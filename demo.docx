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17B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20AF7A"/>
        </w:rPr>
        <w:t>a</w:t>
      </w:r>
      <w:r>
        <w:rPr>
          <w:color w:val="20AF7A"/>
        </w:rPr>
        <w:t>a</w:t>
      </w:r>
      <w:r>
        <w:rPr>
          <w:color w:val="20AF7A"/>
        </w:rPr>
        <w:t>a</w:t>
      </w:r>
      <w:r>
        <w:rPr>
          <w:color w:val="21B07B"/>
        </w:rPr>
        <w:t>a</w:t>
      </w:r>
      <w:r>
        <w:rPr>
          <w:color w:val="21B07B"/>
        </w:rPr>
        <w:t>a</w:t>
      </w:r>
      <w:r>
        <w:rPr>
          <w:color w:val="21B07B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27D"/>
        </w:rPr>
        <w:t>a</w:t>
      </w:r>
      <w:r>
        <w:rPr>
          <w:color w:val="23B1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2AF7B"/>
        </w:rPr>
        <w:t>a</w:t>
      </w:r>
      <w:r>
        <w:rPr>
          <w:color w:val="24AE7B"/>
        </w:rPr>
        <w:t>a</w:t>
      </w:r>
      <w:r>
        <w:rPr>
          <w:color w:val="24AE7B"/>
        </w:rPr>
        <w:t>a</w:t>
      </w:r>
      <w:r>
        <w:rPr>
          <w:color w:val="24AE7B"/>
        </w:rPr>
        <w:t>a</w:t>
      </w:r>
      <w:r>
        <w:rPr>
          <w:color w:val="25AD7B"/>
        </w:rPr>
        <w:t>a</w:t>
      </w:r>
      <w:r>
        <w:rPr>
          <w:color w:val="25AD7B"/>
        </w:rPr>
        <w:t>a</w:t>
      </w:r>
      <w:r>
        <w:rPr>
          <w:color w:val="25AD7B"/>
        </w:rPr>
        <w:t>a</w:t>
      </w:r>
      <w:r>
        <w:rPr>
          <w:color w:val="27AD7B"/>
        </w:rPr>
        <w:t>a</w:t>
      </w:r>
      <w:r>
        <w:rPr>
          <w:color w:val="27AD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A"/>
        </w:rPr>
        <w:t>a</w:t>
      </w:r>
      <w:r>
        <w:rPr>
          <w:color w:val="28AD79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7A978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7A878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6A676"/>
        </w:rPr>
        <w:t>a</w:t>
      </w:r>
      <w:r>
        <w:rPr>
          <w:color w:val="25A575"/>
        </w:rPr>
        <w:t>a</w:t>
      </w:r>
      <w:r>
        <w:rPr>
          <w:color w:val="25A575"/>
        </w:rPr>
        <w:t>a</w:t>
      </w:r>
      <w:r>
        <w:rPr>
          <w:color w:val="24A475"/>
        </w:rPr>
        <w:t>a</w:t>
      </w:r>
      <w:r>
        <w:rPr>
          <w:color w:val="24A376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29F75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D9A70"/>
        </w:rPr>
        <w:t>a</w:t>
      </w:r>
      <w:r>
        <w:rPr>
          <w:color w:val="1D9A70"/>
        </w:rPr>
        <w:t>a</w:t>
      </w:r>
      <w:r>
        <w:rPr>
          <w:color w:val="1D9A70"/>
        </w:rPr>
        <w:t>a</w:t>
      </w:r>
      <w:r>
        <w:rPr>
          <w:color w:val="1A9971"/>
        </w:rPr>
        <w:t>a</w:t>
      </w:r>
      <w:r>
        <w:rPr>
          <w:color w:val="1B9971"/>
        </w:rPr>
        <w:t>a</w:t>
      </w:r>
      <w:r>
        <w:rPr>
          <w:color w:val="1C9971"/>
        </w:rPr>
        <w:t>a</w:t>
      </w:r>
      <w:r>
        <w:rPr>
          <w:color w:val="1C9971"/>
        </w:rPr>
        <w:t>a</w:t>
      </w:r>
      <w:r>
        <w:rPr>
          <w:color w:val="1D9871"/>
        </w:rPr>
        <w:t>a</w:t>
      </w:r>
      <w:r>
        <w:rPr>
          <w:color w:val="1E9871"/>
        </w:rPr>
        <w:t>a</w:t>
      </w:r>
      <w:r>
        <w:rPr>
          <w:color w:val="1E9771"/>
        </w:rPr>
        <w:t>a</w:t>
      </w:r>
      <w:r>
        <w:rPr>
          <w:color w:val="1E9770"/>
        </w:rPr>
        <w:t>a</w:t>
      </w:r>
      <w:r>
        <w:rPr>
          <w:color w:val="1F9670"/>
        </w:rPr>
        <w:t>a</w:t>
      </w:r>
      <w:r>
        <w:rPr>
          <w:color w:val="209470"/>
        </w:rPr>
        <w:t>a</w:t>
      </w:r>
      <w:r>
        <w:rPr>
          <w:color w:val="1F946F"/>
        </w:rPr>
        <w:t>a</w:t>
      </w:r>
      <w:r>
        <w:rPr>
          <w:color w:val="1F946F"/>
        </w:rPr>
        <w:t>a</w:t>
      </w:r>
      <w:r>
        <w:rPr>
          <w:color w:val="20936F"/>
        </w:rPr>
        <w:t>a</w:t>
      </w:r>
      <w:r>
        <w:rPr>
          <w:color w:val="20936F"/>
        </w:rPr>
        <w:t>a</w:t>
      </w:r>
      <w:r>
        <w:rPr>
          <w:color w:val="20936E"/>
        </w:rPr>
        <w:t>a</w:t>
      </w:r>
      <w:r>
        <w:rPr>
          <w:color w:val="1F936E"/>
        </w:rPr>
        <w:t>a</w:t>
      </w:r>
      <w:r>
        <w:rPr>
          <w:color w:val="1F926D"/>
        </w:rPr>
        <w:t>a</w:t>
      </w:r>
      <w:r>
        <w:rPr>
          <w:color w:val="1E926D"/>
        </w:rPr>
        <w:t>a</w:t>
      </w:r>
      <w:r>
        <w:rPr>
          <w:color w:val="1D926D"/>
        </w:rPr>
        <w:t>a</w:t>
      </w:r>
      <w:r>
        <w:rPr>
          <w:color w:val="1C926C"/>
        </w:rPr>
        <w:t>a</w:t>
      </w:r>
      <w:r>
        <w:rPr>
          <w:color w:val="1B926C"/>
        </w:rPr>
        <w:t>a</w:t>
      </w:r>
      <w:r>
        <w:rPr>
          <w:color w:val="1A926C"/>
        </w:rPr>
        <w:t>a</w:t>
      </w:r>
      <w:r>
        <w:rPr>
          <w:color w:val="1A916B"/>
        </w:rPr>
        <w:t>a</w:t>
      </w:r>
      <w:r>
        <w:rPr>
          <w:color w:val="19916B"/>
        </w:rPr>
        <w:t>a</w:t>
      </w:r>
      <w:r>
        <w:rPr>
          <w:color w:val="1B906B"/>
        </w:rPr>
        <w:t>a</w:t>
      </w:r>
      <w:r>
        <w:rPr>
          <w:color w:val="1F8C6D"/>
        </w:rPr>
        <w:t>a</w:t>
      </w:r>
      <w:r>
        <w:rPr>
          <w:color w:val="208C6D"/>
        </w:rPr>
        <w:t>a</w:t>
      </w:r>
      <w:r>
        <w:rPr>
          <w:color w:val="1F8C6D"/>
        </w:rPr>
        <w:t>a</w:t>
      </w:r>
      <w:r>
        <w:rPr>
          <w:color w:val="1F8C6D"/>
        </w:rPr>
        <w:t>a</w:t>
      </w:r>
      <w:r>
        <w:rPr>
          <w:color w:val="1E8D6D"/>
        </w:rPr>
        <w:t>a</w:t>
      </w:r>
      <w:r>
        <w:rPr>
          <w:color w:val="1E8D6D"/>
        </w:rPr>
        <w:t>a</w:t>
      </w:r>
      <w:r>
        <w:rPr>
          <w:color w:val="1E8D6D"/>
        </w:rPr>
        <w:t>a</w:t>
      </w:r>
      <w:r>
        <w:rPr>
          <w:color w:val="1D8D6D"/>
        </w:rPr>
        <w:t>a</w:t>
      </w:r>
      <w:r>
        <w:rPr>
          <w:color w:val="1C8D6C"/>
        </w:rPr>
        <w:t>a</w:t>
      </w:r>
      <w:r>
        <w:rPr>
          <w:color w:val="1C8C6C"/>
        </w:rPr>
        <w:t>a</w:t>
      </w:r>
      <w:r>
        <w:rPr>
          <w:color w:val="1B8B6B"/>
        </w:rPr>
        <w:t>a</w:t>
      </w:r>
      <w:r>
        <w:rPr>
          <w:color w:val="198C6B"/>
        </w:rPr>
        <w:t>a</w:t>
      </w:r>
      <w:r>
        <w:rPr>
          <w:color w:val="158E6B"/>
        </w:rPr>
        <w:t>a</w:t>
      </w:r>
      <w:r>
        <w:rPr>
          <w:color w:val="118F6A"/>
        </w:rPr>
        <w:t>a</w:t>
      </w:r>
      <w:r>
        <w:rPr>
          <w:color w:val="108E69"/>
        </w:rPr>
        <w:t>a</w:t>
      </w:r>
      <w:r>
        <w:rPr>
          <w:color w:val="0F8D68"/>
        </w:rPr>
        <w:t>a</w:t>
      </w:r>
      <w:r>
        <w:rPr>
          <w:color w:val="108D69"/>
        </w:rPr>
        <w:t>a</w:t>
      </w:r>
      <w:r>
        <w:rPr>
          <w:color w:val="118D69"/>
        </w:rPr>
        <w:t>a</w:t>
      </w:r>
      <w:r>
        <w:rPr>
          <w:color w:val="138E6A"/>
        </w:rPr>
        <w:t>a</w:t>
      </w:r>
      <w:r>
        <w:rPr>
          <w:color w:val="158E6B"/>
        </w:rPr>
        <w:t>a</w:t>
      </w:r>
      <w:r>
        <w:rPr>
          <w:color w:val="158C6A"/>
        </w:rPr>
        <w:t>a</w:t>
      </w:r>
      <w:r>
        <w:rPr>
          <w:color w:val="158C6A"/>
        </w:rPr>
        <w:t>a</w:t>
      </w:r>
      <w:r>
        <w:rPr>
          <w:color w:val="158B69"/>
        </w:rPr>
        <w:t>a</w:t>
      </w:r>
      <w:r>
        <w:rPr>
          <w:color w:val="158A68"/>
        </w:rPr>
        <w:t>a</w:t>
      </w:r>
      <w:r>
        <w:rPr>
          <w:color w:val="168A69"/>
        </w:rPr>
        <w:t>a</w:t>
      </w:r>
      <w:r>
        <w:rPr>
          <w:color w:val="188B6A"/>
        </w:rPr>
        <w:t>a</w:t>
      </w:r>
      <w:r>
        <w:rPr>
          <w:color w:val="188A69"/>
        </w:rPr>
        <w:t>a</w:t>
      </w:r>
      <w:r>
        <w:rPr>
          <w:color w:val="178968"/>
        </w:rPr>
        <w:t>a</w:t>
      </w:r>
      <w:r>
        <w:rPr>
          <w:color w:val="178968"/>
        </w:rPr>
        <w:t>a</w:t>
      </w:r>
      <w:r>
        <w:rPr>
          <w:color w:val="178968"/>
        </w:rPr>
        <w:t>a</w:t>
      </w:r>
      <w:r>
        <w:rPr>
          <w:color w:val="188968"/>
        </w:rPr>
        <w:t>a</w:t>
      </w:r>
      <w:r>
        <w:rPr>
          <w:color w:val="168666"/>
        </w:rPr>
        <w:t>a</w:t>
      </w:r>
      <w:r>
        <w:rPr>
          <w:color w:val="168666"/>
        </w:rPr>
        <w:t>a</w:t>
      </w:r>
      <w:r>
        <w:rPr>
          <w:color w:val="158665"/>
        </w:rPr>
        <w:t>a</w:t>
      </w:r>
      <w:r>
        <w:rPr>
          <w:color w:val="158665"/>
        </w:rPr>
        <w:t>a</w:t>
      </w:r>
      <w:r>
        <w:rPr>
          <w:color w:val="148565"/>
        </w:rPr>
        <w:t>a</w:t>
      </w:r>
      <w:r>
        <w:rPr>
          <w:color w:val="148564"/>
        </w:rPr>
        <w:t>a</w:t>
      </w:r>
      <w:r>
        <w:rPr>
          <w:color w:val="148464"/>
        </w:rPr>
        <w:t>a</w:t>
      </w:r>
      <w:r>
        <w:rPr>
          <w:color w:val="148364"/>
        </w:rPr>
        <w:t>a</w:t>
      </w:r>
      <w:r>
        <w:rPr>
          <w:color w:val="148364"/>
        </w:rPr>
        <w:t>a</w:t>
      </w:r>
      <w:r>
        <w:rPr>
          <w:color w:val="138263"/>
        </w:rPr>
        <w:t>a</w:t>
      </w:r>
      <w:r>
        <w:rPr>
          <w:color w:val="128262"/>
        </w:rPr>
        <w:t>a</w:t>
      </w:r>
      <w:r>
        <w:rPr>
          <w:color w:val="138162"/>
        </w:rPr>
        <w:t>a</w:t>
      </w:r>
      <w:r>
        <w:rPr>
          <w:color w:val="138262"/>
        </w:rPr>
        <w:t>a</w:t>
      </w:r>
      <w:r>
        <w:rPr>
          <w:color w:val="138363"/>
        </w:rPr>
        <w:t>a</w:t>
      </w:r>
      <w:r>
        <w:rPr>
          <w:color w:val="148263"/>
        </w:rPr>
        <w:t>a</w:t>
      </w:r>
      <w:r>
        <w:rPr>
          <w:color w:val="138262"/>
        </w:rPr>
        <w:t>a</w:t>
      </w:r>
      <w:r>
        <w:rPr>
          <w:color w:val="128262"/>
        </w:rPr>
        <w:t>a</w:t>
      </w:r>
      <w:r>
        <w:rPr>
          <w:color w:val="128162"/>
        </w:rPr>
        <w:t>a</w:t>
      </w:r>
      <w:r>
        <w:rPr>
          <w:color w:val="128161"/>
        </w:rPr>
        <w:t>a</w:t>
      </w:r>
      <w:r>
        <w:rPr>
          <w:color w:val="158364"/>
        </w:rPr>
        <w:t>a</w:t>
      </w:r>
      <w:r>
        <w:rPr>
          <w:color w:val="158263"/>
        </w:rPr>
        <w:t>a</w:t>
      </w:r>
      <w:r>
        <w:rPr>
          <w:color w:val="138162"/>
        </w:rPr>
        <w:t>a</w:t>
      </w:r>
      <w:r>
        <w:rPr>
          <w:color w:val="137F61"/>
        </w:rPr>
        <w:t>a</w:t>
      </w:r>
      <w:r>
        <w:rPr>
          <w:color w:val="117E60"/>
        </w:rPr>
        <w:t>a</w:t>
      </w:r>
      <w:r>
        <w:rPr>
          <w:color w:val="117E60"/>
        </w:rPr>
        <w:t>a</w:t>
      </w:r>
      <w:r>
        <w:rPr>
          <w:color w:val="117E60"/>
        </w:rPr>
        <w:t>a</w:t>
      </w:r>
      <w:r>
        <w:rPr>
          <w:color w:val="117E60"/>
        </w:rPr>
        <w:t>a</w:t>
      </w:r>
      <w:r>
        <w:rPr>
          <w:color w:val="117E5F"/>
        </w:rPr>
        <w:t>a</w:t>
      </w:r>
      <w:r>
        <w:rPr>
          <w:color w:val="117D5F"/>
        </w:rPr>
        <w:t>a</w:t>
      </w:r>
      <w:r>
        <w:rPr>
          <w:color w:val="107E5F"/>
        </w:rPr>
        <w:t>a</w:t>
      </w:r>
      <w:r>
        <w:rPr>
          <w:color w:val="107D60"/>
        </w:rPr>
        <w:t>a</w:t>
      </w:r>
      <w:r>
        <w:rPr>
          <w:color w:val="0F7F62"/>
        </w:rPr>
        <w:t>a</w:t>
      </w:r>
      <w:r>
        <w:rPr>
          <w:color w:val="0C8063"/>
        </w:rPr>
        <w:t>a</w:t>
      </w:r>
      <w:r>
        <w:rPr>
          <w:color w:val="0B7F62"/>
        </w:rPr>
        <w:t>a</w:t>
      </w:r>
      <w:r>
        <w:rPr>
          <w:color w:val="0B7E61"/>
        </w:rPr>
        <w:t>a</w:t>
      </w:r>
      <w:r>
        <w:rPr>
          <w:color w:val="097E61"/>
        </w:rPr>
        <w:t>a</w:t>
      </w:r>
      <w:r>
        <w:rPr>
          <w:color w:val="087D5F"/>
        </w:rPr>
        <w:t>a</w:t>
      </w:r>
      <w:r>
        <w:rPr>
          <w:color w:val="087D5F"/>
        </w:rPr>
        <w:t>a</w:t>
      </w:r>
      <w:r>
        <w:rPr>
          <w:color w:val="077D5F"/>
        </w:rPr>
        <w:t>a</w:t>
      </w:r>
      <w:r>
        <w:rPr>
          <w:color w:val="077D5F"/>
        </w:rPr>
        <w:t>a</w:t>
      </w:r>
      <w:r>
        <w:rPr>
          <w:color w:val="077D5F"/>
        </w:rPr>
        <w:t>a</w:t>
      </w:r>
      <w:r>
        <w:rPr>
          <w:color w:val="067C5F"/>
        </w:rPr>
        <w:t>a</w:t>
      </w:r>
      <w:r>
        <w:rPr>
          <w:color w:val="067C5E"/>
        </w:rPr>
        <w:t>a</w:t>
      </w:r>
      <w:r>
        <w:rPr>
          <w:color w:val="0B795F"/>
        </w:rPr>
        <w:t>a</w:t>
      </w:r>
      <w:r>
        <w:rPr>
          <w:color w:val="137362"/>
        </w:rPr>
        <w:t>a</w:t>
      </w:r>
      <w:r>
        <w:rPr>
          <w:color w:val="167263"/>
        </w:rPr>
        <w:t>a</w:t>
      </w:r>
      <w:r>
        <w:rPr>
          <w:color w:val="167363"/>
        </w:rPr>
        <w:t>a</w:t>
      </w:r>
      <w:r>
        <w:rPr>
          <w:color w:val="167364"/>
        </w:rPr>
        <w:t>a</w:t>
      </w:r>
      <w:r>
        <w:rPr>
          <w:color w:val="167363"/>
        </w:rPr>
        <w:t>a</w:t>
      </w:r>
      <w:r>
        <w:rPr>
          <w:color w:val="157263"/>
        </w:rPr>
        <w:t>a</w:t>
      </w:r>
      <w:r>
        <w:rPr>
          <w:color w:val="137060"/>
        </w:rPr>
        <w:t>a</w:t>
      </w:r>
      <w:r>
        <w:rPr>
          <w:color w:val="127060"/>
        </w:rPr>
        <w:t>a</w:t>
      </w:r>
      <w:r>
        <w:rPr>
          <w:color w:val="11705F"/>
        </w:rPr>
        <w:t>a</w:t>
      </w:r>
      <w:r>
        <w:rPr>
          <w:color w:val="127060"/>
        </w:rPr>
        <w:t>a</w:t>
      </w:r>
      <w:r>
        <w:rPr>
          <w:color w:val="127161"/>
        </w:rPr>
        <w:t>a</w:t>
      </w:r>
      <w:r>
        <w:rPr>
          <w:color w:val="147262"/>
        </w:rPr>
        <w:t>a</w:t>
      </w:r>
      <w:r>
        <w:rPr>
          <w:color w:val="11715E"/>
        </w:rPr>
        <w:t>a</w:t>
      </w:r>
      <w:r>
        <w:rPr>
          <w:color w:val="0F725D"/>
        </w:rPr>
        <w:t>a</w:t>
      </w:r>
      <w:r>
        <w:rPr>
          <w:color w:val="11715D"/>
        </w:rPr>
        <w:t>a</w:t>
      </w:r>
      <w:r>
        <w:rPr>
          <w:color w:val="11715D"/>
        </w:rPr>
        <w:t>a</w:t>
      </w:r>
      <w:r>
        <w:rPr>
          <w:color w:val="12715D"/>
        </w:rPr>
        <w:t>a</w:t>
      </w:r>
      <w:r>
        <w:rPr>
          <w:color w:val="13705D"/>
        </w:rPr>
        <w:t>a</w:t>
      </w:r>
      <w:r>
        <w:rPr>
          <w:color w:val="12705C"/>
        </w:rPr>
        <w:t>a</w:t>
      </w:r>
      <w:r>
        <w:rPr>
          <w:color w:val="126F5C"/>
        </w:rPr>
        <w:t>a</w:t>
      </w:r>
      <w:r>
        <w:rPr>
          <w:color w:val="126E5C"/>
        </w:rPr>
        <w:t>a</w:t>
      </w:r>
      <w:r>
        <w:rPr>
          <w:color w:val="136E5C"/>
        </w:rPr>
        <w:t>a</w:t>
      </w:r>
      <w:r>
        <w:rPr>
          <w:color w:val="136E5C"/>
        </w:rPr>
        <w:t>a</w:t>
      </w:r>
      <w:r>
        <w:rPr>
          <w:color w:val="136E5C"/>
        </w:rPr>
        <w:t>a</w:t>
      </w:r>
      <w:r>
        <w:rPr>
          <w:color w:val="126F5C"/>
        </w:rPr>
        <w:t>a</w:t>
      </w:r>
      <w:r>
        <w:rPr>
          <w:color w:val="0E715C"/>
        </w:rPr>
        <w:t>a</w:t>
      </w:r>
      <w:r>
        <w:rPr>
          <w:color w:val="0E715C"/>
        </w:rPr>
        <w:t>a</w:t>
      </w:r>
      <w:r>
        <w:rPr>
          <w:color w:val="0D705B"/>
        </w:rPr>
        <w:t>a</w:t>
      </w:r>
      <w:r>
        <w:rPr>
          <w:color w:val="0E705B"/>
        </w:rPr>
        <w:t>a</w:t>
      </w:r>
      <w:r>
        <w:rPr>
          <w:color w:val="0E6E5A"/>
        </w:rPr>
        <w:t>a</w:t>
      </w:r>
      <w:r>
        <w:rPr>
          <w:color w:val="0E6E5A"/>
        </w:rPr>
        <w:t>a</w:t>
      </w:r>
      <w:r>
        <w:rPr>
          <w:color w:val="0E6E5A"/>
        </w:rPr>
        <w:t>a</w:t>
      </w:r>
      <w:r>
        <w:rPr>
          <w:color w:val="0E6E5A"/>
        </w:rPr>
        <w:t>a</w:t>
      </w:r>
      <w:r>
        <w:rPr>
          <w:color w:val="0E6D59"/>
        </w:rPr>
        <w:t>a</w:t>
      </w:r>
      <w:r>
        <w:rPr>
          <w:color w:val="0E6D59"/>
        </w:rPr>
        <w:t>a</w:t>
      </w:r>
      <w:r>
        <w:rPr>
          <w:color w:val="0E6B58"/>
        </w:rPr>
        <w:t>a</w:t>
      </w:r>
      <w:r>
        <w:rPr>
          <w:color w:val="0E6B58"/>
        </w:rPr>
        <w:t>a</w:t>
      </w:r>
      <w:r>
        <w:rPr>
          <w:color w:val="0D6D57"/>
        </w:rPr>
        <w:t>a</w:t>
      </w:r>
      <w:r>
        <w:rPr>
          <w:color w:val="0D6D57"/>
        </w:rPr>
        <w:t>a</w:t>
      </w:r>
      <w:r>
        <w:rPr>
          <w:color w:val="0D6C56"/>
        </w:rPr>
        <w:t>a</w:t>
      </w:r>
      <w:r>
        <w:rPr>
          <w:color w:val="0E6B56"/>
        </w:rPr>
        <w:t>a</w:t>
      </w:r>
      <w:r>
        <w:rPr>
          <w:color w:val="0F6A55"/>
        </w:rPr>
        <w:t>a</w:t>
      </w:r>
      <w:r>
        <w:rPr>
          <w:color w:val="116857"/>
        </w:rPr>
        <w:t>a</w:t>
      </w:r>
      <w:r>
        <w:rPr>
          <w:color w:val="106757"/>
        </w:rPr>
        <w:t>a</w:t>
      </w:r>
      <w:r>
        <w:rPr>
          <w:color w:val="0F6757"/>
        </w:rPr>
        <w:t>a</w:t>
      </w:r>
      <w:r>
        <w:rPr>
          <w:color w:val="0D6756"/>
        </w:rPr>
        <w:t>a</w:t>
      </w:r>
      <w:r>
        <w:rPr>
          <w:color w:val="0B6756"/>
        </w:rPr>
        <w:t>a</w:t>
      </w:r>
      <w:r>
        <w:rPr>
          <w:color w:val="086857"/>
        </w:rPr>
        <w:t>a</w:t>
      </w:r>
      <w:r>
        <w:rPr>
          <w:color w:val="076857"/>
        </w:rPr>
        <w:t>a</w:t>
      </w:r>
      <w:r>
        <w:rPr>
          <w:color w:val="076757"/>
        </w:rPr>
        <w:t>a</w:t>
      </w:r>
      <w:r>
        <w:rPr>
          <w:color w:val="0A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86354"/>
        </w:rPr>
        <w:t>a</w:t>
      </w:r>
      <w:r>
        <w:rPr>
          <w:color w:val="096254"/>
        </w:rPr>
        <w:t>a</w:t>
      </w:r>
      <w:r>
        <w:rPr>
          <w:color w:val="0B6155"/>
        </w:rPr>
        <w:t>a</w:t>
      </w:r>
      <w:r>
        <w:rPr>
          <w:color w:val="0D6056"/>
        </w:rPr>
        <w:t>a</w:t>
      </w:r>
      <w:r>
        <w:rPr>
          <w:color w:val="0D6056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95C52"/>
        </w:rPr>
        <w:t>a</w:t>
      </w:r>
      <w:r>
        <w:rPr>
          <w:color w:val="095C52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85752"/>
        </w:rPr>
        <w:t>a</w:t>
      </w:r>
      <w:r>
        <w:rPr>
          <w:color w:val="085652"/>
        </w:rPr>
        <w:t>a</w:t>
      </w:r>
      <w:r>
        <w:rPr>
          <w:color w:val="0A5652"/>
        </w:rPr>
        <w:t>a</w:t>
      </w:r>
      <w:r>
        <w:rPr>
          <w:color w:val="095551"/>
        </w:rPr>
        <w:t>a</w:t>
      </w:r>
      <w:r>
        <w:rPr>
          <w:color w:val="09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E"/>
        </w:rPr>
        <w:t>a</w:t>
      </w:r>
      <w:r>
        <w:rPr>
          <w:color w:val="07524E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74F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A4D4C"/>
        </w:rPr>
        <w:t>a</w:t>
      </w:r>
      <w:r>
        <w:rPr>
          <w:color w:val="0B4D4C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7424A"/>
        </w:rPr>
        <w:t>a</w:t>
      </w:r>
      <w:r>
        <w:rPr>
          <w:color w:val="07424A"/>
        </w:rPr>
        <w:t>a</w:t>
      </w:r>
      <w:r>
        <w:rPr>
          <w:color w:val="07404A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83E4A"/>
        </w:rPr>
        <w:t>a</w:t>
      </w:r>
      <w:r>
        <w:rPr>
          <w:color w:val="073D49"/>
        </w:rPr>
        <w:t>a</w:t>
      </w:r>
      <w:r>
        <w:rPr>
          <w:color w:val="073D49"/>
        </w:rPr>
        <w:t>a</w:t>
      </w:r>
      <w:r>
        <w:rPr>
          <w:color w:val="073C49"/>
        </w:rPr>
        <w:t>a</w:t>
      </w:r>
      <w:r>
        <w:rPr>
          <w:color w:val="083C49"/>
        </w:rPr>
        <w:t>a</w:t>
      </w:r>
      <w:r>
        <w:rPr>
          <w:color w:val="083C49"/>
        </w:rPr>
        <w:t>a</w:t>
      </w:r>
      <w:r>
        <w:rPr>
          <w:color w:val="093B49"/>
        </w:rPr>
        <w:t>a</w:t>
      </w:r>
      <w:r>
        <w:rPr>
          <w:color w:val="0A3B49"/>
        </w:rPr>
        <w:t>a</w:t>
      </w:r>
      <w:r>
        <w:rPr>
          <w:color w:val="0A3B49"/>
        </w:rPr>
        <w:t>a</w:t>
      </w:r>
      <w:r>
        <w:rPr>
          <w:color w:val="0A3A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A3549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B344A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B344A"/>
        </w:rPr>
        <w:t>a</w:t>
      </w:r>
      <w:r>
        <w:rPr>
          <w:color w:val="0B344A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93248"/>
        </w:rPr>
        <w:t>a</w:t>
      </w:r>
      <w:r>
        <w:rPr>
          <w:color w:val="093248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17B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AF7A"/>
        </w:rPr>
        <w:t>a</w:t>
      </w:r>
      <w:r>
        <w:rPr>
          <w:color w:val="20AF7A"/>
        </w:rPr>
        <w:t>a</w:t>
      </w:r>
      <w:r>
        <w:rPr>
          <w:color w:val="21B07B"/>
        </w:rPr>
        <w:t>a</w:t>
      </w:r>
      <w:r>
        <w:rPr>
          <w:color w:val="21B07B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AE7B"/>
        </w:rPr>
        <w:t>a</w:t>
      </w:r>
      <w:r>
        <w:rPr>
          <w:color w:val="24AE7B"/>
        </w:rPr>
        <w:t>a</w:t>
      </w:r>
      <w:r>
        <w:rPr>
          <w:color w:val="24AE7B"/>
        </w:rPr>
        <w:t>a</w:t>
      </w:r>
      <w:r>
        <w:rPr>
          <w:color w:val="25AD7B"/>
        </w:rPr>
        <w:t>a</w:t>
      </w:r>
      <w:r>
        <w:rPr>
          <w:color w:val="25AD7B"/>
        </w:rPr>
        <w:t>a</w:t>
      </w:r>
      <w:r>
        <w:rPr>
          <w:color w:val="25AD7B"/>
        </w:rPr>
        <w:t>a</w:t>
      </w:r>
      <w:r>
        <w:rPr>
          <w:color w:val="27AD7B"/>
        </w:rPr>
        <w:t>a</w:t>
      </w:r>
      <w:r>
        <w:rPr>
          <w:color w:val="27AD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A"/>
        </w:rPr>
        <w:t>a</w:t>
      </w:r>
      <w:r>
        <w:rPr>
          <w:color w:val="28AD79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7A878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6A676"/>
        </w:rPr>
        <w:t>a</w:t>
      </w:r>
      <w:r>
        <w:rPr>
          <w:color w:val="25A575"/>
        </w:rPr>
        <w:t>a</w:t>
      </w:r>
      <w:r>
        <w:rPr>
          <w:color w:val="25A575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29F75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D9A70"/>
        </w:rPr>
        <w:t>a</w:t>
      </w:r>
      <w:r>
        <w:rPr>
          <w:color w:val="1D9A70"/>
        </w:rPr>
        <w:t>a</w:t>
      </w:r>
      <w:r>
        <w:rPr>
          <w:color w:val="1C9B70"/>
        </w:rPr>
        <w:t>a</w:t>
      </w:r>
      <w:r>
        <w:rPr>
          <w:color w:val="199A71"/>
        </w:rPr>
        <w:t>a</w:t>
      </w:r>
      <w:r>
        <w:rPr>
          <w:color w:val="199A71"/>
        </w:rPr>
        <w:t>a</w:t>
      </w:r>
      <w:r>
        <w:rPr>
          <w:color w:val="199A71"/>
        </w:rPr>
        <w:t>a</w:t>
      </w:r>
      <w:r>
        <w:rPr>
          <w:color w:val="1A9A71"/>
        </w:rPr>
        <w:t>a</w:t>
      </w:r>
      <w:r>
        <w:rPr>
          <w:color w:val="1C9971"/>
        </w:rPr>
        <w:t>a</w:t>
      </w:r>
      <w:r>
        <w:rPr>
          <w:color w:val="1E9871"/>
        </w:rPr>
        <w:t>a</w:t>
      </w:r>
      <w:r>
        <w:rPr>
          <w:color w:val="1F9771"/>
        </w:rPr>
        <w:t>a</w:t>
      </w:r>
      <w:r>
        <w:rPr>
          <w:color w:val="219671"/>
        </w:rPr>
        <w:t>a</w:t>
      </w:r>
      <w:r>
        <w:rPr>
          <w:color w:val="229470"/>
        </w:rPr>
        <w:t>a</w:t>
      </w:r>
      <w:r>
        <w:rPr>
          <w:color w:val="249470"/>
        </w:rPr>
        <w:t>a</w:t>
      </w:r>
      <w:r>
        <w:rPr>
          <w:color w:val="249370"/>
        </w:rPr>
        <w:t>a</w:t>
      </w:r>
      <w:r>
        <w:rPr>
          <w:color w:val="24926F"/>
        </w:rPr>
        <w:t>a</w:t>
      </w:r>
      <w:r>
        <w:rPr>
          <w:color w:val="26916F"/>
        </w:rPr>
        <w:t>a</w:t>
      </w:r>
      <w:r>
        <w:rPr>
          <w:color w:val="27906F"/>
        </w:rPr>
        <w:t>a</w:t>
      </w:r>
      <w:r>
        <w:rPr>
          <w:color w:val="27906F"/>
        </w:rPr>
        <w:t>a</w:t>
      </w:r>
      <w:r>
        <w:rPr>
          <w:color w:val="24906E"/>
        </w:rPr>
        <w:t>a</w:t>
      </w:r>
      <w:r>
        <w:rPr>
          <w:color w:val="24906E"/>
        </w:rPr>
        <w:t>a</w:t>
      </w:r>
      <w:r>
        <w:rPr>
          <w:color w:val="21906D"/>
        </w:rPr>
        <w:t>a</w:t>
      </w:r>
      <w:r>
        <w:rPr>
          <w:color w:val="20916D"/>
        </w:rPr>
        <w:t>a</w:t>
      </w:r>
      <w:r>
        <w:rPr>
          <w:color w:val="1E926D"/>
        </w:rPr>
        <w:t>a</w:t>
      </w:r>
      <w:r>
        <w:rPr>
          <w:color w:val="1C936D"/>
        </w:rPr>
        <w:t>a</w:t>
      </w:r>
      <w:r>
        <w:rPr>
          <w:color w:val="1A926C"/>
        </w:rPr>
        <w:t>a</w:t>
      </w:r>
      <w:r>
        <w:rPr>
          <w:color w:val="18936B"/>
        </w:rPr>
        <w:t>a</w:t>
      </w:r>
      <w:r>
        <w:rPr>
          <w:color w:val="16936B"/>
        </w:rPr>
        <w:t>a</w:t>
      </w:r>
      <w:r>
        <w:rPr>
          <w:color w:val="17926B"/>
        </w:rPr>
        <w:t>a</w:t>
      </w:r>
      <w:r>
        <w:rPr>
          <w:color w:val="18906C"/>
        </w:rPr>
        <w:t>a</w:t>
      </w:r>
      <w:r>
        <w:rPr>
          <w:color w:val="18906C"/>
        </w:rPr>
        <w:t>a</w:t>
      </w:r>
      <w:r>
        <w:rPr>
          <w:color w:val="18906C"/>
        </w:rPr>
        <w:t>a</w:t>
      </w:r>
      <w:r>
        <w:rPr>
          <w:color w:val="19906C"/>
        </w:rPr>
        <w:t>a</w:t>
      </w:r>
      <w:r>
        <w:rPr>
          <w:color w:val="19906C"/>
        </w:rPr>
        <w:t>a</w:t>
      </w:r>
      <w:r>
        <w:rPr>
          <w:color w:val="1A8F6C"/>
        </w:rPr>
        <w:t>a</w:t>
      </w:r>
      <w:r>
        <w:rPr>
          <w:color w:val="1B8F6C"/>
        </w:rPr>
        <w:t>a</w:t>
      </w:r>
      <w:r>
        <w:rPr>
          <w:color w:val="1C8E6C"/>
        </w:rPr>
        <w:t>a</w:t>
      </w:r>
      <w:r>
        <w:rPr>
          <w:color w:val="1C8D6B"/>
        </w:rPr>
        <w:t>a</w:t>
      </w:r>
      <w:r>
        <w:rPr>
          <w:color w:val="1D8C6B"/>
        </w:rPr>
        <w:t>a</w:t>
      </w:r>
      <w:r>
        <w:rPr>
          <w:color w:val="1C8B6A"/>
        </w:rPr>
        <w:t>a</w:t>
      </w:r>
      <w:r>
        <w:rPr>
          <w:color w:val="1B8B6A"/>
        </w:rPr>
        <w:t>a</w:t>
      </w:r>
      <w:r>
        <w:rPr>
          <w:color w:val="19906C"/>
        </w:rPr>
        <w:t>a</w:t>
      </w:r>
      <w:r>
        <w:rPr>
          <w:color w:val="15916C"/>
        </w:rPr>
        <w:t>a</w:t>
      </w:r>
      <w:r>
        <w:rPr>
          <w:color w:val="148F6A"/>
        </w:rPr>
        <w:t>a</w:t>
      </w:r>
      <w:r>
        <w:rPr>
          <w:color w:val="128C67"/>
        </w:rPr>
        <w:t>a</w:t>
      </w:r>
      <w:r>
        <w:rPr>
          <w:color w:val="118A66"/>
        </w:rPr>
        <w:t>a</w:t>
      </w:r>
      <w:r>
        <w:rPr>
          <w:color w:val="118865"/>
        </w:rPr>
        <w:t>a</w:t>
      </w:r>
      <w:r>
        <w:rPr>
          <w:color w:val="128663"/>
        </w:rPr>
        <w:t>a</w:t>
      </w:r>
      <w:r>
        <w:rPr>
          <w:color w:val="138463"/>
        </w:rPr>
        <w:t>a</w:t>
      </w:r>
      <w:r>
        <w:rPr>
          <w:color w:val="158463"/>
        </w:rPr>
        <w:t>a</w:t>
      </w:r>
      <w:r>
        <w:rPr>
          <w:color w:val="188666"/>
        </w:rPr>
        <w:t>a</w:t>
      </w:r>
      <w:r>
        <w:rPr>
          <w:color w:val="1B8868"/>
        </w:rPr>
        <w:t>a</w:t>
      </w:r>
      <w:r>
        <w:rPr>
          <w:color w:val="1E896A"/>
        </w:rPr>
        <w:t>a</w:t>
      </w:r>
      <w:r>
        <w:rPr>
          <w:color w:val="1C8A69"/>
        </w:rPr>
        <w:t>a</w:t>
      </w:r>
      <w:r>
        <w:rPr>
          <w:color w:val="148664"/>
        </w:rPr>
        <w:t>a</w:t>
      </w:r>
      <w:r>
        <w:rPr>
          <w:color w:val="148664"/>
        </w:rPr>
        <w:t>a</w:t>
      </w:r>
      <w:r>
        <w:rPr>
          <w:color w:val="148664"/>
        </w:rPr>
        <w:t>a</w:t>
      </w:r>
      <w:r>
        <w:rPr>
          <w:color w:val="158765"/>
        </w:rPr>
        <w:t>a</w:t>
      </w:r>
      <w:r>
        <w:rPr>
          <w:color w:val="178866"/>
        </w:rPr>
        <w:t>a</w:t>
      </w:r>
      <w:r>
        <w:rPr>
          <w:color w:val="1A8868"/>
        </w:rPr>
        <w:t>a</w:t>
      </w:r>
      <w:r>
        <w:rPr>
          <w:color w:val="198666"/>
        </w:rPr>
        <w:t>a</w:t>
      </w:r>
      <w:r>
        <w:rPr>
          <w:color w:val="188565"/>
        </w:rPr>
        <w:t>a</w:t>
      </w:r>
      <w:r>
        <w:rPr>
          <w:color w:val="178464"/>
        </w:rPr>
        <w:t>a</w:t>
      </w:r>
      <w:r>
        <w:rPr>
          <w:color w:val="188263"/>
        </w:rPr>
        <w:t>a</w:t>
      </w:r>
      <w:r>
        <w:rPr>
          <w:color w:val="178162"/>
        </w:rPr>
        <w:t>a</w:t>
      </w:r>
      <w:r>
        <w:rPr>
          <w:color w:val="177F61"/>
        </w:rPr>
        <w:t>a</w:t>
      </w:r>
      <w:r>
        <w:rPr>
          <w:color w:val="208165"/>
        </w:rPr>
        <w:t>a</w:t>
      </w:r>
      <w:r>
        <w:rPr>
          <w:color w:val="258067"/>
        </w:rPr>
        <w:t>a</w:t>
      </w:r>
      <w:r>
        <w:rPr>
          <w:color w:val="247F66"/>
        </w:rPr>
        <w:t>a</w:t>
      </w:r>
      <w:r>
        <w:rPr>
          <w:color w:val="237E64"/>
        </w:rPr>
        <w:t>a</w:t>
      </w:r>
      <w:r>
        <w:rPr>
          <w:color w:val="227D63"/>
        </w:rPr>
        <w:t>a</w:t>
      </w:r>
      <w:r>
        <w:rPr>
          <w:color w:val="217C62"/>
        </w:rPr>
        <w:t>a</w:t>
      </w:r>
      <w:r>
        <w:rPr>
          <w:color w:val="227D63"/>
        </w:rPr>
        <w:t>a</w:t>
      </w:r>
      <w:r>
        <w:rPr>
          <w:color w:val="237E64"/>
        </w:rPr>
        <w:t>a</w:t>
      </w:r>
      <w:r>
        <w:rPr>
          <w:color w:val="237E64"/>
        </w:rPr>
        <w:t>a</w:t>
      </w:r>
      <w:r>
        <w:rPr>
          <w:color w:val="237E64"/>
        </w:rPr>
        <w:t>a</w:t>
      </w:r>
      <w:r>
        <w:rPr>
          <w:color w:val="227D63"/>
        </w:rPr>
        <w:t>a</w:t>
      </w:r>
      <w:r>
        <w:rPr>
          <w:color w:val="217C62"/>
        </w:rPr>
        <w:t>a</w:t>
      </w:r>
      <w:r>
        <w:rPr>
          <w:color w:val="217C62"/>
        </w:rPr>
        <w:t>a</w:t>
      </w:r>
      <w:r>
        <w:rPr>
          <w:color w:val="237C62"/>
        </w:rPr>
        <w:t>a</w:t>
      </w:r>
      <w:r>
        <w:rPr>
          <w:color w:val="237C62"/>
        </w:rPr>
        <w:t>a</w:t>
      </w:r>
      <w:r>
        <w:rPr>
          <w:color w:val="247D63"/>
        </w:rPr>
        <w:t>a</w:t>
      </w:r>
      <w:r>
        <w:rPr>
          <w:color w:val="247D63"/>
        </w:rPr>
        <w:t>a</w:t>
      </w:r>
      <w:r>
        <w:rPr>
          <w:color w:val="247D64"/>
        </w:rPr>
        <w:t>a</w:t>
      </w:r>
      <w:r>
        <w:rPr>
          <w:color w:val="257E64"/>
        </w:rPr>
        <w:t>a</w:t>
      </w:r>
      <w:r>
        <w:rPr>
          <w:color w:val="20795F"/>
        </w:rPr>
        <w:t>a</w:t>
      </w:r>
      <w:r>
        <w:rPr>
          <w:color w:val="217A60"/>
        </w:rPr>
        <w:t>a</w:t>
      </w:r>
      <w:r>
        <w:rPr>
          <w:color w:val="217A60"/>
        </w:rPr>
        <w:t>a</w:t>
      </w:r>
      <w:r>
        <w:rPr>
          <w:color w:val="227B61"/>
        </w:rPr>
        <w:t>a</w:t>
      </w:r>
      <w:r>
        <w:rPr>
          <w:color w:val="237C62"/>
        </w:rPr>
        <w:t>a</w:t>
      </w:r>
      <w:r>
        <w:rPr>
          <w:color w:val="227C63"/>
        </w:rPr>
        <w:t>a</w:t>
      </w:r>
      <w:r>
        <w:rPr>
          <w:color w:val="1A7961"/>
        </w:rPr>
        <w:t>a</w:t>
      </w:r>
      <w:r>
        <w:rPr>
          <w:color w:val="177860"/>
        </w:rPr>
        <w:t>a</w:t>
      </w:r>
      <w:r>
        <w:rPr>
          <w:color w:val="167860"/>
        </w:rPr>
        <w:t>a</w:t>
      </w:r>
      <w:r>
        <w:rPr>
          <w:color w:val="167960"/>
        </w:rPr>
        <w:t>a</w:t>
      </w:r>
      <w:r>
        <w:rPr>
          <w:color w:val="157A60"/>
        </w:rPr>
        <w:t>a</w:t>
      </w:r>
      <w:r>
        <w:rPr>
          <w:color w:val="157A60"/>
        </w:rPr>
        <w:t>a</w:t>
      </w:r>
      <w:r>
        <w:rPr>
          <w:color w:val="147B60"/>
        </w:rPr>
        <w:t>a</w:t>
      </w:r>
      <w:r>
        <w:rPr>
          <w:color w:val="147C61"/>
        </w:rPr>
        <w:t>a</w:t>
      </w:r>
      <w:r>
        <w:rPr>
          <w:color w:val="127C60"/>
        </w:rPr>
        <w:t>a</w:t>
      </w:r>
      <w:r>
        <w:rPr>
          <w:color w:val="117B5F"/>
        </w:rPr>
        <w:t>a</w:t>
      </w:r>
      <w:r>
        <w:rPr>
          <w:color w:val="0F795E"/>
        </w:rPr>
        <w:t>a</w:t>
      </w:r>
      <w:r>
        <w:rPr>
          <w:color w:val="0D795D"/>
        </w:rPr>
        <w:t>a</w:t>
      </w:r>
      <w:r>
        <w:rPr>
          <w:color w:val="0F775F"/>
        </w:rPr>
        <w:t>a</w:t>
      </w:r>
      <w:r>
        <w:rPr>
          <w:color w:val="117360"/>
        </w:rPr>
        <w:t>a</w:t>
      </w:r>
      <w:r>
        <w:rPr>
          <w:color w:val="12725F"/>
        </w:rPr>
        <w:t>a</w:t>
      </w:r>
      <w:r>
        <w:rPr>
          <w:color w:val="10715E"/>
        </w:rPr>
        <w:t>a</w:t>
      </w:r>
      <w:r>
        <w:rPr>
          <w:color w:val="0F715D"/>
        </w:rPr>
        <w:t>a</w:t>
      </w:r>
      <w:r>
        <w:rPr>
          <w:color w:val="0D705D"/>
        </w:rPr>
        <w:t>a</w:t>
      </w:r>
      <w:r>
        <w:rPr>
          <w:color w:val="0C715D"/>
        </w:rPr>
        <w:t>a</w:t>
      </w:r>
      <w:r>
        <w:rPr>
          <w:color w:val="0D725E"/>
        </w:rPr>
        <w:t>a</w:t>
      </w:r>
      <w:r>
        <w:rPr>
          <w:color w:val="0C725E"/>
        </w:rPr>
        <w:t>a</w:t>
      </w:r>
      <w:r>
        <w:rPr>
          <w:color w:val="0B725D"/>
        </w:rPr>
        <w:t>a</w:t>
      </w:r>
      <w:r>
        <w:rPr>
          <w:color w:val="0B735E"/>
        </w:rPr>
        <w:t>a</w:t>
      </w:r>
      <w:r>
        <w:rPr>
          <w:color w:val="0B745F"/>
        </w:rPr>
        <w:t>a</w:t>
      </w:r>
      <w:r>
        <w:rPr>
          <w:color w:val="0C755F"/>
        </w:rPr>
        <w:t>a</w:t>
      </w:r>
      <w:r>
        <w:rPr>
          <w:color w:val="0B745E"/>
        </w:rPr>
        <w:t>a</w:t>
      </w:r>
      <w:r>
        <w:rPr>
          <w:color w:val="0B745E"/>
        </w:rPr>
        <w:t>a</w:t>
      </w:r>
      <w:r>
        <w:rPr>
          <w:color w:val="0D735E"/>
        </w:rPr>
        <w:t>a</w:t>
      </w:r>
      <w:r>
        <w:rPr>
          <w:color w:val="0D735E"/>
        </w:rPr>
        <w:t>a</w:t>
      </w:r>
      <w:r>
        <w:rPr>
          <w:color w:val="0F725E"/>
        </w:rPr>
        <w:t>a</w:t>
      </w:r>
      <w:r>
        <w:rPr>
          <w:color w:val="10715E"/>
        </w:rPr>
        <w:t>a</w:t>
      </w:r>
      <w:r>
        <w:rPr>
          <w:color w:val="11705D"/>
        </w:rPr>
        <w:t>a</w:t>
      </w:r>
      <w:r>
        <w:rPr>
          <w:color w:val="126F5D"/>
        </w:rPr>
        <w:t>a</w:t>
      </w:r>
      <w:r>
        <w:rPr>
          <w:color w:val="136E5D"/>
        </w:rPr>
        <w:t>a</w:t>
      </w:r>
      <w:r>
        <w:rPr>
          <w:color w:val="156D5D"/>
        </w:rPr>
        <w:t>a</w:t>
      </w:r>
      <w:r>
        <w:rPr>
          <w:color w:val="166D5D"/>
        </w:rPr>
        <w:t>a</w:t>
      </w:r>
      <w:r>
        <w:rPr>
          <w:color w:val="176C5D"/>
        </w:rPr>
        <w:t>a</w:t>
      </w:r>
      <w:r>
        <w:rPr>
          <w:color w:val="166D5D"/>
        </w:rPr>
        <w:t>a</w:t>
      </w:r>
      <w:r>
        <w:rPr>
          <w:color w:val="126F5D"/>
        </w:rPr>
        <w:t>a</w:t>
      </w:r>
      <w:r>
        <w:rPr>
          <w:color w:val="126F5D"/>
        </w:rPr>
        <w:t>a</w:t>
      </w:r>
      <w:r>
        <w:rPr>
          <w:color w:val="116E5C"/>
        </w:rPr>
        <w:t>a</w:t>
      </w:r>
      <w:r>
        <w:rPr>
          <w:color w:val="116E5C"/>
        </w:rPr>
        <w:t>a</w:t>
      </w:r>
      <w:r>
        <w:rPr>
          <w:color w:val="106D5B"/>
        </w:rPr>
        <w:t>a</w:t>
      </w:r>
      <w:r>
        <w:rPr>
          <w:color w:val="106D5B"/>
        </w:rPr>
        <w:t>a</w:t>
      </w:r>
      <w:r>
        <w:rPr>
          <w:color w:val="106D5B"/>
        </w:rPr>
        <w:t>a</w:t>
      </w:r>
      <w:r>
        <w:rPr>
          <w:color w:val="106D5B"/>
        </w:rPr>
        <w:t>a</w:t>
      </w:r>
      <w:r>
        <w:rPr>
          <w:color w:val="0F6D5A"/>
        </w:rPr>
        <w:t>a</w:t>
      </w:r>
      <w:r>
        <w:rPr>
          <w:color w:val="0F6C5A"/>
        </w:rPr>
        <w:t>a</w:t>
      </w:r>
      <w:r>
        <w:rPr>
          <w:color w:val="0E6B59"/>
        </w:rPr>
        <w:t>a</w:t>
      </w:r>
      <w:r>
        <w:rPr>
          <w:color w:val="0E6B58"/>
        </w:rPr>
        <w:t>a</w:t>
      </w:r>
      <w:r>
        <w:rPr>
          <w:color w:val="0F6C57"/>
        </w:rPr>
        <w:t>a</w:t>
      </w:r>
      <w:r>
        <w:rPr>
          <w:color w:val="0F6C57"/>
        </w:rPr>
        <w:t>a</w:t>
      </w:r>
      <w:r>
        <w:rPr>
          <w:color w:val="0F6C57"/>
        </w:rPr>
        <w:t>a</w:t>
      </w:r>
      <w:r>
        <w:rPr>
          <w:color w:val="106B56"/>
        </w:rPr>
        <w:t>a</w:t>
      </w:r>
      <w:r>
        <w:rPr>
          <w:color w:val="126956"/>
        </w:rPr>
        <w:t>a</w:t>
      </w:r>
      <w:r>
        <w:rPr>
          <w:color w:val="116857"/>
        </w:rPr>
        <w:t>a</w:t>
      </w:r>
      <w:r>
        <w:rPr>
          <w:color w:val="126757"/>
        </w:rPr>
        <w:t>a</w:t>
      </w:r>
      <w:r>
        <w:rPr>
          <w:color w:val="126657"/>
        </w:rPr>
        <w:t>a</w:t>
      </w:r>
      <w:r>
        <w:rPr>
          <w:color w:val="116657"/>
        </w:rPr>
        <w:t>a</w:t>
      </w:r>
      <w:r>
        <w:rPr>
          <w:color w:val="0E6656"/>
        </w:rPr>
        <w:t>a</w:t>
      </w:r>
      <w:r>
        <w:rPr>
          <w:color w:val="0D6758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96354"/>
        </w:rPr>
        <w:t>a</w:t>
      </w:r>
      <w:r>
        <w:rPr>
          <w:color w:val="0B6155"/>
        </w:rPr>
        <w:t>a</w:t>
      </w:r>
      <w:r>
        <w:rPr>
          <w:color w:val="0D6056"/>
        </w:rPr>
        <w:t>a</w:t>
      </w:r>
      <w:r>
        <w:rPr>
          <w:color w:val="0D6056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95C52"/>
        </w:rPr>
        <w:t>a</w:t>
      </w:r>
      <w:r>
        <w:rPr>
          <w:color w:val="095C52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85752"/>
        </w:rPr>
        <w:t>a</w:t>
      </w:r>
      <w:r>
        <w:rPr>
          <w:color w:val="0957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95551"/>
        </w:rPr>
        <w:t>a</w:t>
      </w:r>
      <w:r>
        <w:rPr>
          <w:color w:val="0A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E"/>
        </w:rPr>
        <w:t>a</w:t>
      </w:r>
      <w:r>
        <w:rPr>
          <w:color w:val="07524E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74F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A4D4C"/>
        </w:rPr>
        <w:t>a</w:t>
      </w:r>
      <w:r>
        <w:rPr>
          <w:color w:val="0B4D4C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7424A"/>
        </w:rPr>
        <w:t>a</w:t>
      </w:r>
      <w:r>
        <w:rPr>
          <w:color w:val="0741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73D49"/>
        </w:rPr>
        <w:t>a</w:t>
      </w:r>
      <w:r>
        <w:rPr>
          <w:color w:val="083C49"/>
        </w:rPr>
        <w:t>a</w:t>
      </w:r>
      <w:r>
        <w:rPr>
          <w:color w:val="083C49"/>
        </w:rPr>
        <w:t>a</w:t>
      </w:r>
      <w:r>
        <w:rPr>
          <w:color w:val="083C49"/>
        </w:rPr>
        <w:t>a</w:t>
      </w:r>
      <w:r>
        <w:rPr>
          <w:color w:val="093B49"/>
        </w:rPr>
        <w:t>a</w:t>
      </w:r>
      <w:r>
        <w:rPr>
          <w:color w:val="0A3B49"/>
        </w:rPr>
        <w:t>a</w:t>
      </w:r>
      <w:r>
        <w:rPr>
          <w:color w:val="0A3B49"/>
        </w:rPr>
        <w:t>a</w:t>
      </w:r>
      <w:r>
        <w:rPr>
          <w:color w:val="0A3A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A3549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B344A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B344A"/>
        </w:rPr>
        <w:t>a</w:t>
      </w:r>
      <w:r>
        <w:rPr>
          <w:color w:val="0B344A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93248"/>
        </w:rPr>
        <w:t>a</w:t>
      </w:r>
      <w:r>
        <w:rPr>
          <w:color w:val="093248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DB27A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17B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1FAF7A"/>
        </w:rPr>
        <w:t>a</w:t>
      </w:r>
      <w:r>
        <w:rPr>
          <w:color w:val="20AF7A"/>
        </w:rPr>
        <w:t>a</w:t>
      </w:r>
      <w:r>
        <w:rPr>
          <w:color w:val="21B07B"/>
        </w:rPr>
        <w:t>a</w:t>
      </w:r>
      <w:r>
        <w:rPr>
          <w:color w:val="22B17C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37E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5AF7C"/>
        </w:rPr>
        <w:t>a</w:t>
      </w:r>
      <w:r>
        <w:rPr>
          <w:color w:val="24AE7B"/>
        </w:rPr>
        <w:t>a</w:t>
      </w:r>
      <w:r>
        <w:rPr>
          <w:color w:val="24AE7B"/>
        </w:rPr>
        <w:t>a</w:t>
      </w:r>
      <w:r>
        <w:rPr>
          <w:color w:val="25AD7B"/>
        </w:rPr>
        <w:t>a</w:t>
      </w:r>
      <w:r>
        <w:rPr>
          <w:color w:val="25AD7B"/>
        </w:rPr>
        <w:t>a</w:t>
      </w:r>
      <w:r>
        <w:rPr>
          <w:color w:val="25AD7B"/>
        </w:rPr>
        <w:t>a</w:t>
      </w:r>
      <w:r>
        <w:rPr>
          <w:color w:val="27AD7B"/>
        </w:rPr>
        <w:t>a</w:t>
      </w:r>
      <w:r>
        <w:rPr>
          <w:color w:val="27AD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9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8AB79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7A979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6A878"/>
        </w:rPr>
        <w:t>a</w:t>
      </w:r>
      <w:r>
        <w:rPr>
          <w:color w:val="27A978"/>
        </w:rPr>
        <w:t>a</w:t>
      </w:r>
      <w:r>
        <w:rPr>
          <w:color w:val="2AAA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AAA7A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6A676"/>
        </w:rPr>
        <w:t>a</w:t>
      </w:r>
      <w:r>
        <w:rPr>
          <w:color w:val="26A677"/>
        </w:rPr>
        <w:t>a</w:t>
      </w:r>
      <w:r>
        <w:rPr>
          <w:color w:val="26A578"/>
        </w:rPr>
        <w:t>a</w:t>
      </w:r>
      <w:r>
        <w:rPr>
          <w:color w:val="26A578"/>
        </w:rPr>
        <w:t>a</w:t>
      </w:r>
      <w:r>
        <w:rPr>
          <w:color w:val="26A578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D9A70"/>
        </w:rPr>
        <w:t>a</w:t>
      </w:r>
      <w:r>
        <w:rPr>
          <w:color w:val="1D9A70"/>
        </w:rPr>
        <w:t>a</w:t>
      </w:r>
      <w:r>
        <w:rPr>
          <w:color w:val="1B9B70"/>
        </w:rPr>
        <w:t>a</w:t>
      </w:r>
      <w:r>
        <w:rPr>
          <w:color w:val="199C72"/>
        </w:rPr>
        <w:t>a</w:t>
      </w:r>
      <w:r>
        <w:rPr>
          <w:color w:val="199C72"/>
        </w:rPr>
        <w:t>a</w:t>
      </w:r>
      <w:r>
        <w:rPr>
          <w:color w:val="199C72"/>
        </w:rPr>
        <w:t>a</w:t>
      </w:r>
      <w:r>
        <w:rPr>
          <w:color w:val="1B9B72"/>
        </w:rPr>
        <w:t>a</w:t>
      </w:r>
      <w:r>
        <w:rPr>
          <w:color w:val="1C9A72"/>
        </w:rPr>
        <w:t>a</w:t>
      </w:r>
      <w:r>
        <w:rPr>
          <w:color w:val="1E9972"/>
        </w:rPr>
        <w:t>a</w:t>
      </w:r>
      <w:r>
        <w:rPr>
          <w:color w:val="209872"/>
        </w:rPr>
        <w:t>a</w:t>
      </w:r>
      <w:r>
        <w:rPr>
          <w:color w:val="209771"/>
        </w:rPr>
        <w:t>a</w:t>
      </w:r>
      <w:r>
        <w:rPr>
          <w:color w:val="229671"/>
        </w:rPr>
        <w:t>a</w:t>
      </w:r>
      <w:r>
        <w:rPr>
          <w:color w:val="229470"/>
        </w:rPr>
        <w:t>a</w:t>
      </w:r>
      <w:r>
        <w:rPr>
          <w:color w:val="239470"/>
        </w:rPr>
        <w:t>a</w:t>
      </w:r>
      <w:r>
        <w:rPr>
          <w:color w:val="249470"/>
        </w:rPr>
        <w:t>a</w:t>
      </w:r>
      <w:r>
        <w:rPr>
          <w:color w:val="279270"/>
        </w:rPr>
        <w:t>a</w:t>
      </w:r>
      <w:r>
        <w:rPr>
          <w:color w:val="27906F"/>
        </w:rPr>
        <w:t>a</w:t>
      </w:r>
      <w:r>
        <w:rPr>
          <w:color w:val="26906F"/>
        </w:rPr>
        <w:t>a</w:t>
      </w:r>
      <w:r>
        <w:rPr>
          <w:color w:val="24906E"/>
        </w:rPr>
        <w:t>a</w:t>
      </w:r>
      <w:r>
        <w:rPr>
          <w:color w:val="23916E"/>
        </w:rPr>
        <w:t>a</w:t>
      </w:r>
      <w:r>
        <w:rPr>
          <w:color w:val="21926E"/>
        </w:rPr>
        <w:t>a</w:t>
      </w:r>
      <w:r>
        <w:rPr>
          <w:color w:val="1F936E"/>
        </w:rPr>
        <w:t>a</w:t>
      </w:r>
      <w:r>
        <w:rPr>
          <w:color w:val="1D946E"/>
        </w:rPr>
        <w:t>a</w:t>
      </w:r>
      <w:r>
        <w:rPr>
          <w:color w:val="1C946E"/>
        </w:rPr>
        <w:t>a</w:t>
      </w:r>
      <w:r>
        <w:rPr>
          <w:color w:val="1A946D"/>
        </w:rPr>
        <w:t>a</w:t>
      </w:r>
      <w:r>
        <w:rPr>
          <w:color w:val="18946C"/>
        </w:rPr>
        <w:t>a</w:t>
      </w:r>
      <w:r>
        <w:rPr>
          <w:color w:val="16936B"/>
        </w:rPr>
        <w:t>a</w:t>
      </w:r>
      <w:r>
        <w:rPr>
          <w:color w:val="14946B"/>
        </w:rPr>
        <w:t>a</w:t>
      </w:r>
      <w:r>
        <w:rPr>
          <w:color w:val="10946C"/>
        </w:rPr>
        <w:t>a</w:t>
      </w:r>
      <w:r>
        <w:rPr>
          <w:color w:val="0F946C"/>
        </w:rPr>
        <w:t>a</w:t>
      </w:r>
      <w:r>
        <w:rPr>
          <w:color w:val="11946C"/>
        </w:rPr>
        <w:t>a</w:t>
      </w:r>
      <w:r>
        <w:rPr>
          <w:color w:val="12936C"/>
        </w:rPr>
        <w:t>a</w:t>
      </w:r>
      <w:r>
        <w:rPr>
          <w:color w:val="14926C"/>
        </w:rPr>
        <w:t>a</w:t>
      </w:r>
      <w:r>
        <w:rPr>
          <w:color w:val="16916C"/>
        </w:rPr>
        <w:t>a</w:t>
      </w:r>
      <w:r>
        <w:rPr>
          <w:color w:val="18906C"/>
        </w:rPr>
        <w:t>a</w:t>
      </w:r>
      <w:r>
        <w:rPr>
          <w:color w:val="1A8F6C"/>
        </w:rPr>
        <w:t>a</w:t>
      </w:r>
      <w:r>
        <w:rPr>
          <w:color w:val="1B8E6B"/>
        </w:rPr>
        <w:t>a</w:t>
      </w:r>
      <w:r>
        <w:rPr>
          <w:color w:val="1D8C6B"/>
        </w:rPr>
        <w:t>a</w:t>
      </w:r>
      <w:r>
        <w:rPr>
          <w:color w:val="1D8A6A"/>
        </w:rPr>
        <w:t>a</w:t>
      </w:r>
      <w:r>
        <w:rPr>
          <w:color w:val="1D8A6A"/>
        </w:rPr>
        <w:t>a</w:t>
      </w:r>
      <w:r>
        <w:rPr>
          <w:color w:val="1B8968"/>
        </w:rPr>
        <w:t>a</w:t>
      </w:r>
      <w:r>
        <w:rPr>
          <w:color w:val="1B8A69"/>
        </w:rPr>
        <w:t>a</w:t>
      </w:r>
      <w:r>
        <w:rPr>
          <w:color w:val="1E8A6A"/>
        </w:rPr>
        <w:t>a</w:t>
      </w:r>
      <w:r>
        <w:rPr>
          <w:color w:val="208B6C"/>
        </w:rPr>
        <w:t>a</w:t>
      </w:r>
      <w:r>
        <w:rPr>
          <w:color w:val="228C6D"/>
        </w:rPr>
        <w:t>a</w:t>
      </w:r>
      <w:r>
        <w:rPr>
          <w:color w:val="248A6C"/>
        </w:rPr>
        <w:t>a</w:t>
      </w:r>
      <w:r>
        <w:rPr>
          <w:color w:val="278B6E"/>
        </w:rPr>
        <w:t>a</w:t>
      </w:r>
      <w:r>
        <w:rPr>
          <w:color w:val="2A8B6F"/>
        </w:rPr>
        <w:t>a</w:t>
      </w:r>
      <w:r>
        <w:rPr>
          <w:color w:val="2A876C"/>
        </w:rPr>
        <w:t>a</w:t>
      </w:r>
      <w:r>
        <w:rPr>
          <w:color w:val="288369"/>
        </w:rPr>
        <w:t>a</w:t>
      </w:r>
      <w:r>
        <w:rPr>
          <w:color w:val="257F65"/>
        </w:rPr>
        <w:t>a</w:t>
      </w:r>
      <w:r>
        <w:rPr>
          <w:color w:val="247C63"/>
        </w:rPr>
        <w:t>a</w:t>
      </w:r>
      <w:r>
        <w:rPr>
          <w:color w:val="257B63"/>
        </w:rPr>
        <w:t>a</w:t>
      </w:r>
      <w:r>
        <w:rPr>
          <w:color w:val="2D8068"/>
        </w:rPr>
        <w:t>a</w:t>
      </w:r>
      <w:r>
        <w:rPr>
          <w:color w:val="2A7C65"/>
        </w:rPr>
        <w:t>a</w:t>
      </w:r>
      <w:r>
        <w:rPr>
          <w:color w:val="277760"/>
        </w:rPr>
        <w:t>a</w:t>
      </w:r>
      <w:r>
        <w:rPr>
          <w:color w:val="23725B"/>
        </w:rPr>
        <w:t>a</w:t>
      </w:r>
      <w:r>
        <w:rPr>
          <w:color w:val="216E58"/>
        </w:rPr>
        <w:t>a</w:t>
      </w:r>
      <w:r>
        <w:rPr>
          <w:color w:val="216C57"/>
        </w:rPr>
        <w:t>a</w:t>
      </w:r>
      <w:r>
        <w:rPr>
          <w:color w:val="206754"/>
        </w:rPr>
        <w:t>a</w:t>
      </w:r>
      <w:r>
        <w:rPr>
          <w:color w:val="1E6551"/>
        </w:rPr>
        <w:t>a</w:t>
      </w:r>
      <w:r>
        <w:rPr>
          <w:color w:val="1D614E"/>
        </w:rPr>
        <w:t>a</w:t>
      </w:r>
      <w:r>
        <w:rPr>
          <w:color w:val="1B5D4A"/>
        </w:rPr>
        <w:t>a</w:t>
      </w:r>
      <w:r>
        <w:rPr>
          <w:color w:val="185A47"/>
        </w:rPr>
        <w:t>a</w:t>
      </w:r>
      <w:r>
        <w:rPr>
          <w:color w:val="165745"/>
        </w:rPr>
        <w:t>a</w:t>
      </w:r>
      <w:r>
        <w:rPr>
          <w:color w:val="0D4838"/>
        </w:rPr>
        <w:t>a</w:t>
      </w:r>
      <w:r>
        <w:rPr>
          <w:color w:val="0B4334"/>
        </w:rPr>
        <w:t>a</w:t>
      </w:r>
      <w:r>
        <w:rPr>
          <w:color w:val="094031"/>
        </w:rPr>
        <w:t>a</w:t>
      </w:r>
      <w:r>
        <w:rPr>
          <w:color w:val="063D2E"/>
        </w:rPr>
        <w:t>a</w:t>
      </w:r>
      <w:r>
        <w:rPr>
          <w:color w:val="033A2B"/>
        </w:rPr>
        <w:t>a</w:t>
      </w:r>
      <w:r>
        <w:rPr>
          <w:color w:val="013729"/>
        </w:rPr>
        <w:t>a</w:t>
      </w:r>
      <w:r>
        <w:rPr>
          <w:color w:val="003425"/>
        </w:rPr>
        <w:t>a</w:t>
      </w:r>
      <w:r>
        <w:rPr>
          <w:color w:val="003122"/>
        </w:rPr>
        <w:t>a</w:t>
      </w:r>
      <w:r>
        <w:rPr>
          <w:color w:val="003021"/>
        </w:rPr>
        <w:t>a</w:t>
      </w:r>
      <w:r>
        <w:rPr>
          <w:color w:val="003021"/>
        </w:rPr>
        <w:t>a</w:t>
      </w:r>
      <w:r>
        <w:rPr>
          <w:color w:val="002F21"/>
        </w:rPr>
        <w:t>a</w:t>
      </w:r>
      <w:r>
        <w:rPr>
          <w:color w:val="002F20"/>
        </w:rPr>
        <w:t>a</w:t>
      </w:r>
      <w:r>
        <w:rPr>
          <w:color w:val="002F20"/>
        </w:rPr>
        <w:t>a</w:t>
      </w:r>
      <w:r>
        <w:rPr>
          <w:color w:val="00301E"/>
        </w:rPr>
        <w:t>a</w:t>
      </w:r>
      <w:r>
        <w:rPr>
          <w:color w:val="00311F"/>
        </w:rPr>
        <w:t>a</w:t>
      </w:r>
      <w:r>
        <w:rPr>
          <w:color w:val="00321F"/>
        </w:rPr>
        <w:t>a</w:t>
      </w:r>
      <w:r>
        <w:rPr>
          <w:color w:val="003322"/>
        </w:rPr>
        <w:t>a</w:t>
      </w:r>
      <w:r>
        <w:rPr>
          <w:color w:val="003523"/>
        </w:rPr>
        <w:t>a</w:t>
      </w:r>
      <w:r>
        <w:rPr>
          <w:color w:val="003623"/>
        </w:rPr>
        <w:t>a</w:t>
      </w:r>
      <w:r>
        <w:rPr>
          <w:color w:val="093E2D"/>
        </w:rPr>
        <w:t>a</w:t>
      </w:r>
      <w:r>
        <w:rPr>
          <w:color w:val="0B402E"/>
        </w:rPr>
        <w:t>a</w:t>
      </w:r>
      <w:r>
        <w:rPr>
          <w:color w:val="0D4230"/>
        </w:rPr>
        <w:t>a</w:t>
      </w:r>
      <w:r>
        <w:rPr>
          <w:color w:val="104634"/>
        </w:rPr>
        <w:t>a</w:t>
      </w:r>
      <w:r>
        <w:rPr>
          <w:color w:val="134835"/>
        </w:rPr>
        <w:t>a</w:t>
      </w:r>
      <w:r>
        <w:rPr>
          <w:color w:val="144A39"/>
        </w:rPr>
        <w:t>a</w:t>
      </w:r>
      <w:r>
        <w:rPr>
          <w:color w:val="1A5545"/>
        </w:rPr>
        <w:t>a</w:t>
      </w:r>
      <w:r>
        <w:rPr>
          <w:color w:val="1C594B"/>
        </w:rPr>
        <w:t>a</w:t>
      </w:r>
      <w:r>
        <w:rPr>
          <w:color w:val="1E5C4E"/>
        </w:rPr>
        <w:t>a</w:t>
      </w:r>
      <w:r>
        <w:rPr>
          <w:color w:val="206152"/>
        </w:rPr>
        <w:t>a</w:t>
      </w:r>
      <w:r>
        <w:rPr>
          <w:color w:val="226455"/>
        </w:rPr>
        <w:t>a</w:t>
      </w:r>
      <w:r>
        <w:rPr>
          <w:color w:val="246757"/>
        </w:rPr>
        <w:t>a</w:t>
      </w:r>
      <w:r>
        <w:rPr>
          <w:color w:val="226757"/>
        </w:rPr>
        <w:t>a</w:t>
      </w:r>
      <w:r>
        <w:rPr>
          <w:color w:val="1E6656"/>
        </w:rPr>
        <w:t>a</w:t>
      </w:r>
      <w:r>
        <w:rPr>
          <w:color w:val="1E6957"/>
        </w:rPr>
        <w:t>a</w:t>
      </w:r>
      <w:r>
        <w:rPr>
          <w:color w:val="1F6A58"/>
        </w:rPr>
        <w:t>a</w:t>
      </w:r>
      <w:r>
        <w:rPr>
          <w:color w:val="1F6C5A"/>
        </w:rPr>
        <w:t>a</w:t>
      </w:r>
      <w:r>
        <w:rPr>
          <w:color w:val="1F6E5B"/>
        </w:rPr>
        <w:t>a</w:t>
      </w:r>
      <w:r>
        <w:rPr>
          <w:color w:val="1E705C"/>
        </w:rPr>
        <w:t>a</w:t>
      </w:r>
      <w:r>
        <w:rPr>
          <w:color w:val="1D7664"/>
        </w:rPr>
        <w:t>a</w:t>
      </w:r>
      <w:r>
        <w:rPr>
          <w:color w:val="197664"/>
        </w:rPr>
        <w:t>a</w:t>
      </w:r>
      <w:r>
        <w:rPr>
          <w:color w:val="177461"/>
        </w:rPr>
        <w:t>a</w:t>
      </w:r>
      <w:r>
        <w:rPr>
          <w:color w:val="147461"/>
        </w:rPr>
        <w:t>a</w:t>
      </w:r>
      <w:r>
        <w:rPr>
          <w:color w:val="137460"/>
        </w:rPr>
        <w:t>a</w:t>
      </w:r>
      <w:r>
        <w:rPr>
          <w:color w:val="127660"/>
        </w:rPr>
        <w:t>a</w:t>
      </w:r>
      <w:r>
        <w:rPr>
          <w:color w:val="107560"/>
        </w:rPr>
        <w:t>a</w:t>
      </w:r>
      <w:r>
        <w:rPr>
          <w:color w:val="0F7660"/>
        </w:rPr>
        <w:t>a</w:t>
      </w:r>
      <w:r>
        <w:rPr>
          <w:color w:val="0F7660"/>
        </w:rPr>
        <w:t>a</w:t>
      </w:r>
      <w:r>
        <w:rPr>
          <w:color w:val="0D7660"/>
        </w:rPr>
        <w:t>a</w:t>
      </w:r>
      <w:r>
        <w:rPr>
          <w:color w:val="0A755E"/>
        </w:rPr>
        <w:t>a</w:t>
      </w:r>
      <w:r>
        <w:rPr>
          <w:color w:val="08735C"/>
        </w:rPr>
        <w:t>a</w:t>
      </w:r>
      <w:r>
        <w:rPr>
          <w:color w:val="09755E"/>
        </w:rPr>
        <w:t>a</w:t>
      </w:r>
      <w:r>
        <w:rPr>
          <w:color w:val="09755E"/>
        </w:rPr>
        <w:t>a</w:t>
      </w:r>
      <w:r>
        <w:rPr>
          <w:color w:val="09755E"/>
        </w:rPr>
        <w:t>a</w:t>
      </w:r>
      <w:r>
        <w:rPr>
          <w:color w:val="09755E"/>
        </w:rPr>
        <w:t>a</w:t>
      </w:r>
      <w:r>
        <w:rPr>
          <w:color w:val="0B735E"/>
        </w:rPr>
        <w:t>a</w:t>
      </w:r>
      <w:r>
        <w:rPr>
          <w:color w:val="0C735E"/>
        </w:rPr>
        <w:t>a</w:t>
      </w:r>
      <w:r>
        <w:rPr>
          <w:color w:val="0D735E"/>
        </w:rPr>
        <w:t>a</w:t>
      </w:r>
      <w:r>
        <w:rPr>
          <w:color w:val="0E725E"/>
        </w:rPr>
        <w:t>a</w:t>
      </w:r>
      <w:r>
        <w:rPr>
          <w:color w:val="0F725E"/>
        </w:rPr>
        <w:t>a</w:t>
      </w:r>
      <w:r>
        <w:rPr>
          <w:color w:val="11705E"/>
        </w:rPr>
        <w:t>a</w:t>
      </w:r>
      <w:r>
        <w:rPr>
          <w:color w:val="12705E"/>
        </w:rPr>
        <w:t>a</w:t>
      </w:r>
      <w:r>
        <w:rPr>
          <w:color w:val="12705E"/>
        </w:rPr>
        <w:t>a</w:t>
      </w:r>
      <w:r>
        <w:rPr>
          <w:color w:val="12705E"/>
        </w:rPr>
        <w:t>a</w:t>
      </w:r>
      <w:r>
        <w:rPr>
          <w:color w:val="126F5D"/>
        </w:rPr>
        <w:t>a</w:t>
      </w:r>
      <w:r>
        <w:rPr>
          <w:color w:val="126F5D"/>
        </w:rPr>
        <w:t>a</w:t>
      </w:r>
      <w:r>
        <w:rPr>
          <w:color w:val="116E5C"/>
        </w:rPr>
        <w:t>a</w:t>
      </w:r>
      <w:r>
        <w:rPr>
          <w:color w:val="106E5C"/>
        </w:rPr>
        <w:t>a</w:t>
      </w:r>
      <w:r>
        <w:rPr>
          <w:color w:val="106D5B"/>
        </w:rPr>
        <w:t>a</w:t>
      </w:r>
      <w:r>
        <w:rPr>
          <w:color w:val="106D5B"/>
        </w:rPr>
        <w:t>a</w:t>
      </w:r>
      <w:r>
        <w:rPr>
          <w:color w:val="0F6D5B"/>
        </w:rPr>
        <w:t>a</w:t>
      </w:r>
      <w:r>
        <w:rPr>
          <w:color w:val="0F6D5B"/>
        </w:rPr>
        <w:t>a</w:t>
      </w:r>
      <w:r>
        <w:rPr>
          <w:color w:val="0E6D5A"/>
        </w:rPr>
        <w:t>a</w:t>
      </w:r>
      <w:r>
        <w:rPr>
          <w:color w:val="0D6C5A"/>
        </w:rPr>
        <w:t>a</w:t>
      </w:r>
      <w:r>
        <w:rPr>
          <w:color w:val="0B6C59"/>
        </w:rPr>
        <w:t>a</w:t>
      </w:r>
      <w:r>
        <w:rPr>
          <w:color w:val="0C6C59"/>
        </w:rPr>
        <w:t>a</w:t>
      </w:r>
      <w:r>
        <w:rPr>
          <w:color w:val="0E6D59"/>
        </w:rPr>
        <w:t>a</w:t>
      </w:r>
      <w:r>
        <w:rPr>
          <w:color w:val="0F6C57"/>
        </w:rPr>
        <w:t>a</w:t>
      </w:r>
      <w:r>
        <w:rPr>
          <w:color w:val="0F6C57"/>
        </w:rPr>
        <w:t>a</w:t>
      </w:r>
      <w:r>
        <w:rPr>
          <w:color w:val="106B57"/>
        </w:rPr>
        <w:t>a</w:t>
      </w:r>
      <w:r>
        <w:rPr>
          <w:color w:val="116A56"/>
        </w:rPr>
        <w:t>a</w:t>
      </w:r>
      <w:r>
        <w:rPr>
          <w:color w:val="126958"/>
        </w:rPr>
        <w:t>a</w:t>
      </w:r>
      <w:r>
        <w:rPr>
          <w:color w:val="126858"/>
        </w:rPr>
        <w:t>a</w:t>
      </w:r>
      <w:r>
        <w:rPr>
          <w:color w:val="126757"/>
        </w:rPr>
        <w:t>a</w:t>
      </w:r>
      <w:r>
        <w:rPr>
          <w:color w:val="126657"/>
        </w:rPr>
        <w:t>a</w:t>
      </w:r>
      <w:r>
        <w:rPr>
          <w:color w:val="106757"/>
        </w:rPr>
        <w:t>a</w:t>
      </w:r>
      <w:r>
        <w:rPr>
          <w:color w:val="0F6558"/>
        </w:rPr>
        <w:t>a</w:t>
      </w:r>
      <w:r>
        <w:rPr>
          <w:color w:val="0E6658"/>
        </w:rPr>
        <w:t>a</w:t>
      </w:r>
      <w:r>
        <w:rPr>
          <w:color w:val="0E6658"/>
        </w:rPr>
        <w:t>a</w:t>
      </w:r>
      <w:r>
        <w:rPr>
          <w:color w:val="0C67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B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A6455"/>
        </w:rPr>
        <w:t>a</w:t>
      </w:r>
      <w:r>
        <w:rPr>
          <w:color w:val="0B6256"/>
        </w:rPr>
        <w:t>a</w:t>
      </w:r>
      <w:r>
        <w:rPr>
          <w:color w:val="0D6056"/>
        </w:rPr>
        <w:t>a</w:t>
      </w:r>
      <w:r>
        <w:rPr>
          <w:color w:val="0D6056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95C52"/>
        </w:rPr>
        <w:t>a</w:t>
      </w:r>
      <w:r>
        <w:rPr>
          <w:color w:val="095C52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95853"/>
        </w:rPr>
        <w:t>a</w:t>
      </w:r>
      <w:r>
        <w:rPr>
          <w:color w:val="0A5853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E"/>
        </w:rPr>
        <w:t>a</w:t>
      </w:r>
      <w:r>
        <w:rPr>
          <w:color w:val="07524E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74F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A4D4C"/>
        </w:rPr>
        <w:t>a</w:t>
      </w:r>
      <w:r>
        <w:rPr>
          <w:color w:val="0B4D4C"/>
        </w:rPr>
        <w:t>a</w:t>
      </w:r>
      <w:r>
        <w:rPr>
          <w:color w:val="094D4E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A3C4A"/>
        </w:rPr>
        <w:t>a</w:t>
      </w:r>
      <w:r>
        <w:rPr>
          <w:color w:val="0B3C4A"/>
        </w:rPr>
        <w:t>a</w:t>
      </w:r>
      <w:r>
        <w:rPr>
          <w:color w:val="0B3C4A"/>
        </w:rPr>
        <w:t>a</w:t>
      </w:r>
      <w:r>
        <w:rPr>
          <w:color w:val="0A3A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A3648"/>
        </w:rPr>
        <w:t>a</w:t>
      </w:r>
      <w:r>
        <w:rPr>
          <w:color w:val="0C354A"/>
        </w:rPr>
        <w:t>a</w:t>
      </w:r>
      <w:r>
        <w:rPr>
          <w:color w:val="0C354B"/>
        </w:rPr>
        <w:t>a</w:t>
      </w:r>
      <w:r>
        <w:rPr>
          <w:color w:val="0B344A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B344A"/>
        </w:rPr>
        <w:t>a</w:t>
      </w:r>
      <w:r>
        <w:rPr>
          <w:color w:val="0B344A"/>
        </w:rPr>
        <w:t>a</w:t>
      </w:r>
      <w:r>
        <w:rPr>
          <w:color w:val="0A3349"/>
        </w:rPr>
        <w:t>a</w:t>
      </w:r>
      <w:r>
        <w:rPr>
          <w:color w:val="0A3348"/>
        </w:rPr>
        <w:t>a</w:t>
      </w:r>
      <w:r>
        <w:rPr>
          <w:color w:val="093248"/>
        </w:rPr>
        <w:t>a</w:t>
      </w:r>
      <w:r>
        <w:rPr>
          <w:color w:val="093248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6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  <w:r>
        <w:rPr>
          <w:color w:val="092B44"/>
        </w:rPr>
        <w:t>a</w:t>
      </w:r>
    </w:p>
    <w:p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17B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DB07C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20B37E"/>
        </w:rPr>
        <w:t>a</w:t>
      </w:r>
      <w:r>
        <w:rPr>
          <w:color w:val="1FAF7A"/>
        </w:rPr>
        <w:t>a</w:t>
      </w:r>
      <w:r>
        <w:rPr>
          <w:color w:val="1FB079"/>
        </w:rPr>
        <w:t>a</w:t>
      </w:r>
      <w:r>
        <w:rPr>
          <w:color w:val="20B17A"/>
        </w:rPr>
        <w:t>a</w:t>
      </w:r>
      <w:r>
        <w:rPr>
          <w:color w:val="21B27B"/>
        </w:rPr>
        <w:t>a</w:t>
      </w:r>
      <w:r>
        <w:rPr>
          <w:color w:val="22B37C"/>
        </w:rPr>
        <w:t>a</w:t>
      </w:r>
      <w:r>
        <w:rPr>
          <w:color w:val="23B47D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3B2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2AF7A"/>
        </w:rPr>
        <w:t>a</w:t>
      </w:r>
      <w:r>
        <w:rPr>
          <w:color w:val="22AF7A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37D"/>
        </w:rPr>
        <w:t>a</w:t>
      </w:r>
      <w:r>
        <w:rPr>
          <w:color w:val="24B37D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3B07B"/>
        </w:rPr>
        <w:t>a</w:t>
      </w:r>
      <w:r>
        <w:rPr>
          <w:color w:val="25AF7B"/>
        </w:rPr>
        <w:t>a</w:t>
      </w:r>
      <w:r>
        <w:rPr>
          <w:color w:val="24AE7A"/>
        </w:rPr>
        <w:t>a</w:t>
      </w:r>
      <w:r>
        <w:rPr>
          <w:color w:val="24AE7A"/>
        </w:rPr>
        <w:t>a</w:t>
      </w:r>
      <w:r>
        <w:rPr>
          <w:color w:val="25AE7A"/>
        </w:rPr>
        <w:t>a</w:t>
      </w:r>
      <w:r>
        <w:rPr>
          <w:color w:val="25AE7A"/>
        </w:rPr>
        <w:t>a</w:t>
      </w:r>
      <w:r>
        <w:rPr>
          <w:color w:val="25AE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9"/>
        </w:rPr>
        <w:t>a</w:t>
      </w:r>
      <w:r>
        <w:rPr>
          <w:color w:val="27AD78"/>
        </w:rPr>
        <w:t>a</w:t>
      </w:r>
      <w:r>
        <w:rPr>
          <w:color w:val="27AD78"/>
        </w:rPr>
        <w:t>a</w:t>
      </w:r>
      <w:r>
        <w:rPr>
          <w:color w:val="27AD78"/>
        </w:rPr>
        <w:t>a</w:t>
      </w:r>
      <w:r>
        <w:rPr>
          <w:color w:val="27AD78"/>
        </w:rPr>
        <w:t>a</w:t>
      </w:r>
      <w:r>
        <w:rPr>
          <w:color w:val="27AD78"/>
        </w:rPr>
        <w:t>a</w:t>
      </w:r>
      <w:r>
        <w:rPr>
          <w:color w:val="27AD78"/>
        </w:rPr>
        <w:t>a</w:t>
      </w:r>
      <w:r>
        <w:rPr>
          <w:color w:val="27AD78"/>
        </w:rPr>
        <w:t>a</w:t>
      </w:r>
      <w:r>
        <w:rPr>
          <w:color w:val="27AD78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7AA78"/>
        </w:rPr>
        <w:t>a</w:t>
      </w:r>
      <w:r>
        <w:rPr>
          <w:color w:val="26A977"/>
        </w:rPr>
        <w:t>a</w:t>
      </w:r>
      <w:r>
        <w:rPr>
          <w:color w:val="26A977"/>
        </w:rPr>
        <w:t>a</w:t>
      </w:r>
      <w:r>
        <w:rPr>
          <w:color w:val="26A977"/>
        </w:rPr>
        <w:t>a</w:t>
      </w:r>
      <w:r>
        <w:rPr>
          <w:color w:val="26A977"/>
        </w:rPr>
        <w:t>a</w:t>
      </w:r>
      <w:r>
        <w:rPr>
          <w:color w:val="26A977"/>
        </w:rPr>
        <w:t>a</w:t>
      </w:r>
      <w:r>
        <w:rPr>
          <w:color w:val="27A978"/>
        </w:rPr>
        <w:t>a</w:t>
      </w:r>
      <w:r>
        <w:rPr>
          <w:color w:val="2AAA79"/>
        </w:rPr>
        <w:t>a</w:t>
      </w:r>
      <w:r>
        <w:rPr>
          <w:color w:val="2AA979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AAA79"/>
        </w:rPr>
        <w:t>a</w:t>
      </w:r>
      <w:r>
        <w:rPr>
          <w:color w:val="2AAA79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7A776"/>
        </w:rPr>
        <w:t>a</w:t>
      </w:r>
      <w:r>
        <w:rPr>
          <w:color w:val="27A776"/>
        </w:rPr>
        <w:t>a</w:t>
      </w:r>
      <w:r>
        <w:rPr>
          <w:color w:val="26A675"/>
        </w:rPr>
        <w:t>a</w:t>
      </w:r>
      <w:r>
        <w:rPr>
          <w:color w:val="26A675"/>
        </w:rPr>
        <w:t>a</w:t>
      </w:r>
      <w:r>
        <w:rPr>
          <w:color w:val="26A676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6A578"/>
        </w:rPr>
        <w:t>a</w:t>
      </w:r>
      <w:r>
        <w:rPr>
          <w:color w:val="26A578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3A076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D9A70"/>
        </w:rPr>
        <w:t>a</w:t>
      </w:r>
      <w:r>
        <w:rPr>
          <w:color w:val="1D9A70"/>
        </w:rPr>
        <w:t>a</w:t>
      </w:r>
      <w:r>
        <w:rPr>
          <w:color w:val="1C9B70"/>
        </w:rPr>
        <w:t>a</w:t>
      </w:r>
      <w:r>
        <w:rPr>
          <w:color w:val="1A9B72"/>
        </w:rPr>
        <w:t>a</w:t>
      </w:r>
      <w:r>
        <w:rPr>
          <w:color w:val="199C72"/>
        </w:rPr>
        <w:t>a</w:t>
      </w:r>
      <w:r>
        <w:rPr>
          <w:color w:val="199C72"/>
        </w:rPr>
        <w:t>a</w:t>
      </w:r>
      <w:r>
        <w:rPr>
          <w:color w:val="1A9B72"/>
        </w:rPr>
        <w:t>a</w:t>
      </w:r>
      <w:r>
        <w:rPr>
          <w:color w:val="1B9B72"/>
        </w:rPr>
        <w:t>a</w:t>
      </w:r>
      <w:r>
        <w:rPr>
          <w:color w:val="1B9B72"/>
        </w:rPr>
        <w:t>a</w:t>
      </w:r>
      <w:r>
        <w:rPr>
          <w:color w:val="1C9A72"/>
        </w:rPr>
        <w:t>a</w:t>
      </w:r>
      <w:r>
        <w:rPr>
          <w:color w:val="1C9A72"/>
        </w:rPr>
        <w:t>a</w:t>
      </w:r>
      <w:r>
        <w:rPr>
          <w:color w:val="1D9871"/>
        </w:rPr>
        <w:t>a</w:t>
      </w:r>
      <w:r>
        <w:rPr>
          <w:color w:val="1D9871"/>
        </w:rPr>
        <w:t>a</w:t>
      </w:r>
      <w:r>
        <w:rPr>
          <w:color w:val="1D9770"/>
        </w:rPr>
        <w:t>a</w:t>
      </w:r>
      <w:r>
        <w:rPr>
          <w:color w:val="1D9770"/>
        </w:rPr>
        <w:t>a</w:t>
      </w:r>
      <w:r>
        <w:rPr>
          <w:color w:val="1F9670"/>
        </w:rPr>
        <w:t>a</w:t>
      </w:r>
      <w:r>
        <w:rPr>
          <w:color w:val="1F9670"/>
        </w:rPr>
        <w:t>a</w:t>
      </w:r>
      <w:r>
        <w:rPr>
          <w:color w:val="1E956F"/>
        </w:rPr>
        <w:t>a</w:t>
      </w:r>
      <w:r>
        <w:rPr>
          <w:color w:val="1E956F"/>
        </w:rPr>
        <w:t>a</w:t>
      </w:r>
      <w:r>
        <w:rPr>
          <w:color w:val="1D946E"/>
        </w:rPr>
        <w:t>a</w:t>
      </w:r>
      <w:r>
        <w:rPr>
          <w:color w:val="1C946E"/>
        </w:rPr>
        <w:t>a</w:t>
      </w:r>
      <w:r>
        <w:rPr>
          <w:color w:val="1D956F"/>
        </w:rPr>
        <w:t>a</w:t>
      </w:r>
      <w:r>
        <w:rPr>
          <w:color w:val="1E956F"/>
        </w:rPr>
        <w:t>a</w:t>
      </w:r>
      <w:r>
        <w:rPr>
          <w:color w:val="1C946E"/>
        </w:rPr>
        <w:t>a</w:t>
      </w:r>
      <w:r>
        <w:rPr>
          <w:color w:val="1B946D"/>
        </w:rPr>
        <w:t>a</w:t>
      </w:r>
      <w:r>
        <w:rPr>
          <w:color w:val="1A936C"/>
        </w:rPr>
        <w:t>a</w:t>
      </w:r>
      <w:r>
        <w:rPr>
          <w:color w:val="1A916B"/>
        </w:rPr>
        <w:t>a</w:t>
      </w:r>
      <w:r>
        <w:rPr>
          <w:color w:val="14936B"/>
        </w:rPr>
        <w:t>a</w:t>
      </w:r>
      <w:r>
        <w:rPr>
          <w:color w:val="0E956C"/>
        </w:rPr>
        <w:t>a</w:t>
      </w:r>
      <w:r>
        <w:rPr>
          <w:color w:val="0D956C"/>
        </w:rPr>
        <w:t>a</w:t>
      </w:r>
      <w:r>
        <w:rPr>
          <w:color w:val="0F956C"/>
        </w:rPr>
        <w:t>a</w:t>
      </w:r>
      <w:r>
        <w:rPr>
          <w:color w:val="11946C"/>
        </w:rPr>
        <w:t>a</w:t>
      </w:r>
      <w:r>
        <w:rPr>
          <w:color w:val="14926C"/>
        </w:rPr>
        <w:t>a</w:t>
      </w:r>
      <w:r>
        <w:rPr>
          <w:color w:val="17916C"/>
        </w:rPr>
        <w:t>a</w:t>
      </w:r>
      <w:r>
        <w:rPr>
          <w:color w:val="1A8F6C"/>
        </w:rPr>
        <w:t>a</w:t>
      </w:r>
      <w:r>
        <w:rPr>
          <w:color w:val="1C8E6C"/>
        </w:rPr>
        <w:t>a</w:t>
      </w:r>
      <w:r>
        <w:rPr>
          <w:color w:val="1F8C6B"/>
        </w:rPr>
        <w:t>a</w:t>
      </w:r>
      <w:r>
        <w:rPr>
          <w:color w:val="218A6B"/>
        </w:rPr>
        <w:t>a</w:t>
      </w:r>
      <w:r>
        <w:rPr>
          <w:color w:val="21886A"/>
        </w:rPr>
        <w:t>a</w:t>
      </w:r>
      <w:r>
        <w:rPr>
          <w:color w:val="24876A"/>
        </w:rPr>
        <w:t>a</w:t>
      </w:r>
      <w:r>
        <w:rPr>
          <w:color w:val="28846A"/>
        </w:rPr>
        <w:t>a</w:t>
      </w:r>
      <w:r>
        <w:rPr>
          <w:color w:val="2C8169"/>
        </w:rPr>
        <w:t>a</w:t>
      </w:r>
      <w:r>
        <w:rPr>
          <w:color w:val="2A7E66"/>
        </w:rPr>
        <w:t>a</w:t>
      </w:r>
      <w:r>
        <w:rPr>
          <w:color w:val="24775F"/>
        </w:rPr>
        <w:t>a</w:t>
      </w:r>
      <w:r>
        <w:rPr>
          <w:color w:val="1D6C56"/>
        </w:rPr>
        <w:t>a</w:t>
      </w:r>
      <w:r>
        <w:rPr>
          <w:color w:val="19624D"/>
        </w:rPr>
        <w:t>a</w:t>
      </w:r>
      <w:r>
        <w:rPr>
          <w:color w:val="1A5B48"/>
        </w:rPr>
        <w:t>a</w:t>
      </w:r>
      <w:r>
        <w:rPr>
          <w:color w:val="1B5744"/>
        </w:rPr>
        <w:t>a</w:t>
      </w:r>
      <w:r>
        <w:rPr>
          <w:color w:val="195140"/>
        </w:rPr>
        <w:t>a</w:t>
      </w:r>
      <w:r>
        <w:rPr>
          <w:color w:val="154A3A"/>
        </w:rPr>
        <w:t>a</w:t>
      </w:r>
      <w:r>
        <w:rPr>
          <w:color w:val="124434"/>
        </w:rPr>
        <w:t>a</w:t>
      </w:r>
      <w:r>
        <w:rPr>
          <w:color w:val="0F3D2E"/>
        </w:rPr>
        <w:t>a</w:t>
      </w:r>
      <w:r>
        <w:rPr>
          <w:color w:val="0E362A"/>
        </w:rPr>
        <w:t>a</w:t>
      </w:r>
      <w:r>
        <w:rPr>
          <w:color w:val="05211C"/>
        </w:rPr>
        <w:t>a</w:t>
      </w:r>
      <w:r>
        <w:rPr>
          <w:color w:val="041C18"/>
        </w:rPr>
        <w:t>a</w:t>
      </w:r>
      <w:r>
        <w:rPr>
          <w:color w:val="011713"/>
        </w:rPr>
        <w:t>a</w:t>
      </w:r>
      <w:r>
        <w:rPr>
          <w:color w:val="00110F"/>
        </w:rPr>
        <w:t>a</w:t>
      </w:r>
      <w:r>
        <w:rPr>
          <w:color w:val="000D0B"/>
        </w:rPr>
        <w:t>a</w:t>
      </w:r>
      <w:r>
        <w:rPr>
          <w:color w:val="000A09"/>
        </w:rPr>
        <w:t>a</w:t>
      </w:r>
      <w:r>
        <w:rPr>
          <w:color w:val="000807"/>
        </w:rPr>
        <w:t>a</w:t>
      </w:r>
      <w:r>
        <w:rPr>
          <w:color w:val="010706"/>
        </w:rPr>
        <w:t>a</w:t>
      </w:r>
      <w:r>
        <w:rPr>
          <w:color w:val="020505"/>
        </w:rPr>
        <w:t>a</w:t>
      </w:r>
      <w:r>
        <w:rPr>
          <w:color w:val="040405"/>
        </w:rPr>
        <w:t>a</w:t>
      </w:r>
      <w:r>
        <w:rPr>
          <w:color w:val="040305"/>
        </w:rPr>
        <w:t>a</w:t>
      </w:r>
      <w:r>
        <w:rPr>
          <w:color w:val="040406"/>
        </w:rPr>
        <w:t>a</w:t>
      </w:r>
      <w:r>
        <w:rPr>
          <w:color w:val="010707"/>
        </w:rPr>
        <w:t>a</w:t>
      </w:r>
      <w:r>
        <w:rPr>
          <w:color w:val="000806"/>
        </w:rPr>
        <w:t>a</w:t>
      </w:r>
      <w:r>
        <w:rPr>
          <w:color w:val="000806"/>
        </w:rPr>
        <w:t>a</w:t>
      </w:r>
      <w:r>
        <w:rPr>
          <w:color w:val="000706"/>
        </w:rPr>
        <w:t>a</w:t>
      </w:r>
      <w:r>
        <w:rPr>
          <w:color w:val="000706"/>
        </w:rPr>
        <w:t>a</w:t>
      </w:r>
      <w:r>
        <w:rPr>
          <w:color w:val="010806"/>
        </w:rPr>
        <w:t>a</w:t>
      </w:r>
      <w:r>
        <w:rPr>
          <w:color w:val="010806"/>
        </w:rPr>
        <w:t>a</w:t>
      </w:r>
      <w:r>
        <w:rPr>
          <w:color w:val="000807"/>
        </w:rPr>
        <w:t>a</w:t>
      </w:r>
      <w:r>
        <w:rPr>
          <w:color w:val="000806"/>
        </w:rPr>
        <w:t>a</w:t>
      </w:r>
      <w:r>
        <w:rPr>
          <w:color w:val="000706"/>
        </w:rPr>
        <w:t>a</w:t>
      </w:r>
      <w:r>
        <w:rPr>
          <w:color w:val="000705"/>
        </w:rPr>
        <w:t>a</w:t>
      </w:r>
      <w:r>
        <w:rPr>
          <w:color w:val="000605"/>
        </w:rPr>
        <w:t>a</w:t>
      </w:r>
      <w:r>
        <w:rPr>
          <w:color w:val="000702"/>
        </w:rPr>
        <w:t>a</w:t>
      </w:r>
      <w:r>
        <w:rPr>
          <w:color w:val="000701"/>
        </w:rPr>
        <w:t>a</w:t>
      </w:r>
      <w:r>
        <w:rPr>
          <w:color w:val="000801"/>
        </w:rPr>
        <w:t>a</w:t>
      </w:r>
      <w:r>
        <w:rPr>
          <w:color w:val="000801"/>
        </w:rPr>
        <w:t>a</w:t>
      </w:r>
      <w:r>
        <w:rPr>
          <w:color w:val="000802"/>
        </w:rPr>
        <w:t>a</w:t>
      </w:r>
      <w:r>
        <w:rPr>
          <w:color w:val="000903"/>
        </w:rPr>
        <w:t>a</w:t>
      </w:r>
      <w:r>
        <w:rPr>
          <w:color w:val="000903"/>
        </w:rPr>
        <w:t>a</w:t>
      </w:r>
      <w:r>
        <w:rPr>
          <w:color w:val="020802"/>
        </w:rPr>
        <w:t>a</w:t>
      </w:r>
      <w:r>
        <w:rPr>
          <w:color w:val="020801"/>
        </w:rPr>
        <w:t>a</w:t>
      </w:r>
      <w:r>
        <w:rPr>
          <w:color w:val="010801"/>
        </w:rPr>
        <w:t>a</w:t>
      </w:r>
      <w:r>
        <w:rPr>
          <w:color w:val="000701"/>
        </w:rPr>
        <w:t>a</w:t>
      </w:r>
      <w:r>
        <w:rPr>
          <w:color w:val="000700"/>
        </w:rPr>
        <w:t>a</w:t>
      </w:r>
      <w:r>
        <w:rPr>
          <w:color w:val="000802"/>
        </w:rPr>
        <w:t>a</w:t>
      </w:r>
      <w:r>
        <w:rPr>
          <w:color w:val="000705"/>
        </w:rPr>
        <w:t>a</w:t>
      </w:r>
      <w:r>
        <w:rPr>
          <w:color w:val="000706"/>
        </w:rPr>
        <w:t>a</w:t>
      </w:r>
      <w:r>
        <w:rPr>
          <w:color w:val="000807"/>
        </w:rPr>
        <w:t>a</w:t>
      </w:r>
      <w:r>
        <w:rPr>
          <w:color w:val="000B09"/>
        </w:rPr>
        <w:t>a</w:t>
      </w:r>
      <w:r>
        <w:rPr>
          <w:color w:val="000E0B"/>
        </w:rPr>
        <w:t>a</w:t>
      </w:r>
      <w:r>
        <w:rPr>
          <w:color w:val="00100C"/>
        </w:rPr>
        <w:t>a</w:t>
      </w:r>
      <w:r>
        <w:rPr>
          <w:color w:val="001410"/>
        </w:rPr>
        <w:t>a</w:t>
      </w:r>
      <w:r>
        <w:rPr>
          <w:color w:val="001B16"/>
        </w:rPr>
        <w:t>a</w:t>
      </w:r>
      <w:r>
        <w:rPr>
          <w:color w:val="03211B"/>
        </w:rPr>
        <w:t>a</w:t>
      </w:r>
      <w:r>
        <w:rPr>
          <w:color w:val="0A2822"/>
        </w:rPr>
        <w:t>a</w:t>
      </w:r>
      <w:r>
        <w:rPr>
          <w:color w:val="113029"/>
        </w:rPr>
        <w:t>a</w:t>
      </w:r>
      <w:r>
        <w:rPr>
          <w:color w:val="16362F"/>
        </w:rPr>
        <w:t>a</w:t>
      </w:r>
      <w:r>
        <w:rPr>
          <w:color w:val="153D33"/>
        </w:rPr>
        <w:t>a</w:t>
      </w:r>
      <w:r>
        <w:rPr>
          <w:color w:val="0F4538"/>
        </w:rPr>
        <w:t>a</w:t>
      </w:r>
      <w:r>
        <w:rPr>
          <w:color w:val="0D483B"/>
        </w:rPr>
        <w:t>a</w:t>
      </w:r>
      <w:r>
        <w:rPr>
          <w:color w:val="0D4D3D"/>
        </w:rPr>
        <w:t>a</w:t>
      </w:r>
      <w:r>
        <w:rPr>
          <w:color w:val="0E5244"/>
        </w:rPr>
        <w:t>a</w:t>
      </w:r>
      <w:r>
        <w:rPr>
          <w:color w:val="10594A"/>
        </w:rPr>
        <w:t>a</w:t>
      </w:r>
      <w:r>
        <w:rPr>
          <w:color w:val="115E4D"/>
        </w:rPr>
        <w:t>a</w:t>
      </w:r>
      <w:r>
        <w:rPr>
          <w:color w:val="106152"/>
        </w:rPr>
        <w:t>a</w:t>
      </w:r>
      <w:r>
        <w:rPr>
          <w:color w:val="136755"/>
        </w:rPr>
        <w:t>a</w:t>
      </w:r>
      <w:r>
        <w:rPr>
          <w:color w:val="166D5A"/>
        </w:rPr>
        <w:t>a</w:t>
      </w:r>
      <w:r>
        <w:rPr>
          <w:color w:val="186F5D"/>
        </w:rPr>
        <w:t>a</w:t>
      </w:r>
      <w:r>
        <w:rPr>
          <w:color w:val="17705C"/>
        </w:rPr>
        <w:t>a</w:t>
      </w:r>
      <w:r>
        <w:rPr>
          <w:color w:val="146F5C"/>
        </w:rPr>
        <w:t>a</w:t>
      </w:r>
      <w:r>
        <w:rPr>
          <w:color w:val="0F725E"/>
        </w:rPr>
        <w:t>a</w:t>
      </w:r>
      <w:r>
        <w:rPr>
          <w:color w:val="0D735E"/>
        </w:rPr>
        <w:t>a</w:t>
      </w:r>
      <w:r>
        <w:rPr>
          <w:color w:val="0D735E"/>
        </w:rPr>
        <w:t>a</w:t>
      </w:r>
      <w:r>
        <w:rPr>
          <w:color w:val="0C735E"/>
        </w:rPr>
        <w:t>a</w:t>
      </w:r>
      <w:r>
        <w:rPr>
          <w:color w:val="0B745E"/>
        </w:rPr>
        <w:t>a</w:t>
      </w:r>
      <w:r>
        <w:rPr>
          <w:color w:val="0B745E"/>
        </w:rPr>
        <w:t>a</w:t>
      </w:r>
      <w:r>
        <w:rPr>
          <w:color w:val="0A745E"/>
        </w:rPr>
        <w:t>a</w:t>
      </w:r>
      <w:r>
        <w:rPr>
          <w:color w:val="0A745E"/>
        </w:rPr>
        <w:t>a</w:t>
      </w:r>
      <w:r>
        <w:rPr>
          <w:color w:val="09755E"/>
        </w:rPr>
        <w:t>a</w:t>
      </w:r>
      <w:r>
        <w:rPr>
          <w:color w:val="0A745E"/>
        </w:rPr>
        <w:t>a</w:t>
      </w:r>
      <w:r>
        <w:rPr>
          <w:color w:val="09755E"/>
        </w:rPr>
        <w:t>a</w:t>
      </w:r>
      <w:r>
        <w:rPr>
          <w:color w:val="09745E"/>
        </w:rPr>
        <w:t>a</w:t>
      </w:r>
      <w:r>
        <w:rPr>
          <w:color w:val="0B745E"/>
        </w:rPr>
        <w:t>a</w:t>
      </w:r>
      <w:r>
        <w:rPr>
          <w:color w:val="0E715D"/>
        </w:rPr>
        <w:t>a</w:t>
      </w:r>
      <w:r>
        <w:rPr>
          <w:color w:val="106F5D"/>
        </w:rPr>
        <w:t>a</w:t>
      </w:r>
      <w:r>
        <w:rPr>
          <w:color w:val="0F6F5C"/>
        </w:rPr>
        <w:t>a</w:t>
      </w:r>
      <w:r>
        <w:rPr>
          <w:color w:val="0D6F5C"/>
        </w:rPr>
        <w:t>a</w:t>
      </w:r>
      <w:r>
        <w:rPr>
          <w:color w:val="0C6F5B"/>
        </w:rPr>
        <w:t>a</w:t>
      </w:r>
      <w:r>
        <w:rPr>
          <w:color w:val="0C6F5B"/>
        </w:rPr>
        <w:t>a</w:t>
      </w:r>
      <w:r>
        <w:rPr>
          <w:color w:val="0B6F5B"/>
        </w:rPr>
        <w:t>a</w:t>
      </w:r>
      <w:r>
        <w:rPr>
          <w:color w:val="0A705B"/>
        </w:rPr>
        <w:t>a</w:t>
      </w:r>
      <w:r>
        <w:rPr>
          <w:color w:val="08705A"/>
        </w:rPr>
        <w:t>a</w:t>
      </w:r>
      <w:r>
        <w:rPr>
          <w:color w:val="07705A"/>
        </w:rPr>
        <w:t>a</w:t>
      </w:r>
      <w:r>
        <w:rPr>
          <w:color w:val="066F59"/>
        </w:rPr>
        <w:t>a</w:t>
      </w:r>
      <w:r>
        <w:rPr>
          <w:color w:val="076F59"/>
        </w:rPr>
        <w:t>a</w:t>
      </w:r>
      <w:r>
        <w:rPr>
          <w:color w:val="0B6E59"/>
        </w:rPr>
        <w:t>a</w:t>
      </w:r>
      <w:r>
        <w:rPr>
          <w:color w:val="0E6E58"/>
        </w:rPr>
        <w:t>a</w:t>
      </w:r>
      <w:r>
        <w:rPr>
          <w:color w:val="0E6D57"/>
        </w:rPr>
        <w:t>a</w:t>
      </w:r>
      <w:r>
        <w:rPr>
          <w:color w:val="0F6C57"/>
        </w:rPr>
        <w:t>a</w:t>
      </w:r>
      <w:r>
        <w:rPr>
          <w:color w:val="0E6C56"/>
        </w:rPr>
        <w:t>a</w:t>
      </w:r>
      <w:r>
        <w:rPr>
          <w:color w:val="106A58"/>
        </w:rPr>
        <w:t>a</w:t>
      </w:r>
      <w:r>
        <w:rPr>
          <w:color w:val="106A58"/>
        </w:rPr>
        <w:t>a</w:t>
      </w:r>
      <w:r>
        <w:rPr>
          <w:color w:val="106858"/>
        </w:rPr>
        <w:t>a</w:t>
      </w:r>
      <w:r>
        <w:rPr>
          <w:color w:val="0F6857"/>
        </w:rPr>
        <w:t>a</w:t>
      </w:r>
      <w:r>
        <w:rPr>
          <w:color w:val="0E6757"/>
        </w:rPr>
        <w:t>a</w:t>
      </w:r>
      <w:r>
        <w:rPr>
          <w:color w:val="0E6758"/>
        </w:rPr>
        <w:t>a</w:t>
      </w:r>
      <w:r>
        <w:rPr>
          <w:color w:val="0D6658"/>
        </w:rPr>
        <w:t>a</w:t>
      </w:r>
      <w:r>
        <w:rPr>
          <w:color w:val="0D6658"/>
        </w:rPr>
        <w:t>a</w:t>
      </w:r>
      <w:r>
        <w:rPr>
          <w:color w:val="0C6756"/>
        </w:rPr>
        <w:t>a</w:t>
      </w:r>
      <w:r>
        <w:rPr>
          <w:color w:val="0C6756"/>
        </w:rPr>
        <w:t>a</w:t>
      </w:r>
      <w:r>
        <w:rPr>
          <w:color w:val="0B6655"/>
        </w:rPr>
        <w:t>a</w:t>
      </w:r>
      <w:r>
        <w:rPr>
          <w:color w:val="0B6655"/>
        </w:rPr>
        <w:t>a</w:t>
      </w:r>
      <w:r>
        <w:rPr>
          <w:color w:val="0A6554"/>
        </w:rPr>
        <w:t>a</w:t>
      </w:r>
      <w:r>
        <w:rPr>
          <w:color w:val="0A6554"/>
        </w:rPr>
        <w:t>a</w:t>
      </w:r>
      <w:r>
        <w:rPr>
          <w:color w:val="0B6655"/>
        </w:rPr>
        <w:t>a</w:t>
      </w:r>
      <w:r>
        <w:rPr>
          <w:color w:val="0B6655"/>
        </w:rPr>
        <w:t>a</w:t>
      </w:r>
      <w:r>
        <w:rPr>
          <w:color w:val="0A6554"/>
        </w:rPr>
        <w:t>a</w:t>
      </w:r>
      <w:r>
        <w:rPr>
          <w:color w:val="0A6554"/>
        </w:rPr>
        <w:t>a</w:t>
      </w:r>
      <w:r>
        <w:rPr>
          <w:color w:val="096453"/>
        </w:rPr>
        <w:t>a</w:t>
      </w:r>
      <w:r>
        <w:rPr>
          <w:color w:val="0A6453"/>
        </w:rPr>
        <w:t>a</w:t>
      </w:r>
      <w:r>
        <w:rPr>
          <w:color w:val="0B6255"/>
        </w:rPr>
        <w:t>a</w:t>
      </w:r>
      <w:r>
        <w:rPr>
          <w:color w:val="0D6056"/>
        </w:rPr>
        <w:t>a</w:t>
      </w:r>
      <w:r>
        <w:rPr>
          <w:color w:val="0D6056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95C52"/>
        </w:rPr>
        <w:t>a</w:t>
      </w:r>
      <w:r>
        <w:rPr>
          <w:color w:val="095C52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95853"/>
        </w:rPr>
        <w:t>a</w:t>
      </w:r>
      <w:r>
        <w:rPr>
          <w:color w:val="0A5853"/>
        </w:rPr>
        <w:t>a</w:t>
      </w:r>
      <w:r>
        <w:rPr>
          <w:color w:val="0B5753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E"/>
        </w:rPr>
        <w:t>a</w:t>
      </w:r>
      <w:r>
        <w:rPr>
          <w:color w:val="07524E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74F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84E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A4D4C"/>
        </w:rPr>
        <w:t>a</w:t>
      </w:r>
      <w:r>
        <w:rPr>
          <w:color w:val="0B4D4C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C"/>
        </w:rPr>
        <w:t>a</w:t>
      </w:r>
      <w:r>
        <w:rPr>
          <w:color w:val="074B4C"/>
        </w:rPr>
        <w:t>a</w:t>
      </w:r>
      <w:r>
        <w:rPr>
          <w:color w:val="064A4B"/>
        </w:rPr>
        <w:t>a</w:t>
      </w:r>
      <w:r>
        <w:rPr>
          <w:color w:val="074A4B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A3C4A"/>
        </w:rPr>
        <w:t>a</w:t>
      </w:r>
      <w:r>
        <w:rPr>
          <w:color w:val="0B3C4A"/>
        </w:rPr>
        <w:t>a</w:t>
      </w:r>
      <w:r>
        <w:rPr>
          <w:color w:val="0B3C4A"/>
        </w:rPr>
        <w:t>a</w:t>
      </w:r>
      <w:r>
        <w:rPr>
          <w:color w:val="0A3A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A3648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A3548"/>
        </w:rPr>
        <w:t>a</w:t>
      </w:r>
      <w:r>
        <w:rPr>
          <w:color w:val="093447"/>
        </w:rPr>
        <w:t>a</w:t>
      </w:r>
      <w:r>
        <w:rPr>
          <w:color w:val="093447"/>
        </w:rPr>
        <w:t>a</w:t>
      </w:r>
      <w:r>
        <w:rPr>
          <w:color w:val="093447"/>
        </w:rPr>
        <w:t>a</w:t>
      </w:r>
      <w:r>
        <w:rPr>
          <w:color w:val="0A3548"/>
        </w:rPr>
        <w:t>a</w:t>
      </w:r>
      <w:r>
        <w:rPr>
          <w:color w:val="0A3548"/>
        </w:rPr>
        <w:t>a</w:t>
      </w:r>
      <w:r>
        <w:rPr>
          <w:color w:val="093447"/>
        </w:rPr>
        <w:t>a</w:t>
      </w:r>
      <w:r>
        <w:rPr>
          <w:color w:val="093447"/>
        </w:rPr>
        <w:t>a</w:t>
      </w:r>
      <w:r>
        <w:rPr>
          <w:color w:val="083346"/>
        </w:rPr>
        <w:t>a</w:t>
      </w:r>
      <w:r>
        <w:rPr>
          <w:color w:val="093246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C3147"/>
        </w:rPr>
        <w:t>a</w:t>
      </w:r>
      <w:r>
        <w:rPr>
          <w:color w:val="0D3147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B2F45"/>
        </w:rPr>
        <w:t>a</w:t>
      </w:r>
      <w:r>
        <w:rPr>
          <w:color w:val="0B2F45"/>
        </w:rPr>
        <w:t>a</w:t>
      </w:r>
      <w:r>
        <w:rPr>
          <w:color w:val="0B2F45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92C42"/>
        </w:rPr>
        <w:t>a</w:t>
      </w:r>
      <w:r>
        <w:rPr>
          <w:color w:val="092C42"/>
        </w:rPr>
        <w:t>a</w:t>
      </w:r>
      <w:r>
        <w:rPr>
          <w:color w:val="092C42"/>
        </w:rPr>
        <w:t>a</w:t>
      </w:r>
      <w:r>
        <w:rPr>
          <w:color w:val="092C42"/>
        </w:rPr>
        <w:t>a</w:t>
      </w:r>
      <w:r>
        <w:rPr>
          <w:color w:val="092C42"/>
        </w:rPr>
        <w:t>a</w:t>
      </w:r>
    </w:p>
    <w:p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B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20B37E"/>
        </w:rPr>
        <w:t>a</w:t>
      </w:r>
      <w:r>
        <w:rPr>
          <w:color w:val="20B07B"/>
        </w:rPr>
        <w:t>a</w:t>
      </w:r>
      <w:r>
        <w:rPr>
          <w:color w:val="20B17A"/>
        </w:rPr>
        <w:t>a</w:t>
      </w:r>
      <w:r>
        <w:rPr>
          <w:color w:val="21B27B"/>
        </w:rPr>
        <w:t>a</w:t>
      </w:r>
      <w:r>
        <w:rPr>
          <w:color w:val="21B27B"/>
        </w:rPr>
        <w:t>a</w:t>
      </w:r>
      <w:r>
        <w:rPr>
          <w:color w:val="21B27B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27C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1B07A"/>
        </w:rPr>
        <w:t>a</w:t>
      </w:r>
      <w:r>
        <w:rPr>
          <w:color w:val="22B07A"/>
        </w:rPr>
        <w:t>a</w:t>
      </w:r>
      <w:r>
        <w:rPr>
          <w:color w:val="22AF7A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5AF7B"/>
        </w:rPr>
        <w:t>a</w:t>
      </w:r>
      <w:r>
        <w:rPr>
          <w:color w:val="25AF7B"/>
        </w:rPr>
        <w:t>a</w:t>
      </w:r>
      <w:r>
        <w:rPr>
          <w:color w:val="25AF7B"/>
        </w:rPr>
        <w:t>a</w:t>
      </w:r>
      <w:r>
        <w:rPr>
          <w:color w:val="26AF7B"/>
        </w:rPr>
        <w:t>a</w:t>
      </w:r>
      <w:r>
        <w:rPr>
          <w:color w:val="25AE7A"/>
        </w:rPr>
        <w:t>a</w:t>
      </w:r>
      <w:r>
        <w:rPr>
          <w:color w:val="24AD79"/>
        </w:rPr>
        <w:t>a</w:t>
      </w:r>
      <w:r>
        <w:rPr>
          <w:color w:val="26AC79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9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7A776"/>
        </w:rPr>
        <w:t>a</w:t>
      </w:r>
      <w:r>
        <w:rPr>
          <w:color w:val="26A675"/>
        </w:rPr>
        <w:t>a</w:t>
      </w:r>
      <w:r>
        <w:rPr>
          <w:color w:val="26A675"/>
        </w:rPr>
        <w:t>a</w:t>
      </w:r>
      <w:r>
        <w:rPr>
          <w:color w:val="26A676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6A578"/>
        </w:rPr>
        <w:t>a</w:t>
      </w:r>
      <w:r>
        <w:rPr>
          <w:color w:val="26A578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4A176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C9A71"/>
        </w:rPr>
        <w:t>a</w:t>
      </w:r>
      <w:r>
        <w:rPr>
          <w:color w:val="1B9A71"/>
        </w:rPr>
        <w:t>a</w:t>
      </w:r>
      <w:r>
        <w:rPr>
          <w:color w:val="1B9B72"/>
        </w:rPr>
        <w:t>a</w:t>
      </w:r>
      <w:r>
        <w:rPr>
          <w:color w:val="1C9C73"/>
        </w:rPr>
        <w:t>a</w:t>
      </w:r>
      <w:r>
        <w:rPr>
          <w:color w:val="1B9C73"/>
        </w:rPr>
        <w:t>a</w:t>
      </w:r>
      <w:r>
        <w:rPr>
          <w:color w:val="189A70"/>
        </w:rPr>
        <w:t>a</w:t>
      </w:r>
      <w:r>
        <w:rPr>
          <w:color w:val="199C72"/>
        </w:rPr>
        <w:t>a</w:t>
      </w:r>
      <w:r>
        <w:rPr>
          <w:color w:val="179B70"/>
        </w:rPr>
        <w:t>a</w:t>
      </w:r>
      <w:r>
        <w:rPr>
          <w:color w:val="169A70"/>
        </w:rPr>
        <w:t>a</w:t>
      </w:r>
      <w:r>
        <w:rPr>
          <w:color w:val="169B70"/>
        </w:rPr>
        <w:t>a</w:t>
      </w:r>
      <w:r>
        <w:rPr>
          <w:color w:val="169B71"/>
        </w:rPr>
        <w:t>a</w:t>
      </w:r>
      <w:r>
        <w:rPr>
          <w:color w:val="159B70"/>
        </w:rPr>
        <w:t>a</w:t>
      </w:r>
      <w:r>
        <w:rPr>
          <w:color w:val="14996E"/>
        </w:rPr>
        <w:t>a</w:t>
      </w:r>
      <w:r>
        <w:rPr>
          <w:color w:val="13986D"/>
        </w:rPr>
        <w:t>a</w:t>
      </w:r>
      <w:r>
        <w:rPr>
          <w:color w:val="13986D"/>
        </w:rPr>
        <w:t>a</w:t>
      </w:r>
      <w:r>
        <w:rPr>
          <w:color w:val="15986E"/>
        </w:rPr>
        <w:t>a</w:t>
      </w:r>
      <w:r>
        <w:rPr>
          <w:color w:val="189970"/>
        </w:rPr>
        <w:t>a</w:t>
      </w:r>
      <w:r>
        <w:rPr>
          <w:color w:val="1F9B73"/>
        </w:rPr>
        <w:t>a</w:t>
      </w:r>
      <w:r>
        <w:rPr>
          <w:color w:val="1E9770"/>
        </w:rPr>
        <w:t>a</w:t>
      </w:r>
      <w:r>
        <w:rPr>
          <w:color w:val="1E946E"/>
        </w:rPr>
        <w:t>a</w:t>
      </w:r>
      <w:r>
        <w:rPr>
          <w:color w:val="249671"/>
        </w:rPr>
        <w:t>a</w:t>
      </w:r>
      <w:r>
        <w:rPr>
          <w:color w:val="21926E"/>
        </w:rPr>
        <w:t>a</w:t>
      </w:r>
      <w:r>
        <w:rPr>
          <w:color w:val="1F8D6A"/>
        </w:rPr>
        <w:t>a</w:t>
      </w:r>
      <w:r>
        <w:rPr>
          <w:color w:val="228E6B"/>
        </w:rPr>
        <w:t>a</w:t>
      </w:r>
      <w:r>
        <w:rPr>
          <w:color w:val="22916E"/>
        </w:rPr>
        <w:t>a</w:t>
      </w:r>
      <w:r>
        <w:rPr>
          <w:color w:val="1B8F6B"/>
        </w:rPr>
        <w:t>a</w:t>
      </w:r>
      <w:r>
        <w:rPr>
          <w:color w:val="1B8F6B"/>
        </w:rPr>
        <w:t>a</w:t>
      </w:r>
      <w:r>
        <w:rPr>
          <w:color w:val="20906D"/>
        </w:rPr>
        <w:t>a</w:t>
      </w:r>
      <w:r>
        <w:rPr>
          <w:color w:val="259270"/>
        </w:rPr>
        <w:t>a</w:t>
      </w:r>
      <w:r>
        <w:rPr>
          <w:color w:val="258D6D"/>
        </w:rPr>
        <w:t>a</w:t>
      </w:r>
      <w:r>
        <w:rPr>
          <w:color w:val="238567"/>
        </w:rPr>
        <w:t>a</w:t>
      </w:r>
      <w:r>
        <w:rPr>
          <w:color w:val="29876A"/>
        </w:rPr>
        <w:t>a</w:t>
      </w:r>
      <w:r>
        <w:rPr>
          <w:color w:val="267F64"/>
        </w:rPr>
        <w:t>a</w:t>
      </w:r>
      <w:r>
        <w:rPr>
          <w:color w:val="1E7158"/>
        </w:rPr>
        <w:t>a</w:t>
      </w:r>
      <w:r>
        <w:rPr>
          <w:color w:val="12624A"/>
        </w:rPr>
        <w:t>a</w:t>
      </w:r>
      <w:r>
        <w:rPr>
          <w:color w:val="0D543D"/>
        </w:rPr>
        <w:t>a</w:t>
      </w:r>
      <w:r>
        <w:rPr>
          <w:color w:val="0D4B36"/>
        </w:rPr>
        <w:t>a</w:t>
      </w:r>
      <w:r>
        <w:rPr>
          <w:color w:val="0E3927"/>
        </w:rPr>
        <w:t>a</w:t>
      </w:r>
      <w:r>
        <w:rPr>
          <w:color w:val="0E3323"/>
        </w:rPr>
        <w:t>a</w:t>
      </w:r>
      <w:r>
        <w:rPr>
          <w:color w:val="0C2F1F"/>
        </w:rPr>
        <w:t>a</w:t>
      </w:r>
      <w:r>
        <w:rPr>
          <w:color w:val="08291A"/>
        </w:rPr>
        <w:t>a</w:t>
      </w:r>
      <w:r>
        <w:rPr>
          <w:color w:val="032114"/>
        </w:rPr>
        <w:t>a</w:t>
      </w:r>
      <w:r>
        <w:rPr>
          <w:color w:val="001B0F"/>
        </w:rPr>
        <w:t>a</w:t>
      </w:r>
      <w:r>
        <w:rPr>
          <w:color w:val="00160B"/>
        </w:rPr>
        <w:t>a</w:t>
      </w:r>
      <w:r>
        <w:rPr>
          <w:color w:val="001208"/>
        </w:rPr>
        <w:t>a</w:t>
      </w:r>
      <w:r>
        <w:rPr>
          <w:color w:val="001007"/>
        </w:rPr>
        <w:t>a</w:t>
      </w:r>
      <w:r>
        <w:rPr>
          <w:color w:val="000E06"/>
        </w:rPr>
        <w:t>a</w:t>
      </w:r>
      <w:r>
        <w:rPr>
          <w:color w:val="000C05"/>
        </w:rPr>
        <w:t>a</w:t>
      </w:r>
      <w:r>
        <w:rPr>
          <w:color w:val="000A04"/>
        </w:rPr>
        <w:t>a</w:t>
      </w:r>
      <w:r>
        <w:rPr>
          <w:color w:val="000804"/>
        </w:rPr>
        <w:t>a</w:t>
      </w:r>
      <w:r>
        <w:rPr>
          <w:color w:val="000806"/>
        </w:rPr>
        <w:t>a</w:t>
      </w:r>
      <w:r>
        <w:rPr>
          <w:color w:val="000605"/>
        </w:rPr>
        <w:t>a</w:t>
      </w:r>
      <w:r>
        <w:rPr>
          <w:color w:val="000505"/>
        </w:rPr>
        <w:t>a</w:t>
      </w:r>
      <w:r>
        <w:rPr>
          <w:color w:val="000405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104"/>
        </w:rPr>
        <w:t>a</w:t>
      </w:r>
      <w:r>
        <w:rPr>
          <w:color w:val="030004"/>
        </w:rPr>
        <w:t>a</w:t>
      </w:r>
      <w:r>
        <w:rPr>
          <w:color w:val="060005"/>
        </w:rPr>
        <w:t>a</w:t>
      </w:r>
      <w:r>
        <w:rPr>
          <w:color w:val="070005"/>
        </w:rPr>
        <w:t>a</w:t>
      </w:r>
      <w:r>
        <w:rPr>
          <w:color w:val="090005"/>
        </w:rPr>
        <w:t>a</w:t>
      </w:r>
      <w:r>
        <w:rPr>
          <w:color w:val="080005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50104"/>
        </w:rPr>
        <w:t>a</w:t>
      </w:r>
      <w:r>
        <w:rPr>
          <w:color w:val="050105"/>
        </w:rPr>
        <w:t>a</w:t>
      </w:r>
      <w:r>
        <w:rPr>
          <w:color w:val="060205"/>
        </w:rPr>
        <w:t>a</w:t>
      </w:r>
      <w:r>
        <w:rPr>
          <w:color w:val="060206"/>
        </w:rPr>
        <w:t>a</w:t>
      </w:r>
      <w:r>
        <w:rPr>
          <w:color w:val="060205"/>
        </w:rPr>
        <w:t>a</w:t>
      </w:r>
      <w:r>
        <w:rPr>
          <w:color w:val="050105"/>
        </w:rPr>
        <w:t>a</w:t>
      </w:r>
      <w:r>
        <w:rPr>
          <w:color w:val="050105"/>
        </w:rPr>
        <w:t>a</w:t>
      </w:r>
      <w:r>
        <w:rPr>
          <w:color w:val="050104"/>
        </w:rPr>
        <w:t>a</w:t>
      </w:r>
      <w:r>
        <w:rPr>
          <w:color w:val="050104"/>
        </w:rPr>
        <w:t>a</w:t>
      </w:r>
      <w:r>
        <w:rPr>
          <w:color w:val="050004"/>
        </w:rPr>
        <w:t>a</w:t>
      </w:r>
      <w:r>
        <w:rPr>
          <w:color w:val="060003"/>
        </w:rPr>
        <w:t>a</w:t>
      </w:r>
      <w:r>
        <w:rPr>
          <w:color w:val="060101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80201"/>
        </w:rPr>
        <w:t>a</w:t>
      </w:r>
      <w:r>
        <w:rPr>
          <w:color w:val="080201"/>
        </w:rPr>
        <w:t>a</w:t>
      </w:r>
      <w:r>
        <w:rPr>
          <w:color w:val="070201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001"/>
        </w:rPr>
        <w:t>a</w:t>
      </w:r>
      <w:r>
        <w:rPr>
          <w:color w:val="070104"/>
        </w:rPr>
        <w:t>a</w:t>
      </w:r>
      <w:r>
        <w:rPr>
          <w:color w:val="070107"/>
        </w:rPr>
        <w:t>a</w:t>
      </w:r>
      <w:r>
        <w:rPr>
          <w:color w:val="070107"/>
        </w:rPr>
        <w:t>a</w:t>
      </w:r>
      <w:r>
        <w:rPr>
          <w:color w:val="060107"/>
        </w:rPr>
        <w:t>a</w:t>
      </w:r>
      <w:r>
        <w:rPr>
          <w:color w:val="060207"/>
        </w:rPr>
        <w:t>a</w:t>
      </w:r>
      <w:r>
        <w:rPr>
          <w:color w:val="040207"/>
        </w:rPr>
        <w:t>a</w:t>
      </w:r>
      <w:r>
        <w:rPr>
          <w:color w:val="030206"/>
        </w:rPr>
        <w:t>a</w:t>
      </w:r>
      <w:r>
        <w:rPr>
          <w:color w:val="020306"/>
        </w:rPr>
        <w:t>a</w:t>
      </w:r>
      <w:r>
        <w:rPr>
          <w:color w:val="0103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607"/>
        </w:rPr>
        <w:t>a</w:t>
      </w:r>
      <w:r>
        <w:rPr>
          <w:color w:val="000A09"/>
        </w:rPr>
        <w:t>a</w:t>
      </w:r>
      <w:r>
        <w:rPr>
          <w:color w:val="000D0B"/>
        </w:rPr>
        <w:t>a</w:t>
      </w:r>
      <w:r>
        <w:rPr>
          <w:color w:val="00100C"/>
        </w:rPr>
        <w:t>a</w:t>
      </w:r>
      <w:r>
        <w:rPr>
          <w:color w:val="001210"/>
        </w:rPr>
        <w:t>a</w:t>
      </w:r>
      <w:r>
        <w:rPr>
          <w:color w:val="001613"/>
        </w:rPr>
        <w:t>a</w:t>
      </w:r>
      <w:r>
        <w:rPr>
          <w:color w:val="001A14"/>
        </w:rPr>
        <w:t>a</w:t>
      </w:r>
      <w:r>
        <w:rPr>
          <w:color w:val="06211D"/>
        </w:rPr>
        <w:t>a</w:t>
      </w:r>
      <w:r>
        <w:rPr>
          <w:color w:val="07241D"/>
        </w:rPr>
        <w:t>a</w:t>
      </w:r>
      <w:r>
        <w:rPr>
          <w:color w:val="092921"/>
        </w:rPr>
        <w:t>a</w:t>
      </w:r>
      <w:r>
        <w:rPr>
          <w:color w:val="0B2F29"/>
        </w:rPr>
        <w:t>a</w:t>
      </w:r>
      <w:r>
        <w:rPr>
          <w:color w:val="0C3931"/>
        </w:rPr>
        <w:t>a</w:t>
      </w:r>
      <w:r>
        <w:rPr>
          <w:color w:val="11423A"/>
        </w:rPr>
        <w:t>a</w:t>
      </w:r>
      <w:r>
        <w:rPr>
          <w:color w:val="15584C"/>
        </w:rPr>
        <w:t>a</w:t>
      </w:r>
      <w:r>
        <w:rPr>
          <w:color w:val="135E4F"/>
        </w:rPr>
        <w:t>a</w:t>
      </w:r>
      <w:r>
        <w:rPr>
          <w:color w:val="186557"/>
        </w:rPr>
        <w:t>a</w:t>
      </w:r>
      <w:r>
        <w:rPr>
          <w:color w:val="1B6A5B"/>
        </w:rPr>
        <w:t>a</w:t>
      </w:r>
      <w:r>
        <w:rPr>
          <w:color w:val="1B6E5D"/>
        </w:rPr>
        <w:t>a</w:t>
      </w:r>
      <w:r>
        <w:rPr>
          <w:color w:val="186F5E"/>
        </w:rPr>
        <w:t>a</w:t>
      </w:r>
      <w:r>
        <w:rPr>
          <w:color w:val="146F5C"/>
        </w:rPr>
        <w:t>a</w:t>
      </w:r>
      <w:r>
        <w:rPr>
          <w:color w:val="12715C"/>
        </w:rPr>
        <w:t>a</w:t>
      </w:r>
      <w:r>
        <w:rPr>
          <w:color w:val="11735F"/>
        </w:rPr>
        <w:t>a</w:t>
      </w:r>
      <w:r>
        <w:rPr>
          <w:color w:val="0E745D"/>
        </w:rPr>
        <w:t>a</w:t>
      </w:r>
      <w:r>
        <w:rPr>
          <w:color w:val="09725B"/>
        </w:rPr>
        <w:t>a</w:t>
      </w:r>
      <w:r>
        <w:rPr>
          <w:color w:val="056E57"/>
        </w:rPr>
        <w:t>a</w:t>
      </w:r>
      <w:r>
        <w:rPr>
          <w:color w:val="046B54"/>
        </w:rPr>
        <w:t>a</w:t>
      </w:r>
      <w:r>
        <w:rPr>
          <w:color w:val="0D705C"/>
        </w:rPr>
        <w:t>a</w:t>
      </w:r>
      <w:r>
        <w:rPr>
          <w:color w:val="0E705C"/>
        </w:rPr>
        <w:t>a</w:t>
      </w:r>
      <w:r>
        <w:rPr>
          <w:color w:val="0D705C"/>
        </w:rPr>
        <w:t>a</w:t>
      </w:r>
      <w:r>
        <w:rPr>
          <w:color w:val="0D705C"/>
        </w:rPr>
        <w:t>a</w:t>
      </w:r>
      <w:r>
        <w:rPr>
          <w:color w:val="0B715C"/>
        </w:rPr>
        <w:t>a</w:t>
      </w:r>
      <w:r>
        <w:rPr>
          <w:color w:val="0A725C"/>
        </w:rPr>
        <w:t>a</w:t>
      </w:r>
      <w:r>
        <w:rPr>
          <w:color w:val="076F5A"/>
        </w:rPr>
        <w:t>a</w:t>
      </w:r>
      <w:r>
        <w:rPr>
          <w:color w:val="07725B"/>
        </w:rPr>
        <w:t>a</w:t>
      </w:r>
      <w:r>
        <w:rPr>
          <w:color w:val="08745D"/>
        </w:rPr>
        <w:t>a</w:t>
      </w:r>
      <w:r>
        <w:rPr>
          <w:color w:val="06745D"/>
        </w:rPr>
        <w:t>a</w:t>
      </w:r>
      <w:r>
        <w:rPr>
          <w:color w:val="04735B"/>
        </w:rPr>
        <w:t>a</w:t>
      </w:r>
      <w:r>
        <w:rPr>
          <w:color w:val="027058"/>
        </w:rPr>
        <w:t>a</w:t>
      </w:r>
      <w:r>
        <w:rPr>
          <w:color w:val="086F59"/>
        </w:rPr>
        <w:t>a</w:t>
      </w:r>
      <w:r>
        <w:rPr>
          <w:color w:val="0B6E57"/>
        </w:rPr>
        <w:t>a</w:t>
      </w:r>
      <w:r>
        <w:rPr>
          <w:color w:val="0B6D56"/>
        </w:rPr>
        <w:t>a</w:t>
      </w:r>
      <w:r>
        <w:rPr>
          <w:color w:val="0D6E57"/>
        </w:rPr>
        <w:t>a</w:t>
      </w:r>
      <w:r>
        <w:rPr>
          <w:color w:val="0E6F59"/>
        </w:rPr>
        <w:t>a</w:t>
      </w:r>
      <w:r>
        <w:rPr>
          <w:color w:val="0C6D58"/>
        </w:rPr>
        <w:t>a</w:t>
      </w:r>
      <w:r>
        <w:rPr>
          <w:color w:val="0A6A56"/>
        </w:rPr>
        <w:t>a</w:t>
      </w:r>
      <w:r>
        <w:rPr>
          <w:color w:val="0B6A57"/>
        </w:rPr>
        <w:t>a</w:t>
      </w:r>
      <w:r>
        <w:rPr>
          <w:color w:val="0B6A57"/>
        </w:rPr>
        <w:t>a</w:t>
      </w:r>
      <w:r>
        <w:rPr>
          <w:color w:val="0A6957"/>
        </w:rPr>
        <w:t>a</w:t>
      </w:r>
      <w:r>
        <w:rPr>
          <w:color w:val="0A6758"/>
        </w:rPr>
        <w:t>a</w:t>
      </w:r>
      <w:r>
        <w:rPr>
          <w:color w:val="0A6657"/>
        </w:rPr>
        <w:t>a</w:t>
      </w:r>
      <w:r>
        <w:rPr>
          <w:color w:val="0B6657"/>
        </w:rPr>
        <w:t>a</w:t>
      </w:r>
      <w:r>
        <w:rPr>
          <w:color w:val="0B6655"/>
        </w:rPr>
        <w:t>a</w:t>
      </w:r>
      <w:r>
        <w:rPr>
          <w:color w:val="0B6655"/>
        </w:rPr>
        <w:t>a</w:t>
      </w:r>
      <w:r>
        <w:rPr>
          <w:color w:val="0A6554"/>
        </w:rPr>
        <w:t>a</w:t>
      </w:r>
      <w:r>
        <w:rPr>
          <w:color w:val="0A6554"/>
        </w:rPr>
        <w:t>a</w:t>
      </w:r>
      <w:r>
        <w:rPr>
          <w:color w:val="096453"/>
        </w:rPr>
        <w:t>a</w:t>
      </w:r>
      <w:r>
        <w:rPr>
          <w:color w:val="096453"/>
        </w:rPr>
        <w:t>a</w:t>
      </w:r>
      <w:r>
        <w:rPr>
          <w:color w:val="0A6554"/>
        </w:rPr>
        <w:t>a</w:t>
      </w:r>
      <w:r>
        <w:rPr>
          <w:color w:val="0A6554"/>
        </w:rPr>
        <w:t>a</w:t>
      </w:r>
      <w:r>
        <w:rPr>
          <w:color w:val="096453"/>
        </w:rPr>
        <w:t>a</w:t>
      </w:r>
      <w:r>
        <w:rPr>
          <w:color w:val="096453"/>
        </w:rPr>
        <w:t>a</w:t>
      </w:r>
      <w:r>
        <w:rPr>
          <w:color w:val="086352"/>
        </w:rPr>
        <w:t>a</w:t>
      </w:r>
      <w:r>
        <w:rPr>
          <w:color w:val="086252"/>
        </w:rPr>
        <w:t>a</w:t>
      </w:r>
      <w:r>
        <w:rPr>
          <w:color w:val="0A6154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85752"/>
        </w:rPr>
        <w:t>a</w:t>
      </w:r>
      <w:r>
        <w:rPr>
          <w:color w:val="095753"/>
        </w:rPr>
        <w:t>a</w:t>
      </w:r>
      <w:r>
        <w:rPr>
          <w:color w:val="0B5753"/>
        </w:rPr>
        <w:t>a</w:t>
      </w:r>
      <w:r>
        <w:rPr>
          <w:color w:val="0B5753"/>
        </w:rPr>
        <w:t>a</w:t>
      </w:r>
      <w:r>
        <w:rPr>
          <w:color w:val="0A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D5552"/>
        </w:rPr>
        <w:t>a</w:t>
      </w:r>
      <w:r>
        <w:rPr>
          <w:color w:val="0D5552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E"/>
        </w:rPr>
        <w:t>a</w:t>
      </w:r>
      <w:r>
        <w:rPr>
          <w:color w:val="0853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A4E4D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A4C4B"/>
        </w:rPr>
        <w:t>a</w:t>
      </w:r>
      <w:r>
        <w:rPr>
          <w:color w:val="0A4C4B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C"/>
        </w:rPr>
        <w:t>a</w:t>
      </w:r>
      <w:r>
        <w:rPr>
          <w:color w:val="074B4C"/>
        </w:rPr>
        <w:t>a</w:t>
      </w:r>
      <w:r>
        <w:rPr>
          <w:color w:val="064A4B"/>
        </w:rPr>
        <w:t>a</w:t>
      </w:r>
      <w:r>
        <w:rPr>
          <w:color w:val="074A4B"/>
        </w:rPr>
        <w:t>a</w:t>
      </w:r>
      <w:r>
        <w:rPr>
          <w:color w:val="09484D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83C49"/>
        </w:rPr>
        <w:t>a</w:t>
      </w:r>
      <w:r>
        <w:rPr>
          <w:color w:val="083C49"/>
        </w:rPr>
        <w:t>a</w:t>
      </w:r>
      <w:r>
        <w:rPr>
          <w:color w:val="083C49"/>
        </w:rPr>
        <w:t>a</w:t>
      </w:r>
      <w:r>
        <w:rPr>
          <w:color w:val="093B49"/>
        </w:rPr>
        <w:t>a</w:t>
      </w:r>
      <w:r>
        <w:rPr>
          <w:color w:val="0A3B49"/>
        </w:rPr>
        <w:t>a</w:t>
      </w:r>
      <w:r>
        <w:rPr>
          <w:color w:val="0A3B49"/>
        </w:rPr>
        <w:t>a</w:t>
      </w:r>
      <w:r>
        <w:rPr>
          <w:color w:val="0A3A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93647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A3548"/>
        </w:rPr>
        <w:t>a</w:t>
      </w:r>
      <w:r>
        <w:rPr>
          <w:color w:val="0A3548"/>
        </w:rPr>
        <w:t>a</w:t>
      </w:r>
      <w:r>
        <w:rPr>
          <w:color w:val="0A3548"/>
        </w:rPr>
        <w:t>a</w:t>
      </w:r>
      <w:r>
        <w:rPr>
          <w:color w:val="093447"/>
        </w:rPr>
        <w:t>a</w:t>
      </w:r>
      <w:r>
        <w:rPr>
          <w:color w:val="093447"/>
        </w:rPr>
        <w:t>a</w:t>
      </w:r>
      <w:r>
        <w:rPr>
          <w:color w:val="083346"/>
        </w:rPr>
        <w:t>a</w:t>
      </w:r>
      <w:r>
        <w:rPr>
          <w:color w:val="083346"/>
        </w:rPr>
        <w:t>a</w:t>
      </w:r>
      <w:r>
        <w:rPr>
          <w:color w:val="073245"/>
        </w:rPr>
        <w:t>a</w:t>
      </w:r>
      <w:r>
        <w:rPr>
          <w:color w:val="073245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C31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B2F45"/>
        </w:rPr>
        <w:t>a</w:t>
      </w:r>
      <w:r>
        <w:rPr>
          <w:color w:val="0B2F45"/>
        </w:rPr>
        <w:t>a</w:t>
      </w:r>
      <w:r>
        <w:rPr>
          <w:color w:val="0A2E44"/>
        </w:rPr>
        <w:t>a</w:t>
      </w:r>
      <w:r>
        <w:rPr>
          <w:color w:val="0A2E44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</w:p>
    <w:p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9B576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AB677"/>
        </w:rPr>
        <w:t>a</w:t>
      </w:r>
      <w:r>
        <w:rPr>
          <w:color w:val="1BB577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CB179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A"/>
        </w:rPr>
        <w:t>a</w:t>
      </w:r>
      <w:r>
        <w:rPr>
          <w:color w:val="1DB27C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20B37F"/>
        </w:rPr>
        <w:t>a</w:t>
      </w:r>
      <w:r>
        <w:rPr>
          <w:color w:val="21B17C"/>
        </w:rPr>
        <w:t>a</w:t>
      </w:r>
      <w:r>
        <w:rPr>
          <w:color w:val="21B27B"/>
        </w:rPr>
        <w:t>a</w:t>
      </w:r>
      <w:r>
        <w:rPr>
          <w:color w:val="21B27B"/>
        </w:rPr>
        <w:t>a</w:t>
      </w:r>
      <w:r>
        <w:rPr>
          <w:color w:val="21B27B"/>
        </w:rPr>
        <w:t>a</w:t>
      </w:r>
      <w:r>
        <w:rPr>
          <w:color w:val="21B27B"/>
        </w:rPr>
        <w:t>a</w:t>
      </w:r>
      <w:r>
        <w:rPr>
          <w:color w:val="21B27B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3B17C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0AF79"/>
        </w:rPr>
        <w:t>a</w:t>
      </w:r>
      <w:r>
        <w:rPr>
          <w:color w:val="20AF79"/>
        </w:rPr>
        <w:t>a</w:t>
      </w:r>
      <w:r>
        <w:rPr>
          <w:color w:val="22AF7A"/>
        </w:rPr>
        <w:t>a</w:t>
      </w:r>
      <w:r>
        <w:rPr>
          <w:color w:val="22AF7A"/>
        </w:rPr>
        <w:t>a</w:t>
      </w:r>
      <w:r>
        <w:rPr>
          <w:color w:val="23B07B"/>
        </w:rPr>
        <w:t>a</w:t>
      </w:r>
      <w:r>
        <w:rPr>
          <w:color w:val="25AF7B"/>
        </w:rPr>
        <w:t>a</w:t>
      </w:r>
      <w:r>
        <w:rPr>
          <w:color w:val="25AF7B"/>
        </w:rPr>
        <w:t>a</w:t>
      </w:r>
      <w:r>
        <w:rPr>
          <w:color w:val="25AF7B"/>
        </w:rPr>
        <w:t>a</w:t>
      </w:r>
      <w:r>
        <w:rPr>
          <w:color w:val="26AF7B"/>
        </w:rPr>
        <w:t>a</w:t>
      </w:r>
      <w:r>
        <w:rPr>
          <w:color w:val="25AE7A"/>
        </w:rPr>
        <w:t>a</w:t>
      </w:r>
      <w:r>
        <w:rPr>
          <w:color w:val="25AE7A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6AC79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8AE7B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A"/>
        </w:rPr>
        <w:t>a</w:t>
      </w:r>
      <w:r>
        <w:rPr>
          <w:color w:val="27AD79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6AC77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5AB76"/>
        </w:rPr>
        <w:t>a</w:t>
      </w:r>
      <w:r>
        <w:rPr>
          <w:color w:val="26AB76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8AB79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6A977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A78"/>
        </w:rPr>
        <w:t>a</w:t>
      </w:r>
      <w:r>
        <w:rPr>
          <w:color w:val="27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7A776"/>
        </w:rPr>
        <w:t>a</w:t>
      </w:r>
      <w:r>
        <w:rPr>
          <w:color w:val="27A776"/>
        </w:rPr>
        <w:t>a</w:t>
      </w:r>
      <w:r>
        <w:rPr>
          <w:color w:val="26A675"/>
        </w:rPr>
        <w:t>a</w:t>
      </w:r>
      <w:r>
        <w:rPr>
          <w:color w:val="26A677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6A578"/>
        </w:rPr>
        <w:t>a</w:t>
      </w:r>
      <w:r>
        <w:rPr>
          <w:color w:val="26A578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209D73"/>
        </w:rPr>
        <w:t>a</w:t>
      </w:r>
      <w:r>
        <w:rPr>
          <w:color w:val="259F78"/>
        </w:rPr>
        <w:t>a</w:t>
      </w:r>
      <w:r>
        <w:rPr>
          <w:color w:val="229C75"/>
        </w:rPr>
        <w:t>a</w:t>
      </w:r>
      <w:r>
        <w:rPr>
          <w:color w:val="1E9B73"/>
        </w:rPr>
        <w:t>a</w:t>
      </w:r>
      <w:r>
        <w:rPr>
          <w:color w:val="1E9C73"/>
        </w:rPr>
        <w:t>a</w:t>
      </w:r>
      <w:r>
        <w:rPr>
          <w:color w:val="1D9E75"/>
        </w:rPr>
        <w:t>a</w:t>
      </w:r>
      <w:r>
        <w:rPr>
          <w:color w:val="1D9E75"/>
        </w:rPr>
        <w:t>a</w:t>
      </w:r>
      <w:r>
        <w:rPr>
          <w:color w:val="1C9F75"/>
        </w:rPr>
        <w:t>a</w:t>
      </w:r>
      <w:r>
        <w:rPr>
          <w:color w:val="169A70"/>
        </w:rPr>
        <w:t>a</w:t>
      </w:r>
      <w:r>
        <w:rPr>
          <w:color w:val="10976C"/>
        </w:rPr>
        <w:t>a</w:t>
      </w:r>
      <w:r>
        <w:rPr>
          <w:color w:val="10976C"/>
        </w:rPr>
        <w:t>a</w:t>
      </w:r>
      <w:r>
        <w:rPr>
          <w:color w:val="129A6E"/>
        </w:rPr>
        <w:t>a</w:t>
      </w:r>
      <w:r>
        <w:rPr>
          <w:color w:val="119C6F"/>
        </w:rPr>
        <w:t>a</w:t>
      </w:r>
      <w:r>
        <w:rPr>
          <w:color w:val="1CA87B"/>
        </w:rPr>
        <w:t>a</w:t>
      </w:r>
      <w:r>
        <w:rPr>
          <w:color w:val="1CA87B"/>
        </w:rPr>
        <w:t>a</w:t>
      </w:r>
      <w:r>
        <w:rPr>
          <w:color w:val="19A176"/>
        </w:rPr>
        <w:t>a</w:t>
      </w:r>
      <w:r>
        <w:rPr>
          <w:color w:val="15996F"/>
        </w:rPr>
        <w:t>a</w:t>
      </w:r>
      <w:r>
        <w:rPr>
          <w:color w:val="119168"/>
        </w:rPr>
        <w:t>a</w:t>
      </w:r>
      <w:r>
        <w:rPr>
          <w:color w:val="108962"/>
        </w:rPr>
        <w:t>a</w:t>
      </w:r>
      <w:r>
        <w:rPr>
          <w:color w:val="1A8C67"/>
        </w:rPr>
        <w:t>a</w:t>
      </w:r>
      <w:r>
        <w:rPr>
          <w:color w:val="248F6D"/>
        </w:rPr>
        <w:t>a</w:t>
      </w:r>
      <w:r>
        <w:rPr>
          <w:color w:val="248969"/>
        </w:rPr>
        <w:t>a</w:t>
      </w:r>
      <w:r>
        <w:rPr>
          <w:color w:val="278769"/>
        </w:rPr>
        <w:t>a</w:t>
      </w:r>
      <w:r>
        <w:rPr>
          <w:color w:val="2C876B"/>
        </w:rPr>
        <w:t>a</w:t>
      </w:r>
      <w:r>
        <w:rPr>
          <w:color w:val="318B6F"/>
        </w:rPr>
        <w:t>a</w:t>
      </w:r>
      <w:r>
        <w:rPr>
          <w:color w:val="378B71"/>
        </w:rPr>
        <w:t>a</w:t>
      </w:r>
      <w:r>
        <w:rPr>
          <w:color w:val="3A8B72"/>
        </w:rPr>
        <w:t>a</w:t>
      </w:r>
      <w:r>
        <w:rPr>
          <w:color w:val="2F7C65"/>
        </w:rPr>
        <w:t>a</w:t>
      </w:r>
      <w:r>
        <w:rPr>
          <w:color w:val="226D56"/>
        </w:rPr>
        <w:t>a</w:t>
      </w:r>
      <w:r>
        <w:rPr>
          <w:color w:val="155D47"/>
        </w:rPr>
        <w:t>a</w:t>
      </w:r>
      <w:r>
        <w:rPr>
          <w:color w:val="064733"/>
        </w:rPr>
        <w:t>a</w:t>
      </w:r>
      <w:r>
        <w:rPr>
          <w:color w:val="023523"/>
        </w:rPr>
        <w:t>a</w:t>
      </w:r>
      <w:r>
        <w:rPr>
          <w:color w:val="022212"/>
        </w:rPr>
        <w:t>a</w:t>
      </w:r>
      <w:r>
        <w:rPr>
          <w:color w:val="021F10"/>
        </w:rPr>
        <w:t>a</w:t>
      </w:r>
      <w:r>
        <w:rPr>
          <w:color w:val="011A0D"/>
        </w:rPr>
        <w:t>a</w:t>
      </w:r>
      <w:r>
        <w:rPr>
          <w:color w:val="001508"/>
        </w:rPr>
        <w:t>a</w:t>
      </w:r>
      <w:r>
        <w:rPr>
          <w:color w:val="001105"/>
        </w:rPr>
        <w:t>a</w:t>
      </w:r>
      <w:r>
        <w:rPr>
          <w:color w:val="000E03"/>
        </w:rPr>
        <w:t>a</w:t>
      </w:r>
      <w:r>
        <w:rPr>
          <w:color w:val="000D05"/>
        </w:rPr>
        <w:t>a</w:t>
      </w:r>
      <w:r>
        <w:rPr>
          <w:color w:val="000C05"/>
        </w:rPr>
        <w:t>a</w:t>
      </w:r>
      <w:r>
        <w:rPr>
          <w:color w:val="000B05"/>
        </w:rPr>
        <w:t>a</w:t>
      </w:r>
      <w:r>
        <w:rPr>
          <w:color w:val="000A04"/>
        </w:rPr>
        <w:t>a</w:t>
      </w:r>
      <w:r>
        <w:rPr>
          <w:color w:val="000803"/>
        </w:rPr>
        <w:t>a</w:t>
      </w:r>
      <w:r>
        <w:rPr>
          <w:color w:val="000603"/>
        </w:rPr>
        <w:t>a</w:t>
      </w:r>
      <w:r>
        <w:rPr>
          <w:color w:val="000603"/>
        </w:rPr>
        <w:t>a</w:t>
      </w:r>
      <w:r>
        <w:rPr>
          <w:color w:val="0006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80004"/>
        </w:rPr>
        <w:t>a</w:t>
      </w:r>
      <w:r>
        <w:rPr>
          <w:color w:val="090004"/>
        </w:rPr>
        <w:t>a</w:t>
      </w:r>
      <w:r>
        <w:rPr>
          <w:color w:val="090004"/>
        </w:rPr>
        <w:t>a</w:t>
      </w:r>
      <w:r>
        <w:rPr>
          <w:color w:val="0A0004"/>
        </w:rPr>
        <w:t>a</w:t>
      </w:r>
      <w:r>
        <w:rPr>
          <w:color w:val="09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90002"/>
        </w:rPr>
        <w:t>a</w:t>
      </w:r>
      <w:r>
        <w:rPr>
          <w:color w:val="09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9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9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A0001"/>
        </w:rPr>
        <w:t>a</w:t>
      </w:r>
      <w:r>
        <w:rPr>
          <w:color w:val="0C0004"/>
        </w:rPr>
        <w:t>a</w:t>
      </w:r>
      <w:r>
        <w:rPr>
          <w:color w:val="0F0006"/>
        </w:rPr>
        <w:t>a</w:t>
      </w:r>
      <w:r>
        <w:rPr>
          <w:color w:val="0D0006"/>
        </w:rPr>
        <w:t>a</w:t>
      </w:r>
      <w:r>
        <w:rPr>
          <w:color w:val="0C0006"/>
        </w:rPr>
        <w:t>a</w:t>
      </w:r>
      <w:r>
        <w:rPr>
          <w:color w:val="0C0006"/>
        </w:rPr>
        <w:t>a</w:t>
      </w:r>
      <w:r>
        <w:rPr>
          <w:color w:val="0A0006"/>
        </w:rPr>
        <w:t>a</w:t>
      </w:r>
      <w:r>
        <w:rPr>
          <w:color w:val="080006"/>
        </w:rPr>
        <w:t>a</w:t>
      </w:r>
      <w:r>
        <w:rPr>
          <w:color w:val="060006"/>
        </w:rPr>
        <w:t>a</w:t>
      </w:r>
      <w:r>
        <w:rPr>
          <w:color w:val="050006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20106"/>
        </w:rPr>
        <w:t>a</w:t>
      </w:r>
      <w:r>
        <w:rPr>
          <w:color w:val="030106"/>
        </w:rPr>
        <w:t>a</w:t>
      </w:r>
      <w:r>
        <w:rPr>
          <w:color w:val="060006"/>
        </w:rPr>
        <w:t>a</w:t>
      </w:r>
      <w:r>
        <w:rPr>
          <w:color w:val="080007"/>
        </w:rPr>
        <w:t>a</w:t>
      </w:r>
      <w:r>
        <w:rPr>
          <w:color w:val="060006"/>
        </w:rPr>
        <w:t>a</w:t>
      </w:r>
      <w:r>
        <w:rPr>
          <w:color w:val="060007"/>
        </w:rPr>
        <w:t>a</w:t>
      </w:r>
      <w:r>
        <w:rPr>
          <w:color w:val="040007"/>
        </w:rPr>
        <w:t>a</w:t>
      </w:r>
      <w:r>
        <w:rPr>
          <w:color w:val="020106"/>
        </w:rPr>
        <w:t>a</w:t>
      </w:r>
      <w:r>
        <w:rPr>
          <w:color w:val="06070C"/>
        </w:rPr>
        <w:t>a</w:t>
      </w:r>
      <w:r>
        <w:rPr>
          <w:color w:val="030509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607"/>
        </w:rPr>
        <w:t>a</w:t>
      </w:r>
      <w:r>
        <w:rPr>
          <w:color w:val="00090B"/>
        </w:rPr>
        <w:t>a</w:t>
      </w:r>
      <w:r>
        <w:rPr>
          <w:color w:val="010E0C"/>
        </w:rPr>
        <w:t>a</w:t>
      </w:r>
      <w:r>
        <w:rPr>
          <w:color w:val="01110D"/>
        </w:rPr>
        <w:t>a</w:t>
      </w:r>
      <w:r>
        <w:rPr>
          <w:color w:val="011512"/>
        </w:rPr>
        <w:t>a</w:t>
      </w:r>
      <w:r>
        <w:rPr>
          <w:color w:val="011D18"/>
        </w:rPr>
        <w:t>a</w:t>
      </w:r>
      <w:r>
        <w:rPr>
          <w:color w:val="012A22"/>
        </w:rPr>
        <w:t>a</w:t>
      </w:r>
      <w:r>
        <w:rPr>
          <w:color w:val="01382F"/>
        </w:rPr>
        <w:t>a</w:t>
      </w:r>
      <w:r>
        <w:rPr>
          <w:color w:val="0A473B"/>
        </w:rPr>
        <w:t>a</w:t>
      </w:r>
      <w:r>
        <w:rPr>
          <w:color w:val="14584A"/>
        </w:rPr>
        <w:t>a</w:t>
      </w:r>
      <w:r>
        <w:rPr>
          <w:color w:val="156050"/>
        </w:rPr>
        <w:t>a</w:t>
      </w:r>
      <w:r>
        <w:rPr>
          <w:color w:val="196956"/>
        </w:rPr>
        <w:t>a</w:t>
      </w:r>
      <w:r>
        <w:rPr>
          <w:color w:val="1E735F"/>
        </w:rPr>
        <w:t>a</w:t>
      </w:r>
      <w:r>
        <w:rPr>
          <w:color w:val="217965"/>
        </w:rPr>
        <w:t>a</w:t>
      </w:r>
      <w:r>
        <w:rPr>
          <w:color w:val="247B68"/>
        </w:rPr>
        <w:t>a</w:t>
      </w:r>
      <w:r>
        <w:rPr>
          <w:color w:val="1A7462"/>
        </w:rPr>
        <w:t>a</w:t>
      </w:r>
      <w:r>
        <w:rPr>
          <w:color w:val="187462"/>
        </w:rPr>
        <w:t>a</w:t>
      </w:r>
      <w:r>
        <w:rPr>
          <w:color w:val="167360"/>
        </w:rPr>
        <w:t>a</w:t>
      </w:r>
      <w:r>
        <w:rPr>
          <w:color w:val="106F5D"/>
        </w:rPr>
        <w:t>a</w:t>
      </w:r>
      <w:r>
        <w:rPr>
          <w:color w:val="086A56"/>
        </w:rPr>
        <w:t>a</w:t>
      </w:r>
      <w:r>
        <w:rPr>
          <w:color w:val="026751"/>
        </w:rPr>
        <w:t>a</w:t>
      </w:r>
      <w:r>
        <w:rPr>
          <w:color w:val="056B56"/>
        </w:rPr>
        <w:t>a</w:t>
      </w:r>
      <w:r>
        <w:rPr>
          <w:color w:val="036C55"/>
        </w:rPr>
        <w:t>a</w:t>
      </w:r>
      <w:r>
        <w:rPr>
          <w:color w:val="016D55"/>
        </w:rPr>
        <w:t>a</w:t>
      </w:r>
      <w:r>
        <w:rPr>
          <w:color w:val="026F58"/>
        </w:rPr>
        <w:t>a</w:t>
      </w:r>
      <w:r>
        <w:rPr>
          <w:color w:val="06755C"/>
        </w:rPr>
        <w:t>a</w:t>
      </w:r>
      <w:r>
        <w:rPr>
          <w:color w:val="0A7860"/>
        </w:rPr>
        <w:t>a</w:t>
      </w:r>
      <w:r>
        <w:rPr>
          <w:color w:val="107860"/>
        </w:rPr>
        <w:t>a</w:t>
      </w:r>
      <w:r>
        <w:rPr>
          <w:color w:val="0F715A"/>
        </w:rPr>
        <w:t>a</w:t>
      </w:r>
      <w:r>
        <w:rPr>
          <w:color w:val="076952"/>
        </w:rPr>
        <w:t>a</w:t>
      </w:r>
      <w:r>
        <w:rPr>
          <w:color w:val="04674F"/>
        </w:rPr>
        <w:t>a</w:t>
      </w:r>
      <w:r>
        <w:rPr>
          <w:color w:val="056951"/>
        </w:rPr>
        <w:t>a</w:t>
      </w:r>
      <w:r>
        <w:rPr>
          <w:color w:val="046A54"/>
        </w:rPr>
        <w:t>a</w:t>
      </w:r>
      <w:r>
        <w:rPr>
          <w:color w:val="056A55"/>
        </w:rPr>
        <w:t>a</w:t>
      </w:r>
      <w:r>
        <w:rPr>
          <w:color w:val="086B57"/>
        </w:rPr>
        <w:t>a</w:t>
      </w:r>
      <w:r>
        <w:rPr>
          <w:color w:val="086B57"/>
        </w:rPr>
        <w:t>a</w:t>
      </w:r>
      <w:r>
        <w:rPr>
          <w:color w:val="076A56"/>
        </w:rPr>
        <w:t>a</w:t>
      </w:r>
      <w:r>
        <w:rPr>
          <w:color w:val="086958"/>
        </w:rPr>
        <w:t>a</w:t>
      </w:r>
      <w:r>
        <w:rPr>
          <w:color w:val="096757"/>
        </w:rPr>
        <w:t>a</w:t>
      </w:r>
      <w:r>
        <w:rPr>
          <w:color w:val="096757"/>
        </w:rPr>
        <w:t>a</w:t>
      </w:r>
      <w:r>
        <w:rPr>
          <w:color w:val="0A6755"/>
        </w:rPr>
        <w:t>a</w:t>
      </w:r>
      <w:r>
        <w:rPr>
          <w:color w:val="0B6655"/>
        </w:rPr>
        <w:t>a</w:t>
      </w:r>
      <w:r>
        <w:rPr>
          <w:color w:val="0A6554"/>
        </w:rPr>
        <w:t>a</w:t>
      </w:r>
      <w:r>
        <w:rPr>
          <w:color w:val="0A6554"/>
        </w:rPr>
        <w:t>a</w:t>
      </w:r>
      <w:r>
        <w:rPr>
          <w:color w:val="0A6554"/>
        </w:rPr>
        <w:t>a</w:t>
      </w:r>
      <w:r>
        <w:rPr>
          <w:color w:val="096453"/>
        </w:rPr>
        <w:t>a</w:t>
      </w:r>
      <w:r>
        <w:rPr>
          <w:color w:val="096453"/>
        </w:rPr>
        <w:t>a</w:t>
      </w:r>
      <w:r>
        <w:rPr>
          <w:color w:val="096453"/>
        </w:rPr>
        <w:t>a</w:t>
      </w:r>
      <w:r>
        <w:rPr>
          <w:color w:val="086352"/>
        </w:rPr>
        <w:t>a</w:t>
      </w:r>
      <w:r>
        <w:rPr>
          <w:color w:val="086352"/>
        </w:rPr>
        <w:t>a</w:t>
      </w:r>
      <w:r>
        <w:rPr>
          <w:color w:val="086352"/>
        </w:rPr>
        <w:t>a</w:t>
      </w:r>
      <w:r>
        <w:rPr>
          <w:color w:val="086252"/>
        </w:rPr>
        <w:t>a</w:t>
      </w:r>
      <w:r>
        <w:rPr>
          <w:color w:val="0A6054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75851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85752"/>
        </w:rPr>
        <w:t>a</w:t>
      </w:r>
      <w:r>
        <w:rPr>
          <w:color w:val="095752"/>
        </w:rPr>
        <w:t>a</w:t>
      </w:r>
      <w:r>
        <w:rPr>
          <w:color w:val="0B5753"/>
        </w:rPr>
        <w:t>a</w:t>
      </w:r>
      <w:r>
        <w:rPr>
          <w:color w:val="0B5753"/>
        </w:rPr>
        <w:t>a</w:t>
      </w:r>
      <w:r>
        <w:rPr>
          <w:color w:val="0A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D5552"/>
        </w:rPr>
        <w:t>a</w:t>
      </w:r>
      <w:r>
        <w:rPr>
          <w:color w:val="0D5552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F"/>
        </w:rPr>
        <w:t>a</w:t>
      </w:r>
      <w:r>
        <w:rPr>
          <w:color w:val="0853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A4E4D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C4B"/>
        </w:rPr>
        <w:t>a</w:t>
      </w:r>
      <w:r>
        <w:rPr>
          <w:color w:val="0A4C4B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C"/>
        </w:rPr>
        <w:t>a</w:t>
      </w:r>
      <w:r>
        <w:rPr>
          <w:color w:val="074B4C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C"/>
        </w:rPr>
        <w:t>a</w:t>
      </w:r>
      <w:r>
        <w:rPr>
          <w:color w:val="074B4C"/>
        </w:rPr>
        <w:t>a</w:t>
      </w:r>
      <w:r>
        <w:rPr>
          <w:color w:val="064A4B"/>
        </w:rPr>
        <w:t>a</w:t>
      </w:r>
      <w:r>
        <w:rPr>
          <w:color w:val="074A4C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73B48"/>
        </w:rPr>
        <w:t>a</w:t>
      </w:r>
      <w:r>
        <w:rPr>
          <w:color w:val="073B48"/>
        </w:rPr>
        <w:t>a</w:t>
      </w:r>
      <w:r>
        <w:rPr>
          <w:color w:val="073B48"/>
        </w:rPr>
        <w:t>a</w:t>
      </w:r>
      <w:r>
        <w:rPr>
          <w:color w:val="083A48"/>
        </w:rPr>
        <w:t>a</w:t>
      </w:r>
      <w:r>
        <w:rPr>
          <w:color w:val="093A48"/>
        </w:rPr>
        <w:t>a</w:t>
      </w:r>
      <w:r>
        <w:rPr>
          <w:color w:val="093A48"/>
        </w:rPr>
        <w:t>a</w:t>
      </w:r>
      <w:r>
        <w:rPr>
          <w:color w:val="0A3A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93848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73545"/>
        </w:rPr>
        <w:t>a</w:t>
      </w:r>
      <w:r>
        <w:rPr>
          <w:color w:val="073545"/>
        </w:rPr>
        <w:t>a</w:t>
      </w:r>
      <w:r>
        <w:rPr>
          <w:color w:val="093647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B3649"/>
        </w:rPr>
        <w:t>a</w:t>
      </w:r>
      <w:r>
        <w:rPr>
          <w:color w:val="093447"/>
        </w:rPr>
        <w:t>a</w:t>
      </w:r>
      <w:r>
        <w:rPr>
          <w:color w:val="093447"/>
        </w:rPr>
        <w:t>a</w:t>
      </w:r>
      <w:r>
        <w:rPr>
          <w:color w:val="083346"/>
        </w:rPr>
        <w:t>a</w:t>
      </w:r>
      <w:r>
        <w:rPr>
          <w:color w:val="083346"/>
        </w:rPr>
        <w:t>a</w:t>
      </w:r>
      <w:r>
        <w:rPr>
          <w:color w:val="073245"/>
        </w:rPr>
        <w:t>a</w:t>
      </w:r>
      <w:r>
        <w:rPr>
          <w:color w:val="083145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B2F45"/>
        </w:rPr>
        <w:t>a</w:t>
      </w:r>
      <w:r>
        <w:rPr>
          <w:color w:val="0A2E44"/>
        </w:rPr>
        <w:t>a</w:t>
      </w:r>
      <w:r>
        <w:rPr>
          <w:color w:val="0A2E44"/>
        </w:rPr>
        <w:t>a</w:t>
      </w:r>
      <w:r>
        <w:rPr>
          <w:color w:val="0A2E44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9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AB476"/>
        </w:rPr>
        <w:t>a</w:t>
      </w:r>
      <w:r>
        <w:rPr>
          <w:color w:val="1AB476"/>
        </w:rPr>
        <w:t>a</w:t>
      </w:r>
      <w:r>
        <w:rPr>
          <w:color w:val="1AB476"/>
        </w:rPr>
        <w:t>a</w:t>
      </w:r>
      <w:r>
        <w:rPr>
          <w:color w:val="1AB476"/>
        </w:rPr>
        <w:t>a</w:t>
      </w:r>
      <w:r>
        <w:rPr>
          <w:color w:val="1AB476"/>
        </w:rPr>
        <w:t>a</w:t>
      </w:r>
      <w:r>
        <w:rPr>
          <w:color w:val="1AB476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179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CB17A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EB27C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20B37F"/>
        </w:rPr>
        <w:t>a</w:t>
      </w:r>
      <w:r>
        <w:rPr>
          <w:color w:val="21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17D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0AF7A"/>
        </w:rPr>
        <w:t>a</w:t>
      </w:r>
      <w:r>
        <w:rPr>
          <w:color w:val="21B0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5AF7C"/>
        </w:rPr>
        <w:t>a</w:t>
      </w:r>
      <w:r>
        <w:rPr>
          <w:color w:val="25AF7C"/>
        </w:rPr>
        <w:t>a</w:t>
      </w:r>
      <w:r>
        <w:rPr>
          <w:color w:val="25AF7C"/>
        </w:rPr>
        <w:t>a</w:t>
      </w:r>
      <w:r>
        <w:rPr>
          <w:color w:val="26AE7C"/>
        </w:rPr>
        <w:t>a</w:t>
      </w:r>
      <w:r>
        <w:rPr>
          <w:color w:val="26AE7C"/>
        </w:rPr>
        <w:t>a</w:t>
      </w:r>
      <w:r>
        <w:rPr>
          <w:color w:val="25AD7B"/>
        </w:rPr>
        <w:t>a</w:t>
      </w:r>
      <w:r>
        <w:rPr>
          <w:color w:val="27AD7B"/>
        </w:rPr>
        <w:t>a</w:t>
      </w:r>
      <w:r>
        <w:rPr>
          <w:color w:val="27AC7A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7AB7A"/>
        </w:rPr>
        <w:t>a</w:t>
      </w:r>
      <w:r>
        <w:rPr>
          <w:color w:val="27AB7A"/>
        </w:rPr>
        <w:t>a</w:t>
      </w:r>
      <w:r>
        <w:rPr>
          <w:color w:val="27AB7A"/>
        </w:rPr>
        <w:t>a</w:t>
      </w:r>
      <w:r>
        <w:rPr>
          <w:color w:val="27AB7A"/>
        </w:rPr>
        <w:t>a</w:t>
      </w:r>
      <w:r>
        <w:rPr>
          <w:color w:val="27AB7A"/>
        </w:rPr>
        <w:t>a</w:t>
      </w:r>
      <w:r>
        <w:rPr>
          <w:color w:val="27AB7A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A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6AB76"/>
        </w:rPr>
        <w:t>a</w:t>
      </w:r>
      <w:r>
        <w:rPr>
          <w:color w:val="28AB79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7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7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6A578"/>
        </w:rPr>
        <w:t>a</w:t>
      </w:r>
      <w:r>
        <w:rPr>
          <w:color w:val="26A578"/>
        </w:rPr>
        <w:t>a</w:t>
      </w:r>
      <w:r>
        <w:rPr>
          <w:color w:val="25A477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3A275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B72"/>
        </w:rPr>
        <w:t>a</w:t>
      </w:r>
      <w:r>
        <w:rPr>
          <w:color w:val="1E9771"/>
        </w:rPr>
        <w:t>a</w:t>
      </w:r>
      <w:r>
        <w:rPr>
          <w:color w:val="219973"/>
        </w:rPr>
        <w:t>a</w:t>
      </w:r>
      <w:r>
        <w:rPr>
          <w:color w:val="209A73"/>
        </w:rPr>
        <w:t>a</w:t>
      </w:r>
      <w:r>
        <w:rPr>
          <w:color w:val="1D9770"/>
        </w:rPr>
        <w:t>a</w:t>
      </w:r>
      <w:r>
        <w:rPr>
          <w:color w:val="1C9870"/>
        </w:rPr>
        <w:t>a</w:t>
      </w:r>
      <w:r>
        <w:rPr>
          <w:color w:val="1D9971"/>
        </w:rPr>
        <w:t>a</w:t>
      </w:r>
      <w:r>
        <w:rPr>
          <w:color w:val="1E9971"/>
        </w:rPr>
        <w:t>a</w:t>
      </w:r>
      <w:r>
        <w:rPr>
          <w:color w:val="1E9A72"/>
        </w:rPr>
        <w:t>a</w:t>
      </w:r>
      <w:r>
        <w:rPr>
          <w:color w:val="1F9C74"/>
        </w:rPr>
        <w:t>a</w:t>
      </w:r>
      <w:r>
        <w:rPr>
          <w:color w:val="219E76"/>
        </w:rPr>
        <w:t>a</w:t>
      </w:r>
      <w:r>
        <w:rPr>
          <w:color w:val="1F9C74"/>
        </w:rPr>
        <w:t>a</w:t>
      </w:r>
      <w:r>
        <w:rPr>
          <w:color w:val="1A9870"/>
        </w:rPr>
        <w:t>a</w:t>
      </w:r>
      <w:r>
        <w:rPr>
          <w:color w:val="129168"/>
        </w:rPr>
        <w:t>a</w:t>
      </w:r>
      <w:r>
        <w:rPr>
          <w:color w:val="149169"/>
        </w:rPr>
        <w:t>a</w:t>
      </w:r>
      <w:r>
        <w:rPr>
          <w:color w:val="1B956E"/>
        </w:rPr>
        <w:t>a</w:t>
      </w:r>
      <w:r>
        <w:rPr>
          <w:color w:val="239772"/>
        </w:rPr>
        <w:t>a</w:t>
      </w:r>
      <w:r>
        <w:rPr>
          <w:color w:val="289774"/>
        </w:rPr>
        <w:t>a</w:t>
      </w:r>
      <w:r>
        <w:rPr>
          <w:color w:val="2C9473"/>
        </w:rPr>
        <w:t>a</w:t>
      </w:r>
      <w:r>
        <w:rPr>
          <w:color w:val="2F8F71"/>
        </w:rPr>
        <w:t>a</w:t>
      </w:r>
      <w:r>
        <w:rPr>
          <w:color w:val="2C8368"/>
        </w:rPr>
        <w:t>a</w:t>
      </w:r>
      <w:r>
        <w:rPr>
          <w:color w:val="29745C"/>
        </w:rPr>
        <w:t>a</w:t>
      </w:r>
      <w:r>
        <w:rPr>
          <w:color w:val="2C6C56"/>
        </w:rPr>
        <w:t>a</w:t>
      </w:r>
      <w:r>
        <w:rPr>
          <w:color w:val="27614D"/>
        </w:rPr>
        <w:t>a</w:t>
      </w:r>
      <w:r>
        <w:rPr>
          <w:color w:val="164D3A"/>
        </w:rPr>
        <w:t>a</w:t>
      </w:r>
      <w:r>
        <w:rPr>
          <w:color w:val="093626"/>
        </w:rPr>
        <w:t>a</w:t>
      </w:r>
      <w:r>
        <w:rPr>
          <w:color w:val="001B0F"/>
        </w:rPr>
        <w:t>a</w:t>
      </w:r>
      <w:r>
        <w:rPr>
          <w:color w:val="00150A"/>
        </w:rPr>
        <w:t>a</w:t>
      </w:r>
      <w:r>
        <w:rPr>
          <w:color w:val="001107"/>
        </w:rPr>
        <w:t>a</w:t>
      </w:r>
      <w:r>
        <w:rPr>
          <w:color w:val="010F07"/>
        </w:rPr>
        <w:t>a</w:t>
      </w:r>
      <w:r>
        <w:rPr>
          <w:color w:val="020B04"/>
        </w:rPr>
        <w:t>a</w:t>
      </w:r>
      <w:r>
        <w:rPr>
          <w:color w:val="020902"/>
        </w:rPr>
        <w:t>a</w:t>
      </w:r>
      <w:r>
        <w:rPr>
          <w:color w:val="020601"/>
        </w:rPr>
        <w:t>a</w:t>
      </w:r>
      <w:r>
        <w:rPr>
          <w:color w:val="030501"/>
        </w:rPr>
        <w:t>a</w:t>
      </w:r>
      <w:r>
        <w:rPr>
          <w:color w:val="030401"/>
        </w:rPr>
        <w:t>a</w:t>
      </w:r>
      <w:r>
        <w:rPr>
          <w:color w:val="030402"/>
        </w:rPr>
        <w:t>a</w:t>
      </w:r>
      <w:r>
        <w:rPr>
          <w:color w:val="040404"/>
        </w:rPr>
        <w:t>a</w:t>
      </w:r>
      <w:r>
        <w:rPr>
          <w:color w:val="050505"/>
        </w:rPr>
        <w:t>a</w:t>
      </w:r>
      <w:r>
        <w:rPr>
          <w:color w:val="010503"/>
        </w:rPr>
        <w:t>a</w:t>
      </w:r>
      <w:r>
        <w:rPr>
          <w:color w:val="000603"/>
        </w:rPr>
        <w:t>a</w:t>
      </w:r>
      <w:r>
        <w:rPr>
          <w:color w:val="000402"/>
        </w:rPr>
        <w:t>a</w:t>
      </w:r>
      <w:r>
        <w:rPr>
          <w:color w:val="010402"/>
        </w:rPr>
        <w:t>a</w:t>
      </w:r>
      <w:r>
        <w:rPr>
          <w:color w:val="010302"/>
        </w:rPr>
        <w:t>a</w:t>
      </w:r>
      <w:r>
        <w:rPr>
          <w:color w:val="020101"/>
        </w:rPr>
        <w:t>a</w:t>
      </w:r>
      <w:r>
        <w:rPr>
          <w:color w:val="030102"/>
        </w:rPr>
        <w:t>a</w:t>
      </w:r>
      <w:r>
        <w:rPr>
          <w:color w:val="060102"/>
        </w:rPr>
        <w:t>a</w:t>
      </w:r>
      <w:r>
        <w:rPr>
          <w:color w:val="0700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B0002"/>
        </w:rPr>
        <w:t>a</w:t>
      </w:r>
      <w:r>
        <w:rPr>
          <w:color w:val="09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B0002"/>
        </w:rPr>
        <w:t>a</w:t>
      </w:r>
      <w:r>
        <w:rPr>
          <w:color w:val="0C0002"/>
        </w:rPr>
        <w:t>a</w:t>
      </w:r>
      <w:r>
        <w:rPr>
          <w:color w:val="0E0002"/>
        </w:rPr>
        <w:t>a</w:t>
      </w:r>
      <w:r>
        <w:rPr>
          <w:color w:val="0E0002"/>
        </w:rPr>
        <w:t>a</w:t>
      </w:r>
      <w:r>
        <w:rPr>
          <w:color w:val="0D0002"/>
        </w:rPr>
        <w:t>a</w:t>
      </w:r>
      <w:r>
        <w:rPr>
          <w:color w:val="0501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3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402"/>
        </w:rPr>
        <w:t>a</w:t>
      </w:r>
      <w:r>
        <w:rPr>
          <w:color w:val="0103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1"/>
        </w:rPr>
        <w:t>a</w:t>
      </w:r>
      <w:r>
        <w:rPr>
          <w:color w:val="060103"/>
        </w:rPr>
        <w:t>a</w:t>
      </w:r>
      <w:r>
        <w:rPr>
          <w:color w:val="080004"/>
        </w:rPr>
        <w:t>a</w:t>
      </w:r>
      <w:r>
        <w:rPr>
          <w:color w:val="07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40104"/>
        </w:rPr>
        <w:t>a</w:t>
      </w:r>
      <w:r>
        <w:rPr>
          <w:color w:val="02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90004"/>
        </w:rPr>
        <w:t>a</w:t>
      </w:r>
      <w:r>
        <w:rPr>
          <w:color w:val="0B0005"/>
        </w:rPr>
        <w:t>a</w:t>
      </w:r>
      <w:r>
        <w:rPr>
          <w:color w:val="0A0004"/>
        </w:rPr>
        <w:t>a</w:t>
      </w:r>
      <w:r>
        <w:rPr>
          <w:color w:val="090005"/>
        </w:rPr>
        <w:t>a</w:t>
      </w:r>
      <w:r>
        <w:rPr>
          <w:color w:val="090005"/>
        </w:rPr>
        <w:t>a</w:t>
      </w:r>
      <w:r>
        <w:rPr>
          <w:color w:val="080004"/>
        </w:rPr>
        <w:t>a</w:t>
      </w:r>
      <w:r>
        <w:rPr>
          <w:color w:val="060006"/>
        </w:rPr>
        <w:t>a</w:t>
      </w:r>
      <w:r>
        <w:rPr>
          <w:color w:val="060105"/>
        </w:rPr>
        <w:t>a</w:t>
      </w:r>
      <w:r>
        <w:rPr>
          <w:color w:val="060306"/>
        </w:rPr>
        <w:t>a</w:t>
      </w:r>
      <w:r>
        <w:rPr>
          <w:color w:val="050307"/>
        </w:rPr>
        <w:t>a</w:t>
      </w:r>
      <w:r>
        <w:rPr>
          <w:color w:val="030104"/>
        </w:rPr>
        <w:t>a</w:t>
      </w:r>
      <w:r>
        <w:rPr>
          <w:color w:val="020105"/>
        </w:rPr>
        <w:t>a</w:t>
      </w:r>
      <w:r>
        <w:rPr>
          <w:color w:val="060008"/>
        </w:rPr>
        <w:t>a</w:t>
      </w:r>
      <w:r>
        <w:rPr>
          <w:color w:val="050006"/>
        </w:rPr>
        <w:t>a</w:t>
      </w:r>
      <w:r>
        <w:rPr>
          <w:color w:val="040007"/>
        </w:rPr>
        <w:t>a</w:t>
      </w:r>
      <w:r>
        <w:rPr>
          <w:color w:val="020106"/>
        </w:rPr>
        <w:t>a</w:t>
      </w:r>
      <w:r>
        <w:rPr>
          <w:color w:val="010508"/>
        </w:rPr>
        <w:t>a</w:t>
      </w:r>
      <w:r>
        <w:rPr>
          <w:color w:val="000E10"/>
        </w:rPr>
        <w:t>a</w:t>
      </w:r>
      <w:r>
        <w:rPr>
          <w:color w:val="001110"/>
        </w:rPr>
        <w:t>a</w:t>
      </w:r>
      <w:r>
        <w:rPr>
          <w:color w:val="00110D"/>
        </w:rPr>
        <w:t>a</w:t>
      </w:r>
      <w:r>
        <w:rPr>
          <w:color w:val="001812"/>
        </w:rPr>
        <w:t>a</w:t>
      </w:r>
      <w:r>
        <w:rPr>
          <w:color w:val="002118"/>
        </w:rPr>
        <w:t>a</w:t>
      </w:r>
      <w:r>
        <w:rPr>
          <w:color w:val="032E24"/>
        </w:rPr>
        <w:t>a</w:t>
      </w:r>
      <w:r>
        <w:rPr>
          <w:color w:val="0B3B31"/>
        </w:rPr>
        <w:t>a</w:t>
      </w:r>
      <w:r>
        <w:rPr>
          <w:color w:val="0E4539"/>
        </w:rPr>
        <w:t>a</w:t>
      </w:r>
      <w:r>
        <w:rPr>
          <w:color w:val="0D4F41"/>
        </w:rPr>
        <w:t>a</w:t>
      </w:r>
      <w:r>
        <w:rPr>
          <w:color w:val="10584A"/>
        </w:rPr>
        <w:t>a</w:t>
      </w:r>
      <w:r>
        <w:rPr>
          <w:color w:val="156151"/>
        </w:rPr>
        <w:t>a</w:t>
      </w:r>
      <w:r>
        <w:rPr>
          <w:color w:val="1A685A"/>
        </w:rPr>
        <w:t>a</w:t>
      </w:r>
      <w:r>
        <w:rPr>
          <w:color w:val="1B6C5B"/>
        </w:rPr>
        <w:t>a</w:t>
      </w:r>
      <w:r>
        <w:rPr>
          <w:color w:val="186D5A"/>
        </w:rPr>
        <w:t>a</w:t>
      </w:r>
      <w:r>
        <w:rPr>
          <w:color w:val="156C5B"/>
        </w:rPr>
        <w:t>a</w:t>
      </w:r>
      <w:r>
        <w:rPr>
          <w:color w:val="126C58"/>
        </w:rPr>
        <w:t>a</w:t>
      </w:r>
      <w:r>
        <w:rPr>
          <w:color w:val="0D6C57"/>
        </w:rPr>
        <w:t>a</w:t>
      </w:r>
      <w:r>
        <w:rPr>
          <w:color w:val="096B55"/>
        </w:rPr>
        <w:t>a</w:t>
      </w:r>
      <w:r>
        <w:rPr>
          <w:color w:val="076A52"/>
        </w:rPr>
        <w:t>a</w:t>
      </w:r>
      <w:r>
        <w:rPr>
          <w:color w:val="056852"/>
        </w:rPr>
        <w:t>a</w:t>
      </w:r>
      <w:r>
        <w:rPr>
          <w:color w:val="0A6953"/>
        </w:rPr>
        <w:t>a</w:t>
      </w:r>
      <w:r>
        <w:rPr>
          <w:color w:val="0D6854"/>
        </w:rPr>
        <w:t>a</w:t>
      </w:r>
      <w:r>
        <w:rPr>
          <w:color w:val="0F6C57"/>
        </w:rPr>
        <w:t>a</w:t>
      </w:r>
      <w:r>
        <w:rPr>
          <w:color w:val="11705A"/>
        </w:rPr>
        <w:t>a</w:t>
      </w:r>
      <w:r>
        <w:rPr>
          <w:color w:val="10725B"/>
        </w:rPr>
        <w:t>a</w:t>
      </w:r>
      <w:r>
        <w:rPr>
          <w:color w:val="0A6E59"/>
        </w:rPr>
        <w:t>a</w:t>
      </w:r>
      <w:r>
        <w:rPr>
          <w:color w:val="076C57"/>
        </w:rPr>
        <w:t>a</w:t>
      </w:r>
      <w:r>
        <w:rPr>
          <w:color w:val="076C57"/>
        </w:rPr>
        <w:t>a</w:t>
      </w:r>
      <w:r>
        <w:rPr>
          <w:color w:val="066C57"/>
        </w:rPr>
        <w:t>a</w:t>
      </w:r>
      <w:r>
        <w:rPr>
          <w:color w:val="076B57"/>
        </w:rPr>
        <w:t>a</w:t>
      </w:r>
      <w:r>
        <w:rPr>
          <w:color w:val="076A58"/>
        </w:rPr>
        <w:t>a</w:t>
      </w:r>
      <w:r>
        <w:rPr>
          <w:color w:val="086958"/>
        </w:rPr>
        <w:t>a</w:t>
      </w:r>
      <w:r>
        <w:rPr>
          <w:color w:val="0967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86354"/>
        </w:rPr>
        <w:t>a</w:t>
      </w:r>
      <w:r>
        <w:rPr>
          <w:color w:val="086354"/>
        </w:rPr>
        <w:t>a</w:t>
      </w:r>
      <w:r>
        <w:rPr>
          <w:color w:val="096254"/>
        </w:rPr>
        <w:t>a</w:t>
      </w:r>
      <w:r>
        <w:rPr>
          <w:color w:val="0A61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A5D53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75852"/>
        </w:rPr>
        <w:t>a</w:t>
      </w:r>
      <w:r>
        <w:rPr>
          <w:color w:val="085752"/>
        </w:rPr>
        <w:t>a</w:t>
      </w:r>
      <w:r>
        <w:rPr>
          <w:color w:val="095752"/>
        </w:rPr>
        <w:t>a</w:t>
      </w:r>
      <w:r>
        <w:rPr>
          <w:color w:val="0B5753"/>
        </w:rPr>
        <w:t>a</w:t>
      </w:r>
      <w:r>
        <w:rPr>
          <w:color w:val="0B5753"/>
        </w:rPr>
        <w:t>a</w:t>
      </w:r>
      <w:r>
        <w:rPr>
          <w:color w:val="0A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D5552"/>
        </w:rPr>
        <w:t>a</w:t>
      </w:r>
      <w:r>
        <w:rPr>
          <w:color w:val="0D5552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F"/>
        </w:rPr>
        <w:t>a</w:t>
      </w:r>
      <w:r>
        <w:rPr>
          <w:color w:val="0853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A4E4D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C4B"/>
        </w:rPr>
        <w:t>a</w:t>
      </w:r>
      <w:r>
        <w:rPr>
          <w:color w:val="0A4C4B"/>
        </w:rPr>
        <w:t>a</w:t>
      </w:r>
      <w:r>
        <w:rPr>
          <w:color w:val="094D4F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73C48"/>
        </w:rPr>
        <w:t>a</w:t>
      </w:r>
      <w:r>
        <w:rPr>
          <w:color w:val="073B48"/>
        </w:rPr>
        <w:t>a</w:t>
      </w:r>
      <w:r>
        <w:rPr>
          <w:color w:val="073B48"/>
        </w:rPr>
        <w:t>a</w:t>
      </w:r>
      <w:r>
        <w:rPr>
          <w:color w:val="093B48"/>
        </w:rPr>
        <w:t>a</w:t>
      </w:r>
      <w:r>
        <w:rPr>
          <w:color w:val="093A48"/>
        </w:rPr>
        <w:t>a</w:t>
      </w:r>
      <w:r>
        <w:rPr>
          <w:color w:val="093A48"/>
        </w:rPr>
        <w:t>a</w:t>
      </w:r>
      <w:r>
        <w:rPr>
          <w:color w:val="0A3A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73545"/>
        </w:rPr>
        <w:t>a</w:t>
      </w:r>
      <w:r>
        <w:rPr>
          <w:color w:val="073545"/>
        </w:rPr>
        <w:t>a</w:t>
      </w:r>
      <w:r>
        <w:rPr>
          <w:color w:val="093547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93248"/>
        </w:rPr>
        <w:t>a</w:t>
      </w:r>
      <w:r>
        <w:rPr>
          <w:color w:val="093248"/>
        </w:rPr>
        <w:t>a</w:t>
      </w:r>
      <w:r>
        <w:rPr>
          <w:color w:val="083147"/>
        </w:rPr>
        <w:t>a</w:t>
      </w:r>
      <w:r>
        <w:rPr>
          <w:color w:val="083147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DB27B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27C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20B37F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1B07B"/>
        </w:rPr>
        <w:t>a</w:t>
      </w:r>
      <w:r>
        <w:rPr>
          <w:color w:val="21B0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6AE7C"/>
        </w:rPr>
        <w:t>a</w:t>
      </w:r>
      <w:r>
        <w:rPr>
          <w:color w:val="26AE7C"/>
        </w:rPr>
        <w:t>a</w:t>
      </w:r>
      <w:r>
        <w:rPr>
          <w:color w:val="26AE7C"/>
        </w:rPr>
        <w:t>a</w:t>
      </w:r>
      <w:r>
        <w:rPr>
          <w:color w:val="27AD7B"/>
        </w:rPr>
        <w:t>a</w:t>
      </w:r>
      <w:r>
        <w:rPr>
          <w:color w:val="27AD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B"/>
        </w:rPr>
        <w:t>a</w:t>
      </w:r>
      <w:r>
        <w:rPr>
          <w:color w:val="28AD79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7AC77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97A"/>
        </w:rPr>
        <w:t>a</w:t>
      </w:r>
      <w:r>
        <w:rPr>
          <w:color w:val="27A979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8"/>
        </w:rPr>
        <w:t>a</w:t>
      </w:r>
      <w:r>
        <w:rPr>
          <w:color w:val="28A77A"/>
        </w:rPr>
        <w:t>a</w:t>
      </w:r>
      <w:r>
        <w:rPr>
          <w:color w:val="28A77A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6A578"/>
        </w:rPr>
        <w:t>a</w:t>
      </w:r>
      <w:r>
        <w:rPr>
          <w:color w:val="26A578"/>
        </w:rPr>
        <w:t>a</w:t>
      </w:r>
      <w:r>
        <w:rPr>
          <w:color w:val="24A376"/>
        </w:rPr>
        <w:t>a</w:t>
      </w:r>
      <w:r>
        <w:rPr>
          <w:color w:val="24A376"/>
        </w:rPr>
        <w:t>a</w:t>
      </w:r>
      <w:r>
        <w:rPr>
          <w:color w:val="24A376"/>
        </w:rPr>
        <w:t>a</w:t>
      </w:r>
      <w:r>
        <w:rPr>
          <w:color w:val="24A376"/>
        </w:rPr>
        <w:t>a</w:t>
      </w:r>
      <w:r>
        <w:rPr>
          <w:color w:val="24A376"/>
        </w:rPr>
        <w:t>a</w:t>
      </w:r>
      <w:r>
        <w:rPr>
          <w:color w:val="24A376"/>
        </w:rPr>
        <w:t>a</w:t>
      </w:r>
      <w:r>
        <w:rPr>
          <w:color w:val="25A278"/>
        </w:rPr>
        <w:t>a</w:t>
      </w:r>
      <w:r>
        <w:rPr>
          <w:color w:val="25A278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19E74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209D75"/>
        </w:rPr>
        <w:t>a</w:t>
      </w:r>
      <w:r>
        <w:rPr>
          <w:color w:val="229E76"/>
        </w:rPr>
        <w:t>a</w:t>
      </w:r>
      <w:r>
        <w:rPr>
          <w:color w:val="229B75"/>
        </w:rPr>
        <w:t>a</w:t>
      </w:r>
      <w:r>
        <w:rPr>
          <w:color w:val="209771"/>
        </w:rPr>
        <w:t>a</w:t>
      </w:r>
      <w:r>
        <w:rPr>
          <w:color w:val="20946F"/>
        </w:rPr>
        <w:t>a</w:t>
      </w:r>
      <w:r>
        <w:rPr>
          <w:color w:val="22936F"/>
        </w:rPr>
        <w:t>a</w:t>
      </w:r>
      <w:r>
        <w:rPr>
          <w:color w:val="269471"/>
        </w:rPr>
        <w:t>a</w:t>
      </w:r>
      <w:r>
        <w:rPr>
          <w:color w:val="26906F"/>
        </w:rPr>
        <w:t>a</w:t>
      </w:r>
      <w:r>
        <w:rPr>
          <w:color w:val="278E6E"/>
        </w:rPr>
        <w:t>a</w:t>
      </w:r>
      <w:r>
        <w:rPr>
          <w:color w:val="2C9070"/>
        </w:rPr>
        <w:t>a</w:t>
      </w:r>
      <w:r>
        <w:rPr>
          <w:color w:val="2E9172"/>
        </w:rPr>
        <w:t>a</w:t>
      </w:r>
      <w:r>
        <w:rPr>
          <w:color w:val="2F9071"/>
        </w:rPr>
        <w:t>a</w:t>
      </w:r>
      <w:r>
        <w:rPr>
          <w:color w:val="349476"/>
        </w:rPr>
        <w:t>a</w:t>
      </w:r>
      <w:r>
        <w:rPr>
          <w:color w:val="318E71"/>
        </w:rPr>
        <w:t>a</w:t>
      </w:r>
      <w:r>
        <w:rPr>
          <w:color w:val="257F63"/>
        </w:rPr>
        <w:t>a</w:t>
      </w:r>
      <w:r>
        <w:rPr>
          <w:color w:val="186D53"/>
        </w:rPr>
        <w:t>a</w:t>
      </w:r>
      <w:r>
        <w:rPr>
          <w:color w:val="135B43"/>
        </w:rPr>
        <w:t>a</w:t>
      </w:r>
      <w:r>
        <w:rPr>
          <w:color w:val="124E37"/>
        </w:rPr>
        <w:t>a</w:t>
      </w:r>
      <w:r>
        <w:rPr>
          <w:color w:val="104330"/>
        </w:rPr>
        <w:t>a</w:t>
      </w:r>
      <w:r>
        <w:rPr>
          <w:color w:val="083424"/>
        </w:rPr>
        <w:t>a</w:t>
      </w:r>
      <w:r>
        <w:rPr>
          <w:color w:val="002213"/>
        </w:rPr>
        <w:t>a</w:t>
      </w:r>
      <w:r>
        <w:rPr>
          <w:color w:val="00170B"/>
        </w:rPr>
        <w:t>a</w:t>
      </w:r>
      <w:r>
        <w:rPr>
          <w:color w:val="001308"/>
        </w:rPr>
        <w:t>a</w:t>
      </w:r>
      <w:r>
        <w:rPr>
          <w:color w:val="000D04"/>
        </w:rPr>
        <w:t>a</w:t>
      </w:r>
      <w:r>
        <w:rPr>
          <w:color w:val="000903"/>
        </w:rPr>
        <w:t>a</w:t>
      </w:r>
      <w:r>
        <w:rPr>
          <w:color w:val="010704"/>
        </w:rPr>
        <w:t>a</w:t>
      </w:r>
      <w:r>
        <w:rPr>
          <w:color w:val="020402"/>
        </w:rPr>
        <w:t>a</w:t>
      </w:r>
      <w:r>
        <w:rPr>
          <w:color w:val="020402"/>
        </w:rPr>
        <w:t>a</w:t>
      </w:r>
      <w:r>
        <w:rPr>
          <w:color w:val="050504"/>
        </w:rPr>
        <w:t>a</w:t>
      </w:r>
      <w:r>
        <w:rPr>
          <w:color w:val="070605"/>
        </w:rPr>
        <w:t>a</w:t>
      </w:r>
      <w:r>
        <w:rPr>
          <w:color w:val="080505"/>
        </w:rPr>
        <w:t>a</w:t>
      </w:r>
      <w:r>
        <w:rPr>
          <w:color w:val="080203"/>
        </w:rPr>
        <w:t>a</w:t>
      </w:r>
      <w:r>
        <w:rPr>
          <w:color w:val="0A0203"/>
        </w:rPr>
        <w:t>a</w:t>
      </w:r>
      <w:r>
        <w:rPr>
          <w:color w:val="0C0103"/>
        </w:rPr>
        <w:t>a</w:t>
      </w:r>
      <w:r>
        <w:rPr>
          <w:color w:val="0C0103"/>
        </w:rPr>
        <w:t>a</w:t>
      </w:r>
      <w:r>
        <w:rPr>
          <w:color w:val="0E0103"/>
        </w:rPr>
        <w:t>a</w:t>
      </w:r>
      <w:r>
        <w:rPr>
          <w:color w:val="0D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B0002"/>
        </w:rPr>
        <w:t>a</w:t>
      </w:r>
      <w:r>
        <w:rPr>
          <w:color w:val="0B0002"/>
        </w:rPr>
        <w:t>a</w:t>
      </w:r>
      <w:r>
        <w:rPr>
          <w:color w:val="070002"/>
        </w:rPr>
        <w:t>a</w:t>
      </w:r>
      <w:r>
        <w:rPr>
          <w:color w:val="030302"/>
        </w:rPr>
        <w:t>a</w:t>
      </w:r>
      <w:r>
        <w:rPr>
          <w:color w:val="020402"/>
        </w:rPr>
        <w:t>a</w:t>
      </w:r>
      <w:r>
        <w:rPr>
          <w:color w:val="020402"/>
        </w:rPr>
        <w:t>a</w:t>
      </w:r>
      <w:r>
        <w:rPr>
          <w:color w:val="030302"/>
        </w:rPr>
        <w:t>a</w:t>
      </w:r>
      <w:r>
        <w:rPr>
          <w:color w:val="030302"/>
        </w:rPr>
        <w:t>a</w:t>
      </w:r>
      <w:r>
        <w:rPr>
          <w:color w:val="040302"/>
        </w:rPr>
        <w:t>a</w:t>
      </w:r>
      <w:r>
        <w:rPr>
          <w:color w:val="040302"/>
        </w:rPr>
        <w:t>a</w:t>
      </w:r>
      <w:r>
        <w:rPr>
          <w:color w:val="040302"/>
        </w:rPr>
        <w:t>a</w:t>
      </w:r>
      <w:r>
        <w:rPr>
          <w:color w:val="040302"/>
        </w:rPr>
        <w:t>a</w:t>
      </w:r>
      <w:r>
        <w:rPr>
          <w:color w:val="050302"/>
        </w:rPr>
        <w:t>a</w:t>
      </w:r>
      <w:r>
        <w:rPr>
          <w:color w:val="050302"/>
        </w:rPr>
        <w:t>a</w:t>
      </w:r>
      <w:r>
        <w:rPr>
          <w:color w:val="040302"/>
        </w:rPr>
        <w:t>a</w:t>
      </w:r>
      <w:r>
        <w:rPr>
          <w:color w:val="01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1"/>
        </w:rPr>
        <w:t>a</w:t>
      </w:r>
      <w:r>
        <w:rPr>
          <w:color w:val="000503"/>
        </w:rPr>
        <w:t>a</w:t>
      </w:r>
      <w:r>
        <w:rPr>
          <w:color w:val="000502"/>
        </w:rPr>
        <w:t>a</w:t>
      </w:r>
      <w:r>
        <w:rPr>
          <w:color w:val="000501"/>
        </w:rPr>
        <w:t>a</w:t>
      </w:r>
      <w:r>
        <w:rPr>
          <w:color w:val="000503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3"/>
        </w:rPr>
        <w:t>a</w:t>
      </w:r>
      <w:r>
        <w:rPr>
          <w:color w:val="000501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503"/>
        </w:rPr>
        <w:t>a</w:t>
      </w:r>
      <w:r>
        <w:rPr>
          <w:color w:val="000503"/>
        </w:rPr>
        <w:t>a</w:t>
      </w:r>
      <w:r>
        <w:rPr>
          <w:color w:val="000503"/>
        </w:rPr>
        <w:t>a</w:t>
      </w:r>
      <w:r>
        <w:rPr>
          <w:color w:val="010303"/>
        </w:rPr>
        <w:t>a</w:t>
      </w:r>
      <w:r>
        <w:rPr>
          <w:color w:val="030202"/>
        </w:rPr>
        <w:t>a</w:t>
      </w:r>
      <w:r>
        <w:rPr>
          <w:color w:val="040202"/>
        </w:rPr>
        <w:t>a</w:t>
      </w:r>
      <w:r>
        <w:rPr>
          <w:color w:val="040201"/>
        </w:rPr>
        <w:t>a</w:t>
      </w:r>
      <w:r>
        <w:rPr>
          <w:color w:val="040203"/>
        </w:rPr>
        <w:t>a</w:t>
      </w:r>
      <w:r>
        <w:rPr>
          <w:color w:val="030202"/>
        </w:rPr>
        <w:t>a</w:t>
      </w:r>
      <w:r>
        <w:rPr>
          <w:color w:val="030201"/>
        </w:rPr>
        <w:t>a</w:t>
      </w:r>
      <w:r>
        <w:rPr>
          <w:color w:val="010302"/>
        </w:rPr>
        <w:t>a</w:t>
      </w:r>
      <w:r>
        <w:rPr>
          <w:color w:val="020302"/>
        </w:rPr>
        <w:t>a</w:t>
      </w:r>
      <w:r>
        <w:rPr>
          <w:color w:val="030403"/>
        </w:rPr>
        <w:t>a</w:t>
      </w:r>
      <w:r>
        <w:rPr>
          <w:color w:val="040505"/>
        </w:rPr>
        <w:t>a</w:t>
      </w:r>
      <w:r>
        <w:rPr>
          <w:color w:val="040504"/>
        </w:rPr>
        <w:t>a</w:t>
      </w:r>
      <w:r>
        <w:rPr>
          <w:color w:val="040304"/>
        </w:rPr>
        <w:t>a</w:t>
      </w:r>
      <w:r>
        <w:rPr>
          <w:color w:val="0D0005"/>
        </w:rPr>
        <w:t>a</w:t>
      </w:r>
      <w:r>
        <w:rPr>
          <w:color w:val="100006"/>
        </w:rPr>
        <w:t>a</w:t>
      </w:r>
      <w:r>
        <w:rPr>
          <w:color w:val="0E0006"/>
        </w:rPr>
        <w:t>a</w:t>
      </w:r>
      <w:r>
        <w:rPr>
          <w:color w:val="0C0006"/>
        </w:rPr>
        <w:t>a</w:t>
      </w:r>
      <w:r>
        <w:rPr>
          <w:color w:val="060003"/>
        </w:rPr>
        <w:t>a</w:t>
      </w:r>
      <w:r>
        <w:rPr>
          <w:color w:val="030003"/>
        </w:rPr>
        <w:t>a</w:t>
      </w:r>
      <w:r>
        <w:rPr>
          <w:color w:val="040205"/>
        </w:rPr>
        <w:t>a</w:t>
      </w:r>
      <w:r>
        <w:rPr>
          <w:color w:val="040507"/>
        </w:rPr>
        <w:t>a</w:t>
      </w:r>
      <w:r>
        <w:rPr>
          <w:color w:val="020606"/>
        </w:rPr>
        <w:t>a</w:t>
      </w:r>
      <w:r>
        <w:rPr>
          <w:color w:val="000705"/>
        </w:rPr>
        <w:t>a</w:t>
      </w:r>
      <w:r>
        <w:rPr>
          <w:color w:val="000805"/>
        </w:rPr>
        <w:t>a</w:t>
      </w:r>
      <w:r>
        <w:rPr>
          <w:color w:val="000C07"/>
        </w:rPr>
        <w:t>a</w:t>
      </w:r>
      <w:r>
        <w:rPr>
          <w:color w:val="00100B"/>
        </w:rPr>
        <w:t>a</w:t>
      </w:r>
      <w:r>
        <w:rPr>
          <w:color w:val="001811"/>
        </w:rPr>
        <w:t>a</w:t>
      </w:r>
      <w:r>
        <w:rPr>
          <w:color w:val="001F18"/>
        </w:rPr>
        <w:t>a</w:t>
      </w:r>
      <w:r>
        <w:rPr>
          <w:color w:val="032A20"/>
        </w:rPr>
        <w:t>a</w:t>
      </w:r>
      <w:r>
        <w:rPr>
          <w:color w:val="09342C"/>
        </w:rPr>
        <w:t>a</w:t>
      </w:r>
      <w:r>
        <w:rPr>
          <w:color w:val="0C3E34"/>
        </w:rPr>
        <w:t>a</w:t>
      </w:r>
      <w:r>
        <w:rPr>
          <w:color w:val="0D4538"/>
        </w:rPr>
        <w:t>a</w:t>
      </w:r>
      <w:r>
        <w:rPr>
          <w:color w:val="145347"/>
        </w:rPr>
        <w:t>a</w:t>
      </w:r>
      <w:r>
        <w:rPr>
          <w:color w:val="185B4C"/>
        </w:rPr>
        <w:t>a</w:t>
      </w:r>
      <w:r>
        <w:rPr>
          <w:color w:val="1D6353"/>
        </w:rPr>
        <w:t>a</w:t>
      </w:r>
      <w:r>
        <w:rPr>
          <w:color w:val="206959"/>
        </w:rPr>
        <w:t>a</w:t>
      </w:r>
      <w:r>
        <w:rPr>
          <w:color w:val="1E6A57"/>
        </w:rPr>
        <w:t>a</w:t>
      </w:r>
      <w:r>
        <w:rPr>
          <w:color w:val="1B6756"/>
        </w:rPr>
        <w:t>a</w:t>
      </w:r>
      <w:r>
        <w:rPr>
          <w:color w:val="1B6958"/>
        </w:rPr>
        <w:t>a</w:t>
      </w:r>
      <w:r>
        <w:rPr>
          <w:color w:val="196958"/>
        </w:rPr>
        <w:t>a</w:t>
      </w:r>
      <w:r>
        <w:rPr>
          <w:color w:val="156756"/>
        </w:rPr>
        <w:t>a</w:t>
      </w:r>
      <w:r>
        <w:rPr>
          <w:color w:val="116754"/>
        </w:rPr>
        <w:t>a</w:t>
      </w:r>
      <w:r>
        <w:rPr>
          <w:color w:val="0E6854"/>
        </w:rPr>
        <w:t>a</w:t>
      </w:r>
      <w:r>
        <w:rPr>
          <w:color w:val="0D6A57"/>
        </w:rPr>
        <w:t>a</w:t>
      </w:r>
      <w:r>
        <w:rPr>
          <w:color w:val="0C6B58"/>
        </w:rPr>
        <w:t>a</w:t>
      </w:r>
      <w:r>
        <w:rPr>
          <w:color w:val="0B6B58"/>
        </w:rPr>
        <w:t>a</w:t>
      </w:r>
      <w:r>
        <w:rPr>
          <w:color w:val="0A6B58"/>
        </w:rPr>
        <w:t>a</w:t>
      </w:r>
      <w:r>
        <w:rPr>
          <w:color w:val="0A6A57"/>
        </w:rPr>
        <w:t>a</w:t>
      </w:r>
      <w:r>
        <w:rPr>
          <w:color w:val="0A6959"/>
        </w:rPr>
        <w:t>a</w:t>
      </w:r>
      <w:r>
        <w:rPr>
          <w:color w:val="0A6858"/>
        </w:rPr>
        <w:t>a</w:t>
      </w:r>
      <w:r>
        <w:rPr>
          <w:color w:val="0B6758"/>
        </w:rPr>
        <w:t>a</w:t>
      </w:r>
      <w:r>
        <w:rPr>
          <w:color w:val="0C6758"/>
        </w:rPr>
        <w:t>a</w:t>
      </w:r>
      <w:r>
        <w:rPr>
          <w:color w:val="0C6758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86354"/>
        </w:rPr>
        <w:t>a</w:t>
      </w:r>
      <w:r>
        <w:rPr>
          <w:color w:val="096354"/>
        </w:rPr>
        <w:t>a</w:t>
      </w:r>
      <w:r>
        <w:rPr>
          <w:color w:val="0B6155"/>
        </w:rPr>
        <w:t>a</w:t>
      </w:r>
      <w:r>
        <w:rPr>
          <w:color w:val="0D6056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B5E54"/>
        </w:rPr>
        <w:t>a</w:t>
      </w:r>
      <w:r>
        <w:rPr>
          <w:color w:val="0C5D56"/>
        </w:rPr>
        <w:t>a</w:t>
      </w:r>
      <w:r>
        <w:rPr>
          <w:color w:val="0C5D56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85952"/>
        </w:rPr>
        <w:t>a</w:t>
      </w:r>
      <w:r>
        <w:rPr>
          <w:color w:val="085952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85953"/>
        </w:rPr>
        <w:t>a</w:t>
      </w:r>
      <w:r>
        <w:rPr>
          <w:color w:val="095853"/>
        </w:rPr>
        <w:t>a</w:t>
      </w:r>
      <w:r>
        <w:rPr>
          <w:color w:val="0A5853"/>
        </w:rPr>
        <w:t>a</w:t>
      </w:r>
      <w:r>
        <w:rPr>
          <w:color w:val="0B5753"/>
        </w:rPr>
        <w:t>a</w:t>
      </w:r>
      <w:r>
        <w:rPr>
          <w:color w:val="0B5753"/>
        </w:rPr>
        <w:t>a</w:t>
      </w:r>
      <w:r>
        <w:rPr>
          <w:color w:val="0A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D5552"/>
        </w:rPr>
        <w:t>a</w:t>
      </w:r>
      <w:r>
        <w:rPr>
          <w:color w:val="0D5552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F"/>
        </w:rPr>
        <w:t>a</w:t>
      </w:r>
      <w:r>
        <w:rPr>
          <w:color w:val="0853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A4E4D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C4B"/>
        </w:rPr>
        <w:t>a</w:t>
      </w:r>
      <w:r>
        <w:rPr>
          <w:color w:val="0A4C4B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83C49"/>
        </w:rPr>
        <w:t>a</w:t>
      </w:r>
      <w:r>
        <w:rPr>
          <w:color w:val="083C49"/>
        </w:rPr>
        <w:t>a</w:t>
      </w:r>
      <w:r>
        <w:rPr>
          <w:color w:val="083C49"/>
        </w:rPr>
        <w:t>a</w:t>
      </w:r>
      <w:r>
        <w:rPr>
          <w:color w:val="093B49"/>
        </w:rPr>
        <w:t>a</w:t>
      </w:r>
      <w:r>
        <w:rPr>
          <w:color w:val="0A3B49"/>
        </w:rPr>
        <w:t>a</w:t>
      </w:r>
      <w:r>
        <w:rPr>
          <w:color w:val="0A3B49"/>
        </w:rPr>
        <w:t>a</w:t>
      </w:r>
      <w:r>
        <w:rPr>
          <w:color w:val="0B3B4A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73545"/>
        </w:rPr>
        <w:t>a</w:t>
      </w:r>
      <w:r>
        <w:rPr>
          <w:color w:val="073545"/>
        </w:rPr>
        <w:t>a</w:t>
      </w:r>
      <w:r>
        <w:rPr>
          <w:color w:val="0A3548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93248"/>
        </w:rPr>
        <w:t>a</w:t>
      </w:r>
      <w:r>
        <w:rPr>
          <w:color w:val="093248"/>
        </w:rPr>
        <w:t>a</w:t>
      </w:r>
      <w:r>
        <w:rPr>
          <w:color w:val="083147"/>
        </w:rPr>
        <w:t>a</w:t>
      </w:r>
      <w:r>
        <w:rPr>
          <w:color w:val="083147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3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20B37F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2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6B07D"/>
        </w:rPr>
        <w:t>a</w:t>
      </w:r>
      <w:r>
        <w:rPr>
          <w:color w:val="27B17E"/>
        </w:rPr>
        <w:t>a</w:t>
      </w:r>
      <w:r>
        <w:rPr>
          <w:color w:val="26B07D"/>
        </w:rPr>
        <w:t>a</w:t>
      </w:r>
      <w:r>
        <w:rPr>
          <w:color w:val="27AF7D"/>
        </w:rPr>
        <w:t>a</w:t>
      </w:r>
      <w:r>
        <w:rPr>
          <w:color w:val="26AE7C"/>
        </w:rPr>
        <w:t>a</w:t>
      </w:r>
      <w:r>
        <w:rPr>
          <w:color w:val="26AE7C"/>
        </w:rPr>
        <w:t>a</w:t>
      </w:r>
      <w:r>
        <w:rPr>
          <w:color w:val="28AE7C"/>
        </w:rPr>
        <w:t>a</w:t>
      </w:r>
      <w:r>
        <w:rPr>
          <w:color w:val="28AD7C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C"/>
        </w:rPr>
        <w:t>a</w:t>
      </w:r>
      <w:r>
        <w:rPr>
          <w:color w:val="29AD7A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AAC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9"/>
        </w:rPr>
        <w:t>a</w:t>
      </w:r>
      <w:r>
        <w:rPr>
          <w:color w:val="28A77A"/>
        </w:rPr>
        <w:t>a</w:t>
      </w:r>
      <w:r>
        <w:rPr>
          <w:color w:val="28A77A"/>
        </w:rPr>
        <w:t>a</w:t>
      </w:r>
      <w:r>
        <w:rPr>
          <w:color w:val="28A77A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6A379"/>
        </w:rPr>
        <w:t>a</w:t>
      </w:r>
      <w:r>
        <w:rPr>
          <w:color w:val="25A278"/>
        </w:rPr>
        <w:t>a</w:t>
      </w:r>
      <w:r>
        <w:rPr>
          <w:color w:val="25A278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D9C72"/>
        </w:rPr>
        <w:t>a</w:t>
      </w:r>
      <w:r>
        <w:rPr>
          <w:color w:val="199970"/>
        </w:rPr>
        <w:t>a</w:t>
      </w:r>
      <w:r>
        <w:rPr>
          <w:color w:val="16956D"/>
        </w:rPr>
        <w:t>a</w:t>
      </w:r>
      <w:r>
        <w:rPr>
          <w:color w:val="19926C"/>
        </w:rPr>
        <w:t>a</w:t>
      </w:r>
      <w:r>
        <w:rPr>
          <w:color w:val="219670"/>
        </w:rPr>
        <w:t>a</w:t>
      </w:r>
      <w:r>
        <w:rPr>
          <w:color w:val="2D9A77"/>
        </w:rPr>
        <w:t>a</w:t>
      </w:r>
      <w:r>
        <w:rPr>
          <w:color w:val="369B7B"/>
        </w:rPr>
        <w:t>a</w:t>
      </w:r>
      <w:r>
        <w:rPr>
          <w:color w:val="2F8B6F"/>
        </w:rPr>
        <w:t>a</w:t>
      </w:r>
      <w:r>
        <w:rPr>
          <w:color w:val="388D73"/>
        </w:rPr>
        <w:t>a</w:t>
      </w:r>
      <w:r>
        <w:rPr>
          <w:color w:val="408E76"/>
        </w:rPr>
        <w:t>a</w:t>
      </w:r>
      <w:r>
        <w:rPr>
          <w:color w:val="408872"/>
        </w:rPr>
        <w:t>a</w:t>
      </w:r>
      <w:r>
        <w:rPr>
          <w:color w:val="327661"/>
        </w:rPr>
        <w:t>a</w:t>
      </w:r>
      <w:r>
        <w:rPr>
          <w:color w:val="246350"/>
        </w:rPr>
        <w:t>a</w:t>
      </w:r>
      <w:r>
        <w:rPr>
          <w:color w:val="104231"/>
        </w:rPr>
        <w:t>a</w:t>
      </w:r>
      <w:r>
        <w:rPr>
          <w:color w:val="0A3526"/>
        </w:rPr>
        <w:t>a</w:t>
      </w:r>
      <w:r>
        <w:rPr>
          <w:color w:val="06291A"/>
        </w:rPr>
        <w:t>a</w:t>
      </w:r>
      <w:r>
        <w:rPr>
          <w:color w:val="021C0F"/>
        </w:rPr>
        <w:t>a</w:t>
      </w:r>
      <w:r>
        <w:rPr>
          <w:color w:val="001408"/>
        </w:rPr>
        <w:t>a</w:t>
      </w:r>
      <w:r>
        <w:rPr>
          <w:color w:val="000F05"/>
        </w:rPr>
        <w:t>a</w:t>
      </w:r>
      <w:r>
        <w:rPr>
          <w:color w:val="000C03"/>
        </w:rPr>
        <w:t>a</w:t>
      </w:r>
      <w:r>
        <w:rPr>
          <w:color w:val="000903"/>
        </w:rPr>
        <w:t>a</w:t>
      </w:r>
      <w:r>
        <w:rPr>
          <w:color w:val="000804"/>
        </w:rPr>
        <w:t>a</w:t>
      </w:r>
      <w:r>
        <w:rPr>
          <w:color w:val="000805"/>
        </w:rPr>
        <w:t>a</w:t>
      </w:r>
      <w:r>
        <w:rPr>
          <w:color w:val="000604"/>
        </w:rPr>
        <w:t>a</w:t>
      </w:r>
      <w:r>
        <w:rPr>
          <w:color w:val="050C0A"/>
        </w:rPr>
        <w:t>a</w:t>
      </w:r>
      <w:r>
        <w:rPr>
          <w:color w:val="0A0E0E"/>
        </w:rPr>
        <w:t>a</w:t>
      </w:r>
      <w:r>
        <w:rPr>
          <w:color w:val="020101"/>
        </w:rPr>
        <w:t>a</w:t>
      </w:r>
      <w:r>
        <w:rPr>
          <w:color w:val="040001"/>
        </w:rPr>
        <w:t>a</w:t>
      </w:r>
      <w:r>
        <w:rPr>
          <w:color w:val="050202"/>
        </w:rPr>
        <w:t>a</w:t>
      </w:r>
      <w:r>
        <w:rPr>
          <w:color w:val="080304"/>
        </w:rPr>
        <w:t>a</w:t>
      </w:r>
      <w:r>
        <w:rPr>
          <w:color w:val="0C0406"/>
        </w:rPr>
        <w:t>a</w:t>
      </w:r>
      <w:r>
        <w:rPr>
          <w:color w:val="0F0609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A0002"/>
        </w:rPr>
        <w:t>a</w:t>
      </w:r>
      <w:r>
        <w:rPr>
          <w:color w:val="0B0002"/>
        </w:rPr>
        <w:t>a</w:t>
      </w:r>
      <w:r>
        <w:rPr>
          <w:color w:val="0C0002"/>
        </w:rPr>
        <w:t>a</w:t>
      </w:r>
      <w:r>
        <w:rPr>
          <w:color w:val="0C0002"/>
        </w:rPr>
        <w:t>a</w:t>
      </w:r>
      <w:r>
        <w:rPr>
          <w:color w:val="0600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203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20202"/>
        </w:rPr>
        <w:t>a</w:t>
      </w:r>
      <w:r>
        <w:rPr>
          <w:color w:val="0006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702"/>
        </w:rPr>
        <w:t>a</w:t>
      </w:r>
      <w:r>
        <w:rPr>
          <w:color w:val="000501"/>
        </w:rPr>
        <w:t>a</w:t>
      </w:r>
      <w:r>
        <w:rPr>
          <w:color w:val="0004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10501"/>
        </w:rPr>
        <w:t>a</w:t>
      </w:r>
      <w:r>
        <w:rPr>
          <w:color w:val="0C0203"/>
        </w:rPr>
        <w:t>a</w:t>
      </w:r>
      <w:r>
        <w:rPr>
          <w:color w:val="0D0103"/>
        </w:rPr>
        <w:t>a</w:t>
      </w:r>
      <w:r>
        <w:rPr>
          <w:color w:val="0C0003"/>
        </w:rPr>
        <w:t>a</w:t>
      </w:r>
      <w:r>
        <w:rPr>
          <w:color w:val="0B0004"/>
        </w:rPr>
        <w:t>a</w:t>
      </w:r>
      <w:r>
        <w:rPr>
          <w:color w:val="0B0204"/>
        </w:rPr>
        <w:t>a</w:t>
      </w:r>
      <w:r>
        <w:rPr>
          <w:color w:val="0B0306"/>
        </w:rPr>
        <w:t>a</w:t>
      </w:r>
      <w:r>
        <w:rPr>
          <w:color w:val="080304"/>
        </w:rPr>
        <w:t>a</w:t>
      </w:r>
      <w:r>
        <w:rPr>
          <w:color w:val="040102"/>
        </w:rPr>
        <w:t>a</w:t>
      </w:r>
      <w:r>
        <w:rPr>
          <w:color w:val="020102"/>
        </w:rPr>
        <w:t>a</w:t>
      </w:r>
      <w:r>
        <w:rPr>
          <w:color w:val="010302"/>
        </w:rPr>
        <w:t>a</w:t>
      </w:r>
      <w:r>
        <w:rPr>
          <w:color w:val="000301"/>
        </w:rPr>
        <w:t>a</w:t>
      </w:r>
      <w:r>
        <w:rPr>
          <w:color w:val="000200"/>
        </w:rPr>
        <w:t>a</w:t>
      </w:r>
      <w:r>
        <w:rPr>
          <w:color w:val="000201"/>
        </w:rPr>
        <w:t>a</w:t>
      </w:r>
      <w:r>
        <w:rPr>
          <w:color w:val="000507"/>
        </w:rPr>
        <w:t>a</w:t>
      </w:r>
      <w:r>
        <w:rPr>
          <w:color w:val="000506"/>
        </w:rPr>
        <w:t>a</w:t>
      </w:r>
      <w:r>
        <w:rPr>
          <w:color w:val="000706"/>
        </w:rPr>
        <w:t>a</w:t>
      </w:r>
      <w:r>
        <w:rPr>
          <w:color w:val="000808"/>
        </w:rPr>
        <w:t>a</w:t>
      </w:r>
      <w:r>
        <w:rPr>
          <w:color w:val="000C09"/>
        </w:rPr>
        <w:t>a</w:t>
      </w:r>
      <w:r>
        <w:rPr>
          <w:color w:val="000E0A"/>
        </w:rPr>
        <w:t>a</w:t>
      </w:r>
      <w:r>
        <w:rPr>
          <w:color w:val="021914"/>
        </w:rPr>
        <w:t>a</w:t>
      </w:r>
      <w:r>
        <w:rPr>
          <w:color w:val="041F18"/>
        </w:rPr>
        <w:t>a</w:t>
      </w:r>
      <w:r>
        <w:rPr>
          <w:color w:val="062A21"/>
        </w:rPr>
        <w:t>a</w:t>
      </w:r>
      <w:r>
        <w:rPr>
          <w:color w:val="0B382E"/>
        </w:rPr>
        <w:t>a</w:t>
      </w:r>
      <w:r>
        <w:rPr>
          <w:color w:val="17463B"/>
        </w:rPr>
        <w:t>a</w:t>
      </w:r>
      <w:r>
        <w:rPr>
          <w:color w:val="1F5146"/>
        </w:rPr>
        <w:t>a</w:t>
      </w:r>
      <w:r>
        <w:rPr>
          <w:color w:val="1F5A4D"/>
        </w:rPr>
        <w:t>a</w:t>
      </w:r>
      <w:r>
        <w:rPr>
          <w:color w:val="1F6054"/>
        </w:rPr>
        <w:t>a</w:t>
      </w:r>
      <w:r>
        <w:rPr>
          <w:color w:val="216659"/>
        </w:rPr>
        <w:t>a</w:t>
      </w:r>
      <w:r>
        <w:rPr>
          <w:color w:val="206A5B"/>
        </w:rPr>
        <w:t>a</w:t>
      </w:r>
      <w:r>
        <w:rPr>
          <w:color w:val="1B6A59"/>
        </w:rPr>
        <w:t>a</w:t>
      </w:r>
      <w:r>
        <w:rPr>
          <w:color w:val="166A5A"/>
        </w:rPr>
        <w:t>a</w:t>
      </w:r>
      <w:r>
        <w:rPr>
          <w:color w:val="136A5A"/>
        </w:rPr>
        <w:t>a</w:t>
      </w:r>
      <w:r>
        <w:rPr>
          <w:color w:val="0E6958"/>
        </w:rPr>
        <w:t>a</w:t>
      </w:r>
      <w:r>
        <w:rPr>
          <w:color w:val="0E6958"/>
        </w:rPr>
        <w:t>a</w:t>
      </w:r>
      <w:r>
        <w:rPr>
          <w:color w:val="0E6958"/>
        </w:rPr>
        <w:t>a</w:t>
      </w:r>
      <w:r>
        <w:rPr>
          <w:color w:val="0E6759"/>
        </w:rPr>
        <w:t>a</w:t>
      </w:r>
      <w:r>
        <w:rPr>
          <w:color w:val="0E6759"/>
        </w:rPr>
        <w:t>a</w:t>
      </w:r>
      <w:r>
        <w:rPr>
          <w:color w:val="0E6759"/>
        </w:rPr>
        <w:t>a</w:t>
      </w:r>
      <w:r>
        <w:rPr>
          <w:color w:val="0D6859"/>
        </w:rPr>
        <w:t>a</w:t>
      </w:r>
      <w:r>
        <w:rPr>
          <w:color w:val="0C6758"/>
        </w:rPr>
        <w:t>a</w:t>
      </w:r>
      <w:r>
        <w:rPr>
          <w:color w:val="0C6758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96455"/>
        </w:rPr>
        <w:t>a</w:t>
      </w:r>
      <w:r>
        <w:rPr>
          <w:color w:val="0A6355"/>
        </w:rPr>
        <w:t>a</w:t>
      </w:r>
      <w:r>
        <w:rPr>
          <w:color w:val="0B6256"/>
        </w:rPr>
        <w:t>a</w:t>
      </w:r>
      <w:r>
        <w:rPr>
          <w:color w:val="0D6056"/>
        </w:rPr>
        <w:t>a</w:t>
      </w:r>
      <w:r>
        <w:rPr>
          <w:color w:val="0D6056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D5E57"/>
        </w:rPr>
        <w:t>a</w:t>
      </w:r>
      <w:r>
        <w:rPr>
          <w:color w:val="0C5D56"/>
        </w:rPr>
        <w:t>a</w:t>
      </w:r>
      <w:r>
        <w:rPr>
          <w:color w:val="0C5D56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A5954"/>
        </w:rPr>
        <w:t>a</w:t>
      </w:r>
      <w:r>
        <w:rPr>
          <w:color w:val="0A5854"/>
        </w:rPr>
        <w:t>a</w:t>
      </w:r>
      <w:r>
        <w:rPr>
          <w:color w:val="0B5753"/>
        </w:rPr>
        <w:t>a</w:t>
      </w:r>
      <w:r>
        <w:rPr>
          <w:color w:val="0B5753"/>
        </w:rPr>
        <w:t>a</w:t>
      </w:r>
      <w:r>
        <w:rPr>
          <w:color w:val="0A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D5552"/>
        </w:rPr>
        <w:t>a</w:t>
      </w:r>
      <w:r>
        <w:rPr>
          <w:color w:val="0D5552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F"/>
        </w:rPr>
        <w:t>a</w:t>
      </w:r>
      <w:r>
        <w:rPr>
          <w:color w:val="0853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A4E4D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C4B"/>
        </w:rPr>
        <w:t>a</w:t>
      </w:r>
      <w:r>
        <w:rPr>
          <w:color w:val="0A4C4B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3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A3C4A"/>
        </w:rPr>
        <w:t>a</w:t>
      </w:r>
      <w:r>
        <w:rPr>
          <w:color w:val="0B3C4A"/>
        </w:rPr>
        <w:t>a</w:t>
      </w:r>
      <w:r>
        <w:rPr>
          <w:color w:val="0B3C4A"/>
        </w:rPr>
        <w:t>a</w:t>
      </w:r>
      <w:r>
        <w:rPr>
          <w:color w:val="0C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73545"/>
        </w:rPr>
        <w:t>a</w:t>
      </w:r>
      <w:r>
        <w:rPr>
          <w:color w:val="073545"/>
        </w:rPr>
        <w:t>a</w:t>
      </w:r>
      <w:r>
        <w:rPr>
          <w:color w:val="0A3548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93248"/>
        </w:rPr>
        <w:t>a</w:t>
      </w:r>
      <w:r>
        <w:rPr>
          <w:color w:val="093248"/>
        </w:rPr>
        <w:t>a</w:t>
      </w:r>
      <w:r>
        <w:rPr>
          <w:color w:val="083147"/>
        </w:rPr>
        <w:t>a</w:t>
      </w:r>
      <w:r>
        <w:rPr>
          <w:color w:val="083147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479"/>
        </w:rPr>
        <w:t>a</w:t>
      </w:r>
      <w:r>
        <w:rPr>
          <w:color w:val="1BB378"/>
        </w:rPr>
        <w:t>a</w:t>
      </w:r>
      <w:r>
        <w:rPr>
          <w:color w:val="1BB378"/>
        </w:rPr>
        <w:t>a</w:t>
      </w:r>
      <w:r>
        <w:rPr>
          <w:color w:val="1CB479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3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EB17D"/>
        </w:rPr>
        <w:t>a</w:t>
      </w:r>
      <w:r>
        <w:rPr>
          <w:color w:val="1FB27E"/>
        </w:rPr>
        <w:t>a</w:t>
      </w:r>
      <w:r>
        <w:rPr>
          <w:color w:val="1FB27E"/>
        </w:rPr>
        <w:t>a</w:t>
      </w:r>
      <w:r>
        <w:rPr>
          <w:color w:val="20B37F"/>
        </w:rPr>
        <w:t>a</w:t>
      </w:r>
      <w:r>
        <w:rPr>
          <w:color w:val="20B37F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2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AF7D"/>
        </w:rPr>
        <w:t>a</w:t>
      </w:r>
      <w:r>
        <w:rPr>
          <w:color w:val="27AF7D"/>
        </w:rPr>
        <w:t>a</w:t>
      </w:r>
      <w:r>
        <w:rPr>
          <w:color w:val="26AE7C"/>
        </w:rPr>
        <w:t>a</w:t>
      </w:r>
      <w:r>
        <w:rPr>
          <w:color w:val="28AE7C"/>
        </w:rPr>
        <w:t>a</w:t>
      </w:r>
      <w:r>
        <w:rPr>
          <w:color w:val="28AD7C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8AC7B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9AD7C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D"/>
        </w:rPr>
        <w:t>a</w:t>
      </w:r>
      <w:r>
        <w:rPr>
          <w:color w:val="2AAE7C"/>
        </w:rPr>
        <w:t>a</w:t>
      </w:r>
      <w:r>
        <w:rPr>
          <w:color w:val="29AE7A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9AE79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8AD78"/>
        </w:rPr>
        <w:t>a</w:t>
      </w:r>
      <w:r>
        <w:rPr>
          <w:color w:val="2AAC7C"/>
        </w:rPr>
        <w:t>a</w:t>
      </w:r>
      <w:r>
        <w:rPr>
          <w:color w:val="2AAC7C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8AA7A"/>
        </w:rPr>
        <w:t>a</w:t>
      </w:r>
      <w:r>
        <w:rPr>
          <w:color w:val="28AA7A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9AB7B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9A979"/>
        </w:rPr>
        <w:t>a</w:t>
      </w:r>
      <w:r>
        <w:rPr>
          <w:color w:val="2AAA7A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9"/>
        </w:rPr>
        <w:t>a</w:t>
      </w:r>
      <w:r>
        <w:rPr>
          <w:color w:val="29A87B"/>
        </w:rPr>
        <w:t>a</w:t>
      </w:r>
      <w:r>
        <w:rPr>
          <w:color w:val="28A77A"/>
        </w:rPr>
        <w:t>a</w:t>
      </w:r>
      <w:r>
        <w:rPr>
          <w:color w:val="28A77A"/>
        </w:rPr>
        <w:t>a</w:t>
      </w:r>
      <w:r>
        <w:rPr>
          <w:color w:val="28A77A"/>
        </w:rPr>
        <w:t>a</w:t>
      </w:r>
      <w:r>
        <w:rPr>
          <w:color w:val="27A679"/>
        </w:rPr>
        <w:t>a</w:t>
      </w:r>
      <w:r>
        <w:rPr>
          <w:color w:val="27A679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5A477"/>
        </w:rPr>
        <w:t>a</w:t>
      </w:r>
      <w:r>
        <w:rPr>
          <w:color w:val="26A379"/>
        </w:rPr>
        <w:t>a</w:t>
      </w:r>
      <w:r>
        <w:rPr>
          <w:color w:val="26A379"/>
        </w:rPr>
        <w:t>a</w:t>
      </w:r>
      <w:r>
        <w:rPr>
          <w:color w:val="25A278"/>
        </w:rPr>
        <w:t>a</w:t>
      </w:r>
      <w:r>
        <w:rPr>
          <w:color w:val="25A278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3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209D73"/>
        </w:rPr>
        <w:t>a</w:t>
      </w:r>
      <w:r>
        <w:rPr>
          <w:color w:val="1F9C72"/>
        </w:rPr>
        <w:t>a</w:t>
      </w:r>
      <w:r>
        <w:rPr>
          <w:color w:val="1E9B71"/>
        </w:rPr>
        <w:t>a</w:t>
      </w:r>
      <w:r>
        <w:rPr>
          <w:color w:val="1E9B71"/>
        </w:rPr>
        <w:t>a</w:t>
      </w:r>
      <w:r>
        <w:rPr>
          <w:color w:val="1F9B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C72"/>
        </w:rPr>
        <w:t>a</w:t>
      </w:r>
      <w:r>
        <w:rPr>
          <w:color w:val="1F9E73"/>
        </w:rPr>
        <w:t>a</w:t>
      </w:r>
      <w:r>
        <w:rPr>
          <w:color w:val="1FA278"/>
        </w:rPr>
        <w:t>a</w:t>
      </w:r>
      <w:r>
        <w:rPr>
          <w:color w:val="1F9F76"/>
        </w:rPr>
        <w:t>a</w:t>
      </w:r>
      <w:r>
        <w:rPr>
          <w:color w:val="25A079"/>
        </w:rPr>
        <w:t>a</w:t>
      </w:r>
      <w:r>
        <w:rPr>
          <w:color w:val="2F9F7B"/>
        </w:rPr>
        <w:t>a</w:t>
      </w:r>
      <w:r>
        <w:rPr>
          <w:color w:val="2E9373"/>
        </w:rPr>
        <w:t>a</w:t>
      </w:r>
      <w:r>
        <w:rPr>
          <w:color w:val="2C8367"/>
        </w:rPr>
        <w:t>a</w:t>
      </w:r>
      <w:r>
        <w:rPr>
          <w:color w:val="38826B"/>
        </w:rPr>
        <w:t>a</w:t>
      </w:r>
      <w:r>
        <w:rPr>
          <w:color w:val="22604D"/>
        </w:rPr>
        <w:t>a</w:t>
      </w:r>
      <w:r>
        <w:rPr>
          <w:color w:val="063727"/>
        </w:rPr>
        <w:t>a</w:t>
      </w:r>
      <w:r>
        <w:rPr>
          <w:color w:val="00190D"/>
        </w:rPr>
        <w:t>a</w:t>
      </w:r>
      <w:r>
        <w:rPr>
          <w:color w:val="000E04"/>
        </w:rPr>
        <w:t>a</w:t>
      </w:r>
      <w:r>
        <w:rPr>
          <w:color w:val="000C04"/>
        </w:rPr>
        <w:t>a</w:t>
      </w:r>
      <w:r>
        <w:rPr>
          <w:color w:val="000702"/>
        </w:rPr>
        <w:t>a</w:t>
      </w:r>
      <w:r>
        <w:rPr>
          <w:color w:val="000402"/>
        </w:rPr>
        <w:t>a</w:t>
      </w:r>
      <w:r>
        <w:rPr>
          <w:color w:val="000403"/>
        </w:rPr>
        <w:t>a</w:t>
      </w:r>
      <w:r>
        <w:rPr>
          <w:color w:val="000504"/>
        </w:rPr>
        <w:t>a</w:t>
      </w:r>
      <w:r>
        <w:rPr>
          <w:color w:val="000707"/>
        </w:rPr>
        <w:t>a</w:t>
      </w:r>
      <w:r>
        <w:rPr>
          <w:color w:val="030809"/>
        </w:rPr>
        <w:t>a</w:t>
      </w:r>
      <w:r>
        <w:rPr>
          <w:color w:val="030406"/>
        </w:rPr>
        <w:t>a</w:t>
      </w:r>
      <w:r>
        <w:rPr>
          <w:color w:val="030204"/>
        </w:rPr>
        <w:t>a</w:t>
      </w:r>
      <w:r>
        <w:rPr>
          <w:color w:val="0C090C"/>
        </w:rPr>
        <w:t>a</w:t>
      </w:r>
      <w:r>
        <w:rPr>
          <w:color w:val="110B0F"/>
        </w:rPr>
        <w:t>a</w:t>
      </w:r>
      <w:r>
        <w:rPr>
          <w:color w:val="0D050A"/>
        </w:rPr>
        <w:t>a</w:t>
      </w:r>
      <w:r>
        <w:rPr>
          <w:color w:val="070003"/>
        </w:rPr>
        <w:t>a</w:t>
      </w:r>
      <w:r>
        <w:rPr>
          <w:color w:val="030102"/>
        </w:rPr>
        <w:t>a</w:t>
      </w:r>
      <w:r>
        <w:rPr>
          <w:color w:val="000301"/>
        </w:rPr>
        <w:t>a</w:t>
      </w:r>
      <w:r>
        <w:rPr>
          <w:color w:val="000402"/>
        </w:rPr>
        <w:t>a</w:t>
      </w:r>
      <w:r>
        <w:rPr>
          <w:color w:val="000301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10705"/>
        </w:rPr>
        <w:t>a</w:t>
      </w:r>
      <w:r>
        <w:rPr>
          <w:color w:val="010504"/>
        </w:rPr>
        <w:t>a</w:t>
      </w:r>
      <w:r>
        <w:rPr>
          <w:color w:val="000403"/>
        </w:rPr>
        <w:t>a</w:t>
      </w:r>
      <w:r>
        <w:rPr>
          <w:color w:val="000201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00201"/>
        </w:rPr>
        <w:t>a</w:t>
      </w:r>
      <w:r>
        <w:rPr>
          <w:color w:val="000301"/>
        </w:rPr>
        <w:t>a</w:t>
      </w:r>
      <w:r>
        <w:rPr>
          <w:color w:val="000301"/>
        </w:rPr>
        <w:t>a</w:t>
      </w:r>
      <w:r>
        <w:rPr>
          <w:color w:val="000402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5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60005"/>
        </w:rPr>
        <w:t>a</w:t>
      </w:r>
      <w:r>
        <w:rPr>
          <w:color w:val="0401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2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70302"/>
        </w:rPr>
        <w:t>a</w:t>
      </w:r>
      <w:r>
        <w:rPr>
          <w:color w:val="080403"/>
        </w:rPr>
        <w:t>a</w:t>
      </w:r>
      <w:r>
        <w:rPr>
          <w:color w:val="090605"/>
        </w:rPr>
        <w:t>a</w:t>
      </w:r>
      <w:r>
        <w:rPr>
          <w:color w:val="050A06"/>
        </w:rPr>
        <w:t>a</w:t>
      </w:r>
      <w:r>
        <w:rPr>
          <w:color w:val="000901"/>
        </w:rPr>
        <w:t>a</w:t>
      </w:r>
      <w:r>
        <w:rPr>
          <w:color w:val="0004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200"/>
        </w:rPr>
        <w:t>a</w:t>
      </w:r>
      <w:r>
        <w:rPr>
          <w:color w:val="010300"/>
        </w:rPr>
        <w:t>a</w:t>
      </w:r>
      <w:r>
        <w:rPr>
          <w:color w:val="030501"/>
        </w:rPr>
        <w:t>a</w:t>
      </w:r>
      <w:r>
        <w:rPr>
          <w:color w:val="040602"/>
        </w:rPr>
        <w:t>a</w:t>
      </w:r>
      <w:r>
        <w:rPr>
          <w:color w:val="050603"/>
        </w:rPr>
        <w:t>a</w:t>
      </w:r>
      <w:r>
        <w:rPr>
          <w:color w:val="060403"/>
        </w:rPr>
        <w:t>a</w:t>
      </w:r>
      <w:r>
        <w:rPr>
          <w:color w:val="0C0207"/>
        </w:rPr>
        <w:t>a</w:t>
      </w:r>
      <w:r>
        <w:rPr>
          <w:color w:val="0C0007"/>
        </w:rPr>
        <w:t>a</w:t>
      </w:r>
      <w:r>
        <w:rPr>
          <w:color w:val="090005"/>
        </w:rPr>
        <w:t>a</w:t>
      </w:r>
      <w:r>
        <w:rPr>
          <w:color w:val="070006"/>
        </w:rPr>
        <w:t>a</w:t>
      </w:r>
      <w:r>
        <w:rPr>
          <w:color w:val="040206"/>
        </w:rPr>
        <w:t>a</w:t>
      </w:r>
      <w:r>
        <w:rPr>
          <w:color w:val="020406"/>
        </w:rPr>
        <w:t>a</w:t>
      </w:r>
      <w:r>
        <w:rPr>
          <w:color w:val="010204"/>
        </w:rPr>
        <w:t>a</w:t>
      </w:r>
      <w:r>
        <w:rPr>
          <w:color w:val="000403"/>
        </w:rPr>
        <w:t>a</w:t>
      </w:r>
      <w:r>
        <w:rPr>
          <w:color w:val="000503"/>
        </w:rPr>
        <w:t>a</w:t>
      </w:r>
      <w:r>
        <w:rPr>
          <w:color w:val="000604"/>
        </w:rPr>
        <w:t>a</w:t>
      </w:r>
      <w:r>
        <w:rPr>
          <w:color w:val="000C07"/>
        </w:rPr>
        <w:t>a</w:t>
      </w:r>
      <w:r>
        <w:rPr>
          <w:color w:val="001410"/>
        </w:rPr>
        <w:t>a</w:t>
      </w:r>
      <w:r>
        <w:rPr>
          <w:color w:val="002019"/>
        </w:rPr>
        <w:t>a</w:t>
      </w:r>
      <w:r>
        <w:rPr>
          <w:color w:val="003129"/>
        </w:rPr>
        <w:t>a</w:t>
      </w:r>
      <w:r>
        <w:rPr>
          <w:color w:val="10473E"/>
        </w:rPr>
        <w:t>a</w:t>
      </w:r>
      <w:r>
        <w:rPr>
          <w:color w:val="1A564B"/>
        </w:rPr>
        <w:t>a</w:t>
      </w:r>
      <w:r>
        <w:rPr>
          <w:color w:val="1A5E51"/>
        </w:rPr>
        <w:t>a</w:t>
      </w:r>
      <w:r>
        <w:rPr>
          <w:color w:val="196255"/>
        </w:rPr>
        <w:t>a</w:t>
      </w:r>
      <w:r>
        <w:rPr>
          <w:color w:val="176557"/>
        </w:rPr>
        <w:t>a</w:t>
      </w:r>
      <w:r>
        <w:rPr>
          <w:color w:val="156759"/>
        </w:rPr>
        <w:t>a</w:t>
      </w:r>
      <w:r>
        <w:rPr>
          <w:color w:val="146758"/>
        </w:rPr>
        <w:t>a</w:t>
      </w:r>
      <w:r>
        <w:rPr>
          <w:color w:val="146758"/>
        </w:rPr>
        <w:t>a</w:t>
      </w:r>
      <w:r>
        <w:rPr>
          <w:color w:val="136659"/>
        </w:rPr>
        <w:t>a</w:t>
      </w:r>
      <w:r>
        <w:rPr>
          <w:color w:val="136559"/>
        </w:rPr>
        <w:t>a</w:t>
      </w:r>
      <w:r>
        <w:rPr>
          <w:color w:val="126659"/>
        </w:rPr>
        <w:t>a</w:t>
      </w:r>
      <w:r>
        <w:rPr>
          <w:color w:val="0E6759"/>
        </w:rPr>
        <w:t>a</w:t>
      </w:r>
      <w:r>
        <w:rPr>
          <w:color w:val="0C6858"/>
        </w:rPr>
        <w:t>a</w:t>
      </w:r>
      <w:r>
        <w:rPr>
          <w:color w:val="0C6758"/>
        </w:rPr>
        <w:t>a</w:t>
      </w:r>
      <w:r>
        <w:rPr>
          <w:color w:val="0C6758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B6657"/>
        </w:rPr>
        <w:t>a</w:t>
      </w:r>
      <w:r>
        <w:rPr>
          <w:color w:val="0A6556"/>
        </w:rPr>
        <w:t>a</w:t>
      </w:r>
      <w:r>
        <w:rPr>
          <w:color w:val="0A6556"/>
        </w:rPr>
        <w:t>a</w:t>
      </w:r>
      <w:r>
        <w:rPr>
          <w:color w:val="096455"/>
        </w:rPr>
        <w:t>a</w:t>
      </w:r>
      <w:r>
        <w:rPr>
          <w:color w:val="0A6455"/>
        </w:rPr>
        <w:t>a</w:t>
      </w:r>
      <w:r>
        <w:rPr>
          <w:color w:val="0C6256"/>
        </w:rPr>
        <w:t>a</w:t>
      </w:r>
      <w:r>
        <w:rPr>
          <w:color w:val="0E6157"/>
        </w:rPr>
        <w:t>a</w:t>
      </w:r>
      <w:r>
        <w:rPr>
          <w:color w:val="0D6056"/>
        </w:rPr>
        <w:t>a</w:t>
      </w:r>
      <w:r>
        <w:rPr>
          <w:color w:val="0D6056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D5E57"/>
        </w:rPr>
        <w:t>a</w:t>
      </w:r>
      <w:r>
        <w:rPr>
          <w:color w:val="0C5E56"/>
        </w:rPr>
        <w:t>a</w:t>
      </w:r>
      <w:r>
        <w:rPr>
          <w:color w:val="0C5D56"/>
        </w:rPr>
        <w:t>a</w:t>
      </w:r>
      <w:r>
        <w:rPr>
          <w:color w:val="0C5D56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A5B54"/>
        </w:rPr>
        <w:t>a</w:t>
      </w:r>
      <w:r>
        <w:rPr>
          <w:color w:val="0A5B54"/>
        </w:rPr>
        <w:t>a</w:t>
      </w:r>
      <w:r>
        <w:rPr>
          <w:color w:val="095A53"/>
        </w:rPr>
        <w:t>a</w:t>
      </w:r>
      <w:r>
        <w:rPr>
          <w:color w:val="095A53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A5954"/>
        </w:rPr>
        <w:t>a</w:t>
      </w:r>
      <w:r>
        <w:rPr>
          <w:color w:val="0A5854"/>
        </w:rPr>
        <w:t>a</w:t>
      </w:r>
      <w:r>
        <w:rPr>
          <w:color w:val="0B5753"/>
        </w:rPr>
        <w:t>a</w:t>
      </w:r>
      <w:r>
        <w:rPr>
          <w:color w:val="0B5753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D5552"/>
        </w:rPr>
        <w:t>a</w:t>
      </w:r>
      <w:r>
        <w:rPr>
          <w:color w:val="0D5552"/>
        </w:rPr>
        <w:t>a</w:t>
      </w:r>
      <w:r>
        <w:rPr>
          <w:color w:val="0C5451"/>
        </w:rPr>
        <w:t>a</w:t>
      </w:r>
      <w:r>
        <w:rPr>
          <w:color w:val="0C5451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B5350"/>
        </w:rPr>
        <w:t>a</w:t>
      </w:r>
      <w:r>
        <w:rPr>
          <w:color w:val="0A52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9514E"/>
        </w:rPr>
        <w:t>a</w:t>
      </w:r>
      <w:r>
        <w:rPr>
          <w:color w:val="08524F"/>
        </w:rPr>
        <w:t>a</w:t>
      </w:r>
      <w:r>
        <w:rPr>
          <w:color w:val="08534F"/>
        </w:rPr>
        <w:t>a</w:t>
      </w:r>
      <w:r>
        <w:rPr>
          <w:color w:val="0A524F"/>
        </w:rPr>
        <w:t>a</w:t>
      </w:r>
      <w:r>
        <w:rPr>
          <w:color w:val="09514E"/>
        </w:rPr>
        <w:t>a</w:t>
      </w:r>
      <w:r>
        <w:rPr>
          <w:color w:val="0850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94F4D"/>
        </w:rPr>
        <w:t>a</w:t>
      </w:r>
      <w:r>
        <w:rPr>
          <w:color w:val="0A4E4D"/>
        </w:rPr>
        <w:t>a</w:t>
      </w:r>
      <w:r>
        <w:rPr>
          <w:color w:val="094D4C"/>
        </w:rPr>
        <w:t>a</w:t>
      </w:r>
      <w:r>
        <w:rPr>
          <w:color w:val="094D4C"/>
        </w:rPr>
        <w:t>a</w:t>
      </w:r>
      <w:r>
        <w:rPr>
          <w:color w:val="094C4B"/>
        </w:rPr>
        <w:t>a</w:t>
      </w:r>
      <w:r>
        <w:rPr>
          <w:color w:val="0A4C4B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3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E4A"/>
        </w:rPr>
        <w:t>a</w:t>
      </w:r>
      <w:r>
        <w:rPr>
          <w:color w:val="083E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93D4A"/>
        </w:rPr>
        <w:t>a</w:t>
      </w:r>
      <w:r>
        <w:rPr>
          <w:color w:val="0A3C4A"/>
        </w:rPr>
        <w:t>a</w:t>
      </w:r>
      <w:r>
        <w:rPr>
          <w:color w:val="0B3C4A"/>
        </w:rPr>
        <w:t>a</w:t>
      </w:r>
      <w:r>
        <w:rPr>
          <w:color w:val="0B3C4A"/>
        </w:rPr>
        <w:t>a</w:t>
      </w:r>
      <w:r>
        <w:rPr>
          <w:color w:val="0C3C4B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73545"/>
        </w:rPr>
        <w:t>a</w:t>
      </w:r>
      <w:r>
        <w:rPr>
          <w:color w:val="073545"/>
        </w:rPr>
        <w:t>a</w:t>
      </w:r>
      <w:r>
        <w:rPr>
          <w:color w:val="0A3548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B"/>
        </w:rPr>
        <w:t>a</w:t>
      </w:r>
      <w:r>
        <w:rPr>
          <w:color w:val="0C354A"/>
        </w:rPr>
        <w:t>a</w:t>
      </w:r>
      <w:r>
        <w:rPr>
          <w:color w:val="0A3349"/>
        </w:rPr>
        <w:t>a</w:t>
      </w:r>
      <w:r>
        <w:rPr>
          <w:color w:val="0A3349"/>
        </w:rPr>
        <w:t>a</w:t>
      </w:r>
      <w:r>
        <w:rPr>
          <w:color w:val="093248"/>
        </w:rPr>
        <w:t>a</w:t>
      </w:r>
      <w:r>
        <w:rPr>
          <w:color w:val="093248"/>
        </w:rPr>
        <w:t>a</w:t>
      </w:r>
      <w:r>
        <w:rPr>
          <w:color w:val="083147"/>
        </w:rPr>
        <w:t>a</w:t>
      </w:r>
      <w:r>
        <w:rPr>
          <w:color w:val="083147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8"/>
        </w:rPr>
        <w:t>a</w:t>
      </w:r>
      <w:r>
        <w:rPr>
          <w:color w:val="1CB679"/>
        </w:rPr>
        <w:t>a</w:t>
      </w:r>
      <w:r>
        <w:rPr>
          <w:color w:val="1CB679"/>
        </w:rPr>
        <w:t>a</w:t>
      </w:r>
      <w:r>
        <w:rPr>
          <w:color w:val="1CB679"/>
        </w:rPr>
        <w:t>a</w:t>
      </w:r>
      <w:r>
        <w:rPr>
          <w:color w:val="1CB679"/>
        </w:rPr>
        <w:t>a</w:t>
      </w:r>
      <w:r>
        <w:rPr>
          <w:color w:val="1CB679"/>
        </w:rPr>
        <w:t>a</w:t>
      </w:r>
      <w:r>
        <w:rPr>
          <w:color w:val="1CB679"/>
        </w:rPr>
        <w:t>a</w:t>
      </w:r>
      <w:r>
        <w:rPr>
          <w:color w:val="1BB578"/>
        </w:rPr>
        <w:t>a</w:t>
      </w:r>
      <w:r>
        <w:rPr>
          <w:color w:val="1BB578"/>
        </w:rPr>
        <w:t>a</w:t>
      </w:r>
      <w:r>
        <w:rPr>
          <w:color w:val="1BB578"/>
        </w:rPr>
        <w:t>a</w:t>
      </w:r>
      <w:r>
        <w:rPr>
          <w:color w:val="1BB578"/>
        </w:rPr>
        <w:t>a</w:t>
      </w:r>
      <w:r>
        <w:rPr>
          <w:color w:val="1BB578"/>
        </w:rPr>
        <w:t>a</w:t>
      </w:r>
      <w:r>
        <w:rPr>
          <w:color w:val="1BB578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CB57A"/>
        </w:rPr>
        <w:t>a</w:t>
      </w:r>
      <w:r>
        <w:rPr>
          <w:color w:val="1CB579"/>
        </w:rPr>
        <w:t>a</w:t>
      </w:r>
      <w:r>
        <w:rPr>
          <w:color w:val="1BB479"/>
        </w:rPr>
        <w:t>a</w:t>
      </w:r>
      <w:r>
        <w:rPr>
          <w:color w:val="1BB479"/>
        </w:rPr>
        <w:t>a</w:t>
      </w:r>
      <w:r>
        <w:rPr>
          <w:color w:val="1CB57A"/>
        </w:rPr>
        <w:t>a</w:t>
      </w:r>
      <w:r>
        <w:rPr>
          <w:color w:val="1DB57A"/>
        </w:rPr>
        <w:t>a</w:t>
      </w:r>
      <w:r>
        <w:rPr>
          <w:color w:val="1CB57A"/>
        </w:rPr>
        <w:t>a</w:t>
      </w:r>
      <w:r>
        <w:rPr>
          <w:color w:val="1CB579"/>
        </w:rPr>
        <w:t>a</w:t>
      </w:r>
      <w:r>
        <w:rPr>
          <w:color w:val="1BB479"/>
        </w:rPr>
        <w:t>a</w:t>
      </w:r>
      <w:r>
        <w:rPr>
          <w:color w:val="1BB479"/>
        </w:rPr>
        <w:t>a</w:t>
      </w:r>
      <w:r>
        <w:rPr>
          <w:color w:val="1CB479"/>
        </w:rPr>
        <w:t>a</w:t>
      </w:r>
      <w:r>
        <w:rPr>
          <w:color w:val="1DB57B"/>
        </w:rPr>
        <w:t>a</w:t>
      </w:r>
      <w:r>
        <w:rPr>
          <w:color w:val="1DB57C"/>
        </w:rPr>
        <w:t>a</w:t>
      </w:r>
      <w:r>
        <w:rPr>
          <w:color w:val="1DB57B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B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B"/>
        </w:rPr>
        <w:t>a</w:t>
      </w:r>
      <w:r>
        <w:rPr>
          <w:color w:val="1DB57C"/>
        </w:rPr>
        <w:t>a</w:t>
      </w:r>
      <w:r>
        <w:rPr>
          <w:color w:val="1DB57B"/>
        </w:rPr>
        <w:t>a</w:t>
      </w:r>
      <w:r>
        <w:rPr>
          <w:color w:val="1DB57C"/>
        </w:rPr>
        <w:t>a</w:t>
      </w:r>
      <w:r>
        <w:rPr>
          <w:color w:val="1EB37C"/>
        </w:rPr>
        <w:t>a</w:t>
      </w:r>
      <w:r>
        <w:rPr>
          <w:color w:val="1EB37C"/>
        </w:rPr>
        <w:t>a</w:t>
      </w:r>
      <w:r>
        <w:rPr>
          <w:color w:val="1DB37C"/>
        </w:rPr>
        <w:t>a</w:t>
      </w:r>
      <w:r>
        <w:rPr>
          <w:color w:val="1DB37C"/>
        </w:rPr>
        <w:t>a</w:t>
      </w:r>
      <w:r>
        <w:rPr>
          <w:color w:val="1DB37C"/>
        </w:rPr>
        <w:t>a</w:t>
      </w:r>
      <w:r>
        <w:rPr>
          <w:color w:val="1DB37C"/>
        </w:rPr>
        <w:t>a</w:t>
      </w:r>
      <w:r>
        <w:rPr>
          <w:color w:val="1EB37C"/>
        </w:rPr>
        <w:t>a</w:t>
      </w:r>
      <w:r>
        <w:rPr>
          <w:color w:val="1EB47D"/>
        </w:rPr>
        <w:t>a</w:t>
      </w:r>
      <w:r>
        <w:rPr>
          <w:color w:val="1EB47D"/>
        </w:rPr>
        <w:t>a</w:t>
      </w:r>
      <w:r>
        <w:rPr>
          <w:color w:val="1EB47D"/>
        </w:rPr>
        <w:t>a</w:t>
      </w:r>
      <w:r>
        <w:rPr>
          <w:color w:val="1EB47D"/>
        </w:rPr>
        <w:t>a</w:t>
      </w:r>
      <w:r>
        <w:rPr>
          <w:color w:val="1EB47D"/>
        </w:rPr>
        <w:t>a</w:t>
      </w:r>
      <w:r>
        <w:rPr>
          <w:color w:val="1EB37D"/>
        </w:rPr>
        <w:t>a</w:t>
      </w:r>
      <w:r>
        <w:rPr>
          <w:color w:val="1EB27D"/>
        </w:rPr>
        <w:t>a</w:t>
      </w:r>
      <w:r>
        <w:rPr>
          <w:color w:val="1EB27D"/>
        </w:rPr>
        <w:t>a</w:t>
      </w:r>
      <w:r>
        <w:rPr>
          <w:color w:val="1EB27D"/>
        </w:rPr>
        <w:t>a</w:t>
      </w:r>
      <w:r>
        <w:rPr>
          <w:color w:val="1EB27D"/>
        </w:rPr>
        <w:t>a</w:t>
      </w:r>
      <w:r>
        <w:rPr>
          <w:color w:val="1EB27D"/>
        </w:rPr>
        <w:t>a</w:t>
      </w:r>
      <w:r>
        <w:rPr>
          <w:color w:val="1EB27D"/>
        </w:rPr>
        <w:t>a</w:t>
      </w:r>
      <w:r>
        <w:rPr>
          <w:color w:val="1EB27D"/>
        </w:rPr>
        <w:t>a</w:t>
      </w:r>
      <w:r>
        <w:rPr>
          <w:color w:val="1EB27D"/>
        </w:rPr>
        <w:t>a</w:t>
      </w:r>
      <w:r>
        <w:rPr>
          <w:color w:val="1FB37E"/>
        </w:rPr>
        <w:t>a</w:t>
      </w:r>
      <w:r>
        <w:rPr>
          <w:color w:val="1FB37E"/>
        </w:rPr>
        <w:t>a</w:t>
      </w:r>
      <w:r>
        <w:rPr>
          <w:color w:val="20B37E"/>
        </w:rPr>
        <w:t>a</w:t>
      </w:r>
      <w:r>
        <w:rPr>
          <w:color w:val="20B37E"/>
        </w:rPr>
        <w:t>a</w:t>
      </w:r>
      <w:r>
        <w:rPr>
          <w:color w:val="21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2B17C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2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2B17C"/>
        </w:rPr>
        <w:t>a</w:t>
      </w:r>
      <w:r>
        <w:rPr>
          <w:color w:val="23B1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5B2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7AF7D"/>
        </w:rPr>
        <w:t>a</w:t>
      </w:r>
      <w:r>
        <w:rPr>
          <w:color w:val="27AF7D"/>
        </w:rPr>
        <w:t>a</w:t>
      </w:r>
      <w:r>
        <w:rPr>
          <w:color w:val="28AE7C"/>
        </w:rPr>
        <w:t>a</w:t>
      </w:r>
      <w:r>
        <w:rPr>
          <w:color w:val="28AE7C"/>
        </w:rPr>
        <w:t>a</w:t>
      </w:r>
      <w:r>
        <w:rPr>
          <w:color w:val="27AE7B"/>
        </w:rPr>
        <w:t>a</w:t>
      </w:r>
      <w:r>
        <w:rPr>
          <w:color w:val="28AD7B"/>
        </w:rPr>
        <w:t>a</w:t>
      </w:r>
      <w:r>
        <w:rPr>
          <w:color w:val="28AD7A"/>
        </w:rPr>
        <w:t>a</w:t>
      </w:r>
      <w:r>
        <w:rPr>
          <w:color w:val="28AD7B"/>
        </w:rPr>
        <w:t>a</w:t>
      </w:r>
      <w:r>
        <w:rPr>
          <w:color w:val="28AD7B"/>
        </w:rPr>
        <w:t>a</w:t>
      </w:r>
      <w:r>
        <w:rPr>
          <w:color w:val="28AD7A"/>
        </w:rPr>
        <w:t>a</w:t>
      </w:r>
      <w:r>
        <w:rPr>
          <w:color w:val="29AD7C"/>
        </w:rPr>
        <w:t>a</w:t>
      </w:r>
      <w:r>
        <w:rPr>
          <w:color w:val="2AAE7B"/>
        </w:rPr>
        <w:t>a</w:t>
      </w:r>
      <w:r>
        <w:rPr>
          <w:color w:val="2AAD7B"/>
        </w:rPr>
        <w:t>a</w:t>
      </w:r>
      <w:r>
        <w:rPr>
          <w:color w:val="2AAD7C"/>
        </w:rPr>
        <w:t>a</w:t>
      </w:r>
      <w:r>
        <w:rPr>
          <w:color w:val="2AAD7B"/>
        </w:rPr>
        <w:t>a</w:t>
      </w:r>
      <w:r>
        <w:rPr>
          <w:color w:val="2AAD7B"/>
        </w:rPr>
        <w:t>a</w:t>
      </w:r>
      <w:r>
        <w:rPr>
          <w:color w:val="2AAE7C"/>
        </w:rPr>
        <w:t>a</w:t>
      </w:r>
      <w:r>
        <w:rPr>
          <w:color w:val="2AAE7B"/>
        </w:rPr>
        <w:t>a</w:t>
      </w:r>
      <w:r>
        <w:rPr>
          <w:color w:val="2AAE7C"/>
        </w:rPr>
        <w:t>a</w:t>
      </w:r>
      <w:r>
        <w:rPr>
          <w:color w:val="2AAD7C"/>
        </w:rPr>
        <w:t>a</w:t>
      </w:r>
      <w:r>
        <w:rPr>
          <w:color w:val="29AD7A"/>
        </w:rPr>
        <w:t>a</w:t>
      </w:r>
      <w:r>
        <w:rPr>
          <w:color w:val="29AD7B"/>
        </w:rPr>
        <w:t>a</w:t>
      </w:r>
      <w:r>
        <w:rPr>
          <w:color w:val="2AAD7C"/>
        </w:rPr>
        <w:t>a</w:t>
      </w:r>
      <w:r>
        <w:rPr>
          <w:color w:val="2AAE7B"/>
        </w:rPr>
        <w:t>a</w:t>
      </w:r>
      <w:r>
        <w:rPr>
          <w:color w:val="2AAE7C"/>
        </w:rPr>
        <w:t>a</w:t>
      </w:r>
      <w:r>
        <w:rPr>
          <w:color w:val="2AAE7C"/>
        </w:rPr>
        <w:t>a</w:t>
      </w:r>
      <w:r>
        <w:rPr>
          <w:color w:val="2AAE7B"/>
        </w:rPr>
        <w:t>a</w:t>
      </w:r>
      <w:r>
        <w:rPr>
          <w:color w:val="2AAE7C"/>
        </w:rPr>
        <w:t>a</w:t>
      </w:r>
      <w:r>
        <w:rPr>
          <w:color w:val="2AAE7B"/>
        </w:rPr>
        <w:t>a</w:t>
      </w:r>
      <w:r>
        <w:rPr>
          <w:color w:val="2AAE7A"/>
        </w:rPr>
        <w:t>a</w:t>
      </w:r>
      <w:r>
        <w:rPr>
          <w:color w:val="2BAE7A"/>
        </w:rPr>
        <w:t>a</w:t>
      </w:r>
      <w:r>
        <w:rPr>
          <w:color w:val="2AAE79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9AE79"/>
        </w:rPr>
        <w:t>a</w:t>
      </w:r>
      <w:r>
        <w:rPr>
          <w:color w:val="2AAC78"/>
        </w:rPr>
        <w:t>a</w:t>
      </w:r>
      <w:r>
        <w:rPr>
          <w:color w:val="29AC78"/>
        </w:rPr>
        <w:t>a</w:t>
      </w:r>
      <w:r>
        <w:rPr>
          <w:color w:val="29AD78"/>
        </w:rPr>
        <w:t>a</w:t>
      </w:r>
      <w:r>
        <w:rPr>
          <w:color w:val="2AAC78"/>
        </w:rPr>
        <w:t>a</w:t>
      </w:r>
      <w:r>
        <w:rPr>
          <w:color w:val="29AD78"/>
        </w:rPr>
        <w:t>a</w:t>
      </w:r>
      <w:r>
        <w:rPr>
          <w:color w:val="2AAC78"/>
        </w:rPr>
        <w:t>a</w:t>
      </w:r>
      <w:r>
        <w:rPr>
          <w:color w:val="2AAC7A"/>
        </w:rPr>
        <w:t>a</w:t>
      </w:r>
      <w:r>
        <w:rPr>
          <w:color w:val="2AAC7A"/>
        </w:rPr>
        <w:t>a</w:t>
      </w:r>
      <w:r>
        <w:rPr>
          <w:color w:val="2AAC7A"/>
        </w:rPr>
        <w:t>a</w:t>
      </w:r>
      <w:r>
        <w:rPr>
          <w:color w:val="2AAB7A"/>
        </w:rPr>
        <w:t>a</w:t>
      </w:r>
      <w:r>
        <w:rPr>
          <w:color w:val="29AB79"/>
        </w:rPr>
        <w:t>a</w:t>
      </w:r>
      <w:r>
        <w:rPr>
          <w:color w:val="29AB7A"/>
        </w:rPr>
        <w:t>a</w:t>
      </w:r>
      <w:r>
        <w:rPr>
          <w:color w:val="29AB7A"/>
        </w:rPr>
        <w:t>a</w:t>
      </w:r>
      <w:r>
        <w:rPr>
          <w:color w:val="2AAC79"/>
        </w:rPr>
        <w:t>a</w:t>
      </w:r>
      <w:r>
        <w:rPr>
          <w:color w:val="2AAB7A"/>
        </w:rPr>
        <w:t>a</w:t>
      </w:r>
      <w:r>
        <w:rPr>
          <w:color w:val="2AAB7A"/>
        </w:rPr>
        <w:t>a</w:t>
      </w:r>
      <w:r>
        <w:rPr>
          <w:color w:val="2AAB7A"/>
        </w:rPr>
        <w:t>a</w:t>
      </w:r>
      <w:r>
        <w:rPr>
          <w:color w:val="2AAB7B"/>
        </w:rPr>
        <w:t>a</w:t>
      </w:r>
      <w:r>
        <w:rPr>
          <w:color w:val="2AAB79"/>
        </w:rPr>
        <w:t>a</w:t>
      </w:r>
      <w:r>
        <w:rPr>
          <w:color w:val="2AAA79"/>
        </w:rPr>
        <w:t>a</w:t>
      </w:r>
      <w:r>
        <w:rPr>
          <w:color w:val="2AAA7A"/>
        </w:rPr>
        <w:t>a</w:t>
      </w:r>
      <w:r>
        <w:rPr>
          <w:color w:val="2AAA78"/>
        </w:rPr>
        <w:t>a</w:t>
      </w:r>
      <w:r>
        <w:rPr>
          <w:color w:val="2AAA79"/>
        </w:rPr>
        <w:t>a</w:t>
      </w:r>
      <w:r>
        <w:rPr>
          <w:color w:val="2AAA79"/>
        </w:rPr>
        <w:t>a</w:t>
      </w:r>
      <w:r>
        <w:rPr>
          <w:color w:val="2AAA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9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8A878"/>
        </w:rPr>
        <w:t>a</w:t>
      </w:r>
      <w:r>
        <w:rPr>
          <w:color w:val="28A877"/>
        </w:rPr>
        <w:t>a</w:t>
      </w:r>
      <w:r>
        <w:rPr>
          <w:color w:val="28A8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9"/>
        </w:rPr>
        <w:t>a</w:t>
      </w:r>
      <w:r>
        <w:rPr>
          <w:color w:val="29A977"/>
        </w:rPr>
        <w:t>a</w:t>
      </w:r>
      <w:r>
        <w:rPr>
          <w:color w:val="28A877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9A879"/>
        </w:rPr>
        <w:t>a</w:t>
      </w:r>
      <w:r>
        <w:rPr>
          <w:color w:val="29A87A"/>
        </w:rPr>
        <w:t>a</w:t>
      </w:r>
      <w:r>
        <w:rPr>
          <w:color w:val="28A779"/>
        </w:rPr>
        <w:t>a</w:t>
      </w:r>
      <w:r>
        <w:rPr>
          <w:color w:val="27A779"/>
        </w:rPr>
        <w:t>a</w:t>
      </w:r>
      <w:r>
        <w:rPr>
          <w:color w:val="27A678"/>
        </w:rPr>
        <w:t>a</w:t>
      </w:r>
      <w:r>
        <w:rPr>
          <w:color w:val="27A678"/>
        </w:rPr>
        <w:t>a</w:t>
      </w:r>
      <w:r>
        <w:rPr>
          <w:color w:val="26A577"/>
        </w:rPr>
        <w:t>a</w:t>
      </w:r>
      <w:r>
        <w:rPr>
          <w:color w:val="26A577"/>
        </w:rPr>
        <w:t>a</w:t>
      </w:r>
      <w:r>
        <w:rPr>
          <w:color w:val="25A577"/>
        </w:rPr>
        <w:t>a</w:t>
      </w:r>
      <w:r>
        <w:rPr>
          <w:color w:val="25A577"/>
        </w:rPr>
        <w:t>a</w:t>
      </w:r>
      <w:r>
        <w:rPr>
          <w:color w:val="25A476"/>
        </w:rPr>
        <w:t>a</w:t>
      </w:r>
      <w:r>
        <w:rPr>
          <w:color w:val="25A476"/>
        </w:rPr>
        <w:t>a</w:t>
      </w:r>
      <w:r>
        <w:rPr>
          <w:color w:val="24A577"/>
        </w:rPr>
        <w:t>a</w:t>
      </w:r>
      <w:r>
        <w:rPr>
          <w:color w:val="24A577"/>
        </w:rPr>
        <w:t>a</w:t>
      </w:r>
      <w:r>
        <w:rPr>
          <w:color w:val="24A577"/>
        </w:rPr>
        <w:t>a</w:t>
      </w:r>
      <w:r>
        <w:rPr>
          <w:color w:val="23A477"/>
        </w:rPr>
        <w:t>a</w:t>
      </w:r>
      <w:r>
        <w:rPr>
          <w:color w:val="22A375"/>
        </w:rPr>
        <w:t>a</w:t>
      </w:r>
      <w:r>
        <w:rPr>
          <w:color w:val="23A376"/>
        </w:rPr>
        <w:t>a</w:t>
      </w:r>
      <w:r>
        <w:rPr>
          <w:color w:val="24A276"/>
        </w:rPr>
        <w:t>a</w:t>
      </w:r>
      <w:r>
        <w:rPr>
          <w:color w:val="24A175"/>
        </w:rPr>
        <w:t>a</w:t>
      </w:r>
      <w:r>
        <w:rPr>
          <w:color w:val="24A176"/>
        </w:rPr>
        <w:t>a</w:t>
      </w:r>
      <w:r>
        <w:rPr>
          <w:color w:val="24A175"/>
        </w:rPr>
        <w:t>a</w:t>
      </w:r>
      <w:r>
        <w:rPr>
          <w:color w:val="24A074"/>
        </w:rPr>
        <w:t>a</w:t>
      </w:r>
      <w:r>
        <w:rPr>
          <w:color w:val="269F75"/>
        </w:rPr>
        <w:t>a</w:t>
      </w:r>
      <w:r>
        <w:rPr>
          <w:color w:val="24A076"/>
        </w:rPr>
        <w:t>a</w:t>
      </w:r>
      <w:r>
        <w:rPr>
          <w:color w:val="25A177"/>
        </w:rPr>
        <w:t>a</w:t>
      </w:r>
      <w:r>
        <w:rPr>
          <w:color w:val="24A177"/>
        </w:rPr>
        <w:t>a</w:t>
      </w:r>
      <w:r>
        <w:rPr>
          <w:color w:val="23A076"/>
        </w:rPr>
        <w:t>a</w:t>
      </w:r>
      <w:r>
        <w:rPr>
          <w:color w:val="22A076"/>
        </w:rPr>
        <w:t>a</w:t>
      </w:r>
      <w:r>
        <w:rPr>
          <w:color w:val="229F75"/>
        </w:rPr>
        <w:t>a</w:t>
      </w:r>
      <w:r>
        <w:rPr>
          <w:color w:val="229F75"/>
        </w:rPr>
        <w:t>a</w:t>
      </w:r>
      <w:r>
        <w:rPr>
          <w:color w:val="219E74"/>
        </w:rPr>
        <w:t>a</w:t>
      </w:r>
      <w:r>
        <w:rPr>
          <w:color w:val="239E75"/>
        </w:rPr>
        <w:t>a</w:t>
      </w:r>
      <w:r>
        <w:rPr>
          <w:color w:val="259D75"/>
        </w:rPr>
        <w:t>a</w:t>
      </w:r>
      <w:r>
        <w:rPr>
          <w:color w:val="279D75"/>
        </w:rPr>
        <w:t>a</w:t>
      </w:r>
      <w:r>
        <w:rPr>
          <w:color w:val="279C74"/>
        </w:rPr>
        <w:t>a</w:t>
      </w:r>
      <w:r>
        <w:rPr>
          <w:color w:val="279C74"/>
        </w:rPr>
        <w:t>a</w:t>
      </w:r>
      <w:r>
        <w:rPr>
          <w:color w:val="229A71"/>
        </w:rPr>
        <w:t>a</w:t>
      </w:r>
      <w:r>
        <w:rPr>
          <w:color w:val="209C72"/>
        </w:rPr>
        <w:t>a</w:t>
      </w:r>
      <w:r>
        <w:rPr>
          <w:color w:val="229D74"/>
        </w:rPr>
        <w:t>a</w:t>
      </w:r>
      <w:r>
        <w:rPr>
          <w:color w:val="249E75"/>
        </w:rPr>
        <w:t>a</w:t>
      </w:r>
      <w:r>
        <w:rPr>
          <w:color w:val="249D74"/>
        </w:rPr>
        <w:t>a</w:t>
      </w:r>
      <w:r>
        <w:rPr>
          <w:color w:val="219A72"/>
        </w:rPr>
        <w:t>a</w:t>
      </w:r>
      <w:r>
        <w:rPr>
          <w:color w:val="229B72"/>
        </w:rPr>
        <w:t>a</w:t>
      </w:r>
      <w:r>
        <w:rPr>
          <w:color w:val="239A72"/>
        </w:rPr>
        <w:t>a</w:t>
      </w:r>
      <w:r>
        <w:rPr>
          <w:color w:val="229870"/>
        </w:rPr>
        <w:t>a</w:t>
      </w:r>
      <w:r>
        <w:rPr>
          <w:color w:val="239971"/>
        </w:rPr>
        <w:t>a</w:t>
      </w:r>
      <w:r>
        <w:rPr>
          <w:color w:val="269B73"/>
        </w:rPr>
        <w:t>a</w:t>
      </w:r>
      <w:r>
        <w:rPr>
          <w:color w:val="269B74"/>
        </w:rPr>
        <w:t>a</w:t>
      </w:r>
      <w:r>
        <w:rPr>
          <w:color w:val="2C9572"/>
        </w:rPr>
        <w:t>a</w:t>
      </w:r>
      <w:r>
        <w:rPr>
          <w:color w:val="2D866A"/>
        </w:rPr>
        <w:t>a</w:t>
      </w:r>
      <w:r>
        <w:rPr>
          <w:color w:val="25795E"/>
        </w:rPr>
        <w:t>a</w:t>
      </w:r>
      <w:r>
        <w:rPr>
          <w:color w:val="1F6A51"/>
        </w:rPr>
        <w:t>a</w:t>
      </w:r>
      <w:r>
        <w:rPr>
          <w:color w:val="195841"/>
        </w:rPr>
        <w:t>a</w:t>
      </w:r>
      <w:r>
        <w:rPr>
          <w:color w:val="073D29"/>
        </w:rPr>
        <w:t>a</w:t>
      </w:r>
      <w:r>
        <w:rPr>
          <w:color w:val="002514"/>
        </w:rPr>
        <w:t>a</w:t>
      </w:r>
      <w:r>
        <w:rPr>
          <w:color w:val="000F03"/>
        </w:rPr>
        <w:t>a</w:t>
      </w:r>
      <w:r>
        <w:rPr>
          <w:color w:val="000C02"/>
        </w:rPr>
        <w:t>a</w:t>
      </w:r>
      <w:r>
        <w:rPr>
          <w:color w:val="000902"/>
        </w:rPr>
        <w:t>a</w:t>
      </w:r>
      <w:r>
        <w:rPr>
          <w:color w:val="000905"/>
        </w:rPr>
        <w:t>a</w:t>
      </w:r>
      <w:r>
        <w:rPr>
          <w:color w:val="010805"/>
        </w:rPr>
        <w:t>a</w:t>
      </w:r>
      <w:r>
        <w:rPr>
          <w:color w:val="020605"/>
        </w:rPr>
        <w:t>a</w:t>
      </w:r>
      <w:r>
        <w:rPr>
          <w:color w:val="010102"/>
        </w:rPr>
        <w:t>a</w:t>
      </w:r>
      <w:r>
        <w:rPr>
          <w:color w:val="010102"/>
        </w:rPr>
        <w:t>a</w:t>
      </w:r>
      <w:r>
        <w:rPr>
          <w:color w:val="030204"/>
        </w:rPr>
        <w:t>a</w:t>
      </w:r>
      <w:r>
        <w:rPr>
          <w:color w:val="030204"/>
        </w:rPr>
        <w:t>a</w:t>
      </w:r>
      <w:r>
        <w:rPr>
          <w:color w:val="040003"/>
        </w:rPr>
        <w:t>a</w:t>
      </w:r>
      <w:r>
        <w:rPr>
          <w:color w:val="040002"/>
        </w:rPr>
        <w:t>a</w:t>
      </w:r>
      <w:r>
        <w:rPr>
          <w:color w:val="060104"/>
        </w:rPr>
        <w:t>a</w:t>
      </w:r>
      <w:r>
        <w:rPr>
          <w:color w:val="070104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A0005"/>
        </w:rPr>
        <w:t>a</w:t>
      </w:r>
      <w:r>
        <w:rPr>
          <w:color w:val="060305"/>
        </w:rPr>
        <w:t>a</w:t>
      </w:r>
      <w:r>
        <w:rPr>
          <w:color w:val="000301"/>
        </w:rPr>
        <w:t>a</w:t>
      </w:r>
      <w:r>
        <w:rPr>
          <w:color w:val="000503"/>
        </w:rPr>
        <w:t>a</w:t>
      </w:r>
      <w:r>
        <w:rPr>
          <w:color w:val="000704"/>
        </w:rPr>
        <w:t>a</w:t>
      </w:r>
      <w:r>
        <w:rPr>
          <w:color w:val="000503"/>
        </w:rPr>
        <w:t>a</w:t>
      </w:r>
      <w:r>
        <w:rPr>
          <w:color w:val="000503"/>
        </w:rPr>
        <w:t>a</w:t>
      </w:r>
      <w:r>
        <w:rPr>
          <w:color w:val="000603"/>
        </w:rPr>
        <w:t>a</w:t>
      </w:r>
      <w:r>
        <w:rPr>
          <w:color w:val="000301"/>
        </w:rPr>
        <w:t>a</w:t>
      </w:r>
      <w:r>
        <w:rPr>
          <w:color w:val="000401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603"/>
        </w:rPr>
        <w:t>a</w:t>
      </w:r>
      <w:r>
        <w:rPr>
          <w:color w:val="000603"/>
        </w:rPr>
        <w:t>a</w:t>
      </w:r>
      <w:r>
        <w:rPr>
          <w:color w:val="000402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002"/>
        </w:rPr>
        <w:t>a</w:t>
      </w:r>
      <w:r>
        <w:rPr>
          <w:color w:val="050002"/>
        </w:rPr>
        <w:t>a</w:t>
      </w:r>
      <w:r>
        <w:rPr>
          <w:color w:val="0500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3"/>
        </w:rPr>
        <w:t>a</w:t>
      </w:r>
      <w:r>
        <w:rPr>
          <w:color w:val="070005"/>
        </w:rPr>
        <w:t>a</w:t>
      </w:r>
      <w:r>
        <w:rPr>
          <w:color w:val="060003"/>
        </w:rPr>
        <w:t>a</w:t>
      </w:r>
      <w:r>
        <w:rPr>
          <w:color w:val="070005"/>
        </w:rPr>
        <w:t>a</w:t>
      </w:r>
      <w:r>
        <w:rPr>
          <w:color w:val="070004"/>
        </w:rPr>
        <w:t>a</w:t>
      </w:r>
      <w:r>
        <w:rPr>
          <w:color w:val="060004"/>
        </w:rPr>
        <w:t>a</w:t>
      </w:r>
      <w:r>
        <w:rPr>
          <w:color w:val="070005"/>
        </w:rPr>
        <w:t>a</w:t>
      </w:r>
      <w:r>
        <w:rPr>
          <w:color w:val="070004"/>
        </w:rPr>
        <w:t>a</w:t>
      </w:r>
      <w:r>
        <w:rPr>
          <w:color w:val="070004"/>
        </w:rPr>
        <w:t>a</w:t>
      </w:r>
      <w:r>
        <w:rPr>
          <w:color w:val="070005"/>
        </w:rPr>
        <w:t>a</w:t>
      </w:r>
      <w:r>
        <w:rPr>
          <w:color w:val="060004"/>
        </w:rPr>
        <w:t>a</w:t>
      </w:r>
      <w:r>
        <w:rPr>
          <w:color w:val="070004"/>
        </w:rPr>
        <w:t>a</w:t>
      </w:r>
      <w:r>
        <w:rPr>
          <w:color w:val="050102"/>
        </w:rPr>
        <w:t>a</w:t>
      </w:r>
      <w:r>
        <w:rPr>
          <w:color w:val="030201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50101"/>
        </w:rPr>
        <w:t>a</w:t>
      </w:r>
      <w:r>
        <w:rPr>
          <w:color w:val="050001"/>
        </w:rPr>
        <w:t>a</w:t>
      </w:r>
      <w:r>
        <w:rPr>
          <w:color w:val="050001"/>
        </w:rPr>
        <w:t>a</w:t>
      </w:r>
      <w:r>
        <w:rPr>
          <w:color w:val="050001"/>
        </w:rPr>
        <w:t>a</w:t>
      </w:r>
      <w:r>
        <w:rPr>
          <w:color w:val="060001"/>
        </w:rPr>
        <w:t>a</w:t>
      </w:r>
      <w:r>
        <w:rPr>
          <w:color w:val="060001"/>
        </w:rPr>
        <w:t>a</w:t>
      </w:r>
      <w:r>
        <w:rPr>
          <w:color w:val="050001"/>
        </w:rPr>
        <w:t>a</w:t>
      </w:r>
      <w:r>
        <w:rPr>
          <w:color w:val="050103"/>
        </w:rPr>
        <w:t>a</w:t>
      </w:r>
      <w:r>
        <w:rPr>
          <w:color w:val="030103"/>
        </w:rPr>
        <w:t>a</w:t>
      </w:r>
      <w:r>
        <w:rPr>
          <w:color w:val="020103"/>
        </w:rPr>
        <w:t>a</w:t>
      </w:r>
      <w:r>
        <w:rPr>
          <w:color w:val="020203"/>
        </w:rPr>
        <w:t>a</w:t>
      </w:r>
      <w:r>
        <w:rPr>
          <w:color w:val="010303"/>
        </w:rPr>
        <w:t>a</w:t>
      </w:r>
      <w:r>
        <w:rPr>
          <w:color w:val="020303"/>
        </w:rPr>
        <w:t>a</w:t>
      </w:r>
      <w:r>
        <w:rPr>
          <w:color w:val="030404"/>
        </w:rPr>
        <w:t>a</w:t>
      </w:r>
      <w:r>
        <w:rPr>
          <w:color w:val="040403"/>
        </w:rPr>
        <w:t>a</w:t>
      </w:r>
      <w:r>
        <w:rPr>
          <w:color w:val="050202"/>
        </w:rPr>
        <w:t>a</w:t>
      </w:r>
      <w:r>
        <w:rPr>
          <w:color w:val="060003"/>
        </w:rPr>
        <w:t>a</w:t>
      </w:r>
      <w:r>
        <w:rPr>
          <w:color w:val="070001"/>
        </w:rPr>
        <w:t>a</w:t>
      </w:r>
      <w:r>
        <w:rPr>
          <w:color w:val="0700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20201"/>
        </w:rPr>
        <w:t>a</w:t>
      </w:r>
      <w:r>
        <w:rPr>
          <w:color w:val="020101"/>
        </w:rPr>
        <w:t>a</w:t>
      </w:r>
      <w:r>
        <w:rPr>
          <w:color w:val="030001"/>
        </w:rPr>
        <w:t>a</w:t>
      </w:r>
      <w:r>
        <w:rPr>
          <w:color w:val="040001"/>
        </w:rPr>
        <w:t>a</w:t>
      </w:r>
      <w:r>
        <w:rPr>
          <w:color w:val="060001"/>
        </w:rPr>
        <w:t>a</w:t>
      </w:r>
      <w:r>
        <w:rPr>
          <w:color w:val="090001"/>
        </w:rPr>
        <w:t>a</w:t>
      </w:r>
      <w:r>
        <w:rPr>
          <w:color w:val="090002"/>
        </w:rPr>
        <w:t>a</w:t>
      </w:r>
      <w:r>
        <w:rPr>
          <w:color w:val="090003"/>
        </w:rPr>
        <w:t>a</w:t>
      </w:r>
      <w:r>
        <w:rPr>
          <w:color w:val="080003"/>
        </w:rPr>
        <w:t>a</w:t>
      </w:r>
      <w:r>
        <w:rPr>
          <w:color w:val="070003"/>
        </w:rPr>
        <w:t>a</w:t>
      </w:r>
      <w:r>
        <w:rPr>
          <w:color w:val="050003"/>
        </w:rPr>
        <w:t>a</w:t>
      </w:r>
      <w:r>
        <w:rPr>
          <w:color w:val="060507"/>
        </w:rPr>
        <w:t>a</w:t>
      </w:r>
      <w:r>
        <w:rPr>
          <w:color w:val="040506"/>
        </w:rPr>
        <w:t>a</w:t>
      </w:r>
      <w:r>
        <w:rPr>
          <w:color w:val="010505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402"/>
        </w:rPr>
        <w:t>a</w:t>
      </w:r>
      <w:r>
        <w:rPr>
          <w:color w:val="000804"/>
        </w:rPr>
        <w:t>a</w:t>
      </w:r>
      <w:r>
        <w:rPr>
          <w:color w:val="000C07"/>
        </w:rPr>
        <w:t>a</w:t>
      </w:r>
      <w:r>
        <w:rPr>
          <w:color w:val="000E08"/>
        </w:rPr>
        <w:t>a</w:t>
      </w:r>
      <w:r>
        <w:rPr>
          <w:color w:val="00130C"/>
        </w:rPr>
        <w:t>a</w:t>
      </w:r>
      <w:r>
        <w:rPr>
          <w:color w:val="001F17"/>
        </w:rPr>
        <w:t>a</w:t>
      </w:r>
      <w:r>
        <w:rPr>
          <w:color w:val="083027"/>
        </w:rPr>
        <w:t>a</w:t>
      </w:r>
      <w:r>
        <w:rPr>
          <w:color w:val="113D35"/>
        </w:rPr>
        <w:t>a</w:t>
      </w:r>
      <w:r>
        <w:rPr>
          <w:color w:val="164940"/>
        </w:rPr>
        <w:t>a</w:t>
      </w:r>
      <w:r>
        <w:rPr>
          <w:color w:val="1A5449"/>
        </w:rPr>
        <w:t>a</w:t>
      </w:r>
      <w:r>
        <w:rPr>
          <w:color w:val="1D5C4F"/>
        </w:rPr>
        <w:t>a</w:t>
      </w:r>
      <w:r>
        <w:rPr>
          <w:color w:val="1D6053"/>
        </w:rPr>
        <w:t>a</w:t>
      </w:r>
      <w:r>
        <w:rPr>
          <w:color w:val="1D6254"/>
        </w:rPr>
        <w:t>a</w:t>
      </w:r>
      <w:r>
        <w:rPr>
          <w:color w:val="176655"/>
        </w:rPr>
        <w:t>a</w:t>
      </w:r>
      <w:r>
        <w:rPr>
          <w:color w:val="0B6A57"/>
        </w:rPr>
        <w:t>a</w:t>
      </w:r>
      <w:r>
        <w:rPr>
          <w:color w:val="086A58"/>
        </w:rPr>
        <w:t>a</w:t>
      </w:r>
      <w:r>
        <w:rPr>
          <w:color w:val="076856"/>
        </w:rPr>
        <w:t>a</w:t>
      </w:r>
      <w:r>
        <w:rPr>
          <w:color w:val="076755"/>
        </w:rPr>
        <w:t>a</w:t>
      </w:r>
      <w:r>
        <w:rPr>
          <w:color w:val="086656"/>
        </w:rPr>
        <w:t>a</w:t>
      </w:r>
      <w:r>
        <w:rPr>
          <w:color w:val="086657"/>
        </w:rPr>
        <w:t>a</w:t>
      </w:r>
      <w:r>
        <w:rPr>
          <w:color w:val="0C6859"/>
        </w:rPr>
        <w:t>a</w:t>
      </w:r>
      <w:r>
        <w:rPr>
          <w:color w:val="0C6758"/>
        </w:rPr>
        <w:t>a</w:t>
      </w:r>
      <w:r>
        <w:rPr>
          <w:color w:val="0A6557"/>
        </w:rPr>
        <w:t>a</w:t>
      </w:r>
      <w:r>
        <w:rPr>
          <w:color w:val="0A6456"/>
        </w:rPr>
        <w:t>a</w:t>
      </w:r>
      <w:r>
        <w:rPr>
          <w:color w:val="0B6256"/>
        </w:rPr>
        <w:t>a</w:t>
      </w:r>
      <w:r>
        <w:rPr>
          <w:color w:val="0B6358"/>
        </w:rPr>
        <w:t>a</w:t>
      </w:r>
      <w:r>
        <w:rPr>
          <w:color w:val="0D6359"/>
        </w:rPr>
        <w:t>a</w:t>
      </w:r>
      <w:r>
        <w:rPr>
          <w:color w:val="0F6259"/>
        </w:rPr>
        <w:t>a</w:t>
      </w:r>
      <w:r>
        <w:rPr>
          <w:color w:val="0E6159"/>
        </w:rPr>
        <w:t>a</w:t>
      </w:r>
      <w:r>
        <w:rPr>
          <w:color w:val="0E6157"/>
        </w:rPr>
        <w:t>a</w:t>
      </w:r>
      <w:r>
        <w:rPr>
          <w:color w:val="0D6056"/>
        </w:rPr>
        <w:t>a</w:t>
      </w:r>
      <w:r>
        <w:rPr>
          <w:color w:val="0C5F56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5"/>
        </w:rPr>
        <w:t>a</w:t>
      </w:r>
      <w:r>
        <w:rPr>
          <w:color w:val="0C5F54"/>
        </w:rPr>
        <w:t>a</w:t>
      </w:r>
      <w:r>
        <w:rPr>
          <w:color w:val="0C5F54"/>
        </w:rPr>
        <w:t>a</w:t>
      </w:r>
      <w:r>
        <w:rPr>
          <w:color w:val="0B5F55"/>
        </w:rPr>
        <w:t>a</w:t>
      </w:r>
      <w:r>
        <w:rPr>
          <w:color w:val="086057"/>
        </w:rPr>
        <w:t>a</w:t>
      </w:r>
      <w:r>
        <w:rPr>
          <w:color w:val="086056"/>
        </w:rPr>
        <w:t>a</w:t>
      </w:r>
      <w:r>
        <w:rPr>
          <w:color w:val="095F55"/>
        </w:rPr>
        <w:t>a</w:t>
      </w:r>
      <w:r>
        <w:rPr>
          <w:color w:val="095E55"/>
        </w:rPr>
        <w:t>a</w:t>
      </w:r>
      <w:r>
        <w:rPr>
          <w:color w:val="095D54"/>
        </w:rPr>
        <w:t>a</w:t>
      </w:r>
      <w:r>
        <w:rPr>
          <w:color w:val="0A5C54"/>
        </w:rPr>
        <w:t>a</w:t>
      </w:r>
      <w:r>
        <w:rPr>
          <w:color w:val="0B5C54"/>
        </w:rPr>
        <w:t>a</w:t>
      </w:r>
      <w:r>
        <w:rPr>
          <w:color w:val="0B5C52"/>
        </w:rPr>
        <w:t>a</w:t>
      </w:r>
      <w:r>
        <w:rPr>
          <w:color w:val="0A5B52"/>
        </w:rPr>
        <w:t>a</w:t>
      </w:r>
      <w:r>
        <w:rPr>
          <w:color w:val="0A5B51"/>
        </w:rPr>
        <w:t>a</w:t>
      </w:r>
      <w:r>
        <w:rPr>
          <w:color w:val="095A50"/>
        </w:rPr>
        <w:t>a</w:t>
      </w:r>
      <w:r>
        <w:rPr>
          <w:color w:val="095A51"/>
        </w:rPr>
        <w:t>a</w:t>
      </w:r>
      <w:r>
        <w:rPr>
          <w:color w:val="095A53"/>
        </w:rPr>
        <w:t>a</w:t>
      </w:r>
      <w:r>
        <w:rPr>
          <w:color w:val="095A54"/>
        </w:rPr>
        <w:t>a</w:t>
      </w:r>
      <w:r>
        <w:rPr>
          <w:color w:val="095A54"/>
        </w:rPr>
        <w:t>a</w:t>
      </w:r>
      <w:r>
        <w:rPr>
          <w:color w:val="095954"/>
        </w:rPr>
        <w:t>a</w:t>
      </w:r>
      <w:r>
        <w:rPr>
          <w:color w:val="095953"/>
        </w:rPr>
        <w:t>a</w:t>
      </w:r>
      <w:r>
        <w:rPr>
          <w:color w:val="095853"/>
        </w:rPr>
        <w:t>a</w:t>
      </w:r>
      <w:r>
        <w:rPr>
          <w:color w:val="0A5853"/>
        </w:rPr>
        <w:t>a</w:t>
      </w:r>
      <w:r>
        <w:rPr>
          <w:color w:val="0A5753"/>
        </w:rPr>
        <w:t>a</w:t>
      </w:r>
      <w:r>
        <w:rPr>
          <w:color w:val="0A5753"/>
        </w:rPr>
        <w:t>a</w:t>
      </w:r>
      <w:r>
        <w:rPr>
          <w:color w:val="095652"/>
        </w:rPr>
        <w:t>a</w:t>
      </w:r>
      <w:r>
        <w:rPr>
          <w:color w:val="095652"/>
        </w:rPr>
        <w:t>a</w:t>
      </w:r>
      <w:r>
        <w:rPr>
          <w:color w:val="095551"/>
        </w:rPr>
        <w:t>a</w:t>
      </w:r>
      <w:r>
        <w:rPr>
          <w:color w:val="0A5551"/>
        </w:rPr>
        <w:t>a</w:t>
      </w:r>
      <w:r>
        <w:rPr>
          <w:color w:val="0B5551"/>
        </w:rPr>
        <w:t>a</w:t>
      </w:r>
      <w:r>
        <w:rPr>
          <w:color w:val="0C5551"/>
        </w:rPr>
        <w:t>a</w:t>
      </w:r>
      <w:r>
        <w:rPr>
          <w:color w:val="0B5451"/>
        </w:rPr>
        <w:t>a</w:t>
      </w:r>
      <w:r>
        <w:rPr>
          <w:color w:val="0B5451"/>
        </w:rPr>
        <w:t>a</w:t>
      </w:r>
      <w:r>
        <w:rPr>
          <w:color w:val="0A5350"/>
        </w:rPr>
        <w:t>a</w:t>
      </w:r>
      <w:r>
        <w:rPr>
          <w:color w:val="0A5350"/>
        </w:rPr>
        <w:t>a</w:t>
      </w:r>
      <w:r>
        <w:rPr>
          <w:color w:val="0A5350"/>
        </w:rPr>
        <w:t>a</w:t>
      </w:r>
      <w:r>
        <w:rPr>
          <w:color w:val="0A5350"/>
        </w:rPr>
        <w:t>a</w:t>
      </w:r>
      <w:r>
        <w:rPr>
          <w:color w:val="0A534F"/>
        </w:rPr>
        <w:t>a</w:t>
      </w:r>
      <w:r>
        <w:rPr>
          <w:color w:val="09524F"/>
        </w:rPr>
        <w:t>a</w:t>
      </w:r>
      <w:r>
        <w:rPr>
          <w:color w:val="08514E"/>
        </w:rPr>
        <w:t>a</w:t>
      </w:r>
      <w:r>
        <w:rPr>
          <w:color w:val="09514E"/>
        </w:rPr>
        <w:t>a</w:t>
      </w:r>
      <w:r>
        <w:rPr>
          <w:color w:val="09514F"/>
        </w:rPr>
        <w:t>a</w:t>
      </w:r>
      <w:r>
        <w:rPr>
          <w:color w:val="0A514F"/>
        </w:rPr>
        <w:t>a</w:t>
      </w:r>
      <w:r>
        <w:rPr>
          <w:color w:val="0A5151"/>
        </w:rPr>
        <w:t>a</w:t>
      </w:r>
      <w:r>
        <w:rPr>
          <w:color w:val="095150"/>
        </w:rPr>
        <w:t>a</w:t>
      </w:r>
      <w:r>
        <w:rPr>
          <w:color w:val="09504F"/>
        </w:rPr>
        <w:t>a</w:t>
      </w:r>
      <w:r>
        <w:rPr>
          <w:color w:val="094F50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A4E4F"/>
        </w:rPr>
        <w:t>a</w:t>
      </w:r>
      <w:r>
        <w:rPr>
          <w:color w:val="094E4D"/>
        </w:rPr>
        <w:t>a</w:t>
      </w:r>
      <w:r>
        <w:rPr>
          <w:color w:val="094D4E"/>
        </w:rPr>
        <w:t>a</w:t>
      </w:r>
      <w:r>
        <w:rPr>
          <w:color w:val="084D4E"/>
        </w:rPr>
        <w:t>a</w:t>
      </w:r>
      <w:r>
        <w:rPr>
          <w:color w:val="094D4E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8484E"/>
        </w:rPr>
        <w:t>a</w:t>
      </w:r>
      <w:r>
        <w:rPr>
          <w:color w:val="0A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3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9414C"/>
        </w:rPr>
        <w:t>a</w:t>
      </w:r>
      <w:r>
        <w:rPr>
          <w:color w:val="0B404D"/>
        </w:rPr>
        <w:t>a</w:t>
      </w:r>
      <w:r>
        <w:rPr>
          <w:color w:val="0B404D"/>
        </w:rPr>
        <w:t>a</w:t>
      </w:r>
      <w:r>
        <w:rPr>
          <w:color w:val="0A3F4C"/>
        </w:rPr>
        <w:t>a</w:t>
      </w:r>
      <w:r>
        <w:rPr>
          <w:color w:val="093F4B"/>
        </w:rPr>
        <w:t>a</w:t>
      </w:r>
      <w:r>
        <w:rPr>
          <w:color w:val="093D4A"/>
        </w:rPr>
        <w:t>a</w:t>
      </w:r>
      <w:r>
        <w:rPr>
          <w:color w:val="093C4A"/>
        </w:rPr>
        <w:t>a</w:t>
      </w:r>
      <w:r>
        <w:rPr>
          <w:color w:val="0A3D4A"/>
        </w:rPr>
        <w:t>a</w:t>
      </w:r>
      <w:r>
        <w:rPr>
          <w:color w:val="0A3D4A"/>
        </w:rPr>
        <w:t>a</w:t>
      </w:r>
      <w:r>
        <w:rPr>
          <w:color w:val="0A3C4A"/>
        </w:rPr>
        <w:t>a</w:t>
      </w:r>
      <w:r>
        <w:rPr>
          <w:color w:val="0A3C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B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73545"/>
        </w:rPr>
        <w:t>a</w:t>
      </w:r>
      <w:r>
        <w:rPr>
          <w:color w:val="073545"/>
        </w:rPr>
        <w:t>a</w:t>
      </w:r>
      <w:r>
        <w:rPr>
          <w:color w:val="0A3547"/>
        </w:rPr>
        <w:t>a</w:t>
      </w:r>
      <w:r>
        <w:rPr>
          <w:color w:val="0C3548"/>
        </w:rPr>
        <w:t>a</w:t>
      </w:r>
      <w:r>
        <w:rPr>
          <w:color w:val="0C354A"/>
        </w:rPr>
        <w:t>a</w:t>
      </w:r>
      <w:r>
        <w:rPr>
          <w:color w:val="0C3549"/>
        </w:rPr>
        <w:t>a</w:t>
      </w:r>
      <w:r>
        <w:rPr>
          <w:color w:val="0C3549"/>
        </w:rPr>
        <w:t>a</w:t>
      </w:r>
      <w:r>
        <w:rPr>
          <w:color w:val="0C354A"/>
        </w:rPr>
        <w:t>a</w:t>
      </w:r>
      <w:r>
        <w:rPr>
          <w:color w:val="0B3448"/>
        </w:rPr>
        <w:t>a</w:t>
      </w:r>
      <w:r>
        <w:rPr>
          <w:color w:val="093246"/>
        </w:rPr>
        <w:t>a</w:t>
      </w:r>
      <w:r>
        <w:rPr>
          <w:color w:val="093247"/>
        </w:rPr>
        <w:t>a</w:t>
      </w:r>
      <w:r>
        <w:rPr>
          <w:color w:val="093245"/>
        </w:rPr>
        <w:t>a</w:t>
      </w:r>
      <w:r>
        <w:rPr>
          <w:color w:val="093247"/>
        </w:rPr>
        <w:t>a</w:t>
      </w:r>
      <w:r>
        <w:rPr>
          <w:color w:val="093246"/>
        </w:rPr>
        <w:t>a</w:t>
      </w:r>
      <w:r>
        <w:rPr>
          <w:color w:val="093247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B2C45"/>
        </w:rPr>
        <w:t>a</w:t>
      </w:r>
      <w:r>
        <w:rPr>
          <w:color w:val="0C2C45"/>
        </w:rPr>
        <w:t>a</w:t>
      </w:r>
      <w:r>
        <w:rPr>
          <w:color w:val="0B2C45"/>
        </w:rPr>
        <w:t>a</w:t>
      </w:r>
      <w:r>
        <w:rPr>
          <w:color w:val="0B2C45"/>
        </w:rPr>
        <w:t>a</w:t>
      </w:r>
      <w:r>
        <w:rPr>
          <w:color w:val="0C2C45"/>
        </w:rPr>
        <w:t>a</w:t>
      </w:r>
      <w:r>
        <w:rPr>
          <w:color w:val="0B2C45"/>
        </w:rPr>
        <w:t>a</w:t>
      </w:r>
      <w:r>
        <w:rPr>
          <w:color w:val="0C2C45"/>
        </w:rPr>
        <w:t>a</w:t>
      </w:r>
      <w:r>
        <w:rPr>
          <w:color w:val="0C2C45"/>
        </w:rPr>
        <w:t>a</w:t>
      </w:r>
      <w:r>
        <w:rPr>
          <w:color w:val="0B2C45"/>
        </w:rPr>
        <w:t>a</w:t>
      </w:r>
      <w:r>
        <w:rPr>
          <w:color w:val="0C2C45"/>
        </w:rPr>
        <w:t>a</w:t>
      </w:r>
      <w:r>
        <w:rPr>
          <w:color w:val="0C2C45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8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57B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BB27B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DB37C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20B3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7AF7D"/>
        </w:rPr>
        <w:t>a</w:t>
      </w:r>
      <w:r>
        <w:rPr>
          <w:color w:val="28AF7D"/>
        </w:rPr>
        <w:t>a</w:t>
      </w:r>
      <w:r>
        <w:rPr>
          <w:color w:val="29AF7D"/>
        </w:rPr>
        <w:t>a</w:t>
      </w:r>
      <w:r>
        <w:rPr>
          <w:color w:val="29AF7D"/>
        </w:rPr>
        <w:t>a</w:t>
      </w:r>
      <w:r>
        <w:rPr>
          <w:color w:val="29AF7C"/>
        </w:rPr>
        <w:t>a</w:t>
      </w:r>
      <w:r>
        <w:rPr>
          <w:color w:val="27B07B"/>
        </w:rPr>
        <w:t>a</w:t>
      </w:r>
      <w:r>
        <w:rPr>
          <w:color w:val="28B07B"/>
        </w:rPr>
        <w:t>a</w:t>
      </w:r>
      <w:r>
        <w:rPr>
          <w:color w:val="28B07A"/>
        </w:rPr>
        <w:t>a</w:t>
      </w:r>
      <w:r>
        <w:rPr>
          <w:color w:val="29AF7A"/>
        </w:rPr>
        <w:t>a</w:t>
      </w:r>
      <w:r>
        <w:rPr>
          <w:color w:val="29AF7B"/>
        </w:rPr>
        <w:t>a</w:t>
      </w:r>
      <w:r>
        <w:rPr>
          <w:color w:val="29AF7A"/>
        </w:rPr>
        <w:t>a</w:t>
      </w:r>
      <w:r>
        <w:rPr>
          <w:color w:val="2AAF7B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B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CAF7C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BAE7B"/>
        </w:rPr>
        <w:t>a</w:t>
      </w:r>
      <w:r>
        <w:rPr>
          <w:color w:val="2BAE7A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AAD7A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AAD7A"/>
        </w:rPr>
        <w:t>a</w:t>
      </w:r>
      <w:r>
        <w:rPr>
          <w:color w:val="2BAD7A"/>
        </w:rPr>
        <w:t>a</w:t>
      </w:r>
      <w:r>
        <w:rPr>
          <w:color w:val="2DAE7B"/>
        </w:rPr>
        <w:t>a</w:t>
      </w:r>
      <w:r>
        <w:rPr>
          <w:color w:val="2EAE7B"/>
        </w:rPr>
        <w:t>a</w:t>
      </w:r>
      <w:r>
        <w:rPr>
          <w:color w:val="2C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B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9"/>
        </w:rPr>
        <w:t>a</w:t>
      </w:r>
      <w:r>
        <w:rPr>
          <w:color w:val="2BAB78"/>
        </w:rPr>
        <w:t>a</w:t>
      </w:r>
      <w:r>
        <w:rPr>
          <w:color w:val="2BAB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9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9A977"/>
        </w:rPr>
        <w:t>a</w:t>
      </w:r>
      <w:r>
        <w:rPr>
          <w:color w:val="29A976"/>
        </w:rPr>
        <w:t>a</w:t>
      </w:r>
      <w:r>
        <w:rPr>
          <w:color w:val="29A977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7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7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7"/>
        </w:rPr>
        <w:t>a</w:t>
      </w:r>
      <w:r>
        <w:rPr>
          <w:color w:val="29A976"/>
        </w:rPr>
        <w:t>a</w:t>
      </w:r>
      <w:r>
        <w:rPr>
          <w:color w:val="29A977"/>
        </w:rPr>
        <w:t>a</w:t>
      </w:r>
      <w:r>
        <w:rPr>
          <w:color w:val="28A876"/>
        </w:rPr>
        <w:t>a</w:t>
      </w:r>
      <w:r>
        <w:rPr>
          <w:color w:val="28A875"/>
        </w:rPr>
        <w:t>a</w:t>
      </w:r>
      <w:r>
        <w:rPr>
          <w:color w:val="28A876"/>
        </w:rPr>
        <w:t>a</w:t>
      </w:r>
      <w:r>
        <w:rPr>
          <w:color w:val="28A875"/>
        </w:rPr>
        <w:t>a</w:t>
      </w:r>
      <w:r>
        <w:rPr>
          <w:color w:val="28A875"/>
        </w:rPr>
        <w:t>a</w:t>
      </w:r>
      <w:r>
        <w:rPr>
          <w:color w:val="28A876"/>
        </w:rPr>
        <w:t>a</w:t>
      </w:r>
      <w:r>
        <w:rPr>
          <w:color w:val="28A876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6A676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6A676"/>
        </w:rPr>
        <w:t>a</w:t>
      </w:r>
      <w:r>
        <w:rPr>
          <w:color w:val="25A575"/>
        </w:rPr>
        <w:t>a</w:t>
      </w:r>
      <w:r>
        <w:rPr>
          <w:color w:val="24A575"/>
        </w:rPr>
        <w:t>a</w:t>
      </w:r>
      <w:r>
        <w:rPr>
          <w:color w:val="23A776"/>
        </w:rPr>
        <w:t>a</w:t>
      </w:r>
      <w:r>
        <w:rPr>
          <w:color w:val="23A776"/>
        </w:rPr>
        <w:t>a</w:t>
      </w:r>
      <w:r>
        <w:rPr>
          <w:color w:val="22A776"/>
        </w:rPr>
        <w:t>a</w:t>
      </w:r>
      <w:r>
        <w:rPr>
          <w:color w:val="22A676"/>
        </w:rPr>
        <w:t>a</w:t>
      </w:r>
      <w:r>
        <w:rPr>
          <w:color w:val="22A575"/>
        </w:rPr>
        <w:t>a</w:t>
      </w:r>
      <w:r>
        <w:rPr>
          <w:color w:val="23A475"/>
        </w:rPr>
        <w:t>a</w:t>
      </w:r>
      <w:r>
        <w:rPr>
          <w:color w:val="24A374"/>
        </w:rPr>
        <w:t>a</w:t>
      </w:r>
      <w:r>
        <w:rPr>
          <w:color w:val="24A273"/>
        </w:rPr>
        <w:t>a</w:t>
      </w:r>
      <w:r>
        <w:rPr>
          <w:color w:val="25A174"/>
        </w:rPr>
        <w:t>a</w:t>
      </w:r>
      <w:r>
        <w:rPr>
          <w:color w:val="269F72"/>
        </w:rPr>
        <w:t>a</w:t>
      </w:r>
      <w:r>
        <w:rPr>
          <w:color w:val="259F72"/>
        </w:rPr>
        <w:t>a</w:t>
      </w:r>
      <w:r>
        <w:rPr>
          <w:color w:val="259E72"/>
        </w:rPr>
        <w:t>a</w:t>
      </w:r>
      <w:r>
        <w:rPr>
          <w:color w:val="259F73"/>
        </w:rPr>
        <w:t>a</w:t>
      </w:r>
      <w:r>
        <w:rPr>
          <w:color w:val="27A077"/>
        </w:rPr>
        <w:t>a</w:t>
      </w:r>
      <w:r>
        <w:rPr>
          <w:color w:val="26A077"/>
        </w:rPr>
        <w:t>a</w:t>
      </w:r>
      <w:r>
        <w:rPr>
          <w:color w:val="249F76"/>
        </w:rPr>
        <w:t>a</w:t>
      </w:r>
      <w:r>
        <w:rPr>
          <w:color w:val="22A076"/>
        </w:rPr>
        <w:t>a</w:t>
      </w:r>
      <w:r>
        <w:rPr>
          <w:color w:val="21A075"/>
        </w:rPr>
        <w:t>a</w:t>
      </w:r>
      <w:r>
        <w:rPr>
          <w:color w:val="21A075"/>
        </w:rPr>
        <w:t>a</w:t>
      </w:r>
      <w:r>
        <w:rPr>
          <w:color w:val="24A278"/>
        </w:rPr>
        <w:t>a</w:t>
      </w:r>
      <w:r>
        <w:rPr>
          <w:color w:val="26A077"/>
        </w:rPr>
        <w:t>a</w:t>
      </w:r>
      <w:r>
        <w:rPr>
          <w:color w:val="269C74"/>
        </w:rPr>
        <w:t>a</w:t>
      </w:r>
      <w:r>
        <w:rPr>
          <w:color w:val="269871"/>
        </w:rPr>
        <w:t>a</w:t>
      </w:r>
      <w:r>
        <w:rPr>
          <w:color w:val="279671"/>
        </w:rPr>
        <w:t>a</w:t>
      </w:r>
      <w:r>
        <w:rPr>
          <w:color w:val="299873"/>
        </w:rPr>
        <w:t>a</w:t>
      </w:r>
      <w:r>
        <w:rPr>
          <w:color w:val="28A179"/>
        </w:rPr>
        <w:t>a</w:t>
      </w:r>
      <w:r>
        <w:rPr>
          <w:color w:val="22A176"/>
        </w:rPr>
        <w:t>a</w:t>
      </w:r>
      <w:r>
        <w:rPr>
          <w:color w:val="1F9C72"/>
        </w:rPr>
        <w:t>a</w:t>
      </w:r>
      <w:r>
        <w:rPr>
          <w:color w:val="209A71"/>
        </w:rPr>
        <w:t>a</w:t>
      </w:r>
      <w:r>
        <w:rPr>
          <w:color w:val="229871"/>
        </w:rPr>
        <w:t>a</w:t>
      </w:r>
      <w:r>
        <w:rPr>
          <w:color w:val="249670"/>
        </w:rPr>
        <w:t>a</w:t>
      </w:r>
      <w:r>
        <w:rPr>
          <w:color w:val="2A9772"/>
        </w:rPr>
        <w:t>a</w:t>
      </w:r>
      <w:r>
        <w:rPr>
          <w:color w:val="309875"/>
        </w:rPr>
        <w:t>a</w:t>
      </w:r>
      <w:r>
        <w:rPr>
          <w:color w:val="359675"/>
        </w:rPr>
        <w:t>a</w:t>
      </w:r>
      <w:r>
        <w:rPr>
          <w:color w:val="359272"/>
        </w:rPr>
        <w:t>a</w:t>
      </w:r>
      <w:r>
        <w:rPr>
          <w:color w:val="268062"/>
        </w:rPr>
        <w:t>a</w:t>
      </w:r>
      <w:r>
        <w:rPr>
          <w:color w:val="126446"/>
        </w:rPr>
        <w:t>a</w:t>
      </w:r>
      <w:r>
        <w:rPr>
          <w:color w:val="144730"/>
        </w:rPr>
        <w:t>a</w:t>
      </w:r>
      <w:r>
        <w:rPr>
          <w:color w:val="143024"/>
        </w:rPr>
        <w:t>a</w:t>
      </w:r>
      <w:r>
        <w:rPr>
          <w:color w:val="0A2016"/>
        </w:rPr>
        <w:t>a</w:t>
      </w:r>
      <w:r>
        <w:rPr>
          <w:color w:val="001108"/>
        </w:rPr>
        <w:t>a</w:t>
      </w:r>
      <w:r>
        <w:rPr>
          <w:color w:val="000801"/>
        </w:rPr>
        <w:t>a</w:t>
      </w:r>
      <w:r>
        <w:rPr>
          <w:color w:val="000802"/>
        </w:rPr>
        <w:t>a</w:t>
      </w:r>
      <w:r>
        <w:rPr>
          <w:color w:val="020A06"/>
        </w:rPr>
        <w:t>a</w:t>
      </w:r>
      <w:r>
        <w:rPr>
          <w:color w:val="010502"/>
        </w:rPr>
        <w:t>a</w:t>
      </w:r>
      <w:r>
        <w:rPr>
          <w:color w:val="020302"/>
        </w:rPr>
        <w:t>a</w:t>
      </w:r>
      <w:r>
        <w:rPr>
          <w:color w:val="040202"/>
        </w:rPr>
        <w:t>a</w:t>
      </w:r>
      <w:r>
        <w:rPr>
          <w:color w:val="050102"/>
        </w:rPr>
        <w:t>a</w:t>
      </w:r>
      <w:r>
        <w:rPr>
          <w:color w:val="070102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30103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3"/>
        </w:rPr>
        <w:t>a</w:t>
      </w:r>
      <w:r>
        <w:rPr>
          <w:color w:val="030106"/>
        </w:rPr>
        <w:t>a</w:t>
      </w:r>
      <w:r>
        <w:rPr>
          <w:color w:val="020106"/>
        </w:rPr>
        <w:t>a</w:t>
      </w:r>
      <w:r>
        <w:rPr>
          <w:color w:val="000306"/>
        </w:rPr>
        <w:t>a</w:t>
      </w:r>
      <w:r>
        <w:rPr>
          <w:color w:val="000405"/>
        </w:rPr>
        <w:t>a</w:t>
      </w:r>
      <w:r>
        <w:rPr>
          <w:color w:val="000505"/>
        </w:rPr>
        <w:t>a</w:t>
      </w:r>
      <w:r>
        <w:rPr>
          <w:color w:val="000605"/>
        </w:rPr>
        <w:t>a</w:t>
      </w:r>
      <w:r>
        <w:rPr>
          <w:color w:val="000604"/>
        </w:rPr>
        <w:t>a</w:t>
      </w:r>
      <w:r>
        <w:rPr>
          <w:color w:val="000404"/>
        </w:rPr>
        <w:t>a</w:t>
      </w:r>
      <w:r>
        <w:rPr>
          <w:color w:val="010204"/>
        </w:rPr>
        <w:t>a</w:t>
      </w:r>
      <w:r>
        <w:rPr>
          <w:color w:val="050004"/>
        </w:rPr>
        <w:t>a</w:t>
      </w:r>
      <w:r>
        <w:rPr>
          <w:color w:val="080003"/>
        </w:rPr>
        <w:t>a</w:t>
      </w:r>
      <w:r>
        <w:rPr>
          <w:color w:val="0900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1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70003"/>
        </w:rPr>
        <w:t>a</w:t>
      </w:r>
      <w:r>
        <w:rPr>
          <w:color w:val="090003"/>
        </w:rPr>
        <w:t>a</w:t>
      </w:r>
      <w:r>
        <w:rPr>
          <w:color w:val="080003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00503"/>
        </w:rPr>
        <w:t>a</w:t>
      </w:r>
      <w:r>
        <w:rPr>
          <w:color w:val="000603"/>
        </w:rPr>
        <w:t>a</w:t>
      </w:r>
      <w:r>
        <w:rPr>
          <w:color w:val="000503"/>
        </w:rPr>
        <w:t>a</w:t>
      </w:r>
      <w:r>
        <w:rPr>
          <w:color w:val="000503"/>
        </w:rPr>
        <w:t>a</w:t>
      </w:r>
      <w:r>
        <w:rPr>
          <w:color w:val="010503"/>
        </w:rPr>
        <w:t>a</w:t>
      </w:r>
      <w:r>
        <w:rPr>
          <w:color w:val="000603"/>
        </w:rPr>
        <w:t>a</w:t>
      </w:r>
      <w:r>
        <w:rPr>
          <w:color w:val="000804"/>
        </w:rPr>
        <w:t>a</w:t>
      </w:r>
      <w:r>
        <w:rPr>
          <w:color w:val="00100B"/>
        </w:rPr>
        <w:t>a</w:t>
      </w:r>
      <w:r>
        <w:rPr>
          <w:color w:val="071E16"/>
        </w:rPr>
        <w:t>a</w:t>
      </w:r>
      <w:r>
        <w:rPr>
          <w:color w:val="0C2A1F"/>
        </w:rPr>
        <w:t>a</w:t>
      </w:r>
      <w:r>
        <w:rPr>
          <w:color w:val="0D3729"/>
        </w:rPr>
        <w:t>a</w:t>
      </w:r>
      <w:r>
        <w:rPr>
          <w:color w:val="144838"/>
        </w:rPr>
        <w:t>a</w:t>
      </w:r>
      <w:r>
        <w:rPr>
          <w:color w:val="175947"/>
        </w:rPr>
        <w:t>a</w:t>
      </w:r>
      <w:r>
        <w:rPr>
          <w:color w:val="0C6451"/>
        </w:rPr>
        <w:t>a</w:t>
      </w:r>
      <w:r>
        <w:rPr>
          <w:color w:val="0B6855"/>
        </w:rPr>
        <w:t>a</w:t>
      </w:r>
      <w:r>
        <w:rPr>
          <w:color w:val="0D6B58"/>
        </w:rPr>
        <w:t>a</w:t>
      </w:r>
      <w:r>
        <w:rPr>
          <w:color w:val="0D6958"/>
        </w:rPr>
        <w:t>a</w:t>
      </w:r>
      <w:r>
        <w:rPr>
          <w:color w:val="0A6655"/>
        </w:rPr>
        <w:t>a</w:t>
      </w:r>
      <w:r>
        <w:rPr>
          <w:color w:val="076353"/>
        </w:rPr>
        <w:t>a</w:t>
      </w:r>
      <w:r>
        <w:rPr>
          <w:color w:val="086254"/>
        </w:rPr>
        <w:t>a</w:t>
      </w:r>
      <w:r>
        <w:rPr>
          <w:color w:val="096455"/>
        </w:rPr>
        <w:t>a</w:t>
      </w:r>
      <w:r>
        <w:rPr>
          <w:color w:val="0B6558"/>
        </w:rPr>
        <w:t>a</w:t>
      </w:r>
      <w:r>
        <w:rPr>
          <w:color w:val="0D665A"/>
        </w:rPr>
        <w:t>a</w:t>
      </w:r>
      <w:r>
        <w:rPr>
          <w:color w:val="0D655A"/>
        </w:rPr>
        <w:t>a</w:t>
      </w:r>
      <w:r>
        <w:rPr>
          <w:color w:val="0D655B"/>
        </w:rPr>
        <w:t>a</w:t>
      </w:r>
      <w:r>
        <w:rPr>
          <w:color w:val="0B6259"/>
        </w:rPr>
        <w:t>a</w:t>
      </w:r>
      <w:r>
        <w:rPr>
          <w:color w:val="0C6159"/>
        </w:rPr>
        <w:t>a</w:t>
      </w:r>
      <w:r>
        <w:rPr>
          <w:color w:val="0D625A"/>
        </w:rPr>
        <w:t>a</w:t>
      </w:r>
      <w:r>
        <w:rPr>
          <w:color w:val="0E625A"/>
        </w:rPr>
        <w:t>a</w:t>
      </w:r>
      <w:r>
        <w:rPr>
          <w:color w:val="0D6159"/>
        </w:rPr>
        <w:t>a</w:t>
      </w:r>
      <w:r>
        <w:rPr>
          <w:color w:val="0B6058"/>
        </w:rPr>
        <w:t>a</w:t>
      </w:r>
      <w:r>
        <w:rPr>
          <w:color w:val="0B6056"/>
        </w:rPr>
        <w:t>a</w:t>
      </w:r>
      <w:r>
        <w:rPr>
          <w:color w:val="0C6156"/>
        </w:rPr>
        <w:t>a</w:t>
      </w:r>
      <w:r>
        <w:rPr>
          <w:color w:val="0C6156"/>
        </w:rPr>
        <w:t>a</w:t>
      </w:r>
      <w:r>
        <w:rPr>
          <w:color w:val="0C5F55"/>
        </w:rPr>
        <w:t>a</w:t>
      </w:r>
      <w:r>
        <w:rPr>
          <w:color w:val="0C5F53"/>
        </w:rPr>
        <w:t>a</w:t>
      </w:r>
      <w:r>
        <w:rPr>
          <w:color w:val="0B5F53"/>
        </w:rPr>
        <w:t>a</w:t>
      </w:r>
      <w:r>
        <w:rPr>
          <w:color w:val="095F54"/>
        </w:rPr>
        <w:t>a</w:t>
      </w:r>
      <w:r>
        <w:rPr>
          <w:color w:val="066056"/>
        </w:rPr>
        <w:t>a</w:t>
      </w:r>
      <w:r>
        <w:rPr>
          <w:color w:val="056155"/>
        </w:rPr>
        <w:t>a</w:t>
      </w:r>
      <w:r>
        <w:rPr>
          <w:color w:val="055F53"/>
        </w:rPr>
        <w:t>a</w:t>
      </w:r>
      <w:r>
        <w:rPr>
          <w:color w:val="075F53"/>
        </w:rPr>
        <w:t>a</w:t>
      </w:r>
      <w:r>
        <w:rPr>
          <w:color w:val="075D52"/>
        </w:rPr>
        <w:t>a</w:t>
      </w:r>
      <w:r>
        <w:rPr>
          <w:color w:val="085C52"/>
        </w:rPr>
        <w:t>a</w:t>
      </w:r>
      <w:r>
        <w:rPr>
          <w:color w:val="0A5C51"/>
        </w:rPr>
        <w:t>a</w:t>
      </w:r>
      <w:r>
        <w:rPr>
          <w:color w:val="0A5C50"/>
        </w:rPr>
        <w:t>a</w:t>
      </w:r>
      <w:r>
        <w:rPr>
          <w:color w:val="0A5B50"/>
        </w:rPr>
        <w:t>a</w:t>
      </w:r>
      <w:r>
        <w:rPr>
          <w:color w:val="095B4F"/>
        </w:rPr>
        <w:t>a</w:t>
      </w:r>
      <w:r>
        <w:rPr>
          <w:color w:val="085A4D"/>
        </w:rPr>
        <w:t>a</w:t>
      </w:r>
      <w:r>
        <w:rPr>
          <w:color w:val="09594E"/>
        </w:rPr>
        <w:t>a</w:t>
      </w:r>
      <w:r>
        <w:rPr>
          <w:color w:val="0A5952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651"/>
        </w:rPr>
        <w:t>a</w:t>
      </w:r>
      <w:r>
        <w:rPr>
          <w:color w:val="0856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95150"/>
        </w:rPr>
        <w:t>a</w:t>
      </w:r>
      <w:r>
        <w:rPr>
          <w:color w:val="0A5051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1"/>
        </w:rPr>
        <w:t>a</w:t>
      </w:r>
      <w:r>
        <w:rPr>
          <w:color w:val="0A5052"/>
        </w:rPr>
        <w:t>a</w:t>
      </w:r>
      <w:r>
        <w:rPr>
          <w:color w:val="0A50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0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848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8444C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34D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D404E"/>
        </w:rPr>
        <w:t>a</w:t>
      </w:r>
      <w:r>
        <w:rPr>
          <w:color w:val="0D3F4D"/>
        </w:rPr>
        <w:t>a</w:t>
      </w:r>
      <w:r>
        <w:rPr>
          <w:color w:val="0C3E4D"/>
        </w:rPr>
        <w:t>a</w:t>
      </w:r>
      <w:r>
        <w:rPr>
          <w:color w:val="0B3D4B"/>
        </w:rPr>
        <w:t>a</w:t>
      </w:r>
      <w:r>
        <w:rPr>
          <w:color w:val="0A3C4B"/>
        </w:rPr>
        <w:t>a</w:t>
      </w:r>
      <w:r>
        <w:rPr>
          <w:color w:val="0A3B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93A49"/>
        </w:rPr>
        <w:t>a</w:t>
      </w:r>
      <w:r>
        <w:rPr>
          <w:color w:val="093A49"/>
        </w:rPr>
        <w:t>a</w:t>
      </w:r>
      <w:r>
        <w:rPr>
          <w:color w:val="0A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A3547"/>
        </w:rPr>
        <w:t>a</w:t>
      </w:r>
      <w:r>
        <w:rPr>
          <w:color w:val="0C3547"/>
        </w:rPr>
        <w:t>a</w:t>
      </w:r>
      <w:r>
        <w:rPr>
          <w:color w:val="0C3548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8"/>
        </w:rPr>
        <w:t>a</w:t>
      </w:r>
      <w:r>
        <w:rPr>
          <w:color w:val="0B3446"/>
        </w:rPr>
        <w:t>a</w:t>
      </w:r>
      <w:r>
        <w:rPr>
          <w:color w:val="083144"/>
        </w:rPr>
        <w:t>a</w:t>
      </w:r>
      <w:r>
        <w:rPr>
          <w:color w:val="093244"/>
        </w:rPr>
        <w:t>a</w:t>
      </w:r>
      <w:r>
        <w:rPr>
          <w:color w:val="093244"/>
        </w:rPr>
        <w:t>a</w:t>
      </w:r>
      <w:r>
        <w:rPr>
          <w:color w:val="093245"/>
        </w:rPr>
        <w:t>a</w:t>
      </w:r>
      <w:r>
        <w:rPr>
          <w:color w:val="0A3345"/>
        </w:rPr>
        <w:t>a</w:t>
      </w:r>
      <w:r>
        <w:rPr>
          <w:color w:val="0A3346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A3047"/>
        </w:rPr>
        <w:t>a</w:t>
      </w:r>
      <w:r>
        <w:rPr>
          <w:color w:val="0A3047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92D45"/>
        </w:rPr>
        <w:t>a</w:t>
      </w:r>
      <w:r>
        <w:rPr>
          <w:color w:val="092D45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B2C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7"/>
        </w:rPr>
        <w:t>a</w:t>
      </w:r>
      <w:r>
        <w:rPr>
          <w:color w:val="1BB578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57B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DB37C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20B3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7AF7D"/>
        </w:rPr>
        <w:t>a</w:t>
      </w:r>
      <w:r>
        <w:rPr>
          <w:color w:val="27AF7D"/>
        </w:rPr>
        <w:t>a</w:t>
      </w:r>
      <w:r>
        <w:rPr>
          <w:color w:val="27AF7D"/>
        </w:rPr>
        <w:t>a</w:t>
      </w:r>
      <w:r>
        <w:rPr>
          <w:color w:val="29AF7D"/>
        </w:rPr>
        <w:t>a</w:t>
      </w:r>
      <w:r>
        <w:rPr>
          <w:color w:val="28AF7C"/>
        </w:rPr>
        <w:t>a</w:t>
      </w:r>
      <w:r>
        <w:rPr>
          <w:color w:val="27B07B"/>
        </w:rPr>
        <w:t>a</w:t>
      </w:r>
      <w:r>
        <w:rPr>
          <w:color w:val="27B07A"/>
        </w:rPr>
        <w:t>a</w:t>
      </w:r>
      <w:r>
        <w:rPr>
          <w:color w:val="27B07A"/>
        </w:rPr>
        <w:t>a</w:t>
      </w:r>
      <w:r>
        <w:rPr>
          <w:color w:val="29AF7A"/>
        </w:rPr>
        <w:t>a</w:t>
      </w:r>
      <w:r>
        <w:rPr>
          <w:color w:val="29AF7A"/>
        </w:rPr>
        <w:t>a</w:t>
      </w:r>
      <w:r>
        <w:rPr>
          <w:color w:val="29AF7A"/>
        </w:rPr>
        <w:t>a</w:t>
      </w:r>
      <w:r>
        <w:rPr>
          <w:color w:val="2AAF7A"/>
        </w:rPr>
        <w:t>a</w:t>
      </w:r>
      <w:r>
        <w:rPr>
          <w:color w:val="2AAF7A"/>
        </w:rPr>
        <w:t>a</w:t>
      </w:r>
      <w:r>
        <w:rPr>
          <w:color w:val="2AAF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AAD79"/>
        </w:rPr>
        <w:t>a</w:t>
      </w:r>
      <w:r>
        <w:rPr>
          <w:color w:val="2BAD7A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8A875"/>
        </w:rPr>
        <w:t>a</w:t>
      </w:r>
      <w:r>
        <w:rPr>
          <w:color w:val="28A875"/>
        </w:rPr>
        <w:t>a</w:t>
      </w:r>
      <w:r>
        <w:rPr>
          <w:color w:val="28A875"/>
        </w:rPr>
        <w:t>a</w:t>
      </w:r>
      <w:r>
        <w:rPr>
          <w:color w:val="28A875"/>
        </w:rPr>
        <w:t>a</w:t>
      </w:r>
      <w:r>
        <w:rPr>
          <w:color w:val="28A875"/>
        </w:rPr>
        <w:t>a</w:t>
      </w:r>
      <w:r>
        <w:rPr>
          <w:color w:val="28A875"/>
        </w:rPr>
        <w:t>a</w:t>
      </w:r>
      <w:r>
        <w:rPr>
          <w:color w:val="28A876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6A676"/>
        </w:rPr>
        <w:t>a</w:t>
      </w:r>
      <w:r>
        <w:rPr>
          <w:color w:val="25A575"/>
        </w:rPr>
        <w:t>a</w:t>
      </w:r>
      <w:r>
        <w:rPr>
          <w:color w:val="26A576"/>
        </w:rPr>
        <w:t>a</w:t>
      </w:r>
      <w:r>
        <w:rPr>
          <w:color w:val="27A576"/>
        </w:rPr>
        <w:t>a</w:t>
      </w:r>
      <w:r>
        <w:rPr>
          <w:color w:val="28A476"/>
        </w:rPr>
        <w:t>a</w:t>
      </w:r>
      <w:r>
        <w:rPr>
          <w:color w:val="28A375"/>
        </w:rPr>
        <w:t>a</w:t>
      </w:r>
      <w:r>
        <w:rPr>
          <w:color w:val="28A375"/>
        </w:rPr>
        <w:t>a</w:t>
      </w:r>
      <w:r>
        <w:rPr>
          <w:color w:val="28A275"/>
        </w:rPr>
        <w:t>a</w:t>
      </w:r>
      <w:r>
        <w:rPr>
          <w:color w:val="27A173"/>
        </w:rPr>
        <w:t>a</w:t>
      </w:r>
      <w:r>
        <w:rPr>
          <w:color w:val="27A073"/>
        </w:rPr>
        <w:t>a</w:t>
      </w:r>
      <w:r>
        <w:rPr>
          <w:color w:val="27A073"/>
        </w:rPr>
        <w:t>a</w:t>
      </w:r>
      <w:r>
        <w:rPr>
          <w:color w:val="27A073"/>
        </w:rPr>
        <w:t>a</w:t>
      </w:r>
      <w:r>
        <w:rPr>
          <w:color w:val="279F72"/>
        </w:rPr>
        <w:t>a</w:t>
      </w:r>
      <w:r>
        <w:rPr>
          <w:color w:val="279F72"/>
        </w:rPr>
        <w:t>a</w:t>
      </w:r>
      <w:r>
        <w:rPr>
          <w:color w:val="289D72"/>
        </w:rPr>
        <w:t>a</w:t>
      </w:r>
      <w:r>
        <w:rPr>
          <w:color w:val="2C9E77"/>
        </w:rPr>
        <w:t>a</w:t>
      </w:r>
      <w:r>
        <w:rPr>
          <w:color w:val="2A9E77"/>
        </w:rPr>
        <w:t>a</w:t>
      </w:r>
      <w:r>
        <w:rPr>
          <w:color w:val="279E76"/>
        </w:rPr>
        <w:t>a</w:t>
      </w:r>
      <w:r>
        <w:rPr>
          <w:color w:val="249F76"/>
        </w:rPr>
        <w:t>a</w:t>
      </w:r>
      <w:r>
        <w:rPr>
          <w:color w:val="21A075"/>
        </w:rPr>
        <w:t>a</w:t>
      </w:r>
      <w:r>
        <w:rPr>
          <w:color w:val="1FA175"/>
        </w:rPr>
        <w:t>a</w:t>
      </w:r>
      <w:r>
        <w:rPr>
          <w:color w:val="1A9C70"/>
        </w:rPr>
        <w:t>a</w:t>
      </w:r>
      <w:r>
        <w:rPr>
          <w:color w:val="1D9F73"/>
        </w:rPr>
        <w:t>a</w:t>
      </w:r>
      <w:r>
        <w:rPr>
          <w:color w:val="21A377"/>
        </w:rPr>
        <w:t>a</w:t>
      </w:r>
      <w:r>
        <w:rPr>
          <w:color w:val="23A478"/>
        </w:rPr>
        <w:t>a</w:t>
      </w:r>
      <w:r>
        <w:rPr>
          <w:color w:val="25A278"/>
        </w:rPr>
        <w:t>a</w:t>
      </w:r>
      <w:r>
        <w:rPr>
          <w:color w:val="22A176"/>
        </w:rPr>
        <w:t>a</w:t>
      </w:r>
      <w:r>
        <w:rPr>
          <w:color w:val="129C6E"/>
        </w:rPr>
        <w:t>a</w:t>
      </w:r>
      <w:r>
        <w:rPr>
          <w:color w:val="0F9F6F"/>
        </w:rPr>
        <w:t>a</w:t>
      </w:r>
      <w:r>
        <w:rPr>
          <w:color w:val="19A274"/>
        </w:rPr>
        <w:t>a</w:t>
      </w:r>
      <w:r>
        <w:rPr>
          <w:color w:val="26A57A"/>
        </w:rPr>
        <w:t>a</w:t>
      </w:r>
      <w:r>
        <w:rPr>
          <w:color w:val="2FA37B"/>
        </w:rPr>
        <w:t>a</w:t>
      </w:r>
      <w:r>
        <w:rPr>
          <w:color w:val="369977"/>
        </w:rPr>
        <w:t>a</w:t>
      </w:r>
      <w:r>
        <w:rPr>
          <w:color w:val="398D70"/>
        </w:rPr>
        <w:t>a</w:t>
      </w:r>
      <w:r>
        <w:rPr>
          <w:color w:val="2D715A"/>
        </w:rPr>
        <w:t>a</w:t>
      </w:r>
      <w:r>
        <w:rPr>
          <w:color w:val="144635"/>
        </w:rPr>
        <w:t>a</w:t>
      </w:r>
      <w:r>
        <w:rPr>
          <w:color w:val="052518"/>
        </w:rPr>
        <w:t>a</w:t>
      </w:r>
      <w:r>
        <w:rPr>
          <w:color w:val="03170C"/>
        </w:rPr>
        <w:t>a</w:t>
      </w:r>
      <w:r>
        <w:rPr>
          <w:color w:val="00140C"/>
        </w:rPr>
        <w:t>a</w:t>
      </w:r>
      <w:r>
        <w:rPr>
          <w:color w:val="04120C"/>
        </w:rPr>
        <w:t>a</w:t>
      </w:r>
      <w:r>
        <w:rPr>
          <w:color w:val="000601"/>
        </w:rPr>
        <w:t>a</w:t>
      </w:r>
      <w:r>
        <w:rPr>
          <w:color w:val="000A05"/>
        </w:rPr>
        <w:t>a</w:t>
      </w:r>
      <w:r>
        <w:rPr>
          <w:color w:val="010C08"/>
        </w:rPr>
        <w:t>a</w:t>
      </w:r>
      <w:r>
        <w:rPr>
          <w:color w:val="000A06"/>
        </w:rPr>
        <w:t>a</w:t>
      </w:r>
      <w:r>
        <w:rPr>
          <w:color w:val="000502"/>
        </w:rPr>
        <w:t>a</w:t>
      </w:r>
      <w:r>
        <w:rPr>
          <w:color w:val="000200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305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403"/>
        </w:rPr>
        <w:t>a</w:t>
      </w:r>
      <w:r>
        <w:rPr>
          <w:color w:val="010202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201"/>
        </w:rPr>
        <w:t>a</w:t>
      </w:r>
      <w:r>
        <w:rPr>
          <w:color w:val="000300"/>
        </w:rPr>
        <w:t>a</w:t>
      </w:r>
      <w:r>
        <w:rPr>
          <w:color w:val="000601"/>
        </w:rPr>
        <w:t>a</w:t>
      </w:r>
      <w:r>
        <w:rPr>
          <w:color w:val="000901"/>
        </w:rPr>
        <w:t>a</w:t>
      </w:r>
      <w:r>
        <w:rPr>
          <w:color w:val="000D02"/>
        </w:rPr>
        <w:t>a</w:t>
      </w:r>
      <w:r>
        <w:rPr>
          <w:color w:val="011509"/>
        </w:rPr>
        <w:t>a</w:t>
      </w:r>
      <w:r>
        <w:rPr>
          <w:color w:val="022115"/>
        </w:rPr>
        <w:t>a</w:t>
      </w:r>
      <w:r>
        <w:rPr>
          <w:color w:val="022B24"/>
        </w:rPr>
        <w:t>a</w:t>
      </w:r>
      <w:r>
        <w:rPr>
          <w:color w:val="083832"/>
        </w:rPr>
        <w:t>a</w:t>
      </w:r>
      <w:r>
        <w:rPr>
          <w:color w:val="154B43"/>
        </w:rPr>
        <w:t>a</w:t>
      </w:r>
      <w:r>
        <w:rPr>
          <w:color w:val="1F5851"/>
        </w:rPr>
        <w:t>a</w:t>
      </w:r>
      <w:r>
        <w:rPr>
          <w:color w:val="1F6056"/>
        </w:rPr>
        <w:t>a</w:t>
      </w:r>
      <w:r>
        <w:rPr>
          <w:color w:val="1C6358"/>
        </w:rPr>
        <w:t>a</w:t>
      </w:r>
      <w:r>
        <w:rPr>
          <w:color w:val="176458"/>
        </w:rPr>
        <w:t>a</w:t>
      </w:r>
      <w:r>
        <w:rPr>
          <w:color w:val="106456"/>
        </w:rPr>
        <w:t>a</w:t>
      </w:r>
      <w:r>
        <w:rPr>
          <w:color w:val="096454"/>
        </w:rPr>
        <w:t>a</w:t>
      </w:r>
      <w:r>
        <w:rPr>
          <w:color w:val="056454"/>
        </w:rPr>
        <w:t>a</w:t>
      </w:r>
      <w:r>
        <w:rPr>
          <w:color w:val="016554"/>
        </w:rPr>
        <w:t>a</w:t>
      </w:r>
      <w:r>
        <w:rPr>
          <w:color w:val="026657"/>
        </w:rPr>
        <w:t>a</w:t>
      </w:r>
      <w:r>
        <w:rPr>
          <w:color w:val="056658"/>
        </w:rPr>
        <w:t>a</w:t>
      </w:r>
      <w:r>
        <w:rPr>
          <w:color w:val="096659"/>
        </w:rPr>
        <w:t>a</w:t>
      </w:r>
      <w:r>
        <w:rPr>
          <w:color w:val="0A675C"/>
        </w:rPr>
        <w:t>a</w:t>
      </w:r>
      <w:r>
        <w:rPr>
          <w:color w:val="0B665B"/>
        </w:rPr>
        <w:t>a</w:t>
      </w:r>
      <w:r>
        <w:rPr>
          <w:color w:val="096459"/>
        </w:rPr>
        <w:t>a</w:t>
      </w:r>
      <w:r>
        <w:rPr>
          <w:color w:val="066056"/>
        </w:rPr>
        <w:t>a</w:t>
      </w:r>
      <w:r>
        <w:rPr>
          <w:color w:val="076056"/>
        </w:rPr>
        <w:t>a</w:t>
      </w:r>
      <w:r>
        <w:rPr>
          <w:color w:val="0A6158"/>
        </w:rPr>
        <w:t>a</w:t>
      </w:r>
      <w:r>
        <w:rPr>
          <w:color w:val="0A6158"/>
        </w:rPr>
        <w:t>a</w:t>
      </w:r>
      <w:r>
        <w:rPr>
          <w:color w:val="0A6057"/>
        </w:rPr>
        <w:t>a</w:t>
      </w:r>
      <w:r>
        <w:rPr>
          <w:color w:val="0A5F55"/>
        </w:rPr>
        <w:t>a</w:t>
      </w:r>
      <w:r>
        <w:rPr>
          <w:color w:val="095F55"/>
        </w:rPr>
        <w:t>a</w:t>
      </w:r>
      <w:r>
        <w:rPr>
          <w:color w:val="0B5E56"/>
        </w:rPr>
        <w:t>a</w:t>
      </w:r>
      <w:r>
        <w:rPr>
          <w:color w:val="0B5E56"/>
        </w:rPr>
        <w:t>a</w:t>
      </w:r>
      <w:r>
        <w:rPr>
          <w:color w:val="0B5D56"/>
        </w:rPr>
        <w:t>a</w:t>
      </w:r>
      <w:r>
        <w:rPr>
          <w:color w:val="0B5C55"/>
        </w:rPr>
        <w:t>a</w:t>
      </w:r>
      <w:r>
        <w:rPr>
          <w:color w:val="0B5C55"/>
        </w:rPr>
        <w:t>a</w:t>
      </w:r>
      <w:r>
        <w:rPr>
          <w:color w:val="0A5B53"/>
        </w:rPr>
        <w:t>a</w:t>
      </w:r>
      <w:r>
        <w:rPr>
          <w:color w:val="0A5B52"/>
        </w:rPr>
        <w:t>a</w:t>
      </w:r>
      <w:r>
        <w:rPr>
          <w:color w:val="0A5B52"/>
        </w:rPr>
        <w:t>a</w:t>
      </w:r>
      <w:r>
        <w:rPr>
          <w:color w:val="0A5B52"/>
        </w:rPr>
        <w:t>a</w:t>
      </w:r>
      <w:r>
        <w:rPr>
          <w:color w:val="095B51"/>
        </w:rPr>
        <w:t>a</w:t>
      </w:r>
      <w:r>
        <w:rPr>
          <w:color w:val="085B51"/>
        </w:rPr>
        <w:t>a</w:t>
      </w:r>
      <w:r>
        <w:rPr>
          <w:color w:val="075B4E"/>
        </w:rPr>
        <w:t>a</w:t>
      </w:r>
      <w:r>
        <w:rPr>
          <w:color w:val="065A50"/>
        </w:rPr>
        <w:t>a</w:t>
      </w:r>
      <w:r>
        <w:rPr>
          <w:color w:val="085A52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95151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848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8444C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34D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C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93A49"/>
        </w:rPr>
        <w:t>a</w:t>
      </w:r>
      <w:r>
        <w:rPr>
          <w:color w:val="0A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83646"/>
        </w:rPr>
        <w:t>a</w:t>
      </w:r>
      <w:r>
        <w:rPr>
          <w:color w:val="0A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A3345"/>
        </w:rPr>
        <w:t>a</w:t>
      </w:r>
      <w:r>
        <w:rPr>
          <w:color w:val="0A3345"/>
        </w:rPr>
        <w:t>a</w:t>
      </w:r>
      <w:r>
        <w:rPr>
          <w:color w:val="0A3345"/>
        </w:rPr>
        <w:t>a</w:t>
      </w:r>
      <w:r>
        <w:rPr>
          <w:color w:val="093244"/>
        </w:rPr>
        <w:t>a</w:t>
      </w:r>
      <w:r>
        <w:rPr>
          <w:color w:val="093244"/>
        </w:rPr>
        <w:t>a</w:t>
      </w:r>
      <w:r>
        <w:rPr>
          <w:color w:val="093244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A3047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92D45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C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9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57B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CB37C"/>
        </w:rPr>
        <w:t>a</w:t>
      </w:r>
      <w:r>
        <w:rPr>
          <w:color w:val="1CB37C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20B3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6B07D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AB07E"/>
        </w:rPr>
        <w:t>a</w:t>
      </w:r>
      <w:r>
        <w:rPr>
          <w:color w:val="29B07D"/>
        </w:rPr>
        <w:t>a</w:t>
      </w:r>
      <w:r>
        <w:rPr>
          <w:color w:val="28B17C"/>
        </w:rPr>
        <w:t>a</w:t>
      </w:r>
      <w:r>
        <w:rPr>
          <w:color w:val="28B17B"/>
        </w:rPr>
        <w:t>a</w:t>
      </w:r>
      <w:r>
        <w:rPr>
          <w:color w:val="28B1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BB07B"/>
        </w:rPr>
        <w:t>a</w:t>
      </w:r>
      <w:r>
        <w:rPr>
          <w:color w:val="2BB07B"/>
        </w:rPr>
        <w:t>a</w:t>
      </w:r>
      <w:r>
        <w:rPr>
          <w:color w:val="2BB0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CAE7B"/>
        </w:rPr>
        <w:t>a</w:t>
      </w:r>
      <w:r>
        <w:rPr>
          <w:color w:val="2FAF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7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6A676"/>
        </w:rPr>
        <w:t>a</w:t>
      </w:r>
      <w:r>
        <w:rPr>
          <w:color w:val="27A576"/>
        </w:rPr>
        <w:t>a</w:t>
      </w:r>
      <w:r>
        <w:rPr>
          <w:color w:val="2BA477"/>
        </w:rPr>
        <w:t>a</w:t>
      </w:r>
      <w:r>
        <w:rPr>
          <w:color w:val="2DA377"/>
        </w:rPr>
        <w:t>a</w:t>
      </w:r>
      <w:r>
        <w:rPr>
          <w:color w:val="2EA276"/>
        </w:rPr>
        <w:t>a</w:t>
      </w:r>
      <w:r>
        <w:rPr>
          <w:color w:val="2DA276"/>
        </w:rPr>
        <w:t>a</w:t>
      </w:r>
      <w:r>
        <w:rPr>
          <w:color w:val="2CA175"/>
        </w:rPr>
        <w:t>a</w:t>
      </w:r>
      <w:r>
        <w:rPr>
          <w:color w:val="2CA175"/>
        </w:rPr>
        <w:t>a</w:t>
      </w:r>
      <w:r>
        <w:rPr>
          <w:color w:val="2AA174"/>
        </w:rPr>
        <w:t>a</w:t>
      </w:r>
      <w:r>
        <w:rPr>
          <w:color w:val="29A174"/>
        </w:rPr>
        <w:t>a</w:t>
      </w:r>
      <w:r>
        <w:rPr>
          <w:color w:val="28A073"/>
        </w:rPr>
        <w:t>a</w:t>
      </w:r>
      <w:r>
        <w:rPr>
          <w:color w:val="28A073"/>
        </w:rPr>
        <w:t>a</w:t>
      </w:r>
      <w:r>
        <w:rPr>
          <w:color w:val="27A072"/>
        </w:rPr>
        <w:t>a</w:t>
      </w:r>
      <w:r>
        <w:rPr>
          <w:color w:val="269F72"/>
        </w:rPr>
        <w:t>a</w:t>
      </w:r>
      <w:r>
        <w:rPr>
          <w:color w:val="279F73"/>
        </w:rPr>
        <w:t>a</w:t>
      </w:r>
      <w:r>
        <w:rPr>
          <w:color w:val="2A9E77"/>
        </w:rPr>
        <w:t>a</w:t>
      </w:r>
      <w:r>
        <w:rPr>
          <w:color w:val="299E77"/>
        </w:rPr>
        <w:t>a</w:t>
      </w:r>
      <w:r>
        <w:rPr>
          <w:color w:val="269E76"/>
        </w:rPr>
        <w:t>a</w:t>
      </w:r>
      <w:r>
        <w:rPr>
          <w:color w:val="249F76"/>
        </w:rPr>
        <w:t>a</w:t>
      </w:r>
      <w:r>
        <w:rPr>
          <w:color w:val="21A075"/>
        </w:rPr>
        <w:t>a</w:t>
      </w:r>
      <w:r>
        <w:rPr>
          <w:color w:val="20A175"/>
        </w:rPr>
        <w:t>a</w:t>
      </w:r>
      <w:r>
        <w:rPr>
          <w:color w:val="21A478"/>
        </w:rPr>
        <w:t>a</w:t>
      </w:r>
      <w:r>
        <w:rPr>
          <w:color w:val="1EA275"/>
        </w:rPr>
        <w:t>a</w:t>
      </w:r>
      <w:r>
        <w:rPr>
          <w:color w:val="1EA074"/>
        </w:rPr>
        <w:t>a</w:t>
      </w:r>
      <w:r>
        <w:rPr>
          <w:color w:val="1FA075"/>
        </w:rPr>
        <w:t>a</w:t>
      </w:r>
      <w:r>
        <w:rPr>
          <w:color w:val="21A075"/>
        </w:rPr>
        <w:t>a</w:t>
      </w:r>
      <w:r>
        <w:rPr>
          <w:color w:val="219E74"/>
        </w:rPr>
        <w:t>a</w:t>
      </w:r>
      <w:r>
        <w:rPr>
          <w:color w:val="25A177"/>
        </w:rPr>
        <w:t>a</w:t>
      </w:r>
      <w:r>
        <w:rPr>
          <w:color w:val="269E75"/>
        </w:rPr>
        <w:t>a</w:t>
      </w:r>
      <w:r>
        <w:rPr>
          <w:color w:val="23946E"/>
        </w:rPr>
        <w:t>a</w:t>
      </w:r>
      <w:r>
        <w:rPr>
          <w:color w:val="1E815F"/>
        </w:rPr>
        <w:t>a</w:t>
      </w:r>
      <w:r>
        <w:rPr>
          <w:color w:val="126548"/>
        </w:rPr>
        <w:t>a</w:t>
      </w:r>
      <w:r>
        <w:rPr>
          <w:color w:val="074830"/>
        </w:rPr>
        <w:t>a</w:t>
      </w:r>
      <w:r>
        <w:rPr>
          <w:color w:val="022614"/>
        </w:rPr>
        <w:t>a</w:t>
      </w:r>
      <w:r>
        <w:rPr>
          <w:color w:val="000E01"/>
        </w:rPr>
        <w:t>a</w:t>
      </w:r>
      <w:r>
        <w:rPr>
          <w:color w:val="000903"/>
        </w:rPr>
        <w:t>a</w:t>
      </w:r>
      <w:r>
        <w:rPr>
          <w:color w:val="020705"/>
        </w:rPr>
        <w:t>a</w:t>
      </w:r>
      <w:r>
        <w:rPr>
          <w:color w:val="090304"/>
        </w:rPr>
        <w:t>a</w:t>
      </w:r>
      <w:r>
        <w:rPr>
          <w:color w:val="090001"/>
        </w:rPr>
        <w:t>a</w:t>
      </w:r>
      <w:r>
        <w:rPr>
          <w:color w:val="060101"/>
        </w:rPr>
        <w:t>a</w:t>
      </w:r>
      <w:r>
        <w:rPr>
          <w:color w:val="000502"/>
        </w:rPr>
        <w:t>a</w:t>
      </w:r>
      <w:r>
        <w:rPr>
          <w:color w:val="000703"/>
        </w:rPr>
        <w:t>a</w:t>
      </w:r>
      <w:r>
        <w:rPr>
          <w:color w:val="000703"/>
        </w:rPr>
        <w:t>a</w:t>
      </w:r>
      <w:r>
        <w:rPr>
          <w:color w:val="000603"/>
        </w:rPr>
        <w:t>a</w:t>
      </w:r>
      <w:r>
        <w:rPr>
          <w:color w:val="000402"/>
        </w:rPr>
        <w:t>a</w:t>
      </w:r>
      <w:r>
        <w:rPr>
          <w:color w:val="0003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503"/>
        </w:rPr>
        <w:t>a</w:t>
      </w:r>
      <w:r>
        <w:rPr>
          <w:color w:val="000502"/>
        </w:rPr>
        <w:t>a</w:t>
      </w:r>
      <w:r>
        <w:rPr>
          <w:color w:val="000503"/>
        </w:rPr>
        <w:t>a</w:t>
      </w:r>
      <w:r>
        <w:rPr>
          <w:color w:val="000503"/>
        </w:rPr>
        <w:t>a</w:t>
      </w:r>
      <w:r>
        <w:rPr>
          <w:color w:val="000402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50404"/>
        </w:rPr>
        <w:t>a</w:t>
      </w:r>
      <w:r>
        <w:rPr>
          <w:color w:val="060A09"/>
        </w:rPr>
        <w:t>a</w:t>
      </w:r>
      <w:r>
        <w:rPr>
          <w:color w:val="030D09"/>
        </w:rPr>
        <w:t>a</w:t>
      </w:r>
      <w:r>
        <w:rPr>
          <w:color w:val="000A03"/>
        </w:rPr>
        <w:t>a</w:t>
      </w:r>
      <w:r>
        <w:rPr>
          <w:color w:val="000901"/>
        </w:rPr>
        <w:t>a</w:t>
      </w:r>
      <w:r>
        <w:rPr>
          <w:color w:val="010804"/>
        </w:rPr>
        <w:t>a</w:t>
      </w:r>
      <w:r>
        <w:rPr>
          <w:color w:val="020306"/>
        </w:rPr>
        <w:t>a</w:t>
      </w:r>
      <w:r>
        <w:rPr>
          <w:color w:val="020408"/>
        </w:rPr>
        <w:t>a</w:t>
      </w:r>
      <w:r>
        <w:rPr>
          <w:color w:val="010E0F"/>
        </w:rPr>
        <w:t>a</w:t>
      </w:r>
      <w:r>
        <w:rPr>
          <w:color w:val="071D1D"/>
        </w:rPr>
        <w:t>a</w:t>
      </w:r>
      <w:r>
        <w:rPr>
          <w:color w:val="102E2D"/>
        </w:rPr>
        <w:t>a</w:t>
      </w:r>
      <w:r>
        <w:rPr>
          <w:color w:val="123D38"/>
        </w:rPr>
        <w:t>a</w:t>
      </w:r>
      <w:r>
        <w:rPr>
          <w:color w:val="1B534C"/>
        </w:rPr>
        <w:t>a</w:t>
      </w:r>
      <w:r>
        <w:rPr>
          <w:color w:val="155A4F"/>
        </w:rPr>
        <w:t>a</w:t>
      </w:r>
      <w:r>
        <w:rPr>
          <w:color w:val="146254"/>
        </w:rPr>
        <w:t>a</w:t>
      </w:r>
      <w:r>
        <w:rPr>
          <w:color w:val="0F6757"/>
        </w:rPr>
        <w:t>a</w:t>
      </w:r>
      <w:r>
        <w:rPr>
          <w:color w:val="096855"/>
        </w:rPr>
        <w:t>a</w:t>
      </w:r>
      <w:r>
        <w:rPr>
          <w:color w:val="046754"/>
        </w:rPr>
        <w:t>a</w:t>
      </w:r>
      <w:r>
        <w:rPr>
          <w:color w:val="046755"/>
        </w:rPr>
        <w:t>a</w:t>
      </w:r>
      <w:r>
        <w:rPr>
          <w:color w:val="066655"/>
        </w:rPr>
        <w:t>a</w:t>
      </w:r>
      <w:r>
        <w:rPr>
          <w:color w:val="056556"/>
        </w:rPr>
        <w:t>a</w:t>
      </w:r>
      <w:r>
        <w:rPr>
          <w:color w:val="056456"/>
        </w:rPr>
        <w:t>a</w:t>
      </w:r>
      <w:r>
        <w:rPr>
          <w:color w:val="066357"/>
        </w:rPr>
        <w:t>a</w:t>
      </w:r>
      <w:r>
        <w:rPr>
          <w:color w:val="076357"/>
        </w:rPr>
        <w:t>a</w:t>
      </w:r>
      <w:r>
        <w:rPr>
          <w:color w:val="076358"/>
        </w:rPr>
        <w:t>a</w:t>
      </w:r>
      <w:r>
        <w:rPr>
          <w:color w:val="086258"/>
        </w:rPr>
        <w:t>a</w:t>
      </w:r>
      <w:r>
        <w:rPr>
          <w:color w:val="096158"/>
        </w:rPr>
        <w:t>a</w:t>
      </w:r>
      <w:r>
        <w:rPr>
          <w:color w:val="096058"/>
        </w:rPr>
        <w:t>a</w:t>
      </w:r>
      <w:r>
        <w:rPr>
          <w:color w:val="086058"/>
        </w:rPr>
        <w:t>a</w:t>
      </w:r>
      <w:r>
        <w:rPr>
          <w:color w:val="095E57"/>
        </w:rPr>
        <w:t>a</w:t>
      </w:r>
      <w:r>
        <w:rPr>
          <w:color w:val="0B5D57"/>
        </w:rPr>
        <w:t>a</w:t>
      </w:r>
      <w:r>
        <w:rPr>
          <w:color w:val="105B56"/>
        </w:rPr>
        <w:t>a</w:t>
      </w:r>
      <w:r>
        <w:rPr>
          <w:color w:val="115B56"/>
        </w:rPr>
        <w:t>a</w:t>
      </w:r>
      <w:r>
        <w:rPr>
          <w:color w:val="105A55"/>
        </w:rPr>
        <w:t>a</w:t>
      </w:r>
      <w:r>
        <w:rPr>
          <w:color w:val="0F5A55"/>
        </w:rPr>
        <w:t>a</w:t>
      </w:r>
      <w:r>
        <w:rPr>
          <w:color w:val="0C5A54"/>
        </w:rPr>
        <w:t>a</w:t>
      </w:r>
      <w:r>
        <w:rPr>
          <w:color w:val="0B5B53"/>
        </w:rPr>
        <w:t>a</w:t>
      </w:r>
      <w:r>
        <w:rPr>
          <w:color w:val="0A5B54"/>
        </w:rPr>
        <w:t>a</w:t>
      </w:r>
      <w:r>
        <w:rPr>
          <w:color w:val="095C53"/>
        </w:rPr>
        <w:t>a</w:t>
      </w:r>
      <w:r>
        <w:rPr>
          <w:color w:val="075C53"/>
        </w:rPr>
        <w:t>a</w:t>
      </w:r>
      <w:r>
        <w:rPr>
          <w:color w:val="055C53"/>
        </w:rPr>
        <w:t>a</w:t>
      </w:r>
      <w:r>
        <w:rPr>
          <w:color w:val="035C51"/>
        </w:rPr>
        <w:t>a</w:t>
      </w:r>
      <w:r>
        <w:rPr>
          <w:color w:val="035B52"/>
        </w:rPr>
        <w:t>a</w:t>
      </w:r>
      <w:r>
        <w:rPr>
          <w:color w:val="075A53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95151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84E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A434D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B3E4D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B3446"/>
        </w:rPr>
        <w:t>a</w:t>
      </w:r>
      <w:r>
        <w:rPr>
          <w:color w:val="0B3446"/>
        </w:rPr>
        <w:t>a</w:t>
      </w:r>
      <w:r>
        <w:rPr>
          <w:color w:val="0A3345"/>
        </w:rPr>
        <w:t>a</w:t>
      </w:r>
      <w:r>
        <w:rPr>
          <w:color w:val="093244"/>
        </w:rPr>
        <w:t>a</w:t>
      </w:r>
      <w:r>
        <w:rPr>
          <w:color w:val="083143"/>
        </w:rPr>
        <w:t>a</w:t>
      </w:r>
      <w:r>
        <w:rPr>
          <w:color w:val="083143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C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9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57B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780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CB37C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20B3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6B07D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AB07E"/>
        </w:rPr>
        <w:t>a</w:t>
      </w:r>
      <w:r>
        <w:rPr>
          <w:color w:val="2AB17D"/>
        </w:rPr>
        <w:t>a</w:t>
      </w:r>
      <w:r>
        <w:rPr>
          <w:color w:val="28B17C"/>
        </w:rPr>
        <w:t>a</w:t>
      </w:r>
      <w:r>
        <w:rPr>
          <w:color w:val="28B17B"/>
        </w:rPr>
        <w:t>a</w:t>
      </w:r>
      <w:r>
        <w:rPr>
          <w:color w:val="29B1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BB07B"/>
        </w:rPr>
        <w:t>a</w:t>
      </w:r>
      <w:r>
        <w:rPr>
          <w:color w:val="2BB07B"/>
        </w:rPr>
        <w:t>a</w:t>
      </w:r>
      <w:r>
        <w:rPr>
          <w:color w:val="2BB0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BAE7A"/>
        </w:rPr>
        <w:t>a</w:t>
      </w:r>
      <w:r>
        <w:rPr>
          <w:color w:val="2DAF7B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7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8A878"/>
        </w:rPr>
        <w:t>a</w:t>
      </w:r>
      <w:r>
        <w:rPr>
          <w:color w:val="27A777"/>
        </w:rPr>
        <w:t>a</w:t>
      </w:r>
      <w:r>
        <w:rPr>
          <w:color w:val="27A777"/>
        </w:rPr>
        <w:t>a</w:t>
      </w:r>
      <w:r>
        <w:rPr>
          <w:color w:val="28A576"/>
        </w:rPr>
        <w:t>a</w:t>
      </w:r>
      <w:r>
        <w:rPr>
          <w:color w:val="2EA477"/>
        </w:rPr>
        <w:t>a</w:t>
      </w:r>
      <w:r>
        <w:rPr>
          <w:color w:val="31A277"/>
        </w:rPr>
        <w:t>a</w:t>
      </w:r>
      <w:r>
        <w:rPr>
          <w:color w:val="30A277"/>
        </w:rPr>
        <w:t>a</w:t>
      </w:r>
      <w:r>
        <w:rPr>
          <w:color w:val="2EA176"/>
        </w:rPr>
        <w:t>a</w:t>
      </w:r>
      <w:r>
        <w:rPr>
          <w:color w:val="2EA176"/>
        </w:rPr>
        <w:t>a</w:t>
      </w:r>
      <w:r>
        <w:rPr>
          <w:color w:val="2DA175"/>
        </w:rPr>
        <w:t>a</w:t>
      </w:r>
      <w:r>
        <w:rPr>
          <w:color w:val="2AA275"/>
        </w:rPr>
        <w:t>a</w:t>
      </w:r>
      <w:r>
        <w:rPr>
          <w:color w:val="28A174"/>
        </w:rPr>
        <w:t>a</w:t>
      </w:r>
      <w:r>
        <w:rPr>
          <w:color w:val="27A174"/>
        </w:rPr>
        <w:t>a</w:t>
      </w:r>
      <w:r>
        <w:rPr>
          <w:color w:val="26A173"/>
        </w:rPr>
        <w:t>a</w:t>
      </w:r>
      <w:r>
        <w:rPr>
          <w:color w:val="25A273"/>
        </w:rPr>
        <w:t>a</w:t>
      </w:r>
      <w:r>
        <w:rPr>
          <w:color w:val="24A173"/>
        </w:rPr>
        <w:t>a</w:t>
      </w:r>
      <w:r>
        <w:rPr>
          <w:color w:val="23A273"/>
        </w:rPr>
        <w:t>a</w:t>
      </w:r>
      <w:r>
        <w:rPr>
          <w:color w:val="23A277"/>
        </w:rPr>
        <w:t>a</w:t>
      </w:r>
      <w:r>
        <w:rPr>
          <w:color w:val="23A277"/>
        </w:rPr>
        <w:t>a</w:t>
      </w:r>
      <w:r>
        <w:rPr>
          <w:color w:val="22A176"/>
        </w:rPr>
        <w:t>a</w:t>
      </w:r>
      <w:r>
        <w:rPr>
          <w:color w:val="21A176"/>
        </w:rPr>
        <w:t>a</w:t>
      </w:r>
      <w:r>
        <w:rPr>
          <w:color w:val="229F75"/>
        </w:rPr>
        <w:t>a</w:t>
      </w:r>
      <w:r>
        <w:rPr>
          <w:color w:val="239F75"/>
        </w:rPr>
        <w:t>a</w:t>
      </w:r>
      <w:r>
        <w:rPr>
          <w:color w:val="259C74"/>
        </w:rPr>
        <w:t>a</w:t>
      </w:r>
      <w:r>
        <w:rPr>
          <w:color w:val="279B74"/>
        </w:rPr>
        <w:t>a</w:t>
      </w:r>
      <w:r>
        <w:rPr>
          <w:color w:val="2B9B75"/>
        </w:rPr>
        <w:t>a</w:t>
      </w:r>
      <w:r>
        <w:rPr>
          <w:color w:val="2F9A76"/>
        </w:rPr>
        <w:t>a</w:t>
      </w:r>
      <w:r>
        <w:rPr>
          <w:color w:val="2B926F"/>
        </w:rPr>
        <w:t>a</w:t>
      </w:r>
      <w:r>
        <w:rPr>
          <w:color w:val="268666"/>
        </w:rPr>
        <w:t>a</w:t>
      </w:r>
      <w:r>
        <w:rPr>
          <w:color w:val="1F6A51"/>
        </w:rPr>
        <w:t>a</w:t>
      </w:r>
      <w:r>
        <w:rPr>
          <w:color w:val="185440"/>
        </w:rPr>
        <w:t>a</w:t>
      </w:r>
      <w:r>
        <w:rPr>
          <w:color w:val="093926"/>
        </w:rPr>
        <w:t>a</w:t>
      </w:r>
      <w:r>
        <w:rPr>
          <w:color w:val="012513"/>
        </w:rPr>
        <w:t>a</w:t>
      </w:r>
      <w:r>
        <w:rPr>
          <w:color w:val="001506"/>
        </w:rPr>
        <w:t>a</w:t>
      </w:r>
      <w:r>
        <w:rPr>
          <w:color w:val="000D02"/>
        </w:rPr>
        <w:t>a</w:t>
      </w:r>
      <w:r>
        <w:rPr>
          <w:color w:val="000D04"/>
        </w:rPr>
        <w:t>a</w:t>
      </w:r>
      <w:r>
        <w:rPr>
          <w:color w:val="000A05"/>
        </w:rPr>
        <w:t>a</w:t>
      </w:r>
      <w:r>
        <w:rPr>
          <w:color w:val="020604"/>
        </w:rPr>
        <w:t>a</w:t>
      </w:r>
      <w:r>
        <w:rPr>
          <w:color w:val="040303"/>
        </w:rPr>
        <w:t>a</w:t>
      </w:r>
      <w:r>
        <w:rPr>
          <w:color w:val="060102"/>
        </w:rPr>
        <w:t>a</w:t>
      </w:r>
      <w:r>
        <w:rPr>
          <w:color w:val="0A0002"/>
        </w:rPr>
        <w:t>a</w:t>
      </w:r>
      <w:r>
        <w:rPr>
          <w:color w:val="080204"/>
        </w:rPr>
        <w:t>a</w:t>
      </w:r>
      <w:r>
        <w:rPr>
          <w:color w:val="040705"/>
        </w:rPr>
        <w:t>a</w:t>
      </w:r>
      <w:r>
        <w:rPr>
          <w:color w:val="030604"/>
        </w:rPr>
        <w:t>a</w:t>
      </w:r>
      <w:r>
        <w:rPr>
          <w:color w:val="010503"/>
        </w:rPr>
        <w:t>a</w:t>
      </w:r>
      <w:r>
        <w:rPr>
          <w:color w:val="000302"/>
        </w:rPr>
        <w:t>a</w:t>
      </w:r>
      <w:r>
        <w:rPr>
          <w:color w:val="000201"/>
        </w:rPr>
        <w:t>a</w:t>
      </w:r>
      <w:r>
        <w:rPr>
          <w:color w:val="01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601"/>
        </w:rPr>
        <w:t>a</w:t>
      </w:r>
      <w:r>
        <w:rPr>
          <w:color w:val="000601"/>
        </w:rPr>
        <w:t>a</w:t>
      </w:r>
      <w:r>
        <w:rPr>
          <w:color w:val="000500"/>
        </w:rPr>
        <w:t>a</w:t>
      </w:r>
      <w:r>
        <w:rPr>
          <w:color w:val="000401"/>
        </w:rPr>
        <w:t>a</w:t>
      </w:r>
      <w:r>
        <w:rPr>
          <w:color w:val="010301"/>
        </w:rPr>
        <w:t>a</w:t>
      </w:r>
      <w:r>
        <w:rPr>
          <w:color w:val="030200"/>
        </w:rPr>
        <w:t>a</w:t>
      </w:r>
      <w:r>
        <w:rPr>
          <w:color w:val="040101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A0002"/>
        </w:rPr>
        <w:t>a</w:t>
      </w:r>
      <w:r>
        <w:rPr>
          <w:color w:val="080102"/>
        </w:rPr>
        <w:t>a</w:t>
      </w:r>
      <w:r>
        <w:rPr>
          <w:color w:val="040101"/>
        </w:rPr>
        <w:t>a</w:t>
      </w:r>
      <w:r>
        <w:rPr>
          <w:color w:val="000101"/>
        </w:rPr>
        <w:t>a</w:t>
      </w:r>
      <w:r>
        <w:rPr>
          <w:color w:val="000401"/>
        </w:rPr>
        <w:t>a</w:t>
      </w:r>
      <w:r>
        <w:rPr>
          <w:color w:val="000704"/>
        </w:rPr>
        <w:t>a</w:t>
      </w:r>
      <w:r>
        <w:rPr>
          <w:color w:val="050808"/>
        </w:rPr>
        <w:t>a</w:t>
      </w:r>
      <w:r>
        <w:rPr>
          <w:color w:val="10020A"/>
        </w:rPr>
        <w:t>a</w:t>
      </w:r>
      <w:r>
        <w:rPr>
          <w:color w:val="0D0006"/>
        </w:rPr>
        <w:t>a</w:t>
      </w:r>
      <w:r>
        <w:rPr>
          <w:color w:val="080005"/>
        </w:rPr>
        <w:t>a</w:t>
      </w:r>
      <w:r>
        <w:rPr>
          <w:color w:val="020005"/>
        </w:rPr>
        <w:t>a</w:t>
      </w:r>
      <w:r>
        <w:rPr>
          <w:color w:val="000307"/>
        </w:rPr>
        <w:t>a</w:t>
      </w:r>
      <w:r>
        <w:rPr>
          <w:color w:val="000A0A"/>
        </w:rPr>
        <w:t>a</w:t>
      </w:r>
      <w:r>
        <w:rPr>
          <w:color w:val="001915"/>
        </w:rPr>
        <w:t>a</w:t>
      </w:r>
      <w:r>
        <w:rPr>
          <w:color w:val="032721"/>
        </w:rPr>
        <w:t>a</w:t>
      </w:r>
      <w:r>
        <w:rPr>
          <w:color w:val="0A3B33"/>
        </w:rPr>
        <w:t>a</w:t>
      </w:r>
      <w:r>
        <w:rPr>
          <w:color w:val="0E4D42"/>
        </w:rPr>
        <w:t>a</w:t>
      </w:r>
      <w:r>
        <w:rPr>
          <w:color w:val="12594B"/>
        </w:rPr>
        <w:t>a</w:t>
      </w:r>
      <w:r>
        <w:rPr>
          <w:color w:val="115E4F"/>
        </w:rPr>
        <w:t>a</w:t>
      </w:r>
      <w:r>
        <w:rPr>
          <w:color w:val="0F6253"/>
        </w:rPr>
        <w:t>a</w:t>
      </w:r>
      <w:r>
        <w:rPr>
          <w:color w:val="0B6453"/>
        </w:rPr>
        <w:t>a</w:t>
      </w:r>
      <w:r>
        <w:rPr>
          <w:color w:val="096353"/>
        </w:rPr>
        <w:t>a</w:t>
      </w:r>
      <w:r>
        <w:rPr>
          <w:color w:val="086353"/>
        </w:rPr>
        <w:t>a</w:t>
      </w:r>
      <w:r>
        <w:rPr>
          <w:color w:val="086355"/>
        </w:rPr>
        <w:t>a</w:t>
      </w:r>
      <w:r>
        <w:rPr>
          <w:color w:val="096357"/>
        </w:rPr>
        <w:t>a</w:t>
      </w:r>
      <w:r>
        <w:rPr>
          <w:color w:val="096358"/>
        </w:rPr>
        <w:t>a</w:t>
      </w:r>
      <w:r>
        <w:rPr>
          <w:color w:val="086259"/>
        </w:rPr>
        <w:t>a</w:t>
      </w:r>
      <w:r>
        <w:rPr>
          <w:color w:val="09625A"/>
        </w:rPr>
        <w:t>a</w:t>
      </w:r>
      <w:r>
        <w:rPr>
          <w:color w:val="07605A"/>
        </w:rPr>
        <w:t>a</w:t>
      </w:r>
      <w:r>
        <w:rPr>
          <w:color w:val="07605A"/>
        </w:rPr>
        <w:t>a</w:t>
      </w:r>
      <w:r>
        <w:rPr>
          <w:color w:val="075F5A"/>
        </w:rPr>
        <w:t>a</w:t>
      </w:r>
      <w:r>
        <w:rPr>
          <w:color w:val="0A5D5A"/>
        </w:rPr>
        <w:t>a</w:t>
      </w:r>
      <w:r>
        <w:rPr>
          <w:color w:val="115A57"/>
        </w:rPr>
        <w:t>a</w:t>
      </w:r>
      <w:r>
        <w:rPr>
          <w:color w:val="135957"/>
        </w:rPr>
        <w:t>a</w:t>
      </w:r>
      <w:r>
        <w:rPr>
          <w:color w:val="125956"/>
        </w:rPr>
        <w:t>a</w:t>
      </w:r>
      <w:r>
        <w:rPr>
          <w:color w:val="105956"/>
        </w:rPr>
        <w:t>a</w:t>
      </w:r>
      <w:r>
        <w:rPr>
          <w:color w:val="0D5955"/>
        </w:rPr>
        <w:t>a</w:t>
      </w:r>
      <w:r>
        <w:rPr>
          <w:color w:val="0B5A55"/>
        </w:rPr>
        <w:t>a</w:t>
      </w:r>
      <w:r>
        <w:rPr>
          <w:color w:val="095B55"/>
        </w:rPr>
        <w:t>a</w:t>
      </w:r>
      <w:r>
        <w:rPr>
          <w:color w:val="085C55"/>
        </w:rPr>
        <w:t>a</w:t>
      </w:r>
      <w:r>
        <w:rPr>
          <w:color w:val="055C54"/>
        </w:rPr>
        <w:t>a</w:t>
      </w:r>
      <w:r>
        <w:rPr>
          <w:color w:val="035D54"/>
        </w:rPr>
        <w:t>a</w:t>
      </w:r>
      <w:r>
        <w:rPr>
          <w:color w:val="015C53"/>
        </w:rPr>
        <w:t>a</w:t>
      </w:r>
      <w:r>
        <w:rPr>
          <w:color w:val="015C53"/>
        </w:rPr>
        <w:t>a</w:t>
      </w:r>
      <w:r>
        <w:rPr>
          <w:color w:val="065B54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95150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74B4E"/>
        </w:rPr>
        <w:t>a</w:t>
      </w:r>
      <w:r>
        <w:rPr>
          <w:color w:val="064A4D"/>
        </w:rPr>
        <w:t>a</w:t>
      </w:r>
      <w:r>
        <w:rPr>
          <w:color w:val="074A4D"/>
        </w:rPr>
        <w:t>a</w:t>
      </w:r>
      <w:r>
        <w:rPr>
          <w:color w:val="0949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A444D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83F4B"/>
        </w:rPr>
        <w:t>a</w:t>
      </w:r>
      <w:r>
        <w:rPr>
          <w:color w:val="0A3D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B3B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B3446"/>
        </w:rPr>
        <w:t>a</w:t>
      </w:r>
      <w:r>
        <w:rPr>
          <w:color w:val="0B3446"/>
        </w:rPr>
        <w:t>a</w:t>
      </w:r>
      <w:r>
        <w:rPr>
          <w:color w:val="0A3345"/>
        </w:rPr>
        <w:t>a</w:t>
      </w:r>
      <w:r>
        <w:rPr>
          <w:color w:val="093244"/>
        </w:rPr>
        <w:t>a</w:t>
      </w:r>
      <w:r>
        <w:rPr>
          <w:color w:val="093244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A2C45"/>
        </w:rPr>
        <w:t>a</w:t>
      </w:r>
      <w:r>
        <w:rPr>
          <w:color w:val="0B2C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CB879"/>
        </w:rPr>
        <w:t>a</w:t>
      </w:r>
      <w:r>
        <w:rPr>
          <w:color w:val="1CB879"/>
        </w:rPr>
        <w:t>a</w:t>
      </w:r>
      <w:r>
        <w:rPr>
          <w:color w:val="1CB879"/>
        </w:rPr>
        <w:t>a</w:t>
      </w:r>
      <w:r>
        <w:rPr>
          <w:color w:val="1CB779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CB67B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57D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20B880"/>
        </w:rPr>
        <w:t>a</w:t>
      </w:r>
      <w:r>
        <w:rPr>
          <w:color w:val="21B880"/>
        </w:rPr>
        <w:t>a</w:t>
      </w:r>
      <w:r>
        <w:rPr>
          <w:color w:val="1FB77E"/>
        </w:rPr>
        <w:t>a</w:t>
      </w:r>
      <w:r>
        <w:rPr>
          <w:color w:val="1FB67E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5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57D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20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3B2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3B27C"/>
        </w:rPr>
        <w:t>a</w:t>
      </w:r>
      <w:r>
        <w:rPr>
          <w:color w:val="23B2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6B07C"/>
        </w:rPr>
        <w:t>a</w:t>
      </w:r>
      <w:r>
        <w:rPr>
          <w:color w:val="27B17E"/>
        </w:rPr>
        <w:t>a</w:t>
      </w:r>
      <w:r>
        <w:rPr>
          <w:color w:val="28B27E"/>
        </w:rPr>
        <w:t>a</w:t>
      </w:r>
      <w:r>
        <w:rPr>
          <w:color w:val="29B27E"/>
        </w:rPr>
        <w:t>a</w:t>
      </w:r>
      <w:r>
        <w:rPr>
          <w:color w:val="29B27E"/>
        </w:rPr>
        <w:t>a</w:t>
      </w:r>
      <w:r>
        <w:rPr>
          <w:color w:val="29B27E"/>
        </w:rPr>
        <w:t>a</w:t>
      </w:r>
      <w:r>
        <w:rPr>
          <w:color w:val="2BB17E"/>
        </w:rPr>
        <w:t>a</w:t>
      </w:r>
      <w:r>
        <w:rPr>
          <w:color w:val="2AB17D"/>
        </w:rPr>
        <w:t>a</w:t>
      </w:r>
      <w:r>
        <w:rPr>
          <w:color w:val="29B27C"/>
        </w:rPr>
        <w:t>a</w:t>
      </w:r>
      <w:r>
        <w:rPr>
          <w:color w:val="29B27C"/>
        </w:rPr>
        <w:t>a</w:t>
      </w:r>
      <w:r>
        <w:rPr>
          <w:color w:val="29B27C"/>
        </w:rPr>
        <w:t>a</w:t>
      </w:r>
      <w:r>
        <w:rPr>
          <w:color w:val="2BB17C"/>
        </w:rPr>
        <w:t>a</w:t>
      </w:r>
      <w:r>
        <w:rPr>
          <w:color w:val="2BB17C"/>
        </w:rPr>
        <w:t>a</w:t>
      </w:r>
      <w:r>
        <w:rPr>
          <w:color w:val="2B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DAF7C"/>
        </w:rPr>
        <w:t>a</w:t>
      </w:r>
      <w:r>
        <w:rPr>
          <w:color w:val="30B07D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9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9A978"/>
        </w:rPr>
        <w:t>a</w:t>
      </w:r>
      <w:r>
        <w:rPr>
          <w:color w:val="28A8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7A776"/>
        </w:rPr>
        <w:t>a</w:t>
      </w:r>
      <w:r>
        <w:rPr>
          <w:color w:val="28A676"/>
        </w:rPr>
        <w:t>a</w:t>
      </w:r>
      <w:r>
        <w:rPr>
          <w:color w:val="2CA677"/>
        </w:rPr>
        <w:t>a</w:t>
      </w:r>
      <w:r>
        <w:rPr>
          <w:color w:val="2EA477"/>
        </w:rPr>
        <w:t>a</w:t>
      </w:r>
      <w:r>
        <w:rPr>
          <w:color w:val="2DA476"/>
        </w:rPr>
        <w:t>a</w:t>
      </w:r>
      <w:r>
        <w:rPr>
          <w:color w:val="2CA476"/>
        </w:rPr>
        <w:t>a</w:t>
      </w:r>
      <w:r>
        <w:rPr>
          <w:color w:val="2AA475"/>
        </w:rPr>
        <w:t>a</w:t>
      </w:r>
      <w:r>
        <w:rPr>
          <w:color w:val="29A475"/>
        </w:rPr>
        <w:t>a</w:t>
      </w:r>
      <w:r>
        <w:rPr>
          <w:color w:val="27A475"/>
        </w:rPr>
        <w:t>a</w:t>
      </w:r>
      <w:r>
        <w:rPr>
          <w:color w:val="26A474"/>
        </w:rPr>
        <w:t>a</w:t>
      </w:r>
      <w:r>
        <w:rPr>
          <w:color w:val="23A473"/>
        </w:rPr>
        <w:t>a</w:t>
      </w:r>
      <w:r>
        <w:rPr>
          <w:color w:val="22A473"/>
        </w:rPr>
        <w:t>a</w:t>
      </w:r>
      <w:r>
        <w:rPr>
          <w:color w:val="21A473"/>
        </w:rPr>
        <w:t>a</w:t>
      </w:r>
      <w:r>
        <w:rPr>
          <w:color w:val="20A472"/>
        </w:rPr>
        <w:t>a</w:t>
      </w:r>
      <w:r>
        <w:rPr>
          <w:color w:val="1DA573"/>
        </w:rPr>
        <w:t>a</w:t>
      </w:r>
      <w:r>
        <w:rPr>
          <w:color w:val="1AA776"/>
        </w:rPr>
        <w:t>a</w:t>
      </w:r>
      <w:r>
        <w:rPr>
          <w:color w:val="1BA677"/>
        </w:rPr>
        <w:t>a</w:t>
      </w:r>
      <w:r>
        <w:rPr>
          <w:color w:val="1DA376"/>
        </w:rPr>
        <w:t>a</w:t>
      </w:r>
      <w:r>
        <w:rPr>
          <w:color w:val="21A176"/>
        </w:rPr>
        <w:t>a</w:t>
      </w:r>
      <w:r>
        <w:rPr>
          <w:color w:val="279D75"/>
        </w:rPr>
        <w:t>a</w:t>
      </w:r>
      <w:r>
        <w:rPr>
          <w:color w:val="2E9975"/>
        </w:rPr>
        <w:t>a</w:t>
      </w:r>
      <w:r>
        <w:rPr>
          <w:color w:val="3A9979"/>
        </w:rPr>
        <w:t>a</w:t>
      </w:r>
      <w:r>
        <w:rPr>
          <w:color w:val="3A8F73"/>
        </w:rPr>
        <w:t>a</w:t>
      </w:r>
      <w:r>
        <w:rPr>
          <w:color w:val="368168"/>
        </w:rPr>
        <w:t>a</w:t>
      </w:r>
      <w:r>
        <w:rPr>
          <w:color w:val="2A6A54"/>
        </w:rPr>
        <w:t>a</w:t>
      </w:r>
      <w:r>
        <w:rPr>
          <w:color w:val="104633"/>
        </w:rPr>
        <w:t>a</w:t>
      </w:r>
      <w:r>
        <w:rPr>
          <w:color w:val="072718"/>
        </w:rPr>
        <w:t>a</w:t>
      </w:r>
      <w:r>
        <w:rPr>
          <w:color w:val="02110B"/>
        </w:rPr>
        <w:t>a</w:t>
      </w:r>
      <w:r>
        <w:rPr>
          <w:color w:val="060906"/>
        </w:rPr>
        <w:t>a</w:t>
      </w:r>
      <w:r>
        <w:rPr>
          <w:color w:val="040402"/>
        </w:rPr>
        <w:t>a</w:t>
      </w:r>
      <w:r>
        <w:rPr>
          <w:color w:val="050302"/>
        </w:rPr>
        <w:t>a</w:t>
      </w:r>
      <w:r>
        <w:rPr>
          <w:color w:val="060504"/>
        </w:rPr>
        <w:t>a</w:t>
      </w:r>
      <w:r>
        <w:rPr>
          <w:color w:val="030604"/>
        </w:rPr>
        <w:t>a</w:t>
      </w:r>
      <w:r>
        <w:rPr>
          <w:color w:val="010503"/>
        </w:rPr>
        <w:t>a</w:t>
      </w:r>
      <w:r>
        <w:rPr>
          <w:color w:val="000502"/>
        </w:rPr>
        <w:t>a</w:t>
      </w:r>
      <w:r>
        <w:rPr>
          <w:color w:val="010502"/>
        </w:rPr>
        <w:t>a</w:t>
      </w:r>
      <w:r>
        <w:rPr>
          <w:color w:val="020502"/>
        </w:rPr>
        <w:t>a</w:t>
      </w:r>
      <w:r>
        <w:rPr>
          <w:color w:val="010401"/>
        </w:rPr>
        <w:t>a</w:t>
      </w:r>
      <w:r>
        <w:rPr>
          <w:color w:val="010602"/>
        </w:rPr>
        <w:t>a</w:t>
      </w:r>
      <w:r>
        <w:rPr>
          <w:color w:val="010704"/>
        </w:rPr>
        <w:t>a</w:t>
      </w:r>
      <w:r>
        <w:rPr>
          <w:color w:val="0203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404"/>
        </w:rPr>
        <w:t>a</w:t>
      </w:r>
      <w:r>
        <w:rPr>
          <w:color w:val="040404"/>
        </w:rPr>
        <w:t>a</w:t>
      </w:r>
      <w:r>
        <w:rPr>
          <w:color w:val="0404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4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60000"/>
        </w:rPr>
        <w:t>a</w:t>
      </w:r>
      <w:r>
        <w:rPr>
          <w:color w:val="030101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40005"/>
        </w:rPr>
        <w:t>a</w:t>
      </w:r>
      <w:r>
        <w:rPr>
          <w:color w:val="050005"/>
        </w:rPr>
        <w:t>a</w:t>
      </w:r>
      <w:r>
        <w:rPr>
          <w:color w:val="050004"/>
        </w:rPr>
        <w:t>a</w:t>
      </w:r>
      <w:r>
        <w:rPr>
          <w:color w:val="050003"/>
        </w:rPr>
        <w:t>a</w:t>
      </w:r>
      <w:r>
        <w:rPr>
          <w:color w:val="040003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90001"/>
        </w:rPr>
        <w:t>a</w:t>
      </w:r>
      <w:r>
        <w:rPr>
          <w:color w:val="080103"/>
        </w:rPr>
        <w:t>a</w:t>
      </w:r>
      <w:r>
        <w:rPr>
          <w:color w:val="070304"/>
        </w:rPr>
        <w:t>a</w:t>
      </w:r>
      <w:r>
        <w:rPr>
          <w:color w:val="030303"/>
        </w:rPr>
        <w:t>a</w:t>
      </w:r>
      <w:r>
        <w:rPr>
          <w:color w:val="000201"/>
        </w:rPr>
        <w:t>a</w:t>
      </w:r>
      <w:r>
        <w:rPr>
          <w:color w:val="020101"/>
        </w:rPr>
        <w:t>a</w:t>
      </w:r>
      <w:r>
        <w:rPr>
          <w:color w:val="080002"/>
        </w:rPr>
        <w:t>a</w:t>
      </w:r>
      <w:r>
        <w:rPr>
          <w:color w:val="0A0003"/>
        </w:rPr>
        <w:t>a</w:t>
      </w:r>
      <w:r>
        <w:rPr>
          <w:color w:val="0A0307"/>
        </w:rPr>
        <w:t>a</w:t>
      </w:r>
      <w:r>
        <w:rPr>
          <w:color w:val="0A0509"/>
        </w:rPr>
        <w:t>a</w:t>
      </w:r>
      <w:r>
        <w:rPr>
          <w:color w:val="08070A"/>
        </w:rPr>
        <w:t>a</w:t>
      </w:r>
      <w:r>
        <w:rPr>
          <w:color w:val="05080B"/>
        </w:rPr>
        <w:t>a</w:t>
      </w:r>
      <w:r>
        <w:rPr>
          <w:color w:val="000607"/>
        </w:rPr>
        <w:t>a</w:t>
      </w:r>
      <w:r>
        <w:rPr>
          <w:color w:val="000706"/>
        </w:rPr>
        <w:t>a</w:t>
      </w:r>
      <w:r>
        <w:rPr>
          <w:color w:val="000B0A"/>
        </w:rPr>
        <w:t>a</w:t>
      </w:r>
      <w:r>
        <w:rPr>
          <w:color w:val="00100E"/>
        </w:rPr>
        <w:t>a</w:t>
      </w:r>
      <w:r>
        <w:rPr>
          <w:color w:val="041E1A"/>
        </w:rPr>
        <w:t>a</w:t>
      </w:r>
      <w:r>
        <w:rPr>
          <w:color w:val="0D2F2C"/>
        </w:rPr>
        <w:t>a</w:t>
      </w:r>
      <w:r>
        <w:rPr>
          <w:color w:val="11463D"/>
        </w:rPr>
        <w:t>a</w:t>
      </w:r>
      <w:r>
        <w:rPr>
          <w:color w:val="0E5447"/>
        </w:rPr>
        <w:t>a</w:t>
      </w:r>
      <w:r>
        <w:rPr>
          <w:color w:val="125B4D"/>
        </w:rPr>
        <w:t>a</w:t>
      </w:r>
      <w:r>
        <w:rPr>
          <w:color w:val="145E52"/>
        </w:rPr>
        <w:t>a</w:t>
      </w:r>
      <w:r>
        <w:rPr>
          <w:color w:val="135E53"/>
        </w:rPr>
        <w:t>a</w:t>
      </w:r>
      <w:r>
        <w:rPr>
          <w:color w:val="0D5B51"/>
        </w:rPr>
        <w:t>a</w:t>
      </w:r>
      <w:r>
        <w:rPr>
          <w:color w:val="0C5C54"/>
        </w:rPr>
        <w:t>a</w:t>
      </w:r>
      <w:r>
        <w:rPr>
          <w:color w:val="0D5F59"/>
        </w:rPr>
        <w:t>a</w:t>
      </w:r>
      <w:r>
        <w:rPr>
          <w:color w:val="0B605B"/>
        </w:rPr>
        <w:t>a</w:t>
      </w:r>
      <w:r>
        <w:rPr>
          <w:color w:val="08605A"/>
        </w:rPr>
        <w:t>a</w:t>
      </w:r>
      <w:r>
        <w:rPr>
          <w:color w:val="07605C"/>
        </w:rPr>
        <w:t>a</w:t>
      </w:r>
      <w:r>
        <w:rPr>
          <w:color w:val="055F5C"/>
        </w:rPr>
        <w:t>a</w:t>
      </w:r>
      <w:r>
        <w:rPr>
          <w:color w:val="075F5B"/>
        </w:rPr>
        <w:t>a</w:t>
      </w:r>
      <w:r>
        <w:rPr>
          <w:color w:val="0E5C57"/>
        </w:rPr>
        <w:t>a</w:t>
      </w:r>
      <w:r>
        <w:rPr>
          <w:color w:val="105B56"/>
        </w:rPr>
        <w:t>a</w:t>
      </w:r>
      <w:r>
        <w:rPr>
          <w:color w:val="0E5B55"/>
        </w:rPr>
        <w:t>a</w:t>
      </w:r>
      <w:r>
        <w:rPr>
          <w:color w:val="0C5B56"/>
        </w:rPr>
        <w:t>a</w:t>
      </w:r>
      <w:r>
        <w:rPr>
          <w:color w:val="095B55"/>
        </w:rPr>
        <w:t>a</w:t>
      </w:r>
      <w:r>
        <w:rPr>
          <w:color w:val="075C55"/>
        </w:rPr>
        <w:t>a</w:t>
      </w:r>
      <w:r>
        <w:rPr>
          <w:color w:val="055D55"/>
        </w:rPr>
        <w:t>a</w:t>
      </w:r>
      <w:r>
        <w:rPr>
          <w:color w:val="055D55"/>
        </w:rPr>
        <w:t>a</w:t>
      </w:r>
      <w:r>
        <w:rPr>
          <w:color w:val="045D56"/>
        </w:rPr>
        <w:t>a</w:t>
      </w:r>
      <w:r>
        <w:rPr>
          <w:color w:val="035C55"/>
        </w:rPr>
        <w:t>a</w:t>
      </w:r>
      <w:r>
        <w:rPr>
          <w:color w:val="025B54"/>
        </w:rPr>
        <w:t>a</w:t>
      </w:r>
      <w:r>
        <w:rPr>
          <w:color w:val="025B54"/>
        </w:rPr>
        <w:t>a</w:t>
      </w:r>
      <w:r>
        <w:rPr>
          <w:color w:val="075A54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85450"/>
        </w:rPr>
        <w:t>a</w:t>
      </w:r>
      <w:r>
        <w:rPr>
          <w:color w:val="085450"/>
        </w:rPr>
        <w:t>a</w:t>
      </w:r>
      <w:r>
        <w:rPr>
          <w:color w:val="08534F"/>
        </w:rPr>
        <w:t>a</w:t>
      </w:r>
      <w:r>
        <w:rPr>
          <w:color w:val="07534F"/>
        </w:rPr>
        <w:t>a</w:t>
      </w:r>
      <w:r>
        <w:rPr>
          <w:color w:val="06524E"/>
        </w:rPr>
        <w:t>a</w:t>
      </w:r>
      <w:r>
        <w:rPr>
          <w:color w:val="07524E"/>
        </w:rPr>
        <w:t>a</w:t>
      </w:r>
      <w:r>
        <w:rPr>
          <w:color w:val="08514F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D"/>
        </w:rPr>
        <w:t>a</w:t>
      </w:r>
      <w:r>
        <w:rPr>
          <w:color w:val="074B4C"/>
        </w:rPr>
        <w:t>a</w:t>
      </w:r>
      <w:r>
        <w:rPr>
          <w:color w:val="064A4B"/>
        </w:rPr>
        <w:t>a</w:t>
      </w:r>
      <w:r>
        <w:rPr>
          <w:color w:val="074A4C"/>
        </w:rPr>
        <w:t>a</w:t>
      </w:r>
      <w:r>
        <w:rPr>
          <w:color w:val="09494F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83E4A"/>
        </w:rPr>
        <w:t>a</w:t>
      </w:r>
      <w:r>
        <w:rPr>
          <w:color w:val="093C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93A49"/>
        </w:rPr>
        <w:t>a</w:t>
      </w:r>
      <w:r>
        <w:rPr>
          <w:color w:val="093A49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B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7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B3547"/>
        </w:rPr>
        <w:t>a</w:t>
      </w:r>
      <w:r>
        <w:rPr>
          <w:color w:val="093445"/>
        </w:rPr>
        <w:t>a</w:t>
      </w:r>
      <w:r>
        <w:rPr>
          <w:color w:val="0A3546"/>
        </w:rPr>
        <w:t>a</w:t>
      </w:r>
      <w:r>
        <w:rPr>
          <w:color w:val="0A3546"/>
        </w:rPr>
        <w:t>a</w:t>
      </w:r>
      <w:r>
        <w:rPr>
          <w:color w:val="0A3446"/>
        </w:rPr>
        <w:t>a</w:t>
      </w:r>
      <w:r>
        <w:rPr>
          <w:color w:val="0A3446"/>
        </w:rPr>
        <w:t>a</w:t>
      </w:r>
      <w:r>
        <w:rPr>
          <w:color w:val="0B3446"/>
        </w:rPr>
        <w:t>a</w:t>
      </w:r>
      <w:r>
        <w:rPr>
          <w:color w:val="0E3449"/>
        </w:rPr>
        <w:t>a</w:t>
      </w:r>
      <w:r>
        <w:rPr>
          <w:color w:val="0D3349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B3147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7"/>
        </w:rPr>
        <w:t>a</w:t>
      </w:r>
      <w:r>
        <w:rPr>
          <w:color w:val="0D3147"/>
        </w:rPr>
        <w:t>a</w:t>
      </w:r>
      <w:r>
        <w:rPr>
          <w:color w:val="0C3047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B2F45"/>
        </w:rPr>
        <w:t>a</w:t>
      </w:r>
      <w:r>
        <w:rPr>
          <w:color w:val="0B2F45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A2D44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B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</w:p>
    <w:p>
      <w:r>
        <w:rPr>
          <w:color w:val="1CB879"/>
        </w:rPr>
        <w:t>a</w:t>
      </w:r>
      <w:r>
        <w:rPr>
          <w:color w:val="1CB879"/>
        </w:rPr>
        <w:t>a</w:t>
      </w:r>
      <w:r>
        <w:rPr>
          <w:color w:val="1CB879"/>
        </w:rPr>
        <w:t>a</w:t>
      </w:r>
      <w:r>
        <w:rPr>
          <w:color w:val="1CB879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CB67B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2BA81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57D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3B2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3B27C"/>
        </w:rPr>
        <w:t>a</w:t>
      </w:r>
      <w:r>
        <w:rPr>
          <w:color w:val="23B2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6B07C"/>
        </w:rPr>
        <w:t>a</w:t>
      </w:r>
      <w:r>
        <w:rPr>
          <w:color w:val="27B17D"/>
        </w:rPr>
        <w:t>a</w:t>
      </w:r>
      <w:r>
        <w:rPr>
          <w:color w:val="28B27E"/>
        </w:rPr>
        <w:t>a</w:t>
      </w:r>
      <w:r>
        <w:rPr>
          <w:color w:val="29B27E"/>
        </w:rPr>
        <w:t>a</w:t>
      </w:r>
      <w:r>
        <w:rPr>
          <w:color w:val="29B27E"/>
        </w:rPr>
        <w:t>a</w:t>
      </w:r>
      <w:r>
        <w:rPr>
          <w:color w:val="29B27E"/>
        </w:rPr>
        <w:t>a</w:t>
      </w:r>
      <w:r>
        <w:rPr>
          <w:color w:val="2BB17E"/>
        </w:rPr>
        <w:t>a</w:t>
      </w:r>
      <w:r>
        <w:rPr>
          <w:color w:val="2AB17D"/>
        </w:rPr>
        <w:t>a</w:t>
      </w:r>
      <w:r>
        <w:rPr>
          <w:color w:val="29B27C"/>
        </w:rPr>
        <w:t>a</w:t>
      </w:r>
      <w:r>
        <w:rPr>
          <w:color w:val="29B27C"/>
        </w:rPr>
        <w:t>a</w:t>
      </w:r>
      <w:r>
        <w:rPr>
          <w:color w:val="29B27C"/>
        </w:rPr>
        <w:t>a</w:t>
      </w:r>
      <w:r>
        <w:rPr>
          <w:color w:val="2BB17C"/>
        </w:rPr>
        <w:t>a</w:t>
      </w:r>
      <w:r>
        <w:rPr>
          <w:color w:val="2BB17C"/>
        </w:rPr>
        <w:t>a</w:t>
      </w:r>
      <w:r>
        <w:rPr>
          <w:color w:val="2B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DAF7C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9"/>
        </w:rPr>
        <w:t>a</w:t>
      </w:r>
      <w:r>
        <w:rPr>
          <w:color w:val="2AAA79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7A776"/>
        </w:rPr>
        <w:t>a</w:t>
      </w:r>
      <w:r>
        <w:rPr>
          <w:color w:val="27A776"/>
        </w:rPr>
        <w:t>a</w:t>
      </w:r>
      <w:r>
        <w:rPr>
          <w:color w:val="28A877"/>
        </w:rPr>
        <w:t>a</w:t>
      </w:r>
      <w:r>
        <w:rPr>
          <w:color w:val="28A877"/>
        </w:rPr>
        <w:t>a</w:t>
      </w:r>
      <w:r>
        <w:rPr>
          <w:color w:val="27A876"/>
        </w:rPr>
        <w:t>a</w:t>
      </w:r>
      <w:r>
        <w:rPr>
          <w:color w:val="25A876"/>
        </w:rPr>
        <w:t>a</w:t>
      </w:r>
      <w:r>
        <w:rPr>
          <w:color w:val="24A775"/>
        </w:rPr>
        <w:t>a</w:t>
      </w:r>
      <w:r>
        <w:rPr>
          <w:color w:val="24A775"/>
        </w:rPr>
        <w:t>a</w:t>
      </w:r>
      <w:r>
        <w:rPr>
          <w:color w:val="23A775"/>
        </w:rPr>
        <w:t>a</w:t>
      </w:r>
      <w:r>
        <w:rPr>
          <w:color w:val="22A674"/>
        </w:rPr>
        <w:t>a</w:t>
      </w:r>
      <w:r>
        <w:rPr>
          <w:color w:val="21A774"/>
        </w:rPr>
        <w:t>a</w:t>
      </w:r>
      <w:r>
        <w:rPr>
          <w:color w:val="1FA673"/>
        </w:rPr>
        <w:t>a</w:t>
      </w:r>
      <w:r>
        <w:rPr>
          <w:color w:val="1DA672"/>
        </w:rPr>
        <w:t>a</w:t>
      </w:r>
      <w:r>
        <w:rPr>
          <w:color w:val="1DA672"/>
        </w:rPr>
        <w:t>a</w:t>
      </w:r>
      <w:r>
        <w:rPr>
          <w:color w:val="1DA573"/>
        </w:rPr>
        <w:t>a</w:t>
      </w:r>
      <w:r>
        <w:rPr>
          <w:color w:val="1DA576"/>
        </w:rPr>
        <w:t>a</w:t>
      </w:r>
      <w:r>
        <w:rPr>
          <w:color w:val="20A377"/>
        </w:rPr>
        <w:t>a</w:t>
      </w:r>
      <w:r>
        <w:rPr>
          <w:color w:val="24A076"/>
        </w:rPr>
        <w:t>a</w:t>
      </w:r>
      <w:r>
        <w:rPr>
          <w:color w:val="2B9B76"/>
        </w:rPr>
        <w:t>a</w:t>
      </w:r>
      <w:r>
        <w:rPr>
          <w:color w:val="339474"/>
        </w:rPr>
        <w:t>a</w:t>
      </w:r>
      <w:r>
        <w:rPr>
          <w:color w:val="3D8D72"/>
        </w:rPr>
        <w:t>a</w:t>
      </w:r>
      <w:r>
        <w:rPr>
          <w:color w:val="24654F"/>
        </w:rPr>
        <w:t>a</w:t>
      </w:r>
      <w:r>
        <w:rPr>
          <w:color w:val="0D3D2D"/>
        </w:rPr>
        <w:t>a</w:t>
      </w:r>
      <w:r>
        <w:rPr>
          <w:color w:val="001409"/>
        </w:rPr>
        <w:t>a</w:t>
      </w:r>
      <w:r>
        <w:rPr>
          <w:color w:val="000800"/>
        </w:rPr>
        <w:t>a</w:t>
      </w:r>
      <w:r>
        <w:rPr>
          <w:color w:val="000501"/>
        </w:rPr>
        <w:t>a</w:t>
      </w:r>
      <w:r>
        <w:rPr>
          <w:color w:val="050706"/>
        </w:rPr>
        <w:t>a</w:t>
      </w:r>
      <w:r>
        <w:rPr>
          <w:color w:val="0C0104"/>
        </w:rPr>
        <w:t>a</w:t>
      </w:r>
      <w:r>
        <w:rPr>
          <w:color w:val="100002"/>
        </w:rPr>
        <w:t>a</w:t>
      </w:r>
      <w:r>
        <w:rPr>
          <w:color w:val="0E0001"/>
        </w:rPr>
        <w:t>a</w:t>
      </w:r>
      <w:r>
        <w:rPr>
          <w:color w:val="0D0002"/>
        </w:rPr>
        <w:t>a</w:t>
      </w:r>
      <w:r>
        <w:rPr>
          <w:color w:val="090001"/>
        </w:rPr>
        <w:t>a</w:t>
      </w:r>
      <w:r>
        <w:rPr>
          <w:color w:val="050000"/>
        </w:rPr>
        <w:t>a</w:t>
      </w:r>
      <w:r>
        <w:rPr>
          <w:color w:val="010000"/>
        </w:rPr>
        <w:t>a</w:t>
      </w:r>
      <w:r>
        <w:rPr>
          <w:color w:val="000100"/>
        </w:rPr>
        <w:t>a</w:t>
      </w:r>
      <w:r>
        <w:rPr>
          <w:color w:val="000502"/>
        </w:rPr>
        <w:t>a</w:t>
      </w:r>
      <w:r>
        <w:rPr>
          <w:color w:val="000804"/>
        </w:rPr>
        <w:t>a</w:t>
      </w:r>
      <w:r>
        <w:rPr>
          <w:color w:val="000903"/>
        </w:rPr>
        <w:t>a</w:t>
      </w:r>
      <w:r>
        <w:rPr>
          <w:color w:val="000903"/>
        </w:rPr>
        <w:t>a</w:t>
      </w:r>
      <w:r>
        <w:rPr>
          <w:color w:val="010905"/>
        </w:rPr>
        <w:t>a</w:t>
      </w:r>
      <w:r>
        <w:rPr>
          <w:color w:val="070707"/>
        </w:rPr>
        <w:t>a</w:t>
      </w:r>
      <w:r>
        <w:rPr>
          <w:color w:val="060405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60100"/>
        </w:rPr>
        <w:t>a</w:t>
      </w:r>
      <w:r>
        <w:rPr>
          <w:color w:val="080000"/>
        </w:rPr>
        <w:t>a</w:t>
      </w:r>
      <w:r>
        <w:rPr>
          <w:color w:val="0A0000"/>
        </w:rPr>
        <w:t>a</w:t>
      </w:r>
      <w:r>
        <w:rPr>
          <w:color w:val="0A0000"/>
        </w:rPr>
        <w:t>a</w:t>
      </w:r>
      <w:r>
        <w:rPr>
          <w:color w:val="080000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503"/>
        </w:rPr>
        <w:t>a</w:t>
      </w:r>
      <w:r>
        <w:rPr>
          <w:color w:val="000306"/>
        </w:rPr>
        <w:t>a</w:t>
      </w:r>
      <w:r>
        <w:rPr>
          <w:color w:val="020106"/>
        </w:rPr>
        <w:t>a</w:t>
      </w:r>
      <w:r>
        <w:rPr>
          <w:color w:val="040007"/>
        </w:rPr>
        <w:t>a</w:t>
      </w:r>
      <w:r>
        <w:rPr>
          <w:color w:val="060006"/>
        </w:rPr>
        <w:t>a</w:t>
      </w:r>
      <w:r>
        <w:rPr>
          <w:color w:val="080006"/>
        </w:rPr>
        <w:t>a</w:t>
      </w:r>
      <w:r>
        <w:rPr>
          <w:color w:val="090006"/>
        </w:rPr>
        <w:t>a</w:t>
      </w:r>
      <w:r>
        <w:rPr>
          <w:color w:val="090004"/>
        </w:rPr>
        <w:t>a</w:t>
      </w:r>
      <w:r>
        <w:rPr>
          <w:color w:val="080004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80001"/>
        </w:rPr>
        <w:t>a</w:t>
      </w:r>
      <w:r>
        <w:rPr>
          <w:color w:val="060000"/>
        </w:rPr>
        <w:t>a</w:t>
      </w:r>
      <w:r>
        <w:rPr>
          <w:color w:val="040000"/>
        </w:rPr>
        <w:t>a</w:t>
      </w:r>
      <w:r>
        <w:rPr>
          <w:color w:val="050203"/>
        </w:rPr>
        <w:t>a</w:t>
      </w:r>
      <w:r>
        <w:rPr>
          <w:color w:val="050505"/>
        </w:rPr>
        <w:t>a</w:t>
      </w:r>
      <w:r>
        <w:rPr>
          <w:color w:val="050505"/>
        </w:rPr>
        <w:t>a</w:t>
      </w:r>
      <w:r>
        <w:rPr>
          <w:color w:val="040402"/>
        </w:rPr>
        <w:t>a</w:t>
      </w:r>
      <w:r>
        <w:rPr>
          <w:color w:val="020200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10001"/>
        </w:rPr>
        <w:t>a</w:t>
      </w:r>
      <w:r>
        <w:rPr>
          <w:color w:val="020003"/>
        </w:rPr>
        <w:t>a</w:t>
      </w:r>
      <w:r>
        <w:rPr>
          <w:color w:val="040206"/>
        </w:rPr>
        <w:t>a</w:t>
      </w:r>
      <w:r>
        <w:rPr>
          <w:color w:val="070308"/>
        </w:rPr>
        <w:t>a</w:t>
      </w:r>
      <w:r>
        <w:rPr>
          <w:color w:val="080309"/>
        </w:rPr>
        <w:t>a</w:t>
      </w:r>
      <w:r>
        <w:rPr>
          <w:color w:val="060107"/>
        </w:rPr>
        <w:t>a</w:t>
      </w:r>
      <w:r>
        <w:rPr>
          <w:color w:val="030006"/>
        </w:rPr>
        <w:t>a</w:t>
      </w:r>
      <w:r>
        <w:rPr>
          <w:color w:val="000705"/>
        </w:rPr>
        <w:t>a</w:t>
      </w:r>
      <w:r>
        <w:rPr>
          <w:color w:val="001912"/>
        </w:rPr>
        <w:t>a</w:t>
      </w:r>
      <w:r>
        <w:rPr>
          <w:color w:val="04302A"/>
        </w:rPr>
        <w:t>a</w:t>
      </w:r>
      <w:r>
        <w:rPr>
          <w:color w:val="164742"/>
        </w:rPr>
        <w:t>a</w:t>
      </w:r>
      <w:r>
        <w:rPr>
          <w:color w:val="1F5550"/>
        </w:rPr>
        <w:t>a</w:t>
      </w:r>
      <w:r>
        <w:rPr>
          <w:color w:val="1D5852"/>
        </w:rPr>
        <w:t>a</w:t>
      </w:r>
      <w:r>
        <w:rPr>
          <w:color w:val="185A55"/>
        </w:rPr>
        <w:t>a</w:t>
      </w:r>
      <w:r>
        <w:rPr>
          <w:color w:val="155C57"/>
        </w:rPr>
        <w:t>a</w:t>
      </w:r>
      <w:r>
        <w:rPr>
          <w:color w:val="105E59"/>
        </w:rPr>
        <w:t>a</w:t>
      </w:r>
      <w:r>
        <w:rPr>
          <w:color w:val="0C5E5A"/>
        </w:rPr>
        <w:t>a</w:t>
      </w:r>
      <w:r>
        <w:rPr>
          <w:color w:val="095E5B"/>
        </w:rPr>
        <w:t>a</w:t>
      </w:r>
      <w:r>
        <w:rPr>
          <w:color w:val="075F5B"/>
        </w:rPr>
        <w:t>a</w:t>
      </w:r>
      <w:r>
        <w:rPr>
          <w:color w:val="065F59"/>
        </w:rPr>
        <w:t>a</w:t>
      </w:r>
      <w:r>
        <w:rPr>
          <w:color w:val="0A5E57"/>
        </w:rPr>
        <w:t>a</w:t>
      </w:r>
      <w:r>
        <w:rPr>
          <w:color w:val="0A5F56"/>
        </w:rPr>
        <w:t>a</w:t>
      </w:r>
      <w:r>
        <w:rPr>
          <w:color w:val="085E55"/>
        </w:rPr>
        <w:t>a</w:t>
      </w:r>
      <w:r>
        <w:rPr>
          <w:color w:val="065E55"/>
        </w:rPr>
        <w:t>a</w:t>
      </w:r>
      <w:r>
        <w:rPr>
          <w:color w:val="035E55"/>
        </w:rPr>
        <w:t>a</w:t>
      </w:r>
      <w:r>
        <w:rPr>
          <w:color w:val="035E55"/>
        </w:rPr>
        <w:t>a</w:t>
      </w:r>
      <w:r>
        <w:rPr>
          <w:color w:val="035E55"/>
        </w:rPr>
        <w:t>a</w:t>
      </w:r>
      <w:r>
        <w:rPr>
          <w:color w:val="035E56"/>
        </w:rPr>
        <w:t>a</w:t>
      </w:r>
      <w:r>
        <w:rPr>
          <w:color w:val="045D57"/>
        </w:rPr>
        <w:t>a</w:t>
      </w:r>
      <w:r>
        <w:rPr>
          <w:color w:val="055C56"/>
        </w:rPr>
        <w:t>a</w:t>
      </w:r>
      <w:r>
        <w:rPr>
          <w:color w:val="045B55"/>
        </w:rPr>
        <w:t>a</w:t>
      </w:r>
      <w:r>
        <w:rPr>
          <w:color w:val="065A55"/>
        </w:rPr>
        <w:t>a</w:t>
      </w:r>
      <w:r>
        <w:rPr>
          <w:color w:val="085A54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85450"/>
        </w:rPr>
        <w:t>a</w:t>
      </w:r>
      <w:r>
        <w:rPr>
          <w:color w:val="085450"/>
        </w:rPr>
        <w:t>a</w:t>
      </w:r>
      <w:r>
        <w:rPr>
          <w:color w:val="07534F"/>
        </w:rPr>
        <w:t>a</w:t>
      </w:r>
      <w:r>
        <w:rPr>
          <w:color w:val="07534F"/>
        </w:rPr>
        <w:t>a</w:t>
      </w:r>
      <w:r>
        <w:rPr>
          <w:color w:val="06524E"/>
        </w:rPr>
        <w:t>a</w:t>
      </w:r>
      <w:r>
        <w:rPr>
          <w:color w:val="06524E"/>
        </w:rPr>
        <w:t>a</w:t>
      </w:r>
      <w:r>
        <w:rPr>
          <w:color w:val="08514F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C"/>
        </w:rPr>
        <w:t>a</w:t>
      </w:r>
      <w:r>
        <w:rPr>
          <w:color w:val="064A4B"/>
        </w:rPr>
        <w:t>a</w:t>
      </w:r>
      <w:r>
        <w:rPr>
          <w:color w:val="074A4B"/>
        </w:rPr>
        <w:t>a</w:t>
      </w:r>
      <w:r>
        <w:rPr>
          <w:color w:val="09494E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83E4A"/>
        </w:rPr>
        <w:t>a</w:t>
      </w:r>
      <w:r>
        <w:rPr>
          <w:color w:val="093C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93A49"/>
        </w:rPr>
        <w:t>a</w:t>
      </w:r>
      <w:r>
        <w:rPr>
          <w:color w:val="093A49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B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7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A3546"/>
        </w:rPr>
        <w:t>a</w:t>
      </w:r>
      <w:r>
        <w:rPr>
          <w:color w:val="093445"/>
        </w:rPr>
        <w:t>a</w:t>
      </w:r>
      <w:r>
        <w:rPr>
          <w:color w:val="093445"/>
        </w:rPr>
        <w:t>a</w:t>
      </w:r>
      <w:r>
        <w:rPr>
          <w:color w:val="0A3546"/>
        </w:rPr>
        <w:t>a</w:t>
      </w:r>
      <w:r>
        <w:rPr>
          <w:color w:val="0A3546"/>
        </w:rPr>
        <w:t>a</w:t>
      </w:r>
      <w:r>
        <w:rPr>
          <w:color w:val="0B3647"/>
        </w:rPr>
        <w:t>a</w:t>
      </w:r>
      <w:r>
        <w:rPr>
          <w:color w:val="0C3748"/>
        </w:rPr>
        <w:t>a</w:t>
      </w:r>
      <w:r>
        <w:rPr>
          <w:color w:val="0E3449"/>
        </w:rPr>
        <w:t>a</w:t>
      </w:r>
      <w:r>
        <w:rPr>
          <w:color w:val="0E3449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B2F45"/>
        </w:rPr>
        <w:t>a</w:t>
      </w:r>
      <w:r>
        <w:rPr>
          <w:color w:val="0B2F45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A2D43"/>
        </w:rPr>
        <w:t>a</w:t>
      </w:r>
      <w:r>
        <w:rPr>
          <w:color w:val="0B2D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</w:p>
    <w:p>
      <w:r>
        <w:rPr>
          <w:color w:val="1CB879"/>
        </w:rPr>
        <w:t>a</w:t>
      </w:r>
      <w:r>
        <w:rPr>
          <w:color w:val="1BB778"/>
        </w:rPr>
        <w:t>a</w:t>
      </w:r>
      <w:r>
        <w:rPr>
          <w:color w:val="1BB778"/>
        </w:rPr>
        <w:t>a</w:t>
      </w:r>
      <w:r>
        <w:rPr>
          <w:color w:val="1BB779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BB77A"/>
        </w:rPr>
        <w:t>a</w:t>
      </w:r>
      <w:r>
        <w:rPr>
          <w:color w:val="1CB67B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57D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20B57D"/>
        </w:rPr>
        <w:t>a</w:t>
      </w:r>
      <w:r>
        <w:rPr>
          <w:color w:val="20B57D"/>
        </w:rPr>
        <w:t>a</w:t>
      </w:r>
      <w:r>
        <w:rPr>
          <w:color w:val="1FB47C"/>
        </w:rPr>
        <w:t>a</w:t>
      </w:r>
      <w:r>
        <w:rPr>
          <w:color w:val="1FB47C"/>
        </w:rPr>
        <w:t>a</w:t>
      </w:r>
      <w:r>
        <w:rPr>
          <w:color w:val="1EB37B"/>
        </w:rPr>
        <w:t>a</w:t>
      </w:r>
      <w:r>
        <w:rPr>
          <w:color w:val="1EB37B"/>
        </w:rPr>
        <w:t>a</w:t>
      </w:r>
      <w:r>
        <w:rPr>
          <w:color w:val="24B57E"/>
        </w:rPr>
        <w:t>a</w:t>
      </w:r>
      <w:r>
        <w:rPr>
          <w:color w:val="24B57E"/>
        </w:rPr>
        <w:t>a</w:t>
      </w:r>
      <w:r>
        <w:rPr>
          <w:color w:val="23B47D"/>
        </w:rPr>
        <w:t>a</w:t>
      </w:r>
      <w:r>
        <w:rPr>
          <w:color w:val="23B47D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2B37C"/>
        </w:rPr>
        <w:t>a</w:t>
      </w:r>
      <w:r>
        <w:rPr>
          <w:color w:val="23B27C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2AF7A"/>
        </w:rPr>
        <w:t>a</w:t>
      </w:r>
      <w:r>
        <w:rPr>
          <w:color w:val="22AF7A"/>
        </w:rPr>
        <w:t>a</w:t>
      </w:r>
      <w:r>
        <w:rPr>
          <w:color w:val="23B07B"/>
        </w:rPr>
        <w:t>a</w:t>
      </w:r>
      <w:r>
        <w:rPr>
          <w:color w:val="23B07B"/>
        </w:rPr>
        <w:t>a</w:t>
      </w:r>
      <w:r>
        <w:rPr>
          <w:color w:val="24B17C"/>
        </w:rPr>
        <w:t>a</w:t>
      </w:r>
      <w:r>
        <w:rPr>
          <w:color w:val="24B17C"/>
        </w:rPr>
        <w:t>a</w:t>
      </w:r>
      <w:r>
        <w:rPr>
          <w:color w:val="25B27D"/>
        </w:rPr>
        <w:t>a</w:t>
      </w:r>
      <w:r>
        <w:rPr>
          <w:color w:val="25B27D"/>
        </w:rPr>
        <w:t>a</w:t>
      </w:r>
      <w:r>
        <w:rPr>
          <w:color w:val="24B37D"/>
        </w:rPr>
        <w:t>a</w:t>
      </w:r>
      <w:r>
        <w:rPr>
          <w:color w:val="24B37D"/>
        </w:rPr>
        <w:t>a</w:t>
      </w:r>
      <w:r>
        <w:rPr>
          <w:color w:val="25B27D"/>
        </w:rPr>
        <w:t>a</w:t>
      </w:r>
      <w:r>
        <w:rPr>
          <w:color w:val="25B27D"/>
        </w:rPr>
        <w:t>a</w:t>
      </w:r>
      <w:r>
        <w:rPr>
          <w:color w:val="25B2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8B17D"/>
        </w:rPr>
        <w:t>a</w:t>
      </w:r>
      <w:r>
        <w:rPr>
          <w:color w:val="28B17D"/>
        </w:rPr>
        <w:t>a</w:t>
      </w:r>
      <w:r>
        <w:rPr>
          <w:color w:val="28B17D"/>
        </w:rPr>
        <w:t>a</w:t>
      </w:r>
      <w:r>
        <w:rPr>
          <w:color w:val="2AB07D"/>
        </w:rPr>
        <w:t>a</w:t>
      </w:r>
      <w:r>
        <w:rPr>
          <w:color w:val="29B07C"/>
        </w:rPr>
        <w:t>a</w:t>
      </w:r>
      <w:r>
        <w:rPr>
          <w:color w:val="27B07A"/>
        </w:rPr>
        <w:t>a</w:t>
      </w:r>
      <w:r>
        <w:rPr>
          <w:color w:val="27B07A"/>
        </w:rPr>
        <w:t>a</w:t>
      </w:r>
      <w:r>
        <w:rPr>
          <w:color w:val="27B07A"/>
        </w:rPr>
        <w:t>a</w:t>
      </w:r>
      <w:r>
        <w:rPr>
          <w:color w:val="29AF7A"/>
        </w:rPr>
        <w:t>a</w:t>
      </w:r>
      <w:r>
        <w:rPr>
          <w:color w:val="29AF7A"/>
        </w:rPr>
        <w:t>a</w:t>
      </w:r>
      <w:r>
        <w:rPr>
          <w:color w:val="29AF7A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DAF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9A976"/>
        </w:rPr>
        <w:t>a</w:t>
      </w:r>
      <w:r>
        <w:rPr>
          <w:color w:val="29A976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AAA79"/>
        </w:rPr>
        <w:t>a</w:t>
      </w:r>
      <w:r>
        <w:rPr>
          <w:color w:val="2AAA79"/>
        </w:rPr>
        <w:t>a</w:t>
      </w:r>
      <w:r>
        <w:rPr>
          <w:color w:val="29A978"/>
        </w:rPr>
        <w:t>a</w:t>
      </w:r>
      <w:r>
        <w:rPr>
          <w:color w:val="29A978"/>
        </w:rPr>
        <w:t>a</w:t>
      </w:r>
      <w:r>
        <w:rPr>
          <w:color w:val="28A877"/>
        </w:rPr>
        <w:t>a</w:t>
      </w:r>
      <w:r>
        <w:rPr>
          <w:color w:val="27A977"/>
        </w:rPr>
        <w:t>a</w:t>
      </w:r>
      <w:r>
        <w:rPr>
          <w:color w:val="25AB78"/>
        </w:rPr>
        <w:t>a</w:t>
      </w:r>
      <w:r>
        <w:rPr>
          <w:color w:val="21AB77"/>
        </w:rPr>
        <w:t>a</w:t>
      </w:r>
      <w:r>
        <w:rPr>
          <w:color w:val="21AB77"/>
        </w:rPr>
        <w:t>a</w:t>
      </w:r>
      <w:r>
        <w:rPr>
          <w:color w:val="21AA76"/>
        </w:rPr>
        <w:t>a</w:t>
      </w:r>
      <w:r>
        <w:rPr>
          <w:color w:val="1FA874"/>
        </w:rPr>
        <w:t>a</w:t>
      </w:r>
      <w:r>
        <w:rPr>
          <w:color w:val="20A875"/>
        </w:rPr>
        <w:t>a</w:t>
      </w:r>
      <w:r>
        <w:rPr>
          <w:color w:val="21A875"/>
        </w:rPr>
        <w:t>a</w:t>
      </w:r>
      <w:r>
        <w:rPr>
          <w:color w:val="22A774"/>
        </w:rPr>
        <w:t>a</w:t>
      </w:r>
      <w:r>
        <w:rPr>
          <w:color w:val="23A976"/>
        </w:rPr>
        <w:t>a</w:t>
      </w:r>
      <w:r>
        <w:rPr>
          <w:color w:val="22A875"/>
        </w:rPr>
        <w:t>a</w:t>
      </w:r>
      <w:r>
        <w:rPr>
          <w:color w:val="22A573"/>
        </w:rPr>
        <w:t>a</w:t>
      </w:r>
      <w:r>
        <w:rPr>
          <w:color w:val="22A573"/>
        </w:rPr>
        <w:t>a</w:t>
      </w:r>
      <w:r>
        <w:rPr>
          <w:color w:val="28A275"/>
        </w:rPr>
        <w:t>a</w:t>
      </w:r>
      <w:r>
        <w:rPr>
          <w:color w:val="2E9873"/>
        </w:rPr>
        <w:t>a</w:t>
      </w:r>
      <w:r>
        <w:rPr>
          <w:color w:val="2F906F"/>
        </w:rPr>
        <w:t>a</w:t>
      </w:r>
      <w:r>
        <w:rPr>
          <w:color w:val="2B8566"/>
        </w:rPr>
        <w:t>a</w:t>
      </w:r>
      <w:r>
        <w:rPr>
          <w:color w:val="286B52"/>
        </w:rPr>
        <w:t>a</w:t>
      </w:r>
      <w:r>
        <w:rPr>
          <w:color w:val="114631"/>
        </w:rPr>
        <w:t>a</w:t>
      </w:r>
      <w:r>
        <w:rPr>
          <w:color w:val="012111"/>
        </w:rPr>
        <w:t>a</w:t>
      </w:r>
      <w:r>
        <w:rPr>
          <w:color w:val="000D02"/>
        </w:rPr>
        <w:t>a</w:t>
      </w:r>
      <w:r>
        <w:rPr>
          <w:color w:val="000802"/>
        </w:rPr>
        <w:t>a</w:t>
      </w:r>
      <w:r>
        <w:rPr>
          <w:color w:val="010402"/>
        </w:rPr>
        <w:t>a</w:t>
      </w:r>
      <w:r>
        <w:rPr>
          <w:color w:val="050102"/>
        </w:rPr>
        <w:t>a</w:t>
      </w:r>
      <w:r>
        <w:rPr>
          <w:color w:val="0A0002"/>
        </w:rPr>
        <w:t>a</w:t>
      </w:r>
      <w:r>
        <w:rPr>
          <w:color w:val="0B0002"/>
        </w:rPr>
        <w:t>a</w:t>
      </w:r>
      <w:r>
        <w:rPr>
          <w:color w:val="0501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402"/>
        </w:rPr>
        <w:t>a</w:t>
      </w:r>
      <w:r>
        <w:rPr>
          <w:color w:val="030100"/>
        </w:rPr>
        <w:t>a</w:t>
      </w:r>
      <w:r>
        <w:rPr>
          <w:color w:val="060200"/>
        </w:rPr>
        <w:t>a</w:t>
      </w:r>
      <w:r>
        <w:rPr>
          <w:color w:val="0A0302"/>
        </w:rPr>
        <w:t>a</w:t>
      </w:r>
      <w:r>
        <w:rPr>
          <w:color w:val="080100"/>
        </w:rPr>
        <w:t>a</w:t>
      </w:r>
      <w:r>
        <w:rPr>
          <w:color w:val="090202"/>
        </w:rPr>
        <w:t>a</w:t>
      </w:r>
      <w:r>
        <w:rPr>
          <w:color w:val="090505"/>
        </w:rPr>
        <w:t>a</w:t>
      </w:r>
      <w:r>
        <w:rPr>
          <w:color w:val="060405"/>
        </w:rPr>
        <w:t>a</w:t>
      </w:r>
      <w:r>
        <w:rPr>
          <w:color w:val="050708"/>
        </w:rPr>
        <w:t>a</w:t>
      </w:r>
      <w:r>
        <w:rPr>
          <w:color w:val="010706"/>
        </w:rPr>
        <w:t>a</w:t>
      </w:r>
      <w:r>
        <w:rPr>
          <w:color w:val="000604"/>
        </w:rPr>
        <w:t>a</w:t>
      </w:r>
      <w:r>
        <w:rPr>
          <w:color w:val="000806"/>
        </w:rPr>
        <w:t>a</w:t>
      </w:r>
      <w:r>
        <w:rPr>
          <w:color w:val="01090B"/>
        </w:rPr>
        <w:t>a</w:t>
      </w:r>
      <w:r>
        <w:rPr>
          <w:color w:val="000408"/>
        </w:rPr>
        <w:t>a</w:t>
      </w:r>
      <w:r>
        <w:rPr>
          <w:color w:val="010309"/>
        </w:rPr>
        <w:t>a</w:t>
      </w:r>
      <w:r>
        <w:rPr>
          <w:color w:val="040208"/>
        </w:rPr>
        <w:t>a</w:t>
      </w:r>
      <w:r>
        <w:rPr>
          <w:color w:val="060106"/>
        </w:rPr>
        <w:t>a</w:t>
      </w:r>
      <w:r>
        <w:rPr>
          <w:color w:val="090006"/>
        </w:rPr>
        <w:t>a</w:t>
      </w:r>
      <w:r>
        <w:rPr>
          <w:color w:val="0D0108"/>
        </w:rPr>
        <w:t>a</w:t>
      </w:r>
      <w:r>
        <w:rPr>
          <w:color w:val="0B0004"/>
        </w:rPr>
        <w:t>a</w:t>
      </w:r>
      <w:r>
        <w:rPr>
          <w:color w:val="0A0002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40101"/>
        </w:rPr>
        <w:t>a</w:t>
      </w:r>
      <w:r>
        <w:rPr>
          <w:color w:val="060002"/>
        </w:rPr>
        <w:t>a</w:t>
      </w:r>
      <w:r>
        <w:rPr>
          <w:color w:val="090003"/>
        </w:rPr>
        <w:t>a</w:t>
      </w:r>
      <w:r>
        <w:rPr>
          <w:color w:val="0B0004"/>
        </w:rPr>
        <w:t>a</w:t>
      </w:r>
      <w:r>
        <w:rPr>
          <w:color w:val="0D0004"/>
        </w:rPr>
        <w:t>a</w:t>
      </w:r>
      <w:r>
        <w:rPr>
          <w:color w:val="0F0004"/>
        </w:rPr>
        <w:t>a</w:t>
      </w:r>
      <w:r>
        <w:rPr>
          <w:color w:val="0D0005"/>
        </w:rPr>
        <w:t>a</w:t>
      </w:r>
      <w:r>
        <w:rPr>
          <w:color w:val="050307"/>
        </w:rPr>
        <w:t>a</w:t>
      </w:r>
      <w:r>
        <w:rPr>
          <w:color w:val="010406"/>
        </w:rPr>
        <w:t>a</w:t>
      </w:r>
      <w:r>
        <w:rPr>
          <w:color w:val="000506"/>
        </w:rPr>
        <w:t>a</w:t>
      </w:r>
      <w:r>
        <w:rPr>
          <w:color w:val="000A0C"/>
        </w:rPr>
        <w:t>a</w:t>
      </w:r>
      <w:r>
        <w:rPr>
          <w:color w:val="031A1C"/>
        </w:rPr>
        <w:t>a</w:t>
      </w:r>
      <w:r>
        <w:rPr>
          <w:color w:val="0E2E2E"/>
        </w:rPr>
        <w:t>a</w:t>
      </w:r>
      <w:r>
        <w:rPr>
          <w:color w:val="153F3D"/>
        </w:rPr>
        <w:t>a</w:t>
      </w:r>
      <w:r>
        <w:rPr>
          <w:color w:val="174E4B"/>
        </w:rPr>
        <w:t>a</w:t>
      </w:r>
      <w:r>
        <w:rPr>
          <w:color w:val="165654"/>
        </w:rPr>
        <w:t>a</w:t>
      </w:r>
      <w:r>
        <w:rPr>
          <w:color w:val="135B57"/>
        </w:rPr>
        <w:t>a</w:t>
      </w:r>
      <w:r>
        <w:rPr>
          <w:color w:val="0F5C58"/>
        </w:rPr>
        <w:t>a</w:t>
      </w:r>
      <w:r>
        <w:rPr>
          <w:color w:val="0C5E59"/>
        </w:rPr>
        <w:t>a</w:t>
      </w:r>
      <w:r>
        <w:rPr>
          <w:color w:val="0A6159"/>
        </w:rPr>
        <w:t>a</w:t>
      </w:r>
      <w:r>
        <w:rPr>
          <w:color w:val="086256"/>
        </w:rPr>
        <w:t>a</w:t>
      </w:r>
      <w:r>
        <w:rPr>
          <w:color w:val="076456"/>
        </w:rPr>
        <w:t>a</w:t>
      </w:r>
      <w:r>
        <w:rPr>
          <w:color w:val="056355"/>
        </w:rPr>
        <w:t>a</w:t>
      </w:r>
      <w:r>
        <w:rPr>
          <w:color w:val="026153"/>
        </w:rPr>
        <w:t>a</w:t>
      </w:r>
      <w:r>
        <w:rPr>
          <w:color w:val="016254"/>
        </w:rPr>
        <w:t>a</w:t>
      </w:r>
      <w:r>
        <w:rPr>
          <w:color w:val="036457"/>
        </w:rPr>
        <w:t>a</w:t>
      </w:r>
      <w:r>
        <w:rPr>
          <w:color w:val="005F54"/>
        </w:rPr>
        <w:t>a</w:t>
      </w:r>
      <w:r>
        <w:rPr>
          <w:color w:val="046057"/>
        </w:rPr>
        <w:t>a</w:t>
      </w:r>
      <w:r>
        <w:rPr>
          <w:color w:val="086059"/>
        </w:rPr>
        <w:t>a</w:t>
      </w:r>
      <w:r>
        <w:rPr>
          <w:color w:val="085C58"/>
        </w:rPr>
        <w:t>a</w:t>
      </w:r>
      <w:r>
        <w:rPr>
          <w:color w:val="085955"/>
        </w:rPr>
        <w:t>a</w:t>
      </w:r>
      <w:r>
        <w:rPr>
          <w:color w:val="095856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A5652"/>
        </w:rPr>
        <w:t>a</w:t>
      </w:r>
      <w:r>
        <w:rPr>
          <w:color w:val="0A5652"/>
        </w:rPr>
        <w:t>a</w:t>
      </w:r>
      <w:r>
        <w:rPr>
          <w:color w:val="095551"/>
        </w:rPr>
        <w:t>a</w:t>
      </w:r>
      <w:r>
        <w:rPr>
          <w:color w:val="095551"/>
        </w:rPr>
        <w:t>a</w:t>
      </w:r>
      <w:r>
        <w:rPr>
          <w:color w:val="085450"/>
        </w:rPr>
        <w:t>a</w:t>
      </w:r>
      <w:r>
        <w:rPr>
          <w:color w:val="085450"/>
        </w:rPr>
        <w:t>a</w:t>
      </w:r>
      <w:r>
        <w:rPr>
          <w:color w:val="085450"/>
        </w:rPr>
        <w:t>a</w:t>
      </w:r>
      <w:r>
        <w:rPr>
          <w:color w:val="085450"/>
        </w:rPr>
        <w:t>a</w:t>
      </w:r>
      <w:r>
        <w:rPr>
          <w:color w:val="07534F"/>
        </w:rPr>
        <w:t>a</w:t>
      </w:r>
      <w:r>
        <w:rPr>
          <w:color w:val="07534F"/>
        </w:rPr>
        <w:t>a</w:t>
      </w:r>
      <w:r>
        <w:rPr>
          <w:color w:val="06524E"/>
        </w:rPr>
        <w:t>a</w:t>
      </w:r>
      <w:r>
        <w:rPr>
          <w:color w:val="06524E"/>
        </w:rPr>
        <w:t>a</w:t>
      </w:r>
      <w:r>
        <w:rPr>
          <w:color w:val="08514F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A5050"/>
        </w:rPr>
        <w:t>a</w:t>
      </w:r>
      <w:r>
        <w:rPr>
          <w:color w:val="094F4F"/>
        </w:rPr>
        <w:t>a</w:t>
      </w:r>
      <w:r>
        <w:rPr>
          <w:color w:val="094F4F"/>
        </w:rPr>
        <w:t>a</w:t>
      </w:r>
      <w:r>
        <w:rPr>
          <w:color w:val="084E4E"/>
        </w:rPr>
        <w:t>a</w:t>
      </w:r>
      <w:r>
        <w:rPr>
          <w:color w:val="084E4E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C"/>
        </w:rPr>
        <w:t>a</w:t>
      </w:r>
      <w:r>
        <w:rPr>
          <w:color w:val="074B4C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74B4C"/>
        </w:rPr>
        <w:t>a</w:t>
      </w:r>
      <w:r>
        <w:rPr>
          <w:color w:val="084B4C"/>
        </w:rPr>
        <w:t>a</w:t>
      </w:r>
      <w:r>
        <w:rPr>
          <w:color w:val="0A49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53E49"/>
        </w:rPr>
        <w:t>a</w:t>
      </w:r>
      <w:r>
        <w:rPr>
          <w:color w:val="073D49"/>
        </w:rPr>
        <w:t>a</w:t>
      </w:r>
      <w:r>
        <w:rPr>
          <w:color w:val="0A3E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B3647"/>
        </w:rPr>
        <w:t>a</w:t>
      </w:r>
      <w:r>
        <w:rPr>
          <w:color w:val="0B3647"/>
        </w:rPr>
        <w:t>a</w:t>
      </w:r>
      <w:r>
        <w:rPr>
          <w:color w:val="0A3546"/>
        </w:rPr>
        <w:t>a</w:t>
      </w:r>
      <w:r>
        <w:rPr>
          <w:color w:val="0A3546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B2F45"/>
        </w:rPr>
        <w:t>a</w:t>
      </w:r>
      <w:r>
        <w:rPr>
          <w:color w:val="0B2F45"/>
        </w:rPr>
        <w:t>a</w:t>
      </w:r>
      <w:r>
        <w:rPr>
          <w:color w:val="0A2E44"/>
        </w:rPr>
        <w:t>a</w:t>
      </w:r>
      <w:r>
        <w:rPr>
          <w:color w:val="0A2E44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C2D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  <w:r>
        <w:rPr>
          <w:color w:val="0C2C43"/>
        </w:rPr>
        <w:t>a</w:t>
      </w:r>
    </w:p>
    <w:p>
      <w:r>
        <w:rPr>
          <w:color w:val="1DB779"/>
        </w:rPr>
        <w:t>a</w:t>
      </w:r>
      <w:r>
        <w:rPr>
          <w:color w:val="1CB778"/>
        </w:rPr>
        <w:t>a</w:t>
      </w:r>
      <w:r>
        <w:rPr>
          <w:color w:val="1CB678"/>
        </w:rPr>
        <w:t>a</w:t>
      </w:r>
      <w:r>
        <w:rPr>
          <w:color w:val="1CB679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CB7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B"/>
        </w:rPr>
        <w:t>a</w:t>
      </w:r>
      <w:r>
        <w:rPr>
          <w:color w:val="1DB57C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D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6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1FB47D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D"/>
        </w:rPr>
        <w:t>a</w:t>
      </w:r>
      <w:r>
        <w:rPr>
          <w:color w:val="1FB47D"/>
        </w:rPr>
        <w:t>a</w:t>
      </w:r>
      <w:r>
        <w:rPr>
          <w:color w:val="1FB47C"/>
        </w:rPr>
        <w:t>a</w:t>
      </w:r>
      <w:r>
        <w:rPr>
          <w:color w:val="1FB27C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4B47E"/>
        </w:rPr>
        <w:t>a</w:t>
      </w:r>
      <w:r>
        <w:rPr>
          <w:color w:val="24B37E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07C"/>
        </w:rPr>
        <w:t>a</w:t>
      </w:r>
      <w:r>
        <w:rPr>
          <w:color w:val="23B07B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C"/>
        </w:rPr>
        <w:t>a</w:t>
      </w:r>
      <w:r>
        <w:rPr>
          <w:color w:val="24B1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AB07E"/>
        </w:rPr>
        <w:t>a</w:t>
      </w:r>
      <w:r>
        <w:rPr>
          <w:color w:val="29B07C"/>
        </w:rPr>
        <w:t>a</w:t>
      </w:r>
      <w:r>
        <w:rPr>
          <w:color w:val="27B07A"/>
        </w:rPr>
        <w:t>a</w:t>
      </w:r>
      <w:r>
        <w:rPr>
          <w:color w:val="27B07A"/>
        </w:rPr>
        <w:t>a</w:t>
      </w:r>
      <w:r>
        <w:rPr>
          <w:color w:val="27B07A"/>
        </w:rPr>
        <w:t>a</w:t>
      </w:r>
      <w:r>
        <w:rPr>
          <w:color w:val="29AF7A"/>
        </w:rPr>
        <w:t>a</w:t>
      </w:r>
      <w:r>
        <w:rPr>
          <w:color w:val="29AF7A"/>
        </w:rPr>
        <w:t>a</w:t>
      </w:r>
      <w:r>
        <w:rPr>
          <w:color w:val="29AF7A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CAF7B"/>
        </w:rPr>
        <w:t>a</w:t>
      </w:r>
      <w:r>
        <w:rPr>
          <w:color w:val="2DAF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9A976"/>
        </w:rPr>
        <w:t>a</w:t>
      </w:r>
      <w:r>
        <w:rPr>
          <w:color w:val="29A978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9A979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9"/>
        </w:rPr>
        <w:t>a</w:t>
      </w:r>
      <w:r>
        <w:rPr>
          <w:color w:val="29A979"/>
        </w:rPr>
        <w:t>a</w:t>
      </w:r>
      <w:r>
        <w:rPr>
          <w:color w:val="29A978"/>
        </w:rPr>
        <w:t>a</w:t>
      </w:r>
      <w:r>
        <w:rPr>
          <w:color w:val="26A978"/>
        </w:rPr>
        <w:t>a</w:t>
      </w:r>
      <w:r>
        <w:rPr>
          <w:color w:val="20AB77"/>
        </w:rPr>
        <w:t>a</w:t>
      </w:r>
      <w:r>
        <w:rPr>
          <w:color w:val="1FAE79"/>
        </w:rPr>
        <w:t>a</w:t>
      </w:r>
      <w:r>
        <w:rPr>
          <w:color w:val="20AC78"/>
        </w:rPr>
        <w:t>a</w:t>
      </w:r>
      <w:r>
        <w:rPr>
          <w:color w:val="1EA875"/>
        </w:rPr>
        <w:t>a</w:t>
      </w:r>
      <w:r>
        <w:rPr>
          <w:color w:val="1FA774"/>
        </w:rPr>
        <w:t>a</w:t>
      </w:r>
      <w:r>
        <w:rPr>
          <w:color w:val="25A978"/>
        </w:rPr>
        <w:t>a</w:t>
      </w:r>
      <w:r>
        <w:rPr>
          <w:color w:val="27A676"/>
        </w:rPr>
        <w:t>a</w:t>
      </w:r>
      <w:r>
        <w:rPr>
          <w:color w:val="26A172"/>
        </w:rPr>
        <w:t>a</w:t>
      </w:r>
      <w:r>
        <w:rPr>
          <w:color w:val="2AA073"/>
        </w:rPr>
        <w:t>a</w:t>
      </w:r>
      <w:r>
        <w:rPr>
          <w:color w:val="2DA075"/>
        </w:rPr>
        <w:t>a</w:t>
      </w:r>
      <w:r>
        <w:rPr>
          <w:color w:val="2D9E73"/>
        </w:rPr>
        <w:t>a</w:t>
      </w:r>
      <w:r>
        <w:rPr>
          <w:color w:val="2A996E"/>
        </w:rPr>
        <w:t>a</w:t>
      </w:r>
      <w:r>
        <w:rPr>
          <w:color w:val="2D8765"/>
        </w:rPr>
        <w:t>a</w:t>
      </w:r>
      <w:r>
        <w:rPr>
          <w:color w:val="245F4A"/>
        </w:rPr>
        <w:t>a</w:t>
      </w:r>
      <w:r>
        <w:rPr>
          <w:color w:val="173F2E"/>
        </w:rPr>
        <w:t>a</w:t>
      </w:r>
      <w:r>
        <w:rPr>
          <w:color w:val="052517"/>
        </w:rPr>
        <w:t>a</w:t>
      </w:r>
      <w:r>
        <w:rPr>
          <w:color w:val="001105"/>
        </w:rPr>
        <w:t>a</w:t>
      </w:r>
      <w:r>
        <w:rPr>
          <w:color w:val="000C03"/>
        </w:rPr>
        <w:t>a</w:t>
      </w:r>
      <w:r>
        <w:rPr>
          <w:color w:val="000903"/>
        </w:rPr>
        <w:t>a</w:t>
      </w:r>
      <w:r>
        <w:rPr>
          <w:color w:val="010502"/>
        </w:rPr>
        <w:t>a</w:t>
      </w:r>
      <w:r>
        <w:rPr>
          <w:color w:val="020302"/>
        </w:rPr>
        <w:t>a</w:t>
      </w:r>
      <w:r>
        <w:rPr>
          <w:color w:val="050002"/>
        </w:rPr>
        <w:t>a</w:t>
      </w:r>
      <w:r>
        <w:rPr>
          <w:color w:val="090002"/>
        </w:rPr>
        <w:t>a</w:t>
      </w:r>
      <w:r>
        <w:rPr>
          <w:color w:val="0B0002"/>
        </w:rPr>
        <w:t>a</w:t>
      </w:r>
      <w:r>
        <w:rPr>
          <w:color w:val="080102"/>
        </w:rPr>
        <w:t>a</w:t>
      </w:r>
      <w:r>
        <w:rPr>
          <w:color w:val="010602"/>
        </w:rPr>
        <w:t>a</w:t>
      </w:r>
      <w:r>
        <w:rPr>
          <w:color w:val="000902"/>
        </w:rPr>
        <w:t>a</w:t>
      </w:r>
      <w:r>
        <w:rPr>
          <w:color w:val="000902"/>
        </w:rPr>
        <w:t>a</w:t>
      </w:r>
      <w:r>
        <w:rPr>
          <w:color w:val="000802"/>
        </w:rPr>
        <w:t>a</w:t>
      </w:r>
      <w:r>
        <w:rPr>
          <w:color w:val="0007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601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60000"/>
        </w:rPr>
        <w:t>a</w:t>
      </w:r>
      <w:r>
        <w:rPr>
          <w:color w:val="090200"/>
        </w:rPr>
        <w:t>a</w:t>
      </w:r>
      <w:r>
        <w:rPr>
          <w:color w:val="050000"/>
        </w:rPr>
        <w:t>a</w:t>
      </w:r>
      <w:r>
        <w:rPr>
          <w:color w:val="020100"/>
        </w:rPr>
        <w:t>a</w:t>
      </w:r>
      <w:r>
        <w:rPr>
          <w:color w:val="030302"/>
        </w:rPr>
        <w:t>a</w:t>
      </w:r>
      <w:r>
        <w:rPr>
          <w:color w:val="040504"/>
        </w:rPr>
        <w:t>a</w:t>
      </w:r>
      <w:r>
        <w:rPr>
          <w:color w:val="060907"/>
        </w:rPr>
        <w:t>a</w:t>
      </w:r>
      <w:r>
        <w:rPr>
          <w:color w:val="000806"/>
        </w:rPr>
        <w:t>a</w:t>
      </w:r>
      <w:r>
        <w:rPr>
          <w:color w:val="00110E"/>
        </w:rPr>
        <w:t>a</w:t>
      </w:r>
      <w:r>
        <w:rPr>
          <w:color w:val="061E1A"/>
        </w:rPr>
        <w:t>a</w:t>
      </w:r>
      <w:r>
        <w:rPr>
          <w:color w:val="0A2520"/>
        </w:rPr>
        <w:t>a</w:t>
      </w:r>
      <w:r>
        <w:rPr>
          <w:color w:val="092622"/>
        </w:rPr>
        <w:t>a</w:t>
      </w:r>
      <w:r>
        <w:rPr>
          <w:color w:val="001715"/>
        </w:rPr>
        <w:t>a</w:t>
      </w:r>
      <w:r>
        <w:rPr>
          <w:color w:val="001212"/>
        </w:rPr>
        <w:t>a</w:t>
      </w:r>
      <w:r>
        <w:rPr>
          <w:color w:val="00080A"/>
        </w:rPr>
        <w:t>a</w:t>
      </w:r>
      <w:r>
        <w:rPr>
          <w:color w:val="010408"/>
        </w:rPr>
        <w:t>a</w:t>
      </w:r>
      <w:r>
        <w:rPr>
          <w:color w:val="05050B"/>
        </w:rPr>
        <w:t>a</w:t>
      </w:r>
      <w:r>
        <w:rPr>
          <w:color w:val="080208"/>
        </w:rPr>
        <w:t>a</w:t>
      </w:r>
      <w:r>
        <w:rPr>
          <w:color w:val="090005"/>
        </w:rPr>
        <w:t>a</w:t>
      </w:r>
      <w:r>
        <w:rPr>
          <w:color w:val="0D0005"/>
        </w:rPr>
        <w:t>a</w:t>
      </w:r>
      <w:r>
        <w:rPr>
          <w:color w:val="0D0002"/>
        </w:rPr>
        <w:t>a</w:t>
      </w:r>
      <w:r>
        <w:rPr>
          <w:color w:val="0B0002"/>
        </w:rPr>
        <w:t>a</w:t>
      </w:r>
      <w:r>
        <w:rPr>
          <w:color w:val="070001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40102"/>
        </w:rPr>
        <w:t>a</w:t>
      </w:r>
      <w:r>
        <w:rPr>
          <w:color w:val="050103"/>
        </w:rPr>
        <w:t>a</w:t>
      </w:r>
      <w:r>
        <w:rPr>
          <w:color w:val="060104"/>
        </w:rPr>
        <w:t>a</w:t>
      </w:r>
      <w:r>
        <w:rPr>
          <w:color w:val="080004"/>
        </w:rPr>
        <w:t>a</w:t>
      </w:r>
      <w:r>
        <w:rPr>
          <w:color w:val="090004"/>
        </w:rPr>
        <w:t>a</w:t>
      </w:r>
      <w:r>
        <w:rPr>
          <w:color w:val="090004"/>
        </w:rPr>
        <w:t>a</w:t>
      </w:r>
      <w:r>
        <w:rPr>
          <w:color w:val="090105"/>
        </w:rPr>
        <w:t>a</w:t>
      </w:r>
      <w:r>
        <w:rPr>
          <w:color w:val="090106"/>
        </w:rPr>
        <w:t>a</w:t>
      </w:r>
      <w:r>
        <w:rPr>
          <w:color w:val="080208"/>
        </w:rPr>
        <w:t>a</w:t>
      </w:r>
      <w:r>
        <w:rPr>
          <w:color w:val="030208"/>
        </w:rPr>
        <w:t>a</w:t>
      </w:r>
      <w:r>
        <w:rPr>
          <w:color w:val="000308"/>
        </w:rPr>
        <w:t>a</w:t>
      </w:r>
      <w:r>
        <w:rPr>
          <w:color w:val="00070A"/>
        </w:rPr>
        <w:t>a</w:t>
      </w:r>
      <w:r>
        <w:rPr>
          <w:color w:val="000D0F"/>
        </w:rPr>
        <w:t>a</w:t>
      </w:r>
      <w:r>
        <w:rPr>
          <w:color w:val="011C1C"/>
        </w:rPr>
        <w:t>a</w:t>
      </w:r>
      <w:r>
        <w:rPr>
          <w:color w:val="06302F"/>
        </w:rPr>
        <w:t>a</w:t>
      </w:r>
      <w:r>
        <w:rPr>
          <w:color w:val="0C4340"/>
        </w:rPr>
        <w:t>a</w:t>
      </w:r>
      <w:r>
        <w:rPr>
          <w:color w:val="114F4C"/>
        </w:rPr>
        <w:t>a</w:t>
      </w:r>
      <w:r>
        <w:rPr>
          <w:color w:val="135652"/>
        </w:rPr>
        <w:t>a</w:t>
      </w:r>
      <w:r>
        <w:rPr>
          <w:color w:val="125C55"/>
        </w:rPr>
        <w:t>a</w:t>
      </w:r>
      <w:r>
        <w:rPr>
          <w:color w:val="0C5F50"/>
        </w:rPr>
        <w:t>a</w:t>
      </w:r>
      <w:r>
        <w:rPr>
          <w:color w:val="0A6352"/>
        </w:rPr>
        <w:t>a</w:t>
      </w:r>
      <w:r>
        <w:rPr>
          <w:color w:val="096353"/>
        </w:rPr>
        <w:t>a</w:t>
      </w:r>
      <w:r>
        <w:rPr>
          <w:color w:val="056252"/>
        </w:rPr>
        <w:t>a</w:t>
      </w:r>
      <w:r>
        <w:rPr>
          <w:color w:val="046354"/>
        </w:rPr>
        <w:t>a</w:t>
      </w:r>
      <w:r>
        <w:rPr>
          <w:color w:val="056557"/>
        </w:rPr>
        <w:t>a</w:t>
      </w:r>
      <w:r>
        <w:rPr>
          <w:color w:val="056255"/>
        </w:rPr>
        <w:t>a</w:t>
      </w:r>
      <w:r>
        <w:rPr>
          <w:color w:val="035E54"/>
        </w:rPr>
        <w:t>a</w:t>
      </w:r>
      <w:r>
        <w:rPr>
          <w:color w:val="035A52"/>
        </w:rPr>
        <w:t>a</w:t>
      </w:r>
      <w:r>
        <w:rPr>
          <w:color w:val="075754"/>
        </w:rPr>
        <w:t>a</w:t>
      </w:r>
      <w:r>
        <w:rPr>
          <w:color w:val="0C5956"/>
        </w:rPr>
        <w:t>a</w:t>
      </w:r>
      <w:r>
        <w:rPr>
          <w:color w:val="0F5A59"/>
        </w:rPr>
        <w:t>a</w:t>
      </w:r>
      <w:r>
        <w:rPr>
          <w:color w:val="0D5956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A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9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8514F"/>
        </w:rPr>
        <w:t>a</w:t>
      </w:r>
      <w:r>
        <w:rPr>
          <w:color w:val="0A5051"/>
        </w:rPr>
        <w:t>a</w:t>
      </w:r>
      <w:r>
        <w:rPr>
          <w:color w:val="0A5051"/>
        </w:rPr>
        <w:t>a</w:t>
      </w:r>
      <w:r>
        <w:rPr>
          <w:color w:val="0A5051"/>
        </w:rPr>
        <w:t>a</w:t>
      </w:r>
      <w:r>
        <w:rPr>
          <w:color w:val="0A5051"/>
        </w:rPr>
        <w:t>a</w:t>
      </w:r>
      <w:r>
        <w:rPr>
          <w:color w:val="0A5051"/>
        </w:rPr>
        <w:t>a</w:t>
      </w:r>
      <w:r>
        <w:rPr>
          <w:color w:val="0A5051"/>
        </w:rPr>
        <w:t>a</w:t>
      </w:r>
      <w:r>
        <w:rPr>
          <w:color w:val="0A5051"/>
        </w:rPr>
        <w:t>a</w:t>
      </w:r>
      <w:r>
        <w:rPr>
          <w:color w:val="0A5051"/>
        </w:rPr>
        <w:t>a</w:t>
      </w:r>
      <w:r>
        <w:rPr>
          <w:color w:val="094F50"/>
        </w:rPr>
        <w:t>a</w:t>
      </w:r>
      <w:r>
        <w:rPr>
          <w:color w:val="094F50"/>
        </w:rPr>
        <w:t>a</w:t>
      </w:r>
      <w:r>
        <w:rPr>
          <w:color w:val="084E4F"/>
        </w:rPr>
        <w:t>a</w:t>
      </w:r>
      <w:r>
        <w:rPr>
          <w:color w:val="084E4F"/>
        </w:rPr>
        <w:t>a</w:t>
      </w:r>
      <w:r>
        <w:rPr>
          <w:color w:val="094D4F"/>
        </w:rPr>
        <w:t>a</w:t>
      </w:r>
      <w:r>
        <w:rPr>
          <w:color w:val="094D4F"/>
        </w:rPr>
        <w:t>a</w:t>
      </w:r>
      <w:r>
        <w:rPr>
          <w:color w:val="094D4F"/>
        </w:rPr>
        <w:t>a</w:t>
      </w:r>
      <w:r>
        <w:rPr>
          <w:color w:val="084C4E"/>
        </w:rPr>
        <w:t>a</w:t>
      </w:r>
      <w:r>
        <w:rPr>
          <w:color w:val="084C4E"/>
        </w:rPr>
        <w:t>a</w:t>
      </w:r>
      <w:r>
        <w:rPr>
          <w:color w:val="074B4D"/>
        </w:rPr>
        <w:t>a</w:t>
      </w:r>
      <w:r>
        <w:rPr>
          <w:color w:val="094D4F"/>
        </w:rPr>
        <w:t>a</w:t>
      </w:r>
      <w:r>
        <w:rPr>
          <w:color w:val="094D4F"/>
        </w:rPr>
        <w:t>a</w:t>
      </w:r>
      <w:r>
        <w:rPr>
          <w:color w:val="084C4F"/>
        </w:rPr>
        <w:t>a</w:t>
      </w:r>
      <w:r>
        <w:rPr>
          <w:color w:val="084C4E"/>
        </w:rPr>
        <w:t>a</w:t>
      </w:r>
      <w:r>
        <w:rPr>
          <w:color w:val="074B4D"/>
        </w:rPr>
        <w:t>a</w:t>
      </w:r>
      <w:r>
        <w:rPr>
          <w:color w:val="084B4D"/>
        </w:rPr>
        <w:t>a</w:t>
      </w:r>
      <w:r>
        <w:rPr>
          <w:color w:val="0A49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842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63F4A"/>
        </w:rPr>
        <w:t>a</w:t>
      </w:r>
      <w:r>
        <w:rPr>
          <w:color w:val="073D49"/>
        </w:rPr>
        <w:t>a</w:t>
      </w:r>
      <w:r>
        <w:rPr>
          <w:color w:val="0A3E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748"/>
        </w:rPr>
        <w:t>a</w:t>
      </w:r>
      <w:r>
        <w:rPr>
          <w:color w:val="0C37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C3547"/>
        </w:rPr>
        <w:t>a</w:t>
      </w:r>
      <w:r>
        <w:rPr>
          <w:color w:val="0B3547"/>
        </w:rPr>
        <w:t>a</w:t>
      </w:r>
      <w:r>
        <w:rPr>
          <w:color w:val="0B3446"/>
        </w:rPr>
        <w:t>a</w:t>
      </w:r>
      <w:r>
        <w:rPr>
          <w:color w:val="0B3446"/>
        </w:rPr>
        <w:t>a</w:t>
      </w:r>
      <w:r>
        <w:rPr>
          <w:color w:val="0D3348"/>
        </w:rPr>
        <w:t>a</w:t>
      </w:r>
      <w:r>
        <w:rPr>
          <w:color w:val="0D3349"/>
        </w:rPr>
        <w:t>a</w:t>
      </w:r>
      <w:r>
        <w:rPr>
          <w:color w:val="0D3349"/>
        </w:rPr>
        <w:t>a</w:t>
      </w:r>
      <w:r>
        <w:rPr>
          <w:color w:val="0C3248"/>
        </w:rPr>
        <w:t>a</w:t>
      </w:r>
      <w:r>
        <w:rPr>
          <w:color w:val="0C3248"/>
        </w:rPr>
        <w:t>a</w:t>
      </w:r>
      <w:r>
        <w:rPr>
          <w:color w:val="0B3147"/>
        </w:rPr>
        <w:t>a</w:t>
      </w:r>
      <w:r>
        <w:rPr>
          <w:color w:val="0D3349"/>
        </w:rPr>
        <w:t>a</w:t>
      </w:r>
      <w:r>
        <w:rPr>
          <w:color w:val="0D3349"/>
        </w:rPr>
        <w:t>a</w:t>
      </w:r>
      <w:r>
        <w:rPr>
          <w:color w:val="0D3349"/>
        </w:rPr>
        <w:t>a</w:t>
      </w:r>
      <w:r>
        <w:rPr>
          <w:color w:val="0C3248"/>
        </w:rPr>
        <w:t>a</w:t>
      </w:r>
      <w:r>
        <w:rPr>
          <w:color w:val="0B3147"/>
        </w:rPr>
        <w:t>a</w:t>
      </w:r>
      <w:r>
        <w:rPr>
          <w:color w:val="0B31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C3047"/>
        </w:rPr>
        <w:t>a</w:t>
      </w:r>
      <w:r>
        <w:rPr>
          <w:color w:val="0B2F46"/>
        </w:rPr>
        <w:t>a</w:t>
      </w:r>
      <w:r>
        <w:rPr>
          <w:color w:val="0B2F46"/>
        </w:rPr>
        <w:t>a</w:t>
      </w:r>
      <w:r>
        <w:rPr>
          <w:color w:val="0A2E45"/>
        </w:rPr>
        <w:t>a</w:t>
      </w:r>
      <w:r>
        <w:rPr>
          <w:color w:val="0A2E45"/>
        </w:rPr>
        <w:t>a</w:t>
      </w:r>
      <w:r>
        <w:rPr>
          <w:color w:val="0C2E46"/>
        </w:rPr>
        <w:t>a</w:t>
      </w:r>
      <w:r>
        <w:rPr>
          <w:color w:val="0C2E46"/>
        </w:rPr>
        <w:t>a</w:t>
      </w:r>
      <w:r>
        <w:rPr>
          <w:color w:val="0C2E46"/>
        </w:rPr>
        <w:t>a</w:t>
      </w:r>
      <w:r>
        <w:rPr>
          <w:color w:val="0C2E46"/>
        </w:rPr>
        <w:t>a</w:t>
      </w:r>
      <w:r>
        <w:rPr>
          <w:color w:val="0C2E46"/>
        </w:rPr>
        <w:t>a</w:t>
      </w:r>
      <w:r>
        <w:rPr>
          <w:color w:val="0C2E46"/>
        </w:rPr>
        <w:t>a</w:t>
      </w:r>
      <w:r>
        <w:rPr>
          <w:color w:val="0B2E45"/>
        </w:rPr>
        <w:t>a</w:t>
      </w:r>
      <w:r>
        <w:rPr>
          <w:color w:val="0B2D45"/>
        </w:rPr>
        <w:t>a</w:t>
      </w:r>
      <w:r>
        <w:rPr>
          <w:color w:val="0B2D45"/>
        </w:rPr>
        <w:t>a</w:t>
      </w:r>
      <w:r>
        <w:rPr>
          <w:color w:val="0B2D45"/>
        </w:rPr>
        <w:t>a</w:t>
      </w:r>
      <w:r>
        <w:rPr>
          <w:color w:val="0B2D45"/>
        </w:rPr>
        <w:t>a</w:t>
      </w:r>
      <w:r>
        <w:rPr>
          <w:color w:val="0B2D45"/>
        </w:rPr>
        <w:t>a</w:t>
      </w:r>
      <w:r>
        <w:rPr>
          <w:color w:val="0C2D45"/>
        </w:rPr>
        <w:t>a</w:t>
      </w:r>
      <w:r>
        <w:rPr>
          <w:color w:val="0C2C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  <w:r>
        <w:rPr>
          <w:color w:val="0D2B44"/>
        </w:rPr>
        <w:t>a</w:t>
      </w:r>
    </w:p>
    <w:p>
      <w:r>
        <w:rPr>
          <w:color w:val="1DB779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9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67C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1B67F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1FB47D"/>
        </w:rPr>
        <w:t>a</w:t>
      </w:r>
      <w:r>
        <w:rPr>
          <w:color w:val="20B37D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AB07E"/>
        </w:rPr>
        <w:t>a</w:t>
      </w:r>
      <w:r>
        <w:rPr>
          <w:color w:val="29B07D"/>
        </w:rPr>
        <w:t>a</w:t>
      </w:r>
      <w:r>
        <w:rPr>
          <w:color w:val="28B17C"/>
        </w:rPr>
        <w:t>a</w:t>
      </w:r>
      <w:r>
        <w:rPr>
          <w:color w:val="28B17B"/>
        </w:rPr>
        <w:t>a</w:t>
      </w:r>
      <w:r>
        <w:rPr>
          <w:color w:val="28B1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AF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7"/>
        </w:rPr>
        <w:t>a</w:t>
      </w:r>
      <w:r>
        <w:rPr>
          <w:color w:val="2AAA78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BAB7B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9A979"/>
        </w:rPr>
        <w:t>a</w:t>
      </w:r>
      <w:r>
        <w:rPr>
          <w:color w:val="28A979"/>
        </w:rPr>
        <w:t>a</w:t>
      </w:r>
      <w:r>
        <w:rPr>
          <w:color w:val="23AB79"/>
        </w:rPr>
        <w:t>a</w:t>
      </w:r>
      <w:r>
        <w:rPr>
          <w:color w:val="24AF7B"/>
        </w:rPr>
        <w:t>a</w:t>
      </w:r>
      <w:r>
        <w:rPr>
          <w:color w:val="25AC7A"/>
        </w:rPr>
        <w:t>a</w:t>
      </w:r>
      <w:r>
        <w:rPr>
          <w:color w:val="26A877"/>
        </w:rPr>
        <w:t>a</w:t>
      </w:r>
      <w:r>
        <w:rPr>
          <w:color w:val="29A577"/>
        </w:rPr>
        <w:t>a</w:t>
      </w:r>
      <w:r>
        <w:rPr>
          <w:color w:val="2A9E72"/>
        </w:rPr>
        <w:t>a</w:t>
      </w:r>
      <w:r>
        <w:rPr>
          <w:color w:val="2F9B72"/>
        </w:rPr>
        <w:t>a</w:t>
      </w:r>
      <w:r>
        <w:rPr>
          <w:color w:val="3A9E78"/>
        </w:rPr>
        <w:t>a</w:t>
      </w:r>
      <w:r>
        <w:rPr>
          <w:color w:val="45A27E"/>
        </w:rPr>
        <w:t>a</w:t>
      </w:r>
      <w:r>
        <w:rPr>
          <w:color w:val="429977"/>
        </w:rPr>
        <w:t>a</w:t>
      </w:r>
      <w:r>
        <w:rPr>
          <w:color w:val="267757"/>
        </w:rPr>
        <w:t>a</w:t>
      </w:r>
      <w:r>
        <w:rPr>
          <w:color w:val="074525"/>
        </w:rPr>
        <w:t>a</w:t>
      </w:r>
      <w:r>
        <w:rPr>
          <w:color w:val="061F0C"/>
        </w:rPr>
        <w:t>a</w:t>
      </w:r>
      <w:r>
        <w:rPr>
          <w:color w:val="030E07"/>
        </w:rPr>
        <w:t>a</w:t>
      </w:r>
      <w:r>
        <w:rPr>
          <w:color w:val="000401"/>
        </w:rPr>
        <w:t>a</w:t>
      </w:r>
      <w:r>
        <w:rPr>
          <w:color w:val="010402"/>
        </w:rPr>
        <w:t>a</w:t>
      </w:r>
      <w:r>
        <w:rPr>
          <w:color w:val="080908"/>
        </w:rPr>
        <w:t>a</w:t>
      </w:r>
      <w:r>
        <w:rPr>
          <w:color w:val="080707"/>
        </w:rPr>
        <w:t>a</w:t>
      </w:r>
      <w:r>
        <w:rPr>
          <w:color w:val="040101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702"/>
        </w:rPr>
        <w:t>a</w:t>
      </w:r>
      <w:r>
        <w:rPr>
          <w:color w:val="000A02"/>
        </w:rPr>
        <w:t>a</w:t>
      </w:r>
      <w:r>
        <w:rPr>
          <w:color w:val="000902"/>
        </w:rPr>
        <w:t>a</w:t>
      </w:r>
      <w:r>
        <w:rPr>
          <w:color w:val="0008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90001"/>
        </w:rPr>
        <w:t>a</w:t>
      </w:r>
      <w:r>
        <w:rPr>
          <w:color w:val="070000"/>
        </w:rPr>
        <w:t>a</w:t>
      </w:r>
      <w:r>
        <w:rPr>
          <w:color w:val="060402"/>
        </w:rPr>
        <w:t>a</w:t>
      </w:r>
      <w:r>
        <w:rPr>
          <w:color w:val="020804"/>
        </w:rPr>
        <w:t>a</w:t>
      </w:r>
      <w:r>
        <w:rPr>
          <w:color w:val="000702"/>
        </w:rPr>
        <w:t>a</w:t>
      </w:r>
      <w:r>
        <w:rPr>
          <w:color w:val="000903"/>
        </w:rPr>
        <w:t>a</w:t>
      </w:r>
      <w:r>
        <w:rPr>
          <w:color w:val="000C05"/>
        </w:rPr>
        <w:t>a</w:t>
      </w:r>
      <w:r>
        <w:rPr>
          <w:color w:val="082F25"/>
        </w:rPr>
        <w:t>a</w:t>
      </w:r>
      <w:r>
        <w:rPr>
          <w:color w:val="205147"/>
        </w:rPr>
        <w:t>a</w:t>
      </w:r>
      <w:r>
        <w:rPr>
          <w:color w:val="285E55"/>
        </w:rPr>
        <w:t>a</w:t>
      </w:r>
      <w:r>
        <w:rPr>
          <w:color w:val="265F56"/>
        </w:rPr>
        <w:t>a</w:t>
      </w:r>
      <w:r>
        <w:rPr>
          <w:color w:val="28625B"/>
        </w:rPr>
        <w:t>a</w:t>
      </w:r>
      <w:r>
        <w:rPr>
          <w:color w:val="205952"/>
        </w:rPr>
        <w:t>a</w:t>
      </w:r>
      <w:r>
        <w:rPr>
          <w:color w:val="134842"/>
        </w:rPr>
        <w:t>a</w:t>
      </w:r>
      <w:r>
        <w:rPr>
          <w:color w:val="022926"/>
        </w:rPr>
        <w:t>a</w:t>
      </w:r>
      <w:r>
        <w:rPr>
          <w:color w:val="001111"/>
        </w:rPr>
        <w:t>a</w:t>
      </w:r>
      <w:r>
        <w:rPr>
          <w:color w:val="000508"/>
        </w:rPr>
        <w:t>a</w:t>
      </w:r>
      <w:r>
        <w:rPr>
          <w:color w:val="020209"/>
        </w:rPr>
        <w:t>a</w:t>
      </w:r>
      <w:r>
        <w:rPr>
          <w:color w:val="080309"/>
        </w:rPr>
        <w:t>a</w:t>
      </w:r>
      <w:r>
        <w:rPr>
          <w:color w:val="0A0005"/>
        </w:rPr>
        <w:t>a</w:t>
      </w:r>
      <w:r>
        <w:rPr>
          <w:color w:val="0C0004"/>
        </w:rPr>
        <w:t>a</w:t>
      </w:r>
      <w:r>
        <w:rPr>
          <w:color w:val="0A0002"/>
        </w:rPr>
        <w:t>a</w:t>
      </w:r>
      <w:r>
        <w:rPr>
          <w:color w:val="080000"/>
        </w:rPr>
        <w:t>a</w:t>
      </w:r>
      <w:r>
        <w:rPr>
          <w:color w:val="06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000"/>
        </w:rPr>
        <w:t>a</w:t>
      </w:r>
      <w:r>
        <w:rPr>
          <w:color w:val="070000"/>
        </w:rPr>
        <w:t>a</w:t>
      </w:r>
      <w:r>
        <w:rPr>
          <w:color w:val="060100"/>
        </w:rPr>
        <w:t>a</w:t>
      </w:r>
      <w:r>
        <w:rPr>
          <w:color w:val="050000"/>
        </w:rPr>
        <w:t>a</w:t>
      </w:r>
      <w:r>
        <w:rPr>
          <w:color w:val="04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10304"/>
        </w:rPr>
        <w:t>a</w:t>
      </w:r>
      <w:r>
        <w:rPr>
          <w:color w:val="010404"/>
        </w:rPr>
        <w:t>a</w:t>
      </w:r>
      <w:r>
        <w:rPr>
          <w:color w:val="010304"/>
        </w:rPr>
        <w:t>a</w:t>
      </w:r>
      <w:r>
        <w:rPr>
          <w:color w:val="070104"/>
        </w:rPr>
        <w:t>a</w:t>
      </w:r>
      <w:r>
        <w:rPr>
          <w:color w:val="0F0004"/>
        </w:rPr>
        <w:t>a</w:t>
      </w:r>
      <w:r>
        <w:rPr>
          <w:color w:val="0C0007"/>
        </w:rPr>
        <w:t>a</w:t>
      </w:r>
      <w:r>
        <w:rPr>
          <w:color w:val="090007"/>
        </w:rPr>
        <w:t>a</w:t>
      </w:r>
      <w:r>
        <w:rPr>
          <w:color w:val="060308"/>
        </w:rPr>
        <w:t>a</w:t>
      </w:r>
      <w:r>
        <w:rPr>
          <w:color w:val="02060B"/>
        </w:rPr>
        <w:t>a</w:t>
      </w:r>
      <w:r>
        <w:rPr>
          <w:color w:val="00090B"/>
        </w:rPr>
        <w:t>a</w:t>
      </w:r>
      <w:r>
        <w:rPr>
          <w:color w:val="000809"/>
        </w:rPr>
        <w:t>a</w:t>
      </w:r>
      <w:r>
        <w:rPr>
          <w:color w:val="000C0C"/>
        </w:rPr>
        <w:t>a</w:t>
      </w:r>
      <w:r>
        <w:rPr>
          <w:color w:val="00100E"/>
        </w:rPr>
        <w:t>a</w:t>
      </w:r>
      <w:r>
        <w:rPr>
          <w:color w:val="011B18"/>
        </w:rPr>
        <w:t>a</w:t>
      </w:r>
      <w:r>
        <w:rPr>
          <w:color w:val="04302C"/>
        </w:rPr>
        <w:t>a</w:t>
      </w:r>
      <w:r>
        <w:rPr>
          <w:color w:val="0C423B"/>
        </w:rPr>
        <w:t>a</w:t>
      </w:r>
      <w:r>
        <w:rPr>
          <w:color w:val="18584C"/>
        </w:rPr>
        <w:t>a</w:t>
      </w:r>
      <w:r>
        <w:rPr>
          <w:color w:val="165C4E"/>
        </w:rPr>
        <w:t>a</w:t>
      </w:r>
      <w:r>
        <w:rPr>
          <w:color w:val="145D4F"/>
        </w:rPr>
        <w:t>a</w:t>
      </w:r>
      <w:r>
        <w:rPr>
          <w:color w:val="0E5C4F"/>
        </w:rPr>
        <w:t>a</w:t>
      </w:r>
      <w:r>
        <w:rPr>
          <w:color w:val="095C4E"/>
        </w:rPr>
        <w:t>a</w:t>
      </w:r>
      <w:r>
        <w:rPr>
          <w:color w:val="075E50"/>
        </w:rPr>
        <w:t>a</w:t>
      </w:r>
      <w:r>
        <w:rPr>
          <w:color w:val="096053"/>
        </w:rPr>
        <w:t>a</w:t>
      </w:r>
      <w:r>
        <w:rPr>
          <w:color w:val="085E54"/>
        </w:rPr>
        <w:t>a</w:t>
      </w:r>
      <w:r>
        <w:rPr>
          <w:color w:val="0A5D56"/>
        </w:rPr>
        <w:t>a</w:t>
      </w:r>
      <w:r>
        <w:rPr>
          <w:color w:val="0D5C57"/>
        </w:rPr>
        <w:t>a</w:t>
      </w:r>
      <w:r>
        <w:rPr>
          <w:color w:val="0E5A58"/>
        </w:rPr>
        <w:t>a</w:t>
      </w:r>
      <w:r>
        <w:rPr>
          <w:color w:val="0A5453"/>
        </w:rPr>
        <w:t>a</w:t>
      </w:r>
      <w:r>
        <w:rPr>
          <w:color w:val="0B5754"/>
        </w:rPr>
        <w:t>a</w:t>
      </w:r>
      <w:r>
        <w:rPr>
          <w:color w:val="0B5A55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B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95150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E50"/>
        </w:rPr>
        <w:t>a</w:t>
      </w:r>
      <w:r>
        <w:rPr>
          <w:color w:val="084E50"/>
        </w:rPr>
        <w:t>a</w:t>
      </w:r>
      <w:r>
        <w:rPr>
          <w:color w:val="0A4E51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84B4E"/>
        </w:rPr>
        <w:t>a</w:t>
      </w:r>
      <w:r>
        <w:rPr>
          <w:color w:val="0A49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24C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83E4A"/>
        </w:rPr>
        <w:t>a</w:t>
      </w:r>
      <w:r>
        <w:rPr>
          <w:color w:val="0A3D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B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7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B3446"/>
        </w:rPr>
        <w:t>a</w:t>
      </w:r>
      <w:r>
        <w:rPr>
          <w:color w:val="0B3446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C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DB779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CB679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67C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0B37D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AB07E"/>
        </w:rPr>
        <w:t>a</w:t>
      </w:r>
      <w:r>
        <w:rPr>
          <w:color w:val="29B07D"/>
        </w:rPr>
        <w:t>a</w:t>
      </w:r>
      <w:r>
        <w:rPr>
          <w:color w:val="28B17C"/>
        </w:rPr>
        <w:t>a</w:t>
      </w:r>
      <w:r>
        <w:rPr>
          <w:color w:val="28B17B"/>
        </w:rPr>
        <w:t>a</w:t>
      </w:r>
      <w:r>
        <w:rPr>
          <w:color w:val="28B1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AB07B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AAA77"/>
        </w:rPr>
        <w:t>a</w:t>
      </w:r>
      <w:r>
        <w:rPr>
          <w:color w:val="2AAA78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BAB7B"/>
        </w:rPr>
        <w:t>a</w:t>
      </w:r>
      <w:r>
        <w:rPr>
          <w:color w:val="2BAB7B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9A979"/>
        </w:rPr>
        <w:t>a</w:t>
      </w:r>
      <w:r>
        <w:rPr>
          <w:color w:val="28A777"/>
        </w:rPr>
        <w:t>a</w:t>
      </w:r>
      <w:r>
        <w:rPr>
          <w:color w:val="29A677"/>
        </w:rPr>
        <w:t>a</w:t>
      </w:r>
      <w:r>
        <w:rPr>
          <w:color w:val="2AA275"/>
        </w:rPr>
        <w:t>a</w:t>
      </w:r>
      <w:r>
        <w:rPr>
          <w:color w:val="33A378"/>
        </w:rPr>
        <w:t>a</w:t>
      </w:r>
      <w:r>
        <w:rPr>
          <w:color w:val="41A780"/>
        </w:rPr>
        <w:t>a</w:t>
      </w:r>
      <w:r>
        <w:rPr>
          <w:color w:val="409A77"/>
        </w:rPr>
        <w:t>a</w:t>
      </w:r>
      <w:r>
        <w:rPr>
          <w:color w:val="459274"/>
        </w:rPr>
        <w:t>a</w:t>
      </w:r>
      <w:r>
        <w:rPr>
          <w:color w:val="3A7B60"/>
        </w:rPr>
        <w:t>a</w:t>
      </w:r>
      <w:r>
        <w:rPr>
          <w:color w:val="11462E"/>
        </w:rPr>
        <w:t>a</w:t>
      </w:r>
      <w:r>
        <w:rPr>
          <w:color w:val="001D0A"/>
        </w:rPr>
        <w:t>a</w:t>
      </w:r>
      <w:r>
        <w:rPr>
          <w:color w:val="000E00"/>
        </w:rPr>
        <w:t>a</w:t>
      </w:r>
      <w:r>
        <w:rPr>
          <w:color w:val="001000"/>
        </w:rPr>
        <w:t>a</w:t>
      </w:r>
      <w:r>
        <w:rPr>
          <w:color w:val="000C03"/>
        </w:rPr>
        <w:t>a</w:t>
      </w:r>
      <w:r>
        <w:rPr>
          <w:color w:val="050303"/>
        </w:rPr>
        <w:t>a</w:t>
      </w:r>
      <w:r>
        <w:rPr>
          <w:color w:val="110A0C"/>
        </w:rPr>
        <w:t>a</w:t>
      </w:r>
      <w:r>
        <w:rPr>
          <w:color w:val="0F0609"/>
        </w:rPr>
        <w:t>a</w:t>
      </w:r>
      <w:r>
        <w:rPr>
          <w:color w:val="080101"/>
        </w:rPr>
        <w:t>a</w:t>
      </w:r>
      <w:r>
        <w:rPr>
          <w:color w:val="080101"/>
        </w:rPr>
        <w:t>a</w:t>
      </w:r>
      <w:r>
        <w:rPr>
          <w:color w:val="0C0305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3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B0203"/>
        </w:rPr>
        <w:t>a</w:t>
      </w:r>
      <w:r>
        <w:rPr>
          <w:color w:val="030100"/>
        </w:rPr>
        <w:t>a</w:t>
      </w:r>
      <w:r>
        <w:rPr>
          <w:color w:val="020906"/>
        </w:rPr>
        <w:t>a</w:t>
      </w:r>
      <w:r>
        <w:rPr>
          <w:color w:val="000902"/>
        </w:rPr>
        <w:t>a</w:t>
      </w:r>
      <w:r>
        <w:rPr>
          <w:color w:val="001107"/>
        </w:rPr>
        <w:t>a</w:t>
      </w:r>
      <w:r>
        <w:rPr>
          <w:color w:val="032F22"/>
        </w:rPr>
        <w:t>a</w:t>
      </w:r>
      <w:r>
        <w:rPr>
          <w:color w:val="1B5D4D"/>
        </w:rPr>
        <w:t>a</w:t>
      </w:r>
      <w:r>
        <w:rPr>
          <w:color w:val="216D5C"/>
        </w:rPr>
        <w:t>a</w:t>
      </w:r>
      <w:r>
        <w:rPr>
          <w:color w:val="237564"/>
        </w:rPr>
        <w:t>a</w:t>
      </w:r>
      <w:r>
        <w:rPr>
          <w:color w:val="1A6F5F"/>
        </w:rPr>
        <w:t>a</w:t>
      </w:r>
      <w:r>
        <w:rPr>
          <w:color w:val="156A5A"/>
        </w:rPr>
        <w:t>a</w:t>
      </w:r>
      <w:r>
        <w:rPr>
          <w:color w:val="1B7162"/>
        </w:rPr>
        <w:t>a</w:t>
      </w:r>
      <w:r>
        <w:rPr>
          <w:color w:val="288271"/>
        </w:rPr>
        <w:t>a</w:t>
      </w:r>
      <w:r>
        <w:rPr>
          <w:color w:val="1C7161"/>
        </w:rPr>
        <w:t>a</w:t>
      </w:r>
      <w:r>
        <w:rPr>
          <w:color w:val="155F52"/>
        </w:rPr>
        <w:t>a</w:t>
      </w:r>
      <w:r>
        <w:rPr>
          <w:color w:val="0A4138"/>
        </w:rPr>
        <w:t>a</w:t>
      </w:r>
      <w:r>
        <w:rPr>
          <w:color w:val="011410"/>
        </w:rPr>
        <w:t>a</w:t>
      </w:r>
      <w:r>
        <w:rPr>
          <w:color w:val="000607"/>
        </w:rPr>
        <w:t>a</w:t>
      </w:r>
      <w:r>
        <w:rPr>
          <w:color w:val="010508"/>
        </w:rPr>
        <w:t>a</w:t>
      </w:r>
      <w:r>
        <w:rPr>
          <w:color w:val="040105"/>
        </w:rPr>
        <w:t>a</w:t>
      </w:r>
      <w:r>
        <w:rPr>
          <w:color w:val="070004"/>
        </w:rPr>
        <w:t>a</w:t>
      </w:r>
      <w:r>
        <w:rPr>
          <w:color w:val="080002"/>
        </w:rPr>
        <w:t>a</w:t>
      </w:r>
      <w:r>
        <w:rPr>
          <w:color w:val="0700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90000"/>
        </w:rPr>
        <w:t>a</w:t>
      </w:r>
      <w:r>
        <w:rPr>
          <w:color w:val="090000"/>
        </w:rPr>
        <w:t>a</w:t>
      </w:r>
      <w:r>
        <w:rPr>
          <w:color w:val="090000"/>
        </w:rPr>
        <w:t>a</w:t>
      </w:r>
      <w:r>
        <w:rPr>
          <w:color w:val="060000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00504"/>
        </w:rPr>
        <w:t>a</w:t>
      </w:r>
      <w:r>
        <w:rPr>
          <w:color w:val="000606"/>
        </w:rPr>
        <w:t>a</w:t>
      </w:r>
      <w:r>
        <w:rPr>
          <w:color w:val="000606"/>
        </w:rPr>
        <w:t>a</w:t>
      </w:r>
      <w:r>
        <w:rPr>
          <w:color w:val="000506"/>
        </w:rPr>
        <w:t>a</w:t>
      </w:r>
      <w:r>
        <w:rPr>
          <w:color w:val="050306"/>
        </w:rPr>
        <w:t>a</w:t>
      </w:r>
      <w:r>
        <w:rPr>
          <w:color w:val="0A0006"/>
        </w:rPr>
        <w:t>a</w:t>
      </w:r>
      <w:r>
        <w:rPr>
          <w:color w:val="070003"/>
        </w:rPr>
        <w:t>a</w:t>
      </w:r>
      <w:r>
        <w:rPr>
          <w:color w:val="040002"/>
        </w:rPr>
        <w:t>a</w:t>
      </w:r>
      <w:r>
        <w:rPr>
          <w:color w:val="020003"/>
        </w:rPr>
        <w:t>a</w:t>
      </w:r>
      <w:r>
        <w:rPr>
          <w:color w:val="020306"/>
        </w:rPr>
        <w:t>a</w:t>
      </w:r>
      <w:r>
        <w:rPr>
          <w:color w:val="010406"/>
        </w:rPr>
        <w:t>a</w:t>
      </w:r>
      <w:r>
        <w:rPr>
          <w:color w:val="000304"/>
        </w:rPr>
        <w:t>a</w:t>
      </w:r>
      <w:r>
        <w:rPr>
          <w:color w:val="000504"/>
        </w:rPr>
        <w:t>a</w:t>
      </w:r>
      <w:r>
        <w:rPr>
          <w:color w:val="000604"/>
        </w:rPr>
        <w:t>a</w:t>
      </w:r>
      <w:r>
        <w:rPr>
          <w:color w:val="000604"/>
        </w:rPr>
        <w:t>a</w:t>
      </w:r>
      <w:r>
        <w:rPr>
          <w:color w:val="000805"/>
        </w:rPr>
        <w:t>a</w:t>
      </w:r>
      <w:r>
        <w:rPr>
          <w:color w:val="000D09"/>
        </w:rPr>
        <w:t>a</w:t>
      </w:r>
      <w:r>
        <w:rPr>
          <w:color w:val="011C16"/>
        </w:rPr>
        <w:t>a</w:t>
      </w:r>
      <w:r>
        <w:rPr>
          <w:color w:val="0A2F29"/>
        </w:rPr>
        <w:t>a</w:t>
      </w:r>
      <w:r>
        <w:rPr>
          <w:color w:val="18463E"/>
        </w:rPr>
        <w:t>a</w:t>
      </w:r>
      <w:r>
        <w:rPr>
          <w:color w:val="1E544B"/>
        </w:rPr>
        <w:t>a</w:t>
      </w:r>
      <w:r>
        <w:rPr>
          <w:color w:val="19584E"/>
        </w:rPr>
        <w:t>a</w:t>
      </w:r>
      <w:r>
        <w:rPr>
          <w:color w:val="135A4F"/>
        </w:rPr>
        <w:t>a</w:t>
      </w:r>
      <w:r>
        <w:rPr>
          <w:color w:val="0B584B"/>
        </w:rPr>
        <w:t>a</w:t>
      </w:r>
      <w:r>
        <w:rPr>
          <w:color w:val="09584D"/>
        </w:rPr>
        <w:t>a</w:t>
      </w:r>
      <w:r>
        <w:rPr>
          <w:color w:val="085850"/>
        </w:rPr>
        <w:t>a</w:t>
      </w:r>
      <w:r>
        <w:rPr>
          <w:color w:val="0A5953"/>
        </w:rPr>
        <w:t>a</w:t>
      </w:r>
      <w:r>
        <w:rPr>
          <w:color w:val="0A5954"/>
        </w:rPr>
        <w:t>a</w:t>
      </w:r>
      <w:r>
        <w:rPr>
          <w:color w:val="0C5854"/>
        </w:rPr>
        <w:t>a</w:t>
      </w:r>
      <w:r>
        <w:rPr>
          <w:color w:val="0B5955"/>
        </w:rPr>
        <w:t>a</w:t>
      </w:r>
      <w:r>
        <w:rPr>
          <w:color w:val="0B5A55"/>
        </w:rPr>
        <w:t>a</w:t>
      </w:r>
      <w:r>
        <w:rPr>
          <w:color w:val="0B5A55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B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95151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E50"/>
        </w:rPr>
        <w:t>a</w:t>
      </w:r>
      <w:r>
        <w:rPr>
          <w:color w:val="084E50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84B4E"/>
        </w:rPr>
        <w:t>a</w:t>
      </w:r>
      <w:r>
        <w:rPr>
          <w:color w:val="0A49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24C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63F4A"/>
        </w:rPr>
        <w:t>a</w:t>
      </w:r>
      <w:r>
        <w:rPr>
          <w:color w:val="083E4A"/>
        </w:rPr>
        <w:t>a</w:t>
      </w:r>
      <w:r>
        <w:rPr>
          <w:color w:val="093D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B3446"/>
        </w:rPr>
        <w:t>a</w:t>
      </w:r>
      <w:r>
        <w:rPr>
          <w:color w:val="0B3446"/>
        </w:rPr>
        <w:t>a</w:t>
      </w:r>
      <w:r>
        <w:rPr>
          <w:color w:val="0E34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C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DB779"/>
        </w:rPr>
        <w:t>a</w:t>
      </w:r>
      <w:r>
        <w:rPr>
          <w:color w:val="1CB678"/>
        </w:rPr>
        <w:t>a</w:t>
      </w:r>
      <w:r>
        <w:rPr>
          <w:color w:val="1CB678"/>
        </w:rPr>
        <w:t>a</w:t>
      </w:r>
      <w:r>
        <w:rPr>
          <w:color w:val="1DB77A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77D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57E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2B780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1B47E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AB07E"/>
        </w:rPr>
        <w:t>a</w:t>
      </w:r>
      <w:r>
        <w:rPr>
          <w:color w:val="2AB17D"/>
        </w:rPr>
        <w:t>a</w:t>
      </w:r>
      <w:r>
        <w:rPr>
          <w:color w:val="29B27D"/>
        </w:rPr>
        <w:t>a</w:t>
      </w:r>
      <w:r>
        <w:rPr>
          <w:color w:val="29B27C"/>
        </w:rPr>
        <w:t>a</w:t>
      </w:r>
      <w:r>
        <w:rPr>
          <w:color w:val="29B27C"/>
        </w:rPr>
        <w:t>a</w:t>
      </w:r>
      <w:r>
        <w:rPr>
          <w:color w:val="2BB17C"/>
        </w:rPr>
        <w:t>a</w:t>
      </w:r>
      <w:r>
        <w:rPr>
          <w:color w:val="2BB17C"/>
        </w:rPr>
        <w:t>a</w:t>
      </w:r>
      <w:r>
        <w:rPr>
          <w:color w:val="2B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0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CAC79"/>
        </w:rPr>
        <w:t>a</w:t>
      </w:r>
      <w:r>
        <w:rPr>
          <w:color w:val="2CAC79"/>
        </w:rPr>
        <w:t>a</w:t>
      </w:r>
      <w:r>
        <w:rPr>
          <w:color w:val="2BAB78"/>
        </w:rPr>
        <w:t>a</w:t>
      </w:r>
      <w:r>
        <w:rPr>
          <w:color w:val="2BAB78"/>
        </w:rPr>
        <w:t>a</w:t>
      </w:r>
      <w:r>
        <w:rPr>
          <w:color w:val="2BAB79"/>
        </w:rPr>
        <w:t>a</w:t>
      </w:r>
      <w:r>
        <w:rPr>
          <w:color w:val="2BAB7B"/>
        </w:rPr>
        <w:t>a</w:t>
      </w:r>
      <w:r>
        <w:rPr>
          <w:color w:val="2BAB7B"/>
        </w:rPr>
        <w:t>a</w:t>
      </w:r>
      <w:r>
        <w:rPr>
          <w:color w:val="2BAB7B"/>
        </w:rPr>
        <w:t>a</w:t>
      </w:r>
      <w:r>
        <w:rPr>
          <w:color w:val="2BAB7B"/>
        </w:rPr>
        <w:t>a</w:t>
      </w:r>
      <w:r>
        <w:rPr>
          <w:color w:val="2BAB7B"/>
        </w:rPr>
        <w:t>a</w:t>
      </w:r>
      <w:r>
        <w:rPr>
          <w:color w:val="2BAB7B"/>
        </w:rPr>
        <w:t>a</w:t>
      </w:r>
      <w:r>
        <w:rPr>
          <w:color w:val="2CAC7C"/>
        </w:rPr>
        <w:t>a</w:t>
      </w:r>
      <w:r>
        <w:rPr>
          <w:color w:val="2BAB7B"/>
        </w:rPr>
        <w:t>a</w:t>
      </w:r>
      <w:r>
        <w:rPr>
          <w:color w:val="2BAB7B"/>
        </w:rPr>
        <w:t>a</w:t>
      </w:r>
      <w:r>
        <w:rPr>
          <w:color w:val="2AAA7A"/>
        </w:rPr>
        <w:t>a</w:t>
      </w:r>
      <w:r>
        <w:rPr>
          <w:color w:val="2AAA7A"/>
        </w:rPr>
        <w:t>a</w:t>
      </w:r>
      <w:r>
        <w:rPr>
          <w:color w:val="2BA97A"/>
        </w:rPr>
        <w:t>a</w:t>
      </w:r>
      <w:r>
        <w:rPr>
          <w:color w:val="2CA175"/>
        </w:rPr>
        <w:t>a</w:t>
      </w:r>
      <w:r>
        <w:rPr>
          <w:color w:val="38A67D"/>
        </w:rPr>
        <w:t>a</w:t>
      </w:r>
      <w:r>
        <w:rPr>
          <w:color w:val="3DA37C"/>
        </w:rPr>
        <w:t>a</w:t>
      </w:r>
      <w:r>
        <w:rPr>
          <w:color w:val="399572"/>
        </w:rPr>
        <w:t>a</w:t>
      </w:r>
      <w:r>
        <w:rPr>
          <w:color w:val="328262"/>
        </w:rPr>
        <w:t>a</w:t>
      </w:r>
      <w:r>
        <w:rPr>
          <w:color w:val="235F45"/>
        </w:rPr>
        <w:t>a</w:t>
      </w:r>
      <w:r>
        <w:rPr>
          <w:color w:val="0E3520"/>
        </w:rPr>
        <w:t>a</w:t>
      </w:r>
      <w:r>
        <w:rPr>
          <w:color w:val="001C0B"/>
        </w:rPr>
        <w:t>a</w:t>
      </w:r>
      <w:r>
        <w:rPr>
          <w:color w:val="001004"/>
        </w:rPr>
        <w:t>a</w:t>
      </w:r>
      <w:r>
        <w:rPr>
          <w:color w:val="030700"/>
        </w:rPr>
        <w:t>a</w:t>
      </w:r>
      <w:r>
        <w:rPr>
          <w:color w:val="050400"/>
        </w:rPr>
        <w:t>a</w:t>
      </w:r>
      <w:r>
        <w:rPr>
          <w:color w:val="060300"/>
        </w:rPr>
        <w:t>a</w:t>
      </w:r>
      <w:r>
        <w:rPr>
          <w:color w:val="050201"/>
        </w:rPr>
        <w:t>a</w:t>
      </w:r>
      <w:r>
        <w:rPr>
          <w:color w:val="030403"/>
        </w:rPr>
        <w:t>a</w:t>
      </w:r>
      <w:r>
        <w:rPr>
          <w:color w:val="030503"/>
        </w:rPr>
        <w:t>a</w:t>
      </w:r>
      <w:r>
        <w:rPr>
          <w:color w:val="030504"/>
        </w:rPr>
        <w:t>a</w:t>
      </w:r>
      <w:r>
        <w:rPr>
          <w:color w:val="090506"/>
        </w:rPr>
        <w:t>a</w:t>
      </w:r>
      <w:r>
        <w:rPr>
          <w:color w:val="090405"/>
        </w:rPr>
        <w:t>a</w:t>
      </w:r>
      <w:r>
        <w:rPr>
          <w:color w:val="050000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50102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601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4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80101"/>
        </w:rPr>
        <w:t>a</w:t>
      </w:r>
      <w:r>
        <w:rPr>
          <w:color w:val="040505"/>
        </w:rPr>
        <w:t>a</w:t>
      </w:r>
      <w:r>
        <w:rPr>
          <w:color w:val="000A05"/>
        </w:rPr>
        <w:t>a</w:t>
      </w:r>
      <w:r>
        <w:rPr>
          <w:color w:val="00150B"/>
        </w:rPr>
        <w:t>a</w:t>
      </w:r>
      <w:r>
        <w:rPr>
          <w:color w:val="063628"/>
        </w:rPr>
        <w:t>a</w:t>
      </w:r>
      <w:r>
        <w:rPr>
          <w:color w:val="1A6855"/>
        </w:rPr>
        <w:t>a</w:t>
      </w:r>
      <w:r>
        <w:rPr>
          <w:color w:val="1C7A63"/>
        </w:rPr>
        <w:t>a</w:t>
      </w:r>
      <w:r>
        <w:rPr>
          <w:color w:val="107861"/>
        </w:rPr>
        <w:t>a</w:t>
      </w:r>
      <w:r>
        <w:rPr>
          <w:color w:val="0A7861"/>
        </w:rPr>
        <w:t>a</w:t>
      </w:r>
      <w:r>
        <w:rPr>
          <w:color w:val="0C7B65"/>
        </w:rPr>
        <w:t>a</w:t>
      </w:r>
      <w:r>
        <w:rPr>
          <w:color w:val="0D7A66"/>
        </w:rPr>
        <w:t>a</w:t>
      </w:r>
      <w:r>
        <w:rPr>
          <w:color w:val="087561"/>
        </w:rPr>
        <w:t>a</w:t>
      </w:r>
      <w:r>
        <w:rPr>
          <w:color w:val="06765F"/>
        </w:rPr>
        <w:t>a</w:t>
      </w:r>
      <w:r>
        <w:rPr>
          <w:color w:val="06785F"/>
        </w:rPr>
        <w:t>a</w:t>
      </w:r>
      <w:r>
        <w:rPr>
          <w:color w:val="177965"/>
        </w:rPr>
        <w:t>a</w:t>
      </w:r>
      <w:r>
        <w:rPr>
          <w:color w:val="1E6C5E"/>
        </w:rPr>
        <w:t>a</w:t>
      </w:r>
      <w:r>
        <w:rPr>
          <w:color w:val="0E443B"/>
        </w:rPr>
        <w:t>a</w:t>
      </w:r>
      <w:r>
        <w:rPr>
          <w:color w:val="001713"/>
        </w:rPr>
        <w:t>a</w:t>
      </w:r>
      <w:r>
        <w:rPr>
          <w:color w:val="000606"/>
        </w:rPr>
        <w:t>a</w:t>
      </w:r>
      <w:r>
        <w:rPr>
          <w:color w:val="000405"/>
        </w:rPr>
        <w:t>a</w:t>
      </w:r>
      <w:r>
        <w:rPr>
          <w:color w:val="030104"/>
        </w:rPr>
        <w:t>a</w:t>
      </w:r>
      <w:r>
        <w:rPr>
          <w:color w:val="040102"/>
        </w:rPr>
        <w:t>a</w:t>
      </w:r>
      <w:r>
        <w:rPr>
          <w:color w:val="0401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50100"/>
        </w:rPr>
        <w:t>a</w:t>
      </w:r>
      <w:r>
        <w:rPr>
          <w:color w:val="050101"/>
        </w:rPr>
        <w:t>a</w:t>
      </w:r>
      <w:r>
        <w:rPr>
          <w:color w:val="040101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00405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203"/>
        </w:rPr>
        <w:t>a</w:t>
      </w:r>
      <w:r>
        <w:rPr>
          <w:color w:val="010202"/>
        </w:rPr>
        <w:t>a</w:t>
      </w:r>
      <w:r>
        <w:rPr>
          <w:color w:val="010403"/>
        </w:rPr>
        <w:t>a</w:t>
      </w:r>
      <w:r>
        <w:rPr>
          <w:color w:val="020505"/>
        </w:rPr>
        <w:t>a</w:t>
      </w:r>
      <w:r>
        <w:rPr>
          <w:color w:val="010404"/>
        </w:rPr>
        <w:t>a</w:t>
      </w:r>
      <w:r>
        <w:rPr>
          <w:color w:val="000203"/>
        </w:rPr>
        <w:t>a</w:t>
      </w:r>
      <w:r>
        <w:rPr>
          <w:color w:val="010201"/>
        </w:rPr>
        <w:t>a</w:t>
      </w:r>
      <w:r>
        <w:rPr>
          <w:color w:val="020302"/>
        </w:rPr>
        <w:t>a</w:t>
      </w:r>
      <w:r>
        <w:rPr>
          <w:color w:val="040403"/>
        </w:rPr>
        <w:t>a</w:t>
      </w:r>
      <w:r>
        <w:rPr>
          <w:color w:val="030403"/>
        </w:rPr>
        <w:t>a</w:t>
      </w:r>
      <w:r>
        <w:rPr>
          <w:color w:val="020201"/>
        </w:rPr>
        <w:t>a</w:t>
      </w:r>
      <w:r>
        <w:rPr>
          <w:color w:val="050301"/>
        </w:rPr>
        <w:t>a</w:t>
      </w:r>
      <w:r>
        <w:rPr>
          <w:color w:val="070503"/>
        </w:rPr>
        <w:t>a</w:t>
      </w:r>
      <w:r>
        <w:rPr>
          <w:color w:val="060305"/>
        </w:rPr>
        <w:t>a</w:t>
      </w:r>
      <w:r>
        <w:rPr>
          <w:color w:val="020809"/>
        </w:rPr>
        <w:t>a</w:t>
      </w:r>
      <w:r>
        <w:rPr>
          <w:color w:val="031211"/>
        </w:rPr>
        <w:t>a</w:t>
      </w:r>
      <w:r>
        <w:rPr>
          <w:color w:val="08211D"/>
        </w:rPr>
        <w:t>a</w:t>
      </w:r>
      <w:r>
        <w:rPr>
          <w:color w:val="0D3730"/>
        </w:rPr>
        <w:t>a</w:t>
      </w:r>
      <w:r>
        <w:rPr>
          <w:color w:val="124A42"/>
        </w:rPr>
        <w:t>a</w:t>
      </w:r>
      <w:r>
        <w:rPr>
          <w:color w:val="14564D"/>
        </w:rPr>
        <w:t>a</w:t>
      </w:r>
      <w:r>
        <w:rPr>
          <w:color w:val="125B51"/>
        </w:rPr>
        <w:t>a</w:t>
      </w:r>
      <w:r>
        <w:rPr>
          <w:color w:val="0D5C52"/>
        </w:rPr>
        <w:t>a</w:t>
      </w:r>
      <w:r>
        <w:rPr>
          <w:color w:val="085750"/>
        </w:rPr>
        <w:t>a</w:t>
      </w:r>
      <w:r>
        <w:rPr>
          <w:color w:val="05574F"/>
        </w:rPr>
        <w:t>a</w:t>
      </w:r>
      <w:r>
        <w:rPr>
          <w:color w:val="0A5C55"/>
        </w:rPr>
        <w:t>a</w:t>
      </w:r>
      <w:r>
        <w:rPr>
          <w:color w:val="0C5C56"/>
        </w:rPr>
        <w:t>a</w:t>
      </w:r>
      <w:r>
        <w:rPr>
          <w:color w:val="0B5A55"/>
        </w:rPr>
        <w:t>a</w:t>
      </w:r>
      <w:r>
        <w:rPr>
          <w:color w:val="0B5A55"/>
        </w:rPr>
        <w:t>a</w:t>
      </w:r>
      <w:r>
        <w:rPr>
          <w:color w:val="0B5A55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A5954"/>
        </w:rPr>
        <w:t>a</w:t>
      </w:r>
      <w:r>
        <w:rPr>
          <w:color w:val="095853"/>
        </w:rPr>
        <w:t>a</w:t>
      </w:r>
      <w:r>
        <w:rPr>
          <w:color w:val="095853"/>
        </w:rPr>
        <w:t>a</w:t>
      </w:r>
      <w:r>
        <w:rPr>
          <w:color w:val="085752"/>
        </w:rPr>
        <w:t>a</w:t>
      </w:r>
      <w:r>
        <w:rPr>
          <w:color w:val="085752"/>
        </w:rPr>
        <w:t>a</w:t>
      </w:r>
      <w:r>
        <w:rPr>
          <w:color w:val="075651"/>
        </w:rPr>
        <w:t>a</w:t>
      </w:r>
      <w:r>
        <w:rPr>
          <w:color w:val="075651"/>
        </w:rPr>
        <w:t>a</w:t>
      </w:r>
      <w:r>
        <w:rPr>
          <w:color w:val="0B5652"/>
        </w:rPr>
        <w:t>a</w:t>
      </w:r>
      <w:r>
        <w:rPr>
          <w:color w:val="0B5652"/>
        </w:rPr>
        <w:t>a</w:t>
      </w:r>
      <w:r>
        <w:rPr>
          <w:color w:val="0A5551"/>
        </w:rPr>
        <w:t>a</w:t>
      </w:r>
      <w:r>
        <w:rPr>
          <w:color w:val="0A5551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95450"/>
        </w:rPr>
        <w:t>a</w:t>
      </w:r>
      <w:r>
        <w:rPr>
          <w:color w:val="08534F"/>
        </w:rPr>
        <w:t>a</w:t>
      </w:r>
      <w:r>
        <w:rPr>
          <w:color w:val="08534F"/>
        </w:rPr>
        <w:t>a</w:t>
      </w:r>
      <w:r>
        <w:rPr>
          <w:color w:val="07524E"/>
        </w:rPr>
        <w:t>a</w:t>
      </w:r>
      <w:r>
        <w:rPr>
          <w:color w:val="07524E"/>
        </w:rPr>
        <w:t>a</w:t>
      </w:r>
      <w:r>
        <w:rPr>
          <w:color w:val="095151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E50"/>
        </w:rPr>
        <w:t>a</w:t>
      </w:r>
      <w:r>
        <w:rPr>
          <w:color w:val="084E50"/>
        </w:rPr>
        <w:t>a</w:t>
      </w:r>
      <w:r>
        <w:rPr>
          <w:color w:val="0B4F52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74B4E"/>
        </w:rPr>
        <w:t>a</w:t>
      </w:r>
      <w:r>
        <w:rPr>
          <w:color w:val="084B4E"/>
        </w:rPr>
        <w:t>a</w:t>
      </w:r>
      <w:r>
        <w:rPr>
          <w:color w:val="0A49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3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C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D3B4B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C3547"/>
        </w:rPr>
        <w:t>a</w:t>
      </w:r>
      <w:r>
        <w:rPr>
          <w:color w:val="0C3547"/>
        </w:rPr>
        <w:t>a</w:t>
      </w:r>
      <w:r>
        <w:rPr>
          <w:color w:val="0B3446"/>
        </w:rPr>
        <w:t>a</w:t>
      </w:r>
      <w:r>
        <w:rPr>
          <w:color w:val="0B3446"/>
        </w:rPr>
        <w:t>a</w:t>
      </w:r>
      <w:r>
        <w:rPr>
          <w:color w:val="0F354C"/>
        </w:rPr>
        <w:t>a</w:t>
      </w:r>
      <w:r>
        <w:rPr>
          <w:color w:val="0E34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C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DB779"/>
        </w:rPr>
        <w:t>a</w:t>
      </w:r>
      <w:r>
        <w:rPr>
          <w:color w:val="1CB778"/>
        </w:rPr>
        <w:t>a</w:t>
      </w:r>
      <w:r>
        <w:rPr>
          <w:color w:val="1CB678"/>
        </w:rPr>
        <w:t>a</w:t>
      </w:r>
      <w:r>
        <w:rPr>
          <w:color w:val="1CB77A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D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D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D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D"/>
        </w:rPr>
        <w:t>a</w:t>
      </w:r>
      <w:r>
        <w:rPr>
          <w:color w:val="1FB77E"/>
        </w:rPr>
        <w:t>a</w:t>
      </w:r>
      <w:r>
        <w:rPr>
          <w:color w:val="1FB67F"/>
        </w:rPr>
        <w:t>a</w:t>
      </w:r>
      <w:r>
        <w:rPr>
          <w:color w:val="1FB7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7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6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57E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2B780"/>
        </w:rPr>
        <w:t>a</w:t>
      </w:r>
      <w:r>
        <w:rPr>
          <w:color w:val="22B780"/>
        </w:rPr>
        <w:t>a</w:t>
      </w:r>
      <w:r>
        <w:rPr>
          <w:color w:val="21B67F"/>
        </w:rPr>
        <w:t>a</w:t>
      </w:r>
      <w:r>
        <w:rPr>
          <w:color w:val="21B67F"/>
        </w:rPr>
        <w:t>a</w:t>
      </w:r>
      <w:r>
        <w:rPr>
          <w:color w:val="20B57E"/>
        </w:rPr>
        <w:t>a</w:t>
      </w:r>
      <w:r>
        <w:rPr>
          <w:color w:val="20B57E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2AF7B"/>
        </w:rPr>
        <w:t>a</w:t>
      </w:r>
      <w:r>
        <w:rPr>
          <w:color w:val="22AF7B"/>
        </w:rPr>
        <w:t>a</w:t>
      </w:r>
      <w:r>
        <w:rPr>
          <w:color w:val="23B07C"/>
        </w:rPr>
        <w:t>a</w:t>
      </w:r>
      <w:r>
        <w:rPr>
          <w:color w:val="23B07C"/>
        </w:rPr>
        <w:t>a</w:t>
      </w:r>
      <w:r>
        <w:rPr>
          <w:color w:val="24B17D"/>
        </w:rPr>
        <w:t>a</w:t>
      </w:r>
      <w:r>
        <w:rPr>
          <w:color w:val="24B17D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5B2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9B07E"/>
        </w:rPr>
        <w:t>a</w:t>
      </w:r>
      <w:r>
        <w:rPr>
          <w:color w:val="2AB07E"/>
        </w:rPr>
        <w:t>a</w:t>
      </w:r>
      <w:r>
        <w:rPr>
          <w:color w:val="2AB07D"/>
        </w:rPr>
        <w:t>a</w:t>
      </w:r>
      <w:r>
        <w:rPr>
          <w:color w:val="2AB17D"/>
        </w:rPr>
        <w:t>a</w:t>
      </w:r>
      <w:r>
        <w:rPr>
          <w:color w:val="2AB17C"/>
        </w:rPr>
        <w:t>a</w:t>
      </w:r>
      <w:r>
        <w:rPr>
          <w:color w:val="2AB17C"/>
        </w:rPr>
        <w:t>a</w:t>
      </w:r>
      <w:r>
        <w:rPr>
          <w:color w:val="2BB17C"/>
        </w:rPr>
        <w:t>a</w:t>
      </w:r>
      <w:r>
        <w:rPr>
          <w:color w:val="2B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CB1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DB07C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07C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D"/>
        </w:rPr>
        <w:t>a</w:t>
      </w:r>
      <w:r>
        <w:rPr>
          <w:color w:val="2EAE7B"/>
        </w:rPr>
        <w:t>a</w:t>
      </w:r>
      <w:r>
        <w:rPr>
          <w:color w:val="2EAE7B"/>
        </w:rPr>
        <w:t>a</w:t>
      </w:r>
      <w:r>
        <w:rPr>
          <w:color w:val="2DAD7B"/>
        </w:rPr>
        <w:t>a</w:t>
      </w:r>
      <w:r>
        <w:rPr>
          <w:color w:val="2DAD7A"/>
        </w:rPr>
        <w:t>a</w:t>
      </w:r>
      <w:r>
        <w:rPr>
          <w:color w:val="2DAD7B"/>
        </w:rPr>
        <w:t>a</w:t>
      </w:r>
      <w:r>
        <w:rPr>
          <w:color w:val="2DAD7B"/>
        </w:rPr>
        <w:t>a</w:t>
      </w:r>
      <w:r>
        <w:rPr>
          <w:color w:val="2DAD7A"/>
        </w:rPr>
        <w:t>a</w:t>
      </w:r>
      <w:r>
        <w:rPr>
          <w:color w:val="2DAD7B"/>
        </w:rPr>
        <w:t>a</w:t>
      </w:r>
      <w:r>
        <w:rPr>
          <w:color w:val="2DAD7A"/>
        </w:rPr>
        <w:t>a</w:t>
      </w:r>
      <w:r>
        <w:rPr>
          <w:color w:val="2DAD7B"/>
        </w:rPr>
        <w:t>a</w:t>
      </w:r>
      <w:r>
        <w:rPr>
          <w:color w:val="2BAD79"/>
        </w:rPr>
        <w:t>a</w:t>
      </w:r>
      <w:r>
        <w:rPr>
          <w:color w:val="2BAD78"/>
        </w:rPr>
        <w:t>a</w:t>
      </w:r>
      <w:r>
        <w:rPr>
          <w:color w:val="2CAC79"/>
        </w:rPr>
        <w:t>a</w:t>
      </w:r>
      <w:r>
        <w:rPr>
          <w:color w:val="2EAB79"/>
        </w:rPr>
        <w:t>a</w:t>
      </w:r>
      <w:r>
        <w:rPr>
          <w:color w:val="2FAB79"/>
        </w:rPr>
        <w:t>a</w:t>
      </w:r>
      <w:r>
        <w:rPr>
          <w:color w:val="2FAB79"/>
        </w:rPr>
        <w:t>a</w:t>
      </w:r>
      <w:r>
        <w:rPr>
          <w:color w:val="2FAB7A"/>
        </w:rPr>
        <w:t>a</w:t>
      </w:r>
      <w:r>
        <w:rPr>
          <w:color w:val="30AC7A"/>
        </w:rPr>
        <w:t>a</w:t>
      </w:r>
      <w:r>
        <w:rPr>
          <w:color w:val="2FAC7A"/>
        </w:rPr>
        <w:t>a</w:t>
      </w:r>
      <w:r>
        <w:rPr>
          <w:color w:val="2CAC79"/>
        </w:rPr>
        <w:t>a</w:t>
      </w:r>
      <w:r>
        <w:rPr>
          <w:color w:val="2AAC78"/>
        </w:rPr>
        <w:t>a</w:t>
      </w:r>
      <w:r>
        <w:rPr>
          <w:color w:val="29AC78"/>
        </w:rPr>
        <w:t>a</w:t>
      </w:r>
      <w:r>
        <w:rPr>
          <w:color w:val="2AAB7A"/>
        </w:rPr>
        <w:t>a</w:t>
      </w:r>
      <w:r>
        <w:rPr>
          <w:color w:val="2CAA7B"/>
        </w:rPr>
        <w:t>a</w:t>
      </w:r>
      <w:r>
        <w:rPr>
          <w:color w:val="2CAA7B"/>
        </w:rPr>
        <w:t>a</w:t>
      </w:r>
      <w:r>
        <w:rPr>
          <w:color w:val="2BAB7B"/>
        </w:rPr>
        <w:t>a</w:t>
      </w:r>
      <w:r>
        <w:rPr>
          <w:color w:val="2AAB7B"/>
        </w:rPr>
        <w:t>a</w:t>
      </w:r>
      <w:r>
        <w:rPr>
          <w:color w:val="29AB7B"/>
        </w:rPr>
        <w:t>a</w:t>
      </w:r>
      <w:r>
        <w:rPr>
          <w:color w:val="29AC7B"/>
        </w:rPr>
        <w:t>a</w:t>
      </w:r>
      <w:r>
        <w:rPr>
          <w:color w:val="2BAC7C"/>
        </w:rPr>
        <w:t>a</w:t>
      </w:r>
      <w:r>
        <w:rPr>
          <w:color w:val="2CAC7C"/>
        </w:rPr>
        <w:t>a</w:t>
      </w:r>
      <w:r>
        <w:rPr>
          <w:color w:val="2DAA7B"/>
        </w:rPr>
        <w:t>a</w:t>
      </w:r>
      <w:r>
        <w:rPr>
          <w:color w:val="2EA97B"/>
        </w:rPr>
        <w:t>a</w:t>
      </w:r>
      <w:r>
        <w:rPr>
          <w:color w:val="2EA87A"/>
        </w:rPr>
        <w:t>a</w:t>
      </w:r>
      <w:r>
        <w:rPr>
          <w:color w:val="33A57A"/>
        </w:rPr>
        <w:t>a</w:t>
      </w:r>
      <w:r>
        <w:rPr>
          <w:color w:val="3E9D78"/>
        </w:rPr>
        <w:t>a</w:t>
      </w:r>
      <w:r>
        <w:rPr>
          <w:color w:val="429374"/>
        </w:rPr>
        <w:t>a</w:t>
      </w:r>
      <w:r>
        <w:rPr>
          <w:color w:val="256E52"/>
        </w:rPr>
        <w:t>a</w:t>
      </w:r>
      <w:r>
        <w:rPr>
          <w:color w:val="0F3F25"/>
        </w:rPr>
        <w:t>a</w:t>
      </w:r>
      <w:r>
        <w:rPr>
          <w:color w:val="072613"/>
        </w:rPr>
        <w:t>a</w:t>
      </w:r>
      <w:r>
        <w:rPr>
          <w:color w:val="001506"/>
        </w:rPr>
        <w:t>a</w:t>
      </w:r>
      <w:r>
        <w:rPr>
          <w:color w:val="000B00"/>
        </w:rPr>
        <w:t>a</w:t>
      </w:r>
      <w:r>
        <w:rPr>
          <w:color w:val="000800"/>
        </w:rPr>
        <w:t>a</w:t>
      </w:r>
      <w:r>
        <w:rPr>
          <w:color w:val="030401"/>
        </w:rPr>
        <w:t>a</w:t>
      </w:r>
      <w:r>
        <w:rPr>
          <w:color w:val="090100"/>
        </w:rPr>
        <w:t>a</w:t>
      </w:r>
      <w:r>
        <w:rPr>
          <w:color w:val="0E0000"/>
        </w:rPr>
        <w:t>a</w:t>
      </w:r>
      <w:r>
        <w:rPr>
          <w:color w:val="130001"/>
        </w:rPr>
        <w:t>a</w:t>
      </w:r>
      <w:r>
        <w:rPr>
          <w:color w:val="0D0102"/>
        </w:rPr>
        <w:t>a</w:t>
      </w:r>
      <w:r>
        <w:rPr>
          <w:color w:val="000502"/>
        </w:rPr>
        <w:t>a</w:t>
      </w:r>
      <w:r>
        <w:rPr>
          <w:color w:val="000703"/>
        </w:rPr>
        <w:t>a</w:t>
      </w:r>
      <w:r>
        <w:rPr>
          <w:color w:val="010602"/>
        </w:rPr>
        <w:t>a</w:t>
      </w:r>
      <w:r>
        <w:rPr>
          <w:color w:val="000301"/>
        </w:rPr>
        <w:t>a</w:t>
      </w:r>
      <w:r>
        <w:rPr>
          <w:color w:val="010302"/>
        </w:rPr>
        <w:t>a</w:t>
      </w:r>
      <w:r>
        <w:rPr>
          <w:color w:val="070505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002"/>
        </w:rPr>
        <w:t>a</w:t>
      </w:r>
      <w:r>
        <w:rPr>
          <w:color w:val="030304"/>
        </w:rPr>
        <w:t>a</w:t>
      </w:r>
      <w:r>
        <w:rPr>
          <w:color w:val="010706"/>
        </w:rPr>
        <w:t>a</w:t>
      </w:r>
      <w:r>
        <w:rPr>
          <w:color w:val="000B04"/>
        </w:rPr>
        <w:t>a</w:t>
      </w:r>
      <w:r>
        <w:rPr>
          <w:color w:val="073C2E"/>
        </w:rPr>
        <w:t>a</w:t>
      </w:r>
      <w:r>
        <w:rPr>
          <w:color w:val="20705B"/>
        </w:rPr>
        <w:t>a</w:t>
      </w:r>
      <w:r>
        <w:rPr>
          <w:color w:val="12765D"/>
        </w:rPr>
        <w:t>a</w:t>
      </w:r>
      <w:r>
        <w:rPr>
          <w:color w:val="097A60"/>
        </w:rPr>
        <w:t>a</w:t>
      </w:r>
      <w:r>
        <w:rPr>
          <w:color w:val="067F64"/>
        </w:rPr>
        <w:t>a</w:t>
      </w:r>
      <w:r>
        <w:rPr>
          <w:color w:val="048166"/>
        </w:rPr>
        <w:t>a</w:t>
      </w:r>
      <w:r>
        <w:rPr>
          <w:color w:val="037F66"/>
        </w:rPr>
        <w:t>a</w:t>
      </w:r>
      <w:r>
        <w:rPr>
          <w:color w:val="047C65"/>
        </w:rPr>
        <w:t>a</w:t>
      </w:r>
      <w:r>
        <w:rPr>
          <w:color w:val="047C65"/>
        </w:rPr>
        <w:t>a</w:t>
      </w:r>
      <w:r>
        <w:rPr>
          <w:color w:val="048165"/>
        </w:rPr>
        <w:t>a</w:t>
      </w:r>
      <w:r>
        <w:rPr>
          <w:color w:val="06866A"/>
        </w:rPr>
        <w:t>a</w:t>
      </w:r>
      <w:r>
        <w:rPr>
          <w:color w:val="06785F"/>
        </w:rPr>
        <w:t>a</w:t>
      </w:r>
      <w:r>
        <w:rPr>
          <w:color w:val="12725E"/>
        </w:rPr>
        <w:t>a</w:t>
      </w:r>
      <w:r>
        <w:rPr>
          <w:color w:val="267164"/>
        </w:rPr>
        <w:t>a</w:t>
      </w:r>
      <w:r>
        <w:rPr>
          <w:color w:val="0E4138"/>
        </w:rPr>
        <w:t>a</w:t>
      </w:r>
      <w:r>
        <w:rPr>
          <w:color w:val="00100B"/>
        </w:rPr>
        <w:t>a</w:t>
      </w:r>
      <w:r>
        <w:rPr>
          <w:color w:val="000806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103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6"/>
        </w:rPr>
        <w:t>a</w:t>
      </w:r>
      <w:r>
        <w:rPr>
          <w:color w:val="000506"/>
        </w:rPr>
        <w:t>a</w:t>
      </w:r>
      <w:r>
        <w:rPr>
          <w:color w:val="000702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20301"/>
        </w:rPr>
        <w:t>a</w:t>
      </w:r>
      <w:r>
        <w:rPr>
          <w:color w:val="020101"/>
        </w:rPr>
        <w:t>a</w:t>
      </w:r>
      <w:r>
        <w:rPr>
          <w:color w:val="060101"/>
        </w:rPr>
        <w:t>a</w:t>
      </w:r>
      <w:r>
        <w:rPr>
          <w:color w:val="080100"/>
        </w:rPr>
        <w:t>a</w:t>
      </w:r>
      <w:r>
        <w:rPr>
          <w:color w:val="080000"/>
        </w:rPr>
        <w:t>a</w:t>
      </w:r>
      <w:r>
        <w:rPr>
          <w:color w:val="090100"/>
        </w:rPr>
        <w:t>a</w:t>
      </w:r>
      <w:r>
        <w:rPr>
          <w:color w:val="0C0202"/>
        </w:rPr>
        <w:t>a</w:t>
      </w:r>
      <w:r>
        <w:rPr>
          <w:color w:val="0B0102"/>
        </w:rPr>
        <w:t>a</w:t>
      </w:r>
      <w:r>
        <w:rPr>
          <w:color w:val="090004"/>
        </w:rPr>
        <w:t>a</w:t>
      </w:r>
      <w:r>
        <w:rPr>
          <w:color w:val="050306"/>
        </w:rPr>
        <w:t>a</w:t>
      </w:r>
      <w:r>
        <w:rPr>
          <w:color w:val="000707"/>
        </w:rPr>
        <w:t>a</w:t>
      </w:r>
      <w:r>
        <w:rPr>
          <w:color w:val="01100D"/>
        </w:rPr>
        <w:t>a</w:t>
      </w:r>
      <w:r>
        <w:rPr>
          <w:color w:val="021914"/>
        </w:rPr>
        <w:t>a</w:t>
      </w:r>
      <w:r>
        <w:rPr>
          <w:color w:val="042922"/>
        </w:rPr>
        <w:t>a</w:t>
      </w:r>
      <w:r>
        <w:rPr>
          <w:color w:val="074038"/>
        </w:rPr>
        <w:t>a</w:t>
      </w:r>
      <w:r>
        <w:rPr>
          <w:color w:val="13554C"/>
        </w:rPr>
        <w:t>a</w:t>
      </w:r>
      <w:r>
        <w:rPr>
          <w:color w:val="115A50"/>
        </w:rPr>
        <w:t>a</w:t>
      </w:r>
      <w:r>
        <w:rPr>
          <w:color w:val="0C584D"/>
        </w:rPr>
        <w:t>a</w:t>
      </w:r>
      <w:r>
        <w:rPr>
          <w:color w:val="0D5A50"/>
        </w:rPr>
        <w:t>a</w:t>
      </w:r>
      <w:r>
        <w:rPr>
          <w:color w:val="0D5B54"/>
        </w:rPr>
        <w:t>a</w:t>
      </w:r>
      <w:r>
        <w:rPr>
          <w:color w:val="0C5B56"/>
        </w:rPr>
        <w:t>a</w:t>
      </w:r>
      <w:r>
        <w:rPr>
          <w:color w:val="0C5B56"/>
        </w:rPr>
        <w:t>a</w:t>
      </w:r>
      <w:r>
        <w:rPr>
          <w:color w:val="0B5A55"/>
        </w:rPr>
        <w:t>a</w:t>
      </w:r>
      <w:r>
        <w:rPr>
          <w:color w:val="0A5A54"/>
        </w:rPr>
        <w:t>a</w:t>
      </w:r>
      <w:r>
        <w:rPr>
          <w:color w:val="095A54"/>
        </w:rPr>
        <w:t>a</w:t>
      </w:r>
      <w:r>
        <w:rPr>
          <w:color w:val="095954"/>
        </w:rPr>
        <w:t>a</w:t>
      </w:r>
      <w:r>
        <w:rPr>
          <w:color w:val="085854"/>
        </w:rPr>
        <w:t>a</w:t>
      </w:r>
      <w:r>
        <w:rPr>
          <w:color w:val="095854"/>
        </w:rPr>
        <w:t>a</w:t>
      </w:r>
      <w:r>
        <w:rPr>
          <w:color w:val="085753"/>
        </w:rPr>
        <w:t>a</w:t>
      </w:r>
      <w:r>
        <w:rPr>
          <w:color w:val="085653"/>
        </w:rPr>
        <w:t>a</w:t>
      </w:r>
      <w:r>
        <w:rPr>
          <w:color w:val="085552"/>
        </w:rPr>
        <w:t>a</w:t>
      </w:r>
      <w:r>
        <w:rPr>
          <w:color w:val="085552"/>
        </w:rPr>
        <w:t>a</w:t>
      </w:r>
      <w:r>
        <w:rPr>
          <w:color w:val="095752"/>
        </w:rPr>
        <w:t>a</w:t>
      </w:r>
      <w:r>
        <w:rPr>
          <w:color w:val="095752"/>
        </w:rPr>
        <w:t>a</w:t>
      </w:r>
      <w:r>
        <w:rPr>
          <w:color w:val="095551"/>
        </w:rPr>
        <w:t>a</w:t>
      </w:r>
      <w:r>
        <w:rPr>
          <w:color w:val="095551"/>
        </w:rPr>
        <w:t>a</w:t>
      </w:r>
      <w:r>
        <w:rPr>
          <w:color w:val="0A5450"/>
        </w:rPr>
        <w:t>a</w:t>
      </w:r>
      <w:r>
        <w:rPr>
          <w:color w:val="0A5350"/>
        </w:rPr>
        <w:t>a</w:t>
      </w:r>
      <w:r>
        <w:rPr>
          <w:color w:val="0A5350"/>
        </w:rPr>
        <w:t>a</w:t>
      </w:r>
      <w:r>
        <w:rPr>
          <w:color w:val="0A5350"/>
        </w:rPr>
        <w:t>a</w:t>
      </w:r>
      <w:r>
        <w:rPr>
          <w:color w:val="08534F"/>
        </w:rPr>
        <w:t>a</w:t>
      </w:r>
      <w:r>
        <w:rPr>
          <w:color w:val="07534F"/>
        </w:rPr>
        <w:t>a</w:t>
      </w:r>
      <w:r>
        <w:rPr>
          <w:color w:val="06534D"/>
        </w:rPr>
        <w:t>a</w:t>
      </w:r>
      <w:r>
        <w:rPr>
          <w:color w:val="05524E"/>
        </w:rPr>
        <w:t>a</w:t>
      </w:r>
      <w:r>
        <w:rPr>
          <w:color w:val="085150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A5052"/>
        </w:rPr>
        <w:t>a</w:t>
      </w:r>
      <w:r>
        <w:rPr>
          <w:color w:val="094F51"/>
        </w:rPr>
        <w:t>a</w:t>
      </w:r>
      <w:r>
        <w:rPr>
          <w:color w:val="094F51"/>
        </w:rPr>
        <w:t>a</w:t>
      </w:r>
      <w:r>
        <w:rPr>
          <w:color w:val="084E50"/>
        </w:rPr>
        <w:t>a</w:t>
      </w:r>
      <w:r>
        <w:rPr>
          <w:color w:val="084E50"/>
        </w:rPr>
        <w:t>a</w:t>
      </w:r>
      <w:r>
        <w:rPr>
          <w:color w:val="0B4F52"/>
        </w:rPr>
        <w:t>a</w:t>
      </w:r>
      <w:r>
        <w:rPr>
          <w:color w:val="0B4F52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94D50"/>
        </w:rPr>
        <w:t>a</w:t>
      </w:r>
      <w:r>
        <w:rPr>
          <w:color w:val="0A4C50"/>
        </w:rPr>
        <w:t>a</w:t>
      </w:r>
      <w:r>
        <w:rPr>
          <w:color w:val="0A4C4F"/>
        </w:rPr>
        <w:t>a</w:t>
      </w:r>
      <w:r>
        <w:rPr>
          <w:color w:val="094B4F"/>
        </w:rPr>
        <w:t>a</w:t>
      </w:r>
      <w:r>
        <w:rPr>
          <w:color w:val="084A4E"/>
        </w:rPr>
        <w:t>a</w:t>
      </w:r>
      <w:r>
        <w:rPr>
          <w:color w:val="094A4E"/>
        </w:rPr>
        <w:t>a</w:t>
      </w:r>
      <w:r>
        <w:rPr>
          <w:color w:val="0A49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8434B"/>
        </w:rPr>
        <w:t>a</w:t>
      </w:r>
      <w:r>
        <w:rPr>
          <w:color w:val="09434D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7404B"/>
        </w:rPr>
        <w:t>a</w:t>
      </w:r>
      <w:r>
        <w:rPr>
          <w:color w:val="093F4B"/>
        </w:rPr>
        <w:t>a</w:t>
      </w:r>
      <w:r>
        <w:rPr>
          <w:color w:val="083C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B3748"/>
        </w:rPr>
        <w:t>a</w:t>
      </w:r>
      <w:r>
        <w:rPr>
          <w:color w:val="0C37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C37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B3647"/>
        </w:rPr>
        <w:t>a</w:t>
      </w:r>
      <w:r>
        <w:rPr>
          <w:color w:val="0B3547"/>
        </w:rPr>
        <w:t>a</w:t>
      </w:r>
      <w:r>
        <w:rPr>
          <w:color w:val="0B3446"/>
        </w:rPr>
        <w:t>a</w:t>
      </w:r>
      <w:r>
        <w:rPr>
          <w:color w:val="0B3446"/>
        </w:rPr>
        <w:t>a</w:t>
      </w:r>
      <w:r>
        <w:rPr>
          <w:color w:val="0F354C"/>
        </w:rPr>
        <w:t>a</w:t>
      </w:r>
      <w:r>
        <w:rPr>
          <w:color w:val="0F354C"/>
        </w:rPr>
        <w:t>a</w:t>
      </w:r>
      <w:r>
        <w:rPr>
          <w:color w:val="0E34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B2F47"/>
        </w:rPr>
        <w:t>a</w:t>
      </w:r>
      <w:r>
        <w:rPr>
          <w:color w:val="0B2F47"/>
        </w:rPr>
        <w:t>a</w:t>
      </w:r>
      <w:r>
        <w:rPr>
          <w:color w:val="0A2E46"/>
        </w:rPr>
        <w:t>a</w:t>
      </w:r>
      <w:r>
        <w:rPr>
          <w:color w:val="0A2E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C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  <w:r>
        <w:rPr>
          <w:color w:val="0D2B45"/>
        </w:rPr>
        <w:t>a</w:t>
      </w:r>
    </w:p>
    <w:p>
      <w:r>
        <w:rPr>
          <w:color w:val="1BB879"/>
        </w:rPr>
        <w:t>a</w:t>
      </w:r>
      <w:r>
        <w:rPr>
          <w:color w:val="1AB979"/>
        </w:rPr>
        <w:t>a</w:t>
      </w:r>
      <w:r>
        <w:rPr>
          <w:color w:val="1CB879"/>
        </w:rPr>
        <w:t>a</w:t>
      </w:r>
      <w:r>
        <w:rPr>
          <w:color w:val="1BB97A"/>
        </w:rPr>
        <w:t>a</w:t>
      </w:r>
      <w:r>
        <w:rPr>
          <w:color w:val="1BB87B"/>
        </w:rPr>
        <w:t>a</w:t>
      </w:r>
      <w:r>
        <w:rPr>
          <w:color w:val="1CB87B"/>
        </w:rPr>
        <w:t>a</w:t>
      </w:r>
      <w:r>
        <w:rPr>
          <w:color w:val="1BB87B"/>
        </w:rPr>
        <w:t>a</w:t>
      </w:r>
      <w:r>
        <w:rPr>
          <w:color w:val="1BB87B"/>
        </w:rPr>
        <w:t>a</w:t>
      </w:r>
      <w:r>
        <w:rPr>
          <w:color w:val="1CB87B"/>
        </w:rPr>
        <w:t>a</w:t>
      </w:r>
      <w:r>
        <w:rPr>
          <w:color w:val="1AB87B"/>
        </w:rPr>
        <w:t>a</w:t>
      </w:r>
      <w:r>
        <w:rPr>
          <w:color w:val="1BB87B"/>
        </w:rPr>
        <w:t>a</w:t>
      </w:r>
      <w:r>
        <w:rPr>
          <w:color w:val="1BB87B"/>
        </w:rPr>
        <w:t>a</w:t>
      </w:r>
      <w:r>
        <w:rPr>
          <w:color w:val="1AB87B"/>
        </w:rPr>
        <w:t>a</w:t>
      </w:r>
      <w:r>
        <w:rPr>
          <w:color w:val="1CB87B"/>
        </w:rPr>
        <w:t>a</w:t>
      </w:r>
      <w:r>
        <w:rPr>
          <w:color w:val="1BB87B"/>
        </w:rPr>
        <w:t>a</w:t>
      </w:r>
      <w:r>
        <w:rPr>
          <w:color w:val="1CB87B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67B"/>
        </w:rPr>
        <w:t>a</w:t>
      </w:r>
      <w:r>
        <w:rPr>
          <w:color w:val="1EB67D"/>
        </w:rPr>
        <w:t>a</w:t>
      </w:r>
      <w:r>
        <w:rPr>
          <w:color w:val="1EB67B"/>
        </w:rPr>
        <w:t>a</w:t>
      </w:r>
      <w:r>
        <w:rPr>
          <w:color w:val="1EB67C"/>
        </w:rPr>
        <w:t>a</w:t>
      </w:r>
      <w:r>
        <w:rPr>
          <w:color w:val="1EB67D"/>
        </w:rPr>
        <w:t>a</w:t>
      </w:r>
      <w:r>
        <w:rPr>
          <w:color w:val="1EB67B"/>
        </w:rPr>
        <w:t>a</w:t>
      </w:r>
      <w:r>
        <w:rPr>
          <w:color w:val="1EB67C"/>
        </w:rPr>
        <w:t>a</w:t>
      </w:r>
      <w:r>
        <w:rPr>
          <w:color w:val="1EB67C"/>
        </w:rPr>
        <w:t>a</w:t>
      </w:r>
      <w:r>
        <w:rPr>
          <w:color w:val="1EB67B"/>
        </w:rPr>
        <w:t>a</w:t>
      </w:r>
      <w:r>
        <w:rPr>
          <w:color w:val="1EB67D"/>
        </w:rPr>
        <w:t>a</w:t>
      </w:r>
      <w:r>
        <w:rPr>
          <w:color w:val="1EB67C"/>
        </w:rPr>
        <w:t>a</w:t>
      </w:r>
      <w:r>
        <w:rPr>
          <w:color w:val="1EB6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67F"/>
        </w:rPr>
        <w:t>a</w:t>
      </w:r>
      <w:r>
        <w:rPr>
          <w:color w:val="22B57F"/>
        </w:rPr>
        <w:t>a</w:t>
      </w:r>
      <w:r>
        <w:rPr>
          <w:color w:val="23B57F"/>
        </w:rPr>
        <w:t>a</w:t>
      </w:r>
      <w:r>
        <w:rPr>
          <w:color w:val="22B47E"/>
        </w:rPr>
        <w:t>a</w:t>
      </w:r>
      <w:r>
        <w:rPr>
          <w:color w:val="23B37E"/>
        </w:rPr>
        <w:t>a</w:t>
      </w:r>
      <w:r>
        <w:rPr>
          <w:color w:val="20B37D"/>
        </w:rPr>
        <w:t>a</w:t>
      </w:r>
      <w:r>
        <w:rPr>
          <w:color w:val="21B27D"/>
        </w:rPr>
        <w:t>a</w:t>
      </w:r>
      <w:r>
        <w:rPr>
          <w:color w:val="21B27D"/>
        </w:rPr>
        <w:t>a</w:t>
      </w:r>
      <w:r>
        <w:rPr>
          <w:color w:val="20B37D"/>
        </w:rPr>
        <w:t>a</w:t>
      </w:r>
      <w:r>
        <w:rPr>
          <w:color w:val="22B27D"/>
        </w:rPr>
        <w:t>a</w:t>
      </w:r>
      <w:r>
        <w:rPr>
          <w:color w:val="21B27D"/>
        </w:rPr>
        <w:t>a</w:t>
      </w:r>
      <w:r>
        <w:rPr>
          <w:color w:val="20B37D"/>
        </w:rPr>
        <w:t>a</w:t>
      </w:r>
      <w:r>
        <w:rPr>
          <w:color w:val="22B27D"/>
        </w:rPr>
        <w:t>a</w:t>
      </w:r>
      <w:r>
        <w:rPr>
          <w:color w:val="22B2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5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8B07E"/>
        </w:rPr>
        <w:t>a</w:t>
      </w:r>
      <w:r>
        <w:rPr>
          <w:color w:val="2AB07E"/>
        </w:rPr>
        <w:t>a</w:t>
      </w:r>
      <w:r>
        <w:rPr>
          <w:color w:val="2AB07E"/>
        </w:rPr>
        <w:t>a</w:t>
      </w:r>
      <w:r>
        <w:rPr>
          <w:color w:val="2BB17F"/>
        </w:rPr>
        <w:t>a</w:t>
      </w:r>
      <w:r>
        <w:rPr>
          <w:color w:val="2CB180"/>
        </w:rPr>
        <w:t>a</w:t>
      </w:r>
      <w:r>
        <w:rPr>
          <w:color w:val="2DB180"/>
        </w:rPr>
        <w:t>a</w:t>
      </w:r>
      <w:r>
        <w:rPr>
          <w:color w:val="2DB17F"/>
        </w:rPr>
        <w:t>a</w:t>
      </w:r>
      <w:r>
        <w:rPr>
          <w:color w:val="2DB27E"/>
        </w:rPr>
        <w:t>a</w:t>
      </w:r>
      <w:r>
        <w:rPr>
          <w:color w:val="2DB27D"/>
        </w:rPr>
        <w:t>a</w:t>
      </w:r>
      <w:r>
        <w:rPr>
          <w:color w:val="2DB27D"/>
        </w:rPr>
        <w:t>a</w:t>
      </w:r>
      <w:r>
        <w:rPr>
          <w:color w:val="2DB2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D7B"/>
        </w:rPr>
        <w:t>a</w:t>
      </w:r>
      <w:r>
        <w:rPr>
          <w:color w:val="2EAC7C"/>
        </w:rPr>
        <w:t>a</w:t>
      </w:r>
      <w:r>
        <w:rPr>
          <w:color w:val="2EAC7D"/>
        </w:rPr>
        <w:t>a</w:t>
      </w:r>
      <w:r>
        <w:rPr>
          <w:color w:val="2EAC7C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C"/>
        </w:rPr>
        <w:t>a</w:t>
      </w:r>
      <w:r>
        <w:rPr>
          <w:color w:val="2EAC7D"/>
        </w:rPr>
        <w:t>a</w:t>
      </w:r>
      <w:r>
        <w:rPr>
          <w:color w:val="2EAC7C"/>
        </w:rPr>
        <w:t>a</w:t>
      </w:r>
      <w:r>
        <w:rPr>
          <w:color w:val="2EAC7C"/>
        </w:rPr>
        <w:t>a</w:t>
      </w:r>
      <w:r>
        <w:rPr>
          <w:color w:val="2EAC7D"/>
        </w:rPr>
        <w:t>a</w:t>
      </w:r>
      <w:r>
        <w:rPr>
          <w:color w:val="2EAC7C"/>
        </w:rPr>
        <w:t>a</w:t>
      </w:r>
      <w:r>
        <w:rPr>
          <w:color w:val="2DAD7C"/>
        </w:rPr>
        <w:t>a</w:t>
      </w:r>
      <w:r>
        <w:rPr>
          <w:color w:val="2AAF78"/>
        </w:rPr>
        <w:t>a</w:t>
      </w:r>
      <w:r>
        <w:rPr>
          <w:color w:val="2AAF76"/>
        </w:rPr>
        <w:t>a</w:t>
      </w:r>
      <w:r>
        <w:rPr>
          <w:color w:val="2EAC78"/>
        </w:rPr>
        <w:t>a</w:t>
      </w:r>
      <w:r>
        <w:rPr>
          <w:color w:val="32A977"/>
        </w:rPr>
        <w:t>a</w:t>
      </w:r>
      <w:r>
        <w:rPr>
          <w:color w:val="36A676"/>
        </w:rPr>
        <w:t>a</w:t>
      </w:r>
      <w:r>
        <w:rPr>
          <w:color w:val="39A476"/>
        </w:rPr>
        <w:t>a</w:t>
      </w:r>
      <w:r>
        <w:rPr>
          <w:color w:val="3CA77A"/>
        </w:rPr>
        <w:t>a</w:t>
      </w:r>
      <w:r>
        <w:rPr>
          <w:color w:val="36A577"/>
        </w:rPr>
        <w:t>a</w:t>
      </w:r>
      <w:r>
        <w:rPr>
          <w:color w:val="2EA376"/>
        </w:rPr>
        <w:t>a</w:t>
      </w:r>
      <w:r>
        <w:rPr>
          <w:color w:val="2DAB7B"/>
        </w:rPr>
        <w:t>a</w:t>
      </w:r>
      <w:r>
        <w:rPr>
          <w:color w:val="26AD79"/>
        </w:rPr>
        <w:t>a</w:t>
      </w:r>
      <w:r>
        <w:rPr>
          <w:color w:val="1FAC77"/>
        </w:rPr>
        <w:t>a</w:t>
      </w:r>
      <w:r>
        <w:rPr>
          <w:color w:val="26AD7B"/>
        </w:rPr>
        <w:t>a</w:t>
      </w:r>
      <w:r>
        <w:rPr>
          <w:color w:val="2EA87A"/>
        </w:rPr>
        <w:t>a</w:t>
      </w:r>
      <w:r>
        <w:rPr>
          <w:color w:val="32AC7E"/>
        </w:rPr>
        <w:t>a</w:t>
      </w:r>
      <w:r>
        <w:rPr>
          <w:color w:val="2FB080"/>
        </w:rPr>
        <w:t>a</w:t>
      </w:r>
      <w:r>
        <w:rPr>
          <w:color w:val="29AE7D"/>
        </w:rPr>
        <w:t>a</w:t>
      </w:r>
      <w:r>
        <w:rPr>
          <w:color w:val="25AF7C"/>
        </w:rPr>
        <w:t>a</w:t>
      </w:r>
      <w:r>
        <w:rPr>
          <w:color w:val="26B07D"/>
        </w:rPr>
        <w:t>a</w:t>
      </w:r>
      <w:r>
        <w:rPr>
          <w:color w:val="2AB17F"/>
        </w:rPr>
        <w:t>a</w:t>
      </w:r>
      <w:r>
        <w:rPr>
          <w:color w:val="24A374"/>
        </w:rPr>
        <w:t>a</w:t>
      </w:r>
      <w:r>
        <w:rPr>
          <w:color w:val="2BA074"/>
        </w:rPr>
        <w:t>a</w:t>
      </w:r>
      <w:r>
        <w:rPr>
          <w:color w:val="3AA77E"/>
        </w:rPr>
        <w:t>a</w:t>
      </w:r>
      <w:r>
        <w:rPr>
          <w:color w:val="3C9F7A"/>
        </w:rPr>
        <w:t>a</w:t>
      </w:r>
      <w:r>
        <w:rPr>
          <w:color w:val="348968"/>
        </w:rPr>
        <w:t>a</w:t>
      </w:r>
      <w:r>
        <w:rPr>
          <w:color w:val="1B4B38"/>
        </w:rPr>
        <w:t>a</w:t>
      </w:r>
      <w:r>
        <w:rPr>
          <w:color w:val="091E14"/>
        </w:rPr>
        <w:t>a</w:t>
      </w:r>
      <w:r>
        <w:rPr>
          <w:color w:val="000901"/>
        </w:rPr>
        <w:t>a</w:t>
      </w:r>
      <w:r>
        <w:rPr>
          <w:color w:val="000802"/>
        </w:rPr>
        <w:t>a</w:t>
      </w:r>
      <w:r>
        <w:rPr>
          <w:color w:val="000A03"/>
        </w:rPr>
        <w:t>a</w:t>
      </w:r>
      <w:r>
        <w:rPr>
          <w:color w:val="000904"/>
        </w:rPr>
        <w:t>a</w:t>
      </w:r>
      <w:r>
        <w:rPr>
          <w:color w:val="000602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50101"/>
        </w:rPr>
        <w:t>a</w:t>
      </w:r>
      <w:r>
        <w:rPr>
          <w:color w:val="070001"/>
        </w:rPr>
        <w:t>a</w:t>
      </w:r>
      <w:r>
        <w:rPr>
          <w:color w:val="080002"/>
        </w:rPr>
        <w:t>a</w:t>
      </w:r>
      <w:r>
        <w:rPr>
          <w:color w:val="0501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20204"/>
        </w:rPr>
        <w:t>a</w:t>
      </w:r>
      <w:r>
        <w:rPr>
          <w:color w:val="040103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701"/>
        </w:rPr>
        <w:t>a</w:t>
      </w:r>
      <w:r>
        <w:rPr>
          <w:color w:val="000801"/>
        </w:rPr>
        <w:t>a</w:t>
      </w:r>
      <w:r>
        <w:rPr>
          <w:color w:val="000200"/>
        </w:rPr>
        <w:t>a</w:t>
      </w:r>
      <w:r>
        <w:rPr>
          <w:color w:val="040000"/>
        </w:rPr>
        <w:t>a</w:t>
      </w:r>
      <w:r>
        <w:rPr>
          <w:color w:val="0B0000"/>
        </w:rPr>
        <w:t>a</w:t>
      </w:r>
      <w:r>
        <w:rPr>
          <w:color w:val="090103"/>
        </w:rPr>
        <w:t>a</w:t>
      </w:r>
      <w:r>
        <w:rPr>
          <w:color w:val="050A0C"/>
        </w:rPr>
        <w:t>a</w:t>
      </w:r>
      <w:r>
        <w:rPr>
          <w:color w:val="000D0B"/>
        </w:rPr>
        <w:t>a</w:t>
      </w:r>
      <w:r>
        <w:rPr>
          <w:color w:val="12463C"/>
        </w:rPr>
        <w:t>a</w:t>
      </w:r>
      <w:r>
        <w:rPr>
          <w:color w:val="237561"/>
        </w:rPr>
        <w:t>a</w:t>
      </w:r>
      <w:r>
        <w:rPr>
          <w:color w:val="11775F"/>
        </w:rPr>
        <w:t>a</w:t>
      </w:r>
      <w:r>
        <w:rPr>
          <w:color w:val="0B7F64"/>
        </w:rPr>
        <w:t>a</w:t>
      </w:r>
      <w:r>
        <w:rPr>
          <w:color w:val="058063"/>
        </w:rPr>
        <w:t>a</w:t>
      </w:r>
      <w:r>
        <w:rPr>
          <w:color w:val="058064"/>
        </w:rPr>
        <w:t>a</w:t>
      </w:r>
      <w:r>
        <w:rPr>
          <w:color w:val="077E63"/>
        </w:rPr>
        <w:t>a</w:t>
      </w:r>
      <w:r>
        <w:rPr>
          <w:color w:val="0A7C65"/>
        </w:rPr>
        <w:t>a</w:t>
      </w:r>
      <w:r>
        <w:rPr>
          <w:color w:val="0A7A64"/>
        </w:rPr>
        <w:t>a</w:t>
      </w:r>
      <w:r>
        <w:rPr>
          <w:color w:val="0B7964"/>
        </w:rPr>
        <w:t>a</w:t>
      </w:r>
      <w:r>
        <w:rPr>
          <w:color w:val="097B64"/>
        </w:rPr>
        <w:t>a</w:t>
      </w:r>
      <w:r>
        <w:rPr>
          <w:color w:val="067A63"/>
        </w:rPr>
        <w:t>a</w:t>
      </w:r>
      <w:r>
        <w:rPr>
          <w:color w:val="077A63"/>
        </w:rPr>
        <w:t>a</w:t>
      </w:r>
      <w:r>
        <w:rPr>
          <w:color w:val="0F7965"/>
        </w:rPr>
        <w:t>a</w:t>
      </w:r>
      <w:r>
        <w:rPr>
          <w:color w:val="167462"/>
        </w:rPr>
        <w:t>a</w:t>
      </w:r>
      <w:r>
        <w:rPr>
          <w:color w:val="176559"/>
        </w:rPr>
        <w:t>a</w:t>
      </w:r>
      <w:r>
        <w:rPr>
          <w:color w:val="103E35"/>
        </w:rPr>
        <w:t>a</w:t>
      </w:r>
      <w:r>
        <w:rPr>
          <w:color w:val="00100A"/>
        </w:rPr>
        <w:t>a</w:t>
      </w:r>
      <w:r>
        <w:rPr>
          <w:color w:val="000803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30000"/>
        </w:rPr>
        <w:t>a</w:t>
      </w:r>
      <w:r>
        <w:rPr>
          <w:color w:val="080601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303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50101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4"/>
        </w:rPr>
        <w:t>a</w:t>
      </w:r>
      <w:r>
        <w:rPr>
          <w:color w:val="000504"/>
        </w:rPr>
        <w:t>a</w:t>
      </w:r>
      <w:r>
        <w:rPr>
          <w:color w:val="000A07"/>
        </w:rPr>
        <w:t>a</w:t>
      </w:r>
      <w:r>
        <w:rPr>
          <w:color w:val="000B08"/>
        </w:rPr>
        <w:t>a</w:t>
      </w:r>
      <w:r>
        <w:rPr>
          <w:color w:val="001711"/>
        </w:rPr>
        <w:t>a</w:t>
      </w:r>
      <w:r>
        <w:rPr>
          <w:color w:val="082E25"/>
        </w:rPr>
        <w:t>a</w:t>
      </w:r>
      <w:r>
        <w:rPr>
          <w:color w:val="19483D"/>
        </w:rPr>
        <w:t>a</w:t>
      </w:r>
      <w:r>
        <w:rPr>
          <w:color w:val="24584D"/>
        </w:rPr>
        <w:t>a</w:t>
      </w:r>
      <w:r>
        <w:rPr>
          <w:color w:val="1A5B55"/>
        </w:rPr>
        <w:t>a</w:t>
      </w:r>
      <w:r>
        <w:rPr>
          <w:color w:val="105C58"/>
        </w:rPr>
        <w:t>a</w:t>
      </w:r>
      <w:r>
        <w:rPr>
          <w:color w:val="0D5C59"/>
        </w:rPr>
        <w:t>a</w:t>
      </w:r>
      <w:r>
        <w:rPr>
          <w:color w:val="0A5956"/>
        </w:rPr>
        <w:t>a</w:t>
      </w:r>
      <w:r>
        <w:rPr>
          <w:color w:val="075955"/>
        </w:rPr>
        <w:t>a</w:t>
      </w:r>
      <w:r>
        <w:rPr>
          <w:color w:val="065B56"/>
        </w:rPr>
        <w:t>a</w:t>
      </w:r>
      <w:r>
        <w:rPr>
          <w:color w:val="075B57"/>
        </w:rPr>
        <w:t>a</w:t>
      </w:r>
      <w:r>
        <w:rPr>
          <w:color w:val="065856"/>
        </w:rPr>
        <w:t>a</w:t>
      </w:r>
      <w:r>
        <w:rPr>
          <w:color w:val="0A5A59"/>
        </w:rPr>
        <w:t>a</w:t>
      </w:r>
      <w:r>
        <w:rPr>
          <w:color w:val="0B5959"/>
        </w:rPr>
        <w:t>a</w:t>
      </w:r>
      <w:r>
        <w:rPr>
          <w:color w:val="0B5757"/>
        </w:rPr>
        <w:t>a</w:t>
      </w:r>
      <w:r>
        <w:rPr>
          <w:color w:val="0A5254"/>
        </w:rPr>
        <w:t>a</w:t>
      </w:r>
      <w:r>
        <w:rPr>
          <w:color w:val="055151"/>
        </w:rPr>
        <w:t>a</w:t>
      </w:r>
      <w:r>
        <w:rPr>
          <w:color w:val="025952"/>
        </w:rPr>
        <w:t>a</w:t>
      </w:r>
      <w:r>
        <w:rPr>
          <w:color w:val="015951"/>
        </w:rPr>
        <w:t>a</w:t>
      </w:r>
      <w:r>
        <w:rPr>
          <w:color w:val="055751"/>
        </w:rPr>
        <w:t>a</w:t>
      </w:r>
      <w:r>
        <w:rPr>
          <w:color w:val="075651"/>
        </w:rPr>
        <w:t>a</w:t>
      </w:r>
      <w:r>
        <w:rPr>
          <w:color w:val="0B5551"/>
        </w:rPr>
        <w:t>a</w:t>
      </w:r>
      <w:r>
        <w:rPr>
          <w:color w:val="0E5350"/>
        </w:rPr>
        <w:t>a</w:t>
      </w:r>
      <w:r>
        <w:rPr>
          <w:color w:val="0D524F"/>
        </w:rPr>
        <w:t>a</w:t>
      </w:r>
      <w:r>
        <w:rPr>
          <w:color w:val="0C534F"/>
        </w:rPr>
        <w:t>a</w:t>
      </w:r>
      <w:r>
        <w:rPr>
          <w:color w:val="09534D"/>
        </w:rPr>
        <w:t>a</w:t>
      </w:r>
      <w:r>
        <w:rPr>
          <w:color w:val="06544E"/>
        </w:rPr>
        <w:t>a</w:t>
      </w:r>
      <w:r>
        <w:rPr>
          <w:color w:val="02554B"/>
        </w:rPr>
        <w:t>a</w:t>
      </w:r>
      <w:r>
        <w:rPr>
          <w:color w:val="01564D"/>
        </w:rPr>
        <w:t>a</w:t>
      </w:r>
      <w:r>
        <w:rPr>
          <w:color w:val="055450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94F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D4C51"/>
        </w:rPr>
        <w:t>a</w:t>
      </w:r>
      <w:r>
        <w:rPr>
          <w:color w:val="0C4B50"/>
        </w:rPr>
        <w:t>a</w:t>
      </w:r>
      <w:r>
        <w:rPr>
          <w:color w:val="0C4B50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C49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A3747"/>
        </w:rPr>
        <w:t>a</w:t>
      </w:r>
      <w:r>
        <w:rPr>
          <w:color w:val="0A3747"/>
        </w:rPr>
        <w:t>a</w:t>
      </w:r>
      <w:r>
        <w:rPr>
          <w:color w:val="0B3647"/>
        </w:rPr>
        <w:t>a</w:t>
      </w:r>
      <w:r>
        <w:rPr>
          <w:color w:val="0A3747"/>
        </w:rPr>
        <w:t>a</w:t>
      </w:r>
      <w:r>
        <w:rPr>
          <w:color w:val="0B3748"/>
        </w:rPr>
        <w:t>a</w:t>
      </w:r>
      <w:r>
        <w:rPr>
          <w:color w:val="0C3748"/>
        </w:rPr>
        <w:t>a</w:t>
      </w:r>
      <w:r>
        <w:rPr>
          <w:color w:val="0A3848"/>
        </w:rPr>
        <w:t>a</w:t>
      </w:r>
      <w:r>
        <w:rPr>
          <w:color w:val="0B3748"/>
        </w:rPr>
        <w:t>a</w:t>
      </w:r>
      <w:r>
        <w:rPr>
          <w:color w:val="0B3748"/>
        </w:rPr>
        <w:t>a</w:t>
      </w:r>
      <w:r>
        <w:rPr>
          <w:color w:val="0C3748"/>
        </w:rPr>
        <w:t>a</w:t>
      </w:r>
      <w:r>
        <w:rPr>
          <w:color w:val="0C35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D2D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1B37D"/>
        </w:rPr>
        <w:t>a</w:t>
      </w:r>
      <w:r>
        <w:rPr>
          <w:color w:val="22B27D"/>
        </w:rPr>
        <w:t>a</w:t>
      </w:r>
      <w:r>
        <w:rPr>
          <w:color w:val="22B27D"/>
        </w:rPr>
        <w:t>a</w:t>
      </w:r>
      <w:r>
        <w:rPr>
          <w:color w:val="22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3B27D"/>
        </w:rPr>
        <w:t>a</w:t>
      </w:r>
      <w:r>
        <w:rPr>
          <w:color w:val="24B17D"/>
        </w:rPr>
        <w:t>a</w:t>
      </w:r>
      <w:r>
        <w:rPr>
          <w:color w:val="25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6B07D"/>
        </w:rPr>
        <w:t>a</w:t>
      </w:r>
      <w:r>
        <w:rPr>
          <w:color w:val="27AF7D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9B07E"/>
        </w:rPr>
        <w:t>a</w:t>
      </w:r>
      <w:r>
        <w:rPr>
          <w:color w:val="2AB07E"/>
        </w:rPr>
        <w:t>a</w:t>
      </w:r>
      <w:r>
        <w:rPr>
          <w:color w:val="2AB07E"/>
        </w:rPr>
        <w:t>a</w:t>
      </w:r>
      <w:r>
        <w:rPr>
          <w:color w:val="2BB17F"/>
        </w:rPr>
        <w:t>a</w:t>
      </w:r>
      <w:r>
        <w:rPr>
          <w:color w:val="2DB180"/>
        </w:rPr>
        <w:t>a</w:t>
      </w:r>
      <w:r>
        <w:rPr>
          <w:color w:val="2DB180"/>
        </w:rPr>
        <w:t>a</w:t>
      </w:r>
      <w:r>
        <w:rPr>
          <w:color w:val="2DB17F"/>
        </w:rPr>
        <w:t>a</w:t>
      </w:r>
      <w:r>
        <w:rPr>
          <w:color w:val="2EB17E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2F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D7C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EAC7D"/>
        </w:rPr>
        <w:t>a</w:t>
      </w:r>
      <w:r>
        <w:rPr>
          <w:color w:val="2FAC7C"/>
        </w:rPr>
        <w:t>a</w:t>
      </w:r>
      <w:r>
        <w:rPr>
          <w:color w:val="33AB78"/>
        </w:rPr>
        <w:t>a</w:t>
      </w:r>
      <w:r>
        <w:rPr>
          <w:color w:val="35AA76"/>
        </w:rPr>
        <w:t>a</w:t>
      </w:r>
      <w:r>
        <w:rPr>
          <w:color w:val="34A976"/>
        </w:rPr>
        <w:t>a</w:t>
      </w:r>
      <w:r>
        <w:rPr>
          <w:color w:val="33A977"/>
        </w:rPr>
        <w:t>a</w:t>
      </w:r>
      <w:r>
        <w:rPr>
          <w:color w:val="33A977"/>
        </w:rPr>
        <w:t>a</w:t>
      </w:r>
      <w:r>
        <w:rPr>
          <w:color w:val="32A877"/>
        </w:rPr>
        <w:t>a</w:t>
      </w:r>
      <w:r>
        <w:rPr>
          <w:color w:val="31A978"/>
        </w:rPr>
        <w:t>a</w:t>
      </w:r>
      <w:r>
        <w:rPr>
          <w:color w:val="2DA977"/>
        </w:rPr>
        <w:t>a</w:t>
      </w:r>
      <w:r>
        <w:rPr>
          <w:color w:val="2DAA7A"/>
        </w:rPr>
        <w:t>a</w:t>
      </w:r>
      <w:r>
        <w:rPr>
          <w:color w:val="2EB07F"/>
        </w:rPr>
        <w:t>a</w:t>
      </w:r>
      <w:r>
        <w:rPr>
          <w:color w:val="29AF7C"/>
        </w:rPr>
        <w:t>a</w:t>
      </w:r>
      <w:r>
        <w:rPr>
          <w:color w:val="26AC7B"/>
        </w:rPr>
        <w:t>a</w:t>
      </w:r>
      <w:r>
        <w:rPr>
          <w:color w:val="2BB07F"/>
        </w:rPr>
        <w:t>a</w:t>
      </w:r>
      <w:r>
        <w:rPr>
          <w:color w:val="2DAD7E"/>
        </w:rPr>
        <w:t>a</w:t>
      </w:r>
      <w:r>
        <w:rPr>
          <w:color w:val="28A879"/>
        </w:rPr>
        <w:t>a</w:t>
      </w:r>
      <w:r>
        <w:rPr>
          <w:color w:val="24A777"/>
        </w:rPr>
        <w:t>a</w:t>
      </w:r>
      <w:r>
        <w:rPr>
          <w:color w:val="26AA79"/>
        </w:rPr>
        <w:t>a</w:t>
      </w:r>
      <w:r>
        <w:rPr>
          <w:color w:val="27AA7A"/>
        </w:rPr>
        <w:t>a</w:t>
      </w:r>
      <w:r>
        <w:rPr>
          <w:color w:val="29A879"/>
        </w:rPr>
        <w:t>a</w:t>
      </w:r>
      <w:r>
        <w:rPr>
          <w:color w:val="30A67A"/>
        </w:rPr>
        <w:t>a</w:t>
      </w:r>
      <w:r>
        <w:rPr>
          <w:color w:val="3CA47D"/>
        </w:rPr>
        <w:t>a</w:t>
      </w:r>
      <w:r>
        <w:rPr>
          <w:color w:val="3D9574"/>
        </w:rPr>
        <w:t>a</w:t>
      </w:r>
      <w:r>
        <w:rPr>
          <w:color w:val="2C7357"/>
        </w:rPr>
        <w:t>a</w:t>
      </w:r>
      <w:r>
        <w:rPr>
          <w:color w:val="0D4129"/>
        </w:rPr>
        <w:t>a</w:t>
      </w:r>
      <w:r>
        <w:rPr>
          <w:color w:val="001807"/>
        </w:rPr>
        <w:t>a</w:t>
      </w:r>
      <w:r>
        <w:rPr>
          <w:color w:val="030E09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503"/>
        </w:rPr>
        <w:t>a</w:t>
      </w:r>
      <w:r>
        <w:rPr>
          <w:color w:val="010303"/>
        </w:rPr>
        <w:t>a</w:t>
      </w:r>
      <w:r>
        <w:rPr>
          <w:color w:val="0302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701"/>
        </w:rPr>
        <w:t>a</w:t>
      </w:r>
      <w:r>
        <w:rPr>
          <w:color w:val="000600"/>
        </w:rPr>
        <w:t>a</w:t>
      </w:r>
      <w:r>
        <w:rPr>
          <w:color w:val="000300"/>
        </w:rPr>
        <w:t>a</w:t>
      </w:r>
      <w:r>
        <w:rPr>
          <w:color w:val="050101"/>
        </w:rPr>
        <w:t>a</w:t>
      </w:r>
      <w:r>
        <w:rPr>
          <w:color w:val="0C0101"/>
        </w:rPr>
        <w:t>a</w:t>
      </w:r>
      <w:r>
        <w:rPr>
          <w:color w:val="070304"/>
        </w:rPr>
        <w:t>a</w:t>
      </w:r>
      <w:r>
        <w:rPr>
          <w:color w:val="01100E"/>
        </w:rPr>
        <w:t>a</w:t>
      </w:r>
      <w:r>
        <w:rPr>
          <w:color w:val="0C3933"/>
        </w:rPr>
        <w:t>a</w:t>
      </w:r>
      <w:r>
        <w:rPr>
          <w:color w:val="206859"/>
        </w:rPr>
        <w:t>a</w:t>
      </w:r>
      <w:r>
        <w:rPr>
          <w:color w:val="1C7C66"/>
        </w:rPr>
        <w:t>a</w:t>
      </w:r>
      <w:r>
        <w:rPr>
          <w:color w:val="0E7F64"/>
        </w:rPr>
        <w:t>a</w:t>
      </w:r>
      <w:r>
        <w:rPr>
          <w:color w:val="037E61"/>
        </w:rPr>
        <w:t>a</w:t>
      </w:r>
      <w:r>
        <w:rPr>
          <w:color w:val="058064"/>
        </w:rPr>
        <w:t>a</w:t>
      </w:r>
      <w:r>
        <w:rPr>
          <w:color w:val="077F64"/>
        </w:rPr>
        <w:t>a</w:t>
      </w:r>
      <w:r>
        <w:rPr>
          <w:color w:val="0B7C64"/>
        </w:rPr>
        <w:t>a</w:t>
      </w:r>
      <w:r>
        <w:rPr>
          <w:color w:val="0D7A65"/>
        </w:rPr>
        <w:t>a</w:t>
      </w:r>
      <w:r>
        <w:rPr>
          <w:color w:val="0E7965"/>
        </w:rPr>
        <w:t>a</w:t>
      </w:r>
      <w:r>
        <w:rPr>
          <w:color w:val="0E7864"/>
        </w:rPr>
        <w:t>a</w:t>
      </w:r>
      <w:r>
        <w:rPr>
          <w:color w:val="0C7762"/>
        </w:rPr>
        <w:t>a</w:t>
      </w:r>
      <w:r>
        <w:rPr>
          <w:color w:val="0B7762"/>
        </w:rPr>
        <w:t>a</w:t>
      </w:r>
      <w:r>
        <w:rPr>
          <w:color w:val="0A7A64"/>
        </w:rPr>
        <w:t>a</w:t>
      </w:r>
      <w:r>
        <w:rPr>
          <w:color w:val="0D7C66"/>
        </w:rPr>
        <w:t>a</w:t>
      </w:r>
      <w:r>
        <w:rPr>
          <w:color w:val="117A67"/>
        </w:rPr>
        <w:t>a</w:t>
      </w:r>
      <w:r>
        <w:rPr>
          <w:color w:val="167260"/>
        </w:rPr>
        <w:t>a</w:t>
      </w:r>
      <w:r>
        <w:rPr>
          <w:color w:val="135B4E"/>
        </w:rPr>
        <w:t>a</w:t>
      </w:r>
      <w:r>
        <w:rPr>
          <w:color w:val="03251B"/>
        </w:rPr>
        <w:t>a</w:t>
      </w:r>
      <w:r>
        <w:rPr>
          <w:color w:val="000A04"/>
        </w:rPr>
        <w:t>a</w:t>
      </w:r>
      <w:r>
        <w:rPr>
          <w:color w:val="000905"/>
        </w:rPr>
        <w:t>a</w:t>
      </w:r>
      <w:r>
        <w:rPr>
          <w:color w:val="020100"/>
        </w:rPr>
        <w:t>a</w:t>
      </w:r>
      <w:r>
        <w:rPr>
          <w:color w:val="090200"/>
        </w:rPr>
        <w:t>a</w:t>
      </w:r>
      <w:r>
        <w:rPr>
          <w:color w:val="0700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00000"/>
        </w:rPr>
        <w:t>a</w:t>
      </w:r>
      <w:r>
        <w:rPr>
          <w:color w:val="000201"/>
        </w:rPr>
        <w:t>a</w:t>
      </w:r>
      <w:r>
        <w:rPr>
          <w:color w:val="000702"/>
        </w:rPr>
        <w:t>a</w:t>
      </w:r>
      <w:r>
        <w:rPr>
          <w:color w:val="000F07"/>
        </w:rPr>
        <w:t>a</w:t>
      </w:r>
      <w:r>
        <w:rPr>
          <w:color w:val="011910"/>
        </w:rPr>
        <w:t>a</w:t>
      </w:r>
      <w:r>
        <w:rPr>
          <w:color w:val="06251B"/>
        </w:rPr>
        <w:t>a</w:t>
      </w:r>
      <w:r>
        <w:rPr>
          <w:color w:val="0C3C37"/>
        </w:rPr>
        <w:t>a</w:t>
      </w:r>
      <w:r>
        <w:rPr>
          <w:color w:val="0F4C4A"/>
        </w:rPr>
        <w:t>a</w:t>
      </w:r>
      <w:r>
        <w:rPr>
          <w:color w:val="135353"/>
        </w:rPr>
        <w:t>a</w:t>
      </w:r>
      <w:r>
        <w:rPr>
          <w:color w:val="145856"/>
        </w:rPr>
        <w:t>a</w:t>
      </w:r>
      <w:r>
        <w:rPr>
          <w:color w:val="0F5855"/>
        </w:rPr>
        <w:t>a</w:t>
      </w:r>
      <w:r>
        <w:rPr>
          <w:color w:val="0A5754"/>
        </w:rPr>
        <w:t>a</w:t>
      </w:r>
      <w:r>
        <w:rPr>
          <w:color w:val="0A5955"/>
        </w:rPr>
        <w:t>a</w:t>
      </w:r>
      <w:r>
        <w:rPr>
          <w:color w:val="0A5B58"/>
        </w:rPr>
        <w:t>a</w:t>
      </w:r>
      <w:r>
        <w:rPr>
          <w:color w:val="065755"/>
        </w:rPr>
        <w:t>a</w:t>
      </w:r>
      <w:r>
        <w:rPr>
          <w:color w:val="065656"/>
        </w:rPr>
        <w:t>a</w:t>
      </w:r>
      <w:r>
        <w:rPr>
          <w:color w:val="0B5759"/>
        </w:rPr>
        <w:t>a</w:t>
      </w:r>
      <w:r>
        <w:rPr>
          <w:color w:val="0D595B"/>
        </w:rPr>
        <w:t>a</w:t>
      </w:r>
      <w:r>
        <w:rPr>
          <w:color w:val="0A5858"/>
        </w:rPr>
        <w:t>a</w:t>
      </w:r>
      <w:r>
        <w:rPr>
          <w:color w:val="015953"/>
        </w:rPr>
        <w:t>a</w:t>
      </w:r>
      <w:r>
        <w:rPr>
          <w:color w:val="015951"/>
        </w:rPr>
        <w:t>a</w:t>
      </w:r>
      <w:r>
        <w:rPr>
          <w:color w:val="035851"/>
        </w:rPr>
        <w:t>a</w:t>
      </w:r>
      <w:r>
        <w:rPr>
          <w:color w:val="085651"/>
        </w:rPr>
        <w:t>a</w:t>
      </w:r>
      <w:r>
        <w:rPr>
          <w:color w:val="0C5451"/>
        </w:rPr>
        <w:t>a</w:t>
      </w:r>
      <w:r>
        <w:rPr>
          <w:color w:val="0F5250"/>
        </w:rPr>
        <w:t>a</w:t>
      </w:r>
      <w:r>
        <w:rPr>
          <w:color w:val="0F514F"/>
        </w:rPr>
        <w:t>a</w:t>
      </w:r>
      <w:r>
        <w:rPr>
          <w:color w:val="0D524F"/>
        </w:rPr>
        <w:t>a</w:t>
      </w:r>
      <w:r>
        <w:rPr>
          <w:color w:val="0A534E"/>
        </w:rPr>
        <w:t>a</w:t>
      </w:r>
      <w:r>
        <w:rPr>
          <w:color w:val="06544D"/>
        </w:rPr>
        <w:t>a</w:t>
      </w:r>
      <w:r>
        <w:rPr>
          <w:color w:val="04554C"/>
        </w:rPr>
        <w:t>a</w:t>
      </w:r>
      <w:r>
        <w:rPr>
          <w:color w:val="02554C"/>
        </w:rPr>
        <w:t>a</w:t>
      </w:r>
      <w:r>
        <w:rPr>
          <w:color w:val="065350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D4C51"/>
        </w:rPr>
        <w:t>a</w:t>
      </w:r>
      <w:r>
        <w:rPr>
          <w:color w:val="0D4C51"/>
        </w:rPr>
        <w:t>a</w:t>
      </w:r>
      <w:r>
        <w:rPr>
          <w:color w:val="0D4B50"/>
        </w:rPr>
        <w:t>a</w:t>
      </w:r>
      <w:r>
        <w:rPr>
          <w:color w:val="0E4B50"/>
        </w:rPr>
        <w:t>a</w:t>
      </w:r>
      <w:r>
        <w:rPr>
          <w:color w:val="0D4A4F"/>
        </w:rPr>
        <w:t>a</w:t>
      </w:r>
      <w:r>
        <w:rPr>
          <w:color w:val="0D4A4F"/>
        </w:rPr>
        <w:t>a</w:t>
      </w:r>
      <w:r>
        <w:rPr>
          <w:color w:val="0D49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93747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C3748"/>
        </w:rPr>
        <w:t>a</w:t>
      </w:r>
      <w:r>
        <w:rPr>
          <w:color w:val="0C35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D2D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37E"/>
        </w:rPr>
        <w:t>a</w:t>
      </w:r>
      <w:r>
        <w:rPr>
          <w:color w:val="23B37E"/>
        </w:rPr>
        <w:t>a</w:t>
      </w:r>
      <w:r>
        <w:rPr>
          <w:color w:val="23B37E"/>
        </w:rPr>
        <w:t>a</w:t>
      </w:r>
      <w:r>
        <w:rPr>
          <w:color w:val="23B3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5B27E"/>
        </w:rPr>
        <w:t>a</w:t>
      </w:r>
      <w:r>
        <w:rPr>
          <w:color w:val="26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9B07E"/>
        </w:rPr>
        <w:t>a</w:t>
      </w:r>
      <w:r>
        <w:rPr>
          <w:color w:val="2AB07E"/>
        </w:rPr>
        <w:t>a</w:t>
      </w:r>
      <w:r>
        <w:rPr>
          <w:color w:val="2AB07E"/>
        </w:rPr>
        <w:t>a</w:t>
      </w:r>
      <w:r>
        <w:rPr>
          <w:color w:val="2BB17F"/>
        </w:rPr>
        <w:t>a</w:t>
      </w:r>
      <w:r>
        <w:rPr>
          <w:color w:val="2DB180"/>
        </w:rPr>
        <w:t>a</w:t>
      </w:r>
      <w:r>
        <w:rPr>
          <w:color w:val="2DB180"/>
        </w:rPr>
        <w:t>a</w:t>
      </w:r>
      <w:r>
        <w:rPr>
          <w:color w:val="2DB17F"/>
        </w:rPr>
        <w:t>a</w:t>
      </w:r>
      <w:r>
        <w:rPr>
          <w:color w:val="2EB17E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30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C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32AB7D"/>
        </w:rPr>
        <w:t>a</w:t>
      </w:r>
      <w:r>
        <w:rPr>
          <w:color w:val="3DA679"/>
        </w:rPr>
        <w:t>a</w:t>
      </w:r>
      <w:r>
        <w:rPr>
          <w:color w:val="40A577"/>
        </w:rPr>
        <w:t>a</w:t>
      </w:r>
      <w:r>
        <w:rPr>
          <w:color w:val="3AA778"/>
        </w:rPr>
        <w:t>a</w:t>
      </w:r>
      <w:r>
        <w:rPr>
          <w:color w:val="32AB78"/>
        </w:rPr>
        <w:t>a</w:t>
      </w:r>
      <w:r>
        <w:rPr>
          <w:color w:val="2AAE77"/>
        </w:rPr>
        <w:t>a</w:t>
      </w:r>
      <w:r>
        <w:rPr>
          <w:color w:val="24B079"/>
        </w:rPr>
        <w:t>a</w:t>
      </w:r>
      <w:r>
        <w:rPr>
          <w:color w:val="20B179"/>
        </w:rPr>
        <w:t>a</w:t>
      </w:r>
      <w:r>
        <w:rPr>
          <w:color w:val="20B279"/>
        </w:rPr>
        <w:t>a</w:t>
      </w:r>
      <w:r>
        <w:rPr>
          <w:color w:val="25B27D"/>
        </w:rPr>
        <w:t>a</w:t>
      </w:r>
      <w:r>
        <w:rPr>
          <w:color w:val="29AF7D"/>
        </w:rPr>
        <w:t>a</w:t>
      </w:r>
      <w:r>
        <w:rPr>
          <w:color w:val="29A979"/>
        </w:rPr>
        <w:t>a</w:t>
      </w:r>
      <w:r>
        <w:rPr>
          <w:color w:val="2CA678"/>
        </w:rPr>
        <w:t>a</w:t>
      </w:r>
      <w:r>
        <w:rPr>
          <w:color w:val="2CAA7C"/>
        </w:rPr>
        <w:t>a</w:t>
      </w:r>
      <w:r>
        <w:rPr>
          <w:color w:val="26AD7E"/>
        </w:rPr>
        <w:t>a</w:t>
      </w:r>
      <w:r>
        <w:rPr>
          <w:color w:val="24AA7B"/>
        </w:rPr>
        <w:t>a</w:t>
      </w:r>
      <w:r>
        <w:rPr>
          <w:color w:val="28AB7D"/>
        </w:rPr>
        <w:t>a</w:t>
      </w:r>
      <w:r>
        <w:rPr>
          <w:color w:val="30AC80"/>
        </w:rPr>
        <w:t>a</w:t>
      </w:r>
      <w:r>
        <w:rPr>
          <w:color w:val="37A880"/>
        </w:rPr>
        <w:t>a</w:t>
      </w:r>
      <w:r>
        <w:rPr>
          <w:color w:val="3CA07C"/>
        </w:rPr>
        <w:t>a</w:t>
      </w:r>
      <w:r>
        <w:rPr>
          <w:color w:val="2C8061"/>
        </w:rPr>
        <w:t>a</w:t>
      </w:r>
      <w:r>
        <w:rPr>
          <w:color w:val="19573F"/>
        </w:rPr>
        <w:t>a</w:t>
      </w:r>
      <w:r>
        <w:rPr>
          <w:color w:val="092D1C"/>
        </w:rPr>
        <w:t>a</w:t>
      </w:r>
      <w:r>
        <w:rPr>
          <w:color w:val="001409"/>
        </w:rPr>
        <w:t>a</w:t>
      </w:r>
      <w:r>
        <w:rPr>
          <w:color w:val="020A02"/>
        </w:rPr>
        <w:t>a</w:t>
      </w:r>
      <w:r>
        <w:rPr>
          <w:color w:val="070704"/>
        </w:rPr>
        <w:t>a</w:t>
      </w:r>
      <w:r>
        <w:rPr>
          <w:color w:val="030302"/>
        </w:rPr>
        <w:t>a</w:t>
      </w:r>
      <w:r>
        <w:rPr>
          <w:color w:val="030303"/>
        </w:rPr>
        <w:t>a</w:t>
      </w:r>
      <w:r>
        <w:rPr>
          <w:color w:val="050505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30200"/>
        </w:rPr>
        <w:t>a</w:t>
      </w:r>
      <w:r>
        <w:rPr>
          <w:color w:val="030401"/>
        </w:rPr>
        <w:t>a</w:t>
      </w:r>
      <w:r>
        <w:rPr>
          <w:color w:val="020300"/>
        </w:rPr>
        <w:t>a</w:t>
      </w:r>
      <w:r>
        <w:rPr>
          <w:color w:val="030301"/>
        </w:rPr>
        <w:t>a</w:t>
      </w:r>
      <w:r>
        <w:rPr>
          <w:color w:val="010B07"/>
        </w:rPr>
        <w:t>a</w:t>
      </w:r>
      <w:r>
        <w:rPr>
          <w:color w:val="092E28"/>
        </w:rPr>
        <w:t>a</w:t>
      </w:r>
      <w:r>
        <w:rPr>
          <w:color w:val="26655A"/>
        </w:rPr>
        <w:t>a</w:t>
      </w:r>
      <w:r>
        <w:rPr>
          <w:color w:val="287967"/>
        </w:rPr>
        <w:t>a</w:t>
      </w:r>
      <w:r>
        <w:rPr>
          <w:color w:val="157861"/>
        </w:rPr>
        <w:t>a</w:t>
      </w:r>
      <w:r>
        <w:rPr>
          <w:color w:val="0F8065"/>
        </w:rPr>
        <w:t>a</w:t>
      </w:r>
      <w:r>
        <w:rPr>
          <w:color w:val="0B8266"/>
        </w:rPr>
        <w:t>a</w:t>
      </w:r>
      <w:r>
        <w:rPr>
          <w:color w:val="097F65"/>
        </w:rPr>
        <w:t>a</w:t>
      </w:r>
      <w:r>
        <w:rPr>
          <w:color w:val="0B7D64"/>
        </w:rPr>
        <w:t>a</w:t>
      </w:r>
      <w:r>
        <w:rPr>
          <w:color w:val="0E7B64"/>
        </w:rPr>
        <w:t>a</w:t>
      </w:r>
      <w:r>
        <w:rPr>
          <w:color w:val="0F7A65"/>
        </w:rPr>
        <w:t>a</w:t>
      </w:r>
      <w:r>
        <w:rPr>
          <w:color w:val="0E7965"/>
        </w:rPr>
        <w:t>a</w:t>
      </w:r>
      <w:r>
        <w:rPr>
          <w:color w:val="0D7965"/>
        </w:rPr>
        <w:t>a</w:t>
      </w:r>
      <w:r>
        <w:rPr>
          <w:color w:val="0E7862"/>
        </w:rPr>
        <w:t>a</w:t>
      </w:r>
      <w:r>
        <w:rPr>
          <w:color w:val="0D7862"/>
        </w:rPr>
        <w:t>a</w:t>
      </w:r>
      <w:r>
        <w:rPr>
          <w:color w:val="0B7964"/>
        </w:rPr>
        <w:t>a</w:t>
      </w:r>
      <w:r>
        <w:rPr>
          <w:color w:val="0C7C66"/>
        </w:rPr>
        <w:t>a</w:t>
      </w:r>
      <w:r>
        <w:rPr>
          <w:color w:val="107C67"/>
        </w:rPr>
        <w:t>a</w:t>
      </w:r>
      <w:r>
        <w:rPr>
          <w:color w:val="177965"/>
        </w:rPr>
        <w:t>a</w:t>
      </w:r>
      <w:r>
        <w:rPr>
          <w:color w:val="207161"/>
        </w:rPr>
        <w:t>a</w:t>
      </w:r>
      <w:r>
        <w:rPr>
          <w:color w:val="0F4639"/>
        </w:rPr>
        <w:t>a</w:t>
      </w:r>
      <w:r>
        <w:rPr>
          <w:color w:val="00120A"/>
        </w:rPr>
        <w:t>a</w:t>
      </w:r>
      <w:r>
        <w:rPr>
          <w:color w:val="000902"/>
        </w:rPr>
        <w:t>a</w:t>
      </w:r>
      <w:r>
        <w:rPr>
          <w:color w:val="020200"/>
        </w:rPr>
        <w:t>a</w:t>
      </w:r>
      <w:r>
        <w:rPr>
          <w:color w:val="090100"/>
        </w:rPr>
        <w:t>a</w:t>
      </w:r>
      <w:r>
        <w:rPr>
          <w:color w:val="080000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20101"/>
        </w:rPr>
        <w:t>a</w:t>
      </w:r>
      <w:r>
        <w:rPr>
          <w:color w:val="010503"/>
        </w:rPr>
        <w:t>a</w:t>
      </w:r>
      <w:r>
        <w:rPr>
          <w:color w:val="000603"/>
        </w:rPr>
        <w:t>a</w:t>
      </w:r>
      <w:r>
        <w:rPr>
          <w:color w:val="000600"/>
        </w:rPr>
        <w:t>a</w:t>
      </w:r>
      <w:r>
        <w:rPr>
          <w:color w:val="000800"/>
        </w:rPr>
        <w:t>a</w:t>
      </w:r>
      <w:r>
        <w:rPr>
          <w:color w:val="000C04"/>
        </w:rPr>
        <w:t>a</w:t>
      </w:r>
      <w:r>
        <w:rPr>
          <w:color w:val="001412"/>
        </w:rPr>
        <w:t>a</w:t>
      </w:r>
      <w:r>
        <w:rPr>
          <w:color w:val="011F22"/>
        </w:rPr>
        <w:t>a</w:t>
      </w:r>
      <w:r>
        <w:rPr>
          <w:color w:val="0B3536"/>
        </w:rPr>
        <w:t>a</w:t>
      </w:r>
      <w:r>
        <w:rPr>
          <w:color w:val="184748"/>
        </w:rPr>
        <w:t>a</w:t>
      </w:r>
      <w:r>
        <w:rPr>
          <w:color w:val="1A5050"/>
        </w:rPr>
        <w:t>a</w:t>
      </w:r>
      <w:r>
        <w:rPr>
          <w:color w:val="165453"/>
        </w:rPr>
        <w:t>a</w:t>
      </w:r>
      <w:r>
        <w:rPr>
          <w:color w:val="115552"/>
        </w:rPr>
        <w:t>a</w:t>
      </w:r>
      <w:r>
        <w:rPr>
          <w:color w:val="0B5551"/>
        </w:rPr>
        <w:t>a</w:t>
      </w:r>
      <w:r>
        <w:rPr>
          <w:color w:val="0A5754"/>
        </w:rPr>
        <w:t>a</w:t>
      </w:r>
      <w:r>
        <w:rPr>
          <w:color w:val="0A5A58"/>
        </w:rPr>
        <w:t>a</w:t>
      </w:r>
      <w:r>
        <w:rPr>
          <w:color w:val="095A57"/>
        </w:rPr>
        <w:t>a</w:t>
      </w:r>
      <w:r>
        <w:rPr>
          <w:color w:val="065755"/>
        </w:rPr>
        <w:t>a</w:t>
      </w:r>
      <w:r>
        <w:rPr>
          <w:color w:val="025451"/>
        </w:rPr>
        <w:t>a</w:t>
      </w:r>
      <w:r>
        <w:rPr>
          <w:color w:val="055753"/>
        </w:rPr>
        <w:t>a</w:t>
      </w:r>
      <w:r>
        <w:rPr>
          <w:color w:val="065652"/>
        </w:rPr>
        <w:t>a</w:t>
      </w:r>
      <w:r>
        <w:rPr>
          <w:color w:val="085651"/>
        </w:rPr>
        <w:t>a</w:t>
      </w:r>
      <w:r>
        <w:rPr>
          <w:color w:val="0A5551"/>
        </w:rPr>
        <w:t>a</w:t>
      </w:r>
      <w:r>
        <w:rPr>
          <w:color w:val="0C5451"/>
        </w:rPr>
        <w:t>a</w:t>
      </w:r>
      <w:r>
        <w:rPr>
          <w:color w:val="0D5351"/>
        </w:rPr>
        <w:t>a</w:t>
      </w:r>
      <w:r>
        <w:rPr>
          <w:color w:val="0D5251"/>
        </w:rPr>
        <w:t>a</w:t>
      </w:r>
      <w:r>
        <w:rPr>
          <w:color w:val="0D5350"/>
        </w:rPr>
        <w:t>a</w:t>
      </w:r>
      <w:r>
        <w:rPr>
          <w:color w:val="0C534F"/>
        </w:rPr>
        <w:t>a</w:t>
      </w:r>
      <w:r>
        <w:rPr>
          <w:color w:val="0A534F"/>
        </w:rPr>
        <w:t>a</w:t>
      </w:r>
      <w:r>
        <w:rPr>
          <w:color w:val="09534E"/>
        </w:rPr>
        <w:t>a</w:t>
      </w:r>
      <w:r>
        <w:rPr>
          <w:color w:val="08534F"/>
        </w:rPr>
        <w:t>a</w:t>
      </w:r>
      <w:r>
        <w:rPr>
          <w:color w:val="085250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C50"/>
        </w:rPr>
        <w:t>a</w:t>
      </w:r>
      <w:r>
        <w:rPr>
          <w:color w:val="0C4B50"/>
        </w:rPr>
        <w:t>a</w:t>
      </w:r>
      <w:r>
        <w:rPr>
          <w:color w:val="0C4B50"/>
        </w:rPr>
        <w:t>a</w:t>
      </w:r>
      <w:r>
        <w:rPr>
          <w:color w:val="0D4A4F"/>
        </w:rPr>
        <w:t>a</w:t>
      </w:r>
      <w:r>
        <w:rPr>
          <w:color w:val="0D4A4F"/>
        </w:rPr>
        <w:t>a</w:t>
      </w:r>
      <w:r>
        <w:rPr>
          <w:color w:val="0C494E"/>
        </w:rPr>
        <w:t>a</w:t>
      </w:r>
      <w:r>
        <w:rPr>
          <w:color w:val="0D49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C3748"/>
        </w:rPr>
        <w:t>a</w:t>
      </w:r>
      <w:r>
        <w:rPr>
          <w:color w:val="0C35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D2D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2B47E"/>
        </w:rPr>
        <w:t>a</w:t>
      </w:r>
      <w:r>
        <w:rPr>
          <w:color w:val="23B37E"/>
        </w:rPr>
        <w:t>a</w:t>
      </w:r>
      <w:r>
        <w:rPr>
          <w:color w:val="23B37E"/>
        </w:rPr>
        <w:t>a</w:t>
      </w:r>
      <w:r>
        <w:rPr>
          <w:color w:val="23B3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4B37E"/>
        </w:rPr>
        <w:t>a</w:t>
      </w:r>
      <w:r>
        <w:rPr>
          <w:color w:val="25B27E"/>
        </w:rPr>
        <w:t>a</w:t>
      </w:r>
      <w:r>
        <w:rPr>
          <w:color w:val="26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9B07E"/>
        </w:rPr>
        <w:t>a</w:t>
      </w:r>
      <w:r>
        <w:rPr>
          <w:color w:val="2AB07E"/>
        </w:rPr>
        <w:t>a</w:t>
      </w:r>
      <w:r>
        <w:rPr>
          <w:color w:val="2AB07E"/>
        </w:rPr>
        <w:t>a</w:t>
      </w:r>
      <w:r>
        <w:rPr>
          <w:color w:val="2BB17F"/>
        </w:rPr>
        <w:t>a</w:t>
      </w:r>
      <w:r>
        <w:rPr>
          <w:color w:val="2DB180"/>
        </w:rPr>
        <w:t>a</w:t>
      </w:r>
      <w:r>
        <w:rPr>
          <w:color w:val="2DB180"/>
        </w:rPr>
        <w:t>a</w:t>
      </w:r>
      <w:r>
        <w:rPr>
          <w:color w:val="2DB17F"/>
        </w:rPr>
        <w:t>a</w:t>
      </w:r>
      <w:r>
        <w:rPr>
          <w:color w:val="2EB17E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0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C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31AC7D"/>
        </w:rPr>
        <w:t>a</w:t>
      </w:r>
      <w:r>
        <w:rPr>
          <w:color w:val="38A97B"/>
        </w:rPr>
        <w:t>a</w:t>
      </w:r>
      <w:r>
        <w:rPr>
          <w:color w:val="3AA879"/>
        </w:rPr>
        <w:t>a</w:t>
      </w:r>
      <w:r>
        <w:rPr>
          <w:color w:val="36AA78"/>
        </w:rPr>
        <w:t>a</w:t>
      </w:r>
      <w:r>
        <w:rPr>
          <w:color w:val="31AC79"/>
        </w:rPr>
        <w:t>a</w:t>
      </w:r>
      <w:r>
        <w:rPr>
          <w:color w:val="2BAE79"/>
        </w:rPr>
        <w:t>a</w:t>
      </w:r>
      <w:r>
        <w:rPr>
          <w:color w:val="26AF79"/>
        </w:rPr>
        <w:t>a</w:t>
      </w:r>
      <w:r>
        <w:rPr>
          <w:color w:val="25B17B"/>
        </w:rPr>
        <w:t>a</w:t>
      </w:r>
      <w:r>
        <w:rPr>
          <w:color w:val="26B17C"/>
        </w:rPr>
        <w:t>a</w:t>
      </w:r>
      <w:r>
        <w:rPr>
          <w:color w:val="25B07C"/>
        </w:rPr>
        <w:t>a</w:t>
      </w:r>
      <w:r>
        <w:rPr>
          <w:color w:val="24AC79"/>
        </w:rPr>
        <w:t>a</w:t>
      </w:r>
      <w:r>
        <w:rPr>
          <w:color w:val="26A978"/>
        </w:rPr>
        <w:t>a</w:t>
      </w:r>
      <w:r>
        <w:rPr>
          <w:color w:val="2BAA7A"/>
        </w:rPr>
        <w:t>a</w:t>
      </w:r>
      <w:r>
        <w:rPr>
          <w:color w:val="2CAB7C"/>
        </w:rPr>
        <w:t>a</w:t>
      </w:r>
      <w:r>
        <w:rPr>
          <w:color w:val="29A97C"/>
        </w:rPr>
        <w:t>a</w:t>
      </w:r>
      <w:r>
        <w:rPr>
          <w:color w:val="2BA67A"/>
        </w:rPr>
        <w:t>a</w:t>
      </w:r>
      <w:r>
        <w:rPr>
          <w:color w:val="39A981"/>
        </w:rPr>
        <w:t>a</w:t>
      </w:r>
      <w:r>
        <w:rPr>
          <w:color w:val="3B9F7B"/>
        </w:rPr>
        <w:t>a</w:t>
      </w:r>
      <w:r>
        <w:rPr>
          <w:color w:val="227557"/>
        </w:rPr>
        <w:t>a</w:t>
      </w:r>
      <w:r>
        <w:rPr>
          <w:color w:val="0B472E"/>
        </w:rPr>
        <w:t>a</w:t>
      </w:r>
      <w:r>
        <w:rPr>
          <w:color w:val="04200E"/>
        </w:rPr>
        <w:t>a</w:t>
      </w:r>
      <w:r>
        <w:rPr>
          <w:color w:val="011005"/>
        </w:rPr>
        <w:t>a</w:t>
      </w:r>
      <w:r>
        <w:rPr>
          <w:color w:val="000701"/>
        </w:rPr>
        <w:t>a</w:t>
      </w:r>
      <w:r>
        <w:rPr>
          <w:color w:val="0F0808"/>
        </w:rPr>
        <w:t>a</w:t>
      </w:r>
      <w:r>
        <w:rPr>
          <w:color w:val="120506"/>
        </w:rPr>
        <w:t>a</w:t>
      </w:r>
      <w:r>
        <w:rPr>
          <w:color w:val="0F0101"/>
        </w:rPr>
        <w:t>a</w:t>
      </w:r>
      <w:r>
        <w:rPr>
          <w:color w:val="0802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302"/>
        </w:rPr>
        <w:t>a</w:t>
      </w:r>
      <w:r>
        <w:rPr>
          <w:color w:val="060102"/>
        </w:rPr>
        <w:t>a</w:t>
      </w:r>
      <w:r>
        <w:rPr>
          <w:color w:val="0A0002"/>
        </w:rPr>
        <w:t>a</w:t>
      </w:r>
      <w:r>
        <w:rPr>
          <w:color w:val="0C0003"/>
        </w:rPr>
        <w:t>a</w:t>
      </w:r>
      <w:r>
        <w:rPr>
          <w:color w:val="080304"/>
        </w:rPr>
        <w:t>a</w:t>
      </w:r>
      <w:r>
        <w:rPr>
          <w:color w:val="000400"/>
        </w:rPr>
        <w:t>a</w:t>
      </w:r>
      <w:r>
        <w:rPr>
          <w:color w:val="000800"/>
        </w:rPr>
        <w:t>a</w:t>
      </w:r>
      <w:r>
        <w:rPr>
          <w:color w:val="031D11"/>
        </w:rPr>
        <w:t>a</w:t>
      </w:r>
      <w:r>
        <w:rPr>
          <w:color w:val="1D5D50"/>
        </w:rPr>
        <w:t>a</w:t>
      </w:r>
      <w:r>
        <w:rPr>
          <w:color w:val="267665"/>
        </w:rPr>
        <w:t>a</w:t>
      </w:r>
      <w:r>
        <w:rPr>
          <w:color w:val="1E7B66"/>
        </w:rPr>
        <w:t>a</w:t>
      </w:r>
      <w:r>
        <w:rPr>
          <w:color w:val="0D795F"/>
        </w:rPr>
        <w:t>a</w:t>
      </w:r>
      <w:r>
        <w:rPr>
          <w:color w:val="0C7D62"/>
        </w:rPr>
        <w:t>a</w:t>
      </w:r>
      <w:r>
        <w:rPr>
          <w:color w:val="108368"/>
        </w:rPr>
        <w:t>a</w:t>
      </w:r>
      <w:r>
        <w:rPr>
          <w:color w:val="0E7D65"/>
        </w:rPr>
        <w:t>a</w:t>
      </w:r>
      <w:r>
        <w:rPr>
          <w:color w:val="107C65"/>
        </w:rPr>
        <w:t>a</w:t>
      </w:r>
      <w:r>
        <w:rPr>
          <w:color w:val="107A64"/>
        </w:rPr>
        <w:t>a</w:t>
      </w:r>
      <w:r>
        <w:rPr>
          <w:color w:val="107A66"/>
        </w:rPr>
        <w:t>a</w:t>
      </w:r>
      <w:r>
        <w:rPr>
          <w:color w:val="0E7B66"/>
        </w:rPr>
        <w:t>a</w:t>
      </w:r>
      <w:r>
        <w:rPr>
          <w:color w:val="0C7A65"/>
        </w:rPr>
        <w:t>a</w:t>
      </w:r>
      <w:r>
        <w:rPr>
          <w:color w:val="107A64"/>
        </w:rPr>
        <w:t>a</w:t>
      </w:r>
      <w:r>
        <w:rPr>
          <w:color w:val="117964"/>
        </w:rPr>
        <w:t>a</w:t>
      </w:r>
      <w:r>
        <w:rPr>
          <w:color w:val="0D7A63"/>
        </w:rPr>
        <w:t>a</w:t>
      </w:r>
      <w:r>
        <w:rPr>
          <w:color w:val="097A63"/>
        </w:rPr>
        <w:t>a</w:t>
      </w:r>
      <w:r>
        <w:rPr>
          <w:color w:val="0A7A64"/>
        </w:rPr>
        <w:t>a</w:t>
      </w:r>
      <w:r>
        <w:rPr>
          <w:color w:val="0F7963"/>
        </w:rPr>
        <w:t>a</w:t>
      </w:r>
      <w:r>
        <w:rPr>
          <w:color w:val="187360"/>
        </w:rPr>
        <w:t>a</w:t>
      </w:r>
      <w:r>
        <w:rPr>
          <w:color w:val="206858"/>
        </w:rPr>
        <w:t>a</w:t>
      </w:r>
      <w:r>
        <w:rPr>
          <w:color w:val="022E24"/>
        </w:rPr>
        <w:t>a</w:t>
      </w:r>
      <w:r>
        <w:rPr>
          <w:color w:val="000902"/>
        </w:rPr>
        <w:t>a</w:t>
      </w:r>
      <w:r>
        <w:rPr>
          <w:color w:val="030602"/>
        </w:rPr>
        <w:t>a</w:t>
      </w:r>
      <w:r>
        <w:rPr>
          <w:color w:val="090100"/>
        </w:rPr>
        <w:t>a</w:t>
      </w:r>
      <w:r>
        <w:rPr>
          <w:color w:val="100302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001"/>
        </w:rPr>
        <w:t>a</w:t>
      </w:r>
      <w:r>
        <w:rPr>
          <w:color w:val="010101"/>
        </w:rPr>
        <w:t>a</w:t>
      </w:r>
      <w:r>
        <w:rPr>
          <w:color w:val="000301"/>
        </w:rPr>
        <w:t>a</w:t>
      </w:r>
      <w:r>
        <w:rPr>
          <w:color w:val="000602"/>
        </w:rPr>
        <w:t>a</w:t>
      </w:r>
      <w:r>
        <w:rPr>
          <w:color w:val="000903"/>
        </w:rPr>
        <w:t>a</w:t>
      </w:r>
      <w:r>
        <w:rPr>
          <w:color w:val="000702"/>
        </w:rPr>
        <w:t>a</w:t>
      </w:r>
      <w:r>
        <w:rPr>
          <w:color w:val="000707"/>
        </w:rPr>
        <w:t>a</w:t>
      </w:r>
      <w:r>
        <w:rPr>
          <w:color w:val="00060B"/>
        </w:rPr>
        <w:t>a</w:t>
      </w:r>
      <w:r>
        <w:rPr>
          <w:color w:val="010A0D"/>
        </w:rPr>
        <w:t>a</w:t>
      </w:r>
      <w:r>
        <w:rPr>
          <w:color w:val="031314"/>
        </w:rPr>
        <w:t>a</w:t>
      </w:r>
      <w:r>
        <w:rPr>
          <w:color w:val="082729"/>
        </w:rPr>
        <w:t>a</w:t>
      </w:r>
      <w:r>
        <w:rPr>
          <w:color w:val="184443"/>
        </w:rPr>
        <w:t>a</w:t>
      </w:r>
      <w:r>
        <w:rPr>
          <w:color w:val="1E5350"/>
        </w:rPr>
        <w:t>a</w:t>
      </w:r>
      <w:r>
        <w:rPr>
          <w:color w:val="175653"/>
        </w:rPr>
        <w:t>a</w:t>
      </w:r>
      <w:r>
        <w:rPr>
          <w:color w:val="125A56"/>
        </w:rPr>
        <w:t>a</w:t>
      </w:r>
      <w:r>
        <w:rPr>
          <w:color w:val="095550"/>
        </w:rPr>
        <w:t>a</w:t>
      </w:r>
      <w:r>
        <w:rPr>
          <w:color w:val="02524D"/>
        </w:rPr>
        <w:t>a</w:t>
      </w:r>
      <w:r>
        <w:rPr>
          <w:color w:val="065753"/>
        </w:rPr>
        <w:t>a</w:t>
      </w:r>
      <w:r>
        <w:rPr>
          <w:color w:val="0F5F5C"/>
        </w:rPr>
        <w:t>a</w:t>
      </w:r>
      <w:r>
        <w:rPr>
          <w:color w:val="0A5453"/>
        </w:rPr>
        <w:t>a</w:t>
      </w:r>
      <w:r>
        <w:rPr>
          <w:color w:val="0C5452"/>
        </w:rPr>
        <w:t>a</w:t>
      </w:r>
      <w:r>
        <w:rPr>
          <w:color w:val="0B5451"/>
        </w:rPr>
        <w:t>a</w:t>
      </w:r>
      <w:r>
        <w:rPr>
          <w:color w:val="0A5453"/>
        </w:rPr>
        <w:t>a</w:t>
      </w:r>
      <w:r>
        <w:rPr>
          <w:color w:val="0A5453"/>
        </w:rPr>
        <w:t>a</w:t>
      </w:r>
      <w:r>
        <w:rPr>
          <w:color w:val="0B5453"/>
        </w:rPr>
        <w:t>a</w:t>
      </w:r>
      <w:r>
        <w:rPr>
          <w:color w:val="0B5453"/>
        </w:rPr>
        <w:t>a</w:t>
      </w:r>
      <w:r>
        <w:rPr>
          <w:color w:val="0B5453"/>
        </w:rPr>
        <w:t>a</w:t>
      </w:r>
      <w:r>
        <w:rPr>
          <w:color w:val="0C5351"/>
        </w:rPr>
        <w:t>a</w:t>
      </w:r>
      <w:r>
        <w:rPr>
          <w:color w:val="0D5251"/>
        </w:rPr>
        <w:t>a</w:t>
      </w:r>
      <w:r>
        <w:rPr>
          <w:color w:val="0D5150"/>
        </w:rPr>
        <w:t>a</w:t>
      </w:r>
      <w:r>
        <w:rPr>
          <w:color w:val="0D5051"/>
        </w:rPr>
        <w:t>a</w:t>
      </w:r>
      <w:r>
        <w:rPr>
          <w:color w:val="0B5152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B50"/>
        </w:rPr>
        <w:t>a</w:t>
      </w:r>
      <w:r>
        <w:rPr>
          <w:color w:val="0C4B50"/>
        </w:rPr>
        <w:t>a</w:t>
      </w:r>
      <w:r>
        <w:rPr>
          <w:color w:val="0B4A4F"/>
        </w:rPr>
        <w:t>a</w:t>
      </w:r>
      <w:r>
        <w:rPr>
          <w:color w:val="0D4A4F"/>
        </w:rPr>
        <w:t>a</w:t>
      </w:r>
      <w:r>
        <w:rPr>
          <w:color w:val="0C494E"/>
        </w:rPr>
        <w:t>a</w:t>
      </w:r>
      <w:r>
        <w:rPr>
          <w:color w:val="0C494E"/>
        </w:rPr>
        <w:t>a</w:t>
      </w:r>
      <w:r>
        <w:rPr>
          <w:color w:val="0D49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C3748"/>
        </w:rPr>
        <w:t>a</w:t>
      </w:r>
      <w:r>
        <w:rPr>
          <w:color w:val="0C35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D2D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D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0B37D"/>
        </w:rPr>
        <w:t>a</w:t>
      </w:r>
      <w:r>
        <w:rPr>
          <w:color w:val="20B37D"/>
        </w:rPr>
        <w:t>a</w:t>
      </w:r>
      <w:r>
        <w:rPr>
          <w:color w:val="21B47E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3B57F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6B37F"/>
        </w:rPr>
        <w:t>a</w:t>
      </w:r>
      <w:r>
        <w:rPr>
          <w:color w:val="27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07E"/>
        </w:rPr>
        <w:t>a</w:t>
      </w:r>
      <w:r>
        <w:rPr>
          <w:color w:val="29B07E"/>
        </w:rPr>
        <w:t>a</w:t>
      </w:r>
      <w:r>
        <w:rPr>
          <w:color w:val="2AB07E"/>
        </w:rPr>
        <w:t>a</w:t>
      </w:r>
      <w:r>
        <w:rPr>
          <w:color w:val="2AB07E"/>
        </w:rPr>
        <w:t>a</w:t>
      </w:r>
      <w:r>
        <w:rPr>
          <w:color w:val="2BB17F"/>
        </w:rPr>
        <w:t>a</w:t>
      </w:r>
      <w:r>
        <w:rPr>
          <w:color w:val="2DB180"/>
        </w:rPr>
        <w:t>a</w:t>
      </w:r>
      <w:r>
        <w:rPr>
          <w:color w:val="2DB180"/>
        </w:rPr>
        <w:t>a</w:t>
      </w:r>
      <w:r>
        <w:rPr>
          <w:color w:val="2DB17E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C"/>
        </w:rPr>
        <w:t>a</w:t>
      </w:r>
      <w:r>
        <w:rPr>
          <w:color w:val="30AE7E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F"/>
        </w:rPr>
        <w:t>a</w:t>
      </w:r>
      <w:r>
        <w:rPr>
          <w:color w:val="30AE7E"/>
        </w:rPr>
        <w:t>a</w:t>
      </w:r>
      <w:r>
        <w:rPr>
          <w:color w:val="2FAF7C"/>
        </w:rPr>
        <w:t>a</w:t>
      </w:r>
      <w:r>
        <w:rPr>
          <w:color w:val="2FAE79"/>
        </w:rPr>
        <w:t>a</w:t>
      </w:r>
      <w:r>
        <w:rPr>
          <w:color w:val="2FAE79"/>
        </w:rPr>
        <w:t>a</w:t>
      </w:r>
      <w:r>
        <w:rPr>
          <w:color w:val="2EAD7A"/>
        </w:rPr>
        <w:t>a</w:t>
      </w:r>
      <w:r>
        <w:rPr>
          <w:color w:val="2DAD7A"/>
        </w:rPr>
        <w:t>a</w:t>
      </w:r>
      <w:r>
        <w:rPr>
          <w:color w:val="2DAD7A"/>
        </w:rPr>
        <w:t>a</w:t>
      </w:r>
      <w:r>
        <w:rPr>
          <w:color w:val="2EAD7C"/>
        </w:rPr>
        <w:t>a</w:t>
      </w:r>
      <w:r>
        <w:rPr>
          <w:color w:val="2FAD7D"/>
        </w:rPr>
        <w:t>a</w:t>
      </w:r>
      <w:r>
        <w:rPr>
          <w:color w:val="2CAB7B"/>
        </w:rPr>
        <w:t>a</w:t>
      </w:r>
      <w:r>
        <w:rPr>
          <w:color w:val="2BAA7A"/>
        </w:rPr>
        <w:t>a</w:t>
      </w:r>
      <w:r>
        <w:rPr>
          <w:color w:val="30AE7F"/>
        </w:rPr>
        <w:t>a</w:t>
      </w:r>
      <w:r>
        <w:rPr>
          <w:color w:val="32AF81"/>
        </w:rPr>
        <w:t>a</w:t>
      </w:r>
      <w:r>
        <w:rPr>
          <w:color w:val="33A67B"/>
        </w:rPr>
        <w:t>a</w:t>
      </w:r>
      <w:r>
        <w:rPr>
          <w:color w:val="3C9D7A"/>
        </w:rPr>
        <w:t>a</w:t>
      </w:r>
      <w:r>
        <w:rPr>
          <w:color w:val="439B7B"/>
        </w:rPr>
        <w:t>a</w:t>
      </w:r>
      <w:r>
        <w:rPr>
          <w:color w:val="2C785B"/>
        </w:rPr>
        <w:t>a</w:t>
      </w:r>
      <w:r>
        <w:rPr>
          <w:color w:val="073F27"/>
        </w:rPr>
        <w:t>a</w:t>
      </w:r>
      <w:r>
        <w:rPr>
          <w:color w:val="001806"/>
        </w:rPr>
        <w:t>a</w:t>
      </w:r>
      <w:r>
        <w:rPr>
          <w:color w:val="000D01"/>
        </w:rPr>
        <w:t>a</w:t>
      </w:r>
      <w:r>
        <w:rPr>
          <w:color w:val="000A02"/>
        </w:rPr>
        <w:t>a</w:t>
      </w:r>
      <w:r>
        <w:rPr>
          <w:color w:val="030804"/>
        </w:rPr>
        <w:t>a</w:t>
      </w:r>
      <w:r>
        <w:rPr>
          <w:color w:val="070201"/>
        </w:rPr>
        <w:t>a</w:t>
      </w:r>
      <w:r>
        <w:rPr>
          <w:color w:val="0A0000"/>
        </w:rPr>
        <w:t>a</w:t>
      </w:r>
      <w:r>
        <w:rPr>
          <w:color w:val="0E0000"/>
        </w:rPr>
        <w:t>a</w:t>
      </w:r>
      <w:r>
        <w:rPr>
          <w:color w:val="140205"/>
        </w:rPr>
        <w:t>a</w:t>
      </w:r>
      <w:r>
        <w:rPr>
          <w:color w:val="06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60606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20202"/>
        </w:rPr>
        <w:t>a</w:t>
      </w:r>
      <w:r>
        <w:rPr>
          <w:color w:val="0B0002"/>
        </w:rPr>
        <w:t>a</w:t>
      </w:r>
      <w:r>
        <w:rPr>
          <w:color w:val="100001"/>
        </w:rPr>
        <w:t>a</w:t>
      </w:r>
      <w:r>
        <w:rPr>
          <w:color w:val="120004"/>
        </w:rPr>
        <w:t>a</w:t>
      </w:r>
      <w:r>
        <w:rPr>
          <w:color w:val="090104"/>
        </w:rPr>
        <w:t>a</w:t>
      </w:r>
      <w:r>
        <w:rPr>
          <w:color w:val="000701"/>
        </w:rPr>
        <w:t>a</w:t>
      </w:r>
      <w:r>
        <w:rPr>
          <w:color w:val="001D10"/>
        </w:rPr>
        <w:t>a</w:t>
      </w:r>
      <w:r>
        <w:rPr>
          <w:color w:val="054432"/>
        </w:rPr>
        <w:t>a</w:t>
      </w:r>
      <w:r>
        <w:rPr>
          <w:color w:val="207762"/>
        </w:rPr>
        <w:t>a</w:t>
      </w:r>
      <w:r>
        <w:rPr>
          <w:color w:val="177861"/>
        </w:rPr>
        <w:t>a</w:t>
      </w:r>
      <w:r>
        <w:rPr>
          <w:color w:val="167F65"/>
        </w:rPr>
        <w:t>a</w:t>
      </w:r>
      <w:r>
        <w:rPr>
          <w:color w:val="128266"/>
        </w:rPr>
        <w:t>a</w:t>
      </w:r>
      <w:r>
        <w:rPr>
          <w:color w:val="0B7D62"/>
        </w:rPr>
        <w:t>a</w:t>
      </w:r>
      <w:r>
        <w:rPr>
          <w:color w:val="0C7B62"/>
        </w:rPr>
        <w:t>a</w:t>
      </w:r>
      <w:r>
        <w:rPr>
          <w:color w:val="127C66"/>
        </w:rPr>
        <w:t>a</w:t>
      </w:r>
      <w:r>
        <w:rPr>
          <w:color w:val="147A65"/>
        </w:rPr>
        <w:t>a</w:t>
      </w:r>
      <w:r>
        <w:rPr>
          <w:color w:val="147A65"/>
        </w:rPr>
        <w:t>a</w:t>
      </w:r>
      <w:r>
        <w:rPr>
          <w:color w:val="117A66"/>
        </w:rPr>
        <w:t>a</w:t>
      </w:r>
      <w:r>
        <w:rPr>
          <w:color w:val="0D7B66"/>
        </w:rPr>
        <w:t>a</w:t>
      </w:r>
      <w:r>
        <w:rPr>
          <w:color w:val="0B7D66"/>
        </w:rPr>
        <w:t>a</w:t>
      </w:r>
      <w:r>
        <w:rPr>
          <w:color w:val="107A64"/>
        </w:rPr>
        <w:t>a</w:t>
      </w:r>
      <w:r>
        <w:rPr>
          <w:color w:val="137A65"/>
        </w:rPr>
        <w:t>a</w:t>
      </w:r>
      <w:r>
        <w:rPr>
          <w:color w:val="0F7B64"/>
        </w:rPr>
        <w:t>a</w:t>
      </w:r>
      <w:r>
        <w:rPr>
          <w:color w:val="097A62"/>
        </w:rPr>
        <w:t>a</w:t>
      </w:r>
      <w:r>
        <w:rPr>
          <w:color w:val="057760"/>
        </w:rPr>
        <w:t>a</w:t>
      </w:r>
      <w:r>
        <w:rPr>
          <w:color w:val="087860"/>
        </w:rPr>
        <w:t>a</w:t>
      </w:r>
      <w:r>
        <w:rPr>
          <w:color w:val="0C725D"/>
        </w:rPr>
        <w:t>a</w:t>
      </w:r>
      <w:r>
        <w:rPr>
          <w:color w:val="237764"/>
        </w:rPr>
        <w:t>a</w:t>
      </w:r>
      <w:r>
        <w:rPr>
          <w:color w:val="165244"/>
        </w:rPr>
        <w:t>a</w:t>
      </w:r>
      <w:r>
        <w:rPr>
          <w:color w:val="01130A"/>
        </w:rPr>
        <w:t>a</w:t>
      </w:r>
      <w:r>
        <w:rPr>
          <w:color w:val="020804"/>
        </w:rPr>
        <w:t>a</w:t>
      </w:r>
      <w:r>
        <w:rPr>
          <w:color w:val="090100"/>
        </w:rPr>
        <w:t>a</w:t>
      </w:r>
      <w:r>
        <w:rPr>
          <w:color w:val="120505"/>
        </w:rPr>
        <w:t>a</w:t>
      </w:r>
      <w:r>
        <w:rPr>
          <w:color w:val="05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203"/>
        </w:rPr>
        <w:t>a</w:t>
      </w:r>
      <w:r>
        <w:rPr>
          <w:color w:val="030000"/>
        </w:rPr>
        <w:t>a</w:t>
      </w:r>
      <w:r>
        <w:rPr>
          <w:color w:val="000100"/>
        </w:rPr>
        <w:t>a</w:t>
      </w:r>
      <w:r>
        <w:rPr>
          <w:color w:val="010604"/>
        </w:rPr>
        <w:t>a</w:t>
      </w:r>
      <w:r>
        <w:rPr>
          <w:color w:val="000806"/>
        </w:rPr>
        <w:t>a</w:t>
      </w:r>
      <w:r>
        <w:rPr>
          <w:color w:val="000502"/>
        </w:rPr>
        <w:t>a</w:t>
      </w:r>
      <w:r>
        <w:rPr>
          <w:color w:val="060506"/>
        </w:rPr>
        <w:t>a</w:t>
      </w:r>
      <w:r>
        <w:rPr>
          <w:color w:val="080306"/>
        </w:rPr>
        <w:t>a</w:t>
      </w:r>
      <w:r>
        <w:rPr>
          <w:color w:val="010104"/>
        </w:rPr>
        <w:t>a</w:t>
      </w:r>
      <w:r>
        <w:rPr>
          <w:color w:val="010305"/>
        </w:rPr>
        <w:t>a</w:t>
      </w:r>
      <w:r>
        <w:rPr>
          <w:color w:val="000808"/>
        </w:rPr>
        <w:t>a</w:t>
      </w:r>
      <w:r>
        <w:rPr>
          <w:color w:val="001415"/>
        </w:rPr>
        <w:t>a</w:t>
      </w:r>
      <w:r>
        <w:rPr>
          <w:color w:val="032523"/>
        </w:rPr>
        <w:t>a</w:t>
      </w:r>
      <w:r>
        <w:rPr>
          <w:color w:val="0C3D39"/>
        </w:rPr>
        <w:t>a</w:t>
      </w:r>
      <w:r>
        <w:rPr>
          <w:color w:val="15504B"/>
        </w:rPr>
        <w:t>a</w:t>
      </w:r>
      <w:r>
        <w:rPr>
          <w:color w:val="185955"/>
        </w:rPr>
        <w:t>a</w:t>
      </w:r>
      <w:r>
        <w:rPr>
          <w:color w:val="115954"/>
        </w:rPr>
        <w:t>a</w:t>
      </w:r>
      <w:r>
        <w:rPr>
          <w:color w:val="0E5953"/>
        </w:rPr>
        <w:t>a</w:t>
      </w:r>
      <w:r>
        <w:rPr>
          <w:color w:val="105956"/>
        </w:rPr>
        <w:t>a</w:t>
      </w:r>
      <w:r>
        <w:rPr>
          <w:color w:val="0F5251"/>
        </w:rPr>
        <w:t>a</w:t>
      </w:r>
      <w:r>
        <w:rPr>
          <w:color w:val="105151"/>
        </w:rPr>
        <w:t>a</w:t>
      </w:r>
      <w:r>
        <w:rPr>
          <w:color w:val="0D5351"/>
        </w:rPr>
        <w:t>a</w:t>
      </w:r>
      <w:r>
        <w:rPr>
          <w:color w:val="0C5453"/>
        </w:rPr>
        <w:t>a</w:t>
      </w:r>
      <w:r>
        <w:rPr>
          <w:color w:val="085653"/>
        </w:rPr>
        <w:t>a</w:t>
      </w:r>
      <w:r>
        <w:rPr>
          <w:color w:val="075653"/>
        </w:rPr>
        <w:t>a</w:t>
      </w:r>
      <w:r>
        <w:rPr>
          <w:color w:val="085754"/>
        </w:rPr>
        <w:t>a</w:t>
      </w:r>
      <w:r>
        <w:rPr>
          <w:color w:val="075653"/>
        </w:rPr>
        <w:t>a</w:t>
      </w:r>
      <w:r>
        <w:rPr>
          <w:color w:val="0A5553"/>
        </w:rPr>
        <w:t>a</w:t>
      </w:r>
      <w:r>
        <w:rPr>
          <w:color w:val="0D5252"/>
        </w:rPr>
        <w:t>a</w:t>
      </w:r>
      <w:r>
        <w:rPr>
          <w:color w:val="0F5052"/>
        </w:rPr>
        <w:t>a</w:t>
      </w:r>
      <w:r>
        <w:rPr>
          <w:color w:val="105052"/>
        </w:rPr>
        <w:t>a</w:t>
      </w:r>
      <w:r>
        <w:rPr>
          <w:color w:val="0D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A4E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C4D51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C494E"/>
        </w:rPr>
        <w:t>a</w:t>
      </w:r>
      <w:r>
        <w:rPr>
          <w:color w:val="0C494E"/>
        </w:rPr>
        <w:t>a</w:t>
      </w:r>
      <w:r>
        <w:rPr>
          <w:color w:val="0C494D"/>
        </w:rPr>
        <w:t>a</w:t>
      </w:r>
      <w:r>
        <w:rPr>
          <w:color w:val="0C494F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C3748"/>
        </w:rPr>
        <w:t>a</w:t>
      </w:r>
      <w:r>
        <w:rPr>
          <w:color w:val="0C3549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B3148"/>
        </w:rPr>
        <w:t>a</w:t>
      </w:r>
      <w:r>
        <w:rPr>
          <w:color w:val="0C3148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C30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C2E47"/>
        </w:rPr>
        <w:t>a</w:t>
      </w:r>
      <w:r>
        <w:rPr>
          <w:color w:val="0D2E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DB7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0B37C"/>
        </w:rPr>
        <w:t>a</w:t>
      </w:r>
      <w:r>
        <w:rPr>
          <w:color w:val="20B37C"/>
        </w:rPr>
        <w:t>a</w:t>
      </w:r>
      <w:r>
        <w:rPr>
          <w:color w:val="21B47D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3B57E"/>
        </w:rPr>
        <w:t>a</w:t>
      </w:r>
      <w:r>
        <w:rPr>
          <w:color w:val="24B57E"/>
        </w:rPr>
        <w:t>a</w:t>
      </w:r>
      <w:r>
        <w:rPr>
          <w:color w:val="24B57E"/>
        </w:rPr>
        <w:t>a</w:t>
      </w:r>
      <w:r>
        <w:rPr>
          <w:color w:val="24B57E"/>
        </w:rPr>
        <w:t>a</w:t>
      </w:r>
      <w:r>
        <w:rPr>
          <w:color w:val="25B47E"/>
        </w:rPr>
        <w:t>a</w:t>
      </w:r>
      <w:r>
        <w:rPr>
          <w:color w:val="25B47E"/>
        </w:rPr>
        <w:t>a</w:t>
      </w:r>
      <w:r>
        <w:rPr>
          <w:color w:val="25B47E"/>
        </w:rPr>
        <w:t>a</w:t>
      </w:r>
      <w:r>
        <w:rPr>
          <w:color w:val="26B37E"/>
        </w:rPr>
        <w:t>a</w:t>
      </w:r>
      <w:r>
        <w:rPr>
          <w:color w:val="27B27E"/>
        </w:rPr>
        <w:t>a</w:t>
      </w:r>
      <w:r>
        <w:rPr>
          <w:color w:val="28B27E"/>
        </w:rPr>
        <w:t>a</w:t>
      </w:r>
      <w:r>
        <w:rPr>
          <w:color w:val="28B27E"/>
        </w:rPr>
        <w:t>a</w:t>
      </w:r>
      <w:r>
        <w:rPr>
          <w:color w:val="28B27E"/>
        </w:rPr>
        <w:t>a</w:t>
      </w:r>
      <w:r>
        <w:rPr>
          <w:color w:val="28B27E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8B17D"/>
        </w:rPr>
        <w:t>a</w:t>
      </w:r>
      <w:r>
        <w:rPr>
          <w:color w:val="29B07D"/>
        </w:rPr>
        <w:t>a</w:t>
      </w:r>
      <w:r>
        <w:rPr>
          <w:color w:val="2AB07D"/>
        </w:rPr>
        <w:t>a</w:t>
      </w:r>
      <w:r>
        <w:rPr>
          <w:color w:val="2AB07D"/>
        </w:rPr>
        <w:t>a</w:t>
      </w:r>
      <w:r>
        <w:rPr>
          <w:color w:val="2BB17E"/>
        </w:rPr>
        <w:t>a</w:t>
      </w:r>
      <w:r>
        <w:rPr>
          <w:color w:val="2DB17F"/>
        </w:rPr>
        <w:t>a</w:t>
      </w:r>
      <w:r>
        <w:rPr>
          <w:color w:val="2DB17F"/>
        </w:rPr>
        <w:t>a</w:t>
      </w:r>
      <w:r>
        <w:rPr>
          <w:color w:val="2DB17E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C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30AE7E"/>
        </w:rPr>
        <w:t>a</w:t>
      </w:r>
      <w:r>
        <w:rPr>
          <w:color w:val="2EAF7E"/>
        </w:rPr>
        <w:t>a</w:t>
      </w:r>
      <w:r>
        <w:rPr>
          <w:color w:val="29B27C"/>
        </w:rPr>
        <w:t>a</w:t>
      </w:r>
      <w:r>
        <w:rPr>
          <w:color w:val="28B37A"/>
        </w:rPr>
        <w:t>a</w:t>
      </w:r>
      <w:r>
        <w:rPr>
          <w:color w:val="29B17B"/>
        </w:rPr>
        <w:t>a</w:t>
      </w:r>
      <w:r>
        <w:rPr>
          <w:color w:val="2BB07B"/>
        </w:rPr>
        <w:t>a</w:t>
      </w:r>
      <w:r>
        <w:rPr>
          <w:color w:val="2CAE7A"/>
        </w:rPr>
        <w:t>a</w:t>
      </w:r>
      <w:r>
        <w:rPr>
          <w:color w:val="2FAC7C"/>
        </w:rPr>
        <w:t>a</w:t>
      </w:r>
      <w:r>
        <w:rPr>
          <w:color w:val="33AA7C"/>
        </w:rPr>
        <w:t>a</w:t>
      </w:r>
      <w:r>
        <w:rPr>
          <w:color w:val="36A97C"/>
        </w:rPr>
        <w:t>a</w:t>
      </w:r>
      <w:r>
        <w:rPr>
          <w:color w:val="35A57B"/>
        </w:rPr>
        <w:t>a</w:t>
      </w:r>
      <w:r>
        <w:rPr>
          <w:color w:val="37A37C"/>
        </w:rPr>
        <w:t>a</w:t>
      </w:r>
      <w:r>
        <w:rPr>
          <w:color w:val="3DA781"/>
        </w:rPr>
        <w:t>a</w:t>
      </w:r>
      <w:r>
        <w:rPr>
          <w:color w:val="369E79"/>
        </w:rPr>
        <w:t>a</w:t>
      </w:r>
      <w:r>
        <w:rPr>
          <w:color w:val="338567"/>
        </w:rPr>
        <w:t>a</w:t>
      </w:r>
      <w:r>
        <w:rPr>
          <w:color w:val="2C604E"/>
        </w:rPr>
        <w:t>a</w:t>
      </w:r>
      <w:r>
        <w:rPr>
          <w:color w:val="0A3022"/>
        </w:rPr>
        <w:t>a</w:t>
      </w:r>
      <w:r>
        <w:rPr>
          <w:color w:val="000E03"/>
        </w:rPr>
        <w:t>a</w:t>
      </w:r>
      <w:r>
        <w:rPr>
          <w:color w:val="020C04"/>
        </w:rPr>
        <w:t>a</w:t>
      </w:r>
      <w:r>
        <w:rPr>
          <w:color w:val="030905"/>
        </w:rPr>
        <w:t>a</w:t>
      </w:r>
      <w:r>
        <w:rPr>
          <w:color w:val="030906"/>
        </w:rPr>
        <w:t>a</w:t>
      </w:r>
      <w:r>
        <w:rPr>
          <w:color w:val="030202"/>
        </w:rPr>
        <w:t>a</w:t>
      </w:r>
      <w:r>
        <w:rPr>
          <w:color w:val="060404"/>
        </w:rPr>
        <w:t>a</w:t>
      </w:r>
      <w:r>
        <w:rPr>
          <w:color w:val="070304"/>
        </w:rPr>
        <w:t>a</w:t>
      </w:r>
      <w:r>
        <w:rPr>
          <w:color w:val="040202"/>
        </w:rPr>
        <w:t>a</w:t>
      </w:r>
      <w:r>
        <w:rPr>
          <w:color w:val="030302"/>
        </w:rPr>
        <w:t>a</w:t>
      </w:r>
      <w:r>
        <w:rPr>
          <w:color w:val="050303"/>
        </w:rPr>
        <w:t>a</w:t>
      </w:r>
      <w:r>
        <w:rPr>
          <w:color w:val="020201"/>
        </w:rPr>
        <w:t>a</w:t>
      </w:r>
      <w:r>
        <w:rPr>
          <w:color w:val="050505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60606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004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20204"/>
        </w:rPr>
        <w:t>a</w:t>
      </w:r>
      <w:r>
        <w:rPr>
          <w:color w:val="0D0004"/>
        </w:rPr>
        <w:t>a</w:t>
      </w:r>
      <w:r>
        <w:rPr>
          <w:color w:val="140002"/>
        </w:rPr>
        <w:t>a</w:t>
      </w:r>
      <w:r>
        <w:rPr>
          <w:color w:val="130005"/>
        </w:rPr>
        <w:t>a</w:t>
      </w:r>
      <w:r>
        <w:rPr>
          <w:color w:val="060104"/>
        </w:rPr>
        <w:t>a</w:t>
      </w:r>
      <w:r>
        <w:rPr>
          <w:color w:val="000F07"/>
        </w:rPr>
        <w:t>a</w:t>
      </w:r>
      <w:r>
        <w:rPr>
          <w:color w:val="013F2C"/>
        </w:rPr>
        <w:t>a</w:t>
      </w:r>
      <w:r>
        <w:rPr>
          <w:color w:val="19765C"/>
        </w:rPr>
        <w:t>a</w:t>
      </w:r>
      <w:r>
        <w:rPr>
          <w:color w:val="127C61"/>
        </w:rPr>
        <w:t>a</w:t>
      </w:r>
      <w:r>
        <w:rPr>
          <w:color w:val="0E7E62"/>
        </w:rPr>
        <w:t>a</w:t>
      </w:r>
      <w:r>
        <w:rPr>
          <w:color w:val="0B7E62"/>
        </w:rPr>
        <w:t>a</w:t>
      </w:r>
      <w:r>
        <w:rPr>
          <w:color w:val="0C8164"/>
        </w:rPr>
        <w:t>a</w:t>
      </w:r>
      <w:r>
        <w:rPr>
          <w:color w:val="108166"/>
        </w:rPr>
        <w:t>a</w:t>
      </w:r>
      <w:r>
        <w:rPr>
          <w:color w:val="107C64"/>
        </w:rPr>
        <w:t>a</w:t>
      </w:r>
      <w:r>
        <w:rPr>
          <w:color w:val="167B66"/>
        </w:rPr>
        <w:t>a</w:t>
      </w:r>
      <w:r>
        <w:rPr>
          <w:color w:val="187966"/>
        </w:rPr>
        <w:t>a</w:t>
      </w:r>
      <w:r>
        <w:rPr>
          <w:color w:val="177865"/>
        </w:rPr>
        <w:t>a</w:t>
      </w:r>
      <w:r>
        <w:rPr>
          <w:color w:val="127A67"/>
        </w:rPr>
        <w:t>a</w:t>
      </w:r>
      <w:r>
        <w:rPr>
          <w:color w:val="0C7C66"/>
        </w:rPr>
        <w:t>a</w:t>
      </w:r>
      <w:r>
        <w:rPr>
          <w:color w:val="097D66"/>
        </w:rPr>
        <w:t>a</w:t>
      </w:r>
      <w:r>
        <w:rPr>
          <w:color w:val="0D7861"/>
        </w:rPr>
        <w:t>a</w:t>
      </w:r>
      <w:r>
        <w:rPr>
          <w:color w:val="127964"/>
        </w:rPr>
        <w:t>a</w:t>
      </w:r>
      <w:r>
        <w:rPr>
          <w:color w:val="117C66"/>
        </w:rPr>
        <w:t>a</w:t>
      </w:r>
      <w:r>
        <w:rPr>
          <w:color w:val="0B7B64"/>
        </w:rPr>
        <w:t>a</w:t>
      </w:r>
      <w:r>
        <w:rPr>
          <w:color w:val="057962"/>
        </w:rPr>
        <w:t>a</w:t>
      </w:r>
      <w:r>
        <w:rPr>
          <w:color w:val="057A63"/>
        </w:rPr>
        <w:t>a</w:t>
      </w:r>
      <w:r>
        <w:rPr>
          <w:color w:val="0C7B63"/>
        </w:rPr>
        <w:t>a</w:t>
      </w:r>
      <w:r>
        <w:rPr>
          <w:color w:val="147560"/>
        </w:rPr>
        <w:t>a</w:t>
      </w:r>
      <w:r>
        <w:rPr>
          <w:color w:val="226B5A"/>
        </w:rPr>
        <w:t>a</w:t>
      </w:r>
      <w:r>
        <w:rPr>
          <w:color w:val="0D372C"/>
        </w:rPr>
        <w:t>a</w:t>
      </w:r>
      <w:r>
        <w:rPr>
          <w:color w:val="000803"/>
        </w:rPr>
        <w:t>a</w:t>
      </w:r>
      <w:r>
        <w:rPr>
          <w:color w:val="0B0403"/>
        </w:rPr>
        <w:t>a</w:t>
      </w:r>
      <w:r>
        <w:rPr>
          <w:color w:val="0B0000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102"/>
        </w:rPr>
        <w:t>a</w:t>
      </w:r>
      <w:r>
        <w:rPr>
          <w:color w:val="060203"/>
        </w:rPr>
        <w:t>a</w:t>
      </w:r>
      <w:r>
        <w:rPr>
          <w:color w:val="060203"/>
        </w:rPr>
        <w:t>a</w:t>
      </w:r>
      <w:r>
        <w:rPr>
          <w:color w:val="030303"/>
        </w:rPr>
        <w:t>a</w:t>
      </w:r>
      <w:r>
        <w:rPr>
          <w:color w:val="010302"/>
        </w:rPr>
        <w:t>a</w:t>
      </w:r>
      <w:r>
        <w:rPr>
          <w:color w:val="020302"/>
        </w:rPr>
        <w:t>a</w:t>
      </w:r>
      <w:r>
        <w:rPr>
          <w:color w:val="060101"/>
        </w:rPr>
        <w:t>a</w:t>
      </w:r>
      <w:r>
        <w:rPr>
          <w:color w:val="0A0000"/>
        </w:rPr>
        <w:t>a</w:t>
      </w:r>
      <w:r>
        <w:rPr>
          <w:color w:val="0B0404"/>
        </w:rPr>
        <w:t>a</w:t>
      </w:r>
      <w:r>
        <w:rPr>
          <w:color w:val="070506"/>
        </w:rPr>
        <w:t>a</w:t>
      </w:r>
      <w:r>
        <w:rPr>
          <w:color w:val="010303"/>
        </w:rPr>
        <w:t>a</w:t>
      </w:r>
      <w:r>
        <w:rPr>
          <w:color w:val="000606"/>
        </w:rPr>
        <w:t>a</w:t>
      </w:r>
      <w:r>
        <w:rPr>
          <w:color w:val="000C0A"/>
        </w:rPr>
        <w:t>a</w:t>
      </w:r>
      <w:r>
        <w:rPr>
          <w:color w:val="001411"/>
        </w:rPr>
        <w:t>a</w:t>
      </w:r>
      <w:r>
        <w:rPr>
          <w:color w:val="022320"/>
        </w:rPr>
        <w:t>a</w:t>
      </w:r>
      <w:r>
        <w:rPr>
          <w:color w:val="0C3734"/>
        </w:rPr>
        <w:t>a</w:t>
      </w:r>
      <w:r>
        <w:rPr>
          <w:color w:val="134947"/>
        </w:rPr>
        <w:t>a</w:t>
      </w:r>
      <w:r>
        <w:rPr>
          <w:color w:val="16504D"/>
        </w:rPr>
        <w:t>a</w:t>
      </w:r>
      <w:r>
        <w:rPr>
          <w:color w:val="134F4C"/>
        </w:rPr>
        <w:t>a</w:t>
      </w:r>
      <w:r>
        <w:rPr>
          <w:color w:val="154F50"/>
        </w:rPr>
        <w:t>a</w:t>
      </w:r>
      <w:r>
        <w:rPr>
          <w:color w:val="135051"/>
        </w:rPr>
        <w:t>a</w:t>
      </w:r>
      <w:r>
        <w:rPr>
          <w:color w:val="0F5251"/>
        </w:rPr>
        <w:t>a</w:t>
      </w:r>
      <w:r>
        <w:rPr>
          <w:color w:val="0B5451"/>
        </w:rPr>
        <w:t>a</w:t>
      </w:r>
      <w:r>
        <w:rPr>
          <w:color w:val="065651"/>
        </w:rPr>
        <w:t>a</w:t>
      </w:r>
      <w:r>
        <w:rPr>
          <w:color w:val="035851"/>
        </w:rPr>
        <w:t>a</w:t>
      </w:r>
      <w:r>
        <w:rPr>
          <w:color w:val="045954"/>
        </w:rPr>
        <w:t>a</w:t>
      </w:r>
      <w:r>
        <w:rPr>
          <w:color w:val="055854"/>
        </w:rPr>
        <w:t>a</w:t>
      </w:r>
      <w:r>
        <w:rPr>
          <w:color w:val="075653"/>
        </w:rPr>
        <w:t>a</w:t>
      </w:r>
      <w:r>
        <w:rPr>
          <w:color w:val="0B5455"/>
        </w:rPr>
        <w:t>a</w:t>
      </w:r>
      <w:r>
        <w:rPr>
          <w:color w:val="0D5154"/>
        </w:rPr>
        <w:t>a</w:t>
      </w:r>
      <w:r>
        <w:rPr>
          <w:color w:val="104F54"/>
        </w:rPr>
        <w:t>a</w:t>
      </w:r>
      <w:r>
        <w:rPr>
          <w:color w:val="0D5052"/>
        </w:rPr>
        <w:t>a</w:t>
      </w:r>
      <w:r>
        <w:rPr>
          <w:color w:val="0A5251"/>
        </w:rPr>
        <w:t>a</w:t>
      </w:r>
      <w:r>
        <w:rPr>
          <w:color w:val="0A5251"/>
        </w:rPr>
        <w:t>a</w:t>
      </w:r>
      <w:r>
        <w:rPr>
          <w:color w:val="0A5251"/>
        </w:rPr>
        <w:t>a</w:t>
      </w:r>
      <w:r>
        <w:rPr>
          <w:color w:val="0A5251"/>
        </w:rPr>
        <w:t>a</w:t>
      </w:r>
      <w:r>
        <w:rPr>
          <w:color w:val="0A5251"/>
        </w:rPr>
        <w:t>a</w:t>
      </w:r>
      <w:r>
        <w:rPr>
          <w:color w:val="095150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A4E4F"/>
        </w:rPr>
        <w:t>a</w:t>
      </w:r>
      <w:r>
        <w:rPr>
          <w:color w:val="0A4E4F"/>
        </w:rPr>
        <w:t>a</w:t>
      </w:r>
      <w:r>
        <w:rPr>
          <w:color w:val="0A4E4F"/>
        </w:rPr>
        <w:t>a</w:t>
      </w:r>
      <w:r>
        <w:rPr>
          <w:color w:val="0C4D4F"/>
        </w:rPr>
        <w:t>a</w:t>
      </w:r>
      <w:r>
        <w:rPr>
          <w:color w:val="0C4D4F"/>
        </w:rPr>
        <w:t>a</w:t>
      </w:r>
      <w:r>
        <w:rPr>
          <w:color w:val="0C4D4F"/>
        </w:rPr>
        <w:t>a</w:t>
      </w:r>
      <w:r>
        <w:rPr>
          <w:color w:val="0B4B4D"/>
        </w:rPr>
        <w:t>a</w:t>
      </w:r>
      <w:r>
        <w:rPr>
          <w:color w:val="0B4B4D"/>
        </w:rPr>
        <w:t>a</w:t>
      </w:r>
      <w:r>
        <w:rPr>
          <w:color w:val="0A4A4C"/>
        </w:rPr>
        <w:t>a</w:t>
      </w:r>
      <w:r>
        <w:rPr>
          <w:color w:val="0C494C"/>
        </w:rPr>
        <w:t>a</w:t>
      </w:r>
      <w:r>
        <w:rPr>
          <w:color w:val="0C494C"/>
        </w:rPr>
        <w:t>a</w:t>
      </w:r>
      <w:r>
        <w:rPr>
          <w:color w:val="0B484B"/>
        </w:rPr>
        <w:t>a</w:t>
      </w:r>
      <w:r>
        <w:rPr>
          <w:color w:val="0C494F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C3748"/>
        </w:rPr>
        <w:t>a</w:t>
      </w:r>
      <w:r>
        <w:rPr>
          <w:color w:val="0C3549"/>
        </w:rPr>
        <w:t>a</w:t>
      </w:r>
      <w:r>
        <w:rPr>
          <w:color w:val="0E3449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B3146"/>
        </w:rPr>
        <w:t>a</w:t>
      </w:r>
      <w:r>
        <w:rPr>
          <w:color w:val="0B3146"/>
        </w:rPr>
        <w:t>a</w:t>
      </w:r>
      <w:r>
        <w:rPr>
          <w:color w:val="0C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C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D2E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77B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2B57E"/>
        </w:rPr>
        <w:t>a</w:t>
      </w:r>
      <w:r>
        <w:rPr>
          <w:color w:val="24B57E"/>
        </w:rPr>
        <w:t>a</w:t>
      </w:r>
      <w:r>
        <w:rPr>
          <w:color w:val="24B57E"/>
        </w:rPr>
        <w:t>a</w:t>
      </w:r>
      <w:r>
        <w:rPr>
          <w:color w:val="24B57E"/>
        </w:rPr>
        <w:t>a</w:t>
      </w:r>
      <w:r>
        <w:rPr>
          <w:color w:val="25B47E"/>
        </w:rPr>
        <w:t>a</w:t>
      </w:r>
      <w:r>
        <w:rPr>
          <w:color w:val="25B47E"/>
        </w:rPr>
        <w:t>a</w:t>
      </w:r>
      <w:r>
        <w:rPr>
          <w:color w:val="25B47E"/>
        </w:rPr>
        <w:t>a</w:t>
      </w:r>
      <w:r>
        <w:rPr>
          <w:color w:val="25B27D"/>
        </w:rPr>
        <w:t>a</w:t>
      </w:r>
      <w:r>
        <w:rPr>
          <w:color w:val="26B2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8B27E"/>
        </w:rPr>
        <w:t>a</w:t>
      </w:r>
      <w:r>
        <w:rPr>
          <w:color w:val="28B27E"/>
        </w:rPr>
        <w:t>a</w:t>
      </w:r>
      <w:r>
        <w:rPr>
          <w:color w:val="29B27E"/>
        </w:rPr>
        <w:t>a</w:t>
      </w:r>
      <w:r>
        <w:rPr>
          <w:color w:val="29B07D"/>
        </w:rPr>
        <w:t>a</w:t>
      </w:r>
      <w:r>
        <w:rPr>
          <w:color w:val="2AB07D"/>
        </w:rPr>
        <w:t>a</w:t>
      </w:r>
      <w:r>
        <w:rPr>
          <w:color w:val="2CB27F"/>
        </w:rPr>
        <w:t>a</w:t>
      </w:r>
      <w:r>
        <w:rPr>
          <w:color w:val="2DB280"/>
        </w:rPr>
        <w:t>a</w:t>
      </w:r>
      <w:r>
        <w:rPr>
          <w:color w:val="2EB280"/>
        </w:rPr>
        <w:t>a</w:t>
      </w:r>
      <w:r>
        <w:rPr>
          <w:color w:val="2DB17F"/>
        </w:rPr>
        <w:t>a</w:t>
      </w:r>
      <w:r>
        <w:rPr>
          <w:color w:val="2DB17E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B"/>
        </w:rPr>
        <w:t>a</w:t>
      </w:r>
      <w:r>
        <w:rPr>
          <w:color w:val="2FAE7C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DAB7B"/>
        </w:rPr>
        <w:t>a</w:t>
      </w:r>
      <w:r>
        <w:rPr>
          <w:color w:val="32B080"/>
        </w:rPr>
        <w:t>a</w:t>
      </w:r>
      <w:r>
        <w:rPr>
          <w:color w:val="31AF7F"/>
        </w:rPr>
        <w:t>a</w:t>
      </w:r>
      <w:r>
        <w:rPr>
          <w:color w:val="2FAD7D"/>
        </w:rPr>
        <w:t>a</w:t>
      </w:r>
      <w:r>
        <w:rPr>
          <w:color w:val="31AF7F"/>
        </w:rPr>
        <w:t>a</w:t>
      </w:r>
      <w:r>
        <w:rPr>
          <w:color w:val="2FAE7D"/>
        </w:rPr>
        <w:t>a</w:t>
      </w:r>
      <w:r>
        <w:rPr>
          <w:color w:val="28AA77"/>
        </w:rPr>
        <w:t>a</w:t>
      </w:r>
      <w:r>
        <w:rPr>
          <w:color w:val="2DB17C"/>
        </w:rPr>
        <w:t>a</w:t>
      </w:r>
      <w:r>
        <w:rPr>
          <w:color w:val="2CB27D"/>
        </w:rPr>
        <w:t>a</w:t>
      </w:r>
      <w:r>
        <w:rPr>
          <w:color w:val="27AF7B"/>
        </w:rPr>
        <w:t>a</w:t>
      </w:r>
      <w:r>
        <w:rPr>
          <w:color w:val="28B07C"/>
        </w:rPr>
        <w:t>a</w:t>
      </w:r>
      <w:r>
        <w:rPr>
          <w:color w:val="2AAF7D"/>
        </w:rPr>
        <w:t>a</w:t>
      </w:r>
      <w:r>
        <w:rPr>
          <w:color w:val="29A777"/>
        </w:rPr>
        <w:t>a</w:t>
      </w:r>
      <w:r>
        <w:rPr>
          <w:color w:val="32A478"/>
        </w:rPr>
        <w:t>a</w:t>
      </w:r>
      <w:r>
        <w:rPr>
          <w:color w:val="43A581"/>
        </w:rPr>
        <w:t>a</w:t>
      </w:r>
      <w:r>
        <w:rPr>
          <w:color w:val="4A9E7F"/>
        </w:rPr>
        <w:t>a</w:t>
      </w:r>
      <w:r>
        <w:rPr>
          <w:color w:val="3C8168"/>
        </w:rPr>
        <w:t>a</w:t>
      </w:r>
      <w:r>
        <w:rPr>
          <w:color w:val="18513D"/>
        </w:rPr>
        <w:t>a</w:t>
      </w:r>
      <w:r>
        <w:rPr>
          <w:color w:val="0D291B"/>
        </w:rPr>
        <w:t>a</w:t>
      </w:r>
      <w:r>
        <w:rPr>
          <w:color w:val="000F08"/>
        </w:rPr>
        <w:t>a</w:t>
      </w:r>
      <w:r>
        <w:rPr>
          <w:color w:val="000603"/>
        </w:rPr>
        <w:t>a</w:t>
      </w:r>
      <w:r>
        <w:rPr>
          <w:color w:val="020403"/>
        </w:rPr>
        <w:t>a</w:t>
      </w:r>
      <w:r>
        <w:rPr>
          <w:color w:val="060505"/>
        </w:rPr>
        <w:t>a</w:t>
      </w:r>
      <w:r>
        <w:rPr>
          <w:color w:val="080204"/>
        </w:rPr>
        <w:t>a</w:t>
      </w:r>
      <w:r>
        <w:rPr>
          <w:color w:val="080001"/>
        </w:rPr>
        <w:t>a</w:t>
      </w:r>
      <w:r>
        <w:rPr>
          <w:color w:val="090102"/>
        </w:rPr>
        <w:t>a</w:t>
      </w:r>
      <w:r>
        <w:rPr>
          <w:color w:val="050001"/>
        </w:rPr>
        <w:t>a</w:t>
      </w:r>
      <w:r>
        <w:rPr>
          <w:color w:val="010201"/>
        </w:rPr>
        <w:t>a</w:t>
      </w:r>
      <w:r>
        <w:rPr>
          <w:color w:val="010603"/>
        </w:rPr>
        <w:t>a</w:t>
      </w:r>
      <w:r>
        <w:rPr>
          <w:color w:val="010803"/>
        </w:rPr>
        <w:t>a</w:t>
      </w:r>
      <w:r>
        <w:rPr>
          <w:color w:val="000701"/>
        </w:rPr>
        <w:t>a</w:t>
      </w:r>
      <w:r>
        <w:rPr>
          <w:color w:val="0004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80001"/>
        </w:rPr>
        <w:t>a</w:t>
      </w:r>
      <w:r>
        <w:rPr>
          <w:color w:val="070001"/>
        </w:rPr>
        <w:t>a</w:t>
      </w:r>
      <w:r>
        <w:rPr>
          <w:color w:val="0004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20204"/>
        </w:rPr>
        <w:t>a</w:t>
      </w:r>
      <w:r>
        <w:rPr>
          <w:color w:val="0F0006"/>
        </w:rPr>
        <w:t>a</w:t>
      </w:r>
      <w:r>
        <w:rPr>
          <w:color w:val="150006"/>
        </w:rPr>
        <w:t>a</w:t>
      </w:r>
      <w:r>
        <w:rPr>
          <w:color w:val="130009"/>
        </w:rPr>
        <w:t>a</w:t>
      </w:r>
      <w:r>
        <w:rPr>
          <w:color w:val="010205"/>
        </w:rPr>
        <w:t>a</w:t>
      </w:r>
      <w:r>
        <w:rPr>
          <w:color w:val="022419"/>
        </w:rPr>
        <w:t>a</w:t>
      </w:r>
      <w:r>
        <w:rPr>
          <w:color w:val="136851"/>
        </w:rPr>
        <w:t>a</w:t>
      </w:r>
      <w:r>
        <w:rPr>
          <w:color w:val="128264"/>
        </w:rPr>
        <w:t>a</w:t>
      </w:r>
      <w:r>
        <w:rPr>
          <w:color w:val="0B8063"/>
        </w:rPr>
        <w:t>a</w:t>
      </w:r>
      <w:r>
        <w:rPr>
          <w:color w:val="098364"/>
        </w:rPr>
        <w:t>a</w:t>
      </w:r>
      <w:r>
        <w:rPr>
          <w:color w:val="068061"/>
        </w:rPr>
        <w:t>a</w:t>
      </w:r>
      <w:r>
        <w:rPr>
          <w:color w:val="088062"/>
        </w:rPr>
        <w:t>a</w:t>
      </w:r>
      <w:r>
        <w:rPr>
          <w:color w:val="0E8065"/>
        </w:rPr>
        <w:t>a</w:t>
      </w:r>
      <w:r>
        <w:rPr>
          <w:color w:val="137D65"/>
        </w:rPr>
        <w:t>a</w:t>
      </w:r>
      <w:r>
        <w:rPr>
          <w:color w:val="187966"/>
        </w:rPr>
        <w:t>a</w:t>
      </w:r>
      <w:r>
        <w:rPr>
          <w:color w:val="1B7866"/>
        </w:rPr>
        <w:t>a</w:t>
      </w:r>
      <w:r>
        <w:rPr>
          <w:color w:val="187865"/>
        </w:rPr>
        <w:t>a</w:t>
      </w:r>
      <w:r>
        <w:rPr>
          <w:color w:val="137A67"/>
        </w:rPr>
        <w:t>a</w:t>
      </w:r>
      <w:r>
        <w:rPr>
          <w:color w:val="0B7C66"/>
        </w:rPr>
        <w:t>a</w:t>
      </w:r>
      <w:r>
        <w:rPr>
          <w:color w:val="087E66"/>
        </w:rPr>
        <w:t>a</w:t>
      </w:r>
      <w:r>
        <w:rPr>
          <w:color w:val="0D7962"/>
        </w:rPr>
        <w:t>a</w:t>
      </w:r>
      <w:r>
        <w:rPr>
          <w:color w:val="117963"/>
        </w:rPr>
        <w:t>a</w:t>
      </w:r>
      <w:r>
        <w:rPr>
          <w:color w:val="107A64"/>
        </w:rPr>
        <w:t>a</w:t>
      </w:r>
      <w:r>
        <w:rPr>
          <w:color w:val="0C7A64"/>
        </w:rPr>
        <w:t>a</w:t>
      </w:r>
      <w:r>
        <w:rPr>
          <w:color w:val="077A63"/>
        </w:rPr>
        <w:t>a</w:t>
      </w:r>
      <w:r>
        <w:rPr>
          <w:color w:val="047C63"/>
        </w:rPr>
        <w:t>a</w:t>
      </w:r>
      <w:r>
        <w:rPr>
          <w:color w:val="067A62"/>
        </w:rPr>
        <w:t>a</w:t>
      </w:r>
      <w:r>
        <w:rPr>
          <w:color w:val="107963"/>
        </w:rPr>
        <w:t>a</w:t>
      </w:r>
      <w:r>
        <w:rPr>
          <w:color w:val="1E7561"/>
        </w:rPr>
        <w:t>a</w:t>
      </w:r>
      <w:r>
        <w:rPr>
          <w:color w:val="1E5749"/>
        </w:rPr>
        <w:t>a</w:t>
      </w:r>
      <w:r>
        <w:rPr>
          <w:color w:val="051811"/>
        </w:rPr>
        <w:t>a</w:t>
      </w:r>
      <w:r>
        <w:rPr>
          <w:color w:val="060404"/>
        </w:rPr>
        <w:t>a</w:t>
      </w:r>
      <w:r>
        <w:rPr>
          <w:color w:val="0800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001"/>
        </w:rPr>
        <w:t>a</w:t>
      </w:r>
      <w:r>
        <w:rPr>
          <w:color w:val="060103"/>
        </w:rPr>
        <w:t>a</w:t>
      </w:r>
      <w:r>
        <w:rPr>
          <w:color w:val="060103"/>
        </w:rPr>
        <w:t>a</w:t>
      </w:r>
      <w:r>
        <w:rPr>
          <w:color w:val="040101"/>
        </w:rPr>
        <w:t>a</w:t>
      </w:r>
      <w:r>
        <w:rPr>
          <w:color w:val="020101"/>
        </w:rPr>
        <w:t>a</w:t>
      </w:r>
      <w:r>
        <w:rPr>
          <w:color w:val="040101"/>
        </w:rPr>
        <w:t>a</w:t>
      </w:r>
      <w:r>
        <w:rPr>
          <w:color w:val="070100"/>
        </w:rPr>
        <w:t>a</w:t>
      </w:r>
      <w:r>
        <w:rPr>
          <w:color w:val="090000"/>
        </w:rPr>
        <w:t>a</w:t>
      </w:r>
      <w:r>
        <w:rPr>
          <w:color w:val="060100"/>
        </w:rPr>
        <w:t>a</w:t>
      </w:r>
      <w:r>
        <w:rPr>
          <w:color w:val="030100"/>
        </w:rPr>
        <w:t>a</w:t>
      </w:r>
      <w:r>
        <w:rPr>
          <w:color w:val="020201"/>
        </w:rPr>
        <w:t>a</w:t>
      </w:r>
      <w:r>
        <w:rPr>
          <w:color w:val="000603"/>
        </w:rPr>
        <w:t>a</w:t>
      </w:r>
      <w:r>
        <w:rPr>
          <w:color w:val="000705"/>
        </w:rPr>
        <w:t>a</w:t>
      </w:r>
      <w:r>
        <w:rPr>
          <w:color w:val="000705"/>
        </w:rPr>
        <w:t>a</w:t>
      </w:r>
      <w:r>
        <w:rPr>
          <w:color w:val="000908"/>
        </w:rPr>
        <w:t>a</w:t>
      </w:r>
      <w:r>
        <w:rPr>
          <w:color w:val="000E0D"/>
        </w:rPr>
        <w:t>a</w:t>
      </w:r>
      <w:r>
        <w:rPr>
          <w:color w:val="031C1B"/>
        </w:rPr>
        <w:t>a</w:t>
      </w:r>
      <w:r>
        <w:rPr>
          <w:color w:val="0F3232"/>
        </w:rPr>
        <w:t>a</w:t>
      </w:r>
      <w:r>
        <w:rPr>
          <w:color w:val="1C4645"/>
        </w:rPr>
        <w:t>a</w:t>
      </w:r>
      <w:r>
        <w:rPr>
          <w:color w:val="1D4F4F"/>
        </w:rPr>
        <w:t>a</w:t>
      </w:r>
      <w:r>
        <w:rPr>
          <w:color w:val="195251"/>
        </w:rPr>
        <w:t>a</w:t>
      </w:r>
      <w:r>
        <w:rPr>
          <w:color w:val="145350"/>
        </w:rPr>
        <w:t>a</w:t>
      </w:r>
      <w:r>
        <w:rPr>
          <w:color w:val="0C544F"/>
        </w:rPr>
        <w:t>a</w:t>
      </w:r>
      <w:r>
        <w:rPr>
          <w:color w:val="075751"/>
        </w:rPr>
        <w:t>a</w:t>
      </w:r>
      <w:r>
        <w:rPr>
          <w:color w:val="055A52"/>
        </w:rPr>
        <w:t>a</w:t>
      </w:r>
      <w:r>
        <w:rPr>
          <w:color w:val="015750"/>
        </w:rPr>
        <w:t>a</w:t>
      </w:r>
      <w:r>
        <w:rPr>
          <w:color w:val="025851"/>
        </w:rPr>
        <w:t>a</w:t>
      </w:r>
      <w:r>
        <w:rPr>
          <w:color w:val="055852"/>
        </w:rPr>
        <w:t>a</w:t>
      </w:r>
      <w:r>
        <w:rPr>
          <w:color w:val="085654"/>
        </w:rPr>
        <w:t>a</w:t>
      </w:r>
      <w:r>
        <w:rPr>
          <w:color w:val="0B5353"/>
        </w:rPr>
        <w:t>a</w:t>
      </w:r>
      <w:r>
        <w:rPr>
          <w:color w:val="0C5252"/>
        </w:rPr>
        <w:t>a</w:t>
      </w:r>
      <w:r>
        <w:rPr>
          <w:color w:val="0B5151"/>
        </w:rPr>
        <w:t>a</w:t>
      </w:r>
      <w:r>
        <w:rPr>
          <w:color w:val="0A5251"/>
        </w:rPr>
        <w:t>a</w:t>
      </w:r>
      <w:r>
        <w:rPr>
          <w:color w:val="0A5251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94D4E"/>
        </w:rPr>
        <w:t>a</w:t>
      </w:r>
      <w:r>
        <w:rPr>
          <w:color w:val="0B4C4E"/>
        </w:rPr>
        <w:t>a</w:t>
      </w:r>
      <w:r>
        <w:rPr>
          <w:color w:val="0B4C4E"/>
        </w:rPr>
        <w:t>a</w:t>
      </w:r>
      <w:r>
        <w:rPr>
          <w:color w:val="0B4C4E"/>
        </w:rPr>
        <w:t>a</w:t>
      </w:r>
      <w:r>
        <w:rPr>
          <w:color w:val="0B4B4D"/>
        </w:rPr>
        <w:t>a</w:t>
      </w:r>
      <w:r>
        <w:rPr>
          <w:color w:val="0B4B4D"/>
        </w:rPr>
        <w:t>a</w:t>
      </w:r>
      <w:r>
        <w:rPr>
          <w:color w:val="0A4A4C"/>
        </w:rPr>
        <w:t>a</w:t>
      </w:r>
      <w:r>
        <w:rPr>
          <w:color w:val="0C494C"/>
        </w:rPr>
        <w:t>a</w:t>
      </w:r>
      <w:r>
        <w:rPr>
          <w:color w:val="0B484B"/>
        </w:rPr>
        <w:t>a</w:t>
      </w:r>
      <w:r>
        <w:rPr>
          <w:color w:val="0B484B"/>
        </w:rPr>
        <w:t>a</w:t>
      </w:r>
      <w:r>
        <w:rPr>
          <w:color w:val="0C484E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3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D354A"/>
        </w:rPr>
        <w:t>a</w:t>
      </w:r>
      <w:r>
        <w:rPr>
          <w:color w:val="0F354A"/>
        </w:rPr>
        <w:t>a</w:t>
      </w:r>
      <w:r>
        <w:rPr>
          <w:color w:val="0E3449"/>
        </w:rPr>
        <w:t>a</w:t>
      </w:r>
      <w:r>
        <w:rPr>
          <w:color w:val="0E3449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C2F45"/>
        </w:rPr>
        <w:t>a</w:t>
      </w:r>
      <w:r>
        <w:rPr>
          <w:color w:val="0C2F45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D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CB87B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EB77B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EB67D"/>
        </w:rPr>
        <w:t>a</w:t>
      </w:r>
      <w:r>
        <w:rPr>
          <w:color w:val="1DB57C"/>
        </w:rPr>
        <w:t>a</w:t>
      </w:r>
      <w:r>
        <w:rPr>
          <w:color w:val="1DB57C"/>
        </w:rPr>
        <w:t>a</w:t>
      </w:r>
      <w:r>
        <w:rPr>
          <w:color w:val="1EB67D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1EB67D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2B57E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1B47D"/>
        </w:rPr>
        <w:t>a</w:t>
      </w:r>
      <w:r>
        <w:rPr>
          <w:color w:val="22B47D"/>
        </w:rPr>
        <w:t>a</w:t>
      </w:r>
      <w:r>
        <w:rPr>
          <w:color w:val="24B57E"/>
        </w:rPr>
        <w:t>a</w:t>
      </w:r>
      <w:r>
        <w:rPr>
          <w:color w:val="24B57E"/>
        </w:rPr>
        <w:t>a</w:t>
      </w:r>
      <w:r>
        <w:rPr>
          <w:color w:val="24B57E"/>
        </w:rPr>
        <w:t>a</w:t>
      </w:r>
      <w:r>
        <w:rPr>
          <w:color w:val="25B47E"/>
        </w:rPr>
        <w:t>a</w:t>
      </w:r>
      <w:r>
        <w:rPr>
          <w:color w:val="25B47E"/>
        </w:rPr>
        <w:t>a</w:t>
      </w:r>
      <w:r>
        <w:rPr>
          <w:color w:val="25B47E"/>
        </w:rPr>
        <w:t>a</w:t>
      </w:r>
      <w:r>
        <w:rPr>
          <w:color w:val="25B27D"/>
        </w:rPr>
        <w:t>a</w:t>
      </w:r>
      <w:r>
        <w:rPr>
          <w:color w:val="26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7B17D"/>
        </w:rPr>
        <w:t>a</w:t>
      </w:r>
      <w:r>
        <w:rPr>
          <w:color w:val="28B27E"/>
        </w:rPr>
        <w:t>a</w:t>
      </w:r>
      <w:r>
        <w:rPr>
          <w:color w:val="28B27E"/>
        </w:rPr>
        <w:t>a</w:t>
      </w:r>
      <w:r>
        <w:rPr>
          <w:color w:val="29B37F"/>
        </w:rPr>
        <w:t>a</w:t>
      </w:r>
      <w:r>
        <w:rPr>
          <w:color w:val="2AB37F"/>
        </w:rPr>
        <w:t>a</w:t>
      </w:r>
      <w:r>
        <w:rPr>
          <w:color w:val="2AB17E"/>
        </w:rPr>
        <w:t>a</w:t>
      </w:r>
      <w:r>
        <w:rPr>
          <w:color w:val="2BB17E"/>
        </w:rPr>
        <w:t>a</w:t>
      </w:r>
      <w:r>
        <w:rPr>
          <w:color w:val="2CB27F"/>
        </w:rPr>
        <w:t>a</w:t>
      </w:r>
      <w:r>
        <w:rPr>
          <w:color w:val="2DB380"/>
        </w:rPr>
        <w:t>a</w:t>
      </w:r>
      <w:r>
        <w:rPr>
          <w:color w:val="2EB280"/>
        </w:rPr>
        <w:t>a</w:t>
      </w:r>
      <w:r>
        <w:rPr>
          <w:color w:val="2EB280"/>
        </w:rPr>
        <w:t>a</w:t>
      </w:r>
      <w:r>
        <w:rPr>
          <w:color w:val="2DB17E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B"/>
        </w:rPr>
        <w:t>a</w:t>
      </w:r>
      <w:r>
        <w:rPr>
          <w:color w:val="2FAE7C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2FAD7D"/>
        </w:rPr>
        <w:t>a</w:t>
      </w:r>
      <w:r>
        <w:rPr>
          <w:color w:val="34B282"/>
        </w:rPr>
        <w:t>a</w:t>
      </w:r>
      <w:r>
        <w:rPr>
          <w:color w:val="31AF7F"/>
        </w:rPr>
        <w:t>a</w:t>
      </w:r>
      <w:r>
        <w:rPr>
          <w:color w:val="2BA979"/>
        </w:rPr>
        <w:t>a</w:t>
      </w:r>
      <w:r>
        <w:rPr>
          <w:color w:val="2AA778"/>
        </w:rPr>
        <w:t>a</w:t>
      </w:r>
      <w:r>
        <w:rPr>
          <w:color w:val="2CAA7A"/>
        </w:rPr>
        <w:t>a</w:t>
      </w:r>
      <w:r>
        <w:rPr>
          <w:color w:val="2CA879"/>
        </w:rPr>
        <w:t>a</w:t>
      </w:r>
      <w:r>
        <w:rPr>
          <w:color w:val="34AD7E"/>
        </w:rPr>
        <w:t>a</w:t>
      </w:r>
      <w:r>
        <w:rPr>
          <w:color w:val="34AF7D"/>
        </w:rPr>
        <w:t>a</w:t>
      </w:r>
      <w:r>
        <w:rPr>
          <w:color w:val="2DAB79"/>
        </w:rPr>
        <w:t>a</w:t>
      </w:r>
      <w:r>
        <w:rPr>
          <w:color w:val="29AC7A"/>
        </w:rPr>
        <w:t>a</w:t>
      </w:r>
      <w:r>
        <w:rPr>
          <w:color w:val="2EB280"/>
        </w:rPr>
        <w:t>a</w:t>
      </w:r>
      <w:r>
        <w:rPr>
          <w:color w:val="2AAB7A"/>
        </w:rPr>
        <w:t>a</w:t>
      </w:r>
      <w:r>
        <w:rPr>
          <w:color w:val="35AB7E"/>
        </w:rPr>
        <w:t>a</w:t>
      </w:r>
      <w:r>
        <w:rPr>
          <w:color w:val="45AB84"/>
        </w:rPr>
        <w:t>a</w:t>
      </w:r>
      <w:r>
        <w:rPr>
          <w:color w:val="3C8A6E"/>
        </w:rPr>
        <w:t>a</w:t>
      </w:r>
      <w:r>
        <w:rPr>
          <w:color w:val="154934"/>
        </w:rPr>
        <w:t>a</w:t>
      </w:r>
      <w:r>
        <w:rPr>
          <w:color w:val="03170B"/>
        </w:rPr>
        <w:t>a</w:t>
      </w:r>
      <w:r>
        <w:rPr>
          <w:color w:val="000903"/>
        </w:rPr>
        <w:t>a</w:t>
      </w:r>
      <w:r>
        <w:rPr>
          <w:color w:val="09110E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90002"/>
        </w:rPr>
        <w:t>a</w:t>
      </w:r>
      <w:r>
        <w:rPr>
          <w:color w:val="0B0002"/>
        </w:rPr>
        <w:t>a</w:t>
      </w:r>
      <w:r>
        <w:rPr>
          <w:color w:val="0C0002"/>
        </w:rPr>
        <w:t>a</w:t>
      </w:r>
      <w:r>
        <w:rPr>
          <w:color w:val="0A0002"/>
        </w:rPr>
        <w:t>a</w:t>
      </w:r>
      <w:r>
        <w:rPr>
          <w:color w:val="060002"/>
        </w:rPr>
        <w:t>a</w:t>
      </w:r>
      <w:r>
        <w:rPr>
          <w:color w:val="010202"/>
        </w:rPr>
        <w:t>a</w:t>
      </w:r>
      <w:r>
        <w:rPr>
          <w:color w:val="000602"/>
        </w:rPr>
        <w:t>a</w:t>
      </w:r>
      <w:r>
        <w:rPr>
          <w:color w:val="000802"/>
        </w:rPr>
        <w:t>a</w:t>
      </w:r>
      <w:r>
        <w:rPr>
          <w:color w:val="000802"/>
        </w:rPr>
        <w:t>a</w:t>
      </w:r>
      <w:r>
        <w:rPr>
          <w:color w:val="00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104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20204"/>
        </w:rPr>
        <w:t>a</w:t>
      </w:r>
      <w:r>
        <w:rPr>
          <w:color w:val="0A0004"/>
        </w:rPr>
        <w:t>a</w:t>
      </w:r>
      <w:r>
        <w:rPr>
          <w:color w:val="11010A"/>
        </w:rPr>
        <w:t>a</w:t>
      </w:r>
      <w:r>
        <w:rPr>
          <w:color w:val="070005"/>
        </w:rPr>
        <w:t>a</w:t>
      </w:r>
      <w:r>
        <w:rPr>
          <w:color w:val="000E0D"/>
        </w:rPr>
        <w:t>a</w:t>
      </w:r>
      <w:r>
        <w:rPr>
          <w:color w:val="0C493C"/>
        </w:rPr>
        <w:t>a</w:t>
      </w:r>
      <w:r>
        <w:rPr>
          <w:color w:val="177C62"/>
        </w:rPr>
        <w:t>a</w:t>
      </w:r>
      <w:r>
        <w:rPr>
          <w:color w:val="0B8465"/>
        </w:rPr>
        <w:t>a</w:t>
      </w:r>
      <w:r>
        <w:rPr>
          <w:color w:val="088364"/>
        </w:rPr>
        <w:t>a</w:t>
      </w:r>
      <w:r>
        <w:rPr>
          <w:color w:val="078464"/>
        </w:rPr>
        <w:t>a</w:t>
      </w:r>
      <w:r>
        <w:rPr>
          <w:color w:val="068363"/>
        </w:rPr>
        <w:t>a</w:t>
      </w:r>
      <w:r>
        <w:rPr>
          <w:color w:val="088263"/>
        </w:rPr>
        <w:t>a</w:t>
      </w:r>
      <w:r>
        <w:rPr>
          <w:color w:val="0B7E63"/>
        </w:rPr>
        <w:t>a</w:t>
      </w:r>
      <w:r>
        <w:rPr>
          <w:color w:val="107B64"/>
        </w:rPr>
        <w:t>a</w:t>
      </w:r>
      <w:r>
        <w:rPr>
          <w:color w:val="187966"/>
        </w:rPr>
        <w:t>a</w:t>
      </w:r>
      <w:r>
        <w:rPr>
          <w:color w:val="1B7866"/>
        </w:rPr>
        <w:t>a</w:t>
      </w:r>
      <w:r>
        <w:rPr>
          <w:color w:val="197865"/>
        </w:rPr>
        <w:t>a</w:t>
      </w:r>
      <w:r>
        <w:rPr>
          <w:color w:val="137A67"/>
        </w:rPr>
        <w:t>a</w:t>
      </w:r>
      <w:r>
        <w:rPr>
          <w:color w:val="0B7D66"/>
        </w:rPr>
        <w:t>a</w:t>
      </w:r>
      <w:r>
        <w:rPr>
          <w:color w:val="077F65"/>
        </w:rPr>
        <w:t>a</w:t>
      </w:r>
      <w:r>
        <w:rPr>
          <w:color w:val="0D7A63"/>
        </w:rPr>
        <w:t>a</w:t>
      </w:r>
      <w:r>
        <w:rPr>
          <w:color w:val="0F7962"/>
        </w:rPr>
        <w:t>a</w:t>
      </w:r>
      <w:r>
        <w:rPr>
          <w:color w:val="107863"/>
        </w:rPr>
        <w:t>a</w:t>
      </w:r>
      <w:r>
        <w:rPr>
          <w:color w:val="0D7863"/>
        </w:rPr>
        <w:t>a</w:t>
      </w:r>
      <w:r>
        <w:rPr>
          <w:color w:val="0A7A64"/>
        </w:rPr>
        <w:t>a</w:t>
      </w:r>
      <w:r>
        <w:rPr>
          <w:color w:val="057B63"/>
        </w:rPr>
        <w:t>a</w:t>
      </w:r>
      <w:r>
        <w:rPr>
          <w:color w:val="037B61"/>
        </w:rPr>
        <w:t>a</w:t>
      </w:r>
      <w:r>
        <w:rPr>
          <w:color w:val="097C63"/>
        </w:rPr>
        <w:t>a</w:t>
      </w:r>
      <w:r>
        <w:rPr>
          <w:color w:val="127560"/>
        </w:rPr>
        <w:t>a</w:t>
      </w:r>
      <w:r>
        <w:rPr>
          <w:color w:val="206758"/>
        </w:rPr>
        <w:t>a</w:t>
      </w:r>
      <w:r>
        <w:rPr>
          <w:color w:val="0C2F26"/>
        </w:rPr>
        <w:t>a</w:t>
      </w:r>
      <w:r>
        <w:rPr>
          <w:color w:val="000604"/>
        </w:rPr>
        <w:t>a</w:t>
      </w:r>
      <w:r>
        <w:rPr>
          <w:color w:val="0706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00300"/>
        </w:rPr>
        <w:t>a</w:t>
      </w:r>
      <w:r>
        <w:rPr>
          <w:color w:val="000404"/>
        </w:rPr>
        <w:t>a</w:t>
      </w:r>
      <w:r>
        <w:rPr>
          <w:color w:val="000809"/>
        </w:rPr>
        <w:t>a</w:t>
      </w:r>
      <w:r>
        <w:rPr>
          <w:color w:val="000607"/>
        </w:rPr>
        <w:t>a</w:t>
      </w:r>
      <w:r>
        <w:rPr>
          <w:color w:val="000506"/>
        </w:rPr>
        <w:t>a</w:t>
      </w:r>
      <w:r>
        <w:rPr>
          <w:color w:val="010709"/>
        </w:rPr>
        <w:t>a</w:t>
      </w:r>
      <w:r>
        <w:rPr>
          <w:color w:val="021113"/>
        </w:rPr>
        <w:t>a</w:t>
      </w:r>
      <w:r>
        <w:rPr>
          <w:color w:val="0A3231"/>
        </w:rPr>
        <w:t>a</w:t>
      </w:r>
      <w:r>
        <w:rPr>
          <w:color w:val="124340"/>
        </w:rPr>
        <w:t>a</w:t>
      </w:r>
      <w:r>
        <w:rPr>
          <w:color w:val="1B534E"/>
        </w:rPr>
        <w:t>a</w:t>
      </w:r>
      <w:r>
        <w:rPr>
          <w:color w:val="165852"/>
        </w:rPr>
        <w:t>a</w:t>
      </w:r>
      <w:r>
        <w:rPr>
          <w:color w:val="0C554E"/>
        </w:rPr>
        <w:t>a</w:t>
      </w:r>
      <w:r>
        <w:rPr>
          <w:color w:val="025249"/>
        </w:rPr>
        <w:t>a</w:t>
      </w:r>
      <w:r>
        <w:rPr>
          <w:color w:val="0F625A"/>
        </w:rPr>
        <w:t>a</w:t>
      </w:r>
      <w:r>
        <w:rPr>
          <w:color w:val="065C53"/>
        </w:rPr>
        <w:t>a</w:t>
      </w:r>
      <w:r>
        <w:rPr>
          <w:color w:val="01544D"/>
        </w:rPr>
        <w:t>a</w:t>
      </w:r>
      <w:r>
        <w:rPr>
          <w:color w:val="00514D"/>
        </w:rPr>
        <w:t>a</w:t>
      </w:r>
      <w:r>
        <w:rPr>
          <w:color w:val="055350"/>
        </w:rPr>
        <w:t>a</w:t>
      </w:r>
      <w:r>
        <w:rPr>
          <w:color w:val="0A5453"/>
        </w:rPr>
        <w:t>a</w:t>
      </w:r>
      <w:r>
        <w:rPr>
          <w:color w:val="0A5352"/>
        </w:rPr>
        <w:t>a</w:t>
      </w:r>
      <w:r>
        <w:rPr>
          <w:color w:val="0A5251"/>
        </w:rPr>
        <w:t>a</w:t>
      </w:r>
      <w:r>
        <w:rPr>
          <w:color w:val="0A5251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8504F"/>
        </w:rPr>
        <w:t>a</w:t>
      </w:r>
      <w:r>
        <w:rPr>
          <w:color w:val="095150"/>
        </w:rPr>
        <w:t>a</w:t>
      </w:r>
      <w:r>
        <w:rPr>
          <w:color w:val="0A5251"/>
        </w:rPr>
        <w:t>a</w:t>
      </w:r>
      <w:r>
        <w:rPr>
          <w:color w:val="0A5251"/>
        </w:rPr>
        <w:t>a</w:t>
      </w:r>
      <w:r>
        <w:rPr>
          <w:color w:val="095150"/>
        </w:rPr>
        <w:t>a</w:t>
      </w:r>
      <w:r>
        <w:rPr>
          <w:color w:val="095150"/>
        </w:rPr>
        <w:t>a</w:t>
      </w:r>
      <w:r>
        <w:rPr>
          <w:color w:val="08504F"/>
        </w:rPr>
        <w:t>a</w:t>
      </w:r>
      <w:r>
        <w:rPr>
          <w:color w:val="08504F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84C4D"/>
        </w:rPr>
        <w:t>a</w:t>
      </w:r>
      <w:r>
        <w:rPr>
          <w:color w:val="0A4B4D"/>
        </w:rPr>
        <w:t>a</w:t>
      </w:r>
      <w:r>
        <w:rPr>
          <w:color w:val="0A4B4D"/>
        </w:rPr>
        <w:t>a</w:t>
      </w:r>
      <w:r>
        <w:rPr>
          <w:color w:val="0A4B4D"/>
        </w:rPr>
        <w:t>a</w:t>
      </w:r>
      <w:r>
        <w:rPr>
          <w:color w:val="0B4B4D"/>
        </w:rPr>
        <w:t>a</w:t>
      </w:r>
      <w:r>
        <w:rPr>
          <w:color w:val="0B4B4D"/>
        </w:rPr>
        <w:t>a</w:t>
      </w:r>
      <w:r>
        <w:rPr>
          <w:color w:val="0A4A4C"/>
        </w:rPr>
        <w:t>a</w:t>
      </w:r>
      <w:r>
        <w:rPr>
          <w:color w:val="0C494C"/>
        </w:rPr>
        <w:t>a</w:t>
      </w:r>
      <w:r>
        <w:rPr>
          <w:color w:val="0B484B"/>
        </w:rPr>
        <w:t>a</w:t>
      </w:r>
      <w:r>
        <w:rPr>
          <w:color w:val="0B484C"/>
        </w:rPr>
        <w:t>a</w:t>
      </w:r>
      <w:r>
        <w:rPr>
          <w:color w:val="0C48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8434B"/>
        </w:rPr>
        <w:t>a</w:t>
      </w:r>
      <w:r>
        <w:rPr>
          <w:color w:val="09424C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D364A"/>
        </w:rPr>
        <w:t>a</w:t>
      </w:r>
      <w:r>
        <w:rPr>
          <w:color w:val="0F354A"/>
        </w:rPr>
        <w:t>a</w:t>
      </w:r>
      <w:r>
        <w:rPr>
          <w:color w:val="0E3449"/>
        </w:rPr>
        <w:t>a</w:t>
      </w:r>
      <w:r>
        <w:rPr>
          <w:color w:val="0E3449"/>
        </w:rPr>
        <w:t>a</w:t>
      </w:r>
      <w:r>
        <w:rPr>
          <w:color w:val="0D3348"/>
        </w:rPr>
        <w:t>a</w:t>
      </w:r>
      <w:r>
        <w:rPr>
          <w:color w:val="0D3348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C32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D3046"/>
        </w:rPr>
        <w:t>a</w:t>
      </w:r>
      <w:r>
        <w:rPr>
          <w:color w:val="0C2F45"/>
        </w:rPr>
        <w:t>a</w:t>
      </w:r>
      <w:r>
        <w:rPr>
          <w:color w:val="0B2E44"/>
        </w:rPr>
        <w:t>a</w:t>
      </w:r>
      <w:r>
        <w:rPr>
          <w:color w:val="0B2E44"/>
        </w:rPr>
        <w:t>a</w:t>
      </w:r>
      <w:r>
        <w:rPr>
          <w:color w:val="0D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8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77B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A"/>
        </w:rPr>
        <w:t>a</w:t>
      </w:r>
      <w:r>
        <w:rPr>
          <w:color w:val="1DB57C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2B47E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5B27E"/>
        </w:rPr>
        <w:t>a</w:t>
      </w:r>
      <w:r>
        <w:rPr>
          <w:color w:val="26B2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7B17E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AB280"/>
        </w:rPr>
        <w:t>a</w:t>
      </w:r>
      <w:r>
        <w:rPr>
          <w:color w:val="2BB280"/>
        </w:rPr>
        <w:t>a</w:t>
      </w:r>
      <w:r>
        <w:rPr>
          <w:color w:val="2CB280"/>
        </w:rPr>
        <w:t>a</w:t>
      </w:r>
      <w:r>
        <w:rPr>
          <w:color w:val="2CB280"/>
        </w:rPr>
        <w:t>a</w:t>
      </w:r>
      <w:r>
        <w:rPr>
          <w:color w:val="2CB180"/>
        </w:rPr>
        <w:t>a</w:t>
      </w:r>
      <w:r>
        <w:rPr>
          <w:color w:val="2EB281"/>
        </w:rPr>
        <w:t>a</w:t>
      </w:r>
      <w:r>
        <w:rPr>
          <w:color w:val="2FB382"/>
        </w:rPr>
        <w:t>a</w:t>
      </w:r>
      <w:r>
        <w:rPr>
          <w:color w:val="2FB380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EB17D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F7C"/>
        </w:rPr>
        <w:t>a</w:t>
      </w:r>
      <w:r>
        <w:rPr>
          <w:color w:val="2FAE7C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31AF80"/>
        </w:rPr>
        <w:t>a</w:t>
      </w:r>
      <w:r>
        <w:rPr>
          <w:color w:val="2CAA7B"/>
        </w:rPr>
        <w:t>a</w:t>
      </w:r>
      <w:r>
        <w:rPr>
          <w:color w:val="2EAC7D"/>
        </w:rPr>
        <w:t>a</w:t>
      </w:r>
      <w:r>
        <w:rPr>
          <w:color w:val="31AF80"/>
        </w:rPr>
        <w:t>a</w:t>
      </w:r>
      <w:r>
        <w:rPr>
          <w:color w:val="30AE7F"/>
        </w:rPr>
        <w:t>a</w:t>
      </w:r>
      <w:r>
        <w:rPr>
          <w:color w:val="33AF80"/>
        </w:rPr>
        <w:t>a</w:t>
      </w:r>
      <w:r>
        <w:rPr>
          <w:color w:val="2FA97B"/>
        </w:rPr>
        <w:t>a</w:t>
      </w:r>
      <w:r>
        <w:rPr>
          <w:color w:val="34AC7E"/>
        </w:rPr>
        <w:t>a</w:t>
      </w:r>
      <w:r>
        <w:rPr>
          <w:color w:val="36AC7F"/>
        </w:rPr>
        <w:t>a</w:t>
      </w:r>
      <w:r>
        <w:rPr>
          <w:color w:val="38A97E"/>
        </w:rPr>
        <w:t>a</w:t>
      </w:r>
      <w:r>
        <w:rPr>
          <w:color w:val="3DA67E"/>
        </w:rPr>
        <w:t>a</w:t>
      </w:r>
      <w:r>
        <w:rPr>
          <w:color w:val="3E9C78"/>
        </w:rPr>
        <w:t>a</w:t>
      </w:r>
      <w:r>
        <w:rPr>
          <w:color w:val="378466"/>
        </w:rPr>
        <w:t>a</w:t>
      </w:r>
      <w:r>
        <w:rPr>
          <w:color w:val="19533C"/>
        </w:rPr>
        <w:t>a</w:t>
      </w:r>
      <w:r>
        <w:rPr>
          <w:color w:val="001D0C"/>
        </w:rPr>
        <w:t>a</w:t>
      </w:r>
      <w:r>
        <w:rPr>
          <w:color w:val="000B01"/>
        </w:rPr>
        <w:t>a</w:t>
      </w:r>
      <w:r>
        <w:rPr>
          <w:color w:val="020B06"/>
        </w:rPr>
        <w:t>a</w:t>
      </w:r>
      <w:r>
        <w:rPr>
          <w:color w:val="020605"/>
        </w:rPr>
        <w:t>a</w:t>
      </w:r>
      <w:r>
        <w:rPr>
          <w:color w:val="000201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304"/>
        </w:rPr>
        <w:t>a</w:t>
      </w:r>
      <w:r>
        <w:rPr>
          <w:color w:val="030104"/>
        </w:rPr>
        <w:t>a</w:t>
      </w:r>
      <w:r>
        <w:rPr>
          <w:color w:val="060004"/>
        </w:rPr>
        <w:t>a</w:t>
      </w:r>
      <w:r>
        <w:rPr>
          <w:color w:val="080004"/>
        </w:rPr>
        <w:t>a</w:t>
      </w:r>
      <w:r>
        <w:rPr>
          <w:color w:val="080004"/>
        </w:rPr>
        <w:t>a</w:t>
      </w:r>
      <w:r>
        <w:rPr>
          <w:color w:val="070004"/>
        </w:rPr>
        <w:t>a</w:t>
      </w:r>
      <w:r>
        <w:rPr>
          <w:color w:val="040104"/>
        </w:rPr>
        <w:t>a</w:t>
      </w:r>
      <w:r>
        <w:rPr>
          <w:color w:val="020204"/>
        </w:rPr>
        <w:t>a</w:t>
      </w:r>
      <w:r>
        <w:rPr>
          <w:color w:val="010404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10300"/>
        </w:rPr>
        <w:t>a</w:t>
      </w:r>
      <w:r>
        <w:rPr>
          <w:color w:val="000501"/>
        </w:rPr>
        <w:t>a</w:t>
      </w:r>
      <w:r>
        <w:rPr>
          <w:color w:val="000502"/>
        </w:rPr>
        <w:t>a</w:t>
      </w:r>
      <w:r>
        <w:rPr>
          <w:color w:val="010205"/>
        </w:rPr>
        <w:t>a</w:t>
      </w:r>
      <w:r>
        <w:rPr>
          <w:color w:val="050106"/>
        </w:rPr>
        <w:t>a</w:t>
      </w:r>
      <w:r>
        <w:rPr>
          <w:color w:val="0A070C"/>
        </w:rPr>
        <w:t>a</w:t>
      </w:r>
      <w:r>
        <w:rPr>
          <w:color w:val="000308"/>
        </w:rPr>
        <w:t>a</w:t>
      </w:r>
      <w:r>
        <w:rPr>
          <w:color w:val="092823"/>
        </w:rPr>
        <w:t>a</w:t>
      </w:r>
      <w:r>
        <w:rPr>
          <w:color w:val="256F60"/>
        </w:rPr>
        <w:t>a</w:t>
      </w:r>
      <w:r>
        <w:rPr>
          <w:color w:val="147F65"/>
        </w:rPr>
        <w:t>a</w:t>
      </w:r>
      <w:r>
        <w:rPr>
          <w:color w:val="098364"/>
        </w:rPr>
        <w:t>a</w:t>
      </w:r>
      <w:r>
        <w:rPr>
          <w:color w:val="0A8364"/>
        </w:rPr>
        <w:t>a</w:t>
      </w:r>
      <w:r>
        <w:rPr>
          <w:color w:val="098364"/>
        </w:rPr>
        <w:t>a</w:t>
      </w:r>
      <w:r>
        <w:rPr>
          <w:color w:val="088263"/>
        </w:rPr>
        <w:t>a</w:t>
      </w:r>
      <w:r>
        <w:rPr>
          <w:color w:val="098263"/>
        </w:rPr>
        <w:t>a</w:t>
      </w:r>
      <w:r>
        <w:rPr>
          <w:color w:val="0B7F63"/>
        </w:rPr>
        <w:t>a</w:t>
      </w:r>
      <w:r>
        <w:rPr>
          <w:color w:val="107C64"/>
        </w:rPr>
        <w:t>a</w:t>
      </w:r>
      <w:r>
        <w:rPr>
          <w:color w:val="177A66"/>
        </w:rPr>
        <w:t>a</w:t>
      </w:r>
      <w:r>
        <w:rPr>
          <w:color w:val="197866"/>
        </w:rPr>
        <w:t>a</w:t>
      </w:r>
      <w:r>
        <w:rPr>
          <w:color w:val="177965"/>
        </w:rPr>
        <w:t>a</w:t>
      </w:r>
      <w:r>
        <w:rPr>
          <w:color w:val="117B67"/>
        </w:rPr>
        <w:t>a</w:t>
      </w:r>
      <w:r>
        <w:rPr>
          <w:color w:val="0A7D66"/>
        </w:rPr>
        <w:t>a</w:t>
      </w:r>
      <w:r>
        <w:rPr>
          <w:color w:val="077F65"/>
        </w:rPr>
        <w:t>a</w:t>
      </w:r>
      <w:r>
        <w:rPr>
          <w:color w:val="0B7B63"/>
        </w:rPr>
        <w:t>a</w:t>
      </w:r>
      <w:r>
        <w:rPr>
          <w:color w:val="0E7A62"/>
        </w:rPr>
        <w:t>a</w:t>
      </w:r>
      <w:r>
        <w:rPr>
          <w:color w:val="117863"/>
        </w:rPr>
        <w:t>a</w:t>
      </w:r>
      <w:r>
        <w:rPr>
          <w:color w:val="117764"/>
        </w:rPr>
        <w:t>a</w:t>
      </w:r>
      <w:r>
        <w:rPr>
          <w:color w:val="0E7764"/>
        </w:rPr>
        <w:t>a</w:t>
      </w:r>
      <w:r>
        <w:rPr>
          <w:color w:val="097A64"/>
        </w:rPr>
        <w:t>a</w:t>
      </w:r>
      <w:r>
        <w:rPr>
          <w:color w:val="067D65"/>
        </w:rPr>
        <w:t>a</w:t>
      </w:r>
      <w:r>
        <w:rPr>
          <w:color w:val="037B61"/>
        </w:rPr>
        <w:t>a</w:t>
      </w:r>
      <w:r>
        <w:rPr>
          <w:color w:val="09785F"/>
        </w:rPr>
        <w:t>a</w:t>
      </w:r>
      <w:r>
        <w:rPr>
          <w:color w:val="1A715E"/>
        </w:rPr>
        <w:t>a</w:t>
      </w:r>
      <w:r>
        <w:rPr>
          <w:color w:val="195145"/>
        </w:rPr>
        <w:t>a</w:t>
      </w:r>
      <w:r>
        <w:rPr>
          <w:color w:val="02120D"/>
        </w:rPr>
        <w:t>a</w:t>
      </w:r>
      <w:r>
        <w:rPr>
          <w:color w:val="020B0A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100"/>
        </w:rPr>
        <w:t>a</w:t>
      </w:r>
      <w:r>
        <w:rPr>
          <w:color w:val="020101"/>
        </w:rPr>
        <w:t>a</w:t>
      </w:r>
      <w:r>
        <w:rPr>
          <w:color w:val="040404"/>
        </w:rPr>
        <w:t>a</w:t>
      </w:r>
      <w:r>
        <w:rPr>
          <w:color w:val="040406"/>
        </w:rPr>
        <w:t>a</w:t>
      </w:r>
      <w:r>
        <w:rPr>
          <w:color w:val="020203"/>
        </w:rPr>
        <w:t>a</w:t>
      </w:r>
      <w:r>
        <w:rPr>
          <w:color w:val="010202"/>
        </w:rPr>
        <w:t>a</w:t>
      </w:r>
      <w:r>
        <w:rPr>
          <w:color w:val="000404"/>
        </w:rPr>
        <w:t>a</w:t>
      </w:r>
      <w:r>
        <w:rPr>
          <w:color w:val="000B09"/>
        </w:rPr>
        <w:t>a</w:t>
      </w:r>
      <w:r>
        <w:rPr>
          <w:color w:val="001A18"/>
        </w:rPr>
        <w:t>a</w:t>
      </w:r>
      <w:r>
        <w:rPr>
          <w:color w:val="082F2C"/>
        </w:rPr>
        <w:t>a</w:t>
      </w:r>
      <w:r>
        <w:rPr>
          <w:color w:val="10413D"/>
        </w:rPr>
        <w:t>a</w:t>
      </w:r>
      <w:r>
        <w:rPr>
          <w:color w:val="144E49"/>
        </w:rPr>
        <w:t>a</w:t>
      </w:r>
      <w:r>
        <w:rPr>
          <w:color w:val="165750"/>
        </w:rPr>
        <w:t>a</w:t>
      </w:r>
      <w:r>
        <w:rPr>
          <w:color w:val="0C524B"/>
        </w:rPr>
        <w:t>a</w:t>
      </w:r>
      <w:r>
        <w:rPr>
          <w:color w:val="08534B"/>
        </w:rPr>
        <w:t>a</w:t>
      </w:r>
      <w:r>
        <w:rPr>
          <w:color w:val="07554F"/>
        </w:rPr>
        <w:t>a</w:t>
      </w:r>
      <w:r>
        <w:rPr>
          <w:color w:val="0A5853"/>
        </w:rPr>
        <w:t>a</w:t>
      </w:r>
      <w:r>
        <w:rPr>
          <w:color w:val="095853"/>
        </w:rPr>
        <w:t>a</w:t>
      </w:r>
      <w:r>
        <w:rPr>
          <w:color w:val="065450"/>
        </w:rPr>
        <w:t>a</w:t>
      </w:r>
      <w:r>
        <w:rPr>
          <w:color w:val="075250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95052"/>
        </w:rPr>
        <w:t>a</w:t>
      </w:r>
      <w:r>
        <w:rPr>
          <w:color w:val="095052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A494E"/>
        </w:rPr>
        <w:t>a</w:t>
      </w:r>
      <w:r>
        <w:rPr>
          <w:color w:val="0C494E"/>
        </w:rPr>
        <w:t>a</w:t>
      </w:r>
      <w:r>
        <w:rPr>
          <w:color w:val="0B484D"/>
        </w:rPr>
        <w:t>a</w:t>
      </w:r>
      <w:r>
        <w:rPr>
          <w:color w:val="0B484D"/>
        </w:rPr>
        <w:t>a</w:t>
      </w:r>
      <w:r>
        <w:rPr>
          <w:color w:val="0C48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9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24C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D354A"/>
        </w:rPr>
        <w:t>a</w:t>
      </w:r>
      <w:r>
        <w:rPr>
          <w:color w:val="0E34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D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CB67A"/>
        </w:rPr>
        <w:t>a</w:t>
      </w:r>
      <w:r>
        <w:rPr>
          <w:color w:val="1DB77B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77C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67B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2B47E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6B37F"/>
        </w:rPr>
        <w:t>a</w:t>
      </w:r>
      <w:r>
        <w:rPr>
          <w:color w:val="27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8B27F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AB381"/>
        </w:rPr>
        <w:t>a</w:t>
      </w:r>
      <w:r>
        <w:rPr>
          <w:color w:val="2BB381"/>
        </w:rPr>
        <w:t>a</w:t>
      </w:r>
      <w:r>
        <w:rPr>
          <w:color w:val="2DB381"/>
        </w:rPr>
        <w:t>a</w:t>
      </w:r>
      <w:r>
        <w:rPr>
          <w:color w:val="2DB381"/>
        </w:rPr>
        <w:t>a</w:t>
      </w:r>
      <w:r>
        <w:rPr>
          <w:color w:val="2BB17F"/>
        </w:rPr>
        <w:t>a</w:t>
      </w:r>
      <w:r>
        <w:rPr>
          <w:color w:val="2CB17F"/>
        </w:rPr>
        <w:t>a</w:t>
      </w:r>
      <w:r>
        <w:rPr>
          <w:color w:val="2EB281"/>
        </w:rPr>
        <w:t>a</w:t>
      </w:r>
      <w:r>
        <w:rPr>
          <w:color w:val="30B483"/>
        </w:rPr>
        <w:t>a</w:t>
      </w:r>
      <w:r>
        <w:rPr>
          <w:color w:val="30B482"/>
        </w:rPr>
        <w:t>a</w:t>
      </w:r>
      <w:r>
        <w:rPr>
          <w:color w:val="2FB27F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2FB27E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C"/>
        </w:rPr>
        <w:t>a</w:t>
      </w:r>
      <w:r>
        <w:rPr>
          <w:color w:val="30AE7D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BA97A"/>
        </w:rPr>
        <w:t>a</w:t>
      </w:r>
      <w:r>
        <w:rPr>
          <w:color w:val="2CAA7B"/>
        </w:rPr>
        <w:t>a</w:t>
      </w:r>
      <w:r>
        <w:rPr>
          <w:color w:val="33B182"/>
        </w:rPr>
        <w:t>a</w:t>
      </w:r>
      <w:r>
        <w:rPr>
          <w:color w:val="33B182"/>
        </w:rPr>
        <w:t>a</w:t>
      </w:r>
      <w:r>
        <w:rPr>
          <w:color w:val="2DAB7C"/>
        </w:rPr>
        <w:t>a</w:t>
      </w:r>
      <w:r>
        <w:rPr>
          <w:color w:val="31AE7F"/>
        </w:rPr>
        <w:t>a</w:t>
      </w:r>
      <w:r>
        <w:rPr>
          <w:color w:val="34AD7F"/>
        </w:rPr>
        <w:t>a</w:t>
      </w:r>
      <w:r>
        <w:rPr>
          <w:color w:val="37A87C"/>
        </w:rPr>
        <w:t>a</w:t>
      </w:r>
      <w:r>
        <w:rPr>
          <w:color w:val="3EA47C"/>
        </w:rPr>
        <w:t>a</w:t>
      </w:r>
      <w:r>
        <w:rPr>
          <w:color w:val="439877"/>
        </w:rPr>
        <w:t>a</w:t>
      </w:r>
      <w:r>
        <w:rPr>
          <w:color w:val="35775C"/>
        </w:rPr>
        <w:t>a</w:t>
      </w:r>
      <w:r>
        <w:rPr>
          <w:color w:val="194734"/>
        </w:rPr>
        <w:t>a</w:t>
      </w:r>
      <w:r>
        <w:rPr>
          <w:color w:val="071F12"/>
        </w:rPr>
        <w:t>a</w:t>
      </w:r>
      <w:r>
        <w:rPr>
          <w:color w:val="000A02"/>
        </w:rPr>
        <w:t>a</w:t>
      </w:r>
      <w:r>
        <w:rPr>
          <w:color w:val="060A06"/>
        </w:rPr>
        <w:t>a</w:t>
      </w:r>
      <w:r>
        <w:rPr>
          <w:color w:val="030805"/>
        </w:rPr>
        <w:t>a</w:t>
      </w:r>
      <w:r>
        <w:rPr>
          <w:color w:val="040906"/>
        </w:rPr>
        <w:t>a</w:t>
      </w:r>
      <w:r>
        <w:rPr>
          <w:color w:val="030806"/>
        </w:rPr>
        <w:t>a</w:t>
      </w:r>
      <w:r>
        <w:rPr>
          <w:color w:val="000705"/>
        </w:rPr>
        <w:t>a</w:t>
      </w:r>
      <w:r>
        <w:rPr>
          <w:color w:val="000704"/>
        </w:rPr>
        <w:t>a</w:t>
      </w:r>
      <w:r>
        <w:rPr>
          <w:color w:val="000604"/>
        </w:rPr>
        <w:t>a</w:t>
      </w:r>
      <w:r>
        <w:rPr>
          <w:color w:val="000504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50104"/>
        </w:rPr>
        <w:t>a</w:t>
      </w:r>
      <w:r>
        <w:rPr>
          <w:color w:val="04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201"/>
        </w:rPr>
        <w:t>a</w:t>
      </w:r>
      <w:r>
        <w:rPr>
          <w:color w:val="010202"/>
        </w:rPr>
        <w:t>a</w:t>
      </w:r>
      <w:r>
        <w:rPr>
          <w:color w:val="010206"/>
        </w:rPr>
        <w:t>a</w:t>
      </w:r>
      <w:r>
        <w:rPr>
          <w:color w:val="010508"/>
        </w:rPr>
        <w:t>a</w:t>
      </w:r>
      <w:r>
        <w:rPr>
          <w:color w:val="000708"/>
        </w:rPr>
        <w:t>a</w:t>
      </w:r>
      <w:r>
        <w:rPr>
          <w:color w:val="001613"/>
        </w:rPr>
        <w:t>a</w:t>
      </w:r>
      <w:r>
        <w:rPr>
          <w:color w:val="185449"/>
        </w:rPr>
        <w:t>a</w:t>
      </w:r>
      <w:r>
        <w:rPr>
          <w:color w:val="237A68"/>
        </w:rPr>
        <w:t>a</w:t>
      </w:r>
      <w:r>
        <w:rPr>
          <w:color w:val="107F66"/>
        </w:rPr>
        <w:t>a</w:t>
      </w:r>
      <w:r>
        <w:rPr>
          <w:color w:val="077E62"/>
        </w:rPr>
        <w:t>a</w:t>
      </w:r>
      <w:r>
        <w:rPr>
          <w:color w:val="0F8064"/>
        </w:rPr>
        <w:t>a</w:t>
      </w:r>
      <w:r>
        <w:rPr>
          <w:color w:val="0E8064"/>
        </w:rPr>
        <w:t>a</w:t>
      </w:r>
      <w:r>
        <w:rPr>
          <w:color w:val="0B8163"/>
        </w:rPr>
        <w:t>a</w:t>
      </w:r>
      <w:r>
        <w:rPr>
          <w:color w:val="098163"/>
        </w:rPr>
        <w:t>a</w:t>
      </w:r>
      <w:r>
        <w:rPr>
          <w:color w:val="0A7F63"/>
        </w:rPr>
        <w:t>a</w:t>
      </w:r>
      <w:r>
        <w:rPr>
          <w:color w:val="0F7D64"/>
        </w:rPr>
        <w:t>a</w:t>
      </w:r>
      <w:r>
        <w:rPr>
          <w:color w:val="147B66"/>
        </w:rPr>
        <w:t>a</w:t>
      </w:r>
      <w:r>
        <w:rPr>
          <w:color w:val="177A66"/>
        </w:rPr>
        <w:t>a</w:t>
      </w:r>
      <w:r>
        <w:rPr>
          <w:color w:val="167965"/>
        </w:rPr>
        <w:t>a</w:t>
      </w:r>
      <w:r>
        <w:rPr>
          <w:color w:val="107B67"/>
        </w:rPr>
        <w:t>a</w:t>
      </w:r>
      <w:r>
        <w:rPr>
          <w:color w:val="0A7D66"/>
        </w:rPr>
        <w:t>a</w:t>
      </w:r>
      <w:r>
        <w:rPr>
          <w:color w:val="077F65"/>
        </w:rPr>
        <w:t>a</w:t>
      </w:r>
      <w:r>
        <w:rPr>
          <w:color w:val="097E63"/>
        </w:rPr>
        <w:t>a</w:t>
      </w:r>
      <w:r>
        <w:rPr>
          <w:color w:val="0D7C62"/>
        </w:rPr>
        <w:t>a</w:t>
      </w:r>
      <w:r>
        <w:rPr>
          <w:color w:val="127863"/>
        </w:rPr>
        <w:t>a</w:t>
      </w:r>
      <w:r>
        <w:rPr>
          <w:color w:val="157664"/>
        </w:rPr>
        <w:t>a</w:t>
      </w:r>
      <w:r>
        <w:rPr>
          <w:color w:val="147565"/>
        </w:rPr>
        <w:t>a</w:t>
      </w:r>
      <w:r>
        <w:rPr>
          <w:color w:val="0E7865"/>
        </w:rPr>
        <w:t>a</w:t>
      </w:r>
      <w:r>
        <w:rPr>
          <w:color w:val="087D66"/>
        </w:rPr>
        <w:t>a</w:t>
      </w:r>
      <w:r>
        <w:rPr>
          <w:color w:val="037D64"/>
        </w:rPr>
        <w:t>a</w:t>
      </w:r>
      <w:r>
        <w:rPr>
          <w:color w:val="098065"/>
        </w:rPr>
        <w:t>a</w:t>
      </w:r>
      <w:r>
        <w:rPr>
          <w:color w:val="0F715C"/>
        </w:rPr>
        <w:t>a</w:t>
      </w:r>
      <w:r>
        <w:rPr>
          <w:color w:val="226B5B"/>
        </w:rPr>
        <w:t>a</w:t>
      </w:r>
      <w:r>
        <w:rPr>
          <w:color w:val="07271D"/>
        </w:rPr>
        <w:t>a</w:t>
      </w:r>
      <w:r>
        <w:rPr>
          <w:color w:val="000905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2"/>
        </w:rPr>
        <w:t>a</w:t>
      </w:r>
      <w:r>
        <w:rPr>
          <w:color w:val="020102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10401"/>
        </w:rPr>
        <w:t>a</w:t>
      </w:r>
      <w:r>
        <w:rPr>
          <w:color w:val="000501"/>
        </w:rPr>
        <w:t>a</w:t>
      </w:r>
      <w:r>
        <w:rPr>
          <w:color w:val="000401"/>
        </w:rPr>
        <w:t>a</w:t>
      </w:r>
      <w:r>
        <w:rPr>
          <w:color w:val="00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60301"/>
        </w:rPr>
        <w:t>a</w:t>
      </w:r>
      <w:r>
        <w:rPr>
          <w:color w:val="070301"/>
        </w:rPr>
        <w:t>a</w:t>
      </w:r>
      <w:r>
        <w:rPr>
          <w:color w:val="040000"/>
        </w:rPr>
        <w:t>a</w:t>
      </w:r>
      <w:r>
        <w:rPr>
          <w:color w:val="030000"/>
        </w:rPr>
        <w:t>a</w:t>
      </w:r>
      <w:r>
        <w:rPr>
          <w:color w:val="030201"/>
        </w:rPr>
        <w:t>a</w:t>
      </w:r>
      <w:r>
        <w:rPr>
          <w:color w:val="030301"/>
        </w:rPr>
        <w:t>a</w:t>
      </w:r>
      <w:r>
        <w:rPr>
          <w:color w:val="000402"/>
        </w:rPr>
        <w:t>a</w:t>
      </w:r>
      <w:r>
        <w:rPr>
          <w:color w:val="010A08"/>
        </w:rPr>
        <w:t>a</w:t>
      </w:r>
      <w:r>
        <w:rPr>
          <w:color w:val="000807"/>
        </w:rPr>
        <w:t>a</w:t>
      </w:r>
      <w:r>
        <w:rPr>
          <w:color w:val="000C09"/>
        </w:rPr>
        <w:t>a</w:t>
      </w:r>
      <w:r>
        <w:rPr>
          <w:color w:val="011613"/>
        </w:rPr>
        <w:t>a</w:t>
      </w:r>
      <w:r>
        <w:rPr>
          <w:color w:val="082B28"/>
        </w:rPr>
        <w:t>a</w:t>
      </w:r>
      <w:r>
        <w:rPr>
          <w:color w:val="14403D"/>
        </w:rPr>
        <w:t>a</w:t>
      </w:r>
      <w:r>
        <w:rPr>
          <w:color w:val="174B46"/>
        </w:rPr>
        <w:t>a</w:t>
      </w:r>
      <w:r>
        <w:rPr>
          <w:color w:val="17524D"/>
        </w:rPr>
        <w:t>a</w:t>
      </w:r>
      <w:r>
        <w:rPr>
          <w:color w:val="145650"/>
        </w:rPr>
        <w:t>a</w:t>
      </w:r>
      <w:r>
        <w:rPr>
          <w:color w:val="0C534E"/>
        </w:rPr>
        <w:t>a</w:t>
      </w:r>
      <w:r>
        <w:rPr>
          <w:color w:val="06514B"/>
        </w:rPr>
        <w:t>a</w:t>
      </w:r>
      <w:r>
        <w:rPr>
          <w:color w:val="05534C"/>
        </w:rPr>
        <w:t>a</w:t>
      </w:r>
      <w:r>
        <w:rPr>
          <w:color w:val="085351"/>
        </w:rPr>
        <w:t>a</w:t>
      </w:r>
      <w:r>
        <w:rPr>
          <w:color w:val="0B5254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95052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A494E"/>
        </w:rPr>
        <w:t>a</w:t>
      </w:r>
      <w:r>
        <w:rPr>
          <w:color w:val="0C494E"/>
        </w:rPr>
        <w:t>a</w:t>
      </w:r>
      <w:r>
        <w:rPr>
          <w:color w:val="0B484D"/>
        </w:rPr>
        <w:t>a</w:t>
      </w:r>
      <w:r>
        <w:rPr>
          <w:color w:val="0B484D"/>
        </w:rPr>
        <w:t>a</w:t>
      </w:r>
      <w:r>
        <w:rPr>
          <w:color w:val="0C48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C"/>
        </w:rPr>
        <w:t>a</w:t>
      </w:r>
      <w:r>
        <w:rPr>
          <w:color w:val="09444C"/>
        </w:rPr>
        <w:t>a</w:t>
      </w:r>
      <w:r>
        <w:rPr>
          <w:color w:val="0943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C354B"/>
        </w:rPr>
        <w:t>a</w:t>
      </w:r>
      <w:r>
        <w:rPr>
          <w:color w:val="0E344B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D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2B47E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7B480"/>
        </w:rPr>
        <w:t>a</w:t>
      </w:r>
      <w:r>
        <w:rPr>
          <w:color w:val="28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BB381"/>
        </w:rPr>
        <w:t>a</w:t>
      </w:r>
      <w:r>
        <w:rPr>
          <w:color w:val="2DB381"/>
        </w:rPr>
        <w:t>a</w:t>
      </w:r>
      <w:r>
        <w:rPr>
          <w:color w:val="2DB381"/>
        </w:rPr>
        <w:t>a</w:t>
      </w:r>
      <w:r>
        <w:rPr>
          <w:color w:val="2DB381"/>
        </w:rPr>
        <w:t>a</w:t>
      </w:r>
      <w:r>
        <w:rPr>
          <w:color w:val="2DB281"/>
        </w:rPr>
        <w:t>a</w:t>
      </w:r>
      <w:r>
        <w:rPr>
          <w:color w:val="2FB382"/>
        </w:rPr>
        <w:t>a</w:t>
      </w:r>
      <w:r>
        <w:rPr>
          <w:color w:val="30B483"/>
        </w:rPr>
        <w:t>a</w:t>
      </w:r>
      <w:r>
        <w:rPr>
          <w:color w:val="30B482"/>
        </w:rPr>
        <w:t>a</w:t>
      </w:r>
      <w:r>
        <w:rPr>
          <w:color w:val="30B380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2B17E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0AF7D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DAB7C"/>
        </w:rPr>
        <w:t>a</w:t>
      </w:r>
      <w:r>
        <w:rPr>
          <w:color w:val="30AE7F"/>
        </w:rPr>
        <w:t>a</w:t>
      </w:r>
      <w:r>
        <w:rPr>
          <w:color w:val="2FAD7E"/>
        </w:rPr>
        <w:t>a</w:t>
      </w:r>
      <w:r>
        <w:rPr>
          <w:color w:val="2EAC7D"/>
        </w:rPr>
        <w:t>a</w:t>
      </w:r>
      <w:r>
        <w:rPr>
          <w:color w:val="31AF80"/>
        </w:rPr>
        <w:t>a</w:t>
      </w:r>
      <w:r>
        <w:rPr>
          <w:color w:val="37B284"/>
        </w:rPr>
        <w:t>a</w:t>
      </w:r>
      <w:r>
        <w:rPr>
          <w:color w:val="3EAC81"/>
        </w:rPr>
        <w:t>a</w:t>
      </w:r>
      <w:r>
        <w:rPr>
          <w:color w:val="409E78"/>
        </w:rPr>
        <w:t>a</w:t>
      </w:r>
      <w:r>
        <w:rPr>
          <w:color w:val="2F7C5D"/>
        </w:rPr>
        <w:t>a</w:t>
      </w:r>
      <w:r>
        <w:rPr>
          <w:color w:val="12462F"/>
        </w:rPr>
        <w:t>a</w:t>
      </w:r>
      <w:r>
        <w:rPr>
          <w:color w:val="061A0C"/>
        </w:rPr>
        <w:t>a</w:t>
      </w:r>
      <w:r>
        <w:rPr>
          <w:color w:val="010904"/>
        </w:rPr>
        <w:t>a</w:t>
      </w:r>
      <w:r>
        <w:rPr>
          <w:color w:val="0A0706"/>
        </w:rPr>
        <w:t>a</w:t>
      </w:r>
      <w:r>
        <w:rPr>
          <w:color w:val="0A0304"/>
        </w:rPr>
        <w:t>a</w:t>
      </w:r>
      <w:r>
        <w:rPr>
          <w:color w:val="080303"/>
        </w:rPr>
        <w:t>a</w:t>
      </w:r>
      <w:r>
        <w:rPr>
          <w:color w:val="040303"/>
        </w:rPr>
        <w:t>a</w:t>
      </w:r>
      <w:r>
        <w:rPr>
          <w:color w:val="030605"/>
        </w:rPr>
        <w:t>a</w:t>
      </w:r>
      <w:r>
        <w:rPr>
          <w:color w:val="000503"/>
        </w:rPr>
        <w:t>a</w:t>
      </w:r>
      <w:r>
        <w:rPr>
          <w:color w:val="000604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401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30200"/>
        </w:rPr>
        <w:t>a</w:t>
      </w:r>
      <w:r>
        <w:rPr>
          <w:color w:val="060101"/>
        </w:rPr>
        <w:t>a</w:t>
      </w:r>
      <w:r>
        <w:rPr>
          <w:color w:val="060002"/>
        </w:rPr>
        <w:t>a</w:t>
      </w:r>
      <w:r>
        <w:rPr>
          <w:color w:val="020206"/>
        </w:rPr>
        <w:t>a</w:t>
      </w:r>
      <w:r>
        <w:rPr>
          <w:color w:val="000708"/>
        </w:rPr>
        <w:t>a</w:t>
      </w:r>
      <w:r>
        <w:rPr>
          <w:color w:val="000C08"/>
        </w:rPr>
        <w:t>a</w:t>
      </w:r>
      <w:r>
        <w:rPr>
          <w:color w:val="043931"/>
        </w:rPr>
        <w:t>a</w:t>
      </w:r>
      <w:r>
        <w:rPr>
          <w:color w:val="267565"/>
        </w:rPr>
        <w:t>a</w:t>
      </w:r>
      <w:r>
        <w:rPr>
          <w:color w:val="157763"/>
        </w:rPr>
        <w:t>a</w:t>
      </w:r>
      <w:r>
        <w:rPr>
          <w:color w:val="118269"/>
        </w:rPr>
        <w:t>a</w:t>
      </w:r>
      <w:r>
        <w:rPr>
          <w:color w:val="0E8067"/>
        </w:rPr>
        <w:t>a</w:t>
      </w:r>
      <w:r>
        <w:rPr>
          <w:color w:val="157D65"/>
        </w:rPr>
        <w:t>a</w:t>
      </w:r>
      <w:r>
        <w:rPr>
          <w:color w:val="147E64"/>
        </w:rPr>
        <w:t>a</w:t>
      </w:r>
      <w:r>
        <w:rPr>
          <w:color w:val="107E63"/>
        </w:rPr>
        <w:t>a</w:t>
      </w:r>
      <w:r>
        <w:rPr>
          <w:color w:val="0B8063"/>
        </w:rPr>
        <w:t>a</w:t>
      </w:r>
      <w:r>
        <w:rPr>
          <w:color w:val="0A7F63"/>
        </w:rPr>
        <w:t>a</w:t>
      </w:r>
      <w:r>
        <w:rPr>
          <w:color w:val="0D7D64"/>
        </w:rPr>
        <w:t>a</w:t>
      </w:r>
      <w:r>
        <w:rPr>
          <w:color w:val="117D66"/>
        </w:rPr>
        <w:t>a</w:t>
      </w:r>
      <w:r>
        <w:rPr>
          <w:color w:val="147B66"/>
        </w:rPr>
        <w:t>a</w:t>
      </w:r>
      <w:r>
        <w:rPr>
          <w:color w:val="137B65"/>
        </w:rPr>
        <w:t>a</w:t>
      </w:r>
      <w:r>
        <w:rPr>
          <w:color w:val="0F7C67"/>
        </w:rPr>
        <w:t>a</w:t>
      </w:r>
      <w:r>
        <w:rPr>
          <w:color w:val="0A7D66"/>
        </w:rPr>
        <w:t>a</w:t>
      </w:r>
      <w:r>
        <w:rPr>
          <w:color w:val="067F65"/>
        </w:rPr>
        <w:t>a</w:t>
      </w:r>
      <w:r>
        <w:rPr>
          <w:color w:val="088064"/>
        </w:rPr>
        <w:t>a</w:t>
      </w:r>
      <w:r>
        <w:rPr>
          <w:color w:val="0B7E61"/>
        </w:rPr>
        <w:t>a</w:t>
      </w:r>
      <w:r>
        <w:rPr>
          <w:color w:val="137963"/>
        </w:rPr>
        <w:t>a</w:t>
      </w:r>
      <w:r>
        <w:rPr>
          <w:color w:val="187564"/>
        </w:rPr>
        <w:t>a</w:t>
      </w:r>
      <w:r>
        <w:rPr>
          <w:color w:val="197465"/>
        </w:rPr>
        <w:t>a</w:t>
      </w:r>
      <w:r>
        <w:rPr>
          <w:color w:val="137667"/>
        </w:rPr>
        <w:t>a</w:t>
      </w:r>
      <w:r>
        <w:rPr>
          <w:color w:val="0A7B66"/>
        </w:rPr>
        <w:t>a</w:t>
      </w:r>
      <w:r>
        <w:rPr>
          <w:color w:val="048066"/>
        </w:rPr>
        <w:t>a</w:t>
      </w:r>
      <w:r>
        <w:rPr>
          <w:color w:val="098469"/>
        </w:rPr>
        <w:t>a</w:t>
      </w:r>
      <w:r>
        <w:rPr>
          <w:color w:val="07735B"/>
        </w:rPr>
        <w:t>a</w:t>
      </w:r>
      <w:r>
        <w:rPr>
          <w:color w:val="1E7361"/>
        </w:rPr>
        <w:t>a</w:t>
      </w:r>
      <w:r>
        <w:rPr>
          <w:color w:val="0E493D"/>
        </w:rPr>
        <w:t>a</w:t>
      </w:r>
      <w:r>
        <w:rPr>
          <w:color w:val="000E08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403"/>
        </w:rPr>
        <w:t>a</w:t>
      </w:r>
      <w:r>
        <w:rPr>
          <w:color w:val="000504"/>
        </w:rPr>
        <w:t>a</w:t>
      </w:r>
      <w:r>
        <w:rPr>
          <w:color w:val="000403"/>
        </w:rPr>
        <w:t>a</w:t>
      </w:r>
      <w:r>
        <w:rPr>
          <w:color w:val="010303"/>
        </w:rPr>
        <w:t>a</w:t>
      </w:r>
      <w:r>
        <w:rPr>
          <w:color w:val="030102"/>
        </w:rPr>
        <w:t>a</w:t>
      </w:r>
      <w:r>
        <w:rPr>
          <w:color w:val="050101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40300"/>
        </w:rPr>
        <w:t>a</w:t>
      </w:r>
      <w:r>
        <w:rPr>
          <w:color w:val="030500"/>
        </w:rPr>
        <w:t>a</w:t>
      </w:r>
      <w:r>
        <w:rPr>
          <w:color w:val="010300"/>
        </w:rPr>
        <w:t>a</w:t>
      </w:r>
      <w:r>
        <w:rPr>
          <w:color w:val="000200"/>
        </w:rPr>
        <w:t>a</w:t>
      </w:r>
      <w:r>
        <w:rPr>
          <w:color w:val="010504"/>
        </w:rPr>
        <w:t>a</w:t>
      </w:r>
      <w:r>
        <w:rPr>
          <w:color w:val="020505"/>
        </w:rPr>
        <w:t>a</w:t>
      </w:r>
      <w:r>
        <w:rPr>
          <w:color w:val="000405"/>
        </w:rPr>
        <w:t>a</w:t>
      </w:r>
      <w:r>
        <w:rPr>
          <w:color w:val="000406"/>
        </w:rPr>
        <w:t>a</w:t>
      </w:r>
      <w:r>
        <w:rPr>
          <w:color w:val="00090A"/>
        </w:rPr>
        <w:t>a</w:t>
      </w:r>
      <w:r>
        <w:rPr>
          <w:color w:val="021010"/>
        </w:rPr>
        <w:t>a</w:t>
      </w:r>
      <w:r>
        <w:rPr>
          <w:color w:val="0B292A"/>
        </w:rPr>
        <w:t>a</w:t>
      </w:r>
      <w:r>
        <w:rPr>
          <w:color w:val="143D3C"/>
        </w:rPr>
        <w:t>a</w:t>
      </w:r>
      <w:r>
        <w:rPr>
          <w:color w:val="1B4F4B"/>
        </w:rPr>
        <w:t>a</w:t>
      </w:r>
      <w:r>
        <w:rPr>
          <w:color w:val="15534E"/>
        </w:rPr>
        <w:t>a</w:t>
      </w:r>
      <w:r>
        <w:rPr>
          <w:color w:val="0B524B"/>
        </w:rPr>
        <w:t>a</w:t>
      </w:r>
      <w:r>
        <w:rPr>
          <w:color w:val="08544D"/>
        </w:rPr>
        <w:t>a</w:t>
      </w:r>
      <w:r>
        <w:rPr>
          <w:color w:val="095451"/>
        </w:rPr>
        <w:t>a</w:t>
      </w:r>
      <w:r>
        <w:rPr>
          <w:color w:val="0B5254"/>
        </w:rPr>
        <w:t>a</w:t>
      </w:r>
      <w:r>
        <w:rPr>
          <w:color w:val="0B5254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A494E"/>
        </w:rPr>
        <w:t>a</w:t>
      </w:r>
      <w:r>
        <w:rPr>
          <w:color w:val="0C494E"/>
        </w:rPr>
        <w:t>a</w:t>
      </w:r>
      <w:r>
        <w:rPr>
          <w:color w:val="0B484D"/>
        </w:rPr>
        <w:t>a</w:t>
      </w:r>
      <w:r>
        <w:rPr>
          <w:color w:val="0B484D"/>
        </w:rPr>
        <w:t>a</w:t>
      </w:r>
      <w:r>
        <w:rPr>
          <w:color w:val="0C48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3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93A49"/>
        </w:rPr>
        <w:t>a</w:t>
      </w:r>
      <w:r>
        <w:rPr>
          <w:color w:val="093A49"/>
        </w:rPr>
        <w:t>a</w:t>
      </w:r>
      <w:r>
        <w:rPr>
          <w:color w:val="093A49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C344A"/>
        </w:rPr>
        <w:t>a</w:t>
      </w:r>
      <w:r>
        <w:rPr>
          <w:color w:val="0D33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D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DB77B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2B57F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1B47E"/>
        </w:rPr>
        <w:t>a</w:t>
      </w:r>
      <w:r>
        <w:rPr>
          <w:color w:val="22B47E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5B47F"/>
        </w:rPr>
        <w:t>a</w:t>
      </w:r>
      <w:r>
        <w:rPr>
          <w:color w:val="27B480"/>
        </w:rPr>
        <w:t>a</w:t>
      </w:r>
      <w:r>
        <w:rPr>
          <w:color w:val="28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CB482"/>
        </w:rPr>
        <w:t>a</w:t>
      </w:r>
      <w:r>
        <w:rPr>
          <w:color w:val="2CB381"/>
        </w:rPr>
        <w:t>a</w:t>
      </w:r>
      <w:r>
        <w:rPr>
          <w:color w:val="2DB381"/>
        </w:rPr>
        <w:t>a</w:t>
      </w:r>
      <w:r>
        <w:rPr>
          <w:color w:val="2EB482"/>
        </w:rPr>
        <w:t>a</w:t>
      </w:r>
      <w:r>
        <w:rPr>
          <w:color w:val="2FB483"/>
        </w:rPr>
        <w:t>a</w:t>
      </w:r>
      <w:r>
        <w:rPr>
          <w:color w:val="30B483"/>
        </w:rPr>
        <w:t>a</w:t>
      </w:r>
      <w:r>
        <w:rPr>
          <w:color w:val="2FB382"/>
        </w:rPr>
        <w:t>a</w:t>
      </w:r>
      <w:r>
        <w:rPr>
          <w:color w:val="2FB381"/>
        </w:rPr>
        <w:t>a</w:t>
      </w:r>
      <w:r>
        <w:rPr>
          <w:color w:val="30B380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2B17E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07D"/>
        </w:rPr>
        <w:t>a</w:t>
      </w:r>
      <w:r>
        <w:rPr>
          <w:color w:val="31B07D"/>
        </w:rPr>
        <w:t>a</w:t>
      </w:r>
      <w:r>
        <w:rPr>
          <w:color w:val="31AF7D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FAD7E"/>
        </w:rPr>
        <w:t>a</w:t>
      </w:r>
      <w:r>
        <w:rPr>
          <w:color w:val="2CAA7B"/>
        </w:rPr>
        <w:t>a</w:t>
      </w:r>
      <w:r>
        <w:rPr>
          <w:color w:val="32B081"/>
        </w:rPr>
        <w:t>a</w:t>
      </w:r>
      <w:r>
        <w:rPr>
          <w:color w:val="2EAB7C"/>
        </w:rPr>
        <w:t>a</w:t>
      </w:r>
      <w:r>
        <w:rPr>
          <w:color w:val="31AE7F"/>
        </w:rPr>
        <w:t>a</w:t>
      </w:r>
      <w:r>
        <w:rPr>
          <w:color w:val="38B486"/>
        </w:rPr>
        <w:t>a</w:t>
      </w:r>
      <w:r>
        <w:rPr>
          <w:color w:val="2EA075"/>
        </w:rPr>
        <w:t>a</w:t>
      </w:r>
      <w:r>
        <w:rPr>
          <w:color w:val="3A8768"/>
        </w:rPr>
        <w:t>a</w:t>
      </w:r>
      <w:r>
        <w:rPr>
          <w:color w:val="15452F"/>
        </w:rPr>
        <w:t>a</w:t>
      </w:r>
      <w:r>
        <w:rPr>
          <w:color w:val="001403"/>
        </w:rPr>
        <w:t>a</w:t>
      </w:r>
      <w:r>
        <w:rPr>
          <w:color w:val="000E00"/>
        </w:rPr>
        <w:t>a</w:t>
      </w:r>
      <w:r>
        <w:rPr>
          <w:color w:val="001408"/>
        </w:rPr>
        <w:t>a</w:t>
      </w:r>
      <w:r>
        <w:rPr>
          <w:color w:val="000903"/>
        </w:rPr>
        <w:t>a</w:t>
      </w:r>
      <w:r>
        <w:rPr>
          <w:color w:val="010100"/>
        </w:rPr>
        <w:t>a</w:t>
      </w:r>
      <w:r>
        <w:rPr>
          <w:color w:val="030000"/>
        </w:rPr>
        <w:t>a</w:t>
      </w:r>
      <w:r>
        <w:rPr>
          <w:color w:val="070103"/>
        </w:rPr>
        <w:t>a</w:t>
      </w:r>
      <w:r>
        <w:rPr>
          <w:color w:val="060103"/>
        </w:rPr>
        <w:t>a</w:t>
      </w:r>
      <w:r>
        <w:rPr>
          <w:color w:val="040003"/>
        </w:rPr>
        <w:t>a</w:t>
      </w:r>
      <w:r>
        <w:rPr>
          <w:color w:val="050306"/>
        </w:rPr>
        <w:t>a</w:t>
      </w:r>
      <w:r>
        <w:rPr>
          <w:color w:val="090408"/>
        </w:rPr>
        <w:t>a</w:t>
      </w:r>
      <w:r>
        <w:rPr>
          <w:color w:val="090006"/>
        </w:rPr>
        <w:t>a</w:t>
      </w:r>
      <w:r>
        <w:rPr>
          <w:color w:val="080006"/>
        </w:rPr>
        <w:t>a</w:t>
      </w:r>
      <w:r>
        <w:rPr>
          <w:color w:val="060006"/>
        </w:rPr>
        <w:t>a</w:t>
      </w:r>
      <w:r>
        <w:rPr>
          <w:color w:val="030106"/>
        </w:rPr>
        <w:t>a</w:t>
      </w:r>
      <w:r>
        <w:rPr>
          <w:color w:val="0102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50100"/>
        </w:rPr>
        <w:t>a</w:t>
      </w:r>
      <w:r>
        <w:rPr>
          <w:color w:val="090001"/>
        </w:rPr>
        <w:t>a</w:t>
      </w:r>
      <w:r>
        <w:rPr>
          <w:color w:val="090002"/>
        </w:rPr>
        <w:t>a</w:t>
      </w:r>
      <w:r>
        <w:rPr>
          <w:color w:val="020206"/>
        </w:rPr>
        <w:t>a</w:t>
      </w:r>
      <w:r>
        <w:rPr>
          <w:color w:val="000806"/>
        </w:rPr>
        <w:t>a</w:t>
      </w:r>
      <w:r>
        <w:rPr>
          <w:color w:val="01271F"/>
        </w:rPr>
        <w:t>a</w:t>
      </w:r>
      <w:r>
        <w:rPr>
          <w:color w:val="1C6557"/>
        </w:rPr>
        <w:t>a</w:t>
      </w:r>
      <w:r>
        <w:rPr>
          <w:color w:val="207D6A"/>
        </w:rPr>
        <w:t>a</w:t>
      </w:r>
      <w:r>
        <w:rPr>
          <w:color w:val="127B65"/>
        </w:rPr>
        <w:t>a</w:t>
      </w:r>
      <w:r>
        <w:rPr>
          <w:color w:val="11806A"/>
        </w:rPr>
        <w:t>a</w:t>
      </w:r>
      <w:r>
        <w:rPr>
          <w:color w:val="16816A"/>
        </w:rPr>
        <w:t>a</w:t>
      </w:r>
      <w:r>
        <w:rPr>
          <w:color w:val="1A7A65"/>
        </w:rPr>
        <w:t>a</w:t>
      </w:r>
      <w:r>
        <w:rPr>
          <w:color w:val="197B64"/>
        </w:rPr>
        <w:t>a</w:t>
      </w:r>
      <w:r>
        <w:rPr>
          <w:color w:val="117D63"/>
        </w:rPr>
        <w:t>a</w:t>
      </w:r>
      <w:r>
        <w:rPr>
          <w:color w:val="0D8063"/>
        </w:rPr>
        <w:t>a</w:t>
      </w:r>
      <w:r>
        <w:rPr>
          <w:color w:val="0A7F63"/>
        </w:rPr>
        <w:t>a</w:t>
      </w:r>
      <w:r>
        <w:rPr>
          <w:color w:val="0C7E64"/>
        </w:rPr>
        <w:t>a</w:t>
      </w:r>
      <w:r>
        <w:rPr>
          <w:color w:val="107D66"/>
        </w:rPr>
        <w:t>a</w:t>
      </w:r>
      <w:r>
        <w:rPr>
          <w:color w:val="117D66"/>
        </w:rPr>
        <w:t>a</w:t>
      </w:r>
      <w:r>
        <w:rPr>
          <w:color w:val="117B65"/>
        </w:rPr>
        <w:t>a</w:t>
      </w:r>
      <w:r>
        <w:rPr>
          <w:color w:val="0F7C67"/>
        </w:rPr>
        <w:t>a</w:t>
      </w:r>
      <w:r>
        <w:rPr>
          <w:color w:val="0B7D66"/>
        </w:rPr>
        <w:t>a</w:t>
      </w:r>
      <w:r>
        <w:rPr>
          <w:color w:val="077F65"/>
        </w:rPr>
        <w:t>a</w:t>
      </w:r>
      <w:r>
        <w:rPr>
          <w:color w:val="068164"/>
        </w:rPr>
        <w:t>a</w:t>
      </w:r>
      <w:r>
        <w:rPr>
          <w:color w:val="0A7F62"/>
        </w:rPr>
        <w:t>a</w:t>
      </w:r>
      <w:r>
        <w:rPr>
          <w:color w:val="127963"/>
        </w:rPr>
        <w:t>a</w:t>
      </w:r>
      <w:r>
        <w:rPr>
          <w:color w:val="1B7565"/>
        </w:rPr>
        <w:t>a</w:t>
      </w:r>
      <w:r>
        <w:rPr>
          <w:color w:val="1C7265"/>
        </w:rPr>
        <w:t>a</w:t>
      </w:r>
      <w:r>
        <w:rPr>
          <w:color w:val="177567"/>
        </w:rPr>
        <w:t>a</w:t>
      </w:r>
      <w:r>
        <w:rPr>
          <w:color w:val="0E7B68"/>
        </w:rPr>
        <w:t>a</w:t>
      </w:r>
      <w:r>
        <w:rPr>
          <w:color w:val="037F65"/>
        </w:rPr>
        <w:t>a</w:t>
      </w:r>
      <w:r>
        <w:rPr>
          <w:color w:val="028064"/>
        </w:rPr>
        <w:t>a</w:t>
      </w:r>
      <w:r>
        <w:rPr>
          <w:color w:val="0C7F64"/>
        </w:rPr>
        <w:t>a</w:t>
      </w:r>
      <w:r>
        <w:rPr>
          <w:color w:val="15725E"/>
        </w:rPr>
        <w:t>a</w:t>
      </w:r>
      <w:r>
        <w:rPr>
          <w:color w:val="216A5A"/>
        </w:rPr>
        <w:t>a</w:t>
      </w:r>
      <w:r>
        <w:rPr>
          <w:color w:val="00251B"/>
        </w:rPr>
        <w:t>a</w:t>
      </w:r>
      <w:r>
        <w:rPr>
          <w:color w:val="0105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3"/>
        </w:rPr>
        <w:t>a</w:t>
      </w:r>
      <w:r>
        <w:rPr>
          <w:color w:val="000305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20205"/>
        </w:rPr>
        <w:t>a</w:t>
      </w:r>
      <w:r>
        <w:rPr>
          <w:color w:val="030103"/>
        </w:rPr>
        <w:t>a</w:t>
      </w:r>
      <w:r>
        <w:rPr>
          <w:color w:val="050102"/>
        </w:rPr>
        <w:t>a</w:t>
      </w:r>
      <w:r>
        <w:rPr>
          <w:color w:val="050000"/>
        </w:rPr>
        <w:t>a</w:t>
      </w:r>
      <w:r>
        <w:rPr>
          <w:color w:val="030000"/>
        </w:rPr>
        <w:t>a</w:t>
      </w:r>
      <w:r>
        <w:rPr>
          <w:color w:val="030400"/>
        </w:rPr>
        <w:t>a</w:t>
      </w:r>
      <w:r>
        <w:rPr>
          <w:color w:val="050800"/>
        </w:rPr>
        <w:t>a</w:t>
      </w:r>
      <w:r>
        <w:rPr>
          <w:color w:val="030A00"/>
        </w:rPr>
        <w:t>a</w:t>
      </w:r>
      <w:r>
        <w:rPr>
          <w:color w:val="010A00"/>
        </w:rPr>
        <w:t>a</w:t>
      </w:r>
      <w:r>
        <w:rPr>
          <w:color w:val="020800"/>
        </w:rPr>
        <w:t>a</w:t>
      </w:r>
      <w:r>
        <w:rPr>
          <w:color w:val="040000"/>
        </w:rPr>
        <w:t>a</w:t>
      </w:r>
      <w:r>
        <w:rPr>
          <w:color w:val="090002"/>
        </w:rPr>
        <w:t>a</w:t>
      </w:r>
      <w:r>
        <w:rPr>
          <w:color w:val="0D0206"/>
        </w:rPr>
        <w:t>a</w:t>
      </w:r>
      <w:r>
        <w:rPr>
          <w:color w:val="0B0307"/>
        </w:rPr>
        <w:t>a</w:t>
      </w:r>
      <w:r>
        <w:rPr>
          <w:color w:val="040106"/>
        </w:rPr>
        <w:t>a</w:t>
      </w:r>
      <w:r>
        <w:rPr>
          <w:color w:val="000105"/>
        </w:rPr>
        <w:t>a</w:t>
      </w:r>
      <w:r>
        <w:rPr>
          <w:color w:val="000407"/>
        </w:rPr>
        <w:t>a</w:t>
      </w:r>
      <w:r>
        <w:rPr>
          <w:color w:val="000F12"/>
        </w:rPr>
        <w:t>a</w:t>
      </w:r>
      <w:r>
        <w:rPr>
          <w:color w:val="072D2C"/>
        </w:rPr>
        <w:t>a</w:t>
      </w:r>
      <w:r>
        <w:rPr>
          <w:color w:val="124742"/>
        </w:rPr>
        <w:t>a</w:t>
      </w:r>
      <w:r>
        <w:rPr>
          <w:color w:val="12534B"/>
        </w:rPr>
        <w:t>a</w:t>
      </w:r>
      <w:r>
        <w:rPr>
          <w:color w:val="0C544C"/>
        </w:rPr>
        <w:t>a</w:t>
      </w:r>
      <w:r>
        <w:rPr>
          <w:color w:val="0B5450"/>
        </w:rPr>
        <w:t>a</w:t>
      </w:r>
      <w:r>
        <w:rPr>
          <w:color w:val="0C5355"/>
        </w:rPr>
        <w:t>a</w:t>
      </w:r>
      <w:r>
        <w:rPr>
          <w:color w:val="0B5254"/>
        </w:rPr>
        <w:t>a</w:t>
      </w:r>
      <w:r>
        <w:rPr>
          <w:color w:val="0B5254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A5153"/>
        </w:rPr>
        <w:t>a</w:t>
      </w:r>
      <w:r>
        <w:rPr>
          <w:color w:val="095052"/>
        </w:rPr>
        <w:t>a</w:t>
      </w:r>
      <w:r>
        <w:rPr>
          <w:color w:val="095052"/>
        </w:rPr>
        <w:t>a</w:t>
      </w:r>
      <w:r>
        <w:rPr>
          <w:color w:val="084F51"/>
        </w:rPr>
        <w:t>a</w:t>
      </w:r>
      <w:r>
        <w:rPr>
          <w:color w:val="084F51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84C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A4B4F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A4A4E"/>
        </w:rPr>
        <w:t>a</w:t>
      </w:r>
      <w:r>
        <w:rPr>
          <w:color w:val="0B494E"/>
        </w:rPr>
        <w:t>a</w:t>
      </w:r>
      <w:r>
        <w:rPr>
          <w:color w:val="0B484D"/>
        </w:rPr>
        <w:t>a</w:t>
      </w:r>
      <w:r>
        <w:rPr>
          <w:color w:val="0B484D"/>
        </w:rPr>
        <w:t>a</w:t>
      </w:r>
      <w:r>
        <w:rPr>
          <w:color w:val="0C48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3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841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D3E4D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A3B4A"/>
        </w:rPr>
        <w:t>a</w:t>
      </w:r>
      <w:r>
        <w:rPr>
          <w:color w:val="083948"/>
        </w:rPr>
        <w:t>a</w:t>
      </w:r>
      <w:r>
        <w:rPr>
          <w:color w:val="083948"/>
        </w:rPr>
        <w:t>a</w:t>
      </w:r>
      <w:r>
        <w:rPr>
          <w:color w:val="093A49"/>
        </w:rPr>
        <w:t>a</w:t>
      </w:r>
      <w:r>
        <w:rPr>
          <w:color w:val="093A49"/>
        </w:rPr>
        <w:t>a</w:t>
      </w:r>
      <w:r>
        <w:rPr>
          <w:color w:val="0A3B4A"/>
        </w:rPr>
        <w:t>a</w:t>
      </w:r>
      <w:r>
        <w:rPr>
          <w:color w:val="0A3B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93747"/>
        </w:rPr>
        <w:t>a</w:t>
      </w:r>
      <w:r>
        <w:rPr>
          <w:color w:val="0B3647"/>
        </w:rPr>
        <w:t>a</w:t>
      </w:r>
      <w:r>
        <w:rPr>
          <w:color w:val="0B344A"/>
        </w:rPr>
        <w:t>a</w:t>
      </w:r>
      <w:r>
        <w:rPr>
          <w:color w:val="0D334A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B3148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C32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D2F48"/>
        </w:rPr>
        <w:t>a</w:t>
      </w:r>
      <w:r>
        <w:rPr>
          <w:color w:val="0C2E47"/>
        </w:rPr>
        <w:t>a</w:t>
      </w:r>
      <w:r>
        <w:rPr>
          <w:color w:val="0B2D46"/>
        </w:rPr>
        <w:t>a</w:t>
      </w:r>
      <w:r>
        <w:rPr>
          <w:color w:val="0B2D46"/>
        </w:rPr>
        <w:t>a</w:t>
      </w:r>
      <w:r>
        <w:rPr>
          <w:color w:val="0D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8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C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77C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DB47D"/>
        </w:rPr>
        <w:t>a</w:t>
      </w:r>
      <w:r>
        <w:rPr>
          <w:color w:val="1DB47D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680"/>
        </w:rPr>
        <w:t>a</w:t>
      </w:r>
      <w:r>
        <w:rPr>
          <w:color w:val="20B680"/>
        </w:rPr>
        <w:t>a</w:t>
      </w:r>
      <w:r>
        <w:rPr>
          <w:color w:val="20B680"/>
        </w:rPr>
        <w:t>a</w:t>
      </w:r>
      <w:r>
        <w:rPr>
          <w:color w:val="20B680"/>
        </w:rPr>
        <w:t>a</w:t>
      </w:r>
      <w:r>
        <w:rPr>
          <w:color w:val="20B680"/>
        </w:rPr>
        <w:t>a</w:t>
      </w:r>
      <w:r>
        <w:rPr>
          <w:color w:val="20B680"/>
        </w:rPr>
        <w:t>a</w:t>
      </w:r>
      <w:r>
        <w:rPr>
          <w:color w:val="21B781"/>
        </w:rPr>
        <w:t>a</w:t>
      </w:r>
      <w:r>
        <w:rPr>
          <w:color w:val="21B781"/>
        </w:rPr>
        <w:t>a</w:t>
      </w:r>
      <w:r>
        <w:rPr>
          <w:color w:val="21B781"/>
        </w:rPr>
        <w:t>a</w:t>
      </w:r>
      <w:r>
        <w:rPr>
          <w:color w:val="21B781"/>
        </w:rPr>
        <w:t>a</w:t>
      </w:r>
      <w:r>
        <w:rPr>
          <w:color w:val="21B781"/>
        </w:rPr>
        <w:t>a</w:t>
      </w:r>
      <w:r>
        <w:rPr>
          <w:color w:val="22B781"/>
        </w:rPr>
        <w:t>a</w:t>
      </w:r>
      <w:r>
        <w:rPr>
          <w:color w:val="22B580"/>
        </w:rPr>
        <w:t>a</w:t>
      </w:r>
      <w:r>
        <w:rPr>
          <w:color w:val="22B580"/>
        </w:rPr>
        <w:t>a</w:t>
      </w:r>
      <w:r>
        <w:rPr>
          <w:color w:val="22B580"/>
        </w:rPr>
        <w:t>a</w:t>
      </w:r>
      <w:r>
        <w:rPr>
          <w:color w:val="22B580"/>
        </w:rPr>
        <w:t>a</w:t>
      </w:r>
      <w:r>
        <w:rPr>
          <w:color w:val="22B580"/>
        </w:rPr>
        <w:t>a</w:t>
      </w:r>
      <w:r>
        <w:rPr>
          <w:color w:val="22B580"/>
        </w:rPr>
        <w:t>a</w:t>
      </w:r>
      <w:r>
        <w:rPr>
          <w:color w:val="22B57F"/>
        </w:rPr>
        <w:t>a</w:t>
      </w:r>
      <w:r>
        <w:rPr>
          <w:color w:val="21B47F"/>
        </w:rPr>
        <w:t>a</w:t>
      </w:r>
      <w:r>
        <w:rPr>
          <w:color w:val="21B47F"/>
        </w:rPr>
        <w:t>a</w:t>
      </w:r>
      <w:r>
        <w:rPr>
          <w:color w:val="21B47F"/>
        </w:rPr>
        <w:t>a</w:t>
      </w:r>
      <w:r>
        <w:rPr>
          <w:color w:val="21B47F"/>
        </w:rPr>
        <w:t>a</w:t>
      </w:r>
      <w:r>
        <w:rPr>
          <w:color w:val="21B47F"/>
        </w:rPr>
        <w:t>a</w:t>
      </w:r>
      <w:r>
        <w:rPr>
          <w:color w:val="23B47F"/>
        </w:rPr>
        <w:t>a</w:t>
      </w:r>
      <w:r>
        <w:rPr>
          <w:color w:val="24B47F"/>
        </w:rPr>
        <w:t>a</w:t>
      </w:r>
      <w:r>
        <w:rPr>
          <w:color w:val="25B47F"/>
        </w:rPr>
        <w:t>a</w:t>
      </w:r>
      <w:r>
        <w:rPr>
          <w:color w:val="26B47F"/>
        </w:rPr>
        <w:t>a</w:t>
      </w:r>
      <w:r>
        <w:rPr>
          <w:color w:val="26B47F"/>
        </w:rPr>
        <w:t>a</w:t>
      </w:r>
      <w:r>
        <w:rPr>
          <w:color w:val="26B480"/>
        </w:rPr>
        <w:t>a</w:t>
      </w:r>
      <w:r>
        <w:rPr>
          <w:color w:val="26B480"/>
        </w:rPr>
        <w:t>a</w:t>
      </w:r>
      <w:r>
        <w:rPr>
          <w:color w:val="27B480"/>
        </w:rPr>
        <w:t>a</w:t>
      </w:r>
      <w:r>
        <w:rPr>
          <w:color w:val="28B480"/>
        </w:rPr>
        <w:t>a</w:t>
      </w:r>
      <w:r>
        <w:rPr>
          <w:color w:val="28B380"/>
        </w:rPr>
        <w:t>a</w:t>
      </w:r>
      <w:r>
        <w:rPr>
          <w:color w:val="28B380"/>
        </w:rPr>
        <w:t>a</w:t>
      </w:r>
      <w:r>
        <w:rPr>
          <w:color w:val="28B380"/>
        </w:rPr>
        <w:t>a</w:t>
      </w:r>
      <w:r>
        <w:rPr>
          <w:color w:val="28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BB381"/>
        </w:rPr>
        <w:t>a</w:t>
      </w:r>
      <w:r>
        <w:rPr>
          <w:color w:val="2CB280"/>
        </w:rPr>
        <w:t>a</w:t>
      </w:r>
      <w:r>
        <w:rPr>
          <w:color w:val="2DB381"/>
        </w:rPr>
        <w:t>a</w:t>
      </w:r>
      <w:r>
        <w:rPr>
          <w:color w:val="2EB482"/>
        </w:rPr>
        <w:t>a</w:t>
      </w:r>
      <w:r>
        <w:rPr>
          <w:color w:val="30B583"/>
        </w:rPr>
        <w:t>a</w:t>
      </w:r>
      <w:r>
        <w:rPr>
          <w:color w:val="30B483"/>
        </w:rPr>
        <w:t>a</w:t>
      </w:r>
      <w:r>
        <w:rPr>
          <w:color w:val="2FB382"/>
        </w:rPr>
        <w:t>a</w:t>
      </w:r>
      <w:r>
        <w:rPr>
          <w:color w:val="2FB381"/>
        </w:rPr>
        <w:t>a</w:t>
      </w:r>
      <w:r>
        <w:rPr>
          <w:color w:val="2FB480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0B37F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380"/>
        </w:rPr>
        <w:t>a</w:t>
      </w:r>
      <w:r>
        <w:rPr>
          <w:color w:val="31B380"/>
        </w:rPr>
        <w:t>a</w:t>
      </w:r>
      <w:r>
        <w:rPr>
          <w:color w:val="31B37F"/>
        </w:rPr>
        <w:t>a</w:t>
      </w:r>
      <w:r>
        <w:rPr>
          <w:color w:val="32B3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1B17E"/>
        </w:rPr>
        <w:t>a</w:t>
      </w:r>
      <w:r>
        <w:rPr>
          <w:color w:val="32B17E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4AF7D"/>
        </w:rPr>
        <w:t>a</w:t>
      </w:r>
      <w:r>
        <w:rPr>
          <w:color w:val="34B07B"/>
        </w:rPr>
        <w:t>a</w:t>
      </w:r>
      <w:r>
        <w:rPr>
          <w:color w:val="32B07D"/>
        </w:rPr>
        <w:t>a</w:t>
      </w:r>
      <w:r>
        <w:rPr>
          <w:color w:val="31B17D"/>
        </w:rPr>
        <w:t>a</w:t>
      </w:r>
      <w:r>
        <w:rPr>
          <w:color w:val="30B17D"/>
        </w:rPr>
        <w:t>a</w:t>
      </w:r>
      <w:r>
        <w:rPr>
          <w:color w:val="2FB27D"/>
        </w:rPr>
        <w:t>a</w:t>
      </w:r>
      <w:r>
        <w:rPr>
          <w:color w:val="30B27E"/>
        </w:rPr>
        <w:t>a</w:t>
      </w:r>
      <w:r>
        <w:rPr>
          <w:color w:val="32B27F"/>
        </w:rPr>
        <w:t>a</w:t>
      </w:r>
      <w:r>
        <w:rPr>
          <w:color w:val="34B17F"/>
        </w:rPr>
        <w:t>a</w:t>
      </w:r>
      <w:r>
        <w:rPr>
          <w:color w:val="36AE7E"/>
        </w:rPr>
        <w:t>a</w:t>
      </w:r>
      <w:r>
        <w:rPr>
          <w:color w:val="37AC7E"/>
        </w:rPr>
        <w:t>a</w:t>
      </w:r>
      <w:r>
        <w:rPr>
          <w:color w:val="38AB7D"/>
        </w:rPr>
        <w:t>a</w:t>
      </w:r>
      <w:r>
        <w:rPr>
          <w:color w:val="37AB7E"/>
        </w:rPr>
        <w:t>a</w:t>
      </w:r>
      <w:r>
        <w:rPr>
          <w:color w:val="33AC7E"/>
        </w:rPr>
        <w:t>a</w:t>
      </w:r>
      <w:r>
        <w:rPr>
          <w:color w:val="33B081"/>
        </w:rPr>
        <w:t>a</w:t>
      </w:r>
      <w:r>
        <w:rPr>
          <w:color w:val="2CAE7D"/>
        </w:rPr>
        <w:t>a</w:t>
      </w:r>
      <w:r>
        <w:rPr>
          <w:color w:val="28AE7C"/>
        </w:rPr>
        <w:t>a</w:t>
      </w:r>
      <w:r>
        <w:rPr>
          <w:color w:val="29B27F"/>
        </w:rPr>
        <w:t>a</w:t>
      </w:r>
      <w:r>
        <w:rPr>
          <w:color w:val="2AB27F"/>
        </w:rPr>
        <w:t>a</w:t>
      </w:r>
      <w:r>
        <w:rPr>
          <w:color w:val="29AC7B"/>
        </w:rPr>
        <w:t>a</w:t>
      </w:r>
      <w:r>
        <w:rPr>
          <w:color w:val="37B082"/>
        </w:rPr>
        <w:t>a</w:t>
      </w:r>
      <w:r>
        <w:rPr>
          <w:color w:val="3DA87F"/>
        </w:rPr>
        <w:t>a</w:t>
      </w:r>
      <w:r>
        <w:rPr>
          <w:color w:val="3F9C78"/>
        </w:rPr>
        <w:t>a</w:t>
      </w:r>
      <w:r>
        <w:rPr>
          <w:color w:val="2E815F"/>
        </w:rPr>
        <w:t>a</w:t>
      </w:r>
      <w:r>
        <w:rPr>
          <w:color w:val="105035"/>
        </w:rPr>
        <w:t>a</w:t>
      </w:r>
      <w:r>
        <w:rPr>
          <w:color w:val="011706"/>
        </w:rPr>
        <w:t>a</w:t>
      </w:r>
      <w:r>
        <w:rPr>
          <w:color w:val="000A00"/>
        </w:rPr>
        <w:t>a</w:t>
      </w:r>
      <w:r>
        <w:rPr>
          <w:color w:val="000800"/>
        </w:rPr>
        <w:t>a</w:t>
      </w:r>
      <w:r>
        <w:rPr>
          <w:color w:val="000700"/>
        </w:rPr>
        <w:t>a</w:t>
      </w:r>
      <w:r>
        <w:rPr>
          <w:color w:val="000401"/>
        </w:rPr>
        <w:t>a</w:t>
      </w:r>
      <w:r>
        <w:rPr>
          <w:color w:val="010401"/>
        </w:rPr>
        <w:t>a</w:t>
      </w:r>
      <w:r>
        <w:rPr>
          <w:color w:val="030504"/>
        </w:rPr>
        <w:t>a</w:t>
      </w:r>
      <w:r>
        <w:rPr>
          <w:color w:val="030202"/>
        </w:rPr>
        <w:t>a</w:t>
      </w:r>
      <w:r>
        <w:rPr>
          <w:color w:val="030001"/>
        </w:rPr>
        <w:t>a</w:t>
      </w:r>
      <w:r>
        <w:rPr>
          <w:color w:val="030001"/>
        </w:rPr>
        <w:t>a</w:t>
      </w:r>
      <w:r>
        <w:rPr>
          <w:color w:val="040002"/>
        </w:rPr>
        <w:t>a</w:t>
      </w:r>
      <w:r>
        <w:rPr>
          <w:color w:val="050003"/>
        </w:rPr>
        <w:t>a</w:t>
      </w:r>
      <w:r>
        <w:rPr>
          <w:color w:val="070003"/>
        </w:rPr>
        <w:t>a</w:t>
      </w:r>
      <w:r>
        <w:rPr>
          <w:color w:val="090003"/>
        </w:rPr>
        <w:t>a</w:t>
      </w:r>
      <w:r>
        <w:rPr>
          <w:color w:val="090005"/>
        </w:rPr>
        <w:t>a</w:t>
      </w:r>
      <w:r>
        <w:rPr>
          <w:color w:val="060003"/>
        </w:rPr>
        <w:t>a</w:t>
      </w:r>
      <w:r>
        <w:rPr>
          <w:color w:val="040105"/>
        </w:rPr>
        <w:t>a</w:t>
      </w:r>
      <w:r>
        <w:rPr>
          <w:color w:val="020205"/>
        </w:rPr>
        <w:t>a</w:t>
      </w:r>
      <w:r>
        <w:rPr>
          <w:color w:val="000303"/>
        </w:rPr>
        <w:t>a</w:t>
      </w:r>
      <w:r>
        <w:rPr>
          <w:color w:val="000305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5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00500"/>
        </w:rPr>
        <w:t>a</w:t>
      </w:r>
      <w:r>
        <w:rPr>
          <w:color w:val="010701"/>
        </w:rPr>
        <w:t>a</w:t>
      </w:r>
      <w:r>
        <w:rPr>
          <w:color w:val="040300"/>
        </w:rPr>
        <w:t>a</w:t>
      </w:r>
      <w:r>
        <w:rPr>
          <w:color w:val="060001"/>
        </w:rPr>
        <w:t>a</w:t>
      </w:r>
      <w:r>
        <w:rPr>
          <w:color w:val="060205"/>
        </w:rPr>
        <w:t>a</w:t>
      </w:r>
      <w:r>
        <w:rPr>
          <w:color w:val="000507"/>
        </w:rPr>
        <w:t>a</w:t>
      </w:r>
      <w:r>
        <w:rPr>
          <w:color w:val="00100B"/>
        </w:rPr>
        <w:t>a</w:t>
      </w:r>
      <w:r>
        <w:rPr>
          <w:color w:val="10493D"/>
        </w:rPr>
        <w:t>a</w:t>
      </w:r>
      <w:r>
        <w:rPr>
          <w:color w:val="29806F"/>
        </w:rPr>
        <w:t>a</w:t>
      </w:r>
      <w:r>
        <w:rPr>
          <w:color w:val="137B66"/>
        </w:rPr>
        <w:t>a</w:t>
      </w:r>
      <w:r>
        <w:rPr>
          <w:color w:val="108069"/>
        </w:rPr>
        <w:t>a</w:t>
      </w:r>
      <w:r>
        <w:rPr>
          <w:color w:val="0E7F6A"/>
        </w:rPr>
        <w:t>a</w:t>
      </w:r>
      <w:r>
        <w:rPr>
          <w:color w:val="147F6B"/>
        </w:rPr>
        <w:t>a</w:t>
      </w:r>
      <w:r>
        <w:rPr>
          <w:color w:val="187B66"/>
        </w:rPr>
        <w:t>a</w:t>
      </w:r>
      <w:r>
        <w:rPr>
          <w:color w:val="187C65"/>
        </w:rPr>
        <w:t>a</w:t>
      </w:r>
      <w:r>
        <w:rPr>
          <w:color w:val="127D64"/>
        </w:rPr>
        <w:t>a</w:t>
      </w:r>
      <w:r>
        <w:rPr>
          <w:color w:val="107E63"/>
        </w:rPr>
        <w:t>a</w:t>
      </w:r>
      <w:r>
        <w:rPr>
          <w:color w:val="0D7E63"/>
        </w:rPr>
        <w:t>a</w:t>
      </w:r>
      <w:r>
        <w:rPr>
          <w:color w:val="0D7D64"/>
        </w:rPr>
        <w:t>a</w:t>
      </w:r>
      <w:r>
        <w:rPr>
          <w:color w:val="107D65"/>
        </w:rPr>
        <w:t>a</w:t>
      </w:r>
      <w:r>
        <w:rPr>
          <w:color w:val="117C65"/>
        </w:rPr>
        <w:t>a</w:t>
      </w:r>
      <w:r>
        <w:rPr>
          <w:color w:val="117B65"/>
        </w:rPr>
        <w:t>a</w:t>
      </w:r>
      <w:r>
        <w:rPr>
          <w:color w:val="0F7C64"/>
        </w:rPr>
        <w:t>a</w:t>
      </w:r>
      <w:r>
        <w:rPr>
          <w:color w:val="0D7B64"/>
        </w:rPr>
        <w:t>a</w:t>
      </w:r>
      <w:r>
        <w:rPr>
          <w:color w:val="0B7C64"/>
        </w:rPr>
        <w:t>a</w:t>
      </w:r>
      <w:r>
        <w:rPr>
          <w:color w:val="0B7F64"/>
        </w:rPr>
        <w:t>a</w:t>
      </w:r>
      <w:r>
        <w:rPr>
          <w:color w:val="0C7E63"/>
        </w:rPr>
        <w:t>a</w:t>
      </w:r>
      <w:r>
        <w:rPr>
          <w:color w:val="127A64"/>
        </w:rPr>
        <w:t>a</w:t>
      </w:r>
      <w:r>
        <w:rPr>
          <w:color w:val="167763"/>
        </w:rPr>
        <w:t>a</w:t>
      </w:r>
      <w:r>
        <w:rPr>
          <w:color w:val="187564"/>
        </w:rPr>
        <w:t>a</w:t>
      </w:r>
      <w:r>
        <w:rPr>
          <w:color w:val="157664"/>
        </w:rPr>
        <w:t>a</w:t>
      </w:r>
      <w:r>
        <w:rPr>
          <w:color w:val="107B66"/>
        </w:rPr>
        <w:t>a</w:t>
      </w:r>
      <w:r>
        <w:rPr>
          <w:color w:val="087B63"/>
        </w:rPr>
        <w:t>a</w:t>
      </w:r>
      <w:r>
        <w:rPr>
          <w:color w:val="03795E"/>
        </w:rPr>
        <w:t>a</w:t>
      </w:r>
      <w:r>
        <w:rPr>
          <w:color w:val="118168"/>
        </w:rPr>
        <w:t>a</w:t>
      </w:r>
      <w:r>
        <w:rPr>
          <w:color w:val="0E735D"/>
        </w:rPr>
        <w:t>a</w:t>
      </w:r>
      <w:r>
        <w:rPr>
          <w:color w:val="1F7765"/>
        </w:rPr>
        <w:t>a</w:t>
      </w:r>
      <w:r>
        <w:rPr>
          <w:color w:val="0B4738"/>
        </w:rPr>
        <w:t>a</w:t>
      </w:r>
      <w:r>
        <w:rPr>
          <w:color w:val="000A05"/>
        </w:rPr>
        <w:t>a</w:t>
      </w:r>
      <w:r>
        <w:rPr>
          <w:color w:val="000401"/>
        </w:rPr>
        <w:t>a</w:t>
      </w:r>
      <w:r>
        <w:rPr>
          <w:color w:val="010301"/>
        </w:rPr>
        <w:t>a</w:t>
      </w:r>
      <w:r>
        <w:rPr>
          <w:color w:val="040101"/>
        </w:rPr>
        <w:t>a</w:t>
      </w:r>
      <w:r>
        <w:rPr>
          <w:color w:val="040100"/>
        </w:rPr>
        <w:t>a</w:t>
      </w:r>
      <w:r>
        <w:rPr>
          <w:color w:val="060301"/>
        </w:rPr>
        <w:t>a</w:t>
      </w:r>
      <w:r>
        <w:rPr>
          <w:color w:val="04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3"/>
        </w:rPr>
        <w:t>a</w:t>
      </w:r>
      <w:r>
        <w:rPr>
          <w:color w:val="040105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3"/>
        </w:rPr>
        <w:t>a</w:t>
      </w:r>
      <w:r>
        <w:rPr>
          <w:color w:val="0003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30103"/>
        </w:rPr>
        <w:t>a</w:t>
      </w:r>
      <w:r>
        <w:rPr>
          <w:color w:val="040102"/>
        </w:rPr>
        <w:t>a</w:t>
      </w:r>
      <w:r>
        <w:rPr>
          <w:color w:val="050202"/>
        </w:rPr>
        <w:t>a</w:t>
      </w:r>
      <w:r>
        <w:rPr>
          <w:color w:val="050401"/>
        </w:rPr>
        <w:t>a</w:t>
      </w:r>
      <w:r>
        <w:rPr>
          <w:color w:val="030300"/>
        </w:rPr>
        <w:t>a</w:t>
      </w:r>
      <w:r>
        <w:rPr>
          <w:color w:val="010200"/>
        </w:rPr>
        <w:t>a</w:t>
      </w:r>
      <w:r>
        <w:rPr>
          <w:color w:val="00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70102"/>
        </w:rPr>
        <w:t>a</w:t>
      </w:r>
      <w:r>
        <w:rPr>
          <w:color w:val="090102"/>
        </w:rPr>
        <w:t>a</w:t>
      </w:r>
      <w:r>
        <w:rPr>
          <w:color w:val="070001"/>
        </w:rPr>
        <w:t>a</w:t>
      </w:r>
      <w:r>
        <w:rPr>
          <w:color w:val="060001"/>
        </w:rPr>
        <w:t>a</w:t>
      </w:r>
      <w:r>
        <w:rPr>
          <w:color w:val="050003"/>
        </w:rPr>
        <w:t>a</w:t>
      </w:r>
      <w:r>
        <w:rPr>
          <w:color w:val="050206"/>
        </w:rPr>
        <w:t>a</w:t>
      </w:r>
      <w:r>
        <w:rPr>
          <w:color w:val="030509"/>
        </w:rPr>
        <w:t>a</w:t>
      </w:r>
      <w:r>
        <w:rPr>
          <w:color w:val="010506"/>
        </w:rPr>
        <w:t>a</w:t>
      </w:r>
      <w:r>
        <w:rPr>
          <w:color w:val="010909"/>
        </w:rPr>
        <w:t>a</w:t>
      </w:r>
      <w:r>
        <w:rPr>
          <w:color w:val="001514"/>
        </w:rPr>
        <w:t>a</w:t>
      </w:r>
      <w:r>
        <w:rPr>
          <w:color w:val="092B27"/>
        </w:rPr>
        <w:t>a</w:t>
      </w:r>
      <w:r>
        <w:rPr>
          <w:color w:val="14403C"/>
        </w:rPr>
        <w:t>a</w:t>
      </w:r>
      <w:r>
        <w:rPr>
          <w:color w:val="144B4B"/>
        </w:rPr>
        <w:t>a</w:t>
      </w:r>
      <w:r>
        <w:rPr>
          <w:color w:val="115152"/>
        </w:rPr>
        <w:t>a</w:t>
      </w:r>
      <w:r>
        <w:rPr>
          <w:color w:val="105255"/>
        </w:rPr>
        <w:t>a</w:t>
      </w:r>
      <w:r>
        <w:rPr>
          <w:color w:val="0B5153"/>
        </w:rPr>
        <w:t>a</w:t>
      </w:r>
      <w:r>
        <w:rPr>
          <w:color w:val="065151"/>
        </w:rPr>
        <w:t>a</w:t>
      </w:r>
      <w:r>
        <w:rPr>
          <w:color w:val="055453"/>
        </w:rPr>
        <w:t>a</w:t>
      </w:r>
      <w:r>
        <w:rPr>
          <w:color w:val="055655"/>
        </w:rPr>
        <w:t>a</w:t>
      </w:r>
      <w:r>
        <w:rPr>
          <w:color w:val="055455"/>
        </w:rPr>
        <w:t>a</w:t>
      </w:r>
      <w:r>
        <w:rPr>
          <w:color w:val="055255"/>
        </w:rPr>
        <w:t>a</w:t>
      </w:r>
      <w:r>
        <w:rPr>
          <w:color w:val="064F53"/>
        </w:rPr>
        <w:t>a</w:t>
      </w:r>
      <w:r>
        <w:rPr>
          <w:color w:val="084D53"/>
        </w:rPr>
        <w:t>a</w:t>
      </w:r>
      <w:r>
        <w:rPr>
          <w:color w:val="0B4C54"/>
        </w:rPr>
        <w:t>a</w:t>
      </w:r>
      <w:r>
        <w:rPr>
          <w:color w:val="0D4E55"/>
        </w:rPr>
        <w:t>a</w:t>
      </w:r>
      <w:r>
        <w:rPr>
          <w:color w:val="084D4F"/>
        </w:rPr>
        <w:t>a</w:t>
      </w:r>
      <w:r>
        <w:rPr>
          <w:color w:val="084D4E"/>
        </w:rPr>
        <w:t>a</w:t>
      </w:r>
      <w:r>
        <w:rPr>
          <w:color w:val="084D4D"/>
        </w:rPr>
        <w:t>a</w:t>
      </w:r>
      <w:r>
        <w:rPr>
          <w:color w:val="084D4F"/>
        </w:rPr>
        <w:t>a</w:t>
      </w:r>
      <w:r>
        <w:rPr>
          <w:color w:val="094B4E"/>
        </w:rPr>
        <w:t>a</w:t>
      </w:r>
      <w:r>
        <w:rPr>
          <w:color w:val="094B4E"/>
        </w:rPr>
        <w:t>a</w:t>
      </w:r>
      <w:r>
        <w:rPr>
          <w:color w:val="094B4F"/>
        </w:rPr>
        <w:t>a</w:t>
      </w:r>
      <w:r>
        <w:rPr>
          <w:color w:val="094B4F"/>
        </w:rPr>
        <w:t>a</w:t>
      </w:r>
      <w:r>
        <w:rPr>
          <w:color w:val="094B4F"/>
        </w:rPr>
        <w:t>a</w:t>
      </w:r>
      <w:r>
        <w:rPr>
          <w:color w:val="094A4F"/>
        </w:rPr>
        <w:t>a</w:t>
      </w:r>
      <w:r>
        <w:rPr>
          <w:color w:val="08494E"/>
        </w:rPr>
        <w:t>a</w:t>
      </w:r>
      <w:r>
        <w:rPr>
          <w:color w:val="08494F"/>
        </w:rPr>
        <w:t>a</w:t>
      </w:r>
      <w:r>
        <w:rPr>
          <w:color w:val="0A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3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24D"/>
        </w:rPr>
        <w:t>a</w:t>
      </w:r>
      <w:r>
        <w:rPr>
          <w:color w:val="09414C"/>
        </w:rPr>
        <w:t>a</w:t>
      </w:r>
      <w:r>
        <w:rPr>
          <w:color w:val="09414C"/>
        </w:rPr>
        <w:t>a</w:t>
      </w:r>
      <w:r>
        <w:rPr>
          <w:color w:val="09414C"/>
        </w:rPr>
        <w:t>a</w:t>
      </w:r>
      <w:r>
        <w:rPr>
          <w:color w:val="09414C"/>
        </w:rPr>
        <w:t>a</w:t>
      </w:r>
      <w:r>
        <w:rPr>
          <w:color w:val="0A404C"/>
        </w:rPr>
        <w:t>a</w:t>
      </w:r>
      <w:r>
        <w:rPr>
          <w:color w:val="0A404C"/>
        </w:rPr>
        <w:t>a</w:t>
      </w:r>
      <w:r>
        <w:rPr>
          <w:color w:val="0B3F4D"/>
        </w:rPr>
        <w:t>a</w:t>
      </w:r>
      <w:r>
        <w:rPr>
          <w:color w:val="0B3E4D"/>
        </w:rPr>
        <w:t>a</w:t>
      </w:r>
      <w:r>
        <w:rPr>
          <w:color w:val="0B3D4C"/>
        </w:rPr>
        <w:t>a</w:t>
      </w:r>
      <w:r>
        <w:rPr>
          <w:color w:val="0B3D4C"/>
        </w:rPr>
        <w:t>a</w:t>
      </w:r>
      <w:r>
        <w:rPr>
          <w:color w:val="0A3C4B"/>
        </w:rPr>
        <w:t>a</w:t>
      </w:r>
      <w:r>
        <w:rPr>
          <w:color w:val="0A3C4B"/>
        </w:rPr>
        <w:t>a</w:t>
      </w:r>
      <w:r>
        <w:rPr>
          <w:color w:val="0B3D4C"/>
        </w:rPr>
        <w:t>a</w:t>
      </w:r>
      <w:r>
        <w:rPr>
          <w:color w:val="0C3D4C"/>
        </w:rPr>
        <w:t>a</w:t>
      </w:r>
      <w:r>
        <w:rPr>
          <w:color w:val="0C3C4C"/>
        </w:rPr>
        <w:t>a</w:t>
      </w:r>
      <w:r>
        <w:rPr>
          <w:color w:val="0C3C4C"/>
        </w:rPr>
        <w:t>a</w:t>
      </w:r>
      <w:r>
        <w:rPr>
          <w:color w:val="0C3C4C"/>
        </w:rPr>
        <w:t>a</w:t>
      </w:r>
      <w:r>
        <w:rPr>
          <w:color w:val="0C3C4C"/>
        </w:rPr>
        <w:t>a</w:t>
      </w:r>
      <w:r>
        <w:rPr>
          <w:color w:val="0C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B3B4A"/>
        </w:rPr>
        <w:t>a</w:t>
      </w:r>
      <w:r>
        <w:rPr>
          <w:color w:val="093949"/>
        </w:rPr>
        <w:t>a</w:t>
      </w:r>
      <w:r>
        <w:rPr>
          <w:color w:val="093949"/>
        </w:rPr>
        <w:t>a</w:t>
      </w:r>
      <w:r>
        <w:rPr>
          <w:color w:val="0A3A49"/>
        </w:rPr>
        <w:t>a</w:t>
      </w:r>
      <w:r>
        <w:rPr>
          <w:color w:val="0A3A4A"/>
        </w:rPr>
        <w:t>a</w:t>
      </w:r>
      <w:r>
        <w:rPr>
          <w:color w:val="0A3B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A3949"/>
        </w:rPr>
        <w:t>a</w:t>
      </w:r>
      <w:r>
        <w:rPr>
          <w:color w:val="0B3949"/>
        </w:rPr>
        <w:t>a</w:t>
      </w:r>
      <w:r>
        <w:rPr>
          <w:color w:val="0B3849"/>
        </w:rPr>
        <w:t>a</w:t>
      </w:r>
      <w:r>
        <w:rPr>
          <w:color w:val="0B3849"/>
        </w:rPr>
        <w:t>a</w:t>
      </w:r>
      <w:r>
        <w:rPr>
          <w:color w:val="0B3849"/>
        </w:rPr>
        <w:t>a</w:t>
      </w:r>
      <w:r>
        <w:rPr>
          <w:color w:val="0B3849"/>
        </w:rPr>
        <w:t>a</w:t>
      </w:r>
      <w:r>
        <w:rPr>
          <w:color w:val="0B3849"/>
        </w:rPr>
        <w:t>a</w:t>
      </w:r>
      <w:r>
        <w:rPr>
          <w:color w:val="0D38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C3949"/>
        </w:rPr>
        <w:t>a</w:t>
      </w:r>
      <w:r>
        <w:rPr>
          <w:color w:val="0C3949"/>
        </w:rPr>
        <w:t>a</w:t>
      </w:r>
      <w:r>
        <w:rPr>
          <w:color w:val="0B3849"/>
        </w:rPr>
        <w:t>a</w:t>
      </w:r>
      <w:r>
        <w:rPr>
          <w:color w:val="0B3849"/>
        </w:rPr>
        <w:t>a</w:t>
      </w:r>
      <w:r>
        <w:rPr>
          <w:color w:val="0C3748"/>
        </w:rPr>
        <w:t>a</w:t>
      </w:r>
      <w:r>
        <w:rPr>
          <w:color w:val="0C3648"/>
        </w:rPr>
        <w:t>a</w:t>
      </w:r>
      <w:r>
        <w:rPr>
          <w:color w:val="0C3647"/>
        </w:rPr>
        <w:t>a</w:t>
      </w:r>
      <w:r>
        <w:rPr>
          <w:color w:val="0C3647"/>
        </w:rPr>
        <w:t>a</w:t>
      </w:r>
      <w:r>
        <w:rPr>
          <w:color w:val="0E344B"/>
        </w:rPr>
        <w:t>a</w:t>
      </w:r>
      <w:r>
        <w:rPr>
          <w:color w:val="0E334B"/>
        </w:rPr>
        <w:t>a</w:t>
      </w:r>
      <w:r>
        <w:rPr>
          <w:color w:val="0D334A"/>
        </w:rPr>
        <w:t>a</w:t>
      </w:r>
      <w:r>
        <w:rPr>
          <w:color w:val="0D324A"/>
        </w:rPr>
        <w:t>a</w:t>
      </w:r>
      <w:r>
        <w:rPr>
          <w:color w:val="0C3149"/>
        </w:rPr>
        <w:t>a</w:t>
      </w:r>
      <w:r>
        <w:rPr>
          <w:color w:val="0C3149"/>
        </w:rPr>
        <w:t>a</w:t>
      </w:r>
      <w:r>
        <w:rPr>
          <w:color w:val="0D324A"/>
        </w:rPr>
        <w:t>a</w:t>
      </w:r>
      <w:r>
        <w:rPr>
          <w:color w:val="0D324A"/>
        </w:rPr>
        <w:t>a</w:t>
      </w:r>
      <w:r>
        <w:rPr>
          <w:color w:val="0D324A"/>
        </w:rPr>
        <w:t>a</w:t>
      </w:r>
      <w:r>
        <w:rPr>
          <w:color w:val="0D324A"/>
        </w:rPr>
        <w:t>a</w:t>
      </w:r>
      <w:r>
        <w:rPr>
          <w:color w:val="0D324A"/>
        </w:rPr>
        <w:t>a</w:t>
      </w:r>
      <w:r>
        <w:rPr>
          <w:color w:val="0D324A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E314A"/>
        </w:rPr>
        <w:t>a</w:t>
      </w:r>
      <w:r>
        <w:rPr>
          <w:color w:val="0E314A"/>
        </w:rPr>
        <w:t>a</w:t>
      </w:r>
      <w:r>
        <w:rPr>
          <w:color w:val="0E314A"/>
        </w:rPr>
        <w:t>a</w:t>
      </w:r>
      <w:r>
        <w:rPr>
          <w:color w:val="0E314A"/>
        </w:rPr>
        <w:t>a</w:t>
      </w:r>
      <w:r>
        <w:rPr>
          <w:color w:val="0E314A"/>
        </w:rPr>
        <w:t>a</w:t>
      </w:r>
      <w:r>
        <w:rPr>
          <w:color w:val="0F314A"/>
        </w:rPr>
        <w:t>a</w:t>
      </w:r>
      <w:r>
        <w:rPr>
          <w:color w:val="0E3049"/>
        </w:rPr>
        <w:t>a</w:t>
      </w:r>
      <w:r>
        <w:rPr>
          <w:color w:val="0F3049"/>
        </w:rPr>
        <w:t>a</w:t>
      </w:r>
      <w:r>
        <w:rPr>
          <w:color w:val="0F3049"/>
        </w:rPr>
        <w:t>a</w:t>
      </w:r>
      <w:r>
        <w:rPr>
          <w:color w:val="102F49"/>
        </w:rPr>
        <w:t>a</w:t>
      </w:r>
      <w:r>
        <w:rPr>
          <w:color w:val="0F3049"/>
        </w:rPr>
        <w:t>a</w:t>
      </w:r>
      <w:r>
        <w:rPr>
          <w:color w:val="0F3049"/>
        </w:rPr>
        <w:t>a</w:t>
      </w:r>
      <w:r>
        <w:rPr>
          <w:color w:val="0F2F48"/>
        </w:rPr>
        <w:t>a</w:t>
      </w:r>
      <w:r>
        <w:rPr>
          <w:color w:val="0E2F48"/>
        </w:rPr>
        <w:t>a</w:t>
      </w:r>
      <w:r>
        <w:rPr>
          <w:color w:val="0E2E48"/>
        </w:rPr>
        <w:t>a</w:t>
      </w:r>
      <w:r>
        <w:rPr>
          <w:color w:val="0E2E47"/>
        </w:rPr>
        <w:t>a</w:t>
      </w:r>
      <w:r>
        <w:rPr>
          <w:color w:val="0C2D46"/>
        </w:rPr>
        <w:t>a</w:t>
      </w:r>
      <w:r>
        <w:rPr>
          <w:color w:val="0D2D46"/>
        </w:rPr>
        <w:t>a</w:t>
      </w:r>
      <w:r>
        <w:rPr>
          <w:color w:val="0E2D46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D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680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4B480"/>
        </w:rPr>
        <w:t>a</w:t>
      </w:r>
      <w:r>
        <w:rPr>
          <w:color w:val="25B47F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AB280"/>
        </w:rPr>
        <w:t>a</w:t>
      </w:r>
      <w:r>
        <w:rPr>
          <w:color w:val="2DB381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FB382"/>
        </w:rPr>
        <w:t>a</w:t>
      </w:r>
      <w:r>
        <w:rPr>
          <w:color w:val="2FB382"/>
        </w:rPr>
        <w:t>a</w:t>
      </w:r>
      <w:r>
        <w:rPr>
          <w:color w:val="2FB381"/>
        </w:rPr>
        <w:t>a</w:t>
      </w:r>
      <w:r>
        <w:rPr>
          <w:color w:val="2EB480"/>
        </w:rPr>
        <w:t>a</w:t>
      </w:r>
      <w:r>
        <w:rPr>
          <w:color w:val="2EB47F"/>
        </w:rPr>
        <w:t>a</w:t>
      </w:r>
      <w:r>
        <w:rPr>
          <w:color w:val="2EB47F"/>
        </w:rPr>
        <w:t>a</w:t>
      </w:r>
      <w:r>
        <w:rPr>
          <w:color w:val="2FB47F"/>
        </w:rPr>
        <w:t>a</w:t>
      </w:r>
      <w:r>
        <w:rPr>
          <w:color w:val="2FB47F"/>
        </w:rPr>
        <w:t>a</w:t>
      </w:r>
      <w:r>
        <w:rPr>
          <w:color w:val="2FB47F"/>
        </w:rPr>
        <w:t>a</w:t>
      </w:r>
      <w:r>
        <w:rPr>
          <w:color w:val="31B480"/>
        </w:rPr>
        <w:t>a</w:t>
      </w:r>
      <w:r>
        <w:rPr>
          <w:color w:val="32B380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1B17E"/>
        </w:rPr>
        <w:t>a</w:t>
      </w:r>
      <w:r>
        <w:rPr>
          <w:color w:val="32B17E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2AF7C"/>
        </w:rPr>
        <w:t>a</w:t>
      </w:r>
      <w:r>
        <w:rPr>
          <w:color w:val="34AE7B"/>
        </w:rPr>
        <w:t>a</w:t>
      </w:r>
      <w:r>
        <w:rPr>
          <w:color w:val="34AF79"/>
        </w:rPr>
        <w:t>a</w:t>
      </w:r>
      <w:r>
        <w:rPr>
          <w:color w:val="32AF7A"/>
        </w:rPr>
        <w:t>a</w:t>
      </w:r>
      <w:r>
        <w:rPr>
          <w:color w:val="30B17B"/>
        </w:rPr>
        <w:t>a</w:t>
      </w:r>
      <w:r>
        <w:rPr>
          <w:color w:val="2EB17B"/>
        </w:rPr>
        <w:t>a</w:t>
      </w:r>
      <w:r>
        <w:rPr>
          <w:color w:val="2DB27B"/>
        </w:rPr>
        <w:t>a</w:t>
      </w:r>
      <w:r>
        <w:rPr>
          <w:color w:val="2EB27D"/>
        </w:rPr>
        <w:t>a</w:t>
      </w:r>
      <w:r>
        <w:rPr>
          <w:color w:val="30B17D"/>
        </w:rPr>
        <w:t>a</w:t>
      </w:r>
      <w:r>
        <w:rPr>
          <w:color w:val="34AE7F"/>
        </w:rPr>
        <w:t>a</w:t>
      </w:r>
      <w:r>
        <w:rPr>
          <w:color w:val="37AC7F"/>
        </w:rPr>
        <w:t>a</w:t>
      </w:r>
      <w:r>
        <w:rPr>
          <w:color w:val="3AAA7E"/>
        </w:rPr>
        <w:t>a</w:t>
      </w:r>
      <w:r>
        <w:rPr>
          <w:color w:val="3DA77F"/>
        </w:rPr>
        <w:t>a</w:t>
      </w:r>
      <w:r>
        <w:rPr>
          <w:color w:val="3CAA80"/>
        </w:rPr>
        <w:t>a</w:t>
      </w:r>
      <w:r>
        <w:rPr>
          <w:color w:val="36AC7F"/>
        </w:rPr>
        <w:t>a</w:t>
      </w:r>
      <w:r>
        <w:rPr>
          <w:color w:val="2EAB7B"/>
        </w:rPr>
        <w:t>a</w:t>
      </w:r>
      <w:r>
        <w:rPr>
          <w:color w:val="32B785"/>
        </w:rPr>
        <w:t>a</w:t>
      </w:r>
      <w:r>
        <w:rPr>
          <w:color w:val="2DB984"/>
        </w:rPr>
        <w:t>a</w:t>
      </w:r>
      <w:r>
        <w:rPr>
          <w:color w:val="23B17C"/>
        </w:rPr>
        <w:t>a</w:t>
      </w:r>
      <w:r>
        <w:rPr>
          <w:color w:val="25B07B"/>
        </w:rPr>
        <w:t>a</w:t>
      </w:r>
      <w:r>
        <w:rPr>
          <w:color w:val="34B282"/>
        </w:rPr>
        <w:t>a</w:t>
      </w:r>
      <w:r>
        <w:rPr>
          <w:color w:val="3AA279"/>
        </w:rPr>
        <w:t>a</w:t>
      </w:r>
      <w:r>
        <w:rPr>
          <w:color w:val="30805F"/>
        </w:rPr>
        <w:t>a</w:t>
      </w:r>
      <w:r>
        <w:rPr>
          <w:color w:val="1A4830"/>
        </w:rPr>
        <w:t>a</w:t>
      </w:r>
      <w:r>
        <w:rPr>
          <w:color w:val="092013"/>
        </w:rPr>
        <w:t>a</w:t>
      </w:r>
      <w:r>
        <w:rPr>
          <w:color w:val="081109"/>
        </w:rPr>
        <w:t>a</w:t>
      </w:r>
      <w:r>
        <w:rPr>
          <w:color w:val="0206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00300"/>
        </w:rPr>
        <w:t>a</w:t>
      </w:r>
      <w:r>
        <w:rPr>
          <w:color w:val="010701"/>
        </w:rPr>
        <w:t>a</w:t>
      </w:r>
      <w:r>
        <w:rPr>
          <w:color w:val="020201"/>
        </w:rPr>
        <w:t>a</w:t>
      </w:r>
      <w:r>
        <w:rPr>
          <w:color w:val="030202"/>
        </w:rPr>
        <w:t>a</w:t>
      </w:r>
      <w:r>
        <w:rPr>
          <w:color w:val="030506"/>
        </w:rPr>
        <w:t>a</w:t>
      </w:r>
      <w:r>
        <w:rPr>
          <w:color w:val="000906"/>
        </w:rPr>
        <w:t>a</w:t>
      </w:r>
      <w:r>
        <w:rPr>
          <w:color w:val="05281F"/>
        </w:rPr>
        <w:t>a</w:t>
      </w:r>
      <w:r>
        <w:rPr>
          <w:color w:val="156252"/>
        </w:rPr>
        <w:t>a</w:t>
      </w:r>
      <w:r>
        <w:rPr>
          <w:color w:val="218570"/>
        </w:rPr>
        <w:t>a</w:t>
      </w:r>
      <w:r>
        <w:rPr>
          <w:color w:val="108069"/>
        </w:rPr>
        <w:t>a</w:t>
      </w:r>
      <w:r>
        <w:rPr>
          <w:color w:val="0B7F69"/>
        </w:rPr>
        <w:t>a</w:t>
      </w:r>
      <w:r>
        <w:rPr>
          <w:color w:val="128370"/>
        </w:rPr>
        <w:t>a</w:t>
      </w:r>
      <w:r>
        <w:rPr>
          <w:color w:val="0F7D6A"/>
        </w:rPr>
        <w:t>a</w:t>
      </w:r>
      <w:r>
        <w:rPr>
          <w:color w:val="147D67"/>
        </w:rPr>
        <w:t>a</w:t>
      </w:r>
      <w:r>
        <w:rPr>
          <w:color w:val="147D66"/>
        </w:rPr>
        <w:t>a</w:t>
      </w:r>
      <w:r>
        <w:rPr>
          <w:color w:val="127C65"/>
        </w:rPr>
        <w:t>a</w:t>
      </w:r>
      <w:r>
        <w:rPr>
          <w:color w:val="11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E7A62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A63"/>
        </w:rPr>
        <w:t>a</w:t>
      </w:r>
      <w:r>
        <w:rPr>
          <w:color w:val="117A63"/>
        </w:rPr>
        <w:t>a</w:t>
      </w:r>
      <w:r>
        <w:rPr>
          <w:color w:val="117862"/>
        </w:rPr>
        <w:t>a</w:t>
      </w:r>
      <w:r>
        <w:rPr>
          <w:color w:val="107962"/>
        </w:rPr>
        <w:t>a</w:t>
      </w:r>
      <w:r>
        <w:rPr>
          <w:color w:val="0F7A63"/>
        </w:rPr>
        <w:t>a</w:t>
      </w:r>
      <w:r>
        <w:rPr>
          <w:color w:val="0F7A63"/>
        </w:rPr>
        <w:t>a</w:t>
      </w:r>
      <w:r>
        <w:rPr>
          <w:color w:val="0C7860"/>
        </w:rPr>
        <w:t>a</w:t>
      </w:r>
      <w:r>
        <w:rPr>
          <w:color w:val="0D7860"/>
        </w:rPr>
        <w:t>a</w:t>
      </w:r>
      <w:r>
        <w:rPr>
          <w:color w:val="107962"/>
        </w:rPr>
        <w:t>a</w:t>
      </w:r>
      <w:r>
        <w:rPr>
          <w:color w:val="0F7660"/>
        </w:rPr>
        <w:t>a</w:t>
      </w:r>
      <w:r>
        <w:rPr>
          <w:color w:val="1A6957"/>
        </w:rPr>
        <w:t>a</w:t>
      </w:r>
      <w:r>
        <w:rPr>
          <w:color w:val="001911"/>
        </w:rPr>
        <w:t>a</w:t>
      </w:r>
      <w:r>
        <w:rPr>
          <w:color w:val="000601"/>
        </w:rPr>
        <w:t>a</w:t>
      </w:r>
      <w:r>
        <w:rPr>
          <w:color w:val="000501"/>
        </w:rPr>
        <w:t>a</w:t>
      </w:r>
      <w:r>
        <w:rPr>
          <w:color w:val="050200"/>
        </w:rPr>
        <w:t>a</w:t>
      </w:r>
      <w:r>
        <w:rPr>
          <w:color w:val="080000"/>
        </w:rPr>
        <w:t>a</w:t>
      </w:r>
      <w:r>
        <w:rPr>
          <w:color w:val="0B0201"/>
        </w:rPr>
        <w:t>a</w:t>
      </w:r>
      <w:r>
        <w:rPr>
          <w:color w:val="06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30103"/>
        </w:rPr>
        <w:t>a</w:t>
      </w:r>
      <w:r>
        <w:rPr>
          <w:color w:val="030104"/>
        </w:rPr>
        <w:t>a</w:t>
      </w:r>
      <w:r>
        <w:rPr>
          <w:color w:val="060006"/>
        </w:rPr>
        <w:t>a</w:t>
      </w:r>
      <w:r>
        <w:rPr>
          <w:color w:val="04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001"/>
        </w:rPr>
        <w:t>a</w:t>
      </w:r>
      <w:r>
        <w:rPr>
          <w:color w:val="020404"/>
        </w:rPr>
        <w:t>a</w:t>
      </w:r>
      <w:r>
        <w:rPr>
          <w:color w:val="010404"/>
        </w:rPr>
        <w:t>a</w:t>
      </w:r>
      <w:r>
        <w:rPr>
          <w:color w:val="000202"/>
        </w:rPr>
        <w:t>a</w:t>
      </w:r>
      <w:r>
        <w:rPr>
          <w:color w:val="010404"/>
        </w:rPr>
        <w:t>a</w:t>
      </w:r>
      <w:r>
        <w:rPr>
          <w:color w:val="081313"/>
        </w:rPr>
        <w:t>a</w:t>
      </w:r>
      <w:r>
        <w:rPr>
          <w:color w:val="0B2A2C"/>
        </w:rPr>
        <w:t>a</w:t>
      </w:r>
      <w:r>
        <w:rPr>
          <w:color w:val="0A3D40"/>
        </w:rPr>
        <w:t>a</w:t>
      </w:r>
      <w:r>
        <w:rPr>
          <w:color w:val="134B4E"/>
        </w:rPr>
        <w:t>a</w:t>
      </w:r>
      <w:r>
        <w:rPr>
          <w:color w:val="115353"/>
        </w:rPr>
        <w:t>a</w:t>
      </w:r>
      <w:r>
        <w:rPr>
          <w:color w:val="095452"/>
        </w:rPr>
        <w:t>a</w:t>
      </w:r>
      <w:r>
        <w:rPr>
          <w:color w:val="015450"/>
        </w:rPr>
        <w:t>a</w:t>
      </w:r>
      <w:r>
        <w:rPr>
          <w:color w:val="015452"/>
        </w:rPr>
        <w:t>a</w:t>
      </w:r>
      <w:r>
        <w:rPr>
          <w:color w:val="015555"/>
        </w:rPr>
        <w:t>a</w:t>
      </w:r>
      <w:r>
        <w:rPr>
          <w:color w:val="015255"/>
        </w:rPr>
        <w:t>a</w:t>
      </w:r>
      <w:r>
        <w:rPr>
          <w:color w:val="055057"/>
        </w:rPr>
        <w:t>a</w:t>
      </w:r>
      <w:r>
        <w:rPr>
          <w:color w:val="0C4F58"/>
        </w:rPr>
        <w:t>a</w:t>
      </w:r>
      <w:r>
        <w:rPr>
          <w:color w:val="104C59"/>
        </w:rPr>
        <w:t>a</w:t>
      </w:r>
      <w:r>
        <w:rPr>
          <w:color w:val="0F4B55"/>
        </w:rPr>
        <w:t>a</w:t>
      </w:r>
      <w:r>
        <w:rPr>
          <w:color w:val="094F50"/>
        </w:rPr>
        <w:t>a</w:t>
      </w:r>
      <w:r>
        <w:rPr>
          <w:color w:val="08504E"/>
        </w:rPr>
        <w:t>a</w:t>
      </w:r>
      <w:r>
        <w:rPr>
          <w:color w:val="084E4D"/>
        </w:rPr>
        <w:t>a</w:t>
      </w:r>
      <w:r>
        <w:rPr>
          <w:color w:val="084E4E"/>
        </w:rPr>
        <w:t>a</w:t>
      </w:r>
      <w:r>
        <w:rPr>
          <w:color w:val="084C4D"/>
        </w:rPr>
        <w:t>a</w:t>
      </w:r>
      <w:r>
        <w:rPr>
          <w:color w:val="094C4D"/>
        </w:rPr>
        <w:t>a</w:t>
      </w:r>
      <w:r>
        <w:rPr>
          <w:color w:val="094B4F"/>
        </w:rPr>
        <w:t>a</w:t>
      </w:r>
      <w:r>
        <w:rPr>
          <w:color w:val="094B4F"/>
        </w:rPr>
        <w:t>a</w:t>
      </w:r>
      <w:r>
        <w:rPr>
          <w:color w:val="084B51"/>
        </w:rPr>
        <w:t>a</w:t>
      </w:r>
      <w:r>
        <w:rPr>
          <w:color w:val="074C51"/>
        </w:rPr>
        <w:t>a</w:t>
      </w:r>
      <w:r>
        <w:rPr>
          <w:color w:val="074C51"/>
        </w:rPr>
        <w:t>a</w:t>
      </w:r>
      <w:r>
        <w:rPr>
          <w:color w:val="074C52"/>
        </w:rPr>
        <w:t>a</w:t>
      </w:r>
      <w:r>
        <w:rPr>
          <w:color w:val="0949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A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93E4C"/>
        </w:rPr>
        <w:t>a</w:t>
      </w:r>
      <w:r>
        <w:rPr>
          <w:color w:val="093E4C"/>
        </w:rPr>
        <w:t>a</w:t>
      </w:r>
      <w:r>
        <w:rPr>
          <w:color w:val="093D4B"/>
        </w:rPr>
        <w:t>a</w:t>
      </w:r>
      <w:r>
        <w:rPr>
          <w:color w:val="093D4B"/>
        </w:rPr>
        <w:t>a</w:t>
      </w:r>
      <w:r>
        <w:rPr>
          <w:color w:val="083C4A"/>
        </w:rPr>
        <w:t>a</w:t>
      </w:r>
      <w:r>
        <w:rPr>
          <w:color w:val="083C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D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749"/>
        </w:rPr>
        <w:t>a</w:t>
      </w:r>
      <w:r>
        <w:rPr>
          <w:color w:val="0D3749"/>
        </w:rPr>
        <w:t>a</w:t>
      </w:r>
      <w:r>
        <w:rPr>
          <w:color w:val="0D3749"/>
        </w:rPr>
        <w:t>a</w:t>
      </w:r>
      <w:r>
        <w:rPr>
          <w:color w:val="0C3849"/>
        </w:rPr>
        <w:t>a</w:t>
      </w:r>
      <w:r>
        <w:rPr>
          <w:color w:val="0A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D3648"/>
        </w:rPr>
        <w:t>a</w:t>
      </w:r>
      <w:r>
        <w:rPr>
          <w:color w:val="0E3548"/>
        </w:rPr>
        <w:t>a</w:t>
      </w:r>
      <w:r>
        <w:rPr>
          <w:color w:val="0E3548"/>
        </w:rPr>
        <w:t>a</w:t>
      </w:r>
      <w:r>
        <w:rPr>
          <w:color w:val="0F3548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14A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E48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EB57E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680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2B581"/>
        </w:rPr>
        <w:t>a</w:t>
      </w:r>
      <w:r>
        <w:rPr>
          <w:color w:val="24B480"/>
        </w:rPr>
        <w:t>a</w:t>
      </w:r>
      <w:r>
        <w:rPr>
          <w:color w:val="26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9B380"/>
        </w:rPr>
        <w:t>a</w:t>
      </w:r>
      <w:r>
        <w:rPr>
          <w:color w:val="2AB280"/>
        </w:rPr>
        <w:t>a</w:t>
      </w:r>
      <w:r>
        <w:rPr>
          <w:color w:val="2DB381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FB382"/>
        </w:rPr>
        <w:t>a</w:t>
      </w:r>
      <w:r>
        <w:rPr>
          <w:color w:val="2FB382"/>
        </w:rPr>
        <w:t>a</w:t>
      </w:r>
      <w:r>
        <w:rPr>
          <w:color w:val="2FB381"/>
        </w:rPr>
        <w:t>a</w:t>
      </w:r>
      <w:r>
        <w:rPr>
          <w:color w:val="2EB480"/>
        </w:rPr>
        <w:t>a</w:t>
      </w:r>
      <w:r>
        <w:rPr>
          <w:color w:val="2EB47F"/>
        </w:rPr>
        <w:t>a</w:t>
      </w:r>
      <w:r>
        <w:rPr>
          <w:color w:val="2EB47F"/>
        </w:rPr>
        <w:t>a</w:t>
      </w:r>
      <w:r>
        <w:rPr>
          <w:color w:val="2FB47F"/>
        </w:rPr>
        <w:t>a</w:t>
      </w:r>
      <w:r>
        <w:rPr>
          <w:color w:val="2FB47F"/>
        </w:rPr>
        <w:t>a</w:t>
      </w:r>
      <w:r>
        <w:rPr>
          <w:color w:val="2FB47F"/>
        </w:rPr>
        <w:t>a</w:t>
      </w:r>
      <w:r>
        <w:rPr>
          <w:color w:val="31B480"/>
        </w:rPr>
        <w:t>a</w:t>
      </w:r>
      <w:r>
        <w:rPr>
          <w:color w:val="32B380"/>
        </w:rPr>
        <w:t>a</w:t>
      </w:r>
      <w:r>
        <w:rPr>
          <w:color w:val="33B380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2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B07C"/>
        </w:rPr>
        <w:t>a</w:t>
      </w:r>
      <w:r>
        <w:rPr>
          <w:color w:val="33AF7B"/>
        </w:rPr>
        <w:t>a</w:t>
      </w:r>
      <w:r>
        <w:rPr>
          <w:color w:val="33AF79"/>
        </w:rPr>
        <w:t>a</w:t>
      </w:r>
      <w:r>
        <w:rPr>
          <w:color w:val="33AF7B"/>
        </w:rPr>
        <w:t>a</w:t>
      </w:r>
      <w:r>
        <w:rPr>
          <w:color w:val="33AF7B"/>
        </w:rPr>
        <w:t>a</w:t>
      </w:r>
      <w:r>
        <w:rPr>
          <w:color w:val="32AF7B"/>
        </w:rPr>
        <w:t>a</w:t>
      </w:r>
      <w:r>
        <w:rPr>
          <w:color w:val="32AF7D"/>
        </w:rPr>
        <w:t>a</w:t>
      </w:r>
      <w:r>
        <w:rPr>
          <w:color w:val="31B07D"/>
        </w:rPr>
        <w:t>a</w:t>
      </w:r>
      <w:r>
        <w:rPr>
          <w:color w:val="31B07D"/>
        </w:rPr>
        <w:t>a</w:t>
      </w:r>
      <w:r>
        <w:rPr>
          <w:color w:val="31AF7F"/>
        </w:rPr>
        <w:t>a</w:t>
      </w:r>
      <w:r>
        <w:rPr>
          <w:color w:val="31AE7E"/>
        </w:rPr>
        <w:t>a</w:t>
      </w:r>
      <w:r>
        <w:rPr>
          <w:color w:val="30AE7E"/>
        </w:rPr>
        <w:t>a</w:t>
      </w:r>
      <w:r>
        <w:rPr>
          <w:color w:val="30AD7E"/>
        </w:rPr>
        <w:t>a</w:t>
      </w:r>
      <w:r>
        <w:rPr>
          <w:color w:val="30AE7E"/>
        </w:rPr>
        <w:t>a</w:t>
      </w:r>
      <w:r>
        <w:rPr>
          <w:color w:val="36B383"/>
        </w:rPr>
        <w:t>a</w:t>
      </w:r>
      <w:r>
        <w:rPr>
          <w:color w:val="3BB888"/>
        </w:rPr>
        <w:t>a</w:t>
      </w:r>
      <w:r>
        <w:rPr>
          <w:color w:val="2FAB7C"/>
        </w:rPr>
        <w:t>a</w:t>
      </w:r>
      <w:r>
        <w:rPr>
          <w:color w:val="2DA778"/>
        </w:rPr>
        <w:t>a</w:t>
      </w:r>
      <w:r>
        <w:rPr>
          <w:color w:val="39AD81"/>
        </w:rPr>
        <w:t>a</w:t>
      </w:r>
      <w:r>
        <w:rPr>
          <w:color w:val="45AF85"/>
        </w:rPr>
        <w:t>a</w:t>
      </w:r>
      <w:r>
        <w:rPr>
          <w:color w:val="39936F"/>
        </w:rPr>
        <w:t>a</w:t>
      </w:r>
      <w:r>
        <w:rPr>
          <w:color w:val="125133"/>
        </w:rPr>
        <w:t>a</w:t>
      </w:r>
      <w:r>
        <w:rPr>
          <w:color w:val="031E0B"/>
        </w:rPr>
        <w:t>a</w:t>
      </w:r>
      <w:r>
        <w:rPr>
          <w:color w:val="000C01"/>
        </w:rPr>
        <w:t>a</w:t>
      </w:r>
      <w:r>
        <w:rPr>
          <w:color w:val="000800"/>
        </w:rPr>
        <w:t>a</w:t>
      </w:r>
      <w:r>
        <w:rPr>
          <w:color w:val="0103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00100"/>
        </w:rPr>
        <w:t>a</w:t>
      </w:r>
      <w:r>
        <w:rPr>
          <w:color w:val="020300"/>
        </w:rPr>
        <w:t>a</w:t>
      </w:r>
      <w:r>
        <w:rPr>
          <w:color w:val="010000"/>
        </w:rPr>
        <w:t>a</w:t>
      </w:r>
      <w:r>
        <w:rPr>
          <w:color w:val="040605"/>
        </w:rPr>
        <w:t>a</w:t>
      </w:r>
      <w:r>
        <w:rPr>
          <w:color w:val="010603"/>
        </w:rPr>
        <w:t>a</w:t>
      </w:r>
      <w:r>
        <w:rPr>
          <w:color w:val="000F08"/>
        </w:rPr>
        <w:t>a</w:t>
      </w:r>
      <w:r>
        <w:rPr>
          <w:color w:val="11493D"/>
        </w:rPr>
        <w:t>a</w:t>
      </w:r>
      <w:r>
        <w:rPr>
          <w:color w:val="237865"/>
        </w:rPr>
        <w:t>a</w:t>
      </w:r>
      <w:r>
        <w:rPr>
          <w:color w:val="18836C"/>
        </w:rPr>
        <w:t>a</w:t>
      </w:r>
      <w:r>
        <w:rPr>
          <w:color w:val="0E836A"/>
        </w:rPr>
        <w:t>a</w:t>
      </w:r>
      <w:r>
        <w:rPr>
          <w:color w:val="0D826C"/>
        </w:rPr>
        <w:t>a</w:t>
      </w:r>
      <w:r>
        <w:rPr>
          <w:color w:val="11816F"/>
        </w:rPr>
        <w:t>a</w:t>
      </w:r>
      <w:r>
        <w:rPr>
          <w:color w:val="107D6A"/>
        </w:rPr>
        <w:t>a</w:t>
      </w:r>
      <w:r>
        <w:rPr>
          <w:color w:val="127E67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196D5A"/>
        </w:rPr>
        <w:t>a</w:t>
      </w:r>
      <w:r>
        <w:rPr>
          <w:color w:val="0D342A"/>
        </w:rPr>
        <w:t>a</w:t>
      </w:r>
      <w:r>
        <w:rPr>
          <w:color w:val="000B04"/>
        </w:rPr>
        <w:t>a</w:t>
      </w:r>
      <w:r>
        <w:rPr>
          <w:color w:val="000903"/>
        </w:rPr>
        <w:t>a</w:t>
      </w:r>
      <w:r>
        <w:rPr>
          <w:color w:val="040300"/>
        </w:rPr>
        <w:t>a</w:t>
      </w:r>
      <w:r>
        <w:rPr>
          <w:color w:val="0A0201"/>
        </w:rPr>
        <w:t>a</w:t>
      </w:r>
      <w:r>
        <w:rPr>
          <w:color w:val="080100"/>
        </w:rPr>
        <w:t>a</w:t>
      </w:r>
      <w:r>
        <w:rPr>
          <w:color w:val="06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60007"/>
        </w:rPr>
        <w:t>a</w:t>
      </w:r>
      <w:r>
        <w:rPr>
          <w:color w:val="04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10202"/>
        </w:rPr>
        <w:t>a</w:t>
      </w:r>
      <w:r>
        <w:rPr>
          <w:color w:val="00080B"/>
        </w:rPr>
        <w:t>a</w:t>
      </w:r>
      <w:r>
        <w:rPr>
          <w:color w:val="00151A"/>
        </w:rPr>
        <w:t>a</w:t>
      </w:r>
      <w:r>
        <w:rPr>
          <w:color w:val="042D32"/>
        </w:rPr>
        <w:t>a</w:t>
      </w:r>
      <w:r>
        <w:rPr>
          <w:color w:val="134648"/>
        </w:rPr>
        <w:t>a</w:t>
      </w:r>
      <w:r>
        <w:rPr>
          <w:color w:val="165453"/>
        </w:rPr>
        <w:t>a</w:t>
      </w:r>
      <w:r>
        <w:rPr>
          <w:color w:val="0C5251"/>
        </w:rPr>
        <w:t>a</w:t>
      </w:r>
      <w:r>
        <w:rPr>
          <w:color w:val="034F4E"/>
        </w:rPr>
        <w:t>a</w:t>
      </w:r>
      <w:r>
        <w:rPr>
          <w:color w:val="025152"/>
        </w:rPr>
        <w:t>a</w:t>
      </w:r>
      <w:r>
        <w:rPr>
          <w:color w:val="025253"/>
        </w:rPr>
        <w:t>a</w:t>
      </w:r>
      <w:r>
        <w:rPr>
          <w:color w:val="075459"/>
        </w:rPr>
        <w:t>a</w:t>
      </w:r>
      <w:r>
        <w:rPr>
          <w:color w:val="0D545C"/>
        </w:rPr>
        <w:t>a</w:t>
      </w:r>
      <w:r>
        <w:rPr>
          <w:color w:val="0C5059"/>
        </w:rPr>
        <w:t>a</w:t>
      </w:r>
      <w:r>
        <w:rPr>
          <w:color w:val="084C53"/>
        </w:rPr>
        <w:t>a</w:t>
      </w:r>
      <w:r>
        <w:rPr>
          <w:color w:val="094F50"/>
        </w:rPr>
        <w:t>a</w:t>
      </w:r>
      <w:r>
        <w:rPr>
          <w:color w:val="094F50"/>
        </w:rPr>
        <w:t>a</w:t>
      </w:r>
      <w:r>
        <w:rPr>
          <w:color w:val="0A4E4F"/>
        </w:rPr>
        <w:t>a</w:t>
      </w:r>
      <w:r>
        <w:rPr>
          <w:color w:val="094D50"/>
        </w:rPr>
        <w:t>a</w:t>
      </w:r>
      <w:r>
        <w:rPr>
          <w:color w:val="0B4C50"/>
        </w:rPr>
        <w:t>a</w:t>
      </w:r>
      <w:r>
        <w:rPr>
          <w:color w:val="0B4B4F"/>
        </w:rPr>
        <w:t>a</w:t>
      </w:r>
      <w:r>
        <w:rPr>
          <w:color w:val="0B4A4F"/>
        </w:rPr>
        <w:t>a</w:t>
      </w:r>
      <w:r>
        <w:rPr>
          <w:color w:val="0B4A4F"/>
        </w:rPr>
        <w:t>a</w:t>
      </w:r>
      <w:r>
        <w:rPr>
          <w:color w:val="0B4A51"/>
        </w:rPr>
        <w:t>a</w:t>
      </w:r>
      <w:r>
        <w:rPr>
          <w:color w:val="0B4A51"/>
        </w:rPr>
        <w:t>a</w:t>
      </w:r>
      <w:r>
        <w:rPr>
          <w:color w:val="0B4A51"/>
        </w:rPr>
        <w:t>a</w:t>
      </w:r>
      <w:r>
        <w:rPr>
          <w:color w:val="0B4A51"/>
        </w:rPr>
        <w:t>a</w:t>
      </w:r>
      <w:r>
        <w:rPr>
          <w:color w:val="0B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A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93E4C"/>
        </w:rPr>
        <w:t>a</w:t>
      </w:r>
      <w:r>
        <w:rPr>
          <w:color w:val="093E4C"/>
        </w:rPr>
        <w:t>a</w:t>
      </w:r>
      <w:r>
        <w:rPr>
          <w:color w:val="093E4C"/>
        </w:rPr>
        <w:t>a</w:t>
      </w:r>
      <w:r>
        <w:rPr>
          <w:color w:val="093D4B"/>
        </w:rPr>
        <w:t>a</w:t>
      </w:r>
      <w:r>
        <w:rPr>
          <w:color w:val="093D4B"/>
        </w:rPr>
        <w:t>a</w:t>
      </w:r>
      <w:r>
        <w:rPr>
          <w:color w:val="083C4A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E3749"/>
        </w:rPr>
        <w:t>a</w:t>
      </w:r>
      <w:r>
        <w:rPr>
          <w:color w:val="0E3749"/>
        </w:rPr>
        <w:t>a</w:t>
      </w:r>
      <w:r>
        <w:rPr>
          <w:color w:val="0E3749"/>
        </w:rPr>
        <w:t>a</w:t>
      </w:r>
      <w:r>
        <w:rPr>
          <w:color w:val="0C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14A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680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5B581"/>
        </w:rPr>
        <w:t>a</w:t>
      </w:r>
      <w:r>
        <w:rPr>
          <w:color w:val="27B480"/>
        </w:rPr>
        <w:t>a</w:t>
      </w:r>
      <w:r>
        <w:rPr>
          <w:color w:val="27B480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BB381"/>
        </w:rPr>
        <w:t>a</w:t>
      </w:r>
      <w:r>
        <w:rPr>
          <w:color w:val="2DB482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FB382"/>
        </w:rPr>
        <w:t>a</w:t>
      </w:r>
      <w:r>
        <w:rPr>
          <w:color w:val="2FB382"/>
        </w:rPr>
        <w:t>a</w:t>
      </w:r>
      <w:r>
        <w:rPr>
          <w:color w:val="2FB481"/>
        </w:rPr>
        <w:t>a</w:t>
      </w:r>
      <w:r>
        <w:rPr>
          <w:color w:val="2FB581"/>
        </w:rPr>
        <w:t>a</w:t>
      </w:r>
      <w:r>
        <w:rPr>
          <w:color w:val="2FB580"/>
        </w:rPr>
        <w:t>a</w:t>
      </w:r>
      <w:r>
        <w:rPr>
          <w:color w:val="2F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1B480"/>
        </w:rPr>
        <w:t>a</w:t>
      </w:r>
      <w:r>
        <w:rPr>
          <w:color w:val="32B380"/>
        </w:rPr>
        <w:t>a</w:t>
      </w:r>
      <w:r>
        <w:rPr>
          <w:color w:val="33B380"/>
        </w:rPr>
        <w:t>a</w:t>
      </w:r>
      <w:r>
        <w:rPr>
          <w:color w:val="33B380"/>
        </w:rPr>
        <w:t>a</w:t>
      </w:r>
      <w:r>
        <w:rPr>
          <w:color w:val="33B380"/>
        </w:rPr>
        <w:t>a</w:t>
      </w:r>
      <w:r>
        <w:rPr>
          <w:color w:val="32B27F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1B27C"/>
        </w:rPr>
        <w:t>a</w:t>
      </w:r>
      <w:r>
        <w:rPr>
          <w:color w:val="31B27B"/>
        </w:rPr>
        <w:t>a</w:t>
      </w:r>
      <w:r>
        <w:rPr>
          <w:color w:val="33B17C"/>
        </w:rPr>
        <w:t>a</w:t>
      </w:r>
      <w:r>
        <w:rPr>
          <w:color w:val="35AF7C"/>
        </w:rPr>
        <w:t>a</w:t>
      </w:r>
      <w:r>
        <w:rPr>
          <w:color w:val="36AF7C"/>
        </w:rPr>
        <w:t>a</w:t>
      </w:r>
      <w:r>
        <w:rPr>
          <w:color w:val="37AE7E"/>
        </w:rPr>
        <w:t>a</w:t>
      </w:r>
      <w:r>
        <w:rPr>
          <w:color w:val="35AE7E"/>
        </w:rPr>
        <w:t>a</w:t>
      </w:r>
      <w:r>
        <w:rPr>
          <w:color w:val="33AF7D"/>
        </w:rPr>
        <w:t>a</w:t>
      </w:r>
      <w:r>
        <w:rPr>
          <w:color w:val="2EAF7E"/>
        </w:rPr>
        <w:t>a</w:t>
      </w:r>
      <w:r>
        <w:rPr>
          <w:color w:val="2AB07E"/>
        </w:rPr>
        <w:t>a</w:t>
      </w:r>
      <w:r>
        <w:rPr>
          <w:color w:val="25B27E"/>
        </w:rPr>
        <w:t>a</w:t>
      </w:r>
      <w:r>
        <w:rPr>
          <w:color w:val="23B47E"/>
        </w:rPr>
        <w:t>a</w:t>
      </w:r>
      <w:r>
        <w:rPr>
          <w:color w:val="25B17D"/>
        </w:rPr>
        <w:t>a</w:t>
      </w:r>
      <w:r>
        <w:rPr>
          <w:color w:val="30B07F"/>
        </w:rPr>
        <w:t>a</w:t>
      </w:r>
      <w:r>
        <w:rPr>
          <w:color w:val="34AB7E"/>
        </w:rPr>
        <w:t>a</w:t>
      </w:r>
      <w:r>
        <w:rPr>
          <w:color w:val="329F75"/>
        </w:rPr>
        <w:t>a</w:t>
      </w:r>
      <w:r>
        <w:rPr>
          <w:color w:val="48A580"/>
        </w:rPr>
        <w:t>a</w:t>
      </w:r>
      <w:r>
        <w:rPr>
          <w:color w:val="439171"/>
        </w:rPr>
        <w:t>a</w:t>
      </w:r>
      <w:r>
        <w:rPr>
          <w:color w:val="1F593F"/>
        </w:rPr>
        <w:t>a</w:t>
      </w:r>
      <w:r>
        <w:rPr>
          <w:color w:val="00220E"/>
        </w:rPr>
        <w:t>a</w:t>
      </w:r>
      <w:r>
        <w:rPr>
          <w:color w:val="011002"/>
        </w:rPr>
        <w:t>a</w:t>
      </w:r>
      <w:r>
        <w:rPr>
          <w:color w:val="020901"/>
        </w:rPr>
        <w:t>a</w:t>
      </w:r>
      <w:r>
        <w:rPr>
          <w:color w:val="020C03"/>
        </w:rPr>
        <w:t>a</w:t>
      </w:r>
      <w:r>
        <w:rPr>
          <w:color w:val="050903"/>
        </w:rPr>
        <w:t>a</w:t>
      </w:r>
      <w:r>
        <w:rPr>
          <w:color w:val="0304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80401"/>
        </w:rPr>
        <w:t>a</w:t>
      </w:r>
      <w:r>
        <w:rPr>
          <w:color w:val="030100"/>
        </w:rPr>
        <w:t>a</w:t>
      </w:r>
      <w:r>
        <w:rPr>
          <w:color w:val="030906"/>
        </w:rPr>
        <w:t>a</w:t>
      </w:r>
      <w:r>
        <w:rPr>
          <w:color w:val="000903"/>
        </w:rPr>
        <w:t>a</w:t>
      </w:r>
      <w:r>
        <w:rPr>
          <w:color w:val="04251A"/>
        </w:rPr>
        <w:t>a</w:t>
      </w:r>
      <w:r>
        <w:rPr>
          <w:color w:val="226958"/>
        </w:rPr>
        <w:t>a</w:t>
      </w:r>
      <w:r>
        <w:rPr>
          <w:color w:val="1D7C66"/>
        </w:rPr>
        <w:t>a</w:t>
      </w:r>
      <w:r>
        <w:rPr>
          <w:color w:val="0D7E65"/>
        </w:rPr>
        <w:t>a</w:t>
      </w:r>
      <w:r>
        <w:rPr>
          <w:color w:val="0C8269"/>
        </w:rPr>
        <w:t>a</w:t>
      </w:r>
      <w:r>
        <w:rPr>
          <w:color w:val="0C816B"/>
        </w:rPr>
        <w:t>a</w:t>
      </w:r>
      <w:r>
        <w:rPr>
          <w:color w:val="107D6C"/>
        </w:rPr>
        <w:t>a</w:t>
      </w:r>
      <w:r>
        <w:rPr>
          <w:color w:val="147F6C"/>
        </w:rPr>
        <w:t>a</w:t>
      </w:r>
      <w:r>
        <w:rPr>
          <w:color w:val="137D67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19705C"/>
        </w:rPr>
        <w:t>a</w:t>
      </w:r>
      <w:r>
        <w:rPr>
          <w:color w:val="1D4C3F"/>
        </w:rPr>
        <w:t>a</w:t>
      </w:r>
      <w:r>
        <w:rPr>
          <w:color w:val="00110A"/>
        </w:rPr>
        <w:t>a</w:t>
      </w:r>
      <w:r>
        <w:rPr>
          <w:color w:val="000A04"/>
        </w:rPr>
        <w:t>a</w:t>
      </w:r>
      <w:r>
        <w:rPr>
          <w:color w:val="010400"/>
        </w:rPr>
        <w:t>a</w:t>
      </w:r>
      <w:r>
        <w:rPr>
          <w:color w:val="090401"/>
        </w:rPr>
        <w:t>a</w:t>
      </w:r>
      <w:r>
        <w:rPr>
          <w:color w:val="080101"/>
        </w:rPr>
        <w:t>a</w:t>
      </w:r>
      <w:r>
        <w:rPr>
          <w:color w:val="06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50006"/>
        </w:rPr>
        <w:t>a</w:t>
      </w:r>
      <w:r>
        <w:rPr>
          <w:color w:val="04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60606"/>
        </w:rPr>
        <w:t>a</w:t>
      </w:r>
      <w:r>
        <w:rPr>
          <w:color w:val="070707"/>
        </w:rPr>
        <w:t>a</w:t>
      </w:r>
      <w:r>
        <w:rPr>
          <w:color w:val="030404"/>
        </w:rPr>
        <w:t>a</w:t>
      </w:r>
      <w:r>
        <w:rPr>
          <w:color w:val="010306"/>
        </w:rPr>
        <w:t>a</w:t>
      </w:r>
      <w:r>
        <w:rPr>
          <w:color w:val="00030A"/>
        </w:rPr>
        <w:t>a</w:t>
      </w:r>
      <w:r>
        <w:rPr>
          <w:color w:val="00080E"/>
        </w:rPr>
        <w:t>a</w:t>
      </w:r>
      <w:r>
        <w:rPr>
          <w:color w:val="00171B"/>
        </w:rPr>
        <w:t>a</w:t>
      </w:r>
      <w:r>
        <w:rPr>
          <w:color w:val="082E30"/>
        </w:rPr>
        <w:t>a</w:t>
      </w:r>
      <w:r>
        <w:rPr>
          <w:color w:val="164748"/>
        </w:rPr>
        <w:t>a</w:t>
      </w:r>
      <w:r>
        <w:rPr>
          <w:color w:val="185354"/>
        </w:rPr>
        <w:t>a</w:t>
      </w:r>
      <w:r>
        <w:rPr>
          <w:color w:val="105253"/>
        </w:rPr>
        <w:t>a</w:t>
      </w:r>
      <w:r>
        <w:rPr>
          <w:color w:val="0B5153"/>
        </w:rPr>
        <w:t>a</w:t>
      </w:r>
      <w:r>
        <w:rPr>
          <w:color w:val="044E51"/>
        </w:rPr>
        <w:t>a</w:t>
      </w:r>
      <w:r>
        <w:rPr>
          <w:color w:val="014E52"/>
        </w:rPr>
        <w:t>a</w:t>
      </w:r>
      <w:r>
        <w:rPr>
          <w:color w:val="035255"/>
        </w:rPr>
        <w:t>a</w:t>
      </w:r>
      <w:r>
        <w:rPr>
          <w:color w:val="095559"/>
        </w:rPr>
        <w:t>a</w:t>
      </w:r>
      <w:r>
        <w:rPr>
          <w:color w:val="095054"/>
        </w:rPr>
        <w:t>a</w:t>
      </w:r>
      <w:r>
        <w:rPr>
          <w:color w:val="0A4E53"/>
        </w:rPr>
        <w:t>a</w:t>
      </w:r>
      <w:r>
        <w:rPr>
          <w:color w:val="0A4E52"/>
        </w:rPr>
        <w:t>a</w:t>
      </w:r>
      <w:r>
        <w:rPr>
          <w:color w:val="0C4D53"/>
        </w:rPr>
        <w:t>a</w:t>
      </w:r>
      <w:r>
        <w:rPr>
          <w:color w:val="0C4C50"/>
        </w:rPr>
        <w:t>a</w:t>
      </w:r>
      <w:r>
        <w:rPr>
          <w:color w:val="0D4B50"/>
        </w:rPr>
        <w:t>a</w:t>
      </w:r>
      <w:r>
        <w:rPr>
          <w:color w:val="0D4A4F"/>
        </w:rPr>
        <w:t>a</w:t>
      </w:r>
      <w:r>
        <w:rPr>
          <w:color w:val="0E4950"/>
        </w:rPr>
        <w:t>a</w:t>
      </w:r>
      <w:r>
        <w:rPr>
          <w:color w:val="0E4951"/>
        </w:rPr>
        <w:t>a</w:t>
      </w:r>
      <w:r>
        <w:rPr>
          <w:color w:val="0F4951"/>
        </w:rPr>
        <w:t>a</w:t>
      </w:r>
      <w:r>
        <w:rPr>
          <w:color w:val="0F4951"/>
        </w:rPr>
        <w:t>a</w:t>
      </w:r>
      <w:r>
        <w:rPr>
          <w:color w:val="0F4951"/>
        </w:rPr>
        <w:t>a</w:t>
      </w:r>
      <w:r>
        <w:rPr>
          <w:color w:val="0D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A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A3F4D"/>
        </w:rPr>
        <w:t>a</w:t>
      </w:r>
      <w:r>
        <w:rPr>
          <w:color w:val="0A3F4D"/>
        </w:rPr>
        <w:t>a</w:t>
      </w:r>
      <w:r>
        <w:rPr>
          <w:color w:val="093E4C"/>
        </w:rPr>
        <w:t>a</w:t>
      </w:r>
      <w:r>
        <w:rPr>
          <w:color w:val="0A3E4C"/>
        </w:rPr>
        <w:t>a</w:t>
      </w:r>
      <w:r>
        <w:rPr>
          <w:color w:val="093D4B"/>
        </w:rPr>
        <w:t>a</w:t>
      </w:r>
      <w:r>
        <w:rPr>
          <w:color w:val="093D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D38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14A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EB87C"/>
        </w:rPr>
        <w:t>a</w:t>
      </w:r>
      <w:r>
        <w:rPr>
          <w:color w:val="1FB7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1FB67F"/>
        </w:rPr>
        <w:t>a</w:t>
      </w:r>
      <w:r>
        <w:rPr>
          <w:color w:val="20B680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4B682"/>
        </w:rPr>
        <w:t>a</w:t>
      </w:r>
      <w:r>
        <w:rPr>
          <w:color w:val="26B582"/>
        </w:rPr>
        <w:t>a</w:t>
      </w:r>
      <w:r>
        <w:rPr>
          <w:color w:val="27B580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8B5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AB481"/>
        </w:rPr>
        <w:t>a</w:t>
      </w:r>
      <w:r>
        <w:rPr>
          <w:color w:val="2BB481"/>
        </w:rPr>
        <w:t>a</w:t>
      </w:r>
      <w:r>
        <w:rPr>
          <w:color w:val="2BB381"/>
        </w:rPr>
        <w:t>a</w:t>
      </w:r>
      <w:r>
        <w:rPr>
          <w:color w:val="2DB482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EB482"/>
        </w:rPr>
        <w:t>a</w:t>
      </w:r>
      <w:r>
        <w:rPr>
          <w:color w:val="2FB382"/>
        </w:rPr>
        <w:t>a</w:t>
      </w:r>
      <w:r>
        <w:rPr>
          <w:color w:val="2FB382"/>
        </w:rPr>
        <w:t>a</w:t>
      </w:r>
      <w:r>
        <w:rPr>
          <w:color w:val="2FB481"/>
        </w:rPr>
        <w:t>a</w:t>
      </w:r>
      <w:r>
        <w:rPr>
          <w:color w:val="2FB581"/>
        </w:rPr>
        <w:t>a</w:t>
      </w:r>
      <w:r>
        <w:rPr>
          <w:color w:val="2F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1B480"/>
        </w:rPr>
        <w:t>a</w:t>
      </w:r>
      <w:r>
        <w:rPr>
          <w:color w:val="32B380"/>
        </w:rPr>
        <w:t>a</w:t>
      </w:r>
      <w:r>
        <w:rPr>
          <w:color w:val="33B380"/>
        </w:rPr>
        <w:t>a</w:t>
      </w:r>
      <w:r>
        <w:rPr>
          <w:color w:val="33B380"/>
        </w:rPr>
        <w:t>a</w:t>
      </w:r>
      <w:r>
        <w:rPr>
          <w:color w:val="33B380"/>
        </w:rPr>
        <w:t>a</w:t>
      </w:r>
      <w:r>
        <w:rPr>
          <w:color w:val="33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32B17E"/>
        </w:rPr>
        <w:t>a</w:t>
      </w:r>
      <w:r>
        <w:rPr>
          <w:color w:val="2FB37D"/>
        </w:rPr>
        <w:t>a</w:t>
      </w:r>
      <w:r>
        <w:rPr>
          <w:color w:val="2FB37C"/>
        </w:rPr>
        <w:t>a</w:t>
      </w:r>
      <w:r>
        <w:rPr>
          <w:color w:val="32B27C"/>
        </w:rPr>
        <w:t>a</w:t>
      </w:r>
      <w:r>
        <w:rPr>
          <w:color w:val="35AF7E"/>
        </w:rPr>
        <w:t>a</w:t>
      </w:r>
      <w:r>
        <w:rPr>
          <w:color w:val="38AE7E"/>
        </w:rPr>
        <w:t>a</w:t>
      </w:r>
      <w:r>
        <w:rPr>
          <w:color w:val="39AE7E"/>
        </w:rPr>
        <w:t>a</w:t>
      </w:r>
      <w:r>
        <w:rPr>
          <w:color w:val="36AE7F"/>
        </w:rPr>
        <w:t>a</w:t>
      </w:r>
      <w:r>
        <w:rPr>
          <w:color w:val="33AF7F"/>
        </w:rPr>
        <w:t>a</w:t>
      </w:r>
      <w:r>
        <w:rPr>
          <w:color w:val="2EB27F"/>
        </w:rPr>
        <w:t>a</w:t>
      </w:r>
      <w:r>
        <w:rPr>
          <w:color w:val="28B37F"/>
        </w:rPr>
        <w:t>a</w:t>
      </w:r>
      <w:r>
        <w:rPr>
          <w:color w:val="21B57F"/>
        </w:rPr>
        <w:t>a</w:t>
      </w:r>
      <w:r>
        <w:rPr>
          <w:color w:val="1DB77E"/>
        </w:rPr>
        <w:t>a</w:t>
      </w:r>
      <w:r>
        <w:rPr>
          <w:color w:val="23B27E"/>
        </w:rPr>
        <w:t>a</w:t>
      </w:r>
      <w:r>
        <w:rPr>
          <w:color w:val="32AA7D"/>
        </w:rPr>
        <w:t>a</w:t>
      </w:r>
      <w:r>
        <w:rPr>
          <w:color w:val="41A981"/>
        </w:rPr>
        <w:t>a</w:t>
      </w:r>
      <w:r>
        <w:rPr>
          <w:color w:val="459A79"/>
        </w:rPr>
        <w:t>a</w:t>
      </w:r>
      <w:r>
        <w:rPr>
          <w:color w:val="2A654C"/>
        </w:rPr>
        <w:t>a</w:t>
      </w:r>
      <w:r>
        <w:rPr>
          <w:color w:val="0C2D1C"/>
        </w:rPr>
        <w:t>a</w:t>
      </w:r>
      <w:r>
        <w:rPr>
          <w:color w:val="000B01"/>
        </w:rPr>
        <w:t>a</w:t>
      </w:r>
      <w:r>
        <w:rPr>
          <w:color w:val="090804"/>
        </w:rPr>
        <w:t>a</w:t>
      </w:r>
      <w:r>
        <w:rPr>
          <w:color w:val="070301"/>
        </w:rPr>
        <w:t>a</w:t>
      </w:r>
      <w:r>
        <w:rPr>
          <w:color w:val="0B0603"/>
        </w:rPr>
        <w:t>a</w:t>
      </w:r>
      <w:r>
        <w:rPr>
          <w:color w:val="070201"/>
        </w:rPr>
        <w:t>a</w:t>
      </w:r>
      <w:r>
        <w:rPr>
          <w:color w:val="050201"/>
        </w:rPr>
        <w:t>a</w:t>
      </w:r>
      <w:r>
        <w:rPr>
          <w:color w:val="060503"/>
        </w:rPr>
        <w:t>a</w:t>
      </w:r>
      <w:r>
        <w:rPr>
          <w:color w:val="03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70101"/>
        </w:rPr>
        <w:t>a</w:t>
      </w:r>
      <w:r>
        <w:rPr>
          <w:color w:val="090102"/>
        </w:rPr>
        <w:t>a</w:t>
      </w:r>
      <w:r>
        <w:rPr>
          <w:color w:val="040201"/>
        </w:rPr>
        <w:t>a</w:t>
      </w:r>
      <w:r>
        <w:rPr>
          <w:color w:val="000702"/>
        </w:rPr>
        <w:t>a</w:t>
      </w:r>
      <w:r>
        <w:rPr>
          <w:color w:val="001007"/>
        </w:rPr>
        <w:t>a</w:t>
      </w:r>
      <w:r>
        <w:rPr>
          <w:color w:val="0D4738"/>
        </w:rPr>
        <w:t>a</w:t>
      </w:r>
      <w:r>
        <w:rPr>
          <w:color w:val="277C66"/>
        </w:rPr>
        <w:t>a</w:t>
      </w:r>
      <w:r>
        <w:rPr>
          <w:color w:val="167F66"/>
        </w:rPr>
        <w:t>a</w:t>
      </w:r>
      <w:r>
        <w:rPr>
          <w:color w:val="0E8469"/>
        </w:rPr>
        <w:t>a</w:t>
      </w:r>
      <w:r>
        <w:rPr>
          <w:color w:val="0E876C"/>
        </w:rPr>
        <w:t>a</w:t>
      </w:r>
      <w:r>
        <w:rPr>
          <w:color w:val="0D8069"/>
        </w:rPr>
        <w:t>a</w:t>
      </w:r>
      <w:r>
        <w:rPr>
          <w:color w:val="107B69"/>
        </w:rPr>
        <w:t>a</w:t>
      </w:r>
      <w:r>
        <w:rPr>
          <w:color w:val="177F6C"/>
        </w:rPr>
        <w:t>a</w:t>
      </w:r>
      <w:r>
        <w:rPr>
          <w:color w:val="137D67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17725D"/>
        </w:rPr>
        <w:t>a</w:t>
      </w:r>
      <w:r>
        <w:rPr>
          <w:color w:val="215B4C"/>
        </w:rPr>
        <w:t>a</w:t>
      </w:r>
      <w:r>
        <w:rPr>
          <w:color w:val="041F15"/>
        </w:rPr>
        <w:t>a</w:t>
      </w:r>
      <w:r>
        <w:rPr>
          <w:color w:val="000A03"/>
        </w:rPr>
        <w:t>a</w:t>
      </w:r>
      <w:r>
        <w:rPr>
          <w:color w:val="010602"/>
        </w:rPr>
        <w:t>a</w:t>
      </w:r>
      <w:r>
        <w:rPr>
          <w:color w:val="050301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40006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40306"/>
        </w:rPr>
        <w:t>a</w:t>
      </w:r>
      <w:r>
        <w:rPr>
          <w:color w:val="040206"/>
        </w:rPr>
        <w:t>a</w:t>
      </w:r>
      <w:r>
        <w:rPr>
          <w:color w:val="040308"/>
        </w:rPr>
        <w:t>a</w:t>
      </w:r>
      <w:r>
        <w:rPr>
          <w:color w:val="010307"/>
        </w:rPr>
        <w:t>a</w:t>
      </w:r>
      <w:r>
        <w:rPr>
          <w:color w:val="000A0F"/>
        </w:rPr>
        <w:t>a</w:t>
      </w:r>
      <w:r>
        <w:rPr>
          <w:color w:val="071F23"/>
        </w:rPr>
        <w:t>a</w:t>
      </w:r>
      <w:r>
        <w:rPr>
          <w:color w:val="0F3336"/>
        </w:rPr>
        <w:t>a</w:t>
      </w:r>
      <w:r>
        <w:rPr>
          <w:color w:val="134346"/>
        </w:rPr>
        <w:t>a</w:t>
      </w:r>
      <w:r>
        <w:rPr>
          <w:color w:val="154F51"/>
        </w:rPr>
        <w:t>a</w:t>
      </w:r>
      <w:r>
        <w:rPr>
          <w:color w:val="105354"/>
        </w:rPr>
        <w:t>a</w:t>
      </w:r>
      <w:r>
        <w:rPr>
          <w:color w:val="055050"/>
        </w:rPr>
        <w:t>a</w:t>
      </w:r>
      <w:r>
        <w:rPr>
          <w:color w:val="015352"/>
        </w:rPr>
        <w:t>a</w:t>
      </w:r>
      <w:r>
        <w:rPr>
          <w:color w:val="075758"/>
        </w:rPr>
        <w:t>a</w:t>
      </w:r>
      <w:r>
        <w:rPr>
          <w:color w:val="0A5056"/>
        </w:rPr>
        <w:t>a</w:t>
      </w:r>
      <w:r>
        <w:rPr>
          <w:color w:val="0C4D56"/>
        </w:rPr>
        <w:t>a</w:t>
      </w:r>
      <w:r>
        <w:rPr>
          <w:color w:val="0D4D55"/>
        </w:rPr>
        <w:t>a</w:t>
      </w:r>
      <w:r>
        <w:rPr>
          <w:color w:val="0D4C55"/>
        </w:rPr>
        <w:t>a</w:t>
      </w:r>
      <w:r>
        <w:rPr>
          <w:color w:val="0D4C53"/>
        </w:rPr>
        <w:t>a</w:t>
      </w:r>
      <w:r>
        <w:rPr>
          <w:color w:val="0E4B52"/>
        </w:rPr>
        <w:t>a</w:t>
      </w:r>
      <w:r>
        <w:rPr>
          <w:color w:val="0E4951"/>
        </w:rPr>
        <w:t>a</w:t>
      </w:r>
      <w:r>
        <w:rPr>
          <w:color w:val="0F4851"/>
        </w:rPr>
        <w:t>a</w:t>
      </w:r>
      <w:r>
        <w:rPr>
          <w:color w:val="10484F"/>
        </w:rPr>
        <w:t>a</w:t>
      </w:r>
      <w:r>
        <w:rPr>
          <w:color w:val="11484F"/>
        </w:rPr>
        <w:t>a</w:t>
      </w:r>
      <w:r>
        <w:rPr>
          <w:color w:val="13474F"/>
        </w:rPr>
        <w:t>a</w:t>
      </w:r>
      <w:r>
        <w:rPr>
          <w:color w:val="12474F"/>
        </w:rPr>
        <w:t>a</w:t>
      </w:r>
      <w:r>
        <w:rPr>
          <w:color w:val="0F4850"/>
        </w:rPr>
        <w:t>a</w:t>
      </w:r>
      <w:r>
        <w:rPr>
          <w:color w:val="0D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A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A3F4D"/>
        </w:rPr>
        <w:t>a</w:t>
      </w:r>
      <w:r>
        <w:rPr>
          <w:color w:val="0A3F4D"/>
        </w:rPr>
        <w:t>a</w:t>
      </w:r>
      <w:r>
        <w:rPr>
          <w:color w:val="0A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93D4B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D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84A"/>
        </w:rPr>
        <w:t>a</w:t>
      </w:r>
      <w:r>
        <w:rPr>
          <w:color w:val="0F384A"/>
        </w:rPr>
        <w:t>a</w:t>
      </w:r>
      <w:r>
        <w:rPr>
          <w:color w:val="0E384A"/>
        </w:rPr>
        <w:t>a</w:t>
      </w:r>
      <w:r>
        <w:rPr>
          <w:color w:val="0D38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C39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6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10344B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14A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10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  <w:r>
        <w:rPr>
          <w:color w:val="0E2C46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  <w:r>
        <w:rPr>
          <w:color w:val="0F2D47"/>
        </w:rPr>
        <w:t>a</w:t>
      </w:r>
      <w:r>
        <w:rPr>
          <w:color w:val="0E2C46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EB87C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1FB77F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20B680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6B682"/>
        </w:rPr>
        <w:t>a</w:t>
      </w:r>
      <w:r>
        <w:rPr>
          <w:color w:val="28B581"/>
        </w:rPr>
        <w:t>a</w:t>
      </w:r>
      <w:r>
        <w:rPr>
          <w:color w:val="28B580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AB782"/>
        </w:rPr>
        <w:t>a</w:t>
      </w:r>
      <w:r>
        <w:rPr>
          <w:color w:val="2AB782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CB581"/>
        </w:rPr>
        <w:t>a</w:t>
      </w:r>
      <w:r>
        <w:rPr>
          <w:color w:val="2DB481"/>
        </w:rPr>
        <w:t>a</w:t>
      </w:r>
      <w:r>
        <w:rPr>
          <w:color w:val="2EB481"/>
        </w:rPr>
        <w:t>a</w:t>
      </w:r>
      <w:r>
        <w:rPr>
          <w:color w:val="2EB481"/>
        </w:rPr>
        <w:t>a</w:t>
      </w:r>
      <w:r>
        <w:rPr>
          <w:color w:val="2EB481"/>
        </w:rPr>
        <w:t>a</w:t>
      </w:r>
      <w:r>
        <w:rPr>
          <w:color w:val="2FB381"/>
        </w:rPr>
        <w:t>a</w:t>
      </w:r>
      <w:r>
        <w:rPr>
          <w:color w:val="2FB381"/>
        </w:rPr>
        <w:t>a</w:t>
      </w:r>
      <w:r>
        <w:rPr>
          <w:color w:val="2FB481"/>
        </w:rPr>
        <w:t>a</w:t>
      </w:r>
      <w:r>
        <w:rPr>
          <w:color w:val="30B681"/>
        </w:rPr>
        <w:t>a</w:t>
      </w:r>
      <w:r>
        <w:rPr>
          <w:color w:val="30B681"/>
        </w:rPr>
        <w:t>a</w:t>
      </w:r>
      <w:r>
        <w:rPr>
          <w:color w:val="30B681"/>
        </w:rPr>
        <w:t>a</w:t>
      </w:r>
      <w:r>
        <w:rPr>
          <w:color w:val="31B681"/>
        </w:rPr>
        <w:t>a</w:t>
      </w:r>
      <w:r>
        <w:rPr>
          <w:color w:val="31B681"/>
        </w:rPr>
        <w:t>a</w:t>
      </w:r>
      <w:r>
        <w:rPr>
          <w:color w:val="31B681"/>
        </w:rPr>
        <w:t>a</w:t>
      </w:r>
      <w:r>
        <w:rPr>
          <w:color w:val="31B480"/>
        </w:rPr>
        <w:t>a</w:t>
      </w:r>
      <w:r>
        <w:rPr>
          <w:color w:val="32B380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2B27F"/>
        </w:rPr>
        <w:t>a</w:t>
      </w:r>
      <w:r>
        <w:rPr>
          <w:color w:val="30B37D"/>
        </w:rPr>
        <w:t>a</w:t>
      </w:r>
      <w:r>
        <w:rPr>
          <w:color w:val="30B37D"/>
        </w:rPr>
        <w:t>a</w:t>
      </w:r>
      <w:r>
        <w:rPr>
          <w:color w:val="31B37E"/>
        </w:rPr>
        <w:t>a</w:t>
      </w:r>
      <w:r>
        <w:rPr>
          <w:color w:val="33B27F"/>
        </w:rPr>
        <w:t>a</w:t>
      </w:r>
      <w:r>
        <w:rPr>
          <w:color w:val="34B17F"/>
        </w:rPr>
        <w:t>a</w:t>
      </w:r>
      <w:r>
        <w:rPr>
          <w:color w:val="34B080"/>
        </w:rPr>
        <w:t>a</w:t>
      </w:r>
      <w:r>
        <w:rPr>
          <w:color w:val="33B181"/>
        </w:rPr>
        <w:t>a</w:t>
      </w:r>
      <w:r>
        <w:rPr>
          <w:color w:val="32B181"/>
        </w:rPr>
        <w:t>a</w:t>
      </w:r>
      <w:r>
        <w:rPr>
          <w:color w:val="2FB281"/>
        </w:rPr>
        <w:t>a</w:t>
      </w:r>
      <w:r>
        <w:rPr>
          <w:color w:val="2DB382"/>
        </w:rPr>
        <w:t>a</w:t>
      </w:r>
      <w:r>
        <w:rPr>
          <w:color w:val="2AB382"/>
        </w:rPr>
        <w:t>a</w:t>
      </w:r>
      <w:r>
        <w:rPr>
          <w:color w:val="27B381"/>
        </w:rPr>
        <w:t>a</w:t>
      </w:r>
      <w:r>
        <w:rPr>
          <w:color w:val="35AF83"/>
        </w:rPr>
        <w:t>a</w:t>
      </w:r>
      <w:r>
        <w:rPr>
          <w:color w:val="42A17C"/>
        </w:rPr>
        <w:t>a</w:t>
      </w:r>
      <w:r>
        <w:rPr>
          <w:color w:val="237052"/>
        </w:rPr>
        <w:t>a</w:t>
      </w:r>
      <w:r>
        <w:rPr>
          <w:color w:val="0E351D"/>
        </w:rPr>
        <w:t>a</w:t>
      </w:r>
      <w:r>
        <w:rPr>
          <w:color w:val="021608"/>
        </w:rPr>
        <w:t>a</w:t>
      </w:r>
      <w:r>
        <w:rPr>
          <w:color w:val="030902"/>
        </w:rPr>
        <w:t>a</w:t>
      </w:r>
      <w:r>
        <w:rPr>
          <w:color w:val="050100"/>
        </w:rPr>
        <w:t>a</w:t>
      </w:r>
      <w:r>
        <w:rPr>
          <w:color w:val="100302"/>
        </w:rPr>
        <w:t>a</w:t>
      </w:r>
      <w:r>
        <w:rPr>
          <w:color w:val="110000"/>
        </w:rPr>
        <w:t>a</w:t>
      </w:r>
      <w:r>
        <w:rPr>
          <w:color w:val="110102"/>
        </w:rPr>
        <w:t>a</w:t>
      </w:r>
      <w:r>
        <w:rPr>
          <w:color w:val="0D0101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A0103"/>
        </w:rPr>
        <w:t>a</w:t>
      </w:r>
      <w:r>
        <w:rPr>
          <w:color w:val="080000"/>
        </w:rPr>
        <w:t>a</w:t>
      </w:r>
      <w:r>
        <w:rPr>
          <w:color w:val="030302"/>
        </w:rPr>
        <w:t>a</w:t>
      </w:r>
      <w:r>
        <w:rPr>
          <w:color w:val="000802"/>
        </w:rPr>
        <w:t>a</w:t>
      </w:r>
      <w:r>
        <w:rPr>
          <w:color w:val="012B1D"/>
        </w:rPr>
        <w:t>a</w:t>
      </w:r>
      <w:r>
        <w:rPr>
          <w:color w:val="226C58"/>
        </w:rPr>
        <w:t>a</w:t>
      </w:r>
      <w:r>
        <w:rPr>
          <w:color w:val="1E8067"/>
        </w:rPr>
        <w:t>a</w:t>
      </w:r>
      <w:r>
        <w:rPr>
          <w:color w:val="138569"/>
        </w:rPr>
        <w:t>a</w:t>
      </w:r>
      <w:r>
        <w:rPr>
          <w:color w:val="0F896C"/>
        </w:rPr>
        <w:t>a</w:t>
      </w:r>
      <w:r>
        <w:rPr>
          <w:color w:val="0C866A"/>
        </w:rPr>
        <w:t>a</w:t>
      </w:r>
      <w:r>
        <w:rPr>
          <w:color w:val="108169"/>
        </w:rPr>
        <w:t>a</w:t>
      </w:r>
      <w:r>
        <w:rPr>
          <w:color w:val="147D6A"/>
        </w:rPr>
        <w:t>a</w:t>
      </w:r>
      <w:r>
        <w:rPr>
          <w:color w:val="157B69"/>
        </w:rPr>
        <w:t>a</w:t>
      </w:r>
      <w:r>
        <w:rPr>
          <w:color w:val="147D67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E7861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16725D"/>
        </w:rPr>
        <w:t>a</w:t>
      </w:r>
      <w:r>
        <w:rPr>
          <w:color w:val="236656"/>
        </w:rPr>
        <w:t>a</w:t>
      </w:r>
      <w:r>
        <w:rPr>
          <w:color w:val="0B392E"/>
        </w:rPr>
        <w:t>a</w:t>
      </w:r>
      <w:r>
        <w:rPr>
          <w:color w:val="000D06"/>
        </w:rPr>
        <w:t>a</w:t>
      </w:r>
      <w:r>
        <w:rPr>
          <w:color w:val="000906"/>
        </w:rPr>
        <w:t>a</w:t>
      </w:r>
      <w:r>
        <w:rPr>
          <w:color w:val="010201"/>
        </w:rPr>
        <w:t>a</w:t>
      </w:r>
      <w:r>
        <w:rPr>
          <w:color w:val="080403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203"/>
        </w:rPr>
        <w:t>a</w:t>
      </w:r>
      <w:r>
        <w:rPr>
          <w:color w:val="020204"/>
        </w:rPr>
        <w:t>a</w:t>
      </w:r>
      <w:r>
        <w:rPr>
          <w:color w:val="0301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90102"/>
        </w:rPr>
        <w:t>a</w:t>
      </w:r>
      <w:r>
        <w:rPr>
          <w:color w:val="0C0407"/>
        </w:rPr>
        <w:t>a</w:t>
      </w:r>
      <w:r>
        <w:rPr>
          <w:color w:val="080206"/>
        </w:rPr>
        <w:t>a</w:t>
      </w:r>
      <w:r>
        <w:rPr>
          <w:color w:val="020105"/>
        </w:rPr>
        <w:t>a</w:t>
      </w:r>
      <w:r>
        <w:rPr>
          <w:color w:val="000308"/>
        </w:rPr>
        <w:t>a</w:t>
      </w:r>
      <w:r>
        <w:rPr>
          <w:color w:val="010C13"/>
        </w:rPr>
        <w:t>a</w:t>
      </w:r>
      <w:r>
        <w:rPr>
          <w:color w:val="052025"/>
        </w:rPr>
        <w:t>a</w:t>
      </w:r>
      <w:r>
        <w:rPr>
          <w:color w:val="0B3537"/>
        </w:rPr>
        <w:t>a</w:t>
      </w:r>
      <w:r>
        <w:rPr>
          <w:color w:val="124849"/>
        </w:rPr>
        <w:t>a</w:t>
      </w:r>
      <w:r>
        <w:rPr>
          <w:color w:val="0F5151"/>
        </w:rPr>
        <w:t>a</w:t>
      </w:r>
      <w:r>
        <w:rPr>
          <w:color w:val="095352"/>
        </w:rPr>
        <w:t>a</w:t>
      </w:r>
      <w:r>
        <w:rPr>
          <w:color w:val="055252"/>
        </w:rPr>
        <w:t>a</w:t>
      </w:r>
      <w:r>
        <w:rPr>
          <w:color w:val="0B5057"/>
        </w:rPr>
        <w:t>a</w:t>
      </w:r>
      <w:r>
        <w:rPr>
          <w:color w:val="0C4E57"/>
        </w:rPr>
        <w:t>a</w:t>
      </w:r>
      <w:r>
        <w:rPr>
          <w:color w:val="0C4E57"/>
        </w:rPr>
        <w:t>a</w:t>
      </w:r>
      <w:r>
        <w:rPr>
          <w:color w:val="0B4D56"/>
        </w:rPr>
        <w:t>a</w:t>
      </w:r>
      <w:r>
        <w:rPr>
          <w:color w:val="0C4C54"/>
        </w:rPr>
        <w:t>a</w:t>
      </w:r>
      <w:r>
        <w:rPr>
          <w:color w:val="0D4D53"/>
        </w:rPr>
        <w:t>a</w:t>
      </w:r>
      <w:r>
        <w:rPr>
          <w:color w:val="0C4A51"/>
        </w:rPr>
        <w:t>a</w:t>
      </w:r>
      <w:r>
        <w:rPr>
          <w:color w:val="0D4951"/>
        </w:rPr>
        <w:t>a</w:t>
      </w:r>
      <w:r>
        <w:rPr>
          <w:color w:val="0F484F"/>
        </w:rPr>
        <w:t>a</w:t>
      </w:r>
      <w:r>
        <w:rPr>
          <w:color w:val="11484E"/>
        </w:rPr>
        <w:t>a</w:t>
      </w:r>
      <w:r>
        <w:rPr>
          <w:color w:val="13474E"/>
        </w:rPr>
        <w:t>a</w:t>
      </w:r>
      <w:r>
        <w:rPr>
          <w:color w:val="12474E"/>
        </w:rPr>
        <w:t>a</w:t>
      </w:r>
      <w:r>
        <w:rPr>
          <w:color w:val="0F49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A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B404E"/>
        </w:rPr>
        <w:t>a</w:t>
      </w:r>
      <w:r>
        <w:rPr>
          <w:color w:val="0A3F4D"/>
        </w:rPr>
        <w:t>a</w:t>
      </w:r>
      <w:r>
        <w:rPr>
          <w:color w:val="0A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E3749"/>
        </w:rPr>
        <w:t>a</w:t>
      </w:r>
      <w:r>
        <w:rPr>
          <w:color w:val="0E3749"/>
        </w:rPr>
        <w:t>a</w:t>
      </w:r>
      <w:r>
        <w:rPr>
          <w:color w:val="0E37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C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E3749"/>
        </w:rPr>
        <w:t>a</w:t>
      </w:r>
      <w:r>
        <w:rPr>
          <w:color w:val="0E3749"/>
        </w:rPr>
        <w:t>a</w:t>
      </w:r>
      <w:r>
        <w:rPr>
          <w:color w:val="0E35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44A"/>
        </w:rPr>
        <w:t>a</w:t>
      </w:r>
      <w:r>
        <w:rPr>
          <w:color w:val="10344B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E3249"/>
        </w:rPr>
        <w:t>a</w:t>
      </w:r>
      <w:r>
        <w:rPr>
          <w:color w:val="0E3249"/>
        </w:rPr>
        <w:t>a</w:t>
      </w:r>
      <w:r>
        <w:rPr>
          <w:color w:val="0F3349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E32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E3148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E46"/>
        </w:rPr>
        <w:t>a</w:t>
      </w:r>
      <w:r>
        <w:rPr>
          <w:color w:val="0E2E46"/>
        </w:rPr>
        <w:t>a</w:t>
      </w:r>
      <w:r>
        <w:rPr>
          <w:color w:val="0D2D45"/>
        </w:rPr>
        <w:t>a</w:t>
      </w:r>
      <w:r>
        <w:rPr>
          <w:color w:val="0D2D45"/>
        </w:rPr>
        <w:t>a</w:t>
      </w:r>
      <w:r>
        <w:rPr>
          <w:color w:val="0E2E46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F2F47"/>
        </w:rPr>
        <w:t>a</w:t>
      </w:r>
      <w:r>
        <w:rPr>
          <w:color w:val="0E2E46"/>
        </w:rPr>
        <w:t>a</w:t>
      </w:r>
      <w:r>
        <w:rPr>
          <w:color w:val="0E2D45"/>
        </w:rPr>
        <w:t>a</w:t>
      </w:r>
      <w:r>
        <w:rPr>
          <w:color w:val="0D2D45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1DB97C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1FB77E"/>
        </w:rPr>
        <w:t>a</w:t>
      </w:r>
      <w:r>
        <w:rPr>
          <w:color w:val="20B77F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6B681"/>
        </w:rPr>
        <w:t>a</w:t>
      </w:r>
      <w:r>
        <w:rPr>
          <w:color w:val="28B580"/>
        </w:rPr>
        <w:t>a</w:t>
      </w:r>
      <w:r>
        <w:rPr>
          <w:color w:val="28B580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AB782"/>
        </w:rPr>
        <w:t>a</w:t>
      </w:r>
      <w:r>
        <w:rPr>
          <w:color w:val="2AB782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BB581"/>
        </w:rPr>
        <w:t>a</w:t>
      </w:r>
      <w:r>
        <w:rPr>
          <w:color w:val="2CB581"/>
        </w:rPr>
        <w:t>a</w:t>
      </w:r>
      <w:r>
        <w:rPr>
          <w:color w:val="2DB481"/>
        </w:rPr>
        <w:t>a</w:t>
      </w:r>
      <w:r>
        <w:rPr>
          <w:color w:val="2EB481"/>
        </w:rPr>
        <w:t>a</w:t>
      </w:r>
      <w:r>
        <w:rPr>
          <w:color w:val="2EB481"/>
        </w:rPr>
        <w:t>a</w:t>
      </w:r>
      <w:r>
        <w:rPr>
          <w:color w:val="2EB481"/>
        </w:rPr>
        <w:t>a</w:t>
      </w:r>
      <w:r>
        <w:rPr>
          <w:color w:val="2FB381"/>
        </w:rPr>
        <w:t>a</w:t>
      </w:r>
      <w:r>
        <w:rPr>
          <w:color w:val="2FB381"/>
        </w:rPr>
        <w:t>a</w:t>
      </w:r>
      <w:r>
        <w:rPr>
          <w:color w:val="2FB481"/>
        </w:rPr>
        <w:t>a</w:t>
      </w:r>
      <w:r>
        <w:rPr>
          <w:color w:val="30B681"/>
        </w:rPr>
        <w:t>a</w:t>
      </w:r>
      <w:r>
        <w:rPr>
          <w:color w:val="30B681"/>
        </w:rPr>
        <w:t>a</w:t>
      </w:r>
      <w:r>
        <w:rPr>
          <w:color w:val="30B681"/>
        </w:rPr>
        <w:t>a</w:t>
      </w:r>
      <w:r>
        <w:rPr>
          <w:color w:val="31B681"/>
        </w:rPr>
        <w:t>a</w:t>
      </w:r>
      <w:r>
        <w:rPr>
          <w:color w:val="31B681"/>
        </w:rPr>
        <w:t>a</w:t>
      </w:r>
      <w:r>
        <w:rPr>
          <w:color w:val="31B681"/>
        </w:rPr>
        <w:t>a</w:t>
      </w:r>
      <w:r>
        <w:rPr>
          <w:color w:val="31B480"/>
        </w:rPr>
        <w:t>a</w:t>
      </w:r>
      <w:r>
        <w:rPr>
          <w:color w:val="32B380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3B27F"/>
        </w:rPr>
        <w:t>a</w:t>
      </w:r>
      <w:r>
        <w:rPr>
          <w:color w:val="32B37D"/>
        </w:rPr>
        <w:t>a</w:t>
      </w:r>
      <w:r>
        <w:rPr>
          <w:color w:val="32B37D"/>
        </w:rPr>
        <w:t>a</w:t>
      </w:r>
      <w:r>
        <w:rPr>
          <w:color w:val="30B37F"/>
        </w:rPr>
        <w:t>a</w:t>
      </w:r>
      <w:r>
        <w:rPr>
          <w:color w:val="2FB47F"/>
        </w:rPr>
        <w:t>a</w:t>
      </w:r>
      <w:r>
        <w:rPr>
          <w:color w:val="2EB47F"/>
        </w:rPr>
        <w:t>a</w:t>
      </w:r>
      <w:r>
        <w:rPr>
          <w:color w:val="2EB481"/>
        </w:rPr>
        <w:t>a</w:t>
      </w:r>
      <w:r>
        <w:rPr>
          <w:color w:val="2FB482"/>
        </w:rPr>
        <w:t>a</w:t>
      </w:r>
      <w:r>
        <w:rPr>
          <w:color w:val="33B382"/>
        </w:rPr>
        <w:t>a</w:t>
      </w:r>
      <w:r>
        <w:rPr>
          <w:color w:val="34B183"/>
        </w:rPr>
        <w:t>a</w:t>
      </w:r>
      <w:r>
        <w:rPr>
          <w:color w:val="38AE83"/>
        </w:rPr>
        <w:t>a</w:t>
      </w:r>
      <w:r>
        <w:rPr>
          <w:color w:val="3CAC84"/>
        </w:rPr>
        <w:t>a</w:t>
      </w:r>
      <w:r>
        <w:rPr>
          <w:color w:val="3DA983"/>
        </w:rPr>
        <w:t>a</w:t>
      </w:r>
      <w:r>
        <w:rPr>
          <w:color w:val="3B9172"/>
        </w:rPr>
        <w:t>a</w:t>
      </w:r>
      <w:r>
        <w:rPr>
          <w:color w:val="0C422B"/>
        </w:rPr>
        <w:t>a</w:t>
      </w:r>
      <w:r>
        <w:rPr>
          <w:color w:val="001404"/>
        </w:rPr>
        <w:t>a</w:t>
      </w:r>
      <w:r>
        <w:rPr>
          <w:color w:val="000C00"/>
        </w:rPr>
        <w:t>a</w:t>
      </w:r>
      <w:r>
        <w:rPr>
          <w:color w:val="000B02"/>
        </w:rPr>
        <w:t>a</w:t>
      </w:r>
      <w:r>
        <w:rPr>
          <w:color w:val="020100"/>
        </w:rPr>
        <w:t>a</w:t>
      </w:r>
      <w:r>
        <w:rPr>
          <w:color w:val="120606"/>
        </w:rPr>
        <w:t>a</w:t>
      </w:r>
      <w:r>
        <w:rPr>
          <w:color w:val="0F0001"/>
        </w:rPr>
        <w:t>a</w:t>
      </w:r>
      <w:r>
        <w:rPr>
          <w:color w:val="0D0000"/>
        </w:rPr>
        <w:t>a</w:t>
      </w:r>
      <w:r>
        <w:rPr>
          <w:color w:val="0C0000"/>
        </w:rPr>
        <w:t>a</w:t>
      </w:r>
      <w:r>
        <w:rPr>
          <w:color w:val="0B0000"/>
        </w:rPr>
        <w:t>a</w:t>
      </w:r>
      <w:r>
        <w:rPr>
          <w:color w:val="070100"/>
        </w:rPr>
        <w:t>a</w:t>
      </w:r>
      <w:r>
        <w:rPr>
          <w:color w:val="06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F0508"/>
        </w:rPr>
        <w:t>a</w:t>
      </w:r>
      <w:r>
        <w:rPr>
          <w:color w:val="070000"/>
        </w:rPr>
        <w:t>a</w:t>
      </w:r>
      <w:r>
        <w:rPr>
          <w:color w:val="010704"/>
        </w:rPr>
        <w:t>a</w:t>
      </w:r>
      <w:r>
        <w:rPr>
          <w:color w:val="000F04"/>
        </w:rPr>
        <w:t>a</w:t>
      </w:r>
      <w:r>
        <w:rPr>
          <w:color w:val="104A39"/>
        </w:rPr>
        <w:t>a</w:t>
      </w:r>
      <w:r>
        <w:rPr>
          <w:color w:val="2E8970"/>
        </w:rPr>
        <w:t>a</w:t>
      </w:r>
      <w:r>
        <w:rPr>
          <w:color w:val="107F60"/>
        </w:rPr>
        <w:t>a</w:t>
      </w:r>
      <w:r>
        <w:rPr>
          <w:color w:val="0B8465"/>
        </w:rPr>
        <w:t>a</w:t>
      </w:r>
      <w:r>
        <w:rPr>
          <w:color w:val="068365"/>
        </w:rPr>
        <w:t>a</w:t>
      </w:r>
      <w:r>
        <w:rPr>
          <w:color w:val="057E62"/>
        </w:rPr>
        <w:t>a</w:t>
      </w:r>
      <w:r>
        <w:rPr>
          <w:color w:val="138169"/>
        </w:rPr>
        <w:t>a</w:t>
      </w:r>
      <w:r>
        <w:rPr>
          <w:color w:val="1A816E"/>
        </w:rPr>
        <w:t>a</w:t>
      </w:r>
      <w:r>
        <w:rPr>
          <w:color w:val="147A65"/>
        </w:rPr>
        <w:t>a</w:t>
      </w:r>
      <w:r>
        <w:rPr>
          <w:color w:val="14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E7861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F7962"/>
        </w:rPr>
        <w:t>a</w:t>
      </w:r>
      <w:r>
        <w:rPr>
          <w:color w:val="0D7760"/>
        </w:rPr>
        <w:t>a</w:t>
      </w:r>
      <w:r>
        <w:rPr>
          <w:color w:val="13735F"/>
        </w:rPr>
        <w:t>a</w:t>
      </w:r>
      <w:r>
        <w:rPr>
          <w:color w:val="216E5E"/>
        </w:rPr>
        <w:t>a</w:t>
      </w:r>
      <w:r>
        <w:rPr>
          <w:color w:val="134F43"/>
        </w:rPr>
        <w:t>a</w:t>
      </w:r>
      <w:r>
        <w:rPr>
          <w:color w:val="001109"/>
        </w:rPr>
        <w:t>a</w:t>
      </w:r>
      <w:r>
        <w:rPr>
          <w:color w:val="000D0A"/>
        </w:rPr>
        <w:t>a</w:t>
      </w:r>
      <w:r>
        <w:rPr>
          <w:color w:val="000201"/>
        </w:rPr>
        <w:t>a</w:t>
      </w:r>
      <w:r>
        <w:rPr>
          <w:color w:val="0A0706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50505"/>
        </w:rPr>
        <w:t>a</w:t>
      </w:r>
      <w:r>
        <w:rPr>
          <w:color w:val="020101"/>
        </w:rPr>
        <w:t>a</w:t>
      </w:r>
      <w:r>
        <w:rPr>
          <w:color w:val="050200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90002"/>
        </w:rPr>
        <w:t>a</w:t>
      </w:r>
      <w:r>
        <w:rPr>
          <w:color w:val="080108"/>
        </w:rPr>
        <w:t>a</w:t>
      </w:r>
      <w:r>
        <w:rPr>
          <w:color w:val="020108"/>
        </w:rPr>
        <w:t>a</w:t>
      </w:r>
      <w:r>
        <w:rPr>
          <w:color w:val="00020A"/>
        </w:rPr>
        <w:t>a</w:t>
      </w:r>
      <w:r>
        <w:rPr>
          <w:color w:val="000E14"/>
        </w:rPr>
        <w:t>a</w:t>
      </w:r>
      <w:r>
        <w:rPr>
          <w:color w:val="05292D"/>
        </w:rPr>
        <w:t>a</w:t>
      </w:r>
      <w:r>
        <w:rPr>
          <w:color w:val="144547"/>
        </w:rPr>
        <w:t>a</w:t>
      </w:r>
      <w:r>
        <w:rPr>
          <w:color w:val="155150"/>
        </w:rPr>
        <w:t>a</w:t>
      </w:r>
      <w:r>
        <w:rPr>
          <w:color w:val="0D4E50"/>
        </w:rPr>
        <w:t>a</w:t>
      </w:r>
      <w:r>
        <w:rPr>
          <w:color w:val="0E4F55"/>
        </w:rPr>
        <w:t>a</w:t>
      </w:r>
      <w:r>
        <w:rPr>
          <w:color w:val="0E4E57"/>
        </w:rPr>
        <w:t>a</w:t>
      </w:r>
      <w:r>
        <w:rPr>
          <w:color w:val="0C4E56"/>
        </w:rPr>
        <w:t>a</w:t>
      </w:r>
      <w:r>
        <w:rPr>
          <w:color w:val="0B4E56"/>
        </w:rPr>
        <w:t>a</w:t>
      </w:r>
      <w:r>
        <w:rPr>
          <w:color w:val="0A4D53"/>
        </w:rPr>
        <w:t>a</w:t>
      </w:r>
      <w:r>
        <w:rPr>
          <w:color w:val="094E53"/>
        </w:rPr>
        <w:t>a</w:t>
      </w:r>
      <w:r>
        <w:rPr>
          <w:color w:val="084B51"/>
        </w:rPr>
        <w:t>a</w:t>
      </w:r>
      <w:r>
        <w:rPr>
          <w:color w:val="0A4B4F"/>
        </w:rPr>
        <w:t>a</w:t>
      </w:r>
      <w:r>
        <w:rPr>
          <w:color w:val="0C4A4F"/>
        </w:rPr>
        <w:t>a</w:t>
      </w:r>
      <w:r>
        <w:rPr>
          <w:color w:val="0E494D"/>
        </w:rPr>
        <w:t>a</w:t>
      </w:r>
      <w:r>
        <w:rPr>
          <w:color w:val="0F494D"/>
        </w:rPr>
        <w:t>a</w:t>
      </w:r>
      <w:r>
        <w:rPr>
          <w:color w:val="0F494D"/>
        </w:rPr>
        <w:t>a</w:t>
      </w:r>
      <w:r>
        <w:rPr>
          <w:color w:val="0E494F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C474F"/>
        </w:rPr>
        <w:t>a</w:t>
      </w:r>
      <w:r>
        <w:rPr>
          <w:color w:val="0C474F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A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B404E"/>
        </w:rPr>
        <w:t>a</w:t>
      </w:r>
      <w:r>
        <w:rPr>
          <w:color w:val="0B404E"/>
        </w:rPr>
        <w:t>a</w:t>
      </w:r>
      <w:r>
        <w:rPr>
          <w:color w:val="0A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B3C4B"/>
        </w:rPr>
        <w:t>a</w:t>
      </w:r>
      <w:r>
        <w:rPr>
          <w:color w:val="0B3C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A4A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C37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648"/>
        </w:rPr>
        <w:t>a</w:t>
      </w:r>
      <w:r>
        <w:rPr>
          <w:color w:val="0D37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E3749"/>
        </w:rPr>
        <w:t>a</w:t>
      </w:r>
      <w:r>
        <w:rPr>
          <w:color w:val="0E3749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0F3548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44A"/>
        </w:rPr>
        <w:t>a</w:t>
      </w:r>
      <w:r>
        <w:rPr>
          <w:color w:val="10344A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E3248"/>
        </w:rPr>
        <w:t>a</w:t>
      </w:r>
      <w:r>
        <w:rPr>
          <w:color w:val="0E3248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E3248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E3147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E2E45"/>
        </w:rPr>
        <w:t>a</w:t>
      </w:r>
      <w:r>
        <w:rPr>
          <w:color w:val="0D2D44"/>
        </w:rPr>
        <w:t>a</w:t>
      </w:r>
      <w:r>
        <w:rPr>
          <w:color w:val="0D2D44"/>
        </w:rPr>
        <w:t>a</w:t>
      </w:r>
      <w:r>
        <w:rPr>
          <w:color w:val="0E2E45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E2E45"/>
        </w:rPr>
        <w:t>a</w:t>
      </w:r>
      <w:r>
        <w:rPr>
          <w:color w:val="0E2E45"/>
        </w:rPr>
        <w:t>a</w:t>
      </w:r>
      <w:r>
        <w:rPr>
          <w:color w:val="0D2D44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A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0B87F"/>
        </w:rPr>
        <w:t>a</w:t>
      </w:r>
      <w:r>
        <w:rPr>
          <w:color w:val="21B781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6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AB782"/>
        </w:rPr>
        <w:t>a</w:t>
      </w:r>
      <w:r>
        <w:rPr>
          <w:color w:val="2AB782"/>
        </w:rPr>
        <w:t>a</w:t>
      </w:r>
      <w:r>
        <w:rPr>
          <w:color w:val="2AB782"/>
        </w:rPr>
        <w:t>a</w:t>
      </w:r>
      <w:r>
        <w:rPr>
          <w:color w:val="2AB782"/>
        </w:rPr>
        <w:t>a</w:t>
      </w:r>
      <w:r>
        <w:rPr>
          <w:color w:val="2AB782"/>
        </w:rPr>
        <w:t>a</w:t>
      </w:r>
      <w:r>
        <w:rPr>
          <w:color w:val="2AB7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DB682"/>
        </w:rPr>
        <w:t>a</w:t>
      </w:r>
      <w:r>
        <w:rPr>
          <w:color w:val="2EB582"/>
        </w:rPr>
        <w:t>a</w:t>
      </w:r>
      <w:r>
        <w:rPr>
          <w:color w:val="2FB582"/>
        </w:rPr>
        <w:t>a</w:t>
      </w:r>
      <w:r>
        <w:rPr>
          <w:color w:val="2FB582"/>
        </w:rPr>
        <w:t>a</w:t>
      </w:r>
      <w:r>
        <w:rPr>
          <w:color w:val="2FB582"/>
        </w:rPr>
        <w:t>a</w:t>
      </w:r>
      <w:r>
        <w:rPr>
          <w:color w:val="30B482"/>
        </w:rPr>
        <w:t>a</w:t>
      </w:r>
      <w:r>
        <w:rPr>
          <w:color w:val="30B482"/>
        </w:rPr>
        <w:t>a</w:t>
      </w:r>
      <w:r>
        <w:rPr>
          <w:color w:val="30B582"/>
        </w:rPr>
        <w:t>a</w:t>
      </w:r>
      <w:r>
        <w:rPr>
          <w:color w:val="30B681"/>
        </w:rPr>
        <w:t>a</w:t>
      </w:r>
      <w:r>
        <w:rPr>
          <w:color w:val="30B681"/>
        </w:rPr>
        <w:t>a</w:t>
      </w:r>
      <w:r>
        <w:rPr>
          <w:color w:val="2FB580"/>
        </w:rPr>
        <w:t>a</w:t>
      </w:r>
      <w:r>
        <w:rPr>
          <w:color w:val="30B580"/>
        </w:rPr>
        <w:t>a</w:t>
      </w:r>
      <w:r>
        <w:rPr>
          <w:color w:val="2FB47F"/>
        </w:rPr>
        <w:t>a</w:t>
      </w:r>
      <w:r>
        <w:rPr>
          <w:color w:val="2FB47F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6B280"/>
        </w:rPr>
        <w:t>a</w:t>
      </w:r>
      <w:r>
        <w:rPr>
          <w:color w:val="34B380"/>
        </w:rPr>
        <w:t>a</w:t>
      </w:r>
      <w:r>
        <w:rPr>
          <w:color w:val="33B783"/>
        </w:rPr>
        <w:t>a</w:t>
      </w:r>
      <w:r>
        <w:rPr>
          <w:color w:val="2EB782"/>
        </w:rPr>
        <w:t>a</w:t>
      </w:r>
      <w:r>
        <w:rPr>
          <w:color w:val="25B27D"/>
        </w:rPr>
        <w:t>a</w:t>
      </w:r>
      <w:r>
        <w:rPr>
          <w:color w:val="29B681"/>
        </w:rPr>
        <w:t>a</w:t>
      </w:r>
      <w:r>
        <w:rPr>
          <w:color w:val="2EB582"/>
        </w:rPr>
        <w:t>a</w:t>
      </w:r>
      <w:r>
        <w:rPr>
          <w:color w:val="38B486"/>
        </w:rPr>
        <w:t>a</w:t>
      </w:r>
      <w:r>
        <w:rPr>
          <w:color w:val="40AD86"/>
        </w:rPr>
        <w:t>a</w:t>
      </w:r>
      <w:r>
        <w:rPr>
          <w:color w:val="46A180"/>
        </w:rPr>
        <w:t>a</w:t>
      </w:r>
      <w:r>
        <w:rPr>
          <w:color w:val="469175"/>
        </w:rPr>
        <w:t>a</w:t>
      </w:r>
      <w:r>
        <w:rPr>
          <w:color w:val="235A45"/>
        </w:rPr>
        <w:t>a</w:t>
      </w:r>
      <w:r>
        <w:rPr>
          <w:color w:val="001B0C"/>
        </w:rPr>
        <w:t>a</w:t>
      </w:r>
      <w:r>
        <w:rPr>
          <w:color w:val="010800"/>
        </w:rPr>
        <w:t>a</w:t>
      </w:r>
      <w:r>
        <w:rPr>
          <w:color w:val="020500"/>
        </w:rPr>
        <w:t>a</w:t>
      </w:r>
      <w:r>
        <w:rPr>
          <w:color w:val="0105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60002"/>
        </w:rPr>
        <w:t>a</w:t>
      </w:r>
      <w:r>
        <w:rPr>
          <w:color w:val="080508"/>
        </w:rPr>
        <w:t>a</w:t>
      </w:r>
      <w:r>
        <w:rPr>
          <w:color w:val="020F0A"/>
        </w:rPr>
        <w:t>a</w:t>
      </w:r>
      <w:r>
        <w:rPr>
          <w:color w:val="022216"/>
        </w:rPr>
        <w:t>a</w:t>
      </w:r>
      <w:r>
        <w:rPr>
          <w:color w:val="236F59"/>
        </w:rPr>
        <w:t>a</w:t>
      </w:r>
      <w:r>
        <w:rPr>
          <w:color w:val="188062"/>
        </w:rPr>
        <w:t>a</w:t>
      </w:r>
      <w:r>
        <w:rPr>
          <w:color w:val="108765"/>
        </w:rPr>
        <w:t>a</w:t>
      </w:r>
      <w:r>
        <w:rPr>
          <w:color w:val="088764"/>
        </w:rPr>
        <w:t>a</w:t>
      </w:r>
      <w:r>
        <w:rPr>
          <w:color w:val="098666"/>
        </w:rPr>
        <w:t>a</w:t>
      </w:r>
      <w:r>
        <w:rPr>
          <w:color w:val="0C8467"/>
        </w:rPr>
        <w:t>a</w:t>
      </w:r>
      <w:r>
        <w:rPr>
          <w:color w:val="128168"/>
        </w:rPr>
        <w:t>a</w:t>
      </w:r>
      <w:r>
        <w:rPr>
          <w:color w:val="177E69"/>
        </w:rPr>
        <w:t>a</w:t>
      </w:r>
      <w:r>
        <w:rPr>
          <w:color w:val="187E69"/>
        </w:rPr>
        <w:t>a</w:t>
      </w:r>
      <w:r>
        <w:rPr>
          <w:color w:val="157E67"/>
        </w:rPr>
        <w:t>a</w:t>
      </w:r>
      <w:r>
        <w:rPr>
          <w:color w:val="147E67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C765F"/>
        </w:rPr>
        <w:t>a</w:t>
      </w:r>
      <w:r>
        <w:rPr>
          <w:color w:val="0F755F"/>
        </w:rPr>
        <w:t>a</w:t>
      </w:r>
      <w:r>
        <w:rPr>
          <w:color w:val="17705E"/>
        </w:rPr>
        <w:t>a</w:t>
      </w:r>
      <w:r>
        <w:rPr>
          <w:color w:val="1D6556"/>
        </w:rPr>
        <w:t>a</w:t>
      </w:r>
      <w:r>
        <w:rPr>
          <w:color w:val="021D13"/>
        </w:rPr>
        <w:t>a</w:t>
      </w:r>
      <w:r>
        <w:rPr>
          <w:color w:val="000E09"/>
        </w:rPr>
        <w:t>a</w:t>
      </w:r>
      <w:r>
        <w:rPr>
          <w:color w:val="010604"/>
        </w:rPr>
        <w:t>a</w:t>
      </w:r>
      <w:r>
        <w:rPr>
          <w:color w:val="010201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40200"/>
        </w:rPr>
        <w:t>a</w:t>
      </w:r>
      <w:r>
        <w:rPr>
          <w:color w:val="070100"/>
        </w:rPr>
        <w:t>a</w:t>
      </w:r>
      <w:r>
        <w:rPr>
          <w:color w:val="090000"/>
        </w:rPr>
        <w:t>a</w:t>
      </w:r>
      <w:r>
        <w:rPr>
          <w:color w:val="090002"/>
        </w:rPr>
        <w:t>a</w:t>
      </w:r>
      <w:r>
        <w:rPr>
          <w:color w:val="070004"/>
        </w:rPr>
        <w:t>a</w:t>
      </w:r>
      <w:r>
        <w:rPr>
          <w:color w:val="020007"/>
        </w:rPr>
        <w:t>a</w:t>
      </w:r>
      <w:r>
        <w:rPr>
          <w:color w:val="00030A"/>
        </w:rPr>
        <w:t>a</w:t>
      </w:r>
      <w:r>
        <w:rPr>
          <w:color w:val="00080D"/>
        </w:rPr>
        <w:t>a</w:t>
      </w:r>
      <w:r>
        <w:rPr>
          <w:color w:val="00151A"/>
        </w:rPr>
        <w:t>a</w:t>
      </w:r>
      <w:r>
        <w:rPr>
          <w:color w:val="0A2F32"/>
        </w:rPr>
        <w:t>a</w:t>
      </w:r>
      <w:r>
        <w:rPr>
          <w:color w:val="19464A"/>
        </w:rPr>
        <w:t>a</w:t>
      </w:r>
      <w:r>
        <w:rPr>
          <w:color w:val="124950"/>
        </w:rPr>
        <w:t>a</w:t>
      </w:r>
      <w:r>
        <w:rPr>
          <w:color w:val="0E4A51"/>
        </w:rPr>
        <w:t>a</w:t>
      </w:r>
      <w:r>
        <w:rPr>
          <w:color w:val="0D4C51"/>
        </w:rPr>
        <w:t>a</w:t>
      </w:r>
      <w:r>
        <w:rPr>
          <w:color w:val="0C4E53"/>
        </w:rPr>
        <w:t>a</w:t>
      </w:r>
      <w:r>
        <w:rPr>
          <w:color w:val="094F50"/>
        </w:rPr>
        <w:t>a</w:t>
      </w:r>
      <w:r>
        <w:rPr>
          <w:color w:val="064D4E"/>
        </w:rPr>
        <w:t>a</w:t>
      </w:r>
      <w:r>
        <w:rPr>
          <w:color w:val="064E4F"/>
        </w:rPr>
        <w:t>a</w:t>
      </w:r>
      <w:r>
        <w:rPr>
          <w:color w:val="064D4E"/>
        </w:rPr>
        <w:t>a</w:t>
      </w:r>
      <w:r>
        <w:rPr>
          <w:color w:val="064C4D"/>
        </w:rPr>
        <w:t>a</w:t>
      </w:r>
      <w:r>
        <w:rPr>
          <w:color w:val="0A4D4E"/>
        </w:rPr>
        <w:t>a</w:t>
      </w:r>
      <w:r>
        <w:rPr>
          <w:color w:val="0B4D4F"/>
        </w:rPr>
        <w:t>a</w:t>
      </w:r>
      <w:r>
        <w:rPr>
          <w:color w:val="0C4C4E"/>
        </w:rPr>
        <w:t>a</w:t>
      </w:r>
      <w:r>
        <w:rPr>
          <w:color w:val="0C4A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B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B404E"/>
        </w:rPr>
        <w:t>a</w:t>
      </w:r>
      <w:r>
        <w:rPr>
          <w:color w:val="0B404E"/>
        </w:rPr>
        <w:t>a</w:t>
      </w:r>
      <w:r>
        <w:rPr>
          <w:color w:val="0A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C3B4B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D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0F3548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F3349"/>
        </w:rPr>
        <w:t>a</w:t>
      </w:r>
      <w:r>
        <w:rPr>
          <w:color w:val="0E3248"/>
        </w:rPr>
        <w:t>a</w:t>
      </w:r>
      <w:r>
        <w:rPr>
          <w:color w:val="0D3147"/>
        </w:rPr>
        <w:t>a</w:t>
      </w:r>
      <w:r>
        <w:rPr>
          <w:color w:val="0D3147"/>
        </w:rPr>
        <w:t>a</w:t>
      </w:r>
      <w:r>
        <w:rPr>
          <w:color w:val="0E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0E2E45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A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E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20B87F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1B781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3B682"/>
        </w:rPr>
        <w:t>a</w:t>
      </w:r>
      <w:r>
        <w:rPr>
          <w:color w:val="26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E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483"/>
        </w:rPr>
        <w:t>a</w:t>
      </w:r>
      <w:r>
        <w:rPr>
          <w:color w:val="30B483"/>
        </w:rPr>
        <w:t>a</w:t>
      </w:r>
      <w:r>
        <w:rPr>
          <w:color w:val="30B582"/>
        </w:rPr>
        <w:t>a</w:t>
      </w:r>
      <w:r>
        <w:rPr>
          <w:color w:val="30B681"/>
        </w:rPr>
        <w:t>a</w:t>
      </w:r>
      <w:r>
        <w:rPr>
          <w:color w:val="30B681"/>
        </w:rPr>
        <w:t>a</w:t>
      </w:r>
      <w:r>
        <w:rPr>
          <w:color w:val="2FB580"/>
        </w:rPr>
        <w:t>a</w:t>
      </w:r>
      <w:r>
        <w:rPr>
          <w:color w:val="30B580"/>
        </w:rPr>
        <w:t>a</w:t>
      </w:r>
      <w:r>
        <w:rPr>
          <w:color w:val="2FB47F"/>
        </w:rPr>
        <w:t>a</w:t>
      </w:r>
      <w:r>
        <w:rPr>
          <w:color w:val="2FB47F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4B380"/>
        </w:rPr>
        <w:t>a</w:t>
      </w:r>
      <w:r>
        <w:rPr>
          <w:color w:val="35B280"/>
        </w:rPr>
        <w:t>a</w:t>
      </w:r>
      <w:r>
        <w:rPr>
          <w:color w:val="3AB383"/>
        </w:rPr>
        <w:t>a</w:t>
      </w:r>
      <w:r>
        <w:rPr>
          <w:color w:val="3BB686"/>
        </w:rPr>
        <w:t>a</w:t>
      </w:r>
      <w:r>
        <w:rPr>
          <w:color w:val="31B07F"/>
        </w:rPr>
        <w:t>a</w:t>
      </w:r>
      <w:r>
        <w:rPr>
          <w:color w:val="2CB27F"/>
        </w:rPr>
        <w:t>a</w:t>
      </w:r>
      <w:r>
        <w:rPr>
          <w:color w:val="35BC8A"/>
        </w:rPr>
        <w:t>a</w:t>
      </w:r>
      <w:r>
        <w:rPr>
          <w:color w:val="2FB483"/>
        </w:rPr>
        <w:t>a</w:t>
      </w:r>
      <w:r>
        <w:rPr>
          <w:color w:val="32AE80"/>
        </w:rPr>
        <w:t>a</w:t>
      </w:r>
      <w:r>
        <w:rPr>
          <w:color w:val="46B18A"/>
        </w:rPr>
        <w:t>a</w:t>
      </w:r>
      <w:r>
        <w:rPr>
          <w:color w:val="4BA081"/>
        </w:rPr>
        <w:t>a</w:t>
      </w:r>
      <w:r>
        <w:rPr>
          <w:color w:val="2E6852"/>
        </w:rPr>
        <w:t>a</w:t>
      </w:r>
      <w:r>
        <w:rPr>
          <w:color w:val="092B1D"/>
        </w:rPr>
        <w:t>a</w:t>
      </w:r>
      <w:r>
        <w:rPr>
          <w:color w:val="000B03"/>
        </w:rPr>
        <w:t>a</w:t>
      </w:r>
      <w:r>
        <w:rPr>
          <w:color w:val="020805"/>
        </w:rPr>
        <w:t>a</w:t>
      </w:r>
      <w:r>
        <w:rPr>
          <w:color w:val="0A0101"/>
        </w:rPr>
        <w:t>a</w:t>
      </w:r>
      <w:r>
        <w:rPr>
          <w:color w:val="0A0001"/>
        </w:rPr>
        <w:t>a</w:t>
      </w:r>
      <w:r>
        <w:rPr>
          <w:color w:val="060101"/>
        </w:rPr>
        <w:t>a</w:t>
      </w:r>
      <w:r>
        <w:rPr>
          <w:color w:val="020201"/>
        </w:rPr>
        <w:t>a</w:t>
      </w:r>
      <w:r>
        <w:rPr>
          <w:color w:val="000401"/>
        </w:rPr>
        <w:t>a</w:t>
      </w:r>
      <w:r>
        <w:rPr>
          <w:color w:val="000501"/>
        </w:rPr>
        <w:t>a</w:t>
      </w:r>
      <w:r>
        <w:rPr>
          <w:color w:val="000601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004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002"/>
        </w:rPr>
        <w:t>a</w:t>
      </w:r>
      <w:r>
        <w:rPr>
          <w:color w:val="040A0C"/>
        </w:rPr>
        <w:t>a</w:t>
      </w:r>
      <w:r>
        <w:rPr>
          <w:color w:val="000E07"/>
        </w:rPr>
        <w:t>a</w:t>
      </w:r>
      <w:r>
        <w:rPr>
          <w:color w:val="134636"/>
        </w:rPr>
        <w:t>a</w:t>
      </w:r>
      <w:r>
        <w:rPr>
          <w:color w:val="207A61"/>
        </w:rPr>
        <w:t>a</w:t>
      </w:r>
      <w:r>
        <w:rPr>
          <w:color w:val="128363"/>
        </w:rPr>
        <w:t>a</w:t>
      </w:r>
      <w:r>
        <w:rPr>
          <w:color w:val="0E8967"/>
        </w:rPr>
        <w:t>a</w:t>
      </w:r>
      <w:r>
        <w:rPr>
          <w:color w:val="098765"/>
        </w:rPr>
        <w:t>a</w:t>
      </w:r>
      <w:r>
        <w:rPr>
          <w:color w:val="0B8667"/>
        </w:rPr>
        <w:t>a</w:t>
      </w:r>
      <w:r>
        <w:rPr>
          <w:color w:val="0F8366"/>
        </w:rPr>
        <w:t>a</w:t>
      </w:r>
      <w:r>
        <w:rPr>
          <w:color w:val="138067"/>
        </w:rPr>
        <w:t>a</w:t>
      </w:r>
      <w:r>
        <w:rPr>
          <w:color w:val="167F68"/>
        </w:rPr>
        <w:t>a</w:t>
      </w:r>
      <w:r>
        <w:rPr>
          <w:color w:val="177F68"/>
        </w:rPr>
        <w:t>a</w:t>
      </w:r>
      <w:r>
        <w:rPr>
          <w:color w:val="157E67"/>
        </w:rPr>
        <w:t>a</w:t>
      </w:r>
      <w:r>
        <w:rPr>
          <w:color w:val="147E67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D765F"/>
        </w:rPr>
        <w:t>a</w:t>
      </w:r>
      <w:r>
        <w:rPr>
          <w:color w:val="127661"/>
        </w:rPr>
        <w:t>a</w:t>
      </w:r>
      <w:r>
        <w:rPr>
          <w:color w:val="1A6D5D"/>
        </w:rPr>
        <w:t>a</w:t>
      </w:r>
      <w:r>
        <w:rPr>
          <w:color w:val="053A2F"/>
        </w:rPr>
        <w:t>a</w:t>
      </w:r>
      <w:r>
        <w:rPr>
          <w:color w:val="000E07"/>
        </w:rPr>
        <w:t>a</w:t>
      </w:r>
      <w:r>
        <w:rPr>
          <w:color w:val="000806"/>
        </w:rPr>
        <w:t>a</w:t>
      </w:r>
      <w:r>
        <w:rPr>
          <w:color w:val="01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40200"/>
        </w:rPr>
        <w:t>a</w:t>
      </w:r>
      <w:r>
        <w:rPr>
          <w:color w:val="060100"/>
        </w:rPr>
        <w:t>a</w:t>
      </w:r>
      <w:r>
        <w:rPr>
          <w:color w:val="080002"/>
        </w:rPr>
        <w:t>a</w:t>
      </w:r>
      <w:r>
        <w:rPr>
          <w:color w:val="080003"/>
        </w:rPr>
        <w:t>a</w:t>
      </w:r>
      <w:r>
        <w:rPr>
          <w:color w:val="070106"/>
        </w:rPr>
        <w:t>a</w:t>
      </w:r>
      <w:r>
        <w:rPr>
          <w:color w:val="040208"/>
        </w:rPr>
        <w:t>a</w:t>
      </w:r>
      <w:r>
        <w:rPr>
          <w:color w:val="000208"/>
        </w:rPr>
        <w:t>a</w:t>
      </w:r>
      <w:r>
        <w:rPr>
          <w:color w:val="00040A"/>
        </w:rPr>
        <w:t>a</w:t>
      </w:r>
      <w:r>
        <w:rPr>
          <w:color w:val="000C10"/>
        </w:rPr>
        <w:t>a</w:t>
      </w:r>
      <w:r>
        <w:rPr>
          <w:color w:val="03171B"/>
        </w:rPr>
        <w:t>a</w:t>
      </w:r>
      <w:r>
        <w:rPr>
          <w:color w:val="0A353A"/>
        </w:rPr>
        <w:t>a</w:t>
      </w:r>
      <w:r>
        <w:rPr>
          <w:color w:val="114447"/>
        </w:rPr>
        <w:t>a</w:t>
      </w:r>
      <w:r>
        <w:rPr>
          <w:color w:val="144A4C"/>
        </w:rPr>
        <w:t>a</w:t>
      </w:r>
      <w:r>
        <w:rPr>
          <w:color w:val="0B4748"/>
        </w:rPr>
        <w:t>a</w:t>
      </w:r>
      <w:r>
        <w:rPr>
          <w:color w:val="074948"/>
        </w:rPr>
        <w:t>a</w:t>
      </w:r>
      <w:r>
        <w:rPr>
          <w:color w:val="0B5150"/>
        </w:rPr>
        <w:t>a</w:t>
      </w:r>
      <w:r>
        <w:rPr>
          <w:color w:val="064E4C"/>
        </w:rPr>
        <w:t>a</w:t>
      </w:r>
      <w:r>
        <w:rPr>
          <w:color w:val="07524F"/>
        </w:rPr>
        <w:t>a</w:t>
      </w:r>
      <w:r>
        <w:rPr>
          <w:color w:val="085350"/>
        </w:rPr>
        <w:t>a</w:t>
      </w:r>
      <w:r>
        <w:rPr>
          <w:color w:val="07504E"/>
        </w:rPr>
        <w:t>a</w:t>
      </w:r>
      <w:r>
        <w:rPr>
          <w:color w:val="064D4C"/>
        </w:rPr>
        <w:t>a</w:t>
      </w:r>
      <w:r>
        <w:rPr>
          <w:color w:val="074C4D"/>
        </w:rPr>
        <w:t>a</w:t>
      </w:r>
      <w:r>
        <w:rPr>
          <w:color w:val="0A4B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B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B404E"/>
        </w:rPr>
        <w:t>a</w:t>
      </w:r>
      <w:r>
        <w:rPr>
          <w:color w:val="0B404E"/>
        </w:rPr>
        <w:t>a</w:t>
      </w:r>
      <w:r>
        <w:rPr>
          <w:color w:val="0A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C3D4C"/>
        </w:rPr>
        <w:t>a</w:t>
      </w:r>
      <w:r>
        <w:rPr>
          <w:color w:val="0C3D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C3B4B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D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0F3349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F334A"/>
        </w:rPr>
        <w:t>a</w:t>
      </w:r>
      <w:r>
        <w:rPr>
          <w:color w:val="0E3249"/>
        </w:rPr>
        <w:t>a</w:t>
      </w:r>
      <w:r>
        <w:rPr>
          <w:color w:val="0D3148"/>
        </w:rPr>
        <w:t>a</w:t>
      </w:r>
      <w:r>
        <w:rPr>
          <w:color w:val="0D3148"/>
        </w:rPr>
        <w:t>a</w:t>
      </w:r>
      <w:r>
        <w:rPr>
          <w:color w:val="0E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0F3149"/>
        </w:rPr>
        <w:t>a</w:t>
      </w:r>
      <w:r>
        <w:rPr>
          <w:color w:val="113149"/>
        </w:rPr>
        <w:t>a</w:t>
      </w:r>
      <w:r>
        <w:rPr>
          <w:color w:val="123049"/>
        </w:rPr>
        <w:t>a</w:t>
      </w:r>
      <w:r>
        <w:rPr>
          <w:color w:val="113049"/>
        </w:rPr>
        <w:t>a</w:t>
      </w:r>
      <w:r>
        <w:rPr>
          <w:color w:val="112F48"/>
        </w:rPr>
        <w:t>a</w:t>
      </w:r>
      <w:r>
        <w:rPr>
          <w:color w:val="102F48"/>
        </w:rPr>
        <w:t>a</w:t>
      </w:r>
      <w:r>
        <w:rPr>
          <w:color w:val="102F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E47"/>
        </w:rPr>
        <w:t>a</w:t>
      </w:r>
      <w:r>
        <w:rPr>
          <w:color w:val="102F47"/>
        </w:rPr>
        <w:t>a</w:t>
      </w:r>
      <w:r>
        <w:rPr>
          <w:color w:val="112F48"/>
        </w:rPr>
        <w:t>a</w:t>
      </w:r>
      <w:r>
        <w:rPr>
          <w:color w:val="112F48"/>
        </w:rPr>
        <w:t>a</w:t>
      </w:r>
      <w:r>
        <w:rPr>
          <w:color w:val="102E47"/>
        </w:rPr>
        <w:t>a</w:t>
      </w:r>
      <w:r>
        <w:rPr>
          <w:color w:val="0F2E47"/>
        </w:rPr>
        <w:t>a</w:t>
      </w:r>
      <w:r>
        <w:rPr>
          <w:color w:val="0F2D46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1B781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7B683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E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483"/>
        </w:rPr>
        <w:t>a</w:t>
      </w:r>
      <w:r>
        <w:rPr>
          <w:color w:val="30B483"/>
        </w:rPr>
        <w:t>a</w:t>
      </w:r>
      <w:r>
        <w:rPr>
          <w:color w:val="30B482"/>
        </w:rPr>
        <w:t>a</w:t>
      </w:r>
      <w:r>
        <w:rPr>
          <w:color w:val="2FB581"/>
        </w:rPr>
        <w:t>a</w:t>
      </w:r>
      <w:r>
        <w:rPr>
          <w:color w:val="2FB580"/>
        </w:rPr>
        <w:t>a</w:t>
      </w:r>
      <w:r>
        <w:rPr>
          <w:color w:val="2F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381"/>
        </w:rPr>
        <w:t>a</w:t>
      </w:r>
      <w:r>
        <w:rPr>
          <w:color w:val="3CB486"/>
        </w:rPr>
        <w:t>a</w:t>
      </w:r>
      <w:r>
        <w:rPr>
          <w:color w:val="31A97B"/>
        </w:rPr>
        <w:t>a</w:t>
      </w:r>
      <w:r>
        <w:rPr>
          <w:color w:val="36AF80"/>
        </w:rPr>
        <w:t>a</w:t>
      </w:r>
      <w:r>
        <w:rPr>
          <w:color w:val="3BB486"/>
        </w:rPr>
        <w:t>a</w:t>
      </w:r>
      <w:r>
        <w:rPr>
          <w:color w:val="31A67A"/>
        </w:rPr>
        <w:t>a</w:t>
      </w:r>
      <w:r>
        <w:rPr>
          <w:color w:val="3FAE84"/>
        </w:rPr>
        <w:t>a</w:t>
      </w:r>
      <w:r>
        <w:rPr>
          <w:color w:val="4CAC89"/>
        </w:rPr>
        <w:t>a</w:t>
      </w:r>
      <w:r>
        <w:rPr>
          <w:color w:val="307F62"/>
        </w:rPr>
        <w:t>a</w:t>
      </w:r>
      <w:r>
        <w:rPr>
          <w:color w:val="0A3823"/>
        </w:rPr>
        <w:t>a</w:t>
      </w:r>
      <w:r>
        <w:rPr>
          <w:color w:val="021206"/>
        </w:rPr>
        <w:t>a</w:t>
      </w:r>
      <w:r>
        <w:rPr>
          <w:color w:val="000904"/>
        </w:rPr>
        <w:t>a</w:t>
      </w:r>
      <w:r>
        <w:rPr>
          <w:color w:val="080808"/>
        </w:rPr>
        <w:t>a</w:t>
      </w:r>
      <w:r>
        <w:rPr>
          <w:color w:val="0E0306"/>
        </w:rPr>
        <w:t>a</w:t>
      </w:r>
      <w:r>
        <w:rPr>
          <w:color w:val="100002"/>
        </w:rPr>
        <w:t>a</w:t>
      </w:r>
      <w:r>
        <w:rPr>
          <w:color w:val="0F0002"/>
        </w:rPr>
        <w:t>a</w:t>
      </w:r>
      <w:r>
        <w:rPr>
          <w:color w:val="090002"/>
        </w:rPr>
        <w:t>a</w:t>
      </w:r>
      <w:r>
        <w:rPr>
          <w:color w:val="03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8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204"/>
        </w:rPr>
        <w:t>a</w:t>
      </w:r>
      <w:r>
        <w:rPr>
          <w:color w:val="000A08"/>
        </w:rPr>
        <w:t>a</w:t>
      </w:r>
      <w:r>
        <w:rPr>
          <w:color w:val="011B10"/>
        </w:rPr>
        <w:t>a</w:t>
      </w:r>
      <w:r>
        <w:rPr>
          <w:color w:val="216956"/>
        </w:rPr>
        <w:t>a</w:t>
      </w:r>
      <w:r>
        <w:rPr>
          <w:color w:val="1C8164"/>
        </w:rPr>
        <w:t>a</w:t>
      </w:r>
      <w:r>
        <w:rPr>
          <w:color w:val="138967"/>
        </w:rPr>
        <w:t>a</w:t>
      </w:r>
      <w:r>
        <w:rPr>
          <w:color w:val="0C8966"/>
        </w:rPr>
        <w:t>a</w:t>
      </w:r>
      <w:r>
        <w:rPr>
          <w:color w:val="0B8765"/>
        </w:rPr>
        <w:t>a</w:t>
      </w:r>
      <w:r>
        <w:rPr>
          <w:color w:val="0F8467"/>
        </w:rPr>
        <w:t>a</w:t>
      </w:r>
      <w:r>
        <w:rPr>
          <w:color w:val="128367"/>
        </w:rPr>
        <w:t>a</w:t>
      </w:r>
      <w:r>
        <w:rPr>
          <w:color w:val="148166"/>
        </w:rPr>
        <w:t>a</w:t>
      </w:r>
      <w:r>
        <w:rPr>
          <w:color w:val="157F68"/>
        </w:rPr>
        <w:t>a</w:t>
      </w:r>
      <w:r>
        <w:rPr>
          <w:color w:val="157F68"/>
        </w:rPr>
        <w:t>a</w:t>
      </w:r>
      <w:r>
        <w:rPr>
          <w:color w:val="147E67"/>
        </w:rPr>
        <w:t>a</w:t>
      </w:r>
      <w:r>
        <w:rPr>
          <w:color w:val="147E67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0C7861"/>
        </w:rPr>
        <w:t>a</w:t>
      </w:r>
      <w:r>
        <w:rPr>
          <w:color w:val="0C7A64"/>
        </w:rPr>
        <w:t>a</w:t>
      </w:r>
      <w:r>
        <w:rPr>
          <w:color w:val="167362"/>
        </w:rPr>
        <w:t>a</w:t>
      </w:r>
      <w:r>
        <w:rPr>
          <w:color w:val="155A4D"/>
        </w:rPr>
        <w:t>a</w:t>
      </w:r>
      <w:r>
        <w:rPr>
          <w:color w:val="00110B"/>
        </w:rPr>
        <w:t>a</w:t>
      </w:r>
      <w:r>
        <w:rPr>
          <w:color w:val="000806"/>
        </w:rPr>
        <w:t>a</w:t>
      </w:r>
      <w:r>
        <w:rPr>
          <w:color w:val="010204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4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50102"/>
        </w:rPr>
        <w:t>a</w:t>
      </w:r>
      <w:r>
        <w:rPr>
          <w:color w:val="070003"/>
        </w:rPr>
        <w:t>a</w:t>
      </w:r>
      <w:r>
        <w:rPr>
          <w:color w:val="090206"/>
        </w:rPr>
        <w:t>a</w:t>
      </w:r>
      <w:r>
        <w:rPr>
          <w:color w:val="090408"/>
        </w:rPr>
        <w:t>a</w:t>
      </w:r>
      <w:r>
        <w:rPr>
          <w:color w:val="050308"/>
        </w:rPr>
        <w:t>a</w:t>
      </w:r>
      <w:r>
        <w:rPr>
          <w:color w:val="010105"/>
        </w:rPr>
        <w:t>a</w:t>
      </w:r>
      <w:r>
        <w:rPr>
          <w:color w:val="000104"/>
        </w:rPr>
        <w:t>a</w:t>
      </w:r>
      <w:r>
        <w:rPr>
          <w:color w:val="000406"/>
        </w:rPr>
        <w:t>a</w:t>
      </w:r>
      <w:r>
        <w:rPr>
          <w:color w:val="000E11"/>
        </w:rPr>
        <w:t>a</w:t>
      </w:r>
      <w:r>
        <w:rPr>
          <w:color w:val="042124"/>
        </w:rPr>
        <w:t>a</w:t>
      </w:r>
      <w:r>
        <w:rPr>
          <w:color w:val="153C3D"/>
        </w:rPr>
        <w:t>a</w:t>
      </w:r>
      <w:r>
        <w:rPr>
          <w:color w:val="1F4F4F"/>
        </w:rPr>
        <w:t>a</w:t>
      </w:r>
      <w:r>
        <w:rPr>
          <w:color w:val="174F4D"/>
        </w:rPr>
        <w:t>a</w:t>
      </w:r>
      <w:r>
        <w:rPr>
          <w:color w:val="084845"/>
        </w:rPr>
        <w:t>a</w:t>
      </w:r>
      <w:r>
        <w:rPr>
          <w:color w:val="0A4F4C"/>
        </w:rPr>
        <w:t>a</w:t>
      </w:r>
      <w:r>
        <w:rPr>
          <w:color w:val="08514D"/>
        </w:rPr>
        <w:t>a</w:t>
      </w:r>
      <w:r>
        <w:rPr>
          <w:color w:val="07524E"/>
        </w:rPr>
        <w:t>a</w:t>
      </w:r>
      <w:r>
        <w:rPr>
          <w:color w:val="06504F"/>
        </w:rPr>
        <w:t>a</w:t>
      </w:r>
      <w:r>
        <w:rPr>
          <w:color w:val="095150"/>
        </w:rPr>
        <w:t>a</w:t>
      </w:r>
      <w:r>
        <w:rPr>
          <w:color w:val="0A5151"/>
        </w:rPr>
        <w:t>a</w:t>
      </w:r>
      <w:r>
        <w:rPr>
          <w:color w:val="0B4D52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B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B404E"/>
        </w:rPr>
        <w:t>a</w:t>
      </w:r>
      <w:r>
        <w:rPr>
          <w:color w:val="0B404E"/>
        </w:rPr>
        <w:t>a</w:t>
      </w:r>
      <w:r>
        <w:rPr>
          <w:color w:val="0A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D3E4D"/>
        </w:rPr>
        <w:t>a</w:t>
      </w:r>
      <w:r>
        <w:rPr>
          <w:color w:val="0D3E4D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D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035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E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1B781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7B683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E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483"/>
        </w:rPr>
        <w:t>a</w:t>
      </w:r>
      <w:r>
        <w:rPr>
          <w:color w:val="30B483"/>
        </w:rPr>
        <w:t>a</w:t>
      </w:r>
      <w:r>
        <w:rPr>
          <w:color w:val="30B482"/>
        </w:rPr>
        <w:t>a</w:t>
      </w:r>
      <w:r>
        <w:rPr>
          <w:color w:val="2FB581"/>
        </w:rPr>
        <w:t>a</w:t>
      </w:r>
      <w:r>
        <w:rPr>
          <w:color w:val="2FB580"/>
        </w:rPr>
        <w:t>a</w:t>
      </w:r>
      <w:r>
        <w:rPr>
          <w:color w:val="2F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481"/>
        </w:rPr>
        <w:t>a</w:t>
      </w:r>
      <w:r>
        <w:rPr>
          <w:color w:val="2FAA7A"/>
        </w:rPr>
        <w:t>a</w:t>
      </w:r>
      <w:r>
        <w:rPr>
          <w:color w:val="3AB184"/>
        </w:rPr>
        <w:t>a</w:t>
      </w:r>
      <w:r>
        <w:rPr>
          <w:color w:val="3CAC81"/>
        </w:rPr>
        <w:t>a</w:t>
      </w:r>
      <w:r>
        <w:rPr>
          <w:color w:val="41A67F"/>
        </w:rPr>
        <w:t>a</w:t>
      </w:r>
      <w:r>
        <w:rPr>
          <w:color w:val="4FA785"/>
        </w:rPr>
        <w:t>a</w:t>
      </w:r>
      <w:r>
        <w:rPr>
          <w:color w:val="448B71"/>
        </w:rPr>
        <w:t>a</w:t>
      </w:r>
      <w:r>
        <w:rPr>
          <w:color w:val="1D533E"/>
        </w:rPr>
        <w:t>a</w:t>
      </w:r>
      <w:r>
        <w:rPr>
          <w:color w:val="011605"/>
        </w:rPr>
        <w:t>a</w:t>
      </w:r>
      <w:r>
        <w:rPr>
          <w:color w:val="010B03"/>
        </w:rPr>
        <w:t>a</w:t>
      </w:r>
      <w:r>
        <w:rPr>
          <w:color w:val="05120D"/>
        </w:rPr>
        <w:t>a</w:t>
      </w:r>
      <w:r>
        <w:rPr>
          <w:color w:val="040705"/>
        </w:rPr>
        <w:t>a</w:t>
      </w:r>
      <w:r>
        <w:rPr>
          <w:color w:val="030002"/>
        </w:rPr>
        <w:t>a</w:t>
      </w:r>
      <w:r>
        <w:rPr>
          <w:color w:val="0C0408"/>
        </w:rPr>
        <w:t>a</w:t>
      </w:r>
      <w:r>
        <w:rPr>
          <w:color w:val="0A0002"/>
        </w:rPr>
        <w:t>a</w:t>
      </w:r>
      <w:r>
        <w:rPr>
          <w:color w:val="09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706"/>
        </w:rPr>
        <w:t>a</w:t>
      </w:r>
      <w:r>
        <w:rPr>
          <w:color w:val="000B05"/>
        </w:rPr>
        <w:t>a</w:t>
      </w:r>
      <w:r>
        <w:rPr>
          <w:color w:val="0E382B"/>
        </w:rPr>
        <w:t>a</w:t>
      </w:r>
      <w:r>
        <w:rPr>
          <w:color w:val="257B64"/>
        </w:rPr>
        <w:t>a</w:t>
      </w:r>
      <w:r>
        <w:rPr>
          <w:color w:val="148262"/>
        </w:rPr>
        <w:t>a</w:t>
      </w:r>
      <w:r>
        <w:rPr>
          <w:color w:val="158F6E"/>
        </w:rPr>
        <w:t>a</w:t>
      </w:r>
      <w:r>
        <w:rPr>
          <w:color w:val="0A8765"/>
        </w:rPr>
        <w:t>a</w:t>
      </w:r>
      <w:r>
        <w:rPr>
          <w:color w:val="0F8766"/>
        </w:rPr>
        <w:t>a</w:t>
      </w:r>
      <w:r>
        <w:rPr>
          <w:color w:val="138466"/>
        </w:rPr>
        <w:t>a</w:t>
      </w:r>
      <w:r>
        <w:rPr>
          <w:color w:val="158266"/>
        </w:rPr>
        <w:t>a</w:t>
      </w:r>
      <w:r>
        <w:rPr>
          <w:color w:val="158167"/>
        </w:rPr>
        <w:t>a</w:t>
      </w:r>
      <w:r>
        <w:rPr>
          <w:color w:val="158066"/>
        </w:rPr>
        <w:t>a</w:t>
      </w:r>
      <w:r>
        <w:rPr>
          <w:color w:val="158066"/>
        </w:rPr>
        <w:t>a</w:t>
      </w:r>
      <w:r>
        <w:rPr>
          <w:color w:val="147E67"/>
        </w:rPr>
        <w:t>a</w:t>
      </w:r>
      <w:r>
        <w:rPr>
          <w:color w:val="147E67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A7861"/>
        </w:rPr>
        <w:t>a</w:t>
      </w:r>
      <w:r>
        <w:rPr>
          <w:color w:val="067B63"/>
        </w:rPr>
        <w:t>a</w:t>
      </w:r>
      <w:r>
        <w:rPr>
          <w:color w:val="117763"/>
        </w:rPr>
        <w:t>a</w:t>
      </w:r>
      <w:r>
        <w:rPr>
          <w:color w:val="216D60"/>
        </w:rPr>
        <w:t>a</w:t>
      </w:r>
      <w:r>
        <w:rPr>
          <w:color w:val="01211B"/>
        </w:rPr>
        <w:t>a</w:t>
      </w:r>
      <w:r>
        <w:rPr>
          <w:color w:val="000A07"/>
        </w:rPr>
        <w:t>a</w:t>
      </w:r>
      <w:r>
        <w:rPr>
          <w:color w:val="010304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20300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4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1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1"/>
        </w:rPr>
        <w:t>a</w:t>
      </w:r>
      <w:r>
        <w:rPr>
          <w:color w:val="010000"/>
        </w:rPr>
        <w:t>a</w:t>
      </w:r>
      <w:r>
        <w:rPr>
          <w:color w:val="020001"/>
        </w:rPr>
        <w:t>a</w:t>
      </w:r>
      <w:r>
        <w:rPr>
          <w:color w:val="010102"/>
        </w:rPr>
        <w:t>a</w:t>
      </w:r>
      <w:r>
        <w:rPr>
          <w:color w:val="000102"/>
        </w:rPr>
        <w:t>a</w:t>
      </w:r>
      <w:r>
        <w:rPr>
          <w:color w:val="010204"/>
        </w:rPr>
        <w:t>a</w:t>
      </w:r>
      <w:r>
        <w:rPr>
          <w:color w:val="020506"/>
        </w:rPr>
        <w:t>a</w:t>
      </w:r>
      <w:r>
        <w:rPr>
          <w:color w:val="010407"/>
        </w:rPr>
        <w:t>a</w:t>
      </w:r>
      <w:r>
        <w:rPr>
          <w:color w:val="000407"/>
        </w:rPr>
        <w:t>a</w:t>
      </w:r>
      <w:r>
        <w:rPr>
          <w:color w:val="000E0F"/>
        </w:rPr>
        <w:t>a</w:t>
      </w:r>
      <w:r>
        <w:rPr>
          <w:color w:val="0A2626"/>
        </w:rPr>
        <w:t>a</w:t>
      </w:r>
      <w:r>
        <w:rPr>
          <w:color w:val="163E3D"/>
        </w:rPr>
        <w:t>a</w:t>
      </w:r>
      <w:r>
        <w:rPr>
          <w:color w:val="1C4F4C"/>
        </w:rPr>
        <w:t>a</w:t>
      </w:r>
      <w:r>
        <w:rPr>
          <w:color w:val="15504E"/>
        </w:rPr>
        <w:t>a</w:t>
      </w:r>
      <w:r>
        <w:rPr>
          <w:color w:val="0A4C4A"/>
        </w:rPr>
        <w:t>a</w:t>
      </w:r>
      <w:r>
        <w:rPr>
          <w:color w:val="044947"/>
        </w:rPr>
        <w:t>a</w:t>
      </w:r>
      <w:r>
        <w:rPr>
          <w:color w:val="054B4A"/>
        </w:rPr>
        <w:t>a</w:t>
      </w:r>
      <w:r>
        <w:rPr>
          <w:color w:val="084E4E"/>
        </w:rPr>
        <w:t>a</w:t>
      </w:r>
      <w:r>
        <w:rPr>
          <w:color w:val="074C4F"/>
        </w:rPr>
        <w:t>a</w:t>
      </w:r>
      <w:r>
        <w:rPr>
          <w:color w:val="0A4A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B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B404E"/>
        </w:rPr>
        <w:t>a</w:t>
      </w:r>
      <w:r>
        <w:rPr>
          <w:color w:val="0B404E"/>
        </w:rPr>
        <w:t>a</w:t>
      </w:r>
      <w:r>
        <w:rPr>
          <w:color w:val="0A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D3E4D"/>
        </w:rPr>
        <w:t>a</w:t>
      </w:r>
      <w:r>
        <w:rPr>
          <w:color w:val="0D3E4D"/>
        </w:rPr>
        <w:t>a</w:t>
      </w:r>
      <w:r>
        <w:rPr>
          <w:color w:val="0E3D4D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D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74A"/>
        </w:rPr>
        <w:t>a</w:t>
      </w:r>
      <w:r>
        <w:rPr>
          <w:color w:val="12364A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13448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E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C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1B781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2B682"/>
        </w:rPr>
        <w:t>a</w:t>
      </w:r>
      <w:r>
        <w:rPr>
          <w:color w:val="22B682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7B783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E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483"/>
        </w:rPr>
        <w:t>a</w:t>
      </w:r>
      <w:r>
        <w:rPr>
          <w:color w:val="30B483"/>
        </w:rPr>
        <w:t>a</w:t>
      </w:r>
      <w:r>
        <w:rPr>
          <w:color w:val="2FB482"/>
        </w:rPr>
        <w:t>a</w:t>
      </w:r>
      <w:r>
        <w:rPr>
          <w:color w:val="2EB480"/>
        </w:rPr>
        <w:t>a</w:t>
      </w:r>
      <w:r>
        <w:rPr>
          <w:color w:val="2FB580"/>
        </w:rPr>
        <w:t>a</w:t>
      </w:r>
      <w:r>
        <w:rPr>
          <w:color w:val="2FB580"/>
        </w:rPr>
        <w:t>a</w:t>
      </w:r>
      <w:r>
        <w:rPr>
          <w:color w:val="30B580"/>
        </w:rPr>
        <w:t>a</w:t>
      </w:r>
      <w:r>
        <w:rPr>
          <w:color w:val="31B681"/>
        </w:rPr>
        <w:t>a</w:t>
      </w:r>
      <w:r>
        <w:rPr>
          <w:color w:val="31B681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5B181"/>
        </w:rPr>
        <w:t>a</w:t>
      </w:r>
      <w:r>
        <w:rPr>
          <w:color w:val="3CB285"/>
        </w:rPr>
        <w:t>a</w:t>
      </w:r>
      <w:r>
        <w:rPr>
          <w:color w:val="45AB84"/>
        </w:rPr>
        <w:t>a</w:t>
      </w:r>
      <w:r>
        <w:rPr>
          <w:color w:val="4A9B7A"/>
        </w:rPr>
        <w:t>a</w:t>
      </w:r>
      <w:r>
        <w:rPr>
          <w:color w:val="387158"/>
        </w:rPr>
        <w:t>a</w:t>
      </w:r>
      <w:r>
        <w:rPr>
          <w:color w:val="122B1F"/>
        </w:rPr>
        <w:t>a</w:t>
      </w:r>
      <w:r>
        <w:rPr>
          <w:color w:val="040A04"/>
        </w:rPr>
        <w:t>a</w:t>
      </w:r>
      <w:r>
        <w:rPr>
          <w:color w:val="050704"/>
        </w:rPr>
        <w:t>a</w:t>
      </w:r>
      <w:r>
        <w:rPr>
          <w:color w:val="050706"/>
        </w:rPr>
        <w:t>a</w:t>
      </w:r>
      <w:r>
        <w:rPr>
          <w:color w:val="010101"/>
        </w:rPr>
        <w:t>a</w:t>
      </w:r>
      <w:r>
        <w:rPr>
          <w:color w:val="010202"/>
        </w:rPr>
        <w:t>a</w:t>
      </w:r>
      <w:r>
        <w:rPr>
          <w:color w:val="020405"/>
        </w:rPr>
        <w:t>a</w:t>
      </w:r>
      <w:r>
        <w:rPr>
          <w:color w:val="010606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A07"/>
        </w:rPr>
        <w:t>a</w:t>
      </w:r>
      <w:r>
        <w:rPr>
          <w:color w:val="00160D"/>
        </w:rPr>
        <w:t>a</w:t>
      </w:r>
      <w:r>
        <w:rPr>
          <w:color w:val="1A5C4B"/>
        </w:rPr>
        <w:t>a</w:t>
      </w:r>
      <w:r>
        <w:rPr>
          <w:color w:val="238066"/>
        </w:rPr>
        <w:t>a</w:t>
      </w:r>
      <w:r>
        <w:rPr>
          <w:color w:val="108362"/>
        </w:rPr>
        <w:t>a</w:t>
      </w:r>
      <w:r>
        <w:rPr>
          <w:color w:val="108C6A"/>
        </w:rPr>
        <w:t>a</w:t>
      </w:r>
      <w:r>
        <w:rPr>
          <w:color w:val="0C8766"/>
        </w:rPr>
        <w:t>a</w:t>
      </w:r>
      <w:r>
        <w:rPr>
          <w:color w:val="128767"/>
        </w:rPr>
        <w:t>a</w:t>
      </w:r>
      <w:r>
        <w:rPr>
          <w:color w:val="178467"/>
        </w:rPr>
        <w:t>a</w:t>
      </w:r>
      <w:r>
        <w:rPr>
          <w:color w:val="188166"/>
        </w:rPr>
        <w:t>a</w:t>
      </w:r>
      <w:r>
        <w:rPr>
          <w:color w:val="168166"/>
        </w:rPr>
        <w:t>a</w:t>
      </w:r>
      <w:r>
        <w:rPr>
          <w:color w:val="148165"/>
        </w:rPr>
        <w:t>a</w:t>
      </w:r>
      <w:r>
        <w:rPr>
          <w:color w:val="148066"/>
        </w:rPr>
        <w:t>a</w:t>
      </w:r>
      <w:r>
        <w:rPr>
          <w:color w:val="147E67"/>
        </w:rPr>
        <w:t>a</w:t>
      </w:r>
      <w:r>
        <w:rPr>
          <w:color w:val="147E67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F7962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97A62"/>
        </w:rPr>
        <w:t>a</w:t>
      </w:r>
      <w:r>
        <w:rPr>
          <w:color w:val="017C64"/>
        </w:rPr>
        <w:t>a</w:t>
      </w:r>
      <w:r>
        <w:rPr>
          <w:color w:val="0D7864"/>
        </w:rPr>
        <w:t>a</w:t>
      </w:r>
      <w:r>
        <w:rPr>
          <w:color w:val="1F7162"/>
        </w:rPr>
        <w:t>a</w:t>
      </w:r>
      <w:r>
        <w:rPr>
          <w:color w:val="0E3D37"/>
        </w:rPr>
        <w:t>a</w:t>
      </w:r>
      <w:r>
        <w:rPr>
          <w:color w:val="000D0B"/>
        </w:rPr>
        <w:t>a</w:t>
      </w:r>
      <w:r>
        <w:rPr>
          <w:color w:val="010506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20300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4"/>
        </w:rPr>
        <w:t>a</w:t>
      </w:r>
      <w:r>
        <w:rPr>
          <w:color w:val="050105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10303"/>
        </w:rPr>
        <w:t>a</w:t>
      </w:r>
      <w:r>
        <w:rPr>
          <w:color w:val="000303"/>
        </w:rPr>
        <w:t>a</w:t>
      </w:r>
      <w:r>
        <w:rPr>
          <w:color w:val="000403"/>
        </w:rPr>
        <w:t>a</w:t>
      </w:r>
      <w:r>
        <w:rPr>
          <w:color w:val="000503"/>
        </w:rPr>
        <w:t>a</w:t>
      </w:r>
      <w:r>
        <w:rPr>
          <w:color w:val="000301"/>
        </w:rPr>
        <w:t>a</w:t>
      </w:r>
      <w:r>
        <w:rPr>
          <w:color w:val="000200"/>
        </w:rPr>
        <w:t>a</w:t>
      </w:r>
      <w:r>
        <w:rPr>
          <w:color w:val="010401"/>
        </w:rPr>
        <w:t>a</w:t>
      </w:r>
      <w:r>
        <w:rPr>
          <w:color w:val="030603"/>
        </w:rPr>
        <w:t>a</w:t>
      </w:r>
      <w:r>
        <w:rPr>
          <w:color w:val="070505"/>
        </w:rPr>
        <w:t>a</w:t>
      </w:r>
      <w:r>
        <w:rPr>
          <w:color w:val="070001"/>
        </w:rPr>
        <w:t>a</w:t>
      </w:r>
      <w:r>
        <w:rPr>
          <w:color w:val="070004"/>
        </w:rPr>
        <w:t>a</w:t>
      </w:r>
      <w:r>
        <w:rPr>
          <w:color w:val="040205"/>
        </w:rPr>
        <w:t>a</w:t>
      </w:r>
      <w:r>
        <w:rPr>
          <w:color w:val="000606"/>
        </w:rPr>
        <w:t>a</w:t>
      </w:r>
      <w:r>
        <w:rPr>
          <w:color w:val="041B1A"/>
        </w:rPr>
        <w:t>a</w:t>
      </w:r>
      <w:r>
        <w:rPr>
          <w:color w:val="0F3532"/>
        </w:rPr>
        <w:t>a</w:t>
      </w:r>
      <w:r>
        <w:rPr>
          <w:color w:val="144744"/>
        </w:rPr>
        <w:t>a</w:t>
      </w:r>
      <w:r>
        <w:rPr>
          <w:color w:val="114C4A"/>
        </w:rPr>
        <w:t>a</w:t>
      </w:r>
      <w:r>
        <w:rPr>
          <w:color w:val="0F4E4E"/>
        </w:rPr>
        <w:t>a</w:t>
      </w:r>
      <w:r>
        <w:rPr>
          <w:color w:val="0D4E4F"/>
        </w:rPr>
        <w:t>a</w:t>
      </w:r>
      <w:r>
        <w:rPr>
          <w:color w:val="0A4D4E"/>
        </w:rPr>
        <w:t>a</w:t>
      </w:r>
      <w:r>
        <w:rPr>
          <w:color w:val="094B4F"/>
        </w:rPr>
        <w:t>a</w:t>
      </w:r>
      <w:r>
        <w:rPr>
          <w:color w:val="0B4A50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D4951"/>
        </w:rPr>
        <w:t>a</w:t>
      </w:r>
      <w:r>
        <w:rPr>
          <w:color w:val="0C4850"/>
        </w:rPr>
        <w:t>a</w:t>
      </w:r>
      <w:r>
        <w:rPr>
          <w:color w:val="0C4850"/>
        </w:rPr>
        <w:t>a</w:t>
      </w:r>
      <w:r>
        <w:rPr>
          <w:color w:val="0B474F"/>
        </w:rPr>
        <w:t>a</w:t>
      </w:r>
      <w:r>
        <w:rPr>
          <w:color w:val="0B474F"/>
        </w:rPr>
        <w:t>a</w:t>
      </w:r>
      <w:r>
        <w:rPr>
          <w:color w:val="0A464E"/>
        </w:rPr>
        <w:t>a</w:t>
      </w:r>
      <w:r>
        <w:rPr>
          <w:color w:val="0A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944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9434E"/>
        </w:rPr>
        <w:t>a</w:t>
      </w:r>
      <w:r>
        <w:rPr>
          <w:color w:val="0A434E"/>
        </w:rPr>
        <w:t>a</w:t>
      </w:r>
      <w:r>
        <w:rPr>
          <w:color w:val="0B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B404E"/>
        </w:rPr>
        <w:t>a</w:t>
      </w:r>
      <w:r>
        <w:rPr>
          <w:color w:val="0B404E"/>
        </w:rPr>
        <w:t>a</w:t>
      </w:r>
      <w:r>
        <w:rPr>
          <w:color w:val="0A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A3E4C"/>
        </w:rPr>
        <w:t>a</w:t>
      </w:r>
      <w:r>
        <w:rPr>
          <w:color w:val="0E3F4E"/>
        </w:rPr>
        <w:t>a</w:t>
      </w:r>
      <w:r>
        <w:rPr>
          <w:color w:val="0E3E4D"/>
        </w:rPr>
        <w:t>a</w:t>
      </w:r>
      <w:r>
        <w:rPr>
          <w:color w:val="0E3D4D"/>
        </w:rPr>
        <w:t>a</w:t>
      </w:r>
      <w:r>
        <w:rPr>
          <w:color w:val="0E3D4D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D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74A"/>
        </w:rPr>
        <w:t>a</w:t>
      </w:r>
      <w:r>
        <w:rPr>
          <w:color w:val="12364A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13448"/>
        </w:rPr>
        <w:t>a</w:t>
      </w:r>
      <w:r>
        <w:rPr>
          <w:color w:val="1032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E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14324C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C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EBA7D"/>
        </w:rPr>
        <w:t>a</w:t>
      </w:r>
      <w:r>
        <w:rPr>
          <w:color w:val="1FB97D"/>
        </w:rPr>
        <w:t>a</w:t>
      </w:r>
      <w:r>
        <w:rPr>
          <w:color w:val="1E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E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E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8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0B780"/>
        </w:rPr>
        <w:t>a</w:t>
      </w:r>
      <w:r>
        <w:rPr>
          <w:color w:val="21B781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2B682"/>
        </w:rPr>
        <w:t>a</w:t>
      </w:r>
      <w:r>
        <w:rPr>
          <w:color w:val="23B682"/>
        </w:rPr>
        <w:t>a</w:t>
      </w:r>
      <w:r>
        <w:rPr>
          <w:color w:val="25B884"/>
        </w:rPr>
        <w:t>a</w:t>
      </w:r>
      <w:r>
        <w:rPr>
          <w:color w:val="25B884"/>
        </w:rPr>
        <w:t>a</w:t>
      </w:r>
      <w:r>
        <w:rPr>
          <w:color w:val="26B884"/>
        </w:rPr>
        <w:t>a</w:t>
      </w:r>
      <w:r>
        <w:rPr>
          <w:color w:val="26B784"/>
        </w:rPr>
        <w:t>a</w:t>
      </w:r>
      <w:r>
        <w:rPr>
          <w:color w:val="25B884"/>
        </w:rPr>
        <w:t>a</w:t>
      </w:r>
      <w:r>
        <w:rPr>
          <w:color w:val="26B884"/>
        </w:rPr>
        <w:t>a</w:t>
      </w:r>
      <w:r>
        <w:rPr>
          <w:color w:val="26B884"/>
        </w:rPr>
        <w:t>a</w:t>
      </w:r>
      <w:r>
        <w:rPr>
          <w:color w:val="25B884"/>
        </w:rPr>
        <w:t>a</w:t>
      </w:r>
      <w:r>
        <w:rPr>
          <w:color w:val="26B784"/>
        </w:rPr>
        <w:t>a</w:t>
      </w:r>
      <w:r>
        <w:rPr>
          <w:color w:val="26B884"/>
        </w:rPr>
        <w:t>a</w:t>
      </w:r>
      <w:r>
        <w:rPr>
          <w:color w:val="25B884"/>
        </w:rPr>
        <w:t>a</w:t>
      </w:r>
      <w:r>
        <w:rPr>
          <w:color w:val="26B784"/>
        </w:rPr>
        <w:t>a</w:t>
      </w:r>
      <w:r>
        <w:rPr>
          <w:color w:val="28B783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9B682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E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483"/>
        </w:rPr>
        <w:t>a</w:t>
      </w:r>
      <w:r>
        <w:rPr>
          <w:color w:val="30B483"/>
        </w:rPr>
        <w:t>a</w:t>
      </w:r>
      <w:r>
        <w:rPr>
          <w:color w:val="30B483"/>
        </w:rPr>
        <w:t>a</w:t>
      </w:r>
      <w:r>
        <w:rPr>
          <w:color w:val="30B482"/>
        </w:rPr>
        <w:t>a</w:t>
      </w:r>
      <w:r>
        <w:rPr>
          <w:color w:val="2EB480"/>
        </w:rPr>
        <w:t>a</w:t>
      </w:r>
      <w:r>
        <w:rPr>
          <w:color w:val="2EB47F"/>
        </w:rPr>
        <w:t>a</w:t>
      </w:r>
      <w:r>
        <w:rPr>
          <w:color w:val="30B580"/>
        </w:rPr>
        <w:t>a</w:t>
      </w:r>
      <w:r>
        <w:rPr>
          <w:color w:val="30B580"/>
        </w:rPr>
        <w:t>a</w:t>
      </w:r>
      <w:r>
        <w:rPr>
          <w:color w:val="31B681"/>
        </w:rPr>
        <w:t>a</w:t>
      </w:r>
      <w:r>
        <w:rPr>
          <w:color w:val="32B581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7B482"/>
        </w:rPr>
        <w:t>a</w:t>
      </w:r>
      <w:r>
        <w:rPr>
          <w:color w:val="37B482"/>
        </w:rPr>
        <w:t>a</w:t>
      </w:r>
      <w:r>
        <w:rPr>
          <w:color w:val="37B482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6B582"/>
        </w:rPr>
        <w:t>a</w:t>
      </w:r>
      <w:r>
        <w:rPr>
          <w:color w:val="37B380"/>
        </w:rPr>
        <w:t>a</w:t>
      </w:r>
      <w:r>
        <w:rPr>
          <w:color w:val="37B381"/>
        </w:rPr>
        <w:t>a</w:t>
      </w:r>
      <w:r>
        <w:rPr>
          <w:color w:val="37B381"/>
        </w:rPr>
        <w:t>a</w:t>
      </w:r>
      <w:r>
        <w:rPr>
          <w:color w:val="36B381"/>
        </w:rPr>
        <w:t>a</w:t>
      </w:r>
      <w:r>
        <w:rPr>
          <w:color w:val="36B381"/>
        </w:rPr>
        <w:t>a</w:t>
      </w:r>
      <w:r>
        <w:rPr>
          <w:color w:val="35B481"/>
        </w:rPr>
        <w:t>a</w:t>
      </w:r>
      <w:r>
        <w:rPr>
          <w:color w:val="36B582"/>
        </w:rPr>
        <w:t>a</w:t>
      </w:r>
      <w:r>
        <w:rPr>
          <w:color w:val="36B582"/>
        </w:rPr>
        <w:t>a</w:t>
      </w:r>
      <w:r>
        <w:rPr>
          <w:color w:val="37B482"/>
        </w:rPr>
        <w:t>a</w:t>
      </w:r>
      <w:r>
        <w:rPr>
          <w:color w:val="37B482"/>
        </w:rPr>
        <w:t>a</w:t>
      </w:r>
      <w:r>
        <w:rPr>
          <w:color w:val="37B482"/>
        </w:rPr>
        <w:t>a</w:t>
      </w:r>
      <w:r>
        <w:rPr>
          <w:color w:val="39B383"/>
        </w:rPr>
        <w:t>a</w:t>
      </w:r>
      <w:r>
        <w:rPr>
          <w:color w:val="3BAB80"/>
        </w:rPr>
        <w:t>a</w:t>
      </w:r>
      <w:r>
        <w:rPr>
          <w:color w:val="48AB86"/>
        </w:rPr>
        <w:t>a</w:t>
      </w:r>
      <w:r>
        <w:rPr>
          <w:color w:val="308162"/>
        </w:rPr>
        <w:t>a</w:t>
      </w:r>
      <w:r>
        <w:rPr>
          <w:color w:val="143E28"/>
        </w:rPr>
        <w:t>a</w:t>
      </w:r>
      <w:r>
        <w:rPr>
          <w:color w:val="001307"/>
        </w:rPr>
        <w:t>a</w:t>
      </w:r>
      <w:r>
        <w:rPr>
          <w:color w:val="030A05"/>
        </w:rPr>
        <w:t>a</w:t>
      </w:r>
      <w:r>
        <w:rPr>
          <w:color w:val="090504"/>
        </w:rPr>
        <w:t>a</w:t>
      </w:r>
      <w:r>
        <w:rPr>
          <w:color w:val="0B0102"/>
        </w:rPr>
        <w:t>a</w:t>
      </w:r>
      <w:r>
        <w:rPr>
          <w:color w:val="0B0002"/>
        </w:rPr>
        <w:t>a</w:t>
      </w:r>
      <w:r>
        <w:rPr>
          <w:color w:val="070204"/>
        </w:rPr>
        <w:t>a</w:t>
      </w:r>
      <w:r>
        <w:rPr>
          <w:color w:val="020405"/>
        </w:rPr>
        <w:t>a</w:t>
      </w:r>
      <w:r>
        <w:rPr>
          <w:color w:val="000504"/>
        </w:rPr>
        <w:t>a</w:t>
      </w:r>
      <w:r>
        <w:rPr>
          <w:color w:val="000805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30202"/>
        </w:rPr>
        <w:t>a</w:t>
      </w:r>
      <w:r>
        <w:rPr>
          <w:color w:val="070002"/>
        </w:rPr>
        <w:t>a</w:t>
      </w:r>
      <w:r>
        <w:rPr>
          <w:color w:val="0A0002"/>
        </w:rPr>
        <w:t>a</w:t>
      </w:r>
      <w:r>
        <w:rPr>
          <w:color w:val="0B0002"/>
        </w:rPr>
        <w:t>a</w:t>
      </w:r>
      <w:r>
        <w:rPr>
          <w:color w:val="0B00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1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10401"/>
        </w:rPr>
        <w:t>a</w:t>
      </w:r>
      <w:r>
        <w:rPr>
          <w:color w:val="010502"/>
        </w:rPr>
        <w:t>a</w:t>
      </w:r>
      <w:r>
        <w:rPr>
          <w:color w:val="010501"/>
        </w:rPr>
        <w:t>a</w:t>
      </w:r>
      <w:r>
        <w:rPr>
          <w:color w:val="010501"/>
        </w:rPr>
        <w:t>a</w:t>
      </w:r>
      <w:r>
        <w:rPr>
          <w:color w:val="010502"/>
        </w:rPr>
        <w:t>a</w:t>
      </w:r>
      <w:r>
        <w:rPr>
          <w:color w:val="0104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303"/>
        </w:rPr>
        <w:t>a</w:t>
      </w:r>
      <w:r>
        <w:rPr>
          <w:color w:val="000E07"/>
        </w:rPr>
        <w:t>a</w:t>
      </w:r>
      <w:r>
        <w:rPr>
          <w:color w:val="012D1F"/>
        </w:rPr>
        <w:t>a</w:t>
      </w:r>
      <w:r>
        <w:rPr>
          <w:color w:val="27745F"/>
        </w:rPr>
        <w:t>a</w:t>
      </w:r>
      <w:r>
        <w:rPr>
          <w:color w:val="218368"/>
        </w:rPr>
        <w:t>a</w:t>
      </w:r>
      <w:r>
        <w:rPr>
          <w:color w:val="148665"/>
        </w:rPr>
        <w:t>a</w:t>
      </w:r>
      <w:r>
        <w:rPr>
          <w:color w:val="098362"/>
        </w:rPr>
        <w:t>a</w:t>
      </w:r>
      <w:r>
        <w:rPr>
          <w:color w:val="108A69"/>
        </w:rPr>
        <w:t>a</w:t>
      </w:r>
      <w:r>
        <w:rPr>
          <w:color w:val="148768"/>
        </w:rPr>
        <w:t>a</w:t>
      </w:r>
      <w:r>
        <w:rPr>
          <w:color w:val="178467"/>
        </w:rPr>
        <w:t>a</w:t>
      </w:r>
      <w:r>
        <w:rPr>
          <w:color w:val="188266"/>
        </w:rPr>
        <w:t>a</w:t>
      </w:r>
      <w:r>
        <w:rPr>
          <w:color w:val="168265"/>
        </w:rPr>
        <w:t>a</w:t>
      </w:r>
      <w:r>
        <w:rPr>
          <w:color w:val="128264"/>
        </w:rPr>
        <w:t>a</w:t>
      </w:r>
      <w:r>
        <w:rPr>
          <w:color w:val="128165"/>
        </w:rPr>
        <w:t>a</w:t>
      </w:r>
      <w:r>
        <w:rPr>
          <w:color w:val="137F66"/>
        </w:rPr>
        <w:t>a</w:t>
      </w:r>
      <w:r>
        <w:rPr>
          <w:color w:val="147E67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F79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B7A62"/>
        </w:rPr>
        <w:t>a</w:t>
      </w:r>
      <w:r>
        <w:rPr>
          <w:color w:val="047D65"/>
        </w:rPr>
        <w:t>a</w:t>
      </w:r>
      <w:r>
        <w:rPr>
          <w:color w:val="0B7A65"/>
        </w:rPr>
        <w:t>a</w:t>
      </w:r>
      <w:r>
        <w:rPr>
          <w:color w:val="167160"/>
        </w:rPr>
        <w:t>a</w:t>
      </w:r>
      <w:r>
        <w:rPr>
          <w:color w:val="1D584F"/>
        </w:rPr>
        <w:t>a</w:t>
      </w:r>
      <w:r>
        <w:rPr>
          <w:color w:val="001310"/>
        </w:rPr>
        <w:t>a</w:t>
      </w:r>
      <w:r>
        <w:rPr>
          <w:color w:val="030809"/>
        </w:rPr>
        <w:t>a</w:t>
      </w:r>
      <w:r>
        <w:rPr>
          <w:color w:val="050003"/>
        </w:rPr>
        <w:t>a</w:t>
      </w:r>
      <w:r>
        <w:rPr>
          <w:color w:val="060101"/>
        </w:rPr>
        <w:t>a</w:t>
      </w:r>
      <w:r>
        <w:rPr>
          <w:color w:val="030200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50005"/>
        </w:rPr>
        <w:t>a</w:t>
      </w:r>
      <w:r>
        <w:rPr>
          <w:color w:val="080006"/>
        </w:rPr>
        <w:t>a</w:t>
      </w:r>
      <w:r>
        <w:rPr>
          <w:color w:val="050006"/>
        </w:rPr>
        <w:t>a</w:t>
      </w:r>
      <w:r>
        <w:rPr>
          <w:color w:val="030105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00504"/>
        </w:rPr>
        <w:t>a</w:t>
      </w:r>
      <w:r>
        <w:rPr>
          <w:color w:val="0005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501"/>
        </w:rPr>
        <w:t>a</w:t>
      </w:r>
      <w:r>
        <w:rPr>
          <w:color w:val="050101"/>
        </w:rPr>
        <w:t>a</w:t>
      </w:r>
      <w:r>
        <w:rPr>
          <w:color w:val="0F0001"/>
        </w:rPr>
        <w:t>a</w:t>
      </w:r>
      <w:r>
        <w:rPr>
          <w:color w:val="0D0001"/>
        </w:rPr>
        <w:t>a</w:t>
      </w:r>
      <w:r>
        <w:rPr>
          <w:color w:val="080102"/>
        </w:rPr>
        <w:t>a</w:t>
      </w:r>
      <w:r>
        <w:rPr>
          <w:color w:val="020404"/>
        </w:rPr>
        <w:t>a</w:t>
      </w:r>
      <w:r>
        <w:rPr>
          <w:color w:val="000A09"/>
        </w:rPr>
        <w:t>a</w:t>
      </w:r>
      <w:r>
        <w:rPr>
          <w:color w:val="000F0E"/>
        </w:rPr>
        <w:t>a</w:t>
      </w:r>
      <w:r>
        <w:rPr>
          <w:color w:val="042525"/>
        </w:rPr>
        <w:t>a</w:t>
      </w:r>
      <w:r>
        <w:rPr>
          <w:color w:val="0D3B3B"/>
        </w:rPr>
        <w:t>a</w:t>
      </w:r>
      <w:r>
        <w:rPr>
          <w:color w:val="184B4E"/>
        </w:rPr>
        <w:t>a</w:t>
      </w:r>
      <w:r>
        <w:rPr>
          <w:color w:val="124A4D"/>
        </w:rPr>
        <w:t>a</w:t>
      </w:r>
      <w:r>
        <w:rPr>
          <w:color w:val="094548"/>
        </w:rPr>
        <w:t>a</w:t>
      </w:r>
      <w:r>
        <w:rPr>
          <w:color w:val="0B484C"/>
        </w:rPr>
        <w:t>a</w:t>
      </w:r>
      <w:r>
        <w:rPr>
          <w:color w:val="0D4A51"/>
        </w:rPr>
        <w:t>a</w:t>
      </w:r>
      <w:r>
        <w:rPr>
          <w:color w:val="0C4A51"/>
        </w:rPr>
        <w:t>a</w:t>
      </w:r>
      <w:r>
        <w:rPr>
          <w:color w:val="0C4A51"/>
        </w:rPr>
        <w:t>a</w:t>
      </w:r>
      <w:r>
        <w:rPr>
          <w:color w:val="0C4A52"/>
        </w:rPr>
        <w:t>a</w:t>
      </w:r>
      <w:r>
        <w:rPr>
          <w:color w:val="0C4A52"/>
        </w:rPr>
        <w:t>a</w:t>
      </w:r>
      <w:r>
        <w:rPr>
          <w:color w:val="0C4A52"/>
        </w:rPr>
        <w:t>a</w:t>
      </w:r>
      <w:r>
        <w:rPr>
          <w:color w:val="0B4952"/>
        </w:rPr>
        <w:t>a</w:t>
      </w:r>
      <w:r>
        <w:rPr>
          <w:color w:val="0B4851"/>
        </w:rPr>
        <w:t>a</w:t>
      </w:r>
      <w:r>
        <w:rPr>
          <w:color w:val="0C4850"/>
        </w:rPr>
        <w:t>a</w:t>
      </w:r>
      <w:r>
        <w:rPr>
          <w:color w:val="0C474F"/>
        </w:rPr>
        <w:t>a</w:t>
      </w:r>
      <w:r>
        <w:rPr>
          <w:color w:val="0C464D"/>
        </w:rPr>
        <w:t>a</w:t>
      </w:r>
      <w:r>
        <w:rPr>
          <w:color w:val="0B454D"/>
        </w:rPr>
        <w:t>a</w:t>
      </w:r>
      <w:r>
        <w:rPr>
          <w:color w:val="0B454D"/>
        </w:rPr>
        <w:t>a</w:t>
      </w:r>
      <w:r>
        <w:rPr>
          <w:color w:val="0C45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B464E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54D"/>
        </w:rPr>
        <w:t>a</w:t>
      </w:r>
      <w:r>
        <w:rPr>
          <w:color w:val="0A44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A434E"/>
        </w:rPr>
        <w:t>a</w:t>
      </w:r>
      <w:r>
        <w:rPr>
          <w:color w:val="0C42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E"/>
        </w:rPr>
        <w:t>a</w:t>
      </w:r>
      <w:r>
        <w:rPr>
          <w:color w:val="0C404E"/>
        </w:rPr>
        <w:t>a</w:t>
      </w:r>
      <w:r>
        <w:rPr>
          <w:color w:val="0B3F4D"/>
        </w:rPr>
        <w:t>a</w:t>
      </w:r>
      <w:r>
        <w:rPr>
          <w:color w:val="0B3F4D"/>
        </w:rPr>
        <w:t>a</w:t>
      </w:r>
      <w:r>
        <w:rPr>
          <w:color w:val="0A3E4C"/>
        </w:rPr>
        <w:t>a</w:t>
      </w:r>
      <w:r>
        <w:rPr>
          <w:color w:val="0B3D4C"/>
        </w:rPr>
        <w:t>a</w:t>
      </w:r>
      <w:r>
        <w:rPr>
          <w:color w:val="0E3F4E"/>
        </w:rPr>
        <w:t>a</w:t>
      </w:r>
      <w:r>
        <w:rPr>
          <w:color w:val="0E3F4E"/>
        </w:rPr>
        <w:t>a</w:t>
      </w:r>
      <w:r>
        <w:rPr>
          <w:color w:val="0E3D4D"/>
        </w:rPr>
        <w:t>a</w:t>
      </w:r>
      <w:r>
        <w:rPr>
          <w:color w:val="0E3D4D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D3C4C"/>
        </w:rPr>
        <w:t>a</w:t>
      </w:r>
      <w:r>
        <w:rPr>
          <w:color w:val="0C3B4B"/>
        </w:rPr>
        <w:t>a</w:t>
      </w:r>
      <w:r>
        <w:rPr>
          <w:color w:val="0C3B4B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B3A4A"/>
        </w:rPr>
        <w:t>a</w:t>
      </w:r>
      <w:r>
        <w:rPr>
          <w:color w:val="0B3A4A"/>
        </w:rPr>
        <w:t>a</w:t>
      </w:r>
      <w:r>
        <w:rPr>
          <w:color w:val="0A3949"/>
        </w:rPr>
        <w:t>a</w:t>
      </w:r>
      <w:r>
        <w:rPr>
          <w:color w:val="0A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D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64A"/>
        </w:rPr>
        <w:t>a</w:t>
      </w:r>
      <w:r>
        <w:rPr>
          <w:color w:val="1035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23448"/>
        </w:rPr>
        <w:t>a</w:t>
      </w:r>
      <w:r>
        <w:rPr>
          <w:color w:val="123348"/>
        </w:rPr>
        <w:t>a</w:t>
      </w:r>
      <w:r>
        <w:rPr>
          <w:color w:val="113448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D3149"/>
        </w:rPr>
        <w:t>a</w:t>
      </w:r>
      <w:r>
        <w:rPr>
          <w:color w:val="0D3149"/>
        </w:rPr>
        <w:t>a</w:t>
      </w:r>
      <w:r>
        <w:rPr>
          <w:color w:val="0E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02E48"/>
        </w:rPr>
        <w:t>a</w:t>
      </w:r>
      <w:r>
        <w:rPr>
          <w:color w:val="0F2D47"/>
        </w:rPr>
        <w:t>a</w:t>
      </w:r>
    </w:p>
    <w:p>
      <w:r>
        <w:rPr>
          <w:color w:val="1CBB7B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E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EBA7D"/>
        </w:rPr>
        <w:t>a</w:t>
      </w:r>
      <w:r>
        <w:rPr>
          <w:color w:val="1CBA7D"/>
        </w:rPr>
        <w:t>a</w:t>
      </w:r>
      <w:r>
        <w:rPr>
          <w:color w:val="1CB97C"/>
        </w:rPr>
        <w:t>a</w:t>
      </w:r>
      <w:r>
        <w:rPr>
          <w:color w:val="1CB97C"/>
        </w:rPr>
        <w:t>a</w:t>
      </w:r>
      <w:r>
        <w:rPr>
          <w:color w:val="1BB97C"/>
        </w:rPr>
        <w:t>a</w:t>
      </w:r>
      <w:r>
        <w:rPr>
          <w:color w:val="1DB97C"/>
        </w:rPr>
        <w:t>a</w:t>
      </w:r>
      <w:r>
        <w:rPr>
          <w:color w:val="1CB97C"/>
        </w:rPr>
        <w:t>a</w:t>
      </w:r>
      <w:r>
        <w:rPr>
          <w:color w:val="1DB97C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1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5B582"/>
        </w:rPr>
        <w:t>a</w:t>
      </w:r>
      <w:r>
        <w:rPr>
          <w:color w:val="25B582"/>
        </w:rPr>
        <w:t>a</w:t>
      </w:r>
      <w:r>
        <w:rPr>
          <w:color w:val="25B582"/>
        </w:rPr>
        <w:t>a</w:t>
      </w:r>
      <w:r>
        <w:rPr>
          <w:color w:val="26B482"/>
        </w:rPr>
        <w:t>a</w:t>
      </w:r>
      <w:r>
        <w:rPr>
          <w:color w:val="25B582"/>
        </w:rPr>
        <w:t>a</w:t>
      </w:r>
      <w:r>
        <w:rPr>
          <w:color w:val="26B482"/>
        </w:rPr>
        <w:t>a</w:t>
      </w:r>
      <w:r>
        <w:rPr>
          <w:color w:val="27B683"/>
        </w:rPr>
        <w:t>a</w:t>
      </w:r>
      <w:r>
        <w:rPr>
          <w:color w:val="27B784"/>
        </w:rPr>
        <w:t>a</w:t>
      </w:r>
      <w:r>
        <w:rPr>
          <w:color w:val="28B6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8B684"/>
        </w:rPr>
        <w:t>a</w:t>
      </w:r>
      <w:r>
        <w:rPr>
          <w:color w:val="28B683"/>
        </w:rPr>
        <w:t>a</w:t>
      </w:r>
      <w:r>
        <w:rPr>
          <w:color w:val="2AB582"/>
        </w:rPr>
        <w:t>a</w:t>
      </w:r>
      <w:r>
        <w:rPr>
          <w:color w:val="2BB582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584"/>
        </w:rPr>
        <w:t>a</w:t>
      </w:r>
      <w:r>
        <w:rPr>
          <w:color w:val="31B584"/>
        </w:rPr>
        <w:t>a</w:t>
      </w:r>
      <w:r>
        <w:rPr>
          <w:color w:val="31B5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1B583"/>
        </w:rPr>
        <w:t>a</w:t>
      </w:r>
      <w:r>
        <w:rPr>
          <w:color w:val="30B581"/>
        </w:rPr>
        <w:t>a</w:t>
      </w:r>
      <w:r>
        <w:rPr>
          <w:color w:val="30B5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3B380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481"/>
        </w:rPr>
        <w:t>a</w:t>
      </w:r>
      <w:r>
        <w:rPr>
          <w:color w:val="37B381"/>
        </w:rPr>
        <w:t>a</w:t>
      </w:r>
      <w:r>
        <w:rPr>
          <w:color w:val="3AB380"/>
        </w:rPr>
        <w:t>a</w:t>
      </w:r>
      <w:r>
        <w:rPr>
          <w:color w:val="3AB380"/>
        </w:rPr>
        <w:t>a</w:t>
      </w:r>
      <w:r>
        <w:rPr>
          <w:color w:val="39B380"/>
        </w:rPr>
        <w:t>a</w:t>
      </w:r>
      <w:r>
        <w:rPr>
          <w:color w:val="38B480"/>
        </w:rPr>
        <w:t>a</w:t>
      </w:r>
      <w:r>
        <w:rPr>
          <w:color w:val="35B680"/>
        </w:rPr>
        <w:t>a</w:t>
      </w:r>
      <w:r>
        <w:rPr>
          <w:color w:val="33B680"/>
        </w:rPr>
        <w:t>a</w:t>
      </w:r>
      <w:r>
        <w:rPr>
          <w:color w:val="32B881"/>
        </w:rPr>
        <w:t>a</w:t>
      </w:r>
      <w:r>
        <w:rPr>
          <w:color w:val="32B981"/>
        </w:rPr>
        <w:t>a</w:t>
      </w:r>
      <w:r>
        <w:rPr>
          <w:color w:val="32B981"/>
        </w:rPr>
        <w:t>a</w:t>
      </w:r>
      <w:r>
        <w:rPr>
          <w:color w:val="32B981"/>
        </w:rPr>
        <w:t>a</w:t>
      </w:r>
      <w:r>
        <w:rPr>
          <w:color w:val="32B981"/>
        </w:rPr>
        <w:t>a</w:t>
      </w:r>
      <w:r>
        <w:rPr>
          <w:color w:val="33B881"/>
        </w:rPr>
        <w:t>a</w:t>
      </w:r>
      <w:r>
        <w:rPr>
          <w:color w:val="38B681"/>
        </w:rPr>
        <w:t>a</w:t>
      </w:r>
      <w:r>
        <w:rPr>
          <w:color w:val="3DB17F"/>
        </w:rPr>
        <w:t>a</w:t>
      </w:r>
      <w:r>
        <w:rPr>
          <w:color w:val="37AB7A"/>
        </w:rPr>
        <w:t>a</w:t>
      </w:r>
      <w:r>
        <w:rPr>
          <w:color w:val="33A776"/>
        </w:rPr>
        <w:t>a</w:t>
      </w:r>
      <w:r>
        <w:rPr>
          <w:color w:val="3BB380"/>
        </w:rPr>
        <w:t>a</w:t>
      </w:r>
      <w:r>
        <w:rPr>
          <w:color w:val="3FB986"/>
        </w:rPr>
        <w:t>a</w:t>
      </w:r>
      <w:r>
        <w:rPr>
          <w:color w:val="35B17D"/>
        </w:rPr>
        <w:t>a</w:t>
      </w:r>
      <w:r>
        <w:rPr>
          <w:color w:val="38B482"/>
        </w:rPr>
        <w:t>a</w:t>
      </w:r>
      <w:r>
        <w:rPr>
          <w:color w:val="31AC7C"/>
        </w:rPr>
        <w:t>a</w:t>
      </w:r>
      <w:r>
        <w:rPr>
          <w:color w:val="36B081"/>
        </w:rPr>
        <w:t>a</w:t>
      </w:r>
      <w:r>
        <w:rPr>
          <w:color w:val="40B88A"/>
        </w:rPr>
        <w:t>a</w:t>
      </w:r>
      <w:r>
        <w:rPr>
          <w:color w:val="3DB486"/>
        </w:rPr>
        <w:t>a</w:t>
      </w:r>
      <w:r>
        <w:rPr>
          <w:color w:val="42AB82"/>
        </w:rPr>
        <w:t>a</w:t>
      </w:r>
      <w:r>
        <w:rPr>
          <w:color w:val="61A189"/>
        </w:rPr>
        <w:t>a</w:t>
      </w:r>
      <w:r>
        <w:rPr>
          <w:color w:val="2C5545"/>
        </w:rPr>
        <w:t>a</w:t>
      </w:r>
      <w:r>
        <w:rPr>
          <w:color w:val="01170C"/>
        </w:rPr>
        <w:t>a</w:t>
      </w:r>
      <w:r>
        <w:rPr>
          <w:color w:val="000800"/>
        </w:rPr>
        <w:t>a</w:t>
      </w:r>
      <w:r>
        <w:rPr>
          <w:color w:val="000803"/>
        </w:rPr>
        <w:t>a</w:t>
      </w:r>
      <w:r>
        <w:rPr>
          <w:color w:val="010603"/>
        </w:rPr>
        <w:t>a</w:t>
      </w:r>
      <w:r>
        <w:rPr>
          <w:color w:val="0302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3"/>
        </w:rPr>
        <w:t>a</w:t>
      </w:r>
      <w:r>
        <w:rPr>
          <w:color w:val="000401"/>
        </w:rPr>
        <w:t>a</w:t>
      </w:r>
      <w:r>
        <w:rPr>
          <w:color w:val="000200"/>
        </w:rPr>
        <w:t>a</w:t>
      </w:r>
      <w:r>
        <w:rPr>
          <w:color w:val="070908"/>
        </w:rPr>
        <w:t>a</w:t>
      </w:r>
      <w:r>
        <w:rPr>
          <w:color w:val="040102"/>
        </w:rPr>
        <w:t>a</w:t>
      </w:r>
      <w:r>
        <w:rPr>
          <w:color w:val="070001"/>
        </w:rPr>
        <w:t>a</w:t>
      </w:r>
      <w:r>
        <w:rPr>
          <w:color w:val="0C0000"/>
        </w:rPr>
        <w:t>a</w:t>
      </w:r>
      <w:r>
        <w:rPr>
          <w:color w:val="110404"/>
        </w:rPr>
        <w:t>a</w:t>
      </w:r>
      <w:r>
        <w:rPr>
          <w:color w:val="060403"/>
        </w:rPr>
        <w:t>a</w:t>
      </w:r>
      <w:r>
        <w:rPr>
          <w:color w:val="000500"/>
        </w:rPr>
        <w:t>a</w:t>
      </w:r>
      <w:r>
        <w:rPr>
          <w:color w:val="000B00"/>
        </w:rPr>
        <w:t>a</w:t>
      </w:r>
      <w:r>
        <w:rPr>
          <w:color w:val="000E00"/>
        </w:rPr>
        <w:t>a</w:t>
      </w:r>
      <w:r>
        <w:rPr>
          <w:color w:val="000F00"/>
        </w:rPr>
        <w:t>a</w:t>
      </w:r>
      <w:r>
        <w:rPr>
          <w:color w:val="001402"/>
        </w:rPr>
        <w:t>a</w:t>
      </w:r>
      <w:r>
        <w:rPr>
          <w:color w:val="001406"/>
        </w:rPr>
        <w:t>a</w:t>
      </w:r>
      <w:r>
        <w:rPr>
          <w:color w:val="000A00"/>
        </w:rPr>
        <w:t>a</w:t>
      </w:r>
      <w:r>
        <w:rPr>
          <w:color w:val="000400"/>
        </w:rPr>
        <w:t>a</w:t>
      </w:r>
      <w:r>
        <w:rPr>
          <w:color w:val="040402"/>
        </w:rPr>
        <w:t>a</w:t>
      </w:r>
      <w:r>
        <w:rPr>
          <w:color w:val="0E0204"/>
        </w:rPr>
        <w:t>a</w:t>
      </w:r>
      <w:r>
        <w:rPr>
          <w:color w:val="110001"/>
        </w:rPr>
        <w:t>a</w:t>
      </w:r>
      <w:r>
        <w:rPr>
          <w:color w:val="0C0000"/>
        </w:rPr>
        <w:t>a</w:t>
      </w:r>
      <w:r>
        <w:rPr>
          <w:color w:val="080000"/>
        </w:rPr>
        <w:t>a</w:t>
      </w:r>
      <w:r>
        <w:rPr>
          <w:color w:val="030101"/>
        </w:rPr>
        <w:t>a</w:t>
      </w:r>
      <w:r>
        <w:rPr>
          <w:color w:val="000200"/>
        </w:rPr>
        <w:t>a</w:t>
      </w:r>
      <w:r>
        <w:rPr>
          <w:color w:val="000400"/>
        </w:rPr>
        <w:t>a</w:t>
      </w:r>
      <w:r>
        <w:rPr>
          <w:color w:val="000604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20204"/>
        </w:rPr>
        <w:t>a</w:t>
      </w:r>
      <w:r>
        <w:rPr>
          <w:color w:val="070005"/>
        </w:rPr>
        <w:t>a</w:t>
      </w:r>
      <w:r>
        <w:rPr>
          <w:color w:val="080005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30202"/>
        </w:rPr>
        <w:t>a</w:t>
      </w:r>
      <w:r>
        <w:rPr>
          <w:color w:val="0A0002"/>
        </w:rPr>
        <w:t>a</w:t>
      </w:r>
      <w:r>
        <w:rPr>
          <w:color w:val="0A0002"/>
        </w:rPr>
        <w:t>a</w:t>
      </w:r>
      <w:r>
        <w:rPr>
          <w:color w:val="0A0002"/>
        </w:rPr>
        <w:t>a</w:t>
      </w:r>
      <w:r>
        <w:rPr>
          <w:color w:val="090002"/>
        </w:rPr>
        <w:t>a</w:t>
      </w:r>
      <w:r>
        <w:rPr>
          <w:color w:val="07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A0002"/>
        </w:rPr>
        <w:t>a</w:t>
      </w:r>
      <w:r>
        <w:rPr>
          <w:color w:val="08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70001"/>
        </w:rPr>
        <w:t>a</w:t>
      </w:r>
      <w:r>
        <w:rPr>
          <w:color w:val="0E0205"/>
        </w:rPr>
        <w:t>a</w:t>
      </w:r>
      <w:r>
        <w:rPr>
          <w:color w:val="0C0001"/>
        </w:rPr>
        <w:t>a</w:t>
      </w:r>
      <w:r>
        <w:rPr>
          <w:color w:val="0F0004"/>
        </w:rPr>
        <w:t>a</w:t>
      </w:r>
      <w:r>
        <w:rPr>
          <w:color w:val="0F0005"/>
        </w:rPr>
        <w:t>a</w:t>
      </w:r>
      <w:r>
        <w:rPr>
          <w:color w:val="050202"/>
        </w:rPr>
        <w:t>a</w:t>
      </w:r>
      <w:r>
        <w:rPr>
          <w:color w:val="000F05"/>
        </w:rPr>
        <w:t>a</w:t>
      </w:r>
      <w:r>
        <w:rPr>
          <w:color w:val="156753"/>
        </w:rPr>
        <w:t>a</w:t>
      </w:r>
      <w:r>
        <w:rPr>
          <w:color w:val="27826B"/>
        </w:rPr>
        <w:t>a</w:t>
      </w:r>
      <w:r>
        <w:rPr>
          <w:color w:val="1C8066"/>
        </w:rPr>
        <w:t>a</w:t>
      </w:r>
      <w:r>
        <w:rPr>
          <w:color w:val="1E8B6E"/>
        </w:rPr>
        <w:t>a</w:t>
      </w:r>
      <w:r>
        <w:rPr>
          <w:color w:val="128667"/>
        </w:rPr>
        <w:t>a</w:t>
      </w:r>
      <w:r>
        <w:rPr>
          <w:color w:val="138A6A"/>
        </w:rPr>
        <w:t>a</w:t>
      </w:r>
      <w:r>
        <w:rPr>
          <w:color w:val="118868"/>
        </w:rPr>
        <w:t>a</w:t>
      </w:r>
      <w:r>
        <w:rPr>
          <w:color w:val="128868"/>
        </w:rPr>
        <w:t>a</w:t>
      </w:r>
      <w:r>
        <w:rPr>
          <w:color w:val="118666"/>
        </w:rPr>
        <w:t>a</w:t>
      </w:r>
      <w:r>
        <w:rPr>
          <w:color w:val="118465"/>
        </w:rPr>
        <w:t>a</w:t>
      </w:r>
      <w:r>
        <w:rPr>
          <w:color w:val="108364"/>
        </w:rPr>
        <w:t>a</w:t>
      </w:r>
      <w:r>
        <w:rPr>
          <w:color w:val="0F8263"/>
        </w:rPr>
        <w:t>a</w:t>
      </w:r>
      <w:r>
        <w:rPr>
          <w:color w:val="1381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D7760"/>
        </w:rPr>
        <w:t>a</w:t>
      </w:r>
      <w:r>
        <w:rPr>
          <w:color w:val="107863"/>
        </w:rPr>
        <w:t>a</w:t>
      </w:r>
      <w:r>
        <w:rPr>
          <w:color w:val="087860"/>
        </w:rPr>
        <w:t>a</w:t>
      </w:r>
      <w:r>
        <w:rPr>
          <w:color w:val="097960"/>
        </w:rPr>
        <w:t>a</w:t>
      </w:r>
      <w:r>
        <w:rPr>
          <w:color w:val="146D58"/>
        </w:rPr>
        <w:t>a</w:t>
      </w:r>
      <w:r>
        <w:rPr>
          <w:color w:val="00291F"/>
        </w:rPr>
        <w:t>a</w:t>
      </w:r>
      <w:r>
        <w:rPr>
          <w:color w:val="000506"/>
        </w:rPr>
        <w:t>a</w:t>
      </w:r>
      <w:r>
        <w:rPr>
          <w:color w:val="0C0004"/>
        </w:rPr>
        <w:t>a</w:t>
      </w:r>
      <w:r>
        <w:rPr>
          <w:color w:val="0D0001"/>
        </w:rPr>
        <w:t>a</w:t>
      </w:r>
      <w:r>
        <w:rPr>
          <w:color w:val="0501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30200"/>
        </w:rPr>
        <w:t>a</w:t>
      </w:r>
      <w:r>
        <w:rPr>
          <w:color w:val="070100"/>
        </w:rPr>
        <w:t>a</w:t>
      </w:r>
      <w:r>
        <w:rPr>
          <w:color w:val="080000"/>
        </w:rPr>
        <w:t>a</w:t>
      </w:r>
      <w:r>
        <w:rPr>
          <w:color w:val="060100"/>
        </w:rPr>
        <w:t>a</w:t>
      </w:r>
      <w:r>
        <w:rPr>
          <w:color w:val="030200"/>
        </w:rPr>
        <w:t>a</w:t>
      </w:r>
      <w:r>
        <w:rPr>
          <w:color w:val="010303"/>
        </w:rPr>
        <w:t>a</w:t>
      </w:r>
      <w:r>
        <w:rPr>
          <w:color w:val="000406"/>
        </w:rPr>
        <w:t>a</w:t>
      </w:r>
      <w:r>
        <w:rPr>
          <w:color w:val="000409"/>
        </w:rPr>
        <w:t>a</w:t>
      </w:r>
      <w:r>
        <w:rPr>
          <w:color w:val="011216"/>
        </w:rPr>
        <w:t>a</w:t>
      </w:r>
      <w:r>
        <w:rPr>
          <w:color w:val="0C2C30"/>
        </w:rPr>
        <w:t>a</w:t>
      </w:r>
      <w:r>
        <w:rPr>
          <w:color w:val="1B4349"/>
        </w:rPr>
        <w:t>a</w:t>
      </w:r>
      <w:r>
        <w:rPr>
          <w:color w:val="1C4B51"/>
        </w:rPr>
        <w:t>a</w:t>
      </w:r>
      <w:r>
        <w:rPr>
          <w:color w:val="12464B"/>
        </w:rPr>
        <w:t>a</w:t>
      </w:r>
      <w:r>
        <w:rPr>
          <w:color w:val="0A464B"/>
        </w:rPr>
        <w:t>a</w:t>
      </w:r>
      <w:r>
        <w:rPr>
          <w:color w:val="06474D"/>
        </w:rPr>
        <w:t>a</w:t>
      </w:r>
      <w:r>
        <w:rPr>
          <w:color w:val="03454D"/>
        </w:rPr>
        <w:t>a</w:t>
      </w:r>
      <w:r>
        <w:rPr>
          <w:color w:val="064951"/>
        </w:rPr>
        <w:t>a</w:t>
      </w:r>
      <w:r>
        <w:rPr>
          <w:color w:val="094C55"/>
        </w:rPr>
        <w:t>a</w:t>
      </w:r>
      <w:r>
        <w:rPr>
          <w:color w:val="084A56"/>
        </w:rPr>
        <w:t>a</w:t>
      </w:r>
      <w:r>
        <w:rPr>
          <w:color w:val="064853"/>
        </w:rPr>
        <w:t>a</w:t>
      </w:r>
      <w:r>
        <w:rPr>
          <w:color w:val="0A4853"/>
        </w:rPr>
        <w:t>a</w:t>
      </w:r>
      <w:r>
        <w:rPr>
          <w:color w:val="0D4752"/>
        </w:rPr>
        <w:t>a</w:t>
      </w:r>
      <w:r>
        <w:rPr>
          <w:color w:val="0D464D"/>
        </w:rPr>
        <w:t>a</w:t>
      </w:r>
      <w:r>
        <w:rPr>
          <w:color w:val="11444A"/>
        </w:rPr>
        <w:t>a</w:t>
      </w:r>
      <w:r>
        <w:rPr>
          <w:color w:val="124248"/>
        </w:rPr>
        <w:t>a</w:t>
      </w:r>
      <w:r>
        <w:rPr>
          <w:color w:val="124348"/>
        </w:rPr>
        <w:t>a</w:t>
      </w:r>
      <w:r>
        <w:rPr>
          <w:color w:val="0D454D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64E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C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D3E4C"/>
        </w:rPr>
        <w:t>a</w:t>
      </w:r>
      <w:r>
        <w:rPr>
          <w:color w:val="0D3E4C"/>
        </w:rPr>
        <w:t>a</w:t>
      </w:r>
      <w:r>
        <w:rPr>
          <w:color w:val="0D3E4C"/>
        </w:rPr>
        <w:t>a</w:t>
      </w:r>
      <w:r>
        <w:rPr>
          <w:color w:val="0D3E4C"/>
        </w:rPr>
        <w:t>a</w:t>
      </w:r>
      <w:r>
        <w:rPr>
          <w:color w:val="0D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848"/>
        </w:rPr>
        <w:t>a</w:t>
      </w:r>
      <w:r>
        <w:rPr>
          <w:color w:val="0C3748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10374A"/>
        </w:rPr>
        <w:t>a</w:t>
      </w:r>
      <w:r>
        <w:rPr>
          <w:color w:val="11374A"/>
        </w:rPr>
        <w:t>a</w:t>
      </w:r>
      <w:r>
        <w:rPr>
          <w:color w:val="10374A"/>
        </w:rPr>
        <w:t>a</w:t>
      </w:r>
      <w:r>
        <w:rPr>
          <w:color w:val="0F38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03649"/>
        </w:rPr>
        <w:t>a</w:t>
      </w:r>
      <w:r>
        <w:rPr>
          <w:color w:val="113649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347"/>
        </w:rPr>
        <w:t>a</w:t>
      </w:r>
      <w:r>
        <w:rPr>
          <w:color w:val="0F3447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24A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0E3049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E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1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6B683"/>
        </w:rPr>
        <w:t>a</w:t>
      </w:r>
      <w:r>
        <w:rPr>
          <w:color w:val="26B683"/>
        </w:rPr>
        <w:t>a</w:t>
      </w:r>
      <w:r>
        <w:rPr>
          <w:color w:val="26B683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7B5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9B683"/>
        </w:rPr>
        <w:t>a</w:t>
      </w:r>
      <w:r>
        <w:rPr>
          <w:color w:val="2BB582"/>
        </w:rPr>
        <w:t>a</w:t>
      </w:r>
      <w:r>
        <w:rPr>
          <w:color w:val="2BB582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584"/>
        </w:rPr>
        <w:t>a</w:t>
      </w:r>
      <w:r>
        <w:rPr>
          <w:color w:val="31B5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1B583"/>
        </w:rPr>
        <w:t>a</w:t>
      </w:r>
      <w:r>
        <w:rPr>
          <w:color w:val="30B581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1B480"/>
        </w:rPr>
        <w:t>a</w:t>
      </w:r>
      <w:r>
        <w:rPr>
          <w:color w:val="32B380"/>
        </w:rPr>
        <w:t>a</w:t>
      </w:r>
      <w:r>
        <w:rPr>
          <w:color w:val="33B380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7B381"/>
        </w:rPr>
        <w:t>a</w:t>
      </w:r>
      <w:r>
        <w:rPr>
          <w:color w:val="37B381"/>
        </w:rPr>
        <w:t>a</w:t>
      </w:r>
      <w:r>
        <w:rPr>
          <w:color w:val="37B381"/>
        </w:rPr>
        <w:t>a</w:t>
      </w:r>
      <w:r>
        <w:rPr>
          <w:color w:val="39B380"/>
        </w:rPr>
        <w:t>a</w:t>
      </w:r>
      <w:r>
        <w:rPr>
          <w:color w:val="39B380"/>
        </w:rPr>
        <w:t>a</w:t>
      </w:r>
      <w:r>
        <w:rPr>
          <w:color w:val="38B480"/>
        </w:rPr>
        <w:t>a</w:t>
      </w:r>
      <w:r>
        <w:rPr>
          <w:color w:val="38B480"/>
        </w:rPr>
        <w:t>a</w:t>
      </w:r>
      <w:r>
        <w:rPr>
          <w:color w:val="35B680"/>
        </w:rPr>
        <w:t>a</w:t>
      </w:r>
      <w:r>
        <w:rPr>
          <w:color w:val="33B680"/>
        </w:rPr>
        <w:t>a</w:t>
      </w:r>
      <w:r>
        <w:rPr>
          <w:color w:val="34B781"/>
        </w:rPr>
        <w:t>a</w:t>
      </w:r>
      <w:r>
        <w:rPr>
          <w:color w:val="34B881"/>
        </w:rPr>
        <w:t>a</w:t>
      </w:r>
      <w:r>
        <w:rPr>
          <w:color w:val="33B881"/>
        </w:rPr>
        <w:t>a</w:t>
      </w:r>
      <w:r>
        <w:rPr>
          <w:color w:val="34B881"/>
        </w:rPr>
        <w:t>a</w:t>
      </w:r>
      <w:r>
        <w:rPr>
          <w:color w:val="34B781"/>
        </w:rPr>
        <w:t>a</w:t>
      </w:r>
      <w:r>
        <w:rPr>
          <w:color w:val="35B781"/>
        </w:rPr>
        <w:t>a</w:t>
      </w:r>
      <w:r>
        <w:rPr>
          <w:color w:val="37B27E"/>
        </w:rPr>
        <w:t>a</w:t>
      </w:r>
      <w:r>
        <w:rPr>
          <w:color w:val="3BAE7A"/>
        </w:rPr>
        <w:t>a</w:t>
      </w:r>
      <w:r>
        <w:rPr>
          <w:color w:val="42B583"/>
        </w:rPr>
        <w:t>a</w:t>
      </w:r>
      <w:r>
        <w:rPr>
          <w:color w:val="3FB682"/>
        </w:rPr>
        <w:t>a</w:t>
      </w:r>
      <w:r>
        <w:rPr>
          <w:color w:val="36B27E"/>
        </w:rPr>
        <w:t>a</w:t>
      </w:r>
      <w:r>
        <w:rPr>
          <w:color w:val="34B17D"/>
        </w:rPr>
        <w:t>a</w:t>
      </w:r>
      <w:r>
        <w:rPr>
          <w:color w:val="35B27E"/>
        </w:rPr>
        <w:t>a</w:t>
      </w:r>
      <w:r>
        <w:rPr>
          <w:color w:val="35B07F"/>
        </w:rPr>
        <w:t>a</w:t>
      </w:r>
      <w:r>
        <w:rPr>
          <w:color w:val="42B88A"/>
        </w:rPr>
        <w:t>a</w:t>
      </w:r>
      <w:r>
        <w:rPr>
          <w:color w:val="3EAC81"/>
        </w:rPr>
        <w:t>a</w:t>
      </w:r>
      <w:r>
        <w:rPr>
          <w:color w:val="42A780"/>
        </w:rPr>
        <w:t>a</w:t>
      </w:r>
      <w:r>
        <w:rPr>
          <w:color w:val="43A37D"/>
        </w:rPr>
        <w:t>a</w:t>
      </w:r>
      <w:r>
        <w:rPr>
          <w:color w:val="307C5D"/>
        </w:rPr>
        <w:t>a</w:t>
      </w:r>
      <w:r>
        <w:rPr>
          <w:color w:val="0D2C20"/>
        </w:rPr>
        <w:t>a</w:t>
      </w:r>
      <w:r>
        <w:rPr>
          <w:color w:val="020B07"/>
        </w:rPr>
        <w:t>a</w:t>
      </w:r>
      <w:r>
        <w:rPr>
          <w:color w:val="000501"/>
        </w:rPr>
        <w:t>a</w:t>
      </w:r>
      <w:r>
        <w:rPr>
          <w:color w:val="040C09"/>
        </w:rPr>
        <w:t>a</w:t>
      </w:r>
      <w:r>
        <w:rPr>
          <w:color w:val="020A07"/>
        </w:rPr>
        <w:t>a</w:t>
      </w:r>
      <w:r>
        <w:rPr>
          <w:color w:val="000200"/>
        </w:rPr>
        <w:t>a</w:t>
      </w:r>
      <w:r>
        <w:rPr>
          <w:color w:val="010201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4"/>
        </w:rPr>
        <w:t>a</w:t>
      </w:r>
      <w:r>
        <w:rPr>
          <w:color w:val="000401"/>
        </w:rPr>
        <w:t>a</w:t>
      </w:r>
      <w:r>
        <w:rPr>
          <w:color w:val="000301"/>
        </w:rPr>
        <w:t>a</w:t>
      </w:r>
      <w:r>
        <w:rPr>
          <w:color w:val="000100"/>
        </w:rPr>
        <w:t>a</w:t>
      </w:r>
      <w:r>
        <w:rPr>
          <w:color w:val="030101"/>
        </w:rPr>
        <w:t>a</w:t>
      </w:r>
      <w:r>
        <w:rPr>
          <w:color w:val="080102"/>
        </w:rPr>
        <w:t>a</w:t>
      </w:r>
      <w:r>
        <w:rPr>
          <w:color w:val="040301"/>
        </w:rPr>
        <w:t>a</w:t>
      </w:r>
      <w:r>
        <w:rPr>
          <w:color w:val="000601"/>
        </w:rPr>
        <w:t>a</w:t>
      </w:r>
      <w:r>
        <w:rPr>
          <w:color w:val="091B10"/>
        </w:rPr>
        <w:t>a</w:t>
      </w:r>
      <w:r>
        <w:rPr>
          <w:color w:val="1E4734"/>
        </w:rPr>
        <w:t>a</w:t>
      </w:r>
      <w:r>
        <w:rPr>
          <w:color w:val="3A775E"/>
        </w:rPr>
        <w:t>a</w:t>
      </w:r>
      <w:r>
        <w:rPr>
          <w:color w:val="4A9477"/>
        </w:rPr>
        <w:t>a</w:t>
      </w:r>
      <w:r>
        <w:rPr>
          <w:color w:val="4D9C7D"/>
        </w:rPr>
        <w:t>a</w:t>
      </w:r>
      <w:r>
        <w:rPr>
          <w:color w:val="449273"/>
        </w:rPr>
        <w:t>a</w:t>
      </w:r>
      <w:r>
        <w:rPr>
          <w:color w:val="307559"/>
        </w:rPr>
        <w:t>a</w:t>
      </w:r>
      <w:r>
        <w:rPr>
          <w:color w:val="1A5139"/>
        </w:rPr>
        <w:t>a</w:t>
      </w:r>
      <w:r>
        <w:rPr>
          <w:color w:val="103421"/>
        </w:rPr>
        <w:t>a</w:t>
      </w:r>
      <w:r>
        <w:rPr>
          <w:color w:val="031A0C"/>
        </w:rPr>
        <w:t>a</w:t>
      </w:r>
      <w:r>
        <w:rPr>
          <w:color w:val="020600"/>
        </w:rPr>
        <w:t>a</w:t>
      </w:r>
      <w:r>
        <w:rPr>
          <w:color w:val="080201"/>
        </w:rPr>
        <w:t>a</w:t>
      </w:r>
      <w:r>
        <w:rPr>
          <w:color w:val="080302"/>
        </w:rPr>
        <w:t>a</w:t>
      </w:r>
      <w:r>
        <w:rPr>
          <w:color w:val="050101"/>
        </w:rPr>
        <w:t>a</w:t>
      </w:r>
      <w:r>
        <w:rPr>
          <w:color w:val="030403"/>
        </w:rPr>
        <w:t>a</w:t>
      </w:r>
      <w:r>
        <w:rPr>
          <w:color w:val="020604"/>
        </w:rPr>
        <w:t>a</w:t>
      </w:r>
      <w:r>
        <w:rPr>
          <w:color w:val="000705"/>
        </w:rPr>
        <w:t>a</w:t>
      </w:r>
      <w:r>
        <w:rPr>
          <w:color w:val="010404"/>
        </w:rPr>
        <w:t>a</w:t>
      </w:r>
      <w:r>
        <w:rPr>
          <w:color w:val="010404"/>
        </w:rPr>
        <w:t>a</w:t>
      </w:r>
      <w:r>
        <w:rPr>
          <w:color w:val="010304"/>
        </w:rPr>
        <w:t>a</w:t>
      </w:r>
      <w:r>
        <w:rPr>
          <w:color w:val="020106"/>
        </w:rPr>
        <w:t>a</w:t>
      </w:r>
      <w:r>
        <w:rPr>
          <w:color w:val="050006"/>
        </w:rPr>
        <w:t>a</w:t>
      </w:r>
      <w:r>
        <w:rPr>
          <w:color w:val="0700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40202"/>
        </w:rPr>
        <w:t>a</w:t>
      </w:r>
      <w:r>
        <w:rPr>
          <w:color w:val="0501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070102"/>
        </w:rPr>
        <w:t>a</w:t>
      </w:r>
      <w:r>
        <w:rPr>
          <w:color w:val="050102"/>
        </w:rPr>
        <w:t>a</w:t>
      </w:r>
      <w:r>
        <w:rPr>
          <w:color w:val="02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1"/>
        </w:rPr>
        <w:t>a</w:t>
      </w:r>
      <w:r>
        <w:rPr>
          <w:color w:val="0B0204"/>
        </w:rPr>
        <w:t>a</w:t>
      </w:r>
      <w:r>
        <w:rPr>
          <w:color w:val="090000"/>
        </w:rPr>
        <w:t>a</w:t>
      </w:r>
      <w:r>
        <w:rPr>
          <w:color w:val="0C0105"/>
        </w:rPr>
        <w:t>a</w:t>
      </w:r>
      <w:r>
        <w:rPr>
          <w:color w:val="080103"/>
        </w:rPr>
        <w:t>a</w:t>
      </w:r>
      <w:r>
        <w:rPr>
          <w:color w:val="020502"/>
        </w:rPr>
        <w:t>a</w:t>
      </w:r>
      <w:r>
        <w:rPr>
          <w:color w:val="012A1B"/>
        </w:rPr>
        <w:t>a</w:t>
      </w:r>
      <w:r>
        <w:rPr>
          <w:color w:val="18775F"/>
        </w:rPr>
        <w:t>a</w:t>
      </w:r>
      <w:r>
        <w:rPr>
          <w:color w:val="23876D"/>
        </w:rPr>
        <w:t>a</w:t>
      </w:r>
      <w:r>
        <w:rPr>
          <w:color w:val="1C8469"/>
        </w:rPr>
        <w:t>a</w:t>
      </w:r>
      <w:r>
        <w:rPr>
          <w:color w:val="1C896C"/>
        </w:rPr>
        <w:t>a</w:t>
      </w:r>
      <w:r>
        <w:rPr>
          <w:color w:val="118365"/>
        </w:rPr>
        <w:t>a</w:t>
      </w:r>
      <w:r>
        <w:rPr>
          <w:color w:val="138A6A"/>
        </w:rPr>
        <w:t>a</w:t>
      </w:r>
      <w:r>
        <w:rPr>
          <w:color w:val="0F8867"/>
        </w:rPr>
        <w:t>a</w:t>
      </w:r>
      <w:r>
        <w:rPr>
          <w:color w:val="0F8867"/>
        </w:rPr>
        <w:t>a</w:t>
      </w:r>
      <w:r>
        <w:rPr>
          <w:color w:val="0F8766"/>
        </w:rPr>
        <w:t>a</w:t>
      </w:r>
      <w:r>
        <w:rPr>
          <w:color w:val="0F8666"/>
        </w:rPr>
        <w:t>a</w:t>
      </w:r>
      <w:r>
        <w:rPr>
          <w:color w:val="108565"/>
        </w:rPr>
        <w:t>a</w:t>
      </w:r>
      <w:r>
        <w:rPr>
          <w:color w:val="118365"/>
        </w:rPr>
        <w:t>a</w:t>
      </w:r>
      <w:r>
        <w:rPr>
          <w:color w:val="1381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107660"/>
        </w:rPr>
        <w:t>a</w:t>
      </w:r>
      <w:r>
        <w:rPr>
          <w:color w:val="147462"/>
        </w:rPr>
        <w:t>a</w:t>
      </w:r>
      <w:r>
        <w:rPr>
          <w:color w:val="08785F"/>
        </w:rPr>
        <w:t>a</w:t>
      </w:r>
      <w:r>
        <w:rPr>
          <w:color w:val="037B5F"/>
        </w:rPr>
        <w:t>a</w:t>
      </w:r>
      <w:r>
        <w:rPr>
          <w:color w:val="0F765D"/>
        </w:rPr>
        <w:t>a</w:t>
      </w:r>
      <w:r>
        <w:rPr>
          <w:color w:val="033C30"/>
        </w:rPr>
        <w:t>a</w:t>
      </w:r>
      <w:r>
        <w:rPr>
          <w:color w:val="000909"/>
        </w:rPr>
        <w:t>a</w:t>
      </w:r>
      <w:r>
        <w:rPr>
          <w:color w:val="0C0006"/>
        </w:rPr>
        <w:t>a</w:t>
      </w:r>
      <w:r>
        <w:rPr>
          <w:color w:val="0E0002"/>
        </w:rPr>
        <w:t>a</w:t>
      </w:r>
      <w:r>
        <w:rPr>
          <w:color w:val="0701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300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40103"/>
        </w:rPr>
        <w:t>a</w:t>
      </w:r>
      <w:r>
        <w:rPr>
          <w:color w:val="030105"/>
        </w:rPr>
        <w:t>a</w:t>
      </w:r>
      <w:r>
        <w:rPr>
          <w:color w:val="01030A"/>
        </w:rPr>
        <w:t>a</w:t>
      </w:r>
      <w:r>
        <w:rPr>
          <w:color w:val="00060E"/>
        </w:rPr>
        <w:t>a</w:t>
      </w:r>
      <w:r>
        <w:rPr>
          <w:color w:val="000F15"/>
        </w:rPr>
        <w:t>a</w:t>
      </w:r>
      <w:r>
        <w:rPr>
          <w:color w:val="041E24"/>
        </w:rPr>
        <w:t>a</w:t>
      </w:r>
      <w:r>
        <w:rPr>
          <w:color w:val="0D3337"/>
        </w:rPr>
        <w:t>a</w:t>
      </w:r>
      <w:r>
        <w:rPr>
          <w:color w:val="174449"/>
        </w:rPr>
        <w:t>a</w:t>
      </w:r>
      <w:r>
        <w:rPr>
          <w:color w:val="12484D"/>
        </w:rPr>
        <w:t>a</w:t>
      </w:r>
      <w:r>
        <w:rPr>
          <w:color w:val="0A484C"/>
        </w:rPr>
        <w:t>a</w:t>
      </w:r>
      <w:r>
        <w:rPr>
          <w:color w:val="09494F"/>
        </w:rPr>
        <w:t>a</w:t>
      </w:r>
      <w:r>
        <w:rPr>
          <w:color w:val="084A52"/>
        </w:rPr>
        <w:t>a</w:t>
      </w:r>
      <w:r>
        <w:rPr>
          <w:color w:val="074A54"/>
        </w:rPr>
        <w:t>a</w:t>
      </w:r>
      <w:r>
        <w:rPr>
          <w:color w:val="064954"/>
        </w:rPr>
        <w:t>a</w:t>
      </w:r>
      <w:r>
        <w:rPr>
          <w:color w:val="074853"/>
        </w:rPr>
        <w:t>a</w:t>
      </w:r>
      <w:r>
        <w:rPr>
          <w:color w:val="0A4854"/>
        </w:rPr>
        <w:t>a</w:t>
      </w:r>
      <w:r>
        <w:rPr>
          <w:color w:val="0C4752"/>
        </w:rPr>
        <w:t>a</w:t>
      </w:r>
      <w:r>
        <w:rPr>
          <w:color w:val="0F464D"/>
        </w:rPr>
        <w:t>a</w:t>
      </w:r>
      <w:r>
        <w:rPr>
          <w:color w:val="11444A"/>
        </w:rPr>
        <w:t>a</w:t>
      </w:r>
      <w:r>
        <w:rPr>
          <w:color w:val="134347"/>
        </w:rPr>
        <w:t>a</w:t>
      </w:r>
      <w:r>
        <w:rPr>
          <w:color w:val="134347"/>
        </w:rPr>
        <w:t>a</w:t>
      </w:r>
      <w:r>
        <w:rPr>
          <w:color w:val="0E444C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C454E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D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9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A3848"/>
        </w:rPr>
        <w:t>a</w:t>
      </w:r>
      <w:r>
        <w:rPr>
          <w:color w:val="0B3848"/>
        </w:rPr>
        <w:t>a</w:t>
      </w:r>
      <w:r>
        <w:rPr>
          <w:color w:val="0C3748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10374A"/>
        </w:rPr>
        <w:t>a</w:t>
      </w:r>
      <w:r>
        <w:rPr>
          <w:color w:val="11374A"/>
        </w:rPr>
        <w:t>a</w:t>
      </w:r>
      <w:r>
        <w:rPr>
          <w:color w:val="10374A"/>
        </w:rPr>
        <w:t>a</w:t>
      </w:r>
      <w:r>
        <w:rPr>
          <w:color w:val="0F38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649"/>
        </w:rPr>
        <w:t>a</w:t>
      </w:r>
      <w:r>
        <w:rPr>
          <w:color w:val="103649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0F3447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0F314A"/>
        </w:rPr>
        <w:t>a</w:t>
      </w:r>
      <w:r>
        <w:rPr>
          <w:color w:val="14324C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</w:p>
    <w:p>
      <w:r>
        <w:rPr>
          <w:color w:val="1BBA7A"/>
        </w:rPr>
        <w:t>a</w:t>
      </w:r>
      <w:r>
        <w:rPr>
          <w:color w:val="1BBA7A"/>
        </w:rPr>
        <w:t>a</w:t>
      </w:r>
      <w:r>
        <w:rPr>
          <w:color w:val="1AB979"/>
        </w:rPr>
        <w:t>a</w:t>
      </w:r>
      <w:r>
        <w:rPr>
          <w:color w:val="1BB9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9B683"/>
        </w:rPr>
        <w:t>a</w:t>
      </w:r>
      <w:r>
        <w:rPr>
          <w:color w:val="2BB582"/>
        </w:rPr>
        <w:t>a</w:t>
      </w:r>
      <w:r>
        <w:rPr>
          <w:color w:val="2BB582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584"/>
        </w:rPr>
        <w:t>a</w:t>
      </w:r>
      <w:r>
        <w:rPr>
          <w:color w:val="31B584"/>
        </w:rPr>
        <w:t>a</w:t>
      </w:r>
      <w:r>
        <w:rPr>
          <w:color w:val="31B584"/>
        </w:rPr>
        <w:t>a</w:t>
      </w:r>
      <w:r>
        <w:rPr>
          <w:color w:val="31B5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2B583"/>
        </w:rPr>
        <w:t>a</w:t>
      </w:r>
      <w:r>
        <w:rPr>
          <w:color w:val="31B581"/>
        </w:rPr>
        <w:t>a</w:t>
      </w:r>
      <w:r>
        <w:rPr>
          <w:color w:val="31B581"/>
        </w:rPr>
        <w:t>a</w:t>
      </w:r>
      <w:r>
        <w:rPr>
          <w:color w:val="32B581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481"/>
        </w:rPr>
        <w:t>a</w:t>
      </w:r>
      <w:r>
        <w:rPr>
          <w:color w:val="36B381"/>
        </w:rPr>
        <w:t>a</w:t>
      </w:r>
      <w:r>
        <w:rPr>
          <w:color w:val="35B681"/>
        </w:rPr>
        <w:t>a</w:t>
      </w:r>
      <w:r>
        <w:rPr>
          <w:color w:val="35B681"/>
        </w:rPr>
        <w:t>a</w:t>
      </w:r>
      <w:r>
        <w:rPr>
          <w:color w:val="35B681"/>
        </w:rPr>
        <w:t>a</w:t>
      </w:r>
      <w:r>
        <w:rPr>
          <w:color w:val="36B681"/>
        </w:rPr>
        <w:t>a</w:t>
      </w:r>
      <w:r>
        <w:rPr>
          <w:color w:val="38B581"/>
        </w:rPr>
        <w:t>a</w:t>
      </w:r>
      <w:r>
        <w:rPr>
          <w:color w:val="38B481"/>
        </w:rPr>
        <w:t>a</w:t>
      </w:r>
      <w:r>
        <w:rPr>
          <w:color w:val="39B581"/>
        </w:rPr>
        <w:t>a</w:t>
      </w:r>
      <w:r>
        <w:rPr>
          <w:color w:val="3AB582"/>
        </w:rPr>
        <w:t>a</w:t>
      </w:r>
      <w:r>
        <w:rPr>
          <w:color w:val="3BB582"/>
        </w:rPr>
        <w:t>a</w:t>
      </w:r>
      <w:r>
        <w:rPr>
          <w:color w:val="3BB582"/>
        </w:rPr>
        <w:t>a</w:t>
      </w:r>
      <w:r>
        <w:rPr>
          <w:color w:val="3CB482"/>
        </w:rPr>
        <w:t>a</w:t>
      </w:r>
      <w:r>
        <w:rPr>
          <w:color w:val="3CB482"/>
        </w:rPr>
        <w:t>a</w:t>
      </w:r>
      <w:r>
        <w:rPr>
          <w:color w:val="3CB582"/>
        </w:rPr>
        <w:t>a</w:t>
      </w:r>
      <w:r>
        <w:rPr>
          <w:color w:val="3DB480"/>
        </w:rPr>
        <w:t>a</w:t>
      </w:r>
      <w:r>
        <w:rPr>
          <w:color w:val="37B17E"/>
        </w:rPr>
        <w:t>a</w:t>
      </w:r>
      <w:r>
        <w:rPr>
          <w:color w:val="37B681"/>
        </w:rPr>
        <w:t>a</w:t>
      </w:r>
      <w:r>
        <w:rPr>
          <w:color w:val="32B67F"/>
        </w:rPr>
        <w:t>a</w:t>
      </w:r>
      <w:r>
        <w:rPr>
          <w:color w:val="32B681"/>
        </w:rPr>
        <w:t>a</w:t>
      </w:r>
      <w:r>
        <w:rPr>
          <w:color w:val="3ABA87"/>
        </w:rPr>
        <w:t>a</w:t>
      </w:r>
      <w:r>
        <w:rPr>
          <w:color w:val="3BB383"/>
        </w:rPr>
        <w:t>a</w:t>
      </w:r>
      <w:r>
        <w:rPr>
          <w:color w:val="3DA87D"/>
        </w:rPr>
        <w:t>a</w:t>
      </w:r>
      <w:r>
        <w:rPr>
          <w:color w:val="4DA783"/>
        </w:rPr>
        <w:t>a</w:t>
      </w:r>
      <w:r>
        <w:rPr>
          <w:color w:val="499175"/>
        </w:rPr>
        <w:t>a</w:t>
      </w:r>
      <w:r>
        <w:rPr>
          <w:color w:val="1F553E"/>
        </w:rPr>
        <w:t>a</w:t>
      </w:r>
      <w:r>
        <w:rPr>
          <w:color w:val="052110"/>
        </w:rPr>
        <w:t>a</w:t>
      </w:r>
      <w:r>
        <w:rPr>
          <w:color w:val="000D04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3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20504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3"/>
        </w:rPr>
        <w:t>a</w:t>
      </w:r>
      <w:r>
        <w:rPr>
          <w:color w:val="000402"/>
        </w:rPr>
        <w:t>a</w:t>
      </w:r>
      <w:r>
        <w:rPr>
          <w:color w:val="020605"/>
        </w:rPr>
        <w:t>a</w:t>
      </w:r>
      <w:r>
        <w:rPr>
          <w:color w:val="000100"/>
        </w:rPr>
        <w:t>a</w:t>
      </w:r>
      <w:r>
        <w:rPr>
          <w:color w:val="060405"/>
        </w:rPr>
        <w:t>a</w:t>
      </w:r>
      <w:r>
        <w:rPr>
          <w:color w:val="050604"/>
        </w:rPr>
        <w:t>a</w:t>
      </w:r>
      <w:r>
        <w:rPr>
          <w:color w:val="000F02"/>
        </w:rPr>
        <w:t>a</w:t>
      </w:r>
      <w:r>
        <w:rPr>
          <w:color w:val="0B3C25"/>
        </w:rPr>
        <w:t>a</w:t>
      </w:r>
      <w:r>
        <w:rPr>
          <w:color w:val="357B5F"/>
        </w:rPr>
        <w:t>a</w:t>
      </w:r>
      <w:r>
        <w:rPr>
          <w:color w:val="4FA382"/>
        </w:rPr>
        <w:t>a</w:t>
      </w:r>
      <w:r>
        <w:rPr>
          <w:color w:val="47A883"/>
        </w:rPr>
        <w:t>a</w:t>
      </w:r>
      <w:r>
        <w:rPr>
          <w:color w:val="3AA77D"/>
        </w:rPr>
        <w:t>a</w:t>
      </w:r>
      <w:r>
        <w:rPr>
          <w:color w:val="39A97F"/>
        </w:rPr>
        <w:t>a</w:t>
      </w:r>
      <w:r>
        <w:rPr>
          <w:color w:val="3DAC82"/>
        </w:rPr>
        <w:t>a</w:t>
      </w:r>
      <w:r>
        <w:rPr>
          <w:color w:val="43AC84"/>
        </w:rPr>
        <w:t>a</w:t>
      </w:r>
      <w:r>
        <w:rPr>
          <w:color w:val="48A782"/>
        </w:rPr>
        <w:t>a</w:t>
      </w:r>
      <w:r>
        <w:rPr>
          <w:color w:val="439877"/>
        </w:rPr>
        <w:t>a</w:t>
      </w:r>
      <w:r>
        <w:rPr>
          <w:color w:val="2B7658"/>
        </w:rPr>
        <w:t>a</w:t>
      </w:r>
      <w:r>
        <w:rPr>
          <w:color w:val="1F4D36"/>
        </w:rPr>
        <w:t>a</w:t>
      </w:r>
      <w:r>
        <w:rPr>
          <w:color w:val="051F10"/>
        </w:rPr>
        <w:t>a</w:t>
      </w:r>
      <w:r>
        <w:rPr>
          <w:color w:val="020E05"/>
        </w:rPr>
        <w:t>a</w:t>
      </w:r>
      <w:r>
        <w:rPr>
          <w:color w:val="000802"/>
        </w:rPr>
        <w:t>a</w:t>
      </w:r>
      <w:r>
        <w:rPr>
          <w:color w:val="010804"/>
        </w:rPr>
        <w:t>a</w:t>
      </w:r>
      <w:r>
        <w:rPr>
          <w:color w:val="050504"/>
        </w:rPr>
        <w:t>a</w:t>
      </w:r>
      <w:r>
        <w:rPr>
          <w:color w:val="090305"/>
        </w:rPr>
        <w:t>a</w:t>
      </w:r>
      <w:r>
        <w:rPr>
          <w:color w:val="07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30106"/>
        </w:rPr>
        <w:t>a</w:t>
      </w:r>
      <w:r>
        <w:rPr>
          <w:color w:val="010206"/>
        </w:rPr>
        <w:t>a</w:t>
      </w:r>
      <w:r>
        <w:rPr>
          <w:color w:val="010305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700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1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40303"/>
        </w:rPr>
        <w:t>a</w:t>
      </w:r>
      <w:r>
        <w:rPr>
          <w:color w:val="010100"/>
        </w:rPr>
        <w:t>a</w:t>
      </w:r>
      <w:r>
        <w:rPr>
          <w:color w:val="020704"/>
        </w:rPr>
        <w:t>a</w:t>
      </w:r>
      <w:r>
        <w:rPr>
          <w:color w:val="000600"/>
        </w:rPr>
        <w:t>a</w:t>
      </w:r>
      <w:r>
        <w:rPr>
          <w:color w:val="000E05"/>
        </w:rPr>
        <w:t>a</w:t>
      </w:r>
      <w:r>
        <w:rPr>
          <w:color w:val="0D4E3B"/>
        </w:rPr>
        <w:t>a</w:t>
      </w:r>
      <w:r>
        <w:rPr>
          <w:color w:val="1E8369"/>
        </w:rPr>
        <w:t>a</w:t>
      </w:r>
      <w:r>
        <w:rPr>
          <w:color w:val="20876C"/>
        </w:rPr>
        <w:t>a</w:t>
      </w:r>
      <w:r>
        <w:rPr>
          <w:color w:val="1C876B"/>
        </w:rPr>
        <w:t>a</w:t>
      </w:r>
      <w:r>
        <w:rPr>
          <w:color w:val="188769"/>
        </w:rPr>
        <w:t>a</w:t>
      </w:r>
      <w:r>
        <w:rPr>
          <w:color w:val="108364"/>
        </w:rPr>
        <w:t>a</w:t>
      </w:r>
      <w:r>
        <w:rPr>
          <w:color w:val="138A6A"/>
        </w:rPr>
        <w:t>a</w:t>
      </w:r>
      <w:r>
        <w:rPr>
          <w:color w:val="0F8666"/>
        </w:rPr>
        <w:t>a</w:t>
      </w:r>
      <w:r>
        <w:rPr>
          <w:color w:val="0F8666"/>
        </w:rPr>
        <w:t>a</w:t>
      </w:r>
      <w:r>
        <w:rPr>
          <w:color w:val="108666"/>
        </w:rPr>
        <w:t>a</w:t>
      </w:r>
      <w:r>
        <w:rPr>
          <w:color w:val="118666"/>
        </w:rPr>
        <w:t>a</w:t>
      </w:r>
      <w:r>
        <w:rPr>
          <w:color w:val="128566"/>
        </w:rPr>
        <w:t>a</w:t>
      </w:r>
      <w:r>
        <w:rPr>
          <w:color w:val="138466"/>
        </w:rPr>
        <w:t>a</w:t>
      </w:r>
      <w:r>
        <w:rPr>
          <w:color w:val="1381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107761"/>
        </w:rPr>
        <w:t>a</w:t>
      </w:r>
      <w:r>
        <w:rPr>
          <w:color w:val="147662"/>
        </w:rPr>
        <w:t>a</w:t>
      </w:r>
      <w:r>
        <w:rPr>
          <w:color w:val="0A7961"/>
        </w:rPr>
        <w:t>a</w:t>
      </w:r>
      <w:r>
        <w:rPr>
          <w:color w:val="02785E"/>
        </w:rPr>
        <w:t>a</w:t>
      </w:r>
      <w:r>
        <w:rPr>
          <w:color w:val="137B63"/>
        </w:rPr>
        <w:t>a</w:t>
      </w:r>
      <w:r>
        <w:rPr>
          <w:color w:val="0F5043"/>
        </w:rPr>
        <w:t>a</w:t>
      </w:r>
      <w:r>
        <w:rPr>
          <w:color w:val="01100E"/>
        </w:rPr>
        <w:t>a</w:t>
      </w:r>
      <w:r>
        <w:rPr>
          <w:color w:val="080006"/>
        </w:rPr>
        <w:t>a</w:t>
      </w:r>
      <w:r>
        <w:rPr>
          <w:color w:val="0C0003"/>
        </w:rPr>
        <w:t>a</w:t>
      </w:r>
      <w:r>
        <w:rPr>
          <w:color w:val="070101"/>
        </w:rPr>
        <w:t>a</w:t>
      </w:r>
      <w:r>
        <w:rPr>
          <w:color w:val="020300"/>
        </w:rPr>
        <w:t>a</w:t>
      </w:r>
      <w:r>
        <w:rPr>
          <w:color w:val="0004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101"/>
        </w:rPr>
        <w:t>a</w:t>
      </w:r>
      <w:r>
        <w:rPr>
          <w:color w:val="050004"/>
        </w:rPr>
        <w:t>a</w:t>
      </w:r>
      <w:r>
        <w:rPr>
          <w:color w:val="040106"/>
        </w:rPr>
        <w:t>a</w:t>
      </w:r>
      <w:r>
        <w:rPr>
          <w:color w:val="03030A"/>
        </w:rPr>
        <w:t>a</w:t>
      </w:r>
      <w:r>
        <w:rPr>
          <w:color w:val="00030A"/>
        </w:rPr>
        <w:t>a</w:t>
      </w:r>
      <w:r>
        <w:rPr>
          <w:color w:val="00040A"/>
        </w:rPr>
        <w:t>a</w:t>
      </w:r>
      <w:r>
        <w:rPr>
          <w:color w:val="00080D"/>
        </w:rPr>
        <w:t>a</w:t>
      </w:r>
      <w:r>
        <w:rPr>
          <w:color w:val="00171A"/>
        </w:rPr>
        <w:t>a</w:t>
      </w:r>
      <w:r>
        <w:rPr>
          <w:color w:val="082B2E"/>
        </w:rPr>
        <w:t>a</w:t>
      </w:r>
      <w:r>
        <w:rPr>
          <w:color w:val="103E41"/>
        </w:rPr>
        <w:t>a</w:t>
      </w:r>
      <w:r>
        <w:rPr>
          <w:color w:val="12474B"/>
        </w:rPr>
        <w:t>a</w:t>
      </w:r>
      <w:r>
        <w:rPr>
          <w:color w:val="11484D"/>
        </w:rPr>
        <w:t>a</w:t>
      </w:r>
      <w:r>
        <w:rPr>
          <w:color w:val="0C464C"/>
        </w:rPr>
        <w:t>a</w:t>
      </w:r>
      <w:r>
        <w:rPr>
          <w:color w:val="07444D"/>
        </w:rPr>
        <w:t>a</w:t>
      </w:r>
      <w:r>
        <w:rPr>
          <w:color w:val="094751"/>
        </w:rPr>
        <w:t>a</w:t>
      </w:r>
      <w:r>
        <w:rPr>
          <w:color w:val="0A4953"/>
        </w:rPr>
        <w:t>a</w:t>
      </w:r>
      <w:r>
        <w:rPr>
          <w:color w:val="0A4952"/>
        </w:rPr>
        <w:t>a</w:t>
      </w:r>
      <w:r>
        <w:rPr>
          <w:color w:val="0B4951"/>
        </w:rPr>
        <w:t>a</w:t>
      </w:r>
      <w:r>
        <w:rPr>
          <w:color w:val="0C474E"/>
        </w:rPr>
        <w:t>a</w:t>
      </w:r>
      <w:r>
        <w:rPr>
          <w:color w:val="0D464B"/>
        </w:rPr>
        <w:t>a</w:t>
      </w:r>
      <w:r>
        <w:rPr>
          <w:color w:val="0E4548"/>
        </w:rPr>
        <w:t>a</w:t>
      </w:r>
      <w:r>
        <w:rPr>
          <w:color w:val="0E4549"/>
        </w:rPr>
        <w:t>a</w:t>
      </w:r>
      <w:r>
        <w:rPr>
          <w:color w:val="0D464D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D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849"/>
        </w:rPr>
        <w:t>a</w:t>
      </w:r>
      <w:r>
        <w:rPr>
          <w:color w:val="0D3849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74A"/>
        </w:rPr>
        <w:t>a</w:t>
      </w:r>
      <w:r>
        <w:rPr>
          <w:color w:val="11374A"/>
        </w:rPr>
        <w:t>a</w:t>
      </w:r>
      <w:r>
        <w:rPr>
          <w:color w:val="10374A"/>
        </w:rPr>
        <w:t>a</w:t>
      </w:r>
      <w:r>
        <w:rPr>
          <w:color w:val="0F38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548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0324B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</w:p>
    <w:p>
      <w:r>
        <w:rPr>
          <w:color w:val="1BBA7A"/>
        </w:rPr>
        <w:t>a</w:t>
      </w:r>
      <w:r>
        <w:rPr>
          <w:color w:val="1AB979"/>
        </w:rPr>
        <w:t>a</w:t>
      </w:r>
      <w:r>
        <w:rPr>
          <w:color w:val="19B878"/>
        </w:rPr>
        <w:t>a</w:t>
      </w:r>
      <w:r>
        <w:rPr>
          <w:color w:val="1AB97A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9B683"/>
        </w:rPr>
        <w:t>a</w:t>
      </w:r>
      <w:r>
        <w:rPr>
          <w:color w:val="2BB582"/>
        </w:rPr>
        <w:t>a</w:t>
      </w:r>
      <w:r>
        <w:rPr>
          <w:color w:val="2BB582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584"/>
        </w:rPr>
        <w:t>a</w:t>
      </w:r>
      <w:r>
        <w:rPr>
          <w:color w:val="31B584"/>
        </w:rPr>
        <w:t>a</w:t>
      </w:r>
      <w:r>
        <w:rPr>
          <w:color w:val="31B584"/>
        </w:rPr>
        <w:t>a</w:t>
      </w:r>
      <w:r>
        <w:rPr>
          <w:color w:val="31B5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2B583"/>
        </w:rPr>
        <w:t>a</w:t>
      </w:r>
      <w:r>
        <w:rPr>
          <w:color w:val="31B682"/>
        </w:rPr>
        <w:t>a</w:t>
      </w:r>
      <w:r>
        <w:rPr>
          <w:color w:val="32B581"/>
        </w:rPr>
        <w:t>a</w:t>
      </w:r>
      <w:r>
        <w:rPr>
          <w:color w:val="32B581"/>
        </w:rPr>
        <w:t>a</w:t>
      </w:r>
      <w:r>
        <w:rPr>
          <w:color w:val="32B581"/>
        </w:rPr>
        <w:t>a</w:t>
      </w:r>
      <w:r>
        <w:rPr>
          <w:color w:val="33B481"/>
        </w:rPr>
        <w:t>a</w:t>
      </w:r>
      <w:r>
        <w:rPr>
          <w:color w:val="34B481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481"/>
        </w:rPr>
        <w:t>a</w:t>
      </w:r>
      <w:r>
        <w:rPr>
          <w:color w:val="35B481"/>
        </w:rPr>
        <w:t>a</w:t>
      </w:r>
      <w:r>
        <w:rPr>
          <w:color w:val="31B881"/>
        </w:rPr>
        <w:t>a</w:t>
      </w:r>
      <w:r>
        <w:rPr>
          <w:color w:val="30B981"/>
        </w:rPr>
        <w:t>a</w:t>
      </w:r>
      <w:r>
        <w:rPr>
          <w:color w:val="32B881"/>
        </w:rPr>
        <w:t>a</w:t>
      </w:r>
      <w:r>
        <w:rPr>
          <w:color w:val="36B681"/>
        </w:rPr>
        <w:t>a</w:t>
      </w:r>
      <w:r>
        <w:rPr>
          <w:color w:val="3AB481"/>
        </w:rPr>
        <w:t>a</w:t>
      </w:r>
      <w:r>
        <w:rPr>
          <w:color w:val="3DB381"/>
        </w:rPr>
        <w:t>a</w:t>
      </w:r>
      <w:r>
        <w:rPr>
          <w:color w:val="3FB382"/>
        </w:rPr>
        <w:t>a</w:t>
      </w:r>
      <w:r>
        <w:rPr>
          <w:color w:val="40B382"/>
        </w:rPr>
        <w:t>a</w:t>
      </w:r>
      <w:r>
        <w:rPr>
          <w:color w:val="41B382"/>
        </w:rPr>
        <w:t>a</w:t>
      </w:r>
      <w:r>
        <w:rPr>
          <w:color w:val="40B382"/>
        </w:rPr>
        <w:t>a</w:t>
      </w:r>
      <w:r>
        <w:rPr>
          <w:color w:val="3FB382"/>
        </w:rPr>
        <w:t>a</w:t>
      </w:r>
      <w:r>
        <w:rPr>
          <w:color w:val="3FB382"/>
        </w:rPr>
        <w:t>a</w:t>
      </w:r>
      <w:r>
        <w:rPr>
          <w:color w:val="3BB582"/>
        </w:rPr>
        <w:t>a</w:t>
      </w:r>
      <w:r>
        <w:rPr>
          <w:color w:val="37B580"/>
        </w:rPr>
        <w:t>a</w:t>
      </w:r>
      <w:r>
        <w:rPr>
          <w:color w:val="34B57F"/>
        </w:rPr>
        <w:t>a</w:t>
      </w:r>
      <w:r>
        <w:rPr>
          <w:color w:val="38BC86"/>
        </w:rPr>
        <w:t>a</w:t>
      </w:r>
      <w:r>
        <w:rPr>
          <w:color w:val="33BB85"/>
        </w:rPr>
        <w:t>a</w:t>
      </w:r>
      <w:r>
        <w:rPr>
          <w:color w:val="2DB37E"/>
        </w:rPr>
        <w:t>a</w:t>
      </w:r>
      <w:r>
        <w:rPr>
          <w:color w:val="30AE7B"/>
        </w:rPr>
        <w:t>a</w:t>
      </w:r>
      <w:r>
        <w:rPr>
          <w:color w:val="40AD82"/>
        </w:rPr>
        <w:t>a</w:t>
      </w:r>
      <w:r>
        <w:rPr>
          <w:color w:val="54AC88"/>
        </w:rPr>
        <w:t>a</w:t>
      </w:r>
      <w:r>
        <w:rPr>
          <w:color w:val="36765B"/>
        </w:rPr>
        <w:t>a</w:t>
      </w:r>
      <w:r>
        <w:rPr>
          <w:color w:val="0B2715"/>
        </w:rPr>
        <w:t>a</w:t>
      </w:r>
      <w:r>
        <w:rPr>
          <w:color w:val="010D04"/>
        </w:rPr>
        <w:t>a</w:t>
      </w:r>
      <w:r>
        <w:rPr>
          <w:color w:val="040802"/>
        </w:rPr>
        <w:t>a</w:t>
      </w:r>
      <w:r>
        <w:rPr>
          <w:color w:val="000603"/>
        </w:rPr>
        <w:t>a</w:t>
      </w:r>
      <w:r>
        <w:rPr>
          <w:color w:val="000704"/>
        </w:rPr>
        <w:t>a</w:t>
      </w:r>
      <w:r>
        <w:rPr>
          <w:color w:val="010A07"/>
        </w:rPr>
        <w:t>a</w:t>
      </w:r>
      <w:r>
        <w:rPr>
          <w:color w:val="020806"/>
        </w:rPr>
        <w:t>a</w:t>
      </w:r>
      <w:r>
        <w:rPr>
          <w:color w:val="000301"/>
        </w:rPr>
        <w:t>a</w:t>
      </w:r>
      <w:r>
        <w:rPr>
          <w:color w:val="0001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50706"/>
        </w:rPr>
        <w:t>a</w:t>
      </w:r>
      <w:r>
        <w:rPr>
          <w:color w:val="020403"/>
        </w:rPr>
        <w:t>a</w:t>
      </w:r>
      <w:r>
        <w:rPr>
          <w:color w:val="010303"/>
        </w:rPr>
        <w:t>a</w:t>
      </w:r>
      <w:r>
        <w:rPr>
          <w:color w:val="010701"/>
        </w:rPr>
        <w:t>a</w:t>
      </w:r>
      <w:r>
        <w:rPr>
          <w:color w:val="00331A"/>
        </w:rPr>
        <w:t>a</w:t>
      </w:r>
      <w:r>
        <w:rPr>
          <w:color w:val="2B8D67"/>
        </w:rPr>
        <w:t>a</w:t>
      </w:r>
      <w:r>
        <w:rPr>
          <w:color w:val="45AF86"/>
        </w:rPr>
        <w:t>a</w:t>
      </w:r>
      <w:r>
        <w:rPr>
          <w:color w:val="30A377"/>
        </w:rPr>
        <w:t>a</w:t>
      </w:r>
      <w:r>
        <w:rPr>
          <w:color w:val="3DB989"/>
        </w:rPr>
        <w:t>a</w:t>
      </w:r>
      <w:r>
        <w:rPr>
          <w:color w:val="3BBD8C"/>
        </w:rPr>
        <w:t>a</w:t>
      </w:r>
      <w:r>
        <w:rPr>
          <w:color w:val="2EB582"/>
        </w:rPr>
        <w:t>a</w:t>
      </w:r>
      <w:r>
        <w:rPr>
          <w:color w:val="31B785"/>
        </w:rPr>
        <w:t>a</w:t>
      </w:r>
      <w:r>
        <w:rPr>
          <w:color w:val="31B482"/>
        </w:rPr>
        <w:t>a</w:t>
      </w:r>
      <w:r>
        <w:rPr>
          <w:color w:val="33B181"/>
        </w:rPr>
        <w:t>a</w:t>
      </w:r>
      <w:r>
        <w:rPr>
          <w:color w:val="3CB285"/>
        </w:rPr>
        <w:t>a</w:t>
      </w:r>
      <w:r>
        <w:rPr>
          <w:color w:val="3DAD82"/>
        </w:rPr>
        <w:t>a</w:t>
      </w:r>
      <w:r>
        <w:rPr>
          <w:color w:val="3E9E78"/>
        </w:rPr>
        <w:t>a</w:t>
      </w:r>
      <w:r>
        <w:rPr>
          <w:color w:val="317A5D"/>
        </w:rPr>
        <w:t>a</w:t>
      </w:r>
      <w:r>
        <w:rPr>
          <w:color w:val="083C24"/>
        </w:rPr>
        <w:t>a</w:t>
      </w:r>
      <w:r>
        <w:rPr>
          <w:color w:val="000F01"/>
        </w:rPr>
        <w:t>a</w:t>
      </w:r>
      <w:r>
        <w:rPr>
          <w:color w:val="000A02"/>
        </w:rPr>
        <w:t>a</w:t>
      </w:r>
      <w:r>
        <w:rPr>
          <w:color w:val="060705"/>
        </w:rPr>
        <w:t>a</w:t>
      </w:r>
      <w:r>
        <w:rPr>
          <w:color w:val="0C0202"/>
        </w:rPr>
        <w:t>a</w:t>
      </w:r>
      <w:r>
        <w:rPr>
          <w:color w:val="0F0002"/>
        </w:rPr>
        <w:t>a</w:t>
      </w:r>
      <w:r>
        <w:rPr>
          <w:color w:val="0E0003"/>
        </w:rPr>
        <w:t>a</w:t>
      </w:r>
      <w:r>
        <w:rPr>
          <w:color w:val="090004"/>
        </w:rPr>
        <w:t>a</w:t>
      </w:r>
      <w:r>
        <w:rPr>
          <w:color w:val="030104"/>
        </w:rPr>
        <w:t>a</w:t>
      </w:r>
      <w:r>
        <w:rPr>
          <w:color w:val="000404"/>
        </w:rPr>
        <w:t>a</w:t>
      </w:r>
      <w:r>
        <w:rPr>
          <w:color w:val="000604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30202"/>
        </w:rPr>
        <w:t>a</w:t>
      </w:r>
      <w:r>
        <w:rPr>
          <w:color w:val="000802"/>
        </w:rPr>
        <w:t>a</w:t>
      </w:r>
      <w:r>
        <w:rPr>
          <w:color w:val="000902"/>
        </w:rPr>
        <w:t>a</w:t>
      </w:r>
      <w:r>
        <w:rPr>
          <w:color w:val="000902"/>
        </w:rPr>
        <w:t>a</w:t>
      </w:r>
      <w:r>
        <w:rPr>
          <w:color w:val="000802"/>
        </w:rPr>
        <w:t>a</w:t>
      </w:r>
      <w:r>
        <w:rPr>
          <w:color w:val="000702"/>
        </w:rPr>
        <w:t>a</w:t>
      </w:r>
      <w:r>
        <w:rPr>
          <w:color w:val="000502"/>
        </w:rPr>
        <w:t>a</w:t>
      </w:r>
      <w:r>
        <w:rPr>
          <w:color w:val="01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4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10402"/>
        </w:rPr>
        <w:t>a</w:t>
      </w:r>
      <w:r>
        <w:rPr>
          <w:color w:val="020303"/>
        </w:rPr>
        <w:t>a</w:t>
      </w:r>
      <w:r>
        <w:rPr>
          <w:color w:val="020302"/>
        </w:rPr>
        <w:t>a</w:t>
      </w:r>
      <w:r>
        <w:rPr>
          <w:color w:val="000301"/>
        </w:rPr>
        <w:t>a</w:t>
      </w:r>
      <w:r>
        <w:rPr>
          <w:color w:val="000904"/>
        </w:rPr>
        <w:t>a</w:t>
      </w:r>
      <w:r>
        <w:rPr>
          <w:color w:val="000B01"/>
        </w:rPr>
        <w:t>a</w:t>
      </w:r>
      <w:r>
        <w:rPr>
          <w:color w:val="002113"/>
        </w:rPr>
        <w:t>a</w:t>
      </w:r>
      <w:r>
        <w:rPr>
          <w:color w:val="1C6B54"/>
        </w:rPr>
        <w:t>a</w:t>
      </w:r>
      <w:r>
        <w:rPr>
          <w:color w:val="1C876B"/>
        </w:rPr>
        <w:t>a</w:t>
      </w:r>
      <w:r>
        <w:rPr>
          <w:color w:val="198569"/>
        </w:rPr>
        <w:t>a</w:t>
      </w:r>
      <w:r>
        <w:rPr>
          <w:color w:val="18876A"/>
        </w:rPr>
        <w:t>a</w:t>
      </w:r>
      <w:r>
        <w:rPr>
          <w:color w:val="148668"/>
        </w:rPr>
        <w:t>a</w:t>
      </w:r>
      <w:r>
        <w:rPr>
          <w:color w:val="128566"/>
        </w:rPr>
        <w:t>a</w:t>
      </w:r>
      <w:r>
        <w:rPr>
          <w:color w:val="148A6A"/>
        </w:rPr>
        <w:t>a</w:t>
      </w:r>
      <w:r>
        <w:rPr>
          <w:color w:val="108666"/>
        </w:rPr>
        <w:t>a</w:t>
      </w:r>
      <w:r>
        <w:rPr>
          <w:color w:val="108666"/>
        </w:rPr>
        <w:t>a</w:t>
      </w:r>
      <w:r>
        <w:rPr>
          <w:color w:val="128566"/>
        </w:rPr>
        <w:t>a</w:t>
      </w:r>
      <w:r>
        <w:rPr>
          <w:color w:val="128566"/>
        </w:rPr>
        <w:t>a</w:t>
      </w:r>
      <w:r>
        <w:rPr>
          <w:color w:val="138466"/>
        </w:rPr>
        <w:t>a</w:t>
      </w:r>
      <w:r>
        <w:rPr>
          <w:color w:val="1584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107861"/>
        </w:rPr>
        <w:t>a</w:t>
      </w:r>
      <w:r>
        <w:rPr>
          <w:color w:val="147864"/>
        </w:rPr>
        <w:t>a</w:t>
      </w:r>
      <w:r>
        <w:rPr>
          <w:color w:val="0C7B63"/>
        </w:rPr>
        <w:t>a</w:t>
      </w:r>
      <w:r>
        <w:rPr>
          <w:color w:val="02775D"/>
        </w:rPr>
        <w:t>a</w:t>
      </w:r>
      <w:r>
        <w:rPr>
          <w:color w:val="127A63"/>
        </w:rPr>
        <w:t>a</w:t>
      </w:r>
      <w:r>
        <w:rPr>
          <w:color w:val="195E50"/>
        </w:rPr>
        <w:t>a</w:t>
      </w:r>
      <w:r>
        <w:rPr>
          <w:color w:val="041915"/>
        </w:rPr>
        <w:t>a</w:t>
      </w:r>
      <w:r>
        <w:rPr>
          <w:color w:val="020206"/>
        </w:rPr>
        <w:t>a</w:t>
      </w:r>
      <w:r>
        <w:rPr>
          <w:color w:val="090003"/>
        </w:rPr>
        <w:t>a</w:t>
      </w:r>
      <w:r>
        <w:rPr>
          <w:color w:val="060101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50102"/>
        </w:rPr>
        <w:t>a</w:t>
      </w:r>
      <w:r>
        <w:rPr>
          <w:color w:val="050005"/>
        </w:rPr>
        <w:t>a</w:t>
      </w:r>
      <w:r>
        <w:rPr>
          <w:color w:val="050006"/>
        </w:rPr>
        <w:t>a</w:t>
      </w:r>
      <w:r>
        <w:rPr>
          <w:color w:val="010005"/>
        </w:rPr>
        <w:t>a</w:t>
      </w:r>
      <w:r>
        <w:rPr>
          <w:color w:val="010308"/>
        </w:rPr>
        <w:t>a</w:t>
      </w:r>
      <w:r>
        <w:rPr>
          <w:color w:val="00070C"/>
        </w:rPr>
        <w:t>a</w:t>
      </w:r>
      <w:r>
        <w:rPr>
          <w:color w:val="00070B"/>
        </w:rPr>
        <w:t>a</w:t>
      </w:r>
      <w:r>
        <w:rPr>
          <w:color w:val="00080B"/>
        </w:rPr>
        <w:t>a</w:t>
      </w:r>
      <w:r>
        <w:rPr>
          <w:color w:val="000E0F"/>
        </w:rPr>
        <w:t>a</w:t>
      </w:r>
      <w:r>
        <w:rPr>
          <w:color w:val="032022"/>
        </w:rPr>
        <w:t>a</w:t>
      </w:r>
      <w:r>
        <w:rPr>
          <w:color w:val="0B3235"/>
        </w:rPr>
        <w:t>a</w:t>
      </w:r>
      <w:r>
        <w:rPr>
          <w:color w:val="143F44"/>
        </w:rPr>
        <w:t>a</w:t>
      </w:r>
      <w:r>
        <w:rPr>
          <w:color w:val="16454B"/>
        </w:rPr>
        <w:t>a</w:t>
      </w:r>
      <w:r>
        <w:rPr>
          <w:color w:val="12454C"/>
        </w:rPr>
        <w:t>a</w:t>
      </w:r>
      <w:r>
        <w:rPr>
          <w:color w:val="0F474E"/>
        </w:rPr>
        <w:t>a</w:t>
      </w:r>
      <w:r>
        <w:rPr>
          <w:color w:val="0D4851"/>
        </w:rPr>
        <w:t>a</w:t>
      </w:r>
      <w:r>
        <w:rPr>
          <w:color w:val="0B4950"/>
        </w:rPr>
        <w:t>a</w:t>
      </w:r>
      <w:r>
        <w:rPr>
          <w:color w:val="0A4950"/>
        </w:rPr>
        <w:t>a</w:t>
      </w:r>
      <w:r>
        <w:rPr>
          <w:color w:val="09494F"/>
        </w:rPr>
        <w:t>a</w:t>
      </w:r>
      <w:r>
        <w:rPr>
          <w:color w:val="08484C"/>
        </w:rPr>
        <w:t>a</w:t>
      </w:r>
      <w:r>
        <w:rPr>
          <w:color w:val="08484A"/>
        </w:rPr>
        <w:t>a</w:t>
      </w:r>
      <w:r>
        <w:rPr>
          <w:color w:val="09474C"/>
        </w:rPr>
        <w:t>a</w:t>
      </w:r>
      <w:r>
        <w:rPr>
          <w:color w:val="0C47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D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E3C4C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B39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D3849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0374A"/>
        </w:rPr>
        <w:t>a</w:t>
      </w:r>
      <w:r>
        <w:rPr>
          <w:color w:val="0F38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74A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13548"/>
        </w:rPr>
        <w:t>a</w:t>
      </w:r>
      <w:r>
        <w:rPr>
          <w:color w:val="113448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0F324B"/>
        </w:rPr>
        <w:t>a</w:t>
      </w:r>
      <w:r>
        <w:rPr>
          <w:color w:val="11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</w:p>
    <w:p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9"/>
        </w:rPr>
        <w:t>a</w:t>
      </w:r>
      <w:r>
        <w:rPr>
          <w:color w:val="1AB97A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FBA80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8B683"/>
        </w:rPr>
        <w:t>a</w:t>
      </w:r>
      <w:r>
        <w:rPr>
          <w:color w:val="2AB582"/>
        </w:rPr>
        <w:t>a</w:t>
      </w:r>
      <w:r>
        <w:rPr>
          <w:color w:val="2BB582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D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2FB583"/>
        </w:rPr>
        <w:t>a</w:t>
      </w:r>
      <w:r>
        <w:rPr>
          <w:color w:val="30B584"/>
        </w:rPr>
        <w:t>a</w:t>
      </w:r>
      <w:r>
        <w:rPr>
          <w:color w:val="31B584"/>
        </w:rPr>
        <w:t>a</w:t>
      </w:r>
      <w:r>
        <w:rPr>
          <w:color w:val="31B584"/>
        </w:rPr>
        <w:t>a</w:t>
      </w:r>
      <w:r>
        <w:rPr>
          <w:color w:val="31B584"/>
        </w:rPr>
        <w:t>a</w:t>
      </w:r>
      <w:r>
        <w:rPr>
          <w:color w:val="32B484"/>
        </w:rPr>
        <w:t>a</w:t>
      </w:r>
      <w:r>
        <w:rPr>
          <w:color w:val="32B484"/>
        </w:rPr>
        <w:t>a</w:t>
      </w:r>
      <w:r>
        <w:rPr>
          <w:color w:val="32B683"/>
        </w:rPr>
        <w:t>a</w:t>
      </w:r>
      <w:r>
        <w:rPr>
          <w:color w:val="32B7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4B582"/>
        </w:rPr>
        <w:t>a</w:t>
      </w:r>
      <w:r>
        <w:rPr>
          <w:color w:val="35B582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481"/>
        </w:rPr>
        <w:t>a</w:t>
      </w:r>
      <w:r>
        <w:rPr>
          <w:color w:val="35B481"/>
        </w:rPr>
        <w:t>a</w:t>
      </w:r>
      <w:r>
        <w:rPr>
          <w:color w:val="30BB82"/>
        </w:rPr>
        <w:t>a</w:t>
      </w:r>
      <w:r>
        <w:rPr>
          <w:color w:val="2EBC82"/>
        </w:rPr>
        <w:t>a</w:t>
      </w:r>
      <w:r>
        <w:rPr>
          <w:color w:val="32BA82"/>
        </w:rPr>
        <w:t>a</w:t>
      </w:r>
      <w:r>
        <w:rPr>
          <w:color w:val="37B782"/>
        </w:rPr>
        <w:t>a</w:t>
      </w:r>
      <w:r>
        <w:rPr>
          <w:color w:val="3BB582"/>
        </w:rPr>
        <w:t>a</w:t>
      </w:r>
      <w:r>
        <w:rPr>
          <w:color w:val="40B382"/>
        </w:rPr>
        <w:t>a</w:t>
      </w:r>
      <w:r>
        <w:rPr>
          <w:color w:val="42B383"/>
        </w:rPr>
        <w:t>a</w:t>
      </w:r>
      <w:r>
        <w:rPr>
          <w:color w:val="43B383"/>
        </w:rPr>
        <w:t>a</w:t>
      </w:r>
      <w:r>
        <w:rPr>
          <w:color w:val="43B383"/>
        </w:rPr>
        <w:t>a</w:t>
      </w:r>
      <w:r>
        <w:rPr>
          <w:color w:val="41B483"/>
        </w:rPr>
        <w:t>a</w:t>
      </w:r>
      <w:r>
        <w:rPr>
          <w:color w:val="3FB583"/>
        </w:rPr>
        <w:t>a</w:t>
      </w:r>
      <w:r>
        <w:rPr>
          <w:color w:val="3DB683"/>
        </w:rPr>
        <w:t>a</w:t>
      </w:r>
      <w:r>
        <w:rPr>
          <w:color w:val="38B681"/>
        </w:rPr>
        <w:t>a</w:t>
      </w:r>
      <w:r>
        <w:rPr>
          <w:color w:val="34B781"/>
        </w:rPr>
        <w:t>a</w:t>
      </w:r>
      <w:r>
        <w:rPr>
          <w:color w:val="39BE87"/>
        </w:rPr>
        <w:t>a</w:t>
      </w:r>
      <w:r>
        <w:rPr>
          <w:color w:val="33B781"/>
        </w:rPr>
        <w:t>a</w:t>
      </w:r>
      <w:r>
        <w:rPr>
          <w:color w:val="33B481"/>
        </w:rPr>
        <w:t>a</w:t>
      </w:r>
      <w:r>
        <w:rPr>
          <w:color w:val="40B988"/>
        </w:rPr>
        <w:t>a</w:t>
      </w:r>
      <w:r>
        <w:rPr>
          <w:color w:val="4EBA8E"/>
        </w:rPr>
        <w:t>a</w:t>
      </w:r>
      <w:r>
        <w:rPr>
          <w:color w:val="419976"/>
        </w:rPr>
        <w:t>a</w:t>
      </w:r>
      <w:r>
        <w:rPr>
          <w:color w:val="135236"/>
        </w:rPr>
        <w:t>a</w:t>
      </w:r>
      <w:r>
        <w:rPr>
          <w:color w:val="001606"/>
        </w:rPr>
        <w:t>a</w:t>
      </w:r>
      <w:r>
        <w:rPr>
          <w:color w:val="010701"/>
        </w:rPr>
        <w:t>a</w:t>
      </w:r>
      <w:r>
        <w:rPr>
          <w:color w:val="0A0603"/>
        </w:rPr>
        <w:t>a</w:t>
      </w:r>
      <w:r>
        <w:rPr>
          <w:color w:val="0B0101"/>
        </w:rPr>
        <w:t>a</w:t>
      </w:r>
      <w:r>
        <w:rPr>
          <w:color w:val="020202"/>
        </w:rPr>
        <w:t>a</w:t>
      </w:r>
      <w:r>
        <w:rPr>
          <w:color w:val="000301"/>
        </w:rPr>
        <w:t>a</w:t>
      </w:r>
      <w:r>
        <w:rPr>
          <w:color w:val="000300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100"/>
        </w:rPr>
        <w:t>a</w:t>
      </w:r>
      <w:r>
        <w:rPr>
          <w:color w:val="0102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70203"/>
        </w:rPr>
        <w:t>a</w:t>
      </w:r>
      <w:r>
        <w:rPr>
          <w:color w:val="060203"/>
        </w:rPr>
        <w:t>a</w:t>
      </w:r>
      <w:r>
        <w:rPr>
          <w:color w:val="010202"/>
        </w:rPr>
        <w:t>a</w:t>
      </w:r>
      <w:r>
        <w:rPr>
          <w:color w:val="030706"/>
        </w:rPr>
        <w:t>a</w:t>
      </w:r>
      <w:r>
        <w:rPr>
          <w:color w:val="000400"/>
        </w:rPr>
        <w:t>a</w:t>
      </w:r>
      <w:r>
        <w:rPr>
          <w:color w:val="02190E"/>
        </w:rPr>
        <w:t>a</w:t>
      </w:r>
      <w:r>
        <w:rPr>
          <w:color w:val="3D9070"/>
        </w:rPr>
        <w:t>a</w:t>
      </w:r>
      <w:r>
        <w:rPr>
          <w:color w:val="37AC7F"/>
        </w:rPr>
        <w:t>a</w:t>
      </w:r>
      <w:r>
        <w:rPr>
          <w:color w:val="41BA8C"/>
        </w:rPr>
        <w:t>a</w:t>
      </w:r>
      <w:r>
        <w:rPr>
          <w:color w:val="3FBD8C"/>
        </w:rPr>
        <w:t>a</w:t>
      </w:r>
      <w:r>
        <w:rPr>
          <w:color w:val="27AA79"/>
        </w:rPr>
        <w:t>a</w:t>
      </w:r>
      <w:r>
        <w:rPr>
          <w:color w:val="29AF7C"/>
        </w:rPr>
        <w:t>a</w:t>
      </w:r>
      <w:r>
        <w:rPr>
          <w:color w:val="30B985"/>
        </w:rPr>
        <w:t>a</w:t>
      </w:r>
      <w:r>
        <w:rPr>
          <w:color w:val="31BA87"/>
        </w:rPr>
        <w:t>a</w:t>
      </w:r>
      <w:r>
        <w:rPr>
          <w:color w:val="30B985"/>
        </w:rPr>
        <w:t>a</w:t>
      </w:r>
      <w:r>
        <w:rPr>
          <w:color w:val="2BB27F"/>
        </w:rPr>
        <w:t>a</w:t>
      </w:r>
      <w:r>
        <w:rPr>
          <w:color w:val="2EB280"/>
        </w:rPr>
        <w:t>a</w:t>
      </w:r>
      <w:r>
        <w:rPr>
          <w:color w:val="32B583"/>
        </w:rPr>
        <w:t>a</w:t>
      </w:r>
      <w:r>
        <w:rPr>
          <w:color w:val="38B183"/>
        </w:rPr>
        <w:t>a</w:t>
      </w:r>
      <w:r>
        <w:rPr>
          <w:color w:val="48B189"/>
        </w:rPr>
        <w:t>a</w:t>
      </w:r>
      <w:r>
        <w:rPr>
          <w:color w:val="4CA281"/>
        </w:rPr>
        <w:t>a</w:t>
      </w:r>
      <w:r>
        <w:rPr>
          <w:color w:val="17563C"/>
        </w:rPr>
        <w:t>a</w:t>
      </w:r>
      <w:r>
        <w:rPr>
          <w:color w:val="03190A"/>
        </w:rPr>
        <w:t>a</w:t>
      </w:r>
      <w:r>
        <w:rPr>
          <w:color w:val="000801"/>
        </w:rPr>
        <w:t>a</w:t>
      </w:r>
      <w:r>
        <w:rPr>
          <w:color w:val="060201"/>
        </w:rPr>
        <w:t>a</w:t>
      </w:r>
      <w:r>
        <w:rPr>
          <w:color w:val="0D0002"/>
        </w:rPr>
        <w:t>a</w:t>
      </w:r>
      <w:r>
        <w:rPr>
          <w:color w:val="0E0003"/>
        </w:rPr>
        <w:t>a</w:t>
      </w:r>
      <w:r>
        <w:rPr>
          <w:color w:val="0B0004"/>
        </w:rPr>
        <w:t>a</w:t>
      </w:r>
      <w:r>
        <w:rPr>
          <w:color w:val="050004"/>
        </w:rPr>
        <w:t>a</w:t>
      </w:r>
      <w:r>
        <w:rPr>
          <w:color w:val="000404"/>
        </w:rPr>
        <w:t>a</w:t>
      </w:r>
      <w:r>
        <w:rPr>
          <w:color w:val="000604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00402"/>
        </w:rPr>
        <w:t>a</w:t>
      </w:r>
      <w:r>
        <w:rPr>
          <w:color w:val="000902"/>
        </w:rPr>
        <w:t>a</w:t>
      </w:r>
      <w:r>
        <w:rPr>
          <w:color w:val="000B02"/>
        </w:rPr>
        <w:t>a</w:t>
      </w:r>
      <w:r>
        <w:rPr>
          <w:color w:val="000B02"/>
        </w:rPr>
        <w:t>a</w:t>
      </w:r>
      <w:r>
        <w:rPr>
          <w:color w:val="000902"/>
        </w:rPr>
        <w:t>a</w:t>
      </w:r>
      <w:r>
        <w:rPr>
          <w:color w:val="0008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700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302"/>
        </w:rPr>
        <w:t>a</w:t>
      </w:r>
      <w:r>
        <w:rPr>
          <w:color w:val="040102"/>
        </w:rPr>
        <w:t>a</w:t>
      </w:r>
      <w:r>
        <w:rPr>
          <w:color w:val="080002"/>
        </w:rPr>
        <w:t>a</w:t>
      </w:r>
      <w:r>
        <w:rPr>
          <w:color w:val="090002"/>
        </w:rPr>
        <w:t>a</w:t>
      </w:r>
      <w:r>
        <w:rPr>
          <w:color w:val="060001"/>
        </w:rPr>
        <w:t>a</w:t>
      </w:r>
      <w:r>
        <w:rPr>
          <w:color w:val="010302"/>
        </w:rPr>
        <w:t>a</w:t>
      </w:r>
      <w:r>
        <w:rPr>
          <w:color w:val="000803"/>
        </w:rPr>
        <w:t>a</w:t>
      </w:r>
      <w:r>
        <w:rPr>
          <w:color w:val="001005"/>
        </w:rPr>
        <w:t>a</w:t>
      </w:r>
      <w:r>
        <w:rPr>
          <w:color w:val="0B3C2C"/>
        </w:rPr>
        <w:t>a</w:t>
      </w:r>
      <w:r>
        <w:rPr>
          <w:color w:val="237B62"/>
        </w:rPr>
        <w:t>a</w:t>
      </w:r>
      <w:r>
        <w:rPr>
          <w:color w:val="168568"/>
        </w:rPr>
        <w:t>a</w:t>
      </w:r>
      <w:r>
        <w:rPr>
          <w:color w:val="138566"/>
        </w:rPr>
        <w:t>a</w:t>
      </w:r>
      <w:r>
        <w:rPr>
          <w:color w:val="148668"/>
        </w:rPr>
        <w:t>a</w:t>
      </w:r>
      <w:r>
        <w:rPr>
          <w:color w:val="148768"/>
        </w:rPr>
        <w:t>a</w:t>
      </w:r>
      <w:r>
        <w:rPr>
          <w:color w:val="138969"/>
        </w:rPr>
        <w:t>a</w:t>
      </w:r>
      <w:r>
        <w:rPr>
          <w:color w:val="128868"/>
        </w:rPr>
        <w:t>a</w:t>
      </w:r>
      <w:r>
        <w:rPr>
          <w:color w:val="128566"/>
        </w:rPr>
        <w:t>a</w:t>
      </w:r>
      <w:r>
        <w:rPr>
          <w:color w:val="128566"/>
        </w:rPr>
        <w:t>a</w:t>
      </w:r>
      <w:r>
        <w:rPr>
          <w:color w:val="138466"/>
        </w:rPr>
        <w:t>a</w:t>
      </w:r>
      <w:r>
        <w:rPr>
          <w:color w:val="148366"/>
        </w:rPr>
        <w:t>a</w:t>
      </w:r>
      <w:r>
        <w:rPr>
          <w:color w:val="158366"/>
        </w:rPr>
        <w:t>a</w:t>
      </w:r>
      <w:r>
        <w:rPr>
          <w:color w:val="168366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117863"/>
        </w:rPr>
        <w:t>a</w:t>
      </w:r>
      <w:r>
        <w:rPr>
          <w:color w:val="137866"/>
        </w:rPr>
        <w:t>a</w:t>
      </w:r>
      <w:r>
        <w:rPr>
          <w:color w:val="0D7B66"/>
        </w:rPr>
        <w:t>a</w:t>
      </w:r>
      <w:r>
        <w:rPr>
          <w:color w:val="04795F"/>
        </w:rPr>
        <w:t>a</w:t>
      </w:r>
      <w:r>
        <w:rPr>
          <w:color w:val="0D755E"/>
        </w:rPr>
        <w:t>a</w:t>
      </w:r>
      <w:r>
        <w:rPr>
          <w:color w:val="1C6859"/>
        </w:rPr>
        <w:t>a</w:t>
      </w:r>
      <w:r>
        <w:rPr>
          <w:color w:val="072E27"/>
        </w:rPr>
        <w:t>a</w:t>
      </w:r>
      <w:r>
        <w:rPr>
          <w:color w:val="000507"/>
        </w:rPr>
        <w:t>a</w:t>
      </w:r>
      <w:r>
        <w:rPr>
          <w:color w:val="030104"/>
        </w:rPr>
        <w:t>a</w:t>
      </w:r>
      <w:r>
        <w:rPr>
          <w:color w:val="050103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50005"/>
        </w:rPr>
        <w:t>a</w:t>
      </w:r>
      <w:r>
        <w:rPr>
          <w:color w:val="060006"/>
        </w:rPr>
        <w:t>a</w:t>
      </w:r>
      <w:r>
        <w:rPr>
          <w:color w:val="050005"/>
        </w:rPr>
        <w:t>a</w:t>
      </w:r>
      <w:r>
        <w:rPr>
          <w:color w:val="030207"/>
        </w:rPr>
        <w:t>a</w:t>
      </w:r>
      <w:r>
        <w:rPr>
          <w:color w:val="000509"/>
        </w:rPr>
        <w:t>a</w:t>
      </w:r>
      <w:r>
        <w:rPr>
          <w:color w:val="000507"/>
        </w:rPr>
        <w:t>a</w:t>
      </w:r>
      <w:r>
        <w:rPr>
          <w:color w:val="000606"/>
        </w:rPr>
        <w:t>a</w:t>
      </w:r>
      <w:r>
        <w:rPr>
          <w:color w:val="000707"/>
        </w:rPr>
        <w:t>a</w:t>
      </w:r>
      <w:r>
        <w:rPr>
          <w:color w:val="000709"/>
        </w:rPr>
        <w:t>a</w:t>
      </w:r>
      <w:r>
        <w:rPr>
          <w:color w:val="001011"/>
        </w:rPr>
        <w:t>a</w:t>
      </w:r>
      <w:r>
        <w:rPr>
          <w:color w:val="0C292B"/>
        </w:rPr>
        <w:t>a</w:t>
      </w:r>
      <w:r>
        <w:rPr>
          <w:color w:val="1B3E41"/>
        </w:rPr>
        <w:t>a</w:t>
      </w:r>
      <w:r>
        <w:rPr>
          <w:color w:val="1D464B"/>
        </w:rPr>
        <w:t>a</w:t>
      </w:r>
      <w:r>
        <w:rPr>
          <w:color w:val="16454B"/>
        </w:rPr>
        <w:t>a</w:t>
      </w:r>
      <w:r>
        <w:rPr>
          <w:color w:val="10444A"/>
        </w:rPr>
        <w:t>a</w:t>
      </w:r>
      <w:r>
        <w:rPr>
          <w:color w:val="0D484E"/>
        </w:rPr>
        <w:t>a</w:t>
      </w:r>
      <w:r>
        <w:rPr>
          <w:color w:val="0A4950"/>
        </w:rPr>
        <w:t>a</w:t>
      </w:r>
      <w:r>
        <w:rPr>
          <w:color w:val="08494F"/>
        </w:rPr>
        <w:t>a</w:t>
      </w:r>
      <w:r>
        <w:rPr>
          <w:color w:val="054A4D"/>
        </w:rPr>
        <w:t>a</w:t>
      </w:r>
      <w:r>
        <w:rPr>
          <w:color w:val="034A4C"/>
        </w:rPr>
        <w:t>a</w:t>
      </w:r>
      <w:r>
        <w:rPr>
          <w:color w:val="05494C"/>
        </w:rPr>
        <w:t>a</w:t>
      </w:r>
      <w:r>
        <w:rPr>
          <w:color w:val="0C48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C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D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C3A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038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84B"/>
        </w:rPr>
        <w:t>a</w:t>
      </w:r>
      <w:r>
        <w:rPr>
          <w:color w:val="12374A"/>
        </w:rPr>
        <w:t>a</w:t>
      </w:r>
      <w:r>
        <w:rPr>
          <w:color w:val="12374A"/>
        </w:rPr>
        <w:t>a</w:t>
      </w:r>
      <w:r>
        <w:rPr>
          <w:color w:val="1136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0344A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C"/>
        </w:rPr>
        <w:t>a</w:t>
      </w:r>
      <w:r>
        <w:rPr>
          <w:color w:val="10344B"/>
        </w:rPr>
        <w:t>a</w:t>
      </w:r>
      <w:r>
        <w:rPr>
          <w:color w:val="0F334B"/>
        </w:rPr>
        <w:t>a</w:t>
      </w:r>
      <w:r>
        <w:rPr>
          <w:color w:val="0E324A"/>
        </w:rPr>
        <w:t>a</w:t>
      </w:r>
      <w:r>
        <w:rPr>
          <w:color w:val="0E324A"/>
        </w:rPr>
        <w:t>a</w:t>
      </w:r>
      <w:r>
        <w:rPr>
          <w:color w:val="11324A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2324B"/>
        </w:rPr>
        <w:t>a</w:t>
      </w:r>
      <w:r>
        <w:rPr>
          <w:color w:val="11314A"/>
        </w:rPr>
        <w:t>a</w:t>
      </w:r>
      <w:r>
        <w:rPr>
          <w:color w:val="11314A"/>
        </w:rPr>
        <w:t>a</w:t>
      </w:r>
      <w:r>
        <w:rPr>
          <w:color w:val="11314A"/>
        </w:rPr>
        <w:t>a</w:t>
      </w:r>
      <w:r>
        <w:rPr>
          <w:color w:val="11314A"/>
        </w:rPr>
        <w:t>a</w:t>
      </w:r>
      <w:r>
        <w:rPr>
          <w:color w:val="11314A"/>
        </w:rPr>
        <w:t>a</w:t>
      </w:r>
      <w:r>
        <w:rPr>
          <w:color w:val="1131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02E48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</w:p>
    <w:p>
      <w:r>
        <w:rPr>
          <w:color w:val="1AB979"/>
        </w:rPr>
        <w:t>a</w:t>
      </w:r>
      <w:r>
        <w:rPr>
          <w:color w:val="1BBA7A"/>
        </w:rPr>
        <w:t>a</w:t>
      </w:r>
      <w:r>
        <w:rPr>
          <w:color w:val="1BBA7A"/>
        </w:rPr>
        <w:t>a</w:t>
      </w:r>
      <w:r>
        <w:rPr>
          <w:color w:val="1BB9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A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8B683"/>
        </w:rPr>
        <w:t>a</w:t>
      </w:r>
      <w:r>
        <w:rPr>
          <w:color w:val="2AB581"/>
        </w:rPr>
        <w:t>a</w:t>
      </w:r>
      <w:r>
        <w:rPr>
          <w:color w:val="2BB581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DB783"/>
        </w:rPr>
        <w:t>a</w:t>
      </w:r>
      <w:r>
        <w:rPr>
          <w:color w:val="2DB783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DB682"/>
        </w:rPr>
        <w:t>a</w:t>
      </w:r>
      <w:r>
        <w:rPr>
          <w:color w:val="2DB682"/>
        </w:rPr>
        <w:t>a</w:t>
      </w:r>
      <w:r>
        <w:rPr>
          <w:color w:val="2DB682"/>
        </w:rPr>
        <w:t>a</w:t>
      </w:r>
      <w:r>
        <w:rPr>
          <w:color w:val="2FB582"/>
        </w:rPr>
        <w:t>a</w:t>
      </w:r>
      <w:r>
        <w:rPr>
          <w:color w:val="2FB582"/>
        </w:rPr>
        <w:t>a</w:t>
      </w:r>
      <w:r>
        <w:rPr>
          <w:color w:val="2FB582"/>
        </w:rPr>
        <w:t>a</w:t>
      </w:r>
      <w:r>
        <w:rPr>
          <w:color w:val="30B583"/>
        </w:rPr>
        <w:t>a</w:t>
      </w:r>
      <w:r>
        <w:rPr>
          <w:color w:val="31B583"/>
        </w:rPr>
        <w:t>a</w:t>
      </w:r>
      <w:r>
        <w:rPr>
          <w:color w:val="31B583"/>
        </w:rPr>
        <w:t>a</w:t>
      </w:r>
      <w:r>
        <w:rPr>
          <w:color w:val="31B583"/>
        </w:rPr>
        <w:t>a</w:t>
      </w:r>
      <w:r>
        <w:rPr>
          <w:color w:val="32B583"/>
        </w:rPr>
        <w:t>a</w:t>
      </w:r>
      <w:r>
        <w:rPr>
          <w:color w:val="32B583"/>
        </w:rPr>
        <w:t>a</w:t>
      </w:r>
      <w:r>
        <w:rPr>
          <w:color w:val="32B683"/>
        </w:rPr>
        <w:t>a</w:t>
      </w:r>
      <w:r>
        <w:rPr>
          <w:color w:val="32B7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4B582"/>
        </w:rPr>
        <w:t>a</w:t>
      </w:r>
      <w:r>
        <w:rPr>
          <w:color w:val="35B582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5B481"/>
        </w:rPr>
        <w:t>a</w:t>
      </w:r>
      <w:r>
        <w:rPr>
          <w:color w:val="36B481"/>
        </w:rPr>
        <w:t>a</w:t>
      </w:r>
      <w:r>
        <w:rPr>
          <w:color w:val="35B481"/>
        </w:rPr>
        <w:t>a</w:t>
      </w:r>
      <w:r>
        <w:rPr>
          <w:color w:val="31BA82"/>
        </w:rPr>
        <w:t>a</w:t>
      </w:r>
      <w:r>
        <w:rPr>
          <w:color w:val="2FBB82"/>
        </w:rPr>
        <w:t>a</w:t>
      </w:r>
      <w:r>
        <w:rPr>
          <w:color w:val="33B982"/>
        </w:rPr>
        <w:t>a</w:t>
      </w:r>
      <w:r>
        <w:rPr>
          <w:color w:val="37B782"/>
        </w:rPr>
        <w:t>a</w:t>
      </w:r>
      <w:r>
        <w:rPr>
          <w:color w:val="3BB582"/>
        </w:rPr>
        <w:t>a</w:t>
      </w:r>
      <w:r>
        <w:rPr>
          <w:color w:val="3EB482"/>
        </w:rPr>
        <w:t>a</w:t>
      </w:r>
      <w:r>
        <w:rPr>
          <w:color w:val="41B483"/>
        </w:rPr>
        <w:t>a</w:t>
      </w:r>
      <w:r>
        <w:rPr>
          <w:color w:val="41B483"/>
        </w:rPr>
        <w:t>a</w:t>
      </w:r>
      <w:r>
        <w:rPr>
          <w:color w:val="3FB583"/>
        </w:rPr>
        <w:t>a</w:t>
      </w:r>
      <w:r>
        <w:rPr>
          <w:color w:val="3CB683"/>
        </w:rPr>
        <w:t>a</w:t>
      </w:r>
      <w:r>
        <w:rPr>
          <w:color w:val="38B983"/>
        </w:rPr>
        <w:t>a</w:t>
      </w:r>
      <w:r>
        <w:rPr>
          <w:color w:val="36BA83"/>
        </w:rPr>
        <w:t>a</w:t>
      </w:r>
      <w:r>
        <w:rPr>
          <w:color w:val="34B982"/>
        </w:rPr>
        <w:t>a</w:t>
      </w:r>
      <w:r>
        <w:rPr>
          <w:color w:val="35BB83"/>
        </w:rPr>
        <w:t>a</w:t>
      </w:r>
      <w:r>
        <w:rPr>
          <w:color w:val="36B783"/>
        </w:rPr>
        <w:t>a</w:t>
      </w:r>
      <w:r>
        <w:rPr>
          <w:color w:val="35AC7C"/>
        </w:rPr>
        <w:t>a</w:t>
      </w:r>
      <w:r>
        <w:rPr>
          <w:color w:val="45B084"/>
        </w:rPr>
        <w:t>a</w:t>
      </w:r>
      <w:r>
        <w:rPr>
          <w:color w:val="44A17B"/>
        </w:rPr>
        <w:t>a</w:t>
      </w:r>
      <w:r>
        <w:rPr>
          <w:color w:val="2D7859"/>
        </w:rPr>
        <w:t>a</w:t>
      </w:r>
      <w:r>
        <w:rPr>
          <w:color w:val="0B3821"/>
        </w:rPr>
        <w:t>a</w:t>
      </w:r>
      <w:r>
        <w:rPr>
          <w:color w:val="001405"/>
        </w:rPr>
        <w:t>a</w:t>
      </w:r>
      <w:r>
        <w:rPr>
          <w:color w:val="000800"/>
        </w:rPr>
        <w:t>a</w:t>
      </w:r>
      <w:r>
        <w:rPr>
          <w:color w:val="050705"/>
        </w:rPr>
        <w:t>a</w:t>
      </w:r>
      <w:r>
        <w:rPr>
          <w:color w:val="090101"/>
        </w:rPr>
        <w:t>a</w:t>
      </w:r>
      <w:r>
        <w:rPr>
          <w:color w:val="0D0102"/>
        </w:rPr>
        <w:t>a</w:t>
      </w:r>
      <w:r>
        <w:rPr>
          <w:color w:val="070606"/>
        </w:rPr>
        <w:t>a</w:t>
      </w:r>
      <w:r>
        <w:rPr>
          <w:color w:val="020604"/>
        </w:rPr>
        <w:t>a</w:t>
      </w:r>
      <w:r>
        <w:rPr>
          <w:color w:val="0104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504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90203"/>
        </w:rPr>
        <w:t>a</w:t>
      </w:r>
      <w:r>
        <w:rPr>
          <w:color w:val="0B0607"/>
        </w:rPr>
        <w:t>a</w:t>
      </w:r>
      <w:r>
        <w:rPr>
          <w:color w:val="010100"/>
        </w:rPr>
        <w:t>a</w:t>
      </w:r>
      <w:r>
        <w:rPr>
          <w:color w:val="020D09"/>
        </w:rPr>
        <w:t>a</w:t>
      </w:r>
      <w:r>
        <w:rPr>
          <w:color w:val="010C06"/>
        </w:rPr>
        <w:t>a</w:t>
      </w:r>
      <w:r>
        <w:rPr>
          <w:color w:val="284F40"/>
        </w:rPr>
        <w:t>a</w:t>
      </w:r>
      <w:r>
        <w:rPr>
          <w:color w:val="4BA482"/>
        </w:rPr>
        <w:t>a</w:t>
      </w:r>
      <w:r>
        <w:rPr>
          <w:color w:val="3EB386"/>
        </w:rPr>
        <w:t>a</w:t>
      </w:r>
      <w:r>
        <w:rPr>
          <w:color w:val="37AC7F"/>
        </w:rPr>
        <w:t>a</w:t>
      </w:r>
      <w:r>
        <w:rPr>
          <w:color w:val="35AB7D"/>
        </w:rPr>
        <w:t>a</w:t>
      </w:r>
      <w:r>
        <w:rPr>
          <w:color w:val="3BB284"/>
        </w:rPr>
        <w:t>a</w:t>
      </w:r>
      <w:r>
        <w:rPr>
          <w:color w:val="3DB587"/>
        </w:rPr>
        <w:t>a</w:t>
      </w:r>
      <w:r>
        <w:rPr>
          <w:color w:val="37AF81"/>
        </w:rPr>
        <w:t>a</w:t>
      </w:r>
      <w:r>
        <w:rPr>
          <w:color w:val="36B081"/>
        </w:rPr>
        <w:t>a</w:t>
      </w:r>
      <w:r>
        <w:rPr>
          <w:color w:val="38B384"/>
        </w:rPr>
        <w:t>a</w:t>
      </w:r>
      <w:r>
        <w:rPr>
          <w:color w:val="36B484"/>
        </w:rPr>
        <w:t>a</w:t>
      </w:r>
      <w:r>
        <w:rPr>
          <w:color w:val="38B686"/>
        </w:rPr>
        <w:t>a</w:t>
      </w:r>
      <w:r>
        <w:rPr>
          <w:color w:val="38B686"/>
        </w:rPr>
        <w:t>a</w:t>
      </w:r>
      <w:r>
        <w:rPr>
          <w:color w:val="34B282"/>
        </w:rPr>
        <w:t>a</w:t>
      </w:r>
      <w:r>
        <w:rPr>
          <w:color w:val="38AE81"/>
        </w:rPr>
        <w:t>a</w:t>
      </w:r>
      <w:r>
        <w:rPr>
          <w:color w:val="43AC84"/>
        </w:rPr>
        <w:t>a</w:t>
      </w:r>
      <w:r>
        <w:rPr>
          <w:color w:val="56AB8A"/>
        </w:rPr>
        <w:t>a</w:t>
      </w:r>
      <w:r>
        <w:rPr>
          <w:color w:val="377259"/>
        </w:rPr>
        <w:t>a</w:t>
      </w:r>
      <w:r>
        <w:rPr>
          <w:color w:val="122F20"/>
        </w:rPr>
        <w:t>a</w:t>
      </w:r>
      <w:r>
        <w:rPr>
          <w:color w:val="07120B"/>
        </w:rPr>
        <w:t>a</w:t>
      </w:r>
      <w:r>
        <w:rPr>
          <w:color w:val="040300"/>
        </w:rPr>
        <w:t>a</w:t>
      </w:r>
      <w:r>
        <w:rPr>
          <w:color w:val="060101"/>
        </w:rPr>
        <w:t>a</w:t>
      </w:r>
      <w:r>
        <w:rPr>
          <w:color w:val="060102"/>
        </w:rPr>
        <w:t>a</w:t>
      </w:r>
      <w:r>
        <w:rPr>
          <w:color w:val="040004"/>
        </w:rPr>
        <w:t>a</w:t>
      </w:r>
      <w:r>
        <w:rPr>
          <w:color w:val="010204"/>
        </w:rPr>
        <w:t>a</w:t>
      </w:r>
      <w:r>
        <w:rPr>
          <w:color w:val="01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504"/>
        </w:rPr>
        <w:t>a</w:t>
      </w:r>
      <w:r>
        <w:rPr>
          <w:color w:val="010504"/>
        </w:rPr>
        <w:t>a</w:t>
      </w:r>
      <w:r>
        <w:rPr>
          <w:color w:val="010404"/>
        </w:rPr>
        <w:t>a</w:t>
      </w:r>
      <w:r>
        <w:rPr>
          <w:color w:val="010404"/>
        </w:rPr>
        <w:t>a</w:t>
      </w:r>
      <w:r>
        <w:rPr>
          <w:color w:val="010304"/>
        </w:rPr>
        <w:t>a</w:t>
      </w:r>
      <w:r>
        <w:rPr>
          <w:color w:val="0203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401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1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80004"/>
        </w:rPr>
        <w:t>a</w:t>
      </w:r>
      <w:r>
        <w:rPr>
          <w:color w:val="0D0004"/>
        </w:rPr>
        <w:t>a</w:t>
      </w:r>
      <w:r>
        <w:rPr>
          <w:color w:val="100004"/>
        </w:rPr>
        <w:t>a</w:t>
      </w:r>
      <w:r>
        <w:rPr>
          <w:color w:val="0F0002"/>
        </w:rPr>
        <w:t>a</w:t>
      </w:r>
      <w:r>
        <w:rPr>
          <w:color w:val="0D0004"/>
        </w:rPr>
        <w:t>a</w:t>
      </w:r>
      <w:r>
        <w:rPr>
          <w:color w:val="060305"/>
        </w:rPr>
        <w:t>a</w:t>
      </w:r>
      <w:r>
        <w:rPr>
          <w:color w:val="000705"/>
        </w:rPr>
        <w:t>a</w:t>
      </w:r>
      <w:r>
        <w:rPr>
          <w:color w:val="02130B"/>
        </w:rPr>
        <w:t>a</w:t>
      </w:r>
      <w:r>
        <w:rPr>
          <w:color w:val="1F5446"/>
        </w:rPr>
        <w:t>a</w:t>
      </w:r>
      <w:r>
        <w:rPr>
          <w:color w:val="278369"/>
        </w:rPr>
        <w:t>a</w:t>
      </w:r>
      <w:r>
        <w:rPr>
          <w:color w:val="108767"/>
        </w:rPr>
        <w:t>a</w:t>
      </w:r>
      <w:r>
        <w:rPr>
          <w:color w:val="128969"/>
        </w:rPr>
        <w:t>a</w:t>
      </w:r>
      <w:r>
        <w:rPr>
          <w:color w:val="118767"/>
        </w:rPr>
        <w:t>a</w:t>
      </w:r>
      <w:r>
        <w:rPr>
          <w:color w:val="148A6A"/>
        </w:rPr>
        <w:t>a</w:t>
      </w:r>
      <w:r>
        <w:rPr>
          <w:color w:val="158B6B"/>
        </w:rPr>
        <w:t>a</w:t>
      </w:r>
      <w:r>
        <w:rPr>
          <w:color w:val="108566"/>
        </w:rPr>
        <w:t>a</w:t>
      </w:r>
      <w:r>
        <w:rPr>
          <w:color w:val="148668"/>
        </w:rPr>
        <w:t>a</w:t>
      </w:r>
      <w:r>
        <w:rPr>
          <w:color w:val="158567"/>
        </w:rPr>
        <w:t>a</w:t>
      </w:r>
      <w:r>
        <w:rPr>
          <w:color w:val="158366"/>
        </w:rPr>
        <w:t>a</w:t>
      </w:r>
      <w:r>
        <w:rPr>
          <w:color w:val="158265"/>
        </w:rPr>
        <w:t>a</w:t>
      </w:r>
      <w:r>
        <w:rPr>
          <w:color w:val="158165"/>
        </w:rPr>
        <w:t>a</w:t>
      </w:r>
      <w:r>
        <w:rPr>
          <w:color w:val="148164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07E63"/>
        </w:rPr>
        <w:t>a</w:t>
      </w:r>
      <w:r>
        <w:rPr>
          <w:color w:val="107E63"/>
        </w:rPr>
        <w:t>a</w:t>
      </w:r>
      <w:r>
        <w:rPr>
          <w:color w:val="0F7D62"/>
        </w:rPr>
        <w:t>a</w:t>
      </w:r>
      <w:r>
        <w:rPr>
          <w:color w:val="0F7D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107863"/>
        </w:rPr>
        <w:t>a</w:t>
      </w:r>
      <w:r>
        <w:rPr>
          <w:color w:val="107764"/>
        </w:rPr>
        <w:t>a</w:t>
      </w:r>
      <w:r>
        <w:rPr>
          <w:color w:val="0D7965"/>
        </w:rPr>
        <w:t>a</w:t>
      </w:r>
      <w:r>
        <w:rPr>
          <w:color w:val="0B7C64"/>
        </w:rPr>
        <w:t>a</w:t>
      </w:r>
      <w:r>
        <w:rPr>
          <w:color w:val="0A745D"/>
        </w:rPr>
        <w:t>a</w:t>
      </w:r>
      <w:r>
        <w:rPr>
          <w:color w:val="1E7160"/>
        </w:rPr>
        <w:t>a</w:t>
      </w:r>
      <w:r>
        <w:rPr>
          <w:color w:val="14493E"/>
        </w:rPr>
        <w:t>a</w:t>
      </w:r>
      <w:r>
        <w:rPr>
          <w:color w:val="000807"/>
        </w:rPr>
        <w:t>a</w:t>
      </w:r>
      <w:r>
        <w:rPr>
          <w:color w:val="010304"/>
        </w:rPr>
        <w:t>a</w:t>
      </w:r>
      <w:r>
        <w:rPr>
          <w:color w:val="040103"/>
        </w:rPr>
        <w:t>a</w:t>
      </w:r>
      <w:r>
        <w:rPr>
          <w:color w:val="040201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20105"/>
        </w:rPr>
        <w:t>a</w:t>
      </w:r>
      <w:r>
        <w:rPr>
          <w:color w:val="030106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60006"/>
        </w:rPr>
        <w:t>a</w:t>
      </w:r>
      <w:r>
        <w:rPr>
          <w:color w:val="090308"/>
        </w:rPr>
        <w:t>a</w:t>
      </w:r>
      <w:r>
        <w:rPr>
          <w:color w:val="050105"/>
        </w:rPr>
        <w:t>a</w:t>
      </w:r>
      <w:r>
        <w:rPr>
          <w:color w:val="010004"/>
        </w:rPr>
        <w:t>a</w:t>
      </w:r>
      <w:r>
        <w:rPr>
          <w:color w:val="010305"/>
        </w:rPr>
        <w:t>a</w:t>
      </w:r>
      <w:r>
        <w:rPr>
          <w:color w:val="010506"/>
        </w:rPr>
        <w:t>a</w:t>
      </w:r>
      <w:r>
        <w:rPr>
          <w:color w:val="000506"/>
        </w:rPr>
        <w:t>a</w:t>
      </w:r>
      <w:r>
        <w:rPr>
          <w:color w:val="010606"/>
        </w:rPr>
        <w:t>a</w:t>
      </w:r>
      <w:r>
        <w:rPr>
          <w:color w:val="000506"/>
        </w:rPr>
        <w:t>a</w:t>
      </w:r>
      <w:r>
        <w:rPr>
          <w:color w:val="010E0F"/>
        </w:rPr>
        <w:t>a</w:t>
      </w:r>
      <w:r>
        <w:rPr>
          <w:color w:val="091D1F"/>
        </w:rPr>
        <w:t>a</w:t>
      </w:r>
      <w:r>
        <w:rPr>
          <w:color w:val="133034"/>
        </w:rPr>
        <w:t>a</w:t>
      </w:r>
      <w:r>
        <w:rPr>
          <w:color w:val="1B3F44"/>
        </w:rPr>
        <w:t>a</w:t>
      </w:r>
      <w:r>
        <w:rPr>
          <w:color w:val="194549"/>
        </w:rPr>
        <w:t>a</w:t>
      </w:r>
      <w:r>
        <w:rPr>
          <w:color w:val="11464A"/>
        </w:rPr>
        <w:t>a</w:t>
      </w:r>
      <w:r>
        <w:rPr>
          <w:color w:val="0C484D"/>
        </w:rPr>
        <w:t>a</w:t>
      </w:r>
      <w:r>
        <w:rPr>
          <w:color w:val="074A4D"/>
        </w:rPr>
        <w:t>a</w:t>
      </w:r>
      <w:r>
        <w:rPr>
          <w:color w:val="034B4E"/>
        </w:rPr>
        <w:t>a</w:t>
      </w:r>
      <w:r>
        <w:rPr>
          <w:color w:val="004B4E"/>
        </w:rPr>
        <w:t>a</w:t>
      </w:r>
      <w:r>
        <w:rPr>
          <w:color w:val="034A4E"/>
        </w:rPr>
        <w:t>a</w:t>
      </w:r>
      <w:r>
        <w:rPr>
          <w:color w:val="0C48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C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C424E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D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E3C4C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F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74A"/>
        </w:rPr>
        <w:t>a</w:t>
      </w:r>
      <w:r>
        <w:rPr>
          <w:color w:val="12374A"/>
        </w:rPr>
        <w:t>a</w:t>
      </w:r>
      <w:r>
        <w:rPr>
          <w:color w:val="12374A"/>
        </w:rPr>
        <w:t>a</w:t>
      </w:r>
      <w:r>
        <w:rPr>
          <w:color w:val="1037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8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3384B"/>
        </w:rPr>
        <w:t>a</w:t>
      </w:r>
      <w:r>
        <w:rPr>
          <w:color w:val="13374B"/>
        </w:rPr>
        <w:t>a</w:t>
      </w:r>
      <w:r>
        <w:rPr>
          <w:color w:val="13364A"/>
        </w:rPr>
        <w:t>a</w:t>
      </w:r>
      <w:r>
        <w:rPr>
          <w:color w:val="13364A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1344A"/>
        </w:rPr>
        <w:t>a</w:t>
      </w:r>
      <w:r>
        <w:rPr>
          <w:color w:val="103349"/>
        </w:rPr>
        <w:t>a</w:t>
      </w:r>
      <w:r>
        <w:rPr>
          <w:color w:val="0F3248"/>
        </w:rPr>
        <w:t>a</w:t>
      </w:r>
      <w:r>
        <w:rPr>
          <w:color w:val="0F3248"/>
        </w:rPr>
        <w:t>a</w:t>
      </w:r>
      <w:r>
        <w:rPr>
          <w:color w:val="113249"/>
        </w:rPr>
        <w:t>a</w:t>
      </w:r>
      <w:r>
        <w:rPr>
          <w:color w:val="123249"/>
        </w:rPr>
        <w:t>a</w:t>
      </w:r>
      <w:r>
        <w:rPr>
          <w:color w:val="123249"/>
        </w:rPr>
        <w:t>a</w:t>
      </w:r>
      <w:r>
        <w:rPr>
          <w:color w:val="123249"/>
        </w:rPr>
        <w:t>a</w:t>
      </w:r>
      <w:r>
        <w:rPr>
          <w:color w:val="123249"/>
        </w:rPr>
        <w:t>a</w:t>
      </w:r>
      <w:r>
        <w:rPr>
          <w:color w:val="123249"/>
        </w:rPr>
        <w:t>a</w:t>
      </w:r>
      <w:r>
        <w:rPr>
          <w:color w:val="123249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0F2F46"/>
        </w:rPr>
        <w:t>a</w:t>
      </w:r>
      <w:r>
        <w:rPr>
          <w:color w:val="0F2F46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12F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</w:p>
    <w:p>
      <w:r>
        <w:rPr>
          <w:color w:val="1BBA7A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BBA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20BA81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6B683"/>
        </w:rPr>
        <w:t>a</w:t>
      </w:r>
      <w:r>
        <w:rPr>
          <w:color w:val="26B683"/>
        </w:rPr>
        <w:t>a</w:t>
      </w:r>
      <w:r>
        <w:rPr>
          <w:color w:val="26B683"/>
        </w:rPr>
        <w:t>a</w:t>
      </w:r>
      <w:r>
        <w:rPr>
          <w:color w:val="26B683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9B783"/>
        </w:rPr>
        <w:t>a</w:t>
      </w:r>
      <w:r>
        <w:rPr>
          <w:color w:val="2B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EB783"/>
        </w:rPr>
        <w:t>a</w:t>
      </w:r>
      <w:r>
        <w:rPr>
          <w:color w:val="2EB783"/>
        </w:rPr>
        <w:t>a</w:t>
      </w:r>
      <w:r>
        <w:rPr>
          <w:color w:val="2EB783"/>
        </w:rPr>
        <w:t>a</w:t>
      </w:r>
      <w:r>
        <w:rPr>
          <w:color w:val="2FB683"/>
        </w:rPr>
        <w:t>a</w:t>
      </w:r>
      <w:r>
        <w:rPr>
          <w:color w:val="30B683"/>
        </w:rPr>
        <w:t>a</w:t>
      </w:r>
      <w:r>
        <w:rPr>
          <w:color w:val="30B683"/>
        </w:rPr>
        <w:t>a</w:t>
      </w:r>
      <w:r>
        <w:rPr>
          <w:color w:val="31B583"/>
        </w:rPr>
        <w:t>a</w:t>
      </w:r>
      <w:r>
        <w:rPr>
          <w:color w:val="30B482"/>
        </w:rPr>
        <w:t>a</w:t>
      </w:r>
      <w:r>
        <w:rPr>
          <w:color w:val="30B482"/>
        </w:rPr>
        <w:t>a</w:t>
      </w:r>
      <w:r>
        <w:rPr>
          <w:color w:val="31B482"/>
        </w:rPr>
        <w:t>a</w:t>
      </w:r>
      <w:r>
        <w:rPr>
          <w:color w:val="31B482"/>
        </w:rPr>
        <w:t>a</w:t>
      </w:r>
      <w:r>
        <w:rPr>
          <w:color w:val="31B482"/>
        </w:rPr>
        <w:t>a</w:t>
      </w:r>
      <w:r>
        <w:rPr>
          <w:color w:val="31B582"/>
        </w:rPr>
        <w:t>a</w:t>
      </w:r>
      <w:r>
        <w:rPr>
          <w:color w:val="32B7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4B582"/>
        </w:rPr>
        <w:t>a</w:t>
      </w:r>
      <w:r>
        <w:rPr>
          <w:color w:val="35B582"/>
        </w:rPr>
        <w:t>a</w:t>
      </w:r>
      <w:r>
        <w:rPr>
          <w:color w:val="33B380"/>
        </w:rPr>
        <w:t>a</w:t>
      </w:r>
      <w:r>
        <w:rPr>
          <w:color w:val="34B481"/>
        </w:rPr>
        <w:t>a</w:t>
      </w:r>
      <w:r>
        <w:rPr>
          <w:color w:val="35B481"/>
        </w:rPr>
        <w:t>a</w:t>
      </w:r>
      <w:r>
        <w:rPr>
          <w:color w:val="36B582"/>
        </w:rPr>
        <w:t>a</w:t>
      </w:r>
      <w:r>
        <w:rPr>
          <w:color w:val="37B583"/>
        </w:rPr>
        <w:t>a</w:t>
      </w:r>
      <w:r>
        <w:rPr>
          <w:color w:val="37B683"/>
        </w:rPr>
        <w:t>a</w:t>
      </w:r>
      <w:r>
        <w:rPr>
          <w:color w:val="33B881"/>
        </w:rPr>
        <w:t>a</w:t>
      </w:r>
      <w:r>
        <w:rPr>
          <w:color w:val="32B981"/>
        </w:rPr>
        <w:t>a</w:t>
      </w:r>
      <w:r>
        <w:rPr>
          <w:color w:val="35B882"/>
        </w:rPr>
        <w:t>a</w:t>
      </w:r>
      <w:r>
        <w:rPr>
          <w:color w:val="38B782"/>
        </w:rPr>
        <w:t>a</w:t>
      </w:r>
      <w:r>
        <w:rPr>
          <w:color w:val="3BB683"/>
        </w:rPr>
        <w:t>a</w:t>
      </w:r>
      <w:r>
        <w:rPr>
          <w:color w:val="3CB683"/>
        </w:rPr>
        <w:t>a</w:t>
      </w:r>
      <w:r>
        <w:rPr>
          <w:color w:val="3EB784"/>
        </w:rPr>
        <w:t>a</w:t>
      </w:r>
      <w:r>
        <w:rPr>
          <w:color w:val="3BB783"/>
        </w:rPr>
        <w:t>a</w:t>
      </w:r>
      <w:r>
        <w:rPr>
          <w:color w:val="3AB984"/>
        </w:rPr>
        <w:t>a</w:t>
      </w:r>
      <w:r>
        <w:rPr>
          <w:color w:val="38BC85"/>
        </w:rPr>
        <w:t>a</w:t>
      </w:r>
      <w:r>
        <w:rPr>
          <w:color w:val="30BA81"/>
        </w:rPr>
        <w:t>a</w:t>
      </w:r>
      <w:r>
        <w:rPr>
          <w:color w:val="2DBA80"/>
        </w:rPr>
        <w:t>a</w:t>
      </w:r>
      <w:r>
        <w:rPr>
          <w:color w:val="33BD85"/>
        </w:rPr>
        <w:t>a</w:t>
      </w:r>
      <w:r>
        <w:rPr>
          <w:color w:val="33B480"/>
        </w:rPr>
        <w:t>a</w:t>
      </w:r>
      <w:r>
        <w:rPr>
          <w:color w:val="3DB182"/>
        </w:rPr>
        <w:t>a</w:t>
      </w:r>
      <w:r>
        <w:rPr>
          <w:color w:val="53B68D"/>
        </w:rPr>
        <w:t>a</w:t>
      </w:r>
      <w:r>
        <w:rPr>
          <w:color w:val="459473"/>
        </w:rPr>
        <w:t>a</w:t>
      </w:r>
      <w:r>
        <w:rPr>
          <w:color w:val="1B4F35"/>
        </w:rPr>
        <w:t>a</w:t>
      </w:r>
      <w:r>
        <w:rPr>
          <w:color w:val="011B0C"/>
        </w:rPr>
        <w:t>a</w:t>
      </w:r>
      <w:r>
        <w:rPr>
          <w:color w:val="000A00"/>
        </w:rPr>
        <w:t>a</w:t>
      </w:r>
      <w:r>
        <w:rPr>
          <w:color w:val="000600"/>
        </w:rPr>
        <w:t>a</w:t>
      </w:r>
      <w:r>
        <w:rPr>
          <w:color w:val="010300"/>
        </w:rPr>
        <w:t>a</w:t>
      </w:r>
      <w:r>
        <w:rPr>
          <w:color w:val="020100"/>
        </w:rPr>
        <w:t>a</w:t>
      </w:r>
      <w:r>
        <w:rPr>
          <w:color w:val="040302"/>
        </w:rPr>
        <w:t>a</w:t>
      </w:r>
      <w:r>
        <w:rPr>
          <w:color w:val="030202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20403"/>
        </w:rPr>
        <w:t>a</w:t>
      </w:r>
      <w:r>
        <w:rPr>
          <w:color w:val="0104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40202"/>
        </w:rPr>
        <w:t>a</w:t>
      </w:r>
      <w:r>
        <w:rPr>
          <w:color w:val="080002"/>
        </w:rPr>
        <w:t>a</w:t>
      </w:r>
      <w:r>
        <w:rPr>
          <w:color w:val="0A0102"/>
        </w:rPr>
        <w:t>a</w:t>
      </w:r>
      <w:r>
        <w:rPr>
          <w:color w:val="080203"/>
        </w:rPr>
        <w:t>a</w:t>
      </w:r>
      <w:r>
        <w:rPr>
          <w:color w:val="030504"/>
        </w:rPr>
        <w:t>a</w:t>
      </w:r>
      <w:r>
        <w:rPr>
          <w:color w:val="010C05"/>
        </w:rPr>
        <w:t>a</w:t>
      </w:r>
      <w:r>
        <w:rPr>
          <w:color w:val="0F2418"/>
        </w:rPr>
        <w:t>a</w:t>
      </w:r>
      <w:r>
        <w:rPr>
          <w:color w:val="48816C"/>
        </w:rPr>
        <w:t>a</w:t>
      </w:r>
      <w:r>
        <w:rPr>
          <w:color w:val="4AA984"/>
        </w:rPr>
        <w:t>a</w:t>
      </w:r>
      <w:r>
        <w:rPr>
          <w:color w:val="3BAD80"/>
        </w:rPr>
        <w:t>a</w:t>
      </w:r>
      <w:r>
        <w:rPr>
          <w:color w:val="3FB083"/>
        </w:rPr>
        <w:t>a</w:t>
      </w:r>
      <w:r>
        <w:rPr>
          <w:color w:val="44B286"/>
        </w:rPr>
        <w:t>a</w:t>
      </w:r>
      <w:r>
        <w:rPr>
          <w:color w:val="40AC81"/>
        </w:rPr>
        <w:t>a</w:t>
      </w:r>
      <w:r>
        <w:rPr>
          <w:color w:val="3FAB80"/>
        </w:rPr>
        <w:t>a</w:t>
      </w:r>
      <w:r>
        <w:rPr>
          <w:color w:val="43AF84"/>
        </w:rPr>
        <w:t>a</w:t>
      </w:r>
      <w:r>
        <w:rPr>
          <w:color w:val="43B185"/>
        </w:rPr>
        <w:t>a</w:t>
      </w:r>
      <w:r>
        <w:rPr>
          <w:color w:val="3FB083"/>
        </w:rPr>
        <w:t>a</w:t>
      </w:r>
      <w:r>
        <w:rPr>
          <w:color w:val="3BAF81"/>
        </w:rPr>
        <w:t>a</w:t>
      </w:r>
      <w:r>
        <w:rPr>
          <w:color w:val="3AB182"/>
        </w:rPr>
        <w:t>a</w:t>
      </w:r>
      <w:r>
        <w:rPr>
          <w:color w:val="39B282"/>
        </w:rPr>
        <w:t>a</w:t>
      </w:r>
      <w:r>
        <w:rPr>
          <w:color w:val="36B080"/>
        </w:rPr>
        <w:t>a</w:t>
      </w:r>
      <w:r>
        <w:rPr>
          <w:color w:val="3AB284"/>
        </w:rPr>
        <w:t>a</w:t>
      </w:r>
      <w:r>
        <w:rPr>
          <w:color w:val="40B085"/>
        </w:rPr>
        <w:t>a</w:t>
      </w:r>
      <w:r>
        <w:rPr>
          <w:color w:val="3FA37C"/>
        </w:rPr>
        <w:t>a</w:t>
      </w:r>
      <w:r>
        <w:rPr>
          <w:color w:val="4DA280"/>
        </w:rPr>
        <w:t>a</w:t>
      </w:r>
      <w:r>
        <w:rPr>
          <w:color w:val="408469"/>
        </w:rPr>
        <w:t>a</w:t>
      </w:r>
      <w:r>
        <w:rPr>
          <w:color w:val="1A4733"/>
        </w:rPr>
        <w:t>a</w:t>
      </w:r>
      <w:r>
        <w:rPr>
          <w:color w:val="000D01"/>
        </w:rPr>
        <w:t>a</w:t>
      </w:r>
      <w:r>
        <w:rPr>
          <w:color w:val="000B03"/>
        </w:rPr>
        <w:t>a</w:t>
      </w:r>
      <w:r>
        <w:rPr>
          <w:color w:val="010601"/>
        </w:rPr>
        <w:t>a</w:t>
      </w:r>
      <w:r>
        <w:rPr>
          <w:color w:val="010101"/>
        </w:rPr>
        <w:t>a</w:t>
      </w:r>
      <w:r>
        <w:rPr>
          <w:color w:val="060204"/>
        </w:rPr>
        <w:t>a</w:t>
      </w:r>
      <w:r>
        <w:rPr>
          <w:color w:val="080104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50001"/>
        </w:rPr>
        <w:t>a</w:t>
      </w:r>
      <w:r>
        <w:rPr>
          <w:color w:val="040001"/>
        </w:rPr>
        <w:t>a</w:t>
      </w:r>
      <w:r>
        <w:rPr>
          <w:color w:val="040001"/>
        </w:rPr>
        <w:t>a</w:t>
      </w:r>
      <w:r>
        <w:rPr>
          <w:color w:val="040102"/>
        </w:rPr>
        <w:t>a</w:t>
      </w:r>
      <w:r>
        <w:rPr>
          <w:color w:val="040303"/>
        </w:rPr>
        <w:t>a</w:t>
      </w:r>
      <w:r>
        <w:rPr>
          <w:color w:val="040404"/>
        </w:rPr>
        <w:t>a</w:t>
      </w:r>
      <w:r>
        <w:rPr>
          <w:color w:val="020303"/>
        </w:rPr>
        <w:t>a</w:t>
      </w:r>
      <w:r>
        <w:rPr>
          <w:color w:val="000301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1"/>
        </w:rPr>
        <w:t>a</w:t>
      </w:r>
      <w:r>
        <w:rPr>
          <w:color w:val="010603"/>
        </w:rPr>
        <w:t>a</w:t>
      </w:r>
      <w:r>
        <w:rPr>
          <w:color w:val="000905"/>
        </w:rPr>
        <w:t>a</w:t>
      </w:r>
      <w:r>
        <w:rPr>
          <w:color w:val="000703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501"/>
        </w:rPr>
        <w:t>a</w:t>
      </w:r>
      <w:r>
        <w:rPr>
          <w:color w:val="010201"/>
        </w:rPr>
        <w:t>a</w:t>
      </w:r>
      <w:r>
        <w:rPr>
          <w:color w:val="080103"/>
        </w:rPr>
        <w:t>a</w:t>
      </w:r>
      <w:r>
        <w:rPr>
          <w:color w:val="0A0004"/>
        </w:rPr>
        <w:t>a</w:t>
      </w:r>
      <w:r>
        <w:rPr>
          <w:color w:val="0A0004"/>
        </w:rPr>
        <w:t>a</w:t>
      </w:r>
      <w:r>
        <w:rPr>
          <w:color w:val="0B0005"/>
        </w:rPr>
        <w:t>a</w:t>
      </w:r>
      <w:r>
        <w:rPr>
          <w:color w:val="0C0007"/>
        </w:rPr>
        <w:t>a</w:t>
      </w:r>
      <w:r>
        <w:rPr>
          <w:color w:val="0D0108"/>
        </w:rPr>
        <w:t>a</w:t>
      </w:r>
      <w:r>
        <w:rPr>
          <w:color w:val="0A0007"/>
        </w:rPr>
        <w:t>a</w:t>
      </w:r>
      <w:r>
        <w:rPr>
          <w:color w:val="0A0007"/>
        </w:rPr>
        <w:t>a</w:t>
      </w:r>
      <w:r>
        <w:rPr>
          <w:color w:val="080006"/>
        </w:rPr>
        <w:t>a</w:t>
      </w:r>
      <w:r>
        <w:rPr>
          <w:color w:val="050005"/>
        </w:rPr>
        <w:t>a</w:t>
      </w:r>
      <w:r>
        <w:rPr>
          <w:color w:val="050004"/>
        </w:rPr>
        <w:t>a</w:t>
      </w:r>
      <w:r>
        <w:rPr>
          <w:color w:val="030004"/>
        </w:rPr>
        <w:t>a</w:t>
      </w:r>
      <w:r>
        <w:rPr>
          <w:color w:val="040408"/>
        </w:rPr>
        <w:t>a</w:t>
      </w:r>
      <w:r>
        <w:rPr>
          <w:color w:val="030508"/>
        </w:rPr>
        <w:t>a</w:t>
      </w:r>
      <w:r>
        <w:rPr>
          <w:color w:val="020407"/>
        </w:rPr>
        <w:t>a</w:t>
      </w:r>
      <w:r>
        <w:rPr>
          <w:color w:val="020306"/>
        </w:rPr>
        <w:t>a</w:t>
      </w:r>
      <w:r>
        <w:rPr>
          <w:color w:val="010205"/>
        </w:rPr>
        <w:t>a</w:t>
      </w:r>
      <w:r>
        <w:rPr>
          <w:color w:val="000205"/>
        </w:rPr>
        <w:t>a</w:t>
      </w:r>
      <w:r>
        <w:rPr>
          <w:color w:val="010205"/>
        </w:rPr>
        <w:t>a</w:t>
      </w:r>
      <w:r>
        <w:rPr>
          <w:color w:val="020407"/>
        </w:rPr>
        <w:t>a</w:t>
      </w:r>
      <w:r>
        <w:rPr>
          <w:color w:val="020407"/>
        </w:rPr>
        <w:t>a</w:t>
      </w:r>
      <w:r>
        <w:rPr>
          <w:color w:val="010306"/>
        </w:rPr>
        <w:t>a</w:t>
      </w:r>
      <w:r>
        <w:rPr>
          <w:color w:val="010306"/>
        </w:rPr>
        <w:t>a</w:t>
      </w:r>
      <w:r>
        <w:rPr>
          <w:color w:val="010205"/>
        </w:rPr>
        <w:t>a</w:t>
      </w:r>
      <w:r>
        <w:rPr>
          <w:color w:val="010306"/>
        </w:rPr>
        <w:t>a</w:t>
      </w:r>
      <w:r>
        <w:rPr>
          <w:color w:val="020407"/>
        </w:rPr>
        <w:t>a</w:t>
      </w:r>
      <w:r>
        <w:rPr>
          <w:color w:val="020507"/>
        </w:rPr>
        <w:t>a</w:t>
      </w:r>
      <w:r>
        <w:rPr>
          <w:color w:val="020307"/>
        </w:rPr>
        <w:t>a</w:t>
      </w:r>
      <w:r>
        <w:rPr>
          <w:color w:val="040306"/>
        </w:rPr>
        <w:t>a</w:t>
      </w:r>
      <w:r>
        <w:rPr>
          <w:color w:val="070106"/>
        </w:rPr>
        <w:t>a</w:t>
      </w:r>
      <w:r>
        <w:rPr>
          <w:color w:val="090005"/>
        </w:rPr>
        <w:t>a</w:t>
      </w:r>
      <w:r>
        <w:rPr>
          <w:color w:val="0D0207"/>
        </w:rPr>
        <w:t>a</w:t>
      </w:r>
      <w:r>
        <w:rPr>
          <w:color w:val="070206"/>
        </w:rPr>
        <w:t>a</w:t>
      </w:r>
      <w:r>
        <w:rPr>
          <w:color w:val="03090A"/>
        </w:rPr>
        <w:t>a</w:t>
      </w:r>
      <w:r>
        <w:rPr>
          <w:color w:val="000905"/>
        </w:rPr>
        <w:t>a</w:t>
      </w:r>
      <w:r>
        <w:rPr>
          <w:color w:val="06251A"/>
        </w:rPr>
        <w:t>a</w:t>
      </w:r>
      <w:r>
        <w:rPr>
          <w:color w:val="266655"/>
        </w:rPr>
        <w:t>a</w:t>
      </w:r>
      <w:r>
        <w:rPr>
          <w:color w:val="218568"/>
        </w:rPr>
        <w:t>a</w:t>
      </w:r>
      <w:r>
        <w:rPr>
          <w:color w:val="108B69"/>
        </w:rPr>
        <w:t>a</w:t>
      </w:r>
      <w:r>
        <w:rPr>
          <w:color w:val="118B6A"/>
        </w:rPr>
        <w:t>a</w:t>
      </w:r>
      <w:r>
        <w:rPr>
          <w:color w:val="118968"/>
        </w:rPr>
        <w:t>a</w:t>
      </w:r>
      <w:r>
        <w:rPr>
          <w:color w:val="138969"/>
        </w:rPr>
        <w:t>a</w:t>
      </w:r>
      <w:r>
        <w:rPr>
          <w:color w:val="148969"/>
        </w:rPr>
        <w:t>a</w:t>
      </w:r>
      <w:r>
        <w:rPr>
          <w:color w:val="138667"/>
        </w:rPr>
        <w:t>a</w:t>
      </w:r>
      <w:r>
        <w:rPr>
          <w:color w:val="158668"/>
        </w:rPr>
        <w:t>a</w:t>
      </w:r>
      <w:r>
        <w:rPr>
          <w:color w:val="168467"/>
        </w:rPr>
        <w:t>a</w:t>
      </w:r>
      <w:r>
        <w:rPr>
          <w:color w:val="158366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07E63"/>
        </w:rPr>
        <w:t>a</w:t>
      </w:r>
      <w:r>
        <w:rPr>
          <w:color w:val="107E63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E7862"/>
        </w:rPr>
        <w:t>a</w:t>
      </w:r>
      <w:r>
        <w:rPr>
          <w:color w:val="0E7865"/>
        </w:rPr>
        <w:t>a</w:t>
      </w:r>
      <w:r>
        <w:rPr>
          <w:color w:val="0D7965"/>
        </w:rPr>
        <w:t>a</w:t>
      </w:r>
      <w:r>
        <w:rPr>
          <w:color w:val="0C7A65"/>
        </w:rPr>
        <w:t>a</w:t>
      </w:r>
      <w:r>
        <w:rPr>
          <w:color w:val="0D7660"/>
        </w:rPr>
        <w:t>a</w:t>
      </w:r>
      <w:r>
        <w:rPr>
          <w:color w:val="1A7360"/>
        </w:rPr>
        <w:t>a</w:t>
      </w:r>
      <w:r>
        <w:rPr>
          <w:color w:val="226355"/>
        </w:rPr>
        <w:t>a</w:t>
      </w:r>
      <w:r>
        <w:rPr>
          <w:color w:val="00100A"/>
        </w:rPr>
        <w:t>a</w:t>
      </w:r>
      <w:r>
        <w:rPr>
          <w:color w:val="010C0B"/>
        </w:rPr>
        <w:t>a</w:t>
      </w:r>
      <w:r>
        <w:rPr>
          <w:color w:val="030102"/>
        </w:rPr>
        <w:t>a</w:t>
      </w:r>
      <w:r>
        <w:rPr>
          <w:color w:val="090406"/>
        </w:rPr>
        <w:t>a</w:t>
      </w:r>
      <w:r>
        <w:rPr>
          <w:color w:val="020100"/>
        </w:rPr>
        <w:t>a</w:t>
      </w:r>
      <w:r>
        <w:rPr>
          <w:color w:val="0105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60005"/>
        </w:rPr>
        <w:t>a</w:t>
      </w:r>
      <w:r>
        <w:rPr>
          <w:color w:val="070105"/>
        </w:rPr>
        <w:t>a</w:t>
      </w:r>
      <w:r>
        <w:rPr>
          <w:color w:val="050004"/>
        </w:rPr>
        <w:t>a</w:t>
      </w:r>
      <w:r>
        <w:rPr>
          <w:color w:val="040102"/>
        </w:rPr>
        <w:t>a</w:t>
      </w:r>
      <w:r>
        <w:rPr>
          <w:color w:val="030203"/>
        </w:rPr>
        <w:t>a</w:t>
      </w:r>
      <w:r>
        <w:rPr>
          <w:color w:val="030302"/>
        </w:rPr>
        <w:t>a</w:t>
      </w:r>
      <w:r>
        <w:rPr>
          <w:color w:val="010202"/>
        </w:rPr>
        <w:t>a</w:t>
      </w:r>
      <w:r>
        <w:rPr>
          <w:color w:val="010303"/>
        </w:rPr>
        <w:t>a</w:t>
      </w:r>
      <w:r>
        <w:rPr>
          <w:color w:val="020305"/>
        </w:rPr>
        <w:t>a</w:t>
      </w:r>
      <w:r>
        <w:rPr>
          <w:color w:val="030507"/>
        </w:rPr>
        <w:t>a</w:t>
      </w:r>
      <w:r>
        <w:rPr>
          <w:color w:val="000607"/>
        </w:rPr>
        <w:t>a</w:t>
      </w:r>
      <w:r>
        <w:rPr>
          <w:color w:val="041111"/>
        </w:rPr>
        <w:t>a</w:t>
      </w:r>
      <w:r>
        <w:rPr>
          <w:color w:val="0E282B"/>
        </w:rPr>
        <w:t>a</w:t>
      </w:r>
      <w:r>
        <w:rPr>
          <w:color w:val="183D3F"/>
        </w:rPr>
        <w:t>a</w:t>
      </w:r>
      <w:r>
        <w:rPr>
          <w:color w:val="184648"/>
        </w:rPr>
        <w:t>a</w:t>
      </w:r>
      <w:r>
        <w:rPr>
          <w:color w:val="10474A"/>
        </w:rPr>
        <w:t>a</w:t>
      </w:r>
      <w:r>
        <w:rPr>
          <w:color w:val="064547"/>
        </w:rPr>
        <w:t>a</w:t>
      </w:r>
      <w:r>
        <w:rPr>
          <w:color w:val="04494B"/>
        </w:rPr>
        <w:t>a</w:t>
      </w:r>
      <w:r>
        <w:rPr>
          <w:color w:val="054D50"/>
        </w:rPr>
        <w:t>a</w:t>
      </w:r>
      <w:r>
        <w:rPr>
          <w:color w:val="04494E"/>
        </w:rPr>
        <w:t>a</w:t>
      </w:r>
      <w:r>
        <w:rPr>
          <w:color w:val="0B474F"/>
        </w:rPr>
        <w:t>a</w:t>
      </w:r>
      <w:r>
        <w:rPr>
          <w:color w:val="0E4750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D464F"/>
        </w:rPr>
        <w:t>a</w:t>
      </w:r>
      <w:r>
        <w:rPr>
          <w:color w:val="0E4750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C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C424E"/>
        </w:rPr>
        <w:t>a</w:t>
      </w:r>
      <w:r>
        <w:rPr>
          <w:color w:val="0C424E"/>
        </w:rPr>
        <w:t>a</w:t>
      </w:r>
      <w:r>
        <w:rPr>
          <w:color w:val="0C424E"/>
        </w:rPr>
        <w:t>a</w:t>
      </w:r>
      <w:r>
        <w:rPr>
          <w:color w:val="0C424E"/>
        </w:rPr>
        <w:t>a</w:t>
      </w:r>
      <w:r>
        <w:rPr>
          <w:color w:val="0C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E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D3D4B"/>
        </w:rPr>
        <w:t>a</w:t>
      </w:r>
      <w:r>
        <w:rPr>
          <w:color w:val="0D3D4B"/>
        </w:rPr>
        <w:t>a</w:t>
      </w:r>
      <w:r>
        <w:rPr>
          <w:color w:val="0D3D4B"/>
        </w:rPr>
        <w:t>a</w:t>
      </w:r>
      <w:r>
        <w:rPr>
          <w:color w:val="0E3D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E3C4C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84A"/>
        </w:rPr>
        <w:t>a</w:t>
      </w:r>
      <w:r>
        <w:rPr>
          <w:color w:val="0E3849"/>
        </w:rPr>
        <w:t>a</w:t>
      </w:r>
      <w:r>
        <w:rPr>
          <w:color w:val="0E3749"/>
        </w:rPr>
        <w:t>a</w:t>
      </w:r>
      <w:r>
        <w:rPr>
          <w:color w:val="0F3649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649"/>
        </w:rPr>
        <w:t>a</w:t>
      </w:r>
      <w:r>
        <w:rPr>
          <w:color w:val="113549"/>
        </w:rPr>
        <w:t>a</w:t>
      </w:r>
      <w:r>
        <w:rPr>
          <w:color w:val="113549"/>
        </w:rPr>
        <w:t>a</w:t>
      </w:r>
      <w:r>
        <w:rPr>
          <w:color w:val="113649"/>
        </w:rPr>
        <w:t>a</w:t>
      </w:r>
      <w:r>
        <w:rPr>
          <w:color w:val="103749"/>
        </w:rPr>
        <w:t>a</w:t>
      </w:r>
      <w:r>
        <w:rPr>
          <w:color w:val="103749"/>
        </w:rPr>
        <w:t>a</w:t>
      </w:r>
      <w:r>
        <w:rPr>
          <w:color w:val="103749"/>
        </w:rPr>
        <w:t>a</w:t>
      </w:r>
      <w:r>
        <w:rPr>
          <w:color w:val="10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2364A"/>
        </w:rPr>
        <w:t>a</w:t>
      </w:r>
      <w:r>
        <w:rPr>
          <w:color w:val="13364A"/>
        </w:rPr>
        <w:t>a</w:t>
      </w:r>
      <w:r>
        <w:rPr>
          <w:color w:val="123549"/>
        </w:rPr>
        <w:t>a</w:t>
      </w:r>
      <w:r>
        <w:rPr>
          <w:color w:val="143549"/>
        </w:rPr>
        <w:t>a</w:t>
      </w:r>
      <w:r>
        <w:rPr>
          <w:color w:val="133449"/>
        </w:rPr>
        <w:t>a</w:t>
      </w:r>
      <w:r>
        <w:rPr>
          <w:color w:val="133449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2334A"/>
        </w:rPr>
        <w:t>a</w:t>
      </w:r>
      <w:r>
        <w:rPr>
          <w:color w:val="113249"/>
        </w:rPr>
        <w:t>a</w:t>
      </w:r>
      <w:r>
        <w:rPr>
          <w:color w:val="103148"/>
        </w:rPr>
        <w:t>a</w:t>
      </w:r>
      <w:r>
        <w:rPr>
          <w:color w:val="103148"/>
        </w:rPr>
        <w:t>a</w:t>
      </w:r>
      <w:r>
        <w:rPr>
          <w:color w:val="113148"/>
        </w:rPr>
        <w:t>a</w:t>
      </w:r>
      <w:r>
        <w:rPr>
          <w:color w:val="113048"/>
        </w:rPr>
        <w:t>a</w:t>
      </w:r>
      <w:r>
        <w:rPr>
          <w:color w:val="113048"/>
        </w:rPr>
        <w:t>a</w:t>
      </w:r>
      <w:r>
        <w:rPr>
          <w:color w:val="113048"/>
        </w:rPr>
        <w:t>a</w:t>
      </w:r>
      <w:r>
        <w:rPr>
          <w:color w:val="113048"/>
        </w:rPr>
        <w:t>a</w:t>
      </w:r>
      <w:r>
        <w:rPr>
          <w:color w:val="113048"/>
        </w:rPr>
        <w:t>a</w:t>
      </w:r>
      <w:r>
        <w:rPr>
          <w:color w:val="113048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1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12D45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BBA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1FBA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5B582"/>
        </w:rPr>
        <w:t>a</w:t>
      </w:r>
      <w:r>
        <w:rPr>
          <w:color w:val="25B582"/>
        </w:rPr>
        <w:t>a</w:t>
      </w:r>
      <w:r>
        <w:rPr>
          <w:color w:val="26B683"/>
        </w:rPr>
        <w:t>a</w:t>
      </w:r>
      <w:r>
        <w:rPr>
          <w:color w:val="26B683"/>
        </w:rPr>
        <w:t>a</w:t>
      </w:r>
      <w:r>
        <w:rPr>
          <w:color w:val="27B784"/>
        </w:rPr>
        <w:t>a</w:t>
      </w:r>
      <w:r>
        <w:rPr>
          <w:color w:val="27B784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8B885"/>
        </w:rPr>
        <w:t>a</w:t>
      </w:r>
      <w:r>
        <w:rPr>
          <w:color w:val="29B784"/>
        </w:rPr>
        <w:t>a</w:t>
      </w:r>
      <w:r>
        <w:rPr>
          <w:color w:val="2B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CB682"/>
        </w:rPr>
        <w:t>a</w:t>
      </w:r>
      <w:r>
        <w:rPr>
          <w:color w:val="2EB783"/>
        </w:rPr>
        <w:t>a</w:t>
      </w:r>
      <w:r>
        <w:rPr>
          <w:color w:val="2EB783"/>
        </w:rPr>
        <w:t>a</w:t>
      </w:r>
      <w:r>
        <w:rPr>
          <w:color w:val="2EB783"/>
        </w:rPr>
        <w:t>a</w:t>
      </w:r>
      <w:r>
        <w:rPr>
          <w:color w:val="30B683"/>
        </w:rPr>
        <w:t>a</w:t>
      </w:r>
      <w:r>
        <w:rPr>
          <w:color w:val="30B683"/>
        </w:rPr>
        <w:t>a</w:t>
      </w:r>
      <w:r>
        <w:rPr>
          <w:color w:val="30B683"/>
        </w:rPr>
        <w:t>a</w:t>
      </w:r>
      <w:r>
        <w:rPr>
          <w:color w:val="30B582"/>
        </w:rPr>
        <w:t>a</w:t>
      </w:r>
      <w:r>
        <w:rPr>
          <w:color w:val="30B482"/>
        </w:rPr>
        <w:t>a</w:t>
      </w:r>
      <w:r>
        <w:rPr>
          <w:color w:val="30B482"/>
        </w:rPr>
        <w:t>a</w:t>
      </w:r>
      <w:r>
        <w:rPr>
          <w:color w:val="30B482"/>
        </w:rPr>
        <w:t>a</w:t>
      </w:r>
      <w:r>
        <w:rPr>
          <w:color w:val="31B482"/>
        </w:rPr>
        <w:t>a</w:t>
      </w:r>
      <w:r>
        <w:rPr>
          <w:color w:val="31B482"/>
        </w:rPr>
        <w:t>a</w:t>
      </w:r>
      <w:r>
        <w:rPr>
          <w:color w:val="31B582"/>
        </w:rPr>
        <w:t>a</w:t>
      </w:r>
      <w:r>
        <w:rPr>
          <w:color w:val="32B7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4B582"/>
        </w:rPr>
        <w:t>a</w:t>
      </w:r>
      <w:r>
        <w:rPr>
          <w:color w:val="35B582"/>
        </w:rPr>
        <w:t>a</w:t>
      </w:r>
      <w:r>
        <w:rPr>
          <w:color w:val="33B380"/>
        </w:rPr>
        <w:t>a</w:t>
      </w:r>
      <w:r>
        <w:rPr>
          <w:color w:val="34B481"/>
        </w:rPr>
        <w:t>a</w:t>
      </w:r>
      <w:r>
        <w:rPr>
          <w:color w:val="36B582"/>
        </w:rPr>
        <w:t>a</w:t>
      </w:r>
      <w:r>
        <w:rPr>
          <w:color w:val="37B683"/>
        </w:rPr>
        <w:t>a</w:t>
      </w:r>
      <w:r>
        <w:rPr>
          <w:color w:val="39B784"/>
        </w:rPr>
        <w:t>a</w:t>
      </w:r>
      <w:r>
        <w:rPr>
          <w:color w:val="3BB785"/>
        </w:rPr>
        <w:t>a</w:t>
      </w:r>
      <w:r>
        <w:rPr>
          <w:color w:val="37B681"/>
        </w:rPr>
        <w:t>a</w:t>
      </w:r>
      <w:r>
        <w:rPr>
          <w:color w:val="37B681"/>
        </w:rPr>
        <w:t>a</w:t>
      </w:r>
      <w:r>
        <w:rPr>
          <w:color w:val="38B782"/>
        </w:rPr>
        <w:t>a</w:t>
      </w:r>
      <w:r>
        <w:rPr>
          <w:color w:val="38B782"/>
        </w:rPr>
        <w:t>a</w:t>
      </w:r>
      <w:r>
        <w:rPr>
          <w:color w:val="39B883"/>
        </w:rPr>
        <w:t>a</w:t>
      </w:r>
      <w:r>
        <w:rPr>
          <w:color w:val="39B883"/>
        </w:rPr>
        <w:t>a</w:t>
      </w:r>
      <w:r>
        <w:rPr>
          <w:color w:val="33B27D"/>
        </w:rPr>
        <w:t>a</w:t>
      </w:r>
      <w:r>
        <w:rPr>
          <w:color w:val="3ABD87"/>
        </w:rPr>
        <w:t>a</w:t>
      </w:r>
      <w:r>
        <w:rPr>
          <w:color w:val="38BD86"/>
        </w:rPr>
        <w:t>a</w:t>
      </w:r>
      <w:r>
        <w:rPr>
          <w:color w:val="2AB179"/>
        </w:rPr>
        <w:t>a</w:t>
      </w:r>
      <w:r>
        <w:rPr>
          <w:color w:val="35C289"/>
        </w:rPr>
        <w:t>a</w:t>
      </w:r>
      <w:r>
        <w:rPr>
          <w:color w:val="39C78D"/>
        </w:rPr>
        <w:t>a</w:t>
      </w:r>
      <w:r>
        <w:rPr>
          <w:color w:val="30B47E"/>
        </w:rPr>
        <w:t>a</w:t>
      </w:r>
      <w:r>
        <w:rPr>
          <w:color w:val="47B98A"/>
        </w:rPr>
        <w:t>a</w:t>
      </w:r>
      <w:r>
        <w:rPr>
          <w:color w:val="51B189"/>
        </w:rPr>
        <w:t>a</w:t>
      </w:r>
      <w:r>
        <w:rPr>
          <w:color w:val="2F7959"/>
        </w:rPr>
        <w:t>a</w:t>
      </w:r>
      <w:r>
        <w:rPr>
          <w:color w:val="093821"/>
        </w:rPr>
        <w:t>a</w:t>
      </w:r>
      <w:r>
        <w:rPr>
          <w:color w:val="011305"/>
        </w:rPr>
        <w:t>a</w:t>
      </w:r>
      <w:r>
        <w:rPr>
          <w:color w:val="000400"/>
        </w:rPr>
        <w:t>a</w:t>
      </w:r>
      <w:r>
        <w:rPr>
          <w:color w:val="060100"/>
        </w:rPr>
        <w:t>a</w:t>
      </w:r>
      <w:r>
        <w:rPr>
          <w:color w:val="080000"/>
        </w:rPr>
        <w:t>a</w:t>
      </w:r>
      <w:r>
        <w:rPr>
          <w:color w:val="0501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7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80002"/>
        </w:rPr>
        <w:t>a</w:t>
      </w:r>
      <w:r>
        <w:rPr>
          <w:color w:val="0A0002"/>
        </w:rPr>
        <w:t>a</w:t>
      </w:r>
      <w:r>
        <w:rPr>
          <w:color w:val="050001"/>
        </w:rPr>
        <w:t>a</w:t>
      </w:r>
      <w:r>
        <w:rPr>
          <w:color w:val="010906"/>
        </w:rPr>
        <w:t>a</w:t>
      </w:r>
      <w:r>
        <w:rPr>
          <w:color w:val="000E04"/>
        </w:rPr>
        <w:t>a</w:t>
      </w:r>
      <w:r>
        <w:rPr>
          <w:color w:val="194A39"/>
        </w:rPr>
        <w:t>a</w:t>
      </w:r>
      <w:r>
        <w:rPr>
          <w:color w:val="549E84"/>
        </w:rPr>
        <w:t>a</w:t>
      </w:r>
      <w:r>
        <w:rPr>
          <w:color w:val="47AC85"/>
        </w:rPr>
        <w:t>a</w:t>
      </w:r>
      <w:r>
        <w:rPr>
          <w:color w:val="3DB182"/>
        </w:rPr>
        <w:t>a</w:t>
      </w:r>
      <w:r>
        <w:rPr>
          <w:color w:val="40B082"/>
        </w:rPr>
        <w:t>a</w:t>
      </w:r>
      <w:r>
        <w:rPr>
          <w:color w:val="41AF82"/>
        </w:rPr>
        <w:t>a</w:t>
      </w:r>
      <w:r>
        <w:rPr>
          <w:color w:val="43AE82"/>
        </w:rPr>
        <w:t>a</w:t>
      </w:r>
      <w:r>
        <w:rPr>
          <w:color w:val="46AD82"/>
        </w:rPr>
        <w:t>a</w:t>
      </w:r>
      <w:r>
        <w:rPr>
          <w:color w:val="45AD82"/>
        </w:rPr>
        <w:t>a</w:t>
      </w:r>
      <w:r>
        <w:rPr>
          <w:color w:val="44AD82"/>
        </w:rPr>
        <w:t>a</w:t>
      </w:r>
      <w:r>
        <w:rPr>
          <w:color w:val="43AE82"/>
        </w:rPr>
        <w:t>a</w:t>
      </w:r>
      <w:r>
        <w:rPr>
          <w:color w:val="40B082"/>
        </w:rPr>
        <w:t>a</w:t>
      </w:r>
      <w:r>
        <w:rPr>
          <w:color w:val="3DB182"/>
        </w:rPr>
        <w:t>a</w:t>
      </w:r>
      <w:r>
        <w:rPr>
          <w:color w:val="3CB282"/>
        </w:rPr>
        <w:t>a</w:t>
      </w:r>
      <w:r>
        <w:rPr>
          <w:color w:val="3BB181"/>
        </w:rPr>
        <w:t>a</w:t>
      </w:r>
      <w:r>
        <w:rPr>
          <w:color w:val="3CAF83"/>
        </w:rPr>
        <w:t>a</w:t>
      </w:r>
      <w:r>
        <w:rPr>
          <w:color w:val="41B185"/>
        </w:rPr>
        <w:t>a</w:t>
      </w:r>
      <w:r>
        <w:rPr>
          <w:color w:val="3AA87D"/>
        </w:rPr>
        <w:t>a</w:t>
      </w:r>
      <w:r>
        <w:rPr>
          <w:color w:val="45AD84"/>
        </w:rPr>
        <w:t>a</w:t>
      </w:r>
      <w:r>
        <w:rPr>
          <w:color w:val="4DAE89"/>
        </w:rPr>
        <w:t>a</w:t>
      </w:r>
      <w:r>
        <w:rPr>
          <w:color w:val="449877"/>
        </w:rPr>
        <w:t>a</w:t>
      </w:r>
      <w:r>
        <w:rPr>
          <w:color w:val="15543B"/>
        </w:rPr>
        <w:t>a</w:t>
      </w:r>
      <w:r>
        <w:rPr>
          <w:color w:val="001A08"/>
        </w:rPr>
        <w:t>a</w:t>
      </w:r>
      <w:r>
        <w:rPr>
          <w:color w:val="000A00"/>
        </w:rPr>
        <w:t>a</w:t>
      </w:r>
      <w:r>
        <w:rPr>
          <w:color w:val="0D1512"/>
        </w:rPr>
        <w:t>a</w:t>
      </w:r>
      <w:r>
        <w:rPr>
          <w:color w:val="050000"/>
        </w:rPr>
        <w:t>a</w:t>
      </w:r>
      <w:r>
        <w:rPr>
          <w:color w:val="090000"/>
        </w:rPr>
        <w:t>a</w:t>
      </w:r>
      <w:r>
        <w:rPr>
          <w:color w:val="06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90406"/>
        </w:rPr>
        <w:t>a</w:t>
      </w:r>
      <w:r>
        <w:rPr>
          <w:color w:val="080405"/>
        </w:rPr>
        <w:t>a</w:t>
      </w:r>
      <w:r>
        <w:rPr>
          <w:color w:val="040202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20000"/>
        </w:rPr>
        <w:t>a</w:t>
      </w:r>
      <w:r>
        <w:rPr>
          <w:color w:val="040000"/>
        </w:rPr>
        <w:t>a</w:t>
      </w:r>
      <w:r>
        <w:rPr>
          <w:color w:val="070304"/>
        </w:rPr>
        <w:t>a</w:t>
      </w:r>
      <w:r>
        <w:rPr>
          <w:color w:val="080607"/>
        </w:rPr>
        <w:t>a</w:t>
      </w:r>
      <w:r>
        <w:rPr>
          <w:color w:val="060606"/>
        </w:rPr>
        <w:t>a</w:t>
      </w:r>
      <w:r>
        <w:rPr>
          <w:color w:val="010402"/>
        </w:rPr>
        <w:t>a</w:t>
      </w:r>
      <w:r>
        <w:rPr>
          <w:color w:val="000201"/>
        </w:rPr>
        <w:t>a</w:t>
      </w:r>
      <w:r>
        <w:rPr>
          <w:color w:val="000301"/>
        </w:rPr>
        <w:t>a</w:t>
      </w:r>
      <w:r>
        <w:rPr>
          <w:color w:val="000400"/>
        </w:rPr>
        <w:t>a</w:t>
      </w:r>
      <w:r>
        <w:rPr>
          <w:color w:val="000501"/>
        </w:rPr>
        <w:t>a</w:t>
      </w:r>
      <w:r>
        <w:rPr>
          <w:color w:val="000A05"/>
        </w:rPr>
        <w:t>a</w:t>
      </w:r>
      <w:r>
        <w:rPr>
          <w:color w:val="000E09"/>
        </w:rPr>
        <w:t>a</w:t>
      </w:r>
      <w:r>
        <w:rPr>
          <w:color w:val="070C0B"/>
        </w:rPr>
        <w:t>a</w:t>
      </w:r>
      <w:r>
        <w:rPr>
          <w:color w:val="13070F"/>
        </w:rPr>
        <w:t>a</w:t>
      </w:r>
      <w:r>
        <w:rPr>
          <w:color w:val="12020C"/>
        </w:rPr>
        <w:t>a</w:t>
      </w:r>
      <w:r>
        <w:rPr>
          <w:color w:val="0B0007"/>
        </w:rPr>
        <w:t>a</w:t>
      </w:r>
      <w:r>
        <w:rPr>
          <w:color w:val="070004"/>
        </w:rPr>
        <w:t>a</w:t>
      </w:r>
      <w:r>
        <w:rPr>
          <w:color w:val="050004"/>
        </w:rPr>
        <w:t>a</w:t>
      </w:r>
      <w:r>
        <w:rPr>
          <w:color w:val="020005"/>
        </w:rPr>
        <w:t>a</w:t>
      </w:r>
      <w:r>
        <w:rPr>
          <w:color w:val="010004"/>
        </w:rPr>
        <w:t>a</w:t>
      </w:r>
      <w:r>
        <w:rPr>
          <w:color w:val="010104"/>
        </w:rPr>
        <w:t>a</w:t>
      </w:r>
      <w:r>
        <w:rPr>
          <w:color w:val="010405"/>
        </w:rPr>
        <w:t>a</w:t>
      </w:r>
      <w:r>
        <w:rPr>
          <w:color w:val="000809"/>
        </w:rPr>
        <w:t>a</w:t>
      </w:r>
      <w:r>
        <w:rPr>
          <w:color w:val="000B0B"/>
        </w:rPr>
        <w:t>a</w:t>
      </w:r>
      <w:r>
        <w:rPr>
          <w:color w:val="000D0C"/>
        </w:rPr>
        <w:t>a</w:t>
      </w:r>
      <w:r>
        <w:rPr>
          <w:color w:val="000A06"/>
        </w:rPr>
        <w:t>a</w:t>
      </w:r>
      <w:r>
        <w:rPr>
          <w:color w:val="000904"/>
        </w:rPr>
        <w:t>a</w:t>
      </w:r>
      <w:r>
        <w:rPr>
          <w:color w:val="000904"/>
        </w:rPr>
        <w:t>a</w:t>
      </w:r>
      <w:r>
        <w:rPr>
          <w:color w:val="000904"/>
        </w:rPr>
        <w:t>a</w:t>
      </w:r>
      <w:r>
        <w:rPr>
          <w:color w:val="000804"/>
        </w:rPr>
        <w:t>a</w:t>
      </w:r>
      <w:r>
        <w:rPr>
          <w:color w:val="000804"/>
        </w:rPr>
        <w:t>a</w:t>
      </w:r>
      <w:r>
        <w:rPr>
          <w:color w:val="000905"/>
        </w:rPr>
        <w:t>a</w:t>
      </w:r>
      <w:r>
        <w:rPr>
          <w:color w:val="000905"/>
        </w:rPr>
        <w:t>a</w:t>
      </w:r>
      <w:r>
        <w:rPr>
          <w:color w:val="000904"/>
        </w:rPr>
        <w:t>a</w:t>
      </w:r>
      <w:r>
        <w:rPr>
          <w:color w:val="000904"/>
        </w:rPr>
        <w:t>a</w:t>
      </w:r>
      <w:r>
        <w:rPr>
          <w:color w:val="000904"/>
        </w:rPr>
        <w:t>a</w:t>
      </w:r>
      <w:r>
        <w:rPr>
          <w:color w:val="000804"/>
        </w:rPr>
        <w:t>a</w:t>
      </w:r>
      <w:r>
        <w:rPr>
          <w:color w:val="000904"/>
        </w:rPr>
        <w:t>a</w:t>
      </w:r>
      <w:r>
        <w:rPr>
          <w:color w:val="000A04"/>
        </w:rPr>
        <w:t>a</w:t>
      </w:r>
      <w:r>
        <w:rPr>
          <w:color w:val="000A04"/>
        </w:rPr>
        <w:t>a</w:t>
      </w:r>
      <w:r>
        <w:rPr>
          <w:color w:val="000A04"/>
        </w:rPr>
        <w:t>a</w:t>
      </w:r>
      <w:r>
        <w:rPr>
          <w:color w:val="000804"/>
        </w:rPr>
        <w:t>a</w:t>
      </w:r>
      <w:r>
        <w:rPr>
          <w:color w:val="000704"/>
        </w:rPr>
        <w:t>a</w:t>
      </w:r>
      <w:r>
        <w:rPr>
          <w:color w:val="000604"/>
        </w:rPr>
        <w:t>a</w:t>
      </w:r>
      <w:r>
        <w:rPr>
          <w:color w:val="010808"/>
        </w:rPr>
        <w:t>a</w:t>
      </w:r>
      <w:r>
        <w:rPr>
          <w:color w:val="000806"/>
        </w:rPr>
        <w:t>a</w:t>
      </w:r>
      <w:r>
        <w:rPr>
          <w:color w:val="000D07"/>
        </w:rPr>
        <w:t>a</w:t>
      </w:r>
      <w:r>
        <w:rPr>
          <w:color w:val="001004"/>
        </w:rPr>
        <w:t>a</w:t>
      </w:r>
      <w:r>
        <w:rPr>
          <w:color w:val="0B4E3B"/>
        </w:rPr>
        <w:t>a</w:t>
      </w:r>
      <w:r>
        <w:rPr>
          <w:color w:val="33876F"/>
        </w:rPr>
        <w:t>a</w:t>
      </w:r>
      <w:r>
        <w:rPr>
          <w:color w:val="1D8A6C"/>
        </w:rPr>
        <w:t>a</w:t>
      </w:r>
      <w:r>
        <w:rPr>
          <w:color w:val="0F8C6A"/>
        </w:rPr>
        <w:t>a</w:t>
      </w:r>
      <w:r>
        <w:rPr>
          <w:color w:val="108C6A"/>
        </w:rPr>
        <w:t>a</w:t>
      </w:r>
      <w:r>
        <w:rPr>
          <w:color w:val="118A69"/>
        </w:rPr>
        <w:t>a</w:t>
      </w:r>
      <w:r>
        <w:rPr>
          <w:color w:val="118868"/>
        </w:rPr>
        <w:t>a</w:t>
      </w:r>
      <w:r>
        <w:rPr>
          <w:color w:val="148768"/>
        </w:rPr>
        <w:t>a</w:t>
      </w:r>
      <w:r>
        <w:rPr>
          <w:color w:val="148768"/>
        </w:rPr>
        <w:t>a</w:t>
      </w:r>
      <w:r>
        <w:rPr>
          <w:color w:val="158668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48265"/>
        </w:rPr>
        <w:t>a</w:t>
      </w:r>
      <w:r>
        <w:rPr>
          <w:color w:val="138164"/>
        </w:rPr>
        <w:t>a</w:t>
      </w:r>
      <w:r>
        <w:rPr>
          <w:color w:val="138164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07E63"/>
        </w:rPr>
        <w:t>a</w:t>
      </w:r>
      <w:r>
        <w:rPr>
          <w:color w:val="107E63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D7761"/>
        </w:rPr>
        <w:t>a</w:t>
      </w:r>
      <w:r>
        <w:rPr>
          <w:color w:val="0E7966"/>
        </w:rPr>
        <w:t>a</w:t>
      </w:r>
      <w:r>
        <w:rPr>
          <w:color w:val="0E7967"/>
        </w:rPr>
        <w:t>a</w:t>
      </w:r>
      <w:r>
        <w:rPr>
          <w:color w:val="0D7864"/>
        </w:rPr>
        <w:t>a</w:t>
      </w:r>
      <w:r>
        <w:rPr>
          <w:color w:val="0E7863"/>
        </w:rPr>
        <w:t>a</w:t>
      </w:r>
      <w:r>
        <w:rPr>
          <w:color w:val="147460"/>
        </w:rPr>
        <w:t>a</w:t>
      </w:r>
      <w:r>
        <w:rPr>
          <w:color w:val="216E5E"/>
        </w:rPr>
        <w:t>a</w:t>
      </w:r>
      <w:r>
        <w:rPr>
          <w:color w:val="00231A"/>
        </w:rPr>
        <w:t>a</w:t>
      </w:r>
      <w:r>
        <w:rPr>
          <w:color w:val="000D0B"/>
        </w:rPr>
        <w:t>a</w:t>
      </w:r>
      <w:r>
        <w:rPr>
          <w:color w:val="040104"/>
        </w:rPr>
        <w:t>a</w:t>
      </w:r>
      <w:r>
        <w:rPr>
          <w:color w:val="0B0306"/>
        </w:rPr>
        <w:t>a</w:t>
      </w:r>
      <w:r>
        <w:rPr>
          <w:color w:val="020100"/>
        </w:rPr>
        <w:t>a</w:t>
      </w:r>
      <w:r>
        <w:rPr>
          <w:color w:val="0004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20107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2"/>
        </w:rPr>
        <w:t>a</w:t>
      </w:r>
      <w:r>
        <w:rPr>
          <w:color w:val="050101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40001"/>
        </w:rPr>
        <w:t>a</w:t>
      </w:r>
      <w:r>
        <w:rPr>
          <w:color w:val="060203"/>
        </w:rPr>
        <w:t>a</w:t>
      </w:r>
      <w:r>
        <w:rPr>
          <w:color w:val="030203"/>
        </w:rPr>
        <w:t>a</w:t>
      </w:r>
      <w:r>
        <w:rPr>
          <w:color w:val="000101"/>
        </w:rPr>
        <w:t>a</w:t>
      </w:r>
      <w:r>
        <w:rPr>
          <w:color w:val="000304"/>
        </w:rPr>
        <w:t>a</w:t>
      </w:r>
      <w:r>
        <w:rPr>
          <w:color w:val="000F0F"/>
        </w:rPr>
        <w:t>a</w:t>
      </w:r>
      <w:r>
        <w:rPr>
          <w:color w:val="041F1F"/>
        </w:rPr>
        <w:t>a</w:t>
      </w:r>
      <w:r>
        <w:rPr>
          <w:color w:val="0F3434"/>
        </w:rPr>
        <w:t>a</w:t>
      </w:r>
      <w:r>
        <w:rPr>
          <w:color w:val="1B4849"/>
        </w:rPr>
        <w:t>a</w:t>
      </w:r>
      <w:r>
        <w:rPr>
          <w:color w:val="154A4C"/>
        </w:rPr>
        <w:t>a</w:t>
      </w:r>
      <w:r>
        <w:rPr>
          <w:color w:val="084547"/>
        </w:rPr>
        <w:t>a</w:t>
      </w:r>
      <w:r>
        <w:rPr>
          <w:color w:val="06474A"/>
        </w:rPr>
        <w:t>a</w:t>
      </w:r>
      <w:r>
        <w:rPr>
          <w:color w:val="06474D"/>
        </w:rPr>
        <w:t>a</w:t>
      </w:r>
      <w:r>
        <w:rPr>
          <w:color w:val="0B464E"/>
        </w:rPr>
        <w:t>a</w:t>
      </w:r>
      <w:r>
        <w:rPr>
          <w:color w:val="0E4750"/>
        </w:rPr>
        <w:t>a</w:t>
      </w:r>
      <w:r>
        <w:rPr>
          <w:color w:val="0E4750"/>
        </w:rPr>
        <w:t>a</w:t>
      </w:r>
      <w:r>
        <w:rPr>
          <w:color w:val="0D464F"/>
        </w:rPr>
        <w:t>a</w:t>
      </w:r>
      <w:r>
        <w:rPr>
          <w:color w:val="0B444D"/>
        </w:rPr>
        <w:t>a</w:t>
      </w:r>
      <w:r>
        <w:rPr>
          <w:color w:val="0A434C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C434E"/>
        </w:rPr>
        <w:t>a</w:t>
      </w:r>
      <w:r>
        <w:rPr>
          <w:color w:val="0D434F"/>
        </w:rPr>
        <w:t>a</w:t>
      </w:r>
      <w:r>
        <w:rPr>
          <w:color w:val="0D434F"/>
        </w:rPr>
        <w:t>a</w:t>
      </w:r>
      <w:r>
        <w:rPr>
          <w:color w:val="0C424E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B414D"/>
        </w:rPr>
        <w:t>a</w:t>
      </w:r>
      <w:r>
        <w:rPr>
          <w:color w:val="0C404D"/>
        </w:rPr>
        <w:t>a</w:t>
      </w:r>
      <w:r>
        <w:rPr>
          <w:color w:val="0E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D3D4B"/>
        </w:rPr>
        <w:t>a</w:t>
      </w:r>
      <w:r>
        <w:rPr>
          <w:color w:val="0D3D4B"/>
        </w:rPr>
        <w:t>a</w:t>
      </w:r>
      <w:r>
        <w:rPr>
          <w:color w:val="0C3C4A"/>
        </w:rPr>
        <w:t>a</w:t>
      </w:r>
      <w:r>
        <w:rPr>
          <w:color w:val="0E3D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E394A"/>
        </w:rPr>
        <w:t>a</w:t>
      </w:r>
      <w:r>
        <w:rPr>
          <w:color w:val="0E394A"/>
        </w:rPr>
        <w:t>a</w:t>
      </w:r>
      <w:r>
        <w:rPr>
          <w:color w:val="0E3749"/>
        </w:rPr>
        <w:t>a</w:t>
      </w:r>
      <w:r>
        <w:rPr>
          <w:color w:val="0E3749"/>
        </w:rPr>
        <w:t>a</w:t>
      </w:r>
      <w:r>
        <w:rPr>
          <w:color w:val="0E3649"/>
        </w:rPr>
        <w:t>a</w:t>
      </w:r>
      <w:r>
        <w:rPr>
          <w:color w:val="0F3548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74A"/>
        </w:rPr>
        <w:t>a</w:t>
      </w:r>
      <w:r>
        <w:rPr>
          <w:color w:val="123549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649"/>
        </w:rPr>
        <w:t>a</w:t>
      </w:r>
      <w:r>
        <w:rPr>
          <w:color w:val="103649"/>
        </w:rPr>
        <w:t>a</w:t>
      </w:r>
      <w:r>
        <w:rPr>
          <w:color w:val="103649"/>
        </w:rPr>
        <w:t>a</w:t>
      </w:r>
      <w:r>
        <w:rPr>
          <w:color w:val="103649"/>
        </w:rPr>
        <w:t>a</w:t>
      </w:r>
      <w:r>
        <w:rPr>
          <w:color w:val="10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23249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0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2F47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13148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03047"/>
        </w:rPr>
        <w:t>a</w:t>
      </w:r>
      <w:r>
        <w:rPr>
          <w:color w:val="12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32F47"/>
        </w:rPr>
        <w:t>a</w:t>
      </w:r>
      <w:r>
        <w:rPr>
          <w:color w:val="122E46"/>
        </w:rPr>
        <w:t>a</w:t>
      </w:r>
      <w:r>
        <w:rPr>
          <w:color w:val="122E46"/>
        </w:rPr>
        <w:t>a</w:t>
      </w:r>
      <w:r>
        <w:rPr>
          <w:color w:val="112D45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BBA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AB8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97F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1FB880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4"/>
        </w:rPr>
        <w:t>a</w:t>
      </w:r>
      <w:r>
        <w:rPr>
          <w:color w:val="2B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2FB483"/>
        </w:rPr>
        <w:t>a</w:t>
      </w:r>
      <w:r>
        <w:rPr>
          <w:color w:val="2FB382"/>
        </w:rPr>
        <w:t>a</w:t>
      </w:r>
      <w:r>
        <w:rPr>
          <w:color w:val="2FB382"/>
        </w:rPr>
        <w:t>a</w:t>
      </w:r>
      <w:r>
        <w:rPr>
          <w:color w:val="31B483"/>
        </w:rPr>
        <w:t>a</w:t>
      </w:r>
      <w:r>
        <w:rPr>
          <w:color w:val="32B484"/>
        </w:rPr>
        <w:t>a</w:t>
      </w:r>
      <w:r>
        <w:rPr>
          <w:color w:val="33B585"/>
        </w:rPr>
        <w:t>a</w:t>
      </w:r>
      <w:r>
        <w:rPr>
          <w:color w:val="33B684"/>
        </w:rPr>
        <w:t>a</w:t>
      </w:r>
      <w:r>
        <w:rPr>
          <w:color w:val="32B7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3B682"/>
        </w:rPr>
        <w:t>a</w:t>
      </w:r>
      <w:r>
        <w:rPr>
          <w:color w:val="35B582"/>
        </w:rPr>
        <w:t>a</w:t>
      </w:r>
      <w:r>
        <w:rPr>
          <w:color w:val="35B582"/>
        </w:rPr>
        <w:t>a</w:t>
      </w:r>
      <w:r>
        <w:rPr>
          <w:color w:val="34B481"/>
        </w:rPr>
        <w:t>a</w:t>
      </w:r>
      <w:r>
        <w:rPr>
          <w:color w:val="35B582"/>
        </w:rPr>
        <w:t>a</w:t>
      </w:r>
      <w:r>
        <w:rPr>
          <w:color w:val="36B582"/>
        </w:rPr>
        <w:t>a</w:t>
      </w:r>
      <w:r>
        <w:rPr>
          <w:color w:val="37B683"/>
        </w:rPr>
        <w:t>a</w:t>
      </w:r>
      <w:r>
        <w:rPr>
          <w:color w:val="39B784"/>
        </w:rPr>
        <w:t>a</w:t>
      </w:r>
      <w:r>
        <w:rPr>
          <w:color w:val="3BB785"/>
        </w:rPr>
        <w:t>a</w:t>
      </w:r>
      <w:r>
        <w:rPr>
          <w:color w:val="3AB481"/>
        </w:rPr>
        <w:t>a</w:t>
      </w:r>
      <w:r>
        <w:rPr>
          <w:color w:val="3BB582"/>
        </w:rPr>
        <w:t>a</w:t>
      </w:r>
      <w:r>
        <w:rPr>
          <w:color w:val="3BB682"/>
        </w:rPr>
        <w:t>a</w:t>
      </w:r>
      <w:r>
        <w:rPr>
          <w:color w:val="39B883"/>
        </w:rPr>
        <w:t>a</w:t>
      </w:r>
      <w:r>
        <w:rPr>
          <w:color w:val="38B983"/>
        </w:rPr>
        <w:t>a</w:t>
      </w:r>
      <w:r>
        <w:rPr>
          <w:color w:val="36B983"/>
        </w:rPr>
        <w:t>a</w:t>
      </w:r>
      <w:r>
        <w:rPr>
          <w:color w:val="33B881"/>
        </w:rPr>
        <w:t>a</w:t>
      </w:r>
      <w:r>
        <w:rPr>
          <w:color w:val="33B780"/>
        </w:rPr>
        <w:t>a</w:t>
      </w:r>
      <w:r>
        <w:rPr>
          <w:color w:val="38BB85"/>
        </w:rPr>
        <w:t>a</w:t>
      </w:r>
      <w:r>
        <w:rPr>
          <w:color w:val="3CBC87"/>
        </w:rPr>
        <w:t>a</w:t>
      </w:r>
      <w:r>
        <w:rPr>
          <w:color w:val="39B884"/>
        </w:rPr>
        <w:t>a</w:t>
      </w:r>
      <w:r>
        <w:rPr>
          <w:color w:val="36B581"/>
        </w:rPr>
        <w:t>a</w:t>
      </w:r>
      <w:r>
        <w:rPr>
          <w:color w:val="43B283"/>
        </w:rPr>
        <w:t>a</w:t>
      </w:r>
      <w:r>
        <w:rPr>
          <w:color w:val="479D7A"/>
        </w:rPr>
        <w:t>a</w:t>
      </w:r>
      <w:r>
        <w:rPr>
          <w:color w:val="26674A"/>
        </w:rPr>
        <w:t>a</w:t>
      </w:r>
      <w:r>
        <w:rPr>
          <w:color w:val="00220D"/>
        </w:rPr>
        <w:t>a</w:t>
      </w:r>
      <w:r>
        <w:rPr>
          <w:color w:val="000900"/>
        </w:rPr>
        <w:t>a</w:t>
      </w:r>
      <w:r>
        <w:rPr>
          <w:color w:val="040601"/>
        </w:rPr>
        <w:t>a</w:t>
      </w:r>
      <w:r>
        <w:rPr>
          <w:color w:val="090000"/>
        </w:rPr>
        <w:t>a</w:t>
      </w:r>
      <w:r>
        <w:rPr>
          <w:color w:val="0D0000"/>
        </w:rPr>
        <w:t>a</w:t>
      </w:r>
      <w:r>
        <w:rPr>
          <w:color w:val="0B0000"/>
        </w:rPr>
        <w:t>a</w:t>
      </w:r>
      <w:r>
        <w:rPr>
          <w:color w:val="060100"/>
        </w:rPr>
        <w:t>a</w:t>
      </w:r>
      <w:r>
        <w:rPr>
          <w:color w:val="000502"/>
        </w:rPr>
        <w:t>a</w:t>
      </w:r>
      <w:r>
        <w:rPr>
          <w:color w:val="000902"/>
        </w:rPr>
        <w:t>a</w:t>
      </w:r>
      <w:r>
        <w:rPr>
          <w:color w:val="000A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40101"/>
        </w:rPr>
        <w:t>a</w:t>
      </w:r>
      <w:r>
        <w:rPr>
          <w:color w:val="000500"/>
        </w:rPr>
        <w:t>a</w:t>
      </w:r>
      <w:r>
        <w:rPr>
          <w:color w:val="011103"/>
        </w:rPr>
        <w:t>a</w:t>
      </w:r>
      <w:r>
        <w:rPr>
          <w:color w:val="387C65"/>
        </w:rPr>
        <w:t>a</w:t>
      </w:r>
      <w:r>
        <w:rPr>
          <w:color w:val="4DAA89"/>
        </w:rPr>
        <w:t>a</w:t>
      </w:r>
      <w:r>
        <w:rPr>
          <w:color w:val="3FB184"/>
        </w:rPr>
        <w:t>a</w:t>
      </w:r>
      <w:r>
        <w:rPr>
          <w:color w:val="3AB481"/>
        </w:rPr>
        <w:t>a</w:t>
      </w:r>
      <w:r>
        <w:rPr>
          <w:color w:val="3CB481"/>
        </w:rPr>
        <w:t>a</w:t>
      </w:r>
      <w:r>
        <w:rPr>
          <w:color w:val="3DB381"/>
        </w:rPr>
        <w:t>a</w:t>
      </w:r>
      <w:r>
        <w:rPr>
          <w:color w:val="3EB381"/>
        </w:rPr>
        <w:t>a</w:t>
      </w:r>
      <w:r>
        <w:rPr>
          <w:color w:val="40B281"/>
        </w:rPr>
        <w:t>a</w:t>
      </w:r>
      <w:r>
        <w:rPr>
          <w:color w:val="40B281"/>
        </w:rPr>
        <w:t>a</w:t>
      </w:r>
      <w:r>
        <w:rPr>
          <w:color w:val="40B281"/>
        </w:rPr>
        <w:t>a</w:t>
      </w:r>
      <w:r>
        <w:rPr>
          <w:color w:val="3EB381"/>
        </w:rPr>
        <w:t>a</w:t>
      </w:r>
      <w:r>
        <w:rPr>
          <w:color w:val="3CB481"/>
        </w:rPr>
        <w:t>a</w:t>
      </w:r>
      <w:r>
        <w:rPr>
          <w:color w:val="3BB481"/>
        </w:rPr>
        <w:t>a</w:t>
      </w:r>
      <w:r>
        <w:rPr>
          <w:color w:val="3AB481"/>
        </w:rPr>
        <w:t>a</w:t>
      </w:r>
      <w:r>
        <w:rPr>
          <w:color w:val="3DB381"/>
        </w:rPr>
        <w:t>a</w:t>
      </w:r>
      <w:r>
        <w:rPr>
          <w:color w:val="44B084"/>
        </w:rPr>
        <w:t>a</w:t>
      </w:r>
      <w:r>
        <w:rPr>
          <w:color w:val="44B184"/>
        </w:rPr>
        <w:t>a</w:t>
      </w:r>
      <w:r>
        <w:rPr>
          <w:color w:val="3CAE80"/>
        </w:rPr>
        <w:t>a</w:t>
      </w:r>
      <w:r>
        <w:rPr>
          <w:color w:val="38AE81"/>
        </w:rPr>
        <w:t>a</w:t>
      </w:r>
      <w:r>
        <w:rPr>
          <w:color w:val="3CB385"/>
        </w:rPr>
        <w:t>a</w:t>
      </w:r>
      <w:r>
        <w:rPr>
          <w:color w:val="44B489"/>
        </w:rPr>
        <w:t>a</w:t>
      </w:r>
      <w:r>
        <w:rPr>
          <w:color w:val="42A27D"/>
        </w:rPr>
        <w:t>a</w:t>
      </w:r>
      <w:r>
        <w:rPr>
          <w:color w:val="19573A"/>
        </w:rPr>
        <w:t>a</w:t>
      </w:r>
      <w:r>
        <w:rPr>
          <w:color w:val="031D0B"/>
        </w:rPr>
        <w:t>a</w:t>
      </w:r>
      <w:r>
        <w:rPr>
          <w:color w:val="000800"/>
        </w:rPr>
        <w:t>a</w:t>
      </w:r>
      <w:r>
        <w:rPr>
          <w:color w:val="0A0A07"/>
        </w:rPr>
        <w:t>a</w:t>
      </w:r>
      <w:r>
        <w:rPr>
          <w:color w:val="0A02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30000"/>
        </w:rPr>
        <w:t>a</w:t>
      </w:r>
      <w:r>
        <w:rPr>
          <w:color w:val="020101"/>
        </w:rPr>
        <w:t>a</w:t>
      </w:r>
      <w:r>
        <w:rPr>
          <w:color w:val="020403"/>
        </w:rPr>
        <w:t>a</w:t>
      </w:r>
      <w:r>
        <w:rPr>
          <w:color w:val="020705"/>
        </w:rPr>
        <w:t>a</w:t>
      </w:r>
      <w:r>
        <w:rPr>
          <w:color w:val="020A07"/>
        </w:rPr>
        <w:t>a</w:t>
      </w:r>
      <w:r>
        <w:rPr>
          <w:color w:val="040B08"/>
        </w:rPr>
        <w:t>a</w:t>
      </w:r>
      <w:r>
        <w:rPr>
          <w:color w:val="0A0507"/>
        </w:rPr>
        <w:t>a</w:t>
      </w:r>
      <w:r>
        <w:rPr>
          <w:color w:val="0E0105"/>
        </w:rPr>
        <w:t>a</w:t>
      </w:r>
      <w:r>
        <w:rPr>
          <w:color w:val="0A0203"/>
        </w:rPr>
        <w:t>a</w:t>
      </w:r>
      <w:r>
        <w:rPr>
          <w:color w:val="080203"/>
        </w:rPr>
        <w:t>a</w:t>
      </w:r>
      <w:r>
        <w:rPr>
          <w:color w:val="040101"/>
        </w:rPr>
        <w:t>a</w:t>
      </w:r>
      <w:r>
        <w:rPr>
          <w:color w:val="070505"/>
        </w:rPr>
        <w:t>a</w:t>
      </w:r>
      <w:r>
        <w:rPr>
          <w:color w:val="080A09"/>
        </w:rPr>
        <w:t>a</w:t>
      </w:r>
      <w:r>
        <w:rPr>
          <w:color w:val="080D0B"/>
        </w:rPr>
        <w:t>a</w:t>
      </w:r>
      <w:r>
        <w:rPr>
          <w:color w:val="050D0A"/>
        </w:rPr>
        <w:t>a</w:t>
      </w:r>
      <w:r>
        <w:rPr>
          <w:color w:val="000904"/>
        </w:rPr>
        <w:t>a</w:t>
      </w:r>
      <w:r>
        <w:rPr>
          <w:color w:val="000701"/>
        </w:rPr>
        <w:t>a</w:t>
      </w:r>
      <w:r>
        <w:rPr>
          <w:color w:val="000903"/>
        </w:rPr>
        <w:t>a</w:t>
      </w:r>
      <w:r>
        <w:rPr>
          <w:color w:val="000C06"/>
        </w:rPr>
        <w:t>a</w:t>
      </w:r>
      <w:r>
        <w:rPr>
          <w:color w:val="000E0B"/>
        </w:rPr>
        <w:t>a</w:t>
      </w:r>
      <w:r>
        <w:rPr>
          <w:color w:val="00110C"/>
        </w:rPr>
        <w:t>a</w:t>
      </w:r>
      <w:r>
        <w:rPr>
          <w:color w:val="02150F"/>
        </w:rPr>
        <w:t>a</w:t>
      </w:r>
      <w:r>
        <w:rPr>
          <w:color w:val="041D16"/>
        </w:rPr>
        <w:t>a</w:t>
      </w:r>
      <w:r>
        <w:rPr>
          <w:color w:val="06261D"/>
        </w:rPr>
        <w:t>a</w:t>
      </w:r>
      <w:r>
        <w:rPr>
          <w:color w:val="072C22"/>
        </w:rPr>
        <w:t>a</w:t>
      </w:r>
      <w:r>
        <w:rPr>
          <w:color w:val="0B382B"/>
        </w:rPr>
        <w:t>a</w:t>
      </w:r>
      <w:r>
        <w:rPr>
          <w:color w:val="0A3B2D"/>
        </w:rPr>
        <w:t>a</w:t>
      </w:r>
      <w:r>
        <w:rPr>
          <w:color w:val="0A4131"/>
        </w:rPr>
        <w:t>a</w:t>
      </w:r>
      <w:r>
        <w:rPr>
          <w:color w:val="0A4736"/>
        </w:rPr>
        <w:t>a</w:t>
      </w:r>
      <w:r>
        <w:rPr>
          <w:color w:val="0A4D3A"/>
        </w:rPr>
        <w:t>a</w:t>
      </w:r>
      <w:r>
        <w:rPr>
          <w:color w:val="09513C"/>
        </w:rPr>
        <w:t>a</w:t>
      </w:r>
      <w:r>
        <w:rPr>
          <w:color w:val="14674F"/>
        </w:rPr>
        <w:t>a</w:t>
      </w:r>
      <w:r>
        <w:rPr>
          <w:color w:val="147055"/>
        </w:rPr>
        <w:t>a</w:t>
      </w:r>
      <w:r>
        <w:rPr>
          <w:color w:val="167257"/>
        </w:rPr>
        <w:t>a</w:t>
      </w:r>
      <w:r>
        <w:rPr>
          <w:color w:val="19755A"/>
        </w:rPr>
        <w:t>a</w:t>
      </w:r>
      <w:r>
        <w:rPr>
          <w:color w:val="1C785D"/>
        </w:rPr>
        <w:t>a</w:t>
      </w:r>
      <w:r>
        <w:rPr>
          <w:color w:val="1F7B60"/>
        </w:rPr>
        <w:t>a</w:t>
      </w:r>
      <w:r>
        <w:rPr>
          <w:color w:val="1F7B60"/>
        </w:rPr>
        <w:t>a</w:t>
      </w:r>
      <w:r>
        <w:rPr>
          <w:color w:val="1E7A5F"/>
        </w:rPr>
        <w:t>a</w:t>
      </w:r>
      <w:r>
        <w:rPr>
          <w:color w:val="1E7A5F"/>
        </w:rPr>
        <w:t>a</w:t>
      </w:r>
      <w:r>
        <w:rPr>
          <w:color w:val="1E7A5F"/>
        </w:rPr>
        <w:t>a</w:t>
      </w:r>
      <w:r>
        <w:rPr>
          <w:color w:val="1D795E"/>
        </w:rPr>
        <w:t>a</w:t>
      </w:r>
      <w:r>
        <w:rPr>
          <w:color w:val="1D795E"/>
        </w:rPr>
        <w:t>a</w:t>
      </w:r>
      <w:r>
        <w:rPr>
          <w:color w:val="20745D"/>
        </w:rPr>
        <w:t>a</w:t>
      </w:r>
      <w:r>
        <w:rPr>
          <w:color w:val="236B57"/>
        </w:rPr>
        <w:t>a</w:t>
      </w:r>
      <w:r>
        <w:rPr>
          <w:color w:val="206552"/>
        </w:rPr>
        <w:t>a</w:t>
      </w:r>
      <w:r>
        <w:rPr>
          <w:color w:val="165E4B"/>
        </w:rPr>
        <w:t>a</w:t>
      </w:r>
      <w:r>
        <w:rPr>
          <w:color w:val="0F5542"/>
        </w:rPr>
        <w:t>a</w:t>
      </w:r>
      <w:r>
        <w:rPr>
          <w:color w:val="0B4D3B"/>
        </w:rPr>
        <w:t>a</w:t>
      </w:r>
      <w:r>
        <w:rPr>
          <w:color w:val="0A4837"/>
        </w:rPr>
        <w:t>a</w:t>
      </w:r>
      <w:r>
        <w:rPr>
          <w:color w:val="09392A"/>
        </w:rPr>
        <w:t>a</w:t>
      </w:r>
      <w:r>
        <w:rPr>
          <w:color w:val="083726"/>
        </w:rPr>
        <w:t>a</w:t>
      </w:r>
      <w:r>
        <w:rPr>
          <w:color w:val="063420"/>
        </w:rPr>
        <w:t>a</w:t>
      </w:r>
      <w:r>
        <w:rPr>
          <w:color w:val="03331B"/>
        </w:rPr>
        <w:t>a</w:t>
      </w:r>
      <w:r>
        <w:rPr>
          <w:color w:val="0A694C"/>
        </w:rPr>
        <w:t>a</w:t>
      </w:r>
      <w:r>
        <w:rPr>
          <w:color w:val="148563"/>
        </w:rPr>
        <w:t>a</w:t>
      </w:r>
      <w:r>
        <w:rPr>
          <w:color w:val="0F8967"/>
        </w:rPr>
        <w:t>a</w:t>
      </w:r>
      <w:r>
        <w:rPr>
          <w:color w:val="0F8C6A"/>
        </w:rPr>
        <w:t>a</w:t>
      </w:r>
      <w:r>
        <w:rPr>
          <w:color w:val="108C6A"/>
        </w:rPr>
        <w:t>a</w:t>
      </w:r>
      <w:r>
        <w:rPr>
          <w:color w:val="118A69"/>
        </w:rPr>
        <w:t>a</w:t>
      </w:r>
      <w:r>
        <w:rPr>
          <w:color w:val="118868"/>
        </w:rPr>
        <w:t>a</w:t>
      </w:r>
      <w:r>
        <w:rPr>
          <w:color w:val="148768"/>
        </w:rPr>
        <w:t>a</w:t>
      </w:r>
      <w:r>
        <w:rPr>
          <w:color w:val="148768"/>
        </w:rPr>
        <w:t>a</w:t>
      </w:r>
      <w:r>
        <w:rPr>
          <w:color w:val="158668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28466"/>
        </w:rPr>
        <w:t>a</w:t>
      </w:r>
      <w:r>
        <w:rPr>
          <w:color w:val="128365"/>
        </w:rPr>
        <w:t>a</w:t>
      </w:r>
      <w:r>
        <w:rPr>
          <w:color w:val="128365"/>
        </w:rPr>
        <w:t>a</w:t>
      </w:r>
      <w:r>
        <w:rPr>
          <w:color w:val="148166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C7862"/>
        </w:rPr>
        <w:t>a</w:t>
      </w:r>
      <w:r>
        <w:rPr>
          <w:color w:val="0C7A67"/>
        </w:rPr>
        <w:t>a</w:t>
      </w:r>
      <w:r>
        <w:rPr>
          <w:color w:val="0D7966"/>
        </w:rPr>
        <w:t>a</w:t>
      </w:r>
      <w:r>
        <w:rPr>
          <w:color w:val="0E7865"/>
        </w:rPr>
        <w:t>a</w:t>
      </w:r>
      <w:r>
        <w:rPr>
          <w:color w:val="0E7864"/>
        </w:rPr>
        <w:t>a</w:t>
      </w:r>
      <w:r>
        <w:rPr>
          <w:color w:val="107761"/>
        </w:rPr>
        <w:t>a</w:t>
      </w:r>
      <w:r>
        <w:rPr>
          <w:color w:val="19735F"/>
        </w:rPr>
        <w:t>a</w:t>
      </w:r>
      <w:r>
        <w:rPr>
          <w:color w:val="074438"/>
        </w:rPr>
        <w:t>a</w:t>
      </w:r>
      <w:r>
        <w:rPr>
          <w:color w:val="000905"/>
        </w:rPr>
        <w:t>a</w:t>
      </w:r>
      <w:r>
        <w:rPr>
          <w:color w:val="050306"/>
        </w:rPr>
        <w:t>a</w:t>
      </w:r>
      <w:r>
        <w:rPr>
          <w:color w:val="070001"/>
        </w:rPr>
        <w:t>a</w:t>
      </w:r>
      <w:r>
        <w:rPr>
          <w:color w:val="050203"/>
        </w:rPr>
        <w:t>a</w:t>
      </w:r>
      <w:r>
        <w:rPr>
          <w:color w:val="000501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105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40104"/>
        </w:rPr>
        <w:t>a</w:t>
      </w:r>
      <w:r>
        <w:rPr>
          <w:color w:val="050103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80101"/>
        </w:rPr>
        <w:t>a</w:t>
      </w:r>
      <w:r>
        <w:rPr>
          <w:color w:val="080000"/>
        </w:rPr>
        <w:t>a</w:t>
      </w:r>
      <w:r>
        <w:rPr>
          <w:color w:val="040000"/>
        </w:rPr>
        <w:t>a</w:t>
      </w:r>
      <w:r>
        <w:rPr>
          <w:color w:val="040202"/>
        </w:rPr>
        <w:t>a</w:t>
      </w:r>
      <w:r>
        <w:rPr>
          <w:color w:val="020503"/>
        </w:rPr>
        <w:t>a</w:t>
      </w:r>
      <w:r>
        <w:rPr>
          <w:color w:val="000302"/>
        </w:rPr>
        <w:t>a</w:t>
      </w:r>
      <w:r>
        <w:rPr>
          <w:color w:val="000705"/>
        </w:rPr>
        <w:t>a</w:t>
      </w:r>
      <w:r>
        <w:rPr>
          <w:color w:val="021614"/>
        </w:rPr>
        <w:t>a</w:t>
      </w:r>
      <w:r>
        <w:rPr>
          <w:color w:val="0F3030"/>
        </w:rPr>
        <w:t>a</w:t>
      </w:r>
      <w:r>
        <w:rPr>
          <w:color w:val="164142"/>
        </w:rPr>
        <w:t>a</w:t>
      </w:r>
      <w:r>
        <w:rPr>
          <w:color w:val="16474B"/>
        </w:rPr>
        <w:t>a</w:t>
      </w:r>
      <w:r>
        <w:rPr>
          <w:color w:val="13474C"/>
        </w:rPr>
        <w:t>a</w:t>
      </w:r>
      <w:r>
        <w:rPr>
          <w:color w:val="0C434A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D464F"/>
        </w:rPr>
        <w:t>a</w:t>
      </w:r>
      <w:r>
        <w:rPr>
          <w:color w:val="0F4851"/>
        </w:rPr>
        <w:t>a</w:t>
      </w:r>
      <w:r>
        <w:rPr>
          <w:color w:val="0D464F"/>
        </w:rPr>
        <w:t>a</w:t>
      </w:r>
      <w:r>
        <w:rPr>
          <w:color w:val="09424B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C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E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D3D4B"/>
        </w:rPr>
        <w:t>a</w:t>
      </w:r>
      <w:r>
        <w:rPr>
          <w:color w:val="0D3D4B"/>
        </w:rPr>
        <w:t>a</w:t>
      </w:r>
      <w:r>
        <w:rPr>
          <w:color w:val="0D3D4B"/>
        </w:rPr>
        <w:t>a</w:t>
      </w:r>
      <w:r>
        <w:rPr>
          <w:color w:val="0E3D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F394A"/>
        </w:rPr>
        <w:t>a</w:t>
      </w:r>
      <w:r>
        <w:rPr>
          <w:color w:val="0F384A"/>
        </w:rPr>
        <w:t>a</w:t>
      </w:r>
      <w:r>
        <w:rPr>
          <w:color w:val="0F384A"/>
        </w:rPr>
        <w:t>a</w:t>
      </w:r>
      <w:r>
        <w:rPr>
          <w:color w:val="103649"/>
        </w:rPr>
        <w:t>a</w:t>
      </w:r>
      <w:r>
        <w:rPr>
          <w:color w:val="103649"/>
        </w:rPr>
        <w:t>a</w:t>
      </w:r>
      <w:r>
        <w:rPr>
          <w:color w:val="103649"/>
        </w:rPr>
        <w:t>a</w:t>
      </w:r>
      <w:r>
        <w:rPr>
          <w:color w:val="12374A"/>
        </w:rPr>
        <w:t>a</w:t>
      </w:r>
      <w:r>
        <w:rPr>
          <w:color w:val="12374A"/>
        </w:rPr>
        <w:t>a</w:t>
      </w:r>
      <w:r>
        <w:rPr>
          <w:color w:val="13364A"/>
        </w:rPr>
        <w:t>a</w:t>
      </w:r>
      <w:r>
        <w:rPr>
          <w:color w:val="123549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549"/>
        </w:rPr>
        <w:t>a</w:t>
      </w:r>
      <w:r>
        <w:rPr>
          <w:color w:val="10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3334B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2324B"/>
        </w:rPr>
        <w:t>a</w:t>
      </w:r>
      <w:r>
        <w:rPr>
          <w:color w:val="11314A"/>
        </w:rPr>
        <w:t>a</w:t>
      </w:r>
      <w:r>
        <w:rPr>
          <w:color w:val="11314A"/>
        </w:rPr>
        <w:t>a</w:t>
      </w:r>
      <w:r>
        <w:rPr>
          <w:color w:val="11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12C47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A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A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DB784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2FB482"/>
        </w:rPr>
        <w:t>a</w:t>
      </w:r>
      <w:r>
        <w:rPr>
          <w:color w:val="2FB382"/>
        </w:rPr>
        <w:t>a</w:t>
      </w:r>
      <w:r>
        <w:rPr>
          <w:color w:val="30B483"/>
        </w:rPr>
        <w:t>a</w:t>
      </w:r>
      <w:r>
        <w:rPr>
          <w:color w:val="31B484"/>
        </w:rPr>
        <w:t>a</w:t>
      </w:r>
      <w:r>
        <w:rPr>
          <w:color w:val="33B585"/>
        </w:rPr>
        <w:t>a</w:t>
      </w:r>
      <w:r>
        <w:rPr>
          <w:color w:val="34B686"/>
        </w:rPr>
        <w:t>a</w:t>
      </w:r>
      <w:r>
        <w:rPr>
          <w:color w:val="34B785"/>
        </w:rPr>
        <w:t>a</w:t>
      </w:r>
      <w:r>
        <w:rPr>
          <w:color w:val="33B884"/>
        </w:rPr>
        <w:t>a</w:t>
      </w:r>
      <w:r>
        <w:rPr>
          <w:color w:val="34B783"/>
        </w:rPr>
        <w:t>a</w:t>
      </w:r>
      <w:r>
        <w:rPr>
          <w:color w:val="34B783"/>
        </w:rPr>
        <w:t>a</w:t>
      </w:r>
      <w:r>
        <w:rPr>
          <w:color w:val="34B783"/>
        </w:rPr>
        <w:t>a</w:t>
      </w:r>
      <w:r>
        <w:rPr>
          <w:color w:val="35B683"/>
        </w:rPr>
        <w:t>a</w:t>
      </w:r>
      <w:r>
        <w:rPr>
          <w:color w:val="36B683"/>
        </w:rPr>
        <w:t>a</w:t>
      </w:r>
      <w:r>
        <w:rPr>
          <w:color w:val="36B683"/>
        </w:rPr>
        <w:t>a</w:t>
      </w:r>
      <w:r>
        <w:rPr>
          <w:color w:val="37B683"/>
        </w:rPr>
        <w:t>a</w:t>
      </w:r>
      <w:r>
        <w:rPr>
          <w:color w:val="37B683"/>
        </w:rPr>
        <w:t>a</w:t>
      </w:r>
      <w:r>
        <w:rPr>
          <w:color w:val="38B784"/>
        </w:rPr>
        <w:t>a</w:t>
      </w:r>
      <w:r>
        <w:rPr>
          <w:color w:val="39B785"/>
        </w:rPr>
        <w:t>a</w:t>
      </w:r>
      <w:r>
        <w:rPr>
          <w:color w:val="3CB685"/>
        </w:rPr>
        <w:t>a</w:t>
      </w:r>
      <w:r>
        <w:rPr>
          <w:color w:val="3DB582"/>
        </w:rPr>
        <w:t>a</w:t>
      </w:r>
      <w:r>
        <w:rPr>
          <w:color w:val="3DB482"/>
        </w:rPr>
        <w:t>a</w:t>
      </w:r>
      <w:r>
        <w:rPr>
          <w:color w:val="3BB683"/>
        </w:rPr>
        <w:t>a</w:t>
      </w:r>
      <w:r>
        <w:rPr>
          <w:color w:val="38B983"/>
        </w:rPr>
        <w:t>a</w:t>
      </w:r>
      <w:r>
        <w:rPr>
          <w:color w:val="36BA83"/>
        </w:rPr>
        <w:t>a</w:t>
      </w:r>
      <w:r>
        <w:rPr>
          <w:color w:val="36BB84"/>
        </w:rPr>
        <w:t>a</w:t>
      </w:r>
      <w:r>
        <w:rPr>
          <w:color w:val="36BA83"/>
        </w:rPr>
        <w:t>a</w:t>
      </w:r>
      <w:r>
        <w:rPr>
          <w:color w:val="39B984"/>
        </w:rPr>
        <w:t>a</w:t>
      </w:r>
      <w:r>
        <w:rPr>
          <w:color w:val="3EB583"/>
        </w:rPr>
        <w:t>a</w:t>
      </w:r>
      <w:r>
        <w:rPr>
          <w:color w:val="43B283"/>
        </w:rPr>
        <w:t>a</w:t>
      </w:r>
      <w:r>
        <w:rPr>
          <w:color w:val="4CB185"/>
        </w:rPr>
        <w:t>a</w:t>
      </w:r>
      <w:r>
        <w:rPr>
          <w:color w:val="4BA97F"/>
        </w:rPr>
        <w:t>a</w:t>
      </w:r>
      <w:r>
        <w:rPr>
          <w:color w:val="3F8B68"/>
        </w:rPr>
        <w:t>a</w:t>
      </w:r>
      <w:r>
        <w:rPr>
          <w:color w:val="15462E"/>
        </w:rPr>
        <w:t>a</w:t>
      </w:r>
      <w:r>
        <w:rPr>
          <w:color w:val="021807"/>
        </w:rPr>
        <w:t>a</w:t>
      </w:r>
      <w:r>
        <w:rPr>
          <w:color w:val="000C00"/>
        </w:rPr>
        <w:t>a</w:t>
      </w:r>
      <w:r>
        <w:rPr>
          <w:color w:val="010802"/>
        </w:rPr>
        <w:t>a</w:t>
      </w:r>
      <w:r>
        <w:rPr>
          <w:color w:val="060301"/>
        </w:rPr>
        <w:t>a</w:t>
      </w:r>
      <w:r>
        <w:rPr>
          <w:color w:val="0F0405"/>
        </w:rPr>
        <w:t>a</w:t>
      </w:r>
      <w:r>
        <w:rPr>
          <w:color w:val="0C0000"/>
        </w:rPr>
        <w:t>a</w:t>
      </w:r>
      <w:r>
        <w:rPr>
          <w:color w:val="090000"/>
        </w:rPr>
        <w:t>a</w:t>
      </w:r>
      <w:r>
        <w:rPr>
          <w:color w:val="040101"/>
        </w:rPr>
        <w:t>a</w:t>
      </w:r>
      <w:r>
        <w:rPr>
          <w:color w:val="000402"/>
        </w:rPr>
        <w:t>a</w:t>
      </w:r>
      <w:r>
        <w:rPr>
          <w:color w:val="000802"/>
        </w:rPr>
        <w:t>a</w:t>
      </w:r>
      <w:r>
        <w:rPr>
          <w:color w:val="000803"/>
        </w:rPr>
        <w:t>a</w:t>
      </w:r>
      <w:r>
        <w:rPr>
          <w:color w:val="0004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50102"/>
        </w:rPr>
        <w:t>a</w:t>
      </w:r>
      <w:r>
        <w:rPr>
          <w:color w:val="0B0104"/>
        </w:rPr>
        <w:t>a</w:t>
      </w:r>
      <w:r>
        <w:rPr>
          <w:color w:val="060505"/>
        </w:rPr>
        <w:t>a</w:t>
      </w:r>
      <w:r>
        <w:rPr>
          <w:color w:val="010802"/>
        </w:rPr>
        <w:t>a</w:t>
      </w:r>
      <w:r>
        <w:rPr>
          <w:color w:val="022211"/>
        </w:rPr>
        <w:t>a</w:t>
      </w:r>
      <w:r>
        <w:rPr>
          <w:color w:val="4CA285"/>
        </w:rPr>
        <w:t>a</w:t>
      </w:r>
      <w:r>
        <w:rPr>
          <w:color w:val="3FAE87"/>
        </w:rPr>
        <w:t>a</w:t>
      </w:r>
      <w:r>
        <w:rPr>
          <w:color w:val="3BB383"/>
        </w:rPr>
        <w:t>a</w:t>
      </w:r>
      <w:r>
        <w:rPr>
          <w:color w:val="3BB582"/>
        </w:rPr>
        <w:t>a</w:t>
      </w:r>
      <w:r>
        <w:rPr>
          <w:color w:val="3BB582"/>
        </w:rPr>
        <w:t>a</w:t>
      </w:r>
      <w:r>
        <w:rPr>
          <w:color w:val="3CB582"/>
        </w:rPr>
        <w:t>a</w:t>
      </w:r>
      <w:r>
        <w:rPr>
          <w:color w:val="3CB582"/>
        </w:rPr>
        <w:t>a</w:t>
      </w:r>
      <w:r>
        <w:rPr>
          <w:color w:val="3DB482"/>
        </w:rPr>
        <w:t>a</w:t>
      </w:r>
      <w:r>
        <w:rPr>
          <w:color w:val="3DB482"/>
        </w:rPr>
        <w:t>a</w:t>
      </w:r>
      <w:r>
        <w:rPr>
          <w:color w:val="3DB482"/>
        </w:rPr>
        <w:t>a</w:t>
      </w:r>
      <w:r>
        <w:rPr>
          <w:color w:val="3CB582"/>
        </w:rPr>
        <w:t>a</w:t>
      </w:r>
      <w:r>
        <w:rPr>
          <w:color w:val="3CB582"/>
        </w:rPr>
        <w:t>a</w:t>
      </w:r>
      <w:r>
        <w:rPr>
          <w:color w:val="3CB582"/>
        </w:rPr>
        <w:t>a</w:t>
      </w:r>
      <w:r>
        <w:rPr>
          <w:color w:val="3CB582"/>
        </w:rPr>
        <w:t>a</w:t>
      </w:r>
      <w:r>
        <w:rPr>
          <w:color w:val="41B382"/>
        </w:rPr>
        <w:t>a</w:t>
      </w:r>
      <w:r>
        <w:rPr>
          <w:color w:val="46AF83"/>
        </w:rPr>
        <w:t>a</w:t>
      </w:r>
      <w:r>
        <w:rPr>
          <w:color w:val="44B184"/>
        </w:rPr>
        <w:t>a</w:t>
      </w:r>
      <w:r>
        <w:rPr>
          <w:color w:val="42B788"/>
        </w:rPr>
        <w:t>a</w:t>
      </w:r>
      <w:r>
        <w:rPr>
          <w:color w:val="39B584"/>
        </w:rPr>
        <w:t>a</w:t>
      </w:r>
      <w:r>
        <w:rPr>
          <w:color w:val="31B180"/>
        </w:rPr>
        <w:t>a</w:t>
      </w:r>
      <w:r>
        <w:rPr>
          <w:color w:val="38B484"/>
        </w:rPr>
        <w:t>a</w:t>
      </w:r>
      <w:r>
        <w:rPr>
          <w:color w:val="40AF85"/>
        </w:rPr>
        <w:t>a</w:t>
      </w:r>
      <w:r>
        <w:rPr>
          <w:color w:val="49A481"/>
        </w:rPr>
        <w:t>a</w:t>
      </w:r>
      <w:r>
        <w:rPr>
          <w:color w:val="245A41"/>
        </w:rPr>
        <w:t>a</w:t>
      </w:r>
      <w:r>
        <w:rPr>
          <w:color w:val="001002"/>
        </w:rPr>
        <w:t>a</w:t>
      </w:r>
      <w:r>
        <w:rPr>
          <w:color w:val="030B05"/>
        </w:rPr>
        <w:t>a</w:t>
      </w:r>
      <w:r>
        <w:rPr>
          <w:color w:val="090A07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404"/>
        </w:rPr>
        <w:t>a</w:t>
      </w:r>
      <w:r>
        <w:rPr>
          <w:color w:val="030504"/>
        </w:rPr>
        <w:t>a</w:t>
      </w:r>
      <w:r>
        <w:rPr>
          <w:color w:val="000503"/>
        </w:rPr>
        <w:t>a</w:t>
      </w:r>
      <w:r>
        <w:rPr>
          <w:color w:val="000601"/>
        </w:rPr>
        <w:t>a</w:t>
      </w:r>
      <w:r>
        <w:rPr>
          <w:color w:val="000801"/>
        </w:rPr>
        <w:t>a</w:t>
      </w:r>
      <w:r>
        <w:rPr>
          <w:color w:val="000701"/>
        </w:rPr>
        <w:t>a</w:t>
      </w:r>
      <w:r>
        <w:rPr>
          <w:color w:val="020401"/>
        </w:rPr>
        <w:t>a</w:t>
      </w:r>
      <w:r>
        <w:rPr>
          <w:color w:val="070504"/>
        </w:rPr>
        <w:t>a</w:t>
      </w:r>
      <w:r>
        <w:rPr>
          <w:color w:val="0A0807"/>
        </w:rPr>
        <w:t>a</w:t>
      </w:r>
      <w:r>
        <w:rPr>
          <w:color w:val="070906"/>
        </w:rPr>
        <w:t>a</w:t>
      </w:r>
      <w:r>
        <w:rPr>
          <w:color w:val="010602"/>
        </w:rPr>
        <w:t>a</w:t>
      </w:r>
      <w:r>
        <w:rPr>
          <w:color w:val="000802"/>
        </w:rPr>
        <w:t>a</w:t>
      </w:r>
      <w:r>
        <w:rPr>
          <w:color w:val="000D05"/>
        </w:rPr>
        <w:t>a</w:t>
      </w:r>
      <w:r>
        <w:rPr>
          <w:color w:val="00140A"/>
        </w:rPr>
        <w:t>a</w:t>
      </w:r>
      <w:r>
        <w:rPr>
          <w:color w:val="031E13"/>
        </w:rPr>
        <w:t>a</w:t>
      </w:r>
      <w:r>
        <w:rPr>
          <w:color w:val="092A1C"/>
        </w:rPr>
        <w:t>a</w:t>
      </w:r>
      <w:r>
        <w:rPr>
          <w:color w:val="0F3325"/>
        </w:rPr>
        <w:t>a</w:t>
      </w:r>
      <w:r>
        <w:rPr>
          <w:color w:val="164131"/>
        </w:rPr>
        <w:t>a</w:t>
      </w:r>
      <w:r>
        <w:rPr>
          <w:color w:val="19503F"/>
        </w:rPr>
        <w:t>a</w:t>
      </w:r>
      <w:r>
        <w:rPr>
          <w:color w:val="155C48"/>
        </w:rPr>
        <w:t>a</w:t>
      </w:r>
      <w:r>
        <w:rPr>
          <w:color w:val="13614C"/>
        </w:rPr>
        <w:t>a</w:t>
      </w:r>
      <w:r>
        <w:rPr>
          <w:color w:val="186953"/>
        </w:rPr>
        <w:t>a</w:t>
      </w:r>
      <w:r>
        <w:rPr>
          <w:color w:val="1D735B"/>
        </w:rPr>
        <w:t>a</w:t>
      </w:r>
      <w:r>
        <w:rPr>
          <w:color w:val="237C63"/>
        </w:rPr>
        <w:t>a</w:t>
      </w:r>
      <w:r>
        <w:rPr>
          <w:color w:val="258268"/>
        </w:rPr>
        <w:t>a</w:t>
      </w:r>
      <w:r>
        <w:rPr>
          <w:color w:val="2A8C70"/>
        </w:rPr>
        <w:t>a</w:t>
      </w:r>
      <w:r>
        <w:rPr>
          <w:color w:val="288F71"/>
        </w:rPr>
        <w:t>a</w:t>
      </w:r>
      <w:r>
        <w:rPr>
          <w:color w:val="259071"/>
        </w:rPr>
        <w:t>a</w:t>
      </w:r>
      <w:r>
        <w:rPr>
          <w:color w:val="239272"/>
        </w:rPr>
        <w:t>a</w:t>
      </w:r>
      <w:r>
        <w:rPr>
          <w:color w:val="219372"/>
        </w:rPr>
        <w:t>a</w:t>
      </w:r>
      <w:r>
        <w:rPr>
          <w:color w:val="209472"/>
        </w:rPr>
        <w:t>a</w:t>
      </w:r>
      <w:r>
        <w:rPr>
          <w:color w:val="1C906E"/>
        </w:rPr>
        <w:t>a</w:t>
      </w:r>
      <w:r>
        <w:rPr>
          <w:color w:val="1A8F6D"/>
        </w:rPr>
        <w:t>a</w:t>
      </w:r>
      <w:r>
        <w:rPr>
          <w:color w:val="1A8F6D"/>
        </w:rPr>
        <w:t>a</w:t>
      </w:r>
      <w:r>
        <w:rPr>
          <w:color w:val="1B906D"/>
        </w:rPr>
        <w:t>a</w:t>
      </w:r>
      <w:r>
        <w:rPr>
          <w:color w:val="1B906D"/>
        </w:rPr>
        <w:t>a</w:t>
      </w:r>
      <w:r>
        <w:rPr>
          <w:color w:val="1C906E"/>
        </w:rPr>
        <w:t>a</w:t>
      </w:r>
      <w:r>
        <w:rPr>
          <w:color w:val="1B906E"/>
        </w:rPr>
        <w:t>a</w:t>
      </w:r>
      <w:r>
        <w:rPr>
          <w:color w:val="1A8F6D"/>
        </w:rPr>
        <w:t>a</w:t>
      </w:r>
      <w:r>
        <w:rPr>
          <w:color w:val="1A8F6C"/>
        </w:rPr>
        <w:t>a</w:t>
      </w:r>
      <w:r>
        <w:rPr>
          <w:color w:val="1A8F6C"/>
        </w:rPr>
        <w:t>a</w:t>
      </w:r>
      <w:r>
        <w:rPr>
          <w:color w:val="198E6B"/>
        </w:rPr>
        <w:t>a</w:t>
      </w:r>
      <w:r>
        <w:rPr>
          <w:color w:val="198E6B"/>
        </w:rPr>
        <w:t>a</w:t>
      </w:r>
      <w:r>
        <w:rPr>
          <w:color w:val="1C8B6A"/>
        </w:rPr>
        <w:t>a</w:t>
      </w:r>
      <w:r>
        <w:rPr>
          <w:color w:val="21876A"/>
        </w:rPr>
        <w:t>a</w:t>
      </w:r>
      <w:r>
        <w:rPr>
          <w:color w:val="22876A"/>
        </w:rPr>
        <w:t>a</w:t>
      </w:r>
      <w:r>
        <w:rPr>
          <w:color w:val="20886A"/>
        </w:rPr>
        <w:t>a</w:t>
      </w:r>
      <w:r>
        <w:rPr>
          <w:color w:val="1F896B"/>
        </w:rPr>
        <w:t>a</w:t>
      </w:r>
      <w:r>
        <w:rPr>
          <w:color w:val="21896B"/>
        </w:rPr>
        <w:t>a</w:t>
      </w:r>
      <w:r>
        <w:rPr>
          <w:color w:val="25876B"/>
        </w:rPr>
        <w:t>a</w:t>
      </w:r>
      <w:r>
        <w:rPr>
          <w:color w:val="268369"/>
        </w:rPr>
        <w:t>a</w:t>
      </w:r>
      <w:r>
        <w:rPr>
          <w:color w:val="238166"/>
        </w:rPr>
        <w:t>a</w:t>
      </w:r>
      <w:r>
        <w:rPr>
          <w:color w:val="208366"/>
        </w:rPr>
        <w:t>a</w:t>
      </w:r>
      <w:r>
        <w:rPr>
          <w:color w:val="137F60"/>
        </w:rPr>
        <w:t>a</w:t>
      </w:r>
      <w:r>
        <w:rPr>
          <w:color w:val="148B68"/>
        </w:rPr>
        <w:t>a</w:t>
      </w:r>
      <w:r>
        <w:rPr>
          <w:color w:val="108F69"/>
        </w:rPr>
        <w:t>a</w:t>
      </w:r>
      <w:r>
        <w:rPr>
          <w:color w:val="0D8C69"/>
        </w:rPr>
        <w:t>a</w:t>
      </w:r>
      <w:r>
        <w:rPr>
          <w:color w:val="0F8C6A"/>
        </w:rPr>
        <w:t>a</w:t>
      </w:r>
      <w:r>
        <w:rPr>
          <w:color w:val="108B6A"/>
        </w:rPr>
        <w:t>a</w:t>
      </w:r>
      <w:r>
        <w:rPr>
          <w:color w:val="128969"/>
        </w:rPr>
        <w:t>a</w:t>
      </w:r>
      <w:r>
        <w:rPr>
          <w:color w:val="128868"/>
        </w:rPr>
        <w:t>a</w:t>
      </w:r>
      <w:r>
        <w:rPr>
          <w:color w:val="1487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38667"/>
        </w:rPr>
        <w:t>a</w:t>
      </w:r>
      <w:r>
        <w:rPr>
          <w:color w:val="118667"/>
        </w:rPr>
        <w:t>a</w:t>
      </w:r>
      <w:r>
        <w:rPr>
          <w:color w:val="118666"/>
        </w:rPr>
        <w:t>a</w:t>
      </w:r>
      <w:r>
        <w:rPr>
          <w:color w:val="118566"/>
        </w:rPr>
        <w:t>a</w:t>
      </w:r>
      <w:r>
        <w:rPr>
          <w:color w:val="1482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D7962"/>
        </w:rPr>
        <w:t>a</w:t>
      </w:r>
      <w:r>
        <w:rPr>
          <w:color w:val="0A7967"/>
        </w:rPr>
        <w:t>a</w:t>
      </w:r>
      <w:r>
        <w:rPr>
          <w:color w:val="0C7867"/>
        </w:rPr>
        <w:t>a</w:t>
      </w:r>
      <w:r>
        <w:rPr>
          <w:color w:val="107766"/>
        </w:rPr>
        <w:t>a</w:t>
      </w:r>
      <w:r>
        <w:rPr>
          <w:color w:val="0E7864"/>
        </w:rPr>
        <w:t>a</w:t>
      </w:r>
      <w:r>
        <w:rPr>
          <w:color w:val="0C7962"/>
        </w:rPr>
        <w:t>a</w:t>
      </w:r>
      <w:r>
        <w:rPr>
          <w:color w:val="127660"/>
        </w:rPr>
        <w:t>a</w:t>
      </w:r>
      <w:r>
        <w:rPr>
          <w:color w:val="196253"/>
        </w:rPr>
        <w:t>a</w:t>
      </w:r>
      <w:r>
        <w:rPr>
          <w:color w:val="000F09"/>
        </w:rPr>
        <w:t>a</w:t>
      </w:r>
      <w:r>
        <w:rPr>
          <w:color w:val="060509"/>
        </w:rPr>
        <w:t>a</w:t>
      </w:r>
      <w:r>
        <w:rPr>
          <w:color w:val="080003"/>
        </w:rPr>
        <w:t>a</w:t>
      </w:r>
      <w:r>
        <w:rPr>
          <w:color w:val="090406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70001"/>
        </w:rPr>
        <w:t>a</w:t>
      </w:r>
      <w:r>
        <w:rPr>
          <w:color w:val="070001"/>
        </w:rPr>
        <w:t>a</w:t>
      </w:r>
      <w:r>
        <w:rPr>
          <w:color w:val="080001"/>
        </w:rPr>
        <w:t>a</w:t>
      </w:r>
      <w:r>
        <w:rPr>
          <w:color w:val="080302"/>
        </w:rPr>
        <w:t>a</w:t>
      </w:r>
      <w:r>
        <w:rPr>
          <w:color w:val="070503"/>
        </w:rPr>
        <w:t>a</w:t>
      </w:r>
      <w:r>
        <w:rPr>
          <w:color w:val="020403"/>
        </w:rPr>
        <w:t>a</w:t>
      </w:r>
      <w:r>
        <w:rPr>
          <w:color w:val="000503"/>
        </w:rPr>
        <w:t>a</w:t>
      </w:r>
      <w:r>
        <w:rPr>
          <w:color w:val="000806"/>
        </w:rPr>
        <w:t>a</w:t>
      </w:r>
      <w:r>
        <w:rPr>
          <w:color w:val="000D0D"/>
        </w:rPr>
        <w:t>a</w:t>
      </w:r>
      <w:r>
        <w:rPr>
          <w:color w:val="062022"/>
        </w:rPr>
        <w:t>a</w:t>
      </w:r>
      <w:r>
        <w:rPr>
          <w:color w:val="15393D"/>
        </w:rPr>
        <w:t>a</w:t>
      </w:r>
      <w:r>
        <w:rPr>
          <w:color w:val="1E454B"/>
        </w:rPr>
        <w:t>a</w:t>
      </w:r>
      <w:r>
        <w:rPr>
          <w:color w:val="19454D"/>
        </w:rPr>
        <w:t>a</w:t>
      </w:r>
      <w:r>
        <w:rPr>
          <w:color w:val="10464E"/>
        </w:rPr>
        <w:t>a</w:t>
      </w:r>
      <w:r>
        <w:rPr>
          <w:color w:val="0B444D"/>
        </w:rPr>
        <w:t>a</w:t>
      </w:r>
      <w:r>
        <w:rPr>
          <w:color w:val="0C454E"/>
        </w:rPr>
        <w:t>a</w:t>
      </w:r>
      <w:r>
        <w:rPr>
          <w:color w:val="0E4750"/>
        </w:rPr>
        <w:t>a</w:t>
      </w:r>
      <w:r>
        <w:rPr>
          <w:color w:val="0F4851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D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D3D4B"/>
        </w:rPr>
        <w:t>a</w:t>
      </w:r>
      <w:r>
        <w:rPr>
          <w:color w:val="0D3D4B"/>
        </w:rPr>
        <w:t>a</w:t>
      </w:r>
      <w:r>
        <w:rPr>
          <w:color w:val="0E3D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84A"/>
        </w:rPr>
        <w:t>a</w:t>
      </w:r>
      <w:r>
        <w:rPr>
          <w:color w:val="11374A"/>
        </w:rPr>
        <w:t>a</w:t>
      </w:r>
      <w:r>
        <w:rPr>
          <w:color w:val="103649"/>
        </w:rPr>
        <w:t>a</w:t>
      </w:r>
      <w:r>
        <w:rPr>
          <w:color w:val="103649"/>
        </w:rPr>
        <w:t>a</w:t>
      </w:r>
      <w:r>
        <w:rPr>
          <w:color w:val="12364A"/>
        </w:rPr>
        <w:t>a</w:t>
      </w:r>
      <w:r>
        <w:rPr>
          <w:color w:val="13364A"/>
        </w:rPr>
        <w:t>a</w:t>
      </w:r>
      <w:r>
        <w:rPr>
          <w:color w:val="13364A"/>
        </w:rPr>
        <w:t>a</w:t>
      </w:r>
      <w:r>
        <w:rPr>
          <w:color w:val="133549"/>
        </w:rPr>
        <w:t>a</w:t>
      </w:r>
      <w:r>
        <w:rPr>
          <w:color w:val="123448"/>
        </w:rPr>
        <w:t>a</w:t>
      </w:r>
      <w:r>
        <w:rPr>
          <w:color w:val="123448"/>
        </w:rPr>
        <w:t>a</w:t>
      </w:r>
      <w:r>
        <w:rPr>
          <w:color w:val="1135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335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34C"/>
        </w:rPr>
        <w:t>a</w:t>
      </w:r>
      <w:r>
        <w:rPr>
          <w:color w:val="13324C"/>
        </w:rPr>
        <w:t>a</w:t>
      </w:r>
      <w:r>
        <w:rPr>
          <w:color w:val="12324B"/>
        </w:rPr>
        <w:t>a</w:t>
      </w:r>
      <w:r>
        <w:rPr>
          <w:color w:val="12314A"/>
        </w:rPr>
        <w:t>a</w:t>
      </w:r>
      <w:r>
        <w:rPr>
          <w:color w:val="11314A"/>
        </w:rPr>
        <w:t>a</w:t>
      </w:r>
      <w:r>
        <w:rPr>
          <w:color w:val="12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3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12C47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A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30B583"/>
        </w:rPr>
        <w:t>a</w:t>
      </w:r>
      <w:r>
        <w:rPr>
          <w:color w:val="30B483"/>
        </w:rPr>
        <w:t>a</w:t>
      </w:r>
      <w:r>
        <w:rPr>
          <w:color w:val="31B584"/>
        </w:rPr>
        <w:t>a</w:t>
      </w:r>
      <w:r>
        <w:rPr>
          <w:color w:val="32B584"/>
        </w:rPr>
        <w:t>a</w:t>
      </w:r>
      <w:r>
        <w:rPr>
          <w:color w:val="34B686"/>
        </w:rPr>
        <w:t>a</w:t>
      </w:r>
      <w:r>
        <w:rPr>
          <w:color w:val="34B686"/>
        </w:rPr>
        <w:t>a</w:t>
      </w:r>
      <w:r>
        <w:rPr>
          <w:color w:val="34B785"/>
        </w:rPr>
        <w:t>a</w:t>
      </w:r>
      <w:r>
        <w:rPr>
          <w:color w:val="34B885"/>
        </w:rPr>
        <w:t>a</w:t>
      </w:r>
      <w:r>
        <w:rPr>
          <w:color w:val="35B884"/>
        </w:rPr>
        <w:t>a</w:t>
      </w:r>
      <w:r>
        <w:rPr>
          <w:color w:val="35B884"/>
        </w:rPr>
        <w:t>a</w:t>
      </w:r>
      <w:r>
        <w:rPr>
          <w:color w:val="35B884"/>
        </w:rPr>
        <w:t>a</w:t>
      </w:r>
      <w:r>
        <w:rPr>
          <w:color w:val="36B784"/>
        </w:rPr>
        <w:t>a</w:t>
      </w:r>
      <w:r>
        <w:rPr>
          <w:color w:val="37B784"/>
        </w:rPr>
        <w:t>a</w:t>
      </w:r>
      <w:r>
        <w:rPr>
          <w:color w:val="38B885"/>
        </w:rPr>
        <w:t>a</w:t>
      </w:r>
      <w:r>
        <w:rPr>
          <w:color w:val="38B885"/>
        </w:rPr>
        <w:t>a</w:t>
      </w:r>
      <w:r>
        <w:rPr>
          <w:color w:val="39B885"/>
        </w:rPr>
        <w:t>a</w:t>
      </w:r>
      <w:r>
        <w:rPr>
          <w:color w:val="39B885"/>
        </w:rPr>
        <w:t>a</w:t>
      </w:r>
      <w:r>
        <w:rPr>
          <w:color w:val="3AB885"/>
        </w:rPr>
        <w:t>a</w:t>
      </w:r>
      <w:r>
        <w:rPr>
          <w:color w:val="3CB685"/>
        </w:rPr>
        <w:t>a</w:t>
      </w:r>
      <w:r>
        <w:rPr>
          <w:color w:val="3FB583"/>
        </w:rPr>
        <w:t>a</w:t>
      </w:r>
      <w:r>
        <w:rPr>
          <w:color w:val="3EB583"/>
        </w:rPr>
        <w:t>a</w:t>
      </w:r>
      <w:r>
        <w:rPr>
          <w:color w:val="3AB783"/>
        </w:rPr>
        <w:t>a</w:t>
      </w:r>
      <w:r>
        <w:rPr>
          <w:color w:val="37BA84"/>
        </w:rPr>
        <w:t>a</w:t>
      </w:r>
      <w:r>
        <w:rPr>
          <w:color w:val="33BC84"/>
        </w:rPr>
        <w:t>a</w:t>
      </w:r>
      <w:r>
        <w:rPr>
          <w:color w:val="34BC84"/>
        </w:rPr>
        <w:t>a</w:t>
      </w:r>
      <w:r>
        <w:rPr>
          <w:color w:val="37B983"/>
        </w:rPr>
        <w:t>a</w:t>
      </w:r>
      <w:r>
        <w:rPr>
          <w:color w:val="3FB684"/>
        </w:rPr>
        <w:t>a</w:t>
      </w:r>
      <w:r>
        <w:rPr>
          <w:color w:val="4CB386"/>
        </w:rPr>
        <w:t>a</w:t>
      </w:r>
      <w:r>
        <w:rPr>
          <w:color w:val="5BB089"/>
        </w:rPr>
        <w:t>a</w:t>
      </w:r>
      <w:r>
        <w:rPr>
          <w:color w:val="5DA281"/>
        </w:rPr>
        <w:t>a</w:t>
      </w:r>
      <w:r>
        <w:rPr>
          <w:color w:val="30684B"/>
        </w:rPr>
        <w:t>a</w:t>
      </w:r>
      <w:r>
        <w:rPr>
          <w:color w:val="0B2915"/>
        </w:rPr>
        <w:t>a</w:t>
      </w:r>
      <w:r>
        <w:rPr>
          <w:color w:val="010C03"/>
        </w:rPr>
        <w:t>a</w:t>
      </w:r>
      <w:r>
        <w:rPr>
          <w:color w:val="000800"/>
        </w:rPr>
        <w:t>a</w:t>
      </w:r>
      <w:r>
        <w:rPr>
          <w:color w:val="010B02"/>
        </w:rPr>
        <w:t>a</w:t>
      </w:r>
      <w:r>
        <w:rPr>
          <w:color w:val="010601"/>
        </w:rPr>
        <w:t>a</w:t>
      </w:r>
      <w:r>
        <w:rPr>
          <w:color w:val="000100"/>
        </w:rPr>
        <w:t>a</w:t>
      </w:r>
      <w:r>
        <w:rPr>
          <w:color w:val="040402"/>
        </w:rPr>
        <w:t>a</w:t>
      </w:r>
      <w:r>
        <w:rPr>
          <w:color w:val="0402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3"/>
        </w:rPr>
        <w:t>a</w:t>
      </w:r>
      <w:r>
        <w:rPr>
          <w:color w:val="020304"/>
        </w:rPr>
        <w:t>a</w:t>
      </w:r>
      <w:r>
        <w:rPr>
          <w:color w:val="04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2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50102"/>
        </w:rPr>
        <w:t>a</w:t>
      </w:r>
      <w:r>
        <w:rPr>
          <w:color w:val="080102"/>
        </w:rPr>
        <w:t>a</w:t>
      </w:r>
      <w:r>
        <w:rPr>
          <w:color w:val="050404"/>
        </w:rPr>
        <w:t>a</w:t>
      </w:r>
      <w:r>
        <w:rPr>
          <w:color w:val="000901"/>
        </w:rPr>
        <w:t>a</w:t>
      </w:r>
      <w:r>
        <w:rPr>
          <w:color w:val="124E39"/>
        </w:rPr>
        <w:t>a</w:t>
      </w:r>
      <w:r>
        <w:rPr>
          <w:color w:val="4FB391"/>
        </w:rPr>
        <w:t>a</w:t>
      </w:r>
      <w:r>
        <w:rPr>
          <w:color w:val="36B387"/>
        </w:rPr>
        <w:t>a</w:t>
      </w:r>
      <w:r>
        <w:rPr>
          <w:color w:val="3CB485"/>
        </w:rPr>
        <w:t>a</w:t>
      </w:r>
      <w:r>
        <w:rPr>
          <w:color w:val="41B483"/>
        </w:rPr>
        <w:t>a</w:t>
      </w:r>
      <w:r>
        <w:rPr>
          <w:color w:val="40B483"/>
        </w:rPr>
        <w:t>a</w:t>
      </w:r>
      <w:r>
        <w:rPr>
          <w:color w:val="3FB483"/>
        </w:rPr>
        <w:t>a</w:t>
      </w:r>
      <w:r>
        <w:rPr>
          <w:color w:val="3EB583"/>
        </w:rPr>
        <w:t>a</w:t>
      </w:r>
      <w:r>
        <w:rPr>
          <w:color w:val="3DB683"/>
        </w:rPr>
        <w:t>a</w:t>
      </w:r>
      <w:r>
        <w:rPr>
          <w:color w:val="3DB683"/>
        </w:rPr>
        <w:t>a</w:t>
      </w:r>
      <w:r>
        <w:rPr>
          <w:color w:val="3EB583"/>
        </w:rPr>
        <w:t>a</w:t>
      </w:r>
      <w:r>
        <w:rPr>
          <w:color w:val="3FB483"/>
        </w:rPr>
        <w:t>a</w:t>
      </w:r>
      <w:r>
        <w:rPr>
          <w:color w:val="41B483"/>
        </w:rPr>
        <w:t>a</w:t>
      </w:r>
      <w:r>
        <w:rPr>
          <w:color w:val="42B383"/>
        </w:rPr>
        <w:t>a</w:t>
      </w:r>
      <w:r>
        <w:rPr>
          <w:color w:val="43B383"/>
        </w:rPr>
        <w:t>a</w:t>
      </w:r>
      <w:r>
        <w:rPr>
          <w:color w:val="46B284"/>
        </w:rPr>
        <w:t>a</w:t>
      </w:r>
      <w:r>
        <w:rPr>
          <w:color w:val="49B287"/>
        </w:rPr>
        <w:t>a</w:t>
      </w:r>
      <w:r>
        <w:rPr>
          <w:color w:val="41AF82"/>
        </w:rPr>
        <w:t>a</w:t>
      </w:r>
      <w:r>
        <w:rPr>
          <w:color w:val="3FB585"/>
        </w:rPr>
        <w:t>a</w:t>
      </w:r>
      <w:r>
        <w:rPr>
          <w:color w:val="3BB886"/>
        </w:rPr>
        <w:t>a</w:t>
      </w:r>
      <w:r>
        <w:rPr>
          <w:color w:val="36B785"/>
        </w:rPr>
        <w:t>a</w:t>
      </w:r>
      <w:r>
        <w:rPr>
          <w:color w:val="39B787"/>
        </w:rPr>
        <w:t>a</w:t>
      </w:r>
      <w:r>
        <w:rPr>
          <w:color w:val="3BB084"/>
        </w:rPr>
        <w:t>a</w:t>
      </w:r>
      <w:r>
        <w:rPr>
          <w:color w:val="4CAE89"/>
        </w:rPr>
        <w:t>a</w:t>
      </w:r>
      <w:r>
        <w:rPr>
          <w:color w:val="529F80"/>
        </w:rPr>
        <w:t>a</w:t>
      </w:r>
      <w:r>
        <w:rPr>
          <w:color w:val="356651"/>
        </w:rPr>
        <w:t>a</w:t>
      </w:r>
      <w:r>
        <w:rPr>
          <w:color w:val="001406"/>
        </w:rPr>
        <w:t>a</w:t>
      </w:r>
      <w:r>
        <w:rPr>
          <w:color w:val="010A01"/>
        </w:rPr>
        <w:t>a</w:t>
      </w:r>
      <w:r>
        <w:rPr>
          <w:color w:val="00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10301"/>
        </w:rPr>
        <w:t>a</w:t>
      </w:r>
      <w:r>
        <w:rPr>
          <w:color w:val="000501"/>
        </w:rPr>
        <w:t>a</w:t>
      </w:r>
      <w:r>
        <w:rPr>
          <w:color w:val="000701"/>
        </w:rPr>
        <w:t>a</w:t>
      </w:r>
      <w:r>
        <w:rPr>
          <w:color w:val="000B02"/>
        </w:rPr>
        <w:t>a</w:t>
      </w:r>
      <w:r>
        <w:rPr>
          <w:color w:val="000D04"/>
        </w:rPr>
        <w:t>a</w:t>
      </w:r>
      <w:r>
        <w:rPr>
          <w:color w:val="000D03"/>
        </w:rPr>
        <w:t>a</w:t>
      </w:r>
      <w:r>
        <w:rPr>
          <w:color w:val="000E04"/>
        </w:rPr>
        <w:t>a</w:t>
      </w:r>
      <w:r>
        <w:rPr>
          <w:color w:val="001207"/>
        </w:rPr>
        <w:t>a</w:t>
      </w:r>
      <w:r>
        <w:rPr>
          <w:color w:val="001B0E"/>
        </w:rPr>
        <w:t>a</w:t>
      </w:r>
      <w:r>
        <w:rPr>
          <w:color w:val="062E1F"/>
        </w:rPr>
        <w:t>a</w:t>
      </w:r>
      <w:r>
        <w:rPr>
          <w:color w:val="174736"/>
        </w:rPr>
        <w:t>a</w:t>
      </w:r>
      <w:r>
        <w:rPr>
          <w:color w:val="245C48"/>
        </w:rPr>
        <w:t>a</w:t>
      </w:r>
      <w:r>
        <w:rPr>
          <w:color w:val="2B6C55"/>
        </w:rPr>
        <w:t>a</w:t>
      </w:r>
      <w:r>
        <w:rPr>
          <w:color w:val="2D755D"/>
        </w:rPr>
        <w:t>a</w:t>
      </w:r>
      <w:r>
        <w:rPr>
          <w:color w:val="2D7C62"/>
        </w:rPr>
        <w:t>a</w:t>
      </w:r>
      <w:r>
        <w:rPr>
          <w:color w:val="2E8366"/>
        </w:rPr>
        <w:t>a</w:t>
      </w:r>
      <w:r>
        <w:rPr>
          <w:color w:val="348B6D"/>
        </w:rPr>
        <w:t>a</w:t>
      </w:r>
      <w:r>
        <w:rPr>
          <w:color w:val="339576"/>
        </w:rPr>
        <w:t>a</w:t>
      </w:r>
      <w:r>
        <w:rPr>
          <w:color w:val="289877"/>
        </w:rPr>
        <w:t>a</w:t>
      </w:r>
      <w:r>
        <w:rPr>
          <w:color w:val="249876"/>
        </w:rPr>
        <w:t>a</w:t>
      </w:r>
      <w:r>
        <w:rPr>
          <w:color w:val="209775"/>
        </w:rPr>
        <w:t>a</w:t>
      </w:r>
      <w:r>
        <w:rPr>
          <w:color w:val="1E9673"/>
        </w:rPr>
        <w:t>a</w:t>
      </w:r>
      <w:r>
        <w:rPr>
          <w:color w:val="1C9673"/>
        </w:rPr>
        <w:t>a</w:t>
      </w:r>
      <w:r>
        <w:rPr>
          <w:color w:val="1A9773"/>
        </w:rPr>
        <w:t>a</w:t>
      </w:r>
      <w:r>
        <w:rPr>
          <w:color w:val="199974"/>
        </w:rPr>
        <w:t>a</w:t>
      </w:r>
      <w:r>
        <w:rPr>
          <w:color w:val="189973"/>
        </w:rPr>
        <w:t>a</w:t>
      </w:r>
      <w:r>
        <w:rPr>
          <w:color w:val="159972"/>
        </w:rPr>
        <w:t>a</w:t>
      </w:r>
      <w:r>
        <w:rPr>
          <w:color w:val="139871"/>
        </w:rPr>
        <w:t>a</w:t>
      </w:r>
      <w:r>
        <w:rPr>
          <w:color w:val="10976F"/>
        </w:rPr>
        <w:t>a</w:t>
      </w:r>
      <w:r>
        <w:rPr>
          <w:color w:val="11966F"/>
        </w:rPr>
        <w:t>a</w:t>
      </w:r>
      <w:r>
        <w:rPr>
          <w:color w:val="15926D"/>
        </w:rPr>
        <w:t>a</w:t>
      </w:r>
      <w:r>
        <w:rPr>
          <w:color w:val="18906D"/>
        </w:rPr>
        <w:t>a</w:t>
      </w:r>
      <w:r>
        <w:rPr>
          <w:color w:val="19906E"/>
        </w:rPr>
        <w:t>a</w:t>
      </w:r>
      <w:r>
        <w:rPr>
          <w:color w:val="19906E"/>
        </w:rPr>
        <w:t>a</w:t>
      </w:r>
      <w:r>
        <w:rPr>
          <w:color w:val="19906E"/>
        </w:rPr>
        <w:t>a</w:t>
      </w:r>
      <w:r>
        <w:rPr>
          <w:color w:val="19906D"/>
        </w:rPr>
        <w:t>a</w:t>
      </w:r>
      <w:r>
        <w:rPr>
          <w:color w:val="188F6D"/>
        </w:rPr>
        <w:t>a</w:t>
      </w:r>
      <w:r>
        <w:rPr>
          <w:color w:val="178E6C"/>
        </w:rPr>
        <w:t>a</w:t>
      </w:r>
      <w:r>
        <w:rPr>
          <w:color w:val="178E6B"/>
        </w:rPr>
        <w:t>a</w:t>
      </w:r>
      <w:r>
        <w:rPr>
          <w:color w:val="168D6B"/>
        </w:rPr>
        <w:t>a</w:t>
      </w:r>
      <w:r>
        <w:rPr>
          <w:color w:val="158D6A"/>
        </w:rPr>
        <w:t>a</w:t>
      </w:r>
      <w:r>
        <w:rPr>
          <w:color w:val="158C6A"/>
        </w:rPr>
        <w:t>a</w:t>
      </w:r>
      <w:r>
        <w:rPr>
          <w:color w:val="168D6A"/>
        </w:rPr>
        <w:t>a</w:t>
      </w:r>
      <w:r>
        <w:rPr>
          <w:color w:val="1C906F"/>
        </w:rPr>
        <w:t>a</w:t>
      </w:r>
      <w:r>
        <w:rPr>
          <w:color w:val="19906E"/>
        </w:rPr>
        <w:t>a</w:t>
      </w:r>
      <w:r>
        <w:rPr>
          <w:color w:val="148F6B"/>
        </w:rPr>
        <w:t>a</w:t>
      </w:r>
      <w:r>
        <w:rPr>
          <w:color w:val="0F8E69"/>
        </w:rPr>
        <w:t>a</w:t>
      </w:r>
      <w:r>
        <w:rPr>
          <w:color w:val="0E8C67"/>
        </w:rPr>
        <w:t>a</w:t>
      </w:r>
      <w:r>
        <w:rPr>
          <w:color w:val="0F8966"/>
        </w:rPr>
        <w:t>a</w:t>
      </w:r>
      <w:r>
        <w:rPr>
          <w:color w:val="198C6B"/>
        </w:rPr>
        <w:t>a</w:t>
      </w:r>
      <w:r>
        <w:rPr>
          <w:color w:val="178767"/>
        </w:rPr>
        <w:t>a</w:t>
      </w:r>
      <w:r>
        <w:rPr>
          <w:color w:val="1D8D6C"/>
        </w:rPr>
        <w:t>a</w:t>
      </w:r>
      <w:r>
        <w:rPr>
          <w:color w:val="198E6C"/>
        </w:rPr>
        <w:t>a</w:t>
      </w:r>
      <w:r>
        <w:rPr>
          <w:color w:val="0A8762"/>
        </w:rPr>
        <w:t>a</w:t>
      </w:r>
      <w:r>
        <w:rPr>
          <w:color w:val="0C8E68"/>
        </w:rPr>
        <w:t>a</w:t>
      </w:r>
      <w:r>
        <w:rPr>
          <w:color w:val="0E8E6B"/>
        </w:rPr>
        <w:t>a</w:t>
      </w:r>
      <w:r>
        <w:rPr>
          <w:color w:val="0F8C6A"/>
        </w:rPr>
        <w:t>a</w:t>
      </w:r>
      <w:r>
        <w:rPr>
          <w:color w:val="108B6A"/>
        </w:rPr>
        <w:t>a</w:t>
      </w:r>
      <w:r>
        <w:rPr>
          <w:color w:val="128969"/>
        </w:rPr>
        <w:t>a</w:t>
      </w:r>
      <w:r>
        <w:rPr>
          <w:color w:val="1387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48768"/>
        </w:rPr>
        <w:t>a</w:t>
      </w:r>
      <w:r>
        <w:rPr>
          <w:color w:val="128868"/>
        </w:rPr>
        <w:t>a</w:t>
      </w:r>
      <w:r>
        <w:rPr>
          <w:color w:val="108867"/>
        </w:rPr>
        <w:t>a</w:t>
      </w:r>
      <w:r>
        <w:rPr>
          <w:color w:val="0F8867"/>
        </w:rPr>
        <w:t>a</w:t>
      </w:r>
      <w:r>
        <w:rPr>
          <w:color w:val="108667"/>
        </w:rPr>
        <w:t>a</w:t>
      </w:r>
      <w:r>
        <w:rPr>
          <w:color w:val="148367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D7A63"/>
        </w:rPr>
        <w:t>a</w:t>
      </w:r>
      <w:r>
        <w:rPr>
          <w:color w:val="077A66"/>
        </w:rPr>
        <w:t>a</w:t>
      </w:r>
      <w:r>
        <w:rPr>
          <w:color w:val="0C7868"/>
        </w:rPr>
        <w:t>a</w:t>
      </w:r>
      <w:r>
        <w:rPr>
          <w:color w:val="107766"/>
        </w:rPr>
        <w:t>a</w:t>
      </w:r>
      <w:r>
        <w:rPr>
          <w:color w:val="0E7865"/>
        </w:rPr>
        <w:t>a</w:t>
      </w:r>
      <w:r>
        <w:rPr>
          <w:color w:val="0A7B63"/>
        </w:rPr>
        <w:t>a</w:t>
      </w:r>
      <w:r>
        <w:rPr>
          <w:color w:val="0D7A62"/>
        </w:rPr>
        <w:t>a</w:t>
      </w:r>
      <w:r>
        <w:rPr>
          <w:color w:val="217260"/>
        </w:rPr>
        <w:t>a</w:t>
      </w:r>
      <w:r>
        <w:rPr>
          <w:color w:val="002019"/>
        </w:rPr>
        <w:t>a</w:t>
      </w:r>
      <w:r>
        <w:rPr>
          <w:color w:val="050509"/>
        </w:rPr>
        <w:t>a</w:t>
      </w:r>
      <w:r>
        <w:rPr>
          <w:color w:val="080003"/>
        </w:rPr>
        <w:t>a</w:t>
      </w:r>
      <w:r>
        <w:rPr>
          <w:color w:val="090206"/>
        </w:rPr>
        <w:t>a</w:t>
      </w:r>
      <w:r>
        <w:rPr>
          <w:color w:val="0007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90003"/>
        </w:rPr>
        <w:t>a</w:t>
      </w:r>
      <w:r>
        <w:rPr>
          <w:color w:val="090102"/>
        </w:rPr>
        <w:t>a</w:t>
      </w:r>
      <w:r>
        <w:rPr>
          <w:color w:val="070100"/>
        </w:rPr>
        <w:t>a</w:t>
      </w:r>
      <w:r>
        <w:rPr>
          <w:color w:val="050100"/>
        </w:rPr>
        <w:t>a</w:t>
      </w:r>
      <w:r>
        <w:rPr>
          <w:color w:val="030100"/>
        </w:rPr>
        <w:t>a</w:t>
      </w:r>
      <w:r>
        <w:rPr>
          <w:color w:val="030502"/>
        </w:rPr>
        <w:t>a</w:t>
      </w:r>
      <w:r>
        <w:rPr>
          <w:color w:val="020604"/>
        </w:rPr>
        <w:t>a</w:t>
      </w:r>
      <w:r>
        <w:rPr>
          <w:color w:val="000505"/>
        </w:rPr>
        <w:t>a</w:t>
      </w:r>
      <w:r>
        <w:rPr>
          <w:color w:val="00080A"/>
        </w:rPr>
        <w:t>a</w:t>
      </w:r>
      <w:r>
        <w:rPr>
          <w:color w:val="031419"/>
        </w:rPr>
        <w:t>a</w:t>
      </w:r>
      <w:r>
        <w:rPr>
          <w:color w:val="102A30"/>
        </w:rPr>
        <w:t>a</w:t>
      </w:r>
      <w:r>
        <w:rPr>
          <w:color w:val="1E414A"/>
        </w:rPr>
        <w:t>a</w:t>
      </w:r>
      <w:r>
        <w:rPr>
          <w:color w:val="154851"/>
        </w:rPr>
        <w:t>a</w:t>
      </w:r>
      <w:r>
        <w:rPr>
          <w:color w:val="104952"/>
        </w:rPr>
        <w:t>a</w:t>
      </w:r>
      <w:r>
        <w:rPr>
          <w:color w:val="0E4750"/>
        </w:rPr>
        <w:t>a</w:t>
      </w:r>
      <w:r>
        <w:rPr>
          <w:color w:val="0B444D"/>
        </w:rPr>
        <w:t>a</w:t>
      </w:r>
      <w:r>
        <w:rPr>
          <w:color w:val="0A434C"/>
        </w:rPr>
        <w:t>a</w:t>
      </w:r>
      <w:r>
        <w:rPr>
          <w:color w:val="0B444D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D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404E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E3D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E3A4B"/>
        </w:rPr>
        <w:t>a</w:t>
      </w:r>
      <w:r>
        <w:rPr>
          <w:color w:val="113A4C"/>
        </w:rPr>
        <w:t>a</w:t>
      </w:r>
      <w:r>
        <w:rPr>
          <w:color w:val="11394B"/>
        </w:rPr>
        <w:t>a</w:t>
      </w:r>
      <w:r>
        <w:rPr>
          <w:color w:val="12384B"/>
        </w:rPr>
        <w:t>a</w:t>
      </w:r>
      <w:r>
        <w:rPr>
          <w:color w:val="11374A"/>
        </w:rPr>
        <w:t>a</w:t>
      </w:r>
      <w:r>
        <w:rPr>
          <w:color w:val="11374A"/>
        </w:rPr>
        <w:t>a</w:t>
      </w:r>
      <w:r>
        <w:rPr>
          <w:color w:val="12374A"/>
        </w:rPr>
        <w:t>a</w:t>
      </w:r>
      <w:r>
        <w:rPr>
          <w:color w:val="13364A"/>
        </w:rPr>
        <w:t>a</w:t>
      </w:r>
      <w:r>
        <w:rPr>
          <w:color w:val="13364A"/>
        </w:rPr>
        <w:t>a</w:t>
      </w:r>
      <w:r>
        <w:rPr>
          <w:color w:val="13364A"/>
        </w:rPr>
        <w:t>a</w:t>
      </w:r>
      <w:r>
        <w:rPr>
          <w:color w:val="133449"/>
        </w:rPr>
        <w:t>a</w:t>
      </w:r>
      <w:r>
        <w:rPr>
          <w:color w:val="133348"/>
        </w:rPr>
        <w:t>a</w:t>
      </w:r>
      <w:r>
        <w:rPr>
          <w:color w:val="123348"/>
        </w:rPr>
        <w:t>a</w:t>
      </w:r>
      <w:r>
        <w:rPr>
          <w:color w:val="1135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3304A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12C47"/>
        </w:rPr>
        <w:t>a</w:t>
      </w:r>
    </w:p>
    <w:p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BB97C"/>
        </w:rPr>
        <w:t>a</w:t>
      </w:r>
      <w:r>
        <w:rPr>
          <w:color w:val="1AB87B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2"/>
        </w:rPr>
        <w:t>a</w:t>
      </w:r>
      <w:r>
        <w:rPr>
          <w:color w:val="20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2B783"/>
        </w:rPr>
        <w:t>a</w:t>
      </w:r>
      <w:r>
        <w:rPr>
          <w:color w:val="23B7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683"/>
        </w:rPr>
        <w:t>a</w:t>
      </w:r>
      <w:r>
        <w:rPr>
          <w:color w:val="26B482"/>
        </w:rPr>
        <w:t>a</w:t>
      </w:r>
      <w:r>
        <w:rPr>
          <w:color w:val="26B482"/>
        </w:rPr>
        <w:t>a</w:t>
      </w:r>
      <w:r>
        <w:rPr>
          <w:color w:val="27B583"/>
        </w:rPr>
        <w:t>a</w:t>
      </w:r>
      <w:r>
        <w:rPr>
          <w:color w:val="27B583"/>
        </w:rPr>
        <w:t>a</w:t>
      </w:r>
      <w:r>
        <w:rPr>
          <w:color w:val="28B684"/>
        </w:rPr>
        <w:t>a</w:t>
      </w:r>
      <w:r>
        <w:rPr>
          <w:color w:val="28B684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9B785"/>
        </w:rPr>
        <w:t>a</w:t>
      </w:r>
      <w:r>
        <w:rPr>
          <w:color w:val="2AB784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CB683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2E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30B684"/>
        </w:rPr>
        <w:t>a</w:t>
      </w:r>
      <w:r>
        <w:rPr>
          <w:color w:val="31B685"/>
        </w:rPr>
        <w:t>a</w:t>
      </w:r>
      <w:r>
        <w:rPr>
          <w:color w:val="32B685"/>
        </w:rPr>
        <w:t>a</w:t>
      </w:r>
      <w:r>
        <w:rPr>
          <w:color w:val="32B685"/>
        </w:rPr>
        <w:t>a</w:t>
      </w:r>
      <w:r>
        <w:rPr>
          <w:color w:val="32B685"/>
        </w:rPr>
        <w:t>a</w:t>
      </w:r>
      <w:r>
        <w:rPr>
          <w:color w:val="33B585"/>
        </w:rPr>
        <w:t>a</w:t>
      </w:r>
      <w:r>
        <w:rPr>
          <w:color w:val="33B585"/>
        </w:rPr>
        <w:t>a</w:t>
      </w:r>
      <w:r>
        <w:rPr>
          <w:color w:val="33B785"/>
        </w:rPr>
        <w:t>a</w:t>
      </w:r>
      <w:r>
        <w:rPr>
          <w:color w:val="34B985"/>
        </w:rPr>
        <w:t>a</w:t>
      </w:r>
      <w:r>
        <w:rPr>
          <w:color w:val="35B884"/>
        </w:rPr>
        <w:t>a</w:t>
      </w:r>
      <w:r>
        <w:rPr>
          <w:color w:val="35B884"/>
        </w:rPr>
        <w:t>a</w:t>
      </w:r>
      <w:r>
        <w:rPr>
          <w:color w:val="35B884"/>
        </w:rPr>
        <w:t>a</w:t>
      </w:r>
      <w:r>
        <w:rPr>
          <w:color w:val="36B784"/>
        </w:rPr>
        <w:t>a</w:t>
      </w:r>
      <w:r>
        <w:rPr>
          <w:color w:val="37B784"/>
        </w:rPr>
        <w:t>a</w:t>
      </w:r>
      <w:r>
        <w:rPr>
          <w:color w:val="39B986"/>
        </w:rPr>
        <w:t>a</w:t>
      </w:r>
      <w:r>
        <w:rPr>
          <w:color w:val="3AB986"/>
        </w:rPr>
        <w:t>a</w:t>
      </w:r>
      <w:r>
        <w:rPr>
          <w:color w:val="3AB986"/>
        </w:rPr>
        <w:t>a</w:t>
      </w:r>
      <w:r>
        <w:rPr>
          <w:color w:val="3AB986"/>
        </w:rPr>
        <w:t>a</w:t>
      </w:r>
      <w:r>
        <w:rPr>
          <w:color w:val="3BB986"/>
        </w:rPr>
        <w:t>a</w:t>
      </w:r>
      <w:r>
        <w:rPr>
          <w:color w:val="3DB786"/>
        </w:rPr>
        <w:t>a</w:t>
      </w:r>
      <w:r>
        <w:rPr>
          <w:color w:val="3DB683"/>
        </w:rPr>
        <w:t>a</w:t>
      </w:r>
      <w:r>
        <w:rPr>
          <w:color w:val="3DB683"/>
        </w:rPr>
        <w:t>a</w:t>
      </w:r>
      <w:r>
        <w:rPr>
          <w:color w:val="39B883"/>
        </w:rPr>
        <w:t>a</w:t>
      </w:r>
      <w:r>
        <w:rPr>
          <w:color w:val="35BC84"/>
        </w:rPr>
        <w:t>a</w:t>
      </w:r>
      <w:r>
        <w:rPr>
          <w:color w:val="33BC84"/>
        </w:rPr>
        <w:t>a</w:t>
      </w:r>
      <w:r>
        <w:rPr>
          <w:color w:val="35BD85"/>
        </w:rPr>
        <w:t>a</w:t>
      </w:r>
      <w:r>
        <w:rPr>
          <w:color w:val="3DBA86"/>
        </w:rPr>
        <w:t>a</w:t>
      </w:r>
      <w:r>
        <w:rPr>
          <w:color w:val="44B081"/>
        </w:rPr>
        <w:t>a</w:t>
      </w:r>
      <w:r>
        <w:rPr>
          <w:color w:val="54AB83"/>
        </w:rPr>
        <w:t>a</w:t>
      </w:r>
      <w:r>
        <w:rPr>
          <w:color w:val="579476"/>
        </w:rPr>
        <w:t>a</w:t>
      </w:r>
      <w:r>
        <w:rPr>
          <w:color w:val="2A5039"/>
        </w:rPr>
        <w:t>a</w:t>
      </w:r>
      <w:r>
        <w:rPr>
          <w:color w:val="000A00"/>
        </w:rPr>
        <w:t>a</w:t>
      </w:r>
      <w:r>
        <w:rPr>
          <w:color w:val="030501"/>
        </w:rPr>
        <w:t>a</w:t>
      </w:r>
      <w:r>
        <w:rPr>
          <w:color w:val="0B0502"/>
        </w:rPr>
        <w:t>a</w:t>
      </w:r>
      <w:r>
        <w:rPr>
          <w:color w:val="080300"/>
        </w:rPr>
        <w:t>a</w:t>
      </w:r>
      <w:r>
        <w:rPr>
          <w:color w:val="020400"/>
        </w:rPr>
        <w:t>a</w:t>
      </w:r>
      <w:r>
        <w:rPr>
          <w:color w:val="020A03"/>
        </w:rPr>
        <w:t>a</w:t>
      </w:r>
      <w:r>
        <w:rPr>
          <w:color w:val="010902"/>
        </w:rPr>
        <w:t>a</w:t>
      </w:r>
      <w:r>
        <w:rPr>
          <w:color w:val="000500"/>
        </w:rPr>
        <w:t>a</w:t>
      </w:r>
      <w:r>
        <w:rPr>
          <w:color w:val="0007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60004"/>
        </w:rPr>
        <w:t>a</w:t>
      </w:r>
      <w:r>
        <w:rPr>
          <w:color w:val="0A0004"/>
        </w:rPr>
        <w:t>a</w:t>
      </w:r>
      <w:r>
        <w:rPr>
          <w:color w:val="0C0004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203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10402"/>
        </w:rPr>
        <w:t>a</w:t>
      </w:r>
      <w:r>
        <w:rPr>
          <w:color w:val="030102"/>
        </w:rPr>
        <w:t>a</w:t>
      </w:r>
      <w:r>
        <w:rPr>
          <w:color w:val="060101"/>
        </w:rPr>
        <w:t>a</w:t>
      </w:r>
      <w:r>
        <w:rPr>
          <w:color w:val="040402"/>
        </w:rPr>
        <w:t>a</w:t>
      </w:r>
      <w:r>
        <w:rPr>
          <w:color w:val="001006"/>
        </w:rPr>
        <w:t>a</w:t>
      </w:r>
      <w:r>
        <w:rPr>
          <w:color w:val="3A8168"/>
        </w:rPr>
        <w:t>a</w:t>
      </w:r>
      <w:r>
        <w:rPr>
          <w:color w:val="43B18C"/>
        </w:rPr>
        <w:t>a</w:t>
      </w:r>
      <w:r>
        <w:rPr>
          <w:color w:val="31B587"/>
        </w:rPr>
        <w:t>a</w:t>
      </w:r>
      <w:r>
        <w:rPr>
          <w:color w:val="42B587"/>
        </w:rPr>
        <w:t>a</w:t>
      </w:r>
      <w:r>
        <w:rPr>
          <w:color w:val="4DB084"/>
        </w:rPr>
        <w:t>a</w:t>
      </w:r>
      <w:r>
        <w:rPr>
          <w:color w:val="4BB084"/>
        </w:rPr>
        <w:t>a</w:t>
      </w:r>
      <w:r>
        <w:rPr>
          <w:color w:val="48B284"/>
        </w:rPr>
        <w:t>a</w:t>
      </w:r>
      <w:r>
        <w:rPr>
          <w:color w:val="45B384"/>
        </w:rPr>
        <w:t>a</w:t>
      </w:r>
      <w:r>
        <w:rPr>
          <w:color w:val="44B484"/>
        </w:rPr>
        <w:t>a</w:t>
      </w:r>
      <w:r>
        <w:rPr>
          <w:color w:val="44B484"/>
        </w:rPr>
        <w:t>a</w:t>
      </w:r>
      <w:r>
        <w:rPr>
          <w:color w:val="45B384"/>
        </w:rPr>
        <w:t>a</w:t>
      </w:r>
      <w:r>
        <w:rPr>
          <w:color w:val="47B284"/>
        </w:rPr>
        <w:t>a</w:t>
      </w:r>
      <w:r>
        <w:rPr>
          <w:color w:val="4AB184"/>
        </w:rPr>
        <w:t>a</w:t>
      </w:r>
      <w:r>
        <w:rPr>
          <w:color w:val="4DAF84"/>
        </w:rPr>
        <w:t>a</w:t>
      </w:r>
      <w:r>
        <w:rPr>
          <w:color w:val="4FAE84"/>
        </w:rPr>
        <w:t>a</w:t>
      </w:r>
      <w:r>
        <w:rPr>
          <w:color w:val="4EB185"/>
        </w:rPr>
        <w:t>a</w:t>
      </w:r>
      <w:r>
        <w:rPr>
          <w:color w:val="4AB788"/>
        </w:rPr>
        <w:t>a</w:t>
      </w:r>
      <w:r>
        <w:rPr>
          <w:color w:val="42B586"/>
        </w:rPr>
        <w:t>a</w:t>
      </w:r>
      <w:r>
        <w:rPr>
          <w:color w:val="3BB181"/>
        </w:rPr>
        <w:t>a</w:t>
      </w:r>
      <w:r>
        <w:rPr>
          <w:color w:val="38B381"/>
        </w:rPr>
        <w:t>a</w:t>
      </w:r>
      <w:r>
        <w:rPr>
          <w:color w:val="39B584"/>
        </w:rPr>
        <w:t>a</w:t>
      </w:r>
      <w:r>
        <w:rPr>
          <w:color w:val="38B182"/>
        </w:rPr>
        <w:t>a</w:t>
      </w:r>
      <w:r>
        <w:rPr>
          <w:color w:val="42B588"/>
        </w:rPr>
        <w:t>a</w:t>
      </w:r>
      <w:r>
        <w:rPr>
          <w:color w:val="40A67E"/>
        </w:rPr>
        <w:t>a</w:t>
      </w:r>
      <w:r>
        <w:rPr>
          <w:color w:val="61B594"/>
        </w:rPr>
        <w:t>a</w:t>
      </w:r>
      <w:r>
        <w:rPr>
          <w:color w:val="5CA185"/>
        </w:rPr>
        <w:t>a</w:t>
      </w:r>
      <w:r>
        <w:rPr>
          <w:color w:val="2A6049"/>
        </w:rPr>
        <w:t>a</w:t>
      </w:r>
      <w:r>
        <w:rPr>
          <w:color w:val="011C0C"/>
        </w:rPr>
        <w:t>a</w:t>
      </w:r>
      <w:r>
        <w:rPr>
          <w:color w:val="0008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404"/>
        </w:rPr>
        <w:t>a</w:t>
      </w:r>
      <w:r>
        <w:rPr>
          <w:color w:val="000402"/>
        </w:rPr>
        <w:t>a</w:t>
      </w:r>
      <w:r>
        <w:rPr>
          <w:color w:val="000701"/>
        </w:rPr>
        <w:t>a</w:t>
      </w:r>
      <w:r>
        <w:rPr>
          <w:color w:val="010C04"/>
        </w:rPr>
        <w:t>a</w:t>
      </w:r>
      <w:r>
        <w:rPr>
          <w:color w:val="02160C"/>
        </w:rPr>
        <w:t>a</w:t>
      </w:r>
      <w:r>
        <w:rPr>
          <w:color w:val="032013"/>
        </w:rPr>
        <w:t>a</w:t>
      </w:r>
      <w:r>
        <w:rPr>
          <w:color w:val="033A27"/>
        </w:rPr>
        <w:t>a</w:t>
      </w:r>
      <w:r>
        <w:rPr>
          <w:color w:val="135841"/>
        </w:rPr>
        <w:t>a</w:t>
      </w:r>
      <w:r>
        <w:rPr>
          <w:color w:val="317B62"/>
        </w:rPr>
        <w:t>a</w:t>
      </w:r>
      <w:r>
        <w:rPr>
          <w:color w:val="429176"/>
        </w:rPr>
        <w:t>a</w:t>
      </w:r>
      <w:r>
        <w:rPr>
          <w:color w:val="41977A"/>
        </w:rPr>
        <w:t>a</w:t>
      </w:r>
      <w:r>
        <w:rPr>
          <w:color w:val="399676"/>
        </w:rPr>
        <w:t>a</w:t>
      </w:r>
      <w:r>
        <w:rPr>
          <w:color w:val="319775"/>
        </w:rPr>
        <w:t>a</w:t>
      </w:r>
      <w:r>
        <w:rPr>
          <w:color w:val="2B9A74"/>
        </w:rPr>
        <w:t>a</w:t>
      </w:r>
      <w:r>
        <w:rPr>
          <w:color w:val="259C74"/>
        </w:rPr>
        <w:t>a</w:t>
      </w:r>
      <w:r>
        <w:rPr>
          <w:color w:val="209D72"/>
        </w:rPr>
        <w:t>a</w:t>
      </w:r>
      <w:r>
        <w:rPr>
          <w:color w:val="199D71"/>
        </w:rPr>
        <w:t>a</w:t>
      </w:r>
      <w:r>
        <w:rPr>
          <w:color w:val="189D70"/>
        </w:rPr>
        <w:t>a</w:t>
      </w:r>
      <w:r>
        <w:rPr>
          <w:color w:val="1A9B72"/>
        </w:rPr>
        <w:t>a</w:t>
      </w:r>
      <w:r>
        <w:rPr>
          <w:color w:val="1E9773"/>
        </w:rPr>
        <w:t>a</w:t>
      </w:r>
      <w:r>
        <w:rPr>
          <w:color w:val="1E9673"/>
        </w:rPr>
        <w:t>a</w:t>
      </w:r>
      <w:r>
        <w:rPr>
          <w:color w:val="1F9774"/>
        </w:rPr>
        <w:t>a</w:t>
      </w:r>
      <w:r>
        <w:rPr>
          <w:color w:val="219875"/>
        </w:rPr>
        <w:t>a</w:t>
      </w:r>
      <w:r>
        <w:rPr>
          <w:color w:val="239977"/>
        </w:rPr>
        <w:t>a</w:t>
      </w:r>
      <w:r>
        <w:rPr>
          <w:color w:val="259B79"/>
        </w:rPr>
        <w:t>a</w:t>
      </w:r>
      <w:r>
        <w:rPr>
          <w:color w:val="239977"/>
        </w:rPr>
        <w:t>a</w:t>
      </w:r>
      <w:r>
        <w:rPr>
          <w:color w:val="239977"/>
        </w:rPr>
        <w:t>a</w:t>
      </w:r>
      <w:r>
        <w:rPr>
          <w:color w:val="229876"/>
        </w:rPr>
        <w:t>a</w:t>
      </w:r>
      <w:r>
        <w:rPr>
          <w:color w:val="229876"/>
        </w:rPr>
        <w:t>a</w:t>
      </w:r>
      <w:r>
        <w:rPr>
          <w:color w:val="219775"/>
        </w:rPr>
        <w:t>a</w:t>
      </w:r>
      <w:r>
        <w:rPr>
          <w:color w:val="219775"/>
        </w:rPr>
        <w:t>a</w:t>
      </w:r>
      <w:r>
        <w:rPr>
          <w:color w:val="1C9471"/>
        </w:rPr>
        <w:t>a</w:t>
      </w:r>
      <w:r>
        <w:rPr>
          <w:color w:val="1A9370"/>
        </w:rPr>
        <w:t>a</w:t>
      </w:r>
      <w:r>
        <w:rPr>
          <w:color w:val="1B9471"/>
        </w:rPr>
        <w:t>a</w:t>
      </w:r>
      <w:r>
        <w:rPr>
          <w:color w:val="1B9471"/>
        </w:rPr>
        <w:t>a</w:t>
      </w:r>
      <w:r>
        <w:rPr>
          <w:color w:val="1B9471"/>
        </w:rPr>
        <w:t>a</w:t>
      </w:r>
      <w:r>
        <w:rPr>
          <w:color w:val="1C9572"/>
        </w:rPr>
        <w:t>a</w:t>
      </w:r>
      <w:r>
        <w:rPr>
          <w:color w:val="1B9471"/>
        </w:rPr>
        <w:t>a</w:t>
      </w:r>
      <w:r>
        <w:rPr>
          <w:color w:val="1A9370"/>
        </w:rPr>
        <w:t>a</w:t>
      </w:r>
      <w:r>
        <w:rPr>
          <w:color w:val="1A9370"/>
        </w:rPr>
        <w:t>a</w:t>
      </w:r>
      <w:r>
        <w:rPr>
          <w:color w:val="19926F"/>
        </w:rPr>
        <w:t>a</w:t>
      </w:r>
      <w:r>
        <w:rPr>
          <w:color w:val="19926F"/>
        </w:rPr>
        <w:t>a</w:t>
      </w:r>
      <w:r>
        <w:rPr>
          <w:color w:val="18916E"/>
        </w:rPr>
        <w:t>a</w:t>
      </w:r>
      <w:r>
        <w:rPr>
          <w:color w:val="188F6C"/>
        </w:rPr>
        <w:t>a</w:t>
      </w:r>
      <w:r>
        <w:rPr>
          <w:color w:val="118463"/>
        </w:rPr>
        <w:t>a</w:t>
      </w:r>
      <w:r>
        <w:rPr>
          <w:color w:val="108765"/>
        </w:rPr>
        <w:t>a</w:t>
      </w:r>
      <w:r>
        <w:rPr>
          <w:color w:val="0E8C67"/>
        </w:rPr>
        <w:t>a</w:t>
      </w:r>
      <w:r>
        <w:rPr>
          <w:color w:val="0F916B"/>
        </w:rPr>
        <w:t>a</w:t>
      </w:r>
      <w:r>
        <w:rPr>
          <w:color w:val="12946E"/>
        </w:rPr>
        <w:t>a</w:t>
      </w:r>
      <w:r>
        <w:rPr>
          <w:color w:val="16956F"/>
        </w:rPr>
        <w:t>a</w:t>
      </w:r>
      <w:r>
        <w:rPr>
          <w:color w:val="168E6B"/>
        </w:rPr>
        <w:t>a</w:t>
      </w:r>
      <w:r>
        <w:rPr>
          <w:color w:val="198A69"/>
        </w:rPr>
        <w:t>a</w:t>
      </w:r>
      <w:r>
        <w:rPr>
          <w:color w:val="168464"/>
        </w:rPr>
        <w:t>a</w:t>
      </w:r>
      <w:r>
        <w:rPr>
          <w:color w:val="198868"/>
        </w:rPr>
        <w:t>a</w:t>
      </w:r>
      <w:r>
        <w:rPr>
          <w:color w:val="128564"/>
        </w:rPr>
        <w:t>a</w:t>
      </w:r>
      <w:r>
        <w:rPr>
          <w:color w:val="108966"/>
        </w:rPr>
        <w:t>a</w:t>
      </w:r>
      <w:r>
        <w:rPr>
          <w:color w:val="118C6A"/>
        </w:rPr>
        <w:t>a</w:t>
      </w:r>
      <w:r>
        <w:rPr>
          <w:color w:val="0F8C6A"/>
        </w:rPr>
        <w:t>a</w:t>
      </w:r>
      <w:r>
        <w:rPr>
          <w:color w:val="108B6A"/>
        </w:rPr>
        <w:t>a</w:t>
      </w:r>
      <w:r>
        <w:rPr>
          <w:color w:val="128969"/>
        </w:rPr>
        <w:t>a</w:t>
      </w:r>
      <w:r>
        <w:rPr>
          <w:color w:val="1487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48768"/>
        </w:rPr>
        <w:t>a</w:t>
      </w:r>
      <w:r>
        <w:rPr>
          <w:color w:val="128868"/>
        </w:rPr>
        <w:t>a</w:t>
      </w:r>
      <w:r>
        <w:rPr>
          <w:color w:val="108968"/>
        </w:rPr>
        <w:t>a</w:t>
      </w:r>
      <w:r>
        <w:rPr>
          <w:color w:val="0E8A68"/>
        </w:rPr>
        <w:t>a</w:t>
      </w:r>
      <w:r>
        <w:rPr>
          <w:color w:val="108868"/>
        </w:rPr>
        <w:t>a</w:t>
      </w:r>
      <w:r>
        <w:rPr>
          <w:color w:val="148368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37D66"/>
        </w:rPr>
        <w:t>a</w:t>
      </w:r>
      <w:r>
        <w:rPr>
          <w:color w:val="137D66"/>
        </w:rPr>
        <w:t>a</w:t>
      </w:r>
      <w:r>
        <w:rPr>
          <w:color w:val="127C65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C7A63"/>
        </w:rPr>
        <w:t>a</w:t>
      </w:r>
      <w:r>
        <w:rPr>
          <w:color w:val="077967"/>
        </w:rPr>
        <w:t>a</w:t>
      </w:r>
      <w:r>
        <w:rPr>
          <w:color w:val="0B7767"/>
        </w:rPr>
        <w:t>a</w:t>
      </w:r>
      <w:r>
        <w:rPr>
          <w:color w:val="117666"/>
        </w:rPr>
        <w:t>a</w:t>
      </w:r>
      <w:r>
        <w:rPr>
          <w:color w:val="0D7866"/>
        </w:rPr>
        <w:t>a</w:t>
      </w:r>
      <w:r>
        <w:rPr>
          <w:color w:val="097C64"/>
        </w:rPr>
        <w:t>a</w:t>
      </w:r>
      <w:r>
        <w:rPr>
          <w:color w:val="0A7C62"/>
        </w:rPr>
        <w:t>a</w:t>
      </w:r>
      <w:r>
        <w:rPr>
          <w:color w:val="1E7562"/>
        </w:rPr>
        <w:t>a</w:t>
      </w:r>
      <w:r>
        <w:rPr>
          <w:color w:val="0A362E"/>
        </w:rPr>
        <w:t>a</w:t>
      </w:r>
      <w:r>
        <w:rPr>
          <w:color w:val="020508"/>
        </w:rPr>
        <w:t>a</w:t>
      </w:r>
      <w:r>
        <w:rPr>
          <w:color w:val="0B0004"/>
        </w:rPr>
        <w:t>a</w:t>
      </w:r>
      <w:r>
        <w:rPr>
          <w:color w:val="050103"/>
        </w:rPr>
        <w:t>a</w:t>
      </w:r>
      <w:r>
        <w:rPr>
          <w:color w:val="000904"/>
        </w:rPr>
        <w:t>a</w:t>
      </w:r>
      <w:r>
        <w:rPr>
          <w:color w:val="00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50105"/>
        </w:rPr>
        <w:t>a</w:t>
      </w:r>
      <w:r>
        <w:rPr>
          <w:color w:val="070103"/>
        </w:rPr>
        <w:t>a</w:t>
      </w:r>
      <w:r>
        <w:rPr>
          <w:color w:val="070101"/>
        </w:rPr>
        <w:t>a</w:t>
      </w:r>
      <w:r>
        <w:rPr>
          <w:color w:val="050000"/>
        </w:rPr>
        <w:t>a</w:t>
      </w:r>
      <w:r>
        <w:rPr>
          <w:color w:val="060000"/>
        </w:rPr>
        <w:t>a</w:t>
      </w:r>
      <w:r>
        <w:rPr>
          <w:color w:val="040000"/>
        </w:rPr>
        <w:t>a</w:t>
      </w:r>
      <w:r>
        <w:rPr>
          <w:color w:val="040100"/>
        </w:rPr>
        <w:t>a</w:t>
      </w:r>
      <w:r>
        <w:rPr>
          <w:color w:val="030201"/>
        </w:rPr>
        <w:t>a</w:t>
      </w:r>
      <w:r>
        <w:rPr>
          <w:color w:val="020506"/>
        </w:rPr>
        <w:t>a</w:t>
      </w:r>
      <w:r>
        <w:rPr>
          <w:color w:val="000608"/>
        </w:rPr>
        <w:t>a</w:t>
      </w:r>
      <w:r>
        <w:rPr>
          <w:color w:val="00040A"/>
        </w:rPr>
        <w:t>a</w:t>
      </w:r>
      <w:r>
        <w:rPr>
          <w:color w:val="000C14"/>
        </w:rPr>
        <w:t>a</w:t>
      </w:r>
      <w:r>
        <w:rPr>
          <w:color w:val="08242C"/>
        </w:rPr>
        <w:t>a</w:t>
      </w:r>
      <w:r>
        <w:rPr>
          <w:color w:val="0B3C44"/>
        </w:rPr>
        <w:t>a</w:t>
      </w:r>
      <w:r>
        <w:rPr>
          <w:color w:val="0E4750"/>
        </w:rPr>
        <w:t>a</w:t>
      </w:r>
      <w:r>
        <w:rPr>
          <w:color w:val="114A53"/>
        </w:rPr>
        <w:t>a</w:t>
      </w:r>
      <w:r>
        <w:rPr>
          <w:color w:val="0B444D"/>
        </w:rPr>
        <w:t>a</w:t>
      </w:r>
      <w:r>
        <w:rPr>
          <w:color w:val="084049"/>
        </w:rPr>
        <w:t>a</w:t>
      </w:r>
      <w:r>
        <w:rPr>
          <w:color w:val="0A434C"/>
        </w:rPr>
        <w:t>a</w:t>
      </w:r>
      <w:r>
        <w:rPr>
          <w:color w:val="0D464F"/>
        </w:rPr>
        <w:t>a</w:t>
      </w:r>
      <w:r>
        <w:rPr>
          <w:color w:val="0D464F"/>
        </w:rPr>
        <w:t>a</w:t>
      </w:r>
      <w:r>
        <w:rPr>
          <w:color w:val="0C464F"/>
        </w:rPr>
        <w:t>a</w:t>
      </w:r>
      <w:r>
        <w:rPr>
          <w:color w:val="0C454E"/>
        </w:rPr>
        <w:t>a</w:t>
      </w:r>
      <w:r>
        <w:rPr>
          <w:color w:val="0B444D"/>
        </w:rPr>
        <w:t>a</w:t>
      </w:r>
      <w:r>
        <w:rPr>
          <w:color w:val="0B444D"/>
        </w:rPr>
        <w:t>a</w:t>
      </w:r>
      <w:r>
        <w:rPr>
          <w:color w:val="0D434E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D414E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C40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404E"/>
        </w:rPr>
        <w:t>a</w:t>
      </w:r>
      <w:r>
        <w:rPr>
          <w:color w:val="10404E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E3E4C"/>
        </w:rPr>
        <w:t>a</w:t>
      </w:r>
      <w:r>
        <w:rPr>
          <w:color w:val="0E3E4C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F3D4D"/>
        </w:rPr>
        <w:t>a</w:t>
      </w:r>
      <w:r>
        <w:rPr>
          <w:color w:val="0E3C4C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D3B4B"/>
        </w:rPr>
        <w:t>a</w:t>
      </w:r>
      <w:r>
        <w:rPr>
          <w:color w:val="0F3A4B"/>
        </w:rPr>
        <w:t>a</w:t>
      </w:r>
      <w:r>
        <w:rPr>
          <w:color w:val="113A4C"/>
        </w:rPr>
        <w:t>a</w:t>
      </w:r>
      <w:r>
        <w:rPr>
          <w:color w:val="13394C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2374A"/>
        </w:rPr>
        <w:t>a</w:t>
      </w:r>
      <w:r>
        <w:rPr>
          <w:color w:val="12374A"/>
        </w:rPr>
        <w:t>a</w:t>
      </w:r>
      <w:r>
        <w:rPr>
          <w:color w:val="13364A"/>
        </w:rPr>
        <w:t>a</w:t>
      </w:r>
      <w:r>
        <w:rPr>
          <w:color w:val="13364A"/>
        </w:rPr>
        <w:t>a</w:t>
      </w:r>
      <w:r>
        <w:rPr>
          <w:color w:val="13364A"/>
        </w:rPr>
        <w:t>a</w:t>
      </w:r>
      <w:r>
        <w:rPr>
          <w:color w:val="133449"/>
        </w:rPr>
        <w:t>a</w:t>
      </w:r>
      <w:r>
        <w:rPr>
          <w:color w:val="133348"/>
        </w:rPr>
        <w:t>a</w:t>
      </w:r>
      <w:r>
        <w:rPr>
          <w:color w:val="123348"/>
        </w:rPr>
        <w:t>a</w:t>
      </w:r>
      <w:r>
        <w:rPr>
          <w:color w:val="1235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13649"/>
        </w:rPr>
        <w:t>a</w:t>
      </w:r>
      <w:r>
        <w:rPr>
          <w:color w:val="123549"/>
        </w:rPr>
        <w:t>a</w:t>
      </w:r>
      <w:r>
        <w:rPr>
          <w:color w:val="123549"/>
        </w:rPr>
        <w:t>a</w:t>
      </w:r>
      <w:r>
        <w:rPr>
          <w:color w:val="133549"/>
        </w:rPr>
        <w:t>a</w:t>
      </w:r>
      <w:r>
        <w:rPr>
          <w:color w:val="14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4324C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4304A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32E49"/>
        </w:rPr>
        <w:t>a</w:t>
      </w:r>
      <w:r>
        <w:rPr>
          <w:color w:val="122D48"/>
        </w:rPr>
        <w:t>a</w:t>
      </w:r>
      <w:r>
        <w:rPr>
          <w:color w:val="122D48"/>
        </w:rPr>
        <w:t>a</w:t>
      </w:r>
      <w:r>
        <w:rPr>
          <w:color w:val="112C47"/>
        </w:rPr>
        <w:t>a</w:t>
      </w:r>
    </w:p>
    <w:p>
      <w:r>
        <w:rPr>
          <w:color w:val="1CBB7A"/>
        </w:rPr>
        <w:t>a</w:t>
      </w:r>
      <w:r>
        <w:rPr>
          <w:color w:val="1CBB7A"/>
        </w:rPr>
        <w:t>a</w:t>
      </w:r>
      <w:r>
        <w:rPr>
          <w:color w:val="1CBB7A"/>
        </w:rPr>
        <w:t>a</w:t>
      </w:r>
      <w:r>
        <w:rPr>
          <w:color w:val="1CBB7B"/>
        </w:rPr>
        <w:t>a</w:t>
      </w:r>
      <w:r>
        <w:rPr>
          <w:color w:val="1CBA7C"/>
        </w:rPr>
        <w:t>a</w:t>
      </w:r>
      <w:r>
        <w:rPr>
          <w:color w:val="1CBA7C"/>
        </w:rPr>
        <w:t>a</w:t>
      </w:r>
      <w:r>
        <w:rPr>
          <w:color w:val="1CBA7C"/>
        </w:rPr>
        <w:t>a</w:t>
      </w:r>
      <w:r>
        <w:rPr>
          <w:color w:val="1CBA7C"/>
        </w:rPr>
        <w:t>a</w:t>
      </w:r>
      <w:r>
        <w:rPr>
          <w:color w:val="1CBA7C"/>
        </w:rPr>
        <w:t>a</w:t>
      </w:r>
      <w:r>
        <w:rPr>
          <w:color w:val="1CBA7C"/>
        </w:rPr>
        <w:t>a</w:t>
      </w:r>
      <w:r>
        <w:rPr>
          <w:color w:val="1DBB7D"/>
        </w:rPr>
        <w:t>a</w:t>
      </w:r>
      <w:r>
        <w:rPr>
          <w:color w:val="1DBB7D"/>
        </w:rPr>
        <w:t>a</w:t>
      </w:r>
      <w:r>
        <w:rPr>
          <w:color w:val="1DBB7D"/>
        </w:rPr>
        <w:t>a</w:t>
      </w:r>
      <w:r>
        <w:rPr>
          <w:color w:val="1DBB7D"/>
        </w:rPr>
        <w:t>a</w:t>
      </w:r>
      <w:r>
        <w:rPr>
          <w:color w:val="1DBB7D"/>
        </w:rPr>
        <w:t>a</w:t>
      </w:r>
      <w:r>
        <w:rPr>
          <w:color w:val="1DBB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BB97C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97C"/>
        </w:rPr>
        <w:t>a</w:t>
      </w:r>
      <w:r>
        <w:rPr>
          <w:color w:val="1EB97C"/>
        </w:rPr>
        <w:t>a</w:t>
      </w:r>
      <w:r>
        <w:rPr>
          <w:color w:val="1DBA7D"/>
        </w:rPr>
        <w:t>a</w:t>
      </w:r>
      <w:r>
        <w:rPr>
          <w:color w:val="1EBA7D"/>
        </w:rPr>
        <w:t>a</w:t>
      </w:r>
      <w:r>
        <w:rPr>
          <w:color w:val="1FBA7E"/>
        </w:rPr>
        <w:t>a</w:t>
      </w:r>
      <w:r>
        <w:rPr>
          <w:color w:val="1DBB7E"/>
        </w:rPr>
        <w:t>a</w:t>
      </w:r>
      <w:r>
        <w:rPr>
          <w:color w:val="1FBB7F"/>
        </w:rPr>
        <w:t>a</w:t>
      </w:r>
      <w:r>
        <w:rPr>
          <w:color w:val="1FBB7F"/>
        </w:rPr>
        <w:t>a</w:t>
      </w:r>
      <w:r>
        <w:rPr>
          <w:color w:val="1FBC7F"/>
        </w:rPr>
        <w:t>a</w:t>
      </w:r>
      <w:r>
        <w:rPr>
          <w:color w:val="20BB7F"/>
        </w:rPr>
        <w:t>a</w:t>
      </w:r>
      <w:r>
        <w:rPr>
          <w:color w:val="1FBC7F"/>
        </w:rPr>
        <w:t>a</w:t>
      </w:r>
      <w:r>
        <w:rPr>
          <w:color w:val="20BB7F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2"/>
        </w:rPr>
        <w:t>a</w:t>
      </w:r>
      <w:r>
        <w:rPr>
          <w:color w:val="1FB983"/>
        </w:rPr>
        <w:t>a</w:t>
      </w:r>
      <w:r>
        <w:rPr>
          <w:color w:val="1FB983"/>
        </w:rPr>
        <w:t>a</w:t>
      </w:r>
      <w:r>
        <w:rPr>
          <w:color w:val="21B883"/>
        </w:rPr>
        <w:t>a</w:t>
      </w:r>
      <w:r>
        <w:rPr>
          <w:color w:val="21B883"/>
        </w:rPr>
        <w:t>a</w:t>
      </w:r>
      <w:r>
        <w:rPr>
          <w:color w:val="21B983"/>
        </w:rPr>
        <w:t>a</w:t>
      </w:r>
      <w:r>
        <w:rPr>
          <w:color w:val="23B883"/>
        </w:rPr>
        <w:t>a</w:t>
      </w:r>
      <w:r>
        <w:rPr>
          <w:color w:val="23B883"/>
        </w:rPr>
        <w:t>a</w:t>
      </w:r>
      <w:r>
        <w:rPr>
          <w:color w:val="23B783"/>
        </w:rPr>
        <w:t>a</w:t>
      </w:r>
      <w:r>
        <w:rPr>
          <w:color w:val="24B783"/>
        </w:rPr>
        <w:t>a</w:t>
      </w:r>
      <w:r>
        <w:rPr>
          <w:color w:val="24B783"/>
        </w:rPr>
        <w:t>a</w:t>
      </w:r>
      <w:r>
        <w:rPr>
          <w:color w:val="25B783"/>
        </w:rPr>
        <w:t>a</w:t>
      </w:r>
      <w:r>
        <w:rPr>
          <w:color w:val="26B783"/>
        </w:rPr>
        <w:t>a</w:t>
      </w:r>
      <w:r>
        <w:rPr>
          <w:color w:val="25B682"/>
        </w:rPr>
        <w:t>a</w:t>
      </w:r>
      <w:r>
        <w:rPr>
          <w:color w:val="25B682"/>
        </w:rPr>
        <w:t>a</w:t>
      </w:r>
      <w:r>
        <w:rPr>
          <w:color w:val="27B582"/>
        </w:rPr>
        <w:t>a</w:t>
      </w:r>
      <w:r>
        <w:rPr>
          <w:color w:val="27B683"/>
        </w:rPr>
        <w:t>a</w:t>
      </w:r>
      <w:r>
        <w:rPr>
          <w:color w:val="28B683"/>
        </w:rPr>
        <w:t>a</w:t>
      </w:r>
      <w:r>
        <w:rPr>
          <w:color w:val="28B683"/>
        </w:rPr>
        <w:t>a</w:t>
      </w:r>
      <w:r>
        <w:rPr>
          <w:color w:val="28B784"/>
        </w:rPr>
        <w:t>a</w:t>
      </w:r>
      <w:r>
        <w:rPr>
          <w:color w:val="29B784"/>
        </w:rPr>
        <w:t>a</w:t>
      </w:r>
      <w:r>
        <w:rPr>
          <w:color w:val="29B784"/>
        </w:rPr>
        <w:t>a</w:t>
      </w:r>
      <w:r>
        <w:rPr>
          <w:color w:val="29B784"/>
        </w:rPr>
        <w:t>a</w:t>
      </w:r>
      <w:r>
        <w:rPr>
          <w:color w:val="2AB785"/>
        </w:rPr>
        <w:t>a</w:t>
      </w:r>
      <w:r>
        <w:rPr>
          <w:color w:val="2AB785"/>
        </w:rPr>
        <w:t>a</w:t>
      </w:r>
      <w:r>
        <w:rPr>
          <w:color w:val="2AB685"/>
        </w:rPr>
        <w:t>a</w:t>
      </w:r>
      <w:r>
        <w:rPr>
          <w:color w:val="2BB686"/>
        </w:rPr>
        <w:t>a</w:t>
      </w:r>
      <w:r>
        <w:rPr>
          <w:color w:val="2CB585"/>
        </w:rPr>
        <w:t>a</w:t>
      </w:r>
      <w:r>
        <w:rPr>
          <w:color w:val="2EB485"/>
        </w:rPr>
        <w:t>a</w:t>
      </w:r>
      <w:r>
        <w:rPr>
          <w:color w:val="2EB584"/>
        </w:rPr>
        <w:t>a</w:t>
      </w:r>
      <w:r>
        <w:rPr>
          <w:color w:val="2EB583"/>
        </w:rPr>
        <w:t>a</w:t>
      </w:r>
      <w:r>
        <w:rPr>
          <w:color w:val="2DB683"/>
        </w:rPr>
        <w:t>a</w:t>
      </w:r>
      <w:r>
        <w:rPr>
          <w:color w:val="2DB885"/>
        </w:rPr>
        <w:t>a</w:t>
      </w:r>
      <w:r>
        <w:rPr>
          <w:color w:val="2BB985"/>
        </w:rPr>
        <w:t>a</w:t>
      </w:r>
      <w:r>
        <w:rPr>
          <w:color w:val="2BB985"/>
        </w:rPr>
        <w:t>a</w:t>
      </w:r>
      <w:r>
        <w:rPr>
          <w:color w:val="2EB787"/>
        </w:rPr>
        <w:t>a</w:t>
      </w:r>
      <w:r>
        <w:rPr>
          <w:color w:val="30B688"/>
        </w:rPr>
        <w:t>a</w:t>
      </w:r>
      <w:r>
        <w:rPr>
          <w:color w:val="30B688"/>
        </w:rPr>
        <w:t>a</w:t>
      </w:r>
      <w:r>
        <w:rPr>
          <w:color w:val="2EB684"/>
        </w:rPr>
        <w:t>a</w:t>
      </w:r>
      <w:r>
        <w:rPr>
          <w:color w:val="2EB782"/>
        </w:rPr>
        <w:t>a</w:t>
      </w:r>
      <w:r>
        <w:rPr>
          <w:color w:val="2EB783"/>
        </w:rPr>
        <w:t>a</w:t>
      </w:r>
      <w:r>
        <w:rPr>
          <w:color w:val="30B683"/>
        </w:rPr>
        <w:t>a</w:t>
      </w:r>
      <w:r>
        <w:rPr>
          <w:color w:val="30B683"/>
        </w:rPr>
        <w:t>a</w:t>
      </w:r>
      <w:r>
        <w:rPr>
          <w:color w:val="30B684"/>
        </w:rPr>
        <w:t>a</w:t>
      </w:r>
      <w:r>
        <w:rPr>
          <w:color w:val="32B785"/>
        </w:rPr>
        <w:t>a</w:t>
      </w:r>
      <w:r>
        <w:rPr>
          <w:color w:val="33B784"/>
        </w:rPr>
        <w:t>a</w:t>
      </w:r>
      <w:r>
        <w:rPr>
          <w:color w:val="33B685"/>
        </w:rPr>
        <w:t>a</w:t>
      </w:r>
      <w:r>
        <w:rPr>
          <w:color w:val="33B684"/>
        </w:rPr>
        <w:t>a</w:t>
      </w:r>
      <w:r>
        <w:rPr>
          <w:color w:val="33B684"/>
        </w:rPr>
        <w:t>a</w:t>
      </w:r>
      <w:r>
        <w:rPr>
          <w:color w:val="33B685"/>
        </w:rPr>
        <w:t>a</w:t>
      </w:r>
      <w:r>
        <w:rPr>
          <w:color w:val="33B684"/>
        </w:rPr>
        <w:t>a</w:t>
      </w:r>
      <w:r>
        <w:rPr>
          <w:color w:val="35B786"/>
        </w:rPr>
        <w:t>a</w:t>
      </w:r>
      <w:r>
        <w:rPr>
          <w:color w:val="35B786"/>
        </w:rPr>
        <w:t>a</w:t>
      </w:r>
      <w:r>
        <w:rPr>
          <w:color w:val="37B686"/>
        </w:rPr>
        <w:t>a</w:t>
      </w:r>
      <w:r>
        <w:rPr>
          <w:color w:val="38B685"/>
        </w:rPr>
        <w:t>a</w:t>
      </w:r>
      <w:r>
        <w:rPr>
          <w:color w:val="38B684"/>
        </w:rPr>
        <w:t>a</w:t>
      </w:r>
      <w:r>
        <w:rPr>
          <w:color w:val="39B684"/>
        </w:rPr>
        <w:t>a</w:t>
      </w:r>
      <w:r>
        <w:rPr>
          <w:color w:val="3BB886"/>
        </w:rPr>
        <w:t>a</w:t>
      </w:r>
      <w:r>
        <w:rPr>
          <w:color w:val="3CB886"/>
        </w:rPr>
        <w:t>a</w:t>
      </w:r>
      <w:r>
        <w:rPr>
          <w:color w:val="3DB886"/>
        </w:rPr>
        <w:t>a</w:t>
      </w:r>
      <w:r>
        <w:rPr>
          <w:color w:val="3DB886"/>
        </w:rPr>
        <w:t>a</w:t>
      </w:r>
      <w:r>
        <w:rPr>
          <w:color w:val="3DB984"/>
        </w:rPr>
        <w:t>a</w:t>
      </w:r>
      <w:r>
        <w:rPr>
          <w:color w:val="3DB884"/>
        </w:rPr>
        <w:t>a</w:t>
      </w:r>
      <w:r>
        <w:rPr>
          <w:color w:val="3CB682"/>
        </w:rPr>
        <w:t>a</w:t>
      </w:r>
      <w:r>
        <w:rPr>
          <w:color w:val="3DB982"/>
        </w:rPr>
        <w:t>a</w:t>
      </w:r>
      <w:r>
        <w:rPr>
          <w:color w:val="3ABA83"/>
        </w:rPr>
        <w:t>a</w:t>
      </w:r>
      <w:r>
        <w:rPr>
          <w:color w:val="38BB84"/>
        </w:rPr>
        <w:t>a</w:t>
      </w:r>
      <w:r>
        <w:rPr>
          <w:color w:val="39BD86"/>
        </w:rPr>
        <w:t>a</w:t>
      </w:r>
      <w:r>
        <w:rPr>
          <w:color w:val="3BB884"/>
        </w:rPr>
        <w:t>a</w:t>
      </w:r>
      <w:r>
        <w:rPr>
          <w:color w:val="44B386"/>
        </w:rPr>
        <w:t>a</w:t>
      </w:r>
      <w:r>
        <w:rPr>
          <w:color w:val="54AE89"/>
        </w:rPr>
        <w:t>a</w:t>
      </w:r>
      <w:r>
        <w:rPr>
          <w:color w:val="407F63"/>
        </w:rPr>
        <w:t>a</w:t>
      </w:r>
      <w:r>
        <w:rPr>
          <w:color w:val="11311F"/>
        </w:rPr>
        <w:t>a</w:t>
      </w:r>
      <w:r>
        <w:rPr>
          <w:color w:val="020802"/>
        </w:rPr>
        <w:t>a</w:t>
      </w:r>
      <w:r>
        <w:rPr>
          <w:color w:val="0A0302"/>
        </w:rPr>
        <w:t>a</w:t>
      </w:r>
      <w:r>
        <w:rPr>
          <w:color w:val="120606"/>
        </w:rPr>
        <w:t>a</w:t>
      </w:r>
      <w:r>
        <w:rPr>
          <w:color w:val="090000"/>
        </w:rPr>
        <w:t>a</w:t>
      </w:r>
      <w:r>
        <w:rPr>
          <w:color w:val="050001"/>
        </w:rPr>
        <w:t>a</w:t>
      </w:r>
      <w:r>
        <w:rPr>
          <w:color w:val="040300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903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50003"/>
        </w:rPr>
        <w:t>a</w:t>
      </w:r>
      <w:r>
        <w:rPr>
          <w:color w:val="090003"/>
        </w:rPr>
        <w:t>a</w:t>
      </w:r>
      <w:r>
        <w:rPr>
          <w:color w:val="0B0003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80003"/>
        </w:rPr>
        <w:t>a</w:t>
      </w:r>
      <w:r>
        <w:rPr>
          <w:color w:val="010303"/>
        </w:rPr>
        <w:t>a</w:t>
      </w:r>
      <w:r>
        <w:rPr>
          <w:color w:val="000603"/>
        </w:rPr>
        <w:t>a</w:t>
      </w:r>
      <w:r>
        <w:rPr>
          <w:color w:val="000603"/>
        </w:rPr>
        <w:t>a</w:t>
      </w:r>
      <w:r>
        <w:rPr>
          <w:color w:val="020304"/>
        </w:rPr>
        <w:t>a</w:t>
      </w:r>
      <w:r>
        <w:rPr>
          <w:color w:val="080003"/>
        </w:rPr>
        <w:t>a</w:t>
      </w:r>
      <w:r>
        <w:rPr>
          <w:color w:val="0A0203"/>
        </w:rPr>
        <w:t>a</w:t>
      </w:r>
      <w:r>
        <w:rPr>
          <w:color w:val="080907"/>
        </w:rPr>
        <w:t>a</w:t>
      </w:r>
      <w:r>
        <w:rPr>
          <w:color w:val="022213"/>
        </w:rPr>
        <w:t>a</w:t>
      </w:r>
      <w:r>
        <w:rPr>
          <w:color w:val="54A385"/>
        </w:rPr>
        <w:t>a</w:t>
      </w:r>
      <w:r>
        <w:rPr>
          <w:color w:val="41B087"/>
        </w:rPr>
        <w:t>a</w:t>
      </w:r>
      <w:r>
        <w:rPr>
          <w:color w:val="37B787"/>
        </w:rPr>
        <w:t>a</w:t>
      </w:r>
      <w:r>
        <w:rPr>
          <w:color w:val="44B587"/>
        </w:rPr>
        <w:t>a</w:t>
      </w:r>
      <w:r>
        <w:rPr>
          <w:color w:val="4BB185"/>
        </w:rPr>
        <w:t>a</w:t>
      </w:r>
      <w:r>
        <w:rPr>
          <w:color w:val="4BB185"/>
        </w:rPr>
        <w:t>a</w:t>
      </w:r>
      <w:r>
        <w:rPr>
          <w:color w:val="49B285"/>
        </w:rPr>
        <w:t>a</w:t>
      </w:r>
      <w:r>
        <w:rPr>
          <w:color w:val="47B385"/>
        </w:rPr>
        <w:t>a</w:t>
      </w:r>
      <w:r>
        <w:rPr>
          <w:color w:val="45B485"/>
        </w:rPr>
        <w:t>a</w:t>
      </w:r>
      <w:r>
        <w:rPr>
          <w:color w:val="45B385"/>
        </w:rPr>
        <w:t>a</w:t>
      </w:r>
      <w:r>
        <w:rPr>
          <w:color w:val="46B285"/>
        </w:rPr>
        <w:t>a</w:t>
      </w:r>
      <w:r>
        <w:rPr>
          <w:color w:val="47B285"/>
        </w:rPr>
        <w:t>a</w:t>
      </w:r>
      <w:r>
        <w:rPr>
          <w:color w:val="49B185"/>
        </w:rPr>
        <w:t>a</w:t>
      </w:r>
      <w:r>
        <w:rPr>
          <w:color w:val="4CB085"/>
        </w:rPr>
        <w:t>a</w:t>
      </w:r>
      <w:r>
        <w:rPr>
          <w:color w:val="4DAF85"/>
        </w:rPr>
        <w:t>a</w:t>
      </w:r>
      <w:r>
        <w:rPr>
          <w:color w:val="49AF83"/>
        </w:rPr>
        <w:t>a</w:t>
      </w:r>
      <w:r>
        <w:rPr>
          <w:color w:val="41B181"/>
        </w:rPr>
        <w:t>a</w:t>
      </w:r>
      <w:r>
        <w:rPr>
          <w:color w:val="44B786"/>
        </w:rPr>
        <w:t>a</w:t>
      </w:r>
      <w:r>
        <w:rPr>
          <w:color w:val="42B785"/>
        </w:rPr>
        <w:t>a</w:t>
      </w:r>
      <w:r>
        <w:rPr>
          <w:color w:val="41B787"/>
        </w:rPr>
        <w:t>a</w:t>
      </w:r>
      <w:r>
        <w:rPr>
          <w:color w:val="43B989"/>
        </w:rPr>
        <w:t>a</w:t>
      </w:r>
      <w:r>
        <w:rPr>
          <w:color w:val="40B685"/>
        </w:rPr>
        <w:t>a</w:t>
      </w:r>
      <w:r>
        <w:rPr>
          <w:color w:val="44B586"/>
        </w:rPr>
        <w:t>a</w:t>
      </w:r>
      <w:r>
        <w:rPr>
          <w:color w:val="4BB68A"/>
        </w:rPr>
        <w:t>a</w:t>
      </w:r>
      <w:r>
        <w:rPr>
          <w:color w:val="43A67E"/>
        </w:rPr>
        <w:t>a</w:t>
      </w:r>
      <w:r>
        <w:rPr>
          <w:color w:val="57B18B"/>
        </w:rPr>
        <w:t>a</w:t>
      </w:r>
      <w:r>
        <w:rPr>
          <w:color w:val="52A683"/>
        </w:rPr>
        <w:t>a</w:t>
      </w:r>
      <w:r>
        <w:rPr>
          <w:color w:val="215A3D"/>
        </w:rPr>
        <w:t>a</w:t>
      </w:r>
      <w:r>
        <w:rPr>
          <w:color w:val="031407"/>
        </w:rPr>
        <w:t>a</w:t>
      </w:r>
      <w:r>
        <w:rPr>
          <w:color w:val="020200"/>
        </w:rPr>
        <w:t>a</w:t>
      </w:r>
      <w:r>
        <w:rPr>
          <w:color w:val="070503"/>
        </w:rPr>
        <w:t>a</w:t>
      </w:r>
      <w:r>
        <w:rPr>
          <w:color w:val="080402"/>
        </w:rPr>
        <w:t>a</w:t>
      </w:r>
      <w:r>
        <w:rPr>
          <w:color w:val="060100"/>
        </w:rPr>
        <w:t>a</w:t>
      </w:r>
      <w:r>
        <w:rPr>
          <w:color w:val="090705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00401"/>
        </w:rPr>
        <w:t>a</w:t>
      </w:r>
      <w:r>
        <w:rPr>
          <w:color w:val="010400"/>
        </w:rPr>
        <w:t>a</w:t>
      </w:r>
      <w:r>
        <w:rPr>
          <w:color w:val="030200"/>
        </w:rPr>
        <w:t>a</w:t>
      </w:r>
      <w:r>
        <w:rPr>
          <w:color w:val="080001"/>
        </w:rPr>
        <w:t>a</w:t>
      </w:r>
      <w:r>
        <w:rPr>
          <w:color w:val="060101"/>
        </w:rPr>
        <w:t>a</w:t>
      </w:r>
      <w:r>
        <w:rPr>
          <w:color w:val="010302"/>
        </w:rPr>
        <w:t>a</w:t>
      </w:r>
      <w:r>
        <w:rPr>
          <w:color w:val="0103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203"/>
        </w:rPr>
        <w:t>a</w:t>
      </w:r>
      <w:r>
        <w:rPr>
          <w:color w:val="020203"/>
        </w:rPr>
        <w:t>a</w:t>
      </w:r>
      <w:r>
        <w:rPr>
          <w:color w:val="010102"/>
        </w:rPr>
        <w:t>a</w:t>
      </w:r>
      <w:r>
        <w:rPr>
          <w:color w:val="010202"/>
        </w:rPr>
        <w:t>a</w:t>
      </w:r>
      <w:r>
        <w:rPr>
          <w:color w:val="010303"/>
        </w:rPr>
        <w:t>a</w:t>
      </w:r>
      <w:r>
        <w:rPr>
          <w:color w:val="010302"/>
        </w:rPr>
        <w:t>a</w:t>
      </w:r>
      <w:r>
        <w:rPr>
          <w:color w:val="030101"/>
        </w:rPr>
        <w:t>a</w:t>
      </w:r>
      <w:r>
        <w:rPr>
          <w:color w:val="060101"/>
        </w:rPr>
        <w:t>a</w:t>
      </w:r>
      <w:r>
        <w:rPr>
          <w:color w:val="050101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60203"/>
        </w:rPr>
        <w:t>a</w:t>
      </w:r>
      <w:r>
        <w:rPr>
          <w:color w:val="050102"/>
        </w:rPr>
        <w:t>a</w:t>
      </w:r>
      <w:r>
        <w:rPr>
          <w:color w:val="030101"/>
        </w:rPr>
        <w:t>a</w:t>
      </w:r>
      <w:r>
        <w:rPr>
          <w:color w:val="040101"/>
        </w:rPr>
        <w:t>a</w:t>
      </w:r>
      <w:r>
        <w:rPr>
          <w:color w:val="050203"/>
        </w:rPr>
        <w:t>a</w:t>
      </w:r>
      <w:r>
        <w:rPr>
          <w:color w:val="050303"/>
        </w:rPr>
        <w:t>a</w:t>
      </w:r>
      <w:r>
        <w:rPr>
          <w:color w:val="040102"/>
        </w:rPr>
        <w:t>a</w:t>
      </w:r>
      <w:r>
        <w:rPr>
          <w:color w:val="010301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A00"/>
        </w:rPr>
        <w:t>a</w:t>
      </w:r>
      <w:r>
        <w:rPr>
          <w:color w:val="001105"/>
        </w:rPr>
        <w:t>a</w:t>
      </w:r>
      <w:r>
        <w:rPr>
          <w:color w:val="00190B"/>
        </w:rPr>
        <w:t>a</w:t>
      </w:r>
      <w:r>
        <w:rPr>
          <w:color w:val="0A291A"/>
        </w:rPr>
        <w:t>a</w:t>
      </w:r>
      <w:r>
        <w:rPr>
          <w:color w:val="113A29"/>
        </w:rPr>
        <w:t>a</w:t>
      </w:r>
      <w:r>
        <w:rPr>
          <w:color w:val="184F3C"/>
        </w:rPr>
        <w:t>a</w:t>
      </w:r>
      <w:r>
        <w:rPr>
          <w:color w:val="26654F"/>
        </w:rPr>
        <w:t>a</w:t>
      </w:r>
      <w:r>
        <w:rPr>
          <w:color w:val="367C64"/>
        </w:rPr>
        <w:t>a</w:t>
      </w:r>
      <w:r>
        <w:rPr>
          <w:color w:val="459077"/>
        </w:rPr>
        <w:t>a</w:t>
      </w:r>
      <w:r>
        <w:rPr>
          <w:color w:val="3D9677"/>
        </w:rPr>
        <w:t>a</w:t>
      </w:r>
      <w:r>
        <w:rPr>
          <w:color w:val="389A79"/>
        </w:rPr>
        <w:t>a</w:t>
      </w:r>
      <w:r>
        <w:rPr>
          <w:color w:val="379C79"/>
        </w:rPr>
        <w:t>a</w:t>
      </w:r>
      <w:r>
        <w:rPr>
          <w:color w:val="329976"/>
        </w:rPr>
        <w:t>a</w:t>
      </w:r>
      <w:r>
        <w:rPr>
          <w:color w:val="2A9772"/>
        </w:rPr>
        <w:t>a</w:t>
      </w:r>
      <w:r>
        <w:rPr>
          <w:color w:val="289A73"/>
        </w:rPr>
        <w:t>a</w:t>
      </w:r>
      <w:r>
        <w:rPr>
          <w:color w:val="269D75"/>
        </w:rPr>
        <w:t>a</w:t>
      </w:r>
      <w:r>
        <w:rPr>
          <w:color w:val="219D74"/>
        </w:rPr>
        <w:t>a</w:t>
      </w:r>
      <w:r>
        <w:rPr>
          <w:color w:val="1D9D73"/>
        </w:rPr>
        <w:t>a</w:t>
      </w:r>
      <w:r>
        <w:rPr>
          <w:color w:val="1BA074"/>
        </w:rPr>
        <w:t>a</w:t>
      </w:r>
      <w:r>
        <w:rPr>
          <w:color w:val="19A375"/>
        </w:rPr>
        <w:t>a</w:t>
      </w:r>
      <w:r>
        <w:rPr>
          <w:color w:val="18A276"/>
        </w:rPr>
        <w:t>a</w:t>
      </w:r>
      <w:r>
        <w:rPr>
          <w:color w:val="19A075"/>
        </w:rPr>
        <w:t>a</w:t>
      </w:r>
      <w:r>
        <w:rPr>
          <w:color w:val="219C77"/>
        </w:rPr>
        <w:t>a</w:t>
      </w:r>
      <w:r>
        <w:rPr>
          <w:color w:val="239A77"/>
        </w:rPr>
        <w:t>a</w:t>
      </w:r>
      <w:r>
        <w:rPr>
          <w:color w:val="219874"/>
        </w:rPr>
        <w:t>a</w:t>
      </w:r>
      <w:r>
        <w:rPr>
          <w:color w:val="1F9673"/>
        </w:rPr>
        <w:t>a</w:t>
      </w:r>
      <w:r>
        <w:rPr>
          <w:color w:val="209572"/>
        </w:rPr>
        <w:t>a</w:t>
      </w:r>
      <w:r>
        <w:rPr>
          <w:color w:val="209572"/>
        </w:rPr>
        <w:t>a</w:t>
      </w:r>
      <w:r>
        <w:rPr>
          <w:color w:val="219573"/>
        </w:rPr>
        <w:t>a</w:t>
      </w:r>
      <w:r>
        <w:rPr>
          <w:color w:val="229472"/>
        </w:rPr>
        <w:t>a</w:t>
      </w:r>
      <w:r>
        <w:rPr>
          <w:color w:val="229371"/>
        </w:rPr>
        <w:t>a</w:t>
      </w:r>
      <w:r>
        <w:rPr>
          <w:color w:val="229271"/>
        </w:rPr>
        <w:t>a</w:t>
      </w:r>
      <w:r>
        <w:rPr>
          <w:color w:val="21916F"/>
        </w:rPr>
        <w:t>a</w:t>
      </w:r>
      <w:r>
        <w:rPr>
          <w:color w:val="209170"/>
        </w:rPr>
        <w:t>a</w:t>
      </w:r>
      <w:r>
        <w:rPr>
          <w:color w:val="1D9471"/>
        </w:rPr>
        <w:t>a</w:t>
      </w:r>
      <w:r>
        <w:rPr>
          <w:color w:val="1B9472"/>
        </w:rPr>
        <w:t>a</w:t>
      </w:r>
      <w:r>
        <w:rPr>
          <w:color w:val="1A9371"/>
        </w:rPr>
        <w:t>a</w:t>
      </w:r>
      <w:r>
        <w:rPr>
          <w:color w:val="1A9370"/>
        </w:rPr>
        <w:t>a</w:t>
      </w:r>
      <w:r>
        <w:rPr>
          <w:color w:val="18916F"/>
        </w:rPr>
        <w:t>a</w:t>
      </w:r>
      <w:r>
        <w:rPr>
          <w:color w:val="18916F"/>
        </w:rPr>
        <w:t>a</w:t>
      </w:r>
      <w:r>
        <w:rPr>
          <w:color w:val="18916F"/>
        </w:rPr>
        <w:t>a</w:t>
      </w:r>
      <w:r>
        <w:rPr>
          <w:color w:val="18916F"/>
        </w:rPr>
        <w:t>a</w:t>
      </w:r>
      <w:r>
        <w:rPr>
          <w:color w:val="18916F"/>
        </w:rPr>
        <w:t>a</w:t>
      </w:r>
      <w:r>
        <w:rPr>
          <w:color w:val="17906E"/>
        </w:rPr>
        <w:t>a</w:t>
      </w:r>
      <w:r>
        <w:rPr>
          <w:color w:val="17906D"/>
        </w:rPr>
        <w:t>a</w:t>
      </w:r>
      <w:r>
        <w:rPr>
          <w:color w:val="168F6D"/>
        </w:rPr>
        <w:t>a</w:t>
      </w:r>
      <w:r>
        <w:rPr>
          <w:color w:val="178F6D"/>
        </w:rPr>
        <w:t>a</w:t>
      </w:r>
      <w:r>
        <w:rPr>
          <w:color w:val="18906E"/>
        </w:rPr>
        <w:t>a</w:t>
      </w:r>
      <w:r>
        <w:rPr>
          <w:color w:val="16906E"/>
        </w:rPr>
        <w:t>a</w:t>
      </w:r>
      <w:r>
        <w:rPr>
          <w:color w:val="13906C"/>
        </w:rPr>
        <w:t>a</w:t>
      </w:r>
      <w:r>
        <w:rPr>
          <w:color w:val="0F8F6B"/>
        </w:rPr>
        <w:t>a</w:t>
      </w:r>
      <w:r>
        <w:rPr>
          <w:color w:val="0E8E69"/>
        </w:rPr>
        <w:t>a</w:t>
      </w:r>
      <w:r>
        <w:rPr>
          <w:color w:val="0F8D69"/>
        </w:rPr>
        <w:t>a</w:t>
      </w:r>
      <w:r>
        <w:rPr>
          <w:color w:val="128A67"/>
        </w:rPr>
        <w:t>a</w:t>
      </w:r>
      <w:r>
        <w:rPr>
          <w:color w:val="1A8D6C"/>
        </w:rPr>
        <w:t>a</w:t>
      </w:r>
      <w:r>
        <w:rPr>
          <w:color w:val="158666"/>
        </w:rPr>
        <w:t>a</w:t>
      </w:r>
      <w:r>
        <w:rPr>
          <w:color w:val="1A8B6B"/>
        </w:rPr>
        <w:t>a</w:t>
      </w:r>
      <w:r>
        <w:rPr>
          <w:color w:val="1A8D6D"/>
        </w:rPr>
        <w:t>a</w:t>
      </w:r>
      <w:r>
        <w:rPr>
          <w:color w:val="128967"/>
        </w:rPr>
        <w:t>a</w:t>
      </w:r>
      <w:r>
        <w:rPr>
          <w:color w:val="118A69"/>
        </w:rPr>
        <w:t>a</w:t>
      </w:r>
      <w:r>
        <w:rPr>
          <w:color w:val="118B6A"/>
        </w:rPr>
        <w:t>a</w:t>
      </w:r>
      <w:r>
        <w:rPr>
          <w:color w:val="128A6A"/>
        </w:rPr>
        <w:t>a</w:t>
      </w:r>
      <w:r>
        <w:rPr>
          <w:color w:val="138969"/>
        </w:rPr>
        <w:t>a</w:t>
      </w:r>
      <w:r>
        <w:rPr>
          <w:color w:val="1388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48668"/>
        </w:rPr>
        <w:t>a</w:t>
      </w:r>
      <w:r>
        <w:rPr>
          <w:color w:val="148768"/>
        </w:rPr>
        <w:t>a</w:t>
      </w:r>
      <w:r>
        <w:rPr>
          <w:color w:val="128767"/>
        </w:rPr>
        <w:t>a</w:t>
      </w:r>
      <w:r>
        <w:rPr>
          <w:color w:val="128767"/>
        </w:rPr>
        <w:t>a</w:t>
      </w:r>
      <w:r>
        <w:rPr>
          <w:color w:val="108767"/>
        </w:rPr>
        <w:t>a</w:t>
      </w:r>
      <w:r>
        <w:rPr>
          <w:color w:val="128667"/>
        </w:rPr>
        <w:t>a</w:t>
      </w:r>
      <w:r>
        <w:rPr>
          <w:color w:val="148368"/>
        </w:rPr>
        <w:t>a</w:t>
      </w:r>
      <w:r>
        <w:rPr>
          <w:color w:val="168268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27E66"/>
        </w:rPr>
        <w:t>a</w:t>
      </w:r>
      <w:r>
        <w:rPr>
          <w:color w:val="127E66"/>
        </w:rPr>
        <w:t>a</w:t>
      </w:r>
      <w:r>
        <w:rPr>
          <w:color w:val="127D66"/>
        </w:rPr>
        <w:t>a</w:t>
      </w:r>
      <w:r>
        <w:rPr>
          <w:color w:val="127C65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962"/>
        </w:rPr>
        <w:t>a</w:t>
      </w:r>
      <w:r>
        <w:rPr>
          <w:color w:val="0F7962"/>
        </w:rPr>
        <w:t>a</w:t>
      </w:r>
      <w:r>
        <w:rPr>
          <w:color w:val="0D7963"/>
        </w:rPr>
        <w:t>a</w:t>
      </w:r>
      <w:r>
        <w:rPr>
          <w:color w:val="087A66"/>
        </w:rPr>
        <w:t>a</w:t>
      </w:r>
      <w:r>
        <w:rPr>
          <w:color w:val="0E7767"/>
        </w:rPr>
        <w:t>a</w:t>
      </w:r>
      <w:r>
        <w:rPr>
          <w:color w:val="137566"/>
        </w:rPr>
        <w:t>a</w:t>
      </w:r>
      <w:r>
        <w:rPr>
          <w:color w:val="0F7766"/>
        </w:rPr>
        <w:t>a</w:t>
      </w:r>
      <w:r>
        <w:rPr>
          <w:color w:val="077C65"/>
        </w:rPr>
        <w:t>a</w:t>
      </w:r>
      <w:r>
        <w:rPr>
          <w:color w:val="057D63"/>
        </w:rPr>
        <w:t>a</w:t>
      </w:r>
      <w:r>
        <w:rPr>
          <w:color w:val="157662"/>
        </w:rPr>
        <w:t>a</w:t>
      </w:r>
      <w:r>
        <w:rPr>
          <w:color w:val="144840"/>
        </w:rPr>
        <w:t>a</w:t>
      </w:r>
      <w:r>
        <w:rPr>
          <w:color w:val="01080B"/>
        </w:rPr>
        <w:t>a</w:t>
      </w:r>
      <w:r>
        <w:rPr>
          <w:color w:val="0B0109"/>
        </w:rPr>
        <w:t>a</w:t>
      </w:r>
      <w:r>
        <w:rPr>
          <w:color w:val="050203"/>
        </w:rPr>
        <w:t>a</w:t>
      </w:r>
      <w:r>
        <w:rPr>
          <w:color w:val="010806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40002"/>
        </w:rPr>
        <w:t>a</w:t>
      </w:r>
      <w:r>
        <w:rPr>
          <w:color w:val="030001"/>
        </w:rPr>
        <w:t>a</w:t>
      </w:r>
      <w:r>
        <w:rPr>
          <w:color w:val="050200"/>
        </w:rPr>
        <w:t>a</w:t>
      </w:r>
      <w:r>
        <w:rPr>
          <w:color w:val="070300"/>
        </w:rPr>
        <w:t>a</w:t>
      </w:r>
      <w:r>
        <w:rPr>
          <w:color w:val="060200"/>
        </w:rPr>
        <w:t>a</w:t>
      </w:r>
      <w:r>
        <w:rPr>
          <w:color w:val="040100"/>
        </w:rPr>
        <w:t>a</w:t>
      </w:r>
      <w:r>
        <w:rPr>
          <w:color w:val="020100"/>
        </w:rPr>
        <w:t>a</w:t>
      </w:r>
      <w:r>
        <w:rPr>
          <w:color w:val="010101"/>
        </w:rPr>
        <w:t>a</w:t>
      </w:r>
      <w:r>
        <w:rPr>
          <w:color w:val="020607"/>
        </w:rPr>
        <w:t>a</w:t>
      </w:r>
      <w:r>
        <w:rPr>
          <w:color w:val="020509"/>
        </w:rPr>
        <w:t>a</w:t>
      </w:r>
      <w:r>
        <w:rPr>
          <w:color w:val="000308"/>
        </w:rPr>
        <w:t>a</w:t>
      </w:r>
      <w:r>
        <w:rPr>
          <w:color w:val="00060C"/>
        </w:rPr>
        <w:t>a</w:t>
      </w:r>
      <w:r>
        <w:rPr>
          <w:color w:val="051E28"/>
        </w:rPr>
        <w:t>a</w:t>
      </w:r>
      <w:r>
        <w:rPr>
          <w:color w:val="12333F"/>
        </w:rPr>
        <w:t>a</w:t>
      </w:r>
      <w:r>
        <w:rPr>
          <w:color w:val="1C424E"/>
        </w:rPr>
        <w:t>a</w:t>
      </w:r>
      <w:r>
        <w:rPr>
          <w:color w:val="16424E"/>
        </w:rPr>
        <w:t>a</w:t>
      </w:r>
      <w:r>
        <w:rPr>
          <w:color w:val="0E404B"/>
        </w:rPr>
        <w:t>a</w:t>
      </w:r>
      <w:r>
        <w:rPr>
          <w:color w:val="0C434F"/>
        </w:rPr>
        <w:t>a</w:t>
      </w:r>
      <w:r>
        <w:rPr>
          <w:color w:val="0B4651"/>
        </w:rPr>
        <w:t>a</w:t>
      </w:r>
      <w:r>
        <w:rPr>
          <w:color w:val="0C4853"/>
        </w:rPr>
        <w:t>a</w:t>
      </w:r>
      <w:r>
        <w:rPr>
          <w:color w:val="0C4753"/>
        </w:rPr>
        <w:t>a</w:t>
      </w:r>
      <w:r>
        <w:rPr>
          <w:color w:val="0B4550"/>
        </w:rPr>
        <w:t>a</w:t>
      </w:r>
      <w:r>
        <w:rPr>
          <w:color w:val="0A424E"/>
        </w:rPr>
        <w:t>a</w:t>
      </w:r>
      <w:r>
        <w:rPr>
          <w:color w:val="0D424F"/>
        </w:rPr>
        <w:t>a</w:t>
      </w:r>
      <w:r>
        <w:rPr>
          <w:color w:val="0E424F"/>
        </w:rPr>
        <w:t>a</w:t>
      </w:r>
      <w:r>
        <w:rPr>
          <w:color w:val="0E424F"/>
        </w:rPr>
        <w:t>a</w:t>
      </w:r>
      <w:r>
        <w:rPr>
          <w:color w:val="0E414E"/>
        </w:rPr>
        <w:t>a</w:t>
      </w:r>
      <w:r>
        <w:rPr>
          <w:color w:val="0D414C"/>
        </w:rPr>
        <w:t>a</w:t>
      </w:r>
      <w:r>
        <w:rPr>
          <w:color w:val="0E404A"/>
        </w:rPr>
        <w:t>a</w:t>
      </w:r>
      <w:r>
        <w:rPr>
          <w:color w:val="0E4049"/>
        </w:rPr>
        <w:t>a</w:t>
      </w:r>
      <w:r>
        <w:rPr>
          <w:color w:val="0E404A"/>
        </w:rPr>
        <w:t>a</w:t>
      </w:r>
      <w:r>
        <w:rPr>
          <w:color w:val="0E404A"/>
        </w:rPr>
        <w:t>a</w:t>
      </w:r>
      <w:r>
        <w:rPr>
          <w:color w:val="0E3F4C"/>
        </w:rPr>
        <w:t>a</w:t>
      </w:r>
      <w:r>
        <w:rPr>
          <w:color w:val="0E3F4D"/>
        </w:rPr>
        <w:t>a</w:t>
      </w:r>
      <w:r>
        <w:rPr>
          <w:color w:val="0E3F4F"/>
        </w:rPr>
        <w:t>a</w:t>
      </w:r>
      <w:r>
        <w:rPr>
          <w:color w:val="0E3F4F"/>
        </w:rPr>
        <w:t>a</w:t>
      </w:r>
      <w:r>
        <w:rPr>
          <w:color w:val="0E3F4F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F4E"/>
        </w:rPr>
        <w:t>a</w:t>
      </w:r>
      <w:r>
        <w:rPr>
          <w:color w:val="103F4E"/>
        </w:rPr>
        <w:t>a</w:t>
      </w:r>
      <w:r>
        <w:rPr>
          <w:color w:val="113E4D"/>
        </w:rPr>
        <w:t>a</w:t>
      </w:r>
      <w:r>
        <w:rPr>
          <w:color w:val="103D4D"/>
        </w:rPr>
        <w:t>a</w:t>
      </w:r>
      <w:r>
        <w:rPr>
          <w:color w:val="0F3C4C"/>
        </w:rPr>
        <w:t>a</w:t>
      </w:r>
      <w:r>
        <w:rPr>
          <w:color w:val="0F3C4C"/>
        </w:rPr>
        <w:t>a</w:t>
      </w:r>
      <w:r>
        <w:rPr>
          <w:color w:val="103D4C"/>
        </w:rPr>
        <w:t>a</w:t>
      </w:r>
      <w:r>
        <w:rPr>
          <w:color w:val="103D4D"/>
        </w:rPr>
        <w:t>a</w:t>
      </w:r>
      <w:r>
        <w:rPr>
          <w:color w:val="103D4D"/>
        </w:rPr>
        <w:t>a</w:t>
      </w:r>
      <w:r>
        <w:rPr>
          <w:color w:val="0F3C4C"/>
        </w:rPr>
        <w:t>a</w:t>
      </w:r>
      <w:r>
        <w:rPr>
          <w:color w:val="0E3B4B"/>
        </w:rPr>
        <w:t>a</w:t>
      </w:r>
      <w:r>
        <w:rPr>
          <w:color w:val="0F3A4B"/>
        </w:rPr>
        <w:t>a</w:t>
      </w:r>
      <w:r>
        <w:rPr>
          <w:color w:val="0F3A4B"/>
        </w:rPr>
        <w:t>a</w:t>
      </w:r>
      <w:r>
        <w:rPr>
          <w:color w:val="0F3A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1394B"/>
        </w:rPr>
        <w:t>a</w:t>
      </w:r>
      <w:r>
        <w:rPr>
          <w:color w:val="13394B"/>
        </w:rPr>
        <w:t>a</w:t>
      </w:r>
      <w:r>
        <w:rPr>
          <w:color w:val="13394B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2374A"/>
        </w:rPr>
        <w:t>a</w:t>
      </w:r>
      <w:r>
        <w:rPr>
          <w:color w:val="12374A"/>
        </w:rPr>
        <w:t>a</w:t>
      </w:r>
      <w:r>
        <w:rPr>
          <w:color w:val="13374A"/>
        </w:rPr>
        <w:t>a</w:t>
      </w:r>
      <w:r>
        <w:rPr>
          <w:color w:val="13374A"/>
        </w:rPr>
        <w:t>a</w:t>
      </w:r>
      <w:r>
        <w:rPr>
          <w:color w:val="13374A"/>
        </w:rPr>
        <w:t>a</w:t>
      </w:r>
      <w:r>
        <w:rPr>
          <w:color w:val="123649"/>
        </w:rPr>
        <w:t>a</w:t>
      </w:r>
      <w:r>
        <w:rPr>
          <w:color w:val="113548"/>
        </w:rPr>
        <w:t>a</w:t>
      </w:r>
      <w:r>
        <w:rPr>
          <w:color w:val="133448"/>
        </w:rPr>
        <w:t>a</w:t>
      </w:r>
      <w:r>
        <w:rPr>
          <w:color w:val="123549"/>
        </w:rPr>
        <w:t>a</w:t>
      </w:r>
      <w:r>
        <w:rPr>
          <w:color w:val="133549"/>
        </w:rPr>
        <w:t>a</w:t>
      </w:r>
      <w:r>
        <w:rPr>
          <w:color w:val="133549"/>
        </w:rPr>
        <w:t>a</w:t>
      </w:r>
      <w:r>
        <w:rPr>
          <w:color w:val="133549"/>
        </w:rPr>
        <w:t>a</w:t>
      </w:r>
      <w:r>
        <w:rPr>
          <w:color w:val="12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33249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4324B"/>
        </w:rPr>
        <w:t>a</w:t>
      </w:r>
      <w:r>
        <w:rPr>
          <w:color w:val="13334A"/>
        </w:rPr>
        <w:t>a</w:t>
      </w:r>
      <w:r>
        <w:rPr>
          <w:color w:val="13334A"/>
        </w:rPr>
        <w:t>a</w:t>
      </w:r>
      <w:r>
        <w:rPr>
          <w:color w:val="13324B"/>
        </w:rPr>
        <w:t>a</w:t>
      </w:r>
      <w:r>
        <w:rPr>
          <w:color w:val="13334A"/>
        </w:rPr>
        <w:t>a</w:t>
      </w:r>
      <w:r>
        <w:rPr>
          <w:color w:val="13324A"/>
        </w:rPr>
        <w:t>a</w:t>
      </w:r>
      <w:r>
        <w:rPr>
          <w:color w:val="13324A"/>
        </w:rPr>
        <w:t>a</w:t>
      </w:r>
      <w:r>
        <w:rPr>
          <w:color w:val="113248"/>
        </w:rPr>
        <w:t>a</w:t>
      </w:r>
      <w:r>
        <w:rPr>
          <w:color w:val="123149"/>
        </w:rPr>
        <w:t>a</w:t>
      </w:r>
      <w:r>
        <w:rPr>
          <w:color w:val="133149"/>
        </w:rPr>
        <w:t>a</w:t>
      </w:r>
      <w:r>
        <w:rPr>
          <w:color w:val="133149"/>
        </w:rPr>
        <w:t>a</w:t>
      </w:r>
      <w:r>
        <w:rPr>
          <w:color w:val="14304A"/>
        </w:rPr>
        <w:t>a</w:t>
      </w:r>
      <w:r>
        <w:rPr>
          <w:color w:val="133149"/>
        </w:rPr>
        <w:t>a</w:t>
      </w:r>
      <w:r>
        <w:rPr>
          <w:color w:val="133149"/>
        </w:rPr>
        <w:t>a</w:t>
      </w:r>
      <w:r>
        <w:rPr>
          <w:color w:val="14304A"/>
        </w:rPr>
        <w:t>a</w:t>
      </w:r>
      <w:r>
        <w:rPr>
          <w:color w:val="133149"/>
        </w:rPr>
        <w:t>a</w:t>
      </w:r>
      <w:r>
        <w:rPr>
          <w:color w:val="143149"/>
        </w:rPr>
        <w:t>a</w:t>
      </w:r>
      <w:r>
        <w:rPr>
          <w:color w:val="14314A"/>
        </w:rPr>
        <w:t>a</w:t>
      </w:r>
      <w:r>
        <w:rPr>
          <w:color w:val="133148"/>
        </w:rPr>
        <w:t>a</w:t>
      </w:r>
      <w:r>
        <w:rPr>
          <w:color w:val="14314A"/>
        </w:rPr>
        <w:t>a</w:t>
      </w:r>
      <w:r>
        <w:rPr>
          <w:color w:val="14314A"/>
        </w:rPr>
        <w:t>a</w:t>
      </w:r>
      <w:r>
        <w:rPr>
          <w:color w:val="1331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32F49"/>
        </w:rPr>
        <w:t>a</w:t>
      </w:r>
      <w:r>
        <w:rPr>
          <w:color w:val="142E49"/>
        </w:rPr>
        <w:t>a</w:t>
      </w:r>
      <w:r>
        <w:rPr>
          <w:color w:val="152E49"/>
        </w:rPr>
        <w:t>a</w:t>
      </w:r>
      <w:r>
        <w:rPr>
          <w:color w:val="142E49"/>
        </w:rPr>
        <w:t>a</w:t>
      </w:r>
      <w:r>
        <w:rPr>
          <w:color w:val="142E49"/>
        </w:rPr>
        <w:t>a</w:t>
      </w:r>
      <w:r>
        <w:rPr>
          <w:color w:val="152E49"/>
        </w:rPr>
        <w:t>a</w:t>
      </w:r>
      <w:r>
        <w:rPr>
          <w:color w:val="142E49"/>
        </w:rPr>
        <w:t>a</w:t>
      </w:r>
      <w:r>
        <w:rPr>
          <w:color w:val="142E49"/>
        </w:rPr>
        <w:t>a</w:t>
      </w:r>
      <w:r>
        <w:rPr>
          <w:color w:val="142E49"/>
        </w:rPr>
        <w:t>a</w:t>
      </w:r>
      <w:r>
        <w:rPr>
          <w:color w:val="122D48"/>
        </w:rPr>
        <w:t>a</w:t>
      </w:r>
      <w:r>
        <w:rPr>
          <w:color w:val="132C48"/>
        </w:rPr>
        <w:t>a</w:t>
      </w:r>
      <w:r>
        <w:rPr>
          <w:color w:val="122C47"/>
        </w:rPr>
        <w:t>a</w:t>
      </w:r>
    </w:p>
    <w:p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A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3BC84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982"/>
        </w:rPr>
        <w:t>a</w:t>
      </w:r>
      <w:r>
        <w:rPr>
          <w:color w:val="1EB882"/>
        </w:rPr>
        <w:t>a</w:t>
      </w:r>
      <w:r>
        <w:rPr>
          <w:color w:val="1FB983"/>
        </w:rPr>
        <w:t>a</w:t>
      </w:r>
      <w:r>
        <w:rPr>
          <w:color w:val="20B983"/>
        </w:rPr>
        <w:t>a</w:t>
      </w:r>
      <w:r>
        <w:rPr>
          <w:color w:val="20B983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2B984"/>
        </w:rPr>
        <w:t>a</w:t>
      </w:r>
      <w:r>
        <w:rPr>
          <w:color w:val="23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5B884"/>
        </w:rPr>
        <w:t>a</w:t>
      </w:r>
      <w:r>
        <w:rPr>
          <w:color w:val="25B882"/>
        </w:rPr>
        <w:t>a</w:t>
      </w:r>
      <w:r>
        <w:rPr>
          <w:color w:val="25B882"/>
        </w:rPr>
        <w:t>a</w:t>
      </w:r>
      <w:r>
        <w:rPr>
          <w:color w:val="26B882"/>
        </w:rPr>
        <w:t>a</w:t>
      </w:r>
      <w:r>
        <w:rPr>
          <w:color w:val="27B782"/>
        </w:rPr>
        <w:t>a</w:t>
      </w:r>
      <w:r>
        <w:rPr>
          <w:color w:val="27B782"/>
        </w:rPr>
        <w:t>a</w:t>
      </w:r>
      <w:r>
        <w:rPr>
          <w:color w:val="27B782"/>
        </w:rPr>
        <w:t>a</w:t>
      </w:r>
      <w:r>
        <w:rPr>
          <w:color w:val="28B782"/>
        </w:rPr>
        <w:t>a</w:t>
      </w:r>
      <w:r>
        <w:rPr>
          <w:color w:val="28B782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BB884"/>
        </w:rPr>
        <w:t>a</w:t>
      </w:r>
      <w:r>
        <w:rPr>
          <w:color w:val="2BB884"/>
        </w:rPr>
        <w:t>a</w:t>
      </w:r>
      <w:r>
        <w:rPr>
          <w:color w:val="2AB786"/>
        </w:rPr>
        <w:t>a</w:t>
      </w:r>
      <w:r>
        <w:rPr>
          <w:color w:val="28B688"/>
        </w:rPr>
        <w:t>a</w:t>
      </w:r>
      <w:r>
        <w:rPr>
          <w:color w:val="2CB488"/>
        </w:rPr>
        <w:t>a</w:t>
      </w:r>
      <w:r>
        <w:rPr>
          <w:color w:val="30B387"/>
        </w:rPr>
        <w:t>a</w:t>
      </w:r>
      <w:r>
        <w:rPr>
          <w:color w:val="31B485"/>
        </w:rPr>
        <w:t>a</w:t>
      </w:r>
      <w:r>
        <w:rPr>
          <w:color w:val="31B584"/>
        </w:rPr>
        <w:t>a</w:t>
      </w:r>
      <w:r>
        <w:rPr>
          <w:color w:val="2EB783"/>
        </w:rPr>
        <w:t>a</w:t>
      </w:r>
      <w:r>
        <w:rPr>
          <w:color w:val="2BB884"/>
        </w:rPr>
        <w:t>a</w:t>
      </w:r>
      <w:r>
        <w:rPr>
          <w:color w:val="29B984"/>
        </w:rPr>
        <w:t>a</w:t>
      </w:r>
      <w:r>
        <w:rPr>
          <w:color w:val="28B986"/>
        </w:rPr>
        <w:t>a</w:t>
      </w:r>
      <w:r>
        <w:rPr>
          <w:color w:val="2CB688"/>
        </w:rPr>
        <w:t>a</w:t>
      </w:r>
      <w:r>
        <w:rPr>
          <w:color w:val="30B48A"/>
        </w:rPr>
        <w:t>a</w:t>
      </w:r>
      <w:r>
        <w:rPr>
          <w:color w:val="32B489"/>
        </w:rPr>
        <w:t>a</w:t>
      </w:r>
      <w:r>
        <w:rPr>
          <w:color w:val="2FB583"/>
        </w:rPr>
        <w:t>a</w:t>
      </w:r>
      <w:r>
        <w:rPr>
          <w:color w:val="2DB680"/>
        </w:rPr>
        <w:t>a</w:t>
      </w:r>
      <w:r>
        <w:rPr>
          <w:color w:val="2EB781"/>
        </w:rPr>
        <w:t>a</w:t>
      </w:r>
      <w:r>
        <w:rPr>
          <w:color w:val="30B682"/>
        </w:rPr>
        <w:t>a</w:t>
      </w:r>
      <w:r>
        <w:rPr>
          <w:color w:val="31B782"/>
        </w:rPr>
        <w:t>a</w:t>
      </w:r>
      <w:r>
        <w:rPr>
          <w:color w:val="31B783"/>
        </w:rPr>
        <w:t>a</w:t>
      </w:r>
      <w:r>
        <w:rPr>
          <w:color w:val="32B783"/>
        </w:rPr>
        <w:t>a</w:t>
      </w:r>
      <w:r>
        <w:rPr>
          <w:color w:val="33B883"/>
        </w:rPr>
        <w:t>a</w:t>
      </w:r>
      <w:r>
        <w:rPr>
          <w:color w:val="34B784"/>
        </w:rPr>
        <w:t>a</w:t>
      </w:r>
      <w:r>
        <w:rPr>
          <w:color w:val="34B783"/>
        </w:rPr>
        <w:t>a</w:t>
      </w:r>
      <w:r>
        <w:rPr>
          <w:color w:val="34B783"/>
        </w:rPr>
        <w:t>a</w:t>
      </w:r>
      <w:r>
        <w:rPr>
          <w:color w:val="34B784"/>
        </w:rPr>
        <w:t>a</w:t>
      </w:r>
      <w:r>
        <w:rPr>
          <w:color w:val="34B785"/>
        </w:rPr>
        <w:t>a</w:t>
      </w:r>
      <w:r>
        <w:rPr>
          <w:color w:val="36B687"/>
        </w:rPr>
        <w:t>a</w:t>
      </w:r>
      <w:r>
        <w:rPr>
          <w:color w:val="37B587"/>
        </w:rPr>
        <w:t>a</w:t>
      </w:r>
      <w:r>
        <w:rPr>
          <w:color w:val="37B487"/>
        </w:rPr>
        <w:t>a</w:t>
      </w:r>
      <w:r>
        <w:rPr>
          <w:color w:val="39B486"/>
        </w:rPr>
        <w:t>a</w:t>
      </w:r>
      <w:r>
        <w:rPr>
          <w:color w:val="3AB385"/>
        </w:rPr>
        <w:t>a</w:t>
      </w:r>
      <w:r>
        <w:rPr>
          <w:color w:val="3BB385"/>
        </w:rPr>
        <w:t>a</w:t>
      </w:r>
      <w:r>
        <w:rPr>
          <w:color w:val="3EB686"/>
        </w:rPr>
        <w:t>a</w:t>
      </w:r>
      <w:r>
        <w:rPr>
          <w:color w:val="3EB785"/>
        </w:rPr>
        <w:t>a</w:t>
      </w:r>
      <w:r>
        <w:rPr>
          <w:color w:val="3FB885"/>
        </w:rPr>
        <w:t>a</w:t>
      </w:r>
      <w:r>
        <w:rPr>
          <w:color w:val="3EB984"/>
        </w:rPr>
        <w:t>a</w:t>
      </w:r>
      <w:r>
        <w:rPr>
          <w:color w:val="3EBA83"/>
        </w:rPr>
        <w:t>a</w:t>
      </w:r>
      <w:r>
        <w:rPr>
          <w:color w:val="3DBB83"/>
        </w:rPr>
        <w:t>a</w:t>
      </w:r>
      <w:r>
        <w:rPr>
          <w:color w:val="38B67E"/>
        </w:rPr>
        <w:t>a</w:t>
      </w:r>
      <w:r>
        <w:rPr>
          <w:color w:val="3AB980"/>
        </w:rPr>
        <w:t>a</w:t>
      </w:r>
      <w:r>
        <w:rPr>
          <w:color w:val="3BB981"/>
        </w:rPr>
        <w:t>a</w:t>
      </w:r>
      <w:r>
        <w:rPr>
          <w:color w:val="3BB680"/>
        </w:rPr>
        <w:t>a</w:t>
      </w:r>
      <w:r>
        <w:rPr>
          <w:color w:val="40B483"/>
        </w:rPr>
        <w:t>a</w:t>
      </w:r>
      <w:r>
        <w:rPr>
          <w:color w:val="4CB589"/>
        </w:rPr>
        <w:t>a</w:t>
      </w:r>
      <w:r>
        <w:rPr>
          <w:color w:val="49A17D"/>
        </w:rPr>
        <w:t>a</w:t>
      </w:r>
      <w:r>
        <w:rPr>
          <w:color w:val="24654B"/>
        </w:rPr>
        <w:t>a</w:t>
      </w:r>
      <w:r>
        <w:rPr>
          <w:color w:val="082313"/>
        </w:rPr>
        <w:t>a</w:t>
      </w:r>
      <w:r>
        <w:rPr>
          <w:color w:val="010904"/>
        </w:rPr>
        <w:t>a</w:t>
      </w:r>
      <w:r>
        <w:rPr>
          <w:color w:val="080204"/>
        </w:rPr>
        <w:t>a</w:t>
      </w:r>
      <w:r>
        <w:rPr>
          <w:color w:val="110005"/>
        </w:rPr>
        <w:t>a</w:t>
      </w:r>
      <w:r>
        <w:rPr>
          <w:color w:val="0D00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20201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A0004"/>
        </w:rPr>
        <w:t>a</w:t>
      </w:r>
      <w:r>
        <w:rPr>
          <w:color w:val="020404"/>
        </w:rPr>
        <w:t>a</w:t>
      </w:r>
      <w:r>
        <w:rPr>
          <w:color w:val="000704"/>
        </w:rPr>
        <w:t>a</w:t>
      </w:r>
      <w:r>
        <w:rPr>
          <w:color w:val="000605"/>
        </w:rPr>
        <w:t>a</w:t>
      </w:r>
      <w:r>
        <w:rPr>
          <w:color w:val="050206"/>
        </w:rPr>
        <w:t>a</w:t>
      </w:r>
      <w:r>
        <w:rPr>
          <w:color w:val="0D0005"/>
        </w:rPr>
        <w:t>a</w:t>
      </w:r>
      <w:r>
        <w:rPr>
          <w:color w:val="0C0204"/>
        </w:rPr>
        <w:t>a</w:t>
      </w:r>
      <w:r>
        <w:rPr>
          <w:color w:val="070A06"/>
        </w:rPr>
        <w:t>a</w:t>
      </w:r>
      <w:r>
        <w:rPr>
          <w:color w:val="103D29"/>
        </w:rPr>
        <w:t>a</w:t>
      </w:r>
      <w:r>
        <w:rPr>
          <w:color w:val="55AC87"/>
        </w:rPr>
        <w:t>a</w:t>
      </w:r>
      <w:r>
        <w:rPr>
          <w:color w:val="47B485"/>
        </w:rPr>
        <w:t>a</w:t>
      </w:r>
      <w:r>
        <w:rPr>
          <w:color w:val="41B784"/>
        </w:rPr>
        <w:t>a</w:t>
      </w:r>
      <w:r>
        <w:rPr>
          <w:color w:val="45B686"/>
        </w:rPr>
        <w:t>a</w:t>
      </w:r>
      <w:r>
        <w:rPr>
          <w:color w:val="46B487"/>
        </w:rPr>
        <w:t>a</w:t>
      </w:r>
      <w:r>
        <w:rPr>
          <w:color w:val="46B487"/>
        </w:rPr>
        <w:t>a</w:t>
      </w:r>
      <w:r>
        <w:rPr>
          <w:color w:val="46B487"/>
        </w:rPr>
        <w:t>a</w:t>
      </w:r>
      <w:r>
        <w:rPr>
          <w:color w:val="45B587"/>
        </w:rPr>
        <w:t>a</w:t>
      </w:r>
      <w:r>
        <w:rPr>
          <w:color w:val="45B587"/>
        </w:rPr>
        <w:t>a</w:t>
      </w:r>
      <w:r>
        <w:rPr>
          <w:color w:val="44B486"/>
        </w:rPr>
        <w:t>a</w:t>
      </w:r>
      <w:r>
        <w:rPr>
          <w:color w:val="44B486"/>
        </w:rPr>
        <w:t>a</w:t>
      </w:r>
      <w:r>
        <w:rPr>
          <w:color w:val="44B486"/>
        </w:rPr>
        <w:t>a</w:t>
      </w:r>
      <w:r>
        <w:rPr>
          <w:color w:val="45B386"/>
        </w:rPr>
        <w:t>a</w:t>
      </w:r>
      <w:r>
        <w:rPr>
          <w:color w:val="45B386"/>
        </w:rPr>
        <w:t>a</w:t>
      </w:r>
      <w:r>
        <w:rPr>
          <w:color w:val="46B386"/>
        </w:rPr>
        <w:t>a</w:t>
      </w:r>
      <w:r>
        <w:rPr>
          <w:color w:val="45B384"/>
        </w:rPr>
        <w:t>a</w:t>
      </w:r>
      <w:r>
        <w:rPr>
          <w:color w:val="42B481"/>
        </w:rPr>
        <w:t>a</w:t>
      </w:r>
      <w:r>
        <w:rPr>
          <w:color w:val="42B481"/>
        </w:rPr>
        <w:t>a</w:t>
      </w:r>
      <w:r>
        <w:rPr>
          <w:color w:val="42B582"/>
        </w:rPr>
        <w:t>a</w:t>
      </w:r>
      <w:r>
        <w:rPr>
          <w:color w:val="43B683"/>
        </w:rPr>
        <w:t>a</w:t>
      </w:r>
      <w:r>
        <w:rPr>
          <w:color w:val="43B684"/>
        </w:rPr>
        <w:t>a</w:t>
      </w:r>
      <w:r>
        <w:rPr>
          <w:color w:val="43B684"/>
        </w:rPr>
        <w:t>a</w:t>
      </w:r>
      <w:r>
        <w:rPr>
          <w:color w:val="47B886"/>
        </w:rPr>
        <w:t>a</w:t>
      </w:r>
      <w:r>
        <w:rPr>
          <w:color w:val="45B684"/>
        </w:rPr>
        <w:t>a</w:t>
      </w:r>
      <w:r>
        <w:rPr>
          <w:color w:val="43B281"/>
        </w:rPr>
        <w:t>a</w:t>
      </w:r>
      <w:r>
        <w:rPr>
          <w:color w:val="48B685"/>
        </w:rPr>
        <w:t>a</w:t>
      </w:r>
      <w:r>
        <w:rPr>
          <w:color w:val="49B585"/>
        </w:rPr>
        <w:t>a</w:t>
      </w:r>
      <w:r>
        <w:rPr>
          <w:color w:val="42A177"/>
        </w:rPr>
        <w:t>a</w:t>
      </w:r>
      <w:r>
        <w:rPr>
          <w:color w:val="2C5841"/>
        </w:rPr>
        <w:t>a</w:t>
      </w:r>
      <w:r>
        <w:rPr>
          <w:color w:val="000500"/>
        </w:rPr>
        <w:t>a</w:t>
      </w:r>
      <w:r>
        <w:rPr>
          <w:color w:val="080906"/>
        </w:rPr>
        <w:t>a</w:t>
      </w:r>
      <w:r>
        <w:rPr>
          <w:color w:val="110A09"/>
        </w:rPr>
        <w:t>a</w:t>
      </w:r>
      <w:r>
        <w:rPr>
          <w:color w:val="080000"/>
        </w:rPr>
        <w:t>a</w:t>
      </w:r>
      <w:r>
        <w:rPr>
          <w:color w:val="0E0907"/>
        </w:rPr>
        <w:t>a</w:t>
      </w:r>
      <w:r>
        <w:rPr>
          <w:color w:val="030501"/>
        </w:rPr>
        <w:t>a</w:t>
      </w:r>
      <w:r>
        <w:rPr>
          <w:color w:val="000600"/>
        </w:rPr>
        <w:t>a</w:t>
      </w:r>
      <w:r>
        <w:rPr>
          <w:color w:val="000800"/>
        </w:rPr>
        <w:t>a</w:t>
      </w:r>
      <w:r>
        <w:rPr>
          <w:color w:val="000600"/>
        </w:rPr>
        <w:t>a</w:t>
      </w:r>
      <w:r>
        <w:rPr>
          <w:color w:val="040200"/>
        </w:rPr>
        <w:t>a</w:t>
      </w:r>
      <w:r>
        <w:rPr>
          <w:color w:val="0C0000"/>
        </w:rPr>
        <w:t>a</w:t>
      </w:r>
      <w:r>
        <w:rPr>
          <w:color w:val="090000"/>
        </w:rPr>
        <w:t>a</w:t>
      </w:r>
      <w:r>
        <w:rPr>
          <w:color w:val="010403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40004"/>
        </w:rPr>
        <w:t>a</w:t>
      </w:r>
      <w:r>
        <w:rPr>
          <w:color w:val="040104"/>
        </w:rPr>
        <w:t>a</w:t>
      </w:r>
      <w:r>
        <w:rPr>
          <w:color w:val="030305"/>
        </w:rPr>
        <w:t>a</w:t>
      </w:r>
      <w:r>
        <w:rPr>
          <w:color w:val="020204"/>
        </w:rPr>
        <w:t>a</w:t>
      </w:r>
      <w:r>
        <w:rPr>
          <w:color w:val="000304"/>
        </w:rPr>
        <w:t>a</w:t>
      </w:r>
      <w:r>
        <w:rPr>
          <w:color w:val="010707"/>
        </w:rPr>
        <w:t>a</w:t>
      </w:r>
      <w:r>
        <w:rPr>
          <w:color w:val="000504"/>
        </w:rPr>
        <w:t>a</w:t>
      </w:r>
      <w:r>
        <w:rPr>
          <w:color w:val="080404"/>
        </w:rPr>
        <w:t>a</w:t>
      </w:r>
      <w:r>
        <w:rPr>
          <w:color w:val="0A0202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70101"/>
        </w:rPr>
        <w:t>a</w:t>
      </w:r>
      <w:r>
        <w:rPr>
          <w:color w:val="060102"/>
        </w:rPr>
        <w:t>a</w:t>
      </w:r>
      <w:r>
        <w:rPr>
          <w:color w:val="070404"/>
        </w:rPr>
        <w:t>a</w:t>
      </w:r>
      <w:r>
        <w:rPr>
          <w:color w:val="070604"/>
        </w:rPr>
        <w:t>a</w:t>
      </w:r>
      <w:r>
        <w:rPr>
          <w:color w:val="020200"/>
        </w:rPr>
        <w:t>a</w:t>
      </w:r>
      <w:r>
        <w:rPr>
          <w:color w:val="040302"/>
        </w:rPr>
        <w:t>a</w:t>
      </w:r>
      <w:r>
        <w:rPr>
          <w:color w:val="040402"/>
        </w:rPr>
        <w:t>a</w:t>
      </w:r>
      <w:r>
        <w:rPr>
          <w:color w:val="030301"/>
        </w:rPr>
        <w:t>a</w:t>
      </w:r>
      <w:r>
        <w:rPr>
          <w:color w:val="000700"/>
        </w:rPr>
        <w:t>a</w:t>
      </w:r>
      <w:r>
        <w:rPr>
          <w:color w:val="000D01"/>
        </w:rPr>
        <w:t>a</w:t>
      </w:r>
      <w:r>
        <w:rPr>
          <w:color w:val="041C0E"/>
        </w:rPr>
        <w:t>a</w:t>
      </w:r>
      <w:r>
        <w:rPr>
          <w:color w:val="113221"/>
        </w:rPr>
        <w:t>a</w:t>
      </w:r>
      <w:r>
        <w:rPr>
          <w:color w:val="1D4832"/>
        </w:rPr>
        <w:t>a</w:t>
      </w:r>
      <w:r>
        <w:rPr>
          <w:color w:val="276348"/>
        </w:rPr>
        <w:t>a</w:t>
      </w:r>
      <w:r>
        <w:rPr>
          <w:color w:val="2D7B5C"/>
        </w:rPr>
        <w:t>a</w:t>
      </w:r>
      <w:r>
        <w:rPr>
          <w:color w:val="2A8462"/>
        </w:rPr>
        <w:t>a</w:t>
      </w:r>
      <w:r>
        <w:rPr>
          <w:color w:val="359773"/>
        </w:rPr>
        <w:t>a</w:t>
      </w:r>
      <w:r>
        <w:rPr>
          <w:color w:val="3AA37D"/>
        </w:rPr>
        <w:t>a</w:t>
      </w:r>
      <w:r>
        <w:rPr>
          <w:color w:val="34A07A"/>
        </w:rPr>
        <w:t>a</w:t>
      </w:r>
      <w:r>
        <w:rPr>
          <w:color w:val="2C9C75"/>
        </w:rPr>
        <w:t>a</w:t>
      </w:r>
      <w:r>
        <w:rPr>
          <w:color w:val="2F9E78"/>
        </w:rPr>
        <w:t>a</w:t>
      </w:r>
      <w:r>
        <w:rPr>
          <w:color w:val="2C9E76"/>
        </w:rPr>
        <w:t>a</w:t>
      </w:r>
      <w:r>
        <w:rPr>
          <w:color w:val="2A9E75"/>
        </w:rPr>
        <w:t>a</w:t>
      </w:r>
      <w:r>
        <w:rPr>
          <w:color w:val="2A9E75"/>
        </w:rPr>
        <w:t>a</w:t>
      </w:r>
      <w:r>
        <w:rPr>
          <w:color w:val="299D75"/>
        </w:rPr>
        <w:t>a</w:t>
      </w:r>
      <w:r>
        <w:rPr>
          <w:color w:val="289D76"/>
        </w:rPr>
        <w:t>a</w:t>
      </w:r>
      <w:r>
        <w:rPr>
          <w:color w:val="279D75"/>
        </w:rPr>
        <w:t>a</w:t>
      </w:r>
      <w:r>
        <w:rPr>
          <w:color w:val="259C75"/>
        </w:rPr>
        <w:t>a</w:t>
      </w:r>
      <w:r>
        <w:rPr>
          <w:color w:val="249B75"/>
        </w:rPr>
        <w:t>a</w:t>
      </w:r>
      <w:r>
        <w:rPr>
          <w:color w:val="239B75"/>
        </w:rPr>
        <w:t>a</w:t>
      </w:r>
      <w:r>
        <w:rPr>
          <w:color w:val="219B74"/>
        </w:rPr>
        <w:t>a</w:t>
      </w:r>
      <w:r>
        <w:rPr>
          <w:color w:val="219A75"/>
        </w:rPr>
        <w:t>a</w:t>
      </w:r>
      <w:r>
        <w:rPr>
          <w:color w:val="209975"/>
        </w:rPr>
        <w:t>a</w:t>
      </w:r>
      <w:r>
        <w:rPr>
          <w:color w:val="209974"/>
        </w:rPr>
        <w:t>a</w:t>
      </w:r>
      <w:r>
        <w:rPr>
          <w:color w:val="209872"/>
        </w:rPr>
        <w:t>a</w:t>
      </w:r>
      <w:r>
        <w:rPr>
          <w:color w:val="209873"/>
        </w:rPr>
        <w:t>a</w:t>
      </w:r>
      <w:r>
        <w:rPr>
          <w:color w:val="209771"/>
        </w:rPr>
        <w:t>a</w:t>
      </w:r>
      <w:r>
        <w:rPr>
          <w:color w:val="1F9771"/>
        </w:rPr>
        <w:t>a</w:t>
      </w:r>
      <w:r>
        <w:rPr>
          <w:color w:val="1F9671"/>
        </w:rPr>
        <w:t>a</w:t>
      </w:r>
      <w:r>
        <w:rPr>
          <w:color w:val="1F9670"/>
        </w:rPr>
        <w:t>a</w:t>
      </w:r>
      <w:r>
        <w:rPr>
          <w:color w:val="219672"/>
        </w:rPr>
        <w:t>a</w:t>
      </w:r>
      <w:r>
        <w:rPr>
          <w:color w:val="209771"/>
        </w:rPr>
        <w:t>a</w:t>
      </w:r>
      <w:r>
        <w:rPr>
          <w:color w:val="219671"/>
        </w:rPr>
        <w:t>a</w:t>
      </w:r>
      <w:r>
        <w:rPr>
          <w:color w:val="219571"/>
        </w:rPr>
        <w:t>a</w:t>
      </w:r>
      <w:r>
        <w:rPr>
          <w:color w:val="209470"/>
        </w:rPr>
        <w:t>a</w:t>
      </w:r>
      <w:r>
        <w:rPr>
          <w:color w:val="1F9470"/>
        </w:rPr>
        <w:t>a</w:t>
      </w:r>
      <w:r>
        <w:rPr>
          <w:color w:val="1C9471"/>
        </w:rPr>
        <w:t>a</w:t>
      </w:r>
      <w:r>
        <w:rPr>
          <w:color w:val="1A9573"/>
        </w:rPr>
        <w:t>a</w:t>
      </w:r>
      <w:r>
        <w:rPr>
          <w:color w:val="199473"/>
        </w:rPr>
        <w:t>a</w:t>
      </w:r>
      <w:r>
        <w:rPr>
          <w:color w:val="199472"/>
        </w:rPr>
        <w:t>a</w:t>
      </w:r>
      <w:r>
        <w:rPr>
          <w:color w:val="189372"/>
        </w:rPr>
        <w:t>a</w:t>
      </w:r>
      <w:r>
        <w:rPr>
          <w:color w:val="189371"/>
        </w:rPr>
        <w:t>a</w:t>
      </w:r>
      <w:r>
        <w:rPr>
          <w:color w:val="189371"/>
        </w:rPr>
        <w:t>a</w:t>
      </w:r>
      <w:r>
        <w:rPr>
          <w:color w:val="189371"/>
        </w:rPr>
        <w:t>a</w:t>
      </w:r>
      <w:r>
        <w:rPr>
          <w:color w:val="189371"/>
        </w:rPr>
        <w:t>a</w:t>
      </w:r>
      <w:r>
        <w:rPr>
          <w:color w:val="179270"/>
        </w:rPr>
        <w:t>a</w:t>
      </w:r>
      <w:r>
        <w:rPr>
          <w:color w:val="179170"/>
        </w:rPr>
        <w:t>a</w:t>
      </w:r>
      <w:r>
        <w:rPr>
          <w:color w:val="16916F"/>
        </w:rPr>
        <w:t>a</w:t>
      </w:r>
      <w:r>
        <w:rPr>
          <w:color w:val="16916F"/>
        </w:rPr>
        <w:t>a</w:t>
      </w:r>
      <w:r>
        <w:rPr>
          <w:color w:val="14906E"/>
        </w:rPr>
        <w:t>a</w:t>
      </w:r>
      <w:r>
        <w:rPr>
          <w:color w:val="15906E"/>
        </w:rPr>
        <w:t>a</w:t>
      </w:r>
      <w:r>
        <w:rPr>
          <w:color w:val="148E6D"/>
        </w:rPr>
        <w:t>a</w:t>
      </w:r>
      <w:r>
        <w:rPr>
          <w:color w:val="148E6D"/>
        </w:rPr>
        <w:t>a</w:t>
      </w:r>
      <w:r>
        <w:rPr>
          <w:color w:val="148D6C"/>
        </w:rPr>
        <w:t>a</w:t>
      </w:r>
      <w:r>
        <w:rPr>
          <w:color w:val="148D6C"/>
        </w:rPr>
        <w:t>a</w:t>
      </w:r>
      <w:r>
        <w:rPr>
          <w:color w:val="148B6B"/>
        </w:rPr>
        <w:t>a</w:t>
      </w:r>
      <w:r>
        <w:rPr>
          <w:color w:val="148C6B"/>
        </w:rPr>
        <w:t>a</w:t>
      </w:r>
      <w:r>
        <w:rPr>
          <w:color w:val="138B6A"/>
        </w:rPr>
        <w:t>a</w:t>
      </w:r>
      <w:r>
        <w:rPr>
          <w:color w:val="138B6A"/>
        </w:rPr>
        <w:t>a</w:t>
      </w:r>
      <w:r>
        <w:rPr>
          <w:color w:val="118B69"/>
        </w:rPr>
        <w:t>a</w:t>
      </w:r>
      <w:r>
        <w:rPr>
          <w:color w:val="108B69"/>
        </w:rPr>
        <w:t>a</w:t>
      </w:r>
      <w:r>
        <w:rPr>
          <w:color w:val="118B6A"/>
        </w:rPr>
        <w:t>a</w:t>
      </w:r>
      <w:r>
        <w:rPr>
          <w:color w:val="138A6A"/>
        </w:rPr>
        <w:t>a</w:t>
      </w:r>
      <w:r>
        <w:rPr>
          <w:color w:val="138A6A"/>
        </w:rPr>
        <w:t>a</w:t>
      </w:r>
      <w:r>
        <w:rPr>
          <w:color w:val="138969"/>
        </w:rPr>
        <w:t>a</w:t>
      </w:r>
      <w:r>
        <w:rPr>
          <w:color w:val="138969"/>
        </w:rPr>
        <w:t>a</w:t>
      </w:r>
      <w:r>
        <w:rPr>
          <w:color w:val="148768"/>
        </w:rPr>
        <w:t>a</w:t>
      </w:r>
      <w:r>
        <w:rPr>
          <w:color w:val="148768"/>
        </w:rPr>
        <w:t>a</w:t>
      </w:r>
      <w:r>
        <w:rPr>
          <w:color w:val="138667"/>
        </w:rPr>
        <w:t>a</w:t>
      </w:r>
      <w:r>
        <w:rPr>
          <w:color w:val="148567"/>
        </w:rPr>
        <w:t>a</w:t>
      </w:r>
      <w:r>
        <w:rPr>
          <w:color w:val="138466"/>
        </w:rPr>
        <w:t>a</w:t>
      </w:r>
      <w:r>
        <w:rPr>
          <w:color w:val="148366"/>
        </w:rPr>
        <w:t>a</w:t>
      </w:r>
      <w:r>
        <w:rPr>
          <w:color w:val="138365"/>
        </w:rPr>
        <w:t>a</w:t>
      </w:r>
      <w:r>
        <w:rPr>
          <w:color w:val="138265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E66"/>
        </w:rPr>
        <w:t>a</w:t>
      </w:r>
      <w:r>
        <w:rPr>
          <w:color w:val="117D65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B64"/>
        </w:rPr>
        <w:t>a</w:t>
      </w:r>
      <w:r>
        <w:rPr>
          <w:color w:val="10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0E7862"/>
        </w:rPr>
        <w:t>a</w:t>
      </w:r>
      <w:r>
        <w:rPr>
          <w:color w:val="0B7B65"/>
        </w:rPr>
        <w:t>a</w:t>
      </w:r>
      <w:r>
        <w:rPr>
          <w:color w:val="117866"/>
        </w:rPr>
        <w:t>a</w:t>
      </w:r>
      <w:r>
        <w:rPr>
          <w:color w:val="157465"/>
        </w:rPr>
        <w:t>a</w:t>
      </w:r>
      <w:r>
        <w:rPr>
          <w:color w:val="107666"/>
        </w:rPr>
        <w:t>a</w:t>
      </w:r>
      <w:r>
        <w:rPr>
          <w:color w:val="067A65"/>
        </w:rPr>
        <w:t>a</w:t>
      </w:r>
      <w:r>
        <w:rPr>
          <w:color w:val="017D64"/>
        </w:rPr>
        <w:t>a</w:t>
      </w:r>
      <w:r>
        <w:rPr>
          <w:color w:val="0E7763"/>
        </w:rPr>
        <w:t>a</w:t>
      </w:r>
      <w:r>
        <w:rPr>
          <w:color w:val="1A5A50"/>
        </w:rPr>
        <w:t>a</w:t>
      </w:r>
      <w:r>
        <w:rPr>
          <w:color w:val="041316"/>
        </w:rPr>
        <w:t>a</w:t>
      </w:r>
      <w:r>
        <w:rPr>
          <w:color w:val="09030A"/>
        </w:rPr>
        <w:t>a</w:t>
      </w:r>
      <w:r>
        <w:rPr>
          <w:color w:val="060105"/>
        </w:rPr>
        <w:t>a</w:t>
      </w:r>
      <w:r>
        <w:rPr>
          <w:color w:val="030606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20205"/>
        </w:rPr>
        <w:t>a</w:t>
      </w:r>
      <w:r>
        <w:rPr>
          <w:color w:val="04030E"/>
        </w:rPr>
        <w:t>a</w:t>
      </w:r>
      <w:r>
        <w:rPr>
          <w:color w:val="0A0F1D"/>
        </w:rPr>
        <w:t>a</w:t>
      </w:r>
      <w:r>
        <w:rPr>
          <w:color w:val="162633"/>
        </w:rPr>
        <w:t>a</w:t>
      </w:r>
      <w:r>
        <w:rPr>
          <w:color w:val="1D3948"/>
        </w:rPr>
        <w:t>a</w:t>
      </w:r>
      <w:r>
        <w:rPr>
          <w:color w:val="194250"/>
        </w:rPr>
        <w:t>a</w:t>
      </w:r>
      <w:r>
        <w:rPr>
          <w:color w:val="0E424F"/>
        </w:rPr>
        <w:t>a</w:t>
      </w:r>
      <w:r>
        <w:rPr>
          <w:color w:val="0A4653"/>
        </w:rPr>
        <w:t>a</w:t>
      </w:r>
      <w:r>
        <w:rPr>
          <w:color w:val="0B4956"/>
        </w:rPr>
        <w:t>a</w:t>
      </w:r>
      <w:r>
        <w:rPr>
          <w:color w:val="0D4957"/>
        </w:rPr>
        <w:t>a</w:t>
      </w:r>
      <w:r>
        <w:rPr>
          <w:color w:val="0B4653"/>
        </w:rPr>
        <w:t>a</w:t>
      </w:r>
      <w:r>
        <w:rPr>
          <w:color w:val="0C414F"/>
        </w:rPr>
        <w:t>a</w:t>
      </w:r>
      <w:r>
        <w:rPr>
          <w:color w:val="0F4351"/>
        </w:rPr>
        <w:t>a</w:t>
      </w:r>
      <w:r>
        <w:rPr>
          <w:color w:val="0E4250"/>
        </w:rPr>
        <w:t>a</w:t>
      </w:r>
      <w:r>
        <w:rPr>
          <w:color w:val="0D414F"/>
        </w:rPr>
        <w:t>a</w:t>
      </w:r>
      <w:r>
        <w:rPr>
          <w:color w:val="0E414E"/>
        </w:rPr>
        <w:t>a</w:t>
      </w:r>
      <w:r>
        <w:rPr>
          <w:color w:val="0E404A"/>
        </w:rPr>
        <w:t>a</w:t>
      </w:r>
      <w:r>
        <w:rPr>
          <w:color w:val="0E3F48"/>
        </w:rPr>
        <w:t>a</w:t>
      </w:r>
      <w:r>
        <w:rPr>
          <w:color w:val="0E3F46"/>
        </w:rPr>
        <w:t>a</w:t>
      </w:r>
      <w:r>
        <w:rPr>
          <w:color w:val="0F3F46"/>
        </w:rPr>
        <w:t>a</w:t>
      </w:r>
      <w:r>
        <w:rPr>
          <w:color w:val="103F48"/>
        </w:rPr>
        <w:t>a</w:t>
      </w:r>
      <w:r>
        <w:rPr>
          <w:color w:val="103F4B"/>
        </w:rPr>
        <w:t>a</w:t>
      </w:r>
      <w:r>
        <w:rPr>
          <w:color w:val="103E4D"/>
        </w:rPr>
        <w:t>a</w:t>
      </w:r>
      <w:r>
        <w:rPr>
          <w:color w:val="0F3E51"/>
        </w:rPr>
        <w:t>a</w:t>
      </w:r>
      <w:r>
        <w:rPr>
          <w:color w:val="0F3E53"/>
        </w:rPr>
        <w:t>a</w:t>
      </w:r>
      <w:r>
        <w:rPr>
          <w:color w:val="0F3D53"/>
        </w:rPr>
        <w:t>a</w:t>
      </w:r>
      <w:r>
        <w:rPr>
          <w:color w:val="0F3E4E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13D4D"/>
        </w:rPr>
        <w:t>a</w:t>
      </w:r>
      <w:r>
        <w:rPr>
          <w:color w:val="113D4D"/>
        </w:rPr>
        <w:t>a</w:t>
      </w:r>
      <w:r>
        <w:rPr>
          <w:color w:val="123D4D"/>
        </w:rPr>
        <w:t>a</w:t>
      </w:r>
      <w:r>
        <w:rPr>
          <w:color w:val="113C4C"/>
        </w:rPr>
        <w:t>a</w:t>
      </w:r>
      <w:r>
        <w:rPr>
          <w:color w:val="113B4B"/>
        </w:rPr>
        <w:t>a</w:t>
      </w:r>
      <w:r>
        <w:rPr>
          <w:color w:val="113B4B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03B4C"/>
        </w:rPr>
        <w:t>a</w:t>
      </w:r>
      <w:r>
        <w:rPr>
          <w:color w:val="103A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1384B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437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33649"/>
        </w:rPr>
        <w:t>a</w:t>
      </w:r>
      <w:r>
        <w:rPr>
          <w:color w:val="14354A"/>
        </w:rPr>
        <w:t>a</w:t>
      </w:r>
      <w:r>
        <w:rPr>
          <w:color w:val="15354A"/>
        </w:rPr>
        <w:t>a</w:t>
      </w:r>
      <w:r>
        <w:rPr>
          <w:color w:val="15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449"/>
        </w:rPr>
        <w:t>a</w:t>
      </w:r>
      <w:r>
        <w:rPr>
          <w:color w:val="1333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23449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23449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23449"/>
        </w:rPr>
        <w:t>a</w:t>
      </w:r>
      <w:r>
        <w:rPr>
          <w:color w:val="113448"/>
        </w:rPr>
        <w:t>a</w:t>
      </w:r>
      <w:r>
        <w:rPr>
          <w:color w:val="123449"/>
        </w:rPr>
        <w:t>a</w:t>
      </w:r>
      <w:r>
        <w:rPr>
          <w:color w:val="123348"/>
        </w:rPr>
        <w:t>a</w:t>
      </w:r>
      <w:r>
        <w:rPr>
          <w:color w:val="123247"/>
        </w:rPr>
        <w:t>a</w:t>
      </w:r>
      <w:r>
        <w:rPr>
          <w:color w:val="123248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8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8"/>
        </w:rPr>
        <w:t>a</w:t>
      </w:r>
      <w:r>
        <w:rPr>
          <w:color w:val="123247"/>
        </w:rPr>
        <w:t>a</w:t>
      </w:r>
      <w:r>
        <w:rPr>
          <w:color w:val="123248"/>
        </w:rPr>
        <w:t>a</w:t>
      </w:r>
      <w:r>
        <w:rPr>
          <w:color w:val="123247"/>
        </w:rPr>
        <w:t>a</w:t>
      </w:r>
      <w:r>
        <w:rPr>
          <w:color w:val="123248"/>
        </w:rPr>
        <w:t>a</w:t>
      </w:r>
      <w:r>
        <w:rPr>
          <w:color w:val="14324C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2304A"/>
        </w:rPr>
        <w:t>a</w:t>
      </w:r>
      <w:r>
        <w:rPr>
          <w:color w:val="152F4A"/>
        </w:rPr>
        <w:t>a</w:t>
      </w:r>
      <w:r>
        <w:rPr>
          <w:color w:val="152F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52E4A"/>
        </w:rPr>
        <w:t>a</w:t>
      </w:r>
      <w:r>
        <w:rPr>
          <w:color w:val="152D49"/>
        </w:rPr>
        <w:t>a</w:t>
      </w:r>
      <w:r>
        <w:rPr>
          <w:color w:val="152D49"/>
        </w:rPr>
        <w:t>a</w:t>
      </w:r>
      <w:r>
        <w:rPr>
          <w:color w:val="142C48"/>
        </w:rPr>
        <w:t>a</w:t>
      </w:r>
      <w:r>
        <w:rPr>
          <w:color w:val="142C48"/>
        </w:rPr>
        <w:t>a</w:t>
      </w:r>
      <w:r>
        <w:rPr>
          <w:color w:val="132B47"/>
        </w:rPr>
        <w:t>a</w:t>
      </w:r>
    </w:p>
    <w:p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A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A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982"/>
        </w:rPr>
        <w:t>a</w:t>
      </w:r>
      <w:r>
        <w:rPr>
          <w:color w:val="1FB983"/>
        </w:rPr>
        <w:t>a</w:t>
      </w:r>
      <w:r>
        <w:rPr>
          <w:color w:val="1FB983"/>
        </w:rPr>
        <w:t>a</w:t>
      </w:r>
      <w:r>
        <w:rPr>
          <w:color w:val="1FB983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2B984"/>
        </w:rPr>
        <w:t>a</w:t>
      </w:r>
      <w:r>
        <w:rPr>
          <w:color w:val="23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5B882"/>
        </w:rPr>
        <w:t>a</w:t>
      </w:r>
      <w:r>
        <w:rPr>
          <w:color w:val="25B882"/>
        </w:rPr>
        <w:t>a</w:t>
      </w:r>
      <w:r>
        <w:rPr>
          <w:color w:val="25B882"/>
        </w:rPr>
        <w:t>a</w:t>
      </w:r>
      <w:r>
        <w:rPr>
          <w:color w:val="27B782"/>
        </w:rPr>
        <w:t>a</w:t>
      </w:r>
      <w:r>
        <w:rPr>
          <w:color w:val="27B782"/>
        </w:rPr>
        <w:t>a</w:t>
      </w:r>
      <w:r>
        <w:rPr>
          <w:color w:val="27B782"/>
        </w:rPr>
        <w:t>a</w:t>
      </w:r>
      <w:r>
        <w:rPr>
          <w:color w:val="28B782"/>
        </w:rPr>
        <w:t>a</w:t>
      </w:r>
      <w:r>
        <w:rPr>
          <w:color w:val="29B883"/>
        </w:rPr>
        <w:t>a</w:t>
      </w:r>
      <w:r>
        <w:rPr>
          <w:color w:val="29B883"/>
        </w:rPr>
        <w:t>a</w:t>
      </w:r>
      <w:r>
        <w:rPr>
          <w:color w:val="2AB883"/>
        </w:rPr>
        <w:t>a</w:t>
      </w:r>
      <w:r>
        <w:rPr>
          <w:color w:val="2BB884"/>
        </w:rPr>
        <w:t>a</w:t>
      </w:r>
      <w:r>
        <w:rPr>
          <w:color w:val="2BB884"/>
        </w:rPr>
        <w:t>a</w:t>
      </w:r>
      <w:r>
        <w:rPr>
          <w:color w:val="29B886"/>
        </w:rPr>
        <w:t>a</w:t>
      </w:r>
      <w:r>
        <w:rPr>
          <w:color w:val="28B788"/>
        </w:rPr>
        <w:t>a</w:t>
      </w:r>
      <w:r>
        <w:rPr>
          <w:color w:val="2AB687"/>
        </w:rPr>
        <w:t>a</w:t>
      </w:r>
      <w:r>
        <w:rPr>
          <w:color w:val="2EB585"/>
        </w:rPr>
        <w:t>a</w:t>
      </w:r>
      <w:r>
        <w:rPr>
          <w:color w:val="30B585"/>
        </w:rPr>
        <w:t>a</w:t>
      </w:r>
      <w:r>
        <w:rPr>
          <w:color w:val="2FB683"/>
        </w:rPr>
        <w:t>a</w:t>
      </w:r>
      <w:r>
        <w:rPr>
          <w:color w:val="2BB981"/>
        </w:rPr>
        <w:t>a</w:t>
      </w:r>
      <w:r>
        <w:rPr>
          <w:color w:val="28BA83"/>
        </w:rPr>
        <w:t>a</w:t>
      </w:r>
      <w:r>
        <w:rPr>
          <w:color w:val="25BB84"/>
        </w:rPr>
        <w:t>a</w:t>
      </w:r>
      <w:r>
        <w:rPr>
          <w:color w:val="26BA86"/>
        </w:rPr>
        <w:t>a</w:t>
      </w:r>
      <w:r>
        <w:rPr>
          <w:color w:val="29B986"/>
        </w:rPr>
        <w:t>a</w:t>
      </w:r>
      <w:r>
        <w:rPr>
          <w:color w:val="2DB689"/>
        </w:rPr>
        <w:t>a</w:t>
      </w:r>
      <w:r>
        <w:rPr>
          <w:color w:val="30B589"/>
        </w:rPr>
        <w:t>a</w:t>
      </w:r>
      <w:r>
        <w:rPr>
          <w:color w:val="2FB582"/>
        </w:rPr>
        <w:t>a</w:t>
      </w:r>
      <w:r>
        <w:rPr>
          <w:color w:val="2EB781"/>
        </w:rPr>
        <w:t>a</w:t>
      </w:r>
      <w:r>
        <w:rPr>
          <w:color w:val="2EB781"/>
        </w:rPr>
        <w:t>a</w:t>
      </w:r>
      <w:r>
        <w:rPr>
          <w:color w:val="30B782"/>
        </w:rPr>
        <w:t>a</w:t>
      </w:r>
      <w:r>
        <w:rPr>
          <w:color w:val="31B782"/>
        </w:rPr>
        <w:t>a</w:t>
      </w:r>
      <w:r>
        <w:rPr>
          <w:color w:val="31B782"/>
        </w:rPr>
        <w:t>a</w:t>
      </w:r>
      <w:r>
        <w:rPr>
          <w:color w:val="32B883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4B783"/>
        </w:rPr>
        <w:t>a</w:t>
      </w:r>
      <w:r>
        <w:rPr>
          <w:color w:val="34B783"/>
        </w:rPr>
        <w:t>a</w:t>
      </w:r>
      <w:r>
        <w:rPr>
          <w:color w:val="34B783"/>
        </w:rPr>
        <w:t>a</w:t>
      </w:r>
      <w:r>
        <w:rPr>
          <w:color w:val="35B785"/>
        </w:rPr>
        <w:t>a</w:t>
      </w:r>
      <w:r>
        <w:rPr>
          <w:color w:val="36B587"/>
        </w:rPr>
        <w:t>a</w:t>
      </w:r>
      <w:r>
        <w:rPr>
          <w:color w:val="37B586"/>
        </w:rPr>
        <w:t>a</w:t>
      </w:r>
      <w:r>
        <w:rPr>
          <w:color w:val="37B586"/>
        </w:rPr>
        <w:t>a</w:t>
      </w:r>
      <w:r>
        <w:rPr>
          <w:color w:val="39B486"/>
        </w:rPr>
        <w:t>a</w:t>
      </w:r>
      <w:r>
        <w:rPr>
          <w:color w:val="3AB485"/>
        </w:rPr>
        <w:t>a</w:t>
      </w:r>
      <w:r>
        <w:rPr>
          <w:color w:val="3AB485"/>
        </w:rPr>
        <w:t>a</w:t>
      </w:r>
      <w:r>
        <w:rPr>
          <w:color w:val="3DB786"/>
        </w:rPr>
        <w:t>a</w:t>
      </w:r>
      <w:r>
        <w:rPr>
          <w:color w:val="3DB785"/>
        </w:rPr>
        <w:t>a</w:t>
      </w:r>
      <w:r>
        <w:rPr>
          <w:color w:val="3CB884"/>
        </w:rPr>
        <w:t>a</w:t>
      </w:r>
      <w:r>
        <w:rPr>
          <w:color w:val="3DB983"/>
        </w:rPr>
        <w:t>a</w:t>
      </w:r>
      <w:r>
        <w:rPr>
          <w:color w:val="3BBA83"/>
        </w:rPr>
        <w:t>a</w:t>
      </w:r>
      <w:r>
        <w:rPr>
          <w:color w:val="3BBB83"/>
        </w:rPr>
        <w:t>a</w:t>
      </w:r>
      <w:r>
        <w:rPr>
          <w:color w:val="3DC086"/>
        </w:rPr>
        <w:t>a</w:t>
      </w:r>
      <w:r>
        <w:rPr>
          <w:color w:val="3DBC84"/>
        </w:rPr>
        <w:t>a</w:t>
      </w:r>
      <w:r>
        <w:rPr>
          <w:color w:val="38AF7A"/>
        </w:rPr>
        <w:t>a</w:t>
      </w:r>
      <w:r>
        <w:rPr>
          <w:color w:val="47B283"/>
        </w:rPr>
        <w:t>a</w:t>
      </w:r>
      <w:r>
        <w:rPr>
          <w:color w:val="5CBA90"/>
        </w:rPr>
        <w:t>a</w:t>
      </w:r>
      <w:r>
        <w:rPr>
          <w:color w:val="469472"/>
        </w:rPr>
        <w:t>a</w:t>
      </w:r>
      <w:r>
        <w:rPr>
          <w:color w:val="184E34"/>
        </w:rPr>
        <w:t>a</w:t>
      </w:r>
      <w:r>
        <w:rPr>
          <w:color w:val="021707"/>
        </w:rPr>
        <w:t>a</w:t>
      </w:r>
      <w:r>
        <w:rPr>
          <w:color w:val="000800"/>
        </w:rPr>
        <w:t>a</w:t>
      </w:r>
      <w:r>
        <w:rPr>
          <w:color w:val="010503"/>
        </w:rPr>
        <w:t>a</w:t>
      </w:r>
      <w:r>
        <w:rPr>
          <w:color w:val="030103"/>
        </w:rPr>
        <w:t>a</w:t>
      </w:r>
      <w:r>
        <w:rPr>
          <w:color w:val="070002"/>
        </w:rPr>
        <w:t>a</w:t>
      </w:r>
      <w:r>
        <w:rPr>
          <w:color w:val="0B0307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20404"/>
        </w:rPr>
        <w:t>a</w:t>
      </w:r>
      <w:r>
        <w:rPr>
          <w:color w:val="000704"/>
        </w:rPr>
        <w:t>a</w:t>
      </w:r>
      <w:r>
        <w:rPr>
          <w:color w:val="000606"/>
        </w:rPr>
        <w:t>a</w:t>
      </w:r>
      <w:r>
        <w:rPr>
          <w:color w:val="060106"/>
        </w:rPr>
        <w:t>a</w:t>
      </w:r>
      <w:r>
        <w:rPr>
          <w:color w:val="0E0006"/>
        </w:rPr>
        <w:t>a</w:t>
      </w:r>
      <w:r>
        <w:rPr>
          <w:color w:val="0B0204"/>
        </w:rPr>
        <w:t>a</w:t>
      </w:r>
      <w:r>
        <w:rPr>
          <w:color w:val="060A06"/>
        </w:rPr>
        <w:t>a</w:t>
      </w:r>
      <w:r>
        <w:rPr>
          <w:color w:val="2D5C46"/>
        </w:rPr>
        <w:t>a</w:t>
      </w:r>
      <w:r>
        <w:rPr>
          <w:color w:val="54AC86"/>
        </w:rPr>
        <w:t>a</w:t>
      </w:r>
      <w:r>
        <w:rPr>
          <w:color w:val="48B586"/>
        </w:rPr>
        <w:t>a</w:t>
      </w:r>
      <w:r>
        <w:rPr>
          <w:color w:val="44B885"/>
        </w:rPr>
        <w:t>a</w:t>
      </w:r>
      <w:r>
        <w:rPr>
          <w:color w:val="45B6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6B486"/>
        </w:rPr>
        <w:t>a</w:t>
      </w:r>
      <w:r>
        <w:rPr>
          <w:color w:val="46B485"/>
        </w:rPr>
        <w:t>a</w:t>
      </w:r>
      <w:r>
        <w:rPr>
          <w:color w:val="46B485"/>
        </w:rPr>
        <w:t>a</w:t>
      </w:r>
      <w:r>
        <w:rPr>
          <w:color w:val="46B485"/>
        </w:rPr>
        <w:t>a</w:t>
      </w:r>
      <w:r>
        <w:rPr>
          <w:color w:val="46B485"/>
        </w:rPr>
        <w:t>a</w:t>
      </w:r>
      <w:r>
        <w:rPr>
          <w:color w:val="46B485"/>
        </w:rPr>
        <w:t>a</w:t>
      </w:r>
      <w:r>
        <w:rPr>
          <w:color w:val="44B584"/>
        </w:rPr>
        <w:t>a</w:t>
      </w:r>
      <w:r>
        <w:rPr>
          <w:color w:val="43B582"/>
        </w:rPr>
        <w:t>a</w:t>
      </w:r>
      <w:r>
        <w:rPr>
          <w:color w:val="44B683"/>
        </w:rPr>
        <w:t>a</w:t>
      </w:r>
      <w:r>
        <w:rPr>
          <w:color w:val="44B683"/>
        </w:rPr>
        <w:t>a</w:t>
      </w:r>
      <w:r>
        <w:rPr>
          <w:color w:val="44B683"/>
        </w:rPr>
        <w:t>a</w:t>
      </w:r>
      <w:r>
        <w:rPr>
          <w:color w:val="45B784"/>
        </w:rPr>
        <w:t>a</w:t>
      </w:r>
      <w:r>
        <w:rPr>
          <w:color w:val="45B784"/>
        </w:rPr>
        <w:t>a</w:t>
      </w:r>
      <w:r>
        <w:rPr>
          <w:color w:val="44B683"/>
        </w:rPr>
        <w:t>a</w:t>
      </w:r>
      <w:r>
        <w:rPr>
          <w:color w:val="48BA87"/>
        </w:rPr>
        <w:t>a</w:t>
      </w:r>
      <w:r>
        <w:rPr>
          <w:color w:val="45B784"/>
        </w:rPr>
        <w:t>a</w:t>
      </w:r>
      <w:r>
        <w:rPr>
          <w:color w:val="43B582"/>
        </w:rPr>
        <w:t>a</w:t>
      </w:r>
      <w:r>
        <w:rPr>
          <w:color w:val="47B986"/>
        </w:rPr>
        <w:t>a</w:t>
      </w:r>
      <w:r>
        <w:rPr>
          <w:color w:val="4EB789"/>
        </w:rPr>
        <w:t>a</w:t>
      </w:r>
      <w:r>
        <w:rPr>
          <w:color w:val="5BA282"/>
        </w:rPr>
        <w:t>a</w:t>
      </w:r>
      <w:r>
        <w:rPr>
          <w:color w:val="2E5540"/>
        </w:rPr>
        <w:t>a</w:t>
      </w:r>
      <w:r>
        <w:rPr>
          <w:color w:val="000B00"/>
        </w:rPr>
        <w:t>a</w:t>
      </w:r>
      <w:r>
        <w:rPr>
          <w:color w:val="020501"/>
        </w:rPr>
        <w:t>a</w:t>
      </w:r>
      <w:r>
        <w:rPr>
          <w:color w:val="0F0805"/>
        </w:rPr>
        <w:t>a</w:t>
      </w:r>
      <w:r>
        <w:rPr>
          <w:color w:val="090101"/>
        </w:rPr>
        <w:t>a</w:t>
      </w:r>
      <w:r>
        <w:rPr>
          <w:color w:val="090302"/>
        </w:rPr>
        <w:t>a</w:t>
      </w:r>
      <w:r>
        <w:rPr>
          <w:color w:val="020300"/>
        </w:rPr>
        <w:t>a</w:t>
      </w:r>
      <w:r>
        <w:rPr>
          <w:color w:val="000500"/>
        </w:rPr>
        <w:t>a</w:t>
      </w:r>
      <w:r>
        <w:rPr>
          <w:color w:val="000601"/>
        </w:rPr>
        <w:t>a</w:t>
      </w:r>
      <w:r>
        <w:rPr>
          <w:color w:val="000401"/>
        </w:rPr>
        <w:t>a</w:t>
      </w:r>
      <w:r>
        <w:rPr>
          <w:color w:val="030202"/>
        </w:rPr>
        <w:t>a</w:t>
      </w:r>
      <w:r>
        <w:rPr>
          <w:color w:val="020302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30002"/>
        </w:rPr>
        <w:t>a</w:t>
      </w:r>
      <w:r>
        <w:rPr>
          <w:color w:val="060206"/>
        </w:rPr>
        <w:t>a</w:t>
      </w:r>
      <w:r>
        <w:rPr>
          <w:color w:val="050306"/>
        </w:rPr>
        <w:t>a</w:t>
      </w:r>
      <w:r>
        <w:rPr>
          <w:color w:val="000102"/>
        </w:rPr>
        <w:t>a</w:t>
      </w:r>
      <w:r>
        <w:rPr>
          <w:color w:val="000203"/>
        </w:rPr>
        <w:t>a</w:t>
      </w:r>
      <w:r>
        <w:rPr>
          <w:color w:val="000101"/>
        </w:rPr>
        <w:t>a</w:t>
      </w:r>
      <w:r>
        <w:rPr>
          <w:color w:val="030101"/>
        </w:rPr>
        <w:t>a</w:t>
      </w:r>
      <w:r>
        <w:rPr>
          <w:color w:val="040100"/>
        </w:rPr>
        <w:t>a</w:t>
      </w:r>
      <w:r>
        <w:rPr>
          <w:color w:val="050401"/>
        </w:rPr>
        <w:t>a</w:t>
      </w:r>
      <w:r>
        <w:rPr>
          <w:color w:val="070804"/>
        </w:rPr>
        <w:t>a</w:t>
      </w:r>
      <w:r>
        <w:rPr>
          <w:color w:val="030903"/>
        </w:rPr>
        <w:t>a</w:t>
      </w:r>
      <w:r>
        <w:rPr>
          <w:color w:val="000700"/>
        </w:rPr>
        <w:t>a</w:t>
      </w:r>
      <w:r>
        <w:rPr>
          <w:color w:val="010601"/>
        </w:rPr>
        <w:t>a</w:t>
      </w:r>
      <w:r>
        <w:rPr>
          <w:color w:val="010801"/>
        </w:rPr>
        <w:t>a</w:t>
      </w:r>
      <w:r>
        <w:rPr>
          <w:color w:val="000900"/>
        </w:rPr>
        <w:t>a</w:t>
      </w:r>
      <w:r>
        <w:rPr>
          <w:color w:val="000F01"/>
        </w:rPr>
        <w:t>a</w:t>
      </w:r>
      <w:r>
        <w:rPr>
          <w:color w:val="001608"/>
        </w:rPr>
        <w:t>a</w:t>
      </w:r>
      <w:r>
        <w:rPr>
          <w:color w:val="022213"/>
        </w:rPr>
        <w:t>a</w:t>
      </w:r>
      <w:r>
        <w:rPr>
          <w:color w:val="0D3322"/>
        </w:rPr>
        <w:t>a</w:t>
      </w:r>
      <w:r>
        <w:rPr>
          <w:color w:val="2C5C45"/>
        </w:rPr>
        <w:t>a</w:t>
      </w:r>
      <w:r>
        <w:rPr>
          <w:color w:val="3A7358"/>
        </w:rPr>
        <w:t>a</w:t>
      </w:r>
      <w:r>
        <w:rPr>
          <w:color w:val="488B6D"/>
        </w:rPr>
        <w:t>a</w:t>
      </w:r>
      <w:r>
        <w:rPr>
          <w:color w:val="4B9878"/>
        </w:rPr>
        <w:t>a</w:t>
      </w:r>
      <w:r>
        <w:rPr>
          <w:color w:val="47A07D"/>
        </w:rPr>
        <w:t>a</w:t>
      </w:r>
      <w:r>
        <w:rPr>
          <w:color w:val="44A780"/>
        </w:rPr>
        <w:t>a</w:t>
      </w:r>
      <w:r>
        <w:rPr>
          <w:color w:val="37A179"/>
        </w:rPr>
        <w:t>a</w:t>
      </w:r>
      <w:r>
        <w:rPr>
          <w:color w:val="32A178"/>
        </w:rPr>
        <w:t>a</w:t>
      </w:r>
      <w:r>
        <w:rPr>
          <w:color w:val="2FA279"/>
        </w:rPr>
        <w:t>a</w:t>
      </w:r>
      <w:r>
        <w:rPr>
          <w:color w:val="2FA279"/>
        </w:rPr>
        <w:t>a</w:t>
      </w:r>
      <w:r>
        <w:rPr>
          <w:color w:val="2FA279"/>
        </w:rPr>
        <w:t>a</w:t>
      </w:r>
      <w:r>
        <w:rPr>
          <w:color w:val="2EA078"/>
        </w:rPr>
        <w:t>a</w:t>
      </w:r>
      <w:r>
        <w:rPr>
          <w:color w:val="2A9F75"/>
        </w:rPr>
        <w:t>a</w:t>
      </w:r>
      <w:r>
        <w:rPr>
          <w:color w:val="28A073"/>
        </w:rPr>
        <w:t>a</w:t>
      </w:r>
      <w:r>
        <w:rPr>
          <w:color w:val="289F75"/>
        </w:rPr>
        <w:t>a</w:t>
      </w:r>
      <w:r>
        <w:rPr>
          <w:color w:val="279E74"/>
        </w:rPr>
        <w:t>a</w:t>
      </w:r>
      <w:r>
        <w:rPr>
          <w:color w:val="279E74"/>
        </w:rPr>
        <w:t>a</w:t>
      </w:r>
      <w:r>
        <w:rPr>
          <w:color w:val="279E76"/>
        </w:rPr>
        <w:t>a</w:t>
      </w:r>
      <w:r>
        <w:rPr>
          <w:color w:val="259C75"/>
        </w:rPr>
        <w:t>a</w:t>
      </w:r>
      <w:r>
        <w:rPr>
          <w:color w:val="259C76"/>
        </w:rPr>
        <w:t>a</w:t>
      </w:r>
      <w:r>
        <w:rPr>
          <w:color w:val="249B75"/>
        </w:rPr>
        <w:t>a</w:t>
      </w:r>
      <w:r>
        <w:rPr>
          <w:color w:val="249B75"/>
        </w:rPr>
        <w:t>a</w:t>
      </w:r>
      <w:r>
        <w:rPr>
          <w:color w:val="239976"/>
        </w:rPr>
        <w:t>a</w:t>
      </w:r>
      <w:r>
        <w:rPr>
          <w:color w:val="239976"/>
        </w:rPr>
        <w:t>a</w:t>
      </w:r>
      <w:r>
        <w:rPr>
          <w:color w:val="249875"/>
        </w:rPr>
        <w:t>a</w:t>
      </w:r>
      <w:r>
        <w:rPr>
          <w:color w:val="249672"/>
        </w:rPr>
        <w:t>a</w:t>
      </w:r>
      <w:r>
        <w:rPr>
          <w:color w:val="259672"/>
        </w:rPr>
        <w:t>a</w:t>
      </w:r>
      <w:r>
        <w:rPr>
          <w:color w:val="259672"/>
        </w:rPr>
        <w:t>a</w:t>
      </w:r>
      <w:r>
        <w:rPr>
          <w:color w:val="249571"/>
        </w:rPr>
        <w:t>a</w:t>
      </w:r>
      <w:r>
        <w:rPr>
          <w:color w:val="249571"/>
        </w:rPr>
        <w:t>a</w:t>
      </w:r>
      <w:r>
        <w:rPr>
          <w:color w:val="249470"/>
        </w:rPr>
        <w:t>a</w:t>
      </w:r>
      <w:r>
        <w:rPr>
          <w:color w:val="259471"/>
        </w:rPr>
        <w:t>a</w:t>
      </w:r>
      <w:r>
        <w:rPr>
          <w:color w:val="259571"/>
        </w:rPr>
        <w:t>a</w:t>
      </w:r>
      <w:r>
        <w:rPr>
          <w:color w:val="259471"/>
        </w:rPr>
        <w:t>a</w:t>
      </w:r>
      <w:r>
        <w:rPr>
          <w:color w:val="259370"/>
        </w:rPr>
        <w:t>a</w:t>
      </w:r>
      <w:r>
        <w:rPr>
          <w:color w:val="249370"/>
        </w:rPr>
        <w:t>a</w:t>
      </w:r>
      <w:r>
        <w:rPr>
          <w:color w:val="239370"/>
        </w:rPr>
        <w:t>a</w:t>
      </w:r>
      <w:r>
        <w:rPr>
          <w:color w:val="1B9471"/>
        </w:rPr>
        <w:t>a</w:t>
      </w:r>
      <w:r>
        <w:rPr>
          <w:color w:val="169673"/>
        </w:rPr>
        <w:t>a</w:t>
      </w:r>
      <w:r>
        <w:rPr>
          <w:color w:val="169673"/>
        </w:rPr>
        <w:t>a</w:t>
      </w:r>
      <w:r>
        <w:rPr>
          <w:color w:val="169572"/>
        </w:rPr>
        <w:t>a</w:t>
      </w:r>
      <w:r>
        <w:rPr>
          <w:color w:val="159572"/>
        </w:rPr>
        <w:t>a</w:t>
      </w:r>
      <w:r>
        <w:rPr>
          <w:color w:val="159572"/>
        </w:rPr>
        <w:t>a</w:t>
      </w:r>
      <w:r>
        <w:rPr>
          <w:color w:val="149471"/>
        </w:rPr>
        <w:t>a</w:t>
      </w:r>
      <w:r>
        <w:rPr>
          <w:color w:val="149471"/>
        </w:rPr>
        <w:t>a</w:t>
      </w:r>
      <w:r>
        <w:rPr>
          <w:color w:val="149471"/>
        </w:rPr>
        <w:t>a</w:t>
      </w:r>
      <w:r>
        <w:rPr>
          <w:color w:val="149371"/>
        </w:rPr>
        <w:t>a</w:t>
      </w:r>
      <w:r>
        <w:rPr>
          <w:color w:val="139370"/>
        </w:rPr>
        <w:t>a</w:t>
      </w:r>
      <w:r>
        <w:rPr>
          <w:color w:val="139370"/>
        </w:rPr>
        <w:t>a</w:t>
      </w:r>
      <w:r>
        <w:rPr>
          <w:color w:val="15916F"/>
        </w:rPr>
        <w:t>a</w:t>
      </w:r>
      <w:r>
        <w:rPr>
          <w:color w:val="188E6E"/>
        </w:rPr>
        <w:t>a</w:t>
      </w:r>
      <w:r>
        <w:rPr>
          <w:color w:val="198D6E"/>
        </w:rPr>
        <w:t>a</w:t>
      </w:r>
      <w:r>
        <w:rPr>
          <w:color w:val="198D6E"/>
        </w:rPr>
        <w:t>a</w:t>
      </w:r>
      <w:r>
        <w:rPr>
          <w:color w:val="198C6D"/>
        </w:rPr>
        <w:t>a</w:t>
      </w:r>
      <w:r>
        <w:rPr>
          <w:color w:val="198C6D"/>
        </w:rPr>
        <w:t>a</w:t>
      </w:r>
      <w:r>
        <w:rPr>
          <w:color w:val="188B6C"/>
        </w:rPr>
        <w:t>a</w:t>
      </w:r>
      <w:r>
        <w:rPr>
          <w:color w:val="158B6B"/>
        </w:rPr>
        <w:t>a</w:t>
      </w:r>
      <w:r>
        <w:rPr>
          <w:color w:val="148B6B"/>
        </w:rPr>
        <w:t>a</w:t>
      </w:r>
      <w:r>
        <w:rPr>
          <w:color w:val="138C6B"/>
        </w:rPr>
        <w:t>a</w:t>
      </w:r>
      <w:r>
        <w:rPr>
          <w:color w:val="128B6A"/>
        </w:rPr>
        <w:t>a</w:t>
      </w:r>
      <w:r>
        <w:rPr>
          <w:color w:val="108C6A"/>
        </w:rPr>
        <w:t>a</w:t>
      </w:r>
      <w:r>
        <w:rPr>
          <w:color w:val="0F8B69"/>
        </w:rPr>
        <w:t>a</w:t>
      </w:r>
      <w:r>
        <w:rPr>
          <w:color w:val="118B6A"/>
        </w:rPr>
        <w:t>a</w:t>
      </w:r>
      <w:r>
        <w:rPr>
          <w:color w:val="138A6A"/>
        </w:rPr>
        <w:t>a</w:t>
      </w:r>
      <w:r>
        <w:rPr>
          <w:color w:val="148A6A"/>
        </w:rPr>
        <w:t>a</w:t>
      </w:r>
      <w:r>
        <w:rPr>
          <w:color w:val="138969"/>
        </w:rPr>
        <w:t>a</w:t>
      </w:r>
      <w:r>
        <w:rPr>
          <w:color w:val="138969"/>
        </w:rPr>
        <w:t>a</w:t>
      </w:r>
      <w:r>
        <w:rPr>
          <w:color w:val="158869"/>
        </w:rPr>
        <w:t>a</w:t>
      </w:r>
      <w:r>
        <w:rPr>
          <w:color w:val="148768"/>
        </w:rPr>
        <w:t>a</w:t>
      </w:r>
      <w:r>
        <w:rPr>
          <w:color w:val="138667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38466"/>
        </w:rPr>
        <w:t>a</w:t>
      </w:r>
      <w:r>
        <w:rPr>
          <w:color w:val="158366"/>
        </w:rPr>
        <w:t>a</w:t>
      </w:r>
      <w:r>
        <w:rPr>
          <w:color w:val="148265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D65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B64"/>
        </w:rPr>
        <w:t>a</w:t>
      </w:r>
      <w:r>
        <w:rPr>
          <w:color w:val="10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0E7861"/>
        </w:rPr>
        <w:t>a</w:t>
      </w:r>
      <w:r>
        <w:rPr>
          <w:color w:val="0C7B65"/>
        </w:rPr>
        <w:t>a</w:t>
      </w:r>
      <w:r>
        <w:rPr>
          <w:color w:val="117865"/>
        </w:rPr>
        <w:t>a</w:t>
      </w:r>
      <w:r>
        <w:rPr>
          <w:color w:val="167464"/>
        </w:rPr>
        <w:t>a</w:t>
      </w:r>
      <w:r>
        <w:rPr>
          <w:color w:val="107666"/>
        </w:rPr>
        <w:t>a</w:t>
      </w:r>
      <w:r>
        <w:rPr>
          <w:color w:val="077A65"/>
        </w:rPr>
        <w:t>a</w:t>
      </w:r>
      <w:r>
        <w:rPr>
          <w:color w:val="027C65"/>
        </w:rPr>
        <w:t>a</w:t>
      </w:r>
      <w:r>
        <w:rPr>
          <w:color w:val="0C7763"/>
        </w:rPr>
        <w:t>a</w:t>
      </w:r>
      <w:r>
        <w:rPr>
          <w:color w:val="1D6157"/>
        </w:rPr>
        <w:t>a</w:t>
      </w:r>
      <w:r>
        <w:rPr>
          <w:color w:val="0E2324"/>
        </w:rPr>
        <w:t>a</w:t>
      </w:r>
      <w:r>
        <w:rPr>
          <w:color w:val="06060C"/>
        </w:rPr>
        <w:t>a</w:t>
      </w:r>
      <w:r>
        <w:rPr>
          <w:color w:val="070308"/>
        </w:rPr>
        <w:t>a</w:t>
      </w:r>
      <w:r>
        <w:rPr>
          <w:color w:val="010405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6020A"/>
        </w:rPr>
        <w:t>a</w:t>
      </w:r>
      <w:r>
        <w:rPr>
          <w:color w:val="010109"/>
        </w:rPr>
        <w:t>a</w:t>
      </w:r>
      <w:r>
        <w:rPr>
          <w:color w:val="020912"/>
        </w:rPr>
        <w:t>a</w:t>
      </w:r>
      <w:r>
        <w:rPr>
          <w:color w:val="0F2430"/>
        </w:rPr>
        <w:t>a</w:t>
      </w:r>
      <w:r>
        <w:rPr>
          <w:color w:val="1B3C48"/>
        </w:rPr>
        <w:t>a</w:t>
      </w:r>
      <w:r>
        <w:rPr>
          <w:color w:val="194552"/>
        </w:rPr>
        <w:t>a</w:t>
      </w:r>
      <w:r>
        <w:rPr>
          <w:color w:val="124654"/>
        </w:rPr>
        <w:t>a</w:t>
      </w:r>
      <w:r>
        <w:rPr>
          <w:color w:val="0C4552"/>
        </w:rPr>
        <w:t>a</w:t>
      </w:r>
      <w:r>
        <w:rPr>
          <w:color w:val="0B4552"/>
        </w:rPr>
        <w:t>a</w:t>
      </w:r>
      <w:r>
        <w:rPr>
          <w:color w:val="0E4653"/>
        </w:rPr>
        <w:t>a</w:t>
      </w:r>
      <w:r>
        <w:rPr>
          <w:color w:val="104755"/>
        </w:rPr>
        <w:t>a</w:t>
      </w:r>
      <w:r>
        <w:rPr>
          <w:color w:val="0F4452"/>
        </w:rPr>
        <w:t>a</w:t>
      </w:r>
      <w:r>
        <w:rPr>
          <w:color w:val="0D4251"/>
        </w:rPr>
        <w:t>a</w:t>
      </w:r>
      <w:r>
        <w:rPr>
          <w:color w:val="0C4151"/>
        </w:rPr>
        <w:t>a</w:t>
      </w:r>
      <w:r>
        <w:rPr>
          <w:color w:val="0C414F"/>
        </w:rPr>
        <w:t>a</w:t>
      </w:r>
      <w:r>
        <w:rPr>
          <w:color w:val="0D404C"/>
        </w:rPr>
        <w:t>a</w:t>
      </w:r>
      <w:r>
        <w:rPr>
          <w:color w:val="0E4049"/>
        </w:rPr>
        <w:t>a</w:t>
      </w:r>
      <w:r>
        <w:rPr>
          <w:color w:val="0E4049"/>
        </w:rPr>
        <w:t>a</w:t>
      </w:r>
      <w:r>
        <w:rPr>
          <w:color w:val="0E3E48"/>
        </w:rPr>
        <w:t>a</w:t>
      </w:r>
      <w:r>
        <w:rPr>
          <w:color w:val="0F3F49"/>
        </w:rPr>
        <w:t>a</w:t>
      </w:r>
      <w:r>
        <w:rPr>
          <w:color w:val="0F3F4B"/>
        </w:rPr>
        <w:t>a</w:t>
      </w:r>
      <w:r>
        <w:rPr>
          <w:color w:val="0F3F4D"/>
        </w:rPr>
        <w:t>a</w:t>
      </w:r>
      <w:r>
        <w:rPr>
          <w:color w:val="103D51"/>
        </w:rPr>
        <w:t>a</w:t>
      </w:r>
      <w:r>
        <w:rPr>
          <w:color w:val="0F3D53"/>
        </w:rPr>
        <w:t>a</w:t>
      </w:r>
      <w:r>
        <w:rPr>
          <w:color w:val="0F3E52"/>
        </w:rPr>
        <w:t>a</w:t>
      </w:r>
      <w:r>
        <w:rPr>
          <w:color w:val="0F3E4E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C4C"/>
        </w:rPr>
        <w:t>a</w:t>
      </w:r>
      <w:r>
        <w:rPr>
          <w:color w:val="113B4B"/>
        </w:rPr>
        <w:t>a</w:t>
      </w:r>
      <w:r>
        <w:rPr>
          <w:color w:val="113B4B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03B4C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6354A"/>
        </w:rPr>
        <w:t>a</w:t>
      </w:r>
      <w:r>
        <w:rPr>
          <w:color w:val="16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449"/>
        </w:rPr>
        <w:t>a</w:t>
      </w:r>
      <w:r>
        <w:rPr>
          <w:color w:val="1333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233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5334D"/>
        </w:rPr>
        <w:t>a</w:t>
      </w:r>
      <w:r>
        <w:rPr>
          <w:color w:val="16314C"/>
        </w:rPr>
        <w:t>a</w:t>
      </w:r>
      <w:r>
        <w:rPr>
          <w:color w:val="16314C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52F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52D49"/>
        </w:rPr>
        <w:t>a</w:t>
      </w:r>
      <w:r>
        <w:rPr>
          <w:color w:val="152D49"/>
        </w:rPr>
        <w:t>a</w:t>
      </w:r>
      <w:r>
        <w:rPr>
          <w:color w:val="142C48"/>
        </w:rPr>
        <w:t>a</w:t>
      </w:r>
      <w:r>
        <w:rPr>
          <w:color w:val="142C48"/>
        </w:rPr>
        <w:t>a</w:t>
      </w:r>
      <w:r>
        <w:rPr>
          <w:color w:val="132B47"/>
        </w:rPr>
        <w:t>a</w:t>
      </w:r>
    </w:p>
    <w:p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A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A82"/>
        </w:rPr>
        <w:t>a</w:t>
      </w:r>
      <w:r>
        <w:rPr>
          <w:color w:val="1FB983"/>
        </w:rPr>
        <w:t>a</w:t>
      </w:r>
      <w:r>
        <w:rPr>
          <w:color w:val="1FB983"/>
        </w:rPr>
        <w:t>a</w:t>
      </w:r>
      <w:r>
        <w:rPr>
          <w:color w:val="20BA84"/>
        </w:rPr>
        <w:t>a</w:t>
      </w:r>
      <w:r>
        <w:rPr>
          <w:color w:val="21BA84"/>
        </w:rPr>
        <w:t>a</w:t>
      </w:r>
      <w:r>
        <w:rPr>
          <w:color w:val="22BB85"/>
        </w:rPr>
        <w:t>a</w:t>
      </w:r>
      <w:r>
        <w:rPr>
          <w:color w:val="22BB85"/>
        </w:rPr>
        <w:t>a</w:t>
      </w:r>
      <w:r>
        <w:rPr>
          <w:color w:val="22B984"/>
        </w:rPr>
        <w:t>a</w:t>
      </w:r>
      <w:r>
        <w:rPr>
          <w:color w:val="23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6B983"/>
        </w:rPr>
        <w:t>a</w:t>
      </w:r>
      <w:r>
        <w:rPr>
          <w:color w:val="26B983"/>
        </w:rPr>
        <w:t>a</w:t>
      </w:r>
      <w:r>
        <w:rPr>
          <w:color w:val="26B983"/>
        </w:rPr>
        <w:t>a</w:t>
      </w:r>
      <w:r>
        <w:rPr>
          <w:color w:val="28B883"/>
        </w:rPr>
        <w:t>a</w:t>
      </w:r>
      <w:r>
        <w:rPr>
          <w:color w:val="28B883"/>
        </w:rPr>
        <w:t>a</w:t>
      </w:r>
      <w:r>
        <w:rPr>
          <w:color w:val="28B883"/>
        </w:rPr>
        <w:t>a</w:t>
      </w:r>
      <w:r>
        <w:rPr>
          <w:color w:val="29B883"/>
        </w:rPr>
        <w:t>a</w:t>
      </w:r>
      <w:r>
        <w:rPr>
          <w:color w:val="29B883"/>
        </w:rPr>
        <w:t>a</w:t>
      </w:r>
      <w:r>
        <w:rPr>
          <w:color w:val="29B883"/>
        </w:rPr>
        <w:t>a</w:t>
      </w:r>
      <w:r>
        <w:rPr>
          <w:color w:val="2AB984"/>
        </w:rPr>
        <w:t>a</w:t>
      </w:r>
      <w:r>
        <w:rPr>
          <w:color w:val="2BB884"/>
        </w:rPr>
        <w:t>a</w:t>
      </w:r>
      <w:r>
        <w:rPr>
          <w:color w:val="2CB985"/>
        </w:rPr>
        <w:t>a</w:t>
      </w:r>
      <w:r>
        <w:rPr>
          <w:color w:val="29B987"/>
        </w:rPr>
        <w:t>a</w:t>
      </w:r>
      <w:r>
        <w:rPr>
          <w:color w:val="25B986"/>
        </w:rPr>
        <w:t>a</w:t>
      </w:r>
      <w:r>
        <w:rPr>
          <w:color w:val="27B885"/>
        </w:rPr>
        <w:t>a</w:t>
      </w:r>
      <w:r>
        <w:rPr>
          <w:color w:val="2BB884"/>
        </w:rPr>
        <w:t>a</w:t>
      </w:r>
      <w:r>
        <w:rPr>
          <w:color w:val="2EB783"/>
        </w:rPr>
        <w:t>a</w:t>
      </w:r>
      <w:r>
        <w:rPr>
          <w:color w:val="2EB882"/>
        </w:rPr>
        <w:t>a</w:t>
      </w:r>
      <w:r>
        <w:rPr>
          <w:color w:val="2CBA80"/>
        </w:rPr>
        <w:t>a</w:t>
      </w:r>
      <w:r>
        <w:rPr>
          <w:color w:val="26BB81"/>
        </w:rPr>
        <w:t>a</w:t>
      </w:r>
      <w:r>
        <w:rPr>
          <w:color w:val="23BC82"/>
        </w:rPr>
        <w:t>a</w:t>
      </w:r>
      <w:r>
        <w:rPr>
          <w:color w:val="24BB83"/>
        </w:rPr>
        <w:t>a</w:t>
      </w:r>
      <w:r>
        <w:rPr>
          <w:color w:val="27BA84"/>
        </w:rPr>
        <w:t>a</w:t>
      </w:r>
      <w:r>
        <w:rPr>
          <w:color w:val="2BB786"/>
        </w:rPr>
        <w:t>a</w:t>
      </w:r>
      <w:r>
        <w:rPr>
          <w:color w:val="2EB686"/>
        </w:rPr>
        <w:t>a</w:t>
      </w:r>
      <w:r>
        <w:rPr>
          <w:color w:val="2EB783"/>
        </w:rPr>
        <w:t>a</w:t>
      </w:r>
      <w:r>
        <w:rPr>
          <w:color w:val="2EB781"/>
        </w:rPr>
        <w:t>a</w:t>
      </w:r>
      <w:r>
        <w:rPr>
          <w:color w:val="2FB882"/>
        </w:rPr>
        <w:t>a</w:t>
      </w:r>
      <w:r>
        <w:rPr>
          <w:color w:val="31B782"/>
        </w:rPr>
        <w:t>a</w:t>
      </w:r>
      <w:r>
        <w:rPr>
          <w:color w:val="31B782"/>
        </w:rPr>
        <w:t>a</w:t>
      </w:r>
      <w:r>
        <w:rPr>
          <w:color w:val="32B883"/>
        </w:rPr>
        <w:t>a</w:t>
      </w:r>
      <w:r>
        <w:rPr>
          <w:color w:val="33B984"/>
        </w:rPr>
        <w:t>a</w:t>
      </w:r>
      <w:r>
        <w:rPr>
          <w:color w:val="34B984"/>
        </w:rPr>
        <w:t>a</w:t>
      </w:r>
      <w:r>
        <w:rPr>
          <w:color w:val="34B984"/>
        </w:rPr>
        <w:t>a</w:t>
      </w:r>
      <w:r>
        <w:rPr>
          <w:color w:val="34B984"/>
        </w:rPr>
        <w:t>a</w:t>
      </w:r>
      <w:r>
        <w:rPr>
          <w:color w:val="35B884"/>
        </w:rPr>
        <w:t>a</w:t>
      </w:r>
      <w:r>
        <w:rPr>
          <w:color w:val="35B884"/>
        </w:rPr>
        <w:t>a</w:t>
      </w:r>
      <w:r>
        <w:rPr>
          <w:color w:val="36B886"/>
        </w:rPr>
        <w:t>a</w:t>
      </w:r>
      <w:r>
        <w:rPr>
          <w:color w:val="37B788"/>
        </w:rPr>
        <w:t>a</w:t>
      </w:r>
      <w:r>
        <w:rPr>
          <w:color w:val="38B687"/>
        </w:rPr>
        <w:t>a</w:t>
      </w:r>
      <w:r>
        <w:rPr>
          <w:color w:val="38B687"/>
        </w:rPr>
        <w:t>a</w:t>
      </w:r>
      <w:r>
        <w:rPr>
          <w:color w:val="38B687"/>
        </w:rPr>
        <w:t>a</w:t>
      </w:r>
      <w:r>
        <w:rPr>
          <w:color w:val="38B686"/>
        </w:rPr>
        <w:t>a</w:t>
      </w:r>
      <w:r>
        <w:rPr>
          <w:color w:val="38B686"/>
        </w:rPr>
        <w:t>a</w:t>
      </w:r>
      <w:r>
        <w:rPr>
          <w:color w:val="39B885"/>
        </w:rPr>
        <w:t>a</w:t>
      </w:r>
      <w:r>
        <w:rPr>
          <w:color w:val="39B984"/>
        </w:rPr>
        <w:t>a</w:t>
      </w:r>
      <w:r>
        <w:rPr>
          <w:color w:val="3AB984"/>
        </w:rPr>
        <w:t>a</w:t>
      </w:r>
      <w:r>
        <w:rPr>
          <w:color w:val="3AB982"/>
        </w:rPr>
        <w:t>a</w:t>
      </w:r>
      <w:r>
        <w:rPr>
          <w:color w:val="3ABB83"/>
        </w:rPr>
        <w:t>a</w:t>
      </w:r>
      <w:r>
        <w:rPr>
          <w:color w:val="3ABB83"/>
        </w:rPr>
        <w:t>a</w:t>
      </w:r>
      <w:r>
        <w:rPr>
          <w:color w:val="3DBE86"/>
        </w:rPr>
        <w:t>a</w:t>
      </w:r>
      <w:r>
        <w:rPr>
          <w:color w:val="3CB57F"/>
        </w:rPr>
        <w:t>a</w:t>
      </w:r>
      <w:r>
        <w:rPr>
          <w:color w:val="4BB585"/>
        </w:rPr>
        <w:t>a</w:t>
      </w:r>
      <w:r>
        <w:rPr>
          <w:color w:val="5CB38B"/>
        </w:rPr>
        <w:t>a</w:t>
      </w:r>
      <w:r>
        <w:rPr>
          <w:color w:val="468869"/>
        </w:rPr>
        <w:t>a</w:t>
      </w:r>
      <w:r>
        <w:rPr>
          <w:color w:val="113722"/>
        </w:rPr>
        <w:t>a</w:t>
      </w:r>
      <w:r>
        <w:rPr>
          <w:color w:val="000C00"/>
        </w:rPr>
        <w:t>a</w:t>
      </w:r>
      <w:r>
        <w:rPr>
          <w:color w:val="010800"/>
        </w:rPr>
        <w:t>a</w:t>
      </w:r>
      <w:r>
        <w:rPr>
          <w:color w:val="020B08"/>
        </w:rPr>
        <w:t>a</w:t>
      </w:r>
      <w:r>
        <w:rPr>
          <w:color w:val="000403"/>
        </w:rPr>
        <w:t>a</w:t>
      </w:r>
      <w:r>
        <w:rPr>
          <w:color w:val="010606"/>
        </w:rPr>
        <w:t>a</w:t>
      </w:r>
      <w:r>
        <w:rPr>
          <w:color w:val="030909"/>
        </w:rPr>
        <w:t>a</w:t>
      </w:r>
      <w:r>
        <w:rPr>
          <w:color w:val="01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20404"/>
        </w:rPr>
        <w:t>a</w:t>
      </w:r>
      <w:r>
        <w:rPr>
          <w:color w:val="000704"/>
        </w:rPr>
        <w:t>a</w:t>
      </w:r>
      <w:r>
        <w:rPr>
          <w:color w:val="000606"/>
        </w:rPr>
        <w:t>a</w:t>
      </w:r>
      <w:r>
        <w:rPr>
          <w:color w:val="060106"/>
        </w:rPr>
        <w:t>a</w:t>
      </w:r>
      <w:r>
        <w:rPr>
          <w:color w:val="0D0004"/>
        </w:rPr>
        <w:t>a</w:t>
      </w:r>
      <w:r>
        <w:rPr>
          <w:color w:val="0B0203"/>
        </w:rPr>
        <w:t>a</w:t>
      </w:r>
      <w:r>
        <w:rPr>
          <w:color w:val="041006"/>
        </w:rPr>
        <w:t>a</w:t>
      </w:r>
      <w:r>
        <w:rPr>
          <w:color w:val="487D65"/>
        </w:rPr>
        <w:t>a</w:t>
      </w:r>
      <w:r>
        <w:rPr>
          <w:color w:val="50AB85"/>
        </w:rPr>
        <w:t>a</w:t>
      </w:r>
      <w:r>
        <w:rPr>
          <w:color w:val="49B785"/>
        </w:rPr>
        <w:t>a</w:t>
      </w:r>
      <w:r>
        <w:rPr>
          <w:color w:val="45B884"/>
        </w:rPr>
        <w:t>a</w:t>
      </w:r>
      <w:r>
        <w:rPr>
          <w:color w:val="46B786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7B586"/>
        </w:rPr>
        <w:t>a</w:t>
      </w:r>
      <w:r>
        <w:rPr>
          <w:color w:val="45B683"/>
        </w:rPr>
        <w:t>a</w:t>
      </w:r>
      <w:r>
        <w:rPr>
          <w:color w:val="45B784"/>
        </w:rPr>
        <w:t>a</w:t>
      </w:r>
      <w:r>
        <w:rPr>
          <w:color w:val="45B784"/>
        </w:rPr>
        <w:t>a</w:t>
      </w:r>
      <w:r>
        <w:rPr>
          <w:color w:val="46B885"/>
        </w:rPr>
        <w:t>a</w:t>
      </w:r>
      <w:r>
        <w:rPr>
          <w:color w:val="46B885"/>
        </w:rPr>
        <w:t>a</w:t>
      </w:r>
      <w:r>
        <w:rPr>
          <w:color w:val="46B885"/>
        </w:rPr>
        <w:t>a</w:t>
      </w:r>
      <w:r>
        <w:rPr>
          <w:color w:val="47B986"/>
        </w:rPr>
        <w:t>a</w:t>
      </w:r>
      <w:r>
        <w:rPr>
          <w:color w:val="49BB88"/>
        </w:rPr>
        <w:t>a</w:t>
      </w:r>
      <w:r>
        <w:rPr>
          <w:color w:val="46B885"/>
        </w:rPr>
        <w:t>a</w:t>
      </w:r>
      <w:r>
        <w:rPr>
          <w:color w:val="42B481"/>
        </w:rPr>
        <w:t>a</w:t>
      </w:r>
      <w:r>
        <w:rPr>
          <w:color w:val="44B582"/>
        </w:rPr>
        <w:t>a</w:t>
      </w:r>
      <w:r>
        <w:rPr>
          <w:color w:val="49B886"/>
        </w:rPr>
        <w:t>a</w:t>
      </w:r>
      <w:r>
        <w:rPr>
          <w:color w:val="4EB387"/>
        </w:rPr>
        <w:t>a</w:t>
      </w:r>
      <w:r>
        <w:rPr>
          <w:color w:val="57A985"/>
        </w:rPr>
        <w:t>a</w:t>
      </w:r>
      <w:r>
        <w:rPr>
          <w:color w:val="194930"/>
        </w:rPr>
        <w:t>a</w:t>
      </w:r>
      <w:r>
        <w:rPr>
          <w:color w:val="010D02"/>
        </w:rPr>
        <w:t>a</w:t>
      </w:r>
      <w:r>
        <w:rPr>
          <w:color w:val="010200"/>
        </w:rPr>
        <w:t>a</w:t>
      </w:r>
      <w:r>
        <w:rPr>
          <w:color w:val="1A0F0F"/>
        </w:rPr>
        <w:t>a</w:t>
      </w:r>
      <w:r>
        <w:rPr>
          <w:color w:val="0B0000"/>
        </w:rPr>
        <w:t>a</w:t>
      </w:r>
      <w:r>
        <w:rPr>
          <w:color w:val="080002"/>
        </w:rPr>
        <w:t>a</w:t>
      </w:r>
      <w:r>
        <w:rPr>
          <w:color w:val="020202"/>
        </w:rPr>
        <w:t>a</w:t>
      </w:r>
      <w:r>
        <w:rPr>
          <w:color w:val="000404"/>
        </w:rPr>
        <w:t>a</w:t>
      </w:r>
      <w:r>
        <w:rPr>
          <w:color w:val="000604"/>
        </w:rPr>
        <w:t>a</w:t>
      </w:r>
      <w:r>
        <w:rPr>
          <w:color w:val="000604"/>
        </w:rPr>
        <w:t>a</w:t>
      </w:r>
      <w:r>
        <w:rPr>
          <w:color w:val="000604"/>
        </w:rPr>
        <w:t>a</w:t>
      </w:r>
      <w:r>
        <w:rPr>
          <w:color w:val="000604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30104"/>
        </w:rPr>
        <w:t>a</w:t>
      </w:r>
      <w:r>
        <w:rPr>
          <w:color w:val="040004"/>
        </w:rPr>
        <w:t>a</w:t>
      </w:r>
      <w:r>
        <w:rPr>
          <w:color w:val="090408"/>
        </w:rPr>
        <w:t>a</w:t>
      </w:r>
      <w:r>
        <w:rPr>
          <w:color w:val="070105"/>
        </w:rPr>
        <w:t>a</w:t>
      </w:r>
      <w:r>
        <w:rPr>
          <w:color w:val="040003"/>
        </w:rPr>
        <w:t>a</w:t>
      </w:r>
      <w:r>
        <w:rPr>
          <w:color w:val="020103"/>
        </w:rPr>
        <w:t>a</w:t>
      </w:r>
      <w:r>
        <w:rPr>
          <w:color w:val="020103"/>
        </w:rPr>
        <w:t>a</w:t>
      </w:r>
      <w:r>
        <w:rPr>
          <w:color w:val="000102"/>
        </w:rPr>
        <w:t>a</w:t>
      </w:r>
      <w:r>
        <w:rPr>
          <w:color w:val="000401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00A00"/>
        </w:rPr>
        <w:t>a</w:t>
      </w:r>
      <w:r>
        <w:rPr>
          <w:color w:val="001203"/>
        </w:rPr>
        <w:t>a</w:t>
      </w:r>
      <w:r>
        <w:rPr>
          <w:color w:val="001706"/>
        </w:rPr>
        <w:t>a</w:t>
      </w:r>
      <w:r>
        <w:rPr>
          <w:color w:val="031F0A"/>
        </w:rPr>
        <w:t>a</w:t>
      </w:r>
      <w:r>
        <w:rPr>
          <w:color w:val="093019"/>
        </w:rPr>
        <w:t>a</w:t>
      </w:r>
      <w:r>
        <w:rPr>
          <w:color w:val="10482F"/>
        </w:rPr>
        <w:t>a</w:t>
      </w:r>
      <w:r>
        <w:rPr>
          <w:color w:val="26684D"/>
        </w:rPr>
        <w:t>a</w:t>
      </w:r>
      <w:r>
        <w:rPr>
          <w:color w:val="4B8F74"/>
        </w:rPr>
        <w:t>a</w:t>
      </w:r>
      <w:r>
        <w:rPr>
          <w:color w:val="5DA788"/>
        </w:rPr>
        <w:t>a</w:t>
      </w:r>
      <w:r>
        <w:rPr>
          <w:color w:val="4E9F7C"/>
        </w:rPr>
        <w:t>a</w:t>
      </w:r>
      <w:r>
        <w:rPr>
          <w:color w:val="4DA37E"/>
        </w:rPr>
        <w:t>a</w:t>
      </w:r>
      <w:r>
        <w:rPr>
          <w:color w:val="47A47D"/>
        </w:rPr>
        <w:t>a</w:t>
      </w:r>
      <w:r>
        <w:rPr>
          <w:color w:val="3DA079"/>
        </w:rPr>
        <w:t>a</w:t>
      </w:r>
      <w:r>
        <w:rPr>
          <w:color w:val="339E74"/>
        </w:rPr>
        <w:t>a</w:t>
      </w:r>
      <w:r>
        <w:rPr>
          <w:color w:val="2D9D72"/>
        </w:rPr>
        <w:t>a</w:t>
      </w:r>
      <w:r>
        <w:rPr>
          <w:color w:val="2FA377"/>
        </w:rPr>
        <w:t>a</w:t>
      </w:r>
      <w:r>
        <w:rPr>
          <w:color w:val="2B9E74"/>
        </w:rPr>
        <w:t>a</w:t>
      </w:r>
      <w:r>
        <w:rPr>
          <w:color w:val="299C73"/>
        </w:rPr>
        <w:t>a</w:t>
      </w:r>
      <w:r>
        <w:rPr>
          <w:color w:val="2F9F77"/>
        </w:rPr>
        <w:t>a</w:t>
      </w:r>
      <w:r>
        <w:rPr>
          <w:color w:val="34A27B"/>
        </w:rPr>
        <w:t>a</w:t>
      </w:r>
      <w:r>
        <w:rPr>
          <w:color w:val="35A27B"/>
        </w:rPr>
        <w:t>a</w:t>
      </w:r>
      <w:r>
        <w:rPr>
          <w:color w:val="2DA075"/>
        </w:rPr>
        <w:t>a</w:t>
      </w:r>
      <w:r>
        <w:rPr>
          <w:color w:val="29A174"/>
        </w:rPr>
        <w:t>a</w:t>
      </w:r>
      <w:r>
        <w:rPr>
          <w:color w:val="289F75"/>
        </w:rPr>
        <w:t>a</w:t>
      </w:r>
      <w:r>
        <w:rPr>
          <w:color w:val="289F75"/>
        </w:rPr>
        <w:t>a</w:t>
      </w:r>
      <w:r>
        <w:rPr>
          <w:color w:val="279E74"/>
        </w:rPr>
        <w:t>a</w:t>
      </w:r>
      <w:r>
        <w:rPr>
          <w:color w:val="279E76"/>
        </w:rPr>
        <w:t>a</w:t>
      </w:r>
      <w:r>
        <w:rPr>
          <w:color w:val="279E76"/>
        </w:rPr>
        <w:t>a</w:t>
      </w:r>
      <w:r>
        <w:rPr>
          <w:color w:val="259C76"/>
        </w:rPr>
        <w:t>a</w:t>
      </w:r>
      <w:r>
        <w:rPr>
          <w:color w:val="259C76"/>
        </w:rPr>
        <w:t>a</w:t>
      </w:r>
      <w:r>
        <w:rPr>
          <w:color w:val="259C76"/>
        </w:rPr>
        <w:t>a</w:t>
      </w:r>
      <w:r>
        <w:rPr>
          <w:color w:val="249A77"/>
        </w:rPr>
        <w:t>a</w:t>
      </w:r>
      <w:r>
        <w:rPr>
          <w:color w:val="249A77"/>
        </w:rPr>
        <w:t>a</w:t>
      </w:r>
      <w:r>
        <w:rPr>
          <w:color w:val="259A76"/>
        </w:rPr>
        <w:t>a</w:t>
      </w:r>
      <w:r>
        <w:rPr>
          <w:color w:val="259773"/>
        </w:rPr>
        <w:t>a</w:t>
      </w:r>
      <w:r>
        <w:rPr>
          <w:color w:val="259772"/>
        </w:rPr>
        <w:t>a</w:t>
      </w:r>
      <w:r>
        <w:rPr>
          <w:color w:val="259672"/>
        </w:rPr>
        <w:t>a</w:t>
      </w:r>
      <w:r>
        <w:rPr>
          <w:color w:val="249672"/>
        </w:rPr>
        <w:t>a</w:t>
      </w:r>
      <w:r>
        <w:rPr>
          <w:color w:val="239671"/>
        </w:rPr>
        <w:t>a</w:t>
      </w:r>
      <w:r>
        <w:rPr>
          <w:color w:val="229671"/>
        </w:rPr>
        <w:t>a</w:t>
      </w:r>
      <w:r>
        <w:rPr>
          <w:color w:val="259672"/>
        </w:rPr>
        <w:t>a</w:t>
      </w:r>
      <w:r>
        <w:rPr>
          <w:color w:val="239672"/>
        </w:rPr>
        <w:t>a</w:t>
      </w:r>
      <w:r>
        <w:rPr>
          <w:color w:val="229671"/>
        </w:rPr>
        <w:t>a</w:t>
      </w:r>
      <w:r>
        <w:rPr>
          <w:color w:val="229671"/>
        </w:rPr>
        <w:t>a</w:t>
      </w:r>
      <w:r>
        <w:rPr>
          <w:color w:val="219570"/>
        </w:rPr>
        <w:t>a</w:t>
      </w:r>
      <w:r>
        <w:rPr>
          <w:color w:val="209571"/>
        </w:rPr>
        <w:t>a</w:t>
      </w:r>
      <w:r>
        <w:rPr>
          <w:color w:val="1B9672"/>
        </w:rPr>
        <w:t>a</w:t>
      </w:r>
      <w:r>
        <w:rPr>
          <w:color w:val="189774"/>
        </w:rPr>
        <w:t>a</w:t>
      </w:r>
      <w:r>
        <w:rPr>
          <w:color w:val="179673"/>
        </w:rPr>
        <w:t>a</w:t>
      </w:r>
      <w:r>
        <w:rPr>
          <w:color w:val="179673"/>
        </w:rPr>
        <w:t>a</w:t>
      </w:r>
      <w:r>
        <w:rPr>
          <w:color w:val="169572"/>
        </w:rPr>
        <w:t>a</w:t>
      </w:r>
      <w:r>
        <w:rPr>
          <w:color w:val="169572"/>
        </w:rPr>
        <w:t>a</w:t>
      </w:r>
      <w:r>
        <w:rPr>
          <w:color w:val="169572"/>
        </w:rPr>
        <w:t>a</w:t>
      </w:r>
      <w:r>
        <w:rPr>
          <w:color w:val="169572"/>
        </w:rPr>
        <w:t>a</w:t>
      </w:r>
      <w:r>
        <w:rPr>
          <w:color w:val="159471"/>
        </w:rPr>
        <w:t>a</w:t>
      </w:r>
      <w:r>
        <w:rPr>
          <w:color w:val="159471"/>
        </w:rPr>
        <w:t>a</w:t>
      </w:r>
      <w:r>
        <w:rPr>
          <w:color w:val="149370"/>
        </w:rPr>
        <w:t>a</w:t>
      </w:r>
      <w:r>
        <w:rPr>
          <w:color w:val="149370"/>
        </w:rPr>
        <w:t>a</w:t>
      </w:r>
      <w:r>
        <w:rPr>
          <w:color w:val="179170"/>
        </w:rPr>
        <w:t>a</w:t>
      </w:r>
      <w:r>
        <w:rPr>
          <w:color w:val="1E8C6F"/>
        </w:rPr>
        <w:t>a</w:t>
      </w:r>
      <w:r>
        <w:rPr>
          <w:color w:val="1F8B6E"/>
        </w:rPr>
        <w:t>a</w:t>
      </w:r>
      <w:r>
        <w:rPr>
          <w:color w:val="1E8B6E"/>
        </w:rPr>
        <w:t>a</w:t>
      </w:r>
      <w:r>
        <w:rPr>
          <w:color w:val="1D8B6E"/>
        </w:rPr>
        <w:t>a</w:t>
      </w:r>
      <w:r>
        <w:rPr>
          <w:color w:val="1B8B6D"/>
        </w:rPr>
        <w:t>a</w:t>
      </w:r>
      <w:r>
        <w:rPr>
          <w:color w:val="1A8B6D"/>
        </w:rPr>
        <w:t>a</w:t>
      </w:r>
      <w:r>
        <w:rPr>
          <w:color w:val="188B6C"/>
        </w:rPr>
        <w:t>a</w:t>
      </w:r>
      <w:r>
        <w:rPr>
          <w:color w:val="158C6C"/>
        </w:rPr>
        <w:t>a</w:t>
      </w:r>
      <w:r>
        <w:rPr>
          <w:color w:val="148B6B"/>
        </w:rPr>
        <w:t>a</w:t>
      </w:r>
      <w:r>
        <w:rPr>
          <w:color w:val="138C6B"/>
        </w:rPr>
        <w:t>a</w:t>
      </w:r>
      <w:r>
        <w:rPr>
          <w:color w:val="108C6A"/>
        </w:rPr>
        <w:t>a</w:t>
      </w:r>
      <w:r>
        <w:rPr>
          <w:color w:val="108C6A"/>
        </w:rPr>
        <w:t>a</w:t>
      </w:r>
      <w:r>
        <w:rPr>
          <w:color w:val="128C6B"/>
        </w:rPr>
        <w:t>a</w:t>
      </w:r>
      <w:r>
        <w:rPr>
          <w:color w:val="148B6B"/>
        </w:rPr>
        <w:t>a</w:t>
      </w:r>
      <w:r>
        <w:rPr>
          <w:color w:val="148A6A"/>
        </w:rPr>
        <w:t>a</w:t>
      </w:r>
      <w:r>
        <w:rPr>
          <w:color w:val="148A6A"/>
        </w:rPr>
        <w:t>a</w:t>
      </w:r>
      <w:r>
        <w:rPr>
          <w:color w:val="138969"/>
        </w:rPr>
        <w:t>a</w:t>
      </w:r>
      <w:r>
        <w:rPr>
          <w:color w:val="158869"/>
        </w:rPr>
        <w:t>a</w:t>
      </w:r>
      <w:r>
        <w:rPr>
          <w:color w:val="158869"/>
        </w:rPr>
        <w:t>a</w:t>
      </w:r>
      <w:r>
        <w:rPr>
          <w:color w:val="148768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58366"/>
        </w:rPr>
        <w:t>a</w:t>
      </w:r>
      <w:r>
        <w:rPr>
          <w:color w:val="158366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D65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B64"/>
        </w:rPr>
        <w:t>a</w:t>
      </w:r>
      <w:r>
        <w:rPr>
          <w:color w:val="10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0E7861"/>
        </w:rPr>
        <w:t>a</w:t>
      </w:r>
      <w:r>
        <w:rPr>
          <w:color w:val="0C7A65"/>
        </w:rPr>
        <w:t>a</w:t>
      </w:r>
      <w:r>
        <w:rPr>
          <w:color w:val="127865"/>
        </w:rPr>
        <w:t>a</w:t>
      </w:r>
      <w:r>
        <w:rPr>
          <w:color w:val="147564"/>
        </w:rPr>
        <w:t>a</w:t>
      </w:r>
      <w:r>
        <w:rPr>
          <w:color w:val="107766"/>
        </w:rPr>
        <w:t>a</w:t>
      </w:r>
      <w:r>
        <w:rPr>
          <w:color w:val="087965"/>
        </w:rPr>
        <w:t>a</w:t>
      </w:r>
      <w:r>
        <w:rPr>
          <w:color w:val="047B65"/>
        </w:rPr>
        <w:t>a</w:t>
      </w:r>
      <w:r>
        <w:rPr>
          <w:color w:val="0E7864"/>
        </w:rPr>
        <w:t>a</w:t>
      </w:r>
      <w:r>
        <w:rPr>
          <w:color w:val="21685D"/>
        </w:rPr>
        <w:t>a</w:t>
      </w:r>
      <w:r>
        <w:rPr>
          <w:color w:val="163533"/>
        </w:rPr>
        <w:t>a</w:t>
      </w:r>
      <w:r>
        <w:rPr>
          <w:color w:val="000609"/>
        </w:rPr>
        <w:t>a</w:t>
      </w:r>
      <w:r>
        <w:rPr>
          <w:color w:val="030307"/>
        </w:rPr>
        <w:t>a</w:t>
      </w:r>
      <w:r>
        <w:rPr>
          <w:color w:val="000405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003"/>
        </w:rPr>
        <w:t>a</w:t>
      </w:r>
      <w:r>
        <w:rPr>
          <w:color w:val="020307"/>
        </w:rPr>
        <w:t>a</w:t>
      </w:r>
      <w:r>
        <w:rPr>
          <w:color w:val="00040A"/>
        </w:rPr>
        <w:t>a</w:t>
      </w:r>
      <w:r>
        <w:rPr>
          <w:color w:val="00070F"/>
        </w:rPr>
        <w:t>a</w:t>
      </w:r>
      <w:r>
        <w:rPr>
          <w:color w:val="041A24"/>
        </w:rPr>
        <w:t>a</w:t>
      </w:r>
      <w:r>
        <w:rPr>
          <w:color w:val="12333E"/>
        </w:rPr>
        <w:t>a</w:t>
      </w:r>
      <w:r>
        <w:rPr>
          <w:color w:val="16404D"/>
        </w:rPr>
        <w:t>a</w:t>
      </w:r>
      <w:r>
        <w:rPr>
          <w:color w:val="144250"/>
        </w:rPr>
        <w:t>a</w:t>
      </w:r>
      <w:r>
        <w:rPr>
          <w:color w:val="114350"/>
        </w:rPr>
        <w:t>a</w:t>
      </w:r>
      <w:r>
        <w:rPr>
          <w:color w:val="0E4450"/>
        </w:rPr>
        <w:t>a</w:t>
      </w:r>
      <w:r>
        <w:rPr>
          <w:color w:val="0C444F"/>
        </w:rPr>
        <w:t>a</w:t>
      </w:r>
      <w:r>
        <w:rPr>
          <w:color w:val="0B414E"/>
        </w:rPr>
        <w:t>a</w:t>
      </w:r>
      <w:r>
        <w:rPr>
          <w:color w:val="0C4152"/>
        </w:rPr>
        <w:t>a</w:t>
      </w:r>
      <w:r>
        <w:rPr>
          <w:color w:val="0D4254"/>
        </w:rPr>
        <w:t>a</w:t>
      </w:r>
      <w:r>
        <w:rPr>
          <w:color w:val="0C4151"/>
        </w:rPr>
        <w:t>a</w:t>
      </w:r>
      <w:r>
        <w:rPr>
          <w:color w:val="0C414F"/>
        </w:rPr>
        <w:t>a</w:t>
      </w:r>
      <w:r>
        <w:rPr>
          <w:color w:val="0C404C"/>
        </w:rPr>
        <w:t>a</w:t>
      </w:r>
      <w:r>
        <w:rPr>
          <w:color w:val="0E404B"/>
        </w:rPr>
        <w:t>a</w:t>
      </w:r>
      <w:r>
        <w:rPr>
          <w:color w:val="0E404A"/>
        </w:rPr>
        <w:t>a</w:t>
      </w:r>
      <w:r>
        <w:rPr>
          <w:color w:val="0F3F4B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D50"/>
        </w:rPr>
        <w:t>a</w:t>
      </w:r>
      <w:r>
        <w:rPr>
          <w:color w:val="103D51"/>
        </w:rPr>
        <w:t>a</w:t>
      </w:r>
      <w:r>
        <w:rPr>
          <w:color w:val="0F3E52"/>
        </w:rPr>
        <w:t>a</w:t>
      </w:r>
      <w:r>
        <w:rPr>
          <w:color w:val="0F3E4E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C4C"/>
        </w:rPr>
        <w:t>a</w:t>
      </w:r>
      <w:r>
        <w:rPr>
          <w:color w:val="113B4B"/>
        </w:rPr>
        <w:t>a</w:t>
      </w:r>
      <w:r>
        <w:rPr>
          <w:color w:val="113B4B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03B4C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6354A"/>
        </w:rPr>
        <w:t>a</w:t>
      </w:r>
      <w:r>
        <w:rPr>
          <w:color w:val="16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333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13448"/>
        </w:rPr>
        <w:t>a</w:t>
      </w:r>
      <w:r>
        <w:rPr>
          <w:color w:val="1233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23247"/>
        </w:rPr>
        <w:t>a</w:t>
      </w:r>
      <w:r>
        <w:rPr>
          <w:color w:val="133247"/>
        </w:rPr>
        <w:t>a</w:t>
      </w:r>
      <w:r>
        <w:rPr>
          <w:color w:val="17324D"/>
        </w:rPr>
        <w:t>a</w:t>
      </w:r>
      <w:r>
        <w:rPr>
          <w:color w:val="17324D"/>
        </w:rPr>
        <w:t>a</w:t>
      </w:r>
      <w:r>
        <w:rPr>
          <w:color w:val="16314C"/>
        </w:rPr>
        <w:t>a</w:t>
      </w:r>
      <w:r>
        <w:rPr>
          <w:color w:val="16314C"/>
        </w:rPr>
        <w:t>a</w:t>
      </w:r>
      <w:r>
        <w:rPr>
          <w:color w:val="16314C"/>
        </w:rPr>
        <w:t>a</w:t>
      </w:r>
      <w:r>
        <w:rPr>
          <w:color w:val="15304B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5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52D49"/>
        </w:rPr>
        <w:t>a</w:t>
      </w:r>
      <w:r>
        <w:rPr>
          <w:color w:val="152D49"/>
        </w:rPr>
        <w:t>a</w:t>
      </w:r>
      <w:r>
        <w:rPr>
          <w:color w:val="142C48"/>
        </w:rPr>
        <w:t>a</w:t>
      </w:r>
      <w:r>
        <w:rPr>
          <w:color w:val="142C48"/>
        </w:rPr>
        <w:t>a</w:t>
      </w:r>
      <w:r>
        <w:rPr>
          <w:color w:val="132B47"/>
        </w:rPr>
        <w:t>a</w:t>
      </w:r>
    </w:p>
    <w:p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DBC7A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980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A83"/>
        </w:rPr>
        <w:t>a</w:t>
      </w:r>
      <w:r>
        <w:rPr>
          <w:color w:val="1FB983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2BB85"/>
        </w:rPr>
        <w:t>a</w:t>
      </w:r>
      <w:r>
        <w:rPr>
          <w:color w:val="22BB85"/>
        </w:rPr>
        <w:t>a</w:t>
      </w:r>
      <w:r>
        <w:rPr>
          <w:color w:val="22BB85"/>
        </w:rPr>
        <w:t>a</w:t>
      </w:r>
      <w:r>
        <w:rPr>
          <w:color w:val="22B984"/>
        </w:rPr>
        <w:t>a</w:t>
      </w:r>
      <w:r>
        <w:rPr>
          <w:color w:val="23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6B983"/>
        </w:rPr>
        <w:t>a</w:t>
      </w:r>
      <w:r>
        <w:rPr>
          <w:color w:val="26B983"/>
        </w:rPr>
        <w:t>a</w:t>
      </w:r>
      <w:r>
        <w:rPr>
          <w:color w:val="26B983"/>
        </w:rPr>
        <w:t>a</w:t>
      </w:r>
      <w:r>
        <w:rPr>
          <w:color w:val="28B983"/>
        </w:rPr>
        <w:t>a</w:t>
      </w:r>
      <w:r>
        <w:rPr>
          <w:color w:val="28B883"/>
        </w:rPr>
        <w:t>a</w:t>
      </w:r>
      <w:r>
        <w:rPr>
          <w:color w:val="28B883"/>
        </w:rPr>
        <w:t>a</w:t>
      </w:r>
      <w:r>
        <w:rPr>
          <w:color w:val="29B883"/>
        </w:rPr>
        <w:t>a</w:t>
      </w:r>
      <w:r>
        <w:rPr>
          <w:color w:val="29B883"/>
        </w:rPr>
        <w:t>a</w:t>
      </w:r>
      <w:r>
        <w:rPr>
          <w:color w:val="2AB984"/>
        </w:rPr>
        <w:t>a</w:t>
      </w:r>
      <w:r>
        <w:rPr>
          <w:color w:val="2BB984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8BA85"/>
        </w:rPr>
        <w:t>a</w:t>
      </w:r>
      <w:r>
        <w:rPr>
          <w:color w:val="23BB84"/>
        </w:rPr>
        <w:t>a</w:t>
      </w:r>
      <w:r>
        <w:rPr>
          <w:color w:val="27BA83"/>
        </w:rPr>
        <w:t>a</w:t>
      </w:r>
      <w:r>
        <w:rPr>
          <w:color w:val="2BB982"/>
        </w:rPr>
        <w:t>a</w:t>
      </w:r>
      <w:r>
        <w:rPr>
          <w:color w:val="2FB880"/>
        </w:rPr>
        <w:t>a</w:t>
      </w:r>
      <w:r>
        <w:rPr>
          <w:color w:val="2FB87F"/>
        </w:rPr>
        <w:t>a</w:t>
      </w:r>
      <w:r>
        <w:rPr>
          <w:color w:val="2DBA7E"/>
        </w:rPr>
        <w:t>a</w:t>
      </w:r>
      <w:r>
        <w:rPr>
          <w:color w:val="27BB7E"/>
        </w:rPr>
        <w:t>a</w:t>
      </w:r>
      <w:r>
        <w:rPr>
          <w:color w:val="24BD7E"/>
        </w:rPr>
        <w:t>a</w:t>
      </w:r>
      <w:r>
        <w:rPr>
          <w:color w:val="23BD80"/>
        </w:rPr>
        <w:t>a</w:t>
      </w:r>
      <w:r>
        <w:rPr>
          <w:color w:val="27BB82"/>
        </w:rPr>
        <w:t>a</w:t>
      </w:r>
      <w:r>
        <w:rPr>
          <w:color w:val="2AB884"/>
        </w:rPr>
        <w:t>a</w:t>
      </w:r>
      <w:r>
        <w:rPr>
          <w:color w:val="2DB784"/>
        </w:rPr>
        <w:t>a</w:t>
      </w:r>
      <w:r>
        <w:rPr>
          <w:color w:val="2EB783"/>
        </w:rPr>
        <w:t>a</w:t>
      </w:r>
      <w:r>
        <w:rPr>
          <w:color w:val="2FB882"/>
        </w:rPr>
        <w:t>a</w:t>
      </w:r>
      <w:r>
        <w:rPr>
          <w:color w:val="2FB882"/>
        </w:rPr>
        <w:t>a</w:t>
      </w:r>
      <w:r>
        <w:rPr>
          <w:color w:val="31B882"/>
        </w:rPr>
        <w:t>a</w:t>
      </w:r>
      <w:r>
        <w:rPr>
          <w:color w:val="32B883"/>
        </w:rPr>
        <w:t>a</w:t>
      </w:r>
      <w:r>
        <w:rPr>
          <w:color w:val="32B883"/>
        </w:rPr>
        <w:t>a</w:t>
      </w:r>
      <w:r>
        <w:rPr>
          <w:color w:val="34B984"/>
        </w:rPr>
        <w:t>a</w:t>
      </w:r>
      <w:r>
        <w:rPr>
          <w:color w:val="34B984"/>
        </w:rPr>
        <w:t>a</w:t>
      </w:r>
      <w:r>
        <w:rPr>
          <w:color w:val="34B984"/>
        </w:rPr>
        <w:t>a</w:t>
      </w:r>
      <w:r>
        <w:rPr>
          <w:color w:val="35B984"/>
        </w:rPr>
        <w:t>a</w:t>
      </w:r>
      <w:r>
        <w:rPr>
          <w:color w:val="35B884"/>
        </w:rPr>
        <w:t>a</w:t>
      </w:r>
      <w:r>
        <w:rPr>
          <w:color w:val="35B884"/>
        </w:rPr>
        <w:t>a</w:t>
      </w:r>
      <w:r>
        <w:rPr>
          <w:color w:val="36B886"/>
        </w:rPr>
        <w:t>a</w:t>
      </w:r>
      <w:r>
        <w:rPr>
          <w:color w:val="37B787"/>
        </w:rPr>
        <w:t>a</w:t>
      </w:r>
      <w:r>
        <w:rPr>
          <w:color w:val="37B787"/>
        </w:rPr>
        <w:t>a</w:t>
      </w:r>
      <w:r>
        <w:rPr>
          <w:color w:val="37B787"/>
        </w:rPr>
        <w:t>a</w:t>
      </w:r>
      <w:r>
        <w:rPr>
          <w:color w:val="36B886"/>
        </w:rPr>
        <w:t>a</w:t>
      </w:r>
      <w:r>
        <w:rPr>
          <w:color w:val="36B886"/>
        </w:rPr>
        <w:t>a</w:t>
      </w:r>
      <w:r>
        <w:rPr>
          <w:color w:val="36B886"/>
        </w:rPr>
        <w:t>a</w:t>
      </w:r>
      <w:r>
        <w:rPr>
          <w:color w:val="36B885"/>
        </w:rPr>
        <w:t>a</w:t>
      </w:r>
      <w:r>
        <w:rPr>
          <w:color w:val="37B984"/>
        </w:rPr>
        <w:t>a</w:t>
      </w:r>
      <w:r>
        <w:rPr>
          <w:color w:val="38B983"/>
        </w:rPr>
        <w:t>a</w:t>
      </w:r>
      <w:r>
        <w:rPr>
          <w:color w:val="39BA84"/>
        </w:rPr>
        <w:t>a</w:t>
      </w:r>
      <w:r>
        <w:rPr>
          <w:color w:val="39BA84"/>
        </w:rPr>
        <w:t>a</w:t>
      </w:r>
      <w:r>
        <w:rPr>
          <w:color w:val="3BB984"/>
        </w:rPr>
        <w:t>a</w:t>
      </w:r>
      <w:r>
        <w:rPr>
          <w:color w:val="3DB581"/>
        </w:rPr>
        <w:t>a</w:t>
      </w:r>
      <w:r>
        <w:rPr>
          <w:color w:val="47B283"/>
        </w:rPr>
        <w:t>a</w:t>
      </w:r>
      <w:r>
        <w:rPr>
          <w:color w:val="4CA47C"/>
        </w:rPr>
        <w:t>a</w:t>
      </w:r>
      <w:r>
        <w:rPr>
          <w:color w:val="2E6B4D"/>
        </w:rPr>
        <w:t>a</w:t>
      </w:r>
      <w:r>
        <w:rPr>
          <w:color w:val="04200F"/>
        </w:rPr>
        <w:t>a</w:t>
      </w:r>
      <w:r>
        <w:rPr>
          <w:color w:val="020801"/>
        </w:rPr>
        <w:t>a</w:t>
      </w:r>
      <w:r>
        <w:rPr>
          <w:color w:val="080702"/>
        </w:rPr>
        <w:t>a</w:t>
      </w:r>
      <w:r>
        <w:rPr>
          <w:color w:val="070300"/>
        </w:rPr>
        <w:t>a</w:t>
      </w:r>
      <w:r>
        <w:rPr>
          <w:color w:val="050000"/>
        </w:rPr>
        <w:t>a</w:t>
      </w:r>
      <w:r>
        <w:rPr>
          <w:color w:val="020404"/>
        </w:rPr>
        <w:t>a</w:t>
      </w:r>
      <w:r>
        <w:rPr>
          <w:color w:val="020A08"/>
        </w:rPr>
        <w:t>a</w:t>
      </w:r>
      <w:r>
        <w:rPr>
          <w:color w:val="000904"/>
        </w:rPr>
        <w:t>a</w:t>
      </w:r>
      <w:r>
        <w:rPr>
          <w:color w:val="000805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80002"/>
        </w:rPr>
        <w:t>a</w:t>
      </w:r>
      <w:r>
        <w:rPr>
          <w:color w:val="010404"/>
        </w:rPr>
        <w:t>a</w:t>
      </w:r>
      <w:r>
        <w:rPr>
          <w:color w:val="000704"/>
        </w:rPr>
        <w:t>a</w:t>
      </w:r>
      <w:r>
        <w:rPr>
          <w:color w:val="000504"/>
        </w:rPr>
        <w:t>a</w:t>
      </w:r>
      <w:r>
        <w:rPr>
          <w:color w:val="060104"/>
        </w:rPr>
        <w:t>a</w:t>
      </w:r>
      <w:r>
        <w:rPr>
          <w:color w:val="0B0004"/>
        </w:rPr>
        <w:t>a</w:t>
      </w:r>
      <w:r>
        <w:rPr>
          <w:color w:val="070102"/>
        </w:rPr>
        <w:t>a</w:t>
      </w:r>
      <w:r>
        <w:rPr>
          <w:color w:val="051B10"/>
        </w:rPr>
        <w:t>a</w:t>
      </w:r>
      <w:r>
        <w:rPr>
          <w:color w:val="549176"/>
        </w:rPr>
        <w:t>a</w:t>
      </w:r>
      <w:r>
        <w:rPr>
          <w:color w:val="4DAC83"/>
        </w:rPr>
        <w:t>a</w:t>
      </w:r>
      <w:r>
        <w:rPr>
          <w:color w:val="48B785"/>
        </w:rPr>
        <w:t>a</w:t>
      </w:r>
      <w:r>
        <w:rPr>
          <w:color w:val="46B783"/>
        </w:rPr>
        <w:t>a</w:t>
      </w:r>
      <w:r>
        <w:rPr>
          <w:color w:val="47B685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8B687"/>
        </w:rPr>
        <w:t>a</w:t>
      </w:r>
      <w:r>
        <w:rPr>
          <w:color w:val="49B788"/>
        </w:rPr>
        <w:t>a</w:t>
      </w:r>
      <w:r>
        <w:rPr>
          <w:color w:val="49B788"/>
        </w:rPr>
        <w:t>a</w:t>
      </w:r>
      <w:r>
        <w:rPr>
          <w:color w:val="49B788"/>
        </w:rPr>
        <w:t>a</w:t>
      </w:r>
      <w:r>
        <w:rPr>
          <w:color w:val="49B788"/>
        </w:rPr>
        <w:t>a</w:t>
      </w:r>
      <w:r>
        <w:rPr>
          <w:color w:val="49B788"/>
        </w:rPr>
        <w:t>a</w:t>
      </w:r>
      <w:r>
        <w:rPr>
          <w:color w:val="49B788"/>
        </w:rPr>
        <w:t>a</w:t>
      </w:r>
      <w:r>
        <w:rPr>
          <w:color w:val="49B787"/>
        </w:rPr>
        <w:t>a</w:t>
      </w:r>
      <w:r>
        <w:rPr>
          <w:color w:val="48B885"/>
        </w:rPr>
        <w:t>a</w:t>
      </w:r>
      <w:r>
        <w:rPr>
          <w:color w:val="47B884"/>
        </w:rPr>
        <w:t>a</w:t>
      </w:r>
      <w:r>
        <w:rPr>
          <w:color w:val="48B985"/>
        </w:rPr>
        <w:t>a</w:t>
      </w:r>
      <w:r>
        <w:rPr>
          <w:color w:val="48B985"/>
        </w:rPr>
        <w:t>a</w:t>
      </w:r>
      <w:r>
        <w:rPr>
          <w:color w:val="49BA86"/>
        </w:rPr>
        <w:t>a</w:t>
      </w:r>
      <w:r>
        <w:rPr>
          <w:color w:val="49BA86"/>
        </w:rPr>
        <w:t>a</w:t>
      </w:r>
      <w:r>
        <w:rPr>
          <w:color w:val="49BA86"/>
        </w:rPr>
        <w:t>a</w:t>
      </w:r>
      <w:r>
        <w:rPr>
          <w:color w:val="47B884"/>
        </w:rPr>
        <w:t>a</w:t>
      </w:r>
      <w:r>
        <w:rPr>
          <w:color w:val="49BA86"/>
        </w:rPr>
        <w:t>a</w:t>
      </w:r>
      <w:r>
        <w:rPr>
          <w:color w:val="4BBC88"/>
        </w:rPr>
        <w:t>a</w:t>
      </w:r>
      <w:r>
        <w:rPr>
          <w:color w:val="49BA86"/>
        </w:rPr>
        <w:t>a</w:t>
      </w:r>
      <w:r>
        <w:rPr>
          <w:color w:val="46B884"/>
        </w:rPr>
        <w:t>a</w:t>
      </w:r>
      <w:r>
        <w:rPr>
          <w:color w:val="3DBA83"/>
        </w:rPr>
        <w:t>a</w:t>
      </w:r>
      <w:r>
        <w:rPr>
          <w:color w:val="42B885"/>
        </w:rPr>
        <w:t>a</w:t>
      </w:r>
      <w:r>
        <w:rPr>
          <w:color w:val="4AA179"/>
        </w:rPr>
        <w:t>a</w:t>
      </w:r>
      <w:r>
        <w:rPr>
          <w:color w:val="143D26"/>
        </w:rPr>
        <w:t>a</w:t>
      </w:r>
      <w:r>
        <w:rPr>
          <w:color w:val="000B01"/>
        </w:rPr>
        <w:t>a</w:t>
      </w:r>
      <w:r>
        <w:rPr>
          <w:color w:val="090101"/>
        </w:rPr>
        <w:t>a</w:t>
      </w:r>
      <w:r>
        <w:rPr>
          <w:color w:val="120303"/>
        </w:rPr>
        <w:t>a</w:t>
      </w:r>
      <w:r>
        <w:rPr>
          <w:color w:val="0E0002"/>
        </w:rPr>
        <w:t>a</w:t>
      </w:r>
      <w:r>
        <w:rPr>
          <w:color w:val="070005"/>
        </w:rPr>
        <w:t>a</w:t>
      </w:r>
      <w:r>
        <w:rPr>
          <w:color w:val="010206"/>
        </w:rPr>
        <w:t>a</w:t>
      </w:r>
      <w:r>
        <w:rPr>
          <w:color w:val="000607"/>
        </w:rPr>
        <w:t>a</w:t>
      </w:r>
      <w:r>
        <w:rPr>
          <w:color w:val="000808"/>
        </w:rPr>
        <w:t>a</w:t>
      </w:r>
      <w:r>
        <w:rPr>
          <w:color w:val="000807"/>
        </w:rPr>
        <w:t>a</w:t>
      </w:r>
      <w:r>
        <w:rPr>
          <w:color w:val="000505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306"/>
        </w:rPr>
        <w:t>a</w:t>
      </w:r>
      <w:r>
        <w:rPr>
          <w:color w:val="020003"/>
        </w:rPr>
        <w:t>a</w:t>
      </w:r>
      <w:r>
        <w:rPr>
          <w:color w:val="040204"/>
        </w:rPr>
        <w:t>a</w:t>
      </w:r>
      <w:r>
        <w:rPr>
          <w:color w:val="050608"/>
        </w:rPr>
        <w:t>a</w:t>
      </w:r>
      <w:r>
        <w:rPr>
          <w:color w:val="040406"/>
        </w:rPr>
        <w:t>a</w:t>
      </w:r>
      <w:r>
        <w:rPr>
          <w:color w:val="010403"/>
        </w:rPr>
        <w:t>a</w:t>
      </w:r>
      <w:r>
        <w:rPr>
          <w:color w:val="000B02"/>
        </w:rPr>
        <w:t>a</w:t>
      </w:r>
      <w:r>
        <w:rPr>
          <w:color w:val="000D00"/>
        </w:rPr>
        <w:t>a</w:t>
      </w:r>
      <w:r>
        <w:rPr>
          <w:color w:val="000E00"/>
        </w:rPr>
        <w:t>a</w:t>
      </w:r>
      <w:r>
        <w:rPr>
          <w:color w:val="001403"/>
        </w:rPr>
        <w:t>a</w:t>
      </w:r>
      <w:r>
        <w:rPr>
          <w:color w:val="062914"/>
        </w:rPr>
        <w:t>a</w:t>
      </w:r>
      <w:r>
        <w:rPr>
          <w:color w:val="19452C"/>
        </w:rPr>
        <w:t>a</w:t>
      </w:r>
      <w:r>
        <w:rPr>
          <w:color w:val="256044"/>
        </w:rPr>
        <w:t>a</w:t>
      </w:r>
      <w:r>
        <w:rPr>
          <w:color w:val="317D5D"/>
        </w:rPr>
        <w:t>a</w:t>
      </w:r>
      <w:r>
        <w:rPr>
          <w:color w:val="439976"/>
        </w:rPr>
        <w:t>a</w:t>
      </w:r>
      <w:r>
        <w:rPr>
          <w:color w:val="4DAA85"/>
        </w:rPr>
        <w:t>a</w:t>
      </w:r>
      <w:r>
        <w:rPr>
          <w:color w:val="48AC84"/>
        </w:rPr>
        <w:t>a</w:t>
      </w:r>
      <w:r>
        <w:rPr>
          <w:color w:val="40A77F"/>
        </w:rPr>
        <w:t>a</w:t>
      </w:r>
      <w:r>
        <w:rPr>
          <w:color w:val="3BA67B"/>
        </w:rPr>
        <w:t>a</w:t>
      </w:r>
      <w:r>
        <w:rPr>
          <w:color w:val="3BA77B"/>
        </w:rPr>
        <w:t>a</w:t>
      </w:r>
      <w:r>
        <w:rPr>
          <w:color w:val="38A77A"/>
        </w:rPr>
        <w:t>a</w:t>
      </w:r>
      <w:r>
        <w:rPr>
          <w:color w:val="35A87A"/>
        </w:rPr>
        <w:t>a</w:t>
      </w:r>
      <w:r>
        <w:rPr>
          <w:color w:val="32A979"/>
        </w:rPr>
        <w:t>a</w:t>
      </w:r>
      <w:r>
        <w:rPr>
          <w:color w:val="30AA7A"/>
        </w:rPr>
        <w:t>a</w:t>
      </w:r>
      <w:r>
        <w:rPr>
          <w:color w:val="30AB7C"/>
        </w:rPr>
        <w:t>a</w:t>
      </w:r>
      <w:r>
        <w:rPr>
          <w:color w:val="2EA97B"/>
        </w:rPr>
        <w:t>a</w:t>
      </w:r>
      <w:r>
        <w:rPr>
          <w:color w:val="31A97C"/>
        </w:rPr>
        <w:t>a</w:t>
      </w:r>
      <w:r>
        <w:rPr>
          <w:color w:val="32A67B"/>
        </w:rPr>
        <w:t>a</w:t>
      </w:r>
      <w:r>
        <w:rPr>
          <w:color w:val="32A179"/>
        </w:rPr>
        <w:t>a</w:t>
      </w:r>
      <w:r>
        <w:rPr>
          <w:color w:val="329E78"/>
        </w:rPr>
        <w:t>a</w:t>
      </w:r>
      <w:r>
        <w:rPr>
          <w:color w:val="349E78"/>
        </w:rPr>
        <w:t>a</w:t>
      </w:r>
      <w:r>
        <w:rPr>
          <w:color w:val="2E9F75"/>
        </w:rPr>
        <w:t>a</w:t>
      </w:r>
      <w:r>
        <w:rPr>
          <w:color w:val="29A174"/>
        </w:rPr>
        <w:t>a</w:t>
      </w:r>
      <w:r>
        <w:rPr>
          <w:color w:val="29A174"/>
        </w:rPr>
        <w:t>a</w:t>
      </w:r>
      <w:r>
        <w:rPr>
          <w:color w:val="28A074"/>
        </w:rPr>
        <w:t>a</w:t>
      </w:r>
      <w:r>
        <w:rPr>
          <w:color w:val="289F75"/>
        </w:rPr>
        <w:t>a</w:t>
      </w:r>
      <w:r>
        <w:rPr>
          <w:color w:val="279E74"/>
        </w:rPr>
        <w:t>a</w:t>
      </w:r>
      <w:r>
        <w:rPr>
          <w:color w:val="279E75"/>
        </w:rPr>
        <w:t>a</w:t>
      </w:r>
      <w:r>
        <w:rPr>
          <w:color w:val="269D75"/>
        </w:rPr>
        <w:t>a</w:t>
      </w:r>
      <w:r>
        <w:rPr>
          <w:color w:val="269D77"/>
        </w:rPr>
        <w:t>a</w:t>
      </w:r>
      <w:r>
        <w:rPr>
          <w:color w:val="269D77"/>
        </w:rPr>
        <w:t>a</w:t>
      </w:r>
      <w:r>
        <w:rPr>
          <w:color w:val="259C76"/>
        </w:rPr>
        <w:t>a</w:t>
      </w:r>
      <w:r>
        <w:rPr>
          <w:color w:val="259C76"/>
        </w:rPr>
        <w:t>a</w:t>
      </w:r>
      <w:r>
        <w:rPr>
          <w:color w:val="239B75"/>
        </w:rPr>
        <w:t>a</w:t>
      </w:r>
      <w:r>
        <w:rPr>
          <w:color w:val="209B73"/>
        </w:rPr>
        <w:t>a</w:t>
      </w:r>
      <w:r>
        <w:rPr>
          <w:color w:val="1F9B73"/>
        </w:rPr>
        <w:t>a</w:t>
      </w:r>
      <w:r>
        <w:rPr>
          <w:color w:val="1E9A72"/>
        </w:rPr>
        <w:t>a</w:t>
      </w:r>
      <w:r>
        <w:rPr>
          <w:color w:val="1D9A72"/>
        </w:rPr>
        <w:t>a</w:t>
      </w:r>
      <w:r>
        <w:rPr>
          <w:color w:val="1C9A72"/>
        </w:rPr>
        <w:t>a</w:t>
      </w:r>
      <w:r>
        <w:rPr>
          <w:color w:val="1B9A71"/>
        </w:rPr>
        <w:t>a</w:t>
      </w:r>
      <w:r>
        <w:rPr>
          <w:color w:val="1D9A72"/>
        </w:rPr>
        <w:t>a</w:t>
      </w:r>
      <w:r>
        <w:rPr>
          <w:color w:val="1C9A72"/>
        </w:rPr>
        <w:t>a</w:t>
      </w:r>
      <w:r>
        <w:rPr>
          <w:color w:val="1B9A72"/>
        </w:rPr>
        <w:t>a</w:t>
      </w:r>
      <w:r>
        <w:rPr>
          <w:color w:val="1A9A71"/>
        </w:rPr>
        <w:t>a</w:t>
      </w:r>
      <w:r>
        <w:rPr>
          <w:color w:val="1A9A71"/>
        </w:rPr>
        <w:t>a</w:t>
      </w:r>
      <w:r>
        <w:rPr>
          <w:color w:val="1A9971"/>
        </w:rPr>
        <w:t>a</w:t>
      </w:r>
      <w:r>
        <w:rPr>
          <w:color w:val="1C9672"/>
        </w:rPr>
        <w:t>a</w:t>
      </w:r>
      <w:r>
        <w:rPr>
          <w:color w:val="1E9472"/>
        </w:rPr>
        <w:t>a</w:t>
      </w:r>
      <w:r>
        <w:rPr>
          <w:color w:val="1E9472"/>
        </w:rPr>
        <w:t>a</w:t>
      </w:r>
      <w:r>
        <w:rPr>
          <w:color w:val="1D9371"/>
        </w:rPr>
        <w:t>a</w:t>
      </w:r>
      <w:r>
        <w:rPr>
          <w:color w:val="1D9371"/>
        </w:rPr>
        <w:t>a</w:t>
      </w:r>
      <w:r>
        <w:rPr>
          <w:color w:val="1C9370"/>
        </w:rPr>
        <w:t>a</w:t>
      </w:r>
      <w:r>
        <w:rPr>
          <w:color w:val="1C9370"/>
        </w:rPr>
        <w:t>a</w:t>
      </w:r>
      <w:r>
        <w:rPr>
          <w:color w:val="1C9270"/>
        </w:rPr>
        <w:t>a</w:t>
      </w:r>
      <w:r>
        <w:rPr>
          <w:color w:val="1C9270"/>
        </w:rPr>
        <w:t>a</w:t>
      </w:r>
      <w:r>
        <w:rPr>
          <w:color w:val="1B916F"/>
        </w:rPr>
        <w:t>a</w:t>
      </w:r>
      <w:r>
        <w:rPr>
          <w:color w:val="1B916F"/>
        </w:rPr>
        <w:t>a</w:t>
      </w:r>
      <w:r>
        <w:rPr>
          <w:color w:val="1A916F"/>
        </w:rPr>
        <w:t>a</w:t>
      </w:r>
      <w:r>
        <w:rPr>
          <w:color w:val="1C8F6F"/>
        </w:rPr>
        <w:t>a</w:t>
      </w:r>
      <w:r>
        <w:rPr>
          <w:color w:val="218B6F"/>
        </w:rPr>
        <w:t>a</w:t>
      </w:r>
      <w:r>
        <w:rPr>
          <w:color w:val="228A6F"/>
        </w:rPr>
        <w:t>a</w:t>
      </w:r>
      <w:r>
        <w:rPr>
          <w:color w:val="218A6E"/>
        </w:rPr>
        <w:t>a</w:t>
      </w:r>
      <w:r>
        <w:rPr>
          <w:color w:val="1E8B6E"/>
        </w:rPr>
        <w:t>a</w:t>
      </w:r>
      <w:r>
        <w:rPr>
          <w:color w:val="1D8B6E"/>
        </w:rPr>
        <w:t>a</w:t>
      </w:r>
      <w:r>
        <w:rPr>
          <w:color w:val="1B8B6D"/>
        </w:rPr>
        <w:t>a</w:t>
      </w:r>
      <w:r>
        <w:rPr>
          <w:color w:val="188B6C"/>
        </w:rPr>
        <w:t>a</w:t>
      </w:r>
      <w:r>
        <w:rPr>
          <w:color w:val="168C6C"/>
        </w:rPr>
        <w:t>a</w:t>
      </w:r>
      <w:r>
        <w:rPr>
          <w:color w:val="158C6C"/>
        </w:rPr>
        <w:t>a</w:t>
      </w:r>
      <w:r>
        <w:rPr>
          <w:color w:val="148C6B"/>
        </w:rPr>
        <w:t>a</w:t>
      </w:r>
      <w:r>
        <w:rPr>
          <w:color w:val="138B6B"/>
        </w:rPr>
        <w:t>a</w:t>
      </w:r>
      <w:r>
        <w:rPr>
          <w:color w:val="138B6A"/>
        </w:rPr>
        <w:t>a</w:t>
      </w:r>
      <w:r>
        <w:rPr>
          <w:color w:val="148B6B"/>
        </w:rPr>
        <w:t>a</w:t>
      </w:r>
      <w:r>
        <w:rPr>
          <w:color w:val="148B6B"/>
        </w:rPr>
        <w:t>a</w:t>
      </w:r>
      <w:r>
        <w:rPr>
          <w:color w:val="158B6B"/>
        </w:rPr>
        <w:t>a</w:t>
      </w:r>
      <w:r>
        <w:rPr>
          <w:color w:val="148A6A"/>
        </w:rPr>
        <w:t>a</w:t>
      </w:r>
      <w:r>
        <w:rPr>
          <w:color w:val="148A6A"/>
        </w:rPr>
        <w:t>a</w:t>
      </w:r>
      <w:r>
        <w:rPr>
          <w:color w:val="158869"/>
        </w:rPr>
        <w:t>a</w:t>
      </w:r>
      <w:r>
        <w:rPr>
          <w:color w:val="158869"/>
        </w:rPr>
        <w:t>a</w:t>
      </w:r>
      <w:r>
        <w:rPr>
          <w:color w:val="148768"/>
        </w:rPr>
        <w:t>a</w:t>
      </w:r>
      <w:r>
        <w:rPr>
          <w:color w:val="158668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58467"/>
        </w:rPr>
        <w:t>a</w:t>
      </w:r>
      <w:r>
        <w:rPr>
          <w:color w:val="158366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D65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B64"/>
        </w:rPr>
        <w:t>a</w:t>
      </w:r>
      <w:r>
        <w:rPr>
          <w:color w:val="10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0E7861"/>
        </w:rPr>
        <w:t>a</w:t>
      </w:r>
      <w:r>
        <w:rPr>
          <w:color w:val="0D7A65"/>
        </w:rPr>
        <w:t>a</w:t>
      </w:r>
      <w:r>
        <w:rPr>
          <w:color w:val="117865"/>
        </w:rPr>
        <w:t>a</w:t>
      </w:r>
      <w:r>
        <w:rPr>
          <w:color w:val="137664"/>
        </w:rPr>
        <w:t>a</w:t>
      </w:r>
      <w:r>
        <w:rPr>
          <w:color w:val="0F7766"/>
        </w:rPr>
        <w:t>a</w:t>
      </w:r>
      <w:r>
        <w:rPr>
          <w:color w:val="087965"/>
        </w:rPr>
        <w:t>a</w:t>
      </w:r>
      <w:r>
        <w:rPr>
          <w:color w:val="057B65"/>
        </w:rPr>
        <w:t>a</w:t>
      </w:r>
      <w:r>
        <w:rPr>
          <w:color w:val="0E7763"/>
        </w:rPr>
        <w:t>a</w:t>
      </w:r>
      <w:r>
        <w:rPr>
          <w:color w:val="226E62"/>
        </w:rPr>
        <w:t>a</w:t>
      </w:r>
      <w:r>
        <w:rPr>
          <w:color w:val="1B4641"/>
        </w:rPr>
        <w:t>a</w:t>
      </w:r>
      <w:r>
        <w:rPr>
          <w:color w:val="01090A"/>
        </w:rPr>
        <w:t>a</w:t>
      </w:r>
      <w:r>
        <w:rPr>
          <w:color w:val="000304"/>
        </w:rPr>
        <w:t>a</w:t>
      </w:r>
      <w:r>
        <w:rPr>
          <w:color w:val="010505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40605"/>
        </w:rPr>
        <w:t>a</w:t>
      </w:r>
      <w:r>
        <w:rPr>
          <w:color w:val="010505"/>
        </w:rPr>
        <w:t>a</w:t>
      </w:r>
      <w:r>
        <w:rPr>
          <w:color w:val="000307"/>
        </w:rPr>
        <w:t>a</w:t>
      </w:r>
      <w:r>
        <w:rPr>
          <w:color w:val="00070F"/>
        </w:rPr>
        <w:t>a</w:t>
      </w:r>
      <w:r>
        <w:rPr>
          <w:color w:val="03141E"/>
        </w:rPr>
        <w:t>a</w:t>
      </w:r>
      <w:r>
        <w:rPr>
          <w:color w:val="142F3B"/>
        </w:rPr>
        <w:t>a</w:t>
      </w:r>
      <w:r>
        <w:rPr>
          <w:color w:val="193B48"/>
        </w:rPr>
        <w:t>a</w:t>
      </w:r>
      <w:r>
        <w:rPr>
          <w:color w:val="1A4450"/>
        </w:rPr>
        <w:t>a</w:t>
      </w:r>
      <w:r>
        <w:rPr>
          <w:color w:val="12434E"/>
        </w:rPr>
        <w:t>a</w:t>
      </w:r>
      <w:r>
        <w:rPr>
          <w:color w:val="0A404A"/>
        </w:rPr>
        <w:t>a</w:t>
      </w:r>
      <w:r>
        <w:rPr>
          <w:color w:val="0A434D"/>
        </w:rPr>
        <w:t>a</w:t>
      </w:r>
      <w:r>
        <w:rPr>
          <w:color w:val="0C4453"/>
        </w:rPr>
        <w:t>a</w:t>
      </w:r>
      <w:r>
        <w:rPr>
          <w:color w:val="0B4256"/>
        </w:rPr>
        <w:t>a</w:t>
      </w:r>
      <w:r>
        <w:rPr>
          <w:color w:val="0B4256"/>
        </w:rPr>
        <w:t>a</w:t>
      </w:r>
      <w:r>
        <w:rPr>
          <w:color w:val="0B4253"/>
        </w:rPr>
        <w:t>a</w:t>
      </w:r>
      <w:r>
        <w:rPr>
          <w:color w:val="0C4150"/>
        </w:rPr>
        <w:t>a</w:t>
      </w:r>
      <w:r>
        <w:rPr>
          <w:color w:val="0C404E"/>
        </w:rPr>
        <w:t>a</w:t>
      </w:r>
      <w:r>
        <w:rPr>
          <w:color w:val="0D404C"/>
        </w:rPr>
        <w:t>a</w:t>
      </w:r>
      <w:r>
        <w:rPr>
          <w:color w:val="0E3F4D"/>
        </w:rPr>
        <w:t>a</w:t>
      </w:r>
      <w:r>
        <w:rPr>
          <w:color w:val="0E3F4D"/>
        </w:rPr>
        <w:t>a</w:t>
      </w:r>
      <w:r>
        <w:rPr>
          <w:color w:val="0F3E4E"/>
        </w:rPr>
        <w:t>a</w:t>
      </w:r>
      <w:r>
        <w:rPr>
          <w:color w:val="103D4F"/>
        </w:rPr>
        <w:t>a</w:t>
      </w:r>
      <w:r>
        <w:rPr>
          <w:color w:val="113D50"/>
        </w:rPr>
        <w:t>a</w:t>
      </w:r>
      <w:r>
        <w:rPr>
          <w:color w:val="103D4F"/>
        </w:rPr>
        <w:t>a</w:t>
      </w:r>
      <w:r>
        <w:rPr>
          <w:color w:val="0F3E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C4C"/>
        </w:rPr>
        <w:t>a</w:t>
      </w:r>
      <w:r>
        <w:rPr>
          <w:color w:val="113B4B"/>
        </w:rPr>
        <w:t>a</w:t>
      </w:r>
      <w:r>
        <w:rPr>
          <w:color w:val="113B4B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03B4C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6354A"/>
        </w:rPr>
        <w:t>a</w:t>
      </w:r>
      <w:r>
        <w:rPr>
          <w:color w:val="16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7324C"/>
        </w:rPr>
        <w:t>a</w:t>
      </w:r>
      <w:r>
        <w:rPr>
          <w:color w:val="17324D"/>
        </w:rPr>
        <w:t>a</w:t>
      </w:r>
      <w:r>
        <w:rPr>
          <w:color w:val="16314C"/>
        </w:rPr>
        <w:t>a</w:t>
      </w:r>
      <w:r>
        <w:rPr>
          <w:color w:val="16314C"/>
        </w:rPr>
        <w:t>a</w:t>
      </w:r>
      <w:r>
        <w:rPr>
          <w:color w:val="15304B"/>
        </w:rPr>
        <w:t>a</w:t>
      </w:r>
      <w:r>
        <w:rPr>
          <w:color w:val="15304B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42F4A"/>
        </w:rPr>
        <w:t>a</w:t>
      </w:r>
      <w:r>
        <w:rPr>
          <w:color w:val="15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52D49"/>
        </w:rPr>
        <w:t>a</w:t>
      </w:r>
      <w:r>
        <w:rPr>
          <w:color w:val="152D49"/>
        </w:rPr>
        <w:t>a</w:t>
      </w:r>
      <w:r>
        <w:rPr>
          <w:color w:val="142C48"/>
        </w:rPr>
        <w:t>a</w:t>
      </w:r>
      <w:r>
        <w:rPr>
          <w:color w:val="142C48"/>
        </w:rPr>
        <w:t>a</w:t>
      </w:r>
      <w:r>
        <w:rPr>
          <w:color w:val="132B47"/>
        </w:rPr>
        <w:t>a</w:t>
      </w:r>
    </w:p>
    <w:p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DBC7B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EB97F"/>
        </w:rPr>
        <w:t>a</w:t>
      </w:r>
      <w:r>
        <w:rPr>
          <w:color w:val="1FB980"/>
        </w:rPr>
        <w:t>a</w:t>
      </w:r>
      <w:r>
        <w:rPr>
          <w:color w:val="1FBA80"/>
        </w:rPr>
        <w:t>a</w:t>
      </w:r>
      <w:r>
        <w:rPr>
          <w:color w:val="20BA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A83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1BB85"/>
        </w:rPr>
        <w:t>a</w:t>
      </w:r>
      <w:r>
        <w:rPr>
          <w:color w:val="22BB85"/>
        </w:rPr>
        <w:t>a</w:t>
      </w:r>
      <w:r>
        <w:rPr>
          <w:color w:val="23BC86"/>
        </w:rPr>
        <w:t>a</w:t>
      </w:r>
      <w:r>
        <w:rPr>
          <w:color w:val="23BC86"/>
        </w:rPr>
        <w:t>a</w:t>
      </w:r>
      <w:r>
        <w:rPr>
          <w:color w:val="22B984"/>
        </w:rPr>
        <w:t>a</w:t>
      </w:r>
      <w:r>
        <w:rPr>
          <w:color w:val="23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7BA84"/>
        </w:rPr>
        <w:t>a</w:t>
      </w:r>
      <w:r>
        <w:rPr>
          <w:color w:val="27BA83"/>
        </w:rPr>
        <w:t>a</w:t>
      </w:r>
      <w:r>
        <w:rPr>
          <w:color w:val="27BA83"/>
        </w:rPr>
        <w:t>a</w:t>
      </w:r>
      <w:r>
        <w:rPr>
          <w:color w:val="29BA83"/>
        </w:rPr>
        <w:t>a</w:t>
      </w:r>
      <w:r>
        <w:rPr>
          <w:color w:val="29BA83"/>
        </w:rPr>
        <w:t>a</w:t>
      </w:r>
      <w:r>
        <w:rPr>
          <w:color w:val="29BA83"/>
        </w:rPr>
        <w:t>a</w:t>
      </w:r>
      <w:r>
        <w:rPr>
          <w:color w:val="2AB983"/>
        </w:rPr>
        <w:t>a</w:t>
      </w:r>
      <w:r>
        <w:rPr>
          <w:color w:val="2AB983"/>
        </w:rPr>
        <w:t>a</w:t>
      </w:r>
      <w:r>
        <w:rPr>
          <w:color w:val="2AB983"/>
        </w:rPr>
        <w:t>a</w:t>
      </w:r>
      <w:r>
        <w:rPr>
          <w:color w:val="2BB984"/>
        </w:rPr>
        <w:t>a</w:t>
      </w:r>
      <w:r>
        <w:rPr>
          <w:color w:val="2CB984"/>
        </w:rPr>
        <w:t>a</w:t>
      </w:r>
      <w:r>
        <w:rPr>
          <w:color w:val="2DBA85"/>
        </w:rPr>
        <w:t>a</w:t>
      </w:r>
      <w:r>
        <w:rPr>
          <w:color w:val="2ABB85"/>
        </w:rPr>
        <w:t>a</w:t>
      </w:r>
      <w:r>
        <w:rPr>
          <w:color w:val="26BB83"/>
        </w:rPr>
        <w:t>a</w:t>
      </w:r>
      <w:r>
        <w:rPr>
          <w:color w:val="2AB982"/>
        </w:rPr>
        <w:t>a</w:t>
      </w:r>
      <w:r>
        <w:rPr>
          <w:color w:val="2FB880"/>
        </w:rPr>
        <w:t>a</w:t>
      </w:r>
      <w:r>
        <w:rPr>
          <w:color w:val="32B77F"/>
        </w:rPr>
        <w:t>a</w:t>
      </w:r>
      <w:r>
        <w:rPr>
          <w:color w:val="33B87E"/>
        </w:rPr>
        <w:t>a</w:t>
      </w:r>
      <w:r>
        <w:rPr>
          <w:color w:val="31BA7D"/>
        </w:rPr>
        <w:t>a</w:t>
      </w:r>
      <w:r>
        <w:rPr>
          <w:color w:val="2ABB7C"/>
        </w:rPr>
        <w:t>a</w:t>
      </w:r>
      <w:r>
        <w:rPr>
          <w:color w:val="27BB7D"/>
        </w:rPr>
        <w:t>a</w:t>
      </w:r>
      <w:r>
        <w:rPr>
          <w:color w:val="26BB7F"/>
        </w:rPr>
        <w:t>a</w:t>
      </w:r>
      <w:r>
        <w:rPr>
          <w:color w:val="29BA80"/>
        </w:rPr>
        <w:t>a</w:t>
      </w:r>
      <w:r>
        <w:rPr>
          <w:color w:val="2CB882"/>
        </w:rPr>
        <w:t>a</w:t>
      </w:r>
      <w:r>
        <w:rPr>
          <w:color w:val="2FB783"/>
        </w:rPr>
        <w:t>a</w:t>
      </w:r>
      <w:r>
        <w:rPr>
          <w:color w:val="2FB882"/>
        </w:rPr>
        <w:t>a</w:t>
      </w:r>
      <w:r>
        <w:rPr>
          <w:color w:val="2FB882"/>
        </w:rPr>
        <w:t>a</w:t>
      </w:r>
      <w:r>
        <w:rPr>
          <w:color w:val="2FB882"/>
        </w:rPr>
        <w:t>a</w:t>
      </w:r>
      <w:r>
        <w:rPr>
          <w:color w:val="32B883"/>
        </w:rPr>
        <w:t>a</w:t>
      </w:r>
      <w:r>
        <w:rPr>
          <w:color w:val="32B883"/>
        </w:rPr>
        <w:t>a</w:t>
      </w:r>
      <w:r>
        <w:rPr>
          <w:color w:val="33B984"/>
        </w:rPr>
        <w:t>a</w:t>
      </w:r>
      <w:r>
        <w:rPr>
          <w:color w:val="34BA85"/>
        </w:rPr>
        <w:t>a</w:t>
      </w:r>
      <w:r>
        <w:rPr>
          <w:color w:val="35BA85"/>
        </w:rPr>
        <w:t>a</w:t>
      </w:r>
      <w:r>
        <w:rPr>
          <w:color w:val="35BA85"/>
        </w:rPr>
        <w:t>a</w:t>
      </w:r>
      <w:r>
        <w:rPr>
          <w:color w:val="35BA85"/>
        </w:rPr>
        <w:t>a</w:t>
      </w:r>
      <w:r>
        <w:rPr>
          <w:color w:val="36B985"/>
        </w:rPr>
        <w:t>a</w:t>
      </w:r>
      <w:r>
        <w:rPr>
          <w:color w:val="36B985"/>
        </w:rPr>
        <w:t>a</w:t>
      </w:r>
      <w:r>
        <w:rPr>
          <w:color w:val="37B986"/>
        </w:rPr>
        <w:t>a</w:t>
      </w:r>
      <w:r>
        <w:rPr>
          <w:color w:val="38B887"/>
        </w:rPr>
        <w:t>a</w:t>
      </w:r>
      <w:r>
        <w:rPr>
          <w:color w:val="38B887"/>
        </w:rPr>
        <w:t>a</w:t>
      </w:r>
      <w:r>
        <w:rPr>
          <w:color w:val="36B987"/>
        </w:rPr>
        <w:t>a</w:t>
      </w:r>
      <w:r>
        <w:rPr>
          <w:color w:val="35B987"/>
        </w:rPr>
        <w:t>a</w:t>
      </w:r>
      <w:r>
        <w:rPr>
          <w:color w:val="34BA86"/>
        </w:rPr>
        <w:t>a</w:t>
      </w:r>
      <w:r>
        <w:rPr>
          <w:color w:val="34BA86"/>
        </w:rPr>
        <w:t>a</w:t>
      </w:r>
      <w:r>
        <w:rPr>
          <w:color w:val="34B984"/>
        </w:rPr>
        <w:t>a</w:t>
      </w:r>
      <w:r>
        <w:rPr>
          <w:color w:val="35B984"/>
        </w:rPr>
        <w:t>a</w:t>
      </w:r>
      <w:r>
        <w:rPr>
          <w:color w:val="37B884"/>
        </w:rPr>
        <w:t>a</w:t>
      </w:r>
      <w:r>
        <w:rPr>
          <w:color w:val="39B985"/>
        </w:rPr>
        <w:t>a</w:t>
      </w:r>
      <w:r>
        <w:rPr>
          <w:color w:val="3CB885"/>
        </w:rPr>
        <w:t>a</w:t>
      </w:r>
      <w:r>
        <w:rPr>
          <w:color w:val="40B685"/>
        </w:rPr>
        <w:t>a</w:t>
      </w:r>
      <w:r>
        <w:rPr>
          <w:color w:val="4FB48A"/>
        </w:rPr>
        <w:t>a</w:t>
      </w:r>
      <w:r>
        <w:rPr>
          <w:color w:val="4A9D78"/>
        </w:rPr>
        <w:t>a</w:t>
      </w:r>
      <w:r>
        <w:rPr>
          <w:color w:val="1E5839"/>
        </w:rPr>
        <w:t>a</w:t>
      </w:r>
      <w:r>
        <w:rPr>
          <w:color w:val="031C0A"/>
        </w:rPr>
        <w:t>a</w:t>
      </w:r>
      <w:r>
        <w:rPr>
          <w:color w:val="010B01"/>
        </w:rPr>
        <w:t>a</w:t>
      </w:r>
      <w:r>
        <w:rPr>
          <w:color w:val="0A0604"/>
        </w:rPr>
        <w:t>a</w:t>
      </w:r>
      <w:r>
        <w:rPr>
          <w:color w:val="0E0201"/>
        </w:rPr>
        <w:t>a</w:t>
      </w:r>
      <w:r>
        <w:rPr>
          <w:color w:val="0C0000"/>
        </w:rPr>
        <w:t>a</w:t>
      </w:r>
      <w:r>
        <w:rPr>
          <w:color w:val="0C0104"/>
        </w:rPr>
        <w:t>a</w:t>
      </w:r>
      <w:r>
        <w:rPr>
          <w:color w:val="080607"/>
        </w:rPr>
        <w:t>a</w:t>
      </w:r>
      <w:r>
        <w:rPr>
          <w:color w:val="000501"/>
        </w:rPr>
        <w:t>a</w:t>
      </w:r>
      <w:r>
        <w:rPr>
          <w:color w:val="000702"/>
        </w:rPr>
        <w:t>a</w:t>
      </w:r>
      <w:r>
        <w:rPr>
          <w:color w:val="03110D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70001"/>
        </w:rPr>
        <w:t>a</w:t>
      </w:r>
      <w:r>
        <w:rPr>
          <w:color w:val="010402"/>
        </w:rPr>
        <w:t>a</w:t>
      </w:r>
      <w:r>
        <w:rPr>
          <w:color w:val="000703"/>
        </w:rPr>
        <w:t>a</w:t>
      </w:r>
      <w:r>
        <w:rPr>
          <w:color w:val="000504"/>
        </w:rPr>
        <w:t>a</w:t>
      </w:r>
      <w:r>
        <w:rPr>
          <w:color w:val="060104"/>
        </w:rPr>
        <w:t>a</w:t>
      </w:r>
      <w:r>
        <w:rPr>
          <w:color w:val="0A0004"/>
        </w:rPr>
        <w:t>a</w:t>
      </w:r>
      <w:r>
        <w:rPr>
          <w:color w:val="060303"/>
        </w:rPr>
        <w:t>a</w:t>
      </w:r>
      <w:r>
        <w:rPr>
          <w:color w:val="122C1F"/>
        </w:rPr>
        <w:t>a</w:t>
      </w:r>
      <w:r>
        <w:rPr>
          <w:color w:val="559A7B"/>
        </w:rPr>
        <w:t>a</w:t>
      </w:r>
      <w:r>
        <w:rPr>
          <w:color w:val="4DB084"/>
        </w:rPr>
        <w:t>a</w:t>
      </w:r>
      <w:r>
        <w:rPr>
          <w:color w:val="4ABA88"/>
        </w:rPr>
        <w:t>a</w:t>
      </w:r>
      <w:r>
        <w:rPr>
          <w:color w:val="47B884"/>
        </w:rPr>
        <w:t>a</w:t>
      </w:r>
      <w:r>
        <w:rPr>
          <w:color w:val="49B886"/>
        </w:rPr>
        <w:t>a</w:t>
      </w:r>
      <w:r>
        <w:rPr>
          <w:color w:val="4BB887"/>
        </w:rPr>
        <w:t>a</w:t>
      </w:r>
      <w:r>
        <w:rPr>
          <w:color w:val="4BB887"/>
        </w:rPr>
        <w:t>a</w:t>
      </w:r>
      <w:r>
        <w:rPr>
          <w:color w:val="4BB887"/>
        </w:rPr>
        <w:t>a</w:t>
      </w:r>
      <w:r>
        <w:rPr>
          <w:color w:val="4BB887"/>
        </w:rPr>
        <w:t>a</w:t>
      </w:r>
      <w:r>
        <w:rPr>
          <w:color w:val="4BB887"/>
        </w:rPr>
        <w:t>a</w:t>
      </w:r>
      <w:r>
        <w:rPr>
          <w:color w:val="4CB888"/>
        </w:rPr>
        <w:t>a</w:t>
      </w:r>
      <w:r>
        <w:rPr>
          <w:color w:val="4CB988"/>
        </w:rPr>
        <w:t>a</w:t>
      </w:r>
      <w:r>
        <w:rPr>
          <w:color w:val="4CB988"/>
        </w:rPr>
        <w:t>a</w:t>
      </w:r>
      <w:r>
        <w:rPr>
          <w:color w:val="4CB988"/>
        </w:rPr>
        <w:t>a</w:t>
      </w:r>
      <w:r>
        <w:rPr>
          <w:color w:val="4CB988"/>
        </w:rPr>
        <w:t>a</w:t>
      </w:r>
      <w:r>
        <w:rPr>
          <w:color w:val="4CB988"/>
        </w:rPr>
        <w:t>a</w:t>
      </w:r>
      <w:r>
        <w:rPr>
          <w:color w:val="4AB987"/>
        </w:rPr>
        <w:t>a</w:t>
      </w:r>
      <w:r>
        <w:rPr>
          <w:color w:val="4AB986"/>
        </w:rPr>
        <w:t>a</w:t>
      </w:r>
      <w:r>
        <w:rPr>
          <w:color w:val="49B986"/>
        </w:rPr>
        <w:t>a</w:t>
      </w:r>
      <w:r>
        <w:rPr>
          <w:color w:val="4AB986"/>
        </w:rPr>
        <w:t>a</w:t>
      </w:r>
      <w:r>
        <w:rPr>
          <w:color w:val="4ABA87"/>
        </w:rPr>
        <w:t>a</w:t>
      </w:r>
      <w:r>
        <w:rPr>
          <w:color w:val="4BBB87"/>
        </w:rPr>
        <w:t>a</w:t>
      </w:r>
      <w:r>
        <w:rPr>
          <w:color w:val="4BBB88"/>
        </w:rPr>
        <w:t>a</w:t>
      </w:r>
      <w:r>
        <w:rPr>
          <w:color w:val="4AB986"/>
        </w:rPr>
        <w:t>a</w:t>
      </w:r>
      <w:r>
        <w:rPr>
          <w:color w:val="46B683"/>
        </w:rPr>
        <w:t>a</w:t>
      </w:r>
      <w:r>
        <w:rPr>
          <w:color w:val="4BBB88"/>
        </w:rPr>
        <w:t>a</w:t>
      </w:r>
      <w:r>
        <w:rPr>
          <w:color w:val="50BF8C"/>
        </w:rPr>
        <w:t>a</w:t>
      </w:r>
      <w:r>
        <w:rPr>
          <w:color w:val="4DBC89"/>
        </w:rPr>
        <w:t>a</w:t>
      </w:r>
      <w:r>
        <w:rPr>
          <w:color w:val="4ABE89"/>
        </w:rPr>
        <w:t>a</w:t>
      </w:r>
      <w:r>
        <w:rPr>
          <w:color w:val="3AC286"/>
        </w:rPr>
        <w:t>a</w:t>
      </w:r>
      <w:r>
        <w:rPr>
          <w:color w:val="3AC186"/>
        </w:rPr>
        <w:t>a</w:t>
      </w:r>
      <w:r>
        <w:rPr>
          <w:color w:val="4FB887"/>
        </w:rPr>
        <w:t>a</w:t>
      </w:r>
      <w:r>
        <w:rPr>
          <w:color w:val="519775"/>
        </w:rPr>
        <w:t>a</w:t>
      </w:r>
      <w:r>
        <w:rPr>
          <w:color w:val="031D0A"/>
        </w:rPr>
        <w:t>a</w:t>
      </w:r>
      <w:r>
        <w:rPr>
          <w:color w:val="070D07"/>
        </w:rPr>
        <w:t>a</w:t>
      </w:r>
      <w:r>
        <w:rPr>
          <w:color w:val="0A0303"/>
        </w:rPr>
        <w:t>a</w:t>
      </w:r>
      <w:r>
        <w:rPr>
          <w:color w:val="0C0004"/>
        </w:rPr>
        <w:t>a</w:t>
      </w:r>
      <w:r>
        <w:rPr>
          <w:color w:val="090006"/>
        </w:rPr>
        <w:t>a</w:t>
      </w:r>
      <w:r>
        <w:rPr>
          <w:color w:val="030108"/>
        </w:rPr>
        <w:t>a</w:t>
      </w:r>
      <w:r>
        <w:rPr>
          <w:color w:val="00040A"/>
        </w:rPr>
        <w:t>a</w:t>
      </w:r>
      <w:r>
        <w:rPr>
          <w:color w:val="00060A"/>
        </w:rPr>
        <w:t>a</w:t>
      </w:r>
      <w:r>
        <w:rPr>
          <w:color w:val="000508"/>
        </w:rPr>
        <w:t>a</w:t>
      </w:r>
      <w:r>
        <w:rPr>
          <w:color w:val="020205"/>
        </w:rPr>
        <w:t>a</w:t>
      </w:r>
      <w:r>
        <w:rPr>
          <w:color w:val="040104"/>
        </w:rPr>
        <w:t>a</w:t>
      </w:r>
      <w:r>
        <w:rPr>
          <w:color w:val="02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304"/>
        </w:rPr>
        <w:t>a</w:t>
      </w:r>
      <w:r>
        <w:rPr>
          <w:color w:val="010405"/>
        </w:rPr>
        <w:t>a</w:t>
      </w:r>
      <w:r>
        <w:rPr>
          <w:color w:val="000404"/>
        </w:rPr>
        <w:t>a</w:t>
      </w:r>
      <w:r>
        <w:rPr>
          <w:color w:val="010807"/>
        </w:rPr>
        <w:t>a</w:t>
      </w:r>
      <w:r>
        <w:rPr>
          <w:color w:val="010705"/>
        </w:rPr>
        <w:t>a</w:t>
      </w:r>
      <w:r>
        <w:rPr>
          <w:color w:val="000502"/>
        </w:rPr>
        <w:t>a</w:t>
      </w:r>
      <w:r>
        <w:rPr>
          <w:color w:val="000B05"/>
        </w:rPr>
        <w:t>a</w:t>
      </w:r>
      <w:r>
        <w:rPr>
          <w:color w:val="001103"/>
        </w:rPr>
        <w:t>a</w:t>
      </w:r>
      <w:r>
        <w:rPr>
          <w:color w:val="022910"/>
        </w:rPr>
        <w:t>a</w:t>
      </w:r>
      <w:r>
        <w:rPr>
          <w:color w:val="1F5037"/>
        </w:rPr>
        <w:t>a</w:t>
      </w:r>
      <w:r>
        <w:rPr>
          <w:color w:val="397155"/>
        </w:rPr>
        <w:t>a</w:t>
      </w:r>
      <w:r>
        <w:rPr>
          <w:color w:val="43896A"/>
        </w:rPr>
        <w:t>a</w:t>
      </w:r>
      <w:r>
        <w:rPr>
          <w:color w:val="4C9B79"/>
        </w:rPr>
        <w:t>a</w:t>
      </w:r>
      <w:r>
        <w:rPr>
          <w:color w:val="4AA37E"/>
        </w:rPr>
        <w:t>a</w:t>
      </w:r>
      <w:r>
        <w:rPr>
          <w:color w:val="45A67D"/>
        </w:rPr>
        <w:t>a</w:t>
      </w:r>
      <w:r>
        <w:rPr>
          <w:color w:val="3FA97E"/>
        </w:rPr>
        <w:t>a</w:t>
      </w:r>
      <w:r>
        <w:rPr>
          <w:color w:val="39AB7D"/>
        </w:rPr>
        <w:t>a</w:t>
      </w:r>
      <w:r>
        <w:rPr>
          <w:color w:val="35AC7D"/>
        </w:rPr>
        <w:t>a</w:t>
      </w:r>
      <w:r>
        <w:rPr>
          <w:color w:val="33AE7D"/>
        </w:rPr>
        <w:t>a</w:t>
      </w:r>
      <w:r>
        <w:rPr>
          <w:color w:val="33B07E"/>
        </w:rPr>
        <w:t>a</w:t>
      </w:r>
      <w:r>
        <w:rPr>
          <w:color w:val="33AD7B"/>
        </w:rPr>
        <w:t>a</w:t>
      </w:r>
      <w:r>
        <w:rPr>
          <w:color w:val="33AE7B"/>
        </w:rPr>
        <w:t>a</w:t>
      </w:r>
      <w:r>
        <w:rPr>
          <w:color w:val="33B07C"/>
        </w:rPr>
        <w:t>a</w:t>
      </w:r>
      <w:r>
        <w:rPr>
          <w:color w:val="31B07E"/>
        </w:rPr>
        <w:t>a</w:t>
      </w:r>
      <w:r>
        <w:rPr>
          <w:color w:val="2EAD7B"/>
        </w:rPr>
        <w:t>a</w:t>
      </w:r>
      <w:r>
        <w:rPr>
          <w:color w:val="2AAA78"/>
        </w:rPr>
        <w:t>a</w:t>
      </w:r>
      <w:r>
        <w:rPr>
          <w:color w:val="26A474"/>
        </w:rPr>
        <w:t>a</w:t>
      </w:r>
      <w:r>
        <w:rPr>
          <w:color w:val="2CA577"/>
        </w:rPr>
        <w:t>a</w:t>
      </w:r>
      <w:r>
        <w:rPr>
          <w:color w:val="30A579"/>
        </w:rPr>
        <w:t>a</w:t>
      </w:r>
      <w:r>
        <w:rPr>
          <w:color w:val="32A278"/>
        </w:rPr>
        <w:t>a</w:t>
      </w:r>
      <w:r>
        <w:rPr>
          <w:color w:val="339F77"/>
        </w:rPr>
        <w:t>a</w:t>
      </w:r>
      <w:r>
        <w:rPr>
          <w:color w:val="359F77"/>
        </w:rPr>
        <w:t>a</w:t>
      </w:r>
      <w:r>
        <w:rPr>
          <w:color w:val="2EA076"/>
        </w:rPr>
        <w:t>a</w:t>
      </w:r>
      <w:r>
        <w:rPr>
          <w:color w:val="2AA274"/>
        </w:rPr>
        <w:t>a</w:t>
      </w:r>
      <w:r>
        <w:rPr>
          <w:color w:val="29A174"/>
        </w:rPr>
        <w:t>a</w:t>
      </w:r>
      <w:r>
        <w:rPr>
          <w:color w:val="29A174"/>
        </w:rPr>
        <w:t>a</w:t>
      </w:r>
      <w:r>
        <w:rPr>
          <w:color w:val="28A074"/>
        </w:rPr>
        <w:t>a</w:t>
      </w:r>
      <w:r>
        <w:rPr>
          <w:color w:val="289F75"/>
        </w:rPr>
        <w:t>a</w:t>
      </w:r>
      <w:r>
        <w:rPr>
          <w:color w:val="289F75"/>
        </w:rPr>
        <w:t>a</w:t>
      </w:r>
      <w:r>
        <w:rPr>
          <w:color w:val="289F75"/>
        </w:rPr>
        <w:t>a</w:t>
      </w:r>
      <w:r>
        <w:rPr>
          <w:color w:val="279E77"/>
        </w:rPr>
        <w:t>a</w:t>
      </w:r>
      <w:r>
        <w:rPr>
          <w:color w:val="279E77"/>
        </w:rPr>
        <w:t>a</w:t>
      </w:r>
      <w:r>
        <w:rPr>
          <w:color w:val="269D77"/>
        </w:rPr>
        <w:t>a</w:t>
      </w:r>
      <w:r>
        <w:rPr>
          <w:color w:val="269D77"/>
        </w:rPr>
        <w:t>a</w:t>
      </w:r>
      <w:r>
        <w:rPr>
          <w:color w:val="249C76"/>
        </w:rPr>
        <w:t>a</w:t>
      </w:r>
      <w:r>
        <w:rPr>
          <w:color w:val="209C74"/>
        </w:rPr>
        <w:t>a</w:t>
      </w:r>
      <w:r>
        <w:rPr>
          <w:color w:val="1E9B73"/>
        </w:rPr>
        <w:t>a</w:t>
      </w:r>
      <w:r>
        <w:rPr>
          <w:color w:val="1D9C73"/>
        </w:rPr>
        <w:t>a</w:t>
      </w:r>
      <w:r>
        <w:rPr>
          <w:color w:val="1C9C73"/>
        </w:rPr>
        <w:t>a</w:t>
      </w:r>
      <w:r>
        <w:rPr>
          <w:color w:val="1B9B72"/>
        </w:rPr>
        <w:t>a</w:t>
      </w:r>
      <w:r>
        <w:rPr>
          <w:color w:val="1B9B72"/>
        </w:rPr>
        <w:t>a</w:t>
      </w:r>
      <w:r>
        <w:rPr>
          <w:color w:val="1C9C73"/>
        </w:rPr>
        <w:t>a</w:t>
      </w:r>
      <w:r>
        <w:rPr>
          <w:color w:val="1A9B72"/>
        </w:rPr>
        <w:t>a</w:t>
      </w:r>
      <w:r>
        <w:rPr>
          <w:color w:val="1A9B72"/>
        </w:rPr>
        <w:t>a</w:t>
      </w:r>
      <w:r>
        <w:rPr>
          <w:color w:val="199B72"/>
        </w:rPr>
        <w:t>a</w:t>
      </w:r>
      <w:r>
        <w:rPr>
          <w:color w:val="199A71"/>
        </w:rPr>
        <w:t>a</w:t>
      </w:r>
      <w:r>
        <w:rPr>
          <w:color w:val="1A9A71"/>
        </w:rPr>
        <w:t>a</w:t>
      </w:r>
      <w:r>
        <w:rPr>
          <w:color w:val="209673"/>
        </w:rPr>
        <w:t>a</w:t>
      </w:r>
      <w:r>
        <w:rPr>
          <w:color w:val="249273"/>
        </w:rPr>
        <w:t>a</w:t>
      </w:r>
      <w:r>
        <w:rPr>
          <w:color w:val="239272"/>
        </w:rPr>
        <w:t>a</w:t>
      </w:r>
      <w:r>
        <w:rPr>
          <w:color w:val="239172"/>
        </w:rPr>
        <w:t>a</w:t>
      </w:r>
      <w:r>
        <w:rPr>
          <w:color w:val="229171"/>
        </w:rPr>
        <w:t>a</w:t>
      </w:r>
      <w:r>
        <w:rPr>
          <w:color w:val="229171"/>
        </w:rPr>
        <w:t>a</w:t>
      </w:r>
      <w:r>
        <w:rPr>
          <w:color w:val="229171"/>
        </w:rPr>
        <w:t>a</w:t>
      </w:r>
      <w:r>
        <w:rPr>
          <w:color w:val="229071"/>
        </w:rPr>
        <w:t>a</w:t>
      </w:r>
      <w:r>
        <w:rPr>
          <w:color w:val="219070"/>
        </w:rPr>
        <w:t>a</w:t>
      </w:r>
      <w:r>
        <w:rPr>
          <w:color w:val="218F70"/>
        </w:rPr>
        <w:t>a</w:t>
      </w:r>
      <w:r>
        <w:rPr>
          <w:color w:val="208F6F"/>
        </w:rPr>
        <w:t>a</w:t>
      </w:r>
      <w:r>
        <w:rPr>
          <w:color w:val="208F6F"/>
        </w:rPr>
        <w:t>a</w:t>
      </w:r>
      <w:r>
        <w:rPr>
          <w:color w:val="208E6F"/>
        </w:rPr>
        <w:t>a</w:t>
      </w:r>
      <w:r>
        <w:rPr>
          <w:color w:val="1F8D70"/>
        </w:rPr>
        <w:t>a</w:t>
      </w:r>
      <w:r>
        <w:rPr>
          <w:color w:val="1E8C6F"/>
        </w:rPr>
        <w:t>a</w:t>
      </w:r>
      <w:r>
        <w:rPr>
          <w:color w:val="1C8D6F"/>
        </w:rPr>
        <w:t>a</w:t>
      </w:r>
      <w:r>
        <w:rPr>
          <w:color w:val="1B8D6F"/>
        </w:rPr>
        <w:t>a</w:t>
      </w:r>
      <w:r>
        <w:rPr>
          <w:color w:val="198D6E"/>
        </w:rPr>
        <w:t>a</w:t>
      </w:r>
      <w:r>
        <w:rPr>
          <w:color w:val="198D6E"/>
        </w:rPr>
        <w:t>a</w:t>
      </w:r>
      <w:r>
        <w:rPr>
          <w:color w:val="188D6D"/>
        </w:rPr>
        <w:t>a</w:t>
      </w:r>
      <w:r>
        <w:rPr>
          <w:color w:val="168C6C"/>
        </w:rPr>
        <w:t>a</w:t>
      </w:r>
      <w:r>
        <w:rPr>
          <w:color w:val="168C6C"/>
        </w:rPr>
        <w:t>a</w:t>
      </w:r>
      <w:r>
        <w:rPr>
          <w:color w:val="178B6C"/>
        </w:rPr>
        <w:t>a</w:t>
      </w:r>
      <w:r>
        <w:rPr>
          <w:color w:val="168A6B"/>
        </w:rPr>
        <w:t>a</w:t>
      </w:r>
      <w:r>
        <w:rPr>
          <w:color w:val="178A6B"/>
        </w:rPr>
        <w:t>a</w:t>
      </w:r>
      <w:r>
        <w:rPr>
          <w:color w:val="168C6C"/>
        </w:rPr>
        <w:t>a</w:t>
      </w:r>
      <w:r>
        <w:rPr>
          <w:color w:val="158C6C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48A6A"/>
        </w:rPr>
        <w:t>a</w:t>
      </w:r>
      <w:r>
        <w:rPr>
          <w:color w:val="16896A"/>
        </w:rPr>
        <w:t>a</w:t>
      </w:r>
      <w:r>
        <w:rPr>
          <w:color w:val="16896A"/>
        </w:rPr>
        <w:t>a</w:t>
      </w:r>
      <w:r>
        <w:rPr>
          <w:color w:val="158869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48567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48267"/>
        </w:rPr>
        <w:t>a</w:t>
      </w:r>
      <w:r>
        <w:rPr>
          <w:color w:val="148267"/>
        </w:rPr>
        <w:t>a</w:t>
      </w:r>
      <w:r>
        <w:rPr>
          <w:color w:val="138166"/>
        </w:rPr>
        <w:t>a</w:t>
      </w:r>
      <w:r>
        <w:rPr>
          <w:color w:val="138066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7F64"/>
        </w:rPr>
        <w:t>a</w:t>
      </w:r>
      <w:r>
        <w:rPr>
          <w:color w:val="117F64"/>
        </w:rPr>
        <w:t>a</w:t>
      </w:r>
      <w:r>
        <w:rPr>
          <w:color w:val="107E63"/>
        </w:rPr>
        <w:t>a</w:t>
      </w:r>
      <w:r>
        <w:rPr>
          <w:color w:val="107E63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D65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B64"/>
        </w:rPr>
        <w:t>a</w:t>
      </w:r>
      <w:r>
        <w:rPr>
          <w:color w:val="10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0E7861"/>
        </w:rPr>
        <w:t>a</w:t>
      </w:r>
      <w:r>
        <w:rPr>
          <w:color w:val="0E7965"/>
        </w:rPr>
        <w:t>a</w:t>
      </w:r>
      <w:r>
        <w:rPr>
          <w:color w:val="117865"/>
        </w:rPr>
        <w:t>a</w:t>
      </w:r>
      <w:r>
        <w:rPr>
          <w:color w:val="127664"/>
        </w:rPr>
        <w:t>a</w:t>
      </w:r>
      <w:r>
        <w:rPr>
          <w:color w:val="0F7766"/>
        </w:rPr>
        <w:t>a</w:t>
      </w:r>
      <w:r>
        <w:rPr>
          <w:color w:val="0A7865"/>
        </w:rPr>
        <w:t>a</w:t>
      </w:r>
      <w:r>
        <w:rPr>
          <w:color w:val="087965"/>
        </w:rPr>
        <w:t>a</w:t>
      </w:r>
      <w:r>
        <w:rPr>
          <w:color w:val="0B7460"/>
        </w:rPr>
        <w:t>a</w:t>
      </w:r>
      <w:r>
        <w:rPr>
          <w:color w:val="1F7264"/>
        </w:rPr>
        <w:t>a</w:t>
      </w:r>
      <w:r>
        <w:rPr>
          <w:color w:val="225950"/>
        </w:rPr>
        <w:t>a</w:t>
      </w:r>
      <w:r>
        <w:rPr>
          <w:color w:val="041410"/>
        </w:rPr>
        <w:t>a</w:t>
      </w:r>
      <w:r>
        <w:rPr>
          <w:color w:val="000504"/>
        </w:rPr>
        <w:t>a</w:t>
      </w:r>
      <w:r>
        <w:rPr>
          <w:color w:val="010505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400"/>
        </w:rPr>
        <w:t>a</w:t>
      </w:r>
      <w:r>
        <w:rPr>
          <w:color w:val="000200"/>
        </w:rPr>
        <w:t>a</w:t>
      </w:r>
      <w:r>
        <w:rPr>
          <w:color w:val="000100"/>
        </w:rPr>
        <w:t>a</w:t>
      </w:r>
      <w:r>
        <w:rPr>
          <w:color w:val="040505"/>
        </w:rPr>
        <w:t>a</w:t>
      </w:r>
      <w:r>
        <w:rPr>
          <w:color w:val="03060A"/>
        </w:rPr>
        <w:t>a</w:t>
      </w:r>
      <w:r>
        <w:rPr>
          <w:color w:val="00030B"/>
        </w:rPr>
        <w:t>a</w:t>
      </w:r>
      <w:r>
        <w:rPr>
          <w:color w:val="07141E"/>
        </w:rPr>
        <w:t>a</w:t>
      </w:r>
      <w:r>
        <w:rPr>
          <w:color w:val="0E2430"/>
        </w:rPr>
        <w:t>a</w:t>
      </w:r>
      <w:r>
        <w:rPr>
          <w:color w:val="153641"/>
        </w:rPr>
        <w:t>a</w:t>
      </w:r>
      <w:r>
        <w:rPr>
          <w:color w:val="153F49"/>
        </w:rPr>
        <w:t>a</w:t>
      </w:r>
      <w:r>
        <w:rPr>
          <w:color w:val="11424C"/>
        </w:rPr>
        <w:t>a</w:t>
      </w:r>
      <w:r>
        <w:rPr>
          <w:color w:val="0F464F"/>
        </w:rPr>
        <w:t>a</w:t>
      </w:r>
      <w:r>
        <w:rPr>
          <w:color w:val="0E4554"/>
        </w:rPr>
        <w:t>a</w:t>
      </w:r>
      <w:r>
        <w:rPr>
          <w:color w:val="0D4257"/>
        </w:rPr>
        <w:t>a</w:t>
      </w:r>
      <w:r>
        <w:rPr>
          <w:color w:val="0C4156"/>
        </w:rPr>
        <w:t>a</w:t>
      </w:r>
      <w:r>
        <w:rPr>
          <w:color w:val="0C4255"/>
        </w:rPr>
        <w:t>a</w:t>
      </w:r>
      <w:r>
        <w:rPr>
          <w:color w:val="0B4252"/>
        </w:rPr>
        <w:t>a</w:t>
      </w:r>
      <w:r>
        <w:rPr>
          <w:color w:val="0B4250"/>
        </w:rPr>
        <w:t>a</w:t>
      </w:r>
      <w:r>
        <w:rPr>
          <w:color w:val="0C414E"/>
        </w:rPr>
        <w:t>a</w:t>
      </w:r>
      <w:r>
        <w:rPr>
          <w:color w:val="0C404E"/>
        </w:rPr>
        <w:t>a</w:t>
      </w:r>
      <w:r>
        <w:rPr>
          <w:color w:val="0E3F4E"/>
        </w:rPr>
        <w:t>a</w:t>
      </w:r>
      <w:r>
        <w:rPr>
          <w:color w:val="0F3E4E"/>
        </w:rPr>
        <w:t>a</w:t>
      </w:r>
      <w:r>
        <w:rPr>
          <w:color w:val="103E4E"/>
        </w:rPr>
        <w:t>a</w:t>
      </w:r>
      <w:r>
        <w:rPr>
          <w:color w:val="113D4F"/>
        </w:rPr>
        <w:t>a</w:t>
      </w:r>
      <w:r>
        <w:rPr>
          <w:color w:val="103E4E"/>
        </w:rPr>
        <w:t>a</w:t>
      </w:r>
      <w:r>
        <w:rPr>
          <w:color w:val="103E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C4C"/>
        </w:rPr>
        <w:t>a</w:t>
      </w:r>
      <w:r>
        <w:rPr>
          <w:color w:val="113B4B"/>
        </w:rPr>
        <w:t>a</w:t>
      </w:r>
      <w:r>
        <w:rPr>
          <w:color w:val="113B4B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03B4C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5354A"/>
        </w:rPr>
        <w:t>a</w:t>
      </w:r>
      <w:r>
        <w:rPr>
          <w:color w:val="15354A"/>
        </w:rPr>
        <w:t>a</w:t>
      </w:r>
      <w:r>
        <w:rPr>
          <w:color w:val="143449"/>
        </w:rPr>
        <w:t>a</w:t>
      </w:r>
      <w:r>
        <w:rPr>
          <w:color w:val="143348"/>
        </w:rPr>
        <w:t>a</w:t>
      </w:r>
      <w:r>
        <w:rPr>
          <w:color w:val="133348"/>
        </w:rPr>
        <w:t>a</w:t>
      </w:r>
      <w:r>
        <w:rPr>
          <w:color w:val="143348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6324A"/>
        </w:rPr>
        <w:t>a</w:t>
      </w:r>
      <w:r>
        <w:rPr>
          <w:color w:val="16304A"/>
        </w:rPr>
        <w:t>a</w:t>
      </w:r>
      <w:r>
        <w:rPr>
          <w:color w:val="16304A"/>
        </w:rPr>
        <w:t>a</w:t>
      </w:r>
      <w:r>
        <w:rPr>
          <w:color w:val="152F49"/>
        </w:rPr>
        <w:t>a</w:t>
      </w:r>
      <w:r>
        <w:rPr>
          <w:color w:val="152F49"/>
        </w:rPr>
        <w:t>a</w:t>
      </w:r>
      <w:r>
        <w:rPr>
          <w:color w:val="142F48"/>
        </w:rPr>
        <w:t>a</w:t>
      </w:r>
      <w:r>
        <w:rPr>
          <w:color w:val="152F48"/>
        </w:rPr>
        <w:t>a</w:t>
      </w:r>
      <w:r>
        <w:rPr>
          <w:color w:val="152F49"/>
        </w:rPr>
        <w:t>a</w:t>
      </w:r>
      <w:r>
        <w:rPr>
          <w:color w:val="152F49"/>
        </w:rPr>
        <w:t>a</w:t>
      </w:r>
      <w:r>
        <w:rPr>
          <w:color w:val="152F49"/>
        </w:rPr>
        <w:t>a</w:t>
      </w:r>
      <w:r>
        <w:rPr>
          <w:color w:val="152F49"/>
        </w:rPr>
        <w:t>a</w:t>
      </w:r>
      <w:r>
        <w:rPr>
          <w:color w:val="152F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42C47"/>
        </w:rPr>
        <w:t>a</w:t>
      </w:r>
      <w:r>
        <w:rPr>
          <w:color w:val="142C46"/>
        </w:rPr>
        <w:t>a</w:t>
      </w:r>
      <w:r>
        <w:rPr>
          <w:color w:val="132B46"/>
        </w:rPr>
        <w:t>a</w:t>
      </w:r>
    </w:p>
    <w:p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CBB79"/>
        </w:rPr>
        <w:t>a</w:t>
      </w:r>
      <w:r>
        <w:rPr>
          <w:color w:val="1DBC7B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CBA7D"/>
        </w:rPr>
        <w:t>a</w:t>
      </w:r>
      <w:r>
        <w:rPr>
          <w:color w:val="1CBA7D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EB97F"/>
        </w:rPr>
        <w:t>a</w:t>
      </w:r>
      <w:r>
        <w:rPr>
          <w:color w:val="1EB97F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2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1BB85"/>
        </w:rPr>
        <w:t>a</w:t>
      </w:r>
      <w:r>
        <w:rPr>
          <w:color w:val="22BB85"/>
        </w:rPr>
        <w:t>a</w:t>
      </w:r>
      <w:r>
        <w:rPr>
          <w:color w:val="23BC86"/>
        </w:rPr>
        <w:t>a</w:t>
      </w:r>
      <w:r>
        <w:rPr>
          <w:color w:val="23BC86"/>
        </w:rPr>
        <w:t>a</w:t>
      </w:r>
      <w:r>
        <w:rPr>
          <w:color w:val="22B984"/>
        </w:rPr>
        <w:t>a</w:t>
      </w:r>
      <w:r>
        <w:rPr>
          <w:color w:val="23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884"/>
        </w:rPr>
        <w:t>a</w:t>
      </w:r>
      <w:r>
        <w:rPr>
          <w:color w:val="24B983"/>
        </w:rPr>
        <w:t>a</w:t>
      </w:r>
      <w:r>
        <w:rPr>
          <w:color w:val="27BA84"/>
        </w:rPr>
        <w:t>a</w:t>
      </w:r>
      <w:r>
        <w:rPr>
          <w:color w:val="27BA83"/>
        </w:rPr>
        <w:t>a</w:t>
      </w:r>
      <w:r>
        <w:rPr>
          <w:color w:val="27BA83"/>
        </w:rPr>
        <w:t>a</w:t>
      </w:r>
      <w:r>
        <w:rPr>
          <w:color w:val="29BA83"/>
        </w:rPr>
        <w:t>a</w:t>
      </w:r>
      <w:r>
        <w:rPr>
          <w:color w:val="29BA83"/>
        </w:rPr>
        <w:t>a</w:t>
      </w:r>
      <w:r>
        <w:rPr>
          <w:color w:val="29BA83"/>
        </w:rPr>
        <w:t>a</w:t>
      </w:r>
      <w:r>
        <w:rPr>
          <w:color w:val="2AB983"/>
        </w:rPr>
        <w:t>a</w:t>
      </w:r>
      <w:r>
        <w:rPr>
          <w:color w:val="2AB983"/>
        </w:rPr>
        <w:t>a</w:t>
      </w:r>
      <w:r>
        <w:rPr>
          <w:color w:val="2AB983"/>
        </w:rPr>
        <w:t>a</w:t>
      </w:r>
      <w:r>
        <w:rPr>
          <w:color w:val="2BBA84"/>
        </w:rPr>
        <w:t>a</w:t>
      </w:r>
      <w:r>
        <w:rPr>
          <w:color w:val="2DBA85"/>
        </w:rPr>
        <w:t>a</w:t>
      </w:r>
      <w:r>
        <w:rPr>
          <w:color w:val="2DBA85"/>
        </w:rPr>
        <w:t>a</w:t>
      </w:r>
      <w:r>
        <w:rPr>
          <w:color w:val="2BBB84"/>
        </w:rPr>
        <w:t>a</w:t>
      </w:r>
      <w:r>
        <w:rPr>
          <w:color w:val="2AB982"/>
        </w:rPr>
        <w:t>a</w:t>
      </w:r>
      <w:r>
        <w:rPr>
          <w:color w:val="2EB77F"/>
        </w:rPr>
        <w:t>a</w:t>
      </w:r>
      <w:r>
        <w:rPr>
          <w:color w:val="33B680"/>
        </w:rPr>
        <w:t>a</w:t>
      </w:r>
      <w:r>
        <w:rPr>
          <w:color w:val="37B57E"/>
        </w:rPr>
        <w:t>a</w:t>
      </w:r>
      <w:r>
        <w:rPr>
          <w:color w:val="39B67D"/>
        </w:rPr>
        <w:t>a</w:t>
      </w:r>
      <w:r>
        <w:rPr>
          <w:color w:val="36B87C"/>
        </w:rPr>
        <w:t>a</w:t>
      </w:r>
      <w:r>
        <w:rPr>
          <w:color w:val="2FB87A"/>
        </w:rPr>
        <w:t>a</w:t>
      </w:r>
      <w:r>
        <w:rPr>
          <w:color w:val="2CBA7B"/>
        </w:rPr>
        <w:t>a</w:t>
      </w:r>
      <w:r>
        <w:rPr>
          <w:color w:val="2BB97D"/>
        </w:rPr>
        <w:t>a</w:t>
      </w:r>
      <w:r>
        <w:rPr>
          <w:color w:val="2DB87F"/>
        </w:rPr>
        <w:t>a</w:t>
      </w:r>
      <w:r>
        <w:rPr>
          <w:color w:val="2FB780"/>
        </w:rPr>
        <w:t>a</w:t>
      </w:r>
      <w:r>
        <w:rPr>
          <w:color w:val="31B582"/>
        </w:rPr>
        <w:t>a</w:t>
      </w:r>
      <w:r>
        <w:rPr>
          <w:color w:val="31B782"/>
        </w:rPr>
        <w:t>a</w:t>
      </w:r>
      <w:r>
        <w:rPr>
          <w:color w:val="2FB882"/>
        </w:rPr>
        <w:t>a</w:t>
      </w:r>
      <w:r>
        <w:rPr>
          <w:color w:val="30B983"/>
        </w:rPr>
        <w:t>a</w:t>
      </w:r>
      <w:r>
        <w:rPr>
          <w:color w:val="32B883"/>
        </w:rPr>
        <w:t>a</w:t>
      </w:r>
      <w:r>
        <w:rPr>
          <w:color w:val="33B984"/>
        </w:rPr>
        <w:t>a</w:t>
      </w:r>
      <w:r>
        <w:rPr>
          <w:color w:val="33B984"/>
        </w:rPr>
        <w:t>a</w:t>
      </w:r>
      <w:r>
        <w:rPr>
          <w:color w:val="34BA85"/>
        </w:rPr>
        <w:t>a</w:t>
      </w:r>
      <w:r>
        <w:rPr>
          <w:color w:val="35BA85"/>
        </w:rPr>
        <w:t>a</w:t>
      </w:r>
      <w:r>
        <w:rPr>
          <w:color w:val="35BA85"/>
        </w:rPr>
        <w:t>a</w:t>
      </w:r>
      <w:r>
        <w:rPr>
          <w:color w:val="35BA85"/>
        </w:rPr>
        <w:t>a</w:t>
      </w:r>
      <w:r>
        <w:rPr>
          <w:color w:val="36B985"/>
        </w:rPr>
        <w:t>a</w:t>
      </w:r>
      <w:r>
        <w:rPr>
          <w:color w:val="36B985"/>
        </w:rPr>
        <w:t>a</w:t>
      </w:r>
      <w:r>
        <w:rPr>
          <w:color w:val="37B886"/>
        </w:rPr>
        <w:t>a</w:t>
      </w:r>
      <w:r>
        <w:rPr>
          <w:color w:val="38B887"/>
        </w:rPr>
        <w:t>a</w:t>
      </w:r>
      <w:r>
        <w:rPr>
          <w:color w:val="38B887"/>
        </w:rPr>
        <w:t>a</w:t>
      </w:r>
      <w:r>
        <w:rPr>
          <w:color w:val="35B987"/>
        </w:rPr>
        <w:t>a</w:t>
      </w:r>
      <w:r>
        <w:rPr>
          <w:color w:val="35B987"/>
        </w:rPr>
        <w:t>a</w:t>
      </w:r>
      <w:r>
        <w:rPr>
          <w:color w:val="33BB86"/>
        </w:rPr>
        <w:t>a</w:t>
      </w:r>
      <w:r>
        <w:rPr>
          <w:color w:val="34BA85"/>
        </w:rPr>
        <w:t>a</w:t>
      </w:r>
      <w:r>
        <w:rPr>
          <w:color w:val="34B984"/>
        </w:rPr>
        <w:t>a</w:t>
      </w:r>
      <w:r>
        <w:rPr>
          <w:color w:val="37B784"/>
        </w:rPr>
        <w:t>a</w:t>
      </w:r>
      <w:r>
        <w:rPr>
          <w:color w:val="3BB685"/>
        </w:rPr>
        <w:t>a</w:t>
      </w:r>
      <w:r>
        <w:rPr>
          <w:color w:val="3FB585"/>
        </w:rPr>
        <w:t>a</w:t>
      </w:r>
      <w:r>
        <w:rPr>
          <w:color w:val="43B486"/>
        </w:rPr>
        <w:t>a</w:t>
      </w:r>
      <w:r>
        <w:rPr>
          <w:color w:val="4BB186"/>
        </w:rPr>
        <w:t>a</w:t>
      </w:r>
      <w:r>
        <w:rPr>
          <w:color w:val="509978"/>
        </w:rPr>
        <w:t>a</w:t>
      </w:r>
      <w:r>
        <w:rPr>
          <w:color w:val="0E3C24"/>
        </w:rPr>
        <w:t>a</w:t>
      </w:r>
      <w:r>
        <w:rPr>
          <w:color w:val="000E00"/>
        </w:rPr>
        <w:t>a</w:t>
      </w:r>
      <w:r>
        <w:rPr>
          <w:color w:val="000F03"/>
        </w:rPr>
        <w:t>a</w:t>
      </w:r>
      <w:r>
        <w:rPr>
          <w:color w:val="000200"/>
        </w:rPr>
        <w:t>a</w:t>
      </w:r>
      <w:r>
        <w:rPr>
          <w:color w:val="080000"/>
        </w:rPr>
        <w:t>a</w:t>
      </w:r>
      <w:r>
        <w:rPr>
          <w:color w:val="0E0001"/>
        </w:rPr>
        <w:t>a</w:t>
      </w:r>
      <w:r>
        <w:rPr>
          <w:color w:val="100003"/>
        </w:rPr>
        <w:t>a</w:t>
      </w:r>
      <w:r>
        <w:rPr>
          <w:color w:val="090002"/>
        </w:rPr>
        <w:t>a</w:t>
      </w:r>
      <w:r>
        <w:rPr>
          <w:color w:val="030101"/>
        </w:rPr>
        <w:t>a</w:t>
      </w:r>
      <w:r>
        <w:rPr>
          <w:color w:val="030907"/>
        </w:rPr>
        <w:t>a</w:t>
      </w:r>
      <w:r>
        <w:rPr>
          <w:color w:val="000A07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0"/>
        </w:rPr>
        <w:t>a</w:t>
      </w:r>
      <w:r>
        <w:rPr>
          <w:color w:val="010402"/>
        </w:rPr>
        <w:t>a</w:t>
      </w:r>
      <w:r>
        <w:rPr>
          <w:color w:val="000602"/>
        </w:rPr>
        <w:t>a</w:t>
      </w:r>
      <w:r>
        <w:rPr>
          <w:color w:val="000404"/>
        </w:rPr>
        <w:t>a</w:t>
      </w:r>
      <w:r>
        <w:rPr>
          <w:color w:val="060104"/>
        </w:rPr>
        <w:t>a</w:t>
      </w:r>
      <w:r>
        <w:rPr>
          <w:color w:val="090002"/>
        </w:rPr>
        <w:t>a</w:t>
      </w:r>
      <w:r>
        <w:rPr>
          <w:color w:val="040602"/>
        </w:rPr>
        <w:t>a</w:t>
      </w:r>
      <w:r>
        <w:rPr>
          <w:color w:val="1B3A2A"/>
        </w:rPr>
        <w:t>a</w:t>
      </w:r>
      <w:r>
        <w:rPr>
          <w:color w:val="519D7C"/>
        </w:rPr>
        <w:t>a</w:t>
      </w:r>
      <w:r>
        <w:rPr>
          <w:color w:val="4DB487"/>
        </w:rPr>
        <w:t>a</w:t>
      </w:r>
      <w:r>
        <w:rPr>
          <w:color w:val="4EBF8A"/>
        </w:rPr>
        <w:t>a</w:t>
      </w:r>
      <w:r>
        <w:rPr>
          <w:color w:val="4AB984"/>
        </w:rPr>
        <w:t>a</w:t>
      </w:r>
      <w:r>
        <w:rPr>
          <w:color w:val="4CB886"/>
        </w:rPr>
        <w:t>a</w:t>
      </w:r>
      <w:r>
        <w:rPr>
          <w:color w:val="4CB887"/>
        </w:rPr>
        <w:t>a</w:t>
      </w:r>
      <w:r>
        <w:rPr>
          <w:color w:val="4CB887"/>
        </w:rPr>
        <w:t>a</w:t>
      </w:r>
      <w:r>
        <w:rPr>
          <w:color w:val="4CB887"/>
        </w:rPr>
        <w:t>a</w:t>
      </w:r>
      <w:r>
        <w:rPr>
          <w:color w:val="4CB887"/>
        </w:rPr>
        <w:t>a</w:t>
      </w:r>
      <w:r>
        <w:rPr>
          <w:color w:val="4CB887"/>
        </w:rPr>
        <w:t>a</w:t>
      </w:r>
      <w:r>
        <w:rPr>
          <w:color w:val="4DB988"/>
        </w:rPr>
        <w:t>a</w:t>
      </w:r>
      <w:r>
        <w:rPr>
          <w:color w:val="4DB988"/>
        </w:rPr>
        <w:t>a</w:t>
      </w:r>
      <w:r>
        <w:rPr>
          <w:color w:val="4DB988"/>
        </w:rPr>
        <w:t>a</w:t>
      </w:r>
      <w:r>
        <w:rPr>
          <w:color w:val="4DB988"/>
        </w:rPr>
        <w:t>a</w:t>
      </w:r>
      <w:r>
        <w:rPr>
          <w:color w:val="4DB988"/>
        </w:rPr>
        <w:t>a</w:t>
      </w:r>
      <w:r>
        <w:rPr>
          <w:color w:val="4DB988"/>
        </w:rPr>
        <w:t>a</w:t>
      </w:r>
      <w:r>
        <w:rPr>
          <w:color w:val="4DB987"/>
        </w:rPr>
        <w:t>a</w:t>
      </w:r>
      <w:r>
        <w:rPr>
          <w:color w:val="4BB886"/>
        </w:rPr>
        <w:t>a</w:t>
      </w:r>
      <w:r>
        <w:rPr>
          <w:color w:val="4CB987"/>
        </w:rPr>
        <w:t>a</w:t>
      </w:r>
      <w:r>
        <w:rPr>
          <w:color w:val="4BBA87"/>
        </w:rPr>
        <w:t>a</w:t>
      </w:r>
      <w:r>
        <w:rPr>
          <w:color w:val="4DBA87"/>
        </w:rPr>
        <w:t>a</w:t>
      </w:r>
      <w:r>
        <w:rPr>
          <w:color w:val="4DBA88"/>
        </w:rPr>
        <w:t>a</w:t>
      </w:r>
      <w:r>
        <w:rPr>
          <w:color w:val="4CBB88"/>
        </w:rPr>
        <w:t>a</w:t>
      </w:r>
      <w:r>
        <w:rPr>
          <w:color w:val="4DB987"/>
        </w:rPr>
        <w:t>a</w:t>
      </w:r>
      <w:r>
        <w:rPr>
          <w:color w:val="49B784"/>
        </w:rPr>
        <w:t>a</w:t>
      </w:r>
      <w:r>
        <w:rPr>
          <w:color w:val="4BBA87"/>
        </w:rPr>
        <w:t>a</w:t>
      </w:r>
      <w:r>
        <w:rPr>
          <w:color w:val="4DB987"/>
        </w:rPr>
        <w:t>a</w:t>
      </w:r>
      <w:r>
        <w:rPr>
          <w:color w:val="48B784"/>
        </w:rPr>
        <w:t>a</w:t>
      </w:r>
      <w:r>
        <w:rPr>
          <w:color w:val="4DBF89"/>
        </w:rPr>
        <w:t>a</w:t>
      </w:r>
      <w:r>
        <w:rPr>
          <w:color w:val="3FC487"/>
        </w:rPr>
        <w:t>a</w:t>
      </w:r>
      <w:r>
        <w:rPr>
          <w:color w:val="45CC8F"/>
        </w:rPr>
        <w:t>a</w:t>
      </w:r>
      <w:r>
        <w:rPr>
          <w:color w:val="46B783"/>
        </w:rPr>
        <w:t>a</w:t>
      </w:r>
      <w:r>
        <w:rPr>
          <w:color w:val="5FB58B"/>
        </w:rPr>
        <w:t>a</w:t>
      </w:r>
      <w:r>
        <w:rPr>
          <w:color w:val="589073"/>
        </w:rPr>
        <w:t>a</w:t>
      </w:r>
      <w:r>
        <w:rPr>
          <w:color w:val="001405"/>
        </w:rPr>
        <w:t>a</w:t>
      </w:r>
      <w:r>
        <w:rPr>
          <w:color w:val="010600"/>
        </w:rPr>
        <w:t>a</w:t>
      </w:r>
      <w:r>
        <w:rPr>
          <w:color w:val="040102"/>
        </w:rPr>
        <w:t>a</w:t>
      </w:r>
      <w:r>
        <w:rPr>
          <w:color w:val="060006"/>
        </w:rPr>
        <w:t>a</w:t>
      </w:r>
      <w:r>
        <w:rPr>
          <w:color w:val="050008"/>
        </w:rPr>
        <w:t>a</w:t>
      </w:r>
      <w:r>
        <w:rPr>
          <w:color w:val="02010A"/>
        </w:rPr>
        <w:t>a</w:t>
      </w:r>
      <w:r>
        <w:rPr>
          <w:color w:val="00020B"/>
        </w:rPr>
        <w:t>a</w:t>
      </w:r>
      <w:r>
        <w:rPr>
          <w:color w:val="020108"/>
        </w:rPr>
        <w:t>a</w:t>
      </w:r>
      <w:r>
        <w:rPr>
          <w:color w:val="070004"/>
        </w:rPr>
        <w:t>a</w:t>
      </w:r>
      <w:r>
        <w:rPr>
          <w:color w:val="080004"/>
        </w:rPr>
        <w:t>a</w:t>
      </w:r>
      <w:r>
        <w:rPr>
          <w:color w:val="060002"/>
        </w:rPr>
        <w:t>a</w:t>
      </w:r>
      <w:r>
        <w:rPr>
          <w:color w:val="020203"/>
        </w:rPr>
        <w:t>a</w:t>
      </w:r>
      <w:r>
        <w:rPr>
          <w:color w:val="000403"/>
        </w:rPr>
        <w:t>a</w:t>
      </w:r>
      <w:r>
        <w:rPr>
          <w:color w:val="000602"/>
        </w:rPr>
        <w:t>a</w:t>
      </w:r>
      <w:r>
        <w:rPr>
          <w:color w:val="000603"/>
        </w:rPr>
        <w:t>a</w:t>
      </w:r>
      <w:r>
        <w:rPr>
          <w:color w:val="000A03"/>
        </w:rPr>
        <w:t>a</w:t>
      </w:r>
      <w:r>
        <w:rPr>
          <w:color w:val="000D04"/>
        </w:rPr>
        <w:t>a</w:t>
      </w:r>
      <w:r>
        <w:rPr>
          <w:color w:val="000B02"/>
        </w:rPr>
        <w:t>a</w:t>
      </w:r>
      <w:r>
        <w:rPr>
          <w:color w:val="02190D"/>
        </w:rPr>
        <w:t>a</w:t>
      </w:r>
      <w:r>
        <w:rPr>
          <w:color w:val="113D2D"/>
        </w:rPr>
        <w:t>a</w:t>
      </w:r>
      <w:r>
        <w:rPr>
          <w:color w:val="3E7D62"/>
        </w:rPr>
        <w:t>a</w:t>
      </w:r>
      <w:r>
        <w:rPr>
          <w:color w:val="4A9672"/>
        </w:rPr>
        <w:t>a</w:t>
      </w:r>
      <w:r>
        <w:rPr>
          <w:color w:val="55A480"/>
        </w:rPr>
        <w:t>a</w:t>
      </w:r>
      <w:r>
        <w:rPr>
          <w:color w:val="54A984"/>
        </w:rPr>
        <w:t>a</w:t>
      </w:r>
      <w:r>
        <w:rPr>
          <w:color w:val="4EA980"/>
        </w:rPr>
        <w:t>a</w:t>
      </w:r>
      <w:r>
        <w:rPr>
          <w:color w:val="4BAB82"/>
        </w:rPr>
        <w:t>a</w:t>
      </w:r>
      <w:r>
        <w:rPr>
          <w:color w:val="47AE82"/>
        </w:rPr>
        <w:t>a</w:t>
      </w:r>
      <w:r>
        <w:rPr>
          <w:color w:val="40AF80"/>
        </w:rPr>
        <w:t>a</w:t>
      </w:r>
      <w:r>
        <w:rPr>
          <w:color w:val="3AAE7F"/>
        </w:rPr>
        <w:t>a</w:t>
      </w:r>
      <w:r>
        <w:rPr>
          <w:color w:val="37B17E"/>
        </w:rPr>
        <w:t>a</w:t>
      </w:r>
      <w:r>
        <w:rPr>
          <w:color w:val="35B37F"/>
        </w:rPr>
        <w:t>a</w:t>
      </w:r>
      <w:r>
        <w:rPr>
          <w:color w:val="32B27F"/>
        </w:rPr>
        <w:t>a</w:t>
      </w:r>
      <w:r>
        <w:rPr>
          <w:color w:val="31B17C"/>
        </w:rPr>
        <w:t>a</w:t>
      </w:r>
      <w:r>
        <w:rPr>
          <w:color w:val="36B17D"/>
        </w:rPr>
        <w:t>a</w:t>
      </w:r>
      <w:r>
        <w:rPr>
          <w:color w:val="34AE7B"/>
        </w:rPr>
        <w:t>a</w:t>
      </w:r>
      <w:r>
        <w:rPr>
          <w:color w:val="32AE7A"/>
        </w:rPr>
        <w:t>a</w:t>
      </w:r>
      <w:r>
        <w:rPr>
          <w:color w:val="30AF7C"/>
        </w:rPr>
        <w:t>a</w:t>
      </w:r>
      <w:r>
        <w:rPr>
          <w:color w:val="2EAD7A"/>
        </w:rPr>
        <w:t>a</w:t>
      </w:r>
      <w:r>
        <w:rPr>
          <w:color w:val="2BAA77"/>
        </w:rPr>
        <w:t>a</w:t>
      </w:r>
      <w:r>
        <w:rPr>
          <w:color w:val="2DAB7B"/>
        </w:rPr>
        <w:t>a</w:t>
      </w:r>
      <w:r>
        <w:rPr>
          <w:color w:val="2DA779"/>
        </w:rPr>
        <w:t>a</w:t>
      </w:r>
      <w:r>
        <w:rPr>
          <w:color w:val="2EA477"/>
        </w:rPr>
        <w:t>a</w:t>
      </w:r>
      <w:r>
        <w:rPr>
          <w:color w:val="30A378"/>
        </w:rPr>
        <w:t>a</w:t>
      </w:r>
      <w:r>
        <w:rPr>
          <w:color w:val="33A178"/>
        </w:rPr>
        <w:t>a</w:t>
      </w:r>
      <w:r>
        <w:rPr>
          <w:color w:val="309E75"/>
        </w:rPr>
        <w:t>a</w:t>
      </w:r>
      <w:r>
        <w:rPr>
          <w:color w:val="2DA074"/>
        </w:rPr>
        <w:t>a</w:t>
      </w:r>
      <w:r>
        <w:rPr>
          <w:color w:val="2AA274"/>
        </w:rPr>
        <w:t>a</w:t>
      </w:r>
      <w:r>
        <w:rPr>
          <w:color w:val="2AA275"/>
        </w:rPr>
        <w:t>a</w:t>
      </w:r>
      <w:r>
        <w:rPr>
          <w:color w:val="29A174"/>
        </w:rPr>
        <w:t>a</w:t>
      </w:r>
      <w:r>
        <w:rPr>
          <w:color w:val="28A073"/>
        </w:rPr>
        <w:t>a</w:t>
      </w:r>
      <w:r>
        <w:rPr>
          <w:color w:val="289F75"/>
        </w:rPr>
        <w:t>a</w:t>
      </w:r>
      <w:r>
        <w:rPr>
          <w:color w:val="289F75"/>
        </w:rPr>
        <w:t>a</w:t>
      </w:r>
      <w:r>
        <w:rPr>
          <w:color w:val="289F75"/>
        </w:rPr>
        <w:t>a</w:t>
      </w:r>
      <w:r>
        <w:rPr>
          <w:color w:val="289F77"/>
        </w:rPr>
        <w:t>a</w:t>
      </w:r>
      <w:r>
        <w:rPr>
          <w:color w:val="279E77"/>
        </w:rPr>
        <w:t>a</w:t>
      </w:r>
      <w:r>
        <w:rPr>
          <w:color w:val="269D77"/>
        </w:rPr>
        <w:t>a</w:t>
      </w:r>
      <w:r>
        <w:rPr>
          <w:color w:val="269D77"/>
        </w:rPr>
        <w:t>a</w:t>
      </w:r>
      <w:r>
        <w:rPr>
          <w:color w:val="259D77"/>
        </w:rPr>
        <w:t>a</w:t>
      </w:r>
      <w:r>
        <w:rPr>
          <w:color w:val="229A74"/>
        </w:rPr>
        <w:t>a</w:t>
      </w:r>
      <w:r>
        <w:rPr>
          <w:color w:val="229A74"/>
        </w:rPr>
        <w:t>a</w:t>
      </w:r>
      <w:r>
        <w:rPr>
          <w:color w:val="219973"/>
        </w:rPr>
        <w:t>a</w:t>
      </w:r>
      <w:r>
        <w:rPr>
          <w:color w:val="209A73"/>
        </w:rPr>
        <w:t>a</w:t>
      </w:r>
      <w:r>
        <w:rPr>
          <w:color w:val="1F9972"/>
        </w:rPr>
        <w:t>a</w:t>
      </w:r>
      <w:r>
        <w:rPr>
          <w:color w:val="1F9972"/>
        </w:rPr>
        <w:t>a</w:t>
      </w:r>
      <w:r>
        <w:rPr>
          <w:color w:val="219973"/>
        </w:rPr>
        <w:t>a</w:t>
      </w:r>
      <w:r>
        <w:rPr>
          <w:color w:val="209A73"/>
        </w:rPr>
        <w:t>a</w:t>
      </w:r>
      <w:r>
        <w:rPr>
          <w:color w:val="1F9972"/>
        </w:rPr>
        <w:t>a</w:t>
      </w:r>
      <w:r>
        <w:rPr>
          <w:color w:val="1F9972"/>
        </w:rPr>
        <w:t>a</w:t>
      </w:r>
      <w:r>
        <w:rPr>
          <w:color w:val="1E9871"/>
        </w:rPr>
        <w:t>a</w:t>
      </w:r>
      <w:r>
        <w:rPr>
          <w:color w:val="1E9871"/>
        </w:rPr>
        <w:t>a</w:t>
      </w:r>
      <w:r>
        <w:rPr>
          <w:color w:val="219572"/>
        </w:rPr>
        <w:t>a</w:t>
      </w:r>
      <w:r>
        <w:rPr>
          <w:color w:val="259273"/>
        </w:rPr>
        <w:t>a</w:t>
      </w:r>
      <w:r>
        <w:rPr>
          <w:color w:val="259273"/>
        </w:rPr>
        <w:t>a</w:t>
      </w:r>
      <w:r>
        <w:rPr>
          <w:color w:val="249172"/>
        </w:rPr>
        <w:t>a</w:t>
      </w:r>
      <w:r>
        <w:rPr>
          <w:color w:val="239071"/>
        </w:rPr>
        <w:t>a</w:t>
      </w:r>
      <w:r>
        <w:rPr>
          <w:color w:val="239071"/>
        </w:rPr>
        <w:t>a</w:t>
      </w:r>
      <w:r>
        <w:rPr>
          <w:color w:val="239071"/>
        </w:rPr>
        <w:t>a</w:t>
      </w:r>
      <w:r>
        <w:rPr>
          <w:color w:val="239071"/>
        </w:rPr>
        <w:t>a</w:t>
      </w:r>
      <w:r>
        <w:rPr>
          <w:color w:val="239071"/>
        </w:rPr>
        <w:t>a</w:t>
      </w:r>
      <w:r>
        <w:rPr>
          <w:color w:val="228F70"/>
        </w:rPr>
        <w:t>a</w:t>
      </w:r>
      <w:r>
        <w:rPr>
          <w:color w:val="218E6F"/>
        </w:rPr>
        <w:t>a</w:t>
      </w:r>
      <w:r>
        <w:rPr>
          <w:color w:val="218E6F"/>
        </w:rPr>
        <w:t>a</w:t>
      </w:r>
      <w:r>
        <w:rPr>
          <w:color w:val="1F8F6F"/>
        </w:rPr>
        <w:t>a</w:t>
      </w:r>
      <w:r>
        <w:rPr>
          <w:color w:val="1A9070"/>
        </w:rPr>
        <w:t>a</w:t>
      </w:r>
      <w:r>
        <w:rPr>
          <w:color w:val="189170"/>
        </w:rPr>
        <w:t>a</w:t>
      </w:r>
      <w:r>
        <w:rPr>
          <w:color w:val="17906F"/>
        </w:rPr>
        <w:t>a</w:t>
      </w:r>
      <w:r>
        <w:rPr>
          <w:color w:val="17906F"/>
        </w:rPr>
        <w:t>a</w:t>
      </w:r>
      <w:r>
        <w:rPr>
          <w:color w:val="168F6E"/>
        </w:rPr>
        <w:t>a</w:t>
      </w:r>
      <w:r>
        <w:rPr>
          <w:color w:val="168F6E"/>
        </w:rPr>
        <w:t>a</w:t>
      </w:r>
      <w:r>
        <w:rPr>
          <w:color w:val="158E6D"/>
        </w:rPr>
        <w:t>a</w:t>
      </w:r>
      <w:r>
        <w:rPr>
          <w:color w:val="168D6D"/>
        </w:rPr>
        <w:t>a</w:t>
      </w:r>
      <w:r>
        <w:rPr>
          <w:color w:val="188C6C"/>
        </w:rPr>
        <w:t>a</w:t>
      </w:r>
      <w:r>
        <w:rPr>
          <w:color w:val="198A6C"/>
        </w:rPr>
        <w:t>a</w:t>
      </w:r>
      <w:r>
        <w:rPr>
          <w:color w:val="1A886B"/>
        </w:rPr>
        <w:t>a</w:t>
      </w:r>
      <w:r>
        <w:rPr>
          <w:color w:val="1B886B"/>
        </w:rPr>
        <w:t>a</w:t>
      </w:r>
      <w:r>
        <w:rPr>
          <w:color w:val="178B6C"/>
        </w:rPr>
        <w:t>a</w:t>
      </w:r>
      <w:r>
        <w:rPr>
          <w:color w:val="158C6C"/>
        </w:rPr>
        <w:t>a</w:t>
      </w:r>
      <w:r>
        <w:rPr>
          <w:color w:val="168C6C"/>
        </w:rPr>
        <w:t>a</w:t>
      </w:r>
      <w:r>
        <w:rPr>
          <w:color w:val="158B6B"/>
        </w:rPr>
        <w:t>a</w:t>
      </w:r>
      <w:r>
        <w:rPr>
          <w:color w:val="148A6A"/>
        </w:rPr>
        <w:t>a</w:t>
      </w:r>
      <w:r>
        <w:rPr>
          <w:color w:val="16896A"/>
        </w:rPr>
        <w:t>a</w:t>
      </w:r>
      <w:r>
        <w:rPr>
          <w:color w:val="16896A"/>
        </w:rPr>
        <w:t>a</w:t>
      </w:r>
      <w:r>
        <w:rPr>
          <w:color w:val="158869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48567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48267"/>
        </w:rPr>
        <w:t>a</w:t>
      </w:r>
      <w:r>
        <w:rPr>
          <w:color w:val="148267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07E63"/>
        </w:rPr>
        <w:t>a</w:t>
      </w:r>
      <w:r>
        <w:rPr>
          <w:color w:val="107E63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D65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B64"/>
        </w:rPr>
        <w:t>a</w:t>
      </w:r>
      <w:r>
        <w:rPr>
          <w:color w:val="10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0F7965"/>
        </w:rPr>
        <w:t>a</w:t>
      </w:r>
      <w:r>
        <w:rPr>
          <w:color w:val="107865"/>
        </w:rPr>
        <w:t>a</w:t>
      </w:r>
      <w:r>
        <w:rPr>
          <w:color w:val="107764"/>
        </w:rPr>
        <w:t>a</w:t>
      </w:r>
      <w:r>
        <w:rPr>
          <w:color w:val="0E7766"/>
        </w:rPr>
        <w:t>a</w:t>
      </w:r>
      <w:r>
        <w:rPr>
          <w:color w:val="0C7765"/>
        </w:rPr>
        <w:t>a</w:t>
      </w:r>
      <w:r>
        <w:rPr>
          <w:color w:val="0B7865"/>
        </w:rPr>
        <w:t>a</w:t>
      </w:r>
      <w:r>
        <w:rPr>
          <w:color w:val="09705D"/>
        </w:rPr>
        <w:t>a</w:t>
      </w:r>
      <w:r>
        <w:rPr>
          <w:color w:val="1E7665"/>
        </w:rPr>
        <w:t>a</w:t>
      </w:r>
      <w:r>
        <w:rPr>
          <w:color w:val="25695C"/>
        </w:rPr>
        <w:t>a</w:t>
      </w:r>
      <w:r>
        <w:rPr>
          <w:color w:val="07221A"/>
        </w:rPr>
        <w:t>a</w:t>
      </w:r>
      <w:r>
        <w:rPr>
          <w:color w:val="000805"/>
        </w:rPr>
        <w:t>a</w:t>
      </w:r>
      <w:r>
        <w:rPr>
          <w:color w:val="0004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00200"/>
        </w:rPr>
        <w:t>a</w:t>
      </w:r>
      <w:r>
        <w:rPr>
          <w:color w:val="000100"/>
        </w:rPr>
        <w:t>a</w:t>
      </w:r>
      <w:r>
        <w:rPr>
          <w:color w:val="010100"/>
        </w:rPr>
        <w:t>a</w:t>
      </w:r>
      <w:r>
        <w:rPr>
          <w:color w:val="020100"/>
        </w:rPr>
        <w:t>a</w:t>
      </w:r>
      <w:r>
        <w:rPr>
          <w:color w:val="040101"/>
        </w:rPr>
        <w:t>a</w:t>
      </w:r>
      <w:r>
        <w:rPr>
          <w:color w:val="020005"/>
        </w:rPr>
        <w:t>a</w:t>
      </w:r>
      <w:r>
        <w:rPr>
          <w:color w:val="000009"/>
        </w:rPr>
        <w:t>a</w:t>
      </w:r>
      <w:r>
        <w:rPr>
          <w:color w:val="010711"/>
        </w:rPr>
        <w:t>a</w:t>
      </w:r>
      <w:r>
        <w:rPr>
          <w:color w:val="082029"/>
        </w:rPr>
        <w:t>a</w:t>
      </w:r>
      <w:r>
        <w:rPr>
          <w:color w:val="153841"/>
        </w:rPr>
        <w:t>a</w:t>
      </w:r>
      <w:r>
        <w:rPr>
          <w:color w:val="18454B"/>
        </w:rPr>
        <w:t>a</w:t>
      </w:r>
      <w:r>
        <w:rPr>
          <w:color w:val="13454D"/>
        </w:rPr>
        <w:t>a</w:t>
      </w:r>
      <w:r>
        <w:rPr>
          <w:color w:val="0F4252"/>
        </w:rPr>
        <w:t>a</w:t>
      </w:r>
      <w:r>
        <w:rPr>
          <w:color w:val="0F4257"/>
        </w:rPr>
        <w:t>a</w:t>
      </w:r>
      <w:r>
        <w:rPr>
          <w:color w:val="0F4257"/>
        </w:rPr>
        <w:t>a</w:t>
      </w:r>
      <w:r>
        <w:rPr>
          <w:color w:val="0E4154"/>
        </w:rPr>
        <w:t>a</w:t>
      </w:r>
      <w:r>
        <w:rPr>
          <w:color w:val="0C4153"/>
        </w:rPr>
        <w:t>a</w:t>
      </w:r>
      <w:r>
        <w:rPr>
          <w:color w:val="0A4251"/>
        </w:rPr>
        <w:t>a</w:t>
      </w:r>
      <w:r>
        <w:rPr>
          <w:color w:val="0A4151"/>
        </w:rPr>
        <w:t>a</w:t>
      </w:r>
      <w:r>
        <w:rPr>
          <w:color w:val="0B404F"/>
        </w:rPr>
        <w:t>a</w:t>
      </w:r>
      <w:r>
        <w:rPr>
          <w:color w:val="0D3F4E"/>
        </w:rPr>
        <w:t>a</w:t>
      </w:r>
      <w:r>
        <w:rPr>
          <w:color w:val="0E3F4E"/>
        </w:rPr>
        <w:t>a</w:t>
      </w:r>
      <w:r>
        <w:rPr>
          <w:color w:val="103E4E"/>
        </w:rPr>
        <w:t>a</w:t>
      </w:r>
      <w:r>
        <w:rPr>
          <w:color w:val="113D4E"/>
        </w:rPr>
        <w:t>a</w:t>
      </w:r>
      <w:r>
        <w:rPr>
          <w:color w:val="123D4E"/>
        </w:rPr>
        <w:t>a</w:t>
      </w:r>
      <w:r>
        <w:rPr>
          <w:color w:val="103E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23C4C"/>
        </w:rPr>
        <w:t>a</w:t>
      </w:r>
      <w:r>
        <w:rPr>
          <w:color w:val="113B4B"/>
        </w:rPr>
        <w:t>a</w:t>
      </w:r>
      <w:r>
        <w:rPr>
          <w:color w:val="113B4B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03B4C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0394B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4394B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64A"/>
        </w:rPr>
        <w:t>a</w:t>
      </w:r>
      <w:r>
        <w:rPr>
          <w:color w:val="15354A"/>
        </w:rPr>
        <w:t>a</w:t>
      </w:r>
      <w:r>
        <w:rPr>
          <w:color w:val="15354A"/>
        </w:rPr>
        <w:t>a</w:t>
      </w:r>
      <w:r>
        <w:rPr>
          <w:color w:val="143449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53147"/>
        </w:rPr>
        <w:t>a</w:t>
      </w:r>
      <w:r>
        <w:rPr>
          <w:color w:val="163049"/>
        </w:rPr>
        <w:t>a</w:t>
      </w:r>
      <w:r>
        <w:rPr>
          <w:color w:val="163049"/>
        </w:rPr>
        <w:t>a</w:t>
      </w:r>
      <w:r>
        <w:rPr>
          <w:color w:val="152F48"/>
        </w:rPr>
        <w:t>a</w:t>
      </w:r>
      <w:r>
        <w:rPr>
          <w:color w:val="152F48"/>
        </w:rPr>
        <w:t>a</w:t>
      </w:r>
      <w:r>
        <w:rPr>
          <w:color w:val="142E47"/>
        </w:rPr>
        <w:t>a</w:t>
      </w:r>
      <w:r>
        <w:rPr>
          <w:color w:val="142E47"/>
        </w:rPr>
        <w:t>a</w:t>
      </w:r>
      <w:r>
        <w:rPr>
          <w:color w:val="152F48"/>
        </w:rPr>
        <w:t>a</w:t>
      </w:r>
      <w:r>
        <w:rPr>
          <w:color w:val="152F48"/>
        </w:rPr>
        <w:t>a</w:t>
      </w:r>
      <w:r>
        <w:rPr>
          <w:color w:val="152F48"/>
        </w:rPr>
        <w:t>a</w:t>
      </w:r>
      <w:r>
        <w:rPr>
          <w:color w:val="152F48"/>
        </w:rPr>
        <w:t>a</w:t>
      </w:r>
      <w:r>
        <w:rPr>
          <w:color w:val="152F48"/>
        </w:rPr>
        <w:t>a</w:t>
      </w:r>
      <w:r>
        <w:rPr>
          <w:color w:val="152F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52D47"/>
        </w:rPr>
        <w:t>a</w:t>
      </w:r>
      <w:r>
        <w:rPr>
          <w:color w:val="152D47"/>
        </w:rPr>
        <w:t>a</w:t>
      </w:r>
      <w:r>
        <w:rPr>
          <w:color w:val="142C46"/>
        </w:rPr>
        <w:t>a</w:t>
      </w:r>
      <w:r>
        <w:rPr>
          <w:color w:val="142C46"/>
        </w:rPr>
        <w:t>a</w:t>
      </w:r>
      <w:r>
        <w:rPr>
          <w:color w:val="132B45"/>
        </w:rPr>
        <w:t>a</w:t>
      </w:r>
    </w:p>
    <w:p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CBB7A"/>
        </w:rPr>
        <w:t>a</w:t>
      </w:r>
      <w:r>
        <w:rPr>
          <w:color w:val="1BBA7A"/>
        </w:rPr>
        <w:t>a</w:t>
      </w:r>
      <w:r>
        <w:rPr>
          <w:color w:val="1BBA7A"/>
        </w:rPr>
        <w:t>a</w:t>
      </w:r>
      <w:r>
        <w:rPr>
          <w:color w:val="1CBB7B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FBB7E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EBA7D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1BC82"/>
        </w:rPr>
        <w:t>a</w:t>
      </w:r>
      <w:r>
        <w:rPr>
          <w:color w:val="21BC82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2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2B984"/>
        </w:rPr>
        <w:t>a</w:t>
      </w:r>
      <w:r>
        <w:rPr>
          <w:color w:val="23B984"/>
        </w:rPr>
        <w:t>a</w:t>
      </w:r>
      <w:r>
        <w:rPr>
          <w:color w:val="25B985"/>
        </w:rPr>
        <w:t>a</w:t>
      </w:r>
      <w:r>
        <w:rPr>
          <w:color w:val="25B985"/>
        </w:rPr>
        <w:t>a</w:t>
      </w:r>
      <w:r>
        <w:rPr>
          <w:color w:val="26BA86"/>
        </w:rPr>
        <w:t>a</w:t>
      </w:r>
      <w:r>
        <w:rPr>
          <w:color w:val="26BB85"/>
        </w:rPr>
        <w:t>a</w:t>
      </w:r>
      <w:r>
        <w:rPr>
          <w:color w:val="27BA84"/>
        </w:rPr>
        <w:t>a</w:t>
      </w:r>
      <w:r>
        <w:rPr>
          <w:color w:val="27BA83"/>
        </w:rPr>
        <w:t>a</w:t>
      </w:r>
      <w:r>
        <w:rPr>
          <w:color w:val="27BA83"/>
        </w:rPr>
        <w:t>a</w:t>
      </w:r>
      <w:r>
        <w:rPr>
          <w:color w:val="29BA83"/>
        </w:rPr>
        <w:t>a</w:t>
      </w:r>
      <w:r>
        <w:rPr>
          <w:color w:val="29BA83"/>
        </w:rPr>
        <w:t>a</w:t>
      </w:r>
      <w:r>
        <w:rPr>
          <w:color w:val="29BA83"/>
        </w:rPr>
        <w:t>a</w:t>
      </w:r>
      <w:r>
        <w:rPr>
          <w:color w:val="2AB983"/>
        </w:rPr>
        <w:t>a</w:t>
      </w:r>
      <w:r>
        <w:rPr>
          <w:color w:val="2AB983"/>
        </w:rPr>
        <w:t>a</w:t>
      </w:r>
      <w:r>
        <w:rPr>
          <w:color w:val="2AB983"/>
        </w:rPr>
        <w:t>a</w:t>
      </w:r>
      <w:r>
        <w:rPr>
          <w:color w:val="29B882"/>
        </w:rPr>
        <w:t>a</w:t>
      </w:r>
      <w:r>
        <w:rPr>
          <w:color w:val="29B681"/>
        </w:rPr>
        <w:t>a</w:t>
      </w:r>
      <w:r>
        <w:rPr>
          <w:color w:val="29B681"/>
        </w:rPr>
        <w:t>a</w:t>
      </w:r>
      <w:r>
        <w:rPr>
          <w:color w:val="2BB882"/>
        </w:rPr>
        <w:t>a</w:t>
      </w:r>
      <w:r>
        <w:rPr>
          <w:color w:val="32BD86"/>
        </w:rPr>
        <w:t>a</w:t>
      </w:r>
      <w:r>
        <w:rPr>
          <w:color w:val="33B881"/>
        </w:rPr>
        <w:t>a</w:t>
      </w:r>
      <w:r>
        <w:rPr>
          <w:color w:val="3DBA85"/>
        </w:rPr>
        <w:t>a</w:t>
      </w:r>
      <w:r>
        <w:rPr>
          <w:color w:val="65DCA7"/>
        </w:rPr>
        <w:t>a</w:t>
      </w:r>
      <w:r>
        <w:rPr>
          <w:color w:val="70E6AF"/>
        </w:rPr>
        <w:t>a</w:t>
      </w:r>
      <w:r>
        <w:rPr>
          <w:color w:val="4CC58C"/>
        </w:rPr>
        <w:t>a</w:t>
      </w:r>
      <w:r>
        <w:rPr>
          <w:color w:val="36B67B"/>
        </w:rPr>
        <w:t>a</w:t>
      </w:r>
      <w:r>
        <w:rPr>
          <w:color w:val="33B77C"/>
        </w:rPr>
        <w:t>a</w:t>
      </w:r>
      <w:r>
        <w:rPr>
          <w:color w:val="31B77D"/>
        </w:rPr>
        <w:t>a</w:t>
      </w:r>
      <w:r>
        <w:rPr>
          <w:color w:val="31B67F"/>
        </w:rPr>
        <w:t>a</w:t>
      </w:r>
      <w:r>
        <w:rPr>
          <w:color w:val="33B47F"/>
        </w:rPr>
        <w:t>a</w:t>
      </w:r>
      <w:r>
        <w:rPr>
          <w:color w:val="33B380"/>
        </w:rPr>
        <w:t>a</w:t>
      </w:r>
      <w:r>
        <w:rPr>
          <w:color w:val="30B580"/>
        </w:rPr>
        <w:t>a</w:t>
      </w:r>
      <w:r>
        <w:rPr>
          <w:color w:val="2DB680"/>
        </w:rPr>
        <w:t>a</w:t>
      </w:r>
      <w:r>
        <w:rPr>
          <w:color w:val="2EB781"/>
        </w:rPr>
        <w:t>a</w:t>
      </w:r>
      <w:r>
        <w:rPr>
          <w:color w:val="30B681"/>
        </w:rPr>
        <w:t>a</w:t>
      </w:r>
      <w:r>
        <w:rPr>
          <w:color w:val="30B681"/>
        </w:rPr>
        <w:t>a</w:t>
      </w:r>
      <w:r>
        <w:rPr>
          <w:color w:val="31B782"/>
        </w:rPr>
        <w:t>a</w:t>
      </w:r>
      <w:r>
        <w:rPr>
          <w:color w:val="32B883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4B984"/>
        </w:rPr>
        <w:t>a</w:t>
      </w:r>
      <w:r>
        <w:rPr>
          <w:color w:val="36B985"/>
        </w:rPr>
        <w:t>a</w:t>
      </w:r>
      <w:r>
        <w:rPr>
          <w:color w:val="36B985"/>
        </w:rPr>
        <w:t>a</w:t>
      </w:r>
      <w:r>
        <w:rPr>
          <w:color w:val="35B683"/>
        </w:rPr>
        <w:t>a</w:t>
      </w:r>
      <w:r>
        <w:rPr>
          <w:color w:val="37B683"/>
        </w:rPr>
        <w:t>a</w:t>
      </w:r>
      <w:r>
        <w:rPr>
          <w:color w:val="3DBD8A"/>
        </w:rPr>
        <w:t>a</w:t>
      </w:r>
      <w:r>
        <w:rPr>
          <w:color w:val="34B984"/>
        </w:rPr>
        <w:t>a</w:t>
      </w:r>
      <w:r>
        <w:rPr>
          <w:color w:val="32B782"/>
        </w:rPr>
        <w:t>a</w:t>
      </w:r>
      <w:r>
        <w:rPr>
          <w:color w:val="35BB86"/>
        </w:rPr>
        <w:t>a</w:t>
      </w:r>
      <w:r>
        <w:rPr>
          <w:color w:val="35BA85"/>
        </w:rPr>
        <w:t>a</w:t>
      </w:r>
      <w:r>
        <w:rPr>
          <w:color w:val="35B581"/>
        </w:rPr>
        <w:t>a</w:t>
      </w:r>
      <w:r>
        <w:rPr>
          <w:color w:val="42B98A"/>
        </w:rPr>
        <w:t>a</w:t>
      </w:r>
      <w:r>
        <w:rPr>
          <w:color w:val="40AE83"/>
        </w:rPr>
        <w:t>a</w:t>
      </w:r>
      <w:r>
        <w:rPr>
          <w:color w:val="4CB189"/>
        </w:rPr>
        <w:t>a</w:t>
      </w:r>
      <w:r>
        <w:rPr>
          <w:color w:val="4DAC86"/>
        </w:rPr>
        <w:t>a</w:t>
      </w:r>
      <w:r>
        <w:rPr>
          <w:color w:val="327C5C"/>
        </w:rPr>
        <w:t>a</w:t>
      </w:r>
      <w:r>
        <w:rPr>
          <w:color w:val="031C09"/>
        </w:rPr>
        <w:t>a</w:t>
      </w:r>
      <w:r>
        <w:rPr>
          <w:color w:val="000C01"/>
        </w:rPr>
        <w:t>a</w:t>
      </w:r>
      <w:r>
        <w:rPr>
          <w:color w:val="000700"/>
        </w:rPr>
        <w:t>a</w:t>
      </w:r>
      <w:r>
        <w:rPr>
          <w:color w:val="000400"/>
        </w:rPr>
        <w:t>a</w:t>
      </w:r>
      <w:r>
        <w:rPr>
          <w:color w:val="000200"/>
        </w:rPr>
        <w:t>a</w:t>
      </w:r>
      <w:r>
        <w:rPr>
          <w:color w:val="0202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40100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010402"/>
        </w:rPr>
        <w:t>a</w:t>
      </w:r>
      <w:r>
        <w:rPr>
          <w:color w:val="070102"/>
        </w:rPr>
        <w:t>a</w:t>
      </w:r>
      <w:r>
        <w:rPr>
          <w:color w:val="080001"/>
        </w:rPr>
        <w:t>a</w:t>
      </w:r>
      <w:r>
        <w:rPr>
          <w:color w:val="000400"/>
        </w:rPr>
        <w:t>a</w:t>
      </w:r>
      <w:r>
        <w:rPr>
          <w:color w:val="2B503D"/>
        </w:rPr>
        <w:t>a</w:t>
      </w:r>
      <w:r>
        <w:rPr>
          <w:color w:val="52A580"/>
        </w:rPr>
        <w:t>a</w:t>
      </w:r>
      <w:r>
        <w:rPr>
          <w:color w:val="53BE8E"/>
        </w:rPr>
        <w:t>a</w:t>
      </w:r>
      <w:r>
        <w:rPr>
          <w:color w:val="4DBE8A"/>
        </w:rPr>
        <w:t>a</w:t>
      </w:r>
      <w:r>
        <w:rPr>
          <w:color w:val="4BB884"/>
        </w:rPr>
        <w:t>a</w:t>
      </w:r>
      <w:r>
        <w:rPr>
          <w:color w:val="4CB886"/>
        </w:rPr>
        <w:t>a</w:t>
      </w:r>
      <w:r>
        <w:rPr>
          <w:color w:val="4CB886"/>
        </w:rPr>
        <w:t>a</w:t>
      </w:r>
      <w:r>
        <w:rPr>
          <w:color w:val="4DB987"/>
        </w:rPr>
        <w:t>a</w:t>
      </w:r>
      <w:r>
        <w:rPr>
          <w:color w:val="4DB987"/>
        </w:rPr>
        <w:t>a</w:t>
      </w:r>
      <w:r>
        <w:rPr>
          <w:color w:val="4DB987"/>
        </w:rPr>
        <w:t>a</w:t>
      </w:r>
      <w:r>
        <w:rPr>
          <w:color w:val="4EBA88"/>
        </w:rPr>
        <w:t>a</w:t>
      </w:r>
      <w:r>
        <w:rPr>
          <w:color w:val="4FBB89"/>
        </w:rPr>
        <w:t>a</w:t>
      </w:r>
      <w:r>
        <w:rPr>
          <w:color w:val="4FBB89"/>
        </w:rPr>
        <w:t>a</w:t>
      </w:r>
      <w:r>
        <w:rPr>
          <w:color w:val="4FBB89"/>
        </w:rPr>
        <w:t>a</w:t>
      </w:r>
      <w:r>
        <w:rPr>
          <w:color w:val="4FBB89"/>
        </w:rPr>
        <w:t>a</w:t>
      </w:r>
      <w:r>
        <w:rPr>
          <w:color w:val="4FBB89"/>
        </w:rPr>
        <w:t>a</w:t>
      </w:r>
      <w:r>
        <w:rPr>
          <w:color w:val="4FBB89"/>
        </w:rPr>
        <w:t>a</w:t>
      </w:r>
      <w:r>
        <w:rPr>
          <w:color w:val="4FBB89"/>
        </w:rPr>
        <w:t>a</w:t>
      </w:r>
      <w:r>
        <w:rPr>
          <w:color w:val="50BC89"/>
        </w:rPr>
        <w:t>a</w:t>
      </w:r>
      <w:r>
        <w:rPr>
          <w:color w:val="51BC88"/>
        </w:rPr>
        <w:t>a</w:t>
      </w:r>
      <w:r>
        <w:rPr>
          <w:color w:val="51BD89"/>
        </w:rPr>
        <w:t>a</w:t>
      </w:r>
      <w:r>
        <w:rPr>
          <w:color w:val="52BD89"/>
        </w:rPr>
        <w:t>a</w:t>
      </w:r>
      <w:r>
        <w:rPr>
          <w:color w:val="53BE8A"/>
        </w:rPr>
        <w:t>a</w:t>
      </w:r>
      <w:r>
        <w:rPr>
          <w:color w:val="52BE8A"/>
        </w:rPr>
        <w:t>a</w:t>
      </w:r>
      <w:r>
        <w:rPr>
          <w:color w:val="52BD89"/>
        </w:rPr>
        <w:t>a</w:t>
      </w:r>
      <w:r>
        <w:rPr>
          <w:color w:val="52BD89"/>
        </w:rPr>
        <w:t>a</w:t>
      </w:r>
      <w:r>
        <w:rPr>
          <w:color w:val="51BD89"/>
        </w:rPr>
        <w:t>a</w:t>
      </w:r>
      <w:r>
        <w:rPr>
          <w:color w:val="52BD89"/>
        </w:rPr>
        <w:t>a</w:t>
      </w:r>
      <w:r>
        <w:rPr>
          <w:color w:val="51BD89"/>
        </w:rPr>
        <w:t>a</w:t>
      </w:r>
      <w:r>
        <w:rPr>
          <w:color w:val="50BE89"/>
        </w:rPr>
        <w:t>a</w:t>
      </w:r>
      <w:r>
        <w:rPr>
          <w:color w:val="4AC088"/>
        </w:rPr>
        <w:t>a</w:t>
      </w:r>
      <w:r>
        <w:rPr>
          <w:color w:val="48BD84"/>
        </w:rPr>
        <w:t>a</w:t>
      </w:r>
      <w:r>
        <w:rPr>
          <w:color w:val="52BF8B"/>
        </w:rPr>
        <w:t>a</w:t>
      </w:r>
      <w:r>
        <w:rPr>
          <w:color w:val="53B083"/>
        </w:rPr>
        <w:t>a</w:t>
      </w:r>
      <w:r>
        <w:rPr>
          <w:color w:val="6AB691"/>
        </w:rPr>
        <w:t>a</w:t>
      </w:r>
      <w:r>
        <w:rPr>
          <w:color w:val="407459"/>
        </w:rPr>
        <w:t>a</w:t>
      </w:r>
      <w:r>
        <w:rPr>
          <w:color w:val="071B0C"/>
        </w:rPr>
        <w:t>a</w:t>
      </w:r>
      <w:r>
        <w:rPr>
          <w:color w:val="020D07"/>
        </w:rPr>
        <w:t>a</w:t>
      </w:r>
      <w:r>
        <w:rPr>
          <w:color w:val="020405"/>
        </w:rPr>
        <w:t>a</w:t>
      </w:r>
      <w:r>
        <w:rPr>
          <w:color w:val="0A050A"/>
        </w:rPr>
        <w:t>a</w:t>
      </w:r>
      <w:r>
        <w:rPr>
          <w:color w:val="0D030B"/>
        </w:rPr>
        <w:t>a</w:t>
      </w:r>
      <w:r>
        <w:rPr>
          <w:color w:val="0B010A"/>
        </w:rPr>
        <w:t>a</w:t>
      </w:r>
      <w:r>
        <w:rPr>
          <w:color w:val="10030C"/>
        </w:rPr>
        <w:t>a</w:t>
      </w:r>
      <w:r>
        <w:rPr>
          <w:color w:val="0A0002"/>
        </w:rPr>
        <w:t>a</w:t>
      </w:r>
      <w:r>
        <w:rPr>
          <w:color w:val="090103"/>
        </w:rPr>
        <w:t>a</w:t>
      </w:r>
      <w:r>
        <w:rPr>
          <w:color w:val="0B0706"/>
        </w:rPr>
        <w:t>a</w:t>
      </w:r>
      <w:r>
        <w:rPr>
          <w:color w:val="040604"/>
        </w:rPr>
        <w:t>a</w:t>
      </w:r>
      <w:r>
        <w:rPr>
          <w:color w:val="000601"/>
        </w:rPr>
        <w:t>a</w:t>
      </w:r>
      <w:r>
        <w:rPr>
          <w:color w:val="000B02"/>
        </w:rPr>
        <w:t>a</w:t>
      </w:r>
      <w:r>
        <w:rPr>
          <w:color w:val="001307"/>
        </w:rPr>
        <w:t>a</w:t>
      </w:r>
      <w:r>
        <w:rPr>
          <w:color w:val="082211"/>
        </w:rPr>
        <w:t>a</w:t>
      </w:r>
      <w:r>
        <w:rPr>
          <w:color w:val="163C27"/>
        </w:rPr>
        <w:t>a</w:t>
      </w:r>
      <w:r>
        <w:rPr>
          <w:color w:val="29654F"/>
        </w:rPr>
        <w:t>a</w:t>
      </w:r>
      <w:r>
        <w:rPr>
          <w:color w:val="4E8F77"/>
        </w:rPr>
        <w:t>a</w:t>
      </w:r>
      <w:r>
        <w:rPr>
          <w:color w:val="5FA68B"/>
        </w:rPr>
        <w:t>a</w:t>
      </w:r>
      <w:r>
        <w:rPr>
          <w:color w:val="56AD88"/>
        </w:rPr>
        <w:t>a</w:t>
      </w:r>
      <w:r>
        <w:rPr>
          <w:color w:val="4FB083"/>
        </w:rPr>
        <w:t>a</w:t>
      </w:r>
      <w:r>
        <w:rPr>
          <w:color w:val="4DAF83"/>
        </w:rPr>
        <w:t>a</w:t>
      </w:r>
      <w:r>
        <w:rPr>
          <w:color w:val="4AAF82"/>
        </w:rPr>
        <w:t>a</w:t>
      </w:r>
      <w:r>
        <w:rPr>
          <w:color w:val="48B080"/>
        </w:rPr>
        <w:t>a</w:t>
      </w:r>
      <w:r>
        <w:rPr>
          <w:color w:val="46AF80"/>
        </w:rPr>
        <w:t>a</w:t>
      </w:r>
      <w:r>
        <w:rPr>
          <w:color w:val="41AE7E"/>
        </w:rPr>
        <w:t>a</w:t>
      </w:r>
      <w:r>
        <w:rPr>
          <w:color w:val="3EAE7C"/>
        </w:rPr>
        <w:t>a</w:t>
      </w:r>
      <w:r>
        <w:rPr>
          <w:color w:val="3BAE7D"/>
        </w:rPr>
        <w:t>a</w:t>
      </w:r>
      <w:r>
        <w:rPr>
          <w:color w:val="3AAF7C"/>
        </w:rPr>
        <w:t>a</w:t>
      </w:r>
      <w:r>
        <w:rPr>
          <w:color w:val="38AF7B"/>
        </w:rPr>
        <w:t>a</w:t>
      </w:r>
      <w:r>
        <w:rPr>
          <w:color w:val="37AF7C"/>
        </w:rPr>
        <w:t>a</w:t>
      </w:r>
      <w:r>
        <w:rPr>
          <w:color w:val="39AE7A"/>
        </w:rPr>
        <w:t>a</w:t>
      </w:r>
      <w:r>
        <w:rPr>
          <w:color w:val="3EAE7B"/>
        </w:rPr>
        <w:t>a</w:t>
      </w:r>
      <w:r>
        <w:rPr>
          <w:color w:val="3DAC7A"/>
        </w:rPr>
        <w:t>a</w:t>
      </w:r>
      <w:r>
        <w:rPr>
          <w:color w:val="3AAC79"/>
        </w:rPr>
        <w:t>a</w:t>
      </w:r>
      <w:r>
        <w:rPr>
          <w:color w:val="36AA79"/>
        </w:rPr>
        <w:t>a</w:t>
      </w:r>
      <w:r>
        <w:rPr>
          <w:color w:val="34A979"/>
        </w:rPr>
        <w:t>a</w:t>
      </w:r>
      <w:r>
        <w:rPr>
          <w:color w:val="31A979"/>
        </w:rPr>
        <w:t>a</w:t>
      </w:r>
      <w:r>
        <w:rPr>
          <w:color w:val="31AA79"/>
        </w:rPr>
        <w:t>a</w:t>
      </w:r>
      <w:r>
        <w:rPr>
          <w:color w:val="31A97A"/>
        </w:rPr>
        <w:t>a</w:t>
      </w:r>
      <w:r>
        <w:rPr>
          <w:color w:val="30A87A"/>
        </w:rPr>
        <w:t>a</w:t>
      </w:r>
      <w:r>
        <w:rPr>
          <w:color w:val="30A678"/>
        </w:rPr>
        <w:t>a</w:t>
      </w:r>
      <w:r>
        <w:rPr>
          <w:color w:val="2FA578"/>
        </w:rPr>
        <w:t>a</w:t>
      </w:r>
      <w:r>
        <w:rPr>
          <w:color w:val="2FA478"/>
        </w:rPr>
        <w:t>a</w:t>
      </w:r>
      <w:r>
        <w:rPr>
          <w:color w:val="2EA376"/>
        </w:rPr>
        <w:t>a</w:t>
      </w:r>
      <w:r>
        <w:rPr>
          <w:color w:val="2CA476"/>
        </w:rPr>
        <w:t>a</w:t>
      </w:r>
      <w:r>
        <w:rPr>
          <w:color w:val="2BA375"/>
        </w:rPr>
        <w:t>a</w:t>
      </w:r>
      <w:r>
        <w:rPr>
          <w:color w:val="2AA274"/>
        </w:rPr>
        <w:t>a</w:t>
      </w:r>
      <w:r>
        <w:rPr>
          <w:color w:val="29A173"/>
        </w:rPr>
        <w:t>a</w:t>
      </w:r>
      <w:r>
        <w:rPr>
          <w:color w:val="28A073"/>
        </w:rPr>
        <w:t>a</w:t>
      </w:r>
      <w:r>
        <w:rPr>
          <w:color w:val="289F74"/>
        </w:rPr>
        <w:t>a</w:t>
      </w:r>
      <w:r>
        <w:rPr>
          <w:color w:val="279E74"/>
        </w:rPr>
        <w:t>a</w:t>
      </w:r>
      <w:r>
        <w:rPr>
          <w:color w:val="259C72"/>
        </w:rPr>
        <w:t>a</w:t>
      </w:r>
      <w:r>
        <w:rPr>
          <w:color w:val="249B71"/>
        </w:rPr>
        <w:t>a</w:t>
      </w:r>
      <w:r>
        <w:rPr>
          <w:color w:val="249B73"/>
        </w:rPr>
        <w:t>a</w:t>
      </w:r>
      <w:r>
        <w:rPr>
          <w:color w:val="239A72"/>
        </w:rPr>
        <w:t>a</w:t>
      </w:r>
      <w:r>
        <w:rPr>
          <w:color w:val="259A73"/>
        </w:rPr>
        <w:t>a</w:t>
      </w:r>
      <w:r>
        <w:rPr>
          <w:color w:val="289A76"/>
        </w:rPr>
        <w:t>a</w:t>
      </w:r>
      <w:r>
        <w:rPr>
          <w:color w:val="299A76"/>
        </w:rPr>
        <w:t>a</w:t>
      </w:r>
      <w:r>
        <w:rPr>
          <w:color w:val="289A75"/>
        </w:rPr>
        <w:t>a</w:t>
      </w:r>
      <w:r>
        <w:rPr>
          <w:color w:val="279974"/>
        </w:rPr>
        <w:t>a</w:t>
      </w:r>
      <w:r>
        <w:rPr>
          <w:color w:val="269773"/>
        </w:rPr>
        <w:t>a</w:t>
      </w:r>
      <w:r>
        <w:rPr>
          <w:color w:val="259672"/>
        </w:rPr>
        <w:t>a</w:t>
      </w:r>
      <w:r>
        <w:rPr>
          <w:color w:val="279572"/>
        </w:rPr>
        <w:t>a</w:t>
      </w:r>
      <w:r>
        <w:rPr>
          <w:color w:val="279572"/>
        </w:rPr>
        <w:t>a</w:t>
      </w:r>
      <w:r>
        <w:rPr>
          <w:color w:val="279572"/>
        </w:rPr>
        <w:t>a</w:t>
      </w:r>
      <w:r>
        <w:rPr>
          <w:color w:val="279572"/>
        </w:rPr>
        <w:t>a</w:t>
      </w:r>
      <w:r>
        <w:rPr>
          <w:color w:val="269371"/>
        </w:rPr>
        <w:t>a</w:t>
      </w:r>
      <w:r>
        <w:rPr>
          <w:color w:val="24936F"/>
        </w:rPr>
        <w:t>a</w:t>
      </w:r>
      <w:r>
        <w:rPr>
          <w:color w:val="1F9571"/>
        </w:rPr>
        <w:t>a</w:t>
      </w:r>
      <w:r>
        <w:rPr>
          <w:color w:val="1B9671"/>
        </w:rPr>
        <w:t>a</w:t>
      </w:r>
      <w:r>
        <w:rPr>
          <w:color w:val="1B9571"/>
        </w:rPr>
        <w:t>a</w:t>
      </w:r>
      <w:r>
        <w:rPr>
          <w:color w:val="1B9570"/>
        </w:rPr>
        <w:t>a</w:t>
      </w:r>
      <w:r>
        <w:rPr>
          <w:color w:val="1A946F"/>
        </w:rPr>
        <w:t>a</w:t>
      </w:r>
      <w:r>
        <w:rPr>
          <w:color w:val="1A946F"/>
        </w:rPr>
        <w:t>a</w:t>
      </w:r>
      <w:r>
        <w:rPr>
          <w:color w:val="1B9570"/>
        </w:rPr>
        <w:t>a</w:t>
      </w:r>
      <w:r>
        <w:rPr>
          <w:color w:val="1B9571"/>
        </w:rPr>
        <w:t>a</w:t>
      </w:r>
      <w:r>
        <w:rPr>
          <w:color w:val="1B9470"/>
        </w:rPr>
        <w:t>a</w:t>
      </w:r>
      <w:r>
        <w:rPr>
          <w:color w:val="19936F"/>
        </w:rPr>
        <w:t>a</w:t>
      </w:r>
      <w:r>
        <w:rPr>
          <w:color w:val="18926D"/>
        </w:rPr>
        <w:t>a</w:t>
      </w:r>
      <w:r>
        <w:rPr>
          <w:color w:val="18916D"/>
        </w:rPr>
        <w:t>a</w:t>
      </w:r>
      <w:r>
        <w:rPr>
          <w:color w:val="16916D"/>
        </w:rPr>
        <w:t>a</w:t>
      </w:r>
      <w:r>
        <w:rPr>
          <w:color w:val="159371"/>
        </w:rPr>
        <w:t>a</w:t>
      </w:r>
      <w:r>
        <w:rPr>
          <w:color w:val="0F8F6C"/>
        </w:rPr>
        <w:t>a</w:t>
      </w:r>
      <w:r>
        <w:rPr>
          <w:color w:val="0E8E6B"/>
        </w:rPr>
        <w:t>a</w:t>
      </w:r>
      <w:r>
        <w:rPr>
          <w:color w:val="12936F"/>
        </w:rPr>
        <w:t>a</w:t>
      </w:r>
      <w:r>
        <w:rPr>
          <w:color w:val="0D8D6A"/>
        </w:rPr>
        <w:t>a</w:t>
      </w:r>
      <w:r>
        <w:rPr>
          <w:color w:val="179573"/>
        </w:rPr>
        <w:t>a</w:t>
      </w:r>
      <w:r>
        <w:rPr>
          <w:color w:val="128E6C"/>
        </w:rPr>
        <w:t>a</w:t>
      </w:r>
      <w:r>
        <w:rPr>
          <w:color w:val="158D6C"/>
        </w:rPr>
        <w:t>a</w:t>
      </w:r>
      <w:r>
        <w:rPr>
          <w:color w:val="178A6B"/>
        </w:rPr>
        <w:t>a</w:t>
      </w:r>
      <w:r>
        <w:rPr>
          <w:color w:val="1B886B"/>
        </w:rPr>
        <w:t>a</w:t>
      </w:r>
      <w:r>
        <w:rPr>
          <w:color w:val="1C866A"/>
        </w:rPr>
        <w:t>a</w:t>
      </w:r>
      <w:r>
        <w:rPr>
          <w:color w:val="1C856A"/>
        </w:rPr>
        <w:t>a</w:t>
      </w:r>
      <w:r>
        <w:rPr>
          <w:color w:val="18896B"/>
        </w:rPr>
        <w:t>a</w:t>
      </w:r>
      <w:r>
        <w:rPr>
          <w:color w:val="14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78A6B"/>
        </w:rPr>
        <w:t>a</w:t>
      </w:r>
      <w:r>
        <w:rPr>
          <w:color w:val="178A6B"/>
        </w:rPr>
        <w:t>a</w:t>
      </w:r>
      <w:r>
        <w:rPr>
          <w:color w:val="16896A"/>
        </w:rPr>
        <w:t>a</w:t>
      </w:r>
      <w:r>
        <w:rPr>
          <w:color w:val="17886A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58368"/>
        </w:rPr>
        <w:t>a</w:t>
      </w:r>
      <w:r>
        <w:rPr>
          <w:color w:val="158368"/>
        </w:rPr>
        <w:t>a</w:t>
      </w:r>
      <w:r>
        <w:rPr>
          <w:color w:val="148267"/>
        </w:rPr>
        <w:t>a</w:t>
      </w:r>
      <w:r>
        <w:rPr>
          <w:color w:val="148267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07E65"/>
        </w:rPr>
        <w:t>a</w:t>
      </w:r>
      <w:r>
        <w:rPr>
          <w:color w:val="107E65"/>
        </w:rPr>
        <w:t>a</w:t>
      </w:r>
      <w:r>
        <w:rPr>
          <w:color w:val="107E65"/>
        </w:rPr>
        <w:t>a</w:t>
      </w:r>
      <w:r>
        <w:rPr>
          <w:color w:val="107C64"/>
        </w:rPr>
        <w:t>a</w:t>
      </w:r>
      <w:r>
        <w:rPr>
          <w:color w:val="0F7B63"/>
        </w:rPr>
        <w:t>a</w:t>
      </w:r>
      <w:r>
        <w:rPr>
          <w:color w:val="0F7B63"/>
        </w:rPr>
        <w:t>a</w:t>
      </w:r>
      <w:r>
        <w:rPr>
          <w:color w:val="0F7A63"/>
        </w:rPr>
        <w:t>a</w:t>
      </w:r>
      <w:r>
        <w:rPr>
          <w:color w:val="0F7962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0F7760"/>
        </w:rPr>
        <w:t>a</w:t>
      </w:r>
      <w:r>
        <w:rPr>
          <w:color w:val="0F7760"/>
        </w:rPr>
        <w:t>a</w:t>
      </w:r>
      <w:r>
        <w:rPr>
          <w:color w:val="107764"/>
        </w:rPr>
        <w:t>a</w:t>
      </w:r>
      <w:r>
        <w:rPr>
          <w:color w:val="0F7764"/>
        </w:rPr>
        <w:t>a</w:t>
      </w:r>
      <w:r>
        <w:rPr>
          <w:color w:val="0E7864"/>
        </w:rPr>
        <w:t>a</w:t>
      </w:r>
      <w:r>
        <w:rPr>
          <w:color w:val="0E7766"/>
        </w:rPr>
        <w:t>a</w:t>
      </w:r>
      <w:r>
        <w:rPr>
          <w:color w:val="0D7866"/>
        </w:rPr>
        <w:t>a</w:t>
      </w:r>
      <w:r>
        <w:rPr>
          <w:color w:val="0E7766"/>
        </w:rPr>
        <w:t>a</w:t>
      </w:r>
      <w:r>
        <w:rPr>
          <w:color w:val="0D7461"/>
        </w:rPr>
        <w:t>a</w:t>
      </w:r>
      <w:r>
        <w:rPr>
          <w:color w:val="147461"/>
        </w:rPr>
        <w:t>a</w:t>
      </w:r>
      <w:r>
        <w:rPr>
          <w:color w:val="20705F"/>
        </w:rPr>
        <w:t>a</w:t>
      </w:r>
      <w:r>
        <w:rPr>
          <w:color w:val="053A2D"/>
        </w:rPr>
        <w:t>a</w:t>
      </w:r>
      <w:r>
        <w:rPr>
          <w:color w:val="00100B"/>
        </w:rPr>
        <w:t>a</w:t>
      </w:r>
      <w:r>
        <w:rPr>
          <w:color w:val="010404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20400"/>
        </w:rPr>
        <w:t>a</w:t>
      </w:r>
      <w:r>
        <w:rPr>
          <w:color w:val="030300"/>
        </w:rPr>
        <w:t>a</w:t>
      </w:r>
      <w:r>
        <w:rPr>
          <w:color w:val="060100"/>
        </w:rPr>
        <w:t>a</w:t>
      </w:r>
      <w:r>
        <w:rPr>
          <w:color w:val="070000"/>
        </w:rPr>
        <w:t>a</w:t>
      </w:r>
      <w:r>
        <w:rPr>
          <w:color w:val="070002"/>
        </w:rPr>
        <w:t>a</w:t>
      </w:r>
      <w:r>
        <w:rPr>
          <w:color w:val="060307"/>
        </w:rPr>
        <w:t>a</w:t>
      </w:r>
      <w:r>
        <w:rPr>
          <w:color w:val="000208"/>
        </w:rPr>
        <w:t>a</w:t>
      </w:r>
      <w:r>
        <w:rPr>
          <w:color w:val="00070E"/>
        </w:rPr>
        <w:t>a</w:t>
      </w:r>
      <w:r>
        <w:rPr>
          <w:color w:val="071C23"/>
        </w:rPr>
        <w:t>a</w:t>
      </w:r>
      <w:r>
        <w:rPr>
          <w:color w:val="13363C"/>
        </w:rPr>
        <w:t>a</w:t>
      </w:r>
      <w:r>
        <w:rPr>
          <w:color w:val="164046"/>
        </w:rPr>
        <w:t>a</w:t>
      </w:r>
      <w:r>
        <w:rPr>
          <w:color w:val="14404D"/>
        </w:rPr>
        <w:t>a</w:t>
      </w:r>
      <w:r>
        <w:rPr>
          <w:color w:val="123E51"/>
        </w:rPr>
        <w:t>a</w:t>
      </w:r>
      <w:r>
        <w:rPr>
          <w:color w:val="103E51"/>
        </w:rPr>
        <w:t>a</w:t>
      </w:r>
      <w:r>
        <w:rPr>
          <w:color w:val="114053"/>
        </w:rPr>
        <w:t>a</w:t>
      </w:r>
      <w:r>
        <w:rPr>
          <w:color w:val="114255"/>
        </w:rPr>
        <w:t>a</w:t>
      </w:r>
      <w:r>
        <w:rPr>
          <w:color w:val="0C4052"/>
        </w:rPr>
        <w:t>a</w:t>
      </w:r>
      <w:r>
        <w:rPr>
          <w:color w:val="083D4D"/>
        </w:rPr>
        <w:t>a</w:t>
      </w:r>
      <w:r>
        <w:rPr>
          <w:color w:val="0B4050"/>
        </w:rPr>
        <w:t>a</w:t>
      </w:r>
      <w:r>
        <w:rPr>
          <w:color w:val="0E3F50"/>
        </w:rPr>
        <w:t>a</w:t>
      </w:r>
      <w:r>
        <w:rPr>
          <w:color w:val="0E3F50"/>
        </w:rPr>
        <w:t>a</w:t>
      </w:r>
      <w:r>
        <w:rPr>
          <w:color w:val="103E4E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03E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23A4D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64A"/>
        </w:rPr>
        <w:t>a</w:t>
      </w:r>
      <w:r>
        <w:rPr>
          <w:color w:val="15354A"/>
        </w:rPr>
        <w:t>a</w:t>
      </w:r>
      <w:r>
        <w:rPr>
          <w:color w:val="15354A"/>
        </w:rPr>
        <w:t>a</w:t>
      </w:r>
      <w:r>
        <w:rPr>
          <w:color w:val="143449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33348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43146"/>
        </w:rPr>
        <w:t>a</w:t>
      </w:r>
      <w:r>
        <w:rPr>
          <w:color w:val="143046"/>
        </w:rPr>
        <w:t>a</w:t>
      </w:r>
      <w:r>
        <w:rPr>
          <w:color w:val="143046"/>
        </w:rPr>
        <w:t>a</w:t>
      </w:r>
      <w:r>
        <w:rPr>
          <w:color w:val="143046"/>
        </w:rPr>
        <w:t>a</w:t>
      </w:r>
      <w:r>
        <w:rPr>
          <w:color w:val="143046"/>
        </w:rPr>
        <w:t>a</w:t>
      </w:r>
      <w:r>
        <w:rPr>
          <w:color w:val="143046"/>
        </w:rPr>
        <w:t>a</w:t>
      </w:r>
      <w:r>
        <w:rPr>
          <w:color w:val="143046"/>
        </w:rPr>
        <w:t>a</w:t>
      </w:r>
      <w:r>
        <w:rPr>
          <w:color w:val="153147"/>
        </w:rPr>
        <w:t>a</w:t>
      </w:r>
      <w:r>
        <w:rPr>
          <w:color w:val="153147"/>
        </w:rPr>
        <w:t>a</w:t>
      </w:r>
      <w:r>
        <w:rPr>
          <w:color w:val="143046"/>
        </w:rPr>
        <w:t>a</w:t>
      </w:r>
      <w:r>
        <w:rPr>
          <w:color w:val="143046"/>
        </w:rPr>
        <w:t>a</w:t>
      </w:r>
      <w:r>
        <w:rPr>
          <w:color w:val="132F45"/>
        </w:rPr>
        <w:t>a</w:t>
      </w:r>
      <w:r>
        <w:rPr>
          <w:color w:val="132F45"/>
        </w:rPr>
        <w:t>a</w:t>
      </w:r>
      <w:r>
        <w:rPr>
          <w:color w:val="163049"/>
        </w:rPr>
        <w:t>a</w:t>
      </w:r>
      <w:r>
        <w:rPr>
          <w:color w:val="163049"/>
        </w:rPr>
        <w:t>a</w:t>
      </w:r>
      <w:r>
        <w:rPr>
          <w:color w:val="163049"/>
        </w:rPr>
        <w:t>a</w:t>
      </w:r>
      <w:r>
        <w:rPr>
          <w:color w:val="163049"/>
        </w:rPr>
        <w:t>a</w:t>
      </w:r>
      <w:r>
        <w:rPr>
          <w:color w:val="163049"/>
        </w:rPr>
        <w:t>a</w:t>
      </w:r>
      <w:r>
        <w:rPr>
          <w:color w:val="163049"/>
        </w:rPr>
        <w:t>a</w:t>
      </w:r>
      <w:r>
        <w:rPr>
          <w:color w:val="142E47"/>
        </w:rPr>
        <w:t>a</w:t>
      </w:r>
      <w:r>
        <w:rPr>
          <w:color w:val="142E47"/>
        </w:rPr>
        <w:t>a</w:t>
      </w:r>
      <w:r>
        <w:rPr>
          <w:color w:val="142E47"/>
        </w:rPr>
        <w:t>a</w:t>
      </w:r>
      <w:r>
        <w:rPr>
          <w:color w:val="142E47"/>
        </w:rPr>
        <w:t>a</w:t>
      </w:r>
      <w:r>
        <w:rPr>
          <w:color w:val="142E47"/>
        </w:rPr>
        <w:t>a</w:t>
      </w:r>
      <w:r>
        <w:rPr>
          <w:color w:val="142E47"/>
        </w:rPr>
        <w:t>a</w:t>
      </w:r>
      <w:r>
        <w:rPr>
          <w:color w:val="152D47"/>
        </w:rPr>
        <w:t>a</w:t>
      </w:r>
      <w:r>
        <w:rPr>
          <w:color w:val="152D47"/>
        </w:rPr>
        <w:t>a</w:t>
      </w:r>
      <w:r>
        <w:rPr>
          <w:color w:val="152D47"/>
        </w:rPr>
        <w:t>a</w:t>
      </w:r>
      <w:r>
        <w:rPr>
          <w:color w:val="152D47"/>
        </w:rPr>
        <w:t>a</w:t>
      </w:r>
      <w:r>
        <w:rPr>
          <w:color w:val="152D47"/>
        </w:rPr>
        <w:t>a</w:t>
      </w:r>
      <w:r>
        <w:rPr>
          <w:color w:val="152D47"/>
        </w:rPr>
        <w:t>a</w:t>
      </w:r>
      <w:r>
        <w:rPr>
          <w:color w:val="152D47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  <w:r>
        <w:rPr>
          <w:color w:val="162E48"/>
        </w:rPr>
        <w:t>a</w:t>
      </w:r>
    </w:p>
    <w:p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CBB7A"/>
        </w:rPr>
        <w:t>a</w:t>
      </w:r>
      <w:r>
        <w:rPr>
          <w:color w:val="1BBA7A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1F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1FB97D"/>
        </w:rPr>
        <w:t>a</w:t>
      </w:r>
      <w:r>
        <w:rPr>
          <w:color w:val="20B980"/>
        </w:rPr>
        <w:t>a</w:t>
      </w:r>
      <w:r>
        <w:rPr>
          <w:color w:val="20B981"/>
        </w:rPr>
        <w:t>a</w:t>
      </w:r>
      <w:r>
        <w:rPr>
          <w:color w:val="20BA81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B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0BA83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2B984"/>
        </w:rPr>
        <w:t>a</w:t>
      </w:r>
      <w:r>
        <w:rPr>
          <w:color w:val="24B985"/>
        </w:rPr>
        <w:t>a</w:t>
      </w:r>
      <w:r>
        <w:rPr>
          <w:color w:val="25B985"/>
        </w:rPr>
        <w:t>a</w:t>
      </w:r>
      <w:r>
        <w:rPr>
          <w:color w:val="26BA86"/>
        </w:rPr>
        <w:t>a</w:t>
      </w:r>
      <w:r>
        <w:rPr>
          <w:color w:val="26BA86"/>
        </w:rPr>
        <w:t>a</w:t>
      </w:r>
      <w:r>
        <w:rPr>
          <w:color w:val="26BA86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9BA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AB984"/>
        </w:rPr>
        <w:t>a</w:t>
      </w:r>
      <w:r>
        <w:rPr>
          <w:color w:val="2AB984"/>
        </w:rPr>
        <w:t>a</w:t>
      </w:r>
      <w:r>
        <w:rPr>
          <w:color w:val="2AB983"/>
        </w:rPr>
        <w:t>a</w:t>
      </w:r>
      <w:r>
        <w:rPr>
          <w:color w:val="2AB883"/>
        </w:rPr>
        <w:t>a</w:t>
      </w:r>
      <w:r>
        <w:rPr>
          <w:color w:val="2AB783"/>
        </w:rPr>
        <w:t>a</w:t>
      </w:r>
      <w:r>
        <w:rPr>
          <w:color w:val="2AB782"/>
        </w:rPr>
        <w:t>a</w:t>
      </w:r>
      <w:r>
        <w:rPr>
          <w:color w:val="2AB681"/>
        </w:rPr>
        <w:t>a</w:t>
      </w:r>
      <w:r>
        <w:rPr>
          <w:color w:val="2EB681"/>
        </w:rPr>
        <w:t>a</w:t>
      </w:r>
      <w:r>
        <w:rPr>
          <w:color w:val="31B37D"/>
        </w:rPr>
        <w:t>a</w:t>
      </w:r>
      <w:r>
        <w:rPr>
          <w:color w:val="46BF8C"/>
        </w:rPr>
        <w:t>a</w:t>
      </w:r>
      <w:r>
        <w:rPr>
          <w:color w:val="78EAB7"/>
        </w:rPr>
        <w:t>a</w:t>
      </w:r>
      <w:r>
        <w:rPr>
          <w:color w:val="88F8C3"/>
        </w:rPr>
        <w:t>a</w:t>
      </w:r>
      <w:r>
        <w:rPr>
          <w:color w:val="69DDA6"/>
        </w:rPr>
        <w:t>a</w:t>
      </w:r>
      <w:r>
        <w:rPr>
          <w:color w:val="3AB47B"/>
        </w:rPr>
        <w:t>a</w:t>
      </w:r>
      <w:r>
        <w:rPr>
          <w:color w:val="35B67C"/>
        </w:rPr>
        <w:t>a</w:t>
      </w:r>
      <w:r>
        <w:rPr>
          <w:color w:val="34B67D"/>
        </w:rPr>
        <w:t>a</w:t>
      </w:r>
      <w:r>
        <w:rPr>
          <w:color w:val="33B57F"/>
        </w:rPr>
        <w:t>a</w:t>
      </w:r>
      <w:r>
        <w:rPr>
          <w:color w:val="35B480"/>
        </w:rPr>
        <w:t>a</w:t>
      </w:r>
      <w:r>
        <w:rPr>
          <w:color w:val="35B281"/>
        </w:rPr>
        <w:t>a</w:t>
      </w:r>
      <w:r>
        <w:rPr>
          <w:color w:val="32B682"/>
        </w:rPr>
        <w:t>a</w:t>
      </w:r>
      <w:r>
        <w:rPr>
          <w:color w:val="2FB882"/>
        </w:rPr>
        <w:t>a</w:t>
      </w:r>
      <w:r>
        <w:rPr>
          <w:color w:val="2FB882"/>
        </w:rPr>
        <w:t>a</w:t>
      </w:r>
      <w:r>
        <w:rPr>
          <w:color w:val="31B882"/>
        </w:rPr>
        <w:t>a</w:t>
      </w:r>
      <w:r>
        <w:rPr>
          <w:color w:val="32B883"/>
        </w:rPr>
        <w:t>a</w:t>
      </w:r>
      <w:r>
        <w:rPr>
          <w:color w:val="33B984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4B984"/>
        </w:rPr>
        <w:t>a</w:t>
      </w:r>
      <w:r>
        <w:rPr>
          <w:color w:val="36B985"/>
        </w:rPr>
        <w:t>a</w:t>
      </w:r>
      <w:r>
        <w:rPr>
          <w:color w:val="36B985"/>
        </w:rPr>
        <w:t>a</w:t>
      </w:r>
      <w:r>
        <w:rPr>
          <w:color w:val="3ABA86"/>
        </w:rPr>
        <w:t>a</w:t>
      </w:r>
      <w:r>
        <w:rPr>
          <w:color w:val="3DBC88"/>
        </w:rPr>
        <w:t>a</w:t>
      </w:r>
      <w:r>
        <w:rPr>
          <w:color w:val="38B984"/>
        </w:rPr>
        <w:t>a</w:t>
      </w:r>
      <w:r>
        <w:rPr>
          <w:color w:val="34B782"/>
        </w:rPr>
        <w:t>a</w:t>
      </w:r>
      <w:r>
        <w:rPr>
          <w:color w:val="33B782"/>
        </w:rPr>
        <w:t>a</w:t>
      </w:r>
      <w:r>
        <w:rPr>
          <w:color w:val="36B884"/>
        </w:rPr>
        <w:t>a</w:t>
      </w:r>
      <w:r>
        <w:rPr>
          <w:color w:val="3AB986"/>
        </w:rPr>
        <w:t>a</w:t>
      </w:r>
      <w:r>
        <w:rPr>
          <w:color w:val="42B889"/>
        </w:rPr>
        <w:t>a</w:t>
      </w:r>
      <w:r>
        <w:rPr>
          <w:color w:val="44AF85"/>
        </w:rPr>
        <w:t>a</w:t>
      </w:r>
      <w:r>
        <w:rPr>
          <w:color w:val="53B18B"/>
        </w:rPr>
        <w:t>a</w:t>
      </w:r>
      <w:r>
        <w:rPr>
          <w:color w:val="51A281"/>
        </w:rPr>
        <w:t>a</w:t>
      </w:r>
      <w:r>
        <w:rPr>
          <w:color w:val="256649"/>
        </w:rPr>
        <w:t>a</w:t>
      </w:r>
      <w:r>
        <w:rPr>
          <w:color w:val="052611"/>
        </w:rPr>
        <w:t>a</w:t>
      </w:r>
      <w:r>
        <w:rPr>
          <w:color w:val="000A02"/>
        </w:rPr>
        <w:t>a</w:t>
      </w:r>
      <w:r>
        <w:rPr>
          <w:color w:val="050301"/>
        </w:rPr>
        <w:t>a</w:t>
      </w:r>
      <w:r>
        <w:rPr>
          <w:color w:val="020201"/>
        </w:rPr>
        <w:t>a</w:t>
      </w:r>
      <w:r>
        <w:rPr>
          <w:color w:val="000200"/>
        </w:rPr>
        <w:t>a</w:t>
      </w:r>
      <w:r>
        <w:rPr>
          <w:color w:val="000401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10202"/>
        </w:rPr>
        <w:t>a</w:t>
      </w:r>
      <w:r>
        <w:rPr>
          <w:color w:val="050102"/>
        </w:rPr>
        <w:t>a</w:t>
      </w:r>
      <w:r>
        <w:rPr>
          <w:color w:val="090002"/>
        </w:rPr>
        <w:t>a</w:t>
      </w:r>
      <w:r>
        <w:rPr>
          <w:color w:val="0C0002"/>
        </w:rPr>
        <w:t>a</w:t>
      </w:r>
      <w:r>
        <w:rPr>
          <w:color w:val="0800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301"/>
        </w:rPr>
        <w:t>a</w:t>
      </w:r>
      <w:r>
        <w:rPr>
          <w:color w:val="070101"/>
        </w:rPr>
        <w:t>a</w:t>
      </w:r>
      <w:r>
        <w:rPr>
          <w:color w:val="060000"/>
        </w:rPr>
        <w:t>a</w:t>
      </w:r>
      <w:r>
        <w:rPr>
          <w:color w:val="000B04"/>
        </w:rPr>
        <w:t>a</w:t>
      </w:r>
      <w:r>
        <w:rPr>
          <w:color w:val="2E5F48"/>
        </w:rPr>
        <w:t>a</w:t>
      </w:r>
      <w:r>
        <w:rPr>
          <w:color w:val="55AE87"/>
        </w:rPr>
        <w:t>a</w:t>
      </w:r>
      <w:r>
        <w:rPr>
          <w:color w:val="4FC08D"/>
        </w:rPr>
        <w:t>a</w:t>
      </w:r>
      <w:r>
        <w:rPr>
          <w:color w:val="4ABE89"/>
        </w:rPr>
        <w:t>a</w:t>
      </w:r>
      <w:r>
        <w:rPr>
          <w:color w:val="4DBA86"/>
        </w:rPr>
        <w:t>a</w:t>
      </w:r>
      <w:r>
        <w:rPr>
          <w:color w:val="4DB886"/>
        </w:rPr>
        <w:t>a</w:t>
      </w:r>
      <w:r>
        <w:rPr>
          <w:color w:val="4DB887"/>
        </w:rPr>
        <w:t>a</w:t>
      </w:r>
      <w:r>
        <w:rPr>
          <w:color w:val="4EB988"/>
        </w:rPr>
        <w:t>a</w:t>
      </w:r>
      <w:r>
        <w:rPr>
          <w:color w:val="4EB988"/>
        </w:rPr>
        <w:t>a</w:t>
      </w:r>
      <w:r>
        <w:rPr>
          <w:color w:val="4FBA89"/>
        </w:rPr>
        <w:t>a</w:t>
      </w:r>
      <w:r>
        <w:rPr>
          <w:color w:val="4FBA89"/>
        </w:rPr>
        <w:t>a</w:t>
      </w:r>
      <w:r>
        <w:rPr>
          <w:color w:val="50BB89"/>
        </w:rPr>
        <w:t>a</w:t>
      </w:r>
      <w:r>
        <w:rPr>
          <w:color w:val="50BB8A"/>
        </w:rPr>
        <w:t>a</w:t>
      </w:r>
      <w:r>
        <w:rPr>
          <w:color w:val="50BB8A"/>
        </w:rPr>
        <w:t>a</w:t>
      </w:r>
      <w:r>
        <w:rPr>
          <w:color w:val="50BB8A"/>
        </w:rPr>
        <w:t>a</w:t>
      </w:r>
      <w:r>
        <w:rPr>
          <w:color w:val="50BB8A"/>
        </w:rPr>
        <w:t>a</w:t>
      </w:r>
      <w:r>
        <w:rPr>
          <w:color w:val="50BB8A"/>
        </w:rPr>
        <w:t>a</w:t>
      </w:r>
      <w:r>
        <w:rPr>
          <w:color w:val="51BB89"/>
        </w:rPr>
        <w:t>a</w:t>
      </w:r>
      <w:r>
        <w:rPr>
          <w:color w:val="52BB88"/>
        </w:rPr>
        <w:t>a</w:t>
      </w:r>
      <w:r>
        <w:rPr>
          <w:color w:val="52BB88"/>
        </w:rPr>
        <w:t>a</w:t>
      </w:r>
      <w:r>
        <w:rPr>
          <w:color w:val="53BC89"/>
        </w:rPr>
        <w:t>a</w:t>
      </w:r>
      <w:r>
        <w:rPr>
          <w:color w:val="53BC89"/>
        </w:rPr>
        <w:t>a</w:t>
      </w:r>
      <w:r>
        <w:rPr>
          <w:color w:val="54BD8A"/>
        </w:rPr>
        <w:t>a</w:t>
      </w:r>
      <w:r>
        <w:rPr>
          <w:color w:val="54BD8A"/>
        </w:rPr>
        <w:t>a</w:t>
      </w:r>
      <w:r>
        <w:rPr>
          <w:color w:val="53BC89"/>
        </w:rPr>
        <w:t>a</w:t>
      </w:r>
      <w:r>
        <w:rPr>
          <w:color w:val="53BC89"/>
        </w:rPr>
        <w:t>a</w:t>
      </w:r>
      <w:r>
        <w:rPr>
          <w:color w:val="53BC89"/>
        </w:rPr>
        <w:t>a</w:t>
      </w:r>
      <w:r>
        <w:rPr>
          <w:color w:val="53BC89"/>
        </w:rPr>
        <w:t>a</w:t>
      </w:r>
      <w:r>
        <w:rPr>
          <w:color w:val="53BC89"/>
        </w:rPr>
        <w:t>a</w:t>
      </w:r>
      <w:r>
        <w:rPr>
          <w:color w:val="53BC89"/>
        </w:rPr>
        <w:t>a</w:t>
      </w:r>
      <w:r>
        <w:rPr>
          <w:color w:val="59C08B"/>
        </w:rPr>
        <w:t>a</w:t>
      </w:r>
      <w:r>
        <w:rPr>
          <w:color w:val="4DB27C"/>
        </w:rPr>
        <w:t>a</w:t>
      </w:r>
      <w:r>
        <w:rPr>
          <w:color w:val="54BA87"/>
        </w:rPr>
        <w:t>a</w:t>
      </w:r>
      <w:r>
        <w:rPr>
          <w:color w:val="55B988"/>
        </w:rPr>
        <w:t>a</w:t>
      </w:r>
      <w:r>
        <w:rPr>
          <w:color w:val="63C194"/>
        </w:rPr>
        <w:t>a</w:t>
      </w:r>
      <w:r>
        <w:rPr>
          <w:color w:val="60B08A"/>
        </w:rPr>
        <w:t>a</w:t>
      </w:r>
      <w:r>
        <w:rPr>
          <w:color w:val="2C6448"/>
        </w:rPr>
        <w:t>a</w:t>
      </w:r>
      <w:r>
        <w:rPr>
          <w:color w:val="031C0B"/>
        </w:rPr>
        <w:t>a</w:t>
      </w:r>
      <w:r>
        <w:rPr>
          <w:color w:val="000901"/>
        </w:rPr>
        <w:t>a</w:t>
      </w:r>
      <w:r>
        <w:rPr>
          <w:color w:val="060807"/>
        </w:rPr>
        <w:t>a</w:t>
      </w:r>
      <w:r>
        <w:rPr>
          <w:color w:val="0A0105"/>
        </w:rPr>
        <w:t>a</w:t>
      </w:r>
      <w:r>
        <w:rPr>
          <w:color w:val="110209"/>
        </w:rPr>
        <w:t>a</w:t>
      </w:r>
      <w:r>
        <w:rPr>
          <w:color w:val="0D0105"/>
        </w:rPr>
        <w:t>a</w:t>
      </w:r>
      <w:r>
        <w:rPr>
          <w:color w:val="070200"/>
        </w:rPr>
        <w:t>a</w:t>
      </w:r>
      <w:r>
        <w:rPr>
          <w:color w:val="080803"/>
        </w:rPr>
        <w:t>a</w:t>
      </w:r>
      <w:r>
        <w:rPr>
          <w:color w:val="010801"/>
        </w:rPr>
        <w:t>a</w:t>
      </w:r>
      <w:r>
        <w:rPr>
          <w:color w:val="000900"/>
        </w:rPr>
        <w:t>a</w:t>
      </w:r>
      <w:r>
        <w:rPr>
          <w:color w:val="031B0B"/>
        </w:rPr>
        <w:t>a</w:t>
      </w:r>
      <w:r>
        <w:rPr>
          <w:color w:val="133A25"/>
        </w:rPr>
        <w:t>a</w:t>
      </w:r>
      <w:r>
        <w:rPr>
          <w:color w:val="2F5A43"/>
        </w:rPr>
        <w:t>a</w:t>
      </w:r>
      <w:r>
        <w:rPr>
          <w:color w:val="438569"/>
        </w:rPr>
        <w:t>a</w:t>
      </w:r>
      <w:r>
        <w:rPr>
          <w:color w:val="5AA686"/>
        </w:rPr>
        <w:t>a</w:t>
      </w:r>
      <w:r>
        <w:rPr>
          <w:color w:val="5AAE8B"/>
        </w:rPr>
        <w:t>a</w:t>
      </w:r>
      <w:r>
        <w:rPr>
          <w:color w:val="54AD89"/>
        </w:rPr>
        <w:t>a</w:t>
      </w:r>
      <w:r>
        <w:rPr>
          <w:color w:val="50AD86"/>
        </w:rPr>
        <w:t>a</w:t>
      </w:r>
      <w:r>
        <w:rPr>
          <w:color w:val="4BB385"/>
        </w:rPr>
        <w:t>a</w:t>
      </w:r>
      <w:r>
        <w:rPr>
          <w:color w:val="47B583"/>
        </w:rPr>
        <w:t>a</w:t>
      </w:r>
      <w:r>
        <w:rPr>
          <w:color w:val="46B582"/>
        </w:rPr>
        <w:t>a</w:t>
      </w:r>
      <w:r>
        <w:rPr>
          <w:color w:val="45B481"/>
        </w:rPr>
        <w:t>a</w:t>
      </w:r>
      <w:r>
        <w:rPr>
          <w:color w:val="44B380"/>
        </w:rPr>
        <w:t>a</w:t>
      </w:r>
      <w:r>
        <w:rPr>
          <w:color w:val="43B27F"/>
        </w:rPr>
        <w:t>a</w:t>
      </w:r>
      <w:r>
        <w:rPr>
          <w:color w:val="42B07E"/>
        </w:rPr>
        <w:t>a</w:t>
      </w:r>
      <w:r>
        <w:rPr>
          <w:color w:val="41AF7D"/>
        </w:rPr>
        <w:t>a</w:t>
      </w:r>
      <w:r>
        <w:rPr>
          <w:color w:val="40AE7C"/>
        </w:rPr>
        <w:t>a</w:t>
      </w:r>
      <w:r>
        <w:rPr>
          <w:color w:val="3FAE7C"/>
        </w:rPr>
        <w:t>a</w:t>
      </w:r>
      <w:r>
        <w:rPr>
          <w:color w:val="3FAD7B"/>
        </w:rPr>
        <w:t>a</w:t>
      </w:r>
      <w:r>
        <w:rPr>
          <w:color w:val="3FAD7B"/>
        </w:rPr>
        <w:t>a</w:t>
      </w:r>
      <w:r>
        <w:rPr>
          <w:color w:val="41AC7B"/>
        </w:rPr>
        <w:t>a</w:t>
      </w:r>
      <w:r>
        <w:rPr>
          <w:color w:val="44A97B"/>
        </w:rPr>
        <w:t>a</w:t>
      </w:r>
      <w:r>
        <w:rPr>
          <w:color w:val="43A97A"/>
        </w:rPr>
        <w:t>a</w:t>
      </w:r>
      <w:r>
        <w:rPr>
          <w:color w:val="41A97A"/>
        </w:rPr>
        <w:t>a</w:t>
      </w:r>
      <w:r>
        <w:rPr>
          <w:color w:val="3EA879"/>
        </w:rPr>
        <w:t>a</w:t>
      </w:r>
      <w:r>
        <w:rPr>
          <w:color w:val="3AA979"/>
        </w:rPr>
        <w:t>a</w:t>
      </w:r>
      <w:r>
        <w:rPr>
          <w:color w:val="38A97A"/>
        </w:rPr>
        <w:t>a</w:t>
      </w:r>
      <w:r>
        <w:rPr>
          <w:color w:val="35A97A"/>
        </w:rPr>
        <w:t>a</w:t>
      </w:r>
      <w:r>
        <w:rPr>
          <w:color w:val="33A97A"/>
        </w:rPr>
        <w:t>a</w:t>
      </w:r>
      <w:r>
        <w:rPr>
          <w:color w:val="31A97A"/>
        </w:rPr>
        <w:t>a</w:t>
      </w:r>
      <w:r>
        <w:rPr>
          <w:color w:val="2FA87A"/>
        </w:rPr>
        <w:t>a</w:t>
      </w:r>
      <w:r>
        <w:rPr>
          <w:color w:val="2DA779"/>
        </w:rPr>
        <w:t>a</w:t>
      </w:r>
      <w:r>
        <w:rPr>
          <w:color w:val="2DA678"/>
        </w:rPr>
        <w:t>a</w:t>
      </w:r>
      <w:r>
        <w:rPr>
          <w:color w:val="2DA577"/>
        </w:rPr>
        <w:t>a</w:t>
      </w:r>
      <w:r>
        <w:rPr>
          <w:color w:val="2CA475"/>
        </w:rPr>
        <w:t>a</w:t>
      </w:r>
      <w:r>
        <w:rPr>
          <w:color w:val="2BA374"/>
        </w:rPr>
        <w:t>a</w:t>
      </w:r>
      <w:r>
        <w:rPr>
          <w:color w:val="2AA274"/>
        </w:rPr>
        <w:t>a</w:t>
      </w:r>
      <w:r>
        <w:rPr>
          <w:color w:val="2AA274"/>
        </w:rPr>
        <w:t>a</w:t>
      </w:r>
      <w:r>
        <w:rPr>
          <w:color w:val="29A173"/>
        </w:rPr>
        <w:t>a</w:t>
      </w:r>
      <w:r>
        <w:rPr>
          <w:color w:val="279F72"/>
        </w:rPr>
        <w:t>a</w:t>
      </w:r>
      <w:r>
        <w:rPr>
          <w:color w:val="269E72"/>
        </w:rPr>
        <w:t>a</w:t>
      </w:r>
      <w:r>
        <w:rPr>
          <w:color w:val="289F75"/>
        </w:rPr>
        <w:t>a</w:t>
      </w:r>
      <w:r>
        <w:rPr>
          <w:color w:val="279E74"/>
        </w:rPr>
        <w:t>a</w:t>
      </w:r>
      <w:r>
        <w:rPr>
          <w:color w:val="269D74"/>
        </w:rPr>
        <w:t>a</w:t>
      </w:r>
      <w:r>
        <w:rPr>
          <w:color w:val="249B72"/>
        </w:rPr>
        <w:t>a</w:t>
      </w:r>
      <w:r>
        <w:rPr>
          <w:color w:val="219A72"/>
        </w:rPr>
        <w:t>a</w:t>
      </w:r>
      <w:r>
        <w:rPr>
          <w:color w:val="1F9D75"/>
        </w:rPr>
        <w:t>a</w:t>
      </w:r>
      <w:r>
        <w:rPr>
          <w:color w:val="1D9C73"/>
        </w:rPr>
        <w:t>a</w:t>
      </w:r>
      <w:r>
        <w:rPr>
          <w:color w:val="1C9A72"/>
        </w:rPr>
        <w:t>a</w:t>
      </w:r>
      <w:r>
        <w:rPr>
          <w:color w:val="1D9A72"/>
        </w:rPr>
        <w:t>a</w:t>
      </w:r>
      <w:r>
        <w:rPr>
          <w:color w:val="1F9B73"/>
        </w:rPr>
        <w:t>a</w:t>
      </w:r>
      <w:r>
        <w:rPr>
          <w:color w:val="219B75"/>
        </w:rPr>
        <w:t>a</w:t>
      </w:r>
      <w:r>
        <w:rPr>
          <w:color w:val="1E9670"/>
        </w:rPr>
        <w:t>a</w:t>
      </w:r>
      <w:r>
        <w:rPr>
          <w:color w:val="209670"/>
        </w:rPr>
        <w:t>a</w:t>
      </w:r>
      <w:r>
        <w:rPr>
          <w:color w:val="219671"/>
        </w:rPr>
        <w:t>a</w:t>
      </w:r>
      <w:r>
        <w:rPr>
          <w:color w:val="229671"/>
        </w:rPr>
        <w:t>a</w:t>
      </w:r>
      <w:r>
        <w:rPr>
          <w:color w:val="249671"/>
        </w:rPr>
        <w:t>a</w:t>
      </w:r>
      <w:r>
        <w:rPr>
          <w:color w:val="229672"/>
        </w:rPr>
        <w:t>a</w:t>
      </w:r>
      <w:r>
        <w:rPr>
          <w:color w:val="199670"/>
        </w:rPr>
        <w:t>a</w:t>
      </w:r>
      <w:r>
        <w:rPr>
          <w:color w:val="149870"/>
        </w:rPr>
        <w:t>a</w:t>
      </w:r>
      <w:r>
        <w:rPr>
          <w:color w:val="159770"/>
        </w:rPr>
        <w:t>a</w:t>
      </w:r>
      <w:r>
        <w:rPr>
          <w:color w:val="159870"/>
        </w:rPr>
        <w:t>a</w:t>
      </w:r>
      <w:r>
        <w:rPr>
          <w:color w:val="149870"/>
        </w:rPr>
        <w:t>a</w:t>
      </w:r>
      <w:r>
        <w:rPr>
          <w:color w:val="169870"/>
        </w:rPr>
        <w:t>a</w:t>
      </w:r>
      <w:r>
        <w:rPr>
          <w:color w:val="169971"/>
        </w:rPr>
        <w:t>a</w:t>
      </w:r>
      <w:r>
        <w:rPr>
          <w:color w:val="179A72"/>
        </w:rPr>
        <w:t>a</w:t>
      </w:r>
      <w:r>
        <w:rPr>
          <w:color w:val="189972"/>
        </w:rPr>
        <w:t>a</w:t>
      </w:r>
      <w:r>
        <w:rPr>
          <w:color w:val="159971"/>
        </w:rPr>
        <w:t>a</w:t>
      </w:r>
      <w:r>
        <w:rPr>
          <w:color w:val="149770"/>
        </w:rPr>
        <w:t>a</w:t>
      </w:r>
      <w:r>
        <w:rPr>
          <w:color w:val="14966F"/>
        </w:rPr>
        <w:t>a</w:t>
      </w:r>
      <w:r>
        <w:rPr>
          <w:color w:val="15966F"/>
        </w:rPr>
        <w:t>a</w:t>
      </w:r>
      <w:r>
        <w:rPr>
          <w:color w:val="179170"/>
        </w:rPr>
        <w:t>a</w:t>
      </w:r>
      <w:r>
        <w:rPr>
          <w:color w:val="15906E"/>
        </w:rPr>
        <w:t>a</w:t>
      </w:r>
      <w:r>
        <w:rPr>
          <w:color w:val="179371"/>
        </w:rPr>
        <w:t>a</w:t>
      </w:r>
      <w:r>
        <w:rPr>
          <w:color w:val="189673"/>
        </w:rPr>
        <w:t>a</w:t>
      </w:r>
      <w:r>
        <w:rPr>
          <w:color w:val="11906D"/>
        </w:rPr>
        <w:t>a</w:t>
      </w:r>
      <w:r>
        <w:rPr>
          <w:color w:val="12906E"/>
        </w:rPr>
        <w:t>a</w:t>
      </w:r>
      <w:r>
        <w:rPr>
          <w:color w:val="128E6C"/>
        </w:rPr>
        <w:t>a</w:t>
      </w:r>
      <w:r>
        <w:rPr>
          <w:color w:val="158C6C"/>
        </w:rPr>
        <w:t>a</w:t>
      </w:r>
      <w:r>
        <w:rPr>
          <w:color w:val="188A6C"/>
        </w:rPr>
        <w:t>a</w:t>
      </w:r>
      <w:r>
        <w:rPr>
          <w:color w:val="1B886B"/>
        </w:rPr>
        <w:t>a</w:t>
      </w:r>
      <w:r>
        <w:rPr>
          <w:color w:val="1E866B"/>
        </w:rPr>
        <w:t>a</w:t>
      </w:r>
      <w:r>
        <w:rPr>
          <w:color w:val="1E856A"/>
        </w:rPr>
        <w:t>a</w:t>
      </w:r>
      <w:r>
        <w:rPr>
          <w:color w:val="18896B"/>
        </w:rPr>
        <w:t>a</w:t>
      </w:r>
      <w:r>
        <w:rPr>
          <w:color w:val="14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78A6B"/>
        </w:rPr>
        <w:t>a</w:t>
      </w:r>
      <w:r>
        <w:rPr>
          <w:color w:val="178A6B"/>
        </w:rPr>
        <w:t>a</w:t>
      </w:r>
      <w:r>
        <w:rPr>
          <w:color w:val="16896A"/>
        </w:rPr>
        <w:t>a</w:t>
      </w:r>
      <w:r>
        <w:rPr>
          <w:color w:val="17886A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58268"/>
        </w:rPr>
        <w:t>a</w:t>
      </w:r>
      <w:r>
        <w:rPr>
          <w:color w:val="158167"/>
        </w:rPr>
        <w:t>a</w:t>
      </w:r>
      <w:r>
        <w:rPr>
          <w:color w:val="148167"/>
        </w:rPr>
        <w:t>a</w:t>
      </w:r>
      <w:r>
        <w:rPr>
          <w:color w:val="148166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8066"/>
        </w:rPr>
        <w:t>a</w:t>
      </w:r>
      <w:r>
        <w:rPr>
          <w:color w:val="138065"/>
        </w:rPr>
        <w:t>a</w:t>
      </w:r>
      <w:r>
        <w:rPr>
          <w:color w:val="127F65"/>
        </w:rPr>
        <w:t>a</w:t>
      </w:r>
      <w:r>
        <w:rPr>
          <w:color w:val="127F64"/>
        </w:rPr>
        <w:t>a</w:t>
      </w:r>
      <w:r>
        <w:rPr>
          <w:color w:val="107E65"/>
        </w:rPr>
        <w:t>a</w:t>
      </w:r>
      <w:r>
        <w:rPr>
          <w:color w:val="107E65"/>
        </w:rPr>
        <w:t>a</w:t>
      </w:r>
      <w:r>
        <w:rPr>
          <w:color w:val="107E65"/>
        </w:rPr>
        <w:t>a</w:t>
      </w:r>
      <w:r>
        <w:rPr>
          <w:color w:val="107D64"/>
        </w:rPr>
        <w:t>a</w:t>
      </w:r>
      <w:r>
        <w:rPr>
          <w:color w:val="107C64"/>
        </w:rPr>
        <w:t>a</w:t>
      </w:r>
      <w:r>
        <w:rPr>
          <w:color w:val="0F7B63"/>
        </w:rPr>
        <w:t>a</w:t>
      </w:r>
      <w:r>
        <w:rPr>
          <w:color w:val="0F7A63"/>
        </w:rPr>
        <w:t>a</w:t>
      </w:r>
      <w:r>
        <w:rPr>
          <w:color w:val="0F7962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107660"/>
        </w:rPr>
        <w:t>a</w:t>
      </w:r>
      <w:r>
        <w:rPr>
          <w:color w:val="127664"/>
        </w:rPr>
        <w:t>a</w:t>
      </w:r>
      <w:r>
        <w:rPr>
          <w:color w:val="0F7764"/>
        </w:rPr>
        <w:t>a</w:t>
      </w:r>
      <w:r>
        <w:rPr>
          <w:color w:val="0D7864"/>
        </w:rPr>
        <w:t>a</w:t>
      </w:r>
      <w:r>
        <w:rPr>
          <w:color w:val="0D7866"/>
        </w:rPr>
        <w:t>a</w:t>
      </w:r>
      <w:r>
        <w:rPr>
          <w:color w:val="0F7766"/>
        </w:rPr>
        <w:t>a</w:t>
      </w:r>
      <w:r>
        <w:rPr>
          <w:color w:val="117666"/>
        </w:rPr>
        <w:t>a</w:t>
      </w:r>
      <w:r>
        <w:rPr>
          <w:color w:val="127966"/>
        </w:rPr>
        <w:t>a</w:t>
      </w:r>
      <w:r>
        <w:rPr>
          <w:color w:val="0F7660"/>
        </w:rPr>
        <w:t>a</w:t>
      </w:r>
      <w:r>
        <w:rPr>
          <w:color w:val="197660"/>
        </w:rPr>
        <w:t>a</w:t>
      </w:r>
      <w:r>
        <w:rPr>
          <w:color w:val="0B4F3E"/>
        </w:rPr>
        <w:t>a</w:t>
      </w:r>
      <w:r>
        <w:rPr>
          <w:color w:val="00140C"/>
        </w:rPr>
        <w:t>a</w:t>
      </w:r>
      <w:r>
        <w:rPr>
          <w:color w:val="020404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20400"/>
        </w:rPr>
        <w:t>a</w:t>
      </w:r>
      <w:r>
        <w:rPr>
          <w:color w:val="030300"/>
        </w:rPr>
        <w:t>a</w:t>
      </w:r>
      <w:r>
        <w:rPr>
          <w:color w:val="060100"/>
        </w:rPr>
        <w:t>a</w:t>
      </w:r>
      <w:r>
        <w:rPr>
          <w:color w:val="070000"/>
        </w:rPr>
        <w:t>a</w:t>
      </w:r>
      <w:r>
        <w:rPr>
          <w:color w:val="080000"/>
        </w:rPr>
        <w:t>a</w:t>
      </w:r>
      <w:r>
        <w:rPr>
          <w:color w:val="040001"/>
        </w:rPr>
        <w:t>a</w:t>
      </w:r>
      <w:r>
        <w:rPr>
          <w:color w:val="030508"/>
        </w:rPr>
        <w:t>a</w:t>
      </w:r>
      <w:r>
        <w:rPr>
          <w:color w:val="01060B"/>
        </w:rPr>
        <w:t>a</w:t>
      </w:r>
      <w:r>
        <w:rPr>
          <w:color w:val="00070D"/>
        </w:rPr>
        <w:t>a</w:t>
      </w:r>
      <w:r>
        <w:rPr>
          <w:color w:val="001116"/>
        </w:rPr>
        <w:t>a</w:t>
      </w:r>
      <w:r>
        <w:rPr>
          <w:color w:val="0C2B31"/>
        </w:rPr>
        <w:t>a</w:t>
      </w:r>
      <w:r>
        <w:rPr>
          <w:color w:val="193B46"/>
        </w:rPr>
        <w:t>a</w:t>
      </w:r>
      <w:r>
        <w:rPr>
          <w:color w:val="1B3E4E"/>
        </w:rPr>
        <w:t>a</w:t>
      </w:r>
      <w:r>
        <w:rPr>
          <w:color w:val="173E4E"/>
        </w:rPr>
        <w:t>a</w:t>
      </w:r>
      <w:r>
        <w:rPr>
          <w:color w:val="123B4C"/>
        </w:rPr>
        <w:t>a</w:t>
      </w:r>
      <w:r>
        <w:rPr>
          <w:color w:val="0E3C4C"/>
        </w:rPr>
        <w:t>a</w:t>
      </w:r>
      <w:r>
        <w:rPr>
          <w:color w:val="0F4050"/>
        </w:rPr>
        <w:t>a</w:t>
      </w:r>
      <w:r>
        <w:rPr>
          <w:color w:val="0F4354"/>
        </w:rPr>
        <w:t>a</w:t>
      </w:r>
      <w:r>
        <w:rPr>
          <w:color w:val="0C3F50"/>
        </w:rPr>
        <w:t>a</w:t>
      </w:r>
      <w:r>
        <w:rPr>
          <w:color w:val="0E3F50"/>
        </w:rPr>
        <w:t>a</w:t>
      </w:r>
      <w:r>
        <w:rPr>
          <w:color w:val="0E3F50"/>
        </w:rPr>
        <w:t>a</w:t>
      </w:r>
      <w:r>
        <w:rPr>
          <w:color w:val="103E4E"/>
        </w:rPr>
        <w:t>a</w:t>
      </w:r>
      <w:r>
        <w:rPr>
          <w:color w:val="123D4D"/>
        </w:rPr>
        <w:t>a</w:t>
      </w:r>
      <w:r>
        <w:rPr>
          <w:color w:val="123D4D"/>
        </w:rPr>
        <w:t>a</w:t>
      </w:r>
      <w:r>
        <w:rPr>
          <w:color w:val="103E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23A4D"/>
        </w:rPr>
        <w:t>a</w:t>
      </w:r>
      <w:r>
        <w:rPr>
          <w:color w:val="12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5354A"/>
        </w:rPr>
        <w:t>a</w:t>
      </w:r>
      <w:r>
        <w:rPr>
          <w:color w:val="15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43146"/>
        </w:rPr>
        <w:t>a</w:t>
      </w:r>
      <w:r>
        <w:rPr>
          <w:color w:val="143046"/>
        </w:rPr>
        <w:t>a</w:t>
      </w:r>
      <w:r>
        <w:rPr>
          <w:color w:val="152F46"/>
        </w:rPr>
        <w:t>a</w:t>
      </w:r>
      <w:r>
        <w:rPr>
          <w:color w:val="152F46"/>
        </w:rPr>
        <w:t>a</w:t>
      </w:r>
      <w:r>
        <w:rPr>
          <w:color w:val="152F46"/>
        </w:rPr>
        <w:t>a</w:t>
      </w:r>
      <w:r>
        <w:rPr>
          <w:color w:val="152F46"/>
        </w:rPr>
        <w:t>a</w:t>
      </w:r>
      <w:r>
        <w:rPr>
          <w:color w:val="153046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52F46"/>
        </w:rPr>
        <w:t>a</w:t>
      </w:r>
      <w:r>
        <w:rPr>
          <w:color w:val="142F46"/>
        </w:rPr>
        <w:t>a</w:t>
      </w:r>
      <w:r>
        <w:rPr>
          <w:color w:val="142E45"/>
        </w:rPr>
        <w:t>a</w:t>
      </w:r>
      <w:r>
        <w:rPr>
          <w:color w:val="142E45"/>
        </w:rPr>
        <w:t>a</w:t>
      </w:r>
      <w:r>
        <w:rPr>
          <w:color w:val="172F49"/>
        </w:rPr>
        <w:t>a</w:t>
      </w:r>
      <w:r>
        <w:rPr>
          <w:color w:val="172F4A"/>
        </w:rPr>
        <w:t>a</w:t>
      </w:r>
      <w:r>
        <w:rPr>
          <w:color w:val="172F4A"/>
        </w:rPr>
        <w:t>a</w:t>
      </w:r>
      <w:r>
        <w:rPr>
          <w:color w:val="172F4A"/>
        </w:rPr>
        <w:t>a</w:t>
      </w:r>
      <w:r>
        <w:rPr>
          <w:color w:val="172F4A"/>
        </w:rPr>
        <w:t>a</w:t>
      </w:r>
      <w:r>
        <w:rPr>
          <w:color w:val="172F4A"/>
        </w:rPr>
        <w:t>a</w:t>
      </w:r>
      <w:r>
        <w:rPr>
          <w:color w:val="152E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52D48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  <w:r>
        <w:rPr>
          <w:color w:val="162E49"/>
        </w:rPr>
        <w:t>a</w:t>
      </w:r>
    </w:p>
    <w:p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CBB7B"/>
        </w:rPr>
        <w:t>a</w:t>
      </w:r>
      <w:r>
        <w:rPr>
          <w:color w:val="1CBB7B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3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3BA85"/>
        </w:rPr>
        <w:t>a</w:t>
      </w:r>
      <w:r>
        <w:rPr>
          <w:color w:val="24B985"/>
        </w:rPr>
        <w:t>a</w:t>
      </w:r>
      <w:r>
        <w:rPr>
          <w:color w:val="26BA86"/>
        </w:rPr>
        <w:t>a</w:t>
      </w:r>
      <w:r>
        <w:rPr>
          <w:color w:val="26BA86"/>
        </w:rPr>
        <w:t>a</w:t>
      </w:r>
      <w:r>
        <w:rPr>
          <w:color w:val="26BA86"/>
        </w:rPr>
        <w:t>a</w:t>
      </w:r>
      <w:r>
        <w:rPr>
          <w:color w:val="27BB87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ABA85"/>
        </w:rPr>
        <w:t>a</w:t>
      </w:r>
      <w:r>
        <w:rPr>
          <w:color w:val="2BBA85"/>
        </w:rPr>
        <w:t>a</w:t>
      </w:r>
      <w:r>
        <w:rPr>
          <w:color w:val="2AB984"/>
        </w:rPr>
        <w:t>a</w:t>
      </w:r>
      <w:r>
        <w:rPr>
          <w:color w:val="2AB884"/>
        </w:rPr>
        <w:t>a</w:t>
      </w:r>
      <w:r>
        <w:rPr>
          <w:color w:val="2AB783"/>
        </w:rPr>
        <w:t>a</w:t>
      </w:r>
      <w:r>
        <w:rPr>
          <w:color w:val="2AB783"/>
        </w:rPr>
        <w:t>a</w:t>
      </w:r>
      <w:r>
        <w:rPr>
          <w:color w:val="2BB884"/>
        </w:rPr>
        <w:t>a</w:t>
      </w:r>
      <w:r>
        <w:rPr>
          <w:color w:val="2FB985"/>
        </w:rPr>
        <w:t>a</w:t>
      </w:r>
      <w:r>
        <w:rPr>
          <w:color w:val="2FB37E"/>
        </w:rPr>
        <w:t>a</w:t>
      </w:r>
      <w:r>
        <w:rPr>
          <w:color w:val="3EB885"/>
        </w:rPr>
        <w:t>a</w:t>
      </w:r>
      <w:r>
        <w:rPr>
          <w:color w:val="61D3A1"/>
        </w:rPr>
        <w:t>a</w:t>
      </w:r>
      <w:r>
        <w:rPr>
          <w:color w:val="6ADAA7"/>
        </w:rPr>
        <w:t>a</w:t>
      </w:r>
      <w:r>
        <w:rPr>
          <w:color w:val="52C58E"/>
        </w:rPr>
        <w:t>a</w:t>
      </w:r>
      <w:r>
        <w:rPr>
          <w:color w:val="3BB47D"/>
        </w:rPr>
        <w:t>a</w:t>
      </w:r>
      <w:r>
        <w:rPr>
          <w:color w:val="37B67E"/>
        </w:rPr>
        <w:t>a</w:t>
      </w:r>
      <w:r>
        <w:rPr>
          <w:color w:val="34B67F"/>
        </w:rPr>
        <w:t>a</w:t>
      </w:r>
      <w:r>
        <w:rPr>
          <w:color w:val="33B680"/>
        </w:rPr>
        <w:t>a</w:t>
      </w:r>
      <w:r>
        <w:rPr>
          <w:color w:val="34B481"/>
        </w:rPr>
        <w:t>a</w:t>
      </w:r>
      <w:r>
        <w:rPr>
          <w:color w:val="34B383"/>
        </w:rPr>
        <w:t>a</w:t>
      </w:r>
      <w:r>
        <w:rPr>
          <w:color w:val="32B883"/>
        </w:rPr>
        <w:t>a</w:t>
      </w:r>
      <w:r>
        <w:rPr>
          <w:color w:val="30B983"/>
        </w:rPr>
        <w:t>a</w:t>
      </w:r>
      <w:r>
        <w:rPr>
          <w:color w:val="30B983"/>
        </w:rPr>
        <w:t>a</w:t>
      </w:r>
      <w:r>
        <w:rPr>
          <w:color w:val="32B984"/>
        </w:rPr>
        <w:t>a</w:t>
      </w:r>
      <w:r>
        <w:rPr>
          <w:color w:val="34BA85"/>
        </w:rPr>
        <w:t>a</w:t>
      </w:r>
      <w:r>
        <w:rPr>
          <w:color w:val="34BA85"/>
        </w:rPr>
        <w:t>a</w:t>
      </w:r>
      <w:r>
        <w:rPr>
          <w:color w:val="33B984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4B984"/>
        </w:rPr>
        <w:t>a</w:t>
      </w:r>
      <w:r>
        <w:rPr>
          <w:color w:val="36B985"/>
        </w:rPr>
        <w:t>a</w:t>
      </w:r>
      <w:r>
        <w:rPr>
          <w:color w:val="36B985"/>
        </w:rPr>
        <w:t>a</w:t>
      </w:r>
      <w:r>
        <w:rPr>
          <w:color w:val="38B884"/>
        </w:rPr>
        <w:t>a</w:t>
      </w:r>
      <w:r>
        <w:rPr>
          <w:color w:val="38B581"/>
        </w:rPr>
        <w:t>a</w:t>
      </w:r>
      <w:r>
        <w:rPr>
          <w:color w:val="38B782"/>
        </w:rPr>
        <w:t>a</w:t>
      </w:r>
      <w:r>
        <w:rPr>
          <w:color w:val="3EBF89"/>
        </w:rPr>
        <w:t>a</w:t>
      </w:r>
      <w:r>
        <w:rPr>
          <w:color w:val="3CBD87"/>
        </w:rPr>
        <w:t>a</w:t>
      </w:r>
      <w:r>
        <w:rPr>
          <w:color w:val="3AB885"/>
        </w:rPr>
        <w:t>a</w:t>
      </w:r>
      <w:r>
        <w:rPr>
          <w:color w:val="41B989"/>
        </w:rPr>
        <w:t>a</w:t>
      </w:r>
      <w:r>
        <w:rPr>
          <w:color w:val="42AE84"/>
        </w:rPr>
        <w:t>a</w:t>
      </w:r>
      <w:r>
        <w:rPr>
          <w:color w:val="54B08B"/>
        </w:rPr>
        <w:t>a</w:t>
      </w:r>
      <w:r>
        <w:rPr>
          <w:color w:val="4F997A"/>
        </w:rPr>
        <w:t>a</w:t>
      </w:r>
      <w:r>
        <w:rPr>
          <w:color w:val="1B523A"/>
        </w:rPr>
        <w:t>a</w:t>
      </w:r>
      <w:r>
        <w:rPr>
          <w:color w:val="021907"/>
        </w:rPr>
        <w:t>a</w:t>
      </w:r>
      <w:r>
        <w:rPr>
          <w:color w:val="001105"/>
        </w:rPr>
        <w:t>a</w:t>
      </w:r>
      <w:r>
        <w:rPr>
          <w:color w:val="020201"/>
        </w:rPr>
        <w:t>a</w:t>
      </w:r>
      <w:r>
        <w:rPr>
          <w:color w:val="0A0001"/>
        </w:rPr>
        <w:t>a</w:t>
      </w:r>
      <w:r>
        <w:rPr>
          <w:color w:val="060001"/>
        </w:rPr>
        <w:t>a</w:t>
      </w:r>
      <w:r>
        <w:rPr>
          <w:color w:val="020302"/>
        </w:rPr>
        <w:t>a</w:t>
      </w:r>
      <w:r>
        <w:rPr>
          <w:color w:val="000603"/>
        </w:rPr>
        <w:t>a</w:t>
      </w:r>
      <w:r>
        <w:rPr>
          <w:color w:val="000703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00302"/>
        </w:rPr>
        <w:t>a</w:t>
      </w:r>
      <w:r>
        <w:rPr>
          <w:color w:val="050102"/>
        </w:rPr>
        <w:t>a</w:t>
      </w:r>
      <w:r>
        <w:rPr>
          <w:color w:val="0C0002"/>
        </w:rPr>
        <w:t>a</w:t>
      </w:r>
      <w:r>
        <w:rPr>
          <w:color w:val="100002"/>
        </w:rPr>
        <w:t>a</w:t>
      </w:r>
      <w:r>
        <w:rPr>
          <w:color w:val="0B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20200"/>
        </w:rPr>
        <w:t>a</w:t>
      </w:r>
      <w:r>
        <w:rPr>
          <w:color w:val="070000"/>
        </w:rPr>
        <w:t>a</w:t>
      </w:r>
      <w:r>
        <w:rPr>
          <w:color w:val="050100"/>
        </w:rPr>
        <w:t>a</w:t>
      </w:r>
      <w:r>
        <w:rPr>
          <w:color w:val="021007"/>
        </w:rPr>
        <w:t>a</w:t>
      </w:r>
      <w:r>
        <w:rPr>
          <w:color w:val="367056"/>
        </w:rPr>
        <w:t>a</w:t>
      </w:r>
      <w:r>
        <w:rPr>
          <w:color w:val="57B68B"/>
        </w:rPr>
        <w:t>a</w:t>
      </w:r>
      <w:r>
        <w:rPr>
          <w:color w:val="4ABE8A"/>
        </w:rPr>
        <w:t>a</w:t>
      </w:r>
      <w:r>
        <w:rPr>
          <w:color w:val="4BC088"/>
        </w:rPr>
        <w:t>a</w:t>
      </w:r>
      <w:r>
        <w:rPr>
          <w:color w:val="50BD87"/>
        </w:rPr>
        <w:t>a</w:t>
      </w:r>
      <w:r>
        <w:rPr>
          <w:color w:val="4FBA86"/>
        </w:rPr>
        <w:t>a</w:t>
      </w:r>
      <w:r>
        <w:rPr>
          <w:color w:val="4FB988"/>
        </w:rPr>
        <w:t>a</w:t>
      </w:r>
      <w:r>
        <w:rPr>
          <w:color w:val="50BA89"/>
        </w:rPr>
        <w:t>a</w:t>
      </w:r>
      <w:r>
        <w:rPr>
          <w:color w:val="50BA89"/>
        </w:rPr>
        <w:t>a</w:t>
      </w:r>
      <w:r>
        <w:rPr>
          <w:color w:val="51BB8A"/>
        </w:rPr>
        <w:t>a</w:t>
      </w:r>
      <w:r>
        <w:rPr>
          <w:color w:val="51BB8A"/>
        </w:rPr>
        <w:t>a</w:t>
      </w:r>
      <w:r>
        <w:rPr>
          <w:color w:val="51BB8A"/>
        </w:rPr>
        <w:t>a</w:t>
      </w:r>
      <w:r>
        <w:rPr>
          <w:color w:val="52BC8B"/>
        </w:rPr>
        <w:t>a</w:t>
      </w:r>
      <w:r>
        <w:rPr>
          <w:color w:val="52BC8B"/>
        </w:rPr>
        <w:t>a</w:t>
      </w:r>
      <w:r>
        <w:rPr>
          <w:color w:val="52BC8B"/>
        </w:rPr>
        <w:t>a</w:t>
      </w:r>
      <w:r>
        <w:rPr>
          <w:color w:val="52BC8B"/>
        </w:rPr>
        <w:t>a</w:t>
      </w:r>
      <w:r>
        <w:rPr>
          <w:color w:val="52BC8B"/>
        </w:rPr>
        <w:t>a</w:t>
      </w:r>
      <w:r>
        <w:rPr>
          <w:color w:val="52BC89"/>
        </w:rPr>
        <w:t>a</w:t>
      </w:r>
      <w:r>
        <w:rPr>
          <w:color w:val="53BB88"/>
        </w:rPr>
        <w:t>a</w:t>
      </w:r>
      <w:r>
        <w:rPr>
          <w:color w:val="54BC89"/>
        </w:rPr>
        <w:t>a</w:t>
      </w:r>
      <w:r>
        <w:rPr>
          <w:color w:val="54BC89"/>
        </w:rPr>
        <w:t>a</w:t>
      </w:r>
      <w:r>
        <w:rPr>
          <w:color w:val="54BC89"/>
        </w:rPr>
        <w:t>a</w:t>
      </w:r>
      <w:r>
        <w:rPr>
          <w:color w:val="55BD8A"/>
        </w:rPr>
        <w:t>a</w:t>
      </w:r>
      <w:r>
        <w:rPr>
          <w:color w:val="55BD8A"/>
        </w:rPr>
        <w:t>a</w:t>
      </w:r>
      <w:r>
        <w:rPr>
          <w:color w:val="55BD8A"/>
        </w:rPr>
        <w:t>a</w:t>
      </w:r>
      <w:r>
        <w:rPr>
          <w:color w:val="55BD8A"/>
        </w:rPr>
        <w:t>a</w:t>
      </w:r>
      <w:r>
        <w:rPr>
          <w:color w:val="55BD8A"/>
        </w:rPr>
        <w:t>a</w:t>
      </w:r>
      <w:r>
        <w:rPr>
          <w:color w:val="55BD8A"/>
        </w:rPr>
        <w:t>a</w:t>
      </w:r>
      <w:r>
        <w:rPr>
          <w:color w:val="55BD8A"/>
        </w:rPr>
        <w:t>a</w:t>
      </w:r>
      <w:r>
        <w:rPr>
          <w:color w:val="57BC89"/>
        </w:rPr>
        <w:t>a</w:t>
      </w:r>
      <w:r>
        <w:rPr>
          <w:color w:val="63BE8C"/>
        </w:rPr>
        <w:t>a</w:t>
      </w:r>
      <w:r>
        <w:rPr>
          <w:color w:val="58B27F"/>
        </w:rPr>
        <w:t>a</w:t>
      </w:r>
      <w:r>
        <w:rPr>
          <w:color w:val="59BD89"/>
        </w:rPr>
        <w:t>a</w:t>
      </w:r>
      <w:r>
        <w:rPr>
          <w:color w:val="51BB87"/>
        </w:rPr>
        <w:t>a</w:t>
      </w:r>
      <w:r>
        <w:rPr>
          <w:color w:val="4DB884"/>
        </w:rPr>
        <w:t>a</w:t>
      </w:r>
      <w:r>
        <w:rPr>
          <w:color w:val="57B98B"/>
        </w:rPr>
        <w:t>a</w:t>
      </w:r>
      <w:r>
        <w:rPr>
          <w:color w:val="58A882"/>
        </w:rPr>
        <w:t>a</w:t>
      </w:r>
      <w:r>
        <w:rPr>
          <w:color w:val="1E553A"/>
        </w:rPr>
        <w:t>a</w:t>
      </w:r>
      <w:r>
        <w:rPr>
          <w:color w:val="000C00"/>
        </w:rPr>
        <w:t>a</w:t>
      </w:r>
      <w:r>
        <w:rPr>
          <w:color w:val="020802"/>
        </w:rPr>
        <w:t>a</w:t>
      </w:r>
      <w:r>
        <w:rPr>
          <w:color w:val="040401"/>
        </w:rPr>
        <w:t>a</w:t>
      </w:r>
      <w:r>
        <w:rPr>
          <w:color w:val="0B0404"/>
        </w:rPr>
        <w:t>a</w:t>
      </w:r>
      <w:r>
        <w:rPr>
          <w:color w:val="080803"/>
        </w:rPr>
        <w:t>a</w:t>
      </w:r>
      <w:r>
        <w:rPr>
          <w:color w:val="040C02"/>
        </w:rPr>
        <w:t>a</w:t>
      </w:r>
      <w:r>
        <w:rPr>
          <w:color w:val="020A01"/>
        </w:rPr>
        <w:t>a</w:t>
      </w:r>
      <w:r>
        <w:rPr>
          <w:color w:val="011201"/>
        </w:rPr>
        <w:t>a</w:t>
      </w:r>
      <w:r>
        <w:rPr>
          <w:color w:val="1D4129"/>
        </w:rPr>
        <w:t>a</w:t>
      </w:r>
      <w:r>
        <w:rPr>
          <w:color w:val="45775A"/>
        </w:rPr>
        <w:t>a</w:t>
      </w:r>
      <w:r>
        <w:rPr>
          <w:color w:val="60A07F"/>
        </w:rPr>
        <w:t>a</w:t>
      </w:r>
      <w:r>
        <w:rPr>
          <w:color w:val="65B08B"/>
        </w:rPr>
        <w:t>a</w:t>
      </w:r>
      <w:r>
        <w:rPr>
          <w:color w:val="5DB38A"/>
        </w:rPr>
        <w:t>a</w:t>
      </w:r>
      <w:r>
        <w:rPr>
          <w:color w:val="50AF83"/>
        </w:rPr>
        <w:t>a</w:t>
      </w:r>
      <w:r>
        <w:rPr>
          <w:color w:val="48AD80"/>
        </w:rPr>
        <w:t>a</w:t>
      </w:r>
      <w:r>
        <w:rPr>
          <w:color w:val="49B484"/>
        </w:rPr>
        <w:t>a</w:t>
      </w:r>
      <w:r>
        <w:rPr>
          <w:color w:val="48B585"/>
        </w:rPr>
        <w:t>a</w:t>
      </w:r>
      <w:r>
        <w:rPr>
          <w:color w:val="46B784"/>
        </w:rPr>
        <w:t>a</w:t>
      </w:r>
      <w:r>
        <w:rPr>
          <w:color w:val="45B783"/>
        </w:rPr>
        <w:t>a</w:t>
      </w:r>
      <w:r>
        <w:rPr>
          <w:color w:val="45B783"/>
        </w:rPr>
        <w:t>a</w:t>
      </w:r>
      <w:r>
        <w:rPr>
          <w:color w:val="44B682"/>
        </w:rPr>
        <w:t>a</w:t>
      </w:r>
      <w:r>
        <w:rPr>
          <w:color w:val="45B682"/>
        </w:rPr>
        <w:t>a</w:t>
      </w:r>
      <w:r>
        <w:rPr>
          <w:color w:val="44B581"/>
        </w:rPr>
        <w:t>a</w:t>
      </w:r>
      <w:r>
        <w:rPr>
          <w:color w:val="44B27F"/>
        </w:rPr>
        <w:t>a</w:t>
      </w:r>
      <w:r>
        <w:rPr>
          <w:color w:val="44B07E"/>
        </w:rPr>
        <w:t>a</w:t>
      </w:r>
      <w:r>
        <w:rPr>
          <w:color w:val="44AF7E"/>
        </w:rPr>
        <w:t>a</w:t>
      </w:r>
      <w:r>
        <w:rPr>
          <w:color w:val="44AE7D"/>
        </w:rPr>
        <w:t>a</w:t>
      </w:r>
      <w:r>
        <w:rPr>
          <w:color w:val="45AE7D"/>
        </w:rPr>
        <w:t>a</w:t>
      </w:r>
      <w:r>
        <w:rPr>
          <w:color w:val="45AD7C"/>
        </w:rPr>
        <w:t>a</w:t>
      </w:r>
      <w:r>
        <w:rPr>
          <w:color w:val="46AB7C"/>
        </w:rPr>
        <w:t>a</w:t>
      </w:r>
      <w:r>
        <w:rPr>
          <w:color w:val="47A87B"/>
        </w:rPr>
        <w:t>a</w:t>
      </w:r>
      <w:r>
        <w:rPr>
          <w:color w:val="46A97B"/>
        </w:rPr>
        <w:t>a</w:t>
      </w:r>
      <w:r>
        <w:rPr>
          <w:color w:val="45A87A"/>
        </w:rPr>
        <w:t>a</w:t>
      </w:r>
      <w:r>
        <w:rPr>
          <w:color w:val="42A97A"/>
        </w:rPr>
        <w:t>a</w:t>
      </w:r>
      <w:r>
        <w:rPr>
          <w:color w:val="40A97B"/>
        </w:rPr>
        <w:t>a</w:t>
      </w:r>
      <w:r>
        <w:rPr>
          <w:color w:val="3DAB7C"/>
        </w:rPr>
        <w:t>a</w:t>
      </w:r>
      <w:r>
        <w:rPr>
          <w:color w:val="38A97B"/>
        </w:rPr>
        <w:t>a</w:t>
      </w:r>
      <w:r>
        <w:rPr>
          <w:color w:val="35AA7B"/>
        </w:rPr>
        <w:t>a</w:t>
      </w:r>
      <w:r>
        <w:rPr>
          <w:color w:val="33AA7A"/>
        </w:rPr>
        <w:t>a</w:t>
      </w:r>
      <w:r>
        <w:rPr>
          <w:color w:val="30AA7B"/>
        </w:rPr>
        <w:t>a</w:t>
      </w:r>
      <w:r>
        <w:rPr>
          <w:color w:val="2EA97A"/>
        </w:rPr>
        <w:t>a</w:t>
      </w:r>
      <w:r>
        <w:rPr>
          <w:color w:val="2DA879"/>
        </w:rPr>
        <w:t>a</w:t>
      </w:r>
      <w:r>
        <w:rPr>
          <w:color w:val="2DA777"/>
        </w:rPr>
        <w:t>a</w:t>
      </w:r>
      <w:r>
        <w:rPr>
          <w:color w:val="2DA575"/>
        </w:rPr>
        <w:t>a</w:t>
      </w:r>
      <w:r>
        <w:rPr>
          <w:color w:val="2CA474"/>
        </w:rPr>
        <w:t>a</w:t>
      </w:r>
      <w:r>
        <w:rPr>
          <w:color w:val="2BA374"/>
        </w:rPr>
        <w:t>a</w:t>
      </w:r>
      <w:r>
        <w:rPr>
          <w:color w:val="2AA274"/>
        </w:rPr>
        <w:t>a</w:t>
      </w:r>
      <w:r>
        <w:rPr>
          <w:color w:val="2AA274"/>
        </w:rPr>
        <w:t>a</w:t>
      </w:r>
      <w:r>
        <w:rPr>
          <w:color w:val="29A173"/>
        </w:rPr>
        <w:t>a</w:t>
      </w:r>
      <w:r>
        <w:rPr>
          <w:color w:val="29A174"/>
        </w:rPr>
        <w:t>a</w:t>
      </w:r>
      <w:r>
        <w:rPr>
          <w:color w:val="29A076"/>
        </w:rPr>
        <w:t>a</w:t>
      </w:r>
      <w:r>
        <w:rPr>
          <w:color w:val="29A076"/>
        </w:rPr>
        <w:t>a</w:t>
      </w:r>
      <w:r>
        <w:rPr>
          <w:color w:val="29A076"/>
        </w:rPr>
        <w:t>a</w:t>
      </w:r>
      <w:r>
        <w:rPr>
          <w:color w:val="289F75"/>
        </w:rPr>
        <w:t>a</w:t>
      </w:r>
      <w:r>
        <w:rPr>
          <w:color w:val="23A276"/>
        </w:rPr>
        <w:t>a</w:t>
      </w:r>
      <w:r>
        <w:rPr>
          <w:color w:val="1DA87B"/>
        </w:rPr>
        <w:t>a</w:t>
      </w:r>
      <w:r>
        <w:rPr>
          <w:color w:val="1AA77A"/>
        </w:rPr>
        <w:t>a</w:t>
      </w:r>
      <w:r>
        <w:rPr>
          <w:color w:val="18A577"/>
        </w:rPr>
        <w:t>a</w:t>
      </w:r>
      <w:r>
        <w:rPr>
          <w:color w:val="17A175"/>
        </w:rPr>
        <w:t>a</w:t>
      </w:r>
      <w:r>
        <w:rPr>
          <w:color w:val="179E73"/>
        </w:rPr>
        <w:t>a</w:t>
      </w:r>
      <w:r>
        <w:rPr>
          <w:color w:val="199D73"/>
        </w:rPr>
        <w:t>a</w:t>
      </w:r>
      <w:r>
        <w:rPr>
          <w:color w:val="1D9D74"/>
        </w:rPr>
        <w:t>a</w:t>
      </w:r>
      <w:r>
        <w:rPr>
          <w:color w:val="1E9C73"/>
        </w:rPr>
        <w:t>a</w:t>
      </w:r>
      <w:r>
        <w:rPr>
          <w:color w:val="1F9A73"/>
        </w:rPr>
        <w:t>a</w:t>
      </w:r>
      <w:r>
        <w:rPr>
          <w:color w:val="209872"/>
        </w:rPr>
        <w:t>a</w:t>
      </w:r>
      <w:r>
        <w:rPr>
          <w:color w:val="219772"/>
        </w:rPr>
        <w:t>a</w:t>
      </w:r>
      <w:r>
        <w:rPr>
          <w:color w:val="219772"/>
        </w:rPr>
        <w:t>a</w:t>
      </w:r>
      <w:r>
        <w:rPr>
          <w:color w:val="1F9873"/>
        </w:rPr>
        <w:t>a</w:t>
      </w:r>
      <w:r>
        <w:rPr>
          <w:color w:val="1D9974"/>
        </w:rPr>
        <w:t>a</w:t>
      </w:r>
      <w:r>
        <w:rPr>
          <w:color w:val="1D9973"/>
        </w:rPr>
        <w:t>a</w:t>
      </w:r>
      <w:r>
        <w:rPr>
          <w:color w:val="1D9973"/>
        </w:rPr>
        <w:t>a</w:t>
      </w:r>
      <w:r>
        <w:rPr>
          <w:color w:val="1C9872"/>
        </w:rPr>
        <w:t>a</w:t>
      </w:r>
      <w:r>
        <w:rPr>
          <w:color w:val="1C9872"/>
        </w:rPr>
        <w:t>a</w:t>
      </w:r>
      <w:r>
        <w:rPr>
          <w:color w:val="1A9670"/>
        </w:rPr>
        <w:t>a</w:t>
      </w:r>
      <w:r>
        <w:rPr>
          <w:color w:val="17936D"/>
        </w:rPr>
        <w:t>a</w:t>
      </w:r>
      <w:r>
        <w:rPr>
          <w:color w:val="16926D"/>
        </w:rPr>
        <w:t>a</w:t>
      </w:r>
      <w:r>
        <w:rPr>
          <w:color w:val="16926C"/>
        </w:rPr>
        <w:t>a</w:t>
      </w:r>
      <w:r>
        <w:rPr>
          <w:color w:val="15916B"/>
        </w:rPr>
        <w:t>a</w:t>
      </w:r>
      <w:r>
        <w:rPr>
          <w:color w:val="14906A"/>
        </w:rPr>
        <w:t>a</w:t>
      </w:r>
      <w:r>
        <w:rPr>
          <w:color w:val="198E6B"/>
        </w:rPr>
        <w:t>a</w:t>
      </w:r>
      <w:r>
        <w:rPr>
          <w:color w:val="248C70"/>
        </w:rPr>
        <w:t>a</w:t>
      </w:r>
      <w:r>
        <w:rPr>
          <w:color w:val="1F866B"/>
        </w:rPr>
        <w:t>a</w:t>
      </w:r>
      <w:r>
        <w:rPr>
          <w:color w:val="1C876B"/>
        </w:rPr>
        <w:t>a</w:t>
      </w:r>
      <w:r>
        <w:rPr>
          <w:color w:val="18886A"/>
        </w:rPr>
        <w:t>a</w:t>
      </w:r>
      <w:r>
        <w:rPr>
          <w:color w:val="1A8E6F"/>
        </w:rPr>
        <w:t>a</w:t>
      </w:r>
      <w:r>
        <w:rPr>
          <w:color w:val="1A9171"/>
        </w:rPr>
        <w:t>a</w:t>
      </w:r>
      <w:r>
        <w:rPr>
          <w:color w:val="158D6D"/>
        </w:rPr>
        <w:t>a</w:t>
      </w:r>
      <w:r>
        <w:rPr>
          <w:color w:val="168D6D"/>
        </w:rPr>
        <w:t>a</w:t>
      </w:r>
      <w:r>
        <w:rPr>
          <w:color w:val="178B6C"/>
        </w:rPr>
        <w:t>a</w:t>
      </w:r>
      <w:r>
        <w:rPr>
          <w:color w:val="1B896C"/>
        </w:rPr>
        <w:t>a</w:t>
      </w:r>
      <w:r>
        <w:rPr>
          <w:color w:val="1C876B"/>
        </w:rPr>
        <w:t>a</w:t>
      </w:r>
      <w:r>
        <w:rPr>
          <w:color w:val="1C876B"/>
        </w:rPr>
        <w:t>a</w:t>
      </w:r>
      <w:r>
        <w:rPr>
          <w:color w:val="18896B"/>
        </w:rPr>
        <w:t>a</w:t>
      </w:r>
      <w:r>
        <w:rPr>
          <w:color w:val="14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78A6B"/>
        </w:rPr>
        <w:t>a</w:t>
      </w:r>
      <w:r>
        <w:rPr>
          <w:color w:val="178A6B"/>
        </w:rPr>
        <w:t>a</w:t>
      </w:r>
      <w:r>
        <w:rPr>
          <w:color w:val="16896A"/>
        </w:rPr>
        <w:t>a</w:t>
      </w:r>
      <w:r>
        <w:rPr>
          <w:color w:val="17886A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78369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37F65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07E65"/>
        </w:rPr>
        <w:t>a</w:t>
      </w:r>
      <w:r>
        <w:rPr>
          <w:color w:val="107D65"/>
        </w:rPr>
        <w:t>a</w:t>
      </w:r>
      <w:r>
        <w:rPr>
          <w:color w:val="107C64"/>
        </w:rPr>
        <w:t>a</w:t>
      </w:r>
      <w:r>
        <w:rPr>
          <w:color w:val="107C64"/>
        </w:rPr>
        <w:t>a</w:t>
      </w:r>
      <w:r>
        <w:rPr>
          <w:color w:val="107B63"/>
        </w:rPr>
        <w:t>a</w:t>
      </w:r>
      <w:r>
        <w:rPr>
          <w:color w:val="107A63"/>
        </w:rPr>
        <w:t>a</w:t>
      </w:r>
      <w:r>
        <w:rPr>
          <w:color w:val="117962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117761"/>
        </w:rPr>
        <w:t>a</w:t>
      </w:r>
      <w:r>
        <w:rPr>
          <w:color w:val="137664"/>
        </w:rPr>
        <w:t>a</w:t>
      </w:r>
      <w:r>
        <w:rPr>
          <w:color w:val="0F7764"/>
        </w:rPr>
        <w:t>a</w:t>
      </w:r>
      <w:r>
        <w:rPr>
          <w:color w:val="0C7964"/>
        </w:rPr>
        <w:t>a</w:t>
      </w:r>
      <w:r>
        <w:rPr>
          <w:color w:val="0D7866"/>
        </w:rPr>
        <w:t>a</w:t>
      </w:r>
      <w:r>
        <w:rPr>
          <w:color w:val="107666"/>
        </w:rPr>
        <w:t>a</w:t>
      </w:r>
      <w:r>
        <w:rPr>
          <w:color w:val="137566"/>
        </w:rPr>
        <w:t>a</w:t>
      </w:r>
      <w:r>
        <w:rPr>
          <w:color w:val="147C68"/>
        </w:rPr>
        <w:t>a</w:t>
      </w:r>
      <w:r>
        <w:rPr>
          <w:color w:val="09765E"/>
        </w:rPr>
        <w:t>a</w:t>
      </w:r>
      <w:r>
        <w:rPr>
          <w:color w:val="10795F"/>
        </w:rPr>
        <w:t>a</w:t>
      </w:r>
      <w:r>
        <w:rPr>
          <w:color w:val="166752"/>
        </w:rPr>
        <w:t>a</w:t>
      </w:r>
      <w:r>
        <w:rPr>
          <w:color w:val="001C11"/>
        </w:rPr>
        <w:t>a</w:t>
      </w:r>
      <w:r>
        <w:rPr>
          <w:color w:val="0104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402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40000"/>
        </w:rPr>
        <w:t>a</w:t>
      </w:r>
      <w:r>
        <w:rPr>
          <w:color w:val="010102"/>
        </w:rPr>
        <w:t>a</w:t>
      </w:r>
      <w:r>
        <w:rPr>
          <w:color w:val="000204"/>
        </w:rPr>
        <w:t>a</w:t>
      </w:r>
      <w:r>
        <w:rPr>
          <w:color w:val="000408"/>
        </w:rPr>
        <w:t>a</w:t>
      </w:r>
      <w:r>
        <w:rPr>
          <w:color w:val="00060C"/>
        </w:rPr>
        <w:t>a</w:t>
      </w:r>
      <w:r>
        <w:rPr>
          <w:color w:val="010C13"/>
        </w:rPr>
        <w:t>a</w:t>
      </w:r>
      <w:r>
        <w:rPr>
          <w:color w:val="0E202A"/>
        </w:rPr>
        <w:t>a</w:t>
      </w:r>
      <w:r>
        <w:rPr>
          <w:color w:val="1A3541"/>
        </w:rPr>
        <w:t>a</w:t>
      </w:r>
      <w:r>
        <w:rPr>
          <w:color w:val="203E4A"/>
        </w:rPr>
        <w:t>a</w:t>
      </w:r>
      <w:r>
        <w:rPr>
          <w:color w:val="1A3E4A"/>
        </w:rPr>
        <w:t>a</w:t>
      </w:r>
      <w:r>
        <w:rPr>
          <w:color w:val="103947"/>
        </w:rPr>
        <w:t>a</w:t>
      </w:r>
      <w:r>
        <w:rPr>
          <w:color w:val="0E3D4C"/>
        </w:rPr>
        <w:t>a</w:t>
      </w:r>
      <w:r>
        <w:rPr>
          <w:color w:val="104151"/>
        </w:rPr>
        <w:t>a</w:t>
      </w:r>
      <w:r>
        <w:rPr>
          <w:color w:val="0E4050"/>
        </w:rPr>
        <w:t>a</w:t>
      </w:r>
      <w:r>
        <w:rPr>
          <w:color w:val="0E4051"/>
        </w:rPr>
        <w:t>a</w:t>
      </w:r>
      <w:r>
        <w:rPr>
          <w:color w:val="0F4051"/>
        </w:rPr>
        <w:t>a</w:t>
      </w:r>
      <w:r>
        <w:rPr>
          <w:color w:val="103F4F"/>
        </w:rPr>
        <w:t>a</w:t>
      </w:r>
      <w:r>
        <w:rPr>
          <w:color w:val="123E4E"/>
        </w:rPr>
        <w:t>a</w:t>
      </w:r>
      <w:r>
        <w:rPr>
          <w:color w:val="133E4E"/>
        </w:rPr>
        <w:t>a</w:t>
      </w:r>
      <w:r>
        <w:rPr>
          <w:color w:val="103E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23A4D"/>
        </w:rPr>
        <w:t>a</w:t>
      </w:r>
      <w:r>
        <w:rPr>
          <w:color w:val="13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6354A"/>
        </w:rPr>
        <w:t>a</w:t>
      </w:r>
      <w:r>
        <w:rPr>
          <w:color w:val="16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33247"/>
        </w:rPr>
        <w:t>a</w:t>
      </w:r>
      <w:r>
        <w:rPr>
          <w:color w:val="133247"/>
        </w:rPr>
        <w:t>a</w:t>
      </w:r>
      <w:r>
        <w:rPr>
          <w:color w:val="1531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52F46"/>
        </w:rPr>
        <w:t>a</w:t>
      </w:r>
      <w:r>
        <w:rPr>
          <w:color w:val="152F46"/>
        </w:rPr>
        <w:t>a</w:t>
      </w:r>
      <w:r>
        <w:rPr>
          <w:color w:val="142E45"/>
        </w:rPr>
        <w:t>a</w:t>
      </w:r>
      <w:r>
        <w:rPr>
          <w:color w:val="142E45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</w:p>
    <w:p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CBB7B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3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3BA85"/>
        </w:rPr>
        <w:t>a</w:t>
      </w:r>
      <w:r>
        <w:rPr>
          <w:color w:val="25BA86"/>
        </w:rPr>
        <w:t>a</w:t>
      </w:r>
      <w:r>
        <w:rPr>
          <w:color w:val="26BA86"/>
        </w:rPr>
        <w:t>a</w:t>
      </w:r>
      <w:r>
        <w:rPr>
          <w:color w:val="26BA86"/>
        </w:rPr>
        <w:t>a</w:t>
      </w:r>
      <w:r>
        <w:rPr>
          <w:color w:val="27BB87"/>
        </w:rPr>
        <w:t>a</w:t>
      </w:r>
      <w:r>
        <w:rPr>
          <w:color w:val="27BB87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ABA85"/>
        </w:rPr>
        <w:t>a</w:t>
      </w:r>
      <w:r>
        <w:rPr>
          <w:color w:val="2BBA85"/>
        </w:rPr>
        <w:t>a</w:t>
      </w:r>
      <w:r>
        <w:rPr>
          <w:color w:val="2BBA85"/>
        </w:rPr>
        <w:t>a</w:t>
      </w:r>
      <w:r>
        <w:rPr>
          <w:color w:val="2BB984"/>
        </w:rPr>
        <w:t>a</w:t>
      </w:r>
      <w:r>
        <w:rPr>
          <w:color w:val="2BB884"/>
        </w:rPr>
        <w:t>a</w:t>
      </w:r>
      <w:r>
        <w:rPr>
          <w:color w:val="2AB783"/>
        </w:rPr>
        <w:t>a</w:t>
      </w:r>
      <w:r>
        <w:rPr>
          <w:color w:val="29BA85"/>
        </w:rPr>
        <w:t>a</w:t>
      </w:r>
      <w:r>
        <w:rPr>
          <w:color w:val="2CBE88"/>
        </w:rPr>
        <w:t>a</w:t>
      </w:r>
      <w:r>
        <w:rPr>
          <w:color w:val="2FB985"/>
        </w:rPr>
        <w:t>a</w:t>
      </w:r>
      <w:r>
        <w:rPr>
          <w:color w:val="33B380"/>
        </w:rPr>
        <w:t>a</w:t>
      </w:r>
      <w:r>
        <w:rPr>
          <w:color w:val="3EB683"/>
        </w:rPr>
        <w:t>a</w:t>
      </w:r>
      <w:r>
        <w:rPr>
          <w:color w:val="3FB581"/>
        </w:rPr>
        <w:t>a</w:t>
      </w:r>
      <w:r>
        <w:rPr>
          <w:color w:val="36AD77"/>
        </w:rPr>
        <w:t>a</w:t>
      </w:r>
      <w:r>
        <w:rPr>
          <w:color w:val="38B67F"/>
        </w:rPr>
        <w:t>a</w:t>
      </w:r>
      <w:r>
        <w:rPr>
          <w:color w:val="33B87F"/>
        </w:rPr>
        <w:t>a</w:t>
      </w:r>
      <w:r>
        <w:rPr>
          <w:color w:val="2FB880"/>
        </w:rPr>
        <w:t>a</w:t>
      </w:r>
      <w:r>
        <w:rPr>
          <w:color w:val="2FB882"/>
        </w:rPr>
        <w:t>a</w:t>
      </w:r>
      <w:r>
        <w:rPr>
          <w:color w:val="31B684"/>
        </w:rPr>
        <w:t>a</w:t>
      </w:r>
      <w:r>
        <w:rPr>
          <w:color w:val="31B583"/>
        </w:rPr>
        <w:t>a</w:t>
      </w:r>
      <w:r>
        <w:rPr>
          <w:color w:val="32B883"/>
        </w:rPr>
        <w:t>a</w:t>
      </w:r>
      <w:r>
        <w:rPr>
          <w:color w:val="30B983"/>
        </w:rPr>
        <w:t>a</w:t>
      </w:r>
      <w:r>
        <w:rPr>
          <w:color w:val="31BA84"/>
        </w:rPr>
        <w:t>a</w:t>
      </w:r>
      <w:r>
        <w:rPr>
          <w:color w:val="33BA85"/>
        </w:rPr>
        <w:t>a</w:t>
      </w:r>
      <w:r>
        <w:rPr>
          <w:color w:val="34BA85"/>
        </w:rPr>
        <w:t>a</w:t>
      </w:r>
      <w:r>
        <w:rPr>
          <w:color w:val="34BA85"/>
        </w:rPr>
        <w:t>a</w:t>
      </w:r>
      <w:r>
        <w:rPr>
          <w:color w:val="33B984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4B984"/>
        </w:rPr>
        <w:t>a</w:t>
      </w:r>
      <w:r>
        <w:rPr>
          <w:color w:val="36B985"/>
        </w:rPr>
        <w:t>a</w:t>
      </w:r>
      <w:r>
        <w:rPr>
          <w:color w:val="36B985"/>
        </w:rPr>
        <w:t>a</w:t>
      </w:r>
      <w:r>
        <w:rPr>
          <w:color w:val="37B783"/>
        </w:rPr>
        <w:t>a</w:t>
      </w:r>
      <w:r>
        <w:rPr>
          <w:color w:val="38B580"/>
        </w:rPr>
        <w:t>a</w:t>
      </w:r>
      <w:r>
        <w:rPr>
          <w:color w:val="3AB882"/>
        </w:rPr>
        <w:t>a</w:t>
      </w:r>
      <w:r>
        <w:rPr>
          <w:color w:val="3CBB84"/>
        </w:rPr>
        <w:t>a</w:t>
      </w:r>
      <w:r>
        <w:rPr>
          <w:color w:val="38B581"/>
        </w:rPr>
        <w:t>a</w:t>
      </w:r>
      <w:r>
        <w:rPr>
          <w:color w:val="38B180"/>
        </w:rPr>
        <w:t>a</w:t>
      </w:r>
      <w:r>
        <w:rPr>
          <w:color w:val="42B385"/>
        </w:rPr>
        <w:t>a</w:t>
      </w:r>
      <w:r>
        <w:rPr>
          <w:color w:val="53B38D"/>
        </w:rPr>
        <w:t>a</w:t>
      </w:r>
      <w:r>
        <w:rPr>
          <w:color w:val="449071"/>
        </w:rPr>
        <w:t>a</w:t>
      </w:r>
      <w:r>
        <w:rPr>
          <w:color w:val="093C25"/>
        </w:rPr>
        <w:t>a</w:t>
      </w:r>
      <w:r>
        <w:rPr>
          <w:color w:val="000D00"/>
        </w:rPr>
        <w:t>a</w:t>
      </w:r>
      <w:r>
        <w:rPr>
          <w:color w:val="000E04"/>
        </w:rPr>
        <w:t>a</w:t>
      </w:r>
      <w:r>
        <w:rPr>
          <w:color w:val="010602"/>
        </w:rPr>
        <w:t>a</w:t>
      </w:r>
      <w:r>
        <w:rPr>
          <w:color w:val="040000"/>
        </w:rPr>
        <w:t>a</w:t>
      </w:r>
      <w:r>
        <w:rPr>
          <w:color w:val="060002"/>
        </w:rPr>
        <w:t>a</w:t>
      </w:r>
      <w:r>
        <w:rPr>
          <w:color w:val="040104"/>
        </w:rPr>
        <w:t>a</w:t>
      </w:r>
      <w:r>
        <w:rPr>
          <w:color w:val="020406"/>
        </w:rPr>
        <w:t>a</w:t>
      </w:r>
      <w:r>
        <w:rPr>
          <w:color w:val="000706"/>
        </w:rPr>
        <w:t>a</w:t>
      </w:r>
      <w:r>
        <w:rPr>
          <w:color w:val="000703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302"/>
        </w:rPr>
        <w:t>a</w:t>
      </w:r>
      <w:r>
        <w:rPr>
          <w:color w:val="050102"/>
        </w:rPr>
        <w:t>a</w:t>
      </w:r>
      <w:r>
        <w:rPr>
          <w:color w:val="090002"/>
        </w:rPr>
        <w:t>a</w:t>
      </w:r>
      <w:r>
        <w:rPr>
          <w:color w:val="0D0002"/>
        </w:rPr>
        <w:t>a</w:t>
      </w:r>
      <w:r>
        <w:rPr>
          <w:color w:val="0A00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30200"/>
        </w:rPr>
        <w:t>a</w:t>
      </w:r>
      <w:r>
        <w:rPr>
          <w:color w:val="080000"/>
        </w:rPr>
        <w:t>a</w:t>
      </w:r>
      <w:r>
        <w:rPr>
          <w:color w:val="050100"/>
        </w:rPr>
        <w:t>a</w:t>
      </w:r>
      <w:r>
        <w:rPr>
          <w:color w:val="06130A"/>
        </w:rPr>
        <w:t>a</w:t>
      </w:r>
      <w:r>
        <w:rPr>
          <w:color w:val="3E7D61"/>
        </w:rPr>
        <w:t>a</w:t>
      </w:r>
      <w:r>
        <w:rPr>
          <w:color w:val="54BA8C"/>
        </w:rPr>
        <w:t>a</w:t>
      </w:r>
      <w:r>
        <w:rPr>
          <w:color w:val="43BC86"/>
        </w:rPr>
        <w:t>a</w:t>
      </w:r>
      <w:r>
        <w:rPr>
          <w:color w:val="4BC289"/>
        </w:rPr>
        <w:t>a</w:t>
      </w:r>
      <w:r>
        <w:rPr>
          <w:color w:val="54BF89"/>
        </w:rPr>
        <w:t>a</w:t>
      </w:r>
      <w:r>
        <w:rPr>
          <w:color w:val="52BC88"/>
        </w:rPr>
        <w:t>a</w:t>
      </w:r>
      <w:r>
        <w:rPr>
          <w:color w:val="51BC88"/>
        </w:rPr>
        <w:t>a</w:t>
      </w:r>
      <w:r>
        <w:rPr>
          <w:color w:val="51BC88"/>
        </w:rPr>
        <w:t>a</w:t>
      </w:r>
      <w:r>
        <w:rPr>
          <w:color w:val="52BD89"/>
        </w:rPr>
        <w:t>a</w:t>
      </w:r>
      <w:r>
        <w:rPr>
          <w:color w:val="52BD89"/>
        </w:rPr>
        <w:t>a</w:t>
      </w:r>
      <w:r>
        <w:rPr>
          <w:color w:val="52BD89"/>
        </w:rPr>
        <w:t>a</w:t>
      </w:r>
      <w:r>
        <w:rPr>
          <w:color w:val="54BF8B"/>
        </w:rPr>
        <w:t>a</w:t>
      </w:r>
      <w:r>
        <w:rPr>
          <w:color w:val="54BF8B"/>
        </w:rPr>
        <w:t>a</w:t>
      </w:r>
      <w:r>
        <w:rPr>
          <w:color w:val="54BF8B"/>
        </w:rPr>
        <w:t>a</w:t>
      </w:r>
      <w:r>
        <w:rPr>
          <w:color w:val="54BF8B"/>
        </w:rPr>
        <w:t>a</w:t>
      </w:r>
      <w:r>
        <w:rPr>
          <w:color w:val="54BF8B"/>
        </w:rPr>
        <w:t>a</w:t>
      </w:r>
      <w:r>
        <w:rPr>
          <w:color w:val="54BF8B"/>
        </w:rPr>
        <w:t>a</w:t>
      </w:r>
      <w:r>
        <w:rPr>
          <w:color w:val="54BE8B"/>
        </w:rPr>
        <w:t>a</w:t>
      </w:r>
      <w:r>
        <w:rPr>
          <w:color w:val="55BD89"/>
        </w:rPr>
        <w:t>a</w:t>
      </w:r>
      <w:r>
        <w:rPr>
          <w:color w:val="56BD88"/>
        </w:rPr>
        <w:t>a</w:t>
      </w:r>
      <w:r>
        <w:rPr>
          <w:color w:val="56BD88"/>
        </w:rPr>
        <w:t>a</w:t>
      </w:r>
      <w:r>
        <w:rPr>
          <w:color w:val="57BE89"/>
        </w:rPr>
        <w:t>a</w:t>
      </w:r>
      <w:r>
        <w:rPr>
          <w:color w:val="57BE89"/>
        </w:rPr>
        <w:t>a</w:t>
      </w:r>
      <w:r>
        <w:rPr>
          <w:color w:val="58BF8A"/>
        </w:rPr>
        <w:t>a</w:t>
      </w:r>
      <w:r>
        <w:rPr>
          <w:color w:val="58BF8A"/>
        </w:rPr>
        <w:t>a</w:t>
      </w:r>
      <w:r>
        <w:rPr>
          <w:color w:val="58BF8A"/>
        </w:rPr>
        <w:t>a</w:t>
      </w:r>
      <w:r>
        <w:rPr>
          <w:color w:val="58BF8A"/>
        </w:rPr>
        <w:t>a</w:t>
      </w:r>
      <w:r>
        <w:rPr>
          <w:color w:val="58BF8A"/>
        </w:rPr>
        <w:t>a</w:t>
      </w:r>
      <w:r>
        <w:rPr>
          <w:color w:val="58BF8A"/>
        </w:rPr>
        <w:t>a</w:t>
      </w:r>
      <w:r>
        <w:rPr>
          <w:color w:val="5ABE8A"/>
        </w:rPr>
        <w:t>a</w:t>
      </w:r>
      <w:r>
        <w:rPr>
          <w:color w:val="5FB886"/>
        </w:rPr>
        <w:t>a</w:t>
      </w:r>
      <w:r>
        <w:rPr>
          <w:color w:val="61BA88"/>
        </w:rPr>
        <w:t>a</w:t>
      </w:r>
      <w:r>
        <w:rPr>
          <w:color w:val="5BBF8B"/>
        </w:rPr>
        <w:t>a</w:t>
      </w:r>
      <w:r>
        <w:rPr>
          <w:color w:val="50BF87"/>
        </w:rPr>
        <w:t>a</w:t>
      </w:r>
      <w:r>
        <w:rPr>
          <w:color w:val="4FC38B"/>
        </w:rPr>
        <w:t>a</w:t>
      </w:r>
      <w:r>
        <w:rPr>
          <w:color w:val="55BF8C"/>
        </w:rPr>
        <w:t>a</w:t>
      </w:r>
      <w:r>
        <w:rPr>
          <w:color w:val="66C094"/>
        </w:rPr>
        <w:t>a</w:t>
      </w:r>
      <w:r>
        <w:rPr>
          <w:color w:val="579B77"/>
        </w:rPr>
        <w:t>a</w:t>
      </w:r>
      <w:r>
        <w:rPr>
          <w:color w:val="09361C"/>
        </w:rPr>
        <w:t>a</w:t>
      </w:r>
      <w:r>
        <w:rPr>
          <w:color w:val="001001"/>
        </w:rPr>
        <w:t>a</w:t>
      </w:r>
      <w:r>
        <w:rPr>
          <w:color w:val="000F00"/>
        </w:rPr>
        <w:t>a</w:t>
      </w:r>
      <w:r>
        <w:rPr>
          <w:color w:val="000900"/>
        </w:rPr>
        <w:t>a</w:t>
      </w:r>
      <w:r>
        <w:rPr>
          <w:color w:val="031505"/>
        </w:rPr>
        <w:t>a</w:t>
      </w:r>
      <w:r>
        <w:rPr>
          <w:color w:val="092812"/>
        </w:rPr>
        <w:t>a</w:t>
      </w:r>
      <w:r>
        <w:rPr>
          <w:color w:val="2A5A3C"/>
        </w:rPr>
        <w:t>a</w:t>
      </w:r>
      <w:r>
        <w:rPr>
          <w:color w:val="5F9876"/>
        </w:rPr>
        <w:t>a</w:t>
      </w:r>
      <w:r>
        <w:rPr>
          <w:color w:val="78B995"/>
        </w:rPr>
        <w:t>a</w:t>
      </w:r>
      <w:r>
        <w:rPr>
          <w:color w:val="6BB68E"/>
        </w:rPr>
        <w:t>a</w:t>
      </w:r>
      <w:r>
        <w:rPr>
          <w:color w:val="4DA378"/>
        </w:rPr>
        <w:t>a</w:t>
      </w:r>
      <w:r>
        <w:rPr>
          <w:color w:val="4EAC7F"/>
        </w:rPr>
        <w:t>a</w:t>
      </w:r>
      <w:r>
        <w:rPr>
          <w:color w:val="4CB181"/>
        </w:rPr>
        <w:t>a</w:t>
      </w:r>
      <w:r>
        <w:rPr>
          <w:color w:val="4BB684"/>
        </w:rPr>
        <w:t>a</w:t>
      </w:r>
      <w:r>
        <w:rPr>
          <w:color w:val="51C08D"/>
        </w:rPr>
        <w:t>a</w:t>
      </w:r>
      <w:r>
        <w:rPr>
          <w:color w:val="50C28D"/>
        </w:rPr>
        <w:t>a</w:t>
      </w:r>
      <w:r>
        <w:rPr>
          <w:color w:val="43B581"/>
        </w:rPr>
        <w:t>a</w:t>
      </w:r>
      <w:r>
        <w:rPr>
          <w:color w:val="45B781"/>
        </w:rPr>
        <w:t>a</w:t>
      </w:r>
      <w:r>
        <w:rPr>
          <w:color w:val="47B882"/>
        </w:rPr>
        <w:t>a</w:t>
      </w:r>
      <w:r>
        <w:rPr>
          <w:color w:val="47B882"/>
        </w:rPr>
        <w:t>a</w:t>
      </w:r>
      <w:r>
        <w:rPr>
          <w:color w:val="47B782"/>
        </w:rPr>
        <w:t>a</w:t>
      </w:r>
      <w:r>
        <w:rPr>
          <w:color w:val="47B681"/>
        </w:rPr>
        <w:t>a</w:t>
      </w:r>
      <w:r>
        <w:rPr>
          <w:color w:val="47B681"/>
        </w:rPr>
        <w:t>a</w:t>
      </w:r>
      <w:r>
        <w:rPr>
          <w:color w:val="47B480"/>
        </w:rPr>
        <w:t>a</w:t>
      </w:r>
      <w:r>
        <w:rPr>
          <w:color w:val="46B27E"/>
        </w:rPr>
        <w:t>a</w:t>
      </w:r>
      <w:r>
        <w:rPr>
          <w:color w:val="45B17D"/>
        </w:rPr>
        <w:t>a</w:t>
      </w:r>
      <w:r>
        <w:rPr>
          <w:color w:val="45B17D"/>
        </w:rPr>
        <w:t>a</w:t>
      </w:r>
      <w:r>
        <w:rPr>
          <w:color w:val="45B17D"/>
        </w:rPr>
        <w:t>a</w:t>
      </w:r>
      <w:r>
        <w:rPr>
          <w:color w:val="45B07C"/>
        </w:rPr>
        <w:t>a</w:t>
      </w:r>
      <w:r>
        <w:rPr>
          <w:color w:val="44B07C"/>
        </w:rPr>
        <w:t>a</w:t>
      </w:r>
      <w:r>
        <w:rPr>
          <w:color w:val="44AD7B"/>
        </w:rPr>
        <w:t>a</w:t>
      </w:r>
      <w:r>
        <w:rPr>
          <w:color w:val="44AC7B"/>
        </w:rPr>
        <w:t>a</w:t>
      </w:r>
      <w:r>
        <w:rPr>
          <w:color w:val="44AC7B"/>
        </w:rPr>
        <w:t>a</w:t>
      </w:r>
      <w:r>
        <w:rPr>
          <w:color w:val="41AC7C"/>
        </w:rPr>
        <w:t>a</w:t>
      </w:r>
      <w:r>
        <w:rPr>
          <w:color w:val="40AC7B"/>
        </w:rPr>
        <w:t>a</w:t>
      </w:r>
      <w:r>
        <w:rPr>
          <w:color w:val="3EAC7B"/>
        </w:rPr>
        <w:t>a</w:t>
      </w:r>
      <w:r>
        <w:rPr>
          <w:color w:val="3BAB7B"/>
        </w:rPr>
        <w:t>a</w:t>
      </w:r>
      <w:r>
        <w:rPr>
          <w:color w:val="37AC7B"/>
        </w:rPr>
        <w:t>a</w:t>
      </w:r>
      <w:r>
        <w:rPr>
          <w:color w:val="34AB7B"/>
        </w:rPr>
        <w:t>a</w:t>
      </w:r>
      <w:r>
        <w:rPr>
          <w:color w:val="31AB7A"/>
        </w:rPr>
        <w:t>a</w:t>
      </w:r>
      <w:r>
        <w:rPr>
          <w:color w:val="2FAB7A"/>
        </w:rPr>
        <w:t>a</w:t>
      </w:r>
      <w:r>
        <w:rPr>
          <w:color w:val="2FAA7B"/>
        </w:rPr>
        <w:t>a</w:t>
      </w:r>
      <w:r>
        <w:rPr>
          <w:color w:val="2EA877"/>
        </w:rPr>
        <w:t>a</w:t>
      </w:r>
      <w:r>
        <w:rPr>
          <w:color w:val="2EA676"/>
        </w:rPr>
        <w:t>a</w:t>
      </w:r>
      <w:r>
        <w:rPr>
          <w:color w:val="2EA676"/>
        </w:rPr>
        <w:t>a</w:t>
      </w:r>
      <w:r>
        <w:rPr>
          <w:color w:val="2CA474"/>
        </w:rPr>
        <w:t>a</w:t>
      </w:r>
      <w:r>
        <w:rPr>
          <w:color w:val="2BA373"/>
        </w:rPr>
        <w:t>a</w:t>
      </w:r>
      <w:r>
        <w:rPr>
          <w:color w:val="2BA375"/>
        </w:rPr>
        <w:t>a</w:t>
      </w:r>
      <w:r>
        <w:rPr>
          <w:color w:val="2BA375"/>
        </w:rPr>
        <w:t>a</w:t>
      </w:r>
      <w:r>
        <w:rPr>
          <w:color w:val="2AA275"/>
        </w:rPr>
        <w:t>a</w:t>
      </w:r>
      <w:r>
        <w:rPr>
          <w:color w:val="279F72"/>
        </w:rPr>
        <w:t>a</w:t>
      </w:r>
      <w:r>
        <w:rPr>
          <w:color w:val="249C70"/>
        </w:rPr>
        <w:t>a</w:t>
      </w:r>
      <w:r>
        <w:rPr>
          <w:color w:val="239A70"/>
        </w:rPr>
        <w:t>a</w:t>
      </w:r>
      <w:r>
        <w:rPr>
          <w:color w:val="249B71"/>
        </w:rPr>
        <w:t>a</w:t>
      </w:r>
      <w:r>
        <w:rPr>
          <w:color w:val="209D72"/>
        </w:rPr>
        <w:t>a</w:t>
      </w:r>
      <w:r>
        <w:rPr>
          <w:color w:val="159C71"/>
        </w:rPr>
        <w:t>a</w:t>
      </w:r>
      <w:r>
        <w:rPr>
          <w:color w:val="18A074"/>
        </w:rPr>
        <w:t>a</w:t>
      </w:r>
      <w:r>
        <w:rPr>
          <w:color w:val="1DA378"/>
        </w:rPr>
        <w:t>a</w:t>
      </w:r>
      <w:r>
        <w:rPr>
          <w:color w:val="20A37A"/>
        </w:rPr>
        <w:t>a</w:t>
      </w:r>
      <w:r>
        <w:rPr>
          <w:color w:val="23A27A"/>
        </w:rPr>
        <w:t>a</w:t>
      </w:r>
      <w:r>
        <w:rPr>
          <w:color w:val="26A17A"/>
        </w:rPr>
        <w:t>a</w:t>
      </w:r>
      <w:r>
        <w:rPr>
          <w:color w:val="259A75"/>
        </w:rPr>
        <w:t>a</w:t>
      </w:r>
      <w:r>
        <w:rPr>
          <w:color w:val="259773"/>
        </w:rPr>
        <w:t>a</w:t>
      </w:r>
      <w:r>
        <w:rPr>
          <w:color w:val="259270"/>
        </w:rPr>
        <w:t>a</w:t>
      </w:r>
      <w:r>
        <w:rPr>
          <w:color w:val="248D6C"/>
        </w:rPr>
        <w:t>a</w:t>
      </w:r>
      <w:r>
        <w:rPr>
          <w:color w:val="238B6A"/>
        </w:rPr>
        <w:t>a</w:t>
      </w:r>
      <w:r>
        <w:rPr>
          <w:color w:val="258A6A"/>
        </w:rPr>
        <w:t>a</w:t>
      </w:r>
      <w:r>
        <w:rPr>
          <w:color w:val="2B896B"/>
        </w:rPr>
        <w:t>a</w:t>
      </w:r>
      <w:r>
        <w:rPr>
          <w:color w:val="2C876B"/>
        </w:rPr>
        <w:t>a</w:t>
      </w:r>
      <w:r>
        <w:rPr>
          <w:color w:val="2B8669"/>
        </w:rPr>
        <w:t>a</w:t>
      </w:r>
      <w:r>
        <w:rPr>
          <w:color w:val="298467"/>
        </w:rPr>
        <w:t>a</w:t>
      </w:r>
      <w:r>
        <w:rPr>
          <w:color w:val="278266"/>
        </w:rPr>
        <w:t>a</w:t>
      </w:r>
      <w:r>
        <w:rPr>
          <w:color w:val="268164"/>
        </w:rPr>
        <w:t>a</w:t>
      </w:r>
      <w:r>
        <w:rPr>
          <w:color w:val="288367"/>
        </w:rPr>
        <w:t>a</w:t>
      </w:r>
      <w:r>
        <w:rPr>
          <w:color w:val="2C876A"/>
        </w:rPr>
        <w:t>a</w:t>
      </w:r>
      <w:r>
        <w:rPr>
          <w:color w:val="2C876A"/>
        </w:rPr>
        <w:t>a</w:t>
      </w:r>
      <w:r>
        <w:rPr>
          <w:color w:val="2B8669"/>
        </w:rPr>
        <w:t>a</w:t>
      </w:r>
      <w:r>
        <w:rPr>
          <w:color w:val="2B8669"/>
        </w:rPr>
        <w:t>a</w:t>
      </w:r>
      <w:r>
        <w:rPr>
          <w:color w:val="2A8568"/>
        </w:rPr>
        <w:t>a</w:t>
      </w:r>
      <w:r>
        <w:rPr>
          <w:color w:val="2E816A"/>
        </w:rPr>
        <w:t>a</w:t>
      </w:r>
      <w:r>
        <w:rPr>
          <w:color w:val="307765"/>
        </w:rPr>
        <w:t>a</w:t>
      </w:r>
      <w:r>
        <w:rPr>
          <w:color w:val="367C6C"/>
        </w:rPr>
        <w:t>a</w:t>
      </w:r>
      <w:r>
        <w:rPr>
          <w:color w:val="388774"/>
        </w:rPr>
        <w:t>a</w:t>
      </w:r>
      <w:r>
        <w:rPr>
          <w:color w:val="2A816B"/>
        </w:rPr>
        <w:t>a</w:t>
      </w:r>
      <w:r>
        <w:rPr>
          <w:color w:val="288970"/>
        </w:rPr>
        <w:t>a</w:t>
      </w:r>
      <w:r>
        <w:rPr>
          <w:color w:val="1B866A"/>
        </w:rPr>
        <w:t>a</w:t>
      </w:r>
      <w:r>
        <w:rPr>
          <w:color w:val="1A8B6D"/>
        </w:rPr>
        <w:t>a</w:t>
      </w:r>
      <w:r>
        <w:rPr>
          <w:color w:val="188C6D"/>
        </w:rPr>
        <w:t>a</w:t>
      </w:r>
      <w:r>
        <w:rPr>
          <w:color w:val="168C6C"/>
        </w:rPr>
        <w:t>a</w:t>
      </w:r>
      <w:r>
        <w:rPr>
          <w:color w:val="188B6C"/>
        </w:rPr>
        <w:t>a</w:t>
      </w:r>
      <w:r>
        <w:rPr>
          <w:color w:val="188B6C"/>
        </w:rPr>
        <w:t>a</w:t>
      </w:r>
      <w:r>
        <w:rPr>
          <w:color w:val="178A6B"/>
        </w:rPr>
        <w:t>a</w:t>
      </w:r>
      <w:r>
        <w:rPr>
          <w:color w:val="158B6B"/>
        </w:rPr>
        <w:t>a</w:t>
      </w:r>
      <w:r>
        <w:rPr>
          <w:color w:val="14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78A6B"/>
        </w:rPr>
        <w:t>a</w:t>
      </w:r>
      <w:r>
        <w:rPr>
          <w:color w:val="178A6B"/>
        </w:rPr>
        <w:t>a</w:t>
      </w:r>
      <w:r>
        <w:rPr>
          <w:color w:val="16896A"/>
        </w:rPr>
        <w:t>a</w:t>
      </w:r>
      <w:r>
        <w:rPr>
          <w:color w:val="17886A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78369"/>
        </w:rPr>
        <w:t>a</w:t>
      </w:r>
      <w:r>
        <w:rPr>
          <w:color w:val="178369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5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D65"/>
        </w:rPr>
        <w:t>a</w:t>
      </w:r>
      <w:r>
        <w:rPr>
          <w:color w:val="117D65"/>
        </w:rPr>
        <w:t>a</w:t>
      </w:r>
      <w:r>
        <w:rPr>
          <w:color w:val="107C64"/>
        </w:rPr>
        <w:t>a</w:t>
      </w:r>
      <w:r>
        <w:rPr>
          <w:color w:val="107B64"/>
        </w:rPr>
        <w:t>a</w:t>
      </w:r>
      <w:r>
        <w:rPr>
          <w:color w:val="10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17962"/>
        </w:rPr>
        <w:t>a</w:t>
      </w:r>
      <w:r>
        <w:rPr>
          <w:color w:val="107861"/>
        </w:rPr>
        <w:t>a</w:t>
      </w:r>
      <w:r>
        <w:rPr>
          <w:color w:val="117761"/>
        </w:rPr>
        <w:t>a</w:t>
      </w:r>
      <w:r>
        <w:rPr>
          <w:color w:val="147564"/>
        </w:rPr>
        <w:t>a</w:t>
      </w:r>
      <w:r>
        <w:rPr>
          <w:color w:val="0F7764"/>
        </w:rPr>
        <w:t>a</w:t>
      </w:r>
      <w:r>
        <w:rPr>
          <w:color w:val="0A7A64"/>
        </w:rPr>
        <w:t>a</w:t>
      </w:r>
      <w:r>
        <w:rPr>
          <w:color w:val="0D7966"/>
        </w:rPr>
        <w:t>a</w:t>
      </w:r>
      <w:r>
        <w:rPr>
          <w:color w:val="127666"/>
        </w:rPr>
        <w:t>a</w:t>
      </w:r>
      <w:r>
        <w:rPr>
          <w:color w:val="147466"/>
        </w:rPr>
        <w:t>a</w:t>
      </w:r>
      <w:r>
        <w:rPr>
          <w:color w:val="127966"/>
        </w:rPr>
        <w:t>a</w:t>
      </w:r>
      <w:r>
        <w:rPr>
          <w:color w:val="05775E"/>
        </w:rPr>
        <w:t>a</w:t>
      </w:r>
      <w:r>
        <w:rPr>
          <w:color w:val="07795C"/>
        </w:rPr>
        <w:t>a</w:t>
      </w:r>
      <w:r>
        <w:rPr>
          <w:color w:val="1D765E"/>
        </w:rPr>
        <w:t>a</w:t>
      </w:r>
      <w:r>
        <w:rPr>
          <w:color w:val="012A1D"/>
        </w:rPr>
        <w:t>a</w:t>
      </w:r>
      <w:r>
        <w:rPr>
          <w:color w:val="000403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200"/>
        </w:rPr>
        <w:t>a</w:t>
      </w:r>
      <w:r>
        <w:rPr>
          <w:color w:val="000100"/>
        </w:rPr>
        <w:t>a</w:t>
      </w:r>
      <w:r>
        <w:rPr>
          <w:color w:val="000302"/>
        </w:rPr>
        <w:t>a</w:t>
      </w:r>
      <w:r>
        <w:rPr>
          <w:color w:val="030709"/>
        </w:rPr>
        <w:t>a</w:t>
      </w:r>
      <w:r>
        <w:rPr>
          <w:color w:val="03070B"/>
        </w:rPr>
        <w:t>a</w:t>
      </w:r>
      <w:r>
        <w:rPr>
          <w:color w:val="000108"/>
        </w:rPr>
        <w:t>a</w:t>
      </w:r>
      <w:r>
        <w:rPr>
          <w:color w:val="00080F"/>
        </w:rPr>
        <w:t>a</w:t>
      </w:r>
      <w:r>
        <w:rPr>
          <w:color w:val="091A1F"/>
        </w:rPr>
        <w:t>a</w:t>
      </w:r>
      <w:r>
        <w:rPr>
          <w:color w:val="1C333A"/>
        </w:rPr>
        <w:t>a</w:t>
      </w:r>
      <w:r>
        <w:rPr>
          <w:color w:val="233F49"/>
        </w:rPr>
        <w:t>a</w:t>
      </w:r>
      <w:r>
        <w:rPr>
          <w:color w:val="1B3F4A"/>
        </w:rPr>
        <w:t>a</w:t>
      </w:r>
      <w:r>
        <w:rPr>
          <w:color w:val="133C4A"/>
        </w:rPr>
        <w:t>a</w:t>
      </w:r>
      <w:r>
        <w:rPr>
          <w:color w:val="0F3D4C"/>
        </w:rPr>
        <w:t>a</w:t>
      </w:r>
      <w:r>
        <w:rPr>
          <w:color w:val="0F404F"/>
        </w:rPr>
        <w:t>a</w:t>
      </w:r>
      <w:r>
        <w:rPr>
          <w:color w:val="0F4051"/>
        </w:rPr>
        <w:t>a</w:t>
      </w:r>
      <w:r>
        <w:rPr>
          <w:color w:val="0F4051"/>
        </w:rPr>
        <w:t>a</w:t>
      </w:r>
      <w:r>
        <w:rPr>
          <w:color w:val="103F4F"/>
        </w:rPr>
        <w:t>a</w:t>
      </w:r>
      <w:r>
        <w:rPr>
          <w:color w:val="123F4E"/>
        </w:rPr>
        <w:t>a</w:t>
      </w:r>
      <w:r>
        <w:rPr>
          <w:color w:val="133E4E"/>
        </w:rPr>
        <w:t>a</w:t>
      </w:r>
      <w:r>
        <w:rPr>
          <w:color w:val="103E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3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4394C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6354A"/>
        </w:rPr>
        <w:t>a</w:t>
      </w:r>
      <w:r>
        <w:rPr>
          <w:color w:val="16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73349"/>
        </w:rPr>
        <w:t>a</w:t>
      </w:r>
      <w:r>
        <w:rPr>
          <w:color w:val="173349"/>
        </w:rPr>
        <w:t>a</w:t>
      </w:r>
      <w:r>
        <w:rPr>
          <w:color w:val="173349"/>
        </w:rPr>
        <w:t>a</w:t>
      </w:r>
      <w:r>
        <w:rPr>
          <w:color w:val="163248"/>
        </w:rPr>
        <w:t>a</w:t>
      </w:r>
      <w:r>
        <w:rPr>
          <w:color w:val="153147"/>
        </w:rPr>
        <w:t>a</w:t>
      </w:r>
      <w:r>
        <w:rPr>
          <w:color w:val="153147"/>
        </w:rPr>
        <w:t>a</w:t>
      </w:r>
      <w:r>
        <w:rPr>
          <w:color w:val="1631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52F46"/>
        </w:rPr>
        <w:t>a</w:t>
      </w:r>
      <w:r>
        <w:rPr>
          <w:color w:val="152F46"/>
        </w:rPr>
        <w:t>a</w:t>
      </w:r>
      <w:r>
        <w:rPr>
          <w:color w:val="142E45"/>
        </w:rPr>
        <w:t>a</w:t>
      </w:r>
      <w:r>
        <w:rPr>
          <w:color w:val="142E45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</w:p>
    <w:p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B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3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0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4BB86"/>
        </w:rPr>
        <w:t>a</w:t>
      </w:r>
      <w:r>
        <w:rPr>
          <w:color w:val="25BA86"/>
        </w:rPr>
        <w:t>a</w:t>
      </w:r>
      <w:r>
        <w:rPr>
          <w:color w:val="26BA86"/>
        </w:rPr>
        <w:t>a</w:t>
      </w:r>
      <w:r>
        <w:rPr>
          <w:color w:val="27BB87"/>
        </w:rPr>
        <w:t>a</w:t>
      </w:r>
      <w:r>
        <w:rPr>
          <w:color w:val="27BB87"/>
        </w:rPr>
        <w:t>a</w:t>
      </w:r>
      <w:r>
        <w:rPr>
          <w:color w:val="28BC88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BBA85"/>
        </w:rPr>
        <w:t>a</w:t>
      </w:r>
      <w:r>
        <w:rPr>
          <w:color w:val="2BBA85"/>
        </w:rPr>
        <w:t>a</w:t>
      </w:r>
      <w:r>
        <w:rPr>
          <w:color w:val="2BBA85"/>
        </w:rPr>
        <w:t>a</w:t>
      </w:r>
      <w:r>
        <w:rPr>
          <w:color w:val="2BB985"/>
        </w:rPr>
        <w:t>a</w:t>
      </w:r>
      <w:r>
        <w:rPr>
          <w:color w:val="2BB884"/>
        </w:rPr>
        <w:t>a</w:t>
      </w:r>
      <w:r>
        <w:rPr>
          <w:color w:val="2BB884"/>
        </w:rPr>
        <w:t>a</w:t>
      </w:r>
      <w:r>
        <w:rPr>
          <w:color w:val="27B984"/>
        </w:rPr>
        <w:t>a</w:t>
      </w:r>
      <w:r>
        <w:rPr>
          <w:color w:val="23BC84"/>
        </w:rPr>
        <w:t>a</w:t>
      </w:r>
      <w:r>
        <w:rPr>
          <w:color w:val="2BBB86"/>
        </w:rPr>
        <w:t>a</w:t>
      </w:r>
      <w:r>
        <w:rPr>
          <w:color w:val="31B985"/>
        </w:rPr>
        <w:t>a</w:t>
      </w:r>
      <w:r>
        <w:rPr>
          <w:color w:val="36B581"/>
        </w:rPr>
        <w:t>a</w:t>
      </w:r>
      <w:r>
        <w:rPr>
          <w:color w:val="39B581"/>
        </w:rPr>
        <w:t>a</w:t>
      </w:r>
      <w:r>
        <w:rPr>
          <w:color w:val="3BB983"/>
        </w:rPr>
        <w:t>a</w:t>
      </w:r>
      <w:r>
        <w:rPr>
          <w:color w:val="35B981"/>
        </w:rPr>
        <w:t>a</w:t>
      </w:r>
      <w:r>
        <w:rPr>
          <w:color w:val="2FBA81"/>
        </w:rPr>
        <w:t>a</w:t>
      </w:r>
      <w:r>
        <w:rPr>
          <w:color w:val="2CBC83"/>
        </w:rPr>
        <w:t>a</w:t>
      </w:r>
      <w:r>
        <w:rPr>
          <w:color w:val="2BBA84"/>
        </w:rPr>
        <w:t>a</w:t>
      </w:r>
      <w:r>
        <w:rPr>
          <w:color w:val="2BB985"/>
        </w:rPr>
        <w:t>a</w:t>
      </w:r>
      <w:r>
        <w:rPr>
          <w:color w:val="2DB885"/>
        </w:rPr>
        <w:t>a</w:t>
      </w:r>
      <w:r>
        <w:rPr>
          <w:color w:val="2FB985"/>
        </w:rPr>
        <w:t>a</w:t>
      </w:r>
      <w:r>
        <w:rPr>
          <w:color w:val="30B983"/>
        </w:rPr>
        <w:t>a</w:t>
      </w:r>
      <w:r>
        <w:rPr>
          <w:color w:val="30B983"/>
        </w:rPr>
        <w:t>a</w:t>
      </w:r>
      <w:r>
        <w:rPr>
          <w:color w:val="33B984"/>
        </w:rPr>
        <w:t>a</w:t>
      </w:r>
      <w:r>
        <w:rPr>
          <w:color w:val="34BA85"/>
        </w:rPr>
        <w:t>a</w:t>
      </w:r>
      <w:r>
        <w:rPr>
          <w:color w:val="34BA85"/>
        </w:rPr>
        <w:t>a</w:t>
      </w:r>
      <w:r>
        <w:rPr>
          <w:color w:val="33B984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4B984"/>
        </w:rPr>
        <w:t>a</w:t>
      </w:r>
      <w:r>
        <w:rPr>
          <w:color w:val="36B985"/>
        </w:rPr>
        <w:t>a</w:t>
      </w:r>
      <w:r>
        <w:rPr>
          <w:color w:val="36B985"/>
        </w:rPr>
        <w:t>a</w:t>
      </w:r>
      <w:r>
        <w:rPr>
          <w:color w:val="37B882"/>
        </w:rPr>
        <w:t>a</w:t>
      </w:r>
      <w:r>
        <w:rPr>
          <w:color w:val="3AB780"/>
        </w:rPr>
        <w:t>a</w:t>
      </w:r>
      <w:r>
        <w:rPr>
          <w:color w:val="39B881"/>
        </w:rPr>
        <w:t>a</w:t>
      </w:r>
      <w:r>
        <w:rPr>
          <w:color w:val="36B57E"/>
        </w:rPr>
        <w:t>a</w:t>
      </w:r>
      <w:r>
        <w:rPr>
          <w:color w:val="3DB985"/>
        </w:rPr>
        <w:t>a</w:t>
      </w:r>
      <w:r>
        <w:rPr>
          <w:color w:val="45BA8A"/>
        </w:rPr>
        <w:t>a</w:t>
      </w:r>
      <w:r>
        <w:rPr>
          <w:color w:val="45AF83"/>
        </w:rPr>
        <w:t>a</w:t>
      </w:r>
      <w:r>
        <w:rPr>
          <w:color w:val="2E825F"/>
        </w:rPr>
        <w:t>a</w:t>
      </w:r>
      <w:r>
        <w:rPr>
          <w:color w:val="0A3A20"/>
        </w:rPr>
        <w:t>a</w:t>
      </w:r>
      <w:r>
        <w:rPr>
          <w:color w:val="001303"/>
        </w:rPr>
        <w:t>a</w:t>
      </w:r>
      <w:r>
        <w:rPr>
          <w:color w:val="030C04"/>
        </w:rPr>
        <w:t>a</w:t>
      </w:r>
      <w:r>
        <w:rPr>
          <w:color w:val="040501"/>
        </w:rPr>
        <w:t>a</w:t>
      </w:r>
      <w:r>
        <w:rPr>
          <w:color w:val="0C0405"/>
        </w:rPr>
        <w:t>a</w:t>
      </w:r>
      <w:r>
        <w:rPr>
          <w:color w:val="0401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00405"/>
        </w:rPr>
        <w:t>a</w:t>
      </w:r>
      <w:r>
        <w:rPr>
          <w:color w:val="010504"/>
        </w:rPr>
        <w:t>a</w:t>
      </w:r>
      <w:r>
        <w:rPr>
          <w:color w:val="010403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70101"/>
        </w:rPr>
        <w:t>a</w:t>
      </w:r>
      <w:r>
        <w:rPr>
          <w:color w:val="05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30100"/>
        </w:rPr>
        <w:t>a</w:t>
      </w:r>
      <w:r>
        <w:rPr>
          <w:color w:val="080000"/>
        </w:rPr>
        <w:t>a</w:t>
      </w:r>
      <w:r>
        <w:rPr>
          <w:color w:val="040200"/>
        </w:rPr>
        <w:t>a</w:t>
      </w:r>
      <w:r>
        <w:rPr>
          <w:color w:val="08190D"/>
        </w:rPr>
        <w:t>a</w:t>
      </w:r>
      <w:r>
        <w:rPr>
          <w:color w:val="448869"/>
        </w:rPr>
        <w:t>a</w:t>
      </w:r>
      <w:r>
        <w:rPr>
          <w:color w:val="52BB8D"/>
        </w:rPr>
        <w:t>a</w:t>
      </w:r>
      <w:r>
        <w:rPr>
          <w:color w:val="42BB85"/>
        </w:rPr>
        <w:t>a</w:t>
      </w:r>
      <w:r>
        <w:rPr>
          <w:color w:val="4EC58B"/>
        </w:rPr>
        <w:t>a</w:t>
      </w:r>
      <w:r>
        <w:rPr>
          <w:color w:val="53BE86"/>
        </w:rPr>
        <w:t>a</w:t>
      </w:r>
      <w:r>
        <w:rPr>
          <w:color w:val="54BD89"/>
        </w:rPr>
        <w:t>a</w:t>
      </w:r>
      <w:r>
        <w:rPr>
          <w:color w:val="53BD89"/>
        </w:rPr>
        <w:t>a</w:t>
      </w:r>
      <w:r>
        <w:rPr>
          <w:color w:val="53BD8A"/>
        </w:rPr>
        <w:t>a</w:t>
      </w:r>
      <w:r>
        <w:rPr>
          <w:color w:val="54BE8A"/>
        </w:rPr>
        <w:t>a</w:t>
      </w:r>
      <w:r>
        <w:rPr>
          <w:color w:val="54BE8A"/>
        </w:rPr>
        <w:t>a</w:t>
      </w:r>
      <w:r>
        <w:rPr>
          <w:color w:val="55BF8B"/>
        </w:rPr>
        <w:t>a</w:t>
      </w:r>
      <w:r>
        <w:rPr>
          <w:color w:val="56C08C"/>
        </w:rPr>
        <w:t>a</w:t>
      </w:r>
      <w:r>
        <w:rPr>
          <w:color w:val="56C08C"/>
        </w:rPr>
        <w:t>a</w:t>
      </w:r>
      <w:r>
        <w:rPr>
          <w:color w:val="56C08C"/>
        </w:rPr>
        <w:t>a</w:t>
      </w:r>
      <w:r>
        <w:rPr>
          <w:color w:val="56C08C"/>
        </w:rPr>
        <w:t>a</w:t>
      </w:r>
      <w:r>
        <w:rPr>
          <w:color w:val="56C08C"/>
        </w:rPr>
        <w:t>a</w:t>
      </w:r>
      <w:r>
        <w:rPr>
          <w:color w:val="56C08C"/>
        </w:rPr>
        <w:t>a</w:t>
      </w:r>
      <w:r>
        <w:rPr>
          <w:color w:val="57BF8C"/>
        </w:rPr>
        <w:t>a</w:t>
      </w:r>
      <w:r>
        <w:rPr>
          <w:color w:val="58BF8A"/>
        </w:rPr>
        <w:t>a</w:t>
      </w:r>
      <w:r>
        <w:rPr>
          <w:color w:val="59C08B"/>
        </w:rPr>
        <w:t>a</w:t>
      </w:r>
      <w:r>
        <w:rPr>
          <w:color w:val="59C08B"/>
        </w:rPr>
        <w:t>a</w:t>
      </w:r>
      <w:r>
        <w:rPr>
          <w:color w:val="5AC18C"/>
        </w:rPr>
        <w:t>a</w:t>
      </w:r>
      <w:r>
        <w:rPr>
          <w:color w:val="5AC18C"/>
        </w:rPr>
        <w:t>a</w:t>
      </w:r>
      <w:r>
        <w:rPr>
          <w:color w:val="5AC18C"/>
        </w:rPr>
        <w:t>a</w:t>
      </w:r>
      <w:r>
        <w:rPr>
          <w:color w:val="5BC28D"/>
        </w:rPr>
        <w:t>a</w:t>
      </w:r>
      <w:r>
        <w:rPr>
          <w:color w:val="5BC28D"/>
        </w:rPr>
        <w:t>a</w:t>
      </w:r>
      <w:r>
        <w:rPr>
          <w:color w:val="5BC28D"/>
        </w:rPr>
        <w:t>a</w:t>
      </w:r>
      <w:r>
        <w:rPr>
          <w:color w:val="5BC28D"/>
        </w:rPr>
        <w:t>a</w:t>
      </w:r>
      <w:r>
        <w:rPr>
          <w:color w:val="5BC28D"/>
        </w:rPr>
        <w:t>a</w:t>
      </w:r>
      <w:r>
        <w:rPr>
          <w:color w:val="5CC18D"/>
        </w:rPr>
        <w:t>a</w:t>
      </w:r>
      <w:r>
        <w:rPr>
          <w:color w:val="61BE8B"/>
        </w:rPr>
        <w:t>a</w:t>
      </w:r>
      <w:r>
        <w:rPr>
          <w:color w:val="66C490"/>
        </w:rPr>
        <w:t>a</w:t>
      </w:r>
      <w:r>
        <w:rPr>
          <w:color w:val="56C18A"/>
        </w:rPr>
        <w:t>a</w:t>
      </w:r>
      <w:r>
        <w:rPr>
          <w:color w:val="4CC086"/>
        </w:rPr>
        <w:t>a</w:t>
      </w:r>
      <w:r>
        <w:rPr>
          <w:color w:val="51C88C"/>
        </w:rPr>
        <w:t>a</w:t>
      </w:r>
      <w:r>
        <w:rPr>
          <w:color w:val="55C38E"/>
        </w:rPr>
        <w:t>a</w:t>
      </w:r>
      <w:r>
        <w:rPr>
          <w:color w:val="58B585"/>
        </w:rPr>
        <w:t>a</w:t>
      </w:r>
      <w:r>
        <w:rPr>
          <w:color w:val="78C199"/>
        </w:rPr>
        <w:t>a</w:t>
      </w:r>
      <w:r>
        <w:rPr>
          <w:color w:val="58906F"/>
        </w:rPr>
        <w:t>a</w:t>
      </w:r>
      <w:r>
        <w:rPr>
          <w:color w:val="082F13"/>
        </w:rPr>
        <w:t>a</w:t>
      </w:r>
      <w:r>
        <w:rPr>
          <w:color w:val="032009"/>
        </w:rPr>
        <w:t>a</w:t>
      </w:r>
      <w:r>
        <w:rPr>
          <w:color w:val="1B4426"/>
        </w:rPr>
        <w:t>a</w:t>
      </w:r>
      <w:r>
        <w:rPr>
          <w:color w:val="3A7451"/>
        </w:rPr>
        <w:t>a</w:t>
      </w:r>
      <w:r>
        <w:rPr>
          <w:color w:val="589D74"/>
        </w:rPr>
        <w:t>a</w:t>
      </w:r>
      <w:r>
        <w:rPr>
          <w:color w:val="68B58A"/>
        </w:rPr>
        <w:t>a</w:t>
      </w:r>
      <w:r>
        <w:rPr>
          <w:color w:val="66B88A"/>
        </w:rPr>
        <w:t>a</w:t>
      </w:r>
      <w:r>
        <w:rPr>
          <w:color w:val="57B081"/>
        </w:rPr>
        <w:t>a</w:t>
      </w:r>
      <w:r>
        <w:rPr>
          <w:color w:val="54B583"/>
        </w:rPr>
        <w:t>a</w:t>
      </w:r>
      <w:r>
        <w:rPr>
          <w:color w:val="57BD88"/>
        </w:rPr>
        <w:t>a</w:t>
      </w:r>
      <w:r>
        <w:rPr>
          <w:color w:val="52BE89"/>
        </w:rPr>
        <w:t>a</w:t>
      </w:r>
      <w:r>
        <w:rPr>
          <w:color w:val="54C38C"/>
        </w:rPr>
        <w:t>a</w:t>
      </w:r>
      <w:r>
        <w:rPr>
          <w:color w:val="4CBD85"/>
        </w:rPr>
        <w:t>a</w:t>
      </w:r>
      <w:r>
        <w:rPr>
          <w:color w:val="43B47D"/>
        </w:rPr>
        <w:t>a</w:t>
      </w:r>
      <w:r>
        <w:rPr>
          <w:color w:val="46B980"/>
        </w:rPr>
        <w:t>a</w:t>
      </w:r>
      <w:r>
        <w:rPr>
          <w:color w:val="4CBE87"/>
        </w:rPr>
        <w:t>a</w:t>
      </w:r>
      <w:r>
        <w:rPr>
          <w:color w:val="4BB984"/>
        </w:rPr>
        <w:t>a</w:t>
      </w:r>
      <w:r>
        <w:rPr>
          <w:color w:val="4DB783"/>
        </w:rPr>
        <w:t>a</w:t>
      </w:r>
      <w:r>
        <w:rPr>
          <w:color w:val="4DB783"/>
        </w:rPr>
        <w:t>a</w:t>
      </w:r>
      <w:r>
        <w:rPr>
          <w:color w:val="4CB783"/>
        </w:rPr>
        <w:t>a</w:t>
      </w:r>
      <w:r>
        <w:rPr>
          <w:color w:val="4AB883"/>
        </w:rPr>
        <w:t>a</w:t>
      </w:r>
      <w:r>
        <w:rPr>
          <w:color w:val="49B883"/>
        </w:rPr>
        <w:t>a</w:t>
      </w:r>
      <w:r>
        <w:rPr>
          <w:color w:val="47B782"/>
        </w:rPr>
        <w:t>a</w:t>
      </w:r>
      <w:r>
        <w:rPr>
          <w:color w:val="45B57F"/>
        </w:rPr>
        <w:t>a</w:t>
      </w:r>
      <w:r>
        <w:rPr>
          <w:color w:val="45B57F"/>
        </w:rPr>
        <w:t>a</w:t>
      </w:r>
      <w:r>
        <w:rPr>
          <w:color w:val="43B57F"/>
        </w:rPr>
        <w:t>a</w:t>
      </w:r>
      <w:r>
        <w:rPr>
          <w:color w:val="42B57E"/>
        </w:rPr>
        <w:t>a</w:t>
      </w:r>
      <w:r>
        <w:rPr>
          <w:color w:val="41B57E"/>
        </w:rPr>
        <w:t>a</w:t>
      </w:r>
      <w:r>
        <w:rPr>
          <w:color w:val="40B47D"/>
        </w:rPr>
        <w:t>a</w:t>
      </w:r>
      <w:r>
        <w:rPr>
          <w:color w:val="3FB27E"/>
        </w:rPr>
        <w:t>a</w:t>
      </w:r>
      <w:r>
        <w:rPr>
          <w:color w:val="3FB27D"/>
        </w:rPr>
        <w:t>a</w:t>
      </w:r>
      <w:r>
        <w:rPr>
          <w:color w:val="3EB17C"/>
        </w:rPr>
        <w:t>a</w:t>
      </w:r>
      <w:r>
        <w:rPr>
          <w:color w:val="3DAF7C"/>
        </w:rPr>
        <w:t>a</w:t>
      </w:r>
      <w:r>
        <w:rPr>
          <w:color w:val="3DAF7C"/>
        </w:rPr>
        <w:t>a</w:t>
      </w:r>
      <w:r>
        <w:rPr>
          <w:color w:val="3CAE7B"/>
        </w:rPr>
        <w:t>a</w:t>
      </w:r>
      <w:r>
        <w:rPr>
          <w:color w:val="3AAD7C"/>
        </w:rPr>
        <w:t>a</w:t>
      </w:r>
      <w:r>
        <w:rPr>
          <w:color w:val="38AD7C"/>
        </w:rPr>
        <w:t>a</w:t>
      </w:r>
      <w:r>
        <w:rPr>
          <w:color w:val="37AD7C"/>
        </w:rPr>
        <w:t>a</w:t>
      </w:r>
      <w:r>
        <w:rPr>
          <w:color w:val="34AB7B"/>
        </w:rPr>
        <w:t>a</w:t>
      </w:r>
      <w:r>
        <w:rPr>
          <w:color w:val="32AB7B"/>
        </w:rPr>
        <w:t>a</w:t>
      </w:r>
      <w:r>
        <w:rPr>
          <w:color w:val="32AB7B"/>
        </w:rPr>
        <w:t>a</w:t>
      </w:r>
      <w:r>
        <w:rPr>
          <w:color w:val="30A878"/>
        </w:rPr>
        <w:t>a</w:t>
      </w:r>
      <w:r>
        <w:rPr>
          <w:color w:val="2FA877"/>
        </w:rPr>
        <w:t>a</w:t>
      </w:r>
      <w:r>
        <w:rPr>
          <w:color w:val="2EA676"/>
        </w:rPr>
        <w:t>a</w:t>
      </w:r>
      <w:r>
        <w:rPr>
          <w:color w:val="2DA575"/>
        </w:rPr>
        <w:t>a</w:t>
      </w:r>
      <w:r>
        <w:rPr>
          <w:color w:val="2CA474"/>
        </w:rPr>
        <w:t>a</w:t>
      </w:r>
      <w:r>
        <w:rPr>
          <w:color w:val="2BA375"/>
        </w:rPr>
        <w:t>a</w:t>
      </w:r>
      <w:r>
        <w:rPr>
          <w:color w:val="2BA375"/>
        </w:rPr>
        <w:t>a</w:t>
      </w:r>
      <w:r>
        <w:rPr>
          <w:color w:val="2AA275"/>
        </w:rPr>
        <w:t>a</w:t>
      </w:r>
      <w:r>
        <w:rPr>
          <w:color w:val="29A174"/>
        </w:rPr>
        <w:t>a</w:t>
      </w:r>
      <w:r>
        <w:rPr>
          <w:color w:val="29A174"/>
        </w:rPr>
        <w:t>a</w:t>
      </w:r>
      <w:r>
        <w:rPr>
          <w:color w:val="29A075"/>
        </w:rPr>
        <w:t>a</w:t>
      </w:r>
      <w:r>
        <w:rPr>
          <w:color w:val="289F75"/>
        </w:rPr>
        <w:t>a</w:t>
      </w:r>
      <w:r>
        <w:rPr>
          <w:color w:val="2D9E76"/>
        </w:rPr>
        <w:t>a</w:t>
      </w:r>
      <w:r>
        <w:rPr>
          <w:color w:val="359A7A"/>
        </w:rPr>
        <w:t>a</w:t>
      </w:r>
      <w:r>
        <w:rPr>
          <w:color w:val="339375"/>
        </w:rPr>
        <w:t>a</w:t>
      </w:r>
      <w:r>
        <w:rPr>
          <w:color w:val="2D8A6D"/>
        </w:rPr>
        <w:t>a</w:t>
      </w:r>
      <w:r>
        <w:rPr>
          <w:color w:val="277F64"/>
        </w:rPr>
        <w:t>a</w:t>
      </w:r>
      <w:r>
        <w:rPr>
          <w:color w:val="22765C"/>
        </w:rPr>
        <w:t>a</w:t>
      </w:r>
      <w:r>
        <w:rPr>
          <w:color w:val="216F57"/>
        </w:rPr>
        <w:t>a</w:t>
      </w:r>
      <w:r>
        <w:rPr>
          <w:color w:val="226C55"/>
        </w:rPr>
        <w:t>a</w:t>
      </w:r>
      <w:r>
        <w:rPr>
          <w:color w:val="21644F"/>
        </w:rPr>
        <w:t>a</w:t>
      </w:r>
      <w:r>
        <w:rPr>
          <w:color w:val="1D5845"/>
        </w:rPr>
        <w:t>a</w:t>
      </w:r>
      <w:r>
        <w:rPr>
          <w:color w:val="184C3B"/>
        </w:rPr>
        <w:t>a</w:t>
      </w:r>
      <w:r>
        <w:rPr>
          <w:color w:val="154635"/>
        </w:rPr>
        <w:t>a</w:t>
      </w:r>
      <w:r>
        <w:rPr>
          <w:color w:val="144233"/>
        </w:rPr>
        <w:t>a</w:t>
      </w:r>
      <w:r>
        <w:rPr>
          <w:color w:val="0B3628"/>
        </w:rPr>
        <w:t>a</w:t>
      </w:r>
      <w:r>
        <w:rPr>
          <w:color w:val="093124"/>
        </w:rPr>
        <w:t>a</w:t>
      </w:r>
      <w:r>
        <w:rPr>
          <w:color w:val="093023"/>
        </w:rPr>
        <w:t>a</w:t>
      </w:r>
      <w:r>
        <w:rPr>
          <w:color w:val="072F22"/>
        </w:rPr>
        <w:t>a</w:t>
      </w:r>
      <w:r>
        <w:rPr>
          <w:color w:val="062D21"/>
        </w:rPr>
        <w:t>a</w:t>
      </w:r>
      <w:r>
        <w:rPr>
          <w:color w:val="052C1F"/>
        </w:rPr>
        <w:t>a</w:t>
      </w:r>
      <w:r>
        <w:rPr>
          <w:color w:val="032B1E"/>
        </w:rPr>
        <w:t>a</w:t>
      </w:r>
      <w:r>
        <w:rPr>
          <w:color w:val="012A1D"/>
        </w:rPr>
        <w:t>a</w:t>
      </w:r>
      <w:r>
        <w:rPr>
          <w:color w:val="02291D"/>
        </w:rPr>
        <w:t>a</w:t>
      </w:r>
      <w:r>
        <w:rPr>
          <w:color w:val="012A1D"/>
        </w:rPr>
        <w:t>a</w:t>
      </w:r>
      <w:r>
        <w:rPr>
          <w:color w:val="012A1D"/>
        </w:rPr>
        <w:t>a</w:t>
      </w:r>
      <w:r>
        <w:rPr>
          <w:color w:val="02291D"/>
        </w:rPr>
        <w:t>a</w:t>
      </w:r>
      <w:r>
        <w:rPr>
          <w:color w:val="052920"/>
        </w:rPr>
        <w:t>a</w:t>
      </w:r>
      <w:r>
        <w:rPr>
          <w:color w:val="0F2C27"/>
        </w:rPr>
        <w:t>a</w:t>
      </w:r>
      <w:r>
        <w:rPr>
          <w:color w:val="10302B"/>
        </w:rPr>
        <w:t>a</w:t>
      </w:r>
      <w:r>
        <w:rPr>
          <w:color w:val="123930"/>
        </w:rPr>
        <w:t>a</w:t>
      </w:r>
      <w:r>
        <w:rPr>
          <w:color w:val="093C2F"/>
        </w:rPr>
        <w:t>a</w:t>
      </w:r>
      <w:r>
        <w:rPr>
          <w:color w:val="1C6754"/>
        </w:rPr>
        <w:t>a</w:t>
      </w:r>
      <w:r>
        <w:rPr>
          <w:color w:val="248069"/>
        </w:rPr>
        <w:t>a</w:t>
      </w:r>
      <w:r>
        <w:rPr>
          <w:color w:val="21896E"/>
        </w:rPr>
        <w:t>a</w:t>
      </w:r>
      <w:r>
        <w:rPr>
          <w:color w:val="1B8B6D"/>
        </w:rPr>
        <w:t>a</w:t>
      </w:r>
      <w:r>
        <w:rPr>
          <w:color w:val="178D6D"/>
        </w:rPr>
        <w:t>a</w:t>
      </w:r>
      <w:r>
        <w:rPr>
          <w:color w:val="148D6C"/>
        </w:rPr>
        <w:t>a</w:t>
      </w:r>
      <w:r>
        <w:rPr>
          <w:color w:val="138D6C"/>
        </w:rPr>
        <w:t>a</w:t>
      </w:r>
      <w:r>
        <w:rPr>
          <w:color w:val="128E6C"/>
        </w:rPr>
        <w:t>a</w:t>
      </w:r>
      <w:r>
        <w:rPr>
          <w:color w:val="138C6B"/>
        </w:rPr>
        <w:t>a</w:t>
      </w:r>
      <w:r>
        <w:rPr>
          <w:color w:val="14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78A6B"/>
        </w:rPr>
        <w:t>a</w:t>
      </w:r>
      <w:r>
        <w:rPr>
          <w:color w:val="178A6B"/>
        </w:rPr>
        <w:t>a</w:t>
      </w:r>
      <w:r>
        <w:rPr>
          <w:color w:val="16896A"/>
        </w:rPr>
        <w:t>a</w:t>
      </w:r>
      <w:r>
        <w:rPr>
          <w:color w:val="17886A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8846A"/>
        </w:rPr>
        <w:t>a</w:t>
      </w:r>
      <w:r>
        <w:rPr>
          <w:color w:val="178369"/>
        </w:rPr>
        <w:t>a</w:t>
      </w:r>
      <w:r>
        <w:rPr>
          <w:color w:val="178369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28067"/>
        </w:rPr>
        <w:t>a</w:t>
      </w:r>
      <w:r>
        <w:rPr>
          <w:color w:val="117F66"/>
        </w:rPr>
        <w:t>a</w:t>
      </w:r>
      <w:r>
        <w:rPr>
          <w:color w:val="117F66"/>
        </w:rPr>
        <w:t>a</w:t>
      </w:r>
      <w:r>
        <w:rPr>
          <w:color w:val="117E66"/>
        </w:rPr>
        <w:t>a</w:t>
      </w:r>
      <w:r>
        <w:rPr>
          <w:color w:val="117D65"/>
        </w:rPr>
        <w:t>a</w:t>
      </w:r>
      <w:r>
        <w:rPr>
          <w:color w:val="117D65"/>
        </w:rPr>
        <w:t>a</w:t>
      </w:r>
      <w:r>
        <w:rPr>
          <w:color w:val="117C65"/>
        </w:rPr>
        <w:t>a</w:t>
      </w:r>
      <w:r>
        <w:rPr>
          <w:color w:val="117B64"/>
        </w:rPr>
        <w:t>a</w:t>
      </w:r>
      <w:r>
        <w:rPr>
          <w:color w:val="127A63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17962"/>
        </w:rPr>
        <w:t>a</w:t>
      </w:r>
      <w:r>
        <w:rPr>
          <w:color w:val="127862"/>
        </w:rPr>
        <w:t>a</w:t>
      </w:r>
      <w:r>
        <w:rPr>
          <w:color w:val="147564"/>
        </w:rPr>
        <w:t>a</w:t>
      </w:r>
      <w:r>
        <w:rPr>
          <w:color w:val="0F7864"/>
        </w:rPr>
        <w:t>a</w:t>
      </w:r>
      <w:r>
        <w:rPr>
          <w:color w:val="0A7A64"/>
        </w:rPr>
        <w:t>a</w:t>
      </w:r>
      <w:r>
        <w:rPr>
          <w:color w:val="0D7966"/>
        </w:rPr>
        <w:t>a</w:t>
      </w:r>
      <w:r>
        <w:rPr>
          <w:color w:val="137566"/>
        </w:rPr>
        <w:t>a</w:t>
      </w:r>
      <w:r>
        <w:rPr>
          <w:color w:val="167466"/>
        </w:rPr>
        <w:t>a</w:t>
      </w:r>
      <w:r>
        <w:rPr>
          <w:color w:val="0D7562"/>
        </w:rPr>
        <w:t>a</w:t>
      </w:r>
      <w:r>
        <w:rPr>
          <w:color w:val="087C62"/>
        </w:rPr>
        <w:t>a</w:t>
      </w:r>
      <w:r>
        <w:rPr>
          <w:color w:val="02795A"/>
        </w:rPr>
        <w:t>a</w:t>
      </w:r>
      <w:r>
        <w:rPr>
          <w:color w:val="197A60"/>
        </w:rPr>
        <w:t>a</w:t>
      </w:r>
      <w:r>
        <w:rPr>
          <w:color w:val="0B4032"/>
        </w:rPr>
        <w:t>a</w:t>
      </w:r>
      <w:r>
        <w:rPr>
          <w:color w:val="010706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303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20500"/>
        </w:rPr>
        <w:t>a</w:t>
      </w:r>
      <w:r>
        <w:rPr>
          <w:color w:val="030402"/>
        </w:rPr>
        <w:t>a</w:t>
      </w:r>
      <w:r>
        <w:rPr>
          <w:color w:val="010102"/>
        </w:rPr>
        <w:t>a</w:t>
      </w:r>
      <w:r>
        <w:rPr>
          <w:color w:val="020004"/>
        </w:rPr>
        <w:t>a</w:t>
      </w:r>
      <w:r>
        <w:rPr>
          <w:color w:val="050108"/>
        </w:rPr>
        <w:t>a</w:t>
      </w:r>
      <w:r>
        <w:rPr>
          <w:color w:val="020207"/>
        </w:rPr>
        <w:t>a</w:t>
      </w:r>
      <w:r>
        <w:rPr>
          <w:color w:val="000608"/>
        </w:rPr>
        <w:t>a</w:t>
      </w:r>
      <w:r>
        <w:rPr>
          <w:color w:val="09181C"/>
        </w:rPr>
        <w:t>a</w:t>
      </w:r>
      <w:r>
        <w:rPr>
          <w:color w:val="162E34"/>
        </w:rPr>
        <w:t>a</w:t>
      </w:r>
      <w:r>
        <w:rPr>
          <w:color w:val="1C3B45"/>
        </w:rPr>
        <w:t>a</w:t>
      </w:r>
      <w:r>
        <w:rPr>
          <w:color w:val="18404B"/>
        </w:rPr>
        <w:t>a</w:t>
      </w:r>
      <w:r>
        <w:rPr>
          <w:color w:val="13404D"/>
        </w:rPr>
        <w:t>a</w:t>
      </w:r>
      <w:r>
        <w:rPr>
          <w:color w:val="104150"/>
        </w:rPr>
        <w:t>a</w:t>
      </w:r>
      <w:r>
        <w:rPr>
          <w:color w:val="104152"/>
        </w:rPr>
        <w:t>a</w:t>
      </w:r>
      <w:r>
        <w:rPr>
          <w:color w:val="104152"/>
        </w:rPr>
        <w:t>a</w:t>
      </w:r>
      <w:r>
        <w:rPr>
          <w:color w:val="114050"/>
        </w:rPr>
        <w:t>a</w:t>
      </w:r>
      <w:r>
        <w:rPr>
          <w:color w:val="124050"/>
        </w:rPr>
        <w:t>a</w:t>
      </w:r>
      <w:r>
        <w:rPr>
          <w:color w:val="12404F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0F3F4D"/>
        </w:rPr>
        <w:t>a</w:t>
      </w:r>
      <w:r>
        <w:rPr>
          <w:color w:val="103E4D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43A4D"/>
        </w:rPr>
        <w:t>a</w:t>
      </w:r>
      <w:r>
        <w:rPr>
          <w:color w:val="153A4D"/>
        </w:rPr>
        <w:t>a</w:t>
      </w:r>
      <w:r>
        <w:rPr>
          <w:color w:val="153A4D"/>
        </w:rPr>
        <w:t>a</w:t>
      </w:r>
      <w:r>
        <w:rPr>
          <w:color w:val="153A4D"/>
        </w:rPr>
        <w:t>a</w:t>
      </w:r>
      <w:r>
        <w:rPr>
          <w:color w:val="153A4D"/>
        </w:rPr>
        <w:t>a</w:t>
      </w:r>
      <w:r>
        <w:rPr>
          <w:color w:val="153A4D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3384A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23749"/>
        </w:rPr>
        <w:t>a</w:t>
      </w:r>
      <w:r>
        <w:rPr>
          <w:color w:val="14354A"/>
        </w:rPr>
        <w:t>a</w:t>
      </w:r>
      <w:r>
        <w:rPr>
          <w:color w:val="16354A"/>
        </w:rPr>
        <w:t>a</w:t>
      </w:r>
      <w:r>
        <w:rPr>
          <w:color w:val="16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53449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63248"/>
        </w:rPr>
        <w:t>a</w:t>
      </w:r>
      <w:r>
        <w:rPr>
          <w:color w:val="173349"/>
        </w:rPr>
        <w:t>a</w:t>
      </w:r>
      <w:r>
        <w:rPr>
          <w:color w:val="173349"/>
        </w:rPr>
        <w:t>a</w:t>
      </w:r>
      <w:r>
        <w:rPr>
          <w:color w:val="173349"/>
        </w:rPr>
        <w:t>a</w:t>
      </w:r>
      <w:r>
        <w:rPr>
          <w:color w:val="163248"/>
        </w:rPr>
        <w:t>a</w:t>
      </w:r>
      <w:r>
        <w:rPr>
          <w:color w:val="153147"/>
        </w:rPr>
        <w:t>a</w:t>
      </w:r>
      <w:r>
        <w:rPr>
          <w:color w:val="153147"/>
        </w:rPr>
        <w:t>a</w:t>
      </w:r>
      <w:r>
        <w:rPr>
          <w:color w:val="163148"/>
        </w:rPr>
        <w:t>a</w:t>
      </w:r>
      <w:r>
        <w:rPr>
          <w:color w:val="173148"/>
        </w:rPr>
        <w:t>a</w:t>
      </w:r>
      <w:r>
        <w:rPr>
          <w:color w:val="173148"/>
        </w:rPr>
        <w:t>a</w:t>
      </w:r>
      <w:r>
        <w:rPr>
          <w:color w:val="173148"/>
        </w:rPr>
        <w:t>a</w:t>
      </w:r>
      <w:r>
        <w:rPr>
          <w:color w:val="173148"/>
        </w:rPr>
        <w:t>a</w:t>
      </w:r>
      <w:r>
        <w:rPr>
          <w:color w:val="173148"/>
        </w:rPr>
        <w:t>a</w:t>
      </w:r>
      <w:r>
        <w:rPr>
          <w:color w:val="173148"/>
        </w:rPr>
        <w:t>a</w:t>
      </w:r>
      <w:r>
        <w:rPr>
          <w:color w:val="163047"/>
        </w:rPr>
        <w:t>a</w:t>
      </w:r>
      <w:r>
        <w:rPr>
          <w:color w:val="163047"/>
        </w:rPr>
        <w:t>a</w:t>
      </w:r>
      <w:r>
        <w:rPr>
          <w:color w:val="152F46"/>
        </w:rPr>
        <w:t>a</w:t>
      </w:r>
      <w:r>
        <w:rPr>
          <w:color w:val="152F46"/>
        </w:rPr>
        <w:t>a</w:t>
      </w:r>
      <w:r>
        <w:rPr>
          <w:color w:val="142E45"/>
        </w:rPr>
        <w:t>a</w:t>
      </w:r>
      <w:r>
        <w:rPr>
          <w:color w:val="142E45"/>
        </w:rPr>
        <w:t>a</w:t>
      </w:r>
      <w:r>
        <w:rPr>
          <w:color w:val="17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8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72F4B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  <w:r>
        <w:rPr>
          <w:color w:val="162E4A"/>
        </w:rPr>
        <w:t>a</w:t>
      </w:r>
    </w:p>
    <w:p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A"/>
        </w:rPr>
        <w:t>a</w:t>
      </w:r>
      <w:r>
        <w:rPr>
          <w:color w:val="1DBC7B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3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A84"/>
        </w:rPr>
        <w:t>a</w:t>
      </w:r>
      <w:r>
        <w:rPr>
          <w:color w:val="21B984"/>
        </w:rPr>
        <w:t>a</w:t>
      </w:r>
      <w:r>
        <w:rPr>
          <w:color w:val="22B984"/>
        </w:rPr>
        <w:t>a</w:t>
      </w:r>
      <w:r>
        <w:rPr>
          <w:color w:val="24BB86"/>
        </w:rPr>
        <w:t>a</w:t>
      </w:r>
      <w:r>
        <w:rPr>
          <w:color w:val="25BA86"/>
        </w:rPr>
        <w:t>a</w:t>
      </w:r>
      <w:r>
        <w:rPr>
          <w:color w:val="27BB87"/>
        </w:rPr>
        <w:t>a</w:t>
      </w:r>
      <w:r>
        <w:rPr>
          <w:color w:val="27BB87"/>
        </w:rPr>
        <w:t>a</w:t>
      </w:r>
      <w:r>
        <w:rPr>
          <w:color w:val="28BC88"/>
        </w:rPr>
        <w:t>a</w:t>
      </w:r>
      <w:r>
        <w:rPr>
          <w:color w:val="28BC88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9B984"/>
        </w:rPr>
        <w:t>a</w:t>
      </w:r>
      <w:r>
        <w:rPr>
          <w:color w:val="2BBA85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BBA85"/>
        </w:rPr>
        <w:t>a</w:t>
      </w:r>
      <w:r>
        <w:rPr>
          <w:color w:val="2BB884"/>
        </w:rPr>
        <w:t>a</w:t>
      </w:r>
      <w:r>
        <w:rPr>
          <w:color w:val="2BB884"/>
        </w:rPr>
        <w:t>a</w:t>
      </w:r>
      <w:r>
        <w:rPr>
          <w:color w:val="28BB85"/>
        </w:rPr>
        <w:t>a</w:t>
      </w:r>
      <w:r>
        <w:rPr>
          <w:color w:val="22BD86"/>
        </w:rPr>
        <w:t>a</w:t>
      </w:r>
      <w:r>
        <w:rPr>
          <w:color w:val="24B983"/>
        </w:rPr>
        <w:t>a</w:t>
      </w:r>
      <w:r>
        <w:rPr>
          <w:color w:val="2BB984"/>
        </w:rPr>
        <w:t>a</w:t>
      </w:r>
      <w:r>
        <w:rPr>
          <w:color w:val="30B681"/>
        </w:rPr>
        <w:t>a</w:t>
      </w:r>
      <w:r>
        <w:rPr>
          <w:color w:val="31B37F"/>
        </w:rPr>
        <w:t>a</w:t>
      </w:r>
      <w:r>
        <w:rPr>
          <w:color w:val="33B782"/>
        </w:rPr>
        <w:t>a</w:t>
      </w:r>
      <w:r>
        <w:rPr>
          <w:color w:val="31BA83"/>
        </w:rPr>
        <w:t>a</w:t>
      </w:r>
      <w:r>
        <w:rPr>
          <w:color w:val="2DBC84"/>
        </w:rPr>
        <w:t>a</w:t>
      </w:r>
      <w:r>
        <w:rPr>
          <w:color w:val="29BC84"/>
        </w:rPr>
        <w:t>a</w:t>
      </w:r>
      <w:r>
        <w:rPr>
          <w:color w:val="29BC86"/>
        </w:rPr>
        <w:t>a</w:t>
      </w:r>
      <w:r>
        <w:rPr>
          <w:color w:val="29BB86"/>
        </w:rPr>
        <w:t>a</w:t>
      </w:r>
      <w:r>
        <w:rPr>
          <w:color w:val="2BBA86"/>
        </w:rPr>
        <w:t>a</w:t>
      </w:r>
      <w:r>
        <w:rPr>
          <w:color w:val="2EB884"/>
        </w:rPr>
        <w:t>a</w:t>
      </w:r>
      <w:r>
        <w:rPr>
          <w:color w:val="30B882"/>
        </w:rPr>
        <w:t>a</w:t>
      </w:r>
      <w:r>
        <w:rPr>
          <w:color w:val="31B883"/>
        </w:rPr>
        <w:t>a</w:t>
      </w:r>
      <w:r>
        <w:rPr>
          <w:color w:val="33B883"/>
        </w:rPr>
        <w:t>a</w:t>
      </w:r>
      <w:r>
        <w:rPr>
          <w:color w:val="33B883"/>
        </w:rPr>
        <w:t>a</w:t>
      </w:r>
      <w:r>
        <w:rPr>
          <w:color w:val="33B984"/>
        </w:rPr>
        <w:t>a</w:t>
      </w:r>
      <w:r>
        <w:rPr>
          <w:color w:val="31B983"/>
        </w:rPr>
        <w:t>a</w:t>
      </w:r>
      <w:r>
        <w:rPr>
          <w:color w:val="31B982"/>
        </w:rPr>
        <w:t>a</w:t>
      </w:r>
      <w:r>
        <w:rPr>
          <w:color w:val="31B983"/>
        </w:rPr>
        <w:t>a</w:t>
      </w:r>
      <w:r>
        <w:rPr>
          <w:color w:val="35B983"/>
        </w:rPr>
        <w:t>a</w:t>
      </w:r>
      <w:r>
        <w:rPr>
          <w:color w:val="39B884"/>
        </w:rPr>
        <w:t>a</w:t>
      </w:r>
      <w:r>
        <w:rPr>
          <w:color w:val="3BB784"/>
        </w:rPr>
        <w:t>a</w:t>
      </w:r>
      <w:r>
        <w:rPr>
          <w:color w:val="39B782"/>
        </w:rPr>
        <w:t>a</w:t>
      </w:r>
      <w:r>
        <w:rPr>
          <w:color w:val="39BB84"/>
        </w:rPr>
        <w:t>a</w:t>
      </w:r>
      <w:r>
        <w:rPr>
          <w:color w:val="3BBC85"/>
        </w:rPr>
        <w:t>a</w:t>
      </w:r>
      <w:r>
        <w:rPr>
          <w:color w:val="38B380"/>
        </w:rPr>
        <w:t>a</w:t>
      </w:r>
      <w:r>
        <w:rPr>
          <w:color w:val="47B98A"/>
        </w:rPr>
        <w:t>a</w:t>
      </w:r>
      <w:r>
        <w:rPr>
          <w:color w:val="43A97F"/>
        </w:rPr>
        <w:t>a</w:t>
      </w:r>
      <w:r>
        <w:rPr>
          <w:color w:val="247B57"/>
        </w:rPr>
        <w:t>a</w:t>
      </w:r>
      <w:r>
        <w:rPr>
          <w:color w:val="043014"/>
        </w:rPr>
        <w:t>a</w:t>
      </w:r>
      <w:r>
        <w:rPr>
          <w:color w:val="001502"/>
        </w:rPr>
        <w:t>a</w:t>
      </w:r>
      <w:r>
        <w:rPr>
          <w:color w:val="000B01"/>
        </w:rPr>
        <w:t>a</w:t>
      </w:r>
      <w:r>
        <w:rPr>
          <w:color w:val="030804"/>
        </w:rPr>
        <w:t>a</w:t>
      </w:r>
      <w:r>
        <w:rPr>
          <w:color w:val="070101"/>
        </w:rPr>
        <w:t>a</w:t>
      </w:r>
      <w:r>
        <w:rPr>
          <w:color w:val="0D0305"/>
        </w:rPr>
        <w:t>a</w:t>
      </w:r>
      <w:r>
        <w:rPr>
          <w:color w:val="020305"/>
        </w:rPr>
        <w:t>a</w:t>
      </w:r>
      <w:r>
        <w:rPr>
          <w:color w:val="000505"/>
        </w:rPr>
        <w:t>a</w:t>
      </w:r>
      <w:r>
        <w:rPr>
          <w:color w:val="000404"/>
        </w:rPr>
        <w:t>a</w:t>
      </w:r>
      <w:r>
        <w:rPr>
          <w:color w:val="000203"/>
        </w:rPr>
        <w:t>a</w:t>
      </w:r>
      <w:r>
        <w:rPr>
          <w:color w:val="020204"/>
        </w:rPr>
        <w:t>a</w:t>
      </w:r>
      <w:r>
        <w:rPr>
          <w:color w:val="040205"/>
        </w:rPr>
        <w:t>a</w:t>
      </w:r>
      <w:r>
        <w:rPr>
          <w:color w:val="050103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50100"/>
        </w:rPr>
        <w:t>a</w:t>
      </w:r>
      <w:r>
        <w:rPr>
          <w:color w:val="070000"/>
        </w:rPr>
        <w:t>a</w:t>
      </w:r>
      <w:r>
        <w:rPr>
          <w:color w:val="020300"/>
        </w:rPr>
        <w:t>a</w:t>
      </w:r>
      <w:r>
        <w:rPr>
          <w:color w:val="0B2111"/>
        </w:rPr>
        <w:t>a</w:t>
      </w:r>
      <w:r>
        <w:rPr>
          <w:color w:val="4C9270"/>
        </w:rPr>
        <w:t>a</w:t>
      </w:r>
      <w:r>
        <w:rPr>
          <w:color w:val="55BD8E"/>
        </w:rPr>
        <w:t>a</w:t>
      </w:r>
      <w:r>
        <w:rPr>
          <w:color w:val="44BB84"/>
        </w:rPr>
        <w:t>a</w:t>
      </w:r>
      <w:r>
        <w:rPr>
          <w:color w:val="52C58D"/>
        </w:rPr>
        <w:t>a</w:t>
      </w:r>
      <w:r>
        <w:rPr>
          <w:color w:val="51BB84"/>
        </w:rPr>
        <w:t>a</w:t>
      </w:r>
      <w:r>
        <w:rPr>
          <w:color w:val="54BC89"/>
        </w:rPr>
        <w:t>a</w:t>
      </w:r>
      <w:r>
        <w:rPr>
          <w:color w:val="55BD8A"/>
        </w:rPr>
        <w:t>a</w:t>
      </w:r>
      <w:r>
        <w:rPr>
          <w:color w:val="56BE8B"/>
        </w:rPr>
        <w:t>a</w:t>
      </w:r>
      <w:r>
        <w:rPr>
          <w:color w:val="56BE8B"/>
        </w:rPr>
        <w:t>a</w:t>
      </w:r>
      <w:r>
        <w:rPr>
          <w:color w:val="57BF8C"/>
        </w:rPr>
        <w:t>a</w:t>
      </w:r>
      <w:r>
        <w:rPr>
          <w:color w:val="57BF8C"/>
        </w:rPr>
        <w:t>a</w:t>
      </w:r>
      <w:r>
        <w:rPr>
          <w:color w:val="58C08D"/>
        </w:rPr>
        <w:t>a</w:t>
      </w:r>
      <w:r>
        <w:rPr>
          <w:color w:val="59BF8D"/>
        </w:rPr>
        <w:t>a</w:t>
      </w:r>
      <w:r>
        <w:rPr>
          <w:color w:val="59BF8D"/>
        </w:rPr>
        <w:t>a</w:t>
      </w:r>
      <w:r>
        <w:rPr>
          <w:color w:val="59BF8D"/>
        </w:rPr>
        <w:t>a</w:t>
      </w:r>
      <w:r>
        <w:rPr>
          <w:color w:val="59BF8D"/>
        </w:rPr>
        <w:t>a</w:t>
      </w:r>
      <w:r>
        <w:rPr>
          <w:color w:val="59BF8D"/>
        </w:rPr>
        <w:t>a</w:t>
      </w:r>
      <w:r>
        <w:rPr>
          <w:color w:val="59C08C"/>
        </w:rPr>
        <w:t>a</w:t>
      </w:r>
      <w:r>
        <w:rPr>
          <w:color w:val="5AC18C"/>
        </w:rPr>
        <w:t>a</w:t>
      </w:r>
      <w:r>
        <w:rPr>
          <w:color w:val="5AC18C"/>
        </w:rPr>
        <w:t>a</w:t>
      </w:r>
      <w:r>
        <w:rPr>
          <w:color w:val="5BC28D"/>
        </w:rPr>
        <w:t>a</w:t>
      </w:r>
      <w:r>
        <w:rPr>
          <w:color w:val="5BC28D"/>
        </w:rPr>
        <w:t>a</w:t>
      </w:r>
      <w:r>
        <w:rPr>
          <w:color w:val="5CC38E"/>
        </w:rPr>
        <w:t>a</w:t>
      </w:r>
      <w:r>
        <w:rPr>
          <w:color w:val="5CC38E"/>
        </w:rPr>
        <w:t>a</w:t>
      </w:r>
      <w:r>
        <w:rPr>
          <w:color w:val="5DC48F"/>
        </w:rPr>
        <w:t>a</w:t>
      </w:r>
      <w:r>
        <w:rPr>
          <w:color w:val="5DC38F"/>
        </w:rPr>
        <w:t>a</w:t>
      </w:r>
      <w:r>
        <w:rPr>
          <w:color w:val="5EC38F"/>
        </w:rPr>
        <w:t>a</w:t>
      </w:r>
      <w:r>
        <w:rPr>
          <w:color w:val="5EC38F"/>
        </w:rPr>
        <w:t>a</w:t>
      </w:r>
      <w:r>
        <w:rPr>
          <w:color w:val="5EC38F"/>
        </w:rPr>
        <w:t>a</w:t>
      </w:r>
      <w:r>
        <w:rPr>
          <w:color w:val="5EC38E"/>
        </w:rPr>
        <w:t>a</w:t>
      </w:r>
      <w:r>
        <w:rPr>
          <w:color w:val="5CBE89"/>
        </w:rPr>
        <w:t>a</w:t>
      </w:r>
      <w:r>
        <w:rPr>
          <w:color w:val="5EC58E"/>
        </w:rPr>
        <w:t>a</w:t>
      </w:r>
      <w:r>
        <w:rPr>
          <w:color w:val="56C58B"/>
        </w:rPr>
        <w:t>a</w:t>
      </w:r>
      <w:r>
        <w:rPr>
          <w:color w:val="55C98E"/>
        </w:rPr>
        <w:t>a</w:t>
      </w:r>
      <w:r>
        <w:rPr>
          <w:color w:val="52C68B"/>
        </w:rPr>
        <w:t>a</w:t>
      </w:r>
      <w:r>
        <w:rPr>
          <w:color w:val="57C38B"/>
        </w:rPr>
        <w:t>a</w:t>
      </w:r>
      <w:r>
        <w:rPr>
          <w:color w:val="62C08D"/>
        </w:rPr>
        <w:t>a</w:t>
      </w:r>
      <w:r>
        <w:rPr>
          <w:color w:val="6BB98C"/>
        </w:rPr>
        <w:t>a</w:t>
      </w:r>
      <w:r>
        <w:rPr>
          <w:color w:val="6FB38B"/>
        </w:rPr>
        <w:t>a</w:t>
      </w:r>
      <w:r>
        <w:rPr>
          <w:color w:val="4E8F66"/>
        </w:rPr>
        <w:t>a</w:t>
      </w:r>
      <w:r>
        <w:rPr>
          <w:color w:val="44875D"/>
        </w:rPr>
        <w:t>a</w:t>
      </w:r>
      <w:r>
        <w:rPr>
          <w:color w:val="60AB80"/>
        </w:rPr>
        <w:t>a</w:t>
      </w:r>
      <w:r>
        <w:rPr>
          <w:color w:val="5FB383"/>
        </w:rPr>
        <w:t>a</w:t>
      </w:r>
      <w:r>
        <w:rPr>
          <w:color w:val="5FBA88"/>
        </w:rPr>
        <w:t>a</w:t>
      </w:r>
      <w:r>
        <w:rPr>
          <w:color w:val="5EBE8A"/>
        </w:rPr>
        <w:t>a</w:t>
      </w:r>
      <w:r>
        <w:rPr>
          <w:color w:val="56BA84"/>
        </w:rPr>
        <w:t>a</w:t>
      </w:r>
      <w:r>
        <w:rPr>
          <w:color w:val="53BC85"/>
        </w:rPr>
        <w:t>a</w:t>
      </w:r>
      <w:r>
        <w:rPr>
          <w:color w:val="54C188"/>
        </w:rPr>
        <w:t>a</w:t>
      </w:r>
      <w:r>
        <w:rPr>
          <w:color w:val="4EBE85"/>
        </w:rPr>
        <w:t>a</w:t>
      </w:r>
      <w:r>
        <w:rPr>
          <w:color w:val="49BA82"/>
        </w:rPr>
        <w:t>a</w:t>
      </w:r>
      <w:r>
        <w:rPr>
          <w:color w:val="4EBF87"/>
        </w:rPr>
        <w:t>a</w:t>
      </w:r>
      <w:r>
        <w:rPr>
          <w:color w:val="4CBE85"/>
        </w:rPr>
        <w:t>a</w:t>
      </w:r>
      <w:r>
        <w:rPr>
          <w:color w:val="4ABB83"/>
        </w:rPr>
        <w:t>a</w:t>
      </w:r>
      <w:r>
        <w:rPr>
          <w:color w:val="4DBD85"/>
        </w:rPr>
        <w:t>a</w:t>
      </w:r>
      <w:r>
        <w:rPr>
          <w:color w:val="4DBA85"/>
        </w:rPr>
        <w:t>a</w:t>
      </w:r>
      <w:r>
        <w:rPr>
          <w:color w:val="4EB784"/>
        </w:rPr>
        <w:t>a</w:t>
      </w:r>
      <w:r>
        <w:rPr>
          <w:color w:val="50B684"/>
        </w:rPr>
        <w:t>a</w:t>
      </w:r>
      <w:r>
        <w:rPr>
          <w:color w:val="4FB784"/>
        </w:rPr>
        <w:t>a</w:t>
      </w:r>
      <w:r>
        <w:rPr>
          <w:color w:val="4FB784"/>
        </w:rPr>
        <w:t>a</w:t>
      </w:r>
      <w:r>
        <w:rPr>
          <w:color w:val="4DB884"/>
        </w:rPr>
        <w:t>a</w:t>
      </w:r>
      <w:r>
        <w:rPr>
          <w:color w:val="4BB984"/>
        </w:rPr>
        <w:t>a</w:t>
      </w:r>
      <w:r>
        <w:rPr>
          <w:color w:val="49B883"/>
        </w:rPr>
        <w:t>a</w:t>
      </w:r>
      <w:r>
        <w:rPr>
          <w:color w:val="46B780"/>
        </w:rPr>
        <w:t>a</w:t>
      </w:r>
      <w:r>
        <w:rPr>
          <w:color w:val="45B881"/>
        </w:rPr>
        <w:t>a</w:t>
      </w:r>
      <w:r>
        <w:rPr>
          <w:color w:val="43B77F"/>
        </w:rPr>
        <w:t>a</w:t>
      </w:r>
      <w:r>
        <w:rPr>
          <w:color w:val="41B87E"/>
        </w:rPr>
        <w:t>a</w:t>
      </w:r>
      <w:r>
        <w:rPr>
          <w:color w:val="40B77E"/>
        </w:rPr>
        <w:t>a</w:t>
      </w:r>
      <w:r>
        <w:rPr>
          <w:color w:val="3FB77E"/>
        </w:rPr>
        <w:t>a</w:t>
      </w:r>
      <w:r>
        <w:rPr>
          <w:color w:val="3DB77F"/>
        </w:rPr>
        <w:t>a</w:t>
      </w:r>
      <w:r>
        <w:rPr>
          <w:color w:val="3CB67E"/>
        </w:rPr>
        <w:t>a</w:t>
      </w:r>
      <w:r>
        <w:rPr>
          <w:color w:val="3BB47C"/>
        </w:rPr>
        <w:t>a</w:t>
      </w:r>
      <w:r>
        <w:rPr>
          <w:color w:val="3BB17C"/>
        </w:rPr>
        <w:t>a</w:t>
      </w:r>
      <w:r>
        <w:rPr>
          <w:color w:val="3AB07B"/>
        </w:rPr>
        <w:t>a</w:t>
      </w:r>
      <w:r>
        <w:rPr>
          <w:color w:val="39AF7A"/>
        </w:rPr>
        <w:t>a</w:t>
      </w:r>
      <w:r>
        <w:rPr>
          <w:color w:val="39AF7C"/>
        </w:rPr>
        <w:t>a</w:t>
      </w:r>
      <w:r>
        <w:rPr>
          <w:color w:val="38AF7B"/>
        </w:rPr>
        <w:t>a</w:t>
      </w:r>
      <w:r>
        <w:rPr>
          <w:color w:val="36AE7B"/>
        </w:rPr>
        <w:t>a</w:t>
      </w:r>
      <w:r>
        <w:rPr>
          <w:color w:val="35AD7B"/>
        </w:rPr>
        <w:t>a</w:t>
      </w:r>
      <w:r>
        <w:rPr>
          <w:color w:val="33AC7A"/>
        </w:rPr>
        <w:t>a</w:t>
      </w:r>
      <w:r>
        <w:rPr>
          <w:color w:val="33AB7A"/>
        </w:rPr>
        <w:t>a</w:t>
      </w:r>
      <w:r>
        <w:rPr>
          <w:color w:val="32A879"/>
        </w:rPr>
        <w:t>a</w:t>
      </w:r>
      <w:r>
        <w:rPr>
          <w:color w:val="33A777"/>
        </w:rPr>
        <w:t>a</w:t>
      </w:r>
      <w:r>
        <w:rPr>
          <w:color w:val="33A478"/>
        </w:rPr>
        <w:t>a</w:t>
      </w:r>
      <w:r>
        <w:rPr>
          <w:color w:val="33A377"/>
        </w:rPr>
        <w:t>a</w:t>
      </w:r>
      <w:r>
        <w:rPr>
          <w:color w:val="34A276"/>
        </w:rPr>
        <w:t>a</w:t>
      </w:r>
      <w:r>
        <w:rPr>
          <w:color w:val="34A077"/>
        </w:rPr>
        <w:t>a</w:t>
      </w:r>
      <w:r>
        <w:rPr>
          <w:color w:val="36A077"/>
        </w:rPr>
        <w:t>a</w:t>
      </w:r>
      <w:r>
        <w:rPr>
          <w:color w:val="379E77"/>
        </w:rPr>
        <w:t>a</w:t>
      </w:r>
      <w:r>
        <w:rPr>
          <w:color w:val="359A73"/>
        </w:rPr>
        <w:t>a</w:t>
      </w:r>
      <w:r>
        <w:rPr>
          <w:color w:val="2C906A"/>
        </w:rPr>
        <w:t>a</w:t>
      </w:r>
      <w:r>
        <w:rPr>
          <w:color w:val="1F815C"/>
        </w:rPr>
        <w:t>a</w:t>
      </w:r>
      <w:r>
        <w:rPr>
          <w:color w:val="10714E"/>
        </w:rPr>
        <w:t>a</w:t>
      </w:r>
      <w:r>
        <w:rPr>
          <w:color w:val="126145"/>
        </w:rPr>
        <w:t>a</w:t>
      </w:r>
      <w:r>
        <w:rPr>
          <w:color w:val="184B3A"/>
        </w:rPr>
        <w:t>a</w:t>
      </w:r>
      <w:r>
        <w:rPr>
          <w:color w:val="153D30"/>
        </w:rPr>
        <w:t>a</w:t>
      </w:r>
      <w:r>
        <w:rPr>
          <w:color w:val="0F2E22"/>
        </w:rPr>
        <w:t>a</w:t>
      </w:r>
      <w:r>
        <w:rPr>
          <w:color w:val="0A2419"/>
        </w:rPr>
        <w:t>a</w:t>
      </w:r>
      <w:r>
        <w:rPr>
          <w:color w:val="061E15"/>
        </w:rPr>
        <w:t>a</w:t>
      </w:r>
      <w:r>
        <w:rPr>
          <w:color w:val="051C14"/>
        </w:rPr>
        <w:t>a</w:t>
      </w:r>
      <w:r>
        <w:rPr>
          <w:color w:val="00130D"/>
        </w:rPr>
        <w:t>a</w:t>
      </w:r>
      <w:r>
        <w:rPr>
          <w:color w:val="000E0A"/>
        </w:rPr>
        <w:t>a</w:t>
      </w:r>
      <w:r>
        <w:rPr>
          <w:color w:val="000906"/>
        </w:rPr>
        <w:t>a</w:t>
      </w:r>
      <w:r>
        <w:rPr>
          <w:color w:val="010504"/>
        </w:rPr>
        <w:t>a</w:t>
      </w:r>
      <w:r>
        <w:rPr>
          <w:color w:val="030605"/>
        </w:rPr>
        <w:t>a</w:t>
      </w:r>
      <w:r>
        <w:rPr>
          <w:color w:val="060707"/>
        </w:rPr>
        <w:t>a</w:t>
      </w:r>
      <w:r>
        <w:rPr>
          <w:color w:val="010404"/>
        </w:rPr>
        <w:t>a</w:t>
      </w:r>
      <w:r>
        <w:rPr>
          <w:color w:val="010403"/>
        </w:rPr>
        <w:t>a</w:t>
      </w:r>
      <w:r>
        <w:rPr>
          <w:color w:val="010303"/>
        </w:rPr>
        <w:t>a</w:t>
      </w:r>
      <w:r>
        <w:rPr>
          <w:color w:val="020404"/>
        </w:rPr>
        <w:t>a</w:t>
      </w:r>
      <w:r>
        <w:rPr>
          <w:color w:val="030505"/>
        </w:rPr>
        <w:t>a</w:t>
      </w:r>
      <w:r>
        <w:rPr>
          <w:color w:val="030505"/>
        </w:rPr>
        <w:t>a</w:t>
      </w:r>
      <w:r>
        <w:rPr>
          <w:color w:val="030505"/>
        </w:rPr>
        <w:t>a</w:t>
      </w:r>
      <w:r>
        <w:rPr>
          <w:color w:val="010404"/>
        </w:rPr>
        <w:t>a</w:t>
      </w:r>
      <w:r>
        <w:rPr>
          <w:color w:val="010404"/>
        </w:rPr>
        <w:t>a</w:t>
      </w:r>
      <w:r>
        <w:rPr>
          <w:color w:val="010504"/>
        </w:rPr>
        <w:t>a</w:t>
      </w:r>
      <w:r>
        <w:rPr>
          <w:color w:val="010404"/>
        </w:rPr>
        <w:t>a</w:t>
      </w:r>
      <w:r>
        <w:rPr>
          <w:color w:val="010404"/>
        </w:rPr>
        <w:t>a</w:t>
      </w:r>
      <w:r>
        <w:rPr>
          <w:color w:val="030406"/>
        </w:rPr>
        <w:t>a</w:t>
      </w:r>
      <w:r>
        <w:rPr>
          <w:color w:val="040408"/>
        </w:rPr>
        <w:t>a</w:t>
      </w:r>
      <w:r>
        <w:rPr>
          <w:color w:val="01080A"/>
        </w:rPr>
        <w:t>a</w:t>
      </w:r>
      <w:r>
        <w:rPr>
          <w:color w:val="00100C"/>
        </w:rPr>
        <w:t>a</w:t>
      </w:r>
      <w:r>
        <w:rPr>
          <w:color w:val="00190E"/>
        </w:rPr>
        <w:t>a</w:t>
      </w:r>
      <w:r>
        <w:rPr>
          <w:color w:val="165949"/>
        </w:rPr>
        <w:t>a</w:t>
      </w:r>
      <w:r>
        <w:rPr>
          <w:color w:val="2D856F"/>
        </w:rPr>
        <w:t>a</w:t>
      </w:r>
      <w:r>
        <w:rPr>
          <w:color w:val="22896E"/>
        </w:rPr>
        <w:t>a</w:t>
      </w:r>
      <w:r>
        <w:rPr>
          <w:color w:val="1C8C6E"/>
        </w:rPr>
        <w:t>a</w:t>
      </w:r>
      <w:r>
        <w:rPr>
          <w:color w:val="178D6D"/>
        </w:rPr>
        <w:t>a</w:t>
      </w:r>
      <w:r>
        <w:rPr>
          <w:color w:val="148E6D"/>
        </w:rPr>
        <w:t>a</w:t>
      </w:r>
      <w:r>
        <w:rPr>
          <w:color w:val="118E6C"/>
        </w:rPr>
        <w:t>a</w:t>
      </w:r>
      <w:r>
        <w:rPr>
          <w:color w:val="118E6C"/>
        </w:rPr>
        <w:t>a</w:t>
      </w:r>
      <w:r>
        <w:rPr>
          <w:color w:val="138C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58B6B"/>
        </w:rPr>
        <w:t>a</w:t>
      </w:r>
      <w:r>
        <w:rPr>
          <w:color w:val="178A6B"/>
        </w:rPr>
        <w:t>a</w:t>
      </w:r>
      <w:r>
        <w:rPr>
          <w:color w:val="178A6B"/>
        </w:rPr>
        <w:t>a</w:t>
      </w:r>
      <w:r>
        <w:rPr>
          <w:color w:val="16896A"/>
        </w:rPr>
        <w:t>a</w:t>
      </w:r>
      <w:r>
        <w:rPr>
          <w:color w:val="17886A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68668"/>
        </w:rPr>
        <w:t>a</w:t>
      </w:r>
      <w:r>
        <w:rPr>
          <w:color w:val="178568"/>
        </w:rPr>
        <w:t>a</w:t>
      </w:r>
      <w:r>
        <w:rPr>
          <w:color w:val="17856A"/>
        </w:rPr>
        <w:t>a</w:t>
      </w:r>
      <w:r>
        <w:rPr>
          <w:color w:val="18846A"/>
        </w:rPr>
        <w:t>a</w:t>
      </w:r>
      <w:r>
        <w:rPr>
          <w:color w:val="178369"/>
        </w:rPr>
        <w:t>a</w:t>
      </w:r>
      <w:r>
        <w:rPr>
          <w:color w:val="178369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68268"/>
        </w:rPr>
        <w:t>a</w:t>
      </w:r>
      <w:r>
        <w:rPr>
          <w:color w:val="158167"/>
        </w:rPr>
        <w:t>a</w:t>
      </w:r>
      <w:r>
        <w:rPr>
          <w:color w:val="158167"/>
        </w:rPr>
        <w:t>a</w:t>
      </w:r>
      <w:r>
        <w:rPr>
          <w:color w:val="148066"/>
        </w:rPr>
        <w:t>a</w:t>
      </w:r>
      <w:r>
        <w:rPr>
          <w:color w:val="148066"/>
        </w:rPr>
        <w:t>a</w:t>
      </w:r>
      <w:r>
        <w:rPr>
          <w:color w:val="137F66"/>
        </w:rPr>
        <w:t>a</w:t>
      </w:r>
      <w:r>
        <w:rPr>
          <w:color w:val="128066"/>
        </w:rPr>
        <w:t>a</w:t>
      </w:r>
      <w:r>
        <w:rPr>
          <w:color w:val="127F65"/>
        </w:rPr>
        <w:t>a</w:t>
      </w:r>
      <w:r>
        <w:rPr>
          <w:color w:val="127E65"/>
        </w:rPr>
        <w:t>a</w:t>
      </w:r>
      <w:r>
        <w:rPr>
          <w:color w:val="117D65"/>
        </w:rPr>
        <w:t>a</w:t>
      </w:r>
      <w:r>
        <w:rPr>
          <w:color w:val="117D65"/>
        </w:rPr>
        <w:t>a</w:t>
      </w:r>
      <w:r>
        <w:rPr>
          <w:color w:val="117C65"/>
        </w:rPr>
        <w:t>a</w:t>
      </w:r>
      <w:r>
        <w:rPr>
          <w:color w:val="117B64"/>
        </w:rPr>
        <w:t>a</w:t>
      </w:r>
      <w:r>
        <w:rPr>
          <w:color w:val="137B64"/>
        </w:rPr>
        <w:t>a</w:t>
      </w:r>
      <w:r>
        <w:rPr>
          <w:color w:val="127A63"/>
        </w:rPr>
        <w:t>a</w:t>
      </w:r>
      <w:r>
        <w:rPr>
          <w:color w:val="117962"/>
        </w:rPr>
        <w:t>a</w:t>
      </w:r>
      <w:r>
        <w:rPr>
          <w:color w:val="117962"/>
        </w:rPr>
        <w:t>a</w:t>
      </w:r>
      <w:r>
        <w:rPr>
          <w:color w:val="127863"/>
        </w:rPr>
        <w:t>a</w:t>
      </w:r>
      <w:r>
        <w:rPr>
          <w:color w:val="147563"/>
        </w:rPr>
        <w:t>a</w:t>
      </w:r>
      <w:r>
        <w:rPr>
          <w:color w:val="0F7864"/>
        </w:rPr>
        <w:t>a</w:t>
      </w:r>
      <w:r>
        <w:rPr>
          <w:color w:val="0A7A64"/>
        </w:rPr>
        <w:t>a</w:t>
      </w:r>
      <w:r>
        <w:rPr>
          <w:color w:val="0D7965"/>
        </w:rPr>
        <w:t>a</w:t>
      </w:r>
      <w:r>
        <w:rPr>
          <w:color w:val="137565"/>
        </w:rPr>
        <w:t>a</w:t>
      </w:r>
      <w:r>
        <w:rPr>
          <w:color w:val="167465"/>
        </w:rPr>
        <w:t>a</w:t>
      </w:r>
      <w:r>
        <w:rPr>
          <w:color w:val="0B715E"/>
        </w:rPr>
        <w:t>a</w:t>
      </w:r>
      <w:r>
        <w:rPr>
          <w:color w:val="108067"/>
        </w:rPr>
        <w:t>a</w:t>
      </w:r>
      <w:r>
        <w:rPr>
          <w:color w:val="04785B"/>
        </w:rPr>
        <w:t>a</w:t>
      </w:r>
      <w:r>
        <w:rPr>
          <w:color w:val="197960"/>
        </w:rPr>
        <w:t>a</w:t>
      </w:r>
      <w:r>
        <w:rPr>
          <w:color w:val="195244"/>
        </w:rPr>
        <w:t>a</w:t>
      </w:r>
      <w:r>
        <w:rPr>
          <w:color w:val="000D0B"/>
        </w:rPr>
        <w:t>a</w:t>
      </w:r>
      <w:r>
        <w:rPr>
          <w:color w:val="0103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00304"/>
        </w:rPr>
        <w:t>a</w:t>
      </w:r>
      <w:r>
        <w:rPr>
          <w:color w:val="000401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10701"/>
        </w:rPr>
        <w:t>a</w:t>
      </w:r>
      <w:r>
        <w:rPr>
          <w:color w:val="000300"/>
        </w:rPr>
        <w:t>a</w:t>
      </w:r>
      <w:r>
        <w:rPr>
          <w:color w:val="010100"/>
        </w:rPr>
        <w:t>a</w:t>
      </w:r>
      <w:r>
        <w:rPr>
          <w:color w:val="050203"/>
        </w:rPr>
        <w:t>a</w:t>
      </w:r>
      <w:r>
        <w:rPr>
          <w:color w:val="090307"/>
        </w:rPr>
        <w:t>a</w:t>
      </w:r>
      <w:r>
        <w:rPr>
          <w:color w:val="070106"/>
        </w:rPr>
        <w:t>a</w:t>
      </w:r>
      <w:r>
        <w:rPr>
          <w:color w:val="09060A"/>
        </w:rPr>
        <w:t>a</w:t>
      </w:r>
      <w:r>
        <w:rPr>
          <w:color w:val="010406"/>
        </w:rPr>
        <w:t>a</w:t>
      </w:r>
      <w:r>
        <w:rPr>
          <w:color w:val="000507"/>
        </w:rPr>
        <w:t>a</w:t>
      </w:r>
      <w:r>
        <w:rPr>
          <w:color w:val="051419"/>
        </w:rPr>
        <w:t>a</w:t>
      </w:r>
      <w:r>
        <w:rPr>
          <w:color w:val="142D34"/>
        </w:rPr>
        <w:t>a</w:t>
      </w:r>
      <w:r>
        <w:rPr>
          <w:color w:val="1B3C46"/>
        </w:rPr>
        <w:t>a</w:t>
      </w:r>
      <w:r>
        <w:rPr>
          <w:color w:val="163E4B"/>
        </w:rPr>
        <w:t>a</w:t>
      </w:r>
      <w:r>
        <w:rPr>
          <w:color w:val="12404F"/>
        </w:rPr>
        <w:t>a</w:t>
      </w:r>
      <w:r>
        <w:rPr>
          <w:color w:val="114050"/>
        </w:rPr>
        <w:t>a</w:t>
      </w:r>
      <w:r>
        <w:rPr>
          <w:color w:val="104151"/>
        </w:rPr>
        <w:t>a</w:t>
      </w:r>
      <w:r>
        <w:rPr>
          <w:color w:val="104151"/>
        </w:rPr>
        <w:t>a</w:t>
      </w:r>
      <w:r>
        <w:rPr>
          <w:color w:val="0F4151"/>
        </w:rPr>
        <w:t>a</w:t>
      </w:r>
      <w:r>
        <w:rPr>
          <w:color w:val="114150"/>
        </w:rPr>
        <w:t>a</w:t>
      </w:r>
      <w:r>
        <w:rPr>
          <w:color w:val="0F3F4D"/>
        </w:rPr>
        <w:t>a</w:t>
      </w:r>
      <w:r>
        <w:rPr>
          <w:color w:val="0F3F4C"/>
        </w:rPr>
        <w:t>a</w:t>
      </w:r>
      <w:r>
        <w:rPr>
          <w:color w:val="103E4C"/>
        </w:rPr>
        <w:t>a</w:t>
      </w:r>
      <w:r>
        <w:rPr>
          <w:color w:val="103E4C"/>
        </w:rPr>
        <w:t>a</w:t>
      </w:r>
      <w:r>
        <w:rPr>
          <w:color w:val="103E4C"/>
        </w:rPr>
        <w:t>a</w:t>
      </w:r>
      <w:r>
        <w:rPr>
          <w:color w:val="113E4D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23B4D"/>
        </w:rPr>
        <w:t>a</w:t>
      </w:r>
      <w:r>
        <w:rPr>
          <w:color w:val="123B4D"/>
        </w:rPr>
        <w:t>a</w:t>
      </w:r>
      <w:r>
        <w:rPr>
          <w:color w:val="123B4C"/>
        </w:rPr>
        <w:t>a</w:t>
      </w:r>
      <w:r>
        <w:rPr>
          <w:color w:val="143A4D"/>
        </w:rPr>
        <w:t>a</w:t>
      </w:r>
      <w:r>
        <w:rPr>
          <w:color w:val="153A4D"/>
        </w:rPr>
        <w:t>a</w:t>
      </w:r>
      <w:r>
        <w:rPr>
          <w:color w:val="153A4C"/>
        </w:rPr>
        <w:t>a</w:t>
      </w:r>
      <w:r>
        <w:rPr>
          <w:color w:val="153A4D"/>
        </w:rPr>
        <w:t>a</w:t>
      </w:r>
      <w:r>
        <w:rPr>
          <w:color w:val="153A4D"/>
        </w:rPr>
        <w:t>a</w:t>
      </w:r>
      <w:r>
        <w:rPr>
          <w:color w:val="153A4D"/>
        </w:rPr>
        <w:t>a</w:t>
      </w:r>
      <w:r>
        <w:rPr>
          <w:color w:val="13374C"/>
        </w:rPr>
        <w:t>a</w:t>
      </w:r>
      <w:r>
        <w:rPr>
          <w:color w:val="13374B"/>
        </w:rPr>
        <w:t>a</w:t>
      </w:r>
      <w:r>
        <w:rPr>
          <w:color w:val="13384B"/>
        </w:rPr>
        <w:t>a</w:t>
      </w:r>
      <w:r>
        <w:rPr>
          <w:color w:val="13384B"/>
        </w:rPr>
        <w:t>a</w:t>
      </w:r>
      <w:r>
        <w:rPr>
          <w:color w:val="13384A"/>
        </w:rPr>
        <w:t>a</w:t>
      </w:r>
      <w:r>
        <w:rPr>
          <w:color w:val="133849"/>
        </w:rPr>
        <w:t>a</w:t>
      </w:r>
      <w:r>
        <w:rPr>
          <w:color w:val="123748"/>
        </w:rPr>
        <w:t>a</w:t>
      </w:r>
      <w:r>
        <w:rPr>
          <w:color w:val="123847"/>
        </w:rPr>
        <w:t>a</w:t>
      </w:r>
      <w:r>
        <w:rPr>
          <w:color w:val="123748"/>
        </w:rPr>
        <w:t>a</w:t>
      </w:r>
      <w:r>
        <w:rPr>
          <w:color w:val="123748"/>
        </w:rPr>
        <w:t>a</w:t>
      </w:r>
      <w:r>
        <w:rPr>
          <w:color w:val="113848"/>
        </w:rPr>
        <w:t>a</w:t>
      </w:r>
      <w:r>
        <w:rPr>
          <w:color w:val="123748"/>
        </w:rPr>
        <w:t>a</w:t>
      </w:r>
      <w:r>
        <w:rPr>
          <w:color w:val="143649"/>
        </w:rPr>
        <w:t>a</w:t>
      </w:r>
      <w:r>
        <w:rPr>
          <w:color w:val="16354A"/>
        </w:rPr>
        <w:t>a</w:t>
      </w:r>
      <w:r>
        <w:rPr>
          <w:color w:val="16354A"/>
        </w:rPr>
        <w:t>a</w:t>
      </w:r>
      <w:r>
        <w:rPr>
          <w:color w:val="153449"/>
        </w:rPr>
        <w:t>a</w:t>
      </w:r>
      <w:r>
        <w:rPr>
          <w:color w:val="143348"/>
        </w:rPr>
        <w:t>a</w:t>
      </w:r>
      <w:r>
        <w:rPr>
          <w:color w:val="143348"/>
        </w:rPr>
        <w:t>a</w:t>
      </w:r>
      <w:r>
        <w:rPr>
          <w:color w:val="14334A"/>
        </w:rPr>
        <w:t>a</w:t>
      </w:r>
      <w:r>
        <w:rPr>
          <w:color w:val="15344A"/>
        </w:rPr>
        <w:t>a</w:t>
      </w:r>
      <w:r>
        <w:rPr>
          <w:color w:val="14344A"/>
        </w:rPr>
        <w:t>a</w:t>
      </w:r>
      <w:r>
        <w:rPr>
          <w:color w:val="14344C"/>
        </w:rPr>
        <w:t>a</w:t>
      </w:r>
      <w:r>
        <w:rPr>
          <w:color w:val="14344C"/>
        </w:rPr>
        <w:t>a</w:t>
      </w:r>
      <w:r>
        <w:rPr>
          <w:color w:val="14344C"/>
        </w:rPr>
        <w:t>a</w:t>
      </w:r>
      <w:r>
        <w:rPr>
          <w:color w:val="15334A"/>
        </w:rPr>
        <w:t>a</w:t>
      </w:r>
      <w:r>
        <w:rPr>
          <w:color w:val="153249"/>
        </w:rPr>
        <w:t>a</w:t>
      </w:r>
      <w:r>
        <w:rPr>
          <w:color w:val="163249"/>
        </w:rPr>
        <w:t>a</w:t>
      </w:r>
      <w:r>
        <w:rPr>
          <w:color w:val="163249"/>
        </w:rPr>
        <w:t>a</w:t>
      </w:r>
      <w:r>
        <w:rPr>
          <w:color w:val="163249"/>
        </w:rPr>
        <w:t>a</w:t>
      </w:r>
      <w:r>
        <w:rPr>
          <w:color w:val="163249"/>
        </w:rPr>
        <w:t>a</w:t>
      </w:r>
      <w:r>
        <w:rPr>
          <w:color w:val="163249"/>
        </w:rPr>
        <w:t>a</w:t>
      </w:r>
      <w:r>
        <w:rPr>
          <w:color w:val="17334A"/>
        </w:rPr>
        <w:t>a</w:t>
      </w:r>
      <w:r>
        <w:rPr>
          <w:color w:val="17334A"/>
        </w:rPr>
        <w:t>a</w:t>
      </w:r>
      <w:r>
        <w:rPr>
          <w:color w:val="17334A"/>
        </w:rPr>
        <w:t>a</w:t>
      </w:r>
      <w:r>
        <w:rPr>
          <w:color w:val="163249"/>
        </w:rPr>
        <w:t>a</w:t>
      </w:r>
      <w:r>
        <w:rPr>
          <w:color w:val="153148"/>
        </w:rPr>
        <w:t>a</w:t>
      </w:r>
      <w:r>
        <w:rPr>
          <w:color w:val="153148"/>
        </w:rPr>
        <w:t>a</w:t>
      </w:r>
      <w:r>
        <w:rPr>
          <w:color w:val="16314A"/>
        </w:rPr>
        <w:t>a</w:t>
      </w:r>
      <w:r>
        <w:rPr>
          <w:color w:val="17314B"/>
        </w:rPr>
        <w:t>a</w:t>
      </w:r>
      <w:r>
        <w:rPr>
          <w:color w:val="17314B"/>
        </w:rPr>
        <w:t>a</w:t>
      </w:r>
      <w:r>
        <w:rPr>
          <w:color w:val="173149"/>
        </w:rPr>
        <w:t>a</w:t>
      </w:r>
      <w:r>
        <w:rPr>
          <w:color w:val="173149"/>
        </w:rPr>
        <w:t>a</w:t>
      </w:r>
      <w:r>
        <w:rPr>
          <w:color w:val="173149"/>
        </w:rPr>
        <w:t>a</w:t>
      </w:r>
      <w:r>
        <w:rPr>
          <w:color w:val="173149"/>
        </w:rPr>
        <w:t>a</w:t>
      </w:r>
      <w:r>
        <w:rPr>
          <w:color w:val="163048"/>
        </w:rPr>
        <w:t>a</w:t>
      </w:r>
      <w:r>
        <w:rPr>
          <w:color w:val="163047"/>
        </w:rPr>
        <w:t>a</w:t>
      </w:r>
      <w:r>
        <w:rPr>
          <w:color w:val="152F46"/>
        </w:rPr>
        <w:t>a</w:t>
      </w:r>
      <w:r>
        <w:rPr>
          <w:color w:val="152F46"/>
        </w:rPr>
        <w:t>a</w:t>
      </w:r>
      <w:r>
        <w:rPr>
          <w:color w:val="142E45"/>
        </w:rPr>
        <w:t>a</w:t>
      </w:r>
      <w:r>
        <w:rPr>
          <w:color w:val="142E45"/>
        </w:rPr>
        <w:t>a</w:t>
      </w:r>
      <w:r>
        <w:rPr>
          <w:color w:val="172F48"/>
        </w:rPr>
        <w:t>a</w:t>
      </w:r>
      <w:r>
        <w:rPr>
          <w:color w:val="182F48"/>
        </w:rPr>
        <w:t>a</w:t>
      </w:r>
      <w:r>
        <w:rPr>
          <w:color w:val="182F49"/>
        </w:rPr>
        <w:t>a</w:t>
      </w:r>
      <w:r>
        <w:rPr>
          <w:color w:val="182F4A"/>
        </w:rPr>
        <w:t>a</w:t>
      </w:r>
      <w:r>
        <w:rPr>
          <w:color w:val="192E4B"/>
        </w:rPr>
        <w:t>a</w:t>
      </w:r>
      <w:r>
        <w:rPr>
          <w:color w:val="192E4C"/>
        </w:rPr>
        <w:t>a</w:t>
      </w:r>
      <w:r>
        <w:rPr>
          <w:color w:val="192E4C"/>
        </w:rPr>
        <w:t>a</w:t>
      </w:r>
      <w:r>
        <w:rPr>
          <w:color w:val="192E4C"/>
        </w:rPr>
        <w:t>a</w:t>
      </w:r>
      <w:r>
        <w:rPr>
          <w:color w:val="1A2D4C"/>
        </w:rPr>
        <w:t>a</w:t>
      </w:r>
      <w:r>
        <w:rPr>
          <w:color w:val="1A2D4C"/>
        </w:rPr>
        <w:t>a</w:t>
      </w:r>
      <w:r>
        <w:rPr>
          <w:color w:val="1A2D4B"/>
        </w:rPr>
        <w:t>a</w:t>
      </w:r>
      <w:r>
        <w:rPr>
          <w:color w:val="1A2D4B"/>
        </w:rPr>
        <w:t>a</w:t>
      </w:r>
      <w:r>
        <w:rPr>
          <w:color w:val="192E4A"/>
        </w:rPr>
        <w:t>a</w:t>
      </w:r>
      <w:r>
        <w:rPr>
          <w:color w:val="172F4A"/>
        </w:rPr>
        <w:t>a</w:t>
      </w:r>
      <w:r>
        <w:rPr>
          <w:color w:val="182E4A"/>
        </w:rPr>
        <w:t>a</w:t>
      </w:r>
      <w:r>
        <w:rPr>
          <w:color w:val="172F4A"/>
        </w:rPr>
        <w:t>a</w:t>
      </w:r>
      <w:r>
        <w:rPr>
          <w:color w:val="182F4A"/>
        </w:rPr>
        <w:t>a</w:t>
      </w:r>
      <w:r>
        <w:rPr>
          <w:color w:val="182E4A"/>
        </w:rPr>
        <w:t>a</w:t>
      </w:r>
      <w:r>
        <w:rPr>
          <w:color w:val="172F49"/>
        </w:rPr>
        <w:t>a</w:t>
      </w:r>
      <w:r>
        <w:rPr>
          <w:color w:val="172E49"/>
        </w:rPr>
        <w:t>a</w:t>
      </w:r>
      <w:r>
        <w:rPr>
          <w:color w:val="172E49"/>
        </w:rPr>
        <w:t>a</w:t>
      </w:r>
      <w:r>
        <w:rPr>
          <w:color w:val="162E49"/>
        </w:rPr>
        <w:t>a</w:t>
      </w:r>
      <w:r>
        <w:rPr>
          <w:color w:val="172E4A"/>
        </w:rPr>
        <w:t>a</w:t>
      </w:r>
      <w:r>
        <w:rPr>
          <w:color w:val="172E4A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3BA83"/>
        </w:rPr>
        <w:t>a</w:t>
      </w:r>
      <w:r>
        <w:rPr>
          <w:color w:val="23BA83"/>
        </w:rPr>
        <w:t>a</w:t>
      </w:r>
      <w:r>
        <w:rPr>
          <w:color w:val="23BA83"/>
        </w:rPr>
        <w:t>a</w:t>
      </w:r>
      <w:r>
        <w:rPr>
          <w:color w:val="23BA83"/>
        </w:rPr>
        <w:t>a</w:t>
      </w:r>
      <w:r>
        <w:rPr>
          <w:color w:val="24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6B983"/>
        </w:rPr>
        <w:t>a</w:t>
      </w:r>
      <w:r>
        <w:rPr>
          <w:color w:val="26B983"/>
        </w:rPr>
        <w:t>a</w:t>
      </w:r>
      <w:r>
        <w:rPr>
          <w:color w:val="27BA84"/>
        </w:rPr>
        <w:t>a</w:t>
      </w:r>
      <w:r>
        <w:rPr>
          <w:color w:val="29B984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BBA85"/>
        </w:rPr>
        <w:t>a</w:t>
      </w:r>
      <w:r>
        <w:rPr>
          <w:color w:val="2CBB86"/>
        </w:rPr>
        <w:t>a</w:t>
      </w:r>
      <w:r>
        <w:rPr>
          <w:color w:val="2FBC88"/>
        </w:rPr>
        <w:t>a</w:t>
      </w:r>
      <w:r>
        <w:rPr>
          <w:color w:val="30BD89"/>
        </w:rPr>
        <w:t>a</w:t>
      </w:r>
      <w:r>
        <w:rPr>
          <w:color w:val="2FBC88"/>
        </w:rPr>
        <w:t>a</w:t>
      </w:r>
      <w:r>
        <w:rPr>
          <w:color w:val="2DBA86"/>
        </w:rPr>
        <w:t>a</w:t>
      </w:r>
      <w:r>
        <w:rPr>
          <w:color w:val="2ABA85"/>
        </w:rPr>
        <w:t>a</w:t>
      </w:r>
      <w:r>
        <w:rPr>
          <w:color w:val="28BB85"/>
        </w:rPr>
        <w:t>a</w:t>
      </w:r>
      <w:r>
        <w:rPr>
          <w:color w:val="2ABA85"/>
        </w:rPr>
        <w:t>a</w:t>
      </w:r>
      <w:r>
        <w:rPr>
          <w:color w:val="2CB985"/>
        </w:rPr>
        <w:t>a</w:t>
      </w:r>
      <w:r>
        <w:rPr>
          <w:color w:val="2EB884"/>
        </w:rPr>
        <w:t>a</w:t>
      </w:r>
      <w:r>
        <w:rPr>
          <w:color w:val="2FB884"/>
        </w:rPr>
        <w:t>a</w:t>
      </w:r>
      <w:r>
        <w:rPr>
          <w:color w:val="2FB884"/>
        </w:rPr>
        <w:t>a</w:t>
      </w:r>
      <w:r>
        <w:rPr>
          <w:color w:val="2DB783"/>
        </w:rPr>
        <w:t>a</w:t>
      </w:r>
      <w:r>
        <w:rPr>
          <w:color w:val="2EB985"/>
        </w:rPr>
        <w:t>a</w:t>
      </w:r>
      <w:r>
        <w:rPr>
          <w:color w:val="30BA87"/>
        </w:rPr>
        <w:t>a</w:t>
      </w:r>
      <w:r>
        <w:rPr>
          <w:color w:val="2FBA87"/>
        </w:rPr>
        <w:t>a</w:t>
      </w:r>
      <w:r>
        <w:rPr>
          <w:color w:val="2DB885"/>
        </w:rPr>
        <w:t>a</w:t>
      </w:r>
      <w:r>
        <w:rPr>
          <w:color w:val="2CB783"/>
        </w:rPr>
        <w:t>a</w:t>
      </w:r>
      <w:r>
        <w:rPr>
          <w:color w:val="2FB985"/>
        </w:rPr>
        <w:t>a</w:t>
      </w:r>
      <w:r>
        <w:rPr>
          <w:color w:val="31B983"/>
        </w:rPr>
        <w:t>a</w:t>
      </w:r>
      <w:r>
        <w:rPr>
          <w:color w:val="33B783"/>
        </w:rPr>
        <w:t>a</w:t>
      </w:r>
      <w:r>
        <w:rPr>
          <w:color w:val="35B781"/>
        </w:rPr>
        <w:t>a</w:t>
      </w:r>
      <w:r>
        <w:rPr>
          <w:color w:val="34B781"/>
        </w:rPr>
        <w:t>a</w:t>
      </w:r>
      <w:r>
        <w:rPr>
          <w:color w:val="30BA81"/>
        </w:rPr>
        <w:t>a</w:t>
      </w:r>
      <w:r>
        <w:rPr>
          <w:color w:val="28B77D"/>
        </w:rPr>
        <w:t>a</w:t>
      </w:r>
      <w:r>
        <w:rPr>
          <w:color w:val="2CBF81"/>
        </w:rPr>
        <w:t>a</w:t>
      </w:r>
      <w:r>
        <w:rPr>
          <w:color w:val="32C187"/>
        </w:rPr>
        <w:t>a</w:t>
      </w:r>
      <w:r>
        <w:rPr>
          <w:color w:val="37BA82"/>
        </w:rPr>
        <w:t>a</w:t>
      </w:r>
      <w:r>
        <w:rPr>
          <w:color w:val="44B885"/>
        </w:rPr>
        <w:t>a</w:t>
      </w:r>
      <w:r>
        <w:rPr>
          <w:color w:val="50B788"/>
        </w:rPr>
        <w:t>a</w:t>
      </w:r>
      <w:r>
        <w:rPr>
          <w:color w:val="42B988"/>
        </w:rPr>
        <w:t>a</w:t>
      </w:r>
      <w:r>
        <w:rPr>
          <w:color w:val="2FBE89"/>
        </w:rPr>
        <w:t>a</w:t>
      </w:r>
      <w:r>
        <w:rPr>
          <w:color w:val="2DB582"/>
        </w:rPr>
        <w:t>a</w:t>
      </w:r>
      <w:r>
        <w:rPr>
          <w:color w:val="42B48B"/>
        </w:rPr>
        <w:t>a</w:t>
      </w:r>
      <w:r>
        <w:rPr>
          <w:color w:val="53AA8A"/>
        </w:rPr>
        <w:t>a</w:t>
      </w:r>
      <w:r>
        <w:rPr>
          <w:color w:val="29664F"/>
        </w:rPr>
        <w:t>a</w:t>
      </w:r>
      <w:r>
        <w:rPr>
          <w:color w:val="021205"/>
        </w:rPr>
        <w:t>a</w:t>
      </w:r>
      <w:r>
        <w:rPr>
          <w:color w:val="000900"/>
        </w:rPr>
        <w:t>a</w:t>
      </w:r>
      <w:r>
        <w:rPr>
          <w:color w:val="000600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0"/>
        </w:rPr>
        <w:t>a</w:t>
      </w:r>
      <w:r>
        <w:rPr>
          <w:color w:val="060002"/>
        </w:rPr>
        <w:t>a</w:t>
      </w:r>
      <w:r>
        <w:rPr>
          <w:color w:val="080004"/>
        </w:rPr>
        <w:t>a</w:t>
      </w:r>
      <w:r>
        <w:rPr>
          <w:color w:val="050103"/>
        </w:rPr>
        <w:t>a</w:t>
      </w:r>
      <w:r>
        <w:rPr>
          <w:color w:val="000700"/>
        </w:rPr>
        <w:t>a</w:t>
      </w:r>
      <w:r>
        <w:rPr>
          <w:color w:val="112916"/>
        </w:rPr>
        <w:t>a</w:t>
      </w:r>
      <w:r>
        <w:rPr>
          <w:color w:val="5BA57C"/>
        </w:rPr>
        <w:t>a</w:t>
      </w:r>
      <w:r>
        <w:rPr>
          <w:color w:val="5ABB89"/>
        </w:rPr>
        <w:t>a</w:t>
      </w:r>
      <w:r>
        <w:rPr>
          <w:color w:val="51BC86"/>
        </w:rPr>
        <w:t>a</w:t>
      </w:r>
      <w:r>
        <w:rPr>
          <w:color w:val="57C28F"/>
        </w:rPr>
        <w:t>a</w:t>
      </w:r>
      <w:r>
        <w:rPr>
          <w:color w:val="59C08F"/>
        </w:rPr>
        <w:t>a</w:t>
      </w:r>
      <w:r>
        <w:rPr>
          <w:color w:val="59C18E"/>
        </w:rPr>
        <w:t>a</w:t>
      </w:r>
      <w:r>
        <w:rPr>
          <w:color w:val="59C18C"/>
        </w:rPr>
        <w:t>a</w:t>
      </w:r>
      <w:r>
        <w:rPr>
          <w:color w:val="59C18C"/>
        </w:rPr>
        <w:t>a</w:t>
      </w:r>
      <w:r>
        <w:rPr>
          <w:color w:val="5AC28D"/>
        </w:rPr>
        <w:t>a</w:t>
      </w:r>
      <w:r>
        <w:rPr>
          <w:color w:val="5BC28D"/>
        </w:rPr>
        <w:t>a</w:t>
      </w:r>
      <w:r>
        <w:rPr>
          <w:color w:val="5CC38E"/>
        </w:rPr>
        <w:t>a</w:t>
      </w:r>
      <w:r>
        <w:rPr>
          <w:color w:val="5AC18C"/>
        </w:rPr>
        <w:t>a</w:t>
      </w:r>
      <w:r>
        <w:rPr>
          <w:color w:val="5ABF8B"/>
        </w:rPr>
        <w:t>a</w:t>
      </w:r>
      <w:r>
        <w:rPr>
          <w:color w:val="5BBF8B"/>
        </w:rPr>
        <w:t>a</w:t>
      </w:r>
      <w:r>
        <w:rPr>
          <w:color w:val="5CC08C"/>
        </w:rPr>
        <w:t>a</w:t>
      </w:r>
      <w:r>
        <w:rPr>
          <w:color w:val="5DC28E"/>
        </w:rPr>
        <w:t>a</w:t>
      </w:r>
      <w:r>
        <w:rPr>
          <w:color w:val="5FC38F"/>
        </w:rPr>
        <w:t>a</w:t>
      </w:r>
      <w:r>
        <w:rPr>
          <w:color w:val="5FC38F"/>
        </w:rPr>
        <w:t>a</w:t>
      </w:r>
      <w:r>
        <w:rPr>
          <w:color w:val="5EC58F"/>
        </w:rPr>
        <w:t>a</w:t>
      </w:r>
      <w:r>
        <w:rPr>
          <w:color w:val="5EC58E"/>
        </w:rPr>
        <w:t>a</w:t>
      </w:r>
      <w:r>
        <w:rPr>
          <w:color w:val="5EC58E"/>
        </w:rPr>
        <w:t>a</w:t>
      </w:r>
      <w:r>
        <w:rPr>
          <w:color w:val="5EC58E"/>
        </w:rPr>
        <w:t>a</w:t>
      </w:r>
      <w:r>
        <w:rPr>
          <w:color w:val="5FC48E"/>
        </w:rPr>
        <w:t>a</w:t>
      </w:r>
      <w:r>
        <w:rPr>
          <w:color w:val="60C48E"/>
        </w:rPr>
        <w:t>a</w:t>
      </w:r>
      <w:r>
        <w:rPr>
          <w:color w:val="60C48E"/>
        </w:rPr>
        <w:t>a</w:t>
      </w:r>
      <w:r>
        <w:rPr>
          <w:color w:val="60C48E"/>
        </w:rPr>
        <w:t>a</w:t>
      </w:r>
      <w:r>
        <w:rPr>
          <w:color w:val="61C48E"/>
        </w:rPr>
        <w:t>a</w:t>
      </w:r>
      <w:r>
        <w:rPr>
          <w:color w:val="61C48E"/>
        </w:rPr>
        <w:t>a</w:t>
      </w:r>
      <w:r>
        <w:rPr>
          <w:color w:val="61C48E"/>
        </w:rPr>
        <w:t>a</w:t>
      </w:r>
      <w:r>
        <w:rPr>
          <w:color w:val="61C48E"/>
        </w:rPr>
        <w:t>a</w:t>
      </w:r>
      <w:r>
        <w:rPr>
          <w:color w:val="61C48E"/>
        </w:rPr>
        <w:t>a</w:t>
      </w:r>
      <w:r>
        <w:rPr>
          <w:color w:val="60C68E"/>
        </w:rPr>
        <w:t>a</w:t>
      </w:r>
      <w:r>
        <w:rPr>
          <w:color w:val="5EC68E"/>
        </w:rPr>
        <w:t>a</w:t>
      </w:r>
      <w:r>
        <w:rPr>
          <w:color w:val="5EC78E"/>
        </w:rPr>
        <w:t>a</w:t>
      </w:r>
      <w:r>
        <w:rPr>
          <w:color w:val="5DC78E"/>
        </w:rPr>
        <w:t>a</w:t>
      </w:r>
      <w:r>
        <w:rPr>
          <w:color w:val="5FC68E"/>
        </w:rPr>
        <w:t>a</w:t>
      </w:r>
      <w:r>
        <w:rPr>
          <w:color w:val="61C48E"/>
        </w:rPr>
        <w:t>a</w:t>
      </w:r>
      <w:r>
        <w:rPr>
          <w:color w:val="63C18C"/>
        </w:rPr>
        <w:t>a</w:t>
      </w:r>
      <w:r>
        <w:rPr>
          <w:color w:val="64BF8C"/>
        </w:rPr>
        <w:t>a</w:t>
      </w:r>
      <w:r>
        <w:rPr>
          <w:color w:val="65BE8B"/>
        </w:rPr>
        <w:t>a</w:t>
      </w:r>
      <w:r>
        <w:rPr>
          <w:color w:val="62BE8A"/>
        </w:rPr>
        <w:t>a</w:t>
      </w:r>
      <w:r>
        <w:rPr>
          <w:color w:val="62BF8B"/>
        </w:rPr>
        <w:t>a</w:t>
      </w:r>
      <w:r>
        <w:rPr>
          <w:color w:val="5DC089"/>
        </w:rPr>
        <w:t>a</w:t>
      </w:r>
      <w:r>
        <w:rPr>
          <w:color w:val="5AC189"/>
        </w:rPr>
        <w:t>a</w:t>
      </w:r>
      <w:r>
        <w:rPr>
          <w:color w:val="58C188"/>
        </w:rPr>
        <w:t>a</w:t>
      </w:r>
      <w:r>
        <w:rPr>
          <w:color w:val="58C189"/>
        </w:rPr>
        <w:t>a</w:t>
      </w:r>
      <w:r>
        <w:rPr>
          <w:color w:val="57C089"/>
        </w:rPr>
        <w:t>a</w:t>
      </w:r>
      <w:r>
        <w:rPr>
          <w:color w:val="56BF8A"/>
        </w:rPr>
        <w:t>a</w:t>
      </w:r>
      <w:r>
        <w:rPr>
          <w:color w:val="56BF8B"/>
        </w:rPr>
        <w:t>a</w:t>
      </w:r>
      <w:r>
        <w:rPr>
          <w:color w:val="55BE8B"/>
        </w:rPr>
        <w:t>a</w:t>
      </w:r>
      <w:r>
        <w:rPr>
          <w:color w:val="55BE8C"/>
        </w:rPr>
        <w:t>a</w:t>
      </w:r>
      <w:r>
        <w:rPr>
          <w:color w:val="54BC8C"/>
        </w:rPr>
        <w:t>a</w:t>
      </w:r>
      <w:r>
        <w:rPr>
          <w:color w:val="53BA8B"/>
        </w:rPr>
        <w:t>a</w:t>
      </w:r>
      <w:r>
        <w:rPr>
          <w:color w:val="52BA8B"/>
        </w:rPr>
        <w:t>a</w:t>
      </w:r>
      <w:r>
        <w:rPr>
          <w:color w:val="52B98A"/>
        </w:rPr>
        <w:t>a</w:t>
      </w:r>
      <w:r>
        <w:rPr>
          <w:color w:val="51B988"/>
        </w:rPr>
        <w:t>a</w:t>
      </w:r>
      <w:r>
        <w:rPr>
          <w:color w:val="51B986"/>
        </w:rPr>
        <w:t>a</w:t>
      </w:r>
      <w:r>
        <w:rPr>
          <w:color w:val="50B885"/>
        </w:rPr>
        <w:t>a</w:t>
      </w:r>
      <w:r>
        <w:rPr>
          <w:color w:val="50B885"/>
        </w:rPr>
        <w:t>a</w:t>
      </w:r>
      <w:r>
        <w:rPr>
          <w:color w:val="4FB784"/>
        </w:rPr>
        <w:t>a</w:t>
      </w:r>
      <w:r>
        <w:rPr>
          <w:color w:val="4DB882"/>
        </w:rPr>
        <w:t>a</w:t>
      </w:r>
      <w:r>
        <w:rPr>
          <w:color w:val="4CB882"/>
        </w:rPr>
        <w:t>a</w:t>
      </w:r>
      <w:r>
        <w:rPr>
          <w:color w:val="4BB67F"/>
        </w:rPr>
        <w:t>a</w:t>
      </w:r>
      <w:r>
        <w:rPr>
          <w:color w:val="4BB881"/>
        </w:rPr>
        <w:t>a</w:t>
      </w:r>
      <w:r>
        <w:rPr>
          <w:color w:val="4BB980"/>
        </w:rPr>
        <w:t>a</w:t>
      </w:r>
      <w:r>
        <w:rPr>
          <w:color w:val="48B57C"/>
        </w:rPr>
        <w:t>a</w:t>
      </w:r>
      <w:r>
        <w:rPr>
          <w:color w:val="44B278"/>
        </w:rPr>
        <w:t>a</w:t>
      </w:r>
      <w:r>
        <w:rPr>
          <w:color w:val="42B278"/>
        </w:rPr>
        <w:t>a</w:t>
      </w:r>
      <w:r>
        <w:rPr>
          <w:color w:val="40B179"/>
        </w:rPr>
        <w:t>a</w:t>
      </w:r>
      <w:r>
        <w:rPr>
          <w:color w:val="42B47C"/>
        </w:rPr>
        <w:t>a</w:t>
      </w:r>
      <w:r>
        <w:rPr>
          <w:color w:val="43B47C"/>
        </w:rPr>
        <w:t>a</w:t>
      </w:r>
      <w:r>
        <w:rPr>
          <w:color w:val="40B27B"/>
        </w:rPr>
        <w:t>a</w:t>
      </w:r>
      <w:r>
        <w:rPr>
          <w:color w:val="3DB079"/>
        </w:rPr>
        <w:t>a</w:t>
      </w:r>
      <w:r>
        <w:rPr>
          <w:color w:val="3BB07B"/>
        </w:rPr>
        <w:t>a</w:t>
      </w:r>
      <w:r>
        <w:rPr>
          <w:color w:val="3BB37D"/>
        </w:rPr>
        <w:t>a</w:t>
      </w:r>
      <w:r>
        <w:rPr>
          <w:color w:val="38B27C"/>
        </w:rPr>
        <w:t>a</w:t>
      </w:r>
      <w:r>
        <w:rPr>
          <w:color w:val="39B57F"/>
        </w:rPr>
        <w:t>a</w:t>
      </w:r>
      <w:r>
        <w:rPr>
          <w:color w:val="36B27C"/>
        </w:rPr>
        <w:t>a</w:t>
      </w:r>
      <w:r>
        <w:rPr>
          <w:color w:val="2DAC75"/>
        </w:rPr>
        <w:t>a</w:t>
      </w:r>
      <w:r>
        <w:rPr>
          <w:color w:val="30AB78"/>
        </w:rPr>
        <w:t>a</w:t>
      </w:r>
      <w:r>
        <w:rPr>
          <w:color w:val="3AA67C"/>
        </w:rPr>
        <w:t>a</w:t>
      </w:r>
      <w:r>
        <w:rPr>
          <w:color w:val="3FA07D"/>
        </w:rPr>
        <w:t>a</w:t>
      </w:r>
      <w:r>
        <w:rPr>
          <w:color w:val="42A07E"/>
        </w:rPr>
        <w:t>a</w:t>
      </w:r>
      <w:r>
        <w:rPr>
          <w:color w:val="499F80"/>
        </w:rPr>
        <w:t>a</w:t>
      </w:r>
      <w:r>
        <w:rPr>
          <w:color w:val="479579"/>
        </w:rPr>
        <w:t>a</w:t>
      </w:r>
      <w:r>
        <w:rPr>
          <w:color w:val="3B7F66"/>
        </w:rPr>
        <w:t>a</w:t>
      </w:r>
      <w:r>
        <w:rPr>
          <w:color w:val="29654F"/>
        </w:rPr>
        <w:t>a</w:t>
      </w:r>
      <w:r>
        <w:rPr>
          <w:color w:val="1A4A38"/>
        </w:rPr>
        <w:t>a</w:t>
      </w:r>
      <w:r>
        <w:rPr>
          <w:color w:val="093021"/>
        </w:rPr>
        <w:t>a</w:t>
      </w:r>
      <w:r>
        <w:rPr>
          <w:color w:val="02180C"/>
        </w:rPr>
        <w:t>a</w:t>
      </w:r>
      <w:r>
        <w:rPr>
          <w:color w:val="010D04"/>
        </w:rPr>
        <w:t>a</w:t>
      </w:r>
      <w:r>
        <w:rPr>
          <w:color w:val="000A03"/>
        </w:rPr>
        <w:t>a</w:t>
      </w:r>
      <w:r>
        <w:rPr>
          <w:color w:val="000B05"/>
        </w:rPr>
        <w:t>a</w:t>
      </w:r>
      <w:r>
        <w:rPr>
          <w:color w:val="000803"/>
        </w:rPr>
        <w:t>a</w:t>
      </w:r>
      <w:r>
        <w:rPr>
          <w:color w:val="000703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004"/>
        </w:rPr>
        <w:t>a</w:t>
      </w:r>
      <w:r>
        <w:rPr>
          <w:color w:val="0F0005"/>
        </w:rPr>
        <w:t>a</w:t>
      </w:r>
      <w:r>
        <w:rPr>
          <w:color w:val="0A080D"/>
        </w:rPr>
        <w:t>a</w:t>
      </w:r>
      <w:r>
        <w:rPr>
          <w:color w:val="000A05"/>
        </w:rPr>
        <w:t>a</w:t>
      </w:r>
      <w:r>
        <w:rPr>
          <w:color w:val="072818"/>
        </w:rPr>
        <w:t>a</w:t>
      </w:r>
      <w:r>
        <w:rPr>
          <w:color w:val="217960"/>
        </w:rPr>
        <w:t>a</w:t>
      </w:r>
      <w:r>
        <w:rPr>
          <w:color w:val="218B6D"/>
        </w:rPr>
        <w:t>a</w:t>
      </w:r>
      <w:r>
        <w:rPr>
          <w:color w:val="1B8D6C"/>
        </w:rPr>
        <w:t>a</w:t>
      </w:r>
      <w:r>
        <w:rPr>
          <w:color w:val="1A8D6D"/>
        </w:rPr>
        <w:t>a</w:t>
      </w:r>
      <w:r>
        <w:rPr>
          <w:color w:val="1A8B6D"/>
        </w:rPr>
        <w:t>a</w:t>
      </w:r>
      <w:r>
        <w:rPr>
          <w:color w:val="1A8B6D"/>
        </w:rPr>
        <w:t>a</w:t>
      </w:r>
      <w:r>
        <w:rPr>
          <w:color w:val="178B6C"/>
        </w:rPr>
        <w:t>a</w:t>
      </w:r>
      <w:r>
        <w:rPr>
          <w:color w:val="158C6C"/>
        </w:rPr>
        <w:t>a</w:t>
      </w:r>
      <w:r>
        <w:rPr>
          <w:color w:val="15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58868"/>
        </w:rPr>
        <w:t>a</w:t>
      </w:r>
      <w:r>
        <w:rPr>
          <w:color w:val="148766"/>
        </w:rPr>
        <w:t>a</w:t>
      </w:r>
      <w:r>
        <w:rPr>
          <w:color w:val="158766"/>
        </w:rPr>
        <w:t>a</w:t>
      </w:r>
      <w:r>
        <w:rPr>
          <w:color w:val="148567"/>
        </w:rPr>
        <w:t>a</w:t>
      </w:r>
      <w:r>
        <w:rPr>
          <w:color w:val="158467"/>
        </w:rPr>
        <w:t>a</w:t>
      </w:r>
      <w:r>
        <w:rPr>
          <w:color w:val="158366"/>
        </w:rPr>
        <w:t>a</w:t>
      </w:r>
      <w:r>
        <w:rPr>
          <w:color w:val="158366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47F64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37E62"/>
        </w:rPr>
        <w:t>a</w:t>
      </w:r>
      <w:r>
        <w:rPr>
          <w:color w:val="147F63"/>
        </w:rPr>
        <w:t>a</w:t>
      </w:r>
      <w:r>
        <w:rPr>
          <w:color w:val="138063"/>
        </w:rPr>
        <w:t>a</w:t>
      </w:r>
      <w:r>
        <w:rPr>
          <w:color w:val="147F63"/>
        </w:rPr>
        <w:t>a</w:t>
      </w:r>
      <w:r>
        <w:rPr>
          <w:color w:val="137E63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07B61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2"/>
        </w:rPr>
        <w:t>a</w:t>
      </w:r>
      <w:r>
        <w:rPr>
          <w:color w:val="107762"/>
        </w:rPr>
        <w:t>a</w:t>
      </w:r>
      <w:r>
        <w:rPr>
          <w:color w:val="137964"/>
        </w:rPr>
        <w:t>a</w:t>
      </w:r>
      <w:r>
        <w:rPr>
          <w:color w:val="117A64"/>
        </w:rPr>
        <w:t>a</w:t>
      </w:r>
      <w:r>
        <w:rPr>
          <w:color w:val="0E7A63"/>
        </w:rPr>
        <w:t>a</w:t>
      </w:r>
      <w:r>
        <w:rPr>
          <w:color w:val="0E7A63"/>
        </w:rPr>
        <w:t>a</w:t>
      </w:r>
      <w:r>
        <w:rPr>
          <w:color w:val="0F7762"/>
        </w:rPr>
        <w:t>a</w:t>
      </w:r>
      <w:r>
        <w:rPr>
          <w:color w:val="117762"/>
        </w:rPr>
        <w:t>a</w:t>
      </w:r>
      <w:r>
        <w:rPr>
          <w:color w:val="127863"/>
        </w:rPr>
        <w:t>a</w:t>
      </w:r>
      <w:r>
        <w:rPr>
          <w:color w:val="117660"/>
        </w:rPr>
        <w:t>a</w:t>
      </w:r>
      <w:r>
        <w:rPr>
          <w:color w:val="11725E"/>
        </w:rPr>
        <w:t>a</w:t>
      </w:r>
      <w:r>
        <w:rPr>
          <w:color w:val="1E7160"/>
        </w:rPr>
        <w:t>a</w:t>
      </w:r>
      <w:r>
        <w:rPr>
          <w:color w:val="236357"/>
        </w:rPr>
        <w:t>a</w:t>
      </w:r>
      <w:r>
        <w:rPr>
          <w:color w:val="00211A"/>
        </w:rPr>
        <w:t>a</w:t>
      </w:r>
      <w:r>
        <w:rPr>
          <w:color w:val="000904"/>
        </w:rPr>
        <w:t>a</w:t>
      </w:r>
      <w:r>
        <w:rPr>
          <w:color w:val="000501"/>
        </w:rPr>
        <w:t>a</w:t>
      </w:r>
      <w:r>
        <w:rPr>
          <w:color w:val="030804"/>
        </w:rPr>
        <w:t>a</w:t>
      </w:r>
      <w:r>
        <w:rPr>
          <w:color w:val="030804"/>
        </w:rPr>
        <w:t>a</w:t>
      </w:r>
      <w:r>
        <w:rPr>
          <w:color w:val="030804"/>
        </w:rPr>
        <w:t>a</w:t>
      </w:r>
      <w:r>
        <w:rPr>
          <w:color w:val="0005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4"/>
        </w:rPr>
        <w:t>a</w:t>
      </w:r>
      <w:r>
        <w:rPr>
          <w:color w:val="070004"/>
        </w:rPr>
        <w:t>a</w:t>
      </w:r>
      <w:r>
        <w:rPr>
          <w:color w:val="0600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4"/>
        </w:rPr>
        <w:t>a</w:t>
      </w:r>
      <w:r>
        <w:rPr>
          <w:color w:val="040004"/>
        </w:rPr>
        <w:t>a</w:t>
      </w:r>
      <w:r>
        <w:rPr>
          <w:color w:val="040207"/>
        </w:rPr>
        <w:t>a</w:t>
      </w:r>
      <w:r>
        <w:rPr>
          <w:color w:val="020207"/>
        </w:rPr>
        <w:t>a</w:t>
      </w:r>
      <w:r>
        <w:rPr>
          <w:color w:val="000207"/>
        </w:rPr>
        <w:t>a</w:t>
      </w:r>
      <w:r>
        <w:rPr>
          <w:color w:val="020D14"/>
        </w:rPr>
        <w:t>a</w:t>
      </w:r>
      <w:r>
        <w:rPr>
          <w:color w:val="13272E"/>
        </w:rPr>
        <w:t>a</w:t>
      </w:r>
      <w:r>
        <w:rPr>
          <w:color w:val="1F3944"/>
        </w:rPr>
        <w:t>a</w:t>
      </w:r>
      <w:r>
        <w:rPr>
          <w:color w:val="183C47"/>
        </w:rPr>
        <w:t>a</w:t>
      </w:r>
      <w:r>
        <w:rPr>
          <w:color w:val="15404D"/>
        </w:rPr>
        <w:t>a</w:t>
      </w:r>
      <w:r>
        <w:rPr>
          <w:color w:val="114251"/>
        </w:rPr>
        <w:t>a</w:t>
      </w:r>
      <w:r>
        <w:rPr>
          <w:color w:val="0B4253"/>
        </w:rPr>
        <w:t>a</w:t>
      </w:r>
      <w:r>
        <w:rPr>
          <w:color w:val="054053"/>
        </w:rPr>
        <w:t>a</w:t>
      </w:r>
      <w:r>
        <w:rPr>
          <w:color w:val="053D4E"/>
        </w:rPr>
        <w:t>a</w:t>
      </w:r>
      <w:r>
        <w:rPr>
          <w:color w:val="0F404D"/>
        </w:rPr>
        <w:t>a</w:t>
      </w:r>
      <w:r>
        <w:rPr>
          <w:color w:val="123F4A"/>
        </w:rPr>
        <w:t>a</w:t>
      </w:r>
      <w:r>
        <w:rPr>
          <w:color w:val="123E49"/>
        </w:rPr>
        <w:t>a</w:t>
      </w:r>
      <w:r>
        <w:rPr>
          <w:color w:val="123E49"/>
        </w:rPr>
        <w:t>a</w:t>
      </w:r>
      <w:r>
        <w:rPr>
          <w:color w:val="113D49"/>
        </w:rPr>
        <w:t>a</w:t>
      </w:r>
      <w:r>
        <w:rPr>
          <w:color w:val="123C4A"/>
        </w:rPr>
        <w:t>a</w:t>
      </w:r>
      <w:r>
        <w:rPr>
          <w:color w:val="123C4C"/>
        </w:rPr>
        <w:t>a</w:t>
      </w:r>
      <w:r>
        <w:rPr>
          <w:color w:val="123C4C"/>
        </w:rPr>
        <w:t>a</w:t>
      </w:r>
      <w:r>
        <w:rPr>
          <w:color w:val="113C4D"/>
        </w:rPr>
        <w:t>a</w:t>
      </w:r>
      <w:r>
        <w:rPr>
          <w:color w:val="103A4F"/>
        </w:rPr>
        <w:t>a</w:t>
      </w:r>
      <w:r>
        <w:rPr>
          <w:color w:val="0D3A4F"/>
        </w:rPr>
        <w:t>a</w:t>
      </w:r>
      <w:r>
        <w:rPr>
          <w:color w:val="0D3A50"/>
        </w:rPr>
        <w:t>a</w:t>
      </w:r>
      <w:r>
        <w:rPr>
          <w:color w:val="0F3B4E"/>
        </w:rPr>
        <w:t>a</w:t>
      </w:r>
      <w:r>
        <w:rPr>
          <w:color w:val="113D4B"/>
        </w:rPr>
        <w:t>a</w:t>
      </w:r>
      <w:r>
        <w:rPr>
          <w:color w:val="113C4C"/>
        </w:rPr>
        <w:t>a</w:t>
      </w:r>
      <w:r>
        <w:rPr>
          <w:color w:val="113D4B"/>
        </w:rPr>
        <w:t>a</w:t>
      </w:r>
      <w:r>
        <w:rPr>
          <w:color w:val="113D4B"/>
        </w:rPr>
        <w:t>a</w:t>
      </w:r>
      <w:r>
        <w:rPr>
          <w:color w:val="123C4C"/>
        </w:rPr>
        <w:t>a</w:t>
      </w:r>
      <w:r>
        <w:rPr>
          <w:color w:val="123C4B"/>
        </w:rPr>
        <w:t>a</w:t>
      </w:r>
      <w:r>
        <w:rPr>
          <w:color w:val="143B4B"/>
        </w:rPr>
        <w:t>a</w:t>
      </w:r>
      <w:r>
        <w:rPr>
          <w:color w:val="143B4C"/>
        </w:rPr>
        <w:t>a</w:t>
      </w:r>
      <w:r>
        <w:rPr>
          <w:color w:val="133A49"/>
        </w:rPr>
        <w:t>a</w:t>
      </w:r>
      <w:r>
        <w:rPr>
          <w:color w:val="14394A"/>
        </w:rPr>
        <w:t>a</w:t>
      </w:r>
      <w:r>
        <w:rPr>
          <w:color w:val="133849"/>
        </w:rPr>
        <w:t>a</w:t>
      </w:r>
      <w:r>
        <w:rPr>
          <w:color w:val="13384B"/>
        </w:rPr>
        <w:t>a</w:t>
      </w:r>
      <w:r>
        <w:rPr>
          <w:color w:val="153752"/>
        </w:rPr>
        <w:t>a</w:t>
      </w:r>
      <w:r>
        <w:rPr>
          <w:color w:val="163752"/>
        </w:rPr>
        <w:t>a</w:t>
      </w:r>
      <w:r>
        <w:rPr>
          <w:color w:val="15364F"/>
        </w:rPr>
        <w:t>a</w:t>
      </w:r>
      <w:r>
        <w:rPr>
          <w:color w:val="14374D"/>
        </w:rPr>
        <w:t>a</w:t>
      </w:r>
      <w:r>
        <w:rPr>
          <w:color w:val="133748"/>
        </w:rPr>
        <w:t>a</w:t>
      </w:r>
      <w:r>
        <w:rPr>
          <w:color w:val="123844"/>
        </w:rPr>
        <w:t>a</w:t>
      </w:r>
      <w:r>
        <w:rPr>
          <w:color w:val="123A42"/>
        </w:rPr>
        <w:t>a</w:t>
      </w:r>
      <w:r>
        <w:rPr>
          <w:color w:val="123B41"/>
        </w:rPr>
        <w:t>a</w:t>
      </w:r>
      <w:r>
        <w:rPr>
          <w:color w:val="113A42"/>
        </w:rPr>
        <w:t>a</w:t>
      </w:r>
      <w:r>
        <w:rPr>
          <w:color w:val="103941"/>
        </w:rPr>
        <w:t>a</w:t>
      </w:r>
      <w:r>
        <w:rPr>
          <w:color w:val="0F3A43"/>
        </w:rPr>
        <w:t>a</w:t>
      </w:r>
      <w:r>
        <w:rPr>
          <w:color w:val="0F3943"/>
        </w:rPr>
        <w:t>a</w:t>
      </w:r>
      <w:r>
        <w:rPr>
          <w:color w:val="143848"/>
        </w:rPr>
        <w:t>a</w:t>
      </w:r>
      <w:r>
        <w:rPr>
          <w:color w:val="163549"/>
        </w:rPr>
        <w:t>a</w:t>
      </w:r>
      <w:r>
        <w:rPr>
          <w:color w:val="133348"/>
        </w:rPr>
        <w:t>a</w:t>
      </w:r>
      <w:r>
        <w:rPr>
          <w:color w:val="133248"/>
        </w:rPr>
        <w:t>a</w:t>
      </w:r>
      <w:r>
        <w:rPr>
          <w:color w:val="14344B"/>
        </w:rPr>
        <w:t>a</w:t>
      </w:r>
      <w:r>
        <w:rPr>
          <w:color w:val="15354C"/>
        </w:rPr>
        <w:t>a</w:t>
      </w:r>
      <w:r>
        <w:rPr>
          <w:color w:val="16354F"/>
        </w:rPr>
        <w:t>a</w:t>
      </w:r>
      <w:r>
        <w:rPr>
          <w:color w:val="173753"/>
        </w:rPr>
        <w:t>a</w:t>
      </w:r>
      <w:r>
        <w:rPr>
          <w:color w:val="12344F"/>
        </w:rPr>
        <w:t>a</w:t>
      </w:r>
      <w:r>
        <w:rPr>
          <w:color w:val="0E2F4E"/>
        </w:rPr>
        <w:t>a</w:t>
      </w:r>
      <w:r>
        <w:rPr>
          <w:color w:val="0E2F4D"/>
        </w:rPr>
        <w:t>a</w:t>
      </w:r>
      <w:r>
        <w:rPr>
          <w:color w:val="0F304F"/>
        </w:rPr>
        <w:t>a</w:t>
      </w:r>
      <w:r>
        <w:rPr>
          <w:color w:val="123450"/>
        </w:rPr>
        <w:t>a</w:t>
      </w:r>
      <w:r>
        <w:rPr>
          <w:color w:val="112F4B"/>
        </w:rPr>
        <w:t>a</w:t>
      </w:r>
      <w:r>
        <w:rPr>
          <w:color w:val="112F49"/>
        </w:rPr>
        <w:t>a</w:t>
      </w:r>
      <w:r>
        <w:rPr>
          <w:color w:val="112F49"/>
        </w:rPr>
        <w:t>a</w:t>
      </w:r>
      <w:r>
        <w:rPr>
          <w:color w:val="12304A"/>
        </w:rPr>
        <w:t>a</w:t>
      </w:r>
      <w:r>
        <w:rPr>
          <w:color w:val="14324C"/>
        </w:rPr>
        <w:t>a</w:t>
      </w:r>
      <w:r>
        <w:rPr>
          <w:color w:val="16334D"/>
        </w:rPr>
        <w:t>a</w:t>
      </w:r>
      <w:r>
        <w:rPr>
          <w:color w:val="14324C"/>
        </w:rPr>
        <w:t>a</w:t>
      </w:r>
      <w:r>
        <w:rPr>
          <w:color w:val="12304A"/>
        </w:rPr>
        <w:t>a</w:t>
      </w:r>
      <w:r>
        <w:rPr>
          <w:color w:val="112F49"/>
        </w:rPr>
        <w:t>a</w:t>
      </w:r>
      <w:r>
        <w:rPr>
          <w:color w:val="12304A"/>
        </w:rPr>
        <w:t>a</w:t>
      </w:r>
      <w:r>
        <w:rPr>
          <w:color w:val="13314B"/>
        </w:rPr>
        <w:t>a</w:t>
      </w:r>
      <w:r>
        <w:rPr>
          <w:color w:val="13314B"/>
        </w:rPr>
        <w:t>a</w:t>
      </w:r>
      <w:r>
        <w:rPr>
          <w:color w:val="183251"/>
        </w:rPr>
        <w:t>a</w:t>
      </w:r>
      <w:r>
        <w:rPr>
          <w:color w:val="1B3355"/>
        </w:rPr>
        <w:t>a</w:t>
      </w:r>
      <w:r>
        <w:rPr>
          <w:color w:val="1A3253"/>
        </w:rPr>
        <w:t>a</w:t>
      </w:r>
      <w:r>
        <w:rPr>
          <w:color w:val="17304F"/>
        </w:rPr>
        <w:t>a</w:t>
      </w:r>
      <w:r>
        <w:rPr>
          <w:color w:val="142D4B"/>
        </w:rPr>
        <w:t>a</w:t>
      </w:r>
      <w:r>
        <w:rPr>
          <w:color w:val="122B49"/>
        </w:rPr>
        <w:t>a</w:t>
      </w:r>
      <w:r>
        <w:rPr>
          <w:color w:val="122C47"/>
        </w:rPr>
        <w:t>a</w:t>
      </w:r>
      <w:r>
        <w:rPr>
          <w:color w:val="16304A"/>
        </w:rPr>
        <w:t>a</w:t>
      </w:r>
      <w:r>
        <w:rPr>
          <w:color w:val="173148"/>
        </w:rPr>
        <w:t>a</w:t>
      </w:r>
      <w:r>
        <w:rPr>
          <w:color w:val="163047"/>
        </w:rPr>
        <w:t>a</w:t>
      </w:r>
      <w:r>
        <w:rPr>
          <w:color w:val="153045"/>
        </w:rPr>
        <w:t>a</w:t>
      </w:r>
      <w:r>
        <w:rPr>
          <w:color w:val="142F44"/>
        </w:rPr>
        <w:t>a</w:t>
      </w:r>
      <w:r>
        <w:rPr>
          <w:color w:val="153043"/>
        </w:rPr>
        <w:t>a</w:t>
      </w:r>
      <w:r>
        <w:rPr>
          <w:color w:val="173442"/>
        </w:rPr>
        <w:t>a</w:t>
      </w:r>
      <w:r>
        <w:rPr>
          <w:color w:val="183443"/>
        </w:rPr>
        <w:t>a</w:t>
      </w:r>
      <w:r>
        <w:rPr>
          <w:color w:val="193447"/>
        </w:rPr>
        <w:t>a</w:t>
      </w:r>
      <w:r>
        <w:rPr>
          <w:color w:val="183249"/>
        </w:rPr>
        <w:t>a</w:t>
      </w:r>
      <w:r>
        <w:rPr>
          <w:color w:val="19314C"/>
        </w:rPr>
        <w:t>a</w:t>
      </w:r>
      <w:r>
        <w:rPr>
          <w:color w:val="1A2F4F"/>
        </w:rPr>
        <w:t>a</w:t>
      </w:r>
      <w:r>
        <w:rPr>
          <w:color w:val="182C4F"/>
        </w:rPr>
        <w:t>a</w:t>
      </w:r>
      <w:r>
        <w:rPr>
          <w:color w:val="192B4F"/>
        </w:rPr>
        <w:t>a</w:t>
      </w:r>
      <w:r>
        <w:rPr>
          <w:color w:val="1B2B4F"/>
        </w:rPr>
        <w:t>a</w:t>
      </w:r>
      <w:r>
        <w:rPr>
          <w:color w:val="1D2B4F"/>
        </w:rPr>
        <w:t>a</w:t>
      </w:r>
      <w:r>
        <w:rPr>
          <w:color w:val="1E2D4E"/>
        </w:rPr>
        <w:t>a</w:t>
      </w:r>
      <w:r>
        <w:rPr>
          <w:color w:val="1F2C4D"/>
        </w:rPr>
        <w:t>a</w:t>
      </w:r>
      <w:r>
        <w:rPr>
          <w:color w:val="1C2E49"/>
        </w:rPr>
        <w:t>a</w:t>
      </w:r>
      <w:r>
        <w:rPr>
          <w:color w:val="192F45"/>
        </w:rPr>
        <w:t>a</w:t>
      </w:r>
      <w:r>
        <w:rPr>
          <w:color w:val="1A2F44"/>
        </w:rPr>
        <w:t>a</w:t>
      </w:r>
      <w:r>
        <w:rPr>
          <w:color w:val="192F44"/>
        </w:rPr>
        <w:t>a</w:t>
      </w:r>
      <w:r>
        <w:rPr>
          <w:color w:val="192F44"/>
        </w:rPr>
        <w:t>a</w:t>
      </w:r>
      <w:r>
        <w:rPr>
          <w:color w:val="1A2E46"/>
        </w:rPr>
        <w:t>a</w:t>
      </w:r>
      <w:r>
        <w:rPr>
          <w:color w:val="192F46"/>
        </w:rPr>
        <w:t>a</w:t>
      </w:r>
      <w:r>
        <w:rPr>
          <w:color w:val="192E47"/>
        </w:rPr>
        <w:t>a</w:t>
      </w:r>
      <w:r>
        <w:rPr>
          <w:color w:val="1A2E47"/>
        </w:rPr>
        <w:t>a</w:t>
      </w:r>
      <w:r>
        <w:rPr>
          <w:color w:val="192F47"/>
        </w:rPr>
        <w:t>a</w:t>
      </w:r>
      <w:r>
        <w:rPr>
          <w:color w:val="1A2E49"/>
        </w:rPr>
        <w:t>a</w:t>
      </w:r>
      <w:r>
        <w:rPr>
          <w:color w:val="192E49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3BB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6B983"/>
        </w:rPr>
        <w:t>a</w:t>
      </w:r>
      <w:r>
        <w:rPr>
          <w:color w:val="26B983"/>
        </w:rPr>
        <w:t>a</w:t>
      </w:r>
      <w:r>
        <w:rPr>
          <w:color w:val="27BA84"/>
        </w:rPr>
        <w:t>a</w:t>
      </w:r>
      <w:r>
        <w:rPr>
          <w:color w:val="29B984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BBB86"/>
        </w:rPr>
        <w:t>a</w:t>
      </w:r>
      <w:r>
        <w:rPr>
          <w:color w:val="2CBB86"/>
        </w:rPr>
        <w:t>a</w:t>
      </w:r>
      <w:r>
        <w:rPr>
          <w:color w:val="2EBB87"/>
        </w:rPr>
        <w:t>a</w:t>
      </w:r>
      <w:r>
        <w:rPr>
          <w:color w:val="2FBC88"/>
        </w:rPr>
        <w:t>a</w:t>
      </w:r>
      <w:r>
        <w:rPr>
          <w:color w:val="2EBB87"/>
        </w:rPr>
        <w:t>a</w:t>
      </w:r>
      <w:r>
        <w:rPr>
          <w:color w:val="2DBA86"/>
        </w:rPr>
        <w:t>a</w:t>
      </w:r>
      <w:r>
        <w:rPr>
          <w:color w:val="2CBA86"/>
        </w:rPr>
        <w:t>a</w:t>
      </w:r>
      <w:r>
        <w:rPr>
          <w:color w:val="2BBA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D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FB886"/>
        </w:rPr>
        <w:t>a</w:t>
      </w:r>
      <w:r>
        <w:rPr>
          <w:color w:val="30B886"/>
        </w:rPr>
        <w:t>a</w:t>
      </w:r>
      <w:r>
        <w:rPr>
          <w:color w:val="31B886"/>
        </w:rPr>
        <w:t>a</w:t>
      </w:r>
      <w:r>
        <w:rPr>
          <w:color w:val="31B785"/>
        </w:rPr>
        <w:t>a</w:t>
      </w:r>
      <w:r>
        <w:rPr>
          <w:color w:val="2FB784"/>
        </w:rPr>
        <w:t>a</w:t>
      </w:r>
      <w:r>
        <w:rPr>
          <w:color w:val="2DBB83"/>
        </w:rPr>
        <w:t>a</w:t>
      </w:r>
      <w:r>
        <w:rPr>
          <w:color w:val="30BA83"/>
        </w:rPr>
        <w:t>a</w:t>
      </w:r>
      <w:r>
        <w:rPr>
          <w:color w:val="35B783"/>
        </w:rPr>
        <w:t>a</w:t>
      </w:r>
      <w:r>
        <w:rPr>
          <w:color w:val="39B581"/>
        </w:rPr>
        <w:t>a</w:t>
      </w:r>
      <w:r>
        <w:rPr>
          <w:color w:val="3AB581"/>
        </w:rPr>
        <w:t>a</w:t>
      </w:r>
      <w:r>
        <w:rPr>
          <w:color w:val="34B781"/>
        </w:rPr>
        <w:t>a</w:t>
      </w:r>
      <w:r>
        <w:rPr>
          <w:color w:val="30BE83"/>
        </w:rPr>
        <w:t>a</w:t>
      </w:r>
      <w:r>
        <w:rPr>
          <w:color w:val="2DC184"/>
        </w:rPr>
        <w:t>a</w:t>
      </w:r>
      <w:r>
        <w:rPr>
          <w:color w:val="2DBF82"/>
        </w:rPr>
        <w:t>a</w:t>
      </w:r>
      <w:r>
        <w:rPr>
          <w:color w:val="32B97F"/>
        </w:rPr>
        <w:t>a</w:t>
      </w:r>
      <w:r>
        <w:rPr>
          <w:color w:val="3DB37F"/>
        </w:rPr>
        <w:t>a</w:t>
      </w:r>
      <w:r>
        <w:rPr>
          <w:color w:val="47AE7E"/>
        </w:rPr>
        <w:t>a</w:t>
      </w:r>
      <w:r>
        <w:rPr>
          <w:color w:val="3DB182"/>
        </w:rPr>
        <w:t>a</w:t>
      </w:r>
      <w:r>
        <w:rPr>
          <w:color w:val="30B888"/>
        </w:rPr>
        <w:t>a</w:t>
      </w:r>
      <w:r>
        <w:rPr>
          <w:color w:val="42BC93"/>
        </w:rPr>
        <w:t>a</w:t>
      </w:r>
      <w:r>
        <w:rPr>
          <w:color w:val="4AAA8A"/>
        </w:rPr>
        <w:t>a</w:t>
      </w:r>
      <w:r>
        <w:rPr>
          <w:color w:val="1A5641"/>
        </w:rPr>
        <w:t>a</w:t>
      </w:r>
      <w:r>
        <w:rPr>
          <w:color w:val="001308"/>
        </w:rPr>
        <w:t>a</w:t>
      </w:r>
      <w:r>
        <w:rPr>
          <w:color w:val="020C09"/>
        </w:rPr>
        <w:t>a</w:t>
      </w:r>
      <w:r>
        <w:rPr>
          <w:color w:val="050102"/>
        </w:rPr>
        <w:t>a</w:t>
      </w:r>
      <w:r>
        <w:rPr>
          <w:color w:val="080002"/>
        </w:rPr>
        <w:t>a</w:t>
      </w:r>
      <w:r>
        <w:rPr>
          <w:color w:val="060102"/>
        </w:rPr>
        <w:t>a</w:t>
      </w:r>
      <w:r>
        <w:rPr>
          <w:color w:val="010302"/>
        </w:rPr>
        <w:t>a</w:t>
      </w:r>
      <w:r>
        <w:rPr>
          <w:color w:val="000602"/>
        </w:rPr>
        <w:t>a</w:t>
      </w:r>
      <w:r>
        <w:rPr>
          <w:color w:val="0008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090002"/>
        </w:rPr>
        <w:t>a</w:t>
      </w:r>
      <w:r>
        <w:rPr>
          <w:color w:val="0B0005"/>
        </w:rPr>
        <w:t>a</w:t>
      </w:r>
      <w:r>
        <w:rPr>
          <w:color w:val="040203"/>
        </w:rPr>
        <w:t>a</w:t>
      </w:r>
      <w:r>
        <w:rPr>
          <w:color w:val="000900"/>
        </w:rPr>
        <w:t>a</w:t>
      </w:r>
      <w:r>
        <w:rPr>
          <w:color w:val="13341A"/>
        </w:rPr>
        <w:t>a</w:t>
      </w:r>
      <w:r>
        <w:rPr>
          <w:color w:val="62AE81"/>
        </w:rPr>
        <w:t>a</w:t>
      </w:r>
      <w:r>
        <w:rPr>
          <w:color w:val="5FBD88"/>
        </w:rPr>
        <w:t>a</w:t>
      </w:r>
      <w:r>
        <w:rPr>
          <w:color w:val="56BD86"/>
        </w:rPr>
        <w:t>a</w:t>
      </w:r>
      <w:r>
        <w:rPr>
          <w:color w:val="59C08F"/>
        </w:rPr>
        <w:t>a</w:t>
      </w:r>
      <w:r>
        <w:rPr>
          <w:color w:val="5AC091"/>
        </w:rPr>
        <w:t>a</w:t>
      </w:r>
      <w:r>
        <w:rPr>
          <w:color w:val="5AC08E"/>
        </w:rPr>
        <w:t>a</w:t>
      </w:r>
      <w:r>
        <w:rPr>
          <w:color w:val="5AC18C"/>
        </w:rPr>
        <w:t>a</w:t>
      </w:r>
      <w:r>
        <w:rPr>
          <w:color w:val="5AC28D"/>
        </w:rPr>
        <w:t>a</w:t>
      </w:r>
      <w:r>
        <w:rPr>
          <w:color w:val="5CC38D"/>
        </w:rPr>
        <w:t>a</w:t>
      </w:r>
      <w:r>
        <w:rPr>
          <w:color w:val="5CC38E"/>
        </w:rPr>
        <w:t>a</w:t>
      </w:r>
      <w:r>
        <w:rPr>
          <w:color w:val="5DC38E"/>
        </w:rPr>
        <w:t>a</w:t>
      </w:r>
      <w:r>
        <w:rPr>
          <w:color w:val="5DC28D"/>
        </w:rPr>
        <w:t>a</w:t>
      </w:r>
      <w:r>
        <w:rPr>
          <w:color w:val="5EC28D"/>
        </w:rPr>
        <w:t>a</w:t>
      </w:r>
      <w:r>
        <w:rPr>
          <w:color w:val="60C28E"/>
        </w:rPr>
        <w:t>a</w:t>
      </w:r>
      <w:r>
        <w:rPr>
          <w:color w:val="60C28F"/>
        </w:rPr>
        <w:t>a</w:t>
      </w:r>
      <w:r>
        <w:rPr>
          <w:color w:val="61C38F"/>
        </w:rPr>
        <w:t>a</w:t>
      </w:r>
      <w:r>
        <w:rPr>
          <w:color w:val="61C390"/>
        </w:rPr>
        <w:t>a</w:t>
      </w:r>
      <w:r>
        <w:rPr>
          <w:color w:val="61C48E"/>
        </w:rPr>
        <w:t>a</w:t>
      </w:r>
      <w:r>
        <w:rPr>
          <w:color w:val="60C58E"/>
        </w:rPr>
        <w:t>a</w:t>
      </w:r>
      <w:r>
        <w:rPr>
          <w:color w:val="5FC58E"/>
        </w:rPr>
        <w:t>a</w:t>
      </w:r>
      <w:r>
        <w:rPr>
          <w:color w:val="5FC58E"/>
        </w:rPr>
        <w:t>a</w:t>
      </w:r>
      <w:r>
        <w:rPr>
          <w:color w:val="5FC58E"/>
        </w:rPr>
        <w:t>a</w:t>
      </w:r>
      <w:r>
        <w:rPr>
          <w:color w:val="60C58E"/>
        </w:rPr>
        <w:t>a</w:t>
      </w:r>
      <w:r>
        <w:rPr>
          <w:color w:val="61C48E"/>
        </w:rPr>
        <w:t>a</w:t>
      </w:r>
      <w:r>
        <w:rPr>
          <w:color w:val="62C48E"/>
        </w:rPr>
        <w:t>a</w:t>
      </w:r>
      <w:r>
        <w:rPr>
          <w:color w:val="62C48E"/>
        </w:rPr>
        <w:t>a</w:t>
      </w:r>
      <w:r>
        <w:rPr>
          <w:color w:val="62C48E"/>
        </w:rPr>
        <w:t>a</w:t>
      </w:r>
      <w:r>
        <w:rPr>
          <w:color w:val="63C38E"/>
        </w:rPr>
        <w:t>a</w:t>
      </w:r>
      <w:r>
        <w:rPr>
          <w:color w:val="63C38E"/>
        </w:rPr>
        <w:t>a</w:t>
      </w:r>
      <w:r>
        <w:rPr>
          <w:color w:val="63C38E"/>
        </w:rPr>
        <w:t>a</w:t>
      </w:r>
      <w:r>
        <w:rPr>
          <w:color w:val="62C58E"/>
        </w:rPr>
        <w:t>a</w:t>
      </w:r>
      <w:r>
        <w:rPr>
          <w:color w:val="61C68E"/>
        </w:rPr>
        <w:t>a</w:t>
      </w:r>
      <w:r>
        <w:rPr>
          <w:color w:val="61C68E"/>
        </w:rPr>
        <w:t>a</w:t>
      </w:r>
      <w:r>
        <w:rPr>
          <w:color w:val="61C68E"/>
        </w:rPr>
        <w:t>a</w:t>
      </w:r>
      <w:r>
        <w:rPr>
          <w:color w:val="61C68E"/>
        </w:rPr>
        <w:t>a</w:t>
      </w:r>
      <w:r>
        <w:rPr>
          <w:color w:val="61C68E"/>
        </w:rPr>
        <w:t>a</w:t>
      </w:r>
      <w:r>
        <w:rPr>
          <w:color w:val="61C58D"/>
        </w:rPr>
        <w:t>a</w:t>
      </w:r>
      <w:r>
        <w:rPr>
          <w:color w:val="60C48C"/>
        </w:rPr>
        <w:t>a</w:t>
      </w:r>
      <w:r>
        <w:rPr>
          <w:color w:val="5FC48C"/>
        </w:rPr>
        <w:t>a</w:t>
      </w:r>
      <w:r>
        <w:rPr>
          <w:color w:val="5FC48B"/>
        </w:rPr>
        <w:t>a</w:t>
      </w:r>
      <w:r>
        <w:rPr>
          <w:color w:val="5EC38B"/>
        </w:rPr>
        <w:t>a</w:t>
      </w:r>
      <w:r>
        <w:rPr>
          <w:color w:val="5EC38B"/>
        </w:rPr>
        <w:t>a</w:t>
      </w:r>
      <w:r>
        <w:rPr>
          <w:color w:val="5DC28A"/>
        </w:rPr>
        <w:t>a</w:t>
      </w:r>
      <w:r>
        <w:rPr>
          <w:color w:val="5BC28A"/>
        </w:rPr>
        <w:t>a</w:t>
      </w:r>
      <w:r>
        <w:rPr>
          <w:color w:val="5AC289"/>
        </w:rPr>
        <w:t>a</w:t>
      </w:r>
      <w:r>
        <w:rPr>
          <w:color w:val="5BC189"/>
        </w:rPr>
        <w:t>a</w:t>
      </w:r>
      <w:r>
        <w:rPr>
          <w:color w:val="5AC08A"/>
        </w:rPr>
        <w:t>a</w:t>
      </w:r>
      <w:r>
        <w:rPr>
          <w:color w:val="5BBF8C"/>
        </w:rPr>
        <w:t>a</w:t>
      </w:r>
      <w:r>
        <w:rPr>
          <w:color w:val="5CBF8D"/>
        </w:rPr>
        <w:t>a</w:t>
      </w:r>
      <w:r>
        <w:rPr>
          <w:color w:val="5BBD8E"/>
        </w:rPr>
        <w:t>a</w:t>
      </w:r>
      <w:r>
        <w:rPr>
          <w:color w:val="5BBC8D"/>
        </w:rPr>
        <w:t>a</w:t>
      </w:r>
      <w:r>
        <w:rPr>
          <w:color w:val="59BB8D"/>
        </w:rPr>
        <w:t>a</w:t>
      </w:r>
      <w:r>
        <w:rPr>
          <w:color w:val="58BA8E"/>
        </w:rPr>
        <w:t>a</w:t>
      </w:r>
      <w:r>
        <w:rPr>
          <w:color w:val="55B98D"/>
        </w:rPr>
        <w:t>a</w:t>
      </w:r>
      <w:r>
        <w:rPr>
          <w:color w:val="54B98B"/>
        </w:rPr>
        <w:t>a</w:t>
      </w:r>
      <w:r>
        <w:rPr>
          <w:color w:val="53B987"/>
        </w:rPr>
        <w:t>a</w:t>
      </w:r>
      <w:r>
        <w:rPr>
          <w:color w:val="52B984"/>
        </w:rPr>
        <w:t>a</w:t>
      </w:r>
      <w:r>
        <w:rPr>
          <w:color w:val="51B985"/>
        </w:rPr>
        <w:t>a</w:t>
      </w:r>
      <w:r>
        <w:rPr>
          <w:color w:val="51B984"/>
        </w:rPr>
        <w:t>a</w:t>
      </w:r>
      <w:r>
        <w:rPr>
          <w:color w:val="50B883"/>
        </w:rPr>
        <w:t>a</w:t>
      </w:r>
      <w:r>
        <w:rPr>
          <w:color w:val="50B883"/>
        </w:rPr>
        <w:t>a</w:t>
      </w:r>
      <w:r>
        <w:rPr>
          <w:color w:val="4DB67F"/>
        </w:rPr>
        <w:t>a</w:t>
      </w:r>
      <w:r>
        <w:rPr>
          <w:color w:val="4CB77E"/>
        </w:rPr>
        <w:t>a</w:t>
      </w:r>
      <w:r>
        <w:rPr>
          <w:color w:val="4EB981"/>
        </w:rPr>
        <w:t>a</w:t>
      </w:r>
      <w:r>
        <w:rPr>
          <w:color w:val="4BB77F"/>
        </w:rPr>
        <w:t>a</w:t>
      </w:r>
      <w:r>
        <w:rPr>
          <w:color w:val="47B47A"/>
        </w:rPr>
        <w:t>a</w:t>
      </w:r>
      <w:r>
        <w:rPr>
          <w:color w:val="48B47C"/>
        </w:rPr>
        <w:t>a</w:t>
      </w:r>
      <w:r>
        <w:rPr>
          <w:color w:val="49B97F"/>
        </w:rPr>
        <w:t>a</w:t>
      </w:r>
      <w:r>
        <w:rPr>
          <w:color w:val="48BB80"/>
        </w:rPr>
        <w:t>a</w:t>
      </w:r>
      <w:r>
        <w:rPr>
          <w:color w:val="45B87F"/>
        </w:rPr>
        <w:t>a</w:t>
      </w:r>
      <w:r>
        <w:rPr>
          <w:color w:val="42B47C"/>
        </w:rPr>
        <w:t>a</w:t>
      </w:r>
      <w:r>
        <w:rPr>
          <w:color w:val="42B17B"/>
        </w:rPr>
        <w:t>a</w:t>
      </w:r>
      <w:r>
        <w:rPr>
          <w:color w:val="44B17D"/>
        </w:rPr>
        <w:t>a</w:t>
      </w:r>
      <w:r>
        <w:rPr>
          <w:color w:val="47B37F"/>
        </w:rPr>
        <w:t>a</w:t>
      </w:r>
      <w:r>
        <w:rPr>
          <w:color w:val="43AB79"/>
        </w:rPr>
        <w:t>a</w:t>
      </w:r>
      <w:r>
        <w:rPr>
          <w:color w:val="40A676"/>
        </w:rPr>
        <w:t>a</w:t>
      </w:r>
      <w:r>
        <w:rPr>
          <w:color w:val="42A778"/>
        </w:rPr>
        <w:t>a</w:t>
      </w:r>
      <w:r>
        <w:rPr>
          <w:color w:val="42A577"/>
        </w:rPr>
        <w:t>a</w:t>
      </w:r>
      <w:r>
        <w:rPr>
          <w:color w:val="3B9C70"/>
        </w:rPr>
        <w:t>a</w:t>
      </w:r>
      <w:r>
        <w:rPr>
          <w:color w:val="3B976E"/>
        </w:rPr>
        <w:t>a</w:t>
      </w:r>
      <w:r>
        <w:rPr>
          <w:color w:val="38896A"/>
        </w:rPr>
        <w:t>a</w:t>
      </w:r>
      <w:r>
        <w:rPr>
          <w:color w:val="2B7159"/>
        </w:rPr>
        <w:t>a</w:t>
      </w:r>
      <w:r>
        <w:rPr>
          <w:color w:val="17553E"/>
        </w:rPr>
        <w:t>a</w:t>
      </w:r>
      <w:r>
        <w:rPr>
          <w:color w:val="073D29"/>
        </w:rPr>
        <w:t>a</w:t>
      </w:r>
      <w:r>
        <w:rPr>
          <w:color w:val="002917"/>
        </w:rPr>
        <w:t>a</w:t>
      </w:r>
      <w:r>
        <w:rPr>
          <w:color w:val="001407"/>
        </w:rPr>
        <w:t>a</w:t>
      </w:r>
      <w:r>
        <w:rPr>
          <w:color w:val="000D03"/>
        </w:rPr>
        <w:t>a</w:t>
      </w:r>
      <w:r>
        <w:rPr>
          <w:color w:val="000C06"/>
        </w:rPr>
        <w:t>a</w:t>
      </w:r>
      <w:r>
        <w:rPr>
          <w:color w:val="000704"/>
        </w:rPr>
        <w:t>a</w:t>
      </w:r>
      <w:r>
        <w:rPr>
          <w:color w:val="030303"/>
        </w:rPr>
        <w:t>a</w:t>
      </w:r>
      <w:r>
        <w:rPr>
          <w:color w:val="070002"/>
        </w:rPr>
        <w:t>a</w:t>
      </w:r>
      <w:r>
        <w:rPr>
          <w:color w:val="0B0002"/>
        </w:rPr>
        <w:t>a</w:t>
      </w:r>
      <w:r>
        <w:rPr>
          <w:color w:val="09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90002"/>
        </w:rPr>
        <w:t>a</w:t>
      </w:r>
      <w:r>
        <w:rPr>
          <w:color w:val="130005"/>
        </w:rPr>
        <w:t>a</w:t>
      </w:r>
      <w:r>
        <w:rPr>
          <w:color w:val="090508"/>
        </w:rPr>
        <w:t>a</w:t>
      </w:r>
      <w:r>
        <w:rPr>
          <w:color w:val="000A02"/>
        </w:rPr>
        <w:t>a</w:t>
      </w:r>
      <w:r>
        <w:rPr>
          <w:color w:val="08402D"/>
        </w:rPr>
        <w:t>a</w:t>
      </w:r>
      <w:r>
        <w:rPr>
          <w:color w:val="1F8366"/>
        </w:rPr>
        <w:t>a</w:t>
      </w:r>
      <w:r>
        <w:rPr>
          <w:color w:val="1B8F6C"/>
        </w:rPr>
        <w:t>a</w:t>
      </w:r>
      <w:r>
        <w:rPr>
          <w:color w:val="178F6C"/>
        </w:rPr>
        <w:t>a</w:t>
      </w:r>
      <w:r>
        <w:rPr>
          <w:color w:val="198D6D"/>
        </w:rPr>
        <w:t>a</w:t>
      </w:r>
      <w:r>
        <w:rPr>
          <w:color w:val="1C8B6D"/>
        </w:rPr>
        <w:t>a</w:t>
      </w:r>
      <w:r>
        <w:rPr>
          <w:color w:val="1D8A6D"/>
        </w:rPr>
        <w:t>a</w:t>
      </w:r>
      <w:r>
        <w:rPr>
          <w:color w:val="1A896C"/>
        </w:rPr>
        <w:t>a</w:t>
      </w:r>
      <w:r>
        <w:rPr>
          <w:color w:val="188B6C"/>
        </w:rPr>
        <w:t>a</w:t>
      </w:r>
      <w:r>
        <w:rPr>
          <w:color w:val="178A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48766"/>
        </w:rPr>
        <w:t>a</w:t>
      </w:r>
      <w:r>
        <w:rPr>
          <w:color w:val="148766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38466"/>
        </w:rPr>
        <w:t>a</w:t>
      </w:r>
      <w:r>
        <w:rPr>
          <w:color w:val="158366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4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07B61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3"/>
        </w:rPr>
        <w:t>a</w:t>
      </w:r>
      <w:r>
        <w:rPr>
          <w:color w:val="0E7862"/>
        </w:rPr>
        <w:t>a</w:t>
      </w:r>
      <w:r>
        <w:rPr>
          <w:color w:val="0E7862"/>
        </w:rPr>
        <w:t>a</w:t>
      </w:r>
      <w:r>
        <w:rPr>
          <w:color w:val="137963"/>
        </w:rPr>
        <w:t>a</w:t>
      </w:r>
      <w:r>
        <w:rPr>
          <w:color w:val="127A63"/>
        </w:rPr>
        <w:t>a</w:t>
      </w:r>
      <w:r>
        <w:rPr>
          <w:color w:val="0F7962"/>
        </w:rPr>
        <w:t>a</w:t>
      </w:r>
      <w:r>
        <w:rPr>
          <w:color w:val="0E7A62"/>
        </w:rPr>
        <w:t>a</w:t>
      </w:r>
      <w:r>
        <w:rPr>
          <w:color w:val="0D7961"/>
        </w:rPr>
        <w:t>a</w:t>
      </w:r>
      <w:r>
        <w:rPr>
          <w:color w:val="0E7861"/>
        </w:rPr>
        <w:t>a</w:t>
      </w:r>
      <w:r>
        <w:rPr>
          <w:color w:val="117861"/>
        </w:rPr>
        <w:t>a</w:t>
      </w:r>
      <w:r>
        <w:rPr>
          <w:color w:val="147460"/>
        </w:rPr>
        <w:t>a</w:t>
      </w:r>
      <w:r>
        <w:rPr>
          <w:color w:val="19705F"/>
        </w:rPr>
        <w:t>a</w:t>
      </w:r>
      <w:r>
        <w:rPr>
          <w:color w:val="206E60"/>
        </w:rPr>
        <w:t>a</w:t>
      </w:r>
      <w:r>
        <w:rPr>
          <w:color w:val="20675B"/>
        </w:rPr>
        <w:t>a</w:t>
      </w:r>
      <w:r>
        <w:rPr>
          <w:color w:val="023127"/>
        </w:rPr>
        <w:t>a</w:t>
      </w:r>
      <w:r>
        <w:rPr>
          <w:color w:val="000C05"/>
        </w:rPr>
        <w:t>a</w:t>
      </w:r>
      <w:r>
        <w:rPr>
          <w:color w:val="020400"/>
        </w:rPr>
        <w:t>a</w:t>
      </w:r>
      <w:r>
        <w:rPr>
          <w:color w:val="010401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30301"/>
        </w:rPr>
        <w:t>a</w:t>
      </w:r>
      <w:r>
        <w:rPr>
          <w:color w:val="04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4"/>
        </w:rPr>
        <w:t>a</w:t>
      </w:r>
      <w:r>
        <w:rPr>
          <w:color w:val="040104"/>
        </w:rPr>
        <w:t>a</w:t>
      </w:r>
      <w:r>
        <w:rPr>
          <w:color w:val="0401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40105"/>
        </w:rPr>
        <w:t>a</w:t>
      </w:r>
      <w:r>
        <w:rPr>
          <w:color w:val="070208"/>
        </w:rPr>
        <w:t>a</w:t>
      </w:r>
      <w:r>
        <w:rPr>
          <w:color w:val="040208"/>
        </w:rPr>
        <w:t>a</w:t>
      </w:r>
      <w:r>
        <w:rPr>
          <w:color w:val="000005"/>
        </w:rPr>
        <w:t>a</w:t>
      </w:r>
      <w:r>
        <w:rPr>
          <w:color w:val="000207"/>
        </w:rPr>
        <w:t>a</w:t>
      </w:r>
      <w:r>
        <w:rPr>
          <w:color w:val="050E13"/>
        </w:rPr>
        <w:t>a</w:t>
      </w:r>
      <w:r>
        <w:rPr>
          <w:color w:val="0E2127"/>
        </w:rPr>
        <w:t>a</w:t>
      </w:r>
      <w:r>
        <w:rPr>
          <w:color w:val="1D3A42"/>
        </w:rPr>
        <w:t>a</w:t>
      </w:r>
      <w:r>
        <w:rPr>
          <w:color w:val="163C46"/>
        </w:rPr>
        <w:t>a</w:t>
      </w:r>
      <w:r>
        <w:rPr>
          <w:color w:val="103F4D"/>
        </w:rPr>
        <w:t>a</w:t>
      </w:r>
      <w:r>
        <w:rPr>
          <w:color w:val="0C4253"/>
        </w:rPr>
        <w:t>a</w:t>
      </w:r>
      <w:r>
        <w:rPr>
          <w:color w:val="074355"/>
        </w:rPr>
        <w:t>a</w:t>
      </w:r>
      <w:r>
        <w:rPr>
          <w:color w:val="074151"/>
        </w:rPr>
        <w:t>a</w:t>
      </w:r>
      <w:r>
        <w:rPr>
          <w:color w:val="10404C"/>
        </w:rPr>
        <w:t>a</w:t>
      </w:r>
      <w:r>
        <w:rPr>
          <w:color w:val="133F49"/>
        </w:rPr>
        <w:t>a</w:t>
      </w:r>
      <w:r>
        <w:rPr>
          <w:color w:val="123E4A"/>
        </w:rPr>
        <w:t>a</w:t>
      </w:r>
      <w:r>
        <w:rPr>
          <w:color w:val="133D49"/>
        </w:rPr>
        <w:t>a</w:t>
      </w:r>
      <w:r>
        <w:rPr>
          <w:color w:val="123C48"/>
        </w:rPr>
        <w:t>a</w:t>
      </w:r>
      <w:r>
        <w:rPr>
          <w:color w:val="123C4A"/>
        </w:rPr>
        <w:t>a</w:t>
      </w:r>
      <w:r>
        <w:rPr>
          <w:color w:val="123C4C"/>
        </w:rPr>
        <w:t>a</w:t>
      </w:r>
      <w:r>
        <w:rPr>
          <w:color w:val="123B4D"/>
        </w:rPr>
        <w:t>a</w:t>
      </w:r>
      <w:r>
        <w:rPr>
          <w:color w:val="113C4F"/>
        </w:rPr>
        <w:t>a</w:t>
      </w:r>
      <w:r>
        <w:rPr>
          <w:color w:val="0F3B4F"/>
        </w:rPr>
        <w:t>a</w:t>
      </w:r>
      <w:r>
        <w:rPr>
          <w:color w:val="0D3A51"/>
        </w:rPr>
        <w:t>a</w:t>
      </w:r>
      <w:r>
        <w:rPr>
          <w:color w:val="0C3A51"/>
        </w:rPr>
        <w:t>a</w:t>
      </w:r>
      <w:r>
        <w:rPr>
          <w:color w:val="0F3B4D"/>
        </w:rPr>
        <w:t>a</w:t>
      </w:r>
      <w:r>
        <w:rPr>
          <w:color w:val="113D4A"/>
        </w:rPr>
        <w:t>a</w:t>
      </w:r>
      <w:r>
        <w:rPr>
          <w:color w:val="113D4A"/>
        </w:rPr>
        <w:t>a</w:t>
      </w:r>
      <w:r>
        <w:rPr>
          <w:color w:val="113D4A"/>
        </w:rPr>
        <w:t>a</w:t>
      </w:r>
      <w:r>
        <w:rPr>
          <w:color w:val="113D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33A49"/>
        </w:rPr>
        <w:t>a</w:t>
      </w:r>
      <w:r>
        <w:rPr>
          <w:color w:val="143949"/>
        </w:rPr>
        <w:t>a</w:t>
      </w:r>
      <w:r>
        <w:rPr>
          <w:color w:val="133848"/>
        </w:rPr>
        <w:t>a</w:t>
      </w:r>
      <w:r>
        <w:rPr>
          <w:color w:val="13384A"/>
        </w:rPr>
        <w:t>a</w:t>
      </w:r>
      <w:r>
        <w:rPr>
          <w:color w:val="153751"/>
        </w:rPr>
        <w:t>a</w:t>
      </w:r>
      <w:r>
        <w:rPr>
          <w:color w:val="173651"/>
        </w:rPr>
        <w:t>a</w:t>
      </w:r>
      <w:r>
        <w:rPr>
          <w:color w:val="16364F"/>
        </w:rPr>
        <w:t>a</w:t>
      </w:r>
      <w:r>
        <w:rPr>
          <w:color w:val="14374B"/>
        </w:rPr>
        <w:t>a</w:t>
      </w:r>
      <w:r>
        <w:rPr>
          <w:color w:val="133748"/>
        </w:rPr>
        <w:t>a</w:t>
      </w:r>
      <w:r>
        <w:rPr>
          <w:color w:val="123845"/>
        </w:rPr>
        <w:t>a</w:t>
      </w:r>
      <w:r>
        <w:rPr>
          <w:color w:val="133A45"/>
        </w:rPr>
        <w:t>a</w:t>
      </w:r>
      <w:r>
        <w:rPr>
          <w:color w:val="123A44"/>
        </w:rPr>
        <w:t>a</w:t>
      </w:r>
      <w:r>
        <w:rPr>
          <w:color w:val="113A44"/>
        </w:rPr>
        <w:t>a</w:t>
      </w:r>
      <w:r>
        <w:rPr>
          <w:color w:val="103A44"/>
        </w:rPr>
        <w:t>a</w:t>
      </w:r>
      <w:r>
        <w:rPr>
          <w:color w:val="0E3944"/>
        </w:rPr>
        <w:t>a</w:t>
      </w:r>
      <w:r>
        <w:rPr>
          <w:color w:val="0E3745"/>
        </w:rPr>
        <w:t>a</w:t>
      </w:r>
      <w:r>
        <w:rPr>
          <w:color w:val="133749"/>
        </w:rPr>
        <w:t>a</w:t>
      </w:r>
      <w:r>
        <w:rPr>
          <w:color w:val="17364C"/>
        </w:rPr>
        <w:t>a</w:t>
      </w:r>
      <w:r>
        <w:rPr>
          <w:color w:val="15334A"/>
        </w:rPr>
        <w:t>a</w:t>
      </w:r>
      <w:r>
        <w:rPr>
          <w:color w:val="13324A"/>
        </w:rPr>
        <w:t>a</w:t>
      </w:r>
      <w:r>
        <w:rPr>
          <w:color w:val="133249"/>
        </w:rPr>
        <w:t>a</w:t>
      </w:r>
      <w:r>
        <w:rPr>
          <w:color w:val="143249"/>
        </w:rPr>
        <w:t>a</w:t>
      </w:r>
      <w:r>
        <w:rPr>
          <w:color w:val="123148"/>
        </w:rPr>
        <w:t>a</w:t>
      </w:r>
      <w:r>
        <w:rPr>
          <w:color w:val="0F2F46"/>
        </w:rPr>
        <w:t>a</w:t>
      </w:r>
      <w:r>
        <w:rPr>
          <w:color w:val="11324A"/>
        </w:rPr>
        <w:t>a</w:t>
      </w:r>
      <w:r>
        <w:rPr>
          <w:color w:val="14364D"/>
        </w:rPr>
        <w:t>a</w:t>
      </w:r>
      <w:r>
        <w:rPr>
          <w:color w:val="15374E"/>
        </w:rPr>
        <w:t>a</w:t>
      </w:r>
      <w:r>
        <w:rPr>
          <w:color w:val="15364E"/>
        </w:rPr>
        <w:t>a</w:t>
      </w:r>
      <w:r>
        <w:rPr>
          <w:color w:val="16364B"/>
        </w:rPr>
        <w:t>a</w:t>
      </w:r>
      <w:r>
        <w:rPr>
          <w:color w:val="173547"/>
        </w:rPr>
        <w:t>a</w:t>
      </w:r>
      <w:r>
        <w:rPr>
          <w:color w:val="183446"/>
        </w:rPr>
        <w:t>a</w:t>
      </w:r>
      <w:r>
        <w:rPr>
          <w:color w:val="163244"/>
        </w:rPr>
        <w:t>a</w:t>
      </w:r>
      <w:r>
        <w:rPr>
          <w:color w:val="153043"/>
        </w:rPr>
        <w:t>a</w:t>
      </w:r>
      <w:r>
        <w:rPr>
          <w:color w:val="122E40"/>
        </w:rPr>
        <w:t>a</w:t>
      </w:r>
      <w:r>
        <w:rPr>
          <w:color w:val="112D3F"/>
        </w:rPr>
        <w:t>a</w:t>
      </w:r>
      <w:r>
        <w:rPr>
          <w:color w:val="153143"/>
        </w:rPr>
        <w:t>a</w:t>
      </w:r>
      <w:r>
        <w:rPr>
          <w:color w:val="153142"/>
        </w:rPr>
        <w:t>a</w:t>
      </w:r>
      <w:r>
        <w:rPr>
          <w:color w:val="153143"/>
        </w:rPr>
        <w:t>a</w:t>
      </w:r>
      <w:r>
        <w:rPr>
          <w:color w:val="183346"/>
        </w:rPr>
        <w:t>a</w:t>
      </w:r>
      <w:r>
        <w:rPr>
          <w:color w:val="193547"/>
        </w:rPr>
        <w:t>a</w:t>
      </w:r>
      <w:r>
        <w:rPr>
          <w:color w:val="183447"/>
        </w:rPr>
        <w:t>a</w:t>
      </w:r>
      <w:r>
        <w:rPr>
          <w:color w:val="142E43"/>
        </w:rPr>
        <w:t>a</w:t>
      </w:r>
      <w:r>
        <w:rPr>
          <w:color w:val="122A42"/>
        </w:rPr>
        <w:t>a</w:t>
      </w:r>
      <w:r>
        <w:rPr>
          <w:color w:val="142C44"/>
        </w:rPr>
        <w:t>a</w:t>
      </w:r>
      <w:r>
        <w:rPr>
          <w:color w:val="162E47"/>
        </w:rPr>
        <w:t>a</w:t>
      </w:r>
      <w:r>
        <w:rPr>
          <w:color w:val="193148"/>
        </w:rPr>
        <w:t>a</w:t>
      </w:r>
      <w:r>
        <w:rPr>
          <w:color w:val="1B334A"/>
        </w:rPr>
        <w:t>a</w:t>
      </w:r>
      <w:r>
        <w:rPr>
          <w:color w:val="1C334A"/>
        </w:rPr>
        <w:t>a</w:t>
      </w:r>
      <w:r>
        <w:rPr>
          <w:color w:val="1A3149"/>
        </w:rPr>
        <w:t>a</w:t>
      </w:r>
      <w:r>
        <w:rPr>
          <w:color w:val="193148"/>
        </w:rPr>
        <w:t>a</w:t>
      </w:r>
      <w:r>
        <w:rPr>
          <w:color w:val="173046"/>
        </w:rPr>
        <w:t>a</w:t>
      </w:r>
      <w:r>
        <w:rPr>
          <w:color w:val="172F45"/>
        </w:rPr>
        <w:t>a</w:t>
      </w:r>
      <w:r>
        <w:rPr>
          <w:color w:val="173046"/>
        </w:rPr>
        <w:t>a</w:t>
      </w:r>
      <w:r>
        <w:rPr>
          <w:color w:val="183146"/>
        </w:rPr>
        <w:t>a</w:t>
      </w:r>
      <w:r>
        <w:rPr>
          <w:color w:val="183542"/>
        </w:rPr>
        <w:t>a</w:t>
      </w:r>
      <w:r>
        <w:rPr>
          <w:color w:val="173441"/>
        </w:rPr>
        <w:t>a</w:t>
      </w:r>
      <w:r>
        <w:rPr>
          <w:color w:val="163144"/>
        </w:rPr>
        <w:t>a</w:t>
      </w:r>
      <w:r>
        <w:rPr>
          <w:color w:val="163047"/>
        </w:rPr>
        <w:t>a</w:t>
      </w:r>
      <w:r>
        <w:rPr>
          <w:color w:val="18314C"/>
        </w:rPr>
        <w:t>a</w:t>
      </w:r>
      <w:r>
        <w:rPr>
          <w:color w:val="1B3050"/>
        </w:rPr>
        <w:t>a</w:t>
      </w:r>
      <w:r>
        <w:rPr>
          <w:color w:val="192C4F"/>
        </w:rPr>
        <w:t>a</w:t>
      </w:r>
      <w:r>
        <w:rPr>
          <w:color w:val="192B4F"/>
        </w:rPr>
        <w:t>a</w:t>
      </w:r>
      <w:r>
        <w:rPr>
          <w:color w:val="1B2B4E"/>
        </w:rPr>
        <w:t>a</w:t>
      </w:r>
      <w:r>
        <w:rPr>
          <w:color w:val="1D2B4D"/>
        </w:rPr>
        <w:t>a</w:t>
      </w:r>
      <w:r>
        <w:rPr>
          <w:color w:val="1F2C4D"/>
        </w:rPr>
        <w:t>a</w:t>
      </w:r>
      <w:r>
        <w:rPr>
          <w:color w:val="1F2D4B"/>
        </w:rPr>
        <w:t>a</w:t>
      </w:r>
      <w:r>
        <w:rPr>
          <w:color w:val="1D2E48"/>
        </w:rPr>
        <w:t>a</w:t>
      </w:r>
      <w:r>
        <w:rPr>
          <w:color w:val="1B2F43"/>
        </w:rPr>
        <w:t>a</w:t>
      </w:r>
      <w:r>
        <w:rPr>
          <w:color w:val="1A2F44"/>
        </w:rPr>
        <w:t>a</w:t>
      </w:r>
      <w:r>
        <w:rPr>
          <w:color w:val="1A2F43"/>
        </w:rPr>
        <w:t>a</w:t>
      </w:r>
      <w:r>
        <w:rPr>
          <w:color w:val="1A2F44"/>
        </w:rPr>
        <w:t>a</w:t>
      </w:r>
      <w:r>
        <w:rPr>
          <w:color w:val="1A2F44"/>
        </w:rPr>
        <w:t>a</w:t>
      </w:r>
      <w:r>
        <w:rPr>
          <w:color w:val="1A2F45"/>
        </w:rPr>
        <w:t>a</w:t>
      </w:r>
      <w:r>
        <w:rPr>
          <w:color w:val="1A2E46"/>
        </w:rPr>
        <w:t>a</w:t>
      </w:r>
      <w:r>
        <w:rPr>
          <w:color w:val="1A2E47"/>
        </w:rPr>
        <w:t>a</w:t>
      </w:r>
      <w:r>
        <w:rPr>
          <w:color w:val="1A2E47"/>
        </w:rPr>
        <w:t>a</w:t>
      </w:r>
      <w:r>
        <w:rPr>
          <w:color w:val="1A2E47"/>
        </w:rPr>
        <w:t>a</w:t>
      </w:r>
      <w:r>
        <w:rPr>
          <w:color w:val="1A2E48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3BB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A84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BBB86"/>
        </w:rPr>
        <w:t>a</w:t>
      </w:r>
      <w:r>
        <w:rPr>
          <w:color w:val="2BBB86"/>
        </w:rPr>
        <w:t>a</w:t>
      </w:r>
      <w:r>
        <w:rPr>
          <w:color w:val="2CBB86"/>
        </w:rPr>
        <w:t>a</w:t>
      </w:r>
      <w:r>
        <w:rPr>
          <w:color w:val="2DBC87"/>
        </w:rPr>
        <w:t>a</w:t>
      </w:r>
      <w:r>
        <w:rPr>
          <w:color w:val="2EBC87"/>
        </w:rPr>
        <w:t>a</w:t>
      </w:r>
      <w:r>
        <w:rPr>
          <w:color w:val="2EBB87"/>
        </w:rPr>
        <w:t>a</w:t>
      </w:r>
      <w:r>
        <w:rPr>
          <w:color w:val="2DBA86"/>
        </w:rPr>
        <w:t>a</w:t>
      </w:r>
      <w:r>
        <w:rPr>
          <w:color w:val="2CBA86"/>
        </w:rPr>
        <w:t>a</w:t>
      </w:r>
      <w:r>
        <w:rPr>
          <w:color w:val="2BBA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DB885"/>
        </w:rPr>
        <w:t>a</w:t>
      </w:r>
      <w:r>
        <w:rPr>
          <w:color w:val="2EB885"/>
        </w:rPr>
        <w:t>a</w:t>
      </w:r>
      <w:r>
        <w:rPr>
          <w:color w:val="2FB986"/>
        </w:rPr>
        <w:t>a</w:t>
      </w:r>
      <w:r>
        <w:rPr>
          <w:color w:val="2FB885"/>
        </w:rPr>
        <w:t>a</w:t>
      </w:r>
      <w:r>
        <w:rPr>
          <w:color w:val="2FB785"/>
        </w:rPr>
        <w:t>a</w:t>
      </w:r>
      <w:r>
        <w:rPr>
          <w:color w:val="2FB785"/>
        </w:rPr>
        <w:t>a</w:t>
      </w:r>
      <w:r>
        <w:rPr>
          <w:color w:val="30B886"/>
        </w:rPr>
        <w:t>a</w:t>
      </w:r>
      <w:r>
        <w:rPr>
          <w:color w:val="31BA86"/>
        </w:rPr>
        <w:t>a</w:t>
      </w:r>
      <w:r>
        <w:rPr>
          <w:color w:val="2DBB84"/>
        </w:rPr>
        <w:t>a</w:t>
      </w:r>
      <w:r>
        <w:rPr>
          <w:color w:val="2FBB82"/>
        </w:rPr>
        <w:t>a</w:t>
      </w:r>
      <w:r>
        <w:rPr>
          <w:color w:val="36B782"/>
        </w:rPr>
        <w:t>a</w:t>
      </w:r>
      <w:r>
        <w:rPr>
          <w:color w:val="3CB482"/>
        </w:rPr>
        <w:t>a</w:t>
      </w:r>
      <w:r>
        <w:rPr>
          <w:color w:val="3EB382"/>
        </w:rPr>
        <w:t>a</w:t>
      </w:r>
      <w:r>
        <w:rPr>
          <w:color w:val="3BB482"/>
        </w:rPr>
        <w:t>a</w:t>
      </w:r>
      <w:r>
        <w:rPr>
          <w:color w:val="36B983"/>
        </w:rPr>
        <w:t>a</w:t>
      </w:r>
      <w:r>
        <w:rPr>
          <w:color w:val="2EBA81"/>
        </w:rPr>
        <w:t>a</w:t>
      </w:r>
      <w:r>
        <w:rPr>
          <w:color w:val="2EBE81"/>
        </w:rPr>
        <w:t>a</w:t>
      </w:r>
      <w:r>
        <w:rPr>
          <w:color w:val="35C085"/>
        </w:rPr>
        <w:t>a</w:t>
      </w:r>
      <w:r>
        <w:rPr>
          <w:color w:val="37B981"/>
        </w:rPr>
        <w:t>a</w:t>
      </w:r>
      <w:r>
        <w:rPr>
          <w:color w:val="3AB47E"/>
        </w:rPr>
        <w:t>a</w:t>
      </w:r>
      <w:r>
        <w:rPr>
          <w:color w:val="3FB385"/>
        </w:rPr>
        <w:t>a</w:t>
      </w:r>
      <w:r>
        <w:rPr>
          <w:color w:val="45B18B"/>
        </w:rPr>
        <w:t>a</w:t>
      </w:r>
      <w:r>
        <w:rPr>
          <w:color w:val="3A9778"/>
        </w:rPr>
        <w:t>a</w:t>
      </w:r>
      <w:r>
        <w:rPr>
          <w:color w:val="134D35"/>
        </w:rPr>
        <w:t>a</w:t>
      </w:r>
      <w:r>
        <w:rPr>
          <w:color w:val="001C0C"/>
        </w:rPr>
        <w:t>a</w:t>
      </w:r>
      <w:r>
        <w:rPr>
          <w:color w:val="030E07"/>
        </w:rPr>
        <w:t>a</w:t>
      </w:r>
      <w:r>
        <w:rPr>
          <w:color w:val="020504"/>
        </w:rPr>
        <w:t>a</w:t>
      </w:r>
      <w:r>
        <w:rPr>
          <w:color w:val="080002"/>
        </w:rPr>
        <w:t>a</w:t>
      </w:r>
      <w:r>
        <w:rPr>
          <w:color w:val="0A0002"/>
        </w:rPr>
        <w:t>a</w:t>
      </w:r>
      <w:r>
        <w:rPr>
          <w:color w:val="09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090002"/>
        </w:rPr>
        <w:t>a</w:t>
      </w:r>
      <w:r>
        <w:rPr>
          <w:color w:val="090005"/>
        </w:rPr>
        <w:t>a</w:t>
      </w:r>
      <w:r>
        <w:rPr>
          <w:color w:val="040203"/>
        </w:rPr>
        <w:t>a</w:t>
      </w:r>
      <w:r>
        <w:rPr>
          <w:color w:val="000900"/>
        </w:rPr>
        <w:t>a</w:t>
      </w:r>
      <w:r>
        <w:rPr>
          <w:color w:val="174527"/>
        </w:rPr>
        <w:t>a</w:t>
      </w:r>
      <w:r>
        <w:rPr>
          <w:color w:val="69B588"/>
        </w:rPr>
        <w:t>a</w:t>
      </w:r>
      <w:r>
        <w:rPr>
          <w:color w:val="61C089"/>
        </w:rPr>
        <w:t>a</w:t>
      </w:r>
      <w:r>
        <w:rPr>
          <w:color w:val="58BF88"/>
        </w:rPr>
        <w:t>a</w:t>
      </w:r>
      <w:r>
        <w:rPr>
          <w:color w:val="5AC18F"/>
        </w:rPr>
        <w:t>a</w:t>
      </w:r>
      <w:r>
        <w:rPr>
          <w:color w:val="5CC192"/>
        </w:rPr>
        <w:t>a</w:t>
      </w:r>
      <w:r>
        <w:rPr>
          <w:color w:val="5DC28E"/>
        </w:rPr>
        <w:t>a</w:t>
      </w:r>
      <w:r>
        <w:rPr>
          <w:color w:val="5CC38C"/>
        </w:rPr>
        <w:t>a</w:t>
      </w:r>
      <w:r>
        <w:rPr>
          <w:color w:val="5DC48D"/>
        </w:rPr>
        <w:t>a</w:t>
      </w:r>
      <w:r>
        <w:rPr>
          <w:color w:val="5DC48D"/>
        </w:rPr>
        <w:t>a</w:t>
      </w:r>
      <w:r>
        <w:rPr>
          <w:color w:val="5EC48D"/>
        </w:rPr>
        <w:t>a</w:t>
      </w:r>
      <w:r>
        <w:rPr>
          <w:color w:val="60C48E"/>
        </w:rPr>
        <w:t>a</w:t>
      </w:r>
      <w:r>
        <w:rPr>
          <w:color w:val="61C48E"/>
        </w:rPr>
        <w:t>a</w:t>
      </w:r>
      <w:r>
        <w:rPr>
          <w:color w:val="62C58F"/>
        </w:rPr>
        <w:t>a</w:t>
      </w:r>
      <w:r>
        <w:rPr>
          <w:color w:val="63C590"/>
        </w:rPr>
        <w:t>a</w:t>
      </w:r>
      <w:r>
        <w:rPr>
          <w:color w:val="63C590"/>
        </w:rPr>
        <w:t>a</w:t>
      </w:r>
      <w:r>
        <w:rPr>
          <w:color w:val="64C590"/>
        </w:rPr>
        <w:t>a</w:t>
      </w:r>
      <w:r>
        <w:rPr>
          <w:color w:val="63C48F"/>
        </w:rPr>
        <w:t>a</w:t>
      </w:r>
      <w:r>
        <w:rPr>
          <w:color w:val="63C58F"/>
        </w:rPr>
        <w:t>a</w:t>
      </w:r>
      <w:r>
        <w:rPr>
          <w:color w:val="63C790"/>
        </w:rPr>
        <w:t>a</w:t>
      </w:r>
      <w:r>
        <w:rPr>
          <w:color w:val="63C790"/>
        </w:rPr>
        <w:t>a</w:t>
      </w:r>
      <w:r>
        <w:rPr>
          <w:color w:val="63C790"/>
        </w:rPr>
        <w:t>a</w:t>
      </w:r>
      <w:r>
        <w:rPr>
          <w:color w:val="63C790"/>
        </w:rPr>
        <w:t>a</w:t>
      </w:r>
      <w:r>
        <w:rPr>
          <w:color w:val="63C790"/>
        </w:rPr>
        <w:t>a</w:t>
      </w:r>
      <w:r>
        <w:rPr>
          <w:color w:val="64C690"/>
        </w:rPr>
        <w:t>a</w:t>
      </w:r>
      <w:r>
        <w:rPr>
          <w:color w:val="65C690"/>
        </w:rPr>
        <w:t>a</w:t>
      </w:r>
      <w:r>
        <w:rPr>
          <w:color w:val="65C590"/>
        </w:rPr>
        <w:t>a</w:t>
      </w:r>
      <w:r>
        <w:rPr>
          <w:color w:val="66C590"/>
        </w:rPr>
        <w:t>a</w:t>
      </w:r>
      <w:r>
        <w:rPr>
          <w:color w:val="67C590"/>
        </w:rPr>
        <w:t>a</w:t>
      </w:r>
      <w:r>
        <w:rPr>
          <w:color w:val="67C590"/>
        </w:rPr>
        <w:t>a</w:t>
      </w:r>
      <w:r>
        <w:rPr>
          <w:color w:val="66C58F"/>
        </w:rPr>
        <w:t>a</w:t>
      </w:r>
      <w:r>
        <w:rPr>
          <w:color w:val="64C68E"/>
        </w:rPr>
        <w:t>a</w:t>
      </w:r>
      <w:r>
        <w:rPr>
          <w:color w:val="64C78E"/>
        </w:rPr>
        <w:t>a</w:t>
      </w:r>
      <w:r>
        <w:rPr>
          <w:color w:val="64C78E"/>
        </w:rPr>
        <w:t>a</w:t>
      </w:r>
      <w:r>
        <w:rPr>
          <w:color w:val="64C78E"/>
        </w:rPr>
        <w:t>a</w:t>
      </w:r>
      <w:r>
        <w:rPr>
          <w:color w:val="64C78E"/>
        </w:rPr>
        <w:t>a</w:t>
      </w:r>
      <w:r>
        <w:rPr>
          <w:color w:val="64C78E"/>
        </w:rPr>
        <w:t>a</w:t>
      </w:r>
      <w:r>
        <w:rPr>
          <w:color w:val="63C68D"/>
        </w:rPr>
        <w:t>a</w:t>
      </w:r>
      <w:r>
        <w:rPr>
          <w:color w:val="63C68D"/>
        </w:rPr>
        <w:t>a</w:t>
      </w:r>
      <w:r>
        <w:rPr>
          <w:color w:val="62C58C"/>
        </w:rPr>
        <w:t>a</w:t>
      </w:r>
      <w:r>
        <w:rPr>
          <w:color w:val="62C48B"/>
        </w:rPr>
        <w:t>a</w:t>
      </w:r>
      <w:r>
        <w:rPr>
          <w:color w:val="61C48B"/>
        </w:rPr>
        <w:t>a</w:t>
      </w:r>
      <w:r>
        <w:rPr>
          <w:color w:val="61C48B"/>
        </w:rPr>
        <w:t>a</w:t>
      </w:r>
      <w:r>
        <w:rPr>
          <w:color w:val="61C38B"/>
        </w:rPr>
        <w:t>a</w:t>
      </w:r>
      <w:r>
        <w:rPr>
          <w:color w:val="63C28C"/>
        </w:rPr>
        <w:t>a</w:t>
      </w:r>
      <w:r>
        <w:rPr>
          <w:color w:val="63C18C"/>
        </w:rPr>
        <w:t>a</w:t>
      </w:r>
      <w:r>
        <w:rPr>
          <w:color w:val="62C08B"/>
        </w:rPr>
        <w:t>a</w:t>
      </w:r>
      <w:r>
        <w:rPr>
          <w:color w:val="61C08C"/>
        </w:rPr>
        <w:t>a</w:t>
      </w:r>
      <w:r>
        <w:rPr>
          <w:color w:val="61BF8C"/>
        </w:rPr>
        <w:t>a</w:t>
      </w:r>
      <w:r>
        <w:rPr>
          <w:color w:val="61BF8D"/>
        </w:rPr>
        <w:t>a</w:t>
      </w:r>
      <w:r>
        <w:rPr>
          <w:color w:val="5FBE8D"/>
        </w:rPr>
        <w:t>a</w:t>
      </w:r>
      <w:r>
        <w:rPr>
          <w:color w:val="5FBE8D"/>
        </w:rPr>
        <w:t>a</w:t>
      </w:r>
      <w:r>
        <w:rPr>
          <w:color w:val="5CBD8C"/>
        </w:rPr>
        <w:t>a</w:t>
      </w:r>
      <w:r>
        <w:rPr>
          <w:color w:val="5CBC8D"/>
        </w:rPr>
        <w:t>a</w:t>
      </w:r>
      <w:r>
        <w:rPr>
          <w:color w:val="59BC8C"/>
        </w:rPr>
        <w:t>a</w:t>
      </w:r>
      <w:r>
        <w:rPr>
          <w:color w:val="58BC8B"/>
        </w:rPr>
        <w:t>a</w:t>
      </w:r>
      <w:r>
        <w:rPr>
          <w:color w:val="56BB86"/>
        </w:rPr>
        <w:t>a</w:t>
      </w:r>
      <w:r>
        <w:rPr>
          <w:color w:val="54BB84"/>
        </w:rPr>
        <w:t>a</w:t>
      </w:r>
      <w:r>
        <w:rPr>
          <w:color w:val="54BB84"/>
        </w:rPr>
        <w:t>a</w:t>
      </w:r>
      <w:r>
        <w:rPr>
          <w:color w:val="53BA83"/>
        </w:rPr>
        <w:t>a</w:t>
      </w:r>
      <w:r>
        <w:rPr>
          <w:color w:val="52BB83"/>
        </w:rPr>
        <w:t>a</w:t>
      </w:r>
      <w:r>
        <w:rPr>
          <w:color w:val="50BB83"/>
        </w:rPr>
        <w:t>a</w:t>
      </w:r>
      <w:r>
        <w:rPr>
          <w:color w:val="51BC84"/>
        </w:rPr>
        <w:t>a</w:t>
      </w:r>
      <w:r>
        <w:rPr>
          <w:color w:val="4FBB82"/>
        </w:rPr>
        <w:t>a</w:t>
      </w:r>
      <w:r>
        <w:rPr>
          <w:color w:val="4AB77E"/>
        </w:rPr>
        <w:t>a</w:t>
      </w:r>
      <w:r>
        <w:rPr>
          <w:color w:val="49B77F"/>
        </w:rPr>
        <w:t>a</w:t>
      </w:r>
      <w:r>
        <w:rPr>
          <w:color w:val="4CBC83"/>
        </w:rPr>
        <w:t>a</w:t>
      </w:r>
      <w:r>
        <w:rPr>
          <w:color w:val="49BA83"/>
        </w:rPr>
        <w:t>a</w:t>
      </w:r>
      <w:r>
        <w:rPr>
          <w:color w:val="43B77E"/>
        </w:rPr>
        <w:t>a</w:t>
      </w:r>
      <w:r>
        <w:rPr>
          <w:color w:val="3FB87F"/>
        </w:rPr>
        <w:t>a</w:t>
      </w:r>
      <w:r>
        <w:rPr>
          <w:color w:val="3FB77F"/>
        </w:rPr>
        <w:t>a</w:t>
      </w:r>
      <w:r>
        <w:rPr>
          <w:color w:val="43B580"/>
        </w:rPr>
        <w:t>a</w:t>
      </w:r>
      <w:r>
        <w:rPr>
          <w:color w:val="48B381"/>
        </w:rPr>
        <w:t>a</w:t>
      </w:r>
      <w:r>
        <w:rPr>
          <w:color w:val="4EAF81"/>
        </w:rPr>
        <w:t>a</w:t>
      </w:r>
      <w:r>
        <w:rPr>
          <w:color w:val="53AB80"/>
        </w:rPr>
        <w:t>a</w:t>
      </w:r>
      <w:r>
        <w:rPr>
          <w:color w:val="54A07A"/>
        </w:rPr>
        <w:t>a</w:t>
      </w:r>
      <w:r>
        <w:rPr>
          <w:color w:val="488B69"/>
        </w:rPr>
        <w:t>a</w:t>
      </w:r>
      <w:r>
        <w:rPr>
          <w:color w:val="3C7759"/>
        </w:rPr>
        <w:t>a</w:t>
      </w:r>
      <w:r>
        <w:rPr>
          <w:color w:val="2F6348"/>
        </w:rPr>
        <w:t>a</w:t>
      </w:r>
      <w:r>
        <w:rPr>
          <w:color w:val="1C472F"/>
        </w:rPr>
        <w:t>a</w:t>
      </w:r>
      <w:r>
        <w:rPr>
          <w:color w:val="0A341E"/>
        </w:rPr>
        <w:t>a</w:t>
      </w:r>
      <w:r>
        <w:rPr>
          <w:color w:val="012514"/>
        </w:rPr>
        <w:t>a</w:t>
      </w:r>
      <w:r>
        <w:rPr>
          <w:color w:val="001C0D"/>
        </w:rPr>
        <w:t>a</w:t>
      </w:r>
      <w:r>
        <w:rPr>
          <w:color w:val="001104"/>
        </w:rPr>
        <w:t>a</w:t>
      </w:r>
      <w:r>
        <w:rPr>
          <w:color w:val="000D01"/>
        </w:rPr>
        <w:t>a</w:t>
      </w:r>
      <w:r>
        <w:rPr>
          <w:color w:val="000E04"/>
        </w:rPr>
        <w:t>a</w:t>
      </w:r>
      <w:r>
        <w:rPr>
          <w:color w:val="000D04"/>
        </w:rPr>
        <w:t>a</w:t>
      </w:r>
      <w:r>
        <w:rPr>
          <w:color w:val="000A04"/>
        </w:rPr>
        <w:t>a</w:t>
      </w:r>
      <w:r>
        <w:rPr>
          <w:color w:val="000803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001"/>
        </w:rPr>
        <w:t>a</w:t>
      </w:r>
      <w:r>
        <w:rPr>
          <w:color w:val="02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80002"/>
        </w:rPr>
        <w:t>a</w:t>
      </w:r>
      <w:r>
        <w:rPr>
          <w:color w:val="0F0005"/>
        </w:rPr>
        <w:t>a</w:t>
      </w:r>
      <w:r>
        <w:rPr>
          <w:color w:val="050305"/>
        </w:rPr>
        <w:t>a</w:t>
      </w:r>
      <w:r>
        <w:rPr>
          <w:color w:val="000C02"/>
        </w:rPr>
        <w:t>a</w:t>
      </w:r>
      <w:r>
        <w:rPr>
          <w:color w:val="16624D"/>
        </w:rPr>
        <w:t>a</w:t>
      </w:r>
      <w:r>
        <w:rPr>
          <w:color w:val="23896B"/>
        </w:rPr>
        <w:t>a</w:t>
      </w:r>
      <w:r>
        <w:rPr>
          <w:color w:val="198F6C"/>
        </w:rPr>
        <w:t>a</w:t>
      </w:r>
      <w:r>
        <w:rPr>
          <w:color w:val="178F6C"/>
        </w:rPr>
        <w:t>a</w:t>
      </w:r>
      <w:r>
        <w:rPr>
          <w:color w:val="198E6C"/>
        </w:rPr>
        <w:t>a</w:t>
      </w:r>
      <w:r>
        <w:rPr>
          <w:color w:val="1C8C6B"/>
        </w:rPr>
        <w:t>a</w:t>
      </w:r>
      <w:r>
        <w:rPr>
          <w:color w:val="1C8A6D"/>
        </w:rPr>
        <w:t>a</w:t>
      </w:r>
      <w:r>
        <w:rPr>
          <w:color w:val="198A6C"/>
        </w:rPr>
        <w:t>a</w:t>
      </w:r>
      <w:r>
        <w:rPr>
          <w:color w:val="178B6C"/>
        </w:rPr>
        <w:t>a</w:t>
      </w:r>
      <w:r>
        <w:rPr>
          <w:color w:val="178A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48767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38466"/>
        </w:rPr>
        <w:t>a</w:t>
      </w:r>
      <w:r>
        <w:rPr>
          <w:color w:val="158366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4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C62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3"/>
        </w:rPr>
        <w:t>a</w:t>
      </w:r>
      <w:r>
        <w:rPr>
          <w:color w:val="0F7963"/>
        </w:rPr>
        <w:t>a</w:t>
      </w:r>
      <w:r>
        <w:rPr>
          <w:color w:val="137963"/>
        </w:rPr>
        <w:t>a</w:t>
      </w:r>
      <w:r>
        <w:rPr>
          <w:color w:val="127A63"/>
        </w:rPr>
        <w:t>a</w:t>
      </w:r>
      <w:r>
        <w:rPr>
          <w:color w:val="0F7962"/>
        </w:rPr>
        <w:t>a</w:t>
      </w:r>
      <w:r>
        <w:rPr>
          <w:color w:val="0E7A62"/>
        </w:rPr>
        <w:t>a</w:t>
      </w:r>
      <w:r>
        <w:rPr>
          <w:color w:val="0D7961"/>
        </w:rPr>
        <w:t>a</w:t>
      </w:r>
      <w:r>
        <w:rPr>
          <w:color w:val="0D7961"/>
        </w:rPr>
        <w:t>a</w:t>
      </w:r>
      <w:r>
        <w:rPr>
          <w:color w:val="0E7760"/>
        </w:rPr>
        <w:t>a</w:t>
      </w:r>
      <w:r>
        <w:rPr>
          <w:color w:val="137560"/>
        </w:rPr>
        <w:t>a</w:t>
      </w:r>
      <w:r>
        <w:rPr>
          <w:color w:val="187361"/>
        </w:rPr>
        <w:t>a</w:t>
      </w:r>
      <w:r>
        <w:rPr>
          <w:color w:val="1A6D5D"/>
        </w:rPr>
        <w:t>a</w:t>
      </w:r>
      <w:r>
        <w:rPr>
          <w:color w:val="1F6C5F"/>
        </w:rPr>
        <w:t>a</w:t>
      </w:r>
      <w:r>
        <w:rPr>
          <w:color w:val="0F4338"/>
        </w:rPr>
        <w:t>a</w:t>
      </w:r>
      <w:r>
        <w:rPr>
          <w:color w:val="000E09"/>
        </w:rPr>
        <w:t>a</w:t>
      </w:r>
      <w:r>
        <w:rPr>
          <w:color w:val="030301"/>
        </w:rPr>
        <w:t>a</w:t>
      </w:r>
      <w:r>
        <w:rPr>
          <w:color w:val="040301"/>
        </w:rPr>
        <w:t>a</w:t>
      </w:r>
      <w:r>
        <w:rPr>
          <w:color w:val="040100"/>
        </w:rPr>
        <w:t>a</w:t>
      </w:r>
      <w:r>
        <w:rPr>
          <w:color w:val="030000"/>
        </w:rPr>
        <w:t>a</w:t>
      </w:r>
      <w:r>
        <w:rPr>
          <w:color w:val="060102"/>
        </w:rPr>
        <w:t>a</w:t>
      </w:r>
      <w:r>
        <w:rPr>
          <w:color w:val="080204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5"/>
        </w:rPr>
        <w:t>a</w:t>
      </w:r>
      <w:r>
        <w:rPr>
          <w:color w:val="050106"/>
        </w:rPr>
        <w:t>a</w:t>
      </w:r>
      <w:r>
        <w:rPr>
          <w:color w:val="040207"/>
        </w:rPr>
        <w:t>a</w:t>
      </w:r>
      <w:r>
        <w:rPr>
          <w:color w:val="020206"/>
        </w:rPr>
        <w:t>a</w:t>
      </w:r>
      <w:r>
        <w:rPr>
          <w:color w:val="000306"/>
        </w:rPr>
        <w:t>a</w:t>
      </w:r>
      <w:r>
        <w:rPr>
          <w:color w:val="000406"/>
        </w:rPr>
        <w:t>a</w:t>
      </w:r>
      <w:r>
        <w:rPr>
          <w:color w:val="030A0E"/>
        </w:rPr>
        <w:t>a</w:t>
      </w:r>
      <w:r>
        <w:rPr>
          <w:color w:val="0B2127"/>
        </w:rPr>
        <w:t>a</w:t>
      </w:r>
      <w:r>
        <w:rPr>
          <w:color w:val="163840"/>
        </w:rPr>
        <w:t>a</w:t>
      </w:r>
      <w:r>
        <w:rPr>
          <w:color w:val="19424E"/>
        </w:rPr>
        <w:t>a</w:t>
      </w:r>
      <w:r>
        <w:rPr>
          <w:color w:val="0E3E4C"/>
        </w:rPr>
        <w:t>a</w:t>
      </w:r>
      <w:r>
        <w:rPr>
          <w:color w:val="083C4C"/>
        </w:rPr>
        <w:t>a</w:t>
      </w:r>
      <w:r>
        <w:rPr>
          <w:color w:val="0C404F"/>
        </w:rPr>
        <w:t>a</w:t>
      </w:r>
      <w:r>
        <w:rPr>
          <w:color w:val="10404D"/>
        </w:rPr>
        <w:t>a</w:t>
      </w:r>
      <w:r>
        <w:rPr>
          <w:color w:val="113F4C"/>
        </w:rPr>
        <w:t>a</w:t>
      </w:r>
      <w:r>
        <w:rPr>
          <w:color w:val="103E4B"/>
        </w:rPr>
        <w:t>a</w:t>
      </w:r>
      <w:r>
        <w:rPr>
          <w:color w:val="113E4C"/>
        </w:rPr>
        <w:t>a</w:t>
      </w:r>
      <w:r>
        <w:rPr>
          <w:color w:val="113C4B"/>
        </w:rPr>
        <w:t>a</w:t>
      </w:r>
      <w:r>
        <w:rPr>
          <w:color w:val="113C4C"/>
        </w:rPr>
        <w:t>a</w:t>
      </w:r>
      <w:r>
        <w:rPr>
          <w:color w:val="113C4D"/>
        </w:rPr>
        <w:t>a</w:t>
      </w:r>
      <w:r>
        <w:rPr>
          <w:color w:val="113C4D"/>
        </w:rPr>
        <w:t>a</w:t>
      </w:r>
      <w:r>
        <w:rPr>
          <w:color w:val="113C4F"/>
        </w:rPr>
        <w:t>a</w:t>
      </w:r>
      <w:r>
        <w:rPr>
          <w:color w:val="0F3B4F"/>
        </w:rPr>
        <w:t>a</w:t>
      </w:r>
      <w:r>
        <w:rPr>
          <w:color w:val="0D3A4F"/>
        </w:rPr>
        <w:t>a</w:t>
      </w:r>
      <w:r>
        <w:rPr>
          <w:color w:val="0D3A4F"/>
        </w:rPr>
        <w:t>a</w:t>
      </w:r>
      <w:r>
        <w:rPr>
          <w:color w:val="103B4D"/>
        </w:rPr>
        <w:t>a</w:t>
      </w:r>
      <w:r>
        <w:rPr>
          <w:color w:val="113D4A"/>
        </w:rPr>
        <w:t>a</w:t>
      </w:r>
      <w:r>
        <w:rPr>
          <w:color w:val="113D4A"/>
        </w:rPr>
        <w:t>a</w:t>
      </w:r>
      <w:r>
        <w:rPr>
          <w:color w:val="113D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43B4A"/>
        </w:rPr>
        <w:t>a</w:t>
      </w:r>
      <w:r>
        <w:rPr>
          <w:color w:val="153A4A"/>
        </w:rPr>
        <w:t>a</w:t>
      </w:r>
      <w:r>
        <w:rPr>
          <w:color w:val="143949"/>
        </w:rPr>
        <w:t>a</w:t>
      </w:r>
      <w:r>
        <w:rPr>
          <w:color w:val="143949"/>
        </w:rPr>
        <w:t>a</w:t>
      </w:r>
      <w:r>
        <w:rPr>
          <w:color w:val="133848"/>
        </w:rPr>
        <w:t>a</w:t>
      </w:r>
      <w:r>
        <w:rPr>
          <w:color w:val="133847"/>
        </w:rPr>
        <w:t>a</w:t>
      </w:r>
      <w:r>
        <w:rPr>
          <w:color w:val="153948"/>
        </w:rPr>
        <w:t>a</w:t>
      </w:r>
      <w:r>
        <w:rPr>
          <w:color w:val="153948"/>
        </w:rPr>
        <w:t>a</w:t>
      </w:r>
      <w:r>
        <w:rPr>
          <w:color w:val="143848"/>
        </w:rPr>
        <w:t>a</w:t>
      </w:r>
      <w:r>
        <w:rPr>
          <w:color w:val="143749"/>
        </w:rPr>
        <w:t>a</w:t>
      </w:r>
      <w:r>
        <w:rPr>
          <w:color w:val="133748"/>
        </w:rPr>
        <w:t>a</w:t>
      </w:r>
      <w:r>
        <w:rPr>
          <w:color w:val="123749"/>
        </w:rPr>
        <w:t>a</w:t>
      </w:r>
      <w:r>
        <w:rPr>
          <w:color w:val="15394C"/>
        </w:rPr>
        <w:t>a</w:t>
      </w:r>
      <w:r>
        <w:rPr>
          <w:color w:val="13394D"/>
        </w:rPr>
        <w:t>a</w:t>
      </w:r>
      <w:r>
        <w:rPr>
          <w:color w:val="13384D"/>
        </w:rPr>
        <w:t>a</w:t>
      </w:r>
      <w:r>
        <w:rPr>
          <w:color w:val="11374B"/>
        </w:rPr>
        <w:t>a</w:t>
      </w:r>
      <w:r>
        <w:rPr>
          <w:color w:val="0F364B"/>
        </w:rPr>
        <w:t>a</w:t>
      </w:r>
      <w:r>
        <w:rPr>
          <w:color w:val="0E354A"/>
        </w:rPr>
        <w:t>a</w:t>
      </w:r>
      <w:r>
        <w:rPr>
          <w:color w:val="10324A"/>
        </w:rPr>
        <w:t>a</w:t>
      </w:r>
      <w:r>
        <w:rPr>
          <w:color w:val="15304B"/>
        </w:rPr>
        <w:t>a</w:t>
      </w:r>
      <w:r>
        <w:rPr>
          <w:color w:val="19344F"/>
        </w:rPr>
        <w:t>a</w:t>
      </w:r>
      <w:r>
        <w:rPr>
          <w:color w:val="1A364E"/>
        </w:rPr>
        <w:t>a</w:t>
      </w:r>
      <w:r>
        <w:rPr>
          <w:color w:val="19354A"/>
        </w:rPr>
        <w:t>a</w:t>
      </w:r>
      <w:r>
        <w:rPr>
          <w:color w:val="173344"/>
        </w:rPr>
        <w:t>a</w:t>
      </w:r>
      <w:r>
        <w:rPr>
          <w:color w:val="153241"/>
        </w:rPr>
        <w:t>a</w:t>
      </w:r>
      <w:r>
        <w:rPr>
          <w:color w:val="163540"/>
        </w:rPr>
        <w:t>a</w:t>
      </w:r>
      <w:r>
        <w:rPr>
          <w:color w:val="17363F"/>
        </w:rPr>
        <w:t>a</w:t>
      </w:r>
      <w:r>
        <w:rPr>
          <w:color w:val="18363C"/>
        </w:rPr>
        <w:t>a</w:t>
      </w:r>
      <w:r>
        <w:rPr>
          <w:color w:val="18363A"/>
        </w:rPr>
        <w:t>a</w:t>
      </w:r>
      <w:r>
        <w:rPr>
          <w:color w:val="183739"/>
        </w:rPr>
        <w:t>a</w:t>
      </w:r>
      <w:r>
        <w:rPr>
          <w:color w:val="193638"/>
        </w:rPr>
        <w:t>a</w:t>
      </w:r>
      <w:r>
        <w:rPr>
          <w:color w:val="213C3D"/>
        </w:rPr>
        <w:t>a</w:t>
      </w:r>
      <w:r>
        <w:rPr>
          <w:color w:val="264041"/>
        </w:rPr>
        <w:t>a</w:t>
      </w:r>
      <w:r>
        <w:rPr>
          <w:color w:val="2C4647"/>
        </w:rPr>
        <w:t>a</w:t>
      </w:r>
      <w:r>
        <w:rPr>
          <w:color w:val="324B4D"/>
        </w:rPr>
        <w:t>a</w:t>
      </w:r>
      <w:r>
        <w:rPr>
          <w:color w:val="344E4E"/>
        </w:rPr>
        <w:t>a</w:t>
      </w:r>
      <w:r>
        <w:rPr>
          <w:color w:val="364F50"/>
        </w:rPr>
        <w:t>a</w:t>
      </w:r>
      <w:r>
        <w:rPr>
          <w:color w:val="375052"/>
        </w:rPr>
        <w:t>a</w:t>
      </w:r>
      <w:r>
        <w:rPr>
          <w:color w:val="365050"/>
        </w:rPr>
        <w:t>a</w:t>
      </w:r>
      <w:r>
        <w:rPr>
          <w:color w:val="365051"/>
        </w:rPr>
        <w:t>a</w:t>
      </w:r>
      <w:r>
        <w:rPr>
          <w:color w:val="375051"/>
        </w:rPr>
        <w:t>a</w:t>
      </w:r>
      <w:r>
        <w:rPr>
          <w:color w:val="354F4F"/>
        </w:rPr>
        <w:t>a</w:t>
      </w:r>
      <w:r>
        <w:rPr>
          <w:color w:val="314A4B"/>
        </w:rPr>
        <w:t>a</w:t>
      </w:r>
      <w:r>
        <w:rPr>
          <w:color w:val="2F4748"/>
        </w:rPr>
        <w:t>a</w:t>
      </w:r>
      <w:r>
        <w:rPr>
          <w:color w:val="2E4545"/>
        </w:rPr>
        <w:t>a</w:t>
      </w:r>
      <w:r>
        <w:rPr>
          <w:color w:val="294142"/>
        </w:rPr>
        <w:t>a</w:t>
      </w:r>
      <w:r>
        <w:rPr>
          <w:color w:val="233B3E"/>
        </w:rPr>
        <w:t>a</w:t>
      </w:r>
      <w:r>
        <w:rPr>
          <w:color w:val="1D3439"/>
        </w:rPr>
        <w:t>a</w:t>
      </w:r>
      <w:r>
        <w:rPr>
          <w:color w:val="192F37"/>
        </w:rPr>
        <w:t>a</w:t>
      </w:r>
      <w:r>
        <w:rPr>
          <w:color w:val="162C38"/>
        </w:rPr>
        <w:t>a</w:t>
      </w:r>
      <w:r>
        <w:rPr>
          <w:color w:val="162B3B"/>
        </w:rPr>
        <w:t>a</w:t>
      </w:r>
      <w:r>
        <w:rPr>
          <w:color w:val="182D3F"/>
        </w:rPr>
        <w:t>a</w:t>
      </w:r>
      <w:r>
        <w:rPr>
          <w:color w:val="1B2F44"/>
        </w:rPr>
        <w:t>a</w:t>
      </w:r>
      <w:r>
        <w:rPr>
          <w:color w:val="1C3047"/>
        </w:rPr>
        <w:t>a</w:t>
      </w:r>
      <w:r>
        <w:rPr>
          <w:color w:val="1A2D46"/>
        </w:rPr>
        <w:t>a</w:t>
      </w:r>
      <w:r>
        <w:rPr>
          <w:color w:val="162B43"/>
        </w:rPr>
        <w:t>a</w:t>
      </w:r>
      <w:r>
        <w:rPr>
          <w:color w:val="173044"/>
        </w:rPr>
        <w:t>a</w:t>
      </w:r>
      <w:r>
        <w:rPr>
          <w:color w:val="163043"/>
        </w:rPr>
        <w:t>a</w:t>
      </w:r>
      <w:r>
        <w:rPr>
          <w:color w:val="172E45"/>
        </w:rPr>
        <w:t>a</w:t>
      </w:r>
      <w:r>
        <w:rPr>
          <w:color w:val="182E48"/>
        </w:rPr>
        <w:t>a</w:t>
      </w:r>
      <w:r>
        <w:rPr>
          <w:color w:val="1A304D"/>
        </w:rPr>
        <w:t>a</w:t>
      </w:r>
      <w:r>
        <w:rPr>
          <w:color w:val="1C3050"/>
        </w:rPr>
        <w:t>a</w:t>
      </w:r>
      <w:r>
        <w:rPr>
          <w:color w:val="192D4D"/>
        </w:rPr>
        <w:t>a</w:t>
      </w:r>
      <w:r>
        <w:rPr>
          <w:color w:val="192C4C"/>
        </w:rPr>
        <w:t>a</w:t>
      </w:r>
      <w:r>
        <w:rPr>
          <w:color w:val="1A2D4B"/>
        </w:rPr>
        <w:t>a</w:t>
      </w:r>
      <w:r>
        <w:rPr>
          <w:color w:val="1B2E49"/>
        </w:rPr>
        <w:t>a</w:t>
      </w:r>
      <w:r>
        <w:rPr>
          <w:color w:val="1C2E49"/>
        </w:rPr>
        <w:t>a</w:t>
      </w:r>
      <w:r>
        <w:rPr>
          <w:color w:val="1D2F46"/>
        </w:rPr>
        <w:t>a</w:t>
      </w:r>
      <w:r>
        <w:rPr>
          <w:color w:val="1C2E46"/>
        </w:rPr>
        <w:t>a</w:t>
      </w:r>
      <w:r>
        <w:rPr>
          <w:color w:val="1C2E46"/>
        </w:rPr>
        <w:t>a</w:t>
      </w:r>
      <w:r>
        <w:rPr>
          <w:color w:val="1C2D46"/>
        </w:rPr>
        <w:t>a</w:t>
      </w:r>
      <w:r>
        <w:rPr>
          <w:color w:val="1C2D46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C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3BB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7BA84"/>
        </w:rPr>
        <w:t>a</w:t>
      </w:r>
      <w:r>
        <w:rPr>
          <w:color w:val="27BA84"/>
        </w:rPr>
        <w:t>a</w:t>
      </w:r>
      <w:r>
        <w:rPr>
          <w:color w:val="28BB85"/>
        </w:rPr>
        <w:t>a</w:t>
      </w:r>
      <w:r>
        <w:rPr>
          <w:color w:val="2ABA85"/>
        </w:rPr>
        <w:t>a</w:t>
      </w:r>
      <w:r>
        <w:rPr>
          <w:color w:val="2BBB86"/>
        </w:rPr>
        <w:t>a</w:t>
      </w:r>
      <w:r>
        <w:rPr>
          <w:color w:val="2BBB86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CBA85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CBA86"/>
        </w:rPr>
        <w:t>a</w:t>
      </w:r>
      <w:r>
        <w:rPr>
          <w:color w:val="2BBA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DB885"/>
        </w:rPr>
        <w:t>a</w:t>
      </w:r>
      <w:r>
        <w:rPr>
          <w:color w:val="2EB885"/>
        </w:rPr>
        <w:t>a</w:t>
      </w:r>
      <w:r>
        <w:rPr>
          <w:color w:val="30BA87"/>
        </w:rPr>
        <w:t>a</w:t>
      </w:r>
      <w:r>
        <w:rPr>
          <w:color w:val="2FB885"/>
        </w:rPr>
        <w:t>a</w:t>
      </w:r>
      <w:r>
        <w:rPr>
          <w:color w:val="2EB684"/>
        </w:rPr>
        <w:t>a</w:t>
      </w:r>
      <w:r>
        <w:rPr>
          <w:color w:val="2FB785"/>
        </w:rPr>
        <w:t>a</w:t>
      </w:r>
      <w:r>
        <w:rPr>
          <w:color w:val="31B987"/>
        </w:rPr>
        <w:t>a</w:t>
      </w:r>
      <w:r>
        <w:rPr>
          <w:color w:val="33BB88"/>
        </w:rPr>
        <w:t>a</w:t>
      </w:r>
      <w:r>
        <w:rPr>
          <w:color w:val="2CBD84"/>
        </w:rPr>
        <w:t>a</w:t>
      </w:r>
      <w:r>
        <w:rPr>
          <w:color w:val="2FBC82"/>
        </w:rPr>
        <w:t>a</w:t>
      </w:r>
      <w:r>
        <w:rPr>
          <w:color w:val="36B882"/>
        </w:rPr>
        <w:t>a</w:t>
      </w:r>
      <w:r>
        <w:rPr>
          <w:color w:val="3DB582"/>
        </w:rPr>
        <w:t>a</w:t>
      </w:r>
      <w:r>
        <w:rPr>
          <w:color w:val="41B382"/>
        </w:rPr>
        <w:t>a</w:t>
      </w:r>
      <w:r>
        <w:rPr>
          <w:color w:val="3FB382"/>
        </w:rPr>
        <w:t>a</w:t>
      </w:r>
      <w:r>
        <w:rPr>
          <w:color w:val="3DB884"/>
        </w:rPr>
        <w:t>a</w:t>
      </w:r>
      <w:r>
        <w:rPr>
          <w:color w:val="35B982"/>
        </w:rPr>
        <w:t>a</w:t>
      </w:r>
      <w:r>
        <w:rPr>
          <w:color w:val="30BA81"/>
        </w:rPr>
        <w:t>a</w:t>
      </w:r>
      <w:r>
        <w:rPr>
          <w:color w:val="31BC82"/>
        </w:rPr>
        <w:t>a</w:t>
      </w:r>
      <w:r>
        <w:rPr>
          <w:color w:val="2FB880"/>
        </w:rPr>
        <w:t>a</w:t>
      </w:r>
      <w:r>
        <w:rPr>
          <w:color w:val="33B680"/>
        </w:rPr>
        <w:t>a</w:t>
      </w:r>
      <w:r>
        <w:rPr>
          <w:color w:val="49B489"/>
        </w:rPr>
        <w:t>a</w:t>
      </w:r>
      <w:r>
        <w:rPr>
          <w:color w:val="418C72"/>
        </w:rPr>
        <w:t>a</w:t>
      </w:r>
      <w:r>
        <w:rPr>
          <w:color w:val="0D3A25"/>
        </w:rPr>
        <w:t>a</w:t>
      </w:r>
      <w:r>
        <w:rPr>
          <w:color w:val="001203"/>
        </w:rPr>
        <w:t>a</w:t>
      </w:r>
      <w:r>
        <w:rPr>
          <w:color w:val="000C03"/>
        </w:rPr>
        <w:t>a</w:t>
      </w:r>
      <w:r>
        <w:rPr>
          <w:color w:val="010804"/>
        </w:rPr>
        <w:t>a</w:t>
      </w:r>
      <w:r>
        <w:rPr>
          <w:color w:val="050202"/>
        </w:rPr>
        <w:t>a</w:t>
      </w:r>
      <w:r>
        <w:rPr>
          <w:color w:val="0A0002"/>
        </w:rPr>
        <w:t>a</w:t>
      </w:r>
      <w:r>
        <w:rPr>
          <w:color w:val="0C0002"/>
        </w:rPr>
        <w:t>a</w:t>
      </w:r>
      <w:r>
        <w:rPr>
          <w:color w:val="0A0002"/>
        </w:rPr>
        <w:t>a</w:t>
      </w:r>
      <w:r>
        <w:rPr>
          <w:color w:val="08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090002"/>
        </w:rPr>
        <w:t>a</w:t>
      </w:r>
      <w:r>
        <w:rPr>
          <w:color w:val="090005"/>
        </w:rPr>
        <w:t>a</w:t>
      </w:r>
      <w:r>
        <w:rPr>
          <w:color w:val="020202"/>
        </w:rPr>
        <w:t>a</w:t>
      </w:r>
      <w:r>
        <w:rPr>
          <w:color w:val="000A00"/>
        </w:rPr>
        <w:t>a</w:t>
      </w:r>
      <w:r>
        <w:rPr>
          <w:color w:val="1E5131"/>
        </w:rPr>
        <w:t>a</w:t>
      </w:r>
      <w:r>
        <w:rPr>
          <w:color w:val="6AB888"/>
        </w:rPr>
        <w:t>a</w:t>
      </w:r>
      <w:r>
        <w:rPr>
          <w:color w:val="60BF87"/>
        </w:rPr>
        <w:t>a</w:t>
      </w:r>
      <w:r>
        <w:rPr>
          <w:color w:val="5AC088"/>
        </w:rPr>
        <w:t>a</w:t>
      </w:r>
      <w:r>
        <w:rPr>
          <w:color w:val="5DC38F"/>
        </w:rPr>
        <w:t>a</w:t>
      </w:r>
      <w:r>
        <w:rPr>
          <w:color w:val="61C393"/>
        </w:rPr>
        <w:t>a</w:t>
      </w:r>
      <w:r>
        <w:rPr>
          <w:color w:val="60C48F"/>
        </w:rPr>
        <w:t>a</w:t>
      </w:r>
      <w:r>
        <w:rPr>
          <w:color w:val="5FC58D"/>
        </w:rPr>
        <w:t>a</w:t>
      </w:r>
      <w:r>
        <w:rPr>
          <w:color w:val="5FC58D"/>
        </w:rPr>
        <w:t>a</w:t>
      </w:r>
      <w:r>
        <w:rPr>
          <w:color w:val="60C58E"/>
        </w:rPr>
        <w:t>a</w:t>
      </w:r>
      <w:r>
        <w:rPr>
          <w:color w:val="62C58E"/>
        </w:rPr>
        <w:t>a</w:t>
      </w:r>
      <w:r>
        <w:rPr>
          <w:color w:val="62C58E"/>
        </w:rPr>
        <w:t>a</w:t>
      </w:r>
      <w:r>
        <w:rPr>
          <w:color w:val="64C68F"/>
        </w:rPr>
        <w:t>a</w:t>
      </w:r>
      <w:r>
        <w:rPr>
          <w:color w:val="65C690"/>
        </w:rPr>
        <w:t>a</w:t>
      </w:r>
      <w:r>
        <w:rPr>
          <w:color w:val="64C58F"/>
        </w:rPr>
        <w:t>a</w:t>
      </w:r>
      <w:r>
        <w:rPr>
          <w:color w:val="66C48F"/>
        </w:rPr>
        <w:t>a</w:t>
      </w:r>
      <w:r>
        <w:rPr>
          <w:color w:val="66C48F"/>
        </w:rPr>
        <w:t>a</w:t>
      </w:r>
      <w:r>
        <w:rPr>
          <w:color w:val="65C48F"/>
        </w:rPr>
        <w:t>a</w:t>
      </w:r>
      <w:r>
        <w:rPr>
          <w:color w:val="66C58F"/>
        </w:rPr>
        <w:t>a</w:t>
      </w:r>
      <w:r>
        <w:rPr>
          <w:color w:val="66C891"/>
        </w:rPr>
        <w:t>a</w:t>
      </w:r>
      <w:r>
        <w:rPr>
          <w:color w:val="66C990"/>
        </w:rPr>
        <w:t>a</w:t>
      </w:r>
      <w:r>
        <w:rPr>
          <w:color w:val="65C990"/>
        </w:rPr>
        <w:t>a</w:t>
      </w:r>
      <w:r>
        <w:rPr>
          <w:color w:val="66C990"/>
        </w:rPr>
        <w:t>a</w:t>
      </w:r>
      <w:r>
        <w:rPr>
          <w:color w:val="66C990"/>
        </w:rPr>
        <w:t>a</w:t>
      </w:r>
      <w:r>
        <w:rPr>
          <w:color w:val="68C890"/>
        </w:rPr>
        <w:t>a</w:t>
      </w:r>
      <w:r>
        <w:rPr>
          <w:color w:val="68C890"/>
        </w:rPr>
        <w:t>a</w:t>
      </w:r>
      <w:r>
        <w:rPr>
          <w:color w:val="69C790"/>
        </w:rPr>
        <w:t>a</w:t>
      </w:r>
      <w:r>
        <w:rPr>
          <w:color w:val="69C790"/>
        </w:rPr>
        <w:t>a</w:t>
      </w:r>
      <w:r>
        <w:rPr>
          <w:color w:val="69C790"/>
        </w:rPr>
        <w:t>a</w:t>
      </w:r>
      <w:r>
        <w:rPr>
          <w:color w:val="6AC690"/>
        </w:rPr>
        <w:t>a</w:t>
      </w:r>
      <w:r>
        <w:rPr>
          <w:color w:val="6AC690"/>
        </w:rPr>
        <w:t>a</w:t>
      </w:r>
      <w:r>
        <w:rPr>
          <w:color w:val="68C890"/>
        </w:rPr>
        <w:t>a</w:t>
      </w:r>
      <w:r>
        <w:rPr>
          <w:color w:val="67C88E"/>
        </w:rPr>
        <w:t>a</w:t>
      </w:r>
      <w:r>
        <w:rPr>
          <w:color w:val="67C88E"/>
        </w:rPr>
        <w:t>a</w:t>
      </w:r>
      <w:r>
        <w:rPr>
          <w:color w:val="68C88E"/>
        </w:rPr>
        <w:t>a</w:t>
      </w:r>
      <w:r>
        <w:rPr>
          <w:color w:val="66C98E"/>
        </w:rPr>
        <w:t>a</w:t>
      </w:r>
      <w:r>
        <w:rPr>
          <w:color w:val="68C88E"/>
        </w:rPr>
        <w:t>a</w:t>
      </w:r>
      <w:r>
        <w:rPr>
          <w:color w:val="67C88D"/>
        </w:rPr>
        <w:t>a</w:t>
      </w:r>
      <w:r>
        <w:rPr>
          <w:color w:val="66C78D"/>
        </w:rPr>
        <w:t>a</w:t>
      </w:r>
      <w:r>
        <w:rPr>
          <w:color w:val="66C68C"/>
        </w:rPr>
        <w:t>a</w:t>
      </w:r>
      <w:r>
        <w:rPr>
          <w:color w:val="65C68C"/>
        </w:rPr>
        <w:t>a</w:t>
      </w:r>
      <w:r>
        <w:rPr>
          <w:color w:val="65C68B"/>
        </w:rPr>
        <w:t>a</w:t>
      </w:r>
      <w:r>
        <w:rPr>
          <w:color w:val="65C58B"/>
        </w:rPr>
        <w:t>a</w:t>
      </w:r>
      <w:r>
        <w:rPr>
          <w:color w:val="67C48B"/>
        </w:rPr>
        <w:t>a</w:t>
      </w:r>
      <w:r>
        <w:rPr>
          <w:color w:val="6BC28D"/>
        </w:rPr>
        <w:t>a</w:t>
      </w:r>
      <w:r>
        <w:rPr>
          <w:color w:val="6CC18D"/>
        </w:rPr>
        <w:t>a</w:t>
      </w:r>
      <w:r>
        <w:rPr>
          <w:color w:val="69C18C"/>
        </w:rPr>
        <w:t>a</w:t>
      </w:r>
      <w:r>
        <w:rPr>
          <w:color w:val="68C08D"/>
        </w:rPr>
        <w:t>a</w:t>
      </w:r>
      <w:r>
        <w:rPr>
          <w:color w:val="67C08D"/>
        </w:rPr>
        <w:t>a</w:t>
      </w:r>
      <w:r>
        <w:rPr>
          <w:color w:val="66C08E"/>
        </w:rPr>
        <w:t>a</w:t>
      </w:r>
      <w:r>
        <w:rPr>
          <w:color w:val="63C08D"/>
        </w:rPr>
        <w:t>a</w:t>
      </w:r>
      <w:r>
        <w:rPr>
          <w:color w:val="62C08D"/>
        </w:rPr>
        <w:t>a</w:t>
      </w:r>
      <w:r>
        <w:rPr>
          <w:color w:val="5FC08B"/>
        </w:rPr>
        <w:t>a</w:t>
      </w:r>
      <w:r>
        <w:rPr>
          <w:color w:val="5FBF8B"/>
        </w:rPr>
        <w:t>a</w:t>
      </w:r>
      <w:r>
        <w:rPr>
          <w:color w:val="5DBE8A"/>
        </w:rPr>
        <w:t>a</w:t>
      </w:r>
      <w:r>
        <w:rPr>
          <w:color w:val="5CBE89"/>
        </w:rPr>
        <w:t>a</w:t>
      </w:r>
      <w:r>
        <w:rPr>
          <w:color w:val="59BE85"/>
        </w:rPr>
        <w:t>a</w:t>
      </w:r>
      <w:r>
        <w:rPr>
          <w:color w:val="58BD84"/>
        </w:rPr>
        <w:t>a</w:t>
      </w:r>
      <w:r>
        <w:rPr>
          <w:color w:val="57BD83"/>
        </w:rPr>
        <w:t>a</w:t>
      </w:r>
      <w:r>
        <w:rPr>
          <w:color w:val="56BD83"/>
        </w:rPr>
        <w:t>a</w:t>
      </w:r>
      <w:r>
        <w:rPr>
          <w:color w:val="55BC84"/>
        </w:rPr>
        <w:t>a</w:t>
      </w:r>
      <w:r>
        <w:rPr>
          <w:color w:val="54BC84"/>
        </w:rPr>
        <w:t>a</w:t>
      </w:r>
      <w:r>
        <w:rPr>
          <w:color w:val="51BB83"/>
        </w:rPr>
        <w:t>a</w:t>
      </w:r>
      <w:r>
        <w:rPr>
          <w:color w:val="55C089"/>
        </w:rPr>
        <w:t>a</w:t>
      </w:r>
      <w:r>
        <w:rPr>
          <w:color w:val="59C48E"/>
        </w:rPr>
        <w:t>a</w:t>
      </w:r>
      <w:r>
        <w:rPr>
          <w:color w:val="4FBA86"/>
        </w:rPr>
        <w:t>a</w:t>
      </w:r>
      <w:r>
        <w:rPr>
          <w:color w:val="48B47F"/>
        </w:rPr>
        <w:t>a</w:t>
      </w:r>
      <w:r>
        <w:rPr>
          <w:color w:val="49B683"/>
        </w:rPr>
        <w:t>a</w:t>
      </w:r>
      <w:r>
        <w:rPr>
          <w:color w:val="4AB784"/>
        </w:rPr>
        <w:t>a</w:t>
      </w:r>
      <w:r>
        <w:rPr>
          <w:color w:val="4EB888"/>
        </w:rPr>
        <w:t>a</w:t>
      </w:r>
      <w:r>
        <w:rPr>
          <w:color w:val="56BC8D"/>
        </w:rPr>
        <w:t>a</w:t>
      </w:r>
      <w:r>
        <w:rPr>
          <w:color w:val="59BA8C"/>
        </w:rPr>
        <w:t>a</w:t>
      </w:r>
      <w:r>
        <w:rPr>
          <w:color w:val="4DA37A"/>
        </w:rPr>
        <w:t>a</w:t>
      </w:r>
      <w:r>
        <w:rPr>
          <w:color w:val="357F5C"/>
        </w:rPr>
        <w:t>a</w:t>
      </w:r>
      <w:r>
        <w:rPr>
          <w:color w:val="236041"/>
        </w:rPr>
        <w:t>a</w:t>
      </w:r>
      <w:r>
        <w:rPr>
          <w:color w:val="144028"/>
        </w:rPr>
        <w:t>a</w:t>
      </w:r>
      <w:r>
        <w:rPr>
          <w:color w:val="0C2714"/>
        </w:rPr>
        <w:t>a</w:t>
      </w:r>
      <w:r>
        <w:rPr>
          <w:color w:val="041408"/>
        </w:rPr>
        <w:t>a</w:t>
      </w:r>
      <w:r>
        <w:rPr>
          <w:color w:val="000A03"/>
        </w:rPr>
        <w:t>a</w:t>
      </w:r>
      <w:r>
        <w:rPr>
          <w:color w:val="010601"/>
        </w:rPr>
        <w:t>a</w:t>
      </w:r>
      <w:r>
        <w:rPr>
          <w:color w:val="020502"/>
        </w:rPr>
        <w:t>a</w:t>
      </w:r>
      <w:r>
        <w:rPr>
          <w:color w:val="010702"/>
        </w:rPr>
        <w:t>a</w:t>
      </w:r>
      <w:r>
        <w:rPr>
          <w:color w:val="010804"/>
        </w:rPr>
        <w:t>a</w:t>
      </w:r>
      <w:r>
        <w:rPr>
          <w:color w:val="020905"/>
        </w:rPr>
        <w:t>a</w:t>
      </w:r>
      <w:r>
        <w:rPr>
          <w:color w:val="030A07"/>
        </w:rPr>
        <w:t>a</w:t>
      </w:r>
      <w:r>
        <w:rPr>
          <w:color w:val="010906"/>
        </w:rPr>
        <w:t>a</w:t>
      </w:r>
      <w:r>
        <w:rPr>
          <w:color w:val="000502"/>
        </w:rPr>
        <w:t>a</w:t>
      </w:r>
      <w:r>
        <w:rPr>
          <w:color w:val="000603"/>
        </w:rPr>
        <w:t>a</w:t>
      </w:r>
      <w:r>
        <w:rPr>
          <w:color w:val="000604"/>
        </w:rPr>
        <w:t>a</w:t>
      </w:r>
      <w:r>
        <w:rPr>
          <w:color w:val="000201"/>
        </w:rPr>
        <w:t>a</w:t>
      </w:r>
      <w:r>
        <w:rPr>
          <w:color w:val="000101"/>
        </w:rPr>
        <w:t>a</w:t>
      </w:r>
      <w:r>
        <w:rPr>
          <w:color w:val="000100"/>
        </w:rPr>
        <w:t>a</w:t>
      </w:r>
      <w:r>
        <w:rPr>
          <w:color w:val="000201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A0004"/>
        </w:rPr>
        <w:t>a</w:t>
      </w:r>
      <w:r>
        <w:rPr>
          <w:color w:val="020403"/>
        </w:rPr>
        <w:t>a</w:t>
      </w:r>
      <w:r>
        <w:rPr>
          <w:color w:val="001A0D"/>
        </w:rPr>
        <w:t>a</w:t>
      </w:r>
      <w:r>
        <w:rPr>
          <w:color w:val="2B7B65"/>
        </w:rPr>
        <w:t>a</w:t>
      </w:r>
      <w:r>
        <w:rPr>
          <w:color w:val="228C6D"/>
        </w:rPr>
        <w:t>a</w:t>
      </w:r>
      <w:r>
        <w:rPr>
          <w:color w:val="168E6A"/>
        </w:rPr>
        <w:t>a</w:t>
      </w:r>
      <w:r>
        <w:rPr>
          <w:color w:val="178F6C"/>
        </w:rPr>
        <w:t>a</w:t>
      </w:r>
      <w:r>
        <w:rPr>
          <w:color w:val="198E6C"/>
        </w:rPr>
        <w:t>a</w:t>
      </w:r>
      <w:r>
        <w:rPr>
          <w:color w:val="1C8C6B"/>
        </w:rPr>
        <w:t>a</w:t>
      </w:r>
      <w:r>
        <w:rPr>
          <w:color w:val="1C8A6D"/>
        </w:rPr>
        <w:t>a</w:t>
      </w:r>
      <w:r>
        <w:rPr>
          <w:color w:val="188A6C"/>
        </w:rPr>
        <w:t>a</w:t>
      </w:r>
      <w:r>
        <w:rPr>
          <w:color w:val="168C6C"/>
        </w:rPr>
        <w:t>a</w:t>
      </w:r>
      <w:r>
        <w:rPr>
          <w:color w:val="178A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68968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38466"/>
        </w:rPr>
        <w:t>a</w:t>
      </w:r>
      <w:r>
        <w:rPr>
          <w:color w:val="158366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58064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3"/>
        </w:rPr>
        <w:t>a</w:t>
      </w:r>
      <w:r>
        <w:rPr>
          <w:color w:val="0F7963"/>
        </w:rPr>
        <w:t>a</w:t>
      </w:r>
      <w:r>
        <w:rPr>
          <w:color w:val="137963"/>
        </w:rPr>
        <w:t>a</w:t>
      </w:r>
      <w:r>
        <w:rPr>
          <w:color w:val="127A63"/>
        </w:rPr>
        <w:t>a</w:t>
      </w:r>
      <w:r>
        <w:rPr>
          <w:color w:val="0F7962"/>
        </w:rPr>
        <w:t>a</w:t>
      </w:r>
      <w:r>
        <w:rPr>
          <w:color w:val="0E7A62"/>
        </w:rPr>
        <w:t>a</w:t>
      </w:r>
      <w:r>
        <w:rPr>
          <w:color w:val="0D7961"/>
        </w:rPr>
        <w:t>a</w:t>
      </w:r>
      <w:r>
        <w:rPr>
          <w:color w:val="0C7A61"/>
        </w:rPr>
        <w:t>a</w:t>
      </w:r>
      <w:r>
        <w:rPr>
          <w:color w:val="0B765E"/>
        </w:rPr>
        <w:t>a</w:t>
      </w:r>
      <w:r>
        <w:rPr>
          <w:color w:val="107660"/>
        </w:rPr>
        <w:t>a</w:t>
      </w:r>
      <w:r>
        <w:rPr>
          <w:color w:val="167561"/>
        </w:rPr>
        <w:t>a</w:t>
      </w:r>
      <w:r>
        <w:rPr>
          <w:color w:val="146E5C"/>
        </w:rPr>
        <w:t>a</w:t>
      </w:r>
      <w:r>
        <w:rPr>
          <w:color w:val="1C7161"/>
        </w:rPr>
        <w:t>a</w:t>
      </w:r>
      <w:r>
        <w:rPr>
          <w:color w:val="155649"/>
        </w:rPr>
        <w:t>a</w:t>
      </w:r>
      <w:r>
        <w:rPr>
          <w:color w:val="00130C"/>
        </w:rPr>
        <w:t>a</w:t>
      </w:r>
      <w:r>
        <w:rPr>
          <w:color w:val="000100"/>
        </w:rPr>
        <w:t>a</w:t>
      </w:r>
      <w:r>
        <w:rPr>
          <w:color w:val="020101"/>
        </w:rPr>
        <w:t>a</w:t>
      </w:r>
      <w:r>
        <w:rPr>
          <w:color w:val="070304"/>
        </w:rPr>
        <w:t>a</w:t>
      </w:r>
      <w:r>
        <w:rPr>
          <w:color w:val="080102"/>
        </w:rPr>
        <w:t>a</w:t>
      </w:r>
      <w:r>
        <w:rPr>
          <w:color w:val="080000"/>
        </w:rPr>
        <w:t>a</w:t>
      </w:r>
      <w:r>
        <w:rPr>
          <w:color w:val="09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00302"/>
        </w:rPr>
        <w:t>a</w:t>
      </w:r>
      <w:r>
        <w:rPr>
          <w:color w:val="0006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3"/>
        </w:rPr>
        <w:t>a</w:t>
      </w:r>
      <w:r>
        <w:rPr>
          <w:color w:val="020102"/>
        </w:rPr>
        <w:t>a</w:t>
      </w:r>
      <w:r>
        <w:rPr>
          <w:color w:val="020104"/>
        </w:rPr>
        <w:t>a</w:t>
      </w:r>
      <w:r>
        <w:rPr>
          <w:color w:val="040405"/>
        </w:rPr>
        <w:t>a</w:t>
      </w:r>
      <w:r>
        <w:rPr>
          <w:color w:val="040708"/>
        </w:rPr>
        <w:t>a</w:t>
      </w:r>
      <w:r>
        <w:rPr>
          <w:color w:val="000808"/>
        </w:rPr>
        <w:t>a</w:t>
      </w:r>
      <w:r>
        <w:rPr>
          <w:color w:val="000608"/>
        </w:rPr>
        <w:t>a</w:t>
      </w:r>
      <w:r>
        <w:rPr>
          <w:color w:val="010B0F"/>
        </w:rPr>
        <w:t>a</w:t>
      </w:r>
      <w:r>
        <w:rPr>
          <w:color w:val="082128"/>
        </w:rPr>
        <w:t>a</w:t>
      </w:r>
      <w:r>
        <w:rPr>
          <w:color w:val="14353F"/>
        </w:rPr>
        <w:t>a</w:t>
      </w:r>
      <w:r>
        <w:rPr>
          <w:color w:val="143B46"/>
        </w:rPr>
        <w:t>a</w:t>
      </w:r>
      <w:r>
        <w:rPr>
          <w:color w:val="113C4A"/>
        </w:rPr>
        <w:t>a</w:t>
      </w:r>
      <w:r>
        <w:rPr>
          <w:color w:val="103D4C"/>
        </w:rPr>
        <w:t>a</w:t>
      </w:r>
      <w:r>
        <w:rPr>
          <w:color w:val="113F4E"/>
        </w:rPr>
        <w:t>a</w:t>
      </w:r>
      <w:r>
        <w:rPr>
          <w:color w:val="103F4E"/>
        </w:rPr>
        <w:t>a</w:t>
      </w:r>
      <w:r>
        <w:rPr>
          <w:color w:val="0F3F4D"/>
        </w:rPr>
        <w:t>a</w:t>
      </w:r>
      <w:r>
        <w:rPr>
          <w:color w:val="0F3E4E"/>
        </w:rPr>
        <w:t>a</w:t>
      </w:r>
      <w:r>
        <w:rPr>
          <w:color w:val="0F3D4D"/>
        </w:rPr>
        <w:t>a</w:t>
      </w:r>
      <w:r>
        <w:rPr>
          <w:color w:val="0F3C4E"/>
        </w:rPr>
        <w:t>a</w:t>
      </w:r>
      <w:r>
        <w:rPr>
          <w:color w:val="0F3C4F"/>
        </w:rPr>
        <w:t>a</w:t>
      </w:r>
      <w:r>
        <w:rPr>
          <w:color w:val="103C4F"/>
        </w:rPr>
        <w:t>a</w:t>
      </w:r>
      <w:r>
        <w:rPr>
          <w:color w:val="113C4F"/>
        </w:rPr>
        <w:t>a</w:t>
      </w:r>
      <w:r>
        <w:rPr>
          <w:color w:val="103B4E"/>
        </w:rPr>
        <w:t>a</w:t>
      </w:r>
      <w:r>
        <w:rPr>
          <w:color w:val="0F3A4D"/>
        </w:rPr>
        <w:t>a</w:t>
      </w:r>
      <w:r>
        <w:rPr>
          <w:color w:val="0F3A4D"/>
        </w:rPr>
        <w:t>a</w:t>
      </w:r>
      <w:r>
        <w:rPr>
          <w:color w:val="103B4C"/>
        </w:rPr>
        <w:t>a</w:t>
      </w:r>
      <w:r>
        <w:rPr>
          <w:color w:val="113D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53A4A"/>
        </w:rPr>
        <w:t>a</w:t>
      </w:r>
      <w:r>
        <w:rPr>
          <w:color w:val="143949"/>
        </w:rPr>
        <w:t>a</w:t>
      </w:r>
      <w:r>
        <w:rPr>
          <w:color w:val="143949"/>
        </w:rPr>
        <w:t>a</w:t>
      </w:r>
      <w:r>
        <w:rPr>
          <w:color w:val="143848"/>
        </w:rPr>
        <w:t>a</w:t>
      </w:r>
      <w:r>
        <w:rPr>
          <w:color w:val="143845"/>
        </w:rPr>
        <w:t>a</w:t>
      </w:r>
      <w:r>
        <w:rPr>
          <w:color w:val="143B41"/>
        </w:rPr>
        <w:t>a</w:t>
      </w:r>
      <w:r>
        <w:rPr>
          <w:color w:val="143B41"/>
        </w:rPr>
        <w:t>a</w:t>
      </w:r>
      <w:r>
        <w:rPr>
          <w:color w:val="133943"/>
        </w:rPr>
        <w:t>a</w:t>
      </w:r>
      <w:r>
        <w:rPr>
          <w:color w:val="133848"/>
        </w:rPr>
        <w:t>a</w:t>
      </w:r>
      <w:r>
        <w:rPr>
          <w:color w:val="12374B"/>
        </w:rPr>
        <w:t>a</w:t>
      </w:r>
      <w:r>
        <w:rPr>
          <w:color w:val="12364E"/>
        </w:rPr>
        <w:t>a</w:t>
      </w:r>
      <w:r>
        <w:rPr>
          <w:color w:val="153753"/>
        </w:rPr>
        <w:t>a</w:t>
      </w:r>
      <w:r>
        <w:rPr>
          <w:color w:val="153654"/>
        </w:rPr>
        <w:t>a</w:t>
      </w:r>
      <w:r>
        <w:rPr>
          <w:color w:val="133652"/>
        </w:rPr>
        <w:t>a</w:t>
      </w:r>
      <w:r>
        <w:rPr>
          <w:color w:val="123550"/>
        </w:rPr>
        <w:t>a</w:t>
      </w:r>
      <w:r>
        <w:rPr>
          <w:color w:val="11354E"/>
        </w:rPr>
        <w:t>a</w:t>
      </w:r>
      <w:r>
        <w:rPr>
          <w:color w:val="10344D"/>
        </w:rPr>
        <w:t>a</w:t>
      </w:r>
      <w:r>
        <w:rPr>
          <w:color w:val="17354F"/>
        </w:rPr>
        <w:t>a</w:t>
      </w:r>
      <w:r>
        <w:rPr>
          <w:color w:val="1C3650"/>
        </w:rPr>
        <w:t>a</w:t>
      </w:r>
      <w:r>
        <w:rPr>
          <w:color w:val="1B334C"/>
        </w:rPr>
        <w:t>a</w:t>
      </w:r>
      <w:r>
        <w:rPr>
          <w:color w:val="163045"/>
        </w:rPr>
        <w:t>a</w:t>
      </w:r>
      <w:r>
        <w:rPr>
          <w:color w:val="142E3D"/>
        </w:rPr>
        <w:t>a</w:t>
      </w:r>
      <w:r>
        <w:rPr>
          <w:color w:val="17313A"/>
        </w:rPr>
        <w:t>a</w:t>
      </w:r>
      <w:r>
        <w:rPr>
          <w:color w:val="193237"/>
        </w:rPr>
        <w:t>a</w:t>
      </w:r>
      <w:r>
        <w:rPr>
          <w:color w:val="193331"/>
        </w:rPr>
        <w:t>a</w:t>
      </w:r>
      <w:r>
        <w:rPr>
          <w:color w:val="254037"/>
        </w:rPr>
        <w:t>a</w:t>
      </w:r>
      <w:r>
        <w:rPr>
          <w:color w:val="385144"/>
        </w:rPr>
        <w:t>a</w:t>
      </w:r>
      <w:r>
        <w:rPr>
          <w:color w:val="486250"/>
        </w:rPr>
        <w:t>a</w:t>
      </w:r>
      <w:r>
        <w:rPr>
          <w:color w:val="556E5A"/>
        </w:rPr>
        <w:t>a</w:t>
      </w:r>
      <w:r>
        <w:rPr>
          <w:color w:val="5C7460"/>
        </w:rPr>
        <w:t>a</w:t>
      </w:r>
      <w:r>
        <w:rPr>
          <w:color w:val="6E8573"/>
        </w:rPr>
        <w:t>a</w:t>
      </w:r>
      <w:r>
        <w:rPr>
          <w:color w:val="778C7A"/>
        </w:rPr>
        <w:t>a</w:t>
      </w:r>
      <w:r>
        <w:rPr>
          <w:color w:val="809684"/>
        </w:rPr>
        <w:t>a</w:t>
      </w:r>
      <w:r>
        <w:rPr>
          <w:color w:val="8B9F8D"/>
        </w:rPr>
        <w:t>a</w:t>
      </w:r>
      <w:r>
        <w:rPr>
          <w:color w:val="90A694"/>
        </w:rPr>
        <w:t>a</w:t>
      </w:r>
      <w:r>
        <w:rPr>
          <w:color w:val="93A897"/>
        </w:rPr>
        <w:t>a</w:t>
      </w:r>
      <w:r>
        <w:rPr>
          <w:color w:val="96AA99"/>
        </w:rPr>
        <w:t>a</w:t>
      </w:r>
      <w:r>
        <w:rPr>
          <w:color w:val="94AA98"/>
        </w:rPr>
        <w:t>a</w:t>
      </w:r>
      <w:r>
        <w:rPr>
          <w:color w:val="94A998"/>
        </w:rPr>
        <w:t>a</w:t>
      </w:r>
      <w:r>
        <w:rPr>
          <w:color w:val="93A897"/>
        </w:rPr>
        <w:t>a</w:t>
      </w:r>
      <w:r>
        <w:rPr>
          <w:color w:val="8FA594"/>
        </w:rPr>
        <w:t>a</w:t>
      </w:r>
      <w:r>
        <w:rPr>
          <w:color w:val="8A9F8D"/>
        </w:rPr>
        <w:t>a</w:t>
      </w:r>
      <w:r>
        <w:rPr>
          <w:color w:val="819882"/>
        </w:rPr>
        <w:t>a</w:t>
      </w:r>
      <w:r>
        <w:rPr>
          <w:color w:val="7A9178"/>
        </w:rPr>
        <w:t>a</w:t>
      </w:r>
      <w:r>
        <w:rPr>
          <w:color w:val="708770"/>
        </w:rPr>
        <w:t>a</w:t>
      </w:r>
      <w:r>
        <w:rPr>
          <w:color w:val="647A67"/>
        </w:rPr>
        <w:t>a</w:t>
      </w:r>
      <w:r>
        <w:rPr>
          <w:color w:val="576D5E"/>
        </w:rPr>
        <w:t>a</w:t>
      </w:r>
      <w:r>
        <w:rPr>
          <w:color w:val="4D6158"/>
        </w:rPr>
        <w:t>a</w:t>
      </w:r>
      <w:r>
        <w:rPr>
          <w:color w:val="455857"/>
        </w:rPr>
        <w:t>a</w:t>
      </w:r>
      <w:r>
        <w:rPr>
          <w:color w:val="33454A"/>
        </w:rPr>
        <w:t>a</w:t>
      </w:r>
      <w:r>
        <w:rPr>
          <w:color w:val="243640"/>
        </w:rPr>
        <w:t>a</w:t>
      </w:r>
      <w:r>
        <w:rPr>
          <w:color w:val="172737"/>
        </w:rPr>
        <w:t>a</w:t>
      </w:r>
      <w:r>
        <w:rPr>
          <w:color w:val="152539"/>
        </w:rPr>
        <w:t>a</w:t>
      </w:r>
      <w:r>
        <w:rPr>
          <w:color w:val="1A2940"/>
        </w:rPr>
        <w:t>a</w:t>
      </w:r>
      <w:r>
        <w:rPr>
          <w:color w:val="1D2E47"/>
        </w:rPr>
        <w:t>a</w:t>
      </w:r>
      <w:r>
        <w:rPr>
          <w:color w:val="1E3147"/>
        </w:rPr>
        <w:t>a</w:t>
      </w:r>
      <w:r>
        <w:rPr>
          <w:color w:val="1C3147"/>
        </w:rPr>
        <w:t>a</w:t>
      </w:r>
      <w:r>
        <w:rPr>
          <w:color w:val="1C3049"/>
        </w:rPr>
        <w:t>a</w:t>
      </w:r>
      <w:r>
        <w:rPr>
          <w:color w:val="1A2E47"/>
        </w:rPr>
        <w:t>a</w:t>
      </w:r>
      <w:r>
        <w:rPr>
          <w:color w:val="182C48"/>
        </w:rPr>
        <w:t>a</w:t>
      </w:r>
      <w:r>
        <w:rPr>
          <w:color w:val="172B48"/>
        </w:rPr>
        <w:t>a</w:t>
      </w:r>
      <w:r>
        <w:rPr>
          <w:color w:val="192C4A"/>
        </w:rPr>
        <w:t>a</w:t>
      </w:r>
      <w:r>
        <w:rPr>
          <w:color w:val="192D49"/>
        </w:rPr>
        <w:t>a</w:t>
      </w:r>
      <w:r>
        <w:rPr>
          <w:color w:val="192E47"/>
        </w:rPr>
        <w:t>a</w:t>
      </w:r>
      <w:r>
        <w:rPr>
          <w:color w:val="192F46"/>
        </w:rPr>
        <w:t>a</w:t>
      </w:r>
      <w:r>
        <w:rPr>
          <w:color w:val="1A3045"/>
        </w:rPr>
        <w:t>a</w:t>
      </w:r>
      <w:r>
        <w:rPr>
          <w:color w:val="1B3045"/>
        </w:rPr>
        <w:t>a</w:t>
      </w:r>
      <w:r>
        <w:rPr>
          <w:color w:val="1C2E46"/>
        </w:rPr>
        <w:t>a</w:t>
      </w:r>
      <w:r>
        <w:rPr>
          <w:color w:val="1C2D48"/>
        </w:rPr>
        <w:t>a</w:t>
      </w:r>
      <w:r>
        <w:rPr>
          <w:color w:val="1C2D49"/>
        </w:rPr>
        <w:t>a</w:t>
      </w:r>
      <w:r>
        <w:rPr>
          <w:color w:val="1C2D49"/>
        </w:rPr>
        <w:t>a</w:t>
      </w:r>
      <w:r>
        <w:rPr>
          <w:color w:val="1C2D49"/>
        </w:rPr>
        <w:t>a</w:t>
      </w:r>
      <w:r>
        <w:rPr>
          <w:color w:val="1C2D49"/>
        </w:rPr>
        <w:t>a</w:t>
      </w:r>
      <w:r>
        <w:rPr>
          <w:color w:val="1C2D49"/>
        </w:rPr>
        <w:t>a</w:t>
      </w:r>
      <w:r>
        <w:rPr>
          <w:color w:val="1C2D49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20BD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C83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4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7BC85"/>
        </w:rPr>
        <w:t>a</w:t>
      </w:r>
      <w:r>
        <w:rPr>
          <w:color w:val="27BC85"/>
        </w:rPr>
        <w:t>a</w:t>
      </w:r>
      <w:r>
        <w:rPr>
          <w:color w:val="27BC85"/>
        </w:rPr>
        <w:t>a</w:t>
      </w:r>
      <w:r>
        <w:rPr>
          <w:color w:val="27BC85"/>
        </w:rPr>
        <w:t>a</w:t>
      </w:r>
      <w:r>
        <w:rPr>
          <w:color w:val="27BC85"/>
        </w:rPr>
        <w:t>a</w:t>
      </w:r>
      <w:r>
        <w:rPr>
          <w:color w:val="27BC85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ABB86"/>
        </w:rPr>
        <w:t>a</w:t>
      </w:r>
      <w:r>
        <w:rPr>
          <w:color w:val="2BBB86"/>
        </w:rPr>
        <w:t>a</w:t>
      </w:r>
      <w:r>
        <w:rPr>
          <w:color w:val="2BBB86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BBA85"/>
        </w:rPr>
        <w:t>a</w:t>
      </w:r>
      <w:r>
        <w:rPr>
          <w:color w:val="2BB985"/>
        </w:rPr>
        <w:t>a</w:t>
      </w:r>
      <w:r>
        <w:rPr>
          <w:color w:val="2CB985"/>
        </w:rPr>
        <w:t>a</w:t>
      </w:r>
      <w:r>
        <w:rPr>
          <w:color w:val="2DBA86"/>
        </w:rPr>
        <w:t>a</w:t>
      </w:r>
      <w:r>
        <w:rPr>
          <w:color w:val="2CBA86"/>
        </w:rPr>
        <w:t>a</w:t>
      </w:r>
      <w:r>
        <w:rPr>
          <w:color w:val="2BBA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CB985"/>
        </w:rPr>
        <w:t>a</w:t>
      </w:r>
      <w:r>
        <w:rPr>
          <w:color w:val="2DB885"/>
        </w:rPr>
        <w:t>a</w:t>
      </w:r>
      <w:r>
        <w:rPr>
          <w:color w:val="2EB885"/>
        </w:rPr>
        <w:t>a</w:t>
      </w:r>
      <w:r>
        <w:rPr>
          <w:color w:val="2EB885"/>
        </w:rPr>
        <w:t>a</w:t>
      </w:r>
      <w:r>
        <w:rPr>
          <w:color w:val="2FB885"/>
        </w:rPr>
        <w:t>a</w:t>
      </w:r>
      <w:r>
        <w:rPr>
          <w:color w:val="30B886"/>
        </w:rPr>
        <w:t>a</w:t>
      </w:r>
      <w:r>
        <w:rPr>
          <w:color w:val="30B886"/>
        </w:rPr>
        <w:t>a</w:t>
      </w:r>
      <w:r>
        <w:rPr>
          <w:color w:val="32B987"/>
        </w:rPr>
        <w:t>a</w:t>
      </w:r>
      <w:r>
        <w:rPr>
          <w:color w:val="33BB88"/>
        </w:rPr>
        <w:t>a</w:t>
      </w:r>
      <w:r>
        <w:rPr>
          <w:color w:val="2EBD85"/>
        </w:rPr>
        <w:t>a</w:t>
      </w:r>
      <w:r>
        <w:rPr>
          <w:color w:val="2FBD83"/>
        </w:rPr>
        <w:t>a</w:t>
      </w:r>
      <w:r>
        <w:rPr>
          <w:color w:val="36BA83"/>
        </w:rPr>
        <w:t>a</w:t>
      </w:r>
      <w:r>
        <w:rPr>
          <w:color w:val="3BB783"/>
        </w:rPr>
        <w:t>a</w:t>
      </w:r>
      <w:r>
        <w:rPr>
          <w:color w:val="3FB583"/>
        </w:rPr>
        <w:t>a</w:t>
      </w:r>
      <w:r>
        <w:rPr>
          <w:color w:val="3EB683"/>
        </w:rPr>
        <w:t>a</w:t>
      </w:r>
      <w:r>
        <w:rPr>
          <w:color w:val="3EB985"/>
        </w:rPr>
        <w:t>a</w:t>
      </w:r>
      <w:r>
        <w:rPr>
          <w:color w:val="3AB984"/>
        </w:rPr>
        <w:t>a</w:t>
      </w:r>
      <w:r>
        <w:rPr>
          <w:color w:val="32B57F"/>
        </w:rPr>
        <w:t>a</w:t>
      </w:r>
      <w:r>
        <w:rPr>
          <w:color w:val="34B782"/>
        </w:rPr>
        <w:t>a</w:t>
      </w:r>
      <w:r>
        <w:rPr>
          <w:color w:val="3FBF8A"/>
        </w:rPr>
        <w:t>a</w:t>
      </w:r>
      <w:r>
        <w:rPr>
          <w:color w:val="3FB988"/>
        </w:rPr>
        <w:t>a</w:t>
      </w:r>
      <w:r>
        <w:rPr>
          <w:color w:val="378D6B"/>
        </w:rPr>
        <w:t>a</w:t>
      </w:r>
      <w:r>
        <w:rPr>
          <w:color w:val="0C3223"/>
        </w:rPr>
        <w:t>a</w:t>
      </w:r>
      <w:r>
        <w:rPr>
          <w:color w:val="000C03"/>
        </w:rPr>
        <w:t>a</w:t>
      </w:r>
      <w:r>
        <w:rPr>
          <w:color w:val="000E07"/>
        </w:rPr>
        <w:t>a</w:t>
      </w:r>
      <w:r>
        <w:rPr>
          <w:color w:val="020B07"/>
        </w:rPr>
        <w:t>a</w:t>
      </w:r>
      <w:r>
        <w:rPr>
          <w:color w:val="000100"/>
        </w:rPr>
        <w:t>a</w:t>
      </w:r>
      <w:r>
        <w:rPr>
          <w:color w:val="0B0608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A0002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080002"/>
        </w:rPr>
        <w:t>a</w:t>
      </w:r>
      <w:r>
        <w:rPr>
          <w:color w:val="080005"/>
        </w:rPr>
        <w:t>a</w:t>
      </w:r>
      <w:r>
        <w:rPr>
          <w:color w:val="020301"/>
        </w:rPr>
        <w:t>a</w:t>
      </w:r>
      <w:r>
        <w:rPr>
          <w:color w:val="000A00"/>
        </w:rPr>
        <w:t>a</w:t>
      </w:r>
      <w:r>
        <w:rPr>
          <w:color w:val="255A39"/>
        </w:rPr>
        <w:t>a</w:t>
      </w:r>
      <w:r>
        <w:rPr>
          <w:color w:val="6CBA89"/>
        </w:rPr>
        <w:t>a</w:t>
      </w:r>
      <w:r>
        <w:rPr>
          <w:color w:val="61C086"/>
        </w:rPr>
        <w:t>a</w:t>
      </w:r>
      <w:r>
        <w:rPr>
          <w:color w:val="5EC389"/>
        </w:rPr>
        <w:t>a</w:t>
      </w:r>
      <w:r>
        <w:rPr>
          <w:color w:val="61C490"/>
        </w:rPr>
        <w:t>a</w:t>
      </w:r>
      <w:r>
        <w:rPr>
          <w:color w:val="64C494"/>
        </w:rPr>
        <w:t>a</w:t>
      </w:r>
      <w:r>
        <w:rPr>
          <w:color w:val="63C590"/>
        </w:rPr>
        <w:t>a</w:t>
      </w:r>
      <w:r>
        <w:rPr>
          <w:color w:val="61C68E"/>
        </w:rPr>
        <w:t>a</w:t>
      </w:r>
      <w:r>
        <w:rPr>
          <w:color w:val="63C58E"/>
        </w:rPr>
        <w:t>a</w:t>
      </w:r>
      <w:r>
        <w:rPr>
          <w:color w:val="63C68F"/>
        </w:rPr>
        <w:t>a</w:t>
      </w:r>
      <w:r>
        <w:rPr>
          <w:color w:val="63C68F"/>
        </w:rPr>
        <w:t>a</w:t>
      </w:r>
      <w:r>
        <w:rPr>
          <w:color w:val="65C690"/>
        </w:rPr>
        <w:t>a</w:t>
      </w:r>
      <w:r>
        <w:rPr>
          <w:color w:val="65C690"/>
        </w:rPr>
        <w:t>a</w:t>
      </w:r>
      <w:r>
        <w:rPr>
          <w:color w:val="67C590"/>
        </w:rPr>
        <w:t>a</w:t>
      </w:r>
      <w:r>
        <w:rPr>
          <w:color w:val="67C590"/>
        </w:rPr>
        <w:t>a</w:t>
      </w:r>
      <w:r>
        <w:rPr>
          <w:color w:val="68C590"/>
        </w:rPr>
        <w:t>a</w:t>
      </w:r>
      <w:r>
        <w:rPr>
          <w:color w:val="68C590"/>
        </w:rPr>
        <w:t>a</w:t>
      </w:r>
      <w:r>
        <w:rPr>
          <w:color w:val="68C590"/>
        </w:rPr>
        <w:t>a</w:t>
      </w:r>
      <w:r>
        <w:rPr>
          <w:color w:val="69C790"/>
        </w:rPr>
        <w:t>a</w:t>
      </w:r>
      <w:r>
        <w:rPr>
          <w:color w:val="69CA91"/>
        </w:rPr>
        <w:t>a</w:t>
      </w:r>
      <w:r>
        <w:rPr>
          <w:color w:val="6AC991"/>
        </w:rPr>
        <w:t>a</w:t>
      </w:r>
      <w:r>
        <w:rPr>
          <w:color w:val="6AC991"/>
        </w:rPr>
        <w:t>a</w:t>
      </w:r>
      <w:r>
        <w:rPr>
          <w:color w:val="6AC991"/>
        </w:rPr>
        <w:t>a</w:t>
      </w:r>
      <w:r>
        <w:rPr>
          <w:color w:val="6AC991"/>
        </w:rPr>
        <w:t>a</w:t>
      </w:r>
      <w:r>
        <w:rPr>
          <w:color w:val="6BC891"/>
        </w:rPr>
        <w:t>a</w:t>
      </w:r>
      <w:r>
        <w:rPr>
          <w:color w:val="6CC891"/>
        </w:rPr>
        <w:t>a</w:t>
      </w:r>
      <w:r>
        <w:rPr>
          <w:color w:val="6DC791"/>
        </w:rPr>
        <w:t>a</w:t>
      </w:r>
      <w:r>
        <w:rPr>
          <w:color w:val="6DC791"/>
        </w:rPr>
        <w:t>a</w:t>
      </w:r>
      <w:r>
        <w:rPr>
          <w:color w:val="6DC791"/>
        </w:rPr>
        <w:t>a</w:t>
      </w:r>
      <w:r>
        <w:rPr>
          <w:color w:val="6EC791"/>
        </w:rPr>
        <w:t>a</w:t>
      </w:r>
      <w:r>
        <w:rPr>
          <w:color w:val="6EC890"/>
        </w:rPr>
        <w:t>a</w:t>
      </w:r>
      <w:r>
        <w:rPr>
          <w:color w:val="6CC88F"/>
        </w:rPr>
        <w:t>a</w:t>
      </w:r>
      <w:r>
        <w:rPr>
          <w:color w:val="6BC88F"/>
        </w:rPr>
        <w:t>a</w:t>
      </w:r>
      <w:r>
        <w:rPr>
          <w:color w:val="6BC88F"/>
        </w:rPr>
        <w:t>a</w:t>
      </w:r>
      <w:r>
        <w:rPr>
          <w:color w:val="6BC88F"/>
        </w:rPr>
        <w:t>a</w:t>
      </w:r>
      <w:r>
        <w:rPr>
          <w:color w:val="6BC88F"/>
        </w:rPr>
        <w:t>a</w:t>
      </w:r>
      <w:r>
        <w:rPr>
          <w:color w:val="6BC88F"/>
        </w:rPr>
        <w:t>a</w:t>
      </w:r>
      <w:r>
        <w:rPr>
          <w:color w:val="6BC88E"/>
        </w:rPr>
        <w:t>a</w:t>
      </w:r>
      <w:r>
        <w:rPr>
          <w:color w:val="6AC78E"/>
        </w:rPr>
        <w:t>a</w:t>
      </w:r>
      <w:r>
        <w:rPr>
          <w:color w:val="6AC78E"/>
        </w:rPr>
        <w:t>a</w:t>
      </w:r>
      <w:r>
        <w:rPr>
          <w:color w:val="6AC78E"/>
        </w:rPr>
        <w:t>a</w:t>
      </w:r>
      <w:r>
        <w:rPr>
          <w:color w:val="69C68D"/>
        </w:rPr>
        <w:t>a</w:t>
      </w:r>
      <w:r>
        <w:rPr>
          <w:color w:val="68C58C"/>
        </w:rPr>
        <w:t>a</w:t>
      </w:r>
      <w:r>
        <w:rPr>
          <w:color w:val="6BC58D"/>
        </w:rPr>
        <w:t>a</w:t>
      </w:r>
      <w:r>
        <w:rPr>
          <w:color w:val="71C38F"/>
        </w:rPr>
        <w:t>a</w:t>
      </w:r>
      <w:r>
        <w:rPr>
          <w:color w:val="71C38F"/>
        </w:rPr>
        <w:t>a</w:t>
      </w:r>
      <w:r>
        <w:rPr>
          <w:color w:val="6FC28E"/>
        </w:rPr>
        <w:t>a</w:t>
      </w:r>
      <w:r>
        <w:rPr>
          <w:color w:val="6DC28E"/>
        </w:rPr>
        <w:t>a</w:t>
      </w:r>
      <w:r>
        <w:rPr>
          <w:color w:val="6BC28E"/>
        </w:rPr>
        <w:t>a</w:t>
      </w:r>
      <w:r>
        <w:rPr>
          <w:color w:val="69C38D"/>
        </w:rPr>
        <w:t>a</w:t>
      </w:r>
      <w:r>
        <w:rPr>
          <w:color w:val="66C38E"/>
        </w:rPr>
        <w:t>a</w:t>
      </w:r>
      <w:r>
        <w:rPr>
          <w:color w:val="65C38C"/>
        </w:rPr>
        <w:t>a</w:t>
      </w:r>
      <w:r>
        <w:rPr>
          <w:color w:val="62C38B"/>
        </w:rPr>
        <w:t>a</w:t>
      </w:r>
      <w:r>
        <w:rPr>
          <w:color w:val="61C28C"/>
        </w:rPr>
        <w:t>a</w:t>
      </w:r>
      <w:r>
        <w:rPr>
          <w:color w:val="60C289"/>
        </w:rPr>
        <w:t>a</w:t>
      </w:r>
      <w:r>
        <w:rPr>
          <w:color w:val="5FC189"/>
        </w:rPr>
        <w:t>a</w:t>
      </w:r>
      <w:r>
        <w:rPr>
          <w:color w:val="5CBF84"/>
        </w:rPr>
        <w:t>a</w:t>
      </w:r>
      <w:r>
        <w:rPr>
          <w:color w:val="5ABF83"/>
        </w:rPr>
        <w:t>a</w:t>
      </w:r>
      <w:r>
        <w:rPr>
          <w:color w:val="5ABF83"/>
        </w:rPr>
        <w:t>a</w:t>
      </w:r>
      <w:r>
        <w:rPr>
          <w:color w:val="5ABE84"/>
        </w:rPr>
        <w:t>a</w:t>
      </w:r>
      <w:r>
        <w:rPr>
          <w:color w:val="59BE84"/>
        </w:rPr>
        <w:t>a</w:t>
      </w:r>
      <w:r>
        <w:rPr>
          <w:color w:val="5ABC85"/>
        </w:rPr>
        <w:t>a</w:t>
      </w:r>
      <w:r>
        <w:rPr>
          <w:color w:val="59BA86"/>
        </w:rPr>
        <w:t>a</w:t>
      </w:r>
      <w:r>
        <w:rPr>
          <w:color w:val="57B885"/>
        </w:rPr>
        <w:t>a</w:t>
      </w:r>
      <w:r>
        <w:rPr>
          <w:color w:val="54B383"/>
        </w:rPr>
        <w:t>a</w:t>
      </w:r>
      <w:r>
        <w:rPr>
          <w:color w:val="58B689"/>
        </w:rPr>
        <w:t>a</w:t>
      </w:r>
      <w:r>
        <w:rPr>
          <w:color w:val="64C093"/>
        </w:rPr>
        <w:t>a</w:t>
      </w:r>
      <w:r>
        <w:rPr>
          <w:color w:val="5CB78C"/>
        </w:rPr>
        <w:t>a</w:t>
      </w:r>
      <w:r>
        <w:rPr>
          <w:color w:val="4EA37A"/>
        </w:rPr>
        <w:t>a</w:t>
      </w:r>
      <w:r>
        <w:rPr>
          <w:color w:val="549F7C"/>
        </w:rPr>
        <w:t>a</w:t>
      </w:r>
      <w:r>
        <w:rPr>
          <w:color w:val="307454"/>
        </w:rPr>
        <w:t>a</w:t>
      </w:r>
      <w:r>
        <w:rPr>
          <w:color w:val="09462A"/>
        </w:rPr>
        <w:t>a</w:t>
      </w:r>
      <w:r>
        <w:rPr>
          <w:color w:val="00290F"/>
        </w:rPr>
        <w:t>a</w:t>
      </w:r>
      <w:r>
        <w:rPr>
          <w:color w:val="001A04"/>
        </w:rPr>
        <w:t>a</w:t>
      </w:r>
      <w:r>
        <w:rPr>
          <w:color w:val="001201"/>
        </w:rPr>
        <w:t>a</w:t>
      </w:r>
      <w:r>
        <w:rPr>
          <w:color w:val="000A00"/>
        </w:rPr>
        <w:t>a</w:t>
      </w:r>
      <w:r>
        <w:rPr>
          <w:color w:val="000500"/>
        </w:rPr>
        <w:t>a</w:t>
      </w:r>
      <w:r>
        <w:rPr>
          <w:color w:val="010400"/>
        </w:rPr>
        <w:t>a</w:t>
      </w:r>
      <w:r>
        <w:rPr>
          <w:color w:val="0A0704"/>
        </w:rPr>
        <w:t>a</w:t>
      </w:r>
      <w:r>
        <w:rPr>
          <w:color w:val="0C0304"/>
        </w:rPr>
        <w:t>a</w:t>
      </w:r>
      <w:r>
        <w:rPr>
          <w:color w:val="0E0204"/>
        </w:rPr>
        <w:t>a</w:t>
      </w:r>
      <w:r>
        <w:rPr>
          <w:color w:val="0A0103"/>
        </w:rPr>
        <w:t>a</w:t>
      </w:r>
      <w:r>
        <w:rPr>
          <w:color w:val="070001"/>
        </w:rPr>
        <w:t>a</w:t>
      </w:r>
      <w:r>
        <w:rPr>
          <w:color w:val="080103"/>
        </w:rPr>
        <w:t>a</w:t>
      </w:r>
      <w:r>
        <w:rPr>
          <w:color w:val="090405"/>
        </w:rPr>
        <w:t>a</w:t>
      </w:r>
      <w:r>
        <w:rPr>
          <w:color w:val="090506"/>
        </w:rPr>
        <w:t>a</w:t>
      </w:r>
      <w:r>
        <w:rPr>
          <w:color w:val="060405"/>
        </w:rPr>
        <w:t>a</w:t>
      </w:r>
      <w:r>
        <w:rPr>
          <w:color w:val="020202"/>
        </w:rPr>
        <w:t>a</w:t>
      </w:r>
      <w:r>
        <w:rPr>
          <w:color w:val="000100"/>
        </w:rPr>
        <w:t>a</w:t>
      </w:r>
      <w:r>
        <w:rPr>
          <w:color w:val="000201"/>
        </w:rPr>
        <w:t>a</w:t>
      </w:r>
      <w:r>
        <w:rPr>
          <w:color w:val="000403"/>
        </w:rPr>
        <w:t>a</w:t>
      </w:r>
      <w:r>
        <w:rPr>
          <w:color w:val="000402"/>
        </w:rPr>
        <w:t>a</w:t>
      </w:r>
      <w:r>
        <w:rPr>
          <w:color w:val="000200"/>
        </w:rPr>
        <w:t>a</w:t>
      </w:r>
      <w:r>
        <w:rPr>
          <w:color w:val="0001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102"/>
        </w:rPr>
        <w:t>a</w:t>
      </w:r>
      <w:r>
        <w:rPr>
          <w:color w:val="000603"/>
        </w:rPr>
        <w:t>a</w:t>
      </w:r>
      <w:r>
        <w:rPr>
          <w:color w:val="093D2D"/>
        </w:rPr>
        <w:t>a</w:t>
      </w:r>
      <w:r>
        <w:rPr>
          <w:color w:val="31866D"/>
        </w:rPr>
        <w:t>a</w:t>
      </w:r>
      <w:r>
        <w:rPr>
          <w:color w:val="208D6C"/>
        </w:rPr>
        <w:t>a</w:t>
      </w:r>
      <w:r>
        <w:rPr>
          <w:color w:val="168F6B"/>
        </w:rPr>
        <w:t>a</w:t>
      </w:r>
      <w:r>
        <w:rPr>
          <w:color w:val="178F6C"/>
        </w:rPr>
        <w:t>a</w:t>
      </w:r>
      <w:r>
        <w:rPr>
          <w:color w:val="198E6C"/>
        </w:rPr>
        <w:t>a</w:t>
      </w:r>
      <w:r>
        <w:rPr>
          <w:color w:val="1C8C6B"/>
        </w:rPr>
        <w:t>a</w:t>
      </w:r>
      <w:r>
        <w:rPr>
          <w:color w:val="1C8A6D"/>
        </w:rPr>
        <w:t>a</w:t>
      </w:r>
      <w:r>
        <w:rPr>
          <w:color w:val="188A6C"/>
        </w:rPr>
        <w:t>a</w:t>
      </w:r>
      <w:r>
        <w:rPr>
          <w:color w:val="158C6C"/>
        </w:rPr>
        <w:t>a</w:t>
      </w:r>
      <w:r>
        <w:rPr>
          <w:color w:val="15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68968"/>
        </w:rPr>
        <w:t>a</w:t>
      </w:r>
      <w:r>
        <w:rPr>
          <w:color w:val="168968"/>
        </w:rPr>
        <w:t>a</w:t>
      </w:r>
      <w:r>
        <w:rPr>
          <w:color w:val="168968"/>
        </w:rPr>
        <w:t>a</w:t>
      </w:r>
      <w:r>
        <w:rPr>
          <w:color w:val="168968"/>
        </w:rPr>
        <w:t>a</w:t>
      </w:r>
      <w:r>
        <w:rPr>
          <w:color w:val="168968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38466"/>
        </w:rPr>
        <w:t>a</w:t>
      </w:r>
      <w:r>
        <w:rPr>
          <w:color w:val="158366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68366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58064"/>
        </w:rPr>
        <w:t>a</w:t>
      </w:r>
      <w:r>
        <w:rPr>
          <w:color w:val="158064"/>
        </w:rPr>
        <w:t>a</w:t>
      </w:r>
      <w:r>
        <w:rPr>
          <w:color w:val="158064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4"/>
        </w:rPr>
        <w:t>a</w:t>
      </w:r>
      <w:r>
        <w:rPr>
          <w:color w:val="107A64"/>
        </w:rPr>
        <w:t>a</w:t>
      </w:r>
      <w:r>
        <w:rPr>
          <w:color w:val="137963"/>
        </w:rPr>
        <w:t>a</w:t>
      </w:r>
      <w:r>
        <w:rPr>
          <w:color w:val="12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D7961"/>
        </w:rPr>
        <w:t>a</w:t>
      </w:r>
      <w:r>
        <w:rPr>
          <w:color w:val="0C7A61"/>
        </w:rPr>
        <w:t>a</w:t>
      </w:r>
      <w:r>
        <w:rPr>
          <w:color w:val="0B775F"/>
        </w:rPr>
        <w:t>a</w:t>
      </w:r>
      <w:r>
        <w:rPr>
          <w:color w:val="0C765F"/>
        </w:rPr>
        <w:t>a</w:t>
      </w:r>
      <w:r>
        <w:rPr>
          <w:color w:val="117761"/>
        </w:rPr>
        <w:t>a</w:t>
      </w:r>
      <w:r>
        <w:rPr>
          <w:color w:val="11715D"/>
        </w:rPr>
        <w:t>a</w:t>
      </w:r>
      <w:r>
        <w:rPr>
          <w:color w:val="1A7663"/>
        </w:rPr>
        <w:t>a</w:t>
      </w:r>
      <w:r>
        <w:rPr>
          <w:color w:val="156656"/>
        </w:rPr>
        <w:t>a</w:t>
      </w:r>
      <w:r>
        <w:rPr>
          <w:color w:val="03281F"/>
        </w:rPr>
        <w:t>a</w:t>
      </w:r>
      <w:r>
        <w:rPr>
          <w:color w:val="000602"/>
        </w:rPr>
        <w:t>a</w:t>
      </w:r>
      <w:r>
        <w:rPr>
          <w:color w:val="000302"/>
        </w:rPr>
        <w:t>a</w:t>
      </w:r>
      <w:r>
        <w:rPr>
          <w:color w:val="050406"/>
        </w:rPr>
        <w:t>a</w:t>
      </w:r>
      <w:r>
        <w:rPr>
          <w:color w:val="090205"/>
        </w:rPr>
        <w:t>a</w:t>
      </w:r>
      <w:r>
        <w:rPr>
          <w:color w:val="080001"/>
        </w:rPr>
        <w:t>a</w:t>
      </w:r>
      <w:r>
        <w:rPr>
          <w:color w:val="0B0003"/>
        </w:rPr>
        <w:t>a</w:t>
      </w:r>
      <w:r>
        <w:rPr>
          <w:color w:val="090002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00602"/>
        </w:rPr>
        <w:t>a</w:t>
      </w:r>
      <w:r>
        <w:rPr>
          <w:color w:val="000802"/>
        </w:rPr>
        <w:t>a</w:t>
      </w:r>
      <w:r>
        <w:rPr>
          <w:color w:val="0008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10201"/>
        </w:rPr>
        <w:t>a</w:t>
      </w:r>
      <w:r>
        <w:rPr>
          <w:color w:val="020403"/>
        </w:rPr>
        <w:t>a</w:t>
      </w:r>
      <w:r>
        <w:rPr>
          <w:color w:val="000604"/>
        </w:rPr>
        <w:t>a</w:t>
      </w:r>
      <w:r>
        <w:rPr>
          <w:color w:val="000807"/>
        </w:rPr>
        <w:t>a</w:t>
      </w:r>
      <w:r>
        <w:rPr>
          <w:color w:val="01080A"/>
        </w:rPr>
        <w:t>a</w:t>
      </w:r>
      <w:r>
        <w:rPr>
          <w:color w:val="00050A"/>
        </w:rPr>
        <w:t>a</w:t>
      </w:r>
      <w:r>
        <w:rPr>
          <w:color w:val="021419"/>
        </w:rPr>
        <w:t>a</w:t>
      </w:r>
      <w:r>
        <w:rPr>
          <w:color w:val="14323B"/>
        </w:rPr>
        <w:t>a</w:t>
      </w:r>
      <w:r>
        <w:rPr>
          <w:color w:val="1E3F49"/>
        </w:rPr>
        <w:t>a</w:t>
      </w:r>
      <w:r>
        <w:rPr>
          <w:color w:val="173C49"/>
        </w:rPr>
        <w:t>a</w:t>
      </w:r>
      <w:r>
        <w:rPr>
          <w:color w:val="133E4E"/>
        </w:rPr>
        <w:t>a</w:t>
      </w:r>
      <w:r>
        <w:rPr>
          <w:color w:val="113F4F"/>
        </w:rPr>
        <w:t>a</w:t>
      </w:r>
      <w:r>
        <w:rPr>
          <w:color w:val="103E4E"/>
        </w:rPr>
        <w:t>a</w:t>
      </w:r>
      <w:r>
        <w:rPr>
          <w:color w:val="0F3E4E"/>
        </w:rPr>
        <w:t>a</w:t>
      </w:r>
      <w:r>
        <w:rPr>
          <w:color w:val="0E3D4E"/>
        </w:rPr>
        <w:t>a</w:t>
      </w:r>
      <w:r>
        <w:rPr>
          <w:color w:val="0F3C4F"/>
        </w:rPr>
        <w:t>a</w:t>
      </w:r>
      <w:r>
        <w:rPr>
          <w:color w:val="0F3C4F"/>
        </w:rPr>
        <w:t>a</w:t>
      </w:r>
      <w:r>
        <w:rPr>
          <w:color w:val="0F3C4F"/>
        </w:rPr>
        <w:t>a</w:t>
      </w:r>
      <w:r>
        <w:rPr>
          <w:color w:val="113C4F"/>
        </w:rPr>
        <w:t>a</w:t>
      </w:r>
      <w:r>
        <w:rPr>
          <w:color w:val="103B4E"/>
        </w:rPr>
        <w:t>a</w:t>
      </w:r>
      <w:r>
        <w:rPr>
          <w:color w:val="0F3A4D"/>
        </w:rPr>
        <w:t>a</w:t>
      </w:r>
      <w:r>
        <w:rPr>
          <w:color w:val="10394C"/>
        </w:rPr>
        <w:t>a</w:t>
      </w:r>
      <w:r>
        <w:rPr>
          <w:color w:val="113B4B"/>
        </w:rPr>
        <w:t>a</w:t>
      </w:r>
      <w:r>
        <w:rPr>
          <w:color w:val="113D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53A4A"/>
        </w:rPr>
        <w:t>a</w:t>
      </w:r>
      <w:r>
        <w:rPr>
          <w:color w:val="143949"/>
        </w:rPr>
        <w:t>a</w:t>
      </w:r>
      <w:r>
        <w:rPr>
          <w:color w:val="143949"/>
        </w:rPr>
        <w:t>a</w:t>
      </w:r>
      <w:r>
        <w:rPr>
          <w:color w:val="143848"/>
        </w:rPr>
        <w:t>a</w:t>
      </w:r>
      <w:r>
        <w:rPr>
          <w:color w:val="143844"/>
        </w:rPr>
        <w:t>a</w:t>
      </w:r>
      <w:r>
        <w:rPr>
          <w:color w:val="143C3E"/>
        </w:rPr>
        <w:t>a</w:t>
      </w:r>
      <w:r>
        <w:rPr>
          <w:color w:val="143B3E"/>
        </w:rPr>
        <w:t>a</w:t>
      </w:r>
      <w:r>
        <w:rPr>
          <w:color w:val="133942"/>
        </w:rPr>
        <w:t>a</w:t>
      </w:r>
      <w:r>
        <w:rPr>
          <w:color w:val="13384A"/>
        </w:rPr>
        <w:t>a</w:t>
      </w:r>
      <w:r>
        <w:rPr>
          <w:color w:val="12364E"/>
        </w:rPr>
        <w:t>a</w:t>
      </w:r>
      <w:r>
        <w:rPr>
          <w:color w:val="133452"/>
        </w:rPr>
        <w:t>a</w:t>
      </w:r>
      <w:r>
        <w:rPr>
          <w:color w:val="143556"/>
        </w:rPr>
        <w:t>a</w:t>
      </w:r>
      <w:r>
        <w:rPr>
          <w:color w:val="163456"/>
        </w:rPr>
        <w:t>a</w:t>
      </w:r>
      <w:r>
        <w:rPr>
          <w:color w:val="153353"/>
        </w:rPr>
        <w:t>a</w:t>
      </w:r>
      <w:r>
        <w:rPr>
          <w:color w:val="153450"/>
        </w:rPr>
        <w:t>a</w:t>
      </w:r>
      <w:r>
        <w:rPr>
          <w:color w:val="14344C"/>
        </w:rPr>
        <w:t>a</w:t>
      </w:r>
      <w:r>
        <w:rPr>
          <w:color w:val="15344A"/>
        </w:rPr>
        <w:t>a</w:t>
      </w:r>
      <w:r>
        <w:rPr>
          <w:color w:val="163145"/>
        </w:rPr>
        <w:t>a</w:t>
      </w:r>
      <w:r>
        <w:rPr>
          <w:color w:val="182F40"/>
        </w:rPr>
        <w:t>a</w:t>
      </w:r>
      <w:r>
        <w:rPr>
          <w:color w:val="162D3C"/>
        </w:rPr>
        <w:t>a</w:t>
      </w:r>
      <w:r>
        <w:rPr>
          <w:color w:val="172F39"/>
        </w:rPr>
        <w:t>a</w:t>
      </w:r>
      <w:r>
        <w:rPr>
          <w:color w:val="233B3F"/>
        </w:rPr>
        <w:t>a</w:t>
      </w:r>
      <w:r>
        <w:rPr>
          <w:color w:val="3A504E"/>
        </w:rPr>
        <w:t>a</w:t>
      </w:r>
      <w:r>
        <w:rPr>
          <w:color w:val="4E635C"/>
        </w:rPr>
        <w:t>a</w:t>
      </w:r>
      <w:r>
        <w:rPr>
          <w:color w:val="657B6C"/>
        </w:rPr>
        <w:t>a</w:t>
      </w:r>
      <w:r>
        <w:rPr>
          <w:color w:val="7A8F79"/>
        </w:rPr>
        <w:t>a</w:t>
      </w:r>
      <w:r>
        <w:rPr>
          <w:color w:val="94A88C"/>
        </w:rPr>
        <w:t>a</w:t>
      </w:r>
      <w:r>
        <w:rPr>
          <w:color w:val="A4B797"/>
        </w:rPr>
        <w:t>a</w:t>
      </w:r>
      <w:r>
        <w:rPr>
          <w:color w:val="A9BB98"/>
        </w:rPr>
        <w:t>a</w:t>
      </w:r>
      <w:r>
        <w:rPr>
          <w:color w:val="A9BA95"/>
        </w:rPr>
        <w:t>a</w:t>
      </w:r>
      <w:r>
        <w:rPr>
          <w:color w:val="A7B895"/>
        </w:rPr>
        <w:t>a</w:t>
      </w:r>
      <w:r>
        <w:rPr>
          <w:color w:val="A8B897"/>
        </w:rPr>
        <w:t>a</w:t>
      </w:r>
      <w:r>
        <w:rPr>
          <w:color w:val="AABA98"/>
        </w:rPr>
        <w:t>a</w:t>
      </w:r>
      <w:r>
        <w:rPr>
          <w:color w:val="ABBA9A"/>
        </w:rPr>
        <w:t>a</w:t>
      </w:r>
      <w:r>
        <w:rPr>
          <w:color w:val="AABA98"/>
        </w:rPr>
        <w:t>a</w:t>
      </w:r>
      <w:r>
        <w:rPr>
          <w:color w:val="A9B997"/>
        </w:rPr>
        <w:t>a</w:t>
      </w:r>
      <w:r>
        <w:rPr>
          <w:color w:val="ADBC9C"/>
        </w:rPr>
        <w:t>a</w:t>
      </w:r>
      <w:r>
        <w:rPr>
          <w:color w:val="ACBC9A"/>
        </w:rPr>
        <w:t>a</w:t>
      </w:r>
      <w:r>
        <w:rPr>
          <w:color w:val="ADBD9C"/>
        </w:rPr>
        <w:t>a</w:t>
      </w:r>
      <w:r>
        <w:rPr>
          <w:color w:val="AFBE9E"/>
        </w:rPr>
        <w:t>a</w:t>
      </w:r>
      <w:r>
        <w:rPr>
          <w:color w:val="AFBF9D"/>
        </w:rPr>
        <w:t>a</w:t>
      </w:r>
      <w:r>
        <w:rPr>
          <w:color w:val="ACBB9B"/>
        </w:rPr>
        <w:t>a</w:t>
      </w:r>
      <w:r>
        <w:rPr>
          <w:color w:val="ACBD97"/>
        </w:rPr>
        <w:t>a</w:t>
      </w:r>
      <w:r>
        <w:rPr>
          <w:color w:val="ACC095"/>
        </w:rPr>
        <w:t>a</w:t>
      </w:r>
      <w:r>
        <w:rPr>
          <w:color w:val="A9BE95"/>
        </w:rPr>
        <w:t>a</w:t>
      </w:r>
      <w:r>
        <w:rPr>
          <w:color w:val="A8BB98"/>
        </w:rPr>
        <w:t>a</w:t>
      </w:r>
      <w:r>
        <w:rPr>
          <w:color w:val="A6B99B"/>
        </w:rPr>
        <w:t>a</w:t>
      </w:r>
      <w:r>
        <w:rPr>
          <w:color w:val="A5B69F"/>
        </w:rPr>
        <w:t>a</w:t>
      </w:r>
      <w:r>
        <w:rPr>
          <w:color w:val="9FAFA0"/>
        </w:rPr>
        <w:t>a</w:t>
      </w:r>
      <w:r>
        <w:rPr>
          <w:color w:val="85948C"/>
        </w:rPr>
        <w:t>a</w:t>
      </w:r>
      <w:r>
        <w:rPr>
          <w:color w:val="738180"/>
        </w:rPr>
        <w:t>a</w:t>
      </w:r>
      <w:r>
        <w:rPr>
          <w:color w:val="5D6A6F"/>
        </w:rPr>
        <w:t>a</w:t>
      </w:r>
      <w:r>
        <w:rPr>
          <w:color w:val="48545E"/>
        </w:rPr>
        <w:t>a</w:t>
      </w:r>
      <w:r>
        <w:rPr>
          <w:color w:val="333E4D"/>
        </w:rPr>
        <w:t>a</w:t>
      </w:r>
      <w:r>
        <w:rPr>
          <w:color w:val="222E3F"/>
        </w:rPr>
        <w:t>a</w:t>
      </w:r>
      <w:r>
        <w:rPr>
          <w:color w:val="1C2C3C"/>
        </w:rPr>
        <w:t>a</w:t>
      </w:r>
      <w:r>
        <w:rPr>
          <w:color w:val="1A2B3B"/>
        </w:rPr>
        <w:t>a</w:t>
      </w:r>
      <w:r>
        <w:rPr>
          <w:color w:val="192A3D"/>
        </w:rPr>
        <w:t>a</w:t>
      </w:r>
      <w:r>
        <w:rPr>
          <w:color w:val="192A3E"/>
        </w:rPr>
        <w:t>a</w:t>
      </w:r>
      <w:r>
        <w:rPr>
          <w:color w:val="1B2D43"/>
        </w:rPr>
        <w:t>a</w:t>
      </w:r>
      <w:r>
        <w:rPr>
          <w:color w:val="1D2F47"/>
        </w:rPr>
        <w:t>a</w:t>
      </w:r>
      <w:r>
        <w:rPr>
          <w:color w:val="1A2E46"/>
        </w:rPr>
        <w:t>a</w:t>
      </w:r>
      <w:r>
        <w:rPr>
          <w:color w:val="192D46"/>
        </w:rPr>
        <w:t>a</w:t>
      </w:r>
      <w:r>
        <w:rPr>
          <w:color w:val="182E45"/>
        </w:rPr>
        <w:t>a</w:t>
      </w:r>
      <w:r>
        <w:rPr>
          <w:color w:val="192F46"/>
        </w:rPr>
        <w:t>a</w:t>
      </w:r>
      <w:r>
        <w:rPr>
          <w:color w:val="1A3047"/>
        </w:rPr>
        <w:t>a</w:t>
      </w:r>
      <w:r>
        <w:rPr>
          <w:color w:val="1A3046"/>
        </w:rPr>
        <w:t>a</w:t>
      </w:r>
      <w:r>
        <w:rPr>
          <w:color w:val="1B2E48"/>
        </w:rPr>
        <w:t>a</w:t>
      </w:r>
      <w:r>
        <w:rPr>
          <w:color w:val="1C2D4B"/>
        </w:rPr>
        <w:t>a</w:t>
      </w:r>
      <w:r>
        <w:rPr>
          <w:color w:val="1C2D4B"/>
        </w:rPr>
        <w:t>a</w:t>
      </w:r>
      <w:r>
        <w:rPr>
          <w:color w:val="1C2D4B"/>
        </w:rPr>
        <w:t>a</w:t>
      </w:r>
      <w:r>
        <w:rPr>
          <w:color w:val="1C2D4B"/>
        </w:rPr>
        <w:t>a</w:t>
      </w:r>
      <w:r>
        <w:rPr>
          <w:color w:val="1C2D4B"/>
        </w:rPr>
        <w:t>a</w:t>
      </w:r>
      <w:r>
        <w:rPr>
          <w:color w:val="1C2D49"/>
        </w:rPr>
        <w:t>a</w:t>
      </w:r>
      <w:r>
        <w:rPr>
          <w:color w:val="1C2D49"/>
        </w:rPr>
        <w:t>a</w:t>
      </w:r>
      <w:r>
        <w:rPr>
          <w:color w:val="1C2D48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  <w:r>
        <w:rPr>
          <w:color w:val="1C2D47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C7F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20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1BC82"/>
        </w:rPr>
        <w:t>a</w:t>
      </w:r>
      <w:r>
        <w:rPr>
          <w:color w:val="21BC82"/>
        </w:rPr>
        <w:t>a</w:t>
      </w:r>
      <w:r>
        <w:rPr>
          <w:color w:val="21BC82"/>
        </w:rPr>
        <w:t>a</w:t>
      </w:r>
      <w:r>
        <w:rPr>
          <w:color w:val="21BC82"/>
        </w:rPr>
        <w:t>a</w:t>
      </w:r>
      <w:r>
        <w:rPr>
          <w:color w:val="21BC82"/>
        </w:rPr>
        <w:t>a</w:t>
      </w:r>
      <w:r>
        <w:rPr>
          <w:color w:val="21BC82"/>
        </w:rPr>
        <w:t>a</w:t>
      </w:r>
      <w:r>
        <w:rPr>
          <w:color w:val="22BB82"/>
        </w:rPr>
        <w:t>a</w:t>
      </w:r>
      <w:r>
        <w:rPr>
          <w:color w:val="24BA82"/>
        </w:rPr>
        <w:t>a</w:t>
      </w:r>
      <w:r>
        <w:rPr>
          <w:color w:val="25BA82"/>
        </w:rPr>
        <w:t>a</w:t>
      </w:r>
      <w:r>
        <w:rPr>
          <w:color w:val="25BA82"/>
        </w:rPr>
        <w:t>a</w:t>
      </w:r>
      <w:r>
        <w:rPr>
          <w:color w:val="25BA82"/>
        </w:rPr>
        <w:t>a</w:t>
      </w:r>
      <w:r>
        <w:rPr>
          <w:color w:val="25BA82"/>
        </w:rPr>
        <w:t>a</w:t>
      </w:r>
      <w:r>
        <w:rPr>
          <w:color w:val="25BA82"/>
        </w:rPr>
        <w:t>a</w:t>
      </w:r>
      <w:r>
        <w:rPr>
          <w:color w:val="27BC84"/>
        </w:rPr>
        <w:t>a</w:t>
      </w:r>
      <w:r>
        <w:rPr>
          <w:color w:val="27BC84"/>
        </w:rPr>
        <w:t>a</w:t>
      </w:r>
      <w:r>
        <w:rPr>
          <w:color w:val="27BC84"/>
        </w:rPr>
        <w:t>a</w:t>
      </w:r>
      <w:r>
        <w:rPr>
          <w:color w:val="27BC84"/>
        </w:rPr>
        <w:t>a</w:t>
      </w:r>
      <w:r>
        <w:rPr>
          <w:color w:val="27BC84"/>
        </w:rPr>
        <w:t>a</w:t>
      </w:r>
      <w:r>
        <w:rPr>
          <w:color w:val="27BC84"/>
        </w:rPr>
        <w:t>a</w:t>
      </w:r>
      <w:r>
        <w:rPr>
          <w:color w:val="28BB84"/>
        </w:rPr>
        <w:t>a</w:t>
      </w:r>
      <w:r>
        <w:rPr>
          <w:color w:val="28BB84"/>
        </w:rPr>
        <w:t>a</w:t>
      </w:r>
      <w:r>
        <w:rPr>
          <w:color w:val="29BC85"/>
        </w:rPr>
        <w:t>a</w:t>
      </w:r>
      <w:r>
        <w:rPr>
          <w:color w:val="2BBC85"/>
        </w:rPr>
        <w:t>a</w:t>
      </w:r>
      <w:r>
        <w:rPr>
          <w:color w:val="2BBC85"/>
        </w:rPr>
        <w:t>a</w:t>
      </w:r>
      <w:r>
        <w:rPr>
          <w:color w:val="2CBD86"/>
        </w:rPr>
        <w:t>a</w:t>
      </w:r>
      <w:r>
        <w:rPr>
          <w:color w:val="2CBC86"/>
        </w:rPr>
        <w:t>a</w:t>
      </w:r>
      <w:r>
        <w:rPr>
          <w:color w:val="2CBB85"/>
        </w:rPr>
        <w:t>a</w:t>
      </w:r>
      <w:r>
        <w:rPr>
          <w:color w:val="2AB983"/>
        </w:rPr>
        <w:t>a</w:t>
      </w:r>
      <w:r>
        <w:rPr>
          <w:color w:val="2AB883"/>
        </w:rPr>
        <w:t>a</w:t>
      </w:r>
      <w:r>
        <w:rPr>
          <w:color w:val="2BB883"/>
        </w:rPr>
        <w:t>a</w:t>
      </w:r>
      <w:r>
        <w:rPr>
          <w:color w:val="2DBA85"/>
        </w:rPr>
        <w:t>a</w:t>
      </w:r>
      <w:r>
        <w:rPr>
          <w:color w:val="2DBA85"/>
        </w:rPr>
        <w:t>a</w:t>
      </w:r>
      <w:r>
        <w:rPr>
          <w:color w:val="2BBA84"/>
        </w:rPr>
        <w:t>a</w:t>
      </w:r>
      <w:r>
        <w:rPr>
          <w:color w:val="2CB984"/>
        </w:rPr>
        <w:t>a</w:t>
      </w:r>
      <w:r>
        <w:rPr>
          <w:color w:val="2CB984"/>
        </w:rPr>
        <w:t>a</w:t>
      </w:r>
      <w:r>
        <w:rPr>
          <w:color w:val="2CB984"/>
        </w:rPr>
        <w:t>a</w:t>
      </w:r>
      <w:r>
        <w:rPr>
          <w:color w:val="2DB884"/>
        </w:rPr>
        <w:t>a</w:t>
      </w:r>
      <w:r>
        <w:rPr>
          <w:color w:val="2EB884"/>
        </w:rPr>
        <w:t>a</w:t>
      </w:r>
      <w:r>
        <w:rPr>
          <w:color w:val="2DB783"/>
        </w:rPr>
        <w:t>a</w:t>
      </w:r>
      <w:r>
        <w:rPr>
          <w:color w:val="2FB884"/>
        </w:rPr>
        <w:t>a</w:t>
      </w:r>
      <w:r>
        <w:rPr>
          <w:color w:val="31BA86"/>
        </w:rPr>
        <w:t>a</w:t>
      </w:r>
      <w:r>
        <w:rPr>
          <w:color w:val="32BB87"/>
        </w:rPr>
        <w:t>a</w:t>
      </w:r>
      <w:r>
        <w:rPr>
          <w:color w:val="33BB87"/>
        </w:rPr>
        <w:t>a</w:t>
      </w:r>
      <w:r>
        <w:rPr>
          <w:color w:val="33BB87"/>
        </w:rPr>
        <w:t>a</w:t>
      </w:r>
      <w:r>
        <w:rPr>
          <w:color w:val="32BC84"/>
        </w:rPr>
        <w:t>a</w:t>
      </w:r>
      <w:r>
        <w:rPr>
          <w:color w:val="31BC83"/>
        </w:rPr>
        <w:t>a</w:t>
      </w:r>
      <w:r>
        <w:rPr>
          <w:color w:val="32BB83"/>
        </w:rPr>
        <w:t>a</w:t>
      </w:r>
      <w:r>
        <w:rPr>
          <w:color w:val="33BB83"/>
        </w:rPr>
        <w:t>a</w:t>
      </w:r>
      <w:r>
        <w:rPr>
          <w:color w:val="35BA83"/>
        </w:rPr>
        <w:t>a</w:t>
      </w:r>
      <w:r>
        <w:rPr>
          <w:color w:val="35BA85"/>
        </w:rPr>
        <w:t>a</w:t>
      </w:r>
      <w:r>
        <w:rPr>
          <w:color w:val="36B884"/>
        </w:rPr>
        <w:t>a</w:t>
      </w:r>
      <w:r>
        <w:rPr>
          <w:color w:val="3BB986"/>
        </w:rPr>
        <w:t>a</w:t>
      </w:r>
      <w:r>
        <w:rPr>
          <w:color w:val="3CB383"/>
        </w:rPr>
        <w:t>a</w:t>
      </w:r>
      <w:r>
        <w:rPr>
          <w:color w:val="46B489"/>
        </w:rPr>
        <w:t>a</w:t>
      </w:r>
      <w:r>
        <w:rPr>
          <w:color w:val="4CB289"/>
        </w:rPr>
        <w:t>a</w:t>
      </w:r>
      <w:r>
        <w:rPr>
          <w:color w:val="237E5A"/>
        </w:rPr>
        <w:t>a</w:t>
      </w:r>
      <w:r>
        <w:rPr>
          <w:color w:val="0B3620"/>
        </w:rPr>
        <w:t>a</w:t>
      </w:r>
      <w:r>
        <w:rPr>
          <w:color w:val="020702"/>
        </w:rPr>
        <w:t>a</w:t>
      </w:r>
      <w:r>
        <w:rPr>
          <w:color w:val="0306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50304"/>
        </w:rPr>
        <w:t>a</w:t>
      </w:r>
      <w:r>
        <w:rPr>
          <w:color w:val="050203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0"/>
        </w:rPr>
        <w:t>a</w:t>
      </w:r>
      <w:r>
        <w:rPr>
          <w:color w:val="070003"/>
        </w:rPr>
        <w:t>a</w:t>
      </w:r>
      <w:r>
        <w:rPr>
          <w:color w:val="070005"/>
        </w:rPr>
        <w:t>a</w:t>
      </w:r>
      <w:r>
        <w:rPr>
          <w:color w:val="020301"/>
        </w:rPr>
        <w:t>a</w:t>
      </w:r>
      <w:r>
        <w:rPr>
          <w:color w:val="000C00"/>
        </w:rPr>
        <w:t>a</w:t>
      </w:r>
      <w:r>
        <w:rPr>
          <w:color w:val="2C623F"/>
        </w:rPr>
        <w:t>a</w:t>
      </w:r>
      <w:r>
        <w:rPr>
          <w:color w:val="6FBE8B"/>
        </w:rPr>
        <w:t>a</w:t>
      </w:r>
      <w:r>
        <w:rPr>
          <w:color w:val="64C388"/>
        </w:rPr>
        <w:t>a</w:t>
      </w:r>
      <w:r>
        <w:rPr>
          <w:color w:val="63C68C"/>
        </w:rPr>
        <w:t>a</w:t>
      </w:r>
      <w:r>
        <w:rPr>
          <w:color w:val="64C58F"/>
        </w:rPr>
        <w:t>a</w:t>
      </w:r>
      <w:r>
        <w:rPr>
          <w:color w:val="66C391"/>
        </w:rPr>
        <w:t>a</w:t>
      </w:r>
      <w:r>
        <w:rPr>
          <w:color w:val="65C58F"/>
        </w:rPr>
        <w:t>a</w:t>
      </w:r>
      <w:r>
        <w:rPr>
          <w:color w:val="64C68D"/>
        </w:rPr>
        <w:t>a</w:t>
      </w:r>
      <w:r>
        <w:rPr>
          <w:color w:val="65C68D"/>
        </w:rPr>
        <w:t>a</w:t>
      </w:r>
      <w:r>
        <w:rPr>
          <w:color w:val="66C68E"/>
        </w:rPr>
        <w:t>a</w:t>
      </w:r>
      <w:r>
        <w:rPr>
          <w:color w:val="66C78E"/>
        </w:rPr>
        <w:t>a</w:t>
      </w:r>
      <w:r>
        <w:rPr>
          <w:color w:val="68C78F"/>
        </w:rPr>
        <w:t>a</w:t>
      </w:r>
      <w:r>
        <w:rPr>
          <w:color w:val="69C78F"/>
        </w:rPr>
        <w:t>a</w:t>
      </w:r>
      <w:r>
        <w:rPr>
          <w:color w:val="6AC68F"/>
        </w:rPr>
        <w:t>a</w:t>
      </w:r>
      <w:r>
        <w:rPr>
          <w:color w:val="6AC690"/>
        </w:rPr>
        <w:t>a</w:t>
      </w:r>
      <w:r>
        <w:rPr>
          <w:color w:val="6CC791"/>
        </w:rPr>
        <w:t>a</w:t>
      </w:r>
      <w:r>
        <w:rPr>
          <w:color w:val="6EC892"/>
        </w:rPr>
        <w:t>a</w:t>
      </w:r>
      <w:r>
        <w:rPr>
          <w:color w:val="6FC993"/>
        </w:rPr>
        <w:t>a</w:t>
      </w:r>
      <w:r>
        <w:rPr>
          <w:color w:val="6ECA92"/>
        </w:rPr>
        <w:t>a</w:t>
      </w:r>
      <w:r>
        <w:rPr>
          <w:color w:val="6DCA92"/>
        </w:rPr>
        <w:t>a</w:t>
      </w:r>
      <w:r>
        <w:rPr>
          <w:color w:val="6ECA91"/>
        </w:rPr>
        <w:t>a</w:t>
      </w:r>
      <w:r>
        <w:rPr>
          <w:color w:val="6ECA91"/>
        </w:rPr>
        <w:t>a</w:t>
      </w:r>
      <w:r>
        <w:rPr>
          <w:color w:val="6ECA91"/>
        </w:rPr>
        <w:t>a</w:t>
      </w:r>
      <w:r>
        <w:rPr>
          <w:color w:val="6ECA91"/>
        </w:rPr>
        <w:t>a</w:t>
      </w:r>
      <w:r>
        <w:rPr>
          <w:color w:val="6FCA91"/>
        </w:rPr>
        <w:t>a</w:t>
      </w:r>
      <w:r>
        <w:rPr>
          <w:color w:val="70C991"/>
        </w:rPr>
        <w:t>a</w:t>
      </w:r>
      <w:r>
        <w:rPr>
          <w:color w:val="71C991"/>
        </w:rPr>
        <w:t>a</w:t>
      </w:r>
      <w:r>
        <w:rPr>
          <w:color w:val="71C991"/>
        </w:rPr>
        <w:t>a</w:t>
      </w:r>
      <w:r>
        <w:rPr>
          <w:color w:val="71C991"/>
        </w:rPr>
        <w:t>a</w:t>
      </w:r>
      <w:r>
        <w:rPr>
          <w:color w:val="72C891"/>
        </w:rPr>
        <w:t>a</w:t>
      </w:r>
      <w:r>
        <w:rPr>
          <w:color w:val="72C891"/>
        </w:rPr>
        <w:t>a</w:t>
      </w:r>
      <w:r>
        <w:rPr>
          <w:color w:val="70C88F"/>
        </w:rPr>
        <w:t>a</w:t>
      </w:r>
      <w:r>
        <w:rPr>
          <w:color w:val="6FC98D"/>
        </w:rPr>
        <w:t>a</w:t>
      </w:r>
      <w:r>
        <w:rPr>
          <w:color w:val="6FC98E"/>
        </w:rPr>
        <w:t>a</w:t>
      </w:r>
      <w:r>
        <w:rPr>
          <w:color w:val="6FC98E"/>
        </w:rPr>
        <w:t>a</w:t>
      </w:r>
      <w:r>
        <w:rPr>
          <w:color w:val="6FC98D"/>
        </w:rPr>
        <w:t>a</w:t>
      </w:r>
      <w:r>
        <w:rPr>
          <w:color w:val="6FC98E"/>
        </w:rPr>
        <w:t>a</w:t>
      </w:r>
      <w:r>
        <w:rPr>
          <w:color w:val="6FC98E"/>
        </w:rPr>
        <w:t>a</w:t>
      </w:r>
      <w:r>
        <w:rPr>
          <w:color w:val="6EC88D"/>
        </w:rPr>
        <w:t>a</w:t>
      </w:r>
      <w:r>
        <w:rPr>
          <w:color w:val="6EC88D"/>
        </w:rPr>
        <w:t>a</w:t>
      </w:r>
      <w:r>
        <w:rPr>
          <w:color w:val="6DC78C"/>
        </w:rPr>
        <w:t>a</w:t>
      </w:r>
      <w:r>
        <w:rPr>
          <w:color w:val="6DC78C"/>
        </w:rPr>
        <w:t>a</w:t>
      </w:r>
      <w:r>
        <w:rPr>
          <w:color w:val="6DC78C"/>
        </w:rPr>
        <w:t>a</w:t>
      </w:r>
      <w:r>
        <w:rPr>
          <w:color w:val="6FC58C"/>
        </w:rPr>
        <w:t>a</w:t>
      </w:r>
      <w:r>
        <w:rPr>
          <w:color w:val="72C48E"/>
        </w:rPr>
        <w:t>a</w:t>
      </w:r>
      <w:r>
        <w:rPr>
          <w:color w:val="72C48E"/>
        </w:rPr>
        <w:t>a</w:t>
      </w:r>
      <w:r>
        <w:rPr>
          <w:color w:val="71C48E"/>
        </w:rPr>
        <w:t>a</w:t>
      </w:r>
      <w:r>
        <w:rPr>
          <w:color w:val="6EC58D"/>
        </w:rPr>
        <w:t>a</w:t>
      </w:r>
      <w:r>
        <w:rPr>
          <w:color w:val="6BC58E"/>
        </w:rPr>
        <w:t>a</w:t>
      </w:r>
      <w:r>
        <w:rPr>
          <w:color w:val="68C68D"/>
        </w:rPr>
        <w:t>a</w:t>
      </w:r>
      <w:r>
        <w:rPr>
          <w:color w:val="66C68D"/>
        </w:rPr>
        <w:t>a</w:t>
      </w:r>
      <w:r>
        <w:rPr>
          <w:color w:val="64C68C"/>
        </w:rPr>
        <w:t>a</w:t>
      </w:r>
      <w:r>
        <w:rPr>
          <w:color w:val="64C68B"/>
        </w:rPr>
        <w:t>a</w:t>
      </w:r>
      <w:r>
        <w:rPr>
          <w:color w:val="62C48B"/>
        </w:rPr>
        <w:t>a</w:t>
      </w:r>
      <w:r>
        <w:rPr>
          <w:color w:val="61C489"/>
        </w:rPr>
        <w:t>a</w:t>
      </w:r>
      <w:r>
        <w:rPr>
          <w:color w:val="61C388"/>
        </w:rPr>
        <w:t>a</w:t>
      </w:r>
      <w:r>
        <w:rPr>
          <w:color w:val="5EC185"/>
        </w:rPr>
        <w:t>a</w:t>
      </w:r>
      <w:r>
        <w:rPr>
          <w:color w:val="5CC182"/>
        </w:rPr>
        <w:t>a</w:t>
      </w:r>
      <w:r>
        <w:rPr>
          <w:color w:val="5EBF83"/>
        </w:rPr>
        <w:t>a</w:t>
      </w:r>
      <w:r>
        <w:rPr>
          <w:color w:val="5EBE85"/>
        </w:rPr>
        <w:t>a</w:t>
      </w:r>
      <w:r>
        <w:rPr>
          <w:color w:val="61BC86"/>
        </w:rPr>
        <w:t>a</w:t>
      </w:r>
      <w:r>
        <w:rPr>
          <w:color w:val="64B987"/>
        </w:rPr>
        <w:t>a</w:t>
      </w:r>
      <w:r>
        <w:rPr>
          <w:color w:val="66B88A"/>
        </w:rPr>
        <w:t>a</w:t>
      </w:r>
      <w:r>
        <w:rPr>
          <w:color w:val="6CB990"/>
        </w:rPr>
        <w:t>a</w:t>
      </w:r>
      <w:r>
        <w:rPr>
          <w:color w:val="68AF89"/>
        </w:rPr>
        <w:t>a</w:t>
      </w:r>
      <w:r>
        <w:rPr>
          <w:color w:val="549774"/>
        </w:rPr>
        <w:t>a</w:t>
      </w:r>
      <w:r>
        <w:rPr>
          <w:color w:val="448463"/>
        </w:rPr>
        <w:t>a</w:t>
      </w:r>
      <w:r>
        <w:rPr>
          <w:color w:val="30684A"/>
        </w:rPr>
        <w:t>a</w:t>
      </w:r>
      <w:r>
        <w:rPr>
          <w:color w:val="1B442D"/>
        </w:rPr>
        <w:t>a</w:t>
      </w:r>
      <w:r>
        <w:rPr>
          <w:color w:val="041E0F"/>
        </w:rPr>
        <w:t>a</w:t>
      </w:r>
      <w:r>
        <w:rPr>
          <w:color w:val="000F03"/>
        </w:rPr>
        <w:t>a</w:t>
      </w:r>
      <w:r>
        <w:rPr>
          <w:color w:val="010800"/>
        </w:rPr>
        <w:t>a</w:t>
      </w:r>
      <w:r>
        <w:rPr>
          <w:color w:val="030A02"/>
        </w:rPr>
        <w:t>a</w:t>
      </w:r>
      <w:r>
        <w:rPr>
          <w:color w:val="020802"/>
        </w:rPr>
        <w:t>a</w:t>
      </w:r>
      <w:r>
        <w:rPr>
          <w:color w:val="000500"/>
        </w:rPr>
        <w:t>a</w:t>
      </w:r>
      <w:r>
        <w:rPr>
          <w:color w:val="000701"/>
        </w:rPr>
        <w:t>a</w:t>
      </w:r>
      <w:r>
        <w:rPr>
          <w:color w:val="000501"/>
        </w:rPr>
        <w:t>a</w:t>
      </w:r>
      <w:r>
        <w:rPr>
          <w:color w:val="020704"/>
        </w:rPr>
        <w:t>a</w:t>
      </w:r>
      <w:r>
        <w:rPr>
          <w:color w:val="030503"/>
        </w:rPr>
        <w:t>a</w:t>
      </w:r>
      <w:r>
        <w:rPr>
          <w:color w:val="000101"/>
        </w:rPr>
        <w:t>a</w:t>
      </w:r>
      <w:r>
        <w:rPr>
          <w:color w:val="030303"/>
        </w:rPr>
        <w:t>a</w:t>
      </w:r>
      <w:r>
        <w:rPr>
          <w:color w:val="090104"/>
        </w:rPr>
        <w:t>a</w:t>
      </w:r>
      <w:r>
        <w:rPr>
          <w:color w:val="0B0003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80003"/>
        </w:rPr>
        <w:t>a</w:t>
      </w:r>
      <w:r>
        <w:rPr>
          <w:color w:val="070203"/>
        </w:rPr>
        <w:t>a</w:t>
      </w:r>
      <w:r>
        <w:rPr>
          <w:color w:val="050203"/>
        </w:rPr>
        <w:t>a</w:t>
      </w:r>
      <w:r>
        <w:rPr>
          <w:color w:val="040304"/>
        </w:rPr>
        <w:t>a</w:t>
      </w:r>
      <w:r>
        <w:rPr>
          <w:color w:val="030504"/>
        </w:rPr>
        <w:t>a</w:t>
      </w:r>
      <w:r>
        <w:rPr>
          <w:color w:val="020504"/>
        </w:rPr>
        <w:t>a</w:t>
      </w:r>
      <w:r>
        <w:rPr>
          <w:color w:val="000403"/>
        </w:rPr>
        <w:t>a</w:t>
      </w:r>
      <w:r>
        <w:rPr>
          <w:color w:val="000402"/>
        </w:rPr>
        <w:t>a</w:t>
      </w:r>
      <w:r>
        <w:rPr>
          <w:color w:val="01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00403"/>
        </w:rPr>
        <w:t>a</w:t>
      </w:r>
      <w:r>
        <w:rPr>
          <w:color w:val="001108"/>
        </w:rPr>
        <w:t>a</w:t>
      </w:r>
      <w:r>
        <w:rPr>
          <w:color w:val="266350"/>
        </w:rPr>
        <w:t>a</w:t>
      </w:r>
      <w:r>
        <w:rPr>
          <w:color w:val="2B876C"/>
        </w:rPr>
        <w:t>a</w:t>
      </w:r>
      <w:r>
        <w:rPr>
          <w:color w:val="1C8D6B"/>
        </w:rPr>
        <w:t>a</w:t>
      </w:r>
      <w:r>
        <w:rPr>
          <w:color w:val="16926D"/>
        </w:rPr>
        <w:t>a</w:t>
      </w:r>
      <w:r>
        <w:rPr>
          <w:color w:val="168F6C"/>
        </w:rPr>
        <w:t>a</w:t>
      </w:r>
      <w:r>
        <w:rPr>
          <w:color w:val="1A8D6C"/>
        </w:rPr>
        <w:t>a</w:t>
      </w:r>
      <w:r>
        <w:rPr>
          <w:color w:val="1C8B6B"/>
        </w:rPr>
        <w:t>a</w:t>
      </w:r>
      <w:r>
        <w:rPr>
          <w:color w:val="1C8A6D"/>
        </w:rPr>
        <w:t>a</w:t>
      </w:r>
      <w:r>
        <w:rPr>
          <w:color w:val="178B6C"/>
        </w:rPr>
        <w:t>a</w:t>
      </w:r>
      <w:r>
        <w:rPr>
          <w:color w:val="158C6C"/>
        </w:rPr>
        <w:t>a</w:t>
      </w:r>
      <w:r>
        <w:rPr>
          <w:color w:val="158B6A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68968"/>
        </w:rPr>
        <w:t>a</w:t>
      </w:r>
      <w:r>
        <w:rPr>
          <w:color w:val="148567"/>
        </w:rPr>
        <w:t>a</w:t>
      </w:r>
      <w:r>
        <w:rPr>
          <w:color w:val="148567"/>
        </w:rPr>
        <w:t>a</w:t>
      </w:r>
      <w:r>
        <w:rPr>
          <w:color w:val="138466"/>
        </w:rPr>
        <w:t>a</w:t>
      </w:r>
      <w:r>
        <w:rPr>
          <w:color w:val="158366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68366"/>
        </w:rPr>
        <w:t>a</w:t>
      </w:r>
      <w:r>
        <w:rPr>
          <w:color w:val="168366"/>
        </w:rPr>
        <w:t>a</w:t>
      </w:r>
      <w:r>
        <w:rPr>
          <w:color w:val="158265"/>
        </w:rPr>
        <w:t>a</w:t>
      </w:r>
      <w:r>
        <w:rPr>
          <w:color w:val="168165"/>
        </w:rPr>
        <w:t>a</w:t>
      </w:r>
      <w:r>
        <w:rPr>
          <w:color w:val="158064"/>
        </w:rPr>
        <w:t>a</w:t>
      </w:r>
      <w:r>
        <w:rPr>
          <w:color w:val="158064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B64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4"/>
        </w:rPr>
        <w:t>a</w:t>
      </w:r>
      <w:r>
        <w:rPr>
          <w:color w:val="107A64"/>
        </w:rPr>
        <w:t>a</w:t>
      </w:r>
      <w:r>
        <w:rPr>
          <w:color w:val="137963"/>
        </w:rPr>
        <w:t>a</w:t>
      </w:r>
      <w:r>
        <w:rPr>
          <w:color w:val="127A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D7961"/>
        </w:rPr>
        <w:t>a</w:t>
      </w:r>
      <w:r>
        <w:rPr>
          <w:color w:val="0C7A61"/>
        </w:rPr>
        <w:t>a</w:t>
      </w:r>
      <w:r>
        <w:rPr>
          <w:color w:val="0C7A61"/>
        </w:rPr>
        <w:t>a</w:t>
      </w:r>
      <w:r>
        <w:rPr>
          <w:color w:val="0A765E"/>
        </w:rPr>
        <w:t>a</w:t>
      </w:r>
      <w:r>
        <w:rPr>
          <w:color w:val="0D7760"/>
        </w:rPr>
        <w:t>a</w:t>
      </w:r>
      <w:r>
        <w:rPr>
          <w:color w:val="0F745E"/>
        </w:rPr>
        <w:t>a</w:t>
      </w:r>
      <w:r>
        <w:rPr>
          <w:color w:val="167964"/>
        </w:rPr>
        <w:t>a</w:t>
      </w:r>
      <w:r>
        <w:rPr>
          <w:color w:val="156F5C"/>
        </w:rPr>
        <w:t>a</w:t>
      </w:r>
      <w:r>
        <w:rPr>
          <w:color w:val="1E5B4E"/>
        </w:rPr>
        <w:t>a</w:t>
      </w:r>
      <w:r>
        <w:rPr>
          <w:color w:val="0C3027"/>
        </w:rPr>
        <w:t>a</w:t>
      </w:r>
      <w:r>
        <w:rPr>
          <w:color w:val="000F0B"/>
        </w:rPr>
        <w:t>a</w:t>
      </w:r>
      <w:r>
        <w:rPr>
          <w:color w:val="000807"/>
        </w:rPr>
        <w:t>a</w:t>
      </w:r>
      <w:r>
        <w:rPr>
          <w:color w:val="010305"/>
        </w:rPr>
        <w:t>a</w:t>
      </w:r>
      <w:r>
        <w:rPr>
          <w:color w:val="040004"/>
        </w:rPr>
        <w:t>a</w:t>
      </w:r>
      <w:r>
        <w:rPr>
          <w:color w:val="0A0005"/>
        </w:rPr>
        <w:t>a</w:t>
      </w:r>
      <w:r>
        <w:rPr>
          <w:color w:val="090004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00402"/>
        </w:rPr>
        <w:t>a</w:t>
      </w:r>
      <w:r>
        <w:rPr>
          <w:color w:val="000702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20401"/>
        </w:rPr>
        <w:t>a</w:t>
      </w:r>
      <w:r>
        <w:rPr>
          <w:color w:val="030300"/>
        </w:rPr>
        <w:t>a</w:t>
      </w:r>
      <w:r>
        <w:rPr>
          <w:color w:val="020300"/>
        </w:rPr>
        <w:t>a</w:t>
      </w:r>
      <w:r>
        <w:rPr>
          <w:color w:val="010200"/>
        </w:rPr>
        <w:t>a</w:t>
      </w:r>
      <w:r>
        <w:rPr>
          <w:color w:val="010200"/>
        </w:rPr>
        <w:t>a</w:t>
      </w:r>
      <w:r>
        <w:rPr>
          <w:color w:val="010502"/>
        </w:rPr>
        <w:t>a</w:t>
      </w:r>
      <w:r>
        <w:rPr>
          <w:color w:val="010706"/>
        </w:rPr>
        <w:t>a</w:t>
      </w:r>
      <w:r>
        <w:rPr>
          <w:color w:val="010708"/>
        </w:rPr>
        <w:t>a</w:t>
      </w:r>
      <w:r>
        <w:rPr>
          <w:color w:val="00070B"/>
        </w:rPr>
        <w:t>a</w:t>
      </w:r>
      <w:r>
        <w:rPr>
          <w:color w:val="04151B"/>
        </w:rPr>
        <w:t>a</w:t>
      </w:r>
      <w:r>
        <w:rPr>
          <w:color w:val="132A31"/>
        </w:rPr>
        <w:t>a</w:t>
      </w:r>
      <w:r>
        <w:rPr>
          <w:color w:val="1D3A45"/>
        </w:rPr>
        <w:t>a</w:t>
      </w:r>
      <w:r>
        <w:rPr>
          <w:color w:val="163D4B"/>
        </w:rPr>
        <w:t>a</w:t>
      </w:r>
      <w:r>
        <w:rPr>
          <w:color w:val="133E4E"/>
        </w:rPr>
        <w:t>a</w:t>
      </w:r>
      <w:r>
        <w:rPr>
          <w:color w:val="123D4E"/>
        </w:rPr>
        <w:t>a</w:t>
      </w:r>
      <w:r>
        <w:rPr>
          <w:color w:val="113D4F"/>
        </w:rPr>
        <w:t>a</w:t>
      </w:r>
      <w:r>
        <w:rPr>
          <w:color w:val="0F3C50"/>
        </w:rPr>
        <w:t>a</w:t>
      </w:r>
      <w:r>
        <w:rPr>
          <w:color w:val="0E3D51"/>
        </w:rPr>
        <w:t>a</w:t>
      </w:r>
      <w:r>
        <w:rPr>
          <w:color w:val="0E3D51"/>
        </w:rPr>
        <w:t>a</w:t>
      </w:r>
      <w:r>
        <w:rPr>
          <w:color w:val="0F3C51"/>
        </w:rPr>
        <w:t>a</w:t>
      </w:r>
      <w:r>
        <w:rPr>
          <w:color w:val="113C4F"/>
        </w:rPr>
        <w:t>a</w:t>
      </w:r>
      <w:r>
        <w:rPr>
          <w:color w:val="113A4D"/>
        </w:rPr>
        <w:t>a</w:t>
      </w:r>
      <w:r>
        <w:rPr>
          <w:color w:val="10394B"/>
        </w:rPr>
        <w:t>a</w:t>
      </w:r>
      <w:r>
        <w:rPr>
          <w:color w:val="12394A"/>
        </w:rPr>
        <w:t>a</w:t>
      </w:r>
      <w:r>
        <w:rPr>
          <w:color w:val="123B4A"/>
        </w:rPr>
        <w:t>a</w:t>
      </w:r>
      <w:r>
        <w:rPr>
          <w:color w:val="123C4A"/>
        </w:rPr>
        <w:t>a</w:t>
      </w:r>
      <w:r>
        <w:rPr>
          <w:color w:val="123C4A"/>
        </w:rPr>
        <w:t>a</w:t>
      </w:r>
      <w:r>
        <w:rPr>
          <w:color w:val="133C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53A4A"/>
        </w:rPr>
        <w:t>a</w:t>
      </w:r>
      <w:r>
        <w:rPr>
          <w:color w:val="163A4A"/>
        </w:rPr>
        <w:t>a</w:t>
      </w:r>
      <w:r>
        <w:rPr>
          <w:color w:val="153949"/>
        </w:rPr>
        <w:t>a</w:t>
      </w:r>
      <w:r>
        <w:rPr>
          <w:color w:val="153949"/>
        </w:rPr>
        <w:t>a</w:t>
      </w:r>
      <w:r>
        <w:rPr>
          <w:color w:val="143848"/>
        </w:rPr>
        <w:t>a</w:t>
      </w:r>
      <w:r>
        <w:rPr>
          <w:color w:val="143845"/>
        </w:rPr>
        <w:t>a</w:t>
      </w:r>
      <w:r>
        <w:rPr>
          <w:color w:val="143B41"/>
        </w:rPr>
        <w:t>a</w:t>
      </w:r>
      <w:r>
        <w:rPr>
          <w:color w:val="143A43"/>
        </w:rPr>
        <w:t>a</w:t>
      </w:r>
      <w:r>
        <w:rPr>
          <w:color w:val="143947"/>
        </w:rPr>
        <w:t>a</w:t>
      </w:r>
      <w:r>
        <w:rPr>
          <w:color w:val="14374E"/>
        </w:rPr>
        <w:t>a</w:t>
      </w:r>
      <w:r>
        <w:rPr>
          <w:color w:val="143451"/>
        </w:rPr>
        <w:t>a</w:t>
      </w:r>
      <w:r>
        <w:rPr>
          <w:color w:val="153354"/>
        </w:rPr>
        <w:t>a</w:t>
      </w:r>
      <w:r>
        <w:rPr>
          <w:color w:val="153254"/>
        </w:rPr>
        <w:t>a</w:t>
      </w:r>
      <w:r>
        <w:rPr>
          <w:color w:val="163251"/>
        </w:rPr>
        <w:t>a</w:t>
      </w:r>
      <w:r>
        <w:rPr>
          <w:color w:val="17334D"/>
        </w:rPr>
        <w:t>a</w:t>
      </w:r>
      <w:r>
        <w:rPr>
          <w:color w:val="173547"/>
        </w:rPr>
        <w:t>a</w:t>
      </w:r>
      <w:r>
        <w:rPr>
          <w:color w:val="183642"/>
        </w:rPr>
        <w:t>a</w:t>
      </w:r>
      <w:r>
        <w:rPr>
          <w:color w:val="1A373F"/>
        </w:rPr>
        <w:t>a</w:t>
      </w:r>
      <w:r>
        <w:rPr>
          <w:color w:val="213B3F"/>
        </w:rPr>
        <w:t>a</w:t>
      </w:r>
      <w:r>
        <w:rPr>
          <w:color w:val="324A49"/>
        </w:rPr>
        <w:t>a</w:t>
      </w:r>
      <w:r>
        <w:rPr>
          <w:color w:val="4C615E"/>
        </w:rPr>
        <w:t>a</w:t>
      </w:r>
      <w:r>
        <w:rPr>
          <w:color w:val="637771"/>
        </w:rPr>
        <w:t>a</w:t>
      </w:r>
      <w:r>
        <w:rPr>
          <w:color w:val="768A80"/>
        </w:rPr>
        <w:t>a</w:t>
      </w:r>
      <w:r>
        <w:rPr>
          <w:color w:val="899B8D"/>
        </w:rPr>
        <w:t>a</w:t>
      </w:r>
      <w:r>
        <w:rPr>
          <w:color w:val="96A793"/>
        </w:rPr>
        <w:t>a</w:t>
      </w:r>
      <w:r>
        <w:rPr>
          <w:color w:val="A2B199"/>
        </w:rPr>
        <w:t>a</w:t>
      </w:r>
      <w:r>
        <w:rPr>
          <w:color w:val="AAB799"/>
        </w:rPr>
        <w:t>a</w:t>
      </w:r>
      <w:r>
        <w:rPr>
          <w:color w:val="AEBC98"/>
        </w:rPr>
        <w:t>a</w:t>
      </w:r>
      <w:r>
        <w:rPr>
          <w:color w:val="B0BC96"/>
        </w:rPr>
        <w:t>a</w:t>
      </w:r>
      <w:r>
        <w:rPr>
          <w:color w:val="AEB990"/>
        </w:rPr>
        <w:t>a</w:t>
      </w:r>
      <w:r>
        <w:rPr>
          <w:color w:val="ABB68B"/>
        </w:rPr>
        <w:t>a</w:t>
      </w:r>
      <w:r>
        <w:rPr>
          <w:color w:val="AEB98E"/>
        </w:rPr>
        <w:t>a</w:t>
      </w:r>
      <w:r>
        <w:rPr>
          <w:color w:val="AEB88E"/>
        </w:rPr>
        <w:t>a</w:t>
      </w:r>
      <w:r>
        <w:rPr>
          <w:color w:val="ACB78C"/>
        </w:rPr>
        <w:t>a</w:t>
      </w:r>
      <w:r>
        <w:rPr>
          <w:color w:val="ACB58C"/>
        </w:rPr>
        <w:t>a</w:t>
      </w:r>
      <w:r>
        <w:rPr>
          <w:color w:val="AAB58A"/>
        </w:rPr>
        <w:t>a</w:t>
      </w:r>
      <w:r>
        <w:rPr>
          <w:color w:val="AAB489"/>
        </w:rPr>
        <w:t>a</w:t>
      </w:r>
      <w:r>
        <w:rPr>
          <w:color w:val="ABB48B"/>
        </w:rPr>
        <w:t>a</w:t>
      </w:r>
      <w:r>
        <w:rPr>
          <w:color w:val="A9B488"/>
        </w:rPr>
        <w:t>a</w:t>
      </w:r>
      <w:r>
        <w:rPr>
          <w:color w:val="A9B389"/>
        </w:rPr>
        <w:t>a</w:t>
      </w:r>
      <w:r>
        <w:rPr>
          <w:color w:val="ABB58B"/>
        </w:rPr>
        <w:t>a</w:t>
      </w:r>
      <w:r>
        <w:rPr>
          <w:color w:val="ACB78C"/>
        </w:rPr>
        <w:t>a</w:t>
      </w:r>
      <w:r>
        <w:rPr>
          <w:color w:val="ACB68C"/>
        </w:rPr>
        <w:t>a</w:t>
      </w:r>
      <w:r>
        <w:rPr>
          <w:color w:val="A8B586"/>
        </w:rPr>
        <w:t>a</w:t>
      </w:r>
      <w:r>
        <w:rPr>
          <w:color w:val="A6B582"/>
        </w:rPr>
        <w:t>a</w:t>
      </w:r>
      <w:r>
        <w:rPr>
          <w:color w:val="A7B686"/>
        </w:rPr>
        <w:t>a</w:t>
      </w:r>
      <w:r>
        <w:rPr>
          <w:color w:val="A9B78A"/>
        </w:rPr>
        <w:t>a</w:t>
      </w:r>
      <w:r>
        <w:rPr>
          <w:color w:val="ABB890"/>
        </w:rPr>
        <w:t>a</w:t>
      </w:r>
      <w:r>
        <w:rPr>
          <w:color w:val="ACB897"/>
        </w:rPr>
        <w:t>a</w:t>
      </w:r>
      <w:r>
        <w:rPr>
          <w:color w:val="ADB99D"/>
        </w:rPr>
        <w:t>a</w:t>
      </w:r>
      <w:r>
        <w:rPr>
          <w:color w:val="AEB8A3"/>
        </w:rPr>
        <w:t>a</w:t>
      </w:r>
      <w:r>
        <w:rPr>
          <w:color w:val="A9B2A2"/>
        </w:rPr>
        <w:t>a</w:t>
      </w:r>
      <w:r>
        <w:rPr>
          <w:color w:val="A4ACA1"/>
        </w:rPr>
        <w:t>a</w:t>
      </w:r>
      <w:r>
        <w:rPr>
          <w:color w:val="99A19B"/>
        </w:rPr>
        <w:t>a</w:t>
      </w:r>
      <w:r>
        <w:rPr>
          <w:color w:val="858C8A"/>
        </w:rPr>
        <w:t>a</w:t>
      </w:r>
      <w:r>
        <w:rPr>
          <w:color w:val="717A79"/>
        </w:rPr>
        <w:t>a</w:t>
      </w:r>
      <w:r>
        <w:rPr>
          <w:color w:val="5B6667"/>
        </w:rPr>
        <w:t>a</w:t>
      </w:r>
      <w:r>
        <w:rPr>
          <w:color w:val="4A5759"/>
        </w:rPr>
        <w:t>a</w:t>
      </w:r>
      <w:r>
        <w:rPr>
          <w:color w:val="354246"/>
        </w:rPr>
        <w:t>a</w:t>
      </w:r>
      <w:r>
        <w:rPr>
          <w:color w:val="243239"/>
        </w:rPr>
        <w:t>a</w:t>
      </w:r>
      <w:r>
        <w:rPr>
          <w:color w:val="1E2E38"/>
        </w:rPr>
        <w:t>a</w:t>
      </w:r>
      <w:r>
        <w:rPr>
          <w:color w:val="1E2F3D"/>
        </w:rPr>
        <w:t>a</w:t>
      </w:r>
      <w:r>
        <w:rPr>
          <w:color w:val="1C2E3F"/>
        </w:rPr>
        <w:t>a</w:t>
      </w:r>
      <w:r>
        <w:rPr>
          <w:color w:val="1A2E42"/>
        </w:rPr>
        <w:t>a</w:t>
      </w:r>
      <w:r>
        <w:rPr>
          <w:color w:val="192E45"/>
        </w:rPr>
        <w:t>a</w:t>
      </w:r>
      <w:r>
        <w:rPr>
          <w:color w:val="182F47"/>
        </w:rPr>
        <w:t>a</w:t>
      </w:r>
      <w:r>
        <w:rPr>
          <w:color w:val="193049"/>
        </w:rPr>
        <w:t>a</w:t>
      </w:r>
      <w:r>
        <w:rPr>
          <w:color w:val="19304B"/>
        </w:rPr>
        <w:t>a</w:t>
      </w:r>
      <w:r>
        <w:rPr>
          <w:color w:val="1B2E4C"/>
        </w:rPr>
        <w:t>a</w:t>
      </w:r>
      <w:r>
        <w:rPr>
          <w:color w:val="1D2C4D"/>
        </w:rPr>
        <w:t>a</w:t>
      </w:r>
      <w:r>
        <w:rPr>
          <w:color w:val="1D2C4D"/>
        </w:rPr>
        <w:t>a</w:t>
      </w:r>
      <w:r>
        <w:rPr>
          <w:color w:val="1D2C4D"/>
        </w:rPr>
        <w:t>a</w:t>
      </w:r>
      <w:r>
        <w:rPr>
          <w:color w:val="1D2C4C"/>
        </w:rPr>
        <w:t>a</w:t>
      </w:r>
      <w:r>
        <w:rPr>
          <w:color w:val="1D2C4B"/>
        </w:rPr>
        <w:t>a</w:t>
      </w:r>
      <w:r>
        <w:rPr>
          <w:color w:val="1D2C4B"/>
        </w:rPr>
        <w:t>a</w:t>
      </w:r>
      <w:r>
        <w:rPr>
          <w:color w:val="1D2C49"/>
        </w:rPr>
        <w:t>a</w:t>
      </w:r>
      <w:r>
        <w:rPr>
          <w:color w:val="1D2D48"/>
        </w:rPr>
        <w:t>a</w:t>
      </w:r>
      <w:r>
        <w:rPr>
          <w:color w:val="1D2D47"/>
        </w:rPr>
        <w:t>a</w:t>
      </w:r>
      <w:r>
        <w:rPr>
          <w:color w:val="1D2D47"/>
        </w:rPr>
        <w:t>a</w:t>
      </w:r>
      <w:r>
        <w:rPr>
          <w:color w:val="1D2D46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0BB81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2BA81"/>
        </w:rPr>
        <w:t>a</w:t>
      </w:r>
      <w:r>
        <w:rPr>
          <w:color w:val="23BA81"/>
        </w:rPr>
        <w:t>a</w:t>
      </w:r>
      <w:r>
        <w:rPr>
          <w:color w:val="25BA82"/>
        </w:rPr>
        <w:t>a</w:t>
      </w:r>
      <w:r>
        <w:rPr>
          <w:color w:val="25BA82"/>
        </w:rPr>
        <w:t>a</w:t>
      </w:r>
      <w:r>
        <w:rPr>
          <w:color w:val="27BC84"/>
        </w:rPr>
        <w:t>a</w:t>
      </w:r>
      <w:r>
        <w:rPr>
          <w:color w:val="27BC84"/>
        </w:rPr>
        <w:t>a</w:t>
      </w:r>
      <w:r>
        <w:rPr>
          <w:color w:val="28BD84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B84"/>
        </w:rPr>
        <w:t>a</w:t>
      </w:r>
      <w:r>
        <w:rPr>
          <w:color w:val="28BB84"/>
        </w:rPr>
        <w:t>a</w:t>
      </w:r>
      <w:r>
        <w:rPr>
          <w:color w:val="28BB84"/>
        </w:rPr>
        <w:t>a</w:t>
      </w:r>
      <w:r>
        <w:rPr>
          <w:color w:val="2ABB84"/>
        </w:rPr>
        <w:t>a</w:t>
      </w:r>
      <w:r>
        <w:rPr>
          <w:color w:val="2BBC85"/>
        </w:rPr>
        <w:t>a</w:t>
      </w:r>
      <w:r>
        <w:rPr>
          <w:color w:val="2BBC85"/>
        </w:rPr>
        <w:t>a</w:t>
      </w:r>
      <w:r>
        <w:rPr>
          <w:color w:val="2BBB84"/>
        </w:rPr>
        <w:t>a</w:t>
      </w:r>
      <w:r>
        <w:rPr>
          <w:color w:val="2BBA84"/>
        </w:rPr>
        <w:t>a</w:t>
      </w:r>
      <w:r>
        <w:rPr>
          <w:color w:val="2AB983"/>
        </w:rPr>
        <w:t>a</w:t>
      </w:r>
      <w:r>
        <w:rPr>
          <w:color w:val="2BB983"/>
        </w:rPr>
        <w:t>a</w:t>
      </w:r>
      <w:r>
        <w:rPr>
          <w:color w:val="2CB984"/>
        </w:rPr>
        <w:t>a</w:t>
      </w:r>
      <w:r>
        <w:rPr>
          <w:color w:val="2DBA85"/>
        </w:rPr>
        <w:t>a</w:t>
      </w:r>
      <w:r>
        <w:rPr>
          <w:color w:val="2DBA85"/>
        </w:rPr>
        <w:t>a</w:t>
      </w:r>
      <w:r>
        <w:rPr>
          <w:color w:val="2BBA84"/>
        </w:rPr>
        <w:t>a</w:t>
      </w:r>
      <w:r>
        <w:rPr>
          <w:color w:val="2CB984"/>
        </w:rPr>
        <w:t>a</w:t>
      </w:r>
      <w:r>
        <w:rPr>
          <w:color w:val="2DBA85"/>
        </w:rPr>
        <w:t>a</w:t>
      </w:r>
      <w:r>
        <w:rPr>
          <w:color w:val="2DBA85"/>
        </w:rPr>
        <w:t>a</w:t>
      </w:r>
      <w:r>
        <w:rPr>
          <w:color w:val="2FBA85"/>
        </w:rPr>
        <w:t>a</w:t>
      </w:r>
      <w:r>
        <w:rPr>
          <w:color w:val="2FB985"/>
        </w:rPr>
        <w:t>a</w:t>
      </w:r>
      <w:r>
        <w:rPr>
          <w:color w:val="2EB884"/>
        </w:rPr>
        <w:t>a</w:t>
      </w:r>
      <w:r>
        <w:rPr>
          <w:color w:val="2FB985"/>
        </w:rPr>
        <w:t>a</w:t>
      </w:r>
      <w:r>
        <w:rPr>
          <w:color w:val="31BA86"/>
        </w:rPr>
        <w:t>a</w:t>
      </w:r>
      <w:r>
        <w:rPr>
          <w:color w:val="32BB87"/>
        </w:rPr>
        <w:t>a</w:t>
      </w:r>
      <w:r>
        <w:rPr>
          <w:color w:val="33BB87"/>
        </w:rPr>
        <w:t>a</w:t>
      </w:r>
      <w:r>
        <w:rPr>
          <w:color w:val="34BA86"/>
        </w:rPr>
        <w:t>a</w:t>
      </w:r>
      <w:r>
        <w:rPr>
          <w:color w:val="38BC85"/>
        </w:rPr>
        <w:t>a</w:t>
      </w:r>
      <w:r>
        <w:rPr>
          <w:color w:val="32B980"/>
        </w:rPr>
        <w:t>a</w:t>
      </w:r>
      <w:r>
        <w:rPr>
          <w:color w:val="2FBB82"/>
        </w:rPr>
        <w:t>a</w:t>
      </w:r>
      <w:r>
        <w:rPr>
          <w:color w:val="2DC185"/>
        </w:rPr>
        <w:t>a</w:t>
      </w:r>
      <w:r>
        <w:rPr>
          <w:color w:val="2CC185"/>
        </w:rPr>
        <w:t>a</w:t>
      </w:r>
      <w:r>
        <w:rPr>
          <w:color w:val="2BBF85"/>
        </w:rPr>
        <w:t>a</w:t>
      </w:r>
      <w:r>
        <w:rPr>
          <w:color w:val="30BB85"/>
        </w:rPr>
        <w:t>a</w:t>
      </w:r>
      <w:r>
        <w:rPr>
          <w:color w:val="3DB988"/>
        </w:rPr>
        <w:t>a</w:t>
      </w:r>
      <w:r>
        <w:rPr>
          <w:color w:val="48AF87"/>
        </w:rPr>
        <w:t>a</w:t>
      </w:r>
      <w:r>
        <w:rPr>
          <w:color w:val="50A483"/>
        </w:rPr>
        <w:t>a</w:t>
      </w:r>
      <w:r>
        <w:rPr>
          <w:color w:val="2F7155"/>
        </w:rPr>
        <w:t>a</w:t>
      </w:r>
      <w:r>
        <w:rPr>
          <w:color w:val="032714"/>
        </w:rPr>
        <w:t>a</w:t>
      </w:r>
      <w:r>
        <w:rPr>
          <w:color w:val="010901"/>
        </w:rPr>
        <w:t>a</w:t>
      </w:r>
      <w:r>
        <w:rPr>
          <w:color w:val="070303"/>
        </w:rPr>
        <w:t>a</w:t>
      </w:r>
      <w:r>
        <w:rPr>
          <w:color w:val="090203"/>
        </w:rPr>
        <w:t>a</w:t>
      </w:r>
      <w:r>
        <w:rPr>
          <w:color w:val="050001"/>
        </w:rPr>
        <w:t>a</w:t>
      </w:r>
      <w:r>
        <w:rPr>
          <w:color w:val="030102"/>
        </w:rPr>
        <w:t>a</w:t>
      </w:r>
      <w:r>
        <w:rPr>
          <w:color w:val="030303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1"/>
        </w:rPr>
        <w:t>a</w:t>
      </w:r>
      <w:r>
        <w:rPr>
          <w:color w:val="060004"/>
        </w:rPr>
        <w:t>a</w:t>
      </w:r>
      <w:r>
        <w:rPr>
          <w:color w:val="060005"/>
        </w:rPr>
        <w:t>a</w:t>
      </w:r>
      <w:r>
        <w:rPr>
          <w:color w:val="010401"/>
        </w:rPr>
        <w:t>a</w:t>
      </w:r>
      <w:r>
        <w:rPr>
          <w:color w:val="000C00"/>
        </w:rPr>
        <w:t>a</w:t>
      </w:r>
      <w:r>
        <w:rPr>
          <w:color w:val="366E48"/>
        </w:rPr>
        <w:t>a</w:t>
      </w:r>
      <w:r>
        <w:rPr>
          <w:color w:val="74C38F"/>
        </w:rPr>
        <w:t>a</w:t>
      </w:r>
      <w:r>
        <w:rPr>
          <w:color w:val="65C387"/>
        </w:rPr>
        <w:t>a</w:t>
      </w:r>
      <w:r>
        <w:rPr>
          <w:color w:val="67C98D"/>
        </w:rPr>
        <w:t>a</w:t>
      </w:r>
      <w:r>
        <w:rPr>
          <w:color w:val="66C48D"/>
        </w:rPr>
        <w:t>a</w:t>
      </w:r>
      <w:r>
        <w:rPr>
          <w:color w:val="69C391"/>
        </w:rPr>
        <w:t>a</w:t>
      </w:r>
      <w:r>
        <w:rPr>
          <w:color w:val="69C690"/>
        </w:rPr>
        <w:t>a</w:t>
      </w:r>
      <w:r>
        <w:rPr>
          <w:color w:val="67C78E"/>
        </w:rPr>
        <w:t>a</w:t>
      </w:r>
      <w:r>
        <w:rPr>
          <w:color w:val="69C78E"/>
        </w:rPr>
        <w:t>a</w:t>
      </w:r>
      <w:r>
        <w:rPr>
          <w:color w:val="69C78F"/>
        </w:rPr>
        <w:t>a</w:t>
      </w:r>
      <w:r>
        <w:rPr>
          <w:color w:val="6AC88F"/>
        </w:rPr>
        <w:t>a</w:t>
      </w:r>
      <w:r>
        <w:rPr>
          <w:color w:val="6CC890"/>
        </w:rPr>
        <w:t>a</w:t>
      </w:r>
      <w:r>
        <w:rPr>
          <w:color w:val="6DC890"/>
        </w:rPr>
        <w:t>a</w:t>
      </w:r>
      <w:r>
        <w:rPr>
          <w:color w:val="6EC891"/>
        </w:rPr>
        <w:t>a</w:t>
      </w:r>
      <w:r>
        <w:rPr>
          <w:color w:val="6FC891"/>
        </w:rPr>
        <w:t>a</w:t>
      </w:r>
      <w:r>
        <w:rPr>
          <w:color w:val="70C992"/>
        </w:rPr>
        <w:t>a</w:t>
      </w:r>
      <w:r>
        <w:rPr>
          <w:color w:val="71C993"/>
        </w:rPr>
        <w:t>a</w:t>
      </w:r>
      <w:r>
        <w:rPr>
          <w:color w:val="72CA93"/>
        </w:rPr>
        <w:t>a</w:t>
      </w:r>
      <w:r>
        <w:rPr>
          <w:color w:val="72CA93"/>
        </w:rPr>
        <w:t>a</w:t>
      </w:r>
      <w:r>
        <w:rPr>
          <w:color w:val="70C990"/>
        </w:rPr>
        <w:t>a</w:t>
      </w:r>
      <w:r>
        <w:rPr>
          <w:color w:val="70C990"/>
        </w:rPr>
        <w:t>a</w:t>
      </w:r>
      <w:r>
        <w:rPr>
          <w:color w:val="70CA90"/>
        </w:rPr>
        <w:t>a</w:t>
      </w:r>
      <w:r>
        <w:rPr>
          <w:color w:val="71CA90"/>
        </w:rPr>
        <w:t>a</w:t>
      </w:r>
      <w:r>
        <w:rPr>
          <w:color w:val="72CA91"/>
        </w:rPr>
        <w:t>a</w:t>
      </w:r>
      <w:r>
        <w:rPr>
          <w:color w:val="72CA91"/>
        </w:rPr>
        <w:t>a</w:t>
      </w:r>
      <w:r>
        <w:rPr>
          <w:color w:val="74CA92"/>
        </w:rPr>
        <w:t>a</w:t>
      </w:r>
      <w:r>
        <w:rPr>
          <w:color w:val="75CA92"/>
        </w:rPr>
        <w:t>a</w:t>
      </w:r>
      <w:r>
        <w:rPr>
          <w:color w:val="76CA92"/>
        </w:rPr>
        <w:t>a</w:t>
      </w:r>
      <w:r>
        <w:rPr>
          <w:color w:val="76CA92"/>
        </w:rPr>
        <w:t>a</w:t>
      </w:r>
      <w:r>
        <w:rPr>
          <w:color w:val="76CA92"/>
        </w:rPr>
        <w:t>a</w:t>
      </w:r>
      <w:r>
        <w:rPr>
          <w:color w:val="77CA92"/>
        </w:rPr>
        <w:t>a</w:t>
      </w:r>
      <w:r>
        <w:rPr>
          <w:color w:val="75CA90"/>
        </w:rPr>
        <w:t>a</w:t>
      </w:r>
      <w:r>
        <w:rPr>
          <w:color w:val="74CB8F"/>
        </w:rPr>
        <w:t>a</w:t>
      </w:r>
      <w:r>
        <w:rPr>
          <w:color w:val="74CB8F"/>
        </w:rPr>
        <w:t>a</w:t>
      </w:r>
      <w:r>
        <w:rPr>
          <w:color w:val="74CB8F"/>
        </w:rPr>
        <w:t>a</w:t>
      </w:r>
      <w:r>
        <w:rPr>
          <w:color w:val="74CB8F"/>
        </w:rPr>
        <w:t>a</w:t>
      </w:r>
      <w:r>
        <w:rPr>
          <w:color w:val="74CB90"/>
        </w:rPr>
        <w:t>a</w:t>
      </w:r>
      <w:r>
        <w:rPr>
          <w:color w:val="74CA8F"/>
        </w:rPr>
        <w:t>a</w:t>
      </w:r>
      <w:r>
        <w:rPr>
          <w:color w:val="74CA8E"/>
        </w:rPr>
        <w:t>a</w:t>
      </w:r>
      <w:r>
        <w:rPr>
          <w:color w:val="73C98E"/>
        </w:rPr>
        <w:t>a</w:t>
      </w:r>
      <w:r>
        <w:rPr>
          <w:color w:val="73C98D"/>
        </w:rPr>
        <w:t>a</w:t>
      </w:r>
      <w:r>
        <w:rPr>
          <w:color w:val="72C98D"/>
        </w:rPr>
        <w:t>a</w:t>
      </w:r>
      <w:r>
        <w:rPr>
          <w:color w:val="72C88D"/>
        </w:rPr>
        <w:t>a</w:t>
      </w:r>
      <w:r>
        <w:rPr>
          <w:color w:val="73C88D"/>
        </w:rPr>
        <w:t>a</w:t>
      </w:r>
      <w:r>
        <w:rPr>
          <w:color w:val="75C88F"/>
        </w:rPr>
        <w:t>a</w:t>
      </w:r>
      <w:r>
        <w:rPr>
          <w:color w:val="73C890"/>
        </w:rPr>
        <w:t>a</w:t>
      </w:r>
      <w:r>
        <w:rPr>
          <w:color w:val="70C78F"/>
        </w:rPr>
        <w:t>a</w:t>
      </w:r>
      <w:r>
        <w:rPr>
          <w:color w:val="6DC88E"/>
        </w:rPr>
        <w:t>a</w:t>
      </w:r>
      <w:r>
        <w:rPr>
          <w:color w:val="6AC98D"/>
        </w:rPr>
        <w:t>a</w:t>
      </w:r>
      <w:r>
        <w:rPr>
          <w:color w:val="68C98D"/>
        </w:rPr>
        <w:t>a</w:t>
      </w:r>
      <w:r>
        <w:rPr>
          <w:color w:val="63C689"/>
        </w:rPr>
        <w:t>a</w:t>
      </w:r>
      <w:r>
        <w:rPr>
          <w:color w:val="67CA8E"/>
        </w:rPr>
        <w:t>a</w:t>
      </w:r>
      <w:r>
        <w:rPr>
          <w:color w:val="68CA8F"/>
        </w:rPr>
        <w:t>a</w:t>
      </w:r>
      <w:r>
        <w:rPr>
          <w:color w:val="63C389"/>
        </w:rPr>
        <w:t>a</w:t>
      </w:r>
      <w:r>
        <w:rPr>
          <w:color w:val="60C086"/>
        </w:rPr>
        <w:t>a</w:t>
      </w:r>
      <w:r>
        <w:rPr>
          <w:color w:val="67C68C"/>
        </w:rPr>
        <w:t>a</w:t>
      </w:r>
      <w:r>
        <w:rPr>
          <w:color w:val="65C48A"/>
        </w:rPr>
        <w:t>a</w:t>
      </w:r>
      <w:r>
        <w:rPr>
          <w:color w:val="65C288"/>
        </w:rPr>
        <w:t>a</w:t>
      </w:r>
      <w:r>
        <w:rPr>
          <w:color w:val="67C089"/>
        </w:rPr>
        <w:t>a</w:t>
      </w:r>
      <w:r>
        <w:rPr>
          <w:color w:val="68BC89"/>
        </w:rPr>
        <w:t>a</w:t>
      </w:r>
      <w:r>
        <w:rPr>
          <w:color w:val="6BB889"/>
        </w:rPr>
        <w:t>a</w:t>
      </w:r>
      <w:r>
        <w:rPr>
          <w:color w:val="6FB48A"/>
        </w:rPr>
        <w:t>a</w:t>
      </w:r>
      <w:r>
        <w:rPr>
          <w:color w:val="64A07C"/>
        </w:rPr>
        <w:t>a</w:t>
      </w:r>
      <w:r>
        <w:rPr>
          <w:color w:val="4C8061"/>
        </w:rPr>
        <w:t>a</w:t>
      </w:r>
      <w:r>
        <w:rPr>
          <w:color w:val="305B40"/>
        </w:rPr>
        <w:t>a</w:t>
      </w:r>
      <w:r>
        <w:rPr>
          <w:color w:val="183421"/>
        </w:rPr>
        <w:t>a</w:t>
      </w:r>
      <w:r>
        <w:rPr>
          <w:color w:val="051D0D"/>
        </w:rPr>
        <w:t>a</w:t>
      </w:r>
      <w:r>
        <w:rPr>
          <w:color w:val="001002"/>
        </w:rPr>
        <w:t>a</w:t>
      </w:r>
      <w:r>
        <w:rPr>
          <w:color w:val="010600"/>
        </w:rPr>
        <w:t>a</w:t>
      </w:r>
      <w:r>
        <w:rPr>
          <w:color w:val="060200"/>
        </w:rPr>
        <w:t>a</w:t>
      </w:r>
      <w:r>
        <w:rPr>
          <w:color w:val="070000"/>
        </w:rPr>
        <w:t>a</w:t>
      </w:r>
      <w:r>
        <w:rPr>
          <w:color w:val="070200"/>
        </w:rPr>
        <w:t>a</w:t>
      </w:r>
      <w:r>
        <w:rPr>
          <w:color w:val="080402"/>
        </w:rPr>
        <w:t>a</w:t>
      </w:r>
      <w:r>
        <w:rPr>
          <w:color w:val="050402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00503"/>
        </w:rPr>
        <w:t>a</w:t>
      </w:r>
      <w:r>
        <w:rPr>
          <w:color w:val="000505"/>
        </w:rPr>
        <w:t>a</w:t>
      </w:r>
      <w:r>
        <w:rPr>
          <w:color w:val="020707"/>
        </w:rPr>
        <w:t>a</w:t>
      </w:r>
      <w:r>
        <w:rPr>
          <w:color w:val="030303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3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205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B06"/>
        </w:rPr>
        <w:t>a</w:t>
      </w:r>
      <w:r>
        <w:rPr>
          <w:color w:val="06271A"/>
        </w:rPr>
        <w:t>a</w:t>
      </w:r>
      <w:r>
        <w:rPr>
          <w:color w:val="317761"/>
        </w:rPr>
        <w:t>a</w:t>
      </w:r>
      <w:r>
        <w:rPr>
          <w:color w:val="2A8C70"/>
        </w:rPr>
        <w:t>a</w:t>
      </w:r>
      <w:r>
        <w:rPr>
          <w:color w:val="198F6C"/>
        </w:rPr>
        <w:t>a</w:t>
      </w:r>
      <w:r>
        <w:rPr>
          <w:color w:val="16936D"/>
        </w:rPr>
        <w:t>a</w:t>
      </w:r>
      <w:r>
        <w:rPr>
          <w:color w:val="168F6C"/>
        </w:rPr>
        <w:t>a</w:t>
      </w:r>
      <w:r>
        <w:rPr>
          <w:color w:val="1A8D6C"/>
        </w:rPr>
        <w:t>a</w:t>
      </w:r>
      <w:r>
        <w:rPr>
          <w:color w:val="1C8B6B"/>
        </w:rPr>
        <w:t>a</w:t>
      </w:r>
      <w:r>
        <w:rPr>
          <w:color w:val="1C8A6D"/>
        </w:rPr>
        <w:t>a</w:t>
      </w:r>
      <w:r>
        <w:rPr>
          <w:color w:val="178B6C"/>
        </w:rPr>
        <w:t>a</w:t>
      </w:r>
      <w:r>
        <w:rPr>
          <w:color w:val="148D6B"/>
        </w:rPr>
        <w:t>a</w:t>
      </w:r>
      <w:r>
        <w:rPr>
          <w:color w:val="158C6A"/>
        </w:rPr>
        <w:t>a</w:t>
      </w:r>
      <w:r>
        <w:rPr>
          <w:color w:val="188C69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58966"/>
        </w:rPr>
        <w:t>a</w:t>
      </w:r>
      <w:r>
        <w:rPr>
          <w:color w:val="158967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48567"/>
        </w:rPr>
        <w:t>a</w:t>
      </w:r>
      <w:r>
        <w:rPr>
          <w:color w:val="158366"/>
        </w:rPr>
        <w:t>a</w:t>
      </w:r>
      <w:r>
        <w:rPr>
          <w:color w:val="158366"/>
        </w:rPr>
        <w:t>a</w:t>
      </w:r>
      <w:r>
        <w:rPr>
          <w:color w:val="158366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107A63"/>
        </w:rPr>
        <w:t>a</w:t>
      </w:r>
      <w:r>
        <w:rPr>
          <w:color w:val="0F7963"/>
        </w:rPr>
        <w:t>a</w:t>
      </w:r>
      <w:r>
        <w:rPr>
          <w:color w:val="107963"/>
        </w:rPr>
        <w:t>a</w:t>
      </w:r>
      <w:r>
        <w:rPr>
          <w:color w:val="127862"/>
        </w:rPr>
        <w:t>a</w:t>
      </w:r>
      <w:r>
        <w:rPr>
          <w:color w:val="127962"/>
        </w:rPr>
        <w:t>a</w:t>
      </w:r>
      <w:r>
        <w:rPr>
          <w:color w:val="0F7861"/>
        </w:rPr>
        <w:t>a</w:t>
      </w:r>
      <w:r>
        <w:rPr>
          <w:color w:val="0E7861"/>
        </w:rPr>
        <w:t>a</w:t>
      </w:r>
      <w:r>
        <w:rPr>
          <w:color w:val="0C7960"/>
        </w:rPr>
        <w:t>a</w:t>
      </w:r>
      <w:r>
        <w:rPr>
          <w:color w:val="0B7960"/>
        </w:rPr>
        <w:t>a</w:t>
      </w:r>
      <w:r>
        <w:rPr>
          <w:color w:val="0C7A61"/>
        </w:rPr>
        <w:t>a</w:t>
      </w:r>
      <w:r>
        <w:rPr>
          <w:color w:val="0B7860"/>
        </w:rPr>
        <w:t>a</w:t>
      </w:r>
      <w:r>
        <w:rPr>
          <w:color w:val="0C7760"/>
        </w:rPr>
        <w:t>a</w:t>
      </w:r>
      <w:r>
        <w:rPr>
          <w:color w:val="0D765F"/>
        </w:rPr>
        <w:t>a</w:t>
      </w:r>
      <w:r>
        <w:rPr>
          <w:color w:val="107861"/>
        </w:rPr>
        <w:t>a</w:t>
      </w:r>
      <w:r>
        <w:rPr>
          <w:color w:val="12735E"/>
        </w:rPr>
        <w:t>a</w:t>
      </w:r>
      <w:r>
        <w:rPr>
          <w:color w:val="216F5C"/>
        </w:rPr>
        <w:t>a</w:t>
      </w:r>
      <w:r>
        <w:rPr>
          <w:color w:val="225F4F"/>
        </w:rPr>
        <w:t>a</w:t>
      </w:r>
      <w:r>
        <w:rPr>
          <w:color w:val="113F35"/>
        </w:rPr>
        <w:t>a</w:t>
      </w:r>
      <w:r>
        <w:rPr>
          <w:color w:val="021912"/>
        </w:rPr>
        <w:t>a</w:t>
      </w:r>
      <w:r>
        <w:rPr>
          <w:color w:val="000705"/>
        </w:rPr>
        <w:t>a</w:t>
      </w:r>
      <w:r>
        <w:rPr>
          <w:color w:val="010305"/>
        </w:rPr>
        <w:t>a</w:t>
      </w:r>
      <w:r>
        <w:rPr>
          <w:color w:val="08060A"/>
        </w:rPr>
        <w:t>a</w:t>
      </w:r>
      <w:r>
        <w:rPr>
          <w:color w:val="070003"/>
        </w:rPr>
        <w:t>a</w:t>
      </w:r>
      <w:r>
        <w:rPr>
          <w:color w:val="090003"/>
        </w:rPr>
        <w:t>a</w:t>
      </w:r>
      <w:r>
        <w:rPr>
          <w:color w:val="080002"/>
        </w:rPr>
        <w:t>a</w:t>
      </w:r>
      <w:r>
        <w:rPr>
          <w:color w:val="040101"/>
        </w:rPr>
        <w:t>a</w:t>
      </w:r>
      <w:r>
        <w:rPr>
          <w:color w:val="020201"/>
        </w:rPr>
        <w:t>a</w:t>
      </w:r>
      <w:r>
        <w:rPr>
          <w:color w:val="0204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1"/>
        </w:rPr>
        <w:t>a</w:t>
      </w:r>
      <w:r>
        <w:rPr>
          <w:color w:val="000300"/>
        </w:rPr>
        <w:t>a</w:t>
      </w:r>
      <w:r>
        <w:rPr>
          <w:color w:val="020400"/>
        </w:rPr>
        <w:t>a</w:t>
      </w:r>
      <w:r>
        <w:rPr>
          <w:color w:val="0304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402"/>
        </w:rPr>
        <w:t>a</w:t>
      </w:r>
      <w:r>
        <w:rPr>
          <w:color w:val="030A08"/>
        </w:rPr>
        <w:t>a</w:t>
      </w:r>
      <w:r>
        <w:rPr>
          <w:color w:val="000606"/>
        </w:rPr>
        <w:t>a</w:t>
      </w:r>
      <w:r>
        <w:rPr>
          <w:color w:val="000507"/>
        </w:rPr>
        <w:t>a</w:t>
      </w:r>
      <w:r>
        <w:rPr>
          <w:color w:val="051217"/>
        </w:rPr>
        <w:t>a</w:t>
      </w:r>
      <w:r>
        <w:rPr>
          <w:color w:val="12272F"/>
        </w:rPr>
        <w:t>a</w:t>
      </w:r>
      <w:r>
        <w:rPr>
          <w:color w:val="1A3C48"/>
        </w:rPr>
        <w:t>a</w:t>
      </w:r>
      <w:r>
        <w:rPr>
          <w:color w:val="143B4A"/>
        </w:rPr>
        <w:t>a</w:t>
      </w:r>
      <w:r>
        <w:rPr>
          <w:color w:val="12394A"/>
        </w:rPr>
        <w:t>a</w:t>
      </w:r>
      <w:r>
        <w:rPr>
          <w:color w:val="133B4E"/>
        </w:rPr>
        <w:t>a</w:t>
      </w:r>
      <w:r>
        <w:rPr>
          <w:color w:val="123D52"/>
        </w:rPr>
        <w:t>a</w:t>
      </w:r>
      <w:r>
        <w:rPr>
          <w:color w:val="103E52"/>
        </w:rPr>
        <w:t>a</w:t>
      </w:r>
      <w:r>
        <w:rPr>
          <w:color w:val="0F3D51"/>
        </w:rPr>
        <w:t>a</w:t>
      </w:r>
      <w:r>
        <w:rPr>
          <w:color w:val="0F3C51"/>
        </w:rPr>
        <w:t>a</w:t>
      </w:r>
      <w:r>
        <w:rPr>
          <w:color w:val="113C4F"/>
        </w:rPr>
        <w:t>a</w:t>
      </w:r>
      <w:r>
        <w:rPr>
          <w:color w:val="113B4D"/>
        </w:rPr>
        <w:t>a</w:t>
      </w:r>
      <w:r>
        <w:rPr>
          <w:color w:val="133B4B"/>
        </w:rPr>
        <w:t>a</w:t>
      </w:r>
      <w:r>
        <w:rPr>
          <w:color w:val="143A4A"/>
        </w:rPr>
        <w:t>a</w:t>
      </w:r>
      <w:r>
        <w:rPr>
          <w:color w:val="143B4A"/>
        </w:rPr>
        <w:t>a</w:t>
      </w:r>
      <w:r>
        <w:rPr>
          <w:color w:val="133B4A"/>
        </w:rPr>
        <w:t>a</w:t>
      </w:r>
      <w:r>
        <w:rPr>
          <w:color w:val="133B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73949"/>
        </w:rPr>
        <w:t>a</w:t>
      </w:r>
      <w:r>
        <w:rPr>
          <w:color w:val="163949"/>
        </w:rPr>
        <w:t>a</w:t>
      </w:r>
      <w:r>
        <w:rPr>
          <w:color w:val="153949"/>
        </w:rPr>
        <w:t>a</w:t>
      </w:r>
      <w:r>
        <w:rPr>
          <w:color w:val="123645"/>
        </w:rPr>
        <w:t>a</w:t>
      </w:r>
      <w:r>
        <w:rPr>
          <w:color w:val="143849"/>
        </w:rPr>
        <w:t>a</w:t>
      </w:r>
      <w:r>
        <w:rPr>
          <w:color w:val="15364D"/>
        </w:rPr>
        <w:t>a</w:t>
      </w:r>
      <w:r>
        <w:rPr>
          <w:color w:val="13334E"/>
        </w:rPr>
        <w:t>a</w:t>
      </w:r>
      <w:r>
        <w:rPr>
          <w:color w:val="153351"/>
        </w:rPr>
        <w:t>a</w:t>
      </w:r>
      <w:r>
        <w:rPr>
          <w:color w:val="163150"/>
        </w:rPr>
        <w:t>a</w:t>
      </w:r>
      <w:r>
        <w:rPr>
          <w:color w:val="1B3451"/>
        </w:rPr>
        <w:t>a</w:t>
      </w:r>
      <w:r>
        <w:rPr>
          <w:color w:val="183248"/>
        </w:rPr>
        <w:t>a</w:t>
      </w:r>
      <w:r>
        <w:rPr>
          <w:color w:val="152E3B"/>
        </w:rPr>
        <w:t>a</w:t>
      </w:r>
      <w:r>
        <w:rPr>
          <w:color w:val="193337"/>
        </w:rPr>
        <w:t>a</w:t>
      </w:r>
      <w:r>
        <w:rPr>
          <w:color w:val="2D4641"/>
        </w:rPr>
        <w:t>a</w:t>
      </w:r>
      <w:r>
        <w:rPr>
          <w:color w:val="476155"/>
        </w:rPr>
        <w:t>a</w:t>
      </w:r>
      <w:r>
        <w:rPr>
          <w:color w:val="657D6C"/>
        </w:rPr>
        <w:t>a</w:t>
      </w:r>
      <w:r>
        <w:rPr>
          <w:color w:val="7E937D"/>
        </w:rPr>
        <w:t>a</w:t>
      </w:r>
      <w:r>
        <w:rPr>
          <w:color w:val="91A58F"/>
        </w:rPr>
        <w:t>a</w:t>
      </w:r>
      <w:r>
        <w:rPr>
          <w:color w:val="A1B49C"/>
        </w:rPr>
        <w:t>a</w:t>
      </w:r>
      <w:r>
        <w:rPr>
          <w:color w:val="AABBA1"/>
        </w:rPr>
        <w:t>a</w:t>
      </w:r>
      <w:r>
        <w:rPr>
          <w:color w:val="AEBCA2"/>
        </w:rPr>
        <w:t>a</w:t>
      </w:r>
      <w:r>
        <w:rPr>
          <w:color w:val="AFBD9E"/>
        </w:rPr>
        <w:t>a</w:t>
      </w:r>
      <w:r>
        <w:rPr>
          <w:color w:val="ADB898"/>
        </w:rPr>
        <w:t>a</w:t>
      </w:r>
      <w:r>
        <w:rPr>
          <w:color w:val="AFB795"/>
        </w:rPr>
        <w:t>a</w:t>
      </w:r>
      <w:r>
        <w:rPr>
          <w:color w:val="AEB691"/>
        </w:rPr>
        <w:t>a</w:t>
      </w:r>
      <w:r>
        <w:rPr>
          <w:color w:val="AFB590"/>
        </w:rPr>
        <w:t>a</w:t>
      </w:r>
      <w:r>
        <w:rPr>
          <w:color w:val="B1B58F"/>
        </w:rPr>
        <w:t>a</w:t>
      </w:r>
      <w:r>
        <w:rPr>
          <w:color w:val="B2B58C"/>
        </w:rPr>
        <w:t>a</w:t>
      </w:r>
      <w:r>
        <w:rPr>
          <w:color w:val="ADB387"/>
        </w:rPr>
        <w:t>a</w:t>
      </w:r>
      <w:r>
        <w:rPr>
          <w:color w:val="ADB386"/>
        </w:rPr>
        <w:t>a</w:t>
      </w:r>
      <w:r>
        <w:rPr>
          <w:color w:val="ADB386"/>
        </w:rPr>
        <w:t>a</w:t>
      </w:r>
      <w:r>
        <w:rPr>
          <w:color w:val="ADB386"/>
        </w:rPr>
        <w:t>a</w:t>
      </w:r>
      <w:r>
        <w:rPr>
          <w:color w:val="ADB386"/>
        </w:rPr>
        <w:t>a</w:t>
      </w:r>
      <w:r>
        <w:rPr>
          <w:color w:val="AEB487"/>
        </w:rPr>
        <w:t>a</w:t>
      </w:r>
      <w:r>
        <w:rPr>
          <w:color w:val="AFB588"/>
        </w:rPr>
        <w:t>a</w:t>
      </w:r>
      <w:r>
        <w:rPr>
          <w:color w:val="AEB487"/>
        </w:rPr>
        <w:t>a</w:t>
      </w:r>
      <w:r>
        <w:rPr>
          <w:color w:val="ADB486"/>
        </w:rPr>
        <w:t>a</w:t>
      </w:r>
      <w:r>
        <w:rPr>
          <w:color w:val="AEB487"/>
        </w:rPr>
        <w:t>a</w:t>
      </w:r>
      <w:r>
        <w:rPr>
          <w:color w:val="AEB587"/>
        </w:rPr>
        <w:t>a</w:t>
      </w:r>
      <w:r>
        <w:rPr>
          <w:color w:val="AEB487"/>
        </w:rPr>
        <w:t>a</w:t>
      </w:r>
      <w:r>
        <w:rPr>
          <w:color w:val="ADB686"/>
        </w:rPr>
        <w:t>a</w:t>
      </w:r>
      <w:r>
        <w:rPr>
          <w:color w:val="ADB786"/>
        </w:rPr>
        <w:t>a</w:t>
      </w:r>
      <w:r>
        <w:rPr>
          <w:color w:val="ACB687"/>
        </w:rPr>
        <w:t>a</w:t>
      </w:r>
      <w:r>
        <w:rPr>
          <w:color w:val="ADB78A"/>
        </w:rPr>
        <w:t>a</w:t>
      </w:r>
      <w:r>
        <w:rPr>
          <w:color w:val="ADB78C"/>
        </w:rPr>
        <w:t>a</w:t>
      </w:r>
      <w:r>
        <w:rPr>
          <w:color w:val="ADB58E"/>
        </w:rPr>
        <w:t>a</w:t>
      </w:r>
      <w:r>
        <w:rPr>
          <w:color w:val="ADB691"/>
        </w:rPr>
        <w:t>a</w:t>
      </w:r>
      <w:r>
        <w:rPr>
          <w:color w:val="ADB694"/>
        </w:rPr>
        <w:t>a</w:t>
      </w:r>
      <w:r>
        <w:rPr>
          <w:color w:val="ACB495"/>
        </w:rPr>
        <w:t>a</w:t>
      </w:r>
      <w:r>
        <w:rPr>
          <w:color w:val="AEB599"/>
        </w:rPr>
        <w:t>a</w:t>
      </w:r>
      <w:r>
        <w:rPr>
          <w:color w:val="B1B79E"/>
        </w:rPr>
        <w:t>a</w:t>
      </w:r>
      <w:r>
        <w:rPr>
          <w:color w:val="B1B8A0"/>
        </w:rPr>
        <w:t>a</w:t>
      </w:r>
      <w:r>
        <w:rPr>
          <w:color w:val="B0B6A0"/>
        </w:rPr>
        <w:t>a</w:t>
      </w:r>
      <w:r>
        <w:rPr>
          <w:color w:val="A3AC9A"/>
        </w:rPr>
        <w:t>a</w:t>
      </w:r>
      <w:r>
        <w:rPr>
          <w:color w:val="929C8B"/>
        </w:rPr>
        <w:t>a</w:t>
      </w:r>
      <w:r>
        <w:rPr>
          <w:color w:val="798476"/>
        </w:rPr>
        <w:t>a</w:t>
      </w:r>
      <w:r>
        <w:rPr>
          <w:color w:val="5C685E"/>
        </w:rPr>
        <w:t>a</w:t>
      </w:r>
      <w:r>
        <w:rPr>
          <w:color w:val="3D4A46"/>
        </w:rPr>
        <w:t>a</w:t>
      </w:r>
      <w:r>
        <w:rPr>
          <w:color w:val="233234"/>
        </w:rPr>
        <w:t>a</w:t>
      </w:r>
      <w:r>
        <w:rPr>
          <w:color w:val="213139"/>
        </w:rPr>
        <w:t>a</w:t>
      </w:r>
      <w:r>
        <w:rPr>
          <w:color w:val="1D2E3D"/>
        </w:rPr>
        <w:t>a</w:t>
      </w:r>
      <w:r>
        <w:rPr>
          <w:color w:val="1B2E43"/>
        </w:rPr>
        <w:t>a</w:t>
      </w:r>
      <w:r>
        <w:rPr>
          <w:color w:val="1B2E48"/>
        </w:rPr>
        <w:t>a</w:t>
      </w:r>
      <w:r>
        <w:rPr>
          <w:color w:val="172A49"/>
        </w:rPr>
        <w:t>a</w:t>
      </w:r>
      <w:r>
        <w:rPr>
          <w:color w:val="182B4C"/>
        </w:rPr>
        <w:t>a</w:t>
      </w:r>
      <w:r>
        <w:rPr>
          <w:color w:val="1D2E4F"/>
        </w:rPr>
        <w:t>a</w:t>
      </w:r>
      <w:r>
        <w:rPr>
          <w:color w:val="1D2D4D"/>
        </w:rPr>
        <w:t>a</w:t>
      </w:r>
      <w:r>
        <w:rPr>
          <w:color w:val="1A2949"/>
        </w:rPr>
        <w:t>a</w:t>
      </w:r>
      <w:r>
        <w:rPr>
          <w:color w:val="1C2B4A"/>
        </w:rPr>
        <w:t>a</w:t>
      </w:r>
      <w:r>
        <w:rPr>
          <w:color w:val="202F4E"/>
        </w:rPr>
        <w:t>a</w:t>
      </w:r>
      <w:r>
        <w:rPr>
          <w:color w:val="202F4D"/>
        </w:rPr>
        <w:t>a</w:t>
      </w:r>
      <w:r>
        <w:rPr>
          <w:color w:val="1E2D4A"/>
        </w:rPr>
        <w:t>a</w:t>
      </w:r>
      <w:r>
        <w:rPr>
          <w:color w:val="1E2D4A"/>
        </w:rPr>
        <w:t>a</w:t>
      </w:r>
      <w:r>
        <w:rPr>
          <w:color w:val="1E2D48"/>
        </w:rPr>
        <w:t>a</w:t>
      </w:r>
      <w:r>
        <w:rPr>
          <w:color w:val="1E2E48"/>
        </w:rPr>
        <w:t>a</w:t>
      </w:r>
      <w:r>
        <w:rPr>
          <w:color w:val="1E2E48"/>
        </w:rPr>
        <w:t>a</w:t>
      </w:r>
      <w:r>
        <w:rPr>
          <w:color w:val="1E2E47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1FBB7E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0BC7F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22BD83"/>
        </w:rPr>
        <w:t>a</w:t>
      </w:r>
      <w:r>
        <w:rPr>
          <w:color w:val="1FBA80"/>
        </w:rPr>
        <w:t>a</w:t>
      </w:r>
      <w:r>
        <w:rPr>
          <w:color w:val="1EB97F"/>
        </w:rPr>
        <w:t>a</w:t>
      </w:r>
      <w:r>
        <w:rPr>
          <w:color w:val="1FBA80"/>
        </w:rPr>
        <w:t>a</w:t>
      </w:r>
      <w:r>
        <w:rPr>
          <w:color w:val="1FBA80"/>
        </w:rPr>
        <w:t>a</w:t>
      </w:r>
      <w:r>
        <w:rPr>
          <w:color w:val="20BB81"/>
        </w:rPr>
        <w:t>a</w:t>
      </w:r>
      <w:r>
        <w:rPr>
          <w:color w:val="20BB81"/>
        </w:rPr>
        <w:t>a</w:t>
      </w:r>
      <w:r>
        <w:rPr>
          <w:color w:val="21BA81"/>
        </w:rPr>
        <w:t>a</w:t>
      </w:r>
      <w:r>
        <w:rPr>
          <w:color w:val="24BA82"/>
        </w:rPr>
        <w:t>a</w:t>
      </w:r>
      <w:r>
        <w:rPr>
          <w:color w:val="25BA82"/>
        </w:rPr>
        <w:t>a</w:t>
      </w:r>
      <w:r>
        <w:rPr>
          <w:color w:val="26BB83"/>
        </w:rPr>
        <w:t>a</w:t>
      </w:r>
      <w:r>
        <w:rPr>
          <w:color w:val="27BC84"/>
        </w:rPr>
        <w:t>a</w:t>
      </w:r>
      <w:r>
        <w:rPr>
          <w:color w:val="27BC84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B84"/>
        </w:rPr>
        <w:t>a</w:t>
      </w:r>
      <w:r>
        <w:rPr>
          <w:color w:val="28BB84"/>
        </w:rPr>
        <w:t>a</w:t>
      </w:r>
      <w:r>
        <w:rPr>
          <w:color w:val="28BB84"/>
        </w:rPr>
        <w:t>a</w:t>
      </w:r>
      <w:r>
        <w:rPr>
          <w:color w:val="2ABB84"/>
        </w:rPr>
        <w:t>a</w:t>
      </w:r>
      <w:r>
        <w:rPr>
          <w:color w:val="2ABB84"/>
        </w:rPr>
        <w:t>a</w:t>
      </w:r>
      <w:r>
        <w:rPr>
          <w:color w:val="2ABB84"/>
        </w:rPr>
        <w:t>a</w:t>
      </w:r>
      <w:r>
        <w:rPr>
          <w:color w:val="2ABA83"/>
        </w:rPr>
        <w:t>a</w:t>
      </w:r>
      <w:r>
        <w:rPr>
          <w:color w:val="2AB983"/>
        </w:rPr>
        <w:t>a</w:t>
      </w:r>
      <w:r>
        <w:rPr>
          <w:color w:val="2BBA84"/>
        </w:rPr>
        <w:t>a</w:t>
      </w:r>
      <w:r>
        <w:rPr>
          <w:color w:val="2BBA84"/>
        </w:rPr>
        <w:t>a</w:t>
      </w:r>
      <w:r>
        <w:rPr>
          <w:color w:val="2DBA85"/>
        </w:rPr>
        <w:t>a</w:t>
      </w:r>
      <w:r>
        <w:rPr>
          <w:color w:val="2DBA85"/>
        </w:rPr>
        <w:t>a</w:t>
      </w:r>
      <w:r>
        <w:rPr>
          <w:color w:val="2CBA85"/>
        </w:rPr>
        <w:t>a</w:t>
      </w:r>
      <w:r>
        <w:rPr>
          <w:color w:val="2BBA84"/>
        </w:rPr>
        <w:t>a</w:t>
      </w:r>
      <w:r>
        <w:rPr>
          <w:color w:val="2CB984"/>
        </w:rPr>
        <w:t>a</w:t>
      </w:r>
      <w:r>
        <w:rPr>
          <w:color w:val="2DBA85"/>
        </w:rPr>
        <w:t>a</w:t>
      </w:r>
      <w:r>
        <w:rPr>
          <w:color w:val="2DBA85"/>
        </w:rPr>
        <w:t>a</w:t>
      </w:r>
      <w:r>
        <w:rPr>
          <w:color w:val="2FBA86"/>
        </w:rPr>
        <w:t>a</w:t>
      </w:r>
      <w:r>
        <w:rPr>
          <w:color w:val="30BA86"/>
        </w:rPr>
        <w:t>a</w:t>
      </w:r>
      <w:r>
        <w:rPr>
          <w:color w:val="2FB985"/>
        </w:rPr>
        <w:t>a</w:t>
      </w:r>
      <w:r>
        <w:rPr>
          <w:color w:val="30B985"/>
        </w:rPr>
        <w:t>a</w:t>
      </w:r>
      <w:r>
        <w:rPr>
          <w:color w:val="31BA86"/>
        </w:rPr>
        <w:t>a</w:t>
      </w:r>
      <w:r>
        <w:rPr>
          <w:color w:val="31BA86"/>
        </w:rPr>
        <w:t>a</w:t>
      </w:r>
      <w:r>
        <w:rPr>
          <w:color w:val="33BB87"/>
        </w:rPr>
        <w:t>a</w:t>
      </w:r>
      <w:r>
        <w:rPr>
          <w:color w:val="35BA86"/>
        </w:rPr>
        <w:t>a</w:t>
      </w:r>
      <w:r>
        <w:rPr>
          <w:color w:val="33B27D"/>
        </w:rPr>
        <w:t>a</w:t>
      </w:r>
      <w:r>
        <w:rPr>
          <w:color w:val="3ABE86"/>
        </w:rPr>
        <w:t>a</w:t>
      </w:r>
      <w:r>
        <w:rPr>
          <w:color w:val="31BF85"/>
        </w:rPr>
        <w:t>a</w:t>
      </w:r>
      <w:r>
        <w:rPr>
          <w:color w:val="24BE80"/>
        </w:rPr>
        <w:t>a</w:t>
      </w:r>
      <w:r>
        <w:rPr>
          <w:color w:val="25C384"/>
        </w:rPr>
        <w:t>a</w:t>
      </w:r>
      <w:r>
        <w:rPr>
          <w:color w:val="28C387"/>
        </w:rPr>
        <w:t>a</w:t>
      </w:r>
      <w:r>
        <w:rPr>
          <w:color w:val="2BB681"/>
        </w:rPr>
        <w:t>a</w:t>
      </w:r>
      <w:r>
        <w:rPr>
          <w:color w:val="3DAF83"/>
        </w:rPr>
        <w:t>a</w:t>
      </w:r>
      <w:r>
        <w:rPr>
          <w:color w:val="5BAF8E"/>
        </w:rPr>
        <w:t>a</w:t>
      </w:r>
      <w:r>
        <w:rPr>
          <w:color w:val="295F48"/>
        </w:rPr>
        <w:t>a</w:t>
      </w:r>
      <w:r>
        <w:rPr>
          <w:color w:val="03150A"/>
        </w:rPr>
        <w:t>a</w:t>
      </w:r>
      <w:r>
        <w:rPr>
          <w:color w:val="050E09"/>
        </w:rPr>
        <w:t>a</w:t>
      </w:r>
      <w:r>
        <w:rPr>
          <w:color w:val="040102"/>
        </w:rPr>
        <w:t>a</w:t>
      </w:r>
      <w:r>
        <w:rPr>
          <w:color w:val="0A0002"/>
        </w:rPr>
        <w:t>a</w:t>
      </w:r>
      <w:r>
        <w:rPr>
          <w:color w:val="0900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60004"/>
        </w:rPr>
        <w:t>a</w:t>
      </w:r>
      <w:r>
        <w:rPr>
          <w:color w:val="060005"/>
        </w:rPr>
        <w:t>a</w:t>
      </w:r>
      <w:r>
        <w:rPr>
          <w:color w:val="010401"/>
        </w:rPr>
        <w:t>a</w:t>
      </w:r>
      <w:r>
        <w:rPr>
          <w:color w:val="000D00"/>
        </w:rPr>
        <w:t>a</w:t>
      </w:r>
      <w:r>
        <w:rPr>
          <w:color w:val="3D7750"/>
        </w:rPr>
        <w:t>a</w:t>
      </w:r>
      <w:r>
        <w:rPr>
          <w:color w:val="75C690"/>
        </w:rPr>
        <w:t>a</w:t>
      </w:r>
      <w:r>
        <w:rPr>
          <w:color w:val="65C486"/>
        </w:rPr>
        <w:t>a</w:t>
      </w:r>
      <w:r>
        <w:rPr>
          <w:color w:val="6ACD8D"/>
        </w:rPr>
        <w:t>a</w:t>
      </w:r>
      <w:r>
        <w:rPr>
          <w:color w:val="68C48D"/>
        </w:rPr>
        <w:t>a</w:t>
      </w:r>
      <w:r>
        <w:rPr>
          <w:color w:val="6EC592"/>
        </w:rPr>
        <w:t>a</w:t>
      </w:r>
      <w:r>
        <w:rPr>
          <w:color w:val="6CC78F"/>
        </w:rPr>
        <w:t>a</w:t>
      </w:r>
      <w:r>
        <w:rPr>
          <w:color w:val="6BC88F"/>
        </w:rPr>
        <w:t>a</w:t>
      </w:r>
      <w:r>
        <w:rPr>
          <w:color w:val="6DC88F"/>
        </w:rPr>
        <w:t>a</w:t>
      </w:r>
      <w:r>
        <w:rPr>
          <w:color w:val="6DC990"/>
        </w:rPr>
        <w:t>a</w:t>
      </w:r>
      <w:r>
        <w:rPr>
          <w:color w:val="6EC990"/>
        </w:rPr>
        <w:t>a</w:t>
      </w:r>
      <w:r>
        <w:rPr>
          <w:color w:val="6FC890"/>
        </w:rPr>
        <w:t>a</w:t>
      </w:r>
      <w:r>
        <w:rPr>
          <w:color w:val="70C991"/>
        </w:rPr>
        <w:t>a</w:t>
      </w:r>
      <w:r>
        <w:rPr>
          <w:color w:val="71C891"/>
        </w:rPr>
        <w:t>a</w:t>
      </w:r>
      <w:r>
        <w:rPr>
          <w:color w:val="72C992"/>
        </w:rPr>
        <w:t>a</w:t>
      </w:r>
      <w:r>
        <w:rPr>
          <w:color w:val="73C992"/>
        </w:rPr>
        <w:t>a</w:t>
      </w:r>
      <w:r>
        <w:rPr>
          <w:color w:val="75CA93"/>
        </w:rPr>
        <w:t>a</w:t>
      </w:r>
      <w:r>
        <w:rPr>
          <w:color w:val="75CA93"/>
        </w:rPr>
        <w:t>a</w:t>
      </w:r>
      <w:r>
        <w:rPr>
          <w:color w:val="75CA91"/>
        </w:rPr>
        <w:t>a</w:t>
      </w:r>
      <w:r>
        <w:rPr>
          <w:color w:val="75CB91"/>
        </w:rPr>
        <w:t>a</w:t>
      </w:r>
      <w:r>
        <w:rPr>
          <w:color w:val="75CB91"/>
        </w:rPr>
        <w:t>a</w:t>
      </w:r>
      <w:r>
        <w:rPr>
          <w:color w:val="76CC91"/>
        </w:rPr>
        <w:t>a</w:t>
      </w:r>
      <w:r>
        <w:rPr>
          <w:color w:val="77CC92"/>
        </w:rPr>
        <w:t>a</w:t>
      </w:r>
      <w:r>
        <w:rPr>
          <w:color w:val="78CC93"/>
        </w:rPr>
        <w:t>a</w:t>
      </w:r>
      <w:r>
        <w:rPr>
          <w:color w:val="78CD92"/>
        </w:rPr>
        <w:t>a</w:t>
      </w:r>
      <w:r>
        <w:rPr>
          <w:color w:val="79CA92"/>
        </w:rPr>
        <w:t>a</w:t>
      </w:r>
      <w:r>
        <w:rPr>
          <w:color w:val="79CA91"/>
        </w:rPr>
        <w:t>a</w:t>
      </w:r>
      <w:r>
        <w:rPr>
          <w:color w:val="7ACA92"/>
        </w:rPr>
        <w:t>a</w:t>
      </w:r>
      <w:r>
        <w:rPr>
          <w:color w:val="7CCB94"/>
        </w:rPr>
        <w:t>a</w:t>
      </w:r>
      <w:r>
        <w:rPr>
          <w:color w:val="7CCB93"/>
        </w:rPr>
        <w:t>a</w:t>
      </w:r>
      <w:r>
        <w:rPr>
          <w:color w:val="7BCC93"/>
        </w:rPr>
        <w:t>a</w:t>
      </w:r>
      <w:r>
        <w:rPr>
          <w:color w:val="7ACB90"/>
        </w:rPr>
        <w:t>a</w:t>
      </w:r>
      <w:r>
        <w:rPr>
          <w:color w:val="78CC90"/>
        </w:rPr>
        <w:t>a</w:t>
      </w:r>
      <w:r>
        <w:rPr>
          <w:color w:val="79CB90"/>
        </w:rPr>
        <w:t>a</w:t>
      </w:r>
      <w:r>
        <w:rPr>
          <w:color w:val="79CB90"/>
        </w:rPr>
        <w:t>a</w:t>
      </w:r>
      <w:r>
        <w:rPr>
          <w:color w:val="78CC90"/>
        </w:rPr>
        <w:t>a</w:t>
      </w:r>
      <w:r>
        <w:rPr>
          <w:color w:val="79CB90"/>
        </w:rPr>
        <w:t>a</w:t>
      </w:r>
      <w:r>
        <w:rPr>
          <w:color w:val="78CB90"/>
        </w:rPr>
        <w:t>a</w:t>
      </w:r>
      <w:r>
        <w:rPr>
          <w:color w:val="77CB8F"/>
        </w:rPr>
        <w:t>a</w:t>
      </w:r>
      <w:r>
        <w:rPr>
          <w:color w:val="78CA8F"/>
        </w:rPr>
        <w:t>a</w:t>
      </w:r>
      <w:r>
        <w:rPr>
          <w:color w:val="77CA8F"/>
        </w:rPr>
        <w:t>a</w:t>
      </w:r>
      <w:r>
        <w:rPr>
          <w:color w:val="77CA8E"/>
        </w:rPr>
        <w:t>a</w:t>
      </w:r>
      <w:r>
        <w:rPr>
          <w:color w:val="77C88D"/>
        </w:rPr>
        <w:t>a</w:t>
      </w:r>
      <w:r>
        <w:rPr>
          <w:color w:val="75C98D"/>
        </w:rPr>
        <w:t>a</w:t>
      </w:r>
      <w:r>
        <w:rPr>
          <w:color w:val="74CB8F"/>
        </w:rPr>
        <w:t>a</w:t>
      </w:r>
      <w:r>
        <w:rPr>
          <w:color w:val="72CC8F"/>
        </w:rPr>
        <w:t>a</w:t>
      </w:r>
      <w:r>
        <w:rPr>
          <w:color w:val="70CB90"/>
        </w:rPr>
        <w:t>a</w:t>
      </w:r>
      <w:r>
        <w:rPr>
          <w:color w:val="6CCB8F"/>
        </w:rPr>
        <w:t>a</w:t>
      </w:r>
      <w:r>
        <w:rPr>
          <w:color w:val="6ACB8E"/>
        </w:rPr>
        <w:t>a</w:t>
      </w:r>
      <w:r>
        <w:rPr>
          <w:color w:val="68CA8D"/>
        </w:rPr>
        <w:t>a</w:t>
      </w:r>
      <w:r>
        <w:rPr>
          <w:color w:val="6FD295"/>
        </w:rPr>
        <w:t>a</w:t>
      </w:r>
      <w:r>
        <w:rPr>
          <w:color w:val="62C288"/>
        </w:rPr>
        <w:t>a</w:t>
      </w:r>
      <w:r>
        <w:rPr>
          <w:color w:val="60BB84"/>
        </w:rPr>
        <w:t>a</w:t>
      </w:r>
      <w:r>
        <w:rPr>
          <w:color w:val="6DC690"/>
        </w:rPr>
        <w:t>a</w:t>
      </w:r>
      <w:r>
        <w:rPr>
          <w:color w:val="73CA94"/>
        </w:rPr>
        <w:t>a</w:t>
      </w:r>
      <w:r>
        <w:rPr>
          <w:color w:val="6ABF8A"/>
        </w:rPr>
        <w:t>a</w:t>
      </w:r>
      <w:r>
        <w:rPr>
          <w:color w:val="70C491"/>
        </w:rPr>
        <w:t>a</w:t>
      </w:r>
      <w:r>
        <w:rPr>
          <w:color w:val="6FBF8E"/>
        </w:rPr>
        <w:t>a</w:t>
      </w:r>
      <w:r>
        <w:rPr>
          <w:color w:val="70BC8D"/>
        </w:rPr>
        <w:t>a</w:t>
      </w:r>
      <w:r>
        <w:rPr>
          <w:color w:val="71B68C"/>
        </w:rPr>
        <w:t>a</w:t>
      </w:r>
      <w:r>
        <w:rPr>
          <w:color w:val="56946D"/>
        </w:rPr>
        <w:t>a</w:t>
      </w:r>
      <w:r>
        <w:rPr>
          <w:color w:val="235534"/>
        </w:rPr>
        <w:t>a</w:t>
      </w:r>
      <w:r>
        <w:rPr>
          <w:color w:val="092610"/>
        </w:rPr>
        <w:t>a</w:t>
      </w:r>
      <w:r>
        <w:rPr>
          <w:color w:val="051307"/>
        </w:rPr>
        <w:t>a</w:t>
      </w:r>
      <w:r>
        <w:rPr>
          <w:color w:val="010A02"/>
        </w:rPr>
        <w:t>a</w:t>
      </w:r>
      <w:r>
        <w:rPr>
          <w:color w:val="010500"/>
        </w:rPr>
        <w:t>a</w:t>
      </w:r>
      <w:r>
        <w:rPr>
          <w:color w:val="050701"/>
        </w:rPr>
        <w:t>a</w:t>
      </w:r>
      <w:r>
        <w:rPr>
          <w:color w:val="060200"/>
        </w:rPr>
        <w:t>a</w:t>
      </w:r>
      <w:r>
        <w:rPr>
          <w:color w:val="070000"/>
        </w:rPr>
        <w:t>a</w:t>
      </w:r>
      <w:r>
        <w:rPr>
          <w:color w:val="0C0000"/>
        </w:rPr>
        <w:t>a</w:t>
      </w:r>
      <w:r>
        <w:rPr>
          <w:color w:val="0C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70001"/>
        </w:rPr>
        <w:t>a</w:t>
      </w:r>
      <w:r>
        <w:rPr>
          <w:color w:val="050102"/>
        </w:rPr>
        <w:t>a</w:t>
      </w:r>
      <w:r>
        <w:rPr>
          <w:color w:val="020204"/>
        </w:rPr>
        <w:t>a</w:t>
      </w:r>
      <w:r>
        <w:rPr>
          <w:color w:val="010304"/>
        </w:rPr>
        <w:t>a</w:t>
      </w:r>
      <w:r>
        <w:rPr>
          <w:color w:val="000504"/>
        </w:rPr>
        <w:t>a</w:t>
      </w:r>
      <w:r>
        <w:rPr>
          <w:color w:val="000506"/>
        </w:rPr>
        <w:t>a</w:t>
      </w:r>
      <w:r>
        <w:rPr>
          <w:color w:val="000506"/>
        </w:rPr>
        <w:t>a</w:t>
      </w:r>
      <w:r>
        <w:rPr>
          <w:color w:val="000505"/>
        </w:rPr>
        <w:t>a</w:t>
      </w:r>
      <w:r>
        <w:rPr>
          <w:color w:val="000404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3"/>
        </w:rPr>
        <w:t>a</w:t>
      </w:r>
      <w:r>
        <w:rPr>
          <w:color w:val="000E06"/>
        </w:rPr>
        <w:t>a</w:t>
      </w:r>
      <w:r>
        <w:rPr>
          <w:color w:val="0E3E2D"/>
        </w:rPr>
        <w:t>a</w:t>
      </w:r>
      <w:r>
        <w:rPr>
          <w:color w:val="318269"/>
        </w:rPr>
        <w:t>a</w:t>
      </w:r>
      <w:r>
        <w:rPr>
          <w:color w:val="269071"/>
        </w:rPr>
        <w:t>a</w:t>
      </w:r>
      <w:r>
        <w:rPr>
          <w:color w:val="16906C"/>
        </w:rPr>
        <w:t>a</w:t>
      </w:r>
      <w:r>
        <w:rPr>
          <w:color w:val="13936D"/>
        </w:rPr>
        <w:t>a</w:t>
      </w:r>
      <w:r>
        <w:rPr>
          <w:color w:val="168F6C"/>
        </w:rPr>
        <w:t>a</w:t>
      </w:r>
      <w:r>
        <w:rPr>
          <w:color w:val="1A8D6C"/>
        </w:rPr>
        <w:t>a</w:t>
      </w:r>
      <w:r>
        <w:rPr>
          <w:color w:val="1C8B6B"/>
        </w:rPr>
        <w:t>a</w:t>
      </w:r>
      <w:r>
        <w:rPr>
          <w:color w:val="1A8B6D"/>
        </w:rPr>
        <w:t>a</w:t>
      </w:r>
      <w:r>
        <w:rPr>
          <w:color w:val="168D6D"/>
        </w:rPr>
        <w:t>a</w:t>
      </w:r>
      <w:r>
        <w:rPr>
          <w:color w:val="148D6C"/>
        </w:rPr>
        <w:t>a</w:t>
      </w:r>
      <w:r>
        <w:rPr>
          <w:color w:val="168C6A"/>
        </w:rPr>
        <w:t>a</w:t>
      </w:r>
      <w:r>
        <w:rPr>
          <w:color w:val="188C69"/>
        </w:rPr>
        <w:t>a</w:t>
      </w:r>
      <w:r>
        <w:rPr>
          <w:color w:val="188C69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68A67"/>
        </w:rPr>
        <w:t>a</w:t>
      </w:r>
      <w:r>
        <w:rPr>
          <w:color w:val="168A67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68A67"/>
        </w:rPr>
        <w:t>a</w:t>
      </w:r>
      <w:r>
        <w:rPr>
          <w:color w:val="158966"/>
        </w:rPr>
        <w:t>a</w:t>
      </w:r>
      <w:r>
        <w:rPr>
          <w:color w:val="158966"/>
        </w:rPr>
        <w:t>a</w:t>
      </w:r>
      <w:r>
        <w:rPr>
          <w:color w:val="158867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48567"/>
        </w:rPr>
        <w:t>a</w:t>
      </w:r>
      <w:r>
        <w:rPr>
          <w:color w:val="168467"/>
        </w:rPr>
        <w:t>a</w:t>
      </w:r>
      <w:r>
        <w:rPr>
          <w:color w:val="158366"/>
        </w:rPr>
        <w:t>a</w:t>
      </w:r>
      <w:r>
        <w:rPr>
          <w:color w:val="158366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3"/>
        </w:rPr>
        <w:t>a</w:t>
      </w:r>
      <w:r>
        <w:rPr>
          <w:color w:val="0F7963"/>
        </w:rPr>
        <w:t>a</w:t>
      </w:r>
      <w:r>
        <w:rPr>
          <w:color w:val="117962"/>
        </w:rPr>
        <w:t>a</w:t>
      </w:r>
      <w:r>
        <w:rPr>
          <w:color w:val="11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C7860"/>
        </w:rPr>
        <w:t>a</w:t>
      </w:r>
      <w:r>
        <w:rPr>
          <w:color w:val="0B7960"/>
        </w:rPr>
        <w:t>a</w:t>
      </w:r>
      <w:r>
        <w:rPr>
          <w:color w:val="0D7961"/>
        </w:rPr>
        <w:t>a</w:t>
      </w:r>
      <w:r>
        <w:rPr>
          <w:color w:val="0D7961"/>
        </w:rPr>
        <w:t>a</w:t>
      </w:r>
      <w:r>
        <w:rPr>
          <w:color w:val="0D7860"/>
        </w:rPr>
        <w:t>a</w:t>
      </w:r>
      <w:r>
        <w:rPr>
          <w:color w:val="0D7760"/>
        </w:rPr>
        <w:t>a</w:t>
      </w:r>
      <w:r>
        <w:rPr>
          <w:color w:val="0C765F"/>
        </w:rPr>
        <w:t>a</w:t>
      </w:r>
      <w:r>
        <w:rPr>
          <w:color w:val="0F755F"/>
        </w:rPr>
        <w:t>a</w:t>
      </w:r>
      <w:r>
        <w:rPr>
          <w:color w:val="126F5B"/>
        </w:rPr>
        <w:t>a</w:t>
      </w:r>
      <w:r>
        <w:rPr>
          <w:color w:val="1F755F"/>
        </w:rPr>
        <w:t>a</w:t>
      </w:r>
      <w:r>
        <w:rPr>
          <w:color w:val="216B5A"/>
        </w:rPr>
        <w:t>a</w:t>
      </w:r>
      <w:r>
        <w:rPr>
          <w:color w:val="0E473B"/>
        </w:rPr>
        <w:t>a</w:t>
      </w:r>
      <w:r>
        <w:rPr>
          <w:color w:val="01221A"/>
        </w:rPr>
        <w:t>a</w:t>
      </w:r>
      <w:r>
        <w:rPr>
          <w:color w:val="000A07"/>
        </w:rPr>
        <w:t>a</w:t>
      </w:r>
      <w:r>
        <w:rPr>
          <w:color w:val="010506"/>
        </w:rPr>
        <w:t>a</w:t>
      </w:r>
      <w:r>
        <w:rPr>
          <w:color w:val="040306"/>
        </w:rPr>
        <w:t>a</w:t>
      </w:r>
      <w:r>
        <w:rPr>
          <w:color w:val="050001"/>
        </w:rPr>
        <w:t>a</w:t>
      </w:r>
      <w:r>
        <w:rPr>
          <w:color w:val="070000"/>
        </w:rPr>
        <w:t>a</w:t>
      </w:r>
      <w:r>
        <w:rPr>
          <w:color w:val="0B0103"/>
        </w:rPr>
        <w:t>a</w:t>
      </w:r>
      <w:r>
        <w:rPr>
          <w:color w:val="0E0305"/>
        </w:rPr>
        <w:t>a</w:t>
      </w:r>
      <w:r>
        <w:rPr>
          <w:color w:val="06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300"/>
        </w:rPr>
        <w:t>a</w:t>
      </w:r>
      <w:r>
        <w:rPr>
          <w:color w:val="040603"/>
        </w:rPr>
        <w:t>a</w:t>
      </w:r>
      <w:r>
        <w:rPr>
          <w:color w:val="000403"/>
        </w:rPr>
        <w:t>a</w:t>
      </w:r>
      <w:r>
        <w:rPr>
          <w:color w:val="000203"/>
        </w:rPr>
        <w:t>a</w:t>
      </w:r>
      <w:r>
        <w:rPr>
          <w:color w:val="00070A"/>
        </w:rPr>
        <w:t>a</w:t>
      </w:r>
      <w:r>
        <w:rPr>
          <w:color w:val="021116"/>
        </w:rPr>
        <w:t>a</w:t>
      </w:r>
      <w:r>
        <w:rPr>
          <w:color w:val="0F2833"/>
        </w:rPr>
        <w:t>a</w:t>
      </w:r>
      <w:r>
        <w:rPr>
          <w:color w:val="153540"/>
        </w:rPr>
        <w:t>a</w:t>
      </w:r>
      <w:r>
        <w:rPr>
          <w:color w:val="1B3D4B"/>
        </w:rPr>
        <w:t>a</w:t>
      </w:r>
      <w:r>
        <w:rPr>
          <w:color w:val="173C4C"/>
        </w:rPr>
        <w:t>a</w:t>
      </w:r>
      <w:r>
        <w:rPr>
          <w:color w:val="123A4D"/>
        </w:rPr>
        <w:t>a</w:t>
      </w:r>
      <w:r>
        <w:rPr>
          <w:color w:val="113B50"/>
        </w:rPr>
        <w:t>a</w:t>
      </w:r>
      <w:r>
        <w:rPr>
          <w:color w:val="0F3C51"/>
        </w:rPr>
        <w:t>a</w:t>
      </w:r>
      <w:r>
        <w:rPr>
          <w:color w:val="0F3C4F"/>
        </w:rPr>
        <w:t>a</w:t>
      </w:r>
      <w:r>
        <w:rPr>
          <w:color w:val="113C4E"/>
        </w:rPr>
        <w:t>a</w:t>
      </w:r>
      <w:r>
        <w:rPr>
          <w:color w:val="133B4C"/>
        </w:rPr>
        <w:t>a</w:t>
      </w:r>
      <w:r>
        <w:rPr>
          <w:color w:val="143B4A"/>
        </w:rPr>
        <w:t>a</w:t>
      </w:r>
      <w:r>
        <w:rPr>
          <w:color w:val="153B48"/>
        </w:rPr>
        <w:t>a</w:t>
      </w:r>
      <w:r>
        <w:rPr>
          <w:color w:val="143B49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43B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8394A"/>
        </w:rPr>
        <w:t>a</w:t>
      </w:r>
      <w:r>
        <w:rPr>
          <w:color w:val="18394A"/>
        </w:rPr>
        <w:t>a</w:t>
      </w:r>
      <w:r>
        <w:rPr>
          <w:color w:val="18394C"/>
        </w:rPr>
        <w:t>a</w:t>
      </w:r>
      <w:r>
        <w:rPr>
          <w:color w:val="1C3D53"/>
        </w:rPr>
        <w:t>a</w:t>
      </w:r>
      <w:r>
        <w:rPr>
          <w:color w:val="15344E"/>
        </w:rPr>
        <w:t>a</w:t>
      </w:r>
      <w:r>
        <w:rPr>
          <w:color w:val="13314D"/>
        </w:rPr>
        <w:t>a</w:t>
      </w:r>
      <w:r>
        <w:rPr>
          <w:color w:val="1A3651"/>
        </w:rPr>
        <w:t>a</w:t>
      </w:r>
      <w:r>
        <w:rPr>
          <w:color w:val="1D3752"/>
        </w:rPr>
        <w:t>a</w:t>
      </w:r>
      <w:r>
        <w:rPr>
          <w:color w:val="1B3349"/>
        </w:rPr>
        <w:t>a</w:t>
      </w:r>
      <w:r>
        <w:rPr>
          <w:color w:val="122838"/>
        </w:rPr>
        <w:t>a</w:t>
      </w:r>
      <w:r>
        <w:rPr>
          <w:color w:val="21363D"/>
        </w:rPr>
        <w:t>a</w:t>
      </w:r>
      <w:r>
        <w:rPr>
          <w:color w:val="3A504C"/>
        </w:rPr>
        <w:t>a</w:t>
      </w:r>
      <w:r>
        <w:rPr>
          <w:color w:val="576C5F"/>
        </w:rPr>
        <w:t>a</w:t>
      </w:r>
      <w:r>
        <w:rPr>
          <w:color w:val="778C74"/>
        </w:rPr>
        <w:t>a</w:t>
      </w:r>
      <w:r>
        <w:rPr>
          <w:color w:val="93A88B"/>
        </w:rPr>
        <w:t>a</w:t>
      </w:r>
      <w:r>
        <w:rPr>
          <w:color w:val="9FB591"/>
        </w:rPr>
        <w:t>a</w:t>
      </w:r>
      <w:r>
        <w:rPr>
          <w:color w:val="A3B68F"/>
        </w:rPr>
        <w:t>a</w:t>
      </w:r>
      <w:r>
        <w:rPr>
          <w:color w:val="A9B993"/>
        </w:rPr>
        <w:t>a</w:t>
      </w:r>
      <w:r>
        <w:rPr>
          <w:color w:val="ABBB94"/>
        </w:rPr>
        <w:t>a</w:t>
      </w:r>
      <w:r>
        <w:rPr>
          <w:color w:val="ABBA92"/>
        </w:rPr>
        <w:t>a</w:t>
      </w:r>
      <w:r>
        <w:rPr>
          <w:color w:val="AAB791"/>
        </w:rPr>
        <w:t>a</w:t>
      </w:r>
      <w:r>
        <w:rPr>
          <w:color w:val="ABB590"/>
        </w:rPr>
        <w:t>a</w:t>
      </w:r>
      <w:r>
        <w:rPr>
          <w:color w:val="AEB691"/>
        </w:rPr>
        <w:t>a</w:t>
      </w:r>
      <w:r>
        <w:rPr>
          <w:color w:val="B0B491"/>
        </w:rPr>
        <w:t>a</w:t>
      </w:r>
      <w:r>
        <w:rPr>
          <w:color w:val="B0B491"/>
        </w:rPr>
        <w:t>a</w:t>
      </w:r>
      <w:r>
        <w:rPr>
          <w:color w:val="B2B391"/>
        </w:rPr>
        <w:t>a</w:t>
      </w:r>
      <w:r>
        <w:rPr>
          <w:color w:val="B2B391"/>
        </w:rPr>
        <w:t>a</w:t>
      </w:r>
      <w:r>
        <w:rPr>
          <w:color w:val="B3B38F"/>
        </w:rPr>
        <w:t>a</w:t>
      </w:r>
      <w:r>
        <w:rPr>
          <w:color w:val="B2B38A"/>
        </w:rPr>
        <w:t>a</w:t>
      </w:r>
      <w:r>
        <w:rPr>
          <w:color w:val="B1B488"/>
        </w:rPr>
        <w:t>a</w:t>
      </w:r>
      <w:r>
        <w:rPr>
          <w:color w:val="B0B387"/>
        </w:rPr>
        <w:t>a</w:t>
      </w:r>
      <w:r>
        <w:rPr>
          <w:color w:val="B0B388"/>
        </w:rPr>
        <w:t>a</w:t>
      </w:r>
      <w:r>
        <w:rPr>
          <w:color w:val="AFB286"/>
        </w:rPr>
        <w:t>a</w:t>
      </w:r>
      <w:r>
        <w:rPr>
          <w:color w:val="AFB286"/>
        </w:rPr>
        <w:t>a</w:t>
      </w:r>
      <w:r>
        <w:rPr>
          <w:color w:val="B0B387"/>
        </w:rPr>
        <w:t>a</w:t>
      </w:r>
      <w:r>
        <w:rPr>
          <w:color w:val="B0B386"/>
        </w:rPr>
        <w:t>a</w:t>
      </w:r>
      <w:r>
        <w:rPr>
          <w:color w:val="B0B387"/>
        </w:rPr>
        <w:t>a</w:t>
      </w:r>
      <w:r>
        <w:rPr>
          <w:color w:val="B0B387"/>
        </w:rPr>
        <w:t>a</w:t>
      </w:r>
      <w:r>
        <w:rPr>
          <w:color w:val="B0B386"/>
        </w:rPr>
        <w:t>a</w:t>
      </w:r>
      <w:r>
        <w:rPr>
          <w:color w:val="B0B388"/>
        </w:rPr>
        <w:t>a</w:t>
      </w:r>
      <w:r>
        <w:rPr>
          <w:color w:val="AEB388"/>
        </w:rPr>
        <w:t>a</w:t>
      </w:r>
      <w:r>
        <w:rPr>
          <w:color w:val="ACB389"/>
        </w:rPr>
        <w:t>a</w:t>
      </w:r>
      <w:r>
        <w:rPr>
          <w:color w:val="ADB28A"/>
        </w:rPr>
        <w:t>a</w:t>
      </w:r>
      <w:r>
        <w:rPr>
          <w:color w:val="ADB48B"/>
        </w:rPr>
        <w:t>a</w:t>
      </w:r>
      <w:r>
        <w:rPr>
          <w:color w:val="AEB48B"/>
        </w:rPr>
        <w:t>a</w:t>
      </w:r>
      <w:r>
        <w:rPr>
          <w:color w:val="AFB48B"/>
        </w:rPr>
        <w:t>a</w:t>
      </w:r>
      <w:r>
        <w:rPr>
          <w:color w:val="AEB58B"/>
        </w:rPr>
        <w:t>a</w:t>
      </w:r>
      <w:r>
        <w:rPr>
          <w:color w:val="ADB48B"/>
        </w:rPr>
        <w:t>a</w:t>
      </w:r>
      <w:r>
        <w:rPr>
          <w:color w:val="AEB48B"/>
        </w:rPr>
        <w:t>a</w:t>
      </w:r>
      <w:r>
        <w:rPr>
          <w:color w:val="AFB68D"/>
        </w:rPr>
        <w:t>a</w:t>
      </w:r>
      <w:r>
        <w:rPr>
          <w:color w:val="B1B78E"/>
        </w:rPr>
        <w:t>a</w:t>
      </w:r>
      <w:r>
        <w:rPr>
          <w:color w:val="B2B78F"/>
        </w:rPr>
        <w:t>a</w:t>
      </w:r>
      <w:r>
        <w:rPr>
          <w:color w:val="B2B991"/>
        </w:rPr>
        <w:t>a</w:t>
      </w:r>
      <w:r>
        <w:rPr>
          <w:color w:val="B6BC97"/>
        </w:rPr>
        <w:t>a</w:t>
      </w:r>
      <w:r>
        <w:rPr>
          <w:color w:val="B3BA98"/>
        </w:rPr>
        <w:t>a</w:t>
      </w:r>
      <w:r>
        <w:rPr>
          <w:color w:val="AEB798"/>
        </w:rPr>
        <w:t>a</w:t>
      </w:r>
      <w:r>
        <w:rPr>
          <w:color w:val="A6AF95"/>
        </w:rPr>
        <w:t>a</w:t>
      </w:r>
      <w:r>
        <w:rPr>
          <w:color w:val="919A88"/>
        </w:rPr>
        <w:t>a</w:t>
      </w:r>
      <w:r>
        <w:rPr>
          <w:color w:val="79847A"/>
        </w:rPr>
        <w:t>a</w:t>
      </w:r>
      <w:r>
        <w:rPr>
          <w:color w:val="495554"/>
        </w:rPr>
        <w:t>a</w:t>
      </w:r>
      <w:r>
        <w:rPr>
          <w:color w:val="2D3A42"/>
        </w:rPr>
        <w:t>a</w:t>
      </w:r>
      <w:r>
        <w:rPr>
          <w:color w:val="202E3E"/>
        </w:rPr>
        <w:t>a</w:t>
      </w:r>
      <w:r>
        <w:rPr>
          <w:color w:val="202F47"/>
        </w:rPr>
        <w:t>a</w:t>
      </w:r>
      <w:r>
        <w:rPr>
          <w:color w:val="21304F"/>
        </w:rPr>
        <w:t>a</w:t>
      </w:r>
      <w:r>
        <w:rPr>
          <w:color w:val="213152"/>
        </w:rPr>
        <w:t>a</w:t>
      </w:r>
      <w:r>
        <w:rPr>
          <w:color w:val="202F50"/>
        </w:rPr>
        <w:t>a</w:t>
      </w:r>
      <w:r>
        <w:rPr>
          <w:color w:val="1B2A48"/>
        </w:rPr>
        <w:t>a</w:t>
      </w:r>
      <w:r>
        <w:rPr>
          <w:color w:val="1B2B45"/>
        </w:rPr>
        <w:t>a</w:t>
      </w:r>
      <w:r>
        <w:rPr>
          <w:color w:val="1C2C47"/>
        </w:rPr>
        <w:t>a</w:t>
      </w:r>
      <w:r>
        <w:rPr>
          <w:color w:val="1E2D48"/>
        </w:rPr>
        <w:t>a</w:t>
      </w:r>
      <w:r>
        <w:rPr>
          <w:color w:val="1D2D47"/>
        </w:rPr>
        <w:t>a</w:t>
      </w:r>
      <w:r>
        <w:rPr>
          <w:color w:val="1D2C47"/>
        </w:rPr>
        <w:t>a</w:t>
      </w:r>
      <w:r>
        <w:rPr>
          <w:color w:val="1E2E48"/>
        </w:rPr>
        <w:t>a</w:t>
      </w:r>
      <w:r>
        <w:rPr>
          <w:color w:val="1E2E48"/>
        </w:rPr>
        <w:t>a</w:t>
      </w:r>
      <w:r>
        <w:rPr>
          <w:color w:val="1E2E48"/>
        </w:rPr>
        <w:t>a</w:t>
      </w:r>
      <w:r>
        <w:rPr>
          <w:color w:val="1E2E48"/>
        </w:rPr>
        <w:t>a</w:t>
      </w:r>
      <w:r>
        <w:rPr>
          <w:color w:val="1E2E48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DBC7C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DBB7E"/>
        </w:rPr>
        <w:t>a</w:t>
      </w:r>
      <w:r>
        <w:rPr>
          <w:color w:val="1EBB7E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0BA7E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C83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5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AB984"/>
        </w:rPr>
        <w:t>a</w:t>
      </w:r>
      <w:r>
        <w:rPr>
          <w:color w:val="2BBA85"/>
        </w:rPr>
        <w:t>a</w:t>
      </w:r>
      <w:r>
        <w:rPr>
          <w:color w:val="2BBA85"/>
        </w:rPr>
        <w:t>a</w:t>
      </w:r>
      <w:r>
        <w:rPr>
          <w:color w:val="2CBA86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BBA85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FBA87"/>
        </w:rPr>
        <w:t>a</w:t>
      </w:r>
      <w:r>
        <w:rPr>
          <w:color w:val="30BA87"/>
        </w:rPr>
        <w:t>a</w:t>
      </w:r>
      <w:r>
        <w:rPr>
          <w:color w:val="2FB986"/>
        </w:rPr>
        <w:t>a</w:t>
      </w:r>
      <w:r>
        <w:rPr>
          <w:color w:val="30B886"/>
        </w:rPr>
        <w:t>a</w:t>
      </w:r>
      <w:r>
        <w:rPr>
          <w:color w:val="31B987"/>
        </w:rPr>
        <w:t>a</w:t>
      </w:r>
      <w:r>
        <w:rPr>
          <w:color w:val="31B987"/>
        </w:rPr>
        <w:t>a</w:t>
      </w:r>
      <w:r>
        <w:rPr>
          <w:color w:val="33BA88"/>
        </w:rPr>
        <w:t>a</w:t>
      </w:r>
      <w:r>
        <w:rPr>
          <w:color w:val="35B987"/>
        </w:rPr>
        <w:t>a</w:t>
      </w:r>
      <w:r>
        <w:rPr>
          <w:color w:val="40BC88"/>
        </w:rPr>
        <w:t>a</w:t>
      </w:r>
      <w:r>
        <w:rPr>
          <w:color w:val="38B67F"/>
        </w:rPr>
        <w:t>a</w:t>
      </w:r>
      <w:r>
        <w:rPr>
          <w:color w:val="2DB97D"/>
        </w:rPr>
        <w:t>a</w:t>
      </w:r>
      <w:r>
        <w:rPr>
          <w:color w:val="28C082"/>
        </w:rPr>
        <w:t>a</w:t>
      </w:r>
      <w:r>
        <w:rPr>
          <w:color w:val="27C183"/>
        </w:rPr>
        <w:t>a</w:t>
      </w:r>
      <w:r>
        <w:rPr>
          <w:color w:val="2CBD85"/>
        </w:rPr>
        <w:t>a</w:t>
      </w:r>
      <w:r>
        <w:rPr>
          <w:color w:val="3DB98A"/>
        </w:rPr>
        <w:t>a</w:t>
      </w:r>
      <w:r>
        <w:rPr>
          <w:color w:val="4AA884"/>
        </w:rPr>
        <w:t>a</w:t>
      </w:r>
      <w:r>
        <w:rPr>
          <w:color w:val="255D47"/>
        </w:rPr>
        <w:t>a</w:t>
      </w:r>
      <w:r>
        <w:rPr>
          <w:color w:val="03180E"/>
        </w:rPr>
        <w:t>a</w:t>
      </w:r>
      <w:r>
        <w:rPr>
          <w:color w:val="040302"/>
        </w:rPr>
        <w:t>a</w:t>
      </w:r>
      <w:r>
        <w:rPr>
          <w:color w:val="0C0001"/>
        </w:rPr>
        <w:t>a</w:t>
      </w:r>
      <w:r>
        <w:rPr>
          <w:color w:val="100004"/>
        </w:rPr>
        <w:t>a</w:t>
      </w:r>
      <w:r>
        <w:rPr>
          <w:color w:val="0A0002"/>
        </w:rPr>
        <w:t>a</w:t>
      </w:r>
      <w:r>
        <w:rPr>
          <w:color w:val="08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050105"/>
        </w:rPr>
        <w:t>a</w:t>
      </w:r>
      <w:r>
        <w:rPr>
          <w:color w:val="010501"/>
        </w:rPr>
        <w:t>a</w:t>
      </w:r>
      <w:r>
        <w:rPr>
          <w:color w:val="000D00"/>
        </w:rPr>
        <w:t>a</w:t>
      </w:r>
      <w:r>
        <w:rPr>
          <w:color w:val="49845D"/>
        </w:rPr>
        <w:t>a</w:t>
      </w:r>
      <w:r>
        <w:rPr>
          <w:color w:val="75C790"/>
        </w:rPr>
        <w:t>a</w:t>
      </w:r>
      <w:r>
        <w:rPr>
          <w:color w:val="68C787"/>
        </w:rPr>
        <w:t>a</w:t>
      </w:r>
      <w:r>
        <w:rPr>
          <w:color w:val="6ECE8F"/>
        </w:rPr>
        <w:t>a</w:t>
      </w:r>
      <w:r>
        <w:rPr>
          <w:color w:val="6CC78D"/>
        </w:rPr>
        <w:t>a</w:t>
      </w:r>
      <w:r>
        <w:rPr>
          <w:color w:val="72C792"/>
        </w:rPr>
        <w:t>a</w:t>
      </w:r>
      <w:r>
        <w:rPr>
          <w:color w:val="70C890"/>
        </w:rPr>
        <w:t>a</w:t>
      </w:r>
      <w:r>
        <w:rPr>
          <w:color w:val="6FC98E"/>
        </w:rPr>
        <w:t>a</w:t>
      </w:r>
      <w:r>
        <w:rPr>
          <w:color w:val="6FC88E"/>
        </w:rPr>
        <w:t>a</w:t>
      </w:r>
      <w:r>
        <w:rPr>
          <w:color w:val="70C98F"/>
        </w:rPr>
        <w:t>a</w:t>
      </w:r>
      <w:r>
        <w:rPr>
          <w:color w:val="71C98F"/>
        </w:rPr>
        <w:t>a</w:t>
      </w:r>
      <w:r>
        <w:rPr>
          <w:color w:val="72CA90"/>
        </w:rPr>
        <w:t>a</w:t>
      </w:r>
      <w:r>
        <w:rPr>
          <w:color w:val="73CA90"/>
        </w:rPr>
        <w:t>a</w:t>
      </w:r>
      <w:r>
        <w:rPr>
          <w:color w:val="74C990"/>
        </w:rPr>
        <w:t>a</w:t>
      </w:r>
      <w:r>
        <w:rPr>
          <w:color w:val="75CA91"/>
        </w:rPr>
        <w:t>a</w:t>
      </w:r>
      <w:r>
        <w:rPr>
          <w:color w:val="76CA91"/>
        </w:rPr>
        <w:t>a</w:t>
      </w:r>
      <w:r>
        <w:rPr>
          <w:color w:val="77CA92"/>
        </w:rPr>
        <w:t>a</w:t>
      </w:r>
      <w:r>
        <w:rPr>
          <w:color w:val="78CA92"/>
        </w:rPr>
        <w:t>a</w:t>
      </w:r>
      <w:r>
        <w:rPr>
          <w:color w:val="78CB92"/>
        </w:rPr>
        <w:t>a</w:t>
      </w:r>
      <w:r>
        <w:rPr>
          <w:color w:val="7ACE92"/>
        </w:rPr>
        <w:t>a</w:t>
      </w:r>
      <w:r>
        <w:rPr>
          <w:color w:val="7ACE93"/>
        </w:rPr>
        <w:t>a</w:t>
      </w:r>
      <w:r>
        <w:rPr>
          <w:color w:val="7BCE92"/>
        </w:rPr>
        <w:t>a</w:t>
      </w:r>
      <w:r>
        <w:rPr>
          <w:color w:val="7CCE94"/>
        </w:rPr>
        <w:t>a</w:t>
      </w:r>
      <w:r>
        <w:rPr>
          <w:color w:val="7ECE94"/>
        </w:rPr>
        <w:t>a</w:t>
      </w:r>
      <w:r>
        <w:rPr>
          <w:color w:val="7ECF94"/>
        </w:rPr>
        <w:t>a</w:t>
      </w:r>
      <w:r>
        <w:rPr>
          <w:color w:val="7BCA91"/>
        </w:rPr>
        <w:t>a</w:t>
      </w:r>
      <w:r>
        <w:rPr>
          <w:color w:val="7CCB91"/>
        </w:rPr>
        <w:t>a</w:t>
      </w:r>
      <w:r>
        <w:rPr>
          <w:color w:val="7DCB91"/>
        </w:rPr>
        <w:t>a</w:t>
      </w:r>
      <w:r>
        <w:rPr>
          <w:color w:val="7ECA92"/>
        </w:rPr>
        <w:t>a</w:t>
      </w:r>
      <w:r>
        <w:rPr>
          <w:color w:val="7FCC92"/>
        </w:rPr>
        <w:t>a</w:t>
      </w:r>
      <w:r>
        <w:rPr>
          <w:color w:val="7FCC92"/>
        </w:rPr>
        <w:t>a</w:t>
      </w:r>
      <w:r>
        <w:rPr>
          <w:color w:val="7DCB91"/>
        </w:rPr>
        <w:t>a</w:t>
      </w:r>
      <w:r>
        <w:rPr>
          <w:color w:val="7BCD8F"/>
        </w:rPr>
        <w:t>a</w:t>
      </w:r>
      <w:r>
        <w:rPr>
          <w:color w:val="7CCC8F"/>
        </w:rPr>
        <w:t>a</w:t>
      </w:r>
      <w:r>
        <w:rPr>
          <w:color w:val="7CCC8F"/>
        </w:rPr>
        <w:t>a</w:t>
      </w:r>
      <w:r>
        <w:rPr>
          <w:color w:val="7BCD8F"/>
        </w:rPr>
        <w:t>a</w:t>
      </w:r>
      <w:r>
        <w:rPr>
          <w:color w:val="7CCC8F"/>
        </w:rPr>
        <w:t>a</w:t>
      </w:r>
      <w:r>
        <w:rPr>
          <w:color w:val="7BCC8F"/>
        </w:rPr>
        <w:t>a</w:t>
      </w:r>
      <w:r>
        <w:rPr>
          <w:color w:val="7BCC8E"/>
        </w:rPr>
        <w:t>a</w:t>
      </w:r>
      <w:r>
        <w:rPr>
          <w:color w:val="7BCB8E"/>
        </w:rPr>
        <w:t>a</w:t>
      </w:r>
      <w:r>
        <w:rPr>
          <w:color w:val="7ACB8D"/>
        </w:rPr>
        <w:t>a</w:t>
      </w:r>
      <w:r>
        <w:rPr>
          <w:color w:val="7ACB8D"/>
        </w:rPr>
        <w:t>a</w:t>
      </w:r>
      <w:r>
        <w:rPr>
          <w:color w:val="79C98C"/>
        </w:rPr>
        <w:t>a</w:t>
      </w:r>
      <w:r>
        <w:rPr>
          <w:color w:val="76CB8C"/>
        </w:rPr>
        <w:t>a</w:t>
      </w:r>
      <w:r>
        <w:rPr>
          <w:color w:val="75CD8E"/>
        </w:rPr>
        <w:t>a</w:t>
      </w:r>
      <w:r>
        <w:rPr>
          <w:color w:val="73CD8E"/>
        </w:rPr>
        <w:t>a</w:t>
      </w:r>
      <w:r>
        <w:rPr>
          <w:color w:val="71CC8F"/>
        </w:rPr>
        <w:t>a</w:t>
      </w:r>
      <w:r>
        <w:rPr>
          <w:color w:val="6ECC8E"/>
        </w:rPr>
        <w:t>a</w:t>
      </w:r>
      <w:r>
        <w:rPr>
          <w:color w:val="6CCB8E"/>
        </w:rPr>
        <w:t>a</w:t>
      </w:r>
      <w:r>
        <w:rPr>
          <w:color w:val="6CCB8F"/>
        </w:rPr>
        <w:t>a</w:t>
      </w:r>
      <w:r>
        <w:rPr>
          <w:color w:val="66C28A"/>
        </w:rPr>
        <w:t>a</w:t>
      </w:r>
      <w:r>
        <w:rPr>
          <w:color w:val="75CC97"/>
        </w:rPr>
        <w:t>a</w:t>
      </w:r>
      <w:r>
        <w:rPr>
          <w:color w:val="77C897"/>
        </w:rPr>
        <w:t>a</w:t>
      </w:r>
      <w:r>
        <w:rPr>
          <w:color w:val="75C092"/>
        </w:rPr>
        <w:t>a</w:t>
      </w:r>
      <w:r>
        <w:rPr>
          <w:color w:val="7AC094"/>
        </w:rPr>
        <w:t>a</w:t>
      </w:r>
      <w:r>
        <w:rPr>
          <w:color w:val="78BB91"/>
        </w:rPr>
        <w:t>a</w:t>
      </w:r>
      <w:r>
        <w:rPr>
          <w:color w:val="71B18A"/>
        </w:rPr>
        <w:t>a</w:t>
      </w:r>
      <w:r>
        <w:rPr>
          <w:color w:val="5D9976"/>
        </w:rPr>
        <w:t>a</w:t>
      </w:r>
      <w:r>
        <w:rPr>
          <w:color w:val="356A49"/>
        </w:rPr>
        <w:t>a</w:t>
      </w:r>
      <w:r>
        <w:rPr>
          <w:color w:val="0B3619"/>
        </w:rPr>
        <w:t>a</w:t>
      </w:r>
      <w:r>
        <w:rPr>
          <w:color w:val="001101"/>
        </w:rPr>
        <w:t>a</w:t>
      </w:r>
      <w:r>
        <w:rPr>
          <w:color w:val="000C00"/>
        </w:rPr>
        <w:t>a</w:t>
      </w:r>
      <w:r>
        <w:rPr>
          <w:color w:val="000900"/>
        </w:rPr>
        <w:t>a</w:t>
      </w:r>
      <w:r>
        <w:rPr>
          <w:color w:val="010700"/>
        </w:rPr>
        <w:t>a</w:t>
      </w:r>
      <w:r>
        <w:rPr>
          <w:color w:val="050600"/>
        </w:rPr>
        <w:t>a</w:t>
      </w:r>
      <w:r>
        <w:rPr>
          <w:color w:val="0A0401"/>
        </w:rPr>
        <w:t>a</w:t>
      </w:r>
      <w:r>
        <w:rPr>
          <w:color w:val="0D0101"/>
        </w:rPr>
        <w:t>a</w:t>
      </w:r>
      <w:r>
        <w:rPr>
          <w:color w:val="100001"/>
        </w:rPr>
        <w:t>a</w:t>
      </w:r>
      <w:r>
        <w:rPr>
          <w:color w:val="0D0102"/>
        </w:rPr>
        <w:t>a</w:t>
      </w:r>
      <w:r>
        <w:rPr>
          <w:color w:val="0501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30204"/>
        </w:rPr>
        <w:t>a</w:t>
      </w:r>
      <w:r>
        <w:rPr>
          <w:color w:val="030204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5"/>
        </w:rPr>
        <w:t>a</w:t>
      </w:r>
      <w:r>
        <w:rPr>
          <w:color w:val="000404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702"/>
        </w:rPr>
        <w:t>a</w:t>
      </w:r>
      <w:r>
        <w:rPr>
          <w:color w:val="00190D"/>
        </w:rPr>
        <w:t>a</w:t>
      </w:r>
      <w:r>
        <w:rPr>
          <w:color w:val="1B5B47"/>
        </w:rPr>
        <w:t>a</w:t>
      </w:r>
      <w:r>
        <w:rPr>
          <w:color w:val="328D71"/>
        </w:rPr>
        <w:t>a</w:t>
      </w:r>
      <w:r>
        <w:rPr>
          <w:color w:val="1E8F6E"/>
        </w:rPr>
        <w:t>a</w:t>
      </w:r>
      <w:r>
        <w:rPr>
          <w:color w:val="14926C"/>
        </w:rPr>
        <w:t>a</w:t>
      </w:r>
      <w:r>
        <w:rPr>
          <w:color w:val="11936C"/>
        </w:rPr>
        <w:t>a</w:t>
      </w:r>
      <w:r>
        <w:rPr>
          <w:color w:val="168F6C"/>
        </w:rPr>
        <w:t>a</w:t>
      </w:r>
      <w:r>
        <w:rPr>
          <w:color w:val="1A8D6C"/>
        </w:rPr>
        <w:t>a</w:t>
      </w:r>
      <w:r>
        <w:rPr>
          <w:color w:val="1D8C6C"/>
        </w:rPr>
        <w:t>a</w:t>
      </w:r>
      <w:r>
        <w:rPr>
          <w:color w:val="1A8B6D"/>
        </w:rPr>
        <w:t>a</w:t>
      </w:r>
      <w:r>
        <w:rPr>
          <w:color w:val="178D6D"/>
        </w:rPr>
        <w:t>a</w:t>
      </w:r>
      <w:r>
        <w:rPr>
          <w:color w:val="138E6D"/>
        </w:rPr>
        <w:t>a</w:t>
      </w:r>
      <w:r>
        <w:rPr>
          <w:color w:val="158D6B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58668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58366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3"/>
        </w:rPr>
        <w:t>a</w:t>
      </w:r>
      <w:r>
        <w:rPr>
          <w:color w:val="0F79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D7760"/>
        </w:rPr>
        <w:t>a</w:t>
      </w:r>
      <w:r>
        <w:rPr>
          <w:color w:val="0D7860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F7760"/>
        </w:rPr>
        <w:t>a</w:t>
      </w:r>
      <w:r>
        <w:rPr>
          <w:color w:val="0F7760"/>
        </w:rPr>
        <w:t>a</w:t>
      </w:r>
      <w:r>
        <w:rPr>
          <w:color w:val="0E765F"/>
        </w:rPr>
        <w:t>a</w:t>
      </w:r>
      <w:r>
        <w:rPr>
          <w:color w:val="0E765F"/>
        </w:rPr>
        <w:t>a</w:t>
      </w:r>
      <w:r>
        <w:rPr>
          <w:color w:val="0A735C"/>
        </w:rPr>
        <w:t>a</w:t>
      </w:r>
      <w:r>
        <w:rPr>
          <w:color w:val="0F765E"/>
        </w:rPr>
        <w:t>a</w:t>
      </w:r>
      <w:r>
        <w:rPr>
          <w:color w:val="1A7661"/>
        </w:rPr>
        <w:t>a</w:t>
      </w:r>
      <w:r>
        <w:rPr>
          <w:color w:val="1E6C5A"/>
        </w:rPr>
        <w:t>a</w:t>
      </w:r>
      <w:r>
        <w:rPr>
          <w:color w:val="135243"/>
        </w:rPr>
        <w:t>a</w:t>
      </w:r>
      <w:r>
        <w:rPr>
          <w:color w:val="01231A"/>
        </w:rPr>
        <w:t>a</w:t>
      </w:r>
      <w:r>
        <w:rPr>
          <w:color w:val="000C06"/>
        </w:rPr>
        <w:t>a</w:t>
      </w:r>
      <w:r>
        <w:rPr>
          <w:color w:val="000705"/>
        </w:rPr>
        <w:t>a</w:t>
      </w:r>
      <w:r>
        <w:rPr>
          <w:color w:val="030505"/>
        </w:rPr>
        <w:t>a</w:t>
      </w:r>
      <w:r>
        <w:rPr>
          <w:color w:val="060101"/>
        </w:rPr>
        <w:t>a</w:t>
      </w:r>
      <w:r>
        <w:rPr>
          <w:color w:val="0C0002"/>
        </w:rPr>
        <w:t>a</w:t>
      </w:r>
      <w:r>
        <w:rPr>
          <w:color w:val="120104"/>
        </w:rPr>
        <w:t>a</w:t>
      </w:r>
      <w:r>
        <w:rPr>
          <w:color w:val="0B0000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40200"/>
        </w:rPr>
        <w:t>a</w:t>
      </w:r>
      <w:r>
        <w:rPr>
          <w:color w:val="030400"/>
        </w:rPr>
        <w:t>a</w:t>
      </w:r>
      <w:r>
        <w:rPr>
          <w:color w:val="020502"/>
        </w:rPr>
        <w:t>a</w:t>
      </w:r>
      <w:r>
        <w:rPr>
          <w:color w:val="010403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10D13"/>
        </w:rPr>
        <w:t>a</w:t>
      </w:r>
      <w:r>
        <w:rPr>
          <w:color w:val="10262E"/>
        </w:rPr>
        <w:t>a</w:t>
      </w:r>
      <w:r>
        <w:rPr>
          <w:color w:val="203A44"/>
        </w:rPr>
        <w:t>a</w:t>
      </w:r>
      <w:r>
        <w:rPr>
          <w:color w:val="1E3B49"/>
        </w:rPr>
        <w:t>a</w:t>
      </w:r>
      <w:r>
        <w:rPr>
          <w:color w:val="163849"/>
        </w:rPr>
        <w:t>a</w:t>
      </w:r>
      <w:r>
        <w:rPr>
          <w:color w:val="12394D"/>
        </w:rPr>
        <w:t>a</w:t>
      </w:r>
      <w:r>
        <w:rPr>
          <w:color w:val="113C4F"/>
        </w:rPr>
        <w:t>a</w:t>
      </w:r>
      <w:r>
        <w:rPr>
          <w:color w:val="113C4F"/>
        </w:rPr>
        <w:t>a</w:t>
      </w:r>
      <w:r>
        <w:rPr>
          <w:color w:val="113C4E"/>
        </w:rPr>
        <w:t>a</w:t>
      </w:r>
      <w:r>
        <w:rPr>
          <w:color w:val="133B4C"/>
        </w:rPr>
        <w:t>a</w:t>
      </w:r>
      <w:r>
        <w:rPr>
          <w:color w:val="143B4A"/>
        </w:rPr>
        <w:t>a</w:t>
      </w:r>
      <w:r>
        <w:rPr>
          <w:color w:val="153B48"/>
        </w:rPr>
        <w:t>a</w:t>
      </w:r>
      <w:r>
        <w:rPr>
          <w:color w:val="153B49"/>
        </w:rPr>
        <w:t>a</w:t>
      </w:r>
      <w:r>
        <w:rPr>
          <w:color w:val="143B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8394A"/>
        </w:rPr>
        <w:t>a</w:t>
      </w:r>
      <w:r>
        <w:rPr>
          <w:color w:val="18394A"/>
        </w:rPr>
        <w:t>a</w:t>
      </w:r>
      <w:r>
        <w:rPr>
          <w:color w:val="18394A"/>
        </w:rPr>
        <w:t>a</w:t>
      </w:r>
      <w:r>
        <w:rPr>
          <w:color w:val="19384A"/>
        </w:rPr>
        <w:t>a</w:t>
      </w:r>
      <w:r>
        <w:rPr>
          <w:color w:val="19384C"/>
        </w:rPr>
        <w:t>a</w:t>
      </w:r>
      <w:r>
        <w:rPr>
          <w:color w:val="193652"/>
        </w:rPr>
        <w:t>a</w:t>
      </w:r>
      <w:r>
        <w:rPr>
          <w:color w:val="16314E"/>
        </w:rPr>
        <w:t>a</w:t>
      </w:r>
      <w:r>
        <w:rPr>
          <w:color w:val="1C374F"/>
        </w:rPr>
        <w:t>a</w:t>
      </w:r>
      <w:r>
        <w:rPr>
          <w:color w:val="1E384D"/>
        </w:rPr>
        <w:t>a</w:t>
      </w:r>
      <w:r>
        <w:rPr>
          <w:color w:val="1B3342"/>
        </w:rPr>
        <w:t>a</w:t>
      </w:r>
      <w:r>
        <w:rPr>
          <w:color w:val="22373E"/>
        </w:rPr>
        <w:t>a</w:t>
      </w:r>
      <w:r>
        <w:rPr>
          <w:color w:val="3E5251"/>
        </w:rPr>
        <w:t>a</w:t>
      </w:r>
      <w:r>
        <w:rPr>
          <w:color w:val="5C6E65"/>
        </w:rPr>
        <w:t>a</w:t>
      </w:r>
      <w:r>
        <w:rPr>
          <w:color w:val="839481"/>
        </w:rPr>
        <w:t>a</w:t>
      </w:r>
      <w:r>
        <w:rPr>
          <w:color w:val="A0B093"/>
        </w:rPr>
        <w:t>a</w:t>
      </w:r>
      <w:r>
        <w:rPr>
          <w:color w:val="AEBD98"/>
        </w:rPr>
        <w:t>a</w:t>
      </w:r>
      <w:r>
        <w:rPr>
          <w:color w:val="B0C097"/>
        </w:rPr>
        <w:t>a</w:t>
      </w:r>
      <w:r>
        <w:rPr>
          <w:color w:val="AEBD8F"/>
        </w:rPr>
        <w:t>a</w:t>
      </w:r>
      <w:r>
        <w:rPr>
          <w:color w:val="ABBB89"/>
        </w:rPr>
        <w:t>a</w:t>
      </w:r>
      <w:r>
        <w:rPr>
          <w:color w:val="ADBA89"/>
        </w:rPr>
        <w:t>a</w:t>
      </w:r>
      <w:r>
        <w:rPr>
          <w:color w:val="ACB989"/>
        </w:rPr>
        <w:t>a</w:t>
      </w:r>
      <w:r>
        <w:rPr>
          <w:color w:val="ABB788"/>
        </w:rPr>
        <w:t>a</w:t>
      </w:r>
      <w:r>
        <w:rPr>
          <w:color w:val="ABB488"/>
        </w:rPr>
        <w:t>a</w:t>
      </w:r>
      <w:r>
        <w:rPr>
          <w:color w:val="ACB289"/>
        </w:rPr>
        <w:t>a</w:t>
      </w:r>
      <w:r>
        <w:rPr>
          <w:color w:val="AFB58E"/>
        </w:rPr>
        <w:t>a</w:t>
      </w:r>
      <w:r>
        <w:rPr>
          <w:color w:val="B0B490"/>
        </w:rPr>
        <w:t>a</w:t>
      </w:r>
      <w:r>
        <w:rPr>
          <w:color w:val="B2B391"/>
        </w:rPr>
        <w:t>a</w:t>
      </w:r>
      <w:r>
        <w:rPr>
          <w:color w:val="B3B293"/>
        </w:rPr>
        <w:t>a</w:t>
      </w:r>
      <w:r>
        <w:rPr>
          <w:color w:val="B4B194"/>
        </w:rPr>
        <w:t>a</w:t>
      </w:r>
      <w:r>
        <w:rPr>
          <w:color w:val="B3B293"/>
        </w:rPr>
        <w:t>a</w:t>
      </w:r>
      <w:r>
        <w:rPr>
          <w:color w:val="B2B28C"/>
        </w:rPr>
        <w:t>a</w:t>
      </w:r>
      <w:r>
        <w:rPr>
          <w:color w:val="B2B38A"/>
        </w:rPr>
        <w:t>a</w:t>
      </w:r>
      <w:r>
        <w:rPr>
          <w:color w:val="B1B289"/>
        </w:rPr>
        <w:t>a</w:t>
      </w:r>
      <w:r>
        <w:rPr>
          <w:color w:val="B1B28A"/>
        </w:rPr>
        <w:t>a</w:t>
      </w:r>
      <w:r>
        <w:rPr>
          <w:color w:val="B0B188"/>
        </w:rPr>
        <w:t>a</w:t>
      </w:r>
      <w:r>
        <w:rPr>
          <w:color w:val="B0B188"/>
        </w:rPr>
        <w:t>a</w:t>
      </w:r>
      <w:r>
        <w:rPr>
          <w:color w:val="B1B28A"/>
        </w:rPr>
        <w:t>a</w:t>
      </w:r>
      <w:r>
        <w:rPr>
          <w:color w:val="B1B289"/>
        </w:rPr>
        <w:t>a</w:t>
      </w:r>
      <w:r>
        <w:rPr>
          <w:color w:val="B1B289"/>
        </w:rPr>
        <w:t>a</w:t>
      </w:r>
      <w:r>
        <w:rPr>
          <w:color w:val="B1B289"/>
        </w:rPr>
        <w:t>a</w:t>
      </w:r>
      <w:r>
        <w:rPr>
          <w:color w:val="B1B288"/>
        </w:rPr>
        <w:t>a</w:t>
      </w:r>
      <w:r>
        <w:rPr>
          <w:color w:val="B1B28A"/>
        </w:rPr>
        <w:t>a</w:t>
      </w:r>
      <w:r>
        <w:rPr>
          <w:color w:val="B0B18C"/>
        </w:rPr>
        <w:t>a</w:t>
      </w:r>
      <w:r>
        <w:rPr>
          <w:color w:val="AEB18E"/>
        </w:rPr>
        <w:t>a</w:t>
      </w:r>
      <w:r>
        <w:rPr>
          <w:color w:val="AFB08E"/>
        </w:rPr>
        <w:t>a</w:t>
      </w:r>
      <w:r>
        <w:rPr>
          <w:color w:val="AFB28E"/>
        </w:rPr>
        <w:t>a</w:t>
      </w:r>
      <w:r>
        <w:rPr>
          <w:color w:val="B0B38D"/>
        </w:rPr>
        <w:t>a</w:t>
      </w:r>
      <w:r>
        <w:rPr>
          <w:color w:val="B1B38B"/>
        </w:rPr>
        <w:t>a</w:t>
      </w:r>
      <w:r>
        <w:rPr>
          <w:color w:val="AFB38A"/>
        </w:rPr>
        <w:t>a</w:t>
      </w:r>
      <w:r>
        <w:rPr>
          <w:color w:val="AFB386"/>
        </w:rPr>
        <w:t>a</w:t>
      </w:r>
      <w:r>
        <w:rPr>
          <w:color w:val="AFB386"/>
        </w:rPr>
        <w:t>a</w:t>
      </w:r>
      <w:r>
        <w:rPr>
          <w:color w:val="AFB585"/>
        </w:rPr>
        <w:t>a</w:t>
      </w:r>
      <w:r>
        <w:rPr>
          <w:color w:val="B1B583"/>
        </w:rPr>
        <w:t>a</w:t>
      </w:r>
      <w:r>
        <w:rPr>
          <w:color w:val="B2B784"/>
        </w:rPr>
        <w:t>a</w:t>
      </w:r>
      <w:r>
        <w:rPr>
          <w:color w:val="B1B784"/>
        </w:rPr>
        <w:t>a</w:t>
      </w:r>
      <w:r>
        <w:rPr>
          <w:color w:val="B0B585"/>
        </w:rPr>
        <w:t>a</w:t>
      </w:r>
      <w:r>
        <w:rPr>
          <w:color w:val="B1B689"/>
        </w:rPr>
        <w:t>a</w:t>
      </w:r>
      <w:r>
        <w:rPr>
          <w:color w:val="B3B98F"/>
        </w:rPr>
        <w:t>a</w:t>
      </w:r>
      <w:r>
        <w:rPr>
          <w:color w:val="B7BD98"/>
        </w:rPr>
        <w:t>a</w:t>
      </w:r>
      <w:r>
        <w:rPr>
          <w:color w:val="B2B99A"/>
        </w:rPr>
        <w:t>a</w:t>
      </w:r>
      <w:r>
        <w:rPr>
          <w:color w:val="A9B19B"/>
        </w:rPr>
        <w:t>a</w:t>
      </w:r>
      <w:r>
        <w:rPr>
          <w:color w:val="98A195"/>
        </w:rPr>
        <w:t>a</w:t>
      </w:r>
      <w:r>
        <w:rPr>
          <w:color w:val="79847F"/>
        </w:rPr>
        <w:t>a</w:t>
      </w:r>
      <w:r>
        <w:rPr>
          <w:color w:val="4F5A5F"/>
        </w:rPr>
        <w:t>a</w:t>
      </w:r>
      <w:r>
        <w:rPr>
          <w:color w:val="303B49"/>
        </w:rPr>
        <w:t>a</w:t>
      </w:r>
      <w:r>
        <w:rPr>
          <w:color w:val="202B40"/>
        </w:rPr>
        <w:t>a</w:t>
      </w:r>
      <w:r>
        <w:rPr>
          <w:color w:val="212C46"/>
        </w:rPr>
        <w:t>a</w:t>
      </w:r>
      <w:r>
        <w:rPr>
          <w:color w:val="202D46"/>
        </w:rPr>
        <w:t>a</w:t>
      </w:r>
      <w:r>
        <w:rPr>
          <w:color w:val="1E2D44"/>
        </w:rPr>
        <w:t>a</w:t>
      </w:r>
      <w:r>
        <w:rPr>
          <w:color w:val="223147"/>
        </w:rPr>
        <w:t>a</w:t>
      </w:r>
      <w:r>
        <w:rPr>
          <w:color w:val="213047"/>
        </w:rPr>
        <w:t>a</w:t>
      </w:r>
      <w:r>
        <w:rPr>
          <w:color w:val="1D2C45"/>
        </w:rPr>
        <w:t>a</w:t>
      </w:r>
      <w:r>
        <w:rPr>
          <w:color w:val="1D2B44"/>
        </w:rPr>
        <w:t>a</w:t>
      </w:r>
      <w:r>
        <w:rPr>
          <w:color w:val="1E2C45"/>
        </w:rPr>
        <w:t>a</w:t>
      </w:r>
      <w:r>
        <w:rPr>
          <w:color w:val="1F2D47"/>
        </w:rPr>
        <w:t>a</w:t>
      </w:r>
      <w:r>
        <w:rPr>
          <w:color w:val="1F2D48"/>
        </w:rPr>
        <w:t>a</w:t>
      </w:r>
      <w:r>
        <w:rPr>
          <w:color w:val="1F2D48"/>
        </w:rPr>
        <w:t>a</w:t>
      </w:r>
      <w:r>
        <w:rPr>
          <w:color w:val="1F2D4A"/>
        </w:rPr>
        <w:t>a</w:t>
      </w:r>
      <w:r>
        <w:rPr>
          <w:color w:val="1F2D4A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EBC7F"/>
        </w:rPr>
        <w:t>a</w:t>
      </w:r>
      <w:r>
        <w:rPr>
          <w:color w:val="1FBC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1BA82"/>
        </w:rPr>
        <w:t>a</w:t>
      </w:r>
      <w:r>
        <w:rPr>
          <w:color w:val="20B981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4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5BA83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BBA85"/>
        </w:rPr>
        <w:t>a</w:t>
      </w:r>
      <w:r>
        <w:rPr>
          <w:color w:val="2BBA85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DBA86"/>
        </w:rPr>
        <w:t>a</w:t>
      </w:r>
      <w:r>
        <w:rPr>
          <w:color w:val="2EBB87"/>
        </w:rPr>
        <w:t>a</w:t>
      </w:r>
      <w:r>
        <w:rPr>
          <w:color w:val="2DBB87"/>
        </w:rPr>
        <w:t>a</w:t>
      </w:r>
      <w:r>
        <w:rPr>
          <w:color w:val="2CBB86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EB986"/>
        </w:rPr>
        <w:t>a</w:t>
      </w:r>
      <w:r>
        <w:rPr>
          <w:color w:val="2FB986"/>
        </w:rPr>
        <w:t>a</w:t>
      </w:r>
      <w:r>
        <w:rPr>
          <w:color w:val="2FB986"/>
        </w:rPr>
        <w:t>a</w:t>
      </w:r>
      <w:r>
        <w:rPr>
          <w:color w:val="30B886"/>
        </w:rPr>
        <w:t>a</w:t>
      </w:r>
      <w:r>
        <w:rPr>
          <w:color w:val="31B987"/>
        </w:rPr>
        <w:t>a</w:t>
      </w:r>
      <w:r>
        <w:rPr>
          <w:color w:val="31B987"/>
        </w:rPr>
        <w:t>a</w:t>
      </w:r>
      <w:r>
        <w:rPr>
          <w:color w:val="33BA88"/>
        </w:rPr>
        <w:t>a</w:t>
      </w:r>
      <w:r>
        <w:rPr>
          <w:color w:val="35B987"/>
        </w:rPr>
        <w:t>a</w:t>
      </w:r>
      <w:r>
        <w:rPr>
          <w:color w:val="3DB985"/>
        </w:rPr>
        <w:t>a</w:t>
      </w:r>
      <w:r>
        <w:rPr>
          <w:color w:val="39B67F"/>
        </w:rPr>
        <w:t>a</w:t>
      </w:r>
      <w:r>
        <w:rPr>
          <w:color w:val="36BC83"/>
        </w:rPr>
        <w:t>a</w:t>
      </w:r>
      <w:r>
        <w:rPr>
          <w:color w:val="31BF84"/>
        </w:rPr>
        <w:t>a</w:t>
      </w:r>
      <w:r>
        <w:rPr>
          <w:color w:val="2DB57D"/>
        </w:rPr>
        <w:t>a</w:t>
      </w:r>
      <w:r>
        <w:rPr>
          <w:color w:val="3DB587"/>
        </w:rPr>
        <w:t>a</w:t>
      </w:r>
      <w:r>
        <w:rPr>
          <w:color w:val="42A17C"/>
        </w:rPr>
        <w:t>a</w:t>
      </w:r>
      <w:r>
        <w:rPr>
          <w:color w:val="1D573E"/>
        </w:rPr>
        <w:t>a</w:t>
      </w:r>
      <w:r>
        <w:rPr>
          <w:color w:val="001307"/>
        </w:rPr>
        <w:t>a</w:t>
      </w:r>
      <w:r>
        <w:rPr>
          <w:color w:val="050906"/>
        </w:rPr>
        <w:t>a</w:t>
      </w:r>
      <w:r>
        <w:rPr>
          <w:color w:val="0E0608"/>
        </w:rPr>
        <w:t>a</w:t>
      </w:r>
      <w:r>
        <w:rPr>
          <w:color w:val="100006"/>
        </w:rPr>
        <w:t>a</w:t>
      </w:r>
      <w:r>
        <w:rPr>
          <w:color w:val="0B00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040105"/>
        </w:rPr>
        <w:t>a</w:t>
      </w:r>
      <w:r>
        <w:rPr>
          <w:color w:val="000601"/>
        </w:rPr>
        <w:t>a</w:t>
      </w:r>
      <w:r>
        <w:rPr>
          <w:color w:val="000E00"/>
        </w:rPr>
        <w:t>a</w:t>
      </w:r>
      <w:r>
        <w:rPr>
          <w:color w:val="57936A"/>
        </w:rPr>
        <w:t>a</w:t>
      </w:r>
      <w:r>
        <w:rPr>
          <w:color w:val="76C78F"/>
        </w:rPr>
        <w:t>a</w:t>
      </w:r>
      <w:r>
        <w:rPr>
          <w:color w:val="6CCB8A"/>
        </w:rPr>
        <w:t>a</w:t>
      </w:r>
      <w:r>
        <w:rPr>
          <w:color w:val="70CF8E"/>
        </w:rPr>
        <w:t>a</w:t>
      </w:r>
      <w:r>
        <w:rPr>
          <w:color w:val="70C98D"/>
        </w:rPr>
        <w:t>a</w:t>
      </w:r>
      <w:r>
        <w:rPr>
          <w:color w:val="76C993"/>
        </w:rPr>
        <w:t>a</w:t>
      </w:r>
      <w:r>
        <w:rPr>
          <w:color w:val="73C990"/>
        </w:rPr>
        <w:t>a</w:t>
      </w:r>
      <w:r>
        <w:rPr>
          <w:color w:val="71CA8F"/>
        </w:rPr>
        <w:t>a</w:t>
      </w:r>
      <w:r>
        <w:rPr>
          <w:color w:val="73CA90"/>
        </w:rPr>
        <w:t>a</w:t>
      </w:r>
      <w:r>
        <w:rPr>
          <w:color w:val="74CA90"/>
        </w:rPr>
        <w:t>a</w:t>
      </w:r>
      <w:r>
        <w:rPr>
          <w:color w:val="74CB91"/>
        </w:rPr>
        <w:t>a</w:t>
      </w:r>
      <w:r>
        <w:rPr>
          <w:color w:val="75CB91"/>
        </w:rPr>
        <w:t>a</w:t>
      </w:r>
      <w:r>
        <w:rPr>
          <w:color w:val="76CB91"/>
        </w:rPr>
        <w:t>a</w:t>
      </w:r>
      <w:r>
        <w:rPr>
          <w:color w:val="78CA91"/>
        </w:rPr>
        <w:t>a</w:t>
      </w:r>
      <w:r>
        <w:rPr>
          <w:color w:val="78CA92"/>
        </w:rPr>
        <w:t>a</w:t>
      </w:r>
      <w:r>
        <w:rPr>
          <w:color w:val="79CB92"/>
        </w:rPr>
        <w:t>a</w:t>
      </w:r>
      <w:r>
        <w:rPr>
          <w:color w:val="79CB93"/>
        </w:rPr>
        <w:t>a</w:t>
      </w:r>
      <w:r>
        <w:rPr>
          <w:color w:val="7BCB93"/>
        </w:rPr>
        <w:t>a</w:t>
      </w:r>
      <w:r>
        <w:rPr>
          <w:color w:val="7ACC92"/>
        </w:rPr>
        <w:t>a</w:t>
      </w:r>
      <w:r>
        <w:rPr>
          <w:color w:val="7CCC91"/>
        </w:rPr>
        <w:t>a</w:t>
      </w:r>
      <w:r>
        <w:rPr>
          <w:color w:val="7CCC90"/>
        </w:rPr>
        <w:t>a</w:t>
      </w:r>
      <w:r>
        <w:rPr>
          <w:color w:val="7DCD91"/>
        </w:rPr>
        <w:t>a</w:t>
      </w:r>
      <w:r>
        <w:rPr>
          <w:color w:val="7ECC91"/>
        </w:rPr>
        <w:t>a</w:t>
      </w:r>
      <w:r>
        <w:rPr>
          <w:color w:val="7ECD92"/>
        </w:rPr>
        <w:t>a</w:t>
      </w:r>
      <w:r>
        <w:rPr>
          <w:color w:val="80CD92"/>
        </w:rPr>
        <w:t>a</w:t>
      </w:r>
      <w:r>
        <w:rPr>
          <w:color w:val="7FCB91"/>
        </w:rPr>
        <w:t>a</w:t>
      </w:r>
      <w:r>
        <w:rPr>
          <w:color w:val="7FCC91"/>
        </w:rPr>
        <w:t>a</w:t>
      </w:r>
      <w:r>
        <w:rPr>
          <w:color w:val="81CC92"/>
        </w:rPr>
        <w:t>a</w:t>
      </w:r>
      <w:r>
        <w:rPr>
          <w:color w:val="82CC93"/>
        </w:rPr>
        <w:t>a</w:t>
      </w:r>
      <w:r>
        <w:rPr>
          <w:color w:val="82CC93"/>
        </w:rPr>
        <w:t>a</w:t>
      </w:r>
      <w:r>
        <w:rPr>
          <w:color w:val="83CC92"/>
        </w:rPr>
        <w:t>a</w:t>
      </w:r>
      <w:r>
        <w:rPr>
          <w:color w:val="80CD91"/>
        </w:rPr>
        <w:t>a</w:t>
      </w:r>
      <w:r>
        <w:rPr>
          <w:color w:val="7FCD90"/>
        </w:rPr>
        <w:t>a</w:t>
      </w:r>
      <w:r>
        <w:rPr>
          <w:color w:val="7FCD90"/>
        </w:rPr>
        <w:t>a</w:t>
      </w:r>
      <w:r>
        <w:rPr>
          <w:color w:val="7FCD90"/>
        </w:rPr>
        <w:t>a</w:t>
      </w:r>
      <w:r>
        <w:rPr>
          <w:color w:val="7ECD90"/>
        </w:rPr>
        <w:t>a</w:t>
      </w:r>
      <w:r>
        <w:rPr>
          <w:color w:val="80CD90"/>
        </w:rPr>
        <w:t>a</w:t>
      </w:r>
      <w:r>
        <w:rPr>
          <w:color w:val="7FCD8F"/>
        </w:rPr>
        <w:t>a</w:t>
      </w:r>
      <w:r>
        <w:rPr>
          <w:color w:val="7DCC8F"/>
        </w:rPr>
        <w:t>a</w:t>
      </w:r>
      <w:r>
        <w:rPr>
          <w:color w:val="7ECC8F"/>
        </w:rPr>
        <w:t>a</w:t>
      </w:r>
      <w:r>
        <w:rPr>
          <w:color w:val="7DCB8E"/>
        </w:rPr>
        <w:t>a</w:t>
      </w:r>
      <w:r>
        <w:rPr>
          <w:color w:val="7CCB8E"/>
        </w:rPr>
        <w:t>a</w:t>
      </w:r>
      <w:r>
        <w:rPr>
          <w:color w:val="7DCA8D"/>
        </w:rPr>
        <w:t>a</w:t>
      </w:r>
      <w:r>
        <w:rPr>
          <w:color w:val="7BCB8D"/>
        </w:rPr>
        <w:t>a</w:t>
      </w:r>
      <w:r>
        <w:rPr>
          <w:color w:val="78CE8E"/>
        </w:rPr>
        <w:t>a</w:t>
      </w:r>
      <w:r>
        <w:rPr>
          <w:color w:val="76CE8E"/>
        </w:rPr>
        <w:t>a</w:t>
      </w:r>
      <w:r>
        <w:rPr>
          <w:color w:val="75CD8F"/>
        </w:rPr>
        <w:t>a</w:t>
      </w:r>
      <w:r>
        <w:rPr>
          <w:color w:val="73CC8E"/>
        </w:rPr>
        <w:t>a</w:t>
      </w:r>
      <w:r>
        <w:rPr>
          <w:color w:val="73CA90"/>
        </w:rPr>
        <w:t>a</w:t>
      </w:r>
      <w:r>
        <w:rPr>
          <w:color w:val="74C992"/>
        </w:rPr>
        <w:t>a</w:t>
      </w:r>
      <w:r>
        <w:rPr>
          <w:color w:val="72C391"/>
        </w:rPr>
        <w:t>a</w:t>
      </w:r>
      <w:r>
        <w:rPr>
          <w:color w:val="7CC497"/>
        </w:rPr>
        <w:t>a</w:t>
      </w:r>
      <w:r>
        <w:rPr>
          <w:color w:val="7EBE95"/>
        </w:rPr>
        <w:t>a</w:t>
      </w:r>
      <w:r>
        <w:rPr>
          <w:color w:val="7EB492"/>
        </w:rPr>
        <w:t>a</w:t>
      </w:r>
      <w:r>
        <w:rPr>
          <w:color w:val="6D9D7D"/>
        </w:rPr>
        <w:t>a</w:t>
      </w:r>
      <w:r>
        <w:rPr>
          <w:color w:val="4A7357"/>
        </w:rPr>
        <w:t>a</w:t>
      </w:r>
      <w:r>
        <w:rPr>
          <w:color w:val="1F3F2A"/>
        </w:rPr>
        <w:t>a</w:t>
      </w:r>
      <w:r>
        <w:rPr>
          <w:color w:val="0B2614"/>
        </w:rPr>
        <w:t>a</w:t>
      </w:r>
      <w:r>
        <w:rPr>
          <w:color w:val="001203"/>
        </w:rPr>
        <w:t>a</w:t>
      </w:r>
      <w:r>
        <w:rPr>
          <w:color w:val="000E02"/>
        </w:rPr>
        <w:t>a</w:t>
      </w:r>
      <w:r>
        <w:rPr>
          <w:color w:val="010E04"/>
        </w:rPr>
        <w:t>a</w:t>
      </w:r>
      <w:r>
        <w:rPr>
          <w:color w:val="000900"/>
        </w:rPr>
        <w:t>a</w:t>
      </w:r>
      <w:r>
        <w:rPr>
          <w:color w:val="000701"/>
        </w:rPr>
        <w:t>a</w:t>
      </w:r>
      <w:r>
        <w:rPr>
          <w:color w:val="030601"/>
        </w:rPr>
        <w:t>a</w:t>
      </w:r>
      <w:r>
        <w:rPr>
          <w:color w:val="060201"/>
        </w:rPr>
        <w:t>a</w:t>
      </w:r>
      <w:r>
        <w:rPr>
          <w:color w:val="080000"/>
        </w:rPr>
        <w:t>a</w:t>
      </w:r>
      <w:r>
        <w:rPr>
          <w:color w:val="0B0000"/>
        </w:rPr>
        <w:t>a</w:t>
      </w:r>
      <w:r>
        <w:rPr>
          <w:color w:val="0F0002"/>
        </w:rPr>
        <w:t>a</w:t>
      </w:r>
      <w:r>
        <w:rPr>
          <w:color w:val="0C0405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30103"/>
        </w:rPr>
        <w:t>a</w:t>
      </w:r>
      <w:r>
        <w:rPr>
          <w:color w:val="060003"/>
        </w:rPr>
        <w:t>a</w:t>
      </w:r>
      <w:r>
        <w:rPr>
          <w:color w:val="070004"/>
        </w:rPr>
        <w:t>a</w:t>
      </w:r>
      <w:r>
        <w:rPr>
          <w:color w:val="090005"/>
        </w:rPr>
        <w:t>a</w:t>
      </w:r>
      <w:r>
        <w:rPr>
          <w:color w:val="0A0005"/>
        </w:rPr>
        <w:t>a</w:t>
      </w:r>
      <w:r>
        <w:rPr>
          <w:color w:val="090005"/>
        </w:rPr>
        <w:t>a</w:t>
      </w:r>
      <w:r>
        <w:rPr>
          <w:color w:val="02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702"/>
        </w:rPr>
        <w:t>a</w:t>
      </w:r>
      <w:r>
        <w:rPr>
          <w:color w:val="042718"/>
        </w:rPr>
        <w:t>a</w:t>
      </w:r>
      <w:r>
        <w:rPr>
          <w:color w:val="26735B"/>
        </w:rPr>
        <w:t>a</w:t>
      </w:r>
      <w:r>
        <w:rPr>
          <w:color w:val="309273"/>
        </w:rPr>
        <w:t>a</w:t>
      </w:r>
      <w:r>
        <w:rPr>
          <w:color w:val="188F6B"/>
        </w:rPr>
        <w:t>a</w:t>
      </w:r>
      <w:r>
        <w:rPr>
          <w:color w:val="13956D"/>
        </w:rPr>
        <w:t>a</w:t>
      </w:r>
      <w:r>
        <w:rPr>
          <w:color w:val="11956D"/>
        </w:rPr>
        <w:t>a</w:t>
      </w:r>
      <w:r>
        <w:rPr>
          <w:color w:val="15916D"/>
        </w:rPr>
        <w:t>a</w:t>
      </w:r>
      <w:r>
        <w:rPr>
          <w:color w:val="1B8E6D"/>
        </w:rPr>
        <w:t>a</w:t>
      </w:r>
      <w:r>
        <w:rPr>
          <w:color w:val="1D8C6C"/>
        </w:rPr>
        <w:t>a</w:t>
      </w:r>
      <w:r>
        <w:rPr>
          <w:color w:val="1B8C6E"/>
        </w:rPr>
        <w:t>a</w:t>
      </w:r>
      <w:r>
        <w:rPr>
          <w:color w:val="178E6D"/>
        </w:rPr>
        <w:t>a</w:t>
      </w:r>
      <w:r>
        <w:rPr>
          <w:color w:val="138F6D"/>
        </w:rPr>
        <w:t>a</w:t>
      </w:r>
      <w:r>
        <w:rPr>
          <w:color w:val="168D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68769"/>
        </w:rPr>
        <w:t>a</w:t>
      </w:r>
      <w:r>
        <w:rPr>
          <w:color w:val="168769"/>
        </w:rPr>
        <w:t>a</w:t>
      </w:r>
      <w:r>
        <w:rPr>
          <w:color w:val="158668"/>
        </w:rPr>
        <w:t>a</w:t>
      </w:r>
      <w:r>
        <w:rPr>
          <w:color w:val="178568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3"/>
        </w:rPr>
        <w:t>a</w:t>
      </w:r>
      <w:r>
        <w:rPr>
          <w:color w:val="0F7963"/>
        </w:rPr>
        <w:t>a</w:t>
      </w:r>
      <w:r>
        <w:rPr>
          <w:color w:val="0F7962"/>
        </w:rPr>
        <w:t>a</w:t>
      </w:r>
      <w:r>
        <w:rPr>
          <w:color w:val="0F7962"/>
        </w:rPr>
        <w:t>a</w:t>
      </w:r>
      <w:r>
        <w:rPr>
          <w:color w:val="0E7861"/>
        </w:rPr>
        <w:t>a</w:t>
      </w:r>
      <w:r>
        <w:rPr>
          <w:color w:val="0E7861"/>
        </w:rPr>
        <w:t>a</w:t>
      </w:r>
      <w:r>
        <w:rPr>
          <w:color w:val="0E7760"/>
        </w:rPr>
        <w:t>a</w:t>
      </w:r>
      <w:r>
        <w:rPr>
          <w:color w:val="0F7760"/>
        </w:rPr>
        <w:t>a</w:t>
      </w:r>
      <w:r>
        <w:rPr>
          <w:color w:val="107861"/>
        </w:rPr>
        <w:t>a</w:t>
      </w:r>
      <w:r>
        <w:rPr>
          <w:color w:val="107861"/>
        </w:rPr>
        <w:t>a</w:t>
      </w:r>
      <w:r>
        <w:rPr>
          <w:color w:val="107760"/>
        </w:rPr>
        <w:t>a</w:t>
      </w:r>
      <w:r>
        <w:rPr>
          <w:color w:val="117660"/>
        </w:rPr>
        <w:t>a</w:t>
      </w:r>
      <w:r>
        <w:rPr>
          <w:color w:val="0F755F"/>
        </w:rPr>
        <w:t>a</w:t>
      </w:r>
      <w:r>
        <w:rPr>
          <w:color w:val="0F755F"/>
        </w:rPr>
        <w:t>a</w:t>
      </w:r>
      <w:r>
        <w:rPr>
          <w:color w:val="0C7861"/>
        </w:rPr>
        <w:t>a</w:t>
      </w:r>
      <w:r>
        <w:rPr>
          <w:color w:val="0A765E"/>
        </w:rPr>
        <w:t>a</w:t>
      </w:r>
      <w:r>
        <w:rPr>
          <w:color w:val="0C725C"/>
        </w:rPr>
        <w:t>a</w:t>
      </w:r>
      <w:r>
        <w:rPr>
          <w:color w:val="17725E"/>
        </w:rPr>
        <w:t>a</w:t>
      </w:r>
      <w:r>
        <w:rPr>
          <w:color w:val="1D6D5A"/>
        </w:rPr>
        <w:t>a</w:t>
      </w:r>
      <w:r>
        <w:rPr>
          <w:color w:val="125143"/>
        </w:rPr>
        <w:t>a</w:t>
      </w:r>
      <w:r>
        <w:rPr>
          <w:color w:val="072D22"/>
        </w:rPr>
        <w:t>a</w:t>
      </w:r>
      <w:r>
        <w:rPr>
          <w:color w:val="000F07"/>
        </w:rPr>
        <w:t>a</w:t>
      </w:r>
      <w:r>
        <w:rPr>
          <w:color w:val="000805"/>
        </w:rPr>
        <w:t>a</w:t>
      </w:r>
      <w:r>
        <w:rPr>
          <w:color w:val="060907"/>
        </w:rPr>
        <w:t>a</w:t>
      </w:r>
      <w:r>
        <w:rPr>
          <w:color w:val="090302"/>
        </w:rPr>
        <w:t>a</w:t>
      </w:r>
      <w:r>
        <w:rPr>
          <w:color w:val="0B0000"/>
        </w:rPr>
        <w:t>a</w:t>
      </w:r>
      <w:r>
        <w:rPr>
          <w:color w:val="0D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60300"/>
        </w:rPr>
        <w:t>a</w:t>
      </w:r>
      <w:r>
        <w:rPr>
          <w:color w:val="040200"/>
        </w:rPr>
        <w:t>a</w:t>
      </w:r>
      <w:r>
        <w:rPr>
          <w:color w:val="020100"/>
        </w:rPr>
        <w:t>a</w:t>
      </w:r>
      <w:r>
        <w:rPr>
          <w:color w:val="010200"/>
        </w:rPr>
        <w:t>a</w:t>
      </w:r>
      <w:r>
        <w:rPr>
          <w:color w:val="030603"/>
        </w:rPr>
        <w:t>a</w:t>
      </w:r>
      <w:r>
        <w:rPr>
          <w:color w:val="010503"/>
        </w:rPr>
        <w:t>a</w:t>
      </w:r>
      <w:r>
        <w:rPr>
          <w:color w:val="000301"/>
        </w:rPr>
        <w:t>a</w:t>
      </w:r>
      <w:r>
        <w:rPr>
          <w:color w:val="000405"/>
        </w:rPr>
        <w:t>a</w:t>
      </w:r>
      <w:r>
        <w:rPr>
          <w:color w:val="041013"/>
        </w:rPr>
        <w:t>a</w:t>
      </w:r>
      <w:r>
        <w:rPr>
          <w:color w:val="122329"/>
        </w:rPr>
        <w:t>a</w:t>
      </w:r>
      <w:r>
        <w:rPr>
          <w:color w:val="1C343E"/>
        </w:rPr>
        <w:t>a</w:t>
      </w:r>
      <w:r>
        <w:rPr>
          <w:color w:val="1D3C49"/>
        </w:rPr>
        <w:t>a</w:t>
      </w:r>
      <w:r>
        <w:rPr>
          <w:color w:val="193D4D"/>
        </w:rPr>
        <w:t>a</w:t>
      </w:r>
      <w:r>
        <w:rPr>
          <w:color w:val="133B4D"/>
        </w:rPr>
        <w:t>a</w:t>
      </w:r>
      <w:r>
        <w:rPr>
          <w:color w:val="113C4E"/>
        </w:rPr>
        <w:t>a</w:t>
      </w:r>
      <w:r>
        <w:rPr>
          <w:color w:val="123C4D"/>
        </w:rPr>
        <w:t>a</w:t>
      </w:r>
      <w:r>
        <w:rPr>
          <w:color w:val="133B4C"/>
        </w:rPr>
        <w:t>a</w:t>
      </w:r>
      <w:r>
        <w:rPr>
          <w:color w:val="143B4A"/>
        </w:rPr>
        <w:t>a</w:t>
      </w:r>
      <w:r>
        <w:rPr>
          <w:color w:val="153B48"/>
        </w:rPr>
        <w:t>a</w:t>
      </w:r>
      <w:r>
        <w:rPr>
          <w:color w:val="153A49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73A4A"/>
        </w:rPr>
        <w:t>a</w:t>
      </w:r>
      <w:r>
        <w:rPr>
          <w:color w:val="18394A"/>
        </w:rPr>
        <w:t>a</w:t>
      </w:r>
      <w:r>
        <w:rPr>
          <w:color w:val="18394A"/>
        </w:rPr>
        <w:t>a</w:t>
      </w:r>
      <w:r>
        <w:rPr>
          <w:color w:val="18394A"/>
        </w:rPr>
        <w:t>a</w:t>
      </w:r>
      <w:r>
        <w:rPr>
          <w:color w:val="19384A"/>
        </w:rPr>
        <w:t>a</w:t>
      </w:r>
      <w:r>
        <w:rPr>
          <w:color w:val="1A384B"/>
        </w:rPr>
        <w:t>a</w:t>
      </w:r>
      <w:r>
        <w:rPr>
          <w:color w:val="1B364E"/>
        </w:rPr>
        <w:t>a</w:t>
      </w:r>
      <w:r>
        <w:rPr>
          <w:color w:val="163046"/>
        </w:rPr>
        <w:t>a</w:t>
      </w:r>
      <w:r>
        <w:rPr>
          <w:color w:val="1B3443"/>
        </w:rPr>
        <w:t>a</w:t>
      </w:r>
      <w:r>
        <w:rPr>
          <w:color w:val="223942"/>
        </w:rPr>
        <w:t>a</w:t>
      </w:r>
      <w:r>
        <w:rPr>
          <w:color w:val="394F4D"/>
        </w:rPr>
        <w:t>a</w:t>
      </w:r>
      <w:r>
        <w:rPr>
          <w:color w:val="61746A"/>
        </w:rPr>
        <w:t>a</w:t>
      </w:r>
      <w:r>
        <w:rPr>
          <w:color w:val="8D9E8B"/>
        </w:rPr>
        <w:t>a</w:t>
      </w:r>
      <w:r>
        <w:rPr>
          <w:color w:val="9DAB91"/>
        </w:rPr>
        <w:t>a</w:t>
      </w:r>
      <w:r>
        <w:rPr>
          <w:color w:val="A9B695"/>
        </w:rPr>
        <w:t>a</w:t>
      </w:r>
      <w:r>
        <w:rPr>
          <w:color w:val="AFB995"/>
        </w:rPr>
        <w:t>a</w:t>
      </w:r>
      <w:r>
        <w:rPr>
          <w:color w:val="ADB58D"/>
        </w:rPr>
        <w:t>a</w:t>
      </w:r>
      <w:r>
        <w:rPr>
          <w:color w:val="A8B086"/>
        </w:rPr>
        <w:t>a</w:t>
      </w:r>
      <w:r>
        <w:rPr>
          <w:color w:val="AAB485"/>
        </w:rPr>
        <w:t>a</w:t>
      </w:r>
      <w:r>
        <w:rPr>
          <w:color w:val="ADB784"/>
        </w:rPr>
        <w:t>a</w:t>
      </w:r>
      <w:r>
        <w:rPr>
          <w:color w:val="ADB685"/>
        </w:rPr>
        <w:t>a</w:t>
      </w:r>
      <w:r>
        <w:rPr>
          <w:color w:val="ADB685"/>
        </w:rPr>
        <w:t>a</w:t>
      </w:r>
      <w:r>
        <w:rPr>
          <w:color w:val="AEB687"/>
        </w:rPr>
        <w:t>a</w:t>
      </w:r>
      <w:r>
        <w:rPr>
          <w:color w:val="AFB589"/>
        </w:rPr>
        <w:t>a</w:t>
      </w:r>
      <w:r>
        <w:rPr>
          <w:color w:val="B1B48C"/>
        </w:rPr>
        <w:t>a</w:t>
      </w:r>
      <w:r>
        <w:rPr>
          <w:color w:val="B0B48C"/>
        </w:rPr>
        <w:t>a</w:t>
      </w:r>
      <w:r>
        <w:rPr>
          <w:color w:val="B1B38D"/>
        </w:rPr>
        <w:t>a</w:t>
      </w:r>
      <w:r>
        <w:rPr>
          <w:color w:val="B1B28F"/>
        </w:rPr>
        <w:t>a</w:t>
      </w:r>
      <w:r>
        <w:rPr>
          <w:color w:val="B2B290"/>
        </w:rPr>
        <w:t>a</w:t>
      </w:r>
      <w:r>
        <w:rPr>
          <w:color w:val="B2B191"/>
        </w:rPr>
        <w:t>a</w:t>
      </w:r>
      <w:r>
        <w:rPr>
          <w:color w:val="B2B290"/>
        </w:rPr>
        <w:t>a</w:t>
      </w:r>
      <w:r>
        <w:rPr>
          <w:color w:val="B2B38C"/>
        </w:rPr>
        <w:t>a</w:t>
      </w:r>
      <w:r>
        <w:rPr>
          <w:color w:val="B2B38B"/>
        </w:rPr>
        <w:t>a</w:t>
      </w:r>
      <w:r>
        <w:rPr>
          <w:color w:val="B1B28B"/>
        </w:rPr>
        <w:t>a</w:t>
      </w:r>
      <w:r>
        <w:rPr>
          <w:color w:val="B1B28A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B"/>
        </w:rPr>
        <w:t>a</w:t>
      </w:r>
      <w:r>
        <w:rPr>
          <w:color w:val="B0B18D"/>
        </w:rPr>
        <w:t>a</w:t>
      </w:r>
      <w:r>
        <w:rPr>
          <w:color w:val="AFB08F"/>
        </w:rPr>
        <w:t>a</w:t>
      </w:r>
      <w:r>
        <w:rPr>
          <w:color w:val="B0B08F"/>
        </w:rPr>
        <w:t>a</w:t>
      </w:r>
      <w:r>
        <w:rPr>
          <w:color w:val="B0B18E"/>
        </w:rPr>
        <w:t>a</w:t>
      </w:r>
      <w:r>
        <w:rPr>
          <w:color w:val="B1B28E"/>
        </w:rPr>
        <w:t>a</w:t>
      </w:r>
      <w:r>
        <w:rPr>
          <w:color w:val="B1B38D"/>
        </w:rPr>
        <w:t>a</w:t>
      </w:r>
      <w:r>
        <w:rPr>
          <w:color w:val="B1B28B"/>
        </w:rPr>
        <w:t>a</w:t>
      </w:r>
      <w:r>
        <w:rPr>
          <w:color w:val="AFB188"/>
        </w:rPr>
        <w:t>a</w:t>
      </w:r>
      <w:r>
        <w:rPr>
          <w:color w:val="AFB285"/>
        </w:rPr>
        <w:t>a</w:t>
      </w:r>
      <w:r>
        <w:rPr>
          <w:color w:val="B0B285"/>
        </w:rPr>
        <w:t>a</w:t>
      </w:r>
      <w:r>
        <w:rPr>
          <w:color w:val="B1B384"/>
        </w:rPr>
        <w:t>a</w:t>
      </w:r>
      <w:r>
        <w:rPr>
          <w:color w:val="B1B484"/>
        </w:rPr>
        <w:t>a</w:t>
      </w:r>
      <w:r>
        <w:rPr>
          <w:color w:val="B1B484"/>
        </w:rPr>
        <w:t>a</w:t>
      </w:r>
      <w:r>
        <w:rPr>
          <w:color w:val="B8B98A"/>
        </w:rPr>
        <w:t>a</w:t>
      </w:r>
      <w:r>
        <w:rPr>
          <w:color w:val="B6B688"/>
        </w:rPr>
        <w:t>a</w:t>
      </w:r>
      <w:r>
        <w:rPr>
          <w:color w:val="B4B588"/>
        </w:rPr>
        <w:t>a</w:t>
      </w:r>
      <w:r>
        <w:rPr>
          <w:color w:val="B3B68D"/>
        </w:rPr>
        <w:t>a</w:t>
      </w:r>
      <w:r>
        <w:rPr>
          <w:color w:val="B2B590"/>
        </w:rPr>
        <w:t>a</w:t>
      </w:r>
      <w:r>
        <w:rPr>
          <w:color w:val="AFB393"/>
        </w:rPr>
        <w:t>a</w:t>
      </w:r>
      <w:r>
        <w:rPr>
          <w:color w:val="B3B89E"/>
        </w:rPr>
        <w:t>a</w:t>
      </w:r>
      <w:r>
        <w:rPr>
          <w:color w:val="B1B6A4"/>
        </w:rPr>
        <w:t>a</w:t>
      </w:r>
      <w:r>
        <w:rPr>
          <w:color w:val="9EA49A"/>
        </w:rPr>
        <w:t>a</w:t>
      </w:r>
      <w:r>
        <w:rPr>
          <w:color w:val="7B807E"/>
        </w:rPr>
        <w:t>a</w:t>
      </w:r>
      <w:r>
        <w:rPr>
          <w:color w:val="51575A"/>
        </w:rPr>
        <w:t>a</w:t>
      </w:r>
      <w:r>
        <w:rPr>
          <w:color w:val="363C45"/>
        </w:rPr>
        <w:t>a</w:t>
      </w:r>
      <w:r>
        <w:rPr>
          <w:color w:val="26303D"/>
        </w:rPr>
        <w:t>a</w:t>
      </w:r>
      <w:r>
        <w:rPr>
          <w:color w:val="1D2C3C"/>
        </w:rPr>
        <w:t>a</w:t>
      </w:r>
      <w:r>
        <w:rPr>
          <w:color w:val="1C2B3B"/>
        </w:rPr>
        <w:t>a</w:t>
      </w:r>
      <w:r>
        <w:rPr>
          <w:color w:val="1E2D3F"/>
        </w:rPr>
        <w:t>a</w:t>
      </w:r>
      <w:r>
        <w:rPr>
          <w:color w:val="202F42"/>
        </w:rPr>
        <w:t>a</w:t>
      </w:r>
      <w:r>
        <w:rPr>
          <w:color w:val="203043"/>
        </w:rPr>
        <w:t>a</w:t>
      </w:r>
      <w:r>
        <w:rPr>
          <w:color w:val="1F2E45"/>
        </w:rPr>
        <w:t>a</w:t>
      </w:r>
      <w:r>
        <w:rPr>
          <w:color w:val="1F2E46"/>
        </w:rPr>
        <w:t>a</w:t>
      </w:r>
      <w:r>
        <w:rPr>
          <w:color w:val="1F2D48"/>
        </w:rPr>
        <w:t>a</w:t>
      </w:r>
      <w:r>
        <w:rPr>
          <w:color w:val="1F2D48"/>
        </w:rPr>
        <w:t>a</w:t>
      </w:r>
      <w:r>
        <w:rPr>
          <w:color w:val="1F2D4A"/>
        </w:rPr>
        <w:t>a</w:t>
      </w:r>
      <w:r>
        <w:rPr>
          <w:color w:val="1F2D4B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20BC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4BC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BBA85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DBB86"/>
        </w:rPr>
        <w:t>a</w:t>
      </w:r>
      <w:r>
        <w:rPr>
          <w:color w:val="2EBB87"/>
        </w:rPr>
        <w:t>a</w:t>
      </w:r>
      <w:r>
        <w:rPr>
          <w:color w:val="2EBB87"/>
        </w:rPr>
        <w:t>a</w:t>
      </w:r>
      <w:r>
        <w:rPr>
          <w:color w:val="2EBC87"/>
        </w:rPr>
        <w:t>a</w:t>
      </w:r>
      <w:r>
        <w:rPr>
          <w:color w:val="2DBC87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EB985"/>
        </w:rPr>
        <w:t>a</w:t>
      </w:r>
      <w:r>
        <w:rPr>
          <w:color w:val="2EB885"/>
        </w:rPr>
        <w:t>a</w:t>
      </w:r>
      <w:r>
        <w:rPr>
          <w:color w:val="2FB986"/>
        </w:rPr>
        <w:t>a</w:t>
      </w:r>
      <w:r>
        <w:rPr>
          <w:color w:val="30B886"/>
        </w:rPr>
        <w:t>a</w:t>
      </w:r>
      <w:r>
        <w:rPr>
          <w:color w:val="31B987"/>
        </w:rPr>
        <w:t>a</w:t>
      </w:r>
      <w:r>
        <w:rPr>
          <w:color w:val="31B987"/>
        </w:rPr>
        <w:t>a</w:t>
      </w:r>
      <w:r>
        <w:rPr>
          <w:color w:val="33BA88"/>
        </w:rPr>
        <w:t>a</w:t>
      </w:r>
      <w:r>
        <w:rPr>
          <w:color w:val="35B987"/>
        </w:rPr>
        <w:t>a</w:t>
      </w:r>
      <w:r>
        <w:rPr>
          <w:color w:val="36B27E"/>
        </w:rPr>
        <w:t>a</w:t>
      </w:r>
      <w:r>
        <w:rPr>
          <w:color w:val="40BD87"/>
        </w:rPr>
        <w:t>a</w:t>
      </w:r>
      <w:r>
        <w:rPr>
          <w:color w:val="36B67E"/>
        </w:rPr>
        <w:t>a</w:t>
      </w:r>
      <w:r>
        <w:rPr>
          <w:color w:val="39B681"/>
        </w:rPr>
        <w:t>a</w:t>
      </w:r>
      <w:r>
        <w:rPr>
          <w:color w:val="4FC090"/>
        </w:rPr>
        <w:t>a</w:t>
      </w:r>
      <w:r>
        <w:rPr>
          <w:color w:val="409975"/>
        </w:rPr>
        <w:t>a</w:t>
      </w:r>
      <w:r>
        <w:rPr>
          <w:color w:val="184931"/>
        </w:rPr>
        <w:t>a</w:t>
      </w:r>
      <w:r>
        <w:rPr>
          <w:color w:val="011105"/>
        </w:rPr>
        <w:t>a</w:t>
      </w:r>
      <w:r>
        <w:rPr>
          <w:color w:val="020704"/>
        </w:rPr>
        <w:t>a</w:t>
      </w:r>
      <w:r>
        <w:rPr>
          <w:color w:val="070405"/>
        </w:rPr>
        <w:t>a</w:t>
      </w:r>
      <w:r>
        <w:rPr>
          <w:color w:val="070002"/>
        </w:rPr>
        <w:t>a</w:t>
      </w:r>
      <w:r>
        <w:rPr>
          <w:color w:val="0A0008"/>
        </w:rPr>
        <w:t>a</w:t>
      </w:r>
      <w:r>
        <w:rPr>
          <w:color w:val="070307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040105"/>
        </w:rPr>
        <w:t>a</w:t>
      </w:r>
      <w:r>
        <w:rPr>
          <w:color w:val="000601"/>
        </w:rPr>
        <w:t>a</w:t>
      </w:r>
      <w:r>
        <w:rPr>
          <w:color w:val="000E00"/>
        </w:rPr>
        <w:t>a</w:t>
      </w:r>
      <w:r>
        <w:rPr>
          <w:color w:val="65A177"/>
        </w:rPr>
        <w:t>a</w:t>
      </w:r>
      <w:r>
        <w:rPr>
          <w:color w:val="75C78E"/>
        </w:rPr>
        <w:t>a</w:t>
      </w:r>
      <w:r>
        <w:rPr>
          <w:color w:val="6FCE8B"/>
        </w:rPr>
        <w:t>a</w:t>
      </w:r>
      <w:r>
        <w:rPr>
          <w:color w:val="71D08E"/>
        </w:rPr>
        <w:t>a</w:t>
      </w:r>
      <w:r>
        <w:rPr>
          <w:color w:val="73CA8E"/>
        </w:rPr>
        <w:t>a</w:t>
      </w:r>
      <w:r>
        <w:rPr>
          <w:color w:val="79CA92"/>
        </w:rPr>
        <w:t>a</w:t>
      </w:r>
      <w:r>
        <w:rPr>
          <w:color w:val="76CA90"/>
        </w:rPr>
        <w:t>a</w:t>
      </w:r>
      <w:r>
        <w:rPr>
          <w:color w:val="74CC90"/>
        </w:rPr>
        <w:t>a</w:t>
      </w:r>
      <w:r>
        <w:rPr>
          <w:color w:val="76CC91"/>
        </w:rPr>
        <w:t>a</w:t>
      </w:r>
      <w:r>
        <w:rPr>
          <w:color w:val="77CC91"/>
        </w:rPr>
        <w:t>a</w:t>
      </w:r>
      <w:r>
        <w:rPr>
          <w:color w:val="77CC91"/>
        </w:rPr>
        <w:t>a</w:t>
      </w:r>
      <w:r>
        <w:rPr>
          <w:color w:val="79CD92"/>
        </w:rPr>
        <w:t>a</w:t>
      </w:r>
      <w:r>
        <w:rPr>
          <w:color w:val="7ACC92"/>
        </w:rPr>
        <w:t>a</w:t>
      </w:r>
      <w:r>
        <w:rPr>
          <w:color w:val="7BCC92"/>
        </w:rPr>
        <w:t>a</w:t>
      </w:r>
      <w:r>
        <w:rPr>
          <w:color w:val="7BCC92"/>
        </w:rPr>
        <w:t>a</w:t>
      </w:r>
      <w:r>
        <w:rPr>
          <w:color w:val="7CCC93"/>
        </w:rPr>
        <w:t>a</w:t>
      </w:r>
      <w:r>
        <w:rPr>
          <w:color w:val="7CCC93"/>
        </w:rPr>
        <w:t>a</w:t>
      </w:r>
      <w:r>
        <w:rPr>
          <w:color w:val="7DCC93"/>
        </w:rPr>
        <w:t>a</w:t>
      </w:r>
      <w:r>
        <w:rPr>
          <w:color w:val="7DCD92"/>
        </w:rPr>
        <w:t>a</w:t>
      </w:r>
      <w:r>
        <w:rPr>
          <w:color w:val="7BCB8E"/>
        </w:rPr>
        <w:t>a</w:t>
      </w:r>
      <w:r>
        <w:rPr>
          <w:color w:val="7CCB8F"/>
        </w:rPr>
        <w:t>a</w:t>
      </w:r>
      <w:r>
        <w:rPr>
          <w:color w:val="7DCB8F"/>
        </w:rPr>
        <w:t>a</w:t>
      </w:r>
      <w:r>
        <w:rPr>
          <w:color w:val="7ECC90"/>
        </w:rPr>
        <w:t>a</w:t>
      </w:r>
      <w:r>
        <w:rPr>
          <w:color w:val="7FCC90"/>
        </w:rPr>
        <w:t>a</w:t>
      </w:r>
      <w:r>
        <w:rPr>
          <w:color w:val="80CB90"/>
        </w:rPr>
        <w:t>a</w:t>
      </w:r>
      <w:r>
        <w:rPr>
          <w:color w:val="82CD92"/>
        </w:rPr>
        <w:t>a</w:t>
      </w:r>
      <w:r>
        <w:rPr>
          <w:color w:val="82CD92"/>
        </w:rPr>
        <w:t>a</w:t>
      </w:r>
      <w:r>
        <w:rPr>
          <w:color w:val="83CD92"/>
        </w:rPr>
        <w:t>a</w:t>
      </w:r>
      <w:r>
        <w:rPr>
          <w:color w:val="85CD93"/>
        </w:rPr>
        <w:t>a</w:t>
      </w:r>
      <w:r>
        <w:rPr>
          <w:color w:val="86CD93"/>
        </w:rPr>
        <w:t>a</w:t>
      </w:r>
      <w:r>
        <w:rPr>
          <w:color w:val="86CE94"/>
        </w:rPr>
        <w:t>a</w:t>
      </w:r>
      <w:r>
        <w:rPr>
          <w:color w:val="84CE92"/>
        </w:rPr>
        <w:t>a</w:t>
      </w:r>
      <w:r>
        <w:rPr>
          <w:color w:val="82CF91"/>
        </w:rPr>
        <w:t>a</w:t>
      </w:r>
      <w:r>
        <w:rPr>
          <w:color w:val="83CF91"/>
        </w:rPr>
        <w:t>a</w:t>
      </w:r>
      <w:r>
        <w:rPr>
          <w:color w:val="83CF91"/>
        </w:rPr>
        <w:t>a</w:t>
      </w:r>
      <w:r>
        <w:rPr>
          <w:color w:val="82CF91"/>
        </w:rPr>
        <w:t>a</w:t>
      </w:r>
      <w:r>
        <w:rPr>
          <w:color w:val="83CF91"/>
        </w:rPr>
        <w:t>a</w:t>
      </w:r>
      <w:r>
        <w:rPr>
          <w:color w:val="82CE90"/>
        </w:rPr>
        <w:t>a</w:t>
      </w:r>
      <w:r>
        <w:rPr>
          <w:color w:val="81CE90"/>
        </w:rPr>
        <w:t>a</w:t>
      </w:r>
      <w:r>
        <w:rPr>
          <w:color w:val="81CD8F"/>
        </w:rPr>
        <w:t>a</w:t>
      </w:r>
      <w:r>
        <w:rPr>
          <w:color w:val="80CD8F"/>
        </w:rPr>
        <w:t>a</w:t>
      </w:r>
      <w:r>
        <w:rPr>
          <w:color w:val="80CC8E"/>
        </w:rPr>
        <w:t>a</w:t>
      </w:r>
      <w:r>
        <w:rPr>
          <w:color w:val="80CC8E"/>
        </w:rPr>
        <w:t>a</w:t>
      </w:r>
      <w:r>
        <w:rPr>
          <w:color w:val="7FCC8E"/>
        </w:rPr>
        <w:t>a</w:t>
      </w:r>
      <w:r>
        <w:rPr>
          <w:color w:val="7ECE8D"/>
        </w:rPr>
        <w:t>a</w:t>
      </w:r>
      <w:r>
        <w:rPr>
          <w:color w:val="7BCE8E"/>
        </w:rPr>
        <w:t>a</w:t>
      </w:r>
      <w:r>
        <w:rPr>
          <w:color w:val="7ACD8D"/>
        </w:rPr>
        <w:t>a</w:t>
      </w:r>
      <w:r>
        <w:rPr>
          <w:color w:val="79CB8F"/>
        </w:rPr>
        <w:t>a</w:t>
      </w:r>
      <w:r>
        <w:rPr>
          <w:color w:val="7AC991"/>
        </w:rPr>
        <w:t>a</w:t>
      </w:r>
      <w:r>
        <w:rPr>
          <w:color w:val="7CC795"/>
        </w:rPr>
        <w:t>a</w:t>
      </w:r>
      <w:r>
        <w:rPr>
          <w:color w:val="87CA9E"/>
        </w:rPr>
        <w:t>a</w:t>
      </w:r>
      <w:r>
        <w:rPr>
          <w:color w:val="7DB691"/>
        </w:rPr>
        <w:t>a</w:t>
      </w:r>
      <w:r>
        <w:rPr>
          <w:color w:val="5A8769"/>
        </w:rPr>
        <w:t>a</w:t>
      </w:r>
      <w:r>
        <w:rPr>
          <w:color w:val="2A4B33"/>
        </w:rPr>
        <w:t>a</w:t>
      </w:r>
      <w:r>
        <w:rPr>
          <w:color w:val="142417"/>
        </w:rPr>
        <w:t>a</w:t>
      </w:r>
      <w:r>
        <w:rPr>
          <w:color w:val="040F06"/>
        </w:rPr>
        <w:t>a</w:t>
      </w:r>
      <w:r>
        <w:rPr>
          <w:color w:val="000600"/>
        </w:rPr>
        <w:t>a</w:t>
      </w:r>
      <w:r>
        <w:rPr>
          <w:color w:val="060C08"/>
        </w:rPr>
        <w:t>a</w:t>
      </w:r>
      <w:r>
        <w:rPr>
          <w:color w:val="060C09"/>
        </w:rPr>
        <w:t>a</w:t>
      </w:r>
      <w:r>
        <w:rPr>
          <w:color w:val="010603"/>
        </w:rPr>
        <w:t>a</w:t>
      </w:r>
      <w:r>
        <w:rPr>
          <w:color w:val="000502"/>
        </w:rPr>
        <w:t>a</w:t>
      </w:r>
      <w:r>
        <w:rPr>
          <w:color w:val="010401"/>
        </w:rPr>
        <w:t>a</w:t>
      </w:r>
      <w:r>
        <w:rPr>
          <w:color w:val="060806"/>
        </w:rPr>
        <w:t>a</w:t>
      </w:r>
      <w:r>
        <w:rPr>
          <w:color w:val="060705"/>
        </w:rPr>
        <w:t>a</w:t>
      </w:r>
      <w:r>
        <w:rPr>
          <w:color w:val="060504"/>
        </w:rPr>
        <w:t>a</w:t>
      </w:r>
      <w:r>
        <w:rPr>
          <w:color w:val="070503"/>
        </w:rPr>
        <w:t>a</w:t>
      </w:r>
      <w:r>
        <w:rPr>
          <w:color w:val="060301"/>
        </w:rPr>
        <w:t>a</w:t>
      </w:r>
      <w:r>
        <w:rPr>
          <w:color w:val="030000"/>
        </w:rPr>
        <w:t>a</w:t>
      </w:r>
      <w:r>
        <w:rPr>
          <w:color w:val="0101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60103"/>
        </w:rPr>
        <w:t>a</w:t>
      </w:r>
      <w:r>
        <w:rPr>
          <w:color w:val="080004"/>
        </w:rPr>
        <w:t>a</w:t>
      </w:r>
      <w:r>
        <w:rPr>
          <w:color w:val="090004"/>
        </w:rPr>
        <w:t>a</w:t>
      </w:r>
      <w:r>
        <w:rPr>
          <w:color w:val="0B0004"/>
        </w:rPr>
        <w:t>a</w:t>
      </w:r>
      <w:r>
        <w:rPr>
          <w:color w:val="0A0004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A03"/>
        </w:rPr>
        <w:t>a</w:t>
      </w:r>
      <w:r>
        <w:rPr>
          <w:color w:val="0C3A28"/>
        </w:rPr>
        <w:t>a</w:t>
      </w:r>
      <w:r>
        <w:rPr>
          <w:color w:val="2D8167"/>
        </w:rPr>
        <w:t>a</w:t>
      </w:r>
      <w:r>
        <w:rPr>
          <w:color w:val="288F6E"/>
        </w:rPr>
        <w:t>a</w:t>
      </w:r>
      <w:r>
        <w:rPr>
          <w:color w:val="15906B"/>
        </w:rPr>
        <w:t>a</w:t>
      </w:r>
      <w:r>
        <w:rPr>
          <w:color w:val="139870"/>
        </w:rPr>
        <w:t>a</w:t>
      </w:r>
      <w:r>
        <w:rPr>
          <w:color w:val="11966D"/>
        </w:rPr>
        <w:t>a</w:t>
      </w:r>
      <w:r>
        <w:rPr>
          <w:color w:val="16926E"/>
        </w:rPr>
        <w:t>a</w:t>
      </w:r>
      <w:r>
        <w:rPr>
          <w:color w:val="1B8E6D"/>
        </w:rPr>
        <w:t>a</w:t>
      </w:r>
      <w:r>
        <w:rPr>
          <w:color w:val="1E8D6D"/>
        </w:rPr>
        <w:t>a</w:t>
      </w:r>
      <w:r>
        <w:rPr>
          <w:color w:val="1B8C6E"/>
        </w:rPr>
        <w:t>a</w:t>
      </w:r>
      <w:r>
        <w:rPr>
          <w:color w:val="168E6E"/>
        </w:rPr>
        <w:t>a</w:t>
      </w:r>
      <w:r>
        <w:rPr>
          <w:color w:val="13906E"/>
        </w:rPr>
        <w:t>a</w:t>
      </w:r>
      <w:r>
        <w:rPr>
          <w:color w:val="168F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68769"/>
        </w:rPr>
        <w:t>a</w:t>
      </w:r>
      <w:r>
        <w:rPr>
          <w:color w:val="168769"/>
        </w:rPr>
        <w:t>a</w:t>
      </w:r>
      <w:r>
        <w:rPr>
          <w:color w:val="168769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3"/>
        </w:rPr>
        <w:t>a</w:t>
      </w:r>
      <w:r>
        <w:rPr>
          <w:color w:val="0F7963"/>
        </w:rPr>
        <w:t>a</w:t>
      </w:r>
      <w:r>
        <w:rPr>
          <w:color w:val="0E7A62"/>
        </w:rPr>
        <w:t>a</w:t>
      </w:r>
      <w:r>
        <w:rPr>
          <w:color w:val="0E7A62"/>
        </w:rPr>
        <w:t>a</w:t>
      </w:r>
      <w:r>
        <w:rPr>
          <w:color w:val="0D7961"/>
        </w:rPr>
        <w:t>a</w:t>
      </w:r>
      <w:r>
        <w:rPr>
          <w:color w:val="0F7861"/>
        </w:rPr>
        <w:t>a</w:t>
      </w:r>
      <w:r>
        <w:rPr>
          <w:color w:val="0F7760"/>
        </w:rPr>
        <w:t>a</w:t>
      </w:r>
      <w:r>
        <w:rPr>
          <w:color w:val="107660"/>
        </w:rPr>
        <w:t>a</w:t>
      </w:r>
      <w:r>
        <w:rPr>
          <w:color w:val="127661"/>
        </w:rPr>
        <w:t>a</w:t>
      </w:r>
      <w:r>
        <w:rPr>
          <w:color w:val="127661"/>
        </w:rPr>
        <w:t>a</w:t>
      </w:r>
      <w:r>
        <w:rPr>
          <w:color w:val="127660"/>
        </w:rPr>
        <w:t>a</w:t>
      </w:r>
      <w:r>
        <w:rPr>
          <w:color w:val="137460"/>
        </w:rPr>
        <w:t>a</w:t>
      </w:r>
      <w:r>
        <w:rPr>
          <w:color w:val="11745F"/>
        </w:rPr>
        <w:t>a</w:t>
      </w:r>
      <w:r>
        <w:rPr>
          <w:color w:val="10745F"/>
        </w:rPr>
        <w:t>a</w:t>
      </w:r>
      <w:r>
        <w:rPr>
          <w:color w:val="0F7761"/>
        </w:rPr>
        <w:t>a</w:t>
      </w:r>
      <w:r>
        <w:rPr>
          <w:color w:val="0D7761"/>
        </w:rPr>
        <w:t>a</w:t>
      </w:r>
      <w:r>
        <w:rPr>
          <w:color w:val="0A735C"/>
        </w:rPr>
        <w:t>a</w:t>
      </w:r>
      <w:r>
        <w:rPr>
          <w:color w:val="0F715C"/>
        </w:rPr>
        <w:t>a</w:t>
      </w:r>
      <w:r>
        <w:rPr>
          <w:color w:val="197460"/>
        </w:rPr>
        <w:t>a</w:t>
      </w:r>
      <w:r>
        <w:rPr>
          <w:color w:val="1D6C59"/>
        </w:rPr>
        <w:t>a</w:t>
      </w:r>
      <w:r>
        <w:rPr>
          <w:color w:val="195A49"/>
        </w:rPr>
        <w:t>a</w:t>
      </w:r>
      <w:r>
        <w:rPr>
          <w:color w:val="073022"/>
        </w:rPr>
        <w:t>a</w:t>
      </w:r>
      <w:r>
        <w:rPr>
          <w:color w:val="000B03"/>
        </w:rPr>
        <w:t>a</w:t>
      </w:r>
      <w:r>
        <w:rPr>
          <w:color w:val="010903"/>
        </w:rPr>
        <w:t>a</w:t>
      </w:r>
      <w:r>
        <w:rPr>
          <w:color w:val="060906"/>
        </w:rPr>
        <w:t>a</w:t>
      </w:r>
      <w:r>
        <w:rPr>
          <w:color w:val="080101"/>
        </w:rPr>
        <w:t>a</w:t>
      </w:r>
      <w:r>
        <w:rPr>
          <w:color w:val="0900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7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300"/>
        </w:rPr>
        <w:t>a</w:t>
      </w:r>
      <w:r>
        <w:rPr>
          <w:color w:val="050300"/>
        </w:rPr>
        <w:t>a</w:t>
      </w:r>
      <w:r>
        <w:rPr>
          <w:color w:val="010000"/>
        </w:rPr>
        <w:t>a</w:t>
      </w:r>
      <w:r>
        <w:rPr>
          <w:color w:val="000200"/>
        </w:rPr>
        <w:t>a</w:t>
      </w:r>
      <w:r>
        <w:rPr>
          <w:color w:val="030602"/>
        </w:rPr>
        <w:t>a</w:t>
      </w:r>
      <w:r>
        <w:rPr>
          <w:color w:val="020805"/>
        </w:rPr>
        <w:t>a</w:t>
      </w:r>
      <w:r>
        <w:rPr>
          <w:color w:val="010602"/>
        </w:rPr>
        <w:t>a</w:t>
      </w:r>
      <w:r>
        <w:rPr>
          <w:color w:val="050603"/>
        </w:rPr>
        <w:t>a</w:t>
      </w:r>
      <w:r>
        <w:rPr>
          <w:color w:val="000202"/>
        </w:rPr>
        <w:t>a</w:t>
      </w:r>
      <w:r>
        <w:rPr>
          <w:color w:val="020A0C"/>
        </w:rPr>
        <w:t>a</w:t>
      </w:r>
      <w:r>
        <w:rPr>
          <w:color w:val="0F2129"/>
        </w:rPr>
        <w:t>a</w:t>
      </w:r>
      <w:r>
        <w:rPr>
          <w:color w:val="1C3641"/>
        </w:rPr>
        <w:t>a</w:t>
      </w:r>
      <w:r>
        <w:rPr>
          <w:color w:val="1C3D4B"/>
        </w:rPr>
        <w:t>a</w:t>
      </w:r>
      <w:r>
        <w:rPr>
          <w:color w:val="153A4C"/>
        </w:rPr>
        <w:t>a</w:t>
      </w:r>
      <w:r>
        <w:rPr>
          <w:color w:val="133A4D"/>
        </w:rPr>
        <w:t>a</w:t>
      </w:r>
      <w:r>
        <w:rPr>
          <w:color w:val="123B4D"/>
        </w:rPr>
        <w:t>a</w:t>
      </w:r>
      <w:r>
        <w:rPr>
          <w:color w:val="133B4C"/>
        </w:rPr>
        <w:t>a</w:t>
      </w:r>
      <w:r>
        <w:rPr>
          <w:color w:val="143C49"/>
        </w:rPr>
        <w:t>a</w:t>
      </w:r>
      <w:r>
        <w:rPr>
          <w:color w:val="153B48"/>
        </w:rPr>
        <w:t>a</w:t>
      </w:r>
      <w:r>
        <w:rPr>
          <w:color w:val="153A49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8394A"/>
        </w:rPr>
        <w:t>a</w:t>
      </w:r>
      <w:r>
        <w:rPr>
          <w:color w:val="18394A"/>
        </w:rPr>
        <w:t>a</w:t>
      </w:r>
      <w:r>
        <w:rPr>
          <w:color w:val="18394A"/>
        </w:rPr>
        <w:t>a</w:t>
      </w:r>
      <w:r>
        <w:rPr>
          <w:color w:val="19384A"/>
        </w:rPr>
        <w:t>a</w:t>
      </w:r>
      <w:r>
        <w:rPr>
          <w:color w:val="19384A"/>
        </w:rPr>
        <w:t>a</w:t>
      </w:r>
      <w:r>
        <w:rPr>
          <w:color w:val="1B3849"/>
        </w:rPr>
        <w:t>a</w:t>
      </w:r>
      <w:r>
        <w:rPr>
          <w:color w:val="183241"/>
        </w:rPr>
        <w:t>a</w:t>
      </w:r>
      <w:r>
        <w:rPr>
          <w:color w:val="1A333D"/>
        </w:rPr>
        <w:t>a</w:t>
      </w:r>
      <w:r>
        <w:rPr>
          <w:color w:val="2E4849"/>
        </w:rPr>
        <w:t>a</w:t>
      </w:r>
      <w:r>
        <w:rPr>
          <w:color w:val="586E65"/>
        </w:rPr>
        <w:t>a</w:t>
      </w:r>
      <w:r>
        <w:rPr>
          <w:color w:val="839885"/>
        </w:rPr>
        <w:t>a</w:t>
      </w:r>
      <w:r>
        <w:rPr>
          <w:color w:val="A4B698"/>
        </w:rPr>
        <w:t>a</w:t>
      </w:r>
      <w:r>
        <w:rPr>
          <w:color w:val="AABA96"/>
        </w:rPr>
        <w:t>a</w:t>
      </w:r>
      <w:r>
        <w:rPr>
          <w:color w:val="ADBA91"/>
        </w:rPr>
        <w:t>a</w:t>
      </w:r>
      <w:r>
        <w:rPr>
          <w:color w:val="AFB88F"/>
        </w:rPr>
        <w:t>a</w:t>
      </w:r>
      <w:r>
        <w:rPr>
          <w:color w:val="B1B58E"/>
        </w:rPr>
        <w:t>a</w:t>
      </w:r>
      <w:r>
        <w:rPr>
          <w:color w:val="B2B38E"/>
        </w:rPr>
        <w:t>a</w:t>
      </w:r>
      <w:r>
        <w:rPr>
          <w:color w:val="B2B28D"/>
        </w:rPr>
        <w:t>a</w:t>
      </w:r>
      <w:r>
        <w:rPr>
          <w:color w:val="B1B48D"/>
        </w:rPr>
        <w:t>a</w:t>
      </w:r>
      <w:r>
        <w:rPr>
          <w:color w:val="B0B58A"/>
        </w:rPr>
        <w:t>a</w:t>
      </w:r>
      <w:r>
        <w:rPr>
          <w:color w:val="B0B38A"/>
        </w:rPr>
        <w:t>a</w:t>
      </w:r>
      <w:r>
        <w:rPr>
          <w:color w:val="AEB389"/>
        </w:rPr>
        <w:t>a</w:t>
      </w:r>
      <w:r>
        <w:rPr>
          <w:color w:val="AFB289"/>
        </w:rPr>
        <w:t>a</w:t>
      </w:r>
      <w:r>
        <w:rPr>
          <w:color w:val="AFB289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28C"/>
        </w:rPr>
        <w:t>a</w:t>
      </w:r>
      <w:r>
        <w:rPr>
          <w:color w:val="B0B28C"/>
        </w:rPr>
        <w:t>a</w:t>
      </w:r>
      <w:r>
        <w:rPr>
          <w:color w:val="B0B28C"/>
        </w:rPr>
        <w:t>a</w:t>
      </w:r>
      <w:r>
        <w:rPr>
          <w:color w:val="B1B38C"/>
        </w:rPr>
        <w:t>a</w:t>
      </w:r>
      <w:r>
        <w:rPr>
          <w:color w:val="B1B38C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AFB18A"/>
        </w:rPr>
        <w:t>a</w:t>
      </w:r>
      <w:r>
        <w:rPr>
          <w:color w:val="AFB18A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28B"/>
        </w:rPr>
        <w:t>a</w:t>
      </w:r>
      <w:r>
        <w:rPr>
          <w:color w:val="B0B18C"/>
        </w:rPr>
        <w:t>a</w:t>
      </w:r>
      <w:r>
        <w:rPr>
          <w:color w:val="B0B08D"/>
        </w:rPr>
        <w:t>a</w:t>
      </w:r>
      <w:r>
        <w:rPr>
          <w:color w:val="B0B08D"/>
        </w:rPr>
        <w:t>a</w:t>
      </w:r>
      <w:r>
        <w:rPr>
          <w:color w:val="B1B18D"/>
        </w:rPr>
        <w:t>a</w:t>
      </w:r>
      <w:r>
        <w:rPr>
          <w:color w:val="B2B28E"/>
        </w:rPr>
        <w:t>a</w:t>
      </w:r>
      <w:r>
        <w:rPr>
          <w:color w:val="B2B28E"/>
        </w:rPr>
        <w:t>a</w:t>
      </w:r>
      <w:r>
        <w:rPr>
          <w:color w:val="B2B28D"/>
        </w:rPr>
        <w:t>a</w:t>
      </w:r>
      <w:r>
        <w:rPr>
          <w:color w:val="B1B18C"/>
        </w:rPr>
        <w:t>a</w:t>
      </w:r>
      <w:r>
        <w:rPr>
          <w:color w:val="B1B18C"/>
        </w:rPr>
        <w:t>a</w:t>
      </w:r>
      <w:r>
        <w:rPr>
          <w:color w:val="B1B18B"/>
        </w:rPr>
        <w:t>a</w:t>
      </w:r>
      <w:r>
        <w:rPr>
          <w:color w:val="B1B18C"/>
        </w:rPr>
        <w:t>a</w:t>
      </w:r>
      <w:r>
        <w:rPr>
          <w:color w:val="B1B18A"/>
        </w:rPr>
        <w:t>a</w:t>
      </w:r>
      <w:r>
        <w:rPr>
          <w:color w:val="B2B18A"/>
        </w:rPr>
        <w:t>a</w:t>
      </w:r>
      <w:r>
        <w:rPr>
          <w:color w:val="B5B28B"/>
        </w:rPr>
        <w:t>a</w:t>
      </w:r>
      <w:r>
        <w:rPr>
          <w:color w:val="B3B088"/>
        </w:rPr>
        <w:t>a</w:t>
      </w:r>
      <w:r>
        <w:rPr>
          <w:color w:val="B1B086"/>
        </w:rPr>
        <w:t>a</w:t>
      </w:r>
      <w:r>
        <w:rPr>
          <w:color w:val="B2B187"/>
        </w:rPr>
        <w:t>a</w:t>
      </w:r>
      <w:r>
        <w:rPr>
          <w:color w:val="B4B38A"/>
        </w:rPr>
        <w:t>a</w:t>
      </w:r>
      <w:r>
        <w:rPr>
          <w:color w:val="B5B58E"/>
        </w:rPr>
        <w:t>a</w:t>
      </w:r>
      <w:r>
        <w:rPr>
          <w:color w:val="ADB08B"/>
        </w:rPr>
        <w:t>a</w:t>
      </w:r>
      <w:r>
        <w:rPr>
          <w:color w:val="B0B293"/>
        </w:rPr>
        <w:t>a</w:t>
      </w:r>
      <w:r>
        <w:rPr>
          <w:color w:val="B6BA9E"/>
        </w:rPr>
        <w:t>a</w:t>
      </w:r>
      <w:r>
        <w:rPr>
          <w:color w:val="B7BAA4"/>
        </w:rPr>
        <w:t>a</w:t>
      </w:r>
      <w:r>
        <w:rPr>
          <w:color w:val="A5A896"/>
        </w:rPr>
        <w:t>a</w:t>
      </w:r>
      <w:r>
        <w:rPr>
          <w:color w:val="7B7F72"/>
        </w:rPr>
        <w:t>a</w:t>
      </w:r>
      <w:r>
        <w:rPr>
          <w:color w:val="4A5451"/>
        </w:rPr>
        <w:t>a</w:t>
      </w:r>
      <w:r>
        <w:rPr>
          <w:color w:val="27373E"/>
        </w:rPr>
        <w:t>a</w:t>
      </w:r>
      <w:r>
        <w:rPr>
          <w:color w:val="192A33"/>
        </w:rPr>
        <w:t>a</w:t>
      </w:r>
      <w:r>
        <w:rPr>
          <w:color w:val="162733"/>
        </w:rPr>
        <w:t>a</w:t>
      </w:r>
      <w:r>
        <w:rPr>
          <w:color w:val="1B2B3A"/>
        </w:rPr>
        <w:t>a</w:t>
      </w:r>
      <w:r>
        <w:rPr>
          <w:color w:val="1E2E3E"/>
        </w:rPr>
        <w:t>a</w:t>
      </w:r>
      <w:r>
        <w:rPr>
          <w:color w:val="1D2C3F"/>
        </w:rPr>
        <w:t>a</w:t>
      </w:r>
      <w:r>
        <w:rPr>
          <w:color w:val="1F2E44"/>
        </w:rPr>
        <w:t>a</w:t>
      </w:r>
      <w:r>
        <w:rPr>
          <w:color w:val="1F2D47"/>
        </w:rPr>
        <w:t>a</w:t>
      </w:r>
      <w:r>
        <w:rPr>
          <w:color w:val="1F2D48"/>
        </w:rPr>
        <w:t>a</w:t>
      </w:r>
      <w:r>
        <w:rPr>
          <w:color w:val="1F2D4A"/>
        </w:rPr>
        <w:t>a</w:t>
      </w:r>
      <w:r>
        <w:rPr>
          <w:color w:val="1F2C4B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1FBD80"/>
        </w:rPr>
        <w:t>a</w:t>
      </w:r>
      <w:r>
        <w:rPr>
          <w:color w:val="20BC80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3BC84"/>
        </w:rPr>
        <w:t>a</w:t>
      </w:r>
      <w:r>
        <w:rPr>
          <w:color w:val="22BB83"/>
        </w:rPr>
        <w:t>a</w:t>
      </w:r>
      <w:r>
        <w:rPr>
          <w:color w:val="21BA82"/>
        </w:rPr>
        <w:t>a</w:t>
      </w:r>
      <w:r>
        <w:rPr>
          <w:color w:val="21BA82"/>
        </w:rPr>
        <w:t>a</w:t>
      </w:r>
      <w:r>
        <w:rPr>
          <w:color w:val="22BB83"/>
        </w:rPr>
        <w:t>a</w:t>
      </w:r>
      <w:r>
        <w:rPr>
          <w:color w:val="22BB83"/>
        </w:rPr>
        <w:t>a</w:t>
      </w:r>
      <w:r>
        <w:rPr>
          <w:color w:val="23BC84"/>
        </w:rPr>
        <w:t>a</w:t>
      </w:r>
      <w:r>
        <w:rPr>
          <w:color w:val="23BB83"/>
        </w:rPr>
        <w:t>a</w:t>
      </w:r>
      <w:r>
        <w:rPr>
          <w:color w:val="25BA83"/>
        </w:rPr>
        <w:t>a</w:t>
      </w:r>
      <w:r>
        <w:rPr>
          <w:color w:val="25BA83"/>
        </w:rPr>
        <w:t>a</w:t>
      </w:r>
      <w:r>
        <w:rPr>
          <w:color w:val="26BB84"/>
        </w:rPr>
        <w:t>a</w:t>
      </w:r>
      <w:r>
        <w:rPr>
          <w:color w:val="26BB84"/>
        </w:rPr>
        <w:t>a</w:t>
      </w:r>
      <w:r>
        <w:rPr>
          <w:color w:val="27BC85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D86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8BB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ABA85"/>
        </w:rPr>
        <w:t>a</w:t>
      </w:r>
      <w:r>
        <w:rPr>
          <w:color w:val="2BBB86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DBC87"/>
        </w:rPr>
        <w:t>a</w:t>
      </w:r>
      <w:r>
        <w:rPr>
          <w:color w:val="2EBB87"/>
        </w:rPr>
        <w:t>a</w:t>
      </w:r>
      <w:r>
        <w:rPr>
          <w:color w:val="2FBC88"/>
        </w:rPr>
        <w:t>a</w:t>
      </w:r>
      <w:r>
        <w:rPr>
          <w:color w:val="2EBC88"/>
        </w:rPr>
        <w:t>a</w:t>
      </w:r>
      <w:r>
        <w:rPr>
          <w:color w:val="2DBC87"/>
        </w:rPr>
        <w:t>a</w:t>
      </w:r>
      <w:r>
        <w:rPr>
          <w:color w:val="2EBB87"/>
        </w:rPr>
        <w:t>a</w:t>
      </w:r>
      <w:r>
        <w:rPr>
          <w:color w:val="2DBA86"/>
        </w:rPr>
        <w:t>a</w:t>
      </w:r>
      <w:r>
        <w:rPr>
          <w:color w:val="2DBA86"/>
        </w:rPr>
        <w:t>a</w:t>
      </w:r>
      <w:r>
        <w:rPr>
          <w:color w:val="2DB885"/>
        </w:rPr>
        <w:t>a</w:t>
      </w:r>
      <w:r>
        <w:rPr>
          <w:color w:val="2EB885"/>
        </w:rPr>
        <w:t>a</w:t>
      </w:r>
      <w:r>
        <w:rPr>
          <w:color w:val="2FB986"/>
        </w:rPr>
        <w:t>a</w:t>
      </w:r>
      <w:r>
        <w:rPr>
          <w:color w:val="30B886"/>
        </w:rPr>
        <w:t>a</w:t>
      </w:r>
      <w:r>
        <w:rPr>
          <w:color w:val="31B987"/>
        </w:rPr>
        <w:t>a</w:t>
      </w:r>
      <w:r>
        <w:rPr>
          <w:color w:val="31B987"/>
        </w:rPr>
        <w:t>a</w:t>
      </w:r>
      <w:r>
        <w:rPr>
          <w:color w:val="33BA88"/>
        </w:rPr>
        <w:t>a</w:t>
      </w:r>
      <w:r>
        <w:rPr>
          <w:color w:val="35B987"/>
        </w:rPr>
        <w:t>a</w:t>
      </w:r>
      <w:r>
        <w:rPr>
          <w:color w:val="3BBD85"/>
        </w:rPr>
        <w:t>a</w:t>
      </w:r>
      <w:r>
        <w:rPr>
          <w:color w:val="3BBA82"/>
        </w:rPr>
        <w:t>a</w:t>
      </w:r>
      <w:r>
        <w:rPr>
          <w:color w:val="34AC77"/>
        </w:rPr>
        <w:t>a</w:t>
      </w:r>
      <w:r>
        <w:rPr>
          <w:color w:val="44B182"/>
        </w:rPr>
        <w:t>a</w:t>
      </w:r>
      <w:r>
        <w:rPr>
          <w:color w:val="4EA67F"/>
        </w:rPr>
        <w:t>a</w:t>
      </w:r>
      <w:r>
        <w:rPr>
          <w:color w:val="194D34"/>
        </w:rPr>
        <w:t>a</w:t>
      </w:r>
      <w:r>
        <w:rPr>
          <w:color w:val="000F03"/>
        </w:rPr>
        <w:t>a</w:t>
      </w:r>
      <w:r>
        <w:rPr>
          <w:color w:val="0D0F0C"/>
        </w:rPr>
        <w:t>a</w:t>
      </w:r>
      <w:r>
        <w:rPr>
          <w:color w:val="070001"/>
        </w:rPr>
        <w:t>a</w:t>
      </w:r>
      <w:r>
        <w:rPr>
          <w:color w:val="0D0509"/>
        </w:rPr>
        <w:t>a</w:t>
      </w:r>
      <w:r>
        <w:rPr>
          <w:color w:val="0B080E"/>
        </w:rPr>
        <w:t>a</w:t>
      </w:r>
      <w:r>
        <w:rPr>
          <w:color w:val="000205"/>
        </w:rPr>
        <w:t>a</w:t>
      </w:r>
      <w:r>
        <w:rPr>
          <w:color w:val="020A0B"/>
        </w:rPr>
        <w:t>a</w:t>
      </w:r>
      <w:r>
        <w:rPr>
          <w:color w:val="000403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040105"/>
        </w:rPr>
        <w:t>a</w:t>
      </w:r>
      <w:r>
        <w:rPr>
          <w:color w:val="000601"/>
        </w:rPr>
        <w:t>a</w:t>
      </w:r>
      <w:r>
        <w:rPr>
          <w:color w:val="000E00"/>
        </w:rPr>
        <w:t>a</w:t>
      </w:r>
      <w:r>
        <w:rPr>
          <w:color w:val="6FAD82"/>
        </w:rPr>
        <w:t>a</w:t>
      </w:r>
      <w:r>
        <w:rPr>
          <w:color w:val="73C68D"/>
        </w:rPr>
        <w:t>a</w:t>
      </w:r>
      <w:r>
        <w:rPr>
          <w:color w:val="70CF8C"/>
        </w:rPr>
        <w:t>a</w:t>
      </w:r>
      <w:r>
        <w:rPr>
          <w:color w:val="71D08E"/>
        </w:rPr>
        <w:t>a</w:t>
      </w:r>
      <w:r>
        <w:rPr>
          <w:color w:val="73CB8E"/>
        </w:rPr>
        <w:t>a</w:t>
      </w:r>
      <w:r>
        <w:rPr>
          <w:color w:val="7AC991"/>
        </w:rPr>
        <w:t>a</w:t>
      </w:r>
      <w:r>
        <w:rPr>
          <w:color w:val="78CB91"/>
        </w:rPr>
        <w:t>a</w:t>
      </w:r>
      <w:r>
        <w:rPr>
          <w:color w:val="78CE91"/>
        </w:rPr>
        <w:t>a</w:t>
      </w:r>
      <w:r>
        <w:rPr>
          <w:color w:val="78CE91"/>
        </w:rPr>
        <w:t>a</w:t>
      </w:r>
      <w:r>
        <w:rPr>
          <w:color w:val="79CE92"/>
        </w:rPr>
        <w:t>a</w:t>
      </w:r>
      <w:r>
        <w:rPr>
          <w:color w:val="7ACE92"/>
        </w:rPr>
        <w:t>a</w:t>
      </w:r>
      <w:r>
        <w:rPr>
          <w:color w:val="7CCD92"/>
        </w:rPr>
        <w:t>a</w:t>
      </w:r>
      <w:r>
        <w:rPr>
          <w:color w:val="7CCD92"/>
        </w:rPr>
        <w:t>a</w:t>
      </w:r>
      <w:r>
        <w:rPr>
          <w:color w:val="7CCD92"/>
        </w:rPr>
        <w:t>a</w:t>
      </w:r>
      <w:r>
        <w:rPr>
          <w:color w:val="7DCC92"/>
        </w:rPr>
        <w:t>a</w:t>
      </w:r>
      <w:r>
        <w:rPr>
          <w:color w:val="7DCC92"/>
        </w:rPr>
        <w:t>a</w:t>
      </w:r>
      <w:r>
        <w:rPr>
          <w:color w:val="7ECD93"/>
        </w:rPr>
        <w:t>a</w:t>
      </w:r>
      <w:r>
        <w:rPr>
          <w:color w:val="80CE94"/>
        </w:rPr>
        <w:t>a</w:t>
      </w:r>
      <w:r>
        <w:rPr>
          <w:color w:val="80CE93"/>
        </w:rPr>
        <w:t>a</w:t>
      </w:r>
      <w:r>
        <w:rPr>
          <w:color w:val="7FCD91"/>
        </w:rPr>
        <w:t>a</w:t>
      </w:r>
      <w:r>
        <w:rPr>
          <w:color w:val="81CD92"/>
        </w:rPr>
        <w:t>a</w:t>
      </w:r>
      <w:r>
        <w:rPr>
          <w:color w:val="82CD92"/>
        </w:rPr>
        <w:t>a</w:t>
      </w:r>
      <w:r>
        <w:rPr>
          <w:color w:val="82CD92"/>
        </w:rPr>
        <w:t>a</w:t>
      </w:r>
      <w:r>
        <w:rPr>
          <w:color w:val="84CE93"/>
        </w:rPr>
        <w:t>a</w:t>
      </w:r>
      <w:r>
        <w:rPr>
          <w:color w:val="84CE93"/>
        </w:rPr>
        <w:t>a</w:t>
      </w:r>
      <w:r>
        <w:rPr>
          <w:color w:val="84CE93"/>
        </w:rPr>
        <w:t>a</w:t>
      </w:r>
      <w:r>
        <w:rPr>
          <w:color w:val="86CD93"/>
        </w:rPr>
        <w:t>a</w:t>
      </w:r>
      <w:r>
        <w:rPr>
          <w:color w:val="86CD93"/>
        </w:rPr>
        <w:t>a</w:t>
      </w:r>
      <w:r>
        <w:rPr>
          <w:color w:val="88CD94"/>
        </w:rPr>
        <w:t>a</w:t>
      </w:r>
      <w:r>
        <w:rPr>
          <w:color w:val="88CD94"/>
        </w:rPr>
        <w:t>a</w:t>
      </w:r>
      <w:r>
        <w:rPr>
          <w:color w:val="88CF95"/>
        </w:rPr>
        <w:t>a</w:t>
      </w:r>
      <w:r>
        <w:rPr>
          <w:color w:val="86CF92"/>
        </w:rPr>
        <w:t>a</w:t>
      </w:r>
      <w:r>
        <w:rPr>
          <w:color w:val="85CF92"/>
        </w:rPr>
        <w:t>a</w:t>
      </w:r>
      <w:r>
        <w:rPr>
          <w:color w:val="85CF92"/>
        </w:rPr>
        <w:t>a</w:t>
      </w:r>
      <w:r>
        <w:rPr>
          <w:color w:val="85CF92"/>
        </w:rPr>
        <w:t>a</w:t>
      </w:r>
      <w:r>
        <w:rPr>
          <w:color w:val="85CF92"/>
        </w:rPr>
        <w:t>a</w:t>
      </w:r>
      <w:r>
        <w:rPr>
          <w:color w:val="85CF92"/>
        </w:rPr>
        <w:t>a</w:t>
      </w:r>
      <w:r>
        <w:rPr>
          <w:color w:val="85CE91"/>
        </w:rPr>
        <w:t>a</w:t>
      </w:r>
      <w:r>
        <w:rPr>
          <w:color w:val="84CE91"/>
        </w:rPr>
        <w:t>a</w:t>
      </w:r>
      <w:r>
        <w:rPr>
          <w:color w:val="83CD90"/>
        </w:rPr>
        <w:t>a</w:t>
      </w:r>
      <w:r>
        <w:rPr>
          <w:color w:val="83CD90"/>
        </w:rPr>
        <w:t>a</w:t>
      </w:r>
      <w:r>
        <w:rPr>
          <w:color w:val="82CC8F"/>
        </w:rPr>
        <w:t>a</w:t>
      </w:r>
      <w:r>
        <w:rPr>
          <w:color w:val="82CC8F"/>
        </w:rPr>
        <w:t>a</w:t>
      </w:r>
      <w:r>
        <w:rPr>
          <w:color w:val="82CC8F"/>
        </w:rPr>
        <w:t>a</w:t>
      </w:r>
      <w:r>
        <w:rPr>
          <w:color w:val="82CE8D"/>
        </w:rPr>
        <w:t>a</w:t>
      </w:r>
      <w:r>
        <w:rPr>
          <w:color w:val="80CE8D"/>
        </w:rPr>
        <w:t>a</w:t>
      </w:r>
      <w:r>
        <w:rPr>
          <w:color w:val="7ECC8E"/>
        </w:rPr>
        <w:t>a</w:t>
      </w:r>
      <w:r>
        <w:rPr>
          <w:color w:val="7FC990"/>
        </w:rPr>
        <w:t>a</w:t>
      </w:r>
      <w:r>
        <w:rPr>
          <w:color w:val="80C792"/>
        </w:rPr>
        <w:t>a</w:t>
      </w:r>
      <w:r>
        <w:rPr>
          <w:color w:val="85C496"/>
        </w:rPr>
        <w:t>a</w:t>
      </w:r>
      <w:r>
        <w:rPr>
          <w:color w:val="467D57"/>
        </w:rPr>
        <w:t>a</w:t>
      </w:r>
      <w:r>
        <w:rPr>
          <w:color w:val="153C1F"/>
        </w:rPr>
        <w:t>a</w:t>
      </w:r>
      <w:r>
        <w:rPr>
          <w:color w:val="001001"/>
        </w:rPr>
        <w:t>a</w:t>
      </w:r>
      <w:r>
        <w:rPr>
          <w:color w:val="000600"/>
        </w:rPr>
        <w:t>a</w:t>
      </w:r>
      <w:r>
        <w:rPr>
          <w:color w:val="010600"/>
        </w:rPr>
        <w:t>a</w:t>
      </w:r>
      <w:r>
        <w:rPr>
          <w:color w:val="080604"/>
        </w:rPr>
        <w:t>a</w:t>
      </w:r>
      <w:r>
        <w:rPr>
          <w:color w:val="090105"/>
        </w:rPr>
        <w:t>a</w:t>
      </w:r>
      <w:r>
        <w:rPr>
          <w:color w:val="070004"/>
        </w:rPr>
        <w:t>a</w:t>
      </w:r>
      <w:r>
        <w:rPr>
          <w:color w:val="050002"/>
        </w:rPr>
        <w:t>a</w:t>
      </w:r>
      <w:r>
        <w:rPr>
          <w:color w:val="0A0508"/>
        </w:rPr>
        <w:t>a</w:t>
      </w:r>
      <w:r>
        <w:rPr>
          <w:color w:val="120D11"/>
        </w:rPr>
        <w:t>a</w:t>
      </w:r>
      <w:r>
        <w:rPr>
          <w:color w:val="090709"/>
        </w:rPr>
        <w:t>a</w:t>
      </w:r>
      <w:r>
        <w:rPr>
          <w:color w:val="010101"/>
        </w:rPr>
        <w:t>a</w:t>
      </w:r>
      <w:r>
        <w:rPr>
          <w:color w:val="000101"/>
        </w:rPr>
        <w:t>a</w:t>
      </w:r>
      <w:r>
        <w:rPr>
          <w:color w:val="000200"/>
        </w:rPr>
        <w:t>a</w:t>
      </w:r>
      <w:r>
        <w:rPr>
          <w:color w:val="000300"/>
        </w:rPr>
        <w:t>a</w:t>
      </w:r>
      <w:r>
        <w:rPr>
          <w:color w:val="000400"/>
        </w:rPr>
        <w:t>a</w:t>
      </w:r>
      <w:r>
        <w:rPr>
          <w:color w:val="000905"/>
        </w:rPr>
        <w:t>a</w:t>
      </w:r>
      <w:r>
        <w:rPr>
          <w:color w:val="040C07"/>
        </w:rPr>
        <w:t>a</w:t>
      </w:r>
      <w:r>
        <w:rPr>
          <w:color w:val="03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40104"/>
        </w:rPr>
        <w:t>a</w:t>
      </w:r>
      <w:r>
        <w:rPr>
          <w:color w:val="070002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E07"/>
        </w:rPr>
        <w:t>a</w:t>
      </w:r>
      <w:r>
        <w:rPr>
          <w:color w:val="165642"/>
        </w:rPr>
        <w:t>a</w:t>
      </w:r>
      <w:r>
        <w:rPr>
          <w:color w:val="2F896D"/>
        </w:rPr>
        <w:t>a</w:t>
      </w:r>
      <w:r>
        <w:rPr>
          <w:color w:val="1F8C69"/>
        </w:rPr>
        <w:t>a</w:t>
      </w:r>
      <w:r>
        <w:rPr>
          <w:color w:val="16946E"/>
        </w:rPr>
        <w:t>a</w:t>
      </w:r>
      <w:r>
        <w:rPr>
          <w:color w:val="149A71"/>
        </w:rPr>
        <w:t>a</w:t>
      </w:r>
      <w:r>
        <w:rPr>
          <w:color w:val="10946C"/>
        </w:rPr>
        <w:t>a</w:t>
      </w:r>
      <w:r>
        <w:rPr>
          <w:color w:val="16926E"/>
        </w:rPr>
        <w:t>a</w:t>
      </w:r>
      <w:r>
        <w:rPr>
          <w:color w:val="1B8F6E"/>
        </w:rPr>
        <w:t>a</w:t>
      </w:r>
      <w:r>
        <w:rPr>
          <w:color w:val="1E8D6D"/>
        </w:rPr>
        <w:t>a</w:t>
      </w:r>
      <w:r>
        <w:rPr>
          <w:color w:val="1C8D6F"/>
        </w:rPr>
        <w:t>a</w:t>
      </w:r>
      <w:r>
        <w:rPr>
          <w:color w:val="168E6E"/>
        </w:rPr>
        <w:t>a</w:t>
      </w:r>
      <w:r>
        <w:rPr>
          <w:color w:val="13906E"/>
        </w:rPr>
        <w:t>a</w:t>
      </w:r>
      <w:r>
        <w:rPr>
          <w:color w:val="168F6C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7886A"/>
        </w:rPr>
        <w:t>a</w:t>
      </w:r>
      <w:r>
        <w:rPr>
          <w:color w:val="168769"/>
        </w:rPr>
        <w:t>a</w:t>
      </w:r>
      <w:r>
        <w:rPr>
          <w:color w:val="168769"/>
        </w:rPr>
        <w:t>a</w:t>
      </w:r>
      <w:r>
        <w:rPr>
          <w:color w:val="188669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1"/>
        </w:rPr>
        <w:t>a</w:t>
      </w:r>
      <w:r>
        <w:rPr>
          <w:color w:val="147F61"/>
        </w:rPr>
        <w:t>a</w:t>
      </w:r>
      <w:r>
        <w:rPr>
          <w:color w:val="147F63"/>
        </w:rPr>
        <w:t>a</w:t>
      </w:r>
      <w:r>
        <w:rPr>
          <w:color w:val="137E62"/>
        </w:rPr>
        <w:t>a</w:t>
      </w:r>
      <w:r>
        <w:rPr>
          <w:color w:val="127D61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17B64"/>
        </w:rPr>
        <w:t>a</w:t>
      </w:r>
      <w:r>
        <w:rPr>
          <w:color w:val="107A63"/>
        </w:rPr>
        <w:t>a</w:t>
      </w:r>
      <w:r>
        <w:rPr>
          <w:color w:val="0F7962"/>
        </w:rPr>
        <w:t>a</w:t>
      </w:r>
      <w:r>
        <w:rPr>
          <w:color w:val="0F7963"/>
        </w:rPr>
        <w:t>a</w:t>
      </w:r>
      <w:r>
        <w:rPr>
          <w:color w:val="0F7963"/>
        </w:rPr>
        <w:t>a</w:t>
      </w:r>
      <w:r>
        <w:rPr>
          <w:color w:val="0E7A62"/>
        </w:rPr>
        <w:t>a</w:t>
      </w:r>
      <w:r>
        <w:rPr>
          <w:color w:val="0E7A62"/>
        </w:rPr>
        <w:t>a</w:t>
      </w:r>
      <w:r>
        <w:rPr>
          <w:color w:val="0D7961"/>
        </w:rPr>
        <w:t>a</w:t>
      </w:r>
      <w:r>
        <w:rPr>
          <w:color w:val="107861"/>
        </w:rPr>
        <w:t>a</w:t>
      </w:r>
      <w:r>
        <w:rPr>
          <w:color w:val="107760"/>
        </w:rPr>
        <w:t>a</w:t>
      </w:r>
      <w:r>
        <w:rPr>
          <w:color w:val="127560"/>
        </w:rPr>
        <w:t>a</w:t>
      </w:r>
      <w:r>
        <w:rPr>
          <w:color w:val="147561"/>
        </w:rPr>
        <w:t>a</w:t>
      </w:r>
      <w:r>
        <w:rPr>
          <w:color w:val="147561"/>
        </w:rPr>
        <w:t>a</w:t>
      </w:r>
      <w:r>
        <w:rPr>
          <w:color w:val="137460"/>
        </w:rPr>
        <w:t>a</w:t>
      </w:r>
      <w:r>
        <w:rPr>
          <w:color w:val="157460"/>
        </w:rPr>
        <w:t>a</w:t>
      </w:r>
      <w:r>
        <w:rPr>
          <w:color w:val="12735F"/>
        </w:rPr>
        <w:t>a</w:t>
      </w:r>
      <w:r>
        <w:rPr>
          <w:color w:val="13735F"/>
        </w:rPr>
        <w:t>a</w:t>
      </w:r>
      <w:r>
        <w:rPr>
          <w:color w:val="0F715D"/>
        </w:rPr>
        <w:t>a</w:t>
      </w:r>
      <w:r>
        <w:rPr>
          <w:color w:val="0E745F"/>
        </w:rPr>
        <w:t>a</w:t>
      </w:r>
      <w:r>
        <w:rPr>
          <w:color w:val="0E735E"/>
        </w:rPr>
        <w:t>a</w:t>
      </w:r>
      <w:r>
        <w:rPr>
          <w:color w:val="0C6F5A"/>
        </w:rPr>
        <w:t>a</w:t>
      </w:r>
      <w:r>
        <w:rPr>
          <w:color w:val="11715B"/>
        </w:rPr>
        <w:t>a</w:t>
      </w:r>
      <w:r>
        <w:rPr>
          <w:color w:val="166F59"/>
        </w:rPr>
        <w:t>a</w:t>
      </w:r>
      <w:r>
        <w:rPr>
          <w:color w:val="1D6B56"/>
        </w:rPr>
        <w:t>a</w:t>
      </w:r>
      <w:r>
        <w:rPr>
          <w:color w:val="1B5B49"/>
        </w:rPr>
        <w:t>a</w:t>
      </w:r>
      <w:r>
        <w:rPr>
          <w:color w:val="022C1E"/>
        </w:rPr>
        <w:t>a</w:t>
      </w:r>
      <w:r>
        <w:rPr>
          <w:color w:val="000E04"/>
        </w:rPr>
        <w:t>a</w:t>
      </w:r>
      <w:r>
        <w:rPr>
          <w:color w:val="000902"/>
        </w:rPr>
        <w:t>a</w:t>
      </w:r>
      <w:r>
        <w:rPr>
          <w:color w:val="040702"/>
        </w:rPr>
        <w:t>a</w:t>
      </w:r>
      <w:r>
        <w:rPr>
          <w:color w:val="01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6"/>
        </w:rPr>
        <w:t>a</w:t>
      </w:r>
      <w:r>
        <w:rPr>
          <w:color w:val="010207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40101"/>
        </w:rPr>
        <w:t>a</w:t>
      </w:r>
      <w:r>
        <w:rPr>
          <w:color w:val="050100"/>
        </w:rPr>
        <w:t>a</w:t>
      </w:r>
      <w:r>
        <w:rPr>
          <w:color w:val="050200"/>
        </w:rPr>
        <w:t>a</w:t>
      </w:r>
      <w:r>
        <w:rPr>
          <w:color w:val="040200"/>
        </w:rPr>
        <w:t>a</w:t>
      </w:r>
      <w:r>
        <w:rPr>
          <w:color w:val="020100"/>
        </w:rPr>
        <w:t>a</w:t>
      </w:r>
      <w:r>
        <w:rPr>
          <w:color w:val="000300"/>
        </w:rPr>
        <w:t>a</w:t>
      </w:r>
      <w:r>
        <w:rPr>
          <w:color w:val="020500"/>
        </w:rPr>
        <w:t>a</w:t>
      </w:r>
      <w:r>
        <w:rPr>
          <w:color w:val="000601"/>
        </w:rPr>
        <w:t>a</w:t>
      </w:r>
      <w:r>
        <w:rPr>
          <w:color w:val="010600"/>
        </w:rPr>
        <w:t>a</w:t>
      </w:r>
      <w:r>
        <w:rPr>
          <w:color w:val="060300"/>
        </w:rPr>
        <w:t>a</w:t>
      </w:r>
      <w:r>
        <w:rPr>
          <w:color w:val="030200"/>
        </w:rPr>
        <w:t>a</w:t>
      </w:r>
      <w:r>
        <w:rPr>
          <w:color w:val="000202"/>
        </w:rPr>
        <w:t>a</w:t>
      </w:r>
      <w:r>
        <w:rPr>
          <w:color w:val="000C0F"/>
        </w:rPr>
        <w:t>a</w:t>
      </w:r>
      <w:r>
        <w:rPr>
          <w:color w:val="0A2029"/>
        </w:rPr>
        <w:t>a</w:t>
      </w:r>
      <w:r>
        <w:rPr>
          <w:color w:val="163442"/>
        </w:rPr>
        <w:t>a</w:t>
      </w:r>
      <w:r>
        <w:rPr>
          <w:color w:val="16394B"/>
        </w:rPr>
        <w:t>a</w:t>
      </w:r>
      <w:r>
        <w:rPr>
          <w:color w:val="143B4C"/>
        </w:rPr>
        <w:t>a</w:t>
      </w:r>
      <w:r>
        <w:rPr>
          <w:color w:val="123B4D"/>
        </w:rPr>
        <w:t>a</w:t>
      </w:r>
      <w:r>
        <w:rPr>
          <w:color w:val="133B4C"/>
        </w:rPr>
        <w:t>a</w:t>
      </w:r>
      <w:r>
        <w:rPr>
          <w:color w:val="143C48"/>
        </w:rPr>
        <w:t>a</w:t>
      </w:r>
      <w:r>
        <w:rPr>
          <w:color w:val="153B47"/>
        </w:rPr>
        <w:t>a</w:t>
      </w:r>
      <w:r>
        <w:rPr>
          <w:color w:val="153A48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5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63A4A"/>
        </w:rPr>
        <w:t>a</w:t>
      </w:r>
      <w:r>
        <w:rPr>
          <w:color w:val="18394A"/>
        </w:rPr>
        <w:t>a</w:t>
      </w:r>
      <w:r>
        <w:rPr>
          <w:color w:val="19384A"/>
        </w:rPr>
        <w:t>a</w:t>
      </w:r>
      <w:r>
        <w:rPr>
          <w:color w:val="19384A"/>
        </w:rPr>
        <w:t>a</w:t>
      </w:r>
      <w:r>
        <w:rPr>
          <w:color w:val="19384A"/>
        </w:rPr>
        <w:t>a</w:t>
      </w:r>
      <w:r>
        <w:rPr>
          <w:color w:val="19384A"/>
        </w:rPr>
        <w:t>a</w:t>
      </w:r>
      <w:r>
        <w:rPr>
          <w:color w:val="1B3846"/>
        </w:rPr>
        <w:t>a</w:t>
      </w:r>
      <w:r>
        <w:rPr>
          <w:color w:val="264146"/>
        </w:rPr>
        <w:t>a</w:t>
      </w:r>
      <w:r>
        <w:rPr>
          <w:color w:val="4E6765"/>
        </w:rPr>
        <w:t>a</w:t>
      </w:r>
      <w:r>
        <w:rPr>
          <w:color w:val="779083"/>
        </w:rPr>
        <w:t>a</w:t>
      </w:r>
      <w:r>
        <w:rPr>
          <w:color w:val="9CB29A"/>
        </w:rPr>
        <w:t>a</w:t>
      </w:r>
      <w:r>
        <w:rPr>
          <w:color w:val="AFC3A1"/>
        </w:rPr>
        <w:t>a</w:t>
      </w:r>
      <w:r>
        <w:rPr>
          <w:color w:val="A8B98E"/>
        </w:rPr>
        <w:t>a</w:t>
      </w:r>
      <w:r>
        <w:rPr>
          <w:color w:val="ABB989"/>
        </w:rPr>
        <w:t>a</w:t>
      </w:r>
      <w:r>
        <w:rPr>
          <w:color w:val="AFB887"/>
        </w:rPr>
        <w:t>a</w:t>
      </w:r>
      <w:r>
        <w:rPr>
          <w:color w:val="B1B689"/>
        </w:rPr>
        <w:t>a</w:t>
      </w:r>
      <w:r>
        <w:rPr>
          <w:color w:val="B6B58E"/>
        </w:rPr>
        <w:t>a</w:t>
      </w:r>
      <w:r>
        <w:rPr>
          <w:color w:val="B7B493"/>
        </w:rPr>
        <w:t>a</w:t>
      </w:r>
      <w:r>
        <w:rPr>
          <w:color w:val="B6B195"/>
        </w:rPr>
        <w:t>a</w:t>
      </w:r>
      <w:r>
        <w:rPr>
          <w:color w:val="B4B195"/>
        </w:rPr>
        <w:t>a</w:t>
      </w:r>
      <w:r>
        <w:rPr>
          <w:color w:val="B3B494"/>
        </w:rPr>
        <w:t>a</w:t>
      </w:r>
      <w:r>
        <w:rPr>
          <w:color w:val="B3B293"/>
        </w:rPr>
        <w:t>a</w:t>
      </w:r>
      <w:r>
        <w:rPr>
          <w:color w:val="B1B290"/>
        </w:rPr>
        <w:t>a</w:t>
      </w:r>
      <w:r>
        <w:rPr>
          <w:color w:val="AFB08C"/>
        </w:rPr>
        <w:t>a</w:t>
      </w:r>
      <w:r>
        <w:rPr>
          <w:color w:val="ADAF8A"/>
        </w:rPr>
        <w:t>a</w:t>
      </w:r>
      <w:r>
        <w:rPr>
          <w:color w:val="AEB089"/>
        </w:rPr>
        <w:t>a</w:t>
      </w:r>
      <w:r>
        <w:rPr>
          <w:color w:val="B0B28A"/>
        </w:rPr>
        <w:t>a</w:t>
      </w:r>
      <w:r>
        <w:rPr>
          <w:color w:val="AEB488"/>
        </w:rPr>
        <w:t>a</w:t>
      </w:r>
      <w:r>
        <w:rPr>
          <w:color w:val="AEB488"/>
        </w:rPr>
        <w:t>a</w:t>
      </w:r>
      <w:r>
        <w:rPr>
          <w:color w:val="AEB486"/>
        </w:rPr>
        <w:t>a</w:t>
      </w:r>
      <w:r>
        <w:rPr>
          <w:color w:val="AEB486"/>
        </w:rPr>
        <w:t>a</w:t>
      </w:r>
      <w:r>
        <w:rPr>
          <w:color w:val="AEB486"/>
        </w:rPr>
        <w:t>a</w:t>
      </w:r>
      <w:r>
        <w:rPr>
          <w:color w:val="AFB48B"/>
        </w:rPr>
        <w:t>a</w:t>
      </w:r>
      <w:r>
        <w:rPr>
          <w:color w:val="AFB48B"/>
        </w:rPr>
        <w:t>a</w:t>
      </w:r>
      <w:r>
        <w:rPr>
          <w:color w:val="AEB38A"/>
        </w:rPr>
        <w:t>a</w:t>
      </w:r>
      <w:r>
        <w:rPr>
          <w:color w:val="AEB38A"/>
        </w:rPr>
        <w:t>a</w:t>
      </w:r>
      <w:r>
        <w:rPr>
          <w:color w:val="ADB289"/>
        </w:rPr>
        <w:t>a</w:t>
      </w:r>
      <w:r>
        <w:rPr>
          <w:color w:val="ADB289"/>
        </w:rPr>
        <w:t>a</w:t>
      </w:r>
      <w:r>
        <w:rPr>
          <w:color w:val="AEB38A"/>
        </w:rPr>
        <w:t>a</w:t>
      </w:r>
      <w:r>
        <w:rPr>
          <w:color w:val="AEB38A"/>
        </w:rPr>
        <w:t>a</w:t>
      </w:r>
      <w:r>
        <w:rPr>
          <w:color w:val="AEB38A"/>
        </w:rPr>
        <w:t>a</w:t>
      </w:r>
      <w:r>
        <w:rPr>
          <w:color w:val="AEB38A"/>
        </w:rPr>
        <w:t>a</w:t>
      </w:r>
      <w:r>
        <w:rPr>
          <w:color w:val="AEB38A"/>
        </w:rPr>
        <w:t>a</w:t>
      </w:r>
      <w:r>
        <w:rPr>
          <w:color w:val="AFB38A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08A"/>
        </w:rPr>
        <w:t>a</w:t>
      </w:r>
      <w:r>
        <w:rPr>
          <w:color w:val="B1B18B"/>
        </w:rPr>
        <w:t>a</w:t>
      </w:r>
      <w:r>
        <w:rPr>
          <w:color w:val="B2B28D"/>
        </w:rPr>
        <w:t>a</w:t>
      </w:r>
      <w:r>
        <w:rPr>
          <w:color w:val="B2B28E"/>
        </w:rPr>
        <w:t>a</w:t>
      </w:r>
      <w:r>
        <w:rPr>
          <w:color w:val="B2B290"/>
        </w:rPr>
        <w:t>a</w:t>
      </w:r>
      <w:r>
        <w:rPr>
          <w:color w:val="B2B192"/>
        </w:rPr>
        <w:t>a</w:t>
      </w:r>
      <w:r>
        <w:rPr>
          <w:color w:val="B2B192"/>
        </w:rPr>
        <w:t>a</w:t>
      </w:r>
      <w:r>
        <w:rPr>
          <w:color w:val="B2B193"/>
        </w:rPr>
        <w:t>a</w:t>
      </w:r>
      <w:r>
        <w:rPr>
          <w:color w:val="B2B195"/>
        </w:rPr>
        <w:t>a</w:t>
      </w:r>
      <w:r>
        <w:rPr>
          <w:color w:val="B1B094"/>
        </w:rPr>
        <w:t>a</w:t>
      </w:r>
      <w:r>
        <w:rPr>
          <w:color w:val="B3AF92"/>
        </w:rPr>
        <w:t>a</w:t>
      </w:r>
      <w:r>
        <w:rPr>
          <w:color w:val="BCB79A"/>
        </w:rPr>
        <w:t>a</w:t>
      </w:r>
      <w:r>
        <w:rPr>
          <w:color w:val="BEB799"/>
        </w:rPr>
        <w:t>a</w:t>
      </w:r>
      <w:r>
        <w:rPr>
          <w:color w:val="BCB896"/>
        </w:rPr>
        <w:t>a</w:t>
      </w:r>
      <w:r>
        <w:rPr>
          <w:color w:val="BAB690"/>
        </w:rPr>
        <w:t>a</w:t>
      </w:r>
      <w:r>
        <w:rPr>
          <w:color w:val="BAB78E"/>
        </w:rPr>
        <w:t>a</w:t>
      </w:r>
      <w:r>
        <w:rPr>
          <w:color w:val="BBB98D"/>
        </w:rPr>
        <w:t>a</w:t>
      </w:r>
      <w:r>
        <w:rPr>
          <w:color w:val="BBBA8C"/>
        </w:rPr>
        <w:t>a</w:t>
      </w:r>
      <w:r>
        <w:rPr>
          <w:color w:val="B4B589"/>
        </w:rPr>
        <w:t>a</w:t>
      </w:r>
      <w:r>
        <w:rPr>
          <w:color w:val="AEAF85"/>
        </w:rPr>
        <w:t>a</w:t>
      </w:r>
      <w:r>
        <w:rPr>
          <w:color w:val="B2B38B"/>
        </w:rPr>
        <w:t>a</w:t>
      </w:r>
      <w:r>
        <w:rPr>
          <w:color w:val="BBBD96"/>
        </w:rPr>
        <w:t>a</w:t>
      </w:r>
      <w:r>
        <w:rPr>
          <w:color w:val="B2B593"/>
        </w:rPr>
        <w:t>a</w:t>
      </w:r>
      <w:r>
        <w:rPr>
          <w:color w:val="8F9988"/>
        </w:rPr>
        <w:t>a</w:t>
      </w:r>
      <w:r>
        <w:rPr>
          <w:color w:val="687677"/>
        </w:rPr>
        <w:t>a</w:t>
      </w:r>
      <w:r>
        <w:rPr>
          <w:color w:val="48575B"/>
        </w:rPr>
        <w:t>a</w:t>
      </w:r>
      <w:r>
        <w:rPr>
          <w:color w:val="2C3A42"/>
        </w:rPr>
        <w:t>a</w:t>
      </w:r>
      <w:r>
        <w:rPr>
          <w:color w:val="1F2D37"/>
        </w:rPr>
        <w:t>a</w:t>
      </w:r>
      <w:r>
        <w:rPr>
          <w:color w:val="1D2A3A"/>
        </w:rPr>
        <w:t>a</w:t>
      </w:r>
      <w:r>
        <w:rPr>
          <w:color w:val="1F2B3D"/>
        </w:rPr>
        <w:t>a</w:t>
      </w:r>
      <w:r>
        <w:rPr>
          <w:color w:val="212D44"/>
        </w:rPr>
        <w:t>a</w:t>
      </w:r>
      <w:r>
        <w:rPr>
          <w:color w:val="212D46"/>
        </w:rPr>
        <w:t>a</w:t>
      </w:r>
      <w:r>
        <w:rPr>
          <w:color w:val="212C48"/>
        </w:rPr>
        <w:t>a</w:t>
      </w:r>
      <w:r>
        <w:rPr>
          <w:color w:val="212C4B"/>
        </w:rPr>
        <w:t>a</w:t>
      </w:r>
      <w:r>
        <w:rPr>
          <w:color w:val="212B4D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C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EBD7D"/>
        </w:rPr>
        <w:t>a</w:t>
      </w:r>
      <w:r>
        <w:rPr>
          <w:color w:val="1FBE7D"/>
        </w:rPr>
        <w:t>a</w:t>
      </w:r>
      <w:r>
        <w:rPr>
          <w:color w:val="1FBE7D"/>
        </w:rPr>
        <w:t>a</w:t>
      </w:r>
      <w:r>
        <w:rPr>
          <w:color w:val="1FBE7D"/>
        </w:rPr>
        <w:t>a</w:t>
      </w:r>
      <w:r>
        <w:rPr>
          <w:color w:val="1FBE7D"/>
        </w:rPr>
        <w:t>a</w:t>
      </w:r>
      <w:r>
        <w:rPr>
          <w:color w:val="1FBE7D"/>
        </w:rPr>
        <w:t>a</w:t>
      </w:r>
      <w:r>
        <w:rPr>
          <w:color w:val="1FBE7D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1FBD7F"/>
        </w:rPr>
        <w:t>a</w:t>
      </w:r>
      <w:r>
        <w:rPr>
          <w:color w:val="20BC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C83"/>
        </w:rPr>
        <w:t>a</w:t>
      </w:r>
      <w:r>
        <w:rPr>
          <w:color w:val="24BC83"/>
        </w:rPr>
        <w:t>a</w:t>
      </w:r>
      <w:r>
        <w:rPr>
          <w:color w:val="23BC83"/>
        </w:rPr>
        <w:t>a</w:t>
      </w:r>
      <w:r>
        <w:rPr>
          <w:color w:val="23BC83"/>
        </w:rPr>
        <w:t>a</w:t>
      </w:r>
      <w:r>
        <w:rPr>
          <w:color w:val="23BC82"/>
        </w:rPr>
        <w:t>a</w:t>
      </w:r>
      <w:r>
        <w:rPr>
          <w:color w:val="23BC83"/>
        </w:rPr>
        <w:t>a</w:t>
      </w:r>
      <w:r>
        <w:rPr>
          <w:color w:val="22BB82"/>
        </w:rPr>
        <w:t>a</w:t>
      </w:r>
      <w:r>
        <w:rPr>
          <w:color w:val="22BB81"/>
        </w:rPr>
        <w:t>a</w:t>
      </w:r>
      <w:r>
        <w:rPr>
          <w:color w:val="22BB82"/>
        </w:rPr>
        <w:t>a</w:t>
      </w:r>
      <w:r>
        <w:rPr>
          <w:color w:val="23BB82"/>
        </w:rPr>
        <w:t>a</w:t>
      </w:r>
      <w:r>
        <w:rPr>
          <w:color w:val="23BC83"/>
        </w:rPr>
        <w:t>a</w:t>
      </w:r>
      <w:r>
        <w:rPr>
          <w:color w:val="23BC84"/>
        </w:rPr>
        <w:t>a</w:t>
      </w:r>
      <w:r>
        <w:rPr>
          <w:color w:val="24BB82"/>
        </w:rPr>
        <w:t>a</w:t>
      </w:r>
      <w:r>
        <w:rPr>
          <w:color w:val="24B981"/>
        </w:rPr>
        <w:t>a</w:t>
      </w:r>
      <w:r>
        <w:rPr>
          <w:color w:val="25BA83"/>
        </w:rPr>
        <w:t>a</w:t>
      </w:r>
      <w:r>
        <w:rPr>
          <w:color w:val="26BB82"/>
        </w:rPr>
        <w:t>a</w:t>
      </w:r>
      <w:r>
        <w:rPr>
          <w:color w:val="27BC84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8BD86"/>
        </w:rPr>
        <w:t>a</w:t>
      </w:r>
      <w:r>
        <w:rPr>
          <w:color w:val="28BD85"/>
        </w:rPr>
        <w:t>a</w:t>
      </w:r>
      <w:r>
        <w:rPr>
          <w:color w:val="28BD85"/>
        </w:rPr>
        <w:t>a</w:t>
      </w:r>
      <w:r>
        <w:rPr>
          <w:color w:val="29BB85"/>
        </w:rPr>
        <w:t>a</w:t>
      </w:r>
      <w:r>
        <w:rPr>
          <w:color w:val="29BB84"/>
        </w:rPr>
        <w:t>a</w:t>
      </w:r>
      <w:r>
        <w:rPr>
          <w:color w:val="2BBB84"/>
        </w:rPr>
        <w:t>a</w:t>
      </w:r>
      <w:r>
        <w:rPr>
          <w:color w:val="2BBA85"/>
        </w:rPr>
        <w:t>a</w:t>
      </w:r>
      <w:r>
        <w:rPr>
          <w:color w:val="2BBB84"/>
        </w:rPr>
        <w:t>a</w:t>
      </w:r>
      <w:r>
        <w:rPr>
          <w:color w:val="2BBB85"/>
        </w:rPr>
        <w:t>a</w:t>
      </w:r>
      <w:r>
        <w:rPr>
          <w:color w:val="2CBB85"/>
        </w:rPr>
        <w:t>a</w:t>
      </w:r>
      <w:r>
        <w:rPr>
          <w:color w:val="2CBB84"/>
        </w:rPr>
        <w:t>a</w:t>
      </w:r>
      <w:r>
        <w:rPr>
          <w:color w:val="2CBB86"/>
        </w:rPr>
        <w:t>a</w:t>
      </w:r>
      <w:r>
        <w:rPr>
          <w:color w:val="2DBC86"/>
        </w:rPr>
        <w:t>a</w:t>
      </w:r>
      <w:r>
        <w:rPr>
          <w:color w:val="2EBC86"/>
        </w:rPr>
        <w:t>a</w:t>
      </w:r>
      <w:r>
        <w:rPr>
          <w:color w:val="2FBC88"/>
        </w:rPr>
        <w:t>a</w:t>
      </w:r>
      <w:r>
        <w:rPr>
          <w:color w:val="2EBD86"/>
        </w:rPr>
        <w:t>a</w:t>
      </w:r>
      <w:r>
        <w:rPr>
          <w:color w:val="2DBC85"/>
        </w:rPr>
        <w:t>a</w:t>
      </w:r>
      <w:r>
        <w:rPr>
          <w:color w:val="2CBD85"/>
        </w:rPr>
        <w:t>a</w:t>
      </w:r>
      <w:r>
        <w:rPr>
          <w:color w:val="29BD84"/>
        </w:rPr>
        <w:t>a</w:t>
      </w:r>
      <w:r>
        <w:rPr>
          <w:color w:val="29BC84"/>
        </w:rPr>
        <w:t>a</w:t>
      </w:r>
      <w:r>
        <w:rPr>
          <w:color w:val="29BB83"/>
        </w:rPr>
        <w:t>a</w:t>
      </w:r>
      <w:r>
        <w:rPr>
          <w:color w:val="2CB983"/>
        </w:rPr>
        <w:t>a</w:t>
      </w:r>
      <w:r>
        <w:rPr>
          <w:color w:val="30BA86"/>
        </w:rPr>
        <w:t>a</w:t>
      </w:r>
      <w:r>
        <w:rPr>
          <w:color w:val="30B584"/>
        </w:rPr>
        <w:t>a</w:t>
      </w:r>
      <w:r>
        <w:rPr>
          <w:color w:val="33B685"/>
        </w:rPr>
        <w:t>a</w:t>
      </w:r>
      <w:r>
        <w:rPr>
          <w:color w:val="35B787"/>
        </w:rPr>
        <w:t>a</w:t>
      </w:r>
      <w:r>
        <w:rPr>
          <w:color w:val="36B888"/>
        </w:rPr>
        <w:t>a</w:t>
      </w:r>
      <w:r>
        <w:rPr>
          <w:color w:val="37BA89"/>
        </w:rPr>
        <w:t>a</w:t>
      </w:r>
      <w:r>
        <w:rPr>
          <w:color w:val="2FB984"/>
        </w:rPr>
        <w:t>a</w:t>
      </w:r>
      <w:r>
        <w:rPr>
          <w:color w:val="35B884"/>
        </w:rPr>
        <w:t>a</w:t>
      </w:r>
      <w:r>
        <w:rPr>
          <w:color w:val="4CBA8E"/>
        </w:rPr>
        <w:t>a</w:t>
      </w:r>
      <w:r>
        <w:rPr>
          <w:color w:val="459775"/>
        </w:rPr>
        <w:t>a</w:t>
      </w:r>
      <w:r>
        <w:rPr>
          <w:color w:val="154730"/>
        </w:rPr>
        <w:t>a</w:t>
      </w:r>
      <w:r>
        <w:rPr>
          <w:color w:val="001307"/>
        </w:rPr>
        <w:t>a</w:t>
      </w:r>
      <w:r>
        <w:rPr>
          <w:color w:val="060C07"/>
        </w:rPr>
        <w:t>a</w:t>
      </w:r>
      <w:r>
        <w:rPr>
          <w:color w:val="030201"/>
        </w:rPr>
        <w:t>a</w:t>
      </w:r>
      <w:r>
        <w:rPr>
          <w:color w:val="060102"/>
        </w:rPr>
        <w:t>a</w:t>
      </w:r>
      <w:r>
        <w:rPr>
          <w:color w:val="060204"/>
        </w:rPr>
        <w:t>a</w:t>
      </w:r>
      <w:r>
        <w:rPr>
          <w:color w:val="010103"/>
        </w:rPr>
        <w:t>a</w:t>
      </w:r>
      <w:r>
        <w:rPr>
          <w:color w:val="030709"/>
        </w:rPr>
        <w:t>a</w:t>
      </w:r>
      <w:r>
        <w:rPr>
          <w:color w:val="010304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002"/>
        </w:rPr>
        <w:t>a</w:t>
      </w:r>
      <w:r>
        <w:rPr>
          <w:color w:val="050002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40205"/>
        </w:rPr>
        <w:t>a</w:t>
      </w:r>
      <w:r>
        <w:rPr>
          <w:color w:val="050006"/>
        </w:rPr>
        <w:t>a</w:t>
      </w:r>
      <w:r>
        <w:rPr>
          <w:color w:val="040106"/>
        </w:rPr>
        <w:t>a</w:t>
      </w:r>
      <w:r>
        <w:rPr>
          <w:color w:val="000602"/>
        </w:rPr>
        <w:t>a</w:t>
      </w:r>
      <w:r>
        <w:rPr>
          <w:color w:val="001303"/>
        </w:rPr>
        <w:t>a</w:t>
      </w:r>
      <w:r>
        <w:rPr>
          <w:color w:val="75B288"/>
        </w:rPr>
        <w:t>a</w:t>
      </w:r>
      <w:r>
        <w:rPr>
          <w:color w:val="74C58D"/>
        </w:rPr>
        <w:t>a</w:t>
      </w:r>
      <w:r>
        <w:rPr>
          <w:color w:val="73CF8E"/>
        </w:rPr>
        <w:t>a</w:t>
      </w:r>
      <w:r>
        <w:rPr>
          <w:color w:val="75CF8F"/>
        </w:rPr>
        <w:t>a</w:t>
      </w:r>
      <w:r>
        <w:rPr>
          <w:color w:val="78CB8F"/>
        </w:rPr>
        <w:t>a</w:t>
      </w:r>
      <w:r>
        <w:rPr>
          <w:color w:val="7CC992"/>
        </w:rPr>
        <w:t>a</w:t>
      </w:r>
      <w:r>
        <w:rPr>
          <w:color w:val="7BCB92"/>
        </w:rPr>
        <w:t>a</w:t>
      </w:r>
      <w:r>
        <w:rPr>
          <w:color w:val="7ACD91"/>
        </w:rPr>
        <w:t>a</w:t>
      </w:r>
      <w:r>
        <w:rPr>
          <w:color w:val="7ACE92"/>
        </w:rPr>
        <w:t>a</w:t>
      </w:r>
      <w:r>
        <w:rPr>
          <w:color w:val="7BCE92"/>
        </w:rPr>
        <w:t>a</w:t>
      </w:r>
      <w:r>
        <w:rPr>
          <w:color w:val="7DCD93"/>
        </w:rPr>
        <w:t>a</w:t>
      </w:r>
      <w:r>
        <w:rPr>
          <w:color w:val="7DCE93"/>
        </w:rPr>
        <w:t>a</w:t>
      </w:r>
      <w:r>
        <w:rPr>
          <w:color w:val="7ECD93"/>
        </w:rPr>
        <w:t>a</w:t>
      </w:r>
      <w:r>
        <w:rPr>
          <w:color w:val="7ECC93"/>
        </w:rPr>
        <w:t>a</w:t>
      </w:r>
      <w:r>
        <w:rPr>
          <w:color w:val="7FCD94"/>
        </w:rPr>
        <w:t>a</w:t>
      </w:r>
      <w:r>
        <w:rPr>
          <w:color w:val="80CD94"/>
        </w:rPr>
        <w:t>a</w:t>
      </w:r>
      <w:r>
        <w:rPr>
          <w:color w:val="81CE94"/>
        </w:rPr>
        <w:t>a</w:t>
      </w:r>
      <w:r>
        <w:rPr>
          <w:color w:val="81CE95"/>
        </w:rPr>
        <w:t>a</w:t>
      </w:r>
      <w:r>
        <w:rPr>
          <w:color w:val="83CE95"/>
        </w:rPr>
        <w:t>a</w:t>
      </w:r>
      <w:r>
        <w:rPr>
          <w:color w:val="85CF94"/>
        </w:rPr>
        <w:t>a</w:t>
      </w:r>
      <w:r>
        <w:rPr>
          <w:color w:val="86D094"/>
        </w:rPr>
        <w:t>a</w:t>
      </w:r>
      <w:r>
        <w:rPr>
          <w:color w:val="87D094"/>
        </w:rPr>
        <w:t>a</w:t>
      </w:r>
      <w:r>
        <w:rPr>
          <w:color w:val="87D095"/>
        </w:rPr>
        <w:t>a</w:t>
      </w:r>
      <w:r>
        <w:rPr>
          <w:color w:val="87D095"/>
        </w:rPr>
        <w:t>a</w:t>
      </w:r>
      <w:r>
        <w:rPr>
          <w:color w:val="89D095"/>
        </w:rPr>
        <w:t>a</w:t>
      </w:r>
      <w:r>
        <w:rPr>
          <w:color w:val="87CE93"/>
        </w:rPr>
        <w:t>a</w:t>
      </w:r>
      <w:r>
        <w:rPr>
          <w:color w:val="88CE94"/>
        </w:rPr>
        <w:t>a</w:t>
      </w:r>
      <w:r>
        <w:rPr>
          <w:color w:val="88CF94"/>
        </w:rPr>
        <w:t>a</w:t>
      </w:r>
      <w:r>
        <w:rPr>
          <w:color w:val="89CE94"/>
        </w:rPr>
        <w:t>a</w:t>
      </w:r>
      <w:r>
        <w:rPr>
          <w:color w:val="89CF95"/>
        </w:rPr>
        <w:t>a</w:t>
      </w:r>
      <w:r>
        <w:rPr>
          <w:color w:val="89CF94"/>
        </w:rPr>
        <w:t>a</w:t>
      </w:r>
      <w:r>
        <w:rPr>
          <w:color w:val="88CF91"/>
        </w:rPr>
        <w:t>a</w:t>
      </w:r>
      <w:r>
        <w:rPr>
          <w:color w:val="88D090"/>
        </w:rPr>
        <w:t>a</w:t>
      </w:r>
      <w:r>
        <w:rPr>
          <w:color w:val="88CF8F"/>
        </w:rPr>
        <w:t>a</w:t>
      </w:r>
      <w:r>
        <w:rPr>
          <w:color w:val="88CF8F"/>
        </w:rPr>
        <w:t>a</w:t>
      </w:r>
      <w:r>
        <w:rPr>
          <w:color w:val="87CF8F"/>
        </w:rPr>
        <w:t>a</w:t>
      </w:r>
      <w:r>
        <w:rPr>
          <w:color w:val="87CF8F"/>
        </w:rPr>
        <w:t>a</w:t>
      </w:r>
      <w:r>
        <w:rPr>
          <w:color w:val="88CF8F"/>
        </w:rPr>
        <w:t>a</w:t>
      </w:r>
      <w:r>
        <w:rPr>
          <w:color w:val="88CF90"/>
        </w:rPr>
        <w:t>a</w:t>
      </w:r>
      <w:r>
        <w:rPr>
          <w:color w:val="87CF8F"/>
        </w:rPr>
        <w:t>a</w:t>
      </w:r>
      <w:r>
        <w:rPr>
          <w:color w:val="87CF8F"/>
        </w:rPr>
        <w:t>a</w:t>
      </w:r>
      <w:r>
        <w:rPr>
          <w:color w:val="87CE8E"/>
        </w:rPr>
        <w:t>a</w:t>
      </w:r>
      <w:r>
        <w:rPr>
          <w:color w:val="86CE8E"/>
        </w:rPr>
        <w:t>a</w:t>
      </w:r>
      <w:r>
        <w:rPr>
          <w:color w:val="86CD8E"/>
        </w:rPr>
        <w:t>a</w:t>
      </w:r>
      <w:r>
        <w:rPr>
          <w:color w:val="85CD8F"/>
        </w:rPr>
        <w:t>a</w:t>
      </w:r>
      <w:r>
        <w:rPr>
          <w:color w:val="84CD8E"/>
        </w:rPr>
        <w:t>a</w:t>
      </w:r>
      <w:r>
        <w:rPr>
          <w:color w:val="83CD8E"/>
        </w:rPr>
        <w:t>a</w:t>
      </w:r>
      <w:r>
        <w:rPr>
          <w:color w:val="83CB90"/>
        </w:rPr>
        <w:t>a</w:t>
      </w:r>
      <w:r>
        <w:rPr>
          <w:color w:val="84C891"/>
        </w:rPr>
        <w:t>a</w:t>
      </w:r>
      <w:r>
        <w:rPr>
          <w:color w:val="89C594"/>
        </w:rPr>
        <w:t>a</w:t>
      </w:r>
      <w:r>
        <w:rPr>
          <w:color w:val="194520"/>
        </w:rPr>
        <w:t>a</w:t>
      </w:r>
      <w:r>
        <w:rPr>
          <w:color w:val="001000"/>
        </w:rPr>
        <w:t>a</w:t>
      </w:r>
      <w:r>
        <w:rPr>
          <w:color w:val="010D02"/>
        </w:rPr>
        <w:t>a</w:t>
      </w:r>
      <w:r>
        <w:rPr>
          <w:color w:val="020601"/>
        </w:rPr>
        <w:t>a</w:t>
      </w:r>
      <w:r>
        <w:rPr>
          <w:color w:val="070003"/>
        </w:rPr>
        <w:t>a</w:t>
      </w:r>
      <w:r>
        <w:rPr>
          <w:color w:val="0D0108"/>
        </w:rPr>
        <w:t>a</w:t>
      </w:r>
      <w:r>
        <w:rPr>
          <w:color w:val="0A0007"/>
        </w:rPr>
        <w:t>a</w:t>
      </w:r>
      <w:r>
        <w:rPr>
          <w:color w:val="0B000A"/>
        </w:rPr>
        <w:t>a</w:t>
      </w:r>
      <w:r>
        <w:rPr>
          <w:color w:val="0B020B"/>
        </w:rPr>
        <w:t>a</w:t>
      </w:r>
      <w:r>
        <w:rPr>
          <w:color w:val="070106"/>
        </w:rPr>
        <w:t>a</w:t>
      </w:r>
      <w:r>
        <w:rPr>
          <w:color w:val="040102"/>
        </w:rPr>
        <w:t>a</w:t>
      </w:r>
      <w:r>
        <w:rPr>
          <w:color w:val="030101"/>
        </w:rPr>
        <w:t>a</w:t>
      </w:r>
      <w:r>
        <w:rPr>
          <w:color w:val="020101"/>
        </w:rPr>
        <w:t>a</w:t>
      </w:r>
      <w:r>
        <w:rPr>
          <w:color w:val="010403"/>
        </w:rPr>
        <w:t>a</w:t>
      </w:r>
      <w:r>
        <w:rPr>
          <w:color w:val="050907"/>
        </w:rPr>
        <w:t>a</w:t>
      </w:r>
      <w:r>
        <w:rPr>
          <w:color w:val="020705"/>
        </w:rPr>
        <w:t>a</w:t>
      </w:r>
      <w:r>
        <w:rPr>
          <w:color w:val="010402"/>
        </w:rPr>
        <w:t>a</w:t>
      </w:r>
      <w:r>
        <w:rPr>
          <w:color w:val="010303"/>
        </w:rPr>
        <w:t>a</w:t>
      </w:r>
      <w:r>
        <w:rPr>
          <w:color w:val="020102"/>
        </w:rPr>
        <w:t>a</w:t>
      </w:r>
      <w:r>
        <w:rPr>
          <w:color w:val="070001"/>
        </w:rPr>
        <w:t>a</w:t>
      </w:r>
      <w:r>
        <w:rPr>
          <w:color w:val="080001"/>
        </w:rPr>
        <w:t>a</w:t>
      </w:r>
      <w:r>
        <w:rPr>
          <w:color w:val="080001"/>
        </w:rPr>
        <w:t>a</w:t>
      </w:r>
      <w:r>
        <w:rPr>
          <w:color w:val="070001"/>
        </w:rPr>
        <w:t>a</w:t>
      </w:r>
      <w:r>
        <w:rPr>
          <w:color w:val="060001"/>
        </w:rPr>
        <w:t>a</w:t>
      </w:r>
      <w:r>
        <w:rPr>
          <w:color w:val="050101"/>
        </w:rPr>
        <w:t>a</w:t>
      </w:r>
      <w:r>
        <w:rPr>
          <w:color w:val="050103"/>
        </w:rPr>
        <w:t>a</w:t>
      </w:r>
      <w:r>
        <w:rPr>
          <w:color w:val="030103"/>
        </w:rPr>
        <w:t>a</w:t>
      </w:r>
      <w:r>
        <w:rPr>
          <w:color w:val="020105"/>
        </w:rPr>
        <w:t>a</w:t>
      </w:r>
      <w:r>
        <w:rPr>
          <w:color w:val="020205"/>
        </w:rPr>
        <w:t>a</w:t>
      </w:r>
      <w:r>
        <w:rPr>
          <w:color w:val="010205"/>
        </w:rPr>
        <w:t>a</w:t>
      </w:r>
      <w:r>
        <w:rPr>
          <w:color w:val="020104"/>
        </w:rPr>
        <w:t>a</w:t>
      </w:r>
      <w:r>
        <w:rPr>
          <w:color w:val="060102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70001"/>
        </w:rPr>
        <w:t>a</w:t>
      </w:r>
      <w:r>
        <w:rPr>
          <w:color w:val="050101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403"/>
        </w:rPr>
        <w:t>a</w:t>
      </w:r>
      <w:r>
        <w:rPr>
          <w:color w:val="010406"/>
        </w:rPr>
        <w:t>a</w:t>
      </w:r>
      <w:r>
        <w:rPr>
          <w:color w:val="000505"/>
        </w:rPr>
        <w:t>a</w:t>
      </w:r>
      <w:r>
        <w:rPr>
          <w:color w:val="000505"/>
        </w:rPr>
        <w:t>a</w:t>
      </w:r>
      <w:r>
        <w:rPr>
          <w:color w:val="000504"/>
        </w:rPr>
        <w:t>a</w:t>
      </w:r>
      <w:r>
        <w:rPr>
          <w:color w:val="000503"/>
        </w:rPr>
        <w:t>a</w:t>
      </w:r>
      <w:r>
        <w:rPr>
          <w:color w:val="000503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10403"/>
        </w:rPr>
        <w:t>a</w:t>
      </w:r>
      <w:r>
        <w:rPr>
          <w:color w:val="010404"/>
        </w:rPr>
        <w:t>a</w:t>
      </w:r>
      <w:r>
        <w:rPr>
          <w:color w:val="010305"/>
        </w:rPr>
        <w:t>a</w:t>
      </w:r>
      <w:r>
        <w:rPr>
          <w:color w:val="010305"/>
        </w:rPr>
        <w:t>a</w:t>
      </w:r>
      <w:r>
        <w:rPr>
          <w:color w:val="010305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3"/>
        </w:rPr>
        <w:t>a</w:t>
      </w:r>
      <w:r>
        <w:rPr>
          <w:color w:val="040103"/>
        </w:rPr>
        <w:t>a</w:t>
      </w:r>
      <w:r>
        <w:rPr>
          <w:color w:val="020102"/>
        </w:rPr>
        <w:t>a</w:t>
      </w:r>
      <w:r>
        <w:rPr>
          <w:color w:val="050506"/>
        </w:rPr>
        <w:t>a</w:t>
      </w:r>
      <w:r>
        <w:rPr>
          <w:color w:val="000302"/>
        </w:rPr>
        <w:t>a</w:t>
      </w:r>
      <w:r>
        <w:rPr>
          <w:color w:val="000503"/>
        </w:rPr>
        <w:t>a</w:t>
      </w:r>
      <w:r>
        <w:rPr>
          <w:color w:val="000603"/>
        </w:rPr>
        <w:t>a</w:t>
      </w:r>
      <w:r>
        <w:rPr>
          <w:color w:val="03160B"/>
        </w:rPr>
        <w:t>a</w:t>
      </w:r>
      <w:r>
        <w:rPr>
          <w:color w:val="1F7056"/>
        </w:rPr>
        <w:t>a</w:t>
      </w:r>
      <w:r>
        <w:rPr>
          <w:color w:val="298E6E"/>
        </w:rPr>
        <w:t>a</w:t>
      </w:r>
      <w:r>
        <w:rPr>
          <w:color w:val="1D8E69"/>
        </w:rPr>
        <w:t>a</w:t>
      </w:r>
      <w:r>
        <w:rPr>
          <w:color w:val="1B956E"/>
        </w:rPr>
        <w:t>a</w:t>
      </w:r>
      <w:r>
        <w:rPr>
          <w:color w:val="189770"/>
        </w:rPr>
        <w:t>a</w:t>
      </w:r>
      <w:r>
        <w:rPr>
          <w:color w:val="13926B"/>
        </w:rPr>
        <w:t>a</w:t>
      </w:r>
      <w:r>
        <w:rPr>
          <w:color w:val="19916E"/>
        </w:rPr>
        <w:t>a</w:t>
      </w:r>
      <w:r>
        <w:rPr>
          <w:color w:val="1C906E"/>
        </w:rPr>
        <w:t>a</w:t>
      </w:r>
      <w:r>
        <w:rPr>
          <w:color w:val="1D8E6D"/>
        </w:rPr>
        <w:t>a</w:t>
      </w:r>
      <w:r>
        <w:rPr>
          <w:color w:val="1C8D6E"/>
        </w:rPr>
        <w:t>a</w:t>
      </w:r>
      <w:r>
        <w:rPr>
          <w:color w:val="188E6D"/>
        </w:rPr>
        <w:t>a</w:t>
      </w:r>
      <w:r>
        <w:rPr>
          <w:color w:val="158F6D"/>
        </w:rPr>
        <w:t>a</w:t>
      </w:r>
      <w:r>
        <w:rPr>
          <w:color w:val="178E6C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68867"/>
        </w:rPr>
        <w:t>a</w:t>
      </w:r>
      <w:r>
        <w:rPr>
          <w:color w:val="17876A"/>
        </w:rPr>
        <w:t>a</w:t>
      </w:r>
      <w:r>
        <w:rPr>
          <w:color w:val="18876A"/>
        </w:rPr>
        <w:t>a</w:t>
      </w:r>
      <w:r>
        <w:rPr>
          <w:color w:val="188669"/>
        </w:rPr>
        <w:t>a</w:t>
      </w:r>
      <w:r>
        <w:rPr>
          <w:color w:val="188568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48063"/>
        </w:rPr>
        <w:t>a</w:t>
      </w:r>
      <w:r>
        <w:rPr>
          <w:color w:val="137F63"/>
        </w:rPr>
        <w:t>a</w:t>
      </w:r>
      <w:r>
        <w:rPr>
          <w:color w:val="137F62"/>
        </w:rPr>
        <w:t>a</w:t>
      </w:r>
      <w:r>
        <w:rPr>
          <w:color w:val="137F63"/>
        </w:rPr>
        <w:t>a</w:t>
      </w:r>
      <w:r>
        <w:rPr>
          <w:color w:val="128063"/>
        </w:rPr>
        <w:t>a</w:t>
      </w:r>
      <w:r>
        <w:rPr>
          <w:color w:val="137E63"/>
        </w:rPr>
        <w:t>a</w:t>
      </w:r>
      <w:r>
        <w:rPr>
          <w:color w:val="137E63"/>
        </w:rPr>
        <w:t>a</w:t>
      </w:r>
      <w:r>
        <w:rPr>
          <w:color w:val="127D62"/>
        </w:rPr>
        <w:t>a</w:t>
      </w:r>
      <w:r>
        <w:rPr>
          <w:color w:val="127D63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27B63"/>
        </w:rPr>
        <w:t>a</w:t>
      </w:r>
      <w:r>
        <w:rPr>
          <w:color w:val="117A62"/>
        </w:rPr>
        <w:t>a</w:t>
      </w:r>
      <w:r>
        <w:rPr>
          <w:color w:val="107962"/>
        </w:rPr>
        <w:t>a</w:t>
      </w:r>
      <w:r>
        <w:rPr>
          <w:color w:val="107961"/>
        </w:rPr>
        <w:t>a</w:t>
      </w:r>
      <w:r>
        <w:rPr>
          <w:color w:val="107961"/>
        </w:rPr>
        <w:t>a</w:t>
      </w:r>
      <w:r>
        <w:rPr>
          <w:color w:val="117962"/>
        </w:rPr>
        <w:t>a</w:t>
      </w:r>
      <w:r>
        <w:rPr>
          <w:color w:val="107961"/>
        </w:rPr>
        <w:t>a</w:t>
      </w:r>
      <w:r>
        <w:rPr>
          <w:color w:val="117760"/>
        </w:rPr>
        <w:t>a</w:t>
      </w:r>
      <w:r>
        <w:rPr>
          <w:color w:val="107760"/>
        </w:rPr>
        <w:t>a</w:t>
      </w:r>
      <w:r>
        <w:rPr>
          <w:color w:val="127660"/>
        </w:rPr>
        <w:t>a</w:t>
      </w:r>
      <w:r>
        <w:rPr>
          <w:color w:val="137660"/>
        </w:rPr>
        <w:t>a</w:t>
      </w:r>
      <w:r>
        <w:rPr>
          <w:color w:val="147560"/>
        </w:rPr>
        <w:t>a</w:t>
      </w:r>
      <w:r>
        <w:rPr>
          <w:color w:val="147560"/>
        </w:rPr>
        <w:t>a</w:t>
      </w:r>
      <w:r>
        <w:rPr>
          <w:color w:val="157560"/>
        </w:rPr>
        <w:t>a</w:t>
      </w:r>
      <w:r>
        <w:rPr>
          <w:color w:val="14745F"/>
        </w:rPr>
        <w:t>a</w:t>
      </w:r>
      <w:r>
        <w:rPr>
          <w:color w:val="14745F"/>
        </w:rPr>
        <w:t>a</w:t>
      </w:r>
      <w:r>
        <w:rPr>
          <w:color w:val="14735F"/>
        </w:rPr>
        <w:t>a</w:t>
      </w:r>
      <w:r>
        <w:rPr>
          <w:color w:val="14715F"/>
        </w:rPr>
        <w:t>a</w:t>
      </w:r>
      <w:r>
        <w:rPr>
          <w:color w:val="167361"/>
        </w:rPr>
        <w:t>a</w:t>
      </w:r>
      <w:r>
        <w:rPr>
          <w:color w:val="137360"/>
        </w:rPr>
        <w:t>a</w:t>
      </w:r>
      <w:r>
        <w:rPr>
          <w:color w:val="10715C"/>
        </w:rPr>
        <w:t>a</w:t>
      </w:r>
      <w:r>
        <w:rPr>
          <w:color w:val="10745D"/>
        </w:rPr>
        <w:t>a</w:t>
      </w:r>
      <w:r>
        <w:rPr>
          <w:color w:val="11755D"/>
        </w:rPr>
        <w:t>a</w:t>
      </w:r>
      <w:r>
        <w:rPr>
          <w:color w:val="127158"/>
        </w:rPr>
        <w:t>a</w:t>
      </w:r>
      <w:r>
        <w:rPr>
          <w:color w:val="1B6F58"/>
        </w:rPr>
        <w:t>a</w:t>
      </w:r>
      <w:r>
        <w:rPr>
          <w:color w:val="1C6250"/>
        </w:rPr>
        <w:t>a</w:t>
      </w:r>
      <w:r>
        <w:rPr>
          <w:color w:val="063124"/>
        </w:rPr>
        <w:t>a</w:t>
      </w:r>
      <w:r>
        <w:rPr>
          <w:color w:val="000F07"/>
        </w:rPr>
        <w:t>a</w:t>
      </w:r>
      <w:r>
        <w:rPr>
          <w:color w:val="000804"/>
        </w:rPr>
        <w:t>a</w:t>
      </w:r>
      <w:r>
        <w:rPr>
          <w:color w:val="020605"/>
        </w:rPr>
        <w:t>a</w:t>
      </w:r>
      <w:r>
        <w:rPr>
          <w:color w:val="010201"/>
        </w:rPr>
        <w:t>a</w:t>
      </w:r>
      <w:r>
        <w:rPr>
          <w:color w:val="040202"/>
        </w:rPr>
        <w:t>a</w:t>
      </w:r>
      <w:r>
        <w:rPr>
          <w:color w:val="070203"/>
        </w:rPr>
        <w:t>a</w:t>
      </w:r>
      <w:r>
        <w:rPr>
          <w:color w:val="070101"/>
        </w:rPr>
        <w:t>a</w:t>
      </w:r>
      <w:r>
        <w:rPr>
          <w:color w:val="050101"/>
        </w:rPr>
        <w:t>a</w:t>
      </w:r>
      <w:r>
        <w:rPr>
          <w:color w:val="030202"/>
        </w:rPr>
        <w:t>a</w:t>
      </w:r>
      <w:r>
        <w:rPr>
          <w:color w:val="0104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403"/>
        </w:rPr>
        <w:t>a</w:t>
      </w:r>
      <w:r>
        <w:rPr>
          <w:color w:val="020203"/>
        </w:rPr>
        <w:t>a</w:t>
      </w:r>
      <w:r>
        <w:rPr>
          <w:color w:val="0401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10206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40101"/>
        </w:rPr>
        <w:t>a</w:t>
      </w:r>
      <w:r>
        <w:rPr>
          <w:color w:val="030200"/>
        </w:rPr>
        <w:t>a</w:t>
      </w:r>
      <w:r>
        <w:rPr>
          <w:color w:val="030100"/>
        </w:rPr>
        <w:t>a</w:t>
      </w:r>
      <w:r>
        <w:rPr>
          <w:color w:val="030300"/>
        </w:rPr>
        <w:t>a</w:t>
      </w:r>
      <w:r>
        <w:rPr>
          <w:color w:val="030400"/>
        </w:rPr>
        <w:t>a</w:t>
      </w:r>
      <w:r>
        <w:rPr>
          <w:color w:val="010400"/>
        </w:rPr>
        <w:t>a</w:t>
      </w:r>
      <w:r>
        <w:rPr>
          <w:color w:val="000301"/>
        </w:rPr>
        <w:t>a</w:t>
      </w:r>
      <w:r>
        <w:rPr>
          <w:color w:val="000201"/>
        </w:rPr>
        <w:t>a</w:t>
      </w:r>
      <w:r>
        <w:rPr>
          <w:color w:val="030100"/>
        </w:rPr>
        <w:t>a</w:t>
      </w:r>
      <w:r>
        <w:rPr>
          <w:color w:val="060502"/>
        </w:rPr>
        <w:t>a</w:t>
      </w:r>
      <w:r>
        <w:rPr>
          <w:color w:val="020303"/>
        </w:rPr>
        <w:t>a</w:t>
      </w:r>
      <w:r>
        <w:rPr>
          <w:color w:val="000306"/>
        </w:rPr>
        <w:t>a</w:t>
      </w:r>
      <w:r>
        <w:rPr>
          <w:color w:val="020C13"/>
        </w:rPr>
        <w:t>a</w:t>
      </w:r>
      <w:r>
        <w:rPr>
          <w:color w:val="0E202B"/>
        </w:rPr>
        <w:t>a</w:t>
      </w:r>
      <w:r>
        <w:rPr>
          <w:color w:val="1A3340"/>
        </w:rPr>
        <w:t>a</w:t>
      </w:r>
      <w:r>
        <w:rPr>
          <w:color w:val="1C3B4B"/>
        </w:rPr>
        <w:t>a</w:t>
      </w:r>
      <w:r>
        <w:rPr>
          <w:color w:val="173C4D"/>
        </w:rPr>
        <w:t>a</w:t>
      </w:r>
      <w:r>
        <w:rPr>
          <w:color w:val="113A4A"/>
        </w:rPr>
        <w:t>a</w:t>
      </w:r>
      <w:r>
        <w:rPr>
          <w:color w:val="123D4C"/>
        </w:rPr>
        <w:t>a</w:t>
      </w:r>
      <w:r>
        <w:rPr>
          <w:color w:val="113D4B"/>
        </w:rPr>
        <w:t>a</w:t>
      </w:r>
      <w:r>
        <w:rPr>
          <w:color w:val="133C46"/>
        </w:rPr>
        <w:t>a</w:t>
      </w:r>
      <w:r>
        <w:rPr>
          <w:color w:val="153C42"/>
        </w:rPr>
        <w:t>a</w:t>
      </w:r>
      <w:r>
        <w:rPr>
          <w:color w:val="153B44"/>
        </w:rPr>
        <w:t>a</w:t>
      </w:r>
      <w:r>
        <w:rPr>
          <w:color w:val="163B47"/>
        </w:rPr>
        <w:t>a</w:t>
      </w:r>
      <w:r>
        <w:rPr>
          <w:color w:val="183C4B"/>
        </w:rPr>
        <w:t>a</w:t>
      </w:r>
      <w:r>
        <w:rPr>
          <w:color w:val="173A4D"/>
        </w:rPr>
        <w:t>a</w:t>
      </w:r>
      <w:r>
        <w:rPr>
          <w:color w:val="15384C"/>
        </w:rPr>
        <w:t>a</w:t>
      </w:r>
      <w:r>
        <w:rPr>
          <w:color w:val="18374C"/>
        </w:rPr>
        <w:t>a</w:t>
      </w:r>
      <w:r>
        <w:rPr>
          <w:color w:val="1D394C"/>
        </w:rPr>
        <w:t>a</w:t>
      </w:r>
      <w:r>
        <w:rPr>
          <w:color w:val="1D3848"/>
        </w:rPr>
        <w:t>a</w:t>
      </w:r>
      <w:r>
        <w:rPr>
          <w:color w:val="1D3645"/>
        </w:rPr>
        <w:t>a</w:t>
      </w:r>
      <w:r>
        <w:rPr>
          <w:color w:val="253D4A"/>
        </w:rPr>
        <w:t>a</w:t>
      </w:r>
      <w:r>
        <w:rPr>
          <w:color w:val="33484D"/>
        </w:rPr>
        <w:t>a</w:t>
      </w:r>
      <w:r>
        <w:rPr>
          <w:color w:val="738478"/>
        </w:rPr>
        <w:t>a</w:t>
      </w:r>
      <w:r>
        <w:rPr>
          <w:color w:val="9AA993"/>
        </w:rPr>
        <w:t>a</w:t>
      </w:r>
      <w:r>
        <w:rPr>
          <w:color w:val="ABBA9F"/>
        </w:rPr>
        <w:t>a</w:t>
      </w:r>
      <w:r>
        <w:rPr>
          <w:color w:val="ABB997"/>
        </w:rPr>
        <w:t>a</w:t>
      </w:r>
      <w:r>
        <w:rPr>
          <w:color w:val="ADBA91"/>
        </w:rPr>
        <w:t>a</w:t>
      </w:r>
      <w:r>
        <w:rPr>
          <w:color w:val="AAB788"/>
        </w:rPr>
        <w:t>a</w:t>
      </w:r>
      <w:r>
        <w:rPr>
          <w:color w:val="AFB887"/>
        </w:rPr>
        <w:t>a</w:t>
      </w:r>
      <w:r>
        <w:rPr>
          <w:color w:val="AFB685"/>
        </w:rPr>
        <w:t>a</w:t>
      </w:r>
      <w:r>
        <w:rPr>
          <w:color w:val="B0B386"/>
        </w:rPr>
        <w:t>a</w:t>
      </w:r>
      <w:r>
        <w:rPr>
          <w:color w:val="B2B28A"/>
        </w:rPr>
        <w:t>a</w:t>
      </w:r>
      <w:r>
        <w:rPr>
          <w:color w:val="B2B08D"/>
        </w:rPr>
        <w:t>a</w:t>
      </w:r>
      <w:r>
        <w:rPr>
          <w:color w:val="B2AE8F"/>
        </w:rPr>
        <w:t>a</w:t>
      </w:r>
      <w:r>
        <w:rPr>
          <w:color w:val="B1AF8F"/>
        </w:rPr>
        <w:t>a</w:t>
      </w:r>
      <w:r>
        <w:rPr>
          <w:color w:val="B1B190"/>
        </w:rPr>
        <w:t>a</w:t>
      </w:r>
      <w:r>
        <w:rPr>
          <w:color w:val="B1B18F"/>
        </w:rPr>
        <w:t>a</w:t>
      </w:r>
      <w:r>
        <w:rPr>
          <w:color w:val="B1B28E"/>
        </w:rPr>
        <w:t>a</w:t>
      </w:r>
      <w:r>
        <w:rPr>
          <w:color w:val="B1B18C"/>
        </w:rPr>
        <w:t>a</w:t>
      </w:r>
      <w:r>
        <w:rPr>
          <w:color w:val="AEB08A"/>
        </w:rPr>
        <w:t>a</w:t>
      </w:r>
      <w:r>
        <w:rPr>
          <w:color w:val="AFB189"/>
        </w:rPr>
        <w:t>a</w:t>
      </w:r>
      <w:r>
        <w:rPr>
          <w:color w:val="B0B389"/>
        </w:rPr>
        <w:t>a</w:t>
      </w:r>
      <w:r>
        <w:rPr>
          <w:color w:val="AFB488"/>
        </w:rPr>
        <w:t>a</w:t>
      </w:r>
      <w:r>
        <w:rPr>
          <w:color w:val="AFB487"/>
        </w:rPr>
        <w:t>a</w:t>
      </w:r>
      <w:r>
        <w:rPr>
          <w:color w:val="AFB486"/>
        </w:rPr>
        <w:t>a</w:t>
      </w:r>
      <w:r>
        <w:rPr>
          <w:color w:val="AFB485"/>
        </w:rPr>
        <w:t>a</w:t>
      </w:r>
      <w:r>
        <w:rPr>
          <w:color w:val="AFB486"/>
        </w:rPr>
        <w:t>a</w:t>
      </w:r>
      <w:r>
        <w:rPr>
          <w:color w:val="AFB48A"/>
        </w:rPr>
        <w:t>a</w:t>
      </w:r>
      <w:r>
        <w:rPr>
          <w:color w:val="B0B38B"/>
        </w:rPr>
        <w:t>a</w:t>
      </w:r>
      <w:r>
        <w:rPr>
          <w:color w:val="AFB38A"/>
        </w:rPr>
        <w:t>a</w:t>
      </w:r>
      <w:r>
        <w:rPr>
          <w:color w:val="B0B28A"/>
        </w:rPr>
        <w:t>a</w:t>
      </w:r>
      <w:r>
        <w:rPr>
          <w:color w:val="AEB289"/>
        </w:rPr>
        <w:t>a</w:t>
      </w:r>
      <w:r>
        <w:rPr>
          <w:color w:val="AFB289"/>
        </w:rPr>
        <w:t>a</w:t>
      </w:r>
      <w:r>
        <w:rPr>
          <w:color w:val="B0B28A"/>
        </w:rPr>
        <w:t>a</w:t>
      </w:r>
      <w:r>
        <w:rPr>
          <w:color w:val="AFB28A"/>
        </w:rPr>
        <w:t>a</w:t>
      </w:r>
      <w:r>
        <w:rPr>
          <w:color w:val="AFB28A"/>
        </w:rPr>
        <w:t>a</w:t>
      </w:r>
      <w:r>
        <w:rPr>
          <w:color w:val="AFB28A"/>
        </w:rPr>
        <w:t>a</w:t>
      </w:r>
      <w:r>
        <w:rPr>
          <w:color w:val="AEB28A"/>
        </w:rPr>
        <w:t>a</w:t>
      </w:r>
      <w:r>
        <w:rPr>
          <w:color w:val="B0B28A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1B18A"/>
        </w:rPr>
        <w:t>a</w:t>
      </w:r>
      <w:r>
        <w:rPr>
          <w:color w:val="B1B18B"/>
        </w:rPr>
        <w:t>a</w:t>
      </w:r>
      <w:r>
        <w:rPr>
          <w:color w:val="B1B18D"/>
        </w:rPr>
        <w:t>a</w:t>
      </w:r>
      <w:r>
        <w:rPr>
          <w:color w:val="B2B28F"/>
        </w:rPr>
        <w:t>a</w:t>
      </w:r>
      <w:r>
        <w:rPr>
          <w:color w:val="B2B291"/>
        </w:rPr>
        <w:t>a</w:t>
      </w:r>
      <w:r>
        <w:rPr>
          <w:color w:val="B2B191"/>
        </w:rPr>
        <w:t>a</w:t>
      </w:r>
      <w:r>
        <w:rPr>
          <w:color w:val="B2B192"/>
        </w:rPr>
        <w:t>a</w:t>
      </w:r>
      <w:r>
        <w:rPr>
          <w:color w:val="B2B193"/>
        </w:rPr>
        <w:t>a</w:t>
      </w:r>
      <w:r>
        <w:rPr>
          <w:color w:val="B2B193"/>
        </w:rPr>
        <w:t>a</w:t>
      </w:r>
      <w:r>
        <w:rPr>
          <w:color w:val="B3B193"/>
        </w:rPr>
        <w:t>a</w:t>
      </w:r>
      <w:r>
        <w:rPr>
          <w:color w:val="B1AC8D"/>
        </w:rPr>
        <w:t>a</w:t>
      </w:r>
      <w:r>
        <w:rPr>
          <w:color w:val="B2AE8E"/>
        </w:rPr>
        <w:t>a</w:t>
      </w:r>
      <w:r>
        <w:rPr>
          <w:color w:val="B3AF8C"/>
        </w:rPr>
        <w:t>a</w:t>
      </w:r>
      <w:r>
        <w:rPr>
          <w:color w:val="B2AF89"/>
        </w:rPr>
        <w:t>a</w:t>
      </w:r>
      <w:r>
        <w:rPr>
          <w:color w:val="B1AF88"/>
        </w:rPr>
        <w:t>a</w:t>
      </w:r>
      <w:r>
        <w:rPr>
          <w:color w:val="B2B187"/>
        </w:rPr>
        <w:t>a</w:t>
      </w:r>
      <w:r>
        <w:rPr>
          <w:color w:val="B0B084"/>
        </w:rPr>
        <w:t>a</w:t>
      </w:r>
      <w:r>
        <w:rPr>
          <w:color w:val="B8B78B"/>
        </w:rPr>
        <w:t>a</w:t>
      </w:r>
      <w:r>
        <w:rPr>
          <w:color w:val="B9B88C"/>
        </w:rPr>
        <w:t>a</w:t>
      </w:r>
      <w:r>
        <w:rPr>
          <w:color w:val="B0B186"/>
        </w:rPr>
        <w:t>a</w:t>
      </w:r>
      <w:r>
        <w:rPr>
          <w:color w:val="B0B186"/>
        </w:rPr>
        <w:t>a</w:t>
      </w:r>
      <w:r>
        <w:rPr>
          <w:color w:val="B5B78E"/>
        </w:rPr>
        <w:t>a</w:t>
      </w:r>
      <w:r>
        <w:rPr>
          <w:color w:val="B5BA9C"/>
        </w:rPr>
        <w:t>a</w:t>
      </w:r>
      <w:r>
        <w:rPr>
          <w:color w:val="A8B0A0"/>
        </w:rPr>
        <w:t>a</w:t>
      </w:r>
      <w:r>
        <w:rPr>
          <w:color w:val="8A9388"/>
        </w:rPr>
        <w:t>a</w:t>
      </w:r>
      <w:r>
        <w:rPr>
          <w:color w:val="5F6762"/>
        </w:rPr>
        <w:t>a</w:t>
      </w:r>
      <w:r>
        <w:rPr>
          <w:color w:val="394243"/>
        </w:rPr>
        <w:t>a</w:t>
      </w:r>
      <w:r>
        <w:rPr>
          <w:color w:val="263138"/>
        </w:rPr>
        <w:t>a</w:t>
      </w:r>
      <w:r>
        <w:rPr>
          <w:color w:val="202A3A"/>
        </w:rPr>
        <w:t>a</w:t>
      </w:r>
      <w:r>
        <w:rPr>
          <w:color w:val="212C42"/>
        </w:rPr>
        <w:t>a</w:t>
      </w:r>
      <w:r>
        <w:rPr>
          <w:color w:val="1F2C45"/>
        </w:rPr>
        <w:t>a</w:t>
      </w:r>
      <w:r>
        <w:rPr>
          <w:color w:val="1C2B48"/>
        </w:rPr>
        <w:t>a</w:t>
      </w:r>
      <w:r>
        <w:rPr>
          <w:color w:val="1F2D4D"/>
        </w:rPr>
        <w:t>a</w:t>
      </w:r>
      <w:r>
        <w:rPr>
          <w:color w:val="1F2F4F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D7E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0BA7E"/>
        </w:rPr>
        <w:t>a</w:t>
      </w:r>
      <w:r>
        <w:rPr>
          <w:color w:val="20BA7E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2"/>
        </w:rPr>
        <w:t>a</w:t>
      </w:r>
      <w:r>
        <w:rPr>
          <w:color w:val="24BC82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2"/>
        </w:rPr>
        <w:t>a</w:t>
      </w:r>
      <w:r>
        <w:rPr>
          <w:color w:val="24BB81"/>
        </w:rPr>
        <w:t>a</w:t>
      </w:r>
      <w:r>
        <w:rPr>
          <w:color w:val="25BA80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6BB82"/>
        </w:rPr>
        <w:t>a</w:t>
      </w:r>
      <w:r>
        <w:rPr>
          <w:color w:val="27BC83"/>
        </w:rPr>
        <w:t>a</w:t>
      </w:r>
      <w:r>
        <w:rPr>
          <w:color w:val="27BC82"/>
        </w:rPr>
        <w:t>a</w:t>
      </w:r>
      <w:r>
        <w:rPr>
          <w:color w:val="28BD84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4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BBC84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4"/>
        </w:rPr>
        <w:t>a</w:t>
      </w:r>
      <w:r>
        <w:rPr>
          <w:color w:val="2CBB83"/>
        </w:rPr>
        <w:t>a</w:t>
      </w:r>
      <w:r>
        <w:rPr>
          <w:color w:val="2CBB84"/>
        </w:rPr>
        <w:t>a</w:t>
      </w:r>
      <w:r>
        <w:rPr>
          <w:color w:val="2CBB84"/>
        </w:rPr>
        <w:t>a</w:t>
      </w:r>
      <w:r>
        <w:rPr>
          <w:color w:val="2CBB83"/>
        </w:rPr>
        <w:t>a</w:t>
      </w:r>
      <w:r>
        <w:rPr>
          <w:color w:val="2CBB84"/>
        </w:rPr>
        <w:t>a</w:t>
      </w:r>
      <w:r>
        <w:rPr>
          <w:color w:val="2DBC84"/>
        </w:rPr>
        <w:t>a</w:t>
      </w:r>
      <w:r>
        <w:rPr>
          <w:color w:val="2EBD85"/>
        </w:rPr>
        <w:t>a</w:t>
      </w:r>
      <w:r>
        <w:rPr>
          <w:color w:val="2EBD86"/>
        </w:rPr>
        <w:t>a</w:t>
      </w:r>
      <w:r>
        <w:rPr>
          <w:color w:val="2DBD83"/>
        </w:rPr>
        <w:t>a</w:t>
      </w:r>
      <w:r>
        <w:rPr>
          <w:color w:val="2BBD81"/>
        </w:rPr>
        <w:t>a</w:t>
      </w:r>
      <w:r>
        <w:rPr>
          <w:color w:val="29BF81"/>
        </w:rPr>
        <w:t>a</w:t>
      </w:r>
      <w:r>
        <w:rPr>
          <w:color w:val="26BF80"/>
        </w:rPr>
        <w:t>a</w:t>
      </w:r>
      <w:r>
        <w:rPr>
          <w:color w:val="26BE81"/>
        </w:rPr>
        <w:t>a</w:t>
      </w:r>
      <w:r>
        <w:rPr>
          <w:color w:val="28BC81"/>
        </w:rPr>
        <w:t>a</w:t>
      </w:r>
      <w:r>
        <w:rPr>
          <w:color w:val="2CBA81"/>
        </w:rPr>
        <w:t>a</w:t>
      </w:r>
      <w:r>
        <w:rPr>
          <w:color w:val="2FB882"/>
        </w:rPr>
        <w:t>a</w:t>
      </w:r>
      <w:r>
        <w:rPr>
          <w:color w:val="37B987"/>
        </w:rPr>
        <w:t>a</w:t>
      </w:r>
      <w:r>
        <w:rPr>
          <w:color w:val="37B685"/>
        </w:rPr>
        <w:t>a</w:t>
      </w:r>
      <w:r>
        <w:rPr>
          <w:color w:val="37B585"/>
        </w:rPr>
        <w:t>a</w:t>
      </w:r>
      <w:r>
        <w:rPr>
          <w:color w:val="39B787"/>
        </w:rPr>
        <w:t>a</w:t>
      </w:r>
      <w:r>
        <w:rPr>
          <w:color w:val="35B887"/>
        </w:rPr>
        <w:t>a</w:t>
      </w:r>
      <w:r>
        <w:rPr>
          <w:color w:val="29B886"/>
        </w:rPr>
        <w:t>a</w:t>
      </w:r>
      <w:r>
        <w:rPr>
          <w:color w:val="37B88B"/>
        </w:rPr>
        <w:t>a</w:t>
      </w:r>
      <w:r>
        <w:rPr>
          <w:color w:val="389574"/>
        </w:rPr>
        <w:t>a</w:t>
      </w:r>
      <w:r>
        <w:rPr>
          <w:color w:val="184734"/>
        </w:rPr>
        <w:t>a</w:t>
      </w:r>
      <w:r>
        <w:rPr>
          <w:color w:val="000C04"/>
        </w:rPr>
        <w:t>a</w:t>
      </w:r>
      <w:r>
        <w:rPr>
          <w:color w:val="040604"/>
        </w:rPr>
        <w:t>a</w:t>
      </w:r>
      <w:r>
        <w:rPr>
          <w:color w:val="050605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3"/>
        </w:rPr>
        <w:t>a</w:t>
      </w:r>
      <w:r>
        <w:rPr>
          <w:color w:val="070003"/>
        </w:rPr>
        <w:t>a</w:t>
      </w:r>
      <w:r>
        <w:rPr>
          <w:color w:val="0600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80408"/>
        </w:rPr>
        <w:t>a</w:t>
      </w:r>
      <w:r>
        <w:rPr>
          <w:color w:val="040005"/>
        </w:rPr>
        <w:t>a</w:t>
      </w:r>
      <w:r>
        <w:rPr>
          <w:color w:val="050107"/>
        </w:rPr>
        <w:t>a</w:t>
      </w:r>
      <w:r>
        <w:rPr>
          <w:color w:val="010402"/>
        </w:rPr>
        <w:t>a</w:t>
      </w:r>
      <w:r>
        <w:rPr>
          <w:color w:val="01200C"/>
        </w:rPr>
        <w:t>a</w:t>
      </w:r>
      <w:r>
        <w:rPr>
          <w:color w:val="7EB990"/>
        </w:rPr>
        <w:t>a</w:t>
      </w:r>
      <w:r>
        <w:rPr>
          <w:color w:val="78C78F"/>
        </w:rPr>
        <w:t>a</w:t>
      </w:r>
      <w:r>
        <w:rPr>
          <w:color w:val="77CF90"/>
        </w:rPr>
        <w:t>a</w:t>
      </w:r>
      <w:r>
        <w:rPr>
          <w:color w:val="79D090"/>
        </w:rPr>
        <w:t>a</w:t>
      </w:r>
      <w:r>
        <w:rPr>
          <w:color w:val="7ECB92"/>
        </w:rPr>
        <w:t>a</w:t>
      </w:r>
      <w:r>
        <w:rPr>
          <w:color w:val="81C994"/>
        </w:rPr>
        <w:t>a</w:t>
      </w:r>
      <w:r>
        <w:rPr>
          <w:color w:val="7DCA92"/>
        </w:rPr>
        <w:t>a</w:t>
      </w:r>
      <w:r>
        <w:rPr>
          <w:color w:val="7CCC93"/>
        </w:rPr>
        <w:t>a</w:t>
      </w:r>
      <w:r>
        <w:rPr>
          <w:color w:val="7CCC93"/>
        </w:rPr>
        <w:t>a</w:t>
      </w:r>
      <w:r>
        <w:rPr>
          <w:color w:val="7DCD93"/>
        </w:rPr>
        <w:t>a</w:t>
      </w:r>
      <w:r>
        <w:rPr>
          <w:color w:val="7ECD94"/>
        </w:rPr>
        <w:t>a</w:t>
      </w:r>
      <w:r>
        <w:rPr>
          <w:color w:val="7FCD94"/>
        </w:rPr>
        <w:t>a</w:t>
      </w:r>
      <w:r>
        <w:rPr>
          <w:color w:val="80CD95"/>
        </w:rPr>
        <w:t>a</w:t>
      </w:r>
      <w:r>
        <w:rPr>
          <w:color w:val="80CD95"/>
        </w:rPr>
        <w:t>a</w:t>
      </w:r>
      <w:r>
        <w:rPr>
          <w:color w:val="82CE96"/>
        </w:rPr>
        <w:t>a</w:t>
      </w:r>
      <w:r>
        <w:rPr>
          <w:color w:val="83CE96"/>
        </w:rPr>
        <w:t>a</w:t>
      </w:r>
      <w:r>
        <w:rPr>
          <w:color w:val="84CE97"/>
        </w:rPr>
        <w:t>a</w:t>
      </w:r>
      <w:r>
        <w:rPr>
          <w:color w:val="85CE97"/>
        </w:rPr>
        <w:t>a</w:t>
      </w:r>
      <w:r>
        <w:rPr>
          <w:color w:val="87CF96"/>
        </w:rPr>
        <w:t>a</w:t>
      </w:r>
      <w:r>
        <w:rPr>
          <w:color w:val="89CF95"/>
        </w:rPr>
        <w:t>a</w:t>
      </w:r>
      <w:r>
        <w:rPr>
          <w:color w:val="89D094"/>
        </w:rPr>
        <w:t>a</w:t>
      </w:r>
      <w:r>
        <w:rPr>
          <w:color w:val="89D094"/>
        </w:rPr>
        <w:t>a</w:t>
      </w:r>
      <w:r>
        <w:rPr>
          <w:color w:val="89D094"/>
        </w:rPr>
        <w:t>a</w:t>
      </w:r>
      <w:r>
        <w:rPr>
          <w:color w:val="89D094"/>
        </w:rPr>
        <w:t>a</w:t>
      </w:r>
      <w:r>
        <w:rPr>
          <w:color w:val="8AD094"/>
        </w:rPr>
        <w:t>a</w:t>
      </w:r>
      <w:r>
        <w:rPr>
          <w:color w:val="8AD094"/>
        </w:rPr>
        <w:t>a</w:t>
      </w:r>
      <w:r>
        <w:rPr>
          <w:color w:val="8AD094"/>
        </w:rPr>
        <w:t>a</w:t>
      </w:r>
      <w:r>
        <w:rPr>
          <w:color w:val="8AD094"/>
        </w:rPr>
        <w:t>a</w:t>
      </w:r>
      <w:r>
        <w:rPr>
          <w:color w:val="8AD094"/>
        </w:rPr>
        <w:t>a</w:t>
      </w:r>
      <w:r>
        <w:rPr>
          <w:color w:val="8AD094"/>
        </w:rPr>
        <w:t>a</w:t>
      </w:r>
      <w:r>
        <w:rPr>
          <w:color w:val="8AD093"/>
        </w:rPr>
        <w:t>a</w:t>
      </w:r>
      <w:r>
        <w:rPr>
          <w:color w:val="8BD091"/>
        </w:rPr>
        <w:t>a</w:t>
      </w:r>
      <w:r>
        <w:rPr>
          <w:color w:val="8BD18E"/>
        </w:rPr>
        <w:t>a</w:t>
      </w:r>
      <w:r>
        <w:rPr>
          <w:color w:val="8BD08E"/>
        </w:rPr>
        <w:t>a</w:t>
      </w:r>
      <w:r>
        <w:rPr>
          <w:color w:val="8AD08D"/>
        </w:rPr>
        <w:t>a</w:t>
      </w:r>
      <w:r>
        <w:rPr>
          <w:color w:val="89CF8C"/>
        </w:rPr>
        <w:t>a</w:t>
      </w:r>
      <w:r>
        <w:rPr>
          <w:color w:val="89CF8C"/>
        </w:rPr>
        <w:t>a</w:t>
      </w:r>
      <w:r>
        <w:rPr>
          <w:color w:val="8BD18E"/>
        </w:rPr>
        <w:t>a</w:t>
      </w:r>
      <w:r>
        <w:rPr>
          <w:color w:val="8DD290"/>
        </w:rPr>
        <w:t>a</w:t>
      </w:r>
      <w:r>
        <w:rPr>
          <w:color w:val="8CD28F"/>
        </w:rPr>
        <w:t>a</w:t>
      </w:r>
      <w:r>
        <w:rPr>
          <w:color w:val="8CD28F"/>
        </w:rPr>
        <w:t>a</w:t>
      </w:r>
      <w:r>
        <w:rPr>
          <w:color w:val="8BD18F"/>
        </w:rPr>
        <w:t>a</w:t>
      </w:r>
      <w:r>
        <w:rPr>
          <w:color w:val="8BD08E"/>
        </w:rPr>
        <w:t>a</w:t>
      </w:r>
      <w:r>
        <w:rPr>
          <w:color w:val="8AD090"/>
        </w:rPr>
        <w:t>a</w:t>
      </w:r>
      <w:r>
        <w:rPr>
          <w:color w:val="89CE90"/>
        </w:rPr>
        <w:t>a</w:t>
      </w:r>
      <w:r>
        <w:rPr>
          <w:color w:val="88CE90"/>
        </w:rPr>
        <w:t>a</w:t>
      </w:r>
      <w:r>
        <w:rPr>
          <w:color w:val="87CE90"/>
        </w:rPr>
        <w:t>a</w:t>
      </w:r>
      <w:r>
        <w:rPr>
          <w:color w:val="86CE8F"/>
        </w:rPr>
        <w:t>a</w:t>
      </w:r>
      <w:r>
        <w:rPr>
          <w:color w:val="87CC90"/>
        </w:rPr>
        <w:t>a</w:t>
      </w:r>
      <w:r>
        <w:rPr>
          <w:color w:val="8BC892"/>
        </w:rPr>
        <w:t>a</w:t>
      </w:r>
      <w:r>
        <w:rPr>
          <w:color w:val="6C9C72"/>
        </w:rPr>
        <w:t>a</w:t>
      </w:r>
      <w:r>
        <w:rPr>
          <w:color w:val="152D16"/>
        </w:rPr>
        <w:t>a</w:t>
      </w:r>
      <w:r>
        <w:rPr>
          <w:color w:val="020D02"/>
        </w:rPr>
        <w:t>a</w:t>
      </w:r>
      <w:r>
        <w:rPr>
          <w:color w:val="080808"/>
        </w:rPr>
        <w:t>a</w:t>
      </w:r>
      <w:r>
        <w:rPr>
          <w:color w:val="0D010A"/>
        </w:rPr>
        <w:t>a</w:t>
      </w:r>
      <w:r>
        <w:rPr>
          <w:color w:val="12020F"/>
        </w:rPr>
        <w:t>a</w:t>
      </w:r>
      <w:r>
        <w:rPr>
          <w:color w:val="08000B"/>
        </w:rPr>
        <w:t>a</w:t>
      </w:r>
      <w:r>
        <w:rPr>
          <w:color w:val="030109"/>
        </w:rPr>
        <w:t>a</w:t>
      </w:r>
      <w:r>
        <w:rPr>
          <w:color w:val="020107"/>
        </w:rPr>
        <w:t>a</w:t>
      </w:r>
      <w:r>
        <w:rPr>
          <w:color w:val="020205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2"/>
        </w:rPr>
        <w:t>a</w:t>
      </w:r>
      <w:r>
        <w:rPr>
          <w:color w:val="040104"/>
        </w:rPr>
        <w:t>a</w:t>
      </w:r>
      <w:r>
        <w:rPr>
          <w:color w:val="050006"/>
        </w:rPr>
        <w:t>a</w:t>
      </w:r>
      <w:r>
        <w:rPr>
          <w:color w:val="060006"/>
        </w:rPr>
        <w:t>a</w:t>
      </w:r>
      <w:r>
        <w:rPr>
          <w:color w:val="080003"/>
        </w:rPr>
        <w:t>a</w:t>
      </w:r>
      <w:r>
        <w:rPr>
          <w:color w:val="080003"/>
        </w:rPr>
        <w:t>a</w:t>
      </w:r>
      <w:r>
        <w:rPr>
          <w:color w:val="080004"/>
        </w:rPr>
        <w:t>a</w:t>
      </w:r>
      <w:r>
        <w:rPr>
          <w:color w:val="07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105"/>
        </w:rPr>
        <w:t>a</w:t>
      </w:r>
      <w:r>
        <w:rPr>
          <w:color w:val="03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30201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304"/>
        </w:rPr>
        <w:t>a</w:t>
      </w:r>
      <w:r>
        <w:rPr>
          <w:color w:val="020406"/>
        </w:rPr>
        <w:t>a</w:t>
      </w:r>
      <w:r>
        <w:rPr>
          <w:color w:val="020407"/>
        </w:rPr>
        <w:t>a</w:t>
      </w:r>
      <w:r>
        <w:rPr>
          <w:color w:val="010306"/>
        </w:rPr>
        <w:t>a</w:t>
      </w:r>
      <w:r>
        <w:rPr>
          <w:color w:val="000206"/>
        </w:rPr>
        <w:t>a</w:t>
      </w:r>
      <w:r>
        <w:rPr>
          <w:color w:val="000206"/>
        </w:rPr>
        <w:t>a</w:t>
      </w:r>
      <w:r>
        <w:rPr>
          <w:color w:val="000205"/>
        </w:rPr>
        <w:t>a</w:t>
      </w:r>
      <w:r>
        <w:rPr>
          <w:color w:val="000603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10507"/>
        </w:rPr>
        <w:t>a</w:t>
      </w:r>
      <w:r>
        <w:rPr>
          <w:color w:val="010507"/>
        </w:rPr>
        <w:t>a</w:t>
      </w:r>
      <w:r>
        <w:rPr>
          <w:color w:val="010407"/>
        </w:rPr>
        <w:t>a</w:t>
      </w:r>
      <w:r>
        <w:rPr>
          <w:color w:val="010307"/>
        </w:rPr>
        <w:t>a</w:t>
      </w:r>
      <w:r>
        <w:rPr>
          <w:color w:val="000206"/>
        </w:rPr>
        <w:t>a</w:t>
      </w:r>
      <w:r>
        <w:rPr>
          <w:color w:val="000105"/>
        </w:rPr>
        <w:t>a</w:t>
      </w:r>
      <w:r>
        <w:rPr>
          <w:color w:val="000405"/>
        </w:rPr>
        <w:t>a</w:t>
      </w:r>
      <w:r>
        <w:rPr>
          <w:color w:val="010506"/>
        </w:rPr>
        <w:t>a</w:t>
      </w:r>
      <w:r>
        <w:rPr>
          <w:color w:val="010405"/>
        </w:rPr>
        <w:t>a</w:t>
      </w:r>
      <w:r>
        <w:rPr>
          <w:color w:val="030205"/>
        </w:rPr>
        <w:t>a</w:t>
      </w:r>
      <w:r>
        <w:rPr>
          <w:color w:val="060205"/>
        </w:rPr>
        <w:t>a</w:t>
      </w:r>
      <w:r>
        <w:rPr>
          <w:color w:val="070206"/>
        </w:rPr>
        <w:t>a</w:t>
      </w:r>
      <w:r>
        <w:rPr>
          <w:color w:val="060205"/>
        </w:rPr>
        <w:t>a</w:t>
      </w:r>
      <w:r>
        <w:rPr>
          <w:color w:val="020003"/>
        </w:rPr>
        <w:t>a</w:t>
      </w:r>
      <w:r>
        <w:rPr>
          <w:color w:val="050809"/>
        </w:rPr>
        <w:t>a</w:t>
      </w:r>
      <w:r>
        <w:rPr>
          <w:color w:val="000403"/>
        </w:rPr>
        <w:t>a</w:t>
      </w:r>
      <w:r>
        <w:rPr>
          <w:color w:val="000906"/>
        </w:rPr>
        <w:t>a</w:t>
      </w:r>
      <w:r>
        <w:rPr>
          <w:color w:val="000C07"/>
        </w:rPr>
        <w:t>a</w:t>
      </w:r>
      <w:r>
        <w:rPr>
          <w:color w:val="052B1B"/>
        </w:rPr>
        <w:t>a</w:t>
      </w:r>
      <w:r>
        <w:rPr>
          <w:color w:val="238665"/>
        </w:rPr>
        <w:t>a</w:t>
      </w:r>
      <w:r>
        <w:rPr>
          <w:color w:val="1D8F69"/>
        </w:rPr>
        <w:t>a</w:t>
      </w:r>
      <w:r>
        <w:rPr>
          <w:color w:val="20946D"/>
        </w:rPr>
        <w:t>a</w:t>
      </w:r>
      <w:r>
        <w:rPr>
          <w:color w:val="20956E"/>
        </w:rPr>
        <w:t>a</w:t>
      </w:r>
      <w:r>
        <w:rPr>
          <w:color w:val="1E936D"/>
        </w:rPr>
        <w:t>a</w:t>
      </w:r>
      <w:r>
        <w:rPr>
          <w:color w:val="1B916B"/>
        </w:rPr>
        <w:t>a</w:t>
      </w:r>
      <w:r>
        <w:rPr>
          <w:color w:val="1C916E"/>
        </w:rPr>
        <w:t>a</w:t>
      </w:r>
      <w:r>
        <w:rPr>
          <w:color w:val="1D916E"/>
        </w:rPr>
        <w:t>a</w:t>
      </w:r>
      <w:r>
        <w:rPr>
          <w:color w:val="1C8F6D"/>
        </w:rPr>
        <w:t>a</w:t>
      </w:r>
      <w:r>
        <w:rPr>
          <w:color w:val="1B8E6D"/>
        </w:rPr>
        <w:t>a</w:t>
      </w:r>
      <w:r>
        <w:rPr>
          <w:color w:val="1A8D6C"/>
        </w:rPr>
        <w:t>a</w:t>
      </w:r>
      <w:r>
        <w:rPr>
          <w:color w:val="18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68867"/>
        </w:rPr>
        <w:t>a</w:t>
      </w:r>
      <w:r>
        <w:rPr>
          <w:color w:val="188669"/>
        </w:rPr>
        <w:t>a</w:t>
      </w:r>
      <w:r>
        <w:rPr>
          <w:color w:val="198669"/>
        </w:rPr>
        <w:t>a</w:t>
      </w:r>
      <w:r>
        <w:rPr>
          <w:color w:val="188568"/>
        </w:rPr>
        <w:t>a</w:t>
      </w:r>
      <w:r>
        <w:rPr>
          <w:color w:val="188568"/>
        </w:rPr>
        <w:t>a</w:t>
      </w:r>
      <w:r>
        <w:rPr>
          <w:color w:val="178467"/>
        </w:rPr>
        <w:t>a</w:t>
      </w:r>
      <w:r>
        <w:rPr>
          <w:color w:val="178467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38063"/>
        </w:rPr>
        <w:t>a</w:t>
      </w:r>
      <w:r>
        <w:rPr>
          <w:color w:val="127F62"/>
        </w:rPr>
        <w:t>a</w:t>
      </w:r>
      <w:r>
        <w:rPr>
          <w:color w:val="117E61"/>
        </w:rPr>
        <w:t>a</w:t>
      </w:r>
      <w:r>
        <w:rPr>
          <w:color w:val="117F63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17960"/>
        </w:rPr>
        <w:t>a</w:t>
      </w:r>
      <w:r>
        <w:rPr>
          <w:color w:val="117960"/>
        </w:rPr>
        <w:t>a</w:t>
      </w:r>
      <w:r>
        <w:rPr>
          <w:color w:val="127860"/>
        </w:rPr>
        <w:t>a</w:t>
      </w:r>
      <w:r>
        <w:rPr>
          <w:color w:val="157961"/>
        </w:rPr>
        <w:t>a</w:t>
      </w:r>
      <w:r>
        <w:rPr>
          <w:color w:val="147760"/>
        </w:rPr>
        <w:t>a</w:t>
      </w:r>
      <w:r>
        <w:rPr>
          <w:color w:val="13755E"/>
        </w:rPr>
        <w:t>a</w:t>
      </w:r>
      <w:r>
        <w:rPr>
          <w:color w:val="12755D"/>
        </w:rPr>
        <w:t>a</w:t>
      </w:r>
      <w:r>
        <w:rPr>
          <w:color w:val="13765E"/>
        </w:rPr>
        <w:t>a</w:t>
      </w:r>
      <w:r>
        <w:rPr>
          <w:color w:val="14765F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4755E"/>
        </w:rPr>
        <w:t>a</w:t>
      </w:r>
      <w:r>
        <w:rPr>
          <w:color w:val="15725D"/>
        </w:rPr>
        <w:t>a</w:t>
      </w:r>
      <w:r>
        <w:rPr>
          <w:color w:val="16705D"/>
        </w:rPr>
        <w:t>a</w:t>
      </w:r>
      <w:r>
        <w:rPr>
          <w:color w:val="14715C"/>
        </w:rPr>
        <w:t>a</w:t>
      </w:r>
      <w:r>
        <w:rPr>
          <w:color w:val="11715B"/>
        </w:rPr>
        <w:t>a</w:t>
      </w:r>
      <w:r>
        <w:rPr>
          <w:color w:val="0D725B"/>
        </w:rPr>
        <w:t>a</w:t>
      </w:r>
      <w:r>
        <w:rPr>
          <w:color w:val="08745A"/>
        </w:rPr>
        <w:t>a</w:t>
      </w:r>
      <w:r>
        <w:rPr>
          <w:color w:val="087459"/>
        </w:rPr>
        <w:t>a</w:t>
      </w:r>
      <w:r>
        <w:rPr>
          <w:color w:val="0A7258"/>
        </w:rPr>
        <w:t>a</w:t>
      </w:r>
      <w:r>
        <w:rPr>
          <w:color w:val="15705B"/>
        </w:rPr>
        <w:t>a</w:t>
      </w:r>
      <w:r>
        <w:rPr>
          <w:color w:val="175E50"/>
        </w:rPr>
        <w:t>a</w:t>
      </w:r>
      <w:r>
        <w:rPr>
          <w:color w:val="063028"/>
        </w:rPr>
        <w:t>a</w:t>
      </w:r>
      <w:r>
        <w:rPr>
          <w:color w:val="000D0B"/>
        </w:rPr>
        <w:t>a</w:t>
      </w:r>
      <w:r>
        <w:rPr>
          <w:color w:val="030B0A"/>
        </w:rPr>
        <w:t>a</w:t>
      </w:r>
      <w:r>
        <w:rPr>
          <w:color w:val="010502"/>
        </w:rPr>
        <w:t>a</w:t>
      </w:r>
      <w:r>
        <w:rPr>
          <w:color w:val="060301"/>
        </w:rPr>
        <w:t>a</w:t>
      </w:r>
      <w:r>
        <w:rPr>
          <w:color w:val="0A0102"/>
        </w:rPr>
        <w:t>a</w:t>
      </w:r>
      <w:r>
        <w:rPr>
          <w:color w:val="0B0000"/>
        </w:rPr>
        <w:t>a</w:t>
      </w:r>
      <w:r>
        <w:rPr>
          <w:color w:val="0C0103"/>
        </w:rPr>
        <w:t>a</w:t>
      </w:r>
      <w:r>
        <w:rPr>
          <w:color w:val="040201"/>
        </w:rPr>
        <w:t>a</w:t>
      </w:r>
      <w:r>
        <w:rPr>
          <w:color w:val="000502"/>
        </w:rPr>
        <w:t>a</w:t>
      </w:r>
      <w:r>
        <w:rPr>
          <w:color w:val="000802"/>
        </w:rPr>
        <w:t>a</w:t>
      </w:r>
      <w:r>
        <w:rPr>
          <w:color w:val="000802"/>
        </w:rPr>
        <w:t>a</w:t>
      </w:r>
      <w:r>
        <w:rPr>
          <w:color w:val="000604"/>
        </w:rPr>
        <w:t>a</w:t>
      </w:r>
      <w:r>
        <w:rPr>
          <w:color w:val="010204"/>
        </w:rPr>
        <w:t>a</w:t>
      </w:r>
      <w:r>
        <w:rPr>
          <w:color w:val="060004"/>
        </w:rPr>
        <w:t>a</w:t>
      </w:r>
      <w:r>
        <w:rPr>
          <w:color w:val="04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102"/>
        </w:rPr>
        <w:t>a</w:t>
      </w:r>
      <w:r>
        <w:rPr>
          <w:color w:val="000102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10409"/>
        </w:rPr>
        <w:t>a</w:t>
      </w:r>
      <w:r>
        <w:rPr>
          <w:color w:val="00040C"/>
        </w:rPr>
        <w:t>a</w:t>
      </w:r>
      <w:r>
        <w:rPr>
          <w:color w:val="101E28"/>
        </w:rPr>
        <w:t>a</w:t>
      </w:r>
      <w:r>
        <w:rPr>
          <w:color w:val="1D333F"/>
        </w:rPr>
        <w:t>a</w:t>
      </w:r>
      <w:r>
        <w:rPr>
          <w:color w:val="1C3C4A"/>
        </w:rPr>
        <w:t>a</w:t>
      </w:r>
      <w:r>
        <w:rPr>
          <w:color w:val="123A4A"/>
        </w:rPr>
        <w:t>a</w:t>
      </w:r>
      <w:r>
        <w:rPr>
          <w:color w:val="103F50"/>
        </w:rPr>
        <w:t>a</w:t>
      </w:r>
      <w:r>
        <w:rPr>
          <w:color w:val="0D4050"/>
        </w:rPr>
        <w:t>a</w:t>
      </w:r>
      <w:r>
        <w:rPr>
          <w:color w:val="103C44"/>
        </w:rPr>
        <w:t>a</w:t>
      </w:r>
      <w:r>
        <w:rPr>
          <w:color w:val="163B3C"/>
        </w:rPr>
        <w:t>a</w:t>
      </w:r>
      <w:r>
        <w:rPr>
          <w:color w:val="143A3E"/>
        </w:rPr>
        <w:t>a</w:t>
      </w:r>
      <w:r>
        <w:rPr>
          <w:color w:val="153B44"/>
        </w:rPr>
        <w:t>a</w:t>
      </w:r>
      <w:r>
        <w:rPr>
          <w:color w:val="183D4D"/>
        </w:rPr>
        <w:t>a</w:t>
      </w:r>
      <w:r>
        <w:rPr>
          <w:color w:val="173A4E"/>
        </w:rPr>
        <w:t>a</w:t>
      </w:r>
      <w:r>
        <w:rPr>
          <w:color w:val="15364D"/>
        </w:rPr>
        <w:t>a</w:t>
      </w:r>
      <w:r>
        <w:rPr>
          <w:color w:val="18354A"/>
        </w:rPr>
        <w:t>a</w:t>
      </w:r>
      <w:r>
        <w:rPr>
          <w:color w:val="193142"/>
        </w:rPr>
        <w:t>a</w:t>
      </w:r>
      <w:r>
        <w:rPr>
          <w:color w:val="1F343F"/>
        </w:rPr>
        <w:t>a</w:t>
      </w:r>
      <w:r>
        <w:rPr>
          <w:color w:val="36474E"/>
        </w:rPr>
        <w:t>a</w:t>
      </w:r>
      <w:r>
        <w:rPr>
          <w:color w:val="5E6C6E"/>
        </w:rPr>
        <w:t>a</w:t>
      </w:r>
      <w:r>
        <w:rPr>
          <w:color w:val="858F86"/>
        </w:rPr>
        <w:t>a</w:t>
      </w:r>
      <w:r>
        <w:rPr>
          <w:color w:val="ADB494"/>
        </w:rPr>
        <w:t>a</w:t>
      </w:r>
      <w:r>
        <w:rPr>
          <w:color w:val="B0B58E"/>
        </w:rPr>
        <w:t>a</w:t>
      </w:r>
      <w:r>
        <w:rPr>
          <w:color w:val="B1B68E"/>
        </w:rPr>
        <w:t>a</w:t>
      </w:r>
      <w:r>
        <w:rPr>
          <w:color w:val="B2B78D"/>
        </w:rPr>
        <w:t>a</w:t>
      </w:r>
      <w:r>
        <w:rPr>
          <w:color w:val="B1B68B"/>
        </w:rPr>
        <w:t>a</w:t>
      </w:r>
      <w:r>
        <w:rPr>
          <w:color w:val="B0B489"/>
        </w:rPr>
        <w:t>a</w:t>
      </w:r>
      <w:r>
        <w:rPr>
          <w:color w:val="B0B488"/>
        </w:rPr>
        <w:t>a</w:t>
      </w:r>
      <w:r>
        <w:rPr>
          <w:color w:val="B0B488"/>
        </w:rPr>
        <w:t>a</w:t>
      </w:r>
      <w:r>
        <w:rPr>
          <w:color w:val="B1B488"/>
        </w:rPr>
        <w:t>a</w:t>
      </w:r>
      <w:r>
        <w:rPr>
          <w:color w:val="B0B389"/>
        </w:rPr>
        <w:t>a</w:t>
      </w:r>
      <w:r>
        <w:rPr>
          <w:color w:val="AFB288"/>
        </w:rPr>
        <w:t>a</w:t>
      </w:r>
      <w:r>
        <w:rPr>
          <w:color w:val="AFB188"/>
        </w:rPr>
        <w:t>a</w:t>
      </w:r>
      <w:r>
        <w:rPr>
          <w:color w:val="AFB188"/>
        </w:rPr>
        <w:t>a</w:t>
      </w:r>
      <w:r>
        <w:rPr>
          <w:color w:val="AFB288"/>
        </w:rPr>
        <w:t>a</w:t>
      </w:r>
      <w:r>
        <w:rPr>
          <w:color w:val="AFB288"/>
        </w:rPr>
        <w:t>a</w:t>
      </w:r>
      <w:r>
        <w:rPr>
          <w:color w:val="AFB288"/>
        </w:rPr>
        <w:t>a</w:t>
      </w:r>
      <w:r>
        <w:rPr>
          <w:color w:val="AFB288"/>
        </w:rPr>
        <w:t>a</w:t>
      </w:r>
      <w:r>
        <w:rPr>
          <w:color w:val="AFB288"/>
        </w:rPr>
        <w:t>a</w:t>
      </w:r>
      <w:r>
        <w:rPr>
          <w:color w:val="AFB2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7"/>
        </w:rPr>
        <w:t>a</w:t>
      </w:r>
      <w:r>
        <w:rPr>
          <w:color w:val="B0B388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B"/>
        </w:rPr>
        <w:t>a</w:t>
      </w:r>
      <w:r>
        <w:rPr>
          <w:color w:val="B2B28D"/>
        </w:rPr>
        <w:t>a</w:t>
      </w:r>
      <w:r>
        <w:rPr>
          <w:color w:val="B2B28D"/>
        </w:rPr>
        <w:t>a</w:t>
      </w:r>
      <w:r>
        <w:rPr>
          <w:color w:val="B2B28D"/>
        </w:rPr>
        <w:t>a</w:t>
      </w:r>
      <w:r>
        <w:rPr>
          <w:color w:val="B2B28E"/>
        </w:rPr>
        <w:t>a</w:t>
      </w:r>
      <w:r>
        <w:rPr>
          <w:color w:val="B2B28E"/>
        </w:rPr>
        <w:t>a</w:t>
      </w:r>
      <w:r>
        <w:rPr>
          <w:color w:val="B2B28E"/>
        </w:rPr>
        <w:t>a</w:t>
      </w:r>
      <w:r>
        <w:rPr>
          <w:color w:val="B3B28D"/>
        </w:rPr>
        <w:t>a</w:t>
      </w:r>
      <w:r>
        <w:rPr>
          <w:color w:val="B3B28D"/>
        </w:rPr>
        <w:t>a</w:t>
      </w:r>
      <w:r>
        <w:rPr>
          <w:color w:val="B3B28C"/>
        </w:rPr>
        <w:t>a</w:t>
      </w:r>
      <w:r>
        <w:rPr>
          <w:color w:val="B3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3B38C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4B48F"/>
        </w:rPr>
        <w:t>a</w:t>
      </w:r>
      <w:r>
        <w:rPr>
          <w:color w:val="B4B390"/>
        </w:rPr>
        <w:t>a</w:t>
      </w:r>
      <w:r>
        <w:rPr>
          <w:color w:val="B6B699"/>
        </w:rPr>
        <w:t>a</w:t>
      </w:r>
      <w:r>
        <w:rPr>
          <w:color w:val="A2A38E"/>
        </w:rPr>
        <w:t>a</w:t>
      </w:r>
      <w:r>
        <w:rPr>
          <w:color w:val="7A7D73"/>
        </w:rPr>
        <w:t>a</w:t>
      </w:r>
      <w:r>
        <w:rPr>
          <w:color w:val="505555"/>
        </w:rPr>
        <w:t>a</w:t>
      </w:r>
      <w:r>
        <w:rPr>
          <w:color w:val="272F38"/>
        </w:rPr>
        <w:t>a</w:t>
      </w:r>
      <w:r>
        <w:rPr>
          <w:color w:val="20293B"/>
        </w:rPr>
        <w:t>a</w:t>
      </w:r>
      <w:r>
        <w:rPr>
          <w:color w:val="1C2941"/>
        </w:rPr>
        <w:t>a</w:t>
      </w:r>
      <w:r>
        <w:rPr>
          <w:color w:val="1C2D48"/>
        </w:rPr>
        <w:t>a</w:t>
      </w:r>
      <w:r>
        <w:rPr>
          <w:color w:val="1C2F4C"/>
        </w:rPr>
        <w:t>a</w:t>
      </w:r>
      <w:r>
        <w:rPr>
          <w:color w:val="1A304D"/>
        </w:rPr>
        <w:t>a</w:t>
      </w:r>
    </w:p>
    <w:p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EBD7B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D7E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B81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BBC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DBC84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CBE83"/>
        </w:rPr>
        <w:t>a</w:t>
      </w:r>
      <w:r>
        <w:rPr>
          <w:color w:val="29BF81"/>
        </w:rPr>
        <w:t>a</w:t>
      </w:r>
      <w:r>
        <w:rPr>
          <w:color w:val="2ABE82"/>
        </w:rPr>
        <w:t>a</w:t>
      </w:r>
      <w:r>
        <w:rPr>
          <w:color w:val="2CBD81"/>
        </w:rPr>
        <w:t>a</w:t>
      </w:r>
      <w:r>
        <w:rPr>
          <w:color w:val="2DBB81"/>
        </w:rPr>
        <w:t>a</w:t>
      </w:r>
      <w:r>
        <w:rPr>
          <w:color w:val="30B982"/>
        </w:rPr>
        <w:t>a</w:t>
      </w:r>
      <w:r>
        <w:rPr>
          <w:color w:val="32B883"/>
        </w:rPr>
        <w:t>a</w:t>
      </w:r>
      <w:r>
        <w:rPr>
          <w:color w:val="34B984"/>
        </w:rPr>
        <w:t>a</w:t>
      </w:r>
      <w:r>
        <w:rPr>
          <w:color w:val="38BC89"/>
        </w:rPr>
        <w:t>a</w:t>
      </w:r>
      <w:r>
        <w:rPr>
          <w:color w:val="35B987"/>
        </w:rPr>
        <w:t>a</w:t>
      </w:r>
      <w:r>
        <w:rPr>
          <w:color w:val="35BA89"/>
        </w:rPr>
        <w:t>a</w:t>
      </w:r>
      <w:r>
        <w:rPr>
          <w:color w:val="37BC8A"/>
        </w:rPr>
        <w:t>a</w:t>
      </w:r>
      <w:r>
        <w:rPr>
          <w:color w:val="2FB180"/>
        </w:rPr>
        <w:t>a</w:t>
      </w:r>
      <w:r>
        <w:rPr>
          <w:color w:val="44BE95"/>
        </w:rPr>
        <w:t>a</w:t>
      </w:r>
      <w:r>
        <w:rPr>
          <w:color w:val="359877"/>
        </w:rPr>
        <w:t>a</w:t>
      </w:r>
      <w:r>
        <w:rPr>
          <w:color w:val="0F4630"/>
        </w:rPr>
        <w:t>a</w:t>
      </w:r>
      <w:r>
        <w:rPr>
          <w:color w:val="011005"/>
        </w:rPr>
        <w:t>a</w:t>
      </w:r>
      <w:r>
        <w:rPr>
          <w:color w:val="010301"/>
        </w:rPr>
        <w:t>a</w:t>
      </w:r>
      <w:r>
        <w:rPr>
          <w:color w:val="0A0406"/>
        </w:rPr>
        <w:t>a</w:t>
      </w:r>
      <w:r>
        <w:rPr>
          <w:color w:val="050102"/>
        </w:rPr>
        <w:t>a</w:t>
      </w:r>
      <w:r>
        <w:rPr>
          <w:color w:val="0003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70308"/>
        </w:rPr>
        <w:t>a</w:t>
      </w:r>
      <w:r>
        <w:rPr>
          <w:color w:val="050005"/>
        </w:rPr>
        <w:t>a</w:t>
      </w:r>
      <w:r>
        <w:rPr>
          <w:color w:val="050007"/>
        </w:rPr>
        <w:t>a</w:t>
      </w:r>
      <w:r>
        <w:rPr>
          <w:color w:val="010402"/>
        </w:rPr>
        <w:t>a</w:t>
      </w:r>
      <w:r>
        <w:rPr>
          <w:color w:val="052410"/>
        </w:rPr>
        <w:t>a</w:t>
      </w:r>
      <w:r>
        <w:rPr>
          <w:color w:val="84BE95"/>
        </w:rPr>
        <w:t>a</w:t>
      </w:r>
      <w:r>
        <w:rPr>
          <w:color w:val="7BC992"/>
        </w:rPr>
        <w:t>a</w:t>
      </w:r>
      <w:r>
        <w:rPr>
          <w:color w:val="77CF8F"/>
        </w:rPr>
        <w:t>a</w:t>
      </w:r>
      <w:r>
        <w:rPr>
          <w:color w:val="78CE8F"/>
        </w:rPr>
        <w:t>a</w:t>
      </w:r>
      <w:r>
        <w:rPr>
          <w:color w:val="7ECA92"/>
        </w:rPr>
        <w:t>a</w:t>
      </w:r>
      <w:r>
        <w:rPr>
          <w:color w:val="83C995"/>
        </w:rPr>
        <w:t>a</w:t>
      </w:r>
      <w:r>
        <w:rPr>
          <w:color w:val="7FCB94"/>
        </w:rPr>
        <w:t>a</w:t>
      </w:r>
      <w:r>
        <w:rPr>
          <w:color w:val="7ECD93"/>
        </w:rPr>
        <w:t>a</w:t>
      </w:r>
      <w:r>
        <w:rPr>
          <w:color w:val="7ECD93"/>
        </w:rPr>
        <w:t>a</w:t>
      </w:r>
      <w:r>
        <w:rPr>
          <w:color w:val="7FCE94"/>
        </w:rPr>
        <w:t>a</w:t>
      </w:r>
      <w:r>
        <w:rPr>
          <w:color w:val="80CE94"/>
        </w:rPr>
        <w:t>a</w:t>
      </w:r>
      <w:r>
        <w:rPr>
          <w:color w:val="81CF95"/>
        </w:rPr>
        <w:t>a</w:t>
      </w:r>
      <w:r>
        <w:rPr>
          <w:color w:val="82CF95"/>
        </w:rPr>
        <w:t>a</w:t>
      </w:r>
      <w:r>
        <w:rPr>
          <w:color w:val="84CF96"/>
        </w:rPr>
        <w:t>a</w:t>
      </w:r>
      <w:r>
        <w:rPr>
          <w:color w:val="85CE96"/>
        </w:rPr>
        <w:t>a</w:t>
      </w:r>
      <w:r>
        <w:rPr>
          <w:color w:val="85CE96"/>
        </w:rPr>
        <w:t>a</w:t>
      </w:r>
      <w:r>
        <w:rPr>
          <w:color w:val="86CF97"/>
        </w:rPr>
        <w:t>a</w:t>
      </w:r>
      <w:r>
        <w:rPr>
          <w:color w:val="88D098"/>
        </w:rPr>
        <w:t>a</w:t>
      </w:r>
      <w:r>
        <w:rPr>
          <w:color w:val="89D098"/>
        </w:rPr>
        <w:t>a</w:t>
      </w:r>
      <w:r>
        <w:rPr>
          <w:color w:val="8BD096"/>
        </w:rPr>
        <w:t>a</w:t>
      </w:r>
      <w:r>
        <w:rPr>
          <w:color w:val="8CD095"/>
        </w:rPr>
        <w:t>a</w:t>
      </w:r>
      <w:r>
        <w:rPr>
          <w:color w:val="8CD095"/>
        </w:rPr>
        <w:t>a</w:t>
      </w:r>
      <w:r>
        <w:rPr>
          <w:color w:val="8CD095"/>
        </w:rPr>
        <w:t>a</w:t>
      </w:r>
      <w:r>
        <w:rPr>
          <w:color w:val="8CD095"/>
        </w:rPr>
        <w:t>a</w:t>
      </w:r>
      <w:r>
        <w:rPr>
          <w:color w:val="8CD095"/>
        </w:rPr>
        <w:t>a</w:t>
      </w:r>
      <w:r>
        <w:rPr>
          <w:color w:val="8DD196"/>
        </w:rPr>
        <w:t>a</w:t>
      </w:r>
      <w:r>
        <w:rPr>
          <w:color w:val="8DD196"/>
        </w:rPr>
        <w:t>a</w:t>
      </w:r>
      <w:r>
        <w:rPr>
          <w:color w:val="8DD196"/>
        </w:rPr>
        <w:t>a</w:t>
      </w:r>
      <w:r>
        <w:rPr>
          <w:color w:val="8DD196"/>
        </w:rPr>
        <w:t>a</w:t>
      </w:r>
      <w:r>
        <w:rPr>
          <w:color w:val="8DD196"/>
        </w:rPr>
        <w:t>a</w:t>
      </w:r>
      <w:r>
        <w:rPr>
          <w:color w:val="8DD195"/>
        </w:rPr>
        <w:t>a</w:t>
      </w:r>
      <w:r>
        <w:rPr>
          <w:color w:val="8FD293"/>
        </w:rPr>
        <w:t>a</w:t>
      </w:r>
      <w:r>
        <w:rPr>
          <w:color w:val="8FD291"/>
        </w:rPr>
        <w:t>a</w:t>
      </w:r>
      <w:r>
        <w:rPr>
          <w:color w:val="8FD191"/>
        </w:rPr>
        <w:t>a</w:t>
      </w:r>
      <w:r>
        <w:rPr>
          <w:color w:val="8ED190"/>
        </w:rPr>
        <w:t>a</w:t>
      </w:r>
      <w:r>
        <w:rPr>
          <w:color w:val="8ED190"/>
        </w:rPr>
        <w:t>a</w:t>
      </w:r>
      <w:r>
        <w:rPr>
          <w:color w:val="8DD08F"/>
        </w:rPr>
        <w:t>a</w:t>
      </w:r>
      <w:r>
        <w:rPr>
          <w:color w:val="8FD191"/>
        </w:rPr>
        <w:t>a</w:t>
      </w:r>
      <w:r>
        <w:rPr>
          <w:color w:val="90D292"/>
        </w:rPr>
        <w:t>a</w:t>
      </w:r>
      <w:r>
        <w:rPr>
          <w:color w:val="90D292"/>
        </w:rPr>
        <w:t>a</w:t>
      </w:r>
      <w:r>
        <w:rPr>
          <w:color w:val="8FD191"/>
        </w:rPr>
        <w:t>a</w:t>
      </w:r>
      <w:r>
        <w:rPr>
          <w:color w:val="8FD191"/>
        </w:rPr>
        <w:t>a</w:t>
      </w:r>
      <w:r>
        <w:rPr>
          <w:color w:val="8ED090"/>
        </w:rPr>
        <w:t>a</w:t>
      </w:r>
      <w:r>
        <w:rPr>
          <w:color w:val="8DD090"/>
        </w:rPr>
        <w:t>a</w:t>
      </w:r>
      <w:r>
        <w:rPr>
          <w:color w:val="8BCF92"/>
        </w:rPr>
        <w:t>a</w:t>
      </w:r>
      <w:r>
        <w:rPr>
          <w:color w:val="89CF91"/>
        </w:rPr>
        <w:t>a</w:t>
      </w:r>
      <w:r>
        <w:rPr>
          <w:color w:val="89CF90"/>
        </w:rPr>
        <w:t>a</w:t>
      </w:r>
      <w:r>
        <w:rPr>
          <w:color w:val="87CF8F"/>
        </w:rPr>
        <w:t>a</w:t>
      </w:r>
      <w:r>
        <w:rPr>
          <w:color w:val="88CD8F"/>
        </w:rPr>
        <w:t>a</w:t>
      </w:r>
      <w:r>
        <w:rPr>
          <w:color w:val="8DCB92"/>
        </w:rPr>
        <w:t>a</w:t>
      </w:r>
      <w:r>
        <w:rPr>
          <w:color w:val="90C495"/>
        </w:rPr>
        <w:t>a</w:t>
      </w:r>
      <w:r>
        <w:rPr>
          <w:color w:val="577A5A"/>
        </w:rPr>
        <w:t>a</w:t>
      </w:r>
      <w:r>
        <w:rPr>
          <w:color w:val="031304"/>
        </w:rPr>
        <w:t>a</w:t>
      </w:r>
      <w:r>
        <w:rPr>
          <w:color w:val="020302"/>
        </w:rPr>
        <w:t>a</w:t>
      </w:r>
      <w:r>
        <w:rPr>
          <w:color w:val="120810"/>
        </w:rPr>
        <w:t>a</w:t>
      </w:r>
      <w:r>
        <w:rPr>
          <w:color w:val="0E000C"/>
        </w:rPr>
        <w:t>a</w:t>
      </w:r>
      <w:r>
        <w:rPr>
          <w:color w:val="07000C"/>
        </w:rPr>
        <w:t>a</w:t>
      </w:r>
      <w:r>
        <w:rPr>
          <w:color w:val="020109"/>
        </w:rPr>
        <w:t>a</w:t>
      </w:r>
      <w:r>
        <w:rPr>
          <w:color w:val="020107"/>
        </w:rPr>
        <w:t>a</w:t>
      </w:r>
      <w:r>
        <w:rPr>
          <w:color w:val="020205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30201"/>
        </w:rPr>
        <w:t>a</w:t>
      </w:r>
      <w:r>
        <w:rPr>
          <w:color w:val="040004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201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50304"/>
        </w:rPr>
        <w:t>a</w:t>
      </w:r>
      <w:r>
        <w:rPr>
          <w:color w:val="070305"/>
        </w:rPr>
        <w:t>a</w:t>
      </w:r>
      <w:r>
        <w:rPr>
          <w:color w:val="050004"/>
        </w:rPr>
        <w:t>a</w:t>
      </w:r>
      <w:r>
        <w:rPr>
          <w:color w:val="030002"/>
        </w:rPr>
        <w:t>a</w:t>
      </w:r>
      <w:r>
        <w:rPr>
          <w:color w:val="030004"/>
        </w:rPr>
        <w:t>a</w:t>
      </w:r>
      <w:r>
        <w:rPr>
          <w:color w:val="050006"/>
        </w:rPr>
        <w:t>a</w:t>
      </w:r>
      <w:r>
        <w:rPr>
          <w:color w:val="070107"/>
        </w:rPr>
        <w:t>a</w:t>
      </w:r>
      <w:r>
        <w:rPr>
          <w:color w:val="0D0507"/>
        </w:rPr>
        <w:t>a</w:t>
      </w:r>
      <w:r>
        <w:rPr>
          <w:color w:val="090202"/>
        </w:rPr>
        <w:t>a</w:t>
      </w:r>
      <w:r>
        <w:rPr>
          <w:color w:val="090202"/>
        </w:rPr>
        <w:t>a</w:t>
      </w:r>
      <w:r>
        <w:rPr>
          <w:color w:val="0B0406"/>
        </w:rPr>
        <w:t>a</w:t>
      </w:r>
      <w:r>
        <w:rPr>
          <w:color w:val="0E0609"/>
        </w:rPr>
        <w:t>a</w:t>
      </w:r>
      <w:r>
        <w:rPr>
          <w:color w:val="0F070A"/>
        </w:rPr>
        <w:t>a</w:t>
      </w:r>
      <w:r>
        <w:rPr>
          <w:color w:val="060104"/>
        </w:rPr>
        <w:t>a</w:t>
      </w:r>
      <w:r>
        <w:rPr>
          <w:color w:val="060104"/>
        </w:rPr>
        <w:t>a</w:t>
      </w:r>
      <w:r>
        <w:rPr>
          <w:color w:val="070006"/>
        </w:rPr>
        <w:t>a</w:t>
      </w:r>
      <w:r>
        <w:rPr>
          <w:color w:val="080007"/>
        </w:rPr>
        <w:t>a</w:t>
      </w:r>
      <w:r>
        <w:rPr>
          <w:color w:val="0A0109"/>
        </w:rPr>
        <w:t>a</w:t>
      </w:r>
      <w:r>
        <w:rPr>
          <w:color w:val="0A040B"/>
        </w:rPr>
        <w:t>a</w:t>
      </w:r>
      <w:r>
        <w:rPr>
          <w:color w:val="020305"/>
        </w:rPr>
        <w:t>a</w:t>
      </w:r>
      <w:r>
        <w:rPr>
          <w:color w:val="000301"/>
        </w:rPr>
        <w:t>a</w:t>
      </w:r>
      <w:r>
        <w:rPr>
          <w:color w:val="000201"/>
        </w:rPr>
        <w:t>a</w:t>
      </w:r>
      <w:r>
        <w:rPr>
          <w:color w:val="010101"/>
        </w:rPr>
        <w:t>a</w:t>
      </w:r>
      <w:r>
        <w:rPr>
          <w:color w:val="020001"/>
        </w:rPr>
        <w:t>a</w:t>
      </w:r>
      <w:r>
        <w:rPr>
          <w:color w:val="040001"/>
        </w:rPr>
        <w:t>a</w:t>
      </w:r>
      <w:r>
        <w:rPr>
          <w:color w:val="040102"/>
        </w:rPr>
        <w:t>a</w:t>
      </w:r>
      <w:r>
        <w:rPr>
          <w:color w:val="010101"/>
        </w:rPr>
        <w:t>a</w:t>
      </w:r>
      <w:r>
        <w:rPr>
          <w:color w:val="020806"/>
        </w:rPr>
        <w:t>a</w:t>
      </w:r>
      <w:r>
        <w:rPr>
          <w:color w:val="000A06"/>
        </w:rPr>
        <w:t>a</w:t>
      </w:r>
      <w:r>
        <w:rPr>
          <w:color w:val="000A04"/>
        </w:rPr>
        <w:t>a</w:t>
      </w:r>
      <w:r>
        <w:rPr>
          <w:color w:val="000B02"/>
        </w:rPr>
        <w:t>a</w:t>
      </w:r>
      <w:r>
        <w:rPr>
          <w:color w:val="144B38"/>
        </w:rPr>
        <w:t>a</w:t>
      </w:r>
      <w:r>
        <w:rPr>
          <w:color w:val="258B69"/>
        </w:rPr>
        <w:t>a</w:t>
      </w:r>
      <w:r>
        <w:rPr>
          <w:color w:val="1D916A"/>
        </w:rPr>
        <w:t>a</w:t>
      </w:r>
      <w:r>
        <w:rPr>
          <w:color w:val="1E926B"/>
        </w:rPr>
        <w:t>a</w:t>
      </w:r>
      <w:r>
        <w:rPr>
          <w:color w:val="1E926B"/>
        </w:rPr>
        <w:t>a</w:t>
      </w:r>
      <w:r>
        <w:rPr>
          <w:color w:val="1E926C"/>
        </w:rPr>
        <w:t>a</w:t>
      </w:r>
      <w:r>
        <w:rPr>
          <w:color w:val="1C906B"/>
        </w:rPr>
        <w:t>a</w:t>
      </w:r>
      <w:r>
        <w:rPr>
          <w:color w:val="1E926F"/>
        </w:rPr>
        <w:t>a</w:t>
      </w:r>
      <w:r>
        <w:rPr>
          <w:color w:val="1D916E"/>
        </w:rPr>
        <w:t>a</w:t>
      </w:r>
      <w:r>
        <w:rPr>
          <w:color w:val="1C906D"/>
        </w:rPr>
        <w:t>a</w:t>
      </w:r>
      <w:r>
        <w:rPr>
          <w:color w:val="1B8E6D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68867"/>
        </w:rPr>
        <w:t>a</w:t>
      </w:r>
      <w:r>
        <w:rPr>
          <w:color w:val="188669"/>
        </w:rPr>
        <w:t>a</w:t>
      </w:r>
      <w:r>
        <w:rPr>
          <w:color w:val="198669"/>
        </w:rPr>
        <w:t>a</w:t>
      </w:r>
      <w:r>
        <w:rPr>
          <w:color w:val="188568"/>
        </w:rPr>
        <w:t>a</w:t>
      </w:r>
      <w:r>
        <w:rPr>
          <w:color w:val="188568"/>
        </w:rPr>
        <w:t>a</w:t>
      </w:r>
      <w:r>
        <w:rPr>
          <w:color w:val="178467"/>
        </w:rPr>
        <w:t>a</w:t>
      </w:r>
      <w:r>
        <w:rPr>
          <w:color w:val="178467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38063"/>
        </w:rPr>
        <w:t>a</w:t>
      </w:r>
      <w:r>
        <w:rPr>
          <w:color w:val="127F62"/>
        </w:rPr>
        <w:t>a</w:t>
      </w:r>
      <w:r>
        <w:rPr>
          <w:color w:val="127F62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D63"/>
        </w:rPr>
        <w:t>a</w:t>
      </w:r>
      <w:r>
        <w:rPr>
          <w:color w:val="117C62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17960"/>
        </w:rPr>
        <w:t>a</w:t>
      </w:r>
      <w:r>
        <w:rPr>
          <w:color w:val="117960"/>
        </w:rPr>
        <w:t>a</w:t>
      </w:r>
      <w:r>
        <w:rPr>
          <w:color w:val="127860"/>
        </w:rPr>
        <w:t>a</w:t>
      </w:r>
      <w:r>
        <w:rPr>
          <w:color w:val="157861"/>
        </w:rPr>
        <w:t>a</w:t>
      </w:r>
      <w:r>
        <w:rPr>
          <w:color w:val="14765F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4765F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4755E"/>
        </w:rPr>
        <w:t>a</w:t>
      </w:r>
      <w:r>
        <w:rPr>
          <w:color w:val="14725D"/>
        </w:rPr>
        <w:t>a</w:t>
      </w:r>
      <w:r>
        <w:rPr>
          <w:color w:val="15715C"/>
        </w:rPr>
        <w:t>a</w:t>
      </w:r>
      <w:r>
        <w:rPr>
          <w:color w:val="14715C"/>
        </w:rPr>
        <w:t>a</w:t>
      </w:r>
      <w:r>
        <w:rPr>
          <w:color w:val="13715B"/>
        </w:rPr>
        <w:t>a</w:t>
      </w:r>
      <w:r>
        <w:rPr>
          <w:color w:val="0F735B"/>
        </w:rPr>
        <w:t>a</w:t>
      </w:r>
      <w:r>
        <w:rPr>
          <w:color w:val="0B745B"/>
        </w:rPr>
        <w:t>a</w:t>
      </w:r>
      <w:r>
        <w:rPr>
          <w:color w:val="08745A"/>
        </w:rPr>
        <w:t>a</w:t>
      </w:r>
      <w:r>
        <w:rPr>
          <w:color w:val="087259"/>
        </w:rPr>
        <w:t>a</w:t>
      </w:r>
      <w:r>
        <w:rPr>
          <w:color w:val="11705A"/>
        </w:rPr>
        <w:t>a</w:t>
      </w:r>
      <w:r>
        <w:rPr>
          <w:color w:val="21705F"/>
        </w:rPr>
        <w:t>a</w:t>
      </w:r>
      <w:r>
        <w:rPr>
          <w:color w:val="215A51"/>
        </w:rPr>
        <w:t>a</w:t>
      </w:r>
      <w:r>
        <w:rPr>
          <w:color w:val="062B28"/>
        </w:rPr>
        <w:t>a</w:t>
      </w:r>
      <w:r>
        <w:rPr>
          <w:color w:val="000805"/>
        </w:rPr>
        <w:t>a</w:t>
      </w:r>
      <w:r>
        <w:rPr>
          <w:color w:val="000701"/>
        </w:rPr>
        <w:t>a</w:t>
      </w:r>
      <w:r>
        <w:rPr>
          <w:color w:val="030502"/>
        </w:rPr>
        <w:t>a</w:t>
      </w:r>
      <w:r>
        <w:rPr>
          <w:color w:val="060000"/>
        </w:rPr>
        <w:t>a</w:t>
      </w:r>
      <w:r>
        <w:rPr>
          <w:color w:val="0B0001"/>
        </w:rPr>
        <w:t>a</w:t>
      </w:r>
      <w:r>
        <w:rPr>
          <w:color w:val="110306"/>
        </w:rPr>
        <w:t>a</w:t>
      </w:r>
      <w:r>
        <w:rPr>
          <w:color w:val="060102"/>
        </w:rPr>
        <w:t>a</w:t>
      </w:r>
      <w:r>
        <w:rPr>
          <w:color w:val="000302"/>
        </w:rPr>
        <w:t>a</w:t>
      </w:r>
      <w:r>
        <w:rPr>
          <w:color w:val="000702"/>
        </w:rPr>
        <w:t>a</w:t>
      </w:r>
      <w:r>
        <w:rPr>
          <w:color w:val="000802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6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201"/>
        </w:rPr>
        <w:t>a</w:t>
      </w:r>
      <w:r>
        <w:rPr>
          <w:color w:val="000202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7"/>
        </w:rPr>
        <w:t>a</w:t>
      </w:r>
      <w:r>
        <w:rPr>
          <w:color w:val="000409"/>
        </w:rPr>
        <w:t>a</w:t>
      </w:r>
      <w:r>
        <w:rPr>
          <w:color w:val="010710"/>
        </w:rPr>
        <w:t>a</w:t>
      </w:r>
      <w:r>
        <w:rPr>
          <w:color w:val="05151E"/>
        </w:rPr>
        <w:t>a</w:t>
      </w:r>
      <w:r>
        <w:rPr>
          <w:color w:val="14303D"/>
        </w:rPr>
        <w:t>a</w:t>
      </w:r>
      <w:r>
        <w:rPr>
          <w:color w:val="1C404F"/>
        </w:rPr>
        <w:t>a</w:t>
      </w:r>
      <w:r>
        <w:rPr>
          <w:color w:val="113C4D"/>
        </w:rPr>
        <w:t>a</w:t>
      </w:r>
      <w:r>
        <w:rPr>
          <w:color w:val="0C3B4C"/>
        </w:rPr>
        <w:t>a</w:t>
      </w:r>
      <w:r>
        <w:rPr>
          <w:color w:val="103B47"/>
        </w:rPr>
        <w:t>a</w:t>
      </w:r>
      <w:r>
        <w:rPr>
          <w:color w:val="143941"/>
        </w:rPr>
        <w:t>a</w:t>
      </w:r>
      <w:r>
        <w:rPr>
          <w:color w:val="173B46"/>
        </w:rPr>
        <w:t>a</w:t>
      </w:r>
      <w:r>
        <w:rPr>
          <w:color w:val="163949"/>
        </w:rPr>
        <w:t>a</w:t>
      </w:r>
      <w:r>
        <w:rPr>
          <w:color w:val="143749"/>
        </w:rPr>
        <w:t>a</w:t>
      </w:r>
      <w:r>
        <w:rPr>
          <w:color w:val="16374A"/>
        </w:rPr>
        <w:t>a</w:t>
      </w:r>
      <w:r>
        <w:rPr>
          <w:color w:val="1B3B4D"/>
        </w:rPr>
        <w:t>a</w:t>
      </w:r>
      <w:r>
        <w:rPr>
          <w:color w:val="1E3A46"/>
        </w:rPr>
        <w:t>a</w:t>
      </w:r>
      <w:r>
        <w:rPr>
          <w:color w:val="142D33"/>
        </w:rPr>
        <w:t>a</w:t>
      </w:r>
      <w:r>
        <w:rPr>
          <w:color w:val="314544"/>
        </w:rPr>
        <w:t>a</w:t>
      </w:r>
      <w:r>
        <w:rPr>
          <w:color w:val="718077"/>
        </w:rPr>
        <w:t>a</w:t>
      </w:r>
      <w:r>
        <w:rPr>
          <w:color w:val="A2AF9F"/>
        </w:rPr>
        <w:t>a</w:t>
      </w:r>
      <w:r>
        <w:rPr>
          <w:color w:val="B6BFA6"/>
        </w:rPr>
        <w:t>a</w:t>
      </w:r>
      <w:r>
        <w:rPr>
          <w:color w:val="B1B58F"/>
        </w:rPr>
        <w:t>a</w:t>
      </w:r>
      <w:r>
        <w:rPr>
          <w:color w:val="B3B68B"/>
        </w:rPr>
        <w:t>a</w:t>
      </w:r>
      <w:r>
        <w:rPr>
          <w:color w:val="B3B68B"/>
        </w:rPr>
        <w:t>a</w:t>
      </w:r>
      <w:r>
        <w:rPr>
          <w:color w:val="B3B68B"/>
        </w:rPr>
        <w:t>a</w:t>
      </w:r>
      <w:r>
        <w:rPr>
          <w:color w:val="B1B489"/>
        </w:rPr>
        <w:t>a</w:t>
      </w:r>
      <w:r>
        <w:rPr>
          <w:color w:val="B0B388"/>
        </w:rPr>
        <w:t>a</w:t>
      </w:r>
      <w:r>
        <w:rPr>
          <w:color w:val="B1B489"/>
        </w:rPr>
        <w:t>a</w:t>
      </w:r>
      <w:r>
        <w:rPr>
          <w:color w:val="B1B489"/>
        </w:rPr>
        <w:t>a</w:t>
      </w:r>
      <w:r>
        <w:rPr>
          <w:color w:val="B1B489"/>
        </w:rPr>
        <w:t>a</w:t>
      </w:r>
      <w:r>
        <w:rPr>
          <w:color w:val="B0B388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6B58F"/>
        </w:rPr>
        <w:t>a</w:t>
      </w:r>
      <w:r>
        <w:rPr>
          <w:color w:val="B3B18B"/>
        </w:rPr>
        <w:t>a</w:t>
      </w:r>
      <w:r>
        <w:rPr>
          <w:color w:val="B7B492"/>
        </w:rPr>
        <w:t>a</w:t>
      </w:r>
      <w:r>
        <w:rPr>
          <w:color w:val="BBBAA0"/>
        </w:rPr>
        <w:t>a</w:t>
      </w:r>
      <w:r>
        <w:rPr>
          <w:color w:val="B2B2A1"/>
        </w:rPr>
        <w:t>a</w:t>
      </w:r>
      <w:r>
        <w:rPr>
          <w:color w:val="90938A"/>
        </w:rPr>
        <w:t>a</w:t>
      </w:r>
      <w:r>
        <w:rPr>
          <w:color w:val="5B6162"/>
        </w:rPr>
        <w:t>a</w:t>
      </w:r>
      <w:r>
        <w:rPr>
          <w:color w:val="2C353E"/>
        </w:rPr>
        <w:t>a</w:t>
      </w:r>
      <w:r>
        <w:rPr>
          <w:color w:val="1C2938"/>
        </w:rPr>
        <w:t>a</w:t>
      </w:r>
      <w:r>
        <w:rPr>
          <w:color w:val="233248"/>
        </w:rPr>
        <w:t>a</w:t>
      </w:r>
      <w:r>
        <w:rPr>
          <w:color w:val="1F304A"/>
        </w:rPr>
        <w:t>a</w:t>
      </w:r>
      <w:r>
        <w:rPr>
          <w:color w:val="172A45"/>
        </w:rPr>
        <w:t>a</w:t>
      </w:r>
    </w:p>
    <w:p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D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1BB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5BC81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CBD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DBC84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BBE84"/>
        </w:rPr>
        <w:t>a</w:t>
      </w:r>
      <w:r>
        <w:rPr>
          <w:color w:val="27C081"/>
        </w:rPr>
        <w:t>a</w:t>
      </w:r>
      <w:r>
        <w:rPr>
          <w:color w:val="2CBD82"/>
        </w:rPr>
        <w:t>a</w:t>
      </w:r>
      <w:r>
        <w:rPr>
          <w:color w:val="32B982"/>
        </w:rPr>
        <w:t>a</w:t>
      </w:r>
      <w:r>
        <w:rPr>
          <w:color w:val="37B782"/>
        </w:rPr>
        <w:t>a</w:t>
      </w:r>
      <w:r>
        <w:rPr>
          <w:color w:val="39B784"/>
        </w:rPr>
        <w:t>a</w:t>
      </w:r>
      <w:r>
        <w:rPr>
          <w:color w:val="37B683"/>
        </w:rPr>
        <w:t>a</w:t>
      </w:r>
      <w:r>
        <w:rPr>
          <w:color w:val="36BC87"/>
        </w:rPr>
        <w:t>a</w:t>
      </w:r>
      <w:r>
        <w:rPr>
          <w:color w:val="2FB984"/>
        </w:rPr>
        <w:t>a</w:t>
      </w:r>
      <w:r>
        <w:rPr>
          <w:color w:val="2DBA85"/>
        </w:rPr>
        <w:t>a</w:t>
      </w:r>
      <w:r>
        <w:rPr>
          <w:color w:val="2FB986"/>
        </w:rPr>
        <w:t>a</w:t>
      </w:r>
      <w:r>
        <w:rPr>
          <w:color w:val="31B886"/>
        </w:rPr>
        <w:t>a</w:t>
      </w:r>
      <w:r>
        <w:rPr>
          <w:color w:val="3EB98B"/>
        </w:rPr>
        <w:t>a</w:t>
      </w:r>
      <w:r>
        <w:rPr>
          <w:color w:val="429E7E"/>
        </w:rPr>
        <w:t>a</w:t>
      </w:r>
      <w:r>
        <w:rPr>
          <w:color w:val="104833"/>
        </w:rPr>
        <w:t>a</w:t>
      </w:r>
      <w:r>
        <w:rPr>
          <w:color w:val="001004"/>
        </w:rPr>
        <w:t>a</w:t>
      </w:r>
      <w:r>
        <w:rPr>
          <w:color w:val="030805"/>
        </w:rPr>
        <w:t>a</w:t>
      </w:r>
      <w:r>
        <w:rPr>
          <w:color w:val="110A0B"/>
        </w:rPr>
        <w:t>a</w:t>
      </w:r>
      <w:r>
        <w:rPr>
          <w:color w:val="0B0002"/>
        </w:rPr>
        <w:t>a</w:t>
      </w:r>
      <w:r>
        <w:rPr>
          <w:color w:val="060101"/>
        </w:rPr>
        <w:t>a</w:t>
      </w:r>
      <w:r>
        <w:rPr>
          <w:color w:val="0003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402"/>
        </w:rPr>
        <w:t>a</w:t>
      </w:r>
      <w:r>
        <w:rPr>
          <w:color w:val="06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60306"/>
        </w:rPr>
        <w:t>a</w:t>
      </w:r>
      <w:r>
        <w:rPr>
          <w:color w:val="050005"/>
        </w:rPr>
        <w:t>a</w:t>
      </w:r>
      <w:r>
        <w:rPr>
          <w:color w:val="050006"/>
        </w:rPr>
        <w:t>a</w:t>
      </w:r>
      <w:r>
        <w:rPr>
          <w:color w:val="000401"/>
        </w:rPr>
        <w:t>a</w:t>
      </w:r>
      <w:r>
        <w:rPr>
          <w:color w:val="0B2916"/>
        </w:rPr>
        <w:t>a</w:t>
      </w:r>
      <w:r>
        <w:rPr>
          <w:color w:val="89C49A"/>
        </w:rPr>
        <w:t>a</w:t>
      </w:r>
      <w:r>
        <w:rPr>
          <w:color w:val="7ECD94"/>
        </w:rPr>
        <w:t>a</w:t>
      </w:r>
      <w:r>
        <w:rPr>
          <w:color w:val="78D08F"/>
        </w:rPr>
        <w:t>a</w:t>
      </w:r>
      <w:r>
        <w:rPr>
          <w:color w:val="79CD8F"/>
        </w:rPr>
        <w:t>a</w:t>
      </w:r>
      <w:r>
        <w:rPr>
          <w:color w:val="7FCB92"/>
        </w:rPr>
        <w:t>a</w:t>
      </w:r>
      <w:r>
        <w:rPr>
          <w:color w:val="86CB95"/>
        </w:rPr>
        <w:t>a</w:t>
      </w:r>
      <w:r>
        <w:rPr>
          <w:color w:val="83CD95"/>
        </w:rPr>
        <w:t>a</w:t>
      </w:r>
      <w:r>
        <w:rPr>
          <w:color w:val="80CE94"/>
        </w:rPr>
        <w:t>a</w:t>
      </w:r>
      <w:r>
        <w:rPr>
          <w:color w:val="81CF95"/>
        </w:rPr>
        <w:t>a</w:t>
      </w:r>
      <w:r>
        <w:rPr>
          <w:color w:val="82CF95"/>
        </w:rPr>
        <w:t>a</w:t>
      </w:r>
      <w:r>
        <w:rPr>
          <w:color w:val="82D096"/>
        </w:rPr>
        <w:t>a</w:t>
      </w:r>
      <w:r>
        <w:rPr>
          <w:color w:val="83D096"/>
        </w:rPr>
        <w:t>a</w:t>
      </w:r>
      <w:r>
        <w:rPr>
          <w:color w:val="85D097"/>
        </w:rPr>
        <w:t>a</w:t>
      </w:r>
      <w:r>
        <w:rPr>
          <w:color w:val="86CF97"/>
        </w:rPr>
        <w:t>a</w:t>
      </w:r>
      <w:r>
        <w:rPr>
          <w:color w:val="87D098"/>
        </w:rPr>
        <w:t>a</w:t>
      </w:r>
      <w:r>
        <w:rPr>
          <w:color w:val="88D098"/>
        </w:rPr>
        <w:t>a</w:t>
      </w:r>
      <w:r>
        <w:rPr>
          <w:color w:val="89D199"/>
        </w:rPr>
        <w:t>a</w:t>
      </w:r>
      <w:r>
        <w:rPr>
          <w:color w:val="8AD199"/>
        </w:rPr>
        <w:t>a</w:t>
      </w:r>
      <w:r>
        <w:rPr>
          <w:color w:val="8CD197"/>
        </w:rPr>
        <w:t>a</w:t>
      </w:r>
      <w:r>
        <w:rPr>
          <w:color w:val="8E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7"/>
        </w:rPr>
        <w:t>a</w:t>
      </w:r>
      <w:r>
        <w:rPr>
          <w:color w:val="8FD296"/>
        </w:rPr>
        <w:t>a</w:t>
      </w:r>
      <w:r>
        <w:rPr>
          <w:color w:val="92D496"/>
        </w:rPr>
        <w:t>a</w:t>
      </w:r>
      <w:r>
        <w:rPr>
          <w:color w:val="92D495"/>
        </w:rPr>
        <w:t>a</w:t>
      </w:r>
      <w:r>
        <w:rPr>
          <w:color w:val="92D496"/>
        </w:rPr>
        <w:t>a</w:t>
      </w:r>
      <w:r>
        <w:rPr>
          <w:color w:val="92D395"/>
        </w:rPr>
        <w:t>a</w:t>
      </w:r>
      <w:r>
        <w:rPr>
          <w:color w:val="91D393"/>
        </w:rPr>
        <w:t>a</w:t>
      </w:r>
      <w:r>
        <w:rPr>
          <w:color w:val="90D294"/>
        </w:rPr>
        <w:t>a</w:t>
      </w:r>
      <w:r>
        <w:rPr>
          <w:color w:val="91D394"/>
        </w:rPr>
        <w:t>a</w:t>
      </w:r>
      <w:r>
        <w:rPr>
          <w:color w:val="91D394"/>
        </w:rPr>
        <w:t>a</w:t>
      </w:r>
      <w:r>
        <w:rPr>
          <w:color w:val="91D395"/>
        </w:rPr>
        <w:t>a</w:t>
      </w:r>
      <w:r>
        <w:rPr>
          <w:color w:val="91D394"/>
        </w:rPr>
        <w:t>a</w:t>
      </w:r>
      <w:r>
        <w:rPr>
          <w:color w:val="90D293"/>
        </w:rPr>
        <w:t>a</w:t>
      </w:r>
      <w:r>
        <w:rPr>
          <w:color w:val="8FD193"/>
        </w:rPr>
        <w:t>a</w:t>
      </w:r>
      <w:r>
        <w:rPr>
          <w:color w:val="8FD193"/>
        </w:rPr>
        <w:t>a</w:t>
      </w:r>
      <w:r>
        <w:rPr>
          <w:color w:val="8CD192"/>
        </w:rPr>
        <w:t>a</w:t>
      </w:r>
      <w:r>
        <w:rPr>
          <w:color w:val="8BD192"/>
        </w:rPr>
        <w:t>a</w:t>
      </w:r>
      <w:r>
        <w:rPr>
          <w:color w:val="8AD091"/>
        </w:rPr>
        <w:t>a</w:t>
      </w:r>
      <w:r>
        <w:rPr>
          <w:color w:val="8AD191"/>
        </w:rPr>
        <w:t>a</w:t>
      </w:r>
      <w:r>
        <w:rPr>
          <w:color w:val="8ACF91"/>
        </w:rPr>
        <w:t>a</w:t>
      </w:r>
      <w:r>
        <w:rPr>
          <w:color w:val="8DCD93"/>
        </w:rPr>
        <w:t>a</w:t>
      </w:r>
      <w:r>
        <w:rPr>
          <w:color w:val="90C595"/>
        </w:rPr>
        <w:t>a</w:t>
      </w:r>
      <w:r>
        <w:rPr>
          <w:color w:val="8DB591"/>
        </w:rPr>
        <w:t>a</w:t>
      </w:r>
      <w:r>
        <w:rPr>
          <w:color w:val="2E402F"/>
        </w:rPr>
        <w:t>a</w:t>
      </w:r>
      <w:r>
        <w:rPr>
          <w:color w:val="010801"/>
        </w:rPr>
        <w:t>a</w:t>
      </w:r>
      <w:r>
        <w:rPr>
          <w:color w:val="070406"/>
        </w:rPr>
        <w:t>a</w:t>
      </w:r>
      <w:r>
        <w:rPr>
          <w:color w:val="080107"/>
        </w:rPr>
        <w:t>a</w:t>
      </w:r>
      <w:r>
        <w:rPr>
          <w:color w:val="050007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A0103"/>
        </w:rPr>
        <w:t>a</w:t>
      </w:r>
      <w:r>
        <w:rPr>
          <w:color w:val="0B0204"/>
        </w:rPr>
        <w:t>a</w:t>
      </w:r>
      <w:r>
        <w:rPr>
          <w:color w:val="0C0207"/>
        </w:rPr>
        <w:t>a</w:t>
      </w:r>
      <w:r>
        <w:rPr>
          <w:color w:val="0D0104"/>
        </w:rPr>
        <w:t>a</w:t>
      </w:r>
      <w:r>
        <w:rPr>
          <w:color w:val="0A0000"/>
        </w:rPr>
        <w:t>a</w:t>
      </w:r>
      <w:r>
        <w:rPr>
          <w:color w:val="0A0000"/>
        </w:rPr>
        <w:t>a</w:t>
      </w:r>
      <w:r>
        <w:rPr>
          <w:color w:val="0B0101"/>
        </w:rPr>
        <w:t>a</w:t>
      </w:r>
      <w:r>
        <w:rPr>
          <w:color w:val="0A0101"/>
        </w:rPr>
        <w:t>a</w:t>
      </w:r>
      <w:r>
        <w:rPr>
          <w:color w:val="080001"/>
        </w:rPr>
        <w:t>a</w:t>
      </w:r>
      <w:r>
        <w:rPr>
          <w:color w:val="070000"/>
        </w:rPr>
        <w:t>a</w:t>
      </w:r>
      <w:r>
        <w:rPr>
          <w:color w:val="090104"/>
        </w:rPr>
        <w:t>a</w:t>
      </w:r>
      <w:r>
        <w:rPr>
          <w:color w:val="080104"/>
        </w:rPr>
        <w:t>a</w:t>
      </w:r>
      <w:r>
        <w:rPr>
          <w:color w:val="060004"/>
        </w:rPr>
        <w:t>a</w:t>
      </w:r>
      <w:r>
        <w:rPr>
          <w:color w:val="060005"/>
        </w:rPr>
        <w:t>a</w:t>
      </w:r>
      <w:r>
        <w:rPr>
          <w:color w:val="070006"/>
        </w:rPr>
        <w:t>a</w:t>
      </w:r>
      <w:r>
        <w:rPr>
          <w:color w:val="060206"/>
        </w:rPr>
        <w:t>a</w:t>
      </w:r>
      <w:r>
        <w:rPr>
          <w:color w:val="010303"/>
        </w:rPr>
        <w:t>a</w:t>
      </w:r>
      <w:r>
        <w:rPr>
          <w:color w:val="000502"/>
        </w:rPr>
        <w:t>a</w:t>
      </w:r>
      <w:r>
        <w:rPr>
          <w:color w:val="000503"/>
        </w:rPr>
        <w:t>a</w:t>
      </w:r>
      <w:r>
        <w:rPr>
          <w:color w:val="020403"/>
        </w:rPr>
        <w:t>a</w:t>
      </w:r>
      <w:r>
        <w:rPr>
          <w:color w:val="030303"/>
        </w:rPr>
        <w:t>a</w:t>
      </w:r>
      <w:r>
        <w:rPr>
          <w:color w:val="030102"/>
        </w:rPr>
        <w:t>a</w:t>
      </w:r>
      <w:r>
        <w:rPr>
          <w:color w:val="030203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601"/>
        </w:rPr>
        <w:t>a</w:t>
      </w:r>
      <w:r>
        <w:rPr>
          <w:color w:val="000802"/>
        </w:rPr>
        <w:t>a</w:t>
      </w:r>
      <w:r>
        <w:rPr>
          <w:color w:val="010E06"/>
        </w:rPr>
        <w:t>a</w:t>
      </w:r>
      <w:r>
        <w:rPr>
          <w:color w:val="38705D"/>
        </w:rPr>
        <w:t>a</w:t>
      </w:r>
      <w:r>
        <w:rPr>
          <w:color w:val="29906D"/>
        </w:rPr>
        <w:t>a</w:t>
      </w:r>
      <w:r>
        <w:rPr>
          <w:color w:val="1F936C"/>
        </w:rPr>
        <w:t>a</w:t>
      </w:r>
      <w:r>
        <w:rPr>
          <w:color w:val="1E926B"/>
        </w:rPr>
        <w:t>a</w:t>
      </w:r>
      <w:r>
        <w:rPr>
          <w:color w:val="1D916A"/>
        </w:rPr>
        <w:t>a</w:t>
      </w:r>
      <w:r>
        <w:rPr>
          <w:color w:val="1C906A"/>
        </w:rPr>
        <w:t>a</w:t>
      </w:r>
      <w:r>
        <w:rPr>
          <w:color w:val="1C906B"/>
        </w:rPr>
        <w:t>a</w:t>
      </w:r>
      <w:r>
        <w:rPr>
          <w:color w:val="1E926F"/>
        </w:rPr>
        <w:t>a</w:t>
      </w:r>
      <w:r>
        <w:rPr>
          <w:color w:val="1E926F"/>
        </w:rPr>
        <w:t>a</w:t>
      </w:r>
      <w:r>
        <w:rPr>
          <w:color w:val="1C906D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68867"/>
        </w:rPr>
        <w:t>a</w:t>
      </w:r>
      <w:r>
        <w:rPr>
          <w:color w:val="188669"/>
        </w:rPr>
        <w:t>a</w:t>
      </w:r>
      <w:r>
        <w:rPr>
          <w:color w:val="198669"/>
        </w:rPr>
        <w:t>a</w:t>
      </w:r>
      <w:r>
        <w:rPr>
          <w:color w:val="188568"/>
        </w:rPr>
        <w:t>a</w:t>
      </w:r>
      <w:r>
        <w:rPr>
          <w:color w:val="188568"/>
        </w:rPr>
        <w:t>a</w:t>
      </w:r>
      <w:r>
        <w:rPr>
          <w:color w:val="178467"/>
        </w:rPr>
        <w:t>a</w:t>
      </w:r>
      <w:r>
        <w:rPr>
          <w:color w:val="178467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38063"/>
        </w:rPr>
        <w:t>a</w:t>
      </w:r>
      <w:r>
        <w:rPr>
          <w:color w:val="138063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C62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17960"/>
        </w:rPr>
        <w:t>a</w:t>
      </w:r>
      <w:r>
        <w:rPr>
          <w:color w:val="117960"/>
        </w:rPr>
        <w:t>a</w:t>
      </w:r>
      <w:r>
        <w:rPr>
          <w:color w:val="127860"/>
        </w:rPr>
        <w:t>a</w:t>
      </w:r>
      <w:r>
        <w:rPr>
          <w:color w:val="147860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45D"/>
        </w:rPr>
        <w:t>a</w:t>
      </w:r>
      <w:r>
        <w:rPr>
          <w:color w:val="14735D"/>
        </w:rPr>
        <w:t>a</w:t>
      </w:r>
      <w:r>
        <w:rPr>
          <w:color w:val="14715C"/>
        </w:rPr>
        <w:t>a</w:t>
      </w:r>
      <w:r>
        <w:rPr>
          <w:color w:val="14715C"/>
        </w:rPr>
        <w:t>a</w:t>
      </w:r>
      <w:r>
        <w:rPr>
          <w:color w:val="13715B"/>
        </w:rPr>
        <w:t>a</w:t>
      </w:r>
      <w:r>
        <w:rPr>
          <w:color w:val="0F735B"/>
        </w:rPr>
        <w:t>a</w:t>
      </w:r>
      <w:r>
        <w:rPr>
          <w:color w:val="0D745B"/>
        </w:rPr>
        <w:t>a</w:t>
      </w:r>
      <w:r>
        <w:rPr>
          <w:color w:val="0C725A"/>
        </w:rPr>
        <w:t>a</w:t>
      </w:r>
      <w:r>
        <w:rPr>
          <w:color w:val="0C6C56"/>
        </w:rPr>
        <w:t>a</w:t>
      </w:r>
      <w:r>
        <w:rPr>
          <w:color w:val="186A58"/>
        </w:rPr>
        <w:t>a</w:t>
      </w:r>
      <w:r>
        <w:rPr>
          <w:color w:val="296D60"/>
        </w:rPr>
        <w:t>a</w:t>
      </w:r>
      <w:r>
        <w:rPr>
          <w:color w:val="20564E"/>
        </w:rPr>
        <w:t>a</w:t>
      </w:r>
      <w:r>
        <w:rPr>
          <w:color w:val="072E28"/>
        </w:rPr>
        <w:t>a</w:t>
      </w:r>
      <w:r>
        <w:rPr>
          <w:color w:val="000B03"/>
        </w:rPr>
        <w:t>a</w:t>
      </w:r>
      <w:r>
        <w:rPr>
          <w:color w:val="020903"/>
        </w:rPr>
        <w:t>a</w:t>
      </w:r>
      <w:r>
        <w:rPr>
          <w:color w:val="090A08"/>
        </w:rPr>
        <w:t>a</w:t>
      </w:r>
      <w:r>
        <w:rPr>
          <w:color w:val="0A0101"/>
        </w:rPr>
        <w:t>a</w:t>
      </w:r>
      <w:r>
        <w:rPr>
          <w:color w:val="080000"/>
        </w:rPr>
        <w:t>a</w:t>
      </w:r>
      <w:r>
        <w:rPr>
          <w:color w:val="0B0204"/>
        </w:rPr>
        <w:t>a</w:t>
      </w:r>
      <w:r>
        <w:rPr>
          <w:color w:val="03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00108"/>
        </w:rPr>
        <w:t>a</w:t>
      </w:r>
      <w:r>
        <w:rPr>
          <w:color w:val="000810"/>
        </w:rPr>
        <w:t>a</w:t>
      </w:r>
      <w:r>
        <w:rPr>
          <w:color w:val="071D27"/>
        </w:rPr>
        <w:t>a</w:t>
      </w:r>
      <w:r>
        <w:rPr>
          <w:color w:val="163441"/>
        </w:rPr>
        <w:t>a</w:t>
      </w:r>
      <w:r>
        <w:rPr>
          <w:color w:val="183C4C"/>
        </w:rPr>
        <w:t>a</w:t>
      </w:r>
      <w:r>
        <w:rPr>
          <w:color w:val="123B4C"/>
        </w:rPr>
        <w:t>a</w:t>
      </w:r>
      <w:r>
        <w:rPr>
          <w:color w:val="143A4C"/>
        </w:rPr>
        <w:t>a</w:t>
      </w:r>
      <w:r>
        <w:rPr>
          <w:color w:val="16394D"/>
        </w:rPr>
        <w:t>a</w:t>
      </w:r>
      <w:r>
        <w:rPr>
          <w:color w:val="193C50"/>
        </w:rPr>
        <w:t>a</w:t>
      </w:r>
      <w:r>
        <w:rPr>
          <w:color w:val="1A3D50"/>
        </w:rPr>
        <w:t>a</w:t>
      </w:r>
      <w:r>
        <w:rPr>
          <w:color w:val="17394C"/>
        </w:rPr>
        <w:t>a</w:t>
      </w:r>
      <w:r>
        <w:rPr>
          <w:color w:val="173746"/>
        </w:rPr>
        <w:t>a</w:t>
      </w:r>
      <w:r>
        <w:rPr>
          <w:color w:val="1D3A43"/>
        </w:rPr>
        <w:t>a</w:t>
      </w:r>
      <w:r>
        <w:rPr>
          <w:color w:val="254041"/>
        </w:rPr>
        <w:t>a</w:t>
      </w:r>
      <w:r>
        <w:rPr>
          <w:color w:val="465C53"/>
        </w:rPr>
        <w:t>a</w:t>
      </w:r>
      <w:r>
        <w:rPr>
          <w:color w:val="778976"/>
        </w:rPr>
        <w:t>a</w:t>
      </w:r>
      <w:r>
        <w:rPr>
          <w:color w:val="A3B294"/>
        </w:rPr>
        <w:t>a</w:t>
      </w:r>
      <w:r>
        <w:rPr>
          <w:color w:val="B3BF9B"/>
        </w:rPr>
        <w:t>a</w:t>
      </w:r>
      <w:r>
        <w:rPr>
          <w:color w:val="ABB38A"/>
        </w:rPr>
        <w:t>a</w:t>
      </w:r>
      <w:r>
        <w:rPr>
          <w:color w:val="B3B78D"/>
        </w:rPr>
        <w:t>a</w:t>
      </w:r>
      <w:r>
        <w:rPr>
          <w:color w:val="B4B78C"/>
        </w:rPr>
        <w:t>a</w:t>
      </w:r>
      <w:r>
        <w:rPr>
          <w:color w:val="B3B68B"/>
        </w:rPr>
        <w:t>a</w:t>
      </w:r>
      <w:r>
        <w:rPr>
          <w:color w:val="B2B58A"/>
        </w:rPr>
        <w:t>a</w:t>
      </w:r>
      <w:r>
        <w:rPr>
          <w:color w:val="B1B389"/>
        </w:rPr>
        <w:t>a</w:t>
      </w:r>
      <w:r>
        <w:rPr>
          <w:color w:val="B0B287"/>
        </w:rPr>
        <w:t>a</w:t>
      </w:r>
      <w:r>
        <w:rPr>
          <w:color w:val="B1B489"/>
        </w:rPr>
        <w:t>a</w:t>
      </w:r>
      <w:r>
        <w:rPr>
          <w:color w:val="B1B489"/>
        </w:rPr>
        <w:t>a</w:t>
      </w:r>
      <w:r>
        <w:rPr>
          <w:color w:val="B1B389"/>
        </w:rPr>
        <w:t>a</w:t>
      </w:r>
      <w:r>
        <w:rPr>
          <w:color w:val="B0B388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AFB287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0B388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1B28A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189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0B08A"/>
        </w:rPr>
        <w:t>a</w:t>
      </w:r>
      <w:r>
        <w:rPr>
          <w:color w:val="B1B08A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2B28C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3B38D"/>
        </w:rPr>
        <w:t>a</w:t>
      </w:r>
      <w:r>
        <w:rPr>
          <w:color w:val="B4B38D"/>
        </w:rPr>
        <w:t>a</w:t>
      </w:r>
      <w:r>
        <w:rPr>
          <w:color w:val="B3B08B"/>
        </w:rPr>
        <w:t>a</w:t>
      </w:r>
      <w:r>
        <w:rPr>
          <w:color w:val="B0AC87"/>
        </w:rPr>
        <w:t>a</w:t>
      </w:r>
      <w:r>
        <w:rPr>
          <w:color w:val="B8B391"/>
        </w:rPr>
        <w:t>a</w:t>
      </w:r>
      <w:r>
        <w:rPr>
          <w:color w:val="B6B495"/>
        </w:rPr>
        <w:t>a</w:t>
      </w:r>
      <w:r>
        <w:rPr>
          <w:color w:val="B3B299"/>
        </w:rPr>
        <w:t>a</w:t>
      </w:r>
      <w:r>
        <w:rPr>
          <w:color w:val="B2B3A1"/>
        </w:rPr>
        <w:t>a</w:t>
      </w:r>
      <w:r>
        <w:rPr>
          <w:color w:val="9A9E92"/>
        </w:rPr>
        <w:t>a</w:t>
      </w:r>
      <w:r>
        <w:rPr>
          <w:color w:val="606865"/>
        </w:rPr>
        <w:t>a</w:t>
      </w:r>
      <w:r>
        <w:rPr>
          <w:color w:val="353F44"/>
        </w:rPr>
        <w:t>a</w:t>
      </w:r>
      <w:r>
        <w:rPr>
          <w:color w:val="212D3A"/>
        </w:rPr>
        <w:t>a</w:t>
      </w:r>
      <w:r>
        <w:rPr>
          <w:color w:val="202D41"/>
        </w:rPr>
        <w:t>a</w:t>
      </w:r>
      <w:r>
        <w:rPr>
          <w:color w:val="1D2B43"/>
        </w:rPr>
        <w:t>a</w:t>
      </w:r>
    </w:p>
    <w:p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E7F"/>
        </w:rPr>
        <w:t>a</w:t>
      </w:r>
      <w:r>
        <w:rPr>
          <w:color w:val="22BD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5BC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CBD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DBC84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9BF84"/>
        </w:rPr>
        <w:t>a</w:t>
      </w:r>
      <w:r>
        <w:rPr>
          <w:color w:val="26C082"/>
        </w:rPr>
        <w:t>a</w:t>
      </w:r>
      <w:r>
        <w:rPr>
          <w:color w:val="2EBC82"/>
        </w:rPr>
        <w:t>a</w:t>
      </w:r>
      <w:r>
        <w:rPr>
          <w:color w:val="37B782"/>
        </w:rPr>
        <w:t>a</w:t>
      </w:r>
      <w:r>
        <w:rPr>
          <w:color w:val="3EB584"/>
        </w:rPr>
        <w:t>a</w:t>
      </w:r>
      <w:r>
        <w:rPr>
          <w:color w:val="3FB484"/>
        </w:rPr>
        <w:t>a</w:t>
      </w:r>
      <w:r>
        <w:rPr>
          <w:color w:val="3AB784"/>
        </w:rPr>
        <w:t>a</w:t>
      </w:r>
      <w:r>
        <w:rPr>
          <w:color w:val="2EB682"/>
        </w:rPr>
        <w:t>a</w:t>
      </w:r>
      <w:r>
        <w:rPr>
          <w:color w:val="34C58E"/>
        </w:rPr>
        <w:t>a</w:t>
      </w:r>
      <w:r>
        <w:rPr>
          <w:color w:val="2BBC85"/>
        </w:rPr>
        <w:t>a</w:t>
      </w:r>
      <w:r>
        <w:rPr>
          <w:color w:val="2FB885"/>
        </w:rPr>
        <w:t>a</w:t>
      </w:r>
      <w:r>
        <w:rPr>
          <w:color w:val="3AB789"/>
        </w:rPr>
        <w:t>a</w:t>
      </w:r>
      <w:r>
        <w:rPr>
          <w:color w:val="319972"/>
        </w:rPr>
        <w:t>a</w:t>
      </w:r>
      <w:r>
        <w:rPr>
          <w:color w:val="0A3824"/>
        </w:rPr>
        <w:t>a</w:t>
      </w:r>
      <w:r>
        <w:rPr>
          <w:color w:val="001109"/>
        </w:rPr>
        <w:t>a</w:t>
      </w:r>
      <w:r>
        <w:rPr>
          <w:color w:val="020502"/>
        </w:rPr>
        <w:t>a</w:t>
      </w:r>
      <w:r>
        <w:rPr>
          <w:color w:val="0B0305"/>
        </w:rPr>
        <w:t>a</w:t>
      </w:r>
      <w:r>
        <w:rPr>
          <w:color w:val="0C0000"/>
        </w:rPr>
        <w:t>a</w:t>
      </w:r>
      <w:r>
        <w:rPr>
          <w:color w:val="0E0102"/>
        </w:rPr>
        <w:t>a</w:t>
      </w:r>
      <w:r>
        <w:rPr>
          <w:color w:val="080104"/>
        </w:rPr>
        <w:t>a</w:t>
      </w:r>
      <w:r>
        <w:rPr>
          <w:color w:val="0003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501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402"/>
        </w:rPr>
        <w:t>a</w:t>
      </w:r>
      <w:r>
        <w:rPr>
          <w:color w:val="020301"/>
        </w:rPr>
        <w:t>a</w:t>
      </w:r>
      <w:r>
        <w:rPr>
          <w:color w:val="060205"/>
        </w:rPr>
        <w:t>a</w:t>
      </w:r>
      <w:r>
        <w:rPr>
          <w:color w:val="060007"/>
        </w:rPr>
        <w:t>a</w:t>
      </w:r>
      <w:r>
        <w:rPr>
          <w:color w:val="050006"/>
        </w:rPr>
        <w:t>a</w:t>
      </w:r>
      <w:r>
        <w:rPr>
          <w:color w:val="000501"/>
        </w:rPr>
        <w:t>a</w:t>
      </w:r>
      <w:r>
        <w:rPr>
          <w:color w:val="11301B"/>
        </w:rPr>
        <w:t>a</w:t>
      </w:r>
      <w:r>
        <w:rPr>
          <w:color w:val="8CC69D"/>
        </w:rPr>
        <w:t>a</w:t>
      </w:r>
      <w:r>
        <w:rPr>
          <w:color w:val="81CF96"/>
        </w:rPr>
        <w:t>a</w:t>
      </w:r>
      <w:r>
        <w:rPr>
          <w:color w:val="7BD191"/>
        </w:rPr>
        <w:t>a</w:t>
      </w:r>
      <w:r>
        <w:rPr>
          <w:color w:val="7CCF91"/>
        </w:rPr>
        <w:t>a</w:t>
      </w:r>
      <w:r>
        <w:rPr>
          <w:color w:val="81CC93"/>
        </w:rPr>
        <w:t>a</w:t>
      </w:r>
      <w:r>
        <w:rPr>
          <w:color w:val="88CD97"/>
        </w:rPr>
        <w:t>a</w:t>
      </w:r>
      <w:r>
        <w:rPr>
          <w:color w:val="87CE97"/>
        </w:rPr>
        <w:t>a</w:t>
      </w:r>
      <w:r>
        <w:rPr>
          <w:color w:val="83D094"/>
        </w:rPr>
        <w:t>a</w:t>
      </w:r>
      <w:r>
        <w:rPr>
          <w:color w:val="85D095"/>
        </w:rPr>
        <w:t>a</w:t>
      </w:r>
      <w:r>
        <w:rPr>
          <w:color w:val="86D196"/>
        </w:rPr>
        <w:t>a</w:t>
      </w:r>
      <w:r>
        <w:rPr>
          <w:color w:val="86D196"/>
        </w:rPr>
        <w:t>a</w:t>
      </w:r>
      <w:r>
        <w:rPr>
          <w:color w:val="87D196"/>
        </w:rPr>
        <w:t>a</w:t>
      </w:r>
      <w:r>
        <w:rPr>
          <w:color w:val="89D297"/>
        </w:rPr>
        <w:t>a</w:t>
      </w:r>
      <w:r>
        <w:rPr>
          <w:color w:val="8AD297"/>
        </w:rPr>
        <w:t>a</w:t>
      </w:r>
      <w:r>
        <w:rPr>
          <w:color w:val="8BD198"/>
        </w:rPr>
        <w:t>a</w:t>
      </w:r>
      <w:r>
        <w:rPr>
          <w:color w:val="8CD299"/>
        </w:rPr>
        <w:t>a</w:t>
      </w:r>
      <w:r>
        <w:rPr>
          <w:color w:val="8DD299"/>
        </w:rPr>
        <w:t>a</w:t>
      </w:r>
      <w:r>
        <w:rPr>
          <w:color w:val="8ED299"/>
        </w:rPr>
        <w:t>a</w:t>
      </w:r>
      <w:r>
        <w:rPr>
          <w:color w:val="8FD399"/>
        </w:rPr>
        <w:t>a</w:t>
      </w:r>
      <w:r>
        <w:rPr>
          <w:color w:val="92D598"/>
        </w:rPr>
        <w:t>a</w:t>
      </w:r>
      <w:r>
        <w:rPr>
          <w:color w:val="93D598"/>
        </w:rPr>
        <w:t>a</w:t>
      </w:r>
      <w:r>
        <w:rPr>
          <w:color w:val="93D597"/>
        </w:rPr>
        <w:t>a</w:t>
      </w:r>
      <w:r>
        <w:rPr>
          <w:color w:val="93D598"/>
        </w:rPr>
        <w:t>a</w:t>
      </w:r>
      <w:r>
        <w:rPr>
          <w:color w:val="93D598"/>
        </w:rPr>
        <w:t>a</w:t>
      </w:r>
      <w:r>
        <w:rPr>
          <w:color w:val="93D597"/>
        </w:rPr>
        <w:t>a</w:t>
      </w:r>
      <w:r>
        <w:rPr>
          <w:color w:val="93D497"/>
        </w:rPr>
        <w:t>a</w:t>
      </w:r>
      <w:r>
        <w:rPr>
          <w:color w:val="93D497"/>
        </w:rPr>
        <w:t>a</w:t>
      </w:r>
      <w:r>
        <w:rPr>
          <w:color w:val="93D497"/>
        </w:rPr>
        <w:t>a</w:t>
      </w:r>
      <w:r>
        <w:rPr>
          <w:color w:val="93D497"/>
        </w:rPr>
        <w:t>a</w:t>
      </w:r>
      <w:r>
        <w:rPr>
          <w:color w:val="93D497"/>
        </w:rPr>
        <w:t>a</w:t>
      </w:r>
      <w:r>
        <w:rPr>
          <w:color w:val="93D497"/>
        </w:rPr>
        <w:t>a</w:t>
      </w:r>
      <w:r>
        <w:rPr>
          <w:color w:val="95D599"/>
        </w:rPr>
        <w:t>a</w:t>
      </w:r>
      <w:r>
        <w:rPr>
          <w:color w:val="95D599"/>
        </w:rPr>
        <w:t>a</w:t>
      </w:r>
      <w:r>
        <w:rPr>
          <w:color w:val="95D599"/>
        </w:rPr>
        <w:t>a</w:t>
      </w:r>
      <w:r>
        <w:rPr>
          <w:color w:val="95D498"/>
        </w:rPr>
        <w:t>a</w:t>
      </w:r>
      <w:r>
        <w:rPr>
          <w:color w:val="93D397"/>
        </w:rPr>
        <w:t>a</w:t>
      </w:r>
      <w:r>
        <w:rPr>
          <w:color w:val="94D397"/>
        </w:rPr>
        <w:t>a</w:t>
      </w:r>
      <w:r>
        <w:rPr>
          <w:color w:val="94D498"/>
        </w:rPr>
        <w:t>a</w:t>
      </w:r>
      <w:r>
        <w:rPr>
          <w:color w:val="94D497"/>
        </w:rPr>
        <w:t>a</w:t>
      </w:r>
      <w:r>
        <w:rPr>
          <w:color w:val="94D397"/>
        </w:rPr>
        <w:t>a</w:t>
      </w:r>
      <w:r>
        <w:rPr>
          <w:color w:val="94D397"/>
        </w:rPr>
        <w:t>a</w:t>
      </w:r>
      <w:r>
        <w:rPr>
          <w:color w:val="93D296"/>
        </w:rPr>
        <w:t>a</w:t>
      </w:r>
      <w:r>
        <w:rPr>
          <w:color w:val="93D296"/>
        </w:rPr>
        <w:t>a</w:t>
      </w:r>
      <w:r>
        <w:rPr>
          <w:color w:val="91D396"/>
        </w:rPr>
        <w:t>a</w:t>
      </w:r>
      <w:r>
        <w:rPr>
          <w:color w:val="8FD394"/>
        </w:rPr>
        <w:t>a</w:t>
      </w:r>
      <w:r>
        <w:rPr>
          <w:color w:val="8ED393"/>
        </w:rPr>
        <w:t>a</w:t>
      </w:r>
      <w:r>
        <w:rPr>
          <w:color w:val="8DD492"/>
        </w:rPr>
        <w:t>a</w:t>
      </w:r>
      <w:r>
        <w:rPr>
          <w:color w:val="8CD391"/>
        </w:rPr>
        <w:t>a</w:t>
      </w:r>
      <w:r>
        <w:rPr>
          <w:color w:val="8CD292"/>
        </w:rPr>
        <w:t>a</w:t>
      </w:r>
      <w:r>
        <w:rPr>
          <w:color w:val="8FD093"/>
        </w:rPr>
        <w:t>a</w:t>
      </w:r>
      <w:r>
        <w:rPr>
          <w:color w:val="92CA97"/>
        </w:rPr>
        <w:t>a</w:t>
      </w:r>
      <w:r>
        <w:rPr>
          <w:color w:val="9AC69F"/>
        </w:rPr>
        <w:t>a</w:t>
      </w:r>
      <w:r>
        <w:rPr>
          <w:color w:val="809E83"/>
        </w:rPr>
        <w:t>a</w:t>
      </w:r>
      <w:r>
        <w:rPr>
          <w:color w:val="0F1F10"/>
        </w:rPr>
        <w:t>a</w:t>
      </w:r>
      <w:r>
        <w:rPr>
          <w:color w:val="020402"/>
        </w:rPr>
        <w:t>a</w:t>
      </w:r>
      <w:r>
        <w:rPr>
          <w:color w:val="060406"/>
        </w:rPr>
        <w:t>a</w:t>
      </w:r>
      <w:r>
        <w:rPr>
          <w:color w:val="030104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00402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40201"/>
        </w:rPr>
        <w:t>a</w:t>
      </w:r>
      <w:r>
        <w:rPr>
          <w:color w:val="040102"/>
        </w:rPr>
        <w:t>a</w:t>
      </w:r>
      <w:r>
        <w:rPr>
          <w:color w:val="040103"/>
        </w:rPr>
        <w:t>a</w:t>
      </w:r>
      <w:r>
        <w:rPr>
          <w:color w:val="040104"/>
        </w:rPr>
        <w:t>a</w:t>
      </w:r>
      <w:r>
        <w:rPr>
          <w:color w:val="030104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101"/>
        </w:rPr>
        <w:t>a</w:t>
      </w:r>
      <w:r>
        <w:rPr>
          <w:color w:val="040100"/>
        </w:rPr>
        <w:t>a</w:t>
      </w:r>
      <w:r>
        <w:rPr>
          <w:color w:val="070101"/>
        </w:rPr>
        <w:t>a</w:t>
      </w:r>
      <w:r>
        <w:rPr>
          <w:color w:val="080202"/>
        </w:rPr>
        <w:t>a</w:t>
      </w:r>
      <w:r>
        <w:rPr>
          <w:color w:val="070101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50300"/>
        </w:rPr>
        <w:t>a</w:t>
      </w:r>
      <w:r>
        <w:rPr>
          <w:color w:val="070301"/>
        </w:rPr>
        <w:t>a</w:t>
      </w:r>
      <w:r>
        <w:rPr>
          <w:color w:val="0A0604"/>
        </w:rPr>
        <w:t>a</w:t>
      </w:r>
      <w:r>
        <w:rPr>
          <w:color w:val="090704"/>
        </w:rPr>
        <w:t>a</w:t>
      </w:r>
      <w:r>
        <w:rPr>
          <w:color w:val="040501"/>
        </w:rPr>
        <w:t>a</w:t>
      </w:r>
      <w:r>
        <w:rPr>
          <w:color w:val="020502"/>
        </w:rPr>
        <w:t>a</w:t>
      </w:r>
      <w:r>
        <w:rPr>
          <w:color w:val="030503"/>
        </w:rPr>
        <w:t>a</w:t>
      </w:r>
      <w:r>
        <w:rPr>
          <w:color w:val="020602"/>
        </w:rPr>
        <w:t>a</w:t>
      </w:r>
      <w:r>
        <w:rPr>
          <w:color w:val="000703"/>
        </w:rPr>
        <w:t>a</w:t>
      </w:r>
      <w:r>
        <w:rPr>
          <w:color w:val="000A05"/>
        </w:rPr>
        <w:t>a</w:t>
      </w:r>
      <w:r>
        <w:rPr>
          <w:color w:val="000B07"/>
        </w:rPr>
        <w:t>a</w:t>
      </w:r>
      <w:r>
        <w:rPr>
          <w:color w:val="000D08"/>
        </w:rPr>
        <w:t>a</w:t>
      </w:r>
      <w:r>
        <w:rPr>
          <w:color w:val="000F08"/>
        </w:rPr>
        <w:t>a</w:t>
      </w:r>
      <w:r>
        <w:rPr>
          <w:color w:val="001009"/>
        </w:rPr>
        <w:t>a</w:t>
      </w:r>
      <w:r>
        <w:rPr>
          <w:color w:val="00110A"/>
        </w:rPr>
        <w:t>a</w:t>
      </w:r>
      <w:r>
        <w:rPr>
          <w:color w:val="00100A"/>
        </w:rPr>
        <w:t>a</w:t>
      </w:r>
      <w:r>
        <w:rPr>
          <w:color w:val="020F0A"/>
        </w:rPr>
        <w:t>a</w:t>
      </w:r>
      <w:r>
        <w:rPr>
          <w:color w:val="020D08"/>
        </w:rPr>
        <w:t>a</w:t>
      </w:r>
      <w:r>
        <w:rPr>
          <w:color w:val="000D08"/>
        </w:rPr>
        <w:t>a</w:t>
      </w:r>
      <w:r>
        <w:rPr>
          <w:color w:val="000D07"/>
        </w:rPr>
        <w:t>a</w:t>
      </w:r>
      <w:r>
        <w:rPr>
          <w:color w:val="001008"/>
        </w:rPr>
        <w:t>a</w:t>
      </w:r>
      <w:r>
        <w:rPr>
          <w:color w:val="000E05"/>
        </w:rPr>
        <w:t>a</w:t>
      </w:r>
      <w:r>
        <w:rPr>
          <w:color w:val="001005"/>
        </w:rPr>
        <w:t>a</w:t>
      </w:r>
      <w:r>
        <w:rPr>
          <w:color w:val="032518"/>
        </w:rPr>
        <w:t>a</w:t>
      </w:r>
      <w:r>
        <w:rPr>
          <w:color w:val="458570"/>
        </w:rPr>
        <w:t>a</w:t>
      </w:r>
      <w:r>
        <w:rPr>
          <w:color w:val="2A926F"/>
        </w:rPr>
        <w:t>a</w:t>
      </w:r>
      <w:r>
        <w:rPr>
          <w:color w:val="20946D"/>
        </w:rPr>
        <w:t>a</w:t>
      </w:r>
      <w:r>
        <w:rPr>
          <w:color w:val="1E926B"/>
        </w:rPr>
        <w:t>a</w:t>
      </w:r>
      <w:r>
        <w:rPr>
          <w:color w:val="1C9069"/>
        </w:rPr>
        <w:t>a</w:t>
      </w:r>
      <w:r>
        <w:rPr>
          <w:color w:val="1C906A"/>
        </w:rPr>
        <w:t>a</w:t>
      </w:r>
      <w:r>
        <w:rPr>
          <w:color w:val="1C906B"/>
        </w:rPr>
        <w:t>a</w:t>
      </w:r>
      <w:r>
        <w:rPr>
          <w:color w:val="1E926F"/>
        </w:rPr>
        <w:t>a</w:t>
      </w:r>
      <w:r>
        <w:rPr>
          <w:color w:val="1E926F"/>
        </w:rPr>
        <w:t>a</w:t>
      </w:r>
      <w:r>
        <w:rPr>
          <w:color w:val="1D916E"/>
        </w:rPr>
        <w:t>a</w:t>
      </w:r>
      <w:r>
        <w:rPr>
          <w:color w:val="1C8F6E"/>
        </w:rPr>
        <w:t>a</w:t>
      </w:r>
      <w:r>
        <w:rPr>
          <w:color w:val="1B8E6D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68968"/>
        </w:rPr>
        <w:t>a</w:t>
      </w:r>
      <w:r>
        <w:rPr>
          <w:color w:val="158867"/>
        </w:rPr>
        <w:t>a</w:t>
      </w:r>
      <w:r>
        <w:rPr>
          <w:color w:val="158867"/>
        </w:rPr>
        <w:t>a</w:t>
      </w:r>
      <w:r>
        <w:rPr>
          <w:color w:val="168867"/>
        </w:rPr>
        <w:t>a</w:t>
      </w:r>
      <w:r>
        <w:rPr>
          <w:color w:val="188669"/>
        </w:rPr>
        <w:t>a</w:t>
      </w:r>
      <w:r>
        <w:rPr>
          <w:color w:val="198669"/>
        </w:rPr>
        <w:t>a</w:t>
      </w:r>
      <w:r>
        <w:rPr>
          <w:color w:val="188568"/>
        </w:rPr>
        <w:t>a</w:t>
      </w:r>
      <w:r>
        <w:rPr>
          <w:color w:val="188568"/>
        </w:rPr>
        <w:t>a</w:t>
      </w:r>
      <w:r>
        <w:rPr>
          <w:color w:val="178467"/>
        </w:rPr>
        <w:t>a</w:t>
      </w:r>
      <w:r>
        <w:rPr>
          <w:color w:val="178467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C62"/>
        </w:rPr>
        <w:t>a</w:t>
      </w:r>
      <w:r>
        <w:rPr>
          <w:color w:val="117C62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17960"/>
        </w:rPr>
        <w:t>a</w:t>
      </w:r>
      <w:r>
        <w:rPr>
          <w:color w:val="117960"/>
        </w:rPr>
        <w:t>a</w:t>
      </w:r>
      <w:r>
        <w:rPr>
          <w:color w:val="127860"/>
        </w:rPr>
        <w:t>a</w:t>
      </w:r>
      <w:r>
        <w:rPr>
          <w:color w:val="147760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1765E"/>
        </w:rPr>
        <w:t>a</w:t>
      </w:r>
      <w:r>
        <w:rPr>
          <w:color w:val="10755D"/>
        </w:rPr>
        <w:t>a</w:t>
      </w:r>
      <w:r>
        <w:rPr>
          <w:color w:val="13735D"/>
        </w:rPr>
        <w:t>a</w:t>
      </w:r>
      <w:r>
        <w:rPr>
          <w:color w:val="14715C"/>
        </w:rPr>
        <w:t>a</w:t>
      </w:r>
      <w:r>
        <w:rPr>
          <w:color w:val="14715C"/>
        </w:rPr>
        <w:t>a</w:t>
      </w:r>
      <w:r>
        <w:rPr>
          <w:color w:val="13715B"/>
        </w:rPr>
        <w:t>a</w:t>
      </w:r>
      <w:r>
        <w:rPr>
          <w:color w:val="10715B"/>
        </w:rPr>
        <w:t>a</w:t>
      </w:r>
      <w:r>
        <w:rPr>
          <w:color w:val="10735C"/>
        </w:rPr>
        <w:t>a</w:t>
      </w:r>
      <w:r>
        <w:rPr>
          <w:color w:val="10715A"/>
        </w:rPr>
        <w:t>a</w:t>
      </w:r>
      <w:r>
        <w:rPr>
          <w:color w:val="0F6955"/>
        </w:rPr>
        <w:t>a</w:t>
      </w:r>
      <w:r>
        <w:rPr>
          <w:color w:val="1B6B5A"/>
        </w:rPr>
        <w:t>a</w:t>
      </w:r>
      <w:r>
        <w:rPr>
          <w:color w:val="24685B"/>
        </w:rPr>
        <w:t>a</w:t>
      </w:r>
      <w:r>
        <w:rPr>
          <w:color w:val="20574C"/>
        </w:rPr>
        <w:t>a</w:t>
      </w:r>
      <w:r>
        <w:rPr>
          <w:color w:val="092A1F"/>
        </w:rPr>
        <w:t>a</w:t>
      </w:r>
      <w:r>
        <w:rPr>
          <w:color w:val="000D05"/>
        </w:rPr>
        <w:t>a</w:t>
      </w:r>
      <w:r>
        <w:rPr>
          <w:color w:val="020804"/>
        </w:rPr>
        <w:t>a</w:t>
      </w:r>
      <w:r>
        <w:rPr>
          <w:color w:val="060405"/>
        </w:rPr>
        <w:t>a</w:t>
      </w:r>
      <w:r>
        <w:rPr>
          <w:color w:val="070001"/>
        </w:rPr>
        <w:t>a</w:t>
      </w:r>
      <w:r>
        <w:rPr>
          <w:color w:val="0E0307"/>
        </w:rPr>
        <w:t>a</w:t>
      </w:r>
      <w:r>
        <w:rPr>
          <w:color w:val="070002"/>
        </w:rPr>
        <w:t>a</w:t>
      </w:r>
      <w:r>
        <w:rPr>
          <w:color w:val="03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10202"/>
        </w:rPr>
        <w:t>a</w:t>
      </w:r>
      <w:r>
        <w:rPr>
          <w:color w:val="000206"/>
        </w:rPr>
        <w:t>a</w:t>
      </w:r>
      <w:r>
        <w:rPr>
          <w:color w:val="00050B"/>
        </w:rPr>
        <w:t>a</w:t>
      </w:r>
      <w:r>
        <w:rPr>
          <w:color w:val="000912"/>
        </w:rPr>
        <w:t>a</w:t>
      </w:r>
      <w:r>
        <w:rPr>
          <w:color w:val="071B26"/>
        </w:rPr>
        <w:t>a</w:t>
      </w:r>
      <w:r>
        <w:rPr>
          <w:color w:val="1C3643"/>
        </w:rPr>
        <w:t>a</w:t>
      </w:r>
      <w:r>
        <w:rPr>
          <w:color w:val="1E3C4C"/>
        </w:rPr>
        <w:t>a</w:t>
      </w:r>
      <w:r>
        <w:rPr>
          <w:color w:val="1B3B51"/>
        </w:rPr>
        <w:t>a</w:t>
      </w:r>
      <w:r>
        <w:rPr>
          <w:color w:val="173954"/>
        </w:rPr>
        <w:t>a</w:t>
      </w:r>
      <w:r>
        <w:rPr>
          <w:color w:val="163850"/>
        </w:rPr>
        <w:t>a</w:t>
      </w:r>
      <w:r>
        <w:rPr>
          <w:color w:val="18394D"/>
        </w:rPr>
        <w:t>a</w:t>
      </w:r>
      <w:r>
        <w:rPr>
          <w:color w:val="143443"/>
        </w:rPr>
        <w:t>a</w:t>
      </w:r>
      <w:r>
        <w:rPr>
          <w:color w:val="18363D"/>
        </w:rPr>
        <w:t>a</w:t>
      </w:r>
      <w:r>
        <w:rPr>
          <w:color w:val="284341"/>
        </w:rPr>
        <w:t>a</w:t>
      </w:r>
      <w:r>
        <w:rPr>
          <w:color w:val="4F675A"/>
        </w:rPr>
        <w:t>a</w:t>
      </w:r>
      <w:r>
        <w:rPr>
          <w:color w:val="899D84"/>
        </w:rPr>
        <w:t>a</w:t>
      </w:r>
      <w:r>
        <w:rPr>
          <w:color w:val="ABBB97"/>
        </w:rPr>
        <w:t>a</w:t>
      </w:r>
      <w:r>
        <w:rPr>
          <w:color w:val="B1BE8F"/>
        </w:rPr>
        <w:t>a</w:t>
      </w:r>
      <w:r>
        <w:rPr>
          <w:color w:val="B1BB85"/>
        </w:rPr>
        <w:t>a</w:t>
      </w:r>
      <w:r>
        <w:rPr>
          <w:color w:val="B0B680"/>
        </w:rPr>
        <w:t>a</w:t>
      </w:r>
      <w:r>
        <w:rPr>
          <w:color w:val="B5B88B"/>
        </w:rPr>
        <w:t>a</w:t>
      </w:r>
      <w:r>
        <w:rPr>
          <w:color w:val="B5B68C"/>
        </w:rPr>
        <w:t>a</w:t>
      </w:r>
      <w:r>
        <w:rPr>
          <w:color w:val="B3B48A"/>
        </w:rPr>
        <w:t>a</w:t>
      </w:r>
      <w:r>
        <w:rPr>
          <w:color w:val="B2B389"/>
        </w:rPr>
        <w:t>a</w:t>
      </w:r>
      <w:r>
        <w:rPr>
          <w:color w:val="B1B288"/>
        </w:rPr>
        <w:t>a</w:t>
      </w:r>
      <w:r>
        <w:rPr>
          <w:color w:val="B1B288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1B288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1B288"/>
        </w:rPr>
        <w:t>a</w:t>
      </w:r>
      <w:r>
        <w:rPr>
          <w:color w:val="B1B288"/>
        </w:rPr>
        <w:t>a</w:t>
      </w:r>
      <w:r>
        <w:rPr>
          <w:color w:val="B1B288"/>
        </w:rPr>
        <w:t>a</w:t>
      </w:r>
      <w:r>
        <w:rPr>
          <w:color w:val="B1B288"/>
        </w:rPr>
        <w:t>a</w:t>
      </w:r>
      <w:r>
        <w:rPr>
          <w:color w:val="B1B288"/>
        </w:rPr>
        <w:t>a</w:t>
      </w:r>
      <w:r>
        <w:rPr>
          <w:color w:val="B2B288"/>
        </w:rPr>
        <w:t>a</w:t>
      </w:r>
      <w:r>
        <w:rPr>
          <w:color w:val="B3B18A"/>
        </w:rPr>
        <w:t>a</w:t>
      </w:r>
      <w:r>
        <w:rPr>
          <w:color w:val="B3B18A"/>
        </w:rPr>
        <w:t>a</w:t>
      </w:r>
      <w:r>
        <w:rPr>
          <w:color w:val="B3B18A"/>
        </w:rPr>
        <w:t>a</w:t>
      </w:r>
      <w:r>
        <w:rPr>
          <w:color w:val="B3B18A"/>
        </w:rPr>
        <w:t>a</w:t>
      </w:r>
      <w:r>
        <w:rPr>
          <w:color w:val="B3B18A"/>
        </w:rPr>
        <w:t>a</w:t>
      </w:r>
      <w:r>
        <w:rPr>
          <w:color w:val="B3B18A"/>
        </w:rPr>
        <w:t>a</w:t>
      </w:r>
      <w:r>
        <w:rPr>
          <w:color w:val="B3B089"/>
        </w:rPr>
        <w:t>a</w:t>
      </w:r>
      <w:r>
        <w:rPr>
          <w:color w:val="B2B089"/>
        </w:rPr>
        <w:t>a</w:t>
      </w:r>
      <w:r>
        <w:rPr>
          <w:color w:val="B2B089"/>
        </w:rPr>
        <w:t>a</w:t>
      </w:r>
      <w:r>
        <w:rPr>
          <w:color w:val="B2B089"/>
        </w:rPr>
        <w:t>a</w:t>
      </w:r>
      <w:r>
        <w:rPr>
          <w:color w:val="B2B089"/>
        </w:rPr>
        <w:t>a</w:t>
      </w:r>
      <w:r>
        <w:rPr>
          <w:color w:val="B2B089"/>
        </w:rPr>
        <w:t>a</w:t>
      </w:r>
      <w:r>
        <w:rPr>
          <w:color w:val="B2B08A"/>
        </w:rPr>
        <w:t>a</w:t>
      </w:r>
      <w:r>
        <w:rPr>
          <w:color w:val="B2B08A"/>
        </w:rPr>
        <w:t>a</w:t>
      </w:r>
      <w:r>
        <w:rPr>
          <w:color w:val="B2B08A"/>
        </w:rPr>
        <w:t>a</w:t>
      </w:r>
      <w:r>
        <w:rPr>
          <w:color w:val="B2B08A"/>
        </w:rPr>
        <w:t>a</w:t>
      </w:r>
      <w:r>
        <w:rPr>
          <w:color w:val="B2B08A"/>
        </w:rPr>
        <w:t>a</w:t>
      </w:r>
      <w:r>
        <w:rPr>
          <w:color w:val="B2B08A"/>
        </w:rPr>
        <w:t>a</w:t>
      </w:r>
      <w:r>
        <w:rPr>
          <w:color w:val="B2B08A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4B28C"/>
        </w:rPr>
        <w:t>a</w:t>
      </w:r>
      <w:r>
        <w:rPr>
          <w:color w:val="B5B28D"/>
        </w:rPr>
        <w:t>a</w:t>
      </w:r>
      <w:r>
        <w:rPr>
          <w:color w:val="B5B38D"/>
        </w:rPr>
        <w:t>a</w:t>
      </w:r>
      <w:r>
        <w:rPr>
          <w:color w:val="B5B38D"/>
        </w:rPr>
        <w:t>a</w:t>
      </w:r>
      <w:r>
        <w:rPr>
          <w:color w:val="B5B38D"/>
        </w:rPr>
        <w:t>a</w:t>
      </w:r>
      <w:r>
        <w:rPr>
          <w:color w:val="B5B38D"/>
        </w:rPr>
        <w:t>a</w:t>
      </w:r>
      <w:r>
        <w:rPr>
          <w:color w:val="B5B38D"/>
        </w:rPr>
        <w:t>a</w:t>
      </w:r>
      <w:r>
        <w:rPr>
          <w:color w:val="B6B18E"/>
        </w:rPr>
        <w:t>a</w:t>
      </w:r>
      <w:r>
        <w:rPr>
          <w:color w:val="B6AE8E"/>
        </w:rPr>
        <w:t>a</w:t>
      </w:r>
      <w:r>
        <w:rPr>
          <w:color w:val="BAB391"/>
        </w:rPr>
        <w:t>a</w:t>
      </w:r>
      <w:r>
        <w:rPr>
          <w:color w:val="B5B08E"/>
        </w:rPr>
        <w:t>a</w:t>
      </w:r>
      <w:r>
        <w:rPr>
          <w:color w:val="B4B08F"/>
        </w:rPr>
        <w:t>a</w:t>
      </w:r>
      <w:r>
        <w:rPr>
          <w:color w:val="BBBA9C"/>
        </w:rPr>
        <w:t>a</w:t>
      </w:r>
      <w:r>
        <w:rPr>
          <w:color w:val="B0B39A"/>
        </w:rPr>
        <w:t>a</w:t>
      </w:r>
      <w:r>
        <w:rPr>
          <w:color w:val="9EA391"/>
        </w:rPr>
        <w:t>a</w:t>
      </w:r>
      <w:r>
        <w:rPr>
          <w:color w:val="787E75"/>
        </w:rPr>
        <w:t>a</w:t>
      </w:r>
      <w:r>
        <w:rPr>
          <w:color w:val="42494A"/>
        </w:rPr>
        <w:t>a</w:t>
      </w:r>
      <w:r>
        <w:rPr>
          <w:color w:val="232B36"/>
        </w:rPr>
        <w:t>a</w:t>
      </w:r>
      <w:r>
        <w:rPr>
          <w:color w:val="1F273A"/>
        </w:rPr>
        <w:t>a</w:t>
      </w:r>
    </w:p>
    <w:p>
      <w:r>
        <w:rPr>
          <w:color w:val="20BF7D"/>
        </w:rPr>
        <w:t>a</w:t>
      </w:r>
      <w:r>
        <w:rPr>
          <w:color w:val="20BF7D"/>
        </w:rPr>
        <w:t>a</w:t>
      </w:r>
      <w:r>
        <w:rPr>
          <w:color w:val="20BF7D"/>
        </w:rPr>
        <w:t>a</w:t>
      </w:r>
      <w:r>
        <w:rPr>
          <w:color w:val="20BF7D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E7F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E82"/>
        </w:rPr>
        <w:t>a</w:t>
      </w:r>
      <w:r>
        <w:rPr>
          <w:color w:val="23BE82"/>
        </w:rPr>
        <w:t>a</w:t>
      </w:r>
      <w:r>
        <w:rPr>
          <w:color w:val="22BE81"/>
        </w:rPr>
        <w:t>a</w:t>
      </w:r>
      <w:r>
        <w:rPr>
          <w:color w:val="22BD81"/>
        </w:rPr>
        <w:t>a</w:t>
      </w:r>
      <w:r>
        <w:rPr>
          <w:color w:val="21BD80"/>
        </w:rPr>
        <w:t>a</w:t>
      </w:r>
      <w:r>
        <w:rPr>
          <w:color w:val="22BC80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5BC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CBC84"/>
        </w:rPr>
        <w:t>a</w:t>
      </w:r>
      <w:r>
        <w:rPr>
          <w:color w:val="2BBC83"/>
        </w:rPr>
        <w:t>a</w:t>
      </w:r>
      <w:r>
        <w:rPr>
          <w:color w:val="2CBC83"/>
        </w:rPr>
        <w:t>a</w:t>
      </w:r>
      <w:r>
        <w:rPr>
          <w:color w:val="2CBD84"/>
        </w:rPr>
        <w:t>a</w:t>
      </w:r>
      <w:r>
        <w:rPr>
          <w:color w:val="2DBD85"/>
        </w:rPr>
        <w:t>a</w:t>
      </w:r>
      <w:r>
        <w:rPr>
          <w:color w:val="2DBE85"/>
        </w:rPr>
        <w:t>a</w:t>
      </w:r>
      <w:r>
        <w:rPr>
          <w:color w:val="2ABF84"/>
        </w:rPr>
        <w:t>a</w:t>
      </w:r>
      <w:r>
        <w:rPr>
          <w:color w:val="28BF82"/>
        </w:rPr>
        <w:t>a</w:t>
      </w:r>
      <w:r>
        <w:rPr>
          <w:color w:val="30BB83"/>
        </w:rPr>
        <w:t>a</w:t>
      </w:r>
      <w:r>
        <w:rPr>
          <w:color w:val="39B784"/>
        </w:rPr>
        <w:t>a</w:t>
      </w:r>
      <w:r>
        <w:rPr>
          <w:color w:val="3EB585"/>
        </w:rPr>
        <w:t>a</w:t>
      </w:r>
      <w:r>
        <w:rPr>
          <w:color w:val="3CB787"/>
        </w:rPr>
        <w:t>a</w:t>
      </w:r>
      <w:r>
        <w:rPr>
          <w:color w:val="35BB87"/>
        </w:rPr>
        <w:t>a</w:t>
      </w:r>
      <w:r>
        <w:rPr>
          <w:color w:val="31C38C"/>
        </w:rPr>
        <w:t>a</w:t>
      </w:r>
      <w:r>
        <w:rPr>
          <w:color w:val="29BF88"/>
        </w:rPr>
        <w:t>a</w:t>
      </w:r>
      <w:r>
        <w:rPr>
          <w:color w:val="29B782"/>
        </w:rPr>
        <w:t>a</w:t>
      </w:r>
      <w:r>
        <w:rPr>
          <w:color w:val="41BA8E"/>
        </w:rPr>
        <w:t>a</w:t>
      </w:r>
      <w:r>
        <w:rPr>
          <w:color w:val="379975"/>
        </w:rPr>
        <w:t>a</w:t>
      </w:r>
      <w:r>
        <w:rPr>
          <w:color w:val="0C452A"/>
        </w:rPr>
        <w:t>a</w:t>
      </w:r>
      <w:r>
        <w:rPr>
          <w:color w:val="000A01"/>
        </w:rPr>
        <w:t>a</w:t>
      </w:r>
      <w:r>
        <w:rPr>
          <w:color w:val="020201"/>
        </w:rPr>
        <w:t>a</w:t>
      </w:r>
      <w:r>
        <w:rPr>
          <w:color w:val="060101"/>
        </w:rPr>
        <w:t>a</w:t>
      </w:r>
      <w:r>
        <w:rPr>
          <w:color w:val="0D0001"/>
        </w:rPr>
        <w:t>a</w:t>
      </w:r>
      <w:r>
        <w:rPr>
          <w:color w:val="130206"/>
        </w:rPr>
        <w:t>a</w:t>
      </w:r>
      <w:r>
        <w:rPr>
          <w:color w:val="0E0205"/>
        </w:rPr>
        <w:t>a</w:t>
      </w:r>
      <w:r>
        <w:rPr>
          <w:color w:val="050203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6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402"/>
        </w:rPr>
        <w:t>a</w:t>
      </w:r>
      <w:r>
        <w:rPr>
          <w:color w:val="020301"/>
        </w:rPr>
        <w:t>a</w:t>
      </w:r>
      <w:r>
        <w:rPr>
          <w:color w:val="060205"/>
        </w:rPr>
        <w:t>a</w:t>
      </w:r>
      <w:r>
        <w:rPr>
          <w:color w:val="070106"/>
        </w:rPr>
        <w:t>a</w:t>
      </w:r>
      <w:r>
        <w:rPr>
          <w:color w:val="050106"/>
        </w:rPr>
        <w:t>a</w:t>
      </w:r>
      <w:r>
        <w:rPr>
          <w:color w:val="000601"/>
        </w:rPr>
        <w:t>a</w:t>
      </w:r>
      <w:r>
        <w:rPr>
          <w:color w:val="173720"/>
        </w:rPr>
        <w:t>a</w:t>
      </w:r>
      <w:r>
        <w:rPr>
          <w:color w:val="8CC69D"/>
        </w:rPr>
        <w:t>a</w:t>
      </w:r>
      <w:r>
        <w:rPr>
          <w:color w:val="83CF96"/>
        </w:rPr>
        <w:t>a</w:t>
      </w:r>
      <w:r>
        <w:rPr>
          <w:color w:val="7FD392"/>
        </w:rPr>
        <w:t>a</w:t>
      </w:r>
      <w:r>
        <w:rPr>
          <w:color w:val="80D192"/>
        </w:rPr>
        <w:t>a</w:t>
      </w:r>
      <w:r>
        <w:rPr>
          <w:color w:val="85CE95"/>
        </w:rPr>
        <w:t>a</w:t>
      </w:r>
      <w:r>
        <w:rPr>
          <w:color w:val="8CCE98"/>
        </w:rPr>
        <w:t>a</w:t>
      </w:r>
      <w:r>
        <w:rPr>
          <w:color w:val="89D097"/>
        </w:rPr>
        <w:t>a</w:t>
      </w:r>
      <w:r>
        <w:rPr>
          <w:color w:val="87D195"/>
        </w:rPr>
        <w:t>a</w:t>
      </w:r>
      <w:r>
        <w:rPr>
          <w:color w:val="87D295"/>
        </w:rPr>
        <w:t>a</w:t>
      </w:r>
      <w:r>
        <w:rPr>
          <w:color w:val="89D296"/>
        </w:rPr>
        <w:t>a</w:t>
      </w:r>
      <w:r>
        <w:rPr>
          <w:color w:val="8AD296"/>
        </w:rPr>
        <w:t>a</w:t>
      </w:r>
      <w:r>
        <w:rPr>
          <w:color w:val="8BD296"/>
        </w:rPr>
        <w:t>a</w:t>
      </w:r>
      <w:r>
        <w:rPr>
          <w:color w:val="8CD397"/>
        </w:rPr>
        <w:t>a</w:t>
      </w:r>
      <w:r>
        <w:rPr>
          <w:color w:val="8DD398"/>
        </w:rPr>
        <w:t>a</w:t>
      </w:r>
      <w:r>
        <w:rPr>
          <w:color w:val="8ED398"/>
        </w:rPr>
        <w:t>a</w:t>
      </w:r>
      <w:r>
        <w:rPr>
          <w:color w:val="8FD399"/>
        </w:rPr>
        <w:t>a</w:t>
      </w:r>
      <w:r>
        <w:rPr>
          <w:color w:val="8FD499"/>
        </w:rPr>
        <w:t>a</w:t>
      </w:r>
      <w:r>
        <w:rPr>
          <w:color w:val="91D399"/>
        </w:rPr>
        <w:t>a</w:t>
      </w:r>
      <w:r>
        <w:rPr>
          <w:color w:val="93D499"/>
        </w:rPr>
        <w:t>a</w:t>
      </w:r>
      <w:r>
        <w:rPr>
          <w:color w:val="95D698"/>
        </w:rPr>
        <w:t>a</w:t>
      </w:r>
      <w:r>
        <w:rPr>
          <w:color w:val="97D599"/>
        </w:rPr>
        <w:t>a</w:t>
      </w:r>
      <w:r>
        <w:rPr>
          <w:color w:val="95D797"/>
        </w:rPr>
        <w:t>a</w:t>
      </w:r>
      <w:r>
        <w:rPr>
          <w:color w:val="97D698"/>
        </w:rPr>
        <w:t>a</w:t>
      </w:r>
      <w:r>
        <w:rPr>
          <w:color w:val="96D698"/>
        </w:rPr>
        <w:t>a</w:t>
      </w:r>
      <w:r>
        <w:rPr>
          <w:color w:val="96D797"/>
        </w:rPr>
        <w:t>a</w:t>
      </w:r>
      <w:r>
        <w:rPr>
          <w:color w:val="97D598"/>
        </w:rPr>
        <w:t>a</w:t>
      </w:r>
      <w:r>
        <w:rPr>
          <w:color w:val="96D698"/>
        </w:rPr>
        <w:t>a</w:t>
      </w:r>
      <w:r>
        <w:rPr>
          <w:color w:val="96D697"/>
        </w:rPr>
        <w:t>a</w:t>
      </w:r>
      <w:r>
        <w:rPr>
          <w:color w:val="97D599"/>
        </w:rPr>
        <w:t>a</w:t>
      </w:r>
      <w:r>
        <w:rPr>
          <w:color w:val="96D697"/>
        </w:rPr>
        <w:t>a</w:t>
      </w:r>
      <w:r>
        <w:rPr>
          <w:color w:val="97D599"/>
        </w:rPr>
        <w:t>a</w:t>
      </w:r>
      <w:r>
        <w:rPr>
          <w:color w:val="97D59A"/>
        </w:rPr>
        <w:t>a</w:t>
      </w:r>
      <w:r>
        <w:rPr>
          <w:color w:val="98D59A"/>
        </w:rPr>
        <w:t>a</w:t>
      </w:r>
      <w:r>
        <w:rPr>
          <w:color w:val="98D499"/>
        </w:rPr>
        <w:t>a</w:t>
      </w:r>
      <w:r>
        <w:rPr>
          <w:color w:val="97D499"/>
        </w:rPr>
        <w:t>a</w:t>
      </w:r>
      <w:r>
        <w:rPr>
          <w:color w:val="95D398"/>
        </w:rPr>
        <w:t>a</w:t>
      </w:r>
      <w:r>
        <w:rPr>
          <w:color w:val="96D398"/>
        </w:rPr>
        <w:t>a</w:t>
      </w:r>
      <w:r>
        <w:rPr>
          <w:color w:val="97D499"/>
        </w:rPr>
        <w:t>a</w:t>
      </w:r>
      <w:r>
        <w:rPr>
          <w:color w:val="97D59A"/>
        </w:rPr>
        <w:t>a</w:t>
      </w:r>
      <w:r>
        <w:rPr>
          <w:color w:val="97D399"/>
        </w:rPr>
        <w:t>a</w:t>
      </w:r>
      <w:r>
        <w:rPr>
          <w:color w:val="96D398"/>
        </w:rPr>
        <w:t>a</w:t>
      </w:r>
      <w:r>
        <w:rPr>
          <w:color w:val="96D398"/>
        </w:rPr>
        <w:t>a</w:t>
      </w:r>
      <w:r>
        <w:rPr>
          <w:color w:val="96D298"/>
        </w:rPr>
        <w:t>a</w:t>
      </w:r>
      <w:r>
        <w:rPr>
          <w:color w:val="95D397"/>
        </w:rPr>
        <w:t>a</w:t>
      </w:r>
      <w:r>
        <w:rPr>
          <w:color w:val="91D595"/>
        </w:rPr>
        <w:t>a</w:t>
      </w:r>
      <w:r>
        <w:rPr>
          <w:color w:val="90D594"/>
        </w:rPr>
        <w:t>a</w:t>
      </w:r>
      <w:r>
        <w:rPr>
          <w:color w:val="8FD692"/>
        </w:rPr>
        <w:t>a</w:t>
      </w:r>
      <w:r>
        <w:rPr>
          <w:color w:val="8ED591"/>
        </w:rPr>
        <w:t>a</w:t>
      </w:r>
      <w:r>
        <w:rPr>
          <w:color w:val="8ED492"/>
        </w:rPr>
        <w:t>a</w:t>
      </w:r>
      <w:r>
        <w:rPr>
          <w:color w:val="90D294"/>
        </w:rPr>
        <w:t>a</w:t>
      </w:r>
      <w:r>
        <w:rPr>
          <w:color w:val="98D19B"/>
        </w:rPr>
        <w:t>a</w:t>
      </w:r>
      <w:r>
        <w:rPr>
          <w:color w:val="95C599"/>
        </w:rPr>
        <w:t>a</w:t>
      </w:r>
      <w:r>
        <w:rPr>
          <w:color w:val="9FC3A1"/>
        </w:rPr>
        <w:t>a</w:t>
      </w:r>
      <w:r>
        <w:rPr>
          <w:color w:val="5E765F"/>
        </w:rPr>
        <w:t>a</w:t>
      </w:r>
      <w:r>
        <w:rPr>
          <w:color w:val="041004"/>
        </w:rPr>
        <w:t>a</w:t>
      </w:r>
      <w:r>
        <w:rPr>
          <w:color w:val="010401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00404"/>
        </w:rPr>
        <w:t>a</w:t>
      </w:r>
      <w:r>
        <w:rPr>
          <w:color w:val="000402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40102"/>
        </w:rPr>
        <w:t>a</w:t>
      </w:r>
      <w:r>
        <w:rPr>
          <w:color w:val="050003"/>
        </w:rPr>
        <w:t>a</w:t>
      </w:r>
      <w:r>
        <w:rPr>
          <w:color w:val="060003"/>
        </w:rPr>
        <w:t>a</w:t>
      </w:r>
      <w:r>
        <w:rPr>
          <w:color w:val="060005"/>
        </w:rPr>
        <w:t>a</w:t>
      </w:r>
      <w:r>
        <w:rPr>
          <w:color w:val="070005"/>
        </w:rPr>
        <w:t>a</w:t>
      </w:r>
      <w:r>
        <w:rPr>
          <w:color w:val="050004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10500"/>
        </w:rPr>
        <w:t>a</w:t>
      </w:r>
      <w:r>
        <w:rPr>
          <w:color w:val="0106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600"/>
        </w:rPr>
        <w:t>a</w:t>
      </w:r>
      <w:r>
        <w:rPr>
          <w:color w:val="000800"/>
        </w:rPr>
        <w:t>a</w:t>
      </w:r>
      <w:r>
        <w:rPr>
          <w:color w:val="000C00"/>
        </w:rPr>
        <w:t>a</w:t>
      </w:r>
      <w:r>
        <w:rPr>
          <w:color w:val="000F00"/>
        </w:rPr>
        <w:t>a</w:t>
      </w:r>
      <w:r>
        <w:rPr>
          <w:color w:val="001100"/>
        </w:rPr>
        <w:t>a</w:t>
      </w:r>
      <w:r>
        <w:rPr>
          <w:color w:val="001100"/>
        </w:rPr>
        <w:t>a</w:t>
      </w:r>
      <w:r>
        <w:rPr>
          <w:color w:val="001404"/>
        </w:rPr>
        <w:t>a</w:t>
      </w:r>
      <w:r>
        <w:rPr>
          <w:color w:val="00200E"/>
        </w:rPr>
        <w:t>a</w:t>
      </w:r>
      <w:r>
        <w:rPr>
          <w:color w:val="052E1C"/>
        </w:rPr>
        <w:t>a</w:t>
      </w:r>
      <w:r>
        <w:rPr>
          <w:color w:val="1D4835"/>
        </w:rPr>
        <w:t>a</w:t>
      </w:r>
      <w:r>
        <w:rPr>
          <w:color w:val="1F4E3A"/>
        </w:rPr>
        <w:t>a</w:t>
      </w:r>
      <w:r>
        <w:rPr>
          <w:color w:val="235742"/>
        </w:rPr>
        <w:t>a</w:t>
      </w:r>
      <w:r>
        <w:rPr>
          <w:color w:val="28604A"/>
        </w:rPr>
        <w:t>a</w:t>
      </w:r>
      <w:r>
        <w:rPr>
          <w:color w:val="2A654F"/>
        </w:rPr>
        <w:t>a</w:t>
      </w:r>
      <w:r>
        <w:rPr>
          <w:color w:val="2A6852"/>
        </w:rPr>
        <w:t>a</w:t>
      </w:r>
      <w:r>
        <w:rPr>
          <w:color w:val="296F55"/>
        </w:rPr>
        <w:t>a</w:t>
      </w:r>
      <w:r>
        <w:rPr>
          <w:color w:val="287257"/>
        </w:rPr>
        <w:t>a</w:t>
      </w:r>
      <w:r>
        <w:rPr>
          <w:color w:val="2B7459"/>
        </w:rPr>
        <w:t>a</w:t>
      </w:r>
      <w:r>
        <w:rPr>
          <w:color w:val="2C745A"/>
        </w:rPr>
        <w:t>a</w:t>
      </w:r>
      <w:r>
        <w:rPr>
          <w:color w:val="2B7259"/>
        </w:rPr>
        <w:t>a</w:t>
      </w:r>
      <w:r>
        <w:rPr>
          <w:color w:val="2B7056"/>
        </w:rPr>
        <w:t>a</w:t>
      </w:r>
      <w:r>
        <w:rPr>
          <w:color w:val="2B7056"/>
        </w:rPr>
        <w:t>a</w:t>
      </w:r>
      <w:r>
        <w:rPr>
          <w:color w:val="266C52"/>
        </w:rPr>
        <w:t>a</w:t>
      </w:r>
      <w:r>
        <w:rPr>
          <w:color w:val="247054"/>
        </w:rPr>
        <w:t>a</w:t>
      </w:r>
      <w:r>
        <w:rPr>
          <w:color w:val="1B6549"/>
        </w:rPr>
        <w:t>a</w:t>
      </w:r>
      <w:r>
        <w:rPr>
          <w:color w:val="196849"/>
        </w:rPr>
        <w:t>a</w:t>
      </w:r>
      <w:r>
        <w:rPr>
          <w:color w:val="1C7354"/>
        </w:rPr>
        <w:t>a</w:t>
      </w:r>
      <w:r>
        <w:rPr>
          <w:color w:val="399C79"/>
        </w:rPr>
        <w:t>a</w:t>
      </w:r>
      <w:r>
        <w:rPr>
          <w:color w:val="24956F"/>
        </w:rPr>
        <w:t>a</w:t>
      </w:r>
      <w:r>
        <w:rPr>
          <w:color w:val="21956E"/>
        </w:rPr>
        <w:t>a</w:t>
      </w:r>
      <w:r>
        <w:rPr>
          <w:color w:val="1F936C"/>
        </w:rPr>
        <w:t>a</w:t>
      </w:r>
      <w:r>
        <w:rPr>
          <w:color w:val="1D916A"/>
        </w:rPr>
        <w:t>a</w:t>
      </w:r>
      <w:r>
        <w:rPr>
          <w:color w:val="1C906A"/>
        </w:rPr>
        <w:t>a</w:t>
      </w:r>
      <w:r>
        <w:rPr>
          <w:color w:val="1C906B"/>
        </w:rPr>
        <w:t>a</w:t>
      </w:r>
      <w:r>
        <w:rPr>
          <w:color w:val="1F9370"/>
        </w:rPr>
        <w:t>a</w:t>
      </w:r>
      <w:r>
        <w:rPr>
          <w:color w:val="1E926F"/>
        </w:rPr>
        <w:t>a</w:t>
      </w:r>
      <w:r>
        <w:rPr>
          <w:color w:val="1D916E"/>
        </w:rPr>
        <w:t>a</w:t>
      </w:r>
      <w:r>
        <w:rPr>
          <w:color w:val="1C8F6E"/>
        </w:rPr>
        <w:t>a</w:t>
      </w:r>
      <w:r>
        <w:rPr>
          <w:color w:val="1C8F6E"/>
        </w:rPr>
        <w:t>a</w:t>
      </w:r>
      <w:r>
        <w:rPr>
          <w:color w:val="1B8E6D"/>
        </w:rPr>
        <w:t>a</w:t>
      </w:r>
      <w:r>
        <w:rPr>
          <w:color w:val="198D6B"/>
        </w:rPr>
        <w:t>a</w:t>
      </w:r>
      <w:r>
        <w:rPr>
          <w:color w:val="198D6A"/>
        </w:rPr>
        <w:t>a</w:t>
      </w:r>
      <w:r>
        <w:rPr>
          <w:color w:val="198C6A"/>
        </w:rPr>
        <w:t>a</w:t>
      </w:r>
      <w:r>
        <w:rPr>
          <w:color w:val="188C69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68A67"/>
        </w:rPr>
        <w:t>a</w:t>
      </w:r>
      <w:r>
        <w:rPr>
          <w:color w:val="158967"/>
        </w:rPr>
        <w:t>a</w:t>
      </w:r>
      <w:r>
        <w:rPr>
          <w:color w:val="158966"/>
        </w:rPr>
        <w:t>a</w:t>
      </w:r>
      <w:r>
        <w:rPr>
          <w:color w:val="168867"/>
        </w:rPr>
        <w:t>a</w:t>
      </w:r>
      <w:r>
        <w:rPr>
          <w:color w:val="188669"/>
        </w:rPr>
        <w:t>a</w:t>
      </w:r>
      <w:r>
        <w:rPr>
          <w:color w:val="188669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17C62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17960"/>
        </w:rPr>
        <w:t>a</w:t>
      </w:r>
      <w:r>
        <w:rPr>
          <w:color w:val="117960"/>
        </w:rPr>
        <w:t>a</w:t>
      </w:r>
      <w:r>
        <w:rPr>
          <w:color w:val="127860"/>
        </w:rPr>
        <w:t>a</w:t>
      </w:r>
      <w:r>
        <w:rPr>
          <w:color w:val="13775F"/>
        </w:rPr>
        <w:t>a</w:t>
      </w:r>
      <w:r>
        <w:rPr>
          <w:color w:val="147760"/>
        </w:rPr>
        <w:t>a</w:t>
      </w:r>
      <w:r>
        <w:rPr>
          <w:color w:val="157861"/>
        </w:rPr>
        <w:t>a</w:t>
      </w:r>
      <w:r>
        <w:rPr>
          <w:color w:val="147860"/>
        </w:rPr>
        <w:t>a</w:t>
      </w:r>
      <w:r>
        <w:rPr>
          <w:color w:val="13765F"/>
        </w:rPr>
        <w:t>a</w:t>
      </w:r>
      <w:r>
        <w:rPr>
          <w:color w:val="12755D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0E775E"/>
        </w:rPr>
        <w:t>a</w:t>
      </w:r>
      <w:r>
        <w:rPr>
          <w:color w:val="0D775E"/>
        </w:rPr>
        <w:t>a</w:t>
      </w:r>
      <w:r>
        <w:rPr>
          <w:color w:val="12745D"/>
        </w:rPr>
        <w:t>a</w:t>
      </w:r>
      <w:r>
        <w:rPr>
          <w:color w:val="16725D"/>
        </w:rPr>
        <w:t>a</w:t>
      </w:r>
      <w:r>
        <w:rPr>
          <w:color w:val="17705C"/>
        </w:rPr>
        <w:t>a</w:t>
      </w:r>
      <w:r>
        <w:rPr>
          <w:color w:val="17705C"/>
        </w:rPr>
        <w:t>a</w:t>
      </w:r>
      <w:r>
        <w:rPr>
          <w:color w:val="13715B"/>
        </w:rPr>
        <w:t>a</w:t>
      </w:r>
      <w:r>
        <w:rPr>
          <w:color w:val="11735C"/>
        </w:rPr>
        <w:t>a</w:t>
      </w:r>
      <w:r>
        <w:rPr>
          <w:color w:val="12765E"/>
        </w:rPr>
        <w:t>a</w:t>
      </w:r>
      <w:r>
        <w:rPr>
          <w:color w:val="11705A"/>
        </w:rPr>
        <w:t>a</w:t>
      </w:r>
      <w:r>
        <w:rPr>
          <w:color w:val="136C58"/>
        </w:rPr>
        <w:t>a</w:t>
      </w:r>
      <w:r>
        <w:rPr>
          <w:color w:val="186A58"/>
        </w:rPr>
        <w:t>a</w:t>
      </w:r>
      <w:r>
        <w:rPr>
          <w:color w:val="1F6555"/>
        </w:rPr>
        <w:t>a</w:t>
      </w:r>
      <w:r>
        <w:rPr>
          <w:color w:val="205446"/>
        </w:rPr>
        <w:t>a</w:t>
      </w:r>
      <w:r>
        <w:rPr>
          <w:color w:val="06251B"/>
        </w:rPr>
        <w:t>a</w:t>
      </w:r>
      <w:r>
        <w:rPr>
          <w:color w:val="000903"/>
        </w:rPr>
        <w:t>a</w:t>
      </w:r>
      <w:r>
        <w:rPr>
          <w:color w:val="010505"/>
        </w:rPr>
        <w:t>a</w:t>
      </w:r>
      <w:r>
        <w:rPr>
          <w:color w:val="080507"/>
        </w:rPr>
        <w:t>a</w:t>
      </w:r>
      <w:r>
        <w:rPr>
          <w:color w:val="0A0204"/>
        </w:rPr>
        <w:t>a</w:t>
      </w:r>
      <w:r>
        <w:rPr>
          <w:color w:val="090003"/>
        </w:rPr>
        <w:t>a</w:t>
      </w:r>
      <w:r>
        <w:rPr>
          <w:color w:val="070003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1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10200"/>
        </w:rPr>
        <w:t>a</w:t>
      </w:r>
      <w:r>
        <w:rPr>
          <w:color w:val="010100"/>
        </w:rPr>
        <w:t>a</w:t>
      </w:r>
      <w:r>
        <w:rPr>
          <w:color w:val="010303"/>
        </w:rPr>
        <w:t>a</w:t>
      </w:r>
      <w:r>
        <w:rPr>
          <w:color w:val="000205"/>
        </w:rPr>
        <w:t>a</w:t>
      </w:r>
      <w:r>
        <w:rPr>
          <w:color w:val="000208"/>
        </w:rPr>
        <w:t>a</w:t>
      </w:r>
      <w:r>
        <w:rPr>
          <w:color w:val="000911"/>
        </w:rPr>
        <w:t>a</w:t>
      </w:r>
      <w:r>
        <w:rPr>
          <w:color w:val="0B1D26"/>
        </w:rPr>
        <w:t>a</w:t>
      </w:r>
      <w:r>
        <w:rPr>
          <w:color w:val="1C313E"/>
        </w:rPr>
        <w:t>a</w:t>
      </w:r>
      <w:r>
        <w:rPr>
          <w:color w:val="1E3A4D"/>
        </w:rPr>
        <w:t>a</w:t>
      </w:r>
      <w:r>
        <w:rPr>
          <w:color w:val="17374F"/>
        </w:rPr>
        <w:t>a</w:t>
      </w:r>
      <w:r>
        <w:rPr>
          <w:color w:val="16374B"/>
        </w:rPr>
        <w:t>a</w:t>
      </w:r>
      <w:r>
        <w:rPr>
          <w:color w:val="153544"/>
        </w:rPr>
        <w:t>a</w:t>
      </w:r>
      <w:r>
        <w:rPr>
          <w:color w:val="17343B"/>
        </w:rPr>
        <w:t>a</w:t>
      </w:r>
      <w:r>
        <w:rPr>
          <w:color w:val="304C49"/>
        </w:rPr>
        <w:t>a</w:t>
      </w:r>
      <w:r>
        <w:rPr>
          <w:color w:val="5B7366"/>
        </w:rPr>
        <w:t>a</w:t>
      </w:r>
      <w:r>
        <w:rPr>
          <w:color w:val="92A58D"/>
        </w:rPr>
        <w:t>a</w:t>
      </w:r>
      <w:r>
        <w:rPr>
          <w:color w:val="B0C19C"/>
        </w:rPr>
        <w:t>a</w:t>
      </w:r>
      <w:r>
        <w:rPr>
          <w:color w:val="B4C092"/>
        </w:rPr>
        <w:t>a</w:t>
      </w:r>
      <w:r>
        <w:rPr>
          <w:color w:val="AEB980"/>
        </w:rPr>
        <w:t>a</w:t>
      </w:r>
      <w:r>
        <w:rPr>
          <w:color w:val="B3BA7D"/>
        </w:rPr>
        <w:t>a</w:t>
      </w:r>
      <w:r>
        <w:rPr>
          <w:color w:val="B6BB80"/>
        </w:rPr>
        <w:t>a</w:t>
      </w:r>
      <w:r>
        <w:rPr>
          <w:color w:val="B5B788"/>
        </w:rPr>
        <w:t>a</w:t>
      </w:r>
      <w:r>
        <w:rPr>
          <w:color w:val="B4B58B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3B48A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1B288"/>
        </w:rPr>
        <w:t>a</w:t>
      </w:r>
      <w:r>
        <w:rPr>
          <w:color w:val="B0B187"/>
        </w:rPr>
        <w:t>a</w:t>
      </w:r>
      <w:r>
        <w:rPr>
          <w:color w:val="B0B187"/>
        </w:rPr>
        <w:t>a</w:t>
      </w:r>
      <w:r>
        <w:rPr>
          <w:color w:val="B1B187"/>
        </w:rPr>
        <w:t>a</w:t>
      </w:r>
      <w:r>
        <w:rPr>
          <w:color w:val="B1B087"/>
        </w:rPr>
        <w:t>a</w:t>
      </w:r>
      <w:r>
        <w:rPr>
          <w:color w:val="B1B087"/>
        </w:rPr>
        <w:t>a</w:t>
      </w:r>
      <w:r>
        <w:rPr>
          <w:color w:val="B1B087"/>
        </w:rPr>
        <w:t>a</w:t>
      </w:r>
      <w:r>
        <w:rPr>
          <w:color w:val="B1B087"/>
        </w:rPr>
        <w:t>a</w:t>
      </w:r>
      <w:r>
        <w:rPr>
          <w:color w:val="B1B087"/>
        </w:rPr>
        <w:t>a</w:t>
      </w:r>
      <w:r>
        <w:rPr>
          <w:color w:val="B2B187"/>
        </w:rPr>
        <w:t>a</w:t>
      </w:r>
      <w:r>
        <w:rPr>
          <w:color w:val="B2B188"/>
        </w:rPr>
        <w:t>a</w:t>
      </w:r>
      <w:r>
        <w:rPr>
          <w:color w:val="B2B188"/>
        </w:rPr>
        <w:t>a</w:t>
      </w:r>
      <w:r>
        <w:rPr>
          <w:color w:val="B2B188"/>
        </w:rPr>
        <w:t>a</w:t>
      </w:r>
      <w:r>
        <w:rPr>
          <w:color w:val="B2B188"/>
        </w:rPr>
        <w:t>a</w:t>
      </w:r>
      <w:r>
        <w:rPr>
          <w:color w:val="B2B188"/>
        </w:rPr>
        <w:t>a</w:t>
      </w:r>
      <w:r>
        <w:rPr>
          <w:color w:val="B3B188"/>
        </w:rPr>
        <w:t>a</w:t>
      </w:r>
      <w:r>
        <w:rPr>
          <w:color w:val="B4B08A"/>
        </w:rPr>
        <w:t>a</w:t>
      </w:r>
      <w:r>
        <w:rPr>
          <w:color w:val="B4B08A"/>
        </w:rPr>
        <w:t>a</w:t>
      </w:r>
      <w:r>
        <w:rPr>
          <w:color w:val="B4B08A"/>
        </w:rPr>
        <w:t>a</w:t>
      </w:r>
      <w:r>
        <w:rPr>
          <w:color w:val="B5B08A"/>
        </w:rPr>
        <w:t>a</w:t>
      </w:r>
      <w:r>
        <w:rPr>
          <w:color w:val="B4B08A"/>
        </w:rPr>
        <w:t>a</w:t>
      </w:r>
      <w:r>
        <w:rPr>
          <w:color w:val="B4B08A"/>
        </w:rPr>
        <w:t>a</w:t>
      </w:r>
      <w:r>
        <w:rPr>
          <w:color w:val="B4AF89"/>
        </w:rPr>
        <w:t>a</w:t>
      </w:r>
      <w:r>
        <w:rPr>
          <w:color w:val="B3AF89"/>
        </w:rPr>
        <w:t>a</w:t>
      </w:r>
      <w:r>
        <w:rPr>
          <w:color w:val="B3AF89"/>
        </w:rPr>
        <w:t>a</w:t>
      </w:r>
      <w:r>
        <w:rPr>
          <w:color w:val="B3AF89"/>
        </w:rPr>
        <w:t>a</w:t>
      </w:r>
      <w:r>
        <w:rPr>
          <w:color w:val="B3AF89"/>
        </w:rPr>
        <w:t>a</w:t>
      </w:r>
      <w:r>
        <w:rPr>
          <w:color w:val="B3AF89"/>
        </w:rPr>
        <w:t>a</w:t>
      </w:r>
      <w:r>
        <w:rPr>
          <w:color w:val="B3AF8A"/>
        </w:rPr>
        <w:t>a</w:t>
      </w:r>
      <w:r>
        <w:rPr>
          <w:color w:val="B3AF8A"/>
        </w:rPr>
        <w:t>a</w:t>
      </w:r>
      <w:r>
        <w:rPr>
          <w:color w:val="B4AE8A"/>
        </w:rPr>
        <w:t>a</w:t>
      </w:r>
      <w:r>
        <w:rPr>
          <w:color w:val="B3AF8A"/>
        </w:rPr>
        <w:t>a</w:t>
      </w:r>
      <w:r>
        <w:rPr>
          <w:color w:val="B3AF8A"/>
        </w:rPr>
        <w:t>a</w:t>
      </w:r>
      <w:r>
        <w:rPr>
          <w:color w:val="B4AE8A"/>
        </w:rPr>
        <w:t>a</w:t>
      </w:r>
      <w:r>
        <w:rPr>
          <w:color w:val="B3AF8A"/>
        </w:rPr>
        <w:t>a</w:t>
      </w:r>
      <w:r>
        <w:rPr>
          <w:color w:val="B5B18C"/>
        </w:rPr>
        <w:t>a</w:t>
      </w:r>
      <w:r>
        <w:rPr>
          <w:color w:val="B5B18C"/>
        </w:rPr>
        <w:t>a</w:t>
      </w:r>
      <w:r>
        <w:rPr>
          <w:color w:val="B5B18C"/>
        </w:rPr>
        <w:t>a</w:t>
      </w:r>
      <w:r>
        <w:rPr>
          <w:color w:val="B5B18C"/>
        </w:rPr>
        <w:t>a</w:t>
      </w:r>
      <w:r>
        <w:rPr>
          <w:color w:val="B5B18C"/>
        </w:rPr>
        <w:t>a</w:t>
      </w:r>
      <w:r>
        <w:rPr>
          <w:color w:val="B5B18C"/>
        </w:rPr>
        <w:t>a</w:t>
      </w:r>
      <w:r>
        <w:rPr>
          <w:color w:val="B6B08C"/>
        </w:rPr>
        <w:t>a</w:t>
      </w:r>
      <w:r>
        <w:rPr>
          <w:color w:val="B5B18C"/>
        </w:rPr>
        <w:t>a</w:t>
      </w:r>
      <w:r>
        <w:rPr>
          <w:color w:val="B5B18C"/>
        </w:rPr>
        <w:t>a</w:t>
      </w:r>
      <w:r>
        <w:rPr>
          <w:color w:val="B6B08C"/>
        </w:rPr>
        <w:t>a</w:t>
      </w:r>
      <w:r>
        <w:rPr>
          <w:color w:val="B5B18C"/>
        </w:rPr>
        <w:t>a</w:t>
      </w:r>
      <w:r>
        <w:rPr>
          <w:color w:val="B5B18C"/>
        </w:rPr>
        <w:t>a</w:t>
      </w:r>
      <w:r>
        <w:rPr>
          <w:color w:val="B6B18D"/>
        </w:rPr>
        <w:t>a</w:t>
      </w:r>
      <w:r>
        <w:rPr>
          <w:color w:val="B6B28D"/>
        </w:rPr>
        <w:t>a</w:t>
      </w:r>
      <w:r>
        <w:rPr>
          <w:color w:val="B6B28D"/>
        </w:rPr>
        <w:t>a</w:t>
      </w:r>
      <w:r>
        <w:rPr>
          <w:color w:val="B6B28D"/>
        </w:rPr>
        <w:t>a</w:t>
      </w:r>
      <w:r>
        <w:rPr>
          <w:color w:val="B6B28D"/>
        </w:rPr>
        <w:t>a</w:t>
      </w:r>
      <w:r>
        <w:rPr>
          <w:color w:val="B7B18D"/>
        </w:rPr>
        <w:t>a</w:t>
      </w:r>
      <w:r>
        <w:rPr>
          <w:color w:val="B8B090"/>
        </w:rPr>
        <w:t>a</w:t>
      </w:r>
      <w:r>
        <w:rPr>
          <w:color w:val="B6AC8E"/>
        </w:rPr>
        <w:t>a</w:t>
      </w:r>
      <w:r>
        <w:rPr>
          <w:color w:val="B8AE8E"/>
        </w:rPr>
        <w:t>a</w:t>
      </w:r>
      <w:r>
        <w:rPr>
          <w:color w:val="B7B08B"/>
        </w:rPr>
        <w:t>a</w:t>
      </w:r>
      <w:r>
        <w:rPr>
          <w:color w:val="B8B28B"/>
        </w:rPr>
        <w:t>a</w:t>
      </w:r>
      <w:r>
        <w:rPr>
          <w:color w:val="B9B78E"/>
        </w:rPr>
        <w:t>a</w:t>
      </w:r>
      <w:r>
        <w:rPr>
          <w:color w:val="AEAD88"/>
        </w:rPr>
        <w:t>a</w:t>
      </w:r>
      <w:r>
        <w:rPr>
          <w:color w:val="B8B99A"/>
        </w:rPr>
        <w:t>a</w:t>
      </w:r>
      <w:r>
        <w:rPr>
          <w:color w:val="ADAF9A"/>
        </w:rPr>
        <w:t>a</w:t>
      </w:r>
      <w:r>
        <w:rPr>
          <w:color w:val="84877D"/>
        </w:rPr>
        <w:t>a</w:t>
      </w:r>
      <w:r>
        <w:rPr>
          <w:color w:val="4E5052"/>
        </w:rPr>
        <w:t>a</w:t>
      </w:r>
      <w:r>
        <w:rPr>
          <w:color w:val="2F313C"/>
        </w:rPr>
        <w:t>a</w:t>
      </w:r>
    </w:p>
    <w:p>
      <w:r>
        <w:rPr>
          <w:color w:val="20BF7D"/>
        </w:rPr>
        <w:t>a</w:t>
      </w:r>
      <w:r>
        <w:rPr>
          <w:color w:val="20BF7D"/>
        </w:rPr>
        <w:t>a</w:t>
      </w:r>
      <w:r>
        <w:rPr>
          <w:color w:val="20BF7D"/>
        </w:rPr>
        <w:t>a</w:t>
      </w:r>
      <w:r>
        <w:rPr>
          <w:color w:val="20BF7D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E7F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5BC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CBD84"/>
        </w:rPr>
        <w:t>a</w:t>
      </w:r>
      <w:r>
        <w:rPr>
          <w:color w:val="2BBC83"/>
        </w:rPr>
        <w:t>a</w:t>
      </w:r>
      <w:r>
        <w:rPr>
          <w:color w:val="2BBC83"/>
        </w:rPr>
        <w:t>a</w:t>
      </w:r>
      <w:r>
        <w:rPr>
          <w:color w:val="2CBD84"/>
        </w:rPr>
        <w:t>a</w:t>
      </w:r>
      <w:r>
        <w:rPr>
          <w:color w:val="2DBE85"/>
        </w:rPr>
        <w:t>a</w:t>
      </w:r>
      <w:r>
        <w:rPr>
          <w:color w:val="2DBE85"/>
        </w:rPr>
        <w:t>a</w:t>
      </w:r>
      <w:r>
        <w:rPr>
          <w:color w:val="2ABF84"/>
        </w:rPr>
        <w:t>a</w:t>
      </w:r>
      <w:r>
        <w:rPr>
          <w:color w:val="2BBE82"/>
        </w:rPr>
        <w:t>a</w:t>
      </w:r>
      <w:r>
        <w:rPr>
          <w:color w:val="30BA84"/>
        </w:rPr>
        <w:t>a</w:t>
      </w:r>
      <w:r>
        <w:rPr>
          <w:color w:val="37B985"/>
        </w:rPr>
        <w:t>a</w:t>
      </w:r>
      <w:r>
        <w:rPr>
          <w:color w:val="39B885"/>
        </w:rPr>
        <w:t>a</w:t>
      </w:r>
      <w:r>
        <w:rPr>
          <w:color w:val="35BB87"/>
        </w:rPr>
        <w:t>a</w:t>
      </w:r>
      <w:r>
        <w:rPr>
          <w:color w:val="2EBF88"/>
        </w:rPr>
        <w:t>a</w:t>
      </w:r>
      <w:r>
        <w:rPr>
          <w:color w:val="2DC68D"/>
        </w:rPr>
        <w:t>a</w:t>
      </w:r>
      <w:r>
        <w:rPr>
          <w:color w:val="29BD86"/>
        </w:rPr>
        <w:t>a</w:t>
      </w:r>
      <w:r>
        <w:rPr>
          <w:color w:val="46C797"/>
        </w:rPr>
        <w:t>a</w:t>
      </w:r>
      <w:r>
        <w:rPr>
          <w:color w:val="3E9C7A"/>
        </w:rPr>
        <w:t>a</w:t>
      </w:r>
      <w:r>
        <w:rPr>
          <w:color w:val="0C412B"/>
        </w:rPr>
        <w:t>a</w:t>
      </w:r>
      <w:r>
        <w:rPr>
          <w:color w:val="000F04"/>
        </w:rPr>
        <w:t>a</w:t>
      </w:r>
      <w:r>
        <w:rPr>
          <w:color w:val="050B08"/>
        </w:rPr>
        <w:t>a</w:t>
      </w:r>
      <w:r>
        <w:rPr>
          <w:color w:val="060203"/>
        </w:rPr>
        <w:t>a</w:t>
      </w:r>
      <w:r>
        <w:rPr>
          <w:color w:val="0A0103"/>
        </w:rPr>
        <w:t>a</w:t>
      </w:r>
      <w:r>
        <w:rPr>
          <w:color w:val="0E0004"/>
        </w:rPr>
        <w:t>a</w:t>
      </w:r>
      <w:r>
        <w:rPr>
          <w:color w:val="080000"/>
        </w:rPr>
        <w:t>a</w:t>
      </w:r>
      <w:r>
        <w:rPr>
          <w:color w:val="060101"/>
        </w:rPr>
        <w:t>a</w:t>
      </w:r>
      <w:r>
        <w:rPr>
          <w:color w:val="0203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102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10401"/>
        </w:rPr>
        <w:t>a</w:t>
      </w:r>
      <w:r>
        <w:rPr>
          <w:color w:val="060303"/>
        </w:rPr>
        <w:t>a</w:t>
      </w:r>
      <w:r>
        <w:rPr>
          <w:color w:val="080206"/>
        </w:rPr>
        <w:t>a</w:t>
      </w:r>
      <w:r>
        <w:rPr>
          <w:color w:val="050105"/>
        </w:rPr>
        <w:t>a</w:t>
      </w:r>
      <w:r>
        <w:rPr>
          <w:color w:val="000600"/>
        </w:rPr>
        <w:t>a</w:t>
      </w:r>
      <w:r>
        <w:rPr>
          <w:color w:val="1A3923"/>
        </w:rPr>
        <w:t>a</w:t>
      </w:r>
      <w:r>
        <w:rPr>
          <w:color w:val="8DC59B"/>
        </w:rPr>
        <w:t>a</w:t>
      </w:r>
      <w:r>
        <w:rPr>
          <w:color w:val="85CF95"/>
        </w:rPr>
        <w:t>a</w:t>
      </w:r>
      <w:r>
        <w:rPr>
          <w:color w:val="81D492"/>
        </w:rPr>
        <w:t>a</w:t>
      </w:r>
      <w:r>
        <w:rPr>
          <w:color w:val="83D394"/>
        </w:rPr>
        <w:t>a</w:t>
      </w:r>
      <w:r>
        <w:rPr>
          <w:color w:val="88CF95"/>
        </w:rPr>
        <w:t>a</w:t>
      </w:r>
      <w:r>
        <w:rPr>
          <w:color w:val="8FCF99"/>
        </w:rPr>
        <w:t>a</w:t>
      </w:r>
      <w:r>
        <w:rPr>
          <w:color w:val="8CD097"/>
        </w:rPr>
        <w:t>a</w:t>
      </w:r>
      <w:r>
        <w:rPr>
          <w:color w:val="8AD195"/>
        </w:rPr>
        <w:t>a</w:t>
      </w:r>
      <w:r>
        <w:rPr>
          <w:color w:val="8BD296"/>
        </w:rPr>
        <w:t>a</w:t>
      </w:r>
      <w:r>
        <w:rPr>
          <w:color w:val="8CD296"/>
        </w:rPr>
        <w:t>a</w:t>
      </w:r>
      <w:r>
        <w:rPr>
          <w:color w:val="8DD397"/>
        </w:rPr>
        <w:t>a</w:t>
      </w:r>
      <w:r>
        <w:rPr>
          <w:color w:val="8DD397"/>
        </w:rPr>
        <w:t>a</w:t>
      </w:r>
      <w:r>
        <w:rPr>
          <w:color w:val="8FD398"/>
        </w:rPr>
        <w:t>a</w:t>
      </w:r>
      <w:r>
        <w:rPr>
          <w:color w:val="8FD398"/>
        </w:rPr>
        <w:t>a</w:t>
      </w:r>
      <w:r>
        <w:rPr>
          <w:color w:val="92D399"/>
        </w:rPr>
        <w:t>a</w:t>
      </w:r>
      <w:r>
        <w:rPr>
          <w:color w:val="92D399"/>
        </w:rPr>
        <w:t>a</w:t>
      </w:r>
      <w:r>
        <w:rPr>
          <w:color w:val="93D49A"/>
        </w:rPr>
        <w:t>a</w:t>
      </w:r>
      <w:r>
        <w:rPr>
          <w:color w:val="94D39A"/>
        </w:rPr>
        <w:t>a</w:t>
      </w:r>
      <w:r>
        <w:rPr>
          <w:color w:val="95D498"/>
        </w:rPr>
        <w:t>a</w:t>
      </w:r>
      <w:r>
        <w:rPr>
          <w:color w:val="99D699"/>
        </w:rPr>
        <w:t>a</w:t>
      </w:r>
      <w:r>
        <w:rPr>
          <w:color w:val="9AD698"/>
        </w:rPr>
        <w:t>a</w:t>
      </w:r>
      <w:r>
        <w:rPr>
          <w:color w:val="99D798"/>
        </w:rPr>
        <w:t>a</w:t>
      </w:r>
      <w:r>
        <w:rPr>
          <w:color w:val="9AD698"/>
        </w:rPr>
        <w:t>a</w:t>
      </w:r>
      <w:r>
        <w:rPr>
          <w:color w:val="9AD698"/>
        </w:rPr>
        <w:t>a</w:t>
      </w:r>
      <w:r>
        <w:rPr>
          <w:color w:val="99D798"/>
        </w:rPr>
        <w:t>a</w:t>
      </w:r>
      <w:r>
        <w:rPr>
          <w:color w:val="99D597"/>
        </w:rPr>
        <w:t>a</w:t>
      </w:r>
      <w:r>
        <w:rPr>
          <w:color w:val="98D697"/>
        </w:rPr>
        <w:t>a</w:t>
      </w:r>
      <w:r>
        <w:rPr>
          <w:color w:val="98D697"/>
        </w:rPr>
        <w:t>a</w:t>
      </w:r>
      <w:r>
        <w:rPr>
          <w:color w:val="99D597"/>
        </w:rPr>
        <w:t>a</w:t>
      </w:r>
      <w:r>
        <w:rPr>
          <w:color w:val="98D697"/>
        </w:rPr>
        <w:t>a</w:t>
      </w:r>
      <w:r>
        <w:rPr>
          <w:color w:val="99D597"/>
        </w:rPr>
        <w:t>a</w:t>
      </w:r>
      <w:r>
        <w:rPr>
          <w:color w:val="99D599"/>
        </w:rPr>
        <w:t>a</w:t>
      </w:r>
      <w:r>
        <w:rPr>
          <w:color w:val="99D49A"/>
        </w:rPr>
        <w:t>a</w:t>
      </w:r>
      <w:r>
        <w:rPr>
          <w:color w:val="99D49A"/>
        </w:rPr>
        <w:t>a</w:t>
      </w:r>
      <w:r>
        <w:rPr>
          <w:color w:val="99D399"/>
        </w:rPr>
        <w:t>a</w:t>
      </w:r>
      <w:r>
        <w:rPr>
          <w:color w:val="97D298"/>
        </w:rPr>
        <w:t>a</w:t>
      </w:r>
      <w:r>
        <w:rPr>
          <w:color w:val="98D298"/>
        </w:rPr>
        <w:t>a</w:t>
      </w:r>
      <w:r>
        <w:rPr>
          <w:color w:val="99D399"/>
        </w:rPr>
        <w:t>a</w:t>
      </w:r>
      <w:r>
        <w:rPr>
          <w:color w:val="99D49A"/>
        </w:rPr>
        <w:t>a</w:t>
      </w:r>
      <w:r>
        <w:rPr>
          <w:color w:val="9AD49A"/>
        </w:rPr>
        <w:t>a</w:t>
      </w:r>
      <w:r>
        <w:rPr>
          <w:color w:val="98D399"/>
        </w:rPr>
        <w:t>a</w:t>
      </w:r>
      <w:r>
        <w:rPr>
          <w:color w:val="98D399"/>
        </w:rPr>
        <w:t>a</w:t>
      </w:r>
      <w:r>
        <w:rPr>
          <w:color w:val="98D298"/>
        </w:rPr>
        <w:t>a</w:t>
      </w:r>
      <w:r>
        <w:rPr>
          <w:color w:val="96D397"/>
        </w:rPr>
        <w:t>a</w:t>
      </w:r>
      <w:r>
        <w:rPr>
          <w:color w:val="93D594"/>
        </w:rPr>
        <w:t>a</w:t>
      </w:r>
      <w:r>
        <w:rPr>
          <w:color w:val="93D693"/>
        </w:rPr>
        <w:t>a</w:t>
      </w:r>
      <w:r>
        <w:rPr>
          <w:color w:val="90D592"/>
        </w:rPr>
        <w:t>a</w:t>
      </w:r>
      <w:r>
        <w:rPr>
          <w:color w:val="90D592"/>
        </w:rPr>
        <w:t>a</w:t>
      </w:r>
      <w:r>
        <w:rPr>
          <w:color w:val="8FD493"/>
        </w:rPr>
        <w:t>a</w:t>
      </w:r>
      <w:r>
        <w:rPr>
          <w:color w:val="92D295"/>
        </w:rPr>
        <w:t>a</w:t>
      </w:r>
      <w:r>
        <w:rPr>
          <w:color w:val="92CC95"/>
        </w:rPr>
        <w:t>a</w:t>
      </w:r>
      <w:r>
        <w:rPr>
          <w:color w:val="9BCE9D"/>
        </w:rPr>
        <w:t>a</w:t>
      </w:r>
      <w:r>
        <w:rPr>
          <w:color w:val="94BF95"/>
        </w:rPr>
        <w:t>a</w:t>
      </w:r>
      <w:r>
        <w:rPr>
          <w:color w:val="AECDAE"/>
        </w:rPr>
        <w:t>a</w:t>
      </w:r>
      <w:r>
        <w:rPr>
          <w:color w:val="415640"/>
        </w:rPr>
        <w:t>a</w:t>
      </w:r>
      <w:r>
        <w:rPr>
          <w:color w:val="010C00"/>
        </w:rPr>
        <w:t>a</w:t>
      </w:r>
      <w:r>
        <w:rPr>
          <w:color w:val="0006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00504"/>
        </w:rPr>
        <w:t>a</w:t>
      </w:r>
      <w:r>
        <w:rPr>
          <w:color w:val="000402"/>
        </w:rPr>
        <w:t>a</w:t>
      </w:r>
      <w:r>
        <w:rPr>
          <w:color w:val="0103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40003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6"/>
        </w:rPr>
        <w:t>a</w:t>
      </w:r>
      <w:r>
        <w:rPr>
          <w:color w:val="060006"/>
        </w:rPr>
        <w:t>a</w:t>
      </w:r>
      <w:r>
        <w:rPr>
          <w:color w:val="080006"/>
        </w:rPr>
        <w:t>a</w:t>
      </w:r>
      <w:r>
        <w:rPr>
          <w:color w:val="080006"/>
        </w:rPr>
        <w:t>a</w:t>
      </w:r>
      <w:r>
        <w:rPr>
          <w:color w:val="070006"/>
        </w:rPr>
        <w:t>a</w:t>
      </w:r>
      <w:r>
        <w:rPr>
          <w:color w:val="050004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A00"/>
        </w:rPr>
        <w:t>a</w:t>
      </w:r>
      <w:r>
        <w:rPr>
          <w:color w:val="000C00"/>
        </w:rPr>
        <w:t>a</w:t>
      </w:r>
      <w:r>
        <w:rPr>
          <w:color w:val="000C00"/>
        </w:rPr>
        <w:t>a</w:t>
      </w:r>
      <w:r>
        <w:rPr>
          <w:color w:val="000E00"/>
        </w:rPr>
        <w:t>a</w:t>
      </w:r>
      <w:r>
        <w:rPr>
          <w:color w:val="001600"/>
        </w:rPr>
        <w:t>a</w:t>
      </w:r>
      <w:r>
        <w:rPr>
          <w:color w:val="002005"/>
        </w:rPr>
        <w:t>a</w:t>
      </w:r>
      <w:r>
        <w:rPr>
          <w:color w:val="022E11"/>
        </w:rPr>
        <w:t>a</w:t>
      </w:r>
      <w:r>
        <w:rPr>
          <w:color w:val="165737"/>
        </w:rPr>
        <w:t>a</w:t>
      </w:r>
      <w:r>
        <w:rPr>
          <w:color w:val="317654"/>
        </w:rPr>
        <w:t>a</w:t>
      </w:r>
      <w:r>
        <w:rPr>
          <w:color w:val="498F6D"/>
        </w:rPr>
        <w:t>a</w:t>
      </w:r>
      <w:r>
        <w:rPr>
          <w:color w:val="4C9776"/>
        </w:rPr>
        <w:t>a</w:t>
      </w:r>
      <w:r>
        <w:rPr>
          <w:color w:val="4D9C79"/>
        </w:rPr>
        <w:t>a</w:t>
      </w:r>
      <w:r>
        <w:rPr>
          <w:color w:val="4EA380"/>
        </w:rPr>
        <w:t>a</w:t>
      </w:r>
      <w:r>
        <w:rPr>
          <w:color w:val="3D9773"/>
        </w:rPr>
        <w:t>a</w:t>
      </w:r>
      <w:r>
        <w:rPr>
          <w:color w:val="3D9C77"/>
        </w:rPr>
        <w:t>a</w:t>
      </w:r>
      <w:r>
        <w:rPr>
          <w:color w:val="3EA07B"/>
        </w:rPr>
        <w:t>a</w:t>
      </w:r>
      <w:r>
        <w:rPr>
          <w:color w:val="3AA27B"/>
        </w:rPr>
        <w:t>a</w:t>
      </w:r>
      <w:r>
        <w:rPr>
          <w:color w:val="359F77"/>
        </w:rPr>
        <w:t>a</w:t>
      </w:r>
      <w:r>
        <w:rPr>
          <w:color w:val="309B75"/>
        </w:rPr>
        <w:t>a</w:t>
      </w:r>
      <w:r>
        <w:rPr>
          <w:color w:val="26996F"/>
        </w:rPr>
        <w:t>a</w:t>
      </w:r>
      <w:r>
        <w:rPr>
          <w:color w:val="249A70"/>
        </w:rPr>
        <w:t>a</w:t>
      </w:r>
      <w:r>
        <w:rPr>
          <w:color w:val="279C72"/>
        </w:rPr>
        <w:t>a</w:t>
      </w:r>
      <w:r>
        <w:rPr>
          <w:color w:val="299D73"/>
        </w:rPr>
        <w:t>a</w:t>
      </w:r>
      <w:r>
        <w:rPr>
          <w:color w:val="299B72"/>
        </w:rPr>
        <w:t>a</w:t>
      </w:r>
      <w:r>
        <w:rPr>
          <w:color w:val="269970"/>
        </w:rPr>
        <w:t>a</w:t>
      </w:r>
      <w:r>
        <w:rPr>
          <w:color w:val="289A72"/>
        </w:rPr>
        <w:t>a</w:t>
      </w:r>
      <w:r>
        <w:rPr>
          <w:color w:val="23976D"/>
        </w:rPr>
        <w:t>a</w:t>
      </w:r>
      <w:r>
        <w:rPr>
          <w:color w:val="269D73"/>
        </w:rPr>
        <w:t>a</w:t>
      </w:r>
      <w:r>
        <w:rPr>
          <w:color w:val="1E976C"/>
        </w:rPr>
        <w:t>a</w:t>
      </w:r>
      <w:r>
        <w:rPr>
          <w:color w:val="229E72"/>
        </w:rPr>
        <w:t>a</w:t>
      </w:r>
      <w:r>
        <w:rPr>
          <w:color w:val="1C9A6E"/>
        </w:rPr>
        <w:t>a</w:t>
      </w:r>
      <w:r>
        <w:rPr>
          <w:color w:val="138F63"/>
        </w:rPr>
        <w:t>a</w:t>
      </w:r>
      <w:r>
        <w:rPr>
          <w:color w:val="1F956D"/>
        </w:rPr>
        <w:t>a</w:t>
      </w:r>
      <w:r>
        <w:rPr>
          <w:color w:val="21956E"/>
        </w:rPr>
        <w:t>a</w:t>
      </w:r>
      <w:r>
        <w:rPr>
          <w:color w:val="20946D"/>
        </w:rPr>
        <w:t>a</w:t>
      </w:r>
      <w:r>
        <w:rPr>
          <w:color w:val="1F936C"/>
        </w:rPr>
        <w:t>a</w:t>
      </w:r>
      <w:r>
        <w:rPr>
          <w:color w:val="1D916B"/>
        </w:rPr>
        <w:t>a</w:t>
      </w:r>
      <w:r>
        <w:rPr>
          <w:color w:val="1C906B"/>
        </w:rPr>
        <w:t>a</w:t>
      </w:r>
      <w:r>
        <w:rPr>
          <w:color w:val="1F9370"/>
        </w:rPr>
        <w:t>a</w:t>
      </w:r>
      <w:r>
        <w:rPr>
          <w:color w:val="1F9370"/>
        </w:rPr>
        <w:t>a</w:t>
      </w:r>
      <w:r>
        <w:rPr>
          <w:color w:val="1D916E"/>
        </w:rPr>
        <w:t>a</w:t>
      </w:r>
      <w:r>
        <w:rPr>
          <w:color w:val="1D906F"/>
        </w:rPr>
        <w:t>a</w:t>
      </w:r>
      <w:r>
        <w:rPr>
          <w:color w:val="1C8F6E"/>
        </w:rPr>
        <w:t>a</w:t>
      </w:r>
      <w:r>
        <w:rPr>
          <w:color w:val="1B8E6D"/>
        </w:rPr>
        <w:t>a</w:t>
      </w:r>
      <w:r>
        <w:rPr>
          <w:color w:val="198D6B"/>
        </w:rPr>
        <w:t>a</w:t>
      </w:r>
      <w:r>
        <w:rPr>
          <w:color w:val="198D6A"/>
        </w:rPr>
        <w:t>a</w:t>
      </w:r>
      <w:r>
        <w:rPr>
          <w:color w:val="198D6A"/>
        </w:rPr>
        <w:t>a</w:t>
      </w:r>
      <w:r>
        <w:rPr>
          <w:color w:val="188C69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68A67"/>
        </w:rPr>
        <w:t>a</w:t>
      </w:r>
      <w:r>
        <w:rPr>
          <w:color w:val="158966"/>
        </w:rPr>
        <w:t>a</w:t>
      </w:r>
      <w:r>
        <w:rPr>
          <w:color w:val="158966"/>
        </w:rPr>
        <w:t>a</w:t>
      </w:r>
      <w:r>
        <w:rPr>
          <w:color w:val="158966"/>
        </w:rPr>
        <w:t>a</w:t>
      </w:r>
      <w:r>
        <w:rPr>
          <w:color w:val="188669"/>
        </w:rPr>
        <w:t>a</w:t>
      </w:r>
      <w:r>
        <w:rPr>
          <w:color w:val="188669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38166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17C62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17960"/>
        </w:rPr>
        <w:t>a</w:t>
      </w:r>
      <w:r>
        <w:rPr>
          <w:color w:val="117960"/>
        </w:rPr>
        <w:t>a</w:t>
      </w:r>
      <w:r>
        <w:rPr>
          <w:color w:val="117960"/>
        </w:rPr>
        <w:t>a</w:t>
      </w:r>
      <w:r>
        <w:rPr>
          <w:color w:val="12765E"/>
        </w:rPr>
        <w:t>a</w:t>
      </w:r>
      <w:r>
        <w:rPr>
          <w:color w:val="147860"/>
        </w:rPr>
        <w:t>a</w:t>
      </w:r>
      <w:r>
        <w:rPr>
          <w:color w:val="157961"/>
        </w:rPr>
        <w:t>a</w:t>
      </w:r>
      <w:r>
        <w:rPr>
          <w:color w:val="147860"/>
        </w:rPr>
        <w:t>a</w:t>
      </w:r>
      <w:r>
        <w:rPr>
          <w:color w:val="12765E"/>
        </w:rPr>
        <w:t>a</w:t>
      </w:r>
      <w:r>
        <w:rPr>
          <w:color w:val="10745C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1765E"/>
        </w:rPr>
        <w:t>a</w:t>
      </w:r>
      <w:r>
        <w:rPr>
          <w:color w:val="0D775E"/>
        </w:rPr>
        <w:t>a</w:t>
      </w:r>
      <w:r>
        <w:rPr>
          <w:color w:val="0D785E"/>
        </w:rPr>
        <w:t>a</w:t>
      </w:r>
      <w:r>
        <w:rPr>
          <w:color w:val="13755E"/>
        </w:rPr>
        <w:t>a</w:t>
      </w:r>
      <w:r>
        <w:rPr>
          <w:color w:val="17715D"/>
        </w:rPr>
        <w:t>a</w:t>
      </w:r>
      <w:r>
        <w:rPr>
          <w:color w:val="1A6F5C"/>
        </w:rPr>
        <w:t>a</w:t>
      </w:r>
      <w:r>
        <w:rPr>
          <w:color w:val="1A6F5C"/>
        </w:rPr>
        <w:t>a</w:t>
      </w:r>
      <w:r>
        <w:rPr>
          <w:color w:val="17725D"/>
        </w:rPr>
        <w:t>a</w:t>
      </w:r>
      <w:r>
        <w:rPr>
          <w:color w:val="12725C"/>
        </w:rPr>
        <w:t>a</w:t>
      </w:r>
      <w:r>
        <w:rPr>
          <w:color w:val="0C7058"/>
        </w:rPr>
        <w:t>a</w:t>
      </w:r>
      <w:r>
        <w:rPr>
          <w:color w:val="0D725A"/>
        </w:rPr>
        <w:t>a</w:t>
      </w:r>
      <w:r>
        <w:rPr>
          <w:color w:val="10705A"/>
        </w:rPr>
        <w:t>a</w:t>
      </w:r>
      <w:r>
        <w:rPr>
          <w:color w:val="106D57"/>
        </w:rPr>
        <w:t>a</w:t>
      </w:r>
      <w:r>
        <w:rPr>
          <w:color w:val="186A56"/>
        </w:rPr>
        <w:t>a</w:t>
      </w:r>
      <w:r>
        <w:rPr>
          <w:color w:val="226353"/>
        </w:rPr>
        <w:t>a</w:t>
      </w:r>
      <w:r>
        <w:rPr>
          <w:color w:val="1C4E42"/>
        </w:rPr>
        <w:t>a</w:t>
      </w:r>
      <w:r>
        <w:rPr>
          <w:color w:val="021D15"/>
        </w:rPr>
        <w:t>a</w:t>
      </w:r>
      <w:r>
        <w:rPr>
          <w:color w:val="000705"/>
        </w:rPr>
        <w:t>a</w:t>
      </w:r>
      <w:r>
        <w:rPr>
          <w:color w:val="03080A"/>
        </w:rPr>
        <w:t>a</w:t>
      </w:r>
      <w:r>
        <w:rPr>
          <w:color w:val="050204"/>
        </w:rPr>
        <w:t>a</w:t>
      </w:r>
      <w:r>
        <w:rPr>
          <w:color w:val="090004"/>
        </w:rPr>
        <w:t>a</w:t>
      </w:r>
      <w:r>
        <w:rPr>
          <w:color w:val="090003"/>
        </w:rPr>
        <w:t>a</w:t>
      </w:r>
      <w:r>
        <w:rPr>
          <w:color w:val="0700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401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10200"/>
        </w:rPr>
        <w:t>a</w:t>
      </w:r>
      <w:r>
        <w:rPr>
          <w:color w:val="020100"/>
        </w:rPr>
        <w:t>a</w:t>
      </w:r>
      <w:r>
        <w:rPr>
          <w:color w:val="050503"/>
        </w:rPr>
        <w:t>a</w:t>
      </w:r>
      <w:r>
        <w:rPr>
          <w:color w:val="000101"/>
        </w:rPr>
        <w:t>a</w:t>
      </w:r>
      <w:r>
        <w:rPr>
          <w:color w:val="010408"/>
        </w:rPr>
        <w:t>a</w:t>
      </w:r>
      <w:r>
        <w:rPr>
          <w:color w:val="01040A"/>
        </w:rPr>
        <w:t>a</w:t>
      </w:r>
      <w:r>
        <w:rPr>
          <w:color w:val="00030C"/>
        </w:rPr>
        <w:t>a</w:t>
      </w:r>
      <w:r>
        <w:rPr>
          <w:color w:val="0E1C26"/>
        </w:rPr>
        <w:t>a</w:t>
      </w:r>
      <w:r>
        <w:rPr>
          <w:color w:val="1D3542"/>
        </w:rPr>
        <w:t>a</w:t>
      </w:r>
      <w:r>
        <w:rPr>
          <w:color w:val="183847"/>
        </w:rPr>
        <w:t>a</w:t>
      </w:r>
      <w:r>
        <w:rPr>
          <w:color w:val="1F3D47"/>
        </w:rPr>
        <w:t>a</w:t>
      </w:r>
      <w:r>
        <w:rPr>
          <w:color w:val="1D3A3E"/>
        </w:rPr>
        <w:t>a</w:t>
      </w:r>
      <w:r>
        <w:rPr>
          <w:color w:val="26403D"/>
        </w:rPr>
        <w:t>a</w:t>
      </w:r>
      <w:r>
        <w:rPr>
          <w:color w:val="5B7363"/>
        </w:rPr>
        <w:t>a</w:t>
      </w:r>
      <w:r>
        <w:rPr>
          <w:color w:val="96AA92"/>
        </w:rPr>
        <w:t>a</w:t>
      </w:r>
      <w:r>
        <w:rPr>
          <w:color w:val="ACBC9A"/>
        </w:rPr>
        <w:t>a</w:t>
      </w:r>
      <w:r>
        <w:rPr>
          <w:color w:val="ADB98F"/>
        </w:rPr>
        <w:t>a</w:t>
      </w:r>
      <w:r>
        <w:rPr>
          <w:color w:val="ABB581"/>
        </w:rPr>
        <w:t>a</w:t>
      </w:r>
      <w:r>
        <w:rPr>
          <w:color w:val="B8BF86"/>
        </w:rPr>
        <w:t>a</w:t>
      </w:r>
      <w:r>
        <w:rPr>
          <w:color w:val="BEC386"/>
        </w:rPr>
        <w:t>a</w:t>
      </w:r>
      <w:r>
        <w:rPr>
          <w:color w:val="B0B37A"/>
        </w:rPr>
        <w:t>a</w:t>
      </w:r>
      <w:r>
        <w:rPr>
          <w:color w:val="B4B688"/>
        </w:rPr>
        <w:t>a</w:t>
      </w:r>
      <w:r>
        <w:rPr>
          <w:color w:val="B3B48A"/>
        </w:rPr>
        <w:t>a</w:t>
      </w:r>
      <w:r>
        <w:rPr>
          <w:color w:val="B1B288"/>
        </w:rPr>
        <w:t>a</w:t>
      </w:r>
      <w:r>
        <w:rPr>
          <w:color w:val="B2B389"/>
        </w:rPr>
        <w:t>a</w:t>
      </w:r>
      <w:r>
        <w:rPr>
          <w:color w:val="B3B48A"/>
        </w:rPr>
        <w:t>a</w:t>
      </w:r>
      <w:r>
        <w:rPr>
          <w:color w:val="B5B68C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2B389"/>
        </w:rPr>
        <w:t>a</w:t>
      </w:r>
      <w:r>
        <w:rPr>
          <w:color w:val="B1B288"/>
        </w:rPr>
        <w:t>a</w:t>
      </w:r>
      <w:r>
        <w:rPr>
          <w:color w:val="B0B187"/>
        </w:rPr>
        <w:t>a</w:t>
      </w:r>
      <w:r>
        <w:rPr>
          <w:color w:val="B1B187"/>
        </w:rPr>
        <w:t>a</w:t>
      </w:r>
      <w:r>
        <w:rPr>
          <w:color w:val="B2B087"/>
        </w:rPr>
        <w:t>a</w:t>
      </w:r>
      <w:r>
        <w:rPr>
          <w:color w:val="B2B087"/>
        </w:rPr>
        <w:t>a</w:t>
      </w:r>
      <w:r>
        <w:rPr>
          <w:color w:val="B3B087"/>
        </w:rPr>
        <w:t>a</w:t>
      </w:r>
      <w:r>
        <w:rPr>
          <w:color w:val="B2B087"/>
        </w:rPr>
        <w:t>a</w:t>
      </w:r>
      <w:r>
        <w:rPr>
          <w:color w:val="B2B087"/>
        </w:rPr>
        <w:t>a</w:t>
      </w:r>
      <w:r>
        <w:rPr>
          <w:color w:val="B3B087"/>
        </w:rPr>
        <w:t>a</w:t>
      </w:r>
      <w:r>
        <w:rPr>
          <w:color w:val="B2B087"/>
        </w:rPr>
        <w:t>a</w:t>
      </w:r>
      <w:r>
        <w:rPr>
          <w:color w:val="B3B188"/>
        </w:rPr>
        <w:t>a</w:t>
      </w:r>
      <w:r>
        <w:rPr>
          <w:color w:val="B4B188"/>
        </w:rPr>
        <w:t>a</w:t>
      </w:r>
      <w:r>
        <w:rPr>
          <w:color w:val="B3B188"/>
        </w:rPr>
        <w:t>a</w:t>
      </w:r>
      <w:r>
        <w:rPr>
          <w:color w:val="B4B188"/>
        </w:rPr>
        <w:t>a</w:t>
      </w:r>
      <w:r>
        <w:rPr>
          <w:color w:val="B4B188"/>
        </w:rPr>
        <w:t>a</w:t>
      </w:r>
      <w:r>
        <w:rPr>
          <w:color w:val="B4B188"/>
        </w:rPr>
        <w:t>a</w:t>
      </w:r>
      <w:r>
        <w:rPr>
          <w:color w:val="B5B08A"/>
        </w:rPr>
        <w:t>a</w:t>
      </w:r>
      <w:r>
        <w:rPr>
          <w:color w:val="B5B08A"/>
        </w:rPr>
        <w:t>a</w:t>
      </w:r>
      <w:r>
        <w:rPr>
          <w:color w:val="B5B08A"/>
        </w:rPr>
        <w:t>a</w:t>
      </w:r>
      <w:r>
        <w:rPr>
          <w:color w:val="B5B08A"/>
        </w:rPr>
        <w:t>a</w:t>
      </w:r>
      <w:r>
        <w:rPr>
          <w:color w:val="B5B08A"/>
        </w:rPr>
        <w:t>a</w:t>
      </w:r>
      <w:r>
        <w:rPr>
          <w:color w:val="B5B08A"/>
        </w:rPr>
        <w:t>a</w:t>
      </w:r>
      <w:r>
        <w:rPr>
          <w:color w:val="B4AF89"/>
        </w:rPr>
        <w:t>a</w:t>
      </w:r>
      <w:r>
        <w:rPr>
          <w:color w:val="B4AF89"/>
        </w:rPr>
        <w:t>a</w:t>
      </w:r>
      <w:r>
        <w:rPr>
          <w:color w:val="B4AF89"/>
        </w:rPr>
        <w:t>a</w:t>
      </w:r>
      <w:r>
        <w:rPr>
          <w:color w:val="B4AF89"/>
        </w:rPr>
        <w:t>a</w:t>
      </w:r>
      <w:r>
        <w:rPr>
          <w:color w:val="B4AF89"/>
        </w:rPr>
        <w:t>a</w:t>
      </w:r>
      <w:r>
        <w:rPr>
          <w:color w:val="B4AF89"/>
        </w:rPr>
        <w:t>a</w:t>
      </w:r>
      <w:r>
        <w:rPr>
          <w:color w:val="B4AE8A"/>
        </w:rPr>
        <w:t>a</w:t>
      </w:r>
      <w:r>
        <w:rPr>
          <w:color w:val="B4AE8A"/>
        </w:rPr>
        <w:t>a</w:t>
      </w:r>
      <w:r>
        <w:rPr>
          <w:color w:val="B4AE8A"/>
        </w:rPr>
        <w:t>a</w:t>
      </w:r>
      <w:r>
        <w:rPr>
          <w:color w:val="B4AE8A"/>
        </w:rPr>
        <w:t>a</w:t>
      </w:r>
      <w:r>
        <w:rPr>
          <w:color w:val="B4AE8A"/>
        </w:rPr>
        <w:t>a</w:t>
      </w:r>
      <w:r>
        <w:rPr>
          <w:color w:val="B4AE8A"/>
        </w:rPr>
        <w:t>a</w:t>
      </w:r>
      <w:r>
        <w:rPr>
          <w:color w:val="B4AE8A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6B08C"/>
        </w:rPr>
        <w:t>a</w:t>
      </w:r>
      <w:r>
        <w:rPr>
          <w:color w:val="B7B18D"/>
        </w:rPr>
        <w:t>a</w:t>
      </w:r>
      <w:r>
        <w:rPr>
          <w:color w:val="B7B18D"/>
        </w:rPr>
        <w:t>a</w:t>
      </w:r>
      <w:r>
        <w:rPr>
          <w:color w:val="B7B18D"/>
        </w:rPr>
        <w:t>a</w:t>
      </w:r>
      <w:r>
        <w:rPr>
          <w:color w:val="B7B18D"/>
        </w:rPr>
        <w:t>a</w:t>
      </w:r>
      <w:r>
        <w:rPr>
          <w:color w:val="B7B18D"/>
        </w:rPr>
        <w:t>a</w:t>
      </w:r>
      <w:r>
        <w:rPr>
          <w:color w:val="B7B18D"/>
        </w:rPr>
        <w:t>a</w:t>
      </w:r>
      <w:r>
        <w:rPr>
          <w:color w:val="B8AD8E"/>
        </w:rPr>
        <w:t>a</w:t>
      </w:r>
      <w:r>
        <w:rPr>
          <w:color w:val="B9AB8E"/>
        </w:rPr>
        <w:t>a</w:t>
      </w:r>
      <w:r>
        <w:rPr>
          <w:color w:val="C1B594"/>
        </w:rPr>
        <w:t>a</w:t>
      </w:r>
      <w:r>
        <w:rPr>
          <w:color w:val="B8AE88"/>
        </w:rPr>
        <w:t>a</w:t>
      </w:r>
      <w:r>
        <w:rPr>
          <w:color w:val="B1A97D"/>
        </w:rPr>
        <w:t>a</w:t>
      </w:r>
      <w:r>
        <w:rPr>
          <w:color w:val="BBB787"/>
        </w:rPr>
        <w:t>a</w:t>
      </w:r>
      <w:r>
        <w:rPr>
          <w:color w:val="B9B788"/>
        </w:rPr>
        <w:t>a</w:t>
      </w:r>
      <w:r>
        <w:rPr>
          <w:color w:val="B3B088"/>
        </w:rPr>
        <w:t>a</w:t>
      </w:r>
      <w:r>
        <w:rPr>
          <w:color w:val="B4B393"/>
        </w:rPr>
        <w:t>a</w:t>
      </w:r>
      <w:r>
        <w:rPr>
          <w:color w:val="B9B6A3"/>
        </w:rPr>
        <w:t>a</w:t>
      </w:r>
      <w:r>
        <w:rPr>
          <w:color w:val="8E8B84"/>
        </w:rPr>
        <w:t>a</w:t>
      </w:r>
      <w:r>
        <w:rPr>
          <w:color w:val="4D4B4D"/>
        </w:rPr>
        <w:t>a</w:t>
      </w:r>
    </w:p>
    <w:p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E7F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B80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BBC83"/>
        </w:rPr>
        <w:t>a</w:t>
      </w:r>
      <w:r>
        <w:rPr>
          <w:color w:val="2BBC83"/>
        </w:rPr>
        <w:t>a</w:t>
      </w:r>
      <w:r>
        <w:rPr>
          <w:color w:val="2BBC83"/>
        </w:rPr>
        <w:t>a</w:t>
      </w:r>
      <w:r>
        <w:rPr>
          <w:color w:val="2BBC83"/>
        </w:rPr>
        <w:t>a</w:t>
      </w:r>
      <w:r>
        <w:rPr>
          <w:color w:val="2BBC83"/>
        </w:rPr>
        <w:t>a</w:t>
      </w:r>
      <w:r>
        <w:rPr>
          <w:color w:val="2BBC83"/>
        </w:rPr>
        <w:t>a</w:t>
      </w:r>
      <w:r>
        <w:rPr>
          <w:color w:val="2ABB82"/>
        </w:rPr>
        <w:t>a</w:t>
      </w:r>
      <w:r>
        <w:rPr>
          <w:color w:val="2ABB82"/>
        </w:rPr>
        <w:t>a</w:t>
      </w:r>
      <w:r>
        <w:rPr>
          <w:color w:val="2ABB82"/>
        </w:rPr>
        <w:t>a</w:t>
      </w:r>
      <w:r>
        <w:rPr>
          <w:color w:val="2BBC83"/>
        </w:rPr>
        <w:t>a</w:t>
      </w:r>
      <w:r>
        <w:rPr>
          <w:color w:val="2CBD84"/>
        </w:rPr>
        <w:t>a</w:t>
      </w:r>
      <w:r>
        <w:rPr>
          <w:color w:val="2CBD84"/>
        </w:rPr>
        <w:t>a</w:t>
      </w:r>
      <w:r>
        <w:rPr>
          <w:color w:val="2CBC84"/>
        </w:rPr>
        <w:t>a</w:t>
      </w:r>
      <w:r>
        <w:rPr>
          <w:color w:val="2DBA83"/>
        </w:rPr>
        <w:t>a</w:t>
      </w:r>
      <w:r>
        <w:rPr>
          <w:color w:val="30B983"/>
        </w:rPr>
        <w:t>a</w:t>
      </w:r>
      <w:r>
        <w:rPr>
          <w:color w:val="31B984"/>
        </w:rPr>
        <w:t>a</w:t>
      </w:r>
      <w:r>
        <w:rPr>
          <w:color w:val="2EBB86"/>
        </w:rPr>
        <w:t>a</w:t>
      </w:r>
      <w:r>
        <w:rPr>
          <w:color w:val="2BC088"/>
        </w:rPr>
        <w:t>a</w:t>
      </w:r>
      <w:r>
        <w:rPr>
          <w:color w:val="2AC58B"/>
        </w:rPr>
        <w:t>a</w:t>
      </w:r>
      <w:r>
        <w:rPr>
          <w:color w:val="25BF87"/>
        </w:rPr>
        <w:t>a</w:t>
      </w:r>
      <w:r>
        <w:rPr>
          <w:color w:val="34BD8C"/>
        </w:rPr>
        <w:t>a</w:t>
      </w:r>
      <w:r>
        <w:rPr>
          <w:color w:val="3EA781"/>
        </w:rPr>
        <w:t>a</w:t>
      </w:r>
      <w:r>
        <w:rPr>
          <w:color w:val="0C422C"/>
        </w:rPr>
        <w:t>a</w:t>
      </w:r>
      <w:r>
        <w:rPr>
          <w:color w:val="020D06"/>
        </w:rPr>
        <w:t>a</w:t>
      </w:r>
      <w:r>
        <w:rPr>
          <w:color w:val="0802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402"/>
        </w:rPr>
        <w:t>a</w:t>
      </w:r>
      <w:r>
        <w:rPr>
          <w:color w:val="0401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601"/>
        </w:rPr>
        <w:t>a</w:t>
      </w:r>
      <w:r>
        <w:rPr>
          <w:color w:val="010200"/>
        </w:rPr>
        <w:t>a</w:t>
      </w:r>
      <w:r>
        <w:rPr>
          <w:color w:val="060105"/>
        </w:rPr>
        <w:t>a</w:t>
      </w:r>
      <w:r>
        <w:rPr>
          <w:color w:val="040203"/>
        </w:rPr>
        <w:t>a</w:t>
      </w:r>
      <w:r>
        <w:rPr>
          <w:color w:val="020502"/>
        </w:rPr>
        <w:t>a</w:t>
      </w:r>
      <w:r>
        <w:rPr>
          <w:color w:val="1F3C26"/>
        </w:rPr>
        <w:t>a</w:t>
      </w:r>
      <w:r>
        <w:rPr>
          <w:color w:val="93CAA0"/>
        </w:rPr>
        <w:t>a</w:t>
      </w:r>
      <w:r>
        <w:rPr>
          <w:color w:val="89D198"/>
        </w:rPr>
        <w:t>a</w:t>
      </w:r>
      <w:r>
        <w:rPr>
          <w:color w:val="85D694"/>
        </w:rPr>
        <w:t>a</w:t>
      </w:r>
      <w:r>
        <w:rPr>
          <w:color w:val="87D594"/>
        </w:rPr>
        <w:t>a</w:t>
      </w:r>
      <w:r>
        <w:rPr>
          <w:color w:val="8DD198"/>
        </w:rPr>
        <w:t>a</w:t>
      </w:r>
      <w:r>
        <w:rPr>
          <w:color w:val="92CF9A"/>
        </w:rPr>
        <w:t>a</w:t>
      </w:r>
      <w:r>
        <w:rPr>
          <w:color w:val="90D298"/>
        </w:rPr>
        <w:t>a</w:t>
      </w:r>
      <w:r>
        <w:rPr>
          <w:color w:val="8ED496"/>
        </w:rPr>
        <w:t>a</w:t>
      </w:r>
      <w:r>
        <w:rPr>
          <w:color w:val="8FD496"/>
        </w:rPr>
        <w:t>a</w:t>
      </w:r>
      <w:r>
        <w:rPr>
          <w:color w:val="90D497"/>
        </w:rPr>
        <w:t>a</w:t>
      </w:r>
      <w:r>
        <w:rPr>
          <w:color w:val="91D497"/>
        </w:rPr>
        <w:t>a</w:t>
      </w:r>
      <w:r>
        <w:rPr>
          <w:color w:val="92D598"/>
        </w:rPr>
        <w:t>a</w:t>
      </w:r>
      <w:r>
        <w:rPr>
          <w:color w:val="94D598"/>
        </w:rPr>
        <w:t>a</w:t>
      </w:r>
      <w:r>
        <w:rPr>
          <w:color w:val="94D699"/>
        </w:rPr>
        <w:t>a</w:t>
      </w:r>
      <w:r>
        <w:rPr>
          <w:color w:val="96D599"/>
        </w:rPr>
        <w:t>a</w:t>
      </w:r>
      <w:r>
        <w:rPr>
          <w:color w:val="97D69A"/>
        </w:rPr>
        <w:t>a</w:t>
      </w:r>
      <w:r>
        <w:rPr>
          <w:color w:val="97D69A"/>
        </w:rPr>
        <w:t>a</w:t>
      </w:r>
      <w:r>
        <w:rPr>
          <w:color w:val="99D69B"/>
        </w:rPr>
        <w:t>a</w:t>
      </w:r>
      <w:r>
        <w:rPr>
          <w:color w:val="99D699"/>
        </w:rPr>
        <w:t>a</w:t>
      </w:r>
      <w:r>
        <w:rPr>
          <w:color w:val="9AD697"/>
        </w:rPr>
        <w:t>a</w:t>
      </w:r>
      <w:r>
        <w:rPr>
          <w:color w:val="9BD696"/>
        </w:rPr>
        <w:t>a</w:t>
      </w:r>
      <w:r>
        <w:rPr>
          <w:color w:val="9BD797"/>
        </w:rPr>
        <w:t>a</w:t>
      </w:r>
      <w:r>
        <w:rPr>
          <w:color w:val="9CD797"/>
        </w:rPr>
        <w:t>a</w:t>
      </w:r>
      <w:r>
        <w:rPr>
          <w:color w:val="9DD898"/>
        </w:rPr>
        <w:t>a</w:t>
      </w:r>
      <w:r>
        <w:rPr>
          <w:color w:val="9CD898"/>
        </w:rPr>
        <w:t>a</w:t>
      </w:r>
      <w:r>
        <w:rPr>
          <w:color w:val="9DD898"/>
        </w:rPr>
        <w:t>a</w:t>
      </w:r>
      <w:r>
        <w:rPr>
          <w:color w:val="9DD898"/>
        </w:rPr>
        <w:t>a</w:t>
      </w:r>
      <w:r>
        <w:rPr>
          <w:color w:val="9DD898"/>
        </w:rPr>
        <w:t>a</w:t>
      </w:r>
      <w:r>
        <w:rPr>
          <w:color w:val="9DD898"/>
        </w:rPr>
        <w:t>a</w:t>
      </w:r>
      <w:r>
        <w:rPr>
          <w:color w:val="9DD898"/>
        </w:rPr>
        <w:t>a</w:t>
      </w:r>
      <w:r>
        <w:rPr>
          <w:color w:val="9ED799"/>
        </w:rPr>
        <w:t>a</w:t>
      </w:r>
      <w:r>
        <w:rPr>
          <w:color w:val="9ED79C"/>
        </w:rPr>
        <w:t>a</w:t>
      </w:r>
      <w:r>
        <w:rPr>
          <w:color w:val="9ED79D"/>
        </w:rPr>
        <w:t>a</w:t>
      </w:r>
      <w:r>
        <w:rPr>
          <w:color w:val="9FD69D"/>
        </w:rPr>
        <w:t>a</w:t>
      </w:r>
      <w:r>
        <w:rPr>
          <w:color w:val="9FD69D"/>
        </w:rPr>
        <w:t>a</w:t>
      </w:r>
      <w:r>
        <w:rPr>
          <w:color w:val="9ED79D"/>
        </w:rPr>
        <w:t>a</w:t>
      </w:r>
      <w:r>
        <w:rPr>
          <w:color w:val="9FD69D"/>
        </w:rPr>
        <w:t>a</w:t>
      </w:r>
      <w:r>
        <w:rPr>
          <w:color w:val="9ED69C"/>
        </w:rPr>
        <w:t>a</w:t>
      </w:r>
      <w:r>
        <w:rPr>
          <w:color w:val="9DD69C"/>
        </w:rPr>
        <w:t>a</w:t>
      </w:r>
      <w:r>
        <w:rPr>
          <w:color w:val="9DD49B"/>
        </w:rPr>
        <w:t>a</w:t>
      </w:r>
      <w:r>
        <w:rPr>
          <w:color w:val="9CD59B"/>
        </w:rPr>
        <w:t>a</w:t>
      </w:r>
      <w:r>
        <w:rPr>
          <w:color w:val="9CD49A"/>
        </w:rPr>
        <w:t>a</w:t>
      </w:r>
      <w:r>
        <w:rPr>
          <w:color w:val="9CD39A"/>
        </w:rPr>
        <w:t>a</w:t>
      </w:r>
      <w:r>
        <w:rPr>
          <w:color w:val="9AD498"/>
        </w:rPr>
        <w:t>a</w:t>
      </w:r>
      <w:r>
        <w:rPr>
          <w:color w:val="9AD695"/>
        </w:rPr>
        <w:t>a</w:t>
      </w:r>
      <w:r>
        <w:rPr>
          <w:color w:val="99D693"/>
        </w:rPr>
        <w:t>a</w:t>
      </w:r>
      <w:r>
        <w:rPr>
          <w:color w:val="97D793"/>
        </w:rPr>
        <w:t>a</w:t>
      </w:r>
      <w:r>
        <w:rPr>
          <w:color w:val="95D893"/>
        </w:rPr>
        <w:t>a</w:t>
      </w:r>
      <w:r>
        <w:rPr>
          <w:color w:val="94D793"/>
        </w:rPr>
        <w:t>a</w:t>
      </w:r>
      <w:r>
        <w:rPr>
          <w:color w:val="95D696"/>
        </w:rPr>
        <w:t>a</w:t>
      </w:r>
      <w:r>
        <w:rPr>
          <w:color w:val="96D096"/>
        </w:rPr>
        <w:t>a</w:t>
      </w:r>
      <w:r>
        <w:rPr>
          <w:color w:val="99CE99"/>
        </w:rPr>
        <w:t>a</w:t>
      </w:r>
      <w:r>
        <w:rPr>
          <w:color w:val="9BC99B"/>
        </w:rPr>
        <w:t>a</w:t>
      </w:r>
      <w:r>
        <w:rPr>
          <w:color w:val="A8CFA7"/>
        </w:rPr>
        <w:t>a</w:t>
      </w:r>
      <w:r>
        <w:rPr>
          <w:color w:val="7E9F7D"/>
        </w:rPr>
        <w:t>a</w:t>
      </w:r>
      <w:r>
        <w:rPr>
          <w:color w:val="1A2F18"/>
        </w:rPr>
        <w:t>a</w:t>
      </w:r>
      <w:r>
        <w:rPr>
          <w:color w:val="000A00"/>
        </w:rPr>
        <w:t>a</w:t>
      </w:r>
      <w:r>
        <w:rPr>
          <w:color w:val="040903"/>
        </w:rPr>
        <w:t>a</w:t>
      </w:r>
      <w:r>
        <w:rPr>
          <w:color w:val="060A04"/>
        </w:rPr>
        <w:t>a</w:t>
      </w:r>
      <w:r>
        <w:rPr>
          <w:color w:val="050702"/>
        </w:rPr>
        <w:t>a</w:t>
      </w:r>
      <w:r>
        <w:rPr>
          <w:color w:val="010200"/>
        </w:rPr>
        <w:t>a</w:t>
      </w:r>
      <w:r>
        <w:rPr>
          <w:color w:val="060504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304"/>
        </w:rPr>
        <w:t>a</w:t>
      </w:r>
      <w:r>
        <w:rPr>
          <w:color w:val="050105"/>
        </w:rPr>
        <w:t>a</w:t>
      </w:r>
      <w:r>
        <w:rPr>
          <w:color w:val="060106"/>
        </w:rPr>
        <w:t>a</w:t>
      </w:r>
      <w:r>
        <w:rPr>
          <w:color w:val="060006"/>
        </w:rPr>
        <w:t>a</w:t>
      </w:r>
      <w:r>
        <w:rPr>
          <w:color w:val="0A030A"/>
        </w:rPr>
        <w:t>a</w:t>
      </w:r>
      <w:r>
        <w:rPr>
          <w:color w:val="070207"/>
        </w:rPr>
        <w:t>a</w:t>
      </w:r>
      <w:r>
        <w:rPr>
          <w:color w:val="070308"/>
        </w:rPr>
        <w:t>a</w:t>
      </w:r>
      <w:r>
        <w:rPr>
          <w:color w:val="060106"/>
        </w:rPr>
        <w:t>a</w:t>
      </w:r>
      <w:r>
        <w:rPr>
          <w:color w:val="0A040B"/>
        </w:rPr>
        <w:t>a</w:t>
      </w:r>
      <w:r>
        <w:rPr>
          <w:color w:val="060207"/>
        </w:rPr>
        <w:t>a</w:t>
      </w:r>
      <w:r>
        <w:rPr>
          <w:color w:val="050207"/>
        </w:rPr>
        <w:t>a</w:t>
      </w:r>
      <w:r>
        <w:rPr>
          <w:color w:val="09030B"/>
        </w:rPr>
        <w:t>a</w:t>
      </w:r>
      <w:r>
        <w:rPr>
          <w:color w:val="050107"/>
        </w:rPr>
        <w:t>a</w:t>
      </w:r>
      <w:r>
        <w:rPr>
          <w:color w:val="050403"/>
        </w:rPr>
        <w:t>a</w:t>
      </w:r>
      <w:r>
        <w:rPr>
          <w:color w:val="030701"/>
        </w:rPr>
        <w:t>a</w:t>
      </w:r>
      <w:r>
        <w:rPr>
          <w:color w:val="000700"/>
        </w:rPr>
        <w:t>a</w:t>
      </w:r>
      <w:r>
        <w:rPr>
          <w:color w:val="000900"/>
        </w:rPr>
        <w:t>a</w:t>
      </w:r>
      <w:r>
        <w:rPr>
          <w:color w:val="010F03"/>
        </w:rPr>
        <w:t>a</w:t>
      </w:r>
      <w:r>
        <w:rPr>
          <w:color w:val="0C1E10"/>
        </w:rPr>
        <w:t>a</w:t>
      </w:r>
      <w:r>
        <w:rPr>
          <w:color w:val="152D1B"/>
        </w:rPr>
        <w:t>a</w:t>
      </w:r>
      <w:r>
        <w:rPr>
          <w:color w:val="193F23"/>
        </w:rPr>
        <w:t>a</w:t>
      </w:r>
      <w:r>
        <w:rPr>
          <w:color w:val="1E5A38"/>
        </w:rPr>
        <w:t>a</w:t>
      </w:r>
      <w:r>
        <w:rPr>
          <w:color w:val="357953"/>
        </w:rPr>
        <w:t>a</w:t>
      </w:r>
      <w:r>
        <w:rPr>
          <w:color w:val="4A9369"/>
        </w:rPr>
        <w:t>a</w:t>
      </w:r>
      <w:r>
        <w:rPr>
          <w:color w:val="56A378"/>
        </w:rPr>
        <w:t>a</w:t>
      </w:r>
      <w:r>
        <w:rPr>
          <w:color w:val="56AA7E"/>
        </w:rPr>
        <w:t>a</w:t>
      </w:r>
      <w:r>
        <w:rPr>
          <w:color w:val="4DAA7D"/>
        </w:rPr>
        <w:t>a</w:t>
      </w:r>
      <w:r>
        <w:rPr>
          <w:color w:val="49AA7D"/>
        </w:rPr>
        <w:t>a</w:t>
      </w:r>
      <w:r>
        <w:rPr>
          <w:color w:val="46AA7C"/>
        </w:rPr>
        <w:t>a</w:t>
      </w:r>
      <w:r>
        <w:rPr>
          <w:color w:val="42A97B"/>
        </w:rPr>
        <w:t>a</w:t>
      </w:r>
      <w:r>
        <w:rPr>
          <w:color w:val="3EA97A"/>
        </w:rPr>
        <w:t>a</w:t>
      </w:r>
      <w:r>
        <w:rPr>
          <w:color w:val="3AAA7B"/>
        </w:rPr>
        <w:t>a</w:t>
      </w:r>
      <w:r>
        <w:rPr>
          <w:color w:val="35A979"/>
        </w:rPr>
        <w:t>a</w:t>
      </w:r>
      <w:r>
        <w:rPr>
          <w:color w:val="31AB7A"/>
        </w:rPr>
        <w:t>a</w:t>
      </w:r>
      <w:r>
        <w:rPr>
          <w:color w:val="2DAA7A"/>
        </w:rPr>
        <w:t>a</w:t>
      </w:r>
      <w:r>
        <w:rPr>
          <w:color w:val="28AA78"/>
        </w:rPr>
        <w:t>a</w:t>
      </w:r>
      <w:r>
        <w:rPr>
          <w:color w:val="24AA77"/>
        </w:rPr>
        <w:t>a</w:t>
      </w:r>
      <w:r>
        <w:rPr>
          <w:color w:val="23A877"/>
        </w:rPr>
        <w:t>a</w:t>
      </w:r>
      <w:r>
        <w:rPr>
          <w:color w:val="27A475"/>
        </w:rPr>
        <w:t>a</w:t>
      </w:r>
      <w:r>
        <w:rPr>
          <w:color w:val="2BA175"/>
        </w:rPr>
        <w:t>a</w:t>
      </w:r>
      <w:r>
        <w:rPr>
          <w:color w:val="2AA074"/>
        </w:rPr>
        <w:t>a</w:t>
      </w:r>
      <w:r>
        <w:rPr>
          <w:color w:val="2A9F73"/>
        </w:rPr>
        <w:t>a</w:t>
      </w:r>
      <w:r>
        <w:rPr>
          <w:color w:val="2B9E72"/>
        </w:rPr>
        <w:t>a</w:t>
      </w:r>
      <w:r>
        <w:rPr>
          <w:color w:val="299D71"/>
        </w:rPr>
        <w:t>a</w:t>
      </w:r>
      <w:r>
        <w:rPr>
          <w:color w:val="289D71"/>
        </w:rPr>
        <w:t>a</w:t>
      </w:r>
      <w:r>
        <w:rPr>
          <w:color w:val="279D71"/>
        </w:rPr>
        <w:t>a</w:t>
      </w:r>
      <w:r>
        <w:rPr>
          <w:color w:val="269C70"/>
        </w:rPr>
        <w:t>a</w:t>
      </w:r>
      <w:r>
        <w:rPr>
          <w:color w:val="249C6F"/>
        </w:rPr>
        <w:t>a</w:t>
      </w:r>
      <w:r>
        <w:rPr>
          <w:color w:val="229C6E"/>
        </w:rPr>
        <w:t>a</w:t>
      </w:r>
      <w:r>
        <w:rPr>
          <w:color w:val="209B6D"/>
        </w:rPr>
        <w:t>a</w:t>
      </w:r>
      <w:r>
        <w:rPr>
          <w:color w:val="209A6E"/>
        </w:rPr>
        <w:t>a</w:t>
      </w:r>
      <w:r>
        <w:rPr>
          <w:color w:val="1F956D"/>
        </w:rPr>
        <w:t>a</w:t>
      </w:r>
      <w:r>
        <w:rPr>
          <w:color w:val="1F936C"/>
        </w:rPr>
        <w:t>a</w:t>
      </w:r>
      <w:r>
        <w:rPr>
          <w:color w:val="1F936C"/>
        </w:rPr>
        <w:t>a</w:t>
      </w:r>
      <w:r>
        <w:rPr>
          <w:color w:val="1F936C"/>
        </w:rPr>
        <w:t>a</w:t>
      </w:r>
      <w:r>
        <w:rPr>
          <w:color w:val="1E926D"/>
        </w:rPr>
        <w:t>a</w:t>
      </w:r>
      <w:r>
        <w:rPr>
          <w:color w:val="1E926D"/>
        </w:rPr>
        <w:t>a</w:t>
      </w:r>
      <w:r>
        <w:rPr>
          <w:color w:val="1D916E"/>
        </w:rPr>
        <w:t>a</w:t>
      </w:r>
      <w:r>
        <w:rPr>
          <w:color w:val="1D916E"/>
        </w:rPr>
        <w:t>a</w:t>
      </w:r>
      <w:r>
        <w:rPr>
          <w:color w:val="1C906D"/>
        </w:rPr>
        <w:t>a</w:t>
      </w:r>
      <w:r>
        <w:rPr>
          <w:color w:val="1C8F6E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B8F6C"/>
        </w:rPr>
        <w:t>a</w:t>
      </w:r>
      <w:r>
        <w:rPr>
          <w:color w:val="1B8F6C"/>
        </w:rPr>
        <w:t>a</w:t>
      </w:r>
      <w:r>
        <w:rPr>
          <w:color w:val="1B8F6C"/>
        </w:rPr>
        <w:t>a</w:t>
      </w:r>
      <w:r>
        <w:rPr>
          <w:color w:val="1A8E6B"/>
        </w:rPr>
        <w:t>a</w:t>
      </w:r>
      <w:r>
        <w:rPr>
          <w:color w:val="198D6A"/>
        </w:rPr>
        <w:t>a</w:t>
      </w:r>
      <w:r>
        <w:rPr>
          <w:color w:val="198D6A"/>
        </w:rPr>
        <w:t>a</w:t>
      </w:r>
      <w:r>
        <w:rPr>
          <w:color w:val="198D6A"/>
        </w:rPr>
        <w:t>a</w:t>
      </w:r>
      <w:r>
        <w:rPr>
          <w:color w:val="198D6A"/>
        </w:rPr>
        <w:t>a</w:t>
      </w:r>
      <w:r>
        <w:rPr>
          <w:color w:val="198D6A"/>
        </w:rPr>
        <w:t>a</w:t>
      </w:r>
      <w:r>
        <w:rPr>
          <w:color w:val="188C69"/>
        </w:rPr>
        <w:t>a</w:t>
      </w:r>
      <w:r>
        <w:rPr>
          <w:color w:val="178B68"/>
        </w:rPr>
        <w:t>a</w:t>
      </w:r>
      <w:r>
        <w:rPr>
          <w:color w:val="178B68"/>
        </w:rPr>
        <w:t>a</w:t>
      </w:r>
      <w:r>
        <w:rPr>
          <w:color w:val="178A68"/>
        </w:rPr>
        <w:t>a</w:t>
      </w:r>
      <w:r>
        <w:rPr>
          <w:color w:val="188669"/>
        </w:rPr>
        <w:t>a</w:t>
      </w:r>
      <w:r>
        <w:rPr>
          <w:color w:val="188669"/>
        </w:rPr>
        <w:t>a</w:t>
      </w:r>
      <w:r>
        <w:rPr>
          <w:color w:val="178568"/>
        </w:rPr>
        <w:t>a</w:t>
      </w:r>
      <w:r>
        <w:rPr>
          <w:color w:val="178568"/>
        </w:rPr>
        <w:t>a</w:t>
      </w:r>
      <w:r>
        <w:rPr>
          <w:color w:val="168467"/>
        </w:rPr>
        <w:t>a</w:t>
      </w:r>
      <w:r>
        <w:rPr>
          <w:color w:val="168467"/>
        </w:rPr>
        <w:t>a</w:t>
      </w:r>
      <w:r>
        <w:rPr>
          <w:color w:val="148265"/>
        </w:rPr>
        <w:t>a</w:t>
      </w:r>
      <w:r>
        <w:rPr>
          <w:color w:val="148265"/>
        </w:rPr>
        <w:t>a</w:t>
      </w:r>
      <w:r>
        <w:rPr>
          <w:color w:val="138164"/>
        </w:rPr>
        <w:t>a</w:t>
      </w:r>
      <w:r>
        <w:rPr>
          <w:color w:val="138164"/>
        </w:rPr>
        <w:t>a</w:t>
      </w:r>
      <w:r>
        <w:rPr>
          <w:color w:val="128063"/>
        </w:rPr>
        <w:t>a</w:t>
      </w:r>
      <w:r>
        <w:rPr>
          <w:color w:val="128063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07C62"/>
        </w:rPr>
        <w:t>a</w:t>
      </w:r>
      <w:r>
        <w:rPr>
          <w:color w:val="117C62"/>
        </w:rPr>
        <w:t>a</w:t>
      </w:r>
      <w:r>
        <w:rPr>
          <w:color w:val="127D63"/>
        </w:rPr>
        <w:t>a</w:t>
      </w:r>
      <w:r>
        <w:rPr>
          <w:color w:val="147C63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27A61"/>
        </w:rPr>
        <w:t>a</w:t>
      </w:r>
      <w:r>
        <w:rPr>
          <w:color w:val="127A61"/>
        </w:rPr>
        <w:t>a</w:t>
      </w:r>
      <w:r>
        <w:rPr>
          <w:color w:val="147860"/>
        </w:rPr>
        <w:t>a</w:t>
      </w:r>
      <w:r>
        <w:rPr>
          <w:color w:val="147860"/>
        </w:rPr>
        <w:t>a</w:t>
      </w:r>
      <w:r>
        <w:rPr>
          <w:color w:val="13775F"/>
        </w:rPr>
        <w:t>a</w:t>
      </w:r>
      <w:r>
        <w:rPr>
          <w:color w:val="13775F"/>
        </w:rPr>
        <w:t>a</w:t>
      </w:r>
      <w:r>
        <w:rPr>
          <w:color w:val="12765E"/>
        </w:rPr>
        <w:t>a</w:t>
      </w:r>
      <w:r>
        <w:rPr>
          <w:color w:val="12765E"/>
        </w:rPr>
        <w:t>a</w:t>
      </w:r>
      <w:r>
        <w:rPr>
          <w:color w:val="11755D"/>
        </w:rPr>
        <w:t>a</w:t>
      </w:r>
      <w:r>
        <w:rPr>
          <w:color w:val="11755D"/>
        </w:rPr>
        <w:t>a</w:t>
      </w:r>
      <w:r>
        <w:rPr>
          <w:color w:val="11755D"/>
        </w:rPr>
        <w:t>a</w:t>
      </w:r>
      <w:r>
        <w:rPr>
          <w:color w:val="11755D"/>
        </w:rPr>
        <w:t>a</w:t>
      </w:r>
      <w:r>
        <w:rPr>
          <w:color w:val="11755D"/>
        </w:rPr>
        <w:t>a</w:t>
      </w:r>
      <w:r>
        <w:rPr>
          <w:color w:val="10755D"/>
        </w:rPr>
        <w:t>a</w:t>
      </w:r>
      <w:r>
        <w:rPr>
          <w:color w:val="0E775E"/>
        </w:rPr>
        <w:t>a</w:t>
      </w:r>
      <w:r>
        <w:rPr>
          <w:color w:val="0E785E"/>
        </w:rPr>
        <w:t>a</w:t>
      </w:r>
      <w:r>
        <w:rPr>
          <w:color w:val="13755E"/>
        </w:rPr>
        <w:t>a</w:t>
      </w:r>
      <w:r>
        <w:rPr>
          <w:color w:val="18715D"/>
        </w:rPr>
        <w:t>a</w:t>
      </w:r>
      <w:r>
        <w:rPr>
          <w:color w:val="1A6F5C"/>
        </w:rPr>
        <w:t>a</w:t>
      </w:r>
      <w:r>
        <w:rPr>
          <w:color w:val="1A6F5C"/>
        </w:rPr>
        <w:t>a</w:t>
      </w:r>
      <w:r>
        <w:rPr>
          <w:color w:val="16705C"/>
        </w:rPr>
        <w:t>a</w:t>
      </w:r>
      <w:r>
        <w:rPr>
          <w:color w:val="11715B"/>
        </w:rPr>
        <w:t>a</w:t>
      </w:r>
      <w:r>
        <w:rPr>
          <w:color w:val="0D735B"/>
        </w:rPr>
        <w:t>a</w:t>
      </w:r>
      <w:r>
        <w:rPr>
          <w:color w:val="0C725A"/>
        </w:rPr>
        <w:t>a</w:t>
      </w:r>
      <w:r>
        <w:rPr>
          <w:color w:val="0D7159"/>
        </w:rPr>
        <w:t>a</w:t>
      </w:r>
      <w:r>
        <w:rPr>
          <w:color w:val="0F6F59"/>
        </w:rPr>
        <w:t>a</w:t>
      </w:r>
      <w:r>
        <w:rPr>
          <w:color w:val="156C59"/>
        </w:rPr>
        <w:t>a</w:t>
      </w:r>
      <w:r>
        <w:rPr>
          <w:color w:val="1D6957"/>
        </w:rPr>
        <w:t>a</w:t>
      </w:r>
      <w:r>
        <w:rPr>
          <w:color w:val="206253"/>
        </w:rPr>
        <w:t>a</w:t>
      </w:r>
      <w:r>
        <w:rPr>
          <w:color w:val="11473C"/>
        </w:rPr>
        <w:t>a</w:t>
      </w:r>
      <w:r>
        <w:rPr>
          <w:color w:val="01201A"/>
        </w:rPr>
        <w:t>a</w:t>
      </w:r>
      <w:r>
        <w:rPr>
          <w:color w:val="000907"/>
        </w:rPr>
        <w:t>a</w:t>
      </w:r>
      <w:r>
        <w:rPr>
          <w:color w:val="000305"/>
        </w:rPr>
        <w:t>a</w:t>
      </w:r>
      <w:r>
        <w:rPr>
          <w:color w:val="070206"/>
        </w:rPr>
        <w:t>a</w:t>
      </w:r>
      <w:r>
        <w:rPr>
          <w:color w:val="080003"/>
        </w:rPr>
        <w:t>a</w:t>
      </w:r>
      <w:r>
        <w:rPr>
          <w:color w:val="0A0204"/>
        </w:rPr>
        <w:t>a</w:t>
      </w:r>
      <w:r>
        <w:rPr>
          <w:color w:val="060304"/>
        </w:rPr>
        <w:t>a</w:t>
      </w:r>
      <w:r>
        <w:rPr>
          <w:color w:val="000100"/>
        </w:rPr>
        <w:t>a</w:t>
      </w:r>
      <w:r>
        <w:rPr>
          <w:color w:val="000501"/>
        </w:rPr>
        <w:t>a</w:t>
      </w:r>
      <w:r>
        <w:rPr>
          <w:color w:val="01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10306"/>
        </w:rPr>
        <w:t>a</w:t>
      </w:r>
      <w:r>
        <w:rPr>
          <w:color w:val="000309"/>
        </w:rPr>
        <w:t>a</w:t>
      </w:r>
      <w:r>
        <w:rPr>
          <w:color w:val="00030B"/>
        </w:rPr>
        <w:t>a</w:t>
      </w:r>
      <w:r>
        <w:rPr>
          <w:color w:val="0C1C22"/>
        </w:rPr>
        <w:t>a</w:t>
      </w:r>
      <w:r>
        <w:rPr>
          <w:color w:val="183438"/>
        </w:rPr>
        <w:t>a</w:t>
      </w:r>
      <w:r>
        <w:rPr>
          <w:color w:val="1D3838"/>
        </w:rPr>
        <w:t>a</w:t>
      </w:r>
      <w:r>
        <w:rPr>
          <w:color w:val="2E473E"/>
        </w:rPr>
        <w:t>a</w:t>
      </w:r>
      <w:r>
        <w:rPr>
          <w:color w:val="617866"/>
        </w:rPr>
        <w:t>a</w:t>
      </w:r>
      <w:r>
        <w:rPr>
          <w:color w:val="9BAE93"/>
        </w:rPr>
        <w:t>a</w:t>
      </w:r>
      <w:r>
        <w:rPr>
          <w:color w:val="B0C09D"/>
        </w:rPr>
        <w:t>a</w:t>
      </w:r>
      <w:r>
        <w:rPr>
          <w:color w:val="AFBA92"/>
        </w:rPr>
        <w:t>a</w:t>
      </w:r>
      <w:r>
        <w:rPr>
          <w:color w:val="B1BA8C"/>
        </w:rPr>
        <w:t>a</w:t>
      </w:r>
      <w:r>
        <w:rPr>
          <w:color w:val="B3B888"/>
        </w:rPr>
        <w:t>a</w:t>
      </w:r>
      <w:r>
        <w:rPr>
          <w:color w:val="B4B785"/>
        </w:rPr>
        <w:t>a</w:t>
      </w:r>
      <w:r>
        <w:rPr>
          <w:color w:val="B4B684"/>
        </w:rPr>
        <w:t>a</w:t>
      </w:r>
      <w:r>
        <w:rPr>
          <w:color w:val="B6B685"/>
        </w:rPr>
        <w:t>a</w:t>
      </w:r>
      <w:r>
        <w:rPr>
          <w:color w:val="B7B68B"/>
        </w:rPr>
        <w:t>a</w:t>
      </w:r>
      <w:r>
        <w:rPr>
          <w:color w:val="B7B58C"/>
        </w:rPr>
        <w:t>a</w:t>
      </w:r>
      <w:r>
        <w:rPr>
          <w:color w:val="B6B48B"/>
        </w:rPr>
        <w:t>a</w:t>
      </w:r>
      <w:r>
        <w:rPr>
          <w:color w:val="B6B48B"/>
        </w:rPr>
        <w:t>a</w:t>
      </w:r>
      <w:r>
        <w:rPr>
          <w:color w:val="B5B38A"/>
        </w:rPr>
        <w:t>a</w:t>
      </w:r>
      <w:r>
        <w:rPr>
          <w:color w:val="B5B38A"/>
        </w:rPr>
        <w:t>a</w:t>
      </w:r>
      <w:r>
        <w:rPr>
          <w:color w:val="B6B48B"/>
        </w:rPr>
        <w:t>a</w:t>
      </w:r>
      <w:r>
        <w:rPr>
          <w:color w:val="B6B48B"/>
        </w:rPr>
        <w:t>a</w:t>
      </w:r>
      <w:r>
        <w:rPr>
          <w:color w:val="B5B38A"/>
        </w:rPr>
        <w:t>a</w:t>
      </w:r>
      <w:r>
        <w:rPr>
          <w:color w:val="B5B38A"/>
        </w:rPr>
        <w:t>a</w:t>
      </w:r>
      <w:r>
        <w:rPr>
          <w:color w:val="B4B289"/>
        </w:rPr>
        <w:t>a</w:t>
      </w:r>
      <w:r>
        <w:rPr>
          <w:color w:val="B4B289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6B189"/>
        </w:rPr>
        <w:t>a</w:t>
      </w:r>
      <w:r>
        <w:rPr>
          <w:color w:val="B5B088"/>
        </w:rPr>
        <w:t>a</w:t>
      </w:r>
      <w:r>
        <w:rPr>
          <w:color w:val="B4B087"/>
        </w:rPr>
        <w:t>a</w:t>
      </w:r>
      <w:r>
        <w:rPr>
          <w:color w:val="B4AF87"/>
        </w:rPr>
        <w:t>a</w:t>
      </w:r>
      <w:r>
        <w:rPr>
          <w:color w:val="B3B087"/>
        </w:rPr>
        <w:t>a</w:t>
      </w:r>
      <w:r>
        <w:rPr>
          <w:color w:val="B4AF87"/>
        </w:rPr>
        <w:t>a</w:t>
      </w:r>
      <w:r>
        <w:rPr>
          <w:color w:val="B4AF87"/>
        </w:rPr>
        <w:t>a</w:t>
      </w:r>
      <w:r>
        <w:rPr>
          <w:color w:val="B3B087"/>
        </w:rPr>
        <w:t>a</w:t>
      </w:r>
      <w:r>
        <w:rPr>
          <w:color w:val="B4AF87"/>
        </w:rPr>
        <w:t>a</w:t>
      </w:r>
      <w:r>
        <w:rPr>
          <w:color w:val="B4AF87"/>
        </w:rPr>
        <w:t>a</w:t>
      </w:r>
      <w:r>
        <w:rPr>
          <w:color w:val="B4AF87"/>
        </w:rPr>
        <w:t>a</w:t>
      </w:r>
      <w:r>
        <w:rPr>
          <w:color w:val="B5AF89"/>
        </w:rPr>
        <w:t>a</w:t>
      </w:r>
      <w:r>
        <w:rPr>
          <w:color w:val="B6AE89"/>
        </w:rPr>
        <w:t>a</w:t>
      </w:r>
      <w:r>
        <w:rPr>
          <w:color w:val="B6AE89"/>
        </w:rPr>
        <w:t>a</w:t>
      </w:r>
      <w:r>
        <w:rPr>
          <w:color w:val="B6AE89"/>
        </w:rPr>
        <w:t>a</w:t>
      </w:r>
      <w:r>
        <w:rPr>
          <w:color w:val="B6AE89"/>
        </w:rPr>
        <w:t>a</w:t>
      </w:r>
      <w:r>
        <w:rPr>
          <w:color w:val="B6AE89"/>
        </w:rPr>
        <w:t>a</w:t>
      </w:r>
      <w:r>
        <w:rPr>
          <w:color w:val="B5AD88"/>
        </w:rPr>
        <w:t>a</w:t>
      </w:r>
      <w:r>
        <w:rPr>
          <w:color w:val="B5AD88"/>
        </w:rPr>
        <w:t>a</w:t>
      </w:r>
      <w:r>
        <w:rPr>
          <w:color w:val="B5AD88"/>
        </w:rPr>
        <w:t>a</w:t>
      </w:r>
      <w:r>
        <w:rPr>
          <w:color w:val="B5AD88"/>
        </w:rPr>
        <w:t>a</w:t>
      </w:r>
      <w:r>
        <w:rPr>
          <w:color w:val="B5AD88"/>
        </w:rPr>
        <w:t>a</w:t>
      </w:r>
      <w:r>
        <w:rPr>
          <w:color w:val="B5AD88"/>
        </w:rPr>
        <w:t>a</w:t>
      </w:r>
      <w:r>
        <w:rPr>
          <w:color w:val="B6AE89"/>
        </w:rPr>
        <w:t>a</w:t>
      </w:r>
      <w:r>
        <w:rPr>
          <w:color w:val="B6AE8A"/>
        </w:rPr>
        <w:t>a</w:t>
      </w:r>
      <w:r>
        <w:rPr>
          <w:color w:val="B6AE8A"/>
        </w:rPr>
        <w:t>a</w:t>
      </w:r>
      <w:r>
        <w:rPr>
          <w:color w:val="B5AD89"/>
        </w:rPr>
        <w:t>a</w:t>
      </w:r>
      <w:r>
        <w:rPr>
          <w:color w:val="B4AC88"/>
        </w:rPr>
        <w:t>a</w:t>
      </w:r>
      <w:r>
        <w:rPr>
          <w:color w:val="B4AC88"/>
        </w:rPr>
        <w:t>a</w:t>
      </w:r>
      <w:r>
        <w:rPr>
          <w:color w:val="B4AC88"/>
        </w:rPr>
        <w:t>a</w:t>
      </w:r>
      <w:r>
        <w:rPr>
          <w:color w:val="B5AD89"/>
        </w:rPr>
        <w:t>a</w:t>
      </w:r>
      <w:r>
        <w:rPr>
          <w:color w:val="B6AE8A"/>
        </w:rPr>
        <w:t>a</w:t>
      </w:r>
      <w:r>
        <w:rPr>
          <w:color w:val="B6AE8A"/>
        </w:rPr>
        <w:t>a</w:t>
      </w:r>
      <w:r>
        <w:rPr>
          <w:color w:val="B6AE8A"/>
        </w:rPr>
        <w:t>a</w:t>
      </w:r>
      <w:r>
        <w:rPr>
          <w:color w:val="B7AF8B"/>
        </w:rPr>
        <w:t>a</w:t>
      </w:r>
      <w:r>
        <w:rPr>
          <w:color w:val="B7AF8B"/>
        </w:rPr>
        <w:t>a</w:t>
      </w:r>
      <w:r>
        <w:rPr>
          <w:color w:val="B6AE8A"/>
        </w:rPr>
        <w:t>a</w:t>
      </w:r>
      <w:r>
        <w:rPr>
          <w:color w:val="B6AE8A"/>
        </w:rPr>
        <w:t>a</w:t>
      </w:r>
      <w:r>
        <w:rPr>
          <w:color w:val="B7AF8B"/>
        </w:rPr>
        <w:t>a</w:t>
      </w:r>
      <w:r>
        <w:rPr>
          <w:color w:val="B7AF8B"/>
        </w:rPr>
        <w:t>a</w:t>
      </w:r>
      <w:r>
        <w:rPr>
          <w:color w:val="B8B08C"/>
        </w:rPr>
        <w:t>a</w:t>
      </w:r>
      <w:r>
        <w:rPr>
          <w:color w:val="B8B08C"/>
        </w:rPr>
        <w:t>a</w:t>
      </w:r>
      <w:r>
        <w:rPr>
          <w:color w:val="B5AD89"/>
        </w:rPr>
        <w:t>a</w:t>
      </w:r>
      <w:r>
        <w:rPr>
          <w:color w:val="B5AD89"/>
        </w:rPr>
        <w:t>a</w:t>
      </w:r>
      <w:r>
        <w:rPr>
          <w:color w:val="B5AD89"/>
        </w:rPr>
        <w:t>a</w:t>
      </w:r>
      <w:r>
        <w:rPr>
          <w:color w:val="B6AE8A"/>
        </w:rPr>
        <w:t>a</w:t>
      </w:r>
      <w:r>
        <w:rPr>
          <w:color w:val="B7AF8B"/>
        </w:rPr>
        <w:t>a</w:t>
      </w:r>
      <w:r>
        <w:rPr>
          <w:color w:val="B7AF8B"/>
        </w:rPr>
        <w:t>a</w:t>
      </w:r>
      <w:r>
        <w:rPr>
          <w:color w:val="B9AD8F"/>
        </w:rPr>
        <w:t>a</w:t>
      </w:r>
      <w:r>
        <w:rPr>
          <w:color w:val="BAAC91"/>
        </w:rPr>
        <w:t>a</w:t>
      </w:r>
      <w:r>
        <w:rPr>
          <w:color w:val="BAAD8D"/>
        </w:rPr>
        <w:t>a</w:t>
      </w:r>
      <w:r>
        <w:rPr>
          <w:color w:val="BAAD88"/>
        </w:rPr>
        <w:t>a</w:t>
      </w:r>
      <w:r>
        <w:rPr>
          <w:color w:val="B9AF82"/>
        </w:rPr>
        <w:t>a</w:t>
      </w:r>
      <w:r>
        <w:rPr>
          <w:color w:val="B8B07F"/>
        </w:rPr>
        <w:t>a</w:t>
      </w:r>
      <w:r>
        <w:rPr>
          <w:color w:val="B7B180"/>
        </w:rPr>
        <w:t>a</w:t>
      </w:r>
      <w:r>
        <w:rPr>
          <w:color w:val="B8B284"/>
        </w:rPr>
        <w:t>a</w:t>
      </w:r>
      <w:r>
        <w:rPr>
          <w:color w:val="B5B08B"/>
        </w:rPr>
        <w:t>a</w:t>
      </w:r>
      <w:r>
        <w:rPr>
          <w:color w:val="B6B094"/>
        </w:rPr>
        <w:t>a</w:t>
      </w:r>
      <w:r>
        <w:rPr>
          <w:color w:val="B5AE9F"/>
        </w:rPr>
        <w:t>a</w:t>
      </w:r>
      <w:r>
        <w:rPr>
          <w:color w:val="908882"/>
        </w:rPr>
        <w:t>a</w:t>
      </w:r>
    </w:p>
    <w:p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E7F"/>
        </w:rPr>
        <w:t>a</w:t>
      </w:r>
      <w:r>
        <w:rPr>
          <w:color w:val="21BD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2BD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3BB80"/>
        </w:rPr>
        <w:t>a</w:t>
      </w:r>
      <w:r>
        <w:rPr>
          <w:color w:val="24BB80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BBC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BBB82"/>
        </w:rPr>
        <w:t>a</w:t>
      </w:r>
      <w:r>
        <w:rPr>
          <w:color w:val="2BBB82"/>
        </w:rPr>
        <w:t>a</w:t>
      </w:r>
      <w:r>
        <w:rPr>
          <w:color w:val="2CBB83"/>
        </w:rPr>
        <w:t>a</w:t>
      </w:r>
      <w:r>
        <w:rPr>
          <w:color w:val="2CBC83"/>
        </w:rPr>
        <w:t>a</w:t>
      </w:r>
      <w:r>
        <w:rPr>
          <w:color w:val="2CBC84"/>
        </w:rPr>
        <w:t>a</w:t>
      </w:r>
      <w:r>
        <w:rPr>
          <w:color w:val="2DBC84"/>
        </w:rPr>
        <w:t>a</w:t>
      </w:r>
      <w:r>
        <w:rPr>
          <w:color w:val="2EBB84"/>
        </w:rPr>
        <w:t>a</w:t>
      </w:r>
      <w:r>
        <w:rPr>
          <w:color w:val="32B985"/>
        </w:rPr>
        <w:t>a</w:t>
      </w:r>
      <w:r>
        <w:rPr>
          <w:color w:val="33BB87"/>
        </w:rPr>
        <w:t>a</w:t>
      </w:r>
      <w:r>
        <w:rPr>
          <w:color w:val="2EBC85"/>
        </w:rPr>
        <w:t>a</w:t>
      </w:r>
      <w:r>
        <w:rPr>
          <w:color w:val="2BBF88"/>
        </w:rPr>
        <w:t>a</w:t>
      </w:r>
      <w:r>
        <w:rPr>
          <w:color w:val="29C28A"/>
        </w:rPr>
        <w:t>a</w:t>
      </w:r>
      <w:r>
        <w:rPr>
          <w:color w:val="27BE86"/>
        </w:rPr>
        <w:t>a</w:t>
      </w:r>
      <w:r>
        <w:rPr>
          <w:color w:val="32BB89"/>
        </w:rPr>
        <w:t>a</w:t>
      </w:r>
      <w:r>
        <w:rPr>
          <w:color w:val="32A078"/>
        </w:rPr>
        <w:t>a</w:t>
      </w:r>
      <w:r>
        <w:rPr>
          <w:color w:val="114F34"/>
        </w:rPr>
        <w:t>a</w:t>
      </w:r>
      <w:r>
        <w:rPr>
          <w:color w:val="000F04"/>
        </w:rPr>
        <w:t>a</w:t>
      </w:r>
      <w:r>
        <w:rPr>
          <w:color w:val="080100"/>
        </w:rPr>
        <w:t>a</w:t>
      </w:r>
      <w:r>
        <w:rPr>
          <w:color w:val="160005"/>
        </w:rPr>
        <w:t>a</w:t>
      </w:r>
      <w:r>
        <w:rPr>
          <w:color w:val="0501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500"/>
        </w:rPr>
        <w:t>a</w:t>
      </w:r>
      <w:r>
        <w:rPr>
          <w:color w:val="010100"/>
        </w:rPr>
        <w:t>a</w:t>
      </w:r>
      <w:r>
        <w:rPr>
          <w:color w:val="060204"/>
        </w:rPr>
        <w:t>a</w:t>
      </w:r>
      <w:r>
        <w:rPr>
          <w:color w:val="040203"/>
        </w:rPr>
        <w:t>a</w:t>
      </w:r>
      <w:r>
        <w:rPr>
          <w:color w:val="020502"/>
        </w:rPr>
        <w:t>a</w:t>
      </w:r>
      <w:r>
        <w:rPr>
          <w:color w:val="223E28"/>
        </w:rPr>
        <w:t>a</w:t>
      </w:r>
      <w:r>
        <w:rPr>
          <w:color w:val="95CB9F"/>
        </w:rPr>
        <w:t>a</w:t>
      </w:r>
      <w:r>
        <w:rPr>
          <w:color w:val="8BD298"/>
        </w:rPr>
        <w:t>a</w:t>
      </w:r>
      <w:r>
        <w:rPr>
          <w:color w:val="87D694"/>
        </w:rPr>
        <w:t>a</w:t>
      </w:r>
      <w:r>
        <w:rPr>
          <w:color w:val="8AD495"/>
        </w:rPr>
        <w:t>a</w:t>
      </w:r>
      <w:r>
        <w:rPr>
          <w:color w:val="8FD298"/>
        </w:rPr>
        <w:t>a</w:t>
      </w:r>
      <w:r>
        <w:rPr>
          <w:color w:val="94D09A"/>
        </w:rPr>
        <w:t>a</w:t>
      </w:r>
      <w:r>
        <w:rPr>
          <w:color w:val="92D397"/>
        </w:rPr>
        <w:t>a</w:t>
      </w:r>
      <w:r>
        <w:rPr>
          <w:color w:val="91D495"/>
        </w:rPr>
        <w:t>a</w:t>
      </w:r>
      <w:r>
        <w:rPr>
          <w:color w:val="92D596"/>
        </w:rPr>
        <w:t>a</w:t>
      </w:r>
      <w:r>
        <w:rPr>
          <w:color w:val="93D597"/>
        </w:rPr>
        <w:t>a</w:t>
      </w:r>
      <w:r>
        <w:rPr>
          <w:color w:val="94D696"/>
        </w:rPr>
        <w:t>a</w:t>
      </w:r>
      <w:r>
        <w:rPr>
          <w:color w:val="94D598"/>
        </w:rPr>
        <w:t>a</w:t>
      </w:r>
      <w:r>
        <w:rPr>
          <w:color w:val="96D598"/>
        </w:rPr>
        <w:t>a</w:t>
      </w:r>
      <w:r>
        <w:rPr>
          <w:color w:val="97D598"/>
        </w:rPr>
        <w:t>a</w:t>
      </w:r>
      <w:r>
        <w:rPr>
          <w:color w:val="99D69A"/>
        </w:rPr>
        <w:t>a</w:t>
      </w:r>
      <w:r>
        <w:rPr>
          <w:color w:val="99D699"/>
        </w:rPr>
        <w:t>a</w:t>
      </w:r>
      <w:r>
        <w:rPr>
          <w:color w:val="9AD69A"/>
        </w:rPr>
        <w:t>a</w:t>
      </w:r>
      <w:r>
        <w:rPr>
          <w:color w:val="9BD69B"/>
        </w:rPr>
        <w:t>a</w:t>
      </w:r>
      <w:r>
        <w:rPr>
          <w:color w:val="9BD699"/>
        </w:rPr>
        <w:t>a</w:t>
      </w:r>
      <w:r>
        <w:rPr>
          <w:color w:val="9DD696"/>
        </w:rPr>
        <w:t>a</w:t>
      </w:r>
      <w:r>
        <w:rPr>
          <w:color w:val="9FD696"/>
        </w:rPr>
        <w:t>a</w:t>
      </w:r>
      <w:r>
        <w:rPr>
          <w:color w:val="9ED796"/>
        </w:rPr>
        <w:t>a</w:t>
      </w:r>
      <w:r>
        <w:rPr>
          <w:color w:val="9FD797"/>
        </w:rPr>
        <w:t>a</w:t>
      </w:r>
      <w:r>
        <w:rPr>
          <w:color w:val="9FD897"/>
        </w:rPr>
        <w:t>a</w:t>
      </w:r>
      <w:r>
        <w:rPr>
          <w:color w:val="9FD897"/>
        </w:rPr>
        <w:t>a</w:t>
      </w:r>
      <w:r>
        <w:rPr>
          <w:color w:val="A0D897"/>
        </w:rPr>
        <w:t>a</w:t>
      </w:r>
      <w:r>
        <w:rPr>
          <w:color w:val="9FD897"/>
        </w:rPr>
        <w:t>a</w:t>
      </w:r>
      <w:r>
        <w:rPr>
          <w:color w:val="9FD897"/>
        </w:rPr>
        <w:t>a</w:t>
      </w:r>
      <w:r>
        <w:rPr>
          <w:color w:val="A0D897"/>
        </w:rPr>
        <w:t>a</w:t>
      </w:r>
      <w:r>
        <w:rPr>
          <w:color w:val="9FD897"/>
        </w:rPr>
        <w:t>a</w:t>
      </w:r>
      <w:r>
        <w:rPr>
          <w:color w:val="A0D798"/>
        </w:rPr>
        <w:t>a</w:t>
      </w:r>
      <w:r>
        <w:rPr>
          <w:color w:val="A0D69B"/>
        </w:rPr>
        <w:t>a</w:t>
      </w:r>
      <w:r>
        <w:rPr>
          <w:color w:val="A0D69B"/>
        </w:rPr>
        <w:t>a</w:t>
      </w:r>
      <w:r>
        <w:rPr>
          <w:color w:val="A0D59C"/>
        </w:rPr>
        <w:t>a</w:t>
      </w:r>
      <w:r>
        <w:rPr>
          <w:color w:val="A1D59C"/>
        </w:rPr>
        <w:t>a</w:t>
      </w:r>
      <w:r>
        <w:rPr>
          <w:color w:val="A0D69B"/>
        </w:rPr>
        <w:t>a</w:t>
      </w:r>
      <w:r>
        <w:rPr>
          <w:color w:val="A1D59C"/>
        </w:rPr>
        <w:t>a</w:t>
      </w:r>
      <w:r>
        <w:rPr>
          <w:color w:val="A0D59B"/>
        </w:rPr>
        <w:t>a</w:t>
      </w:r>
      <w:r>
        <w:rPr>
          <w:color w:val="9FD59B"/>
        </w:rPr>
        <w:t>a</w:t>
      </w:r>
      <w:r>
        <w:rPr>
          <w:color w:val="A0D59C"/>
        </w:rPr>
        <w:t>a</w:t>
      </w:r>
      <w:r>
        <w:rPr>
          <w:color w:val="9FD49A"/>
        </w:rPr>
        <w:t>a</w:t>
      </w:r>
      <w:r>
        <w:rPr>
          <w:color w:val="9FD49A"/>
        </w:rPr>
        <w:t>a</w:t>
      </w:r>
      <w:r>
        <w:rPr>
          <w:color w:val="9FD39A"/>
        </w:rPr>
        <w:t>a</w:t>
      </w:r>
      <w:r>
        <w:rPr>
          <w:color w:val="9DD496"/>
        </w:rPr>
        <w:t>a</w:t>
      </w:r>
      <w:r>
        <w:rPr>
          <w:color w:val="9DD695"/>
        </w:rPr>
        <w:t>a</w:t>
      </w:r>
      <w:r>
        <w:rPr>
          <w:color w:val="9CD793"/>
        </w:rPr>
        <w:t>a</w:t>
      </w:r>
      <w:r>
        <w:rPr>
          <w:color w:val="9AD693"/>
        </w:rPr>
        <w:t>a</w:t>
      </w:r>
      <w:r>
        <w:rPr>
          <w:color w:val="98D793"/>
        </w:rPr>
        <w:t>a</w:t>
      </w:r>
      <w:r>
        <w:rPr>
          <w:color w:val="98D694"/>
        </w:rPr>
        <w:t>a</w:t>
      </w:r>
      <w:r>
        <w:rPr>
          <w:color w:val="98D595"/>
        </w:rPr>
        <w:t>a</w:t>
      </w:r>
      <w:r>
        <w:rPr>
          <w:color w:val="96D295"/>
        </w:rPr>
        <w:t>a</w:t>
      </w:r>
      <w:r>
        <w:rPr>
          <w:color w:val="9CD49B"/>
        </w:rPr>
        <w:t>a</w:t>
      </w:r>
      <w:r>
        <w:rPr>
          <w:color w:val="96C995"/>
        </w:rPr>
        <w:t>a</w:t>
      </w:r>
      <w:r>
        <w:rPr>
          <w:color w:val="94C091"/>
        </w:rPr>
        <w:t>a</w:t>
      </w:r>
      <w:r>
        <w:rPr>
          <w:color w:val="A1C99D"/>
        </w:rPr>
        <w:t>a</w:t>
      </w:r>
      <w:r>
        <w:rPr>
          <w:color w:val="567752"/>
        </w:rPr>
        <w:t>a</w:t>
      </w:r>
      <w:r>
        <w:rPr>
          <w:color w:val="071406"/>
        </w:rPr>
        <w:t>a</w:t>
      </w:r>
      <w:r>
        <w:rPr>
          <w:color w:val="051004"/>
        </w:rPr>
        <w:t>a</w:t>
      </w:r>
      <w:r>
        <w:rPr>
          <w:color w:val="030A02"/>
        </w:rPr>
        <w:t>a</w:t>
      </w:r>
      <w:r>
        <w:rPr>
          <w:color w:val="030802"/>
        </w:rPr>
        <w:t>a</w:t>
      </w:r>
      <w:r>
        <w:rPr>
          <w:color w:val="020500"/>
        </w:rPr>
        <w:t>a</w:t>
      </w:r>
      <w:r>
        <w:rPr>
          <w:color w:val="0E0D0C"/>
        </w:rPr>
        <w:t>a</w:t>
      </w:r>
      <w:r>
        <w:rPr>
          <w:color w:val="030101"/>
        </w:rPr>
        <w:t>a</w:t>
      </w:r>
      <w:r>
        <w:rPr>
          <w:color w:val="0301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1"/>
        </w:rPr>
        <w:t>a</w:t>
      </w:r>
      <w:r>
        <w:rPr>
          <w:color w:val="010305"/>
        </w:rPr>
        <w:t>a</w:t>
      </w:r>
      <w:r>
        <w:rPr>
          <w:color w:val="090209"/>
        </w:rPr>
        <w:t>a</w:t>
      </w:r>
      <w:r>
        <w:rPr>
          <w:color w:val="0A0109"/>
        </w:rPr>
        <w:t>a</w:t>
      </w:r>
      <w:r>
        <w:rPr>
          <w:color w:val="070007"/>
        </w:rPr>
        <w:t>a</w:t>
      </w:r>
      <w:r>
        <w:rPr>
          <w:color w:val="0A0209"/>
        </w:rPr>
        <w:t>a</w:t>
      </w:r>
      <w:r>
        <w:rPr>
          <w:color w:val="070208"/>
        </w:rPr>
        <w:t>a</w:t>
      </w:r>
      <w:r>
        <w:rPr>
          <w:color w:val="08050B"/>
        </w:rPr>
        <w:t>a</w:t>
      </w:r>
      <w:r>
        <w:rPr>
          <w:color w:val="050507"/>
        </w:rPr>
        <w:t>a</w:t>
      </w:r>
      <w:r>
        <w:rPr>
          <w:color w:val="010305"/>
        </w:rPr>
        <w:t>a</w:t>
      </w:r>
      <w:r>
        <w:rPr>
          <w:color w:val="020506"/>
        </w:rPr>
        <w:t>a</w:t>
      </w:r>
      <w:r>
        <w:rPr>
          <w:color w:val="050607"/>
        </w:rPr>
        <w:t>a</w:t>
      </w:r>
      <w:r>
        <w:rPr>
          <w:color w:val="040606"/>
        </w:rPr>
        <w:t>a</w:t>
      </w:r>
      <w:r>
        <w:rPr>
          <w:color w:val="030906"/>
        </w:rPr>
        <w:t>a</w:t>
      </w:r>
      <w:r>
        <w:rPr>
          <w:color w:val="000C01"/>
        </w:rPr>
        <w:t>a</w:t>
      </w:r>
      <w:r>
        <w:rPr>
          <w:color w:val="051505"/>
        </w:rPr>
        <w:t>a</w:t>
      </w:r>
      <w:r>
        <w:rPr>
          <w:color w:val="172C1A"/>
        </w:rPr>
        <w:t>a</w:t>
      </w:r>
      <w:r>
        <w:rPr>
          <w:color w:val="2E4833"/>
        </w:rPr>
        <w:t>a</w:t>
      </w:r>
      <w:r>
        <w:rPr>
          <w:color w:val="3E6649"/>
        </w:rPr>
        <w:t>a</w:t>
      </w:r>
      <w:r>
        <w:rPr>
          <w:color w:val="4F8161"/>
        </w:rPr>
        <w:t>a</w:t>
      </w:r>
      <w:r>
        <w:rPr>
          <w:color w:val="5D9A76"/>
        </w:rPr>
        <w:t>a</w:t>
      </w:r>
      <w:r>
        <w:rPr>
          <w:color w:val="63AB81"/>
        </w:rPr>
        <w:t>a</w:t>
      </w:r>
      <w:r>
        <w:rPr>
          <w:color w:val="5EAF81"/>
        </w:rPr>
        <w:t>a</w:t>
      </w:r>
      <w:r>
        <w:rPr>
          <w:color w:val="56B17F"/>
        </w:rPr>
        <w:t>a</w:t>
      </w:r>
      <w:r>
        <w:rPr>
          <w:color w:val="50B27D"/>
        </w:rPr>
        <w:t>a</w:t>
      </w:r>
      <w:r>
        <w:rPr>
          <w:color w:val="4CB27A"/>
        </w:rPr>
        <w:t>a</w:t>
      </w:r>
      <w:r>
        <w:rPr>
          <w:color w:val="48B17B"/>
        </w:rPr>
        <w:t>a</w:t>
      </w:r>
      <w:r>
        <w:rPr>
          <w:color w:val="45AF7B"/>
        </w:rPr>
        <w:t>a</w:t>
      </w:r>
      <w:r>
        <w:rPr>
          <w:color w:val="44AE7C"/>
        </w:rPr>
        <w:t>a</w:t>
      </w:r>
      <w:r>
        <w:rPr>
          <w:color w:val="42AE7A"/>
        </w:rPr>
        <w:t>a</w:t>
      </w:r>
      <w:r>
        <w:rPr>
          <w:color w:val="3EAD7B"/>
        </w:rPr>
        <w:t>a</w:t>
      </w:r>
      <w:r>
        <w:rPr>
          <w:color w:val="3AAD79"/>
        </w:rPr>
        <w:t>a</w:t>
      </w:r>
      <w:r>
        <w:rPr>
          <w:color w:val="36AD79"/>
        </w:rPr>
        <w:t>a</w:t>
      </w:r>
      <w:r>
        <w:rPr>
          <w:color w:val="31AC77"/>
        </w:rPr>
        <w:t>a</w:t>
      </w:r>
      <w:r>
        <w:rPr>
          <w:color w:val="2EAD78"/>
        </w:rPr>
        <w:t>a</w:t>
      </w:r>
      <w:r>
        <w:rPr>
          <w:color w:val="2BAD78"/>
        </w:rPr>
        <w:t>a</w:t>
      </w:r>
      <w:r>
        <w:rPr>
          <w:color w:val="27AC77"/>
        </w:rPr>
        <w:t>a</w:t>
      </w:r>
      <w:r>
        <w:rPr>
          <w:color w:val="24AC75"/>
        </w:rPr>
        <w:t>a</w:t>
      </w:r>
      <w:r>
        <w:rPr>
          <w:color w:val="23AB76"/>
        </w:rPr>
        <w:t>a</w:t>
      </w:r>
      <w:r>
        <w:rPr>
          <w:color w:val="24A775"/>
        </w:rPr>
        <w:t>a</w:t>
      </w:r>
      <w:r>
        <w:rPr>
          <w:color w:val="26A575"/>
        </w:rPr>
        <w:t>a</w:t>
      </w:r>
      <w:r>
        <w:rPr>
          <w:color w:val="25A374"/>
        </w:rPr>
        <w:t>a</w:t>
      </w:r>
      <w:r>
        <w:rPr>
          <w:color w:val="25A273"/>
        </w:rPr>
        <w:t>a</w:t>
      </w:r>
      <w:r>
        <w:rPr>
          <w:color w:val="24A173"/>
        </w:rPr>
        <w:t>a</w:t>
      </w:r>
      <w:r>
        <w:rPr>
          <w:color w:val="23A072"/>
        </w:rPr>
        <w:t>a</w:t>
      </w:r>
      <w:r>
        <w:rPr>
          <w:color w:val="23A072"/>
        </w:rPr>
        <w:t>a</w:t>
      </w:r>
      <w:r>
        <w:rPr>
          <w:color w:val="22A071"/>
        </w:rPr>
        <w:t>a</w:t>
      </w:r>
      <w:r>
        <w:rPr>
          <w:color w:val="21A071"/>
        </w:rPr>
        <w:t>a</w:t>
      </w:r>
      <w:r>
        <w:rPr>
          <w:color w:val="209F70"/>
        </w:rPr>
        <w:t>a</w:t>
      </w:r>
      <w:r>
        <w:rPr>
          <w:color w:val="1E9E6E"/>
        </w:rPr>
        <w:t>a</w:t>
      </w:r>
      <w:r>
        <w:rPr>
          <w:color w:val="1D9E6E"/>
        </w:rPr>
        <w:t>a</w:t>
      </w:r>
      <w:r>
        <w:rPr>
          <w:color w:val="1E9B6D"/>
        </w:rPr>
        <w:t>a</w:t>
      </w:r>
      <w:r>
        <w:rPr>
          <w:color w:val="1F956D"/>
        </w:rPr>
        <w:t>a</w:t>
      </w:r>
      <w:r>
        <w:rPr>
          <w:color w:val="20946D"/>
        </w:rPr>
        <w:t>a</w:t>
      </w:r>
      <w:r>
        <w:rPr>
          <w:color w:val="20946D"/>
        </w:rPr>
        <w:t>a</w:t>
      </w:r>
      <w:r>
        <w:rPr>
          <w:color w:val="1F936C"/>
        </w:rPr>
        <w:t>a</w:t>
      </w:r>
      <w:r>
        <w:rPr>
          <w:color w:val="1E926D"/>
        </w:rPr>
        <w:t>a</w:t>
      </w:r>
      <w:r>
        <w:rPr>
          <w:color w:val="1E926D"/>
        </w:rPr>
        <w:t>a</w:t>
      </w:r>
      <w:r>
        <w:rPr>
          <w:color w:val="1D916E"/>
        </w:rPr>
        <w:t>a</w:t>
      </w:r>
      <w:r>
        <w:rPr>
          <w:color w:val="1D916E"/>
        </w:rPr>
        <w:t>a</w:t>
      </w:r>
      <w:r>
        <w:rPr>
          <w:color w:val="1D916E"/>
        </w:rPr>
        <w:t>a</w:t>
      </w:r>
      <w:r>
        <w:rPr>
          <w:color w:val="1C8F6E"/>
        </w:rPr>
        <w:t>a</w:t>
      </w:r>
      <w:r>
        <w:rPr>
          <w:color w:val="1C8F6E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B8E6C"/>
        </w:rPr>
        <w:t>a</w:t>
      </w:r>
      <w:r>
        <w:rPr>
          <w:color w:val="1A8D6C"/>
        </w:rPr>
        <w:t>a</w:t>
      </w:r>
      <w:r>
        <w:rPr>
          <w:color w:val="198D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B69"/>
        </w:rPr>
        <w:t>a</w:t>
      </w:r>
      <w:r>
        <w:rPr>
          <w:color w:val="178A69"/>
        </w:rPr>
        <w:t>a</w:t>
      </w:r>
      <w:r>
        <w:rPr>
          <w:color w:val="188A69"/>
        </w:rPr>
        <w:t>a</w:t>
      </w:r>
      <w:r>
        <w:rPr>
          <w:color w:val="188669"/>
        </w:rPr>
        <w:t>a</w:t>
      </w:r>
      <w:r>
        <w:rPr>
          <w:color w:val="198669"/>
        </w:rPr>
        <w:t>a</w:t>
      </w:r>
      <w:r>
        <w:rPr>
          <w:color w:val="188669"/>
        </w:rPr>
        <w:t>a</w:t>
      </w:r>
      <w:r>
        <w:rPr>
          <w:color w:val="188568"/>
        </w:rPr>
        <w:t>a</w:t>
      </w:r>
      <w:r>
        <w:rPr>
          <w:color w:val="178568"/>
        </w:rPr>
        <w:t>a</w:t>
      </w:r>
      <w:r>
        <w:rPr>
          <w:color w:val="178467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265"/>
        </w:rPr>
        <w:t>a</w:t>
      </w:r>
      <w:r>
        <w:rPr>
          <w:color w:val="148164"/>
        </w:rPr>
        <w:t>a</w:t>
      </w:r>
      <w:r>
        <w:rPr>
          <w:color w:val="138164"/>
        </w:rPr>
        <w:t>a</w:t>
      </w:r>
      <w:r>
        <w:rPr>
          <w:color w:val="138063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17F64"/>
        </w:rPr>
        <w:t>a</w:t>
      </w:r>
      <w:r>
        <w:rPr>
          <w:color w:val="117E63"/>
        </w:rPr>
        <w:t>a</w:t>
      </w:r>
      <w:r>
        <w:rPr>
          <w:color w:val="117D63"/>
        </w:rPr>
        <w:t>a</w:t>
      </w:r>
      <w:r>
        <w:rPr>
          <w:color w:val="107C62"/>
        </w:rPr>
        <w:t>a</w:t>
      </w:r>
      <w:r>
        <w:rPr>
          <w:color w:val="117C62"/>
        </w:rPr>
        <w:t>a</w:t>
      </w:r>
      <w:r>
        <w:rPr>
          <w:color w:val="127D63"/>
        </w:rPr>
        <w:t>a</w:t>
      </w:r>
      <w:r>
        <w:rPr>
          <w:color w:val="147C63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27A61"/>
        </w:rPr>
        <w:t>a</w:t>
      </w:r>
      <w:r>
        <w:rPr>
          <w:color w:val="137961"/>
        </w:rPr>
        <w:t>a</w:t>
      </w:r>
      <w:r>
        <w:rPr>
          <w:color w:val="147860"/>
        </w:rPr>
        <w:t>a</w:t>
      </w:r>
      <w:r>
        <w:rPr>
          <w:color w:val="157760"/>
        </w:rPr>
        <w:t>a</w:t>
      </w:r>
      <w:r>
        <w:rPr>
          <w:color w:val="147760"/>
        </w:rPr>
        <w:t>a</w:t>
      </w:r>
      <w:r>
        <w:rPr>
          <w:color w:val="14765F"/>
        </w:rPr>
        <w:t>a</w:t>
      </w:r>
      <w:r>
        <w:rPr>
          <w:color w:val="13765F"/>
        </w:rPr>
        <w:t>a</w:t>
      </w:r>
      <w:r>
        <w:rPr>
          <w:color w:val="13765E"/>
        </w:rPr>
        <w:t>a</w:t>
      </w:r>
      <w:r>
        <w:rPr>
          <w:color w:val="12745D"/>
        </w:rPr>
        <w:t>a</w:t>
      </w:r>
      <w:r>
        <w:rPr>
          <w:color w:val="12745D"/>
        </w:rPr>
        <w:t>a</w:t>
      </w:r>
      <w:r>
        <w:rPr>
          <w:color w:val="12745D"/>
        </w:rPr>
        <w:t>a</w:t>
      </w:r>
      <w:r>
        <w:rPr>
          <w:color w:val="12745D"/>
        </w:rPr>
        <w:t>a</w:t>
      </w:r>
      <w:r>
        <w:rPr>
          <w:color w:val="12745D"/>
        </w:rPr>
        <w:t>a</w:t>
      </w:r>
      <w:r>
        <w:rPr>
          <w:color w:val="11755D"/>
        </w:rPr>
        <w:t>a</w:t>
      </w:r>
      <w:r>
        <w:rPr>
          <w:color w:val="10765E"/>
        </w:rPr>
        <w:t>a</w:t>
      </w:r>
      <w:r>
        <w:rPr>
          <w:color w:val="11765E"/>
        </w:rPr>
        <w:t>a</w:t>
      </w:r>
      <w:r>
        <w:rPr>
          <w:color w:val="15745E"/>
        </w:rPr>
        <w:t>a</w:t>
      </w:r>
      <w:r>
        <w:rPr>
          <w:color w:val="19715D"/>
        </w:rPr>
        <w:t>a</w:t>
      </w:r>
      <w:r>
        <w:rPr>
          <w:color w:val="1B6F5C"/>
        </w:rPr>
        <w:t>a</w:t>
      </w:r>
      <w:r>
        <w:rPr>
          <w:color w:val="196F5C"/>
        </w:rPr>
        <w:t>a</w:t>
      </w:r>
      <w:r>
        <w:rPr>
          <w:color w:val="15715C"/>
        </w:rPr>
        <w:t>a</w:t>
      </w:r>
      <w:r>
        <w:rPr>
          <w:color w:val="10725B"/>
        </w:rPr>
        <w:t>a</w:t>
      </w:r>
      <w:r>
        <w:rPr>
          <w:color w:val="0D735B"/>
        </w:rPr>
        <w:t>a</w:t>
      </w:r>
      <w:r>
        <w:rPr>
          <w:color w:val="0B735A"/>
        </w:rPr>
        <w:t>a</w:t>
      </w:r>
      <w:r>
        <w:rPr>
          <w:color w:val="0D7159"/>
        </w:rPr>
        <w:t>a</w:t>
      </w:r>
      <w:r>
        <w:rPr>
          <w:color w:val="106F59"/>
        </w:rPr>
        <w:t>a</w:t>
      </w:r>
      <w:r>
        <w:rPr>
          <w:color w:val="136D59"/>
        </w:rPr>
        <w:t>a</w:t>
      </w:r>
      <w:r>
        <w:rPr>
          <w:color w:val="146856"/>
        </w:rPr>
        <w:t>a</w:t>
      </w:r>
      <w:r>
        <w:rPr>
          <w:color w:val="1C6958"/>
        </w:rPr>
        <w:t>a</w:t>
      </w:r>
      <w:r>
        <w:rPr>
          <w:color w:val="226757"/>
        </w:rPr>
        <w:t>a</w:t>
      </w:r>
      <w:r>
        <w:rPr>
          <w:color w:val="0F4237"/>
        </w:rPr>
        <w:t>a</w:t>
      </w:r>
      <w:r>
        <w:rPr>
          <w:color w:val="001710"/>
        </w:rPr>
        <w:t>a</w:t>
      </w:r>
      <w:r>
        <w:rPr>
          <w:color w:val="000908"/>
        </w:rPr>
        <w:t>a</w:t>
      </w:r>
      <w:r>
        <w:rPr>
          <w:color w:val="010306"/>
        </w:rPr>
        <w:t>a</w:t>
      </w:r>
      <w:r>
        <w:rPr>
          <w:color w:val="050002"/>
        </w:rPr>
        <w:t>a</w:t>
      </w:r>
      <w:r>
        <w:rPr>
          <w:color w:val="060000"/>
        </w:rPr>
        <w:t>a</w:t>
      </w:r>
      <w:r>
        <w:rPr>
          <w:color w:val="050001"/>
        </w:rPr>
        <w:t>a</w:t>
      </w:r>
      <w:r>
        <w:rPr>
          <w:color w:val="020301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00307"/>
        </w:rPr>
        <w:t>a</w:t>
      </w:r>
      <w:r>
        <w:rPr>
          <w:color w:val="010A0B"/>
        </w:rPr>
        <w:t>a</w:t>
      </w:r>
      <w:r>
        <w:rPr>
          <w:color w:val="0A211C"/>
        </w:rPr>
        <w:t>a</w:t>
      </w:r>
      <w:r>
        <w:rPr>
          <w:color w:val="2E463C"/>
        </w:rPr>
        <w:t>a</w:t>
      </w:r>
      <w:r>
        <w:rPr>
          <w:color w:val="657967"/>
        </w:rPr>
        <w:t>a</w:t>
      </w:r>
      <w:r>
        <w:rPr>
          <w:color w:val="9AAB90"/>
        </w:rPr>
        <w:t>a</w:t>
      </w:r>
      <w:r>
        <w:rPr>
          <w:color w:val="AFBE9A"/>
        </w:rPr>
        <w:t>a</w:t>
      </w:r>
      <w:r>
        <w:rPr>
          <w:color w:val="ABB68C"/>
        </w:rPr>
        <w:t>a</w:t>
      </w:r>
      <w:r>
        <w:rPr>
          <w:color w:val="B1B98B"/>
        </w:rPr>
        <w:t>a</w:t>
      </w:r>
      <w:r>
        <w:rPr>
          <w:color w:val="B3B88A"/>
        </w:rPr>
        <w:t>a</w:t>
      </w:r>
      <w:r>
        <w:rPr>
          <w:color w:val="B5B689"/>
        </w:rPr>
        <w:t>a</w:t>
      </w:r>
      <w:r>
        <w:rPr>
          <w:color w:val="B5B58B"/>
        </w:rPr>
        <w:t>a</w:t>
      </w:r>
      <w:r>
        <w:rPr>
          <w:color w:val="B5B48C"/>
        </w:rPr>
        <w:t>a</w:t>
      </w:r>
      <w:r>
        <w:rPr>
          <w:color w:val="B6B48D"/>
        </w:rPr>
        <w:t>a</w:t>
      </w:r>
      <w:r>
        <w:rPr>
          <w:color w:val="B7B58D"/>
        </w:rPr>
        <w:t>a</w:t>
      </w:r>
      <w:r>
        <w:rPr>
          <w:color w:val="B7B48B"/>
        </w:rPr>
        <w:t>a</w:t>
      </w:r>
      <w:r>
        <w:rPr>
          <w:color w:val="B7B48B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6B48B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5B38A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6B189"/>
        </w:rPr>
        <w:t>a</w:t>
      </w:r>
      <w:r>
        <w:rPr>
          <w:color w:val="B6B089"/>
        </w:rPr>
        <w:t>a</w:t>
      </w:r>
      <w:r>
        <w:rPr>
          <w:color w:val="B6AF88"/>
        </w:rPr>
        <w:t>a</w:t>
      </w:r>
      <w:r>
        <w:rPr>
          <w:color w:val="B6AF88"/>
        </w:rPr>
        <w:t>a</w:t>
      </w:r>
      <w:r>
        <w:rPr>
          <w:color w:val="B5AF87"/>
        </w:rPr>
        <w:t>a</w:t>
      </w:r>
      <w:r>
        <w:rPr>
          <w:color w:val="B5AE87"/>
        </w:rPr>
        <w:t>a</w:t>
      </w:r>
      <w:r>
        <w:rPr>
          <w:color w:val="B5AE87"/>
        </w:rPr>
        <w:t>a</w:t>
      </w:r>
      <w:r>
        <w:rPr>
          <w:color w:val="B5AE87"/>
        </w:rPr>
        <w:t>a</w:t>
      </w:r>
      <w:r>
        <w:rPr>
          <w:color w:val="B5AE87"/>
        </w:rPr>
        <w:t>a</w:t>
      </w:r>
      <w:r>
        <w:rPr>
          <w:color w:val="B5AE87"/>
        </w:rPr>
        <w:t>a</w:t>
      </w:r>
      <w:r>
        <w:rPr>
          <w:color w:val="B5AE87"/>
        </w:rPr>
        <w:t>a</w:t>
      </w:r>
      <w:r>
        <w:rPr>
          <w:color w:val="B5AE87"/>
        </w:rPr>
        <w:t>a</w:t>
      </w:r>
      <w:r>
        <w:rPr>
          <w:color w:val="B5AE87"/>
        </w:rPr>
        <w:t>a</w:t>
      </w:r>
      <w:r>
        <w:rPr>
          <w:color w:val="B7AD89"/>
        </w:rPr>
        <w:t>a</w:t>
      </w:r>
      <w:r>
        <w:rPr>
          <w:color w:val="B7AD89"/>
        </w:rPr>
        <w:t>a</w:t>
      </w:r>
      <w:r>
        <w:rPr>
          <w:color w:val="B7AD89"/>
        </w:rPr>
        <w:t>a</w:t>
      </w:r>
      <w:r>
        <w:rPr>
          <w:color w:val="B7AD89"/>
        </w:rPr>
        <w:t>a</w:t>
      </w:r>
      <w:r>
        <w:rPr>
          <w:color w:val="B7AD89"/>
        </w:rPr>
        <w:t>a</w:t>
      </w:r>
      <w:r>
        <w:rPr>
          <w:color w:val="B7AD89"/>
        </w:rPr>
        <w:t>a</w:t>
      </w:r>
      <w:r>
        <w:rPr>
          <w:color w:val="B6AD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D89"/>
        </w:rPr>
        <w:t>a</w:t>
      </w:r>
      <w:r>
        <w:rPr>
          <w:color w:val="B6AD8A"/>
        </w:rPr>
        <w:t>a</w:t>
      </w:r>
      <w:r>
        <w:rPr>
          <w:color w:val="B6AC89"/>
        </w:rPr>
        <w:t>a</w:t>
      </w:r>
      <w:r>
        <w:rPr>
          <w:color w:val="B5AC89"/>
        </w:rPr>
        <w:t>a</w:t>
      </w:r>
      <w:r>
        <w:rPr>
          <w:color w:val="B5AC88"/>
        </w:rPr>
        <w:t>a</w:t>
      </w:r>
      <w:r>
        <w:rPr>
          <w:color w:val="B5AB88"/>
        </w:rPr>
        <w:t>a</w:t>
      </w:r>
      <w:r>
        <w:rPr>
          <w:color w:val="B5AC88"/>
        </w:rPr>
        <w:t>a</w:t>
      </w:r>
      <w:r>
        <w:rPr>
          <w:color w:val="B5AC88"/>
        </w:rPr>
        <w:t>a</w:t>
      </w:r>
      <w:r>
        <w:rPr>
          <w:color w:val="B5AC89"/>
        </w:rPr>
        <w:t>a</w:t>
      </w:r>
      <w:r>
        <w:rPr>
          <w:color w:val="B6AD89"/>
        </w:rPr>
        <w:t>a</w:t>
      </w:r>
      <w:r>
        <w:rPr>
          <w:color w:val="B6AD8A"/>
        </w:rPr>
        <w:t>a</w:t>
      </w:r>
      <w:r>
        <w:rPr>
          <w:color w:val="B7AE8A"/>
        </w:rPr>
        <w:t>a</w:t>
      </w:r>
      <w:r>
        <w:rPr>
          <w:color w:val="B7AE8A"/>
        </w:rPr>
        <w:t>a</w:t>
      </w:r>
      <w:r>
        <w:rPr>
          <w:color w:val="B7AD8A"/>
        </w:rPr>
        <w:t>a</w:t>
      </w:r>
      <w:r>
        <w:rPr>
          <w:color w:val="B7AD8A"/>
        </w:rPr>
        <w:t>a</w:t>
      </w:r>
      <w:r>
        <w:rPr>
          <w:color w:val="B7AE8A"/>
        </w:rPr>
        <w:t>a</w:t>
      </w:r>
      <w:r>
        <w:rPr>
          <w:color w:val="B8AE8B"/>
        </w:rPr>
        <w:t>a</w:t>
      </w:r>
      <w:r>
        <w:rPr>
          <w:color w:val="B8AF8B"/>
        </w:rPr>
        <w:t>a</w:t>
      </w:r>
      <w:r>
        <w:rPr>
          <w:color w:val="B8AF8C"/>
        </w:rPr>
        <w:t>a</w:t>
      </w:r>
      <w:r>
        <w:rPr>
          <w:color w:val="B6AD89"/>
        </w:rPr>
        <w:t>a</w:t>
      </w:r>
      <w:r>
        <w:rPr>
          <w:color w:val="B6AC89"/>
        </w:rPr>
        <w:t>a</w:t>
      </w:r>
      <w:r>
        <w:rPr>
          <w:color w:val="B6AD89"/>
        </w:rPr>
        <w:t>a</w:t>
      </w:r>
      <w:r>
        <w:rPr>
          <w:color w:val="B6AD8A"/>
        </w:rPr>
        <w:t>a</w:t>
      </w:r>
      <w:r>
        <w:rPr>
          <w:color w:val="B7AD8A"/>
        </w:rPr>
        <w:t>a</w:t>
      </w:r>
      <w:r>
        <w:rPr>
          <w:color w:val="B7AE8B"/>
        </w:rPr>
        <w:t>a</w:t>
      </w:r>
      <w:r>
        <w:rPr>
          <w:color w:val="B9AC8E"/>
        </w:rPr>
        <w:t>a</w:t>
      </w:r>
      <w:r>
        <w:rPr>
          <w:color w:val="BAAC90"/>
        </w:rPr>
        <w:t>a</w:t>
      </w:r>
      <w:r>
        <w:rPr>
          <w:color w:val="BAAD8D"/>
        </w:rPr>
        <w:t>a</w:t>
      </w:r>
      <w:r>
        <w:rPr>
          <w:color w:val="BAAD88"/>
        </w:rPr>
        <w:t>a</w:t>
      </w:r>
      <w:r>
        <w:rPr>
          <w:color w:val="BAAE84"/>
        </w:rPr>
        <w:t>a</w:t>
      </w:r>
      <w:r>
        <w:rPr>
          <w:color w:val="B9AF81"/>
        </w:rPr>
        <w:t>a</w:t>
      </w:r>
      <w:r>
        <w:rPr>
          <w:color w:val="B9AF80"/>
        </w:rPr>
        <w:t>a</w:t>
      </w:r>
      <w:r>
        <w:rPr>
          <w:color w:val="B8AF82"/>
        </w:rPr>
        <w:t>a</w:t>
      </w:r>
      <w:r>
        <w:rPr>
          <w:color w:val="B7AE88"/>
        </w:rPr>
        <w:t>a</w:t>
      </w:r>
      <w:r>
        <w:rPr>
          <w:color w:val="B3AB8B"/>
        </w:rPr>
        <w:t>a</w:t>
      </w:r>
      <w:r>
        <w:rPr>
          <w:color w:val="B7AD97"/>
        </w:rPr>
        <w:t>a</w:t>
      </w:r>
      <w:r>
        <w:rPr>
          <w:color w:val="AFA495"/>
        </w:rPr>
        <w:t>a</w:t>
      </w:r>
    </w:p>
    <w:p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0BE7F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5BC81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CBD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EBD85"/>
        </w:rPr>
        <w:t>a</w:t>
      </w:r>
      <w:r>
        <w:rPr>
          <w:color w:val="34BD88"/>
        </w:rPr>
        <w:t>a</w:t>
      </w:r>
      <w:r>
        <w:rPr>
          <w:color w:val="35B987"/>
        </w:rPr>
        <w:t>a</w:t>
      </w:r>
      <w:r>
        <w:rPr>
          <w:color w:val="2CB582"/>
        </w:rPr>
        <w:t>a</w:t>
      </w:r>
      <w:r>
        <w:rPr>
          <w:color w:val="31C38C"/>
        </w:rPr>
        <w:t>a</w:t>
      </w:r>
      <w:r>
        <w:rPr>
          <w:color w:val="2ABF88"/>
        </w:rPr>
        <w:t>a</w:t>
      </w:r>
      <w:r>
        <w:rPr>
          <w:color w:val="26B882"/>
        </w:rPr>
        <w:t>a</w:t>
      </w:r>
      <w:r>
        <w:rPr>
          <w:color w:val="3ABE8D"/>
        </w:rPr>
        <w:t>a</w:t>
      </w:r>
      <w:r>
        <w:rPr>
          <w:color w:val="3EA983"/>
        </w:rPr>
        <w:t>a</w:t>
      </w:r>
      <w:r>
        <w:rPr>
          <w:color w:val="104B30"/>
        </w:rPr>
        <w:t>a</w:t>
      </w:r>
      <w:r>
        <w:rPr>
          <w:color w:val="011204"/>
        </w:rPr>
        <w:t>a</w:t>
      </w:r>
      <w:r>
        <w:rPr>
          <w:color w:val="060907"/>
        </w:rPr>
        <w:t>a</w:t>
      </w:r>
      <w:r>
        <w:rPr>
          <w:color w:val="120205"/>
        </w:rPr>
        <w:t>a</w:t>
      </w:r>
      <w:r>
        <w:rPr>
          <w:color w:val="120001"/>
        </w:rPr>
        <w:t>a</w:t>
      </w:r>
      <w:r>
        <w:rPr>
          <w:color w:val="0302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100"/>
        </w:rPr>
        <w:t>a</w:t>
      </w:r>
      <w:r>
        <w:rPr>
          <w:color w:val="080405"/>
        </w:rPr>
        <w:t>a</w:t>
      </w:r>
      <w:r>
        <w:rPr>
          <w:color w:val="040102"/>
        </w:rPr>
        <w:t>a</w:t>
      </w:r>
      <w:r>
        <w:rPr>
          <w:color w:val="010501"/>
        </w:rPr>
        <w:t>a</w:t>
      </w:r>
      <w:r>
        <w:rPr>
          <w:color w:val="27432B"/>
        </w:rPr>
        <w:t>a</w:t>
      </w:r>
      <w:r>
        <w:rPr>
          <w:color w:val="98CBA0"/>
        </w:rPr>
        <w:t>a</w:t>
      </w:r>
      <w:r>
        <w:rPr>
          <w:color w:val="8DD399"/>
        </w:rPr>
        <w:t>a</w:t>
      </w:r>
      <w:r>
        <w:rPr>
          <w:color w:val="89D695"/>
        </w:rPr>
        <w:t>a</w:t>
      </w:r>
      <w:r>
        <w:rPr>
          <w:color w:val="8CD697"/>
        </w:rPr>
        <w:t>a</w:t>
      </w:r>
      <w:r>
        <w:rPr>
          <w:color w:val="92D398"/>
        </w:rPr>
        <w:t>a</w:t>
      </w:r>
      <w:r>
        <w:rPr>
          <w:color w:val="96D09A"/>
        </w:rPr>
        <w:t>a</w:t>
      </w:r>
      <w:r>
        <w:rPr>
          <w:color w:val="96D397"/>
        </w:rPr>
        <w:t>a</w:t>
      </w:r>
      <w:r>
        <w:rPr>
          <w:color w:val="94D595"/>
        </w:rPr>
        <w:t>a</w:t>
      </w:r>
      <w:r>
        <w:rPr>
          <w:color w:val="95D696"/>
        </w:rPr>
        <w:t>a</w:t>
      </w:r>
      <w:r>
        <w:rPr>
          <w:color w:val="95D697"/>
        </w:rPr>
        <w:t>a</w:t>
      </w:r>
      <w:r>
        <w:rPr>
          <w:color w:val="97D697"/>
        </w:rPr>
        <w:t>a</w:t>
      </w:r>
      <w:r>
        <w:rPr>
          <w:color w:val="98D697"/>
        </w:rPr>
        <w:t>a</w:t>
      </w:r>
      <w:r>
        <w:rPr>
          <w:color w:val="99D698"/>
        </w:rPr>
        <w:t>a</w:t>
      </w:r>
      <w:r>
        <w:rPr>
          <w:color w:val="9AD698"/>
        </w:rPr>
        <w:t>a</w:t>
      </w:r>
      <w:r>
        <w:rPr>
          <w:color w:val="9BD799"/>
        </w:rPr>
        <w:t>a</w:t>
      </w:r>
      <w:r>
        <w:rPr>
          <w:color w:val="9CD699"/>
        </w:rPr>
        <w:t>a</w:t>
      </w:r>
      <w:r>
        <w:rPr>
          <w:color w:val="9DD79A"/>
        </w:rPr>
        <w:t>a</w:t>
      </w:r>
      <w:r>
        <w:rPr>
          <w:color w:val="9DD79A"/>
        </w:rPr>
        <w:t>a</w:t>
      </w:r>
      <w:r>
        <w:rPr>
          <w:color w:val="9FD798"/>
        </w:rPr>
        <w:t>a</w:t>
      </w:r>
      <w:r>
        <w:rPr>
          <w:color w:val="A0D796"/>
        </w:rPr>
        <w:t>a</w:t>
      </w:r>
      <w:r>
        <w:rPr>
          <w:color w:val="A1D897"/>
        </w:rPr>
        <w:t>a</w:t>
      </w:r>
      <w:r>
        <w:rPr>
          <w:color w:val="A1D897"/>
        </w:rPr>
        <w:t>a</w:t>
      </w:r>
      <w:r>
        <w:rPr>
          <w:color w:val="A2D998"/>
        </w:rPr>
        <w:t>a</w:t>
      </w:r>
      <w:r>
        <w:rPr>
          <w:color w:val="A2D998"/>
        </w:rPr>
        <w:t>a</w:t>
      </w:r>
      <w:r>
        <w:rPr>
          <w:color w:val="A2D998"/>
        </w:rPr>
        <w:t>a</w:t>
      </w:r>
      <w:r>
        <w:rPr>
          <w:color w:val="A2D998"/>
        </w:rPr>
        <w:t>a</w:t>
      </w:r>
      <w:r>
        <w:rPr>
          <w:color w:val="A2D998"/>
        </w:rPr>
        <w:t>a</w:t>
      </w:r>
      <w:r>
        <w:rPr>
          <w:color w:val="A2D998"/>
        </w:rPr>
        <w:t>a</w:t>
      </w:r>
      <w:r>
        <w:rPr>
          <w:color w:val="A2D998"/>
        </w:rPr>
        <w:t>a</w:t>
      </w:r>
      <w:r>
        <w:rPr>
          <w:color w:val="A2D998"/>
        </w:rPr>
        <w:t>a</w:t>
      </w:r>
      <w:r>
        <w:rPr>
          <w:color w:val="A3D898"/>
        </w:rPr>
        <w:t>a</w:t>
      </w:r>
      <w:r>
        <w:rPr>
          <w:color w:val="A2D698"/>
        </w:rPr>
        <w:t>a</w:t>
      </w:r>
      <w:r>
        <w:rPr>
          <w:color w:val="A2D698"/>
        </w:rPr>
        <w:t>a</w:t>
      </w:r>
      <w:r>
        <w:rPr>
          <w:color w:val="A2D599"/>
        </w:rPr>
        <w:t>a</w:t>
      </w:r>
      <w:r>
        <w:rPr>
          <w:color w:val="A2D599"/>
        </w:rPr>
        <w:t>a</w:t>
      </w:r>
      <w:r>
        <w:rPr>
          <w:color w:val="A2D698"/>
        </w:rPr>
        <w:t>a</w:t>
      </w:r>
      <w:r>
        <w:rPr>
          <w:color w:val="A3D599"/>
        </w:rPr>
        <w:t>a</w:t>
      </w:r>
      <w:r>
        <w:rPr>
          <w:color w:val="A3D699"/>
        </w:rPr>
        <w:t>a</w:t>
      </w:r>
      <w:r>
        <w:rPr>
          <w:color w:val="A3D799"/>
        </w:rPr>
        <w:t>a</w:t>
      </w:r>
      <w:r>
        <w:rPr>
          <w:color w:val="A4D69A"/>
        </w:rPr>
        <w:t>a</w:t>
      </w:r>
      <w:r>
        <w:rPr>
          <w:color w:val="A2D699"/>
        </w:rPr>
        <w:t>a</w:t>
      </w:r>
      <w:r>
        <w:rPr>
          <w:color w:val="A2D598"/>
        </w:rPr>
        <w:t>a</w:t>
      </w:r>
      <w:r>
        <w:rPr>
          <w:color w:val="A2D498"/>
        </w:rPr>
        <w:t>a</w:t>
      </w:r>
      <w:r>
        <w:rPr>
          <w:color w:val="A1D595"/>
        </w:rPr>
        <w:t>a</w:t>
      </w:r>
      <w:r>
        <w:rPr>
          <w:color w:val="A1D694"/>
        </w:rPr>
        <w:t>a</w:t>
      </w:r>
      <w:r>
        <w:rPr>
          <w:color w:val="A0D794"/>
        </w:rPr>
        <w:t>a</w:t>
      </w:r>
      <w:r>
        <w:rPr>
          <w:color w:val="9FD794"/>
        </w:rPr>
        <w:t>a</w:t>
      </w:r>
      <w:r>
        <w:rPr>
          <w:color w:val="9DD793"/>
        </w:rPr>
        <w:t>a</w:t>
      </w:r>
      <w:r>
        <w:rPr>
          <w:color w:val="9BD694"/>
        </w:rPr>
        <w:t>a</w:t>
      </w:r>
      <w:r>
        <w:rPr>
          <w:color w:val="9BD696"/>
        </w:rPr>
        <w:t>a</w:t>
      </w:r>
      <w:r>
        <w:rPr>
          <w:color w:val="97D194"/>
        </w:rPr>
        <w:t>a</w:t>
      </w:r>
      <w:r>
        <w:rPr>
          <w:color w:val="9DD499"/>
        </w:rPr>
        <w:t>a</w:t>
      </w:r>
      <w:r>
        <w:rPr>
          <w:color w:val="A3D79E"/>
        </w:rPr>
        <w:t>a</w:t>
      </w:r>
      <w:r>
        <w:rPr>
          <w:color w:val="93C48E"/>
        </w:rPr>
        <w:t>a</w:t>
      </w:r>
      <w:r>
        <w:rPr>
          <w:color w:val="A1CE9A"/>
        </w:rPr>
        <w:t>a</w:t>
      </w:r>
      <w:r>
        <w:rPr>
          <w:color w:val="96BF90"/>
        </w:rPr>
        <w:t>a</w:t>
      </w:r>
      <w:r>
        <w:rPr>
          <w:color w:val="2E482B"/>
        </w:rPr>
        <w:t>a</w:t>
      </w:r>
      <w:r>
        <w:rPr>
          <w:color w:val="010B01"/>
        </w:rPr>
        <w:t>a</w:t>
      </w:r>
      <w:r>
        <w:rPr>
          <w:color w:val="051104"/>
        </w:rPr>
        <w:t>a</w:t>
      </w:r>
      <w:r>
        <w:rPr>
          <w:color w:val="000500"/>
        </w:rPr>
        <w:t>a</w:t>
      </w:r>
      <w:r>
        <w:rPr>
          <w:color w:val="010500"/>
        </w:rPr>
        <w:t>a</w:t>
      </w:r>
      <w:r>
        <w:rPr>
          <w:color w:val="030402"/>
        </w:rPr>
        <w:t>a</w:t>
      </w:r>
      <w:r>
        <w:rPr>
          <w:color w:val="0503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20303"/>
        </w:rPr>
        <w:t>a</w:t>
      </w:r>
      <w:r>
        <w:rPr>
          <w:color w:val="090008"/>
        </w:rPr>
        <w:t>a</w:t>
      </w:r>
      <w:r>
        <w:rPr>
          <w:color w:val="0B010A"/>
        </w:rPr>
        <w:t>a</w:t>
      </w:r>
      <w:r>
        <w:rPr>
          <w:color w:val="050005"/>
        </w:rPr>
        <w:t>a</w:t>
      </w:r>
      <w:r>
        <w:rPr>
          <w:color w:val="040105"/>
        </w:rPr>
        <w:t>a</w:t>
      </w:r>
      <w:r>
        <w:rPr>
          <w:color w:val="020304"/>
        </w:rPr>
        <w:t>a</w:t>
      </w:r>
      <w:r>
        <w:rPr>
          <w:color w:val="080C0A"/>
        </w:rPr>
        <w:t>a</w:t>
      </w:r>
      <w:r>
        <w:rPr>
          <w:color w:val="010602"/>
        </w:rPr>
        <w:t>a</w:t>
      </w:r>
      <w:r>
        <w:rPr>
          <w:color w:val="000601"/>
        </w:rPr>
        <w:t>a</w:t>
      </w:r>
      <w:r>
        <w:rPr>
          <w:color w:val="000B01"/>
        </w:rPr>
        <w:t>a</w:t>
      </w:r>
      <w:r>
        <w:rPr>
          <w:color w:val="001000"/>
        </w:rPr>
        <w:t>a</w:t>
      </w:r>
      <w:r>
        <w:rPr>
          <w:color w:val="041C0A"/>
        </w:rPr>
        <w:t>a</w:t>
      </w:r>
      <w:r>
        <w:rPr>
          <w:color w:val="18341F"/>
        </w:rPr>
        <w:t>a</w:t>
      </w:r>
      <w:r>
        <w:rPr>
          <w:color w:val="426346"/>
        </w:rPr>
        <w:t>a</w:t>
      </w:r>
      <w:r>
        <w:rPr>
          <w:color w:val="59815F"/>
        </w:rPr>
        <w:t>a</w:t>
      </w:r>
      <w:r>
        <w:rPr>
          <w:color w:val="729C7A"/>
        </w:rPr>
        <w:t>a</w:t>
      </w:r>
      <w:r>
        <w:rPr>
          <w:color w:val="7CAD88"/>
        </w:rPr>
        <w:t>a</w:t>
      </w:r>
      <w:r>
        <w:rPr>
          <w:color w:val="78B28A"/>
        </w:rPr>
        <w:t>a</w:t>
      </w:r>
      <w:r>
        <w:rPr>
          <w:color w:val="71B488"/>
        </w:rPr>
        <w:t>a</w:t>
      </w:r>
      <w:r>
        <w:rPr>
          <w:color w:val="67B484"/>
        </w:rPr>
        <w:t>a</w:t>
      </w:r>
      <w:r>
        <w:rPr>
          <w:color w:val="5CB37F"/>
        </w:rPr>
        <w:t>a</w:t>
      </w:r>
      <w:r>
        <w:rPr>
          <w:color w:val="53B37C"/>
        </w:rPr>
        <w:t>a</w:t>
      </w:r>
      <w:r>
        <w:rPr>
          <w:color w:val="4BB479"/>
        </w:rPr>
        <w:t>a</w:t>
      </w:r>
      <w:r>
        <w:rPr>
          <w:color w:val="46B578"/>
        </w:rPr>
        <w:t>a</w:t>
      </w:r>
      <w:r>
        <w:rPr>
          <w:color w:val="42B778"/>
        </w:rPr>
        <w:t>a</w:t>
      </w:r>
      <w:r>
        <w:rPr>
          <w:color w:val="43B67A"/>
        </w:rPr>
        <w:t>a</w:t>
      </w:r>
      <w:r>
        <w:rPr>
          <w:color w:val="45B17B"/>
        </w:rPr>
        <w:t>a</w:t>
      </w:r>
      <w:r>
        <w:rPr>
          <w:color w:val="45B07C"/>
        </w:rPr>
        <w:t>a</w:t>
      </w:r>
      <w:r>
        <w:rPr>
          <w:color w:val="44AF7B"/>
        </w:rPr>
        <w:t>a</w:t>
      </w:r>
      <w:r>
        <w:rPr>
          <w:color w:val="41AE7A"/>
        </w:rPr>
        <w:t>a</w:t>
      </w:r>
      <w:r>
        <w:rPr>
          <w:color w:val="3DAE79"/>
        </w:rPr>
        <w:t>a</w:t>
      </w:r>
      <w:r>
        <w:rPr>
          <w:color w:val="3BAD79"/>
        </w:rPr>
        <w:t>a</w:t>
      </w:r>
      <w:r>
        <w:rPr>
          <w:color w:val="36AC77"/>
        </w:rPr>
        <w:t>a</w:t>
      </w:r>
      <w:r>
        <w:rPr>
          <w:color w:val="34AC78"/>
        </w:rPr>
        <w:t>a</w:t>
      </w:r>
      <w:r>
        <w:rPr>
          <w:color w:val="31AC77"/>
        </w:rPr>
        <w:t>a</w:t>
      </w:r>
      <w:r>
        <w:rPr>
          <w:color w:val="2FAB75"/>
        </w:rPr>
        <w:t>a</w:t>
      </w:r>
      <w:r>
        <w:rPr>
          <w:color w:val="2CAA76"/>
        </w:rPr>
        <w:t>a</w:t>
      </w:r>
      <w:r>
        <w:rPr>
          <w:color w:val="2AA975"/>
        </w:rPr>
        <w:t>a</w:t>
      </w:r>
      <w:r>
        <w:rPr>
          <w:color w:val="27A775"/>
        </w:rPr>
        <w:t>a</w:t>
      </w:r>
      <w:r>
        <w:rPr>
          <w:color w:val="26A576"/>
        </w:rPr>
        <w:t>a</w:t>
      </w:r>
      <w:r>
        <w:rPr>
          <w:color w:val="26A575"/>
        </w:rPr>
        <w:t>a</w:t>
      </w:r>
      <w:r>
        <w:rPr>
          <w:color w:val="25A374"/>
        </w:rPr>
        <w:t>a</w:t>
      </w:r>
      <w:r>
        <w:rPr>
          <w:color w:val="24A273"/>
        </w:rPr>
        <w:t>a</w:t>
      </w:r>
      <w:r>
        <w:rPr>
          <w:color w:val="23A273"/>
        </w:rPr>
        <w:t>a</w:t>
      </w:r>
      <w:r>
        <w:rPr>
          <w:color w:val="22A172"/>
        </w:rPr>
        <w:t>a</w:t>
      </w:r>
      <w:r>
        <w:rPr>
          <w:color w:val="22A172"/>
        </w:rPr>
        <w:t>a</w:t>
      </w:r>
      <w:r>
        <w:rPr>
          <w:color w:val="21A071"/>
        </w:rPr>
        <w:t>a</w:t>
      </w:r>
      <w:r>
        <w:rPr>
          <w:color w:val="209F70"/>
        </w:rPr>
        <w:t>a</w:t>
      </w:r>
      <w:r>
        <w:rPr>
          <w:color w:val="1F9E6F"/>
        </w:rPr>
        <w:t>a</w:t>
      </w:r>
      <w:r>
        <w:rPr>
          <w:color w:val="1E9D6E"/>
        </w:rPr>
        <w:t>a</w:t>
      </w:r>
      <w:r>
        <w:rPr>
          <w:color w:val="209C6E"/>
        </w:rPr>
        <w:t>a</w:t>
      </w:r>
      <w:r>
        <w:rPr>
          <w:color w:val="20966D"/>
        </w:rPr>
        <w:t>a</w:t>
      </w:r>
      <w:r>
        <w:rPr>
          <w:color w:val="21956E"/>
        </w:rPr>
        <w:t>a</w:t>
      </w:r>
      <w:r>
        <w:rPr>
          <w:color w:val="20946D"/>
        </w:rPr>
        <w:t>a</w:t>
      </w:r>
      <w:r>
        <w:rPr>
          <w:color w:val="1F936C"/>
        </w:rPr>
        <w:t>a</w:t>
      </w:r>
      <w:r>
        <w:rPr>
          <w:color w:val="1E926D"/>
        </w:rPr>
        <w:t>a</w:t>
      </w:r>
      <w:r>
        <w:rPr>
          <w:color w:val="1E926D"/>
        </w:rPr>
        <w:t>a</w:t>
      </w:r>
      <w:r>
        <w:rPr>
          <w:color w:val="1E926F"/>
        </w:rPr>
        <w:t>a</w:t>
      </w:r>
      <w:r>
        <w:rPr>
          <w:color w:val="1E926F"/>
        </w:rPr>
        <w:t>a</w:t>
      </w:r>
      <w:r>
        <w:rPr>
          <w:color w:val="1D916E"/>
        </w:rPr>
        <w:t>a</w:t>
      </w:r>
      <w:r>
        <w:rPr>
          <w:color w:val="1D906F"/>
        </w:rPr>
        <w:t>a</w:t>
      </w:r>
      <w:r>
        <w:rPr>
          <w:color w:val="1C8F6E"/>
        </w:rPr>
        <w:t>a</w:t>
      </w:r>
      <w:r>
        <w:rPr>
          <w:color w:val="1C8F6E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88A69"/>
        </w:rPr>
        <w:t>a</w:t>
      </w:r>
      <w:r>
        <w:rPr>
          <w:color w:val="19876A"/>
        </w:rPr>
        <w:t>a</w:t>
      </w:r>
      <w:r>
        <w:rPr>
          <w:color w:val="198669"/>
        </w:rPr>
        <w:t>a</w:t>
      </w:r>
      <w:r>
        <w:rPr>
          <w:color w:val="198669"/>
        </w:rPr>
        <w:t>a</w:t>
      </w:r>
      <w:r>
        <w:rPr>
          <w:color w:val="198669"/>
        </w:rPr>
        <w:t>a</w:t>
      </w:r>
      <w:r>
        <w:rPr>
          <w:color w:val="188568"/>
        </w:rPr>
        <w:t>a</w:t>
      </w:r>
      <w:r>
        <w:rPr>
          <w:color w:val="188568"/>
        </w:rPr>
        <w:t>a</w:t>
      </w:r>
      <w:r>
        <w:rPr>
          <w:color w:val="168366"/>
        </w:rPr>
        <w:t>a</w:t>
      </w:r>
      <w:r>
        <w:rPr>
          <w:color w:val="168366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48164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17F64"/>
        </w:rPr>
        <w:t>a</w:t>
      </w:r>
      <w:r>
        <w:rPr>
          <w:color w:val="11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27D63"/>
        </w:rPr>
        <w:t>a</w:t>
      </w:r>
      <w:r>
        <w:rPr>
          <w:color w:val="147C63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27A61"/>
        </w:rPr>
        <w:t>a</w:t>
      </w:r>
      <w:r>
        <w:rPr>
          <w:color w:val="137961"/>
        </w:rPr>
        <w:t>a</w:t>
      </w:r>
      <w:r>
        <w:rPr>
          <w:color w:val="157861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2765E"/>
        </w:rPr>
        <w:t>a</w:t>
      </w:r>
      <w:r>
        <w:rPr>
          <w:color w:val="13755E"/>
        </w:rPr>
        <w:t>a</w:t>
      </w:r>
      <w:r>
        <w:rPr>
          <w:color w:val="16735E"/>
        </w:rPr>
        <w:t>a</w:t>
      </w:r>
      <w:r>
        <w:rPr>
          <w:color w:val="1A705D"/>
        </w:rPr>
        <w:t>a</w:t>
      </w:r>
      <w:r>
        <w:rPr>
          <w:color w:val="1A6F5C"/>
        </w:rPr>
        <w:t>a</w:t>
      </w:r>
      <w:r>
        <w:rPr>
          <w:color w:val="17705C"/>
        </w:rPr>
        <w:t>a</w:t>
      </w:r>
      <w:r>
        <w:rPr>
          <w:color w:val="13715C"/>
        </w:rPr>
        <w:t>a</w:t>
      </w:r>
      <w:r>
        <w:rPr>
          <w:color w:val="0E735B"/>
        </w:rPr>
        <w:t>a</w:t>
      </w:r>
      <w:r>
        <w:rPr>
          <w:color w:val="0C745B"/>
        </w:rPr>
        <w:t>a</w:t>
      </w:r>
      <w:r>
        <w:rPr>
          <w:color w:val="0C735A"/>
        </w:rPr>
        <w:t>a</w:t>
      </w:r>
      <w:r>
        <w:rPr>
          <w:color w:val="0F7159"/>
        </w:rPr>
        <w:t>a</w:t>
      </w:r>
      <w:r>
        <w:rPr>
          <w:color w:val="136E59"/>
        </w:rPr>
        <w:t>a</w:t>
      </w:r>
      <w:r>
        <w:rPr>
          <w:color w:val="156C59"/>
        </w:rPr>
        <w:t>a</w:t>
      </w:r>
      <w:r>
        <w:rPr>
          <w:color w:val="146C5A"/>
        </w:rPr>
        <w:t>a</w:t>
      </w:r>
      <w:r>
        <w:rPr>
          <w:color w:val="0C6351"/>
        </w:rPr>
        <w:t>a</w:t>
      </w:r>
      <w:r>
        <w:rPr>
          <w:color w:val="1B6D5B"/>
        </w:rPr>
        <w:t>a</w:t>
      </w:r>
      <w:r>
        <w:rPr>
          <w:color w:val="206657"/>
        </w:rPr>
        <w:t>a</w:t>
      </w:r>
      <w:r>
        <w:rPr>
          <w:color w:val="093A2F"/>
        </w:rPr>
        <w:t>a</w:t>
      </w:r>
      <w:r>
        <w:rPr>
          <w:color w:val="00110B"/>
        </w:rPr>
        <w:t>a</w:t>
      </w:r>
      <w:r>
        <w:rPr>
          <w:color w:val="000505"/>
        </w:rPr>
        <w:t>a</w:t>
      </w:r>
      <w:r>
        <w:rPr>
          <w:color w:val="040406"/>
        </w:rPr>
        <w:t>a</w:t>
      </w:r>
      <w:r>
        <w:rPr>
          <w:color w:val="070103"/>
        </w:rPr>
        <w:t>a</w:t>
      </w:r>
      <w:r>
        <w:rPr>
          <w:color w:val="060000"/>
        </w:rPr>
        <w:t>a</w:t>
      </w:r>
      <w:r>
        <w:rPr>
          <w:color w:val="060603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00707"/>
        </w:rPr>
        <w:t>a</w:t>
      </w:r>
      <w:r>
        <w:rPr>
          <w:color w:val="000A04"/>
        </w:rPr>
        <w:t>a</w:t>
      </w:r>
      <w:r>
        <w:rPr>
          <w:color w:val="2D3E32"/>
        </w:rPr>
        <w:t>a</w:t>
      </w:r>
      <w:r>
        <w:rPr>
          <w:color w:val="99A791"/>
        </w:rPr>
        <w:t>a</w:t>
      </w:r>
      <w:r>
        <w:rPr>
          <w:color w:val="B6C1A1"/>
        </w:rPr>
        <w:t>a</w:t>
      </w:r>
      <w:r>
        <w:rPr>
          <w:color w:val="A8B187"/>
        </w:rPr>
        <w:t>a</w:t>
      </w:r>
      <w:r>
        <w:rPr>
          <w:color w:val="B4BA8B"/>
        </w:rPr>
        <w:t>a</w:t>
      </w:r>
      <w:r>
        <w:rPr>
          <w:color w:val="B3B786"/>
        </w:rPr>
        <w:t>a</w:t>
      </w:r>
      <w:r>
        <w:rPr>
          <w:color w:val="B4B687"/>
        </w:rPr>
        <w:t>a</w:t>
      </w:r>
      <w:r>
        <w:rPr>
          <w:color w:val="B4B58B"/>
        </w:rPr>
        <w:t>a</w:t>
      </w:r>
      <w:r>
        <w:rPr>
          <w:color w:val="B5B48F"/>
        </w:rPr>
        <w:t>a</w:t>
      </w:r>
      <w:r>
        <w:rPr>
          <w:color w:val="B4B393"/>
        </w:rPr>
        <w:t>a</w:t>
      </w:r>
      <w:r>
        <w:rPr>
          <w:color w:val="B4B393"/>
        </w:rPr>
        <w:t>a</w:t>
      </w:r>
      <w:r>
        <w:rPr>
          <w:color w:val="B6B48D"/>
        </w:rPr>
        <w:t>a</w:t>
      </w:r>
      <w:r>
        <w:rPr>
          <w:color w:val="B7B48B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5B289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4B188"/>
        </w:rPr>
        <w:t>a</w:t>
      </w:r>
      <w:r>
        <w:rPr>
          <w:color w:val="B6B088"/>
        </w:rPr>
        <w:t>a</w:t>
      </w:r>
      <w:r>
        <w:rPr>
          <w:color w:val="B7AF88"/>
        </w:rPr>
        <w:t>a</w:t>
      </w:r>
      <w:r>
        <w:rPr>
          <w:color w:val="B7AF88"/>
        </w:rPr>
        <w:t>a</w:t>
      </w:r>
      <w:r>
        <w:rPr>
          <w:color w:val="B6AE87"/>
        </w:rPr>
        <w:t>a</w:t>
      </w:r>
      <w:r>
        <w:rPr>
          <w:color w:val="B6AE87"/>
        </w:rPr>
        <w:t>a</w:t>
      </w:r>
      <w:r>
        <w:rPr>
          <w:color w:val="B5AD86"/>
        </w:rPr>
        <w:t>a</w:t>
      </w:r>
      <w:r>
        <w:rPr>
          <w:color w:val="B5AD86"/>
        </w:rPr>
        <w:t>a</w:t>
      </w:r>
      <w:r>
        <w:rPr>
          <w:color w:val="B5AD86"/>
        </w:rPr>
        <w:t>a</w:t>
      </w:r>
      <w:r>
        <w:rPr>
          <w:color w:val="B5AD86"/>
        </w:rPr>
        <w:t>a</w:t>
      </w:r>
      <w:r>
        <w:rPr>
          <w:color w:val="B5AD86"/>
        </w:rPr>
        <w:t>a</w:t>
      </w:r>
      <w:r>
        <w:rPr>
          <w:color w:val="B5AD86"/>
        </w:rPr>
        <w:t>a</w:t>
      </w:r>
      <w:r>
        <w:rPr>
          <w:color w:val="B5AD86"/>
        </w:rPr>
        <w:t>a</w:t>
      </w:r>
      <w:r>
        <w:rPr>
          <w:color w:val="B5AD86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6AC88"/>
        </w:rPr>
        <w:t>a</w:t>
      </w:r>
      <w:r>
        <w:rPr>
          <w:color w:val="B5AB87"/>
        </w:rPr>
        <w:t>a</w:t>
      </w:r>
      <w:r>
        <w:rPr>
          <w:color w:val="B5AB87"/>
        </w:rPr>
        <w:t>a</w:t>
      </w:r>
      <w:r>
        <w:rPr>
          <w:color w:val="B5AB87"/>
        </w:rPr>
        <w:t>a</w:t>
      </w:r>
      <w:r>
        <w:rPr>
          <w:color w:val="B5AB87"/>
        </w:rPr>
        <w:t>a</w:t>
      </w:r>
      <w:r>
        <w:rPr>
          <w:color w:val="B5AB87"/>
        </w:rPr>
        <w:t>a</w:t>
      </w:r>
      <w:r>
        <w:rPr>
          <w:color w:val="B5AB87"/>
        </w:rPr>
        <w:t>a</w:t>
      </w:r>
      <w:r>
        <w:rPr>
          <w:color w:val="B6AC88"/>
        </w:rPr>
        <w:t>a</w:t>
      </w:r>
      <w:r>
        <w:rPr>
          <w:color w:val="B6AC89"/>
        </w:rPr>
        <w:t>a</w:t>
      </w:r>
      <w:r>
        <w:rPr>
          <w:color w:val="B6AC89"/>
        </w:rPr>
        <w:t>a</w:t>
      </w:r>
      <w:r>
        <w:rPr>
          <w:color w:val="B5AB88"/>
        </w:rPr>
        <w:t>a</w:t>
      </w:r>
      <w:r>
        <w:rPr>
          <w:color w:val="B5AB88"/>
        </w:rPr>
        <w:t>a</w:t>
      </w:r>
      <w:r>
        <w:rPr>
          <w:color w:val="B4AA87"/>
        </w:rPr>
        <w:t>a</w:t>
      </w:r>
      <w:r>
        <w:rPr>
          <w:color w:val="B4AA87"/>
        </w:rPr>
        <w:t>a</w:t>
      </w:r>
      <w:r>
        <w:rPr>
          <w:color w:val="B5AB88"/>
        </w:rPr>
        <w:t>a</w:t>
      </w:r>
      <w:r>
        <w:rPr>
          <w:color w:val="B5AB88"/>
        </w:rPr>
        <w:t>a</w:t>
      </w:r>
      <w:r>
        <w:rPr>
          <w:color w:val="B5AB88"/>
        </w:rPr>
        <w:t>a</w:t>
      </w:r>
      <w:r>
        <w:rPr>
          <w:color w:val="B6AC89"/>
        </w:rPr>
        <w:t>a</w:t>
      </w:r>
      <w:r>
        <w:rPr>
          <w:color w:val="B6AC89"/>
        </w:rPr>
        <w:t>a</w:t>
      </w:r>
      <w:r>
        <w:rPr>
          <w:color w:val="B6AC89"/>
        </w:rPr>
        <w:t>a</w:t>
      </w:r>
      <w:r>
        <w:rPr>
          <w:color w:val="B6AC89"/>
        </w:rPr>
        <w:t>a</w:t>
      </w:r>
      <w:r>
        <w:rPr>
          <w:color w:val="B7AD8A"/>
        </w:rPr>
        <w:t>a</w:t>
      </w:r>
      <w:r>
        <w:rPr>
          <w:color w:val="B7AD8A"/>
        </w:rPr>
        <w:t>a</w:t>
      </w:r>
      <w:r>
        <w:rPr>
          <w:color w:val="B7AD8A"/>
        </w:rPr>
        <w:t>a</w:t>
      </w:r>
      <w:r>
        <w:rPr>
          <w:color w:val="B8AE8B"/>
        </w:rPr>
        <w:t>a</w:t>
      </w:r>
      <w:r>
        <w:rPr>
          <w:color w:val="B8AE8B"/>
        </w:rPr>
        <w:t>a</w:t>
      </w:r>
      <w:r>
        <w:rPr>
          <w:color w:val="B6AC89"/>
        </w:rPr>
        <w:t>a</w:t>
      </w:r>
      <w:r>
        <w:rPr>
          <w:color w:val="B5AB88"/>
        </w:rPr>
        <w:t>a</w:t>
      </w:r>
      <w:r>
        <w:rPr>
          <w:color w:val="B6AC89"/>
        </w:rPr>
        <w:t>a</w:t>
      </w:r>
      <w:r>
        <w:rPr>
          <w:color w:val="B6AC89"/>
        </w:rPr>
        <w:t>a</w:t>
      </w:r>
      <w:r>
        <w:rPr>
          <w:color w:val="B7AD8A"/>
        </w:rPr>
        <w:t>a</w:t>
      </w:r>
      <w:r>
        <w:rPr>
          <w:color w:val="B7AD8A"/>
        </w:rPr>
        <w:t>a</w:t>
      </w:r>
      <w:r>
        <w:rPr>
          <w:color w:val="B7AC8D"/>
        </w:rPr>
        <w:t>a</w:t>
      </w:r>
      <w:r>
        <w:rPr>
          <w:color w:val="B9AB8E"/>
        </w:rPr>
        <w:t>a</w:t>
      </w:r>
      <w:r>
        <w:rPr>
          <w:color w:val="B9AC8C"/>
        </w:rPr>
        <w:t>a</w:t>
      </w:r>
      <w:r>
        <w:rPr>
          <w:color w:val="B9AC89"/>
        </w:rPr>
        <w:t>a</w:t>
      </w:r>
      <w:r>
        <w:rPr>
          <w:color w:val="B9AD87"/>
        </w:rPr>
        <w:t>a</w:t>
      </w:r>
      <w:r>
        <w:rPr>
          <w:color w:val="B9AD85"/>
        </w:rPr>
        <w:t>a</w:t>
      </w:r>
      <w:r>
        <w:rPr>
          <w:color w:val="B8AC83"/>
        </w:rPr>
        <w:t>a</w:t>
      </w:r>
      <w:r>
        <w:rPr>
          <w:color w:val="B6AA82"/>
        </w:rPr>
        <w:t>a</w:t>
      </w:r>
      <w:r>
        <w:rPr>
          <w:color w:val="B9AD89"/>
        </w:rPr>
        <w:t>a</w:t>
      </w:r>
      <w:r>
        <w:rPr>
          <w:color w:val="B6AC89"/>
        </w:rPr>
        <w:t>a</w:t>
      </w:r>
      <w:r>
        <w:rPr>
          <w:color w:val="BBAF92"/>
        </w:rPr>
        <w:t>a</w:t>
      </w:r>
      <w:r>
        <w:rPr>
          <w:color w:val="BEB298"/>
        </w:rPr>
        <w:t>a</w:t>
      </w:r>
    </w:p>
    <w:p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1BE7F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5BC81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CBD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CBB83"/>
        </w:rPr>
        <w:t>a</w:t>
      </w:r>
      <w:r>
        <w:rPr>
          <w:color w:val="2CBB83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30B883"/>
        </w:rPr>
        <w:t>a</w:t>
      </w:r>
      <w:r>
        <w:rPr>
          <w:color w:val="34B886"/>
        </w:rPr>
        <w:t>a</w:t>
      </w:r>
      <w:r>
        <w:rPr>
          <w:color w:val="39C591"/>
        </w:rPr>
        <w:t>a</w:t>
      </w:r>
      <w:r>
        <w:rPr>
          <w:color w:val="2FC08A"/>
        </w:rPr>
        <w:t>a</w:t>
      </w:r>
      <w:r>
        <w:rPr>
          <w:color w:val="27B581"/>
        </w:rPr>
        <w:t>a</w:t>
      </w:r>
      <w:r>
        <w:rPr>
          <w:color w:val="35B285"/>
        </w:rPr>
        <w:t>a</w:t>
      </w:r>
      <w:r>
        <w:rPr>
          <w:color w:val="4EAF8C"/>
        </w:rPr>
        <w:t>a</w:t>
      </w:r>
      <w:r>
        <w:rPr>
          <w:color w:val="154D36"/>
        </w:rPr>
        <w:t>a</w:t>
      </w:r>
      <w:r>
        <w:rPr>
          <w:color w:val="000F03"/>
        </w:rPr>
        <w:t>a</w:t>
      </w:r>
      <w:r>
        <w:rPr>
          <w:color w:val="070B09"/>
        </w:rPr>
        <w:t>a</w:t>
      </w:r>
      <w:r>
        <w:rPr>
          <w:color w:val="060202"/>
        </w:rPr>
        <w:t>a</w:t>
      </w:r>
      <w:r>
        <w:rPr>
          <w:color w:val="060102"/>
        </w:rPr>
        <w:t>a</w:t>
      </w:r>
      <w:r>
        <w:rPr>
          <w:color w:val="060104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100"/>
        </w:rPr>
        <w:t>a</w:t>
      </w:r>
      <w:r>
        <w:rPr>
          <w:color w:val="090504"/>
        </w:rPr>
        <w:t>a</w:t>
      </w:r>
      <w:r>
        <w:rPr>
          <w:color w:val="030100"/>
        </w:rPr>
        <w:t>a</w:t>
      </w:r>
      <w:r>
        <w:rPr>
          <w:color w:val="010500"/>
        </w:rPr>
        <w:t>a</w:t>
      </w:r>
      <w:r>
        <w:rPr>
          <w:color w:val="2B472F"/>
        </w:rPr>
        <w:t>a</w:t>
      </w:r>
      <w:r>
        <w:rPr>
          <w:color w:val="9ACDA3"/>
        </w:rPr>
        <w:t>a</w:t>
      </w:r>
      <w:r>
        <w:rPr>
          <w:color w:val="8FD49A"/>
        </w:rPr>
        <w:t>a</w:t>
      </w:r>
      <w:r>
        <w:rPr>
          <w:color w:val="8BD895"/>
        </w:rPr>
        <w:t>a</w:t>
      </w:r>
      <w:r>
        <w:rPr>
          <w:color w:val="8FD797"/>
        </w:rPr>
        <w:t>a</w:t>
      </w:r>
      <w:r>
        <w:rPr>
          <w:color w:val="95D499"/>
        </w:rPr>
        <w:t>a</w:t>
      </w:r>
      <w:r>
        <w:rPr>
          <w:color w:val="9AD29B"/>
        </w:rPr>
        <w:t>a</w:t>
      </w:r>
      <w:r>
        <w:rPr>
          <w:color w:val="99D599"/>
        </w:rPr>
        <w:t>a</w:t>
      </w:r>
      <w:r>
        <w:rPr>
          <w:color w:val="98D695"/>
        </w:rPr>
        <w:t>a</w:t>
      </w:r>
      <w:r>
        <w:rPr>
          <w:color w:val="98D695"/>
        </w:rPr>
        <w:t>a</w:t>
      </w:r>
      <w:r>
        <w:rPr>
          <w:color w:val="99D796"/>
        </w:rPr>
        <w:t>a</w:t>
      </w:r>
      <w:r>
        <w:rPr>
          <w:color w:val="9AD696"/>
        </w:rPr>
        <w:t>a</w:t>
      </w:r>
      <w:r>
        <w:rPr>
          <w:color w:val="9AD696"/>
        </w:rPr>
        <w:t>a</w:t>
      </w:r>
      <w:r>
        <w:rPr>
          <w:color w:val="9CD898"/>
        </w:rPr>
        <w:t>a</w:t>
      </w:r>
      <w:r>
        <w:rPr>
          <w:color w:val="9DD898"/>
        </w:rPr>
        <w:t>a</w:t>
      </w:r>
      <w:r>
        <w:rPr>
          <w:color w:val="9DD898"/>
        </w:rPr>
        <w:t>a</w:t>
      </w:r>
      <w:r>
        <w:rPr>
          <w:color w:val="A0D899"/>
        </w:rPr>
        <w:t>a</w:t>
      </w:r>
      <w:r>
        <w:rPr>
          <w:color w:val="A0D899"/>
        </w:rPr>
        <w:t>a</w:t>
      </w:r>
      <w:r>
        <w:rPr>
          <w:color w:val="A0D899"/>
        </w:rPr>
        <w:t>a</w:t>
      </w:r>
      <w:r>
        <w:rPr>
          <w:color w:val="A1D999"/>
        </w:rPr>
        <w:t>a</w:t>
      </w:r>
      <w:r>
        <w:rPr>
          <w:color w:val="A3D997"/>
        </w:rPr>
        <w:t>a</w:t>
      </w:r>
      <w:r>
        <w:rPr>
          <w:color w:val="A4D896"/>
        </w:rPr>
        <w:t>a</w:t>
      </w:r>
      <w:r>
        <w:rPr>
          <w:color w:val="A4D896"/>
        </w:rPr>
        <w:t>a</w:t>
      </w:r>
      <w:r>
        <w:rPr>
          <w:color w:val="A5D997"/>
        </w:rPr>
        <w:t>a</w:t>
      </w:r>
      <w:r>
        <w:rPr>
          <w:color w:val="A5D997"/>
        </w:rPr>
        <w:t>a</w:t>
      </w:r>
      <w:r>
        <w:rPr>
          <w:color w:val="A6DA98"/>
        </w:rPr>
        <w:t>a</w:t>
      </w:r>
      <w:r>
        <w:rPr>
          <w:color w:val="A6DA98"/>
        </w:rPr>
        <w:t>a</w:t>
      </w:r>
      <w:r>
        <w:rPr>
          <w:color w:val="A6DA98"/>
        </w:rPr>
        <w:t>a</w:t>
      </w:r>
      <w:r>
        <w:rPr>
          <w:color w:val="A6DA98"/>
        </w:rPr>
        <w:t>a</w:t>
      </w:r>
      <w:r>
        <w:rPr>
          <w:color w:val="A6DA98"/>
        </w:rPr>
        <w:t>a</w:t>
      </w:r>
      <w:r>
        <w:rPr>
          <w:color w:val="A6DA98"/>
        </w:rPr>
        <w:t>a</w:t>
      </w:r>
      <w:r>
        <w:rPr>
          <w:color w:val="A6DA98"/>
        </w:rPr>
        <w:t>a</w:t>
      </w:r>
      <w:r>
        <w:rPr>
          <w:color w:val="A5D797"/>
        </w:rPr>
        <w:t>a</w:t>
      </w:r>
      <w:r>
        <w:rPr>
          <w:color w:val="A4D697"/>
        </w:rPr>
        <w:t>a</w:t>
      </w:r>
      <w:r>
        <w:rPr>
          <w:color w:val="A5D697"/>
        </w:rPr>
        <w:t>a</w:t>
      </w:r>
      <w:r>
        <w:rPr>
          <w:color w:val="A5D697"/>
        </w:rPr>
        <w:t>a</w:t>
      </w:r>
      <w:r>
        <w:rPr>
          <w:color w:val="A4D697"/>
        </w:rPr>
        <w:t>a</w:t>
      </w:r>
      <w:r>
        <w:rPr>
          <w:color w:val="A5D597"/>
        </w:rPr>
        <w:t>a</w:t>
      </w:r>
      <w:r>
        <w:rPr>
          <w:color w:val="A6D798"/>
        </w:rPr>
        <w:t>a</w:t>
      </w:r>
      <w:r>
        <w:rPr>
          <w:color w:val="A6D798"/>
        </w:rPr>
        <w:t>a</w:t>
      </w:r>
      <w:r>
        <w:rPr>
          <w:color w:val="A6D698"/>
        </w:rPr>
        <w:t>a</w:t>
      </w:r>
      <w:r>
        <w:rPr>
          <w:color w:val="A5D698"/>
        </w:rPr>
        <w:t>a</w:t>
      </w:r>
      <w:r>
        <w:rPr>
          <w:color w:val="A5D697"/>
        </w:rPr>
        <w:t>a</w:t>
      </w:r>
      <w:r>
        <w:rPr>
          <w:color w:val="A5D597"/>
        </w:rPr>
        <w:t>a</w:t>
      </w:r>
      <w:r>
        <w:rPr>
          <w:color w:val="A5D695"/>
        </w:rPr>
        <w:t>a</w:t>
      </w:r>
      <w:r>
        <w:rPr>
          <w:color w:val="A6D794"/>
        </w:rPr>
        <w:t>a</w:t>
      </w:r>
      <w:r>
        <w:rPr>
          <w:color w:val="A5D794"/>
        </w:rPr>
        <w:t>a</w:t>
      </w:r>
      <w:r>
        <w:rPr>
          <w:color w:val="A4D794"/>
        </w:rPr>
        <w:t>a</w:t>
      </w:r>
      <w:r>
        <w:rPr>
          <w:color w:val="A2D694"/>
        </w:rPr>
        <w:t>a</w:t>
      </w:r>
      <w:r>
        <w:rPr>
          <w:color w:val="A0D795"/>
        </w:rPr>
        <w:t>a</w:t>
      </w:r>
      <w:r>
        <w:rPr>
          <w:color w:val="9FD796"/>
        </w:rPr>
        <w:t>a</w:t>
      </w:r>
      <w:r>
        <w:rPr>
          <w:color w:val="9BD394"/>
        </w:rPr>
        <w:t>a</w:t>
      </w:r>
      <w:r>
        <w:rPr>
          <w:color w:val="A0D698"/>
        </w:rPr>
        <w:t>a</w:t>
      </w:r>
      <w:r>
        <w:rPr>
          <w:color w:val="A3D99D"/>
        </w:rPr>
        <w:t>a</w:t>
      </w:r>
      <w:r>
        <w:rPr>
          <w:color w:val="A0D498"/>
        </w:rPr>
        <w:t>a</w:t>
      </w:r>
      <w:r>
        <w:rPr>
          <w:color w:val="9BCD92"/>
        </w:rPr>
        <w:t>a</w:t>
      </w:r>
      <w:r>
        <w:rPr>
          <w:color w:val="A3D19B"/>
        </w:rPr>
        <w:t>a</w:t>
      </w:r>
      <w:r>
        <w:rPr>
          <w:color w:val="7FA37D"/>
        </w:rPr>
        <w:t>a</w:t>
      </w:r>
      <w:r>
        <w:rPr>
          <w:color w:val="071D07"/>
        </w:rPr>
        <w:t>a</w:t>
      </w:r>
      <w:r>
        <w:rPr>
          <w:color w:val="000F00"/>
        </w:rPr>
        <w:t>a</w:t>
      </w:r>
      <w:r>
        <w:rPr>
          <w:color w:val="030D03"/>
        </w:rPr>
        <w:t>a</w:t>
      </w:r>
      <w:r>
        <w:rPr>
          <w:color w:val="030901"/>
        </w:rPr>
        <w:t>a</w:t>
      </w:r>
      <w:r>
        <w:rPr>
          <w:color w:val="030403"/>
        </w:rPr>
        <w:t>a</w:t>
      </w:r>
      <w:r>
        <w:rPr>
          <w:color w:val="0A0807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103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202"/>
        </w:rPr>
        <w:t>a</w:t>
      </w:r>
      <w:r>
        <w:rPr>
          <w:color w:val="030002"/>
        </w:rPr>
        <w:t>a</w:t>
      </w:r>
      <w:r>
        <w:rPr>
          <w:color w:val="040002"/>
        </w:rPr>
        <w:t>a</w:t>
      </w:r>
      <w:r>
        <w:rPr>
          <w:color w:val="050505"/>
        </w:rPr>
        <w:t>a</w:t>
      </w:r>
      <w:r>
        <w:rPr>
          <w:color w:val="050905"/>
        </w:rPr>
        <w:t>a</w:t>
      </w:r>
      <w:r>
        <w:rPr>
          <w:color w:val="000801"/>
        </w:rPr>
        <w:t>a</w:t>
      </w:r>
      <w:r>
        <w:rPr>
          <w:color w:val="000800"/>
        </w:rPr>
        <w:t>a</w:t>
      </w:r>
      <w:r>
        <w:rPr>
          <w:color w:val="011201"/>
        </w:rPr>
        <w:t>a</w:t>
      </w:r>
      <w:r>
        <w:rPr>
          <w:color w:val="061907"/>
        </w:rPr>
        <w:t>a</w:t>
      </w:r>
      <w:r>
        <w:rPr>
          <w:color w:val="0B2D0E"/>
        </w:rPr>
        <w:t>a</w:t>
      </w:r>
      <w:r>
        <w:rPr>
          <w:color w:val="2F5F38"/>
        </w:rPr>
        <w:t>a</w:t>
      </w:r>
      <w:r>
        <w:rPr>
          <w:color w:val="679C71"/>
        </w:rPr>
        <w:t>a</w:t>
      </w:r>
      <w:r>
        <w:rPr>
          <w:color w:val="81B98C"/>
        </w:rPr>
        <w:t>a</w:t>
      </w:r>
      <w:r>
        <w:rPr>
          <w:color w:val="84C08F"/>
        </w:rPr>
        <w:t>a</w:t>
      </w:r>
      <w:r>
        <w:rPr>
          <w:color w:val="84C190"/>
        </w:rPr>
        <w:t>a</w:t>
      </w:r>
      <w:r>
        <w:rPr>
          <w:color w:val="7DBD8B"/>
        </w:rPr>
        <w:t>a</w:t>
      </w:r>
      <w:r>
        <w:rPr>
          <w:color w:val="71B682"/>
        </w:rPr>
        <w:t>a</w:t>
      </w:r>
      <w:r>
        <w:rPr>
          <w:color w:val="66B17B"/>
        </w:rPr>
        <w:t>a</w:t>
      </w:r>
      <w:r>
        <w:rPr>
          <w:color w:val="65B67E"/>
        </w:rPr>
        <w:t>a</w:t>
      </w:r>
      <w:r>
        <w:rPr>
          <w:color w:val="66BD84"/>
        </w:rPr>
        <w:t>a</w:t>
      </w:r>
      <w:r>
        <w:rPr>
          <w:color w:val="63C187"/>
        </w:rPr>
        <w:t>a</w:t>
      </w:r>
      <w:r>
        <w:rPr>
          <w:color w:val="5DC185"/>
        </w:rPr>
        <w:t>a</w:t>
      </w:r>
      <w:r>
        <w:rPr>
          <w:color w:val="54BF80"/>
        </w:rPr>
        <w:t>a</w:t>
      </w:r>
      <w:r>
        <w:rPr>
          <w:color w:val="4BBB7B"/>
        </w:rPr>
        <w:t>a</w:t>
      </w:r>
      <w:r>
        <w:rPr>
          <w:color w:val="44B776"/>
        </w:rPr>
        <w:t>a</w:t>
      </w:r>
      <w:r>
        <w:rPr>
          <w:color w:val="43B376"/>
        </w:rPr>
        <w:t>a</w:t>
      </w:r>
      <w:r>
        <w:rPr>
          <w:color w:val="48B37B"/>
        </w:rPr>
        <w:t>a</w:t>
      </w:r>
      <w:r>
        <w:rPr>
          <w:color w:val="48B17B"/>
        </w:rPr>
        <w:t>a</w:t>
      </w:r>
      <w:r>
        <w:rPr>
          <w:color w:val="45B07A"/>
        </w:rPr>
        <w:t>a</w:t>
      </w:r>
      <w:r>
        <w:rPr>
          <w:color w:val="44AF79"/>
        </w:rPr>
        <w:t>a</w:t>
      </w:r>
      <w:r>
        <w:rPr>
          <w:color w:val="42AF78"/>
        </w:rPr>
        <w:t>a</w:t>
      </w:r>
      <w:r>
        <w:rPr>
          <w:color w:val="40AD78"/>
        </w:rPr>
        <w:t>a</w:t>
      </w:r>
      <w:r>
        <w:rPr>
          <w:color w:val="3DAC77"/>
        </w:rPr>
        <w:t>a</w:t>
      </w:r>
      <w:r>
        <w:rPr>
          <w:color w:val="3CAB78"/>
        </w:rPr>
        <w:t>a</w:t>
      </w:r>
      <w:r>
        <w:rPr>
          <w:color w:val="3AAA76"/>
        </w:rPr>
        <w:t>a</w:t>
      </w:r>
      <w:r>
        <w:rPr>
          <w:color w:val="38A975"/>
        </w:rPr>
        <w:t>a</w:t>
      </w:r>
      <w:r>
        <w:rPr>
          <w:color w:val="36A875"/>
        </w:rPr>
        <w:t>a</w:t>
      </w:r>
      <w:r>
        <w:rPr>
          <w:color w:val="35A675"/>
        </w:rPr>
        <w:t>a</w:t>
      </w:r>
      <w:r>
        <w:rPr>
          <w:color w:val="35A176"/>
        </w:rPr>
        <w:t>a</w:t>
      </w:r>
      <w:r>
        <w:rPr>
          <w:color w:val="35A076"/>
        </w:rPr>
        <w:t>a</w:t>
      </w:r>
      <w:r>
        <w:rPr>
          <w:color w:val="35A076"/>
        </w:rPr>
        <w:t>a</w:t>
      </w:r>
      <w:r>
        <w:rPr>
          <w:color w:val="349E74"/>
        </w:rPr>
        <w:t>a</w:t>
      </w:r>
      <w:r>
        <w:rPr>
          <w:color w:val="329D73"/>
        </w:rPr>
        <w:t>a</w:t>
      </w:r>
      <w:r>
        <w:rPr>
          <w:color w:val="329D73"/>
        </w:rPr>
        <w:t>a</w:t>
      </w:r>
      <w:r>
        <w:rPr>
          <w:color w:val="319C72"/>
        </w:rPr>
        <w:t>a</w:t>
      </w:r>
      <w:r>
        <w:rPr>
          <w:color w:val="309B71"/>
        </w:rPr>
        <w:t>a</w:t>
      </w:r>
      <w:r>
        <w:rPr>
          <w:color w:val="309970"/>
        </w:rPr>
        <w:t>a</w:t>
      </w:r>
      <w:r>
        <w:rPr>
          <w:color w:val="309970"/>
        </w:rPr>
        <w:t>a</w:t>
      </w:r>
      <w:r>
        <w:rPr>
          <w:color w:val="2F976E"/>
        </w:rPr>
        <w:t>a</w:t>
      </w:r>
      <w:r>
        <w:rPr>
          <w:color w:val="2F956D"/>
        </w:rPr>
        <w:t>a</w:t>
      </w:r>
      <w:r>
        <w:rPr>
          <w:color w:val="2B966E"/>
        </w:rPr>
        <w:t>a</w:t>
      </w:r>
      <w:r>
        <w:rPr>
          <w:color w:val="24966E"/>
        </w:rPr>
        <w:t>a</w:t>
      </w:r>
      <w:r>
        <w:rPr>
          <w:color w:val="22966F"/>
        </w:rPr>
        <w:t>a</w:t>
      </w:r>
      <w:r>
        <w:rPr>
          <w:color w:val="21956E"/>
        </w:rPr>
        <w:t>a</w:t>
      </w:r>
      <w:r>
        <w:rPr>
          <w:color w:val="20946D"/>
        </w:rPr>
        <w:t>a</w:t>
      </w:r>
      <w:r>
        <w:rPr>
          <w:color w:val="1E926D"/>
        </w:rPr>
        <w:t>a</w:t>
      </w:r>
      <w:r>
        <w:rPr>
          <w:color w:val="1E926D"/>
        </w:rPr>
        <w:t>a</w:t>
      </w:r>
      <w:r>
        <w:rPr>
          <w:color w:val="1E926F"/>
        </w:rPr>
        <w:t>a</w:t>
      </w:r>
      <w:r>
        <w:rPr>
          <w:color w:val="1E926F"/>
        </w:rPr>
        <w:t>a</w:t>
      </w:r>
      <w:r>
        <w:rPr>
          <w:color w:val="1D916E"/>
        </w:rPr>
        <w:t>a</w:t>
      </w:r>
      <w:r>
        <w:rPr>
          <w:color w:val="1D906F"/>
        </w:rPr>
        <w:t>a</w:t>
      </w:r>
      <w:r>
        <w:rPr>
          <w:color w:val="1D906F"/>
        </w:rPr>
        <w:t>a</w:t>
      </w:r>
      <w:r>
        <w:rPr>
          <w:color w:val="1C8F6E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88A69"/>
        </w:rPr>
        <w:t>a</w:t>
      </w:r>
      <w:r>
        <w:rPr>
          <w:color w:val="19876A"/>
        </w:rPr>
        <w:t>a</w:t>
      </w:r>
      <w:r>
        <w:rPr>
          <w:color w:val="1A876A"/>
        </w:rPr>
        <w:t>a</w:t>
      </w:r>
      <w:r>
        <w:rPr>
          <w:color w:val="198669"/>
        </w:rPr>
        <w:t>a</w:t>
      </w:r>
      <w:r>
        <w:rPr>
          <w:color w:val="198669"/>
        </w:rPr>
        <w:t>a</w:t>
      </w:r>
      <w:r>
        <w:rPr>
          <w:color w:val="198669"/>
        </w:rPr>
        <w:t>a</w:t>
      </w:r>
      <w:r>
        <w:rPr>
          <w:color w:val="188568"/>
        </w:rPr>
        <w:t>a</w:t>
      </w:r>
      <w:r>
        <w:rPr>
          <w:color w:val="168366"/>
        </w:rPr>
        <w:t>a</w:t>
      </w:r>
      <w:r>
        <w:rPr>
          <w:color w:val="168366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48164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17D63"/>
        </w:rPr>
        <w:t>a</w:t>
      </w:r>
      <w:r>
        <w:rPr>
          <w:color w:val="117D63"/>
        </w:rPr>
        <w:t>a</w:t>
      </w:r>
      <w:r>
        <w:rPr>
          <w:color w:val="127D63"/>
        </w:rPr>
        <w:t>a</w:t>
      </w:r>
      <w:r>
        <w:rPr>
          <w:color w:val="147C63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27A61"/>
        </w:rPr>
        <w:t>a</w:t>
      </w:r>
      <w:r>
        <w:rPr>
          <w:color w:val="137961"/>
        </w:rPr>
        <w:t>a</w:t>
      </w:r>
      <w:r>
        <w:rPr>
          <w:color w:val="157961"/>
        </w:rPr>
        <w:t>a</w:t>
      </w:r>
      <w:r>
        <w:rPr>
          <w:color w:val="167861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4765F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3755E"/>
        </w:rPr>
        <w:t>a</w:t>
      </w:r>
      <w:r>
        <w:rPr>
          <w:color w:val="15745E"/>
        </w:rPr>
        <w:t>a</w:t>
      </w:r>
      <w:r>
        <w:rPr>
          <w:color w:val="16735E"/>
        </w:rPr>
        <w:t>a</w:t>
      </w:r>
      <w:r>
        <w:rPr>
          <w:color w:val="19715E"/>
        </w:rPr>
        <w:t>a</w:t>
      </w:r>
      <w:r>
        <w:rPr>
          <w:color w:val="19705D"/>
        </w:rPr>
        <w:t>a</w:t>
      </w:r>
      <w:r>
        <w:rPr>
          <w:color w:val="186F5C"/>
        </w:rPr>
        <w:t>a</w:t>
      </w:r>
      <w:r>
        <w:rPr>
          <w:color w:val="14715C"/>
        </w:rPr>
        <w:t>a</w:t>
      </w:r>
      <w:r>
        <w:rPr>
          <w:color w:val="0F735C"/>
        </w:rPr>
        <w:t>a</w:t>
      </w:r>
      <w:r>
        <w:rPr>
          <w:color w:val="0C745B"/>
        </w:rPr>
        <w:t>a</w:t>
      </w:r>
      <w:r>
        <w:rPr>
          <w:color w:val="0A755B"/>
        </w:rPr>
        <w:t>a</w:t>
      </w:r>
      <w:r>
        <w:rPr>
          <w:color w:val="0C725A"/>
        </w:rPr>
        <w:t>a</w:t>
      </w:r>
      <w:r>
        <w:rPr>
          <w:color w:val="136E59"/>
        </w:rPr>
        <w:t>a</w:t>
      </w:r>
      <w:r>
        <w:rPr>
          <w:color w:val="176B59"/>
        </w:rPr>
        <w:t>a</w:t>
      </w:r>
      <w:r>
        <w:rPr>
          <w:color w:val="196A59"/>
        </w:rPr>
        <w:t>a</w:t>
      </w:r>
      <w:r>
        <w:rPr>
          <w:color w:val="146E5C"/>
        </w:rPr>
        <w:t>a</w:t>
      </w:r>
      <w:r>
        <w:rPr>
          <w:color w:val="0B6855"/>
        </w:rPr>
        <w:t>a</w:t>
      </w:r>
      <w:r>
        <w:rPr>
          <w:color w:val="0A6752"/>
        </w:rPr>
        <w:t>a</w:t>
      </w:r>
      <w:r>
        <w:rPr>
          <w:color w:val="1A705D"/>
        </w:rPr>
        <w:t>a</w:t>
      </w:r>
      <w:r>
        <w:rPr>
          <w:color w:val="175E4E"/>
        </w:rPr>
        <w:t>a</w:t>
      </w:r>
      <w:r>
        <w:rPr>
          <w:color w:val="052F25"/>
        </w:rPr>
        <w:t>a</w:t>
      </w:r>
      <w:r>
        <w:rPr>
          <w:color w:val="000904"/>
        </w:rPr>
        <w:t>a</w:t>
      </w:r>
      <w:r>
        <w:rPr>
          <w:color w:val="010404"/>
        </w:rPr>
        <w:t>a</w:t>
      </w:r>
      <w:r>
        <w:rPr>
          <w:color w:val="050103"/>
        </w:rPr>
        <w:t>a</w:t>
      </w:r>
      <w:r>
        <w:rPr>
          <w:color w:val="070000"/>
        </w:rPr>
        <w:t>a</w:t>
      </w:r>
      <w:r>
        <w:rPr>
          <w:color w:val="05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007"/>
        </w:rPr>
        <w:t>a</w:t>
      </w:r>
      <w:r>
        <w:rPr>
          <w:color w:val="030007"/>
        </w:rPr>
        <w:t>a</w:t>
      </w:r>
      <w:r>
        <w:rPr>
          <w:color w:val="030106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205"/>
        </w:rPr>
        <w:t>a</w:t>
      </w:r>
      <w:r>
        <w:rPr>
          <w:color w:val="000709"/>
        </w:rPr>
        <w:t>a</w:t>
      </w:r>
      <w:r>
        <w:rPr>
          <w:color w:val="000506"/>
        </w:rPr>
        <w:t>a</w:t>
      </w:r>
      <w:r>
        <w:rPr>
          <w:color w:val="0A140E"/>
        </w:rPr>
        <w:t>a</w:t>
      </w:r>
      <w:r>
        <w:rPr>
          <w:color w:val="616957"/>
        </w:rPr>
        <w:t>a</w:t>
      </w:r>
      <w:r>
        <w:rPr>
          <w:color w:val="A4AB8C"/>
        </w:rPr>
        <w:t>a</w:t>
      </w:r>
      <w:r>
        <w:rPr>
          <w:color w:val="B4B990"/>
        </w:rPr>
        <w:t>a</w:t>
      </w:r>
      <w:r>
        <w:rPr>
          <w:color w:val="B2B585"/>
        </w:rPr>
        <w:t>a</w:t>
      </w:r>
      <w:r>
        <w:rPr>
          <w:color w:val="B5B683"/>
        </w:rPr>
        <w:t>a</w:t>
      </w:r>
      <w:r>
        <w:rPr>
          <w:color w:val="B6B584"/>
        </w:rPr>
        <w:t>a</w:t>
      </w:r>
      <w:r>
        <w:rPr>
          <w:color w:val="B6B589"/>
        </w:rPr>
        <w:t>a</w:t>
      </w:r>
      <w:r>
        <w:rPr>
          <w:color w:val="B4B58E"/>
        </w:rPr>
        <w:t>a</w:t>
      </w:r>
      <w:r>
        <w:rPr>
          <w:color w:val="B4B393"/>
        </w:rPr>
        <w:t>a</w:t>
      </w:r>
      <w:r>
        <w:rPr>
          <w:color w:val="B4B394"/>
        </w:rPr>
        <w:t>a</w:t>
      </w:r>
      <w:r>
        <w:rPr>
          <w:color w:val="B6B48D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4B188"/>
        </w:rPr>
        <w:t>a</w:t>
      </w:r>
      <w:r>
        <w:rPr>
          <w:color w:val="B4B188"/>
        </w:rPr>
        <w:t>a</w:t>
      </w:r>
      <w:r>
        <w:rPr>
          <w:color w:val="B6AF88"/>
        </w:rPr>
        <w:t>a</w:t>
      </w:r>
      <w:r>
        <w:rPr>
          <w:color w:val="B8AF88"/>
        </w:rPr>
        <w:t>a</w:t>
      </w:r>
      <w:r>
        <w:rPr>
          <w:color w:val="B7AE87"/>
        </w:rPr>
        <w:t>a</w:t>
      </w:r>
      <w:r>
        <w:rPr>
          <w:color w:val="B7AE87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8AB88"/>
        </w:rPr>
        <w:t>a</w:t>
      </w:r>
      <w:r>
        <w:rPr>
          <w:color w:val="B8AB88"/>
        </w:rPr>
        <w:t>a</w:t>
      </w:r>
      <w:r>
        <w:rPr>
          <w:color w:val="B8AB88"/>
        </w:rPr>
        <w:t>a</w:t>
      </w:r>
      <w:r>
        <w:rPr>
          <w:color w:val="B8AB88"/>
        </w:rPr>
        <w:t>a</w:t>
      </w:r>
      <w:r>
        <w:rPr>
          <w:color w:val="B8AB88"/>
        </w:rPr>
        <w:t>a</w:t>
      </w:r>
      <w:r>
        <w:rPr>
          <w:color w:val="B8AB88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8"/>
        </w:rPr>
        <w:t>a</w:t>
      </w:r>
      <w:r>
        <w:rPr>
          <w:color w:val="B8AB89"/>
        </w:rPr>
        <w:t>a</w:t>
      </w:r>
      <w:r>
        <w:rPr>
          <w:color w:val="B7AA88"/>
        </w:rPr>
        <w:t>a</w:t>
      </w:r>
      <w:r>
        <w:rPr>
          <w:color w:val="B7AA88"/>
        </w:rPr>
        <w:t>a</w:t>
      </w:r>
      <w:r>
        <w:rPr>
          <w:color w:val="B6A987"/>
        </w:rPr>
        <w:t>a</w:t>
      </w:r>
      <w:r>
        <w:rPr>
          <w:color w:val="B6A987"/>
        </w:rPr>
        <w:t>a</w:t>
      </w:r>
      <w:r>
        <w:rPr>
          <w:color w:val="B6A987"/>
        </w:rPr>
        <w:t>a</w:t>
      </w:r>
      <w:r>
        <w:rPr>
          <w:color w:val="B6A987"/>
        </w:rPr>
        <w:t>a</w:t>
      </w:r>
      <w:r>
        <w:rPr>
          <w:color w:val="B6A987"/>
        </w:rPr>
        <w:t>a</w:t>
      </w:r>
      <w:r>
        <w:rPr>
          <w:color w:val="B6A987"/>
        </w:rPr>
        <w:t>a</w:t>
      </w:r>
      <w:r>
        <w:rPr>
          <w:color w:val="B7AA88"/>
        </w:rPr>
        <w:t>a</w:t>
      </w:r>
      <w:r>
        <w:rPr>
          <w:color w:val="B7AA88"/>
        </w:rPr>
        <w:t>a</w:t>
      </w:r>
      <w:r>
        <w:rPr>
          <w:color w:val="B8AB89"/>
        </w:rPr>
        <w:t>a</w:t>
      </w:r>
      <w:r>
        <w:rPr>
          <w:color w:val="B8AB89"/>
        </w:rPr>
        <w:t>a</w:t>
      </w:r>
      <w:r>
        <w:rPr>
          <w:color w:val="B8AB89"/>
        </w:rPr>
        <w:t>a</w:t>
      </w:r>
      <w:r>
        <w:rPr>
          <w:color w:val="B9AC8A"/>
        </w:rPr>
        <w:t>a</w:t>
      </w:r>
      <w:r>
        <w:rPr>
          <w:color w:val="B9AC8A"/>
        </w:rPr>
        <w:t>a</w:t>
      </w:r>
      <w:r>
        <w:rPr>
          <w:color w:val="B9AC8A"/>
        </w:rPr>
        <w:t>a</w:t>
      </w:r>
      <w:r>
        <w:rPr>
          <w:color w:val="BAAD8B"/>
        </w:rPr>
        <w:t>a</w:t>
      </w:r>
      <w:r>
        <w:rPr>
          <w:color w:val="B7AA88"/>
        </w:rPr>
        <w:t>a</w:t>
      </w:r>
      <w:r>
        <w:rPr>
          <w:color w:val="B7AA88"/>
        </w:rPr>
        <w:t>a</w:t>
      </w:r>
      <w:r>
        <w:rPr>
          <w:color w:val="B7AA88"/>
        </w:rPr>
        <w:t>a</w:t>
      </w:r>
      <w:r>
        <w:rPr>
          <w:color w:val="B8AB89"/>
        </w:rPr>
        <w:t>a</w:t>
      </w:r>
      <w:r>
        <w:rPr>
          <w:color w:val="B8AB89"/>
        </w:rPr>
        <w:t>a</w:t>
      </w:r>
      <w:r>
        <w:rPr>
          <w:color w:val="B8AC8A"/>
        </w:rPr>
        <w:t>a</w:t>
      </w:r>
      <w:r>
        <w:rPr>
          <w:color w:val="B7AC8B"/>
        </w:rPr>
        <w:t>a</w:t>
      </w:r>
      <w:r>
        <w:rPr>
          <w:color w:val="B7AC8C"/>
        </w:rPr>
        <w:t>a</w:t>
      </w:r>
      <w:r>
        <w:rPr>
          <w:color w:val="B7AC8C"/>
        </w:rPr>
        <w:t>a</w:t>
      </w:r>
      <w:r>
        <w:rPr>
          <w:color w:val="B7AC8C"/>
        </w:rPr>
        <w:t>a</w:t>
      </w:r>
      <w:r>
        <w:rPr>
          <w:color w:val="B7AC8C"/>
        </w:rPr>
        <w:t>a</w:t>
      </w:r>
      <w:r>
        <w:rPr>
          <w:color w:val="B7AD8B"/>
        </w:rPr>
        <w:t>a</w:t>
      </w:r>
      <w:r>
        <w:rPr>
          <w:color w:val="B7AC8A"/>
        </w:rPr>
        <w:t>a</w:t>
      </w:r>
      <w:r>
        <w:rPr>
          <w:color w:val="B8AB89"/>
        </w:rPr>
        <w:t>a</w:t>
      </w:r>
      <w:r>
        <w:rPr>
          <w:color w:val="B7AA88"/>
        </w:rPr>
        <w:t>a</w:t>
      </w:r>
      <w:r>
        <w:rPr>
          <w:color w:val="B6A987"/>
        </w:rPr>
        <w:t>a</w:t>
      </w:r>
      <w:r>
        <w:rPr>
          <w:color w:val="BBAC8B"/>
        </w:rPr>
        <w:t>a</w:t>
      </w:r>
      <w:r>
        <w:rPr>
          <w:color w:val="BDAF8E"/>
        </w:rPr>
        <w:t>a</w:t>
      </w:r>
    </w:p>
    <w:p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C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1FBE7E"/>
        </w:rPr>
        <w:t>a</w:t>
      </w:r>
      <w:r>
        <w:rPr>
          <w:color w:val="21BE80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C82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DBE85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DBC84"/>
        </w:rPr>
        <w:t>a</w:t>
      </w:r>
      <w:r>
        <w:rPr>
          <w:color w:val="2EBD85"/>
        </w:rPr>
        <w:t>a</w:t>
      </w:r>
      <w:r>
        <w:rPr>
          <w:color w:val="2EBD85"/>
        </w:rPr>
        <w:t>a</w:t>
      </w:r>
      <w:r>
        <w:rPr>
          <w:color w:val="2FBD85"/>
        </w:rPr>
        <w:t>a</w:t>
      </w:r>
      <w:r>
        <w:rPr>
          <w:color w:val="32BC86"/>
        </w:rPr>
        <w:t>a</w:t>
      </w:r>
      <w:r>
        <w:rPr>
          <w:color w:val="39BE8C"/>
        </w:rPr>
        <w:t>a</w:t>
      </w:r>
      <w:r>
        <w:rPr>
          <w:color w:val="31BD88"/>
        </w:rPr>
        <w:t>a</w:t>
      </w:r>
      <w:r>
        <w:rPr>
          <w:color w:val="24B27D"/>
        </w:rPr>
        <w:t>a</w:t>
      </w:r>
      <w:r>
        <w:rPr>
          <w:color w:val="3CBF8E"/>
        </w:rPr>
        <w:t>a</w:t>
      </w:r>
      <w:r>
        <w:rPr>
          <w:color w:val="3CA37D"/>
        </w:rPr>
        <w:t>a</w:t>
      </w:r>
      <w:r>
        <w:rPr>
          <w:color w:val="19533B"/>
        </w:rPr>
        <w:t>a</w:t>
      </w:r>
      <w:r>
        <w:rPr>
          <w:color w:val="010E06"/>
        </w:rPr>
        <w:t>a</w:t>
      </w:r>
      <w:r>
        <w:rPr>
          <w:color w:val="080101"/>
        </w:rPr>
        <w:t>a</w:t>
      </w:r>
      <w:r>
        <w:rPr>
          <w:color w:val="17070B"/>
        </w:rPr>
        <w:t>a</w:t>
      </w:r>
      <w:r>
        <w:rPr>
          <w:color w:val="060102"/>
        </w:rPr>
        <w:t>a</w:t>
      </w:r>
      <w:r>
        <w:rPr>
          <w:color w:val="030C0A"/>
        </w:rPr>
        <w:t>a</w:t>
      </w:r>
      <w:r>
        <w:rPr>
          <w:color w:val="010C07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4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10202"/>
        </w:rPr>
        <w:t>a</w:t>
      </w:r>
      <w:r>
        <w:rPr>
          <w:color w:val="000502"/>
        </w:rPr>
        <w:t>a</w:t>
      </w:r>
      <w:r>
        <w:rPr>
          <w:color w:val="000802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100"/>
        </w:rPr>
        <w:t>a</w:t>
      </w:r>
      <w:r>
        <w:rPr>
          <w:color w:val="0A0605"/>
        </w:rPr>
        <w:t>a</w:t>
      </w:r>
      <w:r>
        <w:rPr>
          <w:color w:val="030100"/>
        </w:rPr>
        <w:t>a</w:t>
      </w:r>
      <w:r>
        <w:rPr>
          <w:color w:val="000500"/>
        </w:rPr>
        <w:t>a</w:t>
      </w:r>
      <w:r>
        <w:rPr>
          <w:color w:val="304A32"/>
        </w:rPr>
        <w:t>a</w:t>
      </w:r>
      <w:r>
        <w:rPr>
          <w:color w:val="9CCFA2"/>
        </w:rPr>
        <w:t>a</w:t>
      </w:r>
      <w:r>
        <w:rPr>
          <w:color w:val="91D59A"/>
        </w:rPr>
        <w:t>a</w:t>
      </w:r>
      <w:r>
        <w:rPr>
          <w:color w:val="8DD997"/>
        </w:rPr>
        <w:t>a</w:t>
      </w:r>
      <w:r>
        <w:rPr>
          <w:color w:val="91D898"/>
        </w:rPr>
        <w:t>a</w:t>
      </w:r>
      <w:r>
        <w:rPr>
          <w:color w:val="97D59A"/>
        </w:rPr>
        <w:t>a</w:t>
      </w:r>
      <w:r>
        <w:rPr>
          <w:color w:val="9CD39C"/>
        </w:rPr>
        <w:t>a</w:t>
      </w:r>
      <w:r>
        <w:rPr>
          <w:color w:val="9BD699"/>
        </w:rPr>
        <w:t>a</w:t>
      </w:r>
      <w:r>
        <w:rPr>
          <w:color w:val="9AD796"/>
        </w:rPr>
        <w:t>a</w:t>
      </w:r>
      <w:r>
        <w:rPr>
          <w:color w:val="9AD797"/>
        </w:rPr>
        <w:t>a</w:t>
      </w:r>
      <w:r>
        <w:rPr>
          <w:color w:val="9BD797"/>
        </w:rPr>
        <w:t>a</w:t>
      </w:r>
      <w:r>
        <w:rPr>
          <w:color w:val="9BD797"/>
        </w:rPr>
        <w:t>a</w:t>
      </w:r>
      <w:r>
        <w:rPr>
          <w:color w:val="9DD898"/>
        </w:rPr>
        <w:t>a</w:t>
      </w:r>
      <w:r>
        <w:rPr>
          <w:color w:val="9ED999"/>
        </w:rPr>
        <w:t>a</w:t>
      </w:r>
      <w:r>
        <w:rPr>
          <w:color w:val="9FD999"/>
        </w:rPr>
        <w:t>a</w:t>
      </w:r>
      <w:r>
        <w:rPr>
          <w:color w:val="A0D899"/>
        </w:rPr>
        <w:t>a</w:t>
      </w:r>
      <w:r>
        <w:rPr>
          <w:color w:val="A1D99A"/>
        </w:rPr>
        <w:t>a</w:t>
      </w:r>
      <w:r>
        <w:rPr>
          <w:color w:val="A2D99A"/>
        </w:rPr>
        <w:t>a</w:t>
      </w:r>
      <w:r>
        <w:rPr>
          <w:color w:val="A3DA9B"/>
        </w:rPr>
        <w:t>a</w:t>
      </w:r>
      <w:r>
        <w:rPr>
          <w:color w:val="A4DA99"/>
        </w:rPr>
        <w:t>a</w:t>
      </w:r>
      <w:r>
        <w:rPr>
          <w:color w:val="A6D997"/>
        </w:rPr>
        <w:t>a</w:t>
      </w:r>
      <w:r>
        <w:rPr>
          <w:color w:val="A6D997"/>
        </w:rPr>
        <w:t>a</w:t>
      </w:r>
      <w:r>
        <w:rPr>
          <w:color w:val="A6DA98"/>
        </w:rPr>
        <w:t>a</w:t>
      </w:r>
      <w:r>
        <w:rPr>
          <w:color w:val="A7DA98"/>
        </w:rPr>
        <w:t>a</w:t>
      </w:r>
      <w:r>
        <w:rPr>
          <w:color w:val="A7DB99"/>
        </w:rPr>
        <w:t>a</w:t>
      </w:r>
      <w:r>
        <w:rPr>
          <w:color w:val="A8DB99"/>
        </w:rPr>
        <w:t>a</w:t>
      </w:r>
      <w:r>
        <w:rPr>
          <w:color w:val="A8DB99"/>
        </w:rPr>
        <w:t>a</w:t>
      </w:r>
      <w:r>
        <w:rPr>
          <w:color w:val="A8DB99"/>
        </w:rPr>
        <w:t>a</w:t>
      </w:r>
      <w:r>
        <w:rPr>
          <w:color w:val="A8DB99"/>
        </w:rPr>
        <w:t>a</w:t>
      </w:r>
      <w:r>
        <w:rPr>
          <w:color w:val="A8DB99"/>
        </w:rPr>
        <w:t>a</w:t>
      </w:r>
      <w:r>
        <w:rPr>
          <w:color w:val="A8DB99"/>
        </w:rPr>
        <w:t>a</w:t>
      </w:r>
      <w:r>
        <w:rPr>
          <w:color w:val="A8DB99"/>
        </w:rPr>
        <w:t>a</w:t>
      </w:r>
      <w:r>
        <w:rPr>
          <w:color w:val="A8D998"/>
        </w:rPr>
        <w:t>a</w:t>
      </w:r>
      <w:r>
        <w:rPr>
          <w:color w:val="A8D997"/>
        </w:rPr>
        <w:t>a</w:t>
      </w:r>
      <w:r>
        <w:rPr>
          <w:color w:val="A8D997"/>
        </w:rPr>
        <w:t>a</w:t>
      </w:r>
      <w:r>
        <w:rPr>
          <w:color w:val="A8D997"/>
        </w:rPr>
        <w:t>a</w:t>
      </w:r>
      <w:r>
        <w:rPr>
          <w:color w:val="A8D997"/>
        </w:rPr>
        <w:t>a</w:t>
      </w:r>
      <w:r>
        <w:rPr>
          <w:color w:val="A8D997"/>
        </w:rPr>
        <w:t>a</w:t>
      </w:r>
      <w:r>
        <w:rPr>
          <w:color w:val="A8D998"/>
        </w:rPr>
        <w:t>a</w:t>
      </w:r>
      <w:r>
        <w:rPr>
          <w:color w:val="A8D998"/>
        </w:rPr>
        <w:t>a</w:t>
      </w:r>
      <w:r>
        <w:rPr>
          <w:color w:val="A7D897"/>
        </w:rPr>
        <w:t>a</w:t>
      </w:r>
      <w:r>
        <w:rPr>
          <w:color w:val="A7D897"/>
        </w:rPr>
        <w:t>a</w:t>
      </w:r>
      <w:r>
        <w:rPr>
          <w:color w:val="A7D896"/>
        </w:rPr>
        <w:t>a</w:t>
      </w:r>
      <w:r>
        <w:rPr>
          <w:color w:val="A6D796"/>
        </w:rPr>
        <w:t>a</w:t>
      </w:r>
      <w:r>
        <w:rPr>
          <w:color w:val="A8D795"/>
        </w:rPr>
        <w:t>a</w:t>
      </w:r>
      <w:r>
        <w:rPr>
          <w:color w:val="AAD894"/>
        </w:rPr>
        <w:t>a</w:t>
      </w:r>
      <w:r>
        <w:rPr>
          <w:color w:val="A9D794"/>
        </w:rPr>
        <w:t>a</w:t>
      </w:r>
      <w:r>
        <w:rPr>
          <w:color w:val="A7D795"/>
        </w:rPr>
        <w:t>a</w:t>
      </w:r>
      <w:r>
        <w:rPr>
          <w:color w:val="A6D795"/>
        </w:rPr>
        <w:t>a</w:t>
      </w:r>
      <w:r>
        <w:rPr>
          <w:color w:val="A4D796"/>
        </w:rPr>
        <w:t>a</w:t>
      </w:r>
      <w:r>
        <w:rPr>
          <w:color w:val="A2D897"/>
        </w:rPr>
        <w:t>a</w:t>
      </w:r>
      <w:r>
        <w:rPr>
          <w:color w:val="A2D899"/>
        </w:rPr>
        <w:t>a</w:t>
      </w:r>
      <w:r>
        <w:rPr>
          <w:color w:val="A1D798"/>
        </w:rPr>
        <w:t>a</w:t>
      </w:r>
      <w:r>
        <w:rPr>
          <w:color w:val="9BD192"/>
        </w:rPr>
        <w:t>a</w:t>
      </w:r>
      <w:r>
        <w:rPr>
          <w:color w:val="A2D798"/>
        </w:rPr>
        <w:t>a</w:t>
      </w:r>
      <w:r>
        <w:rPr>
          <w:color w:val="A6DA9A"/>
        </w:rPr>
        <w:t>a</w:t>
      </w:r>
      <w:r>
        <w:rPr>
          <w:color w:val="9BCB92"/>
        </w:rPr>
        <w:t>a</w:t>
      </w:r>
      <w:r>
        <w:rPr>
          <w:color w:val="A7CFA4"/>
        </w:rPr>
        <w:t>a</w:t>
      </w:r>
      <w:r>
        <w:rPr>
          <w:color w:val="617F61"/>
        </w:rPr>
        <w:t>a</w:t>
      </w:r>
      <w:r>
        <w:rPr>
          <w:color w:val="041305"/>
        </w:rPr>
        <w:t>a</w:t>
      </w:r>
      <w:r>
        <w:rPr>
          <w:color w:val="000A00"/>
        </w:rPr>
        <w:t>a</w:t>
      </w:r>
      <w:r>
        <w:rPr>
          <w:color w:val="010700"/>
        </w:rPr>
        <w:t>a</w:t>
      </w:r>
      <w:r>
        <w:rPr>
          <w:color w:val="040402"/>
        </w:rPr>
        <w:t>a</w:t>
      </w:r>
      <w:r>
        <w:rPr>
          <w:color w:val="070204"/>
        </w:rPr>
        <w:t>a</w:t>
      </w:r>
      <w:r>
        <w:rPr>
          <w:color w:val="070004"/>
        </w:rPr>
        <w:t>a</w:t>
      </w:r>
      <w:r>
        <w:rPr>
          <w:color w:val="070004"/>
        </w:rPr>
        <w:t>a</w:t>
      </w:r>
      <w:r>
        <w:rPr>
          <w:color w:val="050003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401"/>
        </w:rPr>
        <w:t>a</w:t>
      </w:r>
      <w:r>
        <w:rPr>
          <w:color w:val="040702"/>
        </w:rPr>
        <w:t>a</w:t>
      </w:r>
      <w:r>
        <w:rPr>
          <w:color w:val="000400"/>
        </w:rPr>
        <w:t>a</w:t>
      </w:r>
      <w:r>
        <w:rPr>
          <w:color w:val="000900"/>
        </w:rPr>
        <w:t>a</w:t>
      </w:r>
      <w:r>
        <w:rPr>
          <w:color w:val="0A1B0B"/>
        </w:rPr>
        <w:t>a</w:t>
      </w:r>
      <w:r>
        <w:rPr>
          <w:color w:val="213922"/>
        </w:rPr>
        <w:t>a</w:t>
      </w:r>
      <w:r>
        <w:rPr>
          <w:color w:val="325C34"/>
        </w:rPr>
        <w:t>a</w:t>
      </w:r>
      <w:r>
        <w:rPr>
          <w:color w:val="5F9566"/>
        </w:rPr>
        <w:t>a</w:t>
      </w:r>
      <w:r>
        <w:rPr>
          <w:color w:val="7FBE87"/>
        </w:rPr>
        <w:t>a</w:t>
      </w:r>
      <w:r>
        <w:rPr>
          <w:color w:val="81C98B"/>
        </w:rPr>
        <w:t>a</w:t>
      </w:r>
      <w:r>
        <w:rPr>
          <w:color w:val="7BC886"/>
        </w:rPr>
        <w:t>a</w:t>
      </w:r>
      <w:r>
        <w:rPr>
          <w:color w:val="75C482"/>
        </w:rPr>
        <w:t>a</w:t>
      </w:r>
      <w:r>
        <w:rPr>
          <w:color w:val="75C586"/>
        </w:rPr>
        <w:t>a</w:t>
      </w:r>
      <w:r>
        <w:rPr>
          <w:color w:val="71C283"/>
        </w:rPr>
        <w:t>a</w:t>
      </w:r>
      <w:r>
        <w:rPr>
          <w:color w:val="6ABE7E"/>
        </w:rPr>
        <w:t>a</w:t>
      </w:r>
      <w:r>
        <w:rPr>
          <w:color w:val="6ABE80"/>
        </w:rPr>
        <w:t>a</w:t>
      </w:r>
      <w:r>
        <w:rPr>
          <w:color w:val="68C081"/>
        </w:rPr>
        <w:t>a</w:t>
      </w:r>
      <w:r>
        <w:rPr>
          <w:color w:val="62BC7E"/>
        </w:rPr>
        <w:t>a</w:t>
      </w:r>
      <w:r>
        <w:rPr>
          <w:color w:val="5CB97A"/>
        </w:rPr>
        <w:t>a</w:t>
      </w:r>
      <w:r>
        <w:rPr>
          <w:color w:val="58B97B"/>
        </w:rPr>
        <w:t>a</w:t>
      </w:r>
      <w:r>
        <w:rPr>
          <w:color w:val="58BB7C"/>
        </w:rPr>
        <w:t>a</w:t>
      </w:r>
      <w:r>
        <w:rPr>
          <w:color w:val="57BB7D"/>
        </w:rPr>
        <w:t>a</w:t>
      </w:r>
      <w:r>
        <w:rPr>
          <w:color w:val="53B97C"/>
        </w:rPr>
        <w:t>a</w:t>
      </w:r>
      <w:r>
        <w:rPr>
          <w:color w:val="4EB679"/>
        </w:rPr>
        <w:t>a</w:t>
      </w:r>
      <w:r>
        <w:rPr>
          <w:color w:val="4BB578"/>
        </w:rPr>
        <w:t>a</w:t>
      </w:r>
      <w:r>
        <w:rPr>
          <w:color w:val="47B67B"/>
        </w:rPr>
        <w:t>a</w:t>
      </w:r>
      <w:r>
        <w:rPr>
          <w:color w:val="45B57B"/>
        </w:rPr>
        <w:t>a</w:t>
      </w:r>
      <w:r>
        <w:rPr>
          <w:color w:val="43B479"/>
        </w:rPr>
        <w:t>a</w:t>
      </w:r>
      <w:r>
        <w:rPr>
          <w:color w:val="42B279"/>
        </w:rPr>
        <w:t>a</w:t>
      </w:r>
      <w:r>
        <w:rPr>
          <w:color w:val="41B178"/>
        </w:rPr>
        <w:t>a</w:t>
      </w:r>
      <w:r>
        <w:rPr>
          <w:color w:val="41B078"/>
        </w:rPr>
        <w:t>a</w:t>
      </w:r>
      <w:r>
        <w:rPr>
          <w:color w:val="3FAD78"/>
        </w:rPr>
        <w:t>a</w:t>
      </w:r>
      <w:r>
        <w:rPr>
          <w:color w:val="3EAC77"/>
        </w:rPr>
        <w:t>a</w:t>
      </w:r>
      <w:r>
        <w:rPr>
          <w:color w:val="3DAA77"/>
        </w:rPr>
        <w:t>a</w:t>
      </w:r>
      <w:r>
        <w:rPr>
          <w:color w:val="3CA976"/>
        </w:rPr>
        <w:t>a</w:t>
      </w:r>
      <w:r>
        <w:rPr>
          <w:color w:val="3BA775"/>
        </w:rPr>
        <w:t>a</w:t>
      </w:r>
      <w:r>
        <w:rPr>
          <w:color w:val="3AA676"/>
        </w:rPr>
        <w:t>a</w:t>
      </w:r>
      <w:r>
        <w:rPr>
          <w:color w:val="36A376"/>
        </w:rPr>
        <w:t>a</w:t>
      </w:r>
      <w:r>
        <w:rPr>
          <w:color w:val="36A177"/>
        </w:rPr>
        <w:t>a</w:t>
      </w:r>
      <w:r>
        <w:rPr>
          <w:color w:val="34A076"/>
        </w:rPr>
        <w:t>a</w:t>
      </w:r>
      <w:r>
        <w:rPr>
          <w:color w:val="349F75"/>
        </w:rPr>
        <w:t>a</w:t>
      </w:r>
      <w:r>
        <w:rPr>
          <w:color w:val="319F74"/>
        </w:rPr>
        <w:t>a</w:t>
      </w:r>
      <w:r>
        <w:rPr>
          <w:color w:val="319D73"/>
        </w:rPr>
        <w:t>a</w:t>
      </w:r>
      <w:r>
        <w:rPr>
          <w:color w:val="309D73"/>
        </w:rPr>
        <w:t>a</w:t>
      </w:r>
      <w:r>
        <w:rPr>
          <w:color w:val="309B72"/>
        </w:rPr>
        <w:t>a</w:t>
      </w:r>
      <w:r>
        <w:rPr>
          <w:color w:val="2F9B71"/>
        </w:rPr>
        <w:t>a</w:t>
      </w:r>
      <w:r>
        <w:rPr>
          <w:color w:val="2F9A70"/>
        </w:rPr>
        <w:t>a</w:t>
      </w:r>
      <w:r>
        <w:rPr>
          <w:color w:val="2E996F"/>
        </w:rPr>
        <w:t>a</w:t>
      </w:r>
      <w:r>
        <w:rPr>
          <w:color w:val="2F976E"/>
        </w:rPr>
        <w:t>a</w:t>
      </w:r>
      <w:r>
        <w:rPr>
          <w:color w:val="2C976E"/>
        </w:rPr>
        <w:t>a</w:t>
      </w:r>
      <w:r>
        <w:rPr>
          <w:color w:val="25976F"/>
        </w:rPr>
        <w:t>a</w:t>
      </w:r>
      <w:r>
        <w:rPr>
          <w:color w:val="239770"/>
        </w:rPr>
        <w:t>a</w:t>
      </w:r>
      <w:r>
        <w:rPr>
          <w:color w:val="21956E"/>
        </w:rPr>
        <w:t>a</w:t>
      </w:r>
      <w:r>
        <w:rPr>
          <w:color w:val="20946D"/>
        </w:rPr>
        <w:t>a</w:t>
      </w:r>
      <w:r>
        <w:rPr>
          <w:color w:val="1E926D"/>
        </w:rPr>
        <w:t>a</w:t>
      </w:r>
      <w:r>
        <w:rPr>
          <w:color w:val="1E926D"/>
        </w:rPr>
        <w:t>a</w:t>
      </w:r>
      <w:r>
        <w:rPr>
          <w:color w:val="1F9370"/>
        </w:rPr>
        <w:t>a</w:t>
      </w:r>
      <w:r>
        <w:rPr>
          <w:color w:val="1E926F"/>
        </w:rPr>
        <w:t>a</w:t>
      </w:r>
      <w:r>
        <w:rPr>
          <w:color w:val="1E926F"/>
        </w:rPr>
        <w:t>a</w:t>
      </w:r>
      <w:r>
        <w:rPr>
          <w:color w:val="1D916F"/>
        </w:rPr>
        <w:t>a</w:t>
      </w:r>
      <w:r>
        <w:rPr>
          <w:color w:val="1D906F"/>
        </w:rPr>
        <w:t>a</w:t>
      </w:r>
      <w:r>
        <w:rPr>
          <w:color w:val="1D906F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B8E6D"/>
        </w:rPr>
        <w:t>a</w:t>
      </w:r>
      <w:r>
        <w:rPr>
          <w:color w:val="1A8D6C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A69"/>
        </w:rPr>
        <w:t>a</w:t>
      </w:r>
      <w:r>
        <w:rPr>
          <w:color w:val="178A69"/>
        </w:rPr>
        <w:t>a</w:t>
      </w:r>
      <w:r>
        <w:rPr>
          <w:color w:val="188A69"/>
        </w:rPr>
        <w:t>a</w:t>
      </w:r>
      <w:r>
        <w:rPr>
          <w:color w:val="1A886B"/>
        </w:rPr>
        <w:t>a</w:t>
      </w:r>
      <w:r>
        <w:rPr>
          <w:color w:val="1A876A"/>
        </w:rPr>
        <w:t>a</w:t>
      </w:r>
      <w:r>
        <w:rPr>
          <w:color w:val="1A876A"/>
        </w:rPr>
        <w:t>a</w:t>
      </w:r>
      <w:r>
        <w:rPr>
          <w:color w:val="198669"/>
        </w:rPr>
        <w:t>a</w:t>
      </w:r>
      <w:r>
        <w:rPr>
          <w:color w:val="198669"/>
        </w:rPr>
        <w:t>a</w:t>
      </w:r>
      <w:r>
        <w:rPr>
          <w:color w:val="198669"/>
        </w:rPr>
        <w:t>a</w:t>
      </w:r>
      <w:r>
        <w:rPr>
          <w:color w:val="178467"/>
        </w:rPr>
        <w:t>a</w:t>
      </w:r>
      <w:r>
        <w:rPr>
          <w:color w:val="168366"/>
        </w:rPr>
        <w:t>a</w:t>
      </w:r>
      <w:r>
        <w:rPr>
          <w:color w:val="168366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58265"/>
        </w:rPr>
        <w:t>a</w:t>
      </w:r>
      <w:r>
        <w:rPr>
          <w:color w:val="138166"/>
        </w:rPr>
        <w:t>a</w:t>
      </w:r>
      <w:r>
        <w:rPr>
          <w:color w:val="128065"/>
        </w:rPr>
        <w:t>a</w:t>
      </w:r>
      <w:r>
        <w:rPr>
          <w:color w:val="128065"/>
        </w:rPr>
        <w:t>a</w:t>
      </w:r>
      <w:r>
        <w:rPr>
          <w:color w:val="12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D63"/>
        </w:rPr>
        <w:t>a</w:t>
      </w:r>
      <w:r>
        <w:rPr>
          <w:color w:val="147C63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27A61"/>
        </w:rPr>
        <w:t>a</w:t>
      </w:r>
      <w:r>
        <w:rPr>
          <w:color w:val="137961"/>
        </w:rPr>
        <w:t>a</w:t>
      </w:r>
      <w:r>
        <w:rPr>
          <w:color w:val="167962"/>
        </w:rPr>
        <w:t>a</w:t>
      </w:r>
      <w:r>
        <w:rPr>
          <w:color w:val="167861"/>
        </w:rPr>
        <w:t>a</w:t>
      </w:r>
      <w:r>
        <w:rPr>
          <w:color w:val="167861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5765F"/>
        </w:rPr>
        <w:t>a</w:t>
      </w:r>
      <w:r>
        <w:rPr>
          <w:color w:val="18735E"/>
        </w:rPr>
        <w:t>a</w:t>
      </w:r>
      <w:r>
        <w:rPr>
          <w:color w:val="1A725E"/>
        </w:rPr>
        <w:t>a</w:t>
      </w:r>
      <w:r>
        <w:rPr>
          <w:color w:val="1A715E"/>
        </w:rPr>
        <w:t>a</w:t>
      </w:r>
      <w:r>
        <w:rPr>
          <w:color w:val="19705D"/>
        </w:rPr>
        <w:t>a</w:t>
      </w:r>
      <w:r>
        <w:rPr>
          <w:color w:val="17705C"/>
        </w:rPr>
        <w:t>a</w:t>
      </w:r>
      <w:r>
        <w:rPr>
          <w:color w:val="12735C"/>
        </w:rPr>
        <w:t>a</w:t>
      </w:r>
      <w:r>
        <w:rPr>
          <w:color w:val="0E745C"/>
        </w:rPr>
        <w:t>a</w:t>
      </w:r>
      <w:r>
        <w:rPr>
          <w:color w:val="0A755B"/>
        </w:rPr>
        <w:t>a</w:t>
      </w:r>
      <w:r>
        <w:rPr>
          <w:color w:val="0A755B"/>
        </w:rPr>
        <w:t>a</w:t>
      </w:r>
      <w:r>
        <w:rPr>
          <w:color w:val="0E715A"/>
        </w:rPr>
        <w:t>a</w:t>
      </w:r>
      <w:r>
        <w:rPr>
          <w:color w:val="156D59"/>
        </w:rPr>
        <w:t>a</w:t>
      </w:r>
      <w:r>
        <w:rPr>
          <w:color w:val="1C6959"/>
        </w:rPr>
        <w:t>a</w:t>
      </w:r>
      <w:r>
        <w:rPr>
          <w:color w:val="1C685B"/>
        </w:rPr>
        <w:t>a</w:t>
      </w:r>
      <w:r>
        <w:rPr>
          <w:color w:val="116C5B"/>
        </w:rPr>
        <w:t>a</w:t>
      </w:r>
      <w:r>
        <w:rPr>
          <w:color w:val="147562"/>
        </w:rPr>
        <w:t>a</w:t>
      </w:r>
      <w:r>
        <w:rPr>
          <w:color w:val="086D57"/>
        </w:rPr>
        <w:t>a</w:t>
      </w:r>
      <w:r>
        <w:rPr>
          <w:color w:val="096A55"/>
        </w:rPr>
        <w:t>a</w:t>
      </w:r>
      <w:r>
        <w:rPr>
          <w:color w:val="166956"/>
        </w:rPr>
        <w:t>a</w:t>
      </w:r>
      <w:r>
        <w:rPr>
          <w:color w:val="195748"/>
        </w:rPr>
        <w:t>a</w:t>
      </w:r>
      <w:r>
        <w:rPr>
          <w:color w:val="041C16"/>
        </w:rPr>
        <w:t>a</w:t>
      </w:r>
      <w:r>
        <w:rPr>
          <w:color w:val="000805"/>
        </w:rPr>
        <w:t>a</w:t>
      </w:r>
      <w:r>
        <w:rPr>
          <w:color w:val="020001"/>
        </w:rPr>
        <w:t>a</w:t>
      </w:r>
      <w:r>
        <w:rPr>
          <w:color w:val="080101"/>
        </w:rPr>
        <w:t>a</w:t>
      </w:r>
      <w:r>
        <w:rPr>
          <w:color w:val="050000"/>
        </w:rPr>
        <w:t>a</w:t>
      </w:r>
      <w:r>
        <w:rPr>
          <w:color w:val="040301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50008"/>
        </w:rPr>
        <w:t>a</w:t>
      </w:r>
      <w:r>
        <w:rPr>
          <w:color w:val="050009"/>
        </w:rPr>
        <w:t>a</w:t>
      </w:r>
      <w:r>
        <w:rPr>
          <w:color w:val="030007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00205"/>
        </w:rPr>
        <w:t>a</w:t>
      </w:r>
      <w:r>
        <w:rPr>
          <w:color w:val="00020A"/>
        </w:rPr>
        <w:t>a</w:t>
      </w:r>
      <w:r>
        <w:rPr>
          <w:color w:val="060A15"/>
        </w:rPr>
        <w:t>a</w:t>
      </w:r>
      <w:r>
        <w:rPr>
          <w:color w:val="000204"/>
        </w:rPr>
        <w:t>a</w:t>
      </w:r>
      <w:r>
        <w:rPr>
          <w:color w:val="13140C"/>
        </w:rPr>
        <w:t>a</w:t>
      </w:r>
      <w:r>
        <w:rPr>
          <w:color w:val="6E7055"/>
        </w:rPr>
        <w:t>a</w:t>
      </w:r>
      <w:r>
        <w:rPr>
          <w:color w:val="B9B990"/>
        </w:rPr>
        <w:t>a</w:t>
      </w:r>
      <w:r>
        <w:rPr>
          <w:color w:val="B2B17F"/>
        </w:rPr>
        <w:t>a</w:t>
      </w:r>
      <w:r>
        <w:rPr>
          <w:color w:val="B5B57F"/>
        </w:rPr>
        <w:t>a</w:t>
      </w:r>
      <w:r>
        <w:rPr>
          <w:color w:val="B5B580"/>
        </w:rPr>
        <w:t>a</w:t>
      </w:r>
      <w:r>
        <w:rPr>
          <w:color w:val="B5B484"/>
        </w:rPr>
        <w:t>a</w:t>
      </w:r>
      <w:r>
        <w:rPr>
          <w:color w:val="B3B58B"/>
        </w:rPr>
        <w:t>a</w:t>
      </w:r>
      <w:r>
        <w:rPr>
          <w:color w:val="B3B591"/>
        </w:rPr>
        <w:t>a</w:t>
      </w:r>
      <w:r>
        <w:rPr>
          <w:color w:val="B3B493"/>
        </w:rPr>
        <w:t>a</w:t>
      </w:r>
      <w:r>
        <w:rPr>
          <w:color w:val="B5B38C"/>
        </w:rPr>
        <w:t>a</w:t>
      </w:r>
      <w:r>
        <w:rPr>
          <w:color w:val="B6B38A"/>
        </w:rPr>
        <w:t>a</w:t>
      </w:r>
      <w:r>
        <w:rPr>
          <w:color w:val="B6B38A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4B188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4B188"/>
        </w:rPr>
        <w:t>a</w:t>
      </w:r>
      <w:r>
        <w:rPr>
          <w:color w:val="B4B188"/>
        </w:rPr>
        <w:t>a</w:t>
      </w:r>
      <w:r>
        <w:rPr>
          <w:color w:val="B4B087"/>
        </w:rPr>
        <w:t>a</w:t>
      </w:r>
      <w:r>
        <w:rPr>
          <w:color w:val="B5AE87"/>
        </w:rPr>
        <w:t>a</w:t>
      </w:r>
      <w:r>
        <w:rPr>
          <w:color w:val="B7AE87"/>
        </w:rPr>
        <w:t>a</w:t>
      </w:r>
      <w:r>
        <w:rPr>
          <w:color w:val="B7AE87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986"/>
        </w:rPr>
        <w:t>a</w:t>
      </w:r>
      <w:r>
        <w:rPr>
          <w:color w:val="B6A986"/>
        </w:rPr>
        <w:t>a</w:t>
      </w:r>
      <w:r>
        <w:rPr>
          <w:color w:val="B6A986"/>
        </w:rPr>
        <w:t>a</w:t>
      </w:r>
      <w:r>
        <w:rPr>
          <w:color w:val="B6A986"/>
        </w:rPr>
        <w:t>a</w:t>
      </w:r>
      <w:r>
        <w:rPr>
          <w:color w:val="B6A986"/>
        </w:rPr>
        <w:t>a</w:t>
      </w:r>
      <w:r>
        <w:rPr>
          <w:color w:val="B6A986"/>
        </w:rPr>
        <w:t>a</w:t>
      </w:r>
      <w:r>
        <w:rPr>
          <w:color w:val="B7A987"/>
        </w:rPr>
        <w:t>a</w:t>
      </w:r>
      <w:r>
        <w:rPr>
          <w:color w:val="B7AA88"/>
        </w:rPr>
        <w:t>a</w:t>
      </w:r>
      <w:r>
        <w:rPr>
          <w:color w:val="B7AA88"/>
        </w:rPr>
        <w:t>a</w:t>
      </w:r>
      <w:r>
        <w:rPr>
          <w:color w:val="B7A987"/>
        </w:rPr>
        <w:t>a</w:t>
      </w:r>
      <w:r>
        <w:rPr>
          <w:color w:val="B6A987"/>
        </w:rPr>
        <w:t>a</w:t>
      </w:r>
      <w:r>
        <w:rPr>
          <w:color w:val="B6A887"/>
        </w:rPr>
        <w:t>a</w:t>
      </w:r>
      <w:r>
        <w:rPr>
          <w:color w:val="B5A886"/>
        </w:rPr>
        <w:t>a</w:t>
      </w:r>
      <w:r>
        <w:rPr>
          <w:color w:val="B5A786"/>
        </w:rPr>
        <w:t>a</w:t>
      </w:r>
      <w:r>
        <w:rPr>
          <w:color w:val="B5A886"/>
        </w:rPr>
        <w:t>a</w:t>
      </w:r>
      <w:r>
        <w:rPr>
          <w:color w:val="B6A887"/>
        </w:rPr>
        <w:t>a</w:t>
      </w:r>
      <w:r>
        <w:rPr>
          <w:color w:val="B6A887"/>
        </w:rPr>
        <w:t>a</w:t>
      </w:r>
      <w:r>
        <w:rPr>
          <w:color w:val="B7A987"/>
        </w:rPr>
        <w:t>a</w:t>
      </w:r>
      <w:r>
        <w:rPr>
          <w:color w:val="B7A988"/>
        </w:rPr>
        <w:t>a</w:t>
      </w:r>
      <w:r>
        <w:rPr>
          <w:color w:val="B7AA88"/>
        </w:rPr>
        <w:t>a</w:t>
      </w:r>
      <w:r>
        <w:rPr>
          <w:color w:val="B8AA89"/>
        </w:rPr>
        <w:t>a</w:t>
      </w:r>
      <w:r>
        <w:rPr>
          <w:color w:val="B8AB89"/>
        </w:rPr>
        <w:t>a</w:t>
      </w:r>
      <w:r>
        <w:rPr>
          <w:color w:val="B9AB8A"/>
        </w:rPr>
        <w:t>a</w:t>
      </w:r>
      <w:r>
        <w:rPr>
          <w:color w:val="B9AC8A"/>
        </w:rPr>
        <w:t>a</w:t>
      </w:r>
      <w:r>
        <w:rPr>
          <w:color w:val="B9AC8A"/>
        </w:rPr>
        <w:t>a</w:t>
      </w:r>
      <w:r>
        <w:rPr>
          <w:color w:val="B7A987"/>
        </w:rPr>
        <w:t>a</w:t>
      </w:r>
      <w:r>
        <w:rPr>
          <w:color w:val="B7A988"/>
        </w:rPr>
        <w:t>a</w:t>
      </w:r>
      <w:r>
        <w:rPr>
          <w:color w:val="B7AA88"/>
        </w:rPr>
        <w:t>a</w:t>
      </w:r>
      <w:r>
        <w:rPr>
          <w:color w:val="B8AA88"/>
        </w:rPr>
        <w:t>a</w:t>
      </w:r>
      <w:r>
        <w:rPr>
          <w:color w:val="B8AB89"/>
        </w:rPr>
        <w:t>a</w:t>
      </w:r>
      <w:r>
        <w:rPr>
          <w:color w:val="B8AB89"/>
        </w:rPr>
        <w:t>a</w:t>
      </w:r>
      <w:r>
        <w:rPr>
          <w:color w:val="B6AC8A"/>
        </w:rPr>
        <w:t>a</w:t>
      </w:r>
      <w:r>
        <w:rPr>
          <w:color w:val="B4AC8B"/>
        </w:rPr>
        <w:t>a</w:t>
      </w:r>
      <w:r>
        <w:rPr>
          <w:color w:val="B6AB8B"/>
        </w:rPr>
        <w:t>a</w:t>
      </w:r>
      <w:r>
        <w:rPr>
          <w:color w:val="B6AB8D"/>
        </w:rPr>
        <w:t>a</w:t>
      </w:r>
      <w:r>
        <w:rPr>
          <w:color w:val="B6AB8F"/>
        </w:rPr>
        <w:t>a</w:t>
      </w:r>
      <w:r>
        <w:rPr>
          <w:color w:val="B6AB90"/>
        </w:rPr>
        <w:t>a</w:t>
      </w:r>
      <w:r>
        <w:rPr>
          <w:color w:val="B7AB91"/>
        </w:rPr>
        <w:t>a</w:t>
      </w:r>
      <w:r>
        <w:rPr>
          <w:color w:val="BCAE93"/>
        </w:rPr>
        <w:t>a</w:t>
      </w:r>
      <w:r>
        <w:rPr>
          <w:color w:val="B8A98C"/>
        </w:rPr>
        <w:t>a</w:t>
      </w:r>
      <w:r>
        <w:rPr>
          <w:color w:val="B6A786"/>
        </w:rPr>
        <w:t>a</w:t>
      </w:r>
      <w:r>
        <w:rPr>
          <w:color w:val="B8AA86"/>
        </w:rPr>
        <w:t>a</w:t>
      </w:r>
      <w:r>
        <w:rPr>
          <w:color w:val="BCAE87"/>
        </w:rPr>
        <w:t>a</w:t>
      </w:r>
    </w:p>
    <w:p>
      <w:r>
        <w:rPr>
          <w:color w:val="20BE7C"/>
        </w:rPr>
        <w:t>a</w:t>
      </w:r>
      <w:r>
        <w:rPr>
          <w:color w:val="1FBE7C"/>
        </w:rPr>
        <w:t>a</w:t>
      </w:r>
      <w:r>
        <w:rPr>
          <w:color w:val="20BD7C"/>
        </w:rPr>
        <w:t>a</w:t>
      </w:r>
      <w:r>
        <w:rPr>
          <w:color w:val="20BE7C"/>
        </w:rPr>
        <w:t>a</w:t>
      </w:r>
      <w:r>
        <w:rPr>
          <w:color w:val="1FBE7C"/>
        </w:rPr>
        <w:t>a</w:t>
      </w:r>
      <w:r>
        <w:rPr>
          <w:color w:val="20BD7C"/>
        </w:rPr>
        <w:t>a</w:t>
      </w:r>
      <w:r>
        <w:rPr>
          <w:color w:val="1FBE7C"/>
        </w:rPr>
        <w:t>a</w:t>
      </w:r>
      <w:r>
        <w:rPr>
          <w:color w:val="20BE7C"/>
        </w:rPr>
        <w:t>a</w:t>
      </w:r>
      <w:r>
        <w:rPr>
          <w:color w:val="20BD7C"/>
        </w:rPr>
        <w:t>a</w:t>
      </w:r>
      <w:r>
        <w:rPr>
          <w:color w:val="1FBE7C"/>
        </w:rPr>
        <w:t>a</w:t>
      </w:r>
      <w:r>
        <w:rPr>
          <w:color w:val="20BE7C"/>
        </w:rPr>
        <w:t>a</w:t>
      </w:r>
      <w:r>
        <w:rPr>
          <w:color w:val="20BE7C"/>
        </w:rPr>
        <w:t>a</w:t>
      </w:r>
      <w:r>
        <w:rPr>
          <w:color w:val="1FBE7C"/>
        </w:rPr>
        <w:t>a</w:t>
      </w:r>
      <w:r>
        <w:rPr>
          <w:color w:val="20BD7C"/>
        </w:rPr>
        <w:t>a</w:t>
      </w:r>
      <w:r>
        <w:rPr>
          <w:color w:val="20BE7C"/>
        </w:rPr>
        <w:t>a</w:t>
      </w:r>
      <w:r>
        <w:rPr>
          <w:color w:val="1FBE7C"/>
        </w:rPr>
        <w:t>a</w:t>
      </w:r>
      <w:r>
        <w:rPr>
          <w:color w:val="20BD7E"/>
        </w:rPr>
        <w:t>a</w:t>
      </w:r>
      <w:r>
        <w:rPr>
          <w:color w:val="1FBE7E"/>
        </w:rPr>
        <w:t>a</w:t>
      </w:r>
      <w:r>
        <w:rPr>
          <w:color w:val="20BE7E"/>
        </w:rPr>
        <w:t>a</w:t>
      </w:r>
      <w:r>
        <w:rPr>
          <w:color w:val="20BD7E"/>
        </w:rPr>
        <w:t>a</w:t>
      </w:r>
      <w:r>
        <w:rPr>
          <w:color w:val="1FBE7E"/>
        </w:rPr>
        <w:t>a</w:t>
      </w:r>
      <w:r>
        <w:rPr>
          <w:color w:val="20BE7E"/>
        </w:rPr>
        <w:t>a</w:t>
      </w:r>
      <w:r>
        <w:rPr>
          <w:color w:val="20BE7E"/>
        </w:rPr>
        <w:t>a</w:t>
      </w:r>
      <w:r>
        <w:rPr>
          <w:color w:val="1FBE7E"/>
        </w:rPr>
        <w:t>a</w:t>
      </w:r>
      <w:r>
        <w:rPr>
          <w:color w:val="20BE7E"/>
        </w:rPr>
        <w:t>a</w:t>
      </w:r>
      <w:r>
        <w:rPr>
          <w:color w:val="20BE7E"/>
        </w:rPr>
        <w:t>a</w:t>
      </w:r>
      <w:r>
        <w:rPr>
          <w:color w:val="1FBE7E"/>
        </w:rPr>
        <w:t>a</w:t>
      </w:r>
      <w:r>
        <w:rPr>
          <w:color w:val="20BD7E"/>
        </w:rPr>
        <w:t>a</w:t>
      </w:r>
      <w:r>
        <w:rPr>
          <w:color w:val="22BE80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5BD82"/>
        </w:rPr>
        <w:t>a</w:t>
      </w:r>
      <w:r>
        <w:rPr>
          <w:color w:val="26BB81"/>
        </w:rPr>
        <w:t>a</w:t>
      </w:r>
      <w:r>
        <w:rPr>
          <w:color w:val="26BB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ABD83"/>
        </w:rPr>
        <w:t>a</w:t>
      </w:r>
      <w:r>
        <w:rPr>
          <w:color w:val="30BC85"/>
        </w:rPr>
        <w:t>a</w:t>
      </w:r>
      <w:r>
        <w:rPr>
          <w:color w:val="31BB85"/>
        </w:rPr>
        <w:t>a</w:t>
      </w:r>
      <w:r>
        <w:rPr>
          <w:color w:val="2FBD85"/>
        </w:rPr>
        <w:t>a</w:t>
      </w:r>
      <w:r>
        <w:rPr>
          <w:color w:val="2CBE85"/>
        </w:rPr>
        <w:t>a</w:t>
      </w:r>
      <w:r>
        <w:rPr>
          <w:color w:val="2BBE85"/>
        </w:rPr>
        <w:t>a</w:t>
      </w:r>
      <w:r>
        <w:rPr>
          <w:color w:val="2CBE85"/>
        </w:rPr>
        <w:t>a</w:t>
      </w:r>
      <w:r>
        <w:rPr>
          <w:color w:val="2CBD84"/>
        </w:rPr>
        <w:t>a</w:t>
      </w:r>
      <w:r>
        <w:rPr>
          <w:color w:val="2EBB85"/>
        </w:rPr>
        <w:t>a</w:t>
      </w:r>
      <w:r>
        <w:rPr>
          <w:color w:val="2FBB86"/>
        </w:rPr>
        <w:t>a</w:t>
      </w:r>
      <w:r>
        <w:rPr>
          <w:color w:val="2FBC86"/>
        </w:rPr>
        <w:t>a</w:t>
      </w:r>
      <w:r>
        <w:rPr>
          <w:color w:val="2FBD87"/>
        </w:rPr>
        <w:t>a</w:t>
      </w:r>
      <w:r>
        <w:rPr>
          <w:color w:val="2EBF87"/>
        </w:rPr>
        <w:t>a</w:t>
      </w:r>
      <w:r>
        <w:rPr>
          <w:color w:val="30C089"/>
        </w:rPr>
        <w:t>a</w:t>
      </w:r>
      <w:r>
        <w:rPr>
          <w:color w:val="32BE8A"/>
        </w:rPr>
        <w:t>a</w:t>
      </w:r>
      <w:r>
        <w:rPr>
          <w:color w:val="2EBB88"/>
        </w:rPr>
        <w:t>a</w:t>
      </w:r>
      <w:r>
        <w:rPr>
          <w:color w:val="3CC08F"/>
        </w:rPr>
        <w:t>a</w:t>
      </w:r>
      <w:r>
        <w:rPr>
          <w:color w:val="39A77F"/>
        </w:rPr>
        <w:t>a</w:t>
      </w:r>
      <w:r>
        <w:rPr>
          <w:color w:val="155A3F"/>
        </w:rPr>
        <w:t>a</w:t>
      </w:r>
      <w:r>
        <w:rPr>
          <w:color w:val="001105"/>
        </w:rPr>
        <w:t>a</w:t>
      </w:r>
      <w:r>
        <w:rPr>
          <w:color w:val="070202"/>
        </w:rPr>
        <w:t>a</w:t>
      </w:r>
      <w:r>
        <w:rPr>
          <w:color w:val="160106"/>
        </w:rPr>
        <w:t>a</w:t>
      </w:r>
      <w:r>
        <w:rPr>
          <w:color w:val="120002"/>
        </w:rPr>
        <w:t>a</w:t>
      </w:r>
      <w:r>
        <w:rPr>
          <w:color w:val="030103"/>
        </w:rPr>
        <w:t>a</w:t>
      </w:r>
      <w:r>
        <w:rPr>
          <w:color w:val="010D07"/>
        </w:rPr>
        <w:t>a</w:t>
      </w:r>
      <w:r>
        <w:rPr>
          <w:color w:val="001107"/>
        </w:rPr>
        <w:t>a</w:t>
      </w:r>
      <w:r>
        <w:rPr>
          <w:color w:val="0004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00602"/>
        </w:rPr>
        <w:t>a</w:t>
      </w:r>
      <w:r>
        <w:rPr>
          <w:color w:val="000802"/>
        </w:rPr>
        <w:t>a</w:t>
      </w:r>
      <w:r>
        <w:rPr>
          <w:color w:val="0007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1"/>
        </w:rPr>
        <w:t>a</w:t>
      </w:r>
      <w:r>
        <w:rPr>
          <w:color w:val="000200"/>
        </w:rPr>
        <w:t>a</w:t>
      </w:r>
      <w:r>
        <w:rPr>
          <w:color w:val="020000"/>
        </w:rPr>
        <w:t>a</w:t>
      </w:r>
      <w:r>
        <w:rPr>
          <w:color w:val="0B0707"/>
        </w:rPr>
        <w:t>a</w:t>
      </w:r>
      <w:r>
        <w:rPr>
          <w:color w:val="020000"/>
        </w:rPr>
        <w:t>a</w:t>
      </w:r>
      <w:r>
        <w:rPr>
          <w:color w:val="000600"/>
        </w:rPr>
        <w:t>a</w:t>
      </w:r>
      <w:r>
        <w:rPr>
          <w:color w:val="324D34"/>
        </w:rPr>
        <w:t>a</w:t>
      </w:r>
      <w:r>
        <w:rPr>
          <w:color w:val="9DCFA3"/>
        </w:rPr>
        <w:t>a</w:t>
      </w:r>
      <w:r>
        <w:rPr>
          <w:color w:val="94D69C"/>
        </w:rPr>
        <w:t>a</w:t>
      </w:r>
      <w:r>
        <w:rPr>
          <w:color w:val="90D998"/>
        </w:rPr>
        <w:t>a</w:t>
      </w:r>
      <w:r>
        <w:rPr>
          <w:color w:val="93D899"/>
        </w:rPr>
        <w:t>a</w:t>
      </w:r>
      <w:r>
        <w:rPr>
          <w:color w:val="98D69B"/>
        </w:rPr>
        <w:t>a</w:t>
      </w:r>
      <w:r>
        <w:rPr>
          <w:color w:val="9DD49C"/>
        </w:rPr>
        <w:t>a</w:t>
      </w:r>
      <w:r>
        <w:rPr>
          <w:color w:val="9CD699"/>
        </w:rPr>
        <w:t>a</w:t>
      </w:r>
      <w:r>
        <w:rPr>
          <w:color w:val="9BD896"/>
        </w:rPr>
        <w:t>a</w:t>
      </w:r>
      <w:r>
        <w:rPr>
          <w:color w:val="9CD897"/>
        </w:rPr>
        <w:t>a</w:t>
      </w:r>
      <w:r>
        <w:rPr>
          <w:color w:val="9CD898"/>
        </w:rPr>
        <w:t>a</w:t>
      </w:r>
      <w:r>
        <w:rPr>
          <w:color w:val="9DD997"/>
        </w:rPr>
        <w:t>a</w:t>
      </w:r>
      <w:r>
        <w:rPr>
          <w:color w:val="9ED999"/>
        </w:rPr>
        <w:t>a</w:t>
      </w:r>
      <w:r>
        <w:rPr>
          <w:color w:val="A0D999"/>
        </w:rPr>
        <w:t>a</w:t>
      </w:r>
      <w:r>
        <w:rPr>
          <w:color w:val="A1D999"/>
        </w:rPr>
        <w:t>a</w:t>
      </w:r>
      <w:r>
        <w:rPr>
          <w:color w:val="A2DA9B"/>
        </w:rPr>
        <w:t>a</w:t>
      </w:r>
      <w:r>
        <w:rPr>
          <w:color w:val="A2D99A"/>
        </w:rPr>
        <w:t>a</w:t>
      </w:r>
      <w:r>
        <w:rPr>
          <w:color w:val="A3DA9B"/>
        </w:rPr>
        <w:t>a</w:t>
      </w:r>
      <w:r>
        <w:rPr>
          <w:color w:val="A4DA9C"/>
        </w:rPr>
        <w:t>a</w:t>
      </w:r>
      <w:r>
        <w:rPr>
          <w:color w:val="A6DA99"/>
        </w:rPr>
        <w:t>a</w:t>
      </w:r>
      <w:r>
        <w:rPr>
          <w:color w:val="A7DA97"/>
        </w:rPr>
        <w:t>a</w:t>
      </w:r>
      <w:r>
        <w:rPr>
          <w:color w:val="A8DA97"/>
        </w:rPr>
        <w:t>a</w:t>
      </w:r>
      <w:r>
        <w:rPr>
          <w:color w:val="A8DA98"/>
        </w:rPr>
        <w:t>a</w:t>
      </w:r>
      <w:r>
        <w:rPr>
          <w:color w:val="A9DB98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9"/>
        </w:rPr>
        <w:t>a</w:t>
      </w:r>
      <w:r>
        <w:rPr>
          <w:color w:val="AADB97"/>
        </w:rPr>
        <w:t>a</w:t>
      </w:r>
      <w:r>
        <w:rPr>
          <w:color w:val="AADB98"/>
        </w:rPr>
        <w:t>a</w:t>
      </w:r>
      <w:r>
        <w:rPr>
          <w:color w:val="AADB98"/>
        </w:rPr>
        <w:t>a</w:t>
      </w:r>
      <w:r>
        <w:rPr>
          <w:color w:val="AADB97"/>
        </w:rPr>
        <w:t>a</w:t>
      </w:r>
      <w:r>
        <w:rPr>
          <w:color w:val="AADB98"/>
        </w:rPr>
        <w:t>a</w:t>
      </w:r>
      <w:r>
        <w:rPr>
          <w:color w:val="A9DB98"/>
        </w:rPr>
        <w:t>a</w:t>
      </w:r>
      <w:r>
        <w:rPr>
          <w:color w:val="A9DB97"/>
        </w:rPr>
        <w:t>a</w:t>
      </w:r>
      <w:r>
        <w:rPr>
          <w:color w:val="A9DA97"/>
        </w:rPr>
        <w:t>a</w:t>
      </w:r>
      <w:r>
        <w:rPr>
          <w:color w:val="A8D996"/>
        </w:rPr>
        <w:t>a</w:t>
      </w:r>
      <w:r>
        <w:rPr>
          <w:color w:val="A8D996"/>
        </w:rPr>
        <w:t>a</w:t>
      </w:r>
      <w:r>
        <w:rPr>
          <w:color w:val="A7D896"/>
        </w:rPr>
        <w:t>a</w:t>
      </w:r>
      <w:r>
        <w:rPr>
          <w:color w:val="A9D895"/>
        </w:rPr>
        <w:t>a</w:t>
      </w:r>
      <w:r>
        <w:rPr>
          <w:color w:val="ACD894"/>
        </w:rPr>
        <w:t>a</w:t>
      </w:r>
      <w:r>
        <w:rPr>
          <w:color w:val="ABD894"/>
        </w:rPr>
        <w:t>a</w:t>
      </w:r>
      <w:r>
        <w:rPr>
          <w:color w:val="AAD794"/>
        </w:rPr>
        <w:t>a</w:t>
      </w:r>
      <w:r>
        <w:rPr>
          <w:color w:val="A8D796"/>
        </w:rPr>
        <w:t>a</w:t>
      </w:r>
      <w:r>
        <w:rPr>
          <w:color w:val="A7D795"/>
        </w:rPr>
        <w:t>a</w:t>
      </w:r>
      <w:r>
        <w:rPr>
          <w:color w:val="A5D896"/>
        </w:rPr>
        <w:t>a</w:t>
      </w:r>
      <w:r>
        <w:rPr>
          <w:color w:val="A6DA98"/>
        </w:rPr>
        <w:t>a</w:t>
      </w:r>
      <w:r>
        <w:rPr>
          <w:color w:val="9DD190"/>
        </w:rPr>
        <w:t>a</w:t>
      </w:r>
      <w:r>
        <w:rPr>
          <w:color w:val="A7DC9B"/>
        </w:rPr>
        <w:t>a</w:t>
      </w:r>
      <w:r>
        <w:rPr>
          <w:color w:val="9CD18F"/>
        </w:rPr>
        <w:t>a</w:t>
      </w:r>
      <w:r>
        <w:rPr>
          <w:color w:val="9ED390"/>
        </w:rPr>
        <w:t>a</w:t>
      </w:r>
      <w:r>
        <w:rPr>
          <w:color w:val="A4D698"/>
        </w:rPr>
        <w:t>a</w:t>
      </w:r>
      <w:r>
        <w:rPr>
          <w:color w:val="9ECA9B"/>
        </w:rPr>
        <w:t>a</w:t>
      </w:r>
      <w:r>
        <w:rPr>
          <w:color w:val="9DC19D"/>
        </w:rPr>
        <w:t>a</w:t>
      </w:r>
      <w:r>
        <w:rPr>
          <w:color w:val="304932"/>
        </w:rPr>
        <w:t>a</w:t>
      </w:r>
      <w:r>
        <w:rPr>
          <w:color w:val="000900"/>
        </w:rPr>
        <w:t>a</w:t>
      </w:r>
      <w:r>
        <w:rPr>
          <w:color w:val="000901"/>
        </w:rPr>
        <w:t>a</w:t>
      </w:r>
      <w:r>
        <w:rPr>
          <w:color w:val="050603"/>
        </w:rPr>
        <w:t>a</w:t>
      </w:r>
      <w:r>
        <w:rPr>
          <w:color w:val="040003"/>
        </w:rPr>
        <w:t>a</w:t>
      </w:r>
      <w:r>
        <w:rPr>
          <w:color w:val="070005"/>
        </w:rPr>
        <w:t>a</w:t>
      </w:r>
      <w:r>
        <w:rPr>
          <w:color w:val="070005"/>
        </w:rPr>
        <w:t>a</w:t>
      </w:r>
      <w:r>
        <w:rPr>
          <w:color w:val="040103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500"/>
        </w:rPr>
        <w:t>a</w:t>
      </w:r>
      <w:r>
        <w:rPr>
          <w:color w:val="020901"/>
        </w:rPr>
        <w:t>a</w:t>
      </w:r>
      <w:r>
        <w:rPr>
          <w:color w:val="040C02"/>
        </w:rPr>
        <w:t>a</w:t>
      </w:r>
      <w:r>
        <w:rPr>
          <w:color w:val="0B1E09"/>
        </w:rPr>
        <w:t>a</w:t>
      </w:r>
      <w:r>
        <w:rPr>
          <w:color w:val="3C573C"/>
        </w:rPr>
        <w:t>a</w:t>
      </w:r>
      <w:r>
        <w:rPr>
          <w:color w:val="648A65"/>
        </w:rPr>
        <w:t>a</w:t>
      </w:r>
      <w:r>
        <w:rPr>
          <w:color w:val="7BAD7F"/>
        </w:rPr>
        <w:t>a</w:t>
      </w:r>
      <w:r>
        <w:rPr>
          <w:color w:val="8AC48F"/>
        </w:rPr>
        <w:t>a</w:t>
      </w:r>
      <w:r>
        <w:rPr>
          <w:color w:val="82C689"/>
        </w:rPr>
        <w:t>a</w:t>
      </w:r>
      <w:r>
        <w:rPr>
          <w:color w:val="7DCA86"/>
        </w:rPr>
        <w:t>a</w:t>
      </w:r>
      <w:r>
        <w:rPr>
          <w:color w:val="74C97F"/>
        </w:rPr>
        <w:t>a</w:t>
      </w:r>
      <w:r>
        <w:rPr>
          <w:color w:val="6CC477"/>
        </w:rPr>
        <w:t>a</w:t>
      </w:r>
      <w:r>
        <w:rPr>
          <w:color w:val="71CD7F"/>
        </w:rPr>
        <w:t>a</w:t>
      </w:r>
      <w:r>
        <w:rPr>
          <w:color w:val="70CB83"/>
        </w:rPr>
        <w:t>a</w:t>
      </w:r>
      <w:r>
        <w:rPr>
          <w:color w:val="6DC984"/>
        </w:rPr>
        <w:t>a</w:t>
      </w:r>
      <w:r>
        <w:rPr>
          <w:color w:val="6CC882"/>
        </w:rPr>
        <w:t>a</w:t>
      </w:r>
      <w:r>
        <w:rPr>
          <w:color w:val="69C581"/>
        </w:rPr>
        <w:t>a</w:t>
      </w:r>
      <w:r>
        <w:rPr>
          <w:color w:val="66C27F"/>
        </w:rPr>
        <w:t>a</w:t>
      </w:r>
      <w:r>
        <w:rPr>
          <w:color w:val="62BF7E"/>
        </w:rPr>
        <w:t>a</w:t>
      </w:r>
      <w:r>
        <w:rPr>
          <w:color w:val="60BD7D"/>
        </w:rPr>
        <w:t>a</w:t>
      </w:r>
      <w:r>
        <w:rPr>
          <w:color w:val="5FBD7F"/>
        </w:rPr>
        <w:t>a</w:t>
      </w:r>
      <w:r>
        <w:rPr>
          <w:color w:val="5DBC7F"/>
        </w:rPr>
        <w:t>a</w:t>
      </w:r>
      <w:r>
        <w:rPr>
          <w:color w:val="5BBA7E"/>
        </w:rPr>
        <w:t>a</w:t>
      </w:r>
      <w:r>
        <w:rPr>
          <w:color w:val="5AB87D"/>
        </w:rPr>
        <w:t>a</w:t>
      </w:r>
      <w:r>
        <w:rPr>
          <w:color w:val="58B67C"/>
        </w:rPr>
        <w:t>a</w:t>
      </w:r>
      <w:r>
        <w:rPr>
          <w:color w:val="52B87C"/>
        </w:rPr>
        <w:t>a</w:t>
      </w:r>
      <w:r>
        <w:rPr>
          <w:color w:val="45B87C"/>
        </w:rPr>
        <w:t>a</w:t>
      </w:r>
      <w:r>
        <w:rPr>
          <w:color w:val="42B87C"/>
        </w:rPr>
        <w:t>a</w:t>
      </w:r>
      <w:r>
        <w:rPr>
          <w:color w:val="41B77B"/>
        </w:rPr>
        <w:t>a</w:t>
      </w:r>
      <w:r>
        <w:rPr>
          <w:color w:val="40B57A"/>
        </w:rPr>
        <w:t>a</w:t>
      </w:r>
      <w:r>
        <w:rPr>
          <w:color w:val="3FB279"/>
        </w:rPr>
        <w:t>a</w:t>
      </w:r>
      <w:r>
        <w:rPr>
          <w:color w:val="3FB27A"/>
        </w:rPr>
        <w:t>a</w:t>
      </w:r>
      <w:r>
        <w:rPr>
          <w:color w:val="3DB078"/>
        </w:rPr>
        <w:t>a</w:t>
      </w:r>
      <w:r>
        <w:rPr>
          <w:color w:val="3DAF78"/>
        </w:rPr>
        <w:t>a</w:t>
      </w:r>
      <w:r>
        <w:rPr>
          <w:color w:val="3CAD78"/>
        </w:rPr>
        <w:t>a</w:t>
      </w:r>
      <w:r>
        <w:rPr>
          <w:color w:val="3AAB78"/>
        </w:rPr>
        <w:t>a</w:t>
      </w:r>
      <w:r>
        <w:rPr>
          <w:color w:val="39A976"/>
        </w:rPr>
        <w:t>a</w:t>
      </w:r>
      <w:r>
        <w:rPr>
          <w:color w:val="38A876"/>
        </w:rPr>
        <w:t>a</w:t>
      </w:r>
      <w:r>
        <w:rPr>
          <w:color w:val="32A676"/>
        </w:rPr>
        <w:t>a</w:t>
      </w:r>
      <w:r>
        <w:rPr>
          <w:color w:val="2EA677"/>
        </w:rPr>
        <w:t>a</w:t>
      </w:r>
      <w:r>
        <w:rPr>
          <w:color w:val="2DA577"/>
        </w:rPr>
        <w:t>a</w:t>
      </w:r>
      <w:r>
        <w:rPr>
          <w:color w:val="2CA476"/>
        </w:rPr>
        <w:t>a</w:t>
      </w:r>
      <w:r>
        <w:rPr>
          <w:color w:val="2AA475"/>
        </w:rPr>
        <w:t>a</w:t>
      </w:r>
      <w:r>
        <w:rPr>
          <w:color w:val="2AA274"/>
        </w:rPr>
        <w:t>a</w:t>
      </w:r>
      <w:r>
        <w:rPr>
          <w:color w:val="28A273"/>
        </w:rPr>
        <w:t>a</w:t>
      </w:r>
      <w:r>
        <w:rPr>
          <w:color w:val="27A072"/>
        </w:rPr>
        <w:t>a</w:t>
      </w:r>
      <w:r>
        <w:rPr>
          <w:color w:val="279F71"/>
        </w:rPr>
        <w:t>a</w:t>
      </w:r>
      <w:r>
        <w:rPr>
          <w:color w:val="269E70"/>
        </w:rPr>
        <w:t>a</w:t>
      </w:r>
      <w:r>
        <w:rPr>
          <w:color w:val="269D6F"/>
        </w:rPr>
        <w:t>a</w:t>
      </w:r>
      <w:r>
        <w:rPr>
          <w:color w:val="269C6E"/>
        </w:rPr>
        <w:t>a</w:t>
      </w:r>
      <w:r>
        <w:rPr>
          <w:color w:val="259B6F"/>
        </w:rPr>
        <w:t>a</w:t>
      </w:r>
      <w:r>
        <w:rPr>
          <w:color w:val="239970"/>
        </w:rPr>
        <w:t>a</w:t>
      </w:r>
      <w:r>
        <w:rPr>
          <w:color w:val="23986F"/>
        </w:rPr>
        <w:t>a</w:t>
      </w:r>
      <w:r>
        <w:rPr>
          <w:color w:val="21976E"/>
        </w:rPr>
        <w:t>a</w:t>
      </w:r>
      <w:r>
        <w:rPr>
          <w:color w:val="1F946C"/>
        </w:rPr>
        <w:t>a</w:t>
      </w:r>
      <w:r>
        <w:rPr>
          <w:color w:val="1E936C"/>
        </w:rPr>
        <w:t>a</w:t>
      </w:r>
      <w:r>
        <w:rPr>
          <w:color w:val="1D936C"/>
        </w:rPr>
        <w:t>a</w:t>
      </w:r>
      <w:r>
        <w:rPr>
          <w:color w:val="1F936F"/>
        </w:rPr>
        <w:t>a</w:t>
      </w:r>
      <w:r>
        <w:rPr>
          <w:color w:val="1E936F"/>
        </w:rPr>
        <w:t>a</w:t>
      </w:r>
      <w:r>
        <w:rPr>
          <w:color w:val="1D926F"/>
        </w:rPr>
        <w:t>a</w:t>
      </w:r>
      <w:r>
        <w:rPr>
          <w:color w:val="1E926F"/>
        </w:rPr>
        <w:t>a</w:t>
      </w:r>
      <w:r>
        <w:rPr>
          <w:color w:val="1C916E"/>
        </w:rPr>
        <w:t>a</w:t>
      </w:r>
      <w:r>
        <w:rPr>
          <w:color w:val="1D916E"/>
        </w:rPr>
        <w:t>a</w:t>
      </w:r>
      <w:r>
        <w:rPr>
          <w:color w:val="1B8F6D"/>
        </w:rPr>
        <w:t>a</w:t>
      </w:r>
      <w:r>
        <w:rPr>
          <w:color w:val="1B8F6C"/>
        </w:rPr>
        <w:t>a</w:t>
      </w:r>
      <w:r>
        <w:rPr>
          <w:color w:val="1B8E6C"/>
        </w:rPr>
        <w:t>a</w:t>
      </w:r>
      <w:r>
        <w:rPr>
          <w:color w:val="1A8D6C"/>
        </w:rPr>
        <w:t>a</w:t>
      </w:r>
      <w:r>
        <w:rPr>
          <w:color w:val="198D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98C6B"/>
        </w:rPr>
        <w:t>a</w:t>
      </w:r>
      <w:r>
        <w:rPr>
          <w:color w:val="188B6A"/>
        </w:rPr>
        <w:t>a</w:t>
      </w:r>
      <w:r>
        <w:rPr>
          <w:color w:val="178B69"/>
        </w:rPr>
        <w:t>a</w:t>
      </w:r>
      <w:r>
        <w:rPr>
          <w:color w:val="178A69"/>
        </w:rPr>
        <w:t>a</w:t>
      </w:r>
      <w:r>
        <w:rPr>
          <w:color w:val="188A69"/>
        </w:rPr>
        <w:t>a</w:t>
      </w:r>
      <w:r>
        <w:rPr>
          <w:color w:val="1A886A"/>
        </w:rPr>
        <w:t>a</w:t>
      </w:r>
      <w:r>
        <w:rPr>
          <w:color w:val="1B8869"/>
        </w:rPr>
        <w:t>a</w:t>
      </w:r>
      <w:r>
        <w:rPr>
          <w:color w:val="1A8769"/>
        </w:rPr>
        <w:t>a</w:t>
      </w:r>
      <w:r>
        <w:rPr>
          <w:color w:val="1A8768"/>
        </w:rPr>
        <w:t>a</w:t>
      </w:r>
      <w:r>
        <w:rPr>
          <w:color w:val="198668"/>
        </w:rPr>
        <w:t>a</w:t>
      </w:r>
      <w:r>
        <w:rPr>
          <w:color w:val="198669"/>
        </w:rPr>
        <w:t>a</w:t>
      </w:r>
      <w:r>
        <w:rPr>
          <w:color w:val="178467"/>
        </w:rPr>
        <w:t>a</w:t>
      </w:r>
      <w:r>
        <w:rPr>
          <w:color w:val="178467"/>
        </w:rPr>
        <w:t>a</w:t>
      </w:r>
      <w:r>
        <w:rPr>
          <w:color w:val="168366"/>
        </w:rPr>
        <w:t>a</w:t>
      </w:r>
      <w:r>
        <w:rPr>
          <w:color w:val="178266"/>
        </w:rPr>
        <w:t>a</w:t>
      </w:r>
      <w:r>
        <w:rPr>
          <w:color w:val="168165"/>
        </w:rPr>
        <w:t>a</w:t>
      </w:r>
      <w:r>
        <w:rPr>
          <w:color w:val="158265"/>
        </w:rPr>
        <w:t>a</w:t>
      </w:r>
      <w:r>
        <w:rPr>
          <w:color w:val="148066"/>
        </w:rPr>
        <w:t>a</w:t>
      </w:r>
      <w:r>
        <w:rPr>
          <w:color w:val="138166"/>
        </w:rPr>
        <w:t>a</w:t>
      </w:r>
      <w:r>
        <w:rPr>
          <w:color w:val="138065"/>
        </w:rPr>
        <w:t>a</w:t>
      </w:r>
      <w:r>
        <w:rPr>
          <w:color w:val="137F65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E64"/>
        </w:rPr>
        <w:t>a</w:t>
      </w:r>
      <w:r>
        <w:rPr>
          <w:color w:val="127D63"/>
        </w:rPr>
        <w:t>a</w:t>
      </w:r>
      <w:r>
        <w:rPr>
          <w:color w:val="147C63"/>
        </w:rPr>
        <w:t>a</w:t>
      </w:r>
      <w:r>
        <w:rPr>
          <w:color w:val="137B62"/>
        </w:rPr>
        <w:t>a</w:t>
      </w:r>
      <w:r>
        <w:rPr>
          <w:color w:val="127A61"/>
        </w:rPr>
        <w:t>a</w:t>
      </w:r>
      <w:r>
        <w:rPr>
          <w:color w:val="137961"/>
        </w:rPr>
        <w:t>a</w:t>
      </w:r>
      <w:r>
        <w:rPr>
          <w:color w:val="137961"/>
        </w:rPr>
        <w:t>a</w:t>
      </w:r>
      <w:r>
        <w:rPr>
          <w:color w:val="167A62"/>
        </w:rPr>
        <w:t>a</w:t>
      </w:r>
      <w:r>
        <w:rPr>
          <w:color w:val="177962"/>
        </w:rPr>
        <w:t>a</w:t>
      </w:r>
      <w:r>
        <w:rPr>
          <w:color w:val="167861"/>
        </w:rPr>
        <w:t>a</w:t>
      </w:r>
      <w:r>
        <w:rPr>
          <w:color w:val="167861"/>
        </w:rPr>
        <w:t>a</w:t>
      </w:r>
      <w:r>
        <w:rPr>
          <w:color w:val="157760"/>
        </w:rPr>
        <w:t>a</w:t>
      </w:r>
      <w:r>
        <w:rPr>
          <w:color w:val="157760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4765F"/>
        </w:rPr>
        <w:t>a</w:t>
      </w:r>
      <w:r>
        <w:rPr>
          <w:color w:val="15765F"/>
        </w:rPr>
        <w:t>a</w:t>
      </w:r>
      <w:r>
        <w:rPr>
          <w:color w:val="18735E"/>
        </w:rPr>
        <w:t>a</w:t>
      </w:r>
      <w:r>
        <w:rPr>
          <w:color w:val="1B715E"/>
        </w:rPr>
        <w:t>a</w:t>
      </w:r>
      <w:r>
        <w:rPr>
          <w:color w:val="1B715E"/>
        </w:rPr>
        <w:t>a</w:t>
      </w:r>
      <w:r>
        <w:rPr>
          <w:color w:val="19705D"/>
        </w:rPr>
        <w:t>a</w:t>
      </w:r>
      <w:r>
        <w:rPr>
          <w:color w:val="16715C"/>
        </w:rPr>
        <w:t>a</w:t>
      </w:r>
      <w:r>
        <w:rPr>
          <w:color w:val="11735C"/>
        </w:rPr>
        <w:t>a</w:t>
      </w:r>
      <w:r>
        <w:rPr>
          <w:color w:val="0C745C"/>
        </w:rPr>
        <w:t>a</w:t>
      </w:r>
      <w:r>
        <w:rPr>
          <w:color w:val="09755B"/>
        </w:rPr>
        <w:t>a</w:t>
      </w:r>
      <w:r>
        <w:rPr>
          <w:color w:val="0A755B"/>
        </w:rPr>
        <w:t>a</w:t>
      </w:r>
      <w:r>
        <w:rPr>
          <w:color w:val="0E715A"/>
        </w:rPr>
        <w:t>a</w:t>
      </w:r>
      <w:r>
        <w:rPr>
          <w:color w:val="166C59"/>
        </w:rPr>
        <w:t>a</w:t>
      </w:r>
      <w:r>
        <w:rPr>
          <w:color w:val="1E6859"/>
        </w:rPr>
        <w:t>a</w:t>
      </w:r>
      <w:r>
        <w:rPr>
          <w:color w:val="1E685A"/>
        </w:rPr>
        <w:t>a</w:t>
      </w:r>
      <w:r>
        <w:rPr>
          <w:color w:val="136E5D"/>
        </w:rPr>
        <w:t>a</w:t>
      </w:r>
      <w:r>
        <w:rPr>
          <w:color w:val="0B6E5A"/>
        </w:rPr>
        <w:t>a</w:t>
      </w:r>
      <w:r>
        <w:rPr>
          <w:color w:val="076E58"/>
        </w:rPr>
        <w:t>a</w:t>
      </w:r>
      <w:r>
        <w:rPr>
          <w:color w:val="086F58"/>
        </w:rPr>
        <w:t>a</w:t>
      </w:r>
      <w:r>
        <w:rPr>
          <w:color w:val="0F6B55"/>
        </w:rPr>
        <w:t>a</w:t>
      </w:r>
      <w:r>
        <w:rPr>
          <w:color w:val="1B6453"/>
        </w:rPr>
        <w:t>a</w:t>
      </w:r>
      <w:r>
        <w:rPr>
          <w:color w:val="1E4F44"/>
        </w:rPr>
        <w:t>a</w:t>
      </w:r>
      <w:r>
        <w:rPr>
          <w:color w:val="031B15"/>
        </w:rPr>
        <w:t>a</w:t>
      </w:r>
      <w:r>
        <w:rPr>
          <w:color w:val="010402"/>
        </w:rPr>
        <w:t>a</w:t>
      </w:r>
      <w:r>
        <w:rPr>
          <w:color w:val="080606"/>
        </w:rPr>
        <w:t>a</w:t>
      </w:r>
      <w:r>
        <w:rPr>
          <w:color w:val="050000"/>
        </w:rPr>
        <w:t>a</w:t>
      </w:r>
      <w:r>
        <w:rPr>
          <w:color w:val="050101"/>
        </w:rPr>
        <w:t>a</w:t>
      </w:r>
      <w:r>
        <w:rPr>
          <w:color w:val="04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50008"/>
        </w:rPr>
        <w:t>a</w:t>
      </w:r>
      <w:r>
        <w:rPr>
          <w:color w:val="050009"/>
        </w:rPr>
        <w:t>a</w:t>
      </w:r>
      <w:r>
        <w:rPr>
          <w:color w:val="030007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00205"/>
        </w:rPr>
        <w:t>a</w:t>
      </w:r>
      <w:r>
        <w:rPr>
          <w:color w:val="00010A"/>
        </w:rPr>
        <w:t>a</w:t>
      </w:r>
      <w:r>
        <w:rPr>
          <w:color w:val="030411"/>
        </w:rPr>
        <w:t>a</w:t>
      </w:r>
      <w:r>
        <w:rPr>
          <w:color w:val="04040B"/>
        </w:rPr>
        <w:t>a</w:t>
      </w:r>
      <w:r>
        <w:rPr>
          <w:color w:val="080705"/>
        </w:rPr>
        <w:t>a</w:t>
      </w:r>
      <w:r>
        <w:rPr>
          <w:color w:val="1B1910"/>
        </w:rPr>
        <w:t>a</w:t>
      </w:r>
      <w:r>
        <w:rPr>
          <w:color w:val="6E6B4A"/>
        </w:rPr>
        <w:t>a</w:t>
      </w:r>
      <w:r>
        <w:rPr>
          <w:color w:val="B9B68C"/>
        </w:rPr>
        <w:t>a</w:t>
      </w:r>
      <w:r>
        <w:rPr>
          <w:color w:val="B5B382"/>
        </w:rPr>
        <w:t>a</w:t>
      </w:r>
      <w:r>
        <w:rPr>
          <w:color w:val="B5B381"/>
        </w:rPr>
        <w:t>a</w:t>
      </w:r>
      <w:r>
        <w:rPr>
          <w:color w:val="B5B484"/>
        </w:rPr>
        <w:t>a</w:t>
      </w:r>
      <w:r>
        <w:rPr>
          <w:color w:val="B4B488"/>
        </w:rPr>
        <w:t>a</w:t>
      </w:r>
      <w:r>
        <w:rPr>
          <w:color w:val="B3B58C"/>
        </w:rPr>
        <w:t>a</w:t>
      </w:r>
      <w:r>
        <w:rPr>
          <w:color w:val="B4B58D"/>
        </w:rPr>
        <w:t>a</w:t>
      </w:r>
      <w:r>
        <w:rPr>
          <w:color w:val="B6B38B"/>
        </w:rPr>
        <w:t>a</w:t>
      </w:r>
      <w:r>
        <w:rPr>
          <w:color w:val="B7B28A"/>
        </w:rPr>
        <w:t>a</w:t>
      </w:r>
      <w:r>
        <w:rPr>
          <w:color w:val="B6B289"/>
        </w:rPr>
        <w:t>a</w:t>
      </w:r>
      <w:r>
        <w:rPr>
          <w:color w:val="B5B289"/>
        </w:rPr>
        <w:t>a</w:t>
      </w:r>
      <w:r>
        <w:rPr>
          <w:color w:val="B4B189"/>
        </w:rPr>
        <w:t>a</w:t>
      </w:r>
      <w:r>
        <w:rPr>
          <w:color w:val="B4B189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5B289"/>
        </w:rPr>
        <w:t>a</w:t>
      </w:r>
      <w:r>
        <w:rPr>
          <w:color w:val="B4B188"/>
        </w:rPr>
        <w:t>a</w:t>
      </w:r>
      <w:r>
        <w:rPr>
          <w:color w:val="B4B086"/>
        </w:rPr>
        <w:t>a</w:t>
      </w:r>
      <w:r>
        <w:rPr>
          <w:color w:val="B4AF86"/>
        </w:rPr>
        <w:t>a</w:t>
      </w:r>
      <w:r>
        <w:rPr>
          <w:color w:val="B5AE86"/>
        </w:rPr>
        <w:t>a</w:t>
      </w:r>
      <w:r>
        <w:rPr>
          <w:color w:val="B7AE87"/>
        </w:rPr>
        <w:t>a</w:t>
      </w:r>
      <w:r>
        <w:rPr>
          <w:color w:val="B7AE87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7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8A987"/>
        </w:rPr>
        <w:t>a</w:t>
      </w:r>
      <w:r>
        <w:rPr>
          <w:color w:val="B8A988"/>
        </w:rPr>
        <w:t>a</w:t>
      </w:r>
      <w:r>
        <w:rPr>
          <w:color w:val="B8A988"/>
        </w:rPr>
        <w:t>a</w:t>
      </w:r>
      <w:r>
        <w:rPr>
          <w:color w:val="B7A887"/>
        </w:rPr>
        <w:t>a</w:t>
      </w:r>
      <w:r>
        <w:rPr>
          <w:color w:val="B7A887"/>
        </w:rPr>
        <w:t>a</w:t>
      </w:r>
      <w:r>
        <w:rPr>
          <w:color w:val="B6A786"/>
        </w:rPr>
        <w:t>a</w:t>
      </w:r>
      <w:r>
        <w:rPr>
          <w:color w:val="B6A786"/>
        </w:rPr>
        <w:t>a</w:t>
      </w:r>
      <w:r>
        <w:rPr>
          <w:color w:val="B5A685"/>
        </w:rPr>
        <w:t>a</w:t>
      </w:r>
      <w:r>
        <w:rPr>
          <w:color w:val="B5A685"/>
        </w:rPr>
        <w:t>a</w:t>
      </w:r>
      <w:r>
        <w:rPr>
          <w:color w:val="B6A786"/>
        </w:rPr>
        <w:t>a</w:t>
      </w:r>
      <w:r>
        <w:rPr>
          <w:color w:val="B6A786"/>
        </w:rPr>
        <w:t>a</w:t>
      </w:r>
      <w:r>
        <w:rPr>
          <w:color w:val="B7A887"/>
        </w:rPr>
        <w:t>a</w:t>
      </w:r>
      <w:r>
        <w:rPr>
          <w:color w:val="B7A887"/>
        </w:rPr>
        <w:t>a</w:t>
      </w:r>
      <w:r>
        <w:rPr>
          <w:color w:val="B8A988"/>
        </w:rPr>
        <w:t>a</w:t>
      </w:r>
      <w:r>
        <w:rPr>
          <w:color w:val="B8A988"/>
        </w:rPr>
        <w:t>a</w:t>
      </w:r>
      <w:r>
        <w:rPr>
          <w:color w:val="B9AA89"/>
        </w:rPr>
        <w:t>a</w:t>
      </w:r>
      <w:r>
        <w:rPr>
          <w:color w:val="B9AA89"/>
        </w:rPr>
        <w:t>a</w:t>
      </w:r>
      <w:r>
        <w:rPr>
          <w:color w:val="BAAB8A"/>
        </w:rPr>
        <w:t>a</w:t>
      </w:r>
      <w:r>
        <w:rPr>
          <w:color w:val="BAAB8A"/>
        </w:rPr>
        <w:t>a</w:t>
      </w:r>
      <w:r>
        <w:rPr>
          <w:color w:val="B7A987"/>
        </w:rPr>
        <w:t>a</w:t>
      </w:r>
      <w:r>
        <w:rPr>
          <w:color w:val="B7A887"/>
        </w:rPr>
        <w:t>a</w:t>
      </w:r>
      <w:r>
        <w:rPr>
          <w:color w:val="B8A988"/>
        </w:rPr>
        <w:t>a</w:t>
      </w:r>
      <w:r>
        <w:rPr>
          <w:color w:val="B8A988"/>
        </w:rPr>
        <w:t>a</w:t>
      </w:r>
      <w:r>
        <w:rPr>
          <w:color w:val="B9AA89"/>
        </w:rPr>
        <w:t>a</w:t>
      </w:r>
      <w:r>
        <w:rPr>
          <w:color w:val="B9AA89"/>
        </w:rPr>
        <w:t>a</w:t>
      </w:r>
      <w:r>
        <w:rPr>
          <w:color w:val="B6AC89"/>
        </w:rPr>
        <w:t>a</w:t>
      </w:r>
      <w:r>
        <w:rPr>
          <w:color w:val="B4AC8B"/>
        </w:rPr>
        <w:t>a</w:t>
      </w:r>
      <w:r>
        <w:rPr>
          <w:color w:val="B5AC8C"/>
        </w:rPr>
        <w:t>a</w:t>
      </w:r>
      <w:r>
        <w:rPr>
          <w:color w:val="B5AC8F"/>
        </w:rPr>
        <w:t>a</w:t>
      </w:r>
      <w:r>
        <w:rPr>
          <w:color w:val="B5AB91"/>
        </w:rPr>
        <w:t>a</w:t>
      </w:r>
      <w:r>
        <w:rPr>
          <w:color w:val="B6AA92"/>
        </w:rPr>
        <w:t>a</w:t>
      </w:r>
      <w:r>
        <w:rPr>
          <w:color w:val="B6A993"/>
        </w:rPr>
        <w:t>a</w:t>
      </w:r>
      <w:r>
        <w:rPr>
          <w:color w:val="B7A990"/>
        </w:rPr>
        <w:t>a</w:t>
      </w:r>
      <w:r>
        <w:rPr>
          <w:color w:val="BBAD92"/>
        </w:rPr>
        <w:t>a</w:t>
      </w:r>
      <w:r>
        <w:rPr>
          <w:color w:val="BEAF8F"/>
        </w:rPr>
        <w:t>a</w:t>
      </w:r>
      <w:r>
        <w:rPr>
          <w:color w:val="B9AB87"/>
        </w:rPr>
        <w:t>a</w:t>
      </w:r>
      <w:r>
        <w:rPr>
          <w:color w:val="B7A982"/>
        </w:rPr>
        <w:t>a</w:t>
      </w:r>
    </w:p>
    <w:p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2BC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2BC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2BC7C"/>
        </w:rPr>
        <w:t>a</w:t>
      </w:r>
      <w:r>
        <w:rPr>
          <w:color w:val="21BD7C"/>
        </w:rPr>
        <w:t>a</w:t>
      </w:r>
      <w:r>
        <w:rPr>
          <w:color w:val="22BD7D"/>
        </w:rPr>
        <w:t>a</w:t>
      </w:r>
      <w:r>
        <w:rPr>
          <w:color w:val="22BD7D"/>
        </w:rPr>
        <w:t>a</w:t>
      </w:r>
      <w:r>
        <w:rPr>
          <w:color w:val="22BE7D"/>
        </w:rPr>
        <w:t>a</w:t>
      </w:r>
      <w:r>
        <w:rPr>
          <w:color w:val="23BD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C7E"/>
        </w:rPr>
        <w:t>a</w:t>
      </w:r>
      <w:r>
        <w:rPr>
          <w:color w:val="21BD7E"/>
        </w:rPr>
        <w:t>a</w:t>
      </w:r>
      <w:r>
        <w:rPr>
          <w:color w:val="22BD7F"/>
        </w:rPr>
        <w:t>a</w:t>
      </w:r>
      <w:r>
        <w:rPr>
          <w:color w:val="23BD7F"/>
        </w:rPr>
        <w:t>a</w:t>
      </w:r>
      <w:r>
        <w:rPr>
          <w:color w:val="23BF80"/>
        </w:rPr>
        <w:t>a</w:t>
      </w:r>
      <w:r>
        <w:rPr>
          <w:color w:val="23BE80"/>
        </w:rPr>
        <w:t>a</w:t>
      </w:r>
      <w:r>
        <w:rPr>
          <w:color w:val="23BE7F"/>
        </w:rPr>
        <w:t>a</w:t>
      </w:r>
      <w:r>
        <w:rPr>
          <w:color w:val="22BE7F"/>
        </w:rPr>
        <w:t>a</w:t>
      </w:r>
      <w:r>
        <w:rPr>
          <w:color w:val="23BD7F"/>
        </w:rPr>
        <w:t>a</w:t>
      </w:r>
      <w:r>
        <w:rPr>
          <w:color w:val="22BD7F"/>
        </w:rPr>
        <w:t>a</w:t>
      </w:r>
      <w:r>
        <w:rPr>
          <w:color w:val="22BE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5C083"/>
        </w:rPr>
        <w:t>a</w:t>
      </w:r>
      <w:r>
        <w:rPr>
          <w:color w:val="28C085"/>
        </w:rPr>
        <w:t>a</w:t>
      </w:r>
      <w:r>
        <w:rPr>
          <w:color w:val="28C085"/>
        </w:rPr>
        <w:t>a</w:t>
      </w:r>
      <w:r>
        <w:rPr>
          <w:color w:val="27BF84"/>
        </w:rPr>
        <w:t>a</w:t>
      </w:r>
      <w:r>
        <w:rPr>
          <w:color w:val="27BE83"/>
        </w:rPr>
        <w:t>a</w:t>
      </w:r>
      <w:r>
        <w:rPr>
          <w:color w:val="28BD83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ABD83"/>
        </w:rPr>
        <w:t>a</w:t>
      </w:r>
      <w:r>
        <w:rPr>
          <w:color w:val="2EBA83"/>
        </w:rPr>
        <w:t>a</w:t>
      </w:r>
      <w:r>
        <w:rPr>
          <w:color w:val="3AB483"/>
        </w:rPr>
        <w:t>a</w:t>
      </w:r>
      <w:r>
        <w:rPr>
          <w:color w:val="3AB583"/>
        </w:rPr>
        <w:t>a</w:t>
      </w:r>
      <w:r>
        <w:rPr>
          <w:color w:val="2FBB84"/>
        </w:rPr>
        <w:t>a</w:t>
      </w:r>
      <w:r>
        <w:rPr>
          <w:color w:val="25C086"/>
        </w:rPr>
        <w:t>a</w:t>
      </w:r>
      <w:r>
        <w:rPr>
          <w:color w:val="21C487"/>
        </w:rPr>
        <w:t>a</w:t>
      </w:r>
      <w:r>
        <w:rPr>
          <w:color w:val="23C287"/>
        </w:rPr>
        <w:t>a</w:t>
      </w:r>
      <w:r>
        <w:rPr>
          <w:color w:val="28BE86"/>
        </w:rPr>
        <w:t>a</w:t>
      </w:r>
      <w:r>
        <w:rPr>
          <w:color w:val="2EB885"/>
        </w:rPr>
        <w:t>a</w:t>
      </w:r>
      <w:r>
        <w:rPr>
          <w:color w:val="38BC8B"/>
        </w:rPr>
        <w:t>a</w:t>
      </w:r>
      <w:r>
        <w:rPr>
          <w:color w:val="34B988"/>
        </w:rPr>
        <w:t>a</w:t>
      </w:r>
      <w:r>
        <w:rPr>
          <w:color w:val="30BC89"/>
        </w:rPr>
        <w:t>a</w:t>
      </w:r>
      <w:r>
        <w:rPr>
          <w:color w:val="2CC18A"/>
        </w:rPr>
        <w:t>a</w:t>
      </w:r>
      <w:r>
        <w:rPr>
          <w:color w:val="1ABA82"/>
        </w:rPr>
        <w:t>a</w:t>
      </w:r>
      <w:r>
        <w:rPr>
          <w:color w:val="1CBF85"/>
        </w:rPr>
        <w:t>a</w:t>
      </w:r>
      <w:r>
        <w:rPr>
          <w:color w:val="32BD8E"/>
        </w:rPr>
        <w:t>a</w:t>
      </w:r>
      <w:r>
        <w:rPr>
          <w:color w:val="46AF8A"/>
        </w:rPr>
        <w:t>a</w:t>
      </w:r>
      <w:r>
        <w:rPr>
          <w:color w:val="205D46"/>
        </w:rPr>
        <w:t>a</w:t>
      </w:r>
      <w:r>
        <w:rPr>
          <w:color w:val="011308"/>
        </w:rPr>
        <w:t>a</w:t>
      </w:r>
      <w:r>
        <w:rPr>
          <w:color w:val="0B110F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20302"/>
        </w:rPr>
        <w:t>a</w:t>
      </w:r>
      <w:r>
        <w:rPr>
          <w:color w:val="0005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103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120810"/>
        </w:rPr>
        <w:t>a</w:t>
      </w:r>
      <w:r>
        <w:rPr>
          <w:color w:val="0F030D"/>
        </w:rPr>
        <w:t>a</w:t>
      </w:r>
      <w:r>
        <w:rPr>
          <w:color w:val="050205"/>
        </w:rPr>
        <w:t>a</w:t>
      </w:r>
      <w:r>
        <w:rPr>
          <w:color w:val="0B100C"/>
        </w:rPr>
        <w:t>a</w:t>
      </w:r>
      <w:r>
        <w:rPr>
          <w:color w:val="000A01"/>
        </w:rPr>
        <w:t>a</w:t>
      </w:r>
      <w:r>
        <w:rPr>
          <w:color w:val="2E4D32"/>
        </w:rPr>
        <w:t>a</w:t>
      </w:r>
      <w:r>
        <w:rPr>
          <w:color w:val="A1D0A5"/>
        </w:rPr>
        <w:t>a</w:t>
      </w:r>
      <w:r>
        <w:rPr>
          <w:color w:val="9BD49F"/>
        </w:rPr>
        <w:t>a</w:t>
      </w:r>
      <w:r>
        <w:rPr>
          <w:color w:val="98D89C"/>
        </w:rPr>
        <w:t>a</w:t>
      </w:r>
      <w:r>
        <w:rPr>
          <w:color w:val="98D89B"/>
        </w:rPr>
        <w:t>a</w:t>
      </w:r>
      <w:r>
        <w:rPr>
          <w:color w:val="99D89B"/>
        </w:rPr>
        <w:t>a</w:t>
      </w:r>
      <w:r>
        <w:rPr>
          <w:color w:val="9CD89B"/>
        </w:rPr>
        <w:t>a</w:t>
      </w:r>
      <w:r>
        <w:rPr>
          <w:color w:val="9EDA98"/>
        </w:rPr>
        <w:t>a</w:t>
      </w:r>
      <w:r>
        <w:rPr>
          <w:color w:val="9FDA96"/>
        </w:rPr>
        <w:t>a</w:t>
      </w:r>
      <w:r>
        <w:rPr>
          <w:color w:val="9FDA98"/>
        </w:rPr>
        <w:t>a</w:t>
      </w:r>
      <w:r>
        <w:rPr>
          <w:color w:val="A0DB98"/>
        </w:rPr>
        <w:t>a</w:t>
      </w:r>
      <w:r>
        <w:rPr>
          <w:color w:val="A0DB97"/>
        </w:rPr>
        <w:t>a</w:t>
      </w:r>
      <w:r>
        <w:rPr>
          <w:color w:val="A3DB99"/>
        </w:rPr>
        <w:t>a</w:t>
      </w:r>
      <w:r>
        <w:rPr>
          <w:color w:val="A2DA98"/>
        </w:rPr>
        <w:t>a</w:t>
      </w:r>
      <w:r>
        <w:rPr>
          <w:color w:val="A3DA97"/>
        </w:rPr>
        <w:t>a</w:t>
      </w:r>
      <w:r>
        <w:rPr>
          <w:color w:val="A3DA99"/>
        </w:rPr>
        <w:t>a</w:t>
      </w:r>
      <w:r>
        <w:rPr>
          <w:color w:val="A5DB99"/>
        </w:rPr>
        <w:t>a</w:t>
      </w:r>
      <w:r>
        <w:rPr>
          <w:color w:val="A7DC9A"/>
        </w:rPr>
        <w:t>a</w:t>
      </w:r>
      <w:r>
        <w:rPr>
          <w:color w:val="A9DD9D"/>
        </w:rPr>
        <w:t>a</w:t>
      </w:r>
      <w:r>
        <w:rPr>
          <w:color w:val="AADD9B"/>
        </w:rPr>
        <w:t>a</w:t>
      </w:r>
      <w:r>
        <w:rPr>
          <w:color w:val="AEDE9B"/>
        </w:rPr>
        <w:t>a</w:t>
      </w:r>
      <w:r>
        <w:rPr>
          <w:color w:val="AFDE9A"/>
        </w:rPr>
        <w:t>a</w:t>
      </w:r>
      <w:r>
        <w:rPr>
          <w:color w:val="AEDD99"/>
        </w:rPr>
        <w:t>a</w:t>
      </w:r>
      <w:r>
        <w:rPr>
          <w:color w:val="ADDD99"/>
        </w:rPr>
        <w:t>a</w:t>
      </w:r>
      <w:r>
        <w:rPr>
          <w:color w:val="ADDC98"/>
        </w:rPr>
        <w:t>a</w:t>
      </w:r>
      <w:r>
        <w:rPr>
          <w:color w:val="ADDC98"/>
        </w:rPr>
        <w:t>a</w:t>
      </w:r>
      <w:r>
        <w:rPr>
          <w:color w:val="B0DF9B"/>
        </w:rPr>
        <w:t>a</w:t>
      </w:r>
      <w:r>
        <w:rPr>
          <w:color w:val="B0DF9B"/>
        </w:rPr>
        <w:t>a</w:t>
      </w:r>
      <w:r>
        <w:rPr>
          <w:color w:val="B0DF9B"/>
        </w:rPr>
        <w:t>a</w:t>
      </w:r>
      <w:r>
        <w:rPr>
          <w:color w:val="B0DF9B"/>
        </w:rPr>
        <w:t>a</w:t>
      </w:r>
      <w:r>
        <w:rPr>
          <w:color w:val="B0DF9B"/>
        </w:rPr>
        <w:t>a</w:t>
      </w:r>
      <w:r>
        <w:rPr>
          <w:color w:val="B0DF9B"/>
        </w:rPr>
        <w:t>a</w:t>
      </w:r>
      <w:r>
        <w:rPr>
          <w:color w:val="AEE09B"/>
        </w:rPr>
        <w:t>a</w:t>
      </w:r>
      <w:r>
        <w:rPr>
          <w:color w:val="AEE099"/>
        </w:rPr>
        <w:t>a</w:t>
      </w:r>
      <w:r>
        <w:rPr>
          <w:color w:val="ADDF9A"/>
        </w:rPr>
        <w:t>a</w:t>
      </w:r>
      <w:r>
        <w:rPr>
          <w:color w:val="ADDF99"/>
        </w:rPr>
        <w:t>a</w:t>
      </w:r>
      <w:r>
        <w:rPr>
          <w:color w:val="ACDE97"/>
        </w:rPr>
        <w:t>a</w:t>
      </w:r>
      <w:r>
        <w:rPr>
          <w:color w:val="ACDE99"/>
        </w:rPr>
        <w:t>a</w:t>
      </w:r>
      <w:r>
        <w:rPr>
          <w:color w:val="ACDE98"/>
        </w:rPr>
        <w:t>a</w:t>
      </w:r>
      <w:r>
        <w:rPr>
          <w:color w:val="ADDF98"/>
        </w:rPr>
        <w:t>a</w:t>
      </w:r>
      <w:r>
        <w:rPr>
          <w:color w:val="ADDF9A"/>
        </w:rPr>
        <w:t>a</w:t>
      </w:r>
      <w:r>
        <w:rPr>
          <w:color w:val="ACDE98"/>
        </w:rPr>
        <w:t>a</w:t>
      </w:r>
      <w:r>
        <w:rPr>
          <w:color w:val="ABDD97"/>
        </w:rPr>
        <w:t>a</w:t>
      </w:r>
      <w:r>
        <w:rPr>
          <w:color w:val="ABDD98"/>
        </w:rPr>
        <w:t>a</w:t>
      </w:r>
      <w:r>
        <w:rPr>
          <w:color w:val="ADDB98"/>
        </w:rPr>
        <w:t>a</w:t>
      </w:r>
      <w:r>
        <w:rPr>
          <w:color w:val="ADDA97"/>
        </w:rPr>
        <w:t>a</w:t>
      </w:r>
      <w:r>
        <w:rPr>
          <w:color w:val="ACD996"/>
        </w:rPr>
        <w:t>a</w:t>
      </w:r>
      <w:r>
        <w:rPr>
          <w:color w:val="ACD996"/>
        </w:rPr>
        <w:t>a</w:t>
      </w:r>
      <w:r>
        <w:rPr>
          <w:color w:val="ABD996"/>
        </w:rPr>
        <w:t>a</w:t>
      </w:r>
      <w:r>
        <w:rPr>
          <w:color w:val="AAD995"/>
        </w:rPr>
        <w:t>a</w:t>
      </w:r>
      <w:r>
        <w:rPr>
          <w:color w:val="A8D997"/>
        </w:rPr>
        <w:t>a</w:t>
      </w:r>
      <w:r>
        <w:rPr>
          <w:color w:val="A9DA98"/>
        </w:rPr>
        <w:t>a</w:t>
      </w:r>
      <w:r>
        <w:rPr>
          <w:color w:val="A6D996"/>
        </w:rPr>
        <w:t>a</w:t>
      </w:r>
      <w:r>
        <w:rPr>
          <w:color w:val="A6D996"/>
        </w:rPr>
        <w:t>a</w:t>
      </w:r>
      <w:r>
        <w:rPr>
          <w:color w:val="A3D694"/>
        </w:rPr>
        <w:t>a</w:t>
      </w:r>
      <w:r>
        <w:rPr>
          <w:color w:val="A2D591"/>
        </w:rPr>
        <w:t>a</w:t>
      </w:r>
      <w:r>
        <w:rPr>
          <w:color w:val="A3D694"/>
        </w:rPr>
        <w:t>a</w:t>
      </w:r>
      <w:r>
        <w:rPr>
          <w:color w:val="A0D198"/>
        </w:rPr>
        <w:t>a</w:t>
      </w:r>
      <w:r>
        <w:rPr>
          <w:color w:val="A3CE9E"/>
        </w:rPr>
        <w:t>a</w:t>
      </w:r>
      <w:r>
        <w:rPr>
          <w:color w:val="7B9E78"/>
        </w:rPr>
        <w:t>a</w:t>
      </w:r>
      <w:r>
        <w:rPr>
          <w:color w:val="132313"/>
        </w:rPr>
        <w:t>a</w:t>
      </w:r>
      <w:r>
        <w:rPr>
          <w:color w:val="000D03"/>
        </w:rPr>
        <w:t>a</w:t>
      </w:r>
      <w:r>
        <w:rPr>
          <w:color w:val="010202"/>
        </w:rPr>
        <w:t>a</w:t>
      </w:r>
      <w:r>
        <w:rPr>
          <w:color w:val="030208"/>
        </w:rPr>
        <w:t>a</w:t>
      </w:r>
      <w:r>
        <w:rPr>
          <w:color w:val="010007"/>
        </w:rPr>
        <w:t>a</w:t>
      </w:r>
      <w:r>
        <w:rPr>
          <w:color w:val="030007"/>
        </w:rPr>
        <w:t>a</w:t>
      </w:r>
      <w:r>
        <w:rPr>
          <w:color w:val="06080A"/>
        </w:rPr>
        <w:t>a</w:t>
      </w:r>
      <w:r>
        <w:rPr>
          <w:color w:val="010603"/>
        </w:rPr>
        <w:t>a</w:t>
      </w:r>
      <w:r>
        <w:rPr>
          <w:color w:val="000500"/>
        </w:rPr>
        <w:t>a</w:t>
      </w:r>
      <w:r>
        <w:rPr>
          <w:color w:val="000B00"/>
        </w:rPr>
        <w:t>a</w:t>
      </w:r>
      <w:r>
        <w:rPr>
          <w:color w:val="0D2A0E"/>
        </w:rPr>
        <w:t>a</w:t>
      </w:r>
      <w:r>
        <w:rPr>
          <w:color w:val="4C784F"/>
        </w:rPr>
        <w:t>a</w:t>
      </w:r>
      <w:r>
        <w:rPr>
          <w:color w:val="8AB98B"/>
        </w:rPr>
        <w:t>a</w:t>
      </w:r>
      <w:r>
        <w:rPr>
          <w:color w:val="93C697"/>
        </w:rPr>
        <w:t>a</w:t>
      </w:r>
      <w:r>
        <w:rPr>
          <w:color w:val="8DC592"/>
        </w:rPr>
        <w:t>a</w:t>
      </w:r>
      <w:r>
        <w:rPr>
          <w:color w:val="8DC893"/>
        </w:rPr>
        <w:t>a</w:t>
      </w:r>
      <w:r>
        <w:rPr>
          <w:color w:val="89CA90"/>
        </w:rPr>
        <w:t>a</w:t>
      </w:r>
      <w:r>
        <w:rPr>
          <w:color w:val="85CA8E"/>
        </w:rPr>
        <w:t>a</w:t>
      </w:r>
      <w:r>
        <w:rPr>
          <w:color w:val="80CA8A"/>
        </w:rPr>
        <w:t>a</w:t>
      </w:r>
      <w:r>
        <w:rPr>
          <w:color w:val="7DC988"/>
        </w:rPr>
        <w:t>a</w:t>
      </w:r>
      <w:r>
        <w:rPr>
          <w:color w:val="78C983"/>
        </w:rPr>
        <w:t>a</w:t>
      </w:r>
      <w:r>
        <w:rPr>
          <w:color w:val="77C883"/>
        </w:rPr>
        <w:t>a</w:t>
      </w:r>
      <w:r>
        <w:rPr>
          <w:color w:val="75C686"/>
        </w:rPr>
        <w:t>a</w:t>
      </w:r>
      <w:r>
        <w:rPr>
          <w:color w:val="74C786"/>
        </w:rPr>
        <w:t>a</w:t>
      </w:r>
      <w:r>
        <w:rPr>
          <w:color w:val="73C786"/>
        </w:rPr>
        <w:t>a</w:t>
      </w:r>
      <w:r>
        <w:rPr>
          <w:color w:val="70C585"/>
        </w:rPr>
        <w:t>a</w:t>
      </w:r>
      <w:r>
        <w:rPr>
          <w:color w:val="6CC283"/>
        </w:rPr>
        <w:t>a</w:t>
      </w:r>
      <w:r>
        <w:rPr>
          <w:color w:val="65BE81"/>
        </w:rPr>
        <w:t>a</w:t>
      </w:r>
      <w:r>
        <w:rPr>
          <w:color w:val="62BD81"/>
        </w:rPr>
        <w:t>a</w:t>
      </w:r>
      <w:r>
        <w:rPr>
          <w:color w:val="60BD81"/>
        </w:rPr>
        <w:t>a</w:t>
      </w:r>
      <w:r>
        <w:rPr>
          <w:color w:val="5FBE84"/>
        </w:rPr>
        <w:t>a</w:t>
      </w:r>
      <w:r>
        <w:rPr>
          <w:color w:val="5CBD83"/>
        </w:rPr>
        <w:t>a</w:t>
      </w:r>
      <w:r>
        <w:rPr>
          <w:color w:val="59BB82"/>
        </w:rPr>
        <w:t>a</w:t>
      </w:r>
      <w:r>
        <w:rPr>
          <w:color w:val="56B87F"/>
        </w:rPr>
        <w:t>a</w:t>
      </w:r>
      <w:r>
        <w:rPr>
          <w:color w:val="51B77F"/>
        </w:rPr>
        <w:t>a</w:t>
      </w:r>
      <w:r>
        <w:rPr>
          <w:color w:val="4BB67D"/>
        </w:rPr>
        <w:t>a</w:t>
      </w:r>
      <w:r>
        <w:rPr>
          <w:color w:val="48B57D"/>
        </w:rPr>
        <w:t>a</w:t>
      </w:r>
      <w:r>
        <w:rPr>
          <w:color w:val="45B27B"/>
        </w:rPr>
        <w:t>a</w:t>
      </w:r>
      <w:r>
        <w:rPr>
          <w:color w:val="43B17A"/>
        </w:rPr>
        <w:t>a</w:t>
      </w:r>
      <w:r>
        <w:rPr>
          <w:color w:val="42B17C"/>
        </w:rPr>
        <w:t>a</w:t>
      </w:r>
      <w:r>
        <w:rPr>
          <w:color w:val="42B37E"/>
        </w:rPr>
        <w:t>a</w:t>
      </w:r>
      <w:r>
        <w:rPr>
          <w:color w:val="3DAF7B"/>
        </w:rPr>
        <w:t>a</w:t>
      </w:r>
      <w:r>
        <w:rPr>
          <w:color w:val="3CAF7B"/>
        </w:rPr>
        <w:t>a</w:t>
      </w:r>
      <w:r>
        <w:rPr>
          <w:color w:val="39AE7A"/>
        </w:rPr>
        <w:t>a</w:t>
      </w:r>
      <w:r>
        <w:rPr>
          <w:color w:val="36AC7A"/>
        </w:rPr>
        <w:t>a</w:t>
      </w:r>
      <w:r>
        <w:rPr>
          <w:color w:val="35AB79"/>
        </w:rPr>
        <w:t>a</w:t>
      </w:r>
      <w:r>
        <w:rPr>
          <w:color w:val="34AA7A"/>
        </w:rPr>
        <w:t>a</w:t>
      </w:r>
      <w:r>
        <w:rPr>
          <w:color w:val="34A879"/>
        </w:rPr>
        <w:t>a</w:t>
      </w:r>
      <w:r>
        <w:rPr>
          <w:color w:val="33A776"/>
        </w:rPr>
        <w:t>a</w:t>
      </w:r>
      <w:r>
        <w:rPr>
          <w:color w:val="33A577"/>
        </w:rPr>
        <w:t>a</w:t>
      </w:r>
      <w:r>
        <w:rPr>
          <w:color w:val="2FA475"/>
        </w:rPr>
        <w:t>a</w:t>
      </w:r>
      <w:r>
        <w:rPr>
          <w:color w:val="2DA373"/>
        </w:rPr>
        <w:t>a</w:t>
      </w:r>
      <w:r>
        <w:rPr>
          <w:color w:val="2CA071"/>
        </w:rPr>
        <w:t>a</w:t>
      </w:r>
      <w:r>
        <w:rPr>
          <w:color w:val="2AA072"/>
        </w:rPr>
        <w:t>a</w:t>
      </w:r>
      <w:r>
        <w:rPr>
          <w:color w:val="2A9F72"/>
        </w:rPr>
        <w:t>a</w:t>
      </w:r>
      <w:r>
        <w:rPr>
          <w:color w:val="279F72"/>
        </w:rPr>
        <w:t>a</w:t>
      </w:r>
      <w:r>
        <w:rPr>
          <w:color w:val="269E71"/>
        </w:rPr>
        <w:t>a</w:t>
      </w:r>
      <w:r>
        <w:rPr>
          <w:color w:val="269D70"/>
        </w:rPr>
        <w:t>a</w:t>
      </w:r>
      <w:r>
        <w:rPr>
          <w:color w:val="269B6F"/>
        </w:rPr>
        <w:t>a</w:t>
      </w:r>
      <w:r>
        <w:rPr>
          <w:color w:val="249C6F"/>
        </w:rPr>
        <w:t>a</w:t>
      </w:r>
      <w:r>
        <w:rPr>
          <w:color w:val="229A6D"/>
        </w:rPr>
        <w:t>a</w:t>
      </w:r>
      <w:r>
        <w:rPr>
          <w:color w:val="21996C"/>
        </w:rPr>
        <w:t>a</w:t>
      </w:r>
      <w:r>
        <w:rPr>
          <w:color w:val="1F986B"/>
        </w:rPr>
        <w:t>a</w:t>
      </w:r>
      <w:r>
        <w:rPr>
          <w:color w:val="1E9669"/>
        </w:rPr>
        <w:t>a</w:t>
      </w:r>
      <w:r>
        <w:rPr>
          <w:color w:val="1C946A"/>
        </w:rPr>
        <w:t>a</w:t>
      </w:r>
      <w:r>
        <w:rPr>
          <w:color w:val="1B9469"/>
        </w:rPr>
        <w:t>a</w:t>
      </w:r>
      <w:r>
        <w:rPr>
          <w:color w:val="1C936B"/>
        </w:rPr>
        <w:t>a</w:t>
      </w:r>
      <w:r>
        <w:rPr>
          <w:color w:val="1C946B"/>
        </w:rPr>
        <w:t>a</w:t>
      </w:r>
      <w:r>
        <w:rPr>
          <w:color w:val="1B926C"/>
        </w:rPr>
        <w:t>a</w:t>
      </w:r>
      <w:r>
        <w:rPr>
          <w:color w:val="1B926C"/>
        </w:rPr>
        <w:t>a</w:t>
      </w:r>
      <w:r>
        <w:rPr>
          <w:color w:val="19916B"/>
        </w:rPr>
        <w:t>a</w:t>
      </w:r>
      <w:r>
        <w:rPr>
          <w:color w:val="1A916B"/>
        </w:rPr>
        <w:t>a</w:t>
      </w:r>
      <w:r>
        <w:rPr>
          <w:color w:val="1D926E"/>
        </w:rPr>
        <w:t>a</w:t>
      </w:r>
      <w:r>
        <w:rPr>
          <w:color w:val="1F916D"/>
        </w:rPr>
        <w:t>a</w:t>
      </w:r>
      <w:r>
        <w:rPr>
          <w:color w:val="1D906D"/>
        </w:rPr>
        <w:t>a</w:t>
      </w:r>
      <w:r>
        <w:rPr>
          <w:color w:val="1C8E6B"/>
        </w:rPr>
        <w:t>a</w:t>
      </w:r>
      <w:r>
        <w:rPr>
          <w:color w:val="1A8C69"/>
        </w:rPr>
        <w:t>a</w:t>
      </w:r>
      <w:r>
        <w:rPr>
          <w:color w:val="198B69"/>
        </w:rPr>
        <w:t>a</w:t>
      </w:r>
      <w:r>
        <w:rPr>
          <w:color w:val="198B68"/>
        </w:rPr>
        <w:t>a</w:t>
      </w:r>
      <w:r>
        <w:rPr>
          <w:color w:val="1A8C69"/>
        </w:rPr>
        <w:t>a</w:t>
      </w:r>
      <w:r>
        <w:rPr>
          <w:color w:val="1A8C6A"/>
        </w:rPr>
        <w:t>a</w:t>
      </w:r>
      <w:r>
        <w:rPr>
          <w:color w:val="198B68"/>
        </w:rPr>
        <w:t>a</w:t>
      </w:r>
      <w:r>
        <w:rPr>
          <w:color w:val="188A67"/>
        </w:rPr>
        <w:t>a</w:t>
      </w:r>
      <w:r>
        <w:rPr>
          <w:color w:val="188A68"/>
        </w:rPr>
        <w:t>a</w:t>
      </w:r>
      <w:r>
        <w:rPr>
          <w:color w:val="188A68"/>
        </w:rPr>
        <w:t>a</w:t>
      </w:r>
      <w:r>
        <w:rPr>
          <w:color w:val="1A8968"/>
        </w:rPr>
        <w:t>a</w:t>
      </w:r>
      <w:r>
        <w:rPr>
          <w:color w:val="1A8968"/>
        </w:rPr>
        <w:t>a</w:t>
      </w:r>
      <w:r>
        <w:rPr>
          <w:color w:val="198867"/>
        </w:rPr>
        <w:t>a</w:t>
      </w:r>
      <w:r>
        <w:rPr>
          <w:color w:val="1A8767"/>
        </w:rPr>
        <w:t>a</w:t>
      </w:r>
      <w:r>
        <w:rPr>
          <w:color w:val="198667"/>
        </w:rPr>
        <w:t>a</w:t>
      </w:r>
      <w:r>
        <w:rPr>
          <w:color w:val="198667"/>
        </w:rPr>
        <w:t>a</w:t>
      </w:r>
      <w:r>
        <w:rPr>
          <w:color w:val="178264"/>
        </w:rPr>
        <w:t>a</w:t>
      </w:r>
      <w:r>
        <w:rPr>
          <w:color w:val="178265"/>
        </w:rPr>
        <w:t>a</w:t>
      </w:r>
      <w:r>
        <w:rPr>
          <w:color w:val="168265"/>
        </w:rPr>
        <w:t>a</w:t>
      </w:r>
      <w:r>
        <w:rPr>
          <w:color w:val="188065"/>
        </w:rPr>
        <w:t>a</w:t>
      </w:r>
      <w:r>
        <w:rPr>
          <w:color w:val="177F64"/>
        </w:rPr>
        <w:t>a</w:t>
      </w:r>
      <w:r>
        <w:rPr>
          <w:color w:val="177F64"/>
        </w:rPr>
        <w:t>a</w:t>
      </w:r>
      <w:r>
        <w:rPr>
          <w:color w:val="138063"/>
        </w:rPr>
        <w:t>a</w:t>
      </w:r>
      <w:r>
        <w:rPr>
          <w:color w:val="138063"/>
        </w:rPr>
        <w:t>a</w:t>
      </w:r>
      <w:r>
        <w:rPr>
          <w:color w:val="1380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57D62"/>
        </w:rPr>
        <w:t>a</w:t>
      </w:r>
      <w:r>
        <w:rPr>
          <w:color w:val="147C61"/>
        </w:rPr>
        <w:t>a</w:t>
      </w:r>
      <w:r>
        <w:rPr>
          <w:color w:val="157C61"/>
        </w:rPr>
        <w:t>a</w:t>
      </w:r>
      <w:r>
        <w:rPr>
          <w:color w:val="147B60"/>
        </w:rPr>
        <w:t>a</w:t>
      </w:r>
      <w:r>
        <w:rPr>
          <w:color w:val="137A60"/>
        </w:rPr>
        <w:t>a</w:t>
      </w:r>
      <w:r>
        <w:rPr>
          <w:color w:val="14795F"/>
        </w:rPr>
        <w:t>a</w:t>
      </w:r>
      <w:r>
        <w:rPr>
          <w:color w:val="137A5F"/>
        </w:rPr>
        <w:t>a</w:t>
      </w:r>
      <w:r>
        <w:rPr>
          <w:color w:val="167B61"/>
        </w:rPr>
        <w:t>a</w:t>
      </w:r>
      <w:r>
        <w:rPr>
          <w:color w:val="157A60"/>
        </w:rPr>
        <w:t>a</w:t>
      </w:r>
      <w:r>
        <w:rPr>
          <w:color w:val="15795F"/>
        </w:rPr>
        <w:t>a</w:t>
      </w:r>
      <w:r>
        <w:rPr>
          <w:color w:val="13775D"/>
        </w:rPr>
        <w:t>a</w:t>
      </w:r>
      <w:r>
        <w:rPr>
          <w:color w:val="13775D"/>
        </w:rPr>
        <w:t>a</w:t>
      </w:r>
      <w:r>
        <w:rPr>
          <w:color w:val="11755C"/>
        </w:rPr>
        <w:t>a</w:t>
      </w:r>
      <w:r>
        <w:rPr>
          <w:color w:val="16785F"/>
        </w:rPr>
        <w:t>a</w:t>
      </w:r>
      <w:r>
        <w:rPr>
          <w:color w:val="16785F"/>
        </w:rPr>
        <w:t>a</w:t>
      </w:r>
      <w:r>
        <w:rPr>
          <w:color w:val="17765E"/>
        </w:rPr>
        <w:t>a</w:t>
      </w:r>
      <w:r>
        <w:rPr>
          <w:color w:val="17765E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7755D"/>
        </w:rPr>
        <w:t>a</w:t>
      </w:r>
      <w:r>
        <w:rPr>
          <w:color w:val="18745D"/>
        </w:rPr>
        <w:t>a</w:t>
      </w:r>
      <w:r>
        <w:rPr>
          <w:color w:val="18725C"/>
        </w:rPr>
        <w:t>a</w:t>
      </w:r>
      <w:r>
        <w:rPr>
          <w:color w:val="16725B"/>
        </w:rPr>
        <w:t>a</w:t>
      </w:r>
      <w:r>
        <w:rPr>
          <w:color w:val="13735B"/>
        </w:rPr>
        <w:t>a</w:t>
      </w:r>
      <w:r>
        <w:rPr>
          <w:color w:val="10765B"/>
        </w:rPr>
        <w:t>a</w:t>
      </w:r>
      <w:r>
        <w:rPr>
          <w:color w:val="0D775B"/>
        </w:rPr>
        <w:t>a</w:t>
      </w:r>
      <w:r>
        <w:rPr>
          <w:color w:val="0C775B"/>
        </w:rPr>
        <w:t>a</w:t>
      </w:r>
      <w:r>
        <w:rPr>
          <w:color w:val="0F745A"/>
        </w:rPr>
        <w:t>a</w:t>
      </w:r>
      <w:r>
        <w:rPr>
          <w:color w:val="146F58"/>
        </w:rPr>
        <w:t>a</w:t>
      </w:r>
      <w:r>
        <w:rPr>
          <w:color w:val="196B57"/>
        </w:rPr>
        <w:t>a</w:t>
      </w:r>
      <w:r>
        <w:rPr>
          <w:color w:val="176A58"/>
        </w:rPr>
        <w:t>a</w:t>
      </w:r>
      <w:r>
        <w:rPr>
          <w:color w:val="116D5A"/>
        </w:rPr>
        <w:t>a</w:t>
      </w:r>
      <w:r>
        <w:rPr>
          <w:color w:val="0E6E5A"/>
        </w:rPr>
        <w:t>a</w:t>
      </w:r>
      <w:r>
        <w:rPr>
          <w:color w:val="0E6D59"/>
        </w:rPr>
        <w:t>a</w:t>
      </w:r>
      <w:r>
        <w:rPr>
          <w:color w:val="0F6C59"/>
        </w:rPr>
        <w:t>a</w:t>
      </w:r>
      <w:r>
        <w:rPr>
          <w:color w:val="106B55"/>
        </w:rPr>
        <w:t>a</w:t>
      </w:r>
      <w:r>
        <w:rPr>
          <w:color w:val="156854"/>
        </w:rPr>
        <w:t>a</w:t>
      </w:r>
      <w:r>
        <w:rPr>
          <w:color w:val="1D6452"/>
        </w:rPr>
        <w:t>a</w:t>
      </w:r>
      <w:r>
        <w:rPr>
          <w:color w:val="164C3E"/>
        </w:rPr>
        <w:t>a</w:t>
      </w:r>
      <w:r>
        <w:rPr>
          <w:color w:val="00170E"/>
        </w:rPr>
        <w:t>a</w:t>
      </w:r>
      <w:r>
        <w:rPr>
          <w:color w:val="010805"/>
        </w:rPr>
        <w:t>a</w:t>
      </w:r>
      <w:r>
        <w:rPr>
          <w:color w:val="080908"/>
        </w:rPr>
        <w:t>a</w:t>
      </w:r>
      <w:r>
        <w:rPr>
          <w:color w:val="080002"/>
        </w:rPr>
        <w:t>a</w:t>
      </w:r>
      <w:r>
        <w:rPr>
          <w:color w:val="050103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10407"/>
        </w:rPr>
        <w:t>a</w:t>
      </w:r>
      <w:r>
        <w:rPr>
          <w:color w:val="000205"/>
        </w:rPr>
        <w:t>a</w:t>
      </w:r>
      <w:r>
        <w:rPr>
          <w:color w:val="010103"/>
        </w:rPr>
        <w:t>a</w:t>
      </w:r>
      <w:r>
        <w:rPr>
          <w:color w:val="040504"/>
        </w:rPr>
        <w:t>a</w:t>
      </w:r>
      <w:r>
        <w:rPr>
          <w:color w:val="010100"/>
        </w:rPr>
        <w:t>a</w:t>
      </w:r>
      <w:r>
        <w:rPr>
          <w:color w:val="201E10"/>
        </w:rPr>
        <w:t>a</w:t>
      </w:r>
      <w:r>
        <w:rPr>
          <w:color w:val="686550"/>
        </w:rPr>
        <w:t>a</w:t>
      </w:r>
      <w:r>
        <w:rPr>
          <w:color w:val="B1AC91"/>
        </w:rPr>
        <w:t>a</w:t>
      </w:r>
      <w:r>
        <w:rPr>
          <w:color w:val="B6B28E"/>
        </w:rPr>
        <w:t>a</w:t>
      </w:r>
      <w:r>
        <w:rPr>
          <w:color w:val="ABA67D"/>
        </w:rPr>
        <w:t>a</w:t>
      </w:r>
      <w:r>
        <w:rPr>
          <w:color w:val="BFBC8B"/>
        </w:rPr>
        <w:t>a</w:t>
      </w:r>
      <w:r>
        <w:rPr>
          <w:color w:val="B1AE7A"/>
        </w:rPr>
        <w:t>a</w:t>
      </w:r>
      <w:r>
        <w:rPr>
          <w:color w:val="BFBA88"/>
        </w:rPr>
        <w:t>a</w:t>
      </w:r>
      <w:r>
        <w:rPr>
          <w:color w:val="BBAF88"/>
        </w:rPr>
        <w:t>a</w:t>
      </w:r>
      <w:r>
        <w:rPr>
          <w:color w:val="BAAF8B"/>
        </w:rPr>
        <w:t>a</w:t>
      </w:r>
      <w:r>
        <w:rPr>
          <w:color w:val="B7AF8A"/>
        </w:rPr>
        <w:t>a</w:t>
      </w:r>
      <w:r>
        <w:rPr>
          <w:color w:val="B5B08A"/>
        </w:rPr>
        <w:t>a</w:t>
      </w:r>
      <w:r>
        <w:rPr>
          <w:color w:val="B3AF89"/>
        </w:rPr>
        <w:t>a</w:t>
      </w:r>
      <w:r>
        <w:rPr>
          <w:color w:val="B3B089"/>
        </w:rPr>
        <w:t>a</w:t>
      </w:r>
      <w:r>
        <w:rPr>
          <w:color w:val="B3B18A"/>
        </w:rPr>
        <w:t>a</w:t>
      </w:r>
      <w:r>
        <w:rPr>
          <w:color w:val="B3B188"/>
        </w:rPr>
        <w:t>a</w:t>
      </w:r>
      <w:r>
        <w:rPr>
          <w:color w:val="B4B187"/>
        </w:rPr>
        <w:t>a</w:t>
      </w:r>
      <w:r>
        <w:rPr>
          <w:color w:val="B4AF85"/>
        </w:rPr>
        <w:t>a</w:t>
      </w:r>
      <w:r>
        <w:rPr>
          <w:color w:val="B5AE82"/>
        </w:rPr>
        <w:t>a</w:t>
      </w:r>
      <w:r>
        <w:rPr>
          <w:color w:val="B6AD82"/>
        </w:rPr>
        <w:t>a</w:t>
      </w:r>
      <w:r>
        <w:rPr>
          <w:color w:val="B6AD83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8AC86"/>
        </w:rPr>
        <w:t>a</w:t>
      </w:r>
      <w:r>
        <w:rPr>
          <w:color w:val="B8AC86"/>
        </w:rPr>
        <w:t>a</w:t>
      </w:r>
      <w:r>
        <w:rPr>
          <w:color w:val="B8AB86"/>
        </w:rPr>
        <w:t>a</w:t>
      </w:r>
      <w:r>
        <w:rPr>
          <w:color w:val="B7AB85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7AA86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6A986"/>
        </w:rPr>
        <w:t>a</w:t>
      </w:r>
      <w:r>
        <w:rPr>
          <w:color w:val="B6A986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8AB88"/>
        </w:rPr>
        <w:t>a</w:t>
      </w:r>
      <w:r>
        <w:rPr>
          <w:color w:val="B8AB88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6AB89"/>
        </w:rPr>
        <w:t>a</w:t>
      </w:r>
      <w:r>
        <w:rPr>
          <w:color w:val="B6AB8C"/>
        </w:rPr>
        <w:t>a</w:t>
      </w:r>
      <w:r>
        <w:rPr>
          <w:color w:val="B6AB8D"/>
        </w:rPr>
        <w:t>a</w:t>
      </w:r>
      <w:r>
        <w:rPr>
          <w:color w:val="B6AB8E"/>
        </w:rPr>
        <w:t>a</w:t>
      </w:r>
      <w:r>
        <w:rPr>
          <w:color w:val="B6AB8F"/>
        </w:rPr>
        <w:t>a</w:t>
      </w:r>
      <w:r>
        <w:rPr>
          <w:color w:val="B6AB8F"/>
        </w:rPr>
        <w:t>a</w:t>
      </w:r>
      <w:r>
        <w:rPr>
          <w:color w:val="B6AB90"/>
        </w:rPr>
        <w:t>a</w:t>
      </w:r>
      <w:r>
        <w:rPr>
          <w:color w:val="B8AD91"/>
        </w:rPr>
        <w:t>a</w:t>
      </w:r>
      <w:r>
        <w:rPr>
          <w:color w:val="B8AD90"/>
        </w:rPr>
        <w:t>a</w:t>
      </w:r>
      <w:r>
        <w:rPr>
          <w:color w:val="BAAC8F"/>
        </w:rPr>
        <w:t>a</w:t>
      </w:r>
      <w:r>
        <w:rPr>
          <w:color w:val="BAAD8D"/>
        </w:rPr>
        <w:t>a</w:t>
      </w:r>
      <w:r>
        <w:rPr>
          <w:color w:val="BAAD8B"/>
        </w:rPr>
        <w:t>a</w:t>
      </w:r>
    </w:p>
    <w:p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2BC7E"/>
        </w:rPr>
        <w:t>a</w:t>
      </w:r>
      <w:r>
        <w:rPr>
          <w:color w:val="22BC7E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3BF82"/>
        </w:rPr>
        <w:t>a</w:t>
      </w:r>
      <w:r>
        <w:rPr>
          <w:color w:val="22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3C083"/>
        </w:rPr>
        <w:t>a</w:t>
      </w:r>
      <w:r>
        <w:rPr>
          <w:color w:val="26C084"/>
        </w:rPr>
        <w:t>a</w:t>
      </w:r>
      <w:r>
        <w:rPr>
          <w:color w:val="27BF84"/>
        </w:rPr>
        <w:t>a</w:t>
      </w:r>
      <w:r>
        <w:rPr>
          <w:color w:val="27BF84"/>
        </w:rPr>
        <w:t>a</w:t>
      </w:r>
      <w:r>
        <w:rPr>
          <w:color w:val="27BF84"/>
        </w:rPr>
        <w:t>a</w:t>
      </w:r>
      <w:r>
        <w:rPr>
          <w:color w:val="28BE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BBC83"/>
        </w:rPr>
        <w:t>a</w:t>
      </w:r>
      <w:r>
        <w:rPr>
          <w:color w:val="2BBC83"/>
        </w:rPr>
        <w:t>a</w:t>
      </w:r>
      <w:r>
        <w:rPr>
          <w:color w:val="2EBA83"/>
        </w:rPr>
        <w:t>a</w:t>
      </w:r>
      <w:r>
        <w:rPr>
          <w:color w:val="3BB483"/>
        </w:rPr>
        <w:t>a</w:t>
      </w:r>
      <w:r>
        <w:rPr>
          <w:color w:val="39B583"/>
        </w:rPr>
        <w:t>a</w:t>
      </w:r>
      <w:r>
        <w:rPr>
          <w:color w:val="2FBB84"/>
        </w:rPr>
        <w:t>a</w:t>
      </w:r>
      <w:r>
        <w:rPr>
          <w:color w:val="25C086"/>
        </w:rPr>
        <w:t>a</w:t>
      </w:r>
      <w:r>
        <w:rPr>
          <w:color w:val="22C387"/>
        </w:rPr>
        <w:t>a</w:t>
      </w:r>
      <w:r>
        <w:rPr>
          <w:color w:val="24C287"/>
        </w:rPr>
        <w:t>a</w:t>
      </w:r>
      <w:r>
        <w:rPr>
          <w:color w:val="2EC18A"/>
        </w:rPr>
        <w:t>a</w:t>
      </w:r>
      <w:r>
        <w:rPr>
          <w:color w:val="31B785"/>
        </w:rPr>
        <w:t>a</w:t>
      </w:r>
      <w:r>
        <w:rPr>
          <w:color w:val="38B88A"/>
        </w:rPr>
        <w:t>a</w:t>
      </w:r>
      <w:r>
        <w:rPr>
          <w:color w:val="35B889"/>
        </w:rPr>
        <w:t>a</w:t>
      </w:r>
      <w:r>
        <w:rPr>
          <w:color w:val="2FBC8A"/>
        </w:rPr>
        <w:t>a</w:t>
      </w:r>
      <w:r>
        <w:rPr>
          <w:color w:val="2EC691"/>
        </w:rPr>
        <w:t>a</w:t>
      </w:r>
      <w:r>
        <w:rPr>
          <w:color w:val="20C28A"/>
        </w:rPr>
        <w:t>a</w:t>
      </w:r>
      <w:r>
        <w:rPr>
          <w:color w:val="20BF89"/>
        </w:rPr>
        <w:t>a</w:t>
      </w:r>
      <w:r>
        <w:rPr>
          <w:color w:val="38B58B"/>
        </w:rPr>
        <w:t>a</w:t>
      </w:r>
      <w:r>
        <w:rPr>
          <w:color w:val="1E694D"/>
        </w:rPr>
        <w:t>a</w:t>
      </w:r>
      <w:r>
        <w:rPr>
          <w:color w:val="00170A"/>
        </w:rPr>
        <w:t>a</w:t>
      </w:r>
      <w:r>
        <w:rPr>
          <w:color w:val="060B08"/>
        </w:rPr>
        <w:t>a</w:t>
      </w:r>
      <w:r>
        <w:rPr>
          <w:color w:val="040000"/>
        </w:rPr>
        <w:t>a</w:t>
      </w:r>
      <w:r>
        <w:rPr>
          <w:color w:val="030202"/>
        </w:rPr>
        <w:t>a</w:t>
      </w:r>
      <w:r>
        <w:rPr>
          <w:color w:val="01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9010A"/>
        </w:rPr>
        <w:t>a</w:t>
      </w:r>
      <w:r>
        <w:rPr>
          <w:color w:val="100210"/>
        </w:rPr>
        <w:t>a</w:t>
      </w:r>
      <w:r>
        <w:rPr>
          <w:color w:val="0A000A"/>
        </w:rPr>
        <w:t>a</w:t>
      </w:r>
      <w:r>
        <w:rPr>
          <w:color w:val="0A060C"/>
        </w:rPr>
        <w:t>a</w:t>
      </w:r>
      <w:r>
        <w:rPr>
          <w:color w:val="000501"/>
        </w:rPr>
        <w:t>a</w:t>
      </w:r>
      <w:r>
        <w:rPr>
          <w:color w:val="000D00"/>
        </w:rPr>
        <w:t>a</w:t>
      </w:r>
      <w:r>
        <w:rPr>
          <w:color w:val="335435"/>
        </w:rPr>
        <w:t>a</w:t>
      </w:r>
      <w:r>
        <w:rPr>
          <w:color w:val="A1D0A5"/>
        </w:rPr>
        <w:t>a</w:t>
      </w:r>
      <w:r>
        <w:rPr>
          <w:color w:val="9DD4A1"/>
        </w:rPr>
        <w:t>a</w:t>
      </w:r>
      <w:r>
        <w:rPr>
          <w:color w:val="9BD69D"/>
        </w:rPr>
        <w:t>a</w:t>
      </w:r>
      <w:r>
        <w:rPr>
          <w:color w:val="9BD89C"/>
        </w:rPr>
        <w:t>a</w:t>
      </w:r>
      <w:r>
        <w:rPr>
          <w:color w:val="9ADA9A"/>
        </w:rPr>
        <w:t>a</w:t>
      </w:r>
      <w:r>
        <w:rPr>
          <w:color w:val="9BDA99"/>
        </w:rPr>
        <w:t>a</w:t>
      </w:r>
      <w:r>
        <w:rPr>
          <w:color w:val="9EDB96"/>
        </w:rPr>
        <w:t>a</w:t>
      </w:r>
      <w:r>
        <w:rPr>
          <w:color w:val="9FDB96"/>
        </w:rPr>
        <w:t>a</w:t>
      </w:r>
      <w:r>
        <w:rPr>
          <w:color w:val="A1DB97"/>
        </w:rPr>
        <w:t>a</w:t>
      </w:r>
      <w:r>
        <w:rPr>
          <w:color w:val="A1DC98"/>
        </w:rPr>
        <w:t>a</w:t>
      </w:r>
      <w:r>
        <w:rPr>
          <w:color w:val="A2DC98"/>
        </w:rPr>
        <w:t>a</w:t>
      </w:r>
      <w:r>
        <w:rPr>
          <w:color w:val="A3DC98"/>
        </w:rPr>
        <w:t>a</w:t>
      </w:r>
      <w:r>
        <w:rPr>
          <w:color w:val="A3DB98"/>
        </w:rPr>
        <w:t>a</w:t>
      </w:r>
      <w:r>
        <w:rPr>
          <w:color w:val="A4DB98"/>
        </w:rPr>
        <w:t>a</w:t>
      </w:r>
      <w:r>
        <w:rPr>
          <w:color w:val="A5DC98"/>
        </w:rPr>
        <w:t>a</w:t>
      </w:r>
      <w:r>
        <w:rPr>
          <w:color w:val="A7DC9A"/>
        </w:rPr>
        <w:t>a</w:t>
      </w:r>
      <w:r>
        <w:rPr>
          <w:color w:val="A9DD9B"/>
        </w:rPr>
        <w:t>a</w:t>
      </w:r>
      <w:r>
        <w:rPr>
          <w:color w:val="AADE9C"/>
        </w:rPr>
        <w:t>a</w:t>
      </w:r>
      <w:r>
        <w:rPr>
          <w:color w:val="ACDE9B"/>
        </w:rPr>
        <w:t>a</w:t>
      </w:r>
      <w:r>
        <w:rPr>
          <w:color w:val="B0DE9A"/>
        </w:rPr>
        <w:t>a</w:t>
      </w:r>
      <w:r>
        <w:rPr>
          <w:color w:val="B0DD9A"/>
        </w:rPr>
        <w:t>a</w:t>
      </w:r>
      <w:r>
        <w:rPr>
          <w:color w:val="AFDC99"/>
        </w:rPr>
        <w:t>a</w:t>
      </w:r>
      <w:r>
        <w:rPr>
          <w:color w:val="AFDC99"/>
        </w:rPr>
        <w:t>a</w:t>
      </w:r>
      <w:r>
        <w:rPr>
          <w:color w:val="AFDC99"/>
        </w:rPr>
        <w:t>a</w:t>
      </w:r>
      <w:r>
        <w:rPr>
          <w:color w:val="AEDB98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0DF99"/>
        </w:rPr>
        <w:t>a</w:t>
      </w:r>
      <w:r>
        <w:rPr>
          <w:color w:val="AFE099"/>
        </w:rPr>
        <w:t>a</w:t>
      </w:r>
      <w:r>
        <w:rPr>
          <w:color w:val="AEDF99"/>
        </w:rPr>
        <w:t>a</w:t>
      </w:r>
      <w:r>
        <w:rPr>
          <w:color w:val="AEDF98"/>
        </w:rPr>
        <w:t>a</w:t>
      </w:r>
      <w:r>
        <w:rPr>
          <w:color w:val="ADDF98"/>
        </w:rPr>
        <w:t>a</w:t>
      </w:r>
      <w:r>
        <w:rPr>
          <w:color w:val="ADDE97"/>
        </w:rPr>
        <w:t>a</w:t>
      </w:r>
      <w:r>
        <w:rPr>
          <w:color w:val="ADDF98"/>
        </w:rPr>
        <w:t>a</w:t>
      </w:r>
      <w:r>
        <w:rPr>
          <w:color w:val="AEDF98"/>
        </w:rPr>
        <w:t>a</w:t>
      </w:r>
      <w:r>
        <w:rPr>
          <w:color w:val="ADDF98"/>
        </w:rPr>
        <w:t>a</w:t>
      </w:r>
      <w:r>
        <w:rPr>
          <w:color w:val="ADDE97"/>
        </w:rPr>
        <w:t>a</w:t>
      </w:r>
      <w:r>
        <w:rPr>
          <w:color w:val="ACDE97"/>
        </w:rPr>
        <w:t>a</w:t>
      </w:r>
      <w:r>
        <w:rPr>
          <w:color w:val="ACDD96"/>
        </w:rPr>
        <w:t>a</w:t>
      </w:r>
      <w:r>
        <w:rPr>
          <w:color w:val="ADDC96"/>
        </w:rPr>
        <w:t>a</w:t>
      </w:r>
      <w:r>
        <w:rPr>
          <w:color w:val="ADDA97"/>
        </w:rPr>
        <w:t>a</w:t>
      </w:r>
      <w:r>
        <w:rPr>
          <w:color w:val="AEDA97"/>
        </w:rPr>
        <w:t>a</w:t>
      </w:r>
      <w:r>
        <w:rPr>
          <w:color w:val="ADDA97"/>
        </w:rPr>
        <w:t>a</w:t>
      </w:r>
      <w:r>
        <w:rPr>
          <w:color w:val="ACD996"/>
        </w:rPr>
        <w:t>a</w:t>
      </w:r>
      <w:r>
        <w:rPr>
          <w:color w:val="ABD996"/>
        </w:rPr>
        <w:t>a</w:t>
      </w:r>
      <w:r>
        <w:rPr>
          <w:color w:val="AAD995"/>
        </w:rPr>
        <w:t>a</w:t>
      </w:r>
      <w:r>
        <w:rPr>
          <w:color w:val="A8DA95"/>
        </w:rPr>
        <w:t>a</w:t>
      </w:r>
      <w:r>
        <w:rPr>
          <w:color w:val="A8D995"/>
        </w:rPr>
        <w:t>a</w:t>
      </w:r>
      <w:r>
        <w:rPr>
          <w:color w:val="A7D994"/>
        </w:rPr>
        <w:t>a</w:t>
      </w:r>
      <w:r>
        <w:rPr>
          <w:color w:val="A5D893"/>
        </w:rPr>
        <w:t>a</w:t>
      </w:r>
      <w:r>
        <w:rPr>
          <w:color w:val="A5D792"/>
        </w:rPr>
        <w:t>a</w:t>
      </w:r>
      <w:r>
        <w:rPr>
          <w:color w:val="A4D793"/>
        </w:rPr>
        <w:t>a</w:t>
      </w:r>
      <w:r>
        <w:rPr>
          <w:color w:val="A4D897"/>
        </w:rPr>
        <w:t>a</w:t>
      </w:r>
      <w:r>
        <w:rPr>
          <w:color w:val="9ACB90"/>
        </w:rPr>
        <w:t>a</w:t>
      </w:r>
      <w:r>
        <w:rPr>
          <w:color w:val="A8D0A0"/>
        </w:rPr>
        <w:t>a</w:t>
      </w:r>
      <w:r>
        <w:rPr>
          <w:color w:val="4B6747"/>
        </w:rPr>
        <w:t>a</w:t>
      </w:r>
      <w:r>
        <w:rPr>
          <w:color w:val="020D02"/>
        </w:rPr>
        <w:t>a</w:t>
      </w:r>
      <w:r>
        <w:rPr>
          <w:color w:val="020802"/>
        </w:rPr>
        <w:t>a</w:t>
      </w:r>
      <w:r>
        <w:rPr>
          <w:color w:val="020405"/>
        </w:rPr>
        <w:t>a</w:t>
      </w:r>
      <w:r>
        <w:rPr>
          <w:color w:val="030407"/>
        </w:rPr>
        <w:t>a</w:t>
      </w:r>
      <w:r>
        <w:rPr>
          <w:color w:val="040506"/>
        </w:rPr>
        <w:t>a</w:t>
      </w:r>
      <w:r>
        <w:rPr>
          <w:color w:val="020702"/>
        </w:rPr>
        <w:t>a</w:t>
      </w:r>
      <w:r>
        <w:rPr>
          <w:color w:val="0D170C"/>
        </w:rPr>
        <w:t>a</w:t>
      </w:r>
      <w:r>
        <w:rPr>
          <w:color w:val="2E432D"/>
        </w:rPr>
        <w:t>a</w:t>
      </w:r>
      <w:r>
        <w:rPr>
          <w:color w:val="5D825E"/>
        </w:rPr>
        <w:t>a</w:t>
      </w:r>
      <w:r>
        <w:rPr>
          <w:color w:val="8FC492"/>
        </w:rPr>
        <w:t>a</w:t>
      </w:r>
      <w:r>
        <w:rPr>
          <w:color w:val="95D09A"/>
        </w:rPr>
        <w:t>a</w:t>
      </w:r>
      <w:r>
        <w:rPr>
          <w:color w:val="95D099"/>
        </w:rPr>
        <w:t>a</w:t>
      </w:r>
      <w:r>
        <w:rPr>
          <w:color w:val="8AC68F"/>
        </w:rPr>
        <w:t>a</w:t>
      </w:r>
      <w:r>
        <w:rPr>
          <w:color w:val="88C68E"/>
        </w:rPr>
        <w:t>a</w:t>
      </w:r>
      <w:r>
        <w:rPr>
          <w:color w:val="8DCE94"/>
        </w:rPr>
        <w:t>a</w:t>
      </w:r>
      <w:r>
        <w:rPr>
          <w:color w:val="88CC91"/>
        </w:rPr>
        <w:t>a</w:t>
      </w:r>
      <w:r>
        <w:rPr>
          <w:color w:val="86CB90"/>
        </w:rPr>
        <w:t>a</w:t>
      </w:r>
      <w:r>
        <w:rPr>
          <w:color w:val="84CA8D"/>
        </w:rPr>
        <w:t>a</w:t>
      </w:r>
      <w:r>
        <w:rPr>
          <w:color w:val="80C889"/>
        </w:rPr>
        <w:t>a</w:t>
      </w:r>
      <w:r>
        <w:rPr>
          <w:color w:val="7FC788"/>
        </w:rPr>
        <w:t>a</w:t>
      </w:r>
      <w:r>
        <w:rPr>
          <w:color w:val="7CC687"/>
        </w:rPr>
        <w:t>a</w:t>
      </w:r>
      <w:r>
        <w:rPr>
          <w:color w:val="7AC487"/>
        </w:rPr>
        <w:t>a</w:t>
      </w:r>
      <w:r>
        <w:rPr>
          <w:color w:val="79C489"/>
        </w:rPr>
        <w:t>a</w:t>
      </w:r>
      <w:r>
        <w:rPr>
          <w:color w:val="77C588"/>
        </w:rPr>
        <w:t>a</w:t>
      </w:r>
      <w:r>
        <w:rPr>
          <w:color w:val="74C388"/>
        </w:rPr>
        <w:t>a</w:t>
      </w:r>
      <w:r>
        <w:rPr>
          <w:color w:val="6EC186"/>
        </w:rPr>
        <w:t>a</w:t>
      </w:r>
      <w:r>
        <w:rPr>
          <w:color w:val="6ABF84"/>
        </w:rPr>
        <w:t>a</w:t>
      </w:r>
      <w:r>
        <w:rPr>
          <w:color w:val="64BE83"/>
        </w:rPr>
        <w:t>a</w:t>
      </w:r>
      <w:r>
        <w:rPr>
          <w:color w:val="61BD83"/>
        </w:rPr>
        <w:t>a</w:t>
      </w:r>
      <w:r>
        <w:rPr>
          <w:color w:val="5FBE86"/>
        </w:rPr>
        <w:t>a</w:t>
      </w:r>
      <w:r>
        <w:rPr>
          <w:color w:val="5CBE86"/>
        </w:rPr>
        <w:t>a</w:t>
      </w:r>
      <w:r>
        <w:rPr>
          <w:color w:val="58BC84"/>
        </w:rPr>
        <w:t>a</w:t>
      </w:r>
      <w:r>
        <w:rPr>
          <w:color w:val="55BA82"/>
        </w:rPr>
        <w:t>a</w:t>
      </w:r>
      <w:r>
        <w:rPr>
          <w:color w:val="51B880"/>
        </w:rPr>
        <w:t>a</w:t>
      </w:r>
      <w:r>
        <w:rPr>
          <w:color w:val="4FB67F"/>
        </w:rPr>
        <w:t>a</w:t>
      </w:r>
      <w:r>
        <w:rPr>
          <w:color w:val="4DB47E"/>
        </w:rPr>
        <w:t>a</w:t>
      </w:r>
      <w:r>
        <w:rPr>
          <w:color w:val="49B17C"/>
        </w:rPr>
        <w:t>a</w:t>
      </w:r>
      <w:r>
        <w:rPr>
          <w:color w:val="46B17D"/>
        </w:rPr>
        <w:t>a</w:t>
      </w:r>
      <w:r>
        <w:rPr>
          <w:color w:val="45B17D"/>
        </w:rPr>
        <w:t>a</w:t>
      </w:r>
      <w:r>
        <w:rPr>
          <w:color w:val="43B37F"/>
        </w:rPr>
        <w:t>a</w:t>
      </w:r>
      <w:r>
        <w:rPr>
          <w:color w:val="3EAE7C"/>
        </w:rPr>
        <w:t>a</w:t>
      </w:r>
      <w:r>
        <w:rPr>
          <w:color w:val="3BAF7D"/>
        </w:rPr>
        <w:t>a</w:t>
      </w:r>
      <w:r>
        <w:rPr>
          <w:color w:val="39AE7D"/>
        </w:rPr>
        <w:t>a</w:t>
      </w:r>
      <w:r>
        <w:rPr>
          <w:color w:val="35AD7D"/>
        </w:rPr>
        <w:t>a</w:t>
      </w:r>
      <w:r>
        <w:rPr>
          <w:color w:val="33AD7C"/>
        </w:rPr>
        <w:t>a</w:t>
      </w:r>
      <w:r>
        <w:rPr>
          <w:color w:val="32AB7C"/>
        </w:rPr>
        <w:t>a</w:t>
      </w:r>
      <w:r>
        <w:rPr>
          <w:color w:val="35A978"/>
        </w:rPr>
        <w:t>a</w:t>
      </w:r>
      <w:r>
        <w:rPr>
          <w:color w:val="37A777"/>
        </w:rPr>
        <w:t>a</w:t>
      </w:r>
      <w:r>
        <w:rPr>
          <w:color w:val="35A575"/>
        </w:rPr>
        <w:t>a</w:t>
      </w:r>
      <w:r>
        <w:rPr>
          <w:color w:val="32A374"/>
        </w:rPr>
        <w:t>a</w:t>
      </w:r>
      <w:r>
        <w:rPr>
          <w:color w:val="30A173"/>
        </w:rPr>
        <w:t>a</w:t>
      </w:r>
      <w:r>
        <w:rPr>
          <w:color w:val="2FA072"/>
        </w:rPr>
        <w:t>a</w:t>
      </w:r>
      <w:r>
        <w:rPr>
          <w:color w:val="2D9F72"/>
        </w:rPr>
        <w:t>a</w:t>
      </w:r>
      <w:r>
        <w:rPr>
          <w:color w:val="2B9F72"/>
        </w:rPr>
        <w:t>a</w:t>
      </w:r>
      <w:r>
        <w:rPr>
          <w:color w:val="299E72"/>
        </w:rPr>
        <w:t>a</w:t>
      </w:r>
      <w:r>
        <w:rPr>
          <w:color w:val="299E72"/>
        </w:rPr>
        <w:t>a</w:t>
      </w:r>
      <w:r>
        <w:rPr>
          <w:color w:val="279C70"/>
        </w:rPr>
        <w:t>a</w:t>
      </w:r>
      <w:r>
        <w:rPr>
          <w:color w:val="269B6F"/>
        </w:rPr>
        <w:t>a</w:t>
      </w:r>
      <w:r>
        <w:rPr>
          <w:color w:val="269B6F"/>
        </w:rPr>
        <w:t>a</w:t>
      </w:r>
      <w:r>
        <w:rPr>
          <w:color w:val="229A6C"/>
        </w:rPr>
        <w:t>a</w:t>
      </w:r>
      <w:r>
        <w:rPr>
          <w:color w:val="219A6B"/>
        </w:rPr>
        <w:t>a</w:t>
      </w:r>
      <w:r>
        <w:rPr>
          <w:color w:val="1F996A"/>
        </w:rPr>
        <w:t>a</w:t>
      </w:r>
      <w:r>
        <w:rPr>
          <w:color w:val="1D9669"/>
        </w:rPr>
        <w:t>a</w:t>
      </w:r>
      <w:r>
        <w:rPr>
          <w:color w:val="1C9568"/>
        </w:rPr>
        <w:t>a</w:t>
      </w:r>
      <w:r>
        <w:rPr>
          <w:color w:val="1B9467"/>
        </w:rPr>
        <w:t>a</w:t>
      </w:r>
      <w:r>
        <w:rPr>
          <w:color w:val="1B9469"/>
        </w:rPr>
        <w:t>a</w:t>
      </w:r>
      <w:r>
        <w:rPr>
          <w:color w:val="1B946A"/>
        </w:rPr>
        <w:t>a</w:t>
      </w:r>
      <w:r>
        <w:rPr>
          <w:color w:val="1B936A"/>
        </w:rPr>
        <w:t>a</w:t>
      </w:r>
      <w:r>
        <w:rPr>
          <w:color w:val="1A936A"/>
        </w:rPr>
        <w:t>a</w:t>
      </w:r>
      <w:r>
        <w:rPr>
          <w:color w:val="1A926A"/>
        </w:rPr>
        <w:t>a</w:t>
      </w:r>
      <w:r>
        <w:rPr>
          <w:color w:val="1A916B"/>
        </w:rPr>
        <w:t>a</w:t>
      </w:r>
      <w:r>
        <w:rPr>
          <w:color w:val="1D926C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98B67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78264"/>
        </w:rPr>
        <w:t>a</w:t>
      </w:r>
      <w:r>
        <w:rPr>
          <w:color w:val="188265"/>
        </w:rPr>
        <w:t>a</w:t>
      </w:r>
      <w:r>
        <w:rPr>
          <w:color w:val="188165"/>
        </w:rPr>
        <w:t>a</w:t>
      </w:r>
      <w:r>
        <w:rPr>
          <w:color w:val="188065"/>
        </w:rPr>
        <w:t>a</w:t>
      </w:r>
      <w:r>
        <w:rPr>
          <w:color w:val="177F64"/>
        </w:rPr>
        <w:t>a</w:t>
      </w:r>
      <w:r>
        <w:rPr>
          <w:color w:val="177F64"/>
        </w:rPr>
        <w:t>a</w:t>
      </w:r>
      <w:r>
        <w:rPr>
          <w:color w:val="147F63"/>
        </w:rPr>
        <w:t>a</w:t>
      </w:r>
      <w:r>
        <w:rPr>
          <w:color w:val="1380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47C61"/>
        </w:rPr>
        <w:t>a</w:t>
      </w:r>
      <w:r>
        <w:rPr>
          <w:color w:val="157C61"/>
        </w:rPr>
        <w:t>a</w:t>
      </w:r>
      <w:r>
        <w:rPr>
          <w:color w:val="157B60"/>
        </w:rPr>
        <w:t>a</w:t>
      </w:r>
      <w:r>
        <w:rPr>
          <w:color w:val="167A60"/>
        </w:rPr>
        <w:t>a</w:t>
      </w:r>
      <w:r>
        <w:rPr>
          <w:color w:val="15795F"/>
        </w:rPr>
        <w:t>a</w:t>
      </w:r>
      <w:r>
        <w:rPr>
          <w:color w:val="15795F"/>
        </w:rPr>
        <w:t>a</w:t>
      </w:r>
      <w:r>
        <w:rPr>
          <w:color w:val="137A5F"/>
        </w:rPr>
        <w:t>a</w:t>
      </w:r>
      <w:r>
        <w:rPr>
          <w:color w:val="137A5F"/>
        </w:rPr>
        <w:t>a</w:t>
      </w:r>
      <w:r>
        <w:rPr>
          <w:color w:val="12795E"/>
        </w:rPr>
        <w:t>a</w:t>
      </w:r>
      <w:r>
        <w:rPr>
          <w:color w:val="14785E"/>
        </w:rPr>
        <w:t>a</w:t>
      </w:r>
      <w:r>
        <w:rPr>
          <w:color w:val="13775D"/>
        </w:rPr>
        <w:t>a</w:t>
      </w:r>
      <w:r>
        <w:rPr>
          <w:color w:val="13775D"/>
        </w:rPr>
        <w:t>a</w:t>
      </w:r>
      <w:r>
        <w:rPr>
          <w:color w:val="16785F"/>
        </w:rPr>
        <w:t>a</w:t>
      </w:r>
      <w:r>
        <w:rPr>
          <w:color w:val="16785F"/>
        </w:rPr>
        <w:t>a</w:t>
      </w:r>
      <w:r>
        <w:rPr>
          <w:color w:val="17775E"/>
        </w:rPr>
        <w:t>a</w:t>
      </w:r>
      <w:r>
        <w:rPr>
          <w:color w:val="17765E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5765D"/>
        </w:rPr>
        <w:t>a</w:t>
      </w:r>
      <w:r>
        <w:rPr>
          <w:color w:val="14765D"/>
        </w:rPr>
        <w:t>a</w:t>
      </w:r>
      <w:r>
        <w:rPr>
          <w:color w:val="16755D"/>
        </w:rPr>
        <w:t>a</w:t>
      </w:r>
      <w:r>
        <w:rPr>
          <w:color w:val="17735C"/>
        </w:rPr>
        <w:t>a</w:t>
      </w:r>
      <w:r>
        <w:rPr>
          <w:color w:val="16725B"/>
        </w:rPr>
        <w:t>a</w:t>
      </w:r>
      <w:r>
        <w:rPr>
          <w:color w:val="15735B"/>
        </w:rPr>
        <w:t>a</w:t>
      </w:r>
      <w:r>
        <w:rPr>
          <w:color w:val="11755B"/>
        </w:rPr>
        <w:t>a</w:t>
      </w:r>
      <w:r>
        <w:rPr>
          <w:color w:val="0E755A"/>
        </w:rPr>
        <w:t>a</w:t>
      </w:r>
      <w:r>
        <w:rPr>
          <w:color w:val="0D755A"/>
        </w:rPr>
        <w:t>a</w:t>
      </w:r>
      <w:r>
        <w:rPr>
          <w:color w:val="0E7459"/>
        </w:rPr>
        <w:t>a</w:t>
      </w:r>
      <w:r>
        <w:rPr>
          <w:color w:val="117159"/>
        </w:rPr>
        <w:t>a</w:t>
      </w:r>
      <w:r>
        <w:rPr>
          <w:color w:val="156E58"/>
        </w:rPr>
        <w:t>a</w:t>
      </w:r>
      <w:r>
        <w:rPr>
          <w:color w:val="156D58"/>
        </w:rPr>
        <w:t>a</w:t>
      </w:r>
      <w:r>
        <w:rPr>
          <w:color w:val="106D5A"/>
        </w:rPr>
        <w:t>a</w:t>
      </w:r>
      <w:r>
        <w:rPr>
          <w:color w:val="106D5A"/>
        </w:rPr>
        <w:t>a</w:t>
      </w:r>
      <w:r>
        <w:rPr>
          <w:color w:val="106B59"/>
        </w:rPr>
        <w:t>a</w:t>
      </w:r>
      <w:r>
        <w:rPr>
          <w:color w:val="126B57"/>
        </w:rPr>
        <w:t>a</w:t>
      </w:r>
      <w:r>
        <w:rPr>
          <w:color w:val="126B56"/>
        </w:rPr>
        <w:t>a</w:t>
      </w:r>
      <w:r>
        <w:rPr>
          <w:color w:val="136954"/>
        </w:rPr>
        <w:t>a</w:t>
      </w:r>
      <w:r>
        <w:rPr>
          <w:color w:val="1D6F59"/>
        </w:rPr>
        <w:t>a</w:t>
      </w:r>
      <w:r>
        <w:rPr>
          <w:color w:val="175E4B"/>
        </w:rPr>
        <w:t>a</w:t>
      </w:r>
      <w:r>
        <w:rPr>
          <w:color w:val="09382B"/>
        </w:rPr>
        <w:t>a</w:t>
      </w:r>
      <w:r>
        <w:rPr>
          <w:color w:val="010D06"/>
        </w:rPr>
        <w:t>a</w:t>
      </w:r>
      <w:r>
        <w:rPr>
          <w:color w:val="010403"/>
        </w:rPr>
        <w:t>a</w:t>
      </w:r>
      <w:r>
        <w:rPr>
          <w:color w:val="090405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501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503"/>
        </w:rPr>
        <w:t>a</w:t>
      </w:r>
      <w:r>
        <w:rPr>
          <w:color w:val="010201"/>
        </w:rPr>
        <w:t>a</w:t>
      </w:r>
      <w:r>
        <w:rPr>
          <w:color w:val="010202"/>
        </w:rPr>
        <w:t>a</w:t>
      </w:r>
      <w:r>
        <w:rPr>
          <w:color w:val="040505"/>
        </w:rPr>
        <w:t>a</w:t>
      </w:r>
      <w:r>
        <w:rPr>
          <w:color w:val="000000"/>
        </w:rPr>
        <w:t>a</w:t>
      </w:r>
      <w:r>
        <w:rPr>
          <w:color w:val="030000"/>
        </w:rPr>
        <w:t>a</w:t>
      </w:r>
      <w:r>
        <w:rPr>
          <w:color w:val="1D1912"/>
        </w:rPr>
        <w:t>a</w:t>
      </w:r>
      <w:r>
        <w:rPr>
          <w:color w:val="817B6C"/>
        </w:rPr>
        <w:t>a</w:t>
      </w:r>
      <w:r>
        <w:rPr>
          <w:color w:val="B6B197"/>
        </w:rPr>
        <w:t>a</w:t>
      </w:r>
      <w:r>
        <w:rPr>
          <w:color w:val="B9B38E"/>
        </w:rPr>
        <w:t>a</w:t>
      </w:r>
      <w:r>
        <w:rPr>
          <w:color w:val="B4AE80"/>
        </w:rPr>
        <w:t>a</w:t>
      </w:r>
      <w:r>
        <w:rPr>
          <w:color w:val="BCB67F"/>
        </w:rPr>
        <w:t>a</w:t>
      </w:r>
      <w:r>
        <w:rPr>
          <w:color w:val="B7AE79"/>
        </w:rPr>
        <w:t>a</w:t>
      </w:r>
      <w:r>
        <w:rPr>
          <w:color w:val="BCAF86"/>
        </w:rPr>
        <w:t>a</w:t>
      </w:r>
      <w:r>
        <w:rPr>
          <w:color w:val="BCAE8A"/>
        </w:rPr>
        <w:t>a</w:t>
      </w:r>
      <w:r>
        <w:rPr>
          <w:color w:val="B9AE8A"/>
        </w:rPr>
        <w:t>a</w:t>
      </w:r>
      <w:r>
        <w:rPr>
          <w:color w:val="B7AF8A"/>
        </w:rPr>
        <w:t>a</w:t>
      </w:r>
      <w:r>
        <w:rPr>
          <w:color w:val="B4AF89"/>
        </w:rPr>
        <w:t>a</w:t>
      </w:r>
      <w:r>
        <w:rPr>
          <w:color w:val="B3B089"/>
        </w:rPr>
        <w:t>a</w:t>
      </w:r>
      <w:r>
        <w:rPr>
          <w:color w:val="B3B189"/>
        </w:rPr>
        <w:t>a</w:t>
      </w:r>
      <w:r>
        <w:rPr>
          <w:color w:val="B3B187"/>
        </w:rPr>
        <w:t>a</w:t>
      </w:r>
      <w:r>
        <w:rPr>
          <w:color w:val="B3B085"/>
        </w:rPr>
        <w:t>a</w:t>
      </w:r>
      <w:r>
        <w:rPr>
          <w:color w:val="B5AF83"/>
        </w:rPr>
        <w:t>a</w:t>
      </w:r>
      <w:r>
        <w:rPr>
          <w:color w:val="B6AD82"/>
        </w:rPr>
        <w:t>a</w:t>
      </w:r>
      <w:r>
        <w:rPr>
          <w:color w:val="B8AD81"/>
        </w:rPr>
        <w:t>a</w:t>
      </w:r>
      <w:r>
        <w:rPr>
          <w:color w:val="B7AD83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8AB86"/>
        </w:rPr>
        <w:t>a</w:t>
      </w:r>
      <w:r>
        <w:rPr>
          <w:color w:val="B8AB86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7AA86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6A986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8AB88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7AA87"/>
        </w:rPr>
        <w:t>a</w:t>
      </w:r>
      <w:r>
        <w:rPr>
          <w:color w:val="B6AB8A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7AC8E"/>
        </w:rPr>
        <w:t>a</w:t>
      </w:r>
      <w:r>
        <w:rPr>
          <w:color w:val="B7AC8E"/>
        </w:rPr>
        <w:t>a</w:t>
      </w:r>
      <w:r>
        <w:rPr>
          <w:color w:val="B7AC8E"/>
        </w:rPr>
        <w:t>a</w:t>
      </w:r>
      <w:r>
        <w:rPr>
          <w:color w:val="B7AC8E"/>
        </w:rPr>
        <w:t>a</w:t>
      </w:r>
      <w:r>
        <w:rPr>
          <w:color w:val="B7AC8E"/>
        </w:rPr>
        <w:t>a</w:t>
      </w:r>
    </w:p>
    <w:p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2BC7E"/>
        </w:rPr>
        <w:t>a</w:t>
      </w:r>
      <w:r>
        <w:rPr>
          <w:color w:val="22BC7E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2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0BE81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1BF82"/>
        </w:rPr>
        <w:t>a</w:t>
      </w:r>
      <w:r>
        <w:rPr>
          <w:color w:val="23BF82"/>
        </w:rPr>
        <w:t>a</w:t>
      </w:r>
      <w:r>
        <w:rPr>
          <w:color w:val="25BF83"/>
        </w:rPr>
        <w:t>a</w:t>
      </w:r>
      <w:r>
        <w:rPr>
          <w:color w:val="25BE83"/>
        </w:rPr>
        <w:t>a</w:t>
      </w:r>
      <w:r>
        <w:rPr>
          <w:color w:val="26BE83"/>
        </w:rPr>
        <w:t>a</w:t>
      </w:r>
      <w:r>
        <w:rPr>
          <w:color w:val="27BF84"/>
        </w:rPr>
        <w:t>a</w:t>
      </w:r>
      <w:r>
        <w:rPr>
          <w:color w:val="29BF84"/>
        </w:rPr>
        <w:t>a</w:t>
      </w:r>
      <w:r>
        <w:rPr>
          <w:color w:val="29BE84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ABD83"/>
        </w:rPr>
        <w:t>a</w:t>
      </w:r>
      <w:r>
        <w:rPr>
          <w:color w:val="2CBC83"/>
        </w:rPr>
        <w:t>a</w:t>
      </w:r>
      <w:r>
        <w:rPr>
          <w:color w:val="30B983"/>
        </w:rPr>
        <w:t>a</w:t>
      </w:r>
      <w:r>
        <w:rPr>
          <w:color w:val="2FB983"/>
        </w:rPr>
        <w:t>a</w:t>
      </w:r>
      <w:r>
        <w:rPr>
          <w:color w:val="2CBC84"/>
        </w:rPr>
        <w:t>a</w:t>
      </w:r>
      <w:r>
        <w:rPr>
          <w:color w:val="2ABE86"/>
        </w:rPr>
        <w:t>a</w:t>
      </w:r>
      <w:r>
        <w:rPr>
          <w:color w:val="2BBE87"/>
        </w:rPr>
        <w:t>a</w:t>
      </w:r>
      <w:r>
        <w:rPr>
          <w:color w:val="2EBD87"/>
        </w:rPr>
        <w:t>a</w:t>
      </w:r>
      <w:r>
        <w:rPr>
          <w:color w:val="33BD89"/>
        </w:rPr>
        <w:t>a</w:t>
      </w:r>
      <w:r>
        <w:rPr>
          <w:color w:val="32B685"/>
        </w:rPr>
        <w:t>a</w:t>
      </w:r>
      <w:r>
        <w:rPr>
          <w:color w:val="38BB8B"/>
        </w:rPr>
        <w:t>a</w:t>
      </w:r>
      <w:r>
        <w:rPr>
          <w:color w:val="32BB8A"/>
        </w:rPr>
        <w:t>a</w:t>
      </w:r>
      <w:r>
        <w:rPr>
          <w:color w:val="28B784"/>
        </w:rPr>
        <w:t>a</w:t>
      </w:r>
      <w:r>
        <w:rPr>
          <w:color w:val="27BE89"/>
        </w:rPr>
        <w:t>a</w:t>
      </w:r>
      <w:r>
        <w:rPr>
          <w:color w:val="2ABD8A"/>
        </w:rPr>
        <w:t>a</w:t>
      </w:r>
      <w:r>
        <w:rPr>
          <w:color w:val="35B68A"/>
        </w:rPr>
        <w:t>a</w:t>
      </w:r>
      <w:r>
        <w:rPr>
          <w:color w:val="177352"/>
        </w:rPr>
        <w:t>a</w:t>
      </w:r>
      <w:r>
        <w:rPr>
          <w:color w:val="00210D"/>
        </w:rPr>
        <w:t>a</w:t>
      </w:r>
      <w:r>
        <w:rPr>
          <w:color w:val="000A02"/>
        </w:rPr>
        <w:t>a</w:t>
      </w:r>
      <w:r>
        <w:rPr>
          <w:color w:val="040202"/>
        </w:rPr>
        <w:t>a</w:t>
      </w:r>
      <w:r>
        <w:rPr>
          <w:color w:val="0B0204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30202"/>
        </w:rPr>
        <w:t>a</w:t>
      </w:r>
      <w:r>
        <w:rPr>
          <w:color w:val="06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008"/>
        </w:rPr>
        <w:t>a</w:t>
      </w:r>
      <w:r>
        <w:rPr>
          <w:color w:val="0E030F"/>
        </w:rPr>
        <w:t>a</w:t>
      </w:r>
      <w:r>
        <w:rPr>
          <w:color w:val="0D030E"/>
        </w:rPr>
        <w:t>a</w:t>
      </w:r>
      <w:r>
        <w:rPr>
          <w:color w:val="040306"/>
        </w:rPr>
        <w:t>a</w:t>
      </w:r>
      <w:r>
        <w:rPr>
          <w:color w:val="030903"/>
        </w:rPr>
        <w:t>a</w:t>
      </w:r>
      <w:r>
        <w:rPr>
          <w:color w:val="000E00"/>
        </w:rPr>
        <w:t>a</w:t>
      </w:r>
      <w:r>
        <w:rPr>
          <w:color w:val="305333"/>
        </w:rPr>
        <w:t>a</w:t>
      </w:r>
      <w:r>
        <w:rPr>
          <w:color w:val="A3D1A6"/>
        </w:rPr>
        <w:t>a</w:t>
      </w:r>
      <w:r>
        <w:rPr>
          <w:color w:val="9FD5A0"/>
        </w:rPr>
        <w:t>a</w:t>
      </w:r>
      <w:r>
        <w:rPr>
          <w:color w:val="9DD89D"/>
        </w:rPr>
        <w:t>a</w:t>
      </w:r>
      <w:r>
        <w:rPr>
          <w:color w:val="9CDA9A"/>
        </w:rPr>
        <w:t>a</w:t>
      </w:r>
      <w:r>
        <w:rPr>
          <w:color w:val="9DDA99"/>
        </w:rPr>
        <w:t>a</w:t>
      </w:r>
      <w:r>
        <w:rPr>
          <w:color w:val="9DDA97"/>
        </w:rPr>
        <w:t>a</w:t>
      </w:r>
      <w:r>
        <w:rPr>
          <w:color w:val="A0DC97"/>
        </w:rPr>
        <w:t>a</w:t>
      </w:r>
      <w:r>
        <w:rPr>
          <w:color w:val="A2DC97"/>
        </w:rPr>
        <w:t>a</w:t>
      </w:r>
      <w:r>
        <w:rPr>
          <w:color w:val="A3DC97"/>
        </w:rPr>
        <w:t>a</w:t>
      </w:r>
      <w:r>
        <w:rPr>
          <w:color w:val="A4DD98"/>
        </w:rPr>
        <w:t>a</w:t>
      </w:r>
      <w:r>
        <w:rPr>
          <w:color w:val="A5DD98"/>
        </w:rPr>
        <w:t>a</w:t>
      </w:r>
      <w:r>
        <w:rPr>
          <w:color w:val="A5DC98"/>
        </w:rPr>
        <w:t>a</w:t>
      </w:r>
      <w:r>
        <w:rPr>
          <w:color w:val="A6DD99"/>
        </w:rPr>
        <w:t>a</w:t>
      </w:r>
      <w:r>
        <w:rPr>
          <w:color w:val="A8DE9A"/>
        </w:rPr>
        <w:t>a</w:t>
      </w:r>
      <w:r>
        <w:rPr>
          <w:color w:val="A9DE9A"/>
        </w:rPr>
        <w:t>a</w:t>
      </w:r>
      <w:r>
        <w:rPr>
          <w:color w:val="ABDE9B"/>
        </w:rPr>
        <w:t>a</w:t>
      </w:r>
      <w:r>
        <w:rPr>
          <w:color w:val="ABDE9B"/>
        </w:rPr>
        <w:t>a</w:t>
      </w:r>
      <w:r>
        <w:rPr>
          <w:color w:val="ACDF9C"/>
        </w:rPr>
        <w:t>a</w:t>
      </w:r>
      <w:r>
        <w:rPr>
          <w:color w:val="AEDE9C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0DD9A"/>
        </w:rPr>
        <w:t>a</w:t>
      </w:r>
      <w:r>
        <w:rPr>
          <w:color w:val="B0DD9A"/>
        </w:rPr>
        <w:t>a</w:t>
      </w:r>
      <w:r>
        <w:rPr>
          <w:color w:val="AFDC99"/>
        </w:rPr>
        <w:t>a</w:t>
      </w:r>
      <w:r>
        <w:rPr>
          <w:color w:val="AFDC99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1DE9B"/>
        </w:rPr>
        <w:t>a</w:t>
      </w:r>
      <w:r>
        <w:rPr>
          <w:color w:val="B2E09A"/>
        </w:rPr>
        <w:t>a</w:t>
      </w:r>
      <w:r>
        <w:rPr>
          <w:color w:val="B1E09A"/>
        </w:rPr>
        <w:t>a</w:t>
      </w:r>
      <w:r>
        <w:rPr>
          <w:color w:val="B0DF99"/>
        </w:rPr>
        <w:t>a</w:t>
      </w:r>
      <w:r>
        <w:rPr>
          <w:color w:val="B0DF99"/>
        </w:rPr>
        <w:t>a</w:t>
      </w:r>
      <w:r>
        <w:rPr>
          <w:color w:val="B0DF99"/>
        </w:rPr>
        <w:t>a</w:t>
      </w:r>
      <w:r>
        <w:rPr>
          <w:color w:val="AFDE98"/>
        </w:rPr>
        <w:t>a</w:t>
      </w:r>
      <w:r>
        <w:rPr>
          <w:color w:val="B0DF99"/>
        </w:rPr>
        <w:t>a</w:t>
      </w:r>
      <w:r>
        <w:rPr>
          <w:color w:val="B0DF99"/>
        </w:rPr>
        <w:t>a</w:t>
      </w:r>
      <w:r>
        <w:rPr>
          <w:color w:val="AFDE98"/>
        </w:rPr>
        <w:t>a</w:t>
      </w:r>
      <w:r>
        <w:rPr>
          <w:color w:val="AFDE98"/>
        </w:rPr>
        <w:t>a</w:t>
      </w:r>
      <w:r>
        <w:rPr>
          <w:color w:val="AFDE98"/>
        </w:rPr>
        <w:t>a</w:t>
      </w:r>
      <w:r>
        <w:rPr>
          <w:color w:val="AEDD97"/>
        </w:rPr>
        <w:t>a</w:t>
      </w:r>
      <w:r>
        <w:rPr>
          <w:color w:val="AFDD98"/>
        </w:rPr>
        <w:t>a</w:t>
      </w:r>
      <w:r>
        <w:rPr>
          <w:color w:val="B0DB98"/>
        </w:rPr>
        <w:t>a</w:t>
      </w:r>
      <w:r>
        <w:rPr>
          <w:color w:val="B0DA98"/>
        </w:rPr>
        <w:t>a</w:t>
      </w:r>
      <w:r>
        <w:rPr>
          <w:color w:val="B0DA98"/>
        </w:rPr>
        <w:t>a</w:t>
      </w:r>
      <w:r>
        <w:rPr>
          <w:color w:val="AEDA97"/>
        </w:rPr>
        <w:t>a</w:t>
      </w:r>
      <w:r>
        <w:rPr>
          <w:color w:val="ADDA97"/>
        </w:rPr>
        <w:t>a</w:t>
      </w:r>
      <w:r>
        <w:rPr>
          <w:color w:val="ACDA96"/>
        </w:rPr>
        <w:t>a</w:t>
      </w:r>
      <w:r>
        <w:rPr>
          <w:color w:val="AAD995"/>
        </w:rPr>
        <w:t>a</w:t>
      </w:r>
      <w:r>
        <w:rPr>
          <w:color w:val="A9D995"/>
        </w:rPr>
        <w:t>a</w:t>
      </w:r>
      <w:r>
        <w:rPr>
          <w:color w:val="A8D994"/>
        </w:rPr>
        <w:t>a</w:t>
      </w:r>
      <w:r>
        <w:rPr>
          <w:color w:val="A7D994"/>
        </w:rPr>
        <w:t>a</w:t>
      </w:r>
      <w:r>
        <w:rPr>
          <w:color w:val="A8DA95"/>
        </w:rPr>
        <w:t>a</w:t>
      </w:r>
      <w:r>
        <w:rPr>
          <w:color w:val="A7DA95"/>
        </w:rPr>
        <w:t>a</w:t>
      </w:r>
      <w:r>
        <w:rPr>
          <w:color w:val="A9DD97"/>
        </w:rPr>
        <w:t>a</w:t>
      </w:r>
      <w:r>
        <w:rPr>
          <w:color w:val="A6D796"/>
        </w:rPr>
        <w:t>a</w:t>
      </w:r>
      <w:r>
        <w:rPr>
          <w:color w:val="ABD59D"/>
        </w:rPr>
        <w:t>a</w:t>
      </w:r>
      <w:r>
        <w:rPr>
          <w:color w:val="91B186"/>
        </w:rPr>
        <w:t>a</w:t>
      </w:r>
      <w:r>
        <w:rPr>
          <w:color w:val="263C20"/>
        </w:rPr>
        <w:t>a</w:t>
      </w:r>
      <w:r>
        <w:rPr>
          <w:color w:val="010B00"/>
        </w:rPr>
        <w:t>a</w:t>
      </w:r>
      <w:r>
        <w:rPr>
          <w:color w:val="060C05"/>
        </w:rPr>
        <w:t>a</w:t>
      </w:r>
      <w:r>
        <w:rPr>
          <w:color w:val="020702"/>
        </w:rPr>
        <w:t>a</w:t>
      </w:r>
      <w:r>
        <w:rPr>
          <w:color w:val="0F190B"/>
        </w:rPr>
        <w:t>a</w:t>
      </w:r>
      <w:r>
        <w:rPr>
          <w:color w:val="394934"/>
        </w:rPr>
        <w:t>a</w:t>
      </w:r>
      <w:r>
        <w:rPr>
          <w:color w:val="708A69"/>
        </w:rPr>
        <w:t>a</w:t>
      </w:r>
      <w:r>
        <w:rPr>
          <w:color w:val="99B891"/>
        </w:rPr>
        <w:t>a</w:t>
      </w:r>
      <w:r>
        <w:rPr>
          <w:color w:val="A1CA9C"/>
        </w:rPr>
        <w:t>a</w:t>
      </w:r>
      <w:r>
        <w:rPr>
          <w:color w:val="93C994"/>
        </w:rPr>
        <w:t>a</w:t>
      </w:r>
      <w:r>
        <w:rPr>
          <w:color w:val="8EC891"/>
        </w:rPr>
        <w:t>a</w:t>
      </w:r>
      <w:r>
        <w:rPr>
          <w:color w:val="8FCA92"/>
        </w:rPr>
        <w:t>a</w:t>
      </w:r>
      <w:r>
        <w:rPr>
          <w:color w:val="92CE95"/>
        </w:rPr>
        <w:t>a</w:t>
      </w:r>
      <w:r>
        <w:rPr>
          <w:color w:val="91CF96"/>
        </w:rPr>
        <w:t>a</w:t>
      </w:r>
      <w:r>
        <w:rPr>
          <w:color w:val="8DCC93"/>
        </w:rPr>
        <w:t>a</w:t>
      </w:r>
      <w:r>
        <w:rPr>
          <w:color w:val="89CC91"/>
        </w:rPr>
        <w:t>a</w:t>
      </w:r>
      <w:r>
        <w:rPr>
          <w:color w:val="87CC90"/>
        </w:rPr>
        <w:t>a</w:t>
      </w:r>
      <w:r>
        <w:rPr>
          <w:color w:val="85CB8D"/>
        </w:rPr>
        <w:t>a</w:t>
      </w:r>
      <w:r>
        <w:rPr>
          <w:color w:val="83CA8B"/>
        </w:rPr>
        <w:t>a</w:t>
      </w:r>
      <w:r>
        <w:rPr>
          <w:color w:val="80C889"/>
        </w:rPr>
        <w:t>a</w:t>
      </w:r>
      <w:r>
        <w:rPr>
          <w:color w:val="7FC788"/>
        </w:rPr>
        <w:t>a</w:t>
      </w:r>
      <w:r>
        <w:rPr>
          <w:color w:val="7CC588"/>
        </w:rPr>
        <w:t>a</w:t>
      </w:r>
      <w:r>
        <w:rPr>
          <w:color w:val="79C587"/>
        </w:rPr>
        <w:t>a</w:t>
      </w:r>
      <w:r>
        <w:rPr>
          <w:color w:val="77C587"/>
        </w:rPr>
        <w:t>a</w:t>
      </w:r>
      <w:r>
        <w:rPr>
          <w:color w:val="75C386"/>
        </w:rPr>
        <w:t>a</w:t>
      </w:r>
      <w:r>
        <w:rPr>
          <w:color w:val="72C387"/>
        </w:rPr>
        <w:t>a</w:t>
      </w:r>
      <w:r>
        <w:rPr>
          <w:color w:val="6DC286"/>
        </w:rPr>
        <w:t>a</w:t>
      </w:r>
      <w:r>
        <w:rPr>
          <w:color w:val="68C085"/>
        </w:rPr>
        <w:t>a</w:t>
      </w:r>
      <w:r>
        <w:rPr>
          <w:color w:val="64BF84"/>
        </w:rPr>
        <w:t>a</w:t>
      </w:r>
      <w:r>
        <w:rPr>
          <w:color w:val="61BF85"/>
        </w:rPr>
        <w:t>a</w:t>
      </w:r>
      <w:r>
        <w:rPr>
          <w:color w:val="5DBE84"/>
        </w:rPr>
        <w:t>a</w:t>
      </w:r>
      <w:r>
        <w:rPr>
          <w:color w:val="59BD83"/>
        </w:rPr>
        <w:t>a</w:t>
      </w:r>
      <w:r>
        <w:rPr>
          <w:color w:val="57BB83"/>
        </w:rPr>
        <w:t>a</w:t>
      </w:r>
      <w:r>
        <w:rPr>
          <w:color w:val="55BA82"/>
        </w:rPr>
        <w:t>a</w:t>
      </w:r>
      <w:r>
        <w:rPr>
          <w:color w:val="52B77F"/>
        </w:rPr>
        <w:t>a</w:t>
      </w:r>
      <w:r>
        <w:rPr>
          <w:color w:val="4FB67E"/>
        </w:rPr>
        <w:t>a</w:t>
      </w:r>
      <w:r>
        <w:rPr>
          <w:color w:val="4CB47D"/>
        </w:rPr>
        <w:t>a</w:t>
      </w:r>
      <w:r>
        <w:rPr>
          <w:color w:val="48B27D"/>
        </w:rPr>
        <w:t>a</w:t>
      </w:r>
      <w:r>
        <w:rPr>
          <w:color w:val="46B27D"/>
        </w:rPr>
        <w:t>a</w:t>
      </w:r>
      <w:r>
        <w:rPr>
          <w:color w:val="43B37E"/>
        </w:rPr>
        <w:t>a</w:t>
      </w:r>
      <w:r>
        <w:rPr>
          <w:color w:val="3FB07D"/>
        </w:rPr>
        <w:t>a</w:t>
      </w:r>
      <w:r>
        <w:rPr>
          <w:color w:val="3DB07E"/>
        </w:rPr>
        <w:t>a</w:t>
      </w:r>
      <w:r>
        <w:rPr>
          <w:color w:val="3AAF7E"/>
        </w:rPr>
        <w:t>a</w:t>
      </w:r>
      <w:r>
        <w:rPr>
          <w:color w:val="38AF7E"/>
        </w:rPr>
        <w:t>a</w:t>
      </w:r>
      <w:r>
        <w:rPr>
          <w:color w:val="35AD7D"/>
        </w:rPr>
        <w:t>a</w:t>
      </w:r>
      <w:r>
        <w:rPr>
          <w:color w:val="34AC7C"/>
        </w:rPr>
        <w:t>a</w:t>
      </w:r>
      <w:r>
        <w:rPr>
          <w:color w:val="37AA79"/>
        </w:rPr>
        <w:t>a</w:t>
      </w:r>
      <w:r>
        <w:rPr>
          <w:color w:val="37A777"/>
        </w:rPr>
        <w:t>a</w:t>
      </w:r>
      <w:r>
        <w:rPr>
          <w:color w:val="36A676"/>
        </w:rPr>
        <w:t>a</w:t>
      </w:r>
      <w:r>
        <w:rPr>
          <w:color w:val="33A574"/>
        </w:rPr>
        <w:t>a</w:t>
      </w:r>
      <w:r>
        <w:rPr>
          <w:color w:val="31A372"/>
        </w:rPr>
        <w:t>a</w:t>
      </w:r>
      <w:r>
        <w:rPr>
          <w:color w:val="2FA072"/>
        </w:rPr>
        <w:t>a</w:t>
      </w:r>
      <w:r>
        <w:rPr>
          <w:color w:val="2EA072"/>
        </w:rPr>
        <w:t>a</w:t>
      </w:r>
      <w:r>
        <w:rPr>
          <w:color w:val="2CA073"/>
        </w:rPr>
        <w:t>a</w:t>
      </w:r>
      <w:r>
        <w:rPr>
          <w:color w:val="2A9F72"/>
        </w:rPr>
        <w:t>a</w:t>
      </w:r>
      <w:r>
        <w:rPr>
          <w:color w:val="299E71"/>
        </w:rPr>
        <w:t>a</w:t>
      </w:r>
      <w:r>
        <w:rPr>
          <w:color w:val="289D71"/>
        </w:rPr>
        <w:t>a</w:t>
      </w:r>
      <w:r>
        <w:rPr>
          <w:color w:val="279C70"/>
        </w:rPr>
        <w:t>a</w:t>
      </w:r>
      <w:r>
        <w:rPr>
          <w:color w:val="269B6F"/>
        </w:rPr>
        <w:t>a</w:t>
      </w:r>
      <w:r>
        <w:rPr>
          <w:color w:val="239B6D"/>
        </w:rPr>
        <w:t>a</w:t>
      </w:r>
      <w:r>
        <w:rPr>
          <w:color w:val="229A6C"/>
        </w:rPr>
        <w:t>a</w:t>
      </w:r>
      <w:r>
        <w:rPr>
          <w:color w:val="20986A"/>
        </w:rPr>
        <w:t>a</w:t>
      </w:r>
      <w:r>
        <w:rPr>
          <w:color w:val="1F976A"/>
        </w:rPr>
        <w:t>a</w:t>
      </w:r>
      <w:r>
        <w:rPr>
          <w:color w:val="1D9568"/>
        </w:rPr>
        <w:t>a</w:t>
      </w:r>
      <w:r>
        <w:rPr>
          <w:color w:val="1D9568"/>
        </w:rPr>
        <w:t>a</w:t>
      </w:r>
      <w:r>
        <w:rPr>
          <w:color w:val="1C9369"/>
        </w:rPr>
        <w:t>a</w:t>
      </w:r>
      <w:r>
        <w:rPr>
          <w:color w:val="1C936A"/>
        </w:rPr>
        <w:t>a</w:t>
      </w:r>
      <w:r>
        <w:rPr>
          <w:color w:val="1C936B"/>
        </w:rPr>
        <w:t>a</w:t>
      </w:r>
      <w:r>
        <w:rPr>
          <w:color w:val="1C936B"/>
        </w:rPr>
        <w:t>a</w:t>
      </w:r>
      <w:r>
        <w:rPr>
          <w:color w:val="1B926A"/>
        </w:rPr>
        <w:t>a</w:t>
      </w:r>
      <w:r>
        <w:rPr>
          <w:color w:val="1B926A"/>
        </w:rPr>
        <w:t>a</w:t>
      </w:r>
      <w:r>
        <w:rPr>
          <w:color w:val="1E916C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98B67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78264"/>
        </w:rPr>
        <w:t>a</w:t>
      </w:r>
      <w:r>
        <w:rPr>
          <w:color w:val="188264"/>
        </w:rPr>
        <w:t>a</w:t>
      </w:r>
      <w:r>
        <w:rPr>
          <w:color w:val="188163"/>
        </w:rPr>
        <w:t>a</w:t>
      </w:r>
      <w:r>
        <w:rPr>
          <w:color w:val="188065"/>
        </w:rPr>
        <w:t>a</w:t>
      </w:r>
      <w:r>
        <w:rPr>
          <w:color w:val="177F64"/>
        </w:rPr>
        <w:t>a</w:t>
      </w:r>
      <w:r>
        <w:rPr>
          <w:color w:val="177F64"/>
        </w:rPr>
        <w:t>a</w:t>
      </w:r>
      <w:r>
        <w:rPr>
          <w:color w:val="147F63"/>
        </w:rPr>
        <w:t>a</w:t>
      </w:r>
      <w:r>
        <w:rPr>
          <w:color w:val="1380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47C61"/>
        </w:rPr>
        <w:t>a</w:t>
      </w:r>
      <w:r>
        <w:rPr>
          <w:color w:val="157C61"/>
        </w:rPr>
        <w:t>a</w:t>
      </w:r>
      <w:r>
        <w:rPr>
          <w:color w:val="157C61"/>
        </w:rPr>
        <w:t>a</w:t>
      </w:r>
      <w:r>
        <w:rPr>
          <w:color w:val="147B60"/>
        </w:rPr>
        <w:t>a</w:t>
      </w:r>
      <w:r>
        <w:rPr>
          <w:color w:val="167A60"/>
        </w:rPr>
        <w:t>a</w:t>
      </w:r>
      <w:r>
        <w:rPr>
          <w:color w:val="15795F"/>
        </w:rPr>
        <w:t>a</w:t>
      </w:r>
      <w:r>
        <w:rPr>
          <w:color w:val="12795E"/>
        </w:rPr>
        <w:t>a</w:t>
      </w:r>
      <w:r>
        <w:rPr>
          <w:color w:val="12795E"/>
        </w:rPr>
        <w:t>a</w:t>
      </w:r>
      <w:r>
        <w:rPr>
          <w:color w:val="12795E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6785F"/>
        </w:rPr>
        <w:t>a</w:t>
      </w:r>
      <w:r>
        <w:rPr>
          <w:color w:val="16785F"/>
        </w:rPr>
        <w:t>a</w:t>
      </w:r>
      <w:r>
        <w:rPr>
          <w:color w:val="15775E"/>
        </w:rPr>
        <w:t>a</w:t>
      </w:r>
      <w:r>
        <w:rPr>
          <w:color w:val="17765E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5765D"/>
        </w:rPr>
        <w:t>a</w:t>
      </w:r>
      <w:r>
        <w:rPr>
          <w:color w:val="15765D"/>
        </w:rPr>
        <w:t>a</w:t>
      </w:r>
      <w:r>
        <w:rPr>
          <w:color w:val="16755D"/>
        </w:rPr>
        <w:t>a</w:t>
      </w:r>
      <w:r>
        <w:rPr>
          <w:color w:val="17735C"/>
        </w:rPr>
        <w:t>a</w:t>
      </w:r>
      <w:r>
        <w:rPr>
          <w:color w:val="16735B"/>
        </w:rPr>
        <w:t>a</w:t>
      </w:r>
      <w:r>
        <w:rPr>
          <w:color w:val="15735B"/>
        </w:rPr>
        <w:t>a</w:t>
      </w:r>
      <w:r>
        <w:rPr>
          <w:color w:val="11735A"/>
        </w:rPr>
        <w:t>a</w:t>
      </w:r>
      <w:r>
        <w:rPr>
          <w:color w:val="0D7359"/>
        </w:rPr>
        <w:t>a</w:t>
      </w:r>
      <w:r>
        <w:rPr>
          <w:color w:val="0C7459"/>
        </w:rPr>
        <w:t>a</w:t>
      </w:r>
      <w:r>
        <w:rPr>
          <w:color w:val="0E7459"/>
        </w:rPr>
        <w:t>a</w:t>
      </w:r>
      <w:r>
        <w:rPr>
          <w:color w:val="117159"/>
        </w:rPr>
        <w:t>a</w:t>
      </w:r>
      <w:r>
        <w:rPr>
          <w:color w:val="147059"/>
        </w:rPr>
        <w:t>a</w:t>
      </w:r>
      <w:r>
        <w:rPr>
          <w:color w:val="15705A"/>
        </w:rPr>
        <w:t>a</w:t>
      </w:r>
      <w:r>
        <w:rPr>
          <w:color w:val="106E5A"/>
        </w:rPr>
        <w:t>a</w:t>
      </w:r>
      <w:r>
        <w:rPr>
          <w:color w:val="116D5A"/>
        </w:rPr>
        <w:t>a</w:t>
      </w:r>
      <w:r>
        <w:rPr>
          <w:color w:val="116C5A"/>
        </w:rPr>
        <w:t>a</w:t>
      </w:r>
      <w:r>
        <w:rPr>
          <w:color w:val="126B57"/>
        </w:rPr>
        <w:t>a</w:t>
      </w:r>
      <w:r>
        <w:rPr>
          <w:color w:val="126B56"/>
        </w:rPr>
        <w:t>a</w:t>
      </w:r>
      <w:r>
        <w:rPr>
          <w:color w:val="126B55"/>
        </w:rPr>
        <w:t>a</w:t>
      </w:r>
      <w:r>
        <w:rPr>
          <w:color w:val="1B6F58"/>
        </w:rPr>
        <w:t>a</w:t>
      </w:r>
      <w:r>
        <w:rPr>
          <w:color w:val="1A6551"/>
        </w:rPr>
        <w:t>a</w:t>
      </w:r>
      <w:r>
        <w:rPr>
          <w:color w:val="1E594A"/>
        </w:rPr>
        <w:t>a</w:t>
      </w:r>
      <w:r>
        <w:rPr>
          <w:color w:val="042118"/>
        </w:rPr>
        <w:t>a</w:t>
      </w:r>
      <w:r>
        <w:rPr>
          <w:color w:val="010703"/>
        </w:rPr>
        <w:t>a</w:t>
      </w:r>
      <w:r>
        <w:rPr>
          <w:color w:val="040607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70002"/>
        </w:rPr>
        <w:t>a</w:t>
      </w:r>
      <w:r>
        <w:rPr>
          <w:color w:val="03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3"/>
        </w:rPr>
        <w:t>a</w:t>
      </w:r>
      <w:r>
        <w:rPr>
          <w:color w:val="010203"/>
        </w:rPr>
        <w:t>a</w:t>
      </w:r>
      <w:r>
        <w:rPr>
          <w:color w:val="000103"/>
        </w:rPr>
        <w:t>a</w:t>
      </w:r>
      <w:r>
        <w:rPr>
          <w:color w:val="020205"/>
        </w:rPr>
        <w:t>a</w:t>
      </w:r>
      <w:r>
        <w:rPr>
          <w:color w:val="030305"/>
        </w:rPr>
        <w:t>a</w:t>
      </w:r>
      <w:r>
        <w:rPr>
          <w:color w:val="060303"/>
        </w:rPr>
        <w:t>a</w:t>
      </w:r>
      <w:r>
        <w:rPr>
          <w:color w:val="060200"/>
        </w:rPr>
        <w:t>a</w:t>
      </w:r>
      <w:r>
        <w:rPr>
          <w:color w:val="231D15"/>
        </w:rPr>
        <w:t>a</w:t>
      </w:r>
      <w:r>
        <w:rPr>
          <w:color w:val="8A846F"/>
        </w:rPr>
        <w:t>a</w:t>
      </w:r>
      <w:r>
        <w:rPr>
          <w:color w:val="B5B190"/>
        </w:rPr>
        <w:t>a</w:t>
      </w:r>
      <w:r>
        <w:rPr>
          <w:color w:val="B6B187"/>
        </w:rPr>
        <w:t>a</w:t>
      </w:r>
      <w:r>
        <w:rPr>
          <w:color w:val="B9B482"/>
        </w:rPr>
        <w:t>a</w:t>
      </w:r>
      <w:r>
        <w:rPr>
          <w:color w:val="BEB684"/>
        </w:rPr>
        <w:t>a</w:t>
      </w:r>
      <w:r>
        <w:rPr>
          <w:color w:val="BCAF85"/>
        </w:rPr>
        <w:t>a</w:t>
      </w:r>
      <w:r>
        <w:rPr>
          <w:color w:val="BCAE87"/>
        </w:rPr>
        <w:t>a</w:t>
      </w:r>
      <w:r>
        <w:rPr>
          <w:color w:val="B9AF87"/>
        </w:rPr>
        <w:t>a</w:t>
      </w:r>
      <w:r>
        <w:rPr>
          <w:color w:val="B7AF87"/>
        </w:rPr>
        <w:t>a</w:t>
      </w:r>
      <w:r>
        <w:rPr>
          <w:color w:val="B5AF86"/>
        </w:rPr>
        <w:t>a</w:t>
      </w:r>
      <w:r>
        <w:rPr>
          <w:color w:val="B3B086"/>
        </w:rPr>
        <w:t>a</w:t>
      </w:r>
      <w:r>
        <w:rPr>
          <w:color w:val="B3B086"/>
        </w:rPr>
        <w:t>a</w:t>
      </w:r>
      <w:r>
        <w:rPr>
          <w:color w:val="B3B086"/>
        </w:rPr>
        <w:t>a</w:t>
      </w:r>
      <w:r>
        <w:rPr>
          <w:color w:val="B4AF85"/>
        </w:rPr>
        <w:t>a</w:t>
      </w:r>
      <w:r>
        <w:rPr>
          <w:color w:val="B5AE83"/>
        </w:rPr>
        <w:t>a</w:t>
      </w:r>
      <w:r>
        <w:rPr>
          <w:color w:val="B6AD82"/>
        </w:rPr>
        <w:t>a</w:t>
      </w:r>
      <w:r>
        <w:rPr>
          <w:color w:val="B8AC82"/>
        </w:rPr>
        <w:t>a</w:t>
      </w:r>
      <w:r>
        <w:rPr>
          <w:color w:val="B7AC84"/>
        </w:rPr>
        <w:t>a</w:t>
      </w:r>
      <w:r>
        <w:rPr>
          <w:color w:val="B6AC85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6AD86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5AC85"/>
        </w:rPr>
        <w:t>a</w:t>
      </w:r>
      <w:r>
        <w:rPr>
          <w:color w:val="B6AC85"/>
        </w:rPr>
        <w:t>a</w:t>
      </w:r>
      <w:r>
        <w:rPr>
          <w:color w:val="B7AA84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8AA85"/>
        </w:rPr>
        <w:t>a</w:t>
      </w:r>
      <w:r>
        <w:rPr>
          <w:color w:val="B8AA85"/>
        </w:rPr>
        <w:t>a</w:t>
      </w:r>
      <w:r>
        <w:rPr>
          <w:color w:val="B8AA85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8A985"/>
        </w:rPr>
        <w:t>a</w:t>
      </w:r>
      <w:r>
        <w:rPr>
          <w:color w:val="B9A987"/>
        </w:rPr>
        <w:t>a</w:t>
      </w:r>
      <w:r>
        <w:rPr>
          <w:color w:val="B9A987"/>
        </w:rPr>
        <w:t>a</w:t>
      </w:r>
      <w:r>
        <w:rPr>
          <w:color w:val="B9A987"/>
        </w:rPr>
        <w:t>a</w:t>
      </w:r>
      <w:r>
        <w:rPr>
          <w:color w:val="B9A987"/>
        </w:rPr>
        <w:t>a</w:t>
      </w:r>
      <w:r>
        <w:rPr>
          <w:color w:val="B9A987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7A886"/>
        </w:rPr>
        <w:t>a</w:t>
      </w:r>
      <w:r>
        <w:rPr>
          <w:color w:val="B7A886"/>
        </w:rPr>
        <w:t>a</w:t>
      </w:r>
      <w:r>
        <w:rPr>
          <w:color w:val="B7A986"/>
        </w:rPr>
        <w:t>a</w:t>
      </w:r>
      <w:r>
        <w:rPr>
          <w:color w:val="B7A986"/>
        </w:rPr>
        <w:t>a</w:t>
      </w:r>
      <w:r>
        <w:rPr>
          <w:color w:val="B7A9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8AA87"/>
        </w:rPr>
        <w:t>a</w:t>
      </w:r>
      <w:r>
        <w:rPr>
          <w:color w:val="B7A987"/>
        </w:rPr>
        <w:t>a</w:t>
      </w:r>
      <w:r>
        <w:rPr>
          <w:color w:val="B7AA89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  <w:r>
        <w:rPr>
          <w:color w:val="B6AB8D"/>
        </w:rPr>
        <w:t>a</w:t>
      </w:r>
    </w:p>
    <w:p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2BC7E"/>
        </w:rPr>
        <w:t>a</w:t>
      </w:r>
      <w:r>
        <w:rPr>
          <w:color w:val="22BC7E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E82"/>
        </w:rPr>
        <w:t>a</w:t>
      </w:r>
      <w:r>
        <w:rPr>
          <w:color w:val="23BD81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7BF84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ABD83"/>
        </w:rPr>
        <w:t>a</w:t>
      </w:r>
      <w:r>
        <w:rPr>
          <w:color w:val="29BD83"/>
        </w:rPr>
        <w:t>a</w:t>
      </w:r>
      <w:r>
        <w:rPr>
          <w:color w:val="26BF83"/>
        </w:rPr>
        <w:t>a</w:t>
      </w:r>
      <w:r>
        <w:rPr>
          <w:color w:val="27BE83"/>
        </w:rPr>
        <w:t>a</w:t>
      </w:r>
      <w:r>
        <w:rPr>
          <w:color w:val="2BBC84"/>
        </w:rPr>
        <w:t>a</w:t>
      </w:r>
      <w:r>
        <w:rPr>
          <w:color w:val="2FBB86"/>
        </w:rPr>
        <w:t>a</w:t>
      </w:r>
      <w:r>
        <w:rPr>
          <w:color w:val="34BA87"/>
        </w:rPr>
        <w:t>a</w:t>
      </w:r>
      <w:r>
        <w:rPr>
          <w:color w:val="35B987"/>
        </w:rPr>
        <w:t>a</w:t>
      </w:r>
      <w:r>
        <w:rPr>
          <w:color w:val="33B886"/>
        </w:rPr>
        <w:t>a</w:t>
      </w:r>
      <w:r>
        <w:rPr>
          <w:color w:val="31B785"/>
        </w:rPr>
        <w:t>a</w:t>
      </w:r>
      <w:r>
        <w:rPr>
          <w:color w:val="36C08D"/>
        </w:rPr>
        <w:t>a</w:t>
      </w:r>
      <w:r>
        <w:rPr>
          <w:color w:val="30BC8A"/>
        </w:rPr>
        <w:t>a</w:t>
      </w:r>
      <w:r>
        <w:rPr>
          <w:color w:val="2BB886"/>
        </w:rPr>
        <w:t>a</w:t>
      </w:r>
      <w:r>
        <w:rPr>
          <w:color w:val="31BE8D"/>
        </w:rPr>
        <w:t>a</w:t>
      </w:r>
      <w:r>
        <w:rPr>
          <w:color w:val="38B489"/>
        </w:rPr>
        <w:t>a</w:t>
      </w:r>
      <w:r>
        <w:rPr>
          <w:color w:val="207858"/>
        </w:rPr>
        <w:t>a</w:t>
      </w:r>
      <w:r>
        <w:rPr>
          <w:color w:val="01250F"/>
        </w:rPr>
        <w:t>a</w:t>
      </w:r>
      <w:r>
        <w:rPr>
          <w:color w:val="001307"/>
        </w:rPr>
        <w:t>a</w:t>
      </w:r>
      <w:r>
        <w:rPr>
          <w:color w:val="010603"/>
        </w:rPr>
        <w:t>a</w:t>
      </w:r>
      <w:r>
        <w:rPr>
          <w:color w:val="0B0306"/>
        </w:rPr>
        <w:t>a</w:t>
      </w:r>
      <w:r>
        <w:rPr>
          <w:color w:val="0A01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6"/>
        </w:rPr>
        <w:t>a</w:t>
      </w:r>
      <w:r>
        <w:rPr>
          <w:color w:val="09020B"/>
        </w:rPr>
        <w:t>a</w:t>
      </w:r>
      <w:r>
        <w:rPr>
          <w:color w:val="040107"/>
        </w:rPr>
        <w:t>a</w:t>
      </w:r>
      <w:r>
        <w:rPr>
          <w:color w:val="030706"/>
        </w:rPr>
        <w:t>a</w:t>
      </w:r>
      <w:r>
        <w:rPr>
          <w:color w:val="040F06"/>
        </w:rPr>
        <w:t>a</w:t>
      </w:r>
      <w:r>
        <w:rPr>
          <w:color w:val="001300"/>
        </w:rPr>
        <w:t>a</w:t>
      </w:r>
      <w:r>
        <w:rPr>
          <w:color w:val="678E69"/>
        </w:rPr>
        <w:t>a</w:t>
      </w:r>
      <w:r>
        <w:rPr>
          <w:color w:val="A4D5A4"/>
        </w:rPr>
        <w:t>a</w:t>
      </w:r>
      <w:r>
        <w:rPr>
          <w:color w:val="A1D7A0"/>
        </w:rPr>
        <w:t>a</w:t>
      </w:r>
      <w:r>
        <w:rPr>
          <w:color w:val="9FD99C"/>
        </w:rPr>
        <w:t>a</w:t>
      </w:r>
      <w:r>
        <w:rPr>
          <w:color w:val="A0DB99"/>
        </w:rPr>
        <w:t>a</w:t>
      </w:r>
      <w:r>
        <w:rPr>
          <w:color w:val="9FDC97"/>
        </w:rPr>
        <w:t>a</w:t>
      </w:r>
      <w:r>
        <w:rPr>
          <w:color w:val="A0DC97"/>
        </w:rPr>
        <w:t>a</w:t>
      </w:r>
      <w:r>
        <w:rPr>
          <w:color w:val="A4DE98"/>
        </w:rPr>
        <w:t>a</w:t>
      </w:r>
      <w:r>
        <w:rPr>
          <w:color w:val="A5DD99"/>
        </w:rPr>
        <w:t>a</w:t>
      </w:r>
      <w:r>
        <w:rPr>
          <w:color w:val="A6DD99"/>
        </w:rPr>
        <w:t>a</w:t>
      </w:r>
      <w:r>
        <w:rPr>
          <w:color w:val="A6DE99"/>
        </w:rPr>
        <w:t>a</w:t>
      </w:r>
      <w:r>
        <w:rPr>
          <w:color w:val="A8DE9A"/>
        </w:rPr>
        <w:t>a</w:t>
      </w:r>
      <w:r>
        <w:rPr>
          <w:color w:val="A9DE9A"/>
        </w:rPr>
        <w:t>a</w:t>
      </w:r>
      <w:r>
        <w:rPr>
          <w:color w:val="AADF9B"/>
        </w:rPr>
        <w:t>a</w:t>
      </w:r>
      <w:r>
        <w:rPr>
          <w:color w:val="ABDF9C"/>
        </w:rPr>
        <w:t>a</w:t>
      </w:r>
      <w:r>
        <w:rPr>
          <w:color w:val="ACDF9C"/>
        </w:rPr>
        <w:t>a</w:t>
      </w:r>
      <w:r>
        <w:rPr>
          <w:color w:val="ADDE9C"/>
        </w:rPr>
        <w:t>a</w:t>
      </w:r>
      <w:r>
        <w:rPr>
          <w:color w:val="AEDF9D"/>
        </w:rPr>
        <w:t>a</w:t>
      </w:r>
      <w:r>
        <w:rPr>
          <w:color w:val="AEDF9D"/>
        </w:rPr>
        <w:t>a</w:t>
      </w:r>
      <w:r>
        <w:rPr>
          <w:color w:val="AFDF9D"/>
        </w:rPr>
        <w:t>a</w:t>
      </w:r>
      <w:r>
        <w:rPr>
          <w:color w:val="B2DE9A"/>
        </w:rPr>
        <w:t>a</w:t>
      </w:r>
      <w:r>
        <w:rPr>
          <w:color w:val="B3DE99"/>
        </w:rPr>
        <w:t>a</w:t>
      </w:r>
      <w:r>
        <w:rPr>
          <w:color w:val="B3DE99"/>
        </w:rPr>
        <w:t>a</w:t>
      </w:r>
      <w:r>
        <w:rPr>
          <w:color w:val="B3DE9A"/>
        </w:rPr>
        <w:t>a</w:t>
      </w:r>
      <w:r>
        <w:rPr>
          <w:color w:val="B3DF9A"/>
        </w:rPr>
        <w:t>a</w:t>
      </w:r>
      <w:r>
        <w:rPr>
          <w:color w:val="B3DF9A"/>
        </w:rPr>
        <w:t>a</w:t>
      </w:r>
      <w:r>
        <w:rPr>
          <w:color w:val="B4DF9A"/>
        </w:rPr>
        <w:t>a</w:t>
      </w:r>
      <w:r>
        <w:rPr>
          <w:color w:val="B4DF9A"/>
        </w:rPr>
        <w:t>a</w:t>
      </w:r>
      <w:r>
        <w:rPr>
          <w:color w:val="B4DF9A"/>
        </w:rPr>
        <w:t>a</w:t>
      </w:r>
      <w:r>
        <w:rPr>
          <w:color w:val="B4DF9A"/>
        </w:rPr>
        <w:t>a</w:t>
      </w:r>
      <w:r>
        <w:rPr>
          <w:color w:val="B4DF9A"/>
        </w:rPr>
        <w:t>a</w:t>
      </w:r>
      <w:r>
        <w:rPr>
          <w:color w:val="B3DF9A"/>
        </w:rPr>
        <w:t>a</w:t>
      </w:r>
      <w:r>
        <w:rPr>
          <w:color w:val="B3E09B"/>
        </w:rPr>
        <w:t>a</w:t>
      </w:r>
      <w:r>
        <w:rPr>
          <w:color w:val="B3E199"/>
        </w:rPr>
        <w:t>a</w:t>
      </w:r>
      <w:r>
        <w:rPr>
          <w:color w:val="B3E199"/>
        </w:rPr>
        <w:t>a</w:t>
      </w:r>
      <w:r>
        <w:rPr>
          <w:color w:val="B2E099"/>
        </w:rPr>
        <w:t>a</w:t>
      </w:r>
      <w:r>
        <w:rPr>
          <w:color w:val="B2E098"/>
        </w:rPr>
        <w:t>a</w:t>
      </w:r>
      <w:r>
        <w:rPr>
          <w:color w:val="B1E098"/>
        </w:rPr>
        <w:t>a</w:t>
      </w:r>
      <w:r>
        <w:rPr>
          <w:color w:val="B1E098"/>
        </w:rPr>
        <w:t>a</w:t>
      </w:r>
      <w:r>
        <w:rPr>
          <w:color w:val="B2E098"/>
        </w:rPr>
        <w:t>a</w:t>
      </w:r>
      <w:r>
        <w:rPr>
          <w:color w:val="B2E098"/>
        </w:rPr>
        <w:t>a</w:t>
      </w:r>
      <w:r>
        <w:rPr>
          <w:color w:val="B1DF98"/>
        </w:rPr>
        <w:t>a</w:t>
      </w:r>
      <w:r>
        <w:rPr>
          <w:color w:val="B1DF97"/>
        </w:rPr>
        <w:t>a</w:t>
      </w:r>
      <w:r>
        <w:rPr>
          <w:color w:val="B1DF97"/>
        </w:rPr>
        <w:t>a</w:t>
      </w:r>
      <w:r>
        <w:rPr>
          <w:color w:val="B0DE97"/>
        </w:rPr>
        <w:t>a</w:t>
      </w:r>
      <w:r>
        <w:rPr>
          <w:color w:val="B3DD99"/>
        </w:rPr>
        <w:t>a</w:t>
      </w:r>
      <w:r>
        <w:rPr>
          <w:color w:val="B3DC98"/>
        </w:rPr>
        <w:t>a</w:t>
      </w:r>
      <w:r>
        <w:rPr>
          <w:color w:val="B2DD98"/>
        </w:rPr>
        <w:t>a</w:t>
      </w:r>
      <w:r>
        <w:rPr>
          <w:color w:val="B0DC97"/>
        </w:rPr>
        <w:t>a</w:t>
      </w:r>
      <w:r>
        <w:rPr>
          <w:color w:val="AFDC97"/>
        </w:rPr>
        <w:t>a</w:t>
      </w:r>
      <w:r>
        <w:rPr>
          <w:color w:val="AEDC97"/>
        </w:rPr>
        <w:t>a</w:t>
      </w:r>
      <w:r>
        <w:rPr>
          <w:color w:val="ABD994"/>
        </w:rPr>
        <w:t>a</w:t>
      </w:r>
      <w:r>
        <w:rPr>
          <w:color w:val="ABDA94"/>
        </w:rPr>
        <w:t>a</w:t>
      </w:r>
      <w:r>
        <w:rPr>
          <w:color w:val="ABDA95"/>
        </w:rPr>
        <w:t>a</w:t>
      </w:r>
      <w:r>
        <w:rPr>
          <w:color w:val="ABDB95"/>
        </w:rPr>
        <w:t>a</w:t>
      </w:r>
      <w:r>
        <w:rPr>
          <w:color w:val="AADC95"/>
        </w:rPr>
        <w:t>a</w:t>
      </w:r>
      <w:r>
        <w:rPr>
          <w:color w:val="A9DC95"/>
        </w:rPr>
        <w:t>a</w:t>
      </w:r>
      <w:r>
        <w:rPr>
          <w:color w:val="A6DB91"/>
        </w:rPr>
        <w:t>a</w:t>
      </w:r>
      <w:r>
        <w:rPr>
          <w:color w:val="A8DC93"/>
        </w:rPr>
        <w:t>a</w:t>
      </w:r>
      <w:r>
        <w:rPr>
          <w:color w:val="A6D392"/>
        </w:rPr>
        <w:t>a</w:t>
      </w:r>
      <w:r>
        <w:rPr>
          <w:color w:val="B5D9A2"/>
        </w:rPr>
        <w:t>a</w:t>
      </w:r>
      <w:r>
        <w:rPr>
          <w:color w:val="7E9A6E"/>
        </w:rPr>
        <w:t>a</w:t>
      </w:r>
      <w:r>
        <w:rPr>
          <w:color w:val="041700"/>
        </w:rPr>
        <w:t>a</w:t>
      </w:r>
      <w:r>
        <w:rPr>
          <w:color w:val="0A1805"/>
        </w:rPr>
        <w:t>a</w:t>
      </w:r>
      <w:r>
        <w:rPr>
          <w:color w:val="37492D"/>
        </w:rPr>
        <w:t>a</w:t>
      </w:r>
      <w:r>
        <w:rPr>
          <w:color w:val="7D9572"/>
        </w:rPr>
        <w:t>a</w:t>
      </w:r>
      <w:r>
        <w:rPr>
          <w:color w:val="A4C297"/>
        </w:rPr>
        <w:t>a</w:t>
      </w:r>
      <w:r>
        <w:rPr>
          <w:color w:val="A4CA97"/>
        </w:rPr>
        <w:t>a</w:t>
      </w:r>
      <w:r>
        <w:rPr>
          <w:color w:val="9DC78F"/>
        </w:rPr>
        <w:t>a</w:t>
      </w:r>
      <w:r>
        <w:rPr>
          <w:color w:val="99CA90"/>
        </w:rPr>
        <w:t>a</w:t>
      </w:r>
      <w:r>
        <w:rPr>
          <w:color w:val="95CD94"/>
        </w:rPr>
        <w:t>a</w:t>
      </w:r>
      <w:r>
        <w:rPr>
          <w:color w:val="91CB92"/>
        </w:rPr>
        <w:t>a</w:t>
      </w:r>
      <w:r>
        <w:rPr>
          <w:color w:val="91CC93"/>
        </w:rPr>
        <w:t>a</w:t>
      </w:r>
      <w:r>
        <w:rPr>
          <w:color w:val="93CF95"/>
        </w:rPr>
        <w:t>a</w:t>
      </w:r>
      <w:r>
        <w:rPr>
          <w:color w:val="91CE94"/>
        </w:rPr>
        <w:t>a</w:t>
      </w:r>
      <w:r>
        <w:rPr>
          <w:color w:val="8CCB90"/>
        </w:rPr>
        <w:t>a</w:t>
      </w:r>
      <w:r>
        <w:rPr>
          <w:color w:val="8BCD90"/>
        </w:rPr>
        <w:t>a</w:t>
      </w:r>
      <w:r>
        <w:rPr>
          <w:color w:val="88CC90"/>
        </w:rPr>
        <w:t>a</w:t>
      </w:r>
      <w:r>
        <w:rPr>
          <w:color w:val="86CC8E"/>
        </w:rPr>
        <w:t>a</w:t>
      </w:r>
      <w:r>
        <w:rPr>
          <w:color w:val="85CB8D"/>
        </w:rPr>
        <w:t>a</w:t>
      </w:r>
      <w:r>
        <w:rPr>
          <w:color w:val="83CA8B"/>
        </w:rPr>
        <w:t>a</w:t>
      </w:r>
      <w:r>
        <w:rPr>
          <w:color w:val="82C98B"/>
        </w:rPr>
        <w:t>a</w:t>
      </w:r>
      <w:r>
        <w:rPr>
          <w:color w:val="7FC789"/>
        </w:rPr>
        <w:t>a</w:t>
      </w:r>
      <w:r>
        <w:rPr>
          <w:color w:val="7BC587"/>
        </w:rPr>
        <w:t>a</w:t>
      </w:r>
      <w:r>
        <w:rPr>
          <w:color w:val="7AC587"/>
        </w:rPr>
        <w:t>a</w:t>
      </w:r>
      <w:r>
        <w:rPr>
          <w:color w:val="77C487"/>
        </w:rPr>
        <w:t>a</w:t>
      </w:r>
      <w:r>
        <w:rPr>
          <w:color w:val="74C487"/>
        </w:rPr>
        <w:t>a</w:t>
      </w:r>
      <w:r>
        <w:rPr>
          <w:color w:val="71C488"/>
        </w:rPr>
        <w:t>a</w:t>
      </w:r>
      <w:r>
        <w:rPr>
          <w:color w:val="6CC386"/>
        </w:rPr>
        <w:t>a</w:t>
      </w:r>
      <w:r>
        <w:rPr>
          <w:color w:val="67C184"/>
        </w:rPr>
        <w:t>a</w:t>
      </w:r>
      <w:r>
        <w:rPr>
          <w:color w:val="63C185"/>
        </w:rPr>
        <w:t>a</w:t>
      </w:r>
      <w:r>
        <w:rPr>
          <w:color w:val="5FBF83"/>
        </w:rPr>
        <w:t>a</w:t>
      </w:r>
      <w:r>
        <w:rPr>
          <w:color w:val="5BBE83"/>
        </w:rPr>
        <w:t>a</w:t>
      </w:r>
      <w:r>
        <w:rPr>
          <w:color w:val="59BC83"/>
        </w:rPr>
        <w:t>a</w:t>
      </w:r>
      <w:r>
        <w:rPr>
          <w:color w:val="58BB83"/>
        </w:rPr>
        <w:t>a</w:t>
      </w:r>
      <w:r>
        <w:rPr>
          <w:color w:val="54B981"/>
        </w:rPr>
        <w:t>a</w:t>
      </w:r>
      <w:r>
        <w:rPr>
          <w:color w:val="53B880"/>
        </w:rPr>
        <w:t>a</w:t>
      </w:r>
      <w:r>
        <w:rPr>
          <w:color w:val="50B77F"/>
        </w:rPr>
        <w:t>a</w:t>
      </w:r>
      <w:r>
        <w:rPr>
          <w:color w:val="4CB57E"/>
        </w:rPr>
        <w:t>a</w:t>
      </w:r>
      <w:r>
        <w:rPr>
          <w:color w:val="48B47D"/>
        </w:rPr>
        <w:t>a</w:t>
      </w:r>
      <w:r>
        <w:rPr>
          <w:color w:val="44B37E"/>
        </w:rPr>
        <w:t>a</w:t>
      </w:r>
      <w:r>
        <w:rPr>
          <w:color w:val="41B27E"/>
        </w:rPr>
        <w:t>a</w:t>
      </w:r>
      <w:r>
        <w:rPr>
          <w:color w:val="3FB27E"/>
        </w:rPr>
        <w:t>a</w:t>
      </w:r>
      <w:r>
        <w:rPr>
          <w:color w:val="3BB17E"/>
        </w:rPr>
        <w:t>a</w:t>
      </w:r>
      <w:r>
        <w:rPr>
          <w:color w:val="3AB07E"/>
        </w:rPr>
        <w:t>a</w:t>
      </w:r>
      <w:r>
        <w:rPr>
          <w:color w:val="37AF7D"/>
        </w:rPr>
        <w:t>a</w:t>
      </w:r>
      <w:r>
        <w:rPr>
          <w:color w:val="36AE7C"/>
        </w:rPr>
        <w:t>a</w:t>
      </w:r>
      <w:r>
        <w:rPr>
          <w:color w:val="38AB7A"/>
        </w:rPr>
        <w:t>a</w:t>
      </w:r>
      <w:r>
        <w:rPr>
          <w:color w:val="39A977"/>
        </w:rPr>
        <w:t>a</w:t>
      </w:r>
      <w:r>
        <w:rPr>
          <w:color w:val="37A777"/>
        </w:rPr>
        <w:t>a</w:t>
      </w:r>
      <w:r>
        <w:rPr>
          <w:color w:val="35A675"/>
        </w:rPr>
        <w:t>a</w:t>
      </w:r>
      <w:r>
        <w:rPr>
          <w:color w:val="32A473"/>
        </w:rPr>
        <w:t>a</w:t>
      </w:r>
      <w:r>
        <w:rPr>
          <w:color w:val="31A274"/>
        </w:rPr>
        <w:t>a</w:t>
      </w:r>
      <w:r>
        <w:rPr>
          <w:color w:val="2EA072"/>
        </w:rPr>
        <w:t>a</w:t>
      </w:r>
      <w:r>
        <w:rPr>
          <w:color w:val="2CA071"/>
        </w:rPr>
        <w:t>a</w:t>
      </w:r>
      <w:r>
        <w:rPr>
          <w:color w:val="2A9F72"/>
        </w:rPr>
        <w:t>a</w:t>
      </w:r>
      <w:r>
        <w:rPr>
          <w:color w:val="299E72"/>
        </w:rPr>
        <w:t>a</w:t>
      </w:r>
      <w:r>
        <w:rPr>
          <w:color w:val="289D71"/>
        </w:rPr>
        <w:t>a</w:t>
      </w:r>
      <w:r>
        <w:rPr>
          <w:color w:val="279C70"/>
        </w:rPr>
        <w:t>a</w:t>
      </w:r>
      <w:r>
        <w:rPr>
          <w:color w:val="269C70"/>
        </w:rPr>
        <w:t>a</w:t>
      </w:r>
      <w:r>
        <w:rPr>
          <w:color w:val="239B6D"/>
        </w:rPr>
        <w:t>a</w:t>
      </w:r>
      <w:r>
        <w:rPr>
          <w:color w:val="229A6C"/>
        </w:rPr>
        <w:t>a</w:t>
      </w:r>
      <w:r>
        <w:rPr>
          <w:color w:val="21996B"/>
        </w:rPr>
        <w:t>a</w:t>
      </w:r>
      <w:r>
        <w:rPr>
          <w:color w:val="1F976A"/>
        </w:rPr>
        <w:t>a</w:t>
      </w:r>
      <w:r>
        <w:rPr>
          <w:color w:val="1E9669"/>
        </w:rPr>
        <w:t>a</w:t>
      </w:r>
      <w:r>
        <w:rPr>
          <w:color w:val="1D9568"/>
        </w:rPr>
        <w:t>a</w:t>
      </w:r>
      <w:r>
        <w:rPr>
          <w:color w:val="1D946A"/>
        </w:rPr>
        <w:t>a</w:t>
      </w:r>
      <w:r>
        <w:rPr>
          <w:color w:val="1D946B"/>
        </w:rPr>
        <w:t>a</w:t>
      </w:r>
      <w:r>
        <w:rPr>
          <w:color w:val="1C936B"/>
        </w:rPr>
        <w:t>a</w:t>
      </w:r>
      <w:r>
        <w:rPr>
          <w:color w:val="1C936B"/>
        </w:rPr>
        <w:t>a</w:t>
      </w:r>
      <w:r>
        <w:rPr>
          <w:color w:val="1C936B"/>
        </w:rPr>
        <w:t>a</w:t>
      </w:r>
      <w:r>
        <w:rPr>
          <w:color w:val="1B926A"/>
        </w:rPr>
        <w:t>a</w:t>
      </w:r>
      <w:r>
        <w:rPr>
          <w:color w:val="1E916C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98B67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78264"/>
        </w:rPr>
        <w:t>a</w:t>
      </w:r>
      <w:r>
        <w:rPr>
          <w:color w:val="188264"/>
        </w:rPr>
        <w:t>a</w:t>
      </w:r>
      <w:r>
        <w:rPr>
          <w:color w:val="188163"/>
        </w:rPr>
        <w:t>a</w:t>
      </w:r>
      <w:r>
        <w:rPr>
          <w:color w:val="188065"/>
        </w:rPr>
        <w:t>a</w:t>
      </w:r>
      <w:r>
        <w:rPr>
          <w:color w:val="177F64"/>
        </w:rPr>
        <w:t>a</w:t>
      </w:r>
      <w:r>
        <w:rPr>
          <w:color w:val="167F64"/>
        </w:rPr>
        <w:t>a</w:t>
      </w:r>
      <w:r>
        <w:rPr>
          <w:color w:val="147F63"/>
        </w:rPr>
        <w:t>a</w:t>
      </w:r>
      <w:r>
        <w:rPr>
          <w:color w:val="1380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57C61"/>
        </w:rPr>
        <w:t>a</w:t>
      </w:r>
      <w:r>
        <w:rPr>
          <w:color w:val="167A60"/>
        </w:rPr>
        <w:t>a</w:t>
      </w:r>
      <w:r>
        <w:rPr>
          <w:color w:val="167A60"/>
        </w:rPr>
        <w:t>a</w:t>
      </w:r>
      <w:r>
        <w:rPr>
          <w:color w:val="11785D"/>
        </w:rPr>
        <w:t>a</w:t>
      </w:r>
      <w:r>
        <w:rPr>
          <w:color w:val="12795E"/>
        </w:rPr>
        <w:t>a</w:t>
      </w:r>
      <w:r>
        <w:rPr>
          <w:color w:val="12795E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5795F"/>
        </w:rPr>
        <w:t>a</w:t>
      </w:r>
      <w:r>
        <w:rPr>
          <w:color w:val="16785F"/>
        </w:rPr>
        <w:t>a</w:t>
      </w:r>
      <w:r>
        <w:rPr>
          <w:color w:val="16785F"/>
        </w:rPr>
        <w:t>a</w:t>
      </w:r>
      <w:r>
        <w:rPr>
          <w:color w:val="15775E"/>
        </w:rPr>
        <w:t>a</w:t>
      </w:r>
      <w:r>
        <w:rPr>
          <w:color w:val="17765E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3725A"/>
        </w:rPr>
        <w:t>a</w:t>
      </w:r>
      <w:r>
        <w:rPr>
          <w:color w:val="107259"/>
        </w:rPr>
        <w:t>a</w:t>
      </w:r>
      <w:r>
        <w:rPr>
          <w:color w:val="0F7259"/>
        </w:rPr>
        <w:t>a</w:t>
      </w:r>
      <w:r>
        <w:rPr>
          <w:color w:val="0F7359"/>
        </w:rPr>
        <w:t>a</w:t>
      </w:r>
      <w:r>
        <w:rPr>
          <w:color w:val="107259"/>
        </w:rPr>
        <w:t>a</w:t>
      </w:r>
      <w:r>
        <w:rPr>
          <w:color w:val="127159"/>
        </w:rPr>
        <w:t>a</w:t>
      </w:r>
      <w:r>
        <w:rPr>
          <w:color w:val="13725A"/>
        </w:rPr>
        <w:t>a</w:t>
      </w:r>
      <w:r>
        <w:rPr>
          <w:color w:val="106F5B"/>
        </w:rPr>
        <w:t>a</w:t>
      </w:r>
      <w:r>
        <w:rPr>
          <w:color w:val="116E5A"/>
        </w:rPr>
        <w:t>a</w:t>
      </w:r>
      <w:r>
        <w:rPr>
          <w:color w:val="126C59"/>
        </w:rPr>
        <w:t>a</w:t>
      </w:r>
      <w:r>
        <w:rPr>
          <w:color w:val="146B58"/>
        </w:rPr>
        <w:t>a</w:t>
      </w:r>
      <w:r>
        <w:rPr>
          <w:color w:val="126B57"/>
        </w:rPr>
        <w:t>a</w:t>
      </w:r>
      <w:r>
        <w:rPr>
          <w:color w:val="126B55"/>
        </w:rPr>
        <w:t>a</w:t>
      </w:r>
      <w:r>
        <w:rPr>
          <w:color w:val="116953"/>
        </w:rPr>
        <w:t>a</w:t>
      </w:r>
      <w:r>
        <w:rPr>
          <w:color w:val="186853"/>
        </w:rPr>
        <w:t>a</w:t>
      </w:r>
      <w:r>
        <w:rPr>
          <w:color w:val="226553"/>
        </w:rPr>
        <w:t>a</w:t>
      </w:r>
      <w:r>
        <w:rPr>
          <w:color w:val="1C4C41"/>
        </w:rPr>
        <w:t>a</w:t>
      </w:r>
      <w:r>
        <w:rPr>
          <w:color w:val="00150F"/>
        </w:rPr>
        <w:t>a</w:t>
      </w:r>
      <w:r>
        <w:rPr>
          <w:color w:val="000706"/>
        </w:rPr>
        <w:t>a</w:t>
      </w:r>
      <w:r>
        <w:rPr>
          <w:color w:val="000604"/>
        </w:rPr>
        <w:t>a</w:t>
      </w:r>
      <w:r>
        <w:rPr>
          <w:color w:val="0103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9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404"/>
        </w:rPr>
        <w:t>a</w:t>
      </w:r>
      <w:r>
        <w:rPr>
          <w:color w:val="050609"/>
        </w:rPr>
        <w:t>a</w:t>
      </w:r>
      <w:r>
        <w:rPr>
          <w:color w:val="010206"/>
        </w:rPr>
        <w:t>a</w:t>
      </w:r>
      <w:r>
        <w:rPr>
          <w:color w:val="000004"/>
        </w:rPr>
        <w:t>a</w:t>
      </w:r>
      <w:r>
        <w:rPr>
          <w:color w:val="020106"/>
        </w:rPr>
        <w:t>a</w:t>
      </w:r>
      <w:r>
        <w:rPr>
          <w:color w:val="060203"/>
        </w:rPr>
        <w:t>a</w:t>
      </w:r>
      <w:r>
        <w:rPr>
          <w:color w:val="060201"/>
        </w:rPr>
        <w:t>a</w:t>
      </w:r>
      <w:r>
        <w:rPr>
          <w:color w:val="090401"/>
        </w:rPr>
        <w:t>a</w:t>
      </w:r>
      <w:r>
        <w:rPr>
          <w:color w:val="1F1A10"/>
        </w:rPr>
        <w:t>a</w:t>
      </w:r>
      <w:r>
        <w:rPr>
          <w:color w:val="9A9679"/>
        </w:rPr>
        <w:t>a</w:t>
      </w:r>
      <w:r>
        <w:rPr>
          <w:color w:val="B5B18D"/>
        </w:rPr>
        <w:t>a</w:t>
      </w:r>
      <w:r>
        <w:rPr>
          <w:color w:val="B7B389"/>
        </w:rPr>
        <w:t>a</w:t>
      </w:r>
      <w:r>
        <w:rPr>
          <w:color w:val="B4AD7E"/>
        </w:rPr>
        <w:t>a</w:t>
      </w:r>
      <w:r>
        <w:rPr>
          <w:color w:val="BBAF85"/>
        </w:rPr>
        <w:t>a</w:t>
      </w:r>
      <w:r>
        <w:rPr>
          <w:color w:val="BBAF84"/>
        </w:rPr>
        <w:t>a</w:t>
      </w:r>
      <w:r>
        <w:rPr>
          <w:color w:val="B9AF85"/>
        </w:rPr>
        <w:t>a</w:t>
      </w:r>
      <w:r>
        <w:rPr>
          <w:color w:val="B7B084"/>
        </w:rPr>
        <w:t>a</w:t>
      </w:r>
      <w:r>
        <w:rPr>
          <w:color w:val="B5AF83"/>
        </w:rPr>
        <w:t>a</w:t>
      </w:r>
      <w:r>
        <w:rPr>
          <w:color w:val="B4B083"/>
        </w:rPr>
        <w:t>a</w:t>
      </w:r>
      <w:r>
        <w:rPr>
          <w:color w:val="B4B083"/>
        </w:rPr>
        <w:t>a</w:t>
      </w:r>
      <w:r>
        <w:rPr>
          <w:color w:val="B4B083"/>
        </w:rPr>
        <w:t>a</w:t>
      </w:r>
      <w:r>
        <w:rPr>
          <w:color w:val="B4AF83"/>
        </w:rPr>
        <w:t>a</w:t>
      </w:r>
      <w:r>
        <w:rPr>
          <w:color w:val="B6AD83"/>
        </w:rPr>
        <w:t>a</w:t>
      </w:r>
      <w:r>
        <w:rPr>
          <w:color w:val="B7AB83"/>
        </w:rPr>
        <w:t>a</w:t>
      </w:r>
      <w:r>
        <w:rPr>
          <w:color w:val="B8AA83"/>
        </w:rPr>
        <w:t>a</w:t>
      </w:r>
      <w:r>
        <w:rPr>
          <w:color w:val="B7AB84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7AB85"/>
        </w:rPr>
        <w:t>a</w:t>
      </w:r>
      <w:r>
        <w:rPr>
          <w:color w:val="B8AA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8A884"/>
        </w:rPr>
        <w:t>a</w:t>
      </w:r>
      <w:r>
        <w:rPr>
          <w:color w:val="B8A884"/>
        </w:rPr>
        <w:t>a</w:t>
      </w:r>
      <w:r>
        <w:rPr>
          <w:color w:val="B7A783"/>
        </w:rPr>
        <w:t>a</w:t>
      </w:r>
      <w:r>
        <w:rPr>
          <w:color w:val="B7A783"/>
        </w:rPr>
        <w:t>a</w:t>
      </w:r>
      <w:r>
        <w:rPr>
          <w:color w:val="B8A785"/>
        </w:rPr>
        <w:t>a</w:t>
      </w:r>
      <w:r>
        <w:rPr>
          <w:color w:val="BAA786"/>
        </w:rPr>
        <w:t>a</w:t>
      </w:r>
      <w:r>
        <w:rPr>
          <w:color w:val="BAA786"/>
        </w:rPr>
        <w:t>a</w:t>
      </w:r>
      <w:r>
        <w:rPr>
          <w:color w:val="BAA786"/>
        </w:rPr>
        <w:t>a</w:t>
      </w:r>
      <w:r>
        <w:rPr>
          <w:color w:val="BAA786"/>
        </w:rPr>
        <w:t>a</w:t>
      </w:r>
      <w:r>
        <w:rPr>
          <w:color w:val="BAA786"/>
        </w:rPr>
        <w:t>a</w:t>
      </w:r>
      <w:r>
        <w:rPr>
          <w:color w:val="B9A786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986"/>
        </w:rPr>
        <w:t>a</w:t>
      </w:r>
      <w:r>
        <w:rPr>
          <w:color w:val="B9A987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7AA89"/>
        </w:rPr>
        <w:t>a</w:t>
      </w:r>
      <w:r>
        <w:rPr>
          <w:color w:val="B8AB8B"/>
        </w:rPr>
        <w:t>a</w:t>
      </w:r>
      <w:r>
        <w:rPr>
          <w:color w:val="B8AB8B"/>
        </w:rPr>
        <w:t>a</w:t>
      </w:r>
      <w:r>
        <w:rPr>
          <w:color w:val="B8AB8B"/>
        </w:rPr>
        <w:t>a</w:t>
      </w:r>
      <w:r>
        <w:rPr>
          <w:color w:val="B8AB8B"/>
        </w:rPr>
        <w:t>a</w:t>
      </w:r>
      <w:r>
        <w:rPr>
          <w:color w:val="B8AB8B"/>
        </w:rPr>
        <w:t>a</w:t>
      </w:r>
      <w:r>
        <w:rPr>
          <w:color w:val="B7AB8B"/>
        </w:rPr>
        <w:t>a</w:t>
      </w:r>
      <w:r>
        <w:rPr>
          <w:color w:val="B7AA8A"/>
        </w:rPr>
        <w:t>a</w:t>
      </w:r>
      <w:r>
        <w:rPr>
          <w:color w:val="B7AA8A"/>
        </w:rPr>
        <w:t>a</w:t>
      </w:r>
      <w:r>
        <w:rPr>
          <w:color w:val="B7AA8A"/>
        </w:rPr>
        <w:t>a</w:t>
      </w:r>
      <w:r>
        <w:rPr>
          <w:color w:val="B7AA8A"/>
        </w:rPr>
        <w:t>a</w:t>
      </w:r>
      <w:r>
        <w:rPr>
          <w:color w:val="B7AA8A"/>
        </w:rPr>
        <w:t>a</w:t>
      </w:r>
    </w:p>
    <w:p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2BC7C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2BC7E"/>
        </w:rPr>
        <w:t>a</w:t>
      </w:r>
      <w:r>
        <w:rPr>
          <w:color w:val="22BC7E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2BC80"/>
        </w:rPr>
        <w:t>a</w:t>
      </w:r>
      <w:r>
        <w:rPr>
          <w:color w:val="22BC80"/>
        </w:rPr>
        <w:t>a</w:t>
      </w:r>
      <w:r>
        <w:rPr>
          <w:color w:val="23BD81"/>
        </w:rPr>
        <w:t>a</w:t>
      </w:r>
      <w:r>
        <w:rPr>
          <w:color w:val="23BE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4BE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6BE83"/>
        </w:rPr>
        <w:t>a</w:t>
      </w:r>
      <w:r>
        <w:rPr>
          <w:color w:val="27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ABD83"/>
        </w:rPr>
        <w:t>a</w:t>
      </w:r>
      <w:r>
        <w:rPr>
          <w:color w:val="29BD83"/>
        </w:rPr>
        <w:t>a</w:t>
      </w:r>
      <w:r>
        <w:rPr>
          <w:color w:val="21C183"/>
        </w:rPr>
        <w:t>a</w:t>
      </w:r>
      <w:r>
        <w:rPr>
          <w:color w:val="23C083"/>
        </w:rPr>
        <w:t>a</w:t>
      </w:r>
      <w:r>
        <w:rPr>
          <w:color w:val="2BBC84"/>
        </w:rPr>
        <w:t>a</w:t>
      </w:r>
      <w:r>
        <w:rPr>
          <w:color w:val="33B986"/>
        </w:rPr>
        <w:t>a</w:t>
      </w:r>
      <w:r>
        <w:rPr>
          <w:color w:val="38B887"/>
        </w:rPr>
        <w:t>a</w:t>
      </w:r>
      <w:r>
        <w:rPr>
          <w:color w:val="38B887"/>
        </w:rPr>
        <w:t>a</w:t>
      </w:r>
      <w:r>
        <w:rPr>
          <w:color w:val="33BA88"/>
        </w:rPr>
        <w:t>a</w:t>
      </w:r>
      <w:r>
        <w:rPr>
          <w:color w:val="2FBC88"/>
        </w:rPr>
        <w:t>a</w:t>
      </w:r>
      <w:r>
        <w:rPr>
          <w:color w:val="2EBE89"/>
        </w:rPr>
        <w:t>a</w:t>
      </w:r>
      <w:r>
        <w:rPr>
          <w:color w:val="2EB986"/>
        </w:rPr>
        <w:t>a</w:t>
      </w:r>
      <w:r>
        <w:rPr>
          <w:color w:val="3DC092"/>
        </w:rPr>
        <w:t>a</w:t>
      </w:r>
      <w:r>
        <w:rPr>
          <w:color w:val="46BF94"/>
        </w:rPr>
        <w:t>a</w:t>
      </w:r>
      <w:r>
        <w:rPr>
          <w:color w:val="2B8766"/>
        </w:rPr>
        <w:t>a</w:t>
      </w:r>
      <w:r>
        <w:rPr>
          <w:color w:val="012F1B"/>
        </w:rPr>
        <w:t>a</w:t>
      </w:r>
      <w:r>
        <w:rPr>
          <w:color w:val="000D01"/>
        </w:rPr>
        <w:t>a</w:t>
      </w:r>
      <w:r>
        <w:rPr>
          <w:color w:val="010702"/>
        </w:rPr>
        <w:t>a</w:t>
      </w:r>
      <w:r>
        <w:rPr>
          <w:color w:val="050303"/>
        </w:rPr>
        <w:t>a</w:t>
      </w:r>
      <w:r>
        <w:rPr>
          <w:color w:val="080000"/>
        </w:rPr>
        <w:t>a</w:t>
      </w:r>
      <w:r>
        <w:rPr>
          <w:color w:val="090001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30102"/>
        </w:rPr>
        <w:t>a</w:t>
      </w:r>
      <w:r>
        <w:rPr>
          <w:color w:val="080002"/>
        </w:rPr>
        <w:t>a</w:t>
      </w:r>
      <w:r>
        <w:rPr>
          <w:color w:val="0A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6"/>
        </w:rPr>
        <w:t>a</w:t>
      </w:r>
      <w:r>
        <w:rPr>
          <w:color w:val="060509"/>
        </w:rPr>
        <w:t>a</w:t>
      </w:r>
      <w:r>
        <w:rPr>
          <w:color w:val="07080A"/>
        </w:rPr>
        <w:t>a</w:t>
      </w:r>
      <w:r>
        <w:rPr>
          <w:color w:val="010A03"/>
        </w:rPr>
        <w:t>a</w:t>
      </w:r>
      <w:r>
        <w:rPr>
          <w:color w:val="021003"/>
        </w:rPr>
        <w:t>a</w:t>
      </w:r>
      <w:r>
        <w:rPr>
          <w:color w:val="3D5D3E"/>
        </w:rPr>
        <w:t>a</w:t>
      </w:r>
      <w:r>
        <w:rPr>
          <w:color w:val="AAD5AA"/>
        </w:rPr>
        <w:t>a</w:t>
      </w:r>
      <w:r>
        <w:rPr>
          <w:color w:val="A5D7A3"/>
        </w:rPr>
        <w:t>a</w:t>
      </w:r>
      <w:r>
        <w:rPr>
          <w:color w:val="A3DA9D"/>
        </w:rPr>
        <w:t>a</w:t>
      </w:r>
      <w:r>
        <w:rPr>
          <w:color w:val="A1DC9A"/>
        </w:rPr>
        <w:t>a</w:t>
      </w:r>
      <w:r>
        <w:rPr>
          <w:color w:val="A1DC98"/>
        </w:rPr>
        <w:t>a</w:t>
      </w:r>
      <w:r>
        <w:rPr>
          <w:color w:val="A3DC97"/>
        </w:rPr>
        <w:t>a</w:t>
      </w:r>
      <w:r>
        <w:rPr>
          <w:color w:val="A4DD98"/>
        </w:rPr>
        <w:t>a</w:t>
      </w:r>
      <w:r>
        <w:rPr>
          <w:color w:val="A7DE9A"/>
        </w:rPr>
        <w:t>a</w:t>
      </w:r>
      <w:r>
        <w:rPr>
          <w:color w:val="A7DE9A"/>
        </w:rPr>
        <w:t>a</w:t>
      </w:r>
      <w:r>
        <w:rPr>
          <w:color w:val="A9DE9A"/>
        </w:rPr>
        <w:t>a</w:t>
      </w:r>
      <w:r>
        <w:rPr>
          <w:color w:val="AADF9B"/>
        </w:rPr>
        <w:t>a</w:t>
      </w:r>
      <w:r>
        <w:rPr>
          <w:color w:val="AADF9B"/>
        </w:rPr>
        <w:t>a</w:t>
      </w:r>
      <w:r>
        <w:rPr>
          <w:color w:val="ABE09C"/>
        </w:rPr>
        <w:t>a</w:t>
      </w:r>
      <w:r>
        <w:rPr>
          <w:color w:val="ACDF9C"/>
        </w:rPr>
        <w:t>a</w:t>
      </w:r>
      <w:r>
        <w:rPr>
          <w:color w:val="ADDE9C"/>
        </w:rPr>
        <w:t>a</w:t>
      </w:r>
      <w:r>
        <w:rPr>
          <w:color w:val="AEDF9D"/>
        </w:rPr>
        <w:t>a</w:t>
      </w:r>
      <w:r>
        <w:rPr>
          <w:color w:val="AEDF9D"/>
        </w:rPr>
        <w:t>a</w:t>
      </w:r>
      <w:r>
        <w:rPr>
          <w:color w:val="AEDF9D"/>
        </w:rPr>
        <w:t>a</w:t>
      </w:r>
      <w:r>
        <w:rPr>
          <w:color w:val="B0DE9D"/>
        </w:rPr>
        <w:t>a</w:t>
      </w:r>
      <w:r>
        <w:rPr>
          <w:color w:val="B1DF9B"/>
        </w:rPr>
        <w:t>a</w:t>
      </w:r>
      <w:r>
        <w:rPr>
          <w:color w:val="B3DE99"/>
        </w:rPr>
        <w:t>a</w:t>
      </w:r>
      <w:r>
        <w:rPr>
          <w:color w:val="B5DE9A"/>
        </w:rPr>
        <w:t>a</w:t>
      </w:r>
      <w:r>
        <w:rPr>
          <w:color w:val="B4DF9A"/>
        </w:rPr>
        <w:t>a</w:t>
      </w:r>
      <w:r>
        <w:rPr>
          <w:color w:val="B5DF9A"/>
        </w:rPr>
        <w:t>a</w:t>
      </w:r>
      <w:r>
        <w:rPr>
          <w:color w:val="B6DF9B"/>
        </w:rPr>
        <w:t>a</w:t>
      </w:r>
      <w:r>
        <w:rPr>
          <w:color w:val="B5E09B"/>
        </w:rPr>
        <w:t>a</w:t>
      </w:r>
      <w:r>
        <w:rPr>
          <w:color w:val="B6DF9B"/>
        </w:rPr>
        <w:t>a</w:t>
      </w:r>
      <w:r>
        <w:rPr>
          <w:color w:val="B5DF9B"/>
        </w:rPr>
        <w:t>a</w:t>
      </w:r>
      <w:r>
        <w:rPr>
          <w:color w:val="B5E09B"/>
        </w:rPr>
        <w:t>a</w:t>
      </w:r>
      <w:r>
        <w:rPr>
          <w:color w:val="B6DF9B"/>
        </w:rPr>
        <w:t>a</w:t>
      </w:r>
      <w:r>
        <w:rPr>
          <w:color w:val="B5E09B"/>
        </w:rPr>
        <w:t>a</w:t>
      </w:r>
      <w:r>
        <w:rPr>
          <w:color w:val="B5E09B"/>
        </w:rPr>
        <w:t>a</w:t>
      </w:r>
      <w:r>
        <w:rPr>
          <w:color w:val="B6E19A"/>
        </w:rPr>
        <w:t>a</w:t>
      </w:r>
      <w:r>
        <w:rPr>
          <w:color w:val="B4E29A"/>
        </w:rPr>
        <w:t>a</w:t>
      </w:r>
      <w:r>
        <w:rPr>
          <w:color w:val="B5E19A"/>
        </w:rPr>
        <w:t>a</w:t>
      </w:r>
      <w:r>
        <w:rPr>
          <w:color w:val="B4E099"/>
        </w:rPr>
        <w:t>a</w:t>
      </w:r>
      <w:r>
        <w:rPr>
          <w:color w:val="B3E199"/>
        </w:rPr>
        <w:t>a</w:t>
      </w:r>
      <w:r>
        <w:rPr>
          <w:color w:val="B4DF98"/>
        </w:rPr>
        <w:t>a</w:t>
      </w:r>
      <w:r>
        <w:rPr>
          <w:color w:val="B4E099"/>
        </w:rPr>
        <w:t>a</w:t>
      </w:r>
      <w:r>
        <w:rPr>
          <w:color w:val="B4E199"/>
        </w:rPr>
        <w:t>a</w:t>
      </w:r>
      <w:r>
        <w:rPr>
          <w:color w:val="B5E099"/>
        </w:rPr>
        <w:t>a</w:t>
      </w:r>
      <w:r>
        <w:rPr>
          <w:color w:val="B3E098"/>
        </w:rPr>
        <w:t>a</w:t>
      </w:r>
      <w:r>
        <w:rPr>
          <w:color w:val="B3E098"/>
        </w:rPr>
        <w:t>a</w:t>
      </w:r>
      <w:r>
        <w:rPr>
          <w:color w:val="B3DE97"/>
        </w:rPr>
        <w:t>a</w:t>
      </w:r>
      <w:r>
        <w:rPr>
          <w:color w:val="B3DE98"/>
        </w:rPr>
        <w:t>a</w:t>
      </w:r>
      <w:r>
        <w:rPr>
          <w:color w:val="B5DE9A"/>
        </w:rPr>
        <w:t>a</w:t>
      </w:r>
      <w:r>
        <w:rPr>
          <w:color w:val="B4DD99"/>
        </w:rPr>
        <w:t>a</w:t>
      </w:r>
      <w:r>
        <w:rPr>
          <w:color w:val="B4DD99"/>
        </w:rPr>
        <w:t>a</w:t>
      </w:r>
      <w:r>
        <w:rPr>
          <w:color w:val="B3DD99"/>
        </w:rPr>
        <w:t>a</w:t>
      </w:r>
      <w:r>
        <w:rPr>
          <w:color w:val="B2DD98"/>
        </w:rPr>
        <w:t>a</w:t>
      </w:r>
      <w:r>
        <w:rPr>
          <w:color w:val="B0DD98"/>
        </w:rPr>
        <w:t>a</w:t>
      </w:r>
      <w:r>
        <w:rPr>
          <w:color w:val="AEDB96"/>
        </w:rPr>
        <w:t>a</w:t>
      </w:r>
      <w:r>
        <w:rPr>
          <w:color w:val="AEDB96"/>
        </w:rPr>
        <w:t>a</w:t>
      </w:r>
      <w:r>
        <w:rPr>
          <w:color w:val="ADDC96"/>
        </w:rPr>
        <w:t>a</w:t>
      </w:r>
      <w:r>
        <w:rPr>
          <w:color w:val="ADDC96"/>
        </w:rPr>
        <w:t>a</w:t>
      </w:r>
      <w:r>
        <w:rPr>
          <w:color w:val="ADDC96"/>
        </w:rPr>
        <w:t>a</w:t>
      </w:r>
      <w:r>
        <w:rPr>
          <w:color w:val="ABDB94"/>
        </w:rPr>
        <w:t>a</w:t>
      </w:r>
      <w:r>
        <w:rPr>
          <w:color w:val="AFE398"/>
        </w:rPr>
        <w:t>a</w:t>
      </w:r>
      <w:r>
        <w:rPr>
          <w:color w:val="9BCF84"/>
        </w:rPr>
        <w:t>a</w:t>
      </w:r>
      <w:r>
        <w:rPr>
          <w:color w:val="B0E099"/>
        </w:rPr>
        <w:t>a</w:t>
      </w:r>
      <w:r>
        <w:rPr>
          <w:color w:val="A8D193"/>
        </w:rPr>
        <w:t>a</w:t>
      </w:r>
      <w:r>
        <w:rPr>
          <w:color w:val="B6D8A2"/>
        </w:rPr>
        <w:t>a</w:t>
      </w:r>
      <w:r>
        <w:rPr>
          <w:color w:val="6A8757"/>
        </w:rPr>
        <w:t>a</w:t>
      </w:r>
      <w:r>
        <w:rPr>
          <w:color w:val="779365"/>
        </w:rPr>
        <w:t>a</w:t>
      </w:r>
      <w:r>
        <w:rPr>
          <w:color w:val="AECB9C"/>
        </w:rPr>
        <w:t>a</w:t>
      </w:r>
      <w:r>
        <w:rPr>
          <w:color w:val="BBDEAA"/>
        </w:rPr>
        <w:t>a</w:t>
      </w:r>
      <w:r>
        <w:rPr>
          <w:color w:val="ABD49A"/>
        </w:rPr>
        <w:t>a</w:t>
      </w:r>
      <w:r>
        <w:rPr>
          <w:color w:val="9AC989"/>
        </w:rPr>
        <w:t>a</w:t>
      </w:r>
      <w:r>
        <w:rPr>
          <w:color w:val="9ED38D"/>
        </w:rPr>
        <w:t>a</w:t>
      </w:r>
      <w:r>
        <w:rPr>
          <w:color w:val="A5DC99"/>
        </w:rPr>
        <w:t>a</w:t>
      </w:r>
      <w:r>
        <w:rPr>
          <w:color w:val="96CF91"/>
        </w:rPr>
        <w:t>a</w:t>
      </w:r>
      <w:r>
        <w:rPr>
          <w:color w:val="92CC91"/>
        </w:rPr>
        <w:t>a</w:t>
      </w:r>
      <w:r>
        <w:rPr>
          <w:color w:val="8FC98E"/>
        </w:rPr>
        <w:t>a</w:t>
      </w:r>
      <w:r>
        <w:rPr>
          <w:color w:val="8EC98D"/>
        </w:rPr>
        <w:t>a</w:t>
      </w:r>
      <w:r>
        <w:rPr>
          <w:color w:val="92CE93"/>
        </w:rPr>
        <w:t>a</w:t>
      </w:r>
      <w:r>
        <w:rPr>
          <w:color w:val="97D499"/>
        </w:rPr>
        <w:t>a</w:t>
      </w:r>
      <w:r>
        <w:rPr>
          <w:color w:val="8DCD91"/>
        </w:rPr>
        <w:t>a</w:t>
      </w:r>
      <w:r>
        <w:rPr>
          <w:color w:val="8CCE91"/>
        </w:rPr>
        <w:t>a</w:t>
      </w:r>
      <w:r>
        <w:rPr>
          <w:color w:val="89CC8F"/>
        </w:rPr>
        <w:t>a</w:t>
      </w:r>
      <w:r>
        <w:rPr>
          <w:color w:val="87CB8E"/>
        </w:rPr>
        <w:t>a</w:t>
      </w:r>
      <w:r>
        <w:rPr>
          <w:color w:val="85CB8D"/>
        </w:rPr>
        <w:t>a</w:t>
      </w:r>
      <w:r>
        <w:rPr>
          <w:color w:val="85CB8D"/>
        </w:rPr>
        <w:t>a</w:t>
      </w:r>
      <w:r>
        <w:rPr>
          <w:color w:val="83C98B"/>
        </w:rPr>
        <w:t>a</w:t>
      </w:r>
      <w:r>
        <w:rPr>
          <w:color w:val="80C889"/>
        </w:rPr>
        <w:t>a</w:t>
      </w:r>
      <w:r>
        <w:rPr>
          <w:color w:val="7DC687"/>
        </w:rPr>
        <w:t>a</w:t>
      </w:r>
      <w:r>
        <w:rPr>
          <w:color w:val="79C487"/>
        </w:rPr>
        <w:t>a</w:t>
      </w:r>
      <w:r>
        <w:rPr>
          <w:color w:val="75C387"/>
        </w:rPr>
        <w:t>a</w:t>
      </w:r>
      <w:r>
        <w:rPr>
          <w:color w:val="73C587"/>
        </w:rPr>
        <w:t>a</w:t>
      </w:r>
      <w:r>
        <w:rPr>
          <w:color w:val="6FC488"/>
        </w:rPr>
        <w:t>a</w:t>
      </w:r>
      <w:r>
        <w:rPr>
          <w:color w:val="6BC286"/>
        </w:rPr>
        <w:t>a</w:t>
      </w:r>
      <w:r>
        <w:rPr>
          <w:color w:val="66C186"/>
        </w:rPr>
        <w:t>a</w:t>
      </w:r>
      <w:r>
        <w:rPr>
          <w:color w:val="61BF84"/>
        </w:rPr>
        <w:t>a</w:t>
      </w:r>
      <w:r>
        <w:rPr>
          <w:color w:val="5DBE83"/>
        </w:rPr>
        <w:t>a</w:t>
      </w:r>
      <w:r>
        <w:rPr>
          <w:color w:val="5CBE85"/>
        </w:rPr>
        <w:t>a</w:t>
      </w:r>
      <w:r>
        <w:rPr>
          <w:color w:val="5ABD84"/>
        </w:rPr>
        <w:t>a</w:t>
      </w:r>
      <w:r>
        <w:rPr>
          <w:color w:val="57BB82"/>
        </w:rPr>
        <w:t>a</w:t>
      </w:r>
      <w:r>
        <w:rPr>
          <w:color w:val="56BB83"/>
        </w:rPr>
        <w:t>a</w:t>
      </w:r>
      <w:r>
        <w:rPr>
          <w:color w:val="54B981"/>
        </w:rPr>
        <w:t>a</w:t>
      </w:r>
      <w:r>
        <w:rPr>
          <w:color w:val="4FB780"/>
        </w:rPr>
        <w:t>a</w:t>
      </w:r>
      <w:r>
        <w:rPr>
          <w:color w:val="4BB57E"/>
        </w:rPr>
        <w:t>a</w:t>
      </w:r>
      <w:r>
        <w:rPr>
          <w:color w:val="47B37C"/>
        </w:rPr>
        <w:t>a</w:t>
      </w:r>
      <w:r>
        <w:rPr>
          <w:color w:val="44B37E"/>
        </w:rPr>
        <w:t>a</w:t>
      </w:r>
      <w:r>
        <w:rPr>
          <w:color w:val="42B37F"/>
        </w:rPr>
        <w:t>a</w:t>
      </w:r>
      <w:r>
        <w:rPr>
          <w:color w:val="3EB27E"/>
        </w:rPr>
        <w:t>a</w:t>
      </w:r>
      <w:r>
        <w:rPr>
          <w:color w:val="3CB07F"/>
        </w:rPr>
        <w:t>a</w:t>
      </w:r>
      <w:r>
        <w:rPr>
          <w:color w:val="3AB07E"/>
        </w:rPr>
        <w:t>a</w:t>
      </w:r>
      <w:r>
        <w:rPr>
          <w:color w:val="39AF7D"/>
        </w:rPr>
        <w:t>a</w:t>
      </w:r>
      <w:r>
        <w:rPr>
          <w:color w:val="39AC79"/>
        </w:rPr>
        <w:t>a</w:t>
      </w:r>
      <w:r>
        <w:rPr>
          <w:color w:val="3AAA78"/>
        </w:rPr>
        <w:t>a</w:t>
      </w:r>
      <w:r>
        <w:rPr>
          <w:color w:val="38A878"/>
        </w:rPr>
        <w:t>a</w:t>
      </w:r>
      <w:r>
        <w:rPr>
          <w:color w:val="35A676"/>
        </w:rPr>
        <w:t>a</w:t>
      </w:r>
      <w:r>
        <w:rPr>
          <w:color w:val="33A574"/>
        </w:rPr>
        <w:t>a</w:t>
      </w:r>
      <w:r>
        <w:rPr>
          <w:color w:val="32A375"/>
        </w:rPr>
        <w:t>a</w:t>
      </w:r>
      <w:r>
        <w:rPr>
          <w:color w:val="2FA273"/>
        </w:rPr>
        <w:t>a</w:t>
      </w:r>
      <w:r>
        <w:rPr>
          <w:color w:val="2CA071"/>
        </w:rPr>
        <w:t>a</w:t>
      </w:r>
      <w:r>
        <w:rPr>
          <w:color w:val="2BA073"/>
        </w:rPr>
        <w:t>a</w:t>
      </w:r>
      <w:r>
        <w:rPr>
          <w:color w:val="2A9F72"/>
        </w:rPr>
        <w:t>a</w:t>
      </w:r>
      <w:r>
        <w:rPr>
          <w:color w:val="289D70"/>
        </w:rPr>
        <w:t>a</w:t>
      </w:r>
      <w:r>
        <w:rPr>
          <w:color w:val="289D71"/>
        </w:rPr>
        <w:t>a</w:t>
      </w:r>
      <w:r>
        <w:rPr>
          <w:color w:val="279C70"/>
        </w:rPr>
        <w:t>a</w:t>
      </w:r>
      <w:r>
        <w:rPr>
          <w:color w:val="249C6E"/>
        </w:rPr>
        <w:t>a</w:t>
      </w:r>
      <w:r>
        <w:rPr>
          <w:color w:val="229A6C"/>
        </w:rPr>
        <w:t>a</w:t>
      </w:r>
      <w:r>
        <w:rPr>
          <w:color w:val="21996B"/>
        </w:rPr>
        <w:t>a</w:t>
      </w:r>
      <w:r>
        <w:rPr>
          <w:color w:val="20986B"/>
        </w:rPr>
        <w:t>a</w:t>
      </w:r>
      <w:r>
        <w:rPr>
          <w:color w:val="1F9669"/>
        </w:rPr>
        <w:t>a</w:t>
      </w:r>
      <w:r>
        <w:rPr>
          <w:color w:val="1D9568"/>
        </w:rPr>
        <w:t>a</w:t>
      </w:r>
      <w:r>
        <w:rPr>
          <w:color w:val="1E956B"/>
        </w:rPr>
        <w:t>a</w:t>
      </w:r>
      <w:r>
        <w:rPr>
          <w:color w:val="1D946B"/>
        </w:rPr>
        <w:t>a</w:t>
      </w:r>
      <w:r>
        <w:rPr>
          <w:color w:val="1D946C"/>
        </w:rPr>
        <w:t>a</w:t>
      </w:r>
      <w:r>
        <w:rPr>
          <w:color w:val="1C936B"/>
        </w:rPr>
        <w:t>a</w:t>
      </w:r>
      <w:r>
        <w:rPr>
          <w:color w:val="1C936B"/>
        </w:rPr>
        <w:t>a</w:t>
      </w:r>
      <w:r>
        <w:rPr>
          <w:color w:val="1D926B"/>
        </w:rPr>
        <w:t>a</w:t>
      </w:r>
      <w:r>
        <w:rPr>
          <w:color w:val="1F916D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98B67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78264"/>
        </w:rPr>
        <w:t>a</w:t>
      </w:r>
      <w:r>
        <w:rPr>
          <w:color w:val="188264"/>
        </w:rPr>
        <w:t>a</w:t>
      </w:r>
      <w:r>
        <w:rPr>
          <w:color w:val="188163"/>
        </w:rPr>
        <w:t>a</w:t>
      </w:r>
      <w:r>
        <w:rPr>
          <w:color w:val="188065"/>
        </w:rPr>
        <w:t>a</w:t>
      </w:r>
      <w:r>
        <w:rPr>
          <w:color w:val="177F64"/>
        </w:rPr>
        <w:t>a</w:t>
      </w:r>
      <w:r>
        <w:rPr>
          <w:color w:val="167F64"/>
        </w:rPr>
        <w:t>a</w:t>
      </w:r>
      <w:r>
        <w:rPr>
          <w:color w:val="147F63"/>
        </w:rPr>
        <w:t>a</w:t>
      </w:r>
      <w:r>
        <w:rPr>
          <w:color w:val="1380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77B61"/>
        </w:rPr>
        <w:t>a</w:t>
      </w:r>
      <w:r>
        <w:rPr>
          <w:color w:val="177B61"/>
        </w:rPr>
        <w:t>a</w:t>
      </w:r>
      <w:r>
        <w:rPr>
          <w:color w:val="12795E"/>
        </w:rPr>
        <w:t>a</w:t>
      </w:r>
      <w:r>
        <w:rPr>
          <w:color w:val="12795E"/>
        </w:rPr>
        <w:t>a</w:t>
      </w:r>
      <w:r>
        <w:rPr>
          <w:color w:val="12795E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6785F"/>
        </w:rPr>
        <w:t>a</w:t>
      </w:r>
      <w:r>
        <w:rPr>
          <w:color w:val="16785F"/>
        </w:rPr>
        <w:t>a</w:t>
      </w:r>
      <w:r>
        <w:rPr>
          <w:color w:val="15775E"/>
        </w:rPr>
        <w:t>a</w:t>
      </w:r>
      <w:r>
        <w:rPr>
          <w:color w:val="17765E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5725A"/>
        </w:rPr>
        <w:t>a</w:t>
      </w:r>
      <w:r>
        <w:rPr>
          <w:color w:val="147159"/>
        </w:rPr>
        <w:t>a</w:t>
      </w:r>
      <w:r>
        <w:rPr>
          <w:color w:val="137159"/>
        </w:rPr>
        <w:t>a</w:t>
      </w:r>
      <w:r>
        <w:rPr>
          <w:color w:val="127159"/>
        </w:rPr>
        <w:t>a</w:t>
      </w:r>
      <w:r>
        <w:rPr>
          <w:color w:val="117159"/>
        </w:rPr>
        <w:t>a</w:t>
      </w:r>
      <w:r>
        <w:rPr>
          <w:color w:val="0F7359"/>
        </w:rPr>
        <w:t>a</w:t>
      </w:r>
      <w:r>
        <w:rPr>
          <w:color w:val="0F7359"/>
        </w:rPr>
        <w:t>a</w:t>
      </w:r>
      <w:r>
        <w:rPr>
          <w:color w:val="116F5A"/>
        </w:rPr>
        <w:t>a</w:t>
      </w:r>
      <w:r>
        <w:rPr>
          <w:color w:val="126E5A"/>
        </w:rPr>
        <w:t>a</w:t>
      </w:r>
      <w:r>
        <w:rPr>
          <w:color w:val="146D59"/>
        </w:rPr>
        <w:t>a</w:t>
      </w:r>
      <w:r>
        <w:rPr>
          <w:color w:val="146B58"/>
        </w:rPr>
        <w:t>a</w:t>
      </w:r>
      <w:r>
        <w:rPr>
          <w:color w:val="136C57"/>
        </w:rPr>
        <w:t>a</w:t>
      </w:r>
      <w:r>
        <w:rPr>
          <w:color w:val="126D56"/>
        </w:rPr>
        <w:t>a</w:t>
      </w:r>
      <w:r>
        <w:rPr>
          <w:color w:val="0F6B54"/>
        </w:rPr>
        <w:t>a</w:t>
      </w:r>
      <w:r>
        <w:rPr>
          <w:color w:val="176D58"/>
        </w:rPr>
        <w:t>a</w:t>
      </w:r>
      <w:r>
        <w:rPr>
          <w:color w:val="186351"/>
        </w:rPr>
        <w:t>a</w:t>
      </w:r>
      <w:r>
        <w:rPr>
          <w:color w:val="2D695A"/>
        </w:rPr>
        <w:t>a</w:t>
      </w:r>
      <w:r>
        <w:rPr>
          <w:color w:val="0C362C"/>
        </w:rPr>
        <w:t>a</w:t>
      </w:r>
      <w:r>
        <w:rPr>
          <w:color w:val="000C08"/>
        </w:rPr>
        <w:t>a</w:t>
      </w:r>
      <w:r>
        <w:rPr>
          <w:color w:val="000706"/>
        </w:rPr>
        <w:t>a</w:t>
      </w:r>
      <w:r>
        <w:rPr>
          <w:color w:val="000302"/>
        </w:rPr>
        <w:t>a</w:t>
      </w:r>
      <w:r>
        <w:rPr>
          <w:color w:val="040102"/>
        </w:rPr>
        <w:t>a</w:t>
      </w:r>
      <w:r>
        <w:rPr>
          <w:color w:val="080002"/>
        </w:rPr>
        <w:t>a</w:t>
      </w:r>
      <w:r>
        <w:rPr>
          <w:color w:val="0A0002"/>
        </w:rPr>
        <w:t>a</w:t>
      </w:r>
      <w:r>
        <w:rPr>
          <w:color w:val="0A00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104"/>
        </w:rPr>
        <w:t>a</w:t>
      </w:r>
      <w:r>
        <w:rPr>
          <w:color w:val="020206"/>
        </w:rPr>
        <w:t>a</w:t>
      </w:r>
      <w:r>
        <w:rPr>
          <w:color w:val="04050A"/>
        </w:rPr>
        <w:t>a</w:t>
      </w:r>
      <w:r>
        <w:rPr>
          <w:color w:val="020208"/>
        </w:rPr>
        <w:t>a</w:t>
      </w:r>
      <w:r>
        <w:rPr>
          <w:color w:val="020107"/>
        </w:rPr>
        <w:t>a</w:t>
      </w:r>
      <w:r>
        <w:rPr>
          <w:color w:val="020003"/>
        </w:rPr>
        <w:t>a</w:t>
      </w:r>
      <w:r>
        <w:rPr>
          <w:color w:val="030000"/>
        </w:rPr>
        <w:t>a</w:t>
      </w:r>
      <w:r>
        <w:rPr>
          <w:color w:val="080400"/>
        </w:rPr>
        <w:t>a</w:t>
      </w:r>
      <w:r>
        <w:rPr>
          <w:color w:val="070200"/>
        </w:rPr>
        <w:t>a</w:t>
      </w:r>
      <w:r>
        <w:rPr>
          <w:color w:val="1D180A"/>
        </w:rPr>
        <w:t>a</w:t>
      </w:r>
      <w:r>
        <w:rPr>
          <w:color w:val="A39E82"/>
        </w:rPr>
        <w:t>a</w:t>
      </w:r>
      <w:r>
        <w:rPr>
          <w:color w:val="BBB694"/>
        </w:rPr>
        <w:t>a</w:t>
      </w:r>
      <w:r>
        <w:rPr>
          <w:color w:val="B3AE86"/>
        </w:rPr>
        <w:t>a</w:t>
      </w:r>
      <w:r>
        <w:rPr>
          <w:color w:val="B9B085"/>
        </w:rPr>
        <w:t>a</w:t>
      </w:r>
      <w:r>
        <w:rPr>
          <w:color w:val="BAB183"/>
        </w:rPr>
        <w:t>a</w:t>
      </w:r>
      <w:r>
        <w:rPr>
          <w:color w:val="B8B082"/>
        </w:rPr>
        <w:t>a</w:t>
      </w:r>
      <w:r>
        <w:rPr>
          <w:color w:val="B7B082"/>
        </w:rPr>
        <w:t>a</w:t>
      </w:r>
      <w:r>
        <w:rPr>
          <w:color w:val="B6AF81"/>
        </w:rPr>
        <w:t>a</w:t>
      </w:r>
      <w:r>
        <w:rPr>
          <w:color w:val="B5B081"/>
        </w:rPr>
        <w:t>a</w:t>
      </w:r>
      <w:r>
        <w:rPr>
          <w:color w:val="B5AE80"/>
        </w:rPr>
        <w:t>a</w:t>
      </w:r>
      <w:r>
        <w:rPr>
          <w:color w:val="B5AE82"/>
        </w:rPr>
        <w:t>a</w:t>
      </w:r>
      <w:r>
        <w:rPr>
          <w:color w:val="B5AD82"/>
        </w:rPr>
        <w:t>a</w:t>
      </w:r>
      <w:r>
        <w:rPr>
          <w:color w:val="B7AC83"/>
        </w:rPr>
        <w:t>a</w:t>
      </w:r>
      <w:r>
        <w:rPr>
          <w:color w:val="B7AB83"/>
        </w:rPr>
        <w:t>a</w:t>
      </w:r>
      <w:r>
        <w:rPr>
          <w:color w:val="B8AA83"/>
        </w:rPr>
        <w:t>a</w:t>
      </w:r>
      <w:r>
        <w:rPr>
          <w:color w:val="B7A984"/>
        </w:rPr>
        <w:t>a</w:t>
      </w:r>
      <w:r>
        <w:rPr>
          <w:color w:val="B6AA84"/>
        </w:rPr>
        <w:t>a</w:t>
      </w:r>
      <w:r>
        <w:rPr>
          <w:color w:val="B7A9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7A984"/>
        </w:rPr>
        <w:t>a</w:t>
      </w:r>
      <w:r>
        <w:rPr>
          <w:color w:val="B6AA84"/>
        </w:rPr>
        <w:t>a</w:t>
      </w:r>
      <w:r>
        <w:rPr>
          <w:color w:val="B8AA85"/>
        </w:rPr>
        <w:t>a</w:t>
      </w:r>
      <w:r>
        <w:rPr>
          <w:color w:val="B8AA85"/>
        </w:rPr>
        <w:t>a</w:t>
      </w:r>
      <w:r>
        <w:rPr>
          <w:color w:val="B7AB85"/>
        </w:rPr>
        <w:t>a</w:t>
      </w:r>
      <w:r>
        <w:rPr>
          <w:color w:val="B8AA85"/>
        </w:rPr>
        <w:t>a</w:t>
      </w:r>
      <w:r>
        <w:rPr>
          <w:color w:val="B8AA85"/>
        </w:rPr>
        <w:t>a</w:t>
      </w:r>
      <w:r>
        <w:rPr>
          <w:color w:val="B8AA85"/>
        </w:rPr>
        <w:t>a</w:t>
      </w:r>
      <w:r>
        <w:rPr>
          <w:color w:val="BAAA86"/>
        </w:rPr>
        <w:t>a</w:t>
      </w:r>
      <w:r>
        <w:rPr>
          <w:color w:val="BAAA86"/>
        </w:rPr>
        <w:t>a</w:t>
      </w:r>
      <w:r>
        <w:rPr>
          <w:color w:val="BAAA86"/>
        </w:rPr>
        <w:t>a</w:t>
      </w:r>
      <w:r>
        <w:rPr>
          <w:color w:val="BAAA86"/>
        </w:rPr>
        <w:t>a</w:t>
      </w:r>
      <w:r>
        <w:rPr>
          <w:color w:val="BAAA86"/>
        </w:rPr>
        <w:t>a</w:t>
      </w:r>
      <w:r>
        <w:rPr>
          <w:color w:val="BAAA86"/>
        </w:rPr>
        <w:t>a</w:t>
      </w:r>
      <w:r>
        <w:rPr>
          <w:color w:val="B8A884"/>
        </w:rPr>
        <w:t>a</w:t>
      </w:r>
      <w:r>
        <w:rPr>
          <w:color w:val="B8A884"/>
        </w:rPr>
        <w:t>a</w:t>
      </w:r>
      <w:r>
        <w:rPr>
          <w:color w:val="B8A884"/>
        </w:rPr>
        <w:t>a</w:t>
      </w:r>
      <w:r>
        <w:rPr>
          <w:color w:val="B7A783"/>
        </w:rPr>
        <w:t>a</w:t>
      </w:r>
      <w:r>
        <w:rPr>
          <w:color w:val="B7A783"/>
        </w:rPr>
        <w:t>a</w:t>
      </w:r>
      <w:r>
        <w:rPr>
          <w:color w:val="B7A783"/>
        </w:rPr>
        <w:t>a</w:t>
      </w:r>
      <w:r>
        <w:rPr>
          <w:color w:val="B8A684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8A886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7A785"/>
        </w:rPr>
        <w:t>a</w:t>
      </w:r>
      <w:r>
        <w:rPr>
          <w:color w:val="B8A888"/>
        </w:rPr>
        <w:t>a</w:t>
      </w:r>
      <w:r>
        <w:rPr>
          <w:color w:val="B8AB8B"/>
        </w:rPr>
        <w:t>a</w:t>
      </w:r>
      <w:r>
        <w:rPr>
          <w:color w:val="B9AA8B"/>
        </w:rPr>
        <w:t>a</w:t>
      </w:r>
      <w:r>
        <w:rPr>
          <w:color w:val="B8AB8B"/>
        </w:rPr>
        <w:t>a</w:t>
      </w:r>
      <w:r>
        <w:rPr>
          <w:color w:val="B8AB8B"/>
        </w:rPr>
        <w:t>a</w:t>
      </w:r>
      <w:r>
        <w:rPr>
          <w:color w:val="B9AA8B"/>
        </w:rPr>
        <w:t>a</w:t>
      </w:r>
      <w:r>
        <w:rPr>
          <w:color w:val="B8AB8B"/>
        </w:rPr>
        <w:t>a</w:t>
      </w:r>
      <w:r>
        <w:rPr>
          <w:color w:val="B8A98A"/>
        </w:rPr>
        <w:t>a</w:t>
      </w:r>
      <w:r>
        <w:rPr>
          <w:color w:val="B8A98A"/>
        </w:rPr>
        <w:t>a</w:t>
      </w:r>
      <w:r>
        <w:rPr>
          <w:color w:val="B7AA8A"/>
        </w:rPr>
        <w:t>a</w:t>
      </w:r>
      <w:r>
        <w:rPr>
          <w:color w:val="B8A98A"/>
        </w:rPr>
        <w:t>a</w:t>
      </w:r>
      <w:r>
        <w:rPr>
          <w:color w:val="B8A98A"/>
        </w:rPr>
        <w:t>a</w:t>
      </w:r>
    </w:p>
    <w:p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1BD7C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1BD7E"/>
        </w:rPr>
        <w:t>a</w:t>
      </w:r>
      <w:r>
        <w:rPr>
          <w:color w:val="21BD7E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3BF80"/>
        </w:rPr>
        <w:t>a</w:t>
      </w:r>
      <w:r>
        <w:rPr>
          <w:color w:val="23BF80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1BD80"/>
        </w:rPr>
        <w:t>a</w:t>
      </w:r>
      <w:r>
        <w:rPr>
          <w:color w:val="21BD80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3BF82"/>
        </w:rPr>
        <w:t>a</w:t>
      </w:r>
      <w:r>
        <w:rPr>
          <w:color w:val="24BF82"/>
        </w:rPr>
        <w:t>a</w:t>
      </w:r>
      <w:r>
        <w:rPr>
          <w:color w:val="25BF83"/>
        </w:rPr>
        <w:t>a</w:t>
      </w:r>
      <w:r>
        <w:rPr>
          <w:color w:val="26BE83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6BC82"/>
        </w:rPr>
        <w:t>a</w:t>
      </w:r>
      <w:r>
        <w:rPr>
          <w:color w:val="26BB81"/>
        </w:rPr>
        <w:t>a</w:t>
      </w:r>
      <w:r>
        <w:rPr>
          <w:color w:val="28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ABD83"/>
        </w:rPr>
        <w:t>a</w:t>
      </w:r>
      <w:r>
        <w:rPr>
          <w:color w:val="29BD83"/>
        </w:rPr>
        <w:t>a</w:t>
      </w:r>
      <w:r>
        <w:rPr>
          <w:color w:val="23BF83"/>
        </w:rPr>
        <w:t>a</w:t>
      </w:r>
      <w:r>
        <w:rPr>
          <w:color w:val="26BE83"/>
        </w:rPr>
        <w:t>a</w:t>
      </w:r>
      <w:r>
        <w:rPr>
          <w:color w:val="2EBB84"/>
        </w:rPr>
        <w:t>a</w:t>
      </w:r>
      <w:r>
        <w:rPr>
          <w:color w:val="35B886"/>
        </w:rPr>
        <w:t>a</w:t>
      </w:r>
      <w:r>
        <w:rPr>
          <w:color w:val="37B887"/>
        </w:rPr>
        <w:t>a</w:t>
      </w:r>
      <w:r>
        <w:rPr>
          <w:color w:val="32BB87"/>
        </w:rPr>
        <w:t>a</w:t>
      </w:r>
      <w:r>
        <w:rPr>
          <w:color w:val="2DC08A"/>
        </w:rPr>
        <w:t>a</w:t>
      </w:r>
      <w:r>
        <w:rPr>
          <w:color w:val="29C38B"/>
        </w:rPr>
        <w:t>a</w:t>
      </w:r>
      <w:r>
        <w:rPr>
          <w:color w:val="28BE87"/>
        </w:rPr>
        <w:t>a</w:t>
      </w:r>
      <w:r>
        <w:rPr>
          <w:color w:val="32B786"/>
        </w:rPr>
        <w:t>a</w:t>
      </w:r>
      <w:r>
        <w:rPr>
          <w:color w:val="4BB891"/>
        </w:rPr>
        <w:t>a</w:t>
      </w:r>
      <w:r>
        <w:rPr>
          <w:color w:val="34896A"/>
        </w:rPr>
        <w:t>a</w:t>
      </w:r>
      <w:r>
        <w:rPr>
          <w:color w:val="0A331F"/>
        </w:rPr>
        <w:t>a</w:t>
      </w:r>
      <w:r>
        <w:rPr>
          <w:color w:val="001107"/>
        </w:rPr>
        <w:t>a</w:t>
      </w:r>
      <w:r>
        <w:rPr>
          <w:color w:val="000702"/>
        </w:rPr>
        <w:t>a</w:t>
      </w:r>
      <w:r>
        <w:rPr>
          <w:color w:val="040303"/>
        </w:rPr>
        <w:t>a</w:t>
      </w:r>
      <w:r>
        <w:rPr>
          <w:color w:val="0B0305"/>
        </w:rPr>
        <w:t>a</w:t>
      </w:r>
      <w:r>
        <w:rPr>
          <w:color w:val="0B0204"/>
        </w:rPr>
        <w:t>a</w:t>
      </w:r>
      <w:r>
        <w:rPr>
          <w:color w:val="0A0305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8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402"/>
        </w:rPr>
        <w:t>a</w:t>
      </w:r>
      <w:r>
        <w:rPr>
          <w:color w:val="050C07"/>
        </w:rPr>
        <w:t>a</w:t>
      </w:r>
      <w:r>
        <w:rPr>
          <w:color w:val="020A02"/>
        </w:rPr>
        <w:t>a</w:t>
      </w:r>
      <w:r>
        <w:rPr>
          <w:color w:val="3D573D"/>
        </w:rPr>
        <w:t>a</w:t>
      </w:r>
      <w:r>
        <w:rPr>
          <w:color w:val="98BD97"/>
        </w:rPr>
        <w:t>a</w:t>
      </w:r>
      <w:r>
        <w:rPr>
          <w:color w:val="A7D4A5"/>
        </w:rPr>
        <w:t>a</w:t>
      </w:r>
      <w:r>
        <w:rPr>
          <w:color w:val="A6D9A0"/>
        </w:rPr>
        <w:t>a</w:t>
      </w:r>
      <w:r>
        <w:rPr>
          <w:color w:val="A4DB9C"/>
        </w:rPr>
        <w:t>a</w:t>
      </w:r>
      <w:r>
        <w:rPr>
          <w:color w:val="A4DC98"/>
        </w:rPr>
        <w:t>a</w:t>
      </w:r>
      <w:r>
        <w:rPr>
          <w:color w:val="A4DD97"/>
        </w:rPr>
        <w:t>a</w:t>
      </w:r>
      <w:r>
        <w:rPr>
          <w:color w:val="A6DD96"/>
        </w:rPr>
        <w:t>a</w:t>
      </w:r>
      <w:r>
        <w:rPr>
          <w:color w:val="A8DD96"/>
        </w:rPr>
        <w:t>a</w:t>
      </w:r>
      <w:r>
        <w:rPr>
          <w:color w:val="AADE99"/>
        </w:rPr>
        <w:t>a</w:t>
      </w:r>
      <w:r>
        <w:rPr>
          <w:color w:val="ABDF99"/>
        </w:rPr>
        <w:t>a</w:t>
      </w:r>
      <w:r>
        <w:rPr>
          <w:color w:val="ACDE99"/>
        </w:rPr>
        <w:t>a</w:t>
      </w:r>
      <w:r>
        <w:rPr>
          <w:color w:val="ACDF9A"/>
        </w:rPr>
        <w:t>a</w:t>
      </w:r>
      <w:r>
        <w:rPr>
          <w:color w:val="ADDF9A"/>
        </w:rPr>
        <w:t>a</w:t>
      </w:r>
      <w:r>
        <w:rPr>
          <w:color w:val="AEE09B"/>
        </w:rPr>
        <w:t>a</w:t>
      </w:r>
      <w:r>
        <w:rPr>
          <w:color w:val="AEDF9A"/>
        </w:rPr>
        <w:t>a</w:t>
      </w:r>
      <w:r>
        <w:rPr>
          <w:color w:val="AFDE9A"/>
        </w:rPr>
        <w:t>a</w:t>
      </w:r>
      <w:r>
        <w:rPr>
          <w:color w:val="AFDE9A"/>
        </w:rPr>
        <w:t>a</w:t>
      </w:r>
      <w:r>
        <w:rPr>
          <w:color w:val="AFDE9A"/>
        </w:rPr>
        <w:t>a</w:t>
      </w:r>
      <w:r>
        <w:rPr>
          <w:color w:val="AFDE9A"/>
        </w:rPr>
        <w:t>a</w:t>
      </w:r>
      <w:r>
        <w:rPr>
          <w:color w:val="B1DD9A"/>
        </w:rPr>
        <w:t>a</w:t>
      </w:r>
      <w:r>
        <w:rPr>
          <w:color w:val="B2DD99"/>
        </w:rPr>
        <w:t>a</w:t>
      </w:r>
      <w:r>
        <w:rPr>
          <w:color w:val="B5DE9A"/>
        </w:rPr>
        <w:t>a</w:t>
      </w:r>
      <w:r>
        <w:rPr>
          <w:color w:val="B6DD9A"/>
        </w:rPr>
        <w:t>a</w:t>
      </w:r>
      <w:r>
        <w:rPr>
          <w:color w:val="B6DF9B"/>
        </w:rPr>
        <w:t>a</w:t>
      </w:r>
      <w:r>
        <w:rPr>
          <w:color w:val="B7DE9B"/>
        </w:rPr>
        <w:t>a</w:t>
      </w:r>
      <w:r>
        <w:rPr>
          <w:color w:val="B7DF9C"/>
        </w:rPr>
        <w:t>a</w:t>
      </w:r>
      <w:r>
        <w:rPr>
          <w:color w:val="B8E09C"/>
        </w:rPr>
        <w:t>a</w:t>
      </w:r>
      <w:r>
        <w:rPr>
          <w:color w:val="B7DE9B"/>
        </w:rPr>
        <w:t>a</w:t>
      </w:r>
      <w:r>
        <w:rPr>
          <w:color w:val="B7DE9B"/>
        </w:rPr>
        <w:t>a</w:t>
      </w:r>
      <w:r>
        <w:rPr>
          <w:color w:val="B7DE9B"/>
        </w:rPr>
        <w:t>a</w:t>
      </w:r>
      <w:r>
        <w:rPr>
          <w:color w:val="B7DE9B"/>
        </w:rPr>
        <w:t>a</w:t>
      </w:r>
      <w:r>
        <w:rPr>
          <w:color w:val="B7DE9B"/>
        </w:rPr>
        <w:t>a</w:t>
      </w:r>
      <w:r>
        <w:rPr>
          <w:color w:val="B7DF9B"/>
        </w:rPr>
        <w:t>a</w:t>
      </w:r>
      <w:r>
        <w:rPr>
          <w:color w:val="B8E19B"/>
        </w:rPr>
        <w:t>a</w:t>
      </w:r>
      <w:r>
        <w:rPr>
          <w:color w:val="B7E19B"/>
        </w:rPr>
        <w:t>a</w:t>
      </w:r>
      <w:r>
        <w:rPr>
          <w:color w:val="B7E09A"/>
        </w:rPr>
        <w:t>a</w:t>
      </w:r>
      <w:r>
        <w:rPr>
          <w:color w:val="B7E09A"/>
        </w:rPr>
        <w:t>a</w:t>
      </w:r>
      <w:r>
        <w:rPr>
          <w:color w:val="B5E099"/>
        </w:rPr>
        <w:t>a</w:t>
      </w:r>
      <w:r>
        <w:rPr>
          <w:color w:val="B6DF99"/>
        </w:rPr>
        <w:t>a</w:t>
      </w:r>
      <w:r>
        <w:rPr>
          <w:color w:val="B6E09A"/>
        </w:rPr>
        <w:t>a</w:t>
      </w:r>
      <w:r>
        <w:rPr>
          <w:color w:val="B7E19A"/>
        </w:rPr>
        <w:t>a</w:t>
      </w:r>
      <w:r>
        <w:rPr>
          <w:color w:val="B7DF99"/>
        </w:rPr>
        <w:t>a</w:t>
      </w:r>
      <w:r>
        <w:rPr>
          <w:color w:val="B6DF99"/>
        </w:rPr>
        <w:t>a</w:t>
      </w:r>
      <w:r>
        <w:rPr>
          <w:color w:val="B5DF98"/>
        </w:rPr>
        <w:t>a</w:t>
      </w:r>
      <w:r>
        <w:rPr>
          <w:color w:val="B5DE98"/>
        </w:rPr>
        <w:t>a</w:t>
      </w:r>
      <w:r>
        <w:rPr>
          <w:color w:val="B6DE99"/>
        </w:rPr>
        <w:t>a</w:t>
      </w:r>
      <w:r>
        <w:rPr>
          <w:color w:val="B7DE9B"/>
        </w:rPr>
        <w:t>a</w:t>
      </w:r>
      <w:r>
        <w:rPr>
          <w:color w:val="B6DD9A"/>
        </w:rPr>
        <w:t>a</w:t>
      </w:r>
      <w:r>
        <w:rPr>
          <w:color w:val="B5DE9A"/>
        </w:rPr>
        <w:t>a</w:t>
      </w:r>
      <w:r>
        <w:rPr>
          <w:color w:val="B5DD99"/>
        </w:rPr>
        <w:t>a</w:t>
      </w:r>
      <w:r>
        <w:rPr>
          <w:color w:val="B4DD99"/>
        </w:rPr>
        <w:t>a</w:t>
      </w:r>
      <w:r>
        <w:rPr>
          <w:color w:val="B3DE99"/>
        </w:rPr>
        <w:t>a</w:t>
      </w:r>
      <w:r>
        <w:rPr>
          <w:color w:val="B3DD99"/>
        </w:rPr>
        <w:t>a</w:t>
      </w:r>
      <w:r>
        <w:rPr>
          <w:color w:val="B1DD98"/>
        </w:rPr>
        <w:t>a</w:t>
      </w:r>
      <w:r>
        <w:rPr>
          <w:color w:val="B0DD98"/>
        </w:rPr>
        <w:t>a</w:t>
      </w:r>
      <w:r>
        <w:rPr>
          <w:color w:val="AEDB96"/>
        </w:rPr>
        <w:t>a</w:t>
      </w:r>
      <w:r>
        <w:rPr>
          <w:color w:val="AEDB96"/>
        </w:rPr>
        <w:t>a</w:t>
      </w:r>
      <w:r>
        <w:rPr>
          <w:color w:val="ACDA94"/>
        </w:rPr>
        <w:t>a</w:t>
      </w:r>
      <w:r>
        <w:rPr>
          <w:color w:val="ABDE94"/>
        </w:rPr>
        <w:t>a</w:t>
      </w:r>
      <w:r>
        <w:rPr>
          <w:color w:val="A6DA90"/>
        </w:rPr>
        <w:t>a</w:t>
      </w:r>
      <w:r>
        <w:rPr>
          <w:color w:val="AADB95"/>
        </w:rPr>
        <w:t>a</w:t>
      </w:r>
      <w:r>
        <w:rPr>
          <w:color w:val="A9D394"/>
        </w:rPr>
        <w:t>a</w:t>
      </w:r>
      <w:r>
        <w:rPr>
          <w:color w:val="B2D99C"/>
        </w:rPr>
        <w:t>a</w:t>
      </w:r>
      <w:r>
        <w:rPr>
          <w:color w:val="AFD39A"/>
        </w:rPr>
        <w:t>a</w:t>
      </w:r>
      <w:r>
        <w:rPr>
          <w:color w:val="AFD29B"/>
        </w:rPr>
        <w:t>a</w:t>
      </w:r>
      <w:r>
        <w:rPr>
          <w:color w:val="ADD399"/>
        </w:rPr>
        <w:t>a</w:t>
      </w:r>
      <w:r>
        <w:rPr>
          <w:color w:val="A5D092"/>
        </w:rPr>
        <w:t>a</w:t>
      </w:r>
      <w:r>
        <w:rPr>
          <w:color w:val="A0D28E"/>
        </w:rPr>
        <w:t>a</w:t>
      </w:r>
      <w:r>
        <w:rPr>
          <w:color w:val="A3DB91"/>
        </w:rPr>
        <w:t>a</w:t>
      </w:r>
      <w:r>
        <w:rPr>
          <w:color w:val="9EDC8D"/>
        </w:rPr>
        <w:t>a</w:t>
      </w:r>
      <w:r>
        <w:rPr>
          <w:color w:val="95D186"/>
        </w:rPr>
        <w:t>a</w:t>
      </w:r>
      <w:r>
        <w:rPr>
          <w:color w:val="9CD494"/>
        </w:rPr>
        <w:t>a</w:t>
      </w:r>
      <w:r>
        <w:rPr>
          <w:color w:val="9ED598"/>
        </w:rPr>
        <w:t>a</w:t>
      </w:r>
      <w:r>
        <w:rPr>
          <w:color w:val="9BD597"/>
        </w:rPr>
        <w:t>a</w:t>
      </w:r>
      <w:r>
        <w:rPr>
          <w:color w:val="97D093"/>
        </w:rPr>
        <w:t>a</w:t>
      </w:r>
      <w:r>
        <w:rPr>
          <w:color w:val="92CD90"/>
        </w:rPr>
        <w:t>a</w:t>
      </w:r>
      <w:r>
        <w:rPr>
          <w:color w:val="90CC90"/>
        </w:rPr>
        <w:t>a</w:t>
      </w:r>
      <w:r>
        <w:rPr>
          <w:color w:val="90CD91"/>
        </w:rPr>
        <w:t>a</w:t>
      </w:r>
      <w:r>
        <w:rPr>
          <w:color w:val="8DCD90"/>
        </w:rPr>
        <w:t>a</w:t>
      </w:r>
      <w:r>
        <w:rPr>
          <w:color w:val="8BCE8F"/>
        </w:rPr>
        <w:t>a</w:t>
      </w:r>
      <w:r>
        <w:rPr>
          <w:color w:val="89CD8E"/>
        </w:rPr>
        <w:t>a</w:t>
      </w:r>
      <w:r>
        <w:rPr>
          <w:color w:val="88CD8E"/>
        </w:rPr>
        <w:t>a</w:t>
      </w:r>
      <w:r>
        <w:rPr>
          <w:color w:val="87CB8E"/>
        </w:rPr>
        <w:t>a</w:t>
      </w:r>
      <w:r>
        <w:rPr>
          <w:color w:val="86CB8D"/>
        </w:rPr>
        <w:t>a</w:t>
      </w:r>
      <w:r>
        <w:rPr>
          <w:color w:val="84C98A"/>
        </w:rPr>
        <w:t>a</w:t>
      </w:r>
      <w:r>
        <w:rPr>
          <w:color w:val="80C787"/>
        </w:rPr>
        <w:t>a</w:t>
      </w:r>
      <w:r>
        <w:rPr>
          <w:color w:val="7BC485"/>
        </w:rPr>
        <w:t>a</w:t>
      </w:r>
      <w:r>
        <w:rPr>
          <w:color w:val="78C384"/>
        </w:rPr>
        <w:t>a</w:t>
      </w:r>
      <w:r>
        <w:rPr>
          <w:color w:val="74C485"/>
        </w:rPr>
        <w:t>a</w:t>
      </w:r>
      <w:r>
        <w:rPr>
          <w:color w:val="72C486"/>
        </w:rPr>
        <w:t>a</w:t>
      </w:r>
      <w:r>
        <w:rPr>
          <w:color w:val="6EC386"/>
        </w:rPr>
        <w:t>a</w:t>
      </w:r>
      <w:r>
        <w:rPr>
          <w:color w:val="68C184"/>
        </w:rPr>
        <w:t>a</w:t>
      </w:r>
      <w:r>
        <w:rPr>
          <w:color w:val="63BF82"/>
        </w:rPr>
        <w:t>a</w:t>
      </w:r>
      <w:r>
        <w:rPr>
          <w:color w:val="60BE82"/>
        </w:rPr>
        <w:t>a</w:t>
      </w:r>
      <w:r>
        <w:rPr>
          <w:color w:val="5FBE83"/>
        </w:rPr>
        <w:t>a</w:t>
      </w:r>
      <w:r>
        <w:rPr>
          <w:color w:val="5EBF84"/>
        </w:rPr>
        <w:t>a</w:t>
      </w:r>
      <w:r>
        <w:rPr>
          <w:color w:val="5ABC82"/>
        </w:rPr>
        <w:t>a</w:t>
      </w:r>
      <w:r>
        <w:rPr>
          <w:color w:val="59BC82"/>
        </w:rPr>
        <w:t>a</w:t>
      </w:r>
      <w:r>
        <w:rPr>
          <w:color w:val="57BB81"/>
        </w:rPr>
        <w:t>a</w:t>
      </w:r>
      <w:r>
        <w:rPr>
          <w:color w:val="52B980"/>
        </w:rPr>
        <w:t>a</w:t>
      </w:r>
      <w:r>
        <w:rPr>
          <w:color w:val="4DB57D"/>
        </w:rPr>
        <w:t>a</w:t>
      </w:r>
      <w:r>
        <w:rPr>
          <w:color w:val="49B37C"/>
        </w:rPr>
        <w:t>a</w:t>
      </w:r>
      <w:r>
        <w:rPr>
          <w:color w:val="47B47D"/>
        </w:rPr>
        <w:t>a</w:t>
      </w:r>
      <w:r>
        <w:rPr>
          <w:color w:val="44B37E"/>
        </w:rPr>
        <w:t>a</w:t>
      </w:r>
      <w:r>
        <w:rPr>
          <w:color w:val="41B37E"/>
        </w:rPr>
        <w:t>a</w:t>
      </w:r>
      <w:r>
        <w:rPr>
          <w:color w:val="3EB27E"/>
        </w:rPr>
        <w:t>a</w:t>
      </w:r>
      <w:r>
        <w:rPr>
          <w:color w:val="3BB17D"/>
        </w:rPr>
        <w:t>a</w:t>
      </w:r>
      <w:r>
        <w:rPr>
          <w:color w:val="3BB07C"/>
        </w:rPr>
        <w:t>a</w:t>
      </w:r>
      <w:r>
        <w:rPr>
          <w:color w:val="3AAD7A"/>
        </w:rPr>
        <w:t>a</w:t>
      </w:r>
      <w:r>
        <w:rPr>
          <w:color w:val="3AAA78"/>
        </w:rPr>
        <w:t>a</w:t>
      </w:r>
      <w:r>
        <w:rPr>
          <w:color w:val="39A977"/>
        </w:rPr>
        <w:t>a</w:t>
      </w:r>
      <w:r>
        <w:rPr>
          <w:color w:val="36A775"/>
        </w:rPr>
        <w:t>a</w:t>
      </w:r>
      <w:r>
        <w:rPr>
          <w:color w:val="34A673"/>
        </w:rPr>
        <w:t>a</w:t>
      </w:r>
      <w:r>
        <w:rPr>
          <w:color w:val="32A473"/>
        </w:rPr>
        <w:t>a</w:t>
      </w:r>
      <w:r>
        <w:rPr>
          <w:color w:val="30A373"/>
        </w:rPr>
        <w:t>a</w:t>
      </w:r>
      <w:r>
        <w:rPr>
          <w:color w:val="2DA172"/>
        </w:rPr>
        <w:t>a</w:t>
      </w:r>
      <w:r>
        <w:rPr>
          <w:color w:val="2BA171"/>
        </w:rPr>
        <w:t>a</w:t>
      </w:r>
      <w:r>
        <w:rPr>
          <w:color w:val="2AA070"/>
        </w:rPr>
        <w:t>a</w:t>
      </w:r>
      <w:r>
        <w:rPr>
          <w:color w:val="299E71"/>
        </w:rPr>
        <w:t>a</w:t>
      </w:r>
      <w:r>
        <w:rPr>
          <w:color w:val="289D70"/>
        </w:rPr>
        <w:t>a</w:t>
      </w:r>
      <w:r>
        <w:rPr>
          <w:color w:val="289D70"/>
        </w:rPr>
        <w:t>a</w:t>
      </w:r>
      <w:r>
        <w:rPr>
          <w:color w:val="269B6E"/>
        </w:rPr>
        <w:t>a</w:t>
      </w:r>
      <w:r>
        <w:rPr>
          <w:color w:val="259A6D"/>
        </w:rPr>
        <w:t>a</w:t>
      </w:r>
      <w:r>
        <w:rPr>
          <w:color w:val="24996C"/>
        </w:rPr>
        <w:t>a</w:t>
      </w:r>
      <w:r>
        <w:rPr>
          <w:color w:val="22976B"/>
        </w:rPr>
        <w:t>a</w:t>
      </w:r>
      <w:r>
        <w:rPr>
          <w:color w:val="209569"/>
        </w:rPr>
        <w:t>a</w:t>
      </w:r>
      <w:r>
        <w:rPr>
          <w:color w:val="209569"/>
        </w:rPr>
        <w:t>a</w:t>
      </w:r>
      <w:r>
        <w:rPr>
          <w:color w:val="20956B"/>
        </w:rPr>
        <w:t>a</w:t>
      </w:r>
      <w:r>
        <w:rPr>
          <w:color w:val="20946B"/>
        </w:rPr>
        <w:t>a</w:t>
      </w:r>
      <w:r>
        <w:rPr>
          <w:color w:val="1F936C"/>
        </w:rPr>
        <w:t>a</w:t>
      </w:r>
      <w:r>
        <w:rPr>
          <w:color w:val="1F936C"/>
        </w:rPr>
        <w:t>a</w:t>
      </w:r>
      <w:r>
        <w:rPr>
          <w:color w:val="1E926B"/>
        </w:rPr>
        <w:t>a</w:t>
      </w:r>
      <w:r>
        <w:rPr>
          <w:color w:val="1E926B"/>
        </w:rPr>
        <w:t>a</w:t>
      </w:r>
      <w:r>
        <w:rPr>
          <w:color w:val="1F916D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98B67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78264"/>
        </w:rPr>
        <w:t>a</w:t>
      </w:r>
      <w:r>
        <w:rPr>
          <w:color w:val="188264"/>
        </w:rPr>
        <w:t>a</w:t>
      </w:r>
      <w:r>
        <w:rPr>
          <w:color w:val="188163"/>
        </w:rPr>
        <w:t>a</w:t>
      </w:r>
      <w:r>
        <w:rPr>
          <w:color w:val="188065"/>
        </w:rPr>
        <w:t>a</w:t>
      </w:r>
      <w:r>
        <w:rPr>
          <w:color w:val="177F64"/>
        </w:rPr>
        <w:t>a</w:t>
      </w:r>
      <w:r>
        <w:rPr>
          <w:color w:val="167F64"/>
        </w:rPr>
        <w:t>a</w:t>
      </w:r>
      <w:r>
        <w:rPr>
          <w:color w:val="147F63"/>
        </w:rPr>
        <w:t>a</w:t>
      </w:r>
      <w:r>
        <w:rPr>
          <w:color w:val="1380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6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77B61"/>
        </w:rPr>
        <w:t>a</w:t>
      </w:r>
      <w:r>
        <w:rPr>
          <w:color w:val="177B61"/>
        </w:rPr>
        <w:t>a</w:t>
      </w:r>
      <w:r>
        <w:rPr>
          <w:color w:val="147B60"/>
        </w:rPr>
        <w:t>a</w:t>
      </w:r>
      <w:r>
        <w:rPr>
          <w:color w:val="137A5F"/>
        </w:rPr>
        <w:t>a</w:t>
      </w:r>
      <w:r>
        <w:rPr>
          <w:color w:val="12795E"/>
        </w:rPr>
        <w:t>a</w:t>
      </w:r>
      <w:r>
        <w:rPr>
          <w:color w:val="14785E"/>
        </w:rPr>
        <w:t>a</w:t>
      </w:r>
      <w:r>
        <w:rPr>
          <w:color w:val="13775D"/>
        </w:rPr>
        <w:t>a</w:t>
      </w:r>
      <w:r>
        <w:rPr>
          <w:color w:val="12765C"/>
        </w:rPr>
        <w:t>a</w:t>
      </w:r>
      <w:r>
        <w:rPr>
          <w:color w:val="16785F"/>
        </w:rPr>
        <w:t>a</w:t>
      </w:r>
      <w:r>
        <w:rPr>
          <w:color w:val="16785F"/>
        </w:rPr>
        <w:t>a</w:t>
      </w:r>
      <w:r>
        <w:rPr>
          <w:color w:val="15775E"/>
        </w:rPr>
        <w:t>a</w:t>
      </w:r>
      <w:r>
        <w:rPr>
          <w:color w:val="17765E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55D"/>
        </w:rPr>
        <w:t>a</w:t>
      </w:r>
      <w:r>
        <w:rPr>
          <w:color w:val="15745C"/>
        </w:rPr>
        <w:t>a</w:t>
      </w:r>
      <w:r>
        <w:rPr>
          <w:color w:val="15735B"/>
        </w:rPr>
        <w:t>a</w:t>
      </w:r>
      <w:r>
        <w:rPr>
          <w:color w:val="17725B"/>
        </w:rPr>
        <w:t>a</w:t>
      </w:r>
      <w:r>
        <w:rPr>
          <w:color w:val="1A715B"/>
        </w:rPr>
        <w:t>a</w:t>
      </w:r>
      <w:r>
        <w:rPr>
          <w:color w:val="1A705B"/>
        </w:rPr>
        <w:t>a</w:t>
      </w:r>
      <w:r>
        <w:rPr>
          <w:color w:val="196F5A"/>
        </w:rPr>
        <w:t>a</w:t>
      </w:r>
      <w:r>
        <w:rPr>
          <w:color w:val="176F59"/>
        </w:rPr>
        <w:t>a</w:t>
      </w:r>
      <w:r>
        <w:rPr>
          <w:color w:val="117158"/>
        </w:rPr>
        <w:t>a</w:t>
      </w:r>
      <w:r>
        <w:rPr>
          <w:color w:val="0C7258"/>
        </w:rPr>
        <w:t>a</w:t>
      </w:r>
      <w:r>
        <w:rPr>
          <w:color w:val="0B7257"/>
        </w:rPr>
        <w:t>a</w:t>
      </w:r>
      <w:r>
        <w:rPr>
          <w:color w:val="10705A"/>
        </w:rPr>
        <w:t>a</w:t>
      </w:r>
      <w:r>
        <w:rPr>
          <w:color w:val="126F5A"/>
        </w:rPr>
        <w:t>a</w:t>
      </w:r>
      <w:r>
        <w:rPr>
          <w:color w:val="146D59"/>
        </w:rPr>
        <w:t>a</w:t>
      </w:r>
      <w:r>
        <w:rPr>
          <w:color w:val="156C59"/>
        </w:rPr>
        <w:t>a</w:t>
      </w:r>
      <w:r>
        <w:rPr>
          <w:color w:val="136C58"/>
        </w:rPr>
        <w:t>a</w:t>
      </w:r>
      <w:r>
        <w:rPr>
          <w:color w:val="126D58"/>
        </w:rPr>
        <w:t>a</w:t>
      </w:r>
      <w:r>
        <w:rPr>
          <w:color w:val="106E59"/>
        </w:rPr>
        <w:t>a</w:t>
      </w:r>
      <w:r>
        <w:rPr>
          <w:color w:val="126E58"/>
        </w:rPr>
        <w:t>a</w:t>
      </w:r>
      <w:r>
        <w:rPr>
          <w:color w:val="136753"/>
        </w:rPr>
        <w:t>a</w:t>
      </w:r>
      <w:r>
        <w:rPr>
          <w:color w:val="1D6455"/>
        </w:rPr>
        <w:t>a</w:t>
      </w:r>
      <w:r>
        <w:rPr>
          <w:color w:val="255F53"/>
        </w:rPr>
        <w:t>a</w:t>
      </w:r>
      <w:r>
        <w:rPr>
          <w:color w:val="092B24"/>
        </w:rPr>
        <w:t>a</w:t>
      </w:r>
      <w:r>
        <w:rPr>
          <w:color w:val="000A05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A0002"/>
        </w:rPr>
        <w:t>a</w:t>
      </w:r>
      <w:r>
        <w:rPr>
          <w:color w:val="0700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306"/>
        </w:rPr>
        <w:t>a</w:t>
      </w:r>
      <w:r>
        <w:rPr>
          <w:color w:val="010105"/>
        </w:rPr>
        <w:t>a</w:t>
      </w:r>
      <w:r>
        <w:rPr>
          <w:color w:val="010008"/>
        </w:rPr>
        <w:t>a</w:t>
      </w:r>
      <w:r>
        <w:rPr>
          <w:color w:val="05050C"/>
        </w:rPr>
        <w:t>a</w:t>
      </w:r>
      <w:r>
        <w:rPr>
          <w:color w:val="06050B"/>
        </w:rPr>
        <w:t>a</w:t>
      </w:r>
      <w:r>
        <w:rPr>
          <w:color w:val="040307"/>
        </w:rPr>
        <w:t>a</w:t>
      </w:r>
      <w:r>
        <w:rPr>
          <w:color w:val="050304"/>
        </w:rPr>
        <w:t>a</w:t>
      </w:r>
      <w:r>
        <w:rPr>
          <w:color w:val="070402"/>
        </w:rPr>
        <w:t>a</w:t>
      </w:r>
      <w:r>
        <w:rPr>
          <w:color w:val="070301"/>
        </w:rPr>
        <w:t>a</w:t>
      </w:r>
      <w:r>
        <w:rPr>
          <w:color w:val="0A0702"/>
        </w:rPr>
        <w:t>a</w:t>
      </w:r>
      <w:r>
        <w:rPr>
          <w:color w:val="423E2D"/>
        </w:rPr>
        <w:t>a</w:t>
      </w:r>
      <w:r>
        <w:rPr>
          <w:color w:val="9C987F"/>
        </w:rPr>
        <w:t>a</w:t>
      </w:r>
      <w:r>
        <w:rPr>
          <w:color w:val="BBB796"/>
        </w:rPr>
        <w:t>a</w:t>
      </w:r>
      <w:r>
        <w:rPr>
          <w:color w:val="B8B187"/>
        </w:rPr>
        <w:t>a</w:t>
      </w:r>
      <w:r>
        <w:rPr>
          <w:color w:val="B9B183"/>
        </w:rPr>
        <w:t>a</w:t>
      </w:r>
      <w:r>
        <w:rPr>
          <w:color w:val="B8B081"/>
        </w:rPr>
        <w:t>a</w:t>
      </w:r>
      <w:r>
        <w:rPr>
          <w:color w:val="B7B181"/>
        </w:rPr>
        <w:t>a</w:t>
      </w:r>
      <w:r>
        <w:rPr>
          <w:color w:val="B6B080"/>
        </w:rPr>
        <w:t>a</w:t>
      </w:r>
      <w:r>
        <w:rPr>
          <w:color w:val="B6B07F"/>
        </w:rPr>
        <w:t>a</w:t>
      </w:r>
      <w:r>
        <w:rPr>
          <w:color w:val="B6AE7F"/>
        </w:rPr>
        <w:t>a</w:t>
      </w:r>
      <w:r>
        <w:rPr>
          <w:color w:val="B7AE80"/>
        </w:rPr>
        <w:t>a</w:t>
      </w:r>
      <w:r>
        <w:rPr>
          <w:color w:val="B7AC81"/>
        </w:rPr>
        <w:t>a</w:t>
      </w:r>
      <w:r>
        <w:rPr>
          <w:color w:val="B7AB82"/>
        </w:rPr>
        <w:t>a</w:t>
      </w:r>
      <w:r>
        <w:rPr>
          <w:color w:val="B8AA85"/>
        </w:rPr>
        <w:t>a</w:t>
      </w:r>
      <w:r>
        <w:rPr>
          <w:color w:val="B7A985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8A884"/>
        </w:rPr>
        <w:t>a</w:t>
      </w:r>
      <w:r>
        <w:rPr>
          <w:color w:val="B8A884"/>
        </w:rPr>
        <w:t>a</w:t>
      </w:r>
      <w:r>
        <w:rPr>
          <w:color w:val="B8A884"/>
        </w:rPr>
        <w:t>a</w:t>
      </w:r>
      <w:r>
        <w:rPr>
          <w:color w:val="B8A884"/>
        </w:rPr>
        <w:t>a</w:t>
      </w:r>
      <w:r>
        <w:rPr>
          <w:color w:val="B8A984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8AA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9A985"/>
        </w:rPr>
        <w:t>a</w:t>
      </w:r>
      <w:r>
        <w:rPr>
          <w:color w:val="BBAA86"/>
        </w:rPr>
        <w:t>a</w:t>
      </w:r>
      <w:r>
        <w:rPr>
          <w:color w:val="BCAA86"/>
        </w:rPr>
        <w:t>a</w:t>
      </w:r>
      <w:r>
        <w:rPr>
          <w:color w:val="BCAA86"/>
        </w:rPr>
        <w:t>a</w:t>
      </w:r>
      <w:r>
        <w:rPr>
          <w:color w:val="BCAA86"/>
        </w:rPr>
        <w:t>a</w:t>
      </w:r>
      <w:r>
        <w:rPr>
          <w:color w:val="BCAA86"/>
        </w:rPr>
        <w:t>a</w:t>
      </w:r>
      <w:r>
        <w:rPr>
          <w:color w:val="BCAA86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9A783"/>
        </w:rPr>
        <w:t>a</w:t>
      </w:r>
      <w:r>
        <w:rPr>
          <w:color w:val="B9A783"/>
        </w:rPr>
        <w:t>a</w:t>
      </w:r>
      <w:r>
        <w:rPr>
          <w:color w:val="B8A682"/>
        </w:rPr>
        <w:t>a</w:t>
      </w:r>
      <w:r>
        <w:rPr>
          <w:color w:val="B9A684"/>
        </w:rPr>
        <w:t>a</w:t>
      </w:r>
      <w:r>
        <w:rPr>
          <w:color w:val="BAA685"/>
        </w:rPr>
        <w:t>a</w:t>
      </w:r>
      <w:r>
        <w:rPr>
          <w:color w:val="BAA685"/>
        </w:rPr>
        <w:t>a</w:t>
      </w:r>
      <w:r>
        <w:rPr>
          <w:color w:val="BAA685"/>
        </w:rPr>
        <w:t>a</w:t>
      </w:r>
      <w:r>
        <w:rPr>
          <w:color w:val="BAA685"/>
        </w:rPr>
        <w:t>a</w:t>
      </w:r>
      <w:r>
        <w:rPr>
          <w:color w:val="BAA685"/>
        </w:rPr>
        <w:t>a</w:t>
      </w:r>
      <w:r>
        <w:rPr>
          <w:color w:val="BAA685"/>
        </w:rPr>
        <w:t>a</w:t>
      </w:r>
      <w:r>
        <w:rPr>
          <w:color w:val="B9A584"/>
        </w:rPr>
        <w:t>a</w:t>
      </w:r>
      <w:r>
        <w:rPr>
          <w:color w:val="B9A584"/>
        </w:rPr>
        <w:t>a</w:t>
      </w:r>
      <w:r>
        <w:rPr>
          <w:color w:val="B9A584"/>
        </w:rPr>
        <w:t>a</w:t>
      </w:r>
      <w:r>
        <w:rPr>
          <w:color w:val="B9A584"/>
        </w:rPr>
        <w:t>a</w:t>
      </w:r>
      <w:r>
        <w:rPr>
          <w:color w:val="B9A584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8A584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AA786"/>
        </w:rPr>
        <w:t>a</w:t>
      </w:r>
      <w:r>
        <w:rPr>
          <w:color w:val="BAA786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685"/>
        </w:rPr>
        <w:t>a</w:t>
      </w:r>
      <w:r>
        <w:rPr>
          <w:color w:val="B9A888"/>
        </w:rPr>
        <w:t>a</w:t>
      </w:r>
      <w:r>
        <w:rPr>
          <w:color w:val="BAAA8B"/>
        </w:rPr>
        <w:t>a</w:t>
      </w:r>
      <w:r>
        <w:rPr>
          <w:color w:val="BAA98B"/>
        </w:rPr>
        <w:t>a</w:t>
      </w:r>
      <w:r>
        <w:rPr>
          <w:color w:val="BAA98B"/>
        </w:rPr>
        <w:t>a</w:t>
      </w:r>
      <w:r>
        <w:rPr>
          <w:color w:val="BAA98B"/>
        </w:rPr>
        <w:t>a</w:t>
      </w:r>
      <w:r>
        <w:rPr>
          <w:color w:val="BAA98B"/>
        </w:rPr>
        <w:t>a</w:t>
      </w:r>
      <w:r>
        <w:rPr>
          <w:color w:val="B9AA8B"/>
        </w:rPr>
        <w:t>a</w:t>
      </w:r>
      <w:r>
        <w:rPr>
          <w:color w:val="BAA98B"/>
        </w:rPr>
        <w:t>a</w:t>
      </w:r>
      <w:r>
        <w:rPr>
          <w:color w:val="BAA98B"/>
        </w:rPr>
        <w:t>a</w:t>
      </w:r>
      <w:r>
        <w:rPr>
          <w:color w:val="B9AA8B"/>
        </w:rPr>
        <w:t>a</w:t>
      </w:r>
      <w:r>
        <w:rPr>
          <w:color w:val="BAA98B"/>
        </w:rPr>
        <w:t>a</w:t>
      </w:r>
      <w:r>
        <w:rPr>
          <w:color w:val="BAA98B"/>
        </w:rPr>
        <w:t>a</w:t>
      </w:r>
    </w:p>
    <w:p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3BF80"/>
        </w:rPr>
        <w:t>a</w:t>
      </w:r>
      <w:r>
        <w:rPr>
          <w:color w:val="23BF80"/>
        </w:rPr>
        <w:t>a</w:t>
      </w:r>
      <w:r>
        <w:rPr>
          <w:color w:val="23BF80"/>
        </w:rPr>
        <w:t>a</w:t>
      </w:r>
      <w:r>
        <w:rPr>
          <w:color w:val="23BF80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80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3BE82"/>
        </w:rPr>
        <w:t>a</w:t>
      </w:r>
      <w:r>
        <w:rPr>
          <w:color w:val="23BE82"/>
        </w:rPr>
        <w:t>a</w:t>
      </w:r>
      <w:r>
        <w:rPr>
          <w:color w:val="23BE82"/>
        </w:rPr>
        <w:t>a</w:t>
      </w:r>
      <w:r>
        <w:rPr>
          <w:color w:val="23BE82"/>
        </w:rPr>
        <w:t>a</w:t>
      </w:r>
      <w:r>
        <w:rPr>
          <w:color w:val="23BE82"/>
        </w:rPr>
        <w:t>a</w:t>
      </w:r>
      <w:r>
        <w:rPr>
          <w:color w:val="23BE82"/>
        </w:rPr>
        <w:t>a</w:t>
      </w:r>
      <w:r>
        <w:rPr>
          <w:color w:val="23BE81"/>
        </w:rPr>
        <w:t>a</w:t>
      </w:r>
      <w:r>
        <w:rPr>
          <w:color w:val="23BE81"/>
        </w:rPr>
        <w:t>a</w:t>
      </w:r>
      <w:r>
        <w:rPr>
          <w:color w:val="23BE81"/>
        </w:rPr>
        <w:t>a</w:t>
      </w:r>
      <w:r>
        <w:rPr>
          <w:color w:val="23BE81"/>
        </w:rPr>
        <w:t>a</w:t>
      </w:r>
      <w:r>
        <w:rPr>
          <w:color w:val="23BE81"/>
        </w:rPr>
        <w:t>a</w:t>
      </w:r>
      <w:r>
        <w:rPr>
          <w:color w:val="23BE81"/>
        </w:rPr>
        <w:t>a</w:t>
      </w:r>
      <w:r>
        <w:rPr>
          <w:color w:val="24BE82"/>
        </w:rPr>
        <w:t>a</w:t>
      </w:r>
      <w:r>
        <w:rPr>
          <w:color w:val="25BF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5BD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ABD84"/>
        </w:rPr>
        <w:t>a</w:t>
      </w:r>
      <w:r>
        <w:rPr>
          <w:color w:val="2BBC84"/>
        </w:rPr>
        <w:t>a</w:t>
      </w:r>
      <w:r>
        <w:rPr>
          <w:color w:val="2BBD84"/>
        </w:rPr>
        <w:t>a</w:t>
      </w:r>
      <w:r>
        <w:rPr>
          <w:color w:val="2FBB84"/>
        </w:rPr>
        <w:t>a</w:t>
      </w:r>
      <w:r>
        <w:rPr>
          <w:color w:val="31B882"/>
        </w:rPr>
        <w:t>a</w:t>
      </w:r>
      <w:r>
        <w:rPr>
          <w:color w:val="33B784"/>
        </w:rPr>
        <w:t>a</w:t>
      </w:r>
      <w:r>
        <w:rPr>
          <w:color w:val="34BC88"/>
        </w:rPr>
        <w:t>a</w:t>
      </w:r>
      <w:r>
        <w:rPr>
          <w:color w:val="2ABE87"/>
        </w:rPr>
        <w:t>a</w:t>
      </w:r>
      <w:r>
        <w:rPr>
          <w:color w:val="1FC085"/>
        </w:rPr>
        <w:t>a</w:t>
      </w:r>
      <w:r>
        <w:rPr>
          <w:color w:val="29CB90"/>
        </w:rPr>
        <w:t>a</w:t>
      </w:r>
      <w:r>
        <w:rPr>
          <w:color w:val="24B982"/>
        </w:rPr>
        <w:t>a</w:t>
      </w:r>
      <w:r>
        <w:rPr>
          <w:color w:val="3DB388"/>
        </w:rPr>
        <w:t>a</w:t>
      </w:r>
      <w:r>
        <w:rPr>
          <w:color w:val="419375"/>
        </w:rPr>
        <w:t>a</w:t>
      </w:r>
      <w:r>
        <w:rPr>
          <w:color w:val="0F301F"/>
        </w:rPr>
        <w:t>a</w:t>
      </w:r>
      <w:r>
        <w:rPr>
          <w:color w:val="041108"/>
        </w:rPr>
        <w:t>a</w:t>
      </w:r>
      <w:r>
        <w:rPr>
          <w:color w:val="010402"/>
        </w:rPr>
        <w:t>a</w:t>
      </w:r>
      <w:r>
        <w:rPr>
          <w:color w:val="020303"/>
        </w:rPr>
        <w:t>a</w:t>
      </w:r>
      <w:r>
        <w:rPr>
          <w:color w:val="060203"/>
        </w:rPr>
        <w:t>a</w:t>
      </w:r>
      <w:r>
        <w:rPr>
          <w:color w:val="070002"/>
        </w:rPr>
        <w:t>a</w:t>
      </w:r>
      <w:r>
        <w:rPr>
          <w:color w:val="090305"/>
        </w:rPr>
        <w:t>a</w:t>
      </w:r>
      <w:r>
        <w:rPr>
          <w:color w:val="020201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90909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10101"/>
        </w:rPr>
        <w:t>a</w:t>
      </w:r>
      <w:r>
        <w:rPr>
          <w:color w:val="000401"/>
        </w:rPr>
        <w:t>a</w:t>
      </w:r>
      <w:r>
        <w:rPr>
          <w:color w:val="020B02"/>
        </w:rPr>
        <w:t>a</w:t>
      </w:r>
      <w:r>
        <w:rPr>
          <w:color w:val="010A01"/>
        </w:rPr>
        <w:t>a</w:t>
      </w:r>
      <w:r>
        <w:rPr>
          <w:color w:val="283C28"/>
        </w:rPr>
        <w:t>a</w:t>
      </w:r>
      <w:r>
        <w:rPr>
          <w:color w:val="99BA98"/>
        </w:rPr>
        <w:t>a</w:t>
      </w:r>
      <w:r>
        <w:rPr>
          <w:color w:val="A7D0A4"/>
        </w:rPr>
        <w:t>a</w:t>
      </w:r>
      <w:r>
        <w:rPr>
          <w:color w:val="A6D5A1"/>
        </w:rPr>
        <w:t>a</w:t>
      </w:r>
      <w:r>
        <w:rPr>
          <w:color w:val="A7DBA0"/>
        </w:rPr>
        <w:t>a</w:t>
      </w:r>
      <w:r>
        <w:rPr>
          <w:color w:val="A6DD9B"/>
        </w:rPr>
        <w:t>a</w:t>
      </w:r>
      <w:r>
        <w:rPr>
          <w:color w:val="A8DE99"/>
        </w:rPr>
        <w:t>a</w:t>
      </w:r>
      <w:r>
        <w:rPr>
          <w:color w:val="A9DE98"/>
        </w:rPr>
        <w:t>a</w:t>
      </w:r>
      <w:r>
        <w:rPr>
          <w:color w:val="ACDE97"/>
        </w:rPr>
        <w:t>a</w:t>
      </w:r>
      <w:r>
        <w:rPr>
          <w:color w:val="ADDE97"/>
        </w:rPr>
        <w:t>a</w:t>
      </w:r>
      <w:r>
        <w:rPr>
          <w:color w:val="ADDE98"/>
        </w:rPr>
        <w:t>a</w:t>
      </w:r>
      <w:r>
        <w:rPr>
          <w:color w:val="AFE19B"/>
        </w:rPr>
        <w:t>a</w:t>
      </w:r>
      <w:r>
        <w:rPr>
          <w:color w:val="B2E29D"/>
        </w:rPr>
        <w:t>a</w:t>
      </w:r>
      <w:r>
        <w:rPr>
          <w:color w:val="AFDF99"/>
        </w:rPr>
        <w:t>a</w:t>
      </w:r>
      <w:r>
        <w:rPr>
          <w:color w:val="ADDD97"/>
        </w:rPr>
        <w:t>a</w:t>
      </w:r>
      <w:r>
        <w:rPr>
          <w:color w:val="B0DF9A"/>
        </w:rPr>
        <w:t>a</w:t>
      </w:r>
      <w:r>
        <w:rPr>
          <w:color w:val="B1DF9A"/>
        </w:rPr>
        <w:t>a</w:t>
      </w:r>
      <w:r>
        <w:rPr>
          <w:color w:val="B2DE99"/>
        </w:rPr>
        <w:t>a</w:t>
      </w:r>
      <w:r>
        <w:rPr>
          <w:color w:val="B2DE99"/>
        </w:rPr>
        <w:t>a</w:t>
      </w:r>
      <w:r>
        <w:rPr>
          <w:color w:val="B2DE9A"/>
        </w:rPr>
        <w:t>a</w:t>
      </w:r>
      <w:r>
        <w:rPr>
          <w:color w:val="B3DF9A"/>
        </w:rPr>
        <w:t>a</w:t>
      </w:r>
      <w:r>
        <w:rPr>
          <w:color w:val="B4DE9B"/>
        </w:rPr>
        <w:t>a</w:t>
      </w:r>
      <w:r>
        <w:rPr>
          <w:color w:val="B5DE9A"/>
        </w:rPr>
        <w:t>a</w:t>
      </w:r>
      <w:r>
        <w:rPr>
          <w:color w:val="B8DE9B"/>
        </w:rPr>
        <w:t>a</w:t>
      </w:r>
      <w:r>
        <w:rPr>
          <w:color w:val="B8DE9A"/>
        </w:rPr>
        <w:t>a</w:t>
      </w:r>
      <w:r>
        <w:rPr>
          <w:color w:val="B9DF9A"/>
        </w:rPr>
        <w:t>a</w:t>
      </w:r>
      <w:r>
        <w:rPr>
          <w:color w:val="B9DF9B"/>
        </w:rPr>
        <w:t>a</w:t>
      </w:r>
      <w:r>
        <w:rPr>
          <w:color w:val="B9DF9B"/>
        </w:rPr>
        <w:t>a</w:t>
      </w:r>
      <w:r>
        <w:rPr>
          <w:color w:val="BADF9B"/>
        </w:rPr>
        <w:t>a</w:t>
      </w:r>
      <w:r>
        <w:rPr>
          <w:color w:val="BAE09C"/>
        </w:rPr>
        <w:t>a</w:t>
      </w:r>
      <w:r>
        <w:rPr>
          <w:color w:val="BAE09C"/>
        </w:rPr>
        <w:t>a</w:t>
      </w:r>
      <w:r>
        <w:rPr>
          <w:color w:val="BAE09C"/>
        </w:rPr>
        <w:t>a</w:t>
      </w:r>
      <w:r>
        <w:rPr>
          <w:color w:val="BAE09C"/>
        </w:rPr>
        <w:t>a</w:t>
      </w:r>
      <w:r>
        <w:rPr>
          <w:color w:val="BAE09C"/>
        </w:rPr>
        <w:t>a</w:t>
      </w:r>
      <w:r>
        <w:rPr>
          <w:color w:val="BAE09B"/>
        </w:rPr>
        <w:t>a</w:t>
      </w:r>
      <w:r>
        <w:rPr>
          <w:color w:val="BBE19B"/>
        </w:rPr>
        <w:t>a</w:t>
      </w:r>
      <w:r>
        <w:rPr>
          <w:color w:val="B9E29B"/>
        </w:rPr>
        <w:t>a</w:t>
      </w:r>
      <w:r>
        <w:rPr>
          <w:color w:val="BAE19B"/>
        </w:rPr>
        <w:t>a</w:t>
      </w:r>
      <w:r>
        <w:rPr>
          <w:color w:val="BAE19B"/>
        </w:rPr>
        <w:t>a</w:t>
      </w:r>
      <w:r>
        <w:rPr>
          <w:color w:val="B9E19A"/>
        </w:rPr>
        <w:t>a</w:t>
      </w:r>
      <w:r>
        <w:rPr>
          <w:color w:val="BAE09A"/>
        </w:rPr>
        <w:t>a</w:t>
      </w:r>
      <w:r>
        <w:rPr>
          <w:color w:val="B9E19A"/>
        </w:rPr>
        <w:t>a</w:t>
      </w:r>
      <w:r>
        <w:rPr>
          <w:color w:val="B9E19B"/>
        </w:rPr>
        <w:t>a</w:t>
      </w:r>
      <w:r>
        <w:rPr>
          <w:color w:val="BAE19B"/>
        </w:rPr>
        <w:t>a</w:t>
      </w:r>
      <w:r>
        <w:rPr>
          <w:color w:val="B8E09A"/>
        </w:rPr>
        <w:t>a</w:t>
      </w:r>
      <w:r>
        <w:rPr>
          <w:color w:val="B8DF99"/>
        </w:rPr>
        <w:t>a</w:t>
      </w:r>
      <w:r>
        <w:rPr>
          <w:color w:val="B8DF99"/>
        </w:rPr>
        <w:t>a</w:t>
      </w:r>
      <w:r>
        <w:rPr>
          <w:color w:val="B9DF99"/>
        </w:rPr>
        <w:t>a</w:t>
      </w:r>
      <w:r>
        <w:rPr>
          <w:color w:val="B9DF9B"/>
        </w:rPr>
        <w:t>a</w:t>
      </w:r>
      <w:r>
        <w:rPr>
          <w:color w:val="B9DF9B"/>
        </w:rPr>
        <w:t>a</w:t>
      </w:r>
      <w:r>
        <w:rPr>
          <w:color w:val="B8DE9A"/>
        </w:rPr>
        <w:t>a</w:t>
      </w:r>
      <w:r>
        <w:rPr>
          <w:color w:val="B8DE9A"/>
        </w:rPr>
        <w:t>a</w:t>
      </w:r>
      <w:r>
        <w:rPr>
          <w:color w:val="B6DE99"/>
        </w:rPr>
        <w:t>a</w:t>
      </w:r>
      <w:r>
        <w:rPr>
          <w:color w:val="B5DE99"/>
        </w:rPr>
        <w:t>a</w:t>
      </w:r>
      <w:r>
        <w:rPr>
          <w:color w:val="B4DD98"/>
        </w:rPr>
        <w:t>a</w:t>
      </w:r>
      <w:r>
        <w:rPr>
          <w:color w:val="B4DD98"/>
        </w:rPr>
        <w:t>a</w:t>
      </w:r>
      <w:r>
        <w:rPr>
          <w:color w:val="B2DD97"/>
        </w:rPr>
        <w:t>a</w:t>
      </w:r>
      <w:r>
        <w:rPr>
          <w:color w:val="B1DD96"/>
        </w:rPr>
        <w:t>a</w:t>
      </w:r>
      <w:r>
        <w:rPr>
          <w:color w:val="B0DC95"/>
        </w:rPr>
        <w:t>a</w:t>
      </w:r>
      <w:r>
        <w:rPr>
          <w:color w:val="AEDB95"/>
        </w:rPr>
        <w:t>a</w:t>
      </w:r>
      <w:r>
        <w:rPr>
          <w:color w:val="A7D992"/>
        </w:rPr>
        <w:t>a</w:t>
      </w:r>
      <w:r>
        <w:rPr>
          <w:color w:val="ADE09B"/>
        </w:rPr>
        <w:t>a</w:t>
      </w:r>
      <w:r>
        <w:rPr>
          <w:color w:val="AAD998"/>
        </w:rPr>
        <w:t>a</w:t>
      </w:r>
      <w:r>
        <w:rPr>
          <w:color w:val="B1DB9D"/>
        </w:rPr>
        <w:t>a</w:t>
      </w:r>
      <w:r>
        <w:rPr>
          <w:color w:val="ACD498"/>
        </w:rPr>
        <w:t>a</w:t>
      </w:r>
      <w:r>
        <w:rPr>
          <w:color w:val="ADD498"/>
        </w:rPr>
        <w:t>a</w:t>
      </w:r>
      <w:r>
        <w:rPr>
          <w:color w:val="AED69A"/>
        </w:rPr>
        <w:t>a</w:t>
      </w:r>
      <w:r>
        <w:rPr>
          <w:color w:val="ACD798"/>
        </w:rPr>
        <w:t>a</w:t>
      </w:r>
      <w:r>
        <w:rPr>
          <w:color w:val="ABDB99"/>
        </w:rPr>
        <w:t>a</w:t>
      </w:r>
      <w:r>
        <w:rPr>
          <w:color w:val="A3D992"/>
        </w:rPr>
        <w:t>a</w:t>
      </w:r>
      <w:r>
        <w:rPr>
          <w:color w:val="9DD98D"/>
        </w:rPr>
        <w:t>a</w:t>
      </w:r>
      <w:r>
        <w:rPr>
          <w:color w:val="9DDD8D"/>
        </w:rPr>
        <w:t>a</w:t>
      </w:r>
      <w:r>
        <w:rPr>
          <w:color w:val="9EDB91"/>
        </w:rPr>
        <w:t>a</w:t>
      </w:r>
      <w:r>
        <w:rPr>
          <w:color w:val="9CD390"/>
        </w:rPr>
        <w:t>a</w:t>
      </w:r>
      <w:r>
        <w:rPr>
          <w:color w:val="9DD292"/>
        </w:rPr>
        <w:t>a</w:t>
      </w:r>
      <w:r>
        <w:rPr>
          <w:color w:val="9AD291"/>
        </w:rPr>
        <w:t>a</w:t>
      </w:r>
      <w:r>
        <w:rPr>
          <w:color w:val="98D090"/>
        </w:rPr>
        <w:t>a</w:t>
      </w:r>
      <w:r>
        <w:rPr>
          <w:color w:val="95CF90"/>
        </w:rPr>
        <w:t>a</w:t>
      </w:r>
      <w:r>
        <w:rPr>
          <w:color w:val="93CE8F"/>
        </w:rPr>
        <w:t>a</w:t>
      </w:r>
      <w:r>
        <w:rPr>
          <w:color w:val="91CE90"/>
        </w:rPr>
        <w:t>a</w:t>
      </w:r>
      <w:r>
        <w:rPr>
          <w:color w:val="90CE90"/>
        </w:rPr>
        <w:t>a</w:t>
      </w:r>
      <w:r>
        <w:rPr>
          <w:color w:val="8DCE8F"/>
        </w:rPr>
        <w:t>a</w:t>
      </w:r>
      <w:r>
        <w:rPr>
          <w:color w:val="8CCC8F"/>
        </w:rPr>
        <w:t>a</w:t>
      </w:r>
      <w:r>
        <w:rPr>
          <w:color w:val="8ACD8F"/>
        </w:rPr>
        <w:t>a</w:t>
      </w:r>
      <w:r>
        <w:rPr>
          <w:color w:val="89CC8E"/>
        </w:rPr>
        <w:t>a</w:t>
      </w:r>
      <w:r>
        <w:rPr>
          <w:color w:val="88CB8C"/>
        </w:rPr>
        <w:t>a</w:t>
      </w:r>
      <w:r>
        <w:rPr>
          <w:color w:val="87CA8B"/>
        </w:rPr>
        <w:t>a</w:t>
      </w:r>
      <w:r>
        <w:rPr>
          <w:color w:val="84C888"/>
        </w:rPr>
        <w:t>a</w:t>
      </w:r>
      <w:r>
        <w:rPr>
          <w:color w:val="7FC686"/>
        </w:rPr>
        <w:t>a</w:t>
      </w:r>
      <w:r>
        <w:rPr>
          <w:color w:val="7BC484"/>
        </w:rPr>
        <w:t>a</w:t>
      </w:r>
      <w:r>
        <w:rPr>
          <w:color w:val="77C485"/>
        </w:rPr>
        <w:t>a</w:t>
      </w:r>
      <w:r>
        <w:rPr>
          <w:color w:val="75C486"/>
        </w:rPr>
        <w:t>a</w:t>
      </w:r>
      <w:r>
        <w:rPr>
          <w:color w:val="72C486"/>
        </w:rPr>
        <w:t>a</w:t>
      </w:r>
      <w:r>
        <w:rPr>
          <w:color w:val="6DC386"/>
        </w:rPr>
        <w:t>a</w:t>
      </w:r>
      <w:r>
        <w:rPr>
          <w:color w:val="68C184"/>
        </w:rPr>
        <w:t>a</w:t>
      </w:r>
      <w:r>
        <w:rPr>
          <w:color w:val="64C083"/>
        </w:rPr>
        <w:t>a</w:t>
      </w:r>
      <w:r>
        <w:rPr>
          <w:color w:val="62BE82"/>
        </w:rPr>
        <w:t>a</w:t>
      </w:r>
      <w:r>
        <w:rPr>
          <w:color w:val="60BF83"/>
        </w:rPr>
        <w:t>a</w:t>
      </w:r>
      <w:r>
        <w:rPr>
          <w:color w:val="5DBD81"/>
        </w:rPr>
        <w:t>a</w:t>
      </w:r>
      <w:r>
        <w:rPr>
          <w:color w:val="5BBD81"/>
        </w:rPr>
        <w:t>a</w:t>
      </w:r>
      <w:r>
        <w:rPr>
          <w:color w:val="58BC81"/>
        </w:rPr>
        <w:t>a</w:t>
      </w:r>
      <w:r>
        <w:rPr>
          <w:color w:val="55B97F"/>
        </w:rPr>
        <w:t>a</w:t>
      </w:r>
      <w:r>
        <w:rPr>
          <w:color w:val="50B67E"/>
        </w:rPr>
        <w:t>a</w:t>
      </w:r>
      <w:r>
        <w:rPr>
          <w:color w:val="4DB57D"/>
        </w:rPr>
        <w:t>a</w:t>
      </w:r>
      <w:r>
        <w:rPr>
          <w:color w:val="49B47D"/>
        </w:rPr>
        <w:t>a</w:t>
      </w:r>
      <w:r>
        <w:rPr>
          <w:color w:val="46B47E"/>
        </w:rPr>
        <w:t>a</w:t>
      </w:r>
      <w:r>
        <w:rPr>
          <w:color w:val="43B37E"/>
        </w:rPr>
        <w:t>a</w:t>
      </w:r>
      <w:r>
        <w:rPr>
          <w:color w:val="40B17C"/>
        </w:rPr>
        <w:t>a</w:t>
      </w:r>
      <w:r>
        <w:rPr>
          <w:color w:val="3CAF7B"/>
        </w:rPr>
        <w:t>a</w:t>
      </w:r>
      <w:r>
        <w:rPr>
          <w:color w:val="3BAE7A"/>
        </w:rPr>
        <w:t>a</w:t>
      </w:r>
      <w:r>
        <w:rPr>
          <w:color w:val="3AAC78"/>
        </w:rPr>
        <w:t>a</w:t>
      </w:r>
      <w:r>
        <w:rPr>
          <w:color w:val="3AAB78"/>
        </w:rPr>
        <w:t>a</w:t>
      </w:r>
      <w:r>
        <w:rPr>
          <w:color w:val="39A976"/>
        </w:rPr>
        <w:t>a</w:t>
      </w:r>
      <w:r>
        <w:rPr>
          <w:color w:val="36A875"/>
        </w:rPr>
        <w:t>a</w:t>
      </w:r>
      <w:r>
        <w:rPr>
          <w:color w:val="34A673"/>
        </w:rPr>
        <w:t>a</w:t>
      </w:r>
      <w:r>
        <w:rPr>
          <w:color w:val="33A573"/>
        </w:rPr>
        <w:t>a</w:t>
      </w:r>
      <w:r>
        <w:rPr>
          <w:color w:val="31A472"/>
        </w:rPr>
        <w:t>a</w:t>
      </w:r>
      <w:r>
        <w:rPr>
          <w:color w:val="2EA272"/>
        </w:rPr>
        <w:t>a</w:t>
      </w:r>
      <w:r>
        <w:rPr>
          <w:color w:val="2CA272"/>
        </w:rPr>
        <w:t>a</w:t>
      </w:r>
      <w:r>
        <w:rPr>
          <w:color w:val="2AA071"/>
        </w:rPr>
        <w:t>a</w:t>
      </w:r>
      <w:r>
        <w:rPr>
          <w:color w:val="299F70"/>
        </w:rPr>
        <w:t>a</w:t>
      </w:r>
      <w:r>
        <w:rPr>
          <w:color w:val="299E6F"/>
        </w:rPr>
        <w:t>a</w:t>
      </w:r>
      <w:r>
        <w:rPr>
          <w:color w:val="289E6F"/>
        </w:rPr>
        <w:t>a</w:t>
      </w:r>
      <w:r>
        <w:rPr>
          <w:color w:val="269B6E"/>
        </w:rPr>
        <w:t>a</w:t>
      </w:r>
      <w:r>
        <w:rPr>
          <w:color w:val="269B6E"/>
        </w:rPr>
        <w:t>a</w:t>
      </w:r>
      <w:r>
        <w:rPr>
          <w:color w:val="259A6D"/>
        </w:rPr>
        <w:t>a</w:t>
      </w:r>
      <w:r>
        <w:rPr>
          <w:color w:val="24996D"/>
        </w:rPr>
        <w:t>a</w:t>
      </w:r>
      <w:r>
        <w:rPr>
          <w:color w:val="23986C"/>
        </w:rPr>
        <w:t>a</w:t>
      </w:r>
      <w:r>
        <w:rPr>
          <w:color w:val="22976B"/>
        </w:rPr>
        <w:t>a</w:t>
      </w:r>
      <w:r>
        <w:rPr>
          <w:color w:val="20956B"/>
        </w:rPr>
        <w:t>a</w:t>
      </w:r>
      <w:r>
        <w:rPr>
          <w:color w:val="20946B"/>
        </w:rPr>
        <w:t>a</w:t>
      </w:r>
      <w:r>
        <w:rPr>
          <w:color w:val="1F936C"/>
        </w:rPr>
        <w:t>a</w:t>
      </w:r>
      <w:r>
        <w:rPr>
          <w:color w:val="1E926B"/>
        </w:rPr>
        <w:t>a</w:t>
      </w:r>
      <w:r>
        <w:rPr>
          <w:color w:val="1D916A"/>
        </w:rPr>
        <w:t>a</w:t>
      </w:r>
      <w:r>
        <w:rPr>
          <w:color w:val="1D916A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D8F6B"/>
        </w:rPr>
        <w:t>a</w:t>
      </w:r>
      <w:r>
        <w:rPr>
          <w:color w:val="1B8D69"/>
        </w:rPr>
        <w:t>a</w:t>
      </w:r>
      <w:r>
        <w:rPr>
          <w:color w:val="1B8D69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98B67"/>
        </w:rPr>
        <w:t>a</w:t>
      </w:r>
      <w:r>
        <w:rPr>
          <w:color w:val="198B67"/>
        </w:rPr>
        <w:t>a</w:t>
      </w:r>
      <w:r>
        <w:rPr>
          <w:color w:val="198B67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98466"/>
        </w:rPr>
        <w:t>a</w:t>
      </w:r>
      <w:r>
        <w:rPr>
          <w:color w:val="188365"/>
        </w:rPr>
        <w:t>a</w:t>
      </w:r>
      <w:r>
        <w:rPr>
          <w:color w:val="188163"/>
        </w:rPr>
        <w:t>a</w:t>
      </w:r>
      <w:r>
        <w:rPr>
          <w:color w:val="178064"/>
        </w:rPr>
        <w:t>a</w:t>
      </w:r>
      <w:r>
        <w:rPr>
          <w:color w:val="188065"/>
        </w:rPr>
        <w:t>a</w:t>
      </w:r>
      <w:r>
        <w:rPr>
          <w:color w:val="188165"/>
        </w:rPr>
        <w:t>a</w:t>
      </w:r>
      <w:r>
        <w:rPr>
          <w:color w:val="158064"/>
        </w:rPr>
        <w:t>a</w:t>
      </w:r>
      <w:r>
        <w:rPr>
          <w:color w:val="148164"/>
        </w:rPr>
        <w:t>a</w:t>
      </w:r>
      <w:r>
        <w:rPr>
          <w:color w:val="158064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57C61"/>
        </w:rPr>
        <w:t>a</w:t>
      </w:r>
      <w:r>
        <w:rPr>
          <w:color w:val="167B60"/>
        </w:rPr>
        <w:t>a</w:t>
      </w:r>
      <w:r>
        <w:rPr>
          <w:color w:val="167A60"/>
        </w:rPr>
        <w:t>a</w:t>
      </w:r>
      <w:r>
        <w:rPr>
          <w:color w:val="147B60"/>
        </w:rPr>
        <w:t>a</w:t>
      </w:r>
      <w:r>
        <w:rPr>
          <w:color w:val="147B60"/>
        </w:rPr>
        <w:t>a</w:t>
      </w:r>
      <w:r>
        <w:rPr>
          <w:color w:val="137A5F"/>
        </w:rPr>
        <w:t>a</w:t>
      </w:r>
      <w:r>
        <w:rPr>
          <w:color w:val="14785E"/>
        </w:rPr>
        <w:t>a</w:t>
      </w:r>
      <w:r>
        <w:rPr>
          <w:color w:val="13775D"/>
        </w:rPr>
        <w:t>a</w:t>
      </w:r>
      <w:r>
        <w:rPr>
          <w:color w:val="13775D"/>
        </w:rPr>
        <w:t>a</w:t>
      </w:r>
      <w:r>
        <w:rPr>
          <w:color w:val="15775E"/>
        </w:rPr>
        <w:t>a</w:t>
      </w:r>
      <w:r>
        <w:rPr>
          <w:color w:val="15775E"/>
        </w:rPr>
        <w:t>a</w:t>
      </w:r>
      <w:r>
        <w:rPr>
          <w:color w:val="15775E"/>
        </w:rPr>
        <w:t>a</w:t>
      </w:r>
      <w:r>
        <w:rPr>
          <w:color w:val="16765D"/>
        </w:rPr>
        <w:t>a</w:t>
      </w:r>
      <w:r>
        <w:rPr>
          <w:color w:val="15745C"/>
        </w:rPr>
        <w:t>a</w:t>
      </w:r>
      <w:r>
        <w:rPr>
          <w:color w:val="15745C"/>
        </w:rPr>
        <w:t>a</w:t>
      </w:r>
      <w:r>
        <w:rPr>
          <w:color w:val="17755D"/>
        </w:rPr>
        <w:t>a</w:t>
      </w:r>
      <w:r>
        <w:rPr>
          <w:color w:val="18765E"/>
        </w:rPr>
        <w:t>a</w:t>
      </w:r>
      <w:r>
        <w:rPr>
          <w:color w:val="13735B"/>
        </w:rPr>
        <w:t>a</w:t>
      </w:r>
      <w:r>
        <w:rPr>
          <w:color w:val="14755C"/>
        </w:rPr>
        <w:t>a</w:t>
      </w:r>
      <w:r>
        <w:rPr>
          <w:color w:val="1A7860"/>
        </w:rPr>
        <w:t>a</w:t>
      </w:r>
      <w:r>
        <w:rPr>
          <w:color w:val="116853"/>
        </w:rPr>
        <w:t>a</w:t>
      </w:r>
      <w:r>
        <w:rPr>
          <w:color w:val="0F5C49"/>
        </w:rPr>
        <w:t>a</w:t>
      </w:r>
      <w:r>
        <w:rPr>
          <w:color w:val="1E6958"/>
        </w:rPr>
        <w:t>a</w:t>
      </w:r>
      <w:r>
        <w:rPr>
          <w:color w:val="216E5C"/>
        </w:rPr>
        <w:t>a</w:t>
      </w:r>
      <w:r>
        <w:rPr>
          <w:color w:val="1B6C59"/>
        </w:rPr>
        <w:t>a</w:t>
      </w:r>
      <w:r>
        <w:rPr>
          <w:color w:val="16715A"/>
        </w:rPr>
        <w:t>a</w:t>
      </w:r>
      <w:r>
        <w:rPr>
          <w:color w:val="0B7156"/>
        </w:rPr>
        <w:t>a</w:t>
      </w:r>
      <w:r>
        <w:rPr>
          <w:color w:val="086F54"/>
        </w:rPr>
        <w:t>a</w:t>
      </w:r>
      <w:r>
        <w:rPr>
          <w:color w:val="10705A"/>
        </w:rPr>
        <w:t>a</w:t>
      </w:r>
      <w:r>
        <w:rPr>
          <w:color w:val="136F5A"/>
        </w:rPr>
        <w:t>a</w:t>
      </w:r>
      <w:r>
        <w:rPr>
          <w:color w:val="146D59"/>
        </w:rPr>
        <w:t>a</w:t>
      </w:r>
      <w:r>
        <w:rPr>
          <w:color w:val="156C59"/>
        </w:rPr>
        <w:t>a</w:t>
      </w:r>
      <w:r>
        <w:rPr>
          <w:color w:val="146B58"/>
        </w:rPr>
        <w:t>a</w:t>
      </w:r>
      <w:r>
        <w:rPr>
          <w:color w:val="126D58"/>
        </w:rPr>
        <w:t>a</w:t>
      </w:r>
      <w:r>
        <w:rPr>
          <w:color w:val="0E6D57"/>
        </w:rPr>
        <w:t>a</w:t>
      </w:r>
      <w:r>
        <w:rPr>
          <w:color w:val="0E6C56"/>
        </w:rPr>
        <w:t>a</w:t>
      </w:r>
      <w:r>
        <w:rPr>
          <w:color w:val="106A55"/>
        </w:rPr>
        <w:t>a</w:t>
      </w:r>
      <w:r>
        <w:rPr>
          <w:color w:val="156455"/>
        </w:rPr>
        <w:t>a</w:t>
      </w:r>
      <w:r>
        <w:rPr>
          <w:color w:val="236759"/>
        </w:rPr>
        <w:t>a</w:t>
      </w:r>
      <w:r>
        <w:rPr>
          <w:color w:val="174A42"/>
        </w:rPr>
        <w:t>a</w:t>
      </w:r>
      <w:r>
        <w:rPr>
          <w:color w:val="051A11"/>
        </w:rPr>
        <w:t>a</w:t>
      </w:r>
      <w:r>
        <w:rPr>
          <w:color w:val="000B04"/>
        </w:rPr>
        <w:t>a</w:t>
      </w:r>
      <w:r>
        <w:rPr>
          <w:color w:val="000603"/>
        </w:rPr>
        <w:t>a</w:t>
      </w:r>
      <w:r>
        <w:rPr>
          <w:color w:val="050304"/>
        </w:rPr>
        <w:t>a</w:t>
      </w:r>
      <w:r>
        <w:rPr>
          <w:color w:val="080102"/>
        </w:rPr>
        <w:t>a</w:t>
      </w:r>
      <w:r>
        <w:rPr>
          <w:color w:val="080001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40407"/>
        </w:rPr>
        <w:t>a</w:t>
      </w:r>
      <w:r>
        <w:rPr>
          <w:color w:val="020107"/>
        </w:rPr>
        <w:t>a</w:t>
      </w:r>
      <w:r>
        <w:rPr>
          <w:color w:val="010107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20105"/>
        </w:rPr>
        <w:t>a</w:t>
      </w:r>
      <w:r>
        <w:rPr>
          <w:color w:val="030204"/>
        </w:rPr>
        <w:t>a</w:t>
      </w:r>
      <w:r>
        <w:rPr>
          <w:color w:val="070504"/>
        </w:rPr>
        <w:t>a</w:t>
      </w:r>
      <w:r>
        <w:rPr>
          <w:color w:val="090502"/>
        </w:rPr>
        <w:t>a</w:t>
      </w:r>
      <w:r>
        <w:rPr>
          <w:color w:val="080501"/>
        </w:rPr>
        <w:t>a</w:t>
      </w:r>
      <w:r>
        <w:rPr>
          <w:color w:val="0C0904"/>
        </w:rPr>
        <w:t>a</w:t>
      </w:r>
      <w:r>
        <w:rPr>
          <w:color w:val="535041"/>
        </w:rPr>
        <w:t>a</w:t>
      </w:r>
      <w:r>
        <w:rPr>
          <w:color w:val="AEAB92"/>
        </w:rPr>
        <w:t>a</w:t>
      </w:r>
      <w:r>
        <w:rPr>
          <w:color w:val="BAB38F"/>
        </w:rPr>
        <w:t>a</w:t>
      </w:r>
      <w:r>
        <w:rPr>
          <w:color w:val="B2AB7F"/>
        </w:rPr>
        <w:t>a</w:t>
      </w:r>
      <w:r>
        <w:rPr>
          <w:color w:val="B9B284"/>
        </w:rPr>
        <w:t>a</w:t>
      </w:r>
      <w:r>
        <w:rPr>
          <w:color w:val="B6AF7F"/>
        </w:rPr>
        <w:t>a</w:t>
      </w:r>
      <w:r>
        <w:rPr>
          <w:color w:val="BAB283"/>
        </w:rPr>
        <w:t>a</w:t>
      </w:r>
      <w:r>
        <w:rPr>
          <w:color w:val="BAB180"/>
        </w:rPr>
        <w:t>a</w:t>
      </w:r>
      <w:r>
        <w:rPr>
          <w:color w:val="B8AF7E"/>
        </w:rPr>
        <w:t>a</w:t>
      </w:r>
      <w:r>
        <w:rPr>
          <w:color w:val="B9AC7F"/>
        </w:rPr>
        <w:t>a</w:t>
      </w:r>
      <w:r>
        <w:rPr>
          <w:color w:val="B9AC81"/>
        </w:rPr>
        <w:t>a</w:t>
      </w:r>
      <w:r>
        <w:rPr>
          <w:color w:val="B9AB83"/>
        </w:rPr>
        <w:t>a</w:t>
      </w:r>
      <w:r>
        <w:rPr>
          <w:color w:val="B9AA85"/>
        </w:rPr>
        <w:t>a</w:t>
      </w:r>
      <w:r>
        <w:rPr>
          <w:color w:val="B9AA87"/>
        </w:rPr>
        <w:t>a</w:t>
      </w:r>
      <w:r>
        <w:rPr>
          <w:color w:val="B9A986"/>
        </w:rPr>
        <w:t>a</w:t>
      </w:r>
      <w:r>
        <w:rPr>
          <w:color w:val="BAA985"/>
        </w:rPr>
        <w:t>a</w:t>
      </w:r>
      <w:r>
        <w:rPr>
          <w:color w:val="BAA985"/>
        </w:rPr>
        <w:t>a</w:t>
      </w:r>
      <w:r>
        <w:rPr>
          <w:color w:val="BAA985"/>
        </w:rPr>
        <w:t>a</w:t>
      </w:r>
      <w:r>
        <w:rPr>
          <w:color w:val="BAA985"/>
        </w:rPr>
        <w:t>a</w:t>
      </w:r>
      <w:r>
        <w:rPr>
          <w:color w:val="BAA985"/>
        </w:rPr>
        <w:t>a</w:t>
      </w:r>
      <w:r>
        <w:rPr>
          <w:color w:val="BAA985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DA986"/>
        </w:rPr>
        <w:t>a</w:t>
      </w:r>
      <w:r>
        <w:rPr>
          <w:color w:val="BDA986"/>
        </w:rPr>
        <w:t>a</w:t>
      </w:r>
      <w:r>
        <w:rPr>
          <w:color w:val="BCA986"/>
        </w:rPr>
        <w:t>a</w:t>
      </w:r>
      <w:r>
        <w:rPr>
          <w:color w:val="BCA985"/>
        </w:rPr>
        <w:t>a</w:t>
      </w:r>
      <w:r>
        <w:rPr>
          <w:color w:val="BBA885"/>
        </w:rPr>
        <w:t>a</w:t>
      </w:r>
      <w:r>
        <w:rPr>
          <w:color w:val="BBA885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AA783"/>
        </w:rPr>
        <w:t>a</w:t>
      </w:r>
      <w:r>
        <w:rPr>
          <w:color w:val="BAA683"/>
        </w:rPr>
        <w:t>a</w:t>
      </w:r>
      <w:r>
        <w:rPr>
          <w:color w:val="B9A582"/>
        </w:rPr>
        <w:t>a</w:t>
      </w:r>
      <w:r>
        <w:rPr>
          <w:color w:val="B9A582"/>
        </w:rPr>
        <w:t>a</w:t>
      </w:r>
      <w:r>
        <w:rPr>
          <w:color w:val="BAA684"/>
        </w:rPr>
        <w:t>a</w:t>
      </w:r>
      <w:r>
        <w:rPr>
          <w:color w:val="BCA686"/>
        </w:rPr>
        <w:t>a</w:t>
      </w:r>
      <w:r>
        <w:rPr>
          <w:color w:val="BCA686"/>
        </w:rPr>
        <w:t>a</w:t>
      </w:r>
      <w:r>
        <w:rPr>
          <w:color w:val="BCA686"/>
        </w:rPr>
        <w:t>a</w:t>
      </w:r>
      <w:r>
        <w:rPr>
          <w:color w:val="BCA686"/>
        </w:rPr>
        <w:t>a</w:t>
      </w:r>
      <w:r>
        <w:rPr>
          <w:color w:val="BCA686"/>
        </w:rPr>
        <w:t>a</w:t>
      </w:r>
      <w:r>
        <w:rPr>
          <w:color w:val="BCA686"/>
        </w:rPr>
        <w:t>a</w:t>
      </w:r>
      <w:r>
        <w:rPr>
          <w:color w:val="BBA685"/>
        </w:rPr>
        <w:t>a</w:t>
      </w:r>
      <w:r>
        <w:rPr>
          <w:color w:val="BBA685"/>
        </w:rPr>
        <w:t>a</w:t>
      </w:r>
      <w:r>
        <w:rPr>
          <w:color w:val="BBA585"/>
        </w:rPr>
        <w:t>a</w:t>
      </w:r>
      <w:r>
        <w:rPr>
          <w:color w:val="BBA584"/>
        </w:rPr>
        <w:t>a</w:t>
      </w:r>
      <w:r>
        <w:rPr>
          <w:color w:val="BAA484"/>
        </w:rPr>
        <w:t>a</w:t>
      </w:r>
      <w:r>
        <w:rPr>
          <w:color w:val="B9A584"/>
        </w:rPr>
        <w:t>a</w:t>
      </w:r>
      <w:r>
        <w:rPr>
          <w:color w:val="BAA685"/>
        </w:rPr>
        <w:t>a</w:t>
      </w:r>
      <w:r>
        <w:rPr>
          <w:color w:val="BAA685"/>
        </w:rPr>
        <w:t>a</w:t>
      </w:r>
      <w:r>
        <w:rPr>
          <w:color w:val="BAA685"/>
        </w:rPr>
        <w:t>a</w:t>
      </w:r>
      <w:r>
        <w:rPr>
          <w:color w:val="BAA7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AA786"/>
        </w:rPr>
        <w:t>a</w:t>
      </w:r>
      <w:r>
        <w:rPr>
          <w:color w:val="BAA786"/>
        </w:rPr>
        <w:t>a</w:t>
      </w:r>
      <w:r>
        <w:rPr>
          <w:color w:val="BAA786"/>
        </w:rPr>
        <w:t>a</w:t>
      </w:r>
      <w:r>
        <w:rPr>
          <w:color w:val="BBA786"/>
        </w:rPr>
        <w:t>a</w:t>
      </w:r>
      <w:r>
        <w:rPr>
          <w:color w:val="BBA887"/>
        </w:rPr>
        <w:t>a</w:t>
      </w:r>
      <w:r>
        <w:rPr>
          <w:color w:val="BBA887"/>
        </w:rPr>
        <w:t>a</w:t>
      </w:r>
      <w:r>
        <w:rPr>
          <w:color w:val="BBA888"/>
        </w:rPr>
        <w:t>a</w:t>
      </w:r>
      <w:r>
        <w:rPr>
          <w:color w:val="BBA98A"/>
        </w:rPr>
        <w:t>a</w:t>
      </w:r>
      <w:r>
        <w:rPr>
          <w:color w:val="BBA98A"/>
        </w:rPr>
        <w:t>a</w:t>
      </w:r>
      <w:r>
        <w:rPr>
          <w:color w:val="BBA98A"/>
        </w:rPr>
        <w:t>a</w:t>
      </w:r>
      <w:r>
        <w:rPr>
          <w:color w:val="BBA98A"/>
        </w:rPr>
        <w:t>a</w:t>
      </w:r>
      <w:r>
        <w:rPr>
          <w:color w:val="BBA98A"/>
        </w:rPr>
        <w:t>a</w:t>
      </w:r>
      <w:r>
        <w:rPr>
          <w:color w:val="BBA98A"/>
        </w:rPr>
        <w:t>a</w:t>
      </w:r>
      <w:r>
        <w:rPr>
          <w:color w:val="BBA989"/>
        </w:rPr>
        <w:t>a</w:t>
      </w:r>
      <w:r>
        <w:rPr>
          <w:color w:val="BBA98A"/>
        </w:rPr>
        <w:t>a</w:t>
      </w:r>
      <w:r>
        <w:rPr>
          <w:color w:val="BBA98A"/>
        </w:rPr>
        <w:t>a</w:t>
      </w:r>
      <w:r>
        <w:rPr>
          <w:color w:val="BBA98A"/>
        </w:rPr>
        <w:t>a</w:t>
      </w:r>
      <w:r>
        <w:rPr>
          <w:color w:val="BAA889"/>
        </w:rPr>
        <w:t>a</w:t>
      </w:r>
    </w:p>
    <w:p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3BF80"/>
        </w:rPr>
        <w:t>a</w:t>
      </w:r>
      <w:r>
        <w:rPr>
          <w:color w:val="24C081"/>
        </w:rPr>
        <w:t>a</w:t>
      </w:r>
      <w:r>
        <w:rPr>
          <w:color w:val="24C081"/>
        </w:rPr>
        <w:t>a</w:t>
      </w:r>
      <w:r>
        <w:rPr>
          <w:color w:val="23BF80"/>
        </w:rPr>
        <w:t>a</w:t>
      </w:r>
      <w:r>
        <w:rPr>
          <w:color w:val="22BE7F"/>
        </w:rPr>
        <w:t>a</w:t>
      </w:r>
      <w:r>
        <w:rPr>
          <w:color w:val="22BE7F"/>
        </w:rPr>
        <w:t>a</w:t>
      </w:r>
      <w:r>
        <w:rPr>
          <w:color w:val="22BE80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2BE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5BF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7BD83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BBE84"/>
        </w:rPr>
        <w:t>a</w:t>
      </w:r>
      <w:r>
        <w:rPr>
          <w:color w:val="2DBC84"/>
        </w:rPr>
        <w:t>a</w:t>
      </w:r>
      <w:r>
        <w:rPr>
          <w:color w:val="31B781"/>
        </w:rPr>
        <w:t>a</w:t>
      </w:r>
      <w:r>
        <w:rPr>
          <w:color w:val="38B885"/>
        </w:rPr>
        <w:t>a</w:t>
      </w:r>
      <w:r>
        <w:rPr>
          <w:color w:val="36B885"/>
        </w:rPr>
        <w:t>a</w:t>
      </w:r>
      <w:r>
        <w:rPr>
          <w:color w:val="32BA86"/>
        </w:rPr>
        <w:t>a</w:t>
      </w:r>
      <w:r>
        <w:rPr>
          <w:color w:val="30C28B"/>
        </w:rPr>
        <w:t>a</w:t>
      </w:r>
      <w:r>
        <w:rPr>
          <w:color w:val="25C589"/>
        </w:rPr>
        <w:t>a</w:t>
      </w:r>
      <w:r>
        <w:rPr>
          <w:color w:val="1DC386"/>
        </w:rPr>
        <w:t>a</w:t>
      </w:r>
      <w:r>
        <w:rPr>
          <w:color w:val="1DC085"/>
        </w:rPr>
        <w:t>a</w:t>
      </w:r>
      <w:r>
        <w:rPr>
          <w:color w:val="2FB986"/>
        </w:rPr>
        <w:t>a</w:t>
      </w:r>
      <w:r>
        <w:rPr>
          <w:color w:val="3CA07B"/>
        </w:rPr>
        <w:t>a</w:t>
      </w:r>
      <w:r>
        <w:rPr>
          <w:color w:val="123621"/>
        </w:rPr>
        <w:t>a</w:t>
      </w:r>
      <w:r>
        <w:rPr>
          <w:color w:val="0E1B14"/>
        </w:rPr>
        <w:t>a</w:t>
      </w:r>
      <w:r>
        <w:rPr>
          <w:color w:val="03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3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80808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50505"/>
        </w:rPr>
        <w:t>a</w:t>
      </w:r>
      <w:r>
        <w:rPr>
          <w:color w:val="000000"/>
        </w:rPr>
        <w:t>a</w:t>
      </w:r>
      <w:r>
        <w:rPr>
          <w:color w:val="010801"/>
        </w:rPr>
        <w:t>a</w:t>
      </w:r>
      <w:r>
        <w:rPr>
          <w:color w:val="000C00"/>
        </w:rPr>
        <w:t>a</w:t>
      </w:r>
      <w:r>
        <w:rPr>
          <w:color w:val="193118"/>
        </w:rPr>
        <w:t>a</w:t>
      </w:r>
      <w:r>
        <w:rPr>
          <w:color w:val="9BBB96"/>
        </w:rPr>
        <w:t>a</w:t>
      </w:r>
      <w:r>
        <w:rPr>
          <w:color w:val="ACD4A8"/>
        </w:rPr>
        <w:t>a</w:t>
      </w:r>
      <w:r>
        <w:rPr>
          <w:color w:val="A2D19D"/>
        </w:rPr>
        <w:t>a</w:t>
      </w:r>
      <w:r>
        <w:rPr>
          <w:color w:val="B0E3A9"/>
        </w:rPr>
        <w:t>a</w:t>
      </w:r>
      <w:r>
        <w:rPr>
          <w:color w:val="A7DE9D"/>
        </w:rPr>
        <w:t>a</w:t>
      </w:r>
      <w:r>
        <w:rPr>
          <w:color w:val="A8DE9B"/>
        </w:rPr>
        <w:t>a</w:t>
      </w:r>
      <w:r>
        <w:rPr>
          <w:color w:val="ABDE99"/>
        </w:rPr>
        <w:t>a</w:t>
      </w:r>
      <w:r>
        <w:rPr>
          <w:color w:val="ACDE97"/>
        </w:rPr>
        <w:t>a</w:t>
      </w:r>
      <w:r>
        <w:rPr>
          <w:color w:val="AFDE98"/>
        </w:rPr>
        <w:t>a</w:t>
      </w:r>
      <w:r>
        <w:rPr>
          <w:color w:val="B0DD98"/>
        </w:rPr>
        <w:t>a</w:t>
      </w:r>
      <w:r>
        <w:rPr>
          <w:color w:val="B4E19C"/>
        </w:rPr>
        <w:t>a</w:t>
      </w:r>
      <w:r>
        <w:rPr>
          <w:color w:val="B8E7A1"/>
        </w:rPr>
        <w:t>a</w:t>
      </w:r>
      <w:r>
        <w:rPr>
          <w:color w:val="B8E6A0"/>
        </w:rPr>
        <w:t>a</w:t>
      </w:r>
      <w:r>
        <w:rPr>
          <w:color w:val="B3E09B"/>
        </w:rPr>
        <w:t>a</w:t>
      </w:r>
      <w:r>
        <w:rPr>
          <w:color w:val="AFDC97"/>
        </w:rPr>
        <w:t>a</w:t>
      </w:r>
      <w:r>
        <w:rPr>
          <w:color w:val="B1DE99"/>
        </w:rPr>
        <w:t>a</w:t>
      </w:r>
      <w:r>
        <w:rPr>
          <w:color w:val="B4DF9A"/>
        </w:rPr>
        <w:t>a</w:t>
      </w:r>
      <w:r>
        <w:rPr>
          <w:color w:val="B4DD99"/>
        </w:rPr>
        <w:t>a</w:t>
      </w:r>
      <w:r>
        <w:rPr>
          <w:color w:val="B5DE9A"/>
        </w:rPr>
        <w:t>a</w:t>
      </w:r>
      <w:r>
        <w:rPr>
          <w:color w:val="B5DE9A"/>
        </w:rPr>
        <w:t>a</w:t>
      </w:r>
      <w:r>
        <w:rPr>
          <w:color w:val="B6DF9B"/>
        </w:rPr>
        <w:t>a</w:t>
      </w:r>
      <w:r>
        <w:rPr>
          <w:color w:val="B7DE9B"/>
        </w:rPr>
        <w:t>a</w:t>
      </w:r>
      <w:r>
        <w:rPr>
          <w:color w:val="B8DE9B"/>
        </w:rPr>
        <w:t>a</w:t>
      </w:r>
      <w:r>
        <w:rPr>
          <w:color w:val="BADF9A"/>
        </w:rPr>
        <w:t>a</w:t>
      </w:r>
      <w:r>
        <w:rPr>
          <w:color w:val="BADF9A"/>
        </w:rPr>
        <w:t>a</w:t>
      </w:r>
      <w:r>
        <w:rPr>
          <w:color w:val="BADF9A"/>
        </w:rPr>
        <w:t>a</w:t>
      </w:r>
      <w:r>
        <w:rPr>
          <w:color w:val="BADF9A"/>
        </w:rPr>
        <w:t>a</w:t>
      </w:r>
      <w:r>
        <w:rPr>
          <w:color w:val="BADF9A"/>
        </w:rPr>
        <w:t>a</w:t>
      </w:r>
      <w:r>
        <w:rPr>
          <w:color w:val="BADF9A"/>
        </w:rPr>
        <w:t>a</w:t>
      </w:r>
      <w:r>
        <w:rPr>
          <w:color w:val="BCE19C"/>
        </w:rPr>
        <w:t>a</w:t>
      </w:r>
      <w:r>
        <w:rPr>
          <w:color w:val="BCE19C"/>
        </w:rPr>
        <w:t>a</w:t>
      </w:r>
      <w:r>
        <w:rPr>
          <w:color w:val="BCE19C"/>
        </w:rPr>
        <w:t>a</w:t>
      </w:r>
      <w:r>
        <w:rPr>
          <w:color w:val="BCE19C"/>
        </w:rPr>
        <w:t>a</w:t>
      </w:r>
      <w:r>
        <w:rPr>
          <w:color w:val="BCE19C"/>
        </w:rPr>
        <w:t>a</w:t>
      </w:r>
      <w:r>
        <w:rPr>
          <w:color w:val="BCE19C"/>
        </w:rPr>
        <w:t>a</w:t>
      </w:r>
      <w:r>
        <w:rPr>
          <w:color w:val="BCE19B"/>
        </w:rPr>
        <w:t>a</w:t>
      </w:r>
      <w:r>
        <w:rPr>
          <w:color w:val="BCE19B"/>
        </w:rPr>
        <w:t>a</w:t>
      </w:r>
      <w:r>
        <w:rPr>
          <w:color w:val="BCE19B"/>
        </w:rPr>
        <w:t>a</w:t>
      </w:r>
      <w:r>
        <w:rPr>
          <w:color w:val="BDE19B"/>
        </w:rPr>
        <w:t>a</w:t>
      </w:r>
      <w:r>
        <w:rPr>
          <w:color w:val="BCE19B"/>
        </w:rPr>
        <w:t>a</w:t>
      </w:r>
      <w:r>
        <w:rPr>
          <w:color w:val="BDE19B"/>
        </w:rPr>
        <w:t>a</w:t>
      </w:r>
      <w:r>
        <w:rPr>
          <w:color w:val="BCE19B"/>
        </w:rPr>
        <w:t>a</w:t>
      </w:r>
      <w:r>
        <w:rPr>
          <w:color w:val="BCE19B"/>
        </w:rPr>
        <w:t>a</w:t>
      </w:r>
      <w:r>
        <w:rPr>
          <w:color w:val="BDE19B"/>
        </w:rPr>
        <w:t>a</w:t>
      </w:r>
      <w:r>
        <w:rPr>
          <w:color w:val="BBE09A"/>
        </w:rPr>
        <w:t>a</w:t>
      </w:r>
      <w:r>
        <w:rPr>
          <w:color w:val="BBE09A"/>
        </w:rPr>
        <w:t>a</w:t>
      </w:r>
      <w:r>
        <w:rPr>
          <w:color w:val="BBDF99"/>
        </w:rPr>
        <w:t>a</w:t>
      </w:r>
      <w:r>
        <w:rPr>
          <w:color w:val="BADF99"/>
        </w:rPr>
        <w:t>a</w:t>
      </w:r>
      <w:r>
        <w:rPr>
          <w:color w:val="BBE09B"/>
        </w:rPr>
        <w:t>a</w:t>
      </w:r>
      <w:r>
        <w:rPr>
          <w:color w:val="BBE09B"/>
        </w:rPr>
        <w:t>a</w:t>
      </w:r>
      <w:r>
        <w:rPr>
          <w:color w:val="BADF9A"/>
        </w:rPr>
        <w:t>a</w:t>
      </w:r>
      <w:r>
        <w:rPr>
          <w:color w:val="BADF9A"/>
        </w:rPr>
        <w:t>a</w:t>
      </w:r>
      <w:r>
        <w:rPr>
          <w:color w:val="B9DE99"/>
        </w:rPr>
        <w:t>a</w:t>
      </w:r>
      <w:r>
        <w:rPr>
          <w:color w:val="B7DF99"/>
        </w:rPr>
        <w:t>a</w:t>
      </w:r>
      <w:r>
        <w:rPr>
          <w:color w:val="B5DD97"/>
        </w:rPr>
        <w:t>a</w:t>
      </w:r>
      <w:r>
        <w:rPr>
          <w:color w:val="B4DD97"/>
        </w:rPr>
        <w:t>a</w:t>
      </w:r>
      <w:r>
        <w:rPr>
          <w:color w:val="B3DC96"/>
        </w:rPr>
        <w:t>a</w:t>
      </w:r>
      <w:r>
        <w:rPr>
          <w:color w:val="B3DC96"/>
        </w:rPr>
        <w:t>a</w:t>
      </w:r>
      <w:r>
        <w:rPr>
          <w:color w:val="B2DD96"/>
        </w:rPr>
        <w:t>a</w:t>
      </w:r>
      <w:r>
        <w:rPr>
          <w:color w:val="B0DC96"/>
        </w:rPr>
        <w:t>a</w:t>
      </w:r>
      <w:r>
        <w:rPr>
          <w:color w:val="ACDC9A"/>
        </w:rPr>
        <w:t>a</w:t>
      </w:r>
      <w:r>
        <w:rPr>
          <w:color w:val="ABDB9D"/>
        </w:rPr>
        <w:t>a</w:t>
      </w:r>
      <w:r>
        <w:rPr>
          <w:color w:val="ADDA9C"/>
        </w:rPr>
        <w:t>a</w:t>
      </w:r>
      <w:r>
        <w:rPr>
          <w:color w:val="AED89C"/>
        </w:rPr>
        <w:t>a</w:t>
      </w:r>
      <w:r>
        <w:rPr>
          <w:color w:val="AFD89C"/>
        </w:rPr>
        <w:t>a</w:t>
      </w:r>
      <w:r>
        <w:rPr>
          <w:color w:val="AED79B"/>
        </w:rPr>
        <w:t>a</w:t>
      </w:r>
      <w:r>
        <w:rPr>
          <w:color w:val="ADD899"/>
        </w:rPr>
        <w:t>a</w:t>
      </w:r>
      <w:r>
        <w:rPr>
          <w:color w:val="ABD999"/>
        </w:rPr>
        <w:t>a</w:t>
      </w:r>
      <w:r>
        <w:rPr>
          <w:color w:val="A7DA97"/>
        </w:rPr>
        <w:t>a</w:t>
      </w:r>
      <w:r>
        <w:rPr>
          <w:color w:val="A5DB96"/>
        </w:rPr>
        <w:t>a</w:t>
      </w:r>
      <w:r>
        <w:rPr>
          <w:color w:val="A0DC93"/>
        </w:rPr>
        <w:t>a</w:t>
      </w:r>
      <w:r>
        <w:rPr>
          <w:color w:val="9CDC90"/>
        </w:rPr>
        <w:t>a</w:t>
      </w:r>
      <w:r>
        <w:rPr>
          <w:color w:val="9EDA92"/>
        </w:rPr>
        <w:t>a</w:t>
      </w:r>
      <w:r>
        <w:rPr>
          <w:color w:val="A1D794"/>
        </w:rPr>
        <w:t>a</w:t>
      </w:r>
      <w:r>
        <w:rPr>
          <w:color w:val="A1D692"/>
        </w:rPr>
        <w:t>a</w:t>
      </w:r>
      <w:r>
        <w:rPr>
          <w:color w:val="9FD391"/>
        </w:rPr>
        <w:t>a</w:t>
      </w:r>
      <w:r>
        <w:rPr>
          <w:color w:val="9CD18F"/>
        </w:rPr>
        <w:t>a</w:t>
      </w:r>
      <w:r>
        <w:rPr>
          <w:color w:val="99D090"/>
        </w:rPr>
        <w:t>a</w:t>
      </w:r>
      <w:r>
        <w:rPr>
          <w:color w:val="95D090"/>
        </w:rPr>
        <w:t>a</w:t>
      </w:r>
      <w:r>
        <w:rPr>
          <w:color w:val="93CE8E"/>
        </w:rPr>
        <w:t>a</w:t>
      </w:r>
      <w:r>
        <w:rPr>
          <w:color w:val="92CE90"/>
        </w:rPr>
        <w:t>a</w:t>
      </w:r>
      <w:r>
        <w:rPr>
          <w:color w:val="90CE8F"/>
        </w:rPr>
        <w:t>a</w:t>
      </w:r>
      <w:r>
        <w:rPr>
          <w:color w:val="8FCC90"/>
        </w:rPr>
        <w:t>a</w:t>
      </w:r>
      <w:r>
        <w:rPr>
          <w:color w:val="8CCC8F"/>
        </w:rPr>
        <w:t>a</w:t>
      </w:r>
      <w:r>
        <w:rPr>
          <w:color w:val="8BCC8D"/>
        </w:rPr>
        <w:t>a</w:t>
      </w:r>
      <w:r>
        <w:rPr>
          <w:color w:val="8ACB8A"/>
        </w:rPr>
        <w:t>a</w:t>
      </w:r>
      <w:r>
        <w:rPr>
          <w:color w:val="8ACB89"/>
        </w:rPr>
        <w:t>a</w:t>
      </w:r>
      <w:r>
        <w:rPr>
          <w:color w:val="87C989"/>
        </w:rPr>
        <w:t>a</w:t>
      </w:r>
      <w:r>
        <w:rPr>
          <w:color w:val="83C788"/>
        </w:rPr>
        <w:t>a</w:t>
      </w:r>
      <w:r>
        <w:rPr>
          <w:color w:val="7FC586"/>
        </w:rPr>
        <w:t>a</w:t>
      </w:r>
      <w:r>
        <w:rPr>
          <w:color w:val="7BC586"/>
        </w:rPr>
        <w:t>a</w:t>
      </w:r>
      <w:r>
        <w:rPr>
          <w:color w:val="78C586"/>
        </w:rPr>
        <w:t>a</w:t>
      </w:r>
      <w:r>
        <w:rPr>
          <w:color w:val="74C485"/>
        </w:rPr>
        <w:t>a</w:t>
      </w:r>
      <w:r>
        <w:rPr>
          <w:color w:val="70C486"/>
        </w:rPr>
        <w:t>a</w:t>
      </w:r>
      <w:r>
        <w:rPr>
          <w:color w:val="6CC386"/>
        </w:rPr>
        <w:t>a</w:t>
      </w:r>
      <w:r>
        <w:rPr>
          <w:color w:val="68C184"/>
        </w:rPr>
        <w:t>a</w:t>
      </w:r>
      <w:r>
        <w:rPr>
          <w:color w:val="66C083"/>
        </w:rPr>
        <w:t>a</w:t>
      </w:r>
      <w:r>
        <w:rPr>
          <w:color w:val="63BF82"/>
        </w:rPr>
        <w:t>a</w:t>
      </w:r>
      <w:r>
        <w:rPr>
          <w:color w:val="60BF82"/>
        </w:rPr>
        <w:t>a</w:t>
      </w:r>
      <w:r>
        <w:rPr>
          <w:color w:val="5DBE81"/>
        </w:rPr>
        <w:t>a</w:t>
      </w:r>
      <w:r>
        <w:rPr>
          <w:color w:val="59BB7E"/>
        </w:rPr>
        <w:t>a</w:t>
      </w:r>
      <w:r>
        <w:rPr>
          <w:color w:val="56B97E"/>
        </w:rPr>
        <w:t>a</w:t>
      </w:r>
      <w:r>
        <w:rPr>
          <w:color w:val="53B77D"/>
        </w:rPr>
        <w:t>a</w:t>
      </w:r>
      <w:r>
        <w:rPr>
          <w:color w:val="4FB67E"/>
        </w:rPr>
        <w:t>a</w:t>
      </w:r>
      <w:r>
        <w:rPr>
          <w:color w:val="4CB67D"/>
        </w:rPr>
        <w:t>a</w:t>
      </w:r>
      <w:r>
        <w:rPr>
          <w:color w:val="49B57D"/>
        </w:rPr>
        <w:t>a</w:t>
      </w:r>
      <w:r>
        <w:rPr>
          <w:color w:val="44B37C"/>
        </w:rPr>
        <w:t>a</w:t>
      </w:r>
      <w:r>
        <w:rPr>
          <w:color w:val="41B07B"/>
        </w:rPr>
        <w:t>a</w:t>
      </w:r>
      <w:r>
        <w:rPr>
          <w:color w:val="3EAF79"/>
        </w:rPr>
        <w:t>a</w:t>
      </w:r>
      <w:r>
        <w:rPr>
          <w:color w:val="3CAD79"/>
        </w:rPr>
        <w:t>a</w:t>
      </w:r>
      <w:r>
        <w:rPr>
          <w:color w:val="3AAB77"/>
        </w:rPr>
        <w:t>a</w:t>
      </w:r>
      <w:r>
        <w:rPr>
          <w:color w:val="3AAB77"/>
        </w:rPr>
        <w:t>a</w:t>
      </w:r>
      <w:r>
        <w:rPr>
          <w:color w:val="39AA76"/>
        </w:rPr>
        <w:t>a</w:t>
      </w:r>
      <w:r>
        <w:rPr>
          <w:color w:val="37A875"/>
        </w:rPr>
        <w:t>a</w:t>
      </w:r>
      <w:r>
        <w:rPr>
          <w:color w:val="34A673"/>
        </w:rPr>
        <w:t>a</w:t>
      </w:r>
      <w:r>
        <w:rPr>
          <w:color w:val="34A673"/>
        </w:rPr>
        <w:t>a</w:t>
      </w:r>
      <w:r>
        <w:rPr>
          <w:color w:val="32A572"/>
        </w:rPr>
        <w:t>a</w:t>
      </w:r>
      <w:r>
        <w:rPr>
          <w:color w:val="2FA372"/>
        </w:rPr>
        <w:t>a</w:t>
      </w:r>
      <w:r>
        <w:rPr>
          <w:color w:val="2DA373"/>
        </w:rPr>
        <w:t>a</w:t>
      </w:r>
      <w:r>
        <w:rPr>
          <w:color w:val="2BA171"/>
        </w:rPr>
        <w:t>a</w:t>
      </w:r>
      <w:r>
        <w:rPr>
          <w:color w:val="299F6F"/>
        </w:rPr>
        <w:t>a</w:t>
      </w:r>
      <w:r>
        <w:rPr>
          <w:color w:val="299F6F"/>
        </w:rPr>
        <w:t>a</w:t>
      </w:r>
      <w:r>
        <w:rPr>
          <w:color w:val="299F6F"/>
        </w:rPr>
        <w:t>a</w:t>
      </w:r>
      <w:r>
        <w:rPr>
          <w:color w:val="279C6F"/>
        </w:rPr>
        <w:t>a</w:t>
      </w:r>
      <w:r>
        <w:rPr>
          <w:color w:val="269B6E"/>
        </w:rPr>
        <w:t>a</w:t>
      </w:r>
      <w:r>
        <w:rPr>
          <w:color w:val="259A6D"/>
        </w:rPr>
        <w:t>a</w:t>
      </w:r>
      <w:r>
        <w:rPr>
          <w:color w:val="259A6E"/>
        </w:rPr>
        <w:t>a</w:t>
      </w:r>
      <w:r>
        <w:rPr>
          <w:color w:val="24996D"/>
        </w:rPr>
        <w:t>a</w:t>
      </w:r>
      <w:r>
        <w:rPr>
          <w:color w:val="23986C"/>
        </w:rPr>
        <w:t>a</w:t>
      </w:r>
      <w:r>
        <w:rPr>
          <w:color w:val="20956B"/>
        </w:rPr>
        <w:t>a</w:t>
      </w:r>
      <w:r>
        <w:rPr>
          <w:color w:val="20946B"/>
        </w:rPr>
        <w:t>a</w:t>
      </w:r>
      <w:r>
        <w:rPr>
          <w:color w:val="1F936C"/>
        </w:rPr>
        <w:t>a</w:t>
      </w:r>
      <w:r>
        <w:rPr>
          <w:color w:val="1E926B"/>
        </w:rPr>
        <w:t>a</w:t>
      </w:r>
      <w:r>
        <w:rPr>
          <w:color w:val="1D916A"/>
        </w:rPr>
        <w:t>a</w:t>
      </w:r>
      <w:r>
        <w:rPr>
          <w:color w:val="1C9069"/>
        </w:rPr>
        <w:t>a</w:t>
      </w:r>
      <w:r>
        <w:rPr>
          <w:color w:val="1E906B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D8F6B"/>
        </w:rPr>
        <w:t>a</w:t>
      </w:r>
      <w:r>
        <w:rPr>
          <w:color w:val="1D8F6B"/>
        </w:rPr>
        <w:t>a</w:t>
      </w:r>
      <w:r>
        <w:rPr>
          <w:color w:val="1C8E6A"/>
        </w:rPr>
        <w:t>a</w:t>
      </w:r>
      <w:r>
        <w:rPr>
          <w:color w:val="1B8D69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A8567"/>
        </w:rPr>
        <w:t>a</w:t>
      </w:r>
      <w:r>
        <w:rPr>
          <w:color w:val="198365"/>
        </w:rPr>
        <w:t>a</w:t>
      </w:r>
      <w:r>
        <w:rPr>
          <w:color w:val="188163"/>
        </w:rPr>
        <w:t>a</w:t>
      </w:r>
      <w:r>
        <w:rPr>
          <w:color w:val="177F64"/>
        </w:rPr>
        <w:t>a</w:t>
      </w:r>
      <w:r>
        <w:rPr>
          <w:color w:val="188065"/>
        </w:rPr>
        <w:t>a</w:t>
      </w:r>
      <w:r>
        <w:rPr>
          <w:color w:val="198266"/>
        </w:rPr>
        <w:t>a</w:t>
      </w:r>
      <w:r>
        <w:rPr>
          <w:color w:val="168165"/>
        </w:rPr>
        <w:t>a</w:t>
      </w:r>
      <w:r>
        <w:rPr>
          <w:color w:val="158265"/>
        </w:rPr>
        <w:t>a</w:t>
      </w:r>
      <w:r>
        <w:rPr>
          <w:color w:val="168165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47B60"/>
        </w:rPr>
        <w:t>a</w:t>
      </w:r>
      <w:r>
        <w:rPr>
          <w:color w:val="167A60"/>
        </w:rPr>
        <w:t>a</w:t>
      </w:r>
      <w:r>
        <w:rPr>
          <w:color w:val="167A60"/>
        </w:rPr>
        <w:t>a</w:t>
      </w:r>
      <w:r>
        <w:rPr>
          <w:color w:val="147B60"/>
        </w:rPr>
        <w:t>a</w:t>
      </w:r>
      <w:r>
        <w:rPr>
          <w:color w:val="147B60"/>
        </w:rPr>
        <w:t>a</w:t>
      </w:r>
      <w:r>
        <w:rPr>
          <w:color w:val="137A5F"/>
        </w:rPr>
        <w:t>a</w:t>
      </w:r>
      <w:r>
        <w:rPr>
          <w:color w:val="15795F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5775E"/>
        </w:rPr>
        <w:t>a</w:t>
      </w:r>
      <w:r>
        <w:rPr>
          <w:color w:val="15775E"/>
        </w:rPr>
        <w:t>a</w:t>
      </w:r>
      <w:r>
        <w:rPr>
          <w:color w:val="14765D"/>
        </w:rPr>
        <w:t>a</w:t>
      </w:r>
      <w:r>
        <w:rPr>
          <w:color w:val="16755D"/>
        </w:rPr>
        <w:t>a</w:t>
      </w:r>
      <w:r>
        <w:rPr>
          <w:color w:val="15745C"/>
        </w:rPr>
        <w:t>a</w:t>
      </w:r>
      <w:r>
        <w:rPr>
          <w:color w:val="15745C"/>
        </w:rPr>
        <w:t>a</w:t>
      </w:r>
      <w:r>
        <w:rPr>
          <w:color w:val="17745C"/>
        </w:rPr>
        <w:t>a</w:t>
      </w:r>
      <w:r>
        <w:rPr>
          <w:color w:val="18765E"/>
        </w:rPr>
        <w:t>a</w:t>
      </w:r>
      <w:r>
        <w:rPr>
          <w:color w:val="13725A"/>
        </w:rPr>
        <w:t>a</w:t>
      </w:r>
      <w:r>
        <w:rPr>
          <w:color w:val="12745B"/>
        </w:rPr>
        <w:t>a</w:t>
      </w:r>
      <w:r>
        <w:rPr>
          <w:color w:val="1B7A62"/>
        </w:rPr>
        <w:t>a</w:t>
      </w:r>
      <w:r>
        <w:rPr>
          <w:color w:val="116550"/>
        </w:rPr>
        <w:t>a</w:t>
      </w:r>
      <w:r>
        <w:rPr>
          <w:color w:val="024635"/>
        </w:rPr>
        <w:t>a</w:t>
      </w:r>
      <w:r>
        <w:rPr>
          <w:color w:val="114E3F"/>
        </w:rPr>
        <w:t>a</w:t>
      </w:r>
      <w:r>
        <w:rPr>
          <w:color w:val="2B6A5D"/>
        </w:rPr>
        <w:t>a</w:t>
      </w:r>
      <w:r>
        <w:rPr>
          <w:color w:val="226959"/>
        </w:rPr>
        <w:t>a</w:t>
      </w:r>
      <w:r>
        <w:rPr>
          <w:color w:val="186D58"/>
        </w:rPr>
        <w:t>a</w:t>
      </w:r>
      <w:r>
        <w:rPr>
          <w:color w:val="0E7057"/>
        </w:rPr>
        <w:t>a</w:t>
      </w:r>
      <w:r>
        <w:rPr>
          <w:color w:val="0B7258"/>
        </w:rPr>
        <w:t>a</w:t>
      </w:r>
      <w:r>
        <w:rPr>
          <w:color w:val="10715A"/>
        </w:rPr>
        <w:t>a</w:t>
      </w:r>
      <w:r>
        <w:rPr>
          <w:color w:val="126F59"/>
        </w:rPr>
        <w:t>a</w:t>
      </w:r>
      <w:r>
        <w:rPr>
          <w:color w:val="156C59"/>
        </w:rPr>
        <w:t>a</w:t>
      </w:r>
      <w:r>
        <w:rPr>
          <w:color w:val="176C59"/>
        </w:rPr>
        <w:t>a</w:t>
      </w:r>
      <w:r>
        <w:rPr>
          <w:color w:val="156B58"/>
        </w:rPr>
        <w:t>a</w:t>
      </w:r>
      <w:r>
        <w:rPr>
          <w:color w:val="126C58"/>
        </w:rPr>
        <w:t>a</w:t>
      </w:r>
      <w:r>
        <w:rPr>
          <w:color w:val="0C6B55"/>
        </w:rPr>
        <w:t>a</w:t>
      </w:r>
      <w:r>
        <w:rPr>
          <w:color w:val="096B55"/>
        </w:rPr>
        <w:t>a</w:t>
      </w:r>
      <w:r>
        <w:rPr>
          <w:color w:val="0C6B57"/>
        </w:rPr>
        <w:t>a</w:t>
      </w:r>
      <w:r>
        <w:rPr>
          <w:color w:val="136A59"/>
        </w:rPr>
        <w:t>a</w:t>
      </w:r>
      <w:r>
        <w:rPr>
          <w:color w:val="186557"/>
        </w:rPr>
        <w:t>a</w:t>
      </w:r>
      <w:r>
        <w:rPr>
          <w:color w:val="185B4F"/>
        </w:rPr>
        <w:t>a</w:t>
      </w:r>
      <w:r>
        <w:rPr>
          <w:color w:val="0A382E"/>
        </w:rPr>
        <w:t>a</w:t>
      </w:r>
      <w:r>
        <w:rPr>
          <w:color w:val="000E03"/>
        </w:rPr>
        <w:t>a</w:t>
      </w:r>
      <w:r>
        <w:rPr>
          <w:color w:val="000802"/>
        </w:rPr>
        <w:t>a</w:t>
      </w:r>
      <w:r>
        <w:rPr>
          <w:color w:val="020705"/>
        </w:rPr>
        <w:t>a</w:t>
      </w:r>
      <w:r>
        <w:rPr>
          <w:color w:val="050102"/>
        </w:rPr>
        <w:t>a</w:t>
      </w:r>
      <w:r>
        <w:rPr>
          <w:color w:val="090002"/>
        </w:rPr>
        <w:t>a</w:t>
      </w:r>
      <w:r>
        <w:rPr>
          <w:color w:val="070001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30106"/>
        </w:rPr>
        <w:t>a</w:t>
      </w:r>
      <w:r>
        <w:rPr>
          <w:color w:val="030103"/>
        </w:rPr>
        <w:t>a</w:t>
      </w:r>
      <w:r>
        <w:rPr>
          <w:color w:val="060504"/>
        </w:rPr>
        <w:t>a</w:t>
      </w:r>
      <w:r>
        <w:rPr>
          <w:color w:val="050402"/>
        </w:rPr>
        <w:t>a</w:t>
      </w:r>
      <w:r>
        <w:rPr>
          <w:color w:val="020000"/>
        </w:rPr>
        <w:t>a</w:t>
      </w:r>
      <w:r>
        <w:rPr>
          <w:color w:val="050300"/>
        </w:rPr>
        <w:t>a</w:t>
      </w:r>
      <w:r>
        <w:rPr>
          <w:color w:val="0E0D04"/>
        </w:rPr>
        <w:t>a</w:t>
      </w:r>
      <w:r>
        <w:rPr>
          <w:color w:val="585544"/>
        </w:rPr>
        <w:t>a</w:t>
      </w:r>
      <w:r>
        <w:rPr>
          <w:color w:val="B1AC8C"/>
        </w:rPr>
        <w:t>a</w:t>
      </w:r>
      <w:r>
        <w:rPr>
          <w:color w:val="C0B992"/>
        </w:rPr>
        <w:t>a</w:t>
      </w:r>
      <w:r>
        <w:rPr>
          <w:color w:val="B5AE84"/>
        </w:rPr>
        <w:t>a</w:t>
      </w:r>
      <w:r>
        <w:rPr>
          <w:color w:val="BEB687"/>
        </w:rPr>
        <w:t>a</w:t>
      </w:r>
      <w:r>
        <w:rPr>
          <w:color w:val="BAAF81"/>
        </w:rPr>
        <w:t>a</w:t>
      </w:r>
      <w:r>
        <w:rPr>
          <w:color w:val="B5A97A"/>
        </w:rPr>
        <w:t>a</w:t>
      </w:r>
      <w:r>
        <w:rPr>
          <w:color w:val="B8AC7C"/>
        </w:rPr>
        <w:t>a</w:t>
      </w:r>
      <w:r>
        <w:rPr>
          <w:color w:val="BAAC7F"/>
        </w:rPr>
        <w:t>a</w:t>
      </w:r>
      <w:r>
        <w:rPr>
          <w:color w:val="BAAB81"/>
        </w:rPr>
        <w:t>a</w:t>
      </w:r>
      <w:r>
        <w:rPr>
          <w:color w:val="BAAB83"/>
        </w:rPr>
        <w:t>a</w:t>
      </w:r>
      <w:r>
        <w:rPr>
          <w:color w:val="BAAA86"/>
        </w:rPr>
        <w:t>a</w:t>
      </w:r>
      <w:r>
        <w:rPr>
          <w:color w:val="BAAA89"/>
        </w:rPr>
        <w:t>a</w:t>
      </w:r>
      <w:r>
        <w:rPr>
          <w:color w:val="BBA987"/>
        </w:rPr>
        <w:t>a</w:t>
      </w:r>
      <w:r>
        <w:rPr>
          <w:color w:val="BBA985"/>
        </w:rPr>
        <w:t>a</w:t>
      </w:r>
      <w:r>
        <w:rPr>
          <w:color w:val="BBA985"/>
        </w:rPr>
        <w:t>a</w:t>
      </w:r>
      <w:r>
        <w:rPr>
          <w:color w:val="BBA985"/>
        </w:rPr>
        <w:t>a</w:t>
      </w:r>
      <w:r>
        <w:rPr>
          <w:color w:val="BBA985"/>
        </w:rPr>
        <w:t>a</w:t>
      </w:r>
      <w:r>
        <w:rPr>
          <w:color w:val="BBA985"/>
        </w:rPr>
        <w:t>a</w:t>
      </w:r>
      <w:r>
        <w:rPr>
          <w:color w:val="BBA985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AA884"/>
        </w:rPr>
        <w:t>a</w:t>
      </w:r>
      <w:r>
        <w:rPr>
          <w:color w:val="BDA986"/>
        </w:rPr>
        <w:t>a</w:t>
      </w:r>
      <w:r>
        <w:rPr>
          <w:color w:val="BDA986"/>
        </w:rPr>
        <w:t>a</w:t>
      </w:r>
      <w:r>
        <w:rPr>
          <w:color w:val="BCA885"/>
        </w:rPr>
        <w:t>a</w:t>
      </w:r>
      <w:r>
        <w:rPr>
          <w:color w:val="BCA885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AA683"/>
        </w:rPr>
        <w:t>a</w:t>
      </w:r>
      <w:r>
        <w:rPr>
          <w:color w:val="BAA683"/>
        </w:rPr>
        <w:t>a</w:t>
      </w:r>
      <w:r>
        <w:rPr>
          <w:color w:val="BAA583"/>
        </w:rPr>
        <w:t>a</w:t>
      </w:r>
      <w:r>
        <w:rPr>
          <w:color w:val="BCA584"/>
        </w:rPr>
        <w:t>a</w:t>
      </w:r>
      <w:r>
        <w:rPr>
          <w:color w:val="BDA686"/>
        </w:rPr>
        <w:t>a</w:t>
      </w:r>
      <w:r>
        <w:rPr>
          <w:color w:val="BEA5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EA5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EA586"/>
        </w:rPr>
        <w:t>a</w:t>
      </w:r>
      <w:r>
        <w:rPr>
          <w:color w:val="BCA585"/>
        </w:rPr>
        <w:t>a</w:t>
      </w:r>
      <w:r>
        <w:rPr>
          <w:color w:val="BCA485"/>
        </w:rPr>
        <w:t>a</w:t>
      </w:r>
      <w:r>
        <w:rPr>
          <w:color w:val="BCA384"/>
        </w:rPr>
        <w:t>a</w:t>
      </w:r>
      <w:r>
        <w:rPr>
          <w:color w:val="BBA484"/>
        </w:rPr>
        <w:t>a</w:t>
      </w:r>
      <w:r>
        <w:rPr>
          <w:color w:val="BCA6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BA786"/>
        </w:rPr>
        <w:t>a</w:t>
      </w:r>
      <w:r>
        <w:rPr>
          <w:color w:val="BCA887"/>
        </w:rPr>
        <w:t>a</w:t>
      </w:r>
      <w:r>
        <w:rPr>
          <w:color w:val="BCA887"/>
        </w:rPr>
        <w:t>a</w:t>
      </w:r>
      <w:r>
        <w:rPr>
          <w:color w:val="BDA988"/>
        </w:rPr>
        <w:t>a</w:t>
      </w:r>
      <w:r>
        <w:rPr>
          <w:color w:val="BDA989"/>
        </w:rPr>
        <w:t>a</w:t>
      </w:r>
      <w:r>
        <w:rPr>
          <w:color w:val="BCA989"/>
        </w:rPr>
        <w:t>a</w:t>
      </w:r>
      <w:r>
        <w:rPr>
          <w:color w:val="BCA989"/>
        </w:rPr>
        <w:t>a</w:t>
      </w:r>
      <w:r>
        <w:rPr>
          <w:color w:val="BCA989"/>
        </w:rPr>
        <w:t>a</w:t>
      </w:r>
      <w:r>
        <w:rPr>
          <w:color w:val="BCA989"/>
        </w:rPr>
        <w:t>a</w:t>
      </w:r>
      <w:r>
        <w:rPr>
          <w:color w:val="BCA989"/>
        </w:rPr>
        <w:t>a</w:t>
      </w:r>
      <w:r>
        <w:rPr>
          <w:color w:val="BCA989"/>
        </w:rPr>
        <w:t>a</w:t>
      </w:r>
      <w:r>
        <w:rPr>
          <w:color w:val="BBA888"/>
        </w:rPr>
        <w:t>a</w:t>
      </w:r>
      <w:r>
        <w:rPr>
          <w:color w:val="BCA989"/>
        </w:rPr>
        <w:t>a</w:t>
      </w:r>
      <w:r>
        <w:rPr>
          <w:color w:val="BCA989"/>
        </w:rPr>
        <w:t>a</w:t>
      </w:r>
      <w:r>
        <w:rPr>
          <w:color w:val="BBA888"/>
        </w:rPr>
        <w:t>a</w:t>
      </w:r>
      <w:r>
        <w:rPr>
          <w:color w:val="BAA787"/>
        </w:rPr>
        <w:t>a</w:t>
      </w:r>
    </w:p>
    <w:p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5BF81"/>
        </w:rPr>
        <w:t>a</w:t>
      </w:r>
      <w:r>
        <w:rPr>
          <w:color w:val="25BF81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5BF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7BD83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BBE84"/>
        </w:rPr>
        <w:t>a</w:t>
      </w:r>
      <w:r>
        <w:rPr>
          <w:color w:val="2FBC84"/>
        </w:rPr>
        <w:t>a</w:t>
      </w:r>
      <w:r>
        <w:rPr>
          <w:color w:val="34B380"/>
        </w:rPr>
        <w:t>a</w:t>
      </w:r>
      <w:r>
        <w:rPr>
          <w:color w:val="3CB886"/>
        </w:rPr>
        <w:t>a</w:t>
      </w:r>
      <w:r>
        <w:rPr>
          <w:color w:val="38BB87"/>
        </w:rPr>
        <w:t>a</w:t>
      </w:r>
      <w:r>
        <w:rPr>
          <w:color w:val="2EBC86"/>
        </w:rPr>
        <w:t>a</w:t>
      </w:r>
      <w:r>
        <w:rPr>
          <w:color w:val="28C188"/>
        </w:rPr>
        <w:t>a</w:t>
      </w:r>
      <w:r>
        <w:rPr>
          <w:color w:val="22C387"/>
        </w:rPr>
        <w:t>a</w:t>
      </w:r>
      <w:r>
        <w:rPr>
          <w:color w:val="22C186"/>
        </w:rPr>
        <w:t>a</w:t>
      </w:r>
      <w:r>
        <w:rPr>
          <w:color w:val="27B882"/>
        </w:rPr>
        <w:t>a</w:t>
      </w:r>
      <w:r>
        <w:rPr>
          <w:color w:val="3CAD82"/>
        </w:rPr>
        <w:t>a</w:t>
      </w:r>
      <w:r>
        <w:rPr>
          <w:color w:val="1D573B"/>
        </w:rPr>
        <w:t>a</w:t>
      </w:r>
      <w:r>
        <w:rPr>
          <w:color w:val="001004"/>
        </w:rPr>
        <w:t>a</w:t>
      </w:r>
      <w:r>
        <w:rPr>
          <w:color w:val="040000"/>
        </w:rPr>
        <w:t>a</w:t>
      </w:r>
      <w:r>
        <w:rPr>
          <w:color w:val="0B0001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90909"/>
        </w:rPr>
        <w:t>a</w:t>
      </w:r>
      <w:r>
        <w:rPr>
          <w:color w:val="020202"/>
        </w:rPr>
        <w:t>a</w:t>
      </w:r>
      <w:r>
        <w:rPr>
          <w:color w:val="070707"/>
        </w:rPr>
        <w:t>a</w:t>
      </w:r>
      <w:r>
        <w:rPr>
          <w:color w:val="010101"/>
        </w:rPr>
        <w:t>a</w:t>
      </w:r>
      <w:r>
        <w:rPr>
          <w:color w:val="0E0E0E"/>
        </w:rPr>
        <w:t>a</w:t>
      </w:r>
      <w:r>
        <w:rPr>
          <w:color w:val="000600"/>
        </w:rPr>
        <w:t>a</w:t>
      </w:r>
      <w:r>
        <w:rPr>
          <w:color w:val="0D240A"/>
        </w:rPr>
        <w:t>a</w:t>
      </w:r>
      <w:r>
        <w:rPr>
          <w:color w:val="86A97F"/>
        </w:rPr>
        <w:t>a</w:t>
      </w:r>
      <w:r>
        <w:rPr>
          <w:color w:val="AED6A7"/>
        </w:rPr>
        <w:t>a</w:t>
      </w:r>
      <w:r>
        <w:rPr>
          <w:color w:val="A8D6A0"/>
        </w:rPr>
        <w:t>a</w:t>
      </w:r>
      <w:r>
        <w:rPr>
          <w:color w:val="AFE3A6"/>
        </w:rPr>
        <w:t>a</w:t>
      </w:r>
      <w:r>
        <w:rPr>
          <w:color w:val="A0D795"/>
        </w:rPr>
        <w:t>a</w:t>
      </w:r>
      <w:r>
        <w:rPr>
          <w:color w:val="A7DE9A"/>
        </w:rPr>
        <w:t>a</w:t>
      </w:r>
      <w:r>
        <w:rPr>
          <w:color w:val="A9DF9A"/>
        </w:rPr>
        <w:t>a</w:t>
      </w:r>
      <w:r>
        <w:rPr>
          <w:color w:val="ABDE99"/>
        </w:rPr>
        <w:t>a</w:t>
      </w:r>
      <w:r>
        <w:rPr>
          <w:color w:val="AFDE9A"/>
        </w:rPr>
        <w:t>a</w:t>
      </w:r>
      <w:r>
        <w:rPr>
          <w:color w:val="B1DD9A"/>
        </w:rPr>
        <w:t>a</w:t>
      </w:r>
      <w:r>
        <w:rPr>
          <w:color w:val="B3DC9B"/>
        </w:rPr>
        <w:t>a</w:t>
      </w:r>
      <w:r>
        <w:rPr>
          <w:color w:val="BAE4A0"/>
        </w:rPr>
        <w:t>a</w:t>
      </w:r>
      <w:r>
        <w:rPr>
          <w:color w:val="BBE8A3"/>
        </w:rPr>
        <w:t>a</w:t>
      </w:r>
      <w:r>
        <w:rPr>
          <w:color w:val="BCE7A2"/>
        </w:rPr>
        <w:t>a</w:t>
      </w:r>
      <w:r>
        <w:rPr>
          <w:color w:val="B7E29D"/>
        </w:rPr>
        <w:t>a</w:t>
      </w:r>
      <w:r>
        <w:rPr>
          <w:color w:val="B3DE99"/>
        </w:rPr>
        <w:t>a</w:t>
      </w:r>
      <w:r>
        <w:rPr>
          <w:color w:val="B5DF9B"/>
        </w:rPr>
        <w:t>a</w:t>
      </w:r>
      <w:r>
        <w:rPr>
          <w:color w:val="B6DF9B"/>
        </w:rPr>
        <w:t>a</w:t>
      </w:r>
      <w:r>
        <w:rPr>
          <w:color w:val="B6DD9A"/>
        </w:rPr>
        <w:t>a</w:t>
      </w:r>
      <w:r>
        <w:rPr>
          <w:color w:val="B6DD9A"/>
        </w:rPr>
        <w:t>a</w:t>
      </w:r>
      <w:r>
        <w:rPr>
          <w:color w:val="B7DE9B"/>
        </w:rPr>
        <w:t>a</w:t>
      </w:r>
      <w:r>
        <w:rPr>
          <w:color w:val="B7DE9B"/>
        </w:rPr>
        <w:t>a</w:t>
      </w:r>
      <w:r>
        <w:rPr>
          <w:color w:val="BADF9C"/>
        </w:rPr>
        <w:t>a</w:t>
      </w:r>
      <w:r>
        <w:rPr>
          <w:color w:val="BBDF9C"/>
        </w:rPr>
        <w:t>a</w:t>
      </w:r>
      <w:r>
        <w:rPr>
          <w:color w:val="BCE09B"/>
        </w:rPr>
        <w:t>a</w:t>
      </w:r>
      <w:r>
        <w:rPr>
          <w:color w:val="BCDF9B"/>
        </w:rPr>
        <w:t>a</w:t>
      </w:r>
      <w:r>
        <w:rPr>
          <w:color w:val="BCDF9B"/>
        </w:rPr>
        <w:t>a</w:t>
      </w:r>
      <w:r>
        <w:rPr>
          <w:color w:val="BCDF9B"/>
        </w:rPr>
        <w:t>a</w:t>
      </w:r>
      <w:r>
        <w:rPr>
          <w:color w:val="BCDF9B"/>
        </w:rPr>
        <w:t>a</w:t>
      </w:r>
      <w:r>
        <w:rPr>
          <w:color w:val="BCDF9B"/>
        </w:rPr>
        <w:t>a</w:t>
      </w:r>
      <w:r>
        <w:rPr>
          <w:color w:val="BDE09C"/>
        </w:rPr>
        <w:t>a</w:t>
      </w:r>
      <w:r>
        <w:rPr>
          <w:color w:val="BDE09C"/>
        </w:rPr>
        <w:t>a</w:t>
      </w:r>
      <w:r>
        <w:rPr>
          <w:color w:val="BDE09C"/>
        </w:rPr>
        <w:t>a</w:t>
      </w:r>
      <w:r>
        <w:rPr>
          <w:color w:val="BDE09C"/>
        </w:rPr>
        <w:t>a</w:t>
      </w:r>
      <w:r>
        <w:rPr>
          <w:color w:val="BDE09C"/>
        </w:rPr>
        <w:t>a</w:t>
      </w:r>
      <w:r>
        <w:rPr>
          <w:color w:val="BDE09C"/>
        </w:rPr>
        <w:t>a</w:t>
      </w:r>
      <w:r>
        <w:rPr>
          <w:color w:val="BDE19B"/>
        </w:rPr>
        <w:t>a</w:t>
      </w:r>
      <w:r>
        <w:rPr>
          <w:color w:val="BEE199"/>
        </w:rPr>
        <w:t>a</w:t>
      </w:r>
      <w:r>
        <w:rPr>
          <w:color w:val="BFE099"/>
        </w:rPr>
        <w:t>a</w:t>
      </w:r>
      <w:r>
        <w:rPr>
          <w:color w:val="BFE099"/>
        </w:rPr>
        <w:t>a</w:t>
      </w:r>
      <w:r>
        <w:rPr>
          <w:color w:val="BEE199"/>
        </w:rPr>
        <w:t>a</w:t>
      </w:r>
      <w:r>
        <w:rPr>
          <w:color w:val="BFE099"/>
        </w:rPr>
        <w:t>a</w:t>
      </w:r>
      <w:r>
        <w:rPr>
          <w:color w:val="BEE099"/>
        </w:rPr>
        <w:t>a</w:t>
      </w:r>
      <w:r>
        <w:rPr>
          <w:color w:val="BEE199"/>
        </w:rPr>
        <w:t>a</w:t>
      </w:r>
      <w:r>
        <w:rPr>
          <w:color w:val="BFE099"/>
        </w:rPr>
        <w:t>a</w:t>
      </w:r>
      <w:r>
        <w:rPr>
          <w:color w:val="BEE099"/>
        </w:rPr>
        <w:t>a</w:t>
      </w:r>
      <w:r>
        <w:rPr>
          <w:color w:val="BDE098"/>
        </w:rPr>
        <w:t>a</w:t>
      </w:r>
      <w:r>
        <w:rPr>
          <w:color w:val="BEDF98"/>
        </w:rPr>
        <w:t>a</w:t>
      </w:r>
      <w:r>
        <w:rPr>
          <w:color w:val="BCDF99"/>
        </w:rPr>
        <w:t>a</w:t>
      </w:r>
      <w:r>
        <w:rPr>
          <w:color w:val="BDDF9B"/>
        </w:rPr>
        <w:t>a</w:t>
      </w:r>
      <w:r>
        <w:rPr>
          <w:color w:val="BCDF9B"/>
        </w:rPr>
        <w:t>a</w:t>
      </w:r>
      <w:r>
        <w:rPr>
          <w:color w:val="BCDF9B"/>
        </w:rPr>
        <w:t>a</w:t>
      </w:r>
      <w:r>
        <w:rPr>
          <w:color w:val="BBDE9A"/>
        </w:rPr>
        <w:t>a</w:t>
      </w:r>
      <w:r>
        <w:rPr>
          <w:color w:val="BADF9A"/>
        </w:rPr>
        <w:t>a</w:t>
      </w:r>
      <w:r>
        <w:rPr>
          <w:color w:val="B9DE99"/>
        </w:rPr>
        <w:t>a</w:t>
      </w:r>
      <w:r>
        <w:rPr>
          <w:color w:val="B8DD98"/>
        </w:rPr>
        <w:t>a</w:t>
      </w:r>
      <w:r>
        <w:rPr>
          <w:color w:val="B6DD98"/>
        </w:rPr>
        <w:t>a</w:t>
      </w:r>
      <w:r>
        <w:rPr>
          <w:color w:val="B5DD97"/>
        </w:rPr>
        <w:t>a</w:t>
      </w:r>
      <w:r>
        <w:rPr>
          <w:color w:val="B4DD97"/>
        </w:rPr>
        <w:t>a</w:t>
      </w:r>
      <w:r>
        <w:rPr>
          <w:color w:val="B3DC96"/>
        </w:rPr>
        <w:t>a</w:t>
      </w:r>
      <w:r>
        <w:rPr>
          <w:color w:val="B3DC98"/>
        </w:rPr>
        <w:t>a</w:t>
      </w:r>
      <w:r>
        <w:rPr>
          <w:color w:val="AFDC9D"/>
        </w:rPr>
        <w:t>a</w:t>
      </w:r>
      <w:r>
        <w:rPr>
          <w:color w:val="AEDBA0"/>
        </w:rPr>
        <w:t>a</w:t>
      </w:r>
      <w:r>
        <w:rPr>
          <w:color w:val="AEDA9F"/>
        </w:rPr>
        <w:t>a</w:t>
      </w:r>
      <w:r>
        <w:rPr>
          <w:color w:val="AFDA9D"/>
        </w:rPr>
        <w:t>a</w:t>
      </w:r>
      <w:r>
        <w:rPr>
          <w:color w:val="AFD89C"/>
        </w:rPr>
        <w:t>a</w:t>
      </w:r>
      <w:r>
        <w:rPr>
          <w:color w:val="AFD999"/>
        </w:rPr>
        <w:t>a</w:t>
      </w:r>
      <w:r>
        <w:rPr>
          <w:color w:val="AEDA99"/>
        </w:rPr>
        <w:t>a</w:t>
      </w:r>
      <w:r>
        <w:rPr>
          <w:color w:val="ACDA99"/>
        </w:rPr>
        <w:t>a</w:t>
      </w:r>
      <w:r>
        <w:rPr>
          <w:color w:val="A9DA98"/>
        </w:rPr>
        <w:t>a</w:t>
      </w:r>
      <w:r>
        <w:rPr>
          <w:color w:val="A6DA97"/>
        </w:rPr>
        <w:t>a</w:t>
      </w:r>
      <w:r>
        <w:rPr>
          <w:color w:val="A3DA96"/>
        </w:rPr>
        <w:t>a</w:t>
      </w:r>
      <w:r>
        <w:rPr>
          <w:color w:val="A0DA96"/>
        </w:rPr>
        <w:t>a</w:t>
      </w:r>
      <w:r>
        <w:rPr>
          <w:color w:val="A0DA95"/>
        </w:rPr>
        <w:t>a</w:t>
      </w:r>
      <w:r>
        <w:rPr>
          <w:color w:val="A4D892"/>
        </w:rPr>
        <w:t>a</w:t>
      </w:r>
      <w:r>
        <w:rPr>
          <w:color w:val="A3D690"/>
        </w:rPr>
        <w:t>a</w:t>
      </w:r>
      <w:r>
        <w:rPr>
          <w:color w:val="A0D591"/>
        </w:rPr>
        <w:t>a</w:t>
      </w:r>
      <w:r>
        <w:rPr>
          <w:color w:val="9ED38F"/>
        </w:rPr>
        <w:t>a</w:t>
      </w:r>
      <w:r>
        <w:rPr>
          <w:color w:val="9BD28E"/>
        </w:rPr>
        <w:t>a</w:t>
      </w:r>
      <w:r>
        <w:rPr>
          <w:color w:val="99D08F"/>
        </w:rPr>
        <w:t>a</w:t>
      </w:r>
      <w:r>
        <w:rPr>
          <w:color w:val="94CF8D"/>
        </w:rPr>
        <w:t>a</w:t>
      </w:r>
      <w:r>
        <w:rPr>
          <w:color w:val="93CF8F"/>
        </w:rPr>
        <w:t>a</w:t>
      </w:r>
      <w:r>
        <w:rPr>
          <w:color w:val="92CF90"/>
        </w:rPr>
        <w:t>a</w:t>
      </w:r>
      <w:r>
        <w:rPr>
          <w:color w:val="90CD91"/>
        </w:rPr>
        <w:t>a</w:t>
      </w:r>
      <w:r>
        <w:rPr>
          <w:color w:val="8FCC90"/>
        </w:rPr>
        <w:t>a</w:t>
      </w:r>
      <w:r>
        <w:rPr>
          <w:color w:val="8ECC8E"/>
        </w:rPr>
        <w:t>a</w:t>
      </w:r>
      <w:r>
        <w:rPr>
          <w:color w:val="8ECC8C"/>
        </w:rPr>
        <w:t>a</w:t>
      </w:r>
      <w:r>
        <w:rPr>
          <w:color w:val="8DCB88"/>
        </w:rPr>
        <w:t>a</w:t>
      </w:r>
      <w:r>
        <w:rPr>
          <w:color w:val="8BCA89"/>
        </w:rPr>
        <w:t>a</w:t>
      </w:r>
      <w:r>
        <w:rPr>
          <w:color w:val="88C988"/>
        </w:rPr>
        <w:t>a</w:t>
      </w:r>
      <w:r>
        <w:rPr>
          <w:color w:val="83C787"/>
        </w:rPr>
        <w:t>a</w:t>
      </w:r>
      <w:r>
        <w:rPr>
          <w:color w:val="7FC787"/>
        </w:rPr>
        <w:t>a</w:t>
      </w:r>
      <w:r>
        <w:rPr>
          <w:color w:val="7BC686"/>
        </w:rPr>
        <w:t>a</w:t>
      </w:r>
      <w:r>
        <w:rPr>
          <w:color w:val="77C485"/>
        </w:rPr>
        <w:t>a</w:t>
      </w:r>
      <w:r>
        <w:rPr>
          <w:color w:val="73C585"/>
        </w:rPr>
        <w:t>a</w:t>
      </w:r>
      <w:r>
        <w:rPr>
          <w:color w:val="6FC385"/>
        </w:rPr>
        <w:t>a</w:t>
      </w:r>
      <w:r>
        <w:rPr>
          <w:color w:val="6CC385"/>
        </w:rPr>
        <w:t>a</w:t>
      </w:r>
      <w:r>
        <w:rPr>
          <w:color w:val="69C184"/>
        </w:rPr>
        <w:t>a</w:t>
      </w:r>
      <w:r>
        <w:rPr>
          <w:color w:val="66C183"/>
        </w:rPr>
        <w:t>a</w:t>
      </w:r>
      <w:r>
        <w:rPr>
          <w:color w:val="61BF81"/>
        </w:rPr>
        <w:t>a</w:t>
      </w:r>
      <w:r>
        <w:rPr>
          <w:color w:val="60BE80"/>
        </w:rPr>
        <w:t>a</w:t>
      </w:r>
      <w:r>
        <w:rPr>
          <w:color w:val="5CBC7D"/>
        </w:rPr>
        <w:t>a</w:t>
      </w:r>
      <w:r>
        <w:rPr>
          <w:color w:val="58BA7D"/>
        </w:rPr>
        <w:t>a</w:t>
      </w:r>
      <w:r>
        <w:rPr>
          <w:color w:val="54B97C"/>
        </w:rPr>
        <w:t>a</w:t>
      </w:r>
      <w:r>
        <w:rPr>
          <w:color w:val="51B87D"/>
        </w:rPr>
        <w:t>a</w:t>
      </w:r>
      <w:r>
        <w:rPr>
          <w:color w:val="4DB67D"/>
        </w:rPr>
        <w:t>a</w:t>
      </w:r>
      <w:r>
        <w:rPr>
          <w:color w:val="4AB67D"/>
        </w:rPr>
        <w:t>a</w:t>
      </w:r>
      <w:r>
        <w:rPr>
          <w:color w:val="46B47B"/>
        </w:rPr>
        <w:t>a</w:t>
      </w:r>
      <w:r>
        <w:rPr>
          <w:color w:val="43B27A"/>
        </w:rPr>
        <w:t>a</w:t>
      </w:r>
      <w:r>
        <w:rPr>
          <w:color w:val="3FB078"/>
        </w:rPr>
        <w:t>a</w:t>
      </w:r>
      <w:r>
        <w:rPr>
          <w:color w:val="3EAF77"/>
        </w:rPr>
        <w:t>a</w:t>
      </w:r>
      <w:r>
        <w:rPr>
          <w:color w:val="3CAD77"/>
        </w:rPr>
        <w:t>a</w:t>
      </w:r>
      <w:r>
        <w:rPr>
          <w:color w:val="3AAB75"/>
        </w:rPr>
        <w:t>a</w:t>
      </w:r>
      <w:r>
        <w:rPr>
          <w:color w:val="39AA76"/>
        </w:rPr>
        <w:t>a</w:t>
      </w:r>
      <w:r>
        <w:rPr>
          <w:color w:val="37A975"/>
        </w:rPr>
        <w:t>a</w:t>
      </w:r>
      <w:r>
        <w:rPr>
          <w:color w:val="35A773"/>
        </w:rPr>
        <w:t>a</w:t>
      </w:r>
      <w:r>
        <w:rPr>
          <w:color w:val="34A673"/>
        </w:rPr>
        <w:t>a</w:t>
      </w:r>
      <w:r>
        <w:rPr>
          <w:color w:val="32A672"/>
        </w:rPr>
        <w:t>a</w:t>
      </w:r>
      <w:r>
        <w:rPr>
          <w:color w:val="2FA470"/>
        </w:rPr>
        <w:t>a</w:t>
      </w:r>
      <w:r>
        <w:rPr>
          <w:color w:val="2DA371"/>
        </w:rPr>
        <w:t>a</w:t>
      </w:r>
      <w:r>
        <w:rPr>
          <w:color w:val="2BA16F"/>
        </w:rPr>
        <w:t>a</w:t>
      </w:r>
      <w:r>
        <w:rPr>
          <w:color w:val="2AA06E"/>
        </w:rPr>
        <w:t>a</w:t>
      </w:r>
      <w:r>
        <w:rPr>
          <w:color w:val="299F6F"/>
        </w:rPr>
        <w:t>a</w:t>
      </w:r>
      <w:r>
        <w:rPr>
          <w:color w:val="299F6F"/>
        </w:rPr>
        <w:t>a</w:t>
      </w:r>
      <w:r>
        <w:rPr>
          <w:color w:val="299D70"/>
        </w:rPr>
        <w:t>a</w:t>
      </w:r>
      <w:r>
        <w:rPr>
          <w:color w:val="289C6F"/>
        </w:rPr>
        <w:t>a</w:t>
      </w:r>
      <w:r>
        <w:rPr>
          <w:color w:val="279B6E"/>
        </w:rPr>
        <w:t>a</w:t>
      </w:r>
      <w:r>
        <w:rPr>
          <w:color w:val="26996E"/>
        </w:rPr>
        <w:t>a</w:t>
      </w:r>
      <w:r>
        <w:rPr>
          <w:color w:val="24976C"/>
        </w:rPr>
        <w:t>a</w:t>
      </w:r>
      <w:r>
        <w:rPr>
          <w:color w:val="24976C"/>
        </w:rPr>
        <w:t>a</w:t>
      </w:r>
      <w:r>
        <w:rPr>
          <w:color w:val="22956C"/>
        </w:rPr>
        <w:t>a</w:t>
      </w:r>
      <w:r>
        <w:rPr>
          <w:color w:val="21946C"/>
        </w:rPr>
        <w:t>a</w:t>
      </w:r>
      <w:r>
        <w:rPr>
          <w:color w:val="20936C"/>
        </w:rPr>
        <w:t>a</w:t>
      </w:r>
      <w:r>
        <w:rPr>
          <w:color w:val="1F926B"/>
        </w:rPr>
        <w:t>a</w:t>
      </w:r>
      <w:r>
        <w:rPr>
          <w:color w:val="1E916A"/>
        </w:rPr>
        <w:t>a</w:t>
      </w:r>
      <w:r>
        <w:rPr>
          <w:color w:val="1E916A"/>
        </w:rPr>
        <w:t>a</w:t>
      </w:r>
      <w:r>
        <w:rPr>
          <w:color w:val="1E906B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D8F6B"/>
        </w:rPr>
        <w:t>a</w:t>
      </w:r>
      <w:r>
        <w:rPr>
          <w:color w:val="1D8F6B"/>
        </w:rPr>
        <w:t>a</w:t>
      </w:r>
      <w:r>
        <w:rPr>
          <w:color w:val="1B8D69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A8567"/>
        </w:rPr>
        <w:t>a</w:t>
      </w:r>
      <w:r>
        <w:rPr>
          <w:color w:val="198365"/>
        </w:rPr>
        <w:t>a</w:t>
      </w:r>
      <w:r>
        <w:rPr>
          <w:color w:val="188163"/>
        </w:rPr>
        <w:t>a</w:t>
      </w:r>
      <w:r>
        <w:rPr>
          <w:color w:val="177F64"/>
        </w:rPr>
        <w:t>a</w:t>
      </w:r>
      <w:r>
        <w:rPr>
          <w:color w:val="188065"/>
        </w:rPr>
        <w:t>a</w:t>
      </w:r>
      <w:r>
        <w:rPr>
          <w:color w:val="198266"/>
        </w:rPr>
        <w:t>a</w:t>
      </w:r>
      <w:r>
        <w:rPr>
          <w:color w:val="168165"/>
        </w:rPr>
        <w:t>a</w:t>
      </w:r>
      <w:r>
        <w:rPr>
          <w:color w:val="158265"/>
        </w:rPr>
        <w:t>a</w:t>
      </w:r>
      <w:r>
        <w:rPr>
          <w:color w:val="168165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47B60"/>
        </w:rPr>
        <w:t>a</w:t>
      </w:r>
      <w:r>
        <w:rPr>
          <w:color w:val="167A60"/>
        </w:rPr>
        <w:t>a</w:t>
      </w:r>
      <w:r>
        <w:rPr>
          <w:color w:val="167A60"/>
        </w:rPr>
        <w:t>a</w:t>
      </w:r>
      <w:r>
        <w:rPr>
          <w:color w:val="147B60"/>
        </w:rPr>
        <w:t>a</w:t>
      </w:r>
      <w:r>
        <w:rPr>
          <w:color w:val="147B60"/>
        </w:rPr>
        <w:t>a</w:t>
      </w:r>
      <w:r>
        <w:rPr>
          <w:color w:val="137A5F"/>
        </w:rPr>
        <w:t>a</w:t>
      </w:r>
      <w:r>
        <w:rPr>
          <w:color w:val="15795F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5775E"/>
        </w:rPr>
        <w:t>a</w:t>
      </w:r>
      <w:r>
        <w:rPr>
          <w:color w:val="15775E"/>
        </w:rPr>
        <w:t>a</w:t>
      </w:r>
      <w:r>
        <w:rPr>
          <w:color w:val="14765D"/>
        </w:rPr>
        <w:t>a</w:t>
      </w:r>
      <w:r>
        <w:rPr>
          <w:color w:val="16755D"/>
        </w:rPr>
        <w:t>a</w:t>
      </w:r>
      <w:r>
        <w:rPr>
          <w:color w:val="15745C"/>
        </w:rPr>
        <w:t>a</w:t>
      </w:r>
      <w:r>
        <w:rPr>
          <w:color w:val="15745C"/>
        </w:rPr>
        <w:t>a</w:t>
      </w:r>
      <w:r>
        <w:rPr>
          <w:color w:val="15725A"/>
        </w:rPr>
        <w:t>a</w:t>
      </w:r>
      <w:r>
        <w:rPr>
          <w:color w:val="18745D"/>
        </w:rPr>
        <w:t>a</w:t>
      </w:r>
      <w:r>
        <w:rPr>
          <w:color w:val="12755B"/>
        </w:rPr>
        <w:t>a</w:t>
      </w:r>
      <w:r>
        <w:rPr>
          <w:color w:val="11745B"/>
        </w:rPr>
        <w:t>a</w:t>
      </w:r>
      <w:r>
        <w:rPr>
          <w:color w:val="18775F"/>
        </w:rPr>
        <w:t>a</w:t>
      </w:r>
      <w:r>
        <w:rPr>
          <w:color w:val="196B57"/>
        </w:rPr>
        <w:t>a</w:t>
      </w:r>
      <w:r>
        <w:rPr>
          <w:color w:val="0D4032"/>
        </w:rPr>
        <w:t>a</w:t>
      </w:r>
      <w:r>
        <w:rPr>
          <w:color w:val="032A1F"/>
        </w:rPr>
        <w:t>a</w:t>
      </w:r>
      <w:r>
        <w:rPr>
          <w:color w:val="26584F"/>
        </w:rPr>
        <w:t>a</w:t>
      </w:r>
      <w:r>
        <w:rPr>
          <w:color w:val="2B665A"/>
        </w:rPr>
        <w:t>a</w:t>
      </w:r>
      <w:r>
        <w:rPr>
          <w:color w:val="1B6755"/>
        </w:rPr>
        <w:t>a</w:t>
      </w:r>
      <w:r>
        <w:rPr>
          <w:color w:val="126E57"/>
        </w:rPr>
        <w:t>a</w:t>
      </w:r>
      <w:r>
        <w:rPr>
          <w:color w:val="0D7358"/>
        </w:rPr>
        <w:t>a</w:t>
      </w:r>
      <w:r>
        <w:rPr>
          <w:color w:val="0E7158"/>
        </w:rPr>
        <w:t>a</w:t>
      </w:r>
      <w:r>
        <w:rPr>
          <w:color w:val="116E58"/>
        </w:rPr>
        <w:t>a</w:t>
      </w:r>
      <w:r>
        <w:rPr>
          <w:color w:val="156C59"/>
        </w:rPr>
        <w:t>a</w:t>
      </w:r>
      <w:r>
        <w:rPr>
          <w:color w:val="166B58"/>
        </w:rPr>
        <w:t>a</w:t>
      </w:r>
      <w:r>
        <w:rPr>
          <w:color w:val="156B59"/>
        </w:rPr>
        <w:t>a</w:t>
      </w:r>
      <w:r>
        <w:rPr>
          <w:color w:val="136C5A"/>
        </w:rPr>
        <w:t>a</w:t>
      </w:r>
      <w:r>
        <w:rPr>
          <w:color w:val="0B6A56"/>
        </w:rPr>
        <w:t>a</w:t>
      </w:r>
      <w:r>
        <w:rPr>
          <w:color w:val="086956"/>
        </w:rPr>
        <w:t>a</w:t>
      </w:r>
      <w:r>
        <w:rPr>
          <w:color w:val="0A6A57"/>
        </w:rPr>
        <w:t>a</w:t>
      </w:r>
      <w:r>
        <w:rPr>
          <w:color w:val="106A5A"/>
        </w:rPr>
        <w:t>a</w:t>
      </w:r>
      <w:r>
        <w:rPr>
          <w:color w:val="15695A"/>
        </w:rPr>
        <w:t>a</w:t>
      </w:r>
      <w:r>
        <w:rPr>
          <w:color w:val="1A6558"/>
        </w:rPr>
        <w:t>a</w:t>
      </w:r>
      <w:r>
        <w:rPr>
          <w:color w:val="1E594C"/>
        </w:rPr>
        <w:t>a</w:t>
      </w:r>
      <w:r>
        <w:rPr>
          <w:color w:val="022012"/>
        </w:rPr>
        <w:t>a</w:t>
      </w:r>
      <w:r>
        <w:rPr>
          <w:color w:val="000C02"/>
        </w:rPr>
        <w:t>a</w:t>
      </w:r>
      <w:r>
        <w:rPr>
          <w:color w:val="000803"/>
        </w:rPr>
        <w:t>a</w:t>
      </w:r>
      <w:r>
        <w:rPr>
          <w:color w:val="010201"/>
        </w:rPr>
        <w:t>a</w:t>
      </w:r>
      <w:r>
        <w:rPr>
          <w:color w:val="090305"/>
        </w:rPr>
        <w:t>a</w:t>
      </w:r>
      <w:r>
        <w:rPr>
          <w:color w:val="060001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20301"/>
        </w:rPr>
        <w:t>a</w:t>
      </w:r>
      <w:r>
        <w:rPr>
          <w:color w:val="090905"/>
        </w:rPr>
        <w:t>a</w:t>
      </w:r>
      <w:r>
        <w:rPr>
          <w:color w:val="010100"/>
        </w:rPr>
        <w:t>a</w:t>
      </w:r>
      <w:r>
        <w:rPr>
          <w:color w:val="0B0900"/>
        </w:rPr>
        <w:t>a</w:t>
      </w:r>
      <w:r>
        <w:rPr>
          <w:color w:val="68644B"/>
        </w:rPr>
        <w:t>a</w:t>
      </w:r>
      <w:r>
        <w:rPr>
          <w:color w:val="B2AD8C"/>
        </w:rPr>
        <w:t>a</w:t>
      </w:r>
      <w:r>
        <w:rPr>
          <w:color w:val="B0A884"/>
        </w:rPr>
        <w:t>a</w:t>
      </w:r>
      <w:r>
        <w:rPr>
          <w:color w:val="BEB48C"/>
        </w:rPr>
        <w:t>a</w:t>
      </w:r>
      <w:r>
        <w:rPr>
          <w:color w:val="BBAE84"/>
        </w:rPr>
        <w:t>a</w:t>
      </w:r>
      <w:r>
        <w:rPr>
          <w:color w:val="BAAB7F"/>
        </w:rPr>
        <w:t>a</w:t>
      </w:r>
      <w:r>
        <w:rPr>
          <w:color w:val="BAAC7F"/>
        </w:rPr>
        <w:t>a</w:t>
      </w:r>
      <w:r>
        <w:rPr>
          <w:color w:val="BCAB7F"/>
        </w:rPr>
        <w:t>a</w:t>
      </w:r>
      <w:r>
        <w:rPr>
          <w:color w:val="BCAA81"/>
        </w:rPr>
        <w:t>a</w:t>
      </w:r>
      <w:r>
        <w:rPr>
          <w:color w:val="BCAA83"/>
        </w:rPr>
        <w:t>a</w:t>
      </w:r>
      <w:r>
        <w:rPr>
          <w:color w:val="BBA985"/>
        </w:rPr>
        <w:t>a</w:t>
      </w:r>
      <w:r>
        <w:rPr>
          <w:color w:val="B9A988"/>
        </w:rPr>
        <w:t>a</w:t>
      </w:r>
      <w:r>
        <w:rPr>
          <w:color w:val="BAA887"/>
        </w:rPr>
        <w:t>a</w:t>
      </w:r>
      <w:r>
        <w:rPr>
          <w:color w:val="BCA885"/>
        </w:rPr>
        <w:t>a</w:t>
      </w:r>
      <w:r>
        <w:rPr>
          <w:color w:val="BCA885"/>
        </w:rPr>
        <w:t>a</w:t>
      </w:r>
      <w:r>
        <w:rPr>
          <w:color w:val="BCA885"/>
        </w:rPr>
        <w:t>a</w:t>
      </w:r>
      <w:r>
        <w:rPr>
          <w:color w:val="BCA885"/>
        </w:rPr>
        <w:t>a</w:t>
      </w:r>
      <w:r>
        <w:rPr>
          <w:color w:val="BCA885"/>
        </w:rPr>
        <w:t>a</w:t>
      </w:r>
      <w:r>
        <w:rPr>
          <w:color w:val="BCA885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BA784"/>
        </w:rPr>
        <w:t>a</w:t>
      </w:r>
      <w:r>
        <w:rPr>
          <w:color w:val="BFA886"/>
        </w:rPr>
        <w:t>a</w:t>
      </w:r>
      <w:r>
        <w:rPr>
          <w:color w:val="BEA785"/>
        </w:rPr>
        <w:t>a</w:t>
      </w:r>
      <w:r>
        <w:rPr>
          <w:color w:val="BEA785"/>
        </w:rPr>
        <w:t>a</w:t>
      </w:r>
      <w:r>
        <w:rPr>
          <w:color w:val="BDA684"/>
        </w:rPr>
        <w:t>a</w:t>
      </w:r>
      <w:r>
        <w:rPr>
          <w:color w:val="BDA684"/>
        </w:rPr>
        <w:t>a</w:t>
      </w:r>
      <w:r>
        <w:rPr>
          <w:color w:val="BDA684"/>
        </w:rPr>
        <w:t>a</w:t>
      </w:r>
      <w:r>
        <w:rPr>
          <w:color w:val="BEA785"/>
        </w:rPr>
        <w:t>a</w:t>
      </w:r>
      <w:r>
        <w:rPr>
          <w:color w:val="BEA785"/>
        </w:rPr>
        <w:t>a</w:t>
      </w:r>
      <w:r>
        <w:rPr>
          <w:color w:val="BEA785"/>
        </w:rPr>
        <w:t>a</w:t>
      </w:r>
      <w:r>
        <w:rPr>
          <w:color w:val="BDA684"/>
        </w:rPr>
        <w:t>a</w:t>
      </w:r>
      <w:r>
        <w:rPr>
          <w:color w:val="BCA583"/>
        </w:rPr>
        <w:t>a</w:t>
      </w:r>
      <w:r>
        <w:rPr>
          <w:color w:val="BCA583"/>
        </w:rPr>
        <w:t>a</w:t>
      </w:r>
      <w:r>
        <w:rPr>
          <w:color w:val="BDA584"/>
        </w:rPr>
        <w:t>a</w:t>
      </w:r>
      <w:r>
        <w:rPr>
          <w:color w:val="BEA586"/>
        </w:rPr>
        <w:t>a</w:t>
      </w:r>
      <w:r>
        <w:rPr>
          <w:color w:val="BFA486"/>
        </w:rPr>
        <w:t>a</w:t>
      </w:r>
      <w:r>
        <w:rPr>
          <w:color w:val="BEA486"/>
        </w:rPr>
        <w:t>a</w:t>
      </w:r>
      <w:r>
        <w:rPr>
          <w:color w:val="BEA486"/>
        </w:rPr>
        <w:t>a</w:t>
      </w:r>
      <w:r>
        <w:rPr>
          <w:color w:val="BFA486"/>
        </w:rPr>
        <w:t>a</w:t>
      </w:r>
      <w:r>
        <w:rPr>
          <w:color w:val="BEA5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DA485"/>
        </w:rPr>
        <w:t>a</w:t>
      </w:r>
      <w:r>
        <w:rPr>
          <w:color w:val="BDA385"/>
        </w:rPr>
        <w:t>a</w:t>
      </w:r>
      <w:r>
        <w:rPr>
          <w:color w:val="BDA284"/>
        </w:rPr>
        <w:t>a</w:t>
      </w:r>
      <w:r>
        <w:rPr>
          <w:color w:val="BCA384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EA787"/>
        </w:rPr>
        <w:t>a</w:t>
      </w:r>
      <w:r>
        <w:rPr>
          <w:color w:val="BEA787"/>
        </w:rPr>
        <w:t>a</w:t>
      </w:r>
      <w:r>
        <w:rPr>
          <w:color w:val="BEA787"/>
        </w:rPr>
        <w:t>a</w:t>
      </w:r>
      <w:r>
        <w:rPr>
          <w:color w:val="BDA988"/>
        </w:rPr>
        <w:t>a</w:t>
      </w:r>
      <w:r>
        <w:rPr>
          <w:color w:val="BDA988"/>
        </w:rPr>
        <w:t>a</w:t>
      </w:r>
      <w:r>
        <w:rPr>
          <w:color w:val="BDA988"/>
        </w:rPr>
        <w:t>a</w:t>
      </w:r>
      <w:r>
        <w:rPr>
          <w:color w:val="BDA988"/>
        </w:rPr>
        <w:t>a</w:t>
      </w:r>
      <w:r>
        <w:rPr>
          <w:color w:val="BDA988"/>
        </w:rPr>
        <w:t>a</w:t>
      </w:r>
      <w:r>
        <w:rPr>
          <w:color w:val="BDA988"/>
        </w:rPr>
        <w:t>a</w:t>
      </w:r>
      <w:r>
        <w:rPr>
          <w:color w:val="BDA988"/>
        </w:rPr>
        <w:t>a</w:t>
      </w:r>
      <w:r>
        <w:rPr>
          <w:color w:val="BCA887"/>
        </w:rPr>
        <w:t>a</w:t>
      </w:r>
      <w:r>
        <w:rPr>
          <w:color w:val="BDA988"/>
        </w:rPr>
        <w:t>a</w:t>
      </w:r>
      <w:r>
        <w:rPr>
          <w:color w:val="BDA988"/>
        </w:rPr>
        <w:t>a</w:t>
      </w:r>
      <w:r>
        <w:rPr>
          <w:color w:val="BCA887"/>
        </w:rPr>
        <w:t>a</w:t>
      </w:r>
      <w:r>
        <w:rPr>
          <w:color w:val="BAA685"/>
        </w:rPr>
        <w:t>a</w:t>
      </w:r>
    </w:p>
    <w:p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5BF81"/>
        </w:rPr>
        <w:t>a</w:t>
      </w:r>
      <w:r>
        <w:rPr>
          <w:color w:val="25BF81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E82"/>
        </w:rPr>
        <w:t>a</w:t>
      </w:r>
      <w:r>
        <w:rPr>
          <w:color w:val="24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4BD82"/>
        </w:rPr>
        <w:t>a</w:t>
      </w:r>
      <w:r>
        <w:rPr>
          <w:color w:val="25BF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7BD83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BBE84"/>
        </w:rPr>
        <w:t>a</w:t>
      </w:r>
      <w:r>
        <w:rPr>
          <w:color w:val="2EBC84"/>
        </w:rPr>
        <w:t>a</w:t>
      </w:r>
      <w:r>
        <w:rPr>
          <w:color w:val="36B783"/>
        </w:rPr>
        <w:t>a</w:t>
      </w:r>
      <w:r>
        <w:rPr>
          <w:color w:val="3CBA88"/>
        </w:rPr>
        <w:t>a</w:t>
      </w:r>
      <w:r>
        <w:rPr>
          <w:color w:val="33BB85"/>
        </w:rPr>
        <w:t>a</w:t>
      </w:r>
      <w:r>
        <w:rPr>
          <w:color w:val="27B982"/>
        </w:rPr>
        <w:t>a</w:t>
      </w:r>
      <w:r>
        <w:rPr>
          <w:color w:val="25BE85"/>
        </w:rPr>
        <w:t>a</w:t>
      </w:r>
      <w:r>
        <w:rPr>
          <w:color w:val="28BE85"/>
        </w:rPr>
        <w:t>a</w:t>
      </w:r>
      <w:r>
        <w:rPr>
          <w:color w:val="31B987"/>
        </w:rPr>
        <w:t>a</w:t>
      </w:r>
      <w:r>
        <w:rPr>
          <w:color w:val="43B48A"/>
        </w:rPr>
        <w:t>a</w:t>
      </w:r>
      <w:r>
        <w:rPr>
          <w:color w:val="1F6B4C"/>
        </w:rPr>
        <w:t>a</w:t>
      </w:r>
      <w:r>
        <w:rPr>
          <w:color w:val="011D0B"/>
        </w:rPr>
        <w:t>a</w:t>
      </w:r>
      <w:r>
        <w:rPr>
          <w:color w:val="000A04"/>
        </w:rPr>
        <w:t>a</w:t>
      </w:r>
      <w:r>
        <w:rPr>
          <w:color w:val="0C0304"/>
        </w:rPr>
        <w:t>a</w:t>
      </w:r>
      <w:r>
        <w:rPr>
          <w:color w:val="0E0103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707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50505"/>
        </w:rPr>
        <w:t>a</w:t>
      </w:r>
      <w:r>
        <w:rPr>
          <w:color w:val="050505"/>
        </w:rPr>
        <w:t>a</w:t>
      </w:r>
      <w:r>
        <w:rPr>
          <w:color w:val="121212"/>
        </w:rPr>
        <w:t>a</w:t>
      </w:r>
      <w:r>
        <w:rPr>
          <w:color w:val="0B1609"/>
        </w:rPr>
        <w:t>a</w:t>
      </w:r>
      <w:r>
        <w:rPr>
          <w:color w:val="618459"/>
        </w:rPr>
        <w:t>a</w:t>
      </w:r>
      <w:r>
        <w:rPr>
          <w:color w:val="ADD7A2"/>
        </w:rPr>
        <w:t>a</w:t>
      </w:r>
      <w:r>
        <w:rPr>
          <w:color w:val="A5D49A"/>
        </w:rPr>
        <w:t>a</w:t>
      </w:r>
      <w:r>
        <w:rPr>
          <w:color w:val="A7DB9C"/>
        </w:rPr>
        <w:t>a</w:t>
      </w:r>
      <w:r>
        <w:rPr>
          <w:color w:val="A7DE9B"/>
        </w:rPr>
        <w:t>a</w:t>
      </w:r>
      <w:r>
        <w:rPr>
          <w:color w:val="AAE39D"/>
        </w:rPr>
        <w:t>a</w:t>
      </w:r>
      <w:r>
        <w:rPr>
          <w:color w:val="A7E098"/>
        </w:rPr>
        <w:t>a</w:t>
      </w:r>
      <w:r>
        <w:rPr>
          <w:color w:val="A9E099"/>
        </w:rPr>
        <w:t>a</w:t>
      </w:r>
      <w:r>
        <w:rPr>
          <w:color w:val="ADDF9A"/>
        </w:rPr>
        <w:t>a</w:t>
      </w:r>
      <w:r>
        <w:rPr>
          <w:color w:val="B1DD9B"/>
        </w:rPr>
        <w:t>a</w:t>
      </w:r>
      <w:r>
        <w:rPr>
          <w:color w:val="B4DC9D"/>
        </w:rPr>
        <w:t>a</w:t>
      </w:r>
      <w:r>
        <w:rPr>
          <w:color w:val="B6DC9D"/>
        </w:rPr>
        <w:t>a</w:t>
      </w:r>
      <w:r>
        <w:rPr>
          <w:color w:val="B7E09C"/>
        </w:rPr>
        <w:t>a</w:t>
      </w:r>
      <w:r>
        <w:rPr>
          <w:color w:val="B8E29D"/>
        </w:rPr>
        <w:t>a</w:t>
      </w:r>
      <w:r>
        <w:rPr>
          <w:color w:val="B8E29D"/>
        </w:rPr>
        <w:t>a</w:t>
      </w:r>
      <w:r>
        <w:rPr>
          <w:color w:val="B6E09B"/>
        </w:rPr>
        <w:t>a</w:t>
      </w:r>
      <w:r>
        <w:rPr>
          <w:color w:val="B5DE99"/>
        </w:rPr>
        <w:t>a</w:t>
      </w:r>
      <w:r>
        <w:rPr>
          <w:color w:val="B7DF9A"/>
        </w:rPr>
        <w:t>a</w:t>
      </w:r>
      <w:r>
        <w:rPr>
          <w:color w:val="B8DE9B"/>
        </w:rPr>
        <w:t>a</w:t>
      </w:r>
      <w:r>
        <w:rPr>
          <w:color w:val="B8DE9A"/>
        </w:rPr>
        <w:t>a</w:t>
      </w:r>
      <w:r>
        <w:rPr>
          <w:color w:val="B8DE9B"/>
        </w:rPr>
        <w:t>a</w:t>
      </w:r>
      <w:r>
        <w:rPr>
          <w:color w:val="BADE9B"/>
        </w:rPr>
        <w:t>a</w:t>
      </w:r>
      <w:r>
        <w:rPr>
          <w:color w:val="BBDF9C"/>
        </w:rPr>
        <w:t>a</w:t>
      </w:r>
      <w:r>
        <w:rPr>
          <w:color w:val="BBDF9C"/>
        </w:rPr>
        <w:t>a</w:t>
      </w:r>
      <w:r>
        <w:rPr>
          <w:color w:val="BDDF9B"/>
        </w:rPr>
        <w:t>a</w:t>
      </w:r>
      <w:r>
        <w:rPr>
          <w:color w:val="BEE09C"/>
        </w:rPr>
        <w:t>a</w:t>
      </w:r>
      <w:r>
        <w:rPr>
          <w:color w:val="BEE09C"/>
        </w:rPr>
        <w:t>a</w:t>
      </w:r>
      <w:r>
        <w:rPr>
          <w:color w:val="BEE09C"/>
        </w:rPr>
        <w:t>a</w:t>
      </w:r>
      <w:r>
        <w:rPr>
          <w:color w:val="BEE09C"/>
        </w:rPr>
        <w:t>a</w:t>
      </w:r>
      <w:r>
        <w:rPr>
          <w:color w:val="BEE09C"/>
        </w:rPr>
        <w:t>a</w:t>
      </w:r>
      <w:r>
        <w:rPr>
          <w:color w:val="BEE09C"/>
        </w:rPr>
        <w:t>a</w:t>
      </w:r>
      <w:r>
        <w:rPr>
          <w:color w:val="BFE19D"/>
        </w:rPr>
        <w:t>a</w:t>
      </w:r>
      <w:r>
        <w:rPr>
          <w:color w:val="BFE19D"/>
        </w:rPr>
        <w:t>a</w:t>
      </w:r>
      <w:r>
        <w:rPr>
          <w:color w:val="BFE19D"/>
        </w:rPr>
        <w:t>a</w:t>
      </w:r>
      <w:r>
        <w:rPr>
          <w:color w:val="BFE19D"/>
        </w:rPr>
        <w:t>a</w:t>
      </w:r>
      <w:r>
        <w:rPr>
          <w:color w:val="BFE19D"/>
        </w:rPr>
        <w:t>a</w:t>
      </w:r>
      <w:r>
        <w:rPr>
          <w:color w:val="C0E19C"/>
        </w:rPr>
        <w:t>a</w:t>
      </w:r>
      <w:r>
        <w:rPr>
          <w:color w:val="C0E19A"/>
        </w:rPr>
        <w:t>a</w:t>
      </w:r>
      <w:r>
        <w:rPr>
          <w:color w:val="C1E09A"/>
        </w:rPr>
        <w:t>a</w:t>
      </w:r>
      <w:r>
        <w:rPr>
          <w:color w:val="C1E09A"/>
        </w:rPr>
        <w:t>a</w:t>
      </w:r>
      <w:r>
        <w:rPr>
          <w:color w:val="C1E09A"/>
        </w:rPr>
        <w:t>a</w:t>
      </w:r>
      <w:r>
        <w:rPr>
          <w:color w:val="C0E19A"/>
        </w:rPr>
        <w:t>a</w:t>
      </w:r>
      <w:r>
        <w:rPr>
          <w:color w:val="C1E09A"/>
        </w:rPr>
        <w:t>a</w:t>
      </w:r>
      <w:r>
        <w:rPr>
          <w:color w:val="C1E09A"/>
        </w:rPr>
        <w:t>a</w:t>
      </w:r>
      <w:r>
        <w:rPr>
          <w:color w:val="C1E09A"/>
        </w:rPr>
        <w:t>a</w:t>
      </w:r>
      <w:r>
        <w:rPr>
          <w:color w:val="C1DF99"/>
        </w:rPr>
        <w:t>a</w:t>
      </w:r>
      <w:r>
        <w:rPr>
          <w:color w:val="C0DF99"/>
        </w:rPr>
        <w:t>a</w:t>
      </w:r>
      <w:r>
        <w:rPr>
          <w:color w:val="BFDF99"/>
        </w:rPr>
        <w:t>a</w:t>
      </w:r>
      <w:r>
        <w:rPr>
          <w:color w:val="BFDE98"/>
        </w:rPr>
        <w:t>a</w:t>
      </w:r>
      <w:r>
        <w:rPr>
          <w:color w:val="BFDF99"/>
        </w:rPr>
        <w:t>a</w:t>
      </w:r>
      <w:r>
        <w:rPr>
          <w:color w:val="BFDF9B"/>
        </w:rPr>
        <w:t>a</w:t>
      </w:r>
      <w:r>
        <w:rPr>
          <w:color w:val="BFDF9B"/>
        </w:rPr>
        <w:t>a</w:t>
      </w:r>
      <w:r>
        <w:rPr>
          <w:color w:val="BDDF9B"/>
        </w:rPr>
        <w:t>a</w:t>
      </w:r>
      <w:r>
        <w:rPr>
          <w:color w:val="BCDF9A"/>
        </w:rPr>
        <w:t>a</w:t>
      </w:r>
      <w:r>
        <w:rPr>
          <w:color w:val="BBDF9A"/>
        </w:rPr>
        <w:t>a</w:t>
      </w:r>
      <w:r>
        <w:rPr>
          <w:color w:val="BBDF9A"/>
        </w:rPr>
        <w:t>a</w:t>
      </w:r>
      <w:r>
        <w:rPr>
          <w:color w:val="B9DE98"/>
        </w:rPr>
        <w:t>a</w:t>
      </w:r>
      <w:r>
        <w:rPr>
          <w:color w:val="B8DD98"/>
        </w:rPr>
        <w:t>a</w:t>
      </w:r>
      <w:r>
        <w:rPr>
          <w:color w:val="B7DE98"/>
        </w:rPr>
        <w:t>a</w:t>
      </w:r>
      <w:r>
        <w:rPr>
          <w:color w:val="B5DD97"/>
        </w:rPr>
        <w:t>a</w:t>
      </w:r>
      <w:r>
        <w:rPr>
          <w:color w:val="B5DD97"/>
        </w:rPr>
        <w:t>a</w:t>
      </w:r>
      <w:r>
        <w:rPr>
          <w:color w:val="B4DD98"/>
        </w:rPr>
        <w:t>a</w:t>
      </w:r>
      <w:r>
        <w:rPr>
          <w:color w:val="B1DC9D"/>
        </w:rPr>
        <w:t>a</w:t>
      </w:r>
      <w:r>
        <w:rPr>
          <w:color w:val="AFDB9F"/>
        </w:rPr>
        <w:t>a</w:t>
      </w:r>
      <w:r>
        <w:rPr>
          <w:color w:val="B0DB9E"/>
        </w:rPr>
        <w:t>a</w:t>
      </w:r>
      <w:r>
        <w:rPr>
          <w:color w:val="B1DB9B"/>
        </w:rPr>
        <w:t>a</w:t>
      </w:r>
      <w:r>
        <w:rPr>
          <w:color w:val="B1DA99"/>
        </w:rPr>
        <w:t>a</w:t>
      </w:r>
      <w:r>
        <w:rPr>
          <w:color w:val="B1DA97"/>
        </w:rPr>
        <w:t>a</w:t>
      </w:r>
      <w:r>
        <w:rPr>
          <w:color w:val="B0DA96"/>
        </w:rPr>
        <w:t>a</w:t>
      </w:r>
      <w:r>
        <w:rPr>
          <w:color w:val="AFDA96"/>
        </w:rPr>
        <w:t>a</w:t>
      </w:r>
      <w:r>
        <w:rPr>
          <w:color w:val="AEDB97"/>
        </w:rPr>
        <w:t>a</w:t>
      </w:r>
      <w:r>
        <w:rPr>
          <w:color w:val="AADA98"/>
        </w:rPr>
        <w:t>a</w:t>
      </w:r>
      <w:r>
        <w:rPr>
          <w:color w:val="A7D998"/>
        </w:rPr>
        <w:t>a</w:t>
      </w:r>
      <w:r>
        <w:rPr>
          <w:color w:val="A5D999"/>
        </w:rPr>
        <w:t>a</w:t>
      </w:r>
      <w:r>
        <w:rPr>
          <w:color w:val="A4D996"/>
        </w:rPr>
        <w:t>a</w:t>
      </w:r>
      <w:r>
        <w:rPr>
          <w:color w:val="A5D891"/>
        </w:rPr>
        <w:t>a</w:t>
      </w:r>
      <w:r>
        <w:rPr>
          <w:color w:val="A4D78F"/>
        </w:rPr>
        <w:t>a</w:t>
      </w:r>
      <w:r>
        <w:rPr>
          <w:color w:val="A2D690"/>
        </w:rPr>
        <w:t>a</w:t>
      </w:r>
      <w:r>
        <w:rPr>
          <w:color w:val="A1D58F"/>
        </w:rPr>
        <w:t>a</w:t>
      </w:r>
      <w:r>
        <w:rPr>
          <w:color w:val="9ED38F"/>
        </w:rPr>
        <w:t>a</w:t>
      </w:r>
      <w:r>
        <w:rPr>
          <w:color w:val="9CD390"/>
        </w:rPr>
        <w:t>a</w:t>
      </w:r>
      <w:r>
        <w:rPr>
          <w:color w:val="98D08F"/>
        </w:rPr>
        <w:t>a</w:t>
      </w:r>
      <w:r>
        <w:rPr>
          <w:color w:val="95D08F"/>
        </w:rPr>
        <w:t>a</w:t>
      </w:r>
      <w:r>
        <w:rPr>
          <w:color w:val="94D091"/>
        </w:rPr>
        <w:t>a</w:t>
      </w:r>
      <w:r>
        <w:rPr>
          <w:color w:val="92CE92"/>
        </w:rPr>
        <w:t>a</w:t>
      </w:r>
      <w:r>
        <w:rPr>
          <w:color w:val="91CD91"/>
        </w:rPr>
        <w:t>a</w:t>
      </w:r>
      <w:r>
        <w:rPr>
          <w:color w:val="90CE90"/>
        </w:rPr>
        <w:t>a</w:t>
      </w:r>
      <w:r>
        <w:rPr>
          <w:color w:val="90CD8C"/>
        </w:rPr>
        <w:t>a</w:t>
      </w:r>
      <w:r>
        <w:rPr>
          <w:color w:val="8FCC89"/>
        </w:rPr>
        <w:t>a</w:t>
      </w:r>
      <w:r>
        <w:rPr>
          <w:color w:val="8ECB89"/>
        </w:rPr>
        <w:t>a</w:t>
      </w:r>
      <w:r>
        <w:rPr>
          <w:color w:val="8BCA89"/>
        </w:rPr>
        <w:t>a</w:t>
      </w:r>
      <w:r>
        <w:rPr>
          <w:color w:val="88CA89"/>
        </w:rPr>
        <w:t>a</w:t>
      </w:r>
      <w:r>
        <w:rPr>
          <w:color w:val="84CA89"/>
        </w:rPr>
        <w:t>a</w:t>
      </w:r>
      <w:r>
        <w:rPr>
          <w:color w:val="7FC888"/>
        </w:rPr>
        <w:t>a</w:t>
      </w:r>
      <w:r>
        <w:rPr>
          <w:color w:val="79C686"/>
        </w:rPr>
        <w:t>a</w:t>
      </w:r>
      <w:r>
        <w:rPr>
          <w:color w:val="76C587"/>
        </w:rPr>
        <w:t>a</w:t>
      </w:r>
      <w:r>
        <w:rPr>
          <w:color w:val="73C586"/>
        </w:rPr>
        <w:t>a</w:t>
      </w:r>
      <w:r>
        <w:rPr>
          <w:color w:val="6FC485"/>
        </w:rPr>
        <w:t>a</w:t>
      </w:r>
      <w:r>
        <w:rPr>
          <w:color w:val="6DC385"/>
        </w:rPr>
        <w:t>a</w:t>
      </w:r>
      <w:r>
        <w:rPr>
          <w:color w:val="69C384"/>
        </w:rPr>
        <w:t>a</w:t>
      </w:r>
      <w:r>
        <w:rPr>
          <w:color w:val="65C083"/>
        </w:rPr>
        <w:t>a</w:t>
      </w:r>
      <w:r>
        <w:rPr>
          <w:color w:val="62BF81"/>
        </w:rPr>
        <w:t>a</w:t>
      </w:r>
      <w:r>
        <w:rPr>
          <w:color w:val="5FBD7E"/>
        </w:rPr>
        <w:t>a</w:t>
      </w:r>
      <w:r>
        <w:rPr>
          <w:color w:val="5BBB7D"/>
        </w:rPr>
        <w:t>a</w:t>
      </w:r>
      <w:r>
        <w:rPr>
          <w:color w:val="57BA7C"/>
        </w:rPr>
        <w:t>a</w:t>
      </w:r>
      <w:r>
        <w:rPr>
          <w:color w:val="54B97C"/>
        </w:rPr>
        <w:t>a</w:t>
      </w:r>
      <w:r>
        <w:rPr>
          <w:color w:val="50B87D"/>
        </w:rPr>
        <w:t>a</w:t>
      </w:r>
      <w:r>
        <w:rPr>
          <w:color w:val="4DB77E"/>
        </w:rPr>
        <w:t>a</w:t>
      </w:r>
      <w:r>
        <w:rPr>
          <w:color w:val="49B57C"/>
        </w:rPr>
        <w:t>a</w:t>
      </w:r>
      <w:r>
        <w:rPr>
          <w:color w:val="46B37B"/>
        </w:rPr>
        <w:t>a</w:t>
      </w:r>
      <w:r>
        <w:rPr>
          <w:color w:val="42B279"/>
        </w:rPr>
        <w:t>a</w:t>
      </w:r>
      <w:r>
        <w:rPr>
          <w:color w:val="40B078"/>
        </w:rPr>
        <w:t>a</w:t>
      </w:r>
      <w:r>
        <w:rPr>
          <w:color w:val="3DAE77"/>
        </w:rPr>
        <w:t>a</w:t>
      </w:r>
      <w:r>
        <w:rPr>
          <w:color w:val="3BAC76"/>
        </w:rPr>
        <w:t>a</w:t>
      </w:r>
      <w:r>
        <w:rPr>
          <w:color w:val="3AAB76"/>
        </w:rPr>
        <w:t>a</w:t>
      </w:r>
      <w:r>
        <w:rPr>
          <w:color w:val="38AA75"/>
        </w:rPr>
        <w:t>a</w:t>
      </w:r>
      <w:r>
        <w:rPr>
          <w:color w:val="37A975"/>
        </w:rPr>
        <w:t>a</w:t>
      </w:r>
      <w:r>
        <w:rPr>
          <w:color w:val="35A774"/>
        </w:rPr>
        <w:t>a</w:t>
      </w:r>
      <w:r>
        <w:rPr>
          <w:color w:val="33A673"/>
        </w:rPr>
        <w:t>a</w:t>
      </w:r>
      <w:r>
        <w:rPr>
          <w:color w:val="30A571"/>
        </w:rPr>
        <w:t>a</w:t>
      </w:r>
      <w:r>
        <w:rPr>
          <w:color w:val="2DA371"/>
        </w:rPr>
        <w:t>a</w:t>
      </w:r>
      <w:r>
        <w:rPr>
          <w:color w:val="2CA270"/>
        </w:rPr>
        <w:t>a</w:t>
      </w:r>
      <w:r>
        <w:rPr>
          <w:color w:val="2AA06E"/>
        </w:rPr>
        <w:t>a</w:t>
      </w:r>
      <w:r>
        <w:rPr>
          <w:color w:val="2AA06E"/>
        </w:rPr>
        <w:t>a</w:t>
      </w:r>
      <w:r>
        <w:rPr>
          <w:color w:val="2A9F70"/>
        </w:rPr>
        <w:t>a</w:t>
      </w:r>
      <w:r>
        <w:rPr>
          <w:color w:val="2A9E71"/>
        </w:rPr>
        <w:t>a</w:t>
      </w:r>
      <w:r>
        <w:rPr>
          <w:color w:val="299D70"/>
        </w:rPr>
        <w:t>a</w:t>
      </w:r>
      <w:r>
        <w:rPr>
          <w:color w:val="279B6E"/>
        </w:rPr>
        <w:t>a</w:t>
      </w:r>
      <w:r>
        <w:rPr>
          <w:color w:val="26996E"/>
        </w:rPr>
        <w:t>a</w:t>
      </w:r>
      <w:r>
        <w:rPr>
          <w:color w:val="24976C"/>
        </w:rPr>
        <w:t>a</w:t>
      </w:r>
      <w:r>
        <w:rPr>
          <w:color w:val="24976C"/>
        </w:rPr>
        <w:t>a</w:t>
      </w:r>
      <w:r>
        <w:rPr>
          <w:color w:val="22956C"/>
        </w:rPr>
        <w:t>a</w:t>
      </w:r>
      <w:r>
        <w:rPr>
          <w:color w:val="22956C"/>
        </w:rPr>
        <w:t>a</w:t>
      </w:r>
      <w:r>
        <w:rPr>
          <w:color w:val="21946D"/>
        </w:rPr>
        <w:t>a</w:t>
      </w:r>
      <w:r>
        <w:rPr>
          <w:color w:val="20936C"/>
        </w:rPr>
        <w:t>a</w:t>
      </w:r>
      <w:r>
        <w:rPr>
          <w:color w:val="1F926B"/>
        </w:rPr>
        <w:t>a</w:t>
      </w:r>
      <w:r>
        <w:rPr>
          <w:color w:val="1E916A"/>
        </w:rPr>
        <w:t>a</w:t>
      </w:r>
      <w:r>
        <w:rPr>
          <w:color w:val="1F916C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D8F6B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A8567"/>
        </w:rPr>
        <w:t>a</w:t>
      </w:r>
      <w:r>
        <w:rPr>
          <w:color w:val="198365"/>
        </w:rPr>
        <w:t>a</w:t>
      </w:r>
      <w:r>
        <w:rPr>
          <w:color w:val="188163"/>
        </w:rPr>
        <w:t>a</w:t>
      </w:r>
      <w:r>
        <w:rPr>
          <w:color w:val="177F64"/>
        </w:rPr>
        <w:t>a</w:t>
      </w:r>
      <w:r>
        <w:rPr>
          <w:color w:val="188065"/>
        </w:rPr>
        <w:t>a</w:t>
      </w:r>
      <w:r>
        <w:rPr>
          <w:color w:val="198266"/>
        </w:rPr>
        <w:t>a</w:t>
      </w:r>
      <w:r>
        <w:rPr>
          <w:color w:val="168165"/>
        </w:rPr>
        <w:t>a</w:t>
      </w:r>
      <w:r>
        <w:rPr>
          <w:color w:val="158265"/>
        </w:rPr>
        <w:t>a</w:t>
      </w:r>
      <w:r>
        <w:rPr>
          <w:color w:val="168165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47B60"/>
        </w:rPr>
        <w:t>a</w:t>
      </w:r>
      <w:r>
        <w:rPr>
          <w:color w:val="167A60"/>
        </w:rPr>
        <w:t>a</w:t>
      </w:r>
      <w:r>
        <w:rPr>
          <w:color w:val="167A60"/>
        </w:rPr>
        <w:t>a</w:t>
      </w:r>
      <w:r>
        <w:rPr>
          <w:color w:val="147B60"/>
        </w:rPr>
        <w:t>a</w:t>
      </w:r>
      <w:r>
        <w:rPr>
          <w:color w:val="147B60"/>
        </w:rPr>
        <w:t>a</w:t>
      </w:r>
      <w:r>
        <w:rPr>
          <w:color w:val="137A5F"/>
        </w:rPr>
        <w:t>a</w:t>
      </w:r>
      <w:r>
        <w:rPr>
          <w:color w:val="15795F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5775E"/>
        </w:rPr>
        <w:t>a</w:t>
      </w:r>
      <w:r>
        <w:rPr>
          <w:color w:val="15775E"/>
        </w:rPr>
        <w:t>a</w:t>
      </w:r>
      <w:r>
        <w:rPr>
          <w:color w:val="14765D"/>
        </w:rPr>
        <w:t>a</w:t>
      </w:r>
      <w:r>
        <w:rPr>
          <w:color w:val="16755D"/>
        </w:rPr>
        <w:t>a</w:t>
      </w:r>
      <w:r>
        <w:rPr>
          <w:color w:val="15745C"/>
        </w:rPr>
        <w:t>a</w:t>
      </w:r>
      <w:r>
        <w:rPr>
          <w:color w:val="15745C"/>
        </w:rPr>
        <w:t>a</w:t>
      </w:r>
      <w:r>
        <w:rPr>
          <w:color w:val="147159"/>
        </w:rPr>
        <w:t>a</w:t>
      </w:r>
      <w:r>
        <w:rPr>
          <w:color w:val="17745D"/>
        </w:rPr>
        <w:t>a</w:t>
      </w:r>
      <w:r>
        <w:rPr>
          <w:color w:val="13765C"/>
        </w:rPr>
        <w:t>a</w:t>
      </w:r>
      <w:r>
        <w:rPr>
          <w:color w:val="10745B"/>
        </w:rPr>
        <w:t>a</w:t>
      </w:r>
      <w:r>
        <w:rPr>
          <w:color w:val="16755D"/>
        </w:rPr>
        <w:t>a</w:t>
      </w:r>
      <w:r>
        <w:rPr>
          <w:color w:val="206F5C"/>
        </w:rPr>
        <w:t>a</w:t>
      </w:r>
      <w:r>
        <w:rPr>
          <w:color w:val="174B3E"/>
        </w:rPr>
        <w:t>a</w:t>
      </w:r>
      <w:r>
        <w:rPr>
          <w:color w:val="001812"/>
        </w:rPr>
        <w:t>a</w:t>
      </w:r>
      <w:r>
        <w:rPr>
          <w:color w:val="0C2C27"/>
        </w:rPr>
        <w:t>a</w:t>
      </w:r>
      <w:r>
        <w:rPr>
          <w:color w:val="295750"/>
        </w:rPr>
        <w:t>a</w:t>
      </w:r>
      <w:r>
        <w:rPr>
          <w:color w:val="256758"/>
        </w:rPr>
        <w:t>a</w:t>
      </w:r>
      <w:r>
        <w:rPr>
          <w:color w:val="186D58"/>
        </w:rPr>
        <w:t>a</w:t>
      </w:r>
      <w:r>
        <w:rPr>
          <w:color w:val="0D6F56"/>
        </w:rPr>
        <w:t>a</w:t>
      </w:r>
      <w:r>
        <w:rPr>
          <w:color w:val="0D7157"/>
        </w:rPr>
        <w:t>a</w:t>
      </w:r>
      <w:r>
        <w:rPr>
          <w:color w:val="106E57"/>
        </w:rPr>
        <w:t>a</w:t>
      </w:r>
      <w:r>
        <w:rPr>
          <w:color w:val="146C57"/>
        </w:rPr>
        <w:t>a</w:t>
      </w:r>
      <w:r>
        <w:rPr>
          <w:color w:val="166A58"/>
        </w:rPr>
        <w:t>a</w:t>
      </w:r>
      <w:r>
        <w:rPr>
          <w:color w:val="166958"/>
        </w:rPr>
        <w:t>a</w:t>
      </w:r>
      <w:r>
        <w:rPr>
          <w:color w:val="136A59"/>
        </w:rPr>
        <w:t>a</w:t>
      </w:r>
      <w:r>
        <w:rPr>
          <w:color w:val="0F6B59"/>
        </w:rPr>
        <w:t>a</w:t>
      </w:r>
      <w:r>
        <w:rPr>
          <w:color w:val="0B6C59"/>
        </w:rPr>
        <w:t>a</w:t>
      </w:r>
      <w:r>
        <w:rPr>
          <w:color w:val="0A6C59"/>
        </w:rPr>
        <w:t>a</w:t>
      </w:r>
      <w:r>
        <w:rPr>
          <w:color w:val="0D6A59"/>
        </w:rPr>
        <w:t>a</w:t>
      </w:r>
      <w:r>
        <w:rPr>
          <w:color w:val="12685C"/>
        </w:rPr>
        <w:t>a</w:t>
      </w:r>
      <w:r>
        <w:rPr>
          <w:color w:val="18685C"/>
        </w:rPr>
        <w:t>a</w:t>
      </w:r>
      <w:r>
        <w:rPr>
          <w:color w:val="1D6252"/>
        </w:rPr>
        <w:t>a</w:t>
      </w:r>
      <w:r>
        <w:rPr>
          <w:color w:val="124C38"/>
        </w:rPr>
        <w:t>a</w:t>
      </w:r>
      <w:r>
        <w:rPr>
          <w:color w:val="00180A"/>
        </w:rPr>
        <w:t>a</w:t>
      </w:r>
      <w:r>
        <w:rPr>
          <w:color w:val="000902"/>
        </w:rPr>
        <w:t>a</w:t>
      </w:r>
      <w:r>
        <w:rPr>
          <w:color w:val="000604"/>
        </w:rPr>
        <w:t>a</w:t>
      </w:r>
      <w:r>
        <w:rPr>
          <w:color w:val="020000"/>
        </w:rPr>
        <w:t>a</w:t>
      </w:r>
      <w:r>
        <w:rPr>
          <w:color w:val="0702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40403"/>
        </w:rPr>
        <w:t>a</w:t>
      </w:r>
      <w:r>
        <w:rPr>
          <w:color w:val="010201"/>
        </w:rPr>
        <w:t>a</w:t>
      </w:r>
      <w:r>
        <w:rPr>
          <w:color w:val="010101"/>
        </w:rPr>
        <w:t>a</w:t>
      </w:r>
      <w:r>
        <w:rPr>
          <w:color w:val="070807"/>
        </w:rPr>
        <w:t>a</w:t>
      </w:r>
      <w:r>
        <w:rPr>
          <w:color w:val="030403"/>
        </w:rPr>
        <w:t>a</w:t>
      </w:r>
      <w:r>
        <w:rPr>
          <w:color w:val="030400"/>
        </w:rPr>
        <w:t>a</w:t>
      </w:r>
      <w:r>
        <w:rPr>
          <w:color w:val="1B180B"/>
        </w:rPr>
        <w:t>a</w:t>
      </w:r>
      <w:r>
        <w:rPr>
          <w:color w:val="746E55"/>
        </w:rPr>
        <w:t>a</w:t>
      </w:r>
      <w:r>
        <w:rPr>
          <w:color w:val="AFA688"/>
        </w:rPr>
        <w:t>a</w:t>
      </w:r>
      <w:r>
        <w:rPr>
          <w:color w:val="BAB08E"/>
        </w:rPr>
        <w:t>a</w:t>
      </w:r>
      <w:r>
        <w:rPr>
          <w:color w:val="B9AB84"/>
        </w:rPr>
        <w:t>a</w:t>
      </w:r>
      <w:r>
        <w:rPr>
          <w:color w:val="BAAA80"/>
        </w:rPr>
        <w:t>a</w:t>
      </w:r>
      <w:r>
        <w:rPr>
          <w:color w:val="BEAC80"/>
        </w:rPr>
        <w:t>a</w:t>
      </w:r>
      <w:r>
        <w:rPr>
          <w:color w:val="BDAA7F"/>
        </w:rPr>
        <w:t>a</w:t>
      </w:r>
      <w:r>
        <w:rPr>
          <w:color w:val="BDA980"/>
        </w:rPr>
        <w:t>a</w:t>
      </w:r>
      <w:r>
        <w:rPr>
          <w:color w:val="BBA982"/>
        </w:rPr>
        <w:t>a</w:t>
      </w:r>
      <w:r>
        <w:rPr>
          <w:color w:val="BBA985"/>
        </w:rPr>
        <w:t>a</w:t>
      </w:r>
      <w:r>
        <w:rPr>
          <w:color w:val="BAA786"/>
        </w:rPr>
        <w:t>a</w:t>
      </w:r>
      <w:r>
        <w:rPr>
          <w:color w:val="BAA785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CA784"/>
        </w:rPr>
        <w:t>a</w:t>
      </w:r>
      <w:r>
        <w:rPr>
          <w:color w:val="BEA785"/>
        </w:rPr>
        <w:t>a</w:t>
      </w:r>
      <w:r>
        <w:rPr>
          <w:color w:val="BEA785"/>
        </w:rPr>
        <w:t>a</w:t>
      </w:r>
      <w:r>
        <w:rPr>
          <w:color w:val="BEA684"/>
        </w:rPr>
        <w:t>a</w:t>
      </w:r>
      <w:r>
        <w:rPr>
          <w:color w:val="BDA684"/>
        </w:rPr>
        <w:t>a</w:t>
      </w:r>
      <w:r>
        <w:rPr>
          <w:color w:val="BDA583"/>
        </w:rPr>
        <w:t>a</w:t>
      </w:r>
      <w:r>
        <w:rPr>
          <w:color w:val="BCA583"/>
        </w:rPr>
        <w:t>a</w:t>
      </w:r>
      <w:r>
        <w:rPr>
          <w:color w:val="BEA785"/>
        </w:rPr>
        <w:t>a</w:t>
      </w:r>
      <w:r>
        <w:rPr>
          <w:color w:val="BEA785"/>
        </w:rPr>
        <w:t>a</w:t>
      </w:r>
      <w:r>
        <w:rPr>
          <w:color w:val="BEA785"/>
        </w:rPr>
        <w:t>a</w:t>
      </w:r>
      <w:r>
        <w:rPr>
          <w:color w:val="BEA684"/>
        </w:rPr>
        <w:t>a</w:t>
      </w:r>
      <w:r>
        <w:rPr>
          <w:color w:val="BDA684"/>
        </w:rPr>
        <w:t>a</w:t>
      </w:r>
      <w:r>
        <w:rPr>
          <w:color w:val="BDA583"/>
        </w:rPr>
        <w:t>a</w:t>
      </w:r>
      <w:r>
        <w:rPr>
          <w:color w:val="BEA484"/>
        </w:rPr>
        <w:t>a</w:t>
      </w:r>
      <w:r>
        <w:rPr>
          <w:color w:val="BFA385"/>
        </w:rPr>
        <w:t>a</w:t>
      </w:r>
      <w:r>
        <w:rPr>
          <w:color w:val="BFA385"/>
        </w:rPr>
        <w:t>a</w:t>
      </w:r>
      <w:r>
        <w:rPr>
          <w:color w:val="BFA385"/>
        </w:rPr>
        <w:t>a</w:t>
      </w:r>
      <w:r>
        <w:rPr>
          <w:color w:val="BFA385"/>
        </w:rPr>
        <w:t>a</w:t>
      </w:r>
      <w:r>
        <w:rPr>
          <w:color w:val="BFA385"/>
        </w:rPr>
        <w:t>a</w:t>
      </w:r>
      <w:r>
        <w:rPr>
          <w:color w:val="BFA385"/>
        </w:rPr>
        <w:t>a</w:t>
      </w:r>
      <w:r>
        <w:rPr>
          <w:color w:val="C0A486"/>
        </w:rPr>
        <w:t>a</w:t>
      </w:r>
      <w:r>
        <w:rPr>
          <w:color w:val="C0A486"/>
        </w:rPr>
        <w:t>a</w:t>
      </w:r>
      <w:r>
        <w:rPr>
          <w:color w:val="BFA385"/>
        </w:rPr>
        <w:t>a</w:t>
      </w:r>
      <w:r>
        <w:rPr>
          <w:color w:val="BFA385"/>
        </w:rPr>
        <w:t>a</w:t>
      </w:r>
      <w:r>
        <w:rPr>
          <w:color w:val="BEA284"/>
        </w:rPr>
        <w:t>a</w:t>
      </w:r>
      <w:r>
        <w:rPr>
          <w:color w:val="BDA284"/>
        </w:rPr>
        <w:t>a</w:t>
      </w:r>
      <w:r>
        <w:rPr>
          <w:color w:val="BDA485"/>
        </w:rPr>
        <w:t>a</w:t>
      </w:r>
      <w:r>
        <w:rPr>
          <w:color w:val="BCA585"/>
        </w:rPr>
        <w:t>a</w:t>
      </w:r>
      <w:r>
        <w:rPr>
          <w:color w:val="BCA585"/>
        </w:rPr>
        <w:t>a</w:t>
      </w:r>
      <w:r>
        <w:rPr>
          <w:color w:val="BCA585"/>
        </w:rPr>
        <w:t>a</w:t>
      </w:r>
      <w:r>
        <w:rPr>
          <w:color w:val="BCA585"/>
        </w:rPr>
        <w:t>a</w:t>
      </w:r>
      <w:r>
        <w:rPr>
          <w:color w:val="BCA585"/>
        </w:rPr>
        <w:t>a</w:t>
      </w:r>
      <w:r>
        <w:rPr>
          <w:color w:val="BCA585"/>
        </w:rPr>
        <w:t>a</w:t>
      </w:r>
      <w:r>
        <w:rPr>
          <w:color w:val="BDA585"/>
        </w:rPr>
        <w:t>a</w:t>
      </w:r>
      <w:r>
        <w:rPr>
          <w:color w:val="BDA586"/>
        </w:rPr>
        <w:t>a</w:t>
      </w:r>
      <w:r>
        <w:rPr>
          <w:color w:val="BDA686"/>
        </w:rPr>
        <w:t>a</w:t>
      </w:r>
      <w:r>
        <w:rPr>
          <w:color w:val="BEA687"/>
        </w:rPr>
        <w:t>a</w:t>
      </w:r>
      <w:r>
        <w:rPr>
          <w:color w:val="BEA787"/>
        </w:rPr>
        <w:t>a</w:t>
      </w:r>
      <w:r>
        <w:rPr>
          <w:color w:val="BEA787"/>
        </w:rPr>
        <w:t>a</w:t>
      </w:r>
      <w:r>
        <w:rPr>
          <w:color w:val="BDA787"/>
        </w:rPr>
        <w:t>a</w:t>
      </w:r>
      <w:r>
        <w:rPr>
          <w:color w:val="BDA887"/>
        </w:rPr>
        <w:t>a</w:t>
      </w:r>
      <w:r>
        <w:rPr>
          <w:color w:val="BDA887"/>
        </w:rPr>
        <w:t>a</w:t>
      </w:r>
      <w:r>
        <w:rPr>
          <w:color w:val="BDA887"/>
        </w:rPr>
        <w:t>a</w:t>
      </w:r>
      <w:r>
        <w:rPr>
          <w:color w:val="BDA887"/>
        </w:rPr>
        <w:t>a</w:t>
      </w:r>
      <w:r>
        <w:rPr>
          <w:color w:val="BDA787"/>
        </w:rPr>
        <w:t>a</w:t>
      </w:r>
      <w:r>
        <w:rPr>
          <w:color w:val="BCA786"/>
        </w:rPr>
        <w:t>a</w:t>
      </w:r>
      <w:r>
        <w:rPr>
          <w:color w:val="BDA787"/>
        </w:rPr>
        <w:t>a</w:t>
      </w:r>
      <w:r>
        <w:rPr>
          <w:color w:val="BDA887"/>
        </w:rPr>
        <w:t>a</w:t>
      </w:r>
      <w:r>
        <w:rPr>
          <w:color w:val="BCA786"/>
        </w:rPr>
        <w:t>a</w:t>
      </w:r>
      <w:r>
        <w:rPr>
          <w:color w:val="BBA685"/>
        </w:rPr>
        <w:t>a</w:t>
      </w:r>
    </w:p>
    <w:p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5BF81"/>
        </w:rPr>
        <w:t>a</w:t>
      </w:r>
      <w:r>
        <w:rPr>
          <w:color w:val="25BF81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D82"/>
        </w:rPr>
        <w:t>a</w:t>
      </w:r>
      <w:r>
        <w:rPr>
          <w:color w:val="25BF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7BD83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BBE84"/>
        </w:rPr>
        <w:t>a</w:t>
      </w:r>
      <w:r>
        <w:rPr>
          <w:color w:val="2DBC84"/>
        </w:rPr>
        <w:t>a</w:t>
      </w:r>
      <w:r>
        <w:rPr>
          <w:color w:val="33BA85"/>
        </w:rPr>
        <w:t>a</w:t>
      </w:r>
      <w:r>
        <w:rPr>
          <w:color w:val="33BD86"/>
        </w:rPr>
        <w:t>a</w:t>
      </w:r>
      <w:r>
        <w:rPr>
          <w:color w:val="2BBC83"/>
        </w:rPr>
        <w:t>a</w:t>
      </w:r>
      <w:r>
        <w:rPr>
          <w:color w:val="27BD84"/>
        </w:rPr>
        <w:t>a</w:t>
      </w:r>
      <w:r>
        <w:rPr>
          <w:color w:val="2EC28A"/>
        </w:rPr>
        <w:t>a</w:t>
      </w:r>
      <w:r>
        <w:rPr>
          <w:color w:val="39BC8A"/>
        </w:rPr>
        <w:t>a</w:t>
      </w:r>
      <w:r>
        <w:rPr>
          <w:color w:val="46AF87"/>
        </w:rPr>
        <w:t>a</w:t>
      </w:r>
      <w:r>
        <w:rPr>
          <w:color w:val="2D785A"/>
        </w:rPr>
        <w:t>a</w:t>
      </w:r>
      <w:r>
        <w:rPr>
          <w:color w:val="011C0B"/>
        </w:rPr>
        <w:t>a</w:t>
      </w:r>
      <w:r>
        <w:rPr>
          <w:color w:val="000E05"/>
        </w:rPr>
        <w:t>a</w:t>
      </w:r>
      <w:r>
        <w:rPr>
          <w:color w:val="060805"/>
        </w:rPr>
        <w:t>a</w:t>
      </w:r>
      <w:r>
        <w:rPr>
          <w:color w:val="080202"/>
        </w:rPr>
        <w:t>a</w:t>
      </w:r>
      <w:r>
        <w:rPr>
          <w:color w:val="060001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70102"/>
        </w:rPr>
        <w:t>a</w:t>
      </w:r>
      <w:r>
        <w:rPr>
          <w:color w:val="04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70707"/>
        </w:rPr>
        <w:t>a</w:t>
      </w:r>
      <w:r>
        <w:rPr>
          <w:color w:val="010101"/>
        </w:rPr>
        <w:t>a</w:t>
      </w:r>
      <w:r>
        <w:rPr>
          <w:color w:val="566851"/>
        </w:rPr>
        <w:t>a</w:t>
      </w:r>
      <w:r>
        <w:rPr>
          <w:color w:val="A5CE97"/>
        </w:rPr>
        <w:t>a</w:t>
      </w:r>
      <w:r>
        <w:rPr>
          <w:color w:val="AADB9A"/>
        </w:rPr>
        <w:t>a</w:t>
      </w:r>
      <w:r>
        <w:rPr>
          <w:color w:val="A5DA97"/>
        </w:rPr>
        <w:t>a</w:t>
      </w:r>
      <w:r>
        <w:rPr>
          <w:color w:val="AEE6A0"/>
        </w:rPr>
        <w:t>a</w:t>
      </w:r>
      <w:r>
        <w:rPr>
          <w:color w:val="A1DD94"/>
        </w:rPr>
        <w:t>a</w:t>
      </w:r>
      <w:r>
        <w:rPr>
          <w:color w:val="ACE79E"/>
        </w:rPr>
        <w:t>a</w:t>
      </w:r>
      <w:r>
        <w:rPr>
          <w:color w:val="A8E298"/>
        </w:rPr>
        <w:t>a</w:t>
      </w:r>
      <w:r>
        <w:rPr>
          <w:color w:val="AAE099"/>
        </w:rPr>
        <w:t>a</w:t>
      </w:r>
      <w:r>
        <w:rPr>
          <w:color w:val="AEDE9B"/>
        </w:rPr>
        <w:t>a</w:t>
      </w:r>
      <w:r>
        <w:rPr>
          <w:color w:val="B3DD9E"/>
        </w:rPr>
        <w:t>a</w:t>
      </w:r>
      <w:r>
        <w:rPr>
          <w:color w:val="B6DB9F"/>
        </w:rPr>
        <w:t>a</w:t>
      </w:r>
      <w:r>
        <w:rPr>
          <w:color w:val="B8DB9F"/>
        </w:rPr>
        <w:t>a</w:t>
      </w:r>
      <w:r>
        <w:rPr>
          <w:color w:val="B4DB98"/>
        </w:rPr>
        <w:t>a</w:t>
      </w:r>
      <w:r>
        <w:rPr>
          <w:color w:val="B3DC96"/>
        </w:rPr>
        <w:t>a</w:t>
      </w:r>
      <w:r>
        <w:rPr>
          <w:color w:val="B4DD97"/>
        </w:rPr>
        <w:t>a</w:t>
      </w:r>
      <w:r>
        <w:rPr>
          <w:color w:val="B5DE98"/>
        </w:rPr>
        <w:t>a</w:t>
      </w:r>
      <w:r>
        <w:rPr>
          <w:color w:val="B7DF99"/>
        </w:rPr>
        <w:t>a</w:t>
      </w:r>
      <w:r>
        <w:rPr>
          <w:color w:val="B9DF9A"/>
        </w:rPr>
        <w:t>a</w:t>
      </w:r>
      <w:r>
        <w:rPr>
          <w:color w:val="BADF9A"/>
        </w:rPr>
        <w:t>a</w:t>
      </w:r>
      <w:r>
        <w:rPr>
          <w:color w:val="BADF9A"/>
        </w:rPr>
        <w:t>a</w:t>
      </w:r>
      <w:r>
        <w:rPr>
          <w:color w:val="BBDF9B"/>
        </w:rPr>
        <w:t>a</w:t>
      </w:r>
      <w:r>
        <w:rPr>
          <w:color w:val="BCDF9B"/>
        </w:rPr>
        <w:t>a</w:t>
      </w:r>
      <w:r>
        <w:rPr>
          <w:color w:val="BCDF9B"/>
        </w:rPr>
        <w:t>a</w:t>
      </w:r>
      <w:r>
        <w:rPr>
          <w:color w:val="BEDF9C"/>
        </w:rPr>
        <w:t>a</w:t>
      </w:r>
      <w:r>
        <w:rPr>
          <w:color w:val="BFDF9C"/>
        </w:rPr>
        <w:t>a</w:t>
      </w:r>
      <w:r>
        <w:rPr>
          <w:color w:val="C0E19C"/>
        </w:rPr>
        <w:t>a</w:t>
      </w:r>
      <w:r>
        <w:rPr>
          <w:color w:val="C0E19C"/>
        </w:rPr>
        <w:t>a</w:t>
      </w:r>
      <w:r>
        <w:rPr>
          <w:color w:val="C0E19C"/>
        </w:rPr>
        <w:t>a</w:t>
      </w:r>
      <w:r>
        <w:rPr>
          <w:color w:val="C0E19C"/>
        </w:rPr>
        <w:t>a</w:t>
      </w:r>
      <w:r>
        <w:rPr>
          <w:color w:val="C0E19C"/>
        </w:rPr>
        <w:t>a</w:t>
      </w:r>
      <w:r>
        <w:rPr>
          <w:color w:val="C0E19C"/>
        </w:rPr>
        <w:t>a</w:t>
      </w:r>
      <w:r>
        <w:rPr>
          <w:color w:val="C1E29D"/>
        </w:rPr>
        <w:t>a</w:t>
      </w:r>
      <w:r>
        <w:rPr>
          <w:color w:val="C1E29D"/>
        </w:rPr>
        <w:t>a</w:t>
      </w:r>
      <w:r>
        <w:rPr>
          <w:color w:val="C1E29D"/>
        </w:rPr>
        <w:t>a</w:t>
      </w:r>
      <w:r>
        <w:rPr>
          <w:color w:val="C1E29D"/>
        </w:rPr>
        <w:t>a</w:t>
      </w:r>
      <w:r>
        <w:rPr>
          <w:color w:val="C1E29D"/>
        </w:rPr>
        <w:t>a</w:t>
      </w:r>
      <w:r>
        <w:rPr>
          <w:color w:val="C1E19D"/>
        </w:rPr>
        <w:t>a</w:t>
      </w:r>
      <w:r>
        <w:rPr>
          <w:color w:val="C2E19B"/>
        </w:rPr>
        <w:t>a</w:t>
      </w:r>
      <w:r>
        <w:rPr>
          <w:color w:val="C2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2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2E09A"/>
        </w:rPr>
        <w:t>a</w:t>
      </w:r>
      <w:r>
        <w:rPr>
          <w:color w:val="C2E09A"/>
        </w:rPr>
        <w:t>a</w:t>
      </w:r>
      <w:r>
        <w:rPr>
          <w:color w:val="C1DF99"/>
        </w:rPr>
        <w:t>a</w:t>
      </w:r>
      <w:r>
        <w:rPr>
          <w:color w:val="C1DF99"/>
        </w:rPr>
        <w:t>a</w:t>
      </w:r>
      <w:r>
        <w:rPr>
          <w:color w:val="C1DF99"/>
        </w:rPr>
        <w:t>a</w:t>
      </w:r>
      <w:r>
        <w:rPr>
          <w:color w:val="C1DF99"/>
        </w:rPr>
        <w:t>a</w:t>
      </w:r>
      <w:r>
        <w:rPr>
          <w:color w:val="C0E09B"/>
        </w:rPr>
        <w:t>a</w:t>
      </w:r>
      <w:r>
        <w:rPr>
          <w:color w:val="BFE09B"/>
        </w:rPr>
        <w:t>a</w:t>
      </w:r>
      <w:r>
        <w:rPr>
          <w:color w:val="BFE09B"/>
        </w:rPr>
        <w:t>a</w:t>
      </w:r>
      <w:r>
        <w:rPr>
          <w:color w:val="BEDF9A"/>
        </w:rPr>
        <w:t>a</w:t>
      </w:r>
      <w:r>
        <w:rPr>
          <w:color w:val="BCE09A"/>
        </w:rPr>
        <w:t>a</w:t>
      </w:r>
      <w:r>
        <w:rPr>
          <w:color w:val="BCE09A"/>
        </w:rPr>
        <w:t>a</w:t>
      </w:r>
      <w:r>
        <w:rPr>
          <w:color w:val="BBDF99"/>
        </w:rPr>
        <w:t>a</w:t>
      </w:r>
      <w:r>
        <w:rPr>
          <w:color w:val="BADF99"/>
        </w:rPr>
        <w:t>a</w:t>
      </w:r>
      <w:r>
        <w:rPr>
          <w:color w:val="B9DE98"/>
        </w:rPr>
        <w:t>a</w:t>
      </w:r>
      <w:r>
        <w:rPr>
          <w:color w:val="B7DF98"/>
        </w:rPr>
        <w:t>a</w:t>
      </w:r>
      <w:r>
        <w:rPr>
          <w:color w:val="B7DF98"/>
        </w:rPr>
        <w:t>a</w:t>
      </w:r>
      <w:r>
        <w:rPr>
          <w:color w:val="B5DE98"/>
        </w:rPr>
        <w:t>a</w:t>
      </w:r>
      <w:r>
        <w:rPr>
          <w:color w:val="B3DD9C"/>
        </w:rPr>
        <w:t>a</w:t>
      </w:r>
      <w:r>
        <w:rPr>
          <w:color w:val="B1DD9D"/>
        </w:rPr>
        <w:t>a</w:t>
      </w:r>
      <w:r>
        <w:rPr>
          <w:color w:val="B2DD9C"/>
        </w:rPr>
        <w:t>a</w:t>
      </w:r>
      <w:r>
        <w:rPr>
          <w:color w:val="B2DC98"/>
        </w:rPr>
        <w:t>a</w:t>
      </w:r>
      <w:r>
        <w:rPr>
          <w:color w:val="B3DC96"/>
        </w:rPr>
        <w:t>a</w:t>
      </w:r>
      <w:r>
        <w:rPr>
          <w:color w:val="B3DB93"/>
        </w:rPr>
        <w:t>a</w:t>
      </w:r>
      <w:r>
        <w:rPr>
          <w:color w:val="B2DB93"/>
        </w:rPr>
        <w:t>a</w:t>
      </w:r>
      <w:r>
        <w:rPr>
          <w:color w:val="B2DB94"/>
        </w:rPr>
        <w:t>a</w:t>
      </w:r>
      <w:r>
        <w:rPr>
          <w:color w:val="B1DA95"/>
        </w:rPr>
        <w:t>a</w:t>
      </w:r>
      <w:r>
        <w:rPr>
          <w:color w:val="AEDA97"/>
        </w:rPr>
        <w:t>a</w:t>
      </w:r>
      <w:r>
        <w:rPr>
          <w:color w:val="ABD999"/>
        </w:rPr>
        <w:t>a</w:t>
      </w:r>
      <w:r>
        <w:rPr>
          <w:color w:val="A9D89A"/>
        </w:rPr>
        <w:t>a</w:t>
      </w:r>
      <w:r>
        <w:rPr>
          <w:color w:val="A9D897"/>
        </w:rPr>
        <w:t>a</w:t>
      </w:r>
      <w:r>
        <w:rPr>
          <w:color w:val="A7D991"/>
        </w:rPr>
        <w:t>a</w:t>
      </w:r>
      <w:r>
        <w:rPr>
          <w:color w:val="A6D88F"/>
        </w:rPr>
        <w:t>a</w:t>
      </w:r>
      <w:r>
        <w:rPr>
          <w:color w:val="A4D78E"/>
        </w:rPr>
        <w:t>a</w:t>
      </w:r>
      <w:r>
        <w:rPr>
          <w:color w:val="A2D68F"/>
        </w:rPr>
        <w:t>a</w:t>
      </w:r>
      <w:r>
        <w:rPr>
          <w:color w:val="A1D68F"/>
        </w:rPr>
        <w:t>a</w:t>
      </w:r>
      <w:r>
        <w:rPr>
          <w:color w:val="9FD591"/>
        </w:rPr>
        <w:t>a</w:t>
      </w:r>
      <w:r>
        <w:rPr>
          <w:color w:val="9AD28F"/>
        </w:rPr>
        <w:t>a</w:t>
      </w:r>
      <w:r>
        <w:rPr>
          <w:color w:val="99D191"/>
        </w:rPr>
        <w:t>a</w:t>
      </w:r>
      <w:r>
        <w:rPr>
          <w:color w:val="96D191"/>
        </w:rPr>
        <w:t>a</w:t>
      </w:r>
      <w:r>
        <w:rPr>
          <w:color w:val="94CF92"/>
        </w:rPr>
        <w:t>a</w:t>
      </w:r>
      <w:r>
        <w:rPr>
          <w:color w:val="93CF92"/>
        </w:rPr>
        <w:t>a</w:t>
      </w:r>
      <w:r>
        <w:rPr>
          <w:color w:val="92CF92"/>
        </w:rPr>
        <w:t>a</w:t>
      </w:r>
      <w:r>
        <w:rPr>
          <w:color w:val="92CE8C"/>
        </w:rPr>
        <w:t>a</w:t>
      </w:r>
      <w:r>
        <w:rPr>
          <w:color w:val="91CC88"/>
        </w:rPr>
        <w:t>a</w:t>
      </w:r>
      <w:r>
        <w:rPr>
          <w:color w:val="90CC89"/>
        </w:rPr>
        <w:t>a</w:t>
      </w:r>
      <w:r>
        <w:rPr>
          <w:color w:val="8DCB89"/>
        </w:rPr>
        <w:t>a</w:t>
      </w:r>
      <w:r>
        <w:rPr>
          <w:color w:val="8ACB89"/>
        </w:rPr>
        <w:t>a</w:t>
      </w:r>
      <w:r>
        <w:rPr>
          <w:color w:val="87CA8A"/>
        </w:rPr>
        <w:t>a</w:t>
      </w:r>
      <w:r>
        <w:rPr>
          <w:color w:val="83CB89"/>
        </w:rPr>
        <w:t>a</w:t>
      </w:r>
      <w:r>
        <w:rPr>
          <w:color w:val="7EC989"/>
        </w:rPr>
        <w:t>a</w:t>
      </w:r>
      <w:r>
        <w:rPr>
          <w:color w:val="79C888"/>
        </w:rPr>
        <w:t>a</w:t>
      </w:r>
      <w:r>
        <w:rPr>
          <w:color w:val="76C788"/>
        </w:rPr>
        <w:t>a</w:t>
      </w:r>
      <w:r>
        <w:rPr>
          <w:color w:val="72C587"/>
        </w:rPr>
        <w:t>a</w:t>
      </w:r>
      <w:r>
        <w:rPr>
          <w:color w:val="6FC385"/>
        </w:rPr>
        <w:t>a</w:t>
      </w:r>
      <w:r>
        <w:rPr>
          <w:color w:val="6BC484"/>
        </w:rPr>
        <w:t>a</w:t>
      </w:r>
      <w:r>
        <w:rPr>
          <w:color w:val="67C283"/>
        </w:rPr>
        <w:t>a</w:t>
      </w:r>
      <w:r>
        <w:rPr>
          <w:color w:val="65C182"/>
        </w:rPr>
        <w:t>a</w:t>
      </w:r>
      <w:r>
        <w:rPr>
          <w:color w:val="62BF80"/>
        </w:rPr>
        <w:t>a</w:t>
      </w:r>
      <w:r>
        <w:rPr>
          <w:color w:val="5EBD7E"/>
        </w:rPr>
        <w:t>a</w:t>
      </w:r>
      <w:r>
        <w:rPr>
          <w:color w:val="59BB7D"/>
        </w:rPr>
        <w:t>a</w:t>
      </w:r>
      <w:r>
        <w:rPr>
          <w:color w:val="56BA7D"/>
        </w:rPr>
        <w:t>a</w:t>
      </w:r>
      <w:r>
        <w:rPr>
          <w:color w:val="53B97D"/>
        </w:rPr>
        <w:t>a</w:t>
      </w:r>
      <w:r>
        <w:rPr>
          <w:color w:val="50B87E"/>
        </w:rPr>
        <w:t>a</w:t>
      </w:r>
      <w:r>
        <w:rPr>
          <w:color w:val="4CB77D"/>
        </w:rPr>
        <w:t>a</w:t>
      </w:r>
      <w:r>
        <w:rPr>
          <w:color w:val="48B57C"/>
        </w:rPr>
        <w:t>a</w:t>
      </w:r>
      <w:r>
        <w:rPr>
          <w:color w:val="44B37A"/>
        </w:rPr>
        <w:t>a</w:t>
      </w:r>
      <w:r>
        <w:rPr>
          <w:color w:val="42B27A"/>
        </w:rPr>
        <w:t>a</w:t>
      </w:r>
      <w:r>
        <w:rPr>
          <w:color w:val="3EAF78"/>
        </w:rPr>
        <w:t>a</w:t>
      </w:r>
      <w:r>
        <w:rPr>
          <w:color w:val="3DAE78"/>
        </w:rPr>
        <w:t>a</w:t>
      </w:r>
      <w:r>
        <w:rPr>
          <w:color w:val="3BAC76"/>
        </w:rPr>
        <w:t>a</w:t>
      </w:r>
      <w:r>
        <w:rPr>
          <w:color w:val="39AB76"/>
        </w:rPr>
        <w:t>a</w:t>
      </w:r>
      <w:r>
        <w:rPr>
          <w:color w:val="37A975"/>
        </w:rPr>
        <w:t>a</w:t>
      </w:r>
      <w:r>
        <w:rPr>
          <w:color w:val="37A975"/>
        </w:rPr>
        <w:t>a</w:t>
      </w:r>
      <w:r>
        <w:rPr>
          <w:color w:val="34A773"/>
        </w:rPr>
        <w:t>a</w:t>
      </w:r>
      <w:r>
        <w:rPr>
          <w:color w:val="31A672"/>
        </w:rPr>
        <w:t>a</w:t>
      </w:r>
      <w:r>
        <w:rPr>
          <w:color w:val="2EA472"/>
        </w:rPr>
        <w:t>a</w:t>
      </w:r>
      <w:r>
        <w:rPr>
          <w:color w:val="2CA270"/>
        </w:rPr>
        <w:t>a</w:t>
      </w:r>
      <w:r>
        <w:rPr>
          <w:color w:val="2AA06E"/>
        </w:rPr>
        <w:t>a</w:t>
      </w:r>
      <w:r>
        <w:rPr>
          <w:color w:val="2AA06E"/>
        </w:rPr>
        <w:t>a</w:t>
      </w:r>
      <w:r>
        <w:rPr>
          <w:color w:val="2AA06F"/>
        </w:rPr>
        <w:t>a</w:t>
      </w:r>
      <w:r>
        <w:rPr>
          <w:color w:val="2B9F72"/>
        </w:rPr>
        <w:t>a</w:t>
      </w:r>
      <w:r>
        <w:rPr>
          <w:color w:val="2A9E71"/>
        </w:rPr>
        <w:t>a</w:t>
      </w:r>
      <w:r>
        <w:rPr>
          <w:color w:val="289C6F"/>
        </w:rPr>
        <w:t>a</w:t>
      </w:r>
      <w:r>
        <w:rPr>
          <w:color w:val="279A6F"/>
        </w:rPr>
        <w:t>a</w:t>
      </w:r>
      <w:r>
        <w:rPr>
          <w:color w:val="24976C"/>
        </w:rPr>
        <w:t>a</w:t>
      </w:r>
      <w:r>
        <w:rPr>
          <w:color w:val="24976C"/>
        </w:rPr>
        <w:t>a</w:t>
      </w:r>
      <w:r>
        <w:rPr>
          <w:color w:val="23966D"/>
        </w:rPr>
        <w:t>a</w:t>
      </w:r>
      <w:r>
        <w:rPr>
          <w:color w:val="22956D"/>
        </w:rPr>
        <w:t>a</w:t>
      </w:r>
      <w:r>
        <w:rPr>
          <w:color w:val="21946D"/>
        </w:rPr>
        <w:t>a</w:t>
      </w:r>
      <w:r>
        <w:rPr>
          <w:color w:val="20936C"/>
        </w:rPr>
        <w:t>a</w:t>
      </w:r>
      <w:r>
        <w:rPr>
          <w:color w:val="1F926B"/>
        </w:rPr>
        <w:t>a</w:t>
      </w:r>
      <w:r>
        <w:rPr>
          <w:color w:val="1E916A"/>
        </w:rPr>
        <w:t>a</w:t>
      </w:r>
      <w:r>
        <w:rPr>
          <w:color w:val="1F926D"/>
        </w:rPr>
        <w:t>a</w:t>
      </w:r>
      <w:r>
        <w:rPr>
          <w:color w:val="1F916D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A8567"/>
        </w:rPr>
        <w:t>a</w:t>
      </w:r>
      <w:r>
        <w:rPr>
          <w:color w:val="198365"/>
        </w:rPr>
        <w:t>a</w:t>
      </w:r>
      <w:r>
        <w:rPr>
          <w:color w:val="188163"/>
        </w:rPr>
        <w:t>a</w:t>
      </w:r>
      <w:r>
        <w:rPr>
          <w:color w:val="177F64"/>
        </w:rPr>
        <w:t>a</w:t>
      </w:r>
      <w:r>
        <w:rPr>
          <w:color w:val="188065"/>
        </w:rPr>
        <w:t>a</w:t>
      </w:r>
      <w:r>
        <w:rPr>
          <w:color w:val="198266"/>
        </w:rPr>
        <w:t>a</w:t>
      </w:r>
      <w:r>
        <w:rPr>
          <w:color w:val="168165"/>
        </w:rPr>
        <w:t>a</w:t>
      </w:r>
      <w:r>
        <w:rPr>
          <w:color w:val="158265"/>
        </w:rPr>
        <w:t>a</w:t>
      </w:r>
      <w:r>
        <w:rPr>
          <w:color w:val="168165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47B60"/>
        </w:rPr>
        <w:t>a</w:t>
      </w:r>
      <w:r>
        <w:rPr>
          <w:color w:val="167A60"/>
        </w:rPr>
        <w:t>a</w:t>
      </w:r>
      <w:r>
        <w:rPr>
          <w:color w:val="167A60"/>
        </w:rPr>
        <w:t>a</w:t>
      </w:r>
      <w:r>
        <w:rPr>
          <w:color w:val="147B60"/>
        </w:rPr>
        <w:t>a</w:t>
      </w:r>
      <w:r>
        <w:rPr>
          <w:color w:val="147B60"/>
        </w:rPr>
        <w:t>a</w:t>
      </w:r>
      <w:r>
        <w:rPr>
          <w:color w:val="137A5F"/>
        </w:rPr>
        <w:t>a</w:t>
      </w:r>
      <w:r>
        <w:rPr>
          <w:color w:val="15795F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5775E"/>
        </w:rPr>
        <w:t>a</w:t>
      </w:r>
      <w:r>
        <w:rPr>
          <w:color w:val="15775E"/>
        </w:rPr>
        <w:t>a</w:t>
      </w:r>
      <w:r>
        <w:rPr>
          <w:color w:val="14765D"/>
        </w:rPr>
        <w:t>a</w:t>
      </w:r>
      <w:r>
        <w:rPr>
          <w:color w:val="16755D"/>
        </w:rPr>
        <w:t>a</w:t>
      </w:r>
      <w:r>
        <w:rPr>
          <w:color w:val="15745C"/>
        </w:rPr>
        <w:t>a</w:t>
      </w:r>
      <w:r>
        <w:rPr>
          <w:color w:val="15745C"/>
        </w:rPr>
        <w:t>a</w:t>
      </w:r>
      <w:r>
        <w:rPr>
          <w:color w:val="15725A"/>
        </w:rPr>
        <w:t>a</w:t>
      </w:r>
      <w:r>
        <w:rPr>
          <w:color w:val="16745C"/>
        </w:rPr>
        <w:t>a</w:t>
      </w:r>
      <w:r>
        <w:rPr>
          <w:color w:val="12775C"/>
        </w:rPr>
        <w:t>a</w:t>
      </w:r>
      <w:r>
        <w:rPr>
          <w:color w:val="10755A"/>
        </w:rPr>
        <w:t>a</w:t>
      </w:r>
      <w:r>
        <w:rPr>
          <w:color w:val="14725A"/>
        </w:rPr>
        <w:t>a</w:t>
      </w:r>
      <w:r>
        <w:rPr>
          <w:color w:val="236F5D"/>
        </w:rPr>
        <w:t>a</w:t>
      </w:r>
      <w:r>
        <w:rPr>
          <w:color w:val="22584E"/>
        </w:rPr>
        <w:t>a</w:t>
      </w:r>
      <w:r>
        <w:rPr>
          <w:color w:val="061A16"/>
        </w:rPr>
        <w:t>a</w:t>
      </w:r>
      <w:r>
        <w:rPr>
          <w:color w:val="000C0A"/>
        </w:rPr>
        <w:t>a</w:t>
      </w:r>
      <w:r>
        <w:rPr>
          <w:color w:val="173C37"/>
        </w:rPr>
        <w:t>a</w:t>
      </w:r>
      <w:r>
        <w:rPr>
          <w:color w:val="255E53"/>
        </w:rPr>
        <w:t>a</w:t>
      </w:r>
      <w:r>
        <w:rPr>
          <w:color w:val="206F5C"/>
        </w:rPr>
        <w:t>a</w:t>
      </w:r>
      <w:r>
        <w:rPr>
          <w:color w:val="127058"/>
        </w:rPr>
        <w:t>a</w:t>
      </w:r>
      <w:r>
        <w:rPr>
          <w:color w:val="0C7056"/>
        </w:rPr>
        <w:t>a</w:t>
      </w:r>
      <w:r>
        <w:rPr>
          <w:color w:val="0F6F56"/>
        </w:rPr>
        <w:t>a</w:t>
      </w:r>
      <w:r>
        <w:rPr>
          <w:color w:val="146C56"/>
        </w:rPr>
        <w:t>a</w:t>
      </w:r>
      <w:r>
        <w:rPr>
          <w:color w:val="166957"/>
        </w:rPr>
        <w:t>a</w:t>
      </w:r>
      <w:r>
        <w:rPr>
          <w:color w:val="176858"/>
        </w:rPr>
        <w:t>a</w:t>
      </w:r>
      <w:r>
        <w:rPr>
          <w:color w:val="156858"/>
        </w:rPr>
        <w:t>a</w:t>
      </w:r>
      <w:r>
        <w:rPr>
          <w:color w:val="126B5B"/>
        </w:rPr>
        <w:t>a</w:t>
      </w:r>
      <w:r>
        <w:rPr>
          <w:color w:val="0E6D5B"/>
        </w:rPr>
        <w:t>a</w:t>
      </w:r>
      <w:r>
        <w:rPr>
          <w:color w:val="0C6D5C"/>
        </w:rPr>
        <w:t>a</w:t>
      </w:r>
      <w:r>
        <w:rPr>
          <w:color w:val="0C6A5B"/>
        </w:rPr>
        <w:t>a</w:t>
      </w:r>
      <w:r>
        <w:rPr>
          <w:color w:val="0E675B"/>
        </w:rPr>
        <w:t>a</w:t>
      </w:r>
      <w:r>
        <w:rPr>
          <w:color w:val="13675B"/>
        </w:rPr>
        <w:t>a</w:t>
      </w:r>
      <w:r>
        <w:rPr>
          <w:color w:val="105E4B"/>
        </w:rPr>
        <w:t>a</w:t>
      </w:r>
      <w:r>
        <w:rPr>
          <w:color w:val="296D56"/>
        </w:rPr>
        <w:t>a</w:t>
      </w:r>
      <w:r>
        <w:rPr>
          <w:color w:val="083423"/>
        </w:rPr>
        <w:t>a</w:t>
      </w:r>
      <w:r>
        <w:rPr>
          <w:color w:val="000E03"/>
        </w:rPr>
        <w:t>a</w:t>
      </w:r>
      <w:r>
        <w:rPr>
          <w:color w:val="000804"/>
        </w:rPr>
        <w:t>a</w:t>
      </w:r>
      <w:r>
        <w:rPr>
          <w:color w:val="010101"/>
        </w:rPr>
        <w:t>a</w:t>
      </w:r>
      <w:r>
        <w:rPr>
          <w:color w:val="080405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30503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20404"/>
        </w:rPr>
        <w:t>a</w:t>
      </w:r>
      <w:r>
        <w:rPr>
          <w:color w:val="030301"/>
        </w:rPr>
        <w:t>a</w:t>
      </w:r>
      <w:r>
        <w:rPr>
          <w:color w:val="060301"/>
        </w:rPr>
        <w:t>a</w:t>
      </w:r>
      <w:r>
        <w:rPr>
          <w:color w:val="2D2719"/>
        </w:rPr>
        <w:t>a</w:t>
      </w:r>
      <w:r>
        <w:rPr>
          <w:color w:val="8C826C"/>
        </w:rPr>
        <w:t>a</w:t>
      </w:r>
      <w:r>
        <w:rPr>
          <w:color w:val="BDB294"/>
        </w:rPr>
        <w:t>a</w:t>
      </w:r>
      <w:r>
        <w:rPr>
          <w:color w:val="BAAB89"/>
        </w:rPr>
        <w:t>a</w:t>
      </w:r>
      <w:r>
        <w:rPr>
          <w:color w:val="BAA982"/>
        </w:rPr>
        <w:t>a</w:t>
      </w:r>
      <w:r>
        <w:rPr>
          <w:color w:val="BDA97F"/>
        </w:rPr>
        <w:t>a</w:t>
      </w:r>
      <w:r>
        <w:rPr>
          <w:color w:val="BEAA7F"/>
        </w:rPr>
        <w:t>a</w:t>
      </w:r>
      <w:r>
        <w:rPr>
          <w:color w:val="BEA87F"/>
        </w:rPr>
        <w:t>a</w:t>
      </w:r>
      <w:r>
        <w:rPr>
          <w:color w:val="BCA881"/>
        </w:rPr>
        <w:t>a</w:t>
      </w:r>
      <w:r>
        <w:rPr>
          <w:color w:val="BAA782"/>
        </w:rPr>
        <w:t>a</w:t>
      </w:r>
      <w:r>
        <w:rPr>
          <w:color w:val="B9A685"/>
        </w:rPr>
        <w:t>a</w:t>
      </w:r>
      <w:r>
        <w:rPr>
          <w:color w:val="BBA684"/>
        </w:rPr>
        <w:t>a</w:t>
      </w:r>
      <w:r>
        <w:rPr>
          <w:color w:val="BCA583"/>
        </w:rPr>
        <w:t>a</w:t>
      </w:r>
      <w:r>
        <w:rPr>
          <w:color w:val="BCA583"/>
        </w:rPr>
        <w:t>a</w:t>
      </w:r>
      <w:r>
        <w:rPr>
          <w:color w:val="BCA583"/>
        </w:rPr>
        <w:t>a</w:t>
      </w:r>
      <w:r>
        <w:rPr>
          <w:color w:val="BCA583"/>
        </w:rPr>
        <w:t>a</w:t>
      </w:r>
      <w:r>
        <w:rPr>
          <w:color w:val="BCA583"/>
        </w:rPr>
        <w:t>a</w:t>
      </w:r>
      <w:r>
        <w:rPr>
          <w:color w:val="BCA583"/>
        </w:rPr>
        <w:t>a</w:t>
      </w:r>
      <w:r>
        <w:rPr>
          <w:color w:val="BDA684"/>
        </w:rPr>
        <w:t>a</w:t>
      </w:r>
      <w:r>
        <w:rPr>
          <w:color w:val="BDA684"/>
        </w:rPr>
        <w:t>a</w:t>
      </w:r>
      <w:r>
        <w:rPr>
          <w:color w:val="BDA684"/>
        </w:rPr>
        <w:t>a</w:t>
      </w:r>
      <w:r>
        <w:rPr>
          <w:color w:val="BDA684"/>
        </w:rPr>
        <w:t>a</w:t>
      </w:r>
      <w:r>
        <w:rPr>
          <w:color w:val="BDA684"/>
        </w:rPr>
        <w:t>a</w:t>
      </w:r>
      <w:r>
        <w:rPr>
          <w:color w:val="BDA684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CA482"/>
        </w:rPr>
        <w:t>a</w:t>
      </w:r>
      <w:r>
        <w:rPr>
          <w:color w:val="BCA482"/>
        </w:rPr>
        <w:t>a</w:t>
      </w:r>
      <w:r>
        <w:rPr>
          <w:color w:val="BEA383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C0A385"/>
        </w:rPr>
        <w:t>a</w:t>
      </w:r>
      <w:r>
        <w:rPr>
          <w:color w:val="C1A486"/>
        </w:rPr>
        <w:t>a</w:t>
      </w:r>
      <w:r>
        <w:rPr>
          <w:color w:val="C1A486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D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DA485"/>
        </w:rPr>
        <w:t>a</w:t>
      </w:r>
      <w:r>
        <w:rPr>
          <w:color w:val="BDA485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DA686"/>
        </w:rPr>
        <w:t>a</w:t>
      </w:r>
      <w:r>
        <w:rPr>
          <w:color w:val="BCA585"/>
        </w:rPr>
        <w:t>a</w:t>
      </w:r>
    </w:p>
    <w:p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4BE80"/>
        </w:rPr>
        <w:t>a</w:t>
      </w:r>
      <w:r>
        <w:rPr>
          <w:color w:val="25BF81"/>
        </w:rPr>
        <w:t>a</w:t>
      </w:r>
      <w:r>
        <w:rPr>
          <w:color w:val="25BF81"/>
        </w:rPr>
        <w:t>a</w:t>
      </w:r>
      <w:r>
        <w:rPr>
          <w:color w:val="24BE80"/>
        </w:rPr>
        <w:t>a</w:t>
      </w:r>
      <w:r>
        <w:rPr>
          <w:color w:val="23BD7F"/>
        </w:rPr>
        <w:t>a</w:t>
      </w:r>
      <w:r>
        <w:rPr>
          <w:color w:val="23BD7F"/>
        </w:rPr>
        <w:t>a</w:t>
      </w:r>
      <w:r>
        <w:rPr>
          <w:color w:val="23BD80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3BD81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F83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5BD82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C81"/>
        </w:rPr>
        <w:t>a</w:t>
      </w:r>
      <w:r>
        <w:rPr>
          <w:color w:val="24BD82"/>
        </w:rPr>
        <w:t>a</w:t>
      </w:r>
      <w:r>
        <w:rPr>
          <w:color w:val="25BF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6BE83"/>
        </w:rPr>
        <w:t>a</w:t>
      </w:r>
      <w:r>
        <w:rPr>
          <w:color w:val="27BD83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BBE84"/>
        </w:rPr>
        <w:t>a</w:t>
      </w:r>
      <w:r>
        <w:rPr>
          <w:color w:val="2CBD84"/>
        </w:rPr>
        <w:t>a</w:t>
      </w:r>
      <w:r>
        <w:rPr>
          <w:color w:val="2EBF86"/>
        </w:rPr>
        <w:t>a</w:t>
      </w:r>
      <w:r>
        <w:rPr>
          <w:color w:val="28BF84"/>
        </w:rPr>
        <w:t>a</w:t>
      </w:r>
      <w:r>
        <w:rPr>
          <w:color w:val="23BF82"/>
        </w:rPr>
        <w:t>a</w:t>
      </w:r>
      <w:r>
        <w:rPr>
          <w:color w:val="28C188"/>
        </w:rPr>
        <w:t>a</w:t>
      </w:r>
      <w:r>
        <w:rPr>
          <w:color w:val="35C28C"/>
        </w:rPr>
        <w:t>a</w:t>
      </w:r>
      <w:r>
        <w:rPr>
          <w:color w:val="3EAE82"/>
        </w:rPr>
        <w:t>a</w:t>
      </w:r>
      <w:r>
        <w:rPr>
          <w:color w:val="358163"/>
        </w:rPr>
        <w:t>a</w:t>
      </w:r>
      <w:r>
        <w:rPr>
          <w:color w:val="031406"/>
        </w:rPr>
        <w:t>a</w:t>
      </w:r>
      <w:r>
        <w:rPr>
          <w:color w:val="020F07"/>
        </w:rPr>
        <w:t>a</w:t>
      </w:r>
      <w:r>
        <w:rPr>
          <w:color w:val="040302"/>
        </w:rPr>
        <w:t>a</w:t>
      </w:r>
      <w:r>
        <w:rPr>
          <w:color w:val="02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40202"/>
        </w:rPr>
        <w:t>a</w:t>
      </w:r>
      <w:r>
        <w:rPr>
          <w:color w:val="080002"/>
        </w:rPr>
        <w:t>a</w:t>
      </w:r>
      <w:r>
        <w:rPr>
          <w:color w:val="0C0002"/>
        </w:rPr>
        <w:t>a</w:t>
      </w:r>
      <w:r>
        <w:rPr>
          <w:color w:val="0E0002"/>
        </w:rPr>
        <w:t>a</w:t>
      </w:r>
      <w:r>
        <w:rPr>
          <w:color w:val="0D0002"/>
        </w:rPr>
        <w:t>a</w:t>
      </w:r>
      <w:r>
        <w:rPr>
          <w:color w:val="0A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80808"/>
        </w:rPr>
        <w:t>a</w:t>
      </w:r>
      <w:r>
        <w:rPr>
          <w:color w:val="0A0A0A"/>
        </w:rPr>
        <w:t>a</w:t>
      </w:r>
      <w:r>
        <w:rPr>
          <w:color w:val="030303"/>
        </w:rPr>
        <w:t>a</w:t>
      </w:r>
      <w:r>
        <w:rPr>
          <w:color w:val="000100"/>
        </w:rPr>
        <w:t>a</w:t>
      </w:r>
      <w:r>
        <w:rPr>
          <w:color w:val="393939"/>
        </w:rPr>
        <w:t>a</w:t>
      </w:r>
      <w:r>
        <w:rPr>
          <w:color w:val="AFC2A8"/>
        </w:rPr>
        <w:t>a</w:t>
      </w:r>
      <w:r>
        <w:rPr>
          <w:color w:val="B1DEA2"/>
        </w:rPr>
        <w:t>a</w:t>
      </w:r>
      <w:r>
        <w:rPr>
          <w:color w:val="A2D78F"/>
        </w:rPr>
        <w:t>a</w:t>
      </w:r>
      <w:r>
        <w:rPr>
          <w:color w:val="B3ECA2"/>
        </w:rPr>
        <w:t>a</w:t>
      </w:r>
      <w:r>
        <w:rPr>
          <w:color w:val="9FDA8E"/>
        </w:rPr>
        <w:t>a</w:t>
      </w:r>
      <w:r>
        <w:rPr>
          <w:color w:val="AAE79A"/>
        </w:rPr>
        <w:t>a</w:t>
      </w:r>
      <w:r>
        <w:rPr>
          <w:color w:val="A1DE91"/>
        </w:rPr>
        <w:t>a</w:t>
      </w:r>
      <w:r>
        <w:rPr>
          <w:color w:val="A8E296"/>
        </w:rPr>
        <w:t>a</w:t>
      </w:r>
      <w:r>
        <w:rPr>
          <w:color w:val="AAE099"/>
        </w:rPr>
        <w:t>a</w:t>
      </w:r>
      <w:r>
        <w:rPr>
          <w:color w:val="AFDE9C"/>
        </w:rPr>
        <w:t>a</w:t>
      </w:r>
      <w:r>
        <w:rPr>
          <w:color w:val="B4DC9E"/>
        </w:rPr>
        <w:t>a</w:t>
      </w:r>
      <w:r>
        <w:rPr>
          <w:color w:val="B6DBA1"/>
        </w:rPr>
        <w:t>a</w:t>
      </w:r>
      <w:r>
        <w:rPr>
          <w:color w:val="B9DAA2"/>
        </w:rPr>
        <w:t>a</w:t>
      </w:r>
      <w:r>
        <w:rPr>
          <w:color w:val="B8DC9D"/>
        </w:rPr>
        <w:t>a</w:t>
      </w:r>
      <w:r>
        <w:rPr>
          <w:color w:val="B6DE98"/>
        </w:rPr>
        <w:t>a</w:t>
      </w:r>
      <w:r>
        <w:rPr>
          <w:color w:val="B6DE98"/>
        </w:rPr>
        <w:t>a</w:t>
      </w:r>
      <w:r>
        <w:rPr>
          <w:color w:val="B9DF9A"/>
        </w:rPr>
        <w:t>a</w:t>
      </w:r>
      <w:r>
        <w:rPr>
          <w:color w:val="BBE09B"/>
        </w:rPr>
        <w:t>a</w:t>
      </w:r>
      <w:r>
        <w:rPr>
          <w:color w:val="BBE09B"/>
        </w:rPr>
        <w:t>a</w:t>
      </w:r>
      <w:r>
        <w:rPr>
          <w:color w:val="BCDF9B"/>
        </w:rPr>
        <w:t>a</w:t>
      </w:r>
      <w:r>
        <w:rPr>
          <w:color w:val="BCDF9B"/>
        </w:rPr>
        <w:t>a</w:t>
      </w:r>
      <w:r>
        <w:rPr>
          <w:color w:val="BEDE9B"/>
        </w:rPr>
        <w:t>a</w:t>
      </w:r>
      <w:r>
        <w:rPr>
          <w:color w:val="BFDF9C"/>
        </w:rPr>
        <w:t>a</w:t>
      </w:r>
      <w:r>
        <w:rPr>
          <w:color w:val="BFDF9C"/>
        </w:rPr>
        <w:t>a</w:t>
      </w:r>
      <w:r>
        <w:rPr>
          <w:color w:val="C0E09D"/>
        </w:rPr>
        <w:t>a</w:t>
      </w:r>
      <w:r>
        <w:rPr>
          <w:color w:val="C0E0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2E19D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3E19B"/>
        </w:rPr>
        <w:t>a</w:t>
      </w:r>
      <w:r>
        <w:rPr>
          <w:color w:val="C2E09A"/>
        </w:rPr>
        <w:t>a</w:t>
      </w:r>
      <w:r>
        <w:rPr>
          <w:color w:val="C2E09A"/>
        </w:rPr>
        <w:t>a</w:t>
      </w:r>
      <w:r>
        <w:rPr>
          <w:color w:val="C1DF99"/>
        </w:rPr>
        <w:t>a</w:t>
      </w:r>
      <w:r>
        <w:rPr>
          <w:color w:val="C1DF99"/>
        </w:rPr>
        <w:t>a</w:t>
      </w:r>
      <w:r>
        <w:rPr>
          <w:color w:val="C1DF9A"/>
        </w:rPr>
        <w:t>a</w:t>
      </w:r>
      <w:r>
        <w:rPr>
          <w:color w:val="C1E09C"/>
        </w:rPr>
        <w:t>a</w:t>
      </w:r>
      <w:r>
        <w:rPr>
          <w:color w:val="C0DF9B"/>
        </w:rPr>
        <w:t>a</w:t>
      </w:r>
      <w:r>
        <w:rPr>
          <w:color w:val="C0DF9B"/>
        </w:rPr>
        <w:t>a</w:t>
      </w:r>
      <w:r>
        <w:rPr>
          <w:color w:val="BFE09B"/>
        </w:rPr>
        <w:t>a</w:t>
      </w:r>
      <w:r>
        <w:rPr>
          <w:color w:val="BEDF9A"/>
        </w:rPr>
        <w:t>a</w:t>
      </w:r>
      <w:r>
        <w:rPr>
          <w:color w:val="BEDF9A"/>
        </w:rPr>
        <w:t>a</w:t>
      </w:r>
      <w:r>
        <w:rPr>
          <w:color w:val="BCE09A"/>
        </w:rPr>
        <w:t>a</w:t>
      </w:r>
      <w:r>
        <w:rPr>
          <w:color w:val="BBE09A"/>
        </w:rPr>
        <w:t>a</w:t>
      </w:r>
      <w:r>
        <w:rPr>
          <w:color w:val="BADF99"/>
        </w:rPr>
        <w:t>a</w:t>
      </w:r>
      <w:r>
        <w:rPr>
          <w:color w:val="BADF99"/>
        </w:rPr>
        <w:t>a</w:t>
      </w:r>
      <w:r>
        <w:rPr>
          <w:color w:val="B9DE98"/>
        </w:rPr>
        <w:t>a</w:t>
      </w:r>
      <w:r>
        <w:rPr>
          <w:color w:val="B8DF99"/>
        </w:rPr>
        <w:t>a</w:t>
      </w:r>
      <w:r>
        <w:rPr>
          <w:color w:val="B5DE9A"/>
        </w:rPr>
        <w:t>a</w:t>
      </w:r>
      <w:r>
        <w:rPr>
          <w:color w:val="B4DF9A"/>
        </w:rPr>
        <w:t>a</w:t>
      </w:r>
      <w:r>
        <w:rPr>
          <w:color w:val="B4DD98"/>
        </w:rPr>
        <w:t>a</w:t>
      </w:r>
      <w:r>
        <w:rPr>
          <w:color w:val="B5DD95"/>
        </w:rPr>
        <w:t>a</w:t>
      </w:r>
      <w:r>
        <w:rPr>
          <w:color w:val="B4DD91"/>
        </w:rPr>
        <w:t>a</w:t>
      </w:r>
      <w:r>
        <w:rPr>
          <w:color w:val="B6DC8F"/>
        </w:rPr>
        <w:t>a</w:t>
      </w:r>
      <w:r>
        <w:rPr>
          <w:color w:val="B6DC8E"/>
        </w:rPr>
        <w:t>a</w:t>
      </w:r>
      <w:r>
        <w:rPr>
          <w:color w:val="B4DD91"/>
        </w:rPr>
        <w:t>a</w:t>
      </w:r>
      <w:r>
        <w:rPr>
          <w:color w:val="B3DB92"/>
        </w:rPr>
        <w:t>a</w:t>
      </w:r>
      <w:r>
        <w:rPr>
          <w:color w:val="B1DA95"/>
        </w:rPr>
        <w:t>a</w:t>
      </w:r>
      <w:r>
        <w:rPr>
          <w:color w:val="B0D898"/>
        </w:rPr>
        <w:t>a</w:t>
      </w:r>
      <w:r>
        <w:rPr>
          <w:color w:val="AED79B"/>
        </w:rPr>
        <w:t>a</w:t>
      </w:r>
      <w:r>
        <w:rPr>
          <w:color w:val="ACD898"/>
        </w:rPr>
        <w:t>a</w:t>
      </w:r>
      <w:r>
        <w:rPr>
          <w:color w:val="AAD991"/>
        </w:rPr>
        <w:t>a</w:t>
      </w:r>
      <w:r>
        <w:rPr>
          <w:color w:val="A8DA8F"/>
        </w:rPr>
        <w:t>a</w:t>
      </w:r>
      <w:r>
        <w:rPr>
          <w:color w:val="A6D88F"/>
        </w:rPr>
        <w:t>a</w:t>
      </w:r>
      <w:r>
        <w:rPr>
          <w:color w:val="A4D890"/>
        </w:rPr>
        <w:t>a</w:t>
      </w:r>
      <w:r>
        <w:rPr>
          <w:color w:val="A3D791"/>
        </w:rPr>
        <w:t>a</w:t>
      </w:r>
      <w:r>
        <w:rPr>
          <w:color w:val="A2D793"/>
        </w:rPr>
        <w:t>a</w:t>
      </w:r>
      <w:r>
        <w:rPr>
          <w:color w:val="9CD390"/>
        </w:rPr>
        <w:t>a</w:t>
      </w:r>
      <w:r>
        <w:rPr>
          <w:color w:val="9AD292"/>
        </w:rPr>
        <w:t>a</w:t>
      </w:r>
      <w:r>
        <w:rPr>
          <w:color w:val="98D292"/>
        </w:rPr>
        <w:t>a</w:t>
      </w:r>
      <w:r>
        <w:rPr>
          <w:color w:val="96D093"/>
        </w:rPr>
        <w:t>a</w:t>
      </w:r>
      <w:r>
        <w:rPr>
          <w:color w:val="94D092"/>
        </w:rPr>
        <w:t>a</w:t>
      </w:r>
      <w:r>
        <w:rPr>
          <w:color w:val="94D093"/>
        </w:rPr>
        <w:t>a</w:t>
      </w:r>
      <w:r>
        <w:rPr>
          <w:color w:val="92CD8C"/>
        </w:rPr>
        <w:t>a</w:t>
      </w:r>
      <w:r>
        <w:rPr>
          <w:color w:val="91CC88"/>
        </w:rPr>
        <w:t>a</w:t>
      </w:r>
      <w:r>
        <w:rPr>
          <w:color w:val="90CB87"/>
        </w:rPr>
        <w:t>a</w:t>
      </w:r>
      <w:r>
        <w:rPr>
          <w:color w:val="8ECB88"/>
        </w:rPr>
        <w:t>a</w:t>
      </w:r>
      <w:r>
        <w:rPr>
          <w:color w:val="8ACB87"/>
        </w:rPr>
        <w:t>a</w:t>
      </w:r>
      <w:r>
        <w:rPr>
          <w:color w:val="88CC89"/>
        </w:rPr>
        <w:t>a</w:t>
      </w:r>
      <w:r>
        <w:rPr>
          <w:color w:val="86CB8B"/>
        </w:rPr>
        <w:t>a</w:t>
      </w:r>
      <w:r>
        <w:rPr>
          <w:color w:val="83CD8C"/>
        </w:rPr>
        <w:t>a</w:t>
      </w:r>
      <w:r>
        <w:rPr>
          <w:color w:val="7FCB8B"/>
        </w:rPr>
        <w:t>a</w:t>
      </w:r>
      <w:r>
        <w:rPr>
          <w:color w:val="78C988"/>
        </w:rPr>
        <w:t>a</w:t>
      </w:r>
      <w:r>
        <w:rPr>
          <w:color w:val="74C686"/>
        </w:rPr>
        <w:t>a</w:t>
      </w:r>
      <w:r>
        <w:rPr>
          <w:color w:val="70C483"/>
        </w:rPr>
        <w:t>a</w:t>
      </w:r>
      <w:r>
        <w:rPr>
          <w:color w:val="6CC281"/>
        </w:rPr>
        <w:t>a</w:t>
      </w:r>
      <w:r>
        <w:rPr>
          <w:color w:val="69C383"/>
        </w:rPr>
        <w:t>a</w:t>
      </w:r>
      <w:r>
        <w:rPr>
          <w:color w:val="67C283"/>
        </w:rPr>
        <w:t>a</w:t>
      </w:r>
      <w:r>
        <w:rPr>
          <w:color w:val="64C081"/>
        </w:rPr>
        <w:t>a</w:t>
      </w:r>
      <w:r>
        <w:rPr>
          <w:color w:val="5FBE7F"/>
        </w:rPr>
        <w:t>a</w:t>
      </w:r>
      <w:r>
        <w:rPr>
          <w:color w:val="5BBC7E"/>
        </w:rPr>
        <w:t>a</w:t>
      </w:r>
      <w:r>
        <w:rPr>
          <w:color w:val="57BB7D"/>
        </w:rPr>
        <w:t>a</w:t>
      </w:r>
      <w:r>
        <w:rPr>
          <w:color w:val="55BA7E"/>
        </w:rPr>
        <w:t>a</w:t>
      </w:r>
      <w:r>
        <w:rPr>
          <w:color w:val="51BA7D"/>
        </w:rPr>
        <w:t>a</w:t>
      </w:r>
      <w:r>
        <w:rPr>
          <w:color w:val="4DB87D"/>
        </w:rPr>
        <w:t>a</w:t>
      </w:r>
      <w:r>
        <w:rPr>
          <w:color w:val="49B67C"/>
        </w:rPr>
        <w:t>a</w:t>
      </w:r>
      <w:r>
        <w:rPr>
          <w:color w:val="47B47A"/>
        </w:rPr>
        <w:t>a</w:t>
      </w:r>
      <w:r>
        <w:rPr>
          <w:color w:val="44B279"/>
        </w:rPr>
        <w:t>a</w:t>
      </w:r>
      <w:r>
        <w:rPr>
          <w:color w:val="3FB079"/>
        </w:rPr>
        <w:t>a</w:t>
      </w:r>
      <w:r>
        <w:rPr>
          <w:color w:val="3DAE78"/>
        </w:rPr>
        <w:t>a</w:t>
      </w:r>
      <w:r>
        <w:rPr>
          <w:color w:val="3CAD77"/>
        </w:rPr>
        <w:t>a</w:t>
      </w:r>
      <w:r>
        <w:rPr>
          <w:color w:val="3AAC75"/>
        </w:rPr>
        <w:t>a</w:t>
      </w:r>
      <w:r>
        <w:rPr>
          <w:color w:val="38AB74"/>
        </w:rPr>
        <w:t>a</w:t>
      </w:r>
      <w:r>
        <w:rPr>
          <w:color w:val="37A975"/>
        </w:rPr>
        <w:t>a</w:t>
      </w:r>
      <w:r>
        <w:rPr>
          <w:color w:val="35A874"/>
        </w:rPr>
        <w:t>a</w:t>
      </w:r>
      <w:r>
        <w:rPr>
          <w:color w:val="31A672"/>
        </w:rPr>
        <w:t>a</w:t>
      </w:r>
      <w:r>
        <w:rPr>
          <w:color w:val="2EA470"/>
        </w:rPr>
        <w:t>a</w:t>
      </w:r>
      <w:r>
        <w:rPr>
          <w:color w:val="2CA26F"/>
        </w:rPr>
        <w:t>a</w:t>
      </w:r>
      <w:r>
        <w:rPr>
          <w:color w:val="2BA16F"/>
        </w:rPr>
        <w:t>a</w:t>
      </w:r>
      <w:r>
        <w:rPr>
          <w:color w:val="2BA16F"/>
        </w:rPr>
        <w:t>a</w:t>
      </w:r>
      <w:r>
        <w:rPr>
          <w:color w:val="2BA170"/>
        </w:rPr>
        <w:t>a</w:t>
      </w:r>
      <w:r>
        <w:rPr>
          <w:color w:val="2DA073"/>
        </w:rPr>
        <w:t>a</w:t>
      </w:r>
      <w:r>
        <w:rPr>
          <w:color w:val="2D9E72"/>
        </w:rPr>
        <w:t>a</w:t>
      </w:r>
      <w:r>
        <w:rPr>
          <w:color w:val="2B9C70"/>
        </w:rPr>
        <w:t>a</w:t>
      </w:r>
      <w:r>
        <w:rPr>
          <w:color w:val="299A6F"/>
        </w:rPr>
        <w:t>a</w:t>
      </w:r>
      <w:r>
        <w:rPr>
          <w:color w:val="26976C"/>
        </w:rPr>
        <w:t>a</w:t>
      </w:r>
      <w:r>
        <w:rPr>
          <w:color w:val="26976C"/>
        </w:rPr>
        <w:t>a</w:t>
      </w:r>
      <w:r>
        <w:rPr>
          <w:color w:val="25956D"/>
        </w:rPr>
        <w:t>a</w:t>
      </w:r>
      <w:r>
        <w:rPr>
          <w:color w:val="25956D"/>
        </w:rPr>
        <w:t>a</w:t>
      </w:r>
      <w:r>
        <w:rPr>
          <w:color w:val="23936D"/>
        </w:rPr>
        <w:t>a</w:t>
      </w:r>
      <w:r>
        <w:rPr>
          <w:color w:val="22926C"/>
        </w:rPr>
        <w:t>a</w:t>
      </w:r>
      <w:r>
        <w:rPr>
          <w:color w:val="22926C"/>
        </w:rPr>
        <w:t>a</w:t>
      </w:r>
      <w:r>
        <w:rPr>
          <w:color w:val="21916B"/>
        </w:rPr>
        <w:t>a</w:t>
      </w:r>
      <w:r>
        <w:rPr>
          <w:color w:val="20926D"/>
        </w:rPr>
        <w:t>a</w:t>
      </w:r>
      <w:r>
        <w:rPr>
          <w:color w:val="20926E"/>
        </w:rPr>
        <w:t>a</w:t>
      </w:r>
      <w:r>
        <w:rPr>
          <w:color w:val="1F916D"/>
        </w:rPr>
        <w:t>a</w:t>
      </w:r>
      <w:r>
        <w:rPr>
          <w:color w:val="1F916D"/>
        </w:rPr>
        <w:t>a</w:t>
      </w:r>
      <w:r>
        <w:rPr>
          <w:color w:val="1E906C"/>
        </w:rPr>
        <w:t>a</w:t>
      </w:r>
      <w:r>
        <w:rPr>
          <w:color w:val="1E906C"/>
        </w:rPr>
        <w:t>a</w:t>
      </w:r>
      <w:r>
        <w:rPr>
          <w:color w:val="1C8E6A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C68"/>
        </w:rPr>
        <w:t>a</w:t>
      </w:r>
      <w:r>
        <w:rPr>
          <w:color w:val="1A8A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A8767"/>
        </w:rPr>
        <w:t>a</w:t>
      </w:r>
      <w:r>
        <w:rPr>
          <w:color w:val="198666"/>
        </w:rPr>
        <w:t>a</w:t>
      </w:r>
      <w:r>
        <w:rPr>
          <w:color w:val="198666"/>
        </w:rPr>
        <w:t>a</w:t>
      </w:r>
      <w:r>
        <w:rPr>
          <w:color w:val="1A8567"/>
        </w:rPr>
        <w:t>a</w:t>
      </w:r>
      <w:r>
        <w:rPr>
          <w:color w:val="198365"/>
        </w:rPr>
        <w:t>a</w:t>
      </w:r>
      <w:r>
        <w:rPr>
          <w:color w:val="188163"/>
        </w:rPr>
        <w:t>a</w:t>
      </w:r>
      <w:r>
        <w:rPr>
          <w:color w:val="177F64"/>
        </w:rPr>
        <w:t>a</w:t>
      </w:r>
      <w:r>
        <w:rPr>
          <w:color w:val="188065"/>
        </w:rPr>
        <w:t>a</w:t>
      </w:r>
      <w:r>
        <w:rPr>
          <w:color w:val="198266"/>
        </w:rPr>
        <w:t>a</w:t>
      </w:r>
      <w:r>
        <w:rPr>
          <w:color w:val="168165"/>
        </w:rPr>
        <w:t>a</w:t>
      </w:r>
      <w:r>
        <w:rPr>
          <w:color w:val="158265"/>
        </w:rPr>
        <w:t>a</w:t>
      </w:r>
      <w:r>
        <w:rPr>
          <w:color w:val="168165"/>
        </w:rPr>
        <w:t>a</w:t>
      </w:r>
      <w:r>
        <w:rPr>
          <w:color w:val="158064"/>
        </w:rPr>
        <w:t>a</w:t>
      </w:r>
      <w:r>
        <w:rPr>
          <w:color w:val="147F63"/>
        </w:rPr>
        <w:t>a</w:t>
      </w:r>
      <w:r>
        <w:rPr>
          <w:color w:val="167E63"/>
        </w:rPr>
        <w:t>a</w:t>
      </w:r>
      <w:r>
        <w:rPr>
          <w:color w:val="167E63"/>
        </w:rPr>
        <w:t>a</w:t>
      </w:r>
      <w:r>
        <w:rPr>
          <w:color w:val="157D62"/>
        </w:rPr>
        <w:t>a</w:t>
      </w:r>
      <w:r>
        <w:rPr>
          <w:color w:val="167D62"/>
        </w:rPr>
        <w:t>a</w:t>
      </w:r>
      <w:r>
        <w:rPr>
          <w:color w:val="157C61"/>
        </w:rPr>
        <w:t>a</w:t>
      </w:r>
      <w:r>
        <w:rPr>
          <w:color w:val="147B60"/>
        </w:rPr>
        <w:t>a</w:t>
      </w:r>
      <w:r>
        <w:rPr>
          <w:color w:val="167A60"/>
        </w:rPr>
        <w:t>a</w:t>
      </w:r>
      <w:r>
        <w:rPr>
          <w:color w:val="167A60"/>
        </w:rPr>
        <w:t>a</w:t>
      </w:r>
      <w:r>
        <w:rPr>
          <w:color w:val="147B60"/>
        </w:rPr>
        <w:t>a</w:t>
      </w:r>
      <w:r>
        <w:rPr>
          <w:color w:val="147B60"/>
        </w:rPr>
        <w:t>a</w:t>
      </w:r>
      <w:r>
        <w:rPr>
          <w:color w:val="137A5F"/>
        </w:rPr>
        <w:t>a</w:t>
      </w:r>
      <w:r>
        <w:rPr>
          <w:color w:val="15795F"/>
        </w:rPr>
        <w:t>a</w:t>
      </w:r>
      <w:r>
        <w:rPr>
          <w:color w:val="14785E"/>
        </w:rPr>
        <w:t>a</w:t>
      </w:r>
      <w:r>
        <w:rPr>
          <w:color w:val="14785E"/>
        </w:rPr>
        <w:t>a</w:t>
      </w:r>
      <w:r>
        <w:rPr>
          <w:color w:val="15775E"/>
        </w:rPr>
        <w:t>a</w:t>
      </w:r>
      <w:r>
        <w:rPr>
          <w:color w:val="15775E"/>
        </w:rPr>
        <w:t>a</w:t>
      </w:r>
      <w:r>
        <w:rPr>
          <w:color w:val="14765D"/>
        </w:rPr>
        <w:t>a</w:t>
      </w:r>
      <w:r>
        <w:rPr>
          <w:color w:val="16755D"/>
        </w:rPr>
        <w:t>a</w:t>
      </w:r>
      <w:r>
        <w:rPr>
          <w:color w:val="15745C"/>
        </w:rPr>
        <w:t>a</w:t>
      </w:r>
      <w:r>
        <w:rPr>
          <w:color w:val="15745C"/>
        </w:rPr>
        <w:t>a</w:t>
      </w:r>
      <w:r>
        <w:rPr>
          <w:color w:val="17745D"/>
        </w:rPr>
        <w:t>a</w:t>
      </w:r>
      <w:r>
        <w:rPr>
          <w:color w:val="16745C"/>
        </w:rPr>
        <w:t>a</w:t>
      </w:r>
      <w:r>
        <w:rPr>
          <w:color w:val="10755B"/>
        </w:rPr>
        <w:t>a</w:t>
      </w:r>
      <w:r>
        <w:rPr>
          <w:color w:val="10755A"/>
        </w:rPr>
        <w:t>a</w:t>
      </w:r>
      <w:r>
        <w:rPr>
          <w:color w:val="14725A"/>
        </w:rPr>
        <w:t>a</w:t>
      </w:r>
      <w:r>
        <w:rPr>
          <w:color w:val="226B5A"/>
        </w:rPr>
        <w:t>a</w:t>
      </w:r>
      <w:r>
        <w:rPr>
          <w:color w:val="295B52"/>
        </w:rPr>
        <w:t>a</w:t>
      </w:r>
      <w:r>
        <w:rPr>
          <w:color w:val="0B1E1D"/>
        </w:rPr>
        <w:t>a</w:t>
      </w:r>
      <w:r>
        <w:rPr>
          <w:color w:val="000607"/>
        </w:rPr>
        <w:t>a</w:t>
      </w:r>
      <w:r>
        <w:rPr>
          <w:color w:val="011B19"/>
        </w:rPr>
        <w:t>a</w:t>
      </w:r>
      <w:r>
        <w:rPr>
          <w:color w:val="0D4037"/>
        </w:rPr>
        <w:t>a</w:t>
      </w:r>
      <w:r>
        <w:rPr>
          <w:color w:val="206B59"/>
        </w:rPr>
        <w:t>a</w:t>
      </w:r>
      <w:r>
        <w:rPr>
          <w:color w:val="126E57"/>
        </w:rPr>
        <w:t>a</w:t>
      </w:r>
      <w:r>
        <w:rPr>
          <w:color w:val="0C7056"/>
        </w:rPr>
        <w:t>a</w:t>
      </w:r>
      <w:r>
        <w:rPr>
          <w:color w:val="0E6F56"/>
        </w:rPr>
        <w:t>a</w:t>
      </w:r>
      <w:r>
        <w:rPr>
          <w:color w:val="136B55"/>
        </w:rPr>
        <w:t>a</w:t>
      </w:r>
      <w:r>
        <w:rPr>
          <w:color w:val="166957"/>
        </w:rPr>
        <w:t>a</w:t>
      </w:r>
      <w:r>
        <w:rPr>
          <w:color w:val="176857"/>
        </w:rPr>
        <w:t>a</w:t>
      </w:r>
      <w:r>
        <w:rPr>
          <w:color w:val="156858"/>
        </w:rPr>
        <w:t>a</w:t>
      </w:r>
      <w:r>
        <w:rPr>
          <w:color w:val="0F6757"/>
        </w:rPr>
        <w:t>a</w:t>
      </w:r>
      <w:r>
        <w:rPr>
          <w:color w:val="0F6C5B"/>
        </w:rPr>
        <w:t>a</w:t>
      </w:r>
      <w:r>
        <w:rPr>
          <w:color w:val="0D6D5C"/>
        </w:rPr>
        <w:t>a</w:t>
      </w:r>
      <w:r>
        <w:rPr>
          <w:color w:val="0B6A5B"/>
        </w:rPr>
        <w:t>a</w:t>
      </w:r>
      <w:r>
        <w:rPr>
          <w:color w:val="0C665A"/>
        </w:rPr>
        <w:t>a</w:t>
      </w:r>
      <w:r>
        <w:rPr>
          <w:color w:val="11675B"/>
        </w:rPr>
        <w:t>a</w:t>
      </w:r>
      <w:r>
        <w:rPr>
          <w:color w:val="10644F"/>
        </w:rPr>
        <w:t>a</w:t>
      </w:r>
      <w:r>
        <w:rPr>
          <w:color w:val="1E6B51"/>
        </w:rPr>
        <w:t>a</w:t>
      </w:r>
      <w:r>
        <w:rPr>
          <w:color w:val="185340"/>
        </w:rPr>
        <w:t>a</w:t>
      </w:r>
      <w:r>
        <w:rPr>
          <w:color w:val="022114"/>
        </w:rPr>
        <w:t>a</w:t>
      </w:r>
      <w:r>
        <w:rPr>
          <w:color w:val="000701"/>
        </w:rPr>
        <w:t>a</w:t>
      </w:r>
      <w:r>
        <w:rPr>
          <w:color w:val="000403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00100"/>
        </w:rPr>
        <w:t>a</w:t>
      </w:r>
      <w:r>
        <w:rPr>
          <w:color w:val="010302"/>
        </w:rPr>
        <w:t>a</w:t>
      </w:r>
      <w:r>
        <w:rPr>
          <w:color w:val="060807"/>
        </w:rPr>
        <w:t>a</w:t>
      </w:r>
      <w:r>
        <w:rPr>
          <w:color w:val="030406"/>
        </w:rPr>
        <w:t>a</w:t>
      </w:r>
      <w:r>
        <w:rPr>
          <w:color w:val="04070A"/>
        </w:rPr>
        <w:t>a</w:t>
      </w:r>
      <w:r>
        <w:rPr>
          <w:color w:val="010303"/>
        </w:rPr>
        <w:t>a</w:t>
      </w:r>
      <w:r>
        <w:rPr>
          <w:color w:val="040000"/>
        </w:rPr>
        <w:t>a</w:t>
      </w:r>
      <w:r>
        <w:rPr>
          <w:color w:val="080100"/>
        </w:rPr>
        <w:t>a</w:t>
      </w:r>
      <w:r>
        <w:rPr>
          <w:color w:val="393223"/>
        </w:rPr>
        <w:t>a</w:t>
      </w:r>
      <w:r>
        <w:rPr>
          <w:color w:val="968A72"/>
        </w:rPr>
        <w:t>a</w:t>
      </w:r>
      <w:r>
        <w:rPr>
          <w:color w:val="BCAC8E"/>
        </w:rPr>
        <w:t>a</w:t>
      </w:r>
      <w:r>
        <w:rPr>
          <w:color w:val="C3B08C"/>
        </w:rPr>
        <w:t>a</w:t>
      </w:r>
      <w:r>
        <w:rPr>
          <w:color w:val="BFA980"/>
        </w:rPr>
        <w:t>a</w:t>
      </w:r>
      <w:r>
        <w:rPr>
          <w:color w:val="C0A980"/>
        </w:rPr>
        <w:t>a</w:t>
      </w:r>
      <w:r>
        <w:rPr>
          <w:color w:val="BEA87F"/>
        </w:rPr>
        <w:t>a</w:t>
      </w:r>
      <w:r>
        <w:rPr>
          <w:color w:val="BCA781"/>
        </w:rPr>
        <w:t>a</w:t>
      </w:r>
      <w:r>
        <w:rPr>
          <w:color w:val="BAA681"/>
        </w:rPr>
        <w:t>a</w:t>
      </w:r>
      <w:r>
        <w:rPr>
          <w:color w:val="B8A584"/>
        </w:rPr>
        <w:t>a</w:t>
      </w:r>
      <w:r>
        <w:rPr>
          <w:color w:val="BBA583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DA583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EA684"/>
        </w:rPr>
        <w:t>a</w:t>
      </w:r>
      <w:r>
        <w:rPr>
          <w:color w:val="BFA584"/>
        </w:rPr>
        <w:t>a</w:t>
      </w:r>
      <w:r>
        <w:rPr>
          <w:color w:val="BFA584"/>
        </w:rPr>
        <w:t>a</w:t>
      </w:r>
      <w:r>
        <w:rPr>
          <w:color w:val="BEA483"/>
        </w:rPr>
        <w:t>a</w:t>
      </w:r>
      <w:r>
        <w:rPr>
          <w:color w:val="BEA483"/>
        </w:rPr>
        <w:t>a</w:t>
      </w:r>
      <w:r>
        <w:rPr>
          <w:color w:val="BEA483"/>
        </w:rPr>
        <w:t>a</w:t>
      </w:r>
      <w:r>
        <w:rPr>
          <w:color w:val="BDA382"/>
        </w:rPr>
        <w:t>a</w:t>
      </w:r>
      <w:r>
        <w:rPr>
          <w:color w:val="BEA483"/>
        </w:rPr>
        <w:t>a</w:t>
      </w:r>
      <w:r>
        <w:rPr>
          <w:color w:val="BEA483"/>
        </w:rPr>
        <w:t>a</w:t>
      </w:r>
      <w:r>
        <w:rPr>
          <w:color w:val="BDA382"/>
        </w:rPr>
        <w:t>a</w:t>
      </w:r>
      <w:r>
        <w:rPr>
          <w:color w:val="BCA281"/>
        </w:rPr>
        <w:t>a</w:t>
      </w:r>
      <w:r>
        <w:rPr>
          <w:color w:val="BCA281"/>
        </w:rPr>
        <w:t>a</w:t>
      </w:r>
      <w:r>
        <w:rPr>
          <w:color w:val="BCA281"/>
        </w:rPr>
        <w:t>a</w:t>
      </w:r>
      <w:r>
        <w:rPr>
          <w:color w:val="BEA283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C1A486"/>
        </w:rPr>
        <w:t>a</w:t>
      </w:r>
      <w:r>
        <w:rPr>
          <w:color w:val="C1A486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DA284"/>
        </w:rPr>
        <w:t>a</w:t>
      </w:r>
      <w:r>
        <w:rPr>
          <w:color w:val="BDA284"/>
        </w:rPr>
        <w:t>a</w:t>
      </w:r>
      <w:r>
        <w:rPr>
          <w:color w:val="BDA284"/>
        </w:rPr>
        <w:t>a</w:t>
      </w:r>
      <w:r>
        <w:rPr>
          <w:color w:val="BDA284"/>
        </w:rPr>
        <w:t>a</w:t>
      </w:r>
      <w:r>
        <w:rPr>
          <w:color w:val="BDA284"/>
        </w:rPr>
        <w:t>a</w:t>
      </w:r>
      <w:r>
        <w:rPr>
          <w:color w:val="BDA284"/>
        </w:rPr>
        <w:t>a</w:t>
      </w:r>
      <w:r>
        <w:rPr>
          <w:color w:val="BDA284"/>
        </w:rPr>
        <w:t>a</w:t>
      </w:r>
      <w:r>
        <w:rPr>
          <w:color w:val="BDA284"/>
        </w:rPr>
        <w:t>a</w:t>
      </w:r>
      <w:r>
        <w:rPr>
          <w:color w:val="BEA385"/>
        </w:rPr>
        <w:t>a</w:t>
      </w:r>
      <w:r>
        <w:rPr>
          <w:color w:val="BEA385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DA485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CA384"/>
        </w:rPr>
        <w:t>a</w:t>
      </w:r>
    </w:p>
    <w:p>
      <w:r>
        <w:rPr>
          <w:color w:val="23BE7D"/>
        </w:rPr>
        <w:t>a</w:t>
      </w:r>
      <w:r>
        <w:rPr>
          <w:color w:val="23BE7D"/>
        </w:rPr>
        <w:t>a</w:t>
      </w:r>
      <w:r>
        <w:rPr>
          <w:color w:val="23BE7D"/>
        </w:rPr>
        <w:t>a</w:t>
      </w:r>
      <w:r>
        <w:rPr>
          <w:color w:val="23BE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F"/>
        </w:rPr>
        <w:t>a</w:t>
      </w:r>
      <w:r>
        <w:rPr>
          <w:color w:val="24BD7F"/>
        </w:rPr>
        <w:t>a</w:t>
      </w:r>
      <w:r>
        <w:rPr>
          <w:color w:val="24BD7F"/>
        </w:rPr>
        <w:t>a</w:t>
      </w:r>
      <w:r>
        <w:rPr>
          <w:color w:val="24BD7F"/>
        </w:rPr>
        <w:t>a</w:t>
      </w:r>
      <w:r>
        <w:rPr>
          <w:color w:val="24BD7F"/>
        </w:rPr>
        <w:t>a</w:t>
      </w:r>
      <w:r>
        <w:rPr>
          <w:color w:val="24BD7F"/>
        </w:rPr>
        <w:t>a</w:t>
      </w:r>
      <w:r>
        <w:rPr>
          <w:color w:val="25BE80"/>
        </w:rPr>
        <w:t>a</w:t>
      </w:r>
      <w:r>
        <w:rPr>
          <w:color w:val="25BF80"/>
        </w:rPr>
        <w:t>a</w:t>
      </w:r>
      <w:r>
        <w:rPr>
          <w:color w:val="25BF80"/>
        </w:rPr>
        <w:t>a</w:t>
      </w:r>
      <w:r>
        <w:rPr>
          <w:color w:val="24BE7F"/>
        </w:rPr>
        <w:t>a</w:t>
      </w:r>
      <w:r>
        <w:rPr>
          <w:color w:val="24BD7F"/>
        </w:rPr>
        <w:t>a</w:t>
      </w:r>
      <w:r>
        <w:rPr>
          <w:color w:val="24BD7F"/>
        </w:rPr>
        <w:t>a</w:t>
      </w:r>
      <w:r>
        <w:rPr>
          <w:color w:val="23BD7F"/>
        </w:rPr>
        <w:t>a</w:t>
      </w:r>
      <w:r>
        <w:rPr>
          <w:color w:val="23BD80"/>
        </w:rPr>
        <w:t>a</w:t>
      </w:r>
      <w:r>
        <w:rPr>
          <w:color w:val="24BC80"/>
        </w:rPr>
        <w:t>a</w:t>
      </w:r>
      <w:r>
        <w:rPr>
          <w:color w:val="24BD81"/>
        </w:rPr>
        <w:t>a</w:t>
      </w:r>
      <w:r>
        <w:rPr>
          <w:color w:val="24BD81"/>
        </w:rPr>
        <w:t>a</w:t>
      </w:r>
      <w:r>
        <w:rPr>
          <w:color w:val="25BD81"/>
        </w:rPr>
        <w:t>a</w:t>
      </w:r>
      <w:r>
        <w:rPr>
          <w:color w:val="24BD81"/>
        </w:rPr>
        <w:t>a</w:t>
      </w:r>
      <w:r>
        <w:rPr>
          <w:color w:val="26BE82"/>
        </w:rPr>
        <w:t>a</w:t>
      </w:r>
      <w:r>
        <w:rPr>
          <w:color w:val="26BE82"/>
        </w:rPr>
        <w:t>a</w:t>
      </w:r>
      <w:r>
        <w:rPr>
          <w:color w:val="25BE82"/>
        </w:rPr>
        <w:t>a</w:t>
      </w:r>
      <w:r>
        <w:rPr>
          <w:color w:val="26BE82"/>
        </w:rPr>
        <w:t>a</w:t>
      </w:r>
      <w:r>
        <w:rPr>
          <w:color w:val="26BE82"/>
        </w:rPr>
        <w:t>a</w:t>
      </w:r>
      <w:r>
        <w:rPr>
          <w:color w:val="26BE82"/>
        </w:rPr>
        <w:t>a</w:t>
      </w:r>
      <w:r>
        <w:rPr>
          <w:color w:val="26BD82"/>
        </w:rPr>
        <w:t>a</w:t>
      </w:r>
      <w:r>
        <w:rPr>
          <w:color w:val="26BD82"/>
        </w:rPr>
        <w:t>a</w:t>
      </w:r>
      <w:r>
        <w:rPr>
          <w:color w:val="26BD82"/>
        </w:rPr>
        <w:t>a</w:t>
      </w:r>
      <w:r>
        <w:rPr>
          <w:color w:val="26BD82"/>
        </w:rPr>
        <w:t>a</w:t>
      </w:r>
      <w:r>
        <w:rPr>
          <w:color w:val="26BD82"/>
        </w:rPr>
        <w:t>a</w:t>
      </w:r>
      <w:r>
        <w:rPr>
          <w:color w:val="26BD82"/>
        </w:rPr>
        <w:t>a</w:t>
      </w:r>
      <w:r>
        <w:rPr>
          <w:color w:val="25BC82"/>
        </w:rPr>
        <w:t>a</w:t>
      </w:r>
      <w:r>
        <w:rPr>
          <w:color w:val="25BC81"/>
        </w:rPr>
        <w:t>a</w:t>
      </w:r>
      <w:r>
        <w:rPr>
          <w:color w:val="25BC81"/>
        </w:rPr>
        <w:t>a</w:t>
      </w:r>
      <w:r>
        <w:rPr>
          <w:color w:val="25BC81"/>
        </w:rPr>
        <w:t>a</w:t>
      </w:r>
      <w:r>
        <w:rPr>
          <w:color w:val="25BC81"/>
        </w:rPr>
        <w:t>a</w:t>
      </w:r>
      <w:r>
        <w:rPr>
          <w:color w:val="25BC81"/>
        </w:rPr>
        <w:t>a</w:t>
      </w:r>
      <w:r>
        <w:rPr>
          <w:color w:val="28BC82"/>
        </w:rPr>
        <w:t>a</w:t>
      </w:r>
      <w:r>
        <w:rPr>
          <w:color w:val="29BC84"/>
        </w:rPr>
        <w:t>a</w:t>
      </w:r>
      <w:r>
        <w:rPr>
          <w:color w:val="29BC85"/>
        </w:rPr>
        <w:t>a</w:t>
      </w:r>
      <w:r>
        <w:rPr>
          <w:color w:val="27BE84"/>
        </w:rPr>
        <w:t>a</w:t>
      </w:r>
      <w:r>
        <w:rPr>
          <w:color w:val="26BF85"/>
        </w:rPr>
        <w:t>a</w:t>
      </w:r>
      <w:r>
        <w:rPr>
          <w:color w:val="26BF85"/>
        </w:rPr>
        <w:t>a</w:t>
      </w:r>
      <w:r>
        <w:rPr>
          <w:color w:val="26BF84"/>
        </w:rPr>
        <w:t>a</w:t>
      </w:r>
      <w:r>
        <w:rPr>
          <w:color w:val="29BE86"/>
        </w:rPr>
        <w:t>a</w:t>
      </w:r>
      <w:r>
        <w:rPr>
          <w:color w:val="2CBD86"/>
        </w:rPr>
        <w:t>a</w:t>
      </w:r>
      <w:r>
        <w:rPr>
          <w:color w:val="2DBC85"/>
        </w:rPr>
        <w:t>a</w:t>
      </w:r>
      <w:r>
        <w:rPr>
          <w:color w:val="2DBC86"/>
        </w:rPr>
        <w:t>a</w:t>
      </w:r>
      <w:r>
        <w:rPr>
          <w:color w:val="2CBD85"/>
        </w:rPr>
        <w:t>a</w:t>
      </w:r>
      <w:r>
        <w:rPr>
          <w:color w:val="2ABE86"/>
        </w:rPr>
        <w:t>a</w:t>
      </w:r>
      <w:r>
        <w:rPr>
          <w:color w:val="22C187"/>
        </w:rPr>
        <w:t>a</w:t>
      </w:r>
      <w:r>
        <w:rPr>
          <w:color w:val="22C388"/>
        </w:rPr>
        <w:t>a</w:t>
      </w:r>
      <w:r>
        <w:rPr>
          <w:color w:val="26BE86"/>
        </w:rPr>
        <w:t>a</w:t>
      </w:r>
      <w:r>
        <w:rPr>
          <w:color w:val="35BA89"/>
        </w:rPr>
        <w:t>a</w:t>
      </w:r>
      <w:r>
        <w:rPr>
          <w:color w:val="42AE86"/>
        </w:rPr>
        <w:t>a</w:t>
      </w:r>
      <w:r>
        <w:rPr>
          <w:color w:val="3C8769"/>
        </w:rPr>
        <w:t>a</w:t>
      </w:r>
      <w:r>
        <w:rPr>
          <w:color w:val="102E1B"/>
        </w:rPr>
        <w:t>a</w:t>
      </w:r>
      <w:r>
        <w:rPr>
          <w:color w:val="000900"/>
        </w:rPr>
        <w:t>a</w:t>
      </w:r>
      <w:r>
        <w:rPr>
          <w:color w:val="040403"/>
        </w:rPr>
        <w:t>a</w:t>
      </w:r>
      <w:r>
        <w:rPr>
          <w:color w:val="0A0606"/>
        </w:rPr>
        <w:t>a</w:t>
      </w:r>
      <w:r>
        <w:rPr>
          <w:color w:val="020001"/>
        </w:rPr>
        <w:t>a</w:t>
      </w:r>
      <w:r>
        <w:rPr>
          <w:color w:val="0A0B09"/>
        </w:rPr>
        <w:t>a</w:t>
      </w:r>
      <w:r>
        <w:rPr>
          <w:color w:val="0102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90002"/>
        </w:rPr>
        <w:t>a</w:t>
      </w:r>
      <w:r>
        <w:rPr>
          <w:color w:val="0B0002"/>
        </w:rPr>
        <w:t>a</w:t>
      </w:r>
      <w:r>
        <w:rPr>
          <w:color w:val="0A0002"/>
        </w:rPr>
        <w:t>a</w:t>
      </w:r>
      <w:r>
        <w:rPr>
          <w:color w:val="08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1"/>
        </w:rPr>
        <w:t>a</w:t>
      </w:r>
      <w:r>
        <w:rPr>
          <w:color w:val="010202"/>
        </w:rPr>
        <w:t>a</w:t>
      </w:r>
      <w:r>
        <w:rPr>
          <w:color w:val="020205"/>
        </w:rPr>
        <w:t>a</w:t>
      </w:r>
      <w:r>
        <w:rPr>
          <w:color w:val="020105"/>
        </w:rPr>
        <w:t>a</w:t>
      </w:r>
      <w:r>
        <w:rPr>
          <w:color w:val="050508"/>
        </w:rPr>
        <w:t>a</w:t>
      </w:r>
      <w:r>
        <w:rPr>
          <w:color w:val="010102"/>
        </w:rPr>
        <w:t>a</w:t>
      </w:r>
      <w:r>
        <w:rPr>
          <w:color w:val="060A05"/>
        </w:rPr>
        <w:t>a</w:t>
      </w:r>
      <w:r>
        <w:rPr>
          <w:color w:val="020802"/>
        </w:rPr>
        <w:t>a</w:t>
      </w:r>
      <w:r>
        <w:rPr>
          <w:color w:val="273424"/>
        </w:rPr>
        <w:t>a</w:t>
      </w:r>
      <w:r>
        <w:rPr>
          <w:color w:val="A5B69E"/>
        </w:rPr>
        <w:t>a</w:t>
      </w:r>
      <w:r>
        <w:rPr>
          <w:color w:val="B5D2AA"/>
        </w:rPr>
        <w:t>a</w:t>
      </w:r>
      <w:r>
        <w:rPr>
          <w:color w:val="A8D798"/>
        </w:rPr>
        <w:t>a</w:t>
      </w:r>
      <w:r>
        <w:rPr>
          <w:color w:val="B0E49E"/>
        </w:rPr>
        <w:t>a</w:t>
      </w:r>
      <w:r>
        <w:rPr>
          <w:color w:val="A4DA93"/>
        </w:rPr>
        <w:t>a</w:t>
      </w:r>
      <w:r>
        <w:rPr>
          <w:color w:val="ADE49B"/>
        </w:rPr>
        <w:t>a</w:t>
      </w:r>
      <w:r>
        <w:rPr>
          <w:color w:val="A6DE94"/>
        </w:rPr>
        <w:t>a</w:t>
      </w:r>
      <w:r>
        <w:rPr>
          <w:color w:val="B1E99F"/>
        </w:rPr>
        <w:t>a</w:t>
      </w:r>
      <w:r>
        <w:rPr>
          <w:color w:val="ABE198"/>
        </w:rPr>
        <w:t>a</w:t>
      </w:r>
      <w:r>
        <w:rPr>
          <w:color w:val="AEE09A"/>
        </w:rPr>
        <w:t>a</w:t>
      </w:r>
      <w:r>
        <w:rPr>
          <w:color w:val="B1DF9D"/>
        </w:rPr>
        <w:t>a</w:t>
      </w:r>
      <w:r>
        <w:rPr>
          <w:color w:val="B5DD9E"/>
        </w:rPr>
        <w:t>a</w:t>
      </w:r>
      <w:r>
        <w:rPr>
          <w:color w:val="B7DD9F"/>
        </w:rPr>
        <w:t>a</w:t>
      </w:r>
      <w:r>
        <w:rPr>
          <w:color w:val="B9DCA0"/>
        </w:rPr>
        <w:t>a</w:t>
      </w:r>
      <w:r>
        <w:rPr>
          <w:color w:val="BCE0A0"/>
        </w:rPr>
        <w:t>a</w:t>
      </w:r>
      <w:r>
        <w:rPr>
          <w:color w:val="BAE19C"/>
        </w:rPr>
        <w:t>a</w:t>
      </w:r>
      <w:r>
        <w:rPr>
          <w:color w:val="BBE09C"/>
        </w:rPr>
        <w:t>a</w:t>
      </w:r>
      <w:r>
        <w:rPr>
          <w:color w:val="BDE19D"/>
        </w:rPr>
        <w:t>a</w:t>
      </w:r>
      <w:r>
        <w:rPr>
          <w:color w:val="BDE29E"/>
        </w:rPr>
        <w:t>a</w:t>
      </w:r>
      <w:r>
        <w:rPr>
          <w:color w:val="BEE09D"/>
        </w:rPr>
        <w:t>a</w:t>
      </w:r>
      <w:r>
        <w:rPr>
          <w:color w:val="BDDF9C"/>
        </w:rPr>
        <w:t>a</w:t>
      </w:r>
      <w:r>
        <w:rPr>
          <w:color w:val="BEDE9C"/>
        </w:rPr>
        <w:t>a</w:t>
      </w:r>
      <w:r>
        <w:rPr>
          <w:color w:val="BFDE9C"/>
        </w:rPr>
        <w:t>a</w:t>
      </w:r>
      <w:r>
        <w:rPr>
          <w:color w:val="C0DF9D"/>
        </w:rPr>
        <w:t>a</w:t>
      </w:r>
      <w:r>
        <w:rPr>
          <w:color w:val="C1E09E"/>
        </w:rPr>
        <w:t>a</w:t>
      </w:r>
      <w:r>
        <w:rPr>
          <w:color w:val="C2E09E"/>
        </w:rPr>
        <w:t>a</w:t>
      </w:r>
      <w:r>
        <w:rPr>
          <w:color w:val="C2E09D"/>
        </w:rPr>
        <w:t>a</w:t>
      </w:r>
      <w:r>
        <w:rPr>
          <w:color w:val="C3E19B"/>
        </w:rPr>
        <w:t>a</w:t>
      </w:r>
      <w:r>
        <w:rPr>
          <w:color w:val="C4E19A"/>
        </w:rPr>
        <w:t>a</w:t>
      </w:r>
      <w:r>
        <w:rPr>
          <w:color w:val="C2E19C"/>
        </w:rPr>
        <w:t>a</w:t>
      </w:r>
      <w:r>
        <w:rPr>
          <w:color w:val="C2E19D"/>
        </w:rPr>
        <w:t>a</w:t>
      </w:r>
      <w:r>
        <w:rPr>
          <w:color w:val="C1E29D"/>
        </w:rPr>
        <w:t>a</w:t>
      </w:r>
      <w:r>
        <w:rPr>
          <w:color w:val="C0E29D"/>
        </w:rPr>
        <w:t>a</w:t>
      </w:r>
      <w:r>
        <w:rPr>
          <w:color w:val="C0E29D"/>
        </w:rPr>
        <w:t>a</w:t>
      </w:r>
      <w:r>
        <w:rPr>
          <w:color w:val="C0E29D"/>
        </w:rPr>
        <w:t>a</w:t>
      </w:r>
      <w:r>
        <w:rPr>
          <w:color w:val="C1E29D"/>
        </w:rPr>
        <w:t>a</w:t>
      </w:r>
      <w:r>
        <w:rPr>
          <w:color w:val="C1E39D"/>
        </w:rPr>
        <w:t>a</w:t>
      </w:r>
      <w:r>
        <w:rPr>
          <w:color w:val="C2E29D"/>
        </w:rPr>
        <w:t>a</w:t>
      </w:r>
      <w:r>
        <w:rPr>
          <w:color w:val="C2E19C"/>
        </w:rPr>
        <w:t>a</w:t>
      </w:r>
      <w:r>
        <w:rPr>
          <w:color w:val="C2E09A"/>
        </w:rPr>
        <w:t>a</w:t>
      </w:r>
      <w:r>
        <w:rPr>
          <w:color w:val="C3E09A"/>
        </w:rPr>
        <w:t>a</w:t>
      </w:r>
      <w:r>
        <w:rPr>
          <w:color w:val="C5E19B"/>
        </w:rPr>
        <w:t>a</w:t>
      </w:r>
      <w:r>
        <w:rPr>
          <w:color w:val="C7E19B"/>
        </w:rPr>
        <w:t>a</w:t>
      </w:r>
      <w:r>
        <w:rPr>
          <w:color w:val="C7E09B"/>
        </w:rPr>
        <w:t>a</w:t>
      </w:r>
      <w:r>
        <w:rPr>
          <w:color w:val="C6E09B"/>
        </w:rPr>
        <w:t>a</w:t>
      </w:r>
      <w:r>
        <w:rPr>
          <w:color w:val="C6DF9A"/>
        </w:rPr>
        <w:t>a</w:t>
      </w:r>
      <w:r>
        <w:rPr>
          <w:color w:val="C6DF9A"/>
        </w:rPr>
        <w:t>a</w:t>
      </w:r>
      <w:r>
        <w:rPr>
          <w:color w:val="C3E09A"/>
        </w:rPr>
        <w:t>a</w:t>
      </w:r>
      <w:r>
        <w:rPr>
          <w:color w:val="C1E099"/>
        </w:rPr>
        <w:t>a</w:t>
      </w:r>
      <w:r>
        <w:rPr>
          <w:color w:val="BFE199"/>
        </w:rPr>
        <w:t>a</w:t>
      </w:r>
      <w:r>
        <w:rPr>
          <w:color w:val="BEE299"/>
        </w:rPr>
        <w:t>a</w:t>
      </w:r>
      <w:r>
        <w:rPr>
          <w:color w:val="BEE199"/>
        </w:rPr>
        <w:t>a</w:t>
      </w:r>
      <w:r>
        <w:rPr>
          <w:color w:val="C1E199"/>
        </w:rPr>
        <w:t>a</w:t>
      </w:r>
      <w:r>
        <w:rPr>
          <w:color w:val="C1E199"/>
        </w:rPr>
        <w:t>a</w:t>
      </w:r>
      <w:r>
        <w:rPr>
          <w:color w:val="C0E098"/>
        </w:rPr>
        <w:t>a</w:t>
      </w:r>
      <w:r>
        <w:rPr>
          <w:color w:val="C0DF98"/>
        </w:rPr>
        <w:t>a</w:t>
      </w:r>
      <w:r>
        <w:rPr>
          <w:color w:val="BFDF98"/>
        </w:rPr>
        <w:t>a</w:t>
      </w:r>
      <w:r>
        <w:rPr>
          <w:color w:val="BFDF98"/>
        </w:rPr>
        <w:t>a</w:t>
      </w:r>
      <w:r>
        <w:rPr>
          <w:color w:val="BEDF98"/>
        </w:rPr>
        <w:t>a</w:t>
      </w:r>
      <w:r>
        <w:rPr>
          <w:color w:val="BDE09A"/>
        </w:rPr>
        <w:t>a</w:t>
      </w:r>
      <w:r>
        <w:rPr>
          <w:color w:val="BCDF99"/>
        </w:rPr>
        <w:t>a</w:t>
      </w:r>
      <w:r>
        <w:rPr>
          <w:color w:val="BCDF99"/>
        </w:rPr>
        <w:t>a</w:t>
      </w:r>
      <w:r>
        <w:rPr>
          <w:color w:val="BADE98"/>
        </w:rPr>
        <w:t>a</w:t>
      </w:r>
      <w:r>
        <w:rPr>
          <w:color w:val="BADE98"/>
        </w:rPr>
        <w:t>a</w:t>
      </w:r>
      <w:r>
        <w:rPr>
          <w:color w:val="B8DE98"/>
        </w:rPr>
        <w:t>a</w:t>
      </w:r>
      <w:r>
        <w:rPr>
          <w:color w:val="B7DE98"/>
        </w:rPr>
        <w:t>a</w:t>
      </w:r>
      <w:r>
        <w:rPr>
          <w:color w:val="B7DD98"/>
        </w:rPr>
        <w:t>a</w:t>
      </w:r>
      <w:r>
        <w:rPr>
          <w:color w:val="B7DD95"/>
        </w:rPr>
        <w:t>a</w:t>
      </w:r>
      <w:r>
        <w:rPr>
          <w:color w:val="B7DC93"/>
        </w:rPr>
        <w:t>a</w:t>
      </w:r>
      <w:r>
        <w:rPr>
          <w:color w:val="B7DC91"/>
        </w:rPr>
        <w:t>a</w:t>
      </w:r>
      <w:r>
        <w:rPr>
          <w:color w:val="B6DC91"/>
        </w:rPr>
        <w:t>a</w:t>
      </w:r>
      <w:r>
        <w:rPr>
          <w:color w:val="B6DB92"/>
        </w:rPr>
        <w:t>a</w:t>
      </w:r>
      <w:r>
        <w:rPr>
          <w:color w:val="B3DA92"/>
        </w:rPr>
        <w:t>a</w:t>
      </w:r>
      <w:r>
        <w:rPr>
          <w:color w:val="B2DA94"/>
        </w:rPr>
        <w:t>a</w:t>
      </w:r>
      <w:r>
        <w:rPr>
          <w:color w:val="B1D896"/>
        </w:rPr>
        <w:t>a</w:t>
      </w:r>
      <w:r>
        <w:rPr>
          <w:color w:val="B0D797"/>
        </w:rPr>
        <w:t>a</w:t>
      </w:r>
      <w:r>
        <w:rPr>
          <w:color w:val="AFD896"/>
        </w:rPr>
        <w:t>a</w:t>
      </w:r>
      <w:r>
        <w:rPr>
          <w:color w:val="ACD991"/>
        </w:rPr>
        <w:t>a</w:t>
      </w:r>
      <w:r>
        <w:rPr>
          <w:color w:val="AAD98F"/>
        </w:rPr>
        <w:t>a</w:t>
      </w:r>
      <w:r>
        <w:rPr>
          <w:color w:val="A9D78F"/>
        </w:rPr>
        <w:t>a</w:t>
      </w:r>
      <w:r>
        <w:rPr>
          <w:color w:val="A6D78F"/>
        </w:rPr>
        <w:t>a</w:t>
      </w:r>
      <w:r>
        <w:rPr>
          <w:color w:val="A5D790"/>
        </w:rPr>
        <w:t>a</w:t>
      </w:r>
      <w:r>
        <w:rPr>
          <w:color w:val="A3D791"/>
        </w:rPr>
        <w:t>a</w:t>
      </w:r>
      <w:r>
        <w:rPr>
          <w:color w:val="9FD48F"/>
        </w:rPr>
        <w:t>a</w:t>
      </w:r>
      <w:r>
        <w:rPr>
          <w:color w:val="9DD390"/>
        </w:rPr>
        <w:t>a</w:t>
      </w:r>
      <w:r>
        <w:rPr>
          <w:color w:val="9CD391"/>
        </w:rPr>
        <w:t>a</w:t>
      </w:r>
      <w:r>
        <w:rPr>
          <w:color w:val="9AD191"/>
        </w:rPr>
        <w:t>a</w:t>
      </w:r>
      <w:r>
        <w:rPr>
          <w:color w:val="97D190"/>
        </w:rPr>
        <w:t>a</w:t>
      </w:r>
      <w:r>
        <w:rPr>
          <w:color w:val="96D090"/>
        </w:rPr>
        <w:t>a</w:t>
      </w:r>
      <w:r>
        <w:rPr>
          <w:color w:val="94CD8C"/>
        </w:rPr>
        <w:t>a</w:t>
      </w:r>
      <w:r>
        <w:rPr>
          <w:color w:val="91CC89"/>
        </w:rPr>
        <w:t>a</w:t>
      </w:r>
      <w:r>
        <w:rPr>
          <w:color w:val="90CC8A"/>
        </w:rPr>
        <w:t>a</w:t>
      </w:r>
      <w:r>
        <w:rPr>
          <w:color w:val="8ECC89"/>
        </w:rPr>
        <w:t>a</w:t>
      </w:r>
      <w:r>
        <w:rPr>
          <w:color w:val="8BCC8A"/>
        </w:rPr>
        <w:t>a</w:t>
      </w:r>
      <w:r>
        <w:rPr>
          <w:color w:val="8ACB8A"/>
        </w:rPr>
        <w:t>a</w:t>
      </w:r>
      <w:r>
        <w:rPr>
          <w:color w:val="87CC8C"/>
        </w:rPr>
        <w:t>a</w:t>
      </w:r>
      <w:r>
        <w:rPr>
          <w:color w:val="85CD8D"/>
        </w:rPr>
        <w:t>a</w:t>
      </w:r>
      <w:r>
        <w:rPr>
          <w:color w:val="80CB8C"/>
        </w:rPr>
        <w:t>a</w:t>
      </w:r>
      <w:r>
        <w:rPr>
          <w:color w:val="7BC989"/>
        </w:rPr>
        <w:t>a</w:t>
      </w:r>
      <w:r>
        <w:rPr>
          <w:color w:val="75C686"/>
        </w:rPr>
        <w:t>a</w:t>
      </w:r>
      <w:r>
        <w:rPr>
          <w:color w:val="72C383"/>
        </w:rPr>
        <w:t>a</w:t>
      </w:r>
      <w:r>
        <w:rPr>
          <w:color w:val="6EC282"/>
        </w:rPr>
        <w:t>a</w:t>
      </w:r>
      <w:r>
        <w:rPr>
          <w:color w:val="6BC283"/>
        </w:rPr>
        <w:t>a</w:t>
      </w:r>
      <w:r>
        <w:rPr>
          <w:color w:val="69C283"/>
        </w:rPr>
        <w:t>a</w:t>
      </w:r>
      <w:r>
        <w:rPr>
          <w:color w:val="65C082"/>
        </w:rPr>
        <w:t>a</w:t>
      </w:r>
      <w:r>
        <w:rPr>
          <w:color w:val="62BD80"/>
        </w:rPr>
        <w:t>a</w:t>
      </w:r>
      <w:r>
        <w:rPr>
          <w:color w:val="5EBC7F"/>
        </w:rPr>
        <w:t>a</w:t>
      </w:r>
      <w:r>
        <w:rPr>
          <w:color w:val="5ABB7E"/>
        </w:rPr>
        <w:t>a</w:t>
      </w:r>
      <w:r>
        <w:rPr>
          <w:color w:val="56BA7E"/>
        </w:rPr>
        <w:t>a</w:t>
      </w:r>
      <w:r>
        <w:rPr>
          <w:color w:val="54BA7E"/>
        </w:rPr>
        <w:t>a</w:t>
      </w:r>
      <w:r>
        <w:rPr>
          <w:color w:val="4FB87D"/>
        </w:rPr>
        <w:t>a</w:t>
      </w:r>
      <w:r>
        <w:rPr>
          <w:color w:val="4BB67D"/>
        </w:rPr>
        <w:t>a</w:t>
      </w:r>
      <w:r>
        <w:rPr>
          <w:color w:val="47B47B"/>
        </w:rPr>
        <w:t>a</w:t>
      </w:r>
      <w:r>
        <w:rPr>
          <w:color w:val="45B37A"/>
        </w:rPr>
        <w:t>a</w:t>
      </w:r>
      <w:r>
        <w:rPr>
          <w:color w:val="3FB178"/>
        </w:rPr>
        <w:t>a</w:t>
      </w:r>
      <w:r>
        <w:rPr>
          <w:color w:val="3DB079"/>
        </w:rPr>
        <w:t>a</w:t>
      </w:r>
      <w:r>
        <w:rPr>
          <w:color w:val="3CAF77"/>
        </w:rPr>
        <w:t>a</w:t>
      </w:r>
      <w:r>
        <w:rPr>
          <w:color w:val="39AD76"/>
        </w:rPr>
        <w:t>a</w:t>
      </w:r>
      <w:r>
        <w:rPr>
          <w:color w:val="38AB74"/>
        </w:rPr>
        <w:t>a</w:t>
      </w:r>
      <w:r>
        <w:rPr>
          <w:color w:val="37A975"/>
        </w:rPr>
        <w:t>a</w:t>
      </w:r>
      <w:r>
        <w:rPr>
          <w:color w:val="36A875"/>
        </w:rPr>
        <w:t>a</w:t>
      </w:r>
      <w:r>
        <w:rPr>
          <w:color w:val="33A774"/>
        </w:rPr>
        <w:t>a</w:t>
      </w:r>
      <w:r>
        <w:rPr>
          <w:color w:val="30A571"/>
        </w:rPr>
        <w:t>a</w:t>
      </w:r>
      <w:r>
        <w:rPr>
          <w:color w:val="2FA272"/>
        </w:rPr>
        <w:t>a</w:t>
      </w:r>
      <w:r>
        <w:rPr>
          <w:color w:val="2DA071"/>
        </w:rPr>
        <w:t>a</w:t>
      </w:r>
      <w:r>
        <w:rPr>
          <w:color w:val="2DA072"/>
        </w:rPr>
        <w:t>a</w:t>
      </w:r>
      <w:r>
        <w:rPr>
          <w:color w:val="2DA072"/>
        </w:rPr>
        <w:t>a</w:t>
      </w:r>
      <w:r>
        <w:rPr>
          <w:color w:val="2E9F73"/>
        </w:rPr>
        <w:t>a</w:t>
      </w:r>
      <w:r>
        <w:rPr>
          <w:color w:val="2C9E71"/>
        </w:rPr>
        <w:t>a</w:t>
      </w:r>
      <w:r>
        <w:rPr>
          <w:color w:val="2A9C6F"/>
        </w:rPr>
        <w:t>a</w:t>
      </w:r>
      <w:r>
        <w:rPr>
          <w:color w:val="289A6D"/>
        </w:rPr>
        <w:t>a</w:t>
      </w:r>
      <w:r>
        <w:rPr>
          <w:color w:val="26986C"/>
        </w:rPr>
        <w:t>a</w:t>
      </w:r>
      <w:r>
        <w:rPr>
          <w:color w:val="25976B"/>
        </w:rPr>
        <w:t>a</w:t>
      </w:r>
      <w:r>
        <w:rPr>
          <w:color w:val="24966A"/>
        </w:rPr>
        <w:t>a</w:t>
      </w:r>
      <w:r>
        <w:rPr>
          <w:color w:val="24956B"/>
        </w:rPr>
        <w:t>a</w:t>
      </w:r>
      <w:r>
        <w:rPr>
          <w:color w:val="23946B"/>
        </w:rPr>
        <w:t>a</w:t>
      </w:r>
      <w:r>
        <w:rPr>
          <w:color w:val="22946A"/>
        </w:rPr>
        <w:t>a</w:t>
      </w:r>
      <w:r>
        <w:rPr>
          <w:color w:val="219269"/>
        </w:rPr>
        <w:t>a</w:t>
      </w:r>
      <w:r>
        <w:rPr>
          <w:color w:val="219268"/>
        </w:rPr>
        <w:t>a</w:t>
      </w:r>
      <w:r>
        <w:rPr>
          <w:color w:val="20926A"/>
        </w:rPr>
        <w:t>a</w:t>
      </w:r>
      <w:r>
        <w:rPr>
          <w:color w:val="20936B"/>
        </w:rPr>
        <w:t>a</w:t>
      </w:r>
      <w:r>
        <w:rPr>
          <w:color w:val="1F926A"/>
        </w:rPr>
        <w:t>a</w:t>
      </w:r>
      <w:r>
        <w:rPr>
          <w:color w:val="1F926A"/>
        </w:rPr>
        <w:t>a</w:t>
      </w:r>
      <w:r>
        <w:rPr>
          <w:color w:val="1E9169"/>
        </w:rPr>
        <w:t>a</w:t>
      </w:r>
      <w:r>
        <w:rPr>
          <w:color w:val="1E9069"/>
        </w:rPr>
        <w:t>a</w:t>
      </w:r>
      <w:r>
        <w:rPr>
          <w:color w:val="1D8F68"/>
        </w:rPr>
        <w:t>a</w:t>
      </w:r>
      <w:r>
        <w:rPr>
          <w:color w:val="1C8C67"/>
        </w:rPr>
        <w:t>a</w:t>
      </w:r>
      <w:r>
        <w:rPr>
          <w:color w:val="1D8C68"/>
        </w:rPr>
        <w:t>a</w:t>
      </w:r>
      <w:r>
        <w:rPr>
          <w:color w:val="1C8C67"/>
        </w:rPr>
        <w:t>a</w:t>
      </w:r>
      <w:r>
        <w:rPr>
          <w:color w:val="1C8C67"/>
        </w:rPr>
        <w:t>a</w:t>
      </w:r>
      <w:r>
        <w:rPr>
          <w:color w:val="1C8B68"/>
        </w:rPr>
        <w:t>a</w:t>
      </w:r>
      <w:r>
        <w:rPr>
          <w:color w:val="1C8B68"/>
        </w:rPr>
        <w:t>a</w:t>
      </w:r>
      <w:r>
        <w:rPr>
          <w:color w:val="198A66"/>
        </w:rPr>
        <w:t>a</w:t>
      </w:r>
      <w:r>
        <w:rPr>
          <w:color w:val="198A66"/>
        </w:rPr>
        <w:t>a</w:t>
      </w:r>
      <w:r>
        <w:rPr>
          <w:color w:val="188965"/>
        </w:rPr>
        <w:t>a</w:t>
      </w:r>
      <w:r>
        <w:rPr>
          <w:color w:val="188866"/>
        </w:rPr>
        <w:t>a</w:t>
      </w:r>
      <w:r>
        <w:rPr>
          <w:color w:val="198765"/>
        </w:rPr>
        <w:t>a</w:t>
      </w:r>
      <w:r>
        <w:rPr>
          <w:color w:val="198765"/>
        </w:rPr>
        <w:t>a</w:t>
      </w:r>
      <w:r>
        <w:rPr>
          <w:color w:val="198665"/>
        </w:rPr>
        <w:t>a</w:t>
      </w:r>
      <w:r>
        <w:rPr>
          <w:color w:val="188464"/>
        </w:rPr>
        <w:t>a</w:t>
      </w:r>
      <w:r>
        <w:rPr>
          <w:color w:val="178263"/>
        </w:rPr>
        <w:t>a</w:t>
      </w:r>
      <w:r>
        <w:rPr>
          <w:color w:val="178062"/>
        </w:rPr>
        <w:t>a</w:t>
      </w:r>
      <w:r>
        <w:rPr>
          <w:color w:val="188163"/>
        </w:rPr>
        <w:t>a</w:t>
      </w:r>
      <w:r>
        <w:rPr>
          <w:color w:val="188364"/>
        </w:rPr>
        <w:t>a</w:t>
      </w:r>
      <w:r>
        <w:rPr>
          <w:color w:val="178163"/>
        </w:rPr>
        <w:t>a</w:t>
      </w:r>
      <w:r>
        <w:rPr>
          <w:color w:val="178163"/>
        </w:rPr>
        <w:t>a</w:t>
      </w:r>
      <w:r>
        <w:rPr>
          <w:color w:val="168162"/>
        </w:rPr>
        <w:t>a</w:t>
      </w:r>
      <w:r>
        <w:rPr>
          <w:color w:val="178062"/>
        </w:rPr>
        <w:t>a</w:t>
      </w:r>
      <w:r>
        <w:rPr>
          <w:color w:val="167F61"/>
        </w:rPr>
        <w:t>a</w:t>
      </w:r>
      <w:r>
        <w:rPr>
          <w:color w:val="167F61"/>
        </w:rPr>
        <w:t>a</w:t>
      </w:r>
      <w:r>
        <w:rPr>
          <w:color w:val="167E60"/>
        </w:rPr>
        <w:t>a</w:t>
      </w:r>
      <w:r>
        <w:rPr>
          <w:color w:val="167E60"/>
        </w:rPr>
        <w:t>a</w:t>
      </w:r>
      <w:r>
        <w:rPr>
          <w:color w:val="167D60"/>
        </w:rPr>
        <w:t>a</w:t>
      </w:r>
      <w:r>
        <w:rPr>
          <w:color w:val="157C5F"/>
        </w:rPr>
        <w:t>a</w:t>
      </w:r>
      <w:r>
        <w:rPr>
          <w:color w:val="157C5E"/>
        </w:rPr>
        <w:t>a</w:t>
      </w:r>
      <w:r>
        <w:rPr>
          <w:color w:val="157B5E"/>
        </w:rPr>
        <w:t>a</w:t>
      </w:r>
      <w:r>
        <w:rPr>
          <w:color w:val="167B5E"/>
        </w:rPr>
        <w:t>a</w:t>
      </w:r>
      <w:r>
        <w:rPr>
          <w:color w:val="167A5F"/>
        </w:rPr>
        <w:t>a</w:t>
      </w:r>
      <w:r>
        <w:rPr>
          <w:color w:val="177960"/>
        </w:rPr>
        <w:t>a</w:t>
      </w:r>
      <w:r>
        <w:rPr>
          <w:color w:val="16785F"/>
        </w:rPr>
        <w:t>a</w:t>
      </w:r>
      <w:r>
        <w:rPr>
          <w:color w:val="16775F"/>
        </w:rPr>
        <w:t>a</w:t>
      </w:r>
      <w:r>
        <w:rPr>
          <w:color w:val="15765E"/>
        </w:rPr>
        <w:t>a</w:t>
      </w:r>
      <w:r>
        <w:rPr>
          <w:color w:val="15765E"/>
        </w:rPr>
        <w:t>a</w:t>
      </w:r>
      <w:r>
        <w:rPr>
          <w:color w:val="15765E"/>
        </w:rPr>
        <w:t>a</w:t>
      </w:r>
      <w:r>
        <w:rPr>
          <w:color w:val="16765E"/>
        </w:rPr>
        <w:t>a</w:t>
      </w:r>
      <w:r>
        <w:rPr>
          <w:color w:val="16755D"/>
        </w:rPr>
        <w:t>a</w:t>
      </w:r>
      <w:r>
        <w:rPr>
          <w:color w:val="16755D"/>
        </w:rPr>
        <w:t>a</w:t>
      </w:r>
      <w:r>
        <w:rPr>
          <w:color w:val="15745C"/>
        </w:rPr>
        <w:t>a</w:t>
      </w:r>
      <w:r>
        <w:rPr>
          <w:color w:val="15745C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4735B"/>
        </w:rPr>
        <w:t>a</w:t>
      </w:r>
      <w:r>
        <w:rPr>
          <w:color w:val="13735B"/>
        </w:rPr>
        <w:t>a</w:t>
      </w:r>
      <w:r>
        <w:rPr>
          <w:color w:val="13725A"/>
        </w:rPr>
        <w:t>a</w:t>
      </w:r>
      <w:r>
        <w:rPr>
          <w:color w:val="1A6E59"/>
        </w:rPr>
        <w:t>a</w:t>
      </w:r>
      <w:r>
        <w:rPr>
          <w:color w:val="216052"/>
        </w:rPr>
        <w:t>a</w:t>
      </w:r>
      <w:r>
        <w:rPr>
          <w:color w:val="0A2F27"/>
        </w:rPr>
        <w:t>a</w:t>
      </w:r>
      <w:r>
        <w:rPr>
          <w:color w:val="000A09"/>
        </w:rPr>
        <w:t>a</w:t>
      </w:r>
      <w:r>
        <w:rPr>
          <w:color w:val="000A08"/>
        </w:rPr>
        <w:t>a</w:t>
      </w:r>
      <w:r>
        <w:rPr>
          <w:color w:val="051E17"/>
        </w:rPr>
        <w:t>a</w:t>
      </w:r>
      <w:r>
        <w:rPr>
          <w:color w:val="20574A"/>
        </w:rPr>
        <w:t>a</w:t>
      </w:r>
      <w:r>
        <w:rPr>
          <w:color w:val="1A6B55"/>
        </w:rPr>
        <w:t>a</w:t>
      </w:r>
      <w:r>
        <w:rPr>
          <w:color w:val="0C6F55"/>
        </w:rPr>
        <w:t>a</w:t>
      </w:r>
      <w:r>
        <w:rPr>
          <w:color w:val="0C6F56"/>
        </w:rPr>
        <w:t>a</w:t>
      </w:r>
      <w:r>
        <w:rPr>
          <w:color w:val="126D57"/>
        </w:rPr>
        <w:t>a</w:t>
      </w:r>
      <w:r>
        <w:rPr>
          <w:color w:val="136755"/>
        </w:rPr>
        <w:t>a</w:t>
      </w:r>
      <w:r>
        <w:rPr>
          <w:color w:val="186858"/>
        </w:rPr>
        <w:t>a</w:t>
      </w:r>
      <w:r>
        <w:rPr>
          <w:color w:val="176657"/>
        </w:rPr>
        <w:t>a</w:t>
      </w:r>
      <w:r>
        <w:rPr>
          <w:color w:val="126355"/>
        </w:rPr>
        <w:t>a</w:t>
      </w:r>
      <w:r>
        <w:rPr>
          <w:color w:val="126758"/>
        </w:rPr>
        <w:t>a</w:t>
      </w:r>
      <w:r>
        <w:rPr>
          <w:color w:val="12695B"/>
        </w:rPr>
        <w:t>a</w:t>
      </w:r>
      <w:r>
        <w:rPr>
          <w:color w:val="10685B"/>
        </w:rPr>
        <w:t>a</w:t>
      </w:r>
      <w:r>
        <w:rPr>
          <w:color w:val="0F665A"/>
        </w:rPr>
        <w:t>a</w:t>
      </w:r>
      <w:r>
        <w:rPr>
          <w:color w:val="11685B"/>
        </w:rPr>
        <w:t>a</w:t>
      </w:r>
      <w:r>
        <w:rPr>
          <w:color w:val="156D5B"/>
        </w:rPr>
        <w:t>a</w:t>
      </w:r>
      <w:r>
        <w:rPr>
          <w:color w:val="085B46"/>
        </w:rPr>
        <w:t>a</w:t>
      </w:r>
      <w:r>
        <w:rPr>
          <w:color w:val="226554"/>
        </w:rPr>
        <w:t>a</w:t>
      </w:r>
      <w:r>
        <w:rPr>
          <w:color w:val="12392D"/>
        </w:rPr>
        <w:t>a</w:t>
      </w:r>
      <w:r>
        <w:rPr>
          <w:color w:val="000B05"/>
        </w:rPr>
        <w:t>a</w:t>
      </w:r>
      <w:r>
        <w:rPr>
          <w:color w:val="060E0B"/>
        </w:rPr>
        <w:t>a</w:t>
      </w:r>
      <w:r>
        <w:rPr>
          <w:color w:val="020101"/>
        </w:rPr>
        <w:t>a</w:t>
      </w:r>
      <w:r>
        <w:rPr>
          <w:color w:val="050101"/>
        </w:rPr>
        <w:t>a</w:t>
      </w:r>
      <w:r>
        <w:rPr>
          <w:color w:val="060101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1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40403"/>
        </w:rPr>
        <w:t>a</w:t>
      </w:r>
      <w:r>
        <w:rPr>
          <w:color w:val="050604"/>
        </w:rPr>
        <w:t>a</w:t>
      </w:r>
      <w:r>
        <w:rPr>
          <w:color w:val="010101"/>
        </w:rPr>
        <w:t>a</w:t>
      </w:r>
      <w:r>
        <w:rPr>
          <w:color w:val="030403"/>
        </w:rPr>
        <w:t>a</w:t>
      </w:r>
      <w:r>
        <w:rPr>
          <w:color w:val="010203"/>
        </w:rPr>
        <w:t>a</w:t>
      </w:r>
      <w:r>
        <w:rPr>
          <w:color w:val="010102"/>
        </w:rPr>
        <w:t>a</w:t>
      </w:r>
      <w:r>
        <w:rPr>
          <w:color w:val="010003"/>
        </w:rPr>
        <w:t>a</w:t>
      </w:r>
      <w:r>
        <w:rPr>
          <w:color w:val="080306"/>
        </w:rPr>
        <w:t>a</w:t>
      </w:r>
      <w:r>
        <w:rPr>
          <w:color w:val="080303"/>
        </w:rPr>
        <w:t>a</w:t>
      </w:r>
      <w:r>
        <w:rPr>
          <w:color w:val="080101"/>
        </w:rPr>
        <w:t>a</w:t>
      </w:r>
      <w:r>
        <w:rPr>
          <w:color w:val="483E31"/>
        </w:rPr>
        <w:t>a</w:t>
      </w:r>
      <w:r>
        <w:rPr>
          <w:color w:val="9E9277"/>
        </w:rPr>
        <w:t>a</w:t>
      </w:r>
      <w:r>
        <w:rPr>
          <w:color w:val="BCAC8B"/>
        </w:rPr>
        <w:t>a</w:t>
      </w:r>
      <w:r>
        <w:rPr>
          <w:color w:val="BEAD85"/>
        </w:rPr>
        <w:t>a</w:t>
      </w:r>
      <w:r>
        <w:rPr>
          <w:color w:val="BEA980"/>
        </w:rPr>
        <w:t>a</w:t>
      </w:r>
      <w:r>
        <w:rPr>
          <w:color w:val="BEA87F"/>
        </w:rPr>
        <w:t>a</w:t>
      </w:r>
      <w:r>
        <w:rPr>
          <w:color w:val="BFA782"/>
        </w:rPr>
        <w:t>a</w:t>
      </w:r>
      <w:r>
        <w:rPr>
          <w:color w:val="BBA27E"/>
        </w:rPr>
        <w:t>a</w:t>
      </w:r>
      <w:r>
        <w:rPr>
          <w:color w:val="C1A687"/>
        </w:rPr>
        <w:t>a</w:t>
      </w:r>
      <w:r>
        <w:rPr>
          <w:color w:val="BBA482"/>
        </w:rPr>
        <w:t>a</w:t>
      </w:r>
      <w:r>
        <w:rPr>
          <w:color w:val="BCA681"/>
        </w:rPr>
        <w:t>a</w:t>
      </w:r>
      <w:r>
        <w:rPr>
          <w:color w:val="BBA680"/>
        </w:rPr>
        <w:t>a</w:t>
      </w:r>
      <w:r>
        <w:rPr>
          <w:color w:val="BBA680"/>
        </w:rPr>
        <w:t>a</w:t>
      </w:r>
      <w:r>
        <w:rPr>
          <w:color w:val="BBA680"/>
        </w:rPr>
        <w:t>a</w:t>
      </w:r>
      <w:r>
        <w:rPr>
          <w:color w:val="BDA580"/>
        </w:rPr>
        <w:t>a</w:t>
      </w:r>
      <w:r>
        <w:rPr>
          <w:color w:val="BDA581"/>
        </w:rPr>
        <w:t>a</w:t>
      </w:r>
      <w:r>
        <w:rPr>
          <w:color w:val="BDA681"/>
        </w:rPr>
        <w:t>a</w:t>
      </w:r>
      <w:r>
        <w:rPr>
          <w:color w:val="BEA681"/>
        </w:rPr>
        <w:t>a</w:t>
      </w:r>
      <w:r>
        <w:rPr>
          <w:color w:val="BDA581"/>
        </w:rPr>
        <w:t>a</w:t>
      </w:r>
      <w:r>
        <w:rPr>
          <w:color w:val="BDA581"/>
        </w:rPr>
        <w:t>a</w:t>
      </w:r>
      <w:r>
        <w:rPr>
          <w:color w:val="BDA581"/>
        </w:rPr>
        <w:t>a</w:t>
      </w:r>
      <w:r>
        <w:rPr>
          <w:color w:val="BDA581"/>
        </w:rPr>
        <w:t>a</w:t>
      </w:r>
      <w:r>
        <w:rPr>
          <w:color w:val="BEA581"/>
        </w:rPr>
        <w:t>a</w:t>
      </w:r>
      <w:r>
        <w:rPr>
          <w:color w:val="BEA581"/>
        </w:rPr>
        <w:t>a</w:t>
      </w:r>
      <w:r>
        <w:rPr>
          <w:color w:val="BEA480"/>
        </w:rPr>
        <w:t>a</w:t>
      </w:r>
      <w:r>
        <w:rPr>
          <w:color w:val="BDA480"/>
        </w:rPr>
        <w:t>a</w:t>
      </w:r>
      <w:r>
        <w:rPr>
          <w:color w:val="BDA37F"/>
        </w:rPr>
        <w:t>a</w:t>
      </w:r>
      <w:r>
        <w:rPr>
          <w:color w:val="BDA37F"/>
        </w:rPr>
        <w:t>a</w:t>
      </w:r>
      <w:r>
        <w:rPr>
          <w:color w:val="BDA37F"/>
        </w:rPr>
        <w:t>a</w:t>
      </w:r>
      <w:r>
        <w:rPr>
          <w:color w:val="BDA37F"/>
        </w:rPr>
        <w:t>a</w:t>
      </w:r>
      <w:r>
        <w:rPr>
          <w:color w:val="BCA27E"/>
        </w:rPr>
        <w:t>a</w:t>
      </w:r>
      <w:r>
        <w:rPr>
          <w:color w:val="BCA27E"/>
        </w:rPr>
        <w:t>a</w:t>
      </w:r>
      <w:r>
        <w:rPr>
          <w:color w:val="BBA17D"/>
        </w:rPr>
        <w:t>a</w:t>
      </w:r>
      <w:r>
        <w:rPr>
          <w:color w:val="BBA17E"/>
        </w:rPr>
        <w:t>a</w:t>
      </w:r>
      <w:r>
        <w:rPr>
          <w:color w:val="BCA280"/>
        </w:rPr>
        <w:t>a</w:t>
      </w:r>
      <w:r>
        <w:rPr>
          <w:color w:val="BDA381"/>
        </w:rPr>
        <w:t>a</w:t>
      </w:r>
      <w:r>
        <w:rPr>
          <w:color w:val="BEA283"/>
        </w:rPr>
        <w:t>a</w:t>
      </w:r>
      <w:r>
        <w:rPr>
          <w:color w:val="BDA382"/>
        </w:rPr>
        <w:t>a</w:t>
      </w:r>
      <w:r>
        <w:rPr>
          <w:color w:val="BDA382"/>
        </w:rPr>
        <w:t>a</w:t>
      </w:r>
      <w:r>
        <w:rPr>
          <w:color w:val="BEA283"/>
        </w:rPr>
        <w:t>a</w:t>
      </w:r>
      <w:r>
        <w:rPr>
          <w:color w:val="BDA382"/>
        </w:rPr>
        <w:t>a</w:t>
      </w:r>
      <w:r>
        <w:rPr>
          <w:color w:val="BFA484"/>
        </w:rPr>
        <w:t>a</w:t>
      </w:r>
      <w:r>
        <w:rPr>
          <w:color w:val="BFA484"/>
        </w:rPr>
        <w:t>a</w:t>
      </w:r>
      <w:r>
        <w:rPr>
          <w:color w:val="BDA482"/>
        </w:rPr>
        <w:t>a</w:t>
      </w:r>
      <w:r>
        <w:rPr>
          <w:color w:val="BEA383"/>
        </w:rPr>
        <w:t>a</w:t>
      </w:r>
      <w:r>
        <w:rPr>
          <w:color w:val="BEA383"/>
        </w:rPr>
        <w:t>a</w:t>
      </w:r>
      <w:r>
        <w:rPr>
          <w:color w:val="BDA384"/>
        </w:rPr>
        <w:t>a</w:t>
      </w:r>
      <w:r>
        <w:rPr>
          <w:color w:val="BDA2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DA2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2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DA385"/>
        </w:rPr>
        <w:t>a</w:t>
      </w:r>
      <w:r>
        <w:rPr>
          <w:color w:val="BDA586"/>
        </w:rPr>
        <w:t>a</w:t>
      </w:r>
      <w:r>
        <w:rPr>
          <w:color w:val="BEA486"/>
        </w:rPr>
        <w:t>a</w:t>
      </w:r>
      <w:r>
        <w:rPr>
          <w:color w:val="BEA586"/>
        </w:rPr>
        <w:t>a</w:t>
      </w:r>
      <w:r>
        <w:rPr>
          <w:color w:val="BFA586"/>
        </w:rPr>
        <w:t>a</w:t>
      </w:r>
      <w:r>
        <w:rPr>
          <w:color w:val="BFA586"/>
        </w:rPr>
        <w:t>a</w:t>
      </w:r>
      <w:r>
        <w:rPr>
          <w:color w:val="BFA586"/>
        </w:rPr>
        <w:t>a</w:t>
      </w:r>
      <w:r>
        <w:rPr>
          <w:color w:val="BFA586"/>
        </w:rPr>
        <w:t>a</w:t>
      </w:r>
      <w:r>
        <w:rPr>
          <w:color w:val="BFA586"/>
        </w:rPr>
        <w:t>a</w:t>
      </w:r>
      <w:r>
        <w:rPr>
          <w:color w:val="BEA586"/>
        </w:rPr>
        <w:t>a</w:t>
      </w:r>
      <w:r>
        <w:rPr>
          <w:color w:val="BEA486"/>
        </w:rPr>
        <w:t>a</w:t>
      </w:r>
      <w:r>
        <w:rPr>
          <w:color w:val="BEA586"/>
        </w:rPr>
        <w:t>a</w:t>
      </w:r>
      <w:r>
        <w:rPr>
          <w:color w:val="BEA586"/>
        </w:rPr>
        <w:t>a</w:t>
      </w:r>
      <w:r>
        <w:rPr>
          <w:color w:val="BEA486"/>
        </w:rPr>
        <w:t>a</w:t>
      </w:r>
      <w:r>
        <w:rPr>
          <w:color w:val="BDA485"/>
        </w:rPr>
        <w:t>a</w:t>
      </w:r>
    </w:p>
    <w:p>
      <w:r>
        <w:rPr>
          <w:color w:val="23C07D"/>
        </w:rPr>
        <w:t>a</w:t>
      </w:r>
      <w:r>
        <w:rPr>
          <w:color w:val="23C07D"/>
        </w:rPr>
        <w:t>a</w:t>
      </w:r>
      <w:r>
        <w:rPr>
          <w:color w:val="23C07D"/>
        </w:rPr>
        <w:t>a</w:t>
      </w:r>
      <w:r>
        <w:rPr>
          <w:color w:val="23BF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D7E"/>
        </w:rPr>
        <w:t>a</w:t>
      </w:r>
      <w:r>
        <w:rPr>
          <w:color w:val="25BC7F"/>
        </w:rPr>
        <w:t>a</w:t>
      </w:r>
      <w:r>
        <w:rPr>
          <w:color w:val="26BC7F"/>
        </w:rPr>
        <w:t>a</w:t>
      </w:r>
      <w:r>
        <w:rPr>
          <w:color w:val="26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7BE81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6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BBB83"/>
        </w:rPr>
        <w:t>a</w:t>
      </w:r>
      <w:r>
        <w:rPr>
          <w:color w:val="2FB986"/>
        </w:rPr>
        <w:t>a</w:t>
      </w:r>
      <w:r>
        <w:rPr>
          <w:color w:val="2CBB86"/>
        </w:rPr>
        <w:t>a</w:t>
      </w:r>
      <w:r>
        <w:rPr>
          <w:color w:val="29BE87"/>
        </w:rPr>
        <w:t>a</w:t>
      </w:r>
      <w:r>
        <w:rPr>
          <w:color w:val="26C087"/>
        </w:rPr>
        <w:t>a</w:t>
      </w:r>
      <w:r>
        <w:rPr>
          <w:color w:val="26C188"/>
        </w:rPr>
        <w:t>a</w:t>
      </w:r>
      <w:r>
        <w:rPr>
          <w:color w:val="27C088"/>
        </w:rPr>
        <w:t>a</w:t>
      </w:r>
      <w:r>
        <w:rPr>
          <w:color w:val="2ABE87"/>
        </w:rPr>
        <w:t>a</w:t>
      </w:r>
      <w:r>
        <w:rPr>
          <w:color w:val="2DBC87"/>
        </w:rPr>
        <w:t>a</w:t>
      </w:r>
      <w:r>
        <w:rPr>
          <w:color w:val="2EBB87"/>
        </w:rPr>
        <w:t>a</w:t>
      </w:r>
      <w:r>
        <w:rPr>
          <w:color w:val="2EBB87"/>
        </w:rPr>
        <w:t>a</w:t>
      </w:r>
      <w:r>
        <w:rPr>
          <w:color w:val="2DBC87"/>
        </w:rPr>
        <w:t>a</w:t>
      </w:r>
      <w:r>
        <w:rPr>
          <w:color w:val="28BE87"/>
        </w:rPr>
        <w:t>a</w:t>
      </w:r>
      <w:r>
        <w:rPr>
          <w:color w:val="18C087"/>
        </w:rPr>
        <w:t>a</w:t>
      </w:r>
      <w:r>
        <w:rPr>
          <w:color w:val="1FC18A"/>
        </w:rPr>
        <w:t>a</w:t>
      </w:r>
      <w:r>
        <w:rPr>
          <w:color w:val="31B98A"/>
        </w:rPr>
        <w:t>a</w:t>
      </w:r>
      <w:r>
        <w:rPr>
          <w:color w:val="47AC89"/>
        </w:rPr>
        <w:t>a</w:t>
      </w:r>
      <w:r>
        <w:rPr>
          <w:color w:val="54977F"/>
        </w:rPr>
        <w:t>a</w:t>
      </w:r>
      <w:r>
        <w:rPr>
          <w:color w:val="163729"/>
        </w:rPr>
        <w:t>a</w:t>
      </w:r>
      <w:r>
        <w:rPr>
          <w:color w:val="000C04"/>
        </w:rPr>
        <w:t>a</w:t>
      </w:r>
      <w:r>
        <w:rPr>
          <w:color w:val="0104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10204"/>
        </w:rPr>
        <w:t>a</w:t>
      </w:r>
      <w:r>
        <w:rPr>
          <w:color w:val="030008"/>
        </w:rPr>
        <w:t>a</w:t>
      </w:r>
      <w:r>
        <w:rPr>
          <w:color w:val="03000A"/>
        </w:rPr>
        <w:t>a</w:t>
      </w:r>
      <w:r>
        <w:rPr>
          <w:color w:val="030107"/>
        </w:rPr>
        <w:t>a</w:t>
      </w:r>
      <w:r>
        <w:rPr>
          <w:color w:val="040705"/>
        </w:rPr>
        <w:t>a</w:t>
      </w:r>
      <w:r>
        <w:rPr>
          <w:color w:val="090F08"/>
        </w:rPr>
        <w:t>a</w:t>
      </w:r>
      <w:r>
        <w:rPr>
          <w:color w:val="111F0F"/>
        </w:rPr>
        <w:t>a</w:t>
      </w:r>
      <w:r>
        <w:rPr>
          <w:color w:val="77946C"/>
        </w:rPr>
        <w:t>a</w:t>
      </w:r>
      <w:r>
        <w:rPr>
          <w:color w:val="B1D6A1"/>
        </w:rPr>
        <w:t>a</w:t>
      </w:r>
      <w:r>
        <w:rPr>
          <w:color w:val="ACD79C"/>
        </w:rPr>
        <w:t>a</w:t>
      </w:r>
      <w:r>
        <w:rPr>
          <w:color w:val="AEDE9D"/>
        </w:rPr>
        <w:t>a</w:t>
      </w:r>
      <w:r>
        <w:rPr>
          <w:color w:val="ADDF9D"/>
        </w:rPr>
        <w:t>a</w:t>
      </w:r>
      <w:r>
        <w:rPr>
          <w:color w:val="AEDF9D"/>
        </w:rPr>
        <w:t>a</w:t>
      </w:r>
      <w:r>
        <w:rPr>
          <w:color w:val="AFDF9C"/>
        </w:rPr>
        <w:t>a</w:t>
      </w:r>
      <w:r>
        <w:rPr>
          <w:color w:val="B0E09D"/>
        </w:rPr>
        <w:t>a</w:t>
      </w:r>
      <w:r>
        <w:rPr>
          <w:color w:val="B0E09D"/>
        </w:rPr>
        <w:t>a</w:t>
      </w:r>
      <w:r>
        <w:rPr>
          <w:color w:val="B2E19D"/>
        </w:rPr>
        <w:t>a</w:t>
      </w:r>
      <w:r>
        <w:rPr>
          <w:color w:val="B4E09C"/>
        </w:rPr>
        <w:t>a</w:t>
      </w:r>
      <w:r>
        <w:rPr>
          <w:color w:val="B6E19D"/>
        </w:rPr>
        <w:t>a</w:t>
      </w:r>
      <w:r>
        <w:rPr>
          <w:color w:val="B6E19D"/>
        </w:rPr>
        <w:t>a</w:t>
      </w:r>
      <w:r>
        <w:rPr>
          <w:color w:val="B8E19E"/>
        </w:rPr>
        <w:t>a</w:t>
      </w:r>
      <w:r>
        <w:rPr>
          <w:color w:val="B9E09E"/>
        </w:rPr>
        <w:t>a</w:t>
      </w:r>
      <w:r>
        <w:rPr>
          <w:color w:val="BBE09D"/>
        </w:rPr>
        <w:t>a</w:t>
      </w:r>
      <w:r>
        <w:rPr>
          <w:color w:val="BCDF9D"/>
        </w:rPr>
        <w:t>a</w:t>
      </w:r>
      <w:r>
        <w:rPr>
          <w:color w:val="BDE09E"/>
        </w:rPr>
        <w:t>a</w:t>
      </w:r>
      <w:r>
        <w:rPr>
          <w:color w:val="BEE09E"/>
        </w:rPr>
        <w:t>a</w:t>
      </w:r>
      <w:r>
        <w:rPr>
          <w:color w:val="BFE09F"/>
        </w:rPr>
        <w:t>a</w:t>
      </w:r>
      <w:r>
        <w:rPr>
          <w:color w:val="C0E09F"/>
        </w:rPr>
        <w:t>a</w:t>
      </w:r>
      <w:r>
        <w:rPr>
          <w:color w:val="C0DF9E"/>
        </w:rPr>
        <w:t>a</w:t>
      </w:r>
      <w:r>
        <w:rPr>
          <w:color w:val="C0DE9E"/>
        </w:rPr>
        <w:t>a</w:t>
      </w:r>
      <w:r>
        <w:rPr>
          <w:color w:val="C1DF9F"/>
        </w:rPr>
        <w:t>a</w:t>
      </w:r>
      <w:r>
        <w:rPr>
          <w:color w:val="C2DF9F"/>
        </w:rPr>
        <w:t>a</w:t>
      </w:r>
      <w:r>
        <w:rPr>
          <w:color w:val="C2E0A0"/>
        </w:rPr>
        <w:t>a</w:t>
      </w:r>
      <w:r>
        <w:rPr>
          <w:color w:val="C3E0A0"/>
        </w:rPr>
        <w:t>a</w:t>
      </w:r>
      <w:r>
        <w:rPr>
          <w:color w:val="C4E09C"/>
        </w:rPr>
        <w:t>a</w:t>
      </w:r>
      <w:r>
        <w:rPr>
          <w:color w:val="C5E098"/>
        </w:rPr>
        <w:t>a</w:t>
      </w:r>
      <w:r>
        <w:rPr>
          <w:color w:val="C5E098"/>
        </w:rPr>
        <w:t>a</w:t>
      </w:r>
      <w:r>
        <w:rPr>
          <w:color w:val="C3E19A"/>
        </w:rPr>
        <w:t>a</w:t>
      </w:r>
      <w:r>
        <w:rPr>
          <w:color w:val="C2E19D"/>
        </w:rPr>
        <w:t>a</w:t>
      </w:r>
      <w:r>
        <w:rPr>
          <w:color w:val="C0E29E"/>
        </w:rPr>
        <w:t>a</w:t>
      </w:r>
      <w:r>
        <w:rPr>
          <w:color w:val="BEE39E"/>
        </w:rPr>
        <w:t>a</w:t>
      </w:r>
      <w:r>
        <w:rPr>
          <w:color w:val="BEE39F"/>
        </w:rPr>
        <w:t>a</w:t>
      </w:r>
      <w:r>
        <w:rPr>
          <w:color w:val="C0E49F"/>
        </w:rPr>
        <w:t>a</w:t>
      </w:r>
      <w:r>
        <w:rPr>
          <w:color w:val="C1E4A0"/>
        </w:rPr>
        <w:t>a</w:t>
      </w:r>
      <w:r>
        <w:rPr>
          <w:color w:val="C2E49F"/>
        </w:rPr>
        <w:t>a</w:t>
      </w:r>
      <w:r>
        <w:rPr>
          <w:color w:val="C2E39C"/>
        </w:rPr>
        <w:t>a</w:t>
      </w:r>
      <w:r>
        <w:rPr>
          <w:color w:val="C3E29B"/>
        </w:rPr>
        <w:t>a</w:t>
      </w:r>
      <w:r>
        <w:rPr>
          <w:color w:val="C4E19A"/>
        </w:rPr>
        <w:t>a</w:t>
      </w:r>
      <w:r>
        <w:rPr>
          <w:color w:val="C7E39A"/>
        </w:rPr>
        <w:t>a</w:t>
      </w:r>
      <w:r>
        <w:rPr>
          <w:color w:val="CDE49E"/>
        </w:rPr>
        <w:t>a</w:t>
      </w:r>
      <w:r>
        <w:rPr>
          <w:color w:val="D1E6A0"/>
        </w:rPr>
        <w:t>a</w:t>
      </w:r>
      <w:r>
        <w:rPr>
          <w:color w:val="D3E5A0"/>
        </w:rPr>
        <w:t>a</w:t>
      </w:r>
      <w:r>
        <w:rPr>
          <w:color w:val="D3E39F"/>
        </w:rPr>
        <w:t>a</w:t>
      </w:r>
      <w:r>
        <w:rPr>
          <w:color w:val="D2E39E"/>
        </w:rPr>
        <w:t>a</w:t>
      </w:r>
      <w:r>
        <w:rPr>
          <w:color w:val="CFE29C"/>
        </w:rPr>
        <w:t>a</w:t>
      </w:r>
      <w:r>
        <w:rPr>
          <w:color w:val="C9E29B"/>
        </w:rPr>
        <w:t>a</w:t>
      </w:r>
      <w:r>
        <w:rPr>
          <w:color w:val="C3E299"/>
        </w:rPr>
        <w:t>a</w:t>
      </w:r>
      <w:r>
        <w:rPr>
          <w:color w:val="BDE498"/>
        </w:rPr>
        <w:t>a</w:t>
      </w:r>
      <w:r>
        <w:rPr>
          <w:color w:val="BAE598"/>
        </w:rPr>
        <w:t>a</w:t>
      </w:r>
      <w:r>
        <w:rPr>
          <w:color w:val="BBE597"/>
        </w:rPr>
        <w:t>a</w:t>
      </w:r>
      <w:r>
        <w:rPr>
          <w:color w:val="C0E296"/>
        </w:rPr>
        <w:t>a</w:t>
      </w:r>
      <w:r>
        <w:rPr>
          <w:color w:val="C2E296"/>
        </w:rPr>
        <w:t>a</w:t>
      </w:r>
      <w:r>
        <w:rPr>
          <w:color w:val="C2E296"/>
        </w:rPr>
        <w:t>a</w:t>
      </w:r>
      <w:r>
        <w:rPr>
          <w:color w:val="C2E197"/>
        </w:rPr>
        <w:t>a</w:t>
      </w:r>
      <w:r>
        <w:rPr>
          <w:color w:val="C1DF96"/>
        </w:rPr>
        <w:t>a</w:t>
      </w:r>
      <w:r>
        <w:rPr>
          <w:color w:val="C1DF96"/>
        </w:rPr>
        <w:t>a</w:t>
      </w:r>
      <w:r>
        <w:rPr>
          <w:color w:val="C1DF97"/>
        </w:rPr>
        <w:t>a</w:t>
      </w:r>
      <w:r>
        <w:rPr>
          <w:color w:val="C0DF98"/>
        </w:rPr>
        <w:t>a</w:t>
      </w:r>
      <w:r>
        <w:rPr>
          <w:color w:val="BFDF98"/>
        </w:rPr>
        <w:t>a</w:t>
      </w:r>
      <w:r>
        <w:rPr>
          <w:color w:val="BEDF98"/>
        </w:rPr>
        <w:t>a</w:t>
      </w:r>
      <w:r>
        <w:rPr>
          <w:color w:val="BDDF98"/>
        </w:rPr>
        <w:t>a</w:t>
      </w:r>
      <w:r>
        <w:rPr>
          <w:color w:val="BDDE99"/>
        </w:rPr>
        <w:t>a</w:t>
      </w:r>
      <w:r>
        <w:rPr>
          <w:color w:val="BCDC99"/>
        </w:rPr>
        <w:t>a</w:t>
      </w:r>
      <w:r>
        <w:rPr>
          <w:color w:val="BCDC99"/>
        </w:rPr>
        <w:t>a</w:t>
      </w:r>
      <w:r>
        <w:rPr>
          <w:color w:val="BBDC99"/>
        </w:rPr>
        <w:t>a</w:t>
      </w:r>
      <w:r>
        <w:rPr>
          <w:color w:val="BADC98"/>
        </w:rPr>
        <w:t>a</w:t>
      </w:r>
      <w:r>
        <w:rPr>
          <w:color w:val="BADB97"/>
        </w:rPr>
        <w:t>a</w:t>
      </w:r>
      <w:r>
        <w:rPr>
          <w:color w:val="B8DB97"/>
        </w:rPr>
        <w:t>a</w:t>
      </w:r>
      <w:r>
        <w:rPr>
          <w:color w:val="B7DA96"/>
        </w:rPr>
        <w:t>a</w:t>
      </w:r>
      <w:r>
        <w:rPr>
          <w:color w:val="B5DA95"/>
        </w:rPr>
        <w:t>a</w:t>
      </w:r>
      <w:r>
        <w:rPr>
          <w:color w:val="B5DA94"/>
        </w:rPr>
        <w:t>a</w:t>
      </w:r>
      <w:r>
        <w:rPr>
          <w:color w:val="B4DA94"/>
        </w:rPr>
        <w:t>a</w:t>
      </w:r>
      <w:r>
        <w:rPr>
          <w:color w:val="B2D994"/>
        </w:rPr>
        <w:t>a</w:t>
      </w:r>
      <w:r>
        <w:rPr>
          <w:color w:val="B1D994"/>
        </w:rPr>
        <w:t>a</w:t>
      </w:r>
      <w:r>
        <w:rPr>
          <w:color w:val="B0D993"/>
        </w:rPr>
        <w:t>a</w:t>
      </w:r>
      <w:r>
        <w:rPr>
          <w:color w:val="AED790"/>
        </w:rPr>
        <w:t>a</w:t>
      </w:r>
      <w:r>
        <w:rPr>
          <w:color w:val="ADD790"/>
        </w:rPr>
        <w:t>a</w:t>
      </w:r>
      <w:r>
        <w:rPr>
          <w:color w:val="ACD690"/>
        </w:rPr>
        <w:t>a</w:t>
      </w:r>
      <w:r>
        <w:rPr>
          <w:color w:val="AAD68E"/>
        </w:rPr>
        <w:t>a</w:t>
      </w:r>
      <w:r>
        <w:rPr>
          <w:color w:val="A8D58F"/>
        </w:rPr>
        <w:t>a</w:t>
      </w:r>
      <w:r>
        <w:rPr>
          <w:color w:val="A5D58F"/>
        </w:rPr>
        <w:t>a</w:t>
      </w:r>
      <w:r>
        <w:rPr>
          <w:color w:val="A3D58F"/>
        </w:rPr>
        <w:t>a</w:t>
      </w:r>
      <w:r>
        <w:rPr>
          <w:color w:val="A2D58F"/>
        </w:rPr>
        <w:t>a</w:t>
      </w:r>
      <w:r>
        <w:rPr>
          <w:color w:val="A0D48F"/>
        </w:rPr>
        <w:t>a</w:t>
      </w:r>
      <w:r>
        <w:rPr>
          <w:color w:val="9ED38D"/>
        </w:rPr>
        <w:t>a</w:t>
      </w:r>
      <w:r>
        <w:rPr>
          <w:color w:val="9BD18D"/>
        </w:rPr>
        <w:t>a</w:t>
      </w:r>
      <w:r>
        <w:rPr>
          <w:color w:val="99D08D"/>
        </w:rPr>
        <w:t>a</w:t>
      </w:r>
      <w:r>
        <w:rPr>
          <w:color w:val="97CF8E"/>
        </w:rPr>
        <w:t>a</w:t>
      </w:r>
      <w:r>
        <w:rPr>
          <w:color w:val="95D08F"/>
        </w:rPr>
        <w:t>a</w:t>
      </w:r>
      <w:r>
        <w:rPr>
          <w:color w:val="93CF8F"/>
        </w:rPr>
        <w:t>a</w:t>
      </w:r>
      <w:r>
        <w:rPr>
          <w:color w:val="91CD8E"/>
        </w:rPr>
        <w:t>a</w:t>
      </w:r>
      <w:r>
        <w:rPr>
          <w:color w:val="8DCC8D"/>
        </w:rPr>
        <w:t>a</w:t>
      </w:r>
      <w:r>
        <w:rPr>
          <w:color w:val="8BCD8C"/>
        </w:rPr>
        <w:t>a</w:t>
      </w:r>
      <w:r>
        <w:rPr>
          <w:color w:val="88CC8C"/>
        </w:rPr>
        <w:t>a</w:t>
      </w:r>
      <w:r>
        <w:rPr>
          <w:color w:val="85CC8C"/>
        </w:rPr>
        <w:t>a</w:t>
      </w:r>
      <w:r>
        <w:rPr>
          <w:color w:val="81CA8B"/>
        </w:rPr>
        <w:t>a</w:t>
      </w:r>
      <w:r>
        <w:rPr>
          <w:color w:val="7DC888"/>
        </w:rPr>
        <w:t>a</w:t>
      </w:r>
      <w:r>
        <w:rPr>
          <w:color w:val="79C686"/>
        </w:rPr>
        <w:t>a</w:t>
      </w:r>
      <w:r>
        <w:rPr>
          <w:color w:val="76C584"/>
        </w:rPr>
        <w:t>a</w:t>
      </w:r>
      <w:r>
        <w:rPr>
          <w:color w:val="72C483"/>
        </w:rPr>
        <w:t>a</w:t>
      </w:r>
      <w:r>
        <w:rPr>
          <w:color w:val="6DC183"/>
        </w:rPr>
        <w:t>a</w:t>
      </w:r>
      <w:r>
        <w:rPr>
          <w:color w:val="6DC184"/>
        </w:rPr>
        <w:t>a</w:t>
      </w:r>
      <w:r>
        <w:rPr>
          <w:color w:val="6AC184"/>
        </w:rPr>
        <w:t>a</w:t>
      </w:r>
      <w:r>
        <w:rPr>
          <w:color w:val="65BE82"/>
        </w:rPr>
        <w:t>a</w:t>
      </w:r>
      <w:r>
        <w:rPr>
          <w:color w:val="60BC7F"/>
        </w:rPr>
        <w:t>a</w:t>
      </w:r>
      <w:r>
        <w:rPr>
          <w:color w:val="5BBB7E"/>
        </w:rPr>
        <w:t>a</w:t>
      </w:r>
      <w:r>
        <w:rPr>
          <w:color w:val="57BA7F"/>
        </w:rPr>
        <w:t>a</w:t>
      </w:r>
      <w:r>
        <w:rPr>
          <w:color w:val="55BA7F"/>
        </w:rPr>
        <w:t>a</w:t>
      </w:r>
      <w:r>
        <w:rPr>
          <w:color w:val="50B87F"/>
        </w:rPr>
        <w:t>a</w:t>
      </w:r>
      <w:r>
        <w:rPr>
          <w:color w:val="4CB67E"/>
        </w:rPr>
        <w:t>a</w:t>
      </w:r>
      <w:r>
        <w:rPr>
          <w:color w:val="49B47C"/>
        </w:rPr>
        <w:t>a</w:t>
      </w:r>
      <w:r>
        <w:rPr>
          <w:color w:val="46B47B"/>
        </w:rPr>
        <w:t>a</w:t>
      </w:r>
      <w:r>
        <w:rPr>
          <w:color w:val="40B279"/>
        </w:rPr>
        <w:t>a</w:t>
      </w:r>
      <w:r>
        <w:rPr>
          <w:color w:val="3DB279"/>
        </w:rPr>
        <w:t>a</w:t>
      </w:r>
      <w:r>
        <w:rPr>
          <w:color w:val="3CB177"/>
        </w:rPr>
        <w:t>a</w:t>
      </w:r>
      <w:r>
        <w:rPr>
          <w:color w:val="39AE76"/>
        </w:rPr>
        <w:t>a</w:t>
      </w:r>
      <w:r>
        <w:rPr>
          <w:color w:val="37AC75"/>
        </w:rPr>
        <w:t>a</w:t>
      </w:r>
      <w:r>
        <w:rPr>
          <w:color w:val="37A976"/>
        </w:rPr>
        <w:t>a</w:t>
      </w:r>
      <w:r>
        <w:rPr>
          <w:color w:val="37A977"/>
        </w:rPr>
        <w:t>a</w:t>
      </w:r>
      <w:r>
        <w:rPr>
          <w:color w:val="37A978"/>
        </w:rPr>
        <w:t>a</w:t>
      </w:r>
      <w:r>
        <w:rPr>
          <w:color w:val="35A576"/>
        </w:rPr>
        <w:t>a</w:t>
      </w:r>
      <w:r>
        <w:rPr>
          <w:color w:val="32A274"/>
        </w:rPr>
        <w:t>a</w:t>
      </w:r>
      <w:r>
        <w:rPr>
          <w:color w:val="30A074"/>
        </w:rPr>
        <w:t>a</w:t>
      </w:r>
      <w:r>
        <w:rPr>
          <w:color w:val="309F74"/>
        </w:rPr>
        <w:t>a</w:t>
      </w:r>
      <w:r>
        <w:rPr>
          <w:color w:val="2FA073"/>
        </w:rPr>
        <w:t>a</w:t>
      </w:r>
      <w:r>
        <w:rPr>
          <w:color w:val="2B9D70"/>
        </w:rPr>
        <w:t>a</w:t>
      </w:r>
      <w:r>
        <w:rPr>
          <w:color w:val="299D6E"/>
        </w:rPr>
        <w:t>a</w:t>
      </w:r>
      <w:r>
        <w:rPr>
          <w:color w:val="289C6D"/>
        </w:rPr>
        <w:t>a</w:t>
      </w:r>
      <w:r>
        <w:rPr>
          <w:color w:val="269A6B"/>
        </w:rPr>
        <w:t>a</w:t>
      </w:r>
      <w:r>
        <w:rPr>
          <w:color w:val="24986A"/>
        </w:rPr>
        <w:t>a</w:t>
      </w:r>
      <w:r>
        <w:rPr>
          <w:color w:val="24986A"/>
        </w:rPr>
        <w:t>a</w:t>
      </w:r>
      <w:r>
        <w:rPr>
          <w:color w:val="229668"/>
        </w:rPr>
        <w:t>a</w:t>
      </w:r>
      <w:r>
        <w:rPr>
          <w:color w:val="229668"/>
        </w:rPr>
        <w:t>a</w:t>
      </w:r>
      <w:r>
        <w:rPr>
          <w:color w:val="219567"/>
        </w:rPr>
        <w:t>a</w:t>
      </w:r>
      <w:r>
        <w:rPr>
          <w:color w:val="219567"/>
        </w:rPr>
        <w:t>a</w:t>
      </w:r>
      <w:r>
        <w:rPr>
          <w:color w:val="209466"/>
        </w:rPr>
        <w:t>a</w:t>
      </w:r>
      <w:r>
        <w:rPr>
          <w:color w:val="209466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266"/>
        </w:rPr>
        <w:t>a</w:t>
      </w:r>
      <w:r>
        <w:rPr>
          <w:color w:val="1F9166"/>
        </w:rPr>
        <w:t>a</w:t>
      </w:r>
      <w:r>
        <w:rPr>
          <w:color w:val="1F9066"/>
        </w:rPr>
        <w:t>a</w:t>
      </w:r>
      <w:r>
        <w:rPr>
          <w:color w:val="1F9066"/>
        </w:rPr>
        <w:t>a</w:t>
      </w:r>
      <w:r>
        <w:rPr>
          <w:color w:val="1E8E65"/>
        </w:rPr>
        <w:t>a</w:t>
      </w:r>
      <w:r>
        <w:rPr>
          <w:color w:val="1E8C66"/>
        </w:rPr>
        <w:t>a</w:t>
      </w:r>
      <w:r>
        <w:rPr>
          <w:color w:val="1F8B67"/>
        </w:rPr>
        <w:t>a</w:t>
      </w:r>
      <w:r>
        <w:rPr>
          <w:color w:val="1E8A66"/>
        </w:rPr>
        <w:t>a</w:t>
      </w:r>
      <w:r>
        <w:rPr>
          <w:color w:val="1D8A65"/>
        </w:rPr>
        <w:t>a</w:t>
      </w:r>
      <w:r>
        <w:rPr>
          <w:color w:val="1D8967"/>
        </w:rPr>
        <w:t>a</w:t>
      </w:r>
      <w:r>
        <w:rPr>
          <w:color w:val="1C8A67"/>
        </w:rPr>
        <w:t>a</w:t>
      </w:r>
      <w:r>
        <w:rPr>
          <w:color w:val="188A66"/>
        </w:rPr>
        <w:t>a</w:t>
      </w:r>
      <w:r>
        <w:rPr>
          <w:color w:val="188A66"/>
        </w:rPr>
        <w:t>a</w:t>
      </w:r>
      <w:r>
        <w:rPr>
          <w:color w:val="178965"/>
        </w:rPr>
        <w:t>a</w:t>
      </w:r>
      <w:r>
        <w:rPr>
          <w:color w:val="178965"/>
        </w:rPr>
        <w:t>a</w:t>
      </w:r>
      <w:r>
        <w:rPr>
          <w:color w:val="178864"/>
        </w:rPr>
        <w:t>a</w:t>
      </w:r>
      <w:r>
        <w:rPr>
          <w:color w:val="188864"/>
        </w:rPr>
        <w:t>a</w:t>
      </w:r>
      <w:r>
        <w:rPr>
          <w:color w:val="188864"/>
        </w:rPr>
        <w:t>a</w:t>
      </w:r>
      <w:r>
        <w:rPr>
          <w:color w:val="178663"/>
        </w:rPr>
        <w:t>a</w:t>
      </w:r>
      <w:r>
        <w:rPr>
          <w:color w:val="168361"/>
        </w:rPr>
        <w:t>a</w:t>
      </w:r>
      <w:r>
        <w:rPr>
          <w:color w:val="158160"/>
        </w:rPr>
        <w:t>a</w:t>
      </w:r>
      <w:r>
        <w:rPr>
          <w:color w:val="168261"/>
        </w:rPr>
        <w:t>a</w:t>
      </w:r>
      <w:r>
        <w:rPr>
          <w:color w:val="178362"/>
        </w:rPr>
        <w:t>a</w:t>
      </w:r>
      <w:r>
        <w:rPr>
          <w:color w:val="198161"/>
        </w:rPr>
        <w:t>a</w:t>
      </w:r>
      <w:r>
        <w:rPr>
          <w:color w:val="198161"/>
        </w:rPr>
        <w:t>a</w:t>
      </w:r>
      <w:r>
        <w:rPr>
          <w:color w:val="188161"/>
        </w:rPr>
        <w:t>a</w:t>
      </w:r>
      <w:r>
        <w:rPr>
          <w:color w:val="188060"/>
        </w:rPr>
        <w:t>a</w:t>
      </w:r>
      <w:r>
        <w:rPr>
          <w:color w:val="177F5F"/>
        </w:rPr>
        <w:t>a</w:t>
      </w:r>
      <w:r>
        <w:rPr>
          <w:color w:val="177F5F"/>
        </w:rPr>
        <w:t>a</w:t>
      </w:r>
      <w:r>
        <w:rPr>
          <w:color w:val="177F5F"/>
        </w:rPr>
        <w:t>a</w:t>
      </w:r>
      <w:r>
        <w:rPr>
          <w:color w:val="177F5F"/>
        </w:rPr>
        <w:t>a</w:t>
      </w:r>
      <w:r>
        <w:rPr>
          <w:color w:val="177F5F"/>
        </w:rPr>
        <w:t>a</w:t>
      </w:r>
      <w:r>
        <w:rPr>
          <w:color w:val="167E5E"/>
        </w:rPr>
        <w:t>a</w:t>
      </w:r>
      <w:r>
        <w:rPr>
          <w:color w:val="157D5D"/>
        </w:rPr>
        <w:t>a</w:t>
      </w:r>
      <w:r>
        <w:rPr>
          <w:color w:val="157D5D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7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6745C"/>
        </w:rPr>
        <w:t>a</w:t>
      </w:r>
      <w:r>
        <w:rPr>
          <w:color w:val="17735C"/>
        </w:rPr>
        <w:t>a</w:t>
      </w:r>
      <w:r>
        <w:rPr>
          <w:color w:val="1A715C"/>
        </w:rPr>
        <w:t>a</w:t>
      </w:r>
      <w:r>
        <w:rPr>
          <w:color w:val="17725B"/>
        </w:rPr>
        <w:t>a</w:t>
      </w:r>
      <w:r>
        <w:rPr>
          <w:color w:val="13725A"/>
        </w:rPr>
        <w:t>a</w:t>
      </w:r>
      <w:r>
        <w:rPr>
          <w:color w:val="117458"/>
        </w:rPr>
        <w:t>a</w:t>
      </w:r>
      <w:r>
        <w:rPr>
          <w:color w:val="1A6E57"/>
        </w:rPr>
        <w:t>a</w:t>
      </w:r>
      <w:r>
        <w:rPr>
          <w:color w:val="0B3F30"/>
        </w:rPr>
        <w:t>a</w:t>
      </w:r>
      <w:r>
        <w:rPr>
          <w:color w:val="000A06"/>
        </w:rPr>
        <w:t>a</w:t>
      </w:r>
      <w:r>
        <w:rPr>
          <w:color w:val="000808"/>
        </w:rPr>
        <w:t>a</w:t>
      </w:r>
      <w:r>
        <w:rPr>
          <w:color w:val="000705"/>
        </w:rPr>
        <w:t>a</w:t>
      </w:r>
      <w:r>
        <w:rPr>
          <w:color w:val="16362D"/>
        </w:rPr>
        <w:t>a</w:t>
      </w:r>
      <w:r>
        <w:rPr>
          <w:color w:val="266655"/>
        </w:rPr>
        <w:t>a</w:t>
      </w:r>
      <w:r>
        <w:rPr>
          <w:color w:val="0F6E56"/>
        </w:rPr>
        <w:t>a</w:t>
      </w:r>
      <w:r>
        <w:rPr>
          <w:color w:val="096D55"/>
        </w:rPr>
        <w:t>a</w:t>
      </w:r>
      <w:r>
        <w:rPr>
          <w:color w:val="116E59"/>
        </w:rPr>
        <w:t>a</w:t>
      </w:r>
      <w:r>
        <w:rPr>
          <w:color w:val="0F6554"/>
        </w:rPr>
        <w:t>a</w:t>
      </w:r>
      <w:r>
        <w:rPr>
          <w:color w:val="19685A"/>
        </w:rPr>
        <w:t>a</w:t>
      </w:r>
      <w:r>
        <w:rPr>
          <w:color w:val="1A6558"/>
        </w:rPr>
        <w:t>a</w:t>
      </w:r>
      <w:r>
        <w:rPr>
          <w:color w:val="1B6358"/>
        </w:rPr>
        <w:t>a</w:t>
      </w:r>
      <w:r>
        <w:rPr>
          <w:color w:val="196359"/>
        </w:rPr>
        <w:t>a</w:t>
      </w:r>
      <w:r>
        <w:rPr>
          <w:color w:val="18645A"/>
        </w:rPr>
        <w:t>a</w:t>
      </w:r>
      <w:r>
        <w:rPr>
          <w:color w:val="15665A"/>
        </w:rPr>
        <w:t>a</w:t>
      </w:r>
      <w:r>
        <w:rPr>
          <w:color w:val="12675A"/>
        </w:rPr>
        <w:t>a</w:t>
      </w:r>
      <w:r>
        <w:rPr>
          <w:color w:val="10685A"/>
        </w:rPr>
        <w:t>a</w:t>
      </w:r>
      <w:r>
        <w:rPr>
          <w:color w:val="11695C"/>
        </w:rPr>
        <w:t>a</w:t>
      </w:r>
      <w:r>
        <w:rPr>
          <w:color w:val="0B6152"/>
        </w:rPr>
        <w:t>a</w:t>
      </w:r>
      <w:r>
        <w:rPr>
          <w:color w:val="1E6659"/>
        </w:rPr>
        <w:t>a</w:t>
      </w:r>
      <w:r>
        <w:rPr>
          <w:color w:val="1C5349"/>
        </w:rPr>
        <w:t>a</w:t>
      </w:r>
      <w:r>
        <w:rPr>
          <w:color w:val="041F18"/>
        </w:rPr>
        <w:t>a</w:t>
      </w:r>
      <w:r>
        <w:rPr>
          <w:color w:val="000703"/>
        </w:rPr>
        <w:t>a</w:t>
      </w:r>
      <w:r>
        <w:rPr>
          <w:color w:val="020403"/>
        </w:rPr>
        <w:t>a</w:t>
      </w:r>
      <w:r>
        <w:rPr>
          <w:color w:val="060100"/>
        </w:rPr>
        <w:t>a</w:t>
      </w:r>
      <w:r>
        <w:rPr>
          <w:color w:val="090001"/>
        </w:rPr>
        <w:t>a</w:t>
      </w:r>
      <w:r>
        <w:rPr>
          <w:color w:val="080001"/>
        </w:rPr>
        <w:t>a</w:t>
      </w:r>
      <w:r>
        <w:rPr>
          <w:color w:val="050001"/>
        </w:rPr>
        <w:t>a</w:t>
      </w:r>
      <w:r>
        <w:rPr>
          <w:color w:val="0200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6"/>
        </w:rPr>
        <w:t>a</w:t>
      </w:r>
      <w:r>
        <w:rPr>
          <w:color w:val="07010D"/>
        </w:rPr>
        <w:t>a</w:t>
      </w:r>
      <w:r>
        <w:rPr>
          <w:color w:val="09020C"/>
        </w:rPr>
        <w:t>a</w:t>
      </w:r>
      <w:r>
        <w:rPr>
          <w:color w:val="090204"/>
        </w:rPr>
        <w:t>a</w:t>
      </w:r>
      <w:r>
        <w:rPr>
          <w:color w:val="070201"/>
        </w:rPr>
        <w:t>a</w:t>
      </w:r>
      <w:r>
        <w:rPr>
          <w:color w:val="544D37"/>
        </w:rPr>
        <w:t>a</w:t>
      </w:r>
      <w:r>
        <w:rPr>
          <w:color w:val="A9A080"/>
        </w:rPr>
        <w:t>a</w:t>
      </w:r>
      <w:r>
        <w:rPr>
          <w:color w:val="BCB089"/>
        </w:rPr>
        <w:t>a</w:t>
      </w:r>
      <w:r>
        <w:rPr>
          <w:color w:val="B6A57B"/>
        </w:rPr>
        <w:t>a</w:t>
      </w:r>
      <w:r>
        <w:rPr>
          <w:color w:val="C2AB83"/>
        </w:rPr>
        <w:t>a</w:t>
      </w:r>
      <w:r>
        <w:rPr>
          <w:color w:val="C0A37F"/>
        </w:rPr>
        <w:t>a</w:t>
      </w:r>
      <w:r>
        <w:rPr>
          <w:color w:val="C1A07F"/>
        </w:rPr>
        <w:t>a</w:t>
      </w:r>
      <w:r>
        <w:rPr>
          <w:color w:val="C6A385"/>
        </w:rPr>
        <w:t>a</w:t>
      </w:r>
      <w:r>
        <w:rPr>
          <w:color w:val="C0A481"/>
        </w:rPr>
        <w:t>a</w:t>
      </w:r>
      <w:r>
        <w:rPr>
          <w:color w:val="BAA77E"/>
        </w:rPr>
        <w:t>a</w:t>
      </w:r>
      <w:r>
        <w:rPr>
          <w:color w:val="B9A77E"/>
        </w:rPr>
        <w:t>a</w:t>
      </w:r>
      <w:r>
        <w:rPr>
          <w:color w:val="BAA77E"/>
        </w:rPr>
        <w:t>a</w:t>
      </w:r>
      <w:r>
        <w:rPr>
          <w:color w:val="BAA77E"/>
        </w:rPr>
        <w:t>a</w:t>
      </w:r>
      <w:r>
        <w:rPr>
          <w:color w:val="BBA77E"/>
        </w:rPr>
        <w:t>a</w:t>
      </w:r>
      <w:r>
        <w:rPr>
          <w:color w:val="BCA67E"/>
        </w:rPr>
        <w:t>a</w:t>
      </w:r>
      <w:r>
        <w:rPr>
          <w:color w:val="BCA67E"/>
        </w:rPr>
        <w:t>a</w:t>
      </w:r>
      <w:r>
        <w:rPr>
          <w:color w:val="BDA67E"/>
        </w:rPr>
        <w:t>a</w:t>
      </w:r>
      <w:r>
        <w:rPr>
          <w:color w:val="BCA57D"/>
        </w:rPr>
        <w:t>a</w:t>
      </w:r>
      <w:r>
        <w:rPr>
          <w:color w:val="BCA47D"/>
        </w:rPr>
        <w:t>a</w:t>
      </w:r>
      <w:r>
        <w:rPr>
          <w:color w:val="BBA37C"/>
        </w:rPr>
        <w:t>a</w:t>
      </w:r>
      <w:r>
        <w:rPr>
          <w:color w:val="BBA47C"/>
        </w:rPr>
        <w:t>a</w:t>
      </w:r>
      <w:r>
        <w:rPr>
          <w:color w:val="BCA57D"/>
        </w:rPr>
        <w:t>a</w:t>
      </w:r>
      <w:r>
        <w:rPr>
          <w:color w:val="BCA57D"/>
        </w:rPr>
        <w:t>a</w:t>
      </w:r>
      <w:r>
        <w:rPr>
          <w:color w:val="BCA57D"/>
        </w:rPr>
        <w:t>a</w:t>
      </w:r>
      <w:r>
        <w:rPr>
          <w:color w:val="BCA57D"/>
        </w:rPr>
        <w:t>a</w:t>
      </w:r>
      <w:r>
        <w:rPr>
          <w:color w:val="BCA57D"/>
        </w:rPr>
        <w:t>a</w:t>
      </w:r>
      <w:r>
        <w:rPr>
          <w:color w:val="BCA57D"/>
        </w:rPr>
        <w:t>a</w:t>
      </w:r>
      <w:r>
        <w:rPr>
          <w:color w:val="BCA57D"/>
        </w:rPr>
        <w:t>a</w:t>
      </w:r>
      <w:r>
        <w:rPr>
          <w:color w:val="BCA57D"/>
        </w:rPr>
        <w:t>a</w:t>
      </w:r>
      <w:r>
        <w:rPr>
          <w:color w:val="BCA47C"/>
        </w:rPr>
        <w:t>a</w:t>
      </w:r>
      <w:r>
        <w:rPr>
          <w:color w:val="BBA47C"/>
        </w:rPr>
        <w:t>a</w:t>
      </w:r>
      <w:r>
        <w:rPr>
          <w:color w:val="BBA37B"/>
        </w:rPr>
        <w:t>a</w:t>
      </w:r>
      <w:r>
        <w:rPr>
          <w:color w:val="BAA37B"/>
        </w:rPr>
        <w:t>a</w:t>
      </w:r>
      <w:r>
        <w:rPr>
          <w:color w:val="BBA37E"/>
        </w:rPr>
        <w:t>a</w:t>
      </w:r>
      <w:r>
        <w:rPr>
          <w:color w:val="BCA480"/>
        </w:rPr>
        <w:t>a</w:t>
      </w:r>
      <w:r>
        <w:rPr>
          <w:color w:val="BCA481"/>
        </w:rPr>
        <w:t>a</w:t>
      </w:r>
      <w:r>
        <w:rPr>
          <w:color w:val="BCA480"/>
        </w:rPr>
        <w:t>a</w:t>
      </w:r>
      <w:r>
        <w:rPr>
          <w:color w:val="BCA480"/>
        </w:rPr>
        <w:t>a</w:t>
      </w:r>
      <w:r>
        <w:rPr>
          <w:color w:val="BCA481"/>
        </w:rPr>
        <w:t>a</w:t>
      </w:r>
      <w:r>
        <w:rPr>
          <w:color w:val="BCA480"/>
        </w:rPr>
        <w:t>a</w:t>
      </w:r>
      <w:r>
        <w:rPr>
          <w:color w:val="BBA37F"/>
        </w:rPr>
        <w:t>a</w:t>
      </w:r>
      <w:r>
        <w:rPr>
          <w:color w:val="BBA380"/>
        </w:rPr>
        <w:t>a</w:t>
      </w:r>
      <w:r>
        <w:rPr>
          <w:color w:val="BCA480"/>
        </w:rPr>
        <w:t>a</w:t>
      </w:r>
      <w:r>
        <w:rPr>
          <w:color w:val="BCA481"/>
        </w:rPr>
        <w:t>a</w:t>
      </w:r>
      <w:r>
        <w:rPr>
          <w:color w:val="BDA581"/>
        </w:rPr>
        <w:t>a</w:t>
      </w:r>
      <w:r>
        <w:rPr>
          <w:color w:val="BDA582"/>
        </w:rPr>
        <w:t>a</w:t>
      </w:r>
      <w:r>
        <w:rPr>
          <w:color w:val="BCA384"/>
        </w:rPr>
        <w:t>a</w:t>
      </w:r>
      <w:r>
        <w:rPr>
          <w:color w:val="BBA484"/>
        </w:rPr>
        <w:t>a</w:t>
      </w:r>
      <w:r>
        <w:rPr>
          <w:color w:val="BBA484"/>
        </w:rPr>
        <w:t>a</w:t>
      </w:r>
      <w:r>
        <w:rPr>
          <w:color w:val="BBA484"/>
        </w:rPr>
        <w:t>a</w:t>
      </w:r>
      <w:r>
        <w:rPr>
          <w:color w:val="BBA484"/>
        </w:rPr>
        <w:t>a</w:t>
      </w:r>
      <w:r>
        <w:rPr>
          <w:color w:val="BBA484"/>
        </w:rPr>
        <w:t>a</w:t>
      </w:r>
      <w:r>
        <w:rPr>
          <w:color w:val="BBA383"/>
        </w:rPr>
        <w:t>a</w:t>
      </w:r>
      <w:r>
        <w:rPr>
          <w:color w:val="BAA383"/>
        </w:rPr>
        <w:t>a</w:t>
      </w:r>
      <w:r>
        <w:rPr>
          <w:color w:val="BBA383"/>
        </w:rPr>
        <w:t>a</w:t>
      </w:r>
      <w:r>
        <w:rPr>
          <w:color w:val="BBA484"/>
        </w:rPr>
        <w:t>a</w:t>
      </w:r>
      <w:r>
        <w:rPr>
          <w:color w:val="BBA484"/>
        </w:rPr>
        <w:t>a</w:t>
      </w:r>
      <w:r>
        <w:rPr>
          <w:color w:val="BDA485"/>
        </w:rPr>
        <w:t>a</w:t>
      </w:r>
      <w:r>
        <w:rPr>
          <w:color w:val="BEA586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</w:p>
    <w:p>
      <w:r>
        <w:rPr>
          <w:color w:val="23C07D"/>
        </w:rPr>
        <w:t>a</w:t>
      </w:r>
      <w:r>
        <w:rPr>
          <w:color w:val="23C07D"/>
        </w:rPr>
        <w:t>a</w:t>
      </w:r>
      <w:r>
        <w:rPr>
          <w:color w:val="23C07D"/>
        </w:rPr>
        <w:t>a</w:t>
      </w:r>
      <w:r>
        <w:rPr>
          <w:color w:val="23BF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D7E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CBA83"/>
        </w:rPr>
        <w:t>a</w:t>
      </w:r>
      <w:r>
        <w:rPr>
          <w:color w:val="2FB986"/>
        </w:rPr>
        <w:t>a</w:t>
      </w:r>
      <w:r>
        <w:rPr>
          <w:color w:val="2CBB86"/>
        </w:rPr>
        <w:t>a</w:t>
      </w:r>
      <w:r>
        <w:rPr>
          <w:color w:val="29BD87"/>
        </w:rPr>
        <w:t>a</w:t>
      </w:r>
      <w:r>
        <w:rPr>
          <w:color w:val="27BF87"/>
        </w:rPr>
        <w:t>a</w:t>
      </w:r>
      <w:r>
        <w:rPr>
          <w:color w:val="27C088"/>
        </w:rPr>
        <w:t>a</w:t>
      </w:r>
      <w:r>
        <w:rPr>
          <w:color w:val="27C088"/>
        </w:rPr>
        <w:t>a</w:t>
      </w:r>
      <w:r>
        <w:rPr>
          <w:color w:val="29BE87"/>
        </w:rPr>
        <w:t>a</w:t>
      </w:r>
      <w:r>
        <w:rPr>
          <w:color w:val="2BBC87"/>
        </w:rPr>
        <w:t>a</w:t>
      </w:r>
      <w:r>
        <w:rPr>
          <w:color w:val="2CBC87"/>
        </w:rPr>
        <w:t>a</w:t>
      </w:r>
      <w:r>
        <w:rPr>
          <w:color w:val="2CBC87"/>
        </w:rPr>
        <w:t>a</w:t>
      </w:r>
      <w:r>
        <w:rPr>
          <w:color w:val="29BD87"/>
        </w:rPr>
        <w:t>a</w:t>
      </w:r>
      <w:r>
        <w:rPr>
          <w:color w:val="26BF87"/>
        </w:rPr>
        <w:t>a</w:t>
      </w:r>
      <w:r>
        <w:rPr>
          <w:color w:val="21C38D"/>
        </w:rPr>
        <w:t>a</w:t>
      </w:r>
      <w:r>
        <w:rPr>
          <w:color w:val="26BD8A"/>
        </w:rPr>
        <w:t>a</w:t>
      </w:r>
      <w:r>
        <w:rPr>
          <w:color w:val="3BB58C"/>
        </w:rPr>
        <w:t>a</w:t>
      </w:r>
      <w:r>
        <w:rPr>
          <w:color w:val="59AE92"/>
        </w:rPr>
        <w:t>a</w:t>
      </w:r>
      <w:r>
        <w:rPr>
          <w:color w:val="124433"/>
        </w:rPr>
        <w:t>a</w:t>
      </w:r>
      <w:r>
        <w:rPr>
          <w:color w:val="000B03"/>
        </w:rPr>
        <w:t>a</w:t>
      </w:r>
      <w:r>
        <w:rPr>
          <w:color w:val="0005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401"/>
        </w:rPr>
        <w:t>a</w:t>
      </w:r>
      <w:r>
        <w:rPr>
          <w:color w:val="010205"/>
        </w:rPr>
        <w:t>a</w:t>
      </w:r>
      <w:r>
        <w:rPr>
          <w:color w:val="030007"/>
        </w:rPr>
        <w:t>a</w:t>
      </w:r>
      <w:r>
        <w:rPr>
          <w:color w:val="030009"/>
        </w:rPr>
        <w:t>a</w:t>
      </w:r>
      <w:r>
        <w:rPr>
          <w:color w:val="020106"/>
        </w:rPr>
        <w:t>a</w:t>
      </w:r>
      <w:r>
        <w:rPr>
          <w:color w:val="010402"/>
        </w:rPr>
        <w:t>a</w:t>
      </w:r>
      <w:r>
        <w:rPr>
          <w:color w:val="030E02"/>
        </w:rPr>
        <w:t>a</w:t>
      </w:r>
      <w:r>
        <w:rPr>
          <w:color w:val="4E6746"/>
        </w:rPr>
        <w:t>a</w:t>
      </w:r>
      <w:r>
        <w:rPr>
          <w:color w:val="A6CB99"/>
        </w:rPr>
        <w:t>a</w:t>
      </w:r>
      <w:r>
        <w:rPr>
          <w:color w:val="B8E3A5"/>
        </w:rPr>
        <w:t>a</w:t>
      </w:r>
      <w:r>
        <w:rPr>
          <w:color w:val="AAD898"/>
        </w:rPr>
        <w:t>a</w:t>
      </w:r>
      <w:r>
        <w:rPr>
          <w:color w:val="AFDE9D"/>
        </w:rPr>
        <w:t>a</w:t>
      </w:r>
      <w:r>
        <w:rPr>
          <w:color w:val="B0DE9D"/>
        </w:rPr>
        <w:t>a</w:t>
      </w:r>
      <w:r>
        <w:rPr>
          <w:color w:val="B0DE9D"/>
        </w:rPr>
        <w:t>a</w:t>
      </w:r>
      <w:r>
        <w:rPr>
          <w:color w:val="B1DF9E"/>
        </w:rPr>
        <w:t>a</w:t>
      </w:r>
      <w:r>
        <w:rPr>
          <w:color w:val="B2DF9D"/>
        </w:rPr>
        <w:t>a</w:t>
      </w:r>
      <w:r>
        <w:rPr>
          <w:color w:val="B2DF9C"/>
        </w:rPr>
        <w:t>a</w:t>
      </w:r>
      <w:r>
        <w:rPr>
          <w:color w:val="B5DF9D"/>
        </w:rPr>
        <w:t>a</w:t>
      </w:r>
      <w:r>
        <w:rPr>
          <w:color w:val="B6E09D"/>
        </w:rPr>
        <w:t>a</w:t>
      </w:r>
      <w:r>
        <w:rPr>
          <w:color w:val="B6E19C"/>
        </w:rPr>
        <w:t>a</w:t>
      </w:r>
      <w:r>
        <w:rPr>
          <w:color w:val="B8E19B"/>
        </w:rPr>
        <w:t>a</w:t>
      </w:r>
      <w:r>
        <w:rPr>
          <w:color w:val="B8E19B"/>
        </w:rPr>
        <w:t>a</w:t>
      </w:r>
      <w:r>
        <w:rPr>
          <w:color w:val="B9E19B"/>
        </w:rPr>
        <w:t>a</w:t>
      </w:r>
      <w:r>
        <w:rPr>
          <w:color w:val="BBE09D"/>
        </w:rPr>
        <w:t>a</w:t>
      </w:r>
      <w:r>
        <w:rPr>
          <w:color w:val="BDE09E"/>
        </w:rPr>
        <w:t>a</w:t>
      </w:r>
      <w:r>
        <w:rPr>
          <w:color w:val="BDE09E"/>
        </w:rPr>
        <w:t>a</w:t>
      </w:r>
      <w:r>
        <w:rPr>
          <w:color w:val="BFE09F"/>
        </w:rPr>
        <w:t>a</w:t>
      </w:r>
      <w:r>
        <w:rPr>
          <w:color w:val="C0E09F"/>
        </w:rPr>
        <w:t>a</w:t>
      </w:r>
      <w:r>
        <w:rPr>
          <w:color w:val="C0E09F"/>
        </w:rPr>
        <w:t>a</w:t>
      </w:r>
      <w:r>
        <w:rPr>
          <w:color w:val="C0DF9E"/>
        </w:rPr>
        <w:t>a</w:t>
      </w:r>
      <w:r>
        <w:rPr>
          <w:color w:val="C1DF9F"/>
        </w:rPr>
        <w:t>a</w:t>
      </w:r>
      <w:r>
        <w:rPr>
          <w:color w:val="C2DF9F"/>
        </w:rPr>
        <w:t>a</w:t>
      </w:r>
      <w:r>
        <w:rPr>
          <w:color w:val="C2DF9F"/>
        </w:rPr>
        <w:t>a</w:t>
      </w:r>
      <w:r>
        <w:rPr>
          <w:color w:val="C3E0A0"/>
        </w:rPr>
        <w:t>a</w:t>
      </w:r>
      <w:r>
        <w:rPr>
          <w:color w:val="C5DFA0"/>
        </w:rPr>
        <w:t>a</w:t>
      </w:r>
      <w:r>
        <w:rPr>
          <w:color w:val="C5E09C"/>
        </w:rPr>
        <w:t>a</w:t>
      </w:r>
      <w:r>
        <w:rPr>
          <w:color w:val="C5E098"/>
        </w:rPr>
        <w:t>a</w:t>
      </w:r>
      <w:r>
        <w:rPr>
          <w:color w:val="C5E098"/>
        </w:rPr>
        <w:t>a</w:t>
      </w:r>
      <w:r>
        <w:rPr>
          <w:color w:val="C3E199"/>
        </w:rPr>
        <w:t>a</w:t>
      </w:r>
      <w:r>
        <w:rPr>
          <w:color w:val="C2E19D"/>
        </w:rPr>
        <w:t>a</w:t>
      </w:r>
      <w:r>
        <w:rPr>
          <w:color w:val="C1E19E"/>
        </w:rPr>
        <w:t>a</w:t>
      </w:r>
      <w:r>
        <w:rPr>
          <w:color w:val="BFE29E"/>
        </w:rPr>
        <w:t>a</w:t>
      </w:r>
      <w:r>
        <w:rPr>
          <w:color w:val="C0E29F"/>
        </w:rPr>
        <w:t>a</w:t>
      </w:r>
      <w:r>
        <w:rPr>
          <w:color w:val="C5E5A2"/>
        </w:rPr>
        <w:t>a</w:t>
      </w:r>
      <w:r>
        <w:rPr>
          <w:color w:val="C6E5A1"/>
        </w:rPr>
        <w:t>a</w:t>
      </w:r>
      <w:r>
        <w:rPr>
          <w:color w:val="C4E19E"/>
        </w:rPr>
        <w:t>a</w:t>
      </w:r>
      <w:r>
        <w:rPr>
          <w:color w:val="C4E19B"/>
        </w:rPr>
        <w:t>a</w:t>
      </w:r>
      <w:r>
        <w:rPr>
          <w:color w:val="C9E29D"/>
        </w:rPr>
        <w:t>a</w:t>
      </w:r>
      <w:r>
        <w:rPr>
          <w:color w:val="D3E9A2"/>
        </w:rPr>
        <w:t>a</w:t>
      </w:r>
      <w:r>
        <w:rPr>
          <w:color w:val="D8EAA3"/>
        </w:rPr>
        <w:t>a</w:t>
      </w:r>
      <w:r>
        <w:rPr>
          <w:color w:val="DFEDA7"/>
        </w:rPr>
        <w:t>a</w:t>
      </w:r>
      <w:r>
        <w:rPr>
          <w:color w:val="E4EFAB"/>
        </w:rPr>
        <w:t>a</w:t>
      </w:r>
      <w:r>
        <w:rPr>
          <w:color w:val="E7F0AB"/>
        </w:rPr>
        <w:t>a</w:t>
      </w:r>
      <w:r>
        <w:rPr>
          <w:color w:val="E8EEAC"/>
        </w:rPr>
        <w:t>a</w:t>
      </w:r>
      <w:r>
        <w:rPr>
          <w:color w:val="E7EFAB"/>
        </w:rPr>
        <w:t>a</w:t>
      </w:r>
      <w:r>
        <w:rPr>
          <w:color w:val="E2EDA8"/>
        </w:rPr>
        <w:t>a</w:t>
      </w:r>
      <w:r>
        <w:rPr>
          <w:color w:val="D8E9A3"/>
        </w:rPr>
        <w:t>a</w:t>
      </w:r>
      <w:r>
        <w:rPr>
          <w:color w:val="CDE59C"/>
        </w:rPr>
        <w:t>a</w:t>
      </w:r>
      <w:r>
        <w:rPr>
          <w:color w:val="C4E397"/>
        </w:rPr>
        <w:t>a</w:t>
      </w:r>
      <w:r>
        <w:rPr>
          <w:color w:val="BEE296"/>
        </w:rPr>
        <w:t>a</w:t>
      </w:r>
      <w:r>
        <w:rPr>
          <w:color w:val="BDE294"/>
        </w:rPr>
        <w:t>a</w:t>
      </w:r>
      <w:r>
        <w:rPr>
          <w:color w:val="C0E094"/>
        </w:rPr>
        <w:t>a</w:t>
      </w:r>
      <w:r>
        <w:rPr>
          <w:color w:val="C2E296"/>
        </w:rPr>
        <w:t>a</w:t>
      </w:r>
      <w:r>
        <w:rPr>
          <w:color w:val="C4E397"/>
        </w:rPr>
        <w:t>a</w:t>
      </w:r>
      <w:r>
        <w:rPr>
          <w:color w:val="C5E298"/>
        </w:rPr>
        <w:t>a</w:t>
      </w:r>
      <w:r>
        <w:rPr>
          <w:color w:val="C4E096"/>
        </w:rPr>
        <w:t>a</w:t>
      </w:r>
      <w:r>
        <w:rPr>
          <w:color w:val="C3DF95"/>
        </w:rPr>
        <w:t>a</w:t>
      </w:r>
      <w:r>
        <w:rPr>
          <w:color w:val="C1DF97"/>
        </w:rPr>
        <w:t>a</w:t>
      </w:r>
      <w:r>
        <w:rPr>
          <w:color w:val="C1DF98"/>
        </w:rPr>
        <w:t>a</w:t>
      </w:r>
      <w:r>
        <w:rPr>
          <w:color w:val="C0DF99"/>
        </w:rPr>
        <w:t>a</w:t>
      </w:r>
      <w:r>
        <w:rPr>
          <w:color w:val="BFDE98"/>
        </w:rPr>
        <w:t>a</w:t>
      </w:r>
      <w:r>
        <w:rPr>
          <w:color w:val="BFDE98"/>
        </w:rPr>
        <w:t>a</w:t>
      </w:r>
      <w:r>
        <w:rPr>
          <w:color w:val="BDDE98"/>
        </w:rPr>
        <w:t>a</w:t>
      </w:r>
      <w:r>
        <w:rPr>
          <w:color w:val="BEDD99"/>
        </w:rPr>
        <w:t>a</w:t>
      </w:r>
      <w:r>
        <w:rPr>
          <w:color w:val="BEDD99"/>
        </w:rPr>
        <w:t>a</w:t>
      </w:r>
      <w:r>
        <w:rPr>
          <w:color w:val="BDDC98"/>
        </w:rPr>
        <w:t>a</w:t>
      </w:r>
      <w:r>
        <w:rPr>
          <w:color w:val="BCDC98"/>
        </w:rPr>
        <w:t>a</w:t>
      </w:r>
      <w:r>
        <w:rPr>
          <w:color w:val="BBDC97"/>
        </w:rPr>
        <w:t>a</w:t>
      </w:r>
      <w:r>
        <w:rPr>
          <w:color w:val="BADC97"/>
        </w:rPr>
        <w:t>a</w:t>
      </w:r>
      <w:r>
        <w:rPr>
          <w:color w:val="B8DC96"/>
        </w:rPr>
        <w:t>a</w:t>
      </w:r>
      <w:r>
        <w:rPr>
          <w:color w:val="B7DB95"/>
        </w:rPr>
        <w:t>a</w:t>
      </w:r>
      <w:r>
        <w:rPr>
          <w:color w:val="B6DB95"/>
        </w:rPr>
        <w:t>a</w:t>
      </w:r>
      <w:r>
        <w:rPr>
          <w:color w:val="B5DA94"/>
        </w:rPr>
        <w:t>a</w:t>
      </w:r>
      <w:r>
        <w:rPr>
          <w:color w:val="B5DA94"/>
        </w:rPr>
        <w:t>a</w:t>
      </w:r>
      <w:r>
        <w:rPr>
          <w:color w:val="B4D993"/>
        </w:rPr>
        <w:t>a</w:t>
      </w:r>
      <w:r>
        <w:rPr>
          <w:color w:val="B1D993"/>
        </w:rPr>
        <w:t>a</w:t>
      </w:r>
      <w:r>
        <w:rPr>
          <w:color w:val="B0D891"/>
        </w:rPr>
        <w:t>a</w:t>
      </w:r>
      <w:r>
        <w:rPr>
          <w:color w:val="AED890"/>
        </w:rPr>
        <w:t>a</w:t>
      </w:r>
      <w:r>
        <w:rPr>
          <w:color w:val="AED890"/>
        </w:rPr>
        <w:t>a</w:t>
      </w:r>
      <w:r>
        <w:rPr>
          <w:color w:val="ACD790"/>
        </w:rPr>
        <w:t>a</w:t>
      </w:r>
      <w:r>
        <w:rPr>
          <w:color w:val="A9D68F"/>
        </w:rPr>
        <w:t>a</w:t>
      </w:r>
      <w:r>
        <w:rPr>
          <w:color w:val="A7D68E"/>
        </w:rPr>
        <w:t>a</w:t>
      </w:r>
      <w:r>
        <w:rPr>
          <w:color w:val="A4D68F"/>
        </w:rPr>
        <w:t>a</w:t>
      </w:r>
      <w:r>
        <w:rPr>
          <w:color w:val="A3D58F"/>
        </w:rPr>
        <w:t>a</w:t>
      </w:r>
      <w:r>
        <w:rPr>
          <w:color w:val="A1D48F"/>
        </w:rPr>
        <w:t>a</w:t>
      </w:r>
      <w:r>
        <w:rPr>
          <w:color w:val="9FD48E"/>
        </w:rPr>
        <w:t>a</w:t>
      </w:r>
      <w:r>
        <w:rPr>
          <w:color w:val="9DD28C"/>
        </w:rPr>
        <w:t>a</w:t>
      </w:r>
      <w:r>
        <w:rPr>
          <w:color w:val="9BD18D"/>
        </w:rPr>
        <w:t>a</w:t>
      </w:r>
      <w:r>
        <w:rPr>
          <w:color w:val="98D08E"/>
        </w:rPr>
        <w:t>a</w:t>
      </w:r>
      <w:r>
        <w:rPr>
          <w:color w:val="95D08E"/>
        </w:rPr>
        <w:t>a</w:t>
      </w:r>
      <w:r>
        <w:rPr>
          <w:color w:val="94CF8F"/>
        </w:rPr>
        <w:t>a</w:t>
      </w:r>
      <w:r>
        <w:rPr>
          <w:color w:val="91CD8E"/>
        </w:rPr>
        <w:t>a</w:t>
      </w:r>
      <w:r>
        <w:rPr>
          <w:color w:val="8FCD8C"/>
        </w:rPr>
        <w:t>a</w:t>
      </w:r>
      <w:r>
        <w:rPr>
          <w:color w:val="8CCD8D"/>
        </w:rPr>
        <w:t>a</w:t>
      </w:r>
      <w:r>
        <w:rPr>
          <w:color w:val="89CC8D"/>
        </w:rPr>
        <w:t>a</w:t>
      </w:r>
      <w:r>
        <w:rPr>
          <w:color w:val="85CB8C"/>
        </w:rPr>
        <w:t>a</w:t>
      </w:r>
      <w:r>
        <w:rPr>
          <w:color w:val="83CB8B"/>
        </w:rPr>
        <w:t>a</w:t>
      </w:r>
      <w:r>
        <w:rPr>
          <w:color w:val="7EC989"/>
        </w:rPr>
        <w:t>a</w:t>
      </w:r>
      <w:r>
        <w:rPr>
          <w:color w:val="7BC787"/>
        </w:rPr>
        <w:t>a</w:t>
      </w:r>
      <w:r>
        <w:rPr>
          <w:color w:val="79C585"/>
        </w:rPr>
        <w:t>a</w:t>
      </w:r>
      <w:r>
        <w:rPr>
          <w:color w:val="75C584"/>
        </w:rPr>
        <w:t>a</w:t>
      </w:r>
      <w:r>
        <w:rPr>
          <w:color w:val="70C284"/>
        </w:rPr>
        <w:t>a</w:t>
      </w:r>
      <w:r>
        <w:rPr>
          <w:color w:val="6EC285"/>
        </w:rPr>
        <w:t>a</w:t>
      </w:r>
      <w:r>
        <w:rPr>
          <w:color w:val="6BC184"/>
        </w:rPr>
        <w:t>a</w:t>
      </w:r>
      <w:r>
        <w:rPr>
          <w:color w:val="66BF82"/>
        </w:rPr>
        <w:t>a</w:t>
      </w:r>
      <w:r>
        <w:rPr>
          <w:color w:val="62BC80"/>
        </w:rPr>
        <w:t>a</w:t>
      </w:r>
      <w:r>
        <w:rPr>
          <w:color w:val="5DBC7F"/>
        </w:rPr>
        <w:t>a</w:t>
      </w:r>
      <w:r>
        <w:rPr>
          <w:color w:val="59BB80"/>
        </w:rPr>
        <w:t>a</w:t>
      </w:r>
      <w:r>
        <w:rPr>
          <w:color w:val="56BB7F"/>
        </w:rPr>
        <w:t>a</w:t>
      </w:r>
      <w:r>
        <w:rPr>
          <w:color w:val="52B97F"/>
        </w:rPr>
        <w:t>a</w:t>
      </w:r>
      <w:r>
        <w:rPr>
          <w:color w:val="4EB77E"/>
        </w:rPr>
        <w:t>a</w:t>
      </w:r>
      <w:r>
        <w:rPr>
          <w:color w:val="49B57C"/>
        </w:rPr>
        <w:t>a</w:t>
      </w:r>
      <w:r>
        <w:rPr>
          <w:color w:val="46B47B"/>
        </w:rPr>
        <w:t>a</w:t>
      </w:r>
      <w:r>
        <w:rPr>
          <w:color w:val="42B37A"/>
        </w:rPr>
        <w:t>a</w:t>
      </w:r>
      <w:r>
        <w:rPr>
          <w:color w:val="3FB279"/>
        </w:rPr>
        <w:t>a</w:t>
      </w:r>
      <w:r>
        <w:rPr>
          <w:color w:val="3DB178"/>
        </w:rPr>
        <w:t>a</w:t>
      </w:r>
      <w:r>
        <w:rPr>
          <w:color w:val="3BAF77"/>
        </w:rPr>
        <w:t>a</w:t>
      </w:r>
      <w:r>
        <w:rPr>
          <w:color w:val="39AC75"/>
        </w:rPr>
        <w:t>a</w:t>
      </w:r>
      <w:r>
        <w:rPr>
          <w:color w:val="38AA76"/>
        </w:rPr>
        <w:t>a</w:t>
      </w:r>
      <w:r>
        <w:rPr>
          <w:color w:val="38AA77"/>
        </w:rPr>
        <w:t>a</w:t>
      </w:r>
      <w:r>
        <w:rPr>
          <w:color w:val="36A877"/>
        </w:rPr>
        <w:t>a</w:t>
      </w:r>
      <w:r>
        <w:rPr>
          <w:color w:val="35A577"/>
        </w:rPr>
        <w:t>a</w:t>
      </w:r>
      <w:r>
        <w:rPr>
          <w:color w:val="33A275"/>
        </w:rPr>
        <w:t>a</w:t>
      </w:r>
      <w:r>
        <w:rPr>
          <w:color w:val="31A075"/>
        </w:rPr>
        <w:t>a</w:t>
      </w:r>
      <w:r>
        <w:rPr>
          <w:color w:val="309F74"/>
        </w:rPr>
        <w:t>a</w:t>
      </w:r>
      <w:r>
        <w:rPr>
          <w:color w:val="2FA073"/>
        </w:rPr>
        <w:t>a</w:t>
      </w:r>
      <w:r>
        <w:rPr>
          <w:color w:val="2C9E70"/>
        </w:rPr>
        <w:t>a</w:t>
      </w:r>
      <w:r>
        <w:rPr>
          <w:color w:val="299D6E"/>
        </w:rPr>
        <w:t>a</w:t>
      </w:r>
      <w:r>
        <w:rPr>
          <w:color w:val="289C6D"/>
        </w:rPr>
        <w:t>a</w:t>
      </w:r>
      <w:r>
        <w:rPr>
          <w:color w:val="279B6C"/>
        </w:rPr>
        <w:t>a</w:t>
      </w:r>
      <w:r>
        <w:rPr>
          <w:color w:val="25996A"/>
        </w:rPr>
        <w:t>a</w:t>
      </w:r>
      <w:r>
        <w:rPr>
          <w:color w:val="249869"/>
        </w:rPr>
        <w:t>a</w:t>
      </w:r>
      <w:r>
        <w:rPr>
          <w:color w:val="229667"/>
        </w:rPr>
        <w:t>a</w:t>
      </w:r>
      <w:r>
        <w:rPr>
          <w:color w:val="229667"/>
        </w:rPr>
        <w:t>a</w:t>
      </w:r>
      <w:r>
        <w:rPr>
          <w:color w:val="229667"/>
        </w:rPr>
        <w:t>a</w:t>
      </w:r>
      <w:r>
        <w:rPr>
          <w:color w:val="219566"/>
        </w:rPr>
        <w:t>a</w:t>
      </w:r>
      <w:r>
        <w:rPr>
          <w:color w:val="219566"/>
        </w:rPr>
        <w:t>a</w:t>
      </w:r>
      <w:r>
        <w:rPr>
          <w:color w:val="209465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166"/>
        </w:rPr>
        <w:t>a</w:t>
      </w:r>
      <w:r>
        <w:rPr>
          <w:color w:val="1F9065"/>
        </w:rPr>
        <w:t>a</w:t>
      </w:r>
      <w:r>
        <w:rPr>
          <w:color w:val="1F9065"/>
        </w:rPr>
        <w:t>a</w:t>
      </w:r>
      <w:r>
        <w:rPr>
          <w:color w:val="1F8E65"/>
        </w:rPr>
        <w:t>a</w:t>
      </w:r>
      <w:r>
        <w:rPr>
          <w:color w:val="1E8C65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D8965"/>
        </w:rPr>
        <w:t>a</w:t>
      </w:r>
      <w:r>
        <w:rPr>
          <w:color w:val="1C8A65"/>
        </w:rPr>
        <w:t>a</w:t>
      </w:r>
      <w:r>
        <w:rPr>
          <w:color w:val="198A66"/>
        </w:rPr>
        <w:t>a</w:t>
      </w:r>
      <w:r>
        <w:rPr>
          <w:color w:val="188A66"/>
        </w:rPr>
        <w:t>a</w:t>
      </w:r>
      <w:r>
        <w:rPr>
          <w:color w:val="178965"/>
        </w:rPr>
        <w:t>a</w:t>
      </w:r>
      <w:r>
        <w:rPr>
          <w:color w:val="178965"/>
        </w:rPr>
        <w:t>a</w:t>
      </w:r>
      <w:r>
        <w:rPr>
          <w:color w:val="178864"/>
        </w:rPr>
        <w:t>a</w:t>
      </w:r>
      <w:r>
        <w:rPr>
          <w:color w:val="188864"/>
        </w:rPr>
        <w:t>a</w:t>
      </w:r>
      <w:r>
        <w:rPr>
          <w:color w:val="198764"/>
        </w:rPr>
        <w:t>a</w:t>
      </w:r>
      <w:r>
        <w:rPr>
          <w:color w:val="178562"/>
        </w:rPr>
        <w:t>a</w:t>
      </w:r>
      <w:r>
        <w:rPr>
          <w:color w:val="158360"/>
        </w:rPr>
        <w:t>a</w:t>
      </w:r>
      <w:r>
        <w:rPr>
          <w:color w:val="15815F"/>
        </w:rPr>
        <w:t>a</w:t>
      </w:r>
      <w:r>
        <w:rPr>
          <w:color w:val="168260"/>
        </w:rPr>
        <w:t>a</w:t>
      </w:r>
      <w:r>
        <w:rPr>
          <w:color w:val="1783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5745C"/>
        </w:rPr>
        <w:t>a</w:t>
      </w:r>
      <w:r>
        <w:rPr>
          <w:color w:val="17735C"/>
        </w:rPr>
        <w:t>a</w:t>
      </w:r>
      <w:r>
        <w:rPr>
          <w:color w:val="1C715C"/>
        </w:rPr>
        <w:t>a</w:t>
      </w:r>
      <w:r>
        <w:rPr>
          <w:color w:val="19715A"/>
        </w:rPr>
        <w:t>a</w:t>
      </w:r>
      <w:r>
        <w:rPr>
          <w:color w:val="147358"/>
        </w:rPr>
        <w:t>a</w:t>
      </w:r>
      <w:r>
        <w:rPr>
          <w:color w:val="0F7558"/>
        </w:rPr>
        <w:t>a</w:t>
      </w:r>
      <w:r>
        <w:rPr>
          <w:color w:val="166F56"/>
        </w:rPr>
        <w:t>a</w:t>
      </w:r>
      <w:r>
        <w:rPr>
          <w:color w:val="0F4C3C"/>
        </w:rPr>
        <w:t>a</w:t>
      </w:r>
      <w:r>
        <w:rPr>
          <w:color w:val="000B07"/>
        </w:rPr>
        <w:t>a</w:t>
      </w:r>
      <w:r>
        <w:rPr>
          <w:color w:val="000607"/>
        </w:rPr>
        <w:t>a</w:t>
      </w:r>
      <w:r>
        <w:rPr>
          <w:color w:val="000604"/>
        </w:rPr>
        <w:t>a</w:t>
      </w:r>
      <w:r>
        <w:rPr>
          <w:color w:val="031812"/>
        </w:rPr>
        <w:t>a</w:t>
      </w:r>
      <w:r>
        <w:rPr>
          <w:color w:val="0B4033"/>
        </w:rPr>
        <w:t>a</w:t>
      </w:r>
      <w:r>
        <w:rPr>
          <w:color w:val="186D59"/>
        </w:rPr>
        <w:t>a</w:t>
      </w:r>
      <w:r>
        <w:rPr>
          <w:color w:val="0E6C57"/>
        </w:rPr>
        <w:t>a</w:t>
      </w:r>
      <w:r>
        <w:rPr>
          <w:color w:val="106A55"/>
        </w:rPr>
        <w:t>a</w:t>
      </w:r>
      <w:r>
        <w:rPr>
          <w:color w:val="166B59"/>
        </w:rPr>
        <w:t>a</w:t>
      </w:r>
      <w:r>
        <w:rPr>
          <w:color w:val="156556"/>
        </w:rPr>
        <w:t>a</w:t>
      </w:r>
      <w:r>
        <w:rPr>
          <w:color w:val="1C685B"/>
        </w:rPr>
        <w:t>a</w:t>
      </w:r>
      <w:r>
        <w:rPr>
          <w:color w:val="186458"/>
        </w:rPr>
        <w:t>a</w:t>
      </w:r>
      <w:r>
        <w:rPr>
          <w:color w:val="186458"/>
        </w:rPr>
        <w:t>a</w:t>
      </w:r>
      <w:r>
        <w:rPr>
          <w:color w:val="186458"/>
        </w:rPr>
        <w:t>a</w:t>
      </w:r>
      <w:r>
        <w:rPr>
          <w:color w:val="15655A"/>
        </w:rPr>
        <w:t>a</w:t>
      </w:r>
      <w:r>
        <w:rPr>
          <w:color w:val="14665A"/>
        </w:rPr>
        <w:t>a</w:t>
      </w:r>
      <w:r>
        <w:rPr>
          <w:color w:val="12675A"/>
        </w:rPr>
        <w:t>a</w:t>
      </w:r>
      <w:r>
        <w:rPr>
          <w:color w:val="0B6557"/>
        </w:rPr>
        <w:t>a</w:t>
      </w:r>
      <w:r>
        <w:rPr>
          <w:color w:val="187062"/>
        </w:rPr>
        <w:t>a</w:t>
      </w:r>
      <w:r>
        <w:rPr>
          <w:color w:val="186356"/>
        </w:rPr>
        <w:t>a</w:t>
      </w:r>
      <w:r>
        <w:rPr>
          <w:color w:val="255F54"/>
        </w:rPr>
        <w:t>a</w:t>
      </w:r>
      <w:r>
        <w:rPr>
          <w:color w:val="1A4139"/>
        </w:rPr>
        <w:t>a</w:t>
      </w:r>
      <w:r>
        <w:rPr>
          <w:color w:val="000A04"/>
        </w:rPr>
        <w:t>a</w:t>
      </w:r>
      <w:r>
        <w:rPr>
          <w:color w:val="020502"/>
        </w:rPr>
        <w:t>a</w:t>
      </w:r>
      <w:r>
        <w:rPr>
          <w:color w:val="070503"/>
        </w:rPr>
        <w:t>a</w:t>
      </w:r>
      <w:r>
        <w:rPr>
          <w:color w:val="090001"/>
        </w:rPr>
        <w:t>a</w:t>
      </w:r>
      <w:r>
        <w:rPr>
          <w:color w:val="070000"/>
        </w:rPr>
        <w:t>a</w:t>
      </w:r>
      <w:r>
        <w:rPr>
          <w:color w:val="050000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3010C"/>
        </w:rPr>
        <w:t>a</w:t>
      </w:r>
      <w:r>
        <w:rPr>
          <w:color w:val="08030E"/>
        </w:rPr>
        <w:t>a</w:t>
      </w:r>
      <w:r>
        <w:rPr>
          <w:color w:val="060204"/>
        </w:rPr>
        <w:t>a</w:t>
      </w:r>
      <w:r>
        <w:rPr>
          <w:color w:val="0A0500"/>
        </w:rPr>
        <w:t>a</w:t>
      </w:r>
      <w:r>
        <w:rPr>
          <w:color w:val="140E05"/>
        </w:rPr>
        <w:t>a</w:t>
      </w:r>
      <w:r>
        <w:rPr>
          <w:color w:val="655E43"/>
        </w:rPr>
        <w:t>a</w:t>
      </w:r>
      <w:r>
        <w:rPr>
          <w:color w:val="B5AA8A"/>
        </w:rPr>
        <w:t>a</w:t>
      </w:r>
      <w:r>
        <w:rPr>
          <w:color w:val="B9AA86"/>
        </w:rPr>
        <w:t>a</w:t>
      </w:r>
      <w:r>
        <w:rPr>
          <w:color w:val="C0AA85"/>
        </w:rPr>
        <w:t>a</w:t>
      </w:r>
      <w:r>
        <w:rPr>
          <w:color w:val="BA9E79"/>
        </w:rPr>
        <w:t>a</w:t>
      </w:r>
      <w:r>
        <w:rPr>
          <w:color w:val="CFAC8A"/>
        </w:rPr>
        <w:t>a</w:t>
      </w:r>
      <w:r>
        <w:rPr>
          <w:color w:val="C19D7B"/>
        </w:rPr>
        <w:t>a</w:t>
      </w:r>
      <w:r>
        <w:rPr>
          <w:color w:val="C3A781"/>
        </w:rPr>
        <w:t>a</w:t>
      </w:r>
      <w:r>
        <w:rPr>
          <w:color w:val="BAA77D"/>
        </w:rPr>
        <w:t>a</w:t>
      </w:r>
      <w:r>
        <w:rPr>
          <w:color w:val="BAA77D"/>
        </w:rPr>
        <w:t>a</w:t>
      </w:r>
      <w:r>
        <w:rPr>
          <w:color w:val="BCA67D"/>
        </w:rPr>
        <w:t>a</w:t>
      </w:r>
      <w:r>
        <w:rPr>
          <w:color w:val="BCA67D"/>
        </w:rPr>
        <w:t>a</w:t>
      </w:r>
      <w:r>
        <w:rPr>
          <w:color w:val="BCA67D"/>
        </w:rPr>
        <w:t>a</w:t>
      </w:r>
      <w:r>
        <w:rPr>
          <w:color w:val="BDA67D"/>
        </w:rPr>
        <w:t>a</w:t>
      </w:r>
      <w:r>
        <w:rPr>
          <w:color w:val="BDA67D"/>
        </w:rPr>
        <w:t>a</w:t>
      </w:r>
      <w:r>
        <w:rPr>
          <w:color w:val="BEA57D"/>
        </w:rPr>
        <w:t>a</w:t>
      </w:r>
      <w:r>
        <w:rPr>
          <w:color w:val="BDA47C"/>
        </w:rPr>
        <w:t>a</w:t>
      </w:r>
      <w:r>
        <w:rPr>
          <w:color w:val="BDA47C"/>
        </w:rPr>
        <w:t>a</w:t>
      </w:r>
      <w:r>
        <w:rPr>
          <w:color w:val="BDA37B"/>
        </w:rPr>
        <w:t>a</w:t>
      </w:r>
      <w:r>
        <w:rPr>
          <w:color w:val="BCA37B"/>
        </w:rPr>
        <w:t>a</w:t>
      </w:r>
      <w:r>
        <w:rPr>
          <w:color w:val="BDA47C"/>
        </w:rPr>
        <w:t>a</w:t>
      </w:r>
      <w:r>
        <w:rPr>
          <w:color w:val="BDA47C"/>
        </w:rPr>
        <w:t>a</w:t>
      </w:r>
      <w:r>
        <w:rPr>
          <w:color w:val="BDA47C"/>
        </w:rPr>
        <w:t>a</w:t>
      </w:r>
      <w:r>
        <w:rPr>
          <w:color w:val="BDA47C"/>
        </w:rPr>
        <w:t>a</w:t>
      </w:r>
      <w:r>
        <w:rPr>
          <w:color w:val="BDA47C"/>
        </w:rPr>
        <w:t>a</w:t>
      </w:r>
      <w:r>
        <w:rPr>
          <w:color w:val="BDA47C"/>
        </w:rPr>
        <w:t>a</w:t>
      </w:r>
      <w:r>
        <w:rPr>
          <w:color w:val="BEA57D"/>
        </w:rPr>
        <w:t>a</w:t>
      </w:r>
      <w:r>
        <w:rPr>
          <w:color w:val="BEA57D"/>
        </w:rPr>
        <w:t>a</w:t>
      </w:r>
      <w:r>
        <w:rPr>
          <w:color w:val="BDA57C"/>
        </w:rPr>
        <w:t>a</w:t>
      </w:r>
      <w:r>
        <w:rPr>
          <w:color w:val="BDA47C"/>
        </w:rPr>
        <w:t>a</w:t>
      </w:r>
      <w:r>
        <w:rPr>
          <w:color w:val="BCA37B"/>
        </w:rPr>
        <w:t>a</w:t>
      </w:r>
      <w:r>
        <w:rPr>
          <w:color w:val="BCA37B"/>
        </w:rPr>
        <w:t>a</w:t>
      </w:r>
      <w:r>
        <w:rPr>
          <w:color w:val="BCA37E"/>
        </w:rPr>
        <w:t>a</w:t>
      </w:r>
      <w:r>
        <w:rPr>
          <w:color w:val="BDA380"/>
        </w:rPr>
        <w:t>a</w:t>
      </w:r>
      <w:r>
        <w:rPr>
          <w:color w:val="BDA380"/>
        </w:rPr>
        <w:t>a</w:t>
      </w:r>
      <w:r>
        <w:rPr>
          <w:color w:val="BDA380"/>
        </w:rPr>
        <w:t>a</w:t>
      </w:r>
      <w:r>
        <w:rPr>
          <w:color w:val="BDA380"/>
        </w:rPr>
        <w:t>a</w:t>
      </w:r>
      <w:r>
        <w:rPr>
          <w:color w:val="BDA380"/>
        </w:rPr>
        <w:t>a</w:t>
      </w:r>
      <w:r>
        <w:rPr>
          <w:color w:val="BDA380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DA380"/>
        </w:rPr>
        <w:t>a</w:t>
      </w:r>
      <w:r>
        <w:rPr>
          <w:color w:val="BDA380"/>
        </w:rPr>
        <w:t>a</w:t>
      </w:r>
      <w:r>
        <w:rPr>
          <w:color w:val="BDA581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BA283"/>
        </w:rPr>
        <w:t>a</w:t>
      </w:r>
      <w:r>
        <w:rPr>
          <w:color w:val="BBA283"/>
        </w:rPr>
        <w:t>a</w:t>
      </w:r>
      <w:r>
        <w:rPr>
          <w:color w:val="BBA283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FA586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C0A587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</w:p>
    <w:p>
      <w:r>
        <w:rPr>
          <w:color w:val="22BF7C"/>
        </w:rPr>
        <w:t>a</w:t>
      </w:r>
      <w:r>
        <w:rPr>
          <w:color w:val="22BF7C"/>
        </w:rPr>
        <w:t>a</w:t>
      </w:r>
      <w:r>
        <w:rPr>
          <w:color w:val="22BF7C"/>
        </w:rPr>
        <w:t>a</w:t>
      </w:r>
      <w:r>
        <w:rPr>
          <w:color w:val="22BE7C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2BE7D"/>
        </w:rPr>
        <w:t>a</w:t>
      </w:r>
      <w:r>
        <w:rPr>
          <w:color w:val="23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D7E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ABB83"/>
        </w:rPr>
        <w:t>a</w:t>
      </w:r>
      <w:r>
        <w:rPr>
          <w:color w:val="2DBA86"/>
        </w:rPr>
        <w:t>a</w:t>
      </w:r>
      <w:r>
        <w:rPr>
          <w:color w:val="2CBB86"/>
        </w:rPr>
        <w:t>a</w:t>
      </w:r>
      <w:r>
        <w:rPr>
          <w:color w:val="2CBC87"/>
        </w:rPr>
        <w:t>a</w:t>
      </w:r>
      <w:r>
        <w:rPr>
          <w:color w:val="2ABE87"/>
        </w:rPr>
        <w:t>a</w:t>
      </w:r>
      <w:r>
        <w:rPr>
          <w:color w:val="29BF88"/>
        </w:rPr>
        <w:t>a</w:t>
      </w:r>
      <w:r>
        <w:rPr>
          <w:color w:val="28BF88"/>
        </w:rPr>
        <w:t>a</w:t>
      </w:r>
      <w:r>
        <w:rPr>
          <w:color w:val="2ABD87"/>
        </w:rPr>
        <w:t>a</w:t>
      </w:r>
      <w:r>
        <w:rPr>
          <w:color w:val="2ABD87"/>
        </w:rPr>
        <w:t>a</w:t>
      </w:r>
      <w:r>
        <w:rPr>
          <w:color w:val="29BE87"/>
        </w:rPr>
        <w:t>a</w:t>
      </w:r>
      <w:r>
        <w:rPr>
          <w:color w:val="27BE87"/>
        </w:rPr>
        <w:t>a</w:t>
      </w:r>
      <w:r>
        <w:rPr>
          <w:color w:val="25C087"/>
        </w:rPr>
        <w:t>a</w:t>
      </w:r>
      <w:r>
        <w:rPr>
          <w:color w:val="25C087"/>
        </w:rPr>
        <w:t>a</w:t>
      </w:r>
      <w:r>
        <w:rPr>
          <w:color w:val="21B784"/>
        </w:rPr>
        <w:t>a</w:t>
      </w:r>
      <w:r>
        <w:rPr>
          <w:color w:val="37B88D"/>
        </w:rPr>
        <w:t>a</w:t>
      </w:r>
      <w:r>
        <w:rPr>
          <w:color w:val="4BB08E"/>
        </w:rPr>
        <w:t>a</w:t>
      </w:r>
      <w:r>
        <w:rPr>
          <w:color w:val="20614A"/>
        </w:rPr>
        <w:t>a</w:t>
      </w:r>
      <w:r>
        <w:rPr>
          <w:color w:val="000F02"/>
        </w:rPr>
        <w:t>a</w:t>
      </w:r>
      <w:r>
        <w:rPr>
          <w:color w:val="000E08"/>
        </w:rPr>
        <w:t>a</w:t>
      </w:r>
      <w:r>
        <w:rPr>
          <w:color w:val="0104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301"/>
        </w:rPr>
        <w:t>a</w:t>
      </w:r>
      <w:r>
        <w:rPr>
          <w:color w:val="020205"/>
        </w:rPr>
        <w:t>a</w:t>
      </w:r>
      <w:r>
        <w:rPr>
          <w:color w:val="030007"/>
        </w:rPr>
        <w:t>a</w:t>
      </w:r>
      <w:r>
        <w:rPr>
          <w:color w:val="030106"/>
        </w:rPr>
        <w:t>a</w:t>
      </w:r>
      <w:r>
        <w:rPr>
          <w:color w:val="070A09"/>
        </w:rPr>
        <w:t>a</w:t>
      </w:r>
      <w:r>
        <w:rPr>
          <w:color w:val="020602"/>
        </w:rPr>
        <w:t>a</w:t>
      </w:r>
      <w:r>
        <w:rPr>
          <w:color w:val="21351C"/>
        </w:rPr>
        <w:t>a</w:t>
      </w:r>
      <w:r>
        <w:rPr>
          <w:color w:val="9FBC94"/>
        </w:rPr>
        <w:t>a</w:t>
      </w:r>
      <w:r>
        <w:rPr>
          <w:color w:val="ACD39E"/>
        </w:rPr>
        <w:t>a</w:t>
      </w:r>
      <w:r>
        <w:rPr>
          <w:color w:val="ABD998"/>
        </w:rPr>
        <w:t>a</w:t>
      </w:r>
      <w:r>
        <w:rPr>
          <w:color w:val="B0E19D"/>
        </w:rPr>
        <w:t>a</w:t>
      </w:r>
      <w:r>
        <w:rPr>
          <w:color w:val="B0DE9D"/>
        </w:rPr>
        <w:t>a</w:t>
      </w:r>
      <w:r>
        <w:rPr>
          <w:color w:val="B0DE9D"/>
        </w:rPr>
        <w:t>a</w:t>
      </w:r>
      <w:r>
        <w:rPr>
          <w:color w:val="B1DF9E"/>
        </w:rPr>
        <w:t>a</w:t>
      </w:r>
      <w:r>
        <w:rPr>
          <w:color w:val="B1DF9E"/>
        </w:rPr>
        <w:t>a</w:t>
      </w:r>
      <w:r>
        <w:rPr>
          <w:color w:val="B3E09D"/>
        </w:rPr>
        <w:t>a</w:t>
      </w:r>
      <w:r>
        <w:rPr>
          <w:color w:val="B3E09D"/>
        </w:rPr>
        <w:t>a</w:t>
      </w:r>
      <w:r>
        <w:rPr>
          <w:color w:val="B6E09E"/>
        </w:rPr>
        <w:t>a</w:t>
      </w:r>
      <w:r>
        <w:rPr>
          <w:color w:val="B6E09D"/>
        </w:rPr>
        <w:t>a</w:t>
      </w:r>
      <w:r>
        <w:rPr>
          <w:color w:val="B7E29D"/>
        </w:rPr>
        <w:t>a</w:t>
      </w:r>
      <w:r>
        <w:rPr>
          <w:color w:val="B8E19B"/>
        </w:rPr>
        <w:t>a</w:t>
      </w:r>
      <w:r>
        <w:rPr>
          <w:color w:val="B9E19B"/>
        </w:rPr>
        <w:t>a</w:t>
      </w:r>
      <w:r>
        <w:rPr>
          <w:color w:val="BAE29C"/>
        </w:rPr>
        <w:t>a</w:t>
      </w:r>
      <w:r>
        <w:rPr>
          <w:color w:val="BDE09E"/>
        </w:rPr>
        <w:t>a</w:t>
      </w:r>
      <w:r>
        <w:rPr>
          <w:color w:val="BDE09E"/>
        </w:rPr>
        <w:t>a</w:t>
      </w:r>
      <w:r>
        <w:rPr>
          <w:color w:val="BEE09E"/>
        </w:rPr>
        <w:t>a</w:t>
      </w:r>
      <w:r>
        <w:rPr>
          <w:color w:val="BFE09F"/>
        </w:rPr>
        <w:t>a</w:t>
      </w:r>
      <w:r>
        <w:rPr>
          <w:color w:val="C0E09F"/>
        </w:rPr>
        <w:t>a</w:t>
      </w:r>
      <w:r>
        <w:rPr>
          <w:color w:val="C1E1A0"/>
        </w:rPr>
        <w:t>a</w:t>
      </w:r>
      <w:r>
        <w:rPr>
          <w:color w:val="C1E09F"/>
        </w:rPr>
        <w:t>a</w:t>
      </w:r>
      <w:r>
        <w:rPr>
          <w:color w:val="C1DF9F"/>
        </w:rPr>
        <w:t>a</w:t>
      </w:r>
      <w:r>
        <w:rPr>
          <w:color w:val="C2DF9F"/>
        </w:rPr>
        <w:t>a</w:t>
      </w:r>
      <w:r>
        <w:rPr>
          <w:color w:val="C3E0A0"/>
        </w:rPr>
        <w:t>a</w:t>
      </w:r>
      <w:r>
        <w:rPr>
          <w:color w:val="C3E0A0"/>
        </w:rPr>
        <w:t>a</w:t>
      </w:r>
      <w:r>
        <w:rPr>
          <w:color w:val="C6E0A1"/>
        </w:rPr>
        <w:t>a</w:t>
      </w:r>
      <w:r>
        <w:rPr>
          <w:color w:val="C6E19D"/>
        </w:rPr>
        <w:t>a</w:t>
      </w:r>
      <w:r>
        <w:rPr>
          <w:color w:val="C6E299"/>
        </w:rPr>
        <w:t>a</w:t>
      </w:r>
      <w:r>
        <w:rPr>
          <w:color w:val="C4E29A"/>
        </w:rPr>
        <w:t>a</w:t>
      </w:r>
      <w:r>
        <w:rPr>
          <w:color w:val="C4E29A"/>
        </w:rPr>
        <w:t>a</w:t>
      </w:r>
      <w:r>
        <w:rPr>
          <w:color w:val="C3E29E"/>
        </w:rPr>
        <w:t>a</w:t>
      </w:r>
      <w:r>
        <w:rPr>
          <w:color w:val="C3E29F"/>
        </w:rPr>
        <w:t>a</w:t>
      </w:r>
      <w:r>
        <w:rPr>
          <w:color w:val="C3E29F"/>
        </w:rPr>
        <w:t>a</w:t>
      </w:r>
      <w:r>
        <w:rPr>
          <w:color w:val="C3E19F"/>
        </w:rPr>
        <w:t>a</w:t>
      </w:r>
      <w:r>
        <w:rPr>
          <w:color w:val="C7E3A1"/>
        </w:rPr>
        <w:t>a</w:t>
      </w:r>
      <w:r>
        <w:rPr>
          <w:color w:val="C9E2A0"/>
        </w:rPr>
        <w:t>a</w:t>
      </w:r>
      <w:r>
        <w:rPr>
          <w:color w:val="C8E09C"/>
        </w:rPr>
        <w:t>a</w:t>
      </w:r>
      <w:r>
        <w:rPr>
          <w:color w:val="CEE39E"/>
        </w:rPr>
        <w:t>a</w:t>
      </w:r>
      <w:r>
        <w:rPr>
          <w:color w:val="D8EAA5"/>
        </w:rPr>
        <w:t>a</w:t>
      </w:r>
      <w:r>
        <w:rPr>
          <w:color w:val="E6F1AC"/>
        </w:rPr>
        <w:t>a</w:t>
      </w:r>
      <w:r>
        <w:rPr>
          <w:color w:val="ECF1AC"/>
        </w:rPr>
        <w:t>a</w:t>
      </w:r>
      <w:r>
        <w:rPr>
          <w:color w:val="F0F3AF"/>
        </w:rPr>
        <w:t>a</w:t>
      </w:r>
      <w:r>
        <w:rPr>
          <w:color w:val="F3F4B1"/>
        </w:rPr>
        <w:t>a</w:t>
      </w:r>
      <w:r>
        <w:rPr>
          <w:color w:val="F5F3B0"/>
        </w:rPr>
        <w:t>a</w:t>
      </w:r>
      <w:r>
        <w:rPr>
          <w:color w:val="F6F2B1"/>
        </w:rPr>
        <w:t>a</w:t>
      </w:r>
      <w:r>
        <w:rPr>
          <w:color w:val="F5F2B0"/>
        </w:rPr>
        <w:t>a</w:t>
      </w:r>
      <w:r>
        <w:rPr>
          <w:color w:val="F1F2AE"/>
        </w:rPr>
        <w:t>a</w:t>
      </w:r>
      <w:r>
        <w:rPr>
          <w:color w:val="EAF0AC"/>
        </w:rPr>
        <w:t>a</w:t>
      </w:r>
      <w:r>
        <w:rPr>
          <w:color w:val="E0ECA5"/>
        </w:rPr>
        <w:t>a</w:t>
      </w:r>
      <w:r>
        <w:rPr>
          <w:color w:val="D5E79E"/>
        </w:rPr>
        <w:t>a</w:t>
      </w:r>
      <w:r>
        <w:rPr>
          <w:color w:val="CBE298"/>
        </w:rPr>
        <w:t>a</w:t>
      </w:r>
      <w:r>
        <w:rPr>
          <w:color w:val="C5E095"/>
        </w:rPr>
        <w:t>a</w:t>
      </w:r>
      <w:r>
        <w:rPr>
          <w:color w:val="C3DE94"/>
        </w:rPr>
        <w:t>a</w:t>
      </w:r>
      <w:r>
        <w:rPr>
          <w:color w:val="C5E096"/>
        </w:rPr>
        <w:t>a</w:t>
      </w:r>
      <w:r>
        <w:rPr>
          <w:color w:val="C7E398"/>
        </w:rPr>
        <w:t>a</w:t>
      </w:r>
      <w:r>
        <w:rPr>
          <w:color w:val="C7E399"/>
        </w:rPr>
        <w:t>a</w:t>
      </w:r>
      <w:r>
        <w:rPr>
          <w:color w:val="C5E197"/>
        </w:rPr>
        <w:t>a</w:t>
      </w:r>
      <w:r>
        <w:rPr>
          <w:color w:val="C4E096"/>
        </w:rPr>
        <w:t>a</w:t>
      </w:r>
      <w:r>
        <w:rPr>
          <w:color w:val="C2E098"/>
        </w:rPr>
        <w:t>a</w:t>
      </w:r>
      <w:r>
        <w:rPr>
          <w:color w:val="C1E098"/>
        </w:rPr>
        <w:t>a</w:t>
      </w:r>
      <w:r>
        <w:rPr>
          <w:color w:val="C0DF99"/>
        </w:rPr>
        <w:t>a</w:t>
      </w:r>
      <w:r>
        <w:rPr>
          <w:color w:val="C0DF99"/>
        </w:rPr>
        <w:t>a</w:t>
      </w:r>
      <w:r>
        <w:rPr>
          <w:color w:val="BFDE98"/>
        </w:rPr>
        <w:t>a</w:t>
      </w:r>
      <w:r>
        <w:rPr>
          <w:color w:val="BEDF98"/>
        </w:rPr>
        <w:t>a</w:t>
      </w:r>
      <w:r>
        <w:rPr>
          <w:color w:val="BFDE9A"/>
        </w:rPr>
        <w:t>a</w:t>
      </w:r>
      <w:r>
        <w:rPr>
          <w:color w:val="BEDD99"/>
        </w:rPr>
        <w:t>a</w:t>
      </w:r>
      <w:r>
        <w:rPr>
          <w:color w:val="BEDD99"/>
        </w:rPr>
        <w:t>a</w:t>
      </w:r>
      <w:r>
        <w:rPr>
          <w:color w:val="BDDC98"/>
        </w:rPr>
        <w:t>a</w:t>
      </w:r>
      <w:r>
        <w:rPr>
          <w:color w:val="BCDD98"/>
        </w:rPr>
        <w:t>a</w:t>
      </w:r>
      <w:r>
        <w:rPr>
          <w:color w:val="BCDD98"/>
        </w:rPr>
        <w:t>a</w:t>
      </w:r>
      <w:r>
        <w:rPr>
          <w:color w:val="BBDC97"/>
        </w:rPr>
        <w:t>a</w:t>
      </w:r>
      <w:r>
        <w:rPr>
          <w:color w:val="B9DC96"/>
        </w:rPr>
        <w:t>a</w:t>
      </w:r>
      <w:r>
        <w:rPr>
          <w:color w:val="B8DC96"/>
        </w:rPr>
        <w:t>a</w:t>
      </w:r>
      <w:r>
        <w:rPr>
          <w:color w:val="B7DC96"/>
        </w:rPr>
        <w:t>a</w:t>
      </w:r>
      <w:r>
        <w:rPr>
          <w:color w:val="B6DB95"/>
        </w:rPr>
        <w:t>a</w:t>
      </w:r>
      <w:r>
        <w:rPr>
          <w:color w:val="B5DA94"/>
        </w:rPr>
        <w:t>a</w:t>
      </w:r>
      <w:r>
        <w:rPr>
          <w:color w:val="B5DA94"/>
        </w:rPr>
        <w:t>a</w:t>
      </w:r>
      <w:r>
        <w:rPr>
          <w:color w:val="B1D992"/>
        </w:rPr>
        <w:t>a</w:t>
      </w:r>
      <w:r>
        <w:rPr>
          <w:color w:val="B0DA92"/>
        </w:rPr>
        <w:t>a</w:t>
      </w:r>
      <w:r>
        <w:rPr>
          <w:color w:val="AFD991"/>
        </w:rPr>
        <w:t>a</w:t>
      </w:r>
      <w:r>
        <w:rPr>
          <w:color w:val="AED791"/>
        </w:rPr>
        <w:t>a</w:t>
      </w:r>
      <w:r>
        <w:rPr>
          <w:color w:val="ACD790"/>
        </w:rPr>
        <w:t>a</w:t>
      </w:r>
      <w:r>
        <w:rPr>
          <w:color w:val="AAD78F"/>
        </w:rPr>
        <w:t>a</w:t>
      </w:r>
      <w:r>
        <w:rPr>
          <w:color w:val="A7D690"/>
        </w:rPr>
        <w:t>a</w:t>
      </w:r>
      <w:r>
        <w:rPr>
          <w:color w:val="A5D790"/>
        </w:rPr>
        <w:t>a</w:t>
      </w:r>
      <w:r>
        <w:rPr>
          <w:color w:val="A3D690"/>
        </w:rPr>
        <w:t>a</w:t>
      </w:r>
      <w:r>
        <w:rPr>
          <w:color w:val="A1D48F"/>
        </w:rPr>
        <w:t>a</w:t>
      </w:r>
      <w:r>
        <w:rPr>
          <w:color w:val="9FD48E"/>
        </w:rPr>
        <w:t>a</w:t>
      </w:r>
      <w:r>
        <w:rPr>
          <w:color w:val="9ED38E"/>
        </w:rPr>
        <w:t>a</w:t>
      </w:r>
      <w:r>
        <w:rPr>
          <w:color w:val="9BD18E"/>
        </w:rPr>
        <w:t>a</w:t>
      </w:r>
      <w:r>
        <w:rPr>
          <w:color w:val="98D08F"/>
        </w:rPr>
        <w:t>a</w:t>
      </w:r>
      <w:r>
        <w:rPr>
          <w:color w:val="96CF90"/>
        </w:rPr>
        <w:t>a</w:t>
      </w:r>
      <w:r>
        <w:rPr>
          <w:color w:val="94CE8E"/>
        </w:rPr>
        <w:t>a</w:t>
      </w:r>
      <w:r>
        <w:rPr>
          <w:color w:val="91CD8D"/>
        </w:rPr>
        <w:t>a</w:t>
      </w:r>
      <w:r>
        <w:rPr>
          <w:color w:val="8FCD8E"/>
        </w:rPr>
        <w:t>a</w:t>
      </w:r>
      <w:r>
        <w:rPr>
          <w:color w:val="8BCD8D"/>
        </w:rPr>
        <w:t>a</w:t>
      </w:r>
      <w:r>
        <w:rPr>
          <w:color w:val="88CC8D"/>
        </w:rPr>
        <w:t>a</w:t>
      </w:r>
      <w:r>
        <w:rPr>
          <w:color w:val="85CB8C"/>
        </w:rPr>
        <w:t>a</w:t>
      </w:r>
      <w:r>
        <w:rPr>
          <w:color w:val="81CA8A"/>
        </w:rPr>
        <w:t>a</w:t>
      </w:r>
      <w:r>
        <w:rPr>
          <w:color w:val="7DC888"/>
        </w:rPr>
        <w:t>a</w:t>
      </w:r>
      <w:r>
        <w:rPr>
          <w:color w:val="7BC787"/>
        </w:rPr>
        <w:t>a</w:t>
      </w:r>
      <w:r>
        <w:rPr>
          <w:color w:val="78C786"/>
        </w:rPr>
        <w:t>a</w:t>
      </w:r>
      <w:r>
        <w:rPr>
          <w:color w:val="73C485"/>
        </w:rPr>
        <w:t>a</w:t>
      </w:r>
      <w:r>
        <w:rPr>
          <w:color w:val="71C286"/>
        </w:rPr>
        <w:t>a</w:t>
      </w:r>
      <w:r>
        <w:rPr>
          <w:color w:val="6DC185"/>
        </w:rPr>
        <w:t>a</w:t>
      </w:r>
      <w:r>
        <w:rPr>
          <w:color w:val="69BF83"/>
        </w:rPr>
        <w:t>a</w:t>
      </w:r>
      <w:r>
        <w:rPr>
          <w:color w:val="64BE82"/>
        </w:rPr>
        <w:t>a</w:t>
      </w:r>
      <w:r>
        <w:rPr>
          <w:color w:val="60BD81"/>
        </w:rPr>
        <w:t>a</w:t>
      </w:r>
      <w:r>
        <w:rPr>
          <w:color w:val="5CBB81"/>
        </w:rPr>
        <w:t>a</w:t>
      </w:r>
      <w:r>
        <w:rPr>
          <w:color w:val="57BC80"/>
        </w:rPr>
        <w:t>a</w:t>
      </w:r>
      <w:r>
        <w:rPr>
          <w:color w:val="53BA80"/>
        </w:rPr>
        <w:t>a</w:t>
      </w:r>
      <w:r>
        <w:rPr>
          <w:color w:val="4FB87F"/>
        </w:rPr>
        <w:t>a</w:t>
      </w:r>
      <w:r>
        <w:rPr>
          <w:color w:val="4BB67D"/>
        </w:rPr>
        <w:t>a</w:t>
      </w:r>
      <w:r>
        <w:rPr>
          <w:color w:val="47B57C"/>
        </w:rPr>
        <w:t>a</w:t>
      </w:r>
      <w:r>
        <w:rPr>
          <w:color w:val="43B47B"/>
        </w:rPr>
        <w:t>a</w:t>
      </w:r>
      <w:r>
        <w:rPr>
          <w:color w:val="40B37A"/>
        </w:rPr>
        <w:t>a</w:t>
      </w:r>
      <w:r>
        <w:rPr>
          <w:color w:val="3FB178"/>
        </w:rPr>
        <w:t>a</w:t>
      </w:r>
      <w:r>
        <w:rPr>
          <w:color w:val="3DAF78"/>
        </w:rPr>
        <w:t>a</w:t>
      </w:r>
      <w:r>
        <w:rPr>
          <w:color w:val="3AAD76"/>
        </w:rPr>
        <w:t>a</w:t>
      </w:r>
      <w:r>
        <w:rPr>
          <w:color w:val="39AB77"/>
        </w:rPr>
        <w:t>a</w:t>
      </w:r>
      <w:r>
        <w:rPr>
          <w:color w:val="38AA76"/>
        </w:rPr>
        <w:t>a</w:t>
      </w:r>
      <w:r>
        <w:rPr>
          <w:color w:val="36A877"/>
        </w:rPr>
        <w:t>a</w:t>
      </w:r>
      <w:r>
        <w:rPr>
          <w:color w:val="36A678"/>
        </w:rPr>
        <w:t>a</w:t>
      </w:r>
      <w:r>
        <w:rPr>
          <w:color w:val="34A476"/>
        </w:rPr>
        <w:t>a</w:t>
      </w:r>
      <w:r>
        <w:rPr>
          <w:color w:val="32A176"/>
        </w:rPr>
        <w:t>a</w:t>
      </w:r>
      <w:r>
        <w:rPr>
          <w:color w:val="309F74"/>
        </w:rPr>
        <w:t>a</w:t>
      </w:r>
      <w:r>
        <w:rPr>
          <w:color w:val="2FA073"/>
        </w:rPr>
        <w:t>a</w:t>
      </w:r>
      <w:r>
        <w:rPr>
          <w:color w:val="2C9E70"/>
        </w:rPr>
        <w:t>a</w:t>
      </w:r>
      <w:r>
        <w:rPr>
          <w:color w:val="2A9E6F"/>
        </w:rPr>
        <w:t>a</w:t>
      </w:r>
      <w:r>
        <w:rPr>
          <w:color w:val="289C6D"/>
        </w:rPr>
        <w:t>a</w:t>
      </w:r>
      <w:r>
        <w:rPr>
          <w:color w:val="279B6C"/>
        </w:rPr>
        <w:t>a</w:t>
      </w:r>
      <w:r>
        <w:rPr>
          <w:color w:val="269A6B"/>
        </w:rPr>
        <w:t>a</w:t>
      </w:r>
      <w:r>
        <w:rPr>
          <w:color w:val="25996A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29667"/>
        </w:rPr>
        <w:t>a</w:t>
      </w:r>
      <w:r>
        <w:rPr>
          <w:color w:val="219566"/>
        </w:rPr>
        <w:t>a</w:t>
      </w:r>
      <w:r>
        <w:rPr>
          <w:color w:val="219566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166"/>
        </w:rPr>
        <w:t>a</w:t>
      </w:r>
      <w:r>
        <w:rPr>
          <w:color w:val="1F9065"/>
        </w:rPr>
        <w:t>a</w:t>
      </w:r>
      <w:r>
        <w:rPr>
          <w:color w:val="1F9065"/>
        </w:rPr>
        <w:t>a</w:t>
      </w:r>
      <w:r>
        <w:rPr>
          <w:color w:val="1F8E65"/>
        </w:rPr>
        <w:t>a</w:t>
      </w:r>
      <w:r>
        <w:rPr>
          <w:color w:val="1E8C65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D8965"/>
        </w:rPr>
        <w:t>a</w:t>
      </w:r>
      <w:r>
        <w:rPr>
          <w:color w:val="1C8A65"/>
        </w:rPr>
        <w:t>a</w:t>
      </w:r>
      <w:r>
        <w:rPr>
          <w:color w:val="198A66"/>
        </w:rPr>
        <w:t>a</w:t>
      </w:r>
      <w:r>
        <w:rPr>
          <w:color w:val="188A66"/>
        </w:rPr>
        <w:t>a</w:t>
      </w:r>
      <w:r>
        <w:rPr>
          <w:color w:val="178965"/>
        </w:rPr>
        <w:t>a</w:t>
      </w:r>
      <w:r>
        <w:rPr>
          <w:color w:val="178965"/>
        </w:rPr>
        <w:t>a</w:t>
      </w:r>
      <w:r>
        <w:rPr>
          <w:color w:val="178864"/>
        </w:rPr>
        <w:t>a</w:t>
      </w:r>
      <w:r>
        <w:rPr>
          <w:color w:val="188864"/>
        </w:rPr>
        <w:t>a</w:t>
      </w:r>
      <w:r>
        <w:rPr>
          <w:color w:val="198764"/>
        </w:rPr>
        <w:t>a</w:t>
      </w:r>
      <w:r>
        <w:rPr>
          <w:color w:val="178562"/>
        </w:rPr>
        <w:t>a</w:t>
      </w:r>
      <w:r>
        <w:rPr>
          <w:color w:val="168360"/>
        </w:rPr>
        <w:t>a</w:t>
      </w:r>
      <w:r>
        <w:rPr>
          <w:color w:val="15815F"/>
        </w:rPr>
        <w:t>a</w:t>
      </w:r>
      <w:r>
        <w:rPr>
          <w:color w:val="168260"/>
        </w:rPr>
        <w:t>a</w:t>
      </w:r>
      <w:r>
        <w:rPr>
          <w:color w:val="1783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5745C"/>
        </w:rPr>
        <w:t>a</w:t>
      </w:r>
      <w:r>
        <w:rPr>
          <w:color w:val="16745C"/>
        </w:rPr>
        <w:t>a</w:t>
      </w:r>
      <w:r>
        <w:rPr>
          <w:color w:val="1A715C"/>
        </w:rPr>
        <w:t>a</w:t>
      </w:r>
      <w:r>
        <w:rPr>
          <w:color w:val="19715A"/>
        </w:rPr>
        <w:t>a</w:t>
      </w:r>
      <w:r>
        <w:rPr>
          <w:color w:val="157258"/>
        </w:rPr>
        <w:t>a</w:t>
      </w:r>
      <w:r>
        <w:rPr>
          <w:color w:val="107458"/>
        </w:rPr>
        <w:t>a</w:t>
      </w:r>
      <w:r>
        <w:rPr>
          <w:color w:val="167057"/>
        </w:rPr>
        <w:t>a</w:t>
      </w:r>
      <w:r>
        <w:rPr>
          <w:color w:val="1D5B4B"/>
        </w:rPr>
        <w:t>a</w:t>
      </w:r>
      <w:r>
        <w:rPr>
          <w:color w:val="020D08"/>
        </w:rPr>
        <w:t>a</w:t>
      </w:r>
      <w:r>
        <w:rPr>
          <w:color w:val="010204"/>
        </w:rPr>
        <w:t>a</w:t>
      </w:r>
      <w:r>
        <w:rPr>
          <w:color w:val="020607"/>
        </w:rPr>
        <w:t>a</w:t>
      </w:r>
      <w:r>
        <w:rPr>
          <w:color w:val="000703"/>
        </w:rPr>
        <w:t>a</w:t>
      </w:r>
      <w:r>
        <w:rPr>
          <w:color w:val="012117"/>
        </w:rPr>
        <w:t>a</w:t>
      </w:r>
      <w:r>
        <w:rPr>
          <w:color w:val="125849"/>
        </w:rPr>
        <w:t>a</w:t>
      </w:r>
      <w:r>
        <w:rPr>
          <w:color w:val="1D6E5C"/>
        </w:rPr>
        <w:t>a</w:t>
      </w:r>
      <w:r>
        <w:rPr>
          <w:color w:val="146654"/>
        </w:rPr>
        <w:t>a</w:t>
      </w:r>
      <w:r>
        <w:rPr>
          <w:color w:val="196B59"/>
        </w:rPr>
        <w:t>a</w:t>
      </w:r>
      <w:r>
        <w:rPr>
          <w:color w:val="146655"/>
        </w:rPr>
        <w:t>a</w:t>
      </w:r>
      <w:r>
        <w:rPr>
          <w:color w:val="18695A"/>
        </w:rPr>
        <w:t>a</w:t>
      </w:r>
      <w:r>
        <w:rPr>
          <w:color w:val="156558"/>
        </w:rPr>
        <w:t>a</w:t>
      </w:r>
      <w:r>
        <w:rPr>
          <w:color w:val="156558"/>
        </w:rPr>
        <w:t>a</w:t>
      </w:r>
      <w:r>
        <w:rPr>
          <w:color w:val="156558"/>
        </w:rPr>
        <w:t>a</w:t>
      </w:r>
      <w:r>
        <w:rPr>
          <w:color w:val="156559"/>
        </w:rPr>
        <w:t>a</w:t>
      </w:r>
      <w:r>
        <w:rPr>
          <w:color w:val="16655A"/>
        </w:rPr>
        <w:t>a</w:t>
      </w:r>
      <w:r>
        <w:rPr>
          <w:color w:val="16655A"/>
        </w:rPr>
        <w:t>a</w:t>
      </w:r>
      <w:r>
        <w:rPr>
          <w:color w:val="10685A"/>
        </w:rPr>
        <w:t>a</w:t>
      </w:r>
      <w:r>
        <w:rPr>
          <w:color w:val="156D5D"/>
        </w:rPr>
        <w:t>a</w:t>
      </w:r>
      <w:r>
        <w:rPr>
          <w:color w:val="146154"/>
        </w:rPr>
        <w:t>a</w:t>
      </w:r>
      <w:r>
        <w:rPr>
          <w:color w:val="266458"/>
        </w:rPr>
        <w:t>a</w:t>
      </w:r>
      <w:r>
        <w:rPr>
          <w:color w:val="2D5A51"/>
        </w:rPr>
        <w:t>a</w:t>
      </w:r>
      <w:r>
        <w:rPr>
          <w:color w:val="08241D"/>
        </w:rPr>
        <w:t>a</w:t>
      </w:r>
      <w:r>
        <w:rPr>
          <w:color w:val="000602"/>
        </w:rPr>
        <w:t>a</w:t>
      </w:r>
      <w:r>
        <w:rPr>
          <w:color w:val="010301"/>
        </w:rPr>
        <w:t>a</w:t>
      </w:r>
      <w:r>
        <w:rPr>
          <w:color w:val="030000"/>
        </w:rPr>
        <w:t>a</w:t>
      </w:r>
      <w:r>
        <w:rPr>
          <w:color w:val="050000"/>
        </w:rPr>
        <w:t>a</w:t>
      </w:r>
      <w:r>
        <w:rPr>
          <w:color w:val="080003"/>
        </w:rPr>
        <w:t>a</w:t>
      </w:r>
      <w:r>
        <w:rPr>
          <w:color w:val="060003"/>
        </w:rPr>
        <w:t>a</w:t>
      </w:r>
      <w:r>
        <w:rPr>
          <w:color w:val="03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108"/>
        </w:rPr>
        <w:t>a</w:t>
      </w:r>
      <w:r>
        <w:rPr>
          <w:color w:val="030208"/>
        </w:rPr>
        <w:t>a</w:t>
      </w:r>
      <w:r>
        <w:rPr>
          <w:color w:val="020103"/>
        </w:rPr>
        <w:t>a</w:t>
      </w:r>
      <w:r>
        <w:rPr>
          <w:color w:val="130F0C"/>
        </w:rPr>
        <w:t>a</w:t>
      </w:r>
      <w:r>
        <w:rPr>
          <w:color w:val="050100"/>
        </w:rPr>
        <w:t>a</w:t>
      </w:r>
      <w:r>
        <w:rPr>
          <w:color w:val="20190E"/>
        </w:rPr>
        <w:t>a</w:t>
      </w:r>
      <w:r>
        <w:rPr>
          <w:color w:val="82765E"/>
        </w:rPr>
        <w:t>a</w:t>
      </w:r>
      <w:r>
        <w:rPr>
          <w:color w:val="C5B598"/>
        </w:rPr>
        <w:t>a</w:t>
      </w:r>
      <w:r>
        <w:rPr>
          <w:color w:val="BAA483"/>
        </w:rPr>
        <w:t>a</w:t>
      </w:r>
      <w:r>
        <w:rPr>
          <w:color w:val="C0A481"/>
        </w:rPr>
        <w:t>a</w:t>
      </w:r>
      <w:r>
        <w:rPr>
          <w:color w:val="C4A27D"/>
        </w:rPr>
        <w:t>a</w:t>
      </w:r>
      <w:r>
        <w:rPr>
          <w:color w:val="CCA983"/>
        </w:rPr>
        <w:t>a</w:t>
      </w:r>
      <w:r>
        <w:rPr>
          <w:color w:val="BEA17A"/>
        </w:rPr>
        <w:t>a</w:t>
      </w:r>
      <w:r>
        <w:rPr>
          <w:color w:val="BCA67D"/>
        </w:rPr>
        <w:t>a</w:t>
      </w:r>
      <w:r>
        <w:rPr>
          <w:color w:val="BCA67D"/>
        </w:rPr>
        <w:t>a</w:t>
      </w:r>
      <w:r>
        <w:rPr>
          <w:color w:val="BDA67D"/>
        </w:rPr>
        <w:t>a</w:t>
      </w:r>
      <w:r>
        <w:rPr>
          <w:color w:val="BDA67D"/>
        </w:rPr>
        <w:t>a</w:t>
      </w:r>
      <w:r>
        <w:rPr>
          <w:color w:val="BDA67D"/>
        </w:rPr>
        <w:t>a</w:t>
      </w:r>
      <w:r>
        <w:rPr>
          <w:color w:val="BEA57D"/>
        </w:rPr>
        <w:t>a</w:t>
      </w:r>
      <w:r>
        <w:rPr>
          <w:color w:val="BEA57D"/>
        </w:rPr>
        <w:t>a</w:t>
      </w:r>
      <w:r>
        <w:rPr>
          <w:color w:val="C0A47D"/>
        </w:rPr>
        <w:t>a</w:t>
      </w:r>
      <w:r>
        <w:rPr>
          <w:color w:val="BFA37C"/>
        </w:rPr>
        <w:t>a</w:t>
      </w:r>
      <w:r>
        <w:rPr>
          <w:color w:val="BFA37C"/>
        </w:rPr>
        <w:t>a</w:t>
      </w:r>
      <w:r>
        <w:rPr>
          <w:color w:val="BFA17B"/>
        </w:rPr>
        <w:t>a</w:t>
      </w:r>
      <w:r>
        <w:rPr>
          <w:color w:val="BEA27B"/>
        </w:rPr>
        <w:t>a</w:t>
      </w:r>
      <w:r>
        <w:rPr>
          <w:color w:val="BEA27B"/>
        </w:rPr>
        <w:t>a</w:t>
      </w:r>
      <w:r>
        <w:rPr>
          <w:color w:val="BCA37B"/>
        </w:rPr>
        <w:t>a</w:t>
      </w:r>
      <w:r>
        <w:rPr>
          <w:color w:val="BCA37B"/>
        </w:rPr>
        <w:t>a</w:t>
      </w:r>
      <w:r>
        <w:rPr>
          <w:color w:val="BCA37B"/>
        </w:rPr>
        <w:t>a</w:t>
      </w:r>
      <w:r>
        <w:rPr>
          <w:color w:val="BCA37B"/>
        </w:rPr>
        <w:t>a</w:t>
      </w:r>
      <w:r>
        <w:rPr>
          <w:color w:val="BCA37B"/>
        </w:rPr>
        <w:t>a</w:t>
      </w:r>
      <w:r>
        <w:rPr>
          <w:color w:val="BEA57D"/>
        </w:rPr>
        <w:t>a</w:t>
      </w:r>
      <w:r>
        <w:rPr>
          <w:color w:val="BEA57D"/>
        </w:rPr>
        <w:t>a</w:t>
      </w:r>
      <w:r>
        <w:rPr>
          <w:color w:val="BEA57D"/>
        </w:rPr>
        <w:t>a</w:t>
      </w:r>
      <w:r>
        <w:rPr>
          <w:color w:val="BEA47C"/>
        </w:rPr>
        <w:t>a</w:t>
      </w:r>
      <w:r>
        <w:rPr>
          <w:color w:val="BDA47C"/>
        </w:rPr>
        <w:t>a</w:t>
      </w:r>
      <w:r>
        <w:rPr>
          <w:color w:val="BCA37B"/>
        </w:rPr>
        <w:t>a</w:t>
      </w:r>
      <w:r>
        <w:rPr>
          <w:color w:val="BCA27D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BA17E"/>
        </w:rPr>
        <w:t>a</w:t>
      </w:r>
      <w:r>
        <w:rPr>
          <w:color w:val="BCA27F"/>
        </w:rPr>
        <w:t>a</w:t>
      </w:r>
      <w:r>
        <w:rPr>
          <w:color w:val="BCA27F"/>
        </w:rPr>
        <w:t>a</w:t>
      </w:r>
      <w:r>
        <w:rPr>
          <w:color w:val="BDA27F"/>
        </w:rPr>
        <w:t>a</w:t>
      </w:r>
      <w:r>
        <w:rPr>
          <w:color w:val="BDA380"/>
        </w:rPr>
        <w:t>a</w:t>
      </w:r>
      <w:r>
        <w:rPr>
          <w:color w:val="BDA380"/>
        </w:rPr>
        <w:t>a</w:t>
      </w:r>
      <w:r>
        <w:rPr>
          <w:color w:val="BCA183"/>
        </w:rPr>
        <w:t>a</w:t>
      </w:r>
      <w:r>
        <w:rPr>
          <w:color w:val="BBA283"/>
        </w:rPr>
        <w:t>a</w:t>
      </w:r>
      <w:r>
        <w:rPr>
          <w:color w:val="BBA283"/>
        </w:rPr>
        <w:t>a</w:t>
      </w:r>
      <w:r>
        <w:rPr>
          <w:color w:val="BBA283"/>
        </w:rPr>
        <w:t>a</w:t>
      </w:r>
      <w:r>
        <w:rPr>
          <w:color w:val="BBA283"/>
        </w:rPr>
        <w:t>a</w:t>
      </w:r>
      <w:r>
        <w:rPr>
          <w:color w:val="BBA283"/>
        </w:rPr>
        <w:t>a</w:t>
      </w:r>
      <w:r>
        <w:rPr>
          <w:color w:val="BAA182"/>
        </w:rPr>
        <w:t>a</w:t>
      </w:r>
      <w:r>
        <w:rPr>
          <w:color w:val="BAA182"/>
        </w:rPr>
        <w:t>a</w:t>
      </w:r>
      <w:r>
        <w:rPr>
          <w:color w:val="BBA283"/>
        </w:rPr>
        <w:t>a</w:t>
      </w:r>
      <w:r>
        <w:rPr>
          <w:color w:val="BBA283"/>
        </w:rPr>
        <w:t>a</w:t>
      </w:r>
      <w:r>
        <w:rPr>
          <w:color w:val="BCA384"/>
        </w:rPr>
        <w:t>a</w:t>
      </w:r>
      <w:r>
        <w:rPr>
          <w:color w:val="BCA384"/>
        </w:rPr>
        <w:t>a</w:t>
      </w:r>
      <w:r>
        <w:rPr>
          <w:color w:val="BEA385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FA486"/>
        </w:rPr>
        <w:t>a</w:t>
      </w:r>
      <w:r>
        <w:rPr>
          <w:color w:val="BEA385"/>
        </w:rPr>
        <w:t>a</w:t>
      </w:r>
      <w:r>
        <w:rPr>
          <w:color w:val="BEA385"/>
        </w:rPr>
        <w:t>a</w:t>
      </w:r>
      <w:r>
        <w:rPr>
          <w:color w:val="BEA385"/>
        </w:rPr>
        <w:t>a</w:t>
      </w:r>
      <w:r>
        <w:rPr>
          <w:color w:val="BEA385"/>
        </w:rPr>
        <w:t>a</w:t>
      </w:r>
      <w:r>
        <w:rPr>
          <w:color w:val="BEA385"/>
        </w:rPr>
        <w:t>a</w:t>
      </w:r>
    </w:p>
    <w:p>
      <w:r>
        <w:rPr>
          <w:color w:val="23BE7C"/>
        </w:rPr>
        <w:t>a</w:t>
      </w:r>
      <w:r>
        <w:rPr>
          <w:color w:val="23BE7C"/>
        </w:rPr>
        <w:t>a</w:t>
      </w:r>
      <w:r>
        <w:rPr>
          <w:color w:val="23BE7C"/>
        </w:rPr>
        <w:t>a</w:t>
      </w:r>
      <w:r>
        <w:rPr>
          <w:color w:val="23BD7C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D7E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9BC83"/>
        </w:rPr>
        <w:t>a</w:t>
      </w:r>
      <w:r>
        <w:rPr>
          <w:color w:val="2CBB86"/>
        </w:rPr>
        <w:t>a</w:t>
      </w:r>
      <w:r>
        <w:rPr>
          <w:color w:val="2CBB86"/>
        </w:rPr>
        <w:t>a</w:t>
      </w:r>
      <w:r>
        <w:rPr>
          <w:color w:val="2DBC87"/>
        </w:rPr>
        <w:t>a</w:t>
      </w:r>
      <w:r>
        <w:rPr>
          <w:color w:val="2DBC87"/>
        </w:rPr>
        <w:t>a</w:t>
      </w:r>
      <w:r>
        <w:rPr>
          <w:color w:val="2DBD88"/>
        </w:rPr>
        <w:t>a</w:t>
      </w:r>
      <w:r>
        <w:rPr>
          <w:color w:val="2CBE88"/>
        </w:rPr>
        <w:t>a</w:t>
      </w:r>
      <w:r>
        <w:rPr>
          <w:color w:val="2ABD87"/>
        </w:rPr>
        <w:t>a</w:t>
      </w:r>
      <w:r>
        <w:rPr>
          <w:color w:val="28BE87"/>
        </w:rPr>
        <w:t>a</w:t>
      </w:r>
      <w:r>
        <w:rPr>
          <w:color w:val="26BF87"/>
        </w:rPr>
        <w:t>a</w:t>
      </w:r>
      <w:r>
        <w:rPr>
          <w:color w:val="24C187"/>
        </w:rPr>
        <w:t>a</w:t>
      </w:r>
      <w:r>
        <w:rPr>
          <w:color w:val="21C287"/>
        </w:rPr>
        <w:t>a</w:t>
      </w:r>
      <w:r>
        <w:rPr>
          <w:color w:val="25C087"/>
        </w:rPr>
        <w:t>a</w:t>
      </w:r>
      <w:r>
        <w:rPr>
          <w:color w:val="38B98D"/>
        </w:rPr>
        <w:t>a</w:t>
      </w:r>
      <w:r>
        <w:rPr>
          <w:color w:val="43A987"/>
        </w:rPr>
        <w:t>a</w:t>
      </w:r>
      <w:r>
        <w:rPr>
          <w:color w:val="2C7257"/>
        </w:rPr>
        <w:t>a</w:t>
      </w:r>
      <w:r>
        <w:rPr>
          <w:color w:val="041D0C"/>
        </w:rPr>
        <w:t>a</w:t>
      </w:r>
      <w:r>
        <w:rPr>
          <w:color w:val="000E06"/>
        </w:rPr>
        <w:t>a</w:t>
      </w:r>
      <w:r>
        <w:rPr>
          <w:color w:val="010503"/>
        </w:rPr>
        <w:t>a</w:t>
      </w:r>
      <w:r>
        <w:rPr>
          <w:color w:val="0303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40904"/>
        </w:rPr>
        <w:t>a</w:t>
      </w:r>
      <w:r>
        <w:rPr>
          <w:color w:val="111C0F"/>
        </w:rPr>
        <w:t>a</w:t>
      </w:r>
      <w:r>
        <w:rPr>
          <w:color w:val="7B9574"/>
        </w:rPr>
        <w:t>a</w:t>
      </w:r>
      <w:r>
        <w:rPr>
          <w:color w:val="B4D7A8"/>
        </w:rPr>
        <w:t>a</w:t>
      </w:r>
      <w:r>
        <w:rPr>
          <w:color w:val="B1DCA1"/>
        </w:rPr>
        <w:t>a</w:t>
      </w:r>
      <w:r>
        <w:rPr>
          <w:color w:val="B0E29F"/>
        </w:rPr>
        <w:t>a</w:t>
      </w:r>
      <w:r>
        <w:rPr>
          <w:color w:val="ADDE99"/>
        </w:rPr>
        <w:t>a</w:t>
      </w:r>
      <w:r>
        <w:rPr>
          <w:color w:val="B1DF9D"/>
        </w:rPr>
        <w:t>a</w:t>
      </w:r>
      <w:r>
        <w:rPr>
          <w:color w:val="B2DF9E"/>
        </w:rPr>
        <w:t>a</w:t>
      </w:r>
      <w:r>
        <w:rPr>
          <w:color w:val="B2DF9E"/>
        </w:rPr>
        <w:t>a</w:t>
      </w:r>
      <w:r>
        <w:rPr>
          <w:color w:val="B3DF9D"/>
        </w:rPr>
        <w:t>a</w:t>
      </w:r>
      <w:r>
        <w:rPr>
          <w:color w:val="B5DF9D"/>
        </w:rPr>
        <w:t>a</w:t>
      </w:r>
      <w:r>
        <w:rPr>
          <w:color w:val="B5E09D"/>
        </w:rPr>
        <w:t>a</w:t>
      </w:r>
      <w:r>
        <w:rPr>
          <w:color w:val="B7E09C"/>
        </w:rPr>
        <w:t>a</w:t>
      </w:r>
      <w:r>
        <w:rPr>
          <w:color w:val="B8E19D"/>
        </w:rPr>
        <w:t>a</w:t>
      </w:r>
      <w:r>
        <w:rPr>
          <w:color w:val="B8E19C"/>
        </w:rPr>
        <w:t>a</w:t>
      </w:r>
      <w:r>
        <w:rPr>
          <w:color w:val="B9E19B"/>
        </w:rPr>
        <w:t>a</w:t>
      </w:r>
      <w:r>
        <w:rPr>
          <w:color w:val="BAE29C"/>
        </w:rPr>
        <w:t>a</w:t>
      </w:r>
      <w:r>
        <w:rPr>
          <w:color w:val="BBE29C"/>
        </w:rPr>
        <w:t>a</w:t>
      </w:r>
      <w:r>
        <w:rPr>
          <w:color w:val="BDE19C"/>
        </w:rPr>
        <w:t>a</w:t>
      </w:r>
      <w:r>
        <w:rPr>
          <w:color w:val="BFDF9C"/>
        </w:rPr>
        <w:t>a</w:t>
      </w:r>
      <w:r>
        <w:rPr>
          <w:color w:val="C0E09D"/>
        </w:rPr>
        <w:t>a</w:t>
      </w:r>
      <w:r>
        <w:rPr>
          <w:color w:val="C0E09D"/>
        </w:rPr>
        <w:t>a</w:t>
      </w:r>
      <w:r>
        <w:rPr>
          <w:color w:val="C1E19E"/>
        </w:rPr>
        <w:t>a</w:t>
      </w:r>
      <w:r>
        <w:rPr>
          <w:color w:val="C2E19E"/>
        </w:rPr>
        <w:t>a</w:t>
      </w:r>
      <w:r>
        <w:rPr>
          <w:color w:val="C2E09E"/>
        </w:rPr>
        <w:t>a</w:t>
      </w:r>
      <w:r>
        <w:rPr>
          <w:color w:val="C2DF9D"/>
        </w:rPr>
        <w:t>a</w:t>
      </w:r>
      <w:r>
        <w:rPr>
          <w:color w:val="C3E09E"/>
        </w:rPr>
        <w:t>a</w:t>
      </w:r>
      <w:r>
        <w:rPr>
          <w:color w:val="C4E09E"/>
        </w:rPr>
        <w:t>a</w:t>
      </w:r>
      <w:r>
        <w:rPr>
          <w:color w:val="C6E09F"/>
        </w:rPr>
        <w:t>a</w:t>
      </w:r>
      <w:r>
        <w:rPr>
          <w:color w:val="C6E09F"/>
        </w:rPr>
        <w:t>a</w:t>
      </w:r>
      <w:r>
        <w:rPr>
          <w:color w:val="C6E29E"/>
        </w:rPr>
        <w:t>a</w:t>
      </w:r>
      <w:r>
        <w:rPr>
          <w:color w:val="C4E299"/>
        </w:rPr>
        <w:t>a</w:t>
      </w:r>
      <w:r>
        <w:rPr>
          <w:color w:val="C4E29A"/>
        </w:rPr>
        <w:t>a</w:t>
      </w:r>
      <w:r>
        <w:rPr>
          <w:color w:val="C4E29B"/>
        </w:rPr>
        <w:t>a</w:t>
      </w:r>
      <w:r>
        <w:rPr>
          <w:color w:val="C4E29E"/>
        </w:rPr>
        <w:t>a</w:t>
      </w:r>
      <w:r>
        <w:rPr>
          <w:color w:val="C4E29F"/>
        </w:rPr>
        <w:t>a</w:t>
      </w:r>
      <w:r>
        <w:rPr>
          <w:color w:val="C5E19F"/>
        </w:rPr>
        <w:t>a</w:t>
      </w:r>
      <w:r>
        <w:rPr>
          <w:color w:val="C7E09F"/>
        </w:rPr>
        <w:t>a</w:t>
      </w:r>
      <w:r>
        <w:rPr>
          <w:color w:val="C9DF9E"/>
        </w:rPr>
        <w:t>a</w:t>
      </w:r>
      <w:r>
        <w:rPr>
          <w:color w:val="CCDF9E"/>
        </w:rPr>
        <w:t>a</w:t>
      </w:r>
      <w:r>
        <w:rPr>
          <w:color w:val="D2E09F"/>
        </w:rPr>
        <w:t>a</w:t>
      </w:r>
      <w:r>
        <w:rPr>
          <w:color w:val="DDE9A6"/>
        </w:rPr>
        <w:t>a</w:t>
      </w:r>
      <w:r>
        <w:rPr>
          <w:color w:val="EAF2B0"/>
        </w:rPr>
        <w:t>a</w:t>
      </w:r>
      <w:r>
        <w:rPr>
          <w:color w:val="F3F5B0"/>
        </w:rPr>
        <w:t>a</w:t>
      </w:r>
      <w:r>
        <w:rPr>
          <w:color w:val="F7F3AE"/>
        </w:rPr>
        <w:t>a</w:t>
      </w:r>
      <w:r>
        <w:rPr>
          <w:color w:val="F8F2AE"/>
        </w:rPr>
        <w:t>a</w:t>
      </w:r>
      <w:r>
        <w:rPr>
          <w:color w:val="F9F0AE"/>
        </w:rPr>
        <w:t>a</w:t>
      </w:r>
      <w:r>
        <w:rPr>
          <w:color w:val="FAEEAC"/>
        </w:rPr>
        <w:t>a</w:t>
      </w:r>
      <w:r>
        <w:rPr>
          <w:color w:val="FAEDAC"/>
        </w:rPr>
        <w:t>a</w:t>
      </w:r>
      <w:r>
        <w:rPr>
          <w:color w:val="F8ECAB"/>
        </w:rPr>
        <w:t>a</w:t>
      </w:r>
      <w:r>
        <w:rPr>
          <w:color w:val="F8EEAB"/>
        </w:rPr>
        <w:t>a</w:t>
      </w:r>
      <w:r>
        <w:rPr>
          <w:color w:val="F6F1AE"/>
        </w:rPr>
        <w:t>a</w:t>
      </w:r>
      <w:r>
        <w:rPr>
          <w:color w:val="F1F1AB"/>
        </w:rPr>
        <w:t>a</w:t>
      </w:r>
      <w:r>
        <w:rPr>
          <w:color w:val="E7EDA5"/>
        </w:rPr>
        <w:t>a</w:t>
      </w:r>
      <w:r>
        <w:rPr>
          <w:color w:val="DDE69E"/>
        </w:rPr>
        <w:t>a</w:t>
      </w:r>
      <w:r>
        <w:rPr>
          <w:color w:val="D2E299"/>
        </w:rPr>
        <w:t>a</w:t>
      </w:r>
      <w:r>
        <w:rPr>
          <w:color w:val="C9DF96"/>
        </w:rPr>
        <w:t>a</w:t>
      </w:r>
      <w:r>
        <w:rPr>
          <w:color w:val="C8E197"/>
        </w:rPr>
        <w:t>a</w:t>
      </w:r>
      <w:r>
        <w:rPr>
          <w:color w:val="C8E298"/>
        </w:rPr>
        <w:t>a</w:t>
      </w:r>
      <w:r>
        <w:rPr>
          <w:color w:val="C7E198"/>
        </w:rPr>
        <w:t>a</w:t>
      </w:r>
      <w:r>
        <w:rPr>
          <w:color w:val="C6E197"/>
        </w:rPr>
        <w:t>a</w:t>
      </w:r>
      <w:r>
        <w:rPr>
          <w:color w:val="C4E096"/>
        </w:rPr>
        <w:t>a</w:t>
      </w:r>
      <w:r>
        <w:rPr>
          <w:color w:val="C2E098"/>
        </w:rPr>
        <w:t>a</w:t>
      </w:r>
      <w:r>
        <w:rPr>
          <w:color w:val="C2E099"/>
        </w:rPr>
        <w:t>a</w:t>
      </w:r>
      <w:r>
        <w:rPr>
          <w:color w:val="C2E09A"/>
        </w:rPr>
        <w:t>a</w:t>
      </w:r>
      <w:r>
        <w:rPr>
          <w:color w:val="C0DF99"/>
        </w:rPr>
        <w:t>a</w:t>
      </w:r>
      <w:r>
        <w:rPr>
          <w:color w:val="C0DF99"/>
        </w:rPr>
        <w:t>a</w:t>
      </w:r>
      <w:r>
        <w:rPr>
          <w:color w:val="C0DE98"/>
        </w:rPr>
        <w:t>a</w:t>
      </w:r>
      <w:r>
        <w:rPr>
          <w:color w:val="C0DE9A"/>
        </w:rPr>
        <w:t>a</w:t>
      </w:r>
      <w:r>
        <w:rPr>
          <w:color w:val="C0DD9A"/>
        </w:rPr>
        <w:t>a</w:t>
      </w:r>
      <w:r>
        <w:rPr>
          <w:color w:val="C0DD9A"/>
        </w:rPr>
        <w:t>a</w:t>
      </w:r>
      <w:r>
        <w:rPr>
          <w:color w:val="BFDD9A"/>
        </w:rPr>
        <w:t>a</w:t>
      </w:r>
      <w:r>
        <w:rPr>
          <w:color w:val="BEDD99"/>
        </w:rPr>
        <w:t>a</w:t>
      </w:r>
      <w:r>
        <w:rPr>
          <w:color w:val="BEDD99"/>
        </w:rPr>
        <w:t>a</w:t>
      </w:r>
      <w:r>
        <w:rPr>
          <w:color w:val="BDDD98"/>
        </w:rPr>
        <w:t>a</w:t>
      </w:r>
      <w:r>
        <w:rPr>
          <w:color w:val="BBDD98"/>
        </w:rPr>
        <w:t>a</w:t>
      </w:r>
      <w:r>
        <w:rPr>
          <w:color w:val="BADD97"/>
        </w:rPr>
        <w:t>a</w:t>
      </w:r>
      <w:r>
        <w:rPr>
          <w:color w:val="B9DD97"/>
        </w:rPr>
        <w:t>a</w:t>
      </w:r>
      <w:r>
        <w:rPr>
          <w:color w:val="B9DD97"/>
        </w:rPr>
        <w:t>a</w:t>
      </w:r>
      <w:r>
        <w:rPr>
          <w:color w:val="B8DC96"/>
        </w:rPr>
        <w:t>a</w:t>
      </w:r>
      <w:r>
        <w:rPr>
          <w:color w:val="B7DC96"/>
        </w:rPr>
        <w:t>a</w:t>
      </w:r>
      <w:r>
        <w:rPr>
          <w:color w:val="B4DB94"/>
        </w:rPr>
        <w:t>a</w:t>
      </w:r>
      <w:r>
        <w:rPr>
          <w:color w:val="B3DB94"/>
        </w:rPr>
        <w:t>a</w:t>
      </w:r>
      <w:r>
        <w:rPr>
          <w:color w:val="B1DA92"/>
        </w:rPr>
        <w:t>a</w:t>
      </w:r>
      <w:r>
        <w:rPr>
          <w:color w:val="AFD991"/>
        </w:rPr>
        <w:t>a</w:t>
      </w:r>
      <w:r>
        <w:rPr>
          <w:color w:val="AED891"/>
        </w:rPr>
        <w:t>a</w:t>
      </w:r>
      <w:r>
        <w:rPr>
          <w:color w:val="ACD991"/>
        </w:rPr>
        <w:t>a</w:t>
      </w:r>
      <w:r>
        <w:rPr>
          <w:color w:val="A9D892"/>
        </w:rPr>
        <w:t>a</w:t>
      </w:r>
      <w:r>
        <w:rPr>
          <w:color w:val="A7D891"/>
        </w:rPr>
        <w:t>a</w:t>
      </w:r>
      <w:r>
        <w:rPr>
          <w:color w:val="A5D790"/>
        </w:rPr>
        <w:t>a</w:t>
      </w:r>
      <w:r>
        <w:rPr>
          <w:color w:val="A3D590"/>
        </w:rPr>
        <w:t>a</w:t>
      </w:r>
      <w:r>
        <w:rPr>
          <w:color w:val="A1D48F"/>
        </w:rPr>
        <w:t>a</w:t>
      </w:r>
      <w:r>
        <w:rPr>
          <w:color w:val="A0D38F"/>
        </w:rPr>
        <w:t>a</w:t>
      </w:r>
      <w:r>
        <w:rPr>
          <w:color w:val="9ED18F"/>
        </w:rPr>
        <w:t>a</w:t>
      </w:r>
      <w:r>
        <w:rPr>
          <w:color w:val="9BD18E"/>
        </w:rPr>
        <w:t>a</w:t>
      </w:r>
      <w:r>
        <w:rPr>
          <w:color w:val="99D08F"/>
        </w:rPr>
        <w:t>a</w:t>
      </w:r>
      <w:r>
        <w:rPr>
          <w:color w:val="96CF8E"/>
        </w:rPr>
        <w:t>a</w:t>
      </w:r>
      <w:r>
        <w:rPr>
          <w:color w:val="93CF8C"/>
        </w:rPr>
        <w:t>a</w:t>
      </w:r>
      <w:r>
        <w:rPr>
          <w:color w:val="90CE8D"/>
        </w:rPr>
        <w:t>a</w:t>
      </w:r>
      <w:r>
        <w:rPr>
          <w:color w:val="8DCD8C"/>
        </w:rPr>
        <w:t>a</w:t>
      </w:r>
      <w:r>
        <w:rPr>
          <w:color w:val="8ACD8C"/>
        </w:rPr>
        <w:t>a</w:t>
      </w:r>
      <w:r>
        <w:rPr>
          <w:color w:val="87CD8B"/>
        </w:rPr>
        <w:t>a</w:t>
      </w:r>
      <w:r>
        <w:rPr>
          <w:color w:val="83CB89"/>
        </w:rPr>
        <w:t>a</w:t>
      </w:r>
      <w:r>
        <w:rPr>
          <w:color w:val="81CA89"/>
        </w:rPr>
        <w:t>a</w:t>
      </w:r>
      <w:r>
        <w:rPr>
          <w:color w:val="7FC988"/>
        </w:rPr>
        <w:t>a</w:t>
      </w:r>
      <w:r>
        <w:rPr>
          <w:color w:val="7CC888"/>
        </w:rPr>
        <w:t>a</w:t>
      </w:r>
      <w:r>
        <w:rPr>
          <w:color w:val="76C587"/>
        </w:rPr>
        <w:t>a</w:t>
      </w:r>
      <w:r>
        <w:rPr>
          <w:color w:val="73C486"/>
        </w:rPr>
        <w:t>a</w:t>
      </w:r>
      <w:r>
        <w:rPr>
          <w:color w:val="6EC183"/>
        </w:rPr>
        <w:t>a</w:t>
      </w:r>
      <w:r>
        <w:rPr>
          <w:color w:val="6AC083"/>
        </w:rPr>
        <w:t>a</w:t>
      </w:r>
      <w:r>
        <w:rPr>
          <w:color w:val="66BF82"/>
        </w:rPr>
        <w:t>a</w:t>
      </w:r>
      <w:r>
        <w:rPr>
          <w:color w:val="63BF82"/>
        </w:rPr>
        <w:t>a</w:t>
      </w:r>
      <w:r>
        <w:rPr>
          <w:color w:val="5DBC81"/>
        </w:rPr>
        <w:t>a</w:t>
      </w:r>
      <w:r>
        <w:rPr>
          <w:color w:val="59BC81"/>
        </w:rPr>
        <w:t>a</w:t>
      </w:r>
      <w:r>
        <w:rPr>
          <w:color w:val="55BA80"/>
        </w:rPr>
        <w:t>a</w:t>
      </w:r>
      <w:r>
        <w:rPr>
          <w:color w:val="50B87F"/>
        </w:rPr>
        <w:t>a</w:t>
      </w:r>
      <w:r>
        <w:rPr>
          <w:color w:val="4CB77D"/>
        </w:rPr>
        <w:t>a</w:t>
      </w:r>
      <w:r>
        <w:rPr>
          <w:color w:val="4AB67C"/>
        </w:rPr>
        <w:t>a</w:t>
      </w:r>
      <w:r>
        <w:rPr>
          <w:color w:val="45B47A"/>
        </w:rPr>
        <w:t>a</w:t>
      </w:r>
      <w:r>
        <w:rPr>
          <w:color w:val="42B479"/>
        </w:rPr>
        <w:t>a</w:t>
      </w:r>
      <w:r>
        <w:rPr>
          <w:color w:val="41B27A"/>
        </w:rPr>
        <w:t>a</w:t>
      </w:r>
      <w:r>
        <w:rPr>
          <w:color w:val="3FB079"/>
        </w:rPr>
        <w:t>a</w:t>
      </w:r>
      <w:r>
        <w:rPr>
          <w:color w:val="3DAE78"/>
        </w:rPr>
        <w:t>a</w:t>
      </w:r>
      <w:r>
        <w:rPr>
          <w:color w:val="3BAC78"/>
        </w:rPr>
        <w:t>a</w:t>
      </w:r>
      <w:r>
        <w:rPr>
          <w:color w:val="39AA77"/>
        </w:rPr>
        <w:t>a</w:t>
      </w:r>
      <w:r>
        <w:rPr>
          <w:color w:val="38A876"/>
        </w:rPr>
        <w:t>a</w:t>
      </w:r>
      <w:r>
        <w:rPr>
          <w:color w:val="37A777"/>
        </w:rPr>
        <w:t>a</w:t>
      </w:r>
      <w:r>
        <w:rPr>
          <w:color w:val="35A576"/>
        </w:rPr>
        <w:t>a</w:t>
      </w:r>
      <w:r>
        <w:rPr>
          <w:color w:val="33A375"/>
        </w:rPr>
        <w:t>a</w:t>
      </w:r>
      <w:r>
        <w:rPr>
          <w:color w:val="31A075"/>
        </w:rPr>
        <w:t>a</w:t>
      </w:r>
      <w:r>
        <w:rPr>
          <w:color w:val="2FA074"/>
        </w:rPr>
        <w:t>a</w:t>
      </w:r>
      <w:r>
        <w:rPr>
          <w:color w:val="2C9F70"/>
        </w:rPr>
        <w:t>a</w:t>
      </w:r>
      <w:r>
        <w:rPr>
          <w:color w:val="2A9E6F"/>
        </w:rPr>
        <w:t>a</w:t>
      </w:r>
      <w:r>
        <w:rPr>
          <w:color w:val="299D6E"/>
        </w:rPr>
        <w:t>a</w:t>
      </w:r>
      <w:r>
        <w:rPr>
          <w:color w:val="289C6D"/>
        </w:rPr>
        <w:t>a</w:t>
      </w:r>
      <w:r>
        <w:rPr>
          <w:color w:val="269A6B"/>
        </w:rPr>
        <w:t>a</w:t>
      </w:r>
      <w:r>
        <w:rPr>
          <w:color w:val="25996A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29667"/>
        </w:rPr>
        <w:t>a</w:t>
      </w:r>
      <w:r>
        <w:rPr>
          <w:color w:val="219566"/>
        </w:rPr>
        <w:t>a</w:t>
      </w:r>
      <w:r>
        <w:rPr>
          <w:color w:val="209466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166"/>
        </w:rPr>
        <w:t>a</w:t>
      </w:r>
      <w:r>
        <w:rPr>
          <w:color w:val="1F9065"/>
        </w:rPr>
        <w:t>a</w:t>
      </w:r>
      <w:r>
        <w:rPr>
          <w:color w:val="1F9065"/>
        </w:rPr>
        <w:t>a</w:t>
      </w:r>
      <w:r>
        <w:rPr>
          <w:color w:val="1F8E65"/>
        </w:rPr>
        <w:t>a</w:t>
      </w:r>
      <w:r>
        <w:rPr>
          <w:color w:val="1E8C65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D8965"/>
        </w:rPr>
        <w:t>a</w:t>
      </w:r>
      <w:r>
        <w:rPr>
          <w:color w:val="1C8A65"/>
        </w:rPr>
        <w:t>a</w:t>
      </w:r>
      <w:r>
        <w:rPr>
          <w:color w:val="198A66"/>
        </w:rPr>
        <w:t>a</w:t>
      </w:r>
      <w:r>
        <w:rPr>
          <w:color w:val="188A66"/>
        </w:rPr>
        <w:t>a</w:t>
      </w:r>
      <w:r>
        <w:rPr>
          <w:color w:val="178965"/>
        </w:rPr>
        <w:t>a</w:t>
      </w:r>
      <w:r>
        <w:rPr>
          <w:color w:val="198965"/>
        </w:rPr>
        <w:t>a</w:t>
      </w:r>
      <w:r>
        <w:rPr>
          <w:color w:val="188864"/>
        </w:rPr>
        <w:t>a</w:t>
      </w:r>
      <w:r>
        <w:rPr>
          <w:color w:val="188864"/>
        </w:rPr>
        <w:t>a</w:t>
      </w:r>
      <w:r>
        <w:rPr>
          <w:color w:val="198764"/>
        </w:rPr>
        <w:t>a</w:t>
      </w:r>
      <w:r>
        <w:rPr>
          <w:color w:val="188562"/>
        </w:rPr>
        <w:t>a</w:t>
      </w:r>
      <w:r>
        <w:rPr>
          <w:color w:val="168260"/>
        </w:rPr>
        <w:t>a</w:t>
      </w:r>
      <w:r>
        <w:rPr>
          <w:color w:val="15815F"/>
        </w:rPr>
        <w:t>a</w:t>
      </w:r>
      <w:r>
        <w:rPr>
          <w:color w:val="168260"/>
        </w:rPr>
        <w:t>a</w:t>
      </w:r>
      <w:r>
        <w:rPr>
          <w:color w:val="1883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3745C"/>
        </w:rPr>
        <w:t>a</w:t>
      </w:r>
      <w:r>
        <w:rPr>
          <w:color w:val="15745C"/>
        </w:rPr>
        <w:t>a</w:t>
      </w:r>
      <w:r>
        <w:rPr>
          <w:color w:val="1A715C"/>
        </w:rPr>
        <w:t>a</w:t>
      </w:r>
      <w:r>
        <w:rPr>
          <w:color w:val="1A705A"/>
        </w:rPr>
        <w:t>a</w:t>
      </w:r>
      <w:r>
        <w:rPr>
          <w:color w:val="157158"/>
        </w:rPr>
        <w:t>a</w:t>
      </w:r>
      <w:r>
        <w:rPr>
          <w:color w:val="107458"/>
        </w:rPr>
        <w:t>a</w:t>
      </w:r>
      <w:r>
        <w:rPr>
          <w:color w:val="177157"/>
        </w:rPr>
        <w:t>a</w:t>
      </w:r>
      <w:r>
        <w:rPr>
          <w:color w:val="256654"/>
        </w:rPr>
        <w:t>a</w:t>
      </w:r>
      <w:r>
        <w:rPr>
          <w:color w:val="021510"/>
        </w:rPr>
        <w:t>a</w:t>
      </w:r>
      <w:r>
        <w:rPr>
          <w:color w:val="010204"/>
        </w:rPr>
        <w:t>a</w:t>
      </w:r>
      <w:r>
        <w:rPr>
          <w:color w:val="050407"/>
        </w:rPr>
        <w:t>a</w:t>
      </w:r>
      <w:r>
        <w:rPr>
          <w:color w:val="010503"/>
        </w:rPr>
        <w:t>a</w:t>
      </w:r>
      <w:r>
        <w:rPr>
          <w:color w:val="00110B"/>
        </w:rPr>
        <w:t>a</w:t>
      </w:r>
      <w:r>
        <w:rPr>
          <w:color w:val="08362A"/>
        </w:rPr>
        <w:t>a</w:t>
      </w:r>
      <w:r>
        <w:rPr>
          <w:color w:val="226558"/>
        </w:rPr>
        <w:t>a</w:t>
      </w:r>
      <w:r>
        <w:rPr>
          <w:color w:val="1D6355"/>
        </w:rPr>
        <w:t>a</w:t>
      </w:r>
      <w:r>
        <w:rPr>
          <w:color w:val="186656"/>
        </w:rPr>
        <w:t>a</w:t>
      </w:r>
      <w:r>
        <w:rPr>
          <w:color w:val="166858"/>
        </w:rPr>
        <w:t>a</w:t>
      </w:r>
      <w:r>
        <w:rPr>
          <w:color w:val="126756"/>
        </w:rPr>
        <w:t>a</w:t>
      </w:r>
      <w:r>
        <w:rPr>
          <w:color w:val="106857"/>
        </w:rPr>
        <w:t>a</w:t>
      </w:r>
      <w:r>
        <w:rPr>
          <w:color w:val="126857"/>
        </w:rPr>
        <w:t>a</w:t>
      </w:r>
      <w:r>
        <w:rPr>
          <w:color w:val="136758"/>
        </w:rPr>
        <w:t>a</w:t>
      </w:r>
      <w:r>
        <w:rPr>
          <w:color w:val="176558"/>
        </w:rPr>
        <w:t>a</w:t>
      </w:r>
      <w:r>
        <w:rPr>
          <w:color w:val="196358"/>
        </w:rPr>
        <w:t>a</w:t>
      </w:r>
      <w:r>
        <w:rPr>
          <w:color w:val="1A635A"/>
        </w:rPr>
        <w:t>a</w:t>
      </w:r>
      <w:r>
        <w:rPr>
          <w:color w:val="196D60"/>
        </w:rPr>
        <w:t>a</w:t>
      </w:r>
      <w:r>
        <w:rPr>
          <w:color w:val="086352"/>
        </w:rPr>
        <w:t>a</w:t>
      </w:r>
      <w:r>
        <w:rPr>
          <w:color w:val="146556"/>
        </w:rPr>
        <w:t>a</w:t>
      </w:r>
      <w:r>
        <w:rPr>
          <w:color w:val="1E6155"/>
        </w:rPr>
        <w:t>a</w:t>
      </w:r>
      <w:r>
        <w:rPr>
          <w:color w:val="2C6056"/>
        </w:rPr>
        <w:t>a</w:t>
      </w:r>
      <w:r>
        <w:rPr>
          <w:color w:val="22463F"/>
        </w:rPr>
        <w:t>a</w:t>
      </w:r>
      <w:r>
        <w:rPr>
          <w:color w:val="02100B"/>
        </w:rPr>
        <w:t>a</w:t>
      </w:r>
      <w:r>
        <w:rPr>
          <w:color w:val="000300"/>
        </w:rPr>
        <w:t>a</w:t>
      </w:r>
      <w:r>
        <w:rPr>
          <w:color w:val="000100"/>
        </w:rPr>
        <w:t>a</w:t>
      </w:r>
      <w:r>
        <w:rPr>
          <w:color w:val="040002"/>
        </w:rPr>
        <w:t>a</w:t>
      </w:r>
      <w:r>
        <w:rPr>
          <w:color w:val="090206"/>
        </w:rPr>
        <w:t>a</w:t>
      </w:r>
      <w:r>
        <w:rPr>
          <w:color w:val="080004"/>
        </w:rPr>
        <w:t>a</w:t>
      </w:r>
      <w:r>
        <w:rPr>
          <w:color w:val="05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004"/>
        </w:rPr>
        <w:t>a</w:t>
      </w:r>
      <w:r>
        <w:rPr>
          <w:color w:val="020206"/>
        </w:rPr>
        <w:t>a</w:t>
      </w:r>
      <w:r>
        <w:rPr>
          <w:color w:val="010104"/>
        </w:rPr>
        <w:t>a</w:t>
      </w:r>
      <w:r>
        <w:rPr>
          <w:color w:val="050404"/>
        </w:rPr>
        <w:t>a</w:t>
      </w:r>
      <w:r>
        <w:rPr>
          <w:color w:val="0C0907"/>
        </w:rPr>
        <w:t>a</w:t>
      </w:r>
      <w:r>
        <w:rPr>
          <w:color w:val="0A0303"/>
        </w:rPr>
        <w:t>a</w:t>
      </w:r>
      <w:r>
        <w:rPr>
          <w:color w:val="291F16"/>
        </w:rPr>
        <w:t>a</w:t>
      </w:r>
      <w:r>
        <w:rPr>
          <w:color w:val="8F7F6A"/>
        </w:rPr>
        <w:t>a</w:t>
      </w:r>
      <w:r>
        <w:rPr>
          <w:color w:val="C0A98E"/>
        </w:rPr>
        <w:t>a</w:t>
      </w:r>
      <w:r>
        <w:rPr>
          <w:color w:val="C1A484"/>
        </w:rPr>
        <w:t>a</w:t>
      </w:r>
      <w:r>
        <w:rPr>
          <w:color w:val="C1A079"/>
        </w:rPr>
        <w:t>a</w:t>
      </w:r>
      <w:r>
        <w:rPr>
          <w:color w:val="C4A279"/>
        </w:rPr>
        <w:t>a</w:t>
      </w:r>
      <w:r>
        <w:rPr>
          <w:color w:val="C2A47B"/>
        </w:rPr>
        <w:t>a</w:t>
      </w:r>
      <w:r>
        <w:rPr>
          <w:color w:val="BEA57D"/>
        </w:rPr>
        <w:t>a</w:t>
      </w:r>
      <w:r>
        <w:rPr>
          <w:color w:val="BEA57D"/>
        </w:rPr>
        <w:t>a</w:t>
      </w:r>
      <w:r>
        <w:rPr>
          <w:color w:val="BEA57D"/>
        </w:rPr>
        <w:t>a</w:t>
      </w:r>
      <w:r>
        <w:rPr>
          <w:color w:val="BFA57D"/>
        </w:rPr>
        <w:t>a</w:t>
      </w:r>
      <w:r>
        <w:rPr>
          <w:color w:val="BFA57D"/>
        </w:rPr>
        <w:t>a</w:t>
      </w:r>
      <w:r>
        <w:rPr>
          <w:color w:val="C0A47D"/>
        </w:rPr>
        <w:t>a</w:t>
      </w:r>
      <w:r>
        <w:rPr>
          <w:color w:val="C0A47D"/>
        </w:rPr>
        <w:t>a</w:t>
      </w:r>
      <w:r>
        <w:rPr>
          <w:color w:val="C1A37D"/>
        </w:rPr>
        <w:t>a</w:t>
      </w:r>
      <w:r>
        <w:rPr>
          <w:color w:val="C1A27C"/>
        </w:rPr>
        <w:t>a</w:t>
      </w:r>
      <w:r>
        <w:rPr>
          <w:color w:val="C0A27C"/>
        </w:rPr>
        <w:t>a</w:t>
      </w:r>
      <w:r>
        <w:rPr>
          <w:color w:val="C1A17B"/>
        </w:rPr>
        <w:t>a</w:t>
      </w:r>
      <w:r>
        <w:rPr>
          <w:color w:val="C0A17B"/>
        </w:rPr>
        <w:t>a</w:t>
      </w:r>
      <w:r>
        <w:rPr>
          <w:color w:val="BEA17B"/>
        </w:rPr>
        <w:t>a</w:t>
      </w:r>
      <w:r>
        <w:rPr>
          <w:color w:val="BEA27B"/>
        </w:rPr>
        <w:t>a</w:t>
      </w:r>
      <w:r>
        <w:rPr>
          <w:color w:val="BEA27B"/>
        </w:rPr>
        <w:t>a</w:t>
      </w:r>
      <w:r>
        <w:rPr>
          <w:color w:val="BEA27B"/>
        </w:rPr>
        <w:t>a</w:t>
      </w:r>
      <w:r>
        <w:rPr>
          <w:color w:val="BEA27B"/>
        </w:rPr>
        <w:t>a</w:t>
      </w:r>
      <w:r>
        <w:rPr>
          <w:color w:val="BEA27B"/>
        </w:rPr>
        <w:t>a</w:t>
      </w:r>
      <w:r>
        <w:rPr>
          <w:color w:val="BFA37C"/>
        </w:rPr>
        <w:t>a</w:t>
      </w:r>
      <w:r>
        <w:rPr>
          <w:color w:val="C0A47D"/>
        </w:rPr>
        <w:t>a</w:t>
      </w:r>
      <w:r>
        <w:rPr>
          <w:color w:val="BFA37C"/>
        </w:rPr>
        <w:t>a</w:t>
      </w:r>
      <w:r>
        <w:rPr>
          <w:color w:val="BFA37C"/>
        </w:rPr>
        <w:t>a</w:t>
      </w:r>
      <w:r>
        <w:rPr>
          <w:color w:val="BEA27B"/>
        </w:rPr>
        <w:t>a</w:t>
      </w:r>
      <w:r>
        <w:rPr>
          <w:color w:val="BEA27B"/>
        </w:rPr>
        <w:t>a</w:t>
      </w:r>
      <w:r>
        <w:rPr>
          <w:color w:val="BEA17C"/>
        </w:rPr>
        <w:t>a</w:t>
      </w:r>
      <w:r>
        <w:rPr>
          <w:color w:val="BEA17E"/>
        </w:rPr>
        <w:t>a</w:t>
      </w:r>
      <w:r>
        <w:rPr>
          <w:color w:val="BEA17F"/>
        </w:rPr>
        <w:t>a</w:t>
      </w:r>
      <w:r>
        <w:rPr>
          <w:color w:val="BEA17F"/>
        </w:rPr>
        <w:t>a</w:t>
      </w:r>
      <w:r>
        <w:rPr>
          <w:color w:val="BEA17F"/>
        </w:rPr>
        <w:t>a</w:t>
      </w:r>
      <w:r>
        <w:rPr>
          <w:color w:val="BEA17F"/>
        </w:rPr>
        <w:t>a</w:t>
      </w:r>
      <w:r>
        <w:rPr>
          <w:color w:val="BDA07E"/>
        </w:rPr>
        <w:t>a</w:t>
      </w:r>
      <w:r>
        <w:rPr>
          <w:color w:val="BDA07E"/>
        </w:rPr>
        <w:t>a</w:t>
      </w:r>
      <w:r>
        <w:rPr>
          <w:color w:val="BDA07E"/>
        </w:rPr>
        <w:t>a</w:t>
      </w:r>
      <w:r>
        <w:rPr>
          <w:color w:val="BEA17F"/>
        </w:rPr>
        <w:t>a</w:t>
      </w:r>
      <w:r>
        <w:rPr>
          <w:color w:val="BEA17F"/>
        </w:rPr>
        <w:t>a</w:t>
      </w:r>
      <w:r>
        <w:rPr>
          <w:color w:val="BEA17F"/>
        </w:rPr>
        <w:t>a</w:t>
      </w:r>
      <w:r>
        <w:rPr>
          <w:color w:val="BEA280"/>
        </w:rPr>
        <w:t>a</w:t>
      </w:r>
      <w:r>
        <w:rPr>
          <w:color w:val="BCA182"/>
        </w:rPr>
        <w:t>a</w:t>
      </w:r>
      <w:r>
        <w:rPr>
          <w:color w:val="BCA183"/>
        </w:rPr>
        <w:t>a</w:t>
      </w:r>
      <w:r>
        <w:rPr>
          <w:color w:val="BCA183"/>
        </w:rPr>
        <w:t>a</w:t>
      </w:r>
      <w:r>
        <w:rPr>
          <w:color w:val="BCA183"/>
        </w:rPr>
        <w:t>a</w:t>
      </w:r>
      <w:r>
        <w:rPr>
          <w:color w:val="BCA183"/>
        </w:rPr>
        <w:t>a</w:t>
      </w:r>
      <w:r>
        <w:rPr>
          <w:color w:val="BCA183"/>
        </w:rPr>
        <w:t>a</w:t>
      </w:r>
      <w:r>
        <w:rPr>
          <w:color w:val="BBA082"/>
        </w:rPr>
        <w:t>a</w:t>
      </w:r>
      <w:r>
        <w:rPr>
          <w:color w:val="BBA082"/>
        </w:rPr>
        <w:t>a</w:t>
      </w:r>
      <w:r>
        <w:rPr>
          <w:color w:val="BBA082"/>
        </w:rPr>
        <w:t>a</w:t>
      </w:r>
      <w:r>
        <w:rPr>
          <w:color w:val="BCA183"/>
        </w:rPr>
        <w:t>a</w:t>
      </w:r>
      <w:r>
        <w:rPr>
          <w:color w:val="BCA183"/>
        </w:rPr>
        <w:t>a</w:t>
      </w:r>
      <w:r>
        <w:rPr>
          <w:color w:val="BDA284"/>
        </w:rPr>
        <w:t>a</w:t>
      </w:r>
      <w:r>
        <w:rPr>
          <w:color w:val="BFA385"/>
        </w:rPr>
        <w:t>a</w:t>
      </w:r>
      <w:r>
        <w:rPr>
          <w:color w:val="C1A486"/>
        </w:rPr>
        <w:t>a</w:t>
      </w:r>
      <w:r>
        <w:rPr>
          <w:color w:val="C1A486"/>
        </w:rPr>
        <w:t>a</w:t>
      </w:r>
      <w:r>
        <w:rPr>
          <w:color w:val="C1A486"/>
        </w:rPr>
        <w:t>a</w:t>
      </w:r>
      <w:r>
        <w:rPr>
          <w:color w:val="C1A486"/>
        </w:rPr>
        <w:t>a</w:t>
      </w:r>
      <w:r>
        <w:rPr>
          <w:color w:val="C1A486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</w:p>
    <w:p>
      <w:r>
        <w:rPr>
          <w:color w:val="22BD7A"/>
        </w:rPr>
        <w:t>a</w:t>
      </w:r>
      <w:r>
        <w:rPr>
          <w:color w:val="22BD7A"/>
        </w:rPr>
        <w:t>a</w:t>
      </w:r>
      <w:r>
        <w:rPr>
          <w:color w:val="22BD7A"/>
        </w:rPr>
        <w:t>a</w:t>
      </w:r>
      <w:r>
        <w:rPr>
          <w:color w:val="22BD7C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D7E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C83"/>
        </w:rPr>
        <w:t>a</w:t>
      </w:r>
      <w:r>
        <w:rPr>
          <w:color w:val="2ABC85"/>
        </w:rPr>
        <w:t>a</w:t>
      </w:r>
      <w:r>
        <w:rPr>
          <w:color w:val="2CBB85"/>
        </w:rPr>
        <w:t>a</w:t>
      </w:r>
      <w:r>
        <w:rPr>
          <w:color w:val="2EBB86"/>
        </w:rPr>
        <w:t>a</w:t>
      </w:r>
      <w:r>
        <w:rPr>
          <w:color w:val="30BB87"/>
        </w:rPr>
        <w:t>a</w:t>
      </w:r>
      <w:r>
        <w:rPr>
          <w:color w:val="30BC87"/>
        </w:rPr>
        <w:t>a</w:t>
      </w:r>
      <w:r>
        <w:rPr>
          <w:color w:val="2EBD87"/>
        </w:rPr>
        <w:t>a</w:t>
      </w:r>
      <w:r>
        <w:rPr>
          <w:color w:val="29BE86"/>
        </w:rPr>
        <w:t>a</w:t>
      </w:r>
      <w:r>
        <w:rPr>
          <w:color w:val="26BF86"/>
        </w:rPr>
        <w:t>a</w:t>
      </w:r>
      <w:r>
        <w:rPr>
          <w:color w:val="24C186"/>
        </w:rPr>
        <w:t>a</w:t>
      </w:r>
      <w:r>
        <w:rPr>
          <w:color w:val="22C286"/>
        </w:rPr>
        <w:t>a</w:t>
      </w:r>
      <w:r>
        <w:rPr>
          <w:color w:val="21C286"/>
        </w:rPr>
        <w:t>a</w:t>
      </w:r>
      <w:r>
        <w:rPr>
          <w:color w:val="29BE87"/>
        </w:rPr>
        <w:t>a</w:t>
      </w:r>
      <w:r>
        <w:rPr>
          <w:color w:val="45B08A"/>
        </w:rPr>
        <w:t>a</w:t>
      </w:r>
      <w:r>
        <w:rPr>
          <w:color w:val="438A70"/>
        </w:rPr>
        <w:t>a</w:t>
      </w:r>
      <w:r>
        <w:rPr>
          <w:color w:val="082A17"/>
        </w:rPr>
        <w:t>a</w:t>
      </w:r>
      <w:r>
        <w:rPr>
          <w:color w:val="001004"/>
        </w:rPr>
        <w:t>a</w:t>
      </w:r>
      <w:r>
        <w:rPr>
          <w:color w:val="000905"/>
        </w:rPr>
        <w:t>a</w:t>
      </w:r>
      <w:r>
        <w:rPr>
          <w:color w:val="020302"/>
        </w:rPr>
        <w:t>a</w:t>
      </w:r>
      <w:r>
        <w:rPr>
          <w:color w:val="050001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00800"/>
        </w:rPr>
        <w:t>a</w:t>
      </w:r>
      <w:r>
        <w:rPr>
          <w:color w:val="61755B"/>
        </w:rPr>
        <w:t>a</w:t>
      </w:r>
      <w:r>
        <w:rPr>
          <w:color w:val="B8D6AD"/>
        </w:rPr>
        <w:t>a</w:t>
      </w:r>
      <w:r>
        <w:rPr>
          <w:color w:val="AED5A0"/>
        </w:rPr>
        <w:t>a</w:t>
      </w:r>
      <w:r>
        <w:rPr>
          <w:color w:val="ACDB9B"/>
        </w:rPr>
        <w:t>a</w:t>
      </w:r>
      <w:r>
        <w:rPr>
          <w:color w:val="ABDE97"/>
        </w:rPr>
        <w:t>a</w:t>
      </w:r>
      <w:r>
        <w:rPr>
          <w:color w:val="B1E39D"/>
        </w:rPr>
        <w:t>a</w:t>
      </w:r>
      <w:r>
        <w:rPr>
          <w:color w:val="B3DF9D"/>
        </w:rPr>
        <w:t>a</w:t>
      </w:r>
      <w:r>
        <w:rPr>
          <w:color w:val="B3DE9D"/>
        </w:rPr>
        <w:t>a</w:t>
      </w:r>
      <w:r>
        <w:rPr>
          <w:color w:val="B4DF9D"/>
        </w:rPr>
        <w:t>a</w:t>
      </w:r>
      <w:r>
        <w:rPr>
          <w:color w:val="B5DF9D"/>
        </w:rPr>
        <w:t>a</w:t>
      </w:r>
      <w:r>
        <w:rPr>
          <w:color w:val="B6DF9D"/>
        </w:rPr>
        <w:t>a</w:t>
      </w:r>
      <w:r>
        <w:rPr>
          <w:color w:val="B7E09C"/>
        </w:rPr>
        <w:t>a</w:t>
      </w:r>
      <w:r>
        <w:rPr>
          <w:color w:val="B9E09D"/>
        </w:rPr>
        <w:t>a</w:t>
      </w:r>
      <w:r>
        <w:rPr>
          <w:color w:val="B9E19C"/>
        </w:rPr>
        <w:t>a</w:t>
      </w:r>
      <w:r>
        <w:rPr>
          <w:color w:val="BAE19C"/>
        </w:rPr>
        <w:t>a</w:t>
      </w:r>
      <w:r>
        <w:rPr>
          <w:color w:val="BBE19C"/>
        </w:rPr>
        <w:t>a</w:t>
      </w:r>
      <w:r>
        <w:rPr>
          <w:color w:val="BCE29C"/>
        </w:rPr>
        <w:t>a</w:t>
      </w:r>
      <w:r>
        <w:rPr>
          <w:color w:val="BDE29C"/>
        </w:rPr>
        <w:t>a</w:t>
      </w:r>
      <w:r>
        <w:rPr>
          <w:color w:val="BEE19D"/>
        </w:rPr>
        <w:t>a</w:t>
      </w:r>
      <w:r>
        <w:rPr>
          <w:color w:val="C0E09D"/>
        </w:rPr>
        <w:t>a</w:t>
      </w:r>
      <w:r>
        <w:rPr>
          <w:color w:val="C0E09D"/>
        </w:rPr>
        <w:t>a</w:t>
      </w:r>
      <w:r>
        <w:rPr>
          <w:color w:val="C1E19E"/>
        </w:rPr>
        <w:t>a</w:t>
      </w:r>
      <w:r>
        <w:rPr>
          <w:color w:val="C2E19E"/>
        </w:rPr>
        <w:t>a</w:t>
      </w:r>
      <w:r>
        <w:rPr>
          <w:color w:val="C3E19F"/>
        </w:rPr>
        <w:t>a</w:t>
      </w:r>
      <w:r>
        <w:rPr>
          <w:color w:val="C3E19E"/>
        </w:rPr>
        <w:t>a</w:t>
      </w:r>
      <w:r>
        <w:rPr>
          <w:color w:val="C3E09E"/>
        </w:rPr>
        <w:t>a</w:t>
      </w:r>
      <w:r>
        <w:rPr>
          <w:color w:val="C4DF9E"/>
        </w:rPr>
        <w:t>a</w:t>
      </w:r>
      <w:r>
        <w:rPr>
          <w:color w:val="C5E09F"/>
        </w:rPr>
        <w:t>a</w:t>
      </w:r>
      <w:r>
        <w:rPr>
          <w:color w:val="C6E09F"/>
        </w:rPr>
        <w:t>a</w:t>
      </w:r>
      <w:r>
        <w:rPr>
          <w:color w:val="C7E1A0"/>
        </w:rPr>
        <w:t>a</w:t>
      </w:r>
      <w:r>
        <w:rPr>
          <w:color w:val="C7E29E"/>
        </w:rPr>
        <w:t>a</w:t>
      </w:r>
      <w:r>
        <w:rPr>
          <w:color w:val="C5E39A"/>
        </w:rPr>
        <w:t>a</w:t>
      </w:r>
      <w:r>
        <w:rPr>
          <w:color w:val="C5E39B"/>
        </w:rPr>
        <w:t>a</w:t>
      </w:r>
      <w:r>
        <w:rPr>
          <w:color w:val="C5E39B"/>
        </w:rPr>
        <w:t>a</w:t>
      </w:r>
      <w:r>
        <w:rPr>
          <w:color w:val="C5E29F"/>
        </w:rPr>
        <w:t>a</w:t>
      </w:r>
      <w:r>
        <w:rPr>
          <w:color w:val="C6E29F"/>
        </w:rPr>
        <w:t>a</w:t>
      </w:r>
      <w:r>
        <w:rPr>
          <w:color w:val="C8E19F"/>
        </w:rPr>
        <w:t>a</w:t>
      </w:r>
      <w:r>
        <w:rPr>
          <w:color w:val="C9DF9E"/>
        </w:rPr>
        <w:t>a</w:t>
      </w:r>
      <w:r>
        <w:rPr>
          <w:color w:val="CDDD9D"/>
        </w:rPr>
        <w:t>a</w:t>
      </w:r>
      <w:r>
        <w:rPr>
          <w:color w:val="D5E0A0"/>
        </w:rPr>
        <w:t>a</w:t>
      </w:r>
      <w:r>
        <w:rPr>
          <w:color w:val="E3EAA8"/>
        </w:rPr>
        <w:t>a</w:t>
      </w:r>
      <w:r>
        <w:rPr>
          <w:color w:val="EEF1AE"/>
        </w:rPr>
        <w:t>a</w:t>
      </w:r>
      <w:r>
        <w:rPr>
          <w:color w:val="F3F2B0"/>
        </w:rPr>
        <w:t>a</w:t>
      </w:r>
      <w:r>
        <w:rPr>
          <w:color w:val="F8F3AD"/>
        </w:rPr>
        <w:t>a</w:t>
      </w:r>
      <w:r>
        <w:rPr>
          <w:color w:val="FAF1AA"/>
        </w:rPr>
        <w:t>a</w:t>
      </w:r>
      <w:r>
        <w:rPr>
          <w:color w:val="FAEFAA"/>
        </w:rPr>
        <w:t>a</w:t>
      </w:r>
      <w:r>
        <w:rPr>
          <w:color w:val="FBEDA9"/>
        </w:rPr>
        <w:t>a</w:t>
      </w:r>
      <w:r>
        <w:rPr>
          <w:color w:val="FCEBA7"/>
        </w:rPr>
        <w:t>a</w:t>
      </w:r>
      <w:r>
        <w:rPr>
          <w:color w:val="FBEAA8"/>
        </w:rPr>
        <w:t>a</w:t>
      </w:r>
      <w:r>
        <w:rPr>
          <w:color w:val="FBEAA7"/>
        </w:rPr>
        <w:t>a</w:t>
      </w:r>
      <w:r>
        <w:rPr>
          <w:color w:val="FAEBA7"/>
        </w:rPr>
        <w:t>a</w:t>
      </w:r>
      <w:r>
        <w:rPr>
          <w:color w:val="F9EFAB"/>
        </w:rPr>
        <w:t>a</w:t>
      </w:r>
      <w:r>
        <w:rPr>
          <w:color w:val="F6F1AA"/>
        </w:rPr>
        <w:t>a</w:t>
      </w:r>
      <w:r>
        <w:rPr>
          <w:color w:val="F1EFA7"/>
        </w:rPr>
        <w:t>a</w:t>
      </w:r>
      <w:r>
        <w:rPr>
          <w:color w:val="EAECA4"/>
        </w:rPr>
        <w:t>a</w:t>
      </w:r>
      <w:r>
        <w:rPr>
          <w:color w:val="E1EAA0"/>
        </w:rPr>
        <w:t>a</w:t>
      </w:r>
      <w:r>
        <w:rPr>
          <w:color w:val="D0E299"/>
        </w:rPr>
        <w:t>a</w:t>
      </w:r>
      <w:r>
        <w:rPr>
          <w:color w:val="CBE198"/>
        </w:rPr>
        <w:t>a</w:t>
      </w:r>
      <w:r>
        <w:rPr>
          <w:color w:val="C8DF96"/>
        </w:rPr>
        <w:t>a</w:t>
      </w:r>
      <w:r>
        <w:rPr>
          <w:color w:val="C6DE96"/>
        </w:rPr>
        <w:t>a</w:t>
      </w:r>
      <w:r>
        <w:rPr>
          <w:color w:val="C4E096"/>
        </w:rPr>
        <w:t>a</w:t>
      </w:r>
      <w:r>
        <w:rPr>
          <w:color w:val="C5E197"/>
        </w:rPr>
        <w:t>a</w:t>
      </w:r>
      <w:r>
        <w:rPr>
          <w:color w:val="C3E199"/>
        </w:rPr>
        <w:t>a</w:t>
      </w:r>
      <w:r>
        <w:rPr>
          <w:color w:val="C2E099"/>
        </w:rPr>
        <w:t>a</w:t>
      </w:r>
      <w:r>
        <w:rPr>
          <w:color w:val="C2E09A"/>
        </w:rPr>
        <w:t>a</w:t>
      </w:r>
      <w:r>
        <w:rPr>
          <w:color w:val="C1E09A"/>
        </w:rPr>
        <w:t>a</w:t>
      </w:r>
      <w:r>
        <w:rPr>
          <w:color w:val="C1DF99"/>
        </w:rPr>
        <w:t>a</w:t>
      </w:r>
      <w:r>
        <w:rPr>
          <w:color w:val="C2DF99"/>
        </w:rPr>
        <w:t>a</w:t>
      </w:r>
      <w:r>
        <w:rPr>
          <w:color w:val="C3DF9A"/>
        </w:rPr>
        <w:t>a</w:t>
      </w:r>
      <w:r>
        <w:rPr>
          <w:color w:val="C3DF9A"/>
        </w:rPr>
        <w:t>a</w:t>
      </w:r>
      <w:r>
        <w:rPr>
          <w:color w:val="C2DE9A"/>
        </w:rPr>
        <w:t>a</w:t>
      </w:r>
      <w:r>
        <w:rPr>
          <w:color w:val="C2DE99"/>
        </w:rPr>
        <w:t>a</w:t>
      </w:r>
      <w:r>
        <w:rPr>
          <w:color w:val="C0DE99"/>
        </w:rPr>
        <w:t>a</w:t>
      </w:r>
      <w:r>
        <w:rPr>
          <w:color w:val="BFDE98"/>
        </w:rPr>
        <w:t>a</w:t>
      </w:r>
      <w:r>
        <w:rPr>
          <w:color w:val="BFDE98"/>
        </w:rPr>
        <w:t>a</w:t>
      </w:r>
      <w:r>
        <w:rPr>
          <w:color w:val="BEDE98"/>
        </w:rPr>
        <w:t>a</w:t>
      </w:r>
      <w:r>
        <w:rPr>
          <w:color w:val="BDDD97"/>
        </w:rPr>
        <w:t>a</w:t>
      </w:r>
      <w:r>
        <w:rPr>
          <w:color w:val="BCDE97"/>
        </w:rPr>
        <w:t>a</w:t>
      </w:r>
      <w:r>
        <w:rPr>
          <w:color w:val="BBDD96"/>
        </w:rPr>
        <w:t>a</w:t>
      </w:r>
      <w:r>
        <w:rPr>
          <w:color w:val="BBDD96"/>
        </w:rPr>
        <w:t>a</w:t>
      </w:r>
      <w:r>
        <w:rPr>
          <w:color w:val="B9DD96"/>
        </w:rPr>
        <w:t>a</w:t>
      </w:r>
      <w:r>
        <w:rPr>
          <w:color w:val="B6DC94"/>
        </w:rPr>
        <w:t>a</w:t>
      </w:r>
      <w:r>
        <w:rPr>
          <w:color w:val="B5DC93"/>
        </w:rPr>
        <w:t>a</w:t>
      </w:r>
      <w:r>
        <w:rPr>
          <w:color w:val="B3DB92"/>
        </w:rPr>
        <w:t>a</w:t>
      </w:r>
      <w:r>
        <w:rPr>
          <w:color w:val="B1DA92"/>
        </w:rPr>
        <w:t>a</w:t>
      </w:r>
      <w:r>
        <w:rPr>
          <w:color w:val="B0DA92"/>
        </w:rPr>
        <w:t>a</w:t>
      </w:r>
      <w:r>
        <w:rPr>
          <w:color w:val="AFDA92"/>
        </w:rPr>
        <w:t>a</w:t>
      </w:r>
      <w:r>
        <w:rPr>
          <w:color w:val="ADD992"/>
        </w:rPr>
        <w:t>a</w:t>
      </w:r>
      <w:r>
        <w:rPr>
          <w:color w:val="AAD892"/>
        </w:rPr>
        <w:t>a</w:t>
      </w:r>
      <w:r>
        <w:rPr>
          <w:color w:val="A7D891"/>
        </w:rPr>
        <w:t>a</w:t>
      </w:r>
      <w:r>
        <w:rPr>
          <w:color w:val="A5D790"/>
        </w:rPr>
        <w:t>a</w:t>
      </w:r>
      <w:r>
        <w:rPr>
          <w:color w:val="A3D58F"/>
        </w:rPr>
        <w:t>a</w:t>
      </w:r>
      <w:r>
        <w:rPr>
          <w:color w:val="A2D58F"/>
        </w:rPr>
        <w:t>a</w:t>
      </w:r>
      <w:r>
        <w:rPr>
          <w:color w:val="9FD28F"/>
        </w:rPr>
        <w:t>a</w:t>
      </w:r>
      <w:r>
        <w:rPr>
          <w:color w:val="9ED18E"/>
        </w:rPr>
        <w:t>a</w:t>
      </w:r>
      <w:r>
        <w:rPr>
          <w:color w:val="9CD08E"/>
        </w:rPr>
        <w:t>a</w:t>
      </w:r>
      <w:r>
        <w:rPr>
          <w:color w:val="99CF8D"/>
        </w:rPr>
        <w:t>a</w:t>
      </w:r>
      <w:r>
        <w:rPr>
          <w:color w:val="95CF8B"/>
        </w:rPr>
        <w:t>a</w:t>
      </w:r>
      <w:r>
        <w:rPr>
          <w:color w:val="92CE8D"/>
        </w:rPr>
        <w:t>a</w:t>
      </w:r>
      <w:r>
        <w:rPr>
          <w:color w:val="90CE8B"/>
        </w:rPr>
        <w:t>a</w:t>
      </w:r>
      <w:r>
        <w:rPr>
          <w:color w:val="8CCD8B"/>
        </w:rPr>
        <w:t>a</w:t>
      </w:r>
      <w:r>
        <w:rPr>
          <w:color w:val="89CD8B"/>
        </w:rPr>
        <w:t>a</w:t>
      </w:r>
      <w:r>
        <w:rPr>
          <w:color w:val="86CC89"/>
        </w:rPr>
        <w:t>a</w:t>
      </w:r>
      <w:r>
        <w:rPr>
          <w:color w:val="84CB89"/>
        </w:rPr>
        <w:t>a</w:t>
      </w:r>
      <w:r>
        <w:rPr>
          <w:color w:val="82CA88"/>
        </w:rPr>
        <w:t>a</w:t>
      </w:r>
      <w:r>
        <w:rPr>
          <w:color w:val="80C989"/>
        </w:rPr>
        <w:t>a</w:t>
      </w:r>
      <w:r>
        <w:rPr>
          <w:color w:val="79C789"/>
        </w:rPr>
        <w:t>a</w:t>
      </w:r>
      <w:r>
        <w:rPr>
          <w:color w:val="75C586"/>
        </w:rPr>
        <w:t>a</w:t>
      </w:r>
      <w:r>
        <w:rPr>
          <w:color w:val="70C283"/>
        </w:rPr>
        <w:t>a</w:t>
      </w:r>
      <w:r>
        <w:rPr>
          <w:color w:val="6BC083"/>
        </w:rPr>
        <w:t>a</w:t>
      </w:r>
      <w:r>
        <w:rPr>
          <w:color w:val="68C083"/>
        </w:rPr>
        <w:t>a</w:t>
      </w:r>
      <w:r>
        <w:rPr>
          <w:color w:val="66C083"/>
        </w:rPr>
        <w:t>a</w:t>
      </w:r>
      <w:r>
        <w:rPr>
          <w:color w:val="5EBD81"/>
        </w:rPr>
        <w:t>a</w:t>
      </w:r>
      <w:r>
        <w:rPr>
          <w:color w:val="5BBC81"/>
        </w:rPr>
        <w:t>a</w:t>
      </w:r>
      <w:r>
        <w:rPr>
          <w:color w:val="57BB80"/>
        </w:rPr>
        <w:t>a</w:t>
      </w:r>
      <w:r>
        <w:rPr>
          <w:color w:val="52B97F"/>
        </w:rPr>
        <w:t>a</w:t>
      </w:r>
      <w:r>
        <w:rPr>
          <w:color w:val="4EB77D"/>
        </w:rPr>
        <w:t>a</w:t>
      </w:r>
      <w:r>
        <w:rPr>
          <w:color w:val="4CB67D"/>
        </w:rPr>
        <w:t>a</w:t>
      </w:r>
      <w:r>
        <w:rPr>
          <w:color w:val="47B57B"/>
        </w:rPr>
        <w:t>a</w:t>
      </w:r>
      <w:r>
        <w:rPr>
          <w:color w:val="44B479"/>
        </w:rPr>
        <w:t>a</w:t>
      </w:r>
      <w:r>
        <w:rPr>
          <w:color w:val="42B379"/>
        </w:rPr>
        <w:t>a</w:t>
      </w:r>
      <w:r>
        <w:rPr>
          <w:color w:val="40B078"/>
        </w:rPr>
        <w:t>a</w:t>
      </w:r>
      <w:r>
        <w:rPr>
          <w:color w:val="3EAE77"/>
        </w:rPr>
        <w:t>a</w:t>
      </w:r>
      <w:r>
        <w:rPr>
          <w:color w:val="3DAC78"/>
        </w:rPr>
        <w:t>a</w:t>
      </w:r>
      <w:r>
        <w:rPr>
          <w:color w:val="3AAA77"/>
        </w:rPr>
        <w:t>a</w:t>
      </w:r>
      <w:r>
        <w:rPr>
          <w:color w:val="38A876"/>
        </w:rPr>
        <w:t>a</w:t>
      </w:r>
      <w:r>
        <w:rPr>
          <w:color w:val="38A878"/>
        </w:rPr>
        <w:t>a</w:t>
      </w:r>
      <w:r>
        <w:rPr>
          <w:color w:val="36A677"/>
        </w:rPr>
        <w:t>a</w:t>
      </w:r>
      <w:r>
        <w:rPr>
          <w:color w:val="33A476"/>
        </w:rPr>
        <w:t>a</w:t>
      </w:r>
      <w:r>
        <w:rPr>
          <w:color w:val="31A174"/>
        </w:rPr>
        <w:t>a</w:t>
      </w:r>
      <w:r>
        <w:rPr>
          <w:color w:val="2E9F72"/>
        </w:rPr>
        <w:t>a</w:t>
      </w:r>
      <w:r>
        <w:rPr>
          <w:color w:val="2CA071"/>
        </w:rPr>
        <w:t>a</w:t>
      </w:r>
      <w:r>
        <w:rPr>
          <w:color w:val="2B9F70"/>
        </w:rPr>
        <w:t>a</w:t>
      </w:r>
      <w:r>
        <w:rPr>
          <w:color w:val="2A9E6F"/>
        </w:rPr>
        <w:t>a</w:t>
      </w:r>
      <w:r>
        <w:rPr>
          <w:color w:val="289C6D"/>
        </w:rPr>
        <w:t>a</w:t>
      </w:r>
      <w:r>
        <w:rPr>
          <w:color w:val="269A6B"/>
        </w:rPr>
        <w:t>a</w:t>
      </w:r>
      <w:r>
        <w:rPr>
          <w:color w:val="269A6B"/>
        </w:rPr>
        <w:t>a</w:t>
      </w:r>
      <w:r>
        <w:rPr>
          <w:color w:val="249869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29667"/>
        </w:rPr>
        <w:t>a</w:t>
      </w:r>
      <w:r>
        <w:rPr>
          <w:color w:val="209466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166"/>
        </w:rPr>
        <w:t>a</w:t>
      </w:r>
      <w:r>
        <w:rPr>
          <w:color w:val="1F9065"/>
        </w:rPr>
        <w:t>a</w:t>
      </w:r>
      <w:r>
        <w:rPr>
          <w:color w:val="1F9065"/>
        </w:rPr>
        <w:t>a</w:t>
      </w:r>
      <w:r>
        <w:rPr>
          <w:color w:val="1F8E65"/>
        </w:rPr>
        <w:t>a</w:t>
      </w:r>
      <w:r>
        <w:rPr>
          <w:color w:val="1E8C65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D8965"/>
        </w:rPr>
        <w:t>a</w:t>
      </w:r>
      <w:r>
        <w:rPr>
          <w:color w:val="1C8A65"/>
        </w:rPr>
        <w:t>a</w:t>
      </w:r>
      <w:r>
        <w:rPr>
          <w:color w:val="1A8A66"/>
        </w:rPr>
        <w:t>a</w:t>
      </w:r>
      <w:r>
        <w:rPr>
          <w:color w:val="198A66"/>
        </w:rPr>
        <w:t>a</w:t>
      </w:r>
      <w:r>
        <w:rPr>
          <w:color w:val="188965"/>
        </w:rPr>
        <w:t>a</w:t>
      </w:r>
      <w:r>
        <w:rPr>
          <w:color w:val="198965"/>
        </w:rPr>
        <w:t>a</w:t>
      </w:r>
      <w:r>
        <w:rPr>
          <w:color w:val="188864"/>
        </w:rPr>
        <w:t>a</w:t>
      </w:r>
      <w:r>
        <w:rPr>
          <w:color w:val="198764"/>
        </w:rPr>
        <w:t>a</w:t>
      </w:r>
      <w:r>
        <w:rPr>
          <w:color w:val="1A8664"/>
        </w:rPr>
        <w:t>a</w:t>
      </w:r>
      <w:r>
        <w:rPr>
          <w:color w:val="188562"/>
        </w:rPr>
        <w:t>a</w:t>
      </w:r>
      <w:r>
        <w:rPr>
          <w:color w:val="168260"/>
        </w:rPr>
        <w:t>a</w:t>
      </w:r>
      <w:r>
        <w:rPr>
          <w:color w:val="16805F"/>
        </w:rPr>
        <w:t>a</w:t>
      </w:r>
      <w:r>
        <w:rPr>
          <w:color w:val="188160"/>
        </w:rPr>
        <w:t>a</w:t>
      </w:r>
      <w:r>
        <w:rPr>
          <w:color w:val="1983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3755C"/>
        </w:rPr>
        <w:t>a</w:t>
      </w:r>
      <w:r>
        <w:rPr>
          <w:color w:val="15745C"/>
        </w:rPr>
        <w:t>a</w:t>
      </w:r>
      <w:r>
        <w:rPr>
          <w:color w:val="1B715C"/>
        </w:rPr>
        <w:t>a</w:t>
      </w:r>
      <w:r>
        <w:rPr>
          <w:color w:val="1B705A"/>
        </w:rPr>
        <w:t>a</w:t>
      </w:r>
      <w:r>
        <w:rPr>
          <w:color w:val="167158"/>
        </w:rPr>
        <w:t>a</w:t>
      </w:r>
      <w:r>
        <w:rPr>
          <w:color w:val="107458"/>
        </w:rPr>
        <w:t>a</w:t>
      </w:r>
      <w:r>
        <w:rPr>
          <w:color w:val="157258"/>
        </w:rPr>
        <w:t>a</w:t>
      </w:r>
      <w:r>
        <w:rPr>
          <w:color w:val="256957"/>
        </w:rPr>
        <w:t>a</w:t>
      </w:r>
      <w:r>
        <w:rPr>
          <w:color w:val="0A2923"/>
        </w:rPr>
        <w:t>a</w:t>
      </w:r>
      <w:r>
        <w:rPr>
          <w:color w:val="020305"/>
        </w:rPr>
        <w:t>a</w:t>
      </w:r>
      <w:r>
        <w:rPr>
          <w:color w:val="060205"/>
        </w:rPr>
        <w:t>a</w:t>
      </w:r>
      <w:r>
        <w:rPr>
          <w:color w:val="040406"/>
        </w:rPr>
        <w:t>a</w:t>
      </w:r>
      <w:r>
        <w:rPr>
          <w:color w:val="000705"/>
        </w:rPr>
        <w:t>a</w:t>
      </w:r>
      <w:r>
        <w:rPr>
          <w:color w:val="021912"/>
        </w:rPr>
        <w:t>a</w:t>
      </w:r>
      <w:r>
        <w:rPr>
          <w:color w:val="15463E"/>
        </w:rPr>
        <w:t>a</w:t>
      </w:r>
      <w:r>
        <w:rPr>
          <w:color w:val="256155"/>
        </w:rPr>
        <w:t>a</w:t>
      </w:r>
      <w:r>
        <w:rPr>
          <w:color w:val="1C6454"/>
        </w:rPr>
        <w:t>a</w:t>
      </w:r>
      <w:r>
        <w:rPr>
          <w:color w:val="166856"/>
        </w:rPr>
        <w:t>a</w:t>
      </w:r>
      <w:r>
        <w:rPr>
          <w:color w:val="0E6854"/>
        </w:rPr>
        <w:t>a</w:t>
      </w:r>
      <w:r>
        <w:rPr>
          <w:color w:val="0D6A57"/>
        </w:rPr>
        <w:t>a</w:t>
      </w:r>
      <w:r>
        <w:rPr>
          <w:color w:val="0F6957"/>
        </w:rPr>
        <w:t>a</w:t>
      </w:r>
      <w:r>
        <w:rPr>
          <w:color w:val="126857"/>
        </w:rPr>
        <w:t>a</w:t>
      </w:r>
      <w:r>
        <w:rPr>
          <w:color w:val="166558"/>
        </w:rPr>
        <w:t>a</w:t>
      </w:r>
      <w:r>
        <w:rPr>
          <w:color w:val="1B6358"/>
        </w:rPr>
        <w:t>a</w:t>
      </w:r>
      <w:r>
        <w:rPr>
          <w:color w:val="1D6259"/>
        </w:rPr>
        <w:t>a</w:t>
      </w:r>
      <w:r>
        <w:rPr>
          <w:color w:val="176A5C"/>
        </w:rPr>
        <w:t>a</w:t>
      </w:r>
      <w:r>
        <w:rPr>
          <w:color w:val="0C6756"/>
        </w:rPr>
        <w:t>a</w:t>
      </w:r>
      <w:r>
        <w:rPr>
          <w:color w:val="146859"/>
        </w:rPr>
        <w:t>a</w:t>
      </w:r>
      <w:r>
        <w:rPr>
          <w:color w:val="1A6255"/>
        </w:rPr>
        <w:t>a</w:t>
      </w:r>
      <w:r>
        <w:rPr>
          <w:color w:val="266156"/>
        </w:rPr>
        <w:t>a</w:t>
      </w:r>
      <w:r>
        <w:rPr>
          <w:color w:val="29574E"/>
        </w:rPr>
        <w:t>a</w:t>
      </w:r>
      <w:r>
        <w:rPr>
          <w:color w:val="0F2D26"/>
        </w:rPr>
        <w:t>a</w:t>
      </w:r>
      <w:r>
        <w:rPr>
          <w:color w:val="000B07"/>
        </w:rPr>
        <w:t>a</w:t>
      </w:r>
      <w:r>
        <w:rPr>
          <w:color w:val="000302"/>
        </w:rPr>
        <w:t>a</w:t>
      </w:r>
      <w:r>
        <w:rPr>
          <w:color w:val="020002"/>
        </w:rPr>
        <w:t>a</w:t>
      </w:r>
      <w:r>
        <w:rPr>
          <w:color w:val="090105"/>
        </w:rPr>
        <w:t>a</w:t>
      </w:r>
      <w:r>
        <w:rPr>
          <w:color w:val="0B0005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402"/>
        </w:rPr>
        <w:t>a</w:t>
      </w:r>
      <w:r>
        <w:rPr>
          <w:color w:val="030606"/>
        </w:rPr>
        <w:t>a</w:t>
      </w:r>
      <w:r>
        <w:rPr>
          <w:color w:val="010304"/>
        </w:rPr>
        <w:t>a</w:t>
      </w:r>
      <w:r>
        <w:rPr>
          <w:color w:val="000004"/>
        </w:rPr>
        <w:t>a</w:t>
      </w:r>
      <w:r>
        <w:rPr>
          <w:color w:val="0A070B"/>
        </w:rPr>
        <w:t>a</w:t>
      </w:r>
      <w:r>
        <w:rPr>
          <w:color w:val="0A0507"/>
        </w:rPr>
        <w:t>a</w:t>
      </w:r>
      <w:r>
        <w:rPr>
          <w:color w:val="080000"/>
        </w:rPr>
        <w:t>a</w:t>
      </w:r>
      <w:r>
        <w:rPr>
          <w:color w:val="3B2B21"/>
        </w:rPr>
        <w:t>a</w:t>
      </w:r>
      <w:r>
        <w:rPr>
          <w:color w:val="A18B77"/>
        </w:rPr>
        <w:t>a</w:t>
      </w:r>
      <w:r>
        <w:rPr>
          <w:color w:val="C1A688"/>
        </w:rPr>
        <w:t>a</w:t>
      </w:r>
      <w:r>
        <w:rPr>
          <w:color w:val="C7AA83"/>
        </w:rPr>
        <w:t>a</w:t>
      </w:r>
      <w:r>
        <w:rPr>
          <w:color w:val="BF9F73"/>
        </w:rPr>
        <w:t>a</w:t>
      </w:r>
      <w:r>
        <w:rPr>
          <w:color w:val="C8AA7F"/>
        </w:rPr>
        <w:t>a</w:t>
      </w:r>
      <w:r>
        <w:rPr>
          <w:color w:val="C0A47D"/>
        </w:rPr>
        <w:t>a</w:t>
      </w:r>
      <w:r>
        <w:rPr>
          <w:color w:val="C1A37D"/>
        </w:rPr>
        <w:t>a</w:t>
      </w:r>
      <w:r>
        <w:rPr>
          <w:color w:val="C0A47D"/>
        </w:rPr>
        <w:t>a</w:t>
      </w:r>
      <w:r>
        <w:rPr>
          <w:color w:val="C1A37D"/>
        </w:rPr>
        <w:t>a</w:t>
      </w:r>
      <w:r>
        <w:rPr>
          <w:color w:val="C1A37D"/>
        </w:rPr>
        <w:t>a</w:t>
      </w:r>
      <w:r>
        <w:rPr>
          <w:color w:val="C2A37D"/>
        </w:rPr>
        <w:t>a</w:t>
      </w:r>
      <w:r>
        <w:rPr>
          <w:color w:val="C2A37D"/>
        </w:rPr>
        <w:t>a</w:t>
      </w:r>
      <w:r>
        <w:rPr>
          <w:color w:val="C3A27D"/>
        </w:rPr>
        <w:t>a</w:t>
      </w:r>
      <w:r>
        <w:rPr>
          <w:color w:val="C3A17C"/>
        </w:rPr>
        <w:t>a</w:t>
      </w:r>
      <w:r>
        <w:rPr>
          <w:color w:val="C2A17C"/>
        </w:rPr>
        <w:t>a</w:t>
      </w:r>
      <w:r>
        <w:rPr>
          <w:color w:val="C2A07B"/>
        </w:rPr>
        <w:t>a</w:t>
      </w:r>
      <w:r>
        <w:rPr>
          <w:color w:val="C2A07B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FA17B"/>
        </w:rPr>
        <w:t>a</w:t>
      </w:r>
      <w:r>
        <w:rPr>
          <w:color w:val="BFA17B"/>
        </w:rPr>
        <w:t>a</w:t>
      </w:r>
      <w:r>
        <w:rPr>
          <w:color w:val="BEA17A"/>
        </w:rPr>
        <w:t>a</w:t>
      </w:r>
      <w:r>
        <w:rPr>
          <w:color w:val="BEA07A"/>
        </w:rPr>
        <w:t>a</w:t>
      </w:r>
      <w:r>
        <w:rPr>
          <w:color w:val="BDA079"/>
        </w:rPr>
        <w:t>a</w:t>
      </w:r>
      <w:r>
        <w:rPr>
          <w:color w:val="BDA079"/>
        </w:rPr>
        <w:t>a</w:t>
      </w:r>
      <w:r>
        <w:rPr>
          <w:color w:val="BDA07B"/>
        </w:rPr>
        <w:t>a</w:t>
      </w:r>
      <w:r>
        <w:rPr>
          <w:color w:val="BEA07D"/>
        </w:rPr>
        <w:t>a</w:t>
      </w:r>
      <w:r>
        <w:rPr>
          <w:color w:val="BEA07D"/>
        </w:rPr>
        <w:t>a</w:t>
      </w:r>
      <w:r>
        <w:rPr>
          <w:color w:val="BEA07D"/>
        </w:rPr>
        <w:t>a</w:t>
      </w:r>
      <w:r>
        <w:rPr>
          <w:color w:val="BEA07D"/>
        </w:rPr>
        <w:t>a</w:t>
      </w:r>
      <w:r>
        <w:rPr>
          <w:color w:val="BEA07D"/>
        </w:rPr>
        <w:t>a</w:t>
      </w:r>
      <w:r>
        <w:rPr>
          <w:color w:val="BDA07C"/>
        </w:rPr>
        <w:t>a</w:t>
      </w:r>
      <w:r>
        <w:rPr>
          <w:color w:val="BD9F7C"/>
        </w:rPr>
        <w:t>a</w:t>
      </w:r>
      <w:r>
        <w:rPr>
          <w:color w:val="BEA07C"/>
        </w:rPr>
        <w:t>a</w:t>
      </w:r>
      <w:r>
        <w:rPr>
          <w:color w:val="BEA07D"/>
        </w:rPr>
        <w:t>a</w:t>
      </w:r>
      <w:r>
        <w:rPr>
          <w:color w:val="BEA17D"/>
        </w:rPr>
        <w:t>a</w:t>
      </w:r>
      <w:r>
        <w:rPr>
          <w:color w:val="BFA17E"/>
        </w:rPr>
        <w:t>a</w:t>
      </w:r>
      <w:r>
        <w:rPr>
          <w:color w:val="BEA17F"/>
        </w:rPr>
        <w:t>a</w:t>
      </w:r>
      <w:r>
        <w:rPr>
          <w:color w:val="BDA080"/>
        </w:rPr>
        <w:t>a</w:t>
      </w:r>
      <w:r>
        <w:rPr>
          <w:color w:val="BCA082"/>
        </w:rPr>
        <w:t>a</w:t>
      </w:r>
      <w:r>
        <w:rPr>
          <w:color w:val="BCA082"/>
        </w:rPr>
        <w:t>a</w:t>
      </w:r>
      <w:r>
        <w:rPr>
          <w:color w:val="BCA082"/>
        </w:rPr>
        <w:t>a</w:t>
      </w:r>
      <w:r>
        <w:rPr>
          <w:color w:val="BCA082"/>
        </w:rPr>
        <w:t>a</w:t>
      </w:r>
      <w:r>
        <w:rPr>
          <w:color w:val="BCA082"/>
        </w:rPr>
        <w:t>a</w:t>
      </w:r>
      <w:r>
        <w:rPr>
          <w:color w:val="BC9F81"/>
        </w:rPr>
        <w:t>a</w:t>
      </w:r>
      <w:r>
        <w:rPr>
          <w:color w:val="BC9F81"/>
        </w:rPr>
        <w:t>a</w:t>
      </w:r>
      <w:r>
        <w:rPr>
          <w:color w:val="BCA082"/>
        </w:rPr>
        <w:t>a</w:t>
      </w:r>
      <w:r>
        <w:rPr>
          <w:color w:val="BDA082"/>
        </w:rPr>
        <w:t>a</w:t>
      </w:r>
      <w:r>
        <w:rPr>
          <w:color w:val="BDA183"/>
        </w:rPr>
        <w:t>a</w:t>
      </w:r>
      <w:r>
        <w:rPr>
          <w:color w:val="BDA183"/>
        </w:rPr>
        <w:t>a</w:t>
      </w:r>
      <w:r>
        <w:rPr>
          <w:color w:val="BFA284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</w:p>
    <w:p>
      <w:r>
        <w:rPr>
          <w:color w:val="22BD79"/>
        </w:rPr>
        <w:t>a</w:t>
      </w:r>
      <w:r>
        <w:rPr>
          <w:color w:val="22BD79"/>
        </w:rPr>
        <w:t>a</w:t>
      </w:r>
      <w:r>
        <w:rPr>
          <w:color w:val="22BD79"/>
        </w:rPr>
        <w:t>a</w:t>
      </w:r>
      <w:r>
        <w:rPr>
          <w:color w:val="22BD7B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3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D7E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D83"/>
        </w:rPr>
        <w:t>a</w:t>
      </w:r>
      <w:r>
        <w:rPr>
          <w:color w:val="27BD85"/>
        </w:rPr>
        <w:t>a</w:t>
      </w:r>
      <w:r>
        <w:rPr>
          <w:color w:val="2CBB85"/>
        </w:rPr>
        <w:t>a</w:t>
      </w:r>
      <w:r>
        <w:rPr>
          <w:color w:val="2FBB86"/>
        </w:rPr>
        <w:t>a</w:t>
      </w:r>
      <w:r>
        <w:rPr>
          <w:color w:val="31BA86"/>
        </w:rPr>
        <w:t>a</w:t>
      </w:r>
      <w:r>
        <w:rPr>
          <w:color w:val="31BB87"/>
        </w:rPr>
        <w:t>a</w:t>
      </w:r>
      <w:r>
        <w:rPr>
          <w:color w:val="2FBC87"/>
        </w:rPr>
        <w:t>a</w:t>
      </w:r>
      <w:r>
        <w:rPr>
          <w:color w:val="29BE86"/>
        </w:rPr>
        <w:t>a</w:t>
      </w:r>
      <w:r>
        <w:rPr>
          <w:color w:val="26C086"/>
        </w:rPr>
        <w:t>a</w:t>
      </w:r>
      <w:r>
        <w:rPr>
          <w:color w:val="25C086"/>
        </w:rPr>
        <w:t>a</w:t>
      </w:r>
      <w:r>
        <w:rPr>
          <w:color w:val="25C086"/>
        </w:rPr>
        <w:t>a</w:t>
      </w:r>
      <w:r>
        <w:rPr>
          <w:color w:val="27BF86"/>
        </w:rPr>
        <w:t>a</w:t>
      </w:r>
      <w:r>
        <w:rPr>
          <w:color w:val="33B987"/>
        </w:rPr>
        <w:t>a</w:t>
      </w:r>
      <w:r>
        <w:rPr>
          <w:color w:val="55A98B"/>
        </w:rPr>
        <w:t>a</w:t>
      </w:r>
      <w:r>
        <w:rPr>
          <w:color w:val="022F1D"/>
        </w:rPr>
        <w:t>a</w:t>
      </w:r>
      <w:r>
        <w:rPr>
          <w:color w:val="001105"/>
        </w:rPr>
        <w:t>a</w:t>
      </w:r>
      <w:r>
        <w:rPr>
          <w:color w:val="000803"/>
        </w:rPr>
        <w:t>a</w:t>
      </w:r>
      <w:r>
        <w:rPr>
          <w:color w:val="000100"/>
        </w:rPr>
        <w:t>a</w:t>
      </w:r>
      <w:r>
        <w:rPr>
          <w:color w:val="080203"/>
        </w:rPr>
        <w:t>a</w:t>
      </w:r>
      <w:r>
        <w:rPr>
          <w:color w:val="090204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30103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00800"/>
        </w:rPr>
        <w:t>a</w:t>
      </w:r>
      <w:r>
        <w:rPr>
          <w:color w:val="2A3B25"/>
        </w:rPr>
        <w:t>a</w:t>
      </w:r>
      <w:r>
        <w:rPr>
          <w:color w:val="ACC7A1"/>
        </w:rPr>
        <w:t>a</w:t>
      </w:r>
      <w:r>
        <w:rPr>
          <w:color w:val="B1D6A5"/>
        </w:rPr>
        <w:t>a</w:t>
      </w:r>
      <w:r>
        <w:rPr>
          <w:color w:val="B1DCA1"/>
        </w:rPr>
        <w:t>a</w:t>
      </w:r>
      <w:r>
        <w:rPr>
          <w:color w:val="AFDF9C"/>
        </w:rPr>
        <w:t>a</w:t>
      </w:r>
      <w:r>
        <w:rPr>
          <w:color w:val="B8ECA4"/>
        </w:rPr>
        <w:t>a</w:t>
      </w:r>
      <w:r>
        <w:rPr>
          <w:color w:val="A6D992"/>
        </w:rPr>
        <w:t>a</w:t>
      </w:r>
      <w:r>
        <w:rPr>
          <w:color w:val="B3DE9D"/>
        </w:rPr>
        <w:t>a</w:t>
      </w:r>
      <w:r>
        <w:rPr>
          <w:color w:val="B4DE9C"/>
        </w:rPr>
        <w:t>a</w:t>
      </w:r>
      <w:r>
        <w:rPr>
          <w:color w:val="B5DF9D"/>
        </w:rPr>
        <w:t>a</w:t>
      </w:r>
      <w:r>
        <w:rPr>
          <w:color w:val="B6DF9D"/>
        </w:rPr>
        <w:t>a</w:t>
      </w:r>
      <w:r>
        <w:rPr>
          <w:color w:val="B7E09C"/>
        </w:rPr>
        <w:t>a</w:t>
      </w:r>
      <w:r>
        <w:rPr>
          <w:color w:val="B8DF9C"/>
        </w:rPr>
        <w:t>a</w:t>
      </w:r>
      <w:r>
        <w:rPr>
          <w:color w:val="B9E19B"/>
        </w:rPr>
        <w:t>a</w:t>
      </w:r>
      <w:r>
        <w:rPr>
          <w:color w:val="BAE19B"/>
        </w:rPr>
        <w:t>a</w:t>
      </w:r>
      <w:r>
        <w:rPr>
          <w:color w:val="BCE19C"/>
        </w:rPr>
        <w:t>a</w:t>
      </w:r>
      <w:r>
        <w:rPr>
          <w:color w:val="BCE19B"/>
        </w:rPr>
        <w:t>a</w:t>
      </w:r>
      <w:r>
        <w:rPr>
          <w:color w:val="BDE29C"/>
        </w:rPr>
        <w:t>a</w:t>
      </w:r>
      <w:r>
        <w:rPr>
          <w:color w:val="BEE29C"/>
        </w:rPr>
        <w:t>a</w:t>
      </w:r>
      <w:r>
        <w:rPr>
          <w:color w:val="C0E09D"/>
        </w:rPr>
        <w:t>a</w:t>
      </w:r>
      <w:r>
        <w:rPr>
          <w:color w:val="C0E09D"/>
        </w:rPr>
        <w:t>a</w:t>
      </w:r>
      <w:r>
        <w:rPr>
          <w:color w:val="C0E09D"/>
        </w:rPr>
        <w:t>a</w:t>
      </w:r>
      <w:r>
        <w:rPr>
          <w:color w:val="C2E19E"/>
        </w:rPr>
        <w:t>a</w:t>
      </w:r>
      <w:r>
        <w:rPr>
          <w:color w:val="C3E29F"/>
        </w:rPr>
        <w:t>a</w:t>
      </w:r>
      <w:r>
        <w:rPr>
          <w:color w:val="C4E19F"/>
        </w:rPr>
        <w:t>a</w:t>
      </w:r>
      <w:r>
        <w:rPr>
          <w:color w:val="C3E09E"/>
        </w:rPr>
        <w:t>a</w:t>
      </w:r>
      <w:r>
        <w:rPr>
          <w:color w:val="C3E09E"/>
        </w:rPr>
        <w:t>a</w:t>
      </w:r>
      <w:r>
        <w:rPr>
          <w:color w:val="C5DF9E"/>
        </w:rPr>
        <w:t>a</w:t>
      </w:r>
      <w:r>
        <w:rPr>
          <w:color w:val="C6E09F"/>
        </w:rPr>
        <w:t>a</w:t>
      </w:r>
      <w:r>
        <w:rPr>
          <w:color w:val="C7E1A0"/>
        </w:rPr>
        <w:t>a</w:t>
      </w:r>
      <w:r>
        <w:rPr>
          <w:color w:val="C8E1A0"/>
        </w:rPr>
        <w:t>a</w:t>
      </w:r>
      <w:r>
        <w:rPr>
          <w:color w:val="C7E29E"/>
        </w:rPr>
        <w:t>a</w:t>
      </w:r>
      <w:r>
        <w:rPr>
          <w:color w:val="C5E39A"/>
        </w:rPr>
        <w:t>a</w:t>
      </w:r>
      <w:r>
        <w:rPr>
          <w:color w:val="C5E39B"/>
        </w:rPr>
        <w:t>a</w:t>
      </w:r>
      <w:r>
        <w:rPr>
          <w:color w:val="C5E39B"/>
        </w:rPr>
        <w:t>a</w:t>
      </w:r>
      <w:r>
        <w:rPr>
          <w:color w:val="C6E29F"/>
        </w:rPr>
        <w:t>a</w:t>
      </w:r>
      <w:r>
        <w:rPr>
          <w:color w:val="C8E19F"/>
        </w:rPr>
        <w:t>a</w:t>
      </w:r>
      <w:r>
        <w:rPr>
          <w:color w:val="CBE09F"/>
        </w:rPr>
        <w:t>a</w:t>
      </w:r>
      <w:r>
        <w:rPr>
          <w:color w:val="CDDD9E"/>
        </w:rPr>
        <w:t>a</w:t>
      </w:r>
      <w:r>
        <w:rPr>
          <w:color w:val="D2DC9C"/>
        </w:rPr>
        <w:t>a</w:t>
      </w:r>
      <w:r>
        <w:rPr>
          <w:color w:val="E0E3A3"/>
        </w:rPr>
        <w:t>a</w:t>
      </w:r>
      <w:r>
        <w:rPr>
          <w:color w:val="F2F1B0"/>
        </w:rPr>
        <w:t>a</w:t>
      </w:r>
      <w:r>
        <w:rPr>
          <w:color w:val="F9F3B2"/>
        </w:rPr>
        <w:t>a</w:t>
      </w:r>
      <w:r>
        <w:rPr>
          <w:color w:val="F4ECAA"/>
        </w:rPr>
        <w:t>a</w:t>
      </w:r>
      <w:r>
        <w:rPr>
          <w:color w:val="F7EEA9"/>
        </w:rPr>
        <w:t>a</w:t>
      </w:r>
      <w:r>
        <w:rPr>
          <w:color w:val="F9EFA8"/>
        </w:rPr>
        <w:t>a</w:t>
      </w:r>
      <w:r>
        <w:rPr>
          <w:color w:val="F9EEA7"/>
        </w:rPr>
        <w:t>a</w:t>
      </w:r>
      <w:r>
        <w:rPr>
          <w:color w:val="FBECA7"/>
        </w:rPr>
        <w:t>a</w:t>
      </w:r>
      <w:r>
        <w:rPr>
          <w:color w:val="FBECA7"/>
        </w:rPr>
        <w:t>a</w:t>
      </w:r>
      <w:r>
        <w:rPr>
          <w:color w:val="FEEDA8"/>
        </w:rPr>
        <w:t>a</w:t>
      </w:r>
      <w:r>
        <w:rPr>
          <w:color w:val="FDEDA8"/>
        </w:rPr>
        <w:t>a</w:t>
      </w:r>
      <w:r>
        <w:rPr>
          <w:color w:val="FBECA7"/>
        </w:rPr>
        <w:t>a</w:t>
      </w:r>
      <w:r>
        <w:rPr>
          <w:color w:val="F7EDA6"/>
        </w:rPr>
        <w:t>a</w:t>
      </w:r>
      <w:r>
        <w:rPr>
          <w:color w:val="F4EDA5"/>
        </w:rPr>
        <w:t>a</w:t>
      </w:r>
      <w:r>
        <w:rPr>
          <w:color w:val="F2EDA5"/>
        </w:rPr>
        <w:t>a</w:t>
      </w:r>
      <w:r>
        <w:rPr>
          <w:color w:val="F2F0A6"/>
        </w:rPr>
        <w:t>a</w:t>
      </w:r>
      <w:r>
        <w:rPr>
          <w:color w:val="EBEFA6"/>
        </w:rPr>
        <w:t>a</w:t>
      </w:r>
      <w:r>
        <w:rPr>
          <w:color w:val="D5E39C"/>
        </w:rPr>
        <w:t>a</w:t>
      </w:r>
      <w:r>
        <w:rPr>
          <w:color w:val="CFE099"/>
        </w:rPr>
        <w:t>a</w:t>
      </w:r>
      <w:r>
        <w:rPr>
          <w:color w:val="C9DD95"/>
        </w:rPr>
        <w:t>a</w:t>
      </w:r>
      <w:r>
        <w:rPr>
          <w:color w:val="C6DC94"/>
        </w:rPr>
        <w:t>a</w:t>
      </w:r>
      <w:r>
        <w:rPr>
          <w:color w:val="C5DE95"/>
        </w:rPr>
        <w:t>a</w:t>
      </w:r>
      <w:r>
        <w:rPr>
          <w:color w:val="C5E197"/>
        </w:rPr>
        <w:t>a</w:t>
      </w:r>
      <w:r>
        <w:rPr>
          <w:color w:val="C3E199"/>
        </w:rPr>
        <w:t>a</w:t>
      </w:r>
      <w:r>
        <w:rPr>
          <w:color w:val="C3E19A"/>
        </w:rPr>
        <w:t>a</w:t>
      </w:r>
      <w:r>
        <w:rPr>
          <w:color w:val="C2E09A"/>
        </w:rPr>
        <w:t>a</w:t>
      </w:r>
      <w:r>
        <w:rPr>
          <w:color w:val="C2E09A"/>
        </w:rPr>
        <w:t>a</w:t>
      </w:r>
      <w:r>
        <w:rPr>
          <w:color w:val="C1DF99"/>
        </w:rPr>
        <w:t>a</w:t>
      </w:r>
      <w:r>
        <w:rPr>
          <w:color w:val="C3DE99"/>
        </w:rPr>
        <w:t>a</w:t>
      </w:r>
      <w:r>
        <w:rPr>
          <w:color w:val="C4DF9A"/>
        </w:rPr>
        <w:t>a</w:t>
      </w:r>
      <w:r>
        <w:rPr>
          <w:color w:val="C4DF9A"/>
        </w:rPr>
        <w:t>a</w:t>
      </w:r>
      <w:r>
        <w:rPr>
          <w:color w:val="C4DF9A"/>
        </w:rPr>
        <w:t>a</w:t>
      </w:r>
      <w:r>
        <w:rPr>
          <w:color w:val="C3DE99"/>
        </w:rPr>
        <w:t>a</w:t>
      </w:r>
      <w:r>
        <w:rPr>
          <w:color w:val="C2DD98"/>
        </w:rPr>
        <w:t>a</w:t>
      </w:r>
      <w:r>
        <w:rPr>
          <w:color w:val="C1DD98"/>
        </w:rPr>
        <w:t>a</w:t>
      </w:r>
      <w:r>
        <w:rPr>
          <w:color w:val="C0DE98"/>
        </w:rPr>
        <w:t>a</w:t>
      </w:r>
      <w:r>
        <w:rPr>
          <w:color w:val="BFDE98"/>
        </w:rPr>
        <w:t>a</w:t>
      </w:r>
      <w:r>
        <w:rPr>
          <w:color w:val="BFDE98"/>
        </w:rPr>
        <w:t>a</w:t>
      </w:r>
      <w:r>
        <w:rPr>
          <w:color w:val="BEDD97"/>
        </w:rPr>
        <w:t>a</w:t>
      </w:r>
      <w:r>
        <w:rPr>
          <w:color w:val="BDDE97"/>
        </w:rPr>
        <w:t>a</w:t>
      </w:r>
      <w:r>
        <w:rPr>
          <w:color w:val="BCDD96"/>
        </w:rPr>
        <w:t>a</w:t>
      </w:r>
      <w:r>
        <w:rPr>
          <w:color w:val="BCDD96"/>
        </w:rPr>
        <w:t>a</w:t>
      </w:r>
      <w:r>
        <w:rPr>
          <w:color w:val="B9DB94"/>
        </w:rPr>
        <w:t>a</w:t>
      </w:r>
      <w:r>
        <w:rPr>
          <w:color w:val="B7DB93"/>
        </w:rPr>
        <w:t>a</w:t>
      </w:r>
      <w:r>
        <w:rPr>
          <w:color w:val="B6DC93"/>
        </w:rPr>
        <w:t>a</w:t>
      </w:r>
      <w:r>
        <w:rPr>
          <w:color w:val="B4DA94"/>
        </w:rPr>
        <w:t>a</w:t>
      </w:r>
      <w:r>
        <w:rPr>
          <w:color w:val="B1D992"/>
        </w:rPr>
        <w:t>a</w:t>
      </w:r>
      <w:r>
        <w:rPr>
          <w:color w:val="B0DA92"/>
        </w:rPr>
        <w:t>a</w:t>
      </w:r>
      <w:r>
        <w:rPr>
          <w:color w:val="AFD892"/>
        </w:rPr>
        <w:t>a</w:t>
      </w:r>
      <w:r>
        <w:rPr>
          <w:color w:val="ADD992"/>
        </w:rPr>
        <w:t>a</w:t>
      </w:r>
      <w:r>
        <w:rPr>
          <w:color w:val="AAD892"/>
        </w:rPr>
        <w:t>a</w:t>
      </w:r>
      <w:r>
        <w:rPr>
          <w:color w:val="A8D791"/>
        </w:rPr>
        <w:t>a</w:t>
      </w:r>
      <w:r>
        <w:rPr>
          <w:color w:val="A4D68F"/>
        </w:rPr>
        <w:t>a</w:t>
      </w:r>
      <w:r>
        <w:rPr>
          <w:color w:val="A3D58E"/>
        </w:rPr>
        <w:t>a</w:t>
      </w:r>
      <w:r>
        <w:rPr>
          <w:color w:val="A1D38D"/>
        </w:rPr>
        <w:t>a</w:t>
      </w:r>
      <w:r>
        <w:rPr>
          <w:color w:val="9FD28F"/>
        </w:rPr>
        <w:t>a</w:t>
      </w:r>
      <w:r>
        <w:rPr>
          <w:color w:val="9ED08E"/>
        </w:rPr>
        <w:t>a</w:t>
      </w:r>
      <w:r>
        <w:rPr>
          <w:color w:val="9BCF8C"/>
        </w:rPr>
        <w:t>a</w:t>
      </w:r>
      <w:r>
        <w:rPr>
          <w:color w:val="97CE8B"/>
        </w:rPr>
        <w:t>a</w:t>
      </w:r>
      <w:r>
        <w:rPr>
          <w:color w:val="95CE8A"/>
        </w:rPr>
        <w:t>a</w:t>
      </w:r>
      <w:r>
        <w:rPr>
          <w:color w:val="92CE8B"/>
        </w:rPr>
        <w:t>a</w:t>
      </w:r>
      <w:r>
        <w:rPr>
          <w:color w:val="8ECC89"/>
        </w:rPr>
        <w:t>a</w:t>
      </w:r>
      <w:r>
        <w:rPr>
          <w:color w:val="8CCD8B"/>
        </w:rPr>
        <w:t>a</w:t>
      </w:r>
      <w:r>
        <w:rPr>
          <w:color w:val="8ACD8A"/>
        </w:rPr>
        <w:t>a</w:t>
      </w:r>
      <w:r>
        <w:rPr>
          <w:color w:val="87CB88"/>
        </w:rPr>
        <w:t>a</w:t>
      </w:r>
      <w:r>
        <w:rPr>
          <w:color w:val="85CA87"/>
        </w:rPr>
        <w:t>a</w:t>
      </w:r>
      <w:r>
        <w:rPr>
          <w:color w:val="81CA88"/>
        </w:rPr>
        <w:t>a</w:t>
      </w:r>
      <w:r>
        <w:rPr>
          <w:color w:val="7BC788"/>
        </w:rPr>
        <w:t>a</w:t>
      </w:r>
      <w:r>
        <w:rPr>
          <w:color w:val="76C486"/>
        </w:rPr>
        <w:t>a</w:t>
      </w:r>
      <w:r>
        <w:rPr>
          <w:color w:val="72C283"/>
        </w:rPr>
        <w:t>a</w:t>
      </w:r>
      <w:r>
        <w:rPr>
          <w:color w:val="6DC082"/>
        </w:rPr>
        <w:t>a</w:t>
      </w:r>
      <w:r>
        <w:rPr>
          <w:color w:val="6BC083"/>
        </w:rPr>
        <w:t>a</w:t>
      </w:r>
      <w:r>
        <w:rPr>
          <w:color w:val="68C285"/>
        </w:rPr>
        <w:t>a</w:t>
      </w:r>
      <w:r>
        <w:rPr>
          <w:color w:val="61BC81"/>
        </w:rPr>
        <w:t>a</w:t>
      </w:r>
      <w:r>
        <w:rPr>
          <w:color w:val="5CBC80"/>
        </w:rPr>
        <w:t>a</w:t>
      </w:r>
      <w:r>
        <w:rPr>
          <w:color w:val="58BB80"/>
        </w:rPr>
        <w:t>a</w:t>
      </w:r>
      <w:r>
        <w:rPr>
          <w:color w:val="54B97F"/>
        </w:rPr>
        <w:t>a</w:t>
      </w:r>
      <w:r>
        <w:rPr>
          <w:color w:val="50B87D"/>
        </w:rPr>
        <w:t>a</w:t>
      </w:r>
      <w:r>
        <w:rPr>
          <w:color w:val="4EB67D"/>
        </w:rPr>
        <w:t>a</w:t>
      </w:r>
      <w:r>
        <w:rPr>
          <w:color w:val="49B47B"/>
        </w:rPr>
        <w:t>a</w:t>
      </w:r>
      <w:r>
        <w:rPr>
          <w:color w:val="47B47A"/>
        </w:rPr>
        <w:t>a</w:t>
      </w:r>
      <w:r>
        <w:rPr>
          <w:color w:val="44B279"/>
        </w:rPr>
        <w:t>a</w:t>
      </w:r>
      <w:r>
        <w:rPr>
          <w:color w:val="41B178"/>
        </w:rPr>
        <w:t>a</w:t>
      </w:r>
      <w:r>
        <w:rPr>
          <w:color w:val="3FAF77"/>
        </w:rPr>
        <w:t>a</w:t>
      </w:r>
      <w:r>
        <w:rPr>
          <w:color w:val="3EAD78"/>
        </w:rPr>
        <w:t>a</w:t>
      </w:r>
      <w:r>
        <w:rPr>
          <w:color w:val="3BAA76"/>
        </w:rPr>
        <w:t>a</w:t>
      </w:r>
      <w:r>
        <w:rPr>
          <w:color w:val="38A876"/>
        </w:rPr>
        <w:t>a</w:t>
      </w:r>
      <w:r>
        <w:rPr>
          <w:color w:val="38A878"/>
        </w:rPr>
        <w:t>a</w:t>
      </w:r>
      <w:r>
        <w:rPr>
          <w:color w:val="36A777"/>
        </w:rPr>
        <w:t>a</w:t>
      </w:r>
      <w:r>
        <w:rPr>
          <w:color w:val="33A476"/>
        </w:rPr>
        <w:t>a</w:t>
      </w:r>
      <w:r>
        <w:rPr>
          <w:color w:val="30A173"/>
        </w:rPr>
        <w:t>a</w:t>
      </w:r>
      <w:r>
        <w:rPr>
          <w:color w:val="2E9F71"/>
        </w:rPr>
        <w:t>a</w:t>
      </w:r>
      <w:r>
        <w:rPr>
          <w:color w:val="2CA071"/>
        </w:rPr>
        <w:t>a</w:t>
      </w:r>
      <w:r>
        <w:rPr>
          <w:color w:val="2B9F70"/>
        </w:rPr>
        <w:t>a</w:t>
      </w:r>
      <w:r>
        <w:rPr>
          <w:color w:val="2A9E6F"/>
        </w:rPr>
        <w:t>a</w:t>
      </w:r>
      <w:r>
        <w:rPr>
          <w:color w:val="289C6D"/>
        </w:rPr>
        <w:t>a</w:t>
      </w:r>
      <w:r>
        <w:rPr>
          <w:color w:val="269A6B"/>
        </w:rPr>
        <w:t>a</w:t>
      </w:r>
      <w:r>
        <w:rPr>
          <w:color w:val="269A6B"/>
        </w:rPr>
        <w:t>a</w:t>
      </w:r>
      <w:r>
        <w:rPr>
          <w:color w:val="249869"/>
        </w:rPr>
        <w:t>a</w:t>
      </w:r>
      <w:r>
        <w:rPr>
          <w:color w:val="249869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29667"/>
        </w:rPr>
        <w:t>a</w:t>
      </w:r>
      <w:r>
        <w:rPr>
          <w:color w:val="209466"/>
        </w:rPr>
        <w:t>a</w:t>
      </w:r>
      <w:r>
        <w:rPr>
          <w:color w:val="1F9366"/>
        </w:rPr>
        <w:t>a</w:t>
      </w:r>
      <w:r>
        <w:rPr>
          <w:color w:val="1F9366"/>
        </w:rPr>
        <w:t>a</w:t>
      </w:r>
      <w:r>
        <w:rPr>
          <w:color w:val="1F9166"/>
        </w:rPr>
        <w:t>a</w:t>
      </w:r>
      <w:r>
        <w:rPr>
          <w:color w:val="1F9065"/>
        </w:rPr>
        <w:t>a</w:t>
      </w:r>
      <w:r>
        <w:rPr>
          <w:color w:val="1F9065"/>
        </w:rPr>
        <w:t>a</w:t>
      </w:r>
      <w:r>
        <w:rPr>
          <w:color w:val="1F8E65"/>
        </w:rPr>
        <w:t>a</w:t>
      </w:r>
      <w:r>
        <w:rPr>
          <w:color w:val="1E8C65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D8965"/>
        </w:rPr>
        <w:t>a</w:t>
      </w:r>
      <w:r>
        <w:rPr>
          <w:color w:val="1C8A65"/>
        </w:rPr>
        <w:t>a</w:t>
      </w:r>
      <w:r>
        <w:rPr>
          <w:color w:val="1B8966"/>
        </w:rPr>
        <w:t>a</w:t>
      </w:r>
      <w:r>
        <w:rPr>
          <w:color w:val="1A8A66"/>
        </w:rPr>
        <w:t>a</w:t>
      </w:r>
      <w:r>
        <w:rPr>
          <w:color w:val="198965"/>
        </w:rPr>
        <w:t>a</w:t>
      </w:r>
      <w:r>
        <w:rPr>
          <w:color w:val="198965"/>
        </w:rPr>
        <w:t>a</w:t>
      </w:r>
      <w:r>
        <w:rPr>
          <w:color w:val="188764"/>
        </w:rPr>
        <w:t>a</w:t>
      </w:r>
      <w:r>
        <w:rPr>
          <w:color w:val="198764"/>
        </w:rPr>
        <w:t>a</w:t>
      </w:r>
      <w:r>
        <w:rPr>
          <w:color w:val="1A8664"/>
        </w:rPr>
        <w:t>a</w:t>
      </w:r>
      <w:r>
        <w:rPr>
          <w:color w:val="188462"/>
        </w:rPr>
        <w:t>a</w:t>
      </w:r>
      <w:r>
        <w:rPr>
          <w:color w:val="168260"/>
        </w:rPr>
        <w:t>a</w:t>
      </w:r>
      <w:r>
        <w:rPr>
          <w:color w:val="17805F"/>
        </w:rPr>
        <w:t>a</w:t>
      </w:r>
      <w:r>
        <w:rPr>
          <w:color w:val="188160"/>
        </w:rPr>
        <w:t>a</w:t>
      </w:r>
      <w:r>
        <w:rPr>
          <w:color w:val="1982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45C"/>
        </w:rPr>
        <w:t>a</w:t>
      </w:r>
      <w:r>
        <w:rPr>
          <w:color w:val="16745C"/>
        </w:rPr>
        <w:t>a</w:t>
      </w:r>
      <w:r>
        <w:rPr>
          <w:color w:val="15735B"/>
        </w:rPr>
        <w:t>a</w:t>
      </w:r>
      <w:r>
        <w:rPr>
          <w:color w:val="15735B"/>
        </w:rPr>
        <w:t>a</w:t>
      </w:r>
      <w:r>
        <w:rPr>
          <w:color w:val="13755C"/>
        </w:rPr>
        <w:t>a</w:t>
      </w:r>
      <w:r>
        <w:rPr>
          <w:color w:val="13755C"/>
        </w:rPr>
        <w:t>a</w:t>
      </w:r>
      <w:r>
        <w:rPr>
          <w:color w:val="1C705C"/>
        </w:rPr>
        <w:t>a</w:t>
      </w:r>
      <w:r>
        <w:rPr>
          <w:color w:val="1C6F5A"/>
        </w:rPr>
        <w:t>a</w:t>
      </w:r>
      <w:r>
        <w:rPr>
          <w:color w:val="187158"/>
        </w:rPr>
        <w:t>a</w:t>
      </w:r>
      <w:r>
        <w:rPr>
          <w:color w:val="107458"/>
        </w:rPr>
        <w:t>a</w:t>
      </w:r>
      <w:r>
        <w:rPr>
          <w:color w:val="137257"/>
        </w:rPr>
        <w:t>a</w:t>
      </w:r>
      <w:r>
        <w:rPr>
          <w:color w:val="206A55"/>
        </w:rPr>
        <w:t>a</w:t>
      </w:r>
      <w:r>
        <w:rPr>
          <w:color w:val="163A33"/>
        </w:rPr>
        <w:t>a</w:t>
      </w:r>
      <w:r>
        <w:rPr>
          <w:color w:val="020405"/>
        </w:rPr>
        <w:t>a</w:t>
      </w:r>
      <w:r>
        <w:rPr>
          <w:color w:val="060205"/>
        </w:rPr>
        <w:t>a</w:t>
      </w:r>
      <w:r>
        <w:rPr>
          <w:color w:val="0A080A"/>
        </w:rPr>
        <w:t>a</w:t>
      </w:r>
      <w:r>
        <w:rPr>
          <w:color w:val="000104"/>
        </w:rPr>
        <w:t>a</w:t>
      </w:r>
      <w:r>
        <w:rPr>
          <w:color w:val="000808"/>
        </w:rPr>
        <w:t>a</w:t>
      </w:r>
      <w:r>
        <w:rPr>
          <w:color w:val="092521"/>
        </w:rPr>
        <w:t>a</w:t>
      </w:r>
      <w:r>
        <w:rPr>
          <w:color w:val="2C5D55"/>
        </w:rPr>
        <w:t>a</w:t>
      </w:r>
      <w:r>
        <w:rPr>
          <w:color w:val="236356"/>
        </w:rPr>
        <w:t>a</w:t>
      </w:r>
      <w:r>
        <w:rPr>
          <w:color w:val="156452"/>
        </w:rPr>
        <w:t>a</w:t>
      </w:r>
      <w:r>
        <w:rPr>
          <w:color w:val="106A55"/>
        </w:rPr>
        <w:t>a</w:t>
      </w:r>
      <w:r>
        <w:rPr>
          <w:color w:val="0C6B57"/>
        </w:rPr>
        <w:t>a</w:t>
      </w:r>
      <w:r>
        <w:rPr>
          <w:color w:val="0D6A57"/>
        </w:rPr>
        <w:t>a</w:t>
      </w:r>
      <w:r>
        <w:rPr>
          <w:color w:val="116857"/>
        </w:rPr>
        <w:t>a</w:t>
      </w:r>
      <w:r>
        <w:rPr>
          <w:color w:val="166558"/>
        </w:rPr>
        <w:t>a</w:t>
      </w:r>
      <w:r>
        <w:rPr>
          <w:color w:val="1C6358"/>
        </w:rPr>
        <w:t>a</w:t>
      </w:r>
      <w:r>
        <w:rPr>
          <w:color w:val="1F6158"/>
        </w:rPr>
        <w:t>a</w:t>
      </w:r>
      <w:r>
        <w:rPr>
          <w:color w:val="116053"/>
        </w:rPr>
        <w:t>a</w:t>
      </w:r>
      <w:r>
        <w:rPr>
          <w:color w:val="1C7464"/>
        </w:rPr>
        <w:t>a</w:t>
      </w:r>
      <w:r>
        <w:rPr>
          <w:color w:val="14695A"/>
        </w:rPr>
        <w:t>a</w:t>
      </w:r>
      <w:r>
        <w:rPr>
          <w:color w:val="196659"/>
        </w:rPr>
        <w:t>a</w:t>
      </w:r>
      <w:r>
        <w:rPr>
          <w:color w:val="226559"/>
        </w:rPr>
        <w:t>a</w:t>
      </w:r>
      <w:r>
        <w:rPr>
          <w:color w:val="1F564B"/>
        </w:rPr>
        <w:t>a</w:t>
      </w:r>
      <w:r>
        <w:rPr>
          <w:color w:val="204940"/>
        </w:rPr>
        <w:t>a</w:t>
      </w:r>
      <w:r>
        <w:rPr>
          <w:color w:val="001813"/>
        </w:rPr>
        <w:t>a</w:t>
      </w:r>
      <w:r>
        <w:rPr>
          <w:color w:val="000707"/>
        </w:rPr>
        <w:t>a</w:t>
      </w:r>
      <w:r>
        <w:rPr>
          <w:color w:val="010202"/>
        </w:rPr>
        <w:t>a</w:t>
      </w:r>
      <w:r>
        <w:rPr>
          <w:color w:val="060003"/>
        </w:rPr>
        <w:t>a</w:t>
      </w:r>
      <w:r>
        <w:rPr>
          <w:color w:val="0C0005"/>
        </w:rPr>
        <w:t>a</w:t>
      </w:r>
      <w:r>
        <w:rPr>
          <w:color w:val="0A0004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40903"/>
        </w:rPr>
        <w:t>a</w:t>
      </w:r>
      <w:r>
        <w:rPr>
          <w:color w:val="000300"/>
        </w:rPr>
        <w:t>a</w:t>
      </w:r>
      <w:r>
        <w:rPr>
          <w:color w:val="000404"/>
        </w:rPr>
        <w:t>a</w:t>
      </w:r>
      <w:r>
        <w:rPr>
          <w:color w:val="070A0F"/>
        </w:rPr>
        <w:t>a</w:t>
      </w:r>
      <w:r>
        <w:rPr>
          <w:color w:val="010008"/>
        </w:rPr>
        <w:t>a</w:t>
      </w:r>
      <w:r>
        <w:rPr>
          <w:color w:val="020006"/>
        </w:rPr>
        <w:t>a</w:t>
      </w:r>
      <w:r>
        <w:rPr>
          <w:color w:val="150B0F"/>
        </w:rPr>
        <w:t>a</w:t>
      </w:r>
      <w:r>
        <w:rPr>
          <w:color w:val="0E0201"/>
        </w:rPr>
        <w:t>a</w:t>
      </w:r>
      <w:r>
        <w:rPr>
          <w:color w:val="534032"/>
        </w:rPr>
        <w:t>a</w:t>
      </w:r>
      <w:r>
        <w:rPr>
          <w:color w:val="BAA389"/>
        </w:rPr>
        <w:t>a</w:t>
      </w:r>
      <w:r>
        <w:rPr>
          <w:color w:val="B79D78"/>
        </w:rPr>
        <w:t>a</w:t>
      </w:r>
      <w:r>
        <w:rPr>
          <w:color w:val="C4A87D"/>
        </w:rPr>
        <w:t>a</w:t>
      </w:r>
      <w:r>
        <w:rPr>
          <w:color w:val="C0A379"/>
        </w:rPr>
        <w:t>a</w:t>
      </w:r>
      <w:r>
        <w:rPr>
          <w:color w:val="C1A37D"/>
        </w:rPr>
        <w:t>a</w:t>
      </w:r>
      <w:r>
        <w:rPr>
          <w:color w:val="C1A37D"/>
        </w:rPr>
        <w:t>a</w:t>
      </w:r>
      <w:r>
        <w:rPr>
          <w:color w:val="C1A37D"/>
        </w:rPr>
        <w:t>a</w:t>
      </w:r>
      <w:r>
        <w:rPr>
          <w:color w:val="C1A37D"/>
        </w:rPr>
        <w:t>a</w:t>
      </w:r>
      <w:r>
        <w:rPr>
          <w:color w:val="C3A37D"/>
        </w:rPr>
        <w:t>a</w:t>
      </w:r>
      <w:r>
        <w:rPr>
          <w:color w:val="C3A37D"/>
        </w:rPr>
        <w:t>a</w:t>
      </w:r>
      <w:r>
        <w:rPr>
          <w:color w:val="C4A27D"/>
        </w:rPr>
        <w:t>a</w:t>
      </w:r>
      <w:r>
        <w:rPr>
          <w:color w:val="C4A27D"/>
        </w:rPr>
        <w:t>a</w:t>
      </w:r>
      <w:r>
        <w:rPr>
          <w:color w:val="C3A17C"/>
        </w:rPr>
        <w:t>a</w:t>
      </w:r>
      <w:r>
        <w:rPr>
          <w:color w:val="C4A07C"/>
        </w:rPr>
        <w:t>a</w:t>
      </w:r>
      <w:r>
        <w:rPr>
          <w:color w:val="C39F7B"/>
        </w:rPr>
        <w:t>a</w:t>
      </w:r>
      <w:r>
        <w:rPr>
          <w:color w:val="C2A07B"/>
        </w:rPr>
        <w:t>a</w:t>
      </w:r>
      <w:r>
        <w:rPr>
          <w:color w:val="C0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EA07A"/>
        </w:rPr>
        <w:t>a</w:t>
      </w:r>
      <w:r>
        <w:rPr>
          <w:color w:val="BD9F79"/>
        </w:rPr>
        <w:t>a</w:t>
      </w:r>
      <w:r>
        <w:rPr>
          <w:color w:val="BD9F79"/>
        </w:rPr>
        <w:t>a</w:t>
      </w:r>
      <w:r>
        <w:rPr>
          <w:color w:val="BC9E78"/>
        </w:rPr>
        <w:t>a</w:t>
      </w:r>
      <w:r>
        <w:rPr>
          <w:color w:val="BC9E78"/>
        </w:rPr>
        <w:t>a</w:t>
      </w:r>
      <w:r>
        <w:rPr>
          <w:color w:val="BD9F7A"/>
        </w:rPr>
        <w:t>a</w:t>
      </w:r>
      <w:r>
        <w:rPr>
          <w:color w:val="BEA07C"/>
        </w:rPr>
        <w:t>a</w:t>
      </w:r>
      <w:r>
        <w:rPr>
          <w:color w:val="BEA07C"/>
        </w:rPr>
        <w:t>a</w:t>
      </w:r>
      <w:r>
        <w:rPr>
          <w:color w:val="BEA07C"/>
        </w:rPr>
        <w:t>a</w:t>
      </w:r>
      <w:r>
        <w:rPr>
          <w:color w:val="BEA07C"/>
        </w:rPr>
        <w:t>a</w:t>
      </w:r>
      <w:r>
        <w:rPr>
          <w:color w:val="BEA07C"/>
        </w:rPr>
        <w:t>a</w:t>
      </w:r>
      <w:r>
        <w:rPr>
          <w:color w:val="BEA07C"/>
        </w:rPr>
        <w:t>a</w:t>
      </w:r>
      <w:r>
        <w:rPr>
          <w:color w:val="BD9F7B"/>
        </w:rPr>
        <w:t>a</w:t>
      </w:r>
      <w:r>
        <w:rPr>
          <w:color w:val="BD9F7B"/>
        </w:rPr>
        <w:t>a</w:t>
      </w:r>
      <w:r>
        <w:rPr>
          <w:color w:val="BEA07C"/>
        </w:rPr>
        <w:t>a</w:t>
      </w:r>
      <w:r>
        <w:rPr>
          <w:color w:val="BEA07C"/>
        </w:rPr>
        <w:t>a</w:t>
      </w:r>
      <w:r>
        <w:rPr>
          <w:color w:val="BFA17D"/>
        </w:rPr>
        <w:t>a</w:t>
      </w:r>
      <w:r>
        <w:rPr>
          <w:color w:val="BFA17F"/>
        </w:rPr>
        <w:t>a</w:t>
      </w:r>
      <w:r>
        <w:rPr>
          <w:color w:val="BE9F80"/>
        </w:rPr>
        <w:t>a</w:t>
      </w:r>
      <w:r>
        <w:rPr>
          <w:color w:val="BDA082"/>
        </w:rPr>
        <w:t>a</w:t>
      </w:r>
      <w:r>
        <w:rPr>
          <w:color w:val="BDA082"/>
        </w:rPr>
        <w:t>a</w:t>
      </w:r>
      <w:r>
        <w:rPr>
          <w:color w:val="BDA082"/>
        </w:rPr>
        <w:t>a</w:t>
      </w:r>
      <w:r>
        <w:rPr>
          <w:color w:val="BDA082"/>
        </w:rPr>
        <w:t>a</w:t>
      </w:r>
      <w:r>
        <w:rPr>
          <w:color w:val="BDA082"/>
        </w:rPr>
        <w:t>a</w:t>
      </w:r>
      <w:r>
        <w:rPr>
          <w:color w:val="BC9F81"/>
        </w:rPr>
        <w:t>a</w:t>
      </w:r>
      <w:r>
        <w:rPr>
          <w:color w:val="BC9F81"/>
        </w:rPr>
        <w:t>a</w:t>
      </w:r>
      <w:r>
        <w:rPr>
          <w:color w:val="BC9F81"/>
        </w:rPr>
        <w:t>a</w:t>
      </w:r>
      <w:r>
        <w:rPr>
          <w:color w:val="BDA082"/>
        </w:rPr>
        <w:t>a</w:t>
      </w:r>
      <w:r>
        <w:rPr>
          <w:color w:val="BEA183"/>
        </w:rPr>
        <w:t>a</w:t>
      </w:r>
      <w:r>
        <w:rPr>
          <w:color w:val="BEA183"/>
        </w:rPr>
        <w:t>a</w:t>
      </w:r>
      <w:r>
        <w:rPr>
          <w:color w:val="BFA284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C0A385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  <w:r>
        <w:rPr>
          <w:color w:val="BFA284"/>
        </w:rPr>
        <w:t>a</w:t>
      </w:r>
    </w:p>
    <w:p>
      <w:r>
        <w:rPr>
          <w:color w:val="23BC79"/>
        </w:rPr>
        <w:t>a</w:t>
      </w:r>
      <w:r>
        <w:rPr>
          <w:color w:val="23BC79"/>
        </w:rPr>
        <w:t>a</w:t>
      </w:r>
      <w:r>
        <w:rPr>
          <w:color w:val="23BC79"/>
        </w:rPr>
        <w:t>a</w:t>
      </w:r>
      <w:r>
        <w:rPr>
          <w:color w:val="23BC7B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3BC7C"/>
        </w:rPr>
        <w:t>a</w:t>
      </w:r>
      <w:r>
        <w:rPr>
          <w:color w:val="23BC7C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3BC7C"/>
        </w:rPr>
        <w:t>a</w:t>
      </w:r>
      <w:r>
        <w:rPr>
          <w:color w:val="22BB7B"/>
        </w:rPr>
        <w:t>a</w:t>
      </w:r>
      <w:r>
        <w:rPr>
          <w:color w:val="22BB7B"/>
        </w:rPr>
        <w:t>a</w:t>
      </w:r>
      <w:r>
        <w:rPr>
          <w:color w:val="24BC7D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5BE83"/>
        </w:rPr>
        <w:t>a</w:t>
      </w:r>
      <w:r>
        <w:rPr>
          <w:color w:val="26BF86"/>
        </w:rPr>
        <w:t>a</w:t>
      </w:r>
      <w:r>
        <w:rPr>
          <w:color w:val="2BBD86"/>
        </w:rPr>
        <w:t>a</w:t>
      </w:r>
      <w:r>
        <w:rPr>
          <w:color w:val="2FBB86"/>
        </w:rPr>
        <w:t>a</w:t>
      </w:r>
      <w:r>
        <w:rPr>
          <w:color w:val="32B986"/>
        </w:rPr>
        <w:t>a</w:t>
      </w:r>
      <w:r>
        <w:rPr>
          <w:color w:val="31BA86"/>
        </w:rPr>
        <w:t>a</w:t>
      </w:r>
      <w:r>
        <w:rPr>
          <w:color w:val="2EBB86"/>
        </w:rPr>
        <w:t>a</w:t>
      </w:r>
      <w:r>
        <w:rPr>
          <w:color w:val="25BA82"/>
        </w:rPr>
        <w:t>a</w:t>
      </w:r>
      <w:r>
        <w:rPr>
          <w:color w:val="27C087"/>
        </w:rPr>
        <w:t>a</w:t>
      </w:r>
      <w:r>
        <w:rPr>
          <w:color w:val="29BF87"/>
        </w:rPr>
        <w:t>a</w:t>
      </w:r>
      <w:r>
        <w:rPr>
          <w:color w:val="24B37D"/>
        </w:rPr>
        <w:t>a</w:t>
      </w:r>
      <w:r>
        <w:rPr>
          <w:color w:val="39BE8B"/>
        </w:rPr>
        <w:t>a</w:t>
      </w:r>
      <w:r>
        <w:rPr>
          <w:color w:val="3AA97F"/>
        </w:rPr>
        <w:t>a</w:t>
      </w:r>
      <w:r>
        <w:rPr>
          <w:color w:val="0B442D"/>
        </w:rPr>
        <w:t>a</w:t>
      </w:r>
      <w:r>
        <w:rPr>
          <w:color w:val="00160B"/>
        </w:rPr>
        <w:t>a</w:t>
      </w:r>
      <w:r>
        <w:rPr>
          <w:color w:val="000701"/>
        </w:rPr>
        <w:t>a</w:t>
      </w:r>
      <w:r>
        <w:rPr>
          <w:color w:val="050807"/>
        </w:rPr>
        <w:t>a</w:t>
      </w:r>
      <w:r>
        <w:rPr>
          <w:color w:val="040000"/>
        </w:rPr>
        <w:t>a</w:t>
      </w:r>
      <w:r>
        <w:rPr>
          <w:color w:val="090203"/>
        </w:rPr>
        <w:t>a</w:t>
      </w:r>
      <w:r>
        <w:rPr>
          <w:color w:val="0A0204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70107"/>
        </w:rPr>
        <w:t>a</w:t>
      </w:r>
      <w:r>
        <w:rPr>
          <w:color w:val="070307"/>
        </w:rPr>
        <w:t>a</w:t>
      </w:r>
      <w:r>
        <w:rPr>
          <w:color w:val="070505"/>
        </w:rPr>
        <w:t>a</w:t>
      </w:r>
      <w:r>
        <w:rPr>
          <w:color w:val="020502"/>
        </w:rPr>
        <w:t>a</w:t>
      </w:r>
      <w:r>
        <w:rPr>
          <w:color w:val="030F00"/>
        </w:rPr>
        <w:t>a</w:t>
      </w:r>
      <w:r>
        <w:rPr>
          <w:color w:val="0C1909"/>
        </w:rPr>
        <w:t>a</w:t>
      </w:r>
      <w:r>
        <w:rPr>
          <w:color w:val="78926B"/>
        </w:rPr>
        <w:t>a</w:t>
      </w:r>
      <w:r>
        <w:rPr>
          <w:color w:val="B2D3A3"/>
        </w:rPr>
        <w:t>a</w:t>
      </w:r>
      <w:r>
        <w:rPr>
          <w:color w:val="B0D89F"/>
        </w:rPr>
        <w:t>a</w:t>
      </w:r>
      <w:r>
        <w:rPr>
          <w:color w:val="AEDB9C"/>
        </w:rPr>
        <w:t>a</w:t>
      </w:r>
      <w:r>
        <w:rPr>
          <w:color w:val="AEDF9B"/>
        </w:rPr>
        <w:t>a</w:t>
      </w:r>
      <w:r>
        <w:rPr>
          <w:color w:val="AEE29B"/>
        </w:rPr>
        <w:t>a</w:t>
      </w:r>
      <w:r>
        <w:rPr>
          <w:color w:val="B1E19B"/>
        </w:rPr>
        <w:t>a</w:t>
      </w:r>
      <w:r>
        <w:rPr>
          <w:color w:val="B6DF9D"/>
        </w:rPr>
        <w:t>a</w:t>
      </w:r>
      <w:r>
        <w:rPr>
          <w:color w:val="B6DF9D"/>
        </w:rPr>
        <w:t>a</w:t>
      </w:r>
      <w:r>
        <w:rPr>
          <w:color w:val="B7E09D"/>
        </w:rPr>
        <w:t>a</w:t>
      </w:r>
      <w:r>
        <w:rPr>
          <w:color w:val="B8DF9C"/>
        </w:rPr>
        <w:t>a</w:t>
      </w:r>
      <w:r>
        <w:rPr>
          <w:color w:val="B9E09D"/>
        </w:rPr>
        <w:t>a</w:t>
      </w:r>
      <w:r>
        <w:rPr>
          <w:color w:val="BBE09B"/>
        </w:rPr>
        <w:t>a</w:t>
      </w:r>
      <w:r>
        <w:rPr>
          <w:color w:val="BCE19C"/>
        </w:rPr>
        <w:t>a</w:t>
      </w:r>
      <w:r>
        <w:rPr>
          <w:color w:val="BDE19C"/>
        </w:rPr>
        <w:t>a</w:t>
      </w:r>
      <w:r>
        <w:rPr>
          <w:color w:val="BEE29C"/>
        </w:rPr>
        <w:t>a</w:t>
      </w:r>
      <w:r>
        <w:rPr>
          <w:color w:val="BEE29C"/>
        </w:rPr>
        <w:t>a</w:t>
      </w:r>
      <w:r>
        <w:rPr>
          <w:color w:val="BFE39C"/>
        </w:rPr>
        <w:t>a</w:t>
      </w:r>
      <w:r>
        <w:rPr>
          <w:color w:val="C0E29B"/>
        </w:rPr>
        <w:t>a</w:t>
      </w:r>
      <w:r>
        <w:rPr>
          <w:color w:val="C1E29D"/>
        </w:rPr>
        <w:t>a</w:t>
      </w:r>
      <w:r>
        <w:rPr>
          <w:color w:val="C2E19D"/>
        </w:rPr>
        <w:t>a</w:t>
      </w:r>
      <w:r>
        <w:rPr>
          <w:color w:val="C3E29E"/>
        </w:rPr>
        <w:t>a</w:t>
      </w:r>
      <w:r>
        <w:rPr>
          <w:color w:val="C4E19E"/>
        </w:rPr>
        <w:t>a</w:t>
      </w:r>
      <w:r>
        <w:rPr>
          <w:color w:val="C5E29F"/>
        </w:rPr>
        <w:t>a</w:t>
      </w:r>
      <w:r>
        <w:rPr>
          <w:color w:val="C5E29F"/>
        </w:rPr>
        <w:t>a</w:t>
      </w:r>
      <w:r>
        <w:rPr>
          <w:color w:val="C6E19E"/>
        </w:rPr>
        <w:t>a</w:t>
      </w:r>
      <w:r>
        <w:rPr>
          <w:color w:val="C6E19E"/>
        </w:rPr>
        <w:t>a</w:t>
      </w:r>
      <w:r>
        <w:rPr>
          <w:color w:val="C7E09E"/>
        </w:rPr>
        <w:t>a</w:t>
      </w:r>
      <w:r>
        <w:rPr>
          <w:color w:val="C8E19F"/>
        </w:rPr>
        <w:t>a</w:t>
      </w:r>
      <w:r>
        <w:rPr>
          <w:color w:val="C9E2A0"/>
        </w:rPr>
        <w:t>a</w:t>
      </w:r>
      <w:r>
        <w:rPr>
          <w:color w:val="C9E2A0"/>
        </w:rPr>
        <w:t>a</w:t>
      </w:r>
      <w:r>
        <w:rPr>
          <w:color w:val="C7E39F"/>
        </w:rPr>
        <w:t>a</w:t>
      </w:r>
      <w:r>
        <w:rPr>
          <w:color w:val="C5E39B"/>
        </w:rPr>
        <w:t>a</w:t>
      </w:r>
      <w:r>
        <w:rPr>
          <w:color w:val="C5E39B"/>
        </w:rPr>
        <w:t>a</w:t>
      </w:r>
      <w:r>
        <w:rPr>
          <w:color w:val="C5E39C"/>
        </w:rPr>
        <w:t>a</w:t>
      </w:r>
      <w:r>
        <w:rPr>
          <w:color w:val="C7E29F"/>
        </w:rPr>
        <w:t>a</w:t>
      </w:r>
      <w:r>
        <w:rPr>
          <w:color w:val="C9E19F"/>
        </w:rPr>
        <w:t>a</w:t>
      </w:r>
      <w:r>
        <w:rPr>
          <w:color w:val="CCDF9F"/>
        </w:rPr>
        <w:t>a</w:t>
      </w:r>
      <w:r>
        <w:rPr>
          <w:color w:val="D0DD9D"/>
        </w:rPr>
        <w:t>a</w:t>
      </w:r>
      <w:r>
        <w:rPr>
          <w:color w:val="DBE2A2"/>
        </w:rPr>
        <w:t>a</w:t>
      </w:r>
      <w:r>
        <w:rPr>
          <w:color w:val="E9EAAA"/>
        </w:rPr>
        <w:t>a</w:t>
      </w:r>
      <w:r>
        <w:rPr>
          <w:color w:val="F7F1B1"/>
        </w:rPr>
        <w:t>a</w:t>
      </w:r>
      <w:r>
        <w:rPr>
          <w:color w:val="FAF0AF"/>
        </w:rPr>
        <w:t>a</w:t>
      </w:r>
      <w:r>
        <w:rPr>
          <w:color w:val="F8EDA9"/>
        </w:rPr>
        <w:t>a</w:t>
      </w:r>
      <w:r>
        <w:rPr>
          <w:color w:val="F7EFA7"/>
        </w:rPr>
        <w:t>a</w:t>
      </w:r>
      <w:r>
        <w:rPr>
          <w:color w:val="F7EFA7"/>
        </w:rPr>
        <w:t>a</w:t>
      </w:r>
      <w:r>
        <w:rPr>
          <w:color w:val="F7EFA7"/>
        </w:rPr>
        <w:t>a</w:t>
      </w:r>
      <w:r>
        <w:rPr>
          <w:color w:val="F8EEA7"/>
        </w:rPr>
        <w:t>a</w:t>
      </w:r>
      <w:r>
        <w:rPr>
          <w:color w:val="F9EEA7"/>
        </w:rPr>
        <w:t>a</w:t>
      </w:r>
      <w:r>
        <w:rPr>
          <w:color w:val="F9EDA7"/>
        </w:rPr>
        <w:t>a</w:t>
      </w:r>
      <w:r>
        <w:rPr>
          <w:color w:val="FAEEA8"/>
        </w:rPr>
        <w:t>a</w:t>
      </w:r>
      <w:r>
        <w:rPr>
          <w:color w:val="F9EFA8"/>
        </w:rPr>
        <w:t>a</w:t>
      </w:r>
      <w:r>
        <w:rPr>
          <w:color w:val="F8F0A8"/>
        </w:rPr>
        <w:t>a</w:t>
      </w:r>
      <w:r>
        <w:rPr>
          <w:color w:val="F7F0A8"/>
        </w:rPr>
        <w:t>a</w:t>
      </w:r>
      <w:r>
        <w:rPr>
          <w:color w:val="F6F1A8"/>
        </w:rPr>
        <w:t>a</w:t>
      </w:r>
      <w:r>
        <w:rPr>
          <w:color w:val="F4F2A8"/>
        </w:rPr>
        <w:t>a</w:t>
      </w:r>
      <w:r>
        <w:rPr>
          <w:color w:val="EFF2AA"/>
        </w:rPr>
        <w:t>a</w:t>
      </w:r>
      <w:r>
        <w:rPr>
          <w:color w:val="E2EBA5"/>
        </w:rPr>
        <w:t>a</w:t>
      </w:r>
      <w:r>
        <w:rPr>
          <w:color w:val="D4E09B"/>
        </w:rPr>
        <w:t>a</w:t>
      </w:r>
      <w:r>
        <w:rPr>
          <w:color w:val="CCDB94"/>
        </w:rPr>
        <w:t>a</w:t>
      </w:r>
      <w:r>
        <w:rPr>
          <w:color w:val="CBDF98"/>
        </w:rPr>
        <w:t>a</w:t>
      </w:r>
      <w:r>
        <w:rPr>
          <w:color w:val="CAE39A"/>
        </w:rPr>
        <w:t>a</w:t>
      </w:r>
      <w:r>
        <w:rPr>
          <w:color w:val="C6E298"/>
        </w:rPr>
        <w:t>a</w:t>
      </w:r>
      <w:r>
        <w:rPr>
          <w:color w:val="C4E29A"/>
        </w:rPr>
        <w:t>a</w:t>
      </w:r>
      <w:r>
        <w:rPr>
          <w:color w:val="C4E29B"/>
        </w:rPr>
        <w:t>a</w:t>
      </w:r>
      <w:r>
        <w:rPr>
          <w:color w:val="C3E19B"/>
        </w:rPr>
        <w:t>a</w:t>
      </w:r>
      <w:r>
        <w:rPr>
          <w:color w:val="C5E09B"/>
        </w:rPr>
        <w:t>a</w:t>
      </w:r>
      <w:r>
        <w:rPr>
          <w:color w:val="C4DF9A"/>
        </w:rPr>
        <w:t>a</w:t>
      </w:r>
      <w:r>
        <w:rPr>
          <w:color w:val="C5DE9A"/>
        </w:rPr>
        <w:t>a</w:t>
      </w:r>
      <w:r>
        <w:rPr>
          <w:color w:val="C6DF9B"/>
        </w:rPr>
        <w:t>a</w:t>
      </w:r>
      <w:r>
        <w:rPr>
          <w:color w:val="C6DF9B"/>
        </w:rPr>
        <w:t>a</w:t>
      </w:r>
      <w:r>
        <w:rPr>
          <w:color w:val="C6DF9B"/>
        </w:rPr>
        <w:t>a</w:t>
      </w:r>
      <w:r>
        <w:rPr>
          <w:color w:val="C5DE9A"/>
        </w:rPr>
        <w:t>a</w:t>
      </w:r>
      <w:r>
        <w:rPr>
          <w:color w:val="C4DE99"/>
        </w:rPr>
        <w:t>a</w:t>
      </w:r>
      <w:r>
        <w:rPr>
          <w:color w:val="C3DE99"/>
        </w:rPr>
        <w:t>a</w:t>
      </w:r>
      <w:r>
        <w:rPr>
          <w:color w:val="C3DD99"/>
        </w:rPr>
        <w:t>a</w:t>
      </w:r>
      <w:r>
        <w:rPr>
          <w:color w:val="C1DE98"/>
        </w:rPr>
        <w:t>a</w:t>
      </w:r>
      <w:r>
        <w:rPr>
          <w:color w:val="C0DE98"/>
        </w:rPr>
        <w:t>a</w:t>
      </w:r>
      <w:r>
        <w:rPr>
          <w:color w:val="BEDD97"/>
        </w:rPr>
        <w:t>a</w:t>
      </w:r>
      <w:r>
        <w:rPr>
          <w:color w:val="BEDD97"/>
        </w:rPr>
        <w:t>a</w:t>
      </w:r>
      <w:r>
        <w:rPr>
          <w:color w:val="BDDC96"/>
        </w:rPr>
        <w:t>a</w:t>
      </w:r>
      <w:r>
        <w:rPr>
          <w:color w:val="BCDD95"/>
        </w:rPr>
        <w:t>a</w:t>
      </w:r>
      <w:r>
        <w:rPr>
          <w:color w:val="BBDD93"/>
        </w:rPr>
        <w:t>a</w:t>
      </w:r>
      <w:r>
        <w:rPr>
          <w:color w:val="BADC92"/>
        </w:rPr>
        <w:t>a</w:t>
      </w:r>
      <w:r>
        <w:rPr>
          <w:color w:val="B8DB91"/>
        </w:rPr>
        <w:t>a</w:t>
      </w:r>
      <w:r>
        <w:rPr>
          <w:color w:val="B7DB93"/>
        </w:rPr>
        <w:t>a</w:t>
      </w:r>
      <w:r>
        <w:rPr>
          <w:color w:val="B4DA93"/>
        </w:rPr>
        <w:t>a</w:t>
      </w:r>
      <w:r>
        <w:rPr>
          <w:color w:val="B1DB93"/>
        </w:rPr>
        <w:t>a</w:t>
      </w:r>
      <w:r>
        <w:rPr>
          <w:color w:val="B1DB93"/>
        </w:rPr>
        <w:t>a</w:t>
      </w:r>
      <w:r>
        <w:rPr>
          <w:color w:val="B0DA93"/>
        </w:rPr>
        <w:t>a</w:t>
      </w:r>
      <w:r>
        <w:rPr>
          <w:color w:val="ADDA92"/>
        </w:rPr>
        <w:t>a</w:t>
      </w:r>
      <w:r>
        <w:rPr>
          <w:color w:val="ABD890"/>
        </w:rPr>
        <w:t>a</w:t>
      </w:r>
      <w:r>
        <w:rPr>
          <w:color w:val="A8D78F"/>
        </w:rPr>
        <w:t>a</w:t>
      </w:r>
      <w:r>
        <w:rPr>
          <w:color w:val="A7D690"/>
        </w:rPr>
        <w:t>a</w:t>
      </w:r>
      <w:r>
        <w:rPr>
          <w:color w:val="A4D38E"/>
        </w:rPr>
        <w:t>a</w:t>
      </w:r>
      <w:r>
        <w:rPr>
          <w:color w:val="A2D38E"/>
        </w:rPr>
        <w:t>a</w:t>
      </w:r>
      <w:r>
        <w:rPr>
          <w:color w:val="A1D18D"/>
        </w:rPr>
        <w:t>a</w:t>
      </w:r>
      <w:r>
        <w:rPr>
          <w:color w:val="9ED08C"/>
        </w:rPr>
        <w:t>a</w:t>
      </w:r>
      <w:r>
        <w:rPr>
          <w:color w:val="9ACF8B"/>
        </w:rPr>
        <w:t>a</w:t>
      </w:r>
      <w:r>
        <w:rPr>
          <w:color w:val="97CE8A"/>
        </w:rPr>
        <w:t>a</w:t>
      </w:r>
      <w:r>
        <w:rPr>
          <w:color w:val="95CE8A"/>
        </w:rPr>
        <w:t>a</w:t>
      </w:r>
      <w:r>
        <w:rPr>
          <w:color w:val="92CE89"/>
        </w:rPr>
        <w:t>a</w:t>
      </w:r>
      <w:r>
        <w:rPr>
          <w:color w:val="8FCD89"/>
        </w:rPr>
        <w:t>a</w:t>
      </w:r>
      <w:r>
        <w:rPr>
          <w:color w:val="8BCB87"/>
        </w:rPr>
        <w:t>a</w:t>
      </w:r>
      <w:r>
        <w:rPr>
          <w:color w:val="88C985"/>
        </w:rPr>
        <w:t>a</w:t>
      </w:r>
      <w:r>
        <w:rPr>
          <w:color w:val="85C883"/>
        </w:rPr>
        <w:t>a</w:t>
      </w:r>
      <w:r>
        <w:rPr>
          <w:color w:val="81C784"/>
        </w:rPr>
        <w:t>a</w:t>
      </w:r>
      <w:r>
        <w:rPr>
          <w:color w:val="7CC585"/>
        </w:rPr>
        <w:t>a</w:t>
      </w:r>
      <w:r>
        <w:rPr>
          <w:color w:val="79C486"/>
        </w:rPr>
        <w:t>a</w:t>
      </w:r>
      <w:r>
        <w:rPr>
          <w:color w:val="75C284"/>
        </w:rPr>
        <w:t>a</w:t>
      </w:r>
      <w:r>
        <w:rPr>
          <w:color w:val="70C183"/>
        </w:rPr>
        <w:t>a</w:t>
      </w:r>
      <w:r>
        <w:rPr>
          <w:color w:val="6CBF82"/>
        </w:rPr>
        <w:t>a</w:t>
      </w:r>
      <w:r>
        <w:rPr>
          <w:color w:val="68BF82"/>
        </w:rPr>
        <w:t>a</w:t>
      </w:r>
      <w:r>
        <w:rPr>
          <w:color w:val="62BC7F"/>
        </w:rPr>
        <w:t>a</w:t>
      </w:r>
      <w:r>
        <w:rPr>
          <w:color w:val="5EBC80"/>
        </w:rPr>
        <w:t>a</w:t>
      </w:r>
      <w:r>
        <w:rPr>
          <w:color w:val="5ABA80"/>
        </w:rPr>
        <w:t>a</w:t>
      </w:r>
      <w:r>
        <w:rPr>
          <w:color w:val="55B87F"/>
        </w:rPr>
        <w:t>a</w:t>
      </w:r>
      <w:r>
        <w:rPr>
          <w:color w:val="52B67D"/>
        </w:rPr>
        <w:t>a</w:t>
      </w:r>
      <w:r>
        <w:rPr>
          <w:color w:val="4FB57B"/>
        </w:rPr>
        <w:t>a</w:t>
      </w:r>
      <w:r>
        <w:rPr>
          <w:color w:val="4BB57B"/>
        </w:rPr>
        <w:t>a</w:t>
      </w:r>
      <w:r>
        <w:rPr>
          <w:color w:val="48B47A"/>
        </w:rPr>
        <w:t>a</w:t>
      </w:r>
      <w:r>
        <w:rPr>
          <w:color w:val="47B379"/>
        </w:rPr>
        <w:t>a</w:t>
      </w:r>
      <w:r>
        <w:rPr>
          <w:color w:val="44B177"/>
        </w:rPr>
        <w:t>a</w:t>
      </w:r>
      <w:r>
        <w:rPr>
          <w:color w:val="42AF76"/>
        </w:rPr>
        <w:t>a</w:t>
      </w:r>
      <w:r>
        <w:rPr>
          <w:color w:val="41AE77"/>
        </w:rPr>
        <w:t>a</w:t>
      </w:r>
      <w:r>
        <w:rPr>
          <w:color w:val="3DAC78"/>
        </w:rPr>
        <w:t>a</w:t>
      </w:r>
      <w:r>
        <w:rPr>
          <w:color w:val="3BAA77"/>
        </w:rPr>
        <w:t>a</w:t>
      </w:r>
      <w:r>
        <w:rPr>
          <w:color w:val="39A977"/>
        </w:rPr>
        <w:t>a</w:t>
      </w:r>
      <w:r>
        <w:rPr>
          <w:color w:val="36A775"/>
        </w:rPr>
        <w:t>a</w:t>
      </w:r>
      <w:r>
        <w:rPr>
          <w:color w:val="33A574"/>
        </w:rPr>
        <w:t>a</w:t>
      </w:r>
      <w:r>
        <w:rPr>
          <w:color w:val="31A274"/>
        </w:rPr>
        <w:t>a</w:t>
      </w:r>
      <w:r>
        <w:rPr>
          <w:color w:val="2FA173"/>
        </w:rPr>
        <w:t>a</w:t>
      </w:r>
      <w:r>
        <w:rPr>
          <w:color w:val="2CA071"/>
        </w:rPr>
        <w:t>a</w:t>
      </w:r>
      <w:r>
        <w:rPr>
          <w:color w:val="2B9F70"/>
        </w:rPr>
        <w:t>a</w:t>
      </w:r>
      <w:r>
        <w:rPr>
          <w:color w:val="2A9E6F"/>
        </w:rPr>
        <w:t>a</w:t>
      </w:r>
      <w:r>
        <w:rPr>
          <w:color w:val="289C6D"/>
        </w:rPr>
        <w:t>a</w:t>
      </w:r>
      <w:r>
        <w:rPr>
          <w:color w:val="269A6B"/>
        </w:rPr>
        <w:t>a</w:t>
      </w:r>
      <w:r>
        <w:rPr>
          <w:color w:val="269A6B"/>
        </w:rPr>
        <w:t>a</w:t>
      </w:r>
      <w:r>
        <w:rPr>
          <w:color w:val="25996A"/>
        </w:rPr>
        <w:t>a</w:t>
      </w:r>
      <w:r>
        <w:rPr>
          <w:color w:val="25996A"/>
        </w:rPr>
        <w:t>a</w:t>
      </w:r>
      <w:r>
        <w:rPr>
          <w:color w:val="249869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19566"/>
        </w:rPr>
        <w:t>a</w:t>
      </w:r>
      <w:r>
        <w:rPr>
          <w:color w:val="219568"/>
        </w:rPr>
        <w:t>a</w:t>
      </w:r>
      <w:r>
        <w:rPr>
          <w:color w:val="209467"/>
        </w:rPr>
        <w:t>a</w:t>
      </w:r>
      <w:r>
        <w:rPr>
          <w:color w:val="1E9265"/>
        </w:rPr>
        <w:t>a</w:t>
      </w:r>
      <w:r>
        <w:rPr>
          <w:color w:val="1E9064"/>
        </w:rPr>
        <w:t>a</w:t>
      </w:r>
      <w:r>
        <w:rPr>
          <w:color w:val="1F9065"/>
        </w:rPr>
        <w:t>a</w:t>
      </w:r>
      <w:r>
        <w:rPr>
          <w:color w:val="209166"/>
        </w:rPr>
        <w:t>a</w:t>
      </w:r>
      <w:r>
        <w:rPr>
          <w:color w:val="209067"/>
        </w:rPr>
        <w:t>a</w:t>
      </w:r>
      <w:r>
        <w:rPr>
          <w:color w:val="1F8D66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C8864"/>
        </w:rPr>
        <w:t>a</w:t>
      </w:r>
      <w:r>
        <w:rPr>
          <w:color w:val="1B89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A8664"/>
        </w:rPr>
        <w:t>a</w:t>
      </w:r>
      <w:r>
        <w:rPr>
          <w:color w:val="188462"/>
        </w:rPr>
        <w:t>a</w:t>
      </w:r>
      <w:r>
        <w:rPr>
          <w:color w:val="198462"/>
        </w:rPr>
        <w:t>a</w:t>
      </w:r>
      <w:r>
        <w:rPr>
          <w:color w:val="198261"/>
        </w:rPr>
        <w:t>a</w:t>
      </w:r>
      <w:r>
        <w:rPr>
          <w:color w:val="1A82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2765C"/>
        </w:rPr>
        <w:t>a</w:t>
      </w:r>
      <w:r>
        <w:rPr>
          <w:color w:val="13755C"/>
        </w:rPr>
        <w:t>a</w:t>
      </w:r>
      <w:r>
        <w:rPr>
          <w:color w:val="1C705C"/>
        </w:rPr>
        <w:t>a</w:t>
      </w:r>
      <w:r>
        <w:rPr>
          <w:color w:val="1D6E5A"/>
        </w:rPr>
        <w:t>a</w:t>
      </w:r>
      <w:r>
        <w:rPr>
          <w:color w:val="197058"/>
        </w:rPr>
        <w:t>a</w:t>
      </w:r>
      <w:r>
        <w:rPr>
          <w:color w:val="107458"/>
        </w:rPr>
        <w:t>a</w:t>
      </w:r>
      <w:r>
        <w:rPr>
          <w:color w:val="117559"/>
        </w:rPr>
        <w:t>a</w:t>
      </w:r>
      <w:r>
        <w:rPr>
          <w:color w:val="196A53"/>
        </w:rPr>
        <w:t>a</w:t>
      </w:r>
      <w:r>
        <w:rPr>
          <w:color w:val="244F45"/>
        </w:rPr>
        <w:t>a</w:t>
      </w:r>
      <w:r>
        <w:rPr>
          <w:color w:val="010605"/>
        </w:rPr>
        <w:t>a</w:t>
      </w:r>
      <w:r>
        <w:rPr>
          <w:color w:val="050103"/>
        </w:rPr>
        <w:t>a</w:t>
      </w:r>
      <w:r>
        <w:rPr>
          <w:color w:val="070004"/>
        </w:rPr>
        <w:t>a</w:t>
      </w:r>
      <w:r>
        <w:rPr>
          <w:color w:val="040206"/>
        </w:rPr>
        <w:t>a</w:t>
      </w:r>
      <w:r>
        <w:rPr>
          <w:color w:val="04090B"/>
        </w:rPr>
        <w:t>a</w:t>
      </w:r>
      <w:r>
        <w:rPr>
          <w:color w:val="000C0A"/>
        </w:rPr>
        <w:t>a</w:t>
      </w:r>
      <w:r>
        <w:rPr>
          <w:color w:val="20453E"/>
        </w:rPr>
        <w:t>a</w:t>
      </w:r>
      <w:r>
        <w:rPr>
          <w:color w:val="225B50"/>
        </w:rPr>
        <w:t>a</w:t>
      </w:r>
      <w:r>
        <w:rPr>
          <w:color w:val="1D6756"/>
        </w:rPr>
        <w:t>a</w:t>
      </w:r>
      <w:r>
        <w:rPr>
          <w:color w:val="106852"/>
        </w:rPr>
        <w:t>a</w:t>
      </w:r>
      <w:r>
        <w:rPr>
          <w:color w:val="0C6B55"/>
        </w:rPr>
        <w:t>a</w:t>
      </w:r>
      <w:r>
        <w:rPr>
          <w:color w:val="0B6B56"/>
        </w:rPr>
        <w:t>a</w:t>
      </w:r>
      <w:r>
        <w:rPr>
          <w:color w:val="0F6856"/>
        </w:rPr>
        <w:t>a</w:t>
      </w:r>
      <w:r>
        <w:rPr>
          <w:color w:val="156456"/>
        </w:rPr>
        <w:t>a</w:t>
      </w:r>
      <w:r>
        <w:rPr>
          <w:color w:val="1A6155"/>
        </w:rPr>
        <w:t>a</w:t>
      </w:r>
      <w:r>
        <w:rPr>
          <w:color w:val="1D5F55"/>
        </w:rPr>
        <w:t>a</w:t>
      </w:r>
      <w:r>
        <w:rPr>
          <w:color w:val="176457"/>
        </w:rPr>
        <w:t>a</w:t>
      </w:r>
      <w:r>
        <w:rPr>
          <w:color w:val="126858"/>
        </w:rPr>
        <w:t>a</w:t>
      </w:r>
      <w:r>
        <w:rPr>
          <w:color w:val="136758"/>
        </w:rPr>
        <w:t>a</w:t>
      </w:r>
      <w:r>
        <w:rPr>
          <w:color w:val="146556"/>
        </w:rPr>
        <w:t>a</w:t>
      </w:r>
      <w:r>
        <w:rPr>
          <w:color w:val="186254"/>
        </w:rPr>
        <w:t>a</w:t>
      </w:r>
      <w:r>
        <w:rPr>
          <w:color w:val="1E5E53"/>
        </w:rPr>
        <w:t>a</w:t>
      </w:r>
      <w:r>
        <w:rPr>
          <w:color w:val="22574D"/>
        </w:rPr>
        <w:t>a</w:t>
      </w:r>
      <w:r>
        <w:rPr>
          <w:color w:val="0B2C26"/>
        </w:rPr>
        <w:t>a</w:t>
      </w:r>
      <w:r>
        <w:rPr>
          <w:color w:val="000906"/>
        </w:rPr>
        <w:t>a</w:t>
      </w:r>
      <w:r>
        <w:rPr>
          <w:color w:val="02090A"/>
        </w:rPr>
        <w:t>a</w:t>
      </w:r>
      <w:r>
        <w:rPr>
          <w:color w:val="040103"/>
        </w:rPr>
        <w:t>a</w:t>
      </w:r>
      <w:r>
        <w:rPr>
          <w:color w:val="0B0003"/>
        </w:rPr>
        <w:t>a</w:t>
      </w:r>
      <w:r>
        <w:rPr>
          <w:color w:val="0C0104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403"/>
        </w:rPr>
        <w:t>a</w:t>
      </w:r>
      <w:r>
        <w:rPr>
          <w:color w:val="000207"/>
        </w:rPr>
        <w:t>a</w:t>
      </w:r>
      <w:r>
        <w:rPr>
          <w:color w:val="01010C"/>
        </w:rPr>
        <w:t>a</w:t>
      </w:r>
      <w:r>
        <w:rPr>
          <w:color w:val="02000C"/>
        </w:rPr>
        <w:t>a</w:t>
      </w:r>
      <w:r>
        <w:rPr>
          <w:color w:val="080208"/>
        </w:rPr>
        <w:t>a</w:t>
      </w:r>
      <w:r>
        <w:rPr>
          <w:color w:val="160B0C"/>
        </w:rPr>
        <w:t>a</w:t>
      </w:r>
      <w:r>
        <w:rPr>
          <w:color w:val="180B05"/>
        </w:rPr>
        <w:t>a</w:t>
      </w:r>
      <w:r>
        <w:rPr>
          <w:color w:val="695742"/>
        </w:rPr>
        <w:t>a</w:t>
      </w:r>
      <w:r>
        <w:rPr>
          <w:color w:val="BEA98A"/>
        </w:rPr>
        <w:t>a</w:t>
      </w:r>
      <w:r>
        <w:rPr>
          <w:color w:val="BFA882"/>
        </w:rPr>
        <w:t>a</w:t>
      </w:r>
      <w:r>
        <w:rPr>
          <w:color w:val="BDA27B"/>
        </w:rPr>
        <w:t>a</w:t>
      </w:r>
      <w:r>
        <w:rPr>
          <w:color w:val="C0A27C"/>
        </w:rPr>
        <w:t>a</w:t>
      </w:r>
      <w:r>
        <w:rPr>
          <w:color w:val="BC9E78"/>
        </w:rPr>
        <w:t>a</w:t>
      </w:r>
      <w:r>
        <w:rPr>
          <w:color w:val="C3A47E"/>
        </w:rPr>
        <w:t>a</w:t>
      </w:r>
      <w:r>
        <w:rPr>
          <w:color w:val="C2A27C"/>
        </w:rPr>
        <w:t>a</w:t>
      </w:r>
      <w:r>
        <w:rPr>
          <w:color w:val="BE9C77"/>
        </w:rPr>
        <w:t>a</w:t>
      </w:r>
      <w:r>
        <w:rPr>
          <w:color w:val="C8A681"/>
        </w:rPr>
        <w:t>a</w:t>
      </w:r>
      <w:r>
        <w:rPr>
          <w:color w:val="C4A27D"/>
        </w:rPr>
        <w:t>a</w:t>
      </w:r>
      <w:r>
        <w:rPr>
          <w:color w:val="C5A17D"/>
        </w:rPr>
        <w:t>a</w:t>
      </w:r>
      <w:r>
        <w:rPr>
          <w:color w:val="C4A07C"/>
        </w:rPr>
        <w:t>a</w:t>
      </w:r>
      <w:r>
        <w:rPr>
          <w:color w:val="C4A07C"/>
        </w:rPr>
        <w:t>a</w:t>
      </w:r>
      <w:r>
        <w:rPr>
          <w:color w:val="C49F7B"/>
        </w:rPr>
        <w:t>a</w:t>
      </w:r>
      <w:r>
        <w:rPr>
          <w:color w:val="C39F7B"/>
        </w:rPr>
        <w:t>a</w:t>
      </w:r>
      <w:r>
        <w:rPr>
          <w:color w:val="C19F7A"/>
        </w:rPr>
        <w:t>a</w:t>
      </w:r>
      <w:r>
        <w:rPr>
          <w:color w:val="C0A07A"/>
        </w:rPr>
        <w:t>a</w:t>
      </w:r>
      <w:r>
        <w:rPr>
          <w:color w:val="C0A07A"/>
        </w:rPr>
        <w:t>a</w:t>
      </w:r>
      <w:r>
        <w:rPr>
          <w:color w:val="C0A07A"/>
        </w:rPr>
        <w:t>a</w:t>
      </w:r>
      <w:r>
        <w:rPr>
          <w:color w:val="C0A07A"/>
        </w:rPr>
        <w:t>a</w:t>
      </w:r>
      <w:r>
        <w:rPr>
          <w:color w:val="C0A07A"/>
        </w:rPr>
        <w:t>a</w:t>
      </w:r>
      <w:r>
        <w:rPr>
          <w:color w:val="BF9F79"/>
        </w:rPr>
        <w:t>a</w:t>
      </w:r>
      <w:r>
        <w:rPr>
          <w:color w:val="BF9F79"/>
        </w:rPr>
        <w:t>a</w:t>
      </w:r>
      <w:r>
        <w:rPr>
          <w:color w:val="BF9F79"/>
        </w:rPr>
        <w:t>a</w:t>
      </w:r>
      <w:r>
        <w:rPr>
          <w:color w:val="BF9F79"/>
        </w:rPr>
        <w:t>a</w:t>
      </w:r>
      <w:r>
        <w:rPr>
          <w:color w:val="BF9F79"/>
        </w:rPr>
        <w:t>a</w:t>
      </w:r>
      <w:r>
        <w:rPr>
          <w:color w:val="BF9F79"/>
        </w:rPr>
        <w:t>a</w:t>
      </w:r>
      <w:r>
        <w:rPr>
          <w:color w:val="C09F7B"/>
        </w:rPr>
        <w:t>a</w:t>
      </w:r>
      <w:r>
        <w:rPr>
          <w:color w:val="C09F7C"/>
        </w:rPr>
        <w:t>a</w:t>
      </w:r>
      <w:r>
        <w:rPr>
          <w:color w:val="C09F7C"/>
        </w:rPr>
        <w:t>a</w:t>
      </w:r>
      <w:r>
        <w:rPr>
          <w:color w:val="C09F7C"/>
        </w:rPr>
        <w:t>a</w:t>
      </w:r>
      <w:r>
        <w:rPr>
          <w:color w:val="C09F7C"/>
        </w:rPr>
        <w:t>a</w:t>
      </w:r>
      <w:r>
        <w:rPr>
          <w:color w:val="C09F7C"/>
        </w:rPr>
        <w:t>a</w:t>
      </w:r>
      <w:r>
        <w:rPr>
          <w:color w:val="C09F7C"/>
        </w:rPr>
        <w:t>a</w:t>
      </w:r>
      <w:r>
        <w:rPr>
          <w:color w:val="BF9E7B"/>
        </w:rPr>
        <w:t>a</w:t>
      </w:r>
      <w:r>
        <w:rPr>
          <w:color w:val="BF9E7B"/>
        </w:rPr>
        <w:t>a</w:t>
      </w:r>
      <w:r>
        <w:rPr>
          <w:color w:val="BF9E7B"/>
        </w:rPr>
        <w:t>a</w:t>
      </w:r>
      <w:r>
        <w:rPr>
          <w:color w:val="BF9E7B"/>
        </w:rPr>
        <w:t>a</w:t>
      </w:r>
      <w:r>
        <w:rPr>
          <w:color w:val="BF9E7B"/>
        </w:rPr>
        <w:t>a</w:t>
      </w:r>
      <w:r>
        <w:rPr>
          <w:color w:val="BE9F7D"/>
        </w:rPr>
        <w:t>a</w:t>
      </w:r>
      <w:r>
        <w:rPr>
          <w:color w:val="BE9F80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E9F82"/>
        </w:rPr>
        <w:t>a</w:t>
      </w:r>
      <w:r>
        <w:rPr>
          <w:color w:val="BF9F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1A285"/>
        </w:rPr>
        <w:t>a</w:t>
      </w:r>
      <w:r>
        <w:rPr>
          <w:color w:val="C1A285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</w:p>
    <w:p>
      <w:r>
        <w:rPr>
          <w:color w:val="24BB7A"/>
        </w:rPr>
        <w:t>a</w:t>
      </w:r>
      <w:r>
        <w:rPr>
          <w:color w:val="24BB7A"/>
        </w:rPr>
        <w:t>a</w:t>
      </w:r>
      <w:r>
        <w:rPr>
          <w:color w:val="24BB7A"/>
        </w:rPr>
        <w:t>a</w:t>
      </w:r>
      <w:r>
        <w:rPr>
          <w:color w:val="24BC7C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5BC7D"/>
        </w:rPr>
        <w:t>a</w:t>
      </w:r>
      <w:r>
        <w:rPr>
          <w:color w:val="23BC7C"/>
        </w:rPr>
        <w:t>a</w:t>
      </w:r>
      <w:r>
        <w:rPr>
          <w:color w:val="23BC7C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3BC7C"/>
        </w:rPr>
        <w:t>a</w:t>
      </w:r>
      <w:r>
        <w:rPr>
          <w:color w:val="23BC7C"/>
        </w:rPr>
        <w:t>a</w:t>
      </w:r>
      <w:r>
        <w:rPr>
          <w:color w:val="22BB7B"/>
        </w:rPr>
        <w:t>a</w:t>
      </w:r>
      <w:r>
        <w:rPr>
          <w:color w:val="24BC7D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5BE83"/>
        </w:rPr>
        <w:t>a</w:t>
      </w:r>
      <w:r>
        <w:rPr>
          <w:color w:val="26BF86"/>
        </w:rPr>
        <w:t>a</w:t>
      </w:r>
      <w:r>
        <w:rPr>
          <w:color w:val="2ABD87"/>
        </w:rPr>
        <w:t>a</w:t>
      </w:r>
      <w:r>
        <w:rPr>
          <w:color w:val="2FBB87"/>
        </w:rPr>
        <w:t>a</w:t>
      </w:r>
      <w:r>
        <w:rPr>
          <w:color w:val="32B987"/>
        </w:rPr>
        <w:t>a</w:t>
      </w:r>
      <w:r>
        <w:rPr>
          <w:color w:val="30BA87"/>
        </w:rPr>
        <w:t>a</w:t>
      </w:r>
      <w:r>
        <w:rPr>
          <w:color w:val="2CBC86"/>
        </w:rPr>
        <w:t>a</w:t>
      </w:r>
      <w:r>
        <w:rPr>
          <w:color w:val="26BC84"/>
        </w:rPr>
        <w:t>a</w:t>
      </w:r>
      <w:r>
        <w:rPr>
          <w:color w:val="29BF87"/>
        </w:rPr>
        <w:t>a</w:t>
      </w:r>
      <w:r>
        <w:rPr>
          <w:color w:val="36C28D"/>
        </w:rPr>
        <w:t>a</w:t>
      </w:r>
      <w:r>
        <w:rPr>
          <w:color w:val="37B283"/>
        </w:rPr>
        <w:t>a</w:t>
      </w:r>
      <w:r>
        <w:rPr>
          <w:color w:val="3EA87F"/>
        </w:rPr>
        <w:t>a</w:t>
      </w:r>
      <w:r>
        <w:rPr>
          <w:color w:val="1D6848"/>
        </w:rPr>
        <w:t>a</w:t>
      </w:r>
      <w:r>
        <w:rPr>
          <w:color w:val="001808"/>
        </w:rPr>
        <w:t>a</w:t>
      </w:r>
      <w:r>
        <w:rPr>
          <w:color w:val="000701"/>
        </w:rPr>
        <w:t>a</w:t>
      </w:r>
      <w:r>
        <w:rPr>
          <w:color w:val="020604"/>
        </w:rPr>
        <w:t>a</w:t>
      </w:r>
      <w:r>
        <w:rPr>
          <w:color w:val="0A0506"/>
        </w:rPr>
        <w:t>a</w:t>
      </w:r>
      <w:r>
        <w:rPr>
          <w:color w:val="070000"/>
        </w:rPr>
        <w:t>a</w:t>
      </w:r>
      <w:r>
        <w:rPr>
          <w:color w:val="080001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30004"/>
        </w:rPr>
        <w:t>a</w:t>
      </w:r>
      <w:r>
        <w:rPr>
          <w:color w:val="100B10"/>
        </w:rPr>
        <w:t>a</w:t>
      </w:r>
      <w:r>
        <w:rPr>
          <w:color w:val="010200"/>
        </w:rPr>
        <w:t>a</w:t>
      </w:r>
      <w:r>
        <w:rPr>
          <w:color w:val="020A00"/>
        </w:rPr>
        <w:t>a</w:t>
      </w:r>
      <w:r>
        <w:rPr>
          <w:color w:val="030E00"/>
        </w:rPr>
        <w:t>a</w:t>
      </w:r>
      <w:r>
        <w:rPr>
          <w:color w:val="3E5435"/>
        </w:rPr>
        <w:t>a</w:t>
      </w:r>
      <w:r>
        <w:rPr>
          <w:color w:val="A9CA99"/>
        </w:rPr>
        <w:t>a</w:t>
      </w:r>
      <w:r>
        <w:rPr>
          <w:color w:val="AFD79E"/>
        </w:rPr>
        <w:t>a</w:t>
      </w:r>
      <w:r>
        <w:rPr>
          <w:color w:val="AEDA9B"/>
        </w:rPr>
        <w:t>a</w:t>
      </w:r>
      <w:r>
        <w:rPr>
          <w:color w:val="AEDD9B"/>
        </w:rPr>
        <w:t>a</w:t>
      </w:r>
      <w:r>
        <w:rPr>
          <w:color w:val="AFDF9B"/>
        </w:rPr>
        <w:t>a</w:t>
      </w:r>
      <w:r>
        <w:rPr>
          <w:color w:val="B0E09D"/>
        </w:rPr>
        <w:t>a</w:t>
      </w:r>
      <w:r>
        <w:rPr>
          <w:color w:val="B3E09E"/>
        </w:rPr>
        <w:t>a</w:t>
      </w:r>
      <w:r>
        <w:rPr>
          <w:color w:val="B6DF9D"/>
        </w:rPr>
        <w:t>a</w:t>
      </w:r>
      <w:r>
        <w:rPr>
          <w:color w:val="B7DF9D"/>
        </w:rPr>
        <w:t>a</w:t>
      </w:r>
      <w:r>
        <w:rPr>
          <w:color w:val="B9DF9C"/>
        </w:rPr>
        <w:t>a</w:t>
      </w:r>
      <w:r>
        <w:rPr>
          <w:color w:val="BAE09C"/>
        </w:rPr>
        <w:t>a</w:t>
      </w:r>
      <w:r>
        <w:rPr>
          <w:color w:val="BBE09B"/>
        </w:rPr>
        <w:t>a</w:t>
      </w:r>
      <w:r>
        <w:rPr>
          <w:color w:val="BCDF9B"/>
        </w:rPr>
        <w:t>a</w:t>
      </w:r>
      <w:r>
        <w:rPr>
          <w:color w:val="BDE19C"/>
        </w:rPr>
        <w:t>a</w:t>
      </w:r>
      <w:r>
        <w:rPr>
          <w:color w:val="BFE19C"/>
        </w:rPr>
        <w:t>a</w:t>
      </w:r>
      <w:r>
        <w:rPr>
          <w:color w:val="BFE19C"/>
        </w:rPr>
        <w:t>a</w:t>
      </w:r>
      <w:r>
        <w:rPr>
          <w:color w:val="C0E29B"/>
        </w:rPr>
        <w:t>a</w:t>
      </w:r>
      <w:r>
        <w:rPr>
          <w:color w:val="C2E19C"/>
        </w:rPr>
        <w:t>a</w:t>
      </w:r>
      <w:r>
        <w:rPr>
          <w:color w:val="C2E19B"/>
        </w:rPr>
        <w:t>a</w:t>
      </w:r>
      <w:r>
        <w:rPr>
          <w:color w:val="C2E19C"/>
        </w:rPr>
        <w:t>a</w:t>
      </w:r>
      <w:r>
        <w:rPr>
          <w:color w:val="C3E29D"/>
        </w:rPr>
        <w:t>a</w:t>
      </w:r>
      <w:r>
        <w:rPr>
          <w:color w:val="C4E29D"/>
        </w:rPr>
        <w:t>a</w:t>
      </w:r>
      <w:r>
        <w:rPr>
          <w:color w:val="C4E29D"/>
        </w:rPr>
        <w:t>a</w:t>
      </w:r>
      <w:r>
        <w:rPr>
          <w:color w:val="C5E39E"/>
        </w:rPr>
        <w:t>a</w:t>
      </w:r>
      <w:r>
        <w:rPr>
          <w:color w:val="C6E29E"/>
        </w:rPr>
        <w:t>a</w:t>
      </w:r>
      <w:r>
        <w:rPr>
          <w:color w:val="C6E19D"/>
        </w:rPr>
        <w:t>a</w:t>
      </w:r>
      <w:r>
        <w:rPr>
          <w:color w:val="C7E19D"/>
        </w:rPr>
        <w:t>a</w:t>
      </w:r>
      <w:r>
        <w:rPr>
          <w:color w:val="C8E19E"/>
        </w:rPr>
        <w:t>a</w:t>
      </w:r>
      <w:r>
        <w:rPr>
          <w:color w:val="C9E19E"/>
        </w:rPr>
        <w:t>a</w:t>
      </w:r>
      <w:r>
        <w:rPr>
          <w:color w:val="CAE29F"/>
        </w:rPr>
        <w:t>a</w:t>
      </w:r>
      <w:r>
        <w:rPr>
          <w:color w:val="CAE29F"/>
        </w:rPr>
        <w:t>a</w:t>
      </w:r>
      <w:r>
        <w:rPr>
          <w:color w:val="C8E29D"/>
        </w:rPr>
        <w:t>a</w:t>
      </w:r>
      <w:r>
        <w:rPr>
          <w:color w:val="C5E39B"/>
        </w:rPr>
        <w:t>a</w:t>
      </w:r>
      <w:r>
        <w:rPr>
          <w:color w:val="C5E39C"/>
        </w:rPr>
        <w:t>a</w:t>
      </w:r>
      <w:r>
        <w:rPr>
          <w:color w:val="C5E39D"/>
        </w:rPr>
        <w:t>a</w:t>
      </w:r>
      <w:r>
        <w:rPr>
          <w:color w:val="C7E29F"/>
        </w:rPr>
        <w:t>a</w:t>
      </w:r>
      <w:r>
        <w:rPr>
          <w:color w:val="CAE09F"/>
        </w:rPr>
        <w:t>a</w:t>
      </w:r>
      <w:r>
        <w:rPr>
          <w:color w:val="CDDF9F"/>
        </w:rPr>
        <w:t>a</w:t>
      </w:r>
      <w:r>
        <w:rPr>
          <w:color w:val="D3DF9E"/>
        </w:rPr>
        <w:t>a</w:t>
      </w:r>
      <w:r>
        <w:rPr>
          <w:color w:val="DEE4A3"/>
        </w:rPr>
        <w:t>a</w:t>
      </w:r>
      <w:r>
        <w:rPr>
          <w:color w:val="EDECAB"/>
        </w:rPr>
        <w:t>a</w:t>
      </w:r>
      <w:r>
        <w:rPr>
          <w:color w:val="F9F1AE"/>
        </w:rPr>
        <w:t>a</w:t>
      </w:r>
      <w:r>
        <w:rPr>
          <w:color w:val="FCF1AD"/>
        </w:rPr>
        <w:t>a</w:t>
      </w:r>
      <w:r>
        <w:rPr>
          <w:color w:val="FBEDA8"/>
        </w:rPr>
        <w:t>a</w:t>
      </w:r>
      <w:r>
        <w:rPr>
          <w:color w:val="F7EFA7"/>
        </w:rPr>
        <w:t>a</w:t>
      </w:r>
      <w:r>
        <w:rPr>
          <w:color w:val="F5F0A7"/>
        </w:rPr>
        <w:t>a</w:t>
      </w:r>
      <w:r>
        <w:rPr>
          <w:color w:val="F5F0A7"/>
        </w:rPr>
        <w:t>a</w:t>
      </w:r>
      <w:r>
        <w:rPr>
          <w:color w:val="F6EFA7"/>
        </w:rPr>
        <w:t>a</w:t>
      </w:r>
      <w:r>
        <w:rPr>
          <w:color w:val="F6EFA7"/>
        </w:rPr>
        <w:t>a</w:t>
      </w:r>
      <w:r>
        <w:rPr>
          <w:color w:val="F6EFA7"/>
        </w:rPr>
        <w:t>a</w:t>
      </w:r>
      <w:r>
        <w:rPr>
          <w:color w:val="F7F0A8"/>
        </w:rPr>
        <w:t>a</w:t>
      </w:r>
      <w:r>
        <w:rPr>
          <w:color w:val="F7F0A8"/>
        </w:rPr>
        <w:t>a</w:t>
      </w:r>
      <w:r>
        <w:rPr>
          <w:color w:val="F6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4F2A8"/>
        </w:rPr>
        <w:t>a</w:t>
      </w:r>
      <w:r>
        <w:rPr>
          <w:color w:val="F1F2AA"/>
        </w:rPr>
        <w:t>a</w:t>
      </w:r>
      <w:r>
        <w:rPr>
          <w:color w:val="E8EDA9"/>
        </w:rPr>
        <w:t>a</w:t>
      </w:r>
      <w:r>
        <w:rPr>
          <w:color w:val="DAE29E"/>
        </w:rPr>
        <w:t>a</w:t>
      </w:r>
      <w:r>
        <w:rPr>
          <w:color w:val="D0DC97"/>
        </w:rPr>
        <w:t>a</w:t>
      </w:r>
      <w:r>
        <w:rPr>
          <w:color w:val="CDDF98"/>
        </w:rPr>
        <w:t>a</w:t>
      </w:r>
      <w:r>
        <w:rPr>
          <w:color w:val="CBE299"/>
        </w:rPr>
        <w:t>a</w:t>
      </w:r>
      <w:r>
        <w:rPr>
          <w:color w:val="C6E298"/>
        </w:rPr>
        <w:t>a</w:t>
      </w:r>
      <w:r>
        <w:rPr>
          <w:color w:val="C4E29A"/>
        </w:rPr>
        <w:t>a</w:t>
      </w:r>
      <w:r>
        <w:rPr>
          <w:color w:val="C4E29B"/>
        </w:rPr>
        <w:t>a</w:t>
      </w:r>
      <w:r>
        <w:rPr>
          <w:color w:val="C3E19B"/>
        </w:rPr>
        <w:t>a</w:t>
      </w:r>
      <w:r>
        <w:rPr>
          <w:color w:val="C5E09B"/>
        </w:rPr>
        <w:t>a</w:t>
      </w:r>
      <w:r>
        <w:rPr>
          <w:color w:val="C5DE9A"/>
        </w:rPr>
        <w:t>a</w:t>
      </w:r>
      <w:r>
        <w:rPr>
          <w:color w:val="C7DE9A"/>
        </w:rPr>
        <w:t>a</w:t>
      </w:r>
      <w:r>
        <w:rPr>
          <w:color w:val="C8DE9A"/>
        </w:rPr>
        <w:t>a</w:t>
      </w:r>
      <w:r>
        <w:rPr>
          <w:color w:val="C9DE9A"/>
        </w:rPr>
        <w:t>a</w:t>
      </w:r>
      <w:r>
        <w:rPr>
          <w:color w:val="C8DE9A"/>
        </w:rPr>
        <w:t>a</w:t>
      </w:r>
      <w:r>
        <w:rPr>
          <w:color w:val="C6DE99"/>
        </w:rPr>
        <w:t>a</w:t>
      </w:r>
      <w:r>
        <w:rPr>
          <w:color w:val="C6DE99"/>
        </w:rPr>
        <w:t>a</w:t>
      </w:r>
      <w:r>
        <w:rPr>
          <w:color w:val="C5DE98"/>
        </w:rPr>
        <w:t>a</w:t>
      </w:r>
      <w:r>
        <w:rPr>
          <w:color w:val="C3DD97"/>
        </w:rPr>
        <w:t>a</w:t>
      </w:r>
      <w:r>
        <w:rPr>
          <w:color w:val="C2DD97"/>
        </w:rPr>
        <w:t>a</w:t>
      </w:r>
      <w:r>
        <w:rPr>
          <w:color w:val="C2DD97"/>
        </w:rPr>
        <w:t>a</w:t>
      </w:r>
      <w:r>
        <w:rPr>
          <w:color w:val="C0DD96"/>
        </w:rPr>
        <w:t>a</w:t>
      </w:r>
      <w:r>
        <w:rPr>
          <w:color w:val="BFDD96"/>
        </w:rPr>
        <w:t>a</w:t>
      </w:r>
      <w:r>
        <w:rPr>
          <w:color w:val="BEDD96"/>
        </w:rPr>
        <w:t>a</w:t>
      </w:r>
      <w:r>
        <w:rPr>
          <w:color w:val="BDDD95"/>
        </w:rPr>
        <w:t>a</w:t>
      </w:r>
      <w:r>
        <w:rPr>
          <w:color w:val="BCDC93"/>
        </w:rPr>
        <w:t>a</w:t>
      </w:r>
      <w:r>
        <w:rPr>
          <w:color w:val="BBDC93"/>
        </w:rPr>
        <w:t>a</w:t>
      </w:r>
      <w:r>
        <w:rPr>
          <w:color w:val="BADC92"/>
        </w:rPr>
        <w:t>a</w:t>
      </w:r>
      <w:r>
        <w:rPr>
          <w:color w:val="B8DA92"/>
        </w:rPr>
        <w:t>a</w:t>
      </w:r>
      <w:r>
        <w:rPr>
          <w:color w:val="B5DA92"/>
        </w:rPr>
        <w:t>a</w:t>
      </w:r>
      <w:r>
        <w:rPr>
          <w:color w:val="B3DA92"/>
        </w:rPr>
        <w:t>a</w:t>
      </w:r>
      <w:r>
        <w:rPr>
          <w:color w:val="B2DB93"/>
        </w:rPr>
        <w:t>a</w:t>
      </w:r>
      <w:r>
        <w:rPr>
          <w:color w:val="B1DA93"/>
        </w:rPr>
        <w:t>a</w:t>
      </w:r>
      <w:r>
        <w:rPr>
          <w:color w:val="AFD992"/>
        </w:rPr>
        <w:t>a</w:t>
      </w:r>
      <w:r>
        <w:rPr>
          <w:color w:val="ADD891"/>
        </w:rPr>
        <w:t>a</w:t>
      </w:r>
      <w:r>
        <w:rPr>
          <w:color w:val="AAD790"/>
        </w:rPr>
        <w:t>a</w:t>
      </w:r>
      <w:r>
        <w:rPr>
          <w:color w:val="A8D68F"/>
        </w:rPr>
        <w:t>a</w:t>
      </w:r>
      <w:r>
        <w:rPr>
          <w:color w:val="A6D28E"/>
        </w:rPr>
        <w:t>a</w:t>
      </w:r>
      <w:r>
        <w:rPr>
          <w:color w:val="A4D18D"/>
        </w:rPr>
        <w:t>a</w:t>
      </w:r>
      <w:r>
        <w:rPr>
          <w:color w:val="A3D08C"/>
        </w:rPr>
        <w:t>a</w:t>
      </w:r>
      <w:r>
        <w:rPr>
          <w:color w:val="A0CF8A"/>
        </w:rPr>
        <w:t>a</w:t>
      </w:r>
      <w:r>
        <w:rPr>
          <w:color w:val="9CCF8A"/>
        </w:rPr>
        <w:t>a</w:t>
      </w:r>
      <w:r>
        <w:rPr>
          <w:color w:val="9ACE8A"/>
        </w:rPr>
        <w:t>a</w:t>
      </w:r>
      <w:r>
        <w:rPr>
          <w:color w:val="97CE8A"/>
        </w:rPr>
        <w:t>a</w:t>
      </w:r>
      <w:r>
        <w:rPr>
          <w:color w:val="95CE8A"/>
        </w:rPr>
        <w:t>a</w:t>
      </w:r>
      <w:r>
        <w:rPr>
          <w:color w:val="91CD88"/>
        </w:rPr>
        <w:t>a</w:t>
      </w:r>
      <w:r>
        <w:rPr>
          <w:color w:val="8DCB87"/>
        </w:rPr>
        <w:t>a</w:t>
      </w:r>
      <w:r>
        <w:rPr>
          <w:color w:val="8AC984"/>
        </w:rPr>
        <w:t>a</w:t>
      </w:r>
      <w:r>
        <w:rPr>
          <w:color w:val="87C782"/>
        </w:rPr>
        <w:t>a</w:t>
      </w:r>
      <w:r>
        <w:rPr>
          <w:color w:val="83C784"/>
        </w:rPr>
        <w:t>a</w:t>
      </w:r>
      <w:r>
        <w:rPr>
          <w:color w:val="7DC586"/>
        </w:rPr>
        <w:t>a</w:t>
      </w:r>
      <w:r>
        <w:rPr>
          <w:color w:val="7AC486"/>
        </w:rPr>
        <w:t>a</w:t>
      </w:r>
      <w:r>
        <w:rPr>
          <w:color w:val="77C384"/>
        </w:rPr>
        <w:t>a</w:t>
      </w:r>
      <w:r>
        <w:rPr>
          <w:color w:val="72C083"/>
        </w:rPr>
        <w:t>a</w:t>
      </w:r>
      <w:r>
        <w:rPr>
          <w:color w:val="6EC082"/>
        </w:rPr>
        <w:t>a</w:t>
      </w:r>
      <w:r>
        <w:rPr>
          <w:color w:val="6AC083"/>
        </w:rPr>
        <w:t>a</w:t>
      </w:r>
      <w:r>
        <w:rPr>
          <w:color w:val="63BC80"/>
        </w:rPr>
        <w:t>a</w:t>
      </w:r>
      <w:r>
        <w:rPr>
          <w:color w:val="60BC80"/>
        </w:rPr>
        <w:t>a</w:t>
      </w:r>
      <w:r>
        <w:rPr>
          <w:color w:val="5CBB7F"/>
        </w:rPr>
        <w:t>a</w:t>
      </w:r>
      <w:r>
        <w:rPr>
          <w:color w:val="57B97E"/>
        </w:rPr>
        <w:t>a</w:t>
      </w:r>
      <w:r>
        <w:rPr>
          <w:color w:val="53B77C"/>
        </w:rPr>
        <w:t>a</w:t>
      </w:r>
      <w:r>
        <w:rPr>
          <w:color w:val="52B67B"/>
        </w:rPr>
        <w:t>a</w:t>
      </w:r>
      <w:r>
        <w:rPr>
          <w:color w:val="4DB57A"/>
        </w:rPr>
        <w:t>a</w:t>
      </w:r>
      <w:r>
        <w:rPr>
          <w:color w:val="4AB479"/>
        </w:rPr>
        <w:t>a</w:t>
      </w:r>
      <w:r>
        <w:rPr>
          <w:color w:val="49B279"/>
        </w:rPr>
        <w:t>a</w:t>
      </w:r>
      <w:r>
        <w:rPr>
          <w:color w:val="46B078"/>
        </w:rPr>
        <w:t>a</w:t>
      </w:r>
      <w:r>
        <w:rPr>
          <w:color w:val="43AF76"/>
        </w:rPr>
        <w:t>a</w:t>
      </w:r>
      <w:r>
        <w:rPr>
          <w:color w:val="41AE77"/>
        </w:rPr>
        <w:t>a</w:t>
      </w:r>
      <w:r>
        <w:rPr>
          <w:color w:val="3EAC76"/>
        </w:rPr>
        <w:t>a</w:t>
      </w:r>
      <w:r>
        <w:rPr>
          <w:color w:val="3CAB77"/>
        </w:rPr>
        <w:t>a</w:t>
      </w:r>
      <w:r>
        <w:rPr>
          <w:color w:val="39A976"/>
        </w:rPr>
        <w:t>a</w:t>
      </w:r>
      <w:r>
        <w:rPr>
          <w:color w:val="36A774"/>
        </w:rPr>
        <w:t>a</w:t>
      </w:r>
      <w:r>
        <w:rPr>
          <w:color w:val="33A573"/>
        </w:rPr>
        <w:t>a</w:t>
      </w:r>
      <w:r>
        <w:rPr>
          <w:color w:val="30A373"/>
        </w:rPr>
        <w:t>a</w:t>
      </w:r>
      <w:r>
        <w:rPr>
          <w:color w:val="2FA172"/>
        </w:rPr>
        <w:t>a</w:t>
      </w:r>
      <w:r>
        <w:rPr>
          <w:color w:val="2CA071"/>
        </w:rPr>
        <w:t>a</w:t>
      </w:r>
      <w:r>
        <w:rPr>
          <w:color w:val="2B9F70"/>
        </w:rPr>
        <w:t>a</w:t>
      </w:r>
      <w:r>
        <w:rPr>
          <w:color w:val="2A9E6F"/>
        </w:rPr>
        <w:t>a</w:t>
      </w:r>
      <w:r>
        <w:rPr>
          <w:color w:val="289C6D"/>
        </w:rPr>
        <w:t>a</w:t>
      </w:r>
      <w:r>
        <w:rPr>
          <w:color w:val="279B6C"/>
        </w:rPr>
        <w:t>a</w:t>
      </w:r>
      <w:r>
        <w:rPr>
          <w:color w:val="269A6B"/>
        </w:rPr>
        <w:t>a</w:t>
      </w:r>
      <w:r>
        <w:rPr>
          <w:color w:val="25996A"/>
        </w:rPr>
        <w:t>a</w:t>
      </w:r>
      <w:r>
        <w:rPr>
          <w:color w:val="25996A"/>
        </w:rPr>
        <w:t>a</w:t>
      </w:r>
      <w:r>
        <w:rPr>
          <w:color w:val="249869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19566"/>
        </w:rPr>
        <w:t>a</w:t>
      </w:r>
      <w:r>
        <w:rPr>
          <w:color w:val="219568"/>
        </w:rPr>
        <w:t>a</w:t>
      </w:r>
      <w:r>
        <w:rPr>
          <w:color w:val="209467"/>
        </w:rPr>
        <w:t>a</w:t>
      </w:r>
      <w:r>
        <w:rPr>
          <w:color w:val="1E9265"/>
        </w:rPr>
        <w:t>a</w:t>
      </w:r>
      <w:r>
        <w:rPr>
          <w:color w:val="1E9064"/>
        </w:rPr>
        <w:t>a</w:t>
      </w:r>
      <w:r>
        <w:rPr>
          <w:color w:val="1F9065"/>
        </w:rPr>
        <w:t>a</w:t>
      </w:r>
      <w:r>
        <w:rPr>
          <w:color w:val="209166"/>
        </w:rPr>
        <w:t>a</w:t>
      </w:r>
      <w:r>
        <w:rPr>
          <w:color w:val="209067"/>
        </w:rPr>
        <w:t>a</w:t>
      </w:r>
      <w:r>
        <w:rPr>
          <w:color w:val="1F8D66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C8864"/>
        </w:rPr>
        <w:t>a</w:t>
      </w:r>
      <w:r>
        <w:rPr>
          <w:color w:val="1C88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A8664"/>
        </w:rPr>
        <w:t>a</w:t>
      </w:r>
      <w:r>
        <w:rPr>
          <w:color w:val="1A8664"/>
        </w:rPr>
        <w:t>a</w:t>
      </w:r>
      <w:r>
        <w:rPr>
          <w:color w:val="1A8664"/>
        </w:rPr>
        <w:t>a</w:t>
      </w:r>
      <w:r>
        <w:rPr>
          <w:color w:val="198362"/>
        </w:rPr>
        <w:t>a</w:t>
      </w:r>
      <w:r>
        <w:rPr>
          <w:color w:val="1A8362"/>
        </w:rPr>
        <w:t>a</w:t>
      </w:r>
      <w:r>
        <w:rPr>
          <w:color w:val="1A8261"/>
        </w:rPr>
        <w:t>a</w:t>
      </w:r>
      <w:r>
        <w:rPr>
          <w:color w:val="1A82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77C5E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2765C"/>
        </w:rPr>
        <w:t>a</w:t>
      </w:r>
      <w:r>
        <w:rPr>
          <w:color w:val="13755C"/>
        </w:rPr>
        <w:t>a</w:t>
      </w:r>
      <w:r>
        <w:rPr>
          <w:color w:val="1D705C"/>
        </w:rPr>
        <w:t>a</w:t>
      </w:r>
      <w:r>
        <w:rPr>
          <w:color w:val="1F6E5A"/>
        </w:rPr>
        <w:t>a</w:t>
      </w:r>
      <w:r>
        <w:rPr>
          <w:color w:val="197058"/>
        </w:rPr>
        <w:t>a</w:t>
      </w:r>
      <w:r>
        <w:rPr>
          <w:color w:val="0F7558"/>
        </w:rPr>
        <w:t>a</w:t>
      </w:r>
      <w:r>
        <w:rPr>
          <w:color w:val="0E7558"/>
        </w:rPr>
        <w:t>a</w:t>
      </w:r>
      <w:r>
        <w:rPr>
          <w:color w:val="176F56"/>
        </w:rPr>
        <w:t>a</w:t>
      </w:r>
      <w:r>
        <w:rPr>
          <w:color w:val="275B4E"/>
        </w:rPr>
        <w:t>a</w:t>
      </w:r>
      <w:r>
        <w:rPr>
          <w:color w:val="00100E"/>
        </w:rPr>
        <w:t>a</w:t>
      </w:r>
      <w:r>
        <w:rPr>
          <w:color w:val="050306"/>
        </w:rPr>
        <w:t>a</w:t>
      </w:r>
      <w:r>
        <w:rPr>
          <w:color w:val="0A0106"/>
        </w:rPr>
        <w:t>a</w:t>
      </w:r>
      <w:r>
        <w:rPr>
          <w:color w:val="050002"/>
        </w:rPr>
        <w:t>a</w:t>
      </w:r>
      <w:r>
        <w:rPr>
          <w:color w:val="040307"/>
        </w:rPr>
        <w:t>a</w:t>
      </w:r>
      <w:r>
        <w:rPr>
          <w:color w:val="01080A"/>
        </w:rPr>
        <w:t>a</w:t>
      </w:r>
      <w:r>
        <w:rPr>
          <w:color w:val="041613"/>
        </w:rPr>
        <w:t>a</w:t>
      </w:r>
      <w:r>
        <w:rPr>
          <w:color w:val="2B5950"/>
        </w:rPr>
        <w:t>a</w:t>
      </w:r>
      <w:r>
        <w:rPr>
          <w:color w:val="1F6152"/>
        </w:rPr>
        <w:t>a</w:t>
      </w:r>
      <w:r>
        <w:rPr>
          <w:color w:val="166854"/>
        </w:rPr>
        <w:t>a</w:t>
      </w:r>
      <w:r>
        <w:rPr>
          <w:color w:val="0F6954"/>
        </w:rPr>
        <w:t>a</w:t>
      </w:r>
      <w:r>
        <w:rPr>
          <w:color w:val="0D6B55"/>
        </w:rPr>
        <w:t>a</w:t>
      </w:r>
      <w:r>
        <w:rPr>
          <w:color w:val="0F6956"/>
        </w:rPr>
        <w:t>a</w:t>
      </w:r>
      <w:r>
        <w:rPr>
          <w:color w:val="146555"/>
        </w:rPr>
        <w:t>a</w:t>
      </w:r>
      <w:r>
        <w:rPr>
          <w:color w:val="1A6255"/>
        </w:rPr>
        <w:t>a</w:t>
      </w:r>
      <w:r>
        <w:rPr>
          <w:color w:val="1C6055"/>
        </w:rPr>
        <w:t>a</w:t>
      </w:r>
      <w:r>
        <w:rPr>
          <w:color w:val="196357"/>
        </w:rPr>
        <w:t>a</w:t>
      </w:r>
      <w:r>
        <w:rPr>
          <w:color w:val="146657"/>
        </w:rPr>
        <w:t>a</w:t>
      </w:r>
      <w:r>
        <w:rPr>
          <w:color w:val="136658"/>
        </w:rPr>
        <w:t>a</w:t>
      </w:r>
      <w:r>
        <w:rPr>
          <w:color w:val="136557"/>
        </w:rPr>
        <w:t>a</w:t>
      </w:r>
      <w:r>
        <w:rPr>
          <w:color w:val="146356"/>
        </w:rPr>
        <w:t>a</w:t>
      </w:r>
      <w:r>
        <w:rPr>
          <w:color w:val="186155"/>
        </w:rPr>
        <w:t>a</w:t>
      </w:r>
      <w:r>
        <w:rPr>
          <w:color w:val="1E5E54"/>
        </w:rPr>
        <w:t>a</w:t>
      </w:r>
      <w:r>
        <w:rPr>
          <w:color w:val="12443D"/>
        </w:rPr>
        <w:t>a</w:t>
      </w:r>
      <w:r>
        <w:rPr>
          <w:color w:val="011511"/>
        </w:rPr>
        <w:t>a</w:t>
      </w:r>
      <w:r>
        <w:rPr>
          <w:color w:val="000706"/>
        </w:rPr>
        <w:t>a</w:t>
      </w:r>
      <w:r>
        <w:rPr>
          <w:color w:val="020305"/>
        </w:rPr>
        <w:t>a</w:t>
      </w:r>
      <w:r>
        <w:rPr>
          <w:color w:val="080002"/>
        </w:rPr>
        <w:t>a</w:t>
      </w:r>
      <w:r>
        <w:rPr>
          <w:color w:val="090001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207"/>
        </w:rPr>
        <w:t>a</w:t>
      </w:r>
      <w:r>
        <w:rPr>
          <w:color w:val="00020B"/>
        </w:rPr>
        <w:t>a</w:t>
      </w:r>
      <w:r>
        <w:rPr>
          <w:color w:val="02000B"/>
        </w:rPr>
        <w:t>a</w:t>
      </w:r>
      <w:r>
        <w:rPr>
          <w:color w:val="0C080F"/>
        </w:rPr>
        <w:t>a</w:t>
      </w:r>
      <w:r>
        <w:rPr>
          <w:color w:val="060001"/>
        </w:rPr>
        <w:t>a</w:t>
      </w:r>
      <w:r>
        <w:rPr>
          <w:color w:val="0B0100"/>
        </w:rPr>
        <w:t>a</w:t>
      </w:r>
      <w:r>
        <w:rPr>
          <w:color w:val="291B10"/>
        </w:rPr>
        <w:t>a</w:t>
      </w:r>
      <w:r>
        <w:rPr>
          <w:color w:val="86765F"/>
        </w:rPr>
        <w:t>a</w:t>
      </w:r>
      <w:r>
        <w:rPr>
          <w:color w:val="B6A385"/>
        </w:rPr>
        <w:t>a</w:t>
      </w:r>
      <w:r>
        <w:rPr>
          <w:color w:val="C1A986"/>
        </w:rPr>
        <w:t>a</w:t>
      </w:r>
      <w:r>
        <w:rPr>
          <w:color w:val="C1A47E"/>
        </w:rPr>
        <w:t>a</w:t>
      </w:r>
      <w:r>
        <w:rPr>
          <w:color w:val="C1A37D"/>
        </w:rPr>
        <w:t>a</w:t>
      </w:r>
      <w:r>
        <w:rPr>
          <w:color w:val="BFA07A"/>
        </w:rPr>
        <w:t>a</w:t>
      </w:r>
      <w:r>
        <w:rPr>
          <w:color w:val="C0A17B"/>
        </w:rPr>
        <w:t>a</w:t>
      </w:r>
      <w:r>
        <w:rPr>
          <w:color w:val="C5A47F"/>
        </w:rPr>
        <w:t>a</w:t>
      </w:r>
      <w:r>
        <w:rPr>
          <w:color w:val="C1A07B"/>
        </w:rPr>
        <w:t>a</w:t>
      </w:r>
      <w:r>
        <w:rPr>
          <w:color w:val="C4A27D"/>
        </w:rPr>
        <w:t>a</w:t>
      </w:r>
      <w:r>
        <w:rPr>
          <w:color w:val="C3A17C"/>
        </w:rPr>
        <w:t>a</w:t>
      </w:r>
      <w:r>
        <w:rPr>
          <w:color w:val="C3A07C"/>
        </w:rPr>
        <w:t>a</w:t>
      </w:r>
      <w:r>
        <w:rPr>
          <w:color w:val="C39F7B"/>
        </w:rPr>
        <w:t>a</w:t>
      </w:r>
      <w:r>
        <w:rPr>
          <w:color w:val="C49F7B"/>
        </w:rPr>
        <w:t>a</w:t>
      </w:r>
      <w:r>
        <w:rPr>
          <w:color w:val="C39F7B"/>
        </w:rPr>
        <w:t>a</w:t>
      </w:r>
      <w:r>
        <w:rPr>
          <w:color w:val="C19F7A"/>
        </w:rPr>
        <w:t>a</w:t>
      </w:r>
      <w:r>
        <w:rPr>
          <w:color w:val="C19F7A"/>
        </w:rPr>
        <w:t>a</w:t>
      </w:r>
      <w:r>
        <w:rPr>
          <w:color w:val="C19F7A"/>
        </w:rPr>
        <w:t>a</w:t>
      </w:r>
      <w:r>
        <w:rPr>
          <w:color w:val="C19E7A"/>
        </w:rPr>
        <w:t>a</w:t>
      </w:r>
      <w:r>
        <w:rPr>
          <w:color w:val="C19F7A"/>
        </w:rPr>
        <w:t>a</w:t>
      </w:r>
      <w:r>
        <w:rPr>
          <w:color w:val="C19F7A"/>
        </w:rPr>
        <w:t>a</w:t>
      </w:r>
      <w:r>
        <w:rPr>
          <w:color w:val="C19E79"/>
        </w:rPr>
        <w:t>a</w:t>
      </w:r>
      <w:r>
        <w:rPr>
          <w:color w:val="C09E79"/>
        </w:rPr>
        <w:t>a</w:t>
      </w:r>
      <w:r>
        <w:rPr>
          <w:color w:val="C09E79"/>
        </w:rPr>
        <w:t>a</w:t>
      </w:r>
      <w:r>
        <w:rPr>
          <w:color w:val="C09E79"/>
        </w:rPr>
        <w:t>a</w:t>
      </w:r>
      <w:r>
        <w:rPr>
          <w:color w:val="C09E79"/>
        </w:rPr>
        <w:t>a</w:t>
      </w:r>
      <w:r>
        <w:rPr>
          <w:color w:val="C09E79"/>
        </w:rPr>
        <w:t>a</w:t>
      </w:r>
      <w:r>
        <w:rPr>
          <w:color w:val="C19E7B"/>
        </w:rPr>
        <w:t>a</w:t>
      </w:r>
      <w:r>
        <w:rPr>
          <w:color w:val="C19E7D"/>
        </w:rPr>
        <w:t>a</w:t>
      </w:r>
      <w:r>
        <w:rPr>
          <w:color w:val="C19E7D"/>
        </w:rPr>
        <w:t>a</w:t>
      </w:r>
      <w:r>
        <w:rPr>
          <w:color w:val="C19E7D"/>
        </w:rPr>
        <w:t>a</w:t>
      </w:r>
      <w:r>
        <w:rPr>
          <w:color w:val="C19E7D"/>
        </w:rPr>
        <w:t>a</w:t>
      </w:r>
      <w:r>
        <w:rPr>
          <w:color w:val="C19E7D"/>
        </w:rPr>
        <w:t>a</w:t>
      </w:r>
      <w:r>
        <w:rPr>
          <w:color w:val="C19E7D"/>
        </w:rPr>
        <w:t>a</w:t>
      </w:r>
      <w:r>
        <w:rPr>
          <w:color w:val="C09D7C"/>
        </w:rPr>
        <w:t>a</w:t>
      </w:r>
      <w:r>
        <w:rPr>
          <w:color w:val="C09D7C"/>
        </w:rPr>
        <w:t>a</w:t>
      </w:r>
      <w:r>
        <w:rPr>
          <w:color w:val="C09D7C"/>
        </w:rPr>
        <w:t>a</w:t>
      </w:r>
      <w:r>
        <w:rPr>
          <w:color w:val="C09D7C"/>
        </w:rPr>
        <w:t>a</w:t>
      </w:r>
      <w:r>
        <w:rPr>
          <w:color w:val="C09D7C"/>
        </w:rPr>
        <w:t>a</w:t>
      </w:r>
      <w:r>
        <w:rPr>
          <w:color w:val="C09D7D"/>
        </w:rPr>
        <w:t>a</w:t>
      </w:r>
      <w:r>
        <w:rPr>
          <w:color w:val="C09F80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E82"/>
        </w:rPr>
        <w:t>a</w:t>
      </w:r>
      <w:r>
        <w:rPr>
          <w:color w:val="BF9F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1A285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</w:p>
    <w:p>
      <w:r>
        <w:rPr>
          <w:color w:val="26BC7C"/>
        </w:rPr>
        <w:t>a</w:t>
      </w:r>
      <w:r>
        <w:rPr>
          <w:color w:val="26BC7C"/>
        </w:rPr>
        <w:t>a</w:t>
      </w:r>
      <w:r>
        <w:rPr>
          <w:color w:val="26BC7C"/>
        </w:rPr>
        <w:t>a</w:t>
      </w:r>
      <w:r>
        <w:rPr>
          <w:color w:val="26BC7C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3BC7C"/>
        </w:rPr>
        <w:t>a</w:t>
      </w:r>
      <w:r>
        <w:rPr>
          <w:color w:val="23BC7C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3BC7C"/>
        </w:rPr>
        <w:t>a</w:t>
      </w:r>
      <w:r>
        <w:rPr>
          <w:color w:val="23BC7C"/>
        </w:rPr>
        <w:t>a</w:t>
      </w:r>
      <w:r>
        <w:rPr>
          <w:color w:val="24BC7D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6BF84"/>
        </w:rPr>
        <w:t>a</w:t>
      </w:r>
      <w:r>
        <w:rPr>
          <w:color w:val="25C087"/>
        </w:rPr>
        <w:t>a</w:t>
      </w:r>
      <w:r>
        <w:rPr>
          <w:color w:val="2ABD87"/>
        </w:rPr>
        <w:t>a</w:t>
      </w:r>
      <w:r>
        <w:rPr>
          <w:color w:val="2FBB87"/>
        </w:rPr>
        <w:t>a</w:t>
      </w:r>
      <w:r>
        <w:rPr>
          <w:color w:val="31B987"/>
        </w:rPr>
        <w:t>a</w:t>
      </w:r>
      <w:r>
        <w:rPr>
          <w:color w:val="2EBB87"/>
        </w:rPr>
        <w:t>a</w:t>
      </w:r>
      <w:r>
        <w:rPr>
          <w:color w:val="2ABD87"/>
        </w:rPr>
        <w:t>a</w:t>
      </w:r>
      <w:r>
        <w:rPr>
          <w:color w:val="29C089"/>
        </w:rPr>
        <w:t>a</w:t>
      </w:r>
      <w:r>
        <w:rPr>
          <w:color w:val="26B782"/>
        </w:rPr>
        <w:t>a</w:t>
      </w:r>
      <w:r>
        <w:rPr>
          <w:color w:val="35B485"/>
        </w:rPr>
        <w:t>a</w:t>
      </w:r>
      <w:r>
        <w:rPr>
          <w:color w:val="4DB18B"/>
        </w:rPr>
        <w:t>a</w:t>
      </w:r>
      <w:r>
        <w:rPr>
          <w:color w:val="35785B"/>
        </w:rPr>
        <w:t>a</w:t>
      </w:r>
      <w:r>
        <w:rPr>
          <w:color w:val="03210D"/>
        </w:rPr>
        <w:t>a</w:t>
      </w:r>
      <w:r>
        <w:rPr>
          <w:color w:val="000901"/>
        </w:rPr>
        <w:t>a</w:t>
      </w:r>
      <w:r>
        <w:rPr>
          <w:color w:val="010905"/>
        </w:rPr>
        <w:t>a</w:t>
      </w:r>
      <w:r>
        <w:rPr>
          <w:color w:val="060605"/>
        </w:rPr>
        <w:t>a</w:t>
      </w:r>
      <w:r>
        <w:rPr>
          <w:color w:val="070102"/>
        </w:rPr>
        <w:t>a</w:t>
      </w:r>
      <w:r>
        <w:rPr>
          <w:color w:val="090001"/>
        </w:rPr>
        <w:t>a</w:t>
      </w:r>
      <w:r>
        <w:rPr>
          <w:color w:val="0A0104"/>
        </w:rPr>
        <w:t>a</w:t>
      </w:r>
      <w:r>
        <w:rPr>
          <w:color w:val="060103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002"/>
        </w:rPr>
        <w:t>a</w:t>
      </w:r>
      <w:r>
        <w:rPr>
          <w:color w:val="050304"/>
        </w:rPr>
        <w:t>a</w:t>
      </w:r>
      <w:r>
        <w:rPr>
          <w:color w:val="040801"/>
        </w:rPr>
        <w:t>a</w:t>
      </w:r>
      <w:r>
        <w:rPr>
          <w:color w:val="030E01"/>
        </w:rPr>
        <w:t>a</w:t>
      </w:r>
      <w:r>
        <w:rPr>
          <w:color w:val="010B00"/>
        </w:rPr>
        <w:t>a</w:t>
      </w:r>
      <w:r>
        <w:rPr>
          <w:color w:val="92B382"/>
        </w:rPr>
        <w:t>a</w:t>
      </w:r>
      <w:r>
        <w:rPr>
          <w:color w:val="B3DA9F"/>
        </w:rPr>
        <w:t>a</w:t>
      </w:r>
      <w:r>
        <w:rPr>
          <w:color w:val="AFDB9A"/>
        </w:rPr>
        <w:t>a</w:t>
      </w:r>
      <w:r>
        <w:rPr>
          <w:color w:val="AEDD99"/>
        </w:rPr>
        <w:t>a</w:t>
      </w:r>
      <w:r>
        <w:rPr>
          <w:color w:val="AFDE9A"/>
        </w:rPr>
        <w:t>a</w:t>
      </w:r>
      <w:r>
        <w:rPr>
          <w:color w:val="B1DF9D"/>
        </w:rPr>
        <w:t>a</w:t>
      </w:r>
      <w:r>
        <w:rPr>
          <w:color w:val="B3DFA0"/>
        </w:rPr>
        <w:t>a</w:t>
      </w:r>
      <w:r>
        <w:rPr>
          <w:color w:val="B5DF9F"/>
        </w:rPr>
        <w:t>a</w:t>
      </w:r>
      <w:r>
        <w:rPr>
          <w:color w:val="B8DF9D"/>
        </w:rPr>
        <w:t>a</w:t>
      </w:r>
      <w:r>
        <w:rPr>
          <w:color w:val="B9DF9C"/>
        </w:rPr>
        <w:t>a</w:t>
      </w:r>
      <w:r>
        <w:rPr>
          <w:color w:val="BBE09D"/>
        </w:rPr>
        <w:t>a</w:t>
      </w:r>
      <w:r>
        <w:rPr>
          <w:color w:val="BBE09B"/>
        </w:rPr>
        <w:t>a</w:t>
      </w:r>
      <w:r>
        <w:rPr>
          <w:color w:val="BCE09B"/>
        </w:rPr>
        <w:t>a</w:t>
      </w:r>
      <w:r>
        <w:rPr>
          <w:color w:val="BDE09C"/>
        </w:rPr>
        <w:t>a</w:t>
      </w:r>
      <w:r>
        <w:rPr>
          <w:color w:val="C0E19C"/>
        </w:rPr>
        <w:t>a</w:t>
      </w:r>
      <w:r>
        <w:rPr>
          <w:color w:val="C0E19C"/>
        </w:rPr>
        <w:t>a</w:t>
      </w:r>
      <w:r>
        <w:rPr>
          <w:color w:val="C1E29D"/>
        </w:rPr>
        <w:t>a</w:t>
      </w:r>
      <w:r>
        <w:rPr>
          <w:color w:val="C2E19B"/>
        </w:rPr>
        <w:t>a</w:t>
      </w:r>
      <w:r>
        <w:rPr>
          <w:color w:val="C2E19B"/>
        </w:rPr>
        <w:t>a</w:t>
      </w:r>
      <w:r>
        <w:rPr>
          <w:color w:val="C3E29C"/>
        </w:rPr>
        <w:t>a</w:t>
      </w:r>
      <w:r>
        <w:rPr>
          <w:color w:val="C4E29C"/>
        </w:rPr>
        <w:t>a</w:t>
      </w:r>
      <w:r>
        <w:rPr>
          <w:color w:val="C4E29C"/>
        </w:rPr>
        <w:t>a</w:t>
      </w:r>
      <w:r>
        <w:rPr>
          <w:color w:val="C4E29C"/>
        </w:rPr>
        <w:t>a</w:t>
      </w:r>
      <w:r>
        <w:rPr>
          <w:color w:val="C5E39D"/>
        </w:rPr>
        <w:t>a</w:t>
      </w:r>
      <w:r>
        <w:rPr>
          <w:color w:val="C5E39D"/>
        </w:rPr>
        <w:t>a</w:t>
      </w:r>
      <w:r>
        <w:rPr>
          <w:color w:val="C8E39E"/>
        </w:rPr>
        <w:t>a</w:t>
      </w:r>
      <w:r>
        <w:rPr>
          <w:color w:val="C8E29D"/>
        </w:rPr>
        <w:t>a</w:t>
      </w:r>
      <w:r>
        <w:rPr>
          <w:color w:val="C8E19D"/>
        </w:rPr>
        <w:t>a</w:t>
      </w:r>
      <w:r>
        <w:rPr>
          <w:color w:val="C8E19D"/>
        </w:rPr>
        <w:t>a</w:t>
      </w:r>
      <w:r>
        <w:rPr>
          <w:color w:val="CAE29E"/>
        </w:rPr>
        <w:t>a</w:t>
      </w:r>
      <w:r>
        <w:rPr>
          <w:color w:val="CBE29E"/>
        </w:rPr>
        <w:t>a</w:t>
      </w:r>
      <w:r>
        <w:rPr>
          <w:color w:val="CCE39F"/>
        </w:rPr>
        <w:t>a</w:t>
      </w:r>
      <w:r>
        <w:rPr>
          <w:color w:val="C9E39E"/>
        </w:rPr>
        <w:t>a</w:t>
      </w:r>
      <w:r>
        <w:rPr>
          <w:color w:val="C7E39C"/>
        </w:rPr>
        <w:t>a</w:t>
      </w:r>
      <w:r>
        <w:rPr>
          <w:color w:val="C6E49D"/>
        </w:rPr>
        <w:t>a</w:t>
      </w:r>
      <w:r>
        <w:rPr>
          <w:color w:val="C7E39E"/>
        </w:rPr>
        <w:t>a</w:t>
      </w:r>
      <w:r>
        <w:rPr>
          <w:color w:val="C9E2A0"/>
        </w:rPr>
        <w:t>a</w:t>
      </w:r>
      <w:r>
        <w:rPr>
          <w:color w:val="CBE1A0"/>
        </w:rPr>
        <w:t>a</w:t>
      </w:r>
      <w:r>
        <w:rPr>
          <w:color w:val="CEDF9E"/>
        </w:rPr>
        <w:t>a</w:t>
      </w:r>
      <w:r>
        <w:rPr>
          <w:color w:val="D5E19F"/>
        </w:rPr>
        <w:t>a</w:t>
      </w:r>
      <w:r>
        <w:rPr>
          <w:color w:val="E1E7A5"/>
        </w:rPr>
        <w:t>a</w:t>
      </w:r>
      <w:r>
        <w:rPr>
          <w:color w:val="F1EFAD"/>
        </w:rPr>
        <w:t>a</w:t>
      </w:r>
      <w:r>
        <w:rPr>
          <w:color w:val="FBF2AF"/>
        </w:rPr>
        <w:t>a</w:t>
      </w:r>
      <w:r>
        <w:rPr>
          <w:color w:val="FDF1AB"/>
        </w:rPr>
        <w:t>a</w:t>
      </w:r>
      <w:r>
        <w:rPr>
          <w:color w:val="FDF0A8"/>
        </w:rPr>
        <w:t>a</w:t>
      </w:r>
      <w:r>
        <w:rPr>
          <w:color w:val="F8F0A8"/>
        </w:rPr>
        <w:t>a</w:t>
      </w:r>
      <w:r>
        <w:rPr>
          <w:color w:val="F4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5F1A8"/>
        </w:rPr>
        <w:t>a</w:t>
      </w:r>
      <w:r>
        <w:rPr>
          <w:color w:val="F3F1AB"/>
        </w:rPr>
        <w:t>a</w:t>
      </w:r>
      <w:r>
        <w:rPr>
          <w:color w:val="EEEFAC"/>
        </w:rPr>
        <w:t>a</w:t>
      </w:r>
      <w:r>
        <w:rPr>
          <w:color w:val="E1E5A2"/>
        </w:rPr>
        <w:t>a</w:t>
      </w:r>
      <w:r>
        <w:rPr>
          <w:color w:val="D4DF9A"/>
        </w:rPr>
        <w:t>a</w:t>
      </w:r>
      <w:r>
        <w:rPr>
          <w:color w:val="CFDE99"/>
        </w:rPr>
        <w:t>a</w:t>
      </w:r>
      <w:r>
        <w:rPr>
          <w:color w:val="CBE199"/>
        </w:rPr>
        <w:t>a</w:t>
      </w:r>
      <w:r>
        <w:rPr>
          <w:color w:val="C7E298"/>
        </w:rPr>
        <w:t>a</w:t>
      </w:r>
      <w:r>
        <w:rPr>
          <w:color w:val="C5E19A"/>
        </w:rPr>
        <w:t>a</w:t>
      </w:r>
      <w:r>
        <w:rPr>
          <w:color w:val="C4E29B"/>
        </w:rPr>
        <w:t>a</w:t>
      </w:r>
      <w:r>
        <w:rPr>
          <w:color w:val="C4E19B"/>
        </w:rPr>
        <w:t>a</w:t>
      </w:r>
      <w:r>
        <w:rPr>
          <w:color w:val="C6DF9B"/>
        </w:rPr>
        <w:t>a</w:t>
      </w:r>
      <w:r>
        <w:rPr>
          <w:color w:val="C7DE9A"/>
        </w:rPr>
        <w:t>a</w:t>
      </w:r>
      <w:r>
        <w:rPr>
          <w:color w:val="C8DD9A"/>
        </w:rPr>
        <w:t>a</w:t>
      </w:r>
      <w:r>
        <w:rPr>
          <w:color w:val="C9DE9A"/>
        </w:rPr>
        <w:t>a</w:t>
      </w:r>
      <w:r>
        <w:rPr>
          <w:color w:val="CADF9A"/>
        </w:rPr>
        <w:t>a</w:t>
      </w:r>
      <w:r>
        <w:rPr>
          <w:color w:val="C9DE99"/>
        </w:rPr>
        <w:t>a</w:t>
      </w:r>
      <w:r>
        <w:rPr>
          <w:color w:val="C9DE99"/>
        </w:rPr>
        <w:t>a</w:t>
      </w:r>
      <w:r>
        <w:rPr>
          <w:color w:val="C7DE98"/>
        </w:rPr>
        <w:t>a</w:t>
      </w:r>
      <w:r>
        <w:rPr>
          <w:color w:val="C7DE98"/>
        </w:rPr>
        <w:t>a</w:t>
      </w:r>
      <w:r>
        <w:rPr>
          <w:color w:val="C6DD97"/>
        </w:rPr>
        <w:t>a</w:t>
      </w:r>
      <w:r>
        <w:rPr>
          <w:color w:val="C4DE97"/>
        </w:rPr>
        <w:t>a</w:t>
      </w:r>
      <w:r>
        <w:rPr>
          <w:color w:val="C3DD96"/>
        </w:rPr>
        <w:t>a</w:t>
      </w:r>
      <w:r>
        <w:rPr>
          <w:color w:val="C2DD96"/>
        </w:rPr>
        <w:t>a</w:t>
      </w:r>
      <w:r>
        <w:rPr>
          <w:color w:val="C1DC95"/>
        </w:rPr>
        <w:t>a</w:t>
      </w:r>
      <w:r>
        <w:rPr>
          <w:color w:val="C1DC95"/>
        </w:rPr>
        <w:t>a</w:t>
      </w:r>
      <w:r>
        <w:rPr>
          <w:color w:val="BEDD95"/>
        </w:rPr>
        <w:t>a</w:t>
      </w:r>
      <w:r>
        <w:rPr>
          <w:color w:val="BDDC94"/>
        </w:rPr>
        <w:t>a</w:t>
      </w:r>
      <w:r>
        <w:rPr>
          <w:color w:val="BCDC93"/>
        </w:rPr>
        <w:t>a</w:t>
      </w:r>
      <w:r>
        <w:rPr>
          <w:color w:val="BBDB92"/>
        </w:rPr>
        <w:t>a</w:t>
      </w:r>
      <w:r>
        <w:rPr>
          <w:color w:val="B9DA91"/>
        </w:rPr>
        <w:t>a</w:t>
      </w:r>
      <w:r>
        <w:rPr>
          <w:color w:val="B8DA91"/>
        </w:rPr>
        <w:t>a</w:t>
      </w:r>
      <w:r>
        <w:rPr>
          <w:color w:val="B6DA92"/>
        </w:rPr>
        <w:t>a</w:t>
      </w:r>
      <w:r>
        <w:rPr>
          <w:color w:val="B4DA94"/>
        </w:rPr>
        <w:t>a</w:t>
      </w:r>
      <w:r>
        <w:rPr>
          <w:color w:val="B2DA93"/>
        </w:rPr>
        <w:t>a</w:t>
      </w:r>
      <w:r>
        <w:rPr>
          <w:color w:val="B0D992"/>
        </w:rPr>
        <w:t>a</w:t>
      </w:r>
      <w:r>
        <w:rPr>
          <w:color w:val="AED791"/>
        </w:rPr>
        <w:t>a</w:t>
      </w:r>
      <w:r>
        <w:rPr>
          <w:color w:val="ACD790"/>
        </w:rPr>
        <w:t>a</w:t>
      </w:r>
      <w:r>
        <w:rPr>
          <w:color w:val="ABD68F"/>
        </w:rPr>
        <w:t>a</w:t>
      </w:r>
      <w:r>
        <w:rPr>
          <w:color w:val="A8D38E"/>
        </w:rPr>
        <w:t>a</w:t>
      </w:r>
      <w:r>
        <w:rPr>
          <w:color w:val="A6D28D"/>
        </w:rPr>
        <w:t>a</w:t>
      </w:r>
      <w:r>
        <w:rPr>
          <w:color w:val="A5D18C"/>
        </w:rPr>
        <w:t>a</w:t>
      </w:r>
      <w:r>
        <w:rPr>
          <w:color w:val="A3CF8A"/>
        </w:rPr>
        <w:t>a</w:t>
      </w:r>
      <w:r>
        <w:rPr>
          <w:color w:val="A0CF89"/>
        </w:rPr>
        <w:t>a</w:t>
      </w:r>
      <w:r>
        <w:rPr>
          <w:color w:val="9CCF8A"/>
        </w:rPr>
        <w:t>a</w:t>
      </w:r>
      <w:r>
        <w:rPr>
          <w:color w:val="9ACE8A"/>
        </w:rPr>
        <w:t>a</w:t>
      </w:r>
      <w:r>
        <w:rPr>
          <w:color w:val="97CE8A"/>
        </w:rPr>
        <w:t>a</w:t>
      </w:r>
      <w:r>
        <w:rPr>
          <w:color w:val="94CE89"/>
        </w:rPr>
        <w:t>a</w:t>
      </w:r>
      <w:r>
        <w:rPr>
          <w:color w:val="90CC87"/>
        </w:rPr>
        <w:t>a</w:t>
      </w:r>
      <w:r>
        <w:rPr>
          <w:color w:val="8DC985"/>
        </w:rPr>
        <w:t>a</w:t>
      </w:r>
      <w:r>
        <w:rPr>
          <w:color w:val="8AC782"/>
        </w:rPr>
        <w:t>a</w:t>
      </w:r>
      <w:r>
        <w:rPr>
          <w:color w:val="85C784"/>
        </w:rPr>
        <w:t>a</w:t>
      </w:r>
      <w:r>
        <w:rPr>
          <w:color w:val="80C788"/>
        </w:rPr>
        <w:t>a</w:t>
      </w:r>
      <w:r>
        <w:rPr>
          <w:color w:val="7DC586"/>
        </w:rPr>
        <w:t>a</w:t>
      </w:r>
      <w:r>
        <w:rPr>
          <w:color w:val="79C384"/>
        </w:rPr>
        <w:t>a</w:t>
      </w:r>
      <w:r>
        <w:rPr>
          <w:color w:val="74C283"/>
        </w:rPr>
        <w:t>a</w:t>
      </w:r>
      <w:r>
        <w:rPr>
          <w:color w:val="70C182"/>
        </w:rPr>
        <w:t>a</w:t>
      </w:r>
      <w:r>
        <w:rPr>
          <w:color w:val="6CC082"/>
        </w:rPr>
        <w:t>a</w:t>
      </w:r>
      <w:r>
        <w:rPr>
          <w:color w:val="67BE81"/>
        </w:rPr>
        <w:t>a</w:t>
      </w:r>
      <w:r>
        <w:rPr>
          <w:color w:val="63BD81"/>
        </w:rPr>
        <w:t>a</w:t>
      </w:r>
      <w:r>
        <w:rPr>
          <w:color w:val="5EBB7F"/>
        </w:rPr>
        <w:t>a</w:t>
      </w:r>
      <w:r>
        <w:rPr>
          <w:color w:val="5AB97F"/>
        </w:rPr>
        <w:t>a</w:t>
      </w:r>
      <w:r>
        <w:rPr>
          <w:color w:val="55B87D"/>
        </w:rPr>
        <w:t>a</w:t>
      </w:r>
      <w:r>
        <w:rPr>
          <w:color w:val="54B77B"/>
        </w:rPr>
        <w:t>a</w:t>
      </w:r>
      <w:r>
        <w:rPr>
          <w:color w:val="50B57B"/>
        </w:rPr>
        <w:t>a</w:t>
      </w:r>
      <w:r>
        <w:rPr>
          <w:color w:val="4DB57A"/>
        </w:rPr>
        <w:t>a</w:t>
      </w:r>
      <w:r>
        <w:rPr>
          <w:color w:val="4BB27A"/>
        </w:rPr>
        <w:t>a</w:t>
      </w:r>
      <w:r>
        <w:rPr>
          <w:color w:val="48B078"/>
        </w:rPr>
        <w:t>a</w:t>
      </w:r>
      <w:r>
        <w:rPr>
          <w:color w:val="45AE76"/>
        </w:rPr>
        <w:t>a</w:t>
      </w:r>
      <w:r>
        <w:rPr>
          <w:color w:val="41AD77"/>
        </w:rPr>
        <w:t>a</w:t>
      </w:r>
      <w:r>
        <w:rPr>
          <w:color w:val="3FAD76"/>
        </w:rPr>
        <w:t>a</w:t>
      </w:r>
      <w:r>
        <w:rPr>
          <w:color w:val="3CAB76"/>
        </w:rPr>
        <w:t>a</w:t>
      </w:r>
      <w:r>
        <w:rPr>
          <w:color w:val="3AAB77"/>
        </w:rPr>
        <w:t>a</w:t>
      </w:r>
      <w:r>
        <w:rPr>
          <w:color w:val="37A875"/>
        </w:rPr>
        <w:t>a</w:t>
      </w:r>
      <w:r>
        <w:rPr>
          <w:color w:val="34A673"/>
        </w:rPr>
        <w:t>a</w:t>
      </w:r>
      <w:r>
        <w:rPr>
          <w:color w:val="30A372"/>
        </w:rPr>
        <w:t>a</w:t>
      </w:r>
      <w:r>
        <w:rPr>
          <w:color w:val="2FA372"/>
        </w:rPr>
        <w:t>a</w:t>
      </w:r>
      <w:r>
        <w:rPr>
          <w:color w:val="2DA172"/>
        </w:rPr>
        <w:t>a</w:t>
      </w:r>
      <w:r>
        <w:rPr>
          <w:color w:val="2CA071"/>
        </w:rPr>
        <w:t>a</w:t>
      </w:r>
      <w:r>
        <w:rPr>
          <w:color w:val="2A9E6F"/>
        </w:rPr>
        <w:t>a</w:t>
      </w:r>
      <w:r>
        <w:rPr>
          <w:color w:val="299D6E"/>
        </w:rPr>
        <w:t>a</w:t>
      </w:r>
      <w:r>
        <w:rPr>
          <w:color w:val="279B6C"/>
        </w:rPr>
        <w:t>a</w:t>
      </w:r>
      <w:r>
        <w:rPr>
          <w:color w:val="279B6C"/>
        </w:rPr>
        <w:t>a</w:t>
      </w:r>
      <w:r>
        <w:rPr>
          <w:color w:val="269A6B"/>
        </w:rPr>
        <w:t>a</w:t>
      </w:r>
      <w:r>
        <w:rPr>
          <w:color w:val="269A6B"/>
        </w:rPr>
        <w:t>a</w:t>
      </w:r>
      <w:r>
        <w:rPr>
          <w:color w:val="249869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19568"/>
        </w:rPr>
        <w:t>a</w:t>
      </w:r>
      <w:r>
        <w:rPr>
          <w:color w:val="209467"/>
        </w:rPr>
        <w:t>a</w:t>
      </w:r>
      <w:r>
        <w:rPr>
          <w:color w:val="1E9265"/>
        </w:rPr>
        <w:t>a</w:t>
      </w:r>
      <w:r>
        <w:rPr>
          <w:color w:val="1E9064"/>
        </w:rPr>
        <w:t>a</w:t>
      </w:r>
      <w:r>
        <w:rPr>
          <w:color w:val="1F9065"/>
        </w:rPr>
        <w:t>a</w:t>
      </w:r>
      <w:r>
        <w:rPr>
          <w:color w:val="209166"/>
        </w:rPr>
        <w:t>a</w:t>
      </w:r>
      <w:r>
        <w:rPr>
          <w:color w:val="209067"/>
        </w:rPr>
        <w:t>a</w:t>
      </w:r>
      <w:r>
        <w:rPr>
          <w:color w:val="1F8D66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C8864"/>
        </w:rPr>
        <w:t>a</w:t>
      </w:r>
      <w:r>
        <w:rPr>
          <w:color w:val="1C88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98764"/>
        </w:rPr>
        <w:t>a</w:t>
      </w:r>
      <w:r>
        <w:rPr>
          <w:color w:val="1A8664"/>
        </w:rPr>
        <w:t>a</w:t>
      </w:r>
      <w:r>
        <w:rPr>
          <w:color w:val="1A8664"/>
        </w:rPr>
        <w:t>a</w:t>
      </w:r>
      <w:r>
        <w:rPr>
          <w:color w:val="1A8664"/>
        </w:rPr>
        <w:t>a</w:t>
      </w:r>
      <w:r>
        <w:rPr>
          <w:color w:val="1A8362"/>
        </w:rPr>
        <w:t>a</w:t>
      </w:r>
      <w:r>
        <w:rPr>
          <w:color w:val="1A8362"/>
        </w:rPr>
        <w:t>a</w:t>
      </w:r>
      <w:r>
        <w:rPr>
          <w:color w:val="1A8261"/>
        </w:rPr>
        <w:t>a</w:t>
      </w:r>
      <w:r>
        <w:rPr>
          <w:color w:val="1A8261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47C5B"/>
        </w:rPr>
        <w:t>a</w:t>
      </w:r>
      <w:r>
        <w:rPr>
          <w:color w:val="167B5D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55D"/>
        </w:rPr>
        <w:t>a</w:t>
      </w:r>
      <w:r>
        <w:rPr>
          <w:color w:val="11775C"/>
        </w:rPr>
        <w:t>a</w:t>
      </w:r>
      <w:r>
        <w:rPr>
          <w:color w:val="13755C"/>
        </w:rPr>
        <w:t>a</w:t>
      </w:r>
      <w:r>
        <w:rPr>
          <w:color w:val="1E6F5C"/>
        </w:rPr>
        <w:t>a</w:t>
      </w:r>
      <w:r>
        <w:rPr>
          <w:color w:val="206D5A"/>
        </w:rPr>
        <w:t>a</w:t>
      </w:r>
      <w:r>
        <w:rPr>
          <w:color w:val="197058"/>
        </w:rPr>
        <w:t>a</w:t>
      </w:r>
      <w:r>
        <w:rPr>
          <w:color w:val="0D7658"/>
        </w:rPr>
        <w:t>a</w:t>
      </w:r>
      <w:r>
        <w:rPr>
          <w:color w:val="0A7758"/>
        </w:rPr>
        <w:t>a</w:t>
      </w:r>
      <w:r>
        <w:rPr>
          <w:color w:val="147458"/>
        </w:rPr>
        <w:t>a</w:t>
      </w:r>
      <w:r>
        <w:rPr>
          <w:color w:val="286555"/>
        </w:rPr>
        <w:t>a</w:t>
      </w:r>
      <w:r>
        <w:rPr>
          <w:color w:val="021D17"/>
        </w:rPr>
        <w:t>a</w:t>
      </w:r>
      <w:r>
        <w:rPr>
          <w:color w:val="050406"/>
        </w:rPr>
        <w:t>a</w:t>
      </w:r>
      <w:r>
        <w:rPr>
          <w:color w:val="0B0307"/>
        </w:rPr>
        <w:t>a</w:t>
      </w:r>
      <w:r>
        <w:rPr>
          <w:color w:val="070002"/>
        </w:rPr>
        <w:t>a</w:t>
      </w:r>
      <w:r>
        <w:rPr>
          <w:color w:val="090308"/>
        </w:rPr>
        <w:t>a</w:t>
      </w:r>
      <w:r>
        <w:rPr>
          <w:color w:val="050509"/>
        </w:rPr>
        <w:t>a</w:t>
      </w:r>
      <w:r>
        <w:rPr>
          <w:color w:val="000706"/>
        </w:rPr>
        <w:t>a</w:t>
      </w:r>
      <w:r>
        <w:rPr>
          <w:color w:val="10362F"/>
        </w:rPr>
        <w:t>a</w:t>
      </w:r>
      <w:r>
        <w:rPr>
          <w:color w:val="235E51"/>
        </w:rPr>
        <w:t>a</w:t>
      </w:r>
      <w:r>
        <w:rPr>
          <w:color w:val="1D6957"/>
        </w:rPr>
        <w:t>a</w:t>
      </w:r>
      <w:r>
        <w:rPr>
          <w:color w:val="136954"/>
        </w:rPr>
        <w:t>a</w:t>
      </w:r>
      <w:r>
        <w:rPr>
          <w:color w:val="106A54"/>
        </w:rPr>
        <w:t>a</w:t>
      </w:r>
      <w:r>
        <w:rPr>
          <w:color w:val="106955"/>
        </w:rPr>
        <w:t>a</w:t>
      </w:r>
      <w:r>
        <w:rPr>
          <w:color w:val="146755"/>
        </w:rPr>
        <w:t>a</w:t>
      </w:r>
      <w:r>
        <w:rPr>
          <w:color w:val="176454"/>
        </w:rPr>
        <w:t>a</w:t>
      </w:r>
      <w:r>
        <w:rPr>
          <w:color w:val="1A6256"/>
        </w:rPr>
        <w:t>a</w:t>
      </w:r>
      <w:r>
        <w:rPr>
          <w:color w:val="1A6357"/>
        </w:rPr>
        <w:t>a</w:t>
      </w:r>
      <w:r>
        <w:rPr>
          <w:color w:val="176457"/>
        </w:rPr>
        <w:t>a</w:t>
      </w:r>
      <w:r>
        <w:rPr>
          <w:color w:val="146558"/>
        </w:rPr>
        <w:t>a</w:t>
      </w:r>
      <w:r>
        <w:rPr>
          <w:color w:val="136557"/>
        </w:rPr>
        <w:t>a</w:t>
      </w:r>
      <w:r>
        <w:rPr>
          <w:color w:val="126556"/>
        </w:rPr>
        <w:t>a</w:t>
      </w:r>
      <w:r>
        <w:rPr>
          <w:color w:val="126456"/>
        </w:rPr>
        <w:t>a</w:t>
      </w:r>
      <w:r>
        <w:rPr>
          <w:color w:val="196357"/>
        </w:rPr>
        <w:t>a</w:t>
      </w:r>
      <w:r>
        <w:rPr>
          <w:color w:val="1E5A52"/>
        </w:rPr>
        <w:t>a</w:t>
      </w:r>
      <w:r>
        <w:rPr>
          <w:color w:val="042C28"/>
        </w:rPr>
        <w:t>a</w:t>
      </w:r>
      <w:r>
        <w:rPr>
          <w:color w:val="000805"/>
        </w:rPr>
        <w:t>a</w:t>
      </w:r>
      <w:r>
        <w:rPr>
          <w:color w:val="010405"/>
        </w:rPr>
        <w:t>a</w:t>
      </w:r>
      <w:r>
        <w:rPr>
          <w:color w:val="050101"/>
        </w:rPr>
        <w:t>a</w:t>
      </w:r>
      <w:r>
        <w:rPr>
          <w:color w:val="0B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2"/>
        </w:rPr>
        <w:t>a</w:t>
      </w:r>
      <w:r>
        <w:rPr>
          <w:color w:val="010205"/>
        </w:rPr>
        <w:t>a</w:t>
      </w:r>
      <w:r>
        <w:rPr>
          <w:color w:val="000208"/>
        </w:rPr>
        <w:t>a</w:t>
      </w:r>
      <w:r>
        <w:rPr>
          <w:color w:val="010109"/>
        </w:rPr>
        <w:t>a</w:t>
      </w:r>
      <w:r>
        <w:rPr>
          <w:color w:val="020107"/>
        </w:rPr>
        <w:t>a</w:t>
      </w:r>
      <w:r>
        <w:rPr>
          <w:color w:val="0A070B"/>
        </w:rPr>
        <w:t>a</w:t>
      </w:r>
      <w:r>
        <w:rPr>
          <w:color w:val="060100"/>
        </w:rPr>
        <w:t>a</w:t>
      </w:r>
      <w:r>
        <w:rPr>
          <w:color w:val="0A0200"/>
        </w:rPr>
        <w:t>a</w:t>
      </w:r>
      <w:r>
        <w:rPr>
          <w:color w:val="23180C"/>
        </w:rPr>
        <w:t>a</w:t>
      </w:r>
      <w:r>
        <w:rPr>
          <w:color w:val="998B77"/>
        </w:rPr>
        <w:t>a</w:t>
      </w:r>
      <w:r>
        <w:rPr>
          <w:color w:val="BDA88A"/>
        </w:rPr>
        <w:t>a</w:t>
      </w:r>
      <w:r>
        <w:rPr>
          <w:color w:val="BB9E79"/>
        </w:rPr>
        <w:t>a</w:t>
      </w:r>
      <w:r>
        <w:rPr>
          <w:color w:val="C1A37D"/>
        </w:rPr>
        <w:t>a</w:t>
      </w:r>
      <w:r>
        <w:rPr>
          <w:color w:val="C1A37D"/>
        </w:rPr>
        <w:t>a</w:t>
      </w:r>
      <w:r>
        <w:rPr>
          <w:color w:val="C3A57F"/>
        </w:rPr>
        <w:t>a</w:t>
      </w:r>
      <w:r>
        <w:rPr>
          <w:color w:val="CAAA84"/>
        </w:rPr>
        <w:t>a</w:t>
      </w:r>
      <w:r>
        <w:rPr>
          <w:color w:val="BE9E78"/>
        </w:rPr>
        <w:t>a</w:t>
      </w:r>
      <w:r>
        <w:rPr>
          <w:color w:val="C3A17C"/>
        </w:rPr>
        <w:t>a</w:t>
      </w:r>
      <w:r>
        <w:rPr>
          <w:color w:val="C3A17C"/>
        </w:rPr>
        <w:t>a</w:t>
      </w:r>
      <w:r>
        <w:rPr>
          <w:color w:val="C2A07B"/>
        </w:rPr>
        <w:t>a</w:t>
      </w:r>
      <w:r>
        <w:rPr>
          <w:color w:val="C39F7B"/>
        </w:rPr>
        <w:t>a</w:t>
      </w:r>
      <w:r>
        <w:rPr>
          <w:color w:val="C29E7B"/>
        </w:rPr>
        <w:t>a</w:t>
      </w:r>
      <w:r>
        <w:rPr>
          <w:color w:val="C29E7A"/>
        </w:rPr>
        <w:t>a</w:t>
      </w:r>
      <w:r>
        <w:rPr>
          <w:color w:val="C29E7A"/>
        </w:rPr>
        <w:t>a</w:t>
      </w:r>
      <w:r>
        <w:rPr>
          <w:color w:val="C29E7A"/>
        </w:rPr>
        <w:t>a</w:t>
      </w:r>
      <w:r>
        <w:rPr>
          <w:color w:val="C29E7A"/>
        </w:rPr>
        <w:t>a</w:t>
      </w:r>
      <w:r>
        <w:rPr>
          <w:color w:val="C29E7A"/>
        </w:rPr>
        <w:t>a</w:t>
      </w:r>
      <w:r>
        <w:rPr>
          <w:color w:val="C29E7A"/>
        </w:rPr>
        <w:t>a</w:t>
      </w:r>
      <w:r>
        <w:rPr>
          <w:color w:val="C29E7A"/>
        </w:rPr>
        <w:t>a</w:t>
      </w:r>
      <w:r>
        <w:rPr>
          <w:color w:val="C19D79"/>
        </w:rPr>
        <w:t>a</w:t>
      </w:r>
      <w:r>
        <w:rPr>
          <w:color w:val="C19D79"/>
        </w:rPr>
        <w:t>a</w:t>
      </w:r>
      <w:r>
        <w:rPr>
          <w:color w:val="C19D79"/>
        </w:rPr>
        <w:t>a</w:t>
      </w:r>
      <w:r>
        <w:rPr>
          <w:color w:val="C19D79"/>
        </w:rPr>
        <w:t>a</w:t>
      </w:r>
      <w:r>
        <w:rPr>
          <w:color w:val="C19D79"/>
        </w:rPr>
        <w:t>a</w:t>
      </w:r>
      <w:r>
        <w:rPr>
          <w:color w:val="C19D79"/>
        </w:rPr>
        <w:t>a</w:t>
      </w:r>
      <w:r>
        <w:rPr>
          <w:color w:val="C19D7B"/>
        </w:rPr>
        <w:t>a</w:t>
      </w:r>
      <w:r>
        <w:rPr>
          <w:color w:val="C19D7D"/>
        </w:rPr>
        <w:t>a</w:t>
      </w:r>
      <w:r>
        <w:rPr>
          <w:color w:val="C19D7D"/>
        </w:rPr>
        <w:t>a</w:t>
      </w:r>
      <w:r>
        <w:rPr>
          <w:color w:val="C19D7D"/>
        </w:rPr>
        <w:t>a</w:t>
      </w:r>
      <w:r>
        <w:rPr>
          <w:color w:val="C19D7D"/>
        </w:rPr>
        <w:t>a</w:t>
      </w:r>
      <w:r>
        <w:rPr>
          <w:color w:val="C19D7D"/>
        </w:rPr>
        <w:t>a</w:t>
      </w:r>
      <w:r>
        <w:rPr>
          <w:color w:val="C19D7D"/>
        </w:rPr>
        <w:t>a</w:t>
      </w:r>
      <w:r>
        <w:rPr>
          <w:color w:val="C29E7E"/>
        </w:rPr>
        <w:t>a</w:t>
      </w:r>
      <w:r>
        <w:rPr>
          <w:color w:val="C29E7E"/>
        </w:rPr>
        <w:t>a</w:t>
      </w:r>
      <w:r>
        <w:rPr>
          <w:color w:val="C29E7E"/>
        </w:rPr>
        <w:t>a</w:t>
      </w:r>
      <w:r>
        <w:rPr>
          <w:color w:val="C29E7E"/>
        </w:rPr>
        <w:t>a</w:t>
      </w:r>
      <w:r>
        <w:rPr>
          <w:color w:val="C29E7E"/>
        </w:rPr>
        <w:t>a</w:t>
      </w:r>
      <w:r>
        <w:rPr>
          <w:color w:val="C29E7E"/>
        </w:rPr>
        <w:t>a</w:t>
      </w:r>
      <w:r>
        <w:rPr>
          <w:color w:val="C1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BF9F82"/>
        </w:rPr>
        <w:t>a</w:t>
      </w:r>
      <w:r>
        <w:rPr>
          <w:color w:val="BFA083"/>
        </w:rPr>
        <w:t>a</w:t>
      </w:r>
      <w:r>
        <w:rPr>
          <w:color w:val="BFA083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  <w:r>
        <w:rPr>
          <w:color w:val="C0A184"/>
        </w:rPr>
        <w:t>a</w:t>
      </w:r>
    </w:p>
    <w:p>
      <w:r>
        <w:rPr>
          <w:color w:val="26BC7C"/>
        </w:rPr>
        <w:t>a</w:t>
      </w:r>
      <w:r>
        <w:rPr>
          <w:color w:val="26BC7C"/>
        </w:rPr>
        <w:t>a</w:t>
      </w:r>
      <w:r>
        <w:rPr>
          <w:color w:val="26BC7C"/>
        </w:rPr>
        <w:t>a</w:t>
      </w:r>
      <w:r>
        <w:rPr>
          <w:color w:val="26BC7C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3BC7C"/>
        </w:rPr>
        <w:t>a</w:t>
      </w:r>
      <w:r>
        <w:rPr>
          <w:color w:val="23BC7C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3BC7C"/>
        </w:rPr>
        <w:t>a</w:t>
      </w:r>
      <w:r>
        <w:rPr>
          <w:color w:val="25BC7E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7BD80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8BD83"/>
        </w:rPr>
        <w:t>a</w:t>
      </w:r>
      <w:r>
        <w:rPr>
          <w:color w:val="25BF84"/>
        </w:rPr>
        <w:t>a</w:t>
      </w:r>
      <w:r>
        <w:rPr>
          <w:color w:val="24C087"/>
        </w:rPr>
        <w:t>a</w:t>
      </w:r>
      <w:r>
        <w:rPr>
          <w:color w:val="29BD87"/>
        </w:rPr>
        <w:t>a</w:t>
      </w:r>
      <w:r>
        <w:rPr>
          <w:color w:val="2DBC87"/>
        </w:rPr>
        <w:t>a</w:t>
      </w:r>
      <w:r>
        <w:rPr>
          <w:color w:val="2FBB87"/>
        </w:rPr>
        <w:t>a</w:t>
      </w:r>
      <w:r>
        <w:rPr>
          <w:color w:val="2BBD87"/>
        </w:rPr>
        <w:t>a</w:t>
      </w:r>
      <w:r>
        <w:rPr>
          <w:color w:val="27BE87"/>
        </w:rPr>
        <w:t>a</w:t>
      </w:r>
      <w:r>
        <w:rPr>
          <w:color w:val="2AC28A"/>
        </w:rPr>
        <w:t>a</w:t>
      </w:r>
      <w:r>
        <w:rPr>
          <w:color w:val="2DB985"/>
        </w:rPr>
        <w:t>a</w:t>
      </w:r>
      <w:r>
        <w:rPr>
          <w:color w:val="34A77C"/>
        </w:rPr>
        <w:t>a</w:t>
      </w:r>
      <w:r>
        <w:rPr>
          <w:color w:val="4F9D7E"/>
        </w:rPr>
        <w:t>a</w:t>
      </w:r>
      <w:r>
        <w:rPr>
          <w:color w:val="103221"/>
        </w:rPr>
        <w:t>a</w:t>
      </w:r>
      <w:r>
        <w:rPr>
          <w:color w:val="010900"/>
        </w:rPr>
        <w:t>a</w:t>
      </w:r>
      <w:r>
        <w:rPr>
          <w:color w:val="000602"/>
        </w:rPr>
        <w:t>a</w:t>
      </w:r>
      <w:r>
        <w:rPr>
          <w:color w:val="010604"/>
        </w:rPr>
        <w:t>a</w:t>
      </w:r>
      <w:r>
        <w:rPr>
          <w:color w:val="020101"/>
        </w:rPr>
        <w:t>a</w:t>
      </w:r>
      <w:r>
        <w:rPr>
          <w:color w:val="060000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20101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80609"/>
        </w:rPr>
        <w:t>a</w:t>
      </w:r>
      <w:r>
        <w:rPr>
          <w:color w:val="010200"/>
        </w:rPr>
        <w:t>a</w:t>
      </w:r>
      <w:r>
        <w:rPr>
          <w:color w:val="030A00"/>
        </w:rPr>
        <w:t>a</w:t>
      </w:r>
      <w:r>
        <w:rPr>
          <w:color w:val="010C00"/>
        </w:rPr>
        <w:t>a</w:t>
      </w:r>
      <w:r>
        <w:rPr>
          <w:color w:val="4F6C40"/>
        </w:rPr>
        <w:t>a</w:t>
      </w:r>
      <w:r>
        <w:rPr>
          <w:color w:val="BFE6AD"/>
        </w:rPr>
        <w:t>a</w:t>
      </w:r>
      <w:r>
        <w:rPr>
          <w:color w:val="ABD795"/>
        </w:rPr>
        <w:t>a</w:t>
      </w:r>
      <w:r>
        <w:rPr>
          <w:color w:val="AFDE97"/>
        </w:rPr>
        <w:t>a</w:t>
      </w:r>
      <w:r>
        <w:rPr>
          <w:color w:val="AFDE96"/>
        </w:rPr>
        <w:t>a</w:t>
      </w:r>
      <w:r>
        <w:rPr>
          <w:color w:val="B1DF9B"/>
        </w:rPr>
        <w:t>a</w:t>
      </w:r>
      <w:r>
        <w:rPr>
          <w:color w:val="B4DE9F"/>
        </w:rPr>
        <w:t>a</w:t>
      </w:r>
      <w:r>
        <w:rPr>
          <w:color w:val="B6DDA4"/>
        </w:rPr>
        <w:t>a</w:t>
      </w:r>
      <w:r>
        <w:rPr>
          <w:color w:val="B7DDA1"/>
        </w:rPr>
        <w:t>a</w:t>
      </w:r>
      <w:r>
        <w:rPr>
          <w:color w:val="B9DF9D"/>
        </w:rPr>
        <w:t>a</w:t>
      </w:r>
      <w:r>
        <w:rPr>
          <w:color w:val="BCDF9D"/>
        </w:rPr>
        <w:t>a</w:t>
      </w:r>
      <w:r>
        <w:rPr>
          <w:color w:val="BCDF9D"/>
        </w:rPr>
        <w:t>a</w:t>
      </w:r>
      <w:r>
        <w:rPr>
          <w:color w:val="BCDF9B"/>
        </w:rPr>
        <w:t>a</w:t>
      </w:r>
      <w:r>
        <w:rPr>
          <w:color w:val="BEE09B"/>
        </w:rPr>
        <w:t>a</w:t>
      </w:r>
      <w:r>
        <w:rPr>
          <w:color w:val="BFE09B"/>
        </w:rPr>
        <w:t>a</w:t>
      </w:r>
      <w:r>
        <w:rPr>
          <w:color w:val="C1E09C"/>
        </w:rPr>
        <w:t>a</w:t>
      </w:r>
      <w:r>
        <w:rPr>
          <w:color w:val="C2E19C"/>
        </w:rPr>
        <w:t>a</w:t>
      </w:r>
      <w:r>
        <w:rPr>
          <w:color w:val="C2E19B"/>
        </w:rPr>
        <w:t>a</w:t>
      </w:r>
      <w:r>
        <w:rPr>
          <w:color w:val="C3E19B"/>
        </w:rPr>
        <w:t>a</w:t>
      </w:r>
      <w:r>
        <w:rPr>
          <w:color w:val="C4E29B"/>
        </w:rPr>
        <w:t>a</w:t>
      </w:r>
      <w:r>
        <w:rPr>
          <w:color w:val="C4E29A"/>
        </w:rPr>
        <w:t>a</w:t>
      </w:r>
      <w:r>
        <w:rPr>
          <w:color w:val="C4E29C"/>
        </w:rPr>
        <w:t>a</w:t>
      </w:r>
      <w:r>
        <w:rPr>
          <w:color w:val="C4E29C"/>
        </w:rPr>
        <w:t>a</w:t>
      </w:r>
      <w:r>
        <w:rPr>
          <w:color w:val="C5E39D"/>
        </w:rPr>
        <w:t>a</w:t>
      </w:r>
      <w:r>
        <w:rPr>
          <w:color w:val="C6E29D"/>
        </w:rPr>
        <w:t>a</w:t>
      </w:r>
      <w:r>
        <w:rPr>
          <w:color w:val="C8E39E"/>
        </w:rPr>
        <w:t>a</w:t>
      </w:r>
      <w:r>
        <w:rPr>
          <w:color w:val="C8E39E"/>
        </w:rPr>
        <w:t>a</w:t>
      </w:r>
      <w:r>
        <w:rPr>
          <w:color w:val="C8E29E"/>
        </w:rPr>
        <w:t>a</w:t>
      </w:r>
      <w:r>
        <w:rPr>
          <w:color w:val="C8E19D"/>
        </w:rPr>
        <w:t>a</w:t>
      </w:r>
      <w:r>
        <w:rPr>
          <w:color w:val="CBE29E"/>
        </w:rPr>
        <w:t>a</w:t>
      </w:r>
      <w:r>
        <w:rPr>
          <w:color w:val="CBE29E"/>
        </w:rPr>
        <w:t>a</w:t>
      </w:r>
      <w:r>
        <w:rPr>
          <w:color w:val="CCE39F"/>
        </w:rPr>
        <w:t>a</w:t>
      </w:r>
      <w:r>
        <w:rPr>
          <w:color w:val="CCE39F"/>
        </w:rPr>
        <w:t>a</w:t>
      </w:r>
      <w:r>
        <w:rPr>
          <w:color w:val="CAE39E"/>
        </w:rPr>
        <w:t>a</w:t>
      </w:r>
      <w:r>
        <w:rPr>
          <w:color w:val="C7E49C"/>
        </w:rPr>
        <w:t>a</w:t>
      </w:r>
      <w:r>
        <w:rPr>
          <w:color w:val="C8E39E"/>
        </w:rPr>
        <w:t>a</w:t>
      </w:r>
      <w:r>
        <w:rPr>
          <w:color w:val="C8E39E"/>
        </w:rPr>
        <w:t>a</w:t>
      </w:r>
      <w:r>
        <w:rPr>
          <w:color w:val="CAE2A0"/>
        </w:rPr>
        <w:t>a</w:t>
      </w:r>
      <w:r>
        <w:rPr>
          <w:color w:val="CCE19F"/>
        </w:rPr>
        <w:t>a</w:t>
      </w:r>
      <w:r>
        <w:rPr>
          <w:color w:val="CFDF9E"/>
        </w:rPr>
        <w:t>a</w:t>
      </w:r>
      <w:r>
        <w:rPr>
          <w:color w:val="D7E2A0"/>
        </w:rPr>
        <w:t>a</w:t>
      </w:r>
      <w:r>
        <w:rPr>
          <w:color w:val="E4EAA8"/>
        </w:rPr>
        <w:t>a</w:t>
      </w:r>
      <w:r>
        <w:rPr>
          <w:color w:val="F2F2AD"/>
        </w:rPr>
        <w:t>a</w:t>
      </w:r>
      <w:r>
        <w:rPr>
          <w:color w:val="FAF3AD"/>
        </w:rPr>
        <w:t>a</w:t>
      </w:r>
      <w:r>
        <w:rPr>
          <w:color w:val="FBF1A9"/>
        </w:rPr>
        <w:t>a</w:t>
      </w:r>
      <w:r>
        <w:rPr>
          <w:color w:val="FBF0A8"/>
        </w:rPr>
        <w:t>a</w:t>
      </w:r>
      <w:r>
        <w:rPr>
          <w:color w:val="F8F0A8"/>
        </w:rPr>
        <w:t>a</w:t>
      </w:r>
      <w:r>
        <w:rPr>
          <w:color w:val="F6F1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7F0AA"/>
        </w:rPr>
        <w:t>a</w:t>
      </w:r>
      <w:r>
        <w:rPr>
          <w:color w:val="F8EFAA"/>
        </w:rPr>
        <w:t>a</w:t>
      </w:r>
      <w:r>
        <w:rPr>
          <w:color w:val="F7F1AD"/>
        </w:rPr>
        <w:t>a</w:t>
      </w:r>
      <w:r>
        <w:rPr>
          <w:color w:val="F3F1AF"/>
        </w:rPr>
        <w:t>a</w:t>
      </w:r>
      <w:r>
        <w:rPr>
          <w:color w:val="E6E7A5"/>
        </w:rPr>
        <w:t>a</w:t>
      </w:r>
      <w:r>
        <w:rPr>
          <w:color w:val="D9E09C"/>
        </w:rPr>
        <w:t>a</w:t>
      </w:r>
      <w:r>
        <w:rPr>
          <w:color w:val="D0DE99"/>
        </w:rPr>
        <w:t>a</w:t>
      </w:r>
      <w:r>
        <w:rPr>
          <w:color w:val="CBDF98"/>
        </w:rPr>
        <w:t>a</w:t>
      </w:r>
      <w:r>
        <w:rPr>
          <w:color w:val="C7E399"/>
        </w:rPr>
        <w:t>a</w:t>
      </w:r>
      <w:r>
        <w:rPr>
          <w:color w:val="C6E19A"/>
        </w:rPr>
        <w:t>a</w:t>
      </w:r>
      <w:r>
        <w:rPr>
          <w:color w:val="C4E29B"/>
        </w:rPr>
        <w:t>a</w:t>
      </w:r>
      <w:r>
        <w:rPr>
          <w:color w:val="C5E19B"/>
        </w:rPr>
        <w:t>a</w:t>
      </w:r>
      <w:r>
        <w:rPr>
          <w:color w:val="C6DF9B"/>
        </w:rPr>
        <w:t>a</w:t>
      </w:r>
      <w:r>
        <w:rPr>
          <w:color w:val="C7DE9A"/>
        </w:rPr>
        <w:t>a</w:t>
      </w:r>
      <w:r>
        <w:rPr>
          <w:color w:val="C9DC9A"/>
        </w:rPr>
        <w:t>a</w:t>
      </w:r>
      <w:r>
        <w:rPr>
          <w:color w:val="CBDF9A"/>
        </w:rPr>
        <w:t>a</w:t>
      </w:r>
      <w:r>
        <w:rPr>
          <w:color w:val="CBDF9A"/>
        </w:rPr>
        <w:t>a</w:t>
      </w:r>
      <w:r>
        <w:rPr>
          <w:color w:val="CADF9A"/>
        </w:rPr>
        <w:t>a</w:t>
      </w:r>
      <w:r>
        <w:rPr>
          <w:color w:val="C9DE99"/>
        </w:rPr>
        <w:t>a</w:t>
      </w:r>
      <w:r>
        <w:rPr>
          <w:color w:val="C9DE99"/>
        </w:rPr>
        <w:t>a</w:t>
      </w:r>
      <w:r>
        <w:rPr>
          <w:color w:val="C8DD98"/>
        </w:rPr>
        <w:t>a</w:t>
      </w:r>
      <w:r>
        <w:rPr>
          <w:color w:val="C7DE98"/>
        </w:rPr>
        <w:t>a</w:t>
      </w:r>
      <w:r>
        <w:rPr>
          <w:color w:val="C5DE97"/>
        </w:rPr>
        <w:t>a</w:t>
      </w:r>
      <w:r>
        <w:rPr>
          <w:color w:val="C4DE97"/>
        </w:rPr>
        <w:t>a</w:t>
      </w:r>
      <w:r>
        <w:rPr>
          <w:color w:val="C3DD96"/>
        </w:rPr>
        <w:t>a</w:t>
      </w:r>
      <w:r>
        <w:rPr>
          <w:color w:val="C2DD96"/>
        </w:rPr>
        <w:t>a</w:t>
      </w:r>
      <w:r>
        <w:rPr>
          <w:color w:val="C1DC95"/>
        </w:rPr>
        <w:t>a</w:t>
      </w:r>
      <w:r>
        <w:rPr>
          <w:color w:val="BFDD95"/>
        </w:rPr>
        <w:t>a</w:t>
      </w:r>
      <w:r>
        <w:rPr>
          <w:color w:val="BEDC92"/>
        </w:rPr>
        <w:t>a</w:t>
      </w:r>
      <w:r>
        <w:rPr>
          <w:color w:val="BDDB91"/>
        </w:rPr>
        <w:t>a</w:t>
      </w:r>
      <w:r>
        <w:rPr>
          <w:color w:val="BCDC91"/>
        </w:rPr>
        <w:t>a</w:t>
      </w:r>
      <w:r>
        <w:rPr>
          <w:color w:val="BADB92"/>
        </w:rPr>
        <w:t>a</w:t>
      </w:r>
      <w:r>
        <w:rPr>
          <w:color w:val="B9DA90"/>
        </w:rPr>
        <w:t>a</w:t>
      </w:r>
      <w:r>
        <w:rPr>
          <w:color w:val="B6DA90"/>
        </w:rPr>
        <w:t>a</w:t>
      </w:r>
      <w:r>
        <w:rPr>
          <w:color w:val="B5DB92"/>
        </w:rPr>
        <w:t>a</w:t>
      </w:r>
      <w:r>
        <w:rPr>
          <w:color w:val="B3DB92"/>
        </w:rPr>
        <w:t>a</w:t>
      </w:r>
      <w:r>
        <w:rPr>
          <w:color w:val="B1DA92"/>
        </w:rPr>
        <w:t>a</w:t>
      </w:r>
      <w:r>
        <w:rPr>
          <w:color w:val="AFD991"/>
        </w:rPr>
        <w:t>a</w:t>
      </w:r>
      <w:r>
        <w:rPr>
          <w:color w:val="ADD78F"/>
        </w:rPr>
        <w:t>a</w:t>
      </w:r>
      <w:r>
        <w:rPr>
          <w:color w:val="ACD68F"/>
        </w:rPr>
        <w:t>a</w:t>
      </w:r>
      <w:r>
        <w:rPr>
          <w:color w:val="AAD48D"/>
        </w:rPr>
        <w:t>a</w:t>
      </w:r>
      <w:r>
        <w:rPr>
          <w:color w:val="A9D28C"/>
        </w:rPr>
        <w:t>a</w:t>
      </w:r>
      <w:r>
        <w:rPr>
          <w:color w:val="A7D18B"/>
        </w:rPr>
        <w:t>a</w:t>
      </w:r>
      <w:r>
        <w:rPr>
          <w:color w:val="A5D089"/>
        </w:rPr>
        <w:t>a</w:t>
      </w:r>
      <w:r>
        <w:rPr>
          <w:color w:val="A2D088"/>
        </w:rPr>
        <w:t>a</w:t>
      </w:r>
      <w:r>
        <w:rPr>
          <w:color w:val="A0CF89"/>
        </w:rPr>
        <w:t>a</w:t>
      </w:r>
      <w:r>
        <w:rPr>
          <w:color w:val="9DCF89"/>
        </w:rPr>
        <w:t>a</w:t>
      </w:r>
      <w:r>
        <w:rPr>
          <w:color w:val="9BCF89"/>
        </w:rPr>
        <w:t>a</w:t>
      </w:r>
      <w:r>
        <w:rPr>
          <w:color w:val="96CE87"/>
        </w:rPr>
        <w:t>a</w:t>
      </w:r>
      <w:r>
        <w:rPr>
          <w:color w:val="92CC85"/>
        </w:rPr>
        <w:t>a</w:t>
      </w:r>
      <w:r>
        <w:rPr>
          <w:color w:val="8DCA84"/>
        </w:rPr>
        <w:t>a</w:t>
      </w:r>
      <w:r>
        <w:rPr>
          <w:color w:val="8BC882"/>
        </w:rPr>
        <w:t>a</w:t>
      </w:r>
      <w:r>
        <w:rPr>
          <w:color w:val="87C983"/>
        </w:rPr>
        <w:t>a</w:t>
      </w:r>
      <w:r>
        <w:rPr>
          <w:color w:val="82C887"/>
        </w:rPr>
        <w:t>a</w:t>
      </w:r>
      <w:r>
        <w:rPr>
          <w:color w:val="7FC788"/>
        </w:rPr>
        <w:t>a</w:t>
      </w:r>
      <w:r>
        <w:rPr>
          <w:color w:val="7BC586"/>
        </w:rPr>
        <w:t>a</w:t>
      </w:r>
      <w:r>
        <w:rPr>
          <w:color w:val="77C386"/>
        </w:rPr>
        <w:t>a</w:t>
      </w:r>
      <w:r>
        <w:rPr>
          <w:color w:val="72C284"/>
        </w:rPr>
        <w:t>a</w:t>
      </w:r>
      <w:r>
        <w:rPr>
          <w:color w:val="6EC183"/>
        </w:rPr>
        <w:t>a</w:t>
      </w:r>
      <w:r>
        <w:rPr>
          <w:color w:val="69BF82"/>
        </w:rPr>
        <w:t>a</w:t>
      </w:r>
      <w:r>
        <w:rPr>
          <w:color w:val="65BE81"/>
        </w:rPr>
        <w:t>a</w:t>
      </w:r>
      <w:r>
        <w:rPr>
          <w:color w:val="61BD80"/>
        </w:rPr>
        <w:t>a</w:t>
      </w:r>
      <w:r>
        <w:rPr>
          <w:color w:val="5CBC7F"/>
        </w:rPr>
        <w:t>a</w:t>
      </w:r>
      <w:r>
        <w:rPr>
          <w:color w:val="58BA7D"/>
        </w:rPr>
        <w:t>a</w:t>
      </w:r>
      <w:r>
        <w:rPr>
          <w:color w:val="55B87D"/>
        </w:rPr>
        <w:t>a</w:t>
      </w:r>
      <w:r>
        <w:rPr>
          <w:color w:val="52B67C"/>
        </w:rPr>
        <w:t>a</w:t>
      </w:r>
      <w:r>
        <w:rPr>
          <w:color w:val="50B57B"/>
        </w:rPr>
        <w:t>a</w:t>
      </w:r>
      <w:r>
        <w:rPr>
          <w:color w:val="4DB378"/>
        </w:rPr>
        <w:t>a</w:t>
      </w:r>
      <w:r>
        <w:rPr>
          <w:color w:val="49B077"/>
        </w:rPr>
        <w:t>a</w:t>
      </w:r>
      <w:r>
        <w:rPr>
          <w:color w:val="45AE75"/>
        </w:rPr>
        <w:t>a</w:t>
      </w:r>
      <w:r>
        <w:rPr>
          <w:color w:val="42AD75"/>
        </w:rPr>
        <w:t>a</w:t>
      </w:r>
      <w:r>
        <w:rPr>
          <w:color w:val="3FAD76"/>
        </w:rPr>
        <w:t>a</w:t>
      </w:r>
      <w:r>
        <w:rPr>
          <w:color w:val="3DAC77"/>
        </w:rPr>
        <w:t>a</w:t>
      </w:r>
      <w:r>
        <w:rPr>
          <w:color w:val="3AAB77"/>
        </w:rPr>
        <w:t>a</w:t>
      </w:r>
      <w:r>
        <w:rPr>
          <w:color w:val="37A875"/>
        </w:rPr>
        <w:t>a</w:t>
      </w:r>
      <w:r>
        <w:rPr>
          <w:color w:val="34A673"/>
        </w:rPr>
        <w:t>a</w:t>
      </w:r>
      <w:r>
        <w:rPr>
          <w:color w:val="30A571"/>
        </w:rPr>
        <w:t>a</w:t>
      </w:r>
      <w:r>
        <w:rPr>
          <w:color w:val="2FA372"/>
        </w:rPr>
        <w:t>a</w:t>
      </w:r>
      <w:r>
        <w:rPr>
          <w:color w:val="2DA172"/>
        </w:rPr>
        <w:t>a</w:t>
      </w:r>
      <w:r>
        <w:rPr>
          <w:color w:val="2CA071"/>
        </w:rPr>
        <w:t>a</w:t>
      </w:r>
      <w:r>
        <w:rPr>
          <w:color w:val="2B9F70"/>
        </w:rPr>
        <w:t>a</w:t>
      </w:r>
      <w:r>
        <w:rPr>
          <w:color w:val="2A9E6F"/>
        </w:rPr>
        <w:t>a</w:t>
      </w:r>
      <w:r>
        <w:rPr>
          <w:color w:val="289C6D"/>
        </w:rPr>
        <w:t>a</w:t>
      </w:r>
      <w:r>
        <w:rPr>
          <w:color w:val="279B6C"/>
        </w:rPr>
        <w:t>a</w:t>
      </w:r>
      <w:r>
        <w:rPr>
          <w:color w:val="269A6B"/>
        </w:rPr>
        <w:t>a</w:t>
      </w:r>
      <w:r>
        <w:rPr>
          <w:color w:val="269A6B"/>
        </w:rPr>
        <w:t>a</w:t>
      </w:r>
      <w:r>
        <w:rPr>
          <w:color w:val="25996A"/>
        </w:rPr>
        <w:t>a</w:t>
      </w:r>
      <w:r>
        <w:rPr>
          <w:color w:val="249869"/>
        </w:rPr>
        <w:t>a</w:t>
      </w:r>
      <w:r>
        <w:rPr>
          <w:color w:val="239768"/>
        </w:rPr>
        <w:t>a</w:t>
      </w:r>
      <w:r>
        <w:rPr>
          <w:color w:val="229667"/>
        </w:rPr>
        <w:t>a</w:t>
      </w:r>
      <w:r>
        <w:rPr>
          <w:color w:val="219568"/>
        </w:rPr>
        <w:t>a</w:t>
      </w:r>
      <w:r>
        <w:rPr>
          <w:color w:val="209467"/>
        </w:rPr>
        <w:t>a</w:t>
      </w:r>
      <w:r>
        <w:rPr>
          <w:color w:val="1E9265"/>
        </w:rPr>
        <w:t>a</w:t>
      </w:r>
      <w:r>
        <w:rPr>
          <w:color w:val="1E9064"/>
        </w:rPr>
        <w:t>a</w:t>
      </w:r>
      <w:r>
        <w:rPr>
          <w:color w:val="1F9065"/>
        </w:rPr>
        <w:t>a</w:t>
      </w:r>
      <w:r>
        <w:rPr>
          <w:color w:val="209166"/>
        </w:rPr>
        <w:t>a</w:t>
      </w:r>
      <w:r>
        <w:rPr>
          <w:color w:val="209067"/>
        </w:rPr>
        <w:t>a</w:t>
      </w:r>
      <w:r>
        <w:rPr>
          <w:color w:val="1F8D66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C8864"/>
        </w:rPr>
        <w:t>a</w:t>
      </w:r>
      <w:r>
        <w:rPr>
          <w:color w:val="1C8864"/>
        </w:rPr>
        <w:t>a</w:t>
      </w:r>
      <w:r>
        <w:rPr>
          <w:color w:val="198764"/>
        </w:rPr>
        <w:t>a</w:t>
      </w:r>
      <w:r>
        <w:rPr>
          <w:color w:val="1A8664"/>
        </w:rPr>
        <w:t>a</w:t>
      </w:r>
      <w:r>
        <w:rPr>
          <w:color w:val="1A8664"/>
        </w:rPr>
        <w:t>a</w:t>
      </w:r>
      <w:r>
        <w:rPr>
          <w:color w:val="1A8664"/>
        </w:rPr>
        <w:t>a</w:t>
      </w:r>
      <w:r>
        <w:rPr>
          <w:color w:val="1B8564"/>
        </w:rPr>
        <w:t>a</w:t>
      </w:r>
      <w:r>
        <w:rPr>
          <w:color w:val="1C8564"/>
        </w:rPr>
        <w:t>a</w:t>
      </w:r>
      <w:r>
        <w:rPr>
          <w:color w:val="1B8362"/>
        </w:rPr>
        <w:t>a</w:t>
      </w:r>
      <w:r>
        <w:rPr>
          <w:color w:val="1B8362"/>
        </w:rPr>
        <w:t>a</w:t>
      </w:r>
      <w:r>
        <w:rPr>
          <w:color w:val="1A8261"/>
        </w:rPr>
        <w:t>a</w:t>
      </w:r>
      <w:r>
        <w:rPr>
          <w:color w:val="1C8161"/>
        </w:rPr>
        <w:t>a</w:t>
      </w:r>
      <w:r>
        <w:rPr>
          <w:color w:val="1B8060"/>
        </w:rPr>
        <w:t>a</w:t>
      </w:r>
      <w:r>
        <w:rPr>
          <w:color w:val="1B80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47C5B"/>
        </w:rPr>
        <w:t>a</w:t>
      </w:r>
      <w:r>
        <w:rPr>
          <w:color w:val="147C5B"/>
        </w:rPr>
        <w:t>a</w:t>
      </w:r>
      <w:r>
        <w:rPr>
          <w:color w:val="167B5D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6755D"/>
        </w:rPr>
        <w:t>a</w:t>
      </w:r>
      <w:r>
        <w:rPr>
          <w:color w:val="11775C"/>
        </w:rPr>
        <w:t>a</w:t>
      </w:r>
      <w:r>
        <w:rPr>
          <w:color w:val="13755C"/>
        </w:rPr>
        <w:t>a</w:t>
      </w:r>
      <w:r>
        <w:rPr>
          <w:color w:val="1F6E5C"/>
        </w:rPr>
        <w:t>a</w:t>
      </w:r>
      <w:r>
        <w:rPr>
          <w:color w:val="216D5A"/>
        </w:rPr>
        <w:t>a</w:t>
      </w:r>
      <w:r>
        <w:rPr>
          <w:color w:val="1A6F58"/>
        </w:rPr>
        <w:t>a</w:t>
      </w:r>
      <w:r>
        <w:rPr>
          <w:color w:val="0C7658"/>
        </w:rPr>
        <w:t>a</w:t>
      </w:r>
      <w:r>
        <w:rPr>
          <w:color w:val="087A58"/>
        </w:rPr>
        <w:t>a</w:t>
      </w:r>
      <w:r>
        <w:rPr>
          <w:color w:val="0F7758"/>
        </w:rPr>
        <w:t>a</w:t>
      </w:r>
      <w:r>
        <w:rPr>
          <w:color w:val="256A57"/>
        </w:rPr>
        <w:t>a</w:t>
      </w:r>
      <w:r>
        <w:rPr>
          <w:color w:val="092A22"/>
        </w:rPr>
        <w:t>a</w:t>
      </w:r>
      <w:r>
        <w:rPr>
          <w:color w:val="020504"/>
        </w:rPr>
        <w:t>a</w:t>
      </w:r>
      <w:r>
        <w:rPr>
          <w:color w:val="070306"/>
        </w:rPr>
        <w:t>a</w:t>
      </w:r>
      <w:r>
        <w:rPr>
          <w:color w:val="070002"/>
        </w:rPr>
        <w:t>a</w:t>
      </w:r>
      <w:r>
        <w:rPr>
          <w:color w:val="080006"/>
        </w:rPr>
        <w:t>a</w:t>
      </w:r>
      <w:r>
        <w:rPr>
          <w:color w:val="030106"/>
        </w:rPr>
        <w:t>a</w:t>
      </w:r>
      <w:r>
        <w:rPr>
          <w:color w:val="000A0B"/>
        </w:rPr>
        <w:t>a</w:t>
      </w:r>
      <w:r>
        <w:rPr>
          <w:color w:val="04120E"/>
        </w:rPr>
        <w:t>a</w:t>
      </w:r>
      <w:r>
        <w:rPr>
          <w:color w:val="1E4F44"/>
        </w:rPr>
        <w:t>a</w:t>
      </w:r>
      <w:r>
        <w:rPr>
          <w:color w:val="226554"/>
        </w:rPr>
        <w:t>a</w:t>
      </w:r>
      <w:r>
        <w:rPr>
          <w:color w:val="186754"/>
        </w:rPr>
        <w:t>a</w:t>
      </w:r>
      <w:r>
        <w:rPr>
          <w:color w:val="146955"/>
        </w:rPr>
        <w:t>a</w:t>
      </w:r>
      <w:r>
        <w:rPr>
          <w:color w:val="126855"/>
        </w:rPr>
        <w:t>a</w:t>
      </w:r>
      <w:r>
        <w:rPr>
          <w:color w:val="136855"/>
        </w:rPr>
        <w:t>a</w:t>
      </w:r>
      <w:r>
        <w:rPr>
          <w:color w:val="146755"/>
        </w:rPr>
        <w:t>a</w:t>
      </w:r>
      <w:r>
        <w:rPr>
          <w:color w:val="166454"/>
        </w:rPr>
        <w:t>a</w:t>
      </w:r>
      <w:r>
        <w:rPr>
          <w:color w:val="1A6356"/>
        </w:rPr>
        <w:t>a</w:t>
      </w:r>
      <w:r>
        <w:rPr>
          <w:color w:val="1B6357"/>
        </w:rPr>
        <w:t>a</w:t>
      </w:r>
      <w:r>
        <w:rPr>
          <w:color w:val="176458"/>
        </w:rPr>
        <w:t>a</w:t>
      </w:r>
      <w:r>
        <w:rPr>
          <w:color w:val="126558"/>
        </w:rPr>
        <w:t>a</w:t>
      </w:r>
      <w:r>
        <w:rPr>
          <w:color w:val="0F6658"/>
        </w:rPr>
        <w:t>a</w:t>
      </w:r>
      <w:r>
        <w:rPr>
          <w:color w:val="0E6658"/>
        </w:rPr>
        <w:t>a</w:t>
      </w:r>
      <w:r>
        <w:rPr>
          <w:color w:val="116356"/>
        </w:rPr>
        <w:t>a</w:t>
      </w:r>
      <w:r>
        <w:rPr>
          <w:color w:val="1E6258"/>
        </w:rPr>
        <w:t>a</w:t>
      </w:r>
      <w:r>
        <w:rPr>
          <w:color w:val="13453F"/>
        </w:rPr>
        <w:t>a</w:t>
      </w:r>
      <w:r>
        <w:rPr>
          <w:color w:val="00130E"/>
        </w:rPr>
        <w:t>a</w:t>
      </w:r>
      <w:r>
        <w:rPr>
          <w:color w:val="000503"/>
        </w:rPr>
        <w:t>a</w:t>
      </w:r>
      <w:r>
        <w:rPr>
          <w:color w:val="020100"/>
        </w:rPr>
        <w:t>a</w:t>
      </w:r>
      <w:r>
        <w:rPr>
          <w:color w:val="0E0607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00004"/>
        </w:rPr>
        <w:t>a</w:t>
      </w:r>
      <w:r>
        <w:rPr>
          <w:color w:val="030306"/>
        </w:rPr>
        <w:t>a</w:t>
      </w:r>
      <w:r>
        <w:rPr>
          <w:color w:val="0B0809"/>
        </w:rPr>
        <w:t>a</w:t>
      </w:r>
      <w:r>
        <w:rPr>
          <w:color w:val="040101"/>
        </w:rPr>
        <w:t>a</w:t>
      </w:r>
      <w:r>
        <w:rPr>
          <w:color w:val="090300"/>
        </w:rPr>
        <w:t>a</w:t>
      </w:r>
      <w:r>
        <w:rPr>
          <w:color w:val="3A3229"/>
        </w:rPr>
        <w:t>a</w:t>
      </w:r>
      <w:r>
        <w:rPr>
          <w:color w:val="A6957D"/>
        </w:rPr>
        <w:t>a</w:t>
      </w:r>
      <w:r>
        <w:rPr>
          <w:color w:val="BDA27D"/>
        </w:rPr>
        <w:t>a</w:t>
      </w:r>
      <w:r>
        <w:rPr>
          <w:color w:val="BDA17A"/>
        </w:rPr>
        <w:t>a</w:t>
      </w:r>
      <w:r>
        <w:rPr>
          <w:color w:val="BEA27B"/>
        </w:rPr>
        <w:t>a</w:t>
      </w:r>
      <w:r>
        <w:rPr>
          <w:color w:val="BB9F78"/>
        </w:rPr>
        <w:t>a</w:t>
      </w:r>
      <w:r>
        <w:rPr>
          <w:color w:val="BD9F79"/>
        </w:rPr>
        <w:t>a</w:t>
      </w:r>
      <w:r>
        <w:rPr>
          <w:color w:val="BD9F79"/>
        </w:rPr>
        <w:t>a</w:t>
      </w:r>
      <w:r>
        <w:rPr>
          <w:color w:val="C1A27C"/>
        </w:rPr>
        <w:t>a</w:t>
      </w:r>
      <w:r>
        <w:rPr>
          <w:color w:val="C1A17B"/>
        </w:rPr>
        <w:t>a</w:t>
      </w:r>
      <w:r>
        <w:rPr>
          <w:color w:val="C1A17B"/>
        </w:rPr>
        <w:t>a</w:t>
      </w:r>
      <w:r>
        <w:rPr>
          <w:color w:val="C2A07B"/>
        </w:rPr>
        <w:t>a</w:t>
      </w:r>
      <w:r>
        <w:rPr>
          <w:color w:val="C19F7A"/>
        </w:rPr>
        <w:t>a</w:t>
      </w:r>
      <w:r>
        <w:rPr>
          <w:color w:val="C29E7A"/>
        </w:rPr>
        <w:t>a</w:t>
      </w:r>
      <w:r>
        <w:rPr>
          <w:color w:val="C2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C7B"/>
        </w:rPr>
        <w:t>a</w:t>
      </w:r>
      <w:r>
        <w:rPr>
          <w:color w:val="C39C7D"/>
        </w:rPr>
        <w:t>a</w:t>
      </w:r>
      <w:r>
        <w:rPr>
          <w:color w:val="C39C7D"/>
        </w:rPr>
        <w:t>a</w:t>
      </w:r>
      <w:r>
        <w:rPr>
          <w:color w:val="C39C7D"/>
        </w:rPr>
        <w:t>a</w:t>
      </w:r>
      <w:r>
        <w:rPr>
          <w:color w:val="C39C7D"/>
        </w:rPr>
        <w:t>a</w:t>
      </w:r>
      <w:r>
        <w:rPr>
          <w:color w:val="C39C7D"/>
        </w:rPr>
        <w:t>a</w:t>
      </w:r>
      <w:r>
        <w:rPr>
          <w:color w:val="C39C7D"/>
        </w:rPr>
        <w:t>a</w:t>
      </w:r>
      <w:r>
        <w:rPr>
          <w:color w:val="C49D7E"/>
        </w:rPr>
        <w:t>a</w:t>
      </w:r>
      <w:r>
        <w:rPr>
          <w:color w:val="C49D7E"/>
        </w:rPr>
        <w:t>a</w:t>
      </w:r>
      <w:r>
        <w:rPr>
          <w:color w:val="C49D7E"/>
        </w:rPr>
        <w:t>a</w:t>
      </w:r>
      <w:r>
        <w:rPr>
          <w:color w:val="C49D7E"/>
        </w:rPr>
        <w:t>a</w:t>
      </w:r>
      <w:r>
        <w:rPr>
          <w:color w:val="C49D7E"/>
        </w:rPr>
        <w:t>a</w:t>
      </w:r>
      <w:r>
        <w:rPr>
          <w:color w:val="C29E7E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19F83"/>
        </w:rPr>
        <w:t>a</w:t>
      </w:r>
      <w:r>
        <w:rPr>
          <w:color w:val="C19F83"/>
        </w:rPr>
        <w:t>a</w:t>
      </w:r>
      <w:r>
        <w:rPr>
          <w:color w:val="C2A084"/>
        </w:rPr>
        <w:t>a</w:t>
      </w:r>
      <w:r>
        <w:rPr>
          <w:color w:val="C2A084"/>
        </w:rPr>
        <w:t>a</w:t>
      </w:r>
      <w:r>
        <w:rPr>
          <w:color w:val="C2A084"/>
        </w:rPr>
        <w:t>a</w:t>
      </w:r>
      <w:r>
        <w:rPr>
          <w:color w:val="C2A084"/>
        </w:rPr>
        <w:t>a</w:t>
      </w:r>
      <w:r>
        <w:rPr>
          <w:color w:val="C2A084"/>
        </w:rPr>
        <w:t>a</w:t>
      </w:r>
      <w:r>
        <w:rPr>
          <w:color w:val="C2A084"/>
        </w:rPr>
        <w:t>a</w:t>
      </w:r>
      <w:r>
        <w:rPr>
          <w:color w:val="C2A084"/>
        </w:rPr>
        <w:t>a</w:t>
      </w:r>
    </w:p>
    <w:p>
      <w:r>
        <w:rPr>
          <w:color w:val="27BD7D"/>
        </w:rPr>
        <w:t>a</w:t>
      </w:r>
      <w:r>
        <w:rPr>
          <w:color w:val="27BD7D"/>
        </w:rPr>
        <w:t>a</w:t>
      </w:r>
      <w:r>
        <w:rPr>
          <w:color w:val="27BD7D"/>
        </w:rPr>
        <w:t>a</w:t>
      </w:r>
      <w:r>
        <w:rPr>
          <w:color w:val="27BD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3BC7C"/>
        </w:rPr>
        <w:t>a</w:t>
      </w:r>
      <w:r>
        <w:rPr>
          <w:color w:val="23BC7C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6BF7F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5BE7E"/>
        </w:rPr>
        <w:t>a</w:t>
      </w:r>
      <w:r>
        <w:rPr>
          <w:color w:val="24BD7D"/>
        </w:rPr>
        <w:t>a</w:t>
      </w:r>
      <w:r>
        <w:rPr>
          <w:color w:val="24BD7D"/>
        </w:rPr>
        <w:t>a</w:t>
      </w:r>
      <w:r>
        <w:rPr>
          <w:color w:val="25BD7E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6C085"/>
        </w:rPr>
        <w:t>a</w:t>
      </w:r>
      <w:r>
        <w:rPr>
          <w:color w:val="24C087"/>
        </w:rPr>
        <w:t>a</w:t>
      </w:r>
      <w:r>
        <w:rPr>
          <w:color w:val="29BE87"/>
        </w:rPr>
        <w:t>a</w:t>
      </w:r>
      <w:r>
        <w:rPr>
          <w:color w:val="2CBC87"/>
        </w:rPr>
        <w:t>a</w:t>
      </w:r>
      <w:r>
        <w:rPr>
          <w:color w:val="2DBC87"/>
        </w:rPr>
        <w:t>a</w:t>
      </w:r>
      <w:r>
        <w:rPr>
          <w:color w:val="29BD87"/>
        </w:rPr>
        <w:t>a</w:t>
      </w:r>
      <w:r>
        <w:rPr>
          <w:color w:val="26BF87"/>
        </w:rPr>
        <w:t>a</w:t>
      </w:r>
      <w:r>
        <w:rPr>
          <w:color w:val="29C189"/>
        </w:rPr>
        <w:t>a</w:t>
      </w:r>
      <w:r>
        <w:rPr>
          <w:color w:val="2DB583"/>
        </w:rPr>
        <w:t>a</w:t>
      </w:r>
      <w:r>
        <w:rPr>
          <w:color w:val="46AF87"/>
        </w:rPr>
        <w:t>a</w:t>
      </w:r>
      <w:r>
        <w:rPr>
          <w:color w:val="13422A"/>
        </w:rPr>
        <w:t>a</w:t>
      </w:r>
      <w:r>
        <w:rPr>
          <w:color w:val="060D04"/>
        </w:rPr>
        <w:t>a</w:t>
      </w:r>
      <w:r>
        <w:rPr>
          <w:color w:val="0C0604"/>
        </w:rPr>
        <w:t>a</w:t>
      </w:r>
      <w:r>
        <w:rPr>
          <w:color w:val="010100"/>
        </w:rPr>
        <w:t>a</w:t>
      </w:r>
      <w:r>
        <w:rPr>
          <w:color w:val="000200"/>
        </w:rPr>
        <w:t>a</w:t>
      </w:r>
      <w:r>
        <w:rPr>
          <w:color w:val="020101"/>
        </w:rPr>
        <w:t>a</w:t>
      </w:r>
      <w:r>
        <w:rPr>
          <w:color w:val="090204"/>
        </w:rPr>
        <w:t>a</w:t>
      </w:r>
      <w:r>
        <w:rPr>
          <w:color w:val="0B0306"/>
        </w:rPr>
        <w:t>a</w:t>
      </w:r>
      <w:r>
        <w:rPr>
          <w:color w:val="0401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501"/>
        </w:rPr>
        <w:t>a</w:t>
      </w:r>
      <w:r>
        <w:rPr>
          <w:color w:val="010900"/>
        </w:rPr>
        <w:t>a</w:t>
      </w:r>
      <w:r>
        <w:rPr>
          <w:color w:val="213618"/>
        </w:rPr>
        <w:t>a</w:t>
      </w:r>
      <w:r>
        <w:rPr>
          <w:color w:val="BADAA9"/>
        </w:rPr>
        <w:t>a</w:t>
      </w:r>
      <w:r>
        <w:rPr>
          <w:color w:val="AED799"/>
        </w:rPr>
        <w:t>a</w:t>
      </w:r>
      <w:r>
        <w:rPr>
          <w:color w:val="B0DF99"/>
        </w:rPr>
        <w:t>a</w:t>
      </w:r>
      <w:r>
        <w:rPr>
          <w:color w:val="AFE196"/>
        </w:rPr>
        <w:t>a</w:t>
      </w:r>
      <w:r>
        <w:rPr>
          <w:color w:val="B1E097"/>
        </w:rPr>
        <w:t>a</w:t>
      </w:r>
      <w:r>
        <w:rPr>
          <w:color w:val="B3DF9C"/>
        </w:rPr>
        <w:t>a</w:t>
      </w:r>
      <w:r>
        <w:rPr>
          <w:color w:val="B6DEA1"/>
        </w:rPr>
        <w:t>a</w:t>
      </w:r>
      <w:r>
        <w:rPr>
          <w:color w:val="B8DBA7"/>
        </w:rPr>
        <w:t>a</w:t>
      </w:r>
      <w:r>
        <w:rPr>
          <w:color w:val="BADDA3"/>
        </w:rPr>
        <w:t>a</w:t>
      </w:r>
      <w:r>
        <w:rPr>
          <w:color w:val="BBDF9E"/>
        </w:rPr>
        <w:t>a</w:t>
      </w:r>
      <w:r>
        <w:rPr>
          <w:color w:val="BCDF9C"/>
        </w:rPr>
        <w:t>a</w:t>
      </w:r>
      <w:r>
        <w:rPr>
          <w:color w:val="BCDF9D"/>
        </w:rPr>
        <w:t>a</w:t>
      </w:r>
      <w:r>
        <w:rPr>
          <w:color w:val="BEE09C"/>
        </w:rPr>
        <w:t>a</w:t>
      </w:r>
      <w:r>
        <w:rPr>
          <w:color w:val="BFE09C"/>
        </w:rPr>
        <w:t>a</w:t>
      </w:r>
      <w:r>
        <w:rPr>
          <w:color w:val="C0E19C"/>
        </w:rPr>
        <w:t>a</w:t>
      </w:r>
      <w:r>
        <w:rPr>
          <w:color w:val="C2E19C"/>
        </w:rPr>
        <w:t>a</w:t>
      </w:r>
      <w:r>
        <w:rPr>
          <w:color w:val="C2E19C"/>
        </w:rPr>
        <w:t>a</w:t>
      </w:r>
      <w:r>
        <w:rPr>
          <w:color w:val="C3E19B"/>
        </w:rPr>
        <w:t>a</w:t>
      </w:r>
      <w:r>
        <w:rPr>
          <w:color w:val="C4E29B"/>
        </w:rPr>
        <w:t>a</w:t>
      </w:r>
      <w:r>
        <w:rPr>
          <w:color w:val="C4E29B"/>
        </w:rPr>
        <w:t>a</w:t>
      </w:r>
      <w:r>
        <w:rPr>
          <w:color w:val="C5E39B"/>
        </w:rPr>
        <w:t>a</w:t>
      </w:r>
      <w:r>
        <w:rPr>
          <w:color w:val="C5E39D"/>
        </w:rPr>
        <w:t>a</w:t>
      </w:r>
      <w:r>
        <w:rPr>
          <w:color w:val="C5E39D"/>
        </w:rPr>
        <w:t>a</w:t>
      </w:r>
      <w:r>
        <w:rPr>
          <w:color w:val="C6E39D"/>
        </w:rPr>
        <w:t>a</w:t>
      </w:r>
      <w:r>
        <w:rPr>
          <w:color w:val="C7E39E"/>
        </w:rPr>
        <w:t>a</w:t>
      </w:r>
      <w:r>
        <w:rPr>
          <w:color w:val="C8E39E"/>
        </w:rPr>
        <w:t>a</w:t>
      </w:r>
      <w:r>
        <w:rPr>
          <w:color w:val="C9E39F"/>
        </w:rPr>
        <w:t>a</w:t>
      </w:r>
      <w:r>
        <w:rPr>
          <w:color w:val="C9E39E"/>
        </w:rPr>
        <w:t>a</w:t>
      </w:r>
      <w:r>
        <w:rPr>
          <w:color w:val="C9E29E"/>
        </w:rPr>
        <w:t>a</w:t>
      </w:r>
      <w:r>
        <w:rPr>
          <w:color w:val="CBE29E"/>
        </w:rPr>
        <w:t>a</w:t>
      </w:r>
      <w:r>
        <w:rPr>
          <w:color w:val="CCE39F"/>
        </w:rPr>
        <w:t>a</w:t>
      </w:r>
      <w:r>
        <w:rPr>
          <w:color w:val="CCE39F"/>
        </w:rPr>
        <w:t>a</w:t>
      </w:r>
      <w:r>
        <w:rPr>
          <w:color w:val="CDE39F"/>
        </w:rPr>
        <w:t>a</w:t>
      </w:r>
      <w:r>
        <w:rPr>
          <w:color w:val="CBE4A0"/>
        </w:rPr>
        <w:t>a</w:t>
      </w:r>
      <w:r>
        <w:rPr>
          <w:color w:val="C9E49E"/>
        </w:rPr>
        <w:t>a</w:t>
      </w:r>
      <w:r>
        <w:rPr>
          <w:color w:val="C9E49F"/>
        </w:rPr>
        <w:t>a</w:t>
      </w:r>
      <w:r>
        <w:rPr>
          <w:color w:val="C9E49F"/>
        </w:rPr>
        <w:t>a</w:t>
      </w:r>
      <w:r>
        <w:rPr>
          <w:color w:val="CBE3A1"/>
        </w:rPr>
        <w:t>a</w:t>
      </w:r>
      <w:r>
        <w:rPr>
          <w:color w:val="CDE2A0"/>
        </w:rPr>
        <w:t>a</w:t>
      </w:r>
      <w:r>
        <w:rPr>
          <w:color w:val="CFE19F"/>
        </w:rPr>
        <w:t>a</w:t>
      </w:r>
      <w:r>
        <w:rPr>
          <w:color w:val="D7E3A1"/>
        </w:rPr>
        <w:t>a</w:t>
      </w:r>
      <w:r>
        <w:rPr>
          <w:color w:val="E5ECA9"/>
        </w:rPr>
        <w:t>a</w:t>
      </w:r>
      <w:r>
        <w:rPr>
          <w:color w:val="F2F4AE"/>
        </w:rPr>
        <w:t>a</w:t>
      </w:r>
      <w:r>
        <w:rPr>
          <w:color w:val="F6F3AB"/>
        </w:rPr>
        <w:t>a</w:t>
      </w:r>
      <w:r>
        <w:rPr>
          <w:color w:val="F8F0A7"/>
        </w:rPr>
        <w:t>a</w:t>
      </w:r>
      <w:r>
        <w:rPr>
          <w:color w:val="F9F0A6"/>
        </w:rPr>
        <w:t>a</w:t>
      </w:r>
      <w:r>
        <w:rPr>
          <w:color w:val="FAF0A9"/>
        </w:rPr>
        <w:t>a</w:t>
      </w:r>
      <w:r>
        <w:rPr>
          <w:color w:val="FAEFAC"/>
        </w:rPr>
        <w:t>a</w:t>
      </w:r>
      <w:r>
        <w:rPr>
          <w:color w:val="F9F0AC"/>
        </w:rPr>
        <w:t>a</w:t>
      </w:r>
      <w:r>
        <w:rPr>
          <w:color w:val="F9F0AC"/>
        </w:rPr>
        <w:t>a</w:t>
      </w:r>
      <w:r>
        <w:rPr>
          <w:color w:val="F9F0AC"/>
        </w:rPr>
        <w:t>a</w:t>
      </w:r>
      <w:r>
        <w:rPr>
          <w:color w:val="F9F0AC"/>
        </w:rPr>
        <w:t>a</w:t>
      </w:r>
      <w:r>
        <w:rPr>
          <w:color w:val="F9EFAB"/>
        </w:rPr>
        <w:t>a</w:t>
      </w:r>
      <w:r>
        <w:rPr>
          <w:color w:val="F8EFAB"/>
        </w:rPr>
        <w:t>a</w:t>
      </w:r>
      <w:r>
        <w:rPr>
          <w:color w:val="FAEEAB"/>
        </w:rPr>
        <w:t>a</w:t>
      </w:r>
      <w:r>
        <w:rPr>
          <w:color w:val="FAEEAB"/>
        </w:rPr>
        <w:t>a</w:t>
      </w:r>
      <w:r>
        <w:rPr>
          <w:color w:val="FAEEAB"/>
        </w:rPr>
        <w:t>a</w:t>
      </w:r>
      <w:r>
        <w:rPr>
          <w:color w:val="FCEDAB"/>
        </w:rPr>
        <w:t>a</w:t>
      </w:r>
      <w:r>
        <w:rPr>
          <w:color w:val="FAEEAD"/>
        </w:rPr>
        <w:t>a</w:t>
      </w:r>
      <w:r>
        <w:rPr>
          <w:color w:val="F5EFAE"/>
        </w:rPr>
        <w:t>a</w:t>
      </w:r>
      <w:r>
        <w:rPr>
          <w:color w:val="E9E8A7"/>
        </w:rPr>
        <w:t>a</w:t>
      </w:r>
      <w:r>
        <w:rPr>
          <w:color w:val="DAE09C"/>
        </w:rPr>
        <w:t>a</w:t>
      </w:r>
      <w:r>
        <w:rPr>
          <w:color w:val="CFDC98"/>
        </w:rPr>
        <w:t>a</w:t>
      </w:r>
      <w:r>
        <w:rPr>
          <w:color w:val="CADF97"/>
        </w:rPr>
        <w:t>a</w:t>
      </w:r>
      <w:r>
        <w:rPr>
          <w:color w:val="C8E49A"/>
        </w:rPr>
        <w:t>a</w:t>
      </w:r>
      <w:r>
        <w:rPr>
          <w:color w:val="C6E19A"/>
        </w:rPr>
        <w:t>a</w:t>
      </w:r>
      <w:r>
        <w:rPr>
          <w:color w:val="C4E29B"/>
        </w:rPr>
        <w:t>a</w:t>
      </w:r>
      <w:r>
        <w:rPr>
          <w:color w:val="C5E19B"/>
        </w:rPr>
        <w:t>a</w:t>
      </w:r>
      <w:r>
        <w:rPr>
          <w:color w:val="C6DF9B"/>
        </w:rPr>
        <w:t>a</w:t>
      </w:r>
      <w:r>
        <w:rPr>
          <w:color w:val="C8DD9A"/>
        </w:rPr>
        <w:t>a</w:t>
      </w:r>
      <w:r>
        <w:rPr>
          <w:color w:val="C9DC9A"/>
        </w:rPr>
        <w:t>a</w:t>
      </w:r>
      <w:r>
        <w:rPr>
          <w:color w:val="CBDF9B"/>
        </w:rPr>
        <w:t>a</w:t>
      </w:r>
      <w:r>
        <w:rPr>
          <w:color w:val="CBDF9A"/>
        </w:rPr>
        <w:t>a</w:t>
      </w:r>
      <w:r>
        <w:rPr>
          <w:color w:val="CBDF99"/>
        </w:rPr>
        <w:t>a</w:t>
      </w:r>
      <w:r>
        <w:rPr>
          <w:color w:val="CADF99"/>
        </w:rPr>
        <w:t>a</w:t>
      </w:r>
      <w:r>
        <w:rPr>
          <w:color w:val="C9DE98"/>
        </w:rPr>
        <w:t>a</w:t>
      </w:r>
      <w:r>
        <w:rPr>
          <w:color w:val="C9DE98"/>
        </w:rPr>
        <w:t>a</w:t>
      </w:r>
      <w:r>
        <w:rPr>
          <w:color w:val="C8DE98"/>
        </w:rPr>
        <w:t>a</w:t>
      </w:r>
      <w:r>
        <w:rPr>
          <w:color w:val="C7DD97"/>
        </w:rPr>
        <w:t>a</w:t>
      </w:r>
      <w:r>
        <w:rPr>
          <w:color w:val="C5DE96"/>
        </w:rPr>
        <w:t>a</w:t>
      </w:r>
      <w:r>
        <w:rPr>
          <w:color w:val="C4DE96"/>
        </w:rPr>
        <w:t>a</w:t>
      </w:r>
      <w:r>
        <w:rPr>
          <w:color w:val="C3DD95"/>
        </w:rPr>
        <w:t>a</w:t>
      </w:r>
      <w:r>
        <w:rPr>
          <w:color w:val="C2DD95"/>
        </w:rPr>
        <w:t>a</w:t>
      </w:r>
      <w:r>
        <w:rPr>
          <w:color w:val="C2DD95"/>
        </w:rPr>
        <w:t>a</w:t>
      </w:r>
      <w:r>
        <w:rPr>
          <w:color w:val="C0DD93"/>
        </w:rPr>
        <w:t>a</w:t>
      </w:r>
      <w:r>
        <w:rPr>
          <w:color w:val="BEDC92"/>
        </w:rPr>
        <w:t>a</w:t>
      </w:r>
      <w:r>
        <w:rPr>
          <w:color w:val="BDDB91"/>
        </w:rPr>
        <w:t>a</w:t>
      </w:r>
      <w:r>
        <w:rPr>
          <w:color w:val="BBDB92"/>
        </w:rPr>
        <w:t>a</w:t>
      </w:r>
      <w:r>
        <w:rPr>
          <w:color w:val="BADB91"/>
        </w:rPr>
        <w:t>a</w:t>
      </w:r>
      <w:r>
        <w:rPr>
          <w:color w:val="B8DA90"/>
        </w:rPr>
        <w:t>a</w:t>
      </w:r>
      <w:r>
        <w:rPr>
          <w:color w:val="B7DB93"/>
        </w:rPr>
        <w:t>a</w:t>
      </w:r>
      <w:r>
        <w:rPr>
          <w:color w:val="B5DB92"/>
        </w:rPr>
        <w:t>a</w:t>
      </w:r>
      <w:r>
        <w:rPr>
          <w:color w:val="B2D992"/>
        </w:rPr>
        <w:t>a</w:t>
      </w:r>
      <w:r>
        <w:rPr>
          <w:color w:val="B0D891"/>
        </w:rPr>
        <w:t>a</w:t>
      </w:r>
      <w:r>
        <w:rPr>
          <w:color w:val="AED890"/>
        </w:rPr>
        <w:t>a</w:t>
      </w:r>
      <w:r>
        <w:rPr>
          <w:color w:val="ADD68F"/>
        </w:rPr>
        <w:t>a</w:t>
      </w:r>
      <w:r>
        <w:rPr>
          <w:color w:val="ACD48D"/>
        </w:rPr>
        <w:t>a</w:t>
      </w:r>
      <w:r>
        <w:rPr>
          <w:color w:val="ABD38D"/>
        </w:rPr>
        <w:t>a</w:t>
      </w:r>
      <w:r>
        <w:rPr>
          <w:color w:val="AAD28C"/>
        </w:rPr>
        <w:t>a</w:t>
      </w:r>
      <w:r>
        <w:rPr>
          <w:color w:val="A7D18A"/>
        </w:rPr>
        <w:t>a</w:t>
      </w:r>
      <w:r>
        <w:rPr>
          <w:color w:val="A3D088"/>
        </w:rPr>
        <w:t>a</w:t>
      </w:r>
      <w:r>
        <w:rPr>
          <w:color w:val="A1D089"/>
        </w:rPr>
        <w:t>a</w:t>
      </w:r>
      <w:r>
        <w:rPr>
          <w:color w:val="9ED089"/>
        </w:rPr>
        <w:t>a</w:t>
      </w:r>
      <w:r>
        <w:rPr>
          <w:color w:val="9CCF89"/>
        </w:rPr>
        <w:t>a</w:t>
      </w:r>
      <w:r>
        <w:rPr>
          <w:color w:val="99CE88"/>
        </w:rPr>
        <w:t>a</w:t>
      </w:r>
      <w:r>
        <w:rPr>
          <w:color w:val="94CD86"/>
        </w:rPr>
        <w:t>a</w:t>
      </w:r>
      <w:r>
        <w:rPr>
          <w:color w:val="90CB84"/>
        </w:rPr>
        <w:t>a</w:t>
      </w:r>
      <w:r>
        <w:rPr>
          <w:color w:val="8DC983"/>
        </w:rPr>
        <w:t>a</w:t>
      </w:r>
      <w:r>
        <w:rPr>
          <w:color w:val="89C984"/>
        </w:rPr>
        <w:t>a</w:t>
      </w:r>
      <w:r>
        <w:rPr>
          <w:color w:val="84C989"/>
        </w:rPr>
        <w:t>a</w:t>
      </w:r>
      <w:r>
        <w:rPr>
          <w:color w:val="81C889"/>
        </w:rPr>
        <w:t>a</w:t>
      </w:r>
      <w:r>
        <w:rPr>
          <w:color w:val="7CC787"/>
        </w:rPr>
        <w:t>a</w:t>
      </w:r>
      <w:r>
        <w:rPr>
          <w:color w:val="79C486"/>
        </w:rPr>
        <w:t>a</w:t>
      </w:r>
      <w:r>
        <w:rPr>
          <w:color w:val="74C385"/>
        </w:rPr>
        <w:t>a</w:t>
      </w:r>
      <w:r>
        <w:rPr>
          <w:color w:val="71C385"/>
        </w:rPr>
        <w:t>a</w:t>
      </w:r>
      <w:r>
        <w:rPr>
          <w:color w:val="6BBF83"/>
        </w:rPr>
        <w:t>a</w:t>
      </w:r>
      <w:r>
        <w:rPr>
          <w:color w:val="67BF82"/>
        </w:rPr>
        <w:t>a</w:t>
      </w:r>
      <w:r>
        <w:rPr>
          <w:color w:val="63BE81"/>
        </w:rPr>
        <w:t>a</w:t>
      </w:r>
      <w:r>
        <w:rPr>
          <w:color w:val="5FBC80"/>
        </w:rPr>
        <w:t>a</w:t>
      </w:r>
      <w:r>
        <w:rPr>
          <w:color w:val="5BBB7E"/>
        </w:rPr>
        <w:t>a</w:t>
      </w:r>
      <w:r>
        <w:rPr>
          <w:color w:val="58B97E"/>
        </w:rPr>
        <w:t>a</w:t>
      </w:r>
      <w:r>
        <w:rPr>
          <w:color w:val="54B77D"/>
        </w:rPr>
        <w:t>a</w:t>
      </w:r>
      <w:r>
        <w:rPr>
          <w:color w:val="51B67B"/>
        </w:rPr>
        <w:t>a</w:t>
      </w:r>
      <w:r>
        <w:rPr>
          <w:color w:val="4FB47A"/>
        </w:rPr>
        <w:t>a</w:t>
      </w:r>
      <w:r>
        <w:rPr>
          <w:color w:val="4AB078"/>
        </w:rPr>
        <w:t>a</w:t>
      </w:r>
      <w:r>
        <w:rPr>
          <w:color w:val="45AE75"/>
        </w:rPr>
        <w:t>a</w:t>
      </w:r>
      <w:r>
        <w:rPr>
          <w:color w:val="43AC74"/>
        </w:rPr>
        <w:t>a</w:t>
      </w:r>
      <w:r>
        <w:rPr>
          <w:color w:val="40AC75"/>
        </w:rPr>
        <w:t>a</w:t>
      </w:r>
      <w:r>
        <w:rPr>
          <w:color w:val="3EAC77"/>
        </w:rPr>
        <w:t>a</w:t>
      </w:r>
      <w:r>
        <w:rPr>
          <w:color w:val="3BAC78"/>
        </w:rPr>
        <w:t>a</w:t>
      </w:r>
      <w:r>
        <w:rPr>
          <w:color w:val="38A976"/>
        </w:rPr>
        <w:t>a</w:t>
      </w:r>
      <w:r>
        <w:rPr>
          <w:color w:val="35A774"/>
        </w:rPr>
        <w:t>a</w:t>
      </w:r>
      <w:r>
        <w:rPr>
          <w:color w:val="31A571"/>
        </w:rPr>
        <w:t>a</w:t>
      </w:r>
      <w:r>
        <w:rPr>
          <w:color w:val="2FA471"/>
        </w:rPr>
        <w:t>a</w:t>
      </w:r>
      <w:r>
        <w:rPr>
          <w:color w:val="2EA273"/>
        </w:rPr>
        <w:t>a</w:t>
      </w:r>
      <w:r>
        <w:rPr>
          <w:color w:val="2DA172"/>
        </w:rPr>
        <w:t>a</w:t>
      </w:r>
      <w:r>
        <w:rPr>
          <w:color w:val="2B9F70"/>
        </w:rPr>
        <w:t>a</w:t>
      </w:r>
      <w:r>
        <w:rPr>
          <w:color w:val="2A9E6F"/>
        </w:rPr>
        <w:t>a</w:t>
      </w:r>
      <w:r>
        <w:rPr>
          <w:color w:val="289C6D"/>
        </w:rPr>
        <w:t>a</w:t>
      </w:r>
      <w:r>
        <w:rPr>
          <w:color w:val="279B6C"/>
        </w:rPr>
        <w:t>a</w:t>
      </w:r>
      <w:r>
        <w:rPr>
          <w:color w:val="279B6C"/>
        </w:rPr>
        <w:t>a</w:t>
      </w:r>
      <w:r>
        <w:rPr>
          <w:color w:val="269A6B"/>
        </w:rPr>
        <w:t>a</w:t>
      </w:r>
      <w:r>
        <w:rPr>
          <w:color w:val="25996A"/>
        </w:rPr>
        <w:t>a</w:t>
      </w:r>
      <w:r>
        <w:rPr>
          <w:color w:val="249869"/>
        </w:rPr>
        <w:t>a</w:t>
      </w:r>
      <w:r>
        <w:rPr>
          <w:color w:val="239768"/>
        </w:rPr>
        <w:t>a</w:t>
      </w:r>
      <w:r>
        <w:rPr>
          <w:color w:val="239768"/>
        </w:rPr>
        <w:t>a</w:t>
      </w:r>
      <w:r>
        <w:rPr>
          <w:color w:val="219568"/>
        </w:rPr>
        <w:t>a</w:t>
      </w:r>
      <w:r>
        <w:rPr>
          <w:color w:val="209467"/>
        </w:rPr>
        <w:t>a</w:t>
      </w:r>
      <w:r>
        <w:rPr>
          <w:color w:val="1E9265"/>
        </w:rPr>
        <w:t>a</w:t>
      </w:r>
      <w:r>
        <w:rPr>
          <w:color w:val="1E9064"/>
        </w:rPr>
        <w:t>a</w:t>
      </w:r>
      <w:r>
        <w:rPr>
          <w:color w:val="1F9065"/>
        </w:rPr>
        <w:t>a</w:t>
      </w:r>
      <w:r>
        <w:rPr>
          <w:color w:val="209166"/>
        </w:rPr>
        <w:t>a</w:t>
      </w:r>
      <w:r>
        <w:rPr>
          <w:color w:val="209067"/>
        </w:rPr>
        <w:t>a</w:t>
      </w:r>
      <w:r>
        <w:rPr>
          <w:color w:val="1F8D66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C8864"/>
        </w:rPr>
        <w:t>a</w:t>
      </w:r>
      <w:r>
        <w:rPr>
          <w:color w:val="1C8864"/>
        </w:rPr>
        <w:t>a</w:t>
      </w:r>
      <w:r>
        <w:rPr>
          <w:color w:val="198764"/>
        </w:rPr>
        <w:t>a</w:t>
      </w:r>
      <w:r>
        <w:rPr>
          <w:color w:val="1A8664"/>
        </w:rPr>
        <w:t>a</w:t>
      </w:r>
      <w:r>
        <w:rPr>
          <w:color w:val="1A8664"/>
        </w:rPr>
        <w:t>a</w:t>
      </w:r>
      <w:r>
        <w:rPr>
          <w:color w:val="1B8664"/>
        </w:rPr>
        <w:t>a</w:t>
      </w:r>
      <w:r>
        <w:rPr>
          <w:color w:val="1B8564"/>
        </w:rPr>
        <w:t>a</w:t>
      </w:r>
      <w:r>
        <w:rPr>
          <w:color w:val="1C8564"/>
        </w:rPr>
        <w:t>a</w:t>
      </w:r>
      <w:r>
        <w:rPr>
          <w:color w:val="1B8362"/>
        </w:rPr>
        <w:t>a</w:t>
      </w:r>
      <w:r>
        <w:rPr>
          <w:color w:val="1B8362"/>
        </w:rPr>
        <w:t>a</w:t>
      </w:r>
      <w:r>
        <w:rPr>
          <w:color w:val="1A8261"/>
        </w:rPr>
        <w:t>a</w:t>
      </w:r>
      <w:r>
        <w:rPr>
          <w:color w:val="1C8161"/>
        </w:rPr>
        <w:t>a</w:t>
      </w:r>
      <w:r>
        <w:rPr>
          <w:color w:val="1B8060"/>
        </w:rPr>
        <w:t>a</w:t>
      </w:r>
      <w:r>
        <w:rPr>
          <w:color w:val="1B80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98160"/>
        </w:rPr>
        <w:t>a</w:t>
      </w:r>
      <w:r>
        <w:rPr>
          <w:color w:val="18805F"/>
        </w:rPr>
        <w:t>a</w:t>
      </w:r>
      <w:r>
        <w:rPr>
          <w:color w:val="177F5E"/>
        </w:rPr>
        <w:t>a</w:t>
      </w:r>
      <w:r>
        <w:rPr>
          <w:color w:val="177F5E"/>
        </w:rPr>
        <w:t>a</w:t>
      </w:r>
      <w:r>
        <w:rPr>
          <w:color w:val="167E5D"/>
        </w:rPr>
        <w:t>a</w:t>
      </w:r>
      <w:r>
        <w:rPr>
          <w:color w:val="157D5C"/>
        </w:rPr>
        <w:t>a</w:t>
      </w:r>
      <w:r>
        <w:rPr>
          <w:color w:val="157D5C"/>
        </w:rPr>
        <w:t>a</w:t>
      </w:r>
      <w:r>
        <w:rPr>
          <w:color w:val="147C5B"/>
        </w:rPr>
        <w:t>a</w:t>
      </w:r>
      <w:r>
        <w:rPr>
          <w:color w:val="147C5B"/>
        </w:rPr>
        <w:t>a</w:t>
      </w:r>
      <w:r>
        <w:rPr>
          <w:color w:val="147C5B"/>
        </w:rPr>
        <w:t>a</w:t>
      </w:r>
      <w:r>
        <w:rPr>
          <w:color w:val="157A5C"/>
        </w:rPr>
        <w:t>a</w:t>
      </w:r>
      <w:r>
        <w:rPr>
          <w:color w:val="18785E"/>
        </w:rPr>
        <w:t>a</w:t>
      </w:r>
      <w:r>
        <w:rPr>
          <w:color w:val="19775F"/>
        </w:rPr>
        <w:t>a</w:t>
      </w:r>
      <w:r>
        <w:rPr>
          <w:color w:val="18765E"/>
        </w:rPr>
        <w:t>a</w:t>
      </w:r>
      <w:r>
        <w:rPr>
          <w:color w:val="18765E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7755D"/>
        </w:rPr>
        <w:t>a</w:t>
      </w:r>
      <w:r>
        <w:rPr>
          <w:color w:val="12765C"/>
        </w:rPr>
        <w:t>a</w:t>
      </w:r>
      <w:r>
        <w:rPr>
          <w:color w:val="14755C"/>
        </w:rPr>
        <w:t>a</w:t>
      </w:r>
      <w:r>
        <w:rPr>
          <w:color w:val="1F6E5C"/>
        </w:rPr>
        <w:t>a</w:t>
      </w:r>
      <w:r>
        <w:rPr>
          <w:color w:val="226D5A"/>
        </w:rPr>
        <w:t>a</w:t>
      </w:r>
      <w:r>
        <w:rPr>
          <w:color w:val="1B6F58"/>
        </w:rPr>
        <w:t>a</w:t>
      </w:r>
      <w:r>
        <w:rPr>
          <w:color w:val="0A7658"/>
        </w:rPr>
        <w:t>a</w:t>
      </w:r>
      <w:r>
        <w:rPr>
          <w:color w:val="057C59"/>
        </w:rPr>
        <w:t>a</w:t>
      </w:r>
      <w:r>
        <w:rPr>
          <w:color w:val="077555"/>
        </w:rPr>
        <w:t>a</w:t>
      </w:r>
      <w:r>
        <w:rPr>
          <w:color w:val="206D58"/>
        </w:rPr>
        <w:t>a</w:t>
      </w:r>
      <w:r>
        <w:rPr>
          <w:color w:val="163D33"/>
        </w:rPr>
        <w:t>a</w:t>
      </w:r>
      <w:r>
        <w:rPr>
          <w:color w:val="010604"/>
        </w:rPr>
        <w:t>a</w:t>
      </w:r>
      <w:r>
        <w:rPr>
          <w:color w:val="030103"/>
        </w:rPr>
        <w:t>a</w:t>
      </w:r>
      <w:r>
        <w:rPr>
          <w:color w:val="0A0106"/>
        </w:rPr>
        <w:t>a</w:t>
      </w:r>
      <w:r>
        <w:rPr>
          <w:color w:val="0D0209"/>
        </w:rPr>
        <w:t>a</w:t>
      </w:r>
      <w:r>
        <w:rPr>
          <w:color w:val="0A060B"/>
        </w:rPr>
        <w:t>a</w:t>
      </w:r>
      <w:r>
        <w:rPr>
          <w:color w:val="010305"/>
        </w:rPr>
        <w:t>a</w:t>
      </w:r>
      <w:r>
        <w:rPr>
          <w:color w:val="000B08"/>
        </w:rPr>
        <w:t>a</w:t>
      </w:r>
      <w:r>
        <w:rPr>
          <w:color w:val="0D3027"/>
        </w:rPr>
        <w:t>a</w:t>
      </w:r>
      <w:r>
        <w:rPr>
          <w:color w:val="1F5A4C"/>
        </w:rPr>
        <w:t>a</w:t>
      </w:r>
      <w:r>
        <w:rPr>
          <w:color w:val="1D6655"/>
        </w:rPr>
        <w:t>a</w:t>
      </w:r>
      <w:r>
        <w:rPr>
          <w:color w:val="176755"/>
        </w:rPr>
        <w:t>a</w:t>
      </w:r>
      <w:r>
        <w:rPr>
          <w:color w:val="146955"/>
        </w:rPr>
        <w:t>a</w:t>
      </w:r>
      <w:r>
        <w:rPr>
          <w:color w:val="136855"/>
        </w:rPr>
        <w:t>a</w:t>
      </w:r>
      <w:r>
        <w:rPr>
          <w:color w:val="126855"/>
        </w:rPr>
        <w:t>a</w:t>
      </w:r>
      <w:r>
        <w:rPr>
          <w:color w:val="146755"/>
        </w:rPr>
        <w:t>a</w:t>
      </w:r>
      <w:r>
        <w:rPr>
          <w:color w:val="1A6356"/>
        </w:rPr>
        <w:t>a</w:t>
      </w:r>
      <w:r>
        <w:rPr>
          <w:color w:val="1D6257"/>
        </w:rPr>
        <w:t>a</w:t>
      </w:r>
      <w:r>
        <w:rPr>
          <w:color w:val="196358"/>
        </w:rPr>
        <w:t>a</w:t>
      </w:r>
      <w:r>
        <w:rPr>
          <w:color w:val="126558"/>
        </w:rPr>
        <w:t>a</w:t>
      </w:r>
      <w:r>
        <w:rPr>
          <w:color w:val="0D6759"/>
        </w:rPr>
        <w:t>a</w:t>
      </w:r>
      <w:r>
        <w:rPr>
          <w:color w:val="0B675A"/>
        </w:rPr>
        <w:t>a</w:t>
      </w:r>
      <w:r>
        <w:rPr>
          <w:color w:val="0E6458"/>
        </w:rPr>
        <w:t>a</w:t>
      </w:r>
      <w:r>
        <w:rPr>
          <w:color w:val="196358"/>
        </w:rPr>
        <w:t>a</w:t>
      </w:r>
      <w:r>
        <w:rPr>
          <w:color w:val="205850"/>
        </w:rPr>
        <w:t>a</w:t>
      </w:r>
      <w:r>
        <w:rPr>
          <w:color w:val="072B24"/>
        </w:rPr>
        <w:t>a</w:t>
      </w:r>
      <w:r>
        <w:rPr>
          <w:color w:val="000A06"/>
        </w:rPr>
        <w:t>a</w:t>
      </w:r>
      <w:r>
        <w:rPr>
          <w:color w:val="010201"/>
        </w:rPr>
        <w:t>a</w:t>
      </w:r>
      <w:r>
        <w:rPr>
          <w:color w:val="0904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00202"/>
        </w:rPr>
        <w:t>a</w:t>
      </w:r>
      <w:r>
        <w:rPr>
          <w:color w:val="090B0C"/>
        </w:rPr>
        <w:t>a</w:t>
      </w:r>
      <w:r>
        <w:rPr>
          <w:color w:val="000102"/>
        </w:rPr>
        <w:t>a</w:t>
      </w:r>
      <w:r>
        <w:rPr>
          <w:color w:val="0C0C0E"/>
        </w:rPr>
        <w:t>a</w:t>
      </w:r>
      <w:r>
        <w:rPr>
          <w:color w:val="010002"/>
        </w:rPr>
        <w:t>a</w:t>
      </w:r>
      <w:r>
        <w:rPr>
          <w:color w:val="0E0A0A"/>
        </w:rPr>
        <w:t>a</w:t>
      </w:r>
      <w:r>
        <w:rPr>
          <w:color w:val="645543"/>
        </w:rPr>
        <w:t>a</w:t>
      </w:r>
      <w:r>
        <w:rPr>
          <w:color w:val="B8A17A"/>
        </w:rPr>
        <w:t>a</w:t>
      </w:r>
      <w:r>
        <w:rPr>
          <w:color w:val="C6AB84"/>
        </w:rPr>
        <w:t>a</w:t>
      </w:r>
      <w:r>
        <w:rPr>
          <w:color w:val="BCA17A"/>
        </w:rPr>
        <w:t>a</w:t>
      </w:r>
      <w:r>
        <w:rPr>
          <w:color w:val="BBA079"/>
        </w:rPr>
        <w:t>a</w:t>
      </w:r>
      <w:r>
        <w:rPr>
          <w:color w:val="B89B75"/>
        </w:rPr>
        <w:t>a</w:t>
      </w:r>
      <w:r>
        <w:rPr>
          <w:color w:val="C5A781"/>
        </w:rPr>
        <w:t>a</w:t>
      </w:r>
      <w:r>
        <w:rPr>
          <w:color w:val="BFA17B"/>
        </w:rPr>
        <w:t>a</w:t>
      </w:r>
      <w:r>
        <w:rPr>
          <w:color w:val="C0A17B"/>
        </w:rPr>
        <w:t>a</w:t>
      </w:r>
      <w:r>
        <w:rPr>
          <w:color w:val="C0A17B"/>
        </w:rPr>
        <w:t>a</w:t>
      </w:r>
      <w:r>
        <w:rPr>
          <w:color w:val="C19F7A"/>
        </w:rPr>
        <w:t>a</w:t>
      </w:r>
      <w:r>
        <w:rPr>
          <w:color w:val="C09F7A"/>
        </w:rPr>
        <w:t>a</w:t>
      </w:r>
      <w:r>
        <w:rPr>
          <w:color w:val="C09E79"/>
        </w:rPr>
        <w:t>a</w:t>
      </w:r>
      <w:r>
        <w:rPr>
          <w:color w:val="C2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49E7A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39D79"/>
        </w:rPr>
        <w:t>a</w:t>
      </w:r>
      <w:r>
        <w:rPr>
          <w:color w:val="C29C7B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39C7D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29D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19E82"/>
        </w:rPr>
        <w:t>a</w:t>
      </w:r>
      <w:r>
        <w:rPr>
          <w:color w:val="C09D81"/>
        </w:rPr>
        <w:t>a</w:t>
      </w:r>
      <w:r>
        <w:rPr>
          <w:color w:val="BF9D81"/>
        </w:rPr>
        <w:t>a</w:t>
      </w:r>
      <w:r>
        <w:rPr>
          <w:color w:val="C09E82"/>
        </w:rPr>
        <w:t>a</w:t>
      </w:r>
      <w:r>
        <w:rPr>
          <w:color w:val="C09E82"/>
        </w:rPr>
        <w:t>a</w:t>
      </w:r>
      <w:r>
        <w:rPr>
          <w:color w:val="C19F83"/>
        </w:rPr>
        <w:t>a</w:t>
      </w:r>
      <w:r>
        <w:rPr>
          <w:color w:val="C19F83"/>
        </w:rPr>
        <w:t>a</w:t>
      </w:r>
      <w:r>
        <w:rPr>
          <w:color w:val="C19F83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</w:p>
    <w:p>
      <w:r>
        <w:rPr>
          <w:color w:val="27BD7C"/>
        </w:rPr>
        <w:t>a</w:t>
      </w:r>
      <w:r>
        <w:rPr>
          <w:color w:val="27BE7C"/>
        </w:rPr>
        <w:t>a</w:t>
      </w:r>
      <w:r>
        <w:rPr>
          <w:color w:val="27BD7D"/>
        </w:rPr>
        <w:t>a</w:t>
      </w:r>
      <w:r>
        <w:rPr>
          <w:color w:val="27BD7D"/>
        </w:rPr>
        <w:t>a</w:t>
      </w:r>
      <w:r>
        <w:rPr>
          <w:color w:val="26BC7C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6BC7D"/>
        </w:rPr>
        <w:t>a</w:t>
      </w:r>
      <w:r>
        <w:rPr>
          <w:color w:val="24BB7C"/>
        </w:rPr>
        <w:t>a</w:t>
      </w:r>
      <w:r>
        <w:rPr>
          <w:color w:val="23BC7C"/>
        </w:rPr>
        <w:t>a</w:t>
      </w:r>
      <w:r>
        <w:rPr>
          <w:color w:val="24BC7D"/>
        </w:rPr>
        <w:t>a</w:t>
      </w:r>
      <w:r>
        <w:rPr>
          <w:color w:val="25BC7D"/>
        </w:rPr>
        <w:t>a</w:t>
      </w:r>
      <w:r>
        <w:rPr>
          <w:color w:val="25BE7E"/>
        </w:rPr>
        <w:t>a</w:t>
      </w:r>
      <w:r>
        <w:rPr>
          <w:color w:val="26BE7E"/>
        </w:rPr>
        <w:t>a</w:t>
      </w:r>
      <w:r>
        <w:rPr>
          <w:color w:val="27BE7F"/>
        </w:rPr>
        <w:t>a</w:t>
      </w:r>
      <w:r>
        <w:rPr>
          <w:color w:val="26BF7F"/>
        </w:rPr>
        <w:t>a</w:t>
      </w:r>
      <w:r>
        <w:rPr>
          <w:color w:val="26BE7E"/>
        </w:rPr>
        <w:t>a</w:t>
      </w:r>
      <w:r>
        <w:rPr>
          <w:color w:val="26BE7E"/>
        </w:rPr>
        <w:t>a</w:t>
      </w:r>
      <w:r>
        <w:rPr>
          <w:color w:val="24BD7D"/>
        </w:rPr>
        <w:t>a</w:t>
      </w:r>
      <w:r>
        <w:rPr>
          <w:color w:val="25BC7D"/>
        </w:rPr>
        <w:t>a</w:t>
      </w:r>
      <w:r>
        <w:rPr>
          <w:color w:val="26BC7E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6BC7F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8BE81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7BC82"/>
        </w:rPr>
        <w:t>a</w:t>
      </w:r>
      <w:r>
        <w:rPr>
          <w:color w:val="28BD83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9BE84"/>
        </w:rPr>
        <w:t>a</w:t>
      </w:r>
      <w:r>
        <w:rPr>
          <w:color w:val="26BF85"/>
        </w:rPr>
        <w:t>a</w:t>
      </w:r>
      <w:r>
        <w:rPr>
          <w:color w:val="25BF87"/>
        </w:rPr>
        <w:t>a</w:t>
      </w:r>
      <w:r>
        <w:rPr>
          <w:color w:val="29BE87"/>
        </w:rPr>
        <w:t>a</w:t>
      </w:r>
      <w:r>
        <w:rPr>
          <w:color w:val="2CBC87"/>
        </w:rPr>
        <w:t>a</w:t>
      </w:r>
      <w:r>
        <w:rPr>
          <w:color w:val="2DBC87"/>
        </w:rPr>
        <w:t>a</w:t>
      </w:r>
      <w:r>
        <w:rPr>
          <w:color w:val="29BD87"/>
        </w:rPr>
        <w:t>a</w:t>
      </w:r>
      <w:r>
        <w:rPr>
          <w:color w:val="28BF87"/>
        </w:rPr>
        <w:t>a</w:t>
      </w:r>
      <w:r>
        <w:rPr>
          <w:color w:val="2CBF89"/>
        </w:rPr>
        <w:t>a</w:t>
      </w:r>
      <w:r>
        <w:rPr>
          <w:color w:val="35B384"/>
        </w:rPr>
        <w:t>a</w:t>
      </w:r>
      <w:r>
        <w:rPr>
          <w:color w:val="1A6A47"/>
        </w:rPr>
        <w:t>a</w:t>
      </w:r>
      <w:r>
        <w:rPr>
          <w:color w:val="001101"/>
        </w:rPr>
        <w:t>a</w:t>
      </w:r>
      <w:r>
        <w:rPr>
          <w:color w:val="0A0705"/>
        </w:rPr>
        <w:t>a</w:t>
      </w:r>
      <w:r>
        <w:rPr>
          <w:color w:val="130102"/>
        </w:rPr>
        <w:t>a</w:t>
      </w:r>
      <w:r>
        <w:rPr>
          <w:color w:val="080505"/>
        </w:rPr>
        <w:t>a</w:t>
      </w:r>
      <w:r>
        <w:rPr>
          <w:color w:val="000201"/>
        </w:rPr>
        <w:t>a</w:t>
      </w:r>
      <w:r>
        <w:rPr>
          <w:color w:val="030202"/>
        </w:rPr>
        <w:t>a</w:t>
      </w:r>
      <w:r>
        <w:rPr>
          <w:color w:val="070204"/>
        </w:rPr>
        <w:t>a</w:t>
      </w:r>
      <w:r>
        <w:rPr>
          <w:color w:val="050102"/>
        </w:rPr>
        <w:t>a</w:t>
      </w:r>
      <w:r>
        <w:rPr>
          <w:color w:val="040303"/>
        </w:rPr>
        <w:t>a</w:t>
      </w:r>
      <w:r>
        <w:rPr>
          <w:color w:val="020403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00100"/>
        </w:rPr>
        <w:t>a</w:t>
      </w:r>
      <w:r>
        <w:rPr>
          <w:color w:val="010600"/>
        </w:rPr>
        <w:t>a</w:t>
      </w:r>
      <w:r>
        <w:rPr>
          <w:color w:val="091607"/>
        </w:rPr>
        <w:t>a</w:t>
      </w:r>
      <w:r>
        <w:rPr>
          <w:color w:val="79916E"/>
        </w:rPr>
        <w:t>a</w:t>
      </w:r>
      <w:r>
        <w:rPr>
          <w:color w:val="B6DAA6"/>
        </w:rPr>
        <w:t>a</w:t>
      </w:r>
      <w:r>
        <w:rPr>
          <w:color w:val="B5E09F"/>
        </w:rPr>
        <w:t>a</w:t>
      </w:r>
      <w:r>
        <w:rPr>
          <w:color w:val="AEE096"/>
        </w:rPr>
        <w:t>a</w:t>
      </w:r>
      <w:r>
        <w:rPr>
          <w:color w:val="AFE395"/>
        </w:rPr>
        <w:t>a</w:t>
      </w:r>
      <w:r>
        <w:rPr>
          <w:color w:val="B1E298"/>
        </w:rPr>
        <w:t>a</w:t>
      </w:r>
      <w:r>
        <w:rPr>
          <w:color w:val="B4E09B"/>
        </w:rPr>
        <w:t>a</w:t>
      </w:r>
      <w:r>
        <w:rPr>
          <w:color w:val="B7DEA0"/>
        </w:rPr>
        <w:t>a</w:t>
      </w:r>
      <w:r>
        <w:rPr>
          <w:color w:val="BADBA5"/>
        </w:rPr>
        <w:t>a</w:t>
      </w:r>
      <w:r>
        <w:rPr>
          <w:color w:val="BBDDA1"/>
        </w:rPr>
        <w:t>a</w:t>
      </w:r>
      <w:r>
        <w:rPr>
          <w:color w:val="BBE09C"/>
        </w:rPr>
        <w:t>a</w:t>
      </w:r>
      <w:r>
        <w:rPr>
          <w:color w:val="BBE09B"/>
        </w:rPr>
        <w:t>a</w:t>
      </w:r>
      <w:r>
        <w:rPr>
          <w:color w:val="BDE09C"/>
        </w:rPr>
        <w:t>a</w:t>
      </w:r>
      <w:r>
        <w:rPr>
          <w:color w:val="BEE09C"/>
        </w:rPr>
        <w:t>a</w:t>
      </w:r>
      <w:r>
        <w:rPr>
          <w:color w:val="C0E09D"/>
        </w:rPr>
        <w:t>a</w:t>
      </w:r>
      <w:r>
        <w:rPr>
          <w:color w:val="C1E09C"/>
        </w:rPr>
        <w:t>a</w:t>
      </w:r>
      <w:r>
        <w:rPr>
          <w:color w:val="C2E19C"/>
        </w:rPr>
        <w:t>a</w:t>
      </w:r>
      <w:r>
        <w:rPr>
          <w:color w:val="C3E19B"/>
        </w:rPr>
        <w:t>a</w:t>
      </w:r>
      <w:r>
        <w:rPr>
          <w:color w:val="C4E29B"/>
        </w:rPr>
        <w:t>a</w:t>
      </w:r>
      <w:r>
        <w:rPr>
          <w:color w:val="C4E29A"/>
        </w:rPr>
        <w:t>a</w:t>
      </w:r>
      <w:r>
        <w:rPr>
          <w:color w:val="C5E399"/>
        </w:rPr>
        <w:t>a</w:t>
      </w:r>
      <w:r>
        <w:rPr>
          <w:color w:val="C5E39A"/>
        </w:rPr>
        <w:t>a</w:t>
      </w:r>
      <w:r>
        <w:rPr>
          <w:color w:val="C5E39B"/>
        </w:rPr>
        <w:t>a</w:t>
      </w:r>
      <w:r>
        <w:rPr>
          <w:color w:val="C5E39D"/>
        </w:rPr>
        <w:t>a</w:t>
      </w:r>
      <w:r>
        <w:rPr>
          <w:color w:val="C7E29D"/>
        </w:rPr>
        <w:t>a</w:t>
      </w:r>
      <w:r>
        <w:rPr>
          <w:color w:val="C8E39E"/>
        </w:rPr>
        <w:t>a</w:t>
      </w:r>
      <w:r>
        <w:rPr>
          <w:color w:val="C9E49F"/>
        </w:rPr>
        <w:t>a</w:t>
      </w:r>
      <w:r>
        <w:rPr>
          <w:color w:val="CAE39F"/>
        </w:rPr>
        <w:t>a</w:t>
      </w:r>
      <w:r>
        <w:rPr>
          <w:color w:val="C9E29E"/>
        </w:rPr>
        <w:t>a</w:t>
      </w:r>
      <w:r>
        <w:rPr>
          <w:color w:val="C9E29E"/>
        </w:rPr>
        <w:t>a</w:t>
      </w:r>
      <w:r>
        <w:rPr>
          <w:color w:val="CAE29E"/>
        </w:rPr>
        <w:t>a</w:t>
      </w:r>
      <w:r>
        <w:rPr>
          <w:color w:val="CBE39F"/>
        </w:rPr>
        <w:t>a</w:t>
      </w:r>
      <w:r>
        <w:rPr>
          <w:color w:val="CCE39F"/>
        </w:rPr>
        <w:t>a</w:t>
      </w:r>
      <w:r>
        <w:rPr>
          <w:color w:val="CDE4A0"/>
        </w:rPr>
        <w:t>a</w:t>
      </w:r>
      <w:r>
        <w:rPr>
          <w:color w:val="CDE4A0"/>
        </w:rPr>
        <w:t>a</w:t>
      </w:r>
      <w:r>
        <w:rPr>
          <w:color w:val="CAE39F"/>
        </w:rPr>
        <w:t>a</w:t>
      </w:r>
      <w:r>
        <w:rPr>
          <w:color w:val="CAE39F"/>
        </w:rPr>
        <w:t>a</w:t>
      </w:r>
      <w:r>
        <w:rPr>
          <w:color w:val="CAE39F"/>
        </w:rPr>
        <w:t>a</w:t>
      </w:r>
      <w:r>
        <w:rPr>
          <w:color w:val="CBE3A0"/>
        </w:rPr>
        <w:t>a</w:t>
      </w:r>
      <w:r>
        <w:rPr>
          <w:color w:val="CCE39F"/>
        </w:rPr>
        <w:t>a</w:t>
      </w:r>
      <w:r>
        <w:rPr>
          <w:color w:val="CEE29E"/>
        </w:rPr>
        <w:t>a</w:t>
      </w:r>
      <w:r>
        <w:rPr>
          <w:color w:val="D5E49F"/>
        </w:rPr>
        <w:t>a</w:t>
      </w:r>
      <w:r>
        <w:rPr>
          <w:color w:val="E5EEA8"/>
        </w:rPr>
        <w:t>a</w:t>
      </w:r>
      <w:r>
        <w:rPr>
          <w:color w:val="F2F5AD"/>
        </w:rPr>
        <w:t>a</w:t>
      </w:r>
      <w:r>
        <w:rPr>
          <w:color w:val="F6F2A9"/>
        </w:rPr>
        <w:t>a</w:t>
      </w:r>
      <w:r>
        <w:rPr>
          <w:color w:val="F6EFA5"/>
        </w:rPr>
        <w:t>a</w:t>
      </w:r>
      <w:r>
        <w:rPr>
          <w:color w:val="F9EFA4"/>
        </w:rPr>
        <w:t>a</w:t>
      </w:r>
      <w:r>
        <w:rPr>
          <w:color w:val="FCEFA9"/>
        </w:rPr>
        <w:t>a</w:t>
      </w:r>
      <w:r>
        <w:rPr>
          <w:color w:val="FCEFAC"/>
        </w:rPr>
        <w:t>a</w:t>
      </w:r>
      <w:r>
        <w:rPr>
          <w:color w:val="FBEFAC"/>
        </w:rPr>
        <w:t>a</w:t>
      </w:r>
      <w:r>
        <w:rPr>
          <w:color w:val="FBEFAC"/>
        </w:rPr>
        <w:t>a</w:t>
      </w:r>
      <w:r>
        <w:rPr>
          <w:color w:val="FBEFAC"/>
        </w:rPr>
        <w:t>a</w:t>
      </w:r>
      <w:r>
        <w:rPr>
          <w:color w:val="FAF0AC"/>
        </w:rPr>
        <w:t>a</w:t>
      </w:r>
      <w:r>
        <w:rPr>
          <w:color w:val="FAEFAB"/>
        </w:rPr>
        <w:t>a</w:t>
      </w:r>
      <w:r>
        <w:rPr>
          <w:color w:val="FAEEAB"/>
        </w:rPr>
        <w:t>a</w:t>
      </w:r>
      <w:r>
        <w:rPr>
          <w:color w:val="FCEDAB"/>
        </w:rPr>
        <w:t>a</w:t>
      </w:r>
      <w:r>
        <w:rPr>
          <w:color w:val="FCEDAB"/>
        </w:rPr>
        <w:t>a</w:t>
      </w:r>
      <w:r>
        <w:rPr>
          <w:color w:val="FDECAB"/>
        </w:rPr>
        <w:t>a</w:t>
      </w:r>
      <w:r>
        <w:rPr>
          <w:color w:val="FEECAB"/>
        </w:rPr>
        <w:t>a</w:t>
      </w:r>
      <w:r>
        <w:rPr>
          <w:color w:val="FAEDAD"/>
        </w:rPr>
        <w:t>a</w:t>
      </w:r>
      <w:r>
        <w:rPr>
          <w:color w:val="F3EDAD"/>
        </w:rPr>
        <w:t>a</w:t>
      </w:r>
      <w:r>
        <w:rPr>
          <w:color w:val="E7E7A6"/>
        </w:rPr>
        <w:t>a</w:t>
      </w:r>
      <w:r>
        <w:rPr>
          <w:color w:val="D9DF9C"/>
        </w:rPr>
        <w:t>a</w:t>
      </w:r>
      <w:r>
        <w:rPr>
          <w:color w:val="CFDB97"/>
        </w:rPr>
        <w:t>a</w:t>
      </w:r>
      <w:r>
        <w:rPr>
          <w:color w:val="CADE97"/>
        </w:rPr>
        <w:t>a</w:t>
      </w:r>
      <w:r>
        <w:rPr>
          <w:color w:val="CBE39B"/>
        </w:rPr>
        <w:t>a</w:t>
      </w:r>
      <w:r>
        <w:rPr>
          <w:color w:val="C6E19A"/>
        </w:rPr>
        <w:t>a</w:t>
      </w:r>
      <w:r>
        <w:rPr>
          <w:color w:val="C5E19A"/>
        </w:rPr>
        <w:t>a</w:t>
      </w:r>
      <w:r>
        <w:rPr>
          <w:color w:val="C5E09A"/>
        </w:rPr>
        <w:t>a</w:t>
      </w:r>
      <w:r>
        <w:rPr>
          <w:color w:val="C7DF9B"/>
        </w:rPr>
        <w:t>a</w:t>
      </w:r>
      <w:r>
        <w:rPr>
          <w:color w:val="C7DE99"/>
        </w:rPr>
        <w:t>a</w:t>
      </w:r>
      <w:r>
        <w:rPr>
          <w:color w:val="C8DD99"/>
        </w:rPr>
        <w:t>a</w:t>
      </w:r>
      <w:r>
        <w:rPr>
          <w:color w:val="CBDF9B"/>
        </w:rPr>
        <w:t>a</w:t>
      </w:r>
      <w:r>
        <w:rPr>
          <w:color w:val="CCE099"/>
        </w:rPr>
        <w:t>a</w:t>
      </w:r>
      <w:r>
        <w:rPr>
          <w:color w:val="CBDF98"/>
        </w:rPr>
        <w:t>a</w:t>
      </w:r>
      <w:r>
        <w:rPr>
          <w:color w:val="CBDF98"/>
        </w:rPr>
        <w:t>a</w:t>
      </w:r>
      <w:r>
        <w:rPr>
          <w:color w:val="CADE97"/>
        </w:rPr>
        <w:t>a</w:t>
      </w:r>
      <w:r>
        <w:rPr>
          <w:color w:val="C9DF97"/>
        </w:rPr>
        <w:t>a</w:t>
      </w:r>
      <w:r>
        <w:rPr>
          <w:color w:val="C8DF97"/>
        </w:rPr>
        <w:t>a</w:t>
      </w:r>
      <w:r>
        <w:rPr>
          <w:color w:val="C7DE96"/>
        </w:rPr>
        <w:t>a</w:t>
      </w:r>
      <w:r>
        <w:rPr>
          <w:color w:val="C7DE96"/>
        </w:rPr>
        <w:t>a</w:t>
      </w:r>
      <w:r>
        <w:rPr>
          <w:color w:val="C6DD95"/>
        </w:rPr>
        <w:t>a</w:t>
      </w:r>
      <w:r>
        <w:rPr>
          <w:color w:val="C4DD94"/>
        </w:rPr>
        <w:t>a</w:t>
      </w:r>
      <w:r>
        <w:rPr>
          <w:color w:val="C4DC94"/>
        </w:rPr>
        <w:t>a</w:t>
      </w:r>
      <w:r>
        <w:rPr>
          <w:color w:val="C2DD94"/>
        </w:rPr>
        <w:t>a</w:t>
      </w:r>
      <w:r>
        <w:rPr>
          <w:color w:val="C1DD93"/>
        </w:rPr>
        <w:t>a</w:t>
      </w:r>
      <w:r>
        <w:rPr>
          <w:color w:val="C0DC92"/>
        </w:rPr>
        <w:t>a</w:t>
      </w:r>
      <w:r>
        <w:rPr>
          <w:color w:val="BDDB91"/>
        </w:rPr>
        <w:t>a</w:t>
      </w:r>
      <w:r>
        <w:rPr>
          <w:color w:val="BCDB92"/>
        </w:rPr>
        <w:t>a</w:t>
      </w:r>
      <w:r>
        <w:rPr>
          <w:color w:val="BADB91"/>
        </w:rPr>
        <w:t>a</w:t>
      </w:r>
      <w:r>
        <w:rPr>
          <w:color w:val="B9DB91"/>
        </w:rPr>
        <w:t>a</w:t>
      </w:r>
      <w:r>
        <w:rPr>
          <w:color w:val="B8DA93"/>
        </w:rPr>
        <w:t>a</w:t>
      </w:r>
      <w:r>
        <w:rPr>
          <w:color w:val="B6DB93"/>
        </w:rPr>
        <w:t>a</w:t>
      </w:r>
      <w:r>
        <w:rPr>
          <w:color w:val="B4DA91"/>
        </w:rPr>
        <w:t>a</w:t>
      </w:r>
      <w:r>
        <w:rPr>
          <w:color w:val="B1D890"/>
        </w:rPr>
        <w:t>a</w:t>
      </w:r>
      <w:r>
        <w:rPr>
          <w:color w:val="AFD78F"/>
        </w:rPr>
        <w:t>a</w:t>
      </w:r>
      <w:r>
        <w:rPr>
          <w:color w:val="AED68F"/>
        </w:rPr>
        <w:t>a</w:t>
      </w:r>
      <w:r>
        <w:rPr>
          <w:color w:val="ACD48D"/>
        </w:rPr>
        <w:t>a</w:t>
      </w:r>
      <w:r>
        <w:rPr>
          <w:color w:val="ACD48D"/>
        </w:rPr>
        <w:t>a</w:t>
      </w:r>
      <w:r>
        <w:rPr>
          <w:color w:val="AAD38C"/>
        </w:rPr>
        <w:t>a</w:t>
      </w:r>
      <w:r>
        <w:rPr>
          <w:color w:val="A7D18A"/>
        </w:rPr>
        <w:t>a</w:t>
      </w:r>
      <w:r>
        <w:rPr>
          <w:color w:val="A3D189"/>
        </w:rPr>
        <w:t>a</w:t>
      </w:r>
      <w:r>
        <w:rPr>
          <w:color w:val="A2D088"/>
        </w:rPr>
        <w:t>a</w:t>
      </w:r>
      <w:r>
        <w:rPr>
          <w:color w:val="9FD089"/>
        </w:rPr>
        <w:t>a</w:t>
      </w:r>
      <w:r>
        <w:rPr>
          <w:color w:val="9CD089"/>
        </w:rPr>
        <w:t>a</w:t>
      </w:r>
      <w:r>
        <w:rPr>
          <w:color w:val="9BCE89"/>
        </w:rPr>
        <w:t>a</w:t>
      </w:r>
      <w:r>
        <w:rPr>
          <w:color w:val="96CD86"/>
        </w:rPr>
        <w:t>a</w:t>
      </w:r>
      <w:r>
        <w:rPr>
          <w:color w:val="92CB85"/>
        </w:rPr>
        <w:t>a</w:t>
      </w:r>
      <w:r>
        <w:rPr>
          <w:color w:val="8FC984"/>
        </w:rPr>
        <w:t>a</w:t>
      </w:r>
      <w:r>
        <w:rPr>
          <w:color w:val="8BC985"/>
        </w:rPr>
        <w:t>a</w:t>
      </w:r>
      <w:r>
        <w:rPr>
          <w:color w:val="85CA89"/>
        </w:rPr>
        <w:t>a</w:t>
      </w:r>
      <w:r>
        <w:rPr>
          <w:color w:val="82C989"/>
        </w:rPr>
        <w:t>a</w:t>
      </w:r>
      <w:r>
        <w:rPr>
          <w:color w:val="7EC787"/>
        </w:rPr>
        <w:t>a</w:t>
      </w:r>
      <w:r>
        <w:rPr>
          <w:color w:val="7AC586"/>
        </w:rPr>
        <w:t>a</w:t>
      </w:r>
      <w:r>
        <w:rPr>
          <w:color w:val="76C385"/>
        </w:rPr>
        <w:t>a</w:t>
      </w:r>
      <w:r>
        <w:rPr>
          <w:color w:val="73C386"/>
        </w:rPr>
        <w:t>a</w:t>
      </w:r>
      <w:r>
        <w:rPr>
          <w:color w:val="6CC083"/>
        </w:rPr>
        <w:t>a</w:t>
      </w:r>
      <w:r>
        <w:rPr>
          <w:color w:val="69C083"/>
        </w:rPr>
        <w:t>a</w:t>
      </w:r>
      <w:r>
        <w:rPr>
          <w:color w:val="64BE81"/>
        </w:rPr>
        <w:t>a</w:t>
      </w:r>
      <w:r>
        <w:rPr>
          <w:color w:val="60BC81"/>
        </w:rPr>
        <w:t>a</w:t>
      </w:r>
      <w:r>
        <w:rPr>
          <w:color w:val="5CBB7F"/>
        </w:rPr>
        <w:t>a</w:t>
      </w:r>
      <w:r>
        <w:rPr>
          <w:color w:val="5ABA7E"/>
        </w:rPr>
        <w:t>a</w:t>
      </w:r>
      <w:r>
        <w:rPr>
          <w:color w:val="55B77C"/>
        </w:rPr>
        <w:t>a</w:t>
      </w:r>
      <w:r>
        <w:rPr>
          <w:color w:val="53B77B"/>
        </w:rPr>
        <w:t>a</w:t>
      </w:r>
      <w:r>
        <w:rPr>
          <w:color w:val="4FB47A"/>
        </w:rPr>
        <w:t>a</w:t>
      </w:r>
      <w:r>
        <w:rPr>
          <w:color w:val="4BB178"/>
        </w:rPr>
        <w:t>a</w:t>
      </w:r>
      <w:r>
        <w:rPr>
          <w:color w:val="45AE75"/>
        </w:rPr>
        <w:t>a</w:t>
      </w:r>
      <w:r>
        <w:rPr>
          <w:color w:val="41AC74"/>
        </w:rPr>
        <w:t>a</w:t>
      </w:r>
      <w:r>
        <w:rPr>
          <w:color w:val="40AC74"/>
        </w:rPr>
        <w:t>a</w:t>
      </w:r>
      <w:r>
        <w:rPr>
          <w:color w:val="3EAD76"/>
        </w:rPr>
        <w:t>a</w:t>
      </w:r>
      <w:r>
        <w:rPr>
          <w:color w:val="3BAC77"/>
        </w:rPr>
        <w:t>a</w:t>
      </w:r>
      <w:r>
        <w:rPr>
          <w:color w:val="38A976"/>
        </w:rPr>
        <w:t>a</w:t>
      </w:r>
      <w:r>
        <w:rPr>
          <w:color w:val="35A774"/>
        </w:rPr>
        <w:t>a</w:t>
      </w:r>
      <w:r>
        <w:rPr>
          <w:color w:val="32A572"/>
        </w:rPr>
        <w:t>a</w:t>
      </w:r>
      <w:r>
        <w:rPr>
          <w:color w:val="31A471"/>
        </w:rPr>
        <w:t>a</w:t>
      </w:r>
      <w:r>
        <w:rPr>
          <w:color w:val="2FA272"/>
        </w:rPr>
        <w:t>a</w:t>
      </w:r>
      <w:r>
        <w:rPr>
          <w:color w:val="2FA172"/>
        </w:rPr>
        <w:t>a</w:t>
      </w:r>
      <w:r>
        <w:rPr>
          <w:color w:val="2D9F71"/>
        </w:rPr>
        <w:t>a</w:t>
      </w:r>
      <w:r>
        <w:rPr>
          <w:color w:val="2B9D6F"/>
        </w:rPr>
        <w:t>a</w:t>
      </w:r>
      <w:r>
        <w:rPr>
          <w:color w:val="2A9C6D"/>
        </w:rPr>
        <w:t>a</w:t>
      </w:r>
      <w:r>
        <w:rPr>
          <w:color w:val="299B6D"/>
        </w:rPr>
        <w:t>a</w:t>
      </w:r>
      <w:r>
        <w:rPr>
          <w:color w:val="289A6C"/>
        </w:rPr>
        <w:t>a</w:t>
      </w:r>
      <w:r>
        <w:rPr>
          <w:color w:val="289A6C"/>
        </w:rPr>
        <w:t>a</w:t>
      </w:r>
      <w:r>
        <w:rPr>
          <w:color w:val="27996A"/>
        </w:rPr>
        <w:t>a</w:t>
      </w:r>
      <w:r>
        <w:rPr>
          <w:color w:val="26986B"/>
        </w:rPr>
        <w:t>a</w:t>
      </w:r>
      <w:r>
        <w:rPr>
          <w:color w:val="259769"/>
        </w:rPr>
        <w:t>a</w:t>
      </w:r>
      <w:r>
        <w:rPr>
          <w:color w:val="249669"/>
        </w:rPr>
        <w:t>a</w:t>
      </w:r>
      <w:r>
        <w:rPr>
          <w:color w:val="239568"/>
        </w:rPr>
        <w:t>a</w:t>
      </w:r>
      <w:r>
        <w:rPr>
          <w:color w:val="219367"/>
        </w:rPr>
        <w:t>a</w:t>
      </w:r>
      <w:r>
        <w:rPr>
          <w:color w:val="1F9165"/>
        </w:rPr>
        <w:t>a</w:t>
      </w:r>
      <w:r>
        <w:rPr>
          <w:color w:val="1E9064"/>
        </w:rPr>
        <w:t>a</w:t>
      </w:r>
      <w:r>
        <w:rPr>
          <w:color w:val="1F9065"/>
        </w:rPr>
        <w:t>a</w:t>
      </w:r>
      <w:r>
        <w:rPr>
          <w:color w:val="219166"/>
        </w:rPr>
        <w:t>a</w:t>
      </w:r>
      <w:r>
        <w:rPr>
          <w:color w:val="218F67"/>
        </w:rPr>
        <w:t>a</w:t>
      </w:r>
      <w:r>
        <w:rPr>
          <w:color w:val="1F8D66"/>
        </w:rPr>
        <w:t>a</w:t>
      </w:r>
      <w:r>
        <w:rPr>
          <w:color w:val="1E8C67"/>
        </w:rPr>
        <w:t>a</w:t>
      </w:r>
      <w:r>
        <w:rPr>
          <w:color w:val="1D8B66"/>
        </w:rPr>
        <w:t>a</w:t>
      </w:r>
      <w:r>
        <w:rPr>
          <w:color w:val="1D8965"/>
        </w:rPr>
        <w:t>a</w:t>
      </w:r>
      <w:r>
        <w:rPr>
          <w:color w:val="1C8864"/>
        </w:rPr>
        <w:t>a</w:t>
      </w:r>
      <w:r>
        <w:rPr>
          <w:color w:val="1C8864"/>
        </w:rPr>
        <w:t>a</w:t>
      </w:r>
      <w:r>
        <w:rPr>
          <w:color w:val="1A8663"/>
        </w:rPr>
        <w:t>a</w:t>
      </w:r>
      <w:r>
        <w:rPr>
          <w:color w:val="1A8664"/>
        </w:rPr>
        <w:t>a</w:t>
      </w:r>
      <w:r>
        <w:rPr>
          <w:color w:val="1A8663"/>
        </w:rPr>
        <w:t>a</w:t>
      </w:r>
      <w:r>
        <w:rPr>
          <w:color w:val="1C8564"/>
        </w:rPr>
        <w:t>a</w:t>
      </w:r>
      <w:r>
        <w:rPr>
          <w:color w:val="1C8563"/>
        </w:rPr>
        <w:t>a</w:t>
      </w:r>
      <w:r>
        <w:rPr>
          <w:color w:val="1C8563"/>
        </w:rPr>
        <w:t>a</w:t>
      </w:r>
      <w:r>
        <w:rPr>
          <w:color w:val="1B8362"/>
        </w:rPr>
        <w:t>a</w:t>
      </w:r>
      <w:r>
        <w:rPr>
          <w:color w:val="1B8361"/>
        </w:rPr>
        <w:t>a</w:t>
      </w:r>
      <w:r>
        <w:rPr>
          <w:color w:val="1A8261"/>
        </w:rPr>
        <w:t>a</w:t>
      </w:r>
      <w:r>
        <w:rPr>
          <w:color w:val="1C8161"/>
        </w:rPr>
        <w:t>a</w:t>
      </w:r>
      <w:r>
        <w:rPr>
          <w:color w:val="1B805F"/>
        </w:rPr>
        <w:t>a</w:t>
      </w:r>
      <w:r>
        <w:rPr>
          <w:color w:val="1B8060"/>
        </w:rPr>
        <w:t>a</w:t>
      </w:r>
      <w:r>
        <w:rPr>
          <w:color w:val="1A8060"/>
        </w:rPr>
        <w:t>a</w:t>
      </w:r>
      <w:r>
        <w:rPr>
          <w:color w:val="1A8060"/>
        </w:rPr>
        <w:t>a</w:t>
      </w:r>
      <w:r>
        <w:rPr>
          <w:color w:val="1A8060"/>
        </w:rPr>
        <w:t>a</w:t>
      </w:r>
      <w:r>
        <w:rPr>
          <w:color w:val="197F5F"/>
        </w:rPr>
        <w:t>a</w:t>
      </w:r>
      <w:r>
        <w:rPr>
          <w:color w:val="187F5E"/>
        </w:rPr>
        <w:t>a</w:t>
      </w:r>
      <w:r>
        <w:rPr>
          <w:color w:val="187E5E"/>
        </w:rPr>
        <w:t>a</w:t>
      </w:r>
      <w:r>
        <w:rPr>
          <w:color w:val="177E5D"/>
        </w:rPr>
        <w:t>a</w:t>
      </w:r>
      <w:r>
        <w:rPr>
          <w:color w:val="167C5C"/>
        </w:rPr>
        <w:t>a</w:t>
      </w:r>
      <w:r>
        <w:rPr>
          <w:color w:val="167C5C"/>
        </w:rPr>
        <w:t>a</w:t>
      </w:r>
      <w:r>
        <w:rPr>
          <w:color w:val="157B5B"/>
        </w:rPr>
        <w:t>a</w:t>
      </w:r>
      <w:r>
        <w:rPr>
          <w:color w:val="157B5B"/>
        </w:rPr>
        <w:t>a</w:t>
      </w:r>
      <w:r>
        <w:rPr>
          <w:color w:val="147A5A"/>
        </w:rPr>
        <w:t>a</w:t>
      </w:r>
      <w:r>
        <w:rPr>
          <w:color w:val="16795C"/>
        </w:rPr>
        <w:t>a</w:t>
      </w:r>
      <w:r>
        <w:rPr>
          <w:color w:val="18785D"/>
        </w:rPr>
        <w:t>a</w:t>
      </w:r>
      <w:r>
        <w:rPr>
          <w:color w:val="19775E"/>
        </w:rPr>
        <w:t>a</w:t>
      </w:r>
      <w:r>
        <w:rPr>
          <w:color w:val="18765D"/>
        </w:rPr>
        <w:t>a</w:t>
      </w:r>
      <w:r>
        <w:rPr>
          <w:color w:val="18765D"/>
        </w:rPr>
        <w:t>a</w:t>
      </w:r>
      <w:r>
        <w:rPr>
          <w:color w:val="17755C"/>
        </w:rPr>
        <w:t>a</w:t>
      </w:r>
      <w:r>
        <w:rPr>
          <w:color w:val="17755C"/>
        </w:rPr>
        <w:t>a</w:t>
      </w:r>
      <w:r>
        <w:rPr>
          <w:color w:val="17755C"/>
        </w:rPr>
        <w:t>a</w:t>
      </w:r>
      <w:r>
        <w:rPr>
          <w:color w:val="17755C"/>
        </w:rPr>
        <w:t>a</w:t>
      </w:r>
      <w:r>
        <w:rPr>
          <w:color w:val="18745C"/>
        </w:rPr>
        <w:t>a</w:t>
      </w:r>
      <w:r>
        <w:rPr>
          <w:color w:val="18745C"/>
        </w:rPr>
        <w:t>a</w:t>
      </w:r>
      <w:r>
        <w:rPr>
          <w:color w:val="18745C"/>
        </w:rPr>
        <w:t>a</w:t>
      </w:r>
      <w:r>
        <w:rPr>
          <w:color w:val="17755C"/>
        </w:rPr>
        <w:t>a</w:t>
      </w:r>
      <w:r>
        <w:rPr>
          <w:color w:val="11775B"/>
        </w:rPr>
        <w:t>a</w:t>
      </w:r>
      <w:r>
        <w:rPr>
          <w:color w:val="13755B"/>
        </w:rPr>
        <w:t>a</w:t>
      </w:r>
      <w:r>
        <w:rPr>
          <w:color w:val="1E6F5A"/>
        </w:rPr>
        <w:t>a</w:t>
      </w:r>
      <w:r>
        <w:rPr>
          <w:color w:val="216D59"/>
        </w:rPr>
        <w:t>a</w:t>
      </w:r>
      <w:r>
        <w:rPr>
          <w:color w:val="1B6F58"/>
        </w:rPr>
        <w:t>a</w:t>
      </w:r>
      <w:r>
        <w:rPr>
          <w:color w:val="0C7658"/>
        </w:rPr>
        <w:t>a</w:t>
      </w:r>
      <w:r>
        <w:rPr>
          <w:color w:val="067B58"/>
        </w:rPr>
        <w:t>a</w:t>
      </w:r>
      <w:r>
        <w:rPr>
          <w:color w:val="037251"/>
        </w:rPr>
        <w:t>a</w:t>
      </w:r>
      <w:r>
        <w:rPr>
          <w:color w:val="1E7159"/>
        </w:rPr>
        <w:t>a</w:t>
      </w:r>
      <w:r>
        <w:rPr>
          <w:color w:val="235245"/>
        </w:rPr>
        <w:t>a</w:t>
      </w:r>
      <w:r>
        <w:rPr>
          <w:color w:val="000C08"/>
        </w:rPr>
        <w:t>a</w:t>
      </w:r>
      <w:r>
        <w:rPr>
          <w:color w:val="020103"/>
        </w:rPr>
        <w:t>a</w:t>
      </w:r>
      <w:r>
        <w:rPr>
          <w:color w:val="0C0208"/>
        </w:rPr>
        <w:t>a</w:t>
      </w:r>
      <w:r>
        <w:rPr>
          <w:color w:val="0D020A"/>
        </w:rPr>
        <w:t>a</w:t>
      </w:r>
      <w:r>
        <w:rPr>
          <w:color w:val="090309"/>
        </w:rPr>
        <w:t>a</w:t>
      </w:r>
      <w:r>
        <w:rPr>
          <w:color w:val="010407"/>
        </w:rPr>
        <w:t>a</w:t>
      </w:r>
      <w:r>
        <w:rPr>
          <w:color w:val="000907"/>
        </w:rPr>
        <w:t>a</w:t>
      </w:r>
      <w:r>
        <w:rPr>
          <w:color w:val="021811"/>
        </w:rPr>
        <w:t>a</w:t>
      </w:r>
      <w:r>
        <w:rPr>
          <w:color w:val="1C4F42"/>
        </w:rPr>
        <w:t>a</w:t>
      </w:r>
      <w:r>
        <w:rPr>
          <w:color w:val="216455"/>
        </w:rPr>
        <w:t>a</w:t>
      </w:r>
      <w:r>
        <w:rPr>
          <w:color w:val="1B6755"/>
        </w:rPr>
        <w:t>a</w:t>
      </w:r>
      <w:r>
        <w:rPr>
          <w:color w:val="176754"/>
        </w:rPr>
        <w:t>a</w:t>
      </w:r>
      <w:r>
        <w:rPr>
          <w:color w:val="156856"/>
        </w:rPr>
        <w:t>a</w:t>
      </w:r>
      <w:r>
        <w:rPr>
          <w:color w:val="136755"/>
        </w:rPr>
        <w:t>a</w:t>
      </w:r>
      <w:r>
        <w:rPr>
          <w:color w:val="136755"/>
        </w:rPr>
        <w:t>a</w:t>
      </w:r>
      <w:r>
        <w:rPr>
          <w:color w:val="1A6356"/>
        </w:rPr>
        <w:t>a</w:t>
      </w:r>
      <w:r>
        <w:rPr>
          <w:color w:val="1E6257"/>
        </w:rPr>
        <w:t>a</w:t>
      </w:r>
      <w:r>
        <w:rPr>
          <w:color w:val="196457"/>
        </w:rPr>
        <w:t>a</w:t>
      </w:r>
      <w:r>
        <w:rPr>
          <w:color w:val="126558"/>
        </w:rPr>
        <w:t>a</w:t>
      </w:r>
      <w:r>
        <w:rPr>
          <w:color w:val="0D6759"/>
        </w:rPr>
        <w:t>a</w:t>
      </w:r>
      <w:r>
        <w:rPr>
          <w:color w:val="0B6759"/>
        </w:rPr>
        <w:t>a</w:t>
      </w:r>
      <w:r>
        <w:rPr>
          <w:color w:val="106659"/>
        </w:rPr>
        <w:t>a</w:t>
      </w:r>
      <w:r>
        <w:rPr>
          <w:color w:val="186458"/>
        </w:rPr>
        <w:t>a</w:t>
      </w:r>
      <w:r>
        <w:rPr>
          <w:color w:val="256159"/>
        </w:rPr>
        <w:t>a</w:t>
      </w:r>
      <w:r>
        <w:rPr>
          <w:color w:val="163E38"/>
        </w:rPr>
        <w:t>a</w:t>
      </w:r>
      <w:r>
        <w:rPr>
          <w:color w:val="00110E"/>
        </w:rPr>
        <w:t>a</w:t>
      </w:r>
      <w:r>
        <w:rPr>
          <w:color w:val="010605"/>
        </w:rPr>
        <w:t>a</w:t>
      </w:r>
      <w:r>
        <w:rPr>
          <w:color w:val="010000"/>
        </w:rPr>
        <w:t>a</w:t>
      </w:r>
      <w:r>
        <w:rPr>
          <w:color w:val="030102"/>
        </w:rPr>
        <w:t>a</w:t>
      </w:r>
      <w:r>
        <w:rPr>
          <w:color w:val="040101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100"/>
        </w:rPr>
        <w:t>a</w:t>
      </w:r>
      <w:r>
        <w:rPr>
          <w:color w:val="070909"/>
        </w:rPr>
        <w:t>a</w:t>
      </w:r>
      <w:r>
        <w:rPr>
          <w:color w:val="06080A"/>
        </w:rPr>
        <w:t>a</w:t>
      </w:r>
      <w:r>
        <w:rPr>
          <w:color w:val="040408"/>
        </w:rPr>
        <w:t>a</w:t>
      </w:r>
      <w:r>
        <w:rPr>
          <w:color w:val="06070C"/>
        </w:rPr>
        <w:t>a</w:t>
      </w:r>
      <w:r>
        <w:rPr>
          <w:color w:val="07040A"/>
        </w:rPr>
        <w:t>a</w:t>
      </w:r>
      <w:r>
        <w:rPr>
          <w:color w:val="1B100A"/>
        </w:rPr>
        <w:t>a</w:t>
      </w:r>
      <w:r>
        <w:rPr>
          <w:color w:val="887354"/>
        </w:rPr>
        <w:t>a</w:t>
      </w:r>
      <w:r>
        <w:rPr>
          <w:color w:val="C3AB87"/>
        </w:rPr>
        <w:t>a</w:t>
      </w:r>
      <w:r>
        <w:rPr>
          <w:color w:val="B79E79"/>
        </w:rPr>
        <w:t>a</w:t>
      </w:r>
      <w:r>
        <w:rPr>
          <w:color w:val="C1A781"/>
        </w:rPr>
        <w:t>a</w:t>
      </w:r>
      <w:r>
        <w:rPr>
          <w:color w:val="B69972"/>
        </w:rPr>
        <w:t>a</w:t>
      </w:r>
      <w:r>
        <w:rPr>
          <w:color w:val="C2A37C"/>
        </w:rPr>
        <w:t>a</w:t>
      </w:r>
      <w:r>
        <w:rPr>
          <w:color w:val="C0A17A"/>
        </w:rPr>
        <w:t>a</w:t>
      </w:r>
      <w:r>
        <w:rPr>
          <w:color w:val="C0A17A"/>
        </w:rPr>
        <w:t>a</w:t>
      </w:r>
      <w:r>
        <w:rPr>
          <w:color w:val="BFA079"/>
        </w:rPr>
        <w:t>a</w:t>
      </w:r>
      <w:r>
        <w:rPr>
          <w:color w:val="C0A07A"/>
        </w:rPr>
        <w:t>a</w:t>
      </w:r>
      <w:r>
        <w:rPr>
          <w:color w:val="BF9F7A"/>
        </w:rPr>
        <w:t>a</w:t>
      </w:r>
      <w:r>
        <w:rPr>
          <w:color w:val="C09E7A"/>
        </w:rPr>
        <w:t>a</w:t>
      </w:r>
      <w:r>
        <w:rPr>
          <w:color w:val="C49E7A"/>
        </w:rPr>
        <w:t>a</w:t>
      </w:r>
      <w:r>
        <w:rPr>
          <w:color w:val="C59D7A"/>
        </w:rPr>
        <w:t>a</w:t>
      </w:r>
      <w:r>
        <w:rPr>
          <w:color w:val="C59D7A"/>
        </w:rPr>
        <w:t>a</w:t>
      </w:r>
      <w:r>
        <w:rPr>
          <w:color w:val="C59D7A"/>
        </w:rPr>
        <w:t>a</w:t>
      </w:r>
      <w:r>
        <w:rPr>
          <w:color w:val="C59D7A"/>
        </w:rPr>
        <w:t>a</w:t>
      </w:r>
      <w:r>
        <w:rPr>
          <w:color w:val="C59D7A"/>
        </w:rPr>
        <w:t>a</w:t>
      </w:r>
      <w:r>
        <w:rPr>
          <w:color w:val="C49D79"/>
        </w:rPr>
        <w:t>a</w:t>
      </w:r>
      <w:r>
        <w:rPr>
          <w:color w:val="C49C79"/>
        </w:rPr>
        <w:t>a</w:t>
      </w:r>
      <w:r>
        <w:rPr>
          <w:color w:val="C49C79"/>
        </w:rPr>
        <w:t>a</w:t>
      </w:r>
      <w:r>
        <w:rPr>
          <w:color w:val="C49C79"/>
        </w:rPr>
        <w:t>a</w:t>
      </w:r>
      <w:r>
        <w:rPr>
          <w:color w:val="C49C79"/>
        </w:rPr>
        <w:t>a</w:t>
      </w:r>
      <w:r>
        <w:rPr>
          <w:color w:val="C49C79"/>
        </w:rPr>
        <w:t>a</w:t>
      </w:r>
      <w:r>
        <w:rPr>
          <w:color w:val="C39C7B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29B7C"/>
        </w:rPr>
        <w:t>a</w:t>
      </w:r>
      <w:r>
        <w:rPr>
          <w:color w:val="C39C7D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59E7F"/>
        </w:rPr>
        <w:t>a</w:t>
      </w:r>
      <w:r>
        <w:rPr>
          <w:color w:val="C39D81"/>
        </w:rPr>
        <w:t>a</w:t>
      </w:r>
      <w:r>
        <w:rPr>
          <w:color w:val="C39D82"/>
        </w:rPr>
        <w:t>a</w:t>
      </w:r>
      <w:r>
        <w:rPr>
          <w:color w:val="C29D82"/>
        </w:rPr>
        <w:t>a</w:t>
      </w:r>
      <w:r>
        <w:rPr>
          <w:color w:val="C39C82"/>
        </w:rPr>
        <w:t>a</w:t>
      </w:r>
      <w:r>
        <w:rPr>
          <w:color w:val="C29D82"/>
        </w:rPr>
        <w:t>a</w:t>
      </w:r>
      <w:r>
        <w:rPr>
          <w:color w:val="C39D82"/>
        </w:rPr>
        <w:t>a</w:t>
      </w:r>
      <w:r>
        <w:rPr>
          <w:color w:val="C39C82"/>
        </w:rPr>
        <w:t>a</w:t>
      </w:r>
      <w:r>
        <w:rPr>
          <w:color w:val="C29D82"/>
        </w:rPr>
        <w:t>a</w:t>
      </w:r>
      <w:r>
        <w:rPr>
          <w:color w:val="C39D82"/>
        </w:rPr>
        <w:t>a</w:t>
      </w:r>
      <w:r>
        <w:rPr>
          <w:color w:val="C39D82"/>
        </w:rPr>
        <w:t>a</w:t>
      </w:r>
      <w:r>
        <w:rPr>
          <w:color w:val="C29D82"/>
        </w:rPr>
        <w:t>a</w:t>
      </w:r>
      <w:r>
        <w:rPr>
          <w:color w:val="C39D82"/>
        </w:rPr>
        <w:t>a</w:t>
      </w:r>
      <w:r>
        <w:rPr>
          <w:color w:val="C19D81"/>
        </w:rPr>
        <w:t>a</w:t>
      </w:r>
      <w:r>
        <w:rPr>
          <w:color w:val="BF9D81"/>
        </w:rPr>
        <w:t>a</w:t>
      </w:r>
      <w:r>
        <w:rPr>
          <w:color w:val="C09D81"/>
        </w:rPr>
        <w:t>a</w:t>
      </w:r>
      <w:r>
        <w:rPr>
          <w:color w:val="C09E82"/>
        </w:rPr>
        <w:t>a</w:t>
      </w:r>
      <w:r>
        <w:rPr>
          <w:color w:val="C19F83"/>
        </w:rPr>
        <w:t>a</w:t>
      </w:r>
      <w:r>
        <w:rPr>
          <w:color w:val="C29F83"/>
        </w:rPr>
        <w:t>a</w:t>
      </w:r>
      <w:r>
        <w:rPr>
          <w:color w:val="C19F83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  <w:r>
        <w:rPr>
          <w:color w:val="C3A185"/>
        </w:rPr>
        <w:t>a</w:t>
      </w:r>
    </w:p>
    <w:p>
      <w:r>
        <w:rPr>
          <w:color w:val="27BC79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6BA7C"/>
        </w:rPr>
        <w:t>a</w:t>
      </w:r>
      <w:r>
        <w:rPr>
          <w:color w:val="25BB7C"/>
        </w:rPr>
        <w:t>a</w:t>
      </w:r>
      <w:r>
        <w:rPr>
          <w:color w:val="26BB7D"/>
        </w:rPr>
        <w:t>a</w:t>
      </w:r>
      <w:r>
        <w:rPr>
          <w:color w:val="27BB7D"/>
        </w:rPr>
        <w:t>a</w:t>
      </w:r>
      <w:r>
        <w:rPr>
          <w:color w:val="27BD7E"/>
        </w:rPr>
        <w:t>a</w:t>
      </w:r>
      <w:r>
        <w:rPr>
          <w:color w:val="27BD7E"/>
        </w:rPr>
        <w:t>a</w:t>
      </w:r>
      <w:r>
        <w:rPr>
          <w:color w:val="28BD7F"/>
        </w:rPr>
        <w:t>a</w:t>
      </w:r>
      <w:r>
        <w:rPr>
          <w:color w:val="28BE7F"/>
        </w:rPr>
        <w:t>a</w:t>
      </w:r>
      <w:r>
        <w:rPr>
          <w:color w:val="29BD7F"/>
        </w:rPr>
        <w:t>a</w:t>
      </w:r>
      <w:r>
        <w:rPr>
          <w:color w:val="28BD7F"/>
        </w:rPr>
        <w:t>a</w:t>
      </w:r>
      <w:r>
        <w:rPr>
          <w:color w:val="28BE7F"/>
        </w:rPr>
        <w:t>a</w:t>
      </w:r>
      <w:r>
        <w:rPr>
          <w:color w:val="29BD7F"/>
        </w:rPr>
        <w:t>a</w:t>
      </w:r>
      <w:r>
        <w:rPr>
          <w:color w:val="28BD7F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6BA7E"/>
        </w:rPr>
        <w:t>a</w:t>
      </w:r>
      <w:r>
        <w:rPr>
          <w:color w:val="26BA7E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8BC82"/>
        </w:rPr>
        <w:t>a</w:t>
      </w:r>
      <w:r>
        <w:rPr>
          <w:color w:val="2ABE87"/>
        </w:rPr>
        <w:t>a</w:t>
      </w:r>
      <w:r>
        <w:rPr>
          <w:color w:val="29BB84"/>
        </w:rPr>
        <w:t>a</w:t>
      </w:r>
      <w:r>
        <w:rPr>
          <w:color w:val="2BBA85"/>
        </w:rPr>
        <w:t>a</w:t>
      </w:r>
      <w:r>
        <w:rPr>
          <w:color w:val="31C08B"/>
        </w:rPr>
        <w:t>a</w:t>
      </w:r>
      <w:r>
        <w:rPr>
          <w:color w:val="28B682"/>
        </w:rPr>
        <w:t>a</w:t>
      </w:r>
      <w:r>
        <w:rPr>
          <w:color w:val="38BF8D"/>
        </w:rPr>
        <w:t>a</w:t>
      </w:r>
      <w:r>
        <w:rPr>
          <w:color w:val="38B085"/>
        </w:rPr>
        <w:t>a</w:t>
      </w:r>
      <w:r>
        <w:rPr>
          <w:color w:val="238260"/>
        </w:rPr>
        <w:t>a</w:t>
      </w:r>
      <w:r>
        <w:rPr>
          <w:color w:val="02210B"/>
        </w:rPr>
        <w:t>a</w:t>
      </w:r>
      <w:r>
        <w:rPr>
          <w:color w:val="010B04"/>
        </w:rPr>
        <w:t>a</w:t>
      </w:r>
      <w:r>
        <w:rPr>
          <w:color w:val="0E0405"/>
        </w:rPr>
        <w:t>a</w:t>
      </w:r>
      <w:r>
        <w:rPr>
          <w:color w:val="160003"/>
        </w:rPr>
        <w:t>a</w:t>
      </w:r>
      <w:r>
        <w:rPr>
          <w:color w:val="0901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7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40403"/>
        </w:rPr>
        <w:t>a</w:t>
      </w:r>
      <w:r>
        <w:rPr>
          <w:color w:val="020102"/>
        </w:rPr>
        <w:t>a</w:t>
      </w:r>
      <w:r>
        <w:rPr>
          <w:color w:val="010002"/>
        </w:rPr>
        <w:t>a</w:t>
      </w:r>
      <w:r>
        <w:rPr>
          <w:color w:val="020001"/>
        </w:rPr>
        <w:t>a</w:t>
      </w:r>
      <w:r>
        <w:rPr>
          <w:color w:val="050200"/>
        </w:rPr>
        <w:t>a</w:t>
      </w:r>
      <w:r>
        <w:rPr>
          <w:color w:val="020100"/>
        </w:rPr>
        <w:t>a</w:t>
      </w:r>
      <w:r>
        <w:rPr>
          <w:color w:val="030800"/>
        </w:rPr>
        <w:t>a</w:t>
      </w:r>
      <w:r>
        <w:rPr>
          <w:color w:val="000700"/>
        </w:rPr>
        <w:t>a</w:t>
      </w:r>
      <w:r>
        <w:rPr>
          <w:color w:val="3C4B39"/>
        </w:rPr>
        <w:t>a</w:t>
      </w:r>
      <w:r>
        <w:rPr>
          <w:color w:val="A3C29A"/>
        </w:rPr>
        <w:t>a</w:t>
      </w:r>
      <w:r>
        <w:rPr>
          <w:color w:val="AED5A0"/>
        </w:rPr>
        <w:t>a</w:t>
      </w:r>
      <w:r>
        <w:rPr>
          <w:color w:val="B5E2A1"/>
        </w:rPr>
        <w:t>a</w:t>
      </w:r>
      <w:r>
        <w:rPr>
          <w:color w:val="AEE297"/>
        </w:rPr>
        <w:t>a</w:t>
      </w:r>
      <w:r>
        <w:rPr>
          <w:color w:val="AEE393"/>
        </w:rPr>
        <w:t>a</w:t>
      </w:r>
      <w:r>
        <w:rPr>
          <w:color w:val="AEE394"/>
        </w:rPr>
        <w:t>a</w:t>
      </w:r>
      <w:r>
        <w:rPr>
          <w:color w:val="B2E296"/>
        </w:rPr>
        <w:t>a</w:t>
      </w:r>
      <w:r>
        <w:rPr>
          <w:color w:val="B6E099"/>
        </w:rPr>
        <w:t>a</w:t>
      </w:r>
      <w:r>
        <w:rPr>
          <w:color w:val="B8E09B"/>
        </w:rPr>
        <w:t>a</w:t>
      </w:r>
      <w:r>
        <w:rPr>
          <w:color w:val="B7DF99"/>
        </w:rPr>
        <w:t>a</w:t>
      </w:r>
      <w:r>
        <w:rPr>
          <w:color w:val="B7E097"/>
        </w:rPr>
        <w:t>a</w:t>
      </w:r>
      <w:r>
        <w:rPr>
          <w:color w:val="C4ECA4"/>
        </w:rPr>
        <w:t>a</w:t>
      </w:r>
      <w:r>
        <w:rPr>
          <w:color w:val="B9DE99"/>
        </w:rPr>
        <w:t>a</w:t>
      </w:r>
      <w:r>
        <w:rPr>
          <w:color w:val="BEE09D"/>
        </w:rPr>
        <w:t>a</w:t>
      </w:r>
      <w:r>
        <w:rPr>
          <w:color w:val="BEDD9C"/>
        </w:rPr>
        <w:t>a</w:t>
      </w:r>
      <w:r>
        <w:rPr>
          <w:color w:val="C7E4A4"/>
        </w:rPr>
        <w:t>a</w:t>
      </w:r>
      <w:r>
        <w:rPr>
          <w:color w:val="C5E29F"/>
        </w:rPr>
        <w:t>a</w:t>
      </w:r>
      <w:r>
        <w:rPr>
          <w:color w:val="C6E19D"/>
        </w:rPr>
        <w:t>a</w:t>
      </w:r>
      <w:r>
        <w:rPr>
          <w:color w:val="C6E19A"/>
        </w:rPr>
        <w:t>a</w:t>
      </w:r>
      <w:r>
        <w:rPr>
          <w:color w:val="C4E397"/>
        </w:rPr>
        <w:t>a</w:t>
      </w:r>
      <w:r>
        <w:rPr>
          <w:color w:val="C5E497"/>
        </w:rPr>
        <w:t>a</w:t>
      </w:r>
      <w:r>
        <w:rPr>
          <w:color w:val="C6E698"/>
        </w:rPr>
        <w:t>a</w:t>
      </w:r>
      <w:r>
        <w:rPr>
          <w:color w:val="C5E399"/>
        </w:rPr>
        <w:t>a</w:t>
      </w:r>
      <w:r>
        <w:rPr>
          <w:color w:val="C7E29B"/>
        </w:rPr>
        <w:t>a</w:t>
      </w:r>
      <w:r>
        <w:rPr>
          <w:color w:val="C7E29C"/>
        </w:rPr>
        <w:t>a</w:t>
      </w:r>
      <w:r>
        <w:rPr>
          <w:color w:val="C8E39C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AE49D"/>
        </w:rPr>
        <w:t>a</w:t>
      </w:r>
      <w:r>
        <w:rPr>
          <w:color w:val="CAE49D"/>
        </w:rPr>
        <w:t>a</w:t>
      </w:r>
      <w:r>
        <w:rPr>
          <w:color w:val="CBE49E"/>
        </w:rPr>
        <w:t>a</w:t>
      </w:r>
      <w:r>
        <w:rPr>
          <w:color w:val="CFE4A1"/>
        </w:rPr>
        <w:t>a</w:t>
      </w:r>
      <w:r>
        <w:rPr>
          <w:color w:val="CFE4A1"/>
        </w:rPr>
        <w:t>a</w:t>
      </w:r>
      <w:r>
        <w:rPr>
          <w:color w:val="CEE5A1"/>
        </w:rPr>
        <w:t>a</w:t>
      </w:r>
      <w:r>
        <w:rPr>
          <w:color w:val="CEE59E"/>
        </w:rPr>
        <w:t>a</w:t>
      </w:r>
      <w:r>
        <w:rPr>
          <w:color w:val="CEE59D"/>
        </w:rPr>
        <w:t>a</w:t>
      </w:r>
      <w:r>
        <w:rPr>
          <w:color w:val="CFE59C"/>
        </w:rPr>
        <w:t>a</w:t>
      </w:r>
      <w:r>
        <w:rPr>
          <w:color w:val="D2E299"/>
        </w:rPr>
        <w:t>a</w:t>
      </w:r>
      <w:r>
        <w:rPr>
          <w:color w:val="E4EDA3"/>
        </w:rPr>
        <w:t>a</w:t>
      </w:r>
      <w:r>
        <w:rPr>
          <w:color w:val="F2F4AA"/>
        </w:rPr>
        <w:t>a</w:t>
      </w:r>
      <w:r>
        <w:rPr>
          <w:color w:val="F6F0A6"/>
        </w:rPr>
        <w:t>a</w:t>
      </w:r>
      <w:r>
        <w:rPr>
          <w:color w:val="F7ECA3"/>
        </w:rPr>
        <w:t>a</w:t>
      </w:r>
      <w:r>
        <w:rPr>
          <w:color w:val="FEEEA6"/>
        </w:rPr>
        <w:t>a</w:t>
      </w:r>
      <w:r>
        <w:rPr>
          <w:color w:val="FCF0A8"/>
        </w:rPr>
        <w:t>a</w:t>
      </w:r>
      <w:r>
        <w:rPr>
          <w:color w:val="FAF0A9"/>
        </w:rPr>
        <w:t>a</w:t>
      </w:r>
      <w:r>
        <w:rPr>
          <w:color w:val="FAF0A9"/>
        </w:rPr>
        <w:t>a</w:t>
      </w:r>
      <w:r>
        <w:rPr>
          <w:color w:val="FAF0A9"/>
        </w:rPr>
        <w:t>a</w:t>
      </w:r>
      <w:r>
        <w:rPr>
          <w:color w:val="FAF0A9"/>
        </w:rPr>
        <w:t>a</w:t>
      </w:r>
      <w:r>
        <w:rPr>
          <w:color w:val="FAF0A9"/>
        </w:rPr>
        <w:t>a</w:t>
      </w:r>
      <w:r>
        <w:rPr>
          <w:color w:val="FAEEA8"/>
        </w:rPr>
        <w:t>a</w:t>
      </w:r>
      <w:r>
        <w:rPr>
          <w:color w:val="FBEEA8"/>
        </w:rPr>
        <w:t>a</w:t>
      </w:r>
      <w:r>
        <w:rPr>
          <w:color w:val="FDF0AA"/>
        </w:rPr>
        <w:t>a</w:t>
      </w:r>
      <w:r>
        <w:rPr>
          <w:color w:val="FAEDA7"/>
        </w:rPr>
        <w:t>a</w:t>
      </w:r>
      <w:r>
        <w:rPr>
          <w:color w:val="F9EAA5"/>
        </w:rPr>
        <w:t>a</w:t>
      </w:r>
      <w:r>
        <w:rPr>
          <w:color w:val="FAEBA6"/>
        </w:rPr>
        <w:t>a</w:t>
      </w:r>
      <w:r>
        <w:rPr>
          <w:color w:val="F9F2AD"/>
        </w:rPr>
        <w:t>a</w:t>
      </w:r>
      <w:r>
        <w:rPr>
          <w:color w:val="EEF2B0"/>
        </w:rPr>
        <w:t>a</w:t>
      </w:r>
      <w:r>
        <w:rPr>
          <w:color w:val="DEE6A3"/>
        </w:rPr>
        <w:t>a</w:t>
      </w:r>
      <w:r>
        <w:rPr>
          <w:color w:val="D3DE9A"/>
        </w:rPr>
        <w:t>a</w:t>
      </w:r>
      <w:r>
        <w:rPr>
          <w:color w:val="D1DF9A"/>
        </w:rPr>
        <w:t>a</w:t>
      </w:r>
      <w:r>
        <w:rPr>
          <w:color w:val="CFE09A"/>
        </w:rPr>
        <w:t>a</w:t>
      </w:r>
      <w:r>
        <w:rPr>
          <w:color w:val="CCDF98"/>
        </w:rPr>
        <w:t>a</w:t>
      </w:r>
      <w:r>
        <w:rPr>
          <w:color w:val="CBE199"/>
        </w:rPr>
        <w:t>a</w:t>
      </w:r>
      <w:r>
        <w:rPr>
          <w:color w:val="CAE199"/>
        </w:rPr>
        <w:t>a</w:t>
      </w:r>
      <w:r>
        <w:rPr>
          <w:color w:val="C9E098"/>
        </w:rPr>
        <w:t>a</w:t>
      </w:r>
      <w:r>
        <w:rPr>
          <w:color w:val="C9E09A"/>
        </w:rPr>
        <w:t>a</w:t>
      </w:r>
      <w:r>
        <w:rPr>
          <w:color w:val="C8DF98"/>
        </w:rPr>
        <w:t>a</w:t>
      </w:r>
      <w:r>
        <w:rPr>
          <w:color w:val="C8DF99"/>
        </w:rPr>
        <w:t>a</w:t>
      </w:r>
      <w:r>
        <w:rPr>
          <w:color w:val="CADF9A"/>
        </w:rPr>
        <w:t>a</w:t>
      </w:r>
      <w:r>
        <w:rPr>
          <w:color w:val="CADF9A"/>
        </w:rPr>
        <w:t>a</w:t>
      </w:r>
      <w:r>
        <w:rPr>
          <w:color w:val="CADF9A"/>
        </w:rPr>
        <w:t>a</w:t>
      </w:r>
      <w:r>
        <w:rPr>
          <w:color w:val="C9DE99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7DE98"/>
        </w:rPr>
        <w:t>a</w:t>
      </w:r>
      <w:r>
        <w:rPr>
          <w:color w:val="C8DD98"/>
        </w:rPr>
        <w:t>a</w:t>
      </w:r>
      <w:r>
        <w:rPr>
          <w:color w:val="C6DE97"/>
        </w:rPr>
        <w:t>a</w:t>
      </w:r>
      <w:r>
        <w:rPr>
          <w:color w:val="C2DD96"/>
        </w:rPr>
        <w:t>a</w:t>
      </w:r>
      <w:r>
        <w:rPr>
          <w:color w:val="C1DC95"/>
        </w:rPr>
        <w:t>a</w:t>
      </w:r>
      <w:r>
        <w:rPr>
          <w:color w:val="C0DB94"/>
        </w:rPr>
        <w:t>a</w:t>
      </w:r>
      <w:r>
        <w:rPr>
          <w:color w:val="BFDB94"/>
        </w:rPr>
        <w:t>a</w:t>
      </w:r>
      <w:r>
        <w:rPr>
          <w:color w:val="BCDA92"/>
        </w:rPr>
        <w:t>a</w:t>
      </w:r>
      <w:r>
        <w:rPr>
          <w:color w:val="BBDB92"/>
        </w:rPr>
        <w:t>a</w:t>
      </w:r>
      <w:r>
        <w:rPr>
          <w:color w:val="BADA91"/>
        </w:rPr>
        <w:t>a</w:t>
      </w:r>
      <w:r>
        <w:rPr>
          <w:color w:val="B8DB91"/>
        </w:rPr>
        <w:t>a</w:t>
      </w:r>
      <w:r>
        <w:rPr>
          <w:color w:val="B7D98F"/>
        </w:rPr>
        <w:t>a</w:t>
      </w:r>
      <w:r>
        <w:rPr>
          <w:color w:val="B7D98F"/>
        </w:rPr>
        <w:t>a</w:t>
      </w:r>
      <w:r>
        <w:rPr>
          <w:color w:val="B3D88E"/>
        </w:rPr>
        <w:t>a</w:t>
      </w:r>
      <w:r>
        <w:rPr>
          <w:color w:val="B2D78F"/>
        </w:rPr>
        <w:t>a</w:t>
      </w:r>
      <w:r>
        <w:rPr>
          <w:color w:val="AFD690"/>
        </w:rPr>
        <w:t>a</w:t>
      </w:r>
      <w:r>
        <w:rPr>
          <w:color w:val="ADD690"/>
        </w:rPr>
        <w:t>a</w:t>
      </w:r>
      <w:r>
        <w:rPr>
          <w:color w:val="ACD490"/>
        </w:rPr>
        <w:t>a</w:t>
      </w:r>
      <w:r>
        <w:rPr>
          <w:color w:val="A9D38E"/>
        </w:rPr>
        <w:t>a</w:t>
      </w:r>
      <w:r>
        <w:rPr>
          <w:color w:val="A5D28D"/>
        </w:rPr>
        <w:t>a</w:t>
      </w:r>
      <w:r>
        <w:rPr>
          <w:color w:val="A4D18C"/>
        </w:rPr>
        <w:t>a</w:t>
      </w:r>
      <w:r>
        <w:rPr>
          <w:color w:val="A1D18D"/>
        </w:rPr>
        <w:t>a</w:t>
      </w:r>
      <w:r>
        <w:rPr>
          <w:color w:val="9ED18D"/>
        </w:rPr>
        <w:t>a</w:t>
      </w:r>
      <w:r>
        <w:rPr>
          <w:color w:val="9CCF8C"/>
        </w:rPr>
        <w:t>a</w:t>
      </w:r>
      <w:r>
        <w:rPr>
          <w:color w:val="99CE8A"/>
        </w:rPr>
        <w:t>a</w:t>
      </w:r>
      <w:r>
        <w:rPr>
          <w:color w:val="96CC89"/>
        </w:rPr>
        <w:t>a</w:t>
      </w:r>
      <w:r>
        <w:rPr>
          <w:color w:val="93CA87"/>
        </w:rPr>
        <w:t>a</w:t>
      </w:r>
      <w:r>
        <w:rPr>
          <w:color w:val="8FCB87"/>
        </w:rPr>
        <w:t>a</w:t>
      </w:r>
      <w:r>
        <w:rPr>
          <w:color w:val="89C988"/>
        </w:rPr>
        <w:t>a</w:t>
      </w:r>
      <w:r>
        <w:rPr>
          <w:color w:val="86C888"/>
        </w:rPr>
        <w:t>a</w:t>
      </w:r>
      <w:r>
        <w:rPr>
          <w:color w:val="82C786"/>
        </w:rPr>
        <w:t>a</w:t>
      </w:r>
      <w:r>
        <w:rPr>
          <w:color w:val="7EC586"/>
        </w:rPr>
        <w:t>a</w:t>
      </w:r>
      <w:r>
        <w:rPr>
          <w:color w:val="7AC484"/>
        </w:rPr>
        <w:t>a</w:t>
      </w:r>
      <w:r>
        <w:rPr>
          <w:color w:val="75C385"/>
        </w:rPr>
        <w:t>a</w:t>
      </w:r>
      <w:r>
        <w:rPr>
          <w:color w:val="70C383"/>
        </w:rPr>
        <w:t>a</w:t>
      </w:r>
      <w:r>
        <w:rPr>
          <w:color w:val="6BC083"/>
        </w:rPr>
        <w:t>a</w:t>
      </w:r>
      <w:r>
        <w:rPr>
          <w:color w:val="64BE80"/>
        </w:rPr>
        <w:t>a</w:t>
      </w:r>
      <w:r>
        <w:rPr>
          <w:color w:val="60BB7E"/>
        </w:rPr>
        <w:t>a</w:t>
      </w:r>
      <w:r>
        <w:rPr>
          <w:color w:val="5DBB7D"/>
        </w:rPr>
        <w:t>a</w:t>
      </w:r>
      <w:r>
        <w:rPr>
          <w:color w:val="5CBC7E"/>
        </w:rPr>
        <w:t>a</w:t>
      </w:r>
      <w:r>
        <w:rPr>
          <w:color w:val="58B77D"/>
        </w:rPr>
        <w:t>a</w:t>
      </w:r>
      <w:r>
        <w:rPr>
          <w:color w:val="56B57B"/>
        </w:rPr>
        <w:t>a</w:t>
      </w:r>
      <w:r>
        <w:rPr>
          <w:color w:val="52B47B"/>
        </w:rPr>
        <w:t>a</w:t>
      </w:r>
      <w:r>
        <w:rPr>
          <w:color w:val="4EB27A"/>
        </w:rPr>
        <w:t>a</w:t>
      </w:r>
      <w:r>
        <w:rPr>
          <w:color w:val="48B178"/>
        </w:rPr>
        <w:t>a</w:t>
      </w:r>
      <w:r>
        <w:rPr>
          <w:color w:val="44B077"/>
        </w:rPr>
        <w:t>a</w:t>
      </w:r>
      <w:r>
        <w:rPr>
          <w:color w:val="41AF76"/>
        </w:rPr>
        <w:t>a</w:t>
      </w:r>
      <w:r>
        <w:rPr>
          <w:color w:val="3DAE76"/>
        </w:rPr>
        <w:t>a</w:t>
      </w:r>
      <w:r>
        <w:rPr>
          <w:color w:val="3BAC76"/>
        </w:rPr>
        <w:t>a</w:t>
      </w:r>
      <w:r>
        <w:rPr>
          <w:color w:val="38AB75"/>
        </w:rPr>
        <w:t>a</w:t>
      </w:r>
      <w:r>
        <w:rPr>
          <w:color w:val="36A874"/>
        </w:rPr>
        <w:t>a</w:t>
      </w:r>
      <w:r>
        <w:rPr>
          <w:color w:val="34A673"/>
        </w:rPr>
        <w:t>a</w:t>
      </w:r>
      <w:r>
        <w:rPr>
          <w:color w:val="34A473"/>
        </w:rPr>
        <w:t>a</w:t>
      </w:r>
      <w:r>
        <w:rPr>
          <w:color w:val="31A171"/>
        </w:rPr>
        <w:t>a</w:t>
      </w:r>
      <w:r>
        <w:rPr>
          <w:color w:val="30A070"/>
        </w:rPr>
        <w:t>a</w:t>
      </w:r>
      <w:r>
        <w:rPr>
          <w:color w:val="2F9F6F"/>
        </w:rPr>
        <w:t>a</w:t>
      </w:r>
      <w:r>
        <w:rPr>
          <w:color w:val="2E9E70"/>
        </w:rPr>
        <w:t>a</w:t>
      </w:r>
      <w:r>
        <w:rPr>
          <w:color w:val="2E9E70"/>
        </w:rPr>
        <w:t>a</w:t>
      </w:r>
      <w:r>
        <w:rPr>
          <w:color w:val="2E9E70"/>
        </w:rPr>
        <w:t>a</w:t>
      </w:r>
      <w:r>
        <w:rPr>
          <w:color w:val="2D9C70"/>
        </w:rPr>
        <w:t>a</w:t>
      </w:r>
      <w:r>
        <w:rPr>
          <w:color w:val="2A996E"/>
        </w:rPr>
        <w:t>a</w:t>
      </w:r>
      <w:r>
        <w:rPr>
          <w:color w:val="27966B"/>
        </w:rPr>
        <w:t>a</w:t>
      </w:r>
      <w:r>
        <w:rPr>
          <w:color w:val="25946A"/>
        </w:rPr>
        <w:t>a</w:t>
      </w:r>
      <w:r>
        <w:rPr>
          <w:color w:val="249368"/>
        </w:rPr>
        <w:t>a</w:t>
      </w:r>
      <w:r>
        <w:rPr>
          <w:color w:val="249369"/>
        </w:rPr>
        <w:t>a</w:t>
      </w:r>
      <w:r>
        <w:rPr>
          <w:color w:val="249368"/>
        </w:rPr>
        <w:t>a</w:t>
      </w:r>
      <w:r>
        <w:rPr>
          <w:color w:val="249466"/>
        </w:rPr>
        <w:t>a</w:t>
      </w:r>
      <w:r>
        <w:rPr>
          <w:color w:val="229365"/>
        </w:rPr>
        <w:t>a</w:t>
      </w:r>
      <w:r>
        <w:rPr>
          <w:color w:val="229165"/>
        </w:rPr>
        <w:t>a</w:t>
      </w:r>
      <w:r>
        <w:rPr>
          <w:color w:val="219065"/>
        </w:rPr>
        <w:t>a</w:t>
      </w:r>
      <w:r>
        <w:rPr>
          <w:color w:val="218E64"/>
        </w:rPr>
        <w:t>a</w:t>
      </w:r>
      <w:r>
        <w:rPr>
          <w:color w:val="1F8C63"/>
        </w:rPr>
        <w:t>a</w:t>
      </w:r>
      <w:r>
        <w:rPr>
          <w:color w:val="1D8A61"/>
        </w:rPr>
        <w:t>a</w:t>
      </w:r>
      <w:r>
        <w:rPr>
          <w:color w:val="1E8B64"/>
        </w:rPr>
        <w:t>a</w:t>
      </w:r>
      <w:r>
        <w:rPr>
          <w:color w:val="1F8C65"/>
        </w:rPr>
        <w:t>a</w:t>
      </w:r>
      <w:r>
        <w:rPr>
          <w:color w:val="1D8A64"/>
        </w:rPr>
        <w:t>a</w:t>
      </w:r>
      <w:r>
        <w:rPr>
          <w:color w:val="1B8862"/>
        </w:rPr>
        <w:t>a</w:t>
      </w:r>
      <w:r>
        <w:rPr>
          <w:color w:val="1A8760"/>
        </w:rPr>
        <w:t>a</w:t>
      </w:r>
      <w:r>
        <w:rPr>
          <w:color w:val="1B8962"/>
        </w:rPr>
        <w:t>a</w:t>
      </w:r>
      <w:r>
        <w:rPr>
          <w:color w:val="1C8863"/>
        </w:rPr>
        <w:t>a</w:t>
      </w:r>
      <w:r>
        <w:rPr>
          <w:color w:val="1B8861"/>
        </w:rPr>
        <w:t>a</w:t>
      </w:r>
      <w:r>
        <w:rPr>
          <w:color w:val="1B8762"/>
        </w:rPr>
        <w:t>a</w:t>
      </w:r>
      <w:r>
        <w:rPr>
          <w:color w:val="1B8661"/>
        </w:rPr>
        <w:t>a</w:t>
      </w:r>
      <w:r>
        <w:rPr>
          <w:color w:val="1C8661"/>
        </w:rPr>
        <w:t>a</w:t>
      </w:r>
      <w:r>
        <w:rPr>
          <w:color w:val="1D8763"/>
        </w:rPr>
        <w:t>a</w:t>
      </w:r>
      <w:r>
        <w:rPr>
          <w:color w:val="1B845F"/>
        </w:rPr>
        <w:t>a</w:t>
      </w:r>
      <w:r>
        <w:rPr>
          <w:color w:val="1A825E"/>
        </w:rPr>
        <w:t>a</w:t>
      </w:r>
      <w:r>
        <w:rPr>
          <w:color w:val="1A7F5D"/>
        </w:rPr>
        <w:t>a</w:t>
      </w:r>
      <w:r>
        <w:rPr>
          <w:color w:val="1A805C"/>
        </w:rPr>
        <w:t>a</w:t>
      </w:r>
      <w:r>
        <w:rPr>
          <w:color w:val="1B805F"/>
        </w:rPr>
        <w:t>a</w:t>
      </w:r>
      <w:r>
        <w:rPr>
          <w:color w:val="1F8061"/>
        </w:rPr>
        <w:t>a</w:t>
      </w:r>
      <w:r>
        <w:rPr>
          <w:color w:val="1F8061"/>
        </w:rPr>
        <w:t>a</w:t>
      </w:r>
      <w:r>
        <w:rPr>
          <w:color w:val="1E8061"/>
        </w:rPr>
        <w:t>a</w:t>
      </w:r>
      <w:r>
        <w:rPr>
          <w:color w:val="1E7F60"/>
        </w:rPr>
        <w:t>a</w:t>
      </w:r>
      <w:r>
        <w:rPr>
          <w:color w:val="1D7E5F"/>
        </w:rPr>
        <w:t>a</w:t>
      </w:r>
      <w:r>
        <w:rPr>
          <w:color w:val="1D7E5F"/>
        </w:rPr>
        <w:t>a</w:t>
      </w:r>
      <w:r>
        <w:rPr>
          <w:color w:val="1C7E5E"/>
        </w:rPr>
        <w:t>a</w:t>
      </w:r>
      <w:r>
        <w:rPr>
          <w:color w:val="1C7D5E"/>
        </w:rPr>
        <w:t>a</w:t>
      </w:r>
      <w:r>
        <w:rPr>
          <w:color w:val="1C7D5E"/>
        </w:rPr>
        <w:t>a</w:t>
      </w:r>
      <w:r>
        <w:rPr>
          <w:color w:val="1B7C5D"/>
        </w:rPr>
        <w:t>a</w:t>
      </w:r>
      <w:r>
        <w:rPr>
          <w:color w:val="1A7B5C"/>
        </w:rPr>
        <w:t>a</w:t>
      </w:r>
      <w:r>
        <w:rPr>
          <w:color w:val="1A7B5C"/>
        </w:rPr>
        <w:t>a</w:t>
      </w:r>
      <w:r>
        <w:rPr>
          <w:color w:val="1A7B5C"/>
        </w:rPr>
        <w:t>a</w:t>
      </w:r>
      <w:r>
        <w:rPr>
          <w:color w:val="19775C"/>
        </w:rPr>
        <w:t>a</w:t>
      </w:r>
      <w:r>
        <w:rPr>
          <w:color w:val="19775C"/>
        </w:rPr>
        <w:t>a</w:t>
      </w:r>
      <w:r>
        <w:rPr>
          <w:color w:val="18765B"/>
        </w:rPr>
        <w:t>a</w:t>
      </w:r>
      <w:r>
        <w:rPr>
          <w:color w:val="18765B"/>
        </w:rPr>
        <w:t>a</w:t>
      </w:r>
      <w:r>
        <w:rPr>
          <w:color w:val="17755A"/>
        </w:rPr>
        <w:t>a</w:t>
      </w:r>
      <w:r>
        <w:rPr>
          <w:color w:val="18755A"/>
        </w:rPr>
        <w:t>a</w:t>
      </w:r>
      <w:r>
        <w:rPr>
          <w:color w:val="18755A"/>
        </w:rPr>
        <w:t>a</w:t>
      </w:r>
      <w:r>
        <w:rPr>
          <w:color w:val="19755A"/>
        </w:rPr>
        <w:t>a</w:t>
      </w:r>
      <w:r>
        <w:rPr>
          <w:color w:val="1A745A"/>
        </w:rPr>
        <w:t>a</w:t>
      </w:r>
      <w:r>
        <w:rPr>
          <w:color w:val="1A745A"/>
        </w:rPr>
        <w:t>a</w:t>
      </w:r>
      <w:r>
        <w:rPr>
          <w:color w:val="1A745A"/>
        </w:rPr>
        <w:t>a</w:t>
      </w:r>
      <w:r>
        <w:rPr>
          <w:color w:val="18755A"/>
        </w:rPr>
        <w:t>a</w:t>
      </w:r>
      <w:r>
        <w:rPr>
          <w:color w:val="0F7859"/>
        </w:rPr>
        <w:t>a</w:t>
      </w:r>
      <w:r>
        <w:rPr>
          <w:color w:val="0C7959"/>
        </w:rPr>
        <w:t>a</w:t>
      </w:r>
      <w:r>
        <w:rPr>
          <w:color w:val="177459"/>
        </w:rPr>
        <w:t>a</w:t>
      </w:r>
      <w:r>
        <w:rPr>
          <w:color w:val="1C7058"/>
        </w:rPr>
        <w:t>a</w:t>
      </w:r>
      <w:r>
        <w:rPr>
          <w:color w:val="1B6F56"/>
        </w:rPr>
        <w:t>a</w:t>
      </w:r>
      <w:r>
        <w:rPr>
          <w:color w:val="147257"/>
        </w:rPr>
        <w:t>a</w:t>
      </w:r>
      <w:r>
        <w:rPr>
          <w:color w:val="127858"/>
        </w:rPr>
        <w:t>a</w:t>
      </w:r>
      <w:r>
        <w:rPr>
          <w:color w:val="0D7454"/>
        </w:rPr>
        <w:t>a</w:t>
      </w:r>
      <w:r>
        <w:rPr>
          <w:color w:val="1F755A"/>
        </w:rPr>
        <w:t>a</w:t>
      </w:r>
      <w:r>
        <w:rPr>
          <w:color w:val="275F4E"/>
        </w:rPr>
        <w:t>a</w:t>
      </w:r>
      <w:r>
        <w:rPr>
          <w:color w:val="00120B"/>
        </w:rPr>
        <w:t>a</w:t>
      </w:r>
      <w:r>
        <w:rPr>
          <w:color w:val="090608"/>
        </w:rPr>
        <w:t>a</w:t>
      </w:r>
      <w:r>
        <w:rPr>
          <w:color w:val="0D0007"/>
        </w:rPr>
        <w:t>a</w:t>
      </w:r>
      <w:r>
        <w:rPr>
          <w:color w:val="0B0008"/>
        </w:rPr>
        <w:t>a</w:t>
      </w:r>
      <w:r>
        <w:rPr>
          <w:color w:val="050008"/>
        </w:rPr>
        <w:t>a</w:t>
      </w:r>
      <w:r>
        <w:rPr>
          <w:color w:val="05090E"/>
        </w:rPr>
        <w:t>a</w:t>
      </w:r>
      <w:r>
        <w:rPr>
          <w:color w:val="000809"/>
        </w:rPr>
        <w:t>a</w:t>
      </w:r>
      <w:r>
        <w:rPr>
          <w:color w:val="000F0B"/>
        </w:rPr>
        <w:t>a</w:t>
      </w:r>
      <w:r>
        <w:rPr>
          <w:color w:val="032E25"/>
        </w:rPr>
        <w:t>a</w:t>
      </w:r>
      <w:r>
        <w:rPr>
          <w:color w:val="276155"/>
        </w:rPr>
        <w:t>a</w:t>
      </w:r>
      <w:r>
        <w:rPr>
          <w:color w:val="206455"/>
        </w:rPr>
        <w:t>a</w:t>
      </w:r>
      <w:r>
        <w:rPr>
          <w:color w:val="1C6554"/>
        </w:rPr>
        <w:t>a</w:t>
      </w:r>
      <w:r>
        <w:rPr>
          <w:color w:val="1B6554"/>
        </w:rPr>
        <w:t>a</w:t>
      </w:r>
      <w:r>
        <w:rPr>
          <w:color w:val="186553"/>
        </w:rPr>
        <w:t>a</w:t>
      </w:r>
      <w:r>
        <w:rPr>
          <w:color w:val="186553"/>
        </w:rPr>
        <w:t>a</w:t>
      </w:r>
      <w:r>
        <w:rPr>
          <w:color w:val="1A6555"/>
        </w:rPr>
        <w:t>a</w:t>
      </w:r>
      <w:r>
        <w:rPr>
          <w:color w:val="196656"/>
        </w:rPr>
        <w:t>a</w:t>
      </w:r>
      <w:r>
        <w:rPr>
          <w:color w:val="176656"/>
        </w:rPr>
        <w:t>a</w:t>
      </w:r>
      <w:r>
        <w:rPr>
          <w:color w:val="146657"/>
        </w:rPr>
        <w:t>a</w:t>
      </w:r>
      <w:r>
        <w:rPr>
          <w:color w:val="126656"/>
        </w:rPr>
        <w:t>a</w:t>
      </w:r>
      <w:r>
        <w:rPr>
          <w:color w:val="126656"/>
        </w:rPr>
        <w:t>a</w:t>
      </w:r>
      <w:r>
        <w:rPr>
          <w:color w:val="156658"/>
        </w:rPr>
        <w:t>a</w:t>
      </w:r>
      <w:r>
        <w:rPr>
          <w:color w:val="186054"/>
        </w:rPr>
        <w:t>a</w:t>
      </w:r>
      <w:r>
        <w:rPr>
          <w:color w:val="215C53"/>
        </w:rPr>
        <w:t>a</w:t>
      </w:r>
      <w:r>
        <w:rPr>
          <w:color w:val="27544E"/>
        </w:rPr>
        <w:t>a</w:t>
      </w:r>
      <w:r>
        <w:rPr>
          <w:color w:val="0A211E"/>
        </w:rPr>
        <w:t>a</w:t>
      </w:r>
      <w:r>
        <w:rPr>
          <w:color w:val="000707"/>
        </w:rPr>
        <w:t>a</w:t>
      </w:r>
      <w:r>
        <w:rPr>
          <w:color w:val="040C0D"/>
        </w:rPr>
        <w:t>a</w:t>
      </w:r>
      <w:r>
        <w:rPr>
          <w:color w:val="090203"/>
        </w:rPr>
        <w:t>a</w:t>
      </w:r>
      <w:r>
        <w:rPr>
          <w:color w:val="080000"/>
        </w:rPr>
        <w:t>a</w:t>
      </w:r>
      <w:r>
        <w:rPr>
          <w:color w:val="060000"/>
        </w:rPr>
        <w:t>a</w:t>
      </w:r>
      <w:r>
        <w:rPr>
          <w:color w:val="040100"/>
        </w:rPr>
        <w:t>a</w:t>
      </w:r>
      <w:r>
        <w:rPr>
          <w:color w:val="040402"/>
        </w:rPr>
        <w:t>a</w:t>
      </w:r>
      <w:r>
        <w:rPr>
          <w:color w:val="010401"/>
        </w:rPr>
        <w:t>a</w:t>
      </w:r>
      <w:r>
        <w:rPr>
          <w:color w:val="000400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304"/>
        </w:rPr>
        <w:t>a</w:t>
      </w:r>
      <w:r>
        <w:rPr>
          <w:color w:val="020204"/>
        </w:rPr>
        <w:t>a</w:t>
      </w:r>
      <w:r>
        <w:rPr>
          <w:color w:val="030305"/>
        </w:rPr>
        <w:t>a</w:t>
      </w:r>
      <w:r>
        <w:rPr>
          <w:color w:val="030204"/>
        </w:rPr>
        <w:t>a</w:t>
      </w:r>
      <w:r>
        <w:rPr>
          <w:color w:val="0C0500"/>
        </w:rPr>
        <w:t>a</w:t>
      </w:r>
      <w:r>
        <w:rPr>
          <w:color w:val="241806"/>
        </w:rPr>
        <w:t>a</w:t>
      </w:r>
      <w:r>
        <w:rPr>
          <w:color w:val="A08D74"/>
        </w:rPr>
        <w:t>a</w:t>
      </w:r>
      <w:r>
        <w:rPr>
          <w:color w:val="C3AD90"/>
        </w:rPr>
        <w:t>a</w:t>
      </w:r>
      <w:r>
        <w:rPr>
          <w:color w:val="BA9E7D"/>
        </w:rPr>
        <w:t>a</w:t>
      </w:r>
      <w:r>
        <w:rPr>
          <w:color w:val="BF9D78"/>
        </w:rPr>
        <w:t>a</w:t>
      </w:r>
      <w:r>
        <w:rPr>
          <w:color w:val="C7A17A"/>
        </w:rPr>
        <w:t>a</w:t>
      </w:r>
      <w:r>
        <w:rPr>
          <w:color w:val="C69F76"/>
        </w:rPr>
        <w:t>a</w:t>
      </w:r>
      <w:r>
        <w:rPr>
          <w:color w:val="C69F78"/>
        </w:rPr>
        <w:t>a</w:t>
      </w:r>
      <w:r>
        <w:rPr>
          <w:color w:val="C39E77"/>
        </w:rPr>
        <w:t>a</w:t>
      </w:r>
      <w:r>
        <w:rPr>
          <w:color w:val="C09F7A"/>
        </w:rPr>
        <w:t>a</w:t>
      </w:r>
      <w:r>
        <w:rPr>
          <w:color w:val="BE9F7C"/>
        </w:rPr>
        <w:t>a</w:t>
      </w:r>
      <w:r>
        <w:rPr>
          <w:color w:val="BF9E7D"/>
        </w:rPr>
        <w:t>a</w:t>
      </w:r>
      <w:r>
        <w:rPr>
          <w:color w:val="C49B7B"/>
        </w:rPr>
        <w:t>a</w:t>
      </w:r>
      <w:r>
        <w:rPr>
          <w:color w:val="C69B79"/>
        </w:rPr>
        <w:t>a</w:t>
      </w:r>
      <w:r>
        <w:rPr>
          <w:color w:val="C69B79"/>
        </w:rPr>
        <w:t>a</w:t>
      </w:r>
      <w:r>
        <w:rPr>
          <w:color w:val="C69B79"/>
        </w:rPr>
        <w:t>a</w:t>
      </w:r>
      <w:r>
        <w:rPr>
          <w:color w:val="C69B79"/>
        </w:rPr>
        <w:t>a</w:t>
      </w:r>
      <w:r>
        <w:rPr>
          <w:color w:val="C69B79"/>
        </w:rPr>
        <w:t>a</w:t>
      </w:r>
      <w:r>
        <w:rPr>
          <w:color w:val="C49A77"/>
        </w:rPr>
        <w:t>a</w:t>
      </w:r>
      <w:r>
        <w:rPr>
          <w:color w:val="C49977"/>
        </w:rPr>
        <w:t>a</w:t>
      </w:r>
      <w:r>
        <w:rPr>
          <w:color w:val="C49A78"/>
        </w:rPr>
        <w:t>a</w:t>
      </w:r>
      <w:r>
        <w:rPr>
          <w:color w:val="C59A78"/>
        </w:rPr>
        <w:t>a</w:t>
      </w:r>
      <w:r>
        <w:rPr>
          <w:color w:val="C69B79"/>
        </w:rPr>
        <w:t>a</w:t>
      </w:r>
      <w:r>
        <w:rPr>
          <w:color w:val="C69B79"/>
        </w:rPr>
        <w:t>a</w:t>
      </w:r>
      <w:r>
        <w:rPr>
          <w:color w:val="C59B7B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39A7C"/>
        </w:rPr>
        <w:t>a</w:t>
      </w:r>
      <w:r>
        <w:rPr>
          <w:color w:val="C39A7C"/>
        </w:rPr>
        <w:t>a</w:t>
      </w:r>
      <w:r>
        <w:rPr>
          <w:color w:val="C49B7D"/>
        </w:rPr>
        <w:t>a</w:t>
      </w:r>
      <w:r>
        <w:rPr>
          <w:color w:val="C49C7D"/>
        </w:rPr>
        <w:t>a</w:t>
      </w:r>
      <w:r>
        <w:rPr>
          <w:color w:val="C59C7E"/>
        </w:rPr>
        <w:t>a</w:t>
      </w:r>
      <w:r>
        <w:rPr>
          <w:color w:val="C59C7E"/>
        </w:rPr>
        <w:t>a</w:t>
      </w:r>
      <w:r>
        <w:rPr>
          <w:color w:val="C49B7F"/>
        </w:rPr>
        <w:t>a</w:t>
      </w:r>
      <w:r>
        <w:rPr>
          <w:color w:val="C39C7F"/>
        </w:rPr>
        <w:t>a</w:t>
      </w:r>
      <w:r>
        <w:rPr>
          <w:color w:val="C39C7F"/>
        </w:rPr>
        <w:t>a</w:t>
      </w:r>
      <w:r>
        <w:rPr>
          <w:color w:val="C49B7F"/>
        </w:rPr>
        <w:t>a</w:t>
      </w:r>
      <w:r>
        <w:rPr>
          <w:color w:val="C39C7F"/>
        </w:rPr>
        <w:t>a</w:t>
      </w:r>
      <w:r>
        <w:rPr>
          <w:color w:val="C39C7F"/>
        </w:rPr>
        <w:t>a</w:t>
      </w:r>
      <w:r>
        <w:rPr>
          <w:color w:val="C49B7F"/>
        </w:rPr>
        <w:t>a</w:t>
      </w:r>
      <w:r>
        <w:rPr>
          <w:color w:val="C39C7F"/>
        </w:rPr>
        <w:t>a</w:t>
      </w:r>
      <w:r>
        <w:rPr>
          <w:color w:val="C49C80"/>
        </w:rPr>
        <w:t>a</w:t>
      </w:r>
      <w:r>
        <w:rPr>
          <w:color w:val="C59C80"/>
        </w:rPr>
        <w:t>a</w:t>
      </w:r>
      <w:r>
        <w:rPr>
          <w:color w:val="C59E81"/>
        </w:rPr>
        <w:t>a</w:t>
      </w:r>
      <w:r>
        <w:rPr>
          <w:color w:val="C69D81"/>
        </w:rPr>
        <w:t>a</w:t>
      </w:r>
      <w:r>
        <w:rPr>
          <w:color w:val="C39D81"/>
        </w:rPr>
        <w:t>a</w:t>
      </w:r>
      <w:r>
        <w:rPr>
          <w:color w:val="C19E82"/>
        </w:rPr>
        <w:t>a</w:t>
      </w:r>
      <w:r>
        <w:rPr>
          <w:color w:val="C29D82"/>
        </w:rPr>
        <w:t>a</w:t>
      </w:r>
      <w:r>
        <w:rPr>
          <w:color w:val="C29F83"/>
        </w:rPr>
        <w:t>a</w:t>
      </w:r>
      <w:r>
        <w:rPr>
          <w:color w:val="C39F84"/>
        </w:rPr>
        <w:t>a</w:t>
      </w:r>
      <w:r>
        <w:rPr>
          <w:color w:val="C49F84"/>
        </w:rPr>
        <w:t>a</w:t>
      </w:r>
      <w:r>
        <w:rPr>
          <w:color w:val="C3A084"/>
        </w:rPr>
        <w:t>a</w:t>
      </w:r>
      <w:r>
        <w:rPr>
          <w:color w:val="C4A085"/>
        </w:rPr>
        <w:t>a</w:t>
      </w:r>
      <w:r>
        <w:rPr>
          <w:color w:val="C5A085"/>
        </w:rPr>
        <w:t>a</w:t>
      </w:r>
      <w:r>
        <w:rPr>
          <w:color w:val="C4A185"/>
        </w:rPr>
        <w:t>a</w:t>
      </w:r>
      <w:r>
        <w:rPr>
          <w:color w:val="C5A085"/>
        </w:rPr>
        <w:t>a</w:t>
      </w:r>
      <w:r>
        <w:rPr>
          <w:color w:val="C4A085"/>
        </w:rPr>
        <w:t>a</w:t>
      </w:r>
    </w:p>
    <w:p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80"/>
        </w:rPr>
        <w:t>a</w:t>
      </w:r>
      <w:r>
        <w:rPr>
          <w:color w:val="27BB7F"/>
        </w:rPr>
        <w:t>a</w:t>
      </w:r>
      <w:r>
        <w:rPr>
          <w:color w:val="26BA7C"/>
        </w:rPr>
        <w:t>a</w:t>
      </w:r>
      <w:r>
        <w:rPr>
          <w:color w:val="26BA7C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6BA7E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BBB84"/>
        </w:rPr>
        <w:t>a</w:t>
      </w:r>
      <w:r>
        <w:rPr>
          <w:color w:val="2CBA84"/>
        </w:rPr>
        <w:t>a</w:t>
      </w:r>
      <w:r>
        <w:rPr>
          <w:color w:val="28B982"/>
        </w:rPr>
        <w:t>a</w:t>
      </w:r>
      <w:r>
        <w:rPr>
          <w:color w:val="2ABD86"/>
        </w:rPr>
        <w:t>a</w:t>
      </w:r>
      <w:r>
        <w:rPr>
          <w:color w:val="2BBD87"/>
        </w:rPr>
        <w:t>a</w:t>
      </w:r>
      <w:r>
        <w:rPr>
          <w:color w:val="2AB481"/>
        </w:rPr>
        <w:t>a</w:t>
      </w:r>
      <w:r>
        <w:rPr>
          <w:color w:val="3AB386"/>
        </w:rPr>
        <w:t>a</w:t>
      </w:r>
      <w:r>
        <w:rPr>
          <w:color w:val="3B9876"/>
        </w:rPr>
        <w:t>a</w:t>
      </w:r>
      <w:r>
        <w:rPr>
          <w:color w:val="083821"/>
        </w:rPr>
        <w:t>a</w:t>
      </w:r>
      <w:r>
        <w:rPr>
          <w:color w:val="000D02"/>
        </w:rPr>
        <w:t>a</w:t>
      </w:r>
      <w:r>
        <w:rPr>
          <w:color w:val="010704"/>
        </w:rPr>
        <w:t>a</w:t>
      </w:r>
      <w:r>
        <w:rPr>
          <w:color w:val="0B0003"/>
        </w:rPr>
        <w:t>a</w:t>
      </w:r>
      <w:r>
        <w:rPr>
          <w:color w:val="100004"/>
        </w:rPr>
        <w:t>a</w:t>
      </w:r>
      <w:r>
        <w:rPr>
          <w:color w:val="08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8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20201"/>
        </w:rPr>
        <w:t>a</w:t>
      </w:r>
      <w:r>
        <w:rPr>
          <w:color w:val="010004"/>
        </w:rPr>
        <w:t>a</w:t>
      </w:r>
      <w:r>
        <w:rPr>
          <w:color w:val="010004"/>
        </w:rPr>
        <w:t>a</w:t>
      </w:r>
      <w:r>
        <w:rPr>
          <w:color w:val="060203"/>
        </w:rPr>
        <w:t>a</w:t>
      </w:r>
      <w:r>
        <w:rPr>
          <w:color w:val="070401"/>
        </w:rPr>
        <w:t>a</w:t>
      </w:r>
      <w:r>
        <w:rPr>
          <w:color w:val="040200"/>
        </w:rPr>
        <w:t>a</w:t>
      </w:r>
      <w:r>
        <w:rPr>
          <w:color w:val="010B00"/>
        </w:rPr>
        <w:t>a</w:t>
      </w:r>
      <w:r>
        <w:rPr>
          <w:color w:val="0C160B"/>
        </w:rPr>
        <w:t>a</w:t>
      </w:r>
      <w:r>
        <w:rPr>
          <w:color w:val="738C6C"/>
        </w:rPr>
        <w:t>a</w:t>
      </w:r>
      <w:r>
        <w:rPr>
          <w:color w:val="B6D7AC"/>
        </w:rPr>
        <w:t>a</w:t>
      </w:r>
      <w:r>
        <w:rPr>
          <w:color w:val="B2DAA5"/>
        </w:rPr>
        <w:t>a</w:t>
      </w:r>
      <w:r>
        <w:rPr>
          <w:color w:val="B3E2A0"/>
        </w:rPr>
        <w:t>a</w:t>
      </w:r>
      <w:r>
        <w:rPr>
          <w:color w:val="ACE095"/>
        </w:rPr>
        <w:t>a</w:t>
      </w:r>
      <w:r>
        <w:rPr>
          <w:color w:val="AEE394"/>
        </w:rPr>
        <w:t>a</w:t>
      </w:r>
      <w:r>
        <w:rPr>
          <w:color w:val="AFE494"/>
        </w:rPr>
        <w:t>a</w:t>
      </w:r>
      <w:r>
        <w:rPr>
          <w:color w:val="B2E393"/>
        </w:rPr>
        <w:t>a</w:t>
      </w:r>
      <w:r>
        <w:rPr>
          <w:color w:val="B6E196"/>
        </w:rPr>
        <w:t>a</w:t>
      </w:r>
      <w:r>
        <w:rPr>
          <w:color w:val="B8E097"/>
        </w:rPr>
        <w:t>a</w:t>
      </w:r>
      <w:r>
        <w:rPr>
          <w:color w:val="B9E298"/>
        </w:rPr>
        <w:t>a</w:t>
      </w:r>
      <w:r>
        <w:rPr>
          <w:color w:val="BAE497"/>
        </w:rPr>
        <w:t>a</w:t>
      </w:r>
      <w:r>
        <w:rPr>
          <w:color w:val="BAE299"/>
        </w:rPr>
        <w:t>a</w:t>
      </w:r>
      <w:r>
        <w:rPr>
          <w:color w:val="C2E7A2"/>
        </w:rPr>
        <w:t>a</w:t>
      </w:r>
      <w:r>
        <w:rPr>
          <w:color w:val="C2E4A3"/>
        </w:rPr>
        <w:t>a</w:t>
      </w:r>
      <w:r>
        <w:rPr>
          <w:color w:val="C0DFA1"/>
        </w:rPr>
        <w:t>a</w:t>
      </w:r>
      <w:r>
        <w:rPr>
          <w:color w:val="C5E1A4"/>
        </w:rPr>
        <w:t>a</w:t>
      </w:r>
      <w:r>
        <w:rPr>
          <w:color w:val="C6E0A0"/>
        </w:rPr>
        <w:t>a</w:t>
      </w:r>
      <w:r>
        <w:rPr>
          <w:color w:val="C6E19D"/>
        </w:rPr>
        <w:t>a</w:t>
      </w:r>
      <w:r>
        <w:rPr>
          <w:color w:val="C6E29A"/>
        </w:rPr>
        <w:t>a</w:t>
      </w:r>
      <w:r>
        <w:rPr>
          <w:color w:val="C5E498"/>
        </w:rPr>
        <w:t>a</w:t>
      </w:r>
      <w:r>
        <w:rPr>
          <w:color w:val="C5E596"/>
        </w:rPr>
        <w:t>a</w:t>
      </w:r>
      <w:r>
        <w:rPr>
          <w:color w:val="C5E697"/>
        </w:rPr>
        <w:t>a</w:t>
      </w:r>
      <w:r>
        <w:rPr>
          <w:color w:val="C7E399"/>
        </w:rPr>
        <w:t>a</w:t>
      </w:r>
      <w:r>
        <w:rPr>
          <w:color w:val="C7E29B"/>
        </w:rPr>
        <w:t>a</w:t>
      </w:r>
      <w:r>
        <w:rPr>
          <w:color w:val="C8E39C"/>
        </w:rPr>
        <w:t>a</w:t>
      </w:r>
      <w:r>
        <w:rPr>
          <w:color w:val="C8E39C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BE49E"/>
        </w:rPr>
        <w:t>a</w:t>
      </w:r>
      <w:r>
        <w:rPr>
          <w:color w:val="D0E3A1"/>
        </w:rPr>
        <w:t>a</w:t>
      </w:r>
      <w:r>
        <w:rPr>
          <w:color w:val="D0E3A1"/>
        </w:rPr>
        <w:t>a</w:t>
      </w:r>
      <w:r>
        <w:rPr>
          <w:color w:val="CFE49F"/>
        </w:rPr>
        <w:t>a</w:t>
      </w:r>
      <w:r>
        <w:rPr>
          <w:color w:val="CEE59E"/>
        </w:rPr>
        <w:t>a</w:t>
      </w:r>
      <w:r>
        <w:rPr>
          <w:color w:val="CEE69C"/>
        </w:rPr>
        <w:t>a</w:t>
      </w:r>
      <w:r>
        <w:rPr>
          <w:color w:val="CFE59A"/>
        </w:rPr>
        <w:t>a</w:t>
      </w:r>
      <w:r>
        <w:rPr>
          <w:color w:val="D0E197"/>
        </w:rPr>
        <w:t>a</w:t>
      </w:r>
      <w:r>
        <w:rPr>
          <w:color w:val="DFEBA0"/>
        </w:rPr>
        <w:t>a</w:t>
      </w:r>
      <w:r>
        <w:rPr>
          <w:color w:val="EFF2A7"/>
        </w:rPr>
        <w:t>a</w:t>
      </w:r>
      <w:r>
        <w:rPr>
          <w:color w:val="F8F2A8"/>
        </w:rPr>
        <w:t>a</w:t>
      </w:r>
      <w:r>
        <w:rPr>
          <w:color w:val="FCEFA7"/>
        </w:rPr>
        <w:t>a</w:t>
      </w:r>
      <w:r>
        <w:rPr>
          <w:color w:val="FFEEA7"/>
        </w:rPr>
        <w:t>a</w:t>
      </w:r>
      <w:r>
        <w:rPr>
          <w:color w:val="FCF0A8"/>
        </w:rPr>
        <w:t>a</w:t>
      </w:r>
      <w:r>
        <w:rPr>
          <w:color w:val="F9F1A8"/>
        </w:rPr>
        <w:t>a</w:t>
      </w:r>
      <w:r>
        <w:rPr>
          <w:color w:val="FAF0A8"/>
        </w:rPr>
        <w:t>a</w:t>
      </w:r>
      <w:r>
        <w:rPr>
          <w:color w:val="FAF0A8"/>
        </w:rPr>
        <w:t>a</w:t>
      </w:r>
      <w:r>
        <w:rPr>
          <w:color w:val="FAF0A8"/>
        </w:rPr>
        <w:t>a</w:t>
      </w:r>
      <w:r>
        <w:rPr>
          <w:color w:val="FAF0A8"/>
        </w:rPr>
        <w:t>a</w:t>
      </w:r>
      <w:r>
        <w:rPr>
          <w:color w:val="FBF0A8"/>
        </w:rPr>
        <w:t>a</w:t>
      </w:r>
      <w:r>
        <w:rPr>
          <w:color w:val="FCF0A8"/>
        </w:rPr>
        <w:t>a</w:t>
      </w:r>
      <w:r>
        <w:rPr>
          <w:color w:val="FCF1A9"/>
        </w:rPr>
        <w:t>a</w:t>
      </w:r>
      <w:r>
        <w:rPr>
          <w:color w:val="F9EEA6"/>
        </w:rPr>
        <w:t>a</w:t>
      </w:r>
      <w:r>
        <w:rPr>
          <w:color w:val="F7EBA3"/>
        </w:rPr>
        <w:t>a</w:t>
      </w:r>
      <w:r>
        <w:rPr>
          <w:color w:val="FAECA5"/>
        </w:rPr>
        <w:t>a</w:t>
      </w:r>
      <w:r>
        <w:rPr>
          <w:color w:val="F6F2AB"/>
        </w:rPr>
        <w:t>a</w:t>
      </w:r>
      <w:r>
        <w:rPr>
          <w:color w:val="E8F2AE"/>
        </w:rPr>
        <w:t>a</w:t>
      </w:r>
      <w:r>
        <w:rPr>
          <w:color w:val="D9E7A2"/>
        </w:rPr>
        <w:t>a</w:t>
      </w:r>
      <w:r>
        <w:rPr>
          <w:color w:val="D2DF9A"/>
        </w:rPr>
        <w:t>a</w:t>
      </w:r>
      <w:r>
        <w:rPr>
          <w:color w:val="D0DF9A"/>
        </w:rPr>
        <w:t>a</w:t>
      </w:r>
      <w:r>
        <w:rPr>
          <w:color w:val="D0E09A"/>
        </w:rPr>
        <w:t>a</w:t>
      </w:r>
      <w:r>
        <w:rPr>
          <w:color w:val="CDDE98"/>
        </w:rPr>
        <w:t>a</w:t>
      </w:r>
      <w:r>
        <w:rPr>
          <w:color w:val="CCE099"/>
        </w:rPr>
        <w:t>a</w:t>
      </w:r>
      <w:r>
        <w:rPr>
          <w:color w:val="CCE099"/>
        </w:rPr>
        <w:t>a</w:t>
      </w:r>
      <w:r>
        <w:rPr>
          <w:color w:val="CAE098"/>
        </w:rPr>
        <w:t>a</w:t>
      </w:r>
      <w:r>
        <w:rPr>
          <w:color w:val="C9E098"/>
        </w:rPr>
        <w:t>a</w:t>
      </w:r>
      <w:r>
        <w:rPr>
          <w:color w:val="C8E098"/>
        </w:rPr>
        <w:t>a</w:t>
      </w:r>
      <w:r>
        <w:rPr>
          <w:color w:val="C7DF97"/>
        </w:rPr>
        <w:t>a</w:t>
      </w:r>
      <w:r>
        <w:rPr>
          <w:color w:val="CADF99"/>
        </w:rPr>
        <w:t>a</w:t>
      </w:r>
      <w:r>
        <w:rPr>
          <w:color w:val="CADF9A"/>
        </w:rPr>
        <w:t>a</w:t>
      </w:r>
      <w:r>
        <w:rPr>
          <w:color w:val="CADF9A"/>
        </w:rPr>
        <w:t>a</w:t>
      </w:r>
      <w:r>
        <w:rPr>
          <w:color w:val="C9DE99"/>
        </w:rPr>
        <w:t>a</w:t>
      </w:r>
      <w:r>
        <w:rPr>
          <w:color w:val="C9DE99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7DE98"/>
        </w:rPr>
        <w:t>a</w:t>
      </w:r>
      <w:r>
        <w:rPr>
          <w:color w:val="C4DD96"/>
        </w:rPr>
        <w:t>a</w:t>
      </w:r>
      <w:r>
        <w:rPr>
          <w:color w:val="C2DC95"/>
        </w:rPr>
        <w:t>a</w:t>
      </w:r>
      <w:r>
        <w:rPr>
          <w:color w:val="C1DC95"/>
        </w:rPr>
        <w:t>a</w:t>
      </w:r>
      <w:r>
        <w:rPr>
          <w:color w:val="C0DB94"/>
        </w:rPr>
        <w:t>a</w:t>
      </w:r>
      <w:r>
        <w:rPr>
          <w:color w:val="BDDA93"/>
        </w:rPr>
        <w:t>a</w:t>
      </w:r>
      <w:r>
        <w:rPr>
          <w:color w:val="BCDA92"/>
        </w:rPr>
        <w:t>a</w:t>
      </w:r>
      <w:r>
        <w:rPr>
          <w:color w:val="BADA91"/>
        </w:rPr>
        <w:t>a</w:t>
      </w:r>
      <w:r>
        <w:rPr>
          <w:color w:val="BADA91"/>
        </w:rPr>
        <w:t>a</w:t>
      </w:r>
      <w:r>
        <w:rPr>
          <w:color w:val="B9D990"/>
        </w:rPr>
        <w:t>a</w:t>
      </w:r>
      <w:r>
        <w:rPr>
          <w:color w:val="B7D98F"/>
        </w:rPr>
        <w:t>a</w:t>
      </w:r>
      <w:r>
        <w:rPr>
          <w:color w:val="B6D88E"/>
        </w:rPr>
        <w:t>a</w:t>
      </w:r>
      <w:r>
        <w:rPr>
          <w:color w:val="B4D78E"/>
        </w:rPr>
        <w:t>a</w:t>
      </w:r>
      <w:r>
        <w:rPr>
          <w:color w:val="AFD690"/>
        </w:rPr>
        <w:t>a</w:t>
      </w:r>
      <w:r>
        <w:rPr>
          <w:color w:val="ADD692"/>
        </w:rPr>
        <w:t>a</w:t>
      </w:r>
      <w:r>
        <w:rPr>
          <w:color w:val="ACD590"/>
        </w:rPr>
        <w:t>a</w:t>
      </w:r>
      <w:r>
        <w:rPr>
          <w:color w:val="A9D38F"/>
        </w:rPr>
        <w:t>a</w:t>
      </w:r>
      <w:r>
        <w:rPr>
          <w:color w:val="A7D28D"/>
        </w:rPr>
        <w:t>a</w:t>
      </w:r>
      <w:r>
        <w:rPr>
          <w:color w:val="A4D18E"/>
        </w:rPr>
        <w:t>a</w:t>
      </w:r>
      <w:r>
        <w:rPr>
          <w:color w:val="A1D18E"/>
        </w:rPr>
        <w:t>a</w:t>
      </w:r>
      <w:r>
        <w:rPr>
          <w:color w:val="9FD08E"/>
        </w:rPr>
        <w:t>a</w:t>
      </w:r>
      <w:r>
        <w:rPr>
          <w:color w:val="9CCF8C"/>
        </w:rPr>
        <w:t>a</w:t>
      </w:r>
      <w:r>
        <w:rPr>
          <w:color w:val="9ACD8B"/>
        </w:rPr>
        <w:t>a</w:t>
      </w:r>
      <w:r>
        <w:rPr>
          <w:color w:val="97CC89"/>
        </w:rPr>
        <w:t>a</w:t>
      </w:r>
      <w:r>
        <w:rPr>
          <w:color w:val="95CB88"/>
        </w:rPr>
        <w:t>a</w:t>
      </w:r>
      <w:r>
        <w:rPr>
          <w:color w:val="91CA87"/>
        </w:rPr>
        <w:t>a</w:t>
      </w:r>
      <w:r>
        <w:rPr>
          <w:color w:val="8CC988"/>
        </w:rPr>
        <w:t>a</w:t>
      </w:r>
      <w:r>
        <w:rPr>
          <w:color w:val="88C888"/>
        </w:rPr>
        <w:t>a</w:t>
      </w:r>
      <w:r>
        <w:rPr>
          <w:color w:val="84C686"/>
        </w:rPr>
        <w:t>a</w:t>
      </w:r>
      <w:r>
        <w:rPr>
          <w:color w:val="7FC586"/>
        </w:rPr>
        <w:t>a</w:t>
      </w:r>
      <w:r>
        <w:rPr>
          <w:color w:val="7BC384"/>
        </w:rPr>
        <w:t>a</w:t>
      </w:r>
      <w:r>
        <w:rPr>
          <w:color w:val="76C483"/>
        </w:rPr>
        <w:t>a</w:t>
      </w:r>
      <w:r>
        <w:rPr>
          <w:color w:val="71C283"/>
        </w:rPr>
        <w:t>a</w:t>
      </w:r>
      <w:r>
        <w:rPr>
          <w:color w:val="6BC281"/>
        </w:rPr>
        <w:t>a</w:t>
      </w:r>
      <w:r>
        <w:rPr>
          <w:color w:val="66BF80"/>
        </w:rPr>
        <w:t>a</w:t>
      </w:r>
      <w:r>
        <w:rPr>
          <w:color w:val="61BC7F"/>
        </w:rPr>
        <w:t>a</w:t>
      </w:r>
      <w:r>
        <w:rPr>
          <w:color w:val="5EBC7E"/>
        </w:rPr>
        <w:t>a</w:t>
      </w:r>
      <w:r>
        <w:rPr>
          <w:color w:val="5CBC7D"/>
        </w:rPr>
        <w:t>a</w:t>
      </w:r>
      <w:r>
        <w:rPr>
          <w:color w:val="59B77C"/>
        </w:rPr>
        <w:t>a</w:t>
      </w:r>
      <w:r>
        <w:rPr>
          <w:color w:val="57B67C"/>
        </w:rPr>
        <w:t>a</w:t>
      </w:r>
      <w:r>
        <w:rPr>
          <w:color w:val="53B47B"/>
        </w:rPr>
        <w:t>a</w:t>
      </w:r>
      <w:r>
        <w:rPr>
          <w:color w:val="4EB27A"/>
        </w:rPr>
        <w:t>a</w:t>
      </w:r>
      <w:r>
        <w:rPr>
          <w:color w:val="49B178"/>
        </w:rPr>
        <w:t>a</w:t>
      </w:r>
      <w:r>
        <w:rPr>
          <w:color w:val="44B078"/>
        </w:rPr>
        <w:t>a</w:t>
      </w:r>
      <w:r>
        <w:rPr>
          <w:color w:val="40B077"/>
        </w:rPr>
        <w:t>a</w:t>
      </w:r>
      <w:r>
        <w:rPr>
          <w:color w:val="3DAE76"/>
        </w:rPr>
        <w:t>a</w:t>
      </w:r>
      <w:r>
        <w:rPr>
          <w:color w:val="3AAD76"/>
        </w:rPr>
        <w:t>a</w:t>
      </w:r>
      <w:r>
        <w:rPr>
          <w:color w:val="39AB75"/>
        </w:rPr>
        <w:t>a</w:t>
      </w:r>
      <w:r>
        <w:rPr>
          <w:color w:val="37A975"/>
        </w:rPr>
        <w:t>a</w:t>
      </w:r>
      <w:r>
        <w:rPr>
          <w:color w:val="36A674"/>
        </w:rPr>
        <w:t>a</w:t>
      </w:r>
      <w:r>
        <w:rPr>
          <w:color w:val="35A573"/>
        </w:rPr>
        <w:t>a</w:t>
      </w:r>
      <w:r>
        <w:rPr>
          <w:color w:val="33A172"/>
        </w:rPr>
        <w:t>a</w:t>
      </w:r>
      <w:r>
        <w:rPr>
          <w:color w:val="319F70"/>
        </w:rPr>
        <w:t>a</w:t>
      </w:r>
      <w:r>
        <w:rPr>
          <w:color w:val="309E6F"/>
        </w:rPr>
        <w:t>a</w:t>
      </w:r>
      <w:r>
        <w:rPr>
          <w:color w:val="2F9D70"/>
        </w:rPr>
        <w:t>a</w:t>
      </w:r>
      <w:r>
        <w:rPr>
          <w:color w:val="2F9D70"/>
        </w:rPr>
        <w:t>a</w:t>
      </w:r>
      <w:r>
        <w:rPr>
          <w:color w:val="2F9D70"/>
        </w:rPr>
        <w:t>a</w:t>
      </w:r>
      <w:r>
        <w:rPr>
          <w:color w:val="2E9B71"/>
        </w:rPr>
        <w:t>a</w:t>
      </w:r>
      <w:r>
        <w:rPr>
          <w:color w:val="2B986F"/>
        </w:rPr>
        <w:t>a</w:t>
      </w:r>
      <w:r>
        <w:rPr>
          <w:color w:val="28956C"/>
        </w:rPr>
        <w:t>a</w:t>
      </w:r>
      <w:r>
        <w:rPr>
          <w:color w:val="26936A"/>
        </w:rPr>
        <w:t>a</w:t>
      </w:r>
      <w:r>
        <w:rPr>
          <w:color w:val="259269"/>
        </w:rPr>
        <w:t>a</w:t>
      </w:r>
      <w:r>
        <w:rPr>
          <w:color w:val="269369"/>
        </w:rPr>
        <w:t>a</w:t>
      </w:r>
      <w:r>
        <w:rPr>
          <w:color w:val="259268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065"/>
        </w:rPr>
        <w:t>a</w:t>
      </w:r>
      <w:r>
        <w:rPr>
          <w:color w:val="228F65"/>
        </w:rPr>
        <w:t>a</w:t>
      </w:r>
      <w:r>
        <w:rPr>
          <w:color w:val="218E64"/>
        </w:rPr>
        <w:t>a</w:t>
      </w:r>
      <w:r>
        <w:rPr>
          <w:color w:val="1F8C63"/>
        </w:rPr>
        <w:t>a</w:t>
      </w:r>
      <w:r>
        <w:rPr>
          <w:color w:val="1D8A61"/>
        </w:rPr>
        <w:t>a</w:t>
      </w:r>
      <w:r>
        <w:rPr>
          <w:color w:val="1E8B64"/>
        </w:rPr>
        <w:t>a</w:t>
      </w:r>
      <w:r>
        <w:rPr>
          <w:color w:val="1F8C64"/>
        </w:rPr>
        <w:t>a</w:t>
      </w:r>
      <w:r>
        <w:rPr>
          <w:color w:val="1D8A63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D8761"/>
        </w:rPr>
        <w:t>a</w:t>
      </w:r>
      <w:r>
        <w:rPr>
          <w:color w:val="1B845F"/>
        </w:rPr>
        <w:t>a</w:t>
      </w:r>
      <w:r>
        <w:rPr>
          <w:color w:val="1A825D"/>
        </w:rPr>
        <w:t>a</w:t>
      </w:r>
      <w:r>
        <w:rPr>
          <w:color w:val="1A805B"/>
        </w:rPr>
        <w:t>a</w:t>
      </w:r>
      <w:r>
        <w:rPr>
          <w:color w:val="1A805B"/>
        </w:rPr>
        <w:t>a</w:t>
      </w:r>
      <w:r>
        <w:rPr>
          <w:color w:val="1C815C"/>
        </w:rPr>
        <w:t>a</w:t>
      </w:r>
      <w:r>
        <w:rPr>
          <w:color w:val="1F8061"/>
        </w:rPr>
        <w:t>a</w:t>
      </w:r>
      <w:r>
        <w:rPr>
          <w:color w:val="207F61"/>
        </w:rPr>
        <w:t>a</w:t>
      </w:r>
      <w:r>
        <w:rPr>
          <w:color w:val="207F61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97558"/>
        </w:rPr>
        <w:t>a</w:t>
      </w:r>
      <w:r>
        <w:rPr>
          <w:color w:val="0E7A57"/>
        </w:rPr>
        <w:t>a</w:t>
      </w:r>
      <w:r>
        <w:rPr>
          <w:color w:val="097B57"/>
        </w:rPr>
        <w:t>a</w:t>
      </w:r>
      <w:r>
        <w:rPr>
          <w:color w:val="137657"/>
        </w:rPr>
        <w:t>a</w:t>
      </w:r>
      <w:r>
        <w:rPr>
          <w:color w:val="197156"/>
        </w:rPr>
        <w:t>a</w:t>
      </w:r>
      <w:r>
        <w:rPr>
          <w:color w:val="1D7056"/>
        </w:rPr>
        <w:t>a</w:t>
      </w:r>
      <w:r>
        <w:rPr>
          <w:color w:val="197155"/>
        </w:rPr>
        <w:t>a</w:t>
      </w:r>
      <w:r>
        <w:rPr>
          <w:color w:val="157557"/>
        </w:rPr>
        <w:t>a</w:t>
      </w:r>
      <w:r>
        <w:rPr>
          <w:color w:val="0F7152"/>
        </w:rPr>
        <w:t>a</w:t>
      </w:r>
      <w:r>
        <w:rPr>
          <w:color w:val="177155"/>
        </w:rPr>
        <w:t>a</w:t>
      </w:r>
      <w:r>
        <w:rPr>
          <w:color w:val="1D5F4B"/>
        </w:rPr>
        <w:t>a</w:t>
      </w:r>
      <w:r>
        <w:rPr>
          <w:color w:val="021E15"/>
        </w:rPr>
        <w:t>a</w:t>
      </w:r>
      <w:r>
        <w:rPr>
          <w:color w:val="020303"/>
        </w:rPr>
        <w:t>a</w:t>
      </w:r>
      <w:r>
        <w:rPr>
          <w:color w:val="080105"/>
        </w:rPr>
        <w:t>a</w:t>
      </w:r>
      <w:r>
        <w:rPr>
          <w:color w:val="09030B"/>
        </w:rPr>
        <w:t>a</w:t>
      </w:r>
      <w:r>
        <w:rPr>
          <w:color w:val="010208"/>
        </w:rPr>
        <w:t>a</w:t>
      </w:r>
      <w:r>
        <w:rPr>
          <w:color w:val="00070A"/>
        </w:rPr>
        <w:t>a</w:t>
      </w:r>
      <w:r>
        <w:rPr>
          <w:color w:val="020F0E"/>
        </w:rPr>
        <w:t>a</w:t>
      </w:r>
      <w:r>
        <w:rPr>
          <w:color w:val="05221D"/>
        </w:rPr>
        <w:t>a</w:t>
      </w:r>
      <w:r>
        <w:rPr>
          <w:color w:val="0D3E35"/>
        </w:rPr>
        <w:t>a</w:t>
      </w:r>
      <w:r>
        <w:rPr>
          <w:color w:val="246255"/>
        </w:rPr>
        <w:t>a</w:t>
      </w:r>
      <w:r>
        <w:rPr>
          <w:color w:val="1F6455"/>
        </w:rPr>
        <w:t>a</w:t>
      </w:r>
      <w:r>
        <w:rPr>
          <w:color w:val="1C6554"/>
        </w:rPr>
        <w:t>a</w:t>
      </w:r>
      <w:r>
        <w:rPr>
          <w:color w:val="1A6554"/>
        </w:rPr>
        <w:t>a</w:t>
      </w:r>
      <w:r>
        <w:rPr>
          <w:color w:val="196453"/>
        </w:rPr>
        <w:t>a</w:t>
      </w:r>
      <w:r>
        <w:rPr>
          <w:color w:val="196553"/>
        </w:rPr>
        <w:t>a</w:t>
      </w:r>
      <w:r>
        <w:rPr>
          <w:color w:val="186655"/>
        </w:rPr>
        <w:t>a</w:t>
      </w:r>
      <w:r>
        <w:rPr>
          <w:color w:val="186656"/>
        </w:rPr>
        <w:t>a</w:t>
      </w:r>
      <w:r>
        <w:rPr>
          <w:color w:val="156655"/>
        </w:rPr>
        <w:t>a</w:t>
      </w:r>
      <w:r>
        <w:rPr>
          <w:color w:val="146655"/>
        </w:rPr>
        <w:t>a</w:t>
      </w:r>
      <w:r>
        <w:rPr>
          <w:color w:val="136654"/>
        </w:rPr>
        <w:t>a</w:t>
      </w:r>
      <w:r>
        <w:rPr>
          <w:color w:val="146554"/>
        </w:rPr>
        <w:t>a</w:t>
      </w:r>
      <w:r>
        <w:rPr>
          <w:color w:val="176354"/>
        </w:rPr>
        <w:t>a</w:t>
      </w:r>
      <w:r>
        <w:rPr>
          <w:color w:val="165D4F"/>
        </w:rPr>
        <w:t>a</w:t>
      </w:r>
      <w:r>
        <w:rPr>
          <w:color w:val="1D5A50"/>
        </w:rPr>
        <w:t>a</w:t>
      </w:r>
      <w:r>
        <w:rPr>
          <w:color w:val="295B54"/>
        </w:rPr>
        <w:t>a</w:t>
      </w:r>
      <w:r>
        <w:rPr>
          <w:color w:val="113835"/>
        </w:rPr>
        <w:t>a</w:t>
      </w:r>
      <w:r>
        <w:rPr>
          <w:color w:val="001211"/>
        </w:rPr>
        <w:t>a</w:t>
      </w:r>
      <w:r>
        <w:rPr>
          <w:color w:val="000A09"/>
        </w:rPr>
        <w:t>a</w:t>
      </w:r>
      <w:r>
        <w:rPr>
          <w:color w:val="030100"/>
        </w:rPr>
        <w:t>a</w:t>
      </w:r>
      <w:r>
        <w:rPr>
          <w:color w:val="070101"/>
        </w:rPr>
        <w:t>a</w:t>
      </w:r>
      <w:r>
        <w:rPr>
          <w:color w:val="050101"/>
        </w:rPr>
        <w:t>a</w:t>
      </w:r>
      <w:r>
        <w:rPr>
          <w:color w:val="050200"/>
        </w:rPr>
        <w:t>a</w:t>
      </w:r>
      <w:r>
        <w:rPr>
          <w:color w:val="040502"/>
        </w:rPr>
        <w:t>a</w:t>
      </w:r>
      <w:r>
        <w:rPr>
          <w:color w:val="040805"/>
        </w:rPr>
        <w:t>a</w:t>
      </w:r>
      <w:r>
        <w:rPr>
          <w:color w:val="000400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100"/>
        </w:rPr>
        <w:t>a</w:t>
      </w:r>
      <w:r>
        <w:rPr>
          <w:color w:val="110900"/>
        </w:rPr>
        <w:t>a</w:t>
      </w:r>
      <w:r>
        <w:rPr>
          <w:color w:val="433628"/>
        </w:rPr>
        <w:t>a</w:t>
      </w:r>
      <w:r>
        <w:rPr>
          <w:color w:val="A9957E"/>
        </w:rPr>
        <w:t>a</w:t>
      </w:r>
      <w:r>
        <w:rPr>
          <w:color w:val="BDA184"/>
        </w:rPr>
        <w:t>a</w:t>
      </w:r>
      <w:r>
        <w:rPr>
          <w:color w:val="C9A582"/>
        </w:rPr>
        <w:t>a</w:t>
      </w:r>
      <w:r>
        <w:rPr>
          <w:color w:val="C39C75"/>
        </w:rPr>
        <w:t>a</w:t>
      </w:r>
      <w:r>
        <w:rPr>
          <w:color w:val="C89E75"/>
        </w:rPr>
        <w:t>a</w:t>
      </w:r>
      <w:r>
        <w:rPr>
          <w:color w:val="C79D75"/>
        </w:rPr>
        <w:t>a</w:t>
      </w:r>
      <w:r>
        <w:rPr>
          <w:color w:val="C59E77"/>
        </w:rPr>
        <w:t>a</w:t>
      </w:r>
      <w:r>
        <w:rPr>
          <w:color w:val="C29E7A"/>
        </w:rPr>
        <w:t>a</w:t>
      </w:r>
      <w:r>
        <w:rPr>
          <w:color w:val="BF9E7D"/>
        </w:rPr>
        <w:t>a</w:t>
      </w:r>
      <w:r>
        <w:rPr>
          <w:color w:val="C09D7D"/>
        </w:rPr>
        <w:t>a</w:t>
      </w:r>
      <w:r>
        <w:rPr>
          <w:color w:val="C59B7A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69978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69A7B"/>
        </w:rPr>
        <w:t>a</w:t>
      </w:r>
      <w:r>
        <w:rPr>
          <w:color w:val="C5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39A7C"/>
        </w:rPr>
        <w:t>a</w:t>
      </w:r>
      <w:r>
        <w:rPr>
          <w:color w:val="C39A7C"/>
        </w:rPr>
        <w:t>a</w:t>
      </w:r>
      <w:r>
        <w:rPr>
          <w:color w:val="C49B7D"/>
        </w:rPr>
        <w:t>a</w:t>
      </w:r>
      <w:r>
        <w:rPr>
          <w:color w:val="C49B7D"/>
        </w:rPr>
        <w:t>a</w:t>
      </w:r>
      <w:r>
        <w:rPr>
          <w:color w:val="C59B7D"/>
        </w:rPr>
        <w:t>a</w:t>
      </w:r>
      <w:r>
        <w:rPr>
          <w:color w:val="C59C7E"/>
        </w:rPr>
        <w:t>a</w:t>
      </w:r>
      <w:r>
        <w:rPr>
          <w:color w:val="C49B7F"/>
        </w:rPr>
        <w:t>a</w:t>
      </w:r>
      <w:r>
        <w:rPr>
          <w:color w:val="C49B7F"/>
        </w:rPr>
        <w:t>a</w:t>
      </w:r>
      <w:r>
        <w:rPr>
          <w:color w:val="C49B7F"/>
        </w:rPr>
        <w:t>a</w:t>
      </w:r>
      <w:r>
        <w:rPr>
          <w:color w:val="C49B7F"/>
        </w:rPr>
        <w:t>a</w:t>
      </w:r>
      <w:r>
        <w:rPr>
          <w:color w:val="C49B7F"/>
        </w:rPr>
        <w:t>a</w:t>
      </w:r>
      <w:r>
        <w:rPr>
          <w:color w:val="C49B7F"/>
        </w:rPr>
        <w:t>a</w:t>
      </w:r>
      <w:r>
        <w:rPr>
          <w:color w:val="C49B7F"/>
        </w:rPr>
        <w:t>a</w:t>
      </w:r>
      <w:r>
        <w:rPr>
          <w:color w:val="C49B7F"/>
        </w:rPr>
        <w:t>a</w:t>
      </w:r>
      <w:r>
        <w:rPr>
          <w:color w:val="C59B7F"/>
        </w:rPr>
        <w:t>a</w:t>
      </w:r>
      <w:r>
        <w:rPr>
          <w:color w:val="C59C80"/>
        </w:rPr>
        <w:t>a</w:t>
      </w:r>
      <w:r>
        <w:rPr>
          <w:color w:val="C59C80"/>
        </w:rPr>
        <w:t>a</w:t>
      </w:r>
      <w:r>
        <w:rPr>
          <w:color w:val="C69D81"/>
        </w:rPr>
        <w:t>a</w:t>
      </w:r>
      <w:r>
        <w:rPr>
          <w:color w:val="C59C81"/>
        </w:rPr>
        <w:t>a</w:t>
      </w:r>
      <w:r>
        <w:rPr>
          <w:color w:val="C29D82"/>
        </w:rPr>
        <w:t>a</w:t>
      </w:r>
      <w:r>
        <w:rPr>
          <w:color w:val="C29D82"/>
        </w:rPr>
        <w:t>a</w:t>
      </w:r>
      <w:r>
        <w:rPr>
          <w:color w:val="C39E83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5A085"/>
        </w:rPr>
        <w:t>a</w:t>
      </w:r>
      <w:r>
        <w:rPr>
          <w:color w:val="C5A085"/>
        </w:rPr>
        <w:t>a</w:t>
      </w:r>
      <w:r>
        <w:rPr>
          <w:color w:val="C5A085"/>
        </w:rPr>
        <w:t>a</w:t>
      </w:r>
      <w:r>
        <w:rPr>
          <w:color w:val="C5A085"/>
        </w:rPr>
        <w:t>a</w:t>
      </w:r>
      <w:r>
        <w:rPr>
          <w:color w:val="C5A085"/>
        </w:rPr>
        <w:t>a</w:t>
      </w:r>
    </w:p>
    <w:p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6BA7C"/>
        </w:rPr>
        <w:t>a</w:t>
      </w:r>
      <w:r>
        <w:rPr>
          <w:color w:val="26BA7C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ABD83"/>
        </w:rPr>
        <w:t>a</w:t>
      </w:r>
      <w:r>
        <w:rPr>
          <w:color w:val="2DBC85"/>
        </w:rPr>
        <w:t>a</w:t>
      </w:r>
      <w:r>
        <w:rPr>
          <w:color w:val="2FBB86"/>
        </w:rPr>
        <w:t>a</w:t>
      </w:r>
      <w:r>
        <w:rPr>
          <w:color w:val="31C48D"/>
        </w:rPr>
        <w:t>a</w:t>
      </w:r>
      <w:r>
        <w:rPr>
          <w:color w:val="26C086"/>
        </w:rPr>
        <w:t>a</w:t>
      </w:r>
      <w:r>
        <w:rPr>
          <w:color w:val="22B982"/>
        </w:rPr>
        <w:t>a</w:t>
      </w:r>
      <w:r>
        <w:rPr>
          <w:color w:val="37BE8C"/>
        </w:rPr>
        <w:t>a</w:t>
      </w:r>
      <w:r>
        <w:rPr>
          <w:color w:val="40AC83"/>
        </w:rPr>
        <w:t>a</w:t>
      </w:r>
      <w:r>
        <w:rPr>
          <w:color w:val="16563C"/>
        </w:rPr>
        <w:t>a</w:t>
      </w:r>
      <w:r>
        <w:rPr>
          <w:color w:val="001104"/>
        </w:rPr>
        <w:t>a</w:t>
      </w:r>
      <w:r>
        <w:rPr>
          <w:color w:val="040B06"/>
        </w:rPr>
        <w:t>a</w:t>
      </w:r>
      <w:r>
        <w:rPr>
          <w:color w:val="020000"/>
        </w:rPr>
        <w:t>a</w:t>
      </w:r>
      <w:r>
        <w:rPr>
          <w:color w:val="080404"/>
        </w:rPr>
        <w:t>a</w:t>
      </w:r>
      <w:r>
        <w:rPr>
          <w:color w:val="0703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7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00002"/>
        </w:rPr>
        <w:t>a</w:t>
      </w:r>
      <w:r>
        <w:rPr>
          <w:color w:val="000005"/>
        </w:rPr>
        <w:t>a</w:t>
      </w:r>
      <w:r>
        <w:rPr>
          <w:color w:val="020108"/>
        </w:rPr>
        <w:t>a</w:t>
      </w:r>
      <w:r>
        <w:rPr>
          <w:color w:val="050306"/>
        </w:rPr>
        <w:t>a</w:t>
      </w:r>
      <w:r>
        <w:rPr>
          <w:color w:val="050302"/>
        </w:rPr>
        <w:t>a</w:t>
      </w:r>
      <w:r>
        <w:rPr>
          <w:color w:val="020300"/>
        </w:rPr>
        <w:t>a</w:t>
      </w:r>
      <w:r>
        <w:rPr>
          <w:color w:val="000800"/>
        </w:rPr>
        <w:t>a</w:t>
      </w:r>
      <w:r>
        <w:rPr>
          <w:color w:val="293B26"/>
        </w:rPr>
        <w:t>a</w:t>
      </w:r>
      <w:r>
        <w:rPr>
          <w:color w:val="AAC6A2"/>
        </w:rPr>
        <w:t>a</w:t>
      </w:r>
      <w:r>
        <w:rPr>
          <w:color w:val="B7DAAB"/>
        </w:rPr>
        <w:t>a</w:t>
      </w:r>
      <w:r>
        <w:rPr>
          <w:color w:val="B0DBA2"/>
        </w:rPr>
        <w:t>a</w:t>
      </w:r>
      <w:r>
        <w:rPr>
          <w:color w:val="B3E29F"/>
        </w:rPr>
        <w:t>a</w:t>
      </w:r>
      <w:r>
        <w:rPr>
          <w:color w:val="AEE198"/>
        </w:rPr>
        <w:t>a</w:t>
      </w:r>
      <w:r>
        <w:rPr>
          <w:color w:val="AFE395"/>
        </w:rPr>
        <w:t>a</w:t>
      </w:r>
      <w:r>
        <w:rPr>
          <w:color w:val="B1E395"/>
        </w:rPr>
        <w:t>a</w:t>
      </w:r>
      <w:r>
        <w:rPr>
          <w:color w:val="B4E296"/>
        </w:rPr>
        <w:t>a</w:t>
      </w:r>
      <w:r>
        <w:rPr>
          <w:color w:val="B7E198"/>
        </w:rPr>
        <w:t>a</w:t>
      </w:r>
      <w:r>
        <w:rPr>
          <w:color w:val="BBDF9A"/>
        </w:rPr>
        <w:t>a</w:t>
      </w:r>
      <w:r>
        <w:rPr>
          <w:color w:val="BBE198"/>
        </w:rPr>
        <w:t>a</w:t>
      </w:r>
      <w:r>
        <w:rPr>
          <w:color w:val="BBE597"/>
        </w:rPr>
        <w:t>a</w:t>
      </w:r>
      <w:r>
        <w:rPr>
          <w:color w:val="BAE197"/>
        </w:rPr>
        <w:t>a</w:t>
      </w:r>
      <w:r>
        <w:rPr>
          <w:color w:val="C2E6A2"/>
        </w:rPr>
        <w:t>a</w:t>
      </w:r>
      <w:r>
        <w:rPr>
          <w:color w:val="BEDEA1"/>
        </w:rPr>
        <w:t>a</w:t>
      </w:r>
      <w:r>
        <w:rPr>
          <w:color w:val="C4E1A7"/>
        </w:rPr>
        <w:t>a</w:t>
      </w:r>
      <w:r>
        <w:rPr>
          <w:color w:val="B5D197"/>
        </w:rPr>
        <w:t>a</w:t>
      </w:r>
      <w:r>
        <w:rPr>
          <w:color w:val="C6E0A1"/>
        </w:rPr>
        <w:t>a</w:t>
      </w:r>
      <w:r>
        <w:rPr>
          <w:color w:val="C6E19F"/>
        </w:rPr>
        <w:t>a</w:t>
      </w:r>
      <w:r>
        <w:rPr>
          <w:color w:val="C7E29C"/>
        </w:rPr>
        <w:t>a</w:t>
      </w:r>
      <w:r>
        <w:rPr>
          <w:color w:val="C5E499"/>
        </w:rPr>
        <w:t>a</w:t>
      </w:r>
      <w:r>
        <w:rPr>
          <w:color w:val="C6E599"/>
        </w:rPr>
        <w:t>a</w:t>
      </w:r>
      <w:r>
        <w:rPr>
          <w:color w:val="C5E599"/>
        </w:rPr>
        <w:t>a</w:t>
      </w:r>
      <w:r>
        <w:rPr>
          <w:color w:val="C7E39A"/>
        </w:rPr>
        <w:t>a</w:t>
      </w:r>
      <w:r>
        <w:rPr>
          <w:color w:val="C8E39C"/>
        </w:rPr>
        <w:t>a</w:t>
      </w:r>
      <w:r>
        <w:rPr>
          <w:color w:val="C8E39C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9E49D"/>
        </w:rPr>
        <w:t>a</w:t>
      </w:r>
      <w:r>
        <w:rPr>
          <w:color w:val="CCE49E"/>
        </w:rPr>
        <w:t>a</w:t>
      </w:r>
      <w:r>
        <w:rPr>
          <w:color w:val="D0E3A1"/>
        </w:rPr>
        <w:t>a</w:t>
      </w:r>
      <w:r>
        <w:rPr>
          <w:color w:val="D0E3A1"/>
        </w:rPr>
        <w:t>a</w:t>
      </w:r>
      <w:r>
        <w:rPr>
          <w:color w:val="CFE49F"/>
        </w:rPr>
        <w:t>a</w:t>
      </w:r>
      <w:r>
        <w:rPr>
          <w:color w:val="CEE59E"/>
        </w:rPr>
        <w:t>a</w:t>
      </w:r>
      <w:r>
        <w:rPr>
          <w:color w:val="CEE69C"/>
        </w:rPr>
        <w:t>a</w:t>
      </w:r>
      <w:r>
        <w:rPr>
          <w:color w:val="CFE59B"/>
        </w:rPr>
        <w:t>a</w:t>
      </w:r>
      <w:r>
        <w:rPr>
          <w:color w:val="CDE196"/>
        </w:rPr>
        <w:t>a</w:t>
      </w:r>
      <w:r>
        <w:rPr>
          <w:color w:val="D9E59B"/>
        </w:rPr>
        <w:t>a</w:t>
      </w:r>
      <w:r>
        <w:rPr>
          <w:color w:val="E9EEA3"/>
        </w:rPr>
        <w:t>a</w:t>
      </w:r>
      <w:r>
        <w:rPr>
          <w:color w:val="F9F4AA"/>
        </w:rPr>
        <w:t>a</w:t>
      </w:r>
      <w:r>
        <w:rPr>
          <w:color w:val="FEF4AC"/>
        </w:rPr>
        <w:t>a</w:t>
      </w:r>
      <w:r>
        <w:rPr>
          <w:color w:val="FEF0A9"/>
        </w:rPr>
        <w:t>a</w:t>
      </w:r>
      <w:r>
        <w:rPr>
          <w:color w:val="FDEFA8"/>
        </w:rPr>
        <w:t>a</w:t>
      </w:r>
      <w:r>
        <w:rPr>
          <w:color w:val="FBF0A8"/>
        </w:rPr>
        <w:t>a</w:t>
      </w:r>
      <w:r>
        <w:rPr>
          <w:color w:val="FCF0A8"/>
        </w:rPr>
        <w:t>a</w:t>
      </w:r>
      <w:r>
        <w:rPr>
          <w:color w:val="FCF0A8"/>
        </w:rPr>
        <w:t>a</w:t>
      </w:r>
      <w:r>
        <w:rPr>
          <w:color w:val="FCF0A8"/>
        </w:rPr>
        <w:t>a</w:t>
      </w:r>
      <w:r>
        <w:rPr>
          <w:color w:val="FCF0A8"/>
        </w:rPr>
        <w:t>a</w:t>
      </w:r>
      <w:r>
        <w:rPr>
          <w:color w:val="FBF0A8"/>
        </w:rPr>
        <w:t>a</w:t>
      </w:r>
      <w:r>
        <w:rPr>
          <w:color w:val="FAF0A8"/>
        </w:rPr>
        <w:t>a</w:t>
      </w:r>
      <w:r>
        <w:rPr>
          <w:color w:val="F9EFA7"/>
        </w:rPr>
        <w:t>a</w:t>
      </w:r>
      <w:r>
        <w:rPr>
          <w:color w:val="F7EEA5"/>
        </w:rPr>
        <w:t>a</w:t>
      </w:r>
      <w:r>
        <w:rPr>
          <w:color w:val="F6EDA5"/>
        </w:rPr>
        <w:t>a</w:t>
      </w:r>
      <w:r>
        <w:rPr>
          <w:color w:val="F9EFA6"/>
        </w:rPr>
        <w:t>a</w:t>
      </w:r>
      <w:r>
        <w:rPr>
          <w:color w:val="F3F2AB"/>
        </w:rPr>
        <w:t>a</w:t>
      </w:r>
      <w:r>
        <w:rPr>
          <w:color w:val="E3EDA9"/>
        </w:rPr>
        <w:t>a</w:t>
      </w:r>
      <w:r>
        <w:rPr>
          <w:color w:val="D7E5A0"/>
        </w:rPr>
        <w:t>a</w:t>
      </w:r>
      <w:r>
        <w:rPr>
          <w:color w:val="D0DF9A"/>
        </w:rPr>
        <w:t>a</w:t>
      </w:r>
      <w:r>
        <w:rPr>
          <w:color w:val="D0DF9A"/>
        </w:rPr>
        <w:t>a</w:t>
      </w:r>
      <w:r>
        <w:rPr>
          <w:color w:val="D0E09A"/>
        </w:rPr>
        <w:t>a</w:t>
      </w:r>
      <w:r>
        <w:rPr>
          <w:color w:val="CFE09A"/>
        </w:rPr>
        <w:t>a</w:t>
      </w:r>
      <w:r>
        <w:rPr>
          <w:color w:val="CCE099"/>
        </w:rPr>
        <w:t>a</w:t>
      </w:r>
      <w:r>
        <w:rPr>
          <w:color w:val="CCE199"/>
        </w:rPr>
        <w:t>a</w:t>
      </w:r>
      <w:r>
        <w:rPr>
          <w:color w:val="CBE199"/>
        </w:rPr>
        <w:t>a</w:t>
      </w:r>
      <w:r>
        <w:rPr>
          <w:color w:val="C9E098"/>
        </w:rPr>
        <w:t>a</w:t>
      </w:r>
      <w:r>
        <w:rPr>
          <w:color w:val="C9E098"/>
        </w:rPr>
        <w:t>a</w:t>
      </w:r>
      <w:r>
        <w:rPr>
          <w:color w:val="C9E098"/>
        </w:rPr>
        <w:t>a</w:t>
      </w:r>
      <w:r>
        <w:rPr>
          <w:color w:val="CADF9A"/>
        </w:rPr>
        <w:t>a</w:t>
      </w:r>
      <w:r>
        <w:rPr>
          <w:color w:val="CADF9A"/>
        </w:rPr>
        <w:t>a</w:t>
      </w:r>
      <w:r>
        <w:rPr>
          <w:color w:val="CADF9A"/>
        </w:rPr>
        <w:t>a</w:t>
      </w:r>
      <w:r>
        <w:rPr>
          <w:color w:val="CADF9A"/>
        </w:rPr>
        <w:t>a</w:t>
      </w:r>
      <w:r>
        <w:rPr>
          <w:color w:val="C9DE99"/>
        </w:rPr>
        <w:t>a</w:t>
      </w:r>
      <w:r>
        <w:rPr>
          <w:color w:val="C9DE99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8DD98"/>
        </w:rPr>
        <w:t>a</w:t>
      </w:r>
      <w:r>
        <w:rPr>
          <w:color w:val="C7DE98"/>
        </w:rPr>
        <w:t>a</w:t>
      </w:r>
      <w:r>
        <w:rPr>
          <w:color w:val="C5DD97"/>
        </w:rPr>
        <w:t>a</w:t>
      </w:r>
      <w:r>
        <w:rPr>
          <w:color w:val="C3DD96"/>
        </w:rPr>
        <w:t>a</w:t>
      </w:r>
      <w:r>
        <w:rPr>
          <w:color w:val="C2DC95"/>
        </w:rPr>
        <w:t>a</w:t>
      </w:r>
      <w:r>
        <w:rPr>
          <w:color w:val="C0DB94"/>
        </w:rPr>
        <w:t>a</w:t>
      </w:r>
      <w:r>
        <w:rPr>
          <w:color w:val="BEDB93"/>
        </w:rPr>
        <w:t>a</w:t>
      </w:r>
      <w:r>
        <w:rPr>
          <w:color w:val="BDDB93"/>
        </w:rPr>
        <w:t>a</w:t>
      </w:r>
      <w:r>
        <w:rPr>
          <w:color w:val="BCDA92"/>
        </w:rPr>
        <w:t>a</w:t>
      </w:r>
      <w:r>
        <w:rPr>
          <w:color w:val="BBDA91"/>
        </w:rPr>
        <w:t>a</w:t>
      </w:r>
      <w:r>
        <w:rPr>
          <w:color w:val="B9D990"/>
        </w:rPr>
        <w:t>a</w:t>
      </w:r>
      <w:r>
        <w:rPr>
          <w:color w:val="B8D88F"/>
        </w:rPr>
        <w:t>a</w:t>
      </w:r>
      <w:r>
        <w:rPr>
          <w:color w:val="B7D88E"/>
        </w:rPr>
        <w:t>a</w:t>
      </w:r>
      <w:r>
        <w:rPr>
          <w:color w:val="B5D88F"/>
        </w:rPr>
        <w:t>a</w:t>
      </w:r>
      <w:r>
        <w:rPr>
          <w:color w:val="B1D690"/>
        </w:rPr>
        <w:t>a</w:t>
      </w:r>
      <w:r>
        <w:rPr>
          <w:color w:val="AED690"/>
        </w:rPr>
        <w:t>a</w:t>
      </w:r>
      <w:r>
        <w:rPr>
          <w:color w:val="ACD58F"/>
        </w:rPr>
        <w:t>a</w:t>
      </w:r>
      <w:r>
        <w:rPr>
          <w:color w:val="AAD48F"/>
        </w:rPr>
        <w:t>a</w:t>
      </w:r>
      <w:r>
        <w:rPr>
          <w:color w:val="A8D38E"/>
        </w:rPr>
        <w:t>a</w:t>
      </w:r>
      <w:r>
        <w:rPr>
          <w:color w:val="A6D28F"/>
        </w:rPr>
        <w:t>a</w:t>
      </w:r>
      <w:r>
        <w:rPr>
          <w:color w:val="A3D28E"/>
        </w:rPr>
        <w:t>a</w:t>
      </w:r>
      <w:r>
        <w:rPr>
          <w:color w:val="9FD18C"/>
        </w:rPr>
        <w:t>a</w:t>
      </w:r>
      <w:r>
        <w:rPr>
          <w:color w:val="9DCF8D"/>
        </w:rPr>
        <w:t>a</w:t>
      </w:r>
      <w:r>
        <w:rPr>
          <w:color w:val="9BCE8B"/>
        </w:rPr>
        <w:t>a</w:t>
      </w:r>
      <w:r>
        <w:rPr>
          <w:color w:val="98CD89"/>
        </w:rPr>
        <w:t>a</w:t>
      </w:r>
      <w:r>
        <w:rPr>
          <w:color w:val="96CA88"/>
        </w:rPr>
        <w:t>a</w:t>
      </w:r>
      <w:r>
        <w:rPr>
          <w:color w:val="93CA88"/>
        </w:rPr>
        <w:t>a</w:t>
      </w:r>
      <w:r>
        <w:rPr>
          <w:color w:val="8DC988"/>
        </w:rPr>
        <w:t>a</w:t>
      </w:r>
      <w:r>
        <w:rPr>
          <w:color w:val="8AC989"/>
        </w:rPr>
        <w:t>a</w:t>
      </w:r>
      <w:r>
        <w:rPr>
          <w:color w:val="86C788"/>
        </w:rPr>
        <w:t>a</w:t>
      </w:r>
      <w:r>
        <w:rPr>
          <w:color w:val="81C687"/>
        </w:rPr>
        <w:t>a</w:t>
      </w:r>
      <w:r>
        <w:rPr>
          <w:color w:val="7DC485"/>
        </w:rPr>
        <w:t>a</w:t>
      </w:r>
      <w:r>
        <w:rPr>
          <w:color w:val="79C484"/>
        </w:rPr>
        <w:t>a</w:t>
      </w:r>
      <w:r>
        <w:rPr>
          <w:color w:val="71C282"/>
        </w:rPr>
        <w:t>a</w:t>
      </w:r>
      <w:r>
        <w:rPr>
          <w:color w:val="6CC181"/>
        </w:rPr>
        <w:t>a</w:t>
      </w:r>
      <w:r>
        <w:rPr>
          <w:color w:val="67BF80"/>
        </w:rPr>
        <w:t>a</w:t>
      </w:r>
      <w:r>
        <w:rPr>
          <w:color w:val="62BE7F"/>
        </w:rPr>
        <w:t>a</w:t>
      </w:r>
      <w:r>
        <w:rPr>
          <w:color w:val="5EBC7D"/>
        </w:rPr>
        <w:t>a</w:t>
      </w:r>
      <w:r>
        <w:rPr>
          <w:color w:val="5CBC7D"/>
        </w:rPr>
        <w:t>a</w:t>
      </w:r>
      <w:r>
        <w:rPr>
          <w:color w:val="5AB87C"/>
        </w:rPr>
        <w:t>a</w:t>
      </w:r>
      <w:r>
        <w:rPr>
          <w:color w:val="57B57C"/>
        </w:rPr>
        <w:t>a</w:t>
      </w:r>
      <w:r>
        <w:rPr>
          <w:color w:val="54B47A"/>
        </w:rPr>
        <w:t>a</w:t>
      </w:r>
      <w:r>
        <w:rPr>
          <w:color w:val="4FB378"/>
        </w:rPr>
        <w:t>a</w:t>
      </w:r>
      <w:r>
        <w:rPr>
          <w:color w:val="49B278"/>
        </w:rPr>
        <w:t>a</w:t>
      </w:r>
      <w:r>
        <w:rPr>
          <w:color w:val="44B178"/>
        </w:rPr>
        <w:t>a</w:t>
      </w:r>
      <w:r>
        <w:rPr>
          <w:color w:val="40B077"/>
        </w:rPr>
        <w:t>a</w:t>
      </w:r>
      <w:r>
        <w:rPr>
          <w:color w:val="3EAE76"/>
        </w:rPr>
        <w:t>a</w:t>
      </w:r>
      <w:r>
        <w:rPr>
          <w:color w:val="3BAE77"/>
        </w:rPr>
        <w:t>a</w:t>
      </w:r>
      <w:r>
        <w:rPr>
          <w:color w:val="39AC76"/>
        </w:rPr>
        <w:t>a</w:t>
      </w:r>
      <w:r>
        <w:rPr>
          <w:color w:val="38A975"/>
        </w:rPr>
        <w:t>a</w:t>
      </w:r>
      <w:r>
        <w:rPr>
          <w:color w:val="36A674"/>
        </w:rPr>
        <w:t>a</w:t>
      </w:r>
      <w:r>
        <w:rPr>
          <w:color w:val="35A573"/>
        </w:rPr>
        <w:t>a</w:t>
      </w:r>
      <w:r>
        <w:rPr>
          <w:color w:val="34A273"/>
        </w:rPr>
        <w:t>a</w:t>
      </w:r>
      <w:r>
        <w:rPr>
          <w:color w:val="32A071"/>
        </w:rPr>
        <w:t>a</w:t>
      </w:r>
      <w:r>
        <w:rPr>
          <w:color w:val="319F70"/>
        </w:rPr>
        <w:t>a</w:t>
      </w:r>
      <w:r>
        <w:rPr>
          <w:color w:val="2F9D6E"/>
        </w:rPr>
        <w:t>a</w:t>
      </w:r>
      <w:r>
        <w:rPr>
          <w:color w:val="2F9D6F"/>
        </w:rPr>
        <w:t>a</w:t>
      </w:r>
      <w:r>
        <w:rPr>
          <w:color w:val="2F9D70"/>
        </w:rPr>
        <w:t>a</w:t>
      </w:r>
      <w:r>
        <w:rPr>
          <w:color w:val="2E9B71"/>
        </w:rPr>
        <w:t>a</w:t>
      </w:r>
      <w:r>
        <w:rPr>
          <w:color w:val="2C996F"/>
        </w:rPr>
        <w:t>a</w:t>
      </w:r>
      <w:r>
        <w:rPr>
          <w:color w:val="29966C"/>
        </w:rPr>
        <w:t>a</w:t>
      </w:r>
      <w:r>
        <w:rPr>
          <w:color w:val="26936A"/>
        </w:rPr>
        <w:t>a</w:t>
      </w:r>
      <w:r>
        <w:rPr>
          <w:color w:val="26936A"/>
        </w:rPr>
        <w:t>a</w:t>
      </w:r>
      <w:r>
        <w:rPr>
          <w:color w:val="26936A"/>
        </w:rPr>
        <w:t>a</w:t>
      </w:r>
      <w:r>
        <w:rPr>
          <w:color w:val="259268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065"/>
        </w:rPr>
        <w:t>a</w:t>
      </w:r>
      <w:r>
        <w:rPr>
          <w:color w:val="228F65"/>
        </w:rPr>
        <w:t>a</w:t>
      </w:r>
      <w:r>
        <w:rPr>
          <w:color w:val="218E64"/>
        </w:rPr>
        <w:t>a</w:t>
      </w:r>
      <w:r>
        <w:rPr>
          <w:color w:val="208D63"/>
        </w:rPr>
        <w:t>a</w:t>
      </w:r>
      <w:r>
        <w:rPr>
          <w:color w:val="1E8B62"/>
        </w:rPr>
        <w:t>a</w:t>
      </w:r>
      <w:r>
        <w:rPr>
          <w:color w:val="1E8B62"/>
        </w:rPr>
        <w:t>a</w:t>
      </w:r>
      <w:r>
        <w:rPr>
          <w:color w:val="1E8B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B8962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D8761"/>
        </w:rPr>
        <w:t>a</w:t>
      </w:r>
      <w:r>
        <w:rPr>
          <w:color w:val="1B845F"/>
        </w:rPr>
        <w:t>a</w:t>
      </w:r>
      <w:r>
        <w:rPr>
          <w:color w:val="1A825D"/>
        </w:rPr>
        <w:t>a</w:t>
      </w:r>
      <w:r>
        <w:rPr>
          <w:color w:val="18805B"/>
        </w:rPr>
        <w:t>a</w:t>
      </w:r>
      <w:r>
        <w:rPr>
          <w:color w:val="19805B"/>
        </w:rPr>
        <w:t>a</w:t>
      </w:r>
      <w:r>
        <w:rPr>
          <w:color w:val="1C815C"/>
        </w:rPr>
        <w:t>a</w:t>
      </w:r>
      <w:r>
        <w:rPr>
          <w:color w:val="1F8061"/>
        </w:rPr>
        <w:t>a</w:t>
      </w:r>
      <w:r>
        <w:rPr>
          <w:color w:val="207F61"/>
        </w:rPr>
        <w:t>a</w:t>
      </w:r>
      <w:r>
        <w:rPr>
          <w:color w:val="207F61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97558"/>
        </w:rPr>
        <w:t>a</w:t>
      </w:r>
      <w:r>
        <w:rPr>
          <w:color w:val="107958"/>
        </w:rPr>
        <w:t>a</w:t>
      </w:r>
      <w:r>
        <w:rPr>
          <w:color w:val="0C7B57"/>
        </w:rPr>
        <w:t>a</w:t>
      </w:r>
      <w:r>
        <w:rPr>
          <w:color w:val="147657"/>
        </w:rPr>
        <w:t>a</w:t>
      </w:r>
      <w:r>
        <w:rPr>
          <w:color w:val="1A7257"/>
        </w:rPr>
        <w:t>a</w:t>
      </w:r>
      <w:r>
        <w:rPr>
          <w:color w:val="1C7056"/>
        </w:rPr>
        <w:t>a</w:t>
      </w:r>
      <w:r>
        <w:rPr>
          <w:color w:val="197256"/>
        </w:rPr>
        <w:t>a</w:t>
      </w:r>
      <w:r>
        <w:rPr>
          <w:color w:val="147456"/>
        </w:rPr>
        <w:t>a</w:t>
      </w:r>
      <w:r>
        <w:rPr>
          <w:color w:val="0C6F50"/>
        </w:rPr>
        <w:t>a</w:t>
      </w:r>
      <w:r>
        <w:rPr>
          <w:color w:val="157154"/>
        </w:rPr>
        <w:t>a</w:t>
      </w:r>
      <w:r>
        <w:rPr>
          <w:color w:val="1C634E"/>
        </w:rPr>
        <w:t>a</w:t>
      </w:r>
      <w:r>
        <w:rPr>
          <w:color w:val="0F3328"/>
        </w:rPr>
        <w:t>a</w:t>
      </w:r>
      <w:r>
        <w:rPr>
          <w:color w:val="000604"/>
        </w:rPr>
        <w:t>a</w:t>
      </w:r>
      <w:r>
        <w:rPr>
          <w:color w:val="04060A"/>
        </w:rPr>
        <w:t>a</w:t>
      </w:r>
      <w:r>
        <w:rPr>
          <w:color w:val="000708"/>
        </w:rPr>
        <w:t>a</w:t>
      </w:r>
      <w:r>
        <w:rPr>
          <w:color w:val="061818"/>
        </w:rPr>
        <w:t>a</w:t>
      </w:r>
      <w:r>
        <w:rPr>
          <w:color w:val="0E2C2A"/>
        </w:rPr>
        <w:t>a</w:t>
      </w:r>
      <w:r>
        <w:rPr>
          <w:color w:val="19443D"/>
        </w:rPr>
        <w:t>a</w:t>
      </w:r>
      <w:r>
        <w:rPr>
          <w:color w:val="23584E"/>
        </w:rPr>
        <w:t>a</w:t>
      </w:r>
      <w:r>
        <w:rPr>
          <w:color w:val="216153"/>
        </w:rPr>
        <w:t>a</w:t>
      </w:r>
      <w:r>
        <w:rPr>
          <w:color w:val="1E6455"/>
        </w:rPr>
        <w:t>a</w:t>
      </w:r>
      <w:r>
        <w:rPr>
          <w:color w:val="196654"/>
        </w:rPr>
        <w:t>a</w:t>
      </w:r>
      <w:r>
        <w:rPr>
          <w:color w:val="176754"/>
        </w:rPr>
        <w:t>a</w:t>
      </w:r>
      <w:r>
        <w:rPr>
          <w:color w:val="166753"/>
        </w:rPr>
        <w:t>a</w:t>
      </w:r>
      <w:r>
        <w:rPr>
          <w:color w:val="166653"/>
        </w:rPr>
        <w:t>a</w:t>
      </w:r>
      <w:r>
        <w:rPr>
          <w:color w:val="156653"/>
        </w:rPr>
        <w:t>a</w:t>
      </w:r>
      <w:r>
        <w:rPr>
          <w:color w:val="176655"/>
        </w:rPr>
        <w:t>a</w:t>
      </w:r>
      <w:r>
        <w:rPr>
          <w:color w:val="176555"/>
        </w:rPr>
        <w:t>a</w:t>
      </w:r>
      <w:r>
        <w:rPr>
          <w:color w:val="166655"/>
        </w:rPr>
        <w:t>a</w:t>
      </w:r>
      <w:r>
        <w:rPr>
          <w:color w:val="146654"/>
        </w:rPr>
        <w:t>a</w:t>
      </w:r>
      <w:r>
        <w:rPr>
          <w:color w:val="136654"/>
        </w:rPr>
        <w:t>a</w:t>
      </w:r>
      <w:r>
        <w:rPr>
          <w:color w:val="146454"/>
        </w:rPr>
        <w:t>a</w:t>
      </w:r>
      <w:r>
        <w:rPr>
          <w:color w:val="166454"/>
        </w:rPr>
        <w:t>a</w:t>
      </w:r>
      <w:r>
        <w:rPr>
          <w:color w:val="186152"/>
        </w:rPr>
        <w:t>a</w:t>
      </w:r>
      <w:r>
        <w:rPr>
          <w:color w:val="1C5D51"/>
        </w:rPr>
        <w:t>a</w:t>
      </w:r>
      <w:r>
        <w:rPr>
          <w:color w:val="245A52"/>
        </w:rPr>
        <w:t>a</w:t>
      </w:r>
      <w:r>
        <w:rPr>
          <w:color w:val="194742"/>
        </w:rPr>
        <w:t>a</w:t>
      </w:r>
      <w:r>
        <w:rPr>
          <w:color w:val="04231F"/>
        </w:rPr>
        <w:t>a</w:t>
      </w:r>
      <w:r>
        <w:rPr>
          <w:color w:val="000906"/>
        </w:rPr>
        <w:t>a</w:t>
      </w:r>
      <w:r>
        <w:rPr>
          <w:color w:val="010402"/>
        </w:rPr>
        <w:t>a</w:t>
      </w:r>
      <w:r>
        <w:rPr>
          <w:color w:val="030502"/>
        </w:rPr>
        <w:t>a</w:t>
      </w:r>
      <w:r>
        <w:rPr>
          <w:color w:val="040604"/>
        </w:rPr>
        <w:t>a</w:t>
      </w:r>
      <w:r>
        <w:rPr>
          <w:color w:val="030503"/>
        </w:rPr>
        <w:t>a</w:t>
      </w:r>
      <w:r>
        <w:rPr>
          <w:color w:val="000200"/>
        </w:rPr>
        <w:t>a</w:t>
      </w:r>
      <w:r>
        <w:rPr>
          <w:color w:val="00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60401"/>
        </w:rPr>
        <w:t>a</w:t>
      </w:r>
      <w:r>
        <w:rPr>
          <w:color w:val="080200"/>
        </w:rPr>
        <w:t>a</w:t>
      </w:r>
      <w:r>
        <w:rPr>
          <w:color w:val="120604"/>
        </w:rPr>
        <w:t>a</w:t>
      </w:r>
      <w:r>
        <w:rPr>
          <w:color w:val="6A5945"/>
        </w:rPr>
        <w:t>a</w:t>
      </w:r>
      <w:r>
        <w:rPr>
          <w:color w:val="B89F86"/>
        </w:rPr>
        <w:t>a</w:t>
      </w:r>
      <w:r>
        <w:rPr>
          <w:color w:val="C2A283"/>
        </w:rPr>
        <w:t>a</w:t>
      </w:r>
      <w:r>
        <w:rPr>
          <w:color w:val="C49E7A"/>
        </w:rPr>
        <w:t>a</w:t>
      </w:r>
      <w:r>
        <w:rPr>
          <w:color w:val="C69E77"/>
        </w:rPr>
        <w:t>a</w:t>
      </w:r>
      <w:r>
        <w:rPr>
          <w:color w:val="C79D75"/>
        </w:rPr>
        <w:t>a</w:t>
      </w:r>
      <w:r>
        <w:rPr>
          <w:color w:val="C59D77"/>
        </w:rPr>
        <w:t>a</w:t>
      </w:r>
      <w:r>
        <w:rPr>
          <w:color w:val="C39D78"/>
        </w:rPr>
        <w:t>a</w:t>
      </w:r>
      <w:r>
        <w:rPr>
          <w:color w:val="C19D79"/>
        </w:rPr>
        <w:t>a</w:t>
      </w:r>
      <w:r>
        <w:rPr>
          <w:color w:val="C19D7A"/>
        </w:rPr>
        <w:t>a</w:t>
      </w:r>
      <w:r>
        <w:rPr>
          <w:color w:val="C69A79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79A79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69978"/>
        </w:rPr>
        <w:t>a</w:t>
      </w:r>
      <w:r>
        <w:rPr>
          <w:color w:val="C69978"/>
        </w:rPr>
        <w:t>a</w:t>
      </w:r>
      <w:r>
        <w:rPr>
          <w:color w:val="C6997A"/>
        </w:rPr>
        <w:t>a</w:t>
      </w:r>
      <w:r>
        <w:rPr>
          <w:color w:val="C69A7D"/>
        </w:rPr>
        <w:t>a</w:t>
      </w:r>
      <w:r>
        <w:rPr>
          <w:color w:val="C69A7D"/>
        </w:rPr>
        <w:t>a</w:t>
      </w:r>
      <w:r>
        <w:rPr>
          <w:color w:val="C69A7D"/>
        </w:rPr>
        <w:t>a</w:t>
      </w:r>
      <w:r>
        <w:rPr>
          <w:color w:val="C69A7D"/>
        </w:rPr>
        <w:t>a</w:t>
      </w:r>
      <w:r>
        <w:rPr>
          <w:color w:val="C69A7D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69A7D"/>
        </w:rPr>
        <w:t>a</w:t>
      </w:r>
      <w:r>
        <w:rPr>
          <w:color w:val="C69A7D"/>
        </w:rPr>
        <w:t>a</w:t>
      </w:r>
      <w:r>
        <w:rPr>
          <w:color w:val="C69A7D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79B80"/>
        </w:rPr>
        <w:t>a</w:t>
      </w:r>
      <w:r>
        <w:rPr>
          <w:color w:val="C79B80"/>
        </w:rPr>
        <w:t>a</w:t>
      </w:r>
      <w:r>
        <w:rPr>
          <w:color w:val="C59C81"/>
        </w:rPr>
        <w:t>a</w:t>
      </w:r>
      <w:r>
        <w:rPr>
          <w:color w:val="C29D82"/>
        </w:rPr>
        <w:t>a</w:t>
      </w:r>
      <w:r>
        <w:rPr>
          <w:color w:val="C29D82"/>
        </w:rPr>
        <w:t>a</w:t>
      </w:r>
      <w:r>
        <w:rPr>
          <w:color w:val="C39E83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  <w:r>
        <w:rPr>
          <w:color w:val="C49F84"/>
        </w:rPr>
        <w:t>a</w:t>
      </w:r>
    </w:p>
    <w:p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6BA7C"/>
        </w:rPr>
        <w:t>a</w:t>
      </w:r>
      <w:r>
        <w:rPr>
          <w:color w:val="26BA7C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9BD83"/>
        </w:rPr>
        <w:t>a</w:t>
      </w:r>
      <w:r>
        <w:rPr>
          <w:color w:val="2ABE84"/>
        </w:rPr>
        <w:t>a</w:t>
      </w:r>
      <w:r>
        <w:rPr>
          <w:color w:val="2ABE84"/>
        </w:rPr>
        <w:t>a</w:t>
      </w:r>
      <w:r>
        <w:rPr>
          <w:color w:val="2CBC84"/>
        </w:rPr>
        <w:t>a</w:t>
      </w:r>
      <w:r>
        <w:rPr>
          <w:color w:val="2DBB86"/>
        </w:rPr>
        <w:t>a</w:t>
      </w:r>
      <w:r>
        <w:rPr>
          <w:color w:val="2DC38B"/>
        </w:rPr>
        <w:t>a</w:t>
      </w:r>
      <w:r>
        <w:rPr>
          <w:color w:val="1FBA80"/>
        </w:rPr>
        <w:t>a</w:t>
      </w:r>
      <w:r>
        <w:rPr>
          <w:color w:val="27BC85"/>
        </w:rPr>
        <w:t>a</w:t>
      </w:r>
      <w:r>
        <w:rPr>
          <w:color w:val="39B587"/>
        </w:rPr>
        <w:t>a</w:t>
      </w:r>
      <w:r>
        <w:rPr>
          <w:color w:val="1B7250"/>
        </w:rPr>
        <w:t>a</w:t>
      </w:r>
      <w:r>
        <w:rPr>
          <w:color w:val="001708"/>
        </w:rPr>
        <w:t>a</w:t>
      </w:r>
      <w:r>
        <w:rPr>
          <w:color w:val="060905"/>
        </w:rPr>
        <w:t>a</w:t>
      </w:r>
      <w:r>
        <w:rPr>
          <w:color w:val="0D0306"/>
        </w:rPr>
        <w:t>a</w:t>
      </w:r>
      <w:r>
        <w:rPr>
          <w:color w:val="060000"/>
        </w:rPr>
        <w:t>a</w:t>
      </w:r>
      <w:r>
        <w:rPr>
          <w:color w:val="030403"/>
        </w:rPr>
        <w:t>a</w:t>
      </w:r>
      <w:r>
        <w:rPr>
          <w:color w:val="0105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10104"/>
        </w:rPr>
        <w:t>a</w:t>
      </w:r>
      <w:r>
        <w:rPr>
          <w:color w:val="020008"/>
        </w:rPr>
        <w:t>a</w:t>
      </w:r>
      <w:r>
        <w:rPr>
          <w:color w:val="02000A"/>
        </w:rPr>
        <w:t>a</w:t>
      </w:r>
      <w:r>
        <w:rPr>
          <w:color w:val="010005"/>
        </w:rPr>
        <w:t>a</w:t>
      </w:r>
      <w:r>
        <w:rPr>
          <w:color w:val="010100"/>
        </w:rPr>
        <w:t>a</w:t>
      </w:r>
      <w:r>
        <w:rPr>
          <w:color w:val="000300"/>
        </w:rPr>
        <w:t>a</w:t>
      </w:r>
      <w:r>
        <w:rPr>
          <w:color w:val="000D00"/>
        </w:rPr>
        <w:t>a</w:t>
      </w:r>
      <w:r>
        <w:rPr>
          <w:color w:val="6E8B66"/>
        </w:rPr>
        <w:t>a</w:t>
      </w:r>
      <w:r>
        <w:rPr>
          <w:color w:val="B7D9AD"/>
        </w:rPr>
        <w:t>a</w:t>
      </w:r>
      <w:r>
        <w:rPr>
          <w:color w:val="ACD39E"/>
        </w:rPr>
        <w:t>a</w:t>
      </w:r>
      <w:r>
        <w:rPr>
          <w:color w:val="B0DC9F"/>
        </w:rPr>
        <w:t>a</w:t>
      </w:r>
      <w:r>
        <w:rPr>
          <w:color w:val="B1E09C"/>
        </w:rPr>
        <w:t>a</w:t>
      </w:r>
      <w:r>
        <w:rPr>
          <w:color w:val="B1E49A"/>
        </w:rPr>
        <w:t>a</w:t>
      </w:r>
      <w:r>
        <w:rPr>
          <w:color w:val="B0E398"/>
        </w:rPr>
        <w:t>a</w:t>
      </w:r>
      <w:r>
        <w:rPr>
          <w:color w:val="B4E298"/>
        </w:rPr>
        <w:t>a</w:t>
      </w:r>
      <w:r>
        <w:rPr>
          <w:color w:val="B6E199"/>
        </w:rPr>
        <w:t>a</w:t>
      </w:r>
      <w:r>
        <w:rPr>
          <w:color w:val="BAE09B"/>
        </w:rPr>
        <w:t>a</w:t>
      </w:r>
      <w:r>
        <w:rPr>
          <w:color w:val="BDDE9C"/>
        </w:rPr>
        <w:t>a</w:t>
      </w:r>
      <w:r>
        <w:rPr>
          <w:color w:val="BBDE97"/>
        </w:rPr>
        <w:t>a</w:t>
      </w:r>
      <w:r>
        <w:rPr>
          <w:color w:val="BDE496"/>
        </w:rPr>
        <w:t>a</w:t>
      </w:r>
      <w:r>
        <w:rPr>
          <w:color w:val="C2E89E"/>
        </w:rPr>
        <w:t>a</w:t>
      </w:r>
      <w:r>
        <w:rPr>
          <w:color w:val="BADC9A"/>
        </w:rPr>
        <w:t>a</w:t>
      </w:r>
      <w:r>
        <w:rPr>
          <w:color w:val="C4E2A8"/>
        </w:rPr>
        <w:t>a</w:t>
      </w:r>
      <w:r>
        <w:rPr>
          <w:color w:val="B8D49D"/>
        </w:rPr>
        <w:t>a</w:t>
      </w:r>
      <w:r>
        <w:rPr>
          <w:color w:val="708952"/>
        </w:rPr>
        <w:t>a</w:t>
      </w:r>
      <w:r>
        <w:rPr>
          <w:color w:val="C6DEA3"/>
        </w:rPr>
        <w:t>a</w:t>
      </w:r>
      <w:r>
        <w:rPr>
          <w:color w:val="C7E19F"/>
        </w:rPr>
        <w:t>a</w:t>
      </w:r>
      <w:r>
        <w:rPr>
          <w:color w:val="C8E39C"/>
        </w:rPr>
        <w:t>a</w:t>
      </w:r>
      <w:r>
        <w:rPr>
          <w:color w:val="C6E49C"/>
        </w:rPr>
        <w:t>a</w:t>
      </w:r>
      <w:r>
        <w:rPr>
          <w:color w:val="C5E49B"/>
        </w:rPr>
        <w:t>a</w:t>
      </w:r>
      <w:r>
        <w:rPr>
          <w:color w:val="C5E49B"/>
        </w:rPr>
        <w:t>a</w:t>
      </w:r>
      <w:r>
        <w:rPr>
          <w:color w:val="C8E39C"/>
        </w:rPr>
        <w:t>a</w:t>
      </w:r>
      <w:r>
        <w:rPr>
          <w:color w:val="C9E39C"/>
        </w:rPr>
        <w:t>a</w:t>
      </w:r>
      <w:r>
        <w:rPr>
          <w:color w:val="CAE49D"/>
        </w:rPr>
        <w:t>a</w:t>
      </w:r>
      <w:r>
        <w:rPr>
          <w:color w:val="CAE49D"/>
        </w:rPr>
        <w:t>a</w:t>
      </w:r>
      <w:r>
        <w:rPr>
          <w:color w:val="CAE59E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DE49F"/>
        </w:rPr>
        <w:t>a</w:t>
      </w:r>
      <w:r>
        <w:rPr>
          <w:color w:val="D0E3A1"/>
        </w:rPr>
        <w:t>a</w:t>
      </w:r>
      <w:r>
        <w:rPr>
          <w:color w:val="D0E4A0"/>
        </w:rPr>
        <w:t>a</w:t>
      </w:r>
      <w:r>
        <w:rPr>
          <w:color w:val="CFE49F"/>
        </w:rPr>
        <w:t>a</w:t>
      </w:r>
      <w:r>
        <w:rPr>
          <w:color w:val="CEE59D"/>
        </w:rPr>
        <w:t>a</w:t>
      </w:r>
      <w:r>
        <w:rPr>
          <w:color w:val="CEE69C"/>
        </w:rPr>
        <w:t>a</w:t>
      </w:r>
      <w:r>
        <w:rPr>
          <w:color w:val="CFE59C"/>
        </w:rPr>
        <w:t>a</w:t>
      </w:r>
      <w:r>
        <w:rPr>
          <w:color w:val="CDE196"/>
        </w:rPr>
        <w:t>a</w:t>
      </w:r>
      <w:r>
        <w:rPr>
          <w:color w:val="D4E197"/>
        </w:rPr>
        <w:t>a</w:t>
      </w:r>
      <w:r>
        <w:rPr>
          <w:color w:val="E3E89F"/>
        </w:rPr>
        <w:t>a</w:t>
      </w:r>
      <w:r>
        <w:rPr>
          <w:color w:val="F3F2AA"/>
        </w:rPr>
        <w:t>a</w:t>
      </w:r>
      <w:r>
        <w:rPr>
          <w:color w:val="FCF4AC"/>
        </w:rPr>
        <w:t>a</w:t>
      </w:r>
      <w:r>
        <w:rPr>
          <w:color w:val="FCF0A9"/>
        </w:rPr>
        <w:t>a</w:t>
      </w:r>
      <w:r>
        <w:rPr>
          <w:color w:val="FDEEA9"/>
        </w:rPr>
        <w:t>a</w:t>
      </w:r>
      <w:r>
        <w:rPr>
          <w:color w:val="FDEEA9"/>
        </w:rPr>
        <w:t>a</w:t>
      </w:r>
      <w:r>
        <w:rPr>
          <w:color w:val="FDEEA9"/>
        </w:rPr>
        <w:t>a</w:t>
      </w:r>
      <w:r>
        <w:rPr>
          <w:color w:val="FDEEA9"/>
        </w:rPr>
        <w:t>a</w:t>
      </w:r>
      <w:r>
        <w:rPr>
          <w:color w:val="FCEFA9"/>
        </w:rPr>
        <w:t>a</w:t>
      </w:r>
      <w:r>
        <w:rPr>
          <w:color w:val="FCEFA9"/>
        </w:rPr>
        <w:t>a</w:t>
      </w:r>
      <w:r>
        <w:rPr>
          <w:color w:val="F9EFA7"/>
        </w:rPr>
        <w:t>a</w:t>
      </w:r>
      <w:r>
        <w:rPr>
          <w:color w:val="F6EDA6"/>
        </w:rPr>
        <w:t>a</w:t>
      </w:r>
      <w:r>
        <w:rPr>
          <w:color w:val="F6EDA5"/>
        </w:rPr>
        <w:t>a</w:t>
      </w:r>
      <w:r>
        <w:rPr>
          <w:color w:val="F6EEA6"/>
        </w:rPr>
        <w:t>a</w:t>
      </w:r>
      <w:r>
        <w:rPr>
          <w:color w:val="F7EFA7"/>
        </w:rPr>
        <w:t>a</w:t>
      </w:r>
      <w:r>
        <w:rPr>
          <w:color w:val="F8F1A8"/>
        </w:rPr>
        <w:t>a</w:t>
      </w:r>
      <w:r>
        <w:rPr>
          <w:color w:val="EFF0A9"/>
        </w:rPr>
        <w:t>a</w:t>
      </w:r>
      <w:r>
        <w:rPr>
          <w:color w:val="DCE8A3"/>
        </w:rPr>
        <w:t>a</w:t>
      </w:r>
      <w:r>
        <w:rPr>
          <w:color w:val="D4E39E"/>
        </w:rPr>
        <w:t>a</w:t>
      </w:r>
      <w:r>
        <w:rPr>
          <w:color w:val="D0DF9A"/>
        </w:rPr>
        <w:t>a</w:t>
      </w:r>
      <w:r>
        <w:rPr>
          <w:color w:val="CFDF99"/>
        </w:rPr>
        <w:t>a</w:t>
      </w:r>
      <w:r>
        <w:rPr>
          <w:color w:val="CFE09A"/>
        </w:rPr>
        <w:t>a</w:t>
      </w:r>
      <w:r>
        <w:rPr>
          <w:color w:val="CFE09A"/>
        </w:rPr>
        <w:t>a</w:t>
      </w:r>
      <w:r>
        <w:rPr>
          <w:color w:val="CDE19A"/>
        </w:rPr>
        <w:t>a</w:t>
      </w:r>
      <w:r>
        <w:rPr>
          <w:color w:val="CCE19A"/>
        </w:rPr>
        <w:t>a</w:t>
      </w:r>
      <w:r>
        <w:rPr>
          <w:color w:val="CBE199"/>
        </w:rPr>
        <w:t>a</w:t>
      </w:r>
      <w:r>
        <w:rPr>
          <w:color w:val="CBE199"/>
        </w:rPr>
        <w:t>a</w:t>
      </w:r>
      <w:r>
        <w:rPr>
          <w:color w:val="CAE199"/>
        </w:rPr>
        <w:t>a</w:t>
      </w:r>
      <w:r>
        <w:rPr>
          <w:color w:val="CAE098"/>
        </w:rPr>
        <w:t>a</w:t>
      </w:r>
      <w:r>
        <w:rPr>
          <w:color w:val="CBE199"/>
        </w:rPr>
        <w:t>a</w:t>
      </w:r>
      <w:r>
        <w:rPr>
          <w:color w:val="CBE199"/>
        </w:rPr>
        <w:t>a</w:t>
      </w:r>
      <w:r>
        <w:rPr>
          <w:color w:val="CAE099"/>
        </w:rPr>
        <w:t>a</w:t>
      </w:r>
      <w:r>
        <w:rPr>
          <w:color w:val="CAE098"/>
        </w:rPr>
        <w:t>a</w:t>
      </w:r>
      <w:r>
        <w:rPr>
          <w:color w:val="CAE098"/>
        </w:rPr>
        <w:t>a</w:t>
      </w:r>
      <w:r>
        <w:rPr>
          <w:color w:val="C9DF97"/>
        </w:rPr>
        <w:t>a</w:t>
      </w:r>
      <w:r>
        <w:rPr>
          <w:color w:val="C9DE97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7DE97"/>
        </w:rPr>
        <w:t>a</w:t>
      </w:r>
      <w:r>
        <w:rPr>
          <w:color w:val="C5DD97"/>
        </w:rPr>
        <w:t>a</w:t>
      </w:r>
      <w:r>
        <w:rPr>
          <w:color w:val="C3DD96"/>
        </w:rPr>
        <w:t>a</w:t>
      </w:r>
      <w:r>
        <w:rPr>
          <w:color w:val="C3DD96"/>
        </w:rPr>
        <w:t>a</w:t>
      </w:r>
      <w:r>
        <w:rPr>
          <w:color w:val="C1DC95"/>
        </w:rPr>
        <w:t>a</w:t>
      </w:r>
      <w:r>
        <w:rPr>
          <w:color w:val="BFDB93"/>
        </w:rPr>
        <w:t>a</w:t>
      </w:r>
      <w:r>
        <w:rPr>
          <w:color w:val="BFDA93"/>
        </w:rPr>
        <w:t>a</w:t>
      </w:r>
      <w:r>
        <w:rPr>
          <w:color w:val="BCDA92"/>
        </w:rPr>
        <w:t>a</w:t>
      </w:r>
      <w:r>
        <w:rPr>
          <w:color w:val="BBDA92"/>
        </w:rPr>
        <w:t>a</w:t>
      </w:r>
      <w:r>
        <w:rPr>
          <w:color w:val="BBD991"/>
        </w:rPr>
        <w:t>a</w:t>
      </w:r>
      <w:r>
        <w:rPr>
          <w:color w:val="B9D990"/>
        </w:rPr>
        <w:t>a</w:t>
      </w:r>
      <w:r>
        <w:rPr>
          <w:color w:val="B8D88F"/>
        </w:rPr>
        <w:t>a</w:t>
      </w:r>
      <w:r>
        <w:rPr>
          <w:color w:val="B6D78F"/>
        </w:rPr>
        <w:t>a</w:t>
      </w:r>
      <w:r>
        <w:rPr>
          <w:color w:val="B2D690"/>
        </w:rPr>
        <w:t>a</w:t>
      </w:r>
      <w:r>
        <w:rPr>
          <w:color w:val="AFD791"/>
        </w:rPr>
        <w:t>a</w:t>
      </w:r>
      <w:r>
        <w:rPr>
          <w:color w:val="ADD690"/>
        </w:rPr>
        <w:t>a</w:t>
      </w:r>
      <w:r>
        <w:rPr>
          <w:color w:val="ABD48F"/>
        </w:rPr>
        <w:t>a</w:t>
      </w:r>
      <w:r>
        <w:rPr>
          <w:color w:val="A8D38E"/>
        </w:rPr>
        <w:t>a</w:t>
      </w:r>
      <w:r>
        <w:rPr>
          <w:color w:val="A7D28E"/>
        </w:rPr>
        <w:t>a</w:t>
      </w:r>
      <w:r>
        <w:rPr>
          <w:color w:val="A4D28D"/>
        </w:rPr>
        <w:t>a</w:t>
      </w:r>
      <w:r>
        <w:rPr>
          <w:color w:val="A0D28D"/>
        </w:rPr>
        <w:t>a</w:t>
      </w:r>
      <w:r>
        <w:rPr>
          <w:color w:val="9FD08C"/>
        </w:rPr>
        <w:t>a</w:t>
      </w:r>
      <w:r>
        <w:rPr>
          <w:color w:val="9BCE8A"/>
        </w:rPr>
        <w:t>a</w:t>
      </w:r>
      <w:r>
        <w:rPr>
          <w:color w:val="99CC89"/>
        </w:rPr>
        <w:t>a</w:t>
      </w:r>
      <w:r>
        <w:rPr>
          <w:color w:val="98CB88"/>
        </w:rPr>
        <w:t>a</w:t>
      </w:r>
      <w:r>
        <w:rPr>
          <w:color w:val="93CB88"/>
        </w:rPr>
        <w:t>a</w:t>
      </w:r>
      <w:r>
        <w:rPr>
          <w:color w:val="8ECB89"/>
        </w:rPr>
        <w:t>a</w:t>
      </w:r>
      <w:r>
        <w:rPr>
          <w:color w:val="8CCA89"/>
        </w:rPr>
        <w:t>a</w:t>
      </w:r>
      <w:r>
        <w:rPr>
          <w:color w:val="87C887"/>
        </w:rPr>
        <w:t>a</w:t>
      </w:r>
      <w:r>
        <w:rPr>
          <w:color w:val="83C686"/>
        </w:rPr>
        <w:t>a</w:t>
      </w:r>
      <w:r>
        <w:rPr>
          <w:color w:val="7FC485"/>
        </w:rPr>
        <w:t>a</w:t>
      </w:r>
      <w:r>
        <w:rPr>
          <w:color w:val="7AC485"/>
        </w:rPr>
        <w:t>a</w:t>
      </w:r>
      <w:r>
        <w:rPr>
          <w:color w:val="71C082"/>
        </w:rPr>
        <w:t>a</w:t>
      </w:r>
      <w:r>
        <w:rPr>
          <w:color w:val="6DC181"/>
        </w:rPr>
        <w:t>a</w:t>
      </w:r>
      <w:r>
        <w:rPr>
          <w:color w:val="69C081"/>
        </w:rPr>
        <w:t>a</w:t>
      </w:r>
      <w:r>
        <w:rPr>
          <w:color w:val="64BE80"/>
        </w:rPr>
        <w:t>a</w:t>
      </w:r>
      <w:r>
        <w:rPr>
          <w:color w:val="5FBD7E"/>
        </w:rPr>
        <w:t>a</w:t>
      </w:r>
      <w:r>
        <w:rPr>
          <w:color w:val="5DBB7D"/>
        </w:rPr>
        <w:t>a</w:t>
      </w:r>
      <w:r>
        <w:rPr>
          <w:color w:val="5BB77B"/>
        </w:rPr>
        <w:t>a</w:t>
      </w:r>
      <w:r>
        <w:rPr>
          <w:color w:val="59B67B"/>
        </w:rPr>
        <w:t>a</w:t>
      </w:r>
      <w:r>
        <w:rPr>
          <w:color w:val="55B57A"/>
        </w:rPr>
        <w:t>a</w:t>
      </w:r>
      <w:r>
        <w:rPr>
          <w:color w:val="50B379"/>
        </w:rPr>
        <w:t>a</w:t>
      </w:r>
      <w:r>
        <w:rPr>
          <w:color w:val="4AB277"/>
        </w:rPr>
        <w:t>a</w:t>
      </w:r>
      <w:r>
        <w:rPr>
          <w:color w:val="45B278"/>
        </w:rPr>
        <w:t>a</w:t>
      </w:r>
      <w:r>
        <w:rPr>
          <w:color w:val="41B176"/>
        </w:rPr>
        <w:t>a</w:t>
      </w:r>
      <w:r>
        <w:rPr>
          <w:color w:val="3EAF76"/>
        </w:rPr>
        <w:t>a</w:t>
      </w:r>
      <w:r>
        <w:rPr>
          <w:color w:val="3CAE78"/>
        </w:rPr>
        <w:t>a</w:t>
      </w:r>
      <w:r>
        <w:rPr>
          <w:color w:val="3AAC76"/>
        </w:rPr>
        <w:t>a</w:t>
      </w:r>
      <w:r>
        <w:rPr>
          <w:color w:val="38A975"/>
        </w:rPr>
        <w:t>a</w:t>
      </w:r>
      <w:r>
        <w:rPr>
          <w:color w:val="37A874"/>
        </w:rPr>
        <w:t>a</w:t>
      </w:r>
      <w:r>
        <w:rPr>
          <w:color w:val="36A673"/>
        </w:rPr>
        <w:t>a</w:t>
      </w:r>
      <w:r>
        <w:rPr>
          <w:color w:val="34A272"/>
        </w:rPr>
        <w:t>a</w:t>
      </w:r>
      <w:r>
        <w:rPr>
          <w:color w:val="33A172"/>
        </w:rPr>
        <w:t>a</w:t>
      </w:r>
      <w:r>
        <w:rPr>
          <w:color w:val="319F70"/>
        </w:rPr>
        <w:t>a</w:t>
      </w:r>
      <w:r>
        <w:rPr>
          <w:color w:val="309E6F"/>
        </w:rPr>
        <w:t>a</w:t>
      </w:r>
      <w:r>
        <w:rPr>
          <w:color w:val="2F9D6F"/>
        </w:rPr>
        <w:t>a</w:t>
      </w:r>
      <w:r>
        <w:rPr>
          <w:color w:val="2F9D70"/>
        </w:rPr>
        <w:t>a</w:t>
      </w:r>
      <w:r>
        <w:rPr>
          <w:color w:val="2F9D70"/>
        </w:rPr>
        <w:t>a</w:t>
      </w:r>
      <w:r>
        <w:rPr>
          <w:color w:val="2C9A6E"/>
        </w:rPr>
        <w:t>a</w:t>
      </w:r>
      <w:r>
        <w:rPr>
          <w:color w:val="29966C"/>
        </w:rPr>
        <w:t>a</w:t>
      </w:r>
      <w:r>
        <w:rPr>
          <w:color w:val="27946A"/>
        </w:rPr>
        <w:t>a</w:t>
      </w:r>
      <w:r>
        <w:rPr>
          <w:color w:val="269369"/>
        </w:rPr>
        <w:t>a</w:t>
      </w:r>
      <w:r>
        <w:rPr>
          <w:color w:val="26936A"/>
        </w:rPr>
        <w:t>a</w:t>
      </w:r>
      <w:r>
        <w:rPr>
          <w:color w:val="259268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065"/>
        </w:rPr>
        <w:t>a</w:t>
      </w:r>
      <w:r>
        <w:rPr>
          <w:color w:val="228F65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F8C63"/>
        </w:rPr>
        <w:t>a</w:t>
      </w:r>
      <w:r>
        <w:rPr>
          <w:color w:val="1E8B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D8761"/>
        </w:rPr>
        <w:t>a</w:t>
      </w:r>
      <w:r>
        <w:rPr>
          <w:color w:val="1B845E"/>
        </w:rPr>
        <w:t>a</w:t>
      </w:r>
      <w:r>
        <w:rPr>
          <w:color w:val="19815C"/>
        </w:rPr>
        <w:t>a</w:t>
      </w:r>
      <w:r>
        <w:rPr>
          <w:color w:val="18805B"/>
        </w:rPr>
        <w:t>a</w:t>
      </w:r>
      <w:r>
        <w:rPr>
          <w:color w:val="19805B"/>
        </w:rPr>
        <w:t>a</w:t>
      </w:r>
      <w:r>
        <w:rPr>
          <w:color w:val="1C815C"/>
        </w:rPr>
        <w:t>a</w:t>
      </w:r>
      <w:r>
        <w:rPr>
          <w:color w:val="1F8061"/>
        </w:rPr>
        <w:t>a</w:t>
      </w:r>
      <w:r>
        <w:rPr>
          <w:color w:val="207F61"/>
        </w:rPr>
        <w:t>a</w:t>
      </w:r>
      <w:r>
        <w:rPr>
          <w:color w:val="207F61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97558"/>
        </w:rPr>
        <w:t>a</w:t>
      </w:r>
      <w:r>
        <w:rPr>
          <w:color w:val="127858"/>
        </w:rPr>
        <w:t>a</w:t>
      </w:r>
      <w:r>
        <w:rPr>
          <w:color w:val="0F7958"/>
        </w:rPr>
        <w:t>a</w:t>
      </w:r>
      <w:r>
        <w:rPr>
          <w:color w:val="167658"/>
        </w:rPr>
        <w:t>a</w:t>
      </w:r>
      <w:r>
        <w:rPr>
          <w:color w:val="1B7257"/>
        </w:rPr>
        <w:t>a</w:t>
      </w:r>
      <w:r>
        <w:rPr>
          <w:color w:val="1C7257"/>
        </w:rPr>
        <w:t>a</w:t>
      </w:r>
      <w:r>
        <w:rPr>
          <w:color w:val="187256"/>
        </w:rPr>
        <w:t>a</w:t>
      </w:r>
      <w:r>
        <w:rPr>
          <w:color w:val="147657"/>
        </w:rPr>
        <w:t>a</w:t>
      </w:r>
      <w:r>
        <w:rPr>
          <w:color w:val="117656"/>
        </w:rPr>
        <w:t>a</w:t>
      </w:r>
      <w:r>
        <w:rPr>
          <w:color w:val="18785A"/>
        </w:rPr>
        <w:t>a</w:t>
      </w:r>
      <w:r>
        <w:rPr>
          <w:color w:val="19664E"/>
        </w:rPr>
        <w:t>a</w:t>
      </w:r>
      <w:r>
        <w:rPr>
          <w:color w:val="11392A"/>
        </w:rPr>
        <w:t>a</w:t>
      </w:r>
      <w:r>
        <w:rPr>
          <w:color w:val="000A03"/>
        </w:rPr>
        <w:t>a</w:t>
      </w:r>
      <w:r>
        <w:rPr>
          <w:color w:val="010F0D"/>
        </w:rPr>
        <w:t>a</w:t>
      </w:r>
      <w:r>
        <w:rPr>
          <w:color w:val="072822"/>
        </w:rPr>
        <w:t>a</w:t>
      </w:r>
      <w:r>
        <w:rPr>
          <w:color w:val="1C4841"/>
        </w:rPr>
        <w:t>a</w:t>
      </w:r>
      <w:r>
        <w:rPr>
          <w:color w:val="275A51"/>
        </w:rPr>
        <w:t>a</w:t>
      </w:r>
      <w:r>
        <w:rPr>
          <w:color w:val="286357"/>
        </w:rPr>
        <w:t>a</w:t>
      </w:r>
      <w:r>
        <w:rPr>
          <w:color w:val="25695A"/>
        </w:rPr>
        <w:t>a</w:t>
      </w:r>
      <w:r>
        <w:rPr>
          <w:color w:val="176351"/>
        </w:rPr>
        <w:t>a</w:t>
      </w:r>
      <w:r>
        <w:rPr>
          <w:color w:val="166754"/>
        </w:rPr>
        <w:t>a</w:t>
      </w:r>
      <w:r>
        <w:rPr>
          <w:color w:val="146954"/>
        </w:rPr>
        <w:t>a</w:t>
      </w:r>
      <w:r>
        <w:rPr>
          <w:color w:val="126953"/>
        </w:rPr>
        <w:t>a</w:t>
      </w:r>
      <w:r>
        <w:rPr>
          <w:color w:val="136853"/>
        </w:rPr>
        <w:t>a</w:t>
      </w:r>
      <w:r>
        <w:rPr>
          <w:color w:val="126752"/>
        </w:rPr>
        <w:t>a</w:t>
      </w:r>
      <w:r>
        <w:rPr>
          <w:color w:val="136652"/>
        </w:rPr>
        <w:t>a</w:t>
      </w:r>
      <w:r>
        <w:rPr>
          <w:color w:val="166554"/>
        </w:rPr>
        <w:t>a</w:t>
      </w:r>
      <w:r>
        <w:rPr>
          <w:color w:val="186555"/>
        </w:rPr>
        <w:t>a</w:t>
      </w:r>
      <w:r>
        <w:rPr>
          <w:color w:val="166454"/>
        </w:rPr>
        <w:t>a</w:t>
      </w:r>
      <w:r>
        <w:rPr>
          <w:color w:val="136654"/>
        </w:rPr>
        <w:t>a</w:t>
      </w:r>
      <w:r>
        <w:rPr>
          <w:color w:val="126553"/>
        </w:rPr>
        <w:t>a</w:t>
      </w:r>
      <w:r>
        <w:rPr>
          <w:color w:val="126553"/>
        </w:rPr>
        <w:t>a</w:t>
      </w:r>
      <w:r>
        <w:rPr>
          <w:color w:val="136252"/>
        </w:rPr>
        <w:t>a</w:t>
      </w:r>
      <w:r>
        <w:rPr>
          <w:color w:val="156051"/>
        </w:rPr>
        <w:t>a</w:t>
      </w:r>
      <w:r>
        <w:rPr>
          <w:color w:val="1B5F52"/>
        </w:rPr>
        <w:t>a</w:t>
      </w:r>
      <w:r>
        <w:rPr>
          <w:color w:val="1E5A50"/>
        </w:rPr>
        <w:t>a</w:t>
      </w:r>
      <w:r>
        <w:rPr>
          <w:color w:val="21574F"/>
        </w:rPr>
        <w:t>a</w:t>
      </w:r>
      <w:r>
        <w:rPr>
          <w:color w:val="174842"/>
        </w:rPr>
        <w:t>a</w:t>
      </w:r>
      <w:r>
        <w:rPr>
          <w:color w:val="0C2F29"/>
        </w:rPr>
        <w:t>a</w:t>
      </w:r>
      <w:r>
        <w:rPr>
          <w:color w:val="00120C"/>
        </w:rPr>
        <w:t>a</w:t>
      </w:r>
      <w:r>
        <w:rPr>
          <w:color w:val="000803"/>
        </w:rPr>
        <w:t>a</w:t>
      </w:r>
      <w:r>
        <w:rPr>
          <w:color w:val="000601"/>
        </w:rPr>
        <w:t>a</w:t>
      </w:r>
      <w:r>
        <w:rPr>
          <w:color w:val="010403"/>
        </w:rPr>
        <w:t>a</w:t>
      </w:r>
      <w:r>
        <w:rPr>
          <w:color w:val="030706"/>
        </w:rPr>
        <w:t>a</w:t>
      </w:r>
      <w:r>
        <w:rPr>
          <w:color w:val="060507"/>
        </w:rPr>
        <w:t>a</w:t>
      </w:r>
      <w:r>
        <w:rPr>
          <w:color w:val="050004"/>
        </w:rPr>
        <w:t>a</w:t>
      </w:r>
      <w:r>
        <w:rPr>
          <w:color w:val="050003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70602"/>
        </w:rPr>
        <w:t>a</w:t>
      </w:r>
      <w:r>
        <w:rPr>
          <w:color w:val="040201"/>
        </w:rPr>
        <w:t>a</w:t>
      </w:r>
      <w:r>
        <w:rPr>
          <w:color w:val="0E0600"/>
        </w:rPr>
        <w:t>a</w:t>
      </w:r>
      <w:r>
        <w:rPr>
          <w:color w:val="24170D"/>
        </w:rPr>
        <w:t>a</w:t>
      </w:r>
      <w:r>
        <w:rPr>
          <w:color w:val="856F5A"/>
        </w:rPr>
        <w:t>a</w:t>
      </w:r>
      <w:r>
        <w:rPr>
          <w:color w:val="BDA186"/>
        </w:rPr>
        <w:t>a</w:t>
      </w:r>
      <w:r>
        <w:rPr>
          <w:color w:val="C4A281"/>
        </w:rPr>
        <w:t>a</w:t>
      </w:r>
      <w:r>
        <w:rPr>
          <w:color w:val="C39E79"/>
        </w:rPr>
        <w:t>a</w:t>
      </w:r>
      <w:r>
        <w:rPr>
          <w:color w:val="C59D76"/>
        </w:rPr>
        <w:t>a</w:t>
      </w:r>
      <w:r>
        <w:rPr>
          <w:color w:val="C69C76"/>
        </w:rPr>
        <w:t>a</w:t>
      </w:r>
      <w:r>
        <w:rPr>
          <w:color w:val="C59C76"/>
        </w:rPr>
        <w:t>a</w:t>
      </w:r>
      <w:r>
        <w:rPr>
          <w:color w:val="C39C77"/>
        </w:rPr>
        <w:t>a</w:t>
      </w:r>
      <w:r>
        <w:rPr>
          <w:color w:val="C39B77"/>
        </w:rPr>
        <w:t>a</w:t>
      </w:r>
      <w:r>
        <w:rPr>
          <w:color w:val="C69978"/>
        </w:rPr>
        <w:t>a</w:t>
      </w:r>
      <w:r>
        <w:rPr>
          <w:color w:val="C69978"/>
        </w:rPr>
        <w:t>a</w:t>
      </w:r>
      <w:r>
        <w:rPr>
          <w:color w:val="C69978"/>
        </w:rPr>
        <w:t>a</w:t>
      </w:r>
      <w:r>
        <w:rPr>
          <w:color w:val="C69978"/>
        </w:rPr>
        <w:t>a</w:t>
      </w:r>
      <w:r>
        <w:rPr>
          <w:color w:val="C69978"/>
        </w:rPr>
        <w:t>a</w:t>
      </w:r>
      <w:r>
        <w:rPr>
          <w:color w:val="C69978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97A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4987B"/>
        </w:rPr>
        <w:t>a</w:t>
      </w:r>
      <w:r>
        <w:rPr>
          <w:color w:val="C4987B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69A7D"/>
        </w:rPr>
        <w:t>a</w:t>
      </w:r>
      <w:r>
        <w:rPr>
          <w:color w:val="C69A7D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79B80"/>
        </w:rPr>
        <w:t>a</w:t>
      </w:r>
      <w:r>
        <w:rPr>
          <w:color w:val="C49C81"/>
        </w:rPr>
        <w:t>a</w:t>
      </w:r>
      <w:r>
        <w:rPr>
          <w:color w:val="C49C82"/>
        </w:rPr>
        <w:t>a</w:t>
      </w:r>
      <w:r>
        <w:rPr>
          <w:color w:val="C49C82"/>
        </w:rPr>
        <w:t>a</w:t>
      </w:r>
      <w:r>
        <w:rPr>
          <w:color w:val="C59D83"/>
        </w:rPr>
        <w:t>a</w:t>
      </w:r>
      <w:r>
        <w:rPr>
          <w:color w:val="C59E84"/>
        </w:rPr>
        <w:t>a</w:t>
      </w:r>
      <w:r>
        <w:rPr>
          <w:color w:val="C69E84"/>
        </w:rPr>
        <w:t>a</w:t>
      </w:r>
      <w:r>
        <w:rPr>
          <w:color w:val="C59E84"/>
        </w:rPr>
        <w:t>a</w:t>
      </w:r>
      <w:r>
        <w:rPr>
          <w:color w:val="C59D83"/>
        </w:rPr>
        <w:t>a</w:t>
      </w:r>
      <w:r>
        <w:rPr>
          <w:color w:val="C59D83"/>
        </w:rPr>
        <w:t>a</w:t>
      </w:r>
      <w:r>
        <w:rPr>
          <w:color w:val="C59D83"/>
        </w:rPr>
        <w:t>a</w:t>
      </w:r>
      <w:r>
        <w:rPr>
          <w:color w:val="C59D83"/>
        </w:rPr>
        <w:t>a</w:t>
      </w:r>
      <w:r>
        <w:rPr>
          <w:color w:val="C59D83"/>
        </w:rPr>
        <w:t>a</w:t>
      </w:r>
    </w:p>
    <w:p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6BA7C"/>
        </w:rPr>
        <w:t>a</w:t>
      </w:r>
      <w:r>
        <w:rPr>
          <w:color w:val="26BA7C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80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7BB81"/>
        </w:rPr>
        <w:t>a</w:t>
      </w:r>
      <w:r>
        <w:rPr>
          <w:color w:val="27BB81"/>
        </w:rPr>
        <w:t>a</w:t>
      </w:r>
      <w:r>
        <w:rPr>
          <w:color w:val="28BC82"/>
        </w:rPr>
        <w:t>a</w:t>
      </w:r>
      <w:r>
        <w:rPr>
          <w:color w:val="29BD83"/>
        </w:rPr>
        <w:t>a</w:t>
      </w:r>
      <w:r>
        <w:rPr>
          <w:color w:val="2ABE84"/>
        </w:rPr>
        <w:t>a</w:t>
      </w:r>
      <w:r>
        <w:rPr>
          <w:color w:val="2BBF85"/>
        </w:rPr>
        <w:t>a</w:t>
      </w:r>
      <w:r>
        <w:rPr>
          <w:color w:val="2EC188"/>
        </w:rPr>
        <w:t>a</w:t>
      </w:r>
      <w:r>
        <w:rPr>
          <w:color w:val="2DC089"/>
        </w:rPr>
        <w:t>a</w:t>
      </w:r>
      <w:r>
        <w:rPr>
          <w:color w:val="21B880"/>
        </w:rPr>
        <w:t>a</w:t>
      </w:r>
      <w:r>
        <w:rPr>
          <w:color w:val="27BC84"/>
        </w:rPr>
        <w:t>a</w:t>
      </w:r>
      <w:r>
        <w:rPr>
          <w:color w:val="3CC290"/>
        </w:rPr>
        <w:t>a</w:t>
      </w:r>
      <w:r>
        <w:rPr>
          <w:color w:val="238962"/>
        </w:rPr>
        <w:t>a</w:t>
      </w:r>
      <w:r>
        <w:rPr>
          <w:color w:val="001901"/>
        </w:rPr>
        <w:t>a</w:t>
      </w:r>
      <w:r>
        <w:rPr>
          <w:color w:val="020802"/>
        </w:rPr>
        <w:t>a</w:t>
      </w:r>
      <w:r>
        <w:rPr>
          <w:color w:val="0B0302"/>
        </w:rPr>
        <w:t>a</w:t>
      </w:r>
      <w:r>
        <w:rPr>
          <w:color w:val="0F0000"/>
        </w:rPr>
        <w:t>a</w:t>
      </w:r>
      <w:r>
        <w:rPr>
          <w:color w:val="11060A"/>
        </w:rPr>
        <w:t>a</w:t>
      </w:r>
      <w:r>
        <w:rPr>
          <w:color w:val="020402"/>
        </w:rPr>
        <w:t>a</w:t>
      </w:r>
      <w:r>
        <w:rPr>
          <w:color w:val="000C06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107"/>
        </w:rPr>
        <w:t>a</w:t>
      </w:r>
      <w:r>
        <w:rPr>
          <w:color w:val="03020B"/>
        </w:rPr>
        <w:t>a</w:t>
      </w:r>
      <w:r>
        <w:rPr>
          <w:color w:val="01000A"/>
        </w:rPr>
        <w:t>a</w:t>
      </w:r>
      <w:r>
        <w:rPr>
          <w:color w:val="000005"/>
        </w:rPr>
        <w:t>a</w:t>
      </w:r>
      <w:r>
        <w:rPr>
          <w:color w:val="000100"/>
        </w:rPr>
        <w:t>a</w:t>
      </w:r>
      <w:r>
        <w:rPr>
          <w:color w:val="000600"/>
        </w:rPr>
        <w:t>a</w:t>
      </w:r>
      <w:r>
        <w:rPr>
          <w:color w:val="213918"/>
        </w:rPr>
        <w:t>a</w:t>
      </w:r>
      <w:r>
        <w:rPr>
          <w:color w:val="ADD2A3"/>
        </w:rPr>
        <w:t>a</w:t>
      </w:r>
      <w:r>
        <w:rPr>
          <w:color w:val="B6DDA9"/>
        </w:rPr>
        <w:t>a</w:t>
      </w:r>
      <w:r>
        <w:rPr>
          <w:color w:val="B1DCA1"/>
        </w:rPr>
        <w:t>a</w:t>
      </w:r>
      <w:r>
        <w:rPr>
          <w:color w:val="B6E4A3"/>
        </w:rPr>
        <w:t>a</w:t>
      </w:r>
      <w:r>
        <w:rPr>
          <w:color w:val="ACDE97"/>
        </w:rPr>
        <w:t>a</w:t>
      </w:r>
      <w:r>
        <w:rPr>
          <w:color w:val="B1E399"/>
        </w:rPr>
        <w:t>a</w:t>
      </w:r>
      <w:r>
        <w:rPr>
          <w:color w:val="B3E399"/>
        </w:rPr>
        <w:t>a</w:t>
      </w:r>
      <w:r>
        <w:rPr>
          <w:color w:val="B6E199"/>
        </w:rPr>
        <w:t>a</w:t>
      </w:r>
      <w:r>
        <w:rPr>
          <w:color w:val="B9E09B"/>
        </w:rPr>
        <w:t>a</w:t>
      </w:r>
      <w:r>
        <w:rPr>
          <w:color w:val="BDDE9E"/>
        </w:rPr>
        <w:t>a</w:t>
      </w:r>
      <w:r>
        <w:rPr>
          <w:color w:val="BFDD9F"/>
        </w:rPr>
        <w:t>a</w:t>
      </w:r>
      <w:r>
        <w:rPr>
          <w:color w:val="BFE09A"/>
        </w:rPr>
        <w:t>a</w:t>
      </w:r>
      <w:r>
        <w:rPr>
          <w:color w:val="C0E596"/>
        </w:rPr>
        <w:t>a</w:t>
      </w:r>
      <w:r>
        <w:rPr>
          <w:color w:val="C2E69E"/>
        </w:rPr>
        <w:t>a</w:t>
      </w:r>
      <w:r>
        <w:rPr>
          <w:color w:val="BADA9C"/>
        </w:rPr>
        <w:t>a</w:t>
      </w:r>
      <w:r>
        <w:rPr>
          <w:color w:val="CEEAB6"/>
        </w:rPr>
        <w:t>a</w:t>
      </w:r>
      <w:r>
        <w:rPr>
          <w:color w:val="839C6C"/>
        </w:rPr>
        <w:t>a</w:t>
      </w:r>
      <w:r>
        <w:rPr>
          <w:color w:val="132906"/>
        </w:rPr>
        <w:t>a</w:t>
      </w:r>
      <w:r>
        <w:rPr>
          <w:color w:val="C5DCA3"/>
        </w:rPr>
        <w:t>a</w:t>
      </w:r>
      <w:r>
        <w:rPr>
          <w:color w:val="C7DF9F"/>
        </w:rPr>
        <w:t>a</w:t>
      </w:r>
      <w:r>
        <w:rPr>
          <w:color w:val="C9E39D"/>
        </w:rPr>
        <w:t>a</w:t>
      </w:r>
      <w:r>
        <w:rPr>
          <w:color w:val="C7E59D"/>
        </w:rPr>
        <w:t>a</w:t>
      </w:r>
      <w:r>
        <w:rPr>
          <w:color w:val="C5E49D"/>
        </w:rPr>
        <w:t>a</w:t>
      </w:r>
      <w:r>
        <w:rPr>
          <w:color w:val="C4E29D"/>
        </w:rPr>
        <w:t>a</w:t>
      </w:r>
      <w:r>
        <w:rPr>
          <w:color w:val="C8E49F"/>
        </w:rPr>
        <w:t>a</w:t>
      </w:r>
      <w:r>
        <w:rPr>
          <w:color w:val="CAE49D"/>
        </w:rPr>
        <w:t>a</w:t>
      </w:r>
      <w:r>
        <w:rPr>
          <w:color w:val="CAE49D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EE59F"/>
        </w:rPr>
        <w:t>a</w:t>
      </w:r>
      <w:r>
        <w:rPr>
          <w:color w:val="D0E3A1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CEE59D"/>
        </w:rPr>
        <w:t>a</w:t>
      </w:r>
      <w:r>
        <w:rPr>
          <w:color w:val="CEE69C"/>
        </w:rPr>
        <w:t>a</w:t>
      </w:r>
      <w:r>
        <w:rPr>
          <w:color w:val="CFE59C"/>
        </w:rPr>
        <w:t>a</w:t>
      </w:r>
      <w:r>
        <w:rPr>
          <w:color w:val="CEE29A"/>
        </w:rPr>
        <w:t>a</w:t>
      </w:r>
      <w:r>
        <w:rPr>
          <w:color w:val="D2E098"/>
        </w:rPr>
        <w:t>a</w:t>
      </w:r>
      <w:r>
        <w:rPr>
          <w:color w:val="DCE49C"/>
        </w:rPr>
        <w:t>a</w:t>
      </w:r>
      <w:r>
        <w:rPr>
          <w:color w:val="EAEBA5"/>
        </w:rPr>
        <w:t>a</w:t>
      </w:r>
      <w:r>
        <w:rPr>
          <w:color w:val="F3F0A9"/>
        </w:rPr>
        <w:t>a</w:t>
      </w:r>
      <w:r>
        <w:rPr>
          <w:color w:val="F6F0A8"/>
        </w:rPr>
        <w:t>a</w:t>
      </w:r>
      <w:r>
        <w:rPr>
          <w:color w:val="FCEEA9"/>
        </w:rPr>
        <w:t>a</w:t>
      </w:r>
      <w:r>
        <w:rPr>
          <w:color w:val="FFEEA9"/>
        </w:rPr>
        <w:t>a</w:t>
      </w:r>
      <w:r>
        <w:rPr>
          <w:color w:val="FDEEA9"/>
        </w:rPr>
        <w:t>a</w:t>
      </w:r>
      <w:r>
        <w:rPr>
          <w:color w:val="FDEEA9"/>
        </w:rPr>
        <w:t>a</w:t>
      </w:r>
      <w:r>
        <w:rPr>
          <w:color w:val="FCEFA9"/>
        </w:rPr>
        <w:t>a</w:t>
      </w:r>
      <w:r>
        <w:rPr>
          <w:color w:val="FAF0A9"/>
        </w:rPr>
        <w:t>a</w:t>
      </w:r>
      <w:r>
        <w:rPr>
          <w:color w:val="F7EFA7"/>
        </w:rPr>
        <w:t>a</w:t>
      </w:r>
      <w:r>
        <w:rPr>
          <w:color w:val="F3ECA4"/>
        </w:rPr>
        <w:t>a</w:t>
      </w:r>
      <w:r>
        <w:rPr>
          <w:color w:val="F4EDA5"/>
        </w:rPr>
        <w:t>a</w:t>
      </w:r>
      <w:r>
        <w:rPr>
          <w:color w:val="F4F0A7"/>
        </w:rPr>
        <w:t>a</w:t>
      </w:r>
      <w:r>
        <w:rPr>
          <w:color w:val="F4F2A8"/>
        </w:rPr>
        <w:t>a</w:t>
      </w:r>
      <w:r>
        <w:rPr>
          <w:color w:val="F1EFA5"/>
        </w:rPr>
        <w:t>a</w:t>
      </w:r>
      <w:r>
        <w:rPr>
          <w:color w:val="E7EBA3"/>
        </w:rPr>
        <w:t>a</w:t>
      </w:r>
      <w:r>
        <w:rPr>
          <w:color w:val="D6E39E"/>
        </w:rPr>
        <w:t>a</w:t>
      </w:r>
      <w:r>
        <w:rPr>
          <w:color w:val="D2E19C"/>
        </w:rPr>
        <w:t>a</w:t>
      </w:r>
      <w:r>
        <w:rPr>
          <w:color w:val="D0DF9A"/>
        </w:rPr>
        <w:t>a</w:t>
      </w:r>
      <w:r>
        <w:rPr>
          <w:color w:val="CEDF99"/>
        </w:rPr>
        <w:t>a</w:t>
      </w:r>
      <w:r>
        <w:rPr>
          <w:color w:val="CFE09A"/>
        </w:rPr>
        <w:t>a</w:t>
      </w:r>
      <w:r>
        <w:rPr>
          <w:color w:val="D0E19B"/>
        </w:rPr>
        <w:t>a</w:t>
      </w:r>
      <w:r>
        <w:rPr>
          <w:color w:val="CEE29B"/>
        </w:rPr>
        <w:t>a</w:t>
      </w:r>
      <w:r>
        <w:rPr>
          <w:color w:val="CDE19A"/>
        </w:rPr>
        <w:t>a</w:t>
      </w:r>
      <w:r>
        <w:rPr>
          <w:color w:val="CCE29A"/>
        </w:rPr>
        <w:t>a</w:t>
      </w:r>
      <w:r>
        <w:rPr>
          <w:color w:val="CBE199"/>
        </w:rPr>
        <w:t>a</w:t>
      </w:r>
      <w:r>
        <w:rPr>
          <w:color w:val="CBE199"/>
        </w:rPr>
        <w:t>a</w:t>
      </w:r>
      <w:r>
        <w:rPr>
          <w:color w:val="CBE199"/>
        </w:rPr>
        <w:t>a</w:t>
      </w:r>
      <w:r>
        <w:rPr>
          <w:color w:val="CCE29A"/>
        </w:rPr>
        <w:t>a</w:t>
      </w:r>
      <w:r>
        <w:rPr>
          <w:color w:val="CBE199"/>
        </w:rPr>
        <w:t>a</w:t>
      </w:r>
      <w:r>
        <w:rPr>
          <w:color w:val="CBE199"/>
        </w:rPr>
        <w:t>a</w:t>
      </w:r>
      <w:r>
        <w:rPr>
          <w:color w:val="CAE098"/>
        </w:rPr>
        <w:t>a</w:t>
      </w:r>
      <w:r>
        <w:rPr>
          <w:color w:val="CAE098"/>
        </w:rPr>
        <w:t>a</w:t>
      </w:r>
      <w:r>
        <w:rPr>
          <w:color w:val="CAE098"/>
        </w:rPr>
        <w:t>a</w:t>
      </w:r>
      <w:r>
        <w:rPr>
          <w:color w:val="C9DF97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6DE98"/>
        </w:rPr>
        <w:t>a</w:t>
      </w:r>
      <w:r>
        <w:rPr>
          <w:color w:val="C4DE97"/>
        </w:rPr>
        <w:t>a</w:t>
      </w:r>
      <w:r>
        <w:rPr>
          <w:color w:val="C3DD96"/>
        </w:rPr>
        <w:t>a</w:t>
      </w:r>
      <w:r>
        <w:rPr>
          <w:color w:val="C1DC95"/>
        </w:rPr>
        <w:t>a</w:t>
      </w:r>
      <w:r>
        <w:rPr>
          <w:color w:val="C0DB94"/>
        </w:rPr>
        <w:t>a</w:t>
      </w:r>
      <w:r>
        <w:rPr>
          <w:color w:val="BFDA93"/>
        </w:rPr>
        <w:t>a</w:t>
      </w:r>
      <w:r>
        <w:rPr>
          <w:color w:val="BDDB93"/>
        </w:rPr>
        <w:t>a</w:t>
      </w:r>
      <w:r>
        <w:rPr>
          <w:color w:val="BCDA92"/>
        </w:rPr>
        <w:t>a</w:t>
      </w:r>
      <w:r>
        <w:rPr>
          <w:color w:val="BBD991"/>
        </w:rPr>
        <w:t>a</w:t>
      </w:r>
      <w:r>
        <w:rPr>
          <w:color w:val="B9D990"/>
        </w:rPr>
        <w:t>a</w:t>
      </w:r>
      <w:r>
        <w:rPr>
          <w:color w:val="B8D88F"/>
        </w:rPr>
        <w:t>a</w:t>
      </w:r>
      <w:r>
        <w:rPr>
          <w:color w:val="B7D790"/>
        </w:rPr>
        <w:t>a</w:t>
      </w:r>
      <w:r>
        <w:rPr>
          <w:color w:val="B3D791"/>
        </w:rPr>
        <w:t>a</w:t>
      </w:r>
      <w:r>
        <w:rPr>
          <w:color w:val="AFD791"/>
        </w:rPr>
        <w:t>a</w:t>
      </w:r>
      <w:r>
        <w:rPr>
          <w:color w:val="AED690"/>
        </w:rPr>
        <w:t>a</w:t>
      </w:r>
      <w:r>
        <w:rPr>
          <w:color w:val="ACD490"/>
        </w:rPr>
        <w:t>a</w:t>
      </w:r>
      <w:r>
        <w:rPr>
          <w:color w:val="AAD38F"/>
        </w:rPr>
        <w:t>a</w:t>
      </w:r>
      <w:r>
        <w:rPr>
          <w:color w:val="A9D28E"/>
        </w:rPr>
        <w:t>a</w:t>
      </w:r>
      <w:r>
        <w:rPr>
          <w:color w:val="A6D28D"/>
        </w:rPr>
        <w:t>a</w:t>
      </w:r>
      <w:r>
        <w:rPr>
          <w:color w:val="A3D18D"/>
        </w:rPr>
        <w:t>a</w:t>
      </w:r>
      <w:r>
        <w:rPr>
          <w:color w:val="A1D08C"/>
        </w:rPr>
        <w:t>a</w:t>
      </w:r>
      <w:r>
        <w:rPr>
          <w:color w:val="9DCE8A"/>
        </w:rPr>
        <w:t>a</w:t>
      </w:r>
      <w:r>
        <w:rPr>
          <w:color w:val="9ACC8A"/>
        </w:rPr>
        <w:t>a</w:t>
      </w:r>
      <w:r>
        <w:rPr>
          <w:color w:val="98CB88"/>
        </w:rPr>
        <w:t>a</w:t>
      </w:r>
      <w:r>
        <w:rPr>
          <w:color w:val="95CA88"/>
        </w:rPr>
        <w:t>a</w:t>
      </w:r>
      <w:r>
        <w:rPr>
          <w:color w:val="91CA8A"/>
        </w:rPr>
        <w:t>a</w:t>
      </w:r>
      <w:r>
        <w:rPr>
          <w:color w:val="8ECA8A"/>
        </w:rPr>
        <w:t>a</w:t>
      </w:r>
      <w:r>
        <w:rPr>
          <w:color w:val="8AC887"/>
        </w:rPr>
        <w:t>a</w:t>
      </w:r>
      <w:r>
        <w:rPr>
          <w:color w:val="85C786"/>
        </w:rPr>
        <w:t>a</w:t>
      </w:r>
      <w:r>
        <w:rPr>
          <w:color w:val="80C586"/>
        </w:rPr>
        <w:t>a</w:t>
      </w:r>
      <w:r>
        <w:rPr>
          <w:color w:val="7CC685"/>
        </w:rPr>
        <w:t>a</w:t>
      </w:r>
      <w:r>
        <w:rPr>
          <w:color w:val="72C180"/>
        </w:rPr>
        <w:t>a</w:t>
      </w:r>
      <w:r>
        <w:rPr>
          <w:color w:val="6FC282"/>
        </w:rPr>
        <w:t>a</w:t>
      </w:r>
      <w:r>
        <w:rPr>
          <w:color w:val="6CC182"/>
        </w:rPr>
        <w:t>a</w:t>
      </w:r>
      <w:r>
        <w:rPr>
          <w:color w:val="65BF81"/>
        </w:rPr>
        <w:t>a</w:t>
      </w:r>
      <w:r>
        <w:rPr>
          <w:color w:val="62BE7F"/>
        </w:rPr>
        <w:t>a</w:t>
      </w:r>
      <w:r>
        <w:rPr>
          <w:color w:val="5EBB7C"/>
        </w:rPr>
        <w:t>a</w:t>
      </w:r>
      <w:r>
        <w:rPr>
          <w:color w:val="5CB87C"/>
        </w:rPr>
        <w:t>a</w:t>
      </w:r>
      <w:r>
        <w:rPr>
          <w:color w:val="59B77B"/>
        </w:rPr>
        <w:t>a</w:t>
      </w:r>
      <w:r>
        <w:rPr>
          <w:color w:val="56B57B"/>
        </w:rPr>
        <w:t>a</w:t>
      </w:r>
      <w:r>
        <w:rPr>
          <w:color w:val="51B47A"/>
        </w:rPr>
        <w:t>a</w:t>
      </w:r>
      <w:r>
        <w:rPr>
          <w:color w:val="4CB378"/>
        </w:rPr>
        <w:t>a</w:t>
      </w:r>
      <w:r>
        <w:rPr>
          <w:color w:val="46B278"/>
        </w:rPr>
        <w:t>a</w:t>
      </w:r>
      <w:r>
        <w:rPr>
          <w:color w:val="42B177"/>
        </w:rPr>
        <w:t>a</w:t>
      </w:r>
      <w:r>
        <w:rPr>
          <w:color w:val="3FB075"/>
        </w:rPr>
        <w:t>a</w:t>
      </w:r>
      <w:r>
        <w:rPr>
          <w:color w:val="3DAE76"/>
        </w:rPr>
        <w:t>a</w:t>
      </w:r>
      <w:r>
        <w:rPr>
          <w:color w:val="3BAC76"/>
        </w:rPr>
        <w:t>a</w:t>
      </w:r>
      <w:r>
        <w:rPr>
          <w:color w:val="39AA76"/>
        </w:rPr>
        <w:t>a</w:t>
      </w:r>
      <w:r>
        <w:rPr>
          <w:color w:val="37A874"/>
        </w:rPr>
        <w:t>a</w:t>
      </w:r>
      <w:r>
        <w:rPr>
          <w:color w:val="36A773"/>
        </w:rPr>
        <w:t>a</w:t>
      </w:r>
      <w:r>
        <w:rPr>
          <w:color w:val="36A473"/>
        </w:rPr>
        <w:t>a</w:t>
      </w:r>
      <w:r>
        <w:rPr>
          <w:color w:val="34A272"/>
        </w:rPr>
        <w:t>a</w:t>
      </w:r>
      <w:r>
        <w:rPr>
          <w:color w:val="32A071"/>
        </w:rPr>
        <w:t>a</w:t>
      </w:r>
      <w:r>
        <w:rPr>
          <w:color w:val="309E6F"/>
        </w:rPr>
        <w:t>a</w:t>
      </w:r>
      <w:r>
        <w:rPr>
          <w:color w:val="2F9D6F"/>
        </w:rPr>
        <w:t>a</w:t>
      </w:r>
      <w:r>
        <w:rPr>
          <w:color w:val="2E9C6F"/>
        </w:rPr>
        <w:t>a</w:t>
      </w:r>
      <w:r>
        <w:rPr>
          <w:color w:val="2F9D70"/>
        </w:rPr>
        <w:t>a</w:t>
      </w:r>
      <w:r>
        <w:rPr>
          <w:color w:val="2D9B6F"/>
        </w:rPr>
        <w:t>a</w:t>
      </w:r>
      <w:r>
        <w:rPr>
          <w:color w:val="2A976D"/>
        </w:rPr>
        <w:t>a</w:t>
      </w:r>
      <w:r>
        <w:rPr>
          <w:color w:val="27946A"/>
        </w:rPr>
        <w:t>a</w:t>
      </w:r>
      <w:r>
        <w:rPr>
          <w:color w:val="27946A"/>
        </w:rPr>
        <w:t>a</w:t>
      </w:r>
      <w:r>
        <w:rPr>
          <w:color w:val="27946B"/>
        </w:rPr>
        <w:t>a</w:t>
      </w:r>
      <w:r>
        <w:rPr>
          <w:color w:val="259367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065"/>
        </w:rPr>
        <w:t>a</w:t>
      </w:r>
      <w:r>
        <w:rPr>
          <w:color w:val="228F65"/>
        </w:rPr>
        <w:t>a</w:t>
      </w:r>
      <w:r>
        <w:rPr>
          <w:color w:val="218E64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E8B62"/>
        </w:rPr>
        <w:t>a</w:t>
      </w:r>
      <w:r>
        <w:rPr>
          <w:color w:val="1E8B64"/>
        </w:rPr>
        <w:t>a</w:t>
      </w:r>
      <w:r>
        <w:rPr>
          <w:color w:val="1E8B64"/>
        </w:rPr>
        <w:t>a</w:t>
      </w:r>
      <w:r>
        <w:rPr>
          <w:color w:val="1E8B64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D8761"/>
        </w:rPr>
        <w:t>a</w:t>
      </w:r>
      <w:r>
        <w:rPr>
          <w:color w:val="1B845F"/>
        </w:rPr>
        <w:t>a</w:t>
      </w:r>
      <w:r>
        <w:rPr>
          <w:color w:val="1A825D"/>
        </w:rPr>
        <w:t>a</w:t>
      </w:r>
      <w:r>
        <w:rPr>
          <w:color w:val="18805B"/>
        </w:rPr>
        <w:t>a</w:t>
      </w:r>
      <w:r>
        <w:rPr>
          <w:color w:val="19805B"/>
        </w:rPr>
        <w:t>a</w:t>
      </w:r>
      <w:r>
        <w:rPr>
          <w:color w:val="1C815C"/>
        </w:rPr>
        <w:t>a</w:t>
      </w:r>
      <w:r>
        <w:rPr>
          <w:color w:val="1F8061"/>
        </w:rPr>
        <w:t>a</w:t>
      </w:r>
      <w:r>
        <w:rPr>
          <w:color w:val="207F61"/>
        </w:rPr>
        <w:t>a</w:t>
      </w:r>
      <w:r>
        <w:rPr>
          <w:color w:val="207F61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A7458"/>
        </w:rPr>
        <w:t>a</w:t>
      </w:r>
      <w:r>
        <w:rPr>
          <w:color w:val="157859"/>
        </w:rPr>
        <w:t>a</w:t>
      </w:r>
      <w:r>
        <w:rPr>
          <w:color w:val="137858"/>
        </w:rPr>
        <w:t>a</w:t>
      </w:r>
      <w:r>
        <w:rPr>
          <w:color w:val="187558"/>
        </w:rPr>
        <w:t>a</w:t>
      </w:r>
      <w:r>
        <w:rPr>
          <w:color w:val="1B7357"/>
        </w:rPr>
        <w:t>a</w:t>
      </w:r>
      <w:r>
        <w:rPr>
          <w:color w:val="1C7257"/>
        </w:rPr>
        <w:t>a</w:t>
      </w:r>
      <w:r>
        <w:rPr>
          <w:color w:val="197357"/>
        </w:rPr>
        <w:t>a</w:t>
      </w:r>
      <w:r>
        <w:rPr>
          <w:color w:val="127555"/>
        </w:rPr>
        <w:t>a</w:t>
      </w:r>
      <w:r>
        <w:rPr>
          <w:color w:val="0F7655"/>
        </w:rPr>
        <w:t>a</w:t>
      </w:r>
      <w:r>
        <w:rPr>
          <w:color w:val="127657"/>
        </w:rPr>
        <w:t>a</w:t>
      </w:r>
      <w:r>
        <w:rPr>
          <w:color w:val="196B51"/>
        </w:rPr>
        <w:t>a</w:t>
      </w:r>
      <w:r>
        <w:rPr>
          <w:color w:val="0F4A38"/>
        </w:rPr>
        <w:t>a</w:t>
      </w:r>
      <w:r>
        <w:rPr>
          <w:color w:val="012417"/>
        </w:rPr>
        <w:t>a</w:t>
      </w:r>
      <w:r>
        <w:rPr>
          <w:color w:val="133931"/>
        </w:rPr>
        <w:t>a</w:t>
      </w:r>
      <w:r>
        <w:rPr>
          <w:color w:val="265D51"/>
        </w:rPr>
        <w:t>a</w:t>
      </w:r>
      <w:r>
        <w:rPr>
          <w:color w:val="29685B"/>
        </w:rPr>
        <w:t>a</w:t>
      </w:r>
      <w:r>
        <w:rPr>
          <w:color w:val="1F6354"/>
        </w:rPr>
        <w:t>a</w:t>
      </w:r>
      <w:r>
        <w:rPr>
          <w:color w:val="145E4D"/>
        </w:rPr>
        <w:t>a</w:t>
      </w:r>
      <w:r>
        <w:rPr>
          <w:color w:val="146552"/>
        </w:rPr>
        <w:t>a</w:t>
      </w:r>
      <w:r>
        <w:rPr>
          <w:color w:val="146954"/>
        </w:rPr>
        <w:t>a</w:t>
      </w:r>
      <w:r>
        <w:rPr>
          <w:color w:val="116953"/>
        </w:rPr>
        <w:t>a</w:t>
      </w:r>
      <w:r>
        <w:rPr>
          <w:color w:val="106953"/>
        </w:rPr>
        <w:t>a</w:t>
      </w:r>
      <w:r>
        <w:rPr>
          <w:color w:val="116953"/>
        </w:rPr>
        <w:t>a</w:t>
      </w:r>
      <w:r>
        <w:rPr>
          <w:color w:val="106852"/>
        </w:rPr>
        <w:t>a</w:t>
      </w:r>
      <w:r>
        <w:rPr>
          <w:color w:val="126752"/>
        </w:rPr>
        <w:t>a</w:t>
      </w:r>
      <w:r>
        <w:rPr>
          <w:color w:val="126652"/>
        </w:rPr>
        <w:t>a</w:t>
      </w:r>
      <w:r>
        <w:rPr>
          <w:color w:val="166453"/>
        </w:rPr>
        <w:t>a</w:t>
      </w:r>
      <w:r>
        <w:rPr>
          <w:color w:val="196354"/>
        </w:rPr>
        <w:t>a</w:t>
      </w:r>
      <w:r>
        <w:rPr>
          <w:color w:val="176454"/>
        </w:rPr>
        <w:t>a</w:t>
      </w:r>
      <w:r>
        <w:rPr>
          <w:color w:val="146453"/>
        </w:rPr>
        <w:t>a</w:t>
      </w:r>
      <w:r>
        <w:rPr>
          <w:color w:val="126553"/>
        </w:rPr>
        <w:t>a</w:t>
      </w:r>
      <w:r>
        <w:rPr>
          <w:color w:val="126553"/>
        </w:rPr>
        <w:t>a</w:t>
      </w:r>
      <w:r>
        <w:rPr>
          <w:color w:val="106351"/>
        </w:rPr>
        <w:t>a</w:t>
      </w:r>
      <w:r>
        <w:rPr>
          <w:color w:val="146352"/>
        </w:rPr>
        <w:t>a</w:t>
      </w:r>
      <w:r>
        <w:rPr>
          <w:color w:val="196153"/>
        </w:rPr>
        <w:t>a</w:t>
      </w:r>
      <w:r>
        <w:rPr>
          <w:color w:val="165A4D"/>
        </w:rPr>
        <w:t>a</w:t>
      </w:r>
      <w:r>
        <w:rPr>
          <w:color w:val="1C5A4F"/>
        </w:rPr>
        <w:t>a</w:t>
      </w:r>
      <w:r>
        <w:rPr>
          <w:color w:val="215B52"/>
        </w:rPr>
        <w:t>a</w:t>
      </w:r>
      <w:r>
        <w:rPr>
          <w:color w:val="1F5349"/>
        </w:rPr>
        <w:t>a</w:t>
      </w:r>
      <w:r>
        <w:rPr>
          <w:color w:val="163F35"/>
        </w:rPr>
        <w:t>a</w:t>
      </w:r>
      <w:r>
        <w:rPr>
          <w:color w:val="06241C"/>
        </w:rPr>
        <w:t>a</w:t>
      </w:r>
      <w:r>
        <w:rPr>
          <w:color w:val="000B05"/>
        </w:rPr>
        <w:t>a</w:t>
      </w:r>
      <w:r>
        <w:rPr>
          <w:color w:val="000502"/>
        </w:rPr>
        <w:t>a</w:t>
      </w:r>
      <w:r>
        <w:rPr>
          <w:color w:val="010404"/>
        </w:rPr>
        <w:t>a</w:t>
      </w:r>
      <w:r>
        <w:rPr>
          <w:color w:val="07070A"/>
        </w:rPr>
        <w:t>a</w:t>
      </w:r>
      <w:r>
        <w:rPr>
          <w:color w:val="060004"/>
        </w:rPr>
        <w:t>a</w:t>
      </w:r>
      <w:r>
        <w:rPr>
          <w:color w:val="080004"/>
        </w:rPr>
        <w:t>a</w:t>
      </w:r>
      <w:r>
        <w:rPr>
          <w:color w:val="080003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C0D09"/>
        </w:rPr>
        <w:t>a</w:t>
      </w:r>
      <w:r>
        <w:rPr>
          <w:color w:val="030000"/>
        </w:rPr>
        <w:t>a</w:t>
      </w:r>
      <w:r>
        <w:rPr>
          <w:color w:val="090000"/>
        </w:rPr>
        <w:t>a</w:t>
      </w:r>
      <w:r>
        <w:rPr>
          <w:color w:val="38281D"/>
        </w:rPr>
        <w:t>a</w:t>
      </w:r>
      <w:r>
        <w:rPr>
          <w:color w:val="B19982"/>
        </w:rPr>
        <w:t>a</w:t>
      </w:r>
      <w:r>
        <w:rPr>
          <w:color w:val="C2A387"/>
        </w:rPr>
        <w:t>a</w:t>
      </w:r>
      <w:r>
        <w:rPr>
          <w:color w:val="C09D7D"/>
        </w:rPr>
        <w:t>a</w:t>
      </w:r>
      <w:r>
        <w:rPr>
          <w:color w:val="C39C79"/>
        </w:rPr>
        <w:t>a</w:t>
      </w:r>
      <w:r>
        <w:rPr>
          <w:color w:val="C69C76"/>
        </w:rPr>
        <w:t>a</w:t>
      </w:r>
      <w:r>
        <w:rPr>
          <w:color w:val="C59B75"/>
        </w:rPr>
        <w:t>a</w:t>
      </w:r>
      <w:r>
        <w:rPr>
          <w:color w:val="C69A74"/>
        </w:rPr>
        <w:t>a</w:t>
      </w:r>
      <w:r>
        <w:rPr>
          <w:color w:val="C59974"/>
        </w:rPr>
        <w:t>a</w:t>
      </w:r>
      <w:r>
        <w:rPr>
          <w:color w:val="C59976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59877"/>
        </w:rPr>
        <w:t>a</w:t>
      </w:r>
      <w:r>
        <w:rPr>
          <w:color w:val="C49776"/>
        </w:rPr>
        <w:t>a</w:t>
      </w:r>
      <w:r>
        <w:rPr>
          <w:color w:val="C49776"/>
        </w:rPr>
        <w:t>a</w:t>
      </w:r>
      <w:r>
        <w:rPr>
          <w:color w:val="C49776"/>
        </w:rPr>
        <w:t>a</w:t>
      </w:r>
      <w:r>
        <w:rPr>
          <w:color w:val="C59878"/>
        </w:rPr>
        <w:t>a</w:t>
      </w:r>
      <w:r>
        <w:rPr>
          <w:color w:val="C4987B"/>
        </w:rPr>
        <w:t>a</w:t>
      </w:r>
      <w:r>
        <w:rPr>
          <w:color w:val="C4987B"/>
        </w:rPr>
        <w:t>a</w:t>
      </w:r>
      <w:r>
        <w:rPr>
          <w:color w:val="C4987B"/>
        </w:rPr>
        <w:t>a</w:t>
      </w:r>
      <w:r>
        <w:rPr>
          <w:color w:val="C4987B"/>
        </w:rPr>
        <w:t>a</w:t>
      </w:r>
      <w:r>
        <w:rPr>
          <w:color w:val="C4987B"/>
        </w:rPr>
        <w:t>a</w:t>
      </w:r>
      <w:r>
        <w:rPr>
          <w:color w:val="C4987B"/>
        </w:rPr>
        <w:t>a</w:t>
      </w:r>
      <w:r>
        <w:rPr>
          <w:color w:val="C3977A"/>
        </w:rPr>
        <w:t>a</w:t>
      </w:r>
      <w:r>
        <w:rPr>
          <w:color w:val="C4987B"/>
        </w:rPr>
        <w:t>a</w:t>
      </w:r>
      <w:r>
        <w:rPr>
          <w:color w:val="C4987B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5997C"/>
        </w:rPr>
        <w:t>a</w:t>
      </w:r>
      <w:r>
        <w:rPr>
          <w:color w:val="C4987D"/>
        </w:rPr>
        <w:t>a</w:t>
      </w:r>
      <w:r>
        <w:rPr>
          <w:color w:val="C4987D"/>
        </w:rPr>
        <w:t>a</w:t>
      </w:r>
      <w:r>
        <w:rPr>
          <w:color w:val="C4987D"/>
        </w:rPr>
        <w:t>a</w:t>
      </w:r>
      <w:r>
        <w:rPr>
          <w:color w:val="C4987D"/>
        </w:rPr>
        <w:t>a</w:t>
      </w:r>
      <w:r>
        <w:rPr>
          <w:color w:val="C4987D"/>
        </w:rPr>
        <w:t>a</w:t>
      </w:r>
      <w:r>
        <w:rPr>
          <w:color w:val="C4987D"/>
        </w:rPr>
        <w:t>a</w:t>
      </w:r>
      <w:r>
        <w:rPr>
          <w:color w:val="C4987D"/>
        </w:rPr>
        <w:t>a</w:t>
      </w:r>
      <w:r>
        <w:rPr>
          <w:color w:val="C5997E"/>
        </w:rPr>
        <w:t>a</w:t>
      </w:r>
      <w:r>
        <w:rPr>
          <w:color w:val="C5997E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69A7F"/>
        </w:rPr>
        <w:t>a</w:t>
      </w:r>
      <w:r>
        <w:rPr>
          <w:color w:val="C59B81"/>
        </w:rPr>
        <w:t>a</w:t>
      </w:r>
      <w:r>
        <w:rPr>
          <w:color w:val="C49C82"/>
        </w:rPr>
        <w:t>a</w:t>
      </w:r>
      <w:r>
        <w:rPr>
          <w:color w:val="C49C82"/>
        </w:rPr>
        <w:t>a</w:t>
      </w:r>
      <w:r>
        <w:rPr>
          <w:color w:val="C59D83"/>
        </w:rPr>
        <w:t>a</w:t>
      </w:r>
      <w:r>
        <w:rPr>
          <w:color w:val="C69E84"/>
        </w:rPr>
        <w:t>a</w:t>
      </w:r>
      <w:r>
        <w:rPr>
          <w:color w:val="C69E84"/>
        </w:rPr>
        <w:t>a</w:t>
      </w:r>
      <w:r>
        <w:rPr>
          <w:color w:val="C69E84"/>
        </w:rPr>
        <w:t>a</w:t>
      </w:r>
      <w:r>
        <w:rPr>
          <w:color w:val="C49C82"/>
        </w:rPr>
        <w:t>a</w:t>
      </w:r>
      <w:r>
        <w:rPr>
          <w:color w:val="C49C82"/>
        </w:rPr>
        <w:t>a</w:t>
      </w:r>
      <w:r>
        <w:rPr>
          <w:color w:val="C49C82"/>
        </w:rPr>
        <w:t>a</w:t>
      </w:r>
      <w:r>
        <w:rPr>
          <w:color w:val="C49C82"/>
        </w:rPr>
        <w:t>a</w:t>
      </w:r>
      <w:r>
        <w:rPr>
          <w:color w:val="C49C82"/>
        </w:rPr>
        <w:t>a</w:t>
      </w:r>
    </w:p>
    <w:p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7BB7F"/>
        </w:rPr>
        <w:t>a</w:t>
      </w:r>
      <w:r>
        <w:rPr>
          <w:color w:val="26BA7C"/>
        </w:rPr>
        <w:t>a</w:t>
      </w:r>
      <w:r>
        <w:rPr>
          <w:color w:val="26BA7C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7F"/>
        </w:rPr>
        <w:t>a</w:t>
      </w:r>
      <w:r>
        <w:rPr>
          <w:color w:val="29BD80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7BB81"/>
        </w:rPr>
        <w:t>a</w:t>
      </w:r>
      <w:r>
        <w:rPr>
          <w:color w:val="27BB81"/>
        </w:rPr>
        <w:t>a</w:t>
      </w:r>
      <w:r>
        <w:rPr>
          <w:color w:val="28BC82"/>
        </w:rPr>
        <w:t>a</w:t>
      </w:r>
      <w:r>
        <w:rPr>
          <w:color w:val="29BD83"/>
        </w:rPr>
        <w:t>a</w:t>
      </w:r>
      <w:r>
        <w:rPr>
          <w:color w:val="2ABE84"/>
        </w:rPr>
        <w:t>a</w:t>
      </w:r>
      <w:r>
        <w:rPr>
          <w:color w:val="2BBF85"/>
        </w:rPr>
        <w:t>a</w:t>
      </w:r>
      <w:r>
        <w:rPr>
          <w:color w:val="2AC187"/>
        </w:rPr>
        <w:t>a</w:t>
      </w:r>
      <w:r>
        <w:rPr>
          <w:color w:val="28C188"/>
        </w:rPr>
        <w:t>a</w:t>
      </w:r>
      <w:r>
        <w:rPr>
          <w:color w:val="24B880"/>
        </w:rPr>
        <w:t>a</w:t>
      </w:r>
      <w:r>
        <w:rPr>
          <w:color w:val="37BB89"/>
        </w:rPr>
        <w:t>a</w:t>
      </w:r>
      <w:r>
        <w:rPr>
          <w:color w:val="339C74"/>
        </w:rPr>
        <w:t>a</w:t>
      </w:r>
      <w:r>
        <w:rPr>
          <w:color w:val="094529"/>
        </w:rPr>
        <w:t>a</w:t>
      </w:r>
      <w:r>
        <w:rPr>
          <w:color w:val="000D00"/>
        </w:rPr>
        <w:t>a</w:t>
      </w:r>
      <w:r>
        <w:rPr>
          <w:color w:val="040402"/>
        </w:rPr>
        <w:t>a</w:t>
      </w:r>
      <w:r>
        <w:rPr>
          <w:color w:val="100103"/>
        </w:rPr>
        <w:t>a</w:t>
      </w:r>
      <w:r>
        <w:rPr>
          <w:color w:val="0F0001"/>
        </w:rPr>
        <w:t>a</w:t>
      </w:r>
      <w:r>
        <w:rPr>
          <w:color w:val="0C0406"/>
        </w:rPr>
        <w:t>a</w:t>
      </w:r>
      <w:r>
        <w:rPr>
          <w:color w:val="030704"/>
        </w:rPr>
        <w:t>a</w:t>
      </w:r>
      <w:r>
        <w:rPr>
          <w:color w:val="000904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5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20108"/>
        </w:rPr>
        <w:t>a</w:t>
      </w:r>
      <w:r>
        <w:rPr>
          <w:color w:val="02010D"/>
        </w:rPr>
        <w:t>a</w:t>
      </w:r>
      <w:r>
        <w:rPr>
          <w:color w:val="00010A"/>
        </w:rPr>
        <w:t>a</w:t>
      </w:r>
      <w:r>
        <w:rPr>
          <w:color w:val="000204"/>
        </w:rPr>
        <w:t>a</w:t>
      </w:r>
      <w:r>
        <w:rPr>
          <w:color w:val="010702"/>
        </w:rPr>
        <w:t>a</w:t>
      </w:r>
      <w:r>
        <w:rPr>
          <w:color w:val="031101"/>
        </w:rPr>
        <w:t>a</w:t>
      </w:r>
      <w:r>
        <w:rPr>
          <w:color w:val="6F8F66"/>
        </w:rPr>
        <w:t>a</w:t>
      </w:r>
      <w:r>
        <w:rPr>
          <w:color w:val="B7E1A9"/>
        </w:rPr>
        <w:t>a</w:t>
      </w:r>
      <w:r>
        <w:rPr>
          <w:color w:val="B1DEA1"/>
        </w:rPr>
        <w:t>a</w:t>
      </w:r>
      <w:r>
        <w:rPr>
          <w:color w:val="B2E1A0"/>
        </w:rPr>
        <w:t>a</w:t>
      </w:r>
      <w:r>
        <w:rPr>
          <w:color w:val="B3E59F"/>
        </w:rPr>
        <w:t>a</w:t>
      </w:r>
      <w:r>
        <w:rPr>
          <w:color w:val="ACDE96"/>
        </w:rPr>
        <w:t>a</w:t>
      </w:r>
      <w:r>
        <w:rPr>
          <w:color w:val="B3E39A"/>
        </w:rPr>
        <w:t>a</w:t>
      </w:r>
      <w:r>
        <w:rPr>
          <w:color w:val="B4E299"/>
        </w:rPr>
        <w:t>a</w:t>
      </w:r>
      <w:r>
        <w:rPr>
          <w:color w:val="B8E09A"/>
        </w:rPr>
        <w:t>a</w:t>
      </w:r>
      <w:r>
        <w:rPr>
          <w:color w:val="BBE09C"/>
        </w:rPr>
        <w:t>a</w:t>
      </w:r>
      <w:r>
        <w:rPr>
          <w:color w:val="BFDE9F"/>
        </w:rPr>
        <w:t>a</w:t>
      </w:r>
      <w:r>
        <w:rPr>
          <w:color w:val="C2DDA2"/>
        </w:rPr>
        <w:t>a</w:t>
      </w:r>
      <w:r>
        <w:rPr>
          <w:color w:val="C3E29D"/>
        </w:rPr>
        <w:t>a</w:t>
      </w:r>
      <w:r>
        <w:rPr>
          <w:color w:val="C0E293"/>
        </w:rPr>
        <w:t>a</w:t>
      </w:r>
      <w:r>
        <w:rPr>
          <w:color w:val="C5E69F"/>
        </w:rPr>
        <w:t>a</w:t>
      </w:r>
      <w:r>
        <w:rPr>
          <w:color w:val="C4E0A9"/>
        </w:rPr>
        <w:t>a</w:t>
      </w:r>
      <w:r>
        <w:rPr>
          <w:color w:val="B2CA9E"/>
        </w:rPr>
        <w:t>a</w:t>
      </w:r>
      <w:r>
        <w:rPr>
          <w:color w:val="384B2B"/>
        </w:rPr>
        <w:t>a</w:t>
      </w:r>
      <w:r>
        <w:rPr>
          <w:color w:val="0E2004"/>
        </w:rPr>
        <w:t>a</w:t>
      </w:r>
      <w:r>
        <w:rPr>
          <w:color w:val="C7DCA5"/>
        </w:rPr>
        <w:t>a</w:t>
      </w:r>
      <w:r>
        <w:rPr>
          <w:color w:val="C8DF9F"/>
        </w:rPr>
        <w:t>a</w:t>
      </w:r>
      <w:r>
        <w:rPr>
          <w:color w:val="C9E39D"/>
        </w:rPr>
        <w:t>a</w:t>
      </w:r>
      <w:r>
        <w:rPr>
          <w:color w:val="C8E59D"/>
        </w:rPr>
        <w:t>a</w:t>
      </w:r>
      <w:r>
        <w:rPr>
          <w:color w:val="C6E49F"/>
        </w:rPr>
        <w:t>a</w:t>
      </w:r>
      <w:r>
        <w:rPr>
          <w:color w:val="C4E2A0"/>
        </w:rPr>
        <w:t>a</w:t>
      </w:r>
      <w:r>
        <w:rPr>
          <w:color w:val="C8E49F"/>
        </w:rPr>
        <w:t>a</w:t>
      </w:r>
      <w:r>
        <w:rPr>
          <w:color w:val="CAE49D"/>
        </w:rPr>
        <w:t>a</w:t>
      </w:r>
      <w:r>
        <w:rPr>
          <w:color w:val="CAE49D"/>
        </w:rPr>
        <w:t>a</w:t>
      </w:r>
      <w:r>
        <w:rPr>
          <w:color w:val="CBE59E"/>
        </w:rPr>
        <w:t>a</w:t>
      </w:r>
      <w:r>
        <w:rPr>
          <w:color w:val="CBE59E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CE69F"/>
        </w:rPr>
        <w:t>a</w:t>
      </w:r>
      <w:r>
        <w:rPr>
          <w:color w:val="CEE59F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CEE59D"/>
        </w:rPr>
        <w:t>a</w:t>
      </w:r>
      <w:r>
        <w:rPr>
          <w:color w:val="CEE59D"/>
        </w:rPr>
        <w:t>a</w:t>
      </w:r>
      <w:r>
        <w:rPr>
          <w:color w:val="CFE59C"/>
        </w:rPr>
        <w:t>a</w:t>
      </w:r>
      <w:r>
        <w:rPr>
          <w:color w:val="CFE39B"/>
        </w:rPr>
        <w:t>a</w:t>
      </w:r>
      <w:r>
        <w:rPr>
          <w:color w:val="D1E199"/>
        </w:rPr>
        <w:t>a</w:t>
      </w:r>
      <w:r>
        <w:rPr>
          <w:color w:val="D6E199"/>
        </w:rPr>
        <w:t>a</w:t>
      </w:r>
      <w:r>
        <w:rPr>
          <w:color w:val="DEE59D"/>
        </w:rPr>
        <w:t>a</w:t>
      </w:r>
      <w:r>
        <w:rPr>
          <w:color w:val="E8EAA4"/>
        </w:rPr>
        <w:t>a</w:t>
      </w:r>
      <w:r>
        <w:rPr>
          <w:color w:val="F1EEA8"/>
        </w:rPr>
        <w:t>a</w:t>
      </w:r>
      <w:r>
        <w:rPr>
          <w:color w:val="FAEFAB"/>
        </w:rPr>
        <w:t>a</w:t>
      </w:r>
      <w:r>
        <w:rPr>
          <w:color w:val="FEEDAB"/>
        </w:rPr>
        <w:t>a</w:t>
      </w:r>
      <w:r>
        <w:rPr>
          <w:color w:val="FDEEAB"/>
        </w:rPr>
        <w:t>a</w:t>
      </w:r>
      <w:r>
        <w:rPr>
          <w:color w:val="FCEFAB"/>
        </w:rPr>
        <w:t>a</w:t>
      </w:r>
      <w:r>
        <w:rPr>
          <w:color w:val="FBEFAB"/>
        </w:rPr>
        <w:t>a</w:t>
      </w:r>
      <w:r>
        <w:rPr>
          <w:color w:val="F9F0AB"/>
        </w:rPr>
        <w:t>a</w:t>
      </w:r>
      <w:r>
        <w:rPr>
          <w:color w:val="F7F0AB"/>
        </w:rPr>
        <w:t>a</w:t>
      </w:r>
      <w:r>
        <w:rPr>
          <w:color w:val="F4F0A9"/>
        </w:rPr>
        <w:t>a</w:t>
      </w:r>
      <w:r>
        <w:rPr>
          <w:color w:val="F2F0A9"/>
        </w:rPr>
        <w:t>a</w:t>
      </w:r>
      <w:r>
        <w:rPr>
          <w:color w:val="F2F3AA"/>
        </w:rPr>
        <w:t>a</w:t>
      </w:r>
      <w:r>
        <w:rPr>
          <w:color w:val="EFF0A8"/>
        </w:rPr>
        <w:t>a</w:t>
      </w:r>
      <w:r>
        <w:rPr>
          <w:color w:val="E5E89F"/>
        </w:rPr>
        <w:t>a</w:t>
      </w:r>
      <w:r>
        <w:rPr>
          <w:color w:val="D9E299"/>
        </w:rPr>
        <w:t>a</w:t>
      </w:r>
      <w:r>
        <w:rPr>
          <w:color w:val="D1E098"/>
        </w:rPr>
        <w:t>a</w:t>
      </w:r>
      <w:r>
        <w:rPr>
          <w:color w:val="D0E19A"/>
        </w:rPr>
        <w:t>a</w:t>
      </w:r>
      <w:r>
        <w:rPr>
          <w:color w:val="CFE099"/>
        </w:rPr>
        <w:t>a</w:t>
      </w:r>
      <w:r>
        <w:rPr>
          <w:color w:val="CEDF98"/>
        </w:rPr>
        <w:t>a</w:t>
      </w:r>
      <w:r>
        <w:rPr>
          <w:color w:val="CDE099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DE199"/>
        </w:rPr>
        <w:t>a</w:t>
      </w:r>
      <w:r>
        <w:rPr>
          <w:color w:val="CDE199"/>
        </w:rPr>
        <w:t>a</w:t>
      </w:r>
      <w:r>
        <w:rPr>
          <w:color w:val="CCE098"/>
        </w:rPr>
        <w:t>a</w:t>
      </w:r>
      <w:r>
        <w:rPr>
          <w:color w:val="CCE098"/>
        </w:rPr>
        <w:t>a</w:t>
      </w:r>
      <w:r>
        <w:rPr>
          <w:color w:val="CCE29A"/>
        </w:rPr>
        <w:t>a</w:t>
      </w:r>
      <w:r>
        <w:rPr>
          <w:color w:val="CCE29A"/>
        </w:rPr>
        <w:t>a</w:t>
      </w:r>
      <w:r>
        <w:rPr>
          <w:color w:val="CBE199"/>
        </w:rPr>
        <w:t>a</w:t>
      </w:r>
      <w:r>
        <w:rPr>
          <w:color w:val="CBE199"/>
        </w:rPr>
        <w:t>a</w:t>
      </w:r>
      <w:r>
        <w:rPr>
          <w:color w:val="CAE098"/>
        </w:rPr>
        <w:t>a</w:t>
      </w:r>
      <w:r>
        <w:rPr>
          <w:color w:val="CAE098"/>
        </w:rPr>
        <w:t>a</w:t>
      </w:r>
      <w:r>
        <w:rPr>
          <w:color w:val="C9DF97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8DE96"/>
        </w:rPr>
        <w:t>a</w:t>
      </w:r>
      <w:r>
        <w:rPr>
          <w:color w:val="C7DE98"/>
        </w:rPr>
        <w:t>a</w:t>
      </w:r>
      <w:r>
        <w:rPr>
          <w:color w:val="C6DD97"/>
        </w:rPr>
        <w:t>a</w:t>
      </w:r>
      <w:r>
        <w:rPr>
          <w:color w:val="C4DD96"/>
        </w:rPr>
        <w:t>a</w:t>
      </w:r>
      <w:r>
        <w:rPr>
          <w:color w:val="C2DC95"/>
        </w:rPr>
        <w:t>a</w:t>
      </w:r>
      <w:r>
        <w:rPr>
          <w:color w:val="C1DB94"/>
        </w:rPr>
        <w:t>a</w:t>
      </w:r>
      <w:r>
        <w:rPr>
          <w:color w:val="C0DB94"/>
        </w:rPr>
        <w:t>a</w:t>
      </w:r>
      <w:r>
        <w:rPr>
          <w:color w:val="BFDA93"/>
        </w:rPr>
        <w:t>a</w:t>
      </w:r>
      <w:r>
        <w:rPr>
          <w:color w:val="BEDA93"/>
        </w:rPr>
        <w:t>a</w:t>
      </w:r>
      <w:r>
        <w:rPr>
          <w:color w:val="BBD991"/>
        </w:rPr>
        <w:t>a</w:t>
      </w:r>
      <w:r>
        <w:rPr>
          <w:color w:val="BAD890"/>
        </w:rPr>
        <w:t>a</w:t>
      </w:r>
      <w:r>
        <w:rPr>
          <w:color w:val="BAD890"/>
        </w:rPr>
        <w:t>a</w:t>
      </w:r>
      <w:r>
        <w:rPr>
          <w:color w:val="B8D890"/>
        </w:rPr>
        <w:t>a</w:t>
      </w:r>
      <w:r>
        <w:rPr>
          <w:color w:val="B4D790"/>
        </w:rPr>
        <w:t>a</w:t>
      </w:r>
      <w:r>
        <w:rPr>
          <w:color w:val="B2D791"/>
        </w:rPr>
        <w:t>a</w:t>
      </w:r>
      <w:r>
        <w:rPr>
          <w:color w:val="B0D690"/>
        </w:rPr>
        <w:t>a</w:t>
      </w:r>
      <w:r>
        <w:rPr>
          <w:color w:val="ADD48E"/>
        </w:rPr>
        <w:t>a</w:t>
      </w:r>
      <w:r>
        <w:rPr>
          <w:color w:val="ABD38D"/>
        </w:rPr>
        <w:t>a</w:t>
      </w:r>
      <w:r>
        <w:rPr>
          <w:color w:val="A9D28C"/>
        </w:rPr>
        <w:t>a</w:t>
      </w:r>
      <w:r>
        <w:rPr>
          <w:color w:val="A7D28C"/>
        </w:rPr>
        <w:t>a</w:t>
      </w:r>
      <w:r>
        <w:rPr>
          <w:color w:val="A5D08B"/>
        </w:rPr>
        <w:t>a</w:t>
      </w:r>
      <w:r>
        <w:rPr>
          <w:color w:val="A1D08C"/>
        </w:rPr>
        <w:t>a</w:t>
      </w:r>
      <w:r>
        <w:rPr>
          <w:color w:val="9ECF8A"/>
        </w:rPr>
        <w:t>a</w:t>
      </w:r>
      <w:r>
        <w:rPr>
          <w:color w:val="9CCD88"/>
        </w:rPr>
        <w:t>a</w:t>
      </w:r>
      <w:r>
        <w:rPr>
          <w:color w:val="9ACB88"/>
        </w:rPr>
        <w:t>a</w:t>
      </w:r>
      <w:r>
        <w:rPr>
          <w:color w:val="97CB89"/>
        </w:rPr>
        <w:t>a</w:t>
      </w:r>
      <w:r>
        <w:rPr>
          <w:color w:val="93CB89"/>
        </w:rPr>
        <w:t>a</w:t>
      </w:r>
      <w:r>
        <w:rPr>
          <w:color w:val="8FCB88"/>
        </w:rPr>
        <w:t>a</w:t>
      </w:r>
      <w:r>
        <w:rPr>
          <w:color w:val="8BC986"/>
        </w:rPr>
        <w:t>a</w:t>
      </w:r>
      <w:r>
        <w:rPr>
          <w:color w:val="87C786"/>
        </w:rPr>
        <w:t>a</w:t>
      </w:r>
      <w:r>
        <w:rPr>
          <w:color w:val="82C686"/>
        </w:rPr>
        <w:t>a</w:t>
      </w:r>
      <w:r>
        <w:rPr>
          <w:color w:val="7EC686"/>
        </w:rPr>
        <w:t>a</w:t>
      </w:r>
      <w:r>
        <w:rPr>
          <w:color w:val="74C080"/>
        </w:rPr>
        <w:t>a</w:t>
      </w:r>
      <w:r>
        <w:rPr>
          <w:color w:val="71C280"/>
        </w:rPr>
        <w:t>a</w:t>
      </w:r>
      <w:r>
        <w:rPr>
          <w:color w:val="6DC181"/>
        </w:rPr>
        <w:t>a</w:t>
      </w:r>
      <w:r>
        <w:rPr>
          <w:color w:val="68C080"/>
        </w:rPr>
        <w:t>a</w:t>
      </w:r>
      <w:r>
        <w:rPr>
          <w:color w:val="63BD7D"/>
        </w:rPr>
        <w:t>a</w:t>
      </w:r>
      <w:r>
        <w:rPr>
          <w:color w:val="5FBB7C"/>
        </w:rPr>
        <w:t>a</w:t>
      </w:r>
      <w:r>
        <w:rPr>
          <w:color w:val="5CB87B"/>
        </w:rPr>
        <w:t>a</w:t>
      </w:r>
      <w:r>
        <w:rPr>
          <w:color w:val="5AB77B"/>
        </w:rPr>
        <w:t>a</w:t>
      </w:r>
      <w:r>
        <w:rPr>
          <w:color w:val="56B679"/>
        </w:rPr>
        <w:t>a</w:t>
      </w:r>
      <w:r>
        <w:rPr>
          <w:color w:val="51B478"/>
        </w:rPr>
        <w:t>a</w:t>
      </w:r>
      <w:r>
        <w:rPr>
          <w:color w:val="4CB376"/>
        </w:rPr>
        <w:t>a</w:t>
      </w:r>
      <w:r>
        <w:rPr>
          <w:color w:val="48B176"/>
        </w:rPr>
        <w:t>a</w:t>
      </w:r>
      <w:r>
        <w:rPr>
          <w:color w:val="43B177"/>
        </w:rPr>
        <w:t>a</w:t>
      </w:r>
      <w:r>
        <w:rPr>
          <w:color w:val="40AF75"/>
        </w:rPr>
        <w:t>a</w:t>
      </w:r>
      <w:r>
        <w:rPr>
          <w:color w:val="3DAE76"/>
        </w:rPr>
        <w:t>a</w:t>
      </w:r>
      <w:r>
        <w:rPr>
          <w:color w:val="3CAC75"/>
        </w:rPr>
        <w:t>a</w:t>
      </w:r>
      <w:r>
        <w:rPr>
          <w:color w:val="3AA974"/>
        </w:rPr>
        <w:t>a</w:t>
      </w:r>
      <w:r>
        <w:rPr>
          <w:color w:val="39A874"/>
        </w:rPr>
        <w:t>a</w:t>
      </w:r>
      <w:r>
        <w:rPr>
          <w:color w:val="38A774"/>
        </w:rPr>
        <w:t>a</w:t>
      </w:r>
      <w:r>
        <w:rPr>
          <w:color w:val="37A574"/>
        </w:rPr>
        <w:t>a</w:t>
      </w:r>
      <w:r>
        <w:rPr>
          <w:color w:val="35A372"/>
        </w:rPr>
        <w:t>a</w:t>
      </w:r>
      <w:r>
        <w:rPr>
          <w:color w:val="32A06F"/>
        </w:rPr>
        <w:t>a</w:t>
      </w:r>
      <w:r>
        <w:rPr>
          <w:color w:val="309E6D"/>
        </w:rPr>
        <w:t>a</w:t>
      </w:r>
      <w:r>
        <w:rPr>
          <w:color w:val="2F9D6D"/>
        </w:rPr>
        <w:t>a</w:t>
      </w:r>
      <w:r>
        <w:rPr>
          <w:color w:val="2E9C6D"/>
        </w:rPr>
        <w:t>a</w:t>
      </w:r>
      <w:r>
        <w:rPr>
          <w:color w:val="309E71"/>
        </w:rPr>
        <w:t>a</w:t>
      </w:r>
      <w:r>
        <w:rPr>
          <w:color w:val="2D9B6E"/>
        </w:rPr>
        <w:t>a</w:t>
      </w:r>
      <w:r>
        <w:rPr>
          <w:color w:val="2A986B"/>
        </w:rPr>
        <w:t>a</w:t>
      </w:r>
      <w:r>
        <w:rPr>
          <w:color w:val="27956A"/>
        </w:rPr>
        <w:t>a</w:t>
      </w:r>
      <w:r>
        <w:rPr>
          <w:color w:val="27946A"/>
        </w:rPr>
        <w:t>a</w:t>
      </w:r>
      <w:r>
        <w:rPr>
          <w:color w:val="27946A"/>
        </w:rPr>
        <w:t>a</w:t>
      </w:r>
      <w:r>
        <w:rPr>
          <w:color w:val="269367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065"/>
        </w:rPr>
        <w:t>a</w:t>
      </w:r>
      <w:r>
        <w:rPr>
          <w:color w:val="228F65"/>
        </w:rPr>
        <w:t>a</w:t>
      </w:r>
      <w:r>
        <w:rPr>
          <w:color w:val="218E64"/>
        </w:rPr>
        <w:t>a</w:t>
      </w:r>
      <w:r>
        <w:rPr>
          <w:color w:val="218E65"/>
        </w:rPr>
        <w:t>a</w:t>
      </w:r>
      <w:r>
        <w:rPr>
          <w:color w:val="218E65"/>
        </w:rPr>
        <w:t>a</w:t>
      </w:r>
      <w:r>
        <w:rPr>
          <w:color w:val="1F8C63"/>
        </w:rPr>
        <w:t>a</w:t>
      </w:r>
      <w:r>
        <w:rPr>
          <w:color w:val="1E8B62"/>
        </w:rPr>
        <w:t>a</w:t>
      </w:r>
      <w:r>
        <w:rPr>
          <w:color w:val="1E8B64"/>
        </w:rPr>
        <w:t>a</w:t>
      </w:r>
      <w:r>
        <w:rPr>
          <w:color w:val="1F8C65"/>
        </w:rPr>
        <w:t>a</w:t>
      </w:r>
      <w:r>
        <w:rPr>
          <w:color w:val="1F8C65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D8761"/>
        </w:rPr>
        <w:t>a</w:t>
      </w:r>
      <w:r>
        <w:rPr>
          <w:color w:val="1B845F"/>
        </w:rPr>
        <w:t>a</w:t>
      </w:r>
      <w:r>
        <w:rPr>
          <w:color w:val="1A825D"/>
        </w:rPr>
        <w:t>a</w:t>
      </w:r>
      <w:r>
        <w:rPr>
          <w:color w:val="18805B"/>
        </w:rPr>
        <w:t>a</w:t>
      </w:r>
      <w:r>
        <w:rPr>
          <w:color w:val="19805B"/>
        </w:rPr>
        <w:t>a</w:t>
      </w:r>
      <w:r>
        <w:rPr>
          <w:color w:val="1C815C"/>
        </w:rPr>
        <w:t>a</w:t>
      </w:r>
      <w:r>
        <w:rPr>
          <w:color w:val="1F8061"/>
        </w:rPr>
        <w:t>a</w:t>
      </w:r>
      <w:r>
        <w:rPr>
          <w:color w:val="207F61"/>
        </w:rPr>
        <w:t>a</w:t>
      </w:r>
      <w:r>
        <w:rPr>
          <w:color w:val="207F61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A7458"/>
        </w:rPr>
        <w:t>a</w:t>
      </w:r>
      <w:r>
        <w:rPr>
          <w:color w:val="187759"/>
        </w:rPr>
        <w:t>a</w:t>
      </w:r>
      <w:r>
        <w:rPr>
          <w:color w:val="167859"/>
        </w:rPr>
        <w:t>a</w:t>
      </w:r>
      <w:r>
        <w:rPr>
          <w:color w:val="197558"/>
        </w:rPr>
        <w:t>a</w:t>
      </w:r>
      <w:r>
        <w:rPr>
          <w:color w:val="1B7458"/>
        </w:rPr>
        <w:t>a</w:t>
      </w:r>
      <w:r>
        <w:rPr>
          <w:color w:val="1A7357"/>
        </w:rPr>
        <w:t>a</w:t>
      </w:r>
      <w:r>
        <w:rPr>
          <w:color w:val="177457"/>
        </w:rPr>
        <w:t>a</w:t>
      </w:r>
      <w:r>
        <w:rPr>
          <w:color w:val="137556"/>
        </w:rPr>
        <w:t>a</w:t>
      </w:r>
      <w:r>
        <w:rPr>
          <w:color w:val="0E7554"/>
        </w:rPr>
        <w:t>a</w:t>
      </w:r>
      <w:r>
        <w:rPr>
          <w:color w:val="0A6D4E"/>
        </w:rPr>
        <w:t>a</w:t>
      </w:r>
      <w:r>
        <w:rPr>
          <w:color w:val="1B7358"/>
        </w:rPr>
        <w:t>a</w:t>
      </w:r>
      <w:r>
        <w:rPr>
          <w:color w:val="1C644E"/>
        </w:rPr>
        <w:t>a</w:t>
      </w:r>
      <w:r>
        <w:rPr>
          <w:color w:val="1C5544"/>
        </w:rPr>
        <w:t>a</w:t>
      </w:r>
      <w:r>
        <w:rPr>
          <w:color w:val="2D6557"/>
        </w:rPr>
        <w:t>a</w:t>
      </w:r>
      <w:r>
        <w:rPr>
          <w:color w:val="226857"/>
        </w:rPr>
        <w:t>a</w:t>
      </w:r>
      <w:r>
        <w:rPr>
          <w:color w:val="1A6654"/>
        </w:rPr>
        <w:t>a</w:t>
      </w:r>
      <w:r>
        <w:rPr>
          <w:color w:val="166452"/>
        </w:rPr>
        <w:t>a</w:t>
      </w:r>
      <w:r>
        <w:rPr>
          <w:color w:val="136552"/>
        </w:rPr>
        <w:t>a</w:t>
      </w:r>
      <w:r>
        <w:rPr>
          <w:color w:val="146A55"/>
        </w:rPr>
        <w:t>a</w:t>
      </w:r>
      <w:r>
        <w:rPr>
          <w:color w:val="166E58"/>
        </w:rPr>
        <w:t>a</w:t>
      </w:r>
      <w:r>
        <w:rPr>
          <w:color w:val="106953"/>
        </w:rPr>
        <w:t>a</w:t>
      </w:r>
      <w:r>
        <w:rPr>
          <w:color w:val="116953"/>
        </w:rPr>
        <w:t>a</w:t>
      </w:r>
      <w:r>
        <w:rPr>
          <w:color w:val="116852"/>
        </w:rPr>
        <w:t>a</w:t>
      </w:r>
      <w:r>
        <w:rPr>
          <w:color w:val="126752"/>
        </w:rPr>
        <w:t>a</w:t>
      </w:r>
      <w:r>
        <w:rPr>
          <w:color w:val="146552"/>
        </w:rPr>
        <w:t>a</w:t>
      </w:r>
      <w:r>
        <w:rPr>
          <w:color w:val="146451"/>
        </w:rPr>
        <w:t>a</w:t>
      </w:r>
      <w:r>
        <w:rPr>
          <w:color w:val="186353"/>
        </w:rPr>
        <w:t>a</w:t>
      </w:r>
      <w:r>
        <w:rPr>
          <w:color w:val="196354"/>
        </w:rPr>
        <w:t>a</w:t>
      </w:r>
      <w:r>
        <w:rPr>
          <w:color w:val="176454"/>
        </w:rPr>
        <w:t>a</w:t>
      </w:r>
      <w:r>
        <w:rPr>
          <w:color w:val="146353"/>
        </w:rPr>
        <w:t>a</w:t>
      </w:r>
      <w:r>
        <w:rPr>
          <w:color w:val="136453"/>
        </w:rPr>
        <w:t>a</w:t>
      </w:r>
      <w:r>
        <w:rPr>
          <w:color w:val="116452"/>
        </w:rPr>
        <w:t>a</w:t>
      </w:r>
      <w:r>
        <w:rPr>
          <w:color w:val="116452"/>
        </w:rPr>
        <w:t>a</w:t>
      </w:r>
      <w:r>
        <w:rPr>
          <w:color w:val="136352"/>
        </w:rPr>
        <w:t>a</w:t>
      </w:r>
      <w:r>
        <w:rPr>
          <w:color w:val="146151"/>
        </w:rPr>
        <w:t>a</w:t>
      </w:r>
      <w:r>
        <w:rPr>
          <w:color w:val="135C4E"/>
        </w:rPr>
        <w:t>a</w:t>
      </w:r>
      <w:r>
        <w:rPr>
          <w:color w:val="13594C"/>
        </w:rPr>
        <w:t>a</w:t>
      </w:r>
      <w:r>
        <w:rPr>
          <w:color w:val="14584B"/>
        </w:rPr>
        <w:t>a</w:t>
      </w:r>
      <w:r>
        <w:rPr>
          <w:color w:val="175649"/>
        </w:rPr>
        <w:t>a</w:t>
      </w:r>
      <w:r>
        <w:rPr>
          <w:color w:val="235C4F"/>
        </w:rPr>
        <w:t>a</w:t>
      </w:r>
      <w:r>
        <w:rPr>
          <w:color w:val="1E4F45"/>
        </w:rPr>
        <w:t>a</w:t>
      </w:r>
      <w:r>
        <w:rPr>
          <w:color w:val="0E362E"/>
        </w:rPr>
        <w:t>a</w:t>
      </w:r>
      <w:r>
        <w:rPr>
          <w:color w:val="031713"/>
        </w:rPr>
        <w:t>a</w:t>
      </w:r>
      <w:r>
        <w:rPr>
          <w:color w:val="000706"/>
        </w:rPr>
        <w:t>a</w:t>
      </w:r>
      <w:r>
        <w:rPr>
          <w:color w:val="000205"/>
        </w:rPr>
        <w:t>a</w:t>
      </w:r>
      <w:r>
        <w:rPr>
          <w:color w:val="050006"/>
        </w:rPr>
        <w:t>a</w:t>
      </w:r>
      <w:r>
        <w:rPr>
          <w:color w:val="080005"/>
        </w:rPr>
        <w:t>a</w:t>
      </w:r>
      <w:r>
        <w:rPr>
          <w:color w:val="08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401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80A08"/>
        </w:rPr>
        <w:t>a</w:t>
      </w:r>
      <w:r>
        <w:rPr>
          <w:color w:val="010000"/>
        </w:rPr>
        <w:t>a</w:t>
      </w:r>
      <w:r>
        <w:rPr>
          <w:color w:val="090300"/>
        </w:rPr>
        <w:t>a</w:t>
      </w:r>
      <w:r>
        <w:rPr>
          <w:color w:val="120600"/>
        </w:rPr>
        <w:t>a</w:t>
      </w:r>
      <w:r>
        <w:rPr>
          <w:color w:val="513E30"/>
        </w:rPr>
        <w:t>a</w:t>
      </w:r>
      <w:r>
        <w:rPr>
          <w:color w:val="B49B84"/>
        </w:rPr>
        <w:t>a</w:t>
      </w:r>
      <w:r>
        <w:rPr>
          <w:color w:val="BD9E82"/>
        </w:rPr>
        <w:t>a</w:t>
      </w:r>
      <w:r>
        <w:rPr>
          <w:color w:val="C19D7D"/>
        </w:rPr>
        <w:t>a</w:t>
      </w:r>
      <w:r>
        <w:rPr>
          <w:color w:val="C39B77"/>
        </w:rPr>
        <w:t>a</w:t>
      </w:r>
      <w:r>
        <w:rPr>
          <w:color w:val="C59B74"/>
        </w:rPr>
        <w:t>a</w:t>
      </w:r>
      <w:r>
        <w:rPr>
          <w:color w:val="C69971"/>
        </w:rPr>
        <w:t>a</w:t>
      </w:r>
      <w:r>
        <w:rPr>
          <w:color w:val="C79971"/>
        </w:rPr>
        <w:t>a</w:t>
      </w:r>
      <w:r>
        <w:rPr>
          <w:color w:val="C79876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59776"/>
        </w:rPr>
        <w:t>a</w:t>
      </w:r>
      <w:r>
        <w:rPr>
          <w:color w:val="C49675"/>
        </w:rPr>
        <w:t>a</w:t>
      </w:r>
      <w:r>
        <w:rPr>
          <w:color w:val="C49675"/>
        </w:rPr>
        <w:t>a</w:t>
      </w:r>
      <w:r>
        <w:rPr>
          <w:color w:val="C49777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49778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6997A"/>
        </w:rPr>
        <w:t>a</w:t>
      </w:r>
      <w:r>
        <w:rPr>
          <w:color w:val="C6997B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6987E"/>
        </w:rPr>
        <w:t>a</w:t>
      </w:r>
      <w:r>
        <w:rPr>
          <w:color w:val="C6987E"/>
        </w:rPr>
        <w:t>a</w:t>
      </w:r>
      <w:r>
        <w:rPr>
          <w:color w:val="C7997F"/>
        </w:rPr>
        <w:t>a</w:t>
      </w:r>
      <w:r>
        <w:rPr>
          <w:color w:val="C7997F"/>
        </w:rPr>
        <w:t>a</w:t>
      </w:r>
      <w:r>
        <w:rPr>
          <w:color w:val="C59B81"/>
        </w:rPr>
        <w:t>a</w:t>
      </w:r>
      <w:r>
        <w:rPr>
          <w:color w:val="C49C82"/>
        </w:rPr>
        <w:t>a</w:t>
      </w:r>
      <w:r>
        <w:rPr>
          <w:color w:val="C49C82"/>
        </w:rPr>
        <w:t>a</w:t>
      </w:r>
      <w:r>
        <w:rPr>
          <w:color w:val="C59D83"/>
        </w:rPr>
        <w:t>a</w:t>
      </w:r>
      <w:r>
        <w:rPr>
          <w:color w:val="C69E84"/>
        </w:rPr>
        <w:t>a</w:t>
      </w:r>
      <w:r>
        <w:rPr>
          <w:color w:val="C69E84"/>
        </w:rPr>
        <w:t>a</w:t>
      </w:r>
      <w:r>
        <w:rPr>
          <w:color w:val="C59D83"/>
        </w:rPr>
        <w:t>a</w:t>
      </w:r>
      <w:r>
        <w:rPr>
          <w:color w:val="C39B81"/>
        </w:rPr>
        <w:t>a</w:t>
      </w:r>
      <w:r>
        <w:rPr>
          <w:color w:val="C39B81"/>
        </w:rPr>
        <w:t>a</w:t>
      </w:r>
      <w:r>
        <w:rPr>
          <w:color w:val="C39B81"/>
        </w:rPr>
        <w:t>a</w:t>
      </w:r>
      <w:r>
        <w:rPr>
          <w:color w:val="C39B81"/>
        </w:rPr>
        <w:t>a</w:t>
      </w:r>
      <w:r>
        <w:rPr>
          <w:color w:val="C39B81"/>
        </w:rPr>
        <w:t>a</w:t>
      </w:r>
    </w:p>
    <w:p>
      <w:r>
        <w:rPr>
          <w:color w:val="27BC78"/>
        </w:rPr>
        <w:t>a</w:t>
      </w:r>
      <w:r>
        <w:rPr>
          <w:color w:val="26BB78"/>
        </w:rPr>
        <w:t>a</w:t>
      </w:r>
      <w:r>
        <w:rPr>
          <w:color w:val="26BB77"/>
        </w:rPr>
        <w:t>a</w:t>
      </w:r>
      <w:r>
        <w:rPr>
          <w:color w:val="27BC78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9BD7F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8BC82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ABE84"/>
        </w:rPr>
        <w:t>a</w:t>
      </w:r>
      <w:r>
        <w:rPr>
          <w:color w:val="24BF84"/>
        </w:rPr>
        <w:t>a</w:t>
      </w:r>
      <w:r>
        <w:rPr>
          <w:color w:val="23BF85"/>
        </w:rPr>
        <w:t>a</w:t>
      </w:r>
      <w:r>
        <w:rPr>
          <w:color w:val="30B985"/>
        </w:rPr>
        <w:t>a</w:t>
      </w:r>
      <w:r>
        <w:rPr>
          <w:color w:val="3DA67D"/>
        </w:rPr>
        <w:t>a</w:t>
      </w:r>
      <w:r>
        <w:rPr>
          <w:color w:val="1D5B40"/>
        </w:rPr>
        <w:t>a</w:t>
      </w:r>
      <w:r>
        <w:rPr>
          <w:color w:val="011607"/>
        </w:rPr>
        <w:t>a</w:t>
      </w:r>
      <w:r>
        <w:rPr>
          <w:color w:val="010600"/>
        </w:rPr>
        <w:t>a</w:t>
      </w:r>
      <w:r>
        <w:rPr>
          <w:color w:val="060000"/>
        </w:rPr>
        <w:t>a</w:t>
      </w:r>
      <w:r>
        <w:rPr>
          <w:color w:val="0D0103"/>
        </w:rPr>
        <w:t>a</w:t>
      </w:r>
      <w:r>
        <w:rPr>
          <w:color w:val="0A0002"/>
        </w:rPr>
        <w:t>a</w:t>
      </w:r>
      <w:r>
        <w:rPr>
          <w:color w:val="040102"/>
        </w:rPr>
        <w:t>a</w:t>
      </w:r>
      <w:r>
        <w:rPr>
          <w:color w:val="020604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40200"/>
        </w:rPr>
        <w:t>a</w:t>
      </w:r>
      <w:r>
        <w:rPr>
          <w:color w:val="030102"/>
        </w:rPr>
        <w:t>a</w:t>
      </w:r>
      <w:r>
        <w:rPr>
          <w:color w:val="030107"/>
        </w:rPr>
        <w:t>a</w:t>
      </w:r>
      <w:r>
        <w:rPr>
          <w:color w:val="03020B"/>
        </w:rPr>
        <w:t>a</w:t>
      </w:r>
      <w:r>
        <w:rPr>
          <w:color w:val="000107"/>
        </w:rPr>
        <w:t>a</w:t>
      </w:r>
      <w:r>
        <w:rPr>
          <w:color w:val="000705"/>
        </w:rPr>
        <w:t>a</w:t>
      </w:r>
      <w:r>
        <w:rPr>
          <w:color w:val="010701"/>
        </w:rPr>
        <w:t>a</w:t>
      </w:r>
      <w:r>
        <w:rPr>
          <w:color w:val="2C3D27"/>
        </w:rPr>
        <w:t>a</w:t>
      </w:r>
      <w:r>
        <w:rPr>
          <w:color w:val="A4C898"/>
        </w:rPr>
        <w:t>a</w:t>
      </w:r>
      <w:r>
        <w:rPr>
          <w:color w:val="B0E0A0"/>
        </w:rPr>
        <w:t>a</w:t>
      </w:r>
      <w:r>
        <w:rPr>
          <w:color w:val="AFDF9C"/>
        </w:rPr>
        <w:t>a</w:t>
      </w:r>
      <w:r>
        <w:rPr>
          <w:color w:val="AFE09B"/>
        </w:rPr>
        <w:t>a</w:t>
      </w:r>
      <w:r>
        <w:rPr>
          <w:color w:val="B0E29A"/>
        </w:rPr>
        <w:t>a</w:t>
      </w:r>
      <w:r>
        <w:rPr>
          <w:color w:val="B2E299"/>
        </w:rPr>
        <w:t>a</w:t>
      </w:r>
      <w:r>
        <w:rPr>
          <w:color w:val="B5E39A"/>
        </w:rPr>
        <w:t>a</w:t>
      </w:r>
      <w:r>
        <w:rPr>
          <w:color w:val="B6E19A"/>
        </w:rPr>
        <w:t>a</w:t>
      </w:r>
      <w:r>
        <w:rPr>
          <w:color w:val="B9E09C"/>
        </w:rPr>
        <w:t>a</w:t>
      </w:r>
      <w:r>
        <w:rPr>
          <w:color w:val="BDDF9E"/>
        </w:rPr>
        <w:t>a</w:t>
      </w:r>
      <w:r>
        <w:rPr>
          <w:color w:val="C0DFA0"/>
        </w:rPr>
        <w:t>a</w:t>
      </w:r>
      <w:r>
        <w:rPr>
          <w:color w:val="C4DDA3"/>
        </w:rPr>
        <w:t>a</w:t>
      </w:r>
      <w:r>
        <w:rPr>
          <w:color w:val="C4E09C"/>
        </w:rPr>
        <w:t>a</w:t>
      </w:r>
      <w:r>
        <w:rPr>
          <w:color w:val="C1E192"/>
        </w:rPr>
        <w:t>a</w:t>
      </w:r>
      <w:r>
        <w:rPr>
          <w:color w:val="C7E4A1"/>
        </w:rPr>
        <w:t>a</w:t>
      </w:r>
      <w:r>
        <w:rPr>
          <w:color w:val="C5DDAC"/>
        </w:rPr>
        <w:t>a</w:t>
      </w:r>
      <w:r>
        <w:rPr>
          <w:color w:val="829675"/>
        </w:rPr>
        <w:t>a</w:t>
      </w:r>
      <w:r>
        <w:rPr>
          <w:color w:val="0F1B0C"/>
        </w:rPr>
        <w:t>a</w:t>
      </w:r>
      <w:r>
        <w:rPr>
          <w:color w:val="152505"/>
        </w:rPr>
        <w:t>a</w:t>
      </w:r>
      <w:r>
        <w:rPr>
          <w:color w:val="C3D7A3"/>
        </w:rPr>
        <w:t>a</w:t>
      </w:r>
      <w:r>
        <w:rPr>
          <w:color w:val="CBE2A0"/>
        </w:rPr>
        <w:t>a</w:t>
      </w:r>
      <w:r>
        <w:rPr>
          <w:color w:val="C8E299"/>
        </w:rPr>
        <w:t>a</w:t>
      </w:r>
      <w:r>
        <w:rPr>
          <w:color w:val="CBE79E"/>
        </w:rPr>
        <w:t>a</w:t>
      </w:r>
      <w:r>
        <w:rPr>
          <w:color w:val="C6E4A0"/>
        </w:rPr>
        <w:t>a</w:t>
      </w:r>
      <w:r>
        <w:rPr>
          <w:color w:val="C6E3A3"/>
        </w:rPr>
        <w:t>a</w:t>
      </w:r>
      <w:r>
        <w:rPr>
          <w:color w:val="C9E39F"/>
        </w:rPr>
        <w:t>a</w:t>
      </w:r>
      <w:r>
        <w:rPr>
          <w:color w:val="CBE39D"/>
        </w:rPr>
        <w:t>a</w:t>
      </w:r>
      <w:r>
        <w:rPr>
          <w:color w:val="CCE49D"/>
        </w:rPr>
        <w:t>a</w:t>
      </w:r>
      <w:r>
        <w:rPr>
          <w:color w:val="CCE49E"/>
        </w:rPr>
        <w:t>a</w:t>
      </w:r>
      <w:r>
        <w:rPr>
          <w:color w:val="CDE59F"/>
        </w:rPr>
        <w:t>a</w:t>
      </w:r>
      <w:r>
        <w:rPr>
          <w:color w:val="CDE59F"/>
        </w:rPr>
        <w:t>a</w:t>
      </w:r>
      <w:r>
        <w:rPr>
          <w:color w:val="CEE69F"/>
        </w:rPr>
        <w:t>a</w:t>
      </w:r>
      <w:r>
        <w:rPr>
          <w:color w:val="CEE6A0"/>
        </w:rPr>
        <w:t>a</w:t>
      </w:r>
      <w:r>
        <w:rPr>
          <w:color w:val="CEE6A0"/>
        </w:rPr>
        <w:t>a</w:t>
      </w:r>
      <w:r>
        <w:rPr>
          <w:color w:val="CEE6A0"/>
        </w:rPr>
        <w:t>a</w:t>
      </w:r>
      <w:r>
        <w:rPr>
          <w:color w:val="CEE6A0"/>
        </w:rPr>
        <w:t>a</w:t>
      </w:r>
      <w:r>
        <w:rPr>
          <w:color w:val="CEE6A0"/>
        </w:rPr>
        <w:t>a</w:t>
      </w:r>
      <w:r>
        <w:rPr>
          <w:color w:val="CF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9F"/>
        </w:rPr>
        <w:t>a</w:t>
      </w:r>
      <w:r>
        <w:rPr>
          <w:color w:val="CFE69E"/>
        </w:rPr>
        <w:t>a</w:t>
      </w:r>
      <w:r>
        <w:rPr>
          <w:color w:val="CFE69E"/>
        </w:rPr>
        <w:t>a</w:t>
      </w:r>
      <w:r>
        <w:rPr>
          <w:color w:val="D0E69E"/>
        </w:rPr>
        <w:t>a</w:t>
      </w:r>
      <w:r>
        <w:rPr>
          <w:color w:val="CFE39B"/>
        </w:rPr>
        <w:t>a</w:t>
      </w:r>
      <w:r>
        <w:rPr>
          <w:color w:val="D1E29B"/>
        </w:rPr>
        <w:t>a</w:t>
      </w:r>
      <w:r>
        <w:rPr>
          <w:color w:val="D3E29B"/>
        </w:rPr>
        <w:t>a</w:t>
      </w:r>
      <w:r>
        <w:rPr>
          <w:color w:val="D8E49D"/>
        </w:rPr>
        <w:t>a</w:t>
      </w:r>
      <w:r>
        <w:rPr>
          <w:color w:val="DEE69F"/>
        </w:rPr>
        <w:t>a</w:t>
      </w:r>
      <w:r>
        <w:rPr>
          <w:color w:val="E5E7A3"/>
        </w:rPr>
        <w:t>a</w:t>
      </w:r>
      <w:r>
        <w:rPr>
          <w:color w:val="F4ECAA"/>
        </w:rPr>
        <w:t>a</w:t>
      </w:r>
      <w:r>
        <w:rPr>
          <w:color w:val="FAEEAB"/>
        </w:rPr>
        <w:t>a</w:t>
      </w:r>
      <w:r>
        <w:rPr>
          <w:color w:val="FBEFAE"/>
        </w:rPr>
        <w:t>a</w:t>
      </w:r>
      <w:r>
        <w:rPr>
          <w:color w:val="FBF1AF"/>
        </w:rPr>
        <w:t>a</w:t>
      </w:r>
      <w:r>
        <w:rPr>
          <w:color w:val="F8F2AD"/>
        </w:rPr>
        <w:t>a</w:t>
      </w:r>
      <w:r>
        <w:rPr>
          <w:color w:val="F7F2AE"/>
        </w:rPr>
        <w:t>a</w:t>
      </w:r>
      <w:r>
        <w:rPr>
          <w:color w:val="F5F3AE"/>
        </w:rPr>
        <w:t>a</w:t>
      </w:r>
      <w:r>
        <w:rPr>
          <w:color w:val="F4F3AD"/>
        </w:rPr>
        <w:t>a</w:t>
      </w:r>
      <w:r>
        <w:rPr>
          <w:color w:val="EFF1AC"/>
        </w:rPr>
        <w:t>a</w:t>
      </w:r>
      <w:r>
        <w:rPr>
          <w:color w:val="EAEFA7"/>
        </w:rPr>
        <w:t>a</w:t>
      </w:r>
      <w:r>
        <w:rPr>
          <w:color w:val="E4EAA1"/>
        </w:rPr>
        <w:t>a</w:t>
      </w:r>
      <w:r>
        <w:rPr>
          <w:color w:val="DBE39B"/>
        </w:rPr>
        <w:t>a</w:t>
      </w:r>
      <w:r>
        <w:rPr>
          <w:color w:val="D3DF97"/>
        </w:rPr>
        <w:t>a</w:t>
      </w:r>
      <w:r>
        <w:rPr>
          <w:color w:val="CFE099"/>
        </w:rPr>
        <w:t>a</w:t>
      </w:r>
      <w:r>
        <w:rPr>
          <w:color w:val="CFE19A"/>
        </w:rPr>
        <w:t>a</w:t>
      </w:r>
      <w:r>
        <w:rPr>
          <w:color w:val="CEE19A"/>
        </w:rPr>
        <w:t>a</w:t>
      </w:r>
      <w:r>
        <w:rPr>
          <w:color w:val="CEE199"/>
        </w:rPr>
        <w:t>a</w:t>
      </w:r>
      <w:r>
        <w:rPr>
          <w:color w:val="CEE199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FE29A"/>
        </w:rPr>
        <w:t>a</w:t>
      </w:r>
      <w:r>
        <w:rPr>
          <w:color w:val="CFE19A"/>
        </w:rPr>
        <w:t>a</w:t>
      </w:r>
      <w:r>
        <w:rPr>
          <w:color w:val="CFE19A"/>
        </w:rPr>
        <w:t>a</w:t>
      </w:r>
      <w:r>
        <w:rPr>
          <w:color w:val="CEE199"/>
        </w:rPr>
        <w:t>a</w:t>
      </w:r>
      <w:r>
        <w:rPr>
          <w:color w:val="CEE199"/>
        </w:rPr>
        <w:t>a</w:t>
      </w:r>
      <w:r>
        <w:rPr>
          <w:color w:val="CCE299"/>
        </w:rPr>
        <w:t>a</w:t>
      </w:r>
      <w:r>
        <w:rPr>
          <w:color w:val="CCE299"/>
        </w:rPr>
        <w:t>a</w:t>
      </w:r>
      <w:r>
        <w:rPr>
          <w:color w:val="CCE299"/>
        </w:rPr>
        <w:t>a</w:t>
      </w:r>
      <w:r>
        <w:rPr>
          <w:color w:val="CBE198"/>
        </w:rPr>
        <w:t>a</w:t>
      </w:r>
      <w:r>
        <w:rPr>
          <w:color w:val="CAE097"/>
        </w:rPr>
        <w:t>a</w:t>
      </w:r>
      <w:r>
        <w:rPr>
          <w:color w:val="CAE097"/>
        </w:rPr>
        <w:t>a</w:t>
      </w:r>
      <w:r>
        <w:rPr>
          <w:color w:val="C9DF97"/>
        </w:rPr>
        <w:t>a</w:t>
      </w:r>
      <w:r>
        <w:rPr>
          <w:color w:val="C9DF96"/>
        </w:rPr>
        <w:t>a</w:t>
      </w:r>
      <w:r>
        <w:rPr>
          <w:color w:val="C9DF96"/>
        </w:rPr>
        <w:t>a</w:t>
      </w:r>
      <w:r>
        <w:rPr>
          <w:color w:val="C8DE95"/>
        </w:rPr>
        <w:t>a</w:t>
      </w:r>
      <w:r>
        <w:rPr>
          <w:color w:val="C8DE95"/>
        </w:rPr>
        <w:t>a</w:t>
      </w:r>
      <w:r>
        <w:rPr>
          <w:color w:val="C7DD95"/>
        </w:rPr>
        <w:t>a</w:t>
      </w:r>
      <w:r>
        <w:rPr>
          <w:color w:val="C7DD96"/>
        </w:rPr>
        <w:t>a</w:t>
      </w:r>
      <w:r>
        <w:rPr>
          <w:color w:val="C8DD98"/>
        </w:rPr>
        <w:t>a</w:t>
      </w:r>
      <w:r>
        <w:rPr>
          <w:color w:val="C6DD97"/>
        </w:rPr>
        <w:t>a</w:t>
      </w:r>
      <w:r>
        <w:rPr>
          <w:color w:val="C5DC96"/>
        </w:rPr>
        <w:t>a</w:t>
      </w:r>
      <w:r>
        <w:rPr>
          <w:color w:val="C4DC96"/>
        </w:rPr>
        <w:t>a</w:t>
      </w:r>
      <w:r>
        <w:rPr>
          <w:color w:val="C1DB94"/>
        </w:rPr>
        <w:t>a</w:t>
      </w:r>
      <w:r>
        <w:rPr>
          <w:color w:val="C1DB94"/>
        </w:rPr>
        <w:t>a</w:t>
      </w:r>
      <w:r>
        <w:rPr>
          <w:color w:val="C0DB94"/>
        </w:rPr>
        <w:t>a</w:t>
      </w:r>
      <w:r>
        <w:rPr>
          <w:color w:val="BFDA93"/>
        </w:rPr>
        <w:t>a</w:t>
      </w:r>
      <w:r>
        <w:rPr>
          <w:color w:val="BDD992"/>
        </w:rPr>
        <w:t>a</w:t>
      </w:r>
      <w:r>
        <w:rPr>
          <w:color w:val="BCDA92"/>
        </w:rPr>
        <w:t>a</w:t>
      </w:r>
      <w:r>
        <w:rPr>
          <w:color w:val="BAD890"/>
        </w:rPr>
        <w:t>a</w:t>
      </w:r>
      <w:r>
        <w:rPr>
          <w:color w:val="B9D890"/>
        </w:rPr>
        <w:t>a</w:t>
      </w:r>
      <w:r>
        <w:rPr>
          <w:color w:val="B7D790"/>
        </w:rPr>
        <w:t>a</w:t>
      </w:r>
      <w:r>
        <w:rPr>
          <w:color w:val="B5D891"/>
        </w:rPr>
        <w:t>a</w:t>
      </w:r>
      <w:r>
        <w:rPr>
          <w:color w:val="B3D691"/>
        </w:rPr>
        <w:t>a</w:t>
      </w:r>
      <w:r>
        <w:rPr>
          <w:color w:val="B1D58F"/>
        </w:rPr>
        <w:t>a</w:t>
      </w:r>
      <w:r>
        <w:rPr>
          <w:color w:val="AED48E"/>
        </w:rPr>
        <w:t>a</w:t>
      </w:r>
      <w:r>
        <w:rPr>
          <w:color w:val="ABD38D"/>
        </w:rPr>
        <w:t>a</w:t>
      </w:r>
      <w:r>
        <w:rPr>
          <w:color w:val="A9D28C"/>
        </w:rPr>
        <w:t>a</w:t>
      </w:r>
      <w:r>
        <w:rPr>
          <w:color w:val="A7D18B"/>
        </w:rPr>
        <w:t>a</w:t>
      </w:r>
      <w:r>
        <w:rPr>
          <w:color w:val="A4D08C"/>
        </w:rPr>
        <w:t>a</w:t>
      </w:r>
      <w:r>
        <w:rPr>
          <w:color w:val="A1CF8B"/>
        </w:rPr>
        <w:t>a</w:t>
      </w:r>
      <w:r>
        <w:rPr>
          <w:color w:val="9ECE8A"/>
        </w:rPr>
        <w:t>a</w:t>
      </w:r>
      <w:r>
        <w:rPr>
          <w:color w:val="9DCC89"/>
        </w:rPr>
        <w:t>a</w:t>
      </w:r>
      <w:r>
        <w:rPr>
          <w:color w:val="9ACC8A"/>
        </w:rPr>
        <w:t>a</w:t>
      </w:r>
      <w:r>
        <w:rPr>
          <w:color w:val="94CA88"/>
        </w:rPr>
        <w:t>a</w:t>
      </w:r>
      <w:r>
        <w:rPr>
          <w:color w:val="91CA88"/>
        </w:rPr>
        <w:t>a</w:t>
      </w:r>
      <w:r>
        <w:rPr>
          <w:color w:val="8DC886"/>
        </w:rPr>
        <w:t>a</w:t>
      </w:r>
      <w:r>
        <w:rPr>
          <w:color w:val="88C785"/>
        </w:rPr>
        <w:t>a</w:t>
      </w:r>
      <w:r>
        <w:rPr>
          <w:color w:val="83C685"/>
        </w:rPr>
        <w:t>a</w:t>
      </w:r>
      <w:r>
        <w:rPr>
          <w:color w:val="7FC685"/>
        </w:rPr>
        <w:t>a</w:t>
      </w:r>
      <w:r>
        <w:rPr>
          <w:color w:val="78C483"/>
        </w:rPr>
        <w:t>a</w:t>
      </w:r>
      <w:r>
        <w:rPr>
          <w:color w:val="74C282"/>
        </w:rPr>
        <w:t>a</w:t>
      </w:r>
      <w:r>
        <w:rPr>
          <w:color w:val="6FC282"/>
        </w:rPr>
        <w:t>a</w:t>
      </w:r>
      <w:r>
        <w:rPr>
          <w:color w:val="6BC182"/>
        </w:rPr>
        <w:t>a</w:t>
      </w:r>
      <w:r>
        <w:rPr>
          <w:color w:val="66BF7F"/>
        </w:rPr>
        <w:t>a</w:t>
      </w:r>
      <w:r>
        <w:rPr>
          <w:color w:val="62BC7D"/>
        </w:rPr>
        <w:t>a</w:t>
      </w:r>
      <w:r>
        <w:rPr>
          <w:color w:val="5EB87B"/>
        </w:rPr>
        <w:t>a</w:t>
      </w:r>
      <w:r>
        <w:rPr>
          <w:color w:val="5BB77A"/>
        </w:rPr>
        <w:t>a</w:t>
      </w:r>
      <w:r>
        <w:rPr>
          <w:color w:val="57B679"/>
        </w:rPr>
        <w:t>a</w:t>
      </w:r>
      <w:r>
        <w:rPr>
          <w:color w:val="53B577"/>
        </w:rPr>
        <w:t>a</w:t>
      </w:r>
      <w:r>
        <w:rPr>
          <w:color w:val="4DB377"/>
        </w:rPr>
        <w:t>a</w:t>
      </w:r>
      <w:r>
        <w:rPr>
          <w:color w:val="4AB377"/>
        </w:rPr>
        <w:t>a</w:t>
      </w:r>
      <w:r>
        <w:rPr>
          <w:color w:val="45B176"/>
        </w:rPr>
        <w:t>a</w:t>
      </w:r>
      <w:r>
        <w:rPr>
          <w:color w:val="40AF75"/>
        </w:rPr>
        <w:t>a</w:t>
      </w:r>
      <w:r>
        <w:rPr>
          <w:color w:val="3FAF75"/>
        </w:rPr>
        <w:t>a</w:t>
      </w:r>
      <w:r>
        <w:rPr>
          <w:color w:val="3DAD74"/>
        </w:rPr>
        <w:t>a</w:t>
      </w:r>
      <w:r>
        <w:rPr>
          <w:color w:val="3BAB74"/>
        </w:rPr>
        <w:t>a</w:t>
      </w:r>
      <w:r>
        <w:rPr>
          <w:color w:val="3BA975"/>
        </w:rPr>
        <w:t>a</w:t>
      </w:r>
      <w:r>
        <w:rPr>
          <w:color w:val="3AA774"/>
        </w:rPr>
        <w:t>a</w:t>
      </w:r>
      <w:r>
        <w:rPr>
          <w:color w:val="38A674"/>
        </w:rPr>
        <w:t>a</w:t>
      </w:r>
      <w:r>
        <w:rPr>
          <w:color w:val="36A472"/>
        </w:rPr>
        <w:t>a</w:t>
      </w:r>
      <w:r>
        <w:rPr>
          <w:color w:val="33A16F"/>
        </w:rPr>
        <w:t>a</w:t>
      </w:r>
      <w:r>
        <w:rPr>
          <w:color w:val="309E6D"/>
        </w:rPr>
        <w:t>a</w:t>
      </w:r>
      <w:r>
        <w:rPr>
          <w:color w:val="2F9D6D"/>
        </w:rPr>
        <w:t>a</w:t>
      </w:r>
      <w:r>
        <w:rPr>
          <w:color w:val="2F9D6C"/>
        </w:rPr>
        <w:t>a</w:t>
      </w:r>
      <w:r>
        <w:rPr>
          <w:color w:val="2E9C6D"/>
        </w:rPr>
        <w:t>a</w:t>
      </w:r>
      <w:r>
        <w:rPr>
          <w:color w:val="2C9A6D"/>
        </w:rPr>
        <w:t>a</w:t>
      </w:r>
      <w:r>
        <w:rPr>
          <w:color w:val="2A986B"/>
        </w:rPr>
        <w:t>a</w:t>
      </w:r>
      <w:r>
        <w:rPr>
          <w:color w:val="28966A"/>
        </w:rPr>
        <w:t>a</w:t>
      </w:r>
      <w:r>
        <w:rPr>
          <w:color w:val="279469"/>
        </w:rPr>
        <w:t>a</w:t>
      </w:r>
      <w:r>
        <w:rPr>
          <w:color w:val="279468"/>
        </w:rPr>
        <w:t>a</w:t>
      </w:r>
      <w:r>
        <w:rPr>
          <w:color w:val="259367"/>
        </w:rPr>
        <w:t>a</w:t>
      </w:r>
      <w:r>
        <w:rPr>
          <w:color w:val="249265"/>
        </w:rPr>
        <w:t>a</w:t>
      </w:r>
      <w:r>
        <w:rPr>
          <w:color w:val="239164"/>
        </w:rPr>
        <w:t>a</w:t>
      </w:r>
      <w:r>
        <w:rPr>
          <w:color w:val="228F64"/>
        </w:rPr>
        <w:t>a</w:t>
      </w:r>
      <w:r>
        <w:rPr>
          <w:color w:val="218E64"/>
        </w:rPr>
        <w:t>a</w:t>
      </w:r>
      <w:r>
        <w:rPr>
          <w:color w:val="218E64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E8B62"/>
        </w:rPr>
        <w:t>a</w:t>
      </w:r>
      <w:r>
        <w:rPr>
          <w:color w:val="1D8A63"/>
        </w:rPr>
        <w:t>a</w:t>
      </w:r>
      <w:r>
        <w:rPr>
          <w:color w:val="1E8B64"/>
        </w:rPr>
        <w:t>a</w:t>
      </w:r>
      <w:r>
        <w:rPr>
          <w:color w:val="1E8B64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C8660"/>
        </w:rPr>
        <w:t>a</w:t>
      </w:r>
      <w:r>
        <w:rPr>
          <w:color w:val="1C855F"/>
        </w:rPr>
        <w:t>a</w:t>
      </w:r>
      <w:r>
        <w:rPr>
          <w:color w:val="1B835E"/>
        </w:rPr>
        <w:t>a</w:t>
      </w:r>
      <w:r>
        <w:rPr>
          <w:color w:val="1A825D"/>
        </w:rPr>
        <w:t>a</w:t>
      </w:r>
      <w:r>
        <w:rPr>
          <w:color w:val="19815C"/>
        </w:rPr>
        <w:t>a</w:t>
      </w:r>
      <w:r>
        <w:rPr>
          <w:color w:val="1C815C"/>
        </w:rPr>
        <w:t>a</w:t>
      </w:r>
      <w:r>
        <w:rPr>
          <w:color w:val="1E7F60"/>
        </w:rPr>
        <w:t>a</w:t>
      </w:r>
      <w:r>
        <w:rPr>
          <w:color w:val="1F7E60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B7A5C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A7357"/>
        </w:rPr>
        <w:t>a</w:t>
      </w:r>
      <w:r>
        <w:rPr>
          <w:color w:val="1A7357"/>
        </w:rPr>
        <w:t>a</w:t>
      </w:r>
      <w:r>
        <w:rPr>
          <w:color w:val="197357"/>
        </w:rPr>
        <w:t>a</w:t>
      </w:r>
      <w:r>
        <w:rPr>
          <w:color w:val="197558"/>
        </w:rPr>
        <w:t>a</w:t>
      </w:r>
      <w:r>
        <w:rPr>
          <w:color w:val="197659"/>
        </w:rPr>
        <w:t>a</w:t>
      </w:r>
      <w:r>
        <w:rPr>
          <w:color w:val="1A7559"/>
        </w:rPr>
        <w:t>a</w:t>
      </w:r>
      <w:r>
        <w:rPr>
          <w:color w:val="1B7458"/>
        </w:rPr>
        <w:t>a</w:t>
      </w:r>
      <w:r>
        <w:rPr>
          <w:color w:val="1A7357"/>
        </w:rPr>
        <w:t>a</w:t>
      </w:r>
      <w:r>
        <w:rPr>
          <w:color w:val="177457"/>
        </w:rPr>
        <w:t>a</w:t>
      </w:r>
      <w:r>
        <w:rPr>
          <w:color w:val="157758"/>
        </w:rPr>
        <w:t>a</w:t>
      </w:r>
      <w:r>
        <w:rPr>
          <w:color w:val="157859"/>
        </w:rPr>
        <w:t>a</w:t>
      </w:r>
      <w:r>
        <w:rPr>
          <w:color w:val="0E7152"/>
        </w:rPr>
        <w:t>a</w:t>
      </w:r>
      <w:r>
        <w:rPr>
          <w:color w:val="167256"/>
        </w:rPr>
        <w:t>a</w:t>
      </w:r>
      <w:r>
        <w:rPr>
          <w:color w:val="1B6B52"/>
        </w:rPr>
        <w:t>a</w:t>
      </w:r>
      <w:r>
        <w:rPr>
          <w:color w:val="206751"/>
        </w:rPr>
        <w:t>a</w:t>
      </w:r>
      <w:r>
        <w:rPr>
          <w:color w:val="256A57"/>
        </w:rPr>
        <w:t>a</w:t>
      </w:r>
      <w:r>
        <w:rPr>
          <w:color w:val="196652"/>
        </w:rPr>
        <w:t>a</w:t>
      </w:r>
      <w:r>
        <w:rPr>
          <w:color w:val="156653"/>
        </w:rPr>
        <w:t>a</w:t>
      </w:r>
      <w:r>
        <w:rPr>
          <w:color w:val="166955"/>
        </w:rPr>
        <w:t>a</w:t>
      </w:r>
      <w:r>
        <w:rPr>
          <w:color w:val="176A56"/>
        </w:rPr>
        <w:t>a</w:t>
      </w:r>
      <w:r>
        <w:rPr>
          <w:color w:val="146954"/>
        </w:rPr>
        <w:t>a</w:t>
      </w:r>
      <w:r>
        <w:rPr>
          <w:color w:val="116752"/>
        </w:rPr>
        <w:t>a</w:t>
      </w:r>
      <w:r>
        <w:rPr>
          <w:color w:val="146954"/>
        </w:rPr>
        <w:t>a</w:t>
      </w:r>
      <w:r>
        <w:rPr>
          <w:color w:val="146954"/>
        </w:rPr>
        <w:t>a</w:t>
      </w:r>
      <w:r>
        <w:rPr>
          <w:color w:val="166754"/>
        </w:rPr>
        <w:t>a</w:t>
      </w:r>
      <w:r>
        <w:rPr>
          <w:color w:val="176653"/>
        </w:rPr>
        <w:t>a</w:t>
      </w:r>
      <w:r>
        <w:rPr>
          <w:color w:val="186452"/>
        </w:rPr>
        <w:t>a</w:t>
      </w:r>
      <w:r>
        <w:rPr>
          <w:color w:val="196452"/>
        </w:rPr>
        <w:t>a</w:t>
      </w:r>
      <w:r>
        <w:rPr>
          <w:color w:val="196253"/>
        </w:rPr>
        <w:t>a</w:t>
      </w:r>
      <w:r>
        <w:rPr>
          <w:color w:val="1A6254"/>
        </w:rPr>
        <w:t>a</w:t>
      </w:r>
      <w:r>
        <w:rPr>
          <w:color w:val="186354"/>
        </w:rPr>
        <w:t>a</w:t>
      </w:r>
      <w:r>
        <w:rPr>
          <w:color w:val="166454"/>
        </w:rPr>
        <w:t>a</w:t>
      </w:r>
      <w:r>
        <w:rPr>
          <w:color w:val="136453"/>
        </w:rPr>
        <w:t>a</w:t>
      </w:r>
      <w:r>
        <w:rPr>
          <w:color w:val="126352"/>
        </w:rPr>
        <w:t>a</w:t>
      </w:r>
      <w:r>
        <w:rPr>
          <w:color w:val="116251"/>
        </w:rPr>
        <w:t>a</w:t>
      </w:r>
      <w:r>
        <w:rPr>
          <w:color w:val="106150"/>
        </w:rPr>
        <w:t>a</w:t>
      </w:r>
      <w:r>
        <w:rPr>
          <w:color w:val="116151"/>
        </w:rPr>
        <w:t>a</w:t>
      </w:r>
      <w:r>
        <w:rPr>
          <w:color w:val="136050"/>
        </w:rPr>
        <w:t>a</w:t>
      </w:r>
      <w:r>
        <w:rPr>
          <w:color w:val="145F50"/>
        </w:rPr>
        <w:t>a</w:t>
      </w:r>
      <w:r>
        <w:rPr>
          <w:color w:val="145D4F"/>
        </w:rPr>
        <w:t>a</w:t>
      </w:r>
      <w:r>
        <w:rPr>
          <w:color w:val="155D4F"/>
        </w:rPr>
        <w:t>a</w:t>
      </w:r>
      <w:r>
        <w:rPr>
          <w:color w:val="185C4E"/>
        </w:rPr>
        <w:t>a</w:t>
      </w:r>
      <w:r>
        <w:rPr>
          <w:color w:val="1E5B4F"/>
        </w:rPr>
        <w:t>a</w:t>
      </w:r>
      <w:r>
        <w:rPr>
          <w:color w:val="205349"/>
        </w:rPr>
        <w:t>a</w:t>
      </w:r>
      <w:r>
        <w:rPr>
          <w:color w:val="193D37"/>
        </w:rPr>
        <w:t>a</w:t>
      </w:r>
      <w:r>
        <w:rPr>
          <w:color w:val="0A1F1D"/>
        </w:rPr>
        <w:t>a</w:t>
      </w:r>
      <w:r>
        <w:rPr>
          <w:color w:val="010709"/>
        </w:rPr>
        <w:t>a</w:t>
      </w:r>
      <w:r>
        <w:rPr>
          <w:color w:val="010207"/>
        </w:rPr>
        <w:t>a</w:t>
      </w:r>
      <w:r>
        <w:rPr>
          <w:color w:val="050107"/>
        </w:rPr>
        <w:t>a</w:t>
      </w:r>
      <w:r>
        <w:rPr>
          <w:color w:val="050005"/>
        </w:rPr>
        <w:t>a</w:t>
      </w:r>
      <w:r>
        <w:rPr>
          <w:color w:val="040003"/>
        </w:rPr>
        <w:t>a</w:t>
      </w:r>
      <w:r>
        <w:rPr>
          <w:color w:val="060206"/>
        </w:rPr>
        <w:t>a</w:t>
      </w:r>
      <w:r>
        <w:rPr>
          <w:color w:val="040205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4"/>
        </w:rPr>
        <w:t>a</w:t>
      </w:r>
      <w:r>
        <w:rPr>
          <w:color w:val="000203"/>
        </w:rPr>
        <w:t>a</w:t>
      </w:r>
      <w:r>
        <w:rPr>
          <w:color w:val="020303"/>
        </w:rPr>
        <w:t>a</w:t>
      </w:r>
      <w:r>
        <w:rPr>
          <w:color w:val="070402"/>
        </w:rPr>
        <w:t>a</w:t>
      </w:r>
      <w:r>
        <w:rPr>
          <w:color w:val="080200"/>
        </w:rPr>
        <w:t>a</w:t>
      </w:r>
      <w:r>
        <w:rPr>
          <w:color w:val="170901"/>
        </w:rPr>
        <w:t>a</w:t>
      </w:r>
      <w:r>
        <w:rPr>
          <w:color w:val="735F4D"/>
        </w:rPr>
        <w:t>a</w:t>
      </w:r>
      <w:r>
        <w:rPr>
          <w:color w:val="BAA088"/>
        </w:rPr>
        <w:t>a</w:t>
      </w:r>
      <w:r>
        <w:rPr>
          <w:color w:val="C2A184"/>
        </w:rPr>
        <w:t>a</w:t>
      </w:r>
      <w:r>
        <w:rPr>
          <w:color w:val="BE9775"/>
        </w:rPr>
        <w:t>a</w:t>
      </w:r>
      <w:r>
        <w:rPr>
          <w:color w:val="C59974"/>
        </w:rPr>
        <w:t>a</w:t>
      </w:r>
      <w:r>
        <w:rPr>
          <w:color w:val="C79870"/>
        </w:rPr>
        <w:t>a</w:t>
      </w:r>
      <w:r>
        <w:rPr>
          <w:color w:val="CA9A72"/>
        </w:rPr>
        <w:t>a</w:t>
      </w:r>
      <w:r>
        <w:rPr>
          <w:color w:val="C89776"/>
        </w:rPr>
        <w:t>a</w:t>
      </w:r>
      <w:r>
        <w:rPr>
          <w:color w:val="C79777"/>
        </w:rPr>
        <w:t>a</w:t>
      </w:r>
      <w:r>
        <w:rPr>
          <w:color w:val="C79777"/>
        </w:rPr>
        <w:t>a</w:t>
      </w:r>
      <w:r>
        <w:rPr>
          <w:color w:val="C79776"/>
        </w:rPr>
        <w:t>a</w:t>
      </w:r>
      <w:r>
        <w:rPr>
          <w:color w:val="C69676"/>
        </w:rPr>
        <w:t>a</w:t>
      </w:r>
      <w:r>
        <w:rPr>
          <w:color w:val="C69676"/>
        </w:rPr>
        <w:t>a</w:t>
      </w:r>
      <w:r>
        <w:rPr>
          <w:color w:val="C79776"/>
        </w:rPr>
        <w:t>a</w:t>
      </w:r>
      <w:r>
        <w:rPr>
          <w:color w:val="C79776"/>
        </w:rPr>
        <w:t>a</w:t>
      </w:r>
      <w:r>
        <w:rPr>
          <w:color w:val="C69776"/>
        </w:rPr>
        <w:t>a</w:t>
      </w:r>
      <w:r>
        <w:rPr>
          <w:color w:val="C69676"/>
        </w:rPr>
        <w:t>a</w:t>
      </w:r>
      <w:r>
        <w:rPr>
          <w:color w:val="C69676"/>
        </w:rPr>
        <w:t>a</w:t>
      </w:r>
      <w:r>
        <w:rPr>
          <w:color w:val="C59676"/>
        </w:rPr>
        <w:t>a</w:t>
      </w:r>
      <w:r>
        <w:rPr>
          <w:color w:val="C49777"/>
        </w:rPr>
        <w:t>a</w:t>
      </w:r>
      <w:r>
        <w:rPr>
          <w:color w:val="C49778"/>
        </w:rPr>
        <w:t>a</w:t>
      </w:r>
      <w:r>
        <w:rPr>
          <w:color w:val="C49778"/>
        </w:rPr>
        <w:t>a</w:t>
      </w:r>
      <w:r>
        <w:rPr>
          <w:color w:val="C49778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6987E"/>
        </w:rPr>
        <w:t>a</w:t>
      </w:r>
      <w:r>
        <w:rPr>
          <w:color w:val="C6987E"/>
        </w:rPr>
        <w:t>a</w:t>
      </w:r>
      <w:r>
        <w:rPr>
          <w:color w:val="C6987E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6987E"/>
        </w:rPr>
        <w:t>a</w:t>
      </w:r>
      <w:r>
        <w:rPr>
          <w:color w:val="C7997F"/>
        </w:rPr>
        <w:t>a</w:t>
      </w:r>
      <w:r>
        <w:rPr>
          <w:color w:val="C7997F"/>
        </w:rPr>
        <w:t>a</w:t>
      </w:r>
      <w:r>
        <w:rPr>
          <w:color w:val="C59A80"/>
        </w:rPr>
        <w:t>a</w:t>
      </w:r>
      <w:r>
        <w:rPr>
          <w:color w:val="C39A81"/>
        </w:rPr>
        <w:t>a</w:t>
      </w:r>
      <w:r>
        <w:rPr>
          <w:color w:val="C39A81"/>
        </w:rPr>
        <w:t>a</w:t>
      </w:r>
      <w:r>
        <w:rPr>
          <w:color w:val="C49B82"/>
        </w:rPr>
        <w:t>a</w:t>
      </w:r>
      <w:r>
        <w:rPr>
          <w:color w:val="C59C82"/>
        </w:rPr>
        <w:t>a</w:t>
      </w:r>
      <w:r>
        <w:rPr>
          <w:color w:val="C59C83"/>
        </w:rPr>
        <w:t>a</w:t>
      </w:r>
      <w:r>
        <w:rPr>
          <w:color w:val="C59C83"/>
        </w:rPr>
        <w:t>a</w:t>
      </w:r>
      <w:r>
        <w:rPr>
          <w:color w:val="C59C82"/>
        </w:rPr>
        <w:t>a</w:t>
      </w:r>
      <w:r>
        <w:rPr>
          <w:color w:val="C59C82"/>
        </w:rPr>
        <w:t>a</w:t>
      </w:r>
      <w:r>
        <w:rPr>
          <w:color w:val="C59C82"/>
        </w:rPr>
        <w:t>a</w:t>
      </w:r>
      <w:r>
        <w:rPr>
          <w:color w:val="C59C82"/>
        </w:rPr>
        <w:t>a</w:t>
      </w:r>
      <w:r>
        <w:rPr>
          <w:color w:val="C59C82"/>
        </w:rPr>
        <w:t>a</w:t>
      </w:r>
    </w:p>
    <w:p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6BB77"/>
        </w:rPr>
        <w:t>a</w:t>
      </w:r>
      <w:r>
        <w:rPr>
          <w:color w:val="26BB78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F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ABE84"/>
        </w:rPr>
        <w:t>a</w:t>
      </w:r>
      <w:r>
        <w:rPr>
          <w:color w:val="2BBF85"/>
        </w:rPr>
        <w:t>a</w:t>
      </w:r>
      <w:r>
        <w:rPr>
          <w:color w:val="2ABE84"/>
        </w:rPr>
        <w:t>a</w:t>
      </w:r>
      <w:r>
        <w:rPr>
          <w:color w:val="2BC086"/>
        </w:rPr>
        <w:t>a</w:t>
      </w:r>
      <w:r>
        <w:rPr>
          <w:color w:val="2AC489"/>
        </w:rPr>
        <w:t>a</w:t>
      </w:r>
      <w:r>
        <w:rPr>
          <w:color w:val="27BD85"/>
        </w:rPr>
        <w:t>a</w:t>
      </w:r>
      <w:r>
        <w:rPr>
          <w:color w:val="40B88A"/>
        </w:rPr>
        <w:t>a</w:t>
      </w:r>
      <w:r>
        <w:rPr>
          <w:color w:val="337E5E"/>
        </w:rPr>
        <w:t>a</w:t>
      </w:r>
      <w:r>
        <w:rPr>
          <w:color w:val="061D0D"/>
        </w:rPr>
        <w:t>a</w:t>
      </w:r>
      <w:r>
        <w:rPr>
          <w:color w:val="020704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50102"/>
        </w:rPr>
        <w:t>a</w:t>
      </w:r>
      <w:r>
        <w:rPr>
          <w:color w:val="08060B"/>
        </w:rPr>
        <w:t>a</w:t>
      </w:r>
      <w:r>
        <w:rPr>
          <w:color w:val="06060B"/>
        </w:rPr>
        <w:t>a</w:t>
      </w:r>
      <w:r>
        <w:rPr>
          <w:color w:val="030709"/>
        </w:rPr>
        <w:t>a</w:t>
      </w:r>
      <w:r>
        <w:rPr>
          <w:color w:val="000601"/>
        </w:rPr>
        <w:t>a</w:t>
      </w:r>
      <w:r>
        <w:rPr>
          <w:color w:val="0A1806"/>
        </w:rPr>
        <w:t>a</w:t>
      </w:r>
      <w:r>
        <w:rPr>
          <w:color w:val="657C5C"/>
        </w:rPr>
        <w:t>a</w:t>
      </w:r>
      <w:r>
        <w:rPr>
          <w:color w:val="B3DAA1"/>
        </w:rPr>
        <w:t>a</w:t>
      </w:r>
      <w:r>
        <w:rPr>
          <w:color w:val="B0E29B"/>
        </w:rPr>
        <w:t>a</w:t>
      </w:r>
      <w:r>
        <w:rPr>
          <w:color w:val="AFE19A"/>
        </w:rPr>
        <w:t>a</w:t>
      </w:r>
      <w:r>
        <w:rPr>
          <w:color w:val="B0E299"/>
        </w:rPr>
        <w:t>a</w:t>
      </w:r>
      <w:r>
        <w:rPr>
          <w:color w:val="B2E199"/>
        </w:rPr>
        <w:t>a</w:t>
      </w:r>
      <w:r>
        <w:rPr>
          <w:color w:val="B4E399"/>
        </w:rPr>
        <w:t>a</w:t>
      </w:r>
      <w:r>
        <w:rPr>
          <w:color w:val="B6E19A"/>
        </w:rPr>
        <w:t>a</w:t>
      </w:r>
      <w:r>
        <w:rPr>
          <w:color w:val="B8E09A"/>
        </w:rPr>
        <w:t>a</w:t>
      </w:r>
      <w:r>
        <w:rPr>
          <w:color w:val="BBE09D"/>
        </w:rPr>
        <w:t>a</w:t>
      </w:r>
      <w:r>
        <w:rPr>
          <w:color w:val="BEE09F"/>
        </w:rPr>
        <w:t>a</w:t>
      </w:r>
      <w:r>
        <w:rPr>
          <w:color w:val="C1DFA1"/>
        </w:rPr>
        <w:t>a</w:t>
      </w:r>
      <w:r>
        <w:rPr>
          <w:color w:val="C3DFA2"/>
        </w:rPr>
        <w:t>a</w:t>
      </w:r>
      <w:r>
        <w:rPr>
          <w:color w:val="C4DF9B"/>
        </w:rPr>
        <w:t>a</w:t>
      </w:r>
      <w:r>
        <w:rPr>
          <w:color w:val="C8E398"/>
        </w:rPr>
        <w:t>a</w:t>
      </w:r>
      <w:r>
        <w:rPr>
          <w:color w:val="BDD698"/>
        </w:rPr>
        <w:t>a</w:t>
      </w:r>
      <w:r>
        <w:rPr>
          <w:color w:val="BFD2AA"/>
        </w:rPr>
        <w:t>a</w:t>
      </w:r>
      <w:r>
        <w:rPr>
          <w:color w:val="384631"/>
        </w:rPr>
        <w:t>a</w:t>
      </w:r>
      <w:r>
        <w:rPr>
          <w:color w:val="010B00"/>
        </w:rPr>
        <w:t>a</w:t>
      </w:r>
      <w:r>
        <w:rPr>
          <w:color w:val="031200"/>
        </w:rPr>
        <w:t>a</w:t>
      </w:r>
      <w:r>
        <w:rPr>
          <w:color w:val="BFD0A0"/>
        </w:rPr>
        <w:t>a</w:t>
      </w:r>
      <w:r>
        <w:rPr>
          <w:color w:val="CDE3A1"/>
        </w:rPr>
        <w:t>a</w:t>
      </w:r>
      <w:r>
        <w:rPr>
          <w:color w:val="C7E196"/>
        </w:rPr>
        <w:t>a</w:t>
      </w:r>
      <w:r>
        <w:rPr>
          <w:color w:val="CDE79D"/>
        </w:rPr>
        <w:t>a</w:t>
      </w:r>
      <w:r>
        <w:rPr>
          <w:color w:val="C8E49F"/>
        </w:rPr>
        <w:t>a</w:t>
      </w:r>
      <w:r>
        <w:rPr>
          <w:color w:val="C7E4A4"/>
        </w:rPr>
        <w:t>a</w:t>
      </w:r>
      <w:r>
        <w:rPr>
          <w:color w:val="C9E39F"/>
        </w:rPr>
        <w:t>a</w:t>
      </w:r>
      <w:r>
        <w:rPr>
          <w:color w:val="CCE39D"/>
        </w:rPr>
        <w:t>a</w:t>
      </w:r>
      <w:r>
        <w:rPr>
          <w:color w:val="CDE49E"/>
        </w:rPr>
        <w:t>a</w:t>
      </w:r>
      <w:r>
        <w:rPr>
          <w:color w:val="CDE49E"/>
        </w:rPr>
        <w:t>a</w:t>
      </w:r>
      <w:r>
        <w:rPr>
          <w:color w:val="CEE59F"/>
        </w:rPr>
        <w:t>a</w:t>
      </w:r>
      <w:r>
        <w:rPr>
          <w:color w:val="CEE59F"/>
        </w:rPr>
        <w:t>a</w:t>
      </w:r>
      <w:r>
        <w:rPr>
          <w:color w:val="CFE6A0"/>
        </w:rPr>
        <w:t>a</w:t>
      </w:r>
      <w:r>
        <w:rPr>
          <w:color w:val="CFE6A0"/>
        </w:rPr>
        <w:t>a</w:t>
      </w:r>
      <w:r>
        <w:rPr>
          <w:color w:val="CFE6A0"/>
        </w:rPr>
        <w:t>a</w:t>
      </w:r>
      <w:r>
        <w:rPr>
          <w:color w:val="CFE6A0"/>
        </w:rPr>
        <w:t>a</w:t>
      </w:r>
      <w:r>
        <w:rPr>
          <w:color w:val="CFE6A0"/>
        </w:rPr>
        <w:t>a</w:t>
      </w:r>
      <w:r>
        <w:rPr>
          <w:color w:val="CFE6A0"/>
        </w:rPr>
        <w:t>a</w:t>
      </w:r>
      <w:r>
        <w:rPr>
          <w:color w:val="D0E5A0"/>
        </w:rPr>
        <w:t>a</w:t>
      </w:r>
      <w:r>
        <w:rPr>
          <w:color w:val="D1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69E"/>
        </w:rPr>
        <w:t>a</w:t>
      </w:r>
      <w:r>
        <w:rPr>
          <w:color w:val="D0E69E"/>
        </w:rPr>
        <w:t>a</w:t>
      </w:r>
      <w:r>
        <w:rPr>
          <w:color w:val="D0E69E"/>
        </w:rPr>
        <w:t>a</w:t>
      </w:r>
      <w:r>
        <w:rPr>
          <w:color w:val="CFE39C"/>
        </w:rPr>
        <w:t>a</w:t>
      </w:r>
      <w:r>
        <w:rPr>
          <w:color w:val="D0E39C"/>
        </w:rPr>
        <w:t>a</w:t>
      </w:r>
      <w:r>
        <w:rPr>
          <w:color w:val="D3E49D"/>
        </w:rPr>
        <w:t>a</w:t>
      </w:r>
      <w:r>
        <w:rPr>
          <w:color w:val="D4E49D"/>
        </w:rPr>
        <w:t>a</w:t>
      </w:r>
      <w:r>
        <w:rPr>
          <w:color w:val="D7E49E"/>
        </w:rPr>
        <w:t>a</w:t>
      </w:r>
      <w:r>
        <w:rPr>
          <w:color w:val="DAE39F"/>
        </w:rPr>
        <w:t>a</w:t>
      </w:r>
      <w:r>
        <w:rPr>
          <w:color w:val="E6E5A4"/>
        </w:rPr>
        <w:t>a</w:t>
      </w:r>
      <w:r>
        <w:rPr>
          <w:color w:val="EDE7A5"/>
        </w:rPr>
        <w:t>a</w:t>
      </w:r>
      <w:r>
        <w:rPr>
          <w:color w:val="F1EAA9"/>
        </w:rPr>
        <w:t>a</w:t>
      </w:r>
      <w:r>
        <w:rPr>
          <w:color w:val="F2EEAB"/>
        </w:rPr>
        <w:t>a</w:t>
      </w:r>
      <w:r>
        <w:rPr>
          <w:color w:val="F0EFAC"/>
        </w:rPr>
        <w:t>a</w:t>
      </w:r>
      <w:r>
        <w:rPr>
          <w:color w:val="EEEFAB"/>
        </w:rPr>
        <w:t>a</w:t>
      </w:r>
      <w:r>
        <w:rPr>
          <w:color w:val="ECEEA9"/>
        </w:rPr>
        <w:t>a</w:t>
      </w:r>
      <w:r>
        <w:rPr>
          <w:color w:val="E8EDA7"/>
        </w:rPr>
        <w:t>a</w:t>
      </w:r>
      <w:r>
        <w:rPr>
          <w:color w:val="E4EBA5"/>
        </w:rPr>
        <w:t>a</w:t>
      </w:r>
      <w:r>
        <w:rPr>
          <w:color w:val="DFE7A0"/>
        </w:rPr>
        <w:t>a</w:t>
      </w:r>
      <w:r>
        <w:rPr>
          <w:color w:val="D9E49C"/>
        </w:rPr>
        <w:t>a</w:t>
      </w:r>
      <w:r>
        <w:rPr>
          <w:color w:val="D5E199"/>
        </w:rPr>
        <w:t>a</w:t>
      </w:r>
      <w:r>
        <w:rPr>
          <w:color w:val="D3E098"/>
        </w:rPr>
        <w:t>a</w:t>
      </w:r>
      <w:r>
        <w:rPr>
          <w:color w:val="CFE19A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EE29A"/>
        </w:rPr>
        <w:t>a</w:t>
      </w:r>
      <w:r>
        <w:rPr>
          <w:color w:val="CFE29A"/>
        </w:rPr>
        <w:t>a</w:t>
      </w:r>
      <w:r>
        <w:rPr>
          <w:color w:val="D0E19A"/>
        </w:rPr>
        <w:t>a</w:t>
      </w:r>
      <w:r>
        <w:rPr>
          <w:color w:val="D0E19A"/>
        </w:rPr>
        <w:t>a</w:t>
      </w:r>
      <w:r>
        <w:rPr>
          <w:color w:val="D0E19A"/>
        </w:rPr>
        <w:t>a</w:t>
      </w:r>
      <w:r>
        <w:rPr>
          <w:color w:val="D0E19A"/>
        </w:rPr>
        <w:t>a</w:t>
      </w:r>
      <w:r>
        <w:rPr>
          <w:color w:val="CDE199"/>
        </w:rPr>
        <w:t>a</w:t>
      </w:r>
      <w:r>
        <w:rPr>
          <w:color w:val="CCE299"/>
        </w:rPr>
        <w:t>a</w:t>
      </w:r>
      <w:r>
        <w:rPr>
          <w:color w:val="CCE299"/>
        </w:rPr>
        <w:t>a</w:t>
      </w:r>
      <w:r>
        <w:rPr>
          <w:color w:val="CBE198"/>
        </w:rPr>
        <w:t>a</w:t>
      </w:r>
      <w:r>
        <w:rPr>
          <w:color w:val="CAE097"/>
        </w:rPr>
        <w:t>a</w:t>
      </w:r>
      <w:r>
        <w:rPr>
          <w:color w:val="CAE097"/>
        </w:rPr>
        <w:t>a</w:t>
      </w:r>
      <w:r>
        <w:rPr>
          <w:color w:val="C9DF97"/>
        </w:rPr>
        <w:t>a</w:t>
      </w:r>
      <w:r>
        <w:rPr>
          <w:color w:val="C9DF96"/>
        </w:rPr>
        <w:t>a</w:t>
      </w:r>
      <w:r>
        <w:rPr>
          <w:color w:val="C9DF96"/>
        </w:rPr>
        <w:t>a</w:t>
      </w:r>
      <w:r>
        <w:rPr>
          <w:color w:val="C8DE95"/>
        </w:rPr>
        <w:t>a</w:t>
      </w:r>
      <w:r>
        <w:rPr>
          <w:color w:val="C8DE95"/>
        </w:rPr>
        <w:t>a</w:t>
      </w:r>
      <w:r>
        <w:rPr>
          <w:color w:val="C7DD94"/>
        </w:rPr>
        <w:t>a</w:t>
      </w:r>
      <w:r>
        <w:rPr>
          <w:color w:val="C7DD95"/>
        </w:rPr>
        <w:t>a</w:t>
      </w:r>
      <w:r>
        <w:rPr>
          <w:color w:val="C8DD98"/>
        </w:rPr>
        <w:t>a</w:t>
      </w:r>
      <w:r>
        <w:rPr>
          <w:color w:val="C7DD97"/>
        </w:rPr>
        <w:t>a</w:t>
      </w:r>
      <w:r>
        <w:rPr>
          <w:color w:val="C6DD97"/>
        </w:rPr>
        <w:t>a</w:t>
      </w:r>
      <w:r>
        <w:rPr>
          <w:color w:val="C5DC96"/>
        </w:rPr>
        <w:t>a</w:t>
      </w:r>
      <w:r>
        <w:rPr>
          <w:color w:val="C2DB94"/>
        </w:rPr>
        <w:t>a</w:t>
      </w:r>
      <w:r>
        <w:rPr>
          <w:color w:val="C1DB94"/>
        </w:rPr>
        <w:t>a</w:t>
      </w:r>
      <w:r>
        <w:rPr>
          <w:color w:val="C1DB94"/>
        </w:rPr>
        <w:t>a</w:t>
      </w:r>
      <w:r>
        <w:rPr>
          <w:color w:val="C0DB94"/>
        </w:rPr>
        <w:t>a</w:t>
      </w:r>
      <w:r>
        <w:rPr>
          <w:color w:val="BFDA93"/>
        </w:rPr>
        <w:t>a</w:t>
      </w:r>
      <w:r>
        <w:rPr>
          <w:color w:val="BED992"/>
        </w:rPr>
        <w:t>a</w:t>
      </w:r>
      <w:r>
        <w:rPr>
          <w:color w:val="BBD991"/>
        </w:rPr>
        <w:t>a</w:t>
      </w:r>
      <w:r>
        <w:rPr>
          <w:color w:val="BAD890"/>
        </w:rPr>
        <w:t>a</w:t>
      </w:r>
      <w:r>
        <w:rPr>
          <w:color w:val="B8D791"/>
        </w:rPr>
        <w:t>a</w:t>
      </w:r>
      <w:r>
        <w:rPr>
          <w:color w:val="B7D891"/>
        </w:rPr>
        <w:t>a</w:t>
      </w:r>
      <w:r>
        <w:rPr>
          <w:color w:val="B6D792"/>
        </w:rPr>
        <w:t>a</w:t>
      </w:r>
      <w:r>
        <w:rPr>
          <w:color w:val="B3D590"/>
        </w:rPr>
        <w:t>a</w:t>
      </w:r>
      <w:r>
        <w:rPr>
          <w:color w:val="B0D48E"/>
        </w:rPr>
        <w:t>a</w:t>
      </w:r>
      <w:r>
        <w:rPr>
          <w:color w:val="ADD38E"/>
        </w:rPr>
        <w:t>a</w:t>
      </w:r>
      <w:r>
        <w:rPr>
          <w:color w:val="AAD38D"/>
        </w:rPr>
        <w:t>a</w:t>
      </w:r>
      <w:r>
        <w:rPr>
          <w:color w:val="A8D18B"/>
        </w:rPr>
        <w:t>a</w:t>
      </w:r>
      <w:r>
        <w:rPr>
          <w:color w:val="A7D08C"/>
        </w:rPr>
        <w:t>a</w:t>
      </w:r>
      <w:r>
        <w:rPr>
          <w:color w:val="A4CF8B"/>
        </w:rPr>
        <w:t>a</w:t>
      </w:r>
      <w:r>
        <w:rPr>
          <w:color w:val="A1CD8A"/>
        </w:rPr>
        <w:t>a</w:t>
      </w:r>
      <w:r>
        <w:rPr>
          <w:color w:val="9FCC89"/>
        </w:rPr>
        <w:t>a</w:t>
      </w:r>
      <w:r>
        <w:rPr>
          <w:color w:val="9BCD89"/>
        </w:rPr>
        <w:t>a</w:t>
      </w:r>
      <w:r>
        <w:rPr>
          <w:color w:val="95CB87"/>
        </w:rPr>
        <w:t>a</w:t>
      </w:r>
      <w:r>
        <w:rPr>
          <w:color w:val="92CA88"/>
        </w:rPr>
        <w:t>a</w:t>
      </w:r>
      <w:r>
        <w:rPr>
          <w:color w:val="8FC786"/>
        </w:rPr>
        <w:t>a</w:t>
      </w:r>
      <w:r>
        <w:rPr>
          <w:color w:val="89C685"/>
        </w:rPr>
        <w:t>a</w:t>
      </w:r>
      <w:r>
        <w:rPr>
          <w:color w:val="85C585"/>
        </w:rPr>
        <w:t>a</w:t>
      </w:r>
      <w:r>
        <w:rPr>
          <w:color w:val="80C684"/>
        </w:rPr>
        <w:t>a</w:t>
      </w:r>
      <w:r>
        <w:rPr>
          <w:color w:val="7DC686"/>
        </w:rPr>
        <w:t>a</w:t>
      </w:r>
      <w:r>
        <w:rPr>
          <w:color w:val="76C382"/>
        </w:rPr>
        <w:t>a</w:t>
      </w:r>
      <w:r>
        <w:rPr>
          <w:color w:val="70C181"/>
        </w:rPr>
        <w:t>a</w:t>
      </w:r>
      <w:r>
        <w:rPr>
          <w:color w:val="6CC082"/>
        </w:rPr>
        <w:t>a</w:t>
      </w:r>
      <w:r>
        <w:rPr>
          <w:color w:val="69BF80"/>
        </w:rPr>
        <w:t>a</w:t>
      </w:r>
      <w:r>
        <w:rPr>
          <w:color w:val="65BD7E"/>
        </w:rPr>
        <w:t>a</w:t>
      </w:r>
      <w:r>
        <w:rPr>
          <w:color w:val="60B87B"/>
        </w:rPr>
        <w:t>a</w:t>
      </w:r>
      <w:r>
        <w:rPr>
          <w:color w:val="5EB87B"/>
        </w:rPr>
        <w:t>a</w:t>
      </w:r>
      <w:r>
        <w:rPr>
          <w:color w:val="59B678"/>
        </w:rPr>
        <w:t>a</w:t>
      </w:r>
      <w:r>
        <w:rPr>
          <w:color w:val="54B577"/>
        </w:rPr>
        <w:t>a</w:t>
      </w:r>
      <w:r>
        <w:rPr>
          <w:color w:val="4EB475"/>
        </w:rPr>
        <w:t>a</w:t>
      </w:r>
      <w:r>
        <w:rPr>
          <w:color w:val="4AB376"/>
        </w:rPr>
        <w:t>a</w:t>
      </w:r>
      <w:r>
        <w:rPr>
          <w:color w:val="45B176"/>
        </w:rPr>
        <w:t>a</w:t>
      </w:r>
      <w:r>
        <w:rPr>
          <w:color w:val="42AF75"/>
        </w:rPr>
        <w:t>a</w:t>
      </w:r>
      <w:r>
        <w:rPr>
          <w:color w:val="3FAF75"/>
        </w:rPr>
        <w:t>a</w:t>
      </w:r>
      <w:r>
        <w:rPr>
          <w:color w:val="3EAE74"/>
        </w:rPr>
        <w:t>a</w:t>
      </w:r>
      <w:r>
        <w:rPr>
          <w:color w:val="3CAC74"/>
        </w:rPr>
        <w:t>a</w:t>
      </w:r>
      <w:r>
        <w:rPr>
          <w:color w:val="3DA975"/>
        </w:rPr>
        <w:t>a</w:t>
      </w:r>
      <w:r>
        <w:rPr>
          <w:color w:val="3CA874"/>
        </w:rPr>
        <w:t>a</w:t>
      </w:r>
      <w:r>
        <w:rPr>
          <w:color w:val="39A875"/>
        </w:rPr>
        <w:t>a</w:t>
      </w:r>
      <w:r>
        <w:rPr>
          <w:color w:val="37A673"/>
        </w:rPr>
        <w:t>a</w:t>
      </w:r>
      <w:r>
        <w:rPr>
          <w:color w:val="33A26F"/>
        </w:rPr>
        <w:t>a</w:t>
      </w:r>
      <w:r>
        <w:rPr>
          <w:color w:val="319F6E"/>
        </w:rPr>
        <w:t>a</w:t>
      </w:r>
      <w:r>
        <w:rPr>
          <w:color w:val="2F9D6C"/>
        </w:rPr>
        <w:t>a</w:t>
      </w:r>
      <w:r>
        <w:rPr>
          <w:color w:val="2F9D6C"/>
        </w:rPr>
        <w:t>a</w:t>
      </w:r>
      <w:r>
        <w:rPr>
          <w:color w:val="2C9A6B"/>
        </w:rPr>
        <w:t>a</w:t>
      </w:r>
      <w:r>
        <w:rPr>
          <w:color w:val="2C9A6B"/>
        </w:rPr>
        <w:t>a</w:t>
      </w:r>
      <w:r>
        <w:rPr>
          <w:color w:val="2A986B"/>
        </w:rPr>
        <w:t>a</w:t>
      </w:r>
      <w:r>
        <w:rPr>
          <w:color w:val="289669"/>
        </w:rPr>
        <w:t>a</w:t>
      </w:r>
      <w:r>
        <w:rPr>
          <w:color w:val="279568"/>
        </w:rPr>
        <w:t>a</w:t>
      </w:r>
      <w:r>
        <w:rPr>
          <w:color w:val="269467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164"/>
        </w:rPr>
        <w:t>a</w:t>
      </w:r>
      <w:r>
        <w:rPr>
          <w:color w:val="218F64"/>
        </w:rPr>
        <w:t>a</w:t>
      </w:r>
      <w:r>
        <w:rPr>
          <w:color w:val="208D63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F8C63"/>
        </w:rPr>
        <w:t>a</w:t>
      </w:r>
      <w:r>
        <w:rPr>
          <w:color w:val="1E8B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C8660"/>
        </w:rPr>
        <w:t>a</w:t>
      </w:r>
      <w:r>
        <w:rPr>
          <w:color w:val="1C8560"/>
        </w:rPr>
        <w:t>a</w:t>
      </w:r>
      <w:r>
        <w:rPr>
          <w:color w:val="1B835E"/>
        </w:rPr>
        <w:t>a</w:t>
      </w:r>
      <w:r>
        <w:rPr>
          <w:color w:val="1B835E"/>
        </w:rPr>
        <w:t>a</w:t>
      </w:r>
      <w:r>
        <w:rPr>
          <w:color w:val="1A825D"/>
        </w:rPr>
        <w:t>a</w:t>
      </w:r>
      <w:r>
        <w:rPr>
          <w:color w:val="1B815C"/>
        </w:rPr>
        <w:t>a</w:t>
      </w:r>
      <w:r>
        <w:rPr>
          <w:color w:val="1E7F60"/>
        </w:rPr>
        <w:t>a</w:t>
      </w:r>
      <w:r>
        <w:rPr>
          <w:color w:val="1F7E60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97357"/>
        </w:rPr>
        <w:t>a</w:t>
      </w:r>
      <w:r>
        <w:rPr>
          <w:color w:val="1A7357"/>
        </w:rPr>
        <w:t>a</w:t>
      </w:r>
      <w:r>
        <w:rPr>
          <w:color w:val="197256"/>
        </w:rPr>
        <w:t>a</w:t>
      </w:r>
      <w:r>
        <w:rPr>
          <w:color w:val="197256"/>
        </w:rPr>
        <w:t>a</w:t>
      </w:r>
      <w:r>
        <w:rPr>
          <w:color w:val="1A7458"/>
        </w:rPr>
        <w:t>a</w:t>
      </w:r>
      <w:r>
        <w:rPr>
          <w:color w:val="1B7559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97357"/>
        </w:rPr>
        <w:t>a</w:t>
      </w:r>
      <w:r>
        <w:rPr>
          <w:color w:val="177457"/>
        </w:rPr>
        <w:t>a</w:t>
      </w:r>
      <w:r>
        <w:rPr>
          <w:color w:val="167658"/>
        </w:rPr>
        <w:t>a</w:t>
      </w:r>
      <w:r>
        <w:rPr>
          <w:color w:val="167758"/>
        </w:rPr>
        <w:t>a</w:t>
      </w:r>
      <w:r>
        <w:rPr>
          <w:color w:val="157456"/>
        </w:rPr>
        <w:t>a</w:t>
      </w:r>
      <w:r>
        <w:rPr>
          <w:color w:val="157255"/>
        </w:rPr>
        <w:t>a</w:t>
      </w:r>
      <w:r>
        <w:rPr>
          <w:color w:val="186F53"/>
        </w:rPr>
        <w:t>a</w:t>
      </w:r>
      <w:r>
        <w:rPr>
          <w:color w:val="1A6C52"/>
        </w:rPr>
        <w:t>a</w:t>
      </w:r>
      <w:r>
        <w:rPr>
          <w:color w:val="1C6A54"/>
        </w:rPr>
        <w:t>a</w:t>
      </w:r>
      <w:r>
        <w:rPr>
          <w:color w:val="186854"/>
        </w:rPr>
        <w:t>a</w:t>
      </w:r>
      <w:r>
        <w:rPr>
          <w:color w:val="176855"/>
        </w:rPr>
        <w:t>a</w:t>
      </w:r>
      <w:r>
        <w:rPr>
          <w:color w:val="166955"/>
        </w:rPr>
        <w:t>a</w:t>
      </w:r>
      <w:r>
        <w:rPr>
          <w:color w:val="176855"/>
        </w:rPr>
        <w:t>a</w:t>
      </w:r>
      <w:r>
        <w:rPr>
          <w:color w:val="176855"/>
        </w:rPr>
        <w:t>a</w:t>
      </w:r>
      <w:r>
        <w:rPr>
          <w:color w:val="176855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A6654"/>
        </w:rPr>
        <w:t>a</w:t>
      </w:r>
      <w:r>
        <w:rPr>
          <w:color w:val="1B6554"/>
        </w:rPr>
        <w:t>a</w:t>
      </w:r>
      <w:r>
        <w:rPr>
          <w:color w:val="1B6453"/>
        </w:rPr>
        <w:t>a</w:t>
      </w:r>
      <w:r>
        <w:rPr>
          <w:color w:val="1C6353"/>
        </w:rPr>
        <w:t>a</w:t>
      </w:r>
      <w:r>
        <w:rPr>
          <w:color w:val="1A6253"/>
        </w:rPr>
        <w:t>a</w:t>
      </w:r>
      <w:r>
        <w:rPr>
          <w:color w:val="1A6254"/>
        </w:rPr>
        <w:t>a</w:t>
      </w:r>
      <w:r>
        <w:rPr>
          <w:color w:val="196354"/>
        </w:rPr>
        <w:t>a</w:t>
      </w:r>
      <w:r>
        <w:rPr>
          <w:color w:val="186454"/>
        </w:rPr>
        <w:t>a</w:t>
      </w:r>
      <w:r>
        <w:rPr>
          <w:color w:val="156353"/>
        </w:rPr>
        <w:t>a</w:t>
      </w:r>
      <w:r>
        <w:rPr>
          <w:color w:val="146252"/>
        </w:rPr>
        <w:t>a</w:t>
      </w:r>
      <w:r>
        <w:rPr>
          <w:color w:val="126251"/>
        </w:rPr>
        <w:t>a</w:t>
      </w:r>
      <w:r>
        <w:rPr>
          <w:color w:val="126251"/>
        </w:rPr>
        <w:t>a</w:t>
      </w:r>
      <w:r>
        <w:rPr>
          <w:color w:val="116251"/>
        </w:rPr>
        <w:t>a</w:t>
      </w:r>
      <w:r>
        <w:rPr>
          <w:color w:val="116150"/>
        </w:rPr>
        <w:t>a</w:t>
      </w:r>
      <w:r>
        <w:rPr>
          <w:color w:val="126050"/>
        </w:rPr>
        <w:t>a</w:t>
      </w:r>
      <w:r>
        <w:rPr>
          <w:color w:val="125F4F"/>
        </w:rPr>
        <w:t>a</w:t>
      </w:r>
      <w:r>
        <w:rPr>
          <w:color w:val="125F4F"/>
        </w:rPr>
        <w:t>a</w:t>
      </w:r>
      <w:r>
        <w:rPr>
          <w:color w:val="155E51"/>
        </w:rPr>
        <w:t>a</w:t>
      </w:r>
      <w:r>
        <w:rPr>
          <w:color w:val="175B50"/>
        </w:rPr>
        <w:t>a</w:t>
      </w:r>
      <w:r>
        <w:rPr>
          <w:color w:val="1E5A50"/>
        </w:rPr>
        <w:t>a</w:t>
      </w:r>
      <w:r>
        <w:rPr>
          <w:color w:val="24524C"/>
        </w:rPr>
        <w:t>a</w:t>
      </w:r>
      <w:r>
        <w:rPr>
          <w:color w:val="1B3E3A"/>
        </w:rPr>
        <w:t>a</w:t>
      </w:r>
      <w:r>
        <w:rPr>
          <w:color w:val="0F2525"/>
        </w:rPr>
        <w:t>a</w:t>
      </w:r>
      <w:r>
        <w:rPr>
          <w:color w:val="00070A"/>
        </w:rPr>
        <w:t>a</w:t>
      </w:r>
      <w:r>
        <w:rPr>
          <w:color w:val="000205"/>
        </w:rPr>
        <w:t>a</w:t>
      </w:r>
      <w:r>
        <w:rPr>
          <w:color w:val="030307"/>
        </w:rPr>
        <w:t>a</w:t>
      </w:r>
      <w:r>
        <w:rPr>
          <w:color w:val="040308"/>
        </w:rPr>
        <w:t>a</w:t>
      </w:r>
      <w:r>
        <w:rPr>
          <w:color w:val="010103"/>
        </w:rPr>
        <w:t>a</w:t>
      </w:r>
      <w:r>
        <w:rPr>
          <w:color w:val="01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4"/>
        </w:rPr>
        <w:t>a</w:t>
      </w:r>
      <w:r>
        <w:rPr>
          <w:color w:val="000205"/>
        </w:rPr>
        <w:t>a</w:t>
      </w:r>
      <w:r>
        <w:rPr>
          <w:color w:val="020506"/>
        </w:rPr>
        <w:t>a</w:t>
      </w:r>
      <w:r>
        <w:rPr>
          <w:color w:val="030403"/>
        </w:rPr>
        <w:t>a</w:t>
      </w:r>
      <w:r>
        <w:rPr>
          <w:color w:val="030000"/>
        </w:rPr>
        <w:t>a</w:t>
      </w:r>
      <w:r>
        <w:rPr>
          <w:color w:val="0B0200"/>
        </w:rPr>
        <w:t>a</w:t>
      </w:r>
      <w:r>
        <w:rPr>
          <w:color w:val="2B1D11"/>
        </w:rPr>
        <w:t>a</w:t>
      </w:r>
      <w:r>
        <w:rPr>
          <w:color w:val="937C69"/>
        </w:rPr>
        <w:t>a</w:t>
      </w:r>
      <w:r>
        <w:rPr>
          <w:color w:val="BEA187"/>
        </w:rPr>
        <w:t>a</w:t>
      </w:r>
      <w:r>
        <w:rPr>
          <w:color w:val="BA9476"/>
        </w:rPr>
        <w:t>a</w:t>
      </w:r>
      <w:r>
        <w:rPr>
          <w:color w:val="CAA07C"/>
        </w:rPr>
        <w:t>a</w:t>
      </w:r>
      <w:r>
        <w:rPr>
          <w:color w:val="C89971"/>
        </w:rPr>
        <w:t>a</w:t>
      </w:r>
      <w:r>
        <w:rPr>
          <w:color w:val="C99870"/>
        </w:rPr>
        <w:t>a</w:t>
      </w:r>
      <w:r>
        <w:rPr>
          <w:color w:val="C89776"/>
        </w:rPr>
        <w:t>a</w:t>
      </w:r>
      <w:r>
        <w:rPr>
          <w:color w:val="C89777"/>
        </w:rPr>
        <w:t>a</w:t>
      </w:r>
      <w:r>
        <w:rPr>
          <w:color w:val="C79676"/>
        </w:rPr>
        <w:t>a</w:t>
      </w:r>
      <w:r>
        <w:rPr>
          <w:color w:val="C79676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59576"/>
        </w:rPr>
        <w:t>a</w:t>
      </w:r>
      <w:r>
        <w:rPr>
          <w:color w:val="C39677"/>
        </w:rPr>
        <w:t>a</w:t>
      </w:r>
      <w:r>
        <w:rPr>
          <w:color w:val="C39677"/>
        </w:rPr>
        <w:t>a</w:t>
      </w:r>
      <w:r>
        <w:rPr>
          <w:color w:val="C49778"/>
        </w:rPr>
        <w:t>a</w:t>
      </w:r>
      <w:r>
        <w:rPr>
          <w:color w:val="C49778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9"/>
        </w:rPr>
        <w:t>a</w:t>
      </w:r>
      <w:r>
        <w:rPr>
          <w:color w:val="C5987B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6987E"/>
        </w:rPr>
        <w:t>a</w:t>
      </w:r>
      <w:r>
        <w:rPr>
          <w:color w:val="C6987E"/>
        </w:rPr>
        <w:t>a</w:t>
      </w:r>
      <w:r>
        <w:rPr>
          <w:color w:val="C6987E"/>
        </w:rPr>
        <w:t>a</w:t>
      </w:r>
      <w:r>
        <w:rPr>
          <w:color w:val="C7997F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5977D"/>
        </w:rPr>
        <w:t>a</w:t>
      </w:r>
      <w:r>
        <w:rPr>
          <w:color w:val="C6987E"/>
        </w:rPr>
        <w:t>a</w:t>
      </w:r>
      <w:r>
        <w:rPr>
          <w:color w:val="C6987E"/>
        </w:rPr>
        <w:t>a</w:t>
      </w:r>
      <w:r>
        <w:rPr>
          <w:color w:val="C7997F"/>
        </w:rPr>
        <w:t>a</w:t>
      </w:r>
      <w:r>
        <w:rPr>
          <w:color w:val="C69980"/>
        </w:rPr>
        <w:t>a</w:t>
      </w:r>
      <w:r>
        <w:rPr>
          <w:color w:val="C39980"/>
        </w:rPr>
        <w:t>a</w:t>
      </w:r>
      <w:r>
        <w:rPr>
          <w:color w:val="C39980"/>
        </w:rPr>
        <w:t>a</w:t>
      </w:r>
      <w:r>
        <w:rPr>
          <w:color w:val="C49A81"/>
        </w:rPr>
        <w:t>a</w:t>
      </w:r>
      <w:r>
        <w:rPr>
          <w:color w:val="C59B82"/>
        </w:rPr>
        <w:t>a</w:t>
      </w:r>
      <w:r>
        <w:rPr>
          <w:color w:val="C59B82"/>
        </w:rPr>
        <w:t>a</w:t>
      </w:r>
      <w:r>
        <w:rPr>
          <w:color w:val="C59B82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</w:p>
    <w:p>
      <w:r>
        <w:rPr>
          <w:color w:val="28BD79"/>
        </w:rPr>
        <w:t>a</w:t>
      </w:r>
      <w:r>
        <w:rPr>
          <w:color w:val="27BC78"/>
        </w:rPr>
        <w:t>a</w:t>
      </w:r>
      <w:r>
        <w:rPr>
          <w:color w:val="27BC78"/>
        </w:rPr>
        <w:t>a</w:t>
      </w:r>
      <w:r>
        <w:rPr>
          <w:color w:val="26BB78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F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ABE84"/>
        </w:rPr>
        <w:t>a</w:t>
      </w:r>
      <w:r>
        <w:rPr>
          <w:color w:val="2CC086"/>
        </w:rPr>
        <w:t>a</w:t>
      </w:r>
      <w:r>
        <w:rPr>
          <w:color w:val="2BBF85"/>
        </w:rPr>
        <w:t>a</w:t>
      </w:r>
      <w:r>
        <w:rPr>
          <w:color w:val="2ABD83"/>
        </w:rPr>
        <w:t>a</w:t>
      </w:r>
      <w:r>
        <w:rPr>
          <w:color w:val="2CBE86"/>
        </w:rPr>
        <w:t>a</w:t>
      </w:r>
      <w:r>
        <w:rPr>
          <w:color w:val="31B784"/>
        </w:rPr>
        <w:t>a</w:t>
      </w:r>
      <w:r>
        <w:rPr>
          <w:color w:val="3F9F79"/>
        </w:rPr>
        <w:t>a</w:t>
      </w:r>
      <w:r>
        <w:rPr>
          <w:color w:val="06351F"/>
        </w:rPr>
        <w:t>a</w:t>
      </w:r>
      <w:r>
        <w:rPr>
          <w:color w:val="020701"/>
        </w:rPr>
        <w:t>a</w:t>
      </w:r>
      <w:r>
        <w:rPr>
          <w:color w:val="0F0404"/>
        </w:rPr>
        <w:t>a</w:t>
      </w:r>
      <w:r>
        <w:rPr>
          <w:color w:val="0B0000"/>
        </w:rPr>
        <w:t>a</w:t>
      </w:r>
      <w:r>
        <w:rPr>
          <w:color w:val="060100"/>
        </w:rPr>
        <w:t>a</w:t>
      </w:r>
      <w:r>
        <w:rPr>
          <w:color w:val="010401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60102"/>
        </w:rPr>
        <w:t>a</w:t>
      </w:r>
      <w:r>
        <w:rPr>
          <w:color w:val="0A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50102"/>
        </w:rPr>
        <w:t>a</w:t>
      </w:r>
      <w:r>
        <w:rPr>
          <w:color w:val="040307"/>
        </w:rPr>
        <w:t>a</w:t>
      </w:r>
      <w:r>
        <w:rPr>
          <w:color w:val="060809"/>
        </w:rPr>
        <w:t>a</w:t>
      </w:r>
      <w:r>
        <w:rPr>
          <w:color w:val="030804"/>
        </w:rPr>
        <w:t>a</w:t>
      </w:r>
      <w:r>
        <w:rPr>
          <w:color w:val="000800"/>
        </w:rPr>
        <w:t>a</w:t>
      </w:r>
      <w:r>
        <w:rPr>
          <w:color w:val="1F311C"/>
        </w:rPr>
        <w:t>a</w:t>
      </w:r>
      <w:r>
        <w:rPr>
          <w:color w:val="99B78B"/>
        </w:rPr>
        <w:t>a</w:t>
      </w:r>
      <w:r>
        <w:rPr>
          <w:color w:val="B6E2A2"/>
        </w:rPr>
        <w:t>a</w:t>
      </w:r>
      <w:r>
        <w:rPr>
          <w:color w:val="B2E49B"/>
        </w:rPr>
        <w:t>a</w:t>
      </w:r>
      <w:r>
        <w:rPr>
          <w:color w:val="B1E399"/>
        </w:rPr>
        <w:t>a</w:t>
      </w:r>
      <w:r>
        <w:rPr>
          <w:color w:val="B2E298"/>
        </w:rPr>
        <w:t>a</w:t>
      </w:r>
      <w:r>
        <w:rPr>
          <w:color w:val="B2E298"/>
        </w:rPr>
        <w:t>a</w:t>
      </w:r>
      <w:r>
        <w:rPr>
          <w:color w:val="B5E299"/>
        </w:rPr>
        <w:t>a</w:t>
      </w:r>
      <w:r>
        <w:rPr>
          <w:color w:val="B7E19A"/>
        </w:rPr>
        <w:t>a</w:t>
      </w:r>
      <w:r>
        <w:rPr>
          <w:color w:val="B9E19B"/>
        </w:rPr>
        <w:t>a</w:t>
      </w:r>
      <w:r>
        <w:rPr>
          <w:color w:val="BBE09B"/>
        </w:rPr>
        <w:t>a</w:t>
      </w:r>
      <w:r>
        <w:rPr>
          <w:color w:val="BEE09D"/>
        </w:rPr>
        <w:t>a</w:t>
      </w:r>
      <w:r>
        <w:rPr>
          <w:color w:val="C1E09F"/>
        </w:rPr>
        <w:t>a</w:t>
      </w:r>
      <w:r>
        <w:rPr>
          <w:color w:val="C2E0A0"/>
        </w:rPr>
        <w:t>a</w:t>
      </w:r>
      <w:r>
        <w:rPr>
          <w:color w:val="C5E19D"/>
        </w:rPr>
        <w:t>a</w:t>
      </w:r>
      <w:r>
        <w:rPr>
          <w:color w:val="C7DF97"/>
        </w:rPr>
        <w:t>a</w:t>
      </w:r>
      <w:r>
        <w:rPr>
          <w:color w:val="C7DBA4"/>
        </w:rPr>
        <w:t>a</w:t>
      </w:r>
      <w:r>
        <w:rPr>
          <w:color w:val="8D9B7D"/>
        </w:rPr>
        <w:t>a</w:t>
      </w:r>
      <w:r>
        <w:rPr>
          <w:color w:val="000500"/>
        </w:rPr>
        <w:t>a</w:t>
      </w:r>
      <w:r>
        <w:rPr>
          <w:color w:val="040D03"/>
        </w:rPr>
        <w:t>a</w:t>
      </w:r>
      <w:r>
        <w:rPr>
          <w:color w:val="010C00"/>
        </w:rPr>
        <w:t>a</w:t>
      </w:r>
      <w:r>
        <w:rPr>
          <w:color w:val="BACA9C"/>
        </w:rPr>
        <w:t>a</w:t>
      </w:r>
      <w:r>
        <w:rPr>
          <w:color w:val="CDE3A0"/>
        </w:rPr>
        <w:t>a</w:t>
      </w:r>
      <w:r>
        <w:rPr>
          <w:color w:val="C9E393"/>
        </w:rPr>
        <w:t>a</w:t>
      </w:r>
      <w:r>
        <w:rPr>
          <w:color w:val="CCE79A"/>
        </w:rPr>
        <w:t>a</w:t>
      </w:r>
      <w:r>
        <w:rPr>
          <w:color w:val="C8E59D"/>
        </w:rPr>
        <w:t>a</w:t>
      </w:r>
      <w:r>
        <w:rPr>
          <w:color w:val="C9E5A4"/>
        </w:rPr>
        <w:t>a</w:t>
      </w:r>
      <w:r>
        <w:rPr>
          <w:color w:val="CCE3A0"/>
        </w:rPr>
        <w:t>a</w:t>
      </w:r>
      <w:r>
        <w:rPr>
          <w:color w:val="CEE39E"/>
        </w:rPr>
        <w:t>a</w:t>
      </w:r>
      <w:r>
        <w:rPr>
          <w:color w:val="CEE39E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1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CFE59D"/>
        </w:rPr>
        <w:t>a</w:t>
      </w:r>
      <w:r>
        <w:rPr>
          <w:color w:val="D0E59E"/>
        </w:rPr>
        <w:t>a</w:t>
      </w:r>
      <w:r>
        <w:rPr>
          <w:color w:val="D1E59E"/>
        </w:rPr>
        <w:t>a</w:t>
      </w:r>
      <w:r>
        <w:rPr>
          <w:color w:val="D2E49E"/>
        </w:rPr>
        <w:t>a</w:t>
      </w:r>
      <w:r>
        <w:rPr>
          <w:color w:val="D2E49E"/>
        </w:rPr>
        <w:t>a</w:t>
      </w:r>
      <w:r>
        <w:rPr>
          <w:color w:val="D4E39D"/>
        </w:rPr>
        <w:t>a</w:t>
      </w:r>
      <w:r>
        <w:rPr>
          <w:color w:val="D7DE9A"/>
        </w:rPr>
        <w:t>a</w:t>
      </w:r>
      <w:r>
        <w:rPr>
          <w:color w:val="DCDE9C"/>
        </w:rPr>
        <w:t>a</w:t>
      </w:r>
      <w:r>
        <w:rPr>
          <w:color w:val="E0E19F"/>
        </w:rPr>
        <w:t>a</w:t>
      </w:r>
      <w:r>
        <w:rPr>
          <w:color w:val="E3E5A2"/>
        </w:rPr>
        <w:t>a</w:t>
      </w:r>
      <w:r>
        <w:rPr>
          <w:color w:val="E3E6A4"/>
        </w:rPr>
        <w:t>a</w:t>
      </w:r>
      <w:r>
        <w:rPr>
          <w:color w:val="E1E7A4"/>
        </w:rPr>
        <w:t>a</w:t>
      </w:r>
      <w:r>
        <w:rPr>
          <w:color w:val="DCE49F"/>
        </w:rPr>
        <w:t>a</w:t>
      </w:r>
      <w:r>
        <w:rPr>
          <w:color w:val="D7E19C"/>
        </w:rPr>
        <w:t>a</w:t>
      </w:r>
      <w:r>
        <w:rPr>
          <w:color w:val="D6E19C"/>
        </w:rPr>
        <w:t>a</w:t>
      </w:r>
      <w:r>
        <w:rPr>
          <w:color w:val="D4E19B"/>
        </w:rPr>
        <w:t>a</w:t>
      </w:r>
      <w:r>
        <w:rPr>
          <w:color w:val="D3E09A"/>
        </w:rPr>
        <w:t>a</w:t>
      </w:r>
      <w:r>
        <w:rPr>
          <w:color w:val="D3E09A"/>
        </w:rPr>
        <w:t>a</w:t>
      </w:r>
      <w:r>
        <w:rPr>
          <w:color w:val="D0E19A"/>
        </w:rPr>
        <w:t>a</w:t>
      </w:r>
      <w:r>
        <w:rPr>
          <w:color w:val="CDE39B"/>
        </w:rPr>
        <w:t>a</w:t>
      </w:r>
      <w:r>
        <w:rPr>
          <w:color w:val="CDE39B"/>
        </w:rPr>
        <w:t>a</w:t>
      </w:r>
      <w:r>
        <w:rPr>
          <w:color w:val="CDE39B"/>
        </w:rPr>
        <w:t>a</w:t>
      </w:r>
      <w:r>
        <w:rPr>
          <w:color w:val="CDE39B"/>
        </w:rPr>
        <w:t>a</w:t>
      </w:r>
      <w:r>
        <w:rPr>
          <w:color w:val="CEE29B"/>
        </w:rPr>
        <w:t>a</w:t>
      </w:r>
      <w:r>
        <w:rPr>
          <w:color w:val="CEE29B"/>
        </w:rPr>
        <w:t>a</w:t>
      </w:r>
      <w:r>
        <w:rPr>
          <w:color w:val="D0E19B"/>
        </w:rPr>
        <w:t>a</w:t>
      </w:r>
      <w:r>
        <w:rPr>
          <w:color w:val="D0E19B"/>
        </w:rPr>
        <w:t>a</w:t>
      </w:r>
      <w:r>
        <w:rPr>
          <w:color w:val="D0E19B"/>
        </w:rPr>
        <w:t>a</w:t>
      </w:r>
      <w:r>
        <w:rPr>
          <w:color w:val="D1E09B"/>
        </w:rPr>
        <w:t>a</w:t>
      </w:r>
      <w:r>
        <w:rPr>
          <w:color w:val="D1E09B"/>
        </w:rPr>
        <w:t>a</w:t>
      </w:r>
      <w:r>
        <w:rPr>
          <w:color w:val="D0E19B"/>
        </w:rPr>
        <w:t>a</w:t>
      </w:r>
      <w:r>
        <w:rPr>
          <w:color w:val="CEE199"/>
        </w:rPr>
        <w:t>a</w:t>
      </w:r>
      <w:r>
        <w:rPr>
          <w:color w:val="CCE299"/>
        </w:rPr>
        <w:t>a</w:t>
      </w:r>
      <w:r>
        <w:rPr>
          <w:color w:val="CCE299"/>
        </w:rPr>
        <w:t>a</w:t>
      </w:r>
      <w:r>
        <w:rPr>
          <w:color w:val="CBE198"/>
        </w:rPr>
        <w:t>a</w:t>
      </w:r>
      <w:r>
        <w:rPr>
          <w:color w:val="CAE097"/>
        </w:rPr>
        <w:t>a</w:t>
      </w:r>
      <w:r>
        <w:rPr>
          <w:color w:val="CAE097"/>
        </w:rPr>
        <w:t>a</w:t>
      </w:r>
      <w:r>
        <w:rPr>
          <w:color w:val="CAE097"/>
        </w:rPr>
        <w:t>a</w:t>
      </w:r>
      <w:r>
        <w:rPr>
          <w:color w:val="C9DF96"/>
        </w:rPr>
        <w:t>a</w:t>
      </w:r>
      <w:r>
        <w:rPr>
          <w:color w:val="C9DF96"/>
        </w:rPr>
        <w:t>a</w:t>
      </w:r>
      <w:r>
        <w:rPr>
          <w:color w:val="C9DF96"/>
        </w:rPr>
        <w:t>a</w:t>
      </w:r>
      <w:r>
        <w:rPr>
          <w:color w:val="C8DE95"/>
        </w:rPr>
        <w:t>a</w:t>
      </w:r>
      <w:r>
        <w:rPr>
          <w:color w:val="C8DE95"/>
        </w:rPr>
        <w:t>a</w:t>
      </w:r>
      <w:r>
        <w:rPr>
          <w:color w:val="C7DD95"/>
        </w:rPr>
        <w:t>a</w:t>
      </w:r>
      <w:r>
        <w:rPr>
          <w:color w:val="C9DE98"/>
        </w:rPr>
        <w:t>a</w:t>
      </w:r>
      <w:r>
        <w:rPr>
          <w:color w:val="C8DD98"/>
        </w:rPr>
        <w:t>a</w:t>
      </w:r>
      <w:r>
        <w:rPr>
          <w:color w:val="C7DC97"/>
        </w:rPr>
        <w:t>a</w:t>
      </w:r>
      <w:r>
        <w:rPr>
          <w:color w:val="C5DC96"/>
        </w:rPr>
        <w:t>a</w:t>
      </w:r>
      <w:r>
        <w:rPr>
          <w:color w:val="C4DB95"/>
        </w:rPr>
        <w:t>a</w:t>
      </w:r>
      <w:r>
        <w:rPr>
          <w:color w:val="C2DB94"/>
        </w:rPr>
        <w:t>a</w:t>
      </w:r>
      <w:r>
        <w:rPr>
          <w:color w:val="C2DC95"/>
        </w:rPr>
        <w:t>a</w:t>
      </w:r>
      <w:r>
        <w:rPr>
          <w:color w:val="C1DB94"/>
        </w:rPr>
        <w:t>a</w:t>
      </w:r>
      <w:r>
        <w:rPr>
          <w:color w:val="C0DA93"/>
        </w:rPr>
        <w:t>a</w:t>
      </w:r>
      <w:r>
        <w:rPr>
          <w:color w:val="BED992"/>
        </w:rPr>
        <w:t>a</w:t>
      </w:r>
      <w:r>
        <w:rPr>
          <w:color w:val="BDD891"/>
        </w:rPr>
        <w:t>a</w:t>
      </w:r>
      <w:r>
        <w:rPr>
          <w:color w:val="BCD891"/>
        </w:rPr>
        <w:t>a</w:t>
      </w:r>
      <w:r>
        <w:rPr>
          <w:color w:val="B9D892"/>
        </w:rPr>
        <w:t>a</w:t>
      </w:r>
      <w:r>
        <w:rPr>
          <w:color w:val="B8D791"/>
        </w:rPr>
        <w:t>a</w:t>
      </w:r>
      <w:r>
        <w:rPr>
          <w:color w:val="B6D690"/>
        </w:rPr>
        <w:t>a</w:t>
      </w:r>
      <w:r>
        <w:rPr>
          <w:color w:val="B5D590"/>
        </w:rPr>
        <w:t>a</w:t>
      </w:r>
      <w:r>
        <w:rPr>
          <w:color w:val="B2D58F"/>
        </w:rPr>
        <w:t>a</w:t>
      </w:r>
      <w:r>
        <w:rPr>
          <w:color w:val="B0D48E"/>
        </w:rPr>
        <w:t>a</w:t>
      </w:r>
      <w:r>
        <w:rPr>
          <w:color w:val="ACD38D"/>
        </w:rPr>
        <w:t>a</w:t>
      </w:r>
      <w:r>
        <w:rPr>
          <w:color w:val="A9D18B"/>
        </w:rPr>
        <w:t>a</w:t>
      </w:r>
      <w:r>
        <w:rPr>
          <w:color w:val="A7D08A"/>
        </w:rPr>
        <w:t>a</w:t>
      </w:r>
      <w:r>
        <w:rPr>
          <w:color w:val="A5D089"/>
        </w:rPr>
        <w:t>a</w:t>
      </w:r>
      <w:r>
        <w:rPr>
          <w:color w:val="A3CE89"/>
        </w:rPr>
        <w:t>a</w:t>
      </w:r>
      <w:r>
        <w:rPr>
          <w:color w:val="A2CD88"/>
        </w:rPr>
        <w:t>a</w:t>
      </w:r>
      <w:r>
        <w:rPr>
          <w:color w:val="9DCD89"/>
        </w:rPr>
        <w:t>a</w:t>
      </w:r>
      <w:r>
        <w:rPr>
          <w:color w:val="96CB88"/>
        </w:rPr>
        <w:t>a</w:t>
      </w:r>
      <w:r>
        <w:rPr>
          <w:color w:val="93CA87"/>
        </w:rPr>
        <w:t>a</w:t>
      </w:r>
      <w:r>
        <w:rPr>
          <w:color w:val="8FC884"/>
        </w:rPr>
        <w:t>a</w:t>
      </w:r>
      <w:r>
        <w:rPr>
          <w:color w:val="8BC684"/>
        </w:rPr>
        <w:t>a</w:t>
      </w:r>
      <w:r>
        <w:rPr>
          <w:color w:val="86C583"/>
        </w:rPr>
        <w:t>a</w:t>
      </w:r>
      <w:r>
        <w:rPr>
          <w:color w:val="81C584"/>
        </w:rPr>
        <w:t>a</w:t>
      </w:r>
      <w:r>
        <w:rPr>
          <w:color w:val="7FC686"/>
        </w:rPr>
        <w:t>a</w:t>
      </w:r>
      <w:r>
        <w:rPr>
          <w:color w:val="78C483"/>
        </w:rPr>
        <w:t>a</w:t>
      </w:r>
      <w:r>
        <w:rPr>
          <w:color w:val="72C180"/>
        </w:rPr>
        <w:t>a</w:t>
      </w:r>
      <w:r>
        <w:rPr>
          <w:color w:val="6EC080"/>
        </w:rPr>
        <w:t>a</w:t>
      </w:r>
      <w:r>
        <w:rPr>
          <w:color w:val="6AC07F"/>
        </w:rPr>
        <w:t>a</w:t>
      </w:r>
      <w:r>
        <w:rPr>
          <w:color w:val="66BD7D"/>
        </w:rPr>
        <w:t>a</w:t>
      </w:r>
      <w:r>
        <w:rPr>
          <w:color w:val="61B97B"/>
        </w:rPr>
        <w:t>a</w:t>
      </w:r>
      <w:r>
        <w:rPr>
          <w:color w:val="5EB87A"/>
        </w:rPr>
        <w:t>a</w:t>
      </w:r>
      <w:r>
        <w:rPr>
          <w:color w:val="5AB678"/>
        </w:rPr>
        <w:t>a</w:t>
      </w:r>
      <w:r>
        <w:rPr>
          <w:color w:val="55B577"/>
        </w:rPr>
        <w:t>a</w:t>
      </w:r>
      <w:r>
        <w:rPr>
          <w:color w:val="50B375"/>
        </w:rPr>
        <w:t>a</w:t>
      </w:r>
      <w:r>
        <w:rPr>
          <w:color w:val="4AB376"/>
        </w:rPr>
        <w:t>a</w:t>
      </w:r>
      <w:r>
        <w:rPr>
          <w:color w:val="46B275"/>
        </w:rPr>
        <w:t>a</w:t>
      </w:r>
      <w:r>
        <w:rPr>
          <w:color w:val="43B075"/>
        </w:rPr>
        <w:t>a</w:t>
      </w:r>
      <w:r>
        <w:rPr>
          <w:color w:val="41AE75"/>
        </w:rPr>
        <w:t>a</w:t>
      </w:r>
      <w:r>
        <w:rPr>
          <w:color w:val="40AD74"/>
        </w:rPr>
        <w:t>a</w:t>
      </w:r>
      <w:r>
        <w:rPr>
          <w:color w:val="3EAB74"/>
        </w:rPr>
        <w:t>a</w:t>
      </w:r>
      <w:r>
        <w:rPr>
          <w:color w:val="3DAA73"/>
        </w:rPr>
        <w:t>a</w:t>
      </w:r>
      <w:r>
        <w:rPr>
          <w:color w:val="3CA972"/>
        </w:rPr>
        <w:t>a</w:t>
      </w:r>
      <w:r>
        <w:rPr>
          <w:color w:val="39A873"/>
        </w:rPr>
        <w:t>a</w:t>
      </w:r>
      <w:r>
        <w:rPr>
          <w:color w:val="37A672"/>
        </w:rPr>
        <w:t>a</w:t>
      </w:r>
      <w:r>
        <w:rPr>
          <w:color w:val="33A26F"/>
        </w:rPr>
        <w:t>a</w:t>
      </w:r>
      <w:r>
        <w:rPr>
          <w:color w:val="31A06D"/>
        </w:rPr>
        <w:t>a</w:t>
      </w:r>
      <w:r>
        <w:rPr>
          <w:color w:val="2F9E6C"/>
        </w:rPr>
        <w:t>a</w:t>
      </w:r>
      <w:r>
        <w:rPr>
          <w:color w:val="2F9D6C"/>
        </w:rPr>
        <w:t>a</w:t>
      </w:r>
      <w:r>
        <w:rPr>
          <w:color w:val="2D9B6A"/>
        </w:rPr>
        <w:t>a</w:t>
      </w:r>
      <w:r>
        <w:rPr>
          <w:color w:val="2C9A69"/>
        </w:rPr>
        <w:t>a</w:t>
      </w:r>
      <w:r>
        <w:rPr>
          <w:color w:val="2A9869"/>
        </w:rPr>
        <w:t>a</w:t>
      </w:r>
      <w:r>
        <w:rPr>
          <w:color w:val="299768"/>
        </w:rPr>
        <w:t>a</w:t>
      </w:r>
      <w:r>
        <w:rPr>
          <w:color w:val="289667"/>
        </w:rPr>
        <w:t>a</w:t>
      </w:r>
      <w:r>
        <w:rPr>
          <w:color w:val="279568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164"/>
        </w:rPr>
        <w:t>a</w:t>
      </w:r>
      <w:r>
        <w:rPr>
          <w:color w:val="218F64"/>
        </w:rPr>
        <w:t>a</w:t>
      </w:r>
      <w:r>
        <w:rPr>
          <w:color w:val="208D63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F8C63"/>
        </w:rPr>
        <w:t>a</w:t>
      </w:r>
      <w:r>
        <w:rPr>
          <w:color w:val="1E8B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C8660"/>
        </w:rPr>
        <w:t>a</w:t>
      </w:r>
      <w:r>
        <w:rPr>
          <w:color w:val="1C8560"/>
        </w:rPr>
        <w:t>a</w:t>
      </w:r>
      <w:r>
        <w:rPr>
          <w:color w:val="1B835E"/>
        </w:rPr>
        <w:t>a</w:t>
      </w:r>
      <w:r>
        <w:rPr>
          <w:color w:val="1B835E"/>
        </w:rPr>
        <w:t>a</w:t>
      </w:r>
      <w:r>
        <w:rPr>
          <w:color w:val="1A825D"/>
        </w:rPr>
        <w:t>a</w:t>
      </w:r>
      <w:r>
        <w:rPr>
          <w:color w:val="1B815C"/>
        </w:rPr>
        <w:t>a</w:t>
      </w:r>
      <w:r>
        <w:rPr>
          <w:color w:val="1E7F60"/>
        </w:rPr>
        <w:t>a</w:t>
      </w:r>
      <w:r>
        <w:rPr>
          <w:color w:val="1F7E60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97357"/>
        </w:rPr>
        <w:t>a</w:t>
      </w:r>
      <w:r>
        <w:rPr>
          <w:color w:val="1A7357"/>
        </w:rPr>
        <w:t>a</w:t>
      </w:r>
      <w:r>
        <w:rPr>
          <w:color w:val="197256"/>
        </w:rPr>
        <w:t>a</w:t>
      </w:r>
      <w:r>
        <w:rPr>
          <w:color w:val="197256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B7458"/>
        </w:rPr>
        <w:t>a</w:t>
      </w:r>
      <w:r>
        <w:rPr>
          <w:color w:val="1A7357"/>
        </w:rPr>
        <w:t>a</w:t>
      </w:r>
      <w:r>
        <w:rPr>
          <w:color w:val="197357"/>
        </w:rPr>
        <w:t>a</w:t>
      </w:r>
      <w:r>
        <w:rPr>
          <w:color w:val="177457"/>
        </w:rPr>
        <w:t>a</w:t>
      </w:r>
      <w:r>
        <w:rPr>
          <w:color w:val="177457"/>
        </w:rPr>
        <w:t>a</w:t>
      </w:r>
      <w:r>
        <w:rPr>
          <w:color w:val="177457"/>
        </w:rPr>
        <w:t>a</w:t>
      </w:r>
      <w:r>
        <w:rPr>
          <w:color w:val="177457"/>
        </w:rPr>
        <w:t>a</w:t>
      </w:r>
      <w:r>
        <w:rPr>
          <w:color w:val="187256"/>
        </w:rPr>
        <w:t>a</w:t>
      </w:r>
      <w:r>
        <w:rPr>
          <w:color w:val="167054"/>
        </w:rPr>
        <w:t>a</w:t>
      </w:r>
      <w:r>
        <w:rPr>
          <w:color w:val="156E52"/>
        </w:rPr>
        <w:t>a</w:t>
      </w:r>
      <w:r>
        <w:rPr>
          <w:color w:val="156C53"/>
        </w:rPr>
        <w:t>a</w:t>
      </w:r>
      <w:r>
        <w:rPr>
          <w:color w:val="186954"/>
        </w:rPr>
        <w:t>a</w:t>
      </w:r>
      <w:r>
        <w:rPr>
          <w:color w:val="196855"/>
        </w:rPr>
        <w:t>a</w:t>
      </w:r>
      <w:r>
        <w:rPr>
          <w:color w:val="176855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A6755"/>
        </w:rPr>
        <w:t>a</w:t>
      </w:r>
      <w:r>
        <w:rPr>
          <w:color w:val="1B6554"/>
        </w:rPr>
        <w:t>a</w:t>
      </w:r>
      <w:r>
        <w:rPr>
          <w:color w:val="1B6554"/>
        </w:rPr>
        <w:t>a</w:t>
      </w:r>
      <w:r>
        <w:rPr>
          <w:color w:val="1B6453"/>
        </w:rPr>
        <w:t>a</w:t>
      </w:r>
      <w:r>
        <w:rPr>
          <w:color w:val="1C6353"/>
        </w:rPr>
        <w:t>a</w:t>
      </w:r>
      <w:r>
        <w:rPr>
          <w:color w:val="1C6353"/>
        </w:rPr>
        <w:t>a</w:t>
      </w:r>
      <w:r>
        <w:rPr>
          <w:color w:val="1A6253"/>
        </w:rPr>
        <w:t>a</w:t>
      </w:r>
      <w:r>
        <w:rPr>
          <w:color w:val="1A6254"/>
        </w:rPr>
        <w:t>a</w:t>
      </w:r>
      <w:r>
        <w:rPr>
          <w:color w:val="196354"/>
        </w:rPr>
        <w:t>a</w:t>
      </w:r>
      <w:r>
        <w:rPr>
          <w:color w:val="196354"/>
        </w:rPr>
        <w:t>a</w:t>
      </w:r>
      <w:r>
        <w:rPr>
          <w:color w:val="176353"/>
        </w:rPr>
        <w:t>a</w:t>
      </w:r>
      <w:r>
        <w:rPr>
          <w:color w:val="156252"/>
        </w:rPr>
        <w:t>a</w:t>
      </w:r>
      <w:r>
        <w:rPr>
          <w:color w:val="146151"/>
        </w:rPr>
        <w:t>a</w:t>
      </w:r>
      <w:r>
        <w:rPr>
          <w:color w:val="146151"/>
        </w:rPr>
        <w:t>a</w:t>
      </w:r>
      <w:r>
        <w:rPr>
          <w:color w:val="136151"/>
        </w:rPr>
        <w:t>a</w:t>
      </w:r>
      <w:r>
        <w:rPr>
          <w:color w:val="126050"/>
        </w:rPr>
        <w:t>a</w:t>
      </w:r>
      <w:r>
        <w:rPr>
          <w:color w:val="126050"/>
        </w:rPr>
        <w:t>a</w:t>
      </w:r>
      <w:r>
        <w:rPr>
          <w:color w:val="115F4F"/>
        </w:rPr>
        <w:t>a</w:t>
      </w:r>
      <w:r>
        <w:rPr>
          <w:color w:val="115F51"/>
        </w:rPr>
        <w:t>a</w:t>
      </w:r>
      <w:r>
        <w:rPr>
          <w:color w:val="135E53"/>
        </w:rPr>
        <w:t>a</w:t>
      </w:r>
      <w:r>
        <w:rPr>
          <w:color w:val="155C52"/>
        </w:rPr>
        <w:t>a</w:t>
      </w:r>
      <w:r>
        <w:rPr>
          <w:color w:val="1A5A51"/>
        </w:rPr>
        <w:t>a</w:t>
      </w:r>
      <w:r>
        <w:rPr>
          <w:color w:val="1F5851"/>
        </w:rPr>
        <w:t>a</w:t>
      </w:r>
      <w:r>
        <w:rPr>
          <w:color w:val="24534E"/>
        </w:rPr>
        <w:t>a</w:t>
      </w:r>
      <w:r>
        <w:rPr>
          <w:color w:val="284C49"/>
        </w:rPr>
        <w:t>a</w:t>
      </w:r>
      <w:r>
        <w:rPr>
          <w:color w:val="122E2D"/>
        </w:rPr>
        <w:t>a</w:t>
      </w:r>
      <w:r>
        <w:rPr>
          <w:color w:val="010E0D"/>
        </w:rPr>
        <w:t>a</w:t>
      </w:r>
      <w:r>
        <w:rPr>
          <w:color w:val="000607"/>
        </w:rPr>
        <w:t>a</w:t>
      </w:r>
      <w:r>
        <w:rPr>
          <w:color w:val="040A0D"/>
        </w:rPr>
        <w:t>a</w:t>
      </w:r>
      <w:r>
        <w:rPr>
          <w:color w:val="000205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205"/>
        </w:rPr>
        <w:t>a</w:t>
      </w:r>
      <w:r>
        <w:rPr>
          <w:color w:val="000405"/>
        </w:rPr>
        <w:t>a</w:t>
      </w:r>
      <w:r>
        <w:rPr>
          <w:color w:val="030405"/>
        </w:rPr>
        <w:t>a</w:t>
      </w:r>
      <w:r>
        <w:rPr>
          <w:color w:val="020101"/>
        </w:rPr>
        <w:t>a</w:t>
      </w:r>
      <w:r>
        <w:rPr>
          <w:color w:val="040000"/>
        </w:rPr>
        <w:t>a</w:t>
      </w:r>
      <w:r>
        <w:rPr>
          <w:color w:val="080000"/>
        </w:rPr>
        <w:t>a</w:t>
      </w:r>
      <w:r>
        <w:rPr>
          <w:color w:val="47362E"/>
        </w:rPr>
        <w:t>a</w:t>
      </w:r>
      <w:r>
        <w:rPr>
          <w:color w:val="AB917C"/>
        </w:rPr>
        <w:t>a</w:t>
      </w:r>
      <w:r>
        <w:rPr>
          <w:color w:val="C19E83"/>
        </w:rPr>
        <w:t>a</w:t>
      </w:r>
      <w:r>
        <w:rPr>
          <w:color w:val="C49A78"/>
        </w:rPr>
        <w:t>a</w:t>
      </w:r>
      <w:r>
        <w:rPr>
          <w:color w:val="CB9C76"/>
        </w:rPr>
        <w:t>a</w:t>
      </w:r>
      <w:r>
        <w:rPr>
          <w:color w:val="C89770"/>
        </w:rPr>
        <w:t>a</w:t>
      </w:r>
      <w:r>
        <w:rPr>
          <w:color w:val="C89776"/>
        </w:rPr>
        <w:t>a</w:t>
      </w:r>
      <w:r>
        <w:rPr>
          <w:color w:val="C89777"/>
        </w:rPr>
        <w:t>a</w:t>
      </w:r>
      <w:r>
        <w:rPr>
          <w:color w:val="C79676"/>
        </w:rPr>
        <w:t>a</w:t>
      </w:r>
      <w:r>
        <w:rPr>
          <w:color w:val="C79676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59576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6977B"/>
        </w:rPr>
        <w:t>a</w:t>
      </w:r>
      <w:r>
        <w:rPr>
          <w:color w:val="C6977B"/>
        </w:rPr>
        <w:t>a</w:t>
      </w:r>
      <w:r>
        <w:rPr>
          <w:color w:val="C6977B"/>
        </w:rPr>
        <w:t>a</w:t>
      </w:r>
      <w:r>
        <w:rPr>
          <w:color w:val="C6977B"/>
        </w:rPr>
        <w:t>a</w:t>
      </w:r>
      <w:r>
        <w:rPr>
          <w:color w:val="C6977B"/>
        </w:rPr>
        <w:t>a</w:t>
      </w:r>
      <w:r>
        <w:rPr>
          <w:color w:val="C6977B"/>
        </w:rPr>
        <w:t>a</w:t>
      </w:r>
      <w:r>
        <w:rPr>
          <w:color w:val="C6977B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6997F"/>
        </w:rPr>
        <w:t>a</w:t>
      </w:r>
      <w:r>
        <w:rPr>
          <w:color w:val="C39980"/>
        </w:rPr>
        <w:t>a</w:t>
      </w:r>
      <w:r>
        <w:rPr>
          <w:color w:val="C39980"/>
        </w:rPr>
        <w:t>a</w:t>
      </w:r>
      <w:r>
        <w:rPr>
          <w:color w:val="C49A81"/>
        </w:rPr>
        <w:t>a</w:t>
      </w:r>
      <w:r>
        <w:rPr>
          <w:color w:val="C59B82"/>
        </w:rPr>
        <w:t>a</w:t>
      </w:r>
      <w:r>
        <w:rPr>
          <w:color w:val="C59B82"/>
        </w:rPr>
        <w:t>a</w:t>
      </w:r>
      <w:r>
        <w:rPr>
          <w:color w:val="C59B82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  <w:r>
        <w:rPr>
          <w:color w:val="C69C83"/>
        </w:rPr>
        <w:t>a</w:t>
      </w:r>
    </w:p>
    <w:p>
      <w:r>
        <w:rPr>
          <w:color w:val="28BD79"/>
        </w:rPr>
        <w:t>a</w:t>
      </w:r>
      <w:r>
        <w:rPr>
          <w:color w:val="28BD79"/>
        </w:rPr>
        <w:t>a</w:t>
      </w:r>
      <w:r>
        <w:rPr>
          <w:color w:val="27BC78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F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BBF85"/>
        </w:rPr>
        <w:t>a</w:t>
      </w:r>
      <w:r>
        <w:rPr>
          <w:color w:val="29BD83"/>
        </w:rPr>
        <w:t>a</w:t>
      </w:r>
      <w:r>
        <w:rPr>
          <w:color w:val="28BC82"/>
        </w:rPr>
        <w:t>a</w:t>
      </w:r>
      <w:r>
        <w:rPr>
          <w:color w:val="28BC82"/>
        </w:rPr>
        <w:t>a</w:t>
      </w:r>
      <w:r>
        <w:rPr>
          <w:color w:val="2ABE84"/>
        </w:rPr>
        <w:t>a</w:t>
      </w:r>
      <w:r>
        <w:rPr>
          <w:color w:val="29BC83"/>
        </w:rPr>
        <w:t>a</w:t>
      </w:r>
      <w:r>
        <w:rPr>
          <w:color w:val="31B481"/>
        </w:rPr>
        <w:t>a</w:t>
      </w:r>
      <w:r>
        <w:rPr>
          <w:color w:val="3FA67E"/>
        </w:rPr>
        <w:t>a</w:t>
      </w:r>
      <w:r>
        <w:rPr>
          <w:color w:val="124A2E"/>
        </w:rPr>
        <w:t>a</w:t>
      </w:r>
      <w:r>
        <w:rPr>
          <w:color w:val="011002"/>
        </w:rPr>
        <w:t>a</w:t>
      </w:r>
      <w:r>
        <w:rPr>
          <w:color w:val="080B06"/>
        </w:rPr>
        <w:t>a</w:t>
      </w:r>
      <w:r>
        <w:rPr>
          <w:color w:val="0F0202"/>
        </w:rPr>
        <w:t>a</w:t>
      </w:r>
      <w:r>
        <w:rPr>
          <w:color w:val="0E0101"/>
        </w:rPr>
        <w:t>a</w:t>
      </w:r>
      <w:r>
        <w:rPr>
          <w:color w:val="050100"/>
        </w:rPr>
        <w:t>a</w:t>
      </w:r>
      <w:r>
        <w:rPr>
          <w:color w:val="000501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70102"/>
        </w:rPr>
        <w:t>a</w:t>
      </w:r>
      <w:r>
        <w:rPr>
          <w:color w:val="0B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405"/>
        </w:rPr>
        <w:t>a</w:t>
      </w:r>
      <w:r>
        <w:rPr>
          <w:color w:val="010301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2"/>
        </w:rPr>
        <w:t>a</w:t>
      </w:r>
      <w:r>
        <w:rPr>
          <w:color w:val="060906"/>
        </w:rPr>
        <w:t>a</w:t>
      </w:r>
      <w:r>
        <w:rPr>
          <w:color w:val="010601"/>
        </w:rPr>
        <w:t>a</w:t>
      </w:r>
      <w:r>
        <w:rPr>
          <w:color w:val="011101"/>
        </w:rPr>
        <w:t>a</w:t>
      </w:r>
      <w:r>
        <w:rPr>
          <w:color w:val="475B3D"/>
        </w:rPr>
        <w:t>a</w:t>
      </w:r>
      <w:r>
        <w:rPr>
          <w:color w:val="B3D49E"/>
        </w:rPr>
        <w:t>a</w:t>
      </w:r>
      <w:r>
        <w:rPr>
          <w:color w:val="B7E39E"/>
        </w:rPr>
        <w:t>a</w:t>
      </w:r>
      <w:r>
        <w:rPr>
          <w:color w:val="B4E69A"/>
        </w:rPr>
        <w:t>a</w:t>
      </w:r>
      <w:r>
        <w:rPr>
          <w:color w:val="B3E499"/>
        </w:rPr>
        <w:t>a</w:t>
      </w:r>
      <w:r>
        <w:rPr>
          <w:color w:val="B3E298"/>
        </w:rPr>
        <w:t>a</w:t>
      </w:r>
      <w:r>
        <w:rPr>
          <w:color w:val="B4E198"/>
        </w:rPr>
        <w:t>a</w:t>
      </w:r>
      <w:r>
        <w:rPr>
          <w:color w:val="B6E199"/>
        </w:rPr>
        <w:t>a</w:t>
      </w:r>
      <w:r>
        <w:rPr>
          <w:color w:val="B8E19A"/>
        </w:rPr>
        <w:t>a</w:t>
      </w:r>
      <w:r>
        <w:rPr>
          <w:color w:val="B9E19B"/>
        </w:rPr>
        <w:t>a</w:t>
      </w:r>
      <w:r>
        <w:rPr>
          <w:color w:val="BCE19C"/>
        </w:rPr>
        <w:t>a</w:t>
      </w:r>
      <w:r>
        <w:rPr>
          <w:color w:val="BDE19C"/>
        </w:rPr>
        <w:t>a</w:t>
      </w:r>
      <w:r>
        <w:rPr>
          <w:color w:val="BFE29D"/>
        </w:rPr>
        <w:t>a</w:t>
      </w:r>
      <w:r>
        <w:rPr>
          <w:color w:val="C1E39F"/>
        </w:rPr>
        <w:t>a</w:t>
      </w:r>
      <w:r>
        <w:rPr>
          <w:color w:val="C5E19C"/>
        </w:rPr>
        <w:t>a</w:t>
      </w:r>
      <w:r>
        <w:rPr>
          <w:color w:val="C6DC97"/>
        </w:rPr>
        <w:t>a</w:t>
      </w:r>
      <w:r>
        <w:rPr>
          <w:color w:val="BDCE9E"/>
        </w:rPr>
        <w:t>a</w:t>
      </w:r>
      <w:r>
        <w:rPr>
          <w:color w:val="2C3723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800"/>
        </w:rPr>
        <w:t>a</w:t>
      </w:r>
      <w:r>
        <w:rPr>
          <w:color w:val="B3C095"/>
        </w:rPr>
        <w:t>a</w:t>
      </w:r>
      <w:r>
        <w:rPr>
          <w:color w:val="CEE29E"/>
        </w:rPr>
        <w:t>a</w:t>
      </w:r>
      <w:r>
        <w:rPr>
          <w:color w:val="CCE492"/>
        </w:rPr>
        <w:t>a</w:t>
      </w:r>
      <w:r>
        <w:rPr>
          <w:color w:val="CBE796"/>
        </w:rPr>
        <w:t>a</w:t>
      </w:r>
      <w:r>
        <w:rPr>
          <w:color w:val="C9E59C"/>
        </w:rPr>
        <w:t>a</w:t>
      </w:r>
      <w:r>
        <w:rPr>
          <w:color w:val="CAE5A4"/>
        </w:rPr>
        <w:t>a</w:t>
      </w:r>
      <w:r>
        <w:rPr>
          <w:color w:val="CCE4A0"/>
        </w:rPr>
        <w:t>a</w:t>
      </w:r>
      <w:r>
        <w:rPr>
          <w:color w:val="CEE39E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1E59F"/>
        </w:rPr>
        <w:t>a</w:t>
      </w:r>
      <w:r>
        <w:rPr>
          <w:color w:val="D0E59F"/>
        </w:rPr>
        <w:t>a</w:t>
      </w:r>
      <w:r>
        <w:rPr>
          <w:color w:val="D0E59F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1E6A0"/>
        </w:rPr>
        <w:t>a</w:t>
      </w:r>
      <w:r>
        <w:rPr>
          <w:color w:val="D0E69F"/>
        </w:rPr>
        <w:t>a</w:t>
      </w:r>
      <w:r>
        <w:rPr>
          <w:color w:val="CFE59E"/>
        </w:rPr>
        <w:t>a</w:t>
      </w:r>
      <w:r>
        <w:rPr>
          <w:color w:val="CEE59D"/>
        </w:rPr>
        <w:t>a</w:t>
      </w:r>
      <w:r>
        <w:rPr>
          <w:color w:val="CDE49D"/>
        </w:rPr>
        <w:t>a</w:t>
      </w:r>
      <w:r>
        <w:rPr>
          <w:color w:val="CEE29D"/>
        </w:rPr>
        <w:t>a</w:t>
      </w:r>
      <w:r>
        <w:rPr>
          <w:color w:val="D2DE9A"/>
        </w:rPr>
        <w:t>a</w:t>
      </w:r>
      <w:r>
        <w:rPr>
          <w:color w:val="D6DF9B"/>
        </w:rPr>
        <w:t>a</w:t>
      </w:r>
      <w:r>
        <w:rPr>
          <w:color w:val="D7E09C"/>
        </w:rPr>
        <w:t>a</w:t>
      </w:r>
      <w:r>
        <w:rPr>
          <w:color w:val="D7E19D"/>
        </w:rPr>
        <w:t>a</w:t>
      </w:r>
      <w:r>
        <w:rPr>
          <w:color w:val="D6E29D"/>
        </w:rPr>
        <w:t>a</w:t>
      </w:r>
      <w:r>
        <w:rPr>
          <w:color w:val="D5E29D"/>
        </w:rPr>
        <w:t>a</w:t>
      </w:r>
      <w:r>
        <w:rPr>
          <w:color w:val="D3E09B"/>
        </w:rPr>
        <w:t>a</w:t>
      </w:r>
      <w:r>
        <w:rPr>
          <w:color w:val="D2E09A"/>
        </w:rPr>
        <w:t>a</w:t>
      </w:r>
      <w:r>
        <w:rPr>
          <w:color w:val="D1E09A"/>
        </w:rPr>
        <w:t>a</w:t>
      </w:r>
      <w:r>
        <w:rPr>
          <w:color w:val="D0E09A"/>
        </w:rPr>
        <w:t>a</w:t>
      </w:r>
      <w:r>
        <w:rPr>
          <w:color w:val="CFE19A"/>
        </w:rPr>
        <w:t>a</w:t>
      </w:r>
      <w:r>
        <w:rPr>
          <w:color w:val="D0E09A"/>
        </w:rPr>
        <w:t>a</w:t>
      </w:r>
      <w:r>
        <w:rPr>
          <w:color w:val="CFE29B"/>
        </w:rPr>
        <w:t>a</w:t>
      </w:r>
      <w:r>
        <w:rPr>
          <w:color w:val="CDE39B"/>
        </w:rPr>
        <w:t>a</w:t>
      </w:r>
      <w:r>
        <w:rPr>
          <w:color w:val="CDE39B"/>
        </w:rPr>
        <w:t>a</w:t>
      </w:r>
      <w:r>
        <w:rPr>
          <w:color w:val="CDE39B"/>
        </w:rPr>
        <w:t>a</w:t>
      </w:r>
      <w:r>
        <w:rPr>
          <w:color w:val="CDE39B"/>
        </w:rPr>
        <w:t>a</w:t>
      </w:r>
      <w:r>
        <w:rPr>
          <w:color w:val="CEE29B"/>
        </w:rPr>
        <w:t>a</w:t>
      </w:r>
      <w:r>
        <w:rPr>
          <w:color w:val="CEE29B"/>
        </w:rPr>
        <w:t>a</w:t>
      </w:r>
      <w:r>
        <w:rPr>
          <w:color w:val="D0E19B"/>
        </w:rPr>
        <w:t>a</w:t>
      </w:r>
      <w:r>
        <w:rPr>
          <w:color w:val="D0E19B"/>
        </w:rPr>
        <w:t>a</w:t>
      </w:r>
      <w:r>
        <w:rPr>
          <w:color w:val="D0E19B"/>
        </w:rPr>
        <w:t>a</w:t>
      </w:r>
      <w:r>
        <w:rPr>
          <w:color w:val="D1E09B"/>
        </w:rPr>
        <w:t>a</w:t>
      </w:r>
      <w:r>
        <w:rPr>
          <w:color w:val="D1E09B"/>
        </w:rPr>
        <w:t>a</w:t>
      </w:r>
      <w:r>
        <w:rPr>
          <w:color w:val="D1E09B"/>
        </w:rPr>
        <w:t>a</w:t>
      </w:r>
      <w:r>
        <w:rPr>
          <w:color w:val="CEE199"/>
        </w:rPr>
        <w:t>a</w:t>
      </w:r>
      <w:r>
        <w:rPr>
          <w:color w:val="CCE298"/>
        </w:rPr>
        <w:t>a</w:t>
      </w:r>
      <w:r>
        <w:rPr>
          <w:color w:val="CCE298"/>
        </w:rPr>
        <w:t>a</w:t>
      </w:r>
      <w:r>
        <w:rPr>
          <w:color w:val="CBE197"/>
        </w:rPr>
        <w:t>a</w:t>
      </w:r>
      <w:r>
        <w:rPr>
          <w:color w:val="CAE096"/>
        </w:rPr>
        <w:t>a</w:t>
      </w:r>
      <w:r>
        <w:rPr>
          <w:color w:val="CAE096"/>
        </w:rPr>
        <w:t>a</w:t>
      </w:r>
      <w:r>
        <w:rPr>
          <w:color w:val="CAE096"/>
        </w:rPr>
        <w:t>a</w:t>
      </w:r>
      <w:r>
        <w:rPr>
          <w:color w:val="CAE096"/>
        </w:rPr>
        <w:t>a</w:t>
      </w:r>
      <w:r>
        <w:rPr>
          <w:color w:val="C9DF96"/>
        </w:rPr>
        <w:t>a</w:t>
      </w:r>
      <w:r>
        <w:rPr>
          <w:color w:val="C9DF95"/>
        </w:rPr>
        <w:t>a</w:t>
      </w:r>
      <w:r>
        <w:rPr>
          <w:color w:val="C9DF95"/>
        </w:rPr>
        <w:t>a</w:t>
      </w:r>
      <w:r>
        <w:rPr>
          <w:color w:val="C8DE94"/>
        </w:rPr>
        <w:t>a</w:t>
      </w:r>
      <w:r>
        <w:rPr>
          <w:color w:val="C8DE95"/>
        </w:rPr>
        <w:t>a</w:t>
      </w:r>
      <w:r>
        <w:rPr>
          <w:color w:val="C9DE98"/>
        </w:rPr>
        <w:t>a</w:t>
      </w:r>
      <w:r>
        <w:rPr>
          <w:color w:val="C8DD98"/>
        </w:rPr>
        <w:t>a</w:t>
      </w:r>
      <w:r>
        <w:rPr>
          <w:color w:val="C7DC97"/>
        </w:rPr>
        <w:t>a</w:t>
      </w:r>
      <w:r>
        <w:rPr>
          <w:color w:val="C6DC96"/>
        </w:rPr>
        <w:t>a</w:t>
      </w:r>
      <w:r>
        <w:rPr>
          <w:color w:val="C5DB95"/>
        </w:rPr>
        <w:t>a</w:t>
      </w:r>
      <w:r>
        <w:rPr>
          <w:color w:val="C4DB95"/>
        </w:rPr>
        <w:t>a</w:t>
      </w:r>
      <w:r>
        <w:rPr>
          <w:color w:val="C3DC95"/>
        </w:rPr>
        <w:t>a</w:t>
      </w:r>
      <w:r>
        <w:rPr>
          <w:color w:val="C2DB95"/>
        </w:rPr>
        <w:t>a</w:t>
      </w:r>
      <w:r>
        <w:rPr>
          <w:color w:val="C1DB94"/>
        </w:rPr>
        <w:t>a</w:t>
      </w:r>
      <w:r>
        <w:rPr>
          <w:color w:val="BFD992"/>
        </w:rPr>
        <w:t>a</w:t>
      </w:r>
      <w:r>
        <w:rPr>
          <w:color w:val="BED992"/>
        </w:rPr>
        <w:t>a</w:t>
      </w:r>
      <w:r>
        <w:rPr>
          <w:color w:val="BDD891"/>
        </w:rPr>
        <w:t>a</w:t>
      </w:r>
      <w:r>
        <w:rPr>
          <w:color w:val="BBD891"/>
        </w:rPr>
        <w:t>a</w:t>
      </w:r>
      <w:r>
        <w:rPr>
          <w:color w:val="B9D791"/>
        </w:rPr>
        <w:t>a</w:t>
      </w:r>
      <w:r>
        <w:rPr>
          <w:color w:val="B8D690"/>
        </w:rPr>
        <w:t>a</w:t>
      </w:r>
      <w:r>
        <w:rPr>
          <w:color w:val="B6D590"/>
        </w:rPr>
        <w:t>a</w:t>
      </w:r>
      <w:r>
        <w:rPr>
          <w:color w:val="B3D48E"/>
        </w:rPr>
        <w:t>a</w:t>
      </w:r>
      <w:r>
        <w:rPr>
          <w:color w:val="B2D48E"/>
        </w:rPr>
        <w:t>a</w:t>
      </w:r>
      <w:r>
        <w:rPr>
          <w:color w:val="AED38D"/>
        </w:rPr>
        <w:t>a</w:t>
      </w:r>
      <w:r>
        <w:rPr>
          <w:color w:val="AAD18B"/>
        </w:rPr>
        <w:t>a</w:t>
      </w:r>
      <w:r>
        <w:rPr>
          <w:color w:val="A9D18B"/>
        </w:rPr>
        <w:t>a</w:t>
      </w:r>
      <w:r>
        <w:rPr>
          <w:color w:val="A6CF8A"/>
        </w:rPr>
        <w:t>a</w:t>
      </w:r>
      <w:r>
        <w:rPr>
          <w:color w:val="A4CE8A"/>
        </w:rPr>
        <w:t>a</w:t>
      </w:r>
      <w:r>
        <w:rPr>
          <w:color w:val="A3CD89"/>
        </w:rPr>
        <w:t>a</w:t>
      </w:r>
      <w:r>
        <w:rPr>
          <w:color w:val="9FCD8A"/>
        </w:rPr>
        <w:t>a</w:t>
      </w:r>
      <w:r>
        <w:rPr>
          <w:color w:val="98CB88"/>
        </w:rPr>
        <w:t>a</w:t>
      </w:r>
      <w:r>
        <w:rPr>
          <w:color w:val="95CA87"/>
        </w:rPr>
        <w:t>a</w:t>
      </w:r>
      <w:r>
        <w:rPr>
          <w:color w:val="91C885"/>
        </w:rPr>
        <w:t>a</w:t>
      </w:r>
      <w:r>
        <w:rPr>
          <w:color w:val="8DC684"/>
        </w:rPr>
        <w:t>a</w:t>
      </w:r>
      <w:r>
        <w:rPr>
          <w:color w:val="87C583"/>
        </w:rPr>
        <w:t>a</w:t>
      </w:r>
      <w:r>
        <w:rPr>
          <w:color w:val="82C683"/>
        </w:rPr>
        <w:t>a</w:t>
      </w:r>
      <w:r>
        <w:rPr>
          <w:color w:val="80C685"/>
        </w:rPr>
        <w:t>a</w:t>
      </w:r>
      <w:r>
        <w:rPr>
          <w:color w:val="79C483"/>
        </w:rPr>
        <w:t>a</w:t>
      </w:r>
      <w:r>
        <w:rPr>
          <w:color w:val="73C180"/>
        </w:rPr>
        <w:t>a</w:t>
      </w:r>
      <w:r>
        <w:rPr>
          <w:color w:val="6FC080"/>
        </w:rPr>
        <w:t>a</w:t>
      </w:r>
      <w:r>
        <w:rPr>
          <w:color w:val="6BC07E"/>
        </w:rPr>
        <w:t>a</w:t>
      </w:r>
      <w:r>
        <w:rPr>
          <w:color w:val="68BD7C"/>
        </w:rPr>
        <w:t>a</w:t>
      </w:r>
      <w:r>
        <w:rPr>
          <w:color w:val="61B97B"/>
        </w:rPr>
        <w:t>a</w:t>
      </w:r>
      <w:r>
        <w:rPr>
          <w:color w:val="5EB87A"/>
        </w:rPr>
        <w:t>a</w:t>
      </w:r>
      <w:r>
        <w:rPr>
          <w:color w:val="5BB779"/>
        </w:rPr>
        <w:t>a</w:t>
      </w:r>
      <w:r>
        <w:rPr>
          <w:color w:val="56B577"/>
        </w:rPr>
        <w:t>a</w:t>
      </w:r>
      <w:r>
        <w:rPr>
          <w:color w:val="51B476"/>
        </w:rPr>
        <w:t>a</w:t>
      </w:r>
      <w:r>
        <w:rPr>
          <w:color w:val="4CB376"/>
        </w:rPr>
        <w:t>a</w:t>
      </w:r>
      <w:r>
        <w:rPr>
          <w:color w:val="48B376"/>
        </w:rPr>
        <w:t>a</w:t>
      </w:r>
      <w:r>
        <w:rPr>
          <w:color w:val="44B175"/>
        </w:rPr>
        <w:t>a</w:t>
      </w:r>
      <w:r>
        <w:rPr>
          <w:color w:val="42AF75"/>
        </w:rPr>
        <w:t>a</w:t>
      </w:r>
      <w:r>
        <w:rPr>
          <w:color w:val="40AD74"/>
        </w:rPr>
        <w:t>a</w:t>
      </w:r>
      <w:r>
        <w:rPr>
          <w:color w:val="3EAB74"/>
        </w:rPr>
        <w:t>a</w:t>
      </w:r>
      <w:r>
        <w:rPr>
          <w:color w:val="3DA972"/>
        </w:rPr>
        <w:t>a</w:t>
      </w:r>
      <w:r>
        <w:rPr>
          <w:color w:val="3CA972"/>
        </w:rPr>
        <w:t>a</w:t>
      </w:r>
      <w:r>
        <w:rPr>
          <w:color w:val="39A873"/>
        </w:rPr>
        <w:t>a</w:t>
      </w:r>
      <w:r>
        <w:rPr>
          <w:color w:val="37A671"/>
        </w:rPr>
        <w:t>a</w:t>
      </w:r>
      <w:r>
        <w:rPr>
          <w:color w:val="33A26E"/>
        </w:rPr>
        <w:t>a</w:t>
      </w:r>
      <w:r>
        <w:rPr>
          <w:color w:val="31A06D"/>
        </w:rPr>
        <w:t>a</w:t>
      </w:r>
      <w:r>
        <w:rPr>
          <w:color w:val="2F9E6C"/>
        </w:rPr>
        <w:t>a</w:t>
      </w:r>
      <w:r>
        <w:rPr>
          <w:color w:val="2F9D6C"/>
        </w:rPr>
        <w:t>a</w:t>
      </w:r>
      <w:r>
        <w:rPr>
          <w:color w:val="2D9B6A"/>
        </w:rPr>
        <w:t>a</w:t>
      </w:r>
      <w:r>
        <w:rPr>
          <w:color w:val="2C9A6A"/>
        </w:rPr>
        <w:t>a</w:t>
      </w:r>
      <w:r>
        <w:rPr>
          <w:color w:val="2B996A"/>
        </w:rPr>
        <w:t>a</w:t>
      </w:r>
      <w:r>
        <w:rPr>
          <w:color w:val="2A9869"/>
        </w:rPr>
        <w:t>a</w:t>
      </w:r>
      <w:r>
        <w:rPr>
          <w:color w:val="289667"/>
        </w:rPr>
        <w:t>a</w:t>
      </w:r>
      <w:r>
        <w:rPr>
          <w:color w:val="279567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164"/>
        </w:rPr>
        <w:t>a</w:t>
      </w:r>
      <w:r>
        <w:rPr>
          <w:color w:val="218F64"/>
        </w:rPr>
        <w:t>a</w:t>
      </w:r>
      <w:r>
        <w:rPr>
          <w:color w:val="208D63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F8C63"/>
        </w:rPr>
        <w:t>a</w:t>
      </w:r>
      <w:r>
        <w:rPr>
          <w:color w:val="1E8B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C8660"/>
        </w:rPr>
        <w:t>a</w:t>
      </w:r>
      <w:r>
        <w:rPr>
          <w:color w:val="1C8560"/>
        </w:rPr>
        <w:t>a</w:t>
      </w:r>
      <w:r>
        <w:rPr>
          <w:color w:val="1B835E"/>
        </w:rPr>
        <w:t>a</w:t>
      </w:r>
      <w:r>
        <w:rPr>
          <w:color w:val="1B835E"/>
        </w:rPr>
        <w:t>a</w:t>
      </w:r>
      <w:r>
        <w:rPr>
          <w:color w:val="1A825D"/>
        </w:rPr>
        <w:t>a</w:t>
      </w:r>
      <w:r>
        <w:rPr>
          <w:color w:val="1B815C"/>
        </w:rPr>
        <w:t>a</w:t>
      </w:r>
      <w:r>
        <w:rPr>
          <w:color w:val="1E7F60"/>
        </w:rPr>
        <w:t>a</w:t>
      </w:r>
      <w:r>
        <w:rPr>
          <w:color w:val="1F7E60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97357"/>
        </w:rPr>
        <w:t>a</w:t>
      </w:r>
      <w:r>
        <w:rPr>
          <w:color w:val="1A7357"/>
        </w:rPr>
        <w:t>a</w:t>
      </w:r>
      <w:r>
        <w:rPr>
          <w:color w:val="197256"/>
        </w:rPr>
        <w:t>a</w:t>
      </w:r>
      <w:r>
        <w:rPr>
          <w:color w:val="197256"/>
        </w:rPr>
        <w:t>a</w:t>
      </w:r>
      <w:r>
        <w:rPr>
          <w:color w:val="1C7257"/>
        </w:rPr>
        <w:t>a</w:t>
      </w:r>
      <w:r>
        <w:rPr>
          <w:color w:val="1D7358"/>
        </w:rPr>
        <w:t>a</w:t>
      </w:r>
      <w:r>
        <w:rPr>
          <w:color w:val="1B7357"/>
        </w:rPr>
        <w:t>a</w:t>
      </w:r>
      <w:r>
        <w:rPr>
          <w:color w:val="197357"/>
        </w:rPr>
        <w:t>a</w:t>
      </w:r>
      <w:r>
        <w:rPr>
          <w:color w:val="197357"/>
        </w:rPr>
        <w:t>a</w:t>
      </w:r>
      <w:r>
        <w:rPr>
          <w:color w:val="187256"/>
        </w:rPr>
        <w:t>a</w:t>
      </w:r>
      <w:r>
        <w:rPr>
          <w:color w:val="187155"/>
        </w:rPr>
        <w:t>a</w:t>
      </w:r>
      <w:r>
        <w:rPr>
          <w:color w:val="197055"/>
        </w:rPr>
        <w:t>a</w:t>
      </w:r>
      <w:r>
        <w:rPr>
          <w:color w:val="1A7256"/>
        </w:rPr>
        <w:t>a</w:t>
      </w:r>
      <w:r>
        <w:rPr>
          <w:color w:val="197156"/>
        </w:rPr>
        <w:t>a</w:t>
      </w:r>
      <w:r>
        <w:rPr>
          <w:color w:val="167054"/>
        </w:rPr>
        <w:t>a</w:t>
      </w:r>
      <w:r>
        <w:rPr>
          <w:color w:val="126F52"/>
        </w:rPr>
        <w:t>a</w:t>
      </w:r>
      <w:r>
        <w:rPr>
          <w:color w:val="116C52"/>
        </w:rPr>
        <w:t>a</w:t>
      </w:r>
      <w:r>
        <w:rPr>
          <w:color w:val="176954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A6755"/>
        </w:rPr>
        <w:t>a</w:t>
      </w:r>
      <w:r>
        <w:rPr>
          <w:color w:val="196654"/>
        </w:rPr>
        <w:t>a</w:t>
      </w:r>
      <w:r>
        <w:rPr>
          <w:color w:val="1A6554"/>
        </w:rPr>
        <w:t>a</w:t>
      </w:r>
      <w:r>
        <w:rPr>
          <w:color w:val="196553"/>
        </w:rPr>
        <w:t>a</w:t>
      </w:r>
      <w:r>
        <w:rPr>
          <w:color w:val="196553"/>
        </w:rPr>
        <w:t>a</w:t>
      </w:r>
      <w:r>
        <w:rPr>
          <w:color w:val="196452"/>
        </w:rPr>
        <w:t>a</w:t>
      </w:r>
      <w:r>
        <w:rPr>
          <w:color w:val="186452"/>
        </w:rPr>
        <w:t>a</w:t>
      </w:r>
      <w:r>
        <w:rPr>
          <w:color w:val="196253"/>
        </w:rPr>
        <w:t>a</w:t>
      </w:r>
      <w:r>
        <w:rPr>
          <w:color w:val="1A6254"/>
        </w:rPr>
        <w:t>a</w:t>
      </w:r>
      <w:r>
        <w:rPr>
          <w:color w:val="196354"/>
        </w:rPr>
        <w:t>a</w:t>
      </w:r>
      <w:r>
        <w:rPr>
          <w:color w:val="196354"/>
        </w:rPr>
        <w:t>a</w:t>
      </w:r>
      <w:r>
        <w:rPr>
          <w:color w:val="196253"/>
        </w:rPr>
        <w:t>a</w:t>
      </w:r>
      <w:r>
        <w:rPr>
          <w:color w:val="176152"/>
        </w:rPr>
        <w:t>a</w:t>
      </w:r>
      <w:r>
        <w:rPr>
          <w:color w:val="156051"/>
        </w:rPr>
        <w:t>a</w:t>
      </w:r>
      <w:r>
        <w:rPr>
          <w:color w:val="156051"/>
        </w:rPr>
        <w:t>a</w:t>
      </w:r>
      <w:r>
        <w:rPr>
          <w:color w:val="156151"/>
        </w:rPr>
        <w:t>a</w:t>
      </w:r>
      <w:r>
        <w:rPr>
          <w:color w:val="146050"/>
        </w:rPr>
        <w:t>a</w:t>
      </w:r>
      <w:r>
        <w:rPr>
          <w:color w:val="135F50"/>
        </w:rPr>
        <w:t>a</w:t>
      </w:r>
      <w:r>
        <w:rPr>
          <w:color w:val="135F4F"/>
        </w:rPr>
        <w:t>a</w:t>
      </w:r>
      <w:r>
        <w:rPr>
          <w:color w:val="135E51"/>
        </w:rPr>
        <w:t>a</w:t>
      </w:r>
      <w:r>
        <w:rPr>
          <w:color w:val="145D55"/>
        </w:rPr>
        <w:t>a</w:t>
      </w:r>
      <w:r>
        <w:rPr>
          <w:color w:val="155C55"/>
        </w:rPr>
        <w:t>a</w:t>
      </w:r>
      <w:r>
        <w:rPr>
          <w:color w:val="155951"/>
        </w:rPr>
        <w:t>a</w:t>
      </w:r>
      <w:r>
        <w:rPr>
          <w:color w:val="15554E"/>
        </w:rPr>
        <w:t>a</w:t>
      </w:r>
      <w:r>
        <w:rPr>
          <w:color w:val="1A554E"/>
        </w:rPr>
        <w:t>a</w:t>
      </w:r>
      <w:r>
        <w:rPr>
          <w:color w:val="22564F"/>
        </w:rPr>
        <w:t>a</w:t>
      </w:r>
      <w:r>
        <w:rPr>
          <w:color w:val="2B5853"/>
        </w:rPr>
        <w:t>a</w:t>
      </w:r>
      <w:r>
        <w:rPr>
          <w:color w:val="11312D"/>
        </w:rPr>
        <w:t>a</w:t>
      </w:r>
      <w:r>
        <w:rPr>
          <w:color w:val="02120F"/>
        </w:rPr>
        <w:t>a</w:t>
      </w:r>
      <w:r>
        <w:rPr>
          <w:color w:val="000908"/>
        </w:rPr>
        <w:t>a</w:t>
      </w:r>
      <w:r>
        <w:rPr>
          <w:color w:val="000607"/>
        </w:rPr>
        <w:t>a</w:t>
      </w:r>
      <w:r>
        <w:rPr>
          <w:color w:val="010506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00204"/>
        </w:rPr>
        <w:t>a</w:t>
      </w:r>
      <w:r>
        <w:rPr>
          <w:color w:val="030406"/>
        </w:rPr>
        <w:t>a</w:t>
      </w:r>
      <w:r>
        <w:rPr>
          <w:color w:val="050506"/>
        </w:rPr>
        <w:t>a</w:t>
      </w:r>
      <w:r>
        <w:rPr>
          <w:color w:val="060403"/>
        </w:rPr>
        <w:t>a</w:t>
      </w:r>
      <w:r>
        <w:rPr>
          <w:color w:val="080200"/>
        </w:rPr>
        <w:t>a</w:t>
      </w:r>
      <w:r>
        <w:rPr>
          <w:color w:val="170B05"/>
        </w:rPr>
        <w:t>a</w:t>
      </w:r>
      <w:r>
        <w:rPr>
          <w:color w:val="725D4C"/>
        </w:rPr>
        <w:t>a</w:t>
      </w:r>
      <w:r>
        <w:rPr>
          <w:color w:val="C0A189"/>
        </w:rPr>
        <w:t>a</w:t>
      </w:r>
      <w:r>
        <w:rPr>
          <w:color w:val="BE9778"/>
        </w:rPr>
        <w:t>a</w:t>
      </w:r>
      <w:r>
        <w:rPr>
          <w:color w:val="C79975"/>
        </w:rPr>
        <w:t>a</w:t>
      </w:r>
      <w:r>
        <w:rPr>
          <w:color w:val="CB9A74"/>
        </w:rPr>
        <w:t>a</w:t>
      </w:r>
      <w:r>
        <w:rPr>
          <w:color w:val="C89776"/>
        </w:rPr>
        <w:t>a</w:t>
      </w:r>
      <w:r>
        <w:rPr>
          <w:color w:val="C89777"/>
        </w:rPr>
        <w:t>a</w:t>
      </w:r>
      <w:r>
        <w:rPr>
          <w:color w:val="C89676"/>
        </w:rPr>
        <w:t>a</w:t>
      </w:r>
      <w:r>
        <w:rPr>
          <w:color w:val="C79676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69474"/>
        </w:rPr>
        <w:t>a</w:t>
      </w:r>
      <w:r>
        <w:rPr>
          <w:color w:val="C59474"/>
        </w:rPr>
        <w:t>a</w:t>
      </w:r>
      <w:r>
        <w:rPr>
          <w:color w:val="C59474"/>
        </w:rPr>
        <w:t>a</w:t>
      </w:r>
      <w:r>
        <w:rPr>
          <w:color w:val="C59474"/>
        </w:rPr>
        <w:t>a</w:t>
      </w:r>
      <w:r>
        <w:rPr>
          <w:color w:val="C59474"/>
        </w:rPr>
        <w:t>a</w:t>
      </w:r>
      <w:r>
        <w:rPr>
          <w:color w:val="C59474"/>
        </w:rPr>
        <w:t>a</w:t>
      </w:r>
      <w:r>
        <w:rPr>
          <w:color w:val="C49476"/>
        </w:rPr>
        <w:t>a</w:t>
      </w:r>
      <w:r>
        <w:rPr>
          <w:color w:val="C39478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C"/>
        </w:rPr>
        <w:t>a</w:t>
      </w:r>
      <w:r>
        <w:rPr>
          <w:color w:val="C5967C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5967C"/>
        </w:rPr>
        <w:t>a</w:t>
      </w:r>
      <w:r>
        <w:rPr>
          <w:color w:val="C5967C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5997F"/>
        </w:rPr>
        <w:t>a</w:t>
      </w:r>
      <w:r>
        <w:rPr>
          <w:color w:val="C49980"/>
        </w:rPr>
        <w:t>a</w:t>
      </w:r>
      <w:r>
        <w:rPr>
          <w:color w:val="C49980"/>
        </w:rPr>
        <w:t>a</w:t>
      </w:r>
      <w:r>
        <w:rPr>
          <w:color w:val="C59A81"/>
        </w:rPr>
        <w:t>a</w:t>
      </w:r>
      <w:r>
        <w:rPr>
          <w:color w:val="C59B82"/>
        </w:rPr>
        <w:t>a</w:t>
      </w:r>
      <w:r>
        <w:rPr>
          <w:color w:val="C69B82"/>
        </w:rPr>
        <w:t>a</w:t>
      </w:r>
      <w:r>
        <w:rPr>
          <w:color w:val="C69B82"/>
        </w:rPr>
        <w:t>a</w:t>
      </w:r>
      <w:r>
        <w:rPr>
          <w:color w:val="C69B82"/>
        </w:rPr>
        <w:t>a</w:t>
      </w:r>
      <w:r>
        <w:rPr>
          <w:color w:val="C69B82"/>
        </w:rPr>
        <w:t>a</w:t>
      </w:r>
      <w:r>
        <w:rPr>
          <w:color w:val="C69B82"/>
        </w:rPr>
        <w:t>a</w:t>
      </w:r>
      <w:r>
        <w:rPr>
          <w:color w:val="C69B82"/>
        </w:rPr>
        <w:t>a</w:t>
      </w:r>
      <w:r>
        <w:rPr>
          <w:color w:val="C69B82"/>
        </w:rPr>
        <w:t>a</w:t>
      </w:r>
    </w:p>
    <w:p>
      <w:r>
        <w:rPr>
          <w:color w:val="28BD79"/>
        </w:rPr>
        <w:t>a</w:t>
      </w:r>
      <w:r>
        <w:rPr>
          <w:color w:val="28BD79"/>
        </w:rPr>
        <w:t>a</w:t>
      </w:r>
      <w:r>
        <w:rPr>
          <w:color w:val="28BD79"/>
        </w:rPr>
        <w:t>a</w:t>
      </w:r>
      <w:r>
        <w:rPr>
          <w:color w:val="27BC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F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BBF85"/>
        </w:rPr>
        <w:t>a</w:t>
      </w:r>
      <w:r>
        <w:rPr>
          <w:color w:val="28BC82"/>
        </w:rPr>
        <w:t>a</w:t>
      </w:r>
      <w:r>
        <w:rPr>
          <w:color w:val="26BA80"/>
        </w:rPr>
        <w:t>a</w:t>
      </w:r>
      <w:r>
        <w:rPr>
          <w:color w:val="29BD83"/>
        </w:rPr>
        <w:t>a</w:t>
      </w:r>
      <w:r>
        <w:rPr>
          <w:color w:val="2EC288"/>
        </w:rPr>
        <w:t>a</w:t>
      </w:r>
      <w:r>
        <w:rPr>
          <w:color w:val="2FC288"/>
        </w:rPr>
        <w:t>a</w:t>
      </w:r>
      <w:r>
        <w:rPr>
          <w:color w:val="41B486"/>
        </w:rPr>
        <w:t>a</w:t>
      </w:r>
      <w:r>
        <w:rPr>
          <w:color w:val="286D50"/>
        </w:rPr>
        <w:t>a</w:t>
      </w:r>
      <w:r>
        <w:rPr>
          <w:color w:val="021504"/>
        </w:rPr>
        <w:t>a</w:t>
      </w:r>
      <w:r>
        <w:rPr>
          <w:color w:val="000B00"/>
        </w:rPr>
        <w:t>a</w:t>
      </w:r>
      <w:r>
        <w:rPr>
          <w:color w:val="070905"/>
        </w:rPr>
        <w:t>a</w:t>
      </w:r>
      <w:r>
        <w:rPr>
          <w:color w:val="090302"/>
        </w:rPr>
        <w:t>a</w:t>
      </w:r>
      <w:r>
        <w:rPr>
          <w:color w:val="0C0301"/>
        </w:rPr>
        <w:t>a</w:t>
      </w:r>
      <w:r>
        <w:rPr>
          <w:color w:val="040100"/>
        </w:rPr>
        <w:t>a</w:t>
      </w:r>
      <w:r>
        <w:rPr>
          <w:color w:val="010301"/>
        </w:rPr>
        <w:t>a</w:t>
      </w:r>
      <w:r>
        <w:rPr>
          <w:color w:val="010402"/>
        </w:rPr>
        <w:t>a</w:t>
      </w:r>
      <w:r>
        <w:rPr>
          <w:color w:val="020202"/>
        </w:rPr>
        <w:t>a</w:t>
      </w:r>
      <w:r>
        <w:rPr>
          <w:color w:val="070102"/>
        </w:rPr>
        <w:t>a</w:t>
      </w:r>
      <w:r>
        <w:rPr>
          <w:color w:val="09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405"/>
        </w:rPr>
        <w:t>a</w:t>
      </w:r>
      <w:r>
        <w:rPr>
          <w:color w:val="000302"/>
        </w:rPr>
        <w:t>a</w:t>
      </w:r>
      <w:r>
        <w:rPr>
          <w:color w:val="020300"/>
        </w:rPr>
        <w:t>a</w:t>
      </w:r>
      <w:r>
        <w:rPr>
          <w:color w:val="0402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50301"/>
        </w:rPr>
        <w:t>a</w:t>
      </w:r>
      <w:r>
        <w:rPr>
          <w:color w:val="050702"/>
        </w:rPr>
        <w:t>a</w:t>
      </w:r>
      <w:r>
        <w:rPr>
          <w:color w:val="000600"/>
        </w:rPr>
        <w:t>a</w:t>
      </w:r>
      <w:r>
        <w:rPr>
          <w:color w:val="051204"/>
        </w:rPr>
        <w:t>a</w:t>
      </w:r>
      <w:r>
        <w:rPr>
          <w:color w:val="86A271"/>
        </w:rPr>
        <w:t>a</w:t>
      </w:r>
      <w:r>
        <w:rPr>
          <w:color w:val="BADE9F"/>
        </w:rPr>
        <w:t>a</w:t>
      </w:r>
      <w:r>
        <w:rPr>
          <w:color w:val="B8E59D"/>
        </w:rPr>
        <w:t>a</w:t>
      </w:r>
      <w:r>
        <w:rPr>
          <w:color w:val="B6E69A"/>
        </w:rPr>
        <w:t>a</w:t>
      </w:r>
      <w:r>
        <w:rPr>
          <w:color w:val="B5E499"/>
        </w:rPr>
        <w:t>a</w:t>
      </w:r>
      <w:r>
        <w:rPr>
          <w:color w:val="B6E299"/>
        </w:rPr>
        <w:t>a</w:t>
      </w:r>
      <w:r>
        <w:rPr>
          <w:color w:val="B7E29A"/>
        </w:rPr>
        <w:t>a</w:t>
      </w:r>
      <w:r>
        <w:rPr>
          <w:color w:val="B8E39B"/>
        </w:rPr>
        <w:t>a</w:t>
      </w:r>
      <w:r>
        <w:rPr>
          <w:color w:val="B9E29A"/>
        </w:rPr>
        <w:t>a</w:t>
      </w:r>
      <w:r>
        <w:rPr>
          <w:color w:val="BAE29B"/>
        </w:rPr>
        <w:t>a</w:t>
      </w:r>
      <w:r>
        <w:rPr>
          <w:color w:val="BCE19B"/>
        </w:rPr>
        <w:t>a</w:t>
      </w:r>
      <w:r>
        <w:rPr>
          <w:color w:val="BDE29C"/>
        </w:rPr>
        <w:t>a</w:t>
      </w:r>
      <w:r>
        <w:rPr>
          <w:color w:val="BFE49D"/>
        </w:rPr>
        <w:t>a</w:t>
      </w:r>
      <w:r>
        <w:rPr>
          <w:color w:val="BFE59D"/>
        </w:rPr>
        <w:t>a</w:t>
      </w:r>
      <w:r>
        <w:rPr>
          <w:color w:val="C4E39B"/>
        </w:rPr>
        <w:t>a</w:t>
      </w:r>
      <w:r>
        <w:rPr>
          <w:color w:val="D2E6A6"/>
        </w:rPr>
        <w:t>a</w:t>
      </w:r>
      <w:r>
        <w:rPr>
          <w:color w:val="727F56"/>
        </w:rPr>
        <w:t>a</w:t>
      </w:r>
      <w:r>
        <w:rPr>
          <w:color w:val="020701"/>
        </w:rPr>
        <w:t>a</w:t>
      </w:r>
      <w:r>
        <w:rPr>
          <w:color w:val="05070C"/>
        </w:rPr>
        <w:t>a</w:t>
      </w:r>
      <w:r>
        <w:rPr>
          <w:color w:val="010307"/>
        </w:rPr>
        <w:t>a</w:t>
      </w:r>
      <w:r>
        <w:rPr>
          <w:color w:val="000401"/>
        </w:rPr>
        <w:t>a</w:t>
      </w:r>
      <w:r>
        <w:rPr>
          <w:color w:val="ACB78D"/>
        </w:rPr>
        <w:t>a</w:t>
      </w:r>
      <w:r>
        <w:rPr>
          <w:color w:val="CEE19D"/>
        </w:rPr>
        <w:t>a</w:t>
      </w:r>
      <w:r>
        <w:rPr>
          <w:color w:val="CDE690"/>
        </w:rPr>
        <w:t>a</w:t>
      </w:r>
      <w:r>
        <w:rPr>
          <w:color w:val="CBE792"/>
        </w:rPr>
        <w:t>a</w:t>
      </w:r>
      <w:r>
        <w:rPr>
          <w:color w:val="CAE79B"/>
        </w:rPr>
        <w:t>a</w:t>
      </w:r>
      <w:r>
        <w:rPr>
          <w:color w:val="CAE6A3"/>
        </w:rPr>
        <w:t>a</w:t>
      </w:r>
      <w:r>
        <w:rPr>
          <w:color w:val="CDE4A1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6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CFE5A0"/>
        </w:rPr>
        <w:t>a</w:t>
      </w:r>
      <w:r>
        <w:rPr>
          <w:color w:val="CDE69F"/>
        </w:rPr>
        <w:t>a</w:t>
      </w:r>
      <w:r>
        <w:rPr>
          <w:color w:val="CCE49F"/>
        </w:rPr>
        <w:t>a</w:t>
      </w:r>
      <w:r>
        <w:rPr>
          <w:color w:val="CBE49F"/>
        </w:rPr>
        <w:t>a</w:t>
      </w:r>
      <w:r>
        <w:rPr>
          <w:color w:val="CBE39E"/>
        </w:rPr>
        <w:t>a</w:t>
      </w:r>
      <w:r>
        <w:rPr>
          <w:color w:val="D1E5A0"/>
        </w:rPr>
        <w:t>a</w:t>
      </w:r>
      <w:r>
        <w:rPr>
          <w:color w:val="D3E59F"/>
        </w:rPr>
        <w:t>a</w:t>
      </w:r>
      <w:r>
        <w:rPr>
          <w:color w:val="D3E59E"/>
        </w:rPr>
        <w:t>a</w:t>
      </w:r>
      <w:r>
        <w:rPr>
          <w:color w:val="D1E39D"/>
        </w:rPr>
        <w:t>a</w:t>
      </w:r>
      <w:r>
        <w:rPr>
          <w:color w:val="D0E29C"/>
        </w:rPr>
        <w:t>a</w:t>
      </w:r>
      <w:r>
        <w:rPr>
          <w:color w:val="CFE19B"/>
        </w:rPr>
        <w:t>a</w:t>
      </w:r>
      <w:r>
        <w:rPr>
          <w:color w:val="D0E29C"/>
        </w:rPr>
        <w:t>a</w:t>
      </w:r>
      <w:r>
        <w:rPr>
          <w:color w:val="D1E49D"/>
        </w:rPr>
        <w:t>a</w:t>
      </w:r>
      <w:r>
        <w:rPr>
          <w:color w:val="D1E49D"/>
        </w:rPr>
        <w:t>a</w:t>
      </w:r>
      <w:r>
        <w:rPr>
          <w:color w:val="D0E39C"/>
        </w:rPr>
        <w:t>a</w:t>
      </w:r>
      <w:r>
        <w:rPr>
          <w:color w:val="CFE39C"/>
        </w:rPr>
        <w:t>a</w:t>
      </w:r>
      <w:r>
        <w:rPr>
          <w:color w:val="CFE29B"/>
        </w:rPr>
        <w:t>a</w:t>
      </w:r>
      <w:r>
        <w:rPr>
          <w:color w:val="CDE39B"/>
        </w:rPr>
        <w:t>a</w:t>
      </w:r>
      <w:r>
        <w:rPr>
          <w:color w:val="CCE39B"/>
        </w:rPr>
        <w:t>a</w:t>
      </w:r>
      <w:r>
        <w:rPr>
          <w:color w:val="CCE39B"/>
        </w:rPr>
        <w:t>a</w:t>
      </w:r>
      <w:r>
        <w:rPr>
          <w:color w:val="CCE39B"/>
        </w:rPr>
        <w:t>a</w:t>
      </w:r>
      <w:r>
        <w:rPr>
          <w:color w:val="CDE39B"/>
        </w:rPr>
        <w:t>a</w:t>
      </w:r>
      <w:r>
        <w:rPr>
          <w:color w:val="CEE29B"/>
        </w:rPr>
        <w:t>a</w:t>
      </w:r>
      <w:r>
        <w:rPr>
          <w:color w:val="CEE29B"/>
        </w:rPr>
        <w:t>a</w:t>
      </w:r>
      <w:r>
        <w:rPr>
          <w:color w:val="D0E19B"/>
        </w:rPr>
        <w:t>a</w:t>
      </w:r>
      <w:r>
        <w:rPr>
          <w:color w:val="D0E19B"/>
        </w:rPr>
        <w:t>a</w:t>
      </w:r>
      <w:r>
        <w:rPr>
          <w:color w:val="D1E09B"/>
        </w:rPr>
        <w:t>a</w:t>
      </w:r>
      <w:r>
        <w:rPr>
          <w:color w:val="D1E09B"/>
        </w:rPr>
        <w:t>a</w:t>
      </w:r>
      <w:r>
        <w:rPr>
          <w:color w:val="D2E09B"/>
        </w:rPr>
        <w:t>a</w:t>
      </w:r>
      <w:r>
        <w:rPr>
          <w:color w:val="D2E09B"/>
        </w:rPr>
        <w:t>a</w:t>
      </w:r>
      <w:r>
        <w:rPr>
          <w:color w:val="CEE199"/>
        </w:rPr>
        <w:t>a</w:t>
      </w:r>
      <w:r>
        <w:rPr>
          <w:color w:val="CCE297"/>
        </w:rPr>
        <w:t>a</w:t>
      </w:r>
      <w:r>
        <w:rPr>
          <w:color w:val="CCE297"/>
        </w:rPr>
        <w:t>a</w:t>
      </w:r>
      <w:r>
        <w:rPr>
          <w:color w:val="CBE196"/>
        </w:rPr>
        <w:t>a</w:t>
      </w:r>
      <w:r>
        <w:rPr>
          <w:color w:val="CAE095"/>
        </w:rPr>
        <w:t>a</w:t>
      </w:r>
      <w:r>
        <w:rPr>
          <w:color w:val="CAE095"/>
        </w:rPr>
        <w:t>a</w:t>
      </w:r>
      <w:r>
        <w:rPr>
          <w:color w:val="CAE095"/>
        </w:rPr>
        <w:t>a</w:t>
      </w:r>
      <w:r>
        <w:rPr>
          <w:color w:val="CAE095"/>
        </w:rPr>
        <w:t>a</w:t>
      </w:r>
      <w:r>
        <w:rPr>
          <w:color w:val="CAE095"/>
        </w:rPr>
        <w:t>a</w:t>
      </w:r>
      <w:r>
        <w:rPr>
          <w:color w:val="C9DF94"/>
        </w:rPr>
        <w:t>a</w:t>
      </w:r>
      <w:r>
        <w:rPr>
          <w:color w:val="C9DF94"/>
        </w:rPr>
        <w:t>a</w:t>
      </w:r>
      <w:r>
        <w:rPr>
          <w:color w:val="C9DF94"/>
        </w:rPr>
        <w:t>a</w:t>
      </w:r>
      <w:r>
        <w:rPr>
          <w:color w:val="C9DF96"/>
        </w:rPr>
        <w:t>a</w:t>
      </w:r>
      <w:r>
        <w:rPr>
          <w:color w:val="CADE98"/>
        </w:rPr>
        <w:t>a</w:t>
      </w:r>
      <w:r>
        <w:rPr>
          <w:color w:val="C9DE99"/>
        </w:rPr>
        <w:t>a</w:t>
      </w:r>
      <w:r>
        <w:rPr>
          <w:color w:val="C8DD98"/>
        </w:rPr>
        <w:t>a</w:t>
      </w:r>
      <w:r>
        <w:rPr>
          <w:color w:val="C7DC97"/>
        </w:rPr>
        <w:t>a</w:t>
      </w:r>
      <w:r>
        <w:rPr>
          <w:color w:val="C5DB96"/>
        </w:rPr>
        <w:t>a</w:t>
      </w:r>
      <w:r>
        <w:rPr>
          <w:color w:val="C4DB95"/>
        </w:rPr>
        <w:t>a</w:t>
      </w:r>
      <w:r>
        <w:rPr>
          <w:color w:val="C5DC96"/>
        </w:rPr>
        <w:t>a</w:t>
      </w:r>
      <w:r>
        <w:rPr>
          <w:color w:val="C3DB95"/>
        </w:rPr>
        <w:t>a</w:t>
      </w:r>
      <w:r>
        <w:rPr>
          <w:color w:val="C1DB94"/>
        </w:rPr>
        <w:t>a</w:t>
      </w:r>
      <w:r>
        <w:rPr>
          <w:color w:val="BFDA93"/>
        </w:rPr>
        <w:t>a</w:t>
      </w:r>
      <w:r>
        <w:rPr>
          <w:color w:val="BED992"/>
        </w:rPr>
        <w:t>a</w:t>
      </w:r>
      <w:r>
        <w:rPr>
          <w:color w:val="BDD891"/>
        </w:rPr>
        <w:t>a</w:t>
      </w:r>
      <w:r>
        <w:rPr>
          <w:color w:val="BCD891"/>
        </w:rPr>
        <w:t>a</w:t>
      </w:r>
      <w:r>
        <w:rPr>
          <w:color w:val="BAD890"/>
        </w:rPr>
        <w:t>a</w:t>
      </w:r>
      <w:r>
        <w:rPr>
          <w:color w:val="B9D791"/>
        </w:rPr>
        <w:t>a</w:t>
      </w:r>
      <w:r>
        <w:rPr>
          <w:color w:val="B7D58F"/>
        </w:rPr>
        <w:t>a</w:t>
      </w:r>
      <w:r>
        <w:rPr>
          <w:color w:val="B5D48E"/>
        </w:rPr>
        <w:t>a</w:t>
      </w:r>
      <w:r>
        <w:rPr>
          <w:color w:val="B3D48F"/>
        </w:rPr>
        <w:t>a</w:t>
      </w:r>
      <w:r>
        <w:rPr>
          <w:color w:val="B0D38D"/>
        </w:rPr>
        <w:t>a</w:t>
      </w:r>
      <w:r>
        <w:rPr>
          <w:color w:val="ACD18B"/>
        </w:rPr>
        <w:t>a</w:t>
      </w:r>
      <w:r>
        <w:rPr>
          <w:color w:val="AAD08B"/>
        </w:rPr>
        <w:t>a</w:t>
      </w:r>
      <w:r>
        <w:rPr>
          <w:color w:val="A7CF8A"/>
        </w:rPr>
        <w:t>a</w:t>
      </w:r>
      <w:r>
        <w:rPr>
          <w:color w:val="A6CE8A"/>
        </w:rPr>
        <w:t>a</w:t>
      </w:r>
      <w:r>
        <w:rPr>
          <w:color w:val="A4CD89"/>
        </w:rPr>
        <w:t>a</w:t>
      </w:r>
      <w:r>
        <w:rPr>
          <w:color w:val="9FCD88"/>
        </w:rPr>
        <w:t>a</w:t>
      </w:r>
      <w:r>
        <w:rPr>
          <w:color w:val="99CB88"/>
        </w:rPr>
        <w:t>a</w:t>
      </w:r>
      <w:r>
        <w:rPr>
          <w:color w:val="97CA88"/>
        </w:rPr>
        <w:t>a</w:t>
      </w:r>
      <w:r>
        <w:rPr>
          <w:color w:val="93C886"/>
        </w:rPr>
        <w:t>a</w:t>
      </w:r>
      <w:r>
        <w:rPr>
          <w:color w:val="8EC685"/>
        </w:rPr>
        <w:t>a</w:t>
      </w:r>
      <w:r>
        <w:rPr>
          <w:color w:val="89C584"/>
        </w:rPr>
        <w:t>a</w:t>
      </w:r>
      <w:r>
        <w:rPr>
          <w:color w:val="84C683"/>
        </w:rPr>
        <w:t>a</w:t>
      </w:r>
      <w:r>
        <w:rPr>
          <w:color w:val="81C785"/>
        </w:rPr>
        <w:t>a</w:t>
      </w:r>
      <w:r>
        <w:rPr>
          <w:color w:val="7BC482"/>
        </w:rPr>
        <w:t>a</w:t>
      </w:r>
      <w:r>
        <w:rPr>
          <w:color w:val="74C180"/>
        </w:rPr>
        <w:t>a</w:t>
      </w:r>
      <w:r>
        <w:rPr>
          <w:color w:val="70C17F"/>
        </w:rPr>
        <w:t>a</w:t>
      </w:r>
      <w:r>
        <w:rPr>
          <w:color w:val="6DC07E"/>
        </w:rPr>
        <w:t>a</w:t>
      </w:r>
      <w:r>
        <w:rPr>
          <w:color w:val="6ABE7D"/>
        </w:rPr>
        <w:t>a</w:t>
      </w:r>
      <w:r>
        <w:rPr>
          <w:color w:val="63BA7C"/>
        </w:rPr>
        <w:t>a</w:t>
      </w:r>
      <w:r>
        <w:rPr>
          <w:color w:val="60B87B"/>
        </w:rPr>
        <w:t>a</w:t>
      </w:r>
      <w:r>
        <w:rPr>
          <w:color w:val="5CB779"/>
        </w:rPr>
        <w:t>a</w:t>
      </w:r>
      <w:r>
        <w:rPr>
          <w:color w:val="57B677"/>
        </w:rPr>
        <w:t>a</w:t>
      </w:r>
      <w:r>
        <w:rPr>
          <w:color w:val="51B575"/>
        </w:rPr>
        <w:t>a</w:t>
      </w:r>
      <w:r>
        <w:rPr>
          <w:color w:val="4DB476"/>
        </w:rPr>
        <w:t>a</w:t>
      </w:r>
      <w:r>
        <w:rPr>
          <w:color w:val="49B376"/>
        </w:rPr>
        <w:t>a</w:t>
      </w:r>
      <w:r>
        <w:rPr>
          <w:color w:val="46B276"/>
        </w:rPr>
        <w:t>a</w:t>
      </w:r>
      <w:r>
        <w:rPr>
          <w:color w:val="43B076"/>
        </w:rPr>
        <w:t>a</w:t>
      </w:r>
      <w:r>
        <w:rPr>
          <w:color w:val="41AE74"/>
        </w:rPr>
        <w:t>a</w:t>
      </w:r>
      <w:r>
        <w:rPr>
          <w:color w:val="3FAC73"/>
        </w:rPr>
        <w:t>a</w:t>
      </w:r>
      <w:r>
        <w:rPr>
          <w:color w:val="3DA872"/>
        </w:rPr>
        <w:t>a</w:t>
      </w:r>
      <w:r>
        <w:rPr>
          <w:color w:val="3CA972"/>
        </w:rPr>
        <w:t>a</w:t>
      </w:r>
      <w:r>
        <w:rPr>
          <w:color w:val="39A773"/>
        </w:rPr>
        <w:t>a</w:t>
      </w:r>
      <w:r>
        <w:rPr>
          <w:color w:val="37A671"/>
        </w:rPr>
        <w:t>a</w:t>
      </w:r>
      <w:r>
        <w:rPr>
          <w:color w:val="33A26D"/>
        </w:rPr>
        <w:t>a</w:t>
      </w:r>
      <w:r>
        <w:rPr>
          <w:color w:val="31A06D"/>
        </w:rPr>
        <w:t>a</w:t>
      </w:r>
      <w:r>
        <w:rPr>
          <w:color w:val="2F9E6B"/>
        </w:rPr>
        <w:t>a</w:t>
      </w:r>
      <w:r>
        <w:rPr>
          <w:color w:val="2F9E6B"/>
        </w:rPr>
        <w:t>a</w:t>
      </w:r>
      <w:r>
        <w:rPr>
          <w:color w:val="2E9C6B"/>
        </w:rPr>
        <w:t>a</w:t>
      </w:r>
      <w:r>
        <w:rPr>
          <w:color w:val="2D9B6A"/>
        </w:rPr>
        <w:t>a</w:t>
      </w:r>
      <w:r>
        <w:rPr>
          <w:color w:val="2B996A"/>
        </w:rPr>
        <w:t>a</w:t>
      </w:r>
      <w:r>
        <w:rPr>
          <w:color w:val="2A9869"/>
        </w:rPr>
        <w:t>a</w:t>
      </w:r>
      <w:r>
        <w:rPr>
          <w:color w:val="299768"/>
        </w:rPr>
        <w:t>a</w:t>
      </w:r>
      <w:r>
        <w:rPr>
          <w:color w:val="289667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39164"/>
        </w:rPr>
        <w:t>a</w:t>
      </w:r>
      <w:r>
        <w:rPr>
          <w:color w:val="218F64"/>
        </w:rPr>
        <w:t>a</w:t>
      </w:r>
      <w:r>
        <w:rPr>
          <w:color w:val="208D63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F8C63"/>
        </w:rPr>
        <w:t>a</w:t>
      </w:r>
      <w:r>
        <w:rPr>
          <w:color w:val="1E8B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C8660"/>
        </w:rPr>
        <w:t>a</w:t>
      </w:r>
      <w:r>
        <w:rPr>
          <w:color w:val="1C8560"/>
        </w:rPr>
        <w:t>a</w:t>
      </w:r>
      <w:r>
        <w:rPr>
          <w:color w:val="1B835E"/>
        </w:rPr>
        <w:t>a</w:t>
      </w:r>
      <w:r>
        <w:rPr>
          <w:color w:val="1B835E"/>
        </w:rPr>
        <w:t>a</w:t>
      </w:r>
      <w:r>
        <w:rPr>
          <w:color w:val="1A825D"/>
        </w:rPr>
        <w:t>a</w:t>
      </w:r>
      <w:r>
        <w:rPr>
          <w:color w:val="1B815C"/>
        </w:rPr>
        <w:t>a</w:t>
      </w:r>
      <w:r>
        <w:rPr>
          <w:color w:val="1E7F60"/>
        </w:rPr>
        <w:t>a</w:t>
      </w:r>
      <w:r>
        <w:rPr>
          <w:color w:val="1F7E60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97357"/>
        </w:rPr>
        <w:t>a</w:t>
      </w:r>
      <w:r>
        <w:rPr>
          <w:color w:val="1A7357"/>
        </w:rPr>
        <w:t>a</w:t>
      </w:r>
      <w:r>
        <w:rPr>
          <w:color w:val="197256"/>
        </w:rPr>
        <w:t>a</w:t>
      </w:r>
      <w:r>
        <w:rPr>
          <w:color w:val="1A7256"/>
        </w:rPr>
        <w:t>a</w:t>
      </w:r>
      <w:r>
        <w:rPr>
          <w:color w:val="1D7157"/>
        </w:rPr>
        <w:t>a</w:t>
      </w:r>
      <w:r>
        <w:rPr>
          <w:color w:val="1D7157"/>
        </w:rPr>
        <w:t>a</w:t>
      </w:r>
      <w:r>
        <w:rPr>
          <w:color w:val="1B7257"/>
        </w:rPr>
        <w:t>a</w:t>
      </w:r>
      <w:r>
        <w:rPr>
          <w:color w:val="197357"/>
        </w:rPr>
        <w:t>a</w:t>
      </w:r>
      <w:r>
        <w:rPr>
          <w:color w:val="187256"/>
        </w:rPr>
        <w:t>a</w:t>
      </w:r>
      <w:r>
        <w:rPr>
          <w:color w:val="197256"/>
        </w:rPr>
        <w:t>a</w:t>
      </w:r>
      <w:r>
        <w:rPr>
          <w:color w:val="1A7055"/>
        </w:rPr>
        <w:t>a</w:t>
      </w:r>
      <w:r>
        <w:rPr>
          <w:color w:val="1A6E54"/>
        </w:rPr>
        <w:t>a</w:t>
      </w:r>
      <w:r>
        <w:rPr>
          <w:color w:val="1B6F55"/>
        </w:rPr>
        <w:t>a</w:t>
      </w:r>
      <w:r>
        <w:rPr>
          <w:color w:val="1A6F55"/>
        </w:rPr>
        <w:t>a</w:t>
      </w:r>
      <w:r>
        <w:rPr>
          <w:color w:val="157054"/>
        </w:rPr>
        <w:t>a</w:t>
      </w:r>
      <w:r>
        <w:rPr>
          <w:color w:val="117152"/>
        </w:rPr>
        <w:t>a</w:t>
      </w:r>
      <w:r>
        <w:rPr>
          <w:color w:val="106E53"/>
        </w:rPr>
        <w:t>a</w:t>
      </w:r>
      <w:r>
        <w:rPr>
          <w:color w:val="166954"/>
        </w:rPr>
        <w:t>a</w:t>
      </w:r>
      <w:r>
        <w:rPr>
          <w:color w:val="186855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86855"/>
        </w:rPr>
        <w:t>a</w:t>
      </w:r>
      <w:r>
        <w:rPr>
          <w:color w:val="166653"/>
        </w:rPr>
        <w:t>a</w:t>
      </w:r>
      <w:r>
        <w:rPr>
          <w:color w:val="166653"/>
        </w:rPr>
        <w:t>a</w:t>
      </w:r>
      <w:r>
        <w:rPr>
          <w:color w:val="156653"/>
        </w:rPr>
        <w:t>a</w:t>
      </w:r>
      <w:r>
        <w:rPr>
          <w:color w:val="146652"/>
        </w:rPr>
        <w:t>a</w:t>
      </w:r>
      <w:r>
        <w:rPr>
          <w:color w:val="146652"/>
        </w:rPr>
        <w:t>a</w:t>
      </w:r>
      <w:r>
        <w:rPr>
          <w:color w:val="146552"/>
        </w:rPr>
        <w:t>a</w:t>
      </w:r>
      <w:r>
        <w:rPr>
          <w:color w:val="166352"/>
        </w:rPr>
        <w:t>a</w:t>
      </w:r>
      <w:r>
        <w:rPr>
          <w:color w:val="196354"/>
        </w:rPr>
        <w:t>a</w:t>
      </w:r>
      <w:r>
        <w:rPr>
          <w:color w:val="196354"/>
        </w:rPr>
        <w:t>a</w:t>
      </w:r>
      <w:r>
        <w:rPr>
          <w:color w:val="1A6254"/>
        </w:rPr>
        <w:t>a</w:t>
      </w:r>
      <w:r>
        <w:rPr>
          <w:color w:val="196153"/>
        </w:rPr>
        <w:t>a</w:t>
      </w:r>
      <w:r>
        <w:rPr>
          <w:color w:val="186052"/>
        </w:rPr>
        <w:t>a</w:t>
      </w:r>
      <w:r>
        <w:rPr>
          <w:color w:val="175F51"/>
        </w:rPr>
        <w:t>a</w:t>
      </w:r>
      <w:r>
        <w:rPr>
          <w:color w:val="175F51"/>
        </w:rPr>
        <w:t>a</w:t>
      </w:r>
      <w:r>
        <w:rPr>
          <w:color w:val="175F51"/>
        </w:rPr>
        <w:t>a</w:t>
      </w:r>
      <w:r>
        <w:rPr>
          <w:color w:val="165E50"/>
        </w:rPr>
        <w:t>a</w:t>
      </w:r>
      <w:r>
        <w:rPr>
          <w:color w:val="155E50"/>
        </w:rPr>
        <w:t>a</w:t>
      </w:r>
      <w:r>
        <w:rPr>
          <w:color w:val="145E4F"/>
        </w:rPr>
        <w:t>a</w:t>
      </w:r>
      <w:r>
        <w:rPr>
          <w:color w:val="155D51"/>
        </w:rPr>
        <w:t>a</w:t>
      </w:r>
      <w:r>
        <w:rPr>
          <w:color w:val="145954"/>
        </w:rPr>
        <w:t>a</w:t>
      </w:r>
      <w:r>
        <w:rPr>
          <w:color w:val="155A56"/>
        </w:rPr>
        <w:t>a</w:t>
      </w:r>
      <w:r>
        <w:rPr>
          <w:color w:val="145A54"/>
        </w:rPr>
        <w:t>a</w:t>
      </w:r>
      <w:r>
        <w:rPr>
          <w:color w:val="125851"/>
        </w:rPr>
        <w:t>a</w:t>
      </w:r>
      <w:r>
        <w:rPr>
          <w:color w:val="12574E"/>
        </w:rPr>
        <w:t>a</w:t>
      </w:r>
      <w:r>
        <w:rPr>
          <w:color w:val="16584E"/>
        </w:rPr>
        <w:t>a</w:t>
      </w:r>
      <w:r>
        <w:rPr>
          <w:color w:val="1A544B"/>
        </w:rPr>
        <w:t>a</w:t>
      </w:r>
      <w:r>
        <w:rPr>
          <w:color w:val="23534B"/>
        </w:rPr>
        <w:t>a</w:t>
      </w:r>
      <w:r>
        <w:rPr>
          <w:color w:val="163933"/>
        </w:rPr>
        <w:t>a</w:t>
      </w:r>
      <w:r>
        <w:rPr>
          <w:color w:val="02130F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405"/>
        </w:rPr>
        <w:t>a</w:t>
      </w:r>
      <w:r>
        <w:rPr>
          <w:color w:val="010204"/>
        </w:rPr>
        <w:t>a</w:t>
      </w:r>
      <w:r>
        <w:rPr>
          <w:color w:val="000103"/>
        </w:rPr>
        <w:t>a</w:t>
      </w:r>
      <w:r>
        <w:rPr>
          <w:color w:val="010407"/>
        </w:rPr>
        <w:t>a</w:t>
      </w:r>
      <w:r>
        <w:rPr>
          <w:color w:val="040506"/>
        </w:rPr>
        <w:t>a</w:t>
      </w:r>
      <w:r>
        <w:rPr>
          <w:color w:val="040100"/>
        </w:rPr>
        <w:t>a</w:t>
      </w:r>
      <w:r>
        <w:rPr>
          <w:color w:val="0A0200"/>
        </w:rPr>
        <w:t>a</w:t>
      </w:r>
      <w:r>
        <w:rPr>
          <w:color w:val="24130E"/>
        </w:rPr>
        <w:t>a</w:t>
      </w:r>
      <w:r>
        <w:rPr>
          <w:color w:val="957964"/>
        </w:rPr>
        <w:t>a</w:t>
      </w:r>
      <w:r>
        <w:rPr>
          <w:color w:val="CBA68B"/>
        </w:rPr>
        <w:t>a</w:t>
      </w:r>
      <w:r>
        <w:rPr>
          <w:color w:val="BD9170"/>
        </w:rPr>
        <w:t>a</w:t>
      </w:r>
      <w:r>
        <w:rPr>
          <w:color w:val="CE9E7A"/>
        </w:rPr>
        <w:t>a</w:t>
      </w:r>
      <w:r>
        <w:rPr>
          <w:color w:val="C99776"/>
        </w:rPr>
        <w:t>a</w:t>
      </w:r>
      <w:r>
        <w:rPr>
          <w:color w:val="C99677"/>
        </w:rPr>
        <w:t>a</w:t>
      </w:r>
      <w:r>
        <w:rPr>
          <w:color w:val="C89576"/>
        </w:rPr>
        <w:t>a</w:t>
      </w:r>
      <w:r>
        <w:rPr>
          <w:color w:val="C89576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59376"/>
        </w:rPr>
        <w:t>a</w:t>
      </w:r>
      <w:r>
        <w:rPr>
          <w:color w:val="C39478"/>
        </w:rPr>
        <w:t>a</w:t>
      </w:r>
      <w:r>
        <w:rPr>
          <w:color w:val="C39478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9"/>
        </w:rPr>
        <w:t>a</w:t>
      </w:r>
      <w:r>
        <w:rPr>
          <w:color w:val="C4957B"/>
        </w:rPr>
        <w:t>a</w:t>
      </w:r>
      <w:r>
        <w:rPr>
          <w:color w:val="C5967C"/>
        </w:rPr>
        <w:t>a</w:t>
      </w:r>
      <w:r>
        <w:rPr>
          <w:color w:val="C5967C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5967C"/>
        </w:rPr>
        <w:t>a</w:t>
      </w:r>
      <w:r>
        <w:rPr>
          <w:color w:val="C5967C"/>
        </w:rPr>
        <w:t>a</w:t>
      </w:r>
      <w:r>
        <w:rPr>
          <w:color w:val="C5967C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6977D"/>
        </w:rPr>
        <w:t>a</w:t>
      </w:r>
      <w:r>
        <w:rPr>
          <w:color w:val="C6987F"/>
        </w:rPr>
        <w:t>a</w:t>
      </w:r>
      <w:r>
        <w:rPr>
          <w:color w:val="C59980"/>
        </w:rPr>
        <w:t>a</w:t>
      </w:r>
      <w:r>
        <w:rPr>
          <w:color w:val="C59980"/>
        </w:rPr>
        <w:t>a</w:t>
      </w:r>
      <w:r>
        <w:rPr>
          <w:color w:val="C69A81"/>
        </w:rPr>
        <w:t>a</w:t>
      </w:r>
      <w:r>
        <w:rPr>
          <w:color w:val="C79B82"/>
        </w:rPr>
        <w:t>a</w:t>
      </w:r>
      <w:r>
        <w:rPr>
          <w:color w:val="C79B82"/>
        </w:rPr>
        <w:t>a</w:t>
      </w:r>
      <w:r>
        <w:rPr>
          <w:color w:val="C79B82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</w:p>
    <w:p>
      <w:r>
        <w:rPr>
          <w:color w:val="29BE7A"/>
        </w:rPr>
        <w:t>a</w:t>
      </w:r>
      <w:r>
        <w:rPr>
          <w:color w:val="28BD79"/>
        </w:rPr>
        <w:t>a</w:t>
      </w:r>
      <w:r>
        <w:rPr>
          <w:color w:val="28BD79"/>
        </w:rPr>
        <w:t>a</w:t>
      </w:r>
      <w:r>
        <w:rPr>
          <w:color w:val="28BD79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A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C7C"/>
        </w:rPr>
        <w:t>a</w:t>
      </w:r>
      <w:r>
        <w:rPr>
          <w:color w:val="27BB7D"/>
        </w:rPr>
        <w:t>a</w:t>
      </w:r>
      <w:r>
        <w:rPr>
          <w:color w:val="27BB7E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7BB7D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E"/>
        </w:rPr>
        <w:t>a</w:t>
      </w:r>
      <w:r>
        <w:rPr>
          <w:color w:val="28BC7F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ABE82"/>
        </w:rPr>
        <w:t>a</w:t>
      </w:r>
      <w:r>
        <w:rPr>
          <w:color w:val="29BD81"/>
        </w:rPr>
        <w:t>a</w:t>
      </w:r>
      <w:r>
        <w:rPr>
          <w:color w:val="29BD81"/>
        </w:rPr>
        <w:t>a</w:t>
      </w:r>
      <w:r>
        <w:rPr>
          <w:color w:val="28BC80"/>
        </w:rPr>
        <w:t>a</w:t>
      </w:r>
      <w:r>
        <w:rPr>
          <w:color w:val="28BC80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9BD83"/>
        </w:rPr>
        <w:t>a</w:t>
      </w:r>
      <w:r>
        <w:rPr>
          <w:color w:val="27BB81"/>
        </w:rPr>
        <w:t>a</w:t>
      </w:r>
      <w:r>
        <w:rPr>
          <w:color w:val="27BB81"/>
        </w:rPr>
        <w:t>a</w:t>
      </w:r>
      <w:r>
        <w:rPr>
          <w:color w:val="2CC086"/>
        </w:rPr>
        <w:t>a</w:t>
      </w:r>
      <w:r>
        <w:rPr>
          <w:color w:val="2EC288"/>
        </w:rPr>
        <w:t>a</w:t>
      </w:r>
      <w:r>
        <w:rPr>
          <w:color w:val="2ABC83"/>
        </w:rPr>
        <w:t>a</w:t>
      </w:r>
      <w:r>
        <w:rPr>
          <w:color w:val="31956D"/>
        </w:rPr>
        <w:t>a</w:t>
      </w:r>
      <w:r>
        <w:rPr>
          <w:color w:val="0F2D1C"/>
        </w:rPr>
        <w:t>a</w:t>
      </w:r>
      <w:r>
        <w:rPr>
          <w:color w:val="001506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80B06"/>
        </w:rPr>
        <w:t>a</w:t>
      </w:r>
      <w:r>
        <w:rPr>
          <w:color w:val="010000"/>
        </w:rPr>
        <w:t>a</w:t>
      </w:r>
      <w:r>
        <w:rPr>
          <w:color w:val="050100"/>
        </w:rPr>
        <w:t>a</w:t>
      </w:r>
      <w:r>
        <w:rPr>
          <w:color w:val="060001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303"/>
        </w:rPr>
        <w:t>a</w:t>
      </w:r>
      <w:r>
        <w:rPr>
          <w:color w:val="020300"/>
        </w:rPr>
        <w:t>a</w:t>
      </w:r>
      <w:r>
        <w:rPr>
          <w:color w:val="040200"/>
        </w:rPr>
        <w:t>a</w:t>
      </w:r>
      <w:r>
        <w:rPr>
          <w:color w:val="060100"/>
        </w:rPr>
        <w:t>a</w:t>
      </w:r>
      <w:r>
        <w:rPr>
          <w:color w:val="050200"/>
        </w:rPr>
        <w:t>a</w:t>
      </w:r>
      <w:r>
        <w:rPr>
          <w:color w:val="070501"/>
        </w:rPr>
        <w:t>a</w:t>
      </w:r>
      <w:r>
        <w:rPr>
          <w:color w:val="000300"/>
        </w:rPr>
        <w:t>a</w:t>
      </w:r>
      <w:r>
        <w:rPr>
          <w:color w:val="000600"/>
        </w:rPr>
        <w:t>a</w:t>
      </w:r>
      <w:r>
        <w:rPr>
          <w:color w:val="243912"/>
        </w:rPr>
        <w:t>a</w:t>
      </w:r>
      <w:r>
        <w:rPr>
          <w:color w:val="B6D49D"/>
        </w:rPr>
        <w:t>a</w:t>
      </w:r>
      <w:r>
        <w:rPr>
          <w:color w:val="B8DE9A"/>
        </w:rPr>
        <w:t>a</w:t>
      </w:r>
      <w:r>
        <w:rPr>
          <w:color w:val="B8E59B"/>
        </w:rPr>
        <w:t>a</w:t>
      </w:r>
      <w:r>
        <w:rPr>
          <w:color w:val="B6E69A"/>
        </w:rPr>
        <w:t>a</w:t>
      </w:r>
      <w:r>
        <w:rPr>
          <w:color w:val="B6E49B"/>
        </w:rPr>
        <w:t>a</w:t>
      </w:r>
      <w:r>
        <w:rPr>
          <w:color w:val="B7E39B"/>
        </w:rPr>
        <w:t>a</w:t>
      </w:r>
      <w:r>
        <w:rPr>
          <w:color w:val="BAE49C"/>
        </w:rPr>
        <w:t>a</w:t>
      </w:r>
      <w:r>
        <w:rPr>
          <w:color w:val="BCE49E"/>
        </w:rPr>
        <w:t>a</w:t>
      </w:r>
      <w:r>
        <w:rPr>
          <w:color w:val="BBE39C"/>
        </w:rPr>
        <w:t>a</w:t>
      </w:r>
      <w:r>
        <w:rPr>
          <w:color w:val="BAE29B"/>
        </w:rPr>
        <w:t>a</w:t>
      </w:r>
      <w:r>
        <w:rPr>
          <w:color w:val="BBE39A"/>
        </w:rPr>
        <w:t>a</w:t>
      </w:r>
      <w:r>
        <w:rPr>
          <w:color w:val="BBE39A"/>
        </w:rPr>
        <w:t>a</w:t>
      </w:r>
      <w:r>
        <w:rPr>
          <w:color w:val="BDE59A"/>
        </w:rPr>
        <w:t>a</w:t>
      </w:r>
      <w:r>
        <w:rPr>
          <w:color w:val="BEE79B"/>
        </w:rPr>
        <w:t>a</w:t>
      </w:r>
      <w:r>
        <w:rPr>
          <w:color w:val="C4E59B"/>
        </w:rPr>
        <w:t>a</w:t>
      </w:r>
      <w:r>
        <w:rPr>
          <w:color w:val="B9CC8D"/>
        </w:rPr>
        <w:t>a</w:t>
      </w:r>
      <w:r>
        <w:rPr>
          <w:color w:val="26311A"/>
        </w:rPr>
        <w:t>a</w:t>
      </w:r>
      <w:r>
        <w:rPr>
          <w:color w:val="000301"/>
        </w:rPr>
        <w:t>a</w:t>
      </w:r>
      <w:r>
        <w:rPr>
          <w:color w:val="040610"/>
        </w:rPr>
        <w:t>a</w:t>
      </w:r>
      <w:r>
        <w:rPr>
          <w:color w:val="070710"/>
        </w:rPr>
        <w:t>a</w:t>
      </w:r>
      <w:r>
        <w:rPr>
          <w:color w:val="010402"/>
        </w:rPr>
        <w:t>a</w:t>
      </w:r>
      <w:r>
        <w:rPr>
          <w:color w:val="A6B187"/>
        </w:rPr>
        <w:t>a</w:t>
      </w:r>
      <w:r>
        <w:rPr>
          <w:color w:val="CEE19A"/>
        </w:rPr>
        <w:t>a</w:t>
      </w:r>
      <w:r>
        <w:rPr>
          <w:color w:val="CEE78F"/>
        </w:rPr>
        <w:t>a</w:t>
      </w:r>
      <w:r>
        <w:rPr>
          <w:color w:val="CAE68F"/>
        </w:rPr>
        <w:t>a</w:t>
      </w:r>
      <w:r>
        <w:rPr>
          <w:color w:val="CAE798"/>
        </w:rPr>
        <w:t>a</w:t>
      </w:r>
      <w:r>
        <w:rPr>
          <w:color w:val="CBE7A2"/>
        </w:rPr>
        <w:t>a</w:t>
      </w:r>
      <w:r>
        <w:rPr>
          <w:color w:val="CDE5A1"/>
        </w:rPr>
        <w:t>a</w:t>
      </w:r>
      <w:r>
        <w:rPr>
          <w:color w:val="CFE49F"/>
        </w:rPr>
        <w:t>a</w:t>
      </w:r>
      <w:r>
        <w:rPr>
          <w:color w:val="CFE49F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1E6A1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5A0"/>
        </w:rPr>
        <w:t>a</w:t>
      </w:r>
      <w:r>
        <w:rPr>
          <w:color w:val="D0E6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A0"/>
        </w:rPr>
        <w:t>a</w:t>
      </w:r>
      <w:r>
        <w:rPr>
          <w:color w:val="D1E5A0"/>
        </w:rPr>
        <w:t>a</w:t>
      </w:r>
      <w:r>
        <w:rPr>
          <w:color w:val="D1E5A0"/>
        </w:rPr>
        <w:t>a</w:t>
      </w:r>
      <w:r>
        <w:rPr>
          <w:color w:val="CFE49F"/>
        </w:rPr>
        <w:t>a</w:t>
      </w:r>
      <w:r>
        <w:rPr>
          <w:color w:val="CEE49F"/>
        </w:rPr>
        <w:t>a</w:t>
      </w:r>
      <w:r>
        <w:rPr>
          <w:color w:val="CCE4A0"/>
        </w:rPr>
        <w:t>a</w:t>
      </w:r>
      <w:r>
        <w:rPr>
          <w:color w:val="CBE4A0"/>
        </w:rPr>
        <w:t>a</w:t>
      </w:r>
      <w:r>
        <w:rPr>
          <w:color w:val="CAE5A0"/>
        </w:rPr>
        <w:t>a</w:t>
      </w:r>
      <w:r>
        <w:rPr>
          <w:color w:val="CAE59F"/>
        </w:rPr>
        <w:t>a</w:t>
      </w:r>
      <w:r>
        <w:rPr>
          <w:color w:val="CEE8A1"/>
        </w:rPr>
        <w:t>a</w:t>
      </w:r>
      <w:r>
        <w:rPr>
          <w:color w:val="D1E8A0"/>
        </w:rPr>
        <w:t>a</w:t>
      </w:r>
      <w:r>
        <w:rPr>
          <w:color w:val="D0E79F"/>
        </w:rPr>
        <w:t>a</w:t>
      </w:r>
      <w:r>
        <w:rPr>
          <w:color w:val="CEE59D"/>
        </w:rPr>
        <w:t>a</w:t>
      </w:r>
      <w:r>
        <w:rPr>
          <w:color w:val="CEE59D"/>
        </w:rPr>
        <w:t>a</w:t>
      </w:r>
      <w:r>
        <w:rPr>
          <w:color w:val="CEE49C"/>
        </w:rPr>
        <w:t>a</w:t>
      </w:r>
      <w:r>
        <w:rPr>
          <w:color w:val="CFE59D"/>
        </w:rPr>
        <w:t>a</w:t>
      </w:r>
      <w:r>
        <w:rPr>
          <w:color w:val="CFE59D"/>
        </w:rPr>
        <w:t>a</w:t>
      </w:r>
      <w:r>
        <w:rPr>
          <w:color w:val="CFE59D"/>
        </w:rPr>
        <w:t>a</w:t>
      </w:r>
      <w:r>
        <w:rPr>
          <w:color w:val="CFE59D"/>
        </w:rPr>
        <w:t>a</w:t>
      </w:r>
      <w:r>
        <w:rPr>
          <w:color w:val="CEE49C"/>
        </w:rPr>
        <w:t>a</w:t>
      </w:r>
      <w:r>
        <w:rPr>
          <w:color w:val="CEE29B"/>
        </w:rPr>
        <w:t>a</w:t>
      </w:r>
      <w:r>
        <w:rPr>
          <w:color w:val="CDE39B"/>
        </w:rPr>
        <w:t>a</w:t>
      </w:r>
      <w:r>
        <w:rPr>
          <w:color w:val="CBE39B"/>
        </w:rPr>
        <w:t>a</w:t>
      </w:r>
      <w:r>
        <w:rPr>
          <w:color w:val="CBE39B"/>
        </w:rPr>
        <w:t>a</w:t>
      </w:r>
      <w:r>
        <w:rPr>
          <w:color w:val="CCE39B"/>
        </w:rPr>
        <w:t>a</w:t>
      </w:r>
      <w:r>
        <w:rPr>
          <w:color w:val="CDE39B"/>
        </w:rPr>
        <w:t>a</w:t>
      </w:r>
      <w:r>
        <w:rPr>
          <w:color w:val="CEE29B"/>
        </w:rPr>
        <w:t>a</w:t>
      </w:r>
      <w:r>
        <w:rPr>
          <w:color w:val="CEE29B"/>
        </w:rPr>
        <w:t>a</w:t>
      </w:r>
      <w:r>
        <w:rPr>
          <w:color w:val="D0E19B"/>
        </w:rPr>
        <w:t>a</w:t>
      </w:r>
      <w:r>
        <w:rPr>
          <w:color w:val="D0E19B"/>
        </w:rPr>
        <w:t>a</w:t>
      </w:r>
      <w:r>
        <w:rPr>
          <w:color w:val="D1E09B"/>
        </w:rPr>
        <w:t>a</w:t>
      </w:r>
      <w:r>
        <w:rPr>
          <w:color w:val="D3E09B"/>
        </w:rPr>
        <w:t>a</w:t>
      </w:r>
      <w:r>
        <w:rPr>
          <w:color w:val="D3E09B"/>
        </w:rPr>
        <w:t>a</w:t>
      </w:r>
      <w:r>
        <w:rPr>
          <w:color w:val="D2E19A"/>
        </w:rPr>
        <w:t>a</w:t>
      </w:r>
      <w:r>
        <w:rPr>
          <w:color w:val="CEE199"/>
        </w:rPr>
        <w:t>a</w:t>
      </w:r>
      <w:r>
        <w:rPr>
          <w:color w:val="CCE297"/>
        </w:rPr>
        <w:t>a</w:t>
      </w:r>
      <w:r>
        <w:rPr>
          <w:color w:val="CCE297"/>
        </w:rPr>
        <w:t>a</w:t>
      </w:r>
      <w:r>
        <w:rPr>
          <w:color w:val="CBE196"/>
        </w:rPr>
        <w:t>a</w:t>
      </w:r>
      <w:r>
        <w:rPr>
          <w:color w:val="CAE095"/>
        </w:rPr>
        <w:t>a</w:t>
      </w:r>
      <w:r>
        <w:rPr>
          <w:color w:val="CAE095"/>
        </w:rPr>
        <w:t>a</w:t>
      </w:r>
      <w:r>
        <w:rPr>
          <w:color w:val="CAE095"/>
        </w:rPr>
        <w:t>a</w:t>
      </w:r>
      <w:r>
        <w:rPr>
          <w:color w:val="CBE196"/>
        </w:rPr>
        <w:t>a</w:t>
      </w:r>
      <w:r>
        <w:rPr>
          <w:color w:val="CAE095"/>
        </w:rPr>
        <w:t>a</w:t>
      </w:r>
      <w:r>
        <w:rPr>
          <w:color w:val="CAE095"/>
        </w:rPr>
        <w:t>a</w:t>
      </w:r>
      <w:r>
        <w:rPr>
          <w:color w:val="C9DF94"/>
        </w:rPr>
        <w:t>a</w:t>
      </w:r>
      <w:r>
        <w:rPr>
          <w:color w:val="C9DF94"/>
        </w:rPr>
        <w:t>a</w:t>
      </w:r>
      <w:r>
        <w:rPr>
          <w:color w:val="C9DF96"/>
        </w:rPr>
        <w:t>a</w:t>
      </w:r>
      <w:r>
        <w:rPr>
          <w:color w:val="CBDF99"/>
        </w:rPr>
        <w:t>a</w:t>
      </w:r>
      <w:r>
        <w:rPr>
          <w:color w:val="CADE99"/>
        </w:rPr>
        <w:t>a</w:t>
      </w:r>
      <w:r>
        <w:rPr>
          <w:color w:val="C9DD98"/>
        </w:rPr>
        <w:t>a</w:t>
      </w:r>
      <w:r>
        <w:rPr>
          <w:color w:val="C7DC97"/>
        </w:rPr>
        <w:t>a</w:t>
      </w:r>
      <w:r>
        <w:rPr>
          <w:color w:val="C6DB96"/>
        </w:rPr>
        <w:t>a</w:t>
      </w:r>
      <w:r>
        <w:rPr>
          <w:color w:val="C6DB96"/>
        </w:rPr>
        <w:t>a</w:t>
      </w:r>
      <w:r>
        <w:rPr>
          <w:color w:val="C5DC96"/>
        </w:rPr>
        <w:t>a</w:t>
      </w:r>
      <w:r>
        <w:rPr>
          <w:color w:val="C4DC96"/>
        </w:rPr>
        <w:t>a</w:t>
      </w:r>
      <w:r>
        <w:rPr>
          <w:color w:val="C1DB94"/>
        </w:rPr>
        <w:t>a</w:t>
      </w:r>
      <w:r>
        <w:rPr>
          <w:color w:val="C0DA93"/>
        </w:rPr>
        <w:t>a</w:t>
      </w:r>
      <w:r>
        <w:rPr>
          <w:color w:val="C0DA93"/>
        </w:rPr>
        <w:t>a</w:t>
      </w:r>
      <w:r>
        <w:rPr>
          <w:color w:val="BED992"/>
        </w:rPr>
        <w:t>a</w:t>
      </w:r>
      <w:r>
        <w:rPr>
          <w:color w:val="BDD891"/>
        </w:rPr>
        <w:t>a</w:t>
      </w:r>
      <w:r>
        <w:rPr>
          <w:color w:val="BDD891"/>
        </w:rPr>
        <w:t>a</w:t>
      </w:r>
      <w:r>
        <w:rPr>
          <w:color w:val="BAD890"/>
        </w:rPr>
        <w:t>a</w:t>
      </w:r>
      <w:r>
        <w:rPr>
          <w:color w:val="B7D68F"/>
        </w:rPr>
        <w:t>a</w:t>
      </w:r>
      <w:r>
        <w:rPr>
          <w:color w:val="B5D48E"/>
        </w:rPr>
        <w:t>a</w:t>
      </w:r>
      <w:r>
        <w:rPr>
          <w:color w:val="B3D48D"/>
        </w:rPr>
        <w:t>a</w:t>
      </w:r>
      <w:r>
        <w:rPr>
          <w:color w:val="B1D38D"/>
        </w:rPr>
        <w:t>a</w:t>
      </w:r>
      <w:r>
        <w:rPr>
          <w:color w:val="ADD28C"/>
        </w:rPr>
        <w:t>a</w:t>
      </w:r>
      <w:r>
        <w:rPr>
          <w:color w:val="ACD18C"/>
        </w:rPr>
        <w:t>a</w:t>
      </w:r>
      <w:r>
        <w:rPr>
          <w:color w:val="A8D08A"/>
        </w:rPr>
        <w:t>a</w:t>
      </w:r>
      <w:r>
        <w:rPr>
          <w:color w:val="A6CE88"/>
        </w:rPr>
        <w:t>a</w:t>
      </w:r>
      <w:r>
        <w:rPr>
          <w:color w:val="A4CD87"/>
        </w:rPr>
        <w:t>a</w:t>
      </w:r>
      <w:r>
        <w:rPr>
          <w:color w:val="A2CE89"/>
        </w:rPr>
        <w:t>a</w:t>
      </w:r>
      <w:r>
        <w:rPr>
          <w:color w:val="9ACB87"/>
        </w:rPr>
        <w:t>a</w:t>
      </w:r>
      <w:r>
        <w:rPr>
          <w:color w:val="97CA87"/>
        </w:rPr>
        <w:t>a</w:t>
      </w:r>
      <w:r>
        <w:rPr>
          <w:color w:val="94C985"/>
        </w:rPr>
        <w:t>a</w:t>
      </w:r>
      <w:r>
        <w:rPr>
          <w:color w:val="8FC784"/>
        </w:rPr>
        <w:t>a</w:t>
      </w:r>
      <w:r>
        <w:rPr>
          <w:color w:val="89C584"/>
        </w:rPr>
        <w:t>a</w:t>
      </w:r>
      <w:r>
        <w:rPr>
          <w:color w:val="86C684"/>
        </w:rPr>
        <w:t>a</w:t>
      </w:r>
      <w:r>
        <w:rPr>
          <w:color w:val="81C786"/>
        </w:rPr>
        <w:t>a</w:t>
      </w:r>
      <w:r>
        <w:rPr>
          <w:color w:val="7BC483"/>
        </w:rPr>
        <w:t>a</w:t>
      </w:r>
      <w:r>
        <w:rPr>
          <w:color w:val="75C281"/>
        </w:rPr>
        <w:t>a</w:t>
      </w:r>
      <w:r>
        <w:rPr>
          <w:color w:val="71C280"/>
        </w:rPr>
        <w:t>a</w:t>
      </w:r>
      <w:r>
        <w:rPr>
          <w:color w:val="6EC07E"/>
        </w:rPr>
        <w:t>a</w:t>
      </w:r>
      <w:r>
        <w:rPr>
          <w:color w:val="6ABD7D"/>
        </w:rPr>
        <w:t>a</w:t>
      </w:r>
      <w:r>
        <w:rPr>
          <w:color w:val="64BA7C"/>
        </w:rPr>
        <w:t>a</w:t>
      </w:r>
      <w:r>
        <w:rPr>
          <w:color w:val="60B87B"/>
        </w:rPr>
        <w:t>a</w:t>
      </w:r>
      <w:r>
        <w:rPr>
          <w:color w:val="5DB879"/>
        </w:rPr>
        <w:t>a</w:t>
      </w:r>
      <w:r>
        <w:rPr>
          <w:color w:val="58B677"/>
        </w:rPr>
        <w:t>a</w:t>
      </w:r>
      <w:r>
        <w:rPr>
          <w:color w:val="52B575"/>
        </w:rPr>
        <w:t>a</w:t>
      </w:r>
      <w:r>
        <w:rPr>
          <w:color w:val="4DB475"/>
        </w:rPr>
        <w:t>a</w:t>
      </w:r>
      <w:r>
        <w:rPr>
          <w:color w:val="4AB477"/>
        </w:rPr>
        <w:t>a</w:t>
      </w:r>
      <w:r>
        <w:rPr>
          <w:color w:val="47B276"/>
        </w:rPr>
        <w:t>a</w:t>
      </w:r>
      <w:r>
        <w:rPr>
          <w:color w:val="44B177"/>
        </w:rPr>
        <w:t>a</w:t>
      </w:r>
      <w:r>
        <w:rPr>
          <w:color w:val="42AE75"/>
        </w:rPr>
        <w:t>a</w:t>
      </w:r>
      <w:r>
        <w:rPr>
          <w:color w:val="40AB73"/>
        </w:rPr>
        <w:t>a</w:t>
      </w:r>
      <w:r>
        <w:rPr>
          <w:color w:val="3DA870"/>
        </w:rPr>
        <w:t>a</w:t>
      </w:r>
      <w:r>
        <w:rPr>
          <w:color w:val="3BA871"/>
        </w:rPr>
        <w:t>a</w:t>
      </w:r>
      <w:r>
        <w:rPr>
          <w:color w:val="3AA773"/>
        </w:rPr>
        <w:t>a</w:t>
      </w:r>
      <w:r>
        <w:rPr>
          <w:color w:val="37A671"/>
        </w:rPr>
        <w:t>a</w:t>
      </w:r>
      <w:r>
        <w:rPr>
          <w:color w:val="33A26D"/>
        </w:rPr>
        <w:t>a</w:t>
      </w:r>
      <w:r>
        <w:rPr>
          <w:color w:val="31A06B"/>
        </w:rPr>
        <w:t>a</w:t>
      </w:r>
      <w:r>
        <w:rPr>
          <w:color w:val="2F9E6B"/>
        </w:rPr>
        <w:t>a</w:t>
      </w:r>
      <w:r>
        <w:rPr>
          <w:color w:val="2F9E6B"/>
        </w:rPr>
        <w:t>a</w:t>
      </w:r>
      <w:r>
        <w:rPr>
          <w:color w:val="2E9C6B"/>
        </w:rPr>
        <w:t>a</w:t>
      </w:r>
      <w:r>
        <w:rPr>
          <w:color w:val="2E9C6B"/>
        </w:rPr>
        <w:t>a</w:t>
      </w:r>
      <w:r>
        <w:rPr>
          <w:color w:val="2C9A69"/>
        </w:rPr>
        <w:t>a</w:t>
      </w:r>
      <w:r>
        <w:rPr>
          <w:color w:val="2A9869"/>
        </w:rPr>
        <w:t>a</w:t>
      </w:r>
      <w:r>
        <w:rPr>
          <w:color w:val="299768"/>
        </w:rPr>
        <w:t>a</w:t>
      </w:r>
      <w:r>
        <w:rPr>
          <w:color w:val="289667"/>
        </w:rPr>
        <w:t>a</w:t>
      </w:r>
      <w:r>
        <w:rPr>
          <w:color w:val="269466"/>
        </w:rPr>
        <w:t>a</w:t>
      </w:r>
      <w:r>
        <w:rPr>
          <w:color w:val="249265"/>
        </w:rPr>
        <w:t>a</w:t>
      </w:r>
      <w:r>
        <w:rPr>
          <w:color w:val="239164"/>
        </w:rPr>
        <w:t>a</w:t>
      </w:r>
      <w:r>
        <w:rPr>
          <w:color w:val="218F64"/>
        </w:rPr>
        <w:t>a</w:t>
      </w:r>
      <w:r>
        <w:rPr>
          <w:color w:val="208D63"/>
        </w:rPr>
        <w:t>a</w:t>
      </w:r>
      <w:r>
        <w:rPr>
          <w:color w:val="218E64"/>
        </w:rPr>
        <w:t>a</w:t>
      </w:r>
      <w:r>
        <w:rPr>
          <w:color w:val="208D64"/>
        </w:rPr>
        <w:t>a</w:t>
      </w:r>
      <w:r>
        <w:rPr>
          <w:color w:val="1F8C63"/>
        </w:rPr>
        <w:t>a</w:t>
      </w:r>
      <w:r>
        <w:rPr>
          <w:color w:val="1F8C63"/>
        </w:rPr>
        <w:t>a</w:t>
      </w:r>
      <w:r>
        <w:rPr>
          <w:color w:val="1E8B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D8A63"/>
        </w:rPr>
        <w:t>a</w:t>
      </w:r>
      <w:r>
        <w:rPr>
          <w:color w:val="1B8962"/>
        </w:rPr>
        <w:t>a</w:t>
      </w:r>
      <w:r>
        <w:rPr>
          <w:color w:val="1C8962"/>
        </w:rPr>
        <w:t>a</w:t>
      </w:r>
      <w:r>
        <w:rPr>
          <w:color w:val="1B8861"/>
        </w:rPr>
        <w:t>a</w:t>
      </w:r>
      <w:r>
        <w:rPr>
          <w:color w:val="1B8861"/>
        </w:rPr>
        <w:t>a</w:t>
      </w:r>
      <w:r>
        <w:rPr>
          <w:color w:val="1B8760"/>
        </w:rPr>
        <w:t>a</w:t>
      </w:r>
      <w:r>
        <w:rPr>
          <w:color w:val="1C8660"/>
        </w:rPr>
        <w:t>a</w:t>
      </w:r>
      <w:r>
        <w:rPr>
          <w:color w:val="1C8660"/>
        </w:rPr>
        <w:t>a</w:t>
      </w:r>
      <w:r>
        <w:rPr>
          <w:color w:val="1C8560"/>
        </w:rPr>
        <w:t>a</w:t>
      </w:r>
      <w:r>
        <w:rPr>
          <w:color w:val="1B835E"/>
        </w:rPr>
        <w:t>a</w:t>
      </w:r>
      <w:r>
        <w:rPr>
          <w:color w:val="1B835E"/>
        </w:rPr>
        <w:t>a</w:t>
      </w:r>
      <w:r>
        <w:rPr>
          <w:color w:val="1A825D"/>
        </w:rPr>
        <w:t>a</w:t>
      </w:r>
      <w:r>
        <w:rPr>
          <w:color w:val="1B815C"/>
        </w:rPr>
        <w:t>a</w:t>
      </w:r>
      <w:r>
        <w:rPr>
          <w:color w:val="1E7F60"/>
        </w:rPr>
        <w:t>a</w:t>
      </w:r>
      <w:r>
        <w:rPr>
          <w:color w:val="1F7E60"/>
        </w:rPr>
        <w:t>a</w:t>
      </w:r>
      <w:r>
        <w:rPr>
          <w:color w:val="1F7E60"/>
        </w:rPr>
        <w:t>a</w:t>
      </w:r>
      <w:r>
        <w:rPr>
          <w:color w:val="1E7D5F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D7C5E"/>
        </w:rPr>
        <w:t>a</w:t>
      </w:r>
      <w:r>
        <w:rPr>
          <w:color w:val="1C7B5D"/>
        </w:rPr>
        <w:t>a</w:t>
      </w:r>
      <w:r>
        <w:rPr>
          <w:color w:val="1C7B5D"/>
        </w:rPr>
        <w:t>a</w:t>
      </w:r>
      <w:r>
        <w:rPr>
          <w:color w:val="1B7A5C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A795B"/>
        </w:rPr>
        <w:t>a</w:t>
      </w:r>
      <w:r>
        <w:rPr>
          <w:color w:val="19785A"/>
        </w:rPr>
        <w:t>a</w:t>
      </w:r>
      <w:r>
        <w:rPr>
          <w:color w:val="19785A"/>
        </w:rPr>
        <w:t>a</w:t>
      </w:r>
      <w:r>
        <w:rPr>
          <w:color w:val="187759"/>
        </w:rPr>
        <w:t>a</w:t>
      </w:r>
      <w:r>
        <w:rPr>
          <w:color w:val="187759"/>
        </w:rPr>
        <w:t>a</w:t>
      </w:r>
      <w:r>
        <w:rPr>
          <w:color w:val="177658"/>
        </w:rPr>
        <w:t>a</w:t>
      </w:r>
      <w:r>
        <w:rPr>
          <w:color w:val="187558"/>
        </w:rPr>
        <w:t>a</w:t>
      </w:r>
      <w:r>
        <w:rPr>
          <w:color w:val="1A7458"/>
        </w:rPr>
        <w:t>a</w:t>
      </w:r>
      <w:r>
        <w:rPr>
          <w:color w:val="1A7458"/>
        </w:rPr>
        <w:t>a</w:t>
      </w:r>
      <w:r>
        <w:rPr>
          <w:color w:val="197357"/>
        </w:rPr>
        <w:t>a</w:t>
      </w:r>
      <w:r>
        <w:rPr>
          <w:color w:val="1A7357"/>
        </w:rPr>
        <w:t>a</w:t>
      </w:r>
      <w:r>
        <w:rPr>
          <w:color w:val="197256"/>
        </w:rPr>
        <w:t>a</w:t>
      </w:r>
      <w:r>
        <w:rPr>
          <w:color w:val="1A7256"/>
        </w:rPr>
        <w:t>a</w:t>
      </w:r>
      <w:r>
        <w:rPr>
          <w:color w:val="1D7157"/>
        </w:rPr>
        <w:t>a</w:t>
      </w:r>
      <w:r>
        <w:rPr>
          <w:color w:val="1E7157"/>
        </w:rPr>
        <w:t>a</w:t>
      </w:r>
      <w:r>
        <w:rPr>
          <w:color w:val="1B7257"/>
        </w:rPr>
        <w:t>a</w:t>
      </w:r>
      <w:r>
        <w:rPr>
          <w:color w:val="187256"/>
        </w:rPr>
        <w:t>a</w:t>
      </w:r>
      <w:r>
        <w:rPr>
          <w:color w:val="187256"/>
        </w:rPr>
        <w:t>a</w:t>
      </w:r>
      <w:r>
        <w:rPr>
          <w:color w:val="187155"/>
        </w:rPr>
        <w:t>a</w:t>
      </w:r>
      <w:r>
        <w:rPr>
          <w:color w:val="1B6F55"/>
        </w:rPr>
        <w:t>a</w:t>
      </w:r>
      <w:r>
        <w:rPr>
          <w:color w:val="1D6E54"/>
        </w:rPr>
        <w:t>a</w:t>
      </w:r>
      <w:r>
        <w:rPr>
          <w:color w:val="1C6C53"/>
        </w:rPr>
        <w:t>a</w:t>
      </w:r>
      <w:r>
        <w:rPr>
          <w:color w:val="196D53"/>
        </w:rPr>
        <w:t>a</w:t>
      </w:r>
      <w:r>
        <w:rPr>
          <w:color w:val="146F52"/>
        </w:rPr>
        <w:t>a</w:t>
      </w:r>
      <w:r>
        <w:rPr>
          <w:color w:val="107153"/>
        </w:rPr>
        <w:t>a</w:t>
      </w:r>
      <w:r>
        <w:rPr>
          <w:color w:val="117155"/>
        </w:rPr>
        <w:t>a</w:t>
      </w:r>
      <w:r>
        <w:rPr>
          <w:color w:val="146A54"/>
        </w:rPr>
        <w:t>a</w:t>
      </w:r>
      <w:r>
        <w:rPr>
          <w:color w:val="176855"/>
        </w:rPr>
        <w:t>a</w:t>
      </w:r>
      <w:r>
        <w:rPr>
          <w:color w:val="176855"/>
        </w:rPr>
        <w:t>a</w:t>
      </w:r>
      <w:r>
        <w:rPr>
          <w:color w:val="176855"/>
        </w:rPr>
        <w:t>a</w:t>
      </w:r>
      <w:r>
        <w:rPr>
          <w:color w:val="176855"/>
        </w:rPr>
        <w:t>a</w:t>
      </w:r>
      <w:r>
        <w:rPr>
          <w:color w:val="166955"/>
        </w:rPr>
        <w:t>a</w:t>
      </w:r>
      <w:r>
        <w:rPr>
          <w:color w:val="146753"/>
        </w:rPr>
        <w:t>a</w:t>
      </w:r>
      <w:r>
        <w:rPr>
          <w:color w:val="136853"/>
        </w:rPr>
        <w:t>a</w:t>
      </w:r>
      <w:r>
        <w:rPr>
          <w:color w:val="116852"/>
        </w:rPr>
        <w:t>a</w:t>
      </w:r>
      <w:r>
        <w:rPr>
          <w:color w:val="106852"/>
        </w:rPr>
        <w:t>a</w:t>
      </w:r>
      <w:r>
        <w:rPr>
          <w:color w:val="0F6852"/>
        </w:rPr>
        <w:t>a</w:t>
      </w:r>
      <w:r>
        <w:rPr>
          <w:color w:val="0E6751"/>
        </w:rPr>
        <w:t>a</w:t>
      </w:r>
      <w:r>
        <w:rPr>
          <w:color w:val="136452"/>
        </w:rPr>
        <w:t>a</w:t>
      </w:r>
      <w:r>
        <w:rPr>
          <w:color w:val="176454"/>
        </w:rPr>
        <w:t>a</w:t>
      </w:r>
      <w:r>
        <w:rPr>
          <w:color w:val="196354"/>
        </w:rPr>
        <w:t>a</w:t>
      </w:r>
      <w:r>
        <w:rPr>
          <w:color w:val="1A6254"/>
        </w:rPr>
        <w:t>a</w:t>
      </w:r>
      <w:r>
        <w:rPr>
          <w:color w:val="196153"/>
        </w:rPr>
        <w:t>a</w:t>
      </w:r>
      <w:r>
        <w:rPr>
          <w:color w:val="196052"/>
        </w:rPr>
        <w:t>a</w:t>
      </w:r>
      <w:r>
        <w:rPr>
          <w:color w:val="185F51"/>
        </w:rPr>
        <w:t>a</w:t>
      </w:r>
      <w:r>
        <w:rPr>
          <w:color w:val="185F51"/>
        </w:rPr>
        <w:t>a</w:t>
      </w:r>
      <w:r>
        <w:rPr>
          <w:color w:val="185F51"/>
        </w:rPr>
        <w:t>a</w:t>
      </w:r>
      <w:r>
        <w:rPr>
          <w:color w:val="175E50"/>
        </w:rPr>
        <w:t>a</w:t>
      </w:r>
      <w:r>
        <w:rPr>
          <w:color w:val="165E50"/>
        </w:rPr>
        <w:t>a</w:t>
      </w:r>
      <w:r>
        <w:rPr>
          <w:color w:val="155D4F"/>
        </w:rPr>
        <w:t>a</w:t>
      </w:r>
      <w:r>
        <w:rPr>
          <w:color w:val="165C51"/>
        </w:rPr>
        <w:t>a</w:t>
      </w:r>
      <w:r>
        <w:rPr>
          <w:color w:val="185855"/>
        </w:rPr>
        <w:t>a</w:t>
      </w:r>
      <w:r>
        <w:rPr>
          <w:color w:val="165856"/>
        </w:rPr>
        <w:t>a</w:t>
      </w:r>
      <w:r>
        <w:rPr>
          <w:color w:val="145B55"/>
        </w:rPr>
        <w:t>a</w:t>
      </w:r>
      <w:r>
        <w:rPr>
          <w:color w:val="115C55"/>
        </w:rPr>
        <w:t>a</w:t>
      </w:r>
      <w:r>
        <w:rPr>
          <w:color w:val="0F5C51"/>
        </w:rPr>
        <w:t>a</w:t>
      </w:r>
      <w:r>
        <w:rPr>
          <w:color w:val="0E5B4E"/>
        </w:rPr>
        <w:t>a</w:t>
      </w:r>
      <w:r>
        <w:rPr>
          <w:color w:val="0B4F42"/>
        </w:rPr>
        <w:t>a</w:t>
      </w:r>
      <w:r>
        <w:rPr>
          <w:color w:val="1F5A4E"/>
        </w:rPr>
        <w:t>a</w:t>
      </w:r>
      <w:r>
        <w:rPr>
          <w:color w:val="28564D"/>
        </w:rPr>
        <w:t>a</w:t>
      </w:r>
      <w:r>
        <w:rPr>
          <w:color w:val="14332E"/>
        </w:rPr>
        <w:t>a</w:t>
      </w:r>
      <w:r>
        <w:rPr>
          <w:color w:val="000F0D"/>
        </w:rPr>
        <w:t>a</w:t>
      </w:r>
      <w:r>
        <w:rPr>
          <w:color w:val="000504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60405"/>
        </w:rPr>
        <w:t>a</w:t>
      </w:r>
      <w:r>
        <w:rPr>
          <w:color w:val="040406"/>
        </w:rPr>
        <w:t>a</w:t>
      </w:r>
      <w:r>
        <w:rPr>
          <w:color w:val="000003"/>
        </w:rPr>
        <w:t>a</w:t>
      </w:r>
      <w:r>
        <w:rPr>
          <w:color w:val="000205"/>
        </w:rPr>
        <w:t>a</w:t>
      </w:r>
      <w:r>
        <w:rPr>
          <w:color w:val="010206"/>
        </w:rPr>
        <w:t>a</w:t>
      </w:r>
      <w:r>
        <w:rPr>
          <w:color w:val="010000"/>
        </w:rPr>
        <w:t>a</w:t>
      </w:r>
      <w:r>
        <w:rPr>
          <w:color w:val="0D0702"/>
        </w:rPr>
        <w:t>a</w:t>
      </w:r>
      <w:r>
        <w:rPr>
          <w:color w:val="100301"/>
        </w:rPr>
        <w:t>a</w:t>
      </w:r>
      <w:r>
        <w:rPr>
          <w:color w:val="442B17"/>
        </w:rPr>
        <w:t>a</w:t>
      </w:r>
      <w:r>
        <w:rPr>
          <w:color w:val="B08D74"/>
        </w:rPr>
        <w:t>a</w:t>
      </w:r>
      <w:r>
        <w:rPr>
          <w:color w:val="C19878"/>
        </w:rPr>
        <w:t>a</w:t>
      </w:r>
      <w:r>
        <w:rPr>
          <w:color w:val="C79977"/>
        </w:rPr>
        <w:t>a</w:t>
      </w:r>
      <w:r>
        <w:rPr>
          <w:color w:val="C89777"/>
        </w:rPr>
        <w:t>a</w:t>
      </w:r>
      <w:r>
        <w:rPr>
          <w:color w:val="C99677"/>
        </w:rPr>
        <w:t>a</w:t>
      </w:r>
      <w:r>
        <w:rPr>
          <w:color w:val="C89576"/>
        </w:rPr>
        <w:t>a</w:t>
      </w:r>
      <w:r>
        <w:rPr>
          <w:color w:val="C89576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79475"/>
        </w:rPr>
        <w:t>a</w:t>
      </w:r>
      <w:r>
        <w:rPr>
          <w:color w:val="C59376"/>
        </w:rPr>
        <w:t>a</w:t>
      </w:r>
      <w:r>
        <w:rPr>
          <w:color w:val="C49277"/>
        </w:rPr>
        <w:t>a</w:t>
      </w:r>
      <w:r>
        <w:rPr>
          <w:color w:val="C59378"/>
        </w:rPr>
        <w:t>a</w:t>
      </w:r>
      <w:r>
        <w:rPr>
          <w:color w:val="C59378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9"/>
        </w:rPr>
        <w:t>a</w:t>
      </w:r>
      <w:r>
        <w:rPr>
          <w:color w:val="C6947B"/>
        </w:rPr>
        <w:t>a</w:t>
      </w:r>
      <w:r>
        <w:rPr>
          <w:color w:val="C6947B"/>
        </w:rPr>
        <w:t>a</w:t>
      </w:r>
      <w:r>
        <w:rPr>
          <w:color w:val="C7957C"/>
        </w:rPr>
        <w:t>a</w:t>
      </w:r>
      <w:r>
        <w:rPr>
          <w:color w:val="C7957C"/>
        </w:rPr>
        <w:t>a</w:t>
      </w:r>
      <w:r>
        <w:rPr>
          <w:color w:val="C8967D"/>
        </w:rPr>
        <w:t>a</w:t>
      </w:r>
      <w:r>
        <w:rPr>
          <w:color w:val="C8967D"/>
        </w:rPr>
        <w:t>a</w:t>
      </w:r>
      <w:r>
        <w:rPr>
          <w:color w:val="C6947B"/>
        </w:rPr>
        <w:t>a</w:t>
      </w:r>
      <w:r>
        <w:rPr>
          <w:color w:val="C6947B"/>
        </w:rPr>
        <w:t>a</w:t>
      </w:r>
      <w:r>
        <w:rPr>
          <w:color w:val="C7957C"/>
        </w:rPr>
        <w:t>a</w:t>
      </w:r>
      <w:r>
        <w:rPr>
          <w:color w:val="C7957C"/>
        </w:rPr>
        <w:t>a</w:t>
      </w:r>
      <w:r>
        <w:rPr>
          <w:color w:val="C8967D"/>
        </w:rPr>
        <w:t>a</w:t>
      </w:r>
      <w:r>
        <w:rPr>
          <w:color w:val="C8967D"/>
        </w:rPr>
        <w:t>a</w:t>
      </w:r>
      <w:r>
        <w:rPr>
          <w:color w:val="C6977F"/>
        </w:rPr>
        <w:t>a</w:t>
      </w:r>
      <w:r>
        <w:rPr>
          <w:color w:val="C59980"/>
        </w:rPr>
        <w:t>a</w:t>
      </w:r>
      <w:r>
        <w:rPr>
          <w:color w:val="C59980"/>
        </w:rPr>
        <w:t>a</w:t>
      </w:r>
      <w:r>
        <w:rPr>
          <w:color w:val="C69A81"/>
        </w:rPr>
        <w:t>a</w:t>
      </w:r>
      <w:r>
        <w:rPr>
          <w:color w:val="C79B82"/>
        </w:rPr>
        <w:t>a</w:t>
      </w:r>
      <w:r>
        <w:rPr>
          <w:color w:val="C79B82"/>
        </w:rPr>
        <w:t>a</w:t>
      </w:r>
      <w:r>
        <w:rPr>
          <w:color w:val="C79B82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  <w:r>
        <w:rPr>
          <w:color w:val="C69A81"/>
        </w:rPr>
        <w:t>a</w:t>
      </w:r>
    </w:p>
    <w:p>
      <w:r>
        <w:rPr>
          <w:color w:val="29BE79"/>
        </w:rPr>
        <w:t>a</w:t>
      </w:r>
      <w:r>
        <w:rPr>
          <w:color w:val="29BD79"/>
        </w:rPr>
        <w:t>a</w:t>
      </w:r>
      <w:r>
        <w:rPr>
          <w:color w:val="29BD79"/>
        </w:rPr>
        <w:t>a</w:t>
      </w:r>
      <w:r>
        <w:rPr>
          <w:color w:val="29BC7A"/>
        </w:rPr>
        <w:t>a</w:t>
      </w:r>
      <w:r>
        <w:rPr>
          <w:color w:val="2ABB7B"/>
        </w:rPr>
        <w:t>a</w:t>
      </w:r>
      <w:r>
        <w:rPr>
          <w:color w:val="2ABB7B"/>
        </w:rPr>
        <w:t>a</w:t>
      </w:r>
      <w:r>
        <w:rPr>
          <w:color w:val="2ABB7B"/>
        </w:rPr>
        <w:t>a</w:t>
      </w:r>
      <w:r>
        <w:rPr>
          <w:color w:val="2ABB7C"/>
        </w:rPr>
        <w:t>a</w:t>
      </w:r>
      <w:r>
        <w:rPr>
          <w:color w:val="2ABB7C"/>
        </w:rPr>
        <w:t>a</w:t>
      </w:r>
      <w:r>
        <w:rPr>
          <w:color w:val="2ABB7C"/>
        </w:rPr>
        <w:t>a</w:t>
      </w:r>
      <w:r>
        <w:rPr>
          <w:color w:val="2ABB7D"/>
        </w:rPr>
        <w:t>a</w:t>
      </w:r>
      <w:r>
        <w:rPr>
          <w:color w:val="2ABB7D"/>
        </w:rPr>
        <w:t>a</w:t>
      </w:r>
      <w:r>
        <w:rPr>
          <w:color w:val="2ABC7E"/>
        </w:rPr>
        <w:t>a</w:t>
      </w:r>
      <w:r>
        <w:rPr>
          <w:color w:val="2ABB7F"/>
        </w:rPr>
        <w:t>a</w:t>
      </w:r>
      <w:r>
        <w:rPr>
          <w:color w:val="2BBC7F"/>
        </w:rPr>
        <w:t>a</w:t>
      </w:r>
      <w:r>
        <w:rPr>
          <w:color w:val="2BBC7F"/>
        </w:rPr>
        <w:t>a</w:t>
      </w:r>
      <w:r>
        <w:rPr>
          <w:color w:val="28BB7D"/>
        </w:rPr>
        <w:t>a</w:t>
      </w:r>
      <w:r>
        <w:rPr>
          <w:color w:val="28BB7D"/>
        </w:rPr>
        <w:t>a</w:t>
      </w:r>
      <w:r>
        <w:rPr>
          <w:color w:val="28BB7D"/>
        </w:rPr>
        <w:t>a</w:t>
      </w:r>
      <w:r>
        <w:rPr>
          <w:color w:val="28BB7D"/>
        </w:rPr>
        <w:t>a</w:t>
      </w:r>
      <w:r>
        <w:rPr>
          <w:color w:val="28BB7D"/>
        </w:rPr>
        <w:t>a</w:t>
      </w:r>
      <w:r>
        <w:rPr>
          <w:color w:val="28BB7D"/>
        </w:rPr>
        <w:t>a</w:t>
      </w:r>
      <w:r>
        <w:rPr>
          <w:color w:val="28BC7E"/>
        </w:rPr>
        <w:t>a</w:t>
      </w:r>
      <w:r>
        <w:rPr>
          <w:color w:val="29BC7E"/>
        </w:rPr>
        <w:t>a</w:t>
      </w:r>
      <w:r>
        <w:rPr>
          <w:color w:val="29BC7E"/>
        </w:rPr>
        <w:t>a</w:t>
      </w:r>
      <w:r>
        <w:rPr>
          <w:color w:val="29BC7E"/>
        </w:rPr>
        <w:t>a</w:t>
      </w:r>
      <w:r>
        <w:rPr>
          <w:color w:val="29BC7E"/>
        </w:rPr>
        <w:t>a</w:t>
      </w:r>
      <w:r>
        <w:rPr>
          <w:color w:val="29BC7E"/>
        </w:rPr>
        <w:t>a</w:t>
      </w:r>
      <w:r>
        <w:rPr>
          <w:color w:val="29BC7F"/>
        </w:rPr>
        <w:t>a</w:t>
      </w:r>
      <w:r>
        <w:rPr>
          <w:color w:val="2BBB80"/>
        </w:rPr>
        <w:t>a</w:t>
      </w:r>
      <w:r>
        <w:rPr>
          <w:color w:val="2BBB80"/>
        </w:rPr>
        <w:t>a</w:t>
      </w:r>
      <w:r>
        <w:rPr>
          <w:color w:val="2BBC80"/>
        </w:rPr>
        <w:t>a</w:t>
      </w:r>
      <w:r>
        <w:rPr>
          <w:color w:val="2CBC81"/>
        </w:rPr>
        <w:t>a</w:t>
      </w:r>
      <w:r>
        <w:rPr>
          <w:color w:val="2CBD81"/>
        </w:rPr>
        <w:t>a</w:t>
      </w:r>
      <w:r>
        <w:rPr>
          <w:color w:val="2CBD81"/>
        </w:rPr>
        <w:t>a</w:t>
      </w:r>
      <w:r>
        <w:rPr>
          <w:color w:val="2CBC81"/>
        </w:rPr>
        <w:t>a</w:t>
      </w:r>
      <w:r>
        <w:rPr>
          <w:color w:val="2CBD81"/>
        </w:rPr>
        <w:t>a</w:t>
      </w:r>
      <w:r>
        <w:rPr>
          <w:color w:val="2CBC81"/>
        </w:rPr>
        <w:t>a</w:t>
      </w:r>
      <w:r>
        <w:rPr>
          <w:color w:val="2BBC80"/>
        </w:rPr>
        <w:t>a</w:t>
      </w:r>
      <w:r>
        <w:rPr>
          <w:color w:val="2ABB7F"/>
        </w:rPr>
        <w:t>a</w:t>
      </w:r>
      <w:r>
        <w:rPr>
          <w:color w:val="2ABA7F"/>
        </w:rPr>
        <w:t>a</w:t>
      </w:r>
      <w:r>
        <w:rPr>
          <w:color w:val="2FBA80"/>
        </w:rPr>
        <w:t>a</w:t>
      </w:r>
      <w:r>
        <w:rPr>
          <w:color w:val="2EBA80"/>
        </w:rPr>
        <w:t>a</w:t>
      </w:r>
      <w:r>
        <w:rPr>
          <w:color w:val="2ABC80"/>
        </w:rPr>
        <w:t>a</w:t>
      </w:r>
      <w:r>
        <w:rPr>
          <w:color w:val="27BE80"/>
        </w:rPr>
        <w:t>a</w:t>
      </w:r>
      <w:r>
        <w:rPr>
          <w:color w:val="29BD80"/>
        </w:rPr>
        <w:t>a</w:t>
      </w:r>
      <w:r>
        <w:rPr>
          <w:color w:val="2BBB81"/>
        </w:rPr>
        <w:t>a</w:t>
      </w:r>
      <w:r>
        <w:rPr>
          <w:color w:val="2BBB82"/>
        </w:rPr>
        <w:t>a</w:t>
      </w:r>
      <w:r>
        <w:rPr>
          <w:color w:val="29BE84"/>
        </w:rPr>
        <w:t>a</w:t>
      </w:r>
      <w:r>
        <w:rPr>
          <w:color w:val="25BD82"/>
        </w:rPr>
        <w:t>a</w:t>
      </w:r>
      <w:r>
        <w:rPr>
          <w:color w:val="2BBC84"/>
        </w:rPr>
        <w:t>a</w:t>
      </w:r>
      <w:r>
        <w:rPr>
          <w:color w:val="34B783"/>
        </w:rPr>
        <w:t>a</w:t>
      </w:r>
      <w:r>
        <w:rPr>
          <w:color w:val="35A578"/>
        </w:rPr>
        <w:t>a</w:t>
      </w:r>
      <w:r>
        <w:rPr>
          <w:color w:val="1A5339"/>
        </w:rPr>
        <w:t>a</w:t>
      </w:r>
      <w:r>
        <w:rPr>
          <w:color w:val="010E04"/>
        </w:rPr>
        <w:t>a</w:t>
      </w:r>
      <w:r>
        <w:rPr>
          <w:color w:val="000601"/>
        </w:rPr>
        <w:t>a</w:t>
      </w:r>
      <w:r>
        <w:rPr>
          <w:color w:val="061008"/>
        </w:rPr>
        <w:t>a</w:t>
      </w:r>
      <w:r>
        <w:rPr>
          <w:color w:val="000500"/>
        </w:rPr>
        <w:t>a</w:t>
      </w:r>
      <w:r>
        <w:rPr>
          <w:color w:val="010502"/>
        </w:rPr>
        <w:t>a</w:t>
      </w:r>
      <w:r>
        <w:rPr>
          <w:color w:val="010101"/>
        </w:rPr>
        <w:t>a</w:t>
      </w:r>
      <w:r>
        <w:rPr>
          <w:color w:val="030101"/>
        </w:rPr>
        <w:t>a</w:t>
      </w:r>
      <w:r>
        <w:rPr>
          <w:color w:val="050001"/>
        </w:rPr>
        <w:t>a</w:t>
      </w:r>
      <w:r>
        <w:rPr>
          <w:color w:val="05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207"/>
        </w:rPr>
        <w:t>a</w:t>
      </w:r>
      <w:r>
        <w:rPr>
          <w:color w:val="010303"/>
        </w:rPr>
        <w:t>a</w:t>
      </w:r>
      <w:r>
        <w:rPr>
          <w:color w:val="0303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50200"/>
        </w:rPr>
        <w:t>a</w:t>
      </w:r>
      <w:r>
        <w:rPr>
          <w:color w:val="050502"/>
        </w:rPr>
        <w:t>a</w:t>
      </w:r>
      <w:r>
        <w:rPr>
          <w:color w:val="030801"/>
        </w:rPr>
        <w:t>a</w:t>
      </w:r>
      <w:r>
        <w:rPr>
          <w:color w:val="010901"/>
        </w:rPr>
        <w:t>a</w:t>
      </w:r>
      <w:r>
        <w:rPr>
          <w:color w:val="738D62"/>
        </w:rPr>
        <w:t>a</w:t>
      </w:r>
      <w:r>
        <w:rPr>
          <w:color w:val="BBDDA0"/>
        </w:rPr>
        <w:t>a</w:t>
      </w:r>
      <w:r>
        <w:rPr>
          <w:color w:val="B9E298"/>
        </w:rPr>
        <w:t>a</w:t>
      </w:r>
      <w:r>
        <w:rPr>
          <w:color w:val="BAE396"/>
        </w:rPr>
        <w:t>a</w:t>
      </w:r>
      <w:r>
        <w:rPr>
          <w:color w:val="BAE499"/>
        </w:rPr>
        <w:t>a</w:t>
      </w:r>
      <w:r>
        <w:rPr>
          <w:color w:val="BAE39B"/>
        </w:rPr>
        <w:t>a</w:t>
      </w:r>
      <w:r>
        <w:rPr>
          <w:color w:val="BBE39E"/>
        </w:rPr>
        <w:t>a</w:t>
      </w:r>
      <w:r>
        <w:rPr>
          <w:color w:val="BDE39F"/>
        </w:rPr>
        <w:t>a</w:t>
      </w:r>
      <w:r>
        <w:rPr>
          <w:color w:val="BDE49F"/>
        </w:rPr>
        <w:t>a</w:t>
      </w:r>
      <w:r>
        <w:rPr>
          <w:color w:val="BCE39C"/>
        </w:rPr>
        <w:t>a</w:t>
      </w:r>
      <w:r>
        <w:rPr>
          <w:color w:val="BBE399"/>
        </w:rPr>
        <w:t>a</w:t>
      </w:r>
      <w:r>
        <w:rPr>
          <w:color w:val="BDE397"/>
        </w:rPr>
        <w:t>a</w:t>
      </w:r>
      <w:r>
        <w:rPr>
          <w:color w:val="C0E59A"/>
        </w:rPr>
        <w:t>a</w:t>
      </w:r>
      <w:r>
        <w:rPr>
          <w:color w:val="BDE298"/>
        </w:rPr>
        <w:t>a</w:t>
      </w:r>
      <w:r>
        <w:rPr>
          <w:color w:val="C3E79E"/>
        </w:rPr>
        <w:t>a</w:t>
      </w:r>
      <w:r>
        <w:rPr>
          <w:color w:val="C5DFA2"/>
        </w:rPr>
        <w:t>a</w:t>
      </w:r>
      <w:r>
        <w:rPr>
          <w:color w:val="7C895F"/>
        </w:rPr>
        <w:t>a</w:t>
      </w:r>
      <w:r>
        <w:rPr>
          <w:color w:val="0C1306"/>
        </w:rPr>
        <w:t>a</w:t>
      </w:r>
      <w:r>
        <w:rPr>
          <w:color w:val="010301"/>
        </w:rPr>
        <w:t>a</w:t>
      </w:r>
      <w:r>
        <w:rPr>
          <w:color w:val="03040A"/>
        </w:rPr>
        <w:t>a</w:t>
      </w:r>
      <w:r>
        <w:rPr>
          <w:color w:val="04060A"/>
        </w:rPr>
        <w:t>a</w:t>
      </w:r>
      <w:r>
        <w:rPr>
          <w:color w:val="020601"/>
        </w:rPr>
        <w:t>a</w:t>
      </w:r>
      <w:r>
        <w:rPr>
          <w:color w:val="A0AB82"/>
        </w:rPr>
        <w:t>a</w:t>
      </w:r>
      <w:r>
        <w:rPr>
          <w:color w:val="CEDF9D"/>
        </w:rPr>
        <w:t>a</w:t>
      </w:r>
      <w:r>
        <w:rPr>
          <w:color w:val="D0E695"/>
        </w:rPr>
        <w:t>a</w:t>
      </w:r>
      <w:r>
        <w:rPr>
          <w:color w:val="CCE592"/>
        </w:rPr>
        <w:t>a</w:t>
      </w:r>
      <w:r>
        <w:rPr>
          <w:color w:val="CCE798"/>
        </w:rPr>
        <w:t>a</w:t>
      </w:r>
      <w:r>
        <w:rPr>
          <w:color w:val="CDE79E"/>
        </w:rPr>
        <w:t>a</w:t>
      </w:r>
      <w:r>
        <w:rPr>
          <w:color w:val="CEE59E"/>
        </w:rPr>
        <w:t>a</w:t>
      </w:r>
      <w:r>
        <w:rPr>
          <w:color w:val="CFE49E"/>
        </w:rPr>
        <w:t>a</w:t>
      </w:r>
      <w:r>
        <w:rPr>
          <w:color w:val="CFE49F"/>
        </w:rPr>
        <w:t>a</w:t>
      </w:r>
      <w:r>
        <w:rPr>
          <w:color w:val="D0E59F"/>
        </w:rPr>
        <w:t>a</w:t>
      </w:r>
      <w:r>
        <w:rPr>
          <w:color w:val="D1E6A0"/>
        </w:rPr>
        <w:t>a</w:t>
      </w:r>
      <w:r>
        <w:rPr>
          <w:color w:val="D1E6A0"/>
        </w:rPr>
        <w:t>a</w:t>
      </w:r>
      <w:r>
        <w:rPr>
          <w:color w:val="D1E5A0"/>
        </w:rPr>
        <w:t>a</w:t>
      </w:r>
      <w:r>
        <w:rPr>
          <w:color w:val="D1E5A0"/>
        </w:rPr>
        <w:t>a</w:t>
      </w:r>
      <w:r>
        <w:rPr>
          <w:color w:val="D1E5A0"/>
        </w:rPr>
        <w:t>a</w:t>
      </w:r>
      <w:r>
        <w:rPr>
          <w:color w:val="D1E5A0"/>
        </w:rPr>
        <w:t>a</w:t>
      </w:r>
      <w:r>
        <w:rPr>
          <w:color w:val="D1E5A0"/>
        </w:rPr>
        <w:t>a</w:t>
      </w:r>
      <w:r>
        <w:rPr>
          <w:color w:val="D1E5A0"/>
        </w:rPr>
        <w:t>a</w:t>
      </w:r>
      <w:r>
        <w:rPr>
          <w:color w:val="D0E69E"/>
        </w:rPr>
        <w:t>a</w:t>
      </w:r>
      <w:r>
        <w:rPr>
          <w:color w:val="D0E69D"/>
        </w:rPr>
        <w:t>a</w:t>
      </w:r>
      <w:r>
        <w:rPr>
          <w:color w:val="D1E59D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CFE49C"/>
        </w:rPr>
        <w:t>a</w:t>
      </w:r>
      <w:r>
        <w:rPr>
          <w:color w:val="CEE49D"/>
        </w:rPr>
        <w:t>a</w:t>
      </w:r>
      <w:r>
        <w:rPr>
          <w:color w:val="CEE49D"/>
        </w:rPr>
        <w:t>a</w:t>
      </w:r>
      <w:r>
        <w:rPr>
          <w:color w:val="CCE59D"/>
        </w:rPr>
        <w:t>a</w:t>
      </w:r>
      <w:r>
        <w:rPr>
          <w:color w:val="CCE59D"/>
        </w:rPr>
        <w:t>a</w:t>
      </w:r>
      <w:r>
        <w:rPr>
          <w:color w:val="CCE59D"/>
        </w:rPr>
        <w:t>a</w:t>
      </w:r>
      <w:r>
        <w:rPr>
          <w:color w:val="CFE59D"/>
        </w:rPr>
        <w:t>a</w:t>
      </w:r>
      <w:r>
        <w:rPr>
          <w:color w:val="CFE59C"/>
        </w:rPr>
        <w:t>a</w:t>
      </w:r>
      <w:r>
        <w:rPr>
          <w:color w:val="CFE59C"/>
        </w:rPr>
        <w:t>a</w:t>
      </w:r>
      <w:r>
        <w:rPr>
          <w:color w:val="CFE59C"/>
        </w:rPr>
        <w:t>a</w:t>
      </w:r>
      <w:r>
        <w:rPr>
          <w:color w:val="CFE59C"/>
        </w:rPr>
        <w:t>a</w:t>
      </w:r>
      <w:r>
        <w:rPr>
          <w:color w:val="D1E59D"/>
        </w:rPr>
        <w:t>a</w:t>
      </w:r>
      <w:r>
        <w:rPr>
          <w:color w:val="CFE49C"/>
        </w:rPr>
        <w:t>a</w:t>
      </w:r>
      <w:r>
        <w:rPr>
          <w:color w:val="CEE39A"/>
        </w:rPr>
        <w:t>a</w:t>
      </w:r>
      <w:r>
        <w:rPr>
          <w:color w:val="CFE29B"/>
        </w:rPr>
        <w:t>a</w:t>
      </w:r>
      <w:r>
        <w:rPr>
          <w:color w:val="CFE29A"/>
        </w:rPr>
        <w:t>a</w:t>
      </w:r>
      <w:r>
        <w:rPr>
          <w:color w:val="CFE29A"/>
        </w:rPr>
        <w:t>a</w:t>
      </w:r>
      <w:r>
        <w:rPr>
          <w:color w:val="CFE29B"/>
        </w:rPr>
        <w:t>a</w:t>
      </w:r>
      <w:r>
        <w:rPr>
          <w:color w:val="CFE29A"/>
        </w:rPr>
        <w:t>a</w:t>
      </w:r>
      <w:r>
        <w:rPr>
          <w:color w:val="CEE39B"/>
        </w:rPr>
        <w:t>a</w:t>
      </w:r>
      <w:r>
        <w:rPr>
          <w:color w:val="CEE39B"/>
        </w:rPr>
        <w:t>a</w:t>
      </w:r>
      <w:r>
        <w:rPr>
          <w:color w:val="CEE39A"/>
        </w:rPr>
        <w:t>a</w:t>
      </w:r>
      <w:r>
        <w:rPr>
          <w:color w:val="CFE29B"/>
        </w:rPr>
        <w:t>a</w:t>
      </w:r>
      <w:r>
        <w:rPr>
          <w:color w:val="CFE29A"/>
        </w:rPr>
        <w:t>a</w:t>
      </w:r>
      <w:r>
        <w:rPr>
          <w:color w:val="D0E19A"/>
        </w:rPr>
        <w:t>a</w:t>
      </w:r>
      <w:r>
        <w:rPr>
          <w:color w:val="D0E19B"/>
        </w:rPr>
        <w:t>a</w:t>
      </w:r>
      <w:r>
        <w:rPr>
          <w:color w:val="D1E19A"/>
        </w:rPr>
        <w:t>a</w:t>
      </w:r>
      <w:r>
        <w:rPr>
          <w:color w:val="D1E19A"/>
        </w:rPr>
        <w:t>a</w:t>
      </w:r>
      <w:r>
        <w:rPr>
          <w:color w:val="D2E09B"/>
        </w:rPr>
        <w:t>a</w:t>
      </w:r>
      <w:r>
        <w:rPr>
          <w:color w:val="D2E09A"/>
        </w:rPr>
        <w:t>a</w:t>
      </w:r>
      <w:r>
        <w:rPr>
          <w:color w:val="D2E19A"/>
        </w:rPr>
        <w:t>a</w:t>
      </w:r>
      <w:r>
        <w:rPr>
          <w:color w:val="D0E198"/>
        </w:rPr>
        <w:t>a</w:t>
      </w:r>
      <w:r>
        <w:rPr>
          <w:color w:val="CEE297"/>
        </w:rPr>
        <w:t>a</w:t>
      </w:r>
      <w:r>
        <w:rPr>
          <w:color w:val="CDE296"/>
        </w:rPr>
        <w:t>a</w:t>
      </w:r>
      <w:r>
        <w:rPr>
          <w:color w:val="CDE196"/>
        </w:rPr>
        <w:t>a</w:t>
      </w:r>
      <w:r>
        <w:rPr>
          <w:color w:val="CCE095"/>
        </w:rPr>
        <w:t>a</w:t>
      </w:r>
      <w:r>
        <w:rPr>
          <w:color w:val="CCE095"/>
        </w:rPr>
        <w:t>a</w:t>
      </w:r>
      <w:r>
        <w:rPr>
          <w:color w:val="CCE095"/>
        </w:rPr>
        <w:t>a</w:t>
      </w:r>
      <w:r>
        <w:rPr>
          <w:color w:val="CCE095"/>
        </w:rPr>
        <w:t>a</w:t>
      </w:r>
      <w:r>
        <w:rPr>
          <w:color w:val="CCE095"/>
        </w:rPr>
        <w:t>a</w:t>
      </w:r>
      <w:r>
        <w:rPr>
          <w:color w:val="CCE094"/>
        </w:rPr>
        <w:t>a</w:t>
      </w:r>
      <w:r>
        <w:rPr>
          <w:color w:val="CBDF94"/>
        </w:rPr>
        <w:t>a</w:t>
      </w:r>
      <w:r>
        <w:rPr>
          <w:color w:val="CBDF94"/>
        </w:rPr>
        <w:t>a</w:t>
      </w:r>
      <w:r>
        <w:rPr>
          <w:color w:val="CBDF95"/>
        </w:rPr>
        <w:t>a</w:t>
      </w:r>
      <w:r>
        <w:rPr>
          <w:color w:val="CBDF98"/>
        </w:rPr>
        <w:t>a</w:t>
      </w:r>
      <w:r>
        <w:rPr>
          <w:color w:val="CADE99"/>
        </w:rPr>
        <w:t>a</w:t>
      </w:r>
      <w:r>
        <w:rPr>
          <w:color w:val="C8DD97"/>
        </w:rPr>
        <w:t>a</w:t>
      </w:r>
      <w:r>
        <w:rPr>
          <w:color w:val="C8DD97"/>
        </w:rPr>
        <w:t>a</w:t>
      </w:r>
      <w:r>
        <w:rPr>
          <w:color w:val="C6DC96"/>
        </w:rPr>
        <w:t>a</w:t>
      </w:r>
      <w:r>
        <w:rPr>
          <w:color w:val="C5DC96"/>
        </w:rPr>
        <w:t>a</w:t>
      </w:r>
      <w:r>
        <w:rPr>
          <w:color w:val="C5DD96"/>
        </w:rPr>
        <w:t>a</w:t>
      </w:r>
      <w:r>
        <w:rPr>
          <w:color w:val="C3DD95"/>
        </w:rPr>
        <w:t>a</w:t>
      </w:r>
      <w:r>
        <w:rPr>
          <w:color w:val="C1DB94"/>
        </w:rPr>
        <w:t>a</w:t>
      </w:r>
      <w:r>
        <w:rPr>
          <w:color w:val="C0DB93"/>
        </w:rPr>
        <w:t>a</w:t>
      </w:r>
      <w:r>
        <w:rPr>
          <w:color w:val="BFDA92"/>
        </w:rPr>
        <w:t>a</w:t>
      </w:r>
      <w:r>
        <w:rPr>
          <w:color w:val="BFDA92"/>
        </w:rPr>
        <w:t>a</w:t>
      </w:r>
      <w:r>
        <w:rPr>
          <w:color w:val="BED991"/>
        </w:rPr>
        <w:t>a</w:t>
      </w:r>
      <w:r>
        <w:rPr>
          <w:color w:val="BDD991"/>
        </w:rPr>
        <w:t>a</w:t>
      </w:r>
      <w:r>
        <w:rPr>
          <w:color w:val="BAD890"/>
        </w:rPr>
        <w:t>a</w:t>
      </w:r>
      <w:r>
        <w:rPr>
          <w:color w:val="B7D68F"/>
        </w:rPr>
        <w:t>a</w:t>
      </w:r>
      <w:r>
        <w:rPr>
          <w:color w:val="B5D58E"/>
        </w:rPr>
        <w:t>a</w:t>
      </w:r>
      <w:r>
        <w:rPr>
          <w:color w:val="B3D48D"/>
        </w:rPr>
        <w:t>a</w:t>
      </w:r>
      <w:r>
        <w:rPr>
          <w:color w:val="B1D38C"/>
        </w:rPr>
        <w:t>a</w:t>
      </w:r>
      <w:r>
        <w:rPr>
          <w:color w:val="AED28B"/>
        </w:rPr>
        <w:t>a</w:t>
      </w:r>
      <w:r>
        <w:rPr>
          <w:color w:val="ACD18C"/>
        </w:rPr>
        <w:t>a</w:t>
      </w:r>
      <w:r>
        <w:rPr>
          <w:color w:val="A8D08A"/>
        </w:rPr>
        <w:t>a</w:t>
      </w:r>
      <w:r>
        <w:rPr>
          <w:color w:val="A6CE88"/>
        </w:rPr>
        <w:t>a</w:t>
      </w:r>
      <w:r>
        <w:rPr>
          <w:color w:val="A4CD87"/>
        </w:rPr>
        <w:t>a</w:t>
      </w:r>
      <w:r>
        <w:rPr>
          <w:color w:val="A2CE88"/>
        </w:rPr>
        <w:t>a</w:t>
      </w:r>
      <w:r>
        <w:rPr>
          <w:color w:val="9BCB87"/>
        </w:rPr>
        <w:t>a</w:t>
      </w:r>
      <w:r>
        <w:rPr>
          <w:color w:val="98CB87"/>
        </w:rPr>
        <w:t>a</w:t>
      </w:r>
      <w:r>
        <w:rPr>
          <w:color w:val="94C985"/>
        </w:rPr>
        <w:t>a</w:t>
      </w:r>
      <w:r>
        <w:rPr>
          <w:color w:val="8FC783"/>
        </w:rPr>
        <w:t>a</w:t>
      </w:r>
      <w:r>
        <w:rPr>
          <w:color w:val="8AC683"/>
        </w:rPr>
        <w:t>a</w:t>
      </w:r>
      <w:r>
        <w:rPr>
          <w:color w:val="86C684"/>
        </w:rPr>
        <w:t>a</w:t>
      </w:r>
      <w:r>
        <w:rPr>
          <w:color w:val="81C685"/>
        </w:rPr>
        <w:t>a</w:t>
      </w:r>
      <w:r>
        <w:rPr>
          <w:color w:val="7BC483"/>
        </w:rPr>
        <w:t>a</w:t>
      </w:r>
      <w:r>
        <w:rPr>
          <w:color w:val="75C281"/>
        </w:rPr>
        <w:t>a</w:t>
      </w:r>
      <w:r>
        <w:rPr>
          <w:color w:val="72C180"/>
        </w:rPr>
        <w:t>a</w:t>
      </w:r>
      <w:r>
        <w:rPr>
          <w:color w:val="6EBF7F"/>
        </w:rPr>
        <w:t>a</w:t>
      </w:r>
      <w:r>
        <w:rPr>
          <w:color w:val="6ABD7E"/>
        </w:rPr>
        <w:t>a</w:t>
      </w:r>
      <w:r>
        <w:rPr>
          <w:color w:val="64BA7D"/>
        </w:rPr>
        <w:t>a</w:t>
      </w:r>
      <w:r>
        <w:rPr>
          <w:color w:val="60B97B"/>
        </w:rPr>
        <w:t>a</w:t>
      </w:r>
      <w:r>
        <w:rPr>
          <w:color w:val="5DB87A"/>
        </w:rPr>
        <w:t>a</w:t>
      </w:r>
      <w:r>
        <w:rPr>
          <w:color w:val="58B778"/>
        </w:rPr>
        <w:t>a</w:t>
      </w:r>
      <w:r>
        <w:rPr>
          <w:color w:val="53B576"/>
        </w:rPr>
        <w:t>a</w:t>
      </w:r>
      <w:r>
        <w:rPr>
          <w:color w:val="4FB577"/>
        </w:rPr>
        <w:t>a</w:t>
      </w:r>
      <w:r>
        <w:rPr>
          <w:color w:val="4CB377"/>
        </w:rPr>
        <w:t>a</w:t>
      </w:r>
      <w:r>
        <w:rPr>
          <w:color w:val="48B277"/>
        </w:rPr>
        <w:t>a</w:t>
      </w:r>
      <w:r>
        <w:rPr>
          <w:color w:val="46B177"/>
        </w:rPr>
        <w:t>a</w:t>
      </w:r>
      <w:r>
        <w:rPr>
          <w:color w:val="42AE75"/>
        </w:rPr>
        <w:t>a</w:t>
      </w:r>
      <w:r>
        <w:rPr>
          <w:color w:val="40AB73"/>
        </w:rPr>
        <w:t>a</w:t>
      </w:r>
      <w:r>
        <w:rPr>
          <w:color w:val="3DA971"/>
        </w:rPr>
        <w:t>a</w:t>
      </w:r>
      <w:r>
        <w:rPr>
          <w:color w:val="3AA871"/>
        </w:rPr>
        <w:t>a</w:t>
      </w:r>
      <w:r>
        <w:rPr>
          <w:color w:val="38A772"/>
        </w:rPr>
        <w:t>a</w:t>
      </w:r>
      <w:r>
        <w:rPr>
          <w:color w:val="36A671"/>
        </w:rPr>
        <w:t>a</w:t>
      </w:r>
      <w:r>
        <w:rPr>
          <w:color w:val="33A36D"/>
        </w:rPr>
        <w:t>a</w:t>
      </w:r>
      <w:r>
        <w:rPr>
          <w:color w:val="31A06C"/>
        </w:rPr>
        <w:t>a</w:t>
      </w:r>
      <w:r>
        <w:rPr>
          <w:color w:val="2F9F6B"/>
        </w:rPr>
        <w:t>a</w:t>
      </w:r>
      <w:r>
        <w:rPr>
          <w:color w:val="2F9E6B"/>
        </w:rPr>
        <w:t>a</w:t>
      </w:r>
      <w:r>
        <w:rPr>
          <w:color w:val="2D9C6B"/>
        </w:rPr>
        <w:t>a</w:t>
      </w:r>
      <w:r>
        <w:rPr>
          <w:color w:val="2D9C6B"/>
        </w:rPr>
        <w:t>a</w:t>
      </w:r>
      <w:r>
        <w:rPr>
          <w:color w:val="2C9A6A"/>
        </w:rPr>
        <w:t>a</w:t>
      </w:r>
      <w:r>
        <w:rPr>
          <w:color w:val="2A9869"/>
        </w:rPr>
        <w:t>a</w:t>
      </w:r>
      <w:r>
        <w:rPr>
          <w:color w:val="289768"/>
        </w:rPr>
        <w:t>a</w:t>
      </w:r>
      <w:r>
        <w:rPr>
          <w:color w:val="279667"/>
        </w:rPr>
        <w:t>a</w:t>
      </w:r>
      <w:r>
        <w:rPr>
          <w:color w:val="259466"/>
        </w:rPr>
        <w:t>a</w:t>
      </w:r>
      <w:r>
        <w:rPr>
          <w:color w:val="249265"/>
        </w:rPr>
        <w:t>a</w:t>
      </w:r>
      <w:r>
        <w:rPr>
          <w:color w:val="229164"/>
        </w:rPr>
        <w:t>a</w:t>
      </w:r>
      <w:r>
        <w:rPr>
          <w:color w:val="218F63"/>
        </w:rPr>
        <w:t>a</w:t>
      </w:r>
      <w:r>
        <w:rPr>
          <w:color w:val="208E63"/>
        </w:rPr>
        <w:t>a</w:t>
      </w:r>
      <w:r>
        <w:rPr>
          <w:color w:val="218F63"/>
        </w:rPr>
        <w:t>a</w:t>
      </w:r>
      <w:r>
        <w:rPr>
          <w:color w:val="208E63"/>
        </w:rPr>
        <w:t>a</w:t>
      </w:r>
      <w:r>
        <w:rPr>
          <w:color w:val="1F8D62"/>
        </w:rPr>
        <w:t>a</w:t>
      </w:r>
      <w:r>
        <w:rPr>
          <w:color w:val="1F8C63"/>
        </w:rPr>
        <w:t>a</w:t>
      </w:r>
      <w:r>
        <w:rPr>
          <w:color w:val="1E8B62"/>
        </w:rPr>
        <w:t>a</w:t>
      </w:r>
      <w:r>
        <w:rPr>
          <w:color w:val="1D8B61"/>
        </w:rPr>
        <w:t>a</w:t>
      </w:r>
      <w:r>
        <w:rPr>
          <w:color w:val="1D8A61"/>
        </w:rPr>
        <w:t>a</w:t>
      </w:r>
      <w:r>
        <w:rPr>
          <w:color w:val="1D8A61"/>
        </w:rPr>
        <w:t>a</w:t>
      </w:r>
      <w:r>
        <w:rPr>
          <w:color w:val="1D8961"/>
        </w:rPr>
        <w:t>a</w:t>
      </w:r>
      <w:r>
        <w:rPr>
          <w:color w:val="1D8961"/>
        </w:rPr>
        <w:t>a</w:t>
      </w:r>
      <w:r>
        <w:rPr>
          <w:color w:val="1D8761"/>
        </w:rPr>
        <w:t>a</w:t>
      </w:r>
      <w:r>
        <w:rPr>
          <w:color w:val="1D8760"/>
        </w:rPr>
        <w:t>a</w:t>
      </w:r>
      <w:r>
        <w:rPr>
          <w:color w:val="1C865F"/>
        </w:rPr>
        <w:t>a</w:t>
      </w:r>
      <w:r>
        <w:rPr>
          <w:color w:val="1D855F"/>
        </w:rPr>
        <w:t>a</w:t>
      </w:r>
      <w:r>
        <w:rPr>
          <w:color w:val="1E855F"/>
        </w:rPr>
        <w:t>a</w:t>
      </w:r>
      <w:r>
        <w:rPr>
          <w:color w:val="1E855F"/>
        </w:rPr>
        <w:t>a</w:t>
      </w:r>
      <w:r>
        <w:rPr>
          <w:color w:val="1E835E"/>
        </w:rPr>
        <w:t>a</w:t>
      </w:r>
      <w:r>
        <w:rPr>
          <w:color w:val="1D835D"/>
        </w:rPr>
        <w:t>a</w:t>
      </w:r>
      <w:r>
        <w:rPr>
          <w:color w:val="1C825C"/>
        </w:rPr>
        <w:t>a</w:t>
      </w:r>
      <w:r>
        <w:rPr>
          <w:color w:val="1C805C"/>
        </w:rPr>
        <w:t>a</w:t>
      </w:r>
      <w:r>
        <w:rPr>
          <w:color w:val="1E7E5D"/>
        </w:rPr>
        <w:t>a</w:t>
      </w:r>
      <w:r>
        <w:rPr>
          <w:color w:val="1E7D5D"/>
        </w:rPr>
        <w:t>a</w:t>
      </w:r>
      <w:r>
        <w:rPr>
          <w:color w:val="1E7D5E"/>
        </w:rPr>
        <w:t>a</w:t>
      </w:r>
      <w:r>
        <w:rPr>
          <w:color w:val="1E7D5D"/>
        </w:rPr>
        <w:t>a</w:t>
      </w:r>
      <w:r>
        <w:rPr>
          <w:color w:val="1D7C5C"/>
        </w:rPr>
        <w:t>a</w:t>
      </w:r>
      <w:r>
        <w:rPr>
          <w:color w:val="1D7C5D"/>
        </w:rPr>
        <w:t>a</w:t>
      </w:r>
      <w:r>
        <w:rPr>
          <w:color w:val="1D7C5C"/>
        </w:rPr>
        <w:t>a</w:t>
      </w:r>
      <w:r>
        <w:rPr>
          <w:color w:val="1C7B5B"/>
        </w:rPr>
        <w:t>a</w:t>
      </w:r>
      <w:r>
        <w:rPr>
          <w:color w:val="1C7B5C"/>
        </w:rPr>
        <w:t>a</w:t>
      </w:r>
      <w:r>
        <w:rPr>
          <w:color w:val="1B7A5A"/>
        </w:rPr>
        <w:t>a</w:t>
      </w:r>
      <w:r>
        <w:rPr>
          <w:color w:val="1A795A"/>
        </w:rPr>
        <w:t>a</w:t>
      </w:r>
      <w:r>
        <w:rPr>
          <w:color w:val="1A795A"/>
        </w:rPr>
        <w:t>a</w:t>
      </w:r>
      <w:r>
        <w:rPr>
          <w:color w:val="1A795A"/>
        </w:rPr>
        <w:t>a</w:t>
      </w:r>
      <w:r>
        <w:rPr>
          <w:color w:val="197859"/>
        </w:rPr>
        <w:t>a</w:t>
      </w:r>
      <w:r>
        <w:rPr>
          <w:color w:val="1A7759"/>
        </w:rPr>
        <w:t>a</w:t>
      </w:r>
      <w:r>
        <w:rPr>
          <w:color w:val="1A7659"/>
        </w:rPr>
        <w:t>a</w:t>
      </w:r>
      <w:r>
        <w:rPr>
          <w:color w:val="197658"/>
        </w:rPr>
        <w:t>a</w:t>
      </w:r>
      <w:r>
        <w:rPr>
          <w:color w:val="197557"/>
        </w:rPr>
        <w:t>a</w:t>
      </w:r>
      <w:r>
        <w:rPr>
          <w:color w:val="1A7457"/>
        </w:rPr>
        <w:t>a</w:t>
      </w:r>
      <w:r>
        <w:rPr>
          <w:color w:val="1A7457"/>
        </w:rPr>
        <w:t>a</w:t>
      </w:r>
      <w:r>
        <w:rPr>
          <w:color w:val="1B7357"/>
        </w:rPr>
        <w:t>a</w:t>
      </w:r>
      <w:r>
        <w:rPr>
          <w:color w:val="1B7357"/>
        </w:rPr>
        <w:t>a</w:t>
      </w:r>
      <w:r>
        <w:rPr>
          <w:color w:val="1B7356"/>
        </w:rPr>
        <w:t>a</w:t>
      </w:r>
      <w:r>
        <w:rPr>
          <w:color w:val="1C7156"/>
        </w:rPr>
        <w:t>a</w:t>
      </w:r>
      <w:r>
        <w:rPr>
          <w:color w:val="1C7156"/>
        </w:rPr>
        <w:t>a</w:t>
      </w:r>
      <w:r>
        <w:rPr>
          <w:color w:val="1D7156"/>
        </w:rPr>
        <w:t>a</w:t>
      </w:r>
      <w:r>
        <w:rPr>
          <w:color w:val="1E7156"/>
        </w:rPr>
        <w:t>a</w:t>
      </w:r>
      <w:r>
        <w:rPr>
          <w:color w:val="1C7256"/>
        </w:rPr>
        <w:t>a</w:t>
      </w:r>
      <w:r>
        <w:rPr>
          <w:color w:val="197255"/>
        </w:rPr>
        <w:t>a</w:t>
      </w:r>
      <w:r>
        <w:rPr>
          <w:color w:val="197155"/>
        </w:rPr>
        <w:t>a</w:t>
      </w:r>
      <w:r>
        <w:rPr>
          <w:color w:val="1A7055"/>
        </w:rPr>
        <w:t>a</w:t>
      </w:r>
      <w:r>
        <w:rPr>
          <w:color w:val="1C6F55"/>
        </w:rPr>
        <w:t>a</w:t>
      </w:r>
      <w:r>
        <w:rPr>
          <w:color w:val="1D6D55"/>
        </w:rPr>
        <w:t>a</w:t>
      </w:r>
      <w:r>
        <w:rPr>
          <w:color w:val="1C6C54"/>
        </w:rPr>
        <w:t>a</w:t>
      </w:r>
      <w:r>
        <w:rPr>
          <w:color w:val="186C52"/>
        </w:rPr>
        <w:t>a</w:t>
      </w:r>
      <w:r>
        <w:rPr>
          <w:color w:val="166D52"/>
        </w:rPr>
        <w:t>a</w:t>
      </w:r>
      <w:r>
        <w:rPr>
          <w:color w:val="136F54"/>
        </w:rPr>
        <w:t>a</w:t>
      </w:r>
      <w:r>
        <w:rPr>
          <w:color w:val="156F56"/>
        </w:rPr>
        <w:t>a</w:t>
      </w:r>
      <w:r>
        <w:rPr>
          <w:color w:val="156954"/>
        </w:rPr>
        <w:t>a</w:t>
      </w:r>
      <w:r>
        <w:rPr>
          <w:color w:val="166955"/>
        </w:rPr>
        <w:t>a</w:t>
      </w:r>
      <w:r>
        <w:rPr>
          <w:color w:val="176956"/>
        </w:rPr>
        <w:t>a</w:t>
      </w:r>
      <w:r>
        <w:rPr>
          <w:color w:val="186855"/>
        </w:rPr>
        <w:t>a</w:t>
      </w:r>
      <w:r>
        <w:rPr>
          <w:color w:val="176855"/>
        </w:rPr>
        <w:t>a</w:t>
      </w:r>
      <w:r>
        <w:rPr>
          <w:color w:val="166854"/>
        </w:rPr>
        <w:t>a</w:t>
      </w:r>
      <w:r>
        <w:rPr>
          <w:color w:val="156753"/>
        </w:rPr>
        <w:t>a</w:t>
      </w:r>
      <w:r>
        <w:rPr>
          <w:color w:val="156753"/>
        </w:rPr>
        <w:t>a</w:t>
      </w:r>
      <w:r>
        <w:rPr>
          <w:color w:val="146753"/>
        </w:rPr>
        <w:t>a</w:t>
      </w:r>
      <w:r>
        <w:rPr>
          <w:color w:val="126752"/>
        </w:rPr>
        <w:t>a</w:t>
      </w:r>
      <w:r>
        <w:rPr>
          <w:color w:val="116752"/>
        </w:rPr>
        <w:t>a</w:t>
      </w:r>
      <w:r>
        <w:rPr>
          <w:color w:val="116652"/>
        </w:rPr>
        <w:t>a</w:t>
      </w:r>
      <w:r>
        <w:rPr>
          <w:color w:val="156553"/>
        </w:rPr>
        <w:t>a</w:t>
      </w:r>
      <w:r>
        <w:rPr>
          <w:color w:val="176454"/>
        </w:rPr>
        <w:t>a</w:t>
      </w:r>
      <w:r>
        <w:rPr>
          <w:color w:val="186354"/>
        </w:rPr>
        <w:t>a</w:t>
      </w:r>
      <w:r>
        <w:rPr>
          <w:color w:val="196354"/>
        </w:rPr>
        <w:t>a</w:t>
      </w:r>
      <w:r>
        <w:rPr>
          <w:color w:val="196153"/>
        </w:rPr>
        <w:t>a</w:t>
      </w:r>
      <w:r>
        <w:rPr>
          <w:color w:val="176052"/>
        </w:rPr>
        <w:t>a</w:t>
      </w:r>
      <w:r>
        <w:rPr>
          <w:color w:val="185F51"/>
        </w:rPr>
        <w:t>a</w:t>
      </w:r>
      <w:r>
        <w:rPr>
          <w:color w:val="185F51"/>
        </w:rPr>
        <w:t>a</w:t>
      </w:r>
      <w:r>
        <w:rPr>
          <w:color w:val="185F51"/>
        </w:rPr>
        <w:t>a</w:t>
      </w:r>
      <w:r>
        <w:rPr>
          <w:color w:val="175E50"/>
        </w:rPr>
        <w:t>a</w:t>
      </w:r>
      <w:r>
        <w:rPr>
          <w:color w:val="175E50"/>
        </w:rPr>
        <w:t>a</w:t>
      </w:r>
      <w:r>
        <w:rPr>
          <w:color w:val="155D4F"/>
        </w:rPr>
        <w:t>a</w:t>
      </w:r>
      <w:r>
        <w:rPr>
          <w:color w:val="165C51"/>
        </w:rPr>
        <w:t>a</w:t>
      </w:r>
      <w:r>
        <w:rPr>
          <w:color w:val="1A5B56"/>
        </w:rPr>
        <w:t>a</w:t>
      </w:r>
      <w:r>
        <w:rPr>
          <w:color w:val="185854"/>
        </w:rPr>
        <w:t>a</w:t>
      </w:r>
      <w:r>
        <w:rPr>
          <w:color w:val="155852"/>
        </w:rPr>
        <w:t>a</w:t>
      </w:r>
      <w:r>
        <w:rPr>
          <w:color w:val="135B52"/>
        </w:rPr>
        <w:t>a</w:t>
      </w:r>
      <w:r>
        <w:rPr>
          <w:color w:val="105A4F"/>
        </w:rPr>
        <w:t>a</w:t>
      </w:r>
      <w:r>
        <w:rPr>
          <w:color w:val="10584C"/>
        </w:rPr>
        <w:t>a</w:t>
      </w:r>
      <w:r>
        <w:rPr>
          <w:color w:val="1A5E54"/>
        </w:rPr>
        <w:t>a</w:t>
      </w:r>
      <w:r>
        <w:rPr>
          <w:color w:val="165349"/>
        </w:rPr>
        <w:t>a</w:t>
      </w:r>
      <w:r>
        <w:rPr>
          <w:color w:val="1E534A"/>
        </w:rPr>
        <w:t>a</w:t>
      </w:r>
      <w:r>
        <w:rPr>
          <w:color w:val="255048"/>
        </w:rPr>
        <w:t>a</w:t>
      </w:r>
      <w:r>
        <w:rPr>
          <w:color w:val="10332E"/>
        </w:rPr>
        <w:t>a</w:t>
      </w:r>
      <w:r>
        <w:rPr>
          <w:color w:val="001310"/>
        </w:rPr>
        <w:t>a</w:t>
      </w:r>
      <w:r>
        <w:rPr>
          <w:color w:val="000604"/>
        </w:rPr>
        <w:t>a</w:t>
      </w:r>
      <w:r>
        <w:rPr>
          <w:color w:val="020201"/>
        </w:rPr>
        <w:t>a</w:t>
      </w:r>
      <w:r>
        <w:rPr>
          <w:color w:val="040101"/>
        </w:rPr>
        <w:t>a</w:t>
      </w:r>
      <w:r>
        <w:rPr>
          <w:color w:val="060101"/>
        </w:rPr>
        <w:t>a</w:t>
      </w:r>
      <w:r>
        <w:rPr>
          <w:color w:val="07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203"/>
        </w:rPr>
        <w:t>a</w:t>
      </w:r>
      <w:r>
        <w:rPr>
          <w:color w:val="050103"/>
        </w:rPr>
        <w:t>a</w:t>
      </w:r>
      <w:r>
        <w:rPr>
          <w:color w:val="0601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70304"/>
        </w:rPr>
        <w:t>a</w:t>
      </w:r>
      <w:r>
        <w:rPr>
          <w:color w:val="070508"/>
        </w:rPr>
        <w:t>a</w:t>
      </w:r>
      <w:r>
        <w:rPr>
          <w:color w:val="020207"/>
        </w:rPr>
        <w:t>a</w:t>
      </w:r>
      <w:r>
        <w:rPr>
          <w:color w:val="010309"/>
        </w:rPr>
        <w:t>a</w:t>
      </w:r>
      <w:r>
        <w:rPr>
          <w:color w:val="03040A"/>
        </w:rPr>
        <w:t>a</w:t>
      </w:r>
      <w:r>
        <w:rPr>
          <w:color w:val="030205"/>
        </w:rPr>
        <w:t>a</w:t>
      </w:r>
      <w:r>
        <w:rPr>
          <w:color w:val="080303"/>
        </w:rPr>
        <w:t>a</w:t>
      </w:r>
      <w:r>
        <w:rPr>
          <w:color w:val="0C0100"/>
        </w:rPr>
        <w:t>a</w:t>
      </w:r>
      <w:r>
        <w:rPr>
          <w:color w:val="150302"/>
        </w:rPr>
        <w:t>a</w:t>
      </w:r>
      <w:r>
        <w:rPr>
          <w:color w:val="6E503E"/>
        </w:rPr>
        <w:t>a</w:t>
      </w:r>
      <w:r>
        <w:rPr>
          <w:color w:val="C5A086"/>
        </w:rPr>
        <w:t>a</w:t>
      </w:r>
      <w:r>
        <w:rPr>
          <w:color w:val="BC9375"/>
        </w:rPr>
        <w:t>a</w:t>
      </w:r>
      <w:r>
        <w:rPr>
          <w:color w:val="C69576"/>
        </w:rPr>
        <w:t>a</w:t>
      </w:r>
      <w:r>
        <w:rPr>
          <w:color w:val="CB9879"/>
        </w:rPr>
        <w:t>a</w:t>
      </w:r>
      <w:r>
        <w:rPr>
          <w:color w:val="C49172"/>
        </w:rPr>
        <w:t>a</w:t>
      </w:r>
      <w:r>
        <w:rPr>
          <w:color w:val="C99677"/>
        </w:rPr>
        <w:t>a</w:t>
      </w:r>
      <w:r>
        <w:rPr>
          <w:color w:val="C89576"/>
        </w:rPr>
        <w:t>a</w:t>
      </w:r>
      <w:r>
        <w:rPr>
          <w:color w:val="C69374"/>
        </w:rPr>
        <w:t>a</w:t>
      </w:r>
      <w:r>
        <w:rPr>
          <w:color w:val="C89576"/>
        </w:rPr>
        <w:t>a</w:t>
      </w:r>
      <w:r>
        <w:rPr>
          <w:color w:val="C89576"/>
        </w:rPr>
        <w:t>a</w:t>
      </w:r>
      <w:r>
        <w:rPr>
          <w:color w:val="C69677"/>
        </w:rPr>
        <w:t>a</w:t>
      </w:r>
      <w:r>
        <w:rPr>
          <w:color w:val="C69678"/>
        </w:rPr>
        <w:t>a</w:t>
      </w:r>
      <w:r>
        <w:rPr>
          <w:color w:val="C69679"/>
        </w:rPr>
        <w:t>a</w:t>
      </w:r>
      <w:r>
        <w:rPr>
          <w:color w:val="C69679"/>
        </w:rPr>
        <w:t>a</w:t>
      </w:r>
      <w:r>
        <w:rPr>
          <w:color w:val="C49577"/>
        </w:rPr>
        <w:t>a</w:t>
      </w:r>
      <w:r>
        <w:rPr>
          <w:color w:val="C39475"/>
        </w:rPr>
        <w:t>a</w:t>
      </w:r>
      <w:r>
        <w:rPr>
          <w:color w:val="C49377"/>
        </w:rPr>
        <w:t>a</w:t>
      </w:r>
      <w:r>
        <w:rPr>
          <w:color w:val="C49577"/>
        </w:rPr>
        <w:t>a</w:t>
      </w:r>
      <w:r>
        <w:rPr>
          <w:color w:val="C59578"/>
        </w:rPr>
        <w:t>a</w:t>
      </w:r>
      <w:r>
        <w:rPr>
          <w:color w:val="C69579"/>
        </w:rPr>
        <w:t>a</w:t>
      </w:r>
      <w:r>
        <w:rPr>
          <w:color w:val="C59678"/>
        </w:rPr>
        <w:t>a</w:t>
      </w:r>
      <w:r>
        <w:rPr>
          <w:color w:val="C59578"/>
        </w:rPr>
        <w:t>a</w:t>
      </w:r>
      <w:r>
        <w:rPr>
          <w:color w:val="C59578"/>
        </w:rPr>
        <w:t>a</w:t>
      </w:r>
      <w:r>
        <w:rPr>
          <w:color w:val="C49577"/>
        </w:rPr>
        <w:t>a</w:t>
      </w:r>
      <w:r>
        <w:rPr>
          <w:color w:val="C59578"/>
        </w:rPr>
        <w:t>a</w:t>
      </w:r>
      <w:r>
        <w:rPr>
          <w:color w:val="C59578"/>
        </w:rPr>
        <w:t>a</w:t>
      </w:r>
      <w:r>
        <w:rPr>
          <w:color w:val="C49579"/>
        </w:rPr>
        <w:t>a</w:t>
      </w:r>
      <w:r>
        <w:rPr>
          <w:color w:val="C59579"/>
        </w:rPr>
        <w:t>a</w:t>
      </w:r>
      <w:r>
        <w:rPr>
          <w:color w:val="C5957B"/>
        </w:rPr>
        <w:t>a</w:t>
      </w:r>
      <w:r>
        <w:rPr>
          <w:color w:val="C5967B"/>
        </w:rPr>
        <w:t>a</w:t>
      </w:r>
      <w:r>
        <w:rPr>
          <w:color w:val="C6957B"/>
        </w:rPr>
        <w:t>a</w:t>
      </w:r>
      <w:r>
        <w:rPr>
          <w:color w:val="C6977C"/>
        </w:rPr>
        <w:t>a</w:t>
      </w:r>
      <w:r>
        <w:rPr>
          <w:color w:val="C6977C"/>
        </w:rPr>
        <w:t>a</w:t>
      </w:r>
      <w:r>
        <w:rPr>
          <w:color w:val="C6957B"/>
        </w:rPr>
        <w:t>a</w:t>
      </w:r>
      <w:r>
        <w:rPr>
          <w:color w:val="C4957B"/>
        </w:rPr>
        <w:t>a</w:t>
      </w:r>
      <w:r>
        <w:rPr>
          <w:color w:val="C5957B"/>
        </w:rPr>
        <w:t>a</w:t>
      </w:r>
      <w:r>
        <w:rPr>
          <w:color w:val="C6967C"/>
        </w:rPr>
        <w:t>a</w:t>
      </w:r>
      <w:r>
        <w:rPr>
          <w:color w:val="C6977D"/>
        </w:rPr>
        <w:t>a</w:t>
      </w:r>
      <w:r>
        <w:rPr>
          <w:color w:val="C7977D"/>
        </w:rPr>
        <w:t>a</w:t>
      </w:r>
      <w:r>
        <w:rPr>
          <w:color w:val="C6987E"/>
        </w:rPr>
        <w:t>a</w:t>
      </w:r>
      <w:r>
        <w:rPr>
          <w:color w:val="C5997F"/>
        </w:rPr>
        <w:t>a</w:t>
      </w:r>
      <w:r>
        <w:rPr>
          <w:color w:val="C69880"/>
        </w:rPr>
        <w:t>a</w:t>
      </w:r>
      <w:r>
        <w:rPr>
          <w:color w:val="C69980"/>
        </w:rPr>
        <w:t>a</w:t>
      </w:r>
      <w:r>
        <w:rPr>
          <w:color w:val="C79A81"/>
        </w:rPr>
        <w:t>a</w:t>
      </w:r>
      <w:r>
        <w:rPr>
          <w:color w:val="C89A81"/>
        </w:rPr>
        <w:t>a</w:t>
      </w:r>
      <w:r>
        <w:rPr>
          <w:color w:val="C79A81"/>
        </w:rPr>
        <w:t>a</w:t>
      </w:r>
      <w:r>
        <w:rPr>
          <w:color w:val="C79980"/>
        </w:rPr>
        <w:t>a</w:t>
      </w:r>
      <w:r>
        <w:rPr>
          <w:color w:val="C79980"/>
        </w:rPr>
        <w:t>a</w:t>
      </w:r>
      <w:r>
        <w:rPr>
          <w:color w:val="C69A80"/>
        </w:rPr>
        <w:t>a</w:t>
      </w:r>
      <w:r>
        <w:rPr>
          <w:color w:val="C79981"/>
        </w:rPr>
        <w:t>a</w:t>
      </w:r>
      <w:r>
        <w:rPr>
          <w:color w:val="C79A81"/>
        </w:rPr>
        <w:t>a</w:t>
      </w:r>
    </w:p>
    <w:p>
      <w:r>
        <w:rPr>
          <w:color w:val="2ABD77"/>
        </w:rPr>
        <w:t>a</w:t>
      </w:r>
      <w:r>
        <w:rPr>
          <w:color w:val="2ABD77"/>
        </w:rPr>
        <w:t>a</w:t>
      </w:r>
      <w:r>
        <w:rPr>
          <w:color w:val="2BBE78"/>
        </w:rPr>
        <w:t>a</w:t>
      </w:r>
      <w:r>
        <w:rPr>
          <w:color w:val="2BBD7A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BBB7D"/>
        </w:rPr>
        <w:t>a</w:t>
      </w:r>
      <w:r>
        <w:rPr>
          <w:color w:val="2BBB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BBC7E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B7F"/>
        </w:rPr>
        <w:t>a</w:t>
      </w:r>
      <w:r>
        <w:rPr>
          <w:color w:val="2BBA7E"/>
        </w:rPr>
        <w:t>a</w:t>
      </w:r>
      <w:r>
        <w:rPr>
          <w:color w:val="2CBB7F"/>
        </w:rPr>
        <w:t>a</w:t>
      </w:r>
      <w:r>
        <w:rPr>
          <w:color w:val="2DBC80"/>
        </w:rPr>
        <w:t>a</w:t>
      </w:r>
      <w:r>
        <w:rPr>
          <w:color w:val="2CBB7F"/>
        </w:rPr>
        <w:t>a</w:t>
      </w:r>
      <w:r>
        <w:rPr>
          <w:color w:val="2BBA7D"/>
        </w:rPr>
        <w:t>a</w:t>
      </w:r>
      <w:r>
        <w:rPr>
          <w:color w:val="2CB77B"/>
        </w:rPr>
        <w:t>a</w:t>
      </w:r>
      <w:r>
        <w:rPr>
          <w:color w:val="37B57C"/>
        </w:rPr>
        <w:t>a</w:t>
      </w:r>
      <w:r>
        <w:rPr>
          <w:color w:val="32B87A"/>
        </w:rPr>
        <w:t>a</w:t>
      </w:r>
      <w:r>
        <w:rPr>
          <w:color w:val="29BC7C"/>
        </w:rPr>
        <w:t>a</w:t>
      </w:r>
      <w:r>
        <w:rPr>
          <w:color w:val="25BE7D"/>
        </w:rPr>
        <w:t>a</w:t>
      </w:r>
      <w:r>
        <w:rPr>
          <w:color w:val="28BD7E"/>
        </w:rPr>
        <w:t>a</w:t>
      </w:r>
      <w:r>
        <w:rPr>
          <w:color w:val="2CBA7E"/>
        </w:rPr>
        <w:t>a</w:t>
      </w:r>
      <w:r>
        <w:rPr>
          <w:color w:val="28B77C"/>
        </w:rPr>
        <w:t>a</w:t>
      </w:r>
      <w:r>
        <w:rPr>
          <w:color w:val="2DC287"/>
        </w:rPr>
        <w:t>a</w:t>
      </w:r>
      <w:r>
        <w:rPr>
          <w:color w:val="25C086"/>
        </w:rPr>
        <w:t>a</w:t>
      </w:r>
      <w:r>
        <w:rPr>
          <w:color w:val="28B37F"/>
        </w:rPr>
        <w:t>a</w:t>
      </w:r>
      <w:r>
        <w:rPr>
          <w:color w:val="4AB58B"/>
        </w:rPr>
        <w:t>a</w:t>
      </w:r>
      <w:r>
        <w:rPr>
          <w:color w:val="2E6E54"/>
        </w:rPr>
        <w:t>a</w:t>
      </w:r>
      <w:r>
        <w:rPr>
          <w:color w:val="001307"/>
        </w:rPr>
        <w:t>a</w:t>
      </w:r>
      <w:r>
        <w:rPr>
          <w:color w:val="0104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10208"/>
        </w:rPr>
        <w:t>a</w:t>
      </w:r>
      <w:r>
        <w:rPr>
          <w:color w:val="020203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10201"/>
        </w:rPr>
        <w:t>a</w:t>
      </w:r>
      <w:r>
        <w:rPr>
          <w:color w:val="020703"/>
        </w:rPr>
        <w:t>a</w:t>
      </w:r>
      <w:r>
        <w:rPr>
          <w:color w:val="121F11"/>
        </w:rPr>
        <w:t>a</w:t>
      </w:r>
      <w:r>
        <w:rPr>
          <w:color w:val="AECCA2"/>
        </w:rPr>
        <w:t>a</w:t>
      </w:r>
      <w:r>
        <w:rPr>
          <w:color w:val="B6DF9E"/>
        </w:rPr>
        <w:t>a</w:t>
      </w:r>
      <w:r>
        <w:rPr>
          <w:color w:val="B8E595"/>
        </w:rPr>
        <w:t>a</w:t>
      </w:r>
      <w:r>
        <w:rPr>
          <w:color w:val="BEE394"/>
        </w:rPr>
        <w:t>a</w:t>
      </w:r>
      <w:r>
        <w:rPr>
          <w:color w:val="C1E298"/>
        </w:rPr>
        <w:t>a</w:t>
      </w:r>
      <w:r>
        <w:rPr>
          <w:color w:val="C1E29D"/>
        </w:rPr>
        <w:t>a</w:t>
      </w:r>
      <w:r>
        <w:rPr>
          <w:color w:val="C0E3A1"/>
        </w:rPr>
        <w:t>a</w:t>
      </w:r>
      <w:r>
        <w:rPr>
          <w:color w:val="BFE2A2"/>
        </w:rPr>
        <w:t>a</w:t>
      </w:r>
      <w:r>
        <w:rPr>
          <w:color w:val="BEE39F"/>
        </w:rPr>
        <w:t>a</w:t>
      </w:r>
      <w:r>
        <w:rPr>
          <w:color w:val="BDE29A"/>
        </w:rPr>
        <w:t>a</w:t>
      </w:r>
      <w:r>
        <w:rPr>
          <w:color w:val="C0E699"/>
        </w:rPr>
        <w:t>a</w:t>
      </w:r>
      <w:r>
        <w:rPr>
          <w:color w:val="BFE295"/>
        </w:rPr>
        <w:t>a</w:t>
      </w:r>
      <w:r>
        <w:rPr>
          <w:color w:val="C4E69A"/>
        </w:rPr>
        <w:t>a</w:t>
      </w:r>
      <w:r>
        <w:rPr>
          <w:color w:val="BFDE98"/>
        </w:rPr>
        <w:t>a</w:t>
      </w:r>
      <w:r>
        <w:rPr>
          <w:color w:val="C7E3A3"/>
        </w:rPr>
        <w:t>a</w:t>
      </w:r>
      <w:r>
        <w:rPr>
          <w:color w:val="BED0A4"/>
        </w:rPr>
        <w:t>a</w:t>
      </w:r>
      <w:r>
        <w:rPr>
          <w:color w:val="474B3B"/>
        </w:rPr>
        <w:t>a</w:t>
      </w:r>
      <w:r>
        <w:rPr>
          <w:color w:val="010200"/>
        </w:rPr>
        <w:t>a</w:t>
      </w:r>
      <w:r>
        <w:rPr>
          <w:color w:val="060704"/>
        </w:rPr>
        <w:t>a</w:t>
      </w:r>
      <w:r>
        <w:rPr>
          <w:color w:val="030403"/>
        </w:rPr>
        <w:t>a</w:t>
      </w:r>
      <w:r>
        <w:rPr>
          <w:color w:val="030603"/>
        </w:rPr>
        <w:t>a</w:t>
      </w:r>
      <w:r>
        <w:rPr>
          <w:color w:val="040C00"/>
        </w:rPr>
        <w:t>a</w:t>
      </w:r>
      <w:r>
        <w:rPr>
          <w:color w:val="95A177"/>
        </w:rPr>
        <w:t>a</w:t>
      </w:r>
      <w:r>
        <w:rPr>
          <w:color w:val="CCDDA2"/>
        </w:rPr>
        <w:t>a</w:t>
      </w:r>
      <w:r>
        <w:rPr>
          <w:color w:val="D1E59E"/>
        </w:rPr>
        <w:t>a</w:t>
      </w:r>
      <w:r>
        <w:rPr>
          <w:color w:val="CEE498"/>
        </w:rPr>
        <w:t>a</w:t>
      </w:r>
      <w:r>
        <w:rPr>
          <w:color w:val="CFE79A"/>
        </w:rPr>
        <w:t>a</w:t>
      </w:r>
      <w:r>
        <w:rPr>
          <w:color w:val="CEE69B"/>
        </w:rPr>
        <w:t>a</w:t>
      </w:r>
      <w:r>
        <w:rPr>
          <w:color w:val="CEE49C"/>
        </w:rPr>
        <w:t>a</w:t>
      </w:r>
      <w:r>
        <w:rPr>
          <w:color w:val="CFE39C"/>
        </w:rPr>
        <w:t>a</w:t>
      </w:r>
      <w:r>
        <w:rPr>
          <w:color w:val="D0E49D"/>
        </w:rPr>
        <w:t>a</w:t>
      </w:r>
      <w:r>
        <w:rPr>
          <w:color w:val="D0E49D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1E59C"/>
        </w:rPr>
        <w:t>a</w:t>
      </w:r>
      <w:r>
        <w:rPr>
          <w:color w:val="D1E69C"/>
        </w:rPr>
        <w:t>a</w:t>
      </w:r>
      <w:r>
        <w:rPr>
          <w:color w:val="D1E69C"/>
        </w:rPr>
        <w:t>a</w:t>
      </w:r>
      <w:r>
        <w:rPr>
          <w:color w:val="D1E69C"/>
        </w:rPr>
        <w:t>a</w:t>
      </w:r>
      <w:r>
        <w:rPr>
          <w:color w:val="D1E69C"/>
        </w:rPr>
        <w:t>a</w:t>
      </w:r>
      <w:r>
        <w:rPr>
          <w:color w:val="D1E69C"/>
        </w:rPr>
        <w:t>a</w:t>
      </w:r>
      <w:r>
        <w:rPr>
          <w:color w:val="D0E59B"/>
        </w:rPr>
        <w:t>a</w:t>
      </w:r>
      <w:r>
        <w:rPr>
          <w:color w:val="D0E59B"/>
        </w:rPr>
        <w:t>a</w:t>
      </w:r>
      <w:r>
        <w:rPr>
          <w:color w:val="D0E59B"/>
        </w:rPr>
        <w:t>a</w:t>
      </w:r>
      <w:r>
        <w:rPr>
          <w:color w:val="D0E59B"/>
        </w:rPr>
        <w:t>a</w:t>
      </w:r>
      <w:r>
        <w:rPr>
          <w:color w:val="D0E59B"/>
        </w:rPr>
        <w:t>a</w:t>
      </w:r>
      <w:r>
        <w:rPr>
          <w:color w:val="D0E59B"/>
        </w:rPr>
        <w:t>a</w:t>
      </w:r>
      <w:r>
        <w:rPr>
          <w:color w:val="D1E49B"/>
        </w:rPr>
        <w:t>a</w:t>
      </w:r>
      <w:r>
        <w:rPr>
          <w:color w:val="D3E39A"/>
        </w:rPr>
        <w:t>a</w:t>
      </w:r>
      <w:r>
        <w:rPr>
          <w:color w:val="D3E39B"/>
        </w:rPr>
        <w:t>a</w:t>
      </w:r>
      <w:r>
        <w:rPr>
          <w:color w:val="D3E39B"/>
        </w:rPr>
        <w:t>a</w:t>
      </w:r>
      <w:r>
        <w:rPr>
          <w:color w:val="D3E39A"/>
        </w:rPr>
        <w:t>a</w:t>
      </w:r>
      <w:r>
        <w:rPr>
          <w:color w:val="D3E39B"/>
        </w:rPr>
        <w:t>a</w:t>
      </w:r>
      <w:r>
        <w:rPr>
          <w:color w:val="D2E39A"/>
        </w:rPr>
        <w:t>a</w:t>
      </w:r>
      <w:r>
        <w:rPr>
          <w:color w:val="D2E299"/>
        </w:rPr>
        <w:t>a</w:t>
      </w:r>
      <w:r>
        <w:rPr>
          <w:color w:val="D2E2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A"/>
        </w:rPr>
        <w:t>a</w:t>
      </w:r>
      <w:r>
        <w:rPr>
          <w:color w:val="D2E399"/>
        </w:rPr>
        <w:t>a</w:t>
      </w:r>
      <w:r>
        <w:rPr>
          <w:color w:val="D3E39A"/>
        </w:rPr>
        <w:t>a</w:t>
      </w:r>
      <w:r>
        <w:rPr>
          <w:color w:val="D3E39B"/>
        </w:rPr>
        <w:t>a</w:t>
      </w:r>
      <w:r>
        <w:rPr>
          <w:color w:val="D2E299"/>
        </w:rPr>
        <w:t>a</w:t>
      </w:r>
      <w:r>
        <w:rPr>
          <w:color w:val="D1E299"/>
        </w:rPr>
        <w:t>a</w:t>
      </w:r>
      <w:r>
        <w:rPr>
          <w:color w:val="D1E199"/>
        </w:rPr>
        <w:t>a</w:t>
      </w:r>
      <w:r>
        <w:rPr>
          <w:color w:val="D1E198"/>
        </w:rPr>
        <w:t>a</w:t>
      </w:r>
      <w:r>
        <w:rPr>
          <w:color w:val="D1E199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9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7"/>
        </w:rPr>
        <w:t>a</w:t>
      </w:r>
      <w:r>
        <w:rPr>
          <w:color w:val="D1E196"/>
        </w:rPr>
        <w:t>a</w:t>
      </w:r>
      <w:r>
        <w:rPr>
          <w:color w:val="D0E196"/>
        </w:rPr>
        <w:t>a</w:t>
      </w:r>
      <w:r>
        <w:rPr>
          <w:color w:val="D0E095"/>
        </w:rPr>
        <w:t>a</w:t>
      </w:r>
      <w:r>
        <w:rPr>
          <w:color w:val="CFE094"/>
        </w:rPr>
        <w:t>a</w:t>
      </w:r>
      <w:r>
        <w:rPr>
          <w:color w:val="CFDF94"/>
        </w:rPr>
        <w:t>a</w:t>
      </w:r>
      <w:r>
        <w:rPr>
          <w:color w:val="CEDF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CDF95"/>
        </w:rPr>
        <w:t>a</w:t>
      </w:r>
      <w:r>
        <w:rPr>
          <w:color w:val="CADE97"/>
        </w:rPr>
        <w:t>a</w:t>
      </w:r>
      <w:r>
        <w:rPr>
          <w:color w:val="C9DF97"/>
        </w:rPr>
        <w:t>a</w:t>
      </w:r>
      <w:r>
        <w:rPr>
          <w:color w:val="C8DE96"/>
        </w:rPr>
        <w:t>a</w:t>
      </w:r>
      <w:r>
        <w:rPr>
          <w:color w:val="C7DE96"/>
        </w:rPr>
        <w:t>a</w:t>
      </w:r>
      <w:r>
        <w:rPr>
          <w:color w:val="C6DD95"/>
        </w:rPr>
        <w:t>a</w:t>
      </w:r>
      <w:r>
        <w:rPr>
          <w:color w:val="C6DD95"/>
        </w:rPr>
        <w:t>a</w:t>
      </w:r>
      <w:r>
        <w:rPr>
          <w:color w:val="C6DE96"/>
        </w:rPr>
        <w:t>a</w:t>
      </w:r>
      <w:r>
        <w:rPr>
          <w:color w:val="C2DD94"/>
        </w:rPr>
        <w:t>a</w:t>
      </w:r>
      <w:r>
        <w:rPr>
          <w:color w:val="C0DB92"/>
        </w:rPr>
        <w:t>a</w:t>
      </w:r>
      <w:r>
        <w:rPr>
          <w:color w:val="BEDA90"/>
        </w:rPr>
        <w:t>a</w:t>
      </w:r>
      <w:r>
        <w:rPr>
          <w:color w:val="BEDA90"/>
        </w:rPr>
        <w:t>a</w:t>
      </w:r>
      <w:r>
        <w:rPr>
          <w:color w:val="BFDB91"/>
        </w:rPr>
        <w:t>a</w:t>
      </w:r>
      <w:r>
        <w:rPr>
          <w:color w:val="BEDA90"/>
        </w:rPr>
        <w:t>a</w:t>
      </w:r>
      <w:r>
        <w:rPr>
          <w:color w:val="BEDA90"/>
        </w:rPr>
        <w:t>a</w:t>
      </w:r>
      <w:r>
        <w:rPr>
          <w:color w:val="BBD991"/>
        </w:rPr>
        <w:t>a</w:t>
      </w:r>
      <w:r>
        <w:rPr>
          <w:color w:val="B8D78F"/>
        </w:rPr>
        <w:t>a</w:t>
      </w:r>
      <w:r>
        <w:rPr>
          <w:color w:val="B6D68D"/>
        </w:rPr>
        <w:t>a</w:t>
      </w:r>
      <w:r>
        <w:rPr>
          <w:color w:val="B4D58E"/>
        </w:rPr>
        <w:t>a</w:t>
      </w:r>
      <w:r>
        <w:rPr>
          <w:color w:val="B1D48C"/>
        </w:rPr>
        <w:t>a</w:t>
      </w:r>
      <w:r>
        <w:rPr>
          <w:color w:val="AED28A"/>
        </w:rPr>
        <w:t>a</w:t>
      </w:r>
      <w:r>
        <w:rPr>
          <w:color w:val="ACD18B"/>
        </w:rPr>
        <w:t>a</w:t>
      </w:r>
      <w:r>
        <w:rPr>
          <w:color w:val="A8D08A"/>
        </w:rPr>
        <w:t>a</w:t>
      </w:r>
      <w:r>
        <w:rPr>
          <w:color w:val="A6CE88"/>
        </w:rPr>
        <w:t>a</w:t>
      </w:r>
      <w:r>
        <w:rPr>
          <w:color w:val="A4CD87"/>
        </w:rPr>
        <w:t>a</w:t>
      </w:r>
      <w:r>
        <w:rPr>
          <w:color w:val="A2CE87"/>
        </w:rPr>
        <w:t>a</w:t>
      </w:r>
      <w:r>
        <w:rPr>
          <w:color w:val="9DCD87"/>
        </w:rPr>
        <w:t>a</w:t>
      </w:r>
      <w:r>
        <w:rPr>
          <w:color w:val="9ACC87"/>
        </w:rPr>
        <w:t>a</w:t>
      </w:r>
      <w:r>
        <w:rPr>
          <w:color w:val="95CA84"/>
        </w:rPr>
        <w:t>a</w:t>
      </w:r>
      <w:r>
        <w:rPr>
          <w:color w:val="90C883"/>
        </w:rPr>
        <w:t>a</w:t>
      </w:r>
      <w:r>
        <w:rPr>
          <w:color w:val="8AC683"/>
        </w:rPr>
        <w:t>a</w:t>
      </w:r>
      <w:r>
        <w:rPr>
          <w:color w:val="86C683"/>
        </w:rPr>
        <w:t>a</w:t>
      </w:r>
      <w:r>
        <w:rPr>
          <w:color w:val="80C584"/>
        </w:rPr>
        <w:t>a</w:t>
      </w:r>
      <w:r>
        <w:rPr>
          <w:color w:val="7BC483"/>
        </w:rPr>
        <w:t>a</w:t>
      </w:r>
      <w:r>
        <w:rPr>
          <w:color w:val="75C382"/>
        </w:rPr>
        <w:t>a</w:t>
      </w:r>
      <w:r>
        <w:rPr>
          <w:color w:val="71BF81"/>
        </w:rPr>
        <w:t>a</w:t>
      </w:r>
      <w:r>
        <w:rPr>
          <w:color w:val="6CBD7E"/>
        </w:rPr>
        <w:t>a</w:t>
      </w:r>
      <w:r>
        <w:rPr>
          <w:color w:val="68BC7E"/>
        </w:rPr>
        <w:t>a</w:t>
      </w:r>
      <w:r>
        <w:rPr>
          <w:color w:val="63BA7D"/>
        </w:rPr>
        <w:t>a</w:t>
      </w:r>
      <w:r>
        <w:rPr>
          <w:color w:val="60BA7D"/>
        </w:rPr>
        <w:t>a</w:t>
      </w:r>
      <w:r>
        <w:rPr>
          <w:color w:val="5EB87B"/>
        </w:rPr>
        <w:t>a</w:t>
      </w:r>
      <w:r>
        <w:rPr>
          <w:color w:val="59B77A"/>
        </w:rPr>
        <w:t>a</w:t>
      </w:r>
      <w:r>
        <w:rPr>
          <w:color w:val="54B578"/>
        </w:rPr>
        <w:t>a</w:t>
      </w:r>
      <w:r>
        <w:rPr>
          <w:color w:val="52B479"/>
        </w:rPr>
        <w:t>a</w:t>
      </w:r>
      <w:r>
        <w:rPr>
          <w:color w:val="4EB278"/>
        </w:rPr>
        <w:t>a</w:t>
      </w:r>
      <w:r>
        <w:rPr>
          <w:color w:val="4AB078"/>
        </w:rPr>
        <w:t>a</w:t>
      </w:r>
      <w:r>
        <w:rPr>
          <w:color w:val="48AF78"/>
        </w:rPr>
        <w:t>a</w:t>
      </w:r>
      <w:r>
        <w:rPr>
          <w:color w:val="42AD76"/>
        </w:rPr>
        <w:t>a</w:t>
      </w:r>
      <w:r>
        <w:rPr>
          <w:color w:val="3FAB75"/>
        </w:rPr>
        <w:t>a</w:t>
      </w:r>
      <w:r>
        <w:rPr>
          <w:color w:val="3CAB73"/>
        </w:rPr>
        <w:t>a</w:t>
      </w:r>
      <w:r>
        <w:rPr>
          <w:color w:val="3AAA72"/>
        </w:rPr>
        <w:t>a</w:t>
      </w:r>
      <w:r>
        <w:rPr>
          <w:color w:val="37A772"/>
        </w:rPr>
        <w:t>a</w:t>
      </w:r>
      <w:r>
        <w:rPr>
          <w:color w:val="35A670"/>
        </w:rPr>
        <w:t>a</w:t>
      </w:r>
      <w:r>
        <w:rPr>
          <w:color w:val="33A46E"/>
        </w:rPr>
        <w:t>a</w:t>
      </w:r>
      <w:r>
        <w:rPr>
          <w:color w:val="31A26E"/>
        </w:rPr>
        <w:t>a</w:t>
      </w:r>
      <w:r>
        <w:rPr>
          <w:color w:val="2E9F6B"/>
        </w:rPr>
        <w:t>a</w:t>
      </w:r>
      <w:r>
        <w:rPr>
          <w:color w:val="2D9E6A"/>
        </w:rPr>
        <w:t>a</w:t>
      </w:r>
      <w:r>
        <w:rPr>
          <w:color w:val="2C9C6A"/>
        </w:rPr>
        <w:t>a</w:t>
      </w:r>
      <w:r>
        <w:rPr>
          <w:color w:val="2C9C6A"/>
        </w:rPr>
        <w:t>a</w:t>
      </w:r>
      <w:r>
        <w:rPr>
          <w:color w:val="2A9A6A"/>
        </w:rPr>
        <w:t>a</w:t>
      </w:r>
      <w:r>
        <w:rPr>
          <w:color w:val="289868"/>
        </w:rPr>
        <w:t>a</w:t>
      </w:r>
      <w:r>
        <w:rPr>
          <w:color w:val="279767"/>
        </w:rPr>
        <w:t>a</w:t>
      </w:r>
      <w:r>
        <w:rPr>
          <w:color w:val="269668"/>
        </w:rPr>
        <w:t>a</w:t>
      </w:r>
      <w:r>
        <w:rPr>
          <w:color w:val="249466"/>
        </w:rPr>
        <w:t>a</w:t>
      </w:r>
      <w:r>
        <w:rPr>
          <w:color w:val="239365"/>
        </w:rPr>
        <w:t>a</w:t>
      </w:r>
      <w:r>
        <w:rPr>
          <w:color w:val="229264"/>
        </w:rPr>
        <w:t>a</w:t>
      </w:r>
      <w:r>
        <w:rPr>
          <w:color w:val="209062"/>
        </w:rPr>
        <w:t>a</w:t>
      </w:r>
      <w:r>
        <w:rPr>
          <w:color w:val="209062"/>
        </w:rPr>
        <w:t>a</w:t>
      </w:r>
      <w:r>
        <w:rPr>
          <w:color w:val="209062"/>
        </w:rPr>
        <w:t>a</w:t>
      </w:r>
      <w:r>
        <w:rPr>
          <w:color w:val="209062"/>
        </w:rPr>
        <w:t>a</w:t>
      </w:r>
      <w:r>
        <w:rPr>
          <w:color w:val="1F8F61"/>
        </w:rPr>
        <w:t>a</w:t>
      </w:r>
      <w:r>
        <w:rPr>
          <w:color w:val="1E8E61"/>
        </w:rPr>
        <w:t>a</w:t>
      </w:r>
      <w:r>
        <w:rPr>
          <w:color w:val="1D8D60"/>
        </w:rPr>
        <w:t>a</w:t>
      </w:r>
      <w:r>
        <w:rPr>
          <w:color w:val="1C8C5F"/>
        </w:rPr>
        <w:t>a</w:t>
      </w:r>
      <w:r>
        <w:rPr>
          <w:color w:val="1B8B5E"/>
        </w:rPr>
        <w:t>a</w:t>
      </w:r>
      <w:r>
        <w:rPr>
          <w:color w:val="1C895E"/>
        </w:rPr>
        <w:t>a</w:t>
      </w:r>
      <w:r>
        <w:rPr>
          <w:color w:val="1E8860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1F865F"/>
        </w:rPr>
        <w:t>a</w:t>
      </w:r>
      <w:r>
        <w:rPr>
          <w:color w:val="1E855E"/>
        </w:rPr>
        <w:t>a</w:t>
      </w:r>
      <w:r>
        <w:rPr>
          <w:color w:val="1F855E"/>
        </w:rPr>
        <w:t>a</w:t>
      </w:r>
      <w:r>
        <w:rPr>
          <w:color w:val="20845E"/>
        </w:rPr>
        <w:t>a</w:t>
      </w:r>
      <w:r>
        <w:rPr>
          <w:color w:val="20845E"/>
        </w:rPr>
        <w:t>a</w:t>
      </w:r>
      <w:r>
        <w:rPr>
          <w:color w:val="1F825C"/>
        </w:rPr>
        <w:t>a</w:t>
      </w:r>
      <w:r>
        <w:rPr>
          <w:color w:val="1F825C"/>
        </w:rPr>
        <w:t>a</w:t>
      </w:r>
      <w:r>
        <w:rPr>
          <w:color w:val="1E815B"/>
        </w:rPr>
        <w:t>a</w:t>
      </w:r>
      <w:r>
        <w:rPr>
          <w:color w:val="1E80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B"/>
        </w:rPr>
        <w:t>a</w:t>
      </w:r>
      <w:r>
        <w:rPr>
          <w:color w:val="1D7C5B"/>
        </w:rPr>
        <w:t>a</w:t>
      </w:r>
      <w:r>
        <w:rPr>
          <w:color w:val="1D7C5A"/>
        </w:rPr>
        <w:t>a</w:t>
      </w:r>
      <w:r>
        <w:rPr>
          <w:color w:val="1D7C5B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A"/>
        </w:rPr>
        <w:t>a</w:t>
      </w:r>
      <w:r>
        <w:rPr>
          <w:color w:val="1B7A58"/>
        </w:rPr>
        <w:t>a</w:t>
      </w:r>
      <w:r>
        <w:rPr>
          <w:color w:val="1A7958"/>
        </w:rPr>
        <w:t>a</w:t>
      </w:r>
      <w:r>
        <w:rPr>
          <w:color w:val="1A7958"/>
        </w:rPr>
        <w:t>a</w:t>
      </w:r>
      <w:r>
        <w:rPr>
          <w:color w:val="1A7958"/>
        </w:rPr>
        <w:t>a</w:t>
      </w:r>
      <w:r>
        <w:rPr>
          <w:color w:val="1B7758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B75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B7255"/>
        </w:rPr>
        <w:t>a</w:t>
      </w:r>
      <w:r>
        <w:rPr>
          <w:color w:val="1C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E71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6F55"/>
        </w:rPr>
        <w:t>a</w:t>
      </w:r>
      <w:r>
        <w:rPr>
          <w:color w:val="1B6E55"/>
        </w:rPr>
        <w:t>a</w:t>
      </w:r>
      <w:r>
        <w:rPr>
          <w:color w:val="1A6E56"/>
        </w:rPr>
        <w:t>a</w:t>
      </w:r>
      <w:r>
        <w:rPr>
          <w:color w:val="1A6E56"/>
        </w:rPr>
        <w:t>a</w:t>
      </w:r>
      <w:r>
        <w:rPr>
          <w:color w:val="196D55"/>
        </w:rPr>
        <w:t>a</w:t>
      </w:r>
      <w:r>
        <w:rPr>
          <w:color w:val="186D55"/>
        </w:rPr>
        <w:t>a</w:t>
      </w:r>
      <w:r>
        <w:rPr>
          <w:color w:val="176C55"/>
        </w:rPr>
        <w:t>a</w:t>
      </w:r>
      <w:r>
        <w:rPr>
          <w:color w:val="176C55"/>
        </w:rPr>
        <w:t>a</w:t>
      </w:r>
      <w:r>
        <w:rPr>
          <w:color w:val="166855"/>
        </w:rPr>
        <w:t>a</w:t>
      </w:r>
      <w:r>
        <w:rPr>
          <w:color w:val="186956"/>
        </w:rPr>
        <w:t>a</w:t>
      </w:r>
      <w:r>
        <w:rPr>
          <w:color w:val="196A57"/>
        </w:rPr>
        <w:t>a</w:t>
      </w:r>
      <w:r>
        <w:rPr>
          <w:color w:val="1A6956"/>
        </w:rPr>
        <w:t>a</w:t>
      </w:r>
      <w:r>
        <w:rPr>
          <w:color w:val="186754"/>
        </w:rPr>
        <w:t>a</w:t>
      </w:r>
      <w:r>
        <w:rPr>
          <w:color w:val="176653"/>
        </w:rPr>
        <w:t>a</w:t>
      </w:r>
      <w:r>
        <w:rPr>
          <w:color w:val="186553"/>
        </w:rPr>
        <w:t>a</w:t>
      </w:r>
      <w:r>
        <w:rPr>
          <w:color w:val="186553"/>
        </w:rPr>
        <w:t>a</w:t>
      </w:r>
      <w:r>
        <w:rPr>
          <w:color w:val="196553"/>
        </w:rPr>
        <w:t>a</w:t>
      </w:r>
      <w:r>
        <w:rPr>
          <w:color w:val="196553"/>
        </w:rPr>
        <w:t>a</w:t>
      </w:r>
      <w:r>
        <w:rPr>
          <w:color w:val="196553"/>
        </w:rPr>
        <w:t>a</w:t>
      </w:r>
      <w:r>
        <w:rPr>
          <w:color w:val="196553"/>
        </w:rPr>
        <w:t>a</w:t>
      </w:r>
      <w:r>
        <w:rPr>
          <w:color w:val="196555"/>
        </w:rPr>
        <w:t>a</w:t>
      </w:r>
      <w:r>
        <w:rPr>
          <w:color w:val="186555"/>
        </w:rPr>
        <w:t>a</w:t>
      </w:r>
      <w:r>
        <w:rPr>
          <w:color w:val="176454"/>
        </w:rPr>
        <w:t>a</w:t>
      </w:r>
      <w:r>
        <w:rPr>
          <w:color w:val="176253"/>
        </w:rPr>
        <w:t>a</w:t>
      </w:r>
      <w:r>
        <w:rPr>
          <w:color w:val="176152"/>
        </w:rPr>
        <w:t>a</w:t>
      </w:r>
      <w:r>
        <w:rPr>
          <w:color w:val="166051"/>
        </w:rPr>
        <w:t>a</w:t>
      </w:r>
      <w:r>
        <w:rPr>
          <w:color w:val="175F51"/>
        </w:rPr>
        <w:t>a</w:t>
      </w:r>
      <w:r>
        <w:rPr>
          <w:color w:val="175F51"/>
        </w:rPr>
        <w:t>a</w:t>
      </w:r>
      <w:r>
        <w:rPr>
          <w:color w:val="175E50"/>
        </w:rPr>
        <w:t>a</w:t>
      </w:r>
      <w:r>
        <w:rPr>
          <w:color w:val="175E50"/>
        </w:rPr>
        <w:t>a</w:t>
      </w:r>
      <w:r>
        <w:rPr>
          <w:color w:val="175E50"/>
        </w:rPr>
        <w:t>a</w:t>
      </w:r>
      <w:r>
        <w:rPr>
          <w:color w:val="165D4F"/>
        </w:rPr>
        <w:t>a</w:t>
      </w:r>
      <w:r>
        <w:rPr>
          <w:color w:val="175C50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95951"/>
        </w:rPr>
        <w:t>a</w:t>
      </w:r>
      <w:r>
        <w:rPr>
          <w:color w:val="185950"/>
        </w:rPr>
        <w:t>a</w:t>
      </w:r>
      <w:r>
        <w:rPr>
          <w:color w:val="18584F"/>
        </w:rPr>
        <w:t>a</w:t>
      </w:r>
      <w:r>
        <w:rPr>
          <w:color w:val="19584F"/>
        </w:rPr>
        <w:t>a</w:t>
      </w:r>
      <w:r>
        <w:rPr>
          <w:color w:val="1A5850"/>
        </w:rPr>
        <w:t>a</w:t>
      </w:r>
      <w:r>
        <w:rPr>
          <w:color w:val="1B584F"/>
        </w:rPr>
        <w:t>a</w:t>
      </w:r>
      <w:r>
        <w:rPr>
          <w:color w:val="19544B"/>
        </w:rPr>
        <w:t>a</w:t>
      </w:r>
      <w:r>
        <w:rPr>
          <w:color w:val="1F564F"/>
        </w:rPr>
        <w:t>a</w:t>
      </w:r>
      <w:r>
        <w:rPr>
          <w:color w:val="1D524C"/>
        </w:rPr>
        <w:t>a</w:t>
      </w:r>
      <w:r>
        <w:rPr>
          <w:color w:val="06312B"/>
        </w:rPr>
        <w:t>a</w:t>
      </w:r>
      <w:r>
        <w:rPr>
          <w:color w:val="001009"/>
        </w:rPr>
        <w:t>a</w:t>
      </w:r>
      <w:r>
        <w:rPr>
          <w:color w:val="000200"/>
        </w:rPr>
        <w:t>a</w:t>
      </w:r>
      <w:r>
        <w:rPr>
          <w:color w:val="040000"/>
        </w:rPr>
        <w:t>a</w:t>
      </w:r>
      <w:r>
        <w:rPr>
          <w:color w:val="0A0000"/>
        </w:rPr>
        <w:t>a</w:t>
      </w:r>
      <w:r>
        <w:rPr>
          <w:color w:val="0D0001"/>
        </w:rPr>
        <w:t>a</w:t>
      </w:r>
      <w:r>
        <w:rPr>
          <w:color w:val="090000"/>
        </w:rPr>
        <w:t>a</w:t>
      </w:r>
      <w:r>
        <w:rPr>
          <w:color w:val="020201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204"/>
        </w:rPr>
        <w:t>a</w:t>
      </w:r>
      <w:r>
        <w:rPr>
          <w:color w:val="080004"/>
        </w:rPr>
        <w:t>a</w:t>
      </w:r>
      <w:r>
        <w:rPr>
          <w:color w:val="090004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40103"/>
        </w:rPr>
        <w:t>a</w:t>
      </w:r>
      <w:r>
        <w:rPr>
          <w:color w:val="020206"/>
        </w:rPr>
        <w:t>a</w:t>
      </w:r>
      <w:r>
        <w:rPr>
          <w:color w:val="010108"/>
        </w:rPr>
        <w:t>a</w:t>
      </w:r>
      <w:r>
        <w:rPr>
          <w:color w:val="000209"/>
        </w:rPr>
        <w:t>a</w:t>
      </w:r>
      <w:r>
        <w:rPr>
          <w:color w:val="020207"/>
        </w:rPr>
        <w:t>a</w:t>
      </w:r>
      <w:r>
        <w:rPr>
          <w:color w:val="040103"/>
        </w:rPr>
        <w:t>a</w:t>
      </w:r>
      <w:r>
        <w:rPr>
          <w:color w:val="0C0403"/>
        </w:rPr>
        <w:t>a</w:t>
      </w:r>
      <w:r>
        <w:rPr>
          <w:color w:val="0F0000"/>
        </w:rPr>
        <w:t>a</w:t>
      </w:r>
      <w:r>
        <w:rPr>
          <w:color w:val="2E1711"/>
        </w:rPr>
        <w:t>a</w:t>
      </w:r>
      <w:r>
        <w:rPr>
          <w:color w:val="937562"/>
        </w:rPr>
        <w:t>a</w:t>
      </w:r>
      <w:r>
        <w:rPr>
          <w:color w:val="C09B83"/>
        </w:rPr>
        <w:t>a</w:t>
      </w:r>
      <w:r>
        <w:rPr>
          <w:color w:val="C09175"/>
        </w:rPr>
        <w:t>a</w:t>
      </w:r>
      <w:r>
        <w:rPr>
          <w:color w:val="CF9C7D"/>
        </w:rPr>
        <w:t>a</w:t>
      </w:r>
      <w:r>
        <w:rPr>
          <w:color w:val="C49172"/>
        </w:rPr>
        <w:t>a</w:t>
      </w:r>
      <w:r>
        <w:rPr>
          <w:color w:val="CB9879"/>
        </w:rPr>
        <w:t>a</w:t>
      </w:r>
      <w:r>
        <w:rPr>
          <w:color w:val="C89576"/>
        </w:rPr>
        <w:t>a</w:t>
      </w:r>
      <w:r>
        <w:rPr>
          <w:color w:val="C99677"/>
        </w:rPr>
        <w:t>a</w:t>
      </w:r>
      <w:r>
        <w:rPr>
          <w:color w:val="C89677"/>
        </w:rPr>
        <w:t>a</w:t>
      </w:r>
      <w:r>
        <w:rPr>
          <w:color w:val="C79676"/>
        </w:rPr>
        <w:t>a</w:t>
      </w:r>
      <w:r>
        <w:rPr>
          <w:color w:val="C59678"/>
        </w:rPr>
        <w:t>a</w:t>
      </w:r>
      <w:r>
        <w:rPr>
          <w:color w:val="C49779"/>
        </w:rPr>
        <w:t>a</w:t>
      </w:r>
      <w:r>
        <w:rPr>
          <w:color w:val="C2987B"/>
        </w:rPr>
        <w:t>a</w:t>
      </w:r>
      <w:r>
        <w:rPr>
          <w:color w:val="C2987C"/>
        </w:rPr>
        <w:t>a</w:t>
      </w:r>
      <w:r>
        <w:rPr>
          <w:color w:val="C39779"/>
        </w:rPr>
        <w:t>a</w:t>
      </w:r>
      <w:r>
        <w:rPr>
          <w:color w:val="C49776"/>
        </w:rPr>
        <w:t>a</w:t>
      </w:r>
      <w:r>
        <w:rPr>
          <w:color w:val="C59777"/>
        </w:rPr>
        <w:t>a</w:t>
      </w:r>
      <w:r>
        <w:rPr>
          <w:color w:val="C59877"/>
        </w:rPr>
        <w:t>a</w:t>
      </w:r>
      <w:r>
        <w:rPr>
          <w:color w:val="C59878"/>
        </w:rPr>
        <w:t>a</w:t>
      </w:r>
      <w:r>
        <w:rPr>
          <w:color w:val="C69979"/>
        </w:rPr>
        <w:t>a</w:t>
      </w:r>
      <w:r>
        <w:rPr>
          <w:color w:val="C69978"/>
        </w:rPr>
        <w:t>a</w:t>
      </w:r>
      <w:r>
        <w:rPr>
          <w:color w:val="C59777"/>
        </w:rPr>
        <w:t>a</w:t>
      </w:r>
      <w:r>
        <w:rPr>
          <w:color w:val="C59777"/>
        </w:rPr>
        <w:t>a</w:t>
      </w:r>
      <w:r>
        <w:rPr>
          <w:color w:val="C49776"/>
        </w:rPr>
        <w:t>a</w:t>
      </w:r>
      <w:r>
        <w:rPr>
          <w:color w:val="C49777"/>
        </w:rPr>
        <w:t>a</w:t>
      </w:r>
      <w:r>
        <w:rPr>
          <w:color w:val="C49777"/>
        </w:rPr>
        <w:t>a</w:t>
      </w:r>
      <w:r>
        <w:rPr>
          <w:color w:val="C49777"/>
        </w:rPr>
        <w:t>a</w:t>
      </w:r>
      <w:r>
        <w:rPr>
          <w:color w:val="C4977A"/>
        </w:rPr>
        <w:t>a</w:t>
      </w:r>
      <w:r>
        <w:rPr>
          <w:color w:val="C4977A"/>
        </w:rPr>
        <w:t>a</w:t>
      </w:r>
      <w:r>
        <w:rPr>
          <w:color w:val="C4977A"/>
        </w:rPr>
        <w:t>a</w:t>
      </w:r>
      <w:r>
        <w:rPr>
          <w:color w:val="C4977A"/>
        </w:rPr>
        <w:t>a</w:t>
      </w:r>
      <w:r>
        <w:rPr>
          <w:color w:val="C4977A"/>
        </w:rPr>
        <w:t>a</w:t>
      </w:r>
      <w:r>
        <w:rPr>
          <w:color w:val="C4977A"/>
        </w:rPr>
        <w:t>a</w:t>
      </w:r>
      <w:r>
        <w:rPr>
          <w:color w:val="C4977A"/>
        </w:rPr>
        <w:t>a</w:t>
      </w:r>
      <w:r>
        <w:rPr>
          <w:color w:val="C4977A"/>
        </w:rPr>
        <w:t>a</w:t>
      </w:r>
      <w:r>
        <w:rPr>
          <w:color w:val="C5977A"/>
        </w:rPr>
        <w:t>a</w:t>
      </w:r>
      <w:r>
        <w:rPr>
          <w:color w:val="C5987B"/>
        </w:rPr>
        <w:t>a</w:t>
      </w:r>
      <w:r>
        <w:rPr>
          <w:color w:val="C6997C"/>
        </w:rPr>
        <w:t>a</w:t>
      </w:r>
      <w:r>
        <w:rPr>
          <w:color w:val="C6997C"/>
        </w:rPr>
        <w:t>a</w:t>
      </w:r>
      <w:r>
        <w:rPr>
          <w:color w:val="C7987D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8997F"/>
        </w:rPr>
        <w:t>a</w:t>
      </w:r>
      <w:r>
        <w:rPr>
          <w:color w:val="C8997F"/>
        </w:rPr>
        <w:t>a</w:t>
      </w:r>
      <w:r>
        <w:rPr>
          <w:color w:val="C99A80"/>
        </w:rPr>
        <w:t>a</w:t>
      </w:r>
    </w:p>
    <w:p>
      <w:r>
        <w:rPr>
          <w:color w:val="2ABD77"/>
        </w:rPr>
        <w:t>a</w:t>
      </w:r>
      <w:r>
        <w:rPr>
          <w:color w:val="2ABD77"/>
        </w:rPr>
        <w:t>a</w:t>
      </w:r>
      <w:r>
        <w:rPr>
          <w:color w:val="2ABD78"/>
        </w:rPr>
        <w:t>a</w:t>
      </w:r>
      <w:r>
        <w:rPr>
          <w:color w:val="2BBD7A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BBB7D"/>
        </w:rPr>
        <w:t>a</w:t>
      </w:r>
      <w:r>
        <w:rPr>
          <w:color w:val="2BBB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BBC7E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DB77C"/>
        </w:rPr>
        <w:t>a</w:t>
      </w:r>
      <w:r>
        <w:rPr>
          <w:color w:val="36B77B"/>
        </w:rPr>
        <w:t>a</w:t>
      </w:r>
      <w:r>
        <w:rPr>
          <w:color w:val="32B87A"/>
        </w:rPr>
        <w:t>a</w:t>
      </w:r>
      <w:r>
        <w:rPr>
          <w:color w:val="2BBB7B"/>
        </w:rPr>
        <w:t>a</w:t>
      </w:r>
      <w:r>
        <w:rPr>
          <w:color w:val="27BD7D"/>
        </w:rPr>
        <w:t>a</w:t>
      </w:r>
      <w:r>
        <w:rPr>
          <w:color w:val="27BD7D"/>
        </w:rPr>
        <w:t>a</w:t>
      </w:r>
      <w:r>
        <w:rPr>
          <w:color w:val="2ABC7E"/>
        </w:rPr>
        <w:t>a</w:t>
      </w:r>
      <w:r>
        <w:rPr>
          <w:color w:val="28BC7F"/>
        </w:rPr>
        <w:t>a</w:t>
      </w:r>
      <w:r>
        <w:rPr>
          <w:color w:val="2AC083"/>
        </w:rPr>
        <w:t>a</w:t>
      </w:r>
      <w:r>
        <w:rPr>
          <w:color w:val="2BBC86"/>
        </w:rPr>
        <w:t>a</w:t>
      </w:r>
      <w:r>
        <w:rPr>
          <w:color w:val="39B586"/>
        </w:rPr>
        <w:t>a</w:t>
      </w:r>
      <w:r>
        <w:rPr>
          <w:color w:val="409976"/>
        </w:rPr>
        <w:t>a</w:t>
      </w:r>
      <w:r>
        <w:rPr>
          <w:color w:val="041D09"/>
        </w:rPr>
        <w:t>a</w:t>
      </w:r>
      <w:r>
        <w:rPr>
          <w:color w:val="0008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10207"/>
        </w:rPr>
        <w:t>a</w:t>
      </w:r>
      <w:r>
        <w:rPr>
          <w:color w:val="030103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20302"/>
        </w:rPr>
        <w:t>a</w:t>
      </w:r>
      <w:r>
        <w:rPr>
          <w:color w:val="040905"/>
        </w:rPr>
        <w:t>a</w:t>
      </w:r>
      <w:r>
        <w:rPr>
          <w:color w:val="4D604B"/>
        </w:rPr>
        <w:t>a</w:t>
      </w:r>
      <w:r>
        <w:rPr>
          <w:color w:val="C4E4B7"/>
        </w:rPr>
        <w:t>a</w:t>
      </w:r>
      <w:r>
        <w:rPr>
          <w:color w:val="B3DD9A"/>
        </w:rPr>
        <w:t>a</w:t>
      </w:r>
      <w:r>
        <w:rPr>
          <w:color w:val="B6E492"/>
        </w:rPr>
        <w:t>a</w:t>
      </w:r>
      <w:r>
        <w:rPr>
          <w:color w:val="BFE294"/>
        </w:rPr>
        <w:t>a</w:t>
      </w:r>
      <w:r>
        <w:rPr>
          <w:color w:val="C3E198"/>
        </w:rPr>
        <w:t>a</w:t>
      </w:r>
      <w:r>
        <w:rPr>
          <w:color w:val="C2E29D"/>
        </w:rPr>
        <w:t>a</w:t>
      </w:r>
      <w:r>
        <w:rPr>
          <w:color w:val="C1E3A1"/>
        </w:rPr>
        <w:t>a</w:t>
      </w:r>
      <w:r>
        <w:rPr>
          <w:color w:val="C0E3A3"/>
        </w:rPr>
        <w:t>a</w:t>
      </w:r>
      <w:r>
        <w:rPr>
          <w:color w:val="BEE39F"/>
        </w:rPr>
        <w:t>a</w:t>
      </w:r>
      <w:r>
        <w:rPr>
          <w:color w:val="BEE39B"/>
        </w:rPr>
        <w:t>a</w:t>
      </w:r>
      <w:r>
        <w:rPr>
          <w:color w:val="C1E69A"/>
        </w:rPr>
        <w:t>a</w:t>
      </w:r>
      <w:r>
        <w:rPr>
          <w:color w:val="C3E598"/>
        </w:rPr>
        <w:t>a</w:t>
      </w:r>
      <w:r>
        <w:rPr>
          <w:color w:val="C1E298"/>
        </w:rPr>
        <w:t>a</w:t>
      </w:r>
      <w:r>
        <w:rPr>
          <w:color w:val="C7E5A1"/>
        </w:rPr>
        <w:t>a</w:t>
      </w:r>
      <w:r>
        <w:rPr>
          <w:color w:val="C1DB9F"/>
        </w:rPr>
        <w:t>a</w:t>
      </w:r>
      <w:r>
        <w:rPr>
          <w:color w:val="A0AE88"/>
        </w:rPr>
        <w:t>a</w:t>
      </w:r>
      <w:r>
        <w:rPr>
          <w:color w:val="12140C"/>
        </w:rPr>
        <w:t>a</w:t>
      </w:r>
      <w:r>
        <w:rPr>
          <w:color w:val="040403"/>
        </w:rPr>
        <w:t>a</w:t>
      </w:r>
      <w:r>
        <w:rPr>
          <w:color w:val="050505"/>
        </w:rPr>
        <w:t>a</w:t>
      </w:r>
      <w:r>
        <w:rPr>
          <w:color w:val="020301"/>
        </w:rPr>
        <w:t>a</w:t>
      </w:r>
      <w:r>
        <w:rPr>
          <w:color w:val="020501"/>
        </w:rPr>
        <w:t>a</w:t>
      </w:r>
      <w:r>
        <w:rPr>
          <w:color w:val="000500"/>
        </w:rPr>
        <w:t>a</w:t>
      </w:r>
      <w:r>
        <w:rPr>
          <w:color w:val="8D996F"/>
        </w:rPr>
        <w:t>a</w:t>
      </w:r>
      <w:r>
        <w:rPr>
          <w:color w:val="CEDDA4"/>
        </w:rPr>
        <w:t>a</w:t>
      </w:r>
      <w:r>
        <w:rPr>
          <w:color w:val="D0E49F"/>
        </w:rPr>
        <w:t>a</w:t>
      </w:r>
      <w:r>
        <w:rPr>
          <w:color w:val="CEE49B"/>
        </w:rPr>
        <w:t>a</w:t>
      </w:r>
      <w:r>
        <w:rPr>
          <w:color w:val="D0E79B"/>
        </w:rPr>
        <w:t>a</w:t>
      </w:r>
      <w:r>
        <w:rPr>
          <w:color w:val="CEE69A"/>
        </w:rPr>
        <w:t>a</w:t>
      </w:r>
      <w:r>
        <w:rPr>
          <w:color w:val="CFE39C"/>
        </w:rPr>
        <w:t>a</w:t>
      </w:r>
      <w:r>
        <w:rPr>
          <w:color w:val="D0E49D"/>
        </w:rPr>
        <w:t>a</w:t>
      </w:r>
      <w:r>
        <w:rPr>
          <w:color w:val="D0E49D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1E5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0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CDF95"/>
        </w:rPr>
        <w:t>a</w:t>
      </w:r>
      <w:r>
        <w:rPr>
          <w:color w:val="CADE96"/>
        </w:rPr>
        <w:t>a</w:t>
      </w:r>
      <w:r>
        <w:rPr>
          <w:color w:val="C9DF97"/>
        </w:rPr>
        <w:t>a</w:t>
      </w:r>
      <w:r>
        <w:rPr>
          <w:color w:val="C9DF97"/>
        </w:rPr>
        <w:t>a</w:t>
      </w:r>
      <w:r>
        <w:rPr>
          <w:color w:val="C8DE96"/>
        </w:rPr>
        <w:t>a</w:t>
      </w:r>
      <w:r>
        <w:rPr>
          <w:color w:val="C7DE96"/>
        </w:rPr>
        <w:t>a</w:t>
      </w:r>
      <w:r>
        <w:rPr>
          <w:color w:val="C6DD95"/>
        </w:rPr>
        <w:t>a</w:t>
      </w:r>
      <w:r>
        <w:rPr>
          <w:color w:val="C4DE95"/>
        </w:rPr>
        <w:t>a</w:t>
      </w:r>
      <w:r>
        <w:rPr>
          <w:color w:val="C3DD94"/>
        </w:rPr>
        <w:t>a</w:t>
      </w:r>
      <w:r>
        <w:rPr>
          <w:color w:val="C1DB92"/>
        </w:rPr>
        <w:t>a</w:t>
      </w:r>
      <w:r>
        <w:rPr>
          <w:color w:val="BFDB91"/>
        </w:rPr>
        <w:t>a</w:t>
      </w:r>
      <w:r>
        <w:rPr>
          <w:color w:val="BFDB91"/>
        </w:rPr>
        <w:t>a</w:t>
      </w:r>
      <w:r>
        <w:rPr>
          <w:color w:val="BFDB91"/>
        </w:rPr>
        <w:t>a</w:t>
      </w:r>
      <w:r>
        <w:rPr>
          <w:color w:val="BFDB91"/>
        </w:rPr>
        <w:t>a</w:t>
      </w:r>
      <w:r>
        <w:rPr>
          <w:color w:val="BEDA90"/>
        </w:rPr>
        <w:t>a</w:t>
      </w:r>
      <w:r>
        <w:rPr>
          <w:color w:val="BBD991"/>
        </w:rPr>
        <w:t>a</w:t>
      </w:r>
      <w:r>
        <w:rPr>
          <w:color w:val="B9D88F"/>
        </w:rPr>
        <w:t>a</w:t>
      </w:r>
      <w:r>
        <w:rPr>
          <w:color w:val="B7D78E"/>
        </w:rPr>
        <w:t>a</w:t>
      </w:r>
      <w:r>
        <w:rPr>
          <w:color w:val="B5D68F"/>
        </w:rPr>
        <w:t>a</w:t>
      </w:r>
      <w:r>
        <w:rPr>
          <w:color w:val="B2D48C"/>
        </w:rPr>
        <w:t>a</w:t>
      </w:r>
      <w:r>
        <w:rPr>
          <w:color w:val="AED28A"/>
        </w:rPr>
        <w:t>a</w:t>
      </w:r>
      <w:r>
        <w:rPr>
          <w:color w:val="ACD18B"/>
        </w:rPr>
        <w:t>a</w:t>
      </w:r>
      <w:r>
        <w:rPr>
          <w:color w:val="A9D18A"/>
        </w:rPr>
        <w:t>a</w:t>
      </w:r>
      <w:r>
        <w:rPr>
          <w:color w:val="A7CF88"/>
        </w:rPr>
        <w:t>a</w:t>
      </w:r>
      <w:r>
        <w:rPr>
          <w:color w:val="A5CE88"/>
        </w:rPr>
        <w:t>a</w:t>
      </w:r>
      <w:r>
        <w:rPr>
          <w:color w:val="A2CE87"/>
        </w:rPr>
        <w:t>a</w:t>
      </w:r>
      <w:r>
        <w:rPr>
          <w:color w:val="9ECE87"/>
        </w:rPr>
        <w:t>a</w:t>
      </w:r>
      <w:r>
        <w:rPr>
          <w:color w:val="9ACD86"/>
        </w:rPr>
        <w:t>a</w:t>
      </w:r>
      <w:r>
        <w:rPr>
          <w:color w:val="96CB85"/>
        </w:rPr>
        <w:t>a</w:t>
      </w:r>
      <w:r>
        <w:rPr>
          <w:color w:val="90C883"/>
        </w:rPr>
        <w:t>a</w:t>
      </w:r>
      <w:r>
        <w:rPr>
          <w:color w:val="8AC783"/>
        </w:rPr>
        <w:t>a</w:t>
      </w:r>
      <w:r>
        <w:rPr>
          <w:color w:val="86C682"/>
        </w:rPr>
        <w:t>a</w:t>
      </w:r>
      <w:r>
        <w:rPr>
          <w:color w:val="82C585"/>
        </w:rPr>
        <w:t>a</w:t>
      </w:r>
      <w:r>
        <w:rPr>
          <w:color w:val="7DC584"/>
        </w:rPr>
        <w:t>a</w:t>
      </w:r>
      <w:r>
        <w:rPr>
          <w:color w:val="76C383"/>
        </w:rPr>
        <w:t>a</w:t>
      </w:r>
      <w:r>
        <w:rPr>
          <w:color w:val="71BF81"/>
        </w:rPr>
        <w:t>a</w:t>
      </w:r>
      <w:r>
        <w:rPr>
          <w:color w:val="6CBD7E"/>
        </w:rPr>
        <w:t>a</w:t>
      </w:r>
      <w:r>
        <w:rPr>
          <w:color w:val="68BC7E"/>
        </w:rPr>
        <w:t>a</w:t>
      </w:r>
      <w:r>
        <w:rPr>
          <w:color w:val="63BA7D"/>
        </w:rPr>
        <w:t>a</w:t>
      </w:r>
      <w:r>
        <w:rPr>
          <w:color w:val="60BA7C"/>
        </w:rPr>
        <w:t>a</w:t>
      </w:r>
      <w:r>
        <w:rPr>
          <w:color w:val="5DB87B"/>
        </w:rPr>
        <w:t>a</w:t>
      </w:r>
      <w:r>
        <w:rPr>
          <w:color w:val="5AB67A"/>
        </w:rPr>
        <w:t>a</w:t>
      </w:r>
      <w:r>
        <w:rPr>
          <w:color w:val="55B578"/>
        </w:rPr>
        <w:t>a</w:t>
      </w:r>
      <w:r>
        <w:rPr>
          <w:color w:val="52B479"/>
        </w:rPr>
        <w:t>a</w:t>
      </w:r>
      <w:r>
        <w:rPr>
          <w:color w:val="4FB278"/>
        </w:rPr>
        <w:t>a</w:t>
      </w:r>
      <w:r>
        <w:rPr>
          <w:color w:val="4AB078"/>
        </w:rPr>
        <w:t>a</w:t>
      </w:r>
      <w:r>
        <w:rPr>
          <w:color w:val="48AF78"/>
        </w:rPr>
        <w:t>a</w:t>
      </w:r>
      <w:r>
        <w:rPr>
          <w:color w:val="42AD76"/>
        </w:rPr>
        <w:t>a</w:t>
      </w:r>
      <w:r>
        <w:rPr>
          <w:color w:val="3FAB75"/>
        </w:rPr>
        <w:t>a</w:t>
      </w:r>
      <w:r>
        <w:rPr>
          <w:color w:val="3DAA73"/>
        </w:rPr>
        <w:t>a</w:t>
      </w:r>
      <w:r>
        <w:rPr>
          <w:color w:val="3AAA72"/>
        </w:rPr>
        <w:t>a</w:t>
      </w:r>
      <w:r>
        <w:rPr>
          <w:color w:val="38A872"/>
        </w:rPr>
        <w:t>a</w:t>
      </w:r>
      <w:r>
        <w:rPr>
          <w:color w:val="36A671"/>
        </w:rPr>
        <w:t>a</w:t>
      </w:r>
      <w:r>
        <w:rPr>
          <w:color w:val="34A36E"/>
        </w:rPr>
        <w:t>a</w:t>
      </w:r>
      <w:r>
        <w:rPr>
          <w:color w:val="31A16E"/>
        </w:rPr>
        <w:t>a</w:t>
      </w:r>
      <w:r>
        <w:rPr>
          <w:color w:val="2F9F6B"/>
        </w:rPr>
        <w:t>a</w:t>
      </w:r>
      <w:r>
        <w:rPr>
          <w:color w:val="2E9D6A"/>
        </w:rPr>
        <w:t>a</w:t>
      </w:r>
      <w:r>
        <w:rPr>
          <w:color w:val="2D9B6A"/>
        </w:rPr>
        <w:t>a</w:t>
      </w:r>
      <w:r>
        <w:rPr>
          <w:color w:val="2C9B6A"/>
        </w:rPr>
        <w:t>a</w:t>
      </w:r>
      <w:r>
        <w:rPr>
          <w:color w:val="2B9A6A"/>
        </w:rPr>
        <w:t>a</w:t>
      </w:r>
      <w:r>
        <w:rPr>
          <w:color w:val="299768"/>
        </w:rPr>
        <w:t>a</w:t>
      </w:r>
      <w:r>
        <w:rPr>
          <w:color w:val="289667"/>
        </w:rPr>
        <w:t>a</w:t>
      </w:r>
      <w:r>
        <w:rPr>
          <w:color w:val="279566"/>
        </w:rPr>
        <w:t>a</w:t>
      </w:r>
      <w:r>
        <w:rPr>
          <w:color w:val="259466"/>
        </w:rPr>
        <w:t>a</w:t>
      </w:r>
      <w:r>
        <w:rPr>
          <w:color w:val="259366"/>
        </w:rPr>
        <w:t>a</w:t>
      </w:r>
      <w:r>
        <w:rPr>
          <w:color w:val="239164"/>
        </w:rPr>
        <w:t>a</w:t>
      </w:r>
      <w:r>
        <w:rPr>
          <w:color w:val="219062"/>
        </w:rPr>
        <w:t>a</w:t>
      </w:r>
      <w:r>
        <w:rPr>
          <w:color w:val="218F62"/>
        </w:rPr>
        <w:t>a</w:t>
      </w:r>
      <w:r>
        <w:rPr>
          <w:color w:val="218F62"/>
        </w:rPr>
        <w:t>a</w:t>
      </w:r>
      <w:r>
        <w:rPr>
          <w:color w:val="208F62"/>
        </w:rPr>
        <w:t>a</w:t>
      </w:r>
      <w:r>
        <w:rPr>
          <w:color w:val="208E61"/>
        </w:rPr>
        <w:t>a</w:t>
      </w:r>
      <w:r>
        <w:rPr>
          <w:color w:val="1F8D60"/>
        </w:rPr>
        <w:t>a</w:t>
      </w:r>
      <w:r>
        <w:rPr>
          <w:color w:val="1E8C5F"/>
        </w:rPr>
        <w:t>a</w:t>
      </w:r>
      <w:r>
        <w:rPr>
          <w:color w:val="1D8C5E"/>
        </w:rPr>
        <w:t>a</w:t>
      </w:r>
      <w:r>
        <w:rPr>
          <w:color w:val="1C8A5D"/>
        </w:rPr>
        <w:t>a</w:t>
      </w:r>
      <w:r>
        <w:rPr>
          <w:color w:val="1C8A5D"/>
        </w:rPr>
        <w:t>a</w:t>
      </w:r>
      <w:r>
        <w:rPr>
          <w:color w:val="1E8860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20865F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20845E"/>
        </w:rPr>
        <w:t>a</w:t>
      </w:r>
      <w:r>
        <w:rPr>
          <w:color w:val="1F835D"/>
        </w:rPr>
        <w:t>a</w:t>
      </w:r>
      <w:r>
        <w:rPr>
          <w:color w:val="1F825C"/>
        </w:rPr>
        <w:t>a</w:t>
      </w:r>
      <w:r>
        <w:rPr>
          <w:color w:val="1F815B"/>
        </w:rPr>
        <w:t>a</w:t>
      </w:r>
      <w:r>
        <w:rPr>
          <w:color w:val="1E805A"/>
        </w:rPr>
        <w:t>a</w:t>
      </w:r>
      <w:r>
        <w:rPr>
          <w:color w:val="1E80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C7758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C75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C7255"/>
        </w:rPr>
        <w:t>a</w:t>
      </w:r>
      <w:r>
        <w:rPr>
          <w:color w:val="1C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6F55"/>
        </w:rPr>
        <w:t>a</w:t>
      </w:r>
      <w:r>
        <w:rPr>
          <w:color w:val="1B6F55"/>
        </w:rPr>
        <w:t>a</w:t>
      </w:r>
      <w:r>
        <w:rPr>
          <w:color w:val="1A6E56"/>
        </w:rPr>
        <w:t>a</w:t>
      </w:r>
      <w:r>
        <w:rPr>
          <w:color w:val="1A6E56"/>
        </w:rPr>
        <w:t>a</w:t>
      </w:r>
      <w:r>
        <w:rPr>
          <w:color w:val="196D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76855"/>
        </w:rPr>
        <w:t>a</w:t>
      </w:r>
      <w:r>
        <w:rPr>
          <w:color w:val="186956"/>
        </w:rPr>
        <w:t>a</w:t>
      </w:r>
      <w:r>
        <w:rPr>
          <w:color w:val="186956"/>
        </w:rPr>
        <w:t>a</w:t>
      </w:r>
      <w:r>
        <w:rPr>
          <w:color w:val="1A6956"/>
        </w:rPr>
        <w:t>a</w:t>
      </w:r>
      <w:r>
        <w:rPr>
          <w:color w:val="196855"/>
        </w:rPr>
        <w:t>a</w:t>
      </w:r>
      <w:r>
        <w:rPr>
          <w:color w:val="176653"/>
        </w:rPr>
        <w:t>a</w:t>
      </w:r>
      <w:r>
        <w:rPr>
          <w:color w:val="186553"/>
        </w:rPr>
        <w:t>a</w:t>
      </w:r>
      <w:r>
        <w:rPr>
          <w:color w:val="186553"/>
        </w:rPr>
        <w:t>a</w:t>
      </w:r>
      <w:r>
        <w:rPr>
          <w:color w:val="186553"/>
        </w:rPr>
        <w:t>a</w:t>
      </w:r>
      <w:r>
        <w:rPr>
          <w:color w:val="1A6453"/>
        </w:rPr>
        <w:t>a</w:t>
      </w:r>
      <w:r>
        <w:rPr>
          <w:color w:val="1A6453"/>
        </w:rPr>
        <w:t>a</w:t>
      </w:r>
      <w:r>
        <w:rPr>
          <w:color w:val="1A6453"/>
        </w:rPr>
        <w:t>a</w:t>
      </w:r>
      <w:r>
        <w:rPr>
          <w:color w:val="186454"/>
        </w:rPr>
        <w:t>a</w:t>
      </w:r>
      <w:r>
        <w:rPr>
          <w:color w:val="176454"/>
        </w:rPr>
        <w:t>a</w:t>
      </w:r>
      <w:r>
        <w:rPr>
          <w:color w:val="176454"/>
        </w:rPr>
        <w:t>a</w:t>
      </w:r>
      <w:r>
        <w:rPr>
          <w:color w:val="176252"/>
        </w:rPr>
        <w:t>a</w:t>
      </w:r>
      <w:r>
        <w:rPr>
          <w:color w:val="176152"/>
        </w:rPr>
        <w:t>a</w:t>
      </w:r>
      <w:r>
        <w:rPr>
          <w:color w:val="166051"/>
        </w:rPr>
        <w:t>a</w:t>
      </w:r>
      <w:r>
        <w:rPr>
          <w:color w:val="166051"/>
        </w:rPr>
        <w:t>a</w:t>
      </w:r>
      <w:r>
        <w:rPr>
          <w:color w:val="165E50"/>
        </w:rPr>
        <w:t>a</w:t>
      </w:r>
      <w:r>
        <w:rPr>
          <w:color w:val="175E50"/>
        </w:rPr>
        <w:t>a</w:t>
      </w:r>
      <w:r>
        <w:rPr>
          <w:color w:val="175E50"/>
        </w:rPr>
        <w:t>a</w:t>
      </w:r>
      <w:r>
        <w:rPr>
          <w:color w:val="165D4F"/>
        </w:rPr>
        <w:t>a</w:t>
      </w:r>
      <w:r>
        <w:rPr>
          <w:color w:val="175C4F"/>
        </w:rPr>
        <w:t>a</w:t>
      </w:r>
      <w:r>
        <w:rPr>
          <w:color w:val="185C4F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5524A"/>
        </w:rPr>
        <w:t>a</w:t>
      </w:r>
      <w:r>
        <w:rPr>
          <w:color w:val="1C5850"/>
        </w:rPr>
        <w:t>a</w:t>
      </w:r>
      <w:r>
        <w:rPr>
          <w:color w:val="1B574F"/>
        </w:rPr>
        <w:t>a</w:t>
      </w:r>
      <w:r>
        <w:rPr>
          <w:color w:val="1B574F"/>
        </w:rPr>
        <w:t>a</w:t>
      </w:r>
      <w:r>
        <w:rPr>
          <w:color w:val="1F5A52"/>
        </w:rPr>
        <w:t>a</w:t>
      </w:r>
      <w:r>
        <w:rPr>
          <w:color w:val="1B5048"/>
        </w:rPr>
        <w:t>a</w:t>
      </w:r>
      <w:r>
        <w:rPr>
          <w:color w:val="082821"/>
        </w:rPr>
        <w:t>a</w:t>
      </w:r>
      <w:r>
        <w:rPr>
          <w:color w:val="000A03"/>
        </w:rPr>
        <w:t>a</w:t>
      </w:r>
      <w:r>
        <w:rPr>
          <w:color w:val="020200"/>
        </w:rPr>
        <w:t>a</w:t>
      </w:r>
      <w:r>
        <w:rPr>
          <w:color w:val="0A0202"/>
        </w:rPr>
        <w:t>a</w:t>
      </w:r>
      <w:r>
        <w:rPr>
          <w:color w:val="0D0001"/>
        </w:rPr>
        <w:t>a</w:t>
      </w:r>
      <w:r>
        <w:rPr>
          <w:color w:val="080000"/>
        </w:rPr>
        <w:t>a</w:t>
      </w:r>
      <w:r>
        <w:rPr>
          <w:color w:val="0401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202"/>
        </w:rPr>
        <w:t>a</w:t>
      </w:r>
      <w:r>
        <w:rPr>
          <w:color w:val="080002"/>
        </w:rPr>
        <w:t>a</w:t>
      </w:r>
      <w:r>
        <w:rPr>
          <w:color w:val="09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50100"/>
        </w:rPr>
        <w:t>a</w:t>
      </w:r>
      <w:r>
        <w:rPr>
          <w:color w:val="050102"/>
        </w:rPr>
        <w:t>a</w:t>
      </w:r>
      <w:r>
        <w:rPr>
          <w:color w:val="020205"/>
        </w:rPr>
        <w:t>a</w:t>
      </w:r>
      <w:r>
        <w:rPr>
          <w:color w:val="000207"/>
        </w:rPr>
        <w:t>a</w:t>
      </w:r>
      <w:r>
        <w:rPr>
          <w:color w:val="000207"/>
        </w:rPr>
        <w:t>a</w:t>
      </w:r>
      <w:r>
        <w:rPr>
          <w:color w:val="020308"/>
        </w:rPr>
        <w:t>a</w:t>
      </w:r>
      <w:r>
        <w:rPr>
          <w:color w:val="050305"/>
        </w:rPr>
        <w:t>a</w:t>
      </w:r>
      <w:r>
        <w:rPr>
          <w:color w:val="0E0604"/>
        </w:rPr>
        <w:t>a</w:t>
      </w:r>
      <w:r>
        <w:rPr>
          <w:color w:val="0B0000"/>
        </w:rPr>
        <w:t>a</w:t>
      </w:r>
      <w:r>
        <w:rPr>
          <w:color w:val="120201"/>
        </w:rPr>
        <w:t>a</w:t>
      </w:r>
      <w:r>
        <w:rPr>
          <w:color w:val="4E362A"/>
        </w:rPr>
        <w:t>a</w:t>
      </w:r>
      <w:r>
        <w:rPr>
          <w:color w:val="BB9B86"/>
        </w:rPr>
        <w:t>a</w:t>
      </w:r>
      <w:r>
        <w:rPr>
          <w:color w:val="C3967C"/>
        </w:rPr>
        <w:t>a</w:t>
      </w:r>
      <w:r>
        <w:rPr>
          <w:color w:val="C69577"/>
        </w:rPr>
        <w:t>a</w:t>
      </w:r>
      <w:r>
        <w:rPr>
          <w:color w:val="D4A384"/>
        </w:rPr>
        <w:t>a</w:t>
      </w:r>
      <w:r>
        <w:rPr>
          <w:color w:val="C69374"/>
        </w:rPr>
        <w:t>a</w:t>
      </w:r>
      <w:r>
        <w:rPr>
          <w:color w:val="C69374"/>
        </w:rPr>
        <w:t>a</w:t>
      </w:r>
      <w:r>
        <w:rPr>
          <w:color w:val="CE9B7B"/>
        </w:rPr>
        <w:t>a</w:t>
      </w:r>
      <w:r>
        <w:rPr>
          <w:color w:val="C99776"/>
        </w:rPr>
        <w:t>a</w:t>
      </w:r>
      <w:r>
        <w:rPr>
          <w:color w:val="C79675"/>
        </w:rPr>
        <w:t>a</w:t>
      </w:r>
      <w:r>
        <w:rPr>
          <w:color w:val="C69677"/>
        </w:rPr>
        <w:t>a</w:t>
      </w:r>
      <w:r>
        <w:rPr>
          <w:color w:val="C49778"/>
        </w:rPr>
        <w:t>a</w:t>
      </w:r>
      <w:r>
        <w:rPr>
          <w:color w:val="C3977A"/>
        </w:rPr>
        <w:t>a</w:t>
      </w:r>
      <w:r>
        <w:rPr>
          <w:color w:val="C3977A"/>
        </w:rPr>
        <w:t>a</w:t>
      </w:r>
      <w:r>
        <w:rPr>
          <w:color w:val="C39779"/>
        </w:rPr>
        <w:t>a</w:t>
      </w:r>
      <w:r>
        <w:rPr>
          <w:color w:val="C49676"/>
        </w:rPr>
        <w:t>a</w:t>
      </w:r>
      <w:r>
        <w:rPr>
          <w:color w:val="C59776"/>
        </w:rPr>
        <w:t>a</w:t>
      </w:r>
      <w:r>
        <w:rPr>
          <w:color w:val="C59776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77A"/>
        </w:rPr>
        <w:t>a</w:t>
      </w:r>
      <w:r>
        <w:rPr>
          <w:color w:val="C6977B"/>
        </w:rPr>
        <w:t>a</w:t>
      </w:r>
      <w:r>
        <w:rPr>
          <w:color w:val="C7987C"/>
        </w:rPr>
        <w:t>a</w:t>
      </w:r>
      <w:r>
        <w:rPr>
          <w:color w:val="C7987C"/>
        </w:rPr>
        <w:t>a</w:t>
      </w:r>
      <w:r>
        <w:rPr>
          <w:color w:val="C7987D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8997F"/>
        </w:rPr>
        <w:t>a</w:t>
      </w:r>
      <w:r>
        <w:rPr>
          <w:color w:val="C8997F"/>
        </w:rPr>
        <w:t>a</w:t>
      </w:r>
      <w:r>
        <w:rPr>
          <w:color w:val="C99A80"/>
        </w:rPr>
        <w:t>a</w:t>
      </w:r>
    </w:p>
    <w:p>
      <w:r>
        <w:rPr>
          <w:color w:val="29BC76"/>
        </w:rPr>
        <w:t>a</w:t>
      </w:r>
      <w:r>
        <w:rPr>
          <w:color w:val="2ABD77"/>
        </w:rPr>
        <w:t>a</w:t>
      </w:r>
      <w:r>
        <w:rPr>
          <w:color w:val="2ABD77"/>
        </w:rPr>
        <w:t>a</w:t>
      </w:r>
      <w:r>
        <w:rPr>
          <w:color w:val="2BBC7A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BBB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ABC7E"/>
        </w:rPr>
        <w:t>a</w:t>
      </w:r>
      <w:r>
        <w:rPr>
          <w:color w:val="2BBD7F"/>
        </w:rPr>
        <w:t>a</w:t>
      </w:r>
      <w:r>
        <w:rPr>
          <w:color w:val="2BBD7F"/>
        </w:rPr>
        <w:t>a</w:t>
      </w:r>
      <w:r>
        <w:rPr>
          <w:color w:val="2BBD7F"/>
        </w:rPr>
        <w:t>a</w:t>
      </w:r>
      <w:r>
        <w:rPr>
          <w:color w:val="2BBD7F"/>
        </w:rPr>
        <w:t>a</w:t>
      </w:r>
      <w:r>
        <w:rPr>
          <w:color w:val="2BBD7F"/>
        </w:rPr>
        <w:t>a</w:t>
      </w:r>
      <w:r>
        <w:rPr>
          <w:color w:val="2BBD7F"/>
        </w:rPr>
        <w:t>a</w:t>
      </w:r>
      <w:r>
        <w:rPr>
          <w:color w:val="2DBC7F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BB97D"/>
        </w:rPr>
        <w:t>a</w:t>
      </w:r>
      <w:r>
        <w:rPr>
          <w:color w:val="2CB97C"/>
        </w:rPr>
        <w:t>a</w:t>
      </w:r>
      <w:r>
        <w:rPr>
          <w:color w:val="32BA7C"/>
        </w:rPr>
        <w:t>a</w:t>
      </w:r>
      <w:r>
        <w:rPr>
          <w:color w:val="31BA7B"/>
        </w:rPr>
        <w:t>a</w:t>
      </w:r>
      <w:r>
        <w:rPr>
          <w:color w:val="2EBB7C"/>
        </w:rPr>
        <w:t>a</w:t>
      </w:r>
      <w:r>
        <w:rPr>
          <w:color w:val="2CBD7E"/>
        </w:rPr>
        <w:t>a</w:t>
      </w:r>
      <w:r>
        <w:rPr>
          <w:color w:val="28BE7E"/>
        </w:rPr>
        <w:t>a</w:t>
      </w:r>
      <w:r>
        <w:rPr>
          <w:color w:val="27BF7F"/>
        </w:rPr>
        <w:t>a</w:t>
      </w:r>
      <w:r>
        <w:rPr>
          <w:color w:val="2BC486"/>
        </w:rPr>
        <w:t>a</w:t>
      </w:r>
      <w:r>
        <w:rPr>
          <w:color w:val="29BC83"/>
        </w:rPr>
        <w:t>a</w:t>
      </w:r>
      <w:r>
        <w:rPr>
          <w:color w:val="2FB280"/>
        </w:rPr>
        <w:t>a</w:t>
      </w:r>
      <w:r>
        <w:rPr>
          <w:color w:val="47AD86"/>
        </w:rPr>
        <w:t>a</w:t>
      </w:r>
      <w:r>
        <w:rPr>
          <w:color w:val="0F4327"/>
        </w:rPr>
        <w:t>a</w:t>
      </w:r>
      <w:r>
        <w:rPr>
          <w:color w:val="001001"/>
        </w:rPr>
        <w:t>a</w:t>
      </w:r>
      <w:r>
        <w:rPr>
          <w:color w:val="000A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10207"/>
        </w:rPr>
        <w:t>a</w:t>
      </w:r>
      <w:r>
        <w:rPr>
          <w:color w:val="020203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40703"/>
        </w:rPr>
        <w:t>a</w:t>
      </w:r>
      <w:r>
        <w:rPr>
          <w:color w:val="040F04"/>
        </w:rPr>
        <w:t>a</w:t>
      </w:r>
      <w:r>
        <w:rPr>
          <w:color w:val="7F967B"/>
        </w:rPr>
        <w:t>a</w:t>
      </w:r>
      <w:r>
        <w:rPr>
          <w:color w:val="C0E2B2"/>
        </w:rPr>
        <w:t>a</w:t>
      </w:r>
      <w:r>
        <w:rPr>
          <w:color w:val="B0DB97"/>
        </w:rPr>
        <w:t>a</w:t>
      </w:r>
      <w:r>
        <w:rPr>
          <w:color w:val="BBE898"/>
        </w:rPr>
        <w:t>a</w:t>
      </w:r>
      <w:r>
        <w:rPr>
          <w:color w:val="C0E496"/>
        </w:rPr>
        <w:t>a</w:t>
      </w:r>
      <w:r>
        <w:rPr>
          <w:color w:val="C3E198"/>
        </w:rPr>
        <w:t>a</w:t>
      </w:r>
      <w:r>
        <w:rPr>
          <w:color w:val="C4E39E"/>
        </w:rPr>
        <w:t>a</w:t>
      </w:r>
      <w:r>
        <w:rPr>
          <w:color w:val="C3E3A1"/>
        </w:rPr>
        <w:t>a</w:t>
      </w:r>
      <w:r>
        <w:rPr>
          <w:color w:val="C0E3A1"/>
        </w:rPr>
        <w:t>a</w:t>
      </w:r>
      <w:r>
        <w:rPr>
          <w:color w:val="BFE29E"/>
        </w:rPr>
        <w:t>a</w:t>
      </w:r>
      <w:r>
        <w:rPr>
          <w:color w:val="C0E59C"/>
        </w:rPr>
        <w:t>a</w:t>
      </w:r>
      <w:r>
        <w:rPr>
          <w:color w:val="C0E296"/>
        </w:rPr>
        <w:t>a</w:t>
      </w:r>
      <w:r>
        <w:rPr>
          <w:color w:val="C5E79A"/>
        </w:rPr>
        <w:t>a</w:t>
      </w:r>
      <w:r>
        <w:rPr>
          <w:color w:val="C1E098"/>
        </w:rPr>
        <w:t>a</w:t>
      </w:r>
      <w:r>
        <w:rPr>
          <w:color w:val="C9E3A5"/>
        </w:rPr>
        <w:t>a</w:t>
      </w:r>
      <w:r>
        <w:rPr>
          <w:color w:val="CAE1AB"/>
        </w:rPr>
        <w:t>a</w:t>
      </w:r>
      <w:r>
        <w:rPr>
          <w:color w:val="596648"/>
        </w:rPr>
        <w:t>a</w:t>
      </w:r>
      <w:r>
        <w:rPr>
          <w:color w:val="060703"/>
        </w:rPr>
        <w:t>a</w:t>
      </w:r>
      <w:r>
        <w:rPr>
          <w:color w:val="050503"/>
        </w:rPr>
        <w:t>a</w:t>
      </w:r>
      <w:r>
        <w:rPr>
          <w:color w:val="000000"/>
        </w:rPr>
        <w:t>a</w:t>
      </w:r>
      <w:r>
        <w:rPr>
          <w:color w:val="000200"/>
        </w:rPr>
        <w:t>a</w:t>
      </w:r>
      <w:r>
        <w:rPr>
          <w:color w:val="020600"/>
        </w:rPr>
        <w:t>a</w:t>
      </w:r>
      <w:r>
        <w:rPr>
          <w:color w:val="000800"/>
        </w:rPr>
        <w:t>a</w:t>
      </w:r>
      <w:r>
        <w:rPr>
          <w:color w:val="818D63"/>
        </w:rPr>
        <w:t>a</w:t>
      </w:r>
      <w:r>
        <w:rPr>
          <w:color w:val="D0E0A7"/>
        </w:rPr>
        <w:t>a</w:t>
      </w:r>
      <w:r>
        <w:rPr>
          <w:color w:val="CFE39E"/>
        </w:rPr>
        <w:t>a</w:t>
      </w:r>
      <w:r>
        <w:rPr>
          <w:color w:val="CFE59C"/>
        </w:rPr>
        <w:t>a</w:t>
      </w:r>
      <w:r>
        <w:rPr>
          <w:color w:val="D0E79B"/>
        </w:rPr>
        <w:t>a</w:t>
      </w:r>
      <w:r>
        <w:rPr>
          <w:color w:val="CFE79C"/>
        </w:rPr>
        <w:t>a</w:t>
      </w:r>
      <w:r>
        <w:rPr>
          <w:color w:val="D0E49D"/>
        </w:rPr>
        <w:t>a</w:t>
      </w:r>
      <w:r>
        <w:rPr>
          <w:color w:val="D0E49D"/>
        </w:rPr>
        <w:t>a</w:t>
      </w:r>
      <w:r>
        <w:rPr>
          <w:color w:val="D0E49D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1E5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0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DE096"/>
        </w:rPr>
        <w:t>a</w:t>
      </w:r>
      <w:r>
        <w:rPr>
          <w:color w:val="CBDF97"/>
        </w:rPr>
        <w:t>a</w:t>
      </w:r>
      <w:r>
        <w:rPr>
          <w:color w:val="C9DF97"/>
        </w:rPr>
        <w:t>a</w:t>
      </w:r>
      <w:r>
        <w:rPr>
          <w:color w:val="C9DF97"/>
        </w:rPr>
        <w:t>a</w:t>
      </w:r>
      <w:r>
        <w:rPr>
          <w:color w:val="C9DF97"/>
        </w:rPr>
        <w:t>a</w:t>
      </w:r>
      <w:r>
        <w:rPr>
          <w:color w:val="C7DE96"/>
        </w:rPr>
        <w:t>a</w:t>
      </w:r>
      <w:r>
        <w:rPr>
          <w:color w:val="C7DE96"/>
        </w:rPr>
        <w:t>a</w:t>
      </w:r>
      <w:r>
        <w:rPr>
          <w:color w:val="C4DE95"/>
        </w:rPr>
        <w:t>a</w:t>
      </w:r>
      <w:r>
        <w:rPr>
          <w:color w:val="C4DE95"/>
        </w:rPr>
        <w:t>a</w:t>
      </w:r>
      <w:r>
        <w:rPr>
          <w:color w:val="C2DC93"/>
        </w:rPr>
        <w:t>a</w:t>
      </w:r>
      <w:r>
        <w:rPr>
          <w:color w:val="C0DC92"/>
        </w:rPr>
        <w:t>a</w:t>
      </w:r>
      <w:r>
        <w:rPr>
          <w:color w:val="BFDB91"/>
        </w:rPr>
        <w:t>a</w:t>
      </w:r>
      <w:r>
        <w:rPr>
          <w:color w:val="BFDB91"/>
        </w:rPr>
        <w:t>a</w:t>
      </w:r>
      <w:r>
        <w:rPr>
          <w:color w:val="BFDB91"/>
        </w:rPr>
        <w:t>a</w:t>
      </w:r>
      <w:r>
        <w:rPr>
          <w:color w:val="BEDA90"/>
        </w:rPr>
        <w:t>a</w:t>
      </w:r>
      <w:r>
        <w:rPr>
          <w:color w:val="BBD991"/>
        </w:rPr>
        <w:t>a</w:t>
      </w:r>
      <w:r>
        <w:rPr>
          <w:color w:val="B9D78F"/>
        </w:rPr>
        <w:t>a</w:t>
      </w:r>
      <w:r>
        <w:rPr>
          <w:color w:val="B7D78E"/>
        </w:rPr>
        <w:t>a</w:t>
      </w:r>
      <w:r>
        <w:rPr>
          <w:color w:val="B6D58F"/>
        </w:rPr>
        <w:t>a</w:t>
      </w:r>
      <w:r>
        <w:rPr>
          <w:color w:val="B2D58D"/>
        </w:rPr>
        <w:t>a</w:t>
      </w:r>
      <w:r>
        <w:rPr>
          <w:color w:val="AED28A"/>
        </w:rPr>
        <w:t>a</w:t>
      </w:r>
      <w:r>
        <w:rPr>
          <w:color w:val="ADD28C"/>
        </w:rPr>
        <w:t>a</w:t>
      </w:r>
      <w:r>
        <w:rPr>
          <w:color w:val="AAD08A"/>
        </w:rPr>
        <w:t>a</w:t>
      </w:r>
      <w:r>
        <w:rPr>
          <w:color w:val="A7CF88"/>
        </w:rPr>
        <w:t>a</w:t>
      </w:r>
      <w:r>
        <w:rPr>
          <w:color w:val="A5CE88"/>
        </w:rPr>
        <w:t>a</w:t>
      </w:r>
      <w:r>
        <w:rPr>
          <w:color w:val="A3CF88"/>
        </w:rPr>
        <w:t>a</w:t>
      </w:r>
      <w:r>
        <w:rPr>
          <w:color w:val="9ECE87"/>
        </w:rPr>
        <w:t>a</w:t>
      </w:r>
      <w:r>
        <w:rPr>
          <w:color w:val="9ACD86"/>
        </w:rPr>
        <w:t>a</w:t>
      </w:r>
      <w:r>
        <w:rPr>
          <w:color w:val="96CB83"/>
        </w:rPr>
        <w:t>a</w:t>
      </w:r>
      <w:r>
        <w:rPr>
          <w:color w:val="91C983"/>
        </w:rPr>
        <w:t>a</w:t>
      </w:r>
      <w:r>
        <w:rPr>
          <w:color w:val="8BC782"/>
        </w:rPr>
        <w:t>a</w:t>
      </w:r>
      <w:r>
        <w:rPr>
          <w:color w:val="87C783"/>
        </w:rPr>
        <w:t>a</w:t>
      </w:r>
      <w:r>
        <w:rPr>
          <w:color w:val="83C683"/>
        </w:rPr>
        <w:t>a</w:t>
      </w:r>
      <w:r>
        <w:rPr>
          <w:color w:val="7DC684"/>
        </w:rPr>
        <w:t>a</w:t>
      </w:r>
      <w:r>
        <w:rPr>
          <w:color w:val="78C383"/>
        </w:rPr>
        <w:t>a</w:t>
      </w:r>
      <w:r>
        <w:rPr>
          <w:color w:val="71BF81"/>
        </w:rPr>
        <w:t>a</w:t>
      </w:r>
      <w:r>
        <w:rPr>
          <w:color w:val="6DBE7F"/>
        </w:rPr>
        <w:t>a</w:t>
      </w:r>
      <w:r>
        <w:rPr>
          <w:color w:val="69BC7E"/>
        </w:rPr>
        <w:t>a</w:t>
      </w:r>
      <w:r>
        <w:rPr>
          <w:color w:val="63BA7D"/>
        </w:rPr>
        <w:t>a</w:t>
      </w:r>
      <w:r>
        <w:rPr>
          <w:color w:val="60BA7C"/>
        </w:rPr>
        <w:t>a</w:t>
      </w:r>
      <w:r>
        <w:rPr>
          <w:color w:val="5DB87B"/>
        </w:rPr>
        <w:t>a</w:t>
      </w:r>
      <w:r>
        <w:rPr>
          <w:color w:val="5AB67A"/>
        </w:rPr>
        <w:t>a</w:t>
      </w:r>
      <w:r>
        <w:rPr>
          <w:color w:val="55B578"/>
        </w:rPr>
        <w:t>a</w:t>
      </w:r>
      <w:r>
        <w:rPr>
          <w:color w:val="53B379"/>
        </w:rPr>
        <w:t>a</w:t>
      </w:r>
      <w:r>
        <w:rPr>
          <w:color w:val="4FB278"/>
        </w:rPr>
        <w:t>a</w:t>
      </w:r>
      <w:r>
        <w:rPr>
          <w:color w:val="4AB176"/>
        </w:rPr>
        <w:t>a</w:t>
      </w:r>
      <w:r>
        <w:rPr>
          <w:color w:val="48AF77"/>
        </w:rPr>
        <w:t>a</w:t>
      </w:r>
      <w:r>
        <w:rPr>
          <w:color w:val="44AD76"/>
        </w:rPr>
        <w:t>a</w:t>
      </w:r>
      <w:r>
        <w:rPr>
          <w:color w:val="3FAB75"/>
        </w:rPr>
        <w:t>a</w:t>
      </w:r>
      <w:r>
        <w:rPr>
          <w:color w:val="3DAA73"/>
        </w:rPr>
        <w:t>a</w:t>
      </w:r>
      <w:r>
        <w:rPr>
          <w:color w:val="3CA972"/>
        </w:rPr>
        <w:t>a</w:t>
      </w:r>
      <w:r>
        <w:rPr>
          <w:color w:val="39A873"/>
        </w:rPr>
        <w:t>a</w:t>
      </w:r>
      <w:r>
        <w:rPr>
          <w:color w:val="37A671"/>
        </w:rPr>
        <w:t>a</w:t>
      </w:r>
      <w:r>
        <w:rPr>
          <w:color w:val="35A46F"/>
        </w:rPr>
        <w:t>a</w:t>
      </w:r>
      <w:r>
        <w:rPr>
          <w:color w:val="33A26F"/>
        </w:rPr>
        <w:t>a</w:t>
      </w:r>
      <w:r>
        <w:rPr>
          <w:color w:val="309F6C"/>
        </w:rPr>
        <w:t>a</w:t>
      </w:r>
      <w:r>
        <w:rPr>
          <w:color w:val="2F9E6B"/>
        </w:rPr>
        <w:t>a</w:t>
      </w:r>
      <w:r>
        <w:rPr>
          <w:color w:val="2D9B6A"/>
        </w:rPr>
        <w:t>a</w:t>
      </w:r>
      <w:r>
        <w:rPr>
          <w:color w:val="2D9B6A"/>
        </w:rPr>
        <w:t>a</w:t>
      </w:r>
      <w:r>
        <w:rPr>
          <w:color w:val="2B996A"/>
        </w:rPr>
        <w:t>a</w:t>
      </w:r>
      <w:r>
        <w:rPr>
          <w:color w:val="299768"/>
        </w:rPr>
        <w:t>a</w:t>
      </w:r>
      <w:r>
        <w:rPr>
          <w:color w:val="289667"/>
        </w:rPr>
        <w:t>a</w:t>
      </w:r>
      <w:r>
        <w:rPr>
          <w:color w:val="279566"/>
        </w:rPr>
        <w:t>a</w:t>
      </w:r>
      <w:r>
        <w:rPr>
          <w:color w:val="269467"/>
        </w:rPr>
        <w:t>a</w:t>
      </w:r>
      <w:r>
        <w:rPr>
          <w:color w:val="259366"/>
        </w:rPr>
        <w:t>a</w:t>
      </w:r>
      <w:r>
        <w:rPr>
          <w:color w:val="239164"/>
        </w:rPr>
        <w:t>a</w:t>
      </w:r>
      <w:r>
        <w:rPr>
          <w:color w:val="229063"/>
        </w:rPr>
        <w:t>a</w:t>
      </w:r>
      <w:r>
        <w:rPr>
          <w:color w:val="218F62"/>
        </w:rPr>
        <w:t>a</w:t>
      </w:r>
      <w:r>
        <w:rPr>
          <w:color w:val="218F62"/>
        </w:rPr>
        <w:t>a</w:t>
      </w:r>
      <w:r>
        <w:rPr>
          <w:color w:val="218F62"/>
        </w:rPr>
        <w:t>a</w:t>
      </w:r>
      <w:r>
        <w:rPr>
          <w:color w:val="208E61"/>
        </w:rPr>
        <w:t>a</w:t>
      </w:r>
      <w:r>
        <w:rPr>
          <w:color w:val="1F8D60"/>
        </w:rPr>
        <w:t>a</w:t>
      </w:r>
      <w:r>
        <w:rPr>
          <w:color w:val="1E8C5F"/>
        </w:rPr>
        <w:t>a</w:t>
      </w:r>
      <w:r>
        <w:rPr>
          <w:color w:val="1D8B5E"/>
        </w:rPr>
        <w:t>a</w:t>
      </w:r>
      <w:r>
        <w:rPr>
          <w:color w:val="1C8A5D"/>
        </w:rPr>
        <w:t>a</w:t>
      </w:r>
      <w:r>
        <w:rPr>
          <w:color w:val="1C8A5D"/>
        </w:rPr>
        <w:t>a</w:t>
      </w:r>
      <w:r>
        <w:rPr>
          <w:color w:val="1F8860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20865F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1F835D"/>
        </w:rPr>
        <w:t>a</w:t>
      </w:r>
      <w:r>
        <w:rPr>
          <w:color w:val="1F835D"/>
        </w:rPr>
        <w:t>a</w:t>
      </w:r>
      <w:r>
        <w:rPr>
          <w:color w:val="1E825C"/>
        </w:rPr>
        <w:t>a</w:t>
      </w:r>
      <w:r>
        <w:rPr>
          <w:color w:val="1F815B"/>
        </w:rPr>
        <w:t>a</w:t>
      </w:r>
      <w:r>
        <w:rPr>
          <w:color w:val="1E805A"/>
        </w:rPr>
        <w:t>a</w:t>
      </w:r>
      <w:r>
        <w:rPr>
          <w:color w:val="1D7F59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C7758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C75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C7255"/>
        </w:rPr>
        <w:t>a</w:t>
      </w:r>
      <w:r>
        <w:rPr>
          <w:color w:val="1C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6F55"/>
        </w:rPr>
        <w:t>a</w:t>
      </w:r>
      <w:r>
        <w:rPr>
          <w:color w:val="1B6F55"/>
        </w:rPr>
        <w:t>a</w:t>
      </w:r>
      <w:r>
        <w:rPr>
          <w:color w:val="1A6E56"/>
        </w:rPr>
        <w:t>a</w:t>
      </w:r>
      <w:r>
        <w:rPr>
          <w:color w:val="1A6E56"/>
        </w:rPr>
        <w:t>a</w:t>
      </w:r>
      <w:r>
        <w:rPr>
          <w:color w:val="196D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956"/>
        </w:rPr>
        <w:t>a</w:t>
      </w:r>
      <w:r>
        <w:rPr>
          <w:color w:val="186956"/>
        </w:rPr>
        <w:t>a</w:t>
      </w:r>
      <w:r>
        <w:rPr>
          <w:color w:val="186956"/>
        </w:rPr>
        <w:t>a</w:t>
      </w:r>
      <w:r>
        <w:rPr>
          <w:color w:val="196855"/>
        </w:rPr>
        <w:t>a</w:t>
      </w:r>
      <w:r>
        <w:rPr>
          <w:color w:val="186754"/>
        </w:rPr>
        <w:t>a</w:t>
      </w:r>
      <w:r>
        <w:rPr>
          <w:color w:val="186754"/>
        </w:rPr>
        <w:t>a</w:t>
      </w:r>
      <w:r>
        <w:rPr>
          <w:color w:val="196654"/>
        </w:rPr>
        <w:t>a</w:t>
      </w:r>
      <w:r>
        <w:rPr>
          <w:color w:val="196654"/>
        </w:rPr>
        <w:t>a</w:t>
      </w:r>
      <w:r>
        <w:rPr>
          <w:color w:val="186553"/>
        </w:rPr>
        <w:t>a</w:t>
      </w:r>
      <w:r>
        <w:rPr>
          <w:color w:val="1A6453"/>
        </w:rPr>
        <w:t>a</w:t>
      </w:r>
      <w:r>
        <w:rPr>
          <w:color w:val="1A6453"/>
        </w:rPr>
        <w:t>a</w:t>
      </w:r>
      <w:r>
        <w:rPr>
          <w:color w:val="196352"/>
        </w:rPr>
        <w:t>a</w:t>
      </w:r>
      <w:r>
        <w:rPr>
          <w:color w:val="186453"/>
        </w:rPr>
        <w:t>a</w:t>
      </w:r>
      <w:r>
        <w:rPr>
          <w:color w:val="166353"/>
        </w:rPr>
        <w:t>a</w:t>
      </w:r>
      <w:r>
        <w:rPr>
          <w:color w:val="166353"/>
        </w:rPr>
        <w:t>a</w:t>
      </w:r>
      <w:r>
        <w:rPr>
          <w:color w:val="166152"/>
        </w:rPr>
        <w:t>a</w:t>
      </w:r>
      <w:r>
        <w:rPr>
          <w:color w:val="166051"/>
        </w:rPr>
        <w:t>a</w:t>
      </w:r>
      <w:r>
        <w:rPr>
          <w:color w:val="166051"/>
        </w:rPr>
        <w:t>a</w:t>
      </w:r>
      <w:r>
        <w:rPr>
          <w:color w:val="165F51"/>
        </w:rPr>
        <w:t>a</w:t>
      </w:r>
      <w:r>
        <w:rPr>
          <w:color w:val="165E50"/>
        </w:rPr>
        <w:t>a</w:t>
      </w:r>
      <w:r>
        <w:rPr>
          <w:color w:val="175E50"/>
        </w:rPr>
        <w:t>a</w:t>
      </w:r>
      <w:r>
        <w:rPr>
          <w:color w:val="165D4F"/>
        </w:rPr>
        <w:t>a</w:t>
      </w:r>
      <w:r>
        <w:rPr>
          <w:color w:val="165D4F"/>
        </w:rPr>
        <w:t>a</w:t>
      </w:r>
      <w:r>
        <w:rPr>
          <w:color w:val="175B4E"/>
        </w:rPr>
        <w:t>a</w:t>
      </w:r>
      <w:r>
        <w:rPr>
          <w:color w:val="175B4E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6534B"/>
        </w:rPr>
        <w:t>a</w:t>
      </w:r>
      <w:r>
        <w:rPr>
          <w:color w:val="1B5850"/>
        </w:rPr>
        <w:t>a</w:t>
      </w:r>
      <w:r>
        <w:rPr>
          <w:color w:val="1A564E"/>
        </w:rPr>
        <w:t>a</w:t>
      </w:r>
      <w:r>
        <w:rPr>
          <w:color w:val="17534B"/>
        </w:rPr>
        <w:t>a</w:t>
      </w:r>
      <w:r>
        <w:rPr>
          <w:color w:val="1B574F"/>
        </w:rPr>
        <w:t>a</w:t>
      </w:r>
      <w:r>
        <w:rPr>
          <w:color w:val="1F554D"/>
        </w:rPr>
        <w:t>a</w:t>
      </w:r>
      <w:r>
        <w:rPr>
          <w:color w:val="1A4339"/>
        </w:rPr>
        <w:t>a</w:t>
      </w:r>
      <w:r>
        <w:rPr>
          <w:color w:val="061D14"/>
        </w:rPr>
        <w:t>a</w:t>
      </w:r>
      <w:r>
        <w:rPr>
          <w:color w:val="000500"/>
        </w:rPr>
        <w:t>a</w:t>
      </w:r>
      <w:r>
        <w:rPr>
          <w:color w:val="040201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70003"/>
        </w:rPr>
        <w:t>a</w:t>
      </w:r>
      <w:r>
        <w:rPr>
          <w:color w:val="0102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50102"/>
        </w:rPr>
        <w:t>a</w:t>
      </w:r>
      <w:r>
        <w:rPr>
          <w:color w:val="08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20203"/>
        </w:rPr>
        <w:t>a</w:t>
      </w:r>
      <w:r>
        <w:rPr>
          <w:color w:val="000305"/>
        </w:rPr>
        <w:t>a</w:t>
      </w:r>
      <w:r>
        <w:rPr>
          <w:color w:val="000207"/>
        </w:rPr>
        <w:t>a</w:t>
      </w:r>
      <w:r>
        <w:rPr>
          <w:color w:val="010306"/>
        </w:rPr>
        <w:t>a</w:t>
      </w:r>
      <w:r>
        <w:rPr>
          <w:color w:val="040305"/>
        </w:rPr>
        <w:t>a</w:t>
      </w:r>
      <w:r>
        <w:rPr>
          <w:color w:val="040101"/>
        </w:rPr>
        <w:t>a</w:t>
      </w:r>
      <w:r>
        <w:rPr>
          <w:color w:val="150C06"/>
        </w:rPr>
        <w:t>a</w:t>
      </w:r>
      <w:r>
        <w:rPr>
          <w:color w:val="0C0000"/>
        </w:rPr>
        <w:t>a</w:t>
      </w:r>
      <w:r>
        <w:rPr>
          <w:color w:val="1C0B03"/>
        </w:rPr>
        <w:t>a</w:t>
      </w:r>
      <w:r>
        <w:rPr>
          <w:color w:val="705543"/>
        </w:rPr>
        <w:t>a</w:t>
      </w:r>
      <w:r>
        <w:rPr>
          <w:color w:val="C49981"/>
        </w:rPr>
        <w:t>a</w:t>
      </w:r>
      <w:r>
        <w:rPr>
          <w:color w:val="C29478"/>
        </w:rPr>
        <w:t>a</w:t>
      </w:r>
      <w:r>
        <w:rPr>
          <w:color w:val="C39376"/>
        </w:rPr>
        <w:t>a</w:t>
      </w:r>
      <w:r>
        <w:rPr>
          <w:color w:val="C69374"/>
        </w:rPr>
        <w:t>a</w:t>
      </w:r>
      <w:r>
        <w:rPr>
          <w:color w:val="CA9777"/>
        </w:rPr>
        <w:t>a</w:t>
      </w:r>
      <w:r>
        <w:rPr>
          <w:color w:val="C69171"/>
        </w:rPr>
        <w:t>a</w:t>
      </w:r>
      <w:r>
        <w:rPr>
          <w:color w:val="C89373"/>
        </w:rPr>
        <w:t>a</w:t>
      </w:r>
      <w:r>
        <w:rPr>
          <w:color w:val="C79574"/>
        </w:rPr>
        <w:t>a</w:t>
      </w:r>
      <w:r>
        <w:rPr>
          <w:color w:val="C79574"/>
        </w:rPr>
        <w:t>a</w:t>
      </w:r>
      <w:r>
        <w:rPr>
          <w:color w:val="C59675"/>
        </w:rPr>
        <w:t>a</w:t>
      </w:r>
      <w:r>
        <w:rPr>
          <w:color w:val="C49577"/>
        </w:rPr>
        <w:t>a</w:t>
      </w:r>
      <w:r>
        <w:rPr>
          <w:color w:val="C39677"/>
        </w:rPr>
        <w:t>a</w:t>
      </w:r>
      <w:r>
        <w:rPr>
          <w:color w:val="C39575"/>
        </w:rPr>
        <w:t>a</w:t>
      </w:r>
      <w:r>
        <w:rPr>
          <w:color w:val="C49675"/>
        </w:rPr>
        <w:t>a</w:t>
      </w:r>
      <w:r>
        <w:rPr>
          <w:color w:val="C49675"/>
        </w:rPr>
        <w:t>a</w:t>
      </w:r>
      <w:r>
        <w:rPr>
          <w:color w:val="C49675"/>
        </w:rPr>
        <w:t>a</w:t>
      </w:r>
      <w:r>
        <w:rPr>
          <w:color w:val="C59776"/>
        </w:rPr>
        <w:t>a</w:t>
      </w:r>
      <w:r>
        <w:rPr>
          <w:color w:val="C59776"/>
        </w:rPr>
        <w:t>a</w:t>
      </w:r>
      <w:r>
        <w:rPr>
          <w:color w:val="C59776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69877"/>
        </w:rPr>
        <w:t>a</w:t>
      </w:r>
      <w:r>
        <w:rPr>
          <w:color w:val="C79877"/>
        </w:rPr>
        <w:t>a</w:t>
      </w:r>
      <w:r>
        <w:rPr>
          <w:color w:val="C79978"/>
        </w:rPr>
        <w:t>a</w:t>
      </w:r>
      <w:r>
        <w:rPr>
          <w:color w:val="C79978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5967A"/>
        </w:rPr>
        <w:t>a</w:t>
      </w:r>
      <w:r>
        <w:rPr>
          <w:color w:val="C6967A"/>
        </w:rPr>
        <w:t>a</w:t>
      </w:r>
      <w:r>
        <w:rPr>
          <w:color w:val="C6977B"/>
        </w:rPr>
        <w:t>a</w:t>
      </w:r>
      <w:r>
        <w:rPr>
          <w:color w:val="C7987C"/>
        </w:rPr>
        <w:t>a</w:t>
      </w:r>
      <w:r>
        <w:rPr>
          <w:color w:val="C7987C"/>
        </w:rPr>
        <w:t>a</w:t>
      </w:r>
      <w:r>
        <w:rPr>
          <w:color w:val="C7987D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7987E"/>
        </w:rPr>
        <w:t>a</w:t>
      </w:r>
      <w:r>
        <w:rPr>
          <w:color w:val="C8997F"/>
        </w:rPr>
        <w:t>a</w:t>
      </w:r>
      <w:r>
        <w:rPr>
          <w:color w:val="C9997F"/>
        </w:rPr>
        <w:t>a</w:t>
      </w:r>
      <w:r>
        <w:rPr>
          <w:color w:val="C99A80"/>
        </w:rPr>
        <w:t>a</w:t>
      </w:r>
    </w:p>
    <w:p>
      <w:r>
        <w:rPr>
          <w:color w:val="2ABB76"/>
        </w:rPr>
        <w:t>a</w:t>
      </w:r>
      <w:r>
        <w:rPr>
          <w:color w:val="2ABB76"/>
        </w:rPr>
        <w:t>a</w:t>
      </w:r>
      <w:r>
        <w:rPr>
          <w:color w:val="2BBC77"/>
        </w:rPr>
        <w:t>a</w:t>
      </w:r>
      <w:r>
        <w:rPr>
          <w:color w:val="2BBB7A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CBC7F"/>
        </w:rPr>
        <w:t>a</w:t>
      </w:r>
      <w:r>
        <w:rPr>
          <w:color w:val="2CBC7F"/>
        </w:rPr>
        <w:t>a</w:t>
      </w:r>
      <w:r>
        <w:rPr>
          <w:color w:val="2CBC7F"/>
        </w:rPr>
        <w:t>a</w:t>
      </w:r>
      <w:r>
        <w:rPr>
          <w:color w:val="2CBC7F"/>
        </w:rPr>
        <w:t>a</w:t>
      </w:r>
      <w:r>
        <w:rPr>
          <w:color w:val="2CBC7F"/>
        </w:rPr>
        <w:t>a</w:t>
      </w:r>
      <w:r>
        <w:rPr>
          <w:color w:val="2CBC7F"/>
        </w:rPr>
        <w:t>a</w:t>
      </w:r>
      <w:r>
        <w:rPr>
          <w:color w:val="2D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CBA7E"/>
        </w:rPr>
        <w:t>a</w:t>
      </w:r>
      <w:r>
        <w:rPr>
          <w:color w:val="2BB97D"/>
        </w:rPr>
        <w:t>a</w:t>
      </w:r>
      <w:r>
        <w:rPr>
          <w:color w:val="2BB97D"/>
        </w:rPr>
        <w:t>a</w:t>
      </w:r>
      <w:r>
        <w:rPr>
          <w:color w:val="2BBA7D"/>
        </w:rPr>
        <w:t>a</w:t>
      </w:r>
      <w:r>
        <w:rPr>
          <w:color w:val="2EBC7D"/>
        </w:rPr>
        <w:t>a</w:t>
      </w:r>
      <w:r>
        <w:rPr>
          <w:color w:val="2FBC7C"/>
        </w:rPr>
        <w:t>a</w:t>
      </w:r>
      <w:r>
        <w:rPr>
          <w:color w:val="31BA7C"/>
        </w:rPr>
        <w:t>a</w:t>
      </w:r>
      <w:r>
        <w:rPr>
          <w:color w:val="2FBB7E"/>
        </w:rPr>
        <w:t>a</w:t>
      </w:r>
      <w:r>
        <w:rPr>
          <w:color w:val="29BE7F"/>
        </w:rPr>
        <w:t>a</w:t>
      </w:r>
      <w:r>
        <w:rPr>
          <w:color w:val="23C181"/>
        </w:rPr>
        <w:t>a</w:t>
      </w:r>
      <w:r>
        <w:rPr>
          <w:color w:val="22BF81"/>
        </w:rPr>
        <w:t>a</w:t>
      </w:r>
      <w:r>
        <w:rPr>
          <w:color w:val="27B57D"/>
        </w:rPr>
        <w:t>a</w:t>
      </w:r>
      <w:r>
        <w:rPr>
          <w:color w:val="44B187"/>
        </w:rPr>
        <w:t>a</w:t>
      </w:r>
      <w:r>
        <w:rPr>
          <w:color w:val="2B6F51"/>
        </w:rPr>
        <w:t>a</w:t>
      </w:r>
      <w:r>
        <w:rPr>
          <w:color w:val="041D0C"/>
        </w:rPr>
        <w:t>a</w:t>
      </w:r>
      <w:r>
        <w:rPr>
          <w:color w:val="000B02"/>
        </w:rPr>
        <w:t>a</w:t>
      </w:r>
      <w:r>
        <w:rPr>
          <w:color w:val="000703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10206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300"/>
        </w:rPr>
        <w:t>a</w:t>
      </w:r>
      <w:r>
        <w:rPr>
          <w:color w:val="020300"/>
        </w:rPr>
        <w:t>a</w:t>
      </w:r>
      <w:r>
        <w:rPr>
          <w:color w:val="040A04"/>
        </w:rPr>
        <w:t>a</w:t>
      </w:r>
      <w:r>
        <w:rPr>
          <w:color w:val="273225"/>
        </w:rPr>
        <w:t>a</w:t>
      </w:r>
      <w:r>
        <w:rPr>
          <w:color w:val="A6BE9F"/>
        </w:rPr>
        <w:t>a</w:t>
      </w:r>
      <w:r>
        <w:rPr>
          <w:color w:val="BBDEAA"/>
        </w:rPr>
        <w:t>a</w:t>
      </w:r>
      <w:r>
        <w:rPr>
          <w:color w:val="B7E29E"/>
        </w:rPr>
        <w:t>a</w:t>
      </w:r>
      <w:r>
        <w:rPr>
          <w:color w:val="BAE899"/>
        </w:rPr>
        <w:t>a</w:t>
      </w:r>
      <w:r>
        <w:rPr>
          <w:color w:val="C1E497"/>
        </w:rPr>
        <w:t>a</w:t>
      </w:r>
      <w:r>
        <w:rPr>
          <w:color w:val="C4E299"/>
        </w:rPr>
        <w:t>a</w:t>
      </w:r>
      <w:r>
        <w:rPr>
          <w:color w:val="C4E39E"/>
        </w:rPr>
        <w:t>a</w:t>
      </w:r>
      <w:r>
        <w:rPr>
          <w:color w:val="C3E3A1"/>
        </w:rPr>
        <w:t>a</w:t>
      </w:r>
      <w:r>
        <w:rPr>
          <w:color w:val="C2E4A1"/>
        </w:rPr>
        <w:t>a</w:t>
      </w:r>
      <w:r>
        <w:rPr>
          <w:color w:val="C0E39E"/>
        </w:rPr>
        <w:t>a</w:t>
      </w:r>
      <w:r>
        <w:rPr>
          <w:color w:val="C2E59B"/>
        </w:rPr>
        <w:t>a</w:t>
      </w:r>
      <w:r>
        <w:rPr>
          <w:color w:val="BCDE91"/>
        </w:rPr>
        <w:t>a</w:t>
      </w:r>
      <w:r>
        <w:rPr>
          <w:color w:val="C7E69C"/>
        </w:rPr>
        <w:t>a</w:t>
      </w:r>
      <w:r>
        <w:rPr>
          <w:color w:val="C9E4A1"/>
        </w:rPr>
        <w:t>a</w:t>
      </w:r>
      <w:r>
        <w:rPr>
          <w:color w:val="CBE2A9"/>
        </w:rPr>
        <w:t>a</w:t>
      </w:r>
      <w:r>
        <w:rPr>
          <w:color w:val="C0D4A5"/>
        </w:rPr>
        <w:t>a</w:t>
      </w:r>
      <w:r>
        <w:rPr>
          <w:color w:val="151F0B"/>
        </w:rPr>
        <w:t>a</w:t>
      </w:r>
      <w:r>
        <w:rPr>
          <w:color w:val="070804"/>
        </w:rPr>
        <w:t>a</w:t>
      </w:r>
      <w:r>
        <w:rPr>
          <w:color w:val="030202"/>
        </w:rPr>
        <w:t>a</w:t>
      </w:r>
      <w:r>
        <w:rPr>
          <w:color w:val="010101"/>
        </w:rPr>
        <w:t>a</w:t>
      </w:r>
      <w:r>
        <w:rPr>
          <w:color w:val="060806"/>
        </w:rPr>
        <w:t>a</w:t>
      </w:r>
      <w:r>
        <w:rPr>
          <w:color w:val="010500"/>
        </w:rPr>
        <w:t>a</w:t>
      </w:r>
      <w:r>
        <w:rPr>
          <w:color w:val="000600"/>
        </w:rPr>
        <w:t>a</w:t>
      </w:r>
      <w:r>
        <w:rPr>
          <w:color w:val="748058"/>
        </w:rPr>
        <w:t>a</w:t>
      </w:r>
      <w:r>
        <w:rPr>
          <w:color w:val="D2E2AA"/>
        </w:rPr>
        <w:t>a</w:t>
      </w:r>
      <w:r>
        <w:rPr>
          <w:color w:val="CEE29F"/>
        </w:rPr>
        <w:t>a</w:t>
      </w:r>
      <w:r>
        <w:rPr>
          <w:color w:val="D0E69D"/>
        </w:rPr>
        <w:t>a</w:t>
      </w:r>
      <w:r>
        <w:rPr>
          <w:color w:val="D0E69C"/>
        </w:rPr>
        <w:t>a</w:t>
      </w:r>
      <w:r>
        <w:rPr>
          <w:color w:val="CFE79D"/>
        </w:rPr>
        <w:t>a</w:t>
      </w:r>
      <w:r>
        <w:rPr>
          <w:color w:val="D0E59E"/>
        </w:rPr>
        <w:t>a</w:t>
      </w:r>
      <w:r>
        <w:rPr>
          <w:color w:val="D0E49D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1E6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2E4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0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EE096"/>
        </w:rPr>
        <w:t>a</w:t>
      </w:r>
      <w:r>
        <w:rPr>
          <w:color w:val="CBDF97"/>
        </w:rPr>
        <w:t>a</w:t>
      </w:r>
      <w:r>
        <w:rPr>
          <w:color w:val="CAE097"/>
        </w:rPr>
        <w:t>a</w:t>
      </w:r>
      <w:r>
        <w:rPr>
          <w:color w:val="C9DF96"/>
        </w:rPr>
        <w:t>a</w:t>
      </w:r>
      <w:r>
        <w:rPr>
          <w:color w:val="C9DF96"/>
        </w:rPr>
        <w:t>a</w:t>
      </w:r>
      <w:r>
        <w:rPr>
          <w:color w:val="C8DF96"/>
        </w:rPr>
        <w:t>a</w:t>
      </w:r>
      <w:r>
        <w:rPr>
          <w:color w:val="C7DF95"/>
        </w:rPr>
        <w:t>a</w:t>
      </w:r>
      <w:r>
        <w:rPr>
          <w:color w:val="C6DE94"/>
        </w:rPr>
        <w:t>a</w:t>
      </w:r>
      <w:r>
        <w:rPr>
          <w:color w:val="C5DE94"/>
        </w:rPr>
        <w:t>a</w:t>
      </w:r>
      <w:r>
        <w:rPr>
          <w:color w:val="C4DE94"/>
        </w:rPr>
        <w:t>a</w:t>
      </w:r>
      <w:r>
        <w:rPr>
          <w:color w:val="C2DC92"/>
        </w:rPr>
        <w:t>a</w:t>
      </w:r>
      <w:r>
        <w:rPr>
          <w:color w:val="C1DB91"/>
        </w:rPr>
        <w:t>a</w:t>
      </w:r>
      <w:r>
        <w:rPr>
          <w:color w:val="BFDB90"/>
        </w:rPr>
        <w:t>a</w:t>
      </w:r>
      <w:r>
        <w:rPr>
          <w:color w:val="BFDB91"/>
        </w:rPr>
        <w:t>a</w:t>
      </w:r>
      <w:r>
        <w:rPr>
          <w:color w:val="BFDB91"/>
        </w:rPr>
        <w:t>a</w:t>
      </w:r>
      <w:r>
        <w:rPr>
          <w:color w:val="BDD992"/>
        </w:rPr>
        <w:t>a</w:t>
      </w:r>
      <w:r>
        <w:rPr>
          <w:color w:val="BBD890"/>
        </w:rPr>
        <w:t>a</w:t>
      </w:r>
      <w:r>
        <w:rPr>
          <w:color w:val="B8D78F"/>
        </w:rPr>
        <w:t>a</w:t>
      </w:r>
      <w:r>
        <w:rPr>
          <w:color w:val="B7D690"/>
        </w:rPr>
        <w:t>a</w:t>
      </w:r>
      <w:r>
        <w:rPr>
          <w:color w:val="B3D48D"/>
        </w:rPr>
        <w:t>a</w:t>
      </w:r>
      <w:r>
        <w:rPr>
          <w:color w:val="AFD38B"/>
        </w:rPr>
        <w:t>a</w:t>
      </w:r>
      <w:r>
        <w:rPr>
          <w:color w:val="ADD28C"/>
        </w:rPr>
        <w:t>a</w:t>
      </w:r>
      <w:r>
        <w:rPr>
          <w:color w:val="ABD18B"/>
        </w:rPr>
        <w:t>a</w:t>
      </w:r>
      <w:r>
        <w:rPr>
          <w:color w:val="A8D089"/>
        </w:rPr>
        <w:t>a</w:t>
      </w:r>
      <w:r>
        <w:rPr>
          <w:color w:val="A7CF89"/>
        </w:rPr>
        <w:t>a</w:t>
      </w:r>
      <w:r>
        <w:rPr>
          <w:color w:val="A4CE88"/>
        </w:rPr>
        <w:t>a</w:t>
      </w:r>
      <w:r>
        <w:rPr>
          <w:color w:val="9ECE86"/>
        </w:rPr>
        <w:t>a</w:t>
      </w:r>
      <w:r>
        <w:rPr>
          <w:color w:val="9BCE86"/>
        </w:rPr>
        <w:t>a</w:t>
      </w:r>
      <w:r>
        <w:rPr>
          <w:color w:val="97CB83"/>
        </w:rPr>
        <w:t>a</w:t>
      </w:r>
      <w:r>
        <w:rPr>
          <w:color w:val="92C983"/>
        </w:rPr>
        <w:t>a</w:t>
      </w:r>
      <w:r>
        <w:rPr>
          <w:color w:val="8CC782"/>
        </w:rPr>
        <w:t>a</w:t>
      </w:r>
      <w:r>
        <w:rPr>
          <w:color w:val="87C782"/>
        </w:rPr>
        <w:t>a</w:t>
      </w:r>
      <w:r>
        <w:rPr>
          <w:color w:val="83C683"/>
        </w:rPr>
        <w:t>a</w:t>
      </w:r>
      <w:r>
        <w:rPr>
          <w:color w:val="7EC684"/>
        </w:rPr>
        <w:t>a</w:t>
      </w:r>
      <w:r>
        <w:rPr>
          <w:color w:val="79C383"/>
        </w:rPr>
        <w:t>a</w:t>
      </w:r>
      <w:r>
        <w:rPr>
          <w:color w:val="72C181"/>
        </w:rPr>
        <w:t>a</w:t>
      </w:r>
      <w:r>
        <w:rPr>
          <w:color w:val="6DBE7F"/>
        </w:rPr>
        <w:t>a</w:t>
      </w:r>
      <w:r>
        <w:rPr>
          <w:color w:val="6ABC7D"/>
        </w:rPr>
        <w:t>a</w:t>
      </w:r>
      <w:r>
        <w:rPr>
          <w:color w:val="63BB7C"/>
        </w:rPr>
        <w:t>a</w:t>
      </w:r>
      <w:r>
        <w:rPr>
          <w:color w:val="60BA7C"/>
        </w:rPr>
        <w:t>a</w:t>
      </w:r>
      <w:r>
        <w:rPr>
          <w:color w:val="5EB97A"/>
        </w:rPr>
        <w:t>a</w:t>
      </w:r>
      <w:r>
        <w:rPr>
          <w:color w:val="5AB678"/>
        </w:rPr>
        <w:t>a</w:t>
      </w:r>
      <w:r>
        <w:rPr>
          <w:color w:val="56B577"/>
        </w:rPr>
        <w:t>a</w:t>
      </w:r>
      <w:r>
        <w:rPr>
          <w:color w:val="53B378"/>
        </w:rPr>
        <w:t>a</w:t>
      </w:r>
      <w:r>
        <w:rPr>
          <w:color w:val="4FB278"/>
        </w:rPr>
        <w:t>a</w:t>
      </w:r>
      <w:r>
        <w:rPr>
          <w:color w:val="4BB076"/>
        </w:rPr>
        <w:t>a</w:t>
      </w:r>
      <w:r>
        <w:rPr>
          <w:color w:val="48AF77"/>
        </w:rPr>
        <w:t>a</w:t>
      </w:r>
      <w:r>
        <w:rPr>
          <w:color w:val="44AD75"/>
        </w:rPr>
        <w:t>a</w:t>
      </w:r>
      <w:r>
        <w:rPr>
          <w:color w:val="40AB73"/>
        </w:rPr>
        <w:t>a</w:t>
      </w:r>
      <w:r>
        <w:rPr>
          <w:color w:val="3DAA73"/>
        </w:rPr>
        <w:t>a</w:t>
      </w:r>
      <w:r>
        <w:rPr>
          <w:color w:val="3CA972"/>
        </w:rPr>
        <w:t>a</w:t>
      </w:r>
      <w:r>
        <w:rPr>
          <w:color w:val="3AA873"/>
        </w:rPr>
        <w:t>a</w:t>
      </w:r>
      <w:r>
        <w:rPr>
          <w:color w:val="38A772"/>
        </w:rPr>
        <w:t>a</w:t>
      </w:r>
      <w:r>
        <w:rPr>
          <w:color w:val="35A46F"/>
        </w:rPr>
        <w:t>a</w:t>
      </w:r>
      <w:r>
        <w:rPr>
          <w:color w:val="33A26F"/>
        </w:rPr>
        <w:t>a</w:t>
      </w:r>
      <w:r>
        <w:rPr>
          <w:color w:val="31A06D"/>
        </w:rPr>
        <w:t>a</w:t>
      </w:r>
      <w:r>
        <w:rPr>
          <w:color w:val="2F9E6B"/>
        </w:rPr>
        <w:t>a</w:t>
      </w:r>
      <w:r>
        <w:rPr>
          <w:color w:val="2D9B6A"/>
        </w:rPr>
        <w:t>a</w:t>
      </w:r>
      <w:r>
        <w:rPr>
          <w:color w:val="2D9B6A"/>
        </w:rPr>
        <w:t>a</w:t>
      </w:r>
      <w:r>
        <w:rPr>
          <w:color w:val="2B996A"/>
        </w:rPr>
        <w:t>a</w:t>
      </w:r>
      <w:r>
        <w:rPr>
          <w:color w:val="299768"/>
        </w:rPr>
        <w:t>a</w:t>
      </w:r>
      <w:r>
        <w:rPr>
          <w:color w:val="289667"/>
        </w:rPr>
        <w:t>a</w:t>
      </w:r>
      <w:r>
        <w:rPr>
          <w:color w:val="279566"/>
        </w:rPr>
        <w:t>a</w:t>
      </w:r>
      <w:r>
        <w:rPr>
          <w:color w:val="269467"/>
        </w:rPr>
        <w:t>a</w:t>
      </w:r>
      <w:r>
        <w:rPr>
          <w:color w:val="259366"/>
        </w:rPr>
        <w:t>a</w:t>
      </w:r>
      <w:r>
        <w:rPr>
          <w:color w:val="249265"/>
        </w:rPr>
        <w:t>a</w:t>
      </w:r>
      <w:r>
        <w:rPr>
          <w:color w:val="229063"/>
        </w:rPr>
        <w:t>a</w:t>
      </w:r>
      <w:r>
        <w:rPr>
          <w:color w:val="229063"/>
        </w:rPr>
        <w:t>a</w:t>
      </w:r>
      <w:r>
        <w:rPr>
          <w:color w:val="229063"/>
        </w:rPr>
        <w:t>a</w:t>
      </w:r>
      <w:r>
        <w:rPr>
          <w:color w:val="218F62"/>
        </w:rPr>
        <w:t>a</w:t>
      </w:r>
      <w:r>
        <w:rPr>
          <w:color w:val="208E61"/>
        </w:rPr>
        <w:t>a</w:t>
      </w:r>
      <w:r>
        <w:rPr>
          <w:color w:val="1F8D60"/>
        </w:rPr>
        <w:t>a</w:t>
      </w:r>
      <w:r>
        <w:rPr>
          <w:color w:val="1E8C5F"/>
        </w:rPr>
        <w:t>a</w:t>
      </w:r>
      <w:r>
        <w:rPr>
          <w:color w:val="1D8B5E"/>
        </w:rPr>
        <w:t>a</w:t>
      </w:r>
      <w:r>
        <w:rPr>
          <w:color w:val="1C8A5D"/>
        </w:rPr>
        <w:t>a</w:t>
      </w:r>
      <w:r>
        <w:rPr>
          <w:color w:val="1D895D"/>
        </w:rPr>
        <w:t>a</w:t>
      </w:r>
      <w:r>
        <w:rPr>
          <w:color w:val="1F8860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20865F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1F835D"/>
        </w:rPr>
        <w:t>a</w:t>
      </w:r>
      <w:r>
        <w:rPr>
          <w:color w:val="1E825C"/>
        </w:rPr>
        <w:t>a</w:t>
      </w:r>
      <w:r>
        <w:rPr>
          <w:color w:val="1D815B"/>
        </w:rPr>
        <w:t>a</w:t>
      </w:r>
      <w:r>
        <w:rPr>
          <w:color w:val="1E805A"/>
        </w:rPr>
        <w:t>a</w:t>
      </w:r>
      <w:r>
        <w:rPr>
          <w:color w:val="1E805A"/>
        </w:rPr>
        <w:t>a</w:t>
      </w:r>
      <w:r>
        <w:rPr>
          <w:color w:val="1D7F59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C7758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C75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C7255"/>
        </w:rPr>
        <w:t>a</w:t>
      </w:r>
      <w:r>
        <w:rPr>
          <w:color w:val="1C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6F55"/>
        </w:rPr>
        <w:t>a</w:t>
      </w:r>
      <w:r>
        <w:rPr>
          <w:color w:val="1B6F55"/>
        </w:rPr>
        <w:t>a</w:t>
      </w:r>
      <w:r>
        <w:rPr>
          <w:color w:val="1A6E56"/>
        </w:rPr>
        <w:t>a</w:t>
      </w:r>
      <w:r>
        <w:rPr>
          <w:color w:val="1A6E56"/>
        </w:rPr>
        <w:t>a</w:t>
      </w:r>
      <w:r>
        <w:rPr>
          <w:color w:val="196D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956"/>
        </w:rPr>
        <w:t>a</w:t>
      </w:r>
      <w:r>
        <w:rPr>
          <w:color w:val="176855"/>
        </w:rPr>
        <w:t>a</w:t>
      </w:r>
      <w:r>
        <w:rPr>
          <w:color w:val="176855"/>
        </w:rPr>
        <w:t>a</w:t>
      </w:r>
      <w:r>
        <w:rPr>
          <w:color w:val="186754"/>
        </w:rPr>
        <w:t>a</w:t>
      </w:r>
      <w:r>
        <w:rPr>
          <w:color w:val="186754"/>
        </w:rPr>
        <w:t>a</w:t>
      </w:r>
      <w:r>
        <w:rPr>
          <w:color w:val="186754"/>
        </w:rPr>
        <w:t>a</w:t>
      </w:r>
      <w:r>
        <w:rPr>
          <w:color w:val="196654"/>
        </w:rPr>
        <w:t>a</w:t>
      </w:r>
      <w:r>
        <w:rPr>
          <w:color w:val="196654"/>
        </w:rPr>
        <w:t>a</w:t>
      </w:r>
      <w:r>
        <w:rPr>
          <w:color w:val="186553"/>
        </w:rPr>
        <w:t>a</w:t>
      </w:r>
      <w:r>
        <w:rPr>
          <w:color w:val="1A6453"/>
        </w:rPr>
        <w:t>a</w:t>
      </w:r>
      <w:r>
        <w:rPr>
          <w:color w:val="196352"/>
        </w:rPr>
        <w:t>a</w:t>
      </w:r>
      <w:r>
        <w:rPr>
          <w:color w:val="196352"/>
        </w:rPr>
        <w:t>a</w:t>
      </w:r>
      <w:r>
        <w:rPr>
          <w:color w:val="186252"/>
        </w:rPr>
        <w:t>a</w:t>
      </w:r>
      <w:r>
        <w:rPr>
          <w:color w:val="176152"/>
        </w:rPr>
        <w:t>a</w:t>
      </w:r>
      <w:r>
        <w:rPr>
          <w:color w:val="176152"/>
        </w:rPr>
        <w:t>a</w:t>
      </w:r>
      <w:r>
        <w:rPr>
          <w:color w:val="176152"/>
        </w:rPr>
        <w:t>a</w:t>
      </w:r>
      <w:r>
        <w:rPr>
          <w:color w:val="166051"/>
        </w:rPr>
        <w:t>a</w:t>
      </w:r>
      <w:r>
        <w:rPr>
          <w:color w:val="175F51"/>
        </w:rPr>
        <w:t>a</w:t>
      </w:r>
      <w:r>
        <w:rPr>
          <w:color w:val="175F51"/>
        </w:rPr>
        <w:t>a</w:t>
      </w:r>
      <w:r>
        <w:rPr>
          <w:color w:val="175E50"/>
        </w:rPr>
        <w:t>a</w:t>
      </w:r>
      <w:r>
        <w:rPr>
          <w:color w:val="165D4F"/>
        </w:rPr>
        <w:t>a</w:t>
      </w:r>
      <w:r>
        <w:rPr>
          <w:color w:val="165D4F"/>
        </w:rPr>
        <w:t>a</w:t>
      </w:r>
      <w:r>
        <w:rPr>
          <w:color w:val="175B4E"/>
        </w:rPr>
        <w:t>a</w:t>
      </w:r>
      <w:r>
        <w:rPr>
          <w:color w:val="175B4E"/>
        </w:rPr>
        <w:t>a</w:t>
      </w:r>
      <w:r>
        <w:rPr>
          <w:color w:val="175B4E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8544C"/>
        </w:rPr>
        <w:t>a</w:t>
      </w:r>
      <w:r>
        <w:rPr>
          <w:color w:val="18544C"/>
        </w:rPr>
        <w:t>a</w:t>
      </w:r>
      <w:r>
        <w:rPr>
          <w:color w:val="1A554E"/>
        </w:rPr>
        <w:t>a</w:t>
      </w:r>
      <w:r>
        <w:rPr>
          <w:color w:val="195149"/>
        </w:rPr>
        <w:t>a</w:t>
      </w:r>
      <w:r>
        <w:rPr>
          <w:color w:val="25564B"/>
        </w:rPr>
        <w:t>a</w:t>
      </w:r>
      <w:r>
        <w:rPr>
          <w:color w:val="163C2F"/>
        </w:rPr>
        <w:t>a</w:t>
      </w:r>
      <w:r>
        <w:rPr>
          <w:color w:val="02130C"/>
        </w:rPr>
        <w:t>a</w:t>
      </w:r>
      <w:r>
        <w:rPr>
          <w:color w:val="000402"/>
        </w:rPr>
        <w:t>a</w:t>
      </w:r>
      <w:r>
        <w:rPr>
          <w:color w:val="030001"/>
        </w:rPr>
        <w:t>a</w:t>
      </w:r>
      <w:r>
        <w:rPr>
          <w:color w:val="080002"/>
        </w:rPr>
        <w:t>a</w:t>
      </w:r>
      <w:r>
        <w:rPr>
          <w:color w:val="090003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50100"/>
        </w:rPr>
        <w:t>a</w:t>
      </w:r>
      <w:r>
        <w:rPr>
          <w:color w:val="020201"/>
        </w:rPr>
        <w:t>a</w:t>
      </w:r>
      <w:r>
        <w:rPr>
          <w:color w:val="000304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40606"/>
        </w:rPr>
        <w:t>a</w:t>
      </w:r>
      <w:r>
        <w:rPr>
          <w:color w:val="070706"/>
        </w:rPr>
        <w:t>a</w:t>
      </w:r>
      <w:r>
        <w:rPr>
          <w:color w:val="060300"/>
        </w:rPr>
        <w:t>a</w:t>
      </w:r>
      <w:r>
        <w:rPr>
          <w:color w:val="0C0301"/>
        </w:rPr>
        <w:t>a</w:t>
      </w:r>
      <w:r>
        <w:rPr>
          <w:color w:val="0B0100"/>
        </w:rPr>
        <w:t>a</w:t>
      </w:r>
      <w:r>
        <w:rPr>
          <w:color w:val="220F06"/>
        </w:rPr>
        <w:t>a</w:t>
      </w:r>
      <w:r>
        <w:rPr>
          <w:color w:val="9B7661"/>
        </w:rPr>
        <w:t>a</w:t>
      </w:r>
      <w:r>
        <w:rPr>
          <w:color w:val="C99E85"/>
        </w:rPr>
        <w:t>a</w:t>
      </w:r>
      <w:r>
        <w:rPr>
          <w:color w:val="BE9075"/>
        </w:rPr>
        <w:t>a</w:t>
      </w:r>
      <w:r>
        <w:rPr>
          <w:color w:val="CA997B"/>
        </w:rPr>
        <w:t>a</w:t>
      </w:r>
      <w:r>
        <w:rPr>
          <w:color w:val="C89575"/>
        </w:rPr>
        <w:t>a</w:t>
      </w:r>
      <w:r>
        <w:rPr>
          <w:color w:val="C6906F"/>
        </w:rPr>
        <w:t>a</w:t>
      </w:r>
      <w:r>
        <w:rPr>
          <w:color w:val="CA9371"/>
        </w:rPr>
        <w:t>a</w:t>
      </w:r>
      <w:r>
        <w:rPr>
          <w:color w:val="CA9371"/>
        </w:rPr>
        <w:t>a</w:t>
      </w:r>
      <w:r>
        <w:rPr>
          <w:color w:val="CA9372"/>
        </w:rPr>
        <w:t>a</w:t>
      </w:r>
      <w:r>
        <w:rPr>
          <w:color w:val="C89473"/>
        </w:rPr>
        <w:t>a</w:t>
      </w:r>
      <w:r>
        <w:rPr>
          <w:color w:val="C79474"/>
        </w:rPr>
        <w:t>a</w:t>
      </w:r>
      <w:r>
        <w:rPr>
          <w:color w:val="C79476"/>
        </w:rPr>
        <w:t>a</w:t>
      </w:r>
      <w:r>
        <w:rPr>
          <w:color w:val="C59475"/>
        </w:rPr>
        <w:t>a</w:t>
      </w:r>
      <w:r>
        <w:rPr>
          <w:color w:val="C59474"/>
        </w:rPr>
        <w:t>a</w:t>
      </w:r>
      <w:r>
        <w:rPr>
          <w:color w:val="C59474"/>
        </w:rPr>
        <w:t>a</w:t>
      </w:r>
      <w:r>
        <w:rPr>
          <w:color w:val="C59474"/>
        </w:rPr>
        <w:t>a</w:t>
      </w:r>
      <w:r>
        <w:rPr>
          <w:color w:val="C69575"/>
        </w:rPr>
        <w:t>a</w:t>
      </w:r>
      <w:r>
        <w:rPr>
          <w:color w:val="C69575"/>
        </w:rPr>
        <w:t>a</w:t>
      </w:r>
      <w:r>
        <w:rPr>
          <w:color w:val="C79676"/>
        </w:rPr>
        <w:t>a</w:t>
      </w:r>
      <w:r>
        <w:rPr>
          <w:color w:val="C69575"/>
        </w:rPr>
        <w:t>a</w:t>
      </w:r>
      <w:r>
        <w:rPr>
          <w:color w:val="C79676"/>
        </w:rPr>
        <w:t>a</w:t>
      </w:r>
      <w:r>
        <w:rPr>
          <w:color w:val="C89777"/>
        </w:rPr>
        <w:t>a</w:t>
      </w:r>
      <w:r>
        <w:rPr>
          <w:color w:val="C89777"/>
        </w:rPr>
        <w:t>a</w:t>
      </w:r>
      <w:r>
        <w:rPr>
          <w:color w:val="C99878"/>
        </w:rPr>
        <w:t>a</w:t>
      </w:r>
      <w:r>
        <w:rPr>
          <w:color w:val="C99878"/>
        </w:rPr>
        <w:t>a</w:t>
      </w:r>
      <w:r>
        <w:rPr>
          <w:color w:val="C79579"/>
        </w:rPr>
        <w:t>a</w:t>
      </w:r>
      <w:r>
        <w:rPr>
          <w:color w:val="C7957A"/>
        </w:rPr>
        <w:t>a</w:t>
      </w:r>
      <w:r>
        <w:rPr>
          <w:color w:val="C7957A"/>
        </w:rPr>
        <w:t>a</w:t>
      </w:r>
      <w:r>
        <w:rPr>
          <w:color w:val="C7957A"/>
        </w:rPr>
        <w:t>a</w:t>
      </w:r>
      <w:r>
        <w:rPr>
          <w:color w:val="C7957A"/>
        </w:rPr>
        <w:t>a</w:t>
      </w:r>
      <w:r>
        <w:rPr>
          <w:color w:val="C7957A"/>
        </w:rPr>
        <w:t>a</w:t>
      </w:r>
      <w:r>
        <w:rPr>
          <w:color w:val="C7957A"/>
        </w:rPr>
        <w:t>a</w:t>
      </w:r>
      <w:r>
        <w:rPr>
          <w:color w:val="C7957A"/>
        </w:rPr>
        <w:t>a</w:t>
      </w:r>
      <w:r>
        <w:rPr>
          <w:color w:val="C7957A"/>
        </w:rPr>
        <w:t>a</w:t>
      </w:r>
      <w:r>
        <w:rPr>
          <w:color w:val="C8967B"/>
        </w:rPr>
        <w:t>a</w:t>
      </w:r>
      <w:r>
        <w:rPr>
          <w:color w:val="C9977C"/>
        </w:rPr>
        <w:t>a</w:t>
      </w:r>
      <w:r>
        <w:rPr>
          <w:color w:val="C9977C"/>
        </w:rPr>
        <w:t>a</w:t>
      </w:r>
      <w:r>
        <w:rPr>
          <w:color w:val="C9977D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A987F"/>
        </w:rPr>
        <w:t>a</w:t>
      </w:r>
      <w:r>
        <w:rPr>
          <w:color w:val="CA987F"/>
        </w:rPr>
        <w:t>a</w:t>
      </w:r>
      <w:r>
        <w:rPr>
          <w:color w:val="CB9980"/>
        </w:rPr>
        <w:t>a</w:t>
      </w:r>
    </w:p>
    <w:p>
      <w:r>
        <w:rPr>
          <w:color w:val="29BA75"/>
        </w:rPr>
        <w:t>a</w:t>
      </w:r>
      <w:r>
        <w:rPr>
          <w:color w:val="2ABB76"/>
        </w:rPr>
        <w:t>a</w:t>
      </w:r>
      <w:r>
        <w:rPr>
          <w:color w:val="2ABB76"/>
        </w:rPr>
        <w:t>a</w:t>
      </w:r>
      <w:r>
        <w:rPr>
          <w:color w:val="2BBB79"/>
        </w:rPr>
        <w:t>a</w:t>
      </w:r>
      <w:r>
        <w:rPr>
          <w:color w:val="2CBB7B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CBC7F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EBD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EBC80"/>
        </w:rPr>
        <w:t>a</w:t>
      </w:r>
      <w:r>
        <w:rPr>
          <w:color w:val="2CBA7E"/>
        </w:rPr>
        <w:t>a</w:t>
      </w:r>
      <w:r>
        <w:rPr>
          <w:color w:val="2BB97D"/>
        </w:rPr>
        <w:t>a</w:t>
      </w:r>
      <w:r>
        <w:rPr>
          <w:color w:val="2AB87C"/>
        </w:rPr>
        <w:t>a</w:t>
      </w:r>
      <w:r>
        <w:rPr>
          <w:color w:val="2BB97D"/>
        </w:rPr>
        <w:t>a</w:t>
      </w:r>
      <w:r>
        <w:rPr>
          <w:color w:val="2BBB7D"/>
        </w:rPr>
        <w:t>a</w:t>
      </w:r>
      <w:r>
        <w:rPr>
          <w:color w:val="2ABF7F"/>
        </w:rPr>
        <w:t>a</w:t>
      </w:r>
      <w:r>
        <w:rPr>
          <w:color w:val="2DBD7D"/>
        </w:rPr>
        <w:t>a</w:t>
      </w:r>
      <w:r>
        <w:rPr>
          <w:color w:val="34BA7E"/>
        </w:rPr>
        <w:t>a</w:t>
      </w:r>
      <w:r>
        <w:rPr>
          <w:color w:val="33BA7F"/>
        </w:rPr>
        <w:t>a</w:t>
      </w:r>
      <w:r>
        <w:rPr>
          <w:color w:val="2BBE80"/>
        </w:rPr>
        <w:t>a</w:t>
      </w:r>
      <w:r>
        <w:rPr>
          <w:color w:val="21C282"/>
        </w:rPr>
        <w:t>a</w:t>
      </w:r>
      <w:r>
        <w:rPr>
          <w:color w:val="20BC7F"/>
        </w:rPr>
        <w:t>a</w:t>
      </w:r>
      <w:r>
        <w:rPr>
          <w:color w:val="35B885"/>
        </w:rPr>
        <w:t>a</w:t>
      </w:r>
      <w:r>
        <w:rPr>
          <w:color w:val="3F9473"/>
        </w:rPr>
        <w:t>a</w:t>
      </w:r>
      <w:r>
        <w:rPr>
          <w:color w:val="0E3320"/>
        </w:rPr>
        <w:t>a</w:t>
      </w:r>
      <w:r>
        <w:rPr>
          <w:color w:val="08160D"/>
        </w:rPr>
        <w:t>a</w:t>
      </w:r>
      <w:r>
        <w:rPr>
          <w:color w:val="000300"/>
        </w:rPr>
        <w:t>a</w:t>
      </w:r>
      <w:r>
        <w:rPr>
          <w:color w:val="00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4C5C47"/>
        </w:rPr>
        <w:t>a</w:t>
      </w:r>
      <w:r>
        <w:rPr>
          <w:color w:val="B8D2AC"/>
        </w:rPr>
        <w:t>a</w:t>
      </w:r>
      <w:r>
        <w:rPr>
          <w:color w:val="B9DCA5"/>
        </w:rPr>
        <w:t>a</w:t>
      </w:r>
      <w:r>
        <w:rPr>
          <w:color w:val="B9E49F"/>
        </w:rPr>
        <w:t>a</w:t>
      </w:r>
      <w:r>
        <w:rPr>
          <w:color w:val="B5E193"/>
        </w:rPr>
        <w:t>a</w:t>
      </w:r>
      <w:r>
        <w:rPr>
          <w:color w:val="C1E496"/>
        </w:rPr>
        <w:t>a</w:t>
      </w:r>
      <w:r>
        <w:rPr>
          <w:color w:val="C5E399"/>
        </w:rPr>
        <w:t>a</w:t>
      </w:r>
      <w:r>
        <w:rPr>
          <w:color w:val="C4E49D"/>
        </w:rPr>
        <w:t>a</w:t>
      </w:r>
      <w:r>
        <w:rPr>
          <w:color w:val="C4E4A0"/>
        </w:rPr>
        <w:t>a</w:t>
      </w:r>
      <w:r>
        <w:rPr>
          <w:color w:val="C3E49F"/>
        </w:rPr>
        <w:t>a</w:t>
      </w:r>
      <w:r>
        <w:rPr>
          <w:color w:val="C2E49D"/>
        </w:rPr>
        <w:t>a</w:t>
      </w:r>
      <w:r>
        <w:rPr>
          <w:color w:val="C2E399"/>
        </w:rPr>
        <w:t>a</w:t>
      </w:r>
      <w:r>
        <w:rPr>
          <w:color w:val="C2E297"/>
        </w:rPr>
        <w:t>a</w:t>
      </w:r>
      <w:r>
        <w:rPr>
          <w:color w:val="C9E59E"/>
        </w:rPr>
        <w:t>a</w:t>
      </w:r>
      <w:r>
        <w:rPr>
          <w:color w:val="CBE3A4"/>
        </w:rPr>
        <w:t>a</w:t>
      </w:r>
      <w:r>
        <w:rPr>
          <w:color w:val="CDE0AE"/>
        </w:rPr>
        <w:t>a</w:t>
      </w:r>
      <w:r>
        <w:rPr>
          <w:color w:val="74845E"/>
        </w:rPr>
        <w:t>a</w:t>
      </w:r>
      <w:r>
        <w:rPr>
          <w:color w:val="000700"/>
        </w:rPr>
        <w:t>a</w:t>
      </w:r>
      <w:r>
        <w:rPr>
          <w:color w:val="020300"/>
        </w:rPr>
        <w:t>a</w:t>
      </w:r>
      <w:r>
        <w:rPr>
          <w:color w:val="010101"/>
        </w:rPr>
        <w:t>a</w:t>
      </w:r>
      <w:r>
        <w:rPr>
          <w:color w:val="020203"/>
        </w:rPr>
        <w:t>a</w:t>
      </w:r>
      <w:r>
        <w:rPr>
          <w:color w:val="060807"/>
        </w:rPr>
        <w:t>a</w:t>
      </w:r>
      <w:r>
        <w:rPr>
          <w:color w:val="020501"/>
        </w:rPr>
        <w:t>a</w:t>
      </w:r>
      <w:r>
        <w:rPr>
          <w:color w:val="000500"/>
        </w:rPr>
        <w:t>a</w:t>
      </w:r>
      <w:r>
        <w:rPr>
          <w:color w:val="69764D"/>
        </w:rPr>
        <w:t>a</w:t>
      </w:r>
      <w:r>
        <w:rPr>
          <w:color w:val="D4E4AD"/>
        </w:rPr>
        <w:t>a</w:t>
      </w:r>
      <w:r>
        <w:rPr>
          <w:color w:val="CEE19E"/>
        </w:rPr>
        <w:t>a</w:t>
      </w:r>
      <w:r>
        <w:rPr>
          <w:color w:val="D1E79E"/>
        </w:rPr>
        <w:t>a</w:t>
      </w:r>
      <w:r>
        <w:rPr>
          <w:color w:val="D0E79D"/>
        </w:rPr>
        <w:t>a</w:t>
      </w:r>
      <w:r>
        <w:rPr>
          <w:color w:val="CFE79D"/>
        </w:rPr>
        <w:t>a</w:t>
      </w:r>
      <w:r>
        <w:rPr>
          <w:color w:val="D1E69E"/>
        </w:rPr>
        <w:t>a</w:t>
      </w:r>
      <w:r>
        <w:rPr>
          <w:color w:val="D1E59D"/>
        </w:rPr>
        <w:t>a</w:t>
      </w:r>
      <w:r>
        <w:rPr>
          <w:color w:val="D1E5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3E7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D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2E399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1E399"/>
        </w:rPr>
        <w:t>a</w:t>
      </w:r>
      <w:r>
        <w:rPr>
          <w:color w:val="D1E299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D0E196"/>
        </w:rPr>
        <w:t>a</w:t>
      </w:r>
      <w:r>
        <w:rPr>
          <w:color w:val="CFE195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FE094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EE196"/>
        </w:rPr>
        <w:t>a</w:t>
      </w:r>
      <w:r>
        <w:rPr>
          <w:color w:val="CCE098"/>
        </w:rPr>
        <w:t>a</w:t>
      </w:r>
      <w:r>
        <w:rPr>
          <w:color w:val="CBDF97"/>
        </w:rPr>
        <w:t>a</w:t>
      </w:r>
      <w:r>
        <w:rPr>
          <w:color w:val="CBDF97"/>
        </w:rPr>
        <w:t>a</w:t>
      </w:r>
      <w:r>
        <w:rPr>
          <w:color w:val="CADF96"/>
        </w:rPr>
        <w:t>a</w:t>
      </w:r>
      <w:r>
        <w:rPr>
          <w:color w:val="C9DF96"/>
        </w:rPr>
        <w:t>a</w:t>
      </w:r>
      <w:r>
        <w:rPr>
          <w:color w:val="C9DF96"/>
        </w:rPr>
        <w:t>a</w:t>
      </w:r>
      <w:r>
        <w:rPr>
          <w:color w:val="C6DE94"/>
        </w:rPr>
        <w:t>a</w:t>
      </w:r>
      <w:r>
        <w:rPr>
          <w:color w:val="C6DE94"/>
        </w:rPr>
        <w:t>a</w:t>
      </w:r>
      <w:r>
        <w:rPr>
          <w:color w:val="C6DF95"/>
        </w:rPr>
        <w:t>a</w:t>
      </w:r>
      <w:r>
        <w:rPr>
          <w:color w:val="C4DE94"/>
        </w:rPr>
        <w:t>a</w:t>
      </w:r>
      <w:r>
        <w:rPr>
          <w:color w:val="C2DC92"/>
        </w:rPr>
        <w:t>a</w:t>
      </w:r>
      <w:r>
        <w:rPr>
          <w:color w:val="C0DA90"/>
        </w:rPr>
        <w:t>a</w:t>
      </w:r>
      <w:r>
        <w:rPr>
          <w:color w:val="C0DB91"/>
        </w:rPr>
        <w:t>a</w:t>
      </w:r>
      <w:r>
        <w:rPr>
          <w:color w:val="C0DB92"/>
        </w:rPr>
        <w:t>a</w:t>
      </w:r>
      <w:r>
        <w:rPr>
          <w:color w:val="BFD992"/>
        </w:rPr>
        <w:t>a</w:t>
      </w:r>
      <w:r>
        <w:rPr>
          <w:color w:val="BDD891"/>
        </w:rPr>
        <w:t>a</w:t>
      </w:r>
      <w:r>
        <w:rPr>
          <w:color w:val="B9D78F"/>
        </w:rPr>
        <w:t>a</w:t>
      </w:r>
      <w:r>
        <w:rPr>
          <w:color w:val="B7D690"/>
        </w:rPr>
        <w:t>a</w:t>
      </w:r>
      <w:r>
        <w:rPr>
          <w:color w:val="B4D48E"/>
        </w:rPr>
        <w:t>a</w:t>
      </w:r>
      <w:r>
        <w:rPr>
          <w:color w:val="B0D38C"/>
        </w:rPr>
        <w:t>a</w:t>
      </w:r>
      <w:r>
        <w:rPr>
          <w:color w:val="AFD38D"/>
        </w:rPr>
        <w:t>a</w:t>
      </w:r>
      <w:r>
        <w:rPr>
          <w:color w:val="ACD18B"/>
        </w:rPr>
        <w:t>a</w:t>
      </w:r>
      <w:r>
        <w:rPr>
          <w:color w:val="AAD089"/>
        </w:rPr>
        <w:t>a</w:t>
      </w:r>
      <w:r>
        <w:rPr>
          <w:color w:val="A7CF89"/>
        </w:rPr>
        <w:t>a</w:t>
      </w:r>
      <w:r>
        <w:rPr>
          <w:color w:val="A5CF88"/>
        </w:rPr>
        <w:t>a</w:t>
      </w:r>
      <w:r>
        <w:rPr>
          <w:color w:val="9FCF86"/>
        </w:rPr>
        <w:t>a</w:t>
      </w:r>
      <w:r>
        <w:rPr>
          <w:color w:val="9CCE85"/>
        </w:rPr>
        <w:t>a</w:t>
      </w:r>
      <w:r>
        <w:rPr>
          <w:color w:val="98CC84"/>
        </w:rPr>
        <w:t>a</w:t>
      </w:r>
      <w:r>
        <w:rPr>
          <w:color w:val="93C983"/>
        </w:rPr>
        <w:t>a</w:t>
      </w:r>
      <w:r>
        <w:rPr>
          <w:color w:val="8DC782"/>
        </w:rPr>
        <w:t>a</w:t>
      </w:r>
      <w:r>
        <w:rPr>
          <w:color w:val="89C882"/>
        </w:rPr>
        <w:t>a</w:t>
      </w:r>
      <w:r>
        <w:rPr>
          <w:color w:val="84C684"/>
        </w:rPr>
        <w:t>a</w:t>
      </w:r>
      <w:r>
        <w:rPr>
          <w:color w:val="7FC684"/>
        </w:rPr>
        <w:t>a</w:t>
      </w:r>
      <w:r>
        <w:rPr>
          <w:color w:val="79C483"/>
        </w:rPr>
        <w:t>a</w:t>
      </w:r>
      <w:r>
        <w:rPr>
          <w:color w:val="72C180"/>
        </w:rPr>
        <w:t>a</w:t>
      </w:r>
      <w:r>
        <w:rPr>
          <w:color w:val="6EBF7E"/>
        </w:rPr>
        <w:t>a</w:t>
      </w:r>
      <w:r>
        <w:rPr>
          <w:color w:val="6BBD7D"/>
        </w:rPr>
        <w:t>a</w:t>
      </w:r>
      <w:r>
        <w:rPr>
          <w:color w:val="65BB7B"/>
        </w:rPr>
        <w:t>a</w:t>
      </w:r>
      <w:r>
        <w:rPr>
          <w:color w:val="61BA7B"/>
        </w:rPr>
        <w:t>a</w:t>
      </w:r>
      <w:r>
        <w:rPr>
          <w:color w:val="5EB87A"/>
        </w:rPr>
        <w:t>a</w:t>
      </w:r>
      <w:r>
        <w:rPr>
          <w:color w:val="5BB678"/>
        </w:rPr>
        <w:t>a</w:t>
      </w:r>
      <w:r>
        <w:rPr>
          <w:color w:val="56B476"/>
        </w:rPr>
        <w:t>a</w:t>
      </w:r>
      <w:r>
        <w:rPr>
          <w:color w:val="53B477"/>
        </w:rPr>
        <w:t>a</w:t>
      </w:r>
      <w:r>
        <w:rPr>
          <w:color w:val="4FB276"/>
        </w:rPr>
        <w:t>a</w:t>
      </w:r>
      <w:r>
        <w:rPr>
          <w:color w:val="4CB076"/>
        </w:rPr>
        <w:t>a</w:t>
      </w:r>
      <w:r>
        <w:rPr>
          <w:color w:val="48AF77"/>
        </w:rPr>
        <w:t>a</w:t>
      </w:r>
      <w:r>
        <w:rPr>
          <w:color w:val="44AD75"/>
        </w:rPr>
        <w:t>a</w:t>
      </w:r>
      <w:r>
        <w:rPr>
          <w:color w:val="40AB73"/>
        </w:rPr>
        <w:t>a</w:t>
      </w:r>
      <w:r>
        <w:rPr>
          <w:color w:val="3EA972"/>
        </w:rPr>
        <w:t>a</w:t>
      </w:r>
      <w:r>
        <w:rPr>
          <w:color w:val="3CA972"/>
        </w:rPr>
        <w:t>a</w:t>
      </w:r>
      <w:r>
        <w:rPr>
          <w:color w:val="3BA874"/>
        </w:rPr>
        <w:t>a</w:t>
      </w:r>
      <w:r>
        <w:rPr>
          <w:color w:val="3AA772"/>
        </w:rPr>
        <w:t>a</w:t>
      </w:r>
      <w:r>
        <w:rPr>
          <w:color w:val="37A470"/>
        </w:rPr>
        <w:t>a</w:t>
      </w:r>
      <w:r>
        <w:rPr>
          <w:color w:val="35A270"/>
        </w:rPr>
        <w:t>a</w:t>
      </w:r>
      <w:r>
        <w:rPr>
          <w:color w:val="329F6D"/>
        </w:rPr>
        <w:t>a</w:t>
      </w:r>
      <w:r>
        <w:rPr>
          <w:color w:val="319E6C"/>
        </w:rPr>
        <w:t>a</w:t>
      </w:r>
      <w:r>
        <w:rPr>
          <w:color w:val="2E9B6A"/>
        </w:rPr>
        <w:t>a</w:t>
      </w:r>
      <w:r>
        <w:rPr>
          <w:color w:val="2E9A6A"/>
        </w:rPr>
        <w:t>a</w:t>
      </w:r>
      <w:r>
        <w:rPr>
          <w:color w:val="2D996A"/>
        </w:rPr>
        <w:t>a</w:t>
      </w:r>
      <w:r>
        <w:rPr>
          <w:color w:val="2A9768"/>
        </w:rPr>
        <w:t>a</w:t>
      </w:r>
      <w:r>
        <w:rPr>
          <w:color w:val="299567"/>
        </w:rPr>
        <w:t>a</w:t>
      </w:r>
      <w:r>
        <w:rPr>
          <w:color w:val="289466"/>
        </w:rPr>
        <w:t>a</w:t>
      </w:r>
      <w:r>
        <w:rPr>
          <w:color w:val="289467"/>
        </w:rPr>
        <w:t>a</w:t>
      </w:r>
      <w:r>
        <w:rPr>
          <w:color w:val="279367"/>
        </w:rPr>
        <w:t>a</w:t>
      </w:r>
      <w:r>
        <w:rPr>
          <w:color w:val="259165"/>
        </w:rPr>
        <w:t>a</w:t>
      </w:r>
      <w:r>
        <w:rPr>
          <w:color w:val="249064"/>
        </w:rPr>
        <w:t>a</w:t>
      </w:r>
      <w:r>
        <w:rPr>
          <w:color w:val="238F63"/>
        </w:rPr>
        <w:t>a</w:t>
      </w:r>
      <w:r>
        <w:rPr>
          <w:color w:val="238F63"/>
        </w:rPr>
        <w:t>a</w:t>
      </w:r>
      <w:r>
        <w:rPr>
          <w:color w:val="238F63"/>
        </w:rPr>
        <w:t>a</w:t>
      </w:r>
      <w:r>
        <w:rPr>
          <w:color w:val="218D61"/>
        </w:rPr>
        <w:t>a</w:t>
      </w:r>
      <w:r>
        <w:rPr>
          <w:color w:val="208C60"/>
        </w:rPr>
        <w:t>a</w:t>
      </w:r>
      <w:r>
        <w:rPr>
          <w:color w:val="1F8B5F"/>
        </w:rPr>
        <w:t>a</w:t>
      </w:r>
      <w:r>
        <w:rPr>
          <w:color w:val="1F8B5E"/>
        </w:rPr>
        <w:t>a</w:t>
      </w:r>
      <w:r>
        <w:rPr>
          <w:color w:val="1E8A5D"/>
        </w:rPr>
        <w:t>a</w:t>
      </w:r>
      <w:r>
        <w:rPr>
          <w:color w:val="1E895D"/>
        </w:rPr>
        <w:t>a</w:t>
      </w:r>
      <w:r>
        <w:rPr>
          <w:color w:val="1F885F"/>
        </w:rPr>
        <w:t>a</w:t>
      </w:r>
      <w:r>
        <w:rPr>
          <w:color w:val="1F885F"/>
        </w:rPr>
        <w:t>a</w:t>
      </w:r>
      <w:r>
        <w:rPr>
          <w:color w:val="1E875E"/>
        </w:rPr>
        <w:t>a</w:t>
      </w:r>
      <w:r>
        <w:rPr>
          <w:color w:val="20865E"/>
        </w:rPr>
        <w:t>a</w:t>
      </w:r>
      <w:r>
        <w:rPr>
          <w:color w:val="1F855D"/>
        </w:rPr>
        <w:t>a</w:t>
      </w:r>
      <w:r>
        <w:rPr>
          <w:color w:val="1F855D"/>
        </w:rPr>
        <w:t>a</w:t>
      </w:r>
      <w:r>
        <w:rPr>
          <w:color w:val="1E835B"/>
        </w:rPr>
        <w:t>a</w:t>
      </w:r>
      <w:r>
        <w:rPr>
          <w:color w:val="1E825B"/>
        </w:rPr>
        <w:t>a</w:t>
      </w:r>
      <w:r>
        <w:rPr>
          <w:color w:val="1D825A"/>
        </w:rPr>
        <w:t>a</w:t>
      </w:r>
      <w:r>
        <w:rPr>
          <w:color w:val="1E8059"/>
        </w:rPr>
        <w:t>a</w:t>
      </w:r>
      <w:r>
        <w:rPr>
          <w:color w:val="1D7F58"/>
        </w:rPr>
        <w:t>a</w:t>
      </w:r>
      <w:r>
        <w:rPr>
          <w:color w:val="1C7E58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C7758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C75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C7255"/>
        </w:rPr>
        <w:t>a</w:t>
      </w:r>
      <w:r>
        <w:rPr>
          <w:color w:val="1C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6F55"/>
        </w:rPr>
        <w:t>a</w:t>
      </w:r>
      <w:r>
        <w:rPr>
          <w:color w:val="1B6F55"/>
        </w:rPr>
        <w:t>a</w:t>
      </w:r>
      <w:r>
        <w:rPr>
          <w:color w:val="1A6E56"/>
        </w:rPr>
        <w:t>a</w:t>
      </w:r>
      <w:r>
        <w:rPr>
          <w:color w:val="1A6E56"/>
        </w:rPr>
        <w:t>a</w:t>
      </w:r>
      <w:r>
        <w:rPr>
          <w:color w:val="196D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96A57"/>
        </w:rPr>
        <w:t>a</w:t>
      </w:r>
      <w:r>
        <w:rPr>
          <w:color w:val="176855"/>
        </w:rPr>
        <w:t>a</w:t>
      </w:r>
      <w:r>
        <w:rPr>
          <w:color w:val="166754"/>
        </w:rPr>
        <w:t>a</w:t>
      </w:r>
      <w:r>
        <w:rPr>
          <w:color w:val="176653"/>
        </w:rPr>
        <w:t>a</w:t>
      </w:r>
      <w:r>
        <w:rPr>
          <w:color w:val="186754"/>
        </w:rPr>
        <w:t>a</w:t>
      </w:r>
      <w:r>
        <w:rPr>
          <w:color w:val="196855"/>
        </w:rPr>
        <w:t>a</w:t>
      </w:r>
      <w:r>
        <w:rPr>
          <w:color w:val="1A6755"/>
        </w:rPr>
        <w:t>a</w:t>
      </w:r>
      <w:r>
        <w:rPr>
          <w:color w:val="1A6755"/>
        </w:rPr>
        <w:t>a</w:t>
      </w:r>
      <w:r>
        <w:rPr>
          <w:color w:val="186553"/>
        </w:rPr>
        <w:t>a</w:t>
      </w:r>
      <w:r>
        <w:rPr>
          <w:color w:val="1A6453"/>
        </w:rPr>
        <w:t>a</w:t>
      </w:r>
      <w:r>
        <w:rPr>
          <w:color w:val="196352"/>
        </w:rPr>
        <w:t>a</w:t>
      </w:r>
      <w:r>
        <w:rPr>
          <w:color w:val="186251"/>
        </w:rPr>
        <w:t>a</w:t>
      </w:r>
      <w:r>
        <w:rPr>
          <w:color w:val="176151"/>
        </w:rPr>
        <w:t>a</w:t>
      </w:r>
      <w:r>
        <w:rPr>
          <w:color w:val="166051"/>
        </w:rPr>
        <w:t>a</w:t>
      </w:r>
      <w:r>
        <w:rPr>
          <w:color w:val="166051"/>
        </w:rPr>
        <w:t>a</w:t>
      </w:r>
      <w:r>
        <w:rPr>
          <w:color w:val="166051"/>
        </w:rPr>
        <w:t>a</w:t>
      </w:r>
      <w:r>
        <w:rPr>
          <w:color w:val="175F51"/>
        </w:rPr>
        <w:t>a</w:t>
      </w:r>
      <w:r>
        <w:rPr>
          <w:color w:val="185F51"/>
        </w:rPr>
        <w:t>a</w:t>
      </w:r>
      <w:r>
        <w:rPr>
          <w:color w:val="175E50"/>
        </w:rPr>
        <w:t>a</w:t>
      </w:r>
      <w:r>
        <w:rPr>
          <w:color w:val="165D4F"/>
        </w:rPr>
        <w:t>a</w:t>
      </w:r>
      <w:r>
        <w:rPr>
          <w:color w:val="175C4F"/>
        </w:rPr>
        <w:t>a</w:t>
      </w:r>
      <w:r>
        <w:rPr>
          <w:color w:val="175C4E"/>
        </w:rPr>
        <w:t>a</w:t>
      </w:r>
      <w:r>
        <w:rPr>
          <w:color w:val="175B4E"/>
        </w:rPr>
        <w:t>a</w:t>
      </w:r>
      <w:r>
        <w:rPr>
          <w:color w:val="175A4D"/>
        </w:rPr>
        <w:t>a</w:t>
      </w:r>
      <w:r>
        <w:rPr>
          <w:color w:val="17594D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8554D"/>
        </w:rPr>
        <w:t>a</w:t>
      </w:r>
      <w:r>
        <w:rPr>
          <w:color w:val="19554D"/>
        </w:rPr>
        <w:t>a</w:t>
      </w:r>
      <w:r>
        <w:rPr>
          <w:color w:val="1A564E"/>
        </w:rPr>
        <w:t>a</w:t>
      </w:r>
      <w:r>
        <w:rPr>
          <w:color w:val="19554D"/>
        </w:rPr>
        <w:t>a</w:t>
      </w:r>
      <w:r>
        <w:rPr>
          <w:color w:val="1A534B"/>
        </w:rPr>
        <w:t>a</w:t>
      </w:r>
      <w:r>
        <w:rPr>
          <w:color w:val="20584C"/>
        </w:rPr>
        <w:t>a</w:t>
      </w:r>
      <w:r>
        <w:rPr>
          <w:color w:val="205243"/>
        </w:rPr>
        <w:t>a</w:t>
      </w:r>
      <w:r>
        <w:rPr>
          <w:color w:val="10342B"/>
        </w:rPr>
        <w:t>a</w:t>
      </w:r>
      <w:r>
        <w:rPr>
          <w:color w:val="02110D"/>
        </w:rPr>
        <w:t>a</w:t>
      </w:r>
      <w:r>
        <w:rPr>
          <w:color w:val="010202"/>
        </w:rPr>
        <w:t>a</w:t>
      </w:r>
      <w:r>
        <w:rPr>
          <w:color w:val="070104"/>
        </w:rPr>
        <w:t>a</w:t>
      </w:r>
      <w:r>
        <w:rPr>
          <w:color w:val="0A0004"/>
        </w:rPr>
        <w:t>a</w:t>
      </w:r>
      <w:r>
        <w:rPr>
          <w:color w:val="080003"/>
        </w:rPr>
        <w:t>a</w:t>
      </w:r>
      <w:r>
        <w:rPr>
          <w:color w:val="050002"/>
        </w:rPr>
        <w:t>a</w:t>
      </w:r>
      <w:r>
        <w:rPr>
          <w:color w:val="04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20300"/>
        </w:rPr>
        <w:t>a</w:t>
      </w:r>
      <w:r>
        <w:rPr>
          <w:color w:val="010302"/>
        </w:rPr>
        <w:t>a</w:t>
      </w:r>
      <w:r>
        <w:rPr>
          <w:color w:val="000304"/>
        </w:rPr>
        <w:t>a</w:t>
      </w:r>
      <w:r>
        <w:rPr>
          <w:color w:val="000405"/>
        </w:rPr>
        <w:t>a</w:t>
      </w:r>
      <w:r>
        <w:rPr>
          <w:color w:val="030707"/>
        </w:rPr>
        <w:t>a</w:t>
      </w:r>
      <w:r>
        <w:rPr>
          <w:color w:val="0B0E0D"/>
        </w:rPr>
        <w:t>a</w:t>
      </w:r>
      <w:r>
        <w:rPr>
          <w:color w:val="010100"/>
        </w:rPr>
        <w:t>a</w:t>
      </w:r>
      <w:r>
        <w:rPr>
          <w:color w:val="0A0704"/>
        </w:rPr>
        <w:t>a</w:t>
      </w:r>
      <w:r>
        <w:rPr>
          <w:color w:val="060200"/>
        </w:rPr>
        <w:t>a</w:t>
      </w:r>
      <w:r>
        <w:rPr>
          <w:color w:val="0E0100"/>
        </w:rPr>
        <w:t>a</w:t>
      </w:r>
      <w:r>
        <w:rPr>
          <w:color w:val="523321"/>
        </w:rPr>
        <w:t>a</w:t>
      </w:r>
      <w:r>
        <w:rPr>
          <w:color w:val="B48D79"/>
        </w:rPr>
        <w:t>a</w:t>
      </w:r>
      <w:r>
        <w:rPr>
          <w:color w:val="D6AB93"/>
        </w:rPr>
        <w:t>a</w:t>
      </w:r>
      <w:r>
        <w:rPr>
          <w:color w:val="DAAB90"/>
        </w:rPr>
        <w:t>a</w:t>
      </w:r>
      <w:r>
        <w:rPr>
          <w:color w:val="CD9A7B"/>
        </w:rPr>
        <w:t>a</w:t>
      </w:r>
      <w:r>
        <w:rPr>
          <w:color w:val="CB9574"/>
        </w:rPr>
        <w:t>a</w:t>
      </w:r>
      <w:r>
        <w:rPr>
          <w:color w:val="CC9270"/>
        </w:rPr>
        <w:t>a</w:t>
      </w:r>
      <w:r>
        <w:rPr>
          <w:color w:val="CB926E"/>
        </w:rPr>
        <w:t>a</w:t>
      </w:r>
      <w:r>
        <w:rPr>
          <w:color w:val="CB926E"/>
        </w:rPr>
        <w:t>a</w:t>
      </w:r>
      <w:r>
        <w:rPr>
          <w:color w:val="CB9271"/>
        </w:rPr>
        <w:t>a</w:t>
      </w:r>
      <w:r>
        <w:rPr>
          <w:color w:val="C99273"/>
        </w:rPr>
        <w:t>a</w:t>
      </w:r>
      <w:r>
        <w:rPr>
          <w:color w:val="C99274"/>
        </w:rPr>
        <w:t>a</w:t>
      </w:r>
      <w:r>
        <w:rPr>
          <w:color w:val="C69273"/>
        </w:rPr>
        <w:t>a</w:t>
      </w:r>
      <w:r>
        <w:rPr>
          <w:color w:val="C49272"/>
        </w:rPr>
        <w:t>a</w:t>
      </w:r>
      <w:r>
        <w:rPr>
          <w:color w:val="C59273"/>
        </w:rPr>
        <w:t>a</w:t>
      </w:r>
      <w:r>
        <w:rPr>
          <w:color w:val="C59373"/>
        </w:rPr>
        <w:t>a</w:t>
      </w:r>
      <w:r>
        <w:rPr>
          <w:color w:val="C59374"/>
        </w:rPr>
        <w:t>a</w:t>
      </w:r>
      <w:r>
        <w:rPr>
          <w:color w:val="C69474"/>
        </w:rPr>
        <w:t>a</w:t>
      </w:r>
      <w:r>
        <w:rPr>
          <w:color w:val="C69374"/>
        </w:rPr>
        <w:t>a</w:t>
      </w:r>
      <w:r>
        <w:rPr>
          <w:color w:val="C59273"/>
        </w:rPr>
        <w:t>a</w:t>
      </w:r>
      <w:r>
        <w:rPr>
          <w:color w:val="C59374"/>
        </w:rPr>
        <w:t>a</w:t>
      </w:r>
      <w:r>
        <w:rPr>
          <w:color w:val="C69475"/>
        </w:rPr>
        <w:t>a</w:t>
      </w:r>
      <w:r>
        <w:rPr>
          <w:color w:val="C79576"/>
        </w:rPr>
        <w:t>a</w:t>
      </w:r>
      <w:r>
        <w:rPr>
          <w:color w:val="C89677"/>
        </w:rPr>
        <w:t>a</w:t>
      </w:r>
      <w:r>
        <w:rPr>
          <w:color w:val="C99777"/>
        </w:rPr>
        <w:t>a</w:t>
      </w:r>
      <w:r>
        <w:rPr>
          <w:color w:val="C89578"/>
        </w:rPr>
        <w:t>a</w:t>
      </w:r>
      <w:r>
        <w:rPr>
          <w:color w:val="C89579"/>
        </w:rPr>
        <w:t>a</w:t>
      </w:r>
      <w:r>
        <w:rPr>
          <w:color w:val="C89579"/>
        </w:rPr>
        <w:t>a</w:t>
      </w:r>
      <w:r>
        <w:rPr>
          <w:color w:val="C89579"/>
        </w:rPr>
        <w:t>a</w:t>
      </w:r>
      <w:r>
        <w:rPr>
          <w:color w:val="C89579"/>
        </w:rPr>
        <w:t>a</w:t>
      </w:r>
      <w:r>
        <w:rPr>
          <w:color w:val="C89579"/>
        </w:rPr>
        <w:t>a</w:t>
      </w:r>
      <w:r>
        <w:rPr>
          <w:color w:val="C89579"/>
        </w:rPr>
        <w:t>a</w:t>
      </w:r>
      <w:r>
        <w:rPr>
          <w:color w:val="C89579"/>
        </w:rPr>
        <w:t>a</w:t>
      </w:r>
      <w:r>
        <w:rPr>
          <w:color w:val="C89579"/>
        </w:rPr>
        <w:t>a</w:t>
      </w:r>
      <w:r>
        <w:rPr>
          <w:color w:val="C9967A"/>
        </w:rPr>
        <w:t>a</w:t>
      </w:r>
      <w:r>
        <w:rPr>
          <w:color w:val="CA977B"/>
        </w:rPr>
        <w:t>a</w:t>
      </w:r>
      <w:r>
        <w:rPr>
          <w:color w:val="CA977B"/>
        </w:rPr>
        <w:t>a</w:t>
      </w:r>
      <w:r>
        <w:rPr>
          <w:color w:val="C9977D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A987F"/>
        </w:rPr>
        <w:t>a</w:t>
      </w:r>
      <w:r>
        <w:rPr>
          <w:color w:val="CA987F"/>
        </w:rPr>
        <w:t>a</w:t>
      </w:r>
      <w:r>
        <w:rPr>
          <w:color w:val="CB9980"/>
        </w:rPr>
        <w:t>a</w:t>
      </w:r>
    </w:p>
    <w:p>
      <w:r>
        <w:rPr>
          <w:color w:val="29BA75"/>
        </w:rPr>
        <w:t>a</w:t>
      </w:r>
      <w:r>
        <w:rPr>
          <w:color w:val="2ABB76"/>
        </w:rPr>
        <w:t>a</w:t>
      </w:r>
      <w:r>
        <w:rPr>
          <w:color w:val="2ABB76"/>
        </w:rPr>
        <w:t>a</w:t>
      </w:r>
      <w:r>
        <w:rPr>
          <w:color w:val="2BBB78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CBC7F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DBD80"/>
        </w:rPr>
        <w:t>a</w:t>
      </w:r>
      <w:r>
        <w:rPr>
          <w:color w:val="2EBD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DBB7F"/>
        </w:rPr>
        <w:t>a</w:t>
      </w:r>
      <w:r>
        <w:rPr>
          <w:color w:val="2BB97D"/>
        </w:rPr>
        <w:t>a</w:t>
      </w:r>
      <w:r>
        <w:rPr>
          <w:color w:val="2AB87C"/>
        </w:rPr>
        <w:t>a</w:t>
      </w:r>
      <w:r>
        <w:rPr>
          <w:color w:val="2BB97D"/>
        </w:rPr>
        <w:t>a</w:t>
      </w:r>
      <w:r>
        <w:rPr>
          <w:color w:val="2BBC7F"/>
        </w:rPr>
        <w:t>a</w:t>
      </w:r>
      <w:r>
        <w:rPr>
          <w:color w:val="27C07F"/>
        </w:rPr>
        <w:t>a</w:t>
      </w:r>
      <w:r>
        <w:rPr>
          <w:color w:val="2CBE7E"/>
        </w:rPr>
        <w:t>a</w:t>
      </w:r>
      <w:r>
        <w:rPr>
          <w:color w:val="35B97F"/>
        </w:rPr>
        <w:t>a</w:t>
      </w:r>
      <w:r>
        <w:rPr>
          <w:color w:val="35B980"/>
        </w:rPr>
        <w:t>a</w:t>
      </w:r>
      <w:r>
        <w:rPr>
          <w:color w:val="2FBC80"/>
        </w:rPr>
        <w:t>a</w:t>
      </w:r>
      <w:r>
        <w:rPr>
          <w:color w:val="25C183"/>
        </w:rPr>
        <w:t>a</w:t>
      </w:r>
      <w:r>
        <w:rPr>
          <w:color w:val="2BBF86"/>
        </w:rPr>
        <w:t>a</w:t>
      </w:r>
      <w:r>
        <w:rPr>
          <w:color w:val="43B68A"/>
        </w:rPr>
        <w:t>a</w:t>
      </w:r>
      <w:r>
        <w:rPr>
          <w:color w:val="144D34"/>
        </w:rPr>
        <w:t>a</w:t>
      </w:r>
      <w:r>
        <w:rPr>
          <w:color w:val="010D04"/>
        </w:rPr>
        <w:t>a</w:t>
      </w:r>
      <w:r>
        <w:rPr>
          <w:color w:val="020302"/>
        </w:rPr>
        <w:t>a</w:t>
      </w:r>
      <w:r>
        <w:rPr>
          <w:color w:val="0B0B09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071404"/>
        </w:rPr>
        <w:t>a</w:t>
      </w:r>
      <w:r>
        <w:rPr>
          <w:color w:val="708665"/>
        </w:rPr>
        <w:t>a</w:t>
      </w:r>
      <w:r>
        <w:rPr>
          <w:color w:val="BEDAAD"/>
        </w:rPr>
        <w:t>a</w:t>
      </w:r>
      <w:r>
        <w:rPr>
          <w:color w:val="BADDA3"/>
        </w:rPr>
        <w:t>a</w:t>
      </w:r>
      <w:r>
        <w:rPr>
          <w:color w:val="BDE7A1"/>
        </w:rPr>
        <w:t>a</w:t>
      </w:r>
      <w:r>
        <w:rPr>
          <w:color w:val="BDE89B"/>
        </w:rPr>
        <w:t>a</w:t>
      </w:r>
      <w:r>
        <w:rPr>
          <w:color w:val="C0E397"/>
        </w:rPr>
        <w:t>a</w:t>
      </w:r>
      <w:r>
        <w:rPr>
          <w:color w:val="C5E399"/>
        </w:rPr>
        <w:t>a</w:t>
      </w:r>
      <w:r>
        <w:rPr>
          <w:color w:val="C4E49C"/>
        </w:rPr>
        <w:t>a</w:t>
      </w:r>
      <w:r>
        <w:rPr>
          <w:color w:val="C5E49F"/>
        </w:rPr>
        <w:t>a</w:t>
      </w:r>
      <w:r>
        <w:rPr>
          <w:color w:val="C3E49D"/>
        </w:rPr>
        <w:t>a</w:t>
      </w:r>
      <w:r>
        <w:rPr>
          <w:color w:val="C3E49A"/>
        </w:rPr>
        <w:t>a</w:t>
      </w:r>
      <w:r>
        <w:rPr>
          <w:color w:val="C3E397"/>
        </w:rPr>
        <w:t>a</w:t>
      </w:r>
      <w:r>
        <w:rPr>
          <w:color w:val="CDECA2"/>
        </w:rPr>
        <w:t>a</w:t>
      </w:r>
      <w:r>
        <w:rPr>
          <w:color w:val="CCE4A1"/>
        </w:rPr>
        <w:t>a</w:t>
      </w:r>
      <w:r>
        <w:rPr>
          <w:color w:val="C5DAA1"/>
        </w:rPr>
        <w:t>a</w:t>
      </w:r>
      <w:r>
        <w:rPr>
          <w:color w:val="C8D7AF"/>
        </w:rPr>
        <w:t>a</w:t>
      </w:r>
      <w:r>
        <w:rPr>
          <w:color w:val="131D0A"/>
        </w:rPr>
        <w:t>a</w:t>
      </w:r>
      <w:r>
        <w:rPr>
          <w:color w:val="050A00"/>
        </w:rPr>
        <w:t>a</w:t>
      </w:r>
      <w:r>
        <w:rPr>
          <w:color w:val="030300"/>
        </w:rPr>
        <w:t>a</w:t>
      </w:r>
      <w:r>
        <w:rPr>
          <w:color w:val="090808"/>
        </w:rPr>
        <w:t>a</w:t>
      </w:r>
      <w:r>
        <w:rPr>
          <w:color w:val="000002"/>
        </w:rPr>
        <w:t>a</w:t>
      </w:r>
      <w:r>
        <w:rPr>
          <w:color w:val="020303"/>
        </w:rPr>
        <w:t>a</w:t>
      </w:r>
      <w:r>
        <w:rPr>
          <w:color w:val="020701"/>
        </w:rPr>
        <w:t>a</w:t>
      </w:r>
      <w:r>
        <w:rPr>
          <w:color w:val="040B00"/>
        </w:rPr>
        <w:t>a</w:t>
      </w:r>
      <w:r>
        <w:rPr>
          <w:color w:val="637049"/>
        </w:rPr>
        <w:t>a</w:t>
      </w:r>
      <w:r>
        <w:rPr>
          <w:color w:val="D5E5AF"/>
        </w:rPr>
        <w:t>a</w:t>
      </w:r>
      <w:r>
        <w:rPr>
          <w:color w:val="CDE09E"/>
        </w:rPr>
        <w:t>a</w:t>
      </w:r>
      <w:r>
        <w:rPr>
          <w:color w:val="D1E79F"/>
        </w:rPr>
        <w:t>a</w:t>
      </w:r>
      <w:r>
        <w:rPr>
          <w:color w:val="D0E79D"/>
        </w:rPr>
        <w:t>a</w:t>
      </w:r>
      <w:r>
        <w:rPr>
          <w:color w:val="CFE79D"/>
        </w:rPr>
        <w:t>a</w:t>
      </w:r>
      <w:r>
        <w:rPr>
          <w:color w:val="D1E69E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2E69E"/>
        </w:rPr>
        <w:t>a</w:t>
      </w:r>
      <w:r>
        <w:rPr>
          <w:color w:val="D3E79F"/>
        </w:rPr>
        <w:t>a</w:t>
      </w:r>
      <w:r>
        <w:rPr>
          <w:color w:val="D3E79F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D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1E399"/>
        </w:rPr>
        <w:t>a</w:t>
      </w:r>
      <w:r>
        <w:rPr>
          <w:color w:val="D1E399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CFE195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FE195"/>
        </w:rPr>
        <w:t>a</w:t>
      </w:r>
      <w:r>
        <w:rPr>
          <w:color w:val="CEE195"/>
        </w:rPr>
        <w:t>a</w:t>
      </w:r>
      <w:r>
        <w:rPr>
          <w:color w:val="CCE197"/>
        </w:rPr>
        <w:t>a</w:t>
      </w:r>
      <w:r>
        <w:rPr>
          <w:color w:val="CCE098"/>
        </w:rPr>
        <w:t>a</w:t>
      </w:r>
      <w:r>
        <w:rPr>
          <w:color w:val="CBDF97"/>
        </w:rPr>
        <w:t>a</w:t>
      </w:r>
      <w:r>
        <w:rPr>
          <w:color w:val="CBDF97"/>
        </w:rPr>
        <w:t>a</w:t>
      </w:r>
      <w:r>
        <w:rPr>
          <w:color w:val="C9DF96"/>
        </w:rPr>
        <w:t>a</w:t>
      </w:r>
      <w:r>
        <w:rPr>
          <w:color w:val="C9DF96"/>
        </w:rPr>
        <w:t>a</w:t>
      </w:r>
      <w:r>
        <w:rPr>
          <w:color w:val="C7DD94"/>
        </w:rPr>
        <w:t>a</w:t>
      </w:r>
      <w:r>
        <w:rPr>
          <w:color w:val="C6DE94"/>
        </w:rPr>
        <w:t>a</w:t>
      </w:r>
      <w:r>
        <w:rPr>
          <w:color w:val="C7DF95"/>
        </w:rPr>
        <w:t>a</w:t>
      </w:r>
      <w:r>
        <w:rPr>
          <w:color w:val="C4DE94"/>
        </w:rPr>
        <w:t>a</w:t>
      </w:r>
      <w:r>
        <w:rPr>
          <w:color w:val="C2DC92"/>
        </w:rPr>
        <w:t>a</w:t>
      </w:r>
      <w:r>
        <w:rPr>
          <w:color w:val="C0DA90"/>
        </w:rPr>
        <w:t>a</w:t>
      </w:r>
      <w:r>
        <w:rPr>
          <w:color w:val="C1DB91"/>
        </w:rPr>
        <w:t>a</w:t>
      </w:r>
      <w:r>
        <w:rPr>
          <w:color w:val="C1DB92"/>
        </w:rPr>
        <w:t>a</w:t>
      </w:r>
      <w:r>
        <w:rPr>
          <w:color w:val="C0DA93"/>
        </w:rPr>
        <w:t>a</w:t>
      </w:r>
      <w:r>
        <w:rPr>
          <w:color w:val="BDD891"/>
        </w:rPr>
        <w:t>a</w:t>
      </w:r>
      <w:r>
        <w:rPr>
          <w:color w:val="BBD68F"/>
        </w:rPr>
        <w:t>a</w:t>
      </w:r>
      <w:r>
        <w:rPr>
          <w:color w:val="B8D690"/>
        </w:rPr>
        <w:t>a</w:t>
      </w:r>
      <w:r>
        <w:rPr>
          <w:color w:val="B5D48E"/>
        </w:rPr>
        <w:t>a</w:t>
      </w:r>
      <w:r>
        <w:rPr>
          <w:color w:val="B2D38C"/>
        </w:rPr>
        <w:t>a</w:t>
      </w:r>
      <w:r>
        <w:rPr>
          <w:color w:val="AFD38D"/>
        </w:rPr>
        <w:t>a</w:t>
      </w:r>
      <w:r>
        <w:rPr>
          <w:color w:val="ADD18B"/>
        </w:rPr>
        <w:t>a</w:t>
      </w:r>
      <w:r>
        <w:rPr>
          <w:color w:val="AACF89"/>
        </w:rPr>
        <w:t>a</w:t>
      </w:r>
      <w:r>
        <w:rPr>
          <w:color w:val="A7CF89"/>
        </w:rPr>
        <w:t>a</w:t>
      </w:r>
      <w:r>
        <w:rPr>
          <w:color w:val="A5CF89"/>
        </w:rPr>
        <w:t>a</w:t>
      </w:r>
      <w:r>
        <w:rPr>
          <w:color w:val="A0CF86"/>
        </w:rPr>
        <w:t>a</w:t>
      </w:r>
      <w:r>
        <w:rPr>
          <w:color w:val="9DCE85"/>
        </w:rPr>
        <w:t>a</w:t>
      </w:r>
      <w:r>
        <w:rPr>
          <w:color w:val="98CC82"/>
        </w:rPr>
        <w:t>a</w:t>
      </w:r>
      <w:r>
        <w:rPr>
          <w:color w:val="94CA82"/>
        </w:rPr>
        <w:t>a</w:t>
      </w:r>
      <w:r>
        <w:rPr>
          <w:color w:val="8EC882"/>
        </w:rPr>
        <w:t>a</w:t>
      </w:r>
      <w:r>
        <w:rPr>
          <w:color w:val="8AC882"/>
        </w:rPr>
        <w:t>a</w:t>
      </w:r>
      <w:r>
        <w:rPr>
          <w:color w:val="85C682"/>
        </w:rPr>
        <w:t>a</w:t>
      </w:r>
      <w:r>
        <w:rPr>
          <w:color w:val="7FC683"/>
        </w:rPr>
        <w:t>a</w:t>
      </w:r>
      <w:r>
        <w:rPr>
          <w:color w:val="7AC482"/>
        </w:rPr>
        <w:t>a</w:t>
      </w:r>
      <w:r>
        <w:rPr>
          <w:color w:val="75C181"/>
        </w:rPr>
        <w:t>a</w:t>
      </w:r>
      <w:r>
        <w:rPr>
          <w:color w:val="6FBF7E"/>
        </w:rPr>
        <w:t>a</w:t>
      </w:r>
      <w:r>
        <w:rPr>
          <w:color w:val="6CBD7E"/>
        </w:rPr>
        <w:t>a</w:t>
      </w:r>
      <w:r>
        <w:rPr>
          <w:color w:val="66BB7B"/>
        </w:rPr>
        <w:t>a</w:t>
      </w:r>
      <w:r>
        <w:rPr>
          <w:color w:val="61BA7A"/>
        </w:rPr>
        <w:t>a</w:t>
      </w:r>
      <w:r>
        <w:rPr>
          <w:color w:val="5FB87A"/>
        </w:rPr>
        <w:t>a</w:t>
      </w:r>
      <w:r>
        <w:rPr>
          <w:color w:val="5CB678"/>
        </w:rPr>
        <w:t>a</w:t>
      </w:r>
      <w:r>
        <w:rPr>
          <w:color w:val="58B376"/>
        </w:rPr>
        <w:t>a</w:t>
      </w:r>
      <w:r>
        <w:rPr>
          <w:color w:val="55B377"/>
        </w:rPr>
        <w:t>a</w:t>
      </w:r>
      <w:r>
        <w:rPr>
          <w:color w:val="51B276"/>
        </w:rPr>
        <w:t>a</w:t>
      </w:r>
      <w:r>
        <w:rPr>
          <w:color w:val="4CB074"/>
        </w:rPr>
        <w:t>a</w:t>
      </w:r>
      <w:r>
        <w:rPr>
          <w:color w:val="4AAF75"/>
        </w:rPr>
        <w:t>a</w:t>
      </w:r>
      <w:r>
        <w:rPr>
          <w:color w:val="45AD75"/>
        </w:rPr>
        <w:t>a</w:t>
      </w:r>
      <w:r>
        <w:rPr>
          <w:color w:val="41AB73"/>
        </w:rPr>
        <w:t>a</w:t>
      </w:r>
      <w:r>
        <w:rPr>
          <w:color w:val="3EA971"/>
        </w:rPr>
        <w:t>a</w:t>
      </w:r>
      <w:r>
        <w:rPr>
          <w:color w:val="3DA870"/>
        </w:rPr>
        <w:t>a</w:t>
      </w:r>
      <w:r>
        <w:rPr>
          <w:color w:val="3CA872"/>
        </w:rPr>
        <w:t>a</w:t>
      </w:r>
      <w:r>
        <w:rPr>
          <w:color w:val="3AA672"/>
        </w:rPr>
        <w:t>a</w:t>
      </w:r>
      <w:r>
        <w:rPr>
          <w:color w:val="38A470"/>
        </w:rPr>
        <w:t>a</w:t>
      </w:r>
      <w:r>
        <w:rPr>
          <w:color w:val="36A270"/>
        </w:rPr>
        <w:t>a</w:t>
      </w:r>
      <w:r>
        <w:rPr>
          <w:color w:val="339F6D"/>
        </w:rPr>
        <w:t>a</w:t>
      </w:r>
      <w:r>
        <w:rPr>
          <w:color w:val="329E6C"/>
        </w:rPr>
        <w:t>a</w:t>
      </w:r>
      <w:r>
        <w:rPr>
          <w:color w:val="2F9B6A"/>
        </w:rPr>
        <w:t>a</w:t>
      </w:r>
      <w:r>
        <w:rPr>
          <w:color w:val="2F9A6A"/>
        </w:rPr>
        <w:t>a</w:t>
      </w:r>
      <w:r>
        <w:rPr>
          <w:color w:val="2D986A"/>
        </w:rPr>
        <w:t>a</w:t>
      </w:r>
      <w:r>
        <w:rPr>
          <w:color w:val="2B9668"/>
        </w:rPr>
        <w:t>a</w:t>
      </w:r>
      <w:r>
        <w:rPr>
          <w:color w:val="2A9567"/>
        </w:rPr>
        <w:t>a</w:t>
      </w:r>
      <w:r>
        <w:rPr>
          <w:color w:val="299466"/>
        </w:rPr>
        <w:t>a</w:t>
      </w:r>
      <w:r>
        <w:rPr>
          <w:color w:val="299468"/>
        </w:rPr>
        <w:t>a</w:t>
      </w:r>
      <w:r>
        <w:rPr>
          <w:color w:val="289367"/>
        </w:rPr>
        <w:t>a</w:t>
      </w:r>
      <w:r>
        <w:rPr>
          <w:color w:val="279266"/>
        </w:rPr>
        <w:t>a</w:t>
      </w:r>
      <w:r>
        <w:rPr>
          <w:color w:val="259064"/>
        </w:rPr>
        <w:t>a</w:t>
      </w:r>
      <w:r>
        <w:rPr>
          <w:color w:val="259064"/>
        </w:rPr>
        <w:t>a</w:t>
      </w:r>
      <w:r>
        <w:rPr>
          <w:color w:val="259064"/>
        </w:rPr>
        <w:t>a</w:t>
      </w:r>
      <w:r>
        <w:rPr>
          <w:color w:val="248F63"/>
        </w:rPr>
        <w:t>a</w:t>
      </w:r>
      <w:r>
        <w:rPr>
          <w:color w:val="228D61"/>
        </w:rPr>
        <w:t>a</w:t>
      </w:r>
      <w:r>
        <w:rPr>
          <w:color w:val="218C60"/>
        </w:rPr>
        <w:t>a</w:t>
      </w:r>
      <w:r>
        <w:rPr>
          <w:color w:val="208B5F"/>
        </w:rPr>
        <w:t>a</w:t>
      </w:r>
      <w:r>
        <w:rPr>
          <w:color w:val="1F8A5E"/>
        </w:rPr>
        <w:t>a</w:t>
      </w:r>
      <w:r>
        <w:rPr>
          <w:color w:val="1E895D"/>
        </w:rPr>
        <w:t>a</w:t>
      </w:r>
      <w:r>
        <w:rPr>
          <w:color w:val="1E895D"/>
        </w:rPr>
        <w:t>a</w:t>
      </w:r>
      <w:r>
        <w:rPr>
          <w:color w:val="1F885F"/>
        </w:rPr>
        <w:t>a</w:t>
      </w:r>
      <w:r>
        <w:rPr>
          <w:color w:val="1F885F"/>
        </w:rPr>
        <w:t>a</w:t>
      </w:r>
      <w:r>
        <w:rPr>
          <w:color w:val="1E875E"/>
        </w:rPr>
        <w:t>a</w:t>
      </w:r>
      <w:r>
        <w:rPr>
          <w:color w:val="20865E"/>
        </w:rPr>
        <w:t>a</w:t>
      </w:r>
      <w:r>
        <w:rPr>
          <w:color w:val="1F855D"/>
        </w:rPr>
        <w:t>a</w:t>
      </w:r>
      <w:r>
        <w:rPr>
          <w:color w:val="1F855D"/>
        </w:rPr>
        <w:t>a</w:t>
      </w:r>
      <w:r>
        <w:rPr>
          <w:color w:val="1E835B"/>
        </w:rPr>
        <w:t>a</w:t>
      </w:r>
      <w:r>
        <w:rPr>
          <w:color w:val="1E835B"/>
        </w:rPr>
        <w:t>a</w:t>
      </w:r>
      <w:r>
        <w:rPr>
          <w:color w:val="1C8159"/>
        </w:rPr>
        <w:t>a</w:t>
      </w:r>
      <w:r>
        <w:rPr>
          <w:color w:val="1E8059"/>
        </w:rPr>
        <w:t>a</w:t>
      </w:r>
      <w:r>
        <w:rPr>
          <w:color w:val="1D7F58"/>
        </w:rPr>
        <w:t>a</w:t>
      </w:r>
      <w:r>
        <w:rPr>
          <w:color w:val="1C7E57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C7758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C75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C7255"/>
        </w:rPr>
        <w:t>a</w:t>
      </w:r>
      <w:r>
        <w:rPr>
          <w:color w:val="1C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6F55"/>
        </w:rPr>
        <w:t>a</w:t>
      </w:r>
      <w:r>
        <w:rPr>
          <w:color w:val="1B6F55"/>
        </w:rPr>
        <w:t>a</w:t>
      </w:r>
      <w:r>
        <w:rPr>
          <w:color w:val="1A6E56"/>
        </w:rPr>
        <w:t>a</w:t>
      </w:r>
      <w:r>
        <w:rPr>
          <w:color w:val="1A6E56"/>
        </w:rPr>
        <w:t>a</w:t>
      </w:r>
      <w:r>
        <w:rPr>
          <w:color w:val="196D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A6B58"/>
        </w:rPr>
        <w:t>a</w:t>
      </w:r>
      <w:r>
        <w:rPr>
          <w:color w:val="186956"/>
        </w:rPr>
        <w:t>a</w:t>
      </w:r>
      <w:r>
        <w:rPr>
          <w:color w:val="166754"/>
        </w:rPr>
        <w:t>a</w:t>
      </w:r>
      <w:r>
        <w:rPr>
          <w:color w:val="176653"/>
        </w:rPr>
        <w:t>a</w:t>
      </w:r>
      <w:r>
        <w:rPr>
          <w:color w:val="186754"/>
        </w:rPr>
        <w:t>a</w:t>
      </w:r>
      <w:r>
        <w:rPr>
          <w:color w:val="1A6956"/>
        </w:rPr>
        <w:t>a</w:t>
      </w:r>
      <w:r>
        <w:rPr>
          <w:color w:val="1A6755"/>
        </w:rPr>
        <w:t>a</w:t>
      </w:r>
      <w:r>
        <w:rPr>
          <w:color w:val="1A6755"/>
        </w:rPr>
        <w:t>a</w:t>
      </w:r>
      <w:r>
        <w:rPr>
          <w:color w:val="186553"/>
        </w:rPr>
        <w:t>a</w:t>
      </w:r>
      <w:r>
        <w:rPr>
          <w:color w:val="1A6453"/>
        </w:rPr>
        <w:t>a</w:t>
      </w:r>
      <w:r>
        <w:rPr>
          <w:color w:val="196352"/>
        </w:rPr>
        <w:t>a</w:t>
      </w:r>
      <w:r>
        <w:rPr>
          <w:color w:val="186251"/>
        </w:rPr>
        <w:t>a</w:t>
      </w:r>
      <w:r>
        <w:rPr>
          <w:color w:val="176151"/>
        </w:rPr>
        <w:t>a</w:t>
      </w:r>
      <w:r>
        <w:rPr>
          <w:color w:val="166051"/>
        </w:rPr>
        <w:t>a</w:t>
      </w:r>
      <w:r>
        <w:rPr>
          <w:color w:val="166051"/>
        </w:rPr>
        <w:t>a</w:t>
      </w:r>
      <w:r>
        <w:rPr>
          <w:color w:val="175F51"/>
        </w:rPr>
        <w:t>a</w:t>
      </w:r>
      <w:r>
        <w:rPr>
          <w:color w:val="175F51"/>
        </w:rPr>
        <w:t>a</w:t>
      </w:r>
      <w:r>
        <w:rPr>
          <w:color w:val="185F51"/>
        </w:rPr>
        <w:t>a</w:t>
      </w:r>
      <w:r>
        <w:rPr>
          <w:color w:val="175E50"/>
        </w:rPr>
        <w:t>a</w:t>
      </w:r>
      <w:r>
        <w:rPr>
          <w:color w:val="165D4F"/>
        </w:rPr>
        <w:t>a</w:t>
      </w:r>
      <w:r>
        <w:rPr>
          <w:color w:val="185C4F"/>
        </w:rPr>
        <w:t>a</w:t>
      </w:r>
      <w:r>
        <w:rPr>
          <w:color w:val="175B4E"/>
        </w:rPr>
        <w:t>a</w:t>
      </w:r>
      <w:r>
        <w:rPr>
          <w:color w:val="175B4E"/>
        </w:rPr>
        <w:t>a</w:t>
      </w:r>
      <w:r>
        <w:rPr>
          <w:color w:val="17594D"/>
        </w:rPr>
        <w:t>a</w:t>
      </w:r>
      <w:r>
        <w:rPr>
          <w:color w:val="17594D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9554D"/>
        </w:rPr>
        <w:t>a</w:t>
      </w:r>
      <w:r>
        <w:rPr>
          <w:color w:val="155149"/>
        </w:rPr>
        <w:t>a</w:t>
      </w:r>
      <w:r>
        <w:rPr>
          <w:color w:val="134F47"/>
        </w:rPr>
        <w:t>a</w:t>
      </w:r>
      <w:r>
        <w:rPr>
          <w:color w:val="18524A"/>
        </w:rPr>
        <w:t>a</w:t>
      </w:r>
      <w:r>
        <w:rPr>
          <w:color w:val="104D40"/>
        </w:rPr>
        <w:t>a</w:t>
      </w:r>
      <w:r>
        <w:rPr>
          <w:color w:val="205C4C"/>
        </w:rPr>
        <w:t>a</w:t>
      </w:r>
      <w:r>
        <w:rPr>
          <w:color w:val="235247"/>
        </w:rPr>
        <w:t>a</w:t>
      </w:r>
      <w:r>
        <w:rPr>
          <w:color w:val="08221C"/>
        </w:rPr>
        <w:t>a</w:t>
      </w:r>
      <w:r>
        <w:rPr>
          <w:color w:val="000606"/>
        </w:rPr>
        <w:t>a</w:t>
      </w:r>
      <w:r>
        <w:rPr>
          <w:color w:val="030207"/>
        </w:rPr>
        <w:t>a</w:t>
      </w:r>
      <w:r>
        <w:rPr>
          <w:color w:val="080105"/>
        </w:rPr>
        <w:t>a</w:t>
      </w:r>
      <w:r>
        <w:rPr>
          <w:color w:val="0A0004"/>
        </w:rPr>
        <w:t>a</w:t>
      </w:r>
      <w:r>
        <w:rPr>
          <w:color w:val="09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00302"/>
        </w:rPr>
        <w:t>a</w:t>
      </w:r>
      <w:r>
        <w:rPr>
          <w:color w:val="000505"/>
        </w:rPr>
        <w:t>a</w:t>
      </w:r>
      <w:r>
        <w:rPr>
          <w:color w:val="010505"/>
        </w:rPr>
        <w:t>a</w:t>
      </w:r>
      <w:r>
        <w:rPr>
          <w:color w:val="010201"/>
        </w:rPr>
        <w:t>a</w:t>
      </w:r>
      <w:r>
        <w:rPr>
          <w:color w:val="080C0B"/>
        </w:rPr>
        <w:t>a</w:t>
      </w:r>
      <w:r>
        <w:rPr>
          <w:color w:val="020401"/>
        </w:rPr>
        <w:t>a</w:t>
      </w:r>
      <w:r>
        <w:rPr>
          <w:color w:val="020301"/>
        </w:rPr>
        <w:t>a</w:t>
      </w:r>
      <w:r>
        <w:rPr>
          <w:color w:val="0B0400"/>
        </w:rPr>
        <w:t>a</w:t>
      </w:r>
      <w:r>
        <w:rPr>
          <w:color w:val="1F0B07"/>
        </w:rPr>
        <w:t>a</w:t>
      </w:r>
      <w:r>
        <w:rPr>
          <w:color w:val="866554"/>
        </w:rPr>
        <w:t>a</w:t>
      </w:r>
      <w:r>
        <w:rPr>
          <w:color w:val="E8C3AE"/>
        </w:rPr>
        <w:t>a</w:t>
      </w:r>
      <w:r>
        <w:rPr>
          <w:color w:val="F1C5AB"/>
        </w:rPr>
        <w:t>a</w:t>
      </w:r>
      <w:r>
        <w:rPr>
          <w:color w:val="DAA98C"/>
        </w:rPr>
        <w:t>a</w:t>
      </w:r>
      <w:r>
        <w:rPr>
          <w:color w:val="C89271"/>
        </w:rPr>
        <w:t>a</w:t>
      </w:r>
      <w:r>
        <w:rPr>
          <w:color w:val="CA906E"/>
        </w:rPr>
        <w:t>a</w:t>
      </w:r>
      <w:r>
        <w:rPr>
          <w:color w:val="CD916D"/>
        </w:rPr>
        <w:t>a</w:t>
      </w:r>
      <w:r>
        <w:rPr>
          <w:color w:val="CD916D"/>
        </w:rPr>
        <w:t>a</w:t>
      </w:r>
      <w:r>
        <w:rPr>
          <w:color w:val="CD9070"/>
        </w:rPr>
        <w:t>a</w:t>
      </w:r>
      <w:r>
        <w:rPr>
          <w:color w:val="CC9171"/>
        </w:rPr>
        <w:t>a</w:t>
      </w:r>
      <w:r>
        <w:rPr>
          <w:color w:val="CB9173"/>
        </w:rPr>
        <w:t>a</w:t>
      </w:r>
      <w:r>
        <w:rPr>
          <w:color w:val="C89172"/>
        </w:rPr>
        <w:t>a</w:t>
      </w:r>
      <w:r>
        <w:rPr>
          <w:color w:val="C49172"/>
        </w:rPr>
        <w:t>a</w:t>
      </w:r>
      <w:r>
        <w:rPr>
          <w:color w:val="C49172"/>
        </w:rPr>
        <w:t>a</w:t>
      </w:r>
      <w:r>
        <w:rPr>
          <w:color w:val="C59273"/>
        </w:rPr>
        <w:t>a</w:t>
      </w:r>
      <w:r>
        <w:rPr>
          <w:color w:val="C69374"/>
        </w:rPr>
        <w:t>a</w:t>
      </w:r>
      <w:r>
        <w:rPr>
          <w:color w:val="C69374"/>
        </w:rPr>
        <w:t>a</w:t>
      </w:r>
      <w:r>
        <w:rPr>
          <w:color w:val="C59273"/>
        </w:rPr>
        <w:t>a</w:t>
      </w:r>
      <w:r>
        <w:rPr>
          <w:color w:val="C49172"/>
        </w:rPr>
        <w:t>a</w:t>
      </w:r>
      <w:r>
        <w:rPr>
          <w:color w:val="C49172"/>
        </w:rPr>
        <w:t>a</w:t>
      </w:r>
      <w:r>
        <w:rPr>
          <w:color w:val="C59273"/>
        </w:rPr>
        <w:t>a</w:t>
      </w:r>
      <w:r>
        <w:rPr>
          <w:color w:val="C69374"/>
        </w:rPr>
        <w:t>a</w:t>
      </w:r>
      <w:r>
        <w:rPr>
          <w:color w:val="C89576"/>
        </w:rPr>
        <w:t>a</w:t>
      </w:r>
      <w:r>
        <w:rPr>
          <w:color w:val="C89576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89578"/>
        </w:rPr>
        <w:t>a</w:t>
      </w:r>
      <w:r>
        <w:rPr>
          <w:color w:val="C99679"/>
        </w:rPr>
        <w:t>a</w:t>
      </w:r>
      <w:r>
        <w:rPr>
          <w:color w:val="CA977A"/>
        </w:rPr>
        <w:t>a</w:t>
      </w:r>
      <w:r>
        <w:rPr>
          <w:color w:val="CA977A"/>
        </w:rPr>
        <w:t>a</w:t>
      </w:r>
      <w:r>
        <w:rPr>
          <w:color w:val="CA977C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9977E"/>
        </w:rPr>
        <w:t>a</w:t>
      </w:r>
      <w:r>
        <w:rPr>
          <w:color w:val="CA987F"/>
        </w:rPr>
        <w:t>a</w:t>
      </w:r>
      <w:r>
        <w:rPr>
          <w:color w:val="CA987F"/>
        </w:rPr>
        <w:t>a</w:t>
      </w:r>
      <w:r>
        <w:rPr>
          <w:color w:val="CB9980"/>
        </w:rPr>
        <w:t>a</w:t>
      </w:r>
    </w:p>
    <w:p>
      <w:r>
        <w:rPr>
          <w:color w:val="2CBC77"/>
        </w:rPr>
        <w:t>a</w:t>
      </w:r>
      <w:r>
        <w:rPr>
          <w:color w:val="2CBC77"/>
        </w:rPr>
        <w:t>a</w:t>
      </w:r>
      <w:r>
        <w:rPr>
          <w:color w:val="2CBC77"/>
        </w:rPr>
        <w:t>a</w:t>
      </w:r>
      <w:r>
        <w:rPr>
          <w:color w:val="2CBB79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CBB7B"/>
        </w:rPr>
        <w:t>a</w:t>
      </w:r>
      <w:r>
        <w:rPr>
          <w:color w:val="2DBC7C"/>
        </w:rPr>
        <w:t>a</w:t>
      </w:r>
      <w:r>
        <w:rPr>
          <w:color w:val="2DBC7C"/>
        </w:rPr>
        <w:t>a</w:t>
      </w:r>
      <w:r>
        <w:rPr>
          <w:color w:val="2DBC7C"/>
        </w:rPr>
        <w:t>a</w:t>
      </w:r>
      <w:r>
        <w:rPr>
          <w:color w:val="2DBC7C"/>
        </w:rPr>
        <w:t>a</w:t>
      </w:r>
      <w:r>
        <w:rPr>
          <w:color w:val="2DBC7C"/>
        </w:rPr>
        <w:t>a</w:t>
      </w:r>
      <w:r>
        <w:rPr>
          <w:color w:val="2DBC7C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BBB7E"/>
        </w:rPr>
        <w:t>a</w:t>
      </w:r>
      <w:r>
        <w:rPr>
          <w:color w:val="26C17F"/>
        </w:rPr>
        <w:t>a</w:t>
      </w:r>
      <w:r>
        <w:rPr>
          <w:color w:val="28BA7B"/>
        </w:rPr>
        <w:t>a</w:t>
      </w:r>
      <w:r>
        <w:rPr>
          <w:color w:val="37B981"/>
        </w:rPr>
        <w:t>a</w:t>
      </w:r>
      <w:r>
        <w:rPr>
          <w:color w:val="31B27B"/>
        </w:rPr>
        <w:t>a</w:t>
      </w:r>
      <w:r>
        <w:rPr>
          <w:color w:val="38BF87"/>
        </w:rPr>
        <w:t>a</w:t>
      </w:r>
      <w:r>
        <w:rPr>
          <w:color w:val="2CBC83"/>
        </w:rPr>
        <w:t>a</w:t>
      </w:r>
      <w:r>
        <w:rPr>
          <w:color w:val="37B987"/>
        </w:rPr>
        <w:t>a</w:t>
      </w:r>
      <w:r>
        <w:rPr>
          <w:color w:val="2C8B65"/>
        </w:rPr>
        <w:t>a</w:t>
      </w:r>
      <w:r>
        <w:rPr>
          <w:color w:val="001C0A"/>
        </w:rPr>
        <w:t>a</w:t>
      </w:r>
      <w:r>
        <w:rPr>
          <w:color w:val="060705"/>
        </w:rPr>
        <w:t>a</w:t>
      </w:r>
      <w:r>
        <w:rPr>
          <w:color w:val="090102"/>
        </w:rPr>
        <w:t>a</w:t>
      </w:r>
      <w:r>
        <w:rPr>
          <w:color w:val="070001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60405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403"/>
        </w:rPr>
        <w:t>a</w:t>
      </w:r>
      <w:r>
        <w:rPr>
          <w:color w:val="000200"/>
        </w:rPr>
        <w:t>a</w:t>
      </w:r>
      <w:r>
        <w:rPr>
          <w:color w:val="000A00"/>
        </w:rPr>
        <w:t>a</w:t>
      </w:r>
      <w:r>
        <w:rPr>
          <w:color w:val="1F2B1C"/>
        </w:rPr>
        <w:t>a</w:t>
      </w:r>
      <w:r>
        <w:rPr>
          <w:color w:val="A2BB92"/>
        </w:rPr>
        <w:t>a</w:t>
      </w:r>
      <w:r>
        <w:rPr>
          <w:color w:val="B6D6A2"/>
        </w:rPr>
        <w:t>a</w:t>
      </w:r>
      <w:r>
        <w:rPr>
          <w:color w:val="C4EBAA"/>
        </w:rPr>
        <w:t>a</w:t>
      </w:r>
      <w:r>
        <w:rPr>
          <w:color w:val="B9E39C"/>
        </w:rPr>
        <w:t>a</w:t>
      </w:r>
      <w:r>
        <w:rPr>
          <w:color w:val="BBE69B"/>
        </w:rPr>
        <w:t>a</w:t>
      </w:r>
      <w:r>
        <w:rPr>
          <w:color w:val="C2E599"/>
        </w:rPr>
        <w:t>a</w:t>
      </w:r>
      <w:r>
        <w:rPr>
          <w:color w:val="C5E399"/>
        </w:rPr>
        <w:t>a</w:t>
      </w:r>
      <w:r>
        <w:rPr>
          <w:color w:val="C5E49C"/>
        </w:rPr>
        <w:t>a</w:t>
      </w:r>
      <w:r>
        <w:rPr>
          <w:color w:val="C5E49E"/>
        </w:rPr>
        <w:t>a</w:t>
      </w:r>
      <w:r>
        <w:rPr>
          <w:color w:val="C6E59F"/>
        </w:rPr>
        <w:t>a</w:t>
      </w:r>
      <w:r>
        <w:rPr>
          <w:color w:val="C6E69B"/>
        </w:rPr>
        <w:t>a</w:t>
      </w:r>
      <w:r>
        <w:rPr>
          <w:color w:val="C5E498"/>
        </w:rPr>
        <w:t>a</w:t>
      </w:r>
      <w:r>
        <w:rPr>
          <w:color w:val="CAE69C"/>
        </w:rPr>
        <w:t>a</w:t>
      </w:r>
      <w:r>
        <w:rPr>
          <w:color w:val="C5DA9B"/>
        </w:rPr>
        <w:t>a</w:t>
      </w:r>
      <w:r>
        <w:rPr>
          <w:color w:val="CCDDAB"/>
        </w:rPr>
        <w:t>a</w:t>
      </w:r>
      <w:r>
        <w:rPr>
          <w:color w:val="9AA684"/>
        </w:rPr>
        <w:t>a</w:t>
      </w:r>
      <w:r>
        <w:rPr>
          <w:color w:val="0B1104"/>
        </w:rPr>
        <w:t>a</w:t>
      </w:r>
      <w:r>
        <w:rPr>
          <w:color w:val="010200"/>
        </w:rPr>
        <w:t>a</w:t>
      </w:r>
      <w:r>
        <w:rPr>
          <w:color w:val="030200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10205"/>
        </w:rPr>
        <w:t>a</w:t>
      </w:r>
      <w:r>
        <w:rPr>
          <w:color w:val="000401"/>
        </w:rPr>
        <w:t>a</w:t>
      </w:r>
      <w:r>
        <w:rPr>
          <w:color w:val="000700"/>
        </w:rPr>
        <w:t>a</w:t>
      </w:r>
      <w:r>
        <w:rPr>
          <w:color w:val="636F49"/>
        </w:rPr>
        <w:t>a</w:t>
      </w:r>
      <w:r>
        <w:rPr>
          <w:color w:val="D0E0AA"/>
        </w:rPr>
        <w:t>a</w:t>
      </w:r>
      <w:r>
        <w:rPr>
          <w:color w:val="CEE1A0"/>
        </w:rPr>
        <w:t>a</w:t>
      </w:r>
      <w:r>
        <w:rPr>
          <w:color w:val="D1E79F"/>
        </w:rPr>
        <w:t>a</w:t>
      </w:r>
      <w:r>
        <w:rPr>
          <w:color w:val="D0E69D"/>
        </w:rPr>
        <w:t>a</w:t>
      </w:r>
      <w:r>
        <w:rPr>
          <w:color w:val="CFE69E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69E"/>
        </w:rPr>
        <w:t>a</w:t>
      </w:r>
      <w:r>
        <w:rPr>
          <w:color w:val="D2E79C"/>
        </w:rPr>
        <w:t>a</w:t>
      </w:r>
      <w:r>
        <w:rPr>
          <w:color w:val="D2E7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8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D0E296"/>
        </w:rPr>
        <w:t>a</w:t>
      </w:r>
      <w:r>
        <w:rPr>
          <w:color w:val="CFE195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EE094"/>
        </w:rPr>
        <w:t>a</w:t>
      </w:r>
      <w:r>
        <w:rPr>
          <w:color w:val="CDDF95"/>
        </w:rPr>
        <w:t>a</w:t>
      </w:r>
      <w:r>
        <w:rPr>
          <w:color w:val="CDDF95"/>
        </w:rPr>
        <w:t>a</w:t>
      </w:r>
      <w:r>
        <w:rPr>
          <w:color w:val="CCDE94"/>
        </w:rPr>
        <w:t>a</w:t>
      </w:r>
      <w:r>
        <w:rPr>
          <w:color w:val="CADF94"/>
        </w:rPr>
        <w:t>a</w:t>
      </w:r>
      <w:r>
        <w:rPr>
          <w:color w:val="C9DE93"/>
        </w:rPr>
        <w:t>a</w:t>
      </w:r>
      <w:r>
        <w:rPr>
          <w:color w:val="C8DE93"/>
        </w:rPr>
        <w:t>a</w:t>
      </w:r>
      <w:r>
        <w:rPr>
          <w:color w:val="C6DC91"/>
        </w:rPr>
        <w:t>a</w:t>
      </w:r>
      <w:r>
        <w:rPr>
          <w:color w:val="C6DD92"/>
        </w:rPr>
        <w:t>a</w:t>
      </w:r>
      <w:r>
        <w:rPr>
          <w:color w:val="C5DD91"/>
        </w:rPr>
        <w:t>a</w:t>
      </w:r>
      <w:r>
        <w:rPr>
          <w:color w:val="C4DC90"/>
        </w:rPr>
        <w:t>a</w:t>
      </w:r>
      <w:r>
        <w:rPr>
          <w:color w:val="C3DB8F"/>
        </w:rPr>
        <w:t>a</w:t>
      </w:r>
      <w:r>
        <w:rPr>
          <w:color w:val="C1D98E"/>
        </w:rPr>
        <w:t>a</w:t>
      </w:r>
      <w:r>
        <w:rPr>
          <w:color w:val="C2D990"/>
        </w:rPr>
        <w:t>a</w:t>
      </w:r>
      <w:r>
        <w:rPr>
          <w:color w:val="C2D991"/>
        </w:rPr>
        <w:t>a</w:t>
      </w:r>
      <w:r>
        <w:rPr>
          <w:color w:val="BFD992"/>
        </w:rPr>
        <w:t>a</w:t>
      </w:r>
      <w:r>
        <w:rPr>
          <w:color w:val="BDD891"/>
        </w:rPr>
        <w:t>a</w:t>
      </w:r>
      <w:r>
        <w:rPr>
          <w:color w:val="BCD790"/>
        </w:rPr>
        <w:t>a</w:t>
      </w:r>
      <w:r>
        <w:rPr>
          <w:color w:val="B9D791"/>
        </w:rPr>
        <w:t>a</w:t>
      </w:r>
      <w:r>
        <w:rPr>
          <w:color w:val="B6D58F"/>
        </w:rPr>
        <w:t>a</w:t>
      </w:r>
      <w:r>
        <w:rPr>
          <w:color w:val="B3D48D"/>
        </w:rPr>
        <w:t>a</w:t>
      </w:r>
      <w:r>
        <w:rPr>
          <w:color w:val="AFD38D"/>
        </w:rPr>
        <w:t>a</w:t>
      </w:r>
      <w:r>
        <w:rPr>
          <w:color w:val="ADD18B"/>
        </w:rPr>
        <w:t>a</w:t>
      </w:r>
      <w:r>
        <w:rPr>
          <w:color w:val="AACF89"/>
        </w:rPr>
        <w:t>a</w:t>
      </w:r>
      <w:r>
        <w:rPr>
          <w:color w:val="A8CD88"/>
        </w:rPr>
        <w:t>a</w:t>
      </w:r>
      <w:r>
        <w:rPr>
          <w:color w:val="A6CE88"/>
        </w:rPr>
        <w:t>a</w:t>
      </w:r>
      <w:r>
        <w:rPr>
          <w:color w:val="A3D088"/>
        </w:rPr>
        <w:t>a</w:t>
      </w:r>
      <w:r>
        <w:rPr>
          <w:color w:val="9ECF85"/>
        </w:rPr>
        <w:t>a</w:t>
      </w:r>
      <w:r>
        <w:rPr>
          <w:color w:val="99CC82"/>
        </w:rPr>
        <w:t>a</w:t>
      </w:r>
      <w:r>
        <w:rPr>
          <w:color w:val="94CA82"/>
        </w:rPr>
        <w:t>a</w:t>
      </w:r>
      <w:r>
        <w:rPr>
          <w:color w:val="90C882"/>
        </w:rPr>
        <w:t>a</w:t>
      </w:r>
      <w:r>
        <w:rPr>
          <w:color w:val="8CC983"/>
        </w:rPr>
        <w:t>a</w:t>
      </w:r>
      <w:r>
        <w:rPr>
          <w:color w:val="85C682"/>
        </w:rPr>
        <w:t>a</w:t>
      </w:r>
      <w:r>
        <w:rPr>
          <w:color w:val="80C683"/>
        </w:rPr>
        <w:t>a</w:t>
      </w:r>
      <w:r>
        <w:rPr>
          <w:color w:val="7BC582"/>
        </w:rPr>
        <w:t>a</w:t>
      </w:r>
      <w:r>
        <w:rPr>
          <w:color w:val="76C281"/>
        </w:rPr>
        <w:t>a</w:t>
      </w:r>
      <w:r>
        <w:rPr>
          <w:color w:val="71C07E"/>
        </w:rPr>
        <w:t>a</w:t>
      </w:r>
      <w:r>
        <w:rPr>
          <w:color w:val="6EBF7E"/>
        </w:rPr>
        <w:t>a</w:t>
      </w:r>
      <w:r>
        <w:rPr>
          <w:color w:val="68BD7B"/>
        </w:rPr>
        <w:t>a</w:t>
      </w:r>
      <w:r>
        <w:rPr>
          <w:color w:val="63BC7A"/>
        </w:rPr>
        <w:t>a</w:t>
      </w:r>
      <w:r>
        <w:rPr>
          <w:color w:val="61BA7A"/>
        </w:rPr>
        <w:t>a</w:t>
      </w:r>
      <w:r>
        <w:rPr>
          <w:color w:val="5DB778"/>
        </w:rPr>
        <w:t>a</w:t>
      </w:r>
      <w:r>
        <w:rPr>
          <w:color w:val="58B475"/>
        </w:rPr>
        <w:t>a</w:t>
      </w:r>
      <w:r>
        <w:rPr>
          <w:color w:val="55B375"/>
        </w:rPr>
        <w:t>a</w:t>
      </w:r>
      <w:r>
        <w:rPr>
          <w:color w:val="52B376"/>
        </w:rPr>
        <w:t>a</w:t>
      </w:r>
      <w:r>
        <w:rPr>
          <w:color w:val="4FB276"/>
        </w:rPr>
        <w:t>a</w:t>
      </w:r>
      <w:r>
        <w:rPr>
          <w:color w:val="4AAF75"/>
        </w:rPr>
        <w:t>a</w:t>
      </w:r>
      <w:r>
        <w:rPr>
          <w:color w:val="45AC72"/>
        </w:rPr>
        <w:t>a</w:t>
      </w:r>
      <w:r>
        <w:rPr>
          <w:color w:val="42AA71"/>
        </w:rPr>
        <w:t>a</w:t>
      </w:r>
      <w:r>
        <w:rPr>
          <w:color w:val="40AB71"/>
        </w:rPr>
        <w:t>a</w:t>
      </w:r>
      <w:r>
        <w:rPr>
          <w:color w:val="3FAA72"/>
        </w:rPr>
        <w:t>a</w:t>
      </w:r>
      <w:r>
        <w:rPr>
          <w:color w:val="3CA872"/>
        </w:rPr>
        <w:t>a</w:t>
      </w:r>
      <w:r>
        <w:rPr>
          <w:color w:val="3AA672"/>
        </w:rPr>
        <w:t>a</w:t>
      </w:r>
      <w:r>
        <w:rPr>
          <w:color w:val="38A470"/>
        </w:rPr>
        <w:t>a</w:t>
      </w:r>
      <w:r>
        <w:rPr>
          <w:color w:val="36A270"/>
        </w:rPr>
        <w:t>a</w:t>
      </w:r>
      <w:r>
        <w:rPr>
          <w:color w:val="339F6D"/>
        </w:rPr>
        <w:t>a</w:t>
      </w:r>
      <w:r>
        <w:rPr>
          <w:color w:val="329E6C"/>
        </w:rPr>
        <w:t>a</w:t>
      </w:r>
      <w:r>
        <w:rPr>
          <w:color w:val="309C6B"/>
        </w:rPr>
        <w:t>a</w:t>
      </w:r>
      <w:r>
        <w:rPr>
          <w:color w:val="309B6B"/>
        </w:rPr>
        <w:t>a</w:t>
      </w:r>
      <w:r>
        <w:rPr>
          <w:color w:val="2E996B"/>
        </w:rPr>
        <w:t>a</w:t>
      </w:r>
      <w:r>
        <w:rPr>
          <w:color w:val="2C9769"/>
        </w:rPr>
        <w:t>a</w:t>
      </w:r>
      <w:r>
        <w:rPr>
          <w:color w:val="2B9668"/>
        </w:rPr>
        <w:t>a</w:t>
      </w:r>
      <w:r>
        <w:rPr>
          <w:color w:val="2A9567"/>
        </w:rPr>
        <w:t>a</w:t>
      </w:r>
      <w:r>
        <w:rPr>
          <w:color w:val="299468"/>
        </w:rPr>
        <w:t>a</w:t>
      </w:r>
      <w:r>
        <w:rPr>
          <w:color w:val="279266"/>
        </w:rPr>
        <w:t>a</w:t>
      </w:r>
      <w:r>
        <w:rPr>
          <w:color w:val="259064"/>
        </w:rPr>
        <w:t>a</w:t>
      </w:r>
      <w:r>
        <w:rPr>
          <w:color w:val="238E62"/>
        </w:rPr>
        <w:t>a</w:t>
      </w:r>
      <w:r>
        <w:rPr>
          <w:color w:val="238E62"/>
        </w:rPr>
        <w:t>a</w:t>
      </w:r>
      <w:r>
        <w:rPr>
          <w:color w:val="248F63"/>
        </w:rPr>
        <w:t>a</w:t>
      </w:r>
      <w:r>
        <w:rPr>
          <w:color w:val="238E62"/>
        </w:rPr>
        <w:t>a</w:t>
      </w:r>
      <w:r>
        <w:rPr>
          <w:color w:val="218C60"/>
        </w:rPr>
        <w:t>a</w:t>
      </w:r>
      <w:r>
        <w:rPr>
          <w:color w:val="218C60"/>
        </w:rPr>
        <w:t>a</w:t>
      </w:r>
      <w:r>
        <w:rPr>
          <w:color w:val="208B5F"/>
        </w:rPr>
        <w:t>a</w:t>
      </w:r>
      <w:r>
        <w:rPr>
          <w:color w:val="1F8A5E"/>
        </w:rPr>
        <w:t>a</w:t>
      </w:r>
      <w:r>
        <w:rPr>
          <w:color w:val="1F8A5E"/>
        </w:rPr>
        <w:t>a</w:t>
      </w:r>
      <w:r>
        <w:rPr>
          <w:color w:val="1F8A5E"/>
        </w:rPr>
        <w:t>a</w:t>
      </w:r>
      <w:r>
        <w:rPr>
          <w:color w:val="1F885F"/>
        </w:rPr>
        <w:t>a</w:t>
      </w:r>
      <w:r>
        <w:rPr>
          <w:color w:val="1F885F"/>
        </w:rPr>
        <w:t>a</w:t>
      </w:r>
      <w:r>
        <w:rPr>
          <w:color w:val="1E875E"/>
        </w:rPr>
        <w:t>a</w:t>
      </w:r>
      <w:r>
        <w:rPr>
          <w:color w:val="20865E"/>
        </w:rPr>
        <w:t>a</w:t>
      </w:r>
      <w:r>
        <w:rPr>
          <w:color w:val="1F855D"/>
        </w:rPr>
        <w:t>a</w:t>
      </w:r>
      <w:r>
        <w:rPr>
          <w:color w:val="1F855D"/>
        </w:rPr>
        <w:t>a</w:t>
      </w:r>
      <w:r>
        <w:rPr>
          <w:color w:val="20855D"/>
        </w:rPr>
        <w:t>a</w:t>
      </w:r>
      <w:r>
        <w:rPr>
          <w:color w:val="1E835B"/>
        </w:rPr>
        <w:t>a</w:t>
      </w:r>
      <w:r>
        <w:rPr>
          <w:color w:val="1C8159"/>
        </w:rPr>
        <w:t>a</w:t>
      </w:r>
      <w:r>
        <w:rPr>
          <w:color w:val="1D7F58"/>
        </w:rPr>
        <w:t>a</w:t>
      </w:r>
      <w:r>
        <w:rPr>
          <w:color w:val="1C7E57"/>
        </w:rPr>
        <w:t>a</w:t>
      </w:r>
      <w:r>
        <w:rPr>
          <w:color w:val="1C7E57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B7657"/>
        </w:rPr>
        <w:t>a</w:t>
      </w:r>
      <w:r>
        <w:rPr>
          <w:color w:val="1B7657"/>
        </w:rPr>
        <w:t>a</w:t>
      </w:r>
      <w:r>
        <w:rPr>
          <w:color w:val="1A7556"/>
        </w:rPr>
        <w:t>a</w:t>
      </w:r>
      <w:r>
        <w:rPr>
          <w:color w:val="1B7456"/>
        </w:rPr>
        <w:t>a</w:t>
      </w:r>
      <w:r>
        <w:rPr>
          <w:color w:val="1A7355"/>
        </w:rPr>
        <w:t>a</w:t>
      </w:r>
      <w:r>
        <w:rPr>
          <w:color w:val="1A7355"/>
        </w:rPr>
        <w:t>a</w:t>
      </w:r>
      <w:r>
        <w:rPr>
          <w:color w:val="1C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7053"/>
        </w:rPr>
        <w:t>a</w:t>
      </w:r>
      <w:r>
        <w:rPr>
          <w:color w:val="1A6F52"/>
        </w:rPr>
        <w:t>a</w:t>
      </w:r>
      <w:r>
        <w:rPr>
          <w:color w:val="1A6F52"/>
        </w:rPr>
        <w:t>a</w:t>
      </w:r>
      <w:r>
        <w:rPr>
          <w:color w:val="196D53"/>
        </w:rPr>
        <w:t>a</w:t>
      </w:r>
      <w:r>
        <w:rPr>
          <w:color w:val="196D54"/>
        </w:rPr>
        <w:t>a</w:t>
      </w:r>
      <w:r>
        <w:rPr>
          <w:color w:val="186C54"/>
        </w:rPr>
        <w:t>a</w:t>
      </w:r>
      <w:r>
        <w:rPr>
          <w:color w:val="186C54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96D56"/>
        </w:rPr>
        <w:t>a</w:t>
      </w:r>
      <w:r>
        <w:rPr>
          <w:color w:val="196A57"/>
        </w:rPr>
        <w:t>a</w:t>
      </w:r>
      <w:r>
        <w:rPr>
          <w:color w:val="196A57"/>
        </w:rPr>
        <w:t>a</w:t>
      </w:r>
      <w:r>
        <w:rPr>
          <w:color w:val="186956"/>
        </w:rPr>
        <w:t>a</w:t>
      </w:r>
      <w:r>
        <w:rPr>
          <w:color w:val="1A6956"/>
        </w:rPr>
        <w:t>a</w:t>
      </w:r>
      <w:r>
        <w:rPr>
          <w:color w:val="196855"/>
        </w:rPr>
        <w:t>a</w:t>
      </w:r>
      <w:r>
        <w:rPr>
          <w:color w:val="196855"/>
        </w:rPr>
        <w:t>a</w:t>
      </w:r>
      <w:r>
        <w:rPr>
          <w:color w:val="176452"/>
        </w:rPr>
        <w:t>a</w:t>
      </w:r>
      <w:r>
        <w:rPr>
          <w:color w:val="186553"/>
        </w:rPr>
        <w:t>a</w:t>
      </w:r>
      <w:r>
        <w:rPr>
          <w:color w:val="1A6755"/>
        </w:rPr>
        <w:t>a</w:t>
      </w:r>
      <w:r>
        <w:rPr>
          <w:color w:val="1B6554"/>
        </w:rPr>
        <w:t>a</w:t>
      </w:r>
      <w:r>
        <w:rPr>
          <w:color w:val="1A6453"/>
        </w:rPr>
        <w:t>a</w:t>
      </w:r>
      <w:r>
        <w:rPr>
          <w:color w:val="186251"/>
        </w:rPr>
        <w:t>a</w:t>
      </w:r>
      <w:r>
        <w:rPr>
          <w:color w:val="186152"/>
        </w:rPr>
        <w:t>a</w:t>
      </w:r>
      <w:r>
        <w:rPr>
          <w:color w:val="196153"/>
        </w:rPr>
        <w:t>a</w:t>
      </w:r>
      <w:r>
        <w:rPr>
          <w:color w:val="196153"/>
        </w:rPr>
        <w:t>a</w:t>
      </w:r>
      <w:r>
        <w:rPr>
          <w:color w:val="196052"/>
        </w:rPr>
        <w:t>a</w:t>
      </w:r>
      <w:r>
        <w:rPr>
          <w:color w:val="185F51"/>
        </w:rPr>
        <w:t>a</w:t>
      </w:r>
      <w:r>
        <w:rPr>
          <w:color w:val="185F51"/>
        </w:rPr>
        <w:t>a</w:t>
      </w:r>
      <w:r>
        <w:rPr>
          <w:color w:val="195F51"/>
        </w:rPr>
        <w:t>a</w:t>
      </w:r>
      <w:r>
        <w:rPr>
          <w:color w:val="1A5E51"/>
        </w:rPr>
        <w:t>a</w:t>
      </w:r>
      <w:r>
        <w:rPr>
          <w:color w:val="1B5D51"/>
        </w:rPr>
        <w:t>a</w:t>
      </w:r>
      <w:r>
        <w:rPr>
          <w:color w:val="1A5C50"/>
        </w:rPr>
        <w:t>a</w:t>
      </w:r>
      <w:r>
        <w:rPr>
          <w:color w:val="1A5C50"/>
        </w:rPr>
        <w:t>a</w:t>
      </w:r>
      <w:r>
        <w:rPr>
          <w:color w:val="195B4F"/>
        </w:rPr>
        <w:t>a</w:t>
      </w:r>
      <w:r>
        <w:rPr>
          <w:color w:val="195B4F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9554D"/>
        </w:rPr>
        <w:t>a</w:t>
      </w:r>
      <w:r>
        <w:rPr>
          <w:color w:val="19554D"/>
        </w:rPr>
        <w:t>a</w:t>
      </w:r>
      <w:r>
        <w:rPr>
          <w:color w:val="18544C"/>
        </w:rPr>
        <w:t>a</w:t>
      </w:r>
      <w:r>
        <w:rPr>
          <w:color w:val="19534B"/>
        </w:rPr>
        <w:t>a</w:t>
      </w:r>
      <w:r>
        <w:rPr>
          <w:color w:val="17574B"/>
        </w:rPr>
        <w:t>a</w:t>
      </w:r>
      <w:r>
        <w:rPr>
          <w:color w:val="125343"/>
        </w:rPr>
        <w:t>a</w:t>
      </w:r>
      <w:r>
        <w:rPr>
          <w:color w:val="1D5349"/>
        </w:rPr>
        <w:t>a</w:t>
      </w:r>
      <w:r>
        <w:rPr>
          <w:color w:val="1B443C"/>
        </w:rPr>
        <w:t>a</w:t>
      </w:r>
      <w:r>
        <w:rPr>
          <w:color w:val="041411"/>
        </w:rPr>
        <w:t>a</w:t>
      </w:r>
      <w:r>
        <w:rPr>
          <w:color w:val="010305"/>
        </w:rPr>
        <w:t>a</w:t>
      </w:r>
      <w:r>
        <w:rPr>
          <w:color w:val="0A070C"/>
        </w:rPr>
        <w:t>a</w:t>
      </w:r>
      <w:r>
        <w:rPr>
          <w:color w:val="090004"/>
        </w:rPr>
        <w:t>a</w:t>
      </w:r>
      <w:r>
        <w:rPr>
          <w:color w:val="090001"/>
        </w:rPr>
        <w:t>a</w:t>
      </w:r>
      <w:r>
        <w:rPr>
          <w:color w:val="050000"/>
        </w:rPr>
        <w:t>a</w:t>
      </w:r>
      <w:r>
        <w:rPr>
          <w:color w:val="010100"/>
        </w:rPr>
        <w:t>a</w:t>
      </w:r>
      <w:r>
        <w:rPr>
          <w:color w:val="00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2"/>
        </w:rPr>
        <w:t>a</w:t>
      </w:r>
      <w:r>
        <w:rPr>
          <w:color w:val="000301"/>
        </w:rPr>
        <w:t>a</w:t>
      </w:r>
      <w:r>
        <w:rPr>
          <w:color w:val="010300"/>
        </w:rPr>
        <w:t>a</w:t>
      </w:r>
      <w:r>
        <w:rPr>
          <w:color w:val="040200"/>
        </w:rPr>
        <w:t>a</w:t>
      </w:r>
      <w:r>
        <w:rPr>
          <w:color w:val="150601"/>
        </w:rPr>
        <w:t>a</w:t>
      </w:r>
      <w:r>
        <w:rPr>
          <w:color w:val="3C251F"/>
        </w:rPr>
        <w:t>a</w:t>
      </w:r>
      <w:r>
        <w:rPr>
          <w:color w:val="BFA08F"/>
        </w:rPr>
        <w:t>a</w:t>
      </w:r>
      <w:r>
        <w:rPr>
          <w:color w:val="EDC7B1"/>
        </w:rPr>
        <w:t>a</w:t>
      </w:r>
      <w:r>
        <w:rPr>
          <w:color w:val="D3A48B"/>
        </w:rPr>
        <w:t>a</w:t>
      </w:r>
      <w:r>
        <w:rPr>
          <w:color w:val="C89375"/>
        </w:rPr>
        <w:t>a</w:t>
      </w:r>
      <w:r>
        <w:rPr>
          <w:color w:val="CB916F"/>
        </w:rPr>
        <w:t>a</w:t>
      </w:r>
      <w:r>
        <w:rPr>
          <w:color w:val="CC906C"/>
        </w:rPr>
        <w:t>a</w:t>
      </w:r>
      <w:r>
        <w:rPr>
          <w:color w:val="CE8F6C"/>
        </w:rPr>
        <w:t>a</w:t>
      </w:r>
      <w:r>
        <w:rPr>
          <w:color w:val="CE8F6F"/>
        </w:rPr>
        <w:t>a</w:t>
      </w:r>
      <w:r>
        <w:rPr>
          <w:color w:val="CC8F70"/>
        </w:rPr>
        <w:t>a</w:t>
      </w:r>
      <w:r>
        <w:rPr>
          <w:color w:val="CC8F72"/>
        </w:rPr>
        <w:t>a</w:t>
      </w:r>
      <w:r>
        <w:rPr>
          <w:color w:val="C99173"/>
        </w:rPr>
        <w:t>a</w:t>
      </w:r>
      <w:r>
        <w:rPr>
          <w:color w:val="C79273"/>
        </w:rPr>
        <w:t>a</w:t>
      </w:r>
      <w:r>
        <w:rPr>
          <w:color w:val="C79273"/>
        </w:rPr>
        <w:t>a</w:t>
      </w:r>
      <w:r>
        <w:rPr>
          <w:color w:val="C79273"/>
        </w:rPr>
        <w:t>a</w:t>
      </w:r>
      <w:r>
        <w:rPr>
          <w:color w:val="C79273"/>
        </w:rPr>
        <w:t>a</w:t>
      </w:r>
      <w:r>
        <w:rPr>
          <w:color w:val="C79273"/>
        </w:rPr>
        <w:t>a</w:t>
      </w:r>
      <w:r>
        <w:rPr>
          <w:color w:val="C79273"/>
        </w:rPr>
        <w:t>a</w:t>
      </w:r>
      <w:r>
        <w:rPr>
          <w:color w:val="C89374"/>
        </w:rPr>
        <w:t>a</w:t>
      </w:r>
      <w:r>
        <w:rPr>
          <w:color w:val="C89374"/>
        </w:rPr>
        <w:t>a</w:t>
      </w:r>
      <w:r>
        <w:rPr>
          <w:color w:val="C89374"/>
        </w:rPr>
        <w:t>a</w:t>
      </w:r>
      <w:r>
        <w:rPr>
          <w:color w:val="C89374"/>
        </w:rPr>
        <w:t>a</w:t>
      </w:r>
      <w:r>
        <w:rPr>
          <w:color w:val="C89374"/>
        </w:rPr>
        <w:t>a</w:t>
      </w:r>
      <w:r>
        <w:rPr>
          <w:color w:val="C89374"/>
        </w:rPr>
        <w:t>a</w:t>
      </w:r>
      <w:r>
        <w:rPr>
          <w:color w:val="C89276"/>
        </w:rPr>
        <w:t>a</w:t>
      </w:r>
      <w:r>
        <w:rPr>
          <w:color w:val="C89276"/>
        </w:rPr>
        <w:t>a</w:t>
      </w:r>
      <w:r>
        <w:rPr>
          <w:color w:val="C99377"/>
        </w:rPr>
        <w:t>a</w:t>
      </w:r>
      <w:r>
        <w:rPr>
          <w:color w:val="C99377"/>
        </w:rPr>
        <w:t>a</w:t>
      </w:r>
      <w:r>
        <w:rPr>
          <w:color w:val="CA9478"/>
        </w:rPr>
        <w:t>a</w:t>
      </w:r>
      <w:r>
        <w:rPr>
          <w:color w:val="CA9478"/>
        </w:rPr>
        <w:t>a</w:t>
      </w:r>
      <w:r>
        <w:rPr>
          <w:color w:val="CB9579"/>
        </w:rPr>
        <w:t>a</w:t>
      </w:r>
      <w:r>
        <w:rPr>
          <w:color w:val="CB9579"/>
        </w:rPr>
        <w:t>a</w:t>
      </w:r>
      <w:r>
        <w:rPr>
          <w:color w:val="CB9579"/>
        </w:rPr>
        <w:t>a</w:t>
      </w:r>
      <w:r>
        <w:rPr>
          <w:color w:val="CB9579"/>
        </w:rPr>
        <w:t>a</w:t>
      </w:r>
      <w:r>
        <w:rPr>
          <w:color w:val="CB9579"/>
        </w:rPr>
        <w:t>a</w:t>
      </w:r>
      <w:r>
        <w:rPr>
          <w:color w:val="CB9579"/>
        </w:rPr>
        <w:t>a</w:t>
      </w:r>
      <w:r>
        <w:rPr>
          <w:color w:val="CA967C"/>
        </w:rPr>
        <w:t>a</w:t>
      </w:r>
      <w:r>
        <w:rPr>
          <w:color w:val="CB977F"/>
        </w:rPr>
        <w:t>a</w:t>
      </w:r>
      <w:r>
        <w:rPr>
          <w:color w:val="CA967E"/>
        </w:rPr>
        <w:t>a</w:t>
      </w:r>
      <w:r>
        <w:rPr>
          <w:color w:val="C8947C"/>
        </w:rPr>
        <w:t>a</w:t>
      </w:r>
      <w:r>
        <w:rPr>
          <w:color w:val="C7937B"/>
        </w:rPr>
        <w:t>a</w:t>
      </w:r>
      <w:r>
        <w:rPr>
          <w:color w:val="C6927A"/>
        </w:rPr>
        <w:t>a</w:t>
      </w:r>
      <w:r>
        <w:rPr>
          <w:color w:val="C59179"/>
        </w:rPr>
        <w:t>a</w:t>
      </w:r>
      <w:r>
        <w:rPr>
          <w:color w:val="C7937B"/>
        </w:rPr>
        <w:t>a</w:t>
      </w:r>
      <w:r>
        <w:rPr>
          <w:color w:val="C9957D"/>
        </w:rPr>
        <w:t>a</w:t>
      </w:r>
      <w:r>
        <w:rPr>
          <w:color w:val="CB977F"/>
        </w:rPr>
        <w:t>a</w:t>
      </w:r>
      <w:r>
        <w:rPr>
          <w:color w:val="CC9880"/>
        </w:rPr>
        <w:t>a</w:t>
      </w:r>
      <w:r>
        <w:rPr>
          <w:color w:val="CB977F"/>
        </w:rPr>
        <w:t>a</w:t>
      </w:r>
    </w:p>
    <w:p>
      <w:r>
        <w:rPr>
          <w:color w:val="2DBB77"/>
        </w:rPr>
        <w:t>a</w:t>
      </w:r>
      <w:r>
        <w:rPr>
          <w:color w:val="2DBB77"/>
        </w:rPr>
        <w:t>a</w:t>
      </w:r>
      <w:r>
        <w:rPr>
          <w:color w:val="2DBB77"/>
        </w:rPr>
        <w:t>a</w:t>
      </w:r>
      <w:r>
        <w:rPr>
          <w:color w:val="2DBB7A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CBB7C"/>
        </w:rPr>
        <w:t>a</w:t>
      </w:r>
      <w:r>
        <w:rPr>
          <w:color w:val="2DBC7D"/>
        </w:rPr>
        <w:t>a</w:t>
      </w:r>
      <w:r>
        <w:rPr>
          <w:color w:val="2DBC7D"/>
        </w:rPr>
        <w:t>a</w:t>
      </w:r>
      <w:r>
        <w:rPr>
          <w:color w:val="2DBC7D"/>
        </w:rPr>
        <w:t>a</w:t>
      </w:r>
      <w:r>
        <w:rPr>
          <w:color w:val="2DBC7D"/>
        </w:rPr>
        <w:t>a</w:t>
      </w:r>
      <w:r>
        <w:rPr>
          <w:color w:val="2DBC7D"/>
        </w:rPr>
        <w:t>a</w:t>
      </w:r>
      <w:r>
        <w:rPr>
          <w:color w:val="2DBC7E"/>
        </w:rPr>
        <w:t>a</w:t>
      </w:r>
      <w:r>
        <w:rPr>
          <w:color w:val="2FBB80"/>
        </w:rPr>
        <w:t>a</w:t>
      </w:r>
      <w:r>
        <w:rPr>
          <w:color w:val="2FBB80"/>
        </w:rPr>
        <w:t>a</w:t>
      </w:r>
      <w:r>
        <w:rPr>
          <w:color w:val="2FBB80"/>
        </w:rPr>
        <w:t>a</w:t>
      </w:r>
      <w:r>
        <w:rPr>
          <w:color w:val="2FBB80"/>
        </w:rPr>
        <w:t>a</w:t>
      </w:r>
      <w:r>
        <w:rPr>
          <w:color w:val="2FBB80"/>
        </w:rPr>
        <w:t>a</w:t>
      </w:r>
      <w:r>
        <w:rPr>
          <w:color w:val="2FBB80"/>
        </w:rPr>
        <w:t>a</w:t>
      </w:r>
      <w:r>
        <w:rPr>
          <w:color w:val="30BC81"/>
        </w:rPr>
        <w:t>a</w:t>
      </w:r>
      <w:r>
        <w:rPr>
          <w:color w:val="30BC81"/>
        </w:rPr>
        <w:t>a</w:t>
      </w:r>
      <w:r>
        <w:rPr>
          <w:color w:val="30BC81"/>
        </w:rPr>
        <w:t>a</w:t>
      </w:r>
      <w:r>
        <w:rPr>
          <w:color w:val="30BC81"/>
        </w:rPr>
        <w:t>a</w:t>
      </w:r>
      <w:r>
        <w:rPr>
          <w:color w:val="30BC81"/>
        </w:rPr>
        <w:t>a</w:t>
      </w:r>
      <w:r>
        <w:rPr>
          <w:color w:val="30BC81"/>
        </w:rPr>
        <w:t>a</w:t>
      </w:r>
      <w:r>
        <w:rPr>
          <w:color w:val="2F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BBB7E"/>
        </w:rPr>
        <w:t>a</w:t>
      </w:r>
      <w:r>
        <w:rPr>
          <w:color w:val="20B777"/>
        </w:rPr>
        <w:t>a</w:t>
      </w:r>
      <w:r>
        <w:rPr>
          <w:color w:val="2ABC7E"/>
        </w:rPr>
        <w:t>a</w:t>
      </w:r>
      <w:r>
        <w:rPr>
          <w:color w:val="2EB37A"/>
        </w:rPr>
        <w:t>a</w:t>
      </w:r>
      <w:r>
        <w:rPr>
          <w:color w:val="3DBE87"/>
        </w:rPr>
        <w:t>a</w:t>
      </w:r>
      <w:r>
        <w:rPr>
          <w:color w:val="37B883"/>
        </w:rPr>
        <w:t>a</w:t>
      </w:r>
      <w:r>
        <w:rPr>
          <w:color w:val="35B280"/>
        </w:rPr>
        <w:t>a</w:t>
      </w:r>
      <w:r>
        <w:rPr>
          <w:color w:val="38A078"/>
        </w:rPr>
        <w:t>a</w:t>
      </w:r>
      <w:r>
        <w:rPr>
          <w:color w:val="03361C"/>
        </w:rPr>
        <w:t>a</w:t>
      </w:r>
      <w:r>
        <w:rPr>
          <w:color w:val="020D03"/>
        </w:rPr>
        <w:t>a</w:t>
      </w:r>
      <w:r>
        <w:rPr>
          <w:color w:val="090706"/>
        </w:rPr>
        <w:t>a</w:t>
      </w:r>
      <w:r>
        <w:rPr>
          <w:color w:val="0C0002"/>
        </w:rPr>
        <w:t>a</w:t>
      </w:r>
      <w:r>
        <w:rPr>
          <w:color w:val="090002"/>
        </w:rPr>
        <w:t>a</w:t>
      </w:r>
      <w:r>
        <w:rPr>
          <w:color w:val="0903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1"/>
        </w:rPr>
        <w:t>a</w:t>
      </w:r>
      <w:r>
        <w:rPr>
          <w:color w:val="040301"/>
        </w:rPr>
        <w:t>a</w:t>
      </w:r>
      <w:r>
        <w:rPr>
          <w:color w:val="030303"/>
        </w:rPr>
        <w:t>a</w:t>
      </w:r>
      <w:r>
        <w:rPr>
          <w:color w:val="020204"/>
        </w:rPr>
        <w:t>a</w:t>
      </w:r>
      <w:r>
        <w:rPr>
          <w:color w:val="000101"/>
        </w:rPr>
        <w:t>a</w:t>
      </w:r>
      <w:r>
        <w:rPr>
          <w:color w:val="000501"/>
        </w:rPr>
        <w:t>a</w:t>
      </w:r>
      <w:r>
        <w:rPr>
          <w:color w:val="000700"/>
        </w:rPr>
        <w:t>a</w:t>
      </w:r>
      <w:r>
        <w:rPr>
          <w:color w:val="314428"/>
        </w:rPr>
        <w:t>a</w:t>
      </w:r>
      <w:r>
        <w:rPr>
          <w:color w:val="B4CFA0"/>
        </w:rPr>
        <w:t>a</w:t>
      </w:r>
      <w:r>
        <w:rPr>
          <w:color w:val="B8DA9D"/>
        </w:rPr>
        <w:t>a</w:t>
      </w:r>
      <w:r>
        <w:rPr>
          <w:color w:val="BBE29E"/>
        </w:rPr>
        <w:t>a</w:t>
      </w:r>
      <w:r>
        <w:rPr>
          <w:color w:val="BAE59D"/>
        </w:rPr>
        <w:t>a</w:t>
      </w:r>
      <w:r>
        <w:rPr>
          <w:color w:val="BCE69D"/>
        </w:rPr>
        <w:t>a</w:t>
      </w:r>
      <w:r>
        <w:rPr>
          <w:color w:val="C2E59B"/>
        </w:rPr>
        <w:t>a</w:t>
      </w:r>
      <w:r>
        <w:rPr>
          <w:color w:val="C6E49A"/>
        </w:rPr>
        <w:t>a</w:t>
      </w:r>
      <w:r>
        <w:rPr>
          <w:color w:val="C6E49C"/>
        </w:rPr>
        <w:t>a</w:t>
      </w:r>
      <w:r>
        <w:rPr>
          <w:color w:val="C6E49D"/>
        </w:rPr>
        <w:t>a</w:t>
      </w:r>
      <w:r>
        <w:rPr>
          <w:color w:val="C7E59C"/>
        </w:rPr>
        <w:t>a</w:t>
      </w:r>
      <w:r>
        <w:rPr>
          <w:color w:val="C7E69A"/>
        </w:rPr>
        <w:t>a</w:t>
      </w:r>
      <w:r>
        <w:rPr>
          <w:color w:val="C4E295"/>
        </w:rPr>
        <w:t>a</w:t>
      </w:r>
      <w:r>
        <w:rPr>
          <w:color w:val="D0EBA1"/>
        </w:rPr>
        <w:t>a</w:t>
      </w:r>
      <w:r>
        <w:rPr>
          <w:color w:val="CBDEA0"/>
        </w:rPr>
        <w:t>a</w:t>
      </w:r>
      <w:r>
        <w:rPr>
          <w:color w:val="C9D7AA"/>
        </w:rPr>
        <w:t>a</w:t>
      </w:r>
      <w:r>
        <w:rPr>
          <w:color w:val="5A624C"/>
        </w:rPr>
        <w:t>a</w:t>
      </w:r>
      <w:r>
        <w:rPr>
          <w:color w:val="020301"/>
        </w:rPr>
        <w:t>a</w:t>
      </w:r>
      <w:r>
        <w:rPr>
          <w:color w:val="050404"/>
        </w:rPr>
        <w:t>a</w:t>
      </w:r>
      <w:r>
        <w:rPr>
          <w:color w:val="030201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10205"/>
        </w:rPr>
        <w:t>a</w:t>
      </w:r>
      <w:r>
        <w:rPr>
          <w:color w:val="000401"/>
        </w:rPr>
        <w:t>a</w:t>
      </w:r>
      <w:r>
        <w:rPr>
          <w:color w:val="000700"/>
        </w:rPr>
        <w:t>a</w:t>
      </w:r>
      <w:r>
        <w:rPr>
          <w:color w:val="5F6A45"/>
        </w:rPr>
        <w:t>a</w:t>
      </w:r>
      <w:r>
        <w:rPr>
          <w:color w:val="D0DFAC"/>
        </w:rPr>
        <w:t>a</w:t>
      </w:r>
      <w:r>
        <w:rPr>
          <w:color w:val="CFE2A2"/>
        </w:rPr>
        <w:t>a</w:t>
      </w:r>
      <w:r>
        <w:rPr>
          <w:color w:val="D1E6A0"/>
        </w:rPr>
        <w:t>a</w:t>
      </w:r>
      <w:r>
        <w:rPr>
          <w:color w:val="D0E69E"/>
        </w:rPr>
        <w:t>a</w:t>
      </w:r>
      <w:r>
        <w:rPr>
          <w:color w:val="CFE69F"/>
        </w:rPr>
        <w:t>a</w:t>
      </w:r>
      <w:r>
        <w:rPr>
          <w:color w:val="D1E59E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1E59D"/>
        </w:rPr>
        <w:t>a</w:t>
      </w:r>
      <w:r>
        <w:rPr>
          <w:color w:val="D2E6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2E79C"/>
        </w:rPr>
        <w:t>a</w:t>
      </w:r>
      <w:r>
        <w:rPr>
          <w:color w:val="D2E7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CFE499"/>
        </w:rPr>
        <w:t>a</w:t>
      </w:r>
      <w:r>
        <w:rPr>
          <w:color w:val="D2E4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1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EDF94"/>
        </w:rPr>
        <w:t>a</w:t>
      </w:r>
      <w:r>
        <w:rPr>
          <w:color w:val="CDDE94"/>
        </w:rPr>
        <w:t>a</w:t>
      </w:r>
      <w:r>
        <w:rPr>
          <w:color w:val="CDDF94"/>
        </w:rPr>
        <w:t>a</w:t>
      </w:r>
      <w:r>
        <w:rPr>
          <w:color w:val="CCDE93"/>
        </w:rPr>
        <w:t>a</w:t>
      </w:r>
      <w:r>
        <w:rPr>
          <w:color w:val="CBDE93"/>
        </w:rPr>
        <w:t>a</w:t>
      </w:r>
      <w:r>
        <w:rPr>
          <w:color w:val="C9DE92"/>
        </w:rPr>
        <w:t>a</w:t>
      </w:r>
      <w:r>
        <w:rPr>
          <w:color w:val="C9DE92"/>
        </w:rPr>
        <w:t>a</w:t>
      </w:r>
      <w:r>
        <w:rPr>
          <w:color w:val="C7DD91"/>
        </w:rPr>
        <w:t>a</w:t>
      </w:r>
      <w:r>
        <w:rPr>
          <w:color w:val="C7DD91"/>
        </w:rPr>
        <w:t>a</w:t>
      </w:r>
      <w:r>
        <w:rPr>
          <w:color w:val="C6DD91"/>
        </w:rPr>
        <w:t>a</w:t>
      </w:r>
      <w:r>
        <w:rPr>
          <w:color w:val="C6DD90"/>
        </w:rPr>
        <w:t>a</w:t>
      </w:r>
      <w:r>
        <w:rPr>
          <w:color w:val="C4DB8E"/>
        </w:rPr>
        <w:t>a</w:t>
      </w:r>
      <w:r>
        <w:rPr>
          <w:color w:val="C2DA8D"/>
        </w:rPr>
        <w:t>a</w:t>
      </w:r>
      <w:r>
        <w:rPr>
          <w:color w:val="C2DA8F"/>
        </w:rPr>
        <w:t>a</w:t>
      </w:r>
      <w:r>
        <w:rPr>
          <w:color w:val="C2D991"/>
        </w:rPr>
        <w:t>a</w:t>
      </w:r>
      <w:r>
        <w:rPr>
          <w:color w:val="BFD892"/>
        </w:rPr>
        <w:t>a</w:t>
      </w:r>
      <w:r>
        <w:rPr>
          <w:color w:val="BED891"/>
        </w:rPr>
        <w:t>a</w:t>
      </w:r>
      <w:r>
        <w:rPr>
          <w:color w:val="BCD790"/>
        </w:rPr>
        <w:t>a</w:t>
      </w:r>
      <w:r>
        <w:rPr>
          <w:color w:val="BBD691"/>
        </w:rPr>
        <w:t>a</w:t>
      </w:r>
      <w:r>
        <w:rPr>
          <w:color w:val="B7D58F"/>
        </w:rPr>
        <w:t>a</w:t>
      </w:r>
      <w:r>
        <w:rPr>
          <w:color w:val="B4D38D"/>
        </w:rPr>
        <w:t>a</w:t>
      </w:r>
      <w:r>
        <w:rPr>
          <w:color w:val="B1D28D"/>
        </w:rPr>
        <w:t>a</w:t>
      </w:r>
      <w:r>
        <w:rPr>
          <w:color w:val="AED28C"/>
        </w:rPr>
        <w:t>a</w:t>
      </w:r>
      <w:r>
        <w:rPr>
          <w:color w:val="ABD08A"/>
        </w:rPr>
        <w:t>a</w:t>
      </w:r>
      <w:r>
        <w:rPr>
          <w:color w:val="AACE89"/>
        </w:rPr>
        <w:t>a</w:t>
      </w:r>
      <w:r>
        <w:rPr>
          <w:color w:val="A7CE88"/>
        </w:rPr>
        <w:t>a</w:t>
      </w:r>
      <w:r>
        <w:rPr>
          <w:color w:val="A3CF87"/>
        </w:rPr>
        <w:t>a</w:t>
      </w:r>
      <w:r>
        <w:rPr>
          <w:color w:val="9FCF85"/>
        </w:rPr>
        <w:t>a</w:t>
      </w:r>
      <w:r>
        <w:rPr>
          <w:color w:val="9ACD82"/>
        </w:rPr>
        <w:t>a</w:t>
      </w:r>
      <w:r>
        <w:rPr>
          <w:color w:val="95CA80"/>
        </w:rPr>
        <w:t>a</w:t>
      </w:r>
      <w:r>
        <w:rPr>
          <w:color w:val="90C881"/>
        </w:rPr>
        <w:t>a</w:t>
      </w:r>
      <w:r>
        <w:rPr>
          <w:color w:val="8CC882"/>
        </w:rPr>
        <w:t>a</w:t>
      </w:r>
      <w:r>
        <w:rPr>
          <w:color w:val="86C680"/>
        </w:rPr>
        <w:t>a</w:t>
      </w:r>
      <w:r>
        <w:rPr>
          <w:color w:val="81C681"/>
        </w:rPr>
        <w:t>a</w:t>
      </w:r>
      <w:r>
        <w:rPr>
          <w:color w:val="7DC481"/>
        </w:rPr>
        <w:t>a</w:t>
      </w:r>
      <w:r>
        <w:rPr>
          <w:color w:val="77C281"/>
        </w:rPr>
        <w:t>a</w:t>
      </w:r>
      <w:r>
        <w:rPr>
          <w:color w:val="72BF7E"/>
        </w:rPr>
        <w:t>a</w:t>
      </w:r>
      <w:r>
        <w:rPr>
          <w:color w:val="6FBF7D"/>
        </w:rPr>
        <w:t>a</w:t>
      </w:r>
      <w:r>
        <w:rPr>
          <w:color w:val="68BD7B"/>
        </w:rPr>
        <w:t>a</w:t>
      </w:r>
      <w:r>
        <w:rPr>
          <w:color w:val="65BB7A"/>
        </w:rPr>
        <w:t>a</w:t>
      </w:r>
      <w:r>
        <w:rPr>
          <w:color w:val="62BA79"/>
        </w:rPr>
        <w:t>a</w:t>
      </w:r>
      <w:r>
        <w:rPr>
          <w:color w:val="5DB777"/>
        </w:rPr>
        <w:t>a</w:t>
      </w:r>
      <w:r>
        <w:rPr>
          <w:color w:val="58B475"/>
        </w:rPr>
        <w:t>a</w:t>
      </w:r>
      <w:r>
        <w:rPr>
          <w:color w:val="56B275"/>
        </w:rPr>
        <w:t>a</w:t>
      </w:r>
      <w:r>
        <w:rPr>
          <w:color w:val="53B375"/>
        </w:rPr>
        <w:t>a</w:t>
      </w:r>
      <w:r>
        <w:rPr>
          <w:color w:val="4FB275"/>
        </w:rPr>
        <w:t>a</w:t>
      </w:r>
      <w:r>
        <w:rPr>
          <w:color w:val="4BAE74"/>
        </w:rPr>
        <w:t>a</w:t>
      </w:r>
      <w:r>
        <w:rPr>
          <w:color w:val="46AC71"/>
        </w:rPr>
        <w:t>a</w:t>
      </w:r>
      <w:r>
        <w:rPr>
          <w:color w:val="42AA70"/>
        </w:rPr>
        <w:t>a</w:t>
      </w:r>
      <w:r>
        <w:rPr>
          <w:color w:val="41AA71"/>
        </w:rPr>
        <w:t>a</w:t>
      </w:r>
      <w:r>
        <w:rPr>
          <w:color w:val="3FAA72"/>
        </w:rPr>
        <w:t>a</w:t>
      </w:r>
      <w:r>
        <w:rPr>
          <w:color w:val="3CA872"/>
        </w:rPr>
        <w:t>a</w:t>
      </w:r>
      <w:r>
        <w:rPr>
          <w:color w:val="3BA672"/>
        </w:rPr>
        <w:t>a</w:t>
      </w:r>
      <w:r>
        <w:rPr>
          <w:color w:val="39A470"/>
        </w:rPr>
        <w:t>a</w:t>
      </w:r>
      <w:r>
        <w:rPr>
          <w:color w:val="36A170"/>
        </w:rPr>
        <w:t>a</w:t>
      </w:r>
      <w:r>
        <w:rPr>
          <w:color w:val="339E6D"/>
        </w:rPr>
        <w:t>a</w:t>
      </w:r>
      <w:r>
        <w:rPr>
          <w:color w:val="329D6C"/>
        </w:rPr>
        <w:t>a</w:t>
      </w:r>
      <w:r>
        <w:rPr>
          <w:color w:val="309B6B"/>
        </w:rPr>
        <w:t>a</w:t>
      </w:r>
      <w:r>
        <w:rPr>
          <w:color w:val="309A6B"/>
        </w:rPr>
        <w:t>a</w:t>
      </w:r>
      <w:r>
        <w:rPr>
          <w:color w:val="2E996B"/>
        </w:rPr>
        <w:t>a</w:t>
      </w:r>
      <w:r>
        <w:rPr>
          <w:color w:val="2D9769"/>
        </w:rPr>
        <w:t>a</w:t>
      </w:r>
      <w:r>
        <w:rPr>
          <w:color w:val="2B9668"/>
        </w:rPr>
        <w:t>a</w:t>
      </w:r>
      <w:r>
        <w:rPr>
          <w:color w:val="2A9567"/>
        </w:rPr>
        <w:t>a</w:t>
      </w:r>
      <w:r>
        <w:rPr>
          <w:color w:val="2A9468"/>
        </w:rPr>
        <w:t>a</w:t>
      </w:r>
      <w:r>
        <w:rPr>
          <w:color w:val="279166"/>
        </w:rPr>
        <w:t>a</w:t>
      </w:r>
      <w:r>
        <w:rPr>
          <w:color w:val="269064"/>
        </w:rPr>
        <w:t>a</w:t>
      </w:r>
      <w:r>
        <w:rPr>
          <w:color w:val="248E62"/>
        </w:rPr>
        <w:t>a</w:t>
      </w:r>
      <w:r>
        <w:rPr>
          <w:color w:val="248D62"/>
        </w:rPr>
        <w:t>a</w:t>
      </w:r>
      <w:r>
        <w:rPr>
          <w:color w:val="258F63"/>
        </w:rPr>
        <w:t>a</w:t>
      </w:r>
      <w:r>
        <w:rPr>
          <w:color w:val="248E62"/>
        </w:rPr>
        <w:t>a</w:t>
      </w:r>
      <w:r>
        <w:rPr>
          <w:color w:val="228B60"/>
        </w:rPr>
        <w:t>a</w:t>
      </w:r>
      <w:r>
        <w:rPr>
          <w:color w:val="228B60"/>
        </w:rPr>
        <w:t>a</w:t>
      </w:r>
      <w:r>
        <w:rPr>
          <w:color w:val="218A5F"/>
        </w:rPr>
        <w:t>a</w:t>
      </w:r>
      <w:r>
        <w:rPr>
          <w:color w:val="208A5E"/>
        </w:rPr>
        <w:t>a</w:t>
      </w:r>
      <w:r>
        <w:rPr>
          <w:color w:val="20895E"/>
        </w:rPr>
        <w:t>a</w:t>
      </w:r>
      <w:r>
        <w:rPr>
          <w:color w:val="1F895E"/>
        </w:rPr>
        <w:t>a</w:t>
      </w:r>
      <w:r>
        <w:rPr>
          <w:color w:val="1F885F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20865E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20845D"/>
        </w:rPr>
        <w:t>a</w:t>
      </w:r>
      <w:r>
        <w:rPr>
          <w:color w:val="1E835C"/>
        </w:rPr>
        <w:t>a</w:t>
      </w:r>
      <w:r>
        <w:rPr>
          <w:color w:val="1C815A"/>
        </w:rPr>
        <w:t>a</w:t>
      </w:r>
      <w:r>
        <w:rPr>
          <w:color w:val="1D7F59"/>
        </w:rPr>
        <w:t>a</w:t>
      </w:r>
      <w:r>
        <w:rPr>
          <w:color w:val="1C7E58"/>
        </w:rPr>
        <w:t>a</w:t>
      </w:r>
      <w:r>
        <w:rPr>
          <w:color w:val="1C7E58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D7C5A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B7657"/>
        </w:rPr>
        <w:t>a</w:t>
      </w:r>
      <w:r>
        <w:rPr>
          <w:color w:val="1B7657"/>
        </w:rPr>
        <w:t>a</w:t>
      </w:r>
      <w:r>
        <w:rPr>
          <w:color w:val="1B76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A7355"/>
        </w:rPr>
        <w:t>a</w:t>
      </w:r>
      <w:r>
        <w:rPr>
          <w:color w:val="1F7558"/>
        </w:rPr>
        <w:t>a</w:t>
      </w:r>
      <w:r>
        <w:rPr>
          <w:color w:val="1F7558"/>
        </w:rPr>
        <w:t>a</w:t>
      </w:r>
      <w:r>
        <w:rPr>
          <w:color w:val="207558"/>
        </w:rPr>
        <w:t>a</w:t>
      </w:r>
      <w:r>
        <w:rPr>
          <w:color w:val="1F7457"/>
        </w:rPr>
        <w:t>a</w:t>
      </w:r>
      <w:r>
        <w:rPr>
          <w:color w:val="1E7356"/>
        </w:rPr>
        <w:t>a</w:t>
      </w:r>
      <w:r>
        <w:rPr>
          <w:color w:val="1E7356"/>
        </w:rPr>
        <w:t>a</w:t>
      </w:r>
      <w:r>
        <w:rPr>
          <w:color w:val="1E7356"/>
        </w:rPr>
        <w:t>a</w:t>
      </w:r>
      <w:r>
        <w:rPr>
          <w:color w:val="1E7356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C7056"/>
        </w:rPr>
        <w:t>a</w:t>
      </w:r>
      <w:r>
        <w:rPr>
          <w:color w:val="1B6F56"/>
        </w:rPr>
        <w:t>a</w:t>
      </w:r>
      <w:r>
        <w:rPr>
          <w:color w:val="1B6F57"/>
        </w:rPr>
        <w:t>a</w:t>
      </w:r>
      <w:r>
        <w:rPr>
          <w:color w:val="1B6F57"/>
        </w:rPr>
        <w:t>a</w:t>
      </w:r>
      <w:r>
        <w:rPr>
          <w:color w:val="1B6F57"/>
        </w:rPr>
        <w:t>a</w:t>
      </w:r>
      <w:r>
        <w:rPr>
          <w:color w:val="1B6F58"/>
        </w:rPr>
        <w:t>a</w:t>
      </w:r>
      <w:r>
        <w:rPr>
          <w:color w:val="1B6F58"/>
        </w:rPr>
        <w:t>a</w:t>
      </w:r>
      <w:r>
        <w:rPr>
          <w:color w:val="1A6E57"/>
        </w:rPr>
        <w:t>a</w:t>
      </w:r>
      <w:r>
        <w:rPr>
          <w:color w:val="186956"/>
        </w:rPr>
        <w:t>a</w:t>
      </w:r>
      <w:r>
        <w:rPr>
          <w:color w:val="186956"/>
        </w:rPr>
        <w:t>a</w:t>
      </w:r>
      <w:r>
        <w:rPr>
          <w:color w:val="186956"/>
        </w:rPr>
        <w:t>a</w:t>
      </w:r>
      <w:r>
        <w:rPr>
          <w:color w:val="196855"/>
        </w:rPr>
        <w:t>a</w:t>
      </w:r>
      <w:r>
        <w:rPr>
          <w:color w:val="186754"/>
        </w:rPr>
        <w:t>a</w:t>
      </w:r>
      <w:r>
        <w:rPr>
          <w:color w:val="186754"/>
        </w:rPr>
        <w:t>a</w:t>
      </w:r>
      <w:r>
        <w:rPr>
          <w:color w:val="186553"/>
        </w:rPr>
        <w:t>a</w:t>
      </w:r>
      <w:r>
        <w:rPr>
          <w:color w:val="196654"/>
        </w:rPr>
        <w:t>a</w:t>
      </w:r>
      <w:r>
        <w:rPr>
          <w:color w:val="196654"/>
        </w:rPr>
        <w:t>a</w:t>
      </w:r>
      <w:r>
        <w:rPr>
          <w:color w:val="1B6554"/>
        </w:rPr>
        <w:t>a</w:t>
      </w:r>
      <w:r>
        <w:rPr>
          <w:color w:val="1A6453"/>
        </w:rPr>
        <w:t>a</w:t>
      </w:r>
      <w:r>
        <w:rPr>
          <w:color w:val="196352"/>
        </w:rPr>
        <w:t>a</w:t>
      </w:r>
      <w:r>
        <w:rPr>
          <w:color w:val="196152"/>
        </w:rPr>
        <w:t>a</w:t>
      </w:r>
      <w:r>
        <w:rPr>
          <w:color w:val="196153"/>
        </w:rPr>
        <w:t>a</w:t>
      </w:r>
      <w:r>
        <w:rPr>
          <w:color w:val="196153"/>
        </w:rPr>
        <w:t>a</w:t>
      </w:r>
      <w:r>
        <w:rPr>
          <w:color w:val="196052"/>
        </w:rPr>
        <w:t>a</w:t>
      </w:r>
      <w:r>
        <w:rPr>
          <w:color w:val="185F51"/>
        </w:rPr>
        <w:t>a</w:t>
      </w:r>
      <w:r>
        <w:rPr>
          <w:color w:val="195E51"/>
        </w:rPr>
        <w:t>a</w:t>
      </w:r>
      <w:r>
        <w:rPr>
          <w:color w:val="1A5E51"/>
        </w:rPr>
        <w:t>a</w:t>
      </w:r>
      <w:r>
        <w:rPr>
          <w:color w:val="1B5D51"/>
        </w:rPr>
        <w:t>a</w:t>
      </w:r>
      <w:r>
        <w:rPr>
          <w:color w:val="1B5D51"/>
        </w:rPr>
        <w:t>a</w:t>
      </w:r>
      <w:r>
        <w:rPr>
          <w:color w:val="1A5C50"/>
        </w:rPr>
        <w:t>a</w:t>
      </w:r>
      <w:r>
        <w:rPr>
          <w:color w:val="1B5B50"/>
        </w:rPr>
        <w:t>a</w:t>
      </w:r>
      <w:r>
        <w:rPr>
          <w:color w:val="1A5A4F"/>
        </w:rPr>
        <w:t>a</w:t>
      </w:r>
      <w:r>
        <w:rPr>
          <w:color w:val="1A5B4F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9554D"/>
        </w:rPr>
        <w:t>a</w:t>
      </w:r>
      <w:r>
        <w:rPr>
          <w:color w:val="19554D"/>
        </w:rPr>
        <w:t>a</w:t>
      </w:r>
      <w:r>
        <w:rPr>
          <w:color w:val="18544C"/>
        </w:rPr>
        <w:t>a</w:t>
      </w:r>
      <w:r>
        <w:rPr>
          <w:color w:val="19534C"/>
        </w:rPr>
        <w:t>a</w:t>
      </w:r>
      <w:r>
        <w:rPr>
          <w:color w:val="16554B"/>
        </w:rPr>
        <w:t>a</w:t>
      </w:r>
      <w:r>
        <w:rPr>
          <w:color w:val="135548"/>
        </w:rPr>
        <w:t>a</w:t>
      </w:r>
      <w:r>
        <w:rPr>
          <w:color w:val="1C584C"/>
        </w:rPr>
        <w:t>a</w:t>
      </w:r>
      <w:r>
        <w:rPr>
          <w:color w:val="1E5047"/>
        </w:rPr>
        <w:t>a</w:t>
      </w:r>
      <w:r>
        <w:rPr>
          <w:color w:val="0B2F28"/>
        </w:rPr>
        <w:t>a</w:t>
      </w:r>
      <w:r>
        <w:rPr>
          <w:color w:val="000D0C"/>
        </w:rPr>
        <w:t>a</w:t>
      </w:r>
      <w:r>
        <w:rPr>
          <w:color w:val="010306"/>
        </w:rPr>
        <w:t>a</w:t>
      </w:r>
      <w:r>
        <w:rPr>
          <w:color w:val="050004"/>
        </w:rPr>
        <w:t>a</w:t>
      </w:r>
      <w:r>
        <w:rPr>
          <w:color w:val="090002"/>
        </w:rPr>
        <w:t>a</w:t>
      </w:r>
      <w:r>
        <w:rPr>
          <w:color w:val="070001"/>
        </w:rPr>
        <w:t>a</w:t>
      </w:r>
      <w:r>
        <w:rPr>
          <w:color w:val="0102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20201"/>
        </w:rPr>
        <w:t>a</w:t>
      </w:r>
      <w:r>
        <w:rPr>
          <w:color w:val="080101"/>
        </w:rPr>
        <w:t>a</w:t>
      </w:r>
      <w:r>
        <w:rPr>
          <w:color w:val="180906"/>
        </w:rPr>
        <w:t>a</w:t>
      </w:r>
      <w:r>
        <w:rPr>
          <w:color w:val="624A40"/>
        </w:rPr>
        <w:t>a</w:t>
      </w:r>
      <w:r>
        <w:rPr>
          <w:color w:val="C9A796"/>
        </w:rPr>
        <w:t>a</w:t>
      </w:r>
      <w:r>
        <w:rPr>
          <w:color w:val="C39881"/>
        </w:rPr>
        <w:t>a</w:t>
      </w:r>
      <w:r>
        <w:rPr>
          <w:color w:val="C49174"/>
        </w:rPr>
        <w:t>a</w:t>
      </w:r>
      <w:r>
        <w:rPr>
          <w:color w:val="CA9071"/>
        </w:rPr>
        <w:t>a</w:t>
      </w:r>
      <w:r>
        <w:rPr>
          <w:color w:val="CC906D"/>
        </w:rPr>
        <w:t>a</w:t>
      </w:r>
      <w:r>
        <w:rPr>
          <w:color w:val="CF8E6D"/>
        </w:rPr>
        <w:t>a</w:t>
      </w:r>
      <w:r>
        <w:rPr>
          <w:color w:val="CE8F6F"/>
        </w:rPr>
        <w:t>a</w:t>
      </w:r>
      <w:r>
        <w:rPr>
          <w:color w:val="CE8F71"/>
        </w:rPr>
        <w:t>a</w:t>
      </w:r>
      <w:r>
        <w:rPr>
          <w:color w:val="CC8F73"/>
        </w:rPr>
        <w:t>a</w:t>
      </w:r>
      <w:r>
        <w:rPr>
          <w:color w:val="CA9073"/>
        </w:rPr>
        <w:t>a</w:t>
      </w:r>
      <w:r>
        <w:rPr>
          <w:color w:val="C89173"/>
        </w:rPr>
        <w:t>a</w:t>
      </w:r>
      <w:r>
        <w:rPr>
          <w:color w:val="C89173"/>
        </w:rPr>
        <w:t>a</w:t>
      </w:r>
      <w:r>
        <w:rPr>
          <w:color w:val="C89173"/>
        </w:rPr>
        <w:t>a</w:t>
      </w:r>
      <w:r>
        <w:rPr>
          <w:color w:val="C89173"/>
        </w:rPr>
        <w:t>a</w:t>
      </w:r>
      <w:r>
        <w:rPr>
          <w:color w:val="C89173"/>
        </w:rPr>
        <w:t>a</w:t>
      </w:r>
      <w:r>
        <w:rPr>
          <w:color w:val="C89173"/>
        </w:rPr>
        <w:t>a</w:t>
      </w:r>
      <w:r>
        <w:rPr>
          <w:color w:val="C99274"/>
        </w:rPr>
        <w:t>a</w:t>
      </w:r>
      <w:r>
        <w:rPr>
          <w:color w:val="C99274"/>
        </w:rPr>
        <w:t>a</w:t>
      </w:r>
      <w:r>
        <w:rPr>
          <w:color w:val="C99274"/>
        </w:rPr>
        <w:t>a</w:t>
      </w:r>
      <w:r>
        <w:rPr>
          <w:color w:val="C99274"/>
        </w:rPr>
        <w:t>a</w:t>
      </w:r>
      <w:r>
        <w:rPr>
          <w:color w:val="C99274"/>
        </w:rPr>
        <w:t>a</w:t>
      </w:r>
      <w:r>
        <w:rPr>
          <w:color w:val="C99274"/>
        </w:rPr>
        <w:t>a</w:t>
      </w:r>
      <w:r>
        <w:rPr>
          <w:color w:val="C99176"/>
        </w:rPr>
        <w:t>a</w:t>
      </w:r>
      <w:r>
        <w:rPr>
          <w:color w:val="C99177"/>
        </w:rPr>
        <w:t>a</w:t>
      </w:r>
      <w:r>
        <w:rPr>
          <w:color w:val="C99277"/>
        </w:rPr>
        <w:t>a</w:t>
      </w:r>
      <w:r>
        <w:rPr>
          <w:color w:val="CA9178"/>
        </w:rPr>
        <w:t>a</w:t>
      </w:r>
      <w:r>
        <w:rPr>
          <w:color w:val="CA9278"/>
        </w:rPr>
        <w:t>a</w:t>
      </w:r>
      <w:r>
        <w:rPr>
          <w:color w:val="CB9379"/>
        </w:rPr>
        <w:t>a</w:t>
      </w:r>
      <w:r>
        <w:rPr>
          <w:color w:val="CC937A"/>
        </w:rPr>
        <w:t>a</w:t>
      </w:r>
      <w:r>
        <w:rPr>
          <w:color w:val="CC947A"/>
        </w:rPr>
        <w:t>a</w:t>
      </w:r>
      <w:r>
        <w:rPr>
          <w:color w:val="CC947A"/>
        </w:rPr>
        <w:t>a</w:t>
      </w:r>
      <w:r>
        <w:rPr>
          <w:color w:val="CC947A"/>
        </w:rPr>
        <w:t>a</w:t>
      </w:r>
      <w:r>
        <w:rPr>
          <w:color w:val="CC947A"/>
        </w:rPr>
        <w:t>a</w:t>
      </w:r>
      <w:r>
        <w:rPr>
          <w:color w:val="CC947A"/>
        </w:rPr>
        <w:t>a</w:t>
      </w:r>
      <w:r>
        <w:rPr>
          <w:color w:val="CB957C"/>
        </w:rPr>
        <w:t>a</w:t>
      </w:r>
      <w:r>
        <w:rPr>
          <w:color w:val="C9957D"/>
        </w:rPr>
        <w:t>a</w:t>
      </w:r>
      <w:r>
        <w:rPr>
          <w:color w:val="C8947C"/>
        </w:rPr>
        <w:t>a</w:t>
      </w:r>
      <w:r>
        <w:rPr>
          <w:color w:val="C8947C"/>
        </w:rPr>
        <w:t>a</w:t>
      </w:r>
      <w:r>
        <w:rPr>
          <w:color w:val="C8947C"/>
        </w:rPr>
        <w:t>a</w:t>
      </w:r>
      <w:r>
        <w:rPr>
          <w:color w:val="C7937B"/>
        </w:rPr>
        <w:t>a</w:t>
      </w:r>
      <w:r>
        <w:rPr>
          <w:color w:val="C7937B"/>
        </w:rPr>
        <w:t>a</w:t>
      </w:r>
      <w:r>
        <w:rPr>
          <w:color w:val="C8947C"/>
        </w:rPr>
        <w:t>a</w:t>
      </w:r>
      <w:r>
        <w:rPr>
          <w:color w:val="C8947C"/>
        </w:rPr>
        <w:t>a</w:t>
      </w:r>
      <w:r>
        <w:rPr>
          <w:color w:val="C9957D"/>
        </w:rPr>
        <w:t>a</w:t>
      </w:r>
      <w:r>
        <w:rPr>
          <w:color w:val="CA967E"/>
        </w:rPr>
        <w:t>a</w:t>
      </w:r>
      <w:r>
        <w:rPr>
          <w:color w:val="CB977F"/>
        </w:rPr>
        <w:t>a</w:t>
      </w:r>
    </w:p>
    <w:p>
      <w:r>
        <w:rPr>
          <w:color w:val="2DBA76"/>
        </w:rPr>
        <w:t>a</w:t>
      </w:r>
      <w:r>
        <w:rPr>
          <w:color w:val="2DBA76"/>
        </w:rPr>
        <w:t>a</w:t>
      </w:r>
      <w:r>
        <w:rPr>
          <w:color w:val="2DBA76"/>
        </w:rPr>
        <w:t>a</w:t>
      </w:r>
      <w:r>
        <w:rPr>
          <w:color w:val="2DBB79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2FBB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BBB7E"/>
        </w:rPr>
        <w:t>a</w:t>
      </w:r>
      <w:r>
        <w:rPr>
          <w:color w:val="23B678"/>
        </w:rPr>
        <w:t>a</w:t>
      </w:r>
      <w:r>
        <w:rPr>
          <w:color w:val="34C588"/>
        </w:rPr>
        <w:t>a</w:t>
      </w:r>
      <w:r>
        <w:rPr>
          <w:color w:val="30BA7F"/>
        </w:rPr>
        <w:t>a</w:t>
      </w:r>
      <w:r>
        <w:rPr>
          <w:color w:val="34B881"/>
        </w:rPr>
        <w:t>a</w:t>
      </w:r>
      <w:r>
        <w:rPr>
          <w:color w:val="35AE7D"/>
        </w:rPr>
        <w:t>a</w:t>
      </w:r>
      <w:r>
        <w:rPr>
          <w:color w:val="48AF86"/>
        </w:rPr>
        <w:t>a</w:t>
      </w:r>
      <w:r>
        <w:rPr>
          <w:color w:val="1F6A4C"/>
        </w:rPr>
        <w:t>a</w:t>
      </w:r>
      <w:r>
        <w:rPr>
          <w:color w:val="001202"/>
        </w:rPr>
        <w:t>a</w:t>
      </w:r>
      <w:r>
        <w:rPr>
          <w:color w:val="030903"/>
        </w:rPr>
        <w:t>a</w:t>
      </w:r>
      <w:r>
        <w:rPr>
          <w:color w:val="090504"/>
        </w:rPr>
        <w:t>a</w:t>
      </w:r>
      <w:r>
        <w:rPr>
          <w:color w:val="100206"/>
        </w:rPr>
        <w:t>a</w:t>
      </w:r>
      <w:r>
        <w:rPr>
          <w:color w:val="13070D"/>
        </w:rPr>
        <w:t>a</w:t>
      </w:r>
      <w:r>
        <w:rPr>
          <w:color w:val="06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100"/>
        </w:rPr>
        <w:t>a</w:t>
      </w:r>
      <w:r>
        <w:rPr>
          <w:color w:val="040303"/>
        </w:rPr>
        <w:t>a</w:t>
      </w:r>
      <w:r>
        <w:rPr>
          <w:color w:val="050609"/>
        </w:rPr>
        <w:t>a</w:t>
      </w:r>
      <w:r>
        <w:rPr>
          <w:color w:val="010405"/>
        </w:rPr>
        <w:t>a</w:t>
      </w:r>
      <w:r>
        <w:rPr>
          <w:color w:val="020B05"/>
        </w:rPr>
        <w:t>a</w:t>
      </w:r>
      <w:r>
        <w:rPr>
          <w:color w:val="000700"/>
        </w:rPr>
        <w:t>a</w:t>
      </w:r>
      <w:r>
        <w:rPr>
          <w:color w:val="627851"/>
        </w:rPr>
        <w:t>a</w:t>
      </w:r>
      <w:r>
        <w:rPr>
          <w:color w:val="C0DDA7"/>
        </w:rPr>
        <w:t>a</w:t>
      </w:r>
      <w:r>
        <w:rPr>
          <w:color w:val="BBDE9B"/>
        </w:rPr>
        <w:t>a</w:t>
      </w:r>
      <w:r>
        <w:rPr>
          <w:color w:val="B9E299"/>
        </w:rPr>
        <w:t>a</w:t>
      </w:r>
      <w:r>
        <w:rPr>
          <w:color w:val="BAE49B"/>
        </w:rPr>
        <w:t>a</w:t>
      </w:r>
      <w:r>
        <w:rPr>
          <w:color w:val="BDE69D"/>
        </w:rPr>
        <w:t>a</w:t>
      </w:r>
      <w:r>
        <w:rPr>
          <w:color w:val="C3E69C"/>
        </w:rPr>
        <w:t>a</w:t>
      </w:r>
      <w:r>
        <w:rPr>
          <w:color w:val="C6E49A"/>
        </w:rPr>
        <w:t>a</w:t>
      </w:r>
      <w:r>
        <w:rPr>
          <w:color w:val="C6E49C"/>
        </w:rPr>
        <w:t>a</w:t>
      </w:r>
      <w:r>
        <w:rPr>
          <w:color w:val="C7E59C"/>
        </w:rPr>
        <w:t>a</w:t>
      </w:r>
      <w:r>
        <w:rPr>
          <w:color w:val="C7E69A"/>
        </w:rPr>
        <w:t>a</w:t>
      </w:r>
      <w:r>
        <w:rPr>
          <w:color w:val="C8E799"/>
        </w:rPr>
        <w:t>a</w:t>
      </w:r>
      <w:r>
        <w:rPr>
          <w:color w:val="CBE79A"/>
        </w:rPr>
        <w:t>a</w:t>
      </w:r>
      <w:r>
        <w:rPr>
          <w:color w:val="CCE59C"/>
        </w:rPr>
        <w:t>a</w:t>
      </w:r>
      <w:r>
        <w:rPr>
          <w:color w:val="C9DBA0"/>
        </w:rPr>
        <w:t>a</w:t>
      </w:r>
      <w:r>
        <w:rPr>
          <w:color w:val="BDC8A0"/>
        </w:rPr>
        <w:t>a</w:t>
      </w:r>
      <w:r>
        <w:rPr>
          <w:color w:val="35382D"/>
        </w:rPr>
        <w:t>a</w:t>
      </w:r>
      <w:r>
        <w:rPr>
          <w:color w:val="030002"/>
        </w:rPr>
        <w:t>a</w:t>
      </w:r>
      <w:r>
        <w:rPr>
          <w:color w:val="08050A"/>
        </w:rPr>
        <w:t>a</w:t>
      </w:r>
      <w:r>
        <w:rPr>
          <w:color w:val="030103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10205"/>
        </w:rPr>
        <w:t>a</w:t>
      </w:r>
      <w:r>
        <w:rPr>
          <w:color w:val="000401"/>
        </w:rPr>
        <w:t>a</w:t>
      </w:r>
      <w:r>
        <w:rPr>
          <w:color w:val="000700"/>
        </w:rPr>
        <w:t>a</w:t>
      </w:r>
      <w:r>
        <w:rPr>
          <w:color w:val="58633F"/>
        </w:rPr>
        <w:t>a</w:t>
      </w:r>
      <w:r>
        <w:rPr>
          <w:color w:val="D0DFAC"/>
        </w:rPr>
        <w:t>a</w:t>
      </w:r>
      <w:r>
        <w:rPr>
          <w:color w:val="D0E3A5"/>
        </w:rPr>
        <w:t>a</w:t>
      </w:r>
      <w:r>
        <w:rPr>
          <w:color w:val="D0E5A0"/>
        </w:rPr>
        <w:t>a</w:t>
      </w:r>
      <w:r>
        <w:rPr>
          <w:color w:val="CFE69E"/>
        </w:rPr>
        <w:t>a</w:t>
      </w:r>
      <w:r>
        <w:rPr>
          <w:color w:val="D0E7A0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2E79D"/>
        </w:rPr>
        <w:t>a</w:t>
      </w:r>
      <w:r>
        <w:rPr>
          <w:color w:val="D2E7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2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0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EDE93"/>
        </w:rPr>
        <w:t>a</w:t>
      </w:r>
      <w:r>
        <w:rPr>
          <w:color w:val="CDDF93"/>
        </w:rPr>
        <w:t>a</w:t>
      </w:r>
      <w:r>
        <w:rPr>
          <w:color w:val="CCDE92"/>
        </w:rPr>
        <w:t>a</w:t>
      </w:r>
      <w:r>
        <w:rPr>
          <w:color w:val="CCDE92"/>
        </w:rPr>
        <w:t>a</w:t>
      </w:r>
      <w:r>
        <w:rPr>
          <w:color w:val="CADE91"/>
        </w:rPr>
        <w:t>a</w:t>
      </w:r>
      <w:r>
        <w:rPr>
          <w:color w:val="C9DE91"/>
        </w:rPr>
        <w:t>a</w:t>
      </w:r>
      <w:r>
        <w:rPr>
          <w:color w:val="C8DD90"/>
        </w:rPr>
        <w:t>a</w:t>
      </w:r>
      <w:r>
        <w:rPr>
          <w:color w:val="C7DE90"/>
        </w:rPr>
        <w:t>a</w:t>
      </w:r>
      <w:r>
        <w:rPr>
          <w:color w:val="C7DE90"/>
        </w:rPr>
        <w:t>a</w:t>
      </w:r>
      <w:r>
        <w:rPr>
          <w:color w:val="C6DD8F"/>
        </w:rPr>
        <w:t>a</w:t>
      </w:r>
      <w:r>
        <w:rPr>
          <w:color w:val="C4DC8E"/>
        </w:rPr>
        <w:t>a</w:t>
      </w:r>
      <w:r>
        <w:rPr>
          <w:color w:val="C2DA8D"/>
        </w:rPr>
        <w:t>a</w:t>
      </w:r>
      <w:r>
        <w:rPr>
          <w:color w:val="C2DA90"/>
        </w:rPr>
        <w:t>a</w:t>
      </w:r>
      <w:r>
        <w:rPr>
          <w:color w:val="C2D991"/>
        </w:rPr>
        <w:t>a</w:t>
      </w:r>
      <w:r>
        <w:rPr>
          <w:color w:val="C0D892"/>
        </w:rPr>
        <w:t>a</w:t>
      </w:r>
      <w:r>
        <w:rPr>
          <w:color w:val="BFD891"/>
        </w:rPr>
        <w:t>a</w:t>
      </w:r>
      <w:r>
        <w:rPr>
          <w:color w:val="BDD790"/>
        </w:rPr>
        <w:t>a</w:t>
      </w:r>
      <w:r>
        <w:rPr>
          <w:color w:val="BBD691"/>
        </w:rPr>
        <w:t>a</w:t>
      </w:r>
      <w:r>
        <w:rPr>
          <w:color w:val="B8D590"/>
        </w:rPr>
        <w:t>a</w:t>
      </w:r>
      <w:r>
        <w:rPr>
          <w:color w:val="B4D38D"/>
        </w:rPr>
        <w:t>a</w:t>
      </w:r>
      <w:r>
        <w:rPr>
          <w:color w:val="B3D28E"/>
        </w:rPr>
        <w:t>a</w:t>
      </w:r>
      <w:r>
        <w:rPr>
          <w:color w:val="B0D18C"/>
        </w:rPr>
        <w:t>a</w:t>
      </w:r>
      <w:r>
        <w:rPr>
          <w:color w:val="ACCF8A"/>
        </w:rPr>
        <w:t>a</w:t>
      </w:r>
      <w:r>
        <w:rPr>
          <w:color w:val="AACD89"/>
        </w:rPr>
        <w:t>a</w:t>
      </w:r>
      <w:r>
        <w:rPr>
          <w:color w:val="A8CE88"/>
        </w:rPr>
        <w:t>a</w:t>
      </w:r>
      <w:r>
        <w:rPr>
          <w:color w:val="A3CF86"/>
        </w:rPr>
        <w:t>a</w:t>
      </w:r>
      <w:r>
        <w:rPr>
          <w:color w:val="A0CE85"/>
        </w:rPr>
        <w:t>a</w:t>
      </w:r>
      <w:r>
        <w:rPr>
          <w:color w:val="9CCD83"/>
        </w:rPr>
        <w:t>a</w:t>
      </w:r>
      <w:r>
        <w:rPr>
          <w:color w:val="97CA81"/>
        </w:rPr>
        <w:t>a</w:t>
      </w:r>
      <w:r>
        <w:rPr>
          <w:color w:val="91C880"/>
        </w:rPr>
        <w:t>a</w:t>
      </w:r>
      <w:r>
        <w:rPr>
          <w:color w:val="8BC880"/>
        </w:rPr>
        <w:t>a</w:t>
      </w:r>
      <w:r>
        <w:rPr>
          <w:color w:val="87C680"/>
        </w:rPr>
        <w:t>a</w:t>
      </w:r>
      <w:r>
        <w:rPr>
          <w:color w:val="82C680"/>
        </w:rPr>
        <w:t>a</w:t>
      </w:r>
      <w:r>
        <w:rPr>
          <w:color w:val="7DC480"/>
        </w:rPr>
        <w:t>a</w:t>
      </w:r>
      <w:r>
        <w:rPr>
          <w:color w:val="77C27F"/>
        </w:rPr>
        <w:t>a</w:t>
      </w:r>
      <w:r>
        <w:rPr>
          <w:color w:val="73BF7E"/>
        </w:rPr>
        <w:t>a</w:t>
      </w:r>
      <w:r>
        <w:rPr>
          <w:color w:val="70BF7D"/>
        </w:rPr>
        <w:t>a</w:t>
      </w:r>
      <w:r>
        <w:rPr>
          <w:color w:val="69BD7A"/>
        </w:rPr>
        <w:t>a</w:t>
      </w:r>
      <w:r>
        <w:rPr>
          <w:color w:val="65BB7A"/>
        </w:rPr>
        <w:t>a</w:t>
      </w:r>
      <w:r>
        <w:rPr>
          <w:color w:val="63B978"/>
        </w:rPr>
        <w:t>a</w:t>
      </w:r>
      <w:r>
        <w:rPr>
          <w:color w:val="5EB676"/>
        </w:rPr>
        <w:t>a</w:t>
      </w:r>
      <w:r>
        <w:rPr>
          <w:color w:val="59B474"/>
        </w:rPr>
        <w:t>a</w:t>
      </w:r>
      <w:r>
        <w:rPr>
          <w:color w:val="56B374"/>
        </w:rPr>
        <w:t>a</w:t>
      </w:r>
      <w:r>
        <w:rPr>
          <w:color w:val="53B375"/>
        </w:rPr>
        <w:t>a</w:t>
      </w:r>
      <w:r>
        <w:rPr>
          <w:color w:val="50B275"/>
        </w:rPr>
        <w:t>a</w:t>
      </w:r>
      <w:r>
        <w:rPr>
          <w:color w:val="4BAF73"/>
        </w:rPr>
        <w:t>a</w:t>
      </w:r>
      <w:r>
        <w:rPr>
          <w:color w:val="46AC70"/>
        </w:rPr>
        <w:t>a</w:t>
      </w:r>
      <w:r>
        <w:rPr>
          <w:color w:val="42AA6F"/>
        </w:rPr>
        <w:t>a</w:t>
      </w:r>
      <w:r>
        <w:rPr>
          <w:color w:val="41AA71"/>
        </w:rPr>
        <w:t>a</w:t>
      </w:r>
      <w:r>
        <w:rPr>
          <w:color w:val="40AA72"/>
        </w:rPr>
        <w:t>a</w:t>
      </w:r>
      <w:r>
        <w:rPr>
          <w:color w:val="3CA772"/>
        </w:rPr>
        <w:t>a</w:t>
      </w:r>
      <w:r>
        <w:rPr>
          <w:color w:val="3BA672"/>
        </w:rPr>
        <w:t>a</w:t>
      </w:r>
      <w:r>
        <w:rPr>
          <w:color w:val="38A36F"/>
        </w:rPr>
        <w:t>a</w:t>
      </w:r>
      <w:r>
        <w:rPr>
          <w:color w:val="36A06F"/>
        </w:rPr>
        <w:t>a</w:t>
      </w:r>
      <w:r>
        <w:rPr>
          <w:color w:val="349E6D"/>
        </w:rPr>
        <w:t>a</w:t>
      </w:r>
      <w:r>
        <w:rPr>
          <w:color w:val="329C6B"/>
        </w:rPr>
        <w:t>a</w:t>
      </w:r>
      <w:r>
        <w:rPr>
          <w:color w:val="309A6A"/>
        </w:rPr>
        <w:t>a</w:t>
      </w:r>
      <w:r>
        <w:rPr>
          <w:color w:val="309A6A"/>
        </w:rPr>
        <w:t>a</w:t>
      </w:r>
      <w:r>
        <w:rPr>
          <w:color w:val="2E986A"/>
        </w:rPr>
        <w:t>a</w:t>
      </w:r>
      <w:r>
        <w:rPr>
          <w:color w:val="2D9769"/>
        </w:rPr>
        <w:t>a</w:t>
      </w:r>
      <w:r>
        <w:rPr>
          <w:color w:val="2B9567"/>
        </w:rPr>
        <w:t>a</w:t>
      </w:r>
      <w:r>
        <w:rPr>
          <w:color w:val="2B9567"/>
        </w:rPr>
        <w:t>a</w:t>
      </w:r>
      <w:r>
        <w:rPr>
          <w:color w:val="2A9368"/>
        </w:rPr>
        <w:t>a</w:t>
      </w:r>
      <w:r>
        <w:rPr>
          <w:color w:val="289166"/>
        </w:rPr>
        <w:t>a</w:t>
      </w:r>
      <w:r>
        <w:rPr>
          <w:color w:val="268F64"/>
        </w:rPr>
        <w:t>a</w:t>
      </w:r>
      <w:r>
        <w:rPr>
          <w:color w:val="248D62"/>
        </w:rPr>
        <w:t>a</w:t>
      </w:r>
      <w:r>
        <w:rPr>
          <w:color w:val="248D62"/>
        </w:rPr>
        <w:t>a</w:t>
      </w:r>
      <w:r>
        <w:rPr>
          <w:color w:val="258E63"/>
        </w:rPr>
        <w:t>a</w:t>
      </w:r>
      <w:r>
        <w:rPr>
          <w:color w:val="248D62"/>
        </w:rPr>
        <w:t>a</w:t>
      </w:r>
      <w:r>
        <w:rPr>
          <w:color w:val="228B60"/>
        </w:rPr>
        <w:t>a</w:t>
      </w:r>
      <w:r>
        <w:rPr>
          <w:color w:val="228B60"/>
        </w:rPr>
        <w:t>a</w:t>
      </w:r>
      <w:r>
        <w:rPr>
          <w:color w:val="218A5F"/>
        </w:rPr>
        <w:t>a</w:t>
      </w:r>
      <w:r>
        <w:rPr>
          <w:color w:val="20895E"/>
        </w:rPr>
        <w:t>a</w:t>
      </w:r>
      <w:r>
        <w:rPr>
          <w:color w:val="20895E"/>
        </w:rPr>
        <w:t>a</w:t>
      </w:r>
      <w:r>
        <w:rPr>
          <w:color w:val="20895E"/>
        </w:rPr>
        <w:t>a</w:t>
      </w:r>
      <w:r>
        <w:rPr>
          <w:color w:val="1F8860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20865F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20845E"/>
        </w:rPr>
        <w:t>a</w:t>
      </w:r>
      <w:r>
        <w:rPr>
          <w:color w:val="1E825C"/>
        </w:rPr>
        <w:t>a</w:t>
      </w:r>
      <w:r>
        <w:rPr>
          <w:color w:val="1C805A"/>
        </w:rPr>
        <w:t>a</w:t>
      </w:r>
      <w:r>
        <w:rPr>
          <w:color w:val="1D7F59"/>
        </w:rPr>
        <w:t>a</w:t>
      </w:r>
      <w:r>
        <w:rPr>
          <w:color w:val="1C7E58"/>
        </w:rPr>
        <w:t>a</w:t>
      </w:r>
      <w:r>
        <w:rPr>
          <w:color w:val="1C7E58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B7657"/>
        </w:rPr>
        <w:t>a</w:t>
      </w:r>
      <w:r>
        <w:rPr>
          <w:color w:val="1C7557"/>
        </w:rPr>
        <w:t>a</w:t>
      </w:r>
      <w:r>
        <w:rPr>
          <w:color w:val="1B7456"/>
        </w:rPr>
        <w:t>a</w:t>
      </w:r>
      <w:r>
        <w:rPr>
          <w:color w:val="1B7456"/>
        </w:rPr>
        <w:t>a</w:t>
      </w:r>
      <w:r>
        <w:rPr>
          <w:color w:val="1F7558"/>
        </w:rPr>
        <w:t>a</w:t>
      </w:r>
      <w:r>
        <w:rPr>
          <w:color w:val="1F7457"/>
        </w:rPr>
        <w:t>a</w:t>
      </w:r>
      <w:r>
        <w:rPr>
          <w:color w:val="1F7457"/>
        </w:rPr>
        <w:t>a</w:t>
      </w:r>
      <w:r>
        <w:rPr>
          <w:color w:val="1E7356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D7255"/>
        </w:rPr>
        <w:t>a</w:t>
      </w:r>
      <w:r>
        <w:rPr>
          <w:color w:val="1C7154"/>
        </w:rPr>
        <w:t>a</w:t>
      </w:r>
      <w:r>
        <w:rPr>
          <w:color w:val="1C7154"/>
        </w:rPr>
        <w:t>a</w:t>
      </w:r>
      <w:r>
        <w:rPr>
          <w:color w:val="1B6F55"/>
        </w:rPr>
        <w:t>a</w:t>
      </w:r>
      <w:r>
        <w:rPr>
          <w:color w:val="1B6F56"/>
        </w:rPr>
        <w:t>a</w:t>
      </w:r>
      <w:r>
        <w:rPr>
          <w:color w:val="1B6F57"/>
        </w:rPr>
        <w:t>a</w:t>
      </w:r>
      <w:r>
        <w:rPr>
          <w:color w:val="1B6F57"/>
        </w:rPr>
        <w:t>a</w:t>
      </w:r>
      <w:r>
        <w:rPr>
          <w:color w:val="1A6E56"/>
        </w:rPr>
        <w:t>a</w:t>
      </w:r>
      <w:r>
        <w:rPr>
          <w:color w:val="1A6E57"/>
        </w:rPr>
        <w:t>a</w:t>
      </w:r>
      <w:r>
        <w:rPr>
          <w:color w:val="1A6E57"/>
        </w:rPr>
        <w:t>a</w:t>
      </w:r>
      <w:r>
        <w:rPr>
          <w:color w:val="196D56"/>
        </w:rPr>
        <w:t>a</w:t>
      </w:r>
      <w:r>
        <w:rPr>
          <w:color w:val="186956"/>
        </w:rPr>
        <w:t>a</w:t>
      </w:r>
      <w:r>
        <w:rPr>
          <w:color w:val="186956"/>
        </w:rPr>
        <w:t>a</w:t>
      </w:r>
      <w:r>
        <w:rPr>
          <w:color w:val="176855"/>
        </w:rPr>
        <w:t>a</w:t>
      </w:r>
      <w:r>
        <w:rPr>
          <w:color w:val="186754"/>
        </w:rPr>
        <w:t>a</w:t>
      </w:r>
      <w:r>
        <w:rPr>
          <w:color w:val="186754"/>
        </w:rPr>
        <w:t>a</w:t>
      </w:r>
      <w:r>
        <w:rPr>
          <w:color w:val="186754"/>
        </w:rPr>
        <w:t>a</w:t>
      </w:r>
      <w:r>
        <w:rPr>
          <w:color w:val="196654"/>
        </w:rPr>
        <w:t>a</w:t>
      </w:r>
      <w:r>
        <w:rPr>
          <w:color w:val="196654"/>
        </w:rPr>
        <w:t>a</w:t>
      </w:r>
      <w:r>
        <w:rPr>
          <w:color w:val="196654"/>
        </w:rPr>
        <w:t>a</w:t>
      </w:r>
      <w:r>
        <w:rPr>
          <w:color w:val="1A6453"/>
        </w:rPr>
        <w:t>a</w:t>
      </w:r>
      <w:r>
        <w:rPr>
          <w:color w:val="1A6453"/>
        </w:rPr>
        <w:t>a</w:t>
      </w:r>
      <w:r>
        <w:rPr>
          <w:color w:val="196352"/>
        </w:rPr>
        <w:t>a</w:t>
      </w:r>
      <w:r>
        <w:rPr>
          <w:color w:val="196253"/>
        </w:rPr>
        <w:t>a</w:t>
      </w:r>
      <w:r>
        <w:rPr>
          <w:color w:val="1A6153"/>
        </w:rPr>
        <w:t>a</w:t>
      </w:r>
      <w:r>
        <w:rPr>
          <w:color w:val="1A6153"/>
        </w:rPr>
        <w:t>a</w:t>
      </w:r>
      <w:r>
        <w:rPr>
          <w:color w:val="196052"/>
        </w:rPr>
        <w:t>a</w:t>
      </w:r>
      <w:r>
        <w:rPr>
          <w:color w:val="185F51"/>
        </w:rPr>
        <w:t>a</w:t>
      </w:r>
      <w:r>
        <w:rPr>
          <w:color w:val="1A5E51"/>
        </w:rPr>
        <w:t>a</w:t>
      </w:r>
      <w:r>
        <w:rPr>
          <w:color w:val="1A5E51"/>
        </w:rPr>
        <w:t>a</w:t>
      </w:r>
      <w:r>
        <w:rPr>
          <w:color w:val="1B5D51"/>
        </w:rPr>
        <w:t>a</w:t>
      </w:r>
      <w:r>
        <w:rPr>
          <w:color w:val="1B5D51"/>
        </w:rPr>
        <w:t>a</w:t>
      </w:r>
      <w:r>
        <w:rPr>
          <w:color w:val="1A5C50"/>
        </w:rPr>
        <w:t>a</w:t>
      </w:r>
      <w:r>
        <w:rPr>
          <w:color w:val="1C5B50"/>
        </w:rPr>
        <w:t>a</w:t>
      </w:r>
      <w:r>
        <w:rPr>
          <w:color w:val="1B5A4F"/>
        </w:rPr>
        <w:t>a</w:t>
      </w:r>
      <w:r>
        <w:rPr>
          <w:color w:val="1B5A4F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9554D"/>
        </w:rPr>
        <w:t>a</w:t>
      </w:r>
      <w:r>
        <w:rPr>
          <w:color w:val="19554D"/>
        </w:rPr>
        <w:t>a</w:t>
      </w:r>
      <w:r>
        <w:rPr>
          <w:color w:val="18544C"/>
        </w:rPr>
        <w:t>a</w:t>
      </w:r>
      <w:r>
        <w:rPr>
          <w:color w:val="19534C"/>
        </w:rPr>
        <w:t>a</w:t>
      </w:r>
      <w:r>
        <w:rPr>
          <w:color w:val="17544C"/>
        </w:rPr>
        <w:t>a</w:t>
      </w:r>
      <w:r>
        <w:rPr>
          <w:color w:val="17574D"/>
        </w:rPr>
        <w:t>a</w:t>
      </w:r>
      <w:r>
        <w:rPr>
          <w:color w:val="1B584F"/>
        </w:rPr>
        <w:t>a</w:t>
      </w:r>
      <w:r>
        <w:rPr>
          <w:color w:val="1F584E"/>
        </w:rPr>
        <w:t>a</w:t>
      </w:r>
      <w:r>
        <w:rPr>
          <w:color w:val="1A4A42"/>
        </w:rPr>
        <w:t>a</w:t>
      </w:r>
      <w:r>
        <w:rPr>
          <w:color w:val="03211E"/>
        </w:rPr>
        <w:t>a</w:t>
      </w:r>
      <w:r>
        <w:rPr>
          <w:color w:val="000505"/>
        </w:rPr>
        <w:t>a</w:t>
      </w:r>
      <w:r>
        <w:rPr>
          <w:color w:val="010103"/>
        </w:rPr>
        <w:t>a</w:t>
      </w:r>
      <w:r>
        <w:rPr>
          <w:color w:val="060004"/>
        </w:rPr>
        <w:t>a</w:t>
      </w:r>
      <w:r>
        <w:rPr>
          <w:color w:val="070102"/>
        </w:rPr>
        <w:t>a</w:t>
      </w:r>
      <w:r>
        <w:rPr>
          <w:color w:val="020401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50204"/>
        </w:rPr>
        <w:t>a</w:t>
      </w:r>
      <w:r>
        <w:rPr>
          <w:color w:val="0A0102"/>
        </w:rPr>
        <w:t>a</w:t>
      </w:r>
      <w:r>
        <w:rPr>
          <w:color w:val="1C0B07"/>
        </w:rPr>
        <w:t>a</w:t>
      </w:r>
      <w:r>
        <w:rPr>
          <w:color w:val="8A6D60"/>
        </w:rPr>
        <w:t>a</w:t>
      </w:r>
      <w:r>
        <w:rPr>
          <w:color w:val="C39D88"/>
        </w:rPr>
        <w:t>a</w:t>
      </w:r>
      <w:r>
        <w:rPr>
          <w:color w:val="C08F75"/>
        </w:rPr>
        <w:t>a</w:t>
      </w:r>
      <w:r>
        <w:rPr>
          <w:color w:val="C99073"/>
        </w:rPr>
        <w:t>a</w:t>
      </w:r>
      <w:r>
        <w:rPr>
          <w:color w:val="CC8F70"/>
        </w:rPr>
        <w:t>a</w:t>
      </w:r>
      <w:r>
        <w:rPr>
          <w:color w:val="CF8E70"/>
        </w:rPr>
        <w:t>a</w:t>
      </w:r>
      <w:r>
        <w:rPr>
          <w:color w:val="CE8E71"/>
        </w:rPr>
        <w:t>a</w:t>
      </w:r>
      <w:r>
        <w:rPr>
          <w:color w:val="CE8E73"/>
        </w:rPr>
        <w:t>a</w:t>
      </w:r>
      <w:r>
        <w:rPr>
          <w:color w:val="CC8F73"/>
        </w:rPr>
        <w:t>a</w:t>
      </w:r>
      <w:r>
        <w:rPr>
          <w:color w:val="CC9073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98F77"/>
        </w:rPr>
        <w:t>a</w:t>
      </w:r>
      <w:r>
        <w:rPr>
          <w:color w:val="C99078"/>
        </w:rPr>
        <w:t>a</w:t>
      </w:r>
      <w:r>
        <w:rPr>
          <w:color w:val="CA9078"/>
        </w:rPr>
        <w:t>a</w:t>
      </w:r>
      <w:r>
        <w:rPr>
          <w:color w:val="CA9078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A937A"/>
        </w:rPr>
        <w:t>a</w:t>
      </w:r>
      <w:r>
        <w:rPr>
          <w:color w:val="C7927A"/>
        </w:rPr>
        <w:t>a</w:t>
      </w:r>
      <w:r>
        <w:rPr>
          <w:color w:val="C6927A"/>
        </w:rPr>
        <w:t>a</w:t>
      </w:r>
      <w:r>
        <w:rPr>
          <w:color w:val="C7937B"/>
        </w:rPr>
        <w:t>a</w:t>
      </w:r>
      <w:r>
        <w:rPr>
          <w:color w:val="C8947C"/>
        </w:rPr>
        <w:t>a</w:t>
      </w:r>
      <w:r>
        <w:rPr>
          <w:color w:val="C8947C"/>
        </w:rPr>
        <w:t>a</w:t>
      </w:r>
      <w:r>
        <w:rPr>
          <w:color w:val="C9957D"/>
        </w:rPr>
        <w:t>a</w:t>
      </w:r>
      <w:r>
        <w:rPr>
          <w:color w:val="C8947C"/>
        </w:rPr>
        <w:t>a</w:t>
      </w:r>
      <w:r>
        <w:rPr>
          <w:color w:val="C7937B"/>
        </w:rPr>
        <w:t>a</w:t>
      </w:r>
      <w:r>
        <w:rPr>
          <w:color w:val="C7937B"/>
        </w:rPr>
        <w:t>a</w:t>
      </w:r>
      <w:r>
        <w:rPr>
          <w:color w:val="C9957D"/>
        </w:rPr>
        <w:t>a</w:t>
      </w:r>
      <w:r>
        <w:rPr>
          <w:color w:val="CB977F"/>
        </w:rPr>
        <w:t>a</w:t>
      </w:r>
    </w:p>
    <w:p>
      <w:r>
        <w:rPr>
          <w:color w:val="2DBA76"/>
        </w:rPr>
        <w:t>a</w:t>
      </w:r>
      <w:r>
        <w:rPr>
          <w:color w:val="2DBA76"/>
        </w:rPr>
        <w:t>a</w:t>
      </w:r>
      <w:r>
        <w:rPr>
          <w:color w:val="2DBA76"/>
        </w:rPr>
        <w:t>a</w:t>
      </w:r>
      <w:r>
        <w:rPr>
          <w:color w:val="2DBA79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30BB80"/>
        </w:rPr>
        <w:t>a</w:t>
      </w:r>
      <w:r>
        <w:rPr>
          <w:color w:val="2FBB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CBA7E"/>
        </w:rPr>
        <w:t>a</w:t>
      </w:r>
      <w:r>
        <w:rPr>
          <w:color w:val="2DBB7F"/>
        </w:rPr>
        <w:t>a</w:t>
      </w:r>
      <w:r>
        <w:rPr>
          <w:color w:val="2CBB7F"/>
        </w:rPr>
        <w:t>a</w:t>
      </w:r>
      <w:r>
        <w:rPr>
          <w:color w:val="2DBD82"/>
        </w:rPr>
        <w:t>a</w:t>
      </w:r>
      <w:r>
        <w:rPr>
          <w:color w:val="28AF79"/>
        </w:rPr>
        <w:t>a</w:t>
      </w:r>
      <w:r>
        <w:rPr>
          <w:color w:val="3EAF81"/>
        </w:rPr>
        <w:t>a</w:t>
      </w:r>
      <w:r>
        <w:rPr>
          <w:color w:val="3C8B6A"/>
        </w:rPr>
        <w:t>a</w:t>
      </w:r>
      <w:r>
        <w:rPr>
          <w:color w:val="082513"/>
        </w:rPr>
        <w:t>a</w:t>
      </w:r>
      <w:r>
        <w:rPr>
          <w:color w:val="011106"/>
        </w:rPr>
        <w:t>a</w:t>
      </w:r>
      <w:r>
        <w:rPr>
          <w:color w:val="010402"/>
        </w:rPr>
        <w:t>a</w:t>
      </w:r>
      <w:r>
        <w:rPr>
          <w:color w:val="050203"/>
        </w:rPr>
        <w:t>a</w:t>
      </w:r>
      <w:r>
        <w:rPr>
          <w:color w:val="060003"/>
        </w:rPr>
        <w:t>a</w:t>
      </w:r>
      <w:r>
        <w:rPr>
          <w:color w:val="160B11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0"/>
        </w:rPr>
        <w:t>a</w:t>
      </w:r>
      <w:r>
        <w:rPr>
          <w:color w:val="030200"/>
        </w:rPr>
        <w:t>a</w:t>
      </w:r>
      <w:r>
        <w:rPr>
          <w:color w:val="010101"/>
        </w:rPr>
        <w:t>a</w:t>
      </w:r>
      <w:r>
        <w:rPr>
          <w:color w:val="040509"/>
        </w:rPr>
        <w:t>a</w:t>
      </w:r>
      <w:r>
        <w:rPr>
          <w:color w:val="010609"/>
        </w:rPr>
        <w:t>a</w:t>
      </w:r>
      <w:r>
        <w:rPr>
          <w:color w:val="000802"/>
        </w:rPr>
        <w:t>a</w:t>
      </w:r>
      <w:r>
        <w:rPr>
          <w:color w:val="000900"/>
        </w:rPr>
        <w:t>a</w:t>
      </w:r>
      <w:r>
        <w:rPr>
          <w:color w:val="95AF84"/>
        </w:rPr>
        <w:t>a</w:t>
      </w:r>
      <w:r>
        <w:rPr>
          <w:color w:val="BCDDA1"/>
        </w:rPr>
        <w:t>a</w:t>
      </w:r>
      <w:r>
        <w:rPr>
          <w:color w:val="BCE19A"/>
        </w:rPr>
        <w:t>a</w:t>
      </w:r>
      <w:r>
        <w:rPr>
          <w:color w:val="C2EB9F"/>
        </w:rPr>
        <w:t>a</w:t>
      </w:r>
      <w:r>
        <w:rPr>
          <w:color w:val="B8E297"/>
        </w:rPr>
        <w:t>a</w:t>
      </w:r>
      <w:r>
        <w:rPr>
          <w:color w:val="BCE59D"/>
        </w:rPr>
        <w:t>a</w:t>
      </w:r>
      <w:r>
        <w:rPr>
          <w:color w:val="C5E59E"/>
        </w:rPr>
        <w:t>a</w:t>
      </w:r>
      <w:r>
        <w:rPr>
          <w:color w:val="C8E39C"/>
        </w:rPr>
        <w:t>a</w:t>
      </w:r>
      <w:r>
        <w:rPr>
          <w:color w:val="C7E59D"/>
        </w:rPr>
        <w:t>a</w:t>
      </w:r>
      <w:r>
        <w:rPr>
          <w:color w:val="C7E59C"/>
        </w:rPr>
        <w:t>a</w:t>
      </w:r>
      <w:r>
        <w:rPr>
          <w:color w:val="C8E79B"/>
        </w:rPr>
        <w:t>a</w:t>
      </w:r>
      <w:r>
        <w:rPr>
          <w:color w:val="CAE797"/>
        </w:rPr>
        <w:t>a</w:t>
      </w:r>
      <w:r>
        <w:rPr>
          <w:color w:val="CCE699"/>
        </w:rPr>
        <w:t>a</w:t>
      </w:r>
      <w:r>
        <w:rPr>
          <w:color w:val="BED48C"/>
        </w:rPr>
        <w:t>a</w:t>
      </w:r>
      <w:r>
        <w:rPr>
          <w:color w:val="D1DFA6"/>
        </w:rPr>
        <w:t>a</w:t>
      </w:r>
      <w:r>
        <w:rPr>
          <w:color w:val="98A07E"/>
        </w:rPr>
        <w:t>a</w:t>
      </w:r>
      <w:r>
        <w:rPr>
          <w:color w:val="18190E"/>
        </w:rPr>
        <w:t>a</w:t>
      </w:r>
      <w:r>
        <w:rPr>
          <w:color w:val="030005"/>
        </w:rPr>
        <w:t>a</w:t>
      </w:r>
      <w:r>
        <w:rPr>
          <w:color w:val="040009"/>
        </w:rPr>
        <w:t>a</w:t>
      </w:r>
      <w:r>
        <w:rPr>
          <w:color w:val="030104"/>
        </w:rPr>
        <w:t>a</w:t>
      </w:r>
      <w:r>
        <w:rPr>
          <w:color w:val="020105"/>
        </w:rPr>
        <w:t>a</w:t>
      </w:r>
      <w:r>
        <w:rPr>
          <w:color w:val="020107"/>
        </w:rPr>
        <w:t>a</w:t>
      </w:r>
      <w:r>
        <w:rPr>
          <w:color w:val="010206"/>
        </w:rPr>
        <w:t>a</w:t>
      </w:r>
      <w:r>
        <w:rPr>
          <w:color w:val="000301"/>
        </w:rPr>
        <w:t>a</w:t>
      </w:r>
      <w:r>
        <w:rPr>
          <w:color w:val="000600"/>
        </w:rPr>
        <w:t>a</w:t>
      </w:r>
      <w:r>
        <w:rPr>
          <w:color w:val="505C37"/>
        </w:rPr>
        <w:t>a</w:t>
      </w:r>
      <w:r>
        <w:rPr>
          <w:color w:val="D0DFAD"/>
        </w:rPr>
        <w:t>a</w:t>
      </w:r>
      <w:r>
        <w:rPr>
          <w:color w:val="D2E4A6"/>
        </w:rPr>
        <w:t>a</w:t>
      </w:r>
      <w:r>
        <w:rPr>
          <w:color w:val="CFE4A1"/>
        </w:rPr>
        <w:t>a</w:t>
      </w:r>
      <w:r>
        <w:rPr>
          <w:color w:val="CFE5A0"/>
        </w:rPr>
        <w:t>a</w:t>
      </w:r>
      <w:r>
        <w:rPr>
          <w:color w:val="D0E7A1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2E69D"/>
        </w:rPr>
        <w:t>a</w:t>
      </w:r>
      <w:r>
        <w:rPr>
          <w:color w:val="D2E7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2E299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0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DDD92"/>
        </w:rPr>
        <w:t>a</w:t>
      </w:r>
      <w:r>
        <w:rPr>
          <w:color w:val="CCDE92"/>
        </w:rPr>
        <w:t>a</w:t>
      </w:r>
      <w:r>
        <w:rPr>
          <w:color w:val="CBDD91"/>
        </w:rPr>
        <w:t>a</w:t>
      </w:r>
      <w:r>
        <w:rPr>
          <w:color w:val="CBDD91"/>
        </w:rPr>
        <w:t>a</w:t>
      </w:r>
      <w:r>
        <w:rPr>
          <w:color w:val="C8DD90"/>
        </w:rPr>
        <w:t>a</w:t>
      </w:r>
      <w:r>
        <w:rPr>
          <w:color w:val="C9DE91"/>
        </w:rPr>
        <w:t>a</w:t>
      </w:r>
      <w:r>
        <w:rPr>
          <w:color w:val="C7DE90"/>
        </w:rPr>
        <w:t>a</w:t>
      </w:r>
      <w:r>
        <w:rPr>
          <w:color w:val="C7DE90"/>
        </w:rPr>
        <w:t>a</w:t>
      </w:r>
      <w:r>
        <w:rPr>
          <w:color w:val="C5DC8E"/>
        </w:rPr>
        <w:t>a</w:t>
      </w:r>
      <w:r>
        <w:rPr>
          <w:color w:val="C4DA8E"/>
        </w:rPr>
        <w:t>a</w:t>
      </w:r>
      <w:r>
        <w:rPr>
          <w:color w:val="C3D990"/>
        </w:rPr>
        <w:t>a</w:t>
      </w:r>
      <w:r>
        <w:rPr>
          <w:color w:val="C3D991"/>
        </w:rPr>
        <w:t>a</w:t>
      </w:r>
      <w:r>
        <w:rPr>
          <w:color w:val="C1D892"/>
        </w:rPr>
        <w:t>a</w:t>
      </w:r>
      <w:r>
        <w:rPr>
          <w:color w:val="BFD891"/>
        </w:rPr>
        <w:t>a</w:t>
      </w:r>
      <w:r>
        <w:rPr>
          <w:color w:val="BDD790"/>
        </w:rPr>
        <w:t>a</w:t>
      </w:r>
      <w:r>
        <w:rPr>
          <w:color w:val="BBD691"/>
        </w:rPr>
        <w:t>a</w:t>
      </w:r>
      <w:r>
        <w:rPr>
          <w:color w:val="B9D590"/>
        </w:rPr>
        <w:t>a</w:t>
      </w:r>
      <w:r>
        <w:rPr>
          <w:color w:val="B5D48E"/>
        </w:rPr>
        <w:t>a</w:t>
      </w:r>
      <w:r>
        <w:rPr>
          <w:color w:val="B4D38F"/>
        </w:rPr>
        <w:t>a</w:t>
      </w:r>
      <w:r>
        <w:rPr>
          <w:color w:val="B0D18C"/>
        </w:rPr>
        <w:t>a</w:t>
      </w:r>
      <w:r>
        <w:rPr>
          <w:color w:val="AECF8A"/>
        </w:rPr>
        <w:t>a</w:t>
      </w:r>
      <w:r>
        <w:rPr>
          <w:color w:val="ABCE8A"/>
        </w:rPr>
        <w:t>a</w:t>
      </w:r>
      <w:r>
        <w:rPr>
          <w:color w:val="A8CE88"/>
        </w:rPr>
        <w:t>a</w:t>
      </w:r>
      <w:r>
        <w:rPr>
          <w:color w:val="A3CE85"/>
        </w:rPr>
        <w:t>a</w:t>
      </w:r>
      <w:r>
        <w:rPr>
          <w:color w:val="A0CE83"/>
        </w:rPr>
        <w:t>a</w:t>
      </w:r>
      <w:r>
        <w:rPr>
          <w:color w:val="9DCD83"/>
        </w:rPr>
        <w:t>a</w:t>
      </w:r>
      <w:r>
        <w:rPr>
          <w:color w:val="98CB81"/>
        </w:rPr>
        <w:t>a</w:t>
      </w:r>
      <w:r>
        <w:rPr>
          <w:color w:val="91C87F"/>
        </w:rPr>
        <w:t>a</w:t>
      </w:r>
      <w:r>
        <w:rPr>
          <w:color w:val="8CC77F"/>
        </w:rPr>
        <w:t>a</w:t>
      </w:r>
      <w:r>
        <w:rPr>
          <w:color w:val="87C680"/>
        </w:rPr>
        <w:t>a</w:t>
      </w:r>
      <w:r>
        <w:rPr>
          <w:color w:val="82C680"/>
        </w:rPr>
        <w:t>a</w:t>
      </w:r>
      <w:r>
        <w:rPr>
          <w:color w:val="7DC480"/>
        </w:rPr>
        <w:t>a</w:t>
      </w:r>
      <w:r>
        <w:rPr>
          <w:color w:val="77C27F"/>
        </w:rPr>
        <w:t>a</w:t>
      </w:r>
      <w:r>
        <w:rPr>
          <w:color w:val="73C07C"/>
        </w:rPr>
        <w:t>a</w:t>
      </w:r>
      <w:r>
        <w:rPr>
          <w:color w:val="71BE7D"/>
        </w:rPr>
        <w:t>a</w:t>
      </w:r>
      <w:r>
        <w:rPr>
          <w:color w:val="6ABC7A"/>
        </w:rPr>
        <w:t>a</w:t>
      </w:r>
      <w:r>
        <w:rPr>
          <w:color w:val="66BB78"/>
        </w:rPr>
        <w:t>a</w:t>
      </w:r>
      <w:r>
        <w:rPr>
          <w:color w:val="63B978"/>
        </w:rPr>
        <w:t>a</w:t>
      </w:r>
      <w:r>
        <w:rPr>
          <w:color w:val="5FB676"/>
        </w:rPr>
        <w:t>a</w:t>
      </w:r>
      <w:r>
        <w:rPr>
          <w:color w:val="59B373"/>
        </w:rPr>
        <w:t>a</w:t>
      </w:r>
      <w:r>
        <w:rPr>
          <w:color w:val="57B374"/>
        </w:rPr>
        <w:t>a</w:t>
      </w:r>
      <w:r>
        <w:rPr>
          <w:color w:val="54B273"/>
        </w:rPr>
        <w:t>a</w:t>
      </w:r>
      <w:r>
        <w:rPr>
          <w:color w:val="50B274"/>
        </w:rPr>
        <w:t>a</w:t>
      </w:r>
      <w:r>
        <w:rPr>
          <w:color w:val="4BAF73"/>
        </w:rPr>
        <w:t>a</w:t>
      </w:r>
      <w:r>
        <w:rPr>
          <w:color w:val="46AC70"/>
        </w:rPr>
        <w:t>a</w:t>
      </w:r>
      <w:r>
        <w:rPr>
          <w:color w:val="42AA6F"/>
        </w:rPr>
        <w:t>a</w:t>
      </w:r>
      <w:r>
        <w:rPr>
          <w:color w:val="42AA6F"/>
        </w:rPr>
        <w:t>a</w:t>
      </w:r>
      <w:r>
        <w:rPr>
          <w:color w:val="40AA71"/>
        </w:rPr>
        <w:t>a</w:t>
      </w:r>
      <w:r>
        <w:rPr>
          <w:color w:val="3CA771"/>
        </w:rPr>
        <w:t>a</w:t>
      </w:r>
      <w:r>
        <w:rPr>
          <w:color w:val="3AA571"/>
        </w:rPr>
        <w:t>a</w:t>
      </w:r>
      <w:r>
        <w:rPr>
          <w:color w:val="38A36F"/>
        </w:rPr>
        <w:t>a</w:t>
      </w:r>
      <w:r>
        <w:rPr>
          <w:color w:val="359F6E"/>
        </w:rPr>
        <w:t>a</w:t>
      </w:r>
      <w:r>
        <w:rPr>
          <w:color w:val="339D6C"/>
        </w:rPr>
        <w:t>a</w:t>
      </w:r>
      <w:r>
        <w:rPr>
          <w:color w:val="329C6B"/>
        </w:rPr>
        <w:t>a</w:t>
      </w:r>
      <w:r>
        <w:rPr>
          <w:color w:val="309A6A"/>
        </w:rPr>
        <w:t>a</w:t>
      </w:r>
      <w:r>
        <w:rPr>
          <w:color w:val="2F996A"/>
        </w:rPr>
        <w:t>a</w:t>
      </w:r>
      <w:r>
        <w:rPr>
          <w:color w:val="2E986A"/>
        </w:rPr>
        <w:t>a</w:t>
      </w:r>
      <w:r>
        <w:rPr>
          <w:color w:val="2C9668"/>
        </w:rPr>
        <w:t>a</w:t>
      </w:r>
      <w:r>
        <w:rPr>
          <w:color w:val="2B9567"/>
        </w:rPr>
        <w:t>a</w:t>
      </w:r>
      <w:r>
        <w:rPr>
          <w:color w:val="2A9466"/>
        </w:rPr>
        <w:t>a</w:t>
      </w:r>
      <w:r>
        <w:rPr>
          <w:color w:val="2A9367"/>
        </w:rPr>
        <w:t>a</w:t>
      </w:r>
      <w:r>
        <w:rPr>
          <w:color w:val="289166"/>
        </w:rPr>
        <w:t>a</w:t>
      </w:r>
      <w:r>
        <w:rPr>
          <w:color w:val="268F64"/>
        </w:rPr>
        <w:t>a</w:t>
      </w:r>
      <w:r>
        <w:rPr>
          <w:color w:val="248D62"/>
        </w:rPr>
        <w:t>a</w:t>
      </w:r>
      <w:r>
        <w:rPr>
          <w:color w:val="248D62"/>
        </w:rPr>
        <w:t>a</w:t>
      </w:r>
      <w:r>
        <w:rPr>
          <w:color w:val="258E63"/>
        </w:rPr>
        <w:t>a</w:t>
      </w:r>
      <w:r>
        <w:rPr>
          <w:color w:val="248D62"/>
        </w:rPr>
        <w:t>a</w:t>
      </w:r>
      <w:r>
        <w:rPr>
          <w:color w:val="228B60"/>
        </w:rPr>
        <w:t>a</w:t>
      </w:r>
      <w:r>
        <w:rPr>
          <w:color w:val="228B60"/>
        </w:rPr>
        <w:t>a</w:t>
      </w:r>
      <w:r>
        <w:rPr>
          <w:color w:val="218A5F"/>
        </w:rPr>
        <w:t>a</w:t>
      </w:r>
      <w:r>
        <w:rPr>
          <w:color w:val="20895E"/>
        </w:rPr>
        <w:t>a</w:t>
      </w:r>
      <w:r>
        <w:rPr>
          <w:color w:val="20895E"/>
        </w:rPr>
        <w:t>a</w:t>
      </w:r>
      <w:r>
        <w:rPr>
          <w:color w:val="20895E"/>
        </w:rPr>
        <w:t>a</w:t>
      </w:r>
      <w:r>
        <w:rPr>
          <w:color w:val="1F8860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20865F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20845E"/>
        </w:rPr>
        <w:t>a</w:t>
      </w:r>
      <w:r>
        <w:rPr>
          <w:color w:val="1E825C"/>
        </w:rPr>
        <w:t>a</w:t>
      </w:r>
      <w:r>
        <w:rPr>
          <w:color w:val="1C805A"/>
        </w:rPr>
        <w:t>a</w:t>
      </w:r>
      <w:r>
        <w:rPr>
          <w:color w:val="1D7F59"/>
        </w:rPr>
        <w:t>a</w:t>
      </w:r>
      <w:r>
        <w:rPr>
          <w:color w:val="1C7E58"/>
        </w:rPr>
        <w:t>a</w:t>
      </w:r>
      <w:r>
        <w:rPr>
          <w:color w:val="1C7E58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C7758"/>
        </w:rPr>
        <w:t>a</w:t>
      </w:r>
      <w:r>
        <w:rPr>
          <w:color w:val="1C7758"/>
        </w:rPr>
        <w:t>a</w:t>
      </w:r>
      <w:r>
        <w:rPr>
          <w:color w:val="1B7657"/>
        </w:rPr>
        <w:t>a</w:t>
      </w:r>
      <w:r>
        <w:rPr>
          <w:color w:val="1C7557"/>
        </w:rPr>
        <w:t>a</w:t>
      </w:r>
      <w:r>
        <w:rPr>
          <w:color w:val="1C7557"/>
        </w:rPr>
        <w:t>a</w:t>
      </w:r>
      <w:r>
        <w:rPr>
          <w:color w:val="1B7456"/>
        </w:rPr>
        <w:t>a</w:t>
      </w:r>
      <w:r>
        <w:rPr>
          <w:color w:val="1C7255"/>
        </w:rPr>
        <w:t>a</w:t>
      </w:r>
      <w:r>
        <w:rPr>
          <w:color w:val="1C7255"/>
        </w:rPr>
        <w:t>a</w:t>
      </w:r>
      <w:r>
        <w:rPr>
          <w:color w:val="1C7154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7053"/>
        </w:rPr>
        <w:t>a</w:t>
      </w:r>
      <w:r>
        <w:rPr>
          <w:color w:val="1C7154"/>
        </w:rPr>
        <w:t>a</w:t>
      </w:r>
      <w:r>
        <w:rPr>
          <w:color w:val="1C7154"/>
        </w:rPr>
        <w:t>a</w:t>
      </w:r>
      <w:r>
        <w:rPr>
          <w:color w:val="1C7154"/>
        </w:rPr>
        <w:t>a</w:t>
      </w:r>
      <w:r>
        <w:rPr>
          <w:color w:val="1B7053"/>
        </w:rPr>
        <w:t>a</w:t>
      </w:r>
      <w:r>
        <w:rPr>
          <w:color w:val="1B7053"/>
        </w:rPr>
        <w:t>a</w:t>
      </w:r>
      <w:r>
        <w:rPr>
          <w:color w:val="1A6E54"/>
        </w:rPr>
        <w:t>a</w:t>
      </w:r>
      <w:r>
        <w:rPr>
          <w:color w:val="1A6E55"/>
        </w:rPr>
        <w:t>a</w:t>
      </w:r>
      <w:r>
        <w:rPr>
          <w:color w:val="1A6E56"/>
        </w:rPr>
        <w:t>a</w:t>
      </w:r>
      <w:r>
        <w:rPr>
          <w:color w:val="1A6E56"/>
        </w:rPr>
        <w:t>a</w:t>
      </w:r>
      <w:r>
        <w:rPr>
          <w:color w:val="196D55"/>
        </w:rPr>
        <w:t>a</w:t>
      </w:r>
      <w:r>
        <w:rPr>
          <w:color w:val="196D56"/>
        </w:rPr>
        <w:t>a</w:t>
      </w:r>
      <w:r>
        <w:rPr>
          <w:color w:val="186C55"/>
        </w:rPr>
        <w:t>a</w:t>
      </w:r>
      <w:r>
        <w:rPr>
          <w:color w:val="186C55"/>
        </w:rPr>
        <w:t>a</w:t>
      </w:r>
      <w:r>
        <w:rPr>
          <w:color w:val="186956"/>
        </w:rPr>
        <w:t>a</w:t>
      </w:r>
      <w:r>
        <w:rPr>
          <w:color w:val="186956"/>
        </w:rPr>
        <w:t>a</w:t>
      </w:r>
      <w:r>
        <w:rPr>
          <w:color w:val="176855"/>
        </w:rPr>
        <w:t>a</w:t>
      </w:r>
      <w:r>
        <w:rPr>
          <w:color w:val="196855"/>
        </w:rPr>
        <w:t>a</w:t>
      </w:r>
      <w:r>
        <w:rPr>
          <w:color w:val="186754"/>
        </w:rPr>
        <w:t>a</w:t>
      </w:r>
      <w:r>
        <w:rPr>
          <w:color w:val="186754"/>
        </w:rPr>
        <w:t>a</w:t>
      </w:r>
      <w:r>
        <w:rPr>
          <w:color w:val="196654"/>
        </w:rPr>
        <w:t>a</w:t>
      </w:r>
      <w:r>
        <w:rPr>
          <w:color w:val="196654"/>
        </w:rPr>
        <w:t>a</w:t>
      </w:r>
      <w:r>
        <w:rPr>
          <w:color w:val="186553"/>
        </w:rPr>
        <w:t>a</w:t>
      </w:r>
      <w:r>
        <w:rPr>
          <w:color w:val="196352"/>
        </w:rPr>
        <w:t>a</w:t>
      </w:r>
      <w:r>
        <w:rPr>
          <w:color w:val="196352"/>
        </w:rPr>
        <w:t>a</w:t>
      </w:r>
      <w:r>
        <w:rPr>
          <w:color w:val="196352"/>
        </w:rPr>
        <w:t>a</w:t>
      </w:r>
      <w:r>
        <w:rPr>
          <w:color w:val="1A6253"/>
        </w:rPr>
        <w:t>a</w:t>
      </w:r>
      <w:r>
        <w:rPr>
          <w:color w:val="1A6153"/>
        </w:rPr>
        <w:t>a</w:t>
      </w:r>
      <w:r>
        <w:rPr>
          <w:color w:val="1A6153"/>
        </w:rPr>
        <w:t>a</w:t>
      </w:r>
      <w:r>
        <w:rPr>
          <w:color w:val="1A5F52"/>
        </w:rPr>
        <w:t>a</w:t>
      </w:r>
      <w:r>
        <w:rPr>
          <w:color w:val="1A5E51"/>
        </w:rPr>
        <w:t>a</w:t>
      </w:r>
      <w:r>
        <w:rPr>
          <w:color w:val="1A5E51"/>
        </w:rPr>
        <w:t>a</w:t>
      </w:r>
      <w:r>
        <w:rPr>
          <w:color w:val="1A5E51"/>
        </w:rPr>
        <w:t>a</w:t>
      </w:r>
      <w:r>
        <w:rPr>
          <w:color w:val="1B5D51"/>
        </w:rPr>
        <w:t>a</w:t>
      </w:r>
      <w:r>
        <w:rPr>
          <w:color w:val="1D5C51"/>
        </w:rPr>
        <w:t>a</w:t>
      </w:r>
      <w:r>
        <w:rPr>
          <w:color w:val="1C5B50"/>
        </w:rPr>
        <w:t>a</w:t>
      </w:r>
      <w:r>
        <w:rPr>
          <w:color w:val="1C5B50"/>
        </w:rPr>
        <w:t>a</w:t>
      </w:r>
      <w:r>
        <w:rPr>
          <w:color w:val="1B5A4F"/>
        </w:rPr>
        <w:t>a</w:t>
      </w:r>
      <w:r>
        <w:rPr>
          <w:color w:val="1B5A4F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9554D"/>
        </w:rPr>
        <w:t>a</w:t>
      </w:r>
      <w:r>
        <w:rPr>
          <w:color w:val="19554D"/>
        </w:rPr>
        <w:t>a</w:t>
      </w:r>
      <w:r>
        <w:rPr>
          <w:color w:val="18544C"/>
        </w:rPr>
        <w:t>a</w:t>
      </w:r>
      <w:r>
        <w:rPr>
          <w:color w:val="1A534C"/>
        </w:rPr>
        <w:t>a</w:t>
      </w:r>
      <w:r>
        <w:rPr>
          <w:color w:val="1B544D"/>
        </w:rPr>
        <w:t>a</w:t>
      </w:r>
      <w:r>
        <w:rPr>
          <w:color w:val="1B574F"/>
        </w:rPr>
        <w:t>a</w:t>
      </w:r>
      <w:r>
        <w:rPr>
          <w:color w:val="17544B"/>
        </w:rPr>
        <w:t>a</w:t>
      </w:r>
      <w:r>
        <w:rPr>
          <w:color w:val="19574C"/>
        </w:rPr>
        <w:t>a</w:t>
      </w:r>
      <w:r>
        <w:rPr>
          <w:color w:val="205A4F"/>
        </w:rPr>
        <w:t>a</w:t>
      </w:r>
      <w:r>
        <w:rPr>
          <w:color w:val="0E3831"/>
        </w:rPr>
        <w:t>a</w:t>
      </w:r>
      <w:r>
        <w:rPr>
          <w:color w:val="00100C"/>
        </w:rPr>
        <w:t>a</w:t>
      </w:r>
      <w:r>
        <w:rPr>
          <w:color w:val="000505"/>
        </w:rPr>
        <w:t>a</w:t>
      </w:r>
      <w:r>
        <w:rPr>
          <w:color w:val="030104"/>
        </w:rPr>
        <w:t>a</w:t>
      </w:r>
      <w:r>
        <w:rPr>
          <w:color w:val="050203"/>
        </w:rPr>
        <w:t>a</w:t>
      </w:r>
      <w:r>
        <w:rPr>
          <w:color w:val="020401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00005"/>
        </w:rPr>
        <w:t>a</w:t>
      </w:r>
      <w:r>
        <w:rPr>
          <w:color w:val="060307"/>
        </w:rPr>
        <w:t>a</w:t>
      </w:r>
      <w:r>
        <w:rPr>
          <w:color w:val="0A0202"/>
        </w:rPr>
        <w:t>a</w:t>
      </w:r>
      <w:r>
        <w:rPr>
          <w:color w:val="392319"/>
        </w:rPr>
        <w:t>a</w:t>
      </w:r>
      <w:r>
        <w:rPr>
          <w:color w:val="AA8776"/>
        </w:rPr>
        <w:t>a</w:t>
      </w:r>
      <w:r>
        <w:rPr>
          <w:color w:val="C3957E"/>
        </w:rPr>
        <w:t>a</w:t>
      </w:r>
      <w:r>
        <w:rPr>
          <w:color w:val="C89176"/>
        </w:rPr>
        <w:t>a</w:t>
      </w:r>
      <w:r>
        <w:rPr>
          <w:color w:val="CC8F72"/>
        </w:rPr>
        <w:t>a</w:t>
      </w:r>
      <w:r>
        <w:rPr>
          <w:color w:val="CE8F70"/>
        </w:rPr>
        <w:t>a</w:t>
      </w:r>
      <w:r>
        <w:rPr>
          <w:color w:val="CE8E71"/>
        </w:rPr>
        <w:t>a</w:t>
      </w:r>
      <w:r>
        <w:rPr>
          <w:color w:val="CE8E73"/>
        </w:rPr>
        <w:t>a</w:t>
      </w:r>
      <w:r>
        <w:rPr>
          <w:color w:val="CC8E75"/>
        </w:rPr>
        <w:t>a</w:t>
      </w:r>
      <w:r>
        <w:rPr>
          <w:color w:val="CC8F75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B8F77"/>
        </w:rPr>
        <w:t>a</w:t>
      </w:r>
      <w:r>
        <w:rPr>
          <w:color w:val="CB8F77"/>
        </w:rPr>
        <w:t>a</w:t>
      </w:r>
      <w:r>
        <w:rPr>
          <w:color w:val="CC9078"/>
        </w:rPr>
        <w:t>a</w:t>
      </w:r>
      <w:r>
        <w:rPr>
          <w:color w:val="CC9078"/>
        </w:rPr>
        <w:t>a</w:t>
      </w:r>
      <w:r>
        <w:rPr>
          <w:color w:val="CC9078"/>
        </w:rPr>
        <w:t>a</w:t>
      </w:r>
      <w:r>
        <w:rPr>
          <w:color w:val="CD9179"/>
        </w:rPr>
        <w:t>a</w:t>
      </w:r>
      <w:r>
        <w:rPr>
          <w:color w:val="CE927A"/>
        </w:rPr>
        <w:t>a</w:t>
      </w:r>
      <w:r>
        <w:rPr>
          <w:color w:val="CE927A"/>
        </w:rPr>
        <w:t>a</w:t>
      </w:r>
      <w:r>
        <w:rPr>
          <w:color w:val="CE927A"/>
        </w:rPr>
        <w:t>a</w:t>
      </w:r>
      <w:r>
        <w:rPr>
          <w:color w:val="CE927A"/>
        </w:rPr>
        <w:t>a</w:t>
      </w:r>
      <w:r>
        <w:rPr>
          <w:color w:val="CE927A"/>
        </w:rPr>
        <w:t>a</w:t>
      </w:r>
      <w:r>
        <w:rPr>
          <w:color w:val="CD927A"/>
        </w:rPr>
        <w:t>a</w:t>
      </w:r>
      <w:r>
        <w:rPr>
          <w:color w:val="CA9179"/>
        </w:rPr>
        <w:t>a</w:t>
      </w:r>
      <w:r>
        <w:rPr>
          <w:color w:val="C79179"/>
        </w:rPr>
        <w:t>a</w:t>
      </w:r>
      <w:r>
        <w:rPr>
          <w:color w:val="C8927A"/>
        </w:rPr>
        <w:t>a</w:t>
      </w:r>
      <w:r>
        <w:rPr>
          <w:color w:val="C8927A"/>
        </w:rPr>
        <w:t>a</w:t>
      </w:r>
      <w:r>
        <w:rPr>
          <w:color w:val="CA947C"/>
        </w:rPr>
        <w:t>a</w:t>
      </w:r>
      <w:r>
        <w:rPr>
          <w:color w:val="CA947C"/>
        </w:rPr>
        <w:t>a</w:t>
      </w:r>
      <w:r>
        <w:rPr>
          <w:color w:val="CB957D"/>
        </w:rPr>
        <w:t>a</w:t>
      </w:r>
      <w:r>
        <w:rPr>
          <w:color w:val="CA947C"/>
        </w:rPr>
        <w:t>a</w:t>
      </w:r>
      <w:r>
        <w:rPr>
          <w:color w:val="C9937B"/>
        </w:rPr>
        <w:t>a</w:t>
      </w:r>
      <w:r>
        <w:rPr>
          <w:color w:val="C9937B"/>
        </w:rPr>
        <w:t>a</w:t>
      </w:r>
      <w:r>
        <w:rPr>
          <w:color w:val="CA947C"/>
        </w:rPr>
        <w:t>a</w:t>
      </w:r>
      <w:r>
        <w:rPr>
          <w:color w:val="CC967E"/>
        </w:rPr>
        <w:t>a</w:t>
      </w:r>
    </w:p>
    <w:p>
      <w:r>
        <w:rPr>
          <w:color w:val="2CB975"/>
        </w:rPr>
        <w:t>a</w:t>
      </w:r>
      <w:r>
        <w:rPr>
          <w:color w:val="2CB975"/>
        </w:rPr>
        <w:t>a</w:t>
      </w:r>
      <w:r>
        <w:rPr>
          <w:color w:val="2CB975"/>
        </w:rPr>
        <w:t>a</w:t>
      </w:r>
      <w:r>
        <w:rPr>
          <w:color w:val="2CBA79"/>
        </w:rPr>
        <w:t>a</w:t>
      </w:r>
      <w:r>
        <w:rPr>
          <w:color w:val="2CBB7C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CBB7D"/>
        </w:rPr>
        <w:t>a</w:t>
      </w:r>
      <w:r>
        <w:rPr>
          <w:color w:val="2BBA7C"/>
        </w:rPr>
        <w:t>a</w:t>
      </w:r>
      <w:r>
        <w:rPr>
          <w:color w:val="2BBA7C"/>
        </w:rPr>
        <w:t>a</w:t>
      </w:r>
      <w:r>
        <w:rPr>
          <w:color w:val="2BBA7C"/>
        </w:rPr>
        <w:t>a</w:t>
      </w:r>
      <w:r>
        <w:rPr>
          <w:color w:val="2BBA7C"/>
        </w:rPr>
        <w:t>a</w:t>
      </w:r>
      <w:r>
        <w:rPr>
          <w:color w:val="2BBA7C"/>
        </w:rPr>
        <w:t>a</w:t>
      </w:r>
      <w:r>
        <w:rPr>
          <w:color w:val="2BBA7C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EBA7F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DBB7F"/>
        </w:rPr>
        <w:t>a</w:t>
      </w:r>
      <w:r>
        <w:rPr>
          <w:color w:val="2DBB7F"/>
        </w:rPr>
        <w:t>a</w:t>
      </w:r>
      <w:r>
        <w:rPr>
          <w:color w:val="2CBA7E"/>
        </w:rPr>
        <w:t>a</w:t>
      </w:r>
      <w:r>
        <w:rPr>
          <w:color w:val="2DB97E"/>
        </w:rPr>
        <w:t>a</w:t>
      </w:r>
      <w:r>
        <w:rPr>
          <w:color w:val="39C188"/>
        </w:rPr>
        <w:t>a</w:t>
      </w:r>
      <w:r>
        <w:rPr>
          <w:color w:val="29B57B"/>
        </w:rPr>
        <w:t>a</w:t>
      </w:r>
      <w:r>
        <w:rPr>
          <w:color w:val="29BD81"/>
        </w:rPr>
        <w:t>a</w:t>
      </w:r>
      <w:r>
        <w:rPr>
          <w:color w:val="33BC86"/>
        </w:rPr>
        <w:t>a</w:t>
      </w:r>
      <w:r>
        <w:rPr>
          <w:color w:val="42AD81"/>
        </w:rPr>
        <w:t>a</w:t>
      </w:r>
      <w:r>
        <w:rPr>
          <w:color w:val="1B5036"/>
        </w:rPr>
        <w:t>a</w:t>
      </w:r>
      <w:r>
        <w:rPr>
          <w:color w:val="000B01"/>
        </w:rPr>
        <w:t>a</w:t>
      </w:r>
      <w:r>
        <w:rPr>
          <w:color w:val="0C0E0B"/>
        </w:rPr>
        <w:t>a</w:t>
      </w:r>
      <w:r>
        <w:rPr>
          <w:color w:val="020102"/>
        </w:rPr>
        <w:t>a</w:t>
      </w:r>
      <w:r>
        <w:rPr>
          <w:color w:val="080709"/>
        </w:rPr>
        <w:t>a</w:t>
      </w:r>
      <w:r>
        <w:rPr>
          <w:color w:val="030204"/>
        </w:rPr>
        <w:t>a</w:t>
      </w:r>
      <w:r>
        <w:rPr>
          <w:color w:val="080105"/>
        </w:rPr>
        <w:t>a</w:t>
      </w:r>
      <w:r>
        <w:rPr>
          <w:color w:val="07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70501"/>
        </w:rPr>
        <w:t>a</w:t>
      </w:r>
      <w:r>
        <w:rPr>
          <w:color w:val="020100"/>
        </w:rPr>
        <w:t>a</w:t>
      </w:r>
      <w:r>
        <w:rPr>
          <w:color w:val="000106"/>
        </w:rPr>
        <w:t>a</w:t>
      </w:r>
      <w:r>
        <w:rPr>
          <w:color w:val="03060B"/>
        </w:rPr>
        <w:t>a</w:t>
      </w:r>
      <w:r>
        <w:rPr>
          <w:color w:val="000401"/>
        </w:rPr>
        <w:t>a</w:t>
      </w:r>
      <w:r>
        <w:rPr>
          <w:color w:val="152810"/>
        </w:rPr>
        <w:t>a</w:t>
      </w:r>
      <w:r>
        <w:rPr>
          <w:color w:val="B5CFA2"/>
        </w:rPr>
        <w:t>a</w:t>
      </w:r>
      <w:r>
        <w:rPr>
          <w:color w:val="BADC9C"/>
        </w:rPr>
        <w:t>a</w:t>
      </w:r>
      <w:r>
        <w:rPr>
          <w:color w:val="B9E194"/>
        </w:rPr>
        <w:t>a</w:t>
      </w:r>
      <w:r>
        <w:rPr>
          <w:color w:val="C4ED9F"/>
        </w:rPr>
        <w:t>a</w:t>
      </w:r>
      <w:r>
        <w:rPr>
          <w:color w:val="B9E398"/>
        </w:rPr>
        <w:t>a</w:t>
      </w:r>
      <w:r>
        <w:rPr>
          <w:color w:val="BCE59E"/>
        </w:rPr>
        <w:t>a</w:t>
      </w:r>
      <w:r>
        <w:rPr>
          <w:color w:val="C6E69F"/>
        </w:rPr>
        <w:t>a</w:t>
      </w:r>
      <w:r>
        <w:rPr>
          <w:color w:val="C9E49D"/>
        </w:rPr>
        <w:t>a</w:t>
      </w:r>
      <w:r>
        <w:rPr>
          <w:color w:val="C7E59C"/>
        </w:rPr>
        <w:t>a</w:t>
      </w:r>
      <w:r>
        <w:rPr>
          <w:color w:val="C8E69C"/>
        </w:rPr>
        <w:t>a</w:t>
      </w:r>
      <w:r>
        <w:rPr>
          <w:color w:val="C8E799"/>
        </w:rPr>
        <w:t>a</w:t>
      </w:r>
      <w:r>
        <w:rPr>
          <w:color w:val="CBE797"/>
        </w:rPr>
        <w:t>a</w:t>
      </w:r>
      <w:r>
        <w:rPr>
          <w:color w:val="CDE697"/>
        </w:rPr>
        <w:t>a</w:t>
      </w:r>
      <w:r>
        <w:rPr>
          <w:color w:val="C5DA92"/>
        </w:rPr>
        <w:t>a</w:t>
      </w:r>
      <w:r>
        <w:rPr>
          <w:color w:val="DDEBB4"/>
        </w:rPr>
        <w:t>a</w:t>
      </w:r>
      <w:r>
        <w:rPr>
          <w:color w:val="6E7359"/>
        </w:rPr>
        <w:t>a</w:t>
      </w:r>
      <w:r>
        <w:rPr>
          <w:color w:val="090604"/>
        </w:rPr>
        <w:t>a</w:t>
      </w:r>
      <w:r>
        <w:rPr>
          <w:color w:val="06000B"/>
        </w:rPr>
        <w:t>a</w:t>
      </w:r>
      <w:r>
        <w:rPr>
          <w:color w:val="07000E"/>
        </w:rPr>
        <w:t>a</w:t>
      </w:r>
      <w:r>
        <w:rPr>
          <w:color w:val="040105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10206"/>
        </w:rPr>
        <w:t>a</w:t>
      </w:r>
      <w:r>
        <w:rPr>
          <w:color w:val="000301"/>
        </w:rPr>
        <w:t>a</w:t>
      </w:r>
      <w:r>
        <w:rPr>
          <w:color w:val="000600"/>
        </w:rPr>
        <w:t>a</w:t>
      </w:r>
      <w:r>
        <w:rPr>
          <w:color w:val="4A5532"/>
        </w:rPr>
        <w:t>a</w:t>
      </w:r>
      <w:r>
        <w:rPr>
          <w:color w:val="D0DFAE"/>
        </w:rPr>
        <w:t>a</w:t>
      </w:r>
      <w:r>
        <w:rPr>
          <w:color w:val="D3E6A8"/>
        </w:rPr>
        <w:t>a</w:t>
      </w:r>
      <w:r>
        <w:rPr>
          <w:color w:val="CEE3A0"/>
        </w:rPr>
        <w:t>a</w:t>
      </w:r>
      <w:r>
        <w:rPr>
          <w:color w:val="D0E5A0"/>
        </w:rPr>
        <w:t>a</w:t>
      </w:r>
      <w:r>
        <w:rPr>
          <w:color w:val="D0E7A1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1E59E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2E69E"/>
        </w:rPr>
        <w:t>a</w:t>
      </w:r>
      <w:r>
        <w:rPr>
          <w:color w:val="D2E69D"/>
        </w:rPr>
        <w:t>a</w:t>
      </w:r>
      <w:r>
        <w:rPr>
          <w:color w:val="D2E79C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3E39A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8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0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EDE93"/>
        </w:rPr>
        <w:t>a</w:t>
      </w:r>
      <w:r>
        <w:rPr>
          <w:color w:val="CEDE93"/>
        </w:rPr>
        <w:t>a</w:t>
      </w:r>
      <w:r>
        <w:rPr>
          <w:color w:val="CDDD92"/>
        </w:rPr>
        <w:t>a</w:t>
      </w:r>
      <w:r>
        <w:rPr>
          <w:color w:val="CCDD92"/>
        </w:rPr>
        <w:t>a</w:t>
      </w:r>
      <w:r>
        <w:rPr>
          <w:color w:val="CBDD91"/>
        </w:rPr>
        <w:t>a</w:t>
      </w:r>
      <w:r>
        <w:rPr>
          <w:color w:val="CBDD91"/>
        </w:rPr>
        <w:t>a</w:t>
      </w:r>
      <w:r>
        <w:rPr>
          <w:color w:val="C9DE91"/>
        </w:rPr>
        <w:t>a</w:t>
      </w:r>
      <w:r>
        <w:rPr>
          <w:color w:val="C9DE91"/>
        </w:rPr>
        <w:t>a</w:t>
      </w:r>
      <w:r>
        <w:rPr>
          <w:color w:val="C8DF91"/>
        </w:rPr>
        <w:t>a</w:t>
      </w:r>
      <w:r>
        <w:rPr>
          <w:color w:val="C7DE90"/>
        </w:rPr>
        <w:t>a</w:t>
      </w:r>
      <w:r>
        <w:rPr>
          <w:color w:val="C6DD8F"/>
        </w:rPr>
        <w:t>a</w:t>
      </w:r>
      <w:r>
        <w:rPr>
          <w:color w:val="C4DB8E"/>
        </w:rPr>
        <w:t>a</w:t>
      </w:r>
      <w:r>
        <w:rPr>
          <w:color w:val="C3D990"/>
        </w:rPr>
        <w:t>a</w:t>
      </w:r>
      <w:r>
        <w:rPr>
          <w:color w:val="C3D991"/>
        </w:rPr>
        <w:t>a</w:t>
      </w:r>
      <w:r>
        <w:rPr>
          <w:color w:val="C1D792"/>
        </w:rPr>
        <w:t>a</w:t>
      </w:r>
      <w:r>
        <w:rPr>
          <w:color w:val="C0D791"/>
        </w:rPr>
        <w:t>a</w:t>
      </w:r>
      <w:r>
        <w:rPr>
          <w:color w:val="BDD790"/>
        </w:rPr>
        <w:t>a</w:t>
      </w:r>
      <w:r>
        <w:rPr>
          <w:color w:val="BBD691"/>
        </w:rPr>
        <w:t>a</w:t>
      </w:r>
      <w:r>
        <w:rPr>
          <w:color w:val="B9D690"/>
        </w:rPr>
        <w:t>a</w:t>
      </w:r>
      <w:r>
        <w:rPr>
          <w:color w:val="B6D48E"/>
        </w:rPr>
        <w:t>a</w:t>
      </w:r>
      <w:r>
        <w:rPr>
          <w:color w:val="B4D38F"/>
        </w:rPr>
        <w:t>a</w:t>
      </w:r>
      <w:r>
        <w:rPr>
          <w:color w:val="B2D18D"/>
        </w:rPr>
        <w:t>a</w:t>
      </w:r>
      <w:r>
        <w:rPr>
          <w:color w:val="AFD08B"/>
        </w:rPr>
        <w:t>a</w:t>
      </w:r>
      <w:r>
        <w:rPr>
          <w:color w:val="ABCE8A"/>
        </w:rPr>
        <w:t>a</w:t>
      </w:r>
      <w:r>
        <w:rPr>
          <w:color w:val="A8CE88"/>
        </w:rPr>
        <w:t>a</w:t>
      </w:r>
      <w:r>
        <w:rPr>
          <w:color w:val="A3CE83"/>
        </w:rPr>
        <w:t>a</w:t>
      </w:r>
      <w:r>
        <w:rPr>
          <w:color w:val="A1CE83"/>
        </w:rPr>
        <w:t>a</w:t>
      </w:r>
      <w:r>
        <w:rPr>
          <w:color w:val="9ECE82"/>
        </w:rPr>
        <w:t>a</w:t>
      </w:r>
      <w:r>
        <w:rPr>
          <w:color w:val="98CB81"/>
        </w:rPr>
        <w:t>a</w:t>
      </w:r>
      <w:r>
        <w:rPr>
          <w:color w:val="91C87E"/>
        </w:rPr>
        <w:t>a</w:t>
      </w:r>
      <w:r>
        <w:rPr>
          <w:color w:val="8BC67E"/>
        </w:rPr>
        <w:t>a</w:t>
      </w:r>
      <w:r>
        <w:rPr>
          <w:color w:val="87C67F"/>
        </w:rPr>
        <w:t>a</w:t>
      </w:r>
      <w:r>
        <w:rPr>
          <w:color w:val="82C67F"/>
        </w:rPr>
        <w:t>a</w:t>
      </w:r>
      <w:r>
        <w:rPr>
          <w:color w:val="7EC47F"/>
        </w:rPr>
        <w:t>a</w:t>
      </w:r>
      <w:r>
        <w:rPr>
          <w:color w:val="79C17F"/>
        </w:rPr>
        <w:t>a</w:t>
      </w:r>
      <w:r>
        <w:rPr>
          <w:color w:val="74BF7C"/>
        </w:rPr>
        <w:t>a</w:t>
      </w:r>
      <w:r>
        <w:rPr>
          <w:color w:val="71BE7D"/>
        </w:rPr>
        <w:t>a</w:t>
      </w:r>
      <w:r>
        <w:rPr>
          <w:color w:val="6ABC7A"/>
        </w:rPr>
        <w:t>a</w:t>
      </w:r>
      <w:r>
        <w:rPr>
          <w:color w:val="66BB78"/>
        </w:rPr>
        <w:t>a</w:t>
      </w:r>
      <w:r>
        <w:rPr>
          <w:color w:val="63B978"/>
        </w:rPr>
        <w:t>a</w:t>
      </w:r>
      <w:r>
        <w:rPr>
          <w:color w:val="5FB676"/>
        </w:rPr>
        <w:t>a</w:t>
      </w:r>
      <w:r>
        <w:rPr>
          <w:color w:val="59B373"/>
        </w:rPr>
        <w:t>a</w:t>
      </w:r>
      <w:r>
        <w:rPr>
          <w:color w:val="57B274"/>
        </w:rPr>
        <w:t>a</w:t>
      </w:r>
      <w:r>
        <w:rPr>
          <w:color w:val="54B273"/>
        </w:rPr>
        <w:t>a</w:t>
      </w:r>
      <w:r>
        <w:rPr>
          <w:color w:val="50B273"/>
        </w:rPr>
        <w:t>a</w:t>
      </w:r>
      <w:r>
        <w:rPr>
          <w:color w:val="4CAE71"/>
        </w:rPr>
        <w:t>a</w:t>
      </w:r>
      <w:r>
        <w:rPr>
          <w:color w:val="47AB6F"/>
        </w:rPr>
        <w:t>a</w:t>
      </w:r>
      <w:r>
        <w:rPr>
          <w:color w:val="44AA6F"/>
        </w:rPr>
        <w:t>a</w:t>
      </w:r>
      <w:r>
        <w:rPr>
          <w:color w:val="42AA6F"/>
        </w:rPr>
        <w:t>a</w:t>
      </w:r>
      <w:r>
        <w:rPr>
          <w:color w:val="41A971"/>
        </w:rPr>
        <w:t>a</w:t>
      </w:r>
      <w:r>
        <w:rPr>
          <w:color w:val="3DA671"/>
        </w:rPr>
        <w:t>a</w:t>
      </w:r>
      <w:r>
        <w:rPr>
          <w:color w:val="3AA471"/>
        </w:rPr>
        <w:t>a</w:t>
      </w:r>
      <w:r>
        <w:rPr>
          <w:color w:val="38A26E"/>
        </w:rPr>
        <w:t>a</w:t>
      </w:r>
      <w:r>
        <w:rPr>
          <w:color w:val="359F6E"/>
        </w:rPr>
        <w:t>a</w:t>
      </w:r>
      <w:r>
        <w:rPr>
          <w:color w:val="339C6B"/>
        </w:rPr>
        <w:t>a</w:t>
      </w:r>
      <w:r>
        <w:rPr>
          <w:color w:val="329B6A"/>
        </w:rPr>
        <w:t>a</w:t>
      </w:r>
      <w:r>
        <w:rPr>
          <w:color w:val="30996A"/>
        </w:rPr>
        <w:t>a</w:t>
      </w:r>
      <w:r>
        <w:rPr>
          <w:color w:val="2F9869"/>
        </w:rPr>
        <w:t>a</w:t>
      </w:r>
      <w:r>
        <w:rPr>
          <w:color w:val="2E9769"/>
        </w:rPr>
        <w:t>a</w:t>
      </w:r>
      <w:r>
        <w:rPr>
          <w:color w:val="2D9668"/>
        </w:rPr>
        <w:t>a</w:t>
      </w:r>
      <w:r>
        <w:rPr>
          <w:color w:val="2B9466"/>
        </w:rPr>
        <w:t>a</w:t>
      </w:r>
      <w:r>
        <w:rPr>
          <w:color w:val="2A9365"/>
        </w:rPr>
        <w:t>a</w:t>
      </w:r>
      <w:r>
        <w:rPr>
          <w:color w:val="2A9367"/>
        </w:rPr>
        <w:t>a</w:t>
      </w:r>
      <w:r>
        <w:rPr>
          <w:color w:val="299166"/>
        </w:rPr>
        <w:t>a</w:t>
      </w:r>
      <w:r>
        <w:rPr>
          <w:color w:val="278F64"/>
        </w:rPr>
        <w:t>a</w:t>
      </w:r>
      <w:r>
        <w:rPr>
          <w:color w:val="258D62"/>
        </w:rPr>
        <w:t>a</w:t>
      </w:r>
      <w:r>
        <w:rPr>
          <w:color w:val="258D62"/>
        </w:rPr>
        <w:t>a</w:t>
      </w:r>
      <w:r>
        <w:rPr>
          <w:color w:val="268E63"/>
        </w:rPr>
        <w:t>a</w:t>
      </w:r>
      <w:r>
        <w:rPr>
          <w:color w:val="258D62"/>
        </w:rPr>
        <w:t>a</w:t>
      </w:r>
      <w:r>
        <w:rPr>
          <w:color w:val="238B60"/>
        </w:rPr>
        <w:t>a</w:t>
      </w:r>
      <w:r>
        <w:rPr>
          <w:color w:val="238B60"/>
        </w:rPr>
        <w:t>a</w:t>
      </w:r>
      <w:r>
        <w:rPr>
          <w:color w:val="228A5F"/>
        </w:rPr>
        <w:t>a</w:t>
      </w:r>
      <w:r>
        <w:rPr>
          <w:color w:val="21895E"/>
        </w:rPr>
        <w:t>a</w:t>
      </w:r>
      <w:r>
        <w:rPr>
          <w:color w:val="21895E"/>
        </w:rPr>
        <w:t>a</w:t>
      </w:r>
      <w:r>
        <w:rPr>
          <w:color w:val="21895E"/>
        </w:rPr>
        <w:t>a</w:t>
      </w:r>
      <w:r>
        <w:rPr>
          <w:color w:val="1F8860"/>
        </w:rPr>
        <w:t>a</w:t>
      </w:r>
      <w:r>
        <w:rPr>
          <w:color w:val="1F8860"/>
        </w:rPr>
        <w:t>a</w:t>
      </w:r>
      <w:r>
        <w:rPr>
          <w:color w:val="1E875F"/>
        </w:rPr>
        <w:t>a</w:t>
      </w:r>
      <w:r>
        <w:rPr>
          <w:color w:val="20865F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20845E"/>
        </w:rPr>
        <w:t>a</w:t>
      </w:r>
      <w:r>
        <w:rPr>
          <w:color w:val="1E825C"/>
        </w:rPr>
        <w:t>a</w:t>
      </w:r>
      <w:r>
        <w:rPr>
          <w:color w:val="1C805A"/>
        </w:rPr>
        <w:t>a</w:t>
      </w:r>
      <w:r>
        <w:rPr>
          <w:color w:val="1D7F59"/>
        </w:rPr>
        <w:t>a</w:t>
      </w:r>
      <w:r>
        <w:rPr>
          <w:color w:val="1C7E58"/>
        </w:rPr>
        <w:t>a</w:t>
      </w:r>
      <w:r>
        <w:rPr>
          <w:color w:val="1C7E58"/>
        </w:rPr>
        <w:t>a</w:t>
      </w:r>
      <w:r>
        <w:rPr>
          <w:color w:val="1B7A58"/>
        </w:rPr>
        <w:t>a</w:t>
      </w:r>
      <w:r>
        <w:rPr>
          <w:color w:val="1B7A58"/>
        </w:rPr>
        <w:t>a</w:t>
      </w:r>
      <w:r>
        <w:rPr>
          <w:color w:val="1B7A58"/>
        </w:rPr>
        <w:t>a</w:t>
      </w:r>
      <w:r>
        <w:rPr>
          <w:color w:val="1B7A58"/>
        </w:rPr>
        <w:t>a</w:t>
      </w:r>
      <w:r>
        <w:rPr>
          <w:color w:val="1B7A58"/>
        </w:rPr>
        <w:t>a</w:t>
      </w:r>
      <w:r>
        <w:rPr>
          <w:color w:val="1B7A58"/>
        </w:rPr>
        <w:t>a</w:t>
      </w:r>
      <w:r>
        <w:rPr>
          <w:color w:val="1B7A58"/>
        </w:rPr>
        <w:t>a</w:t>
      </w:r>
      <w:r>
        <w:rPr>
          <w:color w:val="1C7B59"/>
        </w:rPr>
        <w:t>a</w:t>
      </w:r>
      <w:r>
        <w:rPr>
          <w:color w:val="1C7B59"/>
        </w:rPr>
        <w:t>a</w:t>
      </w:r>
      <w:r>
        <w:rPr>
          <w:color w:val="1B7A58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A7957"/>
        </w:rPr>
        <w:t>a</w:t>
      </w:r>
      <w:r>
        <w:rPr>
          <w:color w:val="1D7859"/>
        </w:rPr>
        <w:t>a</w:t>
      </w:r>
      <w:r>
        <w:rPr>
          <w:color w:val="1C7758"/>
        </w:rPr>
        <w:t>a</w:t>
      </w:r>
      <w:r>
        <w:rPr>
          <w:color w:val="1C7758"/>
        </w:rPr>
        <w:t>a</w:t>
      </w:r>
      <w:r>
        <w:rPr>
          <w:color w:val="1C7557"/>
        </w:rPr>
        <w:t>a</w:t>
      </w:r>
      <w:r>
        <w:rPr>
          <w:color w:val="1C7557"/>
        </w:rPr>
        <w:t>a</w:t>
      </w:r>
      <w:r>
        <w:rPr>
          <w:color w:val="1C7557"/>
        </w:rPr>
        <w:t>a</w:t>
      </w:r>
      <w:r>
        <w:rPr>
          <w:color w:val="1D7356"/>
        </w:rPr>
        <w:t>a</w:t>
      </w:r>
      <w:r>
        <w:rPr>
          <w:color w:val="1D7356"/>
        </w:rPr>
        <w:t>a</w:t>
      </w:r>
      <w:r>
        <w:rPr>
          <w:color w:val="1E7356"/>
        </w:rPr>
        <w:t>a</w:t>
      </w:r>
      <w:r>
        <w:rPr>
          <w:color w:val="1F7457"/>
        </w:rPr>
        <w:t>a</w:t>
      </w:r>
      <w:r>
        <w:rPr>
          <w:color w:val="1F7457"/>
        </w:rPr>
        <w:t>a</w:t>
      </w:r>
      <w:r>
        <w:rPr>
          <w:color w:val="1F7457"/>
        </w:rPr>
        <w:t>a</w:t>
      </w:r>
      <w:r>
        <w:rPr>
          <w:color w:val="207558"/>
        </w:rPr>
        <w:t>a</w:t>
      </w:r>
      <w:r>
        <w:rPr>
          <w:color w:val="207558"/>
        </w:rPr>
        <w:t>a</w:t>
      </w:r>
      <w:r>
        <w:rPr>
          <w:color w:val="1F7457"/>
        </w:rPr>
        <w:t>a</w:t>
      </w:r>
      <w:r>
        <w:rPr>
          <w:color w:val="1F7457"/>
        </w:rPr>
        <w:t>a</w:t>
      </w:r>
      <w:r>
        <w:rPr>
          <w:color w:val="1E7356"/>
        </w:rPr>
        <w:t>a</w:t>
      </w:r>
      <w:r>
        <w:rPr>
          <w:color w:val="1E7258"/>
        </w:rPr>
        <w:t>a</w:t>
      </w:r>
      <w:r>
        <w:rPr>
          <w:color w:val="1E7259"/>
        </w:rPr>
        <w:t>a</w:t>
      </w:r>
      <w:r>
        <w:rPr>
          <w:color w:val="1F735B"/>
        </w:rPr>
        <w:t>a</w:t>
      </w:r>
      <w:r>
        <w:rPr>
          <w:color w:val="1E725A"/>
        </w:rPr>
        <w:t>a</w:t>
      </w:r>
      <w:r>
        <w:rPr>
          <w:color w:val="1D7159"/>
        </w:rPr>
        <w:t>a</w:t>
      </w:r>
      <w:r>
        <w:rPr>
          <w:color w:val="1C7059"/>
        </w:rPr>
        <w:t>a</w:t>
      </w:r>
      <w:r>
        <w:rPr>
          <w:color w:val="1B6F58"/>
        </w:rPr>
        <w:t>a</w:t>
      </w:r>
      <w:r>
        <w:rPr>
          <w:color w:val="1B6E58"/>
        </w:rPr>
        <w:t>a</w:t>
      </w:r>
      <w:r>
        <w:rPr>
          <w:color w:val="196A57"/>
        </w:rPr>
        <w:t>a</w:t>
      </w:r>
      <w:r>
        <w:rPr>
          <w:color w:val="196A57"/>
        </w:rPr>
        <w:t>a</w:t>
      </w:r>
      <w:r>
        <w:rPr>
          <w:color w:val="196A57"/>
        </w:rPr>
        <w:t>a</w:t>
      </w:r>
      <w:r>
        <w:rPr>
          <w:color w:val="1A6956"/>
        </w:rPr>
        <w:t>a</w:t>
      </w:r>
      <w:r>
        <w:rPr>
          <w:color w:val="1A6956"/>
        </w:rPr>
        <w:t>a</w:t>
      </w:r>
      <w:r>
        <w:rPr>
          <w:color w:val="196855"/>
        </w:rPr>
        <w:t>a</w:t>
      </w:r>
      <w:r>
        <w:rPr>
          <w:color w:val="1A6755"/>
        </w:rPr>
        <w:t>a</w:t>
      </w:r>
      <w:r>
        <w:rPr>
          <w:color w:val="196654"/>
        </w:rPr>
        <w:t>a</w:t>
      </w:r>
      <w:r>
        <w:rPr>
          <w:color w:val="176452"/>
        </w:rPr>
        <w:t>a</w:t>
      </w:r>
      <w:r>
        <w:rPr>
          <w:color w:val="186352"/>
        </w:rPr>
        <w:t>a</w:t>
      </w:r>
      <w:r>
        <w:rPr>
          <w:color w:val="196352"/>
        </w:rPr>
        <w:t>a</w:t>
      </w:r>
      <w:r>
        <w:rPr>
          <w:color w:val="1A6453"/>
        </w:rPr>
        <w:t>a</w:t>
      </w:r>
      <w:r>
        <w:rPr>
          <w:color w:val="1A6253"/>
        </w:rPr>
        <w:t>a</w:t>
      </w:r>
      <w:r>
        <w:rPr>
          <w:color w:val="1A6153"/>
        </w:rPr>
        <w:t>a</w:t>
      </w:r>
      <w:r>
        <w:rPr>
          <w:color w:val="1A6053"/>
        </w:rPr>
        <w:t>a</w:t>
      </w:r>
      <w:r>
        <w:rPr>
          <w:color w:val="1A5F52"/>
        </w:rPr>
        <w:t>a</w:t>
      </w:r>
      <w:r>
        <w:rPr>
          <w:color w:val="1A5E51"/>
        </w:rPr>
        <w:t>a</w:t>
      </w:r>
      <w:r>
        <w:rPr>
          <w:color w:val="1A5E51"/>
        </w:rPr>
        <w:t>a</w:t>
      </w:r>
      <w:r>
        <w:rPr>
          <w:color w:val="1B5D51"/>
        </w:rPr>
        <w:t>a</w:t>
      </w:r>
      <w:r>
        <w:rPr>
          <w:color w:val="1B5D51"/>
        </w:rPr>
        <w:t>a</w:t>
      </w:r>
      <w:r>
        <w:rPr>
          <w:color w:val="1D5C51"/>
        </w:rPr>
        <w:t>a</w:t>
      </w:r>
      <w:r>
        <w:rPr>
          <w:color w:val="1C5B50"/>
        </w:rPr>
        <w:t>a</w:t>
      </w:r>
      <w:r>
        <w:rPr>
          <w:color w:val="1C5B50"/>
        </w:rPr>
        <w:t>a</w:t>
      </w:r>
      <w:r>
        <w:rPr>
          <w:color w:val="1B5A4F"/>
        </w:rPr>
        <w:t>a</w:t>
      </w:r>
      <w:r>
        <w:rPr>
          <w:color w:val="1B5A4F"/>
        </w:rPr>
        <w:t>a</w:t>
      </w:r>
      <w:r>
        <w:rPr>
          <w:color w:val="195B51"/>
        </w:rPr>
        <w:t>a</w:t>
      </w:r>
      <w:r>
        <w:rPr>
          <w:color w:val="1A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9554D"/>
        </w:rPr>
        <w:t>a</w:t>
      </w:r>
      <w:r>
        <w:rPr>
          <w:color w:val="19554D"/>
        </w:rPr>
        <w:t>a</w:t>
      </w:r>
      <w:r>
        <w:rPr>
          <w:color w:val="18544C"/>
        </w:rPr>
        <w:t>a</w:t>
      </w:r>
      <w:r>
        <w:rPr>
          <w:color w:val="1A534C"/>
        </w:rPr>
        <w:t>a</w:t>
      </w:r>
      <w:r>
        <w:rPr>
          <w:color w:val="1D524D"/>
        </w:rPr>
        <w:t>a</w:t>
      </w:r>
      <w:r>
        <w:rPr>
          <w:color w:val="1F5450"/>
        </w:rPr>
        <w:t>a</w:t>
      </w:r>
      <w:r>
        <w:rPr>
          <w:color w:val="18534D"/>
        </w:rPr>
        <w:t>a</w:t>
      </w:r>
      <w:r>
        <w:rPr>
          <w:color w:val="15564C"/>
        </w:rPr>
        <w:t>a</w:t>
      </w:r>
      <w:r>
        <w:rPr>
          <w:color w:val="1B5B50"/>
        </w:rPr>
        <w:t>a</w:t>
      </w:r>
      <w:r>
        <w:rPr>
          <w:color w:val="154A40"/>
        </w:rPr>
        <w:t>a</w:t>
      </w:r>
      <w:r>
        <w:rPr>
          <w:color w:val="072721"/>
        </w:rPr>
        <w:t>a</w:t>
      </w:r>
      <w:r>
        <w:rPr>
          <w:color w:val="000B09"/>
        </w:rPr>
        <w:t>a</w:t>
      </w:r>
      <w:r>
        <w:rPr>
          <w:color w:val="010405"/>
        </w:rPr>
        <w:t>a</w:t>
      </w:r>
      <w:r>
        <w:rPr>
          <w:color w:val="020101"/>
        </w:rPr>
        <w:t>a</w:t>
      </w:r>
      <w:r>
        <w:rPr>
          <w:color w:val="0001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20106"/>
        </w:rPr>
        <w:t>a</w:t>
      </w:r>
      <w:r>
        <w:rPr>
          <w:color w:val="020104"/>
        </w:rPr>
        <w:t>a</w:t>
      </w:r>
      <w:r>
        <w:rPr>
          <w:color w:val="030103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1"/>
        </w:rPr>
        <w:t>a</w:t>
      </w:r>
      <w:r>
        <w:rPr>
          <w:color w:val="050101"/>
        </w:rPr>
        <w:t>a</w:t>
      </w:r>
      <w:r>
        <w:rPr>
          <w:color w:val="040101"/>
        </w:rPr>
        <w:t>a</w:t>
      </w:r>
      <w:r>
        <w:rPr>
          <w:color w:val="050101"/>
        </w:rPr>
        <w:t>a</w:t>
      </w:r>
      <w:r>
        <w:rPr>
          <w:color w:val="050102"/>
        </w:rPr>
        <w:t>a</w:t>
      </w:r>
      <w:r>
        <w:rPr>
          <w:color w:val="020106"/>
        </w:rPr>
        <w:t>a</w:t>
      </w:r>
      <w:r>
        <w:rPr>
          <w:color w:val="01030D"/>
        </w:rPr>
        <w:t>a</w:t>
      </w:r>
      <w:r>
        <w:rPr>
          <w:color w:val="04070F"/>
        </w:rPr>
        <w:t>a</w:t>
      </w:r>
      <w:r>
        <w:rPr>
          <w:color w:val="050103"/>
        </w:rPr>
        <w:t>a</w:t>
      </w:r>
      <w:r>
        <w:rPr>
          <w:color w:val="110101"/>
        </w:rPr>
        <w:t>a</w:t>
      </w:r>
      <w:r>
        <w:rPr>
          <w:color w:val="6C4D3E"/>
        </w:rPr>
        <w:t>a</w:t>
      </w:r>
      <w:r>
        <w:rPr>
          <w:color w:val="BE937E"/>
        </w:rPr>
        <w:t>a</w:t>
      </w:r>
      <w:r>
        <w:rPr>
          <w:color w:val="C79178"/>
        </w:rPr>
        <w:t>a</w:t>
      </w:r>
      <w:r>
        <w:rPr>
          <w:color w:val="CB8F73"/>
        </w:rPr>
        <w:t>a</w:t>
      </w:r>
      <w:r>
        <w:rPr>
          <w:color w:val="CE8E72"/>
        </w:rPr>
        <w:t>a</w:t>
      </w:r>
      <w:r>
        <w:rPr>
          <w:color w:val="CE8E73"/>
        </w:rPr>
        <w:t>a</w:t>
      </w:r>
      <w:r>
        <w:rPr>
          <w:color w:val="CC8E75"/>
        </w:rPr>
        <w:t>a</w:t>
      </w:r>
      <w:r>
        <w:rPr>
          <w:color w:val="CC8E77"/>
        </w:rPr>
        <w:t>a</w:t>
      </w:r>
      <w:r>
        <w:rPr>
          <w:color w:val="CC9077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A8E76"/>
        </w:rPr>
        <w:t>a</w:t>
      </w:r>
      <w:r>
        <w:rPr>
          <w:color w:val="CB8F77"/>
        </w:rPr>
        <w:t>a</w:t>
      </w:r>
      <w:r>
        <w:rPr>
          <w:color w:val="CB8F77"/>
        </w:rPr>
        <w:t>a</w:t>
      </w:r>
      <w:r>
        <w:rPr>
          <w:color w:val="CC9078"/>
        </w:rPr>
        <w:t>a</w:t>
      </w:r>
      <w:r>
        <w:rPr>
          <w:color w:val="CC9078"/>
        </w:rPr>
        <w:t>a</w:t>
      </w:r>
      <w:r>
        <w:rPr>
          <w:color w:val="CC9078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A9179"/>
        </w:rPr>
        <w:t>a</w:t>
      </w:r>
      <w:r>
        <w:rPr>
          <w:color w:val="C89179"/>
        </w:rPr>
        <w:t>a</w:t>
      </w:r>
      <w:r>
        <w:rPr>
          <w:color w:val="C8927A"/>
        </w:rPr>
        <w:t>a</w:t>
      </w:r>
      <w:r>
        <w:rPr>
          <w:color w:val="C8927A"/>
        </w:rPr>
        <w:t>a</w:t>
      </w:r>
      <w:r>
        <w:rPr>
          <w:color w:val="C9937B"/>
        </w:rPr>
        <w:t>a</w:t>
      </w:r>
      <w:r>
        <w:rPr>
          <w:color w:val="CA947C"/>
        </w:rPr>
        <w:t>a</w:t>
      </w:r>
      <w:r>
        <w:rPr>
          <w:color w:val="C9937B"/>
        </w:rPr>
        <w:t>a</w:t>
      </w:r>
      <w:r>
        <w:rPr>
          <w:color w:val="C8927A"/>
        </w:rPr>
        <w:t>a</w:t>
      </w:r>
      <w:r>
        <w:rPr>
          <w:color w:val="C9937B"/>
        </w:rPr>
        <w:t>a</w:t>
      </w:r>
      <w:r>
        <w:rPr>
          <w:color w:val="C9937B"/>
        </w:rPr>
        <w:t>a</w:t>
      </w:r>
      <w:r>
        <w:rPr>
          <w:color w:val="CB957D"/>
        </w:rPr>
        <w:t>a</w:t>
      </w:r>
      <w:r>
        <w:rPr>
          <w:color w:val="CC967E"/>
        </w:rPr>
        <w:t>a</w:t>
      </w:r>
    </w:p>
    <w:p>
      <w:r>
        <w:rPr>
          <w:color w:val="2CB975"/>
        </w:rPr>
        <w:t>a</w:t>
      </w:r>
      <w:r>
        <w:rPr>
          <w:color w:val="2CB975"/>
        </w:rPr>
        <w:t>a</w:t>
      </w:r>
      <w:r>
        <w:rPr>
          <w:color w:val="2CB975"/>
        </w:rPr>
        <w:t>a</w:t>
      </w:r>
      <w:r>
        <w:rPr>
          <w:color w:val="2CBA79"/>
        </w:rPr>
        <w:t>a</w:t>
      </w:r>
      <w:r>
        <w:rPr>
          <w:color w:val="2CBB7C"/>
        </w:rPr>
        <w:t>a</w:t>
      </w:r>
      <w:r>
        <w:rPr>
          <w:color w:val="2DBA7D"/>
        </w:rPr>
        <w:t>a</w:t>
      </w:r>
      <w:r>
        <w:rPr>
          <w:color w:val="2CBB7C"/>
        </w:rPr>
        <w:t>a</w:t>
      </w:r>
      <w:r>
        <w:rPr>
          <w:color w:val="2DBB7C"/>
        </w:rPr>
        <w:t>a</w:t>
      </w:r>
      <w:r>
        <w:rPr>
          <w:color w:val="2DBB7D"/>
        </w:rPr>
        <w:t>a</w:t>
      </w:r>
      <w:r>
        <w:rPr>
          <w:color w:val="2CBB7C"/>
        </w:rPr>
        <w:t>a</w:t>
      </w:r>
      <w:r>
        <w:rPr>
          <w:color w:val="2CBA7C"/>
        </w:rPr>
        <w:t>a</w:t>
      </w:r>
      <w:r>
        <w:rPr>
          <w:color w:val="2CBA7C"/>
        </w:rPr>
        <w:t>a</w:t>
      </w:r>
      <w:r>
        <w:rPr>
          <w:color w:val="2BBA7B"/>
        </w:rPr>
        <w:t>a</w:t>
      </w:r>
      <w:r>
        <w:rPr>
          <w:color w:val="2CB97C"/>
        </w:rPr>
        <w:t>a</w:t>
      </w:r>
      <w:r>
        <w:rPr>
          <w:color w:val="2CBA7B"/>
        </w:rPr>
        <w:t>a</w:t>
      </w:r>
      <w:r>
        <w:rPr>
          <w:color w:val="2CB97C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EBA7F"/>
        </w:rPr>
        <w:t>a</w:t>
      </w:r>
      <w:r>
        <w:rPr>
          <w:color w:val="2DBB7F"/>
        </w:rPr>
        <w:t>a</w:t>
      </w:r>
      <w:r>
        <w:rPr>
          <w:color w:val="2CBC7F"/>
        </w:rPr>
        <w:t>a</w:t>
      </w:r>
      <w:r>
        <w:rPr>
          <w:color w:val="2DBD80"/>
        </w:rPr>
        <w:t>a</w:t>
      </w:r>
      <w:r>
        <w:rPr>
          <w:color w:val="2EBD80"/>
        </w:rPr>
        <w:t>a</w:t>
      </w:r>
      <w:r>
        <w:rPr>
          <w:color w:val="2FBD81"/>
        </w:rPr>
        <w:t>a</w:t>
      </w:r>
      <w:r>
        <w:rPr>
          <w:color w:val="2FBD81"/>
        </w:rPr>
        <w:t>a</w:t>
      </w:r>
      <w:r>
        <w:rPr>
          <w:color w:val="2FBB80"/>
        </w:rPr>
        <w:t>a</w:t>
      </w:r>
      <w:r>
        <w:rPr>
          <w:color w:val="2FBB80"/>
        </w:rPr>
        <w:t>a</w:t>
      </w:r>
      <w:r>
        <w:rPr>
          <w:color w:val="2EBA7F"/>
        </w:rPr>
        <w:t>a</w:t>
      </w:r>
      <w:r>
        <w:rPr>
          <w:color w:val="2DBB7F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30BC81"/>
        </w:rPr>
        <w:t>a</w:t>
      </w:r>
      <w:r>
        <w:rPr>
          <w:color w:val="30BF83"/>
        </w:rPr>
        <w:t>a</w:t>
      </w:r>
      <w:r>
        <w:rPr>
          <w:color w:val="27B87D"/>
        </w:rPr>
        <w:t>a</w:t>
      </w:r>
      <w:r>
        <w:rPr>
          <w:color w:val="3AB985"/>
        </w:rPr>
        <w:t>a</w:t>
      </w:r>
      <w:r>
        <w:rPr>
          <w:color w:val="2B835D"/>
        </w:rPr>
        <w:t>a</w:t>
      </w:r>
      <w:r>
        <w:rPr>
          <w:color w:val="031E0C"/>
        </w:rPr>
        <w:t>a</w:t>
      </w:r>
      <w:r>
        <w:rPr>
          <w:color w:val="050803"/>
        </w:rPr>
        <w:t>a</w:t>
      </w:r>
      <w:r>
        <w:rPr>
          <w:color w:val="070101"/>
        </w:rPr>
        <w:t>a</w:t>
      </w:r>
      <w:r>
        <w:rPr>
          <w:color w:val="080506"/>
        </w:rPr>
        <w:t>a</w:t>
      </w:r>
      <w:r>
        <w:rPr>
          <w:color w:val="020303"/>
        </w:rPr>
        <w:t>a</w:t>
      </w:r>
      <w:r>
        <w:rPr>
          <w:color w:val="040708"/>
        </w:rPr>
        <w:t>a</w:t>
      </w:r>
      <w:r>
        <w:rPr>
          <w:color w:val="050104"/>
        </w:rPr>
        <w:t>a</w:t>
      </w:r>
      <w:r>
        <w:rPr>
          <w:color w:val="06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0"/>
        </w:rPr>
        <w:t>a</w:t>
      </w:r>
      <w:r>
        <w:rPr>
          <w:color w:val="0A0705"/>
        </w:rPr>
        <w:t>a</w:t>
      </w:r>
      <w:r>
        <w:rPr>
          <w:color w:val="050203"/>
        </w:rPr>
        <w:t>a</w:t>
      </w:r>
      <w:r>
        <w:rPr>
          <w:color w:val="010106"/>
        </w:rPr>
        <w:t>a</w:t>
      </w:r>
      <w:r>
        <w:rPr>
          <w:color w:val="070B0D"/>
        </w:rPr>
        <w:t>a</w:t>
      </w:r>
      <w:r>
        <w:rPr>
          <w:color w:val="030B03"/>
        </w:rPr>
        <w:t>a</w:t>
      </w:r>
      <w:r>
        <w:rPr>
          <w:color w:val="4B5E44"/>
        </w:rPr>
        <w:t>a</w:t>
      </w:r>
      <w:r>
        <w:rPr>
          <w:color w:val="BDD9AA"/>
        </w:rPr>
        <w:t>a</w:t>
      </w:r>
      <w:r>
        <w:rPr>
          <w:color w:val="BEE09F"/>
        </w:rPr>
        <w:t>a</w:t>
      </w:r>
      <w:r>
        <w:rPr>
          <w:color w:val="B8DE92"/>
        </w:rPr>
        <w:t>a</w:t>
      </w:r>
      <w:r>
        <w:rPr>
          <w:color w:val="BEE798"/>
        </w:rPr>
        <w:t>a</w:t>
      </w:r>
      <w:r>
        <w:rPr>
          <w:color w:val="BDE79B"/>
        </w:rPr>
        <w:t>a</w:t>
      </w:r>
      <w:r>
        <w:rPr>
          <w:color w:val="BDE69D"/>
        </w:rPr>
        <w:t>a</w:t>
      </w:r>
      <w:r>
        <w:rPr>
          <w:color w:val="C6E59F"/>
        </w:rPr>
        <w:t>a</w:t>
      </w:r>
      <w:r>
        <w:rPr>
          <w:color w:val="C8E59D"/>
        </w:rPr>
        <w:t>a</w:t>
      </w:r>
      <w:r>
        <w:rPr>
          <w:color w:val="C7E59D"/>
        </w:rPr>
        <w:t>a</w:t>
      </w:r>
      <w:r>
        <w:rPr>
          <w:color w:val="C8E69C"/>
        </w:rPr>
        <w:t>a</w:t>
      </w:r>
      <w:r>
        <w:rPr>
          <w:color w:val="CAE79B"/>
        </w:rPr>
        <w:t>a</w:t>
      </w:r>
      <w:r>
        <w:rPr>
          <w:color w:val="CCE798"/>
        </w:rPr>
        <w:t>a</w:t>
      </w:r>
      <w:r>
        <w:rPr>
          <w:color w:val="D0E899"/>
        </w:rPr>
        <w:t>a</w:t>
      </w:r>
      <w:r>
        <w:rPr>
          <w:color w:val="CCE199"/>
        </w:rPr>
        <w:t>a</w:t>
      </w:r>
      <w:r>
        <w:rPr>
          <w:color w:val="C9D59F"/>
        </w:rPr>
        <w:t>a</w:t>
      </w:r>
      <w:r>
        <w:rPr>
          <w:color w:val="44492F"/>
        </w:rPr>
        <w:t>a</w:t>
      </w:r>
      <w:r>
        <w:rPr>
          <w:color w:val="050301"/>
        </w:rPr>
        <w:t>a</w:t>
      </w:r>
      <w:r>
        <w:rPr>
          <w:color w:val="0C0413"/>
        </w:rPr>
        <w:t>a</w:t>
      </w:r>
      <w:r>
        <w:rPr>
          <w:color w:val="05000C"/>
        </w:rPr>
        <w:t>a</w:t>
      </w:r>
      <w:r>
        <w:rPr>
          <w:color w:val="040105"/>
        </w:rPr>
        <w:t>a</w:t>
      </w:r>
      <w:r>
        <w:rPr>
          <w:color w:val="020104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10301"/>
        </w:rPr>
        <w:t>a</w:t>
      </w:r>
      <w:r>
        <w:rPr>
          <w:color w:val="000600"/>
        </w:rPr>
        <w:t>a</w:t>
      </w:r>
      <w:r>
        <w:rPr>
          <w:color w:val="46502F"/>
        </w:rPr>
        <w:t>a</w:t>
      </w:r>
      <w:r>
        <w:rPr>
          <w:color w:val="D1DFAE"/>
        </w:rPr>
        <w:t>a</w:t>
      </w:r>
      <w:r>
        <w:rPr>
          <w:color w:val="D4E6A9"/>
        </w:rPr>
        <w:t>a</w:t>
      </w:r>
      <w:r>
        <w:rPr>
          <w:color w:val="CFE2A0"/>
        </w:rPr>
        <w:t>a</w:t>
      </w:r>
      <w:r>
        <w:rPr>
          <w:color w:val="D0E5A0"/>
        </w:rPr>
        <w:t>a</w:t>
      </w:r>
      <w:r>
        <w:rPr>
          <w:color w:val="D0E6A0"/>
        </w:rPr>
        <w:t>a</w:t>
      </w:r>
      <w:r>
        <w:rPr>
          <w:color w:val="D1E59E"/>
        </w:rPr>
        <w:t>a</w:t>
      </w:r>
      <w:r>
        <w:rPr>
          <w:color w:val="D1E59D"/>
        </w:rPr>
        <w:t>a</w:t>
      </w:r>
      <w:r>
        <w:rPr>
          <w:color w:val="D2E59E"/>
        </w:rPr>
        <w:t>a</w:t>
      </w:r>
      <w:r>
        <w:rPr>
          <w:color w:val="D2E59E"/>
        </w:rPr>
        <w:t>a</w:t>
      </w:r>
      <w:r>
        <w:rPr>
          <w:color w:val="D1E59D"/>
        </w:rPr>
        <w:t>a</w:t>
      </w:r>
      <w:r>
        <w:rPr>
          <w:color w:val="D2E59E"/>
        </w:rPr>
        <w:t>a</w:t>
      </w:r>
      <w:r>
        <w:rPr>
          <w:color w:val="D2E59E"/>
        </w:rPr>
        <w:t>a</w:t>
      </w:r>
      <w:r>
        <w:rPr>
          <w:color w:val="D2E69E"/>
        </w:rPr>
        <w:t>a</w:t>
      </w:r>
      <w:r>
        <w:rPr>
          <w:color w:val="D3E59F"/>
        </w:rPr>
        <w:t>a</w:t>
      </w:r>
      <w:r>
        <w:rPr>
          <w:color w:val="D2E69F"/>
        </w:rPr>
        <w:t>a</w:t>
      </w:r>
      <w:r>
        <w:rPr>
          <w:color w:val="D2E69F"/>
        </w:rPr>
        <w:t>a</w:t>
      </w:r>
      <w:r>
        <w:rPr>
          <w:color w:val="D3E59F"/>
        </w:rPr>
        <w:t>a</w:t>
      </w:r>
      <w:r>
        <w:rPr>
          <w:color w:val="D2E69E"/>
        </w:rPr>
        <w:t>a</w:t>
      </w:r>
      <w:r>
        <w:rPr>
          <w:color w:val="D3E69C"/>
        </w:rPr>
        <w:t>a</w:t>
      </w:r>
      <w:r>
        <w:rPr>
          <w:color w:val="D3E79C"/>
        </w:rPr>
        <w:t>a</w:t>
      </w:r>
      <w:r>
        <w:rPr>
          <w:color w:val="D1E69B"/>
        </w:rPr>
        <w:t>a</w:t>
      </w:r>
      <w:r>
        <w:rPr>
          <w:color w:val="D1E59B"/>
        </w:rPr>
        <w:t>a</w:t>
      </w:r>
      <w:r>
        <w:rPr>
          <w:color w:val="D1E59A"/>
        </w:rPr>
        <w:t>a</w:t>
      </w:r>
      <w:r>
        <w:rPr>
          <w:color w:val="D0E59A"/>
        </w:rPr>
        <w:t>a</w:t>
      </w:r>
      <w:r>
        <w:rPr>
          <w:color w:val="D2E59B"/>
        </w:rPr>
        <w:t>a</w:t>
      </w:r>
      <w:r>
        <w:rPr>
          <w:color w:val="D2E69B"/>
        </w:rPr>
        <w:t>a</w:t>
      </w:r>
      <w:r>
        <w:rPr>
          <w:color w:val="D1E69B"/>
        </w:rPr>
        <w:t>a</w:t>
      </w:r>
      <w:r>
        <w:rPr>
          <w:color w:val="D2E59B"/>
        </w:rPr>
        <w:t>a</w:t>
      </w:r>
      <w:r>
        <w:rPr>
          <w:color w:val="D1E69B"/>
        </w:rPr>
        <w:t>a</w:t>
      </w:r>
      <w:r>
        <w:rPr>
          <w:color w:val="D2E59B"/>
        </w:rPr>
        <w:t>a</w:t>
      </w:r>
      <w:r>
        <w:rPr>
          <w:color w:val="D2E49A"/>
        </w:rPr>
        <w:t>a</w:t>
      </w:r>
      <w:r>
        <w:rPr>
          <w:color w:val="D3E399"/>
        </w:rPr>
        <w:t>a</w:t>
      </w:r>
      <w:r>
        <w:rPr>
          <w:color w:val="D3E399"/>
        </w:rPr>
        <w:t>a</w:t>
      </w:r>
      <w:r>
        <w:rPr>
          <w:color w:val="D3E39A"/>
        </w:rPr>
        <w:t>a</w:t>
      </w:r>
      <w:r>
        <w:rPr>
          <w:color w:val="D3E399"/>
        </w:rPr>
        <w:t>a</w:t>
      </w:r>
      <w:r>
        <w:rPr>
          <w:color w:val="D3E39A"/>
        </w:rPr>
        <w:t>a</w:t>
      </w:r>
      <w:r>
        <w:rPr>
          <w:color w:val="D3E399"/>
        </w:rPr>
        <w:t>a</w:t>
      </w:r>
      <w:r>
        <w:rPr>
          <w:color w:val="D3E399"/>
        </w:rPr>
        <w:t>a</w:t>
      </w:r>
      <w:r>
        <w:rPr>
          <w:color w:val="D3E39A"/>
        </w:rPr>
        <w:t>a</w:t>
      </w:r>
      <w:r>
        <w:rPr>
          <w:color w:val="D3E399"/>
        </w:rPr>
        <w:t>a</w:t>
      </w:r>
      <w:r>
        <w:rPr>
          <w:color w:val="D3E399"/>
        </w:rPr>
        <w:t>a</w:t>
      </w:r>
      <w:r>
        <w:rPr>
          <w:color w:val="D3E39A"/>
        </w:rPr>
        <w:t>a</w:t>
      </w:r>
      <w:r>
        <w:rPr>
          <w:color w:val="D3E399"/>
        </w:rPr>
        <w:t>a</w:t>
      </w:r>
      <w:r>
        <w:rPr>
          <w:color w:val="D1E197"/>
        </w:rPr>
        <w:t>a</w:t>
      </w:r>
      <w:r>
        <w:rPr>
          <w:color w:val="D1E198"/>
        </w:rPr>
        <w:t>a</w:t>
      </w:r>
      <w:r>
        <w:rPr>
          <w:color w:val="D1E197"/>
        </w:rPr>
        <w:t>a</w:t>
      </w:r>
      <w:r>
        <w:rPr>
          <w:color w:val="D1E198"/>
        </w:rPr>
        <w:t>a</w:t>
      </w:r>
      <w:r>
        <w:rPr>
          <w:color w:val="D1E197"/>
        </w:rPr>
        <w:t>a</w:t>
      </w:r>
      <w:r>
        <w:rPr>
          <w:color w:val="D1E197"/>
        </w:rPr>
        <w:t>a</w:t>
      </w:r>
      <w:r>
        <w:rPr>
          <w:color w:val="D1E198"/>
        </w:rPr>
        <w:t>a</w:t>
      </w:r>
      <w:r>
        <w:rPr>
          <w:color w:val="D1E197"/>
        </w:rPr>
        <w:t>a</w:t>
      </w:r>
      <w:r>
        <w:rPr>
          <w:color w:val="D1E197"/>
        </w:rPr>
        <w:t>a</w:t>
      </w:r>
      <w:r>
        <w:rPr>
          <w:color w:val="D1E198"/>
        </w:rPr>
        <w:t>a</w:t>
      </w:r>
      <w:r>
        <w:rPr>
          <w:color w:val="D1E197"/>
        </w:rPr>
        <w:t>a</w:t>
      </w:r>
      <w:r>
        <w:rPr>
          <w:color w:val="D1E197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1E196"/>
        </w:rPr>
        <w:t>a</w:t>
      </w:r>
      <w:r>
        <w:rPr>
          <w:color w:val="D0E095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F94"/>
        </w:rPr>
        <w:t>a</w:t>
      </w:r>
      <w:r>
        <w:rPr>
          <w:color w:val="CFDE93"/>
        </w:rPr>
        <w:t>a</w:t>
      </w:r>
      <w:r>
        <w:rPr>
          <w:color w:val="CFDE93"/>
        </w:rPr>
        <w:t>a</w:t>
      </w:r>
      <w:r>
        <w:rPr>
          <w:color w:val="CDDD92"/>
        </w:rPr>
        <w:t>a</w:t>
      </w:r>
      <w:r>
        <w:rPr>
          <w:color w:val="CEDD92"/>
        </w:rPr>
        <w:t>a</w:t>
      </w:r>
      <w:r>
        <w:rPr>
          <w:color w:val="CCDC91"/>
        </w:rPr>
        <w:t>a</w:t>
      </w:r>
      <w:r>
        <w:rPr>
          <w:color w:val="CBDD91"/>
        </w:rPr>
        <w:t>a</w:t>
      </w:r>
      <w:r>
        <w:rPr>
          <w:color w:val="CADD91"/>
        </w:rPr>
        <w:t>a</w:t>
      </w:r>
      <w:r>
        <w:rPr>
          <w:color w:val="CADE91"/>
        </w:rPr>
        <w:t>a</w:t>
      </w:r>
      <w:r>
        <w:rPr>
          <w:color w:val="CADE91"/>
        </w:rPr>
        <w:t>a</w:t>
      </w:r>
      <w:r>
        <w:rPr>
          <w:color w:val="C8DD90"/>
        </w:rPr>
        <w:t>a</w:t>
      </w:r>
      <w:r>
        <w:rPr>
          <w:color w:val="C6DD8F"/>
        </w:rPr>
        <w:t>a</w:t>
      </w:r>
      <w:r>
        <w:rPr>
          <w:color w:val="C5DB8F"/>
        </w:rPr>
        <w:t>a</w:t>
      </w:r>
      <w:r>
        <w:rPr>
          <w:color w:val="C4D990"/>
        </w:rPr>
        <w:t>a</w:t>
      </w:r>
      <w:r>
        <w:rPr>
          <w:color w:val="C3D991"/>
        </w:rPr>
        <w:t>a</w:t>
      </w:r>
      <w:r>
        <w:rPr>
          <w:color w:val="C2D792"/>
        </w:rPr>
        <w:t>a</w:t>
      </w:r>
      <w:r>
        <w:rPr>
          <w:color w:val="C1D691"/>
        </w:rPr>
        <w:t>a</w:t>
      </w:r>
      <w:r>
        <w:rPr>
          <w:color w:val="BED690"/>
        </w:rPr>
        <w:t>a</w:t>
      </w:r>
      <w:r>
        <w:rPr>
          <w:color w:val="BBD591"/>
        </w:rPr>
        <w:t>a</w:t>
      </w:r>
      <w:r>
        <w:rPr>
          <w:color w:val="BAD590"/>
        </w:rPr>
        <w:t>a</w:t>
      </w:r>
      <w:r>
        <w:rPr>
          <w:color w:val="B7D58F"/>
        </w:rPr>
        <w:t>a</w:t>
      </w:r>
      <w:r>
        <w:rPr>
          <w:color w:val="B5D28F"/>
        </w:rPr>
        <w:t>a</w:t>
      </w:r>
      <w:r>
        <w:rPr>
          <w:color w:val="B2D18D"/>
        </w:rPr>
        <w:t>a</w:t>
      </w:r>
      <w:r>
        <w:rPr>
          <w:color w:val="B0D08B"/>
        </w:rPr>
        <w:t>a</w:t>
      </w:r>
      <w:r>
        <w:rPr>
          <w:color w:val="ADCE8B"/>
        </w:rPr>
        <w:t>a</w:t>
      </w:r>
      <w:r>
        <w:rPr>
          <w:color w:val="A9CF88"/>
        </w:rPr>
        <w:t>a</w:t>
      </w:r>
      <w:r>
        <w:rPr>
          <w:color w:val="A3CD82"/>
        </w:rPr>
        <w:t>a</w:t>
      </w:r>
      <w:r>
        <w:rPr>
          <w:color w:val="A2CE83"/>
        </w:rPr>
        <w:t>a</w:t>
      </w:r>
      <w:r>
        <w:rPr>
          <w:color w:val="9FCE84"/>
        </w:rPr>
        <w:t>a</w:t>
      </w:r>
      <w:r>
        <w:rPr>
          <w:color w:val="99CB82"/>
        </w:rPr>
        <w:t>a</w:t>
      </w:r>
      <w:r>
        <w:rPr>
          <w:color w:val="92C87E"/>
        </w:rPr>
        <w:t>a</w:t>
      </w:r>
      <w:r>
        <w:rPr>
          <w:color w:val="8BC57D"/>
        </w:rPr>
        <w:t>a</w:t>
      </w:r>
      <w:r>
        <w:rPr>
          <w:color w:val="88C57F"/>
        </w:rPr>
        <w:t>a</w:t>
      </w:r>
      <w:r>
        <w:rPr>
          <w:color w:val="84C57F"/>
        </w:rPr>
        <w:t>a</w:t>
      </w:r>
      <w:r>
        <w:rPr>
          <w:color w:val="7EC47E"/>
        </w:rPr>
        <w:t>a</w:t>
      </w:r>
      <w:r>
        <w:rPr>
          <w:color w:val="79C27E"/>
        </w:rPr>
        <w:t>a</w:t>
      </w:r>
      <w:r>
        <w:rPr>
          <w:color w:val="74BF7C"/>
        </w:rPr>
        <w:t>a</w:t>
      </w:r>
      <w:r>
        <w:rPr>
          <w:color w:val="71BE7C"/>
        </w:rPr>
        <w:t>a</w:t>
      </w:r>
      <w:r>
        <w:rPr>
          <w:color w:val="6ABC79"/>
        </w:rPr>
        <w:t>a</w:t>
      </w:r>
      <w:r>
        <w:rPr>
          <w:color w:val="66BB78"/>
        </w:rPr>
        <w:t>a</w:t>
      </w:r>
      <w:r>
        <w:rPr>
          <w:color w:val="63B978"/>
        </w:rPr>
        <w:t>a</w:t>
      </w:r>
      <w:r>
        <w:rPr>
          <w:color w:val="5FB676"/>
        </w:rPr>
        <w:t>a</w:t>
      </w:r>
      <w:r>
        <w:rPr>
          <w:color w:val="5AB373"/>
        </w:rPr>
        <w:t>a</w:t>
      </w:r>
      <w:r>
        <w:rPr>
          <w:color w:val="58B274"/>
        </w:rPr>
        <w:t>a</w:t>
      </w:r>
      <w:r>
        <w:rPr>
          <w:color w:val="55B273"/>
        </w:rPr>
        <w:t>a</w:t>
      </w:r>
      <w:r>
        <w:rPr>
          <w:color w:val="51B273"/>
        </w:rPr>
        <w:t>a</w:t>
      </w:r>
      <w:r>
        <w:rPr>
          <w:color w:val="4CAE71"/>
        </w:rPr>
        <w:t>a</w:t>
      </w:r>
      <w:r>
        <w:rPr>
          <w:color w:val="47AB6E"/>
        </w:rPr>
        <w:t>a</w:t>
      </w:r>
      <w:r>
        <w:rPr>
          <w:color w:val="44A96D"/>
        </w:rPr>
        <w:t>a</w:t>
      </w:r>
      <w:r>
        <w:rPr>
          <w:color w:val="42AA6F"/>
        </w:rPr>
        <w:t>a</w:t>
      </w:r>
      <w:r>
        <w:rPr>
          <w:color w:val="41A871"/>
        </w:rPr>
        <w:t>a</w:t>
      </w:r>
      <w:r>
        <w:rPr>
          <w:color w:val="3DA571"/>
        </w:rPr>
        <w:t>a</w:t>
      </w:r>
      <w:r>
        <w:rPr>
          <w:color w:val="3BA370"/>
        </w:rPr>
        <w:t>a</w:t>
      </w:r>
      <w:r>
        <w:rPr>
          <w:color w:val="39A16E"/>
        </w:rPr>
        <w:t>a</w:t>
      </w:r>
      <w:r>
        <w:rPr>
          <w:color w:val="379F6E"/>
        </w:rPr>
        <w:t>a</w:t>
      </w:r>
      <w:r>
        <w:rPr>
          <w:color w:val="349C6B"/>
        </w:rPr>
        <w:t>a</w:t>
      </w:r>
      <w:r>
        <w:rPr>
          <w:color w:val="339B6A"/>
        </w:rPr>
        <w:t>a</w:t>
      </w:r>
      <w:r>
        <w:rPr>
          <w:color w:val="319869"/>
        </w:rPr>
        <w:t>a</w:t>
      </w:r>
      <w:r>
        <w:rPr>
          <w:color w:val="319869"/>
        </w:rPr>
        <w:t>a</w:t>
      </w:r>
      <w:r>
        <w:rPr>
          <w:color w:val="2F9669"/>
        </w:rPr>
        <w:t>a</w:t>
      </w:r>
      <w:r>
        <w:rPr>
          <w:color w:val="2E9568"/>
        </w:rPr>
        <w:t>a</w:t>
      </w:r>
      <w:r>
        <w:rPr>
          <w:color w:val="2C9366"/>
        </w:rPr>
        <w:t>a</w:t>
      </w:r>
      <w:r>
        <w:rPr>
          <w:color w:val="2B9265"/>
        </w:rPr>
        <w:t>a</w:t>
      </w:r>
      <w:r>
        <w:rPr>
          <w:color w:val="2C9367"/>
        </w:rPr>
        <w:t>a</w:t>
      </w:r>
      <w:r>
        <w:rPr>
          <w:color w:val="2A9166"/>
        </w:rPr>
        <w:t>a</w:t>
      </w:r>
      <w:r>
        <w:rPr>
          <w:color w:val="288F64"/>
        </w:rPr>
        <w:t>a</w:t>
      </w:r>
      <w:r>
        <w:rPr>
          <w:color w:val="268D62"/>
        </w:rPr>
        <w:t>a</w:t>
      </w:r>
      <w:r>
        <w:rPr>
          <w:color w:val="268D62"/>
        </w:rPr>
        <w:t>a</w:t>
      </w:r>
      <w:r>
        <w:rPr>
          <w:color w:val="278E63"/>
        </w:rPr>
        <w:t>a</w:t>
      </w:r>
      <w:r>
        <w:rPr>
          <w:color w:val="268D62"/>
        </w:rPr>
        <w:t>a</w:t>
      </w:r>
      <w:r>
        <w:rPr>
          <w:color w:val="248B60"/>
        </w:rPr>
        <w:t>a</w:t>
      </w:r>
      <w:r>
        <w:rPr>
          <w:color w:val="248B60"/>
        </w:rPr>
        <w:t>a</w:t>
      </w:r>
      <w:r>
        <w:rPr>
          <w:color w:val="238A5F"/>
        </w:rPr>
        <w:t>a</w:t>
      </w:r>
      <w:r>
        <w:rPr>
          <w:color w:val="23895E"/>
        </w:rPr>
        <w:t>a</w:t>
      </w:r>
      <w:r>
        <w:rPr>
          <w:color w:val="23885E"/>
        </w:rPr>
        <w:t>a</w:t>
      </w:r>
      <w:r>
        <w:rPr>
          <w:color w:val="22895E"/>
        </w:rPr>
        <w:t>a</w:t>
      </w:r>
      <w:r>
        <w:rPr>
          <w:color w:val="20885F"/>
        </w:rPr>
        <w:t>a</w:t>
      </w:r>
      <w:r>
        <w:rPr>
          <w:color w:val="1F8860"/>
        </w:rPr>
        <w:t>a</w:t>
      </w:r>
      <w:r>
        <w:rPr>
          <w:color w:val="1E875E"/>
        </w:rPr>
        <w:t>a</w:t>
      </w:r>
      <w:r>
        <w:rPr>
          <w:color w:val="20865F"/>
        </w:rPr>
        <w:t>a</w:t>
      </w:r>
      <w:r>
        <w:rPr>
          <w:color w:val="1F855E"/>
        </w:rPr>
        <w:t>a</w:t>
      </w:r>
      <w:r>
        <w:rPr>
          <w:color w:val="1F855E"/>
        </w:rPr>
        <w:t>a</w:t>
      </w:r>
      <w:r>
        <w:rPr>
          <w:color w:val="20845E"/>
        </w:rPr>
        <w:t>a</w:t>
      </w:r>
      <w:r>
        <w:rPr>
          <w:color w:val="1E835C"/>
        </w:rPr>
        <w:t>a</w:t>
      </w:r>
      <w:r>
        <w:rPr>
          <w:color w:val="1C815A"/>
        </w:rPr>
        <w:t>a</w:t>
      </w:r>
      <w:r>
        <w:rPr>
          <w:color w:val="1D7F59"/>
        </w:rPr>
        <w:t>a</w:t>
      </w:r>
      <w:r>
        <w:rPr>
          <w:color w:val="1C7E57"/>
        </w:rPr>
        <w:t>a</w:t>
      </w:r>
      <w:r>
        <w:rPr>
          <w:color w:val="1C7E58"/>
        </w:rPr>
        <w:t>a</w:t>
      </w:r>
      <w:r>
        <w:rPr>
          <w:color w:val="1B7B57"/>
        </w:rPr>
        <w:t>a</w:t>
      </w:r>
      <w:r>
        <w:rPr>
          <w:color w:val="1C7A58"/>
        </w:rPr>
        <w:t>a</w:t>
      </w:r>
      <w:r>
        <w:rPr>
          <w:color w:val="1C7A58"/>
        </w:rPr>
        <w:t>a</w:t>
      </w:r>
      <w:r>
        <w:rPr>
          <w:color w:val="1C7A58"/>
        </w:rPr>
        <w:t>a</w:t>
      </w:r>
      <w:r>
        <w:rPr>
          <w:color w:val="1C7A58"/>
        </w:rPr>
        <w:t>a</w:t>
      </w:r>
      <w:r>
        <w:rPr>
          <w:color w:val="1C7A58"/>
        </w:rPr>
        <w:t>a</w:t>
      </w:r>
      <w:r>
        <w:rPr>
          <w:color w:val="1C7A58"/>
        </w:rPr>
        <w:t>a</w:t>
      </w:r>
      <w:r>
        <w:rPr>
          <w:color w:val="1D7B59"/>
        </w:rPr>
        <w:t>a</w:t>
      </w:r>
      <w:r>
        <w:rPr>
          <w:color w:val="1D7B59"/>
        </w:rPr>
        <w:t>a</w:t>
      </w:r>
      <w:r>
        <w:rPr>
          <w:color w:val="1C7A58"/>
        </w:rPr>
        <w:t>a</w:t>
      </w:r>
      <w:r>
        <w:rPr>
          <w:color w:val="1B7957"/>
        </w:rPr>
        <w:t>a</w:t>
      </w:r>
      <w:r>
        <w:rPr>
          <w:color w:val="1B7957"/>
        </w:rPr>
        <w:t>a</w:t>
      </w:r>
      <w:r>
        <w:rPr>
          <w:color w:val="1B7957"/>
        </w:rPr>
        <w:t>a</w:t>
      </w:r>
      <w:r>
        <w:rPr>
          <w:color w:val="1D7858"/>
        </w:rPr>
        <w:t>a</w:t>
      </w:r>
      <w:r>
        <w:rPr>
          <w:color w:val="1D7858"/>
        </w:rPr>
        <w:t>a</w:t>
      </w:r>
      <w:r>
        <w:rPr>
          <w:color w:val="1C7757"/>
        </w:rPr>
        <w:t>a</w:t>
      </w:r>
      <w:r>
        <w:rPr>
          <w:color w:val="1D7657"/>
        </w:rPr>
        <w:t>a</w:t>
      </w:r>
      <w:r>
        <w:rPr>
          <w:color w:val="1C7556"/>
        </w:rPr>
        <w:t>a</w:t>
      </w:r>
      <w:r>
        <w:rPr>
          <w:color w:val="1C7556"/>
        </w:rPr>
        <w:t>a</w:t>
      </w:r>
      <w:r>
        <w:rPr>
          <w:color w:val="207758"/>
        </w:rPr>
        <w:t>a</w:t>
      </w:r>
      <w:r>
        <w:rPr>
          <w:color w:val="217759"/>
        </w:rPr>
        <w:t>a</w:t>
      </w:r>
      <w:r>
        <w:rPr>
          <w:color w:val="23785A"/>
        </w:rPr>
        <w:t>a</w:t>
      </w:r>
      <w:r>
        <w:rPr>
          <w:color w:val="24795B"/>
        </w:rPr>
        <w:t>a</w:t>
      </w:r>
      <w:r>
        <w:rPr>
          <w:color w:val="257A5B"/>
        </w:rPr>
        <w:t>a</w:t>
      </w:r>
      <w:r>
        <w:rPr>
          <w:color w:val="267B5C"/>
        </w:rPr>
        <w:t>a</w:t>
      </w:r>
      <w:r>
        <w:rPr>
          <w:color w:val="267B5C"/>
        </w:rPr>
        <w:t>a</w:t>
      </w:r>
      <w:r>
        <w:rPr>
          <w:color w:val="257A5B"/>
        </w:rPr>
        <w:t>a</w:t>
      </w:r>
      <w:r>
        <w:rPr>
          <w:color w:val="257A5B"/>
        </w:rPr>
        <w:t>a</w:t>
      </w:r>
      <w:r>
        <w:rPr>
          <w:color w:val="257A5B"/>
        </w:rPr>
        <w:t>a</w:t>
      </w:r>
      <w:r>
        <w:rPr>
          <w:color w:val="24795B"/>
        </w:rPr>
        <w:t>a</w:t>
      </w:r>
      <w:r>
        <w:rPr>
          <w:color w:val="24795C"/>
        </w:rPr>
        <w:t>a</w:t>
      </w:r>
      <w:r>
        <w:rPr>
          <w:color w:val="24795D"/>
        </w:rPr>
        <w:t>a</w:t>
      </w:r>
      <w:r>
        <w:rPr>
          <w:color w:val="257A5F"/>
        </w:rPr>
        <w:t>a</w:t>
      </w:r>
      <w:r>
        <w:rPr>
          <w:color w:val="24795E"/>
        </w:rPr>
        <w:t>a</w:t>
      </w:r>
      <w:r>
        <w:rPr>
          <w:color w:val="23775E"/>
        </w:rPr>
        <w:t>a</w:t>
      </w:r>
      <w:r>
        <w:rPr>
          <w:color w:val="22765D"/>
        </w:rPr>
        <w:t>a</w:t>
      </w:r>
      <w:r>
        <w:rPr>
          <w:color w:val="21755D"/>
        </w:rPr>
        <w:t>a</w:t>
      </w:r>
      <w:r>
        <w:rPr>
          <w:color w:val="20745D"/>
        </w:rPr>
        <w:t>a</w:t>
      </w:r>
      <w:r>
        <w:rPr>
          <w:color w:val="1B6C57"/>
        </w:rPr>
        <w:t>a</w:t>
      </w:r>
      <w:r>
        <w:rPr>
          <w:color w:val="1B6C57"/>
        </w:rPr>
        <w:t>a</w:t>
      </w:r>
      <w:r>
        <w:rPr>
          <w:color w:val="1A6C57"/>
        </w:rPr>
        <w:t>a</w:t>
      </w:r>
      <w:r>
        <w:rPr>
          <w:color w:val="1C6B56"/>
        </w:rPr>
        <w:t>a</w:t>
      </w:r>
      <w:r>
        <w:rPr>
          <w:color w:val="1B6A56"/>
        </w:rPr>
        <w:t>a</w:t>
      </w:r>
      <w:r>
        <w:rPr>
          <w:color w:val="1B6A55"/>
        </w:rPr>
        <w:t>a</w:t>
      </w:r>
      <w:r>
        <w:rPr>
          <w:color w:val="1B6854"/>
        </w:rPr>
        <w:t>a</w:t>
      </w:r>
      <w:r>
        <w:rPr>
          <w:color w:val="196653"/>
        </w:rPr>
        <w:t>a</w:t>
      </w:r>
      <w:r>
        <w:rPr>
          <w:color w:val="186451"/>
        </w:rPr>
        <w:t>a</w:t>
      </w:r>
      <w:r>
        <w:rPr>
          <w:color w:val="186350"/>
        </w:rPr>
        <w:t>a</w:t>
      </w:r>
      <w:r>
        <w:rPr>
          <w:color w:val="196451"/>
        </w:rPr>
        <w:t>a</w:t>
      </w:r>
      <w:r>
        <w:rPr>
          <w:color w:val="1B6453"/>
        </w:rPr>
        <w:t>a</w:t>
      </w:r>
      <w:r>
        <w:rPr>
          <w:color w:val="1A6253"/>
        </w:rPr>
        <w:t>a</w:t>
      </w:r>
      <w:r>
        <w:rPr>
          <w:color w:val="1A6153"/>
        </w:rPr>
        <w:t>a</w:t>
      </w:r>
      <w:r>
        <w:rPr>
          <w:color w:val="1C6053"/>
        </w:rPr>
        <w:t>a</w:t>
      </w:r>
      <w:r>
        <w:rPr>
          <w:color w:val="1B5F52"/>
        </w:rPr>
        <w:t>a</w:t>
      </w:r>
      <w:r>
        <w:rPr>
          <w:color w:val="1A5E51"/>
        </w:rPr>
        <w:t>a</w:t>
      </w:r>
      <w:r>
        <w:rPr>
          <w:color w:val="1B5D51"/>
        </w:rPr>
        <w:t>a</w:t>
      </w:r>
      <w:r>
        <w:rPr>
          <w:color w:val="1B5D51"/>
        </w:rPr>
        <w:t>a</w:t>
      </w:r>
      <w:r>
        <w:rPr>
          <w:color w:val="1B5D51"/>
        </w:rPr>
        <w:t>a</w:t>
      </w:r>
      <w:r>
        <w:rPr>
          <w:color w:val="1D5C51"/>
        </w:rPr>
        <w:t>a</w:t>
      </w:r>
      <w:r>
        <w:rPr>
          <w:color w:val="1C5B50"/>
        </w:rPr>
        <w:t>a</w:t>
      </w:r>
      <w:r>
        <w:rPr>
          <w:color w:val="1C5B50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A5A51"/>
        </w:rPr>
        <w:t>a</w:t>
      </w:r>
      <w:r>
        <w:rPr>
          <w:color w:val="1B5A51"/>
        </w:rPr>
        <w:t>a</w:t>
      </w:r>
      <w:r>
        <w:rPr>
          <w:color w:val="1A5950"/>
        </w:rPr>
        <w:t>a</w:t>
      </w:r>
      <w:r>
        <w:rPr>
          <w:color w:val="1A5950"/>
        </w:rPr>
        <w:t>a</w:t>
      </w:r>
      <w:r>
        <w:rPr>
          <w:color w:val="19584F"/>
        </w:rPr>
        <w:t>a</w:t>
      </w:r>
      <w:r>
        <w:rPr>
          <w:color w:val="1A574F"/>
        </w:rPr>
        <w:t>a</w:t>
      </w:r>
      <w:r>
        <w:rPr>
          <w:color w:val="19564E"/>
        </w:rPr>
        <w:t>a</w:t>
      </w:r>
      <w:r>
        <w:rPr>
          <w:color w:val="19564E"/>
        </w:rPr>
        <w:t>a</w:t>
      </w:r>
      <w:r>
        <w:rPr>
          <w:color w:val="19554D"/>
        </w:rPr>
        <w:t>a</w:t>
      </w:r>
      <w:r>
        <w:rPr>
          <w:color w:val="19554D"/>
        </w:rPr>
        <w:t>a</w:t>
      </w:r>
      <w:r>
        <w:rPr>
          <w:color w:val="18544C"/>
        </w:rPr>
        <w:t>a</w:t>
      </w:r>
      <w:r>
        <w:rPr>
          <w:color w:val="1A534C"/>
        </w:rPr>
        <w:t>a</w:t>
      </w:r>
      <w:r>
        <w:rPr>
          <w:color w:val="1D504C"/>
        </w:rPr>
        <w:t>a</w:t>
      </w:r>
      <w:r>
        <w:rPr>
          <w:color w:val="215350"/>
        </w:rPr>
        <w:t>a</w:t>
      </w:r>
      <w:r>
        <w:rPr>
          <w:color w:val="1D5750"/>
        </w:rPr>
        <w:t>a</w:t>
      </w:r>
      <w:r>
        <w:rPr>
          <w:color w:val="17574E"/>
        </w:rPr>
        <w:t>a</w:t>
      </w:r>
      <w:r>
        <w:rPr>
          <w:color w:val="185A4F"/>
        </w:rPr>
        <w:t>a</w:t>
      </w:r>
      <w:r>
        <w:rPr>
          <w:color w:val="1C544A"/>
        </w:rPr>
        <w:t>a</w:t>
      </w:r>
      <w:r>
        <w:rPr>
          <w:color w:val="143932"/>
        </w:rPr>
        <w:t>a</w:t>
      </w:r>
      <w:r>
        <w:rPr>
          <w:color w:val="00100D"/>
        </w:rPr>
        <w:t>a</w:t>
      </w:r>
      <w:r>
        <w:rPr>
          <w:color w:val="000607"/>
        </w:rPr>
        <w:t>a</w:t>
      </w:r>
      <w:r>
        <w:rPr>
          <w:color w:val="000001"/>
        </w:rPr>
        <w:t>a</w:t>
      </w:r>
      <w:r>
        <w:rPr>
          <w:color w:val="000000"/>
        </w:rPr>
        <w:t>a</w:t>
      </w:r>
      <w:r>
        <w:rPr>
          <w:color w:val="000300"/>
        </w:rPr>
        <w:t>a</w:t>
      </w:r>
      <w:r>
        <w:rPr>
          <w:color w:val="0105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7"/>
        </w:rPr>
        <w:t>a</w:t>
      </w:r>
      <w:r>
        <w:rPr>
          <w:color w:val="010206"/>
        </w:rPr>
        <w:t>a</w:t>
      </w:r>
      <w:r>
        <w:rPr>
          <w:color w:val="020105"/>
        </w:rPr>
        <w:t>a</w:t>
      </w:r>
      <w:r>
        <w:rPr>
          <w:color w:val="030104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1"/>
        </w:rPr>
        <w:t>a</w:t>
      </w:r>
      <w:r>
        <w:rPr>
          <w:color w:val="020106"/>
        </w:rPr>
        <w:t>a</w:t>
      </w:r>
      <w:r>
        <w:rPr>
          <w:color w:val="020811"/>
        </w:rPr>
        <w:t>a</w:t>
      </w:r>
      <w:r>
        <w:rPr>
          <w:color w:val="01040C"/>
        </w:rPr>
        <w:t>a</w:t>
      </w:r>
      <w:r>
        <w:rPr>
          <w:color w:val="050307"/>
        </w:rPr>
        <w:t>a</w:t>
      </w:r>
      <w:r>
        <w:rPr>
          <w:color w:val="0A0000"/>
        </w:rPr>
        <w:t>a</w:t>
      </w:r>
      <w:r>
        <w:rPr>
          <w:color w:val="351B12"/>
        </w:rPr>
        <w:t>a</w:t>
      </w:r>
      <w:r>
        <w:rPr>
          <w:color w:val="976F5D"/>
        </w:rPr>
        <w:t>a</w:t>
      </w:r>
      <w:r>
        <w:rPr>
          <w:color w:val="C4917A"/>
        </w:rPr>
        <w:t>a</w:t>
      </w:r>
      <w:r>
        <w:rPr>
          <w:color w:val="CB8F74"/>
        </w:rPr>
        <w:t>a</w:t>
      </w:r>
      <w:r>
        <w:rPr>
          <w:color w:val="CE8E72"/>
        </w:rPr>
        <w:t>a</w:t>
      </w:r>
      <w:r>
        <w:rPr>
          <w:color w:val="CE8E74"/>
        </w:rPr>
        <w:t>a</w:t>
      </w:r>
      <w:r>
        <w:rPr>
          <w:color w:val="CC8E76"/>
        </w:rPr>
        <w:t>a</w:t>
      </w:r>
      <w:r>
        <w:rPr>
          <w:color w:val="CA8F79"/>
        </w:rPr>
        <w:t>a</w:t>
      </w:r>
      <w:r>
        <w:rPr>
          <w:color w:val="CB9078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D9175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A8E76"/>
        </w:rPr>
        <w:t>a</w:t>
      </w:r>
      <w:r>
        <w:rPr>
          <w:color w:val="CA8E76"/>
        </w:rPr>
        <w:t>a</w:t>
      </w:r>
      <w:r>
        <w:rPr>
          <w:color w:val="CB8F77"/>
        </w:rPr>
        <w:t>a</w:t>
      </w:r>
      <w:r>
        <w:rPr>
          <w:color w:val="CB8F77"/>
        </w:rPr>
        <w:t>a</w:t>
      </w:r>
      <w:r>
        <w:rPr>
          <w:color w:val="CC9078"/>
        </w:rPr>
        <w:t>a</w:t>
      </w:r>
      <w:r>
        <w:rPr>
          <w:color w:val="CC9078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  <w:r>
        <w:rPr>
          <w:color w:val="CB917A"/>
        </w:rPr>
        <w:t>a</w:t>
      </w:r>
      <w:r>
        <w:rPr>
          <w:color w:val="C8927A"/>
        </w:rPr>
        <w:t>a</w:t>
      </w:r>
      <w:r>
        <w:rPr>
          <w:color w:val="C9917A"/>
        </w:rPr>
        <w:t>a</w:t>
      </w:r>
      <w:r>
        <w:rPr>
          <w:color w:val="C8927A"/>
        </w:rPr>
        <w:t>a</w:t>
      </w:r>
      <w:r>
        <w:rPr>
          <w:color w:val="C8927A"/>
        </w:rPr>
        <w:t>a</w:t>
      </w:r>
      <w:r>
        <w:rPr>
          <w:color w:val="C9927A"/>
        </w:rPr>
        <w:t>a</w:t>
      </w:r>
      <w:r>
        <w:rPr>
          <w:color w:val="C8927A"/>
        </w:rPr>
        <w:t>a</w:t>
      </w:r>
      <w:r>
        <w:rPr>
          <w:color w:val="C79079"/>
        </w:rPr>
        <w:t>a</w:t>
      </w:r>
      <w:r>
        <w:rPr>
          <w:color w:val="C9927B"/>
        </w:rPr>
        <w:t>a</w:t>
      </w:r>
      <w:r>
        <w:rPr>
          <w:color w:val="CB957D"/>
        </w:rPr>
        <w:t>a</w:t>
      </w:r>
      <w:r>
        <w:rPr>
          <w:color w:val="CC957E"/>
        </w:rPr>
        <w:t>a</w:t>
      </w:r>
      <w:r>
        <w:rPr>
          <w:color w:val="CC957E"/>
        </w:rPr>
        <w:t>a</w:t>
      </w:r>
    </w:p>
    <w:p>
      <w:r>
        <w:rPr>
          <w:color w:val="2EB976"/>
        </w:rPr>
        <w:t>a</w:t>
      </w:r>
      <w:r>
        <w:rPr>
          <w:color w:val="2EB976"/>
        </w:rPr>
        <w:t>a</w:t>
      </w:r>
      <w:r>
        <w:rPr>
          <w:color w:val="2EB976"/>
        </w:rPr>
        <w:t>a</w:t>
      </w:r>
      <w:r>
        <w:rPr>
          <w:color w:val="2EB977"/>
        </w:rPr>
        <w:t>a</w:t>
      </w:r>
      <w:r>
        <w:rPr>
          <w:color w:val="2EBB79"/>
        </w:rPr>
        <w:t>a</w:t>
      </w:r>
      <w:r>
        <w:rPr>
          <w:color w:val="2FB97B"/>
        </w:rPr>
        <w:t>a</w:t>
      </w:r>
      <w:r>
        <w:rPr>
          <w:color w:val="2EBB7A"/>
        </w:rPr>
        <w:t>a</w:t>
      </w:r>
      <w:r>
        <w:rPr>
          <w:color w:val="2EBA7A"/>
        </w:rPr>
        <w:t>a</w:t>
      </w:r>
      <w:r>
        <w:rPr>
          <w:color w:val="2FB97B"/>
        </w:rPr>
        <w:t>a</w:t>
      </w:r>
      <w:r>
        <w:rPr>
          <w:color w:val="2EBB79"/>
        </w:rPr>
        <w:t>a</w:t>
      </w:r>
      <w:r>
        <w:rPr>
          <w:color w:val="2EBA7A"/>
        </w:rPr>
        <w:t>a</w:t>
      </w:r>
      <w:r>
        <w:rPr>
          <w:color w:val="2EBA7A"/>
        </w:rPr>
        <w:t>a</w:t>
      </w:r>
      <w:r>
        <w:rPr>
          <w:color w:val="2EBB79"/>
        </w:rPr>
        <w:t>a</w:t>
      </w:r>
      <w:r>
        <w:rPr>
          <w:color w:val="2FB97B"/>
        </w:rPr>
        <w:t>a</w:t>
      </w:r>
      <w:r>
        <w:rPr>
          <w:color w:val="2EBA7A"/>
        </w:rPr>
        <w:t>a</w:t>
      </w:r>
      <w:r>
        <w:rPr>
          <w:color w:val="2EBA7B"/>
        </w:rPr>
        <w:t>a</w:t>
      </w:r>
      <w:r>
        <w:rPr>
          <w:color w:val="2FBB7E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CBB7F"/>
        </w:rPr>
        <w:t>a</w:t>
      </w:r>
      <w:r>
        <w:rPr>
          <w:color w:val="2BBC7E"/>
        </w:rPr>
        <w:t>a</w:t>
      </w:r>
      <w:r>
        <w:rPr>
          <w:color w:val="29BC7E"/>
        </w:rPr>
        <w:t>a</w:t>
      </w:r>
      <w:r>
        <w:rPr>
          <w:color w:val="29BD7F"/>
        </w:rPr>
        <w:t>a</w:t>
      </w:r>
      <w:r>
        <w:rPr>
          <w:color w:val="29BE80"/>
        </w:rPr>
        <w:t>a</w:t>
      </w:r>
      <w:r>
        <w:rPr>
          <w:color w:val="2DBD80"/>
        </w:rPr>
        <w:t>a</w:t>
      </w:r>
      <w:r>
        <w:rPr>
          <w:color w:val="2EBC80"/>
        </w:rPr>
        <w:t>a</w:t>
      </w:r>
      <w:r>
        <w:rPr>
          <w:color w:val="32BB80"/>
        </w:rPr>
        <w:t>a</w:t>
      </w:r>
      <w:r>
        <w:rPr>
          <w:color w:val="31B97F"/>
        </w:rPr>
        <w:t>a</w:t>
      </w:r>
      <w:r>
        <w:rPr>
          <w:color w:val="2FB97E"/>
        </w:rPr>
        <w:t>a</w:t>
      </w:r>
      <w:r>
        <w:rPr>
          <w:color w:val="2CBB7F"/>
        </w:rPr>
        <w:t>a</w:t>
      </w:r>
      <w:r>
        <w:rPr>
          <w:color w:val="26BC7D"/>
        </w:rPr>
        <w:t>a</w:t>
      </w:r>
      <w:r>
        <w:rPr>
          <w:color w:val="20BC7A"/>
        </w:rPr>
        <w:t>a</w:t>
      </w:r>
      <w:r>
        <w:rPr>
          <w:color w:val="1FC67F"/>
        </w:rPr>
        <w:t>a</w:t>
      </w:r>
      <w:r>
        <w:rPr>
          <w:color w:val="19B671"/>
        </w:rPr>
        <w:t>a</w:t>
      </w:r>
      <w:r>
        <w:rPr>
          <w:color w:val="3CBC82"/>
        </w:rPr>
        <w:t>a</w:t>
      </w:r>
      <w:r>
        <w:rPr>
          <w:color w:val="4AA078"/>
        </w:rPr>
        <w:t>a</w:t>
      </w:r>
      <w:r>
        <w:rPr>
          <w:color w:val="042E18"/>
        </w:rPr>
        <w:t>a</w:t>
      </w:r>
      <w:r>
        <w:rPr>
          <w:color w:val="050A03"/>
        </w:rPr>
        <w:t>a</w:t>
      </w:r>
      <w:r>
        <w:rPr>
          <w:color w:val="0A0503"/>
        </w:rPr>
        <w:t>a</w:t>
      </w:r>
      <w:r>
        <w:rPr>
          <w:color w:val="080002"/>
        </w:rPr>
        <w:t>a</w:t>
      </w:r>
      <w:r>
        <w:rPr>
          <w:color w:val="020304"/>
        </w:rPr>
        <w:t>a</w:t>
      </w:r>
      <w:r>
        <w:rPr>
          <w:color w:val="000303"/>
        </w:rPr>
        <w:t>a</w:t>
      </w:r>
      <w:r>
        <w:rPr>
          <w:color w:val="010403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203"/>
        </w:rPr>
        <w:t>a</w:t>
      </w:r>
      <w:r>
        <w:rPr>
          <w:color w:val="0B0207"/>
        </w:rPr>
        <w:t>a</w:t>
      </w:r>
      <w:r>
        <w:rPr>
          <w:color w:val="0B0207"/>
        </w:rPr>
        <w:t>a</w:t>
      </w:r>
      <w:r>
        <w:rPr>
          <w:color w:val="040102"/>
        </w:rPr>
        <w:t>a</w:t>
      </w:r>
      <w:r>
        <w:rPr>
          <w:color w:val="010601"/>
        </w:rPr>
        <w:t>a</w:t>
      </w:r>
      <w:r>
        <w:rPr>
          <w:color w:val="000900"/>
        </w:rPr>
        <w:t>a</w:t>
      </w:r>
      <w:r>
        <w:rPr>
          <w:color w:val="839A78"/>
        </w:rPr>
        <w:t>a</w:t>
      </w:r>
      <w:r>
        <w:rPr>
          <w:color w:val="BDDBA8"/>
        </w:rPr>
        <w:t>a</w:t>
      </w:r>
      <w:r>
        <w:rPr>
          <w:color w:val="BBDF9E"/>
        </w:rPr>
        <w:t>a</w:t>
      </w:r>
      <w:r>
        <w:rPr>
          <w:color w:val="BBE197"/>
        </w:rPr>
        <w:t>a</w:t>
      </w:r>
      <w:r>
        <w:rPr>
          <w:color w:val="BEE596"/>
        </w:rPr>
        <w:t>a</w:t>
      </w:r>
      <w:r>
        <w:rPr>
          <w:color w:val="C0E696"/>
        </w:rPr>
        <w:t>a</w:t>
      </w:r>
      <w:r>
        <w:rPr>
          <w:color w:val="C1E698"/>
        </w:rPr>
        <w:t>a</w:t>
      </w:r>
      <w:r>
        <w:rPr>
          <w:color w:val="C5E69D"/>
        </w:rPr>
        <w:t>a</w:t>
      </w:r>
      <w:r>
        <w:rPr>
          <w:color w:val="C7E59F"/>
        </w:rPr>
        <w:t>a</w:t>
      </w:r>
      <w:r>
        <w:rPr>
          <w:color w:val="C7E59F"/>
        </w:rPr>
        <w:t>a</w:t>
      </w:r>
      <w:r>
        <w:rPr>
          <w:color w:val="C9E59E"/>
        </w:rPr>
        <w:t>a</w:t>
      </w:r>
      <w:r>
        <w:rPr>
          <w:color w:val="CBE79D"/>
        </w:rPr>
        <w:t>a</w:t>
      </w:r>
      <w:r>
        <w:rPr>
          <w:color w:val="CDE79A"/>
        </w:rPr>
        <w:t>a</w:t>
      </w:r>
      <w:r>
        <w:rPr>
          <w:color w:val="CEE59A"/>
        </w:rPr>
        <w:t>a</w:t>
      </w:r>
      <w:r>
        <w:rPr>
          <w:color w:val="C5D993"/>
        </w:rPr>
        <w:t>a</w:t>
      </w:r>
      <w:r>
        <w:rPr>
          <w:color w:val="C2CF9B"/>
        </w:rPr>
        <w:t>a</w:t>
      </w:r>
      <w:r>
        <w:rPr>
          <w:color w:val="0E1504"/>
        </w:rPr>
        <w:t>a</w:t>
      </w:r>
      <w:r>
        <w:rPr>
          <w:color w:val="020400"/>
        </w:rPr>
        <w:t>a</w:t>
      </w:r>
      <w:r>
        <w:rPr>
          <w:color w:val="0B0811"/>
        </w:rPr>
        <w:t>a</w:t>
      </w:r>
      <w:r>
        <w:rPr>
          <w:color w:val="020008"/>
        </w:rPr>
        <w:t>a</w:t>
      </w:r>
      <w:r>
        <w:rPr>
          <w:color w:val="030101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5"/>
        </w:rPr>
        <w:t>a</w:t>
      </w:r>
      <w:r>
        <w:rPr>
          <w:color w:val="010301"/>
        </w:rPr>
        <w:t>a</w:t>
      </w:r>
      <w:r>
        <w:rPr>
          <w:color w:val="000600"/>
        </w:rPr>
        <w:t>a</w:t>
      </w:r>
      <w:r>
        <w:rPr>
          <w:color w:val="353E24"/>
        </w:rPr>
        <w:t>a</w:t>
      </w:r>
      <w:r>
        <w:rPr>
          <w:color w:val="CFDBAD"/>
        </w:rPr>
        <w:t>a</w:t>
      </w:r>
      <w:r>
        <w:rPr>
          <w:color w:val="D6E5AB"/>
        </w:rPr>
        <w:t>a</w:t>
      </w:r>
      <w:r>
        <w:rPr>
          <w:color w:val="D2E2A3"/>
        </w:rPr>
        <w:t>a</w:t>
      </w:r>
      <w:r>
        <w:rPr>
          <w:color w:val="D0E3A0"/>
        </w:rPr>
        <w:t>a</w:t>
      </w:r>
      <w:r>
        <w:rPr>
          <w:color w:val="D1E49E"/>
        </w:rPr>
        <w:t>a</w:t>
      </w:r>
      <w:r>
        <w:rPr>
          <w:color w:val="D4E59E"/>
        </w:rPr>
        <w:t>a</w:t>
      </w:r>
      <w:r>
        <w:rPr>
          <w:color w:val="D4E69C"/>
        </w:rPr>
        <w:t>a</w:t>
      </w:r>
      <w:r>
        <w:rPr>
          <w:color w:val="D4E59D"/>
        </w:rPr>
        <w:t>a</w:t>
      </w:r>
      <w:r>
        <w:rPr>
          <w:color w:val="D4E59D"/>
        </w:rPr>
        <w:t>a</w:t>
      </w:r>
      <w:r>
        <w:rPr>
          <w:color w:val="D4E69C"/>
        </w:rPr>
        <w:t>a</w:t>
      </w:r>
      <w:r>
        <w:rPr>
          <w:color w:val="D5E59D"/>
        </w:rPr>
        <w:t>a</w:t>
      </w:r>
      <w:r>
        <w:rPr>
          <w:color w:val="D5E69E"/>
        </w:rPr>
        <w:t>a</w:t>
      </w:r>
      <w:r>
        <w:rPr>
          <w:color w:val="D5E79D"/>
        </w:rPr>
        <w:t>a</w:t>
      </w:r>
      <w:r>
        <w:rPr>
          <w:color w:val="D6E69F"/>
        </w:rPr>
        <w:t>a</w:t>
      </w:r>
      <w:r>
        <w:rPr>
          <w:color w:val="D5E79E"/>
        </w:rPr>
        <w:t>a</w:t>
      </w:r>
      <w:r>
        <w:rPr>
          <w:color w:val="D5E79E"/>
        </w:rPr>
        <w:t>a</w:t>
      </w:r>
      <w:r>
        <w:rPr>
          <w:color w:val="D6E69F"/>
        </w:rPr>
        <w:t>a</w:t>
      </w:r>
      <w:r>
        <w:rPr>
          <w:color w:val="D5E79D"/>
        </w:rPr>
        <w:t>a</w:t>
      </w:r>
      <w:r>
        <w:rPr>
          <w:color w:val="D5E69C"/>
        </w:rPr>
        <w:t>a</w:t>
      </w:r>
      <w:r>
        <w:rPr>
          <w:color w:val="D6E69B"/>
        </w:rPr>
        <w:t>a</w:t>
      </w:r>
      <w:r>
        <w:rPr>
          <w:color w:val="D4E69A"/>
        </w:rPr>
        <w:t>a</w:t>
      </w:r>
      <w:r>
        <w:rPr>
          <w:color w:val="D4E59A"/>
        </w:rPr>
        <w:t>a</w:t>
      </w:r>
      <w:r>
        <w:rPr>
          <w:color w:val="D3E499"/>
        </w:rPr>
        <w:t>a</w:t>
      </w:r>
      <w:r>
        <w:rPr>
          <w:color w:val="D3E599"/>
        </w:rPr>
        <w:t>a</w:t>
      </w:r>
      <w:r>
        <w:rPr>
          <w:color w:val="D3E398"/>
        </w:rPr>
        <w:t>a</w:t>
      </w:r>
      <w:r>
        <w:rPr>
          <w:color w:val="D2E498"/>
        </w:rPr>
        <w:t>a</w:t>
      </w:r>
      <w:r>
        <w:rPr>
          <w:color w:val="D2E498"/>
        </w:rPr>
        <w:t>a</w:t>
      </w:r>
      <w:r>
        <w:rPr>
          <w:color w:val="D3E398"/>
        </w:rPr>
        <w:t>a</w:t>
      </w:r>
      <w:r>
        <w:rPr>
          <w:color w:val="D2E498"/>
        </w:rPr>
        <w:t>a</w:t>
      </w:r>
      <w:r>
        <w:rPr>
          <w:color w:val="D2E498"/>
        </w:rPr>
        <w:t>a</w:t>
      </w:r>
      <w:r>
        <w:rPr>
          <w:color w:val="D2E498"/>
        </w:rPr>
        <w:t>a</w:t>
      </w:r>
      <w:r>
        <w:rPr>
          <w:color w:val="D2E596"/>
        </w:rPr>
        <w:t>a</w:t>
      </w:r>
      <w:r>
        <w:rPr>
          <w:color w:val="D2E497"/>
        </w:rPr>
        <w:t>a</w:t>
      </w:r>
      <w:r>
        <w:rPr>
          <w:color w:val="D1E397"/>
        </w:rPr>
        <w:t>a</w:t>
      </w:r>
      <w:r>
        <w:rPr>
          <w:color w:val="D0E395"/>
        </w:rPr>
        <w:t>a</w:t>
      </w:r>
      <w:r>
        <w:rPr>
          <w:color w:val="D0E296"/>
        </w:rPr>
        <w:t>a</w:t>
      </w:r>
      <w:r>
        <w:rPr>
          <w:color w:val="D1E396"/>
        </w:rPr>
        <w:t>a</w:t>
      </w:r>
      <w:r>
        <w:rPr>
          <w:color w:val="D1E496"/>
        </w:rPr>
        <w:t>a</w:t>
      </w:r>
      <w:r>
        <w:rPr>
          <w:color w:val="D1E397"/>
        </w:rPr>
        <w:t>a</w:t>
      </w:r>
      <w:r>
        <w:rPr>
          <w:color w:val="D1E496"/>
        </w:rPr>
        <w:t>a</w:t>
      </w:r>
      <w:r>
        <w:rPr>
          <w:color w:val="D1E496"/>
        </w:rPr>
        <w:t>a</w:t>
      </w:r>
      <w:r>
        <w:rPr>
          <w:color w:val="D1E397"/>
        </w:rPr>
        <w:t>a</w:t>
      </w:r>
      <w:r>
        <w:rPr>
          <w:color w:val="D1E496"/>
        </w:rPr>
        <w:t>a</w:t>
      </w:r>
      <w:r>
        <w:rPr>
          <w:color w:val="D2E296"/>
        </w:rPr>
        <w:t>a</w:t>
      </w:r>
      <w:r>
        <w:rPr>
          <w:color w:val="D2E297"/>
        </w:rPr>
        <w:t>a</w:t>
      </w:r>
      <w:r>
        <w:rPr>
          <w:color w:val="D1E294"/>
        </w:rPr>
        <w:t>a</w:t>
      </w:r>
      <w:r>
        <w:rPr>
          <w:color w:val="D1E195"/>
        </w:rPr>
        <w:t>a</w:t>
      </w:r>
      <w:r>
        <w:rPr>
          <w:color w:val="D0E094"/>
        </w:rPr>
        <w:t>a</w:t>
      </w:r>
      <w:r>
        <w:rPr>
          <w:color w:val="D0E194"/>
        </w:rPr>
        <w:t>a</w:t>
      </w:r>
      <w:r>
        <w:rPr>
          <w:color w:val="D1E196"/>
        </w:rPr>
        <w:t>a</w:t>
      </w:r>
      <w:r>
        <w:rPr>
          <w:color w:val="D1E295"/>
        </w:rPr>
        <w:t>a</w:t>
      </w:r>
      <w:r>
        <w:rPr>
          <w:color w:val="D0E194"/>
        </w:rPr>
        <w:t>a</w:t>
      </w:r>
      <w:r>
        <w:rPr>
          <w:color w:val="D0E095"/>
        </w:rPr>
        <w:t>a</w:t>
      </w:r>
      <w:r>
        <w:rPr>
          <w:color w:val="CFE093"/>
        </w:rPr>
        <w:t>a</w:t>
      </w:r>
      <w:r>
        <w:rPr>
          <w:color w:val="CFDF94"/>
        </w:rPr>
        <w:t>a</w:t>
      </w:r>
      <w:r>
        <w:rPr>
          <w:color w:val="D1E196"/>
        </w:rPr>
        <w:t>a</w:t>
      </w:r>
      <w:r>
        <w:rPr>
          <w:color w:val="D1E198"/>
        </w:rPr>
        <w:t>a</w:t>
      </w:r>
      <w:r>
        <w:rPr>
          <w:color w:val="D1E197"/>
        </w:rPr>
        <w:t>a</w:t>
      </w:r>
      <w:r>
        <w:rPr>
          <w:color w:val="D0E097"/>
        </w:rPr>
        <w:t>a</w:t>
      </w:r>
      <w:r>
        <w:rPr>
          <w:color w:val="CFDF96"/>
        </w:rPr>
        <w:t>a</w:t>
      </w:r>
      <w:r>
        <w:rPr>
          <w:color w:val="CFDF96"/>
        </w:rPr>
        <w:t>a</w:t>
      </w:r>
      <w:r>
        <w:rPr>
          <w:color w:val="D0E096"/>
        </w:rPr>
        <w:t>a</w:t>
      </w:r>
      <w:r>
        <w:rPr>
          <w:color w:val="D0E097"/>
        </w:rPr>
        <w:t>a</w:t>
      </w:r>
      <w:r>
        <w:rPr>
          <w:color w:val="D0E097"/>
        </w:rPr>
        <w:t>a</w:t>
      </w:r>
      <w:r>
        <w:rPr>
          <w:color w:val="CFDF96"/>
        </w:rPr>
        <w:t>a</w:t>
      </w:r>
      <w:r>
        <w:rPr>
          <w:color w:val="CEDE95"/>
        </w:rPr>
        <w:t>a</w:t>
      </w:r>
      <w:r>
        <w:rPr>
          <w:color w:val="CEDE95"/>
        </w:rPr>
        <w:t>a</w:t>
      </w:r>
      <w:r>
        <w:rPr>
          <w:color w:val="D0DE93"/>
        </w:rPr>
        <w:t>a</w:t>
      </w:r>
      <w:r>
        <w:rPr>
          <w:color w:val="D2DE93"/>
        </w:rPr>
        <w:t>a</w:t>
      </w:r>
      <w:r>
        <w:rPr>
          <w:color w:val="D2DE92"/>
        </w:rPr>
        <w:t>a</w:t>
      </w:r>
      <w:r>
        <w:rPr>
          <w:color w:val="D0DE91"/>
        </w:rPr>
        <w:t>a</w:t>
      </w:r>
      <w:r>
        <w:rPr>
          <w:color w:val="D0DD91"/>
        </w:rPr>
        <w:t>a</w:t>
      </w:r>
      <w:r>
        <w:rPr>
          <w:color w:val="CFDD90"/>
        </w:rPr>
        <w:t>a</w:t>
      </w:r>
      <w:r>
        <w:rPr>
          <w:color w:val="CDDE90"/>
        </w:rPr>
        <w:t>a</w:t>
      </w:r>
      <w:r>
        <w:rPr>
          <w:color w:val="CCDD8F"/>
        </w:rPr>
        <w:t>a</w:t>
      </w:r>
      <w:r>
        <w:rPr>
          <w:color w:val="CBDD8F"/>
        </w:rPr>
        <w:t>a</w:t>
      </w:r>
      <w:r>
        <w:rPr>
          <w:color w:val="CADC8E"/>
        </w:rPr>
        <w:t>a</w:t>
      </w:r>
      <w:r>
        <w:rPr>
          <w:color w:val="C9DC8D"/>
        </w:rPr>
        <w:t>a</w:t>
      </w:r>
      <w:r>
        <w:rPr>
          <w:color w:val="C6DB8C"/>
        </w:rPr>
        <w:t>a</w:t>
      </w:r>
      <w:r>
        <w:rPr>
          <w:color w:val="C6DA8C"/>
        </w:rPr>
        <w:t>a</w:t>
      </w:r>
      <w:r>
        <w:rPr>
          <w:color w:val="C6D88F"/>
        </w:rPr>
        <w:t>a</w:t>
      </w:r>
      <w:r>
        <w:rPr>
          <w:color w:val="C4D891"/>
        </w:rPr>
        <w:t>a</w:t>
      </w:r>
      <w:r>
        <w:rPr>
          <w:color w:val="C4D690"/>
        </w:rPr>
        <w:t>a</w:t>
      </w:r>
      <w:r>
        <w:rPr>
          <w:color w:val="C2D68F"/>
        </w:rPr>
        <w:t>a</w:t>
      </w:r>
      <w:r>
        <w:rPr>
          <w:color w:val="C0D68E"/>
        </w:rPr>
        <w:t>a</w:t>
      </w:r>
      <w:r>
        <w:rPr>
          <w:color w:val="BDD58F"/>
        </w:rPr>
        <w:t>a</w:t>
      </w:r>
      <w:r>
        <w:rPr>
          <w:color w:val="BCD590"/>
        </w:rPr>
        <w:t>a</w:t>
      </w:r>
      <w:r>
        <w:rPr>
          <w:color w:val="BAD48F"/>
        </w:rPr>
        <w:t>a</w:t>
      </w:r>
      <w:r>
        <w:rPr>
          <w:color w:val="B7D28D"/>
        </w:rPr>
        <w:t>a</w:t>
      </w:r>
      <w:r>
        <w:rPr>
          <w:color w:val="B2D08B"/>
        </w:rPr>
        <w:t>a</w:t>
      </w:r>
      <w:r>
        <w:rPr>
          <w:color w:val="B0CE8B"/>
        </w:rPr>
        <w:t>a</w:t>
      </w:r>
      <w:r>
        <w:rPr>
          <w:color w:val="AFCE8A"/>
        </w:rPr>
        <w:t>a</w:t>
      </w:r>
      <w:r>
        <w:rPr>
          <w:color w:val="ACD08A"/>
        </w:rPr>
        <w:t>a</w:t>
      </w:r>
      <w:r>
        <w:rPr>
          <w:color w:val="A6CE85"/>
        </w:rPr>
        <w:t>a</w:t>
      </w:r>
      <w:r>
        <w:rPr>
          <w:color w:val="A4CE85"/>
        </w:rPr>
        <w:t>a</w:t>
      </w:r>
      <w:r>
        <w:rPr>
          <w:color w:val="A1CC84"/>
        </w:rPr>
        <w:t>a</w:t>
      </w:r>
      <w:r>
        <w:rPr>
          <w:color w:val="9ACB82"/>
        </w:rPr>
        <w:t>a</w:t>
      </w:r>
      <w:r>
        <w:rPr>
          <w:color w:val="94C87F"/>
        </w:rPr>
        <w:t>a</w:t>
      </w:r>
      <w:r>
        <w:rPr>
          <w:color w:val="8FC77E"/>
        </w:rPr>
        <w:t>a</w:t>
      </w:r>
      <w:r>
        <w:rPr>
          <w:color w:val="89C57D"/>
        </w:rPr>
        <w:t>a</w:t>
      </w:r>
      <w:r>
        <w:rPr>
          <w:color w:val="86C57F"/>
        </w:rPr>
        <w:t>a</w:t>
      </w:r>
      <w:r>
        <w:rPr>
          <w:color w:val="82C57F"/>
        </w:rPr>
        <w:t>a</w:t>
      </w:r>
      <w:r>
        <w:rPr>
          <w:color w:val="7CC37D"/>
        </w:rPr>
        <w:t>a</w:t>
      </w:r>
      <w:r>
        <w:rPr>
          <w:color w:val="77C07B"/>
        </w:rPr>
        <w:t>a</w:t>
      </w:r>
      <w:r>
        <w:rPr>
          <w:color w:val="73BE79"/>
        </w:rPr>
        <w:t>a</w:t>
      </w:r>
      <w:r>
        <w:rPr>
          <w:color w:val="6EBE7A"/>
        </w:rPr>
        <w:t>a</w:t>
      </w:r>
      <w:r>
        <w:rPr>
          <w:color w:val="69BE7A"/>
        </w:rPr>
        <w:t>a</w:t>
      </w:r>
      <w:r>
        <w:rPr>
          <w:color w:val="66BB78"/>
        </w:rPr>
        <w:t>a</w:t>
      </w:r>
      <w:r>
        <w:rPr>
          <w:color w:val="62B876"/>
        </w:rPr>
        <w:t>a</w:t>
      </w:r>
      <w:r>
        <w:rPr>
          <w:color w:val="5CB573"/>
        </w:rPr>
        <w:t>a</w:t>
      </w:r>
      <w:r>
        <w:rPr>
          <w:color w:val="59B373"/>
        </w:rPr>
        <w:t>a</w:t>
      </w:r>
      <w:r>
        <w:rPr>
          <w:color w:val="55B272"/>
        </w:rPr>
        <w:t>a</w:t>
      </w:r>
      <w:r>
        <w:rPr>
          <w:color w:val="52B172"/>
        </w:rPr>
        <w:t>a</w:t>
      </w:r>
      <w:r>
        <w:rPr>
          <w:color w:val="4EB073"/>
        </w:rPr>
        <w:t>a</w:t>
      </w:r>
      <w:r>
        <w:rPr>
          <w:color w:val="4AAE71"/>
        </w:rPr>
        <w:t>a</w:t>
      </w:r>
      <w:r>
        <w:rPr>
          <w:color w:val="47AC70"/>
        </w:rPr>
        <w:t>a</w:t>
      </w:r>
      <w:r>
        <w:rPr>
          <w:color w:val="45AA6E"/>
        </w:rPr>
        <w:t>a</w:t>
      </w:r>
      <w:r>
        <w:rPr>
          <w:color w:val="42A96F"/>
        </w:rPr>
        <w:t>a</w:t>
      </w:r>
      <w:r>
        <w:rPr>
          <w:color w:val="3FA670"/>
        </w:rPr>
        <w:t>a</w:t>
      </w:r>
      <w:r>
        <w:rPr>
          <w:color w:val="3DA470"/>
        </w:rPr>
        <w:t>a</w:t>
      </w:r>
      <w:r>
        <w:rPr>
          <w:color w:val="3CA36E"/>
        </w:rPr>
        <w:t>a</w:t>
      </w:r>
      <w:r>
        <w:rPr>
          <w:color w:val="39A06E"/>
        </w:rPr>
        <w:t>a</w:t>
      </w:r>
      <w:r>
        <w:rPr>
          <w:color w:val="389E6C"/>
        </w:rPr>
        <w:t>a</w:t>
      </w:r>
      <w:r>
        <w:rPr>
          <w:color w:val="379D6B"/>
        </w:rPr>
        <w:t>a</w:t>
      </w:r>
      <w:r>
        <w:rPr>
          <w:color w:val="319767"/>
        </w:rPr>
        <w:t>a</w:t>
      </w:r>
      <w:r>
        <w:rPr>
          <w:color w:val="319768"/>
        </w:rPr>
        <w:t>a</w:t>
      </w:r>
      <w:r>
        <w:rPr>
          <w:color w:val="319768"/>
        </w:rPr>
        <w:t>a</w:t>
      </w:r>
      <w:r>
        <w:rPr>
          <w:color w:val="309667"/>
        </w:rPr>
        <w:t>a</w:t>
      </w:r>
      <w:r>
        <w:rPr>
          <w:color w:val="2E9566"/>
        </w:rPr>
        <w:t>a</w:t>
      </w:r>
      <w:r>
        <w:rPr>
          <w:color w:val="2D9365"/>
        </w:rPr>
        <w:t>a</w:t>
      </w:r>
      <w:r>
        <w:rPr>
          <w:color w:val="2A9164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68C5F"/>
        </w:rPr>
        <w:t>a</w:t>
      </w:r>
      <w:r>
        <w:rPr>
          <w:color w:val="268B5F"/>
        </w:rPr>
        <w:t>a</w:t>
      </w:r>
      <w:r>
        <w:rPr>
          <w:color w:val="268B5F"/>
        </w:rPr>
        <w:t>a</w:t>
      </w:r>
      <w:r>
        <w:rPr>
          <w:color w:val="258A5E"/>
        </w:rPr>
        <w:t>a</w:t>
      </w:r>
      <w:r>
        <w:rPr>
          <w:color w:val="25895E"/>
        </w:rPr>
        <w:t>a</w:t>
      </w:r>
      <w:r>
        <w:rPr>
          <w:color w:val="25895D"/>
        </w:rPr>
        <w:t>a</w:t>
      </w:r>
      <w:r>
        <w:rPr>
          <w:color w:val="24895F"/>
        </w:rPr>
        <w:t>a</w:t>
      </w:r>
      <w:r>
        <w:rPr>
          <w:color w:val="21885D"/>
        </w:rPr>
        <w:t>a</w:t>
      </w:r>
      <w:r>
        <w:rPr>
          <w:color w:val="21875E"/>
        </w:rPr>
        <w:t>a</w:t>
      </w:r>
      <w:r>
        <w:rPr>
          <w:color w:val="20875C"/>
        </w:rPr>
        <w:t>a</w:t>
      </w:r>
      <w:r>
        <w:rPr>
          <w:color w:val="20865D"/>
        </w:rPr>
        <w:t>a</w:t>
      </w:r>
      <w:r>
        <w:rPr>
          <w:color w:val="1F855C"/>
        </w:rPr>
        <w:t>a</w:t>
      </w:r>
      <w:r>
        <w:rPr>
          <w:color w:val="20855C"/>
        </w:rPr>
        <w:t>a</w:t>
      </w:r>
      <w:r>
        <w:rPr>
          <w:color w:val="22845D"/>
        </w:rPr>
        <w:t>a</w:t>
      </w:r>
      <w:r>
        <w:rPr>
          <w:color w:val="20825A"/>
        </w:rPr>
        <w:t>a</w:t>
      </w:r>
      <w:r>
        <w:rPr>
          <w:color w:val="1E8058"/>
        </w:rPr>
        <w:t>a</w:t>
      </w:r>
      <w:r>
        <w:rPr>
          <w:color w:val="1D7D57"/>
        </w:rPr>
        <w:t>a</w:t>
      </w:r>
      <w:r>
        <w:rPr>
          <w:color w:val="1D7E56"/>
        </w:rPr>
        <w:t>a</w:t>
      </w:r>
      <w:r>
        <w:rPr>
          <w:color w:val="1E7E58"/>
        </w:rPr>
        <w:t>a</w:t>
      </w:r>
      <w:r>
        <w:rPr>
          <w:color w:val="1F7B58"/>
        </w:rPr>
        <w:t>a</w:t>
      </w:r>
      <w:r>
        <w:rPr>
          <w:color w:val="207B58"/>
        </w:rPr>
        <w:t>a</w:t>
      </w:r>
      <w:r>
        <w:rPr>
          <w:color w:val="1F7B58"/>
        </w:rPr>
        <w:t>a</w:t>
      </w:r>
      <w:r>
        <w:rPr>
          <w:color w:val="1F7A57"/>
        </w:rPr>
        <w:t>a</w:t>
      </w:r>
      <w:r>
        <w:rPr>
          <w:color w:val="1E7956"/>
        </w:rPr>
        <w:t>a</w:t>
      </w:r>
      <w:r>
        <w:rPr>
          <w:color w:val="1E7956"/>
        </w:rPr>
        <w:t>a</w:t>
      </w:r>
      <w:r>
        <w:rPr>
          <w:color w:val="1D7855"/>
        </w:rPr>
        <w:t>a</w:t>
      </w:r>
      <w:r>
        <w:rPr>
          <w:color w:val="1C7754"/>
        </w:rPr>
        <w:t>a</w:t>
      </w:r>
      <w:r>
        <w:rPr>
          <w:color w:val="1D7855"/>
        </w:rPr>
        <w:t>a</w:t>
      </w:r>
      <w:r>
        <w:rPr>
          <w:color w:val="1E7956"/>
        </w:rPr>
        <w:t>a</w:t>
      </w:r>
      <w:r>
        <w:rPr>
          <w:color w:val="1E7957"/>
        </w:rPr>
        <w:t>a</w:t>
      </w:r>
      <w:r>
        <w:rPr>
          <w:color w:val="1D7855"/>
        </w:rPr>
        <w:t>a</w:t>
      </w:r>
      <w:r>
        <w:rPr>
          <w:color w:val="1C7754"/>
        </w:rPr>
        <w:t>a</w:t>
      </w:r>
      <w:r>
        <w:rPr>
          <w:color w:val="1D7855"/>
        </w:rPr>
        <w:t>a</w:t>
      </w:r>
      <w:r>
        <w:rPr>
          <w:color w:val="1C7754"/>
        </w:rPr>
        <w:t>a</w:t>
      </w:r>
      <w:r>
        <w:rPr>
          <w:color w:val="1B7653"/>
        </w:rPr>
        <w:t>a</w:t>
      </w:r>
      <w:r>
        <w:rPr>
          <w:color w:val="1B7653"/>
        </w:rPr>
        <w:t>a</w:t>
      </w:r>
      <w:r>
        <w:rPr>
          <w:color w:val="1D7855"/>
        </w:rPr>
        <w:t>a</w:t>
      </w:r>
      <w:r>
        <w:rPr>
          <w:color w:val="1F7956"/>
        </w:rPr>
        <w:t>a</w:t>
      </w:r>
      <w:r>
        <w:rPr>
          <w:color w:val="267D5B"/>
        </w:rPr>
        <w:t>a</w:t>
      </w:r>
      <w:r>
        <w:rPr>
          <w:color w:val="29805D"/>
        </w:rPr>
        <w:t>a</w:t>
      </w:r>
      <w:r>
        <w:rPr>
          <w:color w:val="28805B"/>
        </w:rPr>
        <w:t>a</w:t>
      </w:r>
      <w:r>
        <w:rPr>
          <w:color w:val="267C58"/>
        </w:rPr>
        <w:t>a</w:t>
      </w:r>
      <w:r>
        <w:rPr>
          <w:color w:val="257B55"/>
        </w:rPr>
        <w:t>a</w:t>
      </w:r>
      <w:r>
        <w:rPr>
          <w:color w:val="247A54"/>
        </w:rPr>
        <w:t>a</w:t>
      </w:r>
      <w:r>
        <w:rPr>
          <w:color w:val="257A54"/>
        </w:rPr>
        <w:t>a</w:t>
      </w:r>
      <w:r>
        <w:rPr>
          <w:color w:val="237852"/>
        </w:rPr>
        <w:t>a</w:t>
      </w:r>
      <w:r>
        <w:rPr>
          <w:color w:val="237852"/>
        </w:rPr>
        <w:t>a</w:t>
      </w:r>
      <w:r>
        <w:rPr>
          <w:color w:val="257A55"/>
        </w:rPr>
        <w:t>a</w:t>
      </w:r>
      <w:r>
        <w:rPr>
          <w:color w:val="257956"/>
        </w:rPr>
        <w:t>a</w:t>
      </w:r>
      <w:r>
        <w:rPr>
          <w:color w:val="257956"/>
        </w:rPr>
        <w:t>a</w:t>
      </w:r>
      <w:r>
        <w:rPr>
          <w:color w:val="277B59"/>
        </w:rPr>
        <w:t>a</w:t>
      </w:r>
      <w:r>
        <w:rPr>
          <w:color w:val="277B5A"/>
        </w:rPr>
        <w:t>a</w:t>
      </w:r>
      <w:r>
        <w:rPr>
          <w:color w:val="277B5A"/>
        </w:rPr>
        <w:t>a</w:t>
      </w:r>
      <w:r>
        <w:rPr>
          <w:color w:val="267A5A"/>
        </w:rPr>
        <w:t>a</w:t>
      </w:r>
      <w:r>
        <w:rPr>
          <w:color w:val="257959"/>
        </w:rPr>
        <w:t>a</w:t>
      </w:r>
      <w:r>
        <w:rPr>
          <w:color w:val="25785A"/>
        </w:rPr>
        <w:t>a</w:t>
      </w:r>
      <w:r>
        <w:rPr>
          <w:color w:val="25785A"/>
        </w:rPr>
        <w:t>a</w:t>
      </w:r>
      <w:r>
        <w:rPr>
          <w:color w:val="25765B"/>
        </w:rPr>
        <w:t>a</w:t>
      </w:r>
      <w:r>
        <w:rPr>
          <w:color w:val="24755A"/>
        </w:rPr>
        <w:t>a</w:t>
      </w:r>
      <w:r>
        <w:rPr>
          <w:color w:val="227258"/>
        </w:rPr>
        <w:t>a</w:t>
      </w:r>
      <w:r>
        <w:rPr>
          <w:color w:val="206E56"/>
        </w:rPr>
        <w:t>a</w:t>
      </w:r>
      <w:r>
        <w:rPr>
          <w:color w:val="1D6B53"/>
        </w:rPr>
        <w:t>a</w:t>
      </w:r>
      <w:r>
        <w:rPr>
          <w:color w:val="1A6851"/>
        </w:rPr>
        <w:t>a</w:t>
      </w:r>
      <w:r>
        <w:rPr>
          <w:color w:val="1E6954"/>
        </w:rPr>
        <w:t>a</w:t>
      </w:r>
      <w:r>
        <w:rPr>
          <w:color w:val="1B6652"/>
        </w:rPr>
        <w:t>a</w:t>
      </w:r>
      <w:r>
        <w:rPr>
          <w:color w:val="1A6450"/>
        </w:rPr>
        <w:t>a</w:t>
      </w:r>
      <w:r>
        <w:rPr>
          <w:color w:val="19624E"/>
        </w:rPr>
        <w:t>a</w:t>
      </w:r>
      <w:r>
        <w:rPr>
          <w:color w:val="19624E"/>
        </w:rPr>
        <w:t>a</w:t>
      </w:r>
      <w:r>
        <w:rPr>
          <w:color w:val="1A6350"/>
        </w:rPr>
        <w:t>a</w:t>
      </w:r>
      <w:r>
        <w:rPr>
          <w:color w:val="1A6053"/>
        </w:rPr>
        <w:t>a</w:t>
      </w:r>
      <w:r>
        <w:rPr>
          <w:color w:val="1B5F54"/>
        </w:rPr>
        <w:t>a</w:t>
      </w:r>
      <w:r>
        <w:rPr>
          <w:color w:val="1B5F54"/>
        </w:rPr>
        <w:t>a</w:t>
      </w:r>
      <w:r>
        <w:rPr>
          <w:color w:val="1B5F54"/>
        </w:rPr>
        <w:t>a</w:t>
      </w:r>
      <w:r>
        <w:rPr>
          <w:color w:val="1C5E54"/>
        </w:rPr>
        <w:t>a</w:t>
      </w:r>
      <w:r>
        <w:rPr>
          <w:color w:val="1C5E54"/>
        </w:rPr>
        <w:t>a</w:t>
      </w:r>
      <w:r>
        <w:rPr>
          <w:color w:val="1C5D52"/>
        </w:rPr>
        <w:t>a</w:t>
      </w:r>
      <w:r>
        <w:rPr>
          <w:color w:val="1B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D594E"/>
        </w:rPr>
        <w:t>a</w:t>
      </w:r>
      <w:r>
        <w:rPr>
          <w:color w:val="1C5A4D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B594E"/>
        </w:rPr>
        <w:t>a</w:t>
      </w:r>
      <w:r>
        <w:rPr>
          <w:color w:val="1B594E"/>
        </w:rPr>
        <w:t>a</w:t>
      </w:r>
      <w:r>
        <w:rPr>
          <w:color w:val="1A584D"/>
        </w:rPr>
        <w:t>a</w:t>
      </w:r>
      <w:r>
        <w:rPr>
          <w:color w:val="1A584D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54B"/>
        </w:rPr>
        <w:t>a</w:t>
      </w:r>
      <w:r>
        <w:rPr>
          <w:color w:val="1B544B"/>
        </w:rPr>
        <w:t>a</w:t>
      </w:r>
      <w:r>
        <w:rPr>
          <w:color w:val="1E534A"/>
        </w:rPr>
        <w:t>a</w:t>
      </w:r>
      <w:r>
        <w:rPr>
          <w:color w:val="1B554C"/>
        </w:rPr>
        <w:t>a</w:t>
      </w:r>
      <w:r>
        <w:rPr>
          <w:color w:val="19554C"/>
        </w:rPr>
        <w:t>a</w:t>
      </w:r>
      <w:r>
        <w:rPr>
          <w:color w:val="19554D"/>
        </w:rPr>
        <w:t>a</w:t>
      </w:r>
      <w:r>
        <w:rPr>
          <w:color w:val="1C534D"/>
        </w:rPr>
        <w:t>a</w:t>
      </w:r>
      <w:r>
        <w:rPr>
          <w:color w:val="1F4A45"/>
        </w:rPr>
        <w:t>a</w:t>
      </w:r>
      <w:r>
        <w:rPr>
          <w:color w:val="0A1F1D"/>
        </w:rPr>
        <w:t>a</w:t>
      </w:r>
      <w:r>
        <w:rPr>
          <w:color w:val="000508"/>
        </w:rPr>
        <w:t>a</w:t>
      </w:r>
      <w:r>
        <w:rPr>
          <w:color w:val="02080A"/>
        </w:rPr>
        <w:t>a</w:t>
      </w:r>
      <w:r>
        <w:rPr>
          <w:color w:val="040203"/>
        </w:rPr>
        <w:t>a</w:t>
      </w:r>
      <w:r>
        <w:rPr>
          <w:color w:val="080003"/>
        </w:rPr>
        <w:t>a</w:t>
      </w:r>
      <w:r>
        <w:rPr>
          <w:color w:val="09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404"/>
        </w:rPr>
        <w:t>a</w:t>
      </w:r>
      <w:r>
        <w:rPr>
          <w:color w:val="060707"/>
        </w:rPr>
        <w:t>a</w:t>
      </w:r>
      <w:r>
        <w:rPr>
          <w:color w:val="010003"/>
        </w:rPr>
        <w:t>a</w:t>
      </w:r>
      <w:r>
        <w:rPr>
          <w:color w:val="100D10"/>
        </w:rPr>
        <w:t>a</w:t>
      </w:r>
      <w:r>
        <w:rPr>
          <w:color w:val="0F0201"/>
        </w:rPr>
        <w:t>a</w:t>
      </w:r>
      <w:r>
        <w:rPr>
          <w:color w:val="5A3B32"/>
        </w:rPr>
        <w:t>a</w:t>
      </w:r>
      <w:r>
        <w:rPr>
          <w:color w:val="BF907D"/>
        </w:rPr>
        <w:t>a</w:t>
      </w:r>
      <w:r>
        <w:rPr>
          <w:color w:val="C6896F"/>
        </w:rPr>
        <w:t>a</w:t>
      </w:r>
      <w:r>
        <w:rPr>
          <w:color w:val="D08E72"/>
        </w:rPr>
        <w:t>a</w:t>
      </w:r>
      <w:r>
        <w:rPr>
          <w:color w:val="D39178"/>
        </w:rPr>
        <w:t>a</w:t>
      </w:r>
      <w:r>
        <w:rPr>
          <w:color w:val="C78A76"/>
        </w:rPr>
        <w:t>a</w:t>
      </w:r>
      <w:r>
        <w:rPr>
          <w:color w:val="C78F7F"/>
        </w:rPr>
        <w:t>a</w:t>
      </w:r>
      <w:r>
        <w:rPr>
          <w:color w:val="CA937E"/>
        </w:rPr>
        <w:t>a</w:t>
      </w:r>
      <w:r>
        <w:rPr>
          <w:color w:val="CA9175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C9074"/>
        </w:rPr>
        <w:t>a</w:t>
      </w:r>
      <w:r>
        <w:rPr>
          <w:color w:val="CB8F77"/>
        </w:rPr>
        <w:t>a</w:t>
      </w:r>
      <w:r>
        <w:rPr>
          <w:color w:val="CC8E77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B9179"/>
        </w:rPr>
        <w:t>a</w:t>
      </w:r>
      <w:r>
        <w:rPr>
          <w:color w:val="C99178"/>
        </w:rPr>
        <w:t>a</w:t>
      </w:r>
      <w:r>
        <w:rPr>
          <w:color w:val="CA9078"/>
        </w:rPr>
        <w:t>a</w:t>
      </w:r>
      <w:r>
        <w:rPr>
          <w:color w:val="CA9279"/>
        </w:rPr>
        <w:t>a</w:t>
      </w:r>
      <w:r>
        <w:rPr>
          <w:color w:val="CB927A"/>
        </w:rPr>
        <w:t>a</w:t>
      </w:r>
      <w:r>
        <w:rPr>
          <w:color w:val="CC927A"/>
        </w:rPr>
        <w:t>a</w:t>
      </w:r>
      <w:r>
        <w:rPr>
          <w:color w:val="CB937A"/>
        </w:rPr>
        <w:t>a</w:t>
      </w:r>
      <w:r>
        <w:rPr>
          <w:color w:val="CA9179"/>
        </w:rPr>
        <w:t>a</w:t>
      </w:r>
      <w:r>
        <w:rPr>
          <w:color w:val="CB9179"/>
        </w:rPr>
        <w:t>a</w:t>
      </w:r>
      <w:r>
        <w:rPr>
          <w:color w:val="CB937A"/>
        </w:rPr>
        <w:t>a</w:t>
      </w:r>
      <w:r>
        <w:rPr>
          <w:color w:val="CC937B"/>
        </w:rPr>
        <w:t>a</w:t>
      </w:r>
      <w:r>
        <w:rPr>
          <w:color w:val="CD947B"/>
        </w:rPr>
        <w:t>a</w:t>
      </w:r>
    </w:p>
    <w:p>
      <w:r>
        <w:rPr>
          <w:color w:val="2EB976"/>
        </w:rPr>
        <w:t>a</w:t>
      </w:r>
      <w:r>
        <w:rPr>
          <w:color w:val="2EB976"/>
        </w:rPr>
        <w:t>a</w:t>
      </w:r>
      <w:r>
        <w:rPr>
          <w:color w:val="2EB976"/>
        </w:rPr>
        <w:t>a</w:t>
      </w:r>
      <w:r>
        <w:rPr>
          <w:color w:val="2EB977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97A"/>
        </w:rPr>
        <w:t>a</w:t>
      </w:r>
      <w:r>
        <w:rPr>
          <w:color w:val="2FBB7E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CBB7F"/>
        </w:rPr>
        <w:t>a</w:t>
      </w:r>
      <w:r>
        <w:rPr>
          <w:color w:val="2ABC7E"/>
        </w:rPr>
        <w:t>a</w:t>
      </w:r>
      <w:r>
        <w:rPr>
          <w:color w:val="28BC7E"/>
        </w:rPr>
        <w:t>a</w:t>
      </w:r>
      <w:r>
        <w:rPr>
          <w:color w:val="28BE7F"/>
        </w:rPr>
        <w:t>a</w:t>
      </w:r>
      <w:r>
        <w:rPr>
          <w:color w:val="28BE7F"/>
        </w:rPr>
        <w:t>a</w:t>
      </w:r>
      <w:r>
        <w:rPr>
          <w:color w:val="2BBE80"/>
        </w:rPr>
        <w:t>a</w:t>
      </w:r>
      <w:r>
        <w:rPr>
          <w:color w:val="2EBC80"/>
        </w:rPr>
        <w:t>a</w:t>
      </w:r>
      <w:r>
        <w:rPr>
          <w:color w:val="31BB80"/>
        </w:rPr>
        <w:t>a</w:t>
      </w:r>
      <w:r>
        <w:rPr>
          <w:color w:val="33BA80"/>
        </w:rPr>
        <w:t>a</w:t>
      </w:r>
      <w:r>
        <w:rPr>
          <w:color w:val="32BC81"/>
        </w:rPr>
        <w:t>a</w:t>
      </w:r>
      <w:r>
        <w:rPr>
          <w:color w:val="2FBF82"/>
        </w:rPr>
        <w:t>a</w:t>
      </w:r>
      <w:r>
        <w:rPr>
          <w:color w:val="29C081"/>
        </w:rPr>
        <w:t>a</w:t>
      </w:r>
      <w:r>
        <w:rPr>
          <w:color w:val="21C27E"/>
        </w:rPr>
        <w:t>a</w:t>
      </w:r>
      <w:r>
        <w:rPr>
          <w:color w:val="1AC87C"/>
        </w:rPr>
        <w:t>a</w:t>
      </w:r>
      <w:r>
        <w:rPr>
          <w:color w:val="28C17C"/>
        </w:rPr>
        <w:t>a</w:t>
      </w:r>
      <w:r>
        <w:rPr>
          <w:color w:val="41AD7A"/>
        </w:rPr>
        <w:t>a</w:t>
      </w:r>
      <w:r>
        <w:rPr>
          <w:color w:val="265E3F"/>
        </w:rPr>
        <w:t>a</w:t>
      </w:r>
      <w:r>
        <w:rPr>
          <w:color w:val="001004"/>
        </w:rPr>
        <w:t>a</w:t>
      </w:r>
      <w:r>
        <w:rPr>
          <w:color w:val="050000"/>
        </w:rPr>
        <w:t>a</w:t>
      </w:r>
      <w:r>
        <w:rPr>
          <w:color w:val="090001"/>
        </w:rPr>
        <w:t>a</w:t>
      </w:r>
      <w:r>
        <w:rPr>
          <w:color w:val="060002"/>
        </w:rPr>
        <w:t>a</w:t>
      </w:r>
      <w:r>
        <w:rPr>
          <w:color w:val="010304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005"/>
        </w:rPr>
        <w:t>a</w:t>
      </w:r>
      <w:r>
        <w:rPr>
          <w:color w:val="0A0006"/>
        </w:rPr>
        <w:t>a</w:t>
      </w:r>
      <w:r>
        <w:rPr>
          <w:color w:val="090005"/>
        </w:rPr>
        <w:t>a</w:t>
      </w:r>
      <w:r>
        <w:rPr>
          <w:color w:val="030100"/>
        </w:rPr>
        <w:t>a</w:t>
      </w:r>
      <w:r>
        <w:rPr>
          <w:color w:val="050800"/>
        </w:rPr>
        <w:t>a</w:t>
      </w:r>
      <w:r>
        <w:rPr>
          <w:color w:val="0C1905"/>
        </w:rPr>
        <w:t>a</w:t>
      </w:r>
      <w:r>
        <w:rPr>
          <w:color w:val="9BB38C"/>
        </w:rPr>
        <w:t>a</w:t>
      </w:r>
      <w:r>
        <w:rPr>
          <w:color w:val="BDDBA7"/>
        </w:rPr>
        <w:t>a</w:t>
      </w:r>
      <w:r>
        <w:rPr>
          <w:color w:val="BBDE9F"/>
        </w:rPr>
        <w:t>a</w:t>
      </w:r>
      <w:r>
        <w:rPr>
          <w:color w:val="BCE29A"/>
        </w:rPr>
        <w:t>a</w:t>
      </w:r>
      <w:r>
        <w:rPr>
          <w:color w:val="BFE496"/>
        </w:rPr>
        <w:t>a</w:t>
      </w:r>
      <w:r>
        <w:rPr>
          <w:color w:val="C1E595"/>
        </w:rPr>
        <w:t>a</w:t>
      </w:r>
      <w:r>
        <w:rPr>
          <w:color w:val="C3E694"/>
        </w:rPr>
        <w:t>a</w:t>
      </w:r>
      <w:r>
        <w:rPr>
          <w:color w:val="C6E69C"/>
        </w:rPr>
        <w:t>a</w:t>
      </w:r>
      <w:r>
        <w:rPr>
          <w:color w:val="C6E59F"/>
        </w:rPr>
        <w:t>a</w:t>
      </w:r>
      <w:r>
        <w:rPr>
          <w:color w:val="C7E5A0"/>
        </w:rPr>
        <w:t>a</w:t>
      </w:r>
      <w:r>
        <w:rPr>
          <w:color w:val="C9E59F"/>
        </w:rPr>
        <w:t>a</w:t>
      </w:r>
      <w:r>
        <w:rPr>
          <w:color w:val="CBE79D"/>
        </w:rPr>
        <w:t>a</w:t>
      </w:r>
      <w:r>
        <w:rPr>
          <w:color w:val="CEE69C"/>
        </w:rPr>
        <w:t>a</w:t>
      </w:r>
      <w:r>
        <w:rPr>
          <w:color w:val="CEE49C"/>
        </w:rPr>
        <w:t>a</w:t>
      </w:r>
      <w:r>
        <w:rPr>
          <w:color w:val="D3E6A4"/>
        </w:rPr>
        <w:t>a</w:t>
      </w:r>
      <w:r>
        <w:rPr>
          <w:color w:val="94A171"/>
        </w:rPr>
        <w:t>a</w:t>
      </w:r>
      <w:r>
        <w:rPr>
          <w:color w:val="050E00"/>
        </w:rPr>
        <w:t>a</w:t>
      </w:r>
      <w:r>
        <w:rPr>
          <w:color w:val="020400"/>
        </w:rPr>
        <w:t>a</w:t>
      </w:r>
      <w:r>
        <w:rPr>
          <w:color w:val="040309"/>
        </w:rPr>
        <w:t>a</w:t>
      </w:r>
      <w:r>
        <w:rPr>
          <w:color w:val="010105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10301"/>
        </w:rPr>
        <w:t>a</w:t>
      </w:r>
      <w:r>
        <w:rPr>
          <w:color w:val="010500"/>
        </w:rPr>
        <w:t>a</w:t>
      </w:r>
      <w:r>
        <w:rPr>
          <w:color w:val="2C3620"/>
        </w:rPr>
        <w:t>a</w:t>
      </w:r>
      <w:r>
        <w:rPr>
          <w:color w:val="C8D4A5"/>
        </w:rPr>
        <w:t>a</w:t>
      </w:r>
      <w:r>
        <w:rPr>
          <w:color w:val="D5E2A7"/>
        </w:rPr>
        <w:t>a</w:t>
      </w:r>
      <w:r>
        <w:rPr>
          <w:color w:val="D1E19F"/>
        </w:rPr>
        <w:t>a</w:t>
      </w:r>
      <w:r>
        <w:rPr>
          <w:color w:val="D2E39E"/>
        </w:rPr>
        <w:t>a</w:t>
      </w:r>
      <w:r>
        <w:rPr>
          <w:color w:val="D3E59D"/>
        </w:rPr>
        <w:t>a</w:t>
      </w:r>
      <w:r>
        <w:rPr>
          <w:color w:val="D5E59E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B"/>
        </w:rPr>
        <w:t>a</w:t>
      </w:r>
      <w:r>
        <w:rPr>
          <w:color w:val="D6E69B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2E596"/>
        </w:rPr>
        <w:t>a</w:t>
      </w:r>
      <w:r>
        <w:rPr>
          <w:color w:val="D2E596"/>
        </w:rPr>
        <w:t>a</w:t>
      </w:r>
      <w:r>
        <w:rPr>
          <w:color w:val="D2E596"/>
        </w:rPr>
        <w:t>a</w:t>
      </w:r>
      <w:r>
        <w:rPr>
          <w:color w:val="D1E495"/>
        </w:rPr>
        <w:t>a</w:t>
      </w:r>
      <w:r>
        <w:rPr>
          <w:color w:val="D0E394"/>
        </w:rPr>
        <w:t>a</w:t>
      </w:r>
      <w:r>
        <w:rPr>
          <w:color w:val="D0E394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294"/>
        </w:rPr>
        <w:t>a</w:t>
      </w:r>
      <w:r>
        <w:rPr>
          <w:color w:val="D1E294"/>
        </w:rPr>
        <w:t>a</w:t>
      </w:r>
      <w:r>
        <w:rPr>
          <w:color w:val="D1E194"/>
        </w:rPr>
        <w:t>a</w:t>
      </w:r>
      <w:r>
        <w:rPr>
          <w:color w:val="D0E193"/>
        </w:rPr>
        <w:t>a</w:t>
      </w:r>
      <w:r>
        <w:rPr>
          <w:color w:val="D1E294"/>
        </w:rPr>
        <w:t>a</w:t>
      </w:r>
      <w:r>
        <w:rPr>
          <w:color w:val="D1E294"/>
        </w:rPr>
        <w:t>a</w:t>
      </w:r>
      <w:r>
        <w:rPr>
          <w:color w:val="D1E193"/>
        </w:rPr>
        <w:t>a</w:t>
      </w:r>
      <w:r>
        <w:rPr>
          <w:color w:val="D0E193"/>
        </w:rPr>
        <w:t>a</w:t>
      </w:r>
      <w:r>
        <w:rPr>
          <w:color w:val="CFE092"/>
        </w:rPr>
        <w:t>a</w:t>
      </w:r>
      <w:r>
        <w:rPr>
          <w:color w:val="CFE092"/>
        </w:rPr>
        <w:t>a</w:t>
      </w:r>
      <w:r>
        <w:rPr>
          <w:color w:val="D1E195"/>
        </w:rPr>
        <w:t>a</w:t>
      </w:r>
      <w:r>
        <w:rPr>
          <w:color w:val="D1E198"/>
        </w:rPr>
        <w:t>a</w:t>
      </w:r>
      <w:r>
        <w:rPr>
          <w:color w:val="D1E197"/>
        </w:rPr>
        <w:t>a</w:t>
      </w:r>
      <w:r>
        <w:rPr>
          <w:color w:val="D0E097"/>
        </w:rPr>
        <w:t>a</w:t>
      </w:r>
      <w:r>
        <w:rPr>
          <w:color w:val="CFDF96"/>
        </w:rPr>
        <w:t>a</w:t>
      </w:r>
      <w:r>
        <w:rPr>
          <w:color w:val="CFDF96"/>
        </w:rPr>
        <w:t>a</w:t>
      </w:r>
      <w:r>
        <w:rPr>
          <w:color w:val="D0DF96"/>
        </w:rPr>
        <w:t>a</w:t>
      </w:r>
      <w:r>
        <w:rPr>
          <w:color w:val="D0E097"/>
        </w:rPr>
        <w:t>a</w:t>
      </w:r>
      <w:r>
        <w:rPr>
          <w:color w:val="D0E097"/>
        </w:rPr>
        <w:t>a</w:t>
      </w:r>
      <w:r>
        <w:rPr>
          <w:color w:val="CFDF96"/>
        </w:rPr>
        <w:t>a</w:t>
      </w:r>
      <w:r>
        <w:rPr>
          <w:color w:val="CFDE95"/>
        </w:rPr>
        <w:t>a</w:t>
      </w:r>
      <w:r>
        <w:rPr>
          <w:color w:val="CEDE95"/>
        </w:rPr>
        <w:t>a</w:t>
      </w:r>
      <w:r>
        <w:rPr>
          <w:color w:val="D0DE93"/>
        </w:rPr>
        <w:t>a</w:t>
      </w:r>
      <w:r>
        <w:rPr>
          <w:color w:val="D2DE92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CFDD90"/>
        </w:rPr>
        <w:t>a</w:t>
      </w:r>
      <w:r>
        <w:rPr>
          <w:color w:val="CFDD90"/>
        </w:rPr>
        <w:t>a</w:t>
      </w:r>
      <w:r>
        <w:rPr>
          <w:color w:val="CCDD8F"/>
        </w:rPr>
        <w:t>a</w:t>
      </w:r>
      <w:r>
        <w:rPr>
          <w:color w:val="CCDD8F"/>
        </w:rPr>
        <w:t>a</w:t>
      </w:r>
      <w:r>
        <w:rPr>
          <w:color w:val="CADB8D"/>
        </w:rPr>
        <w:t>a</w:t>
      </w:r>
      <w:r>
        <w:rPr>
          <w:color w:val="C9DC8D"/>
        </w:rPr>
        <w:t>a</w:t>
      </w:r>
      <w:r>
        <w:rPr>
          <w:color w:val="C8DB8C"/>
        </w:rPr>
        <w:t>a</w:t>
      </w:r>
      <w:r>
        <w:rPr>
          <w:color w:val="C7D98C"/>
        </w:rPr>
        <w:t>a</w:t>
      </w:r>
      <w:r>
        <w:rPr>
          <w:color w:val="C6D88F"/>
        </w:rPr>
        <w:t>a</w:t>
      </w:r>
      <w:r>
        <w:rPr>
          <w:color w:val="C6D791"/>
        </w:rPr>
        <w:t>a</w:t>
      </w:r>
      <w:r>
        <w:rPr>
          <w:color w:val="C5D68F"/>
        </w:rPr>
        <w:t>a</w:t>
      </w:r>
      <w:r>
        <w:rPr>
          <w:color w:val="C3D68F"/>
        </w:rPr>
        <w:t>a</w:t>
      </w:r>
      <w:r>
        <w:rPr>
          <w:color w:val="C0D68E"/>
        </w:rPr>
        <w:t>a</w:t>
      </w:r>
      <w:r>
        <w:rPr>
          <w:color w:val="BFD48F"/>
        </w:rPr>
        <w:t>a</w:t>
      </w:r>
      <w:r>
        <w:rPr>
          <w:color w:val="BDD590"/>
        </w:rPr>
        <w:t>a</w:t>
      </w:r>
      <w:r>
        <w:rPr>
          <w:color w:val="BAD48F"/>
        </w:rPr>
        <w:t>a</w:t>
      </w:r>
      <w:r>
        <w:rPr>
          <w:color w:val="B7D28D"/>
        </w:rPr>
        <w:t>a</w:t>
      </w:r>
      <w:r>
        <w:rPr>
          <w:color w:val="B3CF8A"/>
        </w:rPr>
        <w:t>a</w:t>
      </w:r>
      <w:r>
        <w:rPr>
          <w:color w:val="B0CE8A"/>
        </w:rPr>
        <w:t>a</w:t>
      </w:r>
      <w:r>
        <w:rPr>
          <w:color w:val="AFCE8A"/>
        </w:rPr>
        <w:t>a</w:t>
      </w:r>
      <w:r>
        <w:rPr>
          <w:color w:val="ADCF89"/>
        </w:rPr>
        <w:t>a</w:t>
      </w:r>
      <w:r>
        <w:rPr>
          <w:color w:val="A7CE85"/>
        </w:rPr>
        <w:t>a</w:t>
      </w:r>
      <w:r>
        <w:rPr>
          <w:color w:val="A5CE86"/>
        </w:rPr>
        <w:t>a</w:t>
      </w:r>
      <w:r>
        <w:rPr>
          <w:color w:val="A1CC84"/>
        </w:rPr>
        <w:t>a</w:t>
      </w:r>
      <w:r>
        <w:rPr>
          <w:color w:val="9BCA82"/>
        </w:rPr>
        <w:t>a</w:t>
      </w:r>
      <w:r>
        <w:rPr>
          <w:color w:val="95C87F"/>
        </w:rPr>
        <w:t>a</w:t>
      </w:r>
      <w:r>
        <w:rPr>
          <w:color w:val="90C77E"/>
        </w:rPr>
        <w:t>a</w:t>
      </w:r>
      <w:r>
        <w:rPr>
          <w:color w:val="8BC47D"/>
        </w:rPr>
        <w:t>a</w:t>
      </w:r>
      <w:r>
        <w:rPr>
          <w:color w:val="87C67E"/>
        </w:rPr>
        <w:t>a</w:t>
      </w:r>
      <w:r>
        <w:rPr>
          <w:color w:val="83C47E"/>
        </w:rPr>
        <w:t>a</w:t>
      </w:r>
      <w:r>
        <w:rPr>
          <w:color w:val="7DC37D"/>
        </w:rPr>
        <w:t>a</w:t>
      </w:r>
      <w:r>
        <w:rPr>
          <w:color w:val="78C079"/>
        </w:rPr>
        <w:t>a</w:t>
      </w:r>
      <w:r>
        <w:rPr>
          <w:color w:val="74BD77"/>
        </w:rPr>
        <w:t>a</w:t>
      </w:r>
      <w:r>
        <w:rPr>
          <w:color w:val="6EBE79"/>
        </w:rPr>
        <w:t>a</w:t>
      </w:r>
      <w:r>
        <w:rPr>
          <w:color w:val="6BBE7A"/>
        </w:rPr>
        <w:t>a</w:t>
      </w:r>
      <w:r>
        <w:rPr>
          <w:color w:val="66BB78"/>
        </w:rPr>
        <w:t>a</w:t>
      </w:r>
      <w:r>
        <w:rPr>
          <w:color w:val="62B775"/>
        </w:rPr>
        <w:t>a</w:t>
      </w:r>
      <w:r>
        <w:rPr>
          <w:color w:val="5CB573"/>
        </w:rPr>
        <w:t>a</w:t>
      </w:r>
      <w:r>
        <w:rPr>
          <w:color w:val="59B373"/>
        </w:rPr>
        <w:t>a</w:t>
      </w:r>
      <w:r>
        <w:rPr>
          <w:color w:val="56B272"/>
        </w:rPr>
        <w:t>a</w:t>
      </w:r>
      <w:r>
        <w:rPr>
          <w:color w:val="52B171"/>
        </w:rPr>
        <w:t>a</w:t>
      </w:r>
      <w:r>
        <w:rPr>
          <w:color w:val="50B073"/>
        </w:rPr>
        <w:t>a</w:t>
      </w:r>
      <w:r>
        <w:rPr>
          <w:color w:val="4AAE71"/>
        </w:rPr>
        <w:t>a</w:t>
      </w:r>
      <w:r>
        <w:rPr>
          <w:color w:val="47AC70"/>
        </w:rPr>
        <w:t>a</w:t>
      </w:r>
      <w:r>
        <w:rPr>
          <w:color w:val="44A96D"/>
        </w:rPr>
        <w:t>a</w:t>
      </w:r>
      <w:r>
        <w:rPr>
          <w:color w:val="43A86F"/>
        </w:rPr>
        <w:t>a</w:t>
      </w:r>
      <w:r>
        <w:rPr>
          <w:color w:val="3FA66F"/>
        </w:rPr>
        <w:t>a</w:t>
      </w:r>
      <w:r>
        <w:rPr>
          <w:color w:val="3DA46F"/>
        </w:rPr>
        <w:t>a</w:t>
      </w:r>
      <w:r>
        <w:rPr>
          <w:color w:val="3CA36E"/>
        </w:rPr>
        <w:t>a</w:t>
      </w:r>
      <w:r>
        <w:rPr>
          <w:color w:val="3AA06E"/>
        </w:rPr>
        <w:t>a</w:t>
      </w:r>
      <w:r>
        <w:rPr>
          <w:color w:val="389E6C"/>
        </w:rPr>
        <w:t>a</w:t>
      </w:r>
      <w:r>
        <w:rPr>
          <w:color w:val="379D6B"/>
        </w:rPr>
        <w:t>a</w:t>
      </w:r>
      <w:r>
        <w:rPr>
          <w:color w:val="319767"/>
        </w:rPr>
        <w:t>a</w:t>
      </w:r>
      <w:r>
        <w:rPr>
          <w:color w:val="319767"/>
        </w:rPr>
        <w:t>a</w:t>
      </w:r>
      <w:r>
        <w:rPr>
          <w:color w:val="319768"/>
        </w:rPr>
        <w:t>a</w:t>
      </w:r>
      <w:r>
        <w:rPr>
          <w:color w:val="309667"/>
        </w:rPr>
        <w:t>a</w:t>
      </w:r>
      <w:r>
        <w:rPr>
          <w:color w:val="2F9566"/>
        </w:rPr>
        <w:t>a</w:t>
      </w:r>
      <w:r>
        <w:rPr>
          <w:color w:val="2D9364"/>
        </w:rPr>
        <w:t>a</w:t>
      </w:r>
      <w:r>
        <w:rPr>
          <w:color w:val="2A91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C5F"/>
        </w:rPr>
        <w:t>a</w:t>
      </w:r>
      <w:r>
        <w:rPr>
          <w:color w:val="268B5F"/>
        </w:rPr>
        <w:t>a</w:t>
      </w:r>
      <w:r>
        <w:rPr>
          <w:color w:val="278A5E"/>
        </w:rPr>
        <w:t>a</w:t>
      </w:r>
      <w:r>
        <w:rPr>
          <w:color w:val="278A5E"/>
        </w:rPr>
        <w:t>a</w:t>
      </w:r>
      <w:r>
        <w:rPr>
          <w:color w:val="26895D"/>
        </w:rPr>
        <w:t>a</w:t>
      </w:r>
      <w:r>
        <w:rPr>
          <w:color w:val="26895D"/>
        </w:rPr>
        <w:t>a</w:t>
      </w:r>
      <w:r>
        <w:rPr>
          <w:color w:val="24895D"/>
        </w:rPr>
        <w:t>a</w:t>
      </w:r>
      <w:r>
        <w:rPr>
          <w:color w:val="22875D"/>
        </w:rPr>
        <w:t>a</w:t>
      </w:r>
      <w:r>
        <w:rPr>
          <w:color w:val="21885D"/>
        </w:rPr>
        <w:t>a</w:t>
      </w:r>
      <w:r>
        <w:rPr>
          <w:color w:val="20875C"/>
        </w:rPr>
        <w:t>a</w:t>
      </w:r>
      <w:r>
        <w:rPr>
          <w:color w:val="20875C"/>
        </w:rPr>
        <w:t>a</w:t>
      </w:r>
      <w:r>
        <w:rPr>
          <w:color w:val="20855B"/>
        </w:rPr>
        <w:t>a</w:t>
      </w:r>
      <w:r>
        <w:rPr>
          <w:color w:val="20855B"/>
        </w:rPr>
        <w:t>a</w:t>
      </w:r>
      <w:r>
        <w:rPr>
          <w:color w:val="22845B"/>
        </w:rPr>
        <w:t>a</w:t>
      </w:r>
      <w:r>
        <w:rPr>
          <w:color w:val="208259"/>
        </w:rPr>
        <w:t>a</w:t>
      </w:r>
      <w:r>
        <w:rPr>
          <w:color w:val="1E8057"/>
        </w:rPr>
        <w:t>a</w:t>
      </w:r>
      <w:r>
        <w:rPr>
          <w:color w:val="1D7E55"/>
        </w:rPr>
        <w:t>a</w:t>
      </w:r>
      <w:r>
        <w:rPr>
          <w:color w:val="1D7E55"/>
        </w:rPr>
        <w:t>a</w:t>
      </w:r>
      <w:r>
        <w:rPr>
          <w:color w:val="1F7F56"/>
        </w:rPr>
        <w:t>a</w:t>
      </w:r>
      <w:r>
        <w:rPr>
          <w:color w:val="207B58"/>
        </w:rPr>
        <w:t>a</w:t>
      </w:r>
      <w:r>
        <w:rPr>
          <w:color w:val="217B58"/>
        </w:rPr>
        <w:t>a</w:t>
      </w:r>
      <w:r>
        <w:rPr>
          <w:color w:val="217B58"/>
        </w:rPr>
        <w:t>a</w:t>
      </w:r>
      <w:r>
        <w:rPr>
          <w:color w:val="207A57"/>
        </w:rPr>
        <w:t>a</w:t>
      </w:r>
      <w:r>
        <w:rPr>
          <w:color w:val="1F7956"/>
        </w:rPr>
        <w:t>a</w:t>
      </w:r>
      <w:r>
        <w:rPr>
          <w:color w:val="1F7956"/>
        </w:rPr>
        <w:t>a</w:t>
      </w:r>
      <w:r>
        <w:rPr>
          <w:color w:val="1E7855"/>
        </w:rPr>
        <w:t>a</w:t>
      </w:r>
      <w:r>
        <w:rPr>
          <w:color w:val="1D7754"/>
        </w:rPr>
        <w:t>a</w:t>
      </w:r>
      <w:r>
        <w:rPr>
          <w:color w:val="1E7855"/>
        </w:rPr>
        <w:t>a</w:t>
      </w:r>
      <w:r>
        <w:rPr>
          <w:color w:val="1F7956"/>
        </w:rPr>
        <w:t>a</w:t>
      </w:r>
      <w:r>
        <w:rPr>
          <w:color w:val="1F7956"/>
        </w:rPr>
        <w:t>a</w:t>
      </w:r>
      <w:r>
        <w:rPr>
          <w:color w:val="1E7855"/>
        </w:rPr>
        <w:t>a</w:t>
      </w:r>
      <w:r>
        <w:rPr>
          <w:color w:val="1D7754"/>
        </w:rPr>
        <w:t>a</w:t>
      </w:r>
      <w:r>
        <w:rPr>
          <w:color w:val="1B7753"/>
        </w:rPr>
        <w:t>a</w:t>
      </w:r>
      <w:r>
        <w:rPr>
          <w:color w:val="1C7853"/>
        </w:rPr>
        <w:t>a</w:t>
      </w:r>
      <w:r>
        <w:rPr>
          <w:color w:val="1E7A54"/>
        </w:rPr>
        <w:t>a</w:t>
      </w:r>
      <w:r>
        <w:rPr>
          <w:color w:val="217C57"/>
        </w:rPr>
        <w:t>a</w:t>
      </w:r>
      <w:r>
        <w:rPr>
          <w:color w:val="247E58"/>
        </w:rPr>
        <w:t>a</w:t>
      </w:r>
      <w:r>
        <w:rPr>
          <w:color w:val="268059"/>
        </w:rPr>
        <w:t>a</w:t>
      </w:r>
      <w:r>
        <w:rPr>
          <w:color w:val="29815B"/>
        </w:rPr>
        <w:t>a</w:t>
      </w:r>
      <w:r>
        <w:rPr>
          <w:color w:val="288058"/>
        </w:rPr>
        <w:t>a</w:t>
      </w:r>
      <w:r>
        <w:rPr>
          <w:color w:val="288057"/>
        </w:rPr>
        <w:t>a</w:t>
      </w:r>
      <w:r>
        <w:rPr>
          <w:color w:val="2C8359"/>
        </w:rPr>
        <w:t>a</w:t>
      </w:r>
      <w:r>
        <w:rPr>
          <w:color w:val="2E855B"/>
        </w:rPr>
        <w:t>a</w:t>
      </w:r>
      <w:r>
        <w:rPr>
          <w:color w:val="2B8258"/>
        </w:rPr>
        <w:t>a</w:t>
      </w:r>
      <w:r>
        <w:rPr>
          <w:color w:val="2B8157"/>
        </w:rPr>
        <w:t>a</w:t>
      </w:r>
      <w:r>
        <w:rPr>
          <w:color w:val="2B8056"/>
        </w:rPr>
        <w:t>a</w:t>
      </w:r>
      <w:r>
        <w:rPr>
          <w:color w:val="2D8259"/>
        </w:rPr>
        <w:t>a</w:t>
      </w:r>
      <w:r>
        <w:rPr>
          <w:color w:val="2C8158"/>
        </w:rPr>
        <w:t>a</w:t>
      </w:r>
      <w:r>
        <w:rPr>
          <w:color w:val="277C53"/>
        </w:rPr>
        <w:t>a</w:t>
      </w:r>
      <w:r>
        <w:rPr>
          <w:color w:val="287D56"/>
        </w:rPr>
        <w:t>a</w:t>
      </w:r>
      <w:r>
        <w:rPr>
          <w:color w:val="2A7F58"/>
        </w:rPr>
        <w:t>a</w:t>
      </w:r>
      <w:r>
        <w:rPr>
          <w:color w:val="277C55"/>
        </w:rPr>
        <w:t>a</w:t>
      </w:r>
      <w:r>
        <w:rPr>
          <w:color w:val="277B57"/>
        </w:rPr>
        <w:t>a</w:t>
      </w:r>
      <w:r>
        <w:rPr>
          <w:color w:val="267A56"/>
        </w:rPr>
        <w:t>a</w:t>
      </w:r>
      <w:r>
        <w:rPr>
          <w:color w:val="267A58"/>
        </w:rPr>
        <w:t>a</w:t>
      </w:r>
      <w:r>
        <w:rPr>
          <w:color w:val="257957"/>
        </w:rPr>
        <w:t>a</w:t>
      </w:r>
      <w:r>
        <w:rPr>
          <w:color w:val="257957"/>
        </w:rPr>
        <w:t>a</w:t>
      </w:r>
      <w:r>
        <w:rPr>
          <w:color w:val="247556"/>
        </w:rPr>
        <w:t>a</w:t>
      </w:r>
      <w:r>
        <w:rPr>
          <w:color w:val="247457"/>
        </w:rPr>
        <w:t>a</w:t>
      </w:r>
      <w:r>
        <w:rPr>
          <w:color w:val="237356"/>
        </w:rPr>
        <w:t>a</w:t>
      </w:r>
      <w:r>
        <w:rPr>
          <w:color w:val="237157"/>
        </w:rPr>
        <w:t>a</w:t>
      </w:r>
      <w:r>
        <w:rPr>
          <w:color w:val="216F55"/>
        </w:rPr>
        <w:t>a</w:t>
      </w:r>
      <w:r>
        <w:rPr>
          <w:color w:val="206E54"/>
        </w:rPr>
        <w:t>a</w:t>
      </w:r>
      <w:r>
        <w:rPr>
          <w:color w:val="206B54"/>
        </w:rPr>
        <w:t>a</w:t>
      </w:r>
      <w:r>
        <w:rPr>
          <w:color w:val="1E6952"/>
        </w:rPr>
        <w:t>a</w:t>
      </w:r>
      <w:r>
        <w:rPr>
          <w:color w:val="1C664F"/>
        </w:rPr>
        <w:t>a</w:t>
      </w:r>
      <w:r>
        <w:rPr>
          <w:color w:val="1A644F"/>
        </w:rPr>
        <w:t>a</w:t>
      </w:r>
      <w:r>
        <w:rPr>
          <w:color w:val="19624E"/>
        </w:rPr>
        <w:t>a</w:t>
      </w:r>
      <w:r>
        <w:rPr>
          <w:color w:val="1A624F"/>
        </w:rPr>
        <w:t>a</w:t>
      </w:r>
      <w:r>
        <w:rPr>
          <w:color w:val="1B6052"/>
        </w:rPr>
        <w:t>a</w:t>
      </w:r>
      <w:r>
        <w:rPr>
          <w:color w:val="1B5E55"/>
        </w:rPr>
        <w:t>a</w:t>
      </w:r>
      <w:r>
        <w:rPr>
          <w:color w:val="1B5F54"/>
        </w:rPr>
        <w:t>a</w:t>
      </w:r>
      <w:r>
        <w:rPr>
          <w:color w:val="1C5E54"/>
        </w:rPr>
        <w:t>a</w:t>
      </w:r>
      <w:r>
        <w:rPr>
          <w:color w:val="1C5E54"/>
        </w:rPr>
        <w:t>a</w:t>
      </w:r>
      <w:r>
        <w:rPr>
          <w:color w:val="1C5E54"/>
        </w:rPr>
        <w:t>a</w:t>
      </w:r>
      <w:r>
        <w:rPr>
          <w:color w:val="1C5D52"/>
        </w:rPr>
        <w:t>a</w:t>
      </w:r>
      <w:r>
        <w:rPr>
          <w:color w:val="1B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D594D"/>
        </w:rPr>
        <w:t>a</w:t>
      </w:r>
      <w:r>
        <w:rPr>
          <w:color w:val="1D594D"/>
        </w:rPr>
        <w:t>a</w:t>
      </w:r>
      <w:r>
        <w:rPr>
          <w:color w:val="1C5A4F"/>
        </w:rPr>
        <w:t>a</w:t>
      </w:r>
      <w:r>
        <w:rPr>
          <w:color w:val="1B594E"/>
        </w:rPr>
        <w:t>a</w:t>
      </w:r>
      <w:r>
        <w:rPr>
          <w:color w:val="1B594E"/>
        </w:rPr>
        <w:t>a</w:t>
      </w:r>
      <w:r>
        <w:rPr>
          <w:color w:val="1B594E"/>
        </w:rPr>
        <w:t>a</w:t>
      </w:r>
      <w:r>
        <w:rPr>
          <w:color w:val="1A584D"/>
        </w:rPr>
        <w:t>a</w:t>
      </w:r>
      <w:r>
        <w:rPr>
          <w:color w:val="1A584D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A"/>
        </w:rPr>
        <w:t>a</w:t>
      </w:r>
      <w:r>
        <w:rPr>
          <w:color w:val="1A5549"/>
        </w:rPr>
        <w:t>a</w:t>
      </w:r>
      <w:r>
        <w:rPr>
          <w:color w:val="1C5447"/>
        </w:rPr>
        <w:t>a</w:t>
      </w:r>
      <w:r>
        <w:rPr>
          <w:color w:val="1B5549"/>
        </w:rPr>
        <w:t>a</w:t>
      </w:r>
      <w:r>
        <w:rPr>
          <w:color w:val="1B544B"/>
        </w:rPr>
        <w:t>a</w:t>
      </w:r>
      <w:r>
        <w:rPr>
          <w:color w:val="1C534D"/>
        </w:rPr>
        <w:t>a</w:t>
      </w:r>
      <w:r>
        <w:rPr>
          <w:color w:val="1E534D"/>
        </w:rPr>
        <w:t>a</w:t>
      </w:r>
      <w:r>
        <w:rPr>
          <w:color w:val="204E4B"/>
        </w:rPr>
        <w:t>a</w:t>
      </w:r>
      <w:r>
        <w:rPr>
          <w:color w:val="0F3130"/>
        </w:rPr>
        <w:t>a</w:t>
      </w:r>
      <w:r>
        <w:rPr>
          <w:color w:val="000B0D"/>
        </w:rPr>
        <w:t>a</w:t>
      </w:r>
      <w:r>
        <w:rPr>
          <w:color w:val="010508"/>
        </w:rPr>
        <w:t>a</w:t>
      </w:r>
      <w:r>
        <w:rPr>
          <w:color w:val="050206"/>
        </w:rPr>
        <w:t>a</w:t>
      </w:r>
      <w:r>
        <w:rPr>
          <w:color w:val="0A0002"/>
        </w:rPr>
        <w:t>a</w:t>
      </w:r>
      <w:r>
        <w:rPr>
          <w:color w:val="0B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201"/>
        </w:rPr>
        <w:t>a</w:t>
      </w:r>
      <w:r>
        <w:rPr>
          <w:color w:val="070702"/>
        </w:rPr>
        <w:t>a</w:t>
      </w:r>
      <w:r>
        <w:rPr>
          <w:color w:val="000103"/>
        </w:rPr>
        <w:t>a</w:t>
      </w:r>
      <w:r>
        <w:rPr>
          <w:color w:val="0A0D12"/>
        </w:rPr>
        <w:t>a</w:t>
      </w:r>
      <w:r>
        <w:rPr>
          <w:color w:val="050002"/>
        </w:rPr>
        <w:t>a</w:t>
      </w:r>
      <w:r>
        <w:rPr>
          <w:color w:val="26120F"/>
        </w:rPr>
        <w:t>a</w:t>
      </w:r>
      <w:r>
        <w:rPr>
          <w:color w:val="906658"/>
        </w:rPr>
        <w:t>a</w:t>
      </w:r>
      <w:r>
        <w:rPr>
          <w:color w:val="D29982"/>
        </w:rPr>
        <w:t>a</w:t>
      </w:r>
      <w:r>
        <w:rPr>
          <w:color w:val="D19075"/>
        </w:rPr>
        <w:t>a</w:t>
      </w:r>
      <w:r>
        <w:rPr>
          <w:color w:val="CF8C74"/>
        </w:rPr>
        <w:t>a</w:t>
      </w:r>
      <w:r>
        <w:rPr>
          <w:color w:val="CF927F"/>
        </w:rPr>
        <w:t>a</w:t>
      </w:r>
      <w:r>
        <w:rPr>
          <w:color w:val="C38B7D"/>
        </w:rPr>
        <w:t>a</w:t>
      </w:r>
      <w:r>
        <w:rPr>
          <w:color w:val="C8917C"/>
        </w:rPr>
        <w:t>a</w:t>
      </w:r>
      <w:r>
        <w:rPr>
          <w:color w:val="CA9175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C8E77"/>
        </w:rPr>
        <w:t>a</w:t>
      </w:r>
      <w:r>
        <w:rPr>
          <w:color w:val="CC8E77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C9078"/>
        </w:rPr>
        <w:t>a</w:t>
      </w:r>
      <w:r>
        <w:rPr>
          <w:color w:val="CA9078"/>
        </w:rPr>
        <w:t>a</w:t>
      </w:r>
      <w:r>
        <w:rPr>
          <w:color w:val="CA9078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D937B"/>
        </w:rPr>
        <w:t>a</w:t>
      </w:r>
    </w:p>
    <w:p>
      <w:r>
        <w:rPr>
          <w:color w:val="2EB976"/>
        </w:rPr>
        <w:t>a</w:t>
      </w:r>
      <w:r>
        <w:rPr>
          <w:color w:val="2EB976"/>
        </w:rPr>
        <w:t>a</w:t>
      </w:r>
      <w:r>
        <w:rPr>
          <w:color w:val="2EB976"/>
        </w:rPr>
        <w:t>a</w:t>
      </w:r>
      <w:r>
        <w:rPr>
          <w:color w:val="2EB977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A79"/>
        </w:rPr>
        <w:t>a</w:t>
      </w:r>
      <w:r>
        <w:rPr>
          <w:color w:val="2FB97A"/>
        </w:rPr>
        <w:t>a</w:t>
      </w:r>
      <w:r>
        <w:rPr>
          <w:color w:val="2FBB7E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CBB7F"/>
        </w:rPr>
        <w:t>a</w:t>
      </w:r>
      <w:r>
        <w:rPr>
          <w:color w:val="2BBB7E"/>
        </w:rPr>
        <w:t>a</w:t>
      </w:r>
      <w:r>
        <w:rPr>
          <w:color w:val="29BC7E"/>
        </w:rPr>
        <w:t>a</w:t>
      </w:r>
      <w:r>
        <w:rPr>
          <w:color w:val="28BE7F"/>
        </w:rPr>
        <w:t>a</w:t>
      </w:r>
      <w:r>
        <w:rPr>
          <w:color w:val="29BE7F"/>
        </w:rPr>
        <w:t>a</w:t>
      </w:r>
      <w:r>
        <w:rPr>
          <w:color w:val="2BBE80"/>
        </w:rPr>
        <w:t>a</w:t>
      </w:r>
      <w:r>
        <w:rPr>
          <w:color w:val="2DBD80"/>
        </w:rPr>
        <w:t>a</w:t>
      </w:r>
      <w:r>
        <w:rPr>
          <w:color w:val="2EBA7F"/>
        </w:rPr>
        <w:t>a</w:t>
      </w:r>
      <w:r>
        <w:rPr>
          <w:color w:val="32BB80"/>
        </w:rPr>
        <w:t>a</w:t>
      </w:r>
      <w:r>
        <w:rPr>
          <w:color w:val="33BD82"/>
        </w:rPr>
        <w:t>a</w:t>
      </w:r>
      <w:r>
        <w:rPr>
          <w:color w:val="2FBF82"/>
        </w:rPr>
        <w:t>a</w:t>
      </w:r>
      <w:r>
        <w:rPr>
          <w:color w:val="2BC081"/>
        </w:rPr>
        <w:t>a</w:t>
      </w:r>
      <w:r>
        <w:rPr>
          <w:color w:val="28C180"/>
        </w:rPr>
        <w:t>a</w:t>
      </w:r>
      <w:r>
        <w:rPr>
          <w:color w:val="28C17E"/>
        </w:rPr>
        <w:t>a</w:t>
      </w:r>
      <w:r>
        <w:rPr>
          <w:color w:val="36B87C"/>
        </w:rPr>
        <w:t>a</w:t>
      </w:r>
      <w:r>
        <w:rPr>
          <w:color w:val="2E875A"/>
        </w:rPr>
        <w:t>a</w:t>
      </w:r>
      <w:r>
        <w:rPr>
          <w:color w:val="05250D"/>
        </w:rPr>
        <w:t>a</w:t>
      </w:r>
      <w:r>
        <w:rPr>
          <w:color w:val="000900"/>
        </w:rPr>
        <w:t>a</w:t>
      </w:r>
      <w:r>
        <w:rPr>
          <w:color w:val="050101"/>
        </w:rPr>
        <w:t>a</w:t>
      </w:r>
      <w:r>
        <w:rPr>
          <w:color w:val="080102"/>
        </w:rPr>
        <w:t>a</w:t>
      </w:r>
      <w:r>
        <w:rPr>
          <w:color w:val="040102"/>
        </w:rPr>
        <w:t>a</w:t>
      </w:r>
      <w:r>
        <w:rPr>
          <w:color w:val="000304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40100"/>
        </w:rPr>
        <w:t>a</w:t>
      </w:r>
      <w:r>
        <w:rPr>
          <w:color w:val="05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005"/>
        </w:rPr>
        <w:t>a</w:t>
      </w:r>
      <w:r>
        <w:rPr>
          <w:color w:val="0A0006"/>
        </w:rPr>
        <w:t>a</w:t>
      </w:r>
      <w:r>
        <w:rPr>
          <w:color w:val="080003"/>
        </w:rPr>
        <w:t>a</w:t>
      </w:r>
      <w:r>
        <w:rPr>
          <w:color w:val="050201"/>
        </w:rPr>
        <w:t>a</w:t>
      </w:r>
      <w:r>
        <w:rPr>
          <w:color w:val="090C03"/>
        </w:rPr>
        <w:t>a</w:t>
      </w:r>
      <w:r>
        <w:rPr>
          <w:color w:val="313F28"/>
        </w:rPr>
        <w:t>a</w:t>
      </w:r>
      <w:r>
        <w:rPr>
          <w:color w:val="B4CCA3"/>
        </w:rPr>
        <w:t>a</w:t>
      </w:r>
      <w:r>
        <w:rPr>
          <w:color w:val="BDDBA6"/>
        </w:rPr>
        <w:t>a</w:t>
      </w:r>
      <w:r>
        <w:rPr>
          <w:color w:val="BBDE9E"/>
        </w:rPr>
        <w:t>a</w:t>
      </w:r>
      <w:r>
        <w:rPr>
          <w:color w:val="BCE29A"/>
        </w:rPr>
        <w:t>a</w:t>
      </w:r>
      <w:r>
        <w:rPr>
          <w:color w:val="BFE497"/>
        </w:rPr>
        <w:t>a</w:t>
      </w:r>
      <w:r>
        <w:rPr>
          <w:color w:val="C1E595"/>
        </w:rPr>
        <w:t>a</w:t>
      </w:r>
      <w:r>
        <w:rPr>
          <w:color w:val="C3E695"/>
        </w:rPr>
        <w:t>a</w:t>
      </w:r>
      <w:r>
        <w:rPr>
          <w:color w:val="C6E69C"/>
        </w:rPr>
        <w:t>a</w:t>
      </w:r>
      <w:r>
        <w:rPr>
          <w:color w:val="C6E59F"/>
        </w:rPr>
        <w:t>a</w:t>
      </w:r>
      <w:r>
        <w:rPr>
          <w:color w:val="C7E59F"/>
        </w:rPr>
        <w:t>a</w:t>
      </w:r>
      <w:r>
        <w:rPr>
          <w:color w:val="C9E59E"/>
        </w:rPr>
        <w:t>a</w:t>
      </w:r>
      <w:r>
        <w:rPr>
          <w:color w:val="CBE69F"/>
        </w:rPr>
        <w:t>a</w:t>
      </w:r>
      <w:r>
        <w:rPr>
          <w:color w:val="CEE59E"/>
        </w:rPr>
        <w:t>a</w:t>
      </w:r>
      <w:r>
        <w:rPr>
          <w:color w:val="CADF9B"/>
        </w:rPr>
        <w:t>a</w:t>
      </w:r>
      <w:r>
        <w:rPr>
          <w:color w:val="DBEDB1"/>
        </w:rPr>
        <w:t>a</w:t>
      </w:r>
      <w:r>
        <w:rPr>
          <w:color w:val="475229"/>
        </w:rPr>
        <w:t>a</w:t>
      </w:r>
      <w:r>
        <w:rPr>
          <w:color w:val="010800"/>
        </w:rPr>
        <w:t>a</w:t>
      </w:r>
      <w:r>
        <w:rPr>
          <w:color w:val="020401"/>
        </w:rPr>
        <w:t>a</w:t>
      </w:r>
      <w:r>
        <w:rPr>
          <w:color w:val="010008"/>
        </w:rPr>
        <w:t>a</w:t>
      </w:r>
      <w:r>
        <w:rPr>
          <w:color w:val="020207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10300"/>
        </w:rPr>
        <w:t>a</w:t>
      </w:r>
      <w:r>
        <w:rPr>
          <w:color w:val="010500"/>
        </w:rPr>
        <w:t>a</w:t>
      </w:r>
      <w:r>
        <w:rPr>
          <w:color w:val="252F1C"/>
        </w:rPr>
        <w:t>a</w:t>
      </w:r>
      <w:r>
        <w:rPr>
          <w:color w:val="C0CC9A"/>
        </w:rPr>
        <w:t>a</w:t>
      </w:r>
      <w:r>
        <w:rPr>
          <w:color w:val="D3E1A3"/>
        </w:rPr>
        <w:t>a</w:t>
      </w:r>
      <w:r>
        <w:rPr>
          <w:color w:val="D2E39C"/>
        </w:rPr>
        <w:t>a</w:t>
      </w:r>
      <w:r>
        <w:rPr>
          <w:color w:val="D3E49A"/>
        </w:rPr>
        <w:t>a</w:t>
      </w:r>
      <w:r>
        <w:rPr>
          <w:color w:val="D4E69B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B"/>
        </w:rPr>
        <w:t>a</w:t>
      </w:r>
      <w:r>
        <w:rPr>
          <w:color w:val="D6E69B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2E596"/>
        </w:rPr>
        <w:t>a</w:t>
      </w:r>
      <w:r>
        <w:rPr>
          <w:color w:val="D2E596"/>
        </w:rPr>
        <w:t>a</w:t>
      </w:r>
      <w:r>
        <w:rPr>
          <w:color w:val="D2E596"/>
        </w:rPr>
        <w:t>a</w:t>
      </w:r>
      <w:r>
        <w:rPr>
          <w:color w:val="D1E495"/>
        </w:rPr>
        <w:t>a</w:t>
      </w:r>
      <w:r>
        <w:rPr>
          <w:color w:val="D0E394"/>
        </w:rPr>
        <w:t>a</w:t>
      </w:r>
      <w:r>
        <w:rPr>
          <w:color w:val="D0E394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1E495"/>
        </w:rPr>
        <w:t>a</w:t>
      </w:r>
      <w:r>
        <w:rPr>
          <w:color w:val="D2E395"/>
        </w:rPr>
        <w:t>a</w:t>
      </w:r>
      <w:r>
        <w:rPr>
          <w:color w:val="D4E3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2E093"/>
        </w:rPr>
        <w:t>a</w:t>
      </w:r>
      <w:r>
        <w:rPr>
          <w:color w:val="D2E093"/>
        </w:rPr>
        <w:t>a</w:t>
      </w:r>
      <w:r>
        <w:rPr>
          <w:color w:val="D1DF92"/>
        </w:rPr>
        <w:t>a</w:t>
      </w:r>
      <w:r>
        <w:rPr>
          <w:color w:val="D1DF92"/>
        </w:rPr>
        <w:t>a</w:t>
      </w:r>
      <w:r>
        <w:rPr>
          <w:color w:val="D3E195"/>
        </w:rPr>
        <w:t>a</w:t>
      </w:r>
      <w:r>
        <w:rPr>
          <w:color w:val="D3E196"/>
        </w:rPr>
        <w:t>a</w:t>
      </w:r>
      <w:r>
        <w:rPr>
          <w:color w:val="D3E196"/>
        </w:rPr>
        <w:t>a</w:t>
      </w:r>
      <w:r>
        <w:rPr>
          <w:color w:val="D2E095"/>
        </w:rPr>
        <w:t>a</w:t>
      </w:r>
      <w:r>
        <w:rPr>
          <w:color w:val="D1DF94"/>
        </w:rPr>
        <w:t>a</w:t>
      </w:r>
      <w:r>
        <w:rPr>
          <w:color w:val="D1DF94"/>
        </w:rPr>
        <w:t>a</w:t>
      </w:r>
      <w:r>
        <w:rPr>
          <w:color w:val="D1DF94"/>
        </w:rPr>
        <w:t>a</w:t>
      </w:r>
      <w:r>
        <w:rPr>
          <w:color w:val="D2E095"/>
        </w:rPr>
        <w:t>a</w:t>
      </w:r>
      <w:r>
        <w:rPr>
          <w:color w:val="D2E095"/>
        </w:rPr>
        <w:t>a</w:t>
      </w:r>
      <w:r>
        <w:rPr>
          <w:color w:val="D1DF94"/>
        </w:rPr>
        <w:t>a</w:t>
      </w:r>
      <w:r>
        <w:rPr>
          <w:color w:val="D0DE93"/>
        </w:rPr>
        <w:t>a</w:t>
      </w:r>
      <w:r>
        <w:rPr>
          <w:color w:val="D0DE93"/>
        </w:rPr>
        <w:t>a</w:t>
      </w:r>
      <w:r>
        <w:rPr>
          <w:color w:val="D0DE93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CFDC90"/>
        </w:rPr>
        <w:t>a</w:t>
      </w:r>
      <w:r>
        <w:rPr>
          <w:color w:val="CFDD90"/>
        </w:rPr>
        <w:t>a</w:t>
      </w:r>
      <w:r>
        <w:rPr>
          <w:color w:val="CCDD8F"/>
        </w:rPr>
        <w:t>a</w:t>
      </w:r>
      <w:r>
        <w:rPr>
          <w:color w:val="CCDD8F"/>
        </w:rPr>
        <w:t>a</w:t>
      </w:r>
      <w:r>
        <w:rPr>
          <w:color w:val="CADB8D"/>
        </w:rPr>
        <w:t>a</w:t>
      </w:r>
      <w:r>
        <w:rPr>
          <w:color w:val="C9DC8D"/>
        </w:rPr>
        <w:t>a</w:t>
      </w:r>
      <w:r>
        <w:rPr>
          <w:color w:val="C8DB8C"/>
        </w:rPr>
        <w:t>a</w:t>
      </w:r>
      <w:r>
        <w:rPr>
          <w:color w:val="C7D98C"/>
        </w:rPr>
        <w:t>a</w:t>
      </w:r>
      <w:r>
        <w:rPr>
          <w:color w:val="C6D88E"/>
        </w:rPr>
        <w:t>a</w:t>
      </w:r>
      <w:r>
        <w:rPr>
          <w:color w:val="C6D790"/>
        </w:rPr>
        <w:t>a</w:t>
      </w:r>
      <w:r>
        <w:rPr>
          <w:color w:val="C5D68F"/>
        </w:rPr>
        <w:t>a</w:t>
      </w:r>
      <w:r>
        <w:rPr>
          <w:color w:val="C3D68F"/>
        </w:rPr>
        <w:t>a</w:t>
      </w:r>
      <w:r>
        <w:rPr>
          <w:color w:val="C0D68E"/>
        </w:rPr>
        <w:t>a</w:t>
      </w:r>
      <w:r>
        <w:rPr>
          <w:color w:val="BFD48F"/>
        </w:rPr>
        <w:t>a</w:t>
      </w:r>
      <w:r>
        <w:rPr>
          <w:color w:val="BDD58F"/>
        </w:rPr>
        <w:t>a</w:t>
      </w:r>
      <w:r>
        <w:rPr>
          <w:color w:val="BAD48D"/>
        </w:rPr>
        <w:t>a</w:t>
      </w:r>
      <w:r>
        <w:rPr>
          <w:color w:val="B7D28D"/>
        </w:rPr>
        <w:t>a</w:t>
      </w:r>
      <w:r>
        <w:rPr>
          <w:color w:val="B3CF8A"/>
        </w:rPr>
        <w:t>a</w:t>
      </w:r>
      <w:r>
        <w:rPr>
          <w:color w:val="B0CE88"/>
        </w:rPr>
        <w:t>a</w:t>
      </w:r>
      <w:r>
        <w:rPr>
          <w:color w:val="AFCE8A"/>
        </w:rPr>
        <w:t>a</w:t>
      </w:r>
      <w:r>
        <w:rPr>
          <w:color w:val="ADCF89"/>
        </w:rPr>
        <w:t>a</w:t>
      </w:r>
      <w:r>
        <w:rPr>
          <w:color w:val="A7CE85"/>
        </w:rPr>
        <w:t>a</w:t>
      </w:r>
      <w:r>
        <w:rPr>
          <w:color w:val="A5CE86"/>
        </w:rPr>
        <w:t>a</w:t>
      </w:r>
      <w:r>
        <w:rPr>
          <w:color w:val="A1CC84"/>
        </w:rPr>
        <w:t>a</w:t>
      </w:r>
      <w:r>
        <w:rPr>
          <w:color w:val="9BCA82"/>
        </w:rPr>
        <w:t>a</w:t>
      </w:r>
      <w:r>
        <w:rPr>
          <w:color w:val="95C87F"/>
        </w:rPr>
        <w:t>a</w:t>
      </w:r>
      <w:r>
        <w:rPr>
          <w:color w:val="90C77E"/>
        </w:rPr>
        <w:t>a</w:t>
      </w:r>
      <w:r>
        <w:rPr>
          <w:color w:val="8BC47D"/>
        </w:rPr>
        <w:t>a</w:t>
      </w:r>
      <w:r>
        <w:rPr>
          <w:color w:val="87C67E"/>
        </w:rPr>
        <w:t>a</w:t>
      </w:r>
      <w:r>
        <w:rPr>
          <w:color w:val="83C47E"/>
        </w:rPr>
        <w:t>a</w:t>
      </w:r>
      <w:r>
        <w:rPr>
          <w:color w:val="7DC37D"/>
        </w:rPr>
        <w:t>a</w:t>
      </w:r>
      <w:r>
        <w:rPr>
          <w:color w:val="78C079"/>
        </w:rPr>
        <w:t>a</w:t>
      </w:r>
      <w:r>
        <w:rPr>
          <w:color w:val="74BD77"/>
        </w:rPr>
        <w:t>a</w:t>
      </w:r>
      <w:r>
        <w:rPr>
          <w:color w:val="6EBD78"/>
        </w:rPr>
        <w:t>a</w:t>
      </w:r>
      <w:r>
        <w:rPr>
          <w:color w:val="6ABD79"/>
        </w:rPr>
        <w:t>a</w:t>
      </w:r>
      <w:r>
        <w:rPr>
          <w:color w:val="66BB78"/>
        </w:rPr>
        <w:t>a</w:t>
      </w:r>
      <w:r>
        <w:rPr>
          <w:color w:val="62B775"/>
        </w:rPr>
        <w:t>a</w:t>
      </w:r>
      <w:r>
        <w:rPr>
          <w:color w:val="5CB472"/>
        </w:rPr>
        <w:t>a</w:t>
      </w:r>
      <w:r>
        <w:rPr>
          <w:color w:val="58B272"/>
        </w:rPr>
        <w:t>a</w:t>
      </w:r>
      <w:r>
        <w:rPr>
          <w:color w:val="55B171"/>
        </w:rPr>
        <w:t>a</w:t>
      </w:r>
      <w:r>
        <w:rPr>
          <w:color w:val="52B171"/>
        </w:rPr>
        <w:t>a</w:t>
      </w:r>
      <w:r>
        <w:rPr>
          <w:color w:val="50B073"/>
        </w:rPr>
        <w:t>a</w:t>
      </w:r>
      <w:r>
        <w:rPr>
          <w:color w:val="4AAE71"/>
        </w:rPr>
        <w:t>a</w:t>
      </w:r>
      <w:r>
        <w:rPr>
          <w:color w:val="47AB6F"/>
        </w:rPr>
        <w:t>a</w:t>
      </w:r>
      <w:r>
        <w:rPr>
          <w:color w:val="44A96D"/>
        </w:rPr>
        <w:t>a</w:t>
      </w:r>
      <w:r>
        <w:rPr>
          <w:color w:val="42A86E"/>
        </w:rPr>
        <w:t>a</w:t>
      </w:r>
      <w:r>
        <w:rPr>
          <w:color w:val="3EA56F"/>
        </w:rPr>
        <w:t>a</w:t>
      </w:r>
      <w:r>
        <w:rPr>
          <w:color w:val="3DA46F"/>
        </w:rPr>
        <w:t>a</w:t>
      </w:r>
      <w:r>
        <w:rPr>
          <w:color w:val="3BA26D"/>
        </w:rPr>
        <w:t>a</w:t>
      </w:r>
      <w:r>
        <w:rPr>
          <w:color w:val="399F6D"/>
        </w:rPr>
        <w:t>a</w:t>
      </w:r>
      <w:r>
        <w:rPr>
          <w:color w:val="379D6B"/>
        </w:rPr>
        <w:t>a</w:t>
      </w:r>
      <w:r>
        <w:rPr>
          <w:color w:val="369C6A"/>
        </w:rPr>
        <w:t>a</w:t>
      </w:r>
      <w:r>
        <w:rPr>
          <w:color w:val="319767"/>
        </w:rPr>
        <w:t>a</w:t>
      </w:r>
      <w:r>
        <w:rPr>
          <w:color w:val="319767"/>
        </w:rPr>
        <w:t>a</w:t>
      </w:r>
      <w:r>
        <w:rPr>
          <w:color w:val="319767"/>
        </w:rPr>
        <w:t>a</w:t>
      </w:r>
      <w:r>
        <w:rPr>
          <w:color w:val="309667"/>
        </w:rPr>
        <w:t>a</w:t>
      </w:r>
      <w:r>
        <w:rPr>
          <w:color w:val="2E9465"/>
        </w:rPr>
        <w:t>a</w:t>
      </w:r>
      <w:r>
        <w:rPr>
          <w:color w:val="2C9364"/>
        </w:rPr>
        <w:t>a</w:t>
      </w:r>
      <w:r>
        <w:rPr>
          <w:color w:val="2A91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F"/>
        </w:rPr>
        <w:t>a</w:t>
      </w:r>
      <w:r>
        <w:rPr>
          <w:color w:val="258A5E"/>
        </w:rPr>
        <w:t>a</w:t>
      </w:r>
      <w:r>
        <w:rPr>
          <w:color w:val="258A5E"/>
        </w:rPr>
        <w:t>a</w:t>
      </w:r>
      <w:r>
        <w:rPr>
          <w:color w:val="25895D"/>
        </w:rPr>
        <w:t>a</w:t>
      </w:r>
      <w:r>
        <w:rPr>
          <w:color w:val="26895D"/>
        </w:rPr>
        <w:t>a</w:t>
      </w:r>
      <w:r>
        <w:rPr>
          <w:color w:val="26895D"/>
        </w:rPr>
        <w:t>a</w:t>
      </w:r>
      <w:r>
        <w:rPr>
          <w:color w:val="23885D"/>
        </w:rPr>
        <w:t>a</w:t>
      </w:r>
      <w:r>
        <w:rPr>
          <w:color w:val="22875D"/>
        </w:rPr>
        <w:t>a</w:t>
      </w:r>
      <w:r>
        <w:rPr>
          <w:color w:val="21885D"/>
        </w:rPr>
        <w:t>a</w:t>
      </w:r>
      <w:r>
        <w:rPr>
          <w:color w:val="20875C"/>
        </w:rPr>
        <w:t>a</w:t>
      </w:r>
      <w:r>
        <w:rPr>
          <w:color w:val="21865C"/>
        </w:rPr>
        <w:t>a</w:t>
      </w:r>
      <w:r>
        <w:rPr>
          <w:color w:val="20855B"/>
        </w:rPr>
        <w:t>a</w:t>
      </w:r>
      <w:r>
        <w:rPr>
          <w:color w:val="20855B"/>
        </w:rPr>
        <w:t>a</w:t>
      </w:r>
      <w:r>
        <w:rPr>
          <w:color w:val="22845B"/>
        </w:rPr>
        <w:t>a</w:t>
      </w:r>
      <w:r>
        <w:rPr>
          <w:color w:val="208259"/>
        </w:rPr>
        <w:t>a</w:t>
      </w:r>
      <w:r>
        <w:rPr>
          <w:color w:val="1F8057"/>
        </w:rPr>
        <w:t>a</w:t>
      </w:r>
      <w:r>
        <w:rPr>
          <w:color w:val="1D7E55"/>
        </w:rPr>
        <w:t>a</w:t>
      </w:r>
      <w:r>
        <w:rPr>
          <w:color w:val="1D7E55"/>
        </w:rPr>
        <w:t>a</w:t>
      </w:r>
      <w:r>
        <w:rPr>
          <w:color w:val="1F7F56"/>
        </w:rPr>
        <w:t>a</w:t>
      </w:r>
      <w:r>
        <w:rPr>
          <w:color w:val="207B58"/>
        </w:rPr>
        <w:t>a</w:t>
      </w:r>
      <w:r>
        <w:rPr>
          <w:color w:val="217B58"/>
        </w:rPr>
        <w:t>a</w:t>
      </w:r>
      <w:r>
        <w:rPr>
          <w:color w:val="217B58"/>
        </w:rPr>
        <w:t>a</w:t>
      </w:r>
      <w:r>
        <w:rPr>
          <w:color w:val="207A57"/>
        </w:rPr>
        <w:t>a</w:t>
      </w:r>
      <w:r>
        <w:rPr>
          <w:color w:val="1F7956"/>
        </w:rPr>
        <w:t>a</w:t>
      </w:r>
      <w:r>
        <w:rPr>
          <w:color w:val="1F7956"/>
        </w:rPr>
        <w:t>a</w:t>
      </w:r>
      <w:r>
        <w:rPr>
          <w:color w:val="1E7855"/>
        </w:rPr>
        <w:t>a</w:t>
      </w:r>
      <w:r>
        <w:rPr>
          <w:color w:val="1E7855"/>
        </w:rPr>
        <w:t>a</w:t>
      </w:r>
      <w:r>
        <w:rPr>
          <w:color w:val="1E7855"/>
        </w:rPr>
        <w:t>a</w:t>
      </w:r>
      <w:r>
        <w:rPr>
          <w:color w:val="1F7956"/>
        </w:rPr>
        <w:t>a</w:t>
      </w:r>
      <w:r>
        <w:rPr>
          <w:color w:val="1E7855"/>
        </w:rPr>
        <w:t>a</w:t>
      </w:r>
      <w:r>
        <w:rPr>
          <w:color w:val="1E7855"/>
        </w:rPr>
        <w:t>a</w:t>
      </w:r>
      <w:r>
        <w:rPr>
          <w:color w:val="1D7854"/>
        </w:rPr>
        <w:t>a</w:t>
      </w:r>
      <w:r>
        <w:rPr>
          <w:color w:val="1D7953"/>
        </w:rPr>
        <w:t>a</w:t>
      </w:r>
      <w:r>
        <w:rPr>
          <w:color w:val="207C55"/>
        </w:rPr>
        <w:t>a</w:t>
      </w:r>
      <w:r>
        <w:rPr>
          <w:color w:val="248058"/>
        </w:rPr>
        <w:t>a</w:t>
      </w:r>
      <w:r>
        <w:rPr>
          <w:color w:val="28825C"/>
        </w:rPr>
        <w:t>a</w:t>
      </w:r>
      <w:r>
        <w:rPr>
          <w:color w:val="2A845D"/>
        </w:rPr>
        <w:t>a</w:t>
      </w:r>
      <w:r>
        <w:rPr>
          <w:color w:val="2B865C"/>
        </w:rPr>
        <w:t>a</w:t>
      </w:r>
      <w:r>
        <w:rPr>
          <w:color w:val="2C845B"/>
        </w:rPr>
        <w:t>a</w:t>
      </w:r>
      <w:r>
        <w:rPr>
          <w:color w:val="2B8258"/>
        </w:rPr>
        <w:t>a</w:t>
      </w:r>
      <w:r>
        <w:rPr>
          <w:color w:val="2D8459"/>
        </w:rPr>
        <w:t>a</w:t>
      </w:r>
      <w:r>
        <w:rPr>
          <w:color w:val="2E855A"/>
        </w:rPr>
        <w:t>a</w:t>
      </w:r>
      <w:r>
        <w:rPr>
          <w:color w:val="2B8256"/>
        </w:rPr>
        <w:t>a</w:t>
      </w:r>
      <w:r>
        <w:rPr>
          <w:color w:val="298055"/>
        </w:rPr>
        <w:t>a</w:t>
      </w:r>
      <w:r>
        <w:rPr>
          <w:color w:val="297F54"/>
        </w:rPr>
        <w:t>a</w:t>
      </w:r>
      <w:r>
        <w:rPr>
          <w:color w:val="277C52"/>
        </w:rPr>
        <w:t>a</w:t>
      </w:r>
      <w:r>
        <w:rPr>
          <w:color w:val="2B8057"/>
        </w:rPr>
        <w:t>a</w:t>
      </w:r>
      <w:r>
        <w:rPr>
          <w:color w:val="2F845B"/>
        </w:rPr>
        <w:t>a</w:t>
      </w:r>
      <w:r>
        <w:rPr>
          <w:color w:val="297E55"/>
        </w:rPr>
        <w:t>a</w:t>
      </w:r>
      <w:r>
        <w:rPr>
          <w:color w:val="267C55"/>
        </w:rPr>
        <w:t>a</w:t>
      </w:r>
      <w:r>
        <w:rPr>
          <w:color w:val="297E57"/>
        </w:rPr>
        <w:t>a</w:t>
      </w:r>
      <w:r>
        <w:rPr>
          <w:color w:val="277C55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67A56"/>
        </w:rPr>
        <w:t>a</w:t>
      </w:r>
      <w:r>
        <w:rPr>
          <w:color w:val="267A58"/>
        </w:rPr>
        <w:t>a</w:t>
      </w:r>
      <w:r>
        <w:rPr>
          <w:color w:val="257957"/>
        </w:rPr>
        <w:t>a</w:t>
      </w:r>
      <w:r>
        <w:rPr>
          <w:color w:val="247555"/>
        </w:rPr>
        <w:t>a</w:t>
      </w:r>
      <w:r>
        <w:rPr>
          <w:color w:val="257557"/>
        </w:rPr>
        <w:t>a</w:t>
      </w:r>
      <w:r>
        <w:rPr>
          <w:color w:val="257558"/>
        </w:rPr>
        <w:t>a</w:t>
      </w:r>
      <w:r>
        <w:rPr>
          <w:color w:val="267558"/>
        </w:rPr>
        <w:t>a</w:t>
      </w:r>
      <w:r>
        <w:rPr>
          <w:color w:val="267459"/>
        </w:rPr>
        <w:t>a</w:t>
      </w:r>
      <w:r>
        <w:rPr>
          <w:color w:val="257359"/>
        </w:rPr>
        <w:t>a</w:t>
      </w:r>
      <w:r>
        <w:rPr>
          <w:color w:val="236E57"/>
        </w:rPr>
        <w:t>a</w:t>
      </w:r>
      <w:r>
        <w:rPr>
          <w:color w:val="226D56"/>
        </w:rPr>
        <w:t>a</w:t>
      </w:r>
      <w:r>
        <w:rPr>
          <w:color w:val="206A53"/>
        </w:rPr>
        <w:t>a</w:t>
      </w:r>
      <w:r>
        <w:rPr>
          <w:color w:val="1C6551"/>
        </w:rPr>
        <w:t>a</w:t>
      </w:r>
      <w:r>
        <w:rPr>
          <w:color w:val="1A634F"/>
        </w:rPr>
        <w:t>a</w:t>
      </w:r>
      <w:r>
        <w:rPr>
          <w:color w:val="19624F"/>
        </w:rPr>
        <w:t>a</w:t>
      </w:r>
      <w:r>
        <w:rPr>
          <w:color w:val="1B6051"/>
        </w:rPr>
        <w:t>a</w:t>
      </w:r>
      <w:r>
        <w:rPr>
          <w:color w:val="1B5F54"/>
        </w:rPr>
        <w:t>a</w:t>
      </w:r>
      <w:r>
        <w:rPr>
          <w:color w:val="1B5F54"/>
        </w:rPr>
        <w:t>a</w:t>
      </w:r>
      <w:r>
        <w:rPr>
          <w:color w:val="1C5E54"/>
        </w:rPr>
        <w:t>a</w:t>
      </w:r>
      <w:r>
        <w:rPr>
          <w:color w:val="1C5E54"/>
        </w:rPr>
        <w:t>a</w:t>
      </w:r>
      <w:r>
        <w:rPr>
          <w:color w:val="1C5E52"/>
        </w:rPr>
        <w:t>a</w:t>
      </w:r>
      <w:r>
        <w:rPr>
          <w:color w:val="1B5C51"/>
        </w:rPr>
        <w:t>a</w:t>
      </w:r>
      <w:r>
        <w:rPr>
          <w:color w:val="1B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D"/>
        </w:rPr>
        <w:t>a</w:t>
      </w:r>
      <w:r>
        <w:rPr>
          <w:color w:val="1C5A4D"/>
        </w:rPr>
        <w:t>a</w:t>
      </w:r>
      <w:r>
        <w:rPr>
          <w:color w:val="1B594E"/>
        </w:rPr>
        <w:t>a</w:t>
      </w:r>
      <w:r>
        <w:rPr>
          <w:color w:val="1B594E"/>
        </w:rPr>
        <w:t>a</w:t>
      </w:r>
      <w:r>
        <w:rPr>
          <w:color w:val="1B594E"/>
        </w:rPr>
        <w:t>a</w:t>
      </w:r>
      <w:r>
        <w:rPr>
          <w:color w:val="1A584D"/>
        </w:rPr>
        <w:t>a</w:t>
      </w:r>
      <w:r>
        <w:rPr>
          <w:color w:val="1A584D"/>
        </w:rPr>
        <w:t>a</w:t>
      </w:r>
      <w:r>
        <w:rPr>
          <w:color w:val="1A584D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A"/>
        </w:rPr>
        <w:t>a</w:t>
      </w:r>
      <w:r>
        <w:rPr>
          <w:color w:val="1B5449"/>
        </w:rPr>
        <w:t>a</w:t>
      </w:r>
      <w:r>
        <w:rPr>
          <w:color w:val="1D5447"/>
        </w:rPr>
        <w:t>a</w:t>
      </w:r>
      <w:r>
        <w:rPr>
          <w:color w:val="1B5549"/>
        </w:rPr>
        <w:t>a</w:t>
      </w:r>
      <w:r>
        <w:rPr>
          <w:color w:val="1B544B"/>
        </w:rPr>
        <w:t>a</w:t>
      </w:r>
      <w:r>
        <w:rPr>
          <w:color w:val="1B544D"/>
        </w:rPr>
        <w:t>a</w:t>
      </w:r>
      <w:r>
        <w:rPr>
          <w:color w:val="1E534D"/>
        </w:rPr>
        <w:t>a</w:t>
      </w:r>
      <w:r>
        <w:rPr>
          <w:color w:val="22504D"/>
        </w:rPr>
        <w:t>a</w:t>
      </w:r>
      <w:r>
        <w:rPr>
          <w:color w:val="214543"/>
        </w:rPr>
        <w:t>a</w:t>
      </w:r>
      <w:r>
        <w:rPr>
          <w:color w:val="061B1E"/>
        </w:rPr>
        <w:t>a</w:t>
      </w:r>
      <w:r>
        <w:rPr>
          <w:color w:val="000305"/>
        </w:rPr>
        <w:t>a</w:t>
      </w:r>
      <w:r>
        <w:rPr>
          <w:color w:val="040206"/>
        </w:rPr>
        <w:t>a</w:t>
      </w:r>
      <w:r>
        <w:rPr>
          <w:color w:val="090102"/>
        </w:rPr>
        <w:t>a</w:t>
      </w:r>
      <w:r>
        <w:rPr>
          <w:color w:val="090001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60200"/>
        </w:rPr>
        <w:t>a</w:t>
      </w:r>
      <w:r>
        <w:rPr>
          <w:color w:val="070501"/>
        </w:rPr>
        <w:t>a</w:t>
      </w:r>
      <w:r>
        <w:rPr>
          <w:color w:val="010204"/>
        </w:rPr>
        <w:t>a</w:t>
      </w:r>
      <w:r>
        <w:rPr>
          <w:color w:val="02040A"/>
        </w:rPr>
        <w:t>a</w:t>
      </w:r>
      <w:r>
        <w:rPr>
          <w:color w:val="060408"/>
        </w:rPr>
        <w:t>a</w:t>
      </w:r>
      <w:r>
        <w:rPr>
          <w:color w:val="0D0101"/>
        </w:rPr>
        <w:t>a</w:t>
      </w:r>
      <w:r>
        <w:rPr>
          <w:color w:val="49281D"/>
        </w:rPr>
        <w:t>a</w:t>
      </w:r>
      <w:r>
        <w:rPr>
          <w:color w:val="B88773"/>
        </w:rPr>
        <w:t>a</w:t>
      </w:r>
      <w:r>
        <w:rPr>
          <w:color w:val="CE9279"/>
        </w:rPr>
        <w:t>a</w:t>
      </w:r>
      <w:r>
        <w:rPr>
          <w:color w:val="CA8A71"/>
        </w:rPr>
        <w:t>a</w:t>
      </w:r>
      <w:r>
        <w:rPr>
          <w:color w:val="D69681"/>
        </w:rPr>
        <w:t>a</w:t>
      </w:r>
      <w:r>
        <w:rPr>
          <w:color w:val="C88C79"/>
        </w:rPr>
        <w:t>a</w:t>
      </w:r>
      <w:r>
        <w:rPr>
          <w:color w:val="C98E78"/>
        </w:rPr>
        <w:t>a</w:t>
      </w:r>
      <w:r>
        <w:rPr>
          <w:color w:val="CA9175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A9174"/>
        </w:rPr>
        <w:t>a</w:t>
      </w:r>
      <w:r>
        <w:rPr>
          <w:color w:val="CB9174"/>
        </w:rPr>
        <w:t>a</w:t>
      </w:r>
      <w:r>
        <w:rPr>
          <w:color w:val="CC8E77"/>
        </w:rPr>
        <w:t>a</w:t>
      </w:r>
      <w:r>
        <w:rPr>
          <w:color w:val="CC8E77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C9078"/>
        </w:rPr>
        <w:t>a</w:t>
      </w:r>
      <w:r>
        <w:rPr>
          <w:color w:val="CA9078"/>
        </w:rPr>
        <w:t>a</w:t>
      </w:r>
      <w:r>
        <w:rPr>
          <w:color w:val="CA9078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D937B"/>
        </w:rPr>
        <w:t>a</w:t>
      </w:r>
    </w:p>
    <w:p>
      <w:r>
        <w:rPr>
          <w:color w:val="2FB876"/>
        </w:rPr>
        <w:t>a</w:t>
      </w:r>
      <w:r>
        <w:rPr>
          <w:color w:val="2FB876"/>
        </w:rPr>
        <w:t>a</w:t>
      </w:r>
      <w:r>
        <w:rPr>
          <w:color w:val="2FB876"/>
        </w:rPr>
        <w:t>a</w:t>
      </w:r>
      <w:r>
        <w:rPr>
          <w:color w:val="2FB877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FB878"/>
        </w:rPr>
        <w:t>a</w:t>
      </w:r>
      <w:r>
        <w:rPr>
          <w:color w:val="2EB879"/>
        </w:rPr>
        <w:t>a</w:t>
      </w:r>
      <w:r>
        <w:rPr>
          <w:color w:val="2EBA7D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EB97E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DBB7F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ABD7F"/>
        </w:rPr>
        <w:t>a</w:t>
      </w:r>
      <w:r>
        <w:rPr>
          <w:color w:val="2BBD7F"/>
        </w:rPr>
        <w:t>a</w:t>
      </w:r>
      <w:r>
        <w:rPr>
          <w:color w:val="2CBE80"/>
        </w:rPr>
        <w:t>a</w:t>
      </w:r>
      <w:r>
        <w:rPr>
          <w:color w:val="2CBE80"/>
        </w:rPr>
        <w:t>a</w:t>
      </w:r>
      <w:r>
        <w:rPr>
          <w:color w:val="2BBA7E"/>
        </w:rPr>
        <w:t>a</w:t>
      </w:r>
      <w:r>
        <w:rPr>
          <w:color w:val="2EBC80"/>
        </w:rPr>
        <w:t>a</w:t>
      </w:r>
      <w:r>
        <w:rPr>
          <w:color w:val="2EBC80"/>
        </w:rPr>
        <w:t>a</w:t>
      </w:r>
      <w:r>
        <w:rPr>
          <w:color w:val="2BBA7E"/>
        </w:rPr>
        <w:t>a</w:t>
      </w:r>
      <w:r>
        <w:rPr>
          <w:color w:val="29BA7D"/>
        </w:rPr>
        <w:t>a</w:t>
      </w:r>
      <w:r>
        <w:rPr>
          <w:color w:val="2CBA7D"/>
        </w:rPr>
        <w:t>a</w:t>
      </w:r>
      <w:r>
        <w:rPr>
          <w:color w:val="34B479"/>
        </w:rPr>
        <w:t>a</w:t>
      </w:r>
      <w:r>
        <w:rPr>
          <w:color w:val="3FA574"/>
        </w:rPr>
        <w:t>a</w:t>
      </w:r>
      <w:r>
        <w:rPr>
          <w:color w:val="184F2E"/>
        </w:rPr>
        <w:t>a</w:t>
      </w:r>
      <w:r>
        <w:rPr>
          <w:color w:val="001301"/>
        </w:rPr>
        <w:t>a</w:t>
      </w:r>
      <w:r>
        <w:rPr>
          <w:color w:val="000700"/>
        </w:rPr>
        <w:t>a</w:t>
      </w:r>
      <w:r>
        <w:rPr>
          <w:color w:val="060202"/>
        </w:rPr>
        <w:t>a</w:t>
      </w:r>
      <w:r>
        <w:rPr>
          <w:color w:val="080203"/>
        </w:rPr>
        <w:t>a</w:t>
      </w:r>
      <w:r>
        <w:rPr>
          <w:color w:val="020203"/>
        </w:rPr>
        <w:t>a</w:t>
      </w:r>
      <w:r>
        <w:rPr>
          <w:color w:val="000404"/>
        </w:rPr>
        <w:t>a</w:t>
      </w:r>
      <w:r>
        <w:rPr>
          <w:color w:val="000303"/>
        </w:rPr>
        <w:t>a</w:t>
      </w:r>
      <w:r>
        <w:rPr>
          <w:color w:val="020202"/>
        </w:rPr>
        <w:t>a</w:t>
      </w:r>
      <w:r>
        <w:rPr>
          <w:color w:val="060000"/>
        </w:rPr>
        <w:t>a</w:t>
      </w:r>
      <w:r>
        <w:rPr>
          <w:color w:val="0500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005"/>
        </w:rPr>
        <w:t>a</w:t>
      </w:r>
      <w:r>
        <w:rPr>
          <w:color w:val="0C0009"/>
        </w:rPr>
        <w:t>a</w:t>
      </w:r>
      <w:r>
        <w:rPr>
          <w:color w:val="090004"/>
        </w:rPr>
        <w:t>a</w:t>
      </w:r>
      <w:r>
        <w:rPr>
          <w:color w:val="040200"/>
        </w:rPr>
        <w:t>a</w:t>
      </w:r>
      <w:r>
        <w:rPr>
          <w:color w:val="060B01"/>
        </w:rPr>
        <w:t>a</w:t>
      </w:r>
      <w:r>
        <w:rPr>
          <w:color w:val="516047"/>
        </w:rPr>
        <w:t>a</w:t>
      </w:r>
      <w:r>
        <w:rPr>
          <w:color w:val="BBD6AA"/>
        </w:rPr>
        <w:t>a</w:t>
      </w:r>
      <w:r>
        <w:rPr>
          <w:color w:val="BDDBA4"/>
        </w:rPr>
        <w:t>a</w:t>
      </w:r>
      <w:r>
        <w:rPr>
          <w:color w:val="BBDE9E"/>
        </w:rPr>
        <w:t>a</w:t>
      </w:r>
      <w:r>
        <w:rPr>
          <w:color w:val="BCE298"/>
        </w:rPr>
        <w:t>a</w:t>
      </w:r>
      <w:r>
        <w:rPr>
          <w:color w:val="BFE497"/>
        </w:rPr>
        <w:t>a</w:t>
      </w:r>
      <w:r>
        <w:rPr>
          <w:color w:val="C1E596"/>
        </w:rPr>
        <w:t>a</w:t>
      </w:r>
      <w:r>
        <w:rPr>
          <w:color w:val="C3E697"/>
        </w:rPr>
        <w:t>a</w:t>
      </w:r>
      <w:r>
        <w:rPr>
          <w:color w:val="C6E69C"/>
        </w:rPr>
        <w:t>a</w:t>
      </w:r>
      <w:r>
        <w:rPr>
          <w:color w:val="C6E59F"/>
        </w:rPr>
        <w:t>a</w:t>
      </w:r>
      <w:r>
        <w:rPr>
          <w:color w:val="C7E59E"/>
        </w:rPr>
        <w:t>a</w:t>
      </w:r>
      <w:r>
        <w:rPr>
          <w:color w:val="C9E59E"/>
        </w:rPr>
        <w:t>a</w:t>
      </w:r>
      <w:r>
        <w:rPr>
          <w:color w:val="CBE69F"/>
        </w:rPr>
        <w:t>a</w:t>
      </w:r>
      <w:r>
        <w:rPr>
          <w:color w:val="CEE5A0"/>
        </w:rPr>
        <w:t>a</w:t>
      </w:r>
      <w:r>
        <w:rPr>
          <w:color w:val="CBDFA1"/>
        </w:rPr>
        <w:t>a</w:t>
      </w:r>
      <w:r>
        <w:rPr>
          <w:color w:val="CFE0AC"/>
        </w:rPr>
        <w:t>a</w:t>
      </w:r>
      <w:r>
        <w:rPr>
          <w:color w:val="0F1803"/>
        </w:rPr>
        <w:t>a</w:t>
      </w:r>
      <w:r>
        <w:rPr>
          <w:color w:val="010600"/>
        </w:rPr>
        <w:t>a</w:t>
      </w:r>
      <w:r>
        <w:rPr>
          <w:color w:val="040605"/>
        </w:rPr>
        <w:t>a</w:t>
      </w:r>
      <w:r>
        <w:rPr>
          <w:color w:val="00000A"/>
        </w:rPr>
        <w:t>a</w:t>
      </w:r>
      <w:r>
        <w:rPr>
          <w:color w:val="040409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3"/>
        </w:rPr>
        <w:t>a</w:t>
      </w:r>
      <w:r>
        <w:rPr>
          <w:color w:val="010300"/>
        </w:rPr>
        <w:t>a</w:t>
      </w:r>
      <w:r>
        <w:rPr>
          <w:color w:val="010600"/>
        </w:rPr>
        <w:t>a</w:t>
      </w:r>
      <w:r>
        <w:rPr>
          <w:color w:val="232D19"/>
        </w:rPr>
        <w:t>a</w:t>
      </w:r>
      <w:r>
        <w:rPr>
          <w:color w:val="BBC892"/>
        </w:rPr>
        <w:t>a</w:t>
      </w:r>
      <w:r>
        <w:rPr>
          <w:color w:val="D4E3A0"/>
        </w:rPr>
        <w:t>a</w:t>
      </w:r>
      <w:r>
        <w:rPr>
          <w:color w:val="D3E59A"/>
        </w:rPr>
        <w:t>a</w:t>
      </w:r>
      <w:r>
        <w:rPr>
          <w:color w:val="D2E595"/>
        </w:rPr>
        <w:t>a</w:t>
      </w:r>
      <w:r>
        <w:rPr>
          <w:color w:val="D3E597"/>
        </w:rPr>
        <w:t>a</w:t>
      </w:r>
      <w:r>
        <w:rPr>
          <w:color w:val="D5E59A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B"/>
        </w:rPr>
        <w:t>a</w:t>
      </w:r>
      <w:r>
        <w:rPr>
          <w:color w:val="D6E69B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3E496"/>
        </w:rPr>
        <w:t>a</w:t>
      </w:r>
      <w:r>
        <w:rPr>
          <w:color w:val="D3E496"/>
        </w:rPr>
        <w:t>a</w:t>
      </w:r>
      <w:r>
        <w:rPr>
          <w:color w:val="D2E496"/>
        </w:rPr>
        <w:t>a</w:t>
      </w:r>
      <w:r>
        <w:rPr>
          <w:color w:val="D2E395"/>
        </w:rPr>
        <w:t>a</w:t>
      </w:r>
      <w:r>
        <w:rPr>
          <w:color w:val="D1E294"/>
        </w:rPr>
        <w:t>a</w:t>
      </w:r>
      <w:r>
        <w:rPr>
          <w:color w:val="D1E294"/>
        </w:rPr>
        <w:t>a</w:t>
      </w:r>
      <w:r>
        <w:rPr>
          <w:color w:val="D1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3E395"/>
        </w:rPr>
        <w:t>a</w:t>
      </w:r>
      <w:r>
        <w:rPr>
          <w:color w:val="D5E396"/>
        </w:rPr>
        <w:t>a</w:t>
      </w:r>
      <w:r>
        <w:rPr>
          <w:color w:val="D5E396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2E093"/>
        </w:rPr>
        <w:t>a</w:t>
      </w:r>
      <w:r>
        <w:rPr>
          <w:color w:val="D2E093"/>
        </w:rPr>
        <w:t>a</w:t>
      </w:r>
      <w:r>
        <w:rPr>
          <w:color w:val="D1DF92"/>
        </w:rPr>
        <w:t>a</w:t>
      </w:r>
      <w:r>
        <w:rPr>
          <w:color w:val="D1DF92"/>
        </w:rPr>
        <w:t>a</w:t>
      </w:r>
      <w:r>
        <w:rPr>
          <w:color w:val="D3E195"/>
        </w:rPr>
        <w:t>a</w:t>
      </w:r>
      <w:r>
        <w:rPr>
          <w:color w:val="D3E196"/>
        </w:rPr>
        <w:t>a</w:t>
      </w:r>
      <w:r>
        <w:rPr>
          <w:color w:val="D3E196"/>
        </w:rPr>
        <w:t>a</w:t>
      </w:r>
      <w:r>
        <w:rPr>
          <w:color w:val="D2E095"/>
        </w:rPr>
        <w:t>a</w:t>
      </w:r>
      <w:r>
        <w:rPr>
          <w:color w:val="D1DF94"/>
        </w:rPr>
        <w:t>a</w:t>
      </w:r>
      <w:r>
        <w:rPr>
          <w:color w:val="D1DF94"/>
        </w:rPr>
        <w:t>a</w:t>
      </w:r>
      <w:r>
        <w:rPr>
          <w:color w:val="D1DF94"/>
        </w:rPr>
        <w:t>a</w:t>
      </w:r>
      <w:r>
        <w:rPr>
          <w:color w:val="D2E095"/>
        </w:rPr>
        <w:t>a</w:t>
      </w:r>
      <w:r>
        <w:rPr>
          <w:color w:val="D2E095"/>
        </w:rPr>
        <w:t>a</w:t>
      </w:r>
      <w:r>
        <w:rPr>
          <w:color w:val="D1DF94"/>
        </w:rPr>
        <w:t>a</w:t>
      </w:r>
      <w:r>
        <w:rPr>
          <w:color w:val="D0DE93"/>
        </w:rPr>
        <w:t>a</w:t>
      </w:r>
      <w:r>
        <w:rPr>
          <w:color w:val="D0DE93"/>
        </w:rPr>
        <w:t>a</w:t>
      </w:r>
      <w:r>
        <w:rPr>
          <w:color w:val="D0DE93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FDC8F"/>
        </w:rPr>
        <w:t>a</w:t>
      </w:r>
      <w:r>
        <w:rPr>
          <w:color w:val="CEDC8F"/>
        </w:rPr>
        <w:t>a</w:t>
      </w:r>
      <w:r>
        <w:rPr>
          <w:color w:val="CCDD8F"/>
        </w:rPr>
        <w:t>a</w:t>
      </w:r>
      <w:r>
        <w:rPr>
          <w:color w:val="CCDD8F"/>
        </w:rPr>
        <w:t>a</w:t>
      </w:r>
      <w:r>
        <w:rPr>
          <w:color w:val="CADB8D"/>
        </w:rPr>
        <w:t>a</w:t>
      </w:r>
      <w:r>
        <w:rPr>
          <w:color w:val="C9DC8D"/>
        </w:rPr>
        <w:t>a</w:t>
      </w:r>
      <w:r>
        <w:rPr>
          <w:color w:val="C8DB8C"/>
        </w:rPr>
        <w:t>a</w:t>
      </w:r>
      <w:r>
        <w:rPr>
          <w:color w:val="C7D98C"/>
        </w:rPr>
        <w:t>a</w:t>
      </w:r>
      <w:r>
        <w:rPr>
          <w:color w:val="C6D88E"/>
        </w:rPr>
        <w:t>a</w:t>
      </w:r>
      <w:r>
        <w:rPr>
          <w:color w:val="C6D790"/>
        </w:rPr>
        <w:t>a</w:t>
      </w:r>
      <w:r>
        <w:rPr>
          <w:color w:val="C5D68F"/>
        </w:rPr>
        <w:t>a</w:t>
      </w:r>
      <w:r>
        <w:rPr>
          <w:color w:val="C3D68F"/>
        </w:rPr>
        <w:t>a</w:t>
      </w:r>
      <w:r>
        <w:rPr>
          <w:color w:val="C0D68E"/>
        </w:rPr>
        <w:t>a</w:t>
      </w:r>
      <w:r>
        <w:rPr>
          <w:color w:val="BFD58E"/>
        </w:rPr>
        <w:t>a</w:t>
      </w:r>
      <w:r>
        <w:rPr>
          <w:color w:val="BDD58E"/>
        </w:rPr>
        <w:t>a</w:t>
      </w:r>
      <w:r>
        <w:rPr>
          <w:color w:val="BAD48D"/>
        </w:rPr>
        <w:t>a</w:t>
      </w:r>
      <w:r>
        <w:rPr>
          <w:color w:val="B7D28B"/>
        </w:rPr>
        <w:t>a</w:t>
      </w:r>
      <w:r>
        <w:rPr>
          <w:color w:val="B3CF89"/>
        </w:rPr>
        <w:t>a</w:t>
      </w:r>
      <w:r>
        <w:rPr>
          <w:color w:val="B0CE88"/>
        </w:rPr>
        <w:t>a</w:t>
      </w:r>
      <w:r>
        <w:rPr>
          <w:color w:val="AFCE88"/>
        </w:rPr>
        <w:t>a</w:t>
      </w:r>
      <w:r>
        <w:rPr>
          <w:color w:val="ADCF88"/>
        </w:rPr>
        <w:t>a</w:t>
      </w:r>
      <w:r>
        <w:rPr>
          <w:color w:val="A7CE85"/>
        </w:rPr>
        <w:t>a</w:t>
      </w:r>
      <w:r>
        <w:rPr>
          <w:color w:val="A5CE86"/>
        </w:rPr>
        <w:t>a</w:t>
      </w:r>
      <w:r>
        <w:rPr>
          <w:color w:val="A1CC84"/>
        </w:rPr>
        <w:t>a</w:t>
      </w:r>
      <w:r>
        <w:rPr>
          <w:color w:val="9BCA82"/>
        </w:rPr>
        <w:t>a</w:t>
      </w:r>
      <w:r>
        <w:rPr>
          <w:color w:val="95C87F"/>
        </w:rPr>
        <w:t>a</w:t>
      </w:r>
      <w:r>
        <w:rPr>
          <w:color w:val="90C77E"/>
        </w:rPr>
        <w:t>a</w:t>
      </w:r>
      <w:r>
        <w:rPr>
          <w:color w:val="8BC47D"/>
        </w:rPr>
        <w:t>a</w:t>
      </w:r>
      <w:r>
        <w:rPr>
          <w:color w:val="87C67E"/>
        </w:rPr>
        <w:t>a</w:t>
      </w:r>
      <w:r>
        <w:rPr>
          <w:color w:val="83C47E"/>
        </w:rPr>
        <w:t>a</w:t>
      </w:r>
      <w:r>
        <w:rPr>
          <w:color w:val="7DC37D"/>
        </w:rPr>
        <w:t>a</w:t>
      </w:r>
      <w:r>
        <w:rPr>
          <w:color w:val="78C079"/>
        </w:rPr>
        <w:t>a</w:t>
      </w:r>
      <w:r>
        <w:rPr>
          <w:color w:val="74BD77"/>
        </w:rPr>
        <w:t>a</w:t>
      </w:r>
      <w:r>
        <w:rPr>
          <w:color w:val="6DBD78"/>
        </w:rPr>
        <w:t>a</w:t>
      </w:r>
      <w:r>
        <w:rPr>
          <w:color w:val="6ABD79"/>
        </w:rPr>
        <w:t>a</w:t>
      </w:r>
      <w:r>
        <w:rPr>
          <w:color w:val="65BA77"/>
        </w:rPr>
        <w:t>a</w:t>
      </w:r>
      <w:r>
        <w:rPr>
          <w:color w:val="61B675"/>
        </w:rPr>
        <w:t>a</w:t>
      </w:r>
      <w:r>
        <w:rPr>
          <w:color w:val="5BB472"/>
        </w:rPr>
        <w:t>a</w:t>
      </w:r>
      <w:r>
        <w:rPr>
          <w:color w:val="58B272"/>
        </w:rPr>
        <w:t>a</w:t>
      </w:r>
      <w:r>
        <w:rPr>
          <w:color w:val="55B171"/>
        </w:rPr>
        <w:t>a</w:t>
      </w:r>
      <w:r>
        <w:rPr>
          <w:color w:val="51B070"/>
        </w:rPr>
        <w:t>a</w:t>
      </w:r>
      <w:r>
        <w:rPr>
          <w:color w:val="4FAF72"/>
        </w:rPr>
        <w:t>a</w:t>
      </w:r>
      <w:r>
        <w:rPr>
          <w:color w:val="49AD70"/>
        </w:rPr>
        <w:t>a</w:t>
      </w:r>
      <w:r>
        <w:rPr>
          <w:color w:val="46AB6F"/>
        </w:rPr>
        <w:t>a</w:t>
      </w:r>
      <w:r>
        <w:rPr>
          <w:color w:val="44A96D"/>
        </w:rPr>
        <w:t>a</w:t>
      </w:r>
      <w:r>
        <w:rPr>
          <w:color w:val="42A86E"/>
        </w:rPr>
        <w:t>a</w:t>
      </w:r>
      <w:r>
        <w:rPr>
          <w:color w:val="3EA56F"/>
        </w:rPr>
        <w:t>a</w:t>
      </w:r>
      <w:r>
        <w:rPr>
          <w:color w:val="3DA46F"/>
        </w:rPr>
        <w:t>a</w:t>
      </w:r>
      <w:r>
        <w:rPr>
          <w:color w:val="3BA26D"/>
        </w:rPr>
        <w:t>a</w:t>
      </w:r>
      <w:r>
        <w:rPr>
          <w:color w:val="399F6D"/>
        </w:rPr>
        <w:t>a</w:t>
      </w:r>
      <w:r>
        <w:rPr>
          <w:color w:val="379D6B"/>
        </w:rPr>
        <w:t>a</w:t>
      </w:r>
      <w:r>
        <w:rPr>
          <w:color w:val="369C6A"/>
        </w:rPr>
        <w:t>a</w:t>
      </w:r>
      <w:r>
        <w:rPr>
          <w:color w:val="309666"/>
        </w:rPr>
        <w:t>a</w:t>
      </w:r>
      <w:r>
        <w:rPr>
          <w:color w:val="309666"/>
        </w:rPr>
        <w:t>a</w:t>
      </w:r>
      <w:r>
        <w:rPr>
          <w:color w:val="309666"/>
        </w:rPr>
        <w:t>a</w:t>
      </w:r>
      <w:r>
        <w:rPr>
          <w:color w:val="2F9566"/>
        </w:rPr>
        <w:t>a</w:t>
      </w:r>
      <w:r>
        <w:rPr>
          <w:color w:val="2E9465"/>
        </w:rPr>
        <w:t>a</w:t>
      </w:r>
      <w:r>
        <w:rPr>
          <w:color w:val="2C9364"/>
        </w:rPr>
        <w:t>a</w:t>
      </w:r>
      <w:r>
        <w:rPr>
          <w:color w:val="2990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F"/>
        </w:rPr>
        <w:t>a</w:t>
      </w:r>
      <w:r>
        <w:rPr>
          <w:color w:val="258A5E"/>
        </w:rPr>
        <w:t>a</w:t>
      </w:r>
      <w:r>
        <w:rPr>
          <w:color w:val="24895D"/>
        </w:rPr>
        <w:t>a</w:t>
      </w:r>
      <w:r>
        <w:rPr>
          <w:color w:val="25895D"/>
        </w:rPr>
        <w:t>a</w:t>
      </w:r>
      <w:r>
        <w:rPr>
          <w:color w:val="26895D"/>
        </w:rPr>
        <w:t>a</w:t>
      </w:r>
      <w:r>
        <w:rPr>
          <w:color w:val="25885C"/>
        </w:rPr>
        <w:t>a</w:t>
      </w:r>
      <w:r>
        <w:rPr>
          <w:color w:val="23885C"/>
        </w:rPr>
        <w:t>a</w:t>
      </w:r>
      <w:r>
        <w:rPr>
          <w:color w:val="22875D"/>
        </w:rPr>
        <w:t>a</w:t>
      </w:r>
      <w:r>
        <w:rPr>
          <w:color w:val="21885D"/>
        </w:rPr>
        <w:t>a</w:t>
      </w:r>
      <w:r>
        <w:rPr>
          <w:color w:val="21865C"/>
        </w:rPr>
        <w:t>a</w:t>
      </w:r>
      <w:r>
        <w:rPr>
          <w:color w:val="21865C"/>
        </w:rPr>
        <w:t>a</w:t>
      </w:r>
      <w:r>
        <w:rPr>
          <w:color w:val="21855B"/>
        </w:rPr>
        <w:t>a</w:t>
      </w:r>
      <w:r>
        <w:rPr>
          <w:color w:val="21845B"/>
        </w:rPr>
        <w:t>a</w:t>
      </w:r>
      <w:r>
        <w:rPr>
          <w:color w:val="22845B"/>
        </w:rPr>
        <w:t>a</w:t>
      </w:r>
      <w:r>
        <w:rPr>
          <w:color w:val="208158"/>
        </w:rPr>
        <w:t>a</w:t>
      </w:r>
      <w:r>
        <w:rPr>
          <w:color w:val="1E7F56"/>
        </w:rPr>
        <w:t>a</w:t>
      </w:r>
      <w:r>
        <w:rPr>
          <w:color w:val="1D7E55"/>
        </w:rPr>
        <w:t>a</w:t>
      </w:r>
      <w:r>
        <w:rPr>
          <w:color w:val="1D7E55"/>
        </w:rPr>
        <w:t>a</w:t>
      </w:r>
      <w:r>
        <w:rPr>
          <w:color w:val="1F7F56"/>
        </w:rPr>
        <w:t>a</w:t>
      </w:r>
      <w:r>
        <w:rPr>
          <w:color w:val="207C57"/>
        </w:rPr>
        <w:t>a</w:t>
      </w:r>
      <w:r>
        <w:rPr>
          <w:color w:val="217B57"/>
        </w:rPr>
        <w:t>a</w:t>
      </w:r>
      <w:r>
        <w:rPr>
          <w:color w:val="217B57"/>
        </w:rPr>
        <w:t>a</w:t>
      </w:r>
      <w:r>
        <w:rPr>
          <w:color w:val="207A56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6"/>
        </w:rPr>
        <w:t>a</w:t>
      </w:r>
      <w:r>
        <w:rPr>
          <w:color w:val="1F7956"/>
        </w:rPr>
        <w:t>a</w:t>
      </w:r>
      <w:r>
        <w:rPr>
          <w:color w:val="207B56"/>
        </w:rPr>
        <w:t>a</w:t>
      </w:r>
      <w:r>
        <w:rPr>
          <w:color w:val="237F57"/>
        </w:rPr>
        <w:t>a</w:t>
      </w:r>
      <w:r>
        <w:rPr>
          <w:color w:val="268159"/>
        </w:rPr>
        <w:t>a</w:t>
      </w:r>
      <w:r>
        <w:rPr>
          <w:color w:val="29855A"/>
        </w:rPr>
        <w:t>a</w:t>
      </w:r>
      <w:r>
        <w:rPr>
          <w:color w:val="2C865E"/>
        </w:rPr>
        <w:t>a</w:t>
      </w:r>
      <w:r>
        <w:rPr>
          <w:color w:val="2C865C"/>
        </w:rPr>
        <w:t>a</w:t>
      </w:r>
      <w:r>
        <w:rPr>
          <w:color w:val="2D865B"/>
        </w:rPr>
        <w:t>a</w:t>
      </w:r>
      <w:r>
        <w:rPr>
          <w:color w:val="2C855A"/>
        </w:rPr>
        <w:t>a</w:t>
      </w:r>
      <w:r>
        <w:rPr>
          <w:color w:val="2C8559"/>
        </w:rPr>
        <w:t>a</w:t>
      </w:r>
      <w:r>
        <w:rPr>
          <w:color w:val="2D8458"/>
        </w:rPr>
        <w:t>a</w:t>
      </w:r>
      <w:r>
        <w:rPr>
          <w:color w:val="287F53"/>
        </w:rPr>
        <w:t>a</w:t>
      </w:r>
      <w:r>
        <w:rPr>
          <w:color w:val="2D8455"/>
        </w:rPr>
        <w:t>a</w:t>
      </w:r>
      <w:r>
        <w:rPr>
          <w:color w:val="43996D"/>
        </w:rPr>
        <w:t>a</w:t>
      </w:r>
      <w:r>
        <w:rPr>
          <w:color w:val="4CA176"/>
        </w:rPr>
        <w:t>a</w:t>
      </w:r>
      <w:r>
        <w:rPr>
          <w:color w:val="358A60"/>
        </w:rPr>
        <w:t>a</w:t>
      </w:r>
      <w:r>
        <w:rPr>
          <w:color w:val="267B52"/>
        </w:rPr>
        <w:t>a</w:t>
      </w:r>
      <w:r>
        <w:rPr>
          <w:color w:val="2A7F56"/>
        </w:rPr>
        <w:t>a</w:t>
      </w:r>
      <w:r>
        <w:rPr>
          <w:color w:val="297E55"/>
        </w:rPr>
        <w:t>a</w:t>
      </w:r>
      <w:r>
        <w:rPr>
          <w:color w:val="277C55"/>
        </w:rPr>
        <w:t>a</w:t>
      </w:r>
      <w:r>
        <w:rPr>
          <w:color w:val="287D56"/>
        </w:rPr>
        <w:t>a</w:t>
      </w:r>
      <w:r>
        <w:rPr>
          <w:color w:val="287D56"/>
        </w:rPr>
        <w:t>a</w:t>
      </w:r>
      <w:r>
        <w:rPr>
          <w:color w:val="287C58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67A58"/>
        </w:rPr>
        <w:t>a</w:t>
      </w:r>
      <w:r>
        <w:rPr>
          <w:color w:val="267A58"/>
        </w:rPr>
        <w:t>a</w:t>
      </w:r>
      <w:r>
        <w:rPr>
          <w:color w:val="277858"/>
        </w:rPr>
        <w:t>a</w:t>
      </w:r>
      <w:r>
        <w:rPr>
          <w:color w:val="277859"/>
        </w:rPr>
        <w:t>a</w:t>
      </w:r>
      <w:r>
        <w:rPr>
          <w:color w:val="277859"/>
        </w:rPr>
        <w:t>a</w:t>
      </w:r>
      <w:r>
        <w:rPr>
          <w:color w:val="28775A"/>
        </w:rPr>
        <w:t>a</w:t>
      </w:r>
      <w:r>
        <w:rPr>
          <w:color w:val="277659"/>
        </w:rPr>
        <w:t>a</w:t>
      </w:r>
      <w:r>
        <w:rPr>
          <w:color w:val="267458"/>
        </w:rPr>
        <w:t>a</w:t>
      </w:r>
      <w:r>
        <w:rPr>
          <w:color w:val="267259"/>
        </w:rPr>
        <w:t>a</w:t>
      </w:r>
      <w:r>
        <w:rPr>
          <w:color w:val="257058"/>
        </w:rPr>
        <w:t>a</w:t>
      </w:r>
      <w:r>
        <w:rPr>
          <w:color w:val="236D56"/>
        </w:rPr>
        <w:t>a</w:t>
      </w:r>
      <w:r>
        <w:rPr>
          <w:color w:val="206953"/>
        </w:rPr>
        <w:t>a</w:t>
      </w:r>
      <w:r>
        <w:rPr>
          <w:color w:val="1C6650"/>
        </w:rPr>
        <w:t>a</w:t>
      </w:r>
      <w:r>
        <w:rPr>
          <w:color w:val="1A644F"/>
        </w:rPr>
        <w:t>a</w:t>
      </w:r>
      <w:r>
        <w:rPr>
          <w:color w:val="1B6151"/>
        </w:rPr>
        <w:t>a</w:t>
      </w:r>
      <w:r>
        <w:rPr>
          <w:color w:val="1C6053"/>
        </w:rPr>
        <w:t>a</w:t>
      </w:r>
      <w:r>
        <w:rPr>
          <w:color w:val="1C6053"/>
        </w:rPr>
        <w:t>a</w:t>
      </w:r>
      <w:r>
        <w:rPr>
          <w:color w:val="1C5E53"/>
        </w:rPr>
        <w:t>a</w:t>
      </w:r>
      <w:r>
        <w:rPr>
          <w:color w:val="1B5D52"/>
        </w:rPr>
        <w:t>a</w:t>
      </w:r>
      <w:r>
        <w:rPr>
          <w:color w:val="1B5D51"/>
        </w:rPr>
        <w:t>a</w:t>
      </w:r>
      <w:r>
        <w:rPr>
          <w:color w:val="1B5C50"/>
        </w:rPr>
        <w:t>a</w:t>
      </w:r>
      <w:r>
        <w:rPr>
          <w:color w:val="1B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E"/>
        </w:rPr>
        <w:t>a</w:t>
      </w:r>
      <w:r>
        <w:rPr>
          <w:color w:val="1B594E"/>
        </w:rPr>
        <w:t>a</w:t>
      </w:r>
      <w:r>
        <w:rPr>
          <w:color w:val="1B594E"/>
        </w:rPr>
        <w:t>a</w:t>
      </w:r>
      <w:r>
        <w:rPr>
          <w:color w:val="1A584D"/>
        </w:rPr>
        <w:t>a</w:t>
      </w:r>
      <w:r>
        <w:rPr>
          <w:color w:val="1A584D"/>
        </w:rPr>
        <w:t>a</w:t>
      </w:r>
      <w:r>
        <w:rPr>
          <w:color w:val="19574C"/>
        </w:rPr>
        <w:t>a</w:t>
      </w:r>
      <w:r>
        <w:rPr>
          <w:color w:val="19574C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A"/>
        </w:rPr>
        <w:t>a</w:t>
      </w:r>
      <w:r>
        <w:rPr>
          <w:color w:val="1B5449"/>
        </w:rPr>
        <w:t>a</w:t>
      </w:r>
      <w:r>
        <w:rPr>
          <w:color w:val="1E5447"/>
        </w:rPr>
        <w:t>a</w:t>
      </w:r>
      <w:r>
        <w:rPr>
          <w:color w:val="1C5449"/>
        </w:rPr>
        <w:t>a</w:t>
      </w:r>
      <w:r>
        <w:rPr>
          <w:color w:val="1B544B"/>
        </w:rPr>
        <w:t>a</w:t>
      </w:r>
      <w:r>
        <w:rPr>
          <w:color w:val="1B544D"/>
        </w:rPr>
        <w:t>a</w:t>
      </w:r>
      <w:r>
        <w:rPr>
          <w:color w:val="1E534D"/>
        </w:rPr>
        <w:t>a</w:t>
      </w:r>
      <w:r>
        <w:rPr>
          <w:color w:val="21504C"/>
        </w:rPr>
        <w:t>a</w:t>
      </w:r>
      <w:r>
        <w:rPr>
          <w:color w:val="294E4D"/>
        </w:rPr>
        <w:t>a</w:t>
      </w:r>
      <w:r>
        <w:rPr>
          <w:color w:val="132D2E"/>
        </w:rPr>
        <w:t>a</w:t>
      </w:r>
      <w:r>
        <w:rPr>
          <w:color w:val="000405"/>
        </w:rPr>
        <w:t>a</w:t>
      </w:r>
      <w:r>
        <w:rPr>
          <w:color w:val="030205"/>
        </w:rPr>
        <w:t>a</w:t>
      </w:r>
      <w:r>
        <w:rPr>
          <w:color w:val="070102"/>
        </w:rPr>
        <w:t>a</w:t>
      </w:r>
      <w:r>
        <w:rPr>
          <w:color w:val="0700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A0600"/>
        </w:rPr>
        <w:t>a</w:t>
      </w:r>
      <w:r>
        <w:rPr>
          <w:color w:val="030100"/>
        </w:rPr>
        <w:t>a</w:t>
      </w:r>
      <w:r>
        <w:rPr>
          <w:color w:val="000104"/>
        </w:rPr>
        <w:t>a</w:t>
      </w:r>
      <w:r>
        <w:rPr>
          <w:color w:val="000107"/>
        </w:rPr>
        <w:t>a</w:t>
      </w:r>
      <w:r>
        <w:rPr>
          <w:color w:val="04060B"/>
        </w:rPr>
        <w:t>a</w:t>
      </w:r>
      <w:r>
        <w:rPr>
          <w:color w:val="0A0305"/>
        </w:rPr>
        <w:t>a</w:t>
      </w:r>
      <w:r>
        <w:rPr>
          <w:color w:val="170402"/>
        </w:rPr>
        <w:t>a</w:t>
      </w:r>
      <w:r>
        <w:rPr>
          <w:color w:val="724B3B"/>
        </w:rPr>
        <w:t>a</w:t>
      </w:r>
      <w:r>
        <w:rPr>
          <w:color w:val="C4907A"/>
        </w:rPr>
        <w:t>a</w:t>
      </w:r>
      <w:r>
        <w:rPr>
          <w:color w:val="CD9078"/>
        </w:rPr>
        <w:t>a</w:t>
      </w:r>
      <w:r>
        <w:rPr>
          <w:color w:val="D19077"/>
        </w:rPr>
        <w:t>a</w:t>
      </w:r>
      <w:r>
        <w:rPr>
          <w:color w:val="D4937C"/>
        </w:rPr>
        <w:t>a</w:t>
      </w:r>
      <w:r>
        <w:rPr>
          <w:color w:val="CC8D73"/>
        </w:rPr>
        <w:t>a</w:t>
      </w:r>
      <w:r>
        <w:rPr>
          <w:color w:val="CC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B9074"/>
        </w:rPr>
        <w:t>a</w:t>
      </w:r>
      <w:r>
        <w:rPr>
          <w:color w:val="CC9074"/>
        </w:rPr>
        <w:t>a</w:t>
      </w:r>
      <w:r>
        <w:rPr>
          <w:color w:val="CC8E77"/>
        </w:rPr>
        <w:t>a</w:t>
      </w:r>
      <w:r>
        <w:rPr>
          <w:color w:val="CC8E77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C9078"/>
        </w:rPr>
        <w:t>a</w:t>
      </w:r>
      <w:r>
        <w:rPr>
          <w:color w:val="CA9078"/>
        </w:rPr>
        <w:t>a</w:t>
      </w:r>
      <w:r>
        <w:rPr>
          <w:color w:val="CA9078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D937B"/>
        </w:rPr>
        <w:t>a</w:t>
      </w:r>
    </w:p>
    <w:p>
      <w:r>
        <w:rPr>
          <w:color w:val="30B876"/>
        </w:rPr>
        <w:t>a</w:t>
      </w:r>
      <w:r>
        <w:rPr>
          <w:color w:val="30B876"/>
        </w:rPr>
        <w:t>a</w:t>
      </w:r>
      <w:r>
        <w:rPr>
          <w:color w:val="30B876"/>
        </w:rPr>
        <w:t>a</w:t>
      </w:r>
      <w:r>
        <w:rPr>
          <w:color w:val="30B876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8"/>
        </w:rPr>
        <w:t>a</w:t>
      </w:r>
      <w:r>
        <w:rPr>
          <w:color w:val="2EB87C"/>
        </w:rPr>
        <w:t>a</w:t>
      </w:r>
      <w:r>
        <w:rPr>
          <w:color w:val="2DB87D"/>
        </w:rPr>
        <w:t>a</w:t>
      </w:r>
      <w:r>
        <w:rPr>
          <w:color w:val="2DB87D"/>
        </w:rPr>
        <w:t>a</w:t>
      </w:r>
      <w:r>
        <w:rPr>
          <w:color w:val="2DB87D"/>
        </w:rPr>
        <w:t>a</w:t>
      </w:r>
      <w:r>
        <w:rPr>
          <w:color w:val="2DB87D"/>
        </w:rPr>
        <w:t>a</w:t>
      </w:r>
      <w:r>
        <w:rPr>
          <w:color w:val="2DB87D"/>
        </w:rPr>
        <w:t>a</w:t>
      </w:r>
      <w:r>
        <w:rPr>
          <w:color w:val="2EB97E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FBA7F"/>
        </w:rPr>
        <w:t>a</w:t>
      </w:r>
      <w:r>
        <w:rPr>
          <w:color w:val="2EBA7F"/>
        </w:rPr>
        <w:t>a</w:t>
      </w:r>
      <w:r>
        <w:rPr>
          <w:color w:val="2BBB7E"/>
        </w:rPr>
        <w:t>a</w:t>
      </w:r>
      <w:r>
        <w:rPr>
          <w:color w:val="2BBB7E"/>
        </w:rPr>
        <w:t>a</w:t>
      </w:r>
      <w:r>
        <w:rPr>
          <w:color w:val="2CBC7F"/>
        </w:rPr>
        <w:t>a</w:t>
      </w:r>
      <w:r>
        <w:rPr>
          <w:color w:val="2CBD7F"/>
        </w:rPr>
        <w:t>a</w:t>
      </w:r>
      <w:r>
        <w:rPr>
          <w:color w:val="2CBE80"/>
        </w:rPr>
        <w:t>a</w:t>
      </w:r>
      <w:r>
        <w:rPr>
          <w:color w:val="2CBE80"/>
        </w:rPr>
        <w:t>a</w:t>
      </w:r>
      <w:r>
        <w:rPr>
          <w:color w:val="29BC7E"/>
        </w:rPr>
        <w:t>a</w:t>
      </w:r>
      <w:r>
        <w:rPr>
          <w:color w:val="2CBE80"/>
        </w:rPr>
        <w:t>a</w:t>
      </w:r>
      <w:r>
        <w:rPr>
          <w:color w:val="2BBB7E"/>
        </w:rPr>
        <w:t>a</w:t>
      </w:r>
      <w:r>
        <w:rPr>
          <w:color w:val="2AB57A"/>
        </w:rPr>
        <w:t>a</w:t>
      </w:r>
      <w:r>
        <w:rPr>
          <w:color w:val="2DB77C"/>
        </w:rPr>
        <w:t>a</w:t>
      </w:r>
      <w:r>
        <w:rPr>
          <w:color w:val="39B881"/>
        </w:rPr>
        <w:t>a</w:t>
      </w:r>
      <w:r>
        <w:rPr>
          <w:color w:val="48A97A"/>
        </w:rPr>
        <w:t>a</w:t>
      </w:r>
      <w:r>
        <w:rPr>
          <w:color w:val="478864"/>
        </w:rPr>
        <w:t>a</w:t>
      </w:r>
      <w:r>
        <w:rPr>
          <w:color w:val="001F04"/>
        </w:rPr>
        <w:t>a</w:t>
      </w:r>
      <w:r>
        <w:rPr>
          <w:color w:val="001103"/>
        </w:rPr>
        <w:t>a</w:t>
      </w:r>
      <w:r>
        <w:rPr>
          <w:color w:val="010201"/>
        </w:rPr>
        <w:t>a</w:t>
      </w:r>
      <w:r>
        <w:rPr>
          <w:color w:val="070403"/>
        </w:rPr>
        <w:t>a</w:t>
      </w:r>
      <w:r>
        <w:rPr>
          <w:color w:val="030103"/>
        </w:rPr>
        <w:t>a</w:t>
      </w:r>
      <w:r>
        <w:rPr>
          <w:color w:val="010204"/>
        </w:rPr>
        <w:t>a</w:t>
      </w:r>
      <w:r>
        <w:rPr>
          <w:color w:val="000404"/>
        </w:rPr>
        <w:t>a</w:t>
      </w:r>
      <w:r>
        <w:rPr>
          <w:color w:val="000303"/>
        </w:rPr>
        <w:t>a</w:t>
      </w:r>
      <w:r>
        <w:rPr>
          <w:color w:val="020102"/>
        </w:rPr>
        <w:t>a</w:t>
      </w:r>
      <w:r>
        <w:rPr>
          <w:color w:val="080000"/>
        </w:rPr>
        <w:t>a</w:t>
      </w:r>
      <w:r>
        <w:rPr>
          <w:color w:val="0600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5"/>
        </w:rPr>
        <w:t>a</w:t>
      </w:r>
      <w:r>
        <w:rPr>
          <w:color w:val="080006"/>
        </w:rPr>
        <w:t>a</w:t>
      </w:r>
      <w:r>
        <w:rPr>
          <w:color w:val="060003"/>
        </w:rPr>
        <w:t>a</w:t>
      </w:r>
      <w:r>
        <w:rPr>
          <w:color w:val="010000"/>
        </w:rPr>
        <w:t>a</w:t>
      </w:r>
      <w:r>
        <w:rPr>
          <w:color w:val="000700"/>
        </w:rPr>
        <w:t>a</w:t>
      </w:r>
      <w:r>
        <w:rPr>
          <w:color w:val="66785D"/>
        </w:rPr>
        <w:t>a</w:t>
      </w:r>
      <w:r>
        <w:rPr>
          <w:color w:val="B5D1A2"/>
        </w:rPr>
        <w:t>a</w:t>
      </w:r>
      <w:r>
        <w:rPr>
          <w:color w:val="BDDCA3"/>
        </w:rPr>
        <w:t>a</w:t>
      </w:r>
      <w:r>
        <w:rPr>
          <w:color w:val="BBDF9C"/>
        </w:rPr>
        <w:t>a</w:t>
      </w:r>
      <w:r>
        <w:rPr>
          <w:color w:val="BCE298"/>
        </w:rPr>
        <w:t>a</w:t>
      </w:r>
      <w:r>
        <w:rPr>
          <w:color w:val="BFE497"/>
        </w:rPr>
        <w:t>a</w:t>
      </w:r>
      <w:r>
        <w:rPr>
          <w:color w:val="C1E597"/>
        </w:rPr>
        <w:t>a</w:t>
      </w:r>
      <w:r>
        <w:rPr>
          <w:color w:val="C3E598"/>
        </w:rPr>
        <w:t>a</w:t>
      </w:r>
      <w:r>
        <w:rPr>
          <w:color w:val="C6E69C"/>
        </w:rPr>
        <w:t>a</w:t>
      </w:r>
      <w:r>
        <w:rPr>
          <w:color w:val="C6E59F"/>
        </w:rPr>
        <w:t>a</w:t>
      </w:r>
      <w:r>
        <w:rPr>
          <w:color w:val="C7E59D"/>
        </w:rPr>
        <w:t>a</w:t>
      </w:r>
      <w:r>
        <w:rPr>
          <w:color w:val="C9E69C"/>
        </w:rPr>
        <w:t>a</w:t>
      </w:r>
      <w:r>
        <w:rPr>
          <w:color w:val="CBE79D"/>
        </w:rPr>
        <w:t>a</w:t>
      </w:r>
      <w:r>
        <w:rPr>
          <w:color w:val="CEE5A2"/>
        </w:rPr>
        <w:t>a</w:t>
      </w:r>
      <w:r>
        <w:rPr>
          <w:color w:val="D2E6AC"/>
        </w:rPr>
        <w:t>a</w:t>
      </w:r>
      <w:r>
        <w:rPr>
          <w:color w:val="AEBE91"/>
        </w:rPr>
        <w:t>a</w:t>
      </w:r>
      <w:r>
        <w:rPr>
          <w:color w:val="000900"/>
        </w:rPr>
        <w:t>a</w:t>
      </w:r>
      <w:r>
        <w:rPr>
          <w:color w:val="010600"/>
        </w:rPr>
        <w:t>a</w:t>
      </w:r>
      <w:r>
        <w:rPr>
          <w:color w:val="050607"/>
        </w:rPr>
        <w:t>a</w:t>
      </w:r>
      <w:r>
        <w:rPr>
          <w:color w:val="00000B"/>
        </w:rPr>
        <w:t>a</w:t>
      </w:r>
      <w:r>
        <w:rPr>
          <w:color w:val="030109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301"/>
        </w:rPr>
        <w:t>a</w:t>
      </w:r>
      <w:r>
        <w:rPr>
          <w:color w:val="010600"/>
        </w:rPr>
        <w:t>a</w:t>
      </w:r>
      <w:r>
        <w:rPr>
          <w:color w:val="1F2A17"/>
        </w:rPr>
        <w:t>a</w:t>
      </w:r>
      <w:r>
        <w:rPr>
          <w:color w:val="B5C28E"/>
        </w:rPr>
        <w:t>a</w:t>
      </w:r>
      <w:r>
        <w:rPr>
          <w:color w:val="D5E4A1"/>
        </w:rPr>
        <w:t>a</w:t>
      </w:r>
      <w:r>
        <w:rPr>
          <w:color w:val="D4E69A"/>
        </w:rPr>
        <w:t>a</w:t>
      </w:r>
      <w:r>
        <w:rPr>
          <w:color w:val="D2E594"/>
        </w:rPr>
        <w:t>a</w:t>
      </w:r>
      <w:r>
        <w:rPr>
          <w:color w:val="D2E595"/>
        </w:rPr>
        <w:t>a</w:t>
      </w:r>
      <w:r>
        <w:rPr>
          <w:color w:val="D5E59A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B"/>
        </w:rPr>
        <w:t>a</w:t>
      </w:r>
      <w:r>
        <w:rPr>
          <w:color w:val="D6E69B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3E497"/>
        </w:rPr>
        <w:t>a</w:t>
      </w:r>
      <w:r>
        <w:rPr>
          <w:color w:val="D3E496"/>
        </w:rPr>
        <w:t>a</w:t>
      </w:r>
      <w:r>
        <w:rPr>
          <w:color w:val="D3E496"/>
        </w:rPr>
        <w:t>a</w:t>
      </w:r>
      <w:r>
        <w:rPr>
          <w:color w:val="D2E395"/>
        </w:rPr>
        <w:t>a</w:t>
      </w:r>
      <w:r>
        <w:rPr>
          <w:color w:val="D1E294"/>
        </w:rPr>
        <w:t>a</w:t>
      </w:r>
      <w:r>
        <w:rPr>
          <w:color w:val="D1E294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3E395"/>
        </w:rPr>
        <w:t>a</w:t>
      </w:r>
      <w:r>
        <w:rPr>
          <w:color w:val="D6E497"/>
        </w:rPr>
        <w:t>a</w:t>
      </w:r>
      <w:r>
        <w:rPr>
          <w:color w:val="D5E396"/>
        </w:rPr>
        <w:t>a</w:t>
      </w:r>
      <w:r>
        <w:rPr>
          <w:color w:val="D5E396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3E194"/>
        </w:rPr>
        <w:t>a</w:t>
      </w:r>
      <w:r>
        <w:rPr>
          <w:color w:val="D3E194"/>
        </w:rPr>
        <w:t>a</w:t>
      </w:r>
      <w:r>
        <w:rPr>
          <w:color w:val="D2E093"/>
        </w:rPr>
        <w:t>a</w:t>
      </w:r>
      <w:r>
        <w:rPr>
          <w:color w:val="D2E093"/>
        </w:rPr>
        <w:t>a</w:t>
      </w:r>
      <w:r>
        <w:rPr>
          <w:color w:val="D1DF92"/>
        </w:rPr>
        <w:t>a</w:t>
      </w:r>
      <w:r>
        <w:rPr>
          <w:color w:val="D1DF92"/>
        </w:rPr>
        <w:t>a</w:t>
      </w:r>
      <w:r>
        <w:rPr>
          <w:color w:val="D3E195"/>
        </w:rPr>
        <w:t>a</w:t>
      </w:r>
      <w:r>
        <w:rPr>
          <w:color w:val="D3E196"/>
        </w:rPr>
        <w:t>a</w:t>
      </w:r>
      <w:r>
        <w:rPr>
          <w:color w:val="D3E196"/>
        </w:rPr>
        <w:t>a</w:t>
      </w:r>
      <w:r>
        <w:rPr>
          <w:color w:val="D2E095"/>
        </w:rPr>
        <w:t>a</w:t>
      </w:r>
      <w:r>
        <w:rPr>
          <w:color w:val="D1DF94"/>
        </w:rPr>
        <w:t>a</w:t>
      </w:r>
      <w:r>
        <w:rPr>
          <w:color w:val="D1DF94"/>
        </w:rPr>
        <w:t>a</w:t>
      </w:r>
      <w:r>
        <w:rPr>
          <w:color w:val="D2DF94"/>
        </w:rPr>
        <w:t>a</w:t>
      </w:r>
      <w:r>
        <w:rPr>
          <w:color w:val="D2E095"/>
        </w:rPr>
        <w:t>a</w:t>
      </w:r>
      <w:r>
        <w:rPr>
          <w:color w:val="D2E095"/>
        </w:rPr>
        <w:t>a</w:t>
      </w:r>
      <w:r>
        <w:rPr>
          <w:color w:val="D1DF94"/>
        </w:rPr>
        <w:t>a</w:t>
      </w:r>
      <w:r>
        <w:rPr>
          <w:color w:val="D0DE93"/>
        </w:rPr>
        <w:t>a</w:t>
      </w:r>
      <w:r>
        <w:rPr>
          <w:color w:val="D0DE93"/>
        </w:rPr>
        <w:t>a</w:t>
      </w:r>
      <w:r>
        <w:rPr>
          <w:color w:val="D0DE92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FDB8F"/>
        </w:rPr>
        <w:t>a</w:t>
      </w:r>
      <w:r>
        <w:rPr>
          <w:color w:val="CEDC8F"/>
        </w:rPr>
        <w:t>a</w:t>
      </w:r>
      <w:r>
        <w:rPr>
          <w:color w:val="CDDB8E"/>
        </w:rPr>
        <w:t>a</w:t>
      </w:r>
      <w:r>
        <w:rPr>
          <w:color w:val="CCDD8F"/>
        </w:rPr>
        <w:t>a</w:t>
      </w:r>
      <w:r>
        <w:rPr>
          <w:color w:val="CCDD8F"/>
        </w:rPr>
        <w:t>a</w:t>
      </w:r>
      <w:r>
        <w:rPr>
          <w:color w:val="CADB8D"/>
        </w:rPr>
        <w:t>a</w:t>
      </w:r>
      <w:r>
        <w:rPr>
          <w:color w:val="C9DC8D"/>
        </w:rPr>
        <w:t>a</w:t>
      </w:r>
      <w:r>
        <w:rPr>
          <w:color w:val="C8DB8C"/>
        </w:rPr>
        <w:t>a</w:t>
      </w:r>
      <w:r>
        <w:rPr>
          <w:color w:val="C7D98C"/>
        </w:rPr>
        <w:t>a</w:t>
      </w:r>
      <w:r>
        <w:rPr>
          <w:color w:val="C6D88E"/>
        </w:rPr>
        <w:t>a</w:t>
      </w:r>
      <w:r>
        <w:rPr>
          <w:color w:val="C6D790"/>
        </w:rPr>
        <w:t>a</w:t>
      </w:r>
      <w:r>
        <w:rPr>
          <w:color w:val="C5D68F"/>
        </w:rPr>
        <w:t>a</w:t>
      </w:r>
      <w:r>
        <w:rPr>
          <w:color w:val="C3D68F"/>
        </w:rPr>
        <w:t>a</w:t>
      </w:r>
      <w:r>
        <w:rPr>
          <w:color w:val="C0D68E"/>
        </w:rPr>
        <w:t>a</w:t>
      </w:r>
      <w:r>
        <w:rPr>
          <w:color w:val="BFD58D"/>
        </w:rPr>
        <w:t>a</w:t>
      </w:r>
      <w:r>
        <w:rPr>
          <w:color w:val="BDD58E"/>
        </w:rPr>
        <w:t>a</w:t>
      </w:r>
      <w:r>
        <w:rPr>
          <w:color w:val="BAD48D"/>
        </w:rPr>
        <w:t>a</w:t>
      </w:r>
      <w:r>
        <w:rPr>
          <w:color w:val="B7D28B"/>
        </w:rPr>
        <w:t>a</w:t>
      </w:r>
      <w:r>
        <w:rPr>
          <w:color w:val="B3CF88"/>
        </w:rPr>
        <w:t>a</w:t>
      </w:r>
      <w:r>
        <w:rPr>
          <w:color w:val="B0CE88"/>
        </w:rPr>
        <w:t>a</w:t>
      </w:r>
      <w:r>
        <w:rPr>
          <w:color w:val="AFCE88"/>
        </w:rPr>
        <w:t>a</w:t>
      </w:r>
      <w:r>
        <w:rPr>
          <w:color w:val="ADCF88"/>
        </w:rPr>
        <w:t>a</w:t>
      </w:r>
      <w:r>
        <w:rPr>
          <w:color w:val="A7CE85"/>
        </w:rPr>
        <w:t>a</w:t>
      </w:r>
      <w:r>
        <w:rPr>
          <w:color w:val="A5CE86"/>
        </w:rPr>
        <w:t>a</w:t>
      </w:r>
      <w:r>
        <w:rPr>
          <w:color w:val="A1CC84"/>
        </w:rPr>
        <w:t>a</w:t>
      </w:r>
      <w:r>
        <w:rPr>
          <w:color w:val="9BCA82"/>
        </w:rPr>
        <w:t>a</w:t>
      </w:r>
      <w:r>
        <w:rPr>
          <w:color w:val="95C87F"/>
        </w:rPr>
        <w:t>a</w:t>
      </w:r>
      <w:r>
        <w:rPr>
          <w:color w:val="90C77E"/>
        </w:rPr>
        <w:t>a</w:t>
      </w:r>
      <w:r>
        <w:rPr>
          <w:color w:val="8BC47D"/>
        </w:rPr>
        <w:t>a</w:t>
      </w:r>
      <w:r>
        <w:rPr>
          <w:color w:val="87C67E"/>
        </w:rPr>
        <w:t>a</w:t>
      </w:r>
      <w:r>
        <w:rPr>
          <w:color w:val="83C47E"/>
        </w:rPr>
        <w:t>a</w:t>
      </w:r>
      <w:r>
        <w:rPr>
          <w:color w:val="7DC37D"/>
        </w:rPr>
        <w:t>a</w:t>
      </w:r>
      <w:r>
        <w:rPr>
          <w:color w:val="78C079"/>
        </w:rPr>
        <w:t>a</w:t>
      </w:r>
      <w:r>
        <w:rPr>
          <w:color w:val="74BD77"/>
        </w:rPr>
        <w:t>a</w:t>
      </w:r>
      <w:r>
        <w:rPr>
          <w:color w:val="6DBD78"/>
        </w:rPr>
        <w:t>a</w:t>
      </w:r>
      <w:r>
        <w:rPr>
          <w:color w:val="6ABD79"/>
        </w:rPr>
        <w:t>a</w:t>
      </w:r>
      <w:r>
        <w:rPr>
          <w:color w:val="65BA77"/>
        </w:rPr>
        <w:t>a</w:t>
      </w:r>
      <w:r>
        <w:rPr>
          <w:color w:val="61B674"/>
        </w:rPr>
        <w:t>a</w:t>
      </w:r>
      <w:r>
        <w:rPr>
          <w:color w:val="5BB371"/>
        </w:rPr>
        <w:t>a</w:t>
      </w:r>
      <w:r>
        <w:rPr>
          <w:color w:val="57B171"/>
        </w:rPr>
        <w:t>a</w:t>
      </w:r>
      <w:r>
        <w:rPr>
          <w:color w:val="55B170"/>
        </w:rPr>
        <w:t>a</w:t>
      </w:r>
      <w:r>
        <w:rPr>
          <w:color w:val="51B070"/>
        </w:rPr>
        <w:t>a</w:t>
      </w:r>
      <w:r>
        <w:rPr>
          <w:color w:val="4EAE71"/>
        </w:rPr>
        <w:t>a</w:t>
      </w:r>
      <w:r>
        <w:rPr>
          <w:color w:val="48AC6F"/>
        </w:rPr>
        <w:t>a</w:t>
      </w:r>
      <w:r>
        <w:rPr>
          <w:color w:val="45AA6E"/>
        </w:rPr>
        <w:t>a</w:t>
      </w:r>
      <w:r>
        <w:rPr>
          <w:color w:val="43A86C"/>
        </w:rPr>
        <w:t>a</w:t>
      </w:r>
      <w:r>
        <w:rPr>
          <w:color w:val="41A76D"/>
        </w:rPr>
        <w:t>a</w:t>
      </w:r>
      <w:r>
        <w:rPr>
          <w:color w:val="3EA56E"/>
        </w:rPr>
        <w:t>a</w:t>
      </w:r>
      <w:r>
        <w:rPr>
          <w:color w:val="3CA36E"/>
        </w:rPr>
        <w:t>a</w:t>
      </w:r>
      <w:r>
        <w:rPr>
          <w:color w:val="3AA16C"/>
        </w:rPr>
        <w:t>a</w:t>
      </w:r>
      <w:r>
        <w:rPr>
          <w:color w:val="389F6D"/>
        </w:rPr>
        <w:t>a</w:t>
      </w:r>
      <w:r>
        <w:rPr>
          <w:color w:val="369C6A"/>
        </w:rPr>
        <w:t>a</w:t>
      </w:r>
      <w:r>
        <w:rPr>
          <w:color w:val="359B69"/>
        </w:rPr>
        <w:t>a</w:t>
      </w:r>
      <w:r>
        <w:rPr>
          <w:color w:val="309666"/>
        </w:rPr>
        <w:t>a</w:t>
      </w:r>
      <w:r>
        <w:rPr>
          <w:color w:val="309666"/>
        </w:rPr>
        <w:t>a</w:t>
      </w:r>
      <w:r>
        <w:rPr>
          <w:color w:val="309666"/>
        </w:rPr>
        <w:t>a</w:t>
      </w:r>
      <w:r>
        <w:rPr>
          <w:color w:val="2F9566"/>
        </w:rPr>
        <w:t>a</w:t>
      </w:r>
      <w:r>
        <w:rPr>
          <w:color w:val="2E9465"/>
        </w:rPr>
        <w:t>a</w:t>
      </w:r>
      <w:r>
        <w:rPr>
          <w:color w:val="2C9263"/>
        </w:rPr>
        <w:t>a</w:t>
      </w:r>
      <w:r>
        <w:rPr>
          <w:color w:val="2891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E"/>
        </w:rPr>
        <w:t>a</w:t>
      </w:r>
      <w:r>
        <w:rPr>
          <w:color w:val="24895D"/>
        </w:rPr>
        <w:t>a</w:t>
      </w:r>
      <w:r>
        <w:rPr>
          <w:color w:val="24895D"/>
        </w:rPr>
        <w:t>a</w:t>
      </w:r>
      <w:r>
        <w:rPr>
          <w:color w:val="24895D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4875B"/>
        </w:rPr>
        <w:t>a</w:t>
      </w:r>
      <w:r>
        <w:rPr>
          <w:color w:val="22875D"/>
        </w:rPr>
        <w:t>a</w:t>
      </w:r>
      <w:r>
        <w:rPr>
          <w:color w:val="22875D"/>
        </w:rPr>
        <w:t>a</w:t>
      </w:r>
      <w:r>
        <w:rPr>
          <w:color w:val="21865C"/>
        </w:rPr>
        <w:t>a</w:t>
      </w:r>
      <w:r>
        <w:rPr>
          <w:color w:val="21865C"/>
        </w:rPr>
        <w:t>a</w:t>
      </w:r>
      <w:r>
        <w:rPr>
          <w:color w:val="21845B"/>
        </w:rPr>
        <w:t>a</w:t>
      </w:r>
      <w:r>
        <w:rPr>
          <w:color w:val="22845B"/>
        </w:rPr>
        <w:t>a</w:t>
      </w:r>
      <w:r>
        <w:rPr>
          <w:color w:val="22845B"/>
        </w:rPr>
        <w:t>a</w:t>
      </w:r>
      <w:r>
        <w:rPr>
          <w:color w:val="208259"/>
        </w:rPr>
        <w:t>a</w:t>
      </w:r>
      <w:r>
        <w:rPr>
          <w:color w:val="1F8057"/>
        </w:rPr>
        <w:t>a</w:t>
      </w:r>
      <w:r>
        <w:rPr>
          <w:color w:val="1D7E55"/>
        </w:rPr>
        <w:t>a</w:t>
      </w:r>
      <w:r>
        <w:rPr>
          <w:color w:val="1D7E55"/>
        </w:rPr>
        <w:t>a</w:t>
      </w:r>
      <w:r>
        <w:rPr>
          <w:color w:val="1F7E56"/>
        </w:rPr>
        <w:t>a</w:t>
      </w:r>
      <w:r>
        <w:rPr>
          <w:color w:val="207C57"/>
        </w:rPr>
        <w:t>a</w:t>
      </w:r>
      <w:r>
        <w:rPr>
          <w:color w:val="217B57"/>
        </w:rPr>
        <w:t>a</w:t>
      </w:r>
      <w:r>
        <w:rPr>
          <w:color w:val="217B57"/>
        </w:rPr>
        <w:t>a</w:t>
      </w:r>
      <w:r>
        <w:rPr>
          <w:color w:val="207A56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1F7955"/>
        </w:rPr>
        <w:t>a</w:t>
      </w:r>
      <w:r>
        <w:rPr>
          <w:color w:val="207A56"/>
        </w:rPr>
        <w:t>a</w:t>
      </w:r>
      <w:r>
        <w:rPr>
          <w:color w:val="227C58"/>
        </w:rPr>
        <w:t>a</w:t>
      </w:r>
      <w:r>
        <w:rPr>
          <w:color w:val="247E5A"/>
        </w:rPr>
        <w:t>a</w:t>
      </w:r>
      <w:r>
        <w:rPr>
          <w:color w:val="257F59"/>
        </w:rPr>
        <w:t>a</w:t>
      </w:r>
      <w:r>
        <w:rPr>
          <w:color w:val="28855B"/>
        </w:rPr>
        <w:t>a</w:t>
      </w:r>
      <w:r>
        <w:rPr>
          <w:color w:val="2A855A"/>
        </w:rPr>
        <w:t>a</w:t>
      </w:r>
      <w:r>
        <w:rPr>
          <w:color w:val="2B865B"/>
        </w:rPr>
        <w:t>a</w:t>
      </w:r>
      <w:r>
        <w:rPr>
          <w:color w:val="2B865B"/>
        </w:rPr>
        <w:t>a</w:t>
      </w:r>
      <w:r>
        <w:rPr>
          <w:color w:val="2C865A"/>
        </w:rPr>
        <w:t>a</w:t>
      </w:r>
      <w:r>
        <w:rPr>
          <w:color w:val="2C8559"/>
        </w:rPr>
        <w:t>a</w:t>
      </w:r>
      <w:r>
        <w:rPr>
          <w:color w:val="2B8458"/>
        </w:rPr>
        <w:t>a</w:t>
      </w:r>
      <w:r>
        <w:rPr>
          <w:color w:val="298154"/>
        </w:rPr>
        <w:t>a</w:t>
      </w:r>
      <w:r>
        <w:rPr>
          <w:color w:val="277F50"/>
        </w:rPr>
        <w:t>a</w:t>
      </w:r>
      <w:r>
        <w:rPr>
          <w:color w:val="247C4C"/>
        </w:rPr>
        <w:t>a</w:t>
      </w:r>
      <w:r>
        <w:rPr>
          <w:color w:val="3B9363"/>
        </w:rPr>
        <w:t>a</w:t>
      </w:r>
      <w:r>
        <w:rPr>
          <w:color w:val="73C99A"/>
        </w:rPr>
        <w:t>a</w:t>
      </w:r>
      <w:r>
        <w:rPr>
          <w:color w:val="87DDAF"/>
        </w:rPr>
        <w:t>a</w:t>
      </w:r>
      <w:r>
        <w:rPr>
          <w:color w:val="59AE84"/>
        </w:rPr>
        <w:t>a</w:t>
      </w:r>
      <w:r>
        <w:rPr>
          <w:color w:val="2D8259"/>
        </w:rPr>
        <w:t>a</w:t>
      </w:r>
      <w:r>
        <w:rPr>
          <w:color w:val="267B52"/>
        </w:rPr>
        <w:t>a</w:t>
      </w:r>
      <w:r>
        <w:rPr>
          <w:color w:val="297E55"/>
        </w:rPr>
        <w:t>a</w:t>
      </w:r>
      <w:r>
        <w:rPr>
          <w:color w:val="2A7F58"/>
        </w:rPr>
        <w:t>a</w:t>
      </w:r>
      <w:r>
        <w:rPr>
          <w:color w:val="2D825B"/>
        </w:rPr>
        <w:t>a</w:t>
      </w:r>
      <w:r>
        <w:rPr>
          <w:color w:val="287D56"/>
        </w:rPr>
        <w:t>a</w:t>
      </w:r>
      <w:r>
        <w:rPr>
          <w:color w:val="287C58"/>
        </w:rPr>
        <w:t>a</w:t>
      </w:r>
      <w:r>
        <w:rPr>
          <w:color w:val="287C58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97A5A"/>
        </w:rPr>
        <w:t>a</w:t>
      </w:r>
      <w:r>
        <w:rPr>
          <w:color w:val="297A5A"/>
        </w:rPr>
        <w:t>a</w:t>
      </w:r>
      <w:r>
        <w:rPr>
          <w:color w:val="297A5A"/>
        </w:rPr>
        <w:t>a</w:t>
      </w:r>
      <w:r>
        <w:rPr>
          <w:color w:val="28775A"/>
        </w:rPr>
        <w:t>a</w:t>
      </w:r>
      <w:r>
        <w:rPr>
          <w:color w:val="267558"/>
        </w:rPr>
        <w:t>a</w:t>
      </w:r>
      <w:r>
        <w:rPr>
          <w:color w:val="247356"/>
        </w:rPr>
        <w:t>a</w:t>
      </w:r>
      <w:r>
        <w:rPr>
          <w:color w:val="28745A"/>
        </w:rPr>
        <w:t>a</w:t>
      </w:r>
      <w:r>
        <w:rPr>
          <w:color w:val="277259"/>
        </w:rPr>
        <w:t>a</w:t>
      </w:r>
      <w:r>
        <w:rPr>
          <w:color w:val="267059"/>
        </w:rPr>
        <w:t>a</w:t>
      </w:r>
      <w:r>
        <w:rPr>
          <w:color w:val="236D56"/>
        </w:rPr>
        <w:t>a</w:t>
      </w:r>
      <w:r>
        <w:rPr>
          <w:color w:val="206A53"/>
        </w:rPr>
        <w:t>a</w:t>
      </w:r>
      <w:r>
        <w:rPr>
          <w:color w:val="1C6650"/>
        </w:rPr>
        <w:t>a</w:t>
      </w:r>
      <w:r>
        <w:rPr>
          <w:color w:val="1C6251"/>
        </w:rPr>
        <w:t>a</w:t>
      </w:r>
      <w:r>
        <w:rPr>
          <w:color w:val="1D6152"/>
        </w:rPr>
        <w:t>a</w:t>
      </w:r>
      <w:r>
        <w:rPr>
          <w:color w:val="1C6052"/>
        </w:rPr>
        <w:t>a</w:t>
      </w:r>
      <w:r>
        <w:rPr>
          <w:color w:val="1C5E51"/>
        </w:rPr>
        <w:t>a</w:t>
      </w:r>
      <w:r>
        <w:rPr>
          <w:color w:val="1B5D51"/>
        </w:rPr>
        <w:t>a</w:t>
      </w:r>
      <w:r>
        <w:rPr>
          <w:color w:val="1A5C50"/>
        </w:rPr>
        <w:t>a</w:t>
      </w:r>
      <w:r>
        <w:rPr>
          <w:color w:val="1A5B50"/>
        </w:rPr>
        <w:t>a</w:t>
      </w:r>
      <w:r>
        <w:rPr>
          <w:color w:val="1B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A584D"/>
        </w:rPr>
        <w:t>a</w:t>
      </w:r>
      <w:r>
        <w:rPr>
          <w:color w:val="1A584D"/>
        </w:rPr>
        <w:t>a</w:t>
      </w:r>
      <w:r>
        <w:rPr>
          <w:color w:val="1A584D"/>
        </w:rPr>
        <w:t>a</w:t>
      </w:r>
      <w:r>
        <w:rPr>
          <w:color w:val="19574C"/>
        </w:rPr>
        <w:t>a</w:t>
      </w:r>
      <w:r>
        <w:rPr>
          <w:color w:val="19574C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B"/>
        </w:rPr>
        <w:t>a</w:t>
      </w:r>
      <w:r>
        <w:rPr>
          <w:color w:val="18564A"/>
        </w:rPr>
        <w:t>a</w:t>
      </w:r>
      <w:r>
        <w:rPr>
          <w:color w:val="1B5449"/>
        </w:rPr>
        <w:t>a</w:t>
      </w:r>
      <w:r>
        <w:rPr>
          <w:color w:val="1E5447"/>
        </w:rPr>
        <w:t>a</w:t>
      </w:r>
      <w:r>
        <w:rPr>
          <w:color w:val="1C5449"/>
        </w:rPr>
        <w:t>a</w:t>
      </w:r>
      <w:r>
        <w:rPr>
          <w:color w:val="1B544B"/>
        </w:rPr>
        <w:t>a</w:t>
      </w:r>
      <w:r>
        <w:rPr>
          <w:color w:val="1B544D"/>
        </w:rPr>
        <w:t>a</w:t>
      </w:r>
      <w:r>
        <w:rPr>
          <w:color w:val="1C534D"/>
        </w:rPr>
        <w:t>a</w:t>
      </w:r>
      <w:r>
        <w:rPr>
          <w:color w:val="1E4F4B"/>
        </w:rPr>
        <w:t>a</w:t>
      </w:r>
      <w:r>
        <w:rPr>
          <w:color w:val="274F4D"/>
        </w:rPr>
        <w:t>a</w:t>
      </w:r>
      <w:r>
        <w:rPr>
          <w:color w:val="213E3E"/>
        </w:rPr>
        <w:t>a</w:t>
      </w:r>
      <w:r>
        <w:rPr>
          <w:color w:val="000E0E"/>
        </w:rPr>
        <w:t>a</w:t>
      </w:r>
      <w:r>
        <w:rPr>
          <w:color w:val="010204"/>
        </w:rPr>
        <w:t>a</w:t>
      </w:r>
      <w:r>
        <w:rPr>
          <w:color w:val="060103"/>
        </w:rPr>
        <w:t>a</w:t>
      </w:r>
      <w:r>
        <w:rPr>
          <w:color w:val="0500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A0300"/>
        </w:rPr>
        <w:t>a</w:t>
      </w:r>
      <w:r>
        <w:rPr>
          <w:color w:val="040000"/>
        </w:rPr>
        <w:t>a</w:t>
      </w:r>
      <w:r>
        <w:rPr>
          <w:color w:val="030607"/>
        </w:rPr>
        <w:t>a</w:t>
      </w:r>
      <w:r>
        <w:rPr>
          <w:color w:val="00030A"/>
        </w:rPr>
        <w:t>a</w:t>
      </w:r>
      <w:r>
        <w:rPr>
          <w:color w:val="00020A"/>
        </w:rPr>
        <w:t>a</w:t>
      </w:r>
      <w:r>
        <w:rPr>
          <w:color w:val="010107"/>
        </w:rPr>
        <w:t>a</w:t>
      </w:r>
      <w:r>
        <w:rPr>
          <w:color w:val="090001"/>
        </w:rPr>
        <w:t>a</w:t>
      </w:r>
      <w:r>
        <w:rPr>
          <w:color w:val="2E120A"/>
        </w:rPr>
        <w:t>a</w:t>
      </w:r>
      <w:r>
        <w:rPr>
          <w:color w:val="A37765"/>
        </w:rPr>
        <w:t>a</w:t>
      </w:r>
      <w:r>
        <w:rPr>
          <w:color w:val="CE957E"/>
        </w:rPr>
        <w:t>a</w:t>
      </w:r>
      <w:r>
        <w:rPr>
          <w:color w:val="CB896F"/>
        </w:rPr>
        <w:t>a</w:t>
      </w:r>
      <w:r>
        <w:rPr>
          <w:color w:val="D99477"/>
        </w:rPr>
        <w:t>a</w:t>
      </w:r>
      <w:r>
        <w:rPr>
          <w:color w:val="CD8D70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8E75"/>
        </w:rPr>
        <w:t>a</w:t>
      </w:r>
      <w:r>
        <w:rPr>
          <w:color w:val="CC8E77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B9178"/>
        </w:rPr>
        <w:t>a</w:t>
      </w:r>
      <w:r>
        <w:rPr>
          <w:color w:val="CA9078"/>
        </w:rPr>
        <w:t>a</w:t>
      </w:r>
      <w:r>
        <w:rPr>
          <w:color w:val="CA9078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C927A"/>
        </w:rPr>
        <w:t>a</w:t>
      </w:r>
      <w:r>
        <w:rPr>
          <w:color w:val="CC927A"/>
        </w:rPr>
        <w:t>a</w:t>
      </w:r>
      <w:r>
        <w:rPr>
          <w:color w:val="CD937B"/>
        </w:rPr>
        <w:t>a</w:t>
      </w:r>
    </w:p>
    <w:p>
      <w:r>
        <w:rPr>
          <w:color w:val="30B876"/>
        </w:rPr>
        <w:t>a</w:t>
      </w:r>
      <w:r>
        <w:rPr>
          <w:color w:val="30B876"/>
        </w:rPr>
        <w:t>a</w:t>
      </w:r>
      <w:r>
        <w:rPr>
          <w:color w:val="30B876"/>
        </w:rPr>
        <w:t>a</w:t>
      </w:r>
      <w:r>
        <w:rPr>
          <w:color w:val="30B876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7"/>
        </w:rPr>
        <w:t>a</w:t>
      </w:r>
      <w:r>
        <w:rPr>
          <w:color w:val="2FB778"/>
        </w:rPr>
        <w:t>a</w:t>
      </w:r>
      <w:r>
        <w:rPr>
          <w:color w:val="2FB87C"/>
        </w:rPr>
        <w:t>a</w:t>
      </w:r>
      <w:r>
        <w:rPr>
          <w:color w:val="2EB87D"/>
        </w:rPr>
        <w:t>a</w:t>
      </w:r>
      <w:r>
        <w:rPr>
          <w:color w:val="2EB87D"/>
        </w:rPr>
        <w:t>a</w:t>
      </w:r>
      <w:r>
        <w:rPr>
          <w:color w:val="2EB87D"/>
        </w:rPr>
        <w:t>a</w:t>
      </w:r>
      <w:r>
        <w:rPr>
          <w:color w:val="2EB87D"/>
        </w:rPr>
        <w:t>a</w:t>
      </w:r>
      <w:r>
        <w:rPr>
          <w:color w:val="2EB87D"/>
        </w:rPr>
        <w:t>a</w:t>
      </w:r>
      <w:r>
        <w:rPr>
          <w:color w:val="2FB97E"/>
        </w:rPr>
        <w:t>a</w:t>
      </w:r>
      <w:r>
        <w:rPr>
          <w:color w:val="30BA7F"/>
        </w:rPr>
        <w:t>a</w:t>
      </w:r>
      <w:r>
        <w:rPr>
          <w:color w:val="30BA7F"/>
        </w:rPr>
        <w:t>a</w:t>
      </w:r>
      <w:r>
        <w:rPr>
          <w:color w:val="30BA7F"/>
        </w:rPr>
        <w:t>a</w:t>
      </w:r>
      <w:r>
        <w:rPr>
          <w:color w:val="30BA7F"/>
        </w:rPr>
        <w:t>a</w:t>
      </w:r>
      <w:r>
        <w:rPr>
          <w:color w:val="30BA7F"/>
        </w:rPr>
        <w:t>a</w:t>
      </w:r>
      <w:r>
        <w:rPr>
          <w:color w:val="2EBA7F"/>
        </w:rPr>
        <w:t>a</w:t>
      </w:r>
      <w:r>
        <w:rPr>
          <w:color w:val="2CBA7E"/>
        </w:rPr>
        <w:t>a</w:t>
      </w:r>
      <w:r>
        <w:rPr>
          <w:color w:val="2DBA7E"/>
        </w:rPr>
        <w:t>a</w:t>
      </w:r>
      <w:r>
        <w:rPr>
          <w:color w:val="2EBB7F"/>
        </w:rPr>
        <w:t>a</w:t>
      </w:r>
      <w:r>
        <w:rPr>
          <w:color w:val="2DBC7F"/>
        </w:rPr>
        <w:t>a</w:t>
      </w:r>
      <w:r>
        <w:rPr>
          <w:color w:val="2CBE80"/>
        </w:rPr>
        <w:t>a</w:t>
      </w:r>
      <w:r>
        <w:rPr>
          <w:color w:val="2ABE80"/>
        </w:rPr>
        <w:t>a</w:t>
      </w:r>
      <w:r>
        <w:rPr>
          <w:color w:val="28BE7F"/>
        </w:rPr>
        <w:t>a</w:t>
      </w:r>
      <w:r>
        <w:rPr>
          <w:color w:val="2BBF81"/>
        </w:rPr>
        <w:t>a</w:t>
      </w:r>
      <w:r>
        <w:rPr>
          <w:color w:val="2CBB7F"/>
        </w:rPr>
        <w:t>a</w:t>
      </w:r>
      <w:r>
        <w:rPr>
          <w:color w:val="2FB67C"/>
        </w:rPr>
        <w:t>a</w:t>
      </w:r>
      <w:r>
        <w:rPr>
          <w:color w:val="3BBA83"/>
        </w:rPr>
        <w:t>a</w:t>
      </w:r>
      <w:r>
        <w:rPr>
          <w:color w:val="51BE8D"/>
        </w:rPr>
        <w:t>a</w:t>
      </w:r>
      <w:r>
        <w:rPr>
          <w:color w:val="77BC98"/>
        </w:rPr>
        <w:t>a</w:t>
      </w:r>
      <w:r>
        <w:rPr>
          <w:color w:val="20442D"/>
        </w:rPr>
        <w:t>a</w:t>
      </w:r>
      <w:r>
        <w:rPr>
          <w:color w:val="000E01"/>
        </w:rPr>
        <w:t>a</w:t>
      </w:r>
      <w:r>
        <w:rPr>
          <w:color w:val="000700"/>
        </w:rPr>
        <w:t>a</w:t>
      </w:r>
      <w:r>
        <w:rPr>
          <w:color w:val="030302"/>
        </w:rPr>
        <w:t>a</w:t>
      </w:r>
      <w:r>
        <w:rPr>
          <w:color w:val="040202"/>
        </w:rPr>
        <w:t>a</w:t>
      </w:r>
      <w:r>
        <w:rPr>
          <w:color w:val="020203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10303"/>
        </w:rPr>
        <w:t>a</w:t>
      </w:r>
      <w:r>
        <w:rPr>
          <w:color w:val="030200"/>
        </w:rPr>
        <w:t>a</w:t>
      </w:r>
      <w:r>
        <w:rPr>
          <w:color w:val="070000"/>
        </w:rPr>
        <w:t>a</w:t>
      </w:r>
      <w:r>
        <w:rPr>
          <w:color w:val="0600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4"/>
        </w:rPr>
        <w:t>a</w:t>
      </w:r>
      <w:r>
        <w:rPr>
          <w:color w:val="060004"/>
        </w:rPr>
        <w:t>a</w:t>
      </w:r>
      <w:r>
        <w:rPr>
          <w:color w:val="090405"/>
        </w:rPr>
        <w:t>a</w:t>
      </w:r>
      <w:r>
        <w:rPr>
          <w:color w:val="020400"/>
        </w:rPr>
        <w:t>a</w:t>
      </w:r>
      <w:r>
        <w:rPr>
          <w:color w:val="0C1607"/>
        </w:rPr>
        <w:t>a</w:t>
      </w:r>
      <w:r>
        <w:rPr>
          <w:color w:val="839773"/>
        </w:rPr>
        <w:t>a</w:t>
      </w:r>
      <w:r>
        <w:rPr>
          <w:color w:val="B6D4A2"/>
        </w:rPr>
        <w:t>a</w:t>
      </w:r>
      <w:r>
        <w:rPr>
          <w:color w:val="BBDDA1"/>
        </w:rPr>
        <w:t>a</w:t>
      </w:r>
      <w:r>
        <w:rPr>
          <w:color w:val="BADF9B"/>
        </w:rPr>
        <w:t>a</w:t>
      </w:r>
      <w:r>
        <w:rPr>
          <w:color w:val="BCE298"/>
        </w:rPr>
        <w:t>a</w:t>
      </w:r>
      <w:r>
        <w:rPr>
          <w:color w:val="BFE498"/>
        </w:rPr>
        <w:t>a</w:t>
      </w:r>
      <w:r>
        <w:rPr>
          <w:color w:val="C1E598"/>
        </w:rPr>
        <w:t>a</w:t>
      </w:r>
      <w:r>
        <w:rPr>
          <w:color w:val="C4E499"/>
        </w:rPr>
        <w:t>a</w:t>
      </w:r>
      <w:r>
        <w:rPr>
          <w:color w:val="C6E69D"/>
        </w:rPr>
        <w:t>a</w:t>
      </w:r>
      <w:r>
        <w:rPr>
          <w:color w:val="C6E69D"/>
        </w:rPr>
        <w:t>a</w:t>
      </w:r>
      <w:r>
        <w:rPr>
          <w:color w:val="C7E69B"/>
        </w:rPr>
        <w:t>a</w:t>
      </w:r>
      <w:r>
        <w:rPr>
          <w:color w:val="C9E69A"/>
        </w:rPr>
        <w:t>a</w:t>
      </w:r>
      <w:r>
        <w:rPr>
          <w:color w:val="CBE79D"/>
        </w:rPr>
        <w:t>a</w:t>
      </w:r>
      <w:r>
        <w:rPr>
          <w:color w:val="CEE4A4"/>
        </w:rPr>
        <w:t>a</w:t>
      </w:r>
      <w:r>
        <w:rPr>
          <w:color w:val="D0E2AF"/>
        </w:rPr>
        <w:t>a</w:t>
      </w:r>
      <w:r>
        <w:rPr>
          <w:color w:val="778561"/>
        </w:rPr>
        <w:t>a</w:t>
      </w:r>
      <w:r>
        <w:rPr>
          <w:color w:val="030A00"/>
        </w:rPr>
        <w:t>a</w:t>
      </w:r>
      <w:r>
        <w:rPr>
          <w:color w:val="000300"/>
        </w:rPr>
        <w:t>a</w:t>
      </w:r>
      <w:r>
        <w:rPr>
          <w:color w:val="020307"/>
        </w:rPr>
        <w:t>a</w:t>
      </w:r>
      <w:r>
        <w:rPr>
          <w:color w:val="01000B"/>
        </w:rPr>
        <w:t>a</w:t>
      </w:r>
      <w:r>
        <w:rPr>
          <w:color w:val="03020A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10302"/>
        </w:rPr>
        <w:t>a</w:t>
      </w:r>
      <w:r>
        <w:rPr>
          <w:color w:val="010500"/>
        </w:rPr>
        <w:t>a</w:t>
      </w:r>
      <w:r>
        <w:rPr>
          <w:color w:val="1A2214"/>
        </w:rPr>
        <w:t>a</w:t>
      </w:r>
      <w:r>
        <w:rPr>
          <w:color w:val="ACB888"/>
        </w:rPr>
        <w:t>a</w:t>
      </w:r>
      <w:r>
        <w:rPr>
          <w:color w:val="D2E0A1"/>
        </w:rPr>
        <w:t>a</w:t>
      </w:r>
      <w:r>
        <w:rPr>
          <w:color w:val="D4E59E"/>
        </w:rPr>
        <w:t>a</w:t>
      </w:r>
      <w:r>
        <w:rPr>
          <w:color w:val="D2E499"/>
        </w:rPr>
        <w:t>a</w:t>
      </w:r>
      <w:r>
        <w:rPr>
          <w:color w:val="D2E499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5E79B"/>
        </w:rPr>
        <w:t>a</w:t>
      </w:r>
      <w:r>
        <w:rPr>
          <w:color w:val="D5E79B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3E599"/>
        </w:rPr>
        <w:t>a</w:t>
      </w:r>
      <w:r>
        <w:rPr>
          <w:color w:val="D3E599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3E497"/>
        </w:rPr>
        <w:t>a</w:t>
      </w:r>
      <w:r>
        <w:rPr>
          <w:color w:val="D3E496"/>
        </w:rPr>
        <w:t>a</w:t>
      </w:r>
      <w:r>
        <w:rPr>
          <w:color w:val="D3E496"/>
        </w:rPr>
        <w:t>a</w:t>
      </w:r>
      <w:r>
        <w:rPr>
          <w:color w:val="D2E395"/>
        </w:rPr>
        <w:t>a</w:t>
      </w:r>
      <w:r>
        <w:rPr>
          <w:color w:val="D1E294"/>
        </w:rPr>
        <w:t>a</w:t>
      </w:r>
      <w:r>
        <w:rPr>
          <w:color w:val="D1E294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2E395"/>
        </w:rPr>
        <w:t>a</w:t>
      </w:r>
      <w:r>
        <w:rPr>
          <w:color w:val="D3E395"/>
        </w:rPr>
        <w:t>a</w:t>
      </w:r>
      <w:r>
        <w:rPr>
          <w:color w:val="D7E397"/>
        </w:rPr>
        <w:t>a</w:t>
      </w:r>
      <w:r>
        <w:rPr>
          <w:color w:val="D6E296"/>
        </w:rPr>
        <w:t>a</w:t>
      </w:r>
      <w:r>
        <w:rPr>
          <w:color w:val="D6E296"/>
        </w:rPr>
        <w:t>a</w:t>
      </w:r>
      <w:r>
        <w:rPr>
          <w:color w:val="D6E296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4E094"/>
        </w:rPr>
        <w:t>a</w:t>
      </w:r>
      <w:r>
        <w:rPr>
          <w:color w:val="D4E094"/>
        </w:rPr>
        <w:t>a</w:t>
      </w:r>
      <w:r>
        <w:rPr>
          <w:color w:val="D3DF93"/>
        </w:rPr>
        <w:t>a</w:t>
      </w:r>
      <w:r>
        <w:rPr>
          <w:color w:val="D3DF93"/>
        </w:rPr>
        <w:t>a</w:t>
      </w:r>
      <w:r>
        <w:rPr>
          <w:color w:val="D2DE92"/>
        </w:rPr>
        <w:t>a</w:t>
      </w:r>
      <w:r>
        <w:rPr>
          <w:color w:val="D2DE92"/>
        </w:rPr>
        <w:t>a</w:t>
      </w:r>
      <w:r>
        <w:rPr>
          <w:color w:val="D4E094"/>
        </w:rPr>
        <w:t>a</w:t>
      </w:r>
      <w:r>
        <w:rPr>
          <w:color w:val="D4E094"/>
        </w:rPr>
        <w:t>a</w:t>
      </w:r>
      <w:r>
        <w:rPr>
          <w:color w:val="D4E094"/>
        </w:rPr>
        <w:t>a</w:t>
      </w:r>
      <w:r>
        <w:rPr>
          <w:color w:val="D3DF93"/>
        </w:rPr>
        <w:t>a</w:t>
      </w:r>
      <w:r>
        <w:rPr>
          <w:color w:val="D2DE92"/>
        </w:rPr>
        <w:t>a</w:t>
      </w:r>
      <w:r>
        <w:rPr>
          <w:color w:val="D2DE92"/>
        </w:rPr>
        <w:t>a</w:t>
      </w:r>
      <w:r>
        <w:rPr>
          <w:color w:val="D2DE92"/>
        </w:rPr>
        <w:t>a</w:t>
      </w:r>
      <w:r>
        <w:rPr>
          <w:color w:val="D3DF93"/>
        </w:rPr>
        <w:t>a</w:t>
      </w:r>
      <w:r>
        <w:rPr>
          <w:color w:val="D3DF93"/>
        </w:rPr>
        <w:t>a</w:t>
      </w:r>
      <w:r>
        <w:rPr>
          <w:color w:val="D2DE92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FDB8F"/>
        </w:rPr>
        <w:t>a</w:t>
      </w:r>
      <w:r>
        <w:rPr>
          <w:color w:val="CFDB8F"/>
        </w:rPr>
        <w:t>a</w:t>
      </w:r>
      <w:r>
        <w:rPr>
          <w:color w:val="CEDB8E"/>
        </w:rPr>
        <w:t>a</w:t>
      </w:r>
      <w:r>
        <w:rPr>
          <w:color w:val="CDDB8E"/>
        </w:rPr>
        <w:t>a</w:t>
      </w:r>
      <w:r>
        <w:rPr>
          <w:color w:val="CCDD8F"/>
        </w:rPr>
        <w:t>a</w:t>
      </w:r>
      <w:r>
        <w:rPr>
          <w:color w:val="CCDD8F"/>
        </w:rPr>
        <w:t>a</w:t>
      </w:r>
      <w:r>
        <w:rPr>
          <w:color w:val="CADB8D"/>
        </w:rPr>
        <w:t>a</w:t>
      </w:r>
      <w:r>
        <w:rPr>
          <w:color w:val="C9DC8D"/>
        </w:rPr>
        <w:t>a</w:t>
      </w:r>
      <w:r>
        <w:rPr>
          <w:color w:val="C8DB8C"/>
        </w:rPr>
        <w:t>a</w:t>
      </w:r>
      <w:r>
        <w:rPr>
          <w:color w:val="C7DA8C"/>
        </w:rPr>
        <w:t>a</w:t>
      </w:r>
      <w:r>
        <w:rPr>
          <w:color w:val="C6D88D"/>
        </w:rPr>
        <w:t>a</w:t>
      </w:r>
      <w:r>
        <w:rPr>
          <w:color w:val="C6D88E"/>
        </w:rPr>
        <w:t>a</w:t>
      </w:r>
      <w:r>
        <w:rPr>
          <w:color w:val="C5D78D"/>
        </w:rPr>
        <w:t>a</w:t>
      </w:r>
      <w:r>
        <w:rPr>
          <w:color w:val="C3D68D"/>
        </w:rPr>
        <w:t>a</w:t>
      </w:r>
      <w:r>
        <w:rPr>
          <w:color w:val="C0D68D"/>
        </w:rPr>
        <w:t>a</w:t>
      </w:r>
      <w:r>
        <w:rPr>
          <w:color w:val="BFD58C"/>
        </w:rPr>
        <w:t>a</w:t>
      </w:r>
      <w:r>
        <w:rPr>
          <w:color w:val="BDD68C"/>
        </w:rPr>
        <w:t>a</w:t>
      </w:r>
      <w:r>
        <w:rPr>
          <w:color w:val="BAD48B"/>
        </w:rPr>
        <w:t>a</w:t>
      </w:r>
      <w:r>
        <w:rPr>
          <w:color w:val="B7D28B"/>
        </w:rPr>
        <w:t>a</w:t>
      </w:r>
      <w:r>
        <w:rPr>
          <w:color w:val="B3CF88"/>
        </w:rPr>
        <w:t>a</w:t>
      </w:r>
      <w:r>
        <w:rPr>
          <w:color w:val="B0CE86"/>
        </w:rPr>
        <w:t>a</w:t>
      </w:r>
      <w:r>
        <w:rPr>
          <w:color w:val="AFCE88"/>
        </w:rPr>
        <w:t>a</w:t>
      </w:r>
      <w:r>
        <w:rPr>
          <w:color w:val="ADCF88"/>
        </w:rPr>
        <w:t>a</w:t>
      </w:r>
      <w:r>
        <w:rPr>
          <w:color w:val="A7CE85"/>
        </w:rPr>
        <w:t>a</w:t>
      </w:r>
      <w:r>
        <w:rPr>
          <w:color w:val="A5CE86"/>
        </w:rPr>
        <w:t>a</w:t>
      </w:r>
      <w:r>
        <w:rPr>
          <w:color w:val="A1CC84"/>
        </w:rPr>
        <w:t>a</w:t>
      </w:r>
      <w:r>
        <w:rPr>
          <w:color w:val="9BCA82"/>
        </w:rPr>
        <w:t>a</w:t>
      </w:r>
      <w:r>
        <w:rPr>
          <w:color w:val="95C87F"/>
        </w:rPr>
        <w:t>a</w:t>
      </w:r>
      <w:r>
        <w:rPr>
          <w:color w:val="90C77E"/>
        </w:rPr>
        <w:t>a</w:t>
      </w:r>
      <w:r>
        <w:rPr>
          <w:color w:val="8BC47D"/>
        </w:rPr>
        <w:t>a</w:t>
      </w:r>
      <w:r>
        <w:rPr>
          <w:color w:val="87C67E"/>
        </w:rPr>
        <w:t>a</w:t>
      </w:r>
      <w:r>
        <w:rPr>
          <w:color w:val="83C47E"/>
        </w:rPr>
        <w:t>a</w:t>
      </w:r>
      <w:r>
        <w:rPr>
          <w:color w:val="7DC37D"/>
        </w:rPr>
        <w:t>a</w:t>
      </w:r>
      <w:r>
        <w:rPr>
          <w:color w:val="78C079"/>
        </w:rPr>
        <w:t>a</w:t>
      </w:r>
      <w:r>
        <w:rPr>
          <w:color w:val="74BD77"/>
        </w:rPr>
        <w:t>a</w:t>
      </w:r>
      <w:r>
        <w:rPr>
          <w:color w:val="6DBC77"/>
        </w:rPr>
        <w:t>a</w:t>
      </w:r>
      <w:r>
        <w:rPr>
          <w:color w:val="69BC78"/>
        </w:rPr>
        <w:t>a</w:t>
      </w:r>
      <w:r>
        <w:rPr>
          <w:color w:val="64B976"/>
        </w:rPr>
        <w:t>a</w:t>
      </w:r>
      <w:r>
        <w:rPr>
          <w:color w:val="60B674"/>
        </w:rPr>
        <w:t>a</w:t>
      </w:r>
      <w:r>
        <w:rPr>
          <w:color w:val="5BB371"/>
        </w:rPr>
        <w:t>a</w:t>
      </w:r>
      <w:r>
        <w:rPr>
          <w:color w:val="57B171"/>
        </w:rPr>
        <w:t>a</w:t>
      </w:r>
      <w:r>
        <w:rPr>
          <w:color w:val="54B070"/>
        </w:rPr>
        <w:t>a</w:t>
      </w:r>
      <w:r>
        <w:rPr>
          <w:color w:val="51B070"/>
        </w:rPr>
        <w:t>a</w:t>
      </w:r>
      <w:r>
        <w:rPr>
          <w:color w:val="4EAE71"/>
        </w:rPr>
        <w:t>a</w:t>
      </w:r>
      <w:r>
        <w:rPr>
          <w:color w:val="48AC6F"/>
        </w:rPr>
        <w:t>a</w:t>
      </w:r>
      <w:r>
        <w:rPr>
          <w:color w:val="45AA6E"/>
        </w:rPr>
        <w:t>a</w:t>
      </w:r>
      <w:r>
        <w:rPr>
          <w:color w:val="43A86C"/>
        </w:rPr>
        <w:t>a</w:t>
      </w:r>
      <w:r>
        <w:rPr>
          <w:color w:val="41A76D"/>
        </w:rPr>
        <w:t>a</w:t>
      </w:r>
      <w:r>
        <w:rPr>
          <w:color w:val="3CA46E"/>
        </w:rPr>
        <w:t>a</w:t>
      </w:r>
      <w:r>
        <w:rPr>
          <w:color w:val="3BA36E"/>
        </w:rPr>
        <w:t>a</w:t>
      </w:r>
      <w:r>
        <w:rPr>
          <w:color w:val="39A16C"/>
        </w:rPr>
        <w:t>a</w:t>
      </w:r>
      <w:r>
        <w:rPr>
          <w:color w:val="379F6C"/>
        </w:rPr>
        <w:t>a</w:t>
      </w:r>
      <w:r>
        <w:rPr>
          <w:color w:val="359D6A"/>
        </w:rPr>
        <w:t>a</w:t>
      </w:r>
      <w:r>
        <w:rPr>
          <w:color w:val="349C69"/>
        </w:rPr>
        <w:t>a</w:t>
      </w:r>
      <w:r>
        <w:rPr>
          <w:color w:val="2E9665"/>
        </w:rPr>
        <w:t>a</w:t>
      </w:r>
      <w:r>
        <w:rPr>
          <w:color w:val="2F9766"/>
        </w:rPr>
        <w:t>a</w:t>
      </w:r>
      <w:r>
        <w:rPr>
          <w:color w:val="2E9665"/>
        </w:rPr>
        <w:t>a</w:t>
      </w:r>
      <w:r>
        <w:rPr>
          <w:color w:val="2E9566"/>
        </w:rPr>
        <w:t>a</w:t>
      </w:r>
      <w:r>
        <w:rPr>
          <w:color w:val="2C9364"/>
        </w:rPr>
        <w:t>a</w:t>
      </w:r>
      <w:r>
        <w:rPr>
          <w:color w:val="2B9263"/>
        </w:rPr>
        <w:t>a</w:t>
      </w:r>
      <w:r>
        <w:rPr>
          <w:color w:val="2891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E"/>
        </w:rPr>
        <w:t>a</w:t>
      </w:r>
      <w:r>
        <w:rPr>
          <w:color w:val="24895D"/>
        </w:rPr>
        <w:t>a</w:t>
      </w:r>
      <w:r>
        <w:rPr>
          <w:color w:val="24895D"/>
        </w:rPr>
        <w:t>a</w:t>
      </w:r>
      <w:r>
        <w:rPr>
          <w:color w:val="24885C"/>
        </w:rPr>
        <w:t>a</w:t>
      </w:r>
      <w:r>
        <w:rPr>
          <w:color w:val="25885C"/>
        </w:rPr>
        <w:t>a</w:t>
      </w:r>
      <w:r>
        <w:rPr>
          <w:color w:val="24875B"/>
        </w:rPr>
        <w:t>a</w:t>
      </w:r>
      <w:r>
        <w:rPr>
          <w:color w:val="24875B"/>
        </w:rPr>
        <w:t>a</w:t>
      </w:r>
      <w:r>
        <w:rPr>
          <w:color w:val="22875D"/>
        </w:rPr>
        <w:t>a</w:t>
      </w:r>
      <w:r>
        <w:rPr>
          <w:color w:val="22875D"/>
        </w:rPr>
        <w:t>a</w:t>
      </w:r>
      <w:r>
        <w:rPr>
          <w:color w:val="21865C"/>
        </w:rPr>
        <w:t>a</w:t>
      </w:r>
      <w:r>
        <w:rPr>
          <w:color w:val="23855C"/>
        </w:rPr>
        <w:t>a</w:t>
      </w:r>
      <w:r>
        <w:rPr>
          <w:color w:val="22845B"/>
        </w:rPr>
        <w:t>a</w:t>
      </w:r>
      <w:r>
        <w:rPr>
          <w:color w:val="22845B"/>
        </w:rPr>
        <w:t>a</w:t>
      </w:r>
      <w:r>
        <w:rPr>
          <w:color w:val="23845B"/>
        </w:rPr>
        <w:t>a</w:t>
      </w:r>
      <w:r>
        <w:rPr>
          <w:color w:val="218159"/>
        </w:rPr>
        <w:t>a</w:t>
      </w:r>
      <w:r>
        <w:rPr>
          <w:color w:val="207F57"/>
        </w:rPr>
        <w:t>a</w:t>
      </w:r>
      <w:r>
        <w:rPr>
          <w:color w:val="1E7D55"/>
        </w:rPr>
        <w:t>a</w:t>
      </w:r>
      <w:r>
        <w:rPr>
          <w:color w:val="1E7D55"/>
        </w:rPr>
        <w:t>a</w:t>
      </w:r>
      <w:r>
        <w:rPr>
          <w:color w:val="1F7E56"/>
        </w:rPr>
        <w:t>a</w:t>
      </w:r>
      <w:r>
        <w:rPr>
          <w:color w:val="207C57"/>
        </w:rPr>
        <w:t>a</w:t>
      </w:r>
      <w:r>
        <w:rPr>
          <w:color w:val="207C57"/>
        </w:rPr>
        <w:t>a</w:t>
      </w:r>
      <w:r>
        <w:rPr>
          <w:color w:val="207C57"/>
        </w:rPr>
        <w:t>a</w:t>
      </w:r>
      <w:r>
        <w:rPr>
          <w:color w:val="1F7B56"/>
        </w:rPr>
        <w:t>a</w:t>
      </w:r>
      <w:r>
        <w:rPr>
          <w:color w:val="1E7A55"/>
        </w:rPr>
        <w:t>a</w:t>
      </w:r>
      <w:r>
        <w:rPr>
          <w:color w:val="1E7A55"/>
        </w:rPr>
        <w:t>a</w:t>
      </w:r>
      <w:r>
        <w:rPr>
          <w:color w:val="1E7A55"/>
        </w:rPr>
        <w:t>a</w:t>
      </w:r>
      <w:r>
        <w:rPr>
          <w:color w:val="1E7A55"/>
        </w:rPr>
        <w:t>a</w:t>
      </w:r>
      <w:r>
        <w:rPr>
          <w:color w:val="1F7B56"/>
        </w:rPr>
        <w:t>a</w:t>
      </w:r>
      <w:r>
        <w:rPr>
          <w:color w:val="217D58"/>
        </w:rPr>
        <w:t>a</w:t>
      </w:r>
      <w:r>
        <w:rPr>
          <w:color w:val="237F5A"/>
        </w:rPr>
        <w:t>a</w:t>
      </w:r>
      <w:r>
        <w:rPr>
          <w:color w:val="27835E"/>
        </w:rPr>
        <w:t>a</w:t>
      </w:r>
      <w:r>
        <w:rPr>
          <w:color w:val="2A865E"/>
        </w:rPr>
        <w:t>a</w:t>
      </w:r>
      <w:r>
        <w:rPr>
          <w:color w:val="2A855A"/>
        </w:rPr>
        <w:t>a</w:t>
      </w:r>
      <w:r>
        <w:rPr>
          <w:color w:val="2A8559"/>
        </w:rPr>
        <w:t>a</w:t>
      </w:r>
      <w:r>
        <w:rPr>
          <w:color w:val="298458"/>
        </w:rPr>
        <w:t>a</w:t>
      </w:r>
      <w:r>
        <w:rPr>
          <w:color w:val="2C8559"/>
        </w:rPr>
        <w:t>a</w:t>
      </w:r>
      <w:r>
        <w:rPr>
          <w:color w:val="2D8659"/>
        </w:rPr>
        <w:t>a</w:t>
      </w:r>
      <w:r>
        <w:rPr>
          <w:color w:val="2E875A"/>
        </w:rPr>
        <w:t>a</w:t>
      </w:r>
      <w:r>
        <w:rPr>
          <w:color w:val="2C8456"/>
        </w:rPr>
        <w:t>a</w:t>
      </w:r>
      <w:r>
        <w:rPr>
          <w:color w:val="2C8354"/>
        </w:rPr>
        <w:t>a</w:t>
      </w:r>
      <w:r>
        <w:rPr>
          <w:color w:val="2E8455"/>
        </w:rPr>
        <w:t>a</w:t>
      </w:r>
      <w:r>
        <w:rPr>
          <w:color w:val="2B8151"/>
        </w:rPr>
        <w:t>a</w:t>
      </w:r>
      <w:r>
        <w:rPr>
          <w:color w:val="358B5A"/>
        </w:rPr>
        <w:t>a</w:t>
      </w:r>
      <w:r>
        <w:rPr>
          <w:color w:val="5EB484"/>
        </w:rPr>
        <w:t>a</w:t>
      </w:r>
      <w:r>
        <w:rPr>
          <w:color w:val="72C89A"/>
        </w:rPr>
        <w:t>a</w:t>
      </w:r>
      <w:r>
        <w:rPr>
          <w:color w:val="4CA177"/>
        </w:rPr>
        <w:t>a</w:t>
      </w:r>
      <w:r>
        <w:rPr>
          <w:color w:val="2B8057"/>
        </w:rPr>
        <w:t>a</w:t>
      </w:r>
      <w:r>
        <w:rPr>
          <w:color w:val="2A7F56"/>
        </w:rPr>
        <w:t>a</w:t>
      </w:r>
      <w:r>
        <w:rPr>
          <w:color w:val="287D54"/>
        </w:rPr>
        <w:t>a</w:t>
      </w:r>
      <w:r>
        <w:rPr>
          <w:color w:val="277C55"/>
        </w:rPr>
        <w:t>a</w:t>
      </w:r>
      <w:r>
        <w:rPr>
          <w:color w:val="2B8059"/>
        </w:rPr>
        <w:t>a</w:t>
      </w:r>
      <w:r>
        <w:rPr>
          <w:color w:val="297E57"/>
        </w:rPr>
        <w:t>a</w:t>
      </w:r>
      <w:r>
        <w:rPr>
          <w:color w:val="287C58"/>
        </w:rPr>
        <w:t>a</w:t>
      </w:r>
      <w:r>
        <w:rPr>
          <w:color w:val="287C58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87958"/>
        </w:rPr>
        <w:t>a</w:t>
      </w:r>
      <w:r>
        <w:rPr>
          <w:color w:val="287959"/>
        </w:rPr>
        <w:t>a</w:t>
      </w:r>
      <w:r>
        <w:rPr>
          <w:color w:val="287959"/>
        </w:rPr>
        <w:t>a</w:t>
      </w:r>
      <w:r>
        <w:rPr>
          <w:color w:val="297859"/>
        </w:rPr>
        <w:t>a</w:t>
      </w:r>
      <w:r>
        <w:rPr>
          <w:color w:val="277658"/>
        </w:rPr>
        <w:t>a</w:t>
      </w:r>
      <w:r>
        <w:rPr>
          <w:color w:val="267558"/>
        </w:rPr>
        <w:t>a</w:t>
      </w:r>
      <w:r>
        <w:rPr>
          <w:color w:val="287458"/>
        </w:rPr>
        <w:t>a</w:t>
      </w:r>
      <w:r>
        <w:rPr>
          <w:color w:val="287458"/>
        </w:rPr>
        <w:t>a</w:t>
      </w:r>
      <w:r>
        <w:rPr>
          <w:color w:val="287259"/>
        </w:rPr>
        <w:t>a</w:t>
      </w:r>
      <w:r>
        <w:rPr>
          <w:color w:val="267058"/>
        </w:rPr>
        <w:t>a</w:t>
      </w:r>
      <w:r>
        <w:rPr>
          <w:color w:val="226C55"/>
        </w:rPr>
        <w:t>a</w:t>
      </w:r>
      <w:r>
        <w:rPr>
          <w:color w:val="1F6852"/>
        </w:rPr>
        <w:t>a</w:t>
      </w:r>
      <w:r>
        <w:rPr>
          <w:color w:val="1D6450"/>
        </w:rPr>
        <w:t>a</w:t>
      </w:r>
      <w:r>
        <w:rPr>
          <w:color w:val="1D6250"/>
        </w:rPr>
        <w:t>a</w:t>
      </w:r>
      <w:r>
        <w:rPr>
          <w:color w:val="1C6050"/>
        </w:rPr>
        <w:t>a</w:t>
      </w:r>
      <w:r>
        <w:rPr>
          <w:color w:val="1C5F4F"/>
        </w:rPr>
        <w:t>a</w:t>
      </w:r>
      <w:r>
        <w:rPr>
          <w:color w:val="1B5D4F"/>
        </w:rPr>
        <w:t>a</w:t>
      </w:r>
      <w:r>
        <w:rPr>
          <w:color w:val="1A5C4E"/>
        </w:rPr>
        <w:t>a</w:t>
      </w:r>
      <w:r>
        <w:rPr>
          <w:color w:val="1A5C4E"/>
        </w:rPr>
        <w:t>a</w:t>
      </w:r>
      <w:r>
        <w:rPr>
          <w:color w:val="1B5B4D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C5A4F"/>
        </w:rPr>
        <w:t>a</w:t>
      </w:r>
      <w:r>
        <w:rPr>
          <w:color w:val="1B574D"/>
        </w:rPr>
        <w:t>a</w:t>
      </w:r>
      <w:r>
        <w:rPr>
          <w:color w:val="1B574D"/>
        </w:rPr>
        <w:t>a</w:t>
      </w:r>
      <w:r>
        <w:rPr>
          <w:color w:val="1A564C"/>
        </w:rPr>
        <w:t>a</w:t>
      </w:r>
      <w:r>
        <w:rPr>
          <w:color w:val="1A564C"/>
        </w:rPr>
        <w:t>a</w:t>
      </w:r>
      <w:r>
        <w:rPr>
          <w:color w:val="19554B"/>
        </w:rPr>
        <w:t>a</w:t>
      </w:r>
      <w:r>
        <w:rPr>
          <w:color w:val="19554B"/>
        </w:rPr>
        <w:t>a</w:t>
      </w:r>
      <w:r>
        <w:rPr>
          <w:color w:val="19554B"/>
        </w:rPr>
        <w:t>a</w:t>
      </w:r>
      <w:r>
        <w:rPr>
          <w:color w:val="19554B"/>
        </w:rPr>
        <w:t>a</w:t>
      </w:r>
      <w:r>
        <w:rPr>
          <w:color w:val="19554B"/>
        </w:rPr>
        <w:t>a</w:t>
      </w:r>
      <w:r>
        <w:rPr>
          <w:color w:val="19554B"/>
        </w:rPr>
        <w:t>a</w:t>
      </w:r>
      <w:r>
        <w:rPr>
          <w:color w:val="19554B"/>
        </w:rPr>
        <w:t>a</w:t>
      </w:r>
      <w:r>
        <w:rPr>
          <w:color w:val="1A554A"/>
        </w:rPr>
        <w:t>a</w:t>
      </w:r>
      <w:r>
        <w:rPr>
          <w:color w:val="1D5449"/>
        </w:rPr>
        <w:t>a</w:t>
      </w:r>
      <w:r>
        <w:rPr>
          <w:color w:val="1E5447"/>
        </w:rPr>
        <w:t>a</w:t>
      </w:r>
      <w:r>
        <w:rPr>
          <w:color w:val="1C5449"/>
        </w:rPr>
        <w:t>a</w:t>
      </w:r>
      <w:r>
        <w:rPr>
          <w:color w:val="1B544B"/>
        </w:rPr>
        <w:t>a</w:t>
      </w:r>
      <w:r>
        <w:rPr>
          <w:color w:val="1B544D"/>
        </w:rPr>
        <w:t>a</w:t>
      </w:r>
      <w:r>
        <w:rPr>
          <w:color w:val="1C534D"/>
        </w:rPr>
        <w:t>a</w:t>
      </w:r>
      <w:r>
        <w:rPr>
          <w:color w:val="1E504C"/>
        </w:rPr>
        <w:t>a</w:t>
      </w:r>
      <w:r>
        <w:rPr>
          <w:color w:val="25504C"/>
        </w:rPr>
        <w:t>a</w:t>
      </w:r>
      <w:r>
        <w:rPr>
          <w:color w:val="2E4D4D"/>
        </w:rPr>
        <w:t>a</w:t>
      </w:r>
      <w:r>
        <w:rPr>
          <w:color w:val="102221"/>
        </w:rPr>
        <w:t>a</w:t>
      </w:r>
      <w:r>
        <w:rPr>
          <w:color w:val="000303"/>
        </w:rPr>
        <w:t>a</w:t>
      </w:r>
      <w:r>
        <w:rPr>
          <w:color w:val="060506"/>
        </w:rPr>
        <w:t>a</w:t>
      </w:r>
      <w:r>
        <w:rPr>
          <w:color w:val="020000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70000"/>
        </w:rPr>
        <w:t>a</w:t>
      </w:r>
      <w:r>
        <w:rPr>
          <w:color w:val="060200"/>
        </w:rPr>
        <w:t>a</w:t>
      </w:r>
      <w:r>
        <w:rPr>
          <w:color w:val="010303"/>
        </w:rPr>
        <w:t>a</w:t>
      </w:r>
      <w:r>
        <w:rPr>
          <w:color w:val="00050C"/>
        </w:rPr>
        <w:t>a</w:t>
      </w:r>
      <w:r>
        <w:rPr>
          <w:color w:val="00060F"/>
        </w:rPr>
        <w:t>a</w:t>
      </w:r>
      <w:r>
        <w:rPr>
          <w:color w:val="00030A"/>
        </w:rPr>
        <w:t>a</w:t>
      </w:r>
      <w:r>
        <w:rPr>
          <w:color w:val="090609"/>
        </w:rPr>
        <w:t>a</w:t>
      </w:r>
      <w:r>
        <w:rPr>
          <w:color w:val="120403"/>
        </w:rPr>
        <w:t>a</w:t>
      </w:r>
      <w:r>
        <w:rPr>
          <w:color w:val="634135"/>
        </w:rPr>
        <w:t>a</w:t>
      </w:r>
      <w:r>
        <w:rPr>
          <w:color w:val="BD8B76"/>
        </w:rPr>
        <w:t>a</w:t>
      </w:r>
      <w:r>
        <w:rPr>
          <w:color w:val="CD8E72"/>
        </w:rPr>
        <w:t>a</w:t>
      </w:r>
      <w:r>
        <w:rPr>
          <w:color w:val="D18B6C"/>
        </w:rPr>
        <w:t>a</w:t>
      </w:r>
      <w:r>
        <w:rPr>
          <w:color w:val="D18F71"/>
        </w:rPr>
        <w:t>a</w:t>
      </w:r>
      <w:r>
        <w:rPr>
          <w:color w:val="CD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C9074"/>
        </w:rPr>
        <w:t>a</w:t>
      </w:r>
      <w:r>
        <w:rPr>
          <w:color w:val="CB8F75"/>
        </w:rPr>
        <w:t>a</w:t>
      </w:r>
      <w:r>
        <w:rPr>
          <w:color w:val="CB8F75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B9176"/>
        </w:rPr>
        <w:t>a</w:t>
      </w:r>
      <w:r>
        <w:rPr>
          <w:color w:val="CA9176"/>
        </w:rPr>
        <w:t>a</w:t>
      </w:r>
      <w:r>
        <w:rPr>
          <w:color w:val="CA9176"/>
        </w:rPr>
        <w:t>a</w:t>
      </w:r>
      <w:r>
        <w:rPr>
          <w:color w:val="CB9277"/>
        </w:rPr>
        <w:t>a</w:t>
      </w:r>
      <w:r>
        <w:rPr>
          <w:color w:val="CC9378"/>
        </w:rPr>
        <w:t>a</w:t>
      </w:r>
      <w:r>
        <w:rPr>
          <w:color w:val="CC9378"/>
        </w:rPr>
        <w:t>a</w:t>
      </w:r>
      <w:r>
        <w:rPr>
          <w:color w:val="CC9378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C9378"/>
        </w:rPr>
        <w:t>a</w:t>
      </w:r>
      <w:r>
        <w:rPr>
          <w:color w:val="CC9378"/>
        </w:rPr>
        <w:t>a</w:t>
      </w:r>
      <w:r>
        <w:rPr>
          <w:color w:val="CD9479"/>
        </w:rPr>
        <w:t>a</w:t>
      </w:r>
    </w:p>
    <w:p>
      <w:r>
        <w:rPr>
          <w:color w:val="30B775"/>
        </w:rPr>
        <w:t>a</w:t>
      </w:r>
      <w:r>
        <w:rPr>
          <w:color w:val="30B876"/>
        </w:rPr>
        <w:t>a</w:t>
      </w:r>
      <w:r>
        <w:rPr>
          <w:color w:val="31B876"/>
        </w:rPr>
        <w:t>a</w:t>
      </w:r>
      <w:r>
        <w:rPr>
          <w:color w:val="30B877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8"/>
        </w:rPr>
        <w:t>a</w:t>
      </w:r>
      <w:r>
        <w:rPr>
          <w:color w:val="30B779"/>
        </w:rPr>
        <w:t>a</w:t>
      </w:r>
      <w:r>
        <w:rPr>
          <w:color w:val="31B87D"/>
        </w:rPr>
        <w:t>a</w:t>
      </w:r>
      <w:r>
        <w:rPr>
          <w:color w:val="30B87E"/>
        </w:rPr>
        <w:t>a</w:t>
      </w:r>
      <w:r>
        <w:rPr>
          <w:color w:val="30B87E"/>
        </w:rPr>
        <w:t>a</w:t>
      </w:r>
      <w:r>
        <w:rPr>
          <w:color w:val="30B87E"/>
        </w:rPr>
        <w:t>a</w:t>
      </w:r>
      <w:r>
        <w:rPr>
          <w:color w:val="30B87E"/>
        </w:rPr>
        <w:t>a</w:t>
      </w:r>
      <w:r>
        <w:rPr>
          <w:color w:val="30B87E"/>
        </w:rPr>
        <w:t>a</w:t>
      </w:r>
      <w:r>
        <w:rPr>
          <w:color w:val="30B87E"/>
        </w:rPr>
        <w:t>a</w:t>
      </w:r>
      <w:r>
        <w:rPr>
          <w:color w:val="30B87E"/>
        </w:rPr>
        <w:t>a</w:t>
      </w:r>
      <w:r>
        <w:rPr>
          <w:color w:val="30B87E"/>
        </w:rPr>
        <w:t>a</w:t>
      </w:r>
      <w:r>
        <w:rPr>
          <w:color w:val="31B97E"/>
        </w:rPr>
        <w:t>a</w:t>
      </w:r>
      <w:r>
        <w:rPr>
          <w:color w:val="31B97F"/>
        </w:rPr>
        <w:t>a</w:t>
      </w:r>
      <w:r>
        <w:rPr>
          <w:color w:val="31B97F"/>
        </w:rPr>
        <w:t>a</w:t>
      </w:r>
      <w:r>
        <w:rPr>
          <w:color w:val="30BA7F"/>
        </w:rPr>
        <w:t>a</w:t>
      </w:r>
      <w:r>
        <w:rPr>
          <w:color w:val="2EBB7F"/>
        </w:rPr>
        <w:t>a</w:t>
      </w:r>
      <w:r>
        <w:rPr>
          <w:color w:val="2FBA7F"/>
        </w:rPr>
        <w:t>a</w:t>
      </w:r>
      <w:r>
        <w:rPr>
          <w:color w:val="30BA7F"/>
        </w:rPr>
        <w:t>a</w:t>
      </w:r>
      <w:r>
        <w:rPr>
          <w:color w:val="2FBA7F"/>
        </w:rPr>
        <w:t>a</w:t>
      </w:r>
      <w:r>
        <w:rPr>
          <w:color w:val="2CBC7F"/>
        </w:rPr>
        <w:t>a</w:t>
      </w:r>
      <w:r>
        <w:rPr>
          <w:color w:val="28BD7F"/>
        </w:rPr>
        <w:t>a</w:t>
      </w:r>
      <w:r>
        <w:rPr>
          <w:color w:val="25BE7E"/>
        </w:rPr>
        <w:t>a</w:t>
      </w:r>
      <w:r>
        <w:rPr>
          <w:color w:val="2ABF80"/>
        </w:rPr>
        <w:t>a</w:t>
      </w:r>
      <w:r>
        <w:rPr>
          <w:color w:val="2BB87C"/>
        </w:rPr>
        <w:t>a</w:t>
      </w:r>
      <w:r>
        <w:rPr>
          <w:color w:val="3CB983"/>
        </w:rPr>
        <w:t>a</w:t>
      </w:r>
      <w:r>
        <w:rPr>
          <w:color w:val="47B885"/>
        </w:rPr>
        <w:t>a</w:t>
      </w:r>
      <w:r>
        <w:rPr>
          <w:color w:val="74CEA3"/>
        </w:rPr>
        <w:t>a</w:t>
      </w:r>
      <w:r>
        <w:rPr>
          <w:color w:val="679279"/>
        </w:rPr>
        <w:t>a</w:t>
      </w:r>
      <w:r>
        <w:rPr>
          <w:color w:val="041608"/>
        </w:rPr>
        <w:t>a</w:t>
      </w:r>
      <w:r>
        <w:rPr>
          <w:color w:val="020902"/>
        </w:rPr>
        <w:t>a</w:t>
      </w:r>
      <w:r>
        <w:rPr>
          <w:color w:val="010200"/>
        </w:rPr>
        <w:t>a</w:t>
      </w:r>
      <w:r>
        <w:rPr>
          <w:color w:val="050403"/>
        </w:rPr>
        <w:t>a</w:t>
      </w:r>
      <w:r>
        <w:rPr>
          <w:color w:val="030203"/>
        </w:rPr>
        <w:t>a</w:t>
      </w:r>
      <w:r>
        <w:rPr>
          <w:color w:val="020204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30200"/>
        </w:rPr>
        <w:t>a</w:t>
      </w:r>
      <w:r>
        <w:rPr>
          <w:color w:val="060100"/>
        </w:rPr>
        <w:t>a</w:t>
      </w:r>
      <w:r>
        <w:rPr>
          <w:color w:val="0500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80308"/>
        </w:rPr>
        <w:t>a</w:t>
      </w:r>
      <w:r>
        <w:rPr>
          <w:color w:val="070405"/>
        </w:rPr>
        <w:t>a</w:t>
      </w:r>
      <w:r>
        <w:rPr>
          <w:color w:val="020600"/>
        </w:rPr>
        <w:t>a</w:t>
      </w:r>
      <w:r>
        <w:rPr>
          <w:color w:val="1E2B18"/>
        </w:rPr>
        <w:t>a</w:t>
      </w:r>
      <w:r>
        <w:rPr>
          <w:color w:val="99B088"/>
        </w:rPr>
        <w:t>a</w:t>
      </w:r>
      <w:r>
        <w:rPr>
          <w:color w:val="B9D6A2"/>
        </w:rPr>
        <w:t>a</w:t>
      </w:r>
      <w:r>
        <w:rPr>
          <w:color w:val="BBDD9F"/>
        </w:rPr>
        <w:t>a</w:t>
      </w:r>
      <w:r>
        <w:rPr>
          <w:color w:val="BAE09A"/>
        </w:rPr>
        <w:t>a</w:t>
      </w:r>
      <w:r>
        <w:rPr>
          <w:color w:val="BCE297"/>
        </w:rPr>
        <w:t>a</w:t>
      </w:r>
      <w:r>
        <w:rPr>
          <w:color w:val="BFE399"/>
        </w:rPr>
        <w:t>a</w:t>
      </w:r>
      <w:r>
        <w:rPr>
          <w:color w:val="C3E499"/>
        </w:rPr>
        <w:t>a</w:t>
      </w:r>
      <w:r>
        <w:rPr>
          <w:color w:val="C4E49A"/>
        </w:rPr>
        <w:t>a</w:t>
      </w:r>
      <w:r>
        <w:rPr>
          <w:color w:val="C5E49E"/>
        </w:rPr>
        <w:t>a</w:t>
      </w:r>
      <w:r>
        <w:rPr>
          <w:color w:val="C4E39B"/>
        </w:rPr>
        <w:t>a</w:t>
      </w:r>
      <w:r>
        <w:rPr>
          <w:color w:val="C6E498"/>
        </w:rPr>
        <w:t>a</w:t>
      </w:r>
      <w:r>
        <w:rPr>
          <w:color w:val="CAE79A"/>
        </w:rPr>
        <w:t>a</w:t>
      </w:r>
      <w:r>
        <w:rPr>
          <w:color w:val="CCE89D"/>
        </w:rPr>
        <w:t>a</w:t>
      </w:r>
      <w:r>
        <w:rPr>
          <w:color w:val="CEE4A5"/>
        </w:rPr>
        <w:t>a</w:t>
      </w:r>
      <w:r>
        <w:rPr>
          <w:color w:val="D1E3B3"/>
        </w:rPr>
        <w:t>a</w:t>
      </w:r>
      <w:r>
        <w:rPr>
          <w:color w:val="3E4B31"/>
        </w:rPr>
        <w:t>a</w:t>
      </w:r>
      <w:r>
        <w:rPr>
          <w:color w:val="030900"/>
        </w:rPr>
        <w:t>a</w:t>
      </w:r>
      <w:r>
        <w:rPr>
          <w:color w:val="000102"/>
        </w:rPr>
        <w:t>a</w:t>
      </w:r>
      <w:r>
        <w:rPr>
          <w:color w:val="010108"/>
        </w:rPr>
        <w:t>a</w:t>
      </w:r>
      <w:r>
        <w:rPr>
          <w:color w:val="090810"/>
        </w:rPr>
        <w:t>a</w:t>
      </w:r>
      <w:r>
        <w:rPr>
          <w:color w:val="020107"/>
        </w:rPr>
        <w:t>a</w:t>
      </w:r>
      <w:r>
        <w:rPr>
          <w:color w:val="020105"/>
        </w:rPr>
        <w:t>a</w:t>
      </w:r>
      <w:r>
        <w:rPr>
          <w:color w:val="030208"/>
        </w:rPr>
        <w:t>a</w:t>
      </w:r>
      <w:r>
        <w:rPr>
          <w:color w:val="04020C"/>
        </w:rPr>
        <w:t>a</w:t>
      </w:r>
      <w:r>
        <w:rPr>
          <w:color w:val="04020D"/>
        </w:rPr>
        <w:t>a</w:t>
      </w:r>
      <w:r>
        <w:rPr>
          <w:color w:val="020207"/>
        </w:rPr>
        <w:t>a</w:t>
      </w:r>
      <w:r>
        <w:rPr>
          <w:color w:val="000300"/>
        </w:rPr>
        <w:t>a</w:t>
      </w:r>
      <w:r>
        <w:rPr>
          <w:color w:val="192111"/>
        </w:rPr>
        <w:t>a</w:t>
      </w:r>
      <w:r>
        <w:rPr>
          <w:color w:val="A3AF83"/>
        </w:rPr>
        <w:t>a</w:t>
      </w:r>
      <w:r>
        <w:rPr>
          <w:color w:val="D3E1A7"/>
        </w:rPr>
        <w:t>a</w:t>
      </w:r>
      <w:r>
        <w:rPr>
          <w:color w:val="D5E5A2"/>
        </w:rPr>
        <w:t>a</w:t>
      </w:r>
      <w:r>
        <w:rPr>
          <w:color w:val="D4E59F"/>
        </w:rPr>
        <w:t>a</w:t>
      </w:r>
      <w:r>
        <w:rPr>
          <w:color w:val="D2E39B"/>
        </w:rPr>
        <w:t>a</w:t>
      </w:r>
      <w:r>
        <w:rPr>
          <w:color w:val="D4E59D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5E79D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3E599"/>
        </w:rPr>
        <w:t>a</w:t>
      </w:r>
      <w:r>
        <w:rPr>
          <w:color w:val="D3E599"/>
        </w:rPr>
        <w:t>a</w:t>
      </w:r>
      <w:r>
        <w:rPr>
          <w:color w:val="D3E599"/>
        </w:rPr>
        <w:t>a</w:t>
      </w:r>
      <w:r>
        <w:rPr>
          <w:color w:val="D3E597"/>
        </w:rPr>
        <w:t>a</w:t>
      </w:r>
      <w:r>
        <w:rPr>
          <w:color w:val="D5E497"/>
        </w:rPr>
        <w:t>a</w:t>
      </w:r>
      <w:r>
        <w:rPr>
          <w:color w:val="D4E496"/>
        </w:rPr>
        <w:t>a</w:t>
      </w:r>
      <w:r>
        <w:rPr>
          <w:color w:val="D4E396"/>
        </w:rPr>
        <w:t>a</w:t>
      </w:r>
      <w:r>
        <w:rPr>
          <w:color w:val="D3E295"/>
        </w:rPr>
        <w:t>a</w:t>
      </w:r>
      <w:r>
        <w:rPr>
          <w:color w:val="D3E295"/>
        </w:rPr>
        <w:t>a</w:t>
      </w:r>
      <w:r>
        <w:rPr>
          <w:color w:val="D3E295"/>
        </w:rPr>
        <w:t>a</w:t>
      </w:r>
      <w:r>
        <w:rPr>
          <w:color w:val="D3E295"/>
        </w:rPr>
        <w:t>a</w:t>
      </w:r>
      <w:r>
        <w:rPr>
          <w:color w:val="D3E295"/>
        </w:rPr>
        <w:t>a</w:t>
      </w:r>
      <w:r>
        <w:rPr>
          <w:color w:val="D3E295"/>
        </w:rPr>
        <w:t>a</w:t>
      </w:r>
      <w:r>
        <w:rPr>
          <w:color w:val="D3E295"/>
        </w:rPr>
        <w:t>a</w:t>
      </w:r>
      <w:r>
        <w:rPr>
          <w:color w:val="D3E295"/>
        </w:rPr>
        <w:t>a</w:t>
      </w:r>
      <w:r>
        <w:rPr>
          <w:color w:val="D4E295"/>
        </w:rPr>
        <w:t>a</w:t>
      </w:r>
      <w:r>
        <w:rPr>
          <w:color w:val="D6E296"/>
        </w:rPr>
        <w:t>a</w:t>
      </w:r>
      <w:r>
        <w:rPr>
          <w:color w:val="D6E296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4E094"/>
        </w:rPr>
        <w:t>a</w:t>
      </w:r>
      <w:r>
        <w:rPr>
          <w:color w:val="D4E094"/>
        </w:rPr>
        <w:t>a</w:t>
      </w:r>
      <w:r>
        <w:rPr>
          <w:color w:val="D3DF93"/>
        </w:rPr>
        <w:t>a</w:t>
      </w:r>
      <w:r>
        <w:rPr>
          <w:color w:val="D3DF93"/>
        </w:rPr>
        <w:t>a</w:t>
      </w:r>
      <w:r>
        <w:rPr>
          <w:color w:val="D5E294"/>
        </w:rPr>
        <w:t>a</w:t>
      </w:r>
      <w:r>
        <w:rPr>
          <w:color w:val="D6E295"/>
        </w:rPr>
        <w:t>a</w:t>
      </w:r>
      <w:r>
        <w:rPr>
          <w:color w:val="D5E294"/>
        </w:rPr>
        <w:t>a</w:t>
      </w:r>
      <w:r>
        <w:rPr>
          <w:color w:val="D4E193"/>
        </w:rPr>
        <w:t>a</w:t>
      </w:r>
      <w:r>
        <w:rPr>
          <w:color w:val="D4E093"/>
        </w:rPr>
        <w:t>a</w:t>
      </w:r>
      <w:r>
        <w:rPr>
          <w:color w:val="D4E093"/>
        </w:rPr>
        <w:t>a</w:t>
      </w:r>
      <w:r>
        <w:rPr>
          <w:color w:val="D3E092"/>
        </w:rPr>
        <w:t>a</w:t>
      </w:r>
      <w:r>
        <w:rPr>
          <w:color w:val="D3E092"/>
        </w:rPr>
        <w:t>a</w:t>
      </w:r>
      <w:r>
        <w:rPr>
          <w:color w:val="D3E092"/>
        </w:rPr>
        <w:t>a</w:t>
      </w:r>
      <w:r>
        <w:rPr>
          <w:color w:val="D2DF91"/>
        </w:rPr>
        <w:t>a</w:t>
      </w:r>
      <w:r>
        <w:rPr>
          <w:color w:val="D1DE90"/>
        </w:rPr>
        <w:t>a</w:t>
      </w:r>
      <w:r>
        <w:rPr>
          <w:color w:val="D1DE90"/>
        </w:rPr>
        <w:t>a</w:t>
      </w:r>
      <w:r>
        <w:rPr>
          <w:color w:val="D1DD90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CFDB8F"/>
        </w:rPr>
        <w:t>a</w:t>
      </w:r>
      <w:r>
        <w:rPr>
          <w:color w:val="CEDB8F"/>
        </w:rPr>
        <w:t>a</w:t>
      </w:r>
      <w:r>
        <w:rPr>
          <w:color w:val="CEDC8F"/>
        </w:rPr>
        <w:t>a</w:t>
      </w:r>
      <w:r>
        <w:rPr>
          <w:color w:val="CCDD8F"/>
        </w:rPr>
        <w:t>a</w:t>
      </w:r>
      <w:r>
        <w:rPr>
          <w:color w:val="CCDD8F"/>
        </w:rPr>
        <w:t>a</w:t>
      </w:r>
      <w:r>
        <w:rPr>
          <w:color w:val="CADB8D"/>
        </w:rPr>
        <w:t>a</w:t>
      </w:r>
      <w:r>
        <w:rPr>
          <w:color w:val="C9DC8D"/>
        </w:rPr>
        <w:t>a</w:t>
      </w:r>
      <w:r>
        <w:rPr>
          <w:color w:val="C8DB8C"/>
        </w:rPr>
        <w:t>a</w:t>
      </w:r>
      <w:r>
        <w:rPr>
          <w:color w:val="C7DA8B"/>
        </w:rPr>
        <w:t>a</w:t>
      </w:r>
      <w:r>
        <w:rPr>
          <w:color w:val="C6D88B"/>
        </w:rPr>
        <w:t>a</w:t>
      </w:r>
      <w:r>
        <w:rPr>
          <w:color w:val="C5D78C"/>
        </w:rPr>
        <w:t>a</w:t>
      </w:r>
      <w:r>
        <w:rPr>
          <w:color w:val="C4D68C"/>
        </w:rPr>
        <w:t>a</w:t>
      </w:r>
      <w:r>
        <w:rPr>
          <w:color w:val="C2D68C"/>
        </w:rPr>
        <w:t>a</w:t>
      </w:r>
      <w:r>
        <w:rPr>
          <w:color w:val="C0D58B"/>
        </w:rPr>
        <w:t>a</w:t>
      </w:r>
      <w:r>
        <w:rPr>
          <w:color w:val="BED58B"/>
        </w:rPr>
        <w:t>a</w:t>
      </w:r>
      <w:r>
        <w:rPr>
          <w:color w:val="BCD58B"/>
        </w:rPr>
        <w:t>a</w:t>
      </w:r>
      <w:r>
        <w:rPr>
          <w:color w:val="B9D389"/>
        </w:rPr>
        <w:t>a</w:t>
      </w:r>
      <w:r>
        <w:rPr>
          <w:color w:val="B6D289"/>
        </w:rPr>
        <w:t>a</w:t>
      </w:r>
      <w:r>
        <w:rPr>
          <w:color w:val="B3D087"/>
        </w:rPr>
        <w:t>a</w:t>
      </w:r>
      <w:r>
        <w:rPr>
          <w:color w:val="B0CE86"/>
        </w:rPr>
        <w:t>a</w:t>
      </w:r>
      <w:r>
        <w:rPr>
          <w:color w:val="AFCE86"/>
        </w:rPr>
        <w:t>a</w:t>
      </w:r>
      <w:r>
        <w:rPr>
          <w:color w:val="ADCF86"/>
        </w:rPr>
        <w:t>a</w:t>
      </w:r>
      <w:r>
        <w:rPr>
          <w:color w:val="A7CE85"/>
        </w:rPr>
        <w:t>a</w:t>
      </w:r>
      <w:r>
        <w:rPr>
          <w:color w:val="A5CE86"/>
        </w:rPr>
        <w:t>a</w:t>
      </w:r>
      <w:r>
        <w:rPr>
          <w:color w:val="A1CC84"/>
        </w:rPr>
        <w:t>a</w:t>
      </w:r>
      <w:r>
        <w:rPr>
          <w:color w:val="9BCA82"/>
        </w:rPr>
        <w:t>a</w:t>
      </w:r>
      <w:r>
        <w:rPr>
          <w:color w:val="95C87F"/>
        </w:rPr>
        <w:t>a</w:t>
      </w:r>
      <w:r>
        <w:rPr>
          <w:color w:val="90C77E"/>
        </w:rPr>
        <w:t>a</w:t>
      </w:r>
      <w:r>
        <w:rPr>
          <w:color w:val="8CC57E"/>
        </w:rPr>
        <w:t>a</w:t>
      </w:r>
      <w:r>
        <w:rPr>
          <w:color w:val="87C57E"/>
        </w:rPr>
        <w:t>a</w:t>
      </w:r>
      <w:r>
        <w:rPr>
          <w:color w:val="82C47D"/>
        </w:rPr>
        <w:t>a</w:t>
      </w:r>
      <w:r>
        <w:rPr>
          <w:color w:val="7EC47E"/>
        </w:rPr>
        <w:t>a</w:t>
      </w:r>
      <w:r>
        <w:rPr>
          <w:color w:val="7AC17B"/>
        </w:rPr>
        <w:t>a</w:t>
      </w:r>
      <w:r>
        <w:rPr>
          <w:color w:val="75BF79"/>
        </w:rPr>
        <w:t>a</w:t>
      </w:r>
      <w:r>
        <w:rPr>
          <w:color w:val="6EBE79"/>
        </w:rPr>
        <w:t>a</w:t>
      </w:r>
      <w:r>
        <w:rPr>
          <w:color w:val="6ABD79"/>
        </w:rPr>
        <w:t>a</w:t>
      </w:r>
      <w:r>
        <w:rPr>
          <w:color w:val="65BA77"/>
        </w:rPr>
        <w:t>a</w:t>
      </w:r>
      <w:r>
        <w:rPr>
          <w:color w:val="60B674"/>
        </w:rPr>
        <w:t>a</w:t>
      </w:r>
      <w:r>
        <w:rPr>
          <w:color w:val="5BB371"/>
        </w:rPr>
        <w:t>a</w:t>
      </w:r>
      <w:r>
        <w:rPr>
          <w:color w:val="58B271"/>
        </w:rPr>
        <w:t>a</w:t>
      </w:r>
      <w:r>
        <w:rPr>
          <w:color w:val="55B171"/>
        </w:rPr>
        <w:t>a</w:t>
      </w:r>
      <w:r>
        <w:rPr>
          <w:color w:val="51B070"/>
        </w:rPr>
        <w:t>a</w:t>
      </w:r>
      <w:r>
        <w:rPr>
          <w:color w:val="4FAF72"/>
        </w:rPr>
        <w:t>a</w:t>
      </w:r>
      <w:r>
        <w:rPr>
          <w:color w:val="48AC6F"/>
        </w:rPr>
        <w:t>a</w:t>
      </w:r>
      <w:r>
        <w:rPr>
          <w:color w:val="46AA6E"/>
        </w:rPr>
        <w:t>a</w:t>
      </w:r>
      <w:r>
        <w:rPr>
          <w:color w:val="44A96D"/>
        </w:rPr>
        <w:t>a</w:t>
      </w:r>
      <w:r>
        <w:rPr>
          <w:color w:val="41A96E"/>
        </w:rPr>
        <w:t>a</w:t>
      </w:r>
      <w:r>
        <w:rPr>
          <w:color w:val="3DA46E"/>
        </w:rPr>
        <w:t>a</w:t>
      </w:r>
      <w:r>
        <w:rPr>
          <w:color w:val="3BA36E"/>
        </w:rPr>
        <w:t>a</w:t>
      </w:r>
      <w:r>
        <w:rPr>
          <w:color w:val="39A16C"/>
        </w:rPr>
        <w:t>a</w:t>
      </w:r>
      <w:r>
        <w:rPr>
          <w:color w:val="379F6C"/>
        </w:rPr>
        <w:t>a</w:t>
      </w:r>
      <w:r>
        <w:rPr>
          <w:color w:val="359D6A"/>
        </w:rPr>
        <w:t>a</w:t>
      </w:r>
      <w:r>
        <w:rPr>
          <w:color w:val="349C69"/>
        </w:rPr>
        <w:t>a</w:t>
      </w:r>
      <w:r>
        <w:rPr>
          <w:color w:val="2F9766"/>
        </w:rPr>
        <w:t>a</w:t>
      </w:r>
      <w:r>
        <w:rPr>
          <w:color w:val="2F9766"/>
        </w:rPr>
        <w:t>a</w:t>
      </w:r>
      <w:r>
        <w:rPr>
          <w:color w:val="2E9665"/>
        </w:rPr>
        <w:t>a</w:t>
      </w:r>
      <w:r>
        <w:rPr>
          <w:color w:val="2D9464"/>
        </w:rPr>
        <w:t>a</w:t>
      </w:r>
      <w:r>
        <w:rPr>
          <w:color w:val="2B9263"/>
        </w:rPr>
        <w:t>a</w:t>
      </w:r>
      <w:r>
        <w:rPr>
          <w:color w:val="2A9162"/>
        </w:rPr>
        <w:t>a</w:t>
      </w:r>
      <w:r>
        <w:rPr>
          <w:color w:val="2891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E"/>
        </w:rPr>
        <w:t>a</w:t>
      </w:r>
      <w:r>
        <w:rPr>
          <w:color w:val="258A5E"/>
        </w:rPr>
        <w:t>a</w:t>
      </w:r>
      <w:r>
        <w:rPr>
          <w:color w:val="258A5E"/>
        </w:rPr>
        <w:t>a</w:t>
      </w:r>
      <w:r>
        <w:rPr>
          <w:color w:val="24895D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4875C"/>
        </w:rPr>
        <w:t>a</w:t>
      </w:r>
      <w:r>
        <w:rPr>
          <w:color w:val="22855C"/>
        </w:rPr>
        <w:t>a</w:t>
      </w:r>
      <w:r>
        <w:rPr>
          <w:color w:val="22855C"/>
        </w:rPr>
        <w:t>a</w:t>
      </w:r>
      <w:r>
        <w:rPr>
          <w:color w:val="21845B"/>
        </w:rPr>
        <w:t>a</w:t>
      </w:r>
      <w:r>
        <w:rPr>
          <w:color w:val="22845B"/>
        </w:rPr>
        <w:t>a</w:t>
      </w:r>
      <w:r>
        <w:rPr>
          <w:color w:val="21835A"/>
        </w:rPr>
        <w:t>a</w:t>
      </w:r>
      <w:r>
        <w:rPr>
          <w:color w:val="21835A"/>
        </w:rPr>
        <w:t>a</w:t>
      </w:r>
      <w:r>
        <w:rPr>
          <w:color w:val="23835A"/>
        </w:rPr>
        <w:t>a</w:t>
      </w:r>
      <w:r>
        <w:rPr>
          <w:color w:val="218058"/>
        </w:rPr>
        <w:t>a</w:t>
      </w:r>
      <w:r>
        <w:rPr>
          <w:color w:val="1F7E56"/>
        </w:rPr>
        <w:t>a</w:t>
      </w:r>
      <w:r>
        <w:rPr>
          <w:color w:val="1F7C55"/>
        </w:rPr>
        <w:t>a</w:t>
      </w:r>
      <w:r>
        <w:rPr>
          <w:color w:val="1F7C55"/>
        </w:rPr>
        <w:t>a</w:t>
      </w:r>
      <w:r>
        <w:rPr>
          <w:color w:val="207D56"/>
        </w:rPr>
        <w:t>a</w:t>
      </w:r>
      <w:r>
        <w:rPr>
          <w:color w:val="207C56"/>
        </w:rPr>
        <w:t>a</w:t>
      </w:r>
      <w:r>
        <w:rPr>
          <w:color w:val="207C56"/>
        </w:rPr>
        <w:t>a</w:t>
      </w:r>
      <w:r>
        <w:rPr>
          <w:color w:val="207C56"/>
        </w:rPr>
        <w:t>a</w:t>
      </w:r>
      <w:r>
        <w:rPr>
          <w:color w:val="207C56"/>
        </w:rPr>
        <w:t>a</w:t>
      </w:r>
      <w:r>
        <w:rPr>
          <w:color w:val="1F7B55"/>
        </w:rPr>
        <w:t>a</w:t>
      </w:r>
      <w:r>
        <w:rPr>
          <w:color w:val="1F7B54"/>
        </w:rPr>
        <w:t>a</w:t>
      </w:r>
      <w:r>
        <w:rPr>
          <w:color w:val="1E7A54"/>
        </w:rPr>
        <w:t>a</w:t>
      </w:r>
      <w:r>
        <w:rPr>
          <w:color w:val="1E7A54"/>
        </w:rPr>
        <w:t>a</w:t>
      </w:r>
      <w:r>
        <w:rPr>
          <w:color w:val="217D57"/>
        </w:rPr>
        <w:t>a</w:t>
      </w:r>
      <w:r>
        <w:rPr>
          <w:color w:val="25815A"/>
        </w:rPr>
        <w:t>a</w:t>
      </w:r>
      <w:r>
        <w:rPr>
          <w:color w:val="27835D"/>
        </w:rPr>
        <w:t>a</w:t>
      </w:r>
      <w:r>
        <w:rPr>
          <w:color w:val="29855F"/>
        </w:rPr>
        <w:t>a</w:t>
      </w:r>
      <w:r>
        <w:rPr>
          <w:color w:val="2A865E"/>
        </w:rPr>
        <w:t>a</w:t>
      </w:r>
      <w:r>
        <w:rPr>
          <w:color w:val="2B855A"/>
        </w:rPr>
        <w:t>a</w:t>
      </w:r>
      <w:r>
        <w:rPr>
          <w:color w:val="2B8559"/>
        </w:rPr>
        <w:t>a</w:t>
      </w:r>
      <w:r>
        <w:rPr>
          <w:color w:val="2A8458"/>
        </w:rPr>
        <w:t>a</w:t>
      </w:r>
      <w:r>
        <w:rPr>
          <w:color w:val="2C8559"/>
        </w:rPr>
        <w:t>a</w:t>
      </w:r>
      <w:r>
        <w:rPr>
          <w:color w:val="2C8558"/>
        </w:rPr>
        <w:t>a</w:t>
      </w:r>
      <w:r>
        <w:rPr>
          <w:color w:val="2D8558"/>
        </w:rPr>
        <w:t>a</w:t>
      </w:r>
      <w:r>
        <w:rPr>
          <w:color w:val="2D8454"/>
        </w:rPr>
        <w:t>a</w:t>
      </w:r>
      <w:r>
        <w:rPr>
          <w:color w:val="2E8455"/>
        </w:rPr>
        <w:t>a</w:t>
      </w:r>
      <w:r>
        <w:rPr>
          <w:color w:val="308657"/>
        </w:rPr>
        <w:t>a</w:t>
      </w:r>
      <w:r>
        <w:rPr>
          <w:color w:val="2E8352"/>
        </w:rPr>
        <w:t>a</w:t>
      </w:r>
      <w:r>
        <w:rPr>
          <w:color w:val="2C8150"/>
        </w:rPr>
        <w:t>a</w:t>
      </w:r>
      <w:r>
        <w:rPr>
          <w:color w:val="368B5B"/>
        </w:rPr>
        <w:t>a</w:t>
      </w:r>
      <w:r>
        <w:rPr>
          <w:color w:val="3D9365"/>
        </w:rPr>
        <w:t>a</w:t>
      </w:r>
      <w:r>
        <w:rPr>
          <w:color w:val="31865C"/>
        </w:rPr>
        <w:t>a</w:t>
      </w:r>
      <w:r>
        <w:rPr>
          <w:color w:val="297E55"/>
        </w:rPr>
        <w:t>a</w:t>
      </w:r>
      <w:r>
        <w:rPr>
          <w:color w:val="2B8057"/>
        </w:rPr>
        <w:t>a</w:t>
      </w:r>
      <w:r>
        <w:rPr>
          <w:color w:val="297E55"/>
        </w:rPr>
        <w:t>a</w:t>
      </w:r>
      <w:r>
        <w:rPr>
          <w:color w:val="267B54"/>
        </w:rPr>
        <w:t>a</w:t>
      </w:r>
      <w:r>
        <w:rPr>
          <w:color w:val="287D56"/>
        </w:rPr>
        <w:t>a</w:t>
      </w:r>
      <w:r>
        <w:rPr>
          <w:color w:val="287D56"/>
        </w:rPr>
        <w:t>a</w:t>
      </w:r>
      <w:r>
        <w:rPr>
          <w:color w:val="287C58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87958"/>
        </w:rPr>
        <w:t>a</w:t>
      </w:r>
      <w:r>
        <w:rPr>
          <w:color w:val="297A59"/>
        </w:rPr>
        <w:t>a</w:t>
      </w:r>
      <w:r>
        <w:rPr>
          <w:color w:val="297A59"/>
        </w:rPr>
        <w:t>a</w:t>
      </w:r>
      <w:r>
        <w:rPr>
          <w:color w:val="297859"/>
        </w:rPr>
        <w:t>a</w:t>
      </w:r>
      <w:r>
        <w:rPr>
          <w:color w:val="287758"/>
        </w:rPr>
        <w:t>a</w:t>
      </w:r>
      <w:r>
        <w:rPr>
          <w:color w:val="287759"/>
        </w:rPr>
        <w:t>a</w:t>
      </w:r>
      <w:r>
        <w:rPr>
          <w:color w:val="297559"/>
        </w:rPr>
        <w:t>a</w:t>
      </w:r>
      <w:r>
        <w:rPr>
          <w:color w:val="297459"/>
        </w:rPr>
        <w:t>a</w:t>
      </w:r>
      <w:r>
        <w:rPr>
          <w:color w:val="297359"/>
        </w:rPr>
        <w:t>a</w:t>
      </w:r>
      <w:r>
        <w:rPr>
          <w:color w:val="287259"/>
        </w:rPr>
        <w:t>a</w:t>
      </w:r>
      <w:r>
        <w:rPr>
          <w:color w:val="267058"/>
        </w:rPr>
        <w:t>a</w:t>
      </w:r>
      <w:r>
        <w:rPr>
          <w:color w:val="246E57"/>
        </w:rPr>
        <w:t>a</w:t>
      </w:r>
      <w:r>
        <w:rPr>
          <w:color w:val="236954"/>
        </w:rPr>
        <w:t>a</w:t>
      </w:r>
      <w:r>
        <w:rPr>
          <w:color w:val="216651"/>
        </w:rPr>
        <w:t>a</w:t>
      </w:r>
      <w:r>
        <w:rPr>
          <w:color w:val="1E6350"/>
        </w:rPr>
        <w:t>a</w:t>
      </w:r>
      <w:r>
        <w:rPr>
          <w:color w:val="1C604E"/>
        </w:rPr>
        <w:t>a</w:t>
      </w:r>
      <w:r>
        <w:rPr>
          <w:color w:val="1C5F4E"/>
        </w:rPr>
        <w:t>a</w:t>
      </w:r>
      <w:r>
        <w:rPr>
          <w:color w:val="1C5F4F"/>
        </w:rPr>
        <w:t>a</w:t>
      </w:r>
      <w:r>
        <w:rPr>
          <w:color w:val="1C5E4F"/>
        </w:rPr>
        <w:t>a</w:t>
      </w:r>
      <w:r>
        <w:rPr>
          <w:color w:val="1C5C4E"/>
        </w:rPr>
        <w:t>a</w:t>
      </w:r>
      <w:r>
        <w:rPr>
          <w:color w:val="1C5B4F"/>
        </w:rPr>
        <w:t>a</w:t>
      </w:r>
      <w:r>
        <w:rPr>
          <w:color w:val="1D5B50"/>
        </w:rPr>
        <w:t>a</w:t>
      </w:r>
      <w:r>
        <w:rPr>
          <w:color w:val="1D5B50"/>
        </w:rPr>
        <w:t>a</w:t>
      </w:r>
      <w:r>
        <w:rPr>
          <w:color w:val="1D5A50"/>
        </w:rPr>
        <w:t>a</w:t>
      </w:r>
      <w:r>
        <w:rPr>
          <w:color w:val="1D5A51"/>
        </w:rPr>
        <w:t>a</w:t>
      </w:r>
      <w:r>
        <w:rPr>
          <w:color w:val="1C574E"/>
        </w:rPr>
        <w:t>a</w:t>
      </w:r>
      <w:r>
        <w:rPr>
          <w:color w:val="1D574E"/>
        </w:rPr>
        <w:t>a</w:t>
      </w:r>
      <w:r>
        <w:rPr>
          <w:color w:val="1C564D"/>
        </w:rPr>
        <w:t>a</w:t>
      </w:r>
      <w:r>
        <w:rPr>
          <w:color w:val="1C564C"/>
        </w:rPr>
        <w:t>a</w:t>
      </w:r>
      <w:r>
        <w:rPr>
          <w:color w:val="1B554C"/>
        </w:rPr>
        <w:t>a</w:t>
      </w:r>
      <w:r>
        <w:rPr>
          <w:color w:val="1B554C"/>
        </w:rPr>
        <w:t>a</w:t>
      </w:r>
      <w:r>
        <w:rPr>
          <w:color w:val="1B554C"/>
        </w:rPr>
        <w:t>a</w:t>
      </w:r>
      <w:r>
        <w:rPr>
          <w:color w:val="1B554C"/>
        </w:rPr>
        <w:t>a</w:t>
      </w:r>
      <w:r>
        <w:rPr>
          <w:color w:val="1A554B"/>
        </w:rPr>
        <w:t>a</w:t>
      </w:r>
      <w:r>
        <w:rPr>
          <w:color w:val="1A544B"/>
        </w:rPr>
        <w:t>a</w:t>
      </w:r>
      <w:r>
        <w:rPr>
          <w:color w:val="1A544A"/>
        </w:rPr>
        <w:t>a</w:t>
      </w:r>
      <w:r>
        <w:rPr>
          <w:color w:val="1A544A"/>
        </w:rPr>
        <w:t>a</w:t>
      </w:r>
      <w:r>
        <w:rPr>
          <w:color w:val="1E5349"/>
        </w:rPr>
        <w:t>a</w:t>
      </w:r>
      <w:r>
        <w:rPr>
          <w:color w:val="1F5347"/>
        </w:rPr>
        <w:t>a</w:t>
      </w:r>
      <w:r>
        <w:rPr>
          <w:color w:val="1D5348"/>
        </w:rPr>
        <w:t>a</w:t>
      </w:r>
      <w:r>
        <w:rPr>
          <w:color w:val="1B534A"/>
        </w:rPr>
        <w:t>a</w:t>
      </w:r>
      <w:r>
        <w:rPr>
          <w:color w:val="1B544D"/>
        </w:rPr>
        <w:t>a</w:t>
      </w:r>
      <w:r>
        <w:rPr>
          <w:color w:val="1D554E"/>
        </w:rPr>
        <w:t>a</w:t>
      </w:r>
      <w:r>
        <w:rPr>
          <w:color w:val="1D524D"/>
        </w:rPr>
        <w:t>a</w:t>
      </w:r>
      <w:r>
        <w:rPr>
          <w:color w:val="23504B"/>
        </w:rPr>
        <w:t>a</w:t>
      </w:r>
      <w:r>
        <w:rPr>
          <w:color w:val="305250"/>
        </w:rPr>
        <w:t>a</w:t>
      </w:r>
      <w:r>
        <w:rPr>
          <w:color w:val="213735"/>
        </w:rPr>
        <w:t>a</w:t>
      </w:r>
      <w:r>
        <w:rPr>
          <w:color w:val="000606"/>
        </w:rPr>
        <w:t>a</w:t>
      </w:r>
      <w:r>
        <w:rPr>
          <w:color w:val="03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70100"/>
        </w:rPr>
        <w:t>a</w:t>
      </w:r>
      <w:r>
        <w:rPr>
          <w:color w:val="060300"/>
        </w:rPr>
        <w:t>a</w:t>
      </w:r>
      <w:r>
        <w:rPr>
          <w:color w:val="010202"/>
        </w:rPr>
        <w:t>a</w:t>
      </w:r>
      <w:r>
        <w:rPr>
          <w:color w:val="000508"/>
        </w:rPr>
        <w:t>a</w:t>
      </w:r>
      <w:r>
        <w:rPr>
          <w:color w:val="00080F"/>
        </w:rPr>
        <w:t>a</w:t>
      </w:r>
      <w:r>
        <w:rPr>
          <w:color w:val="00050D"/>
        </w:rPr>
        <w:t>a</w:t>
      </w:r>
      <w:r>
        <w:rPr>
          <w:color w:val="03040A"/>
        </w:rPr>
        <w:t>a</w:t>
      </w:r>
      <w:r>
        <w:rPr>
          <w:color w:val="0E0A0A"/>
        </w:rPr>
        <w:t>a</w:t>
      </w:r>
      <w:r>
        <w:rPr>
          <w:color w:val="2A130D"/>
        </w:rPr>
        <w:t>a</w:t>
      </w:r>
      <w:r>
        <w:rPr>
          <w:color w:val="9B7261"/>
        </w:rPr>
        <w:t>a</w:t>
      </w:r>
      <w:r>
        <w:rPr>
          <w:color w:val="CD957A"/>
        </w:rPr>
        <w:t>a</w:t>
      </w:r>
      <w:r>
        <w:rPr>
          <w:color w:val="C98667"/>
        </w:rPr>
        <w:t>a</w:t>
      </w:r>
      <w:r>
        <w:rPr>
          <w:color w:val="D39173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C9074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C91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C9378"/>
        </w:rPr>
        <w:t>a</w:t>
      </w:r>
      <w:r>
        <w:rPr>
          <w:color w:val="CC9378"/>
        </w:rPr>
        <w:t>a</w:t>
      </w:r>
    </w:p>
    <w:p>
      <w:r>
        <w:rPr>
          <w:color w:val="30B775"/>
        </w:rPr>
        <w:t>a</w:t>
      </w:r>
      <w:r>
        <w:rPr>
          <w:color w:val="31B876"/>
        </w:rPr>
        <w:t>a</w:t>
      </w:r>
      <w:r>
        <w:rPr>
          <w:color w:val="31B876"/>
        </w:rPr>
        <w:t>a</w:t>
      </w:r>
      <w:r>
        <w:rPr>
          <w:color w:val="31B877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9"/>
        </w:rPr>
        <w:t>a</w:t>
      </w:r>
      <w:r>
        <w:rPr>
          <w:color w:val="30B77C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1B87E"/>
        </w:rPr>
        <w:t>a</w:t>
      </w:r>
      <w:r>
        <w:rPr>
          <w:color w:val="31B87E"/>
        </w:rPr>
        <w:t>a</w:t>
      </w:r>
      <w:r>
        <w:rPr>
          <w:color w:val="32B97F"/>
        </w:rPr>
        <w:t>a</w:t>
      </w:r>
      <w:r>
        <w:rPr>
          <w:color w:val="30BA7F"/>
        </w:rPr>
        <w:t>a</w:t>
      </w:r>
      <w:r>
        <w:rPr>
          <w:color w:val="2FBC80"/>
        </w:rPr>
        <w:t>a</w:t>
      </w:r>
      <w:r>
        <w:rPr>
          <w:color w:val="31BB80"/>
        </w:rPr>
        <w:t>a</w:t>
      </w:r>
      <w:r>
        <w:rPr>
          <w:color w:val="32B97F"/>
        </w:rPr>
        <w:t>a</w:t>
      </w:r>
      <w:r>
        <w:rPr>
          <w:color w:val="30B97F"/>
        </w:rPr>
        <w:t>a</w:t>
      </w:r>
      <w:r>
        <w:rPr>
          <w:color w:val="2DBA7E"/>
        </w:rPr>
        <w:t>a</w:t>
      </w:r>
      <w:r>
        <w:rPr>
          <w:color w:val="28BC7E"/>
        </w:rPr>
        <w:t>a</w:t>
      </w:r>
      <w:r>
        <w:rPr>
          <w:color w:val="2AC383"/>
        </w:rPr>
        <w:t>a</w:t>
      </w:r>
      <w:r>
        <w:rPr>
          <w:color w:val="28BC7E"/>
        </w:rPr>
        <w:t>a</w:t>
      </w:r>
      <w:r>
        <w:rPr>
          <w:color w:val="27AE74"/>
        </w:rPr>
        <w:t>a</w:t>
      </w:r>
      <w:r>
        <w:rPr>
          <w:color w:val="3CB07C"/>
        </w:rPr>
        <w:t>a</w:t>
      </w:r>
      <w:r>
        <w:rPr>
          <w:color w:val="57B88A"/>
        </w:rPr>
        <w:t>a</w:t>
      </w:r>
      <w:r>
        <w:rPr>
          <w:color w:val="7BC09E"/>
        </w:rPr>
        <w:t>a</w:t>
      </w:r>
      <w:r>
        <w:rPr>
          <w:color w:val="142D1C"/>
        </w:rPr>
        <w:t>a</w:t>
      </w:r>
      <w:r>
        <w:rPr>
          <w:color w:val="010401"/>
        </w:rPr>
        <w:t>a</w:t>
      </w:r>
      <w:r>
        <w:rPr>
          <w:color w:val="040502"/>
        </w:rPr>
        <w:t>a</w:t>
      </w:r>
      <w:r>
        <w:rPr>
          <w:color w:val="020101"/>
        </w:rPr>
        <w:t>a</w:t>
      </w:r>
      <w:r>
        <w:rPr>
          <w:color w:val="070405"/>
        </w:rPr>
        <w:t>a</w:t>
      </w:r>
      <w:r>
        <w:rPr>
          <w:color w:val="08070A"/>
        </w:rPr>
        <w:t>a</w:t>
      </w:r>
      <w:r>
        <w:rPr>
          <w:color w:val="010103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80408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2C3A26"/>
        </w:rPr>
        <w:t>a</w:t>
      </w:r>
      <w:r>
        <w:rPr>
          <w:color w:val="A4BE92"/>
        </w:rPr>
        <w:t>a</w:t>
      </w:r>
      <w:r>
        <w:rPr>
          <w:color w:val="B7D8A0"/>
        </w:rPr>
        <w:t>a</w:t>
      </w:r>
      <w:r>
        <w:rPr>
          <w:color w:val="BADE9D"/>
        </w:rPr>
        <w:t>a</w:t>
      </w:r>
      <w:r>
        <w:rPr>
          <w:color w:val="BAE099"/>
        </w:rPr>
        <w:t>a</w:t>
      </w:r>
      <w:r>
        <w:rPr>
          <w:color w:val="BCE297"/>
        </w:rPr>
        <w:t>a</w:t>
      </w:r>
      <w:r>
        <w:rPr>
          <w:color w:val="C1E399"/>
        </w:rPr>
        <w:t>a</w:t>
      </w:r>
      <w:r>
        <w:rPr>
          <w:color w:val="C3E49A"/>
        </w:rPr>
        <w:t>a</w:t>
      </w:r>
      <w:r>
        <w:rPr>
          <w:color w:val="C4E39C"/>
        </w:rPr>
        <w:t>a</w:t>
      </w:r>
      <w:r>
        <w:rPr>
          <w:color w:val="C6E5A0"/>
        </w:rPr>
        <w:t>a</w:t>
      </w:r>
      <w:r>
        <w:rPr>
          <w:color w:val="C5E49D"/>
        </w:rPr>
        <w:t>a</w:t>
      </w:r>
      <w:r>
        <w:rPr>
          <w:color w:val="C6E598"/>
        </w:rPr>
        <w:t>a</w:t>
      </w:r>
      <w:r>
        <w:rPr>
          <w:color w:val="C9E798"/>
        </w:rPr>
        <w:t>a</w:t>
      </w:r>
      <w:r>
        <w:rPr>
          <w:color w:val="CAE69B"/>
        </w:rPr>
        <w:t>a</w:t>
      </w:r>
      <w:r>
        <w:rPr>
          <w:color w:val="CDE3A5"/>
        </w:rPr>
        <w:t>a</w:t>
      </w:r>
      <w:r>
        <w:rPr>
          <w:color w:val="C3D4A8"/>
        </w:rPr>
        <w:t>a</w:t>
      </w:r>
      <w:r>
        <w:rPr>
          <w:color w:val="1E291A"/>
        </w:rPr>
        <w:t>a</w:t>
      </w:r>
      <w:r>
        <w:rPr>
          <w:color w:val="0D120C"/>
        </w:rPr>
        <w:t>a</w:t>
      </w:r>
      <w:r>
        <w:rPr>
          <w:color w:val="05080A"/>
        </w:rPr>
        <w:t>a</w:t>
      </w:r>
      <w:r>
        <w:rPr>
          <w:color w:val="010106"/>
        </w:rPr>
        <w:t>a</w:t>
      </w:r>
      <w:r>
        <w:rPr>
          <w:color w:val="050508"/>
        </w:rPr>
        <w:t>a</w:t>
      </w:r>
      <w:r>
        <w:rPr>
          <w:color w:val="010102"/>
        </w:rPr>
        <w:t>a</w:t>
      </w:r>
      <w:r>
        <w:rPr>
          <w:color w:val="030206"/>
        </w:rPr>
        <w:t>a</w:t>
      </w:r>
      <w:r>
        <w:rPr>
          <w:color w:val="010107"/>
        </w:rPr>
        <w:t>a</w:t>
      </w:r>
      <w:r>
        <w:rPr>
          <w:color w:val="01000A"/>
        </w:rPr>
        <w:t>a</w:t>
      </w:r>
      <w:r>
        <w:rPr>
          <w:color w:val="01000B"/>
        </w:rPr>
        <w:t>a</w:t>
      </w:r>
      <w:r>
        <w:rPr>
          <w:color w:val="010107"/>
        </w:rPr>
        <w:t>a</w:t>
      </w:r>
      <w:r>
        <w:rPr>
          <w:color w:val="020501"/>
        </w:rPr>
        <w:t>a</w:t>
      </w:r>
      <w:r>
        <w:rPr>
          <w:color w:val="131A0E"/>
        </w:rPr>
        <w:t>a</w:t>
      </w:r>
      <w:r>
        <w:rPr>
          <w:color w:val="9BA67E"/>
        </w:rPr>
        <w:t>a</w:t>
      </w:r>
      <w:r>
        <w:rPr>
          <w:color w:val="D1DDA9"/>
        </w:rPr>
        <w:t>a</w:t>
      </w:r>
      <w:r>
        <w:rPr>
          <w:color w:val="CBDB9C"/>
        </w:rPr>
        <w:t>a</w:t>
      </w:r>
      <w:r>
        <w:rPr>
          <w:color w:val="D1E1A0"/>
        </w:rPr>
        <w:t>a</w:t>
      </w:r>
      <w:r>
        <w:rPr>
          <w:color w:val="D5E6A2"/>
        </w:rPr>
        <w:t>a</w:t>
      </w:r>
      <w:r>
        <w:rPr>
          <w:color w:val="D5E69F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79D"/>
        </w:rPr>
        <w:t>a</w:t>
      </w:r>
      <w:r>
        <w:rPr>
          <w:color w:val="D6E89E"/>
        </w:rPr>
        <w:t>a</w:t>
      </w:r>
      <w:r>
        <w:rPr>
          <w:color w:val="D6E89E"/>
        </w:rPr>
        <w:t>a</w:t>
      </w:r>
      <w:r>
        <w:rPr>
          <w:color w:val="D4E69C"/>
        </w:rPr>
        <w:t>a</w:t>
      </w:r>
      <w:r>
        <w:rPr>
          <w:color w:val="D3E59B"/>
        </w:rPr>
        <w:t>a</w:t>
      </w:r>
      <w:r>
        <w:rPr>
          <w:color w:val="D3E59B"/>
        </w:rPr>
        <w:t>a</w:t>
      </w:r>
      <w:r>
        <w:rPr>
          <w:color w:val="D3E59B"/>
        </w:rPr>
        <w:t>a</w:t>
      </w:r>
      <w:r>
        <w:rPr>
          <w:color w:val="D3E59B"/>
        </w:rPr>
        <w:t>a</w:t>
      </w:r>
      <w:r>
        <w:rPr>
          <w:color w:val="D3E59B"/>
        </w:rPr>
        <w:t>a</w:t>
      </w:r>
      <w:r>
        <w:rPr>
          <w:color w:val="D3E59B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4E69A"/>
        </w:rPr>
        <w:t>a</w:t>
      </w:r>
      <w:r>
        <w:rPr>
          <w:color w:val="D3E599"/>
        </w:rPr>
        <w:t>a</w:t>
      </w:r>
      <w:r>
        <w:rPr>
          <w:color w:val="D3E599"/>
        </w:rPr>
        <w:t>a</w:t>
      </w:r>
      <w:r>
        <w:rPr>
          <w:color w:val="D2E498"/>
        </w:rPr>
        <w:t>a</w:t>
      </w:r>
      <w:r>
        <w:rPr>
          <w:color w:val="D2E498"/>
        </w:rPr>
        <w:t>a</w:t>
      </w:r>
      <w:r>
        <w:rPr>
          <w:color w:val="D5E497"/>
        </w:rPr>
        <w:t>a</w:t>
      </w:r>
      <w:r>
        <w:rPr>
          <w:color w:val="D6E497"/>
        </w:rPr>
        <w:t>a</w:t>
      </w:r>
      <w:r>
        <w:rPr>
          <w:color w:val="D6E497"/>
        </w:rPr>
        <w:t>a</w:t>
      </w:r>
      <w:r>
        <w:rPr>
          <w:color w:val="D5E396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4E2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4E094"/>
        </w:rPr>
        <w:t>a</w:t>
      </w:r>
      <w:r>
        <w:rPr>
          <w:color w:val="D4E094"/>
        </w:rPr>
        <w:t>a</w:t>
      </w:r>
      <w:r>
        <w:rPr>
          <w:color w:val="D3DF93"/>
        </w:rPr>
        <w:t>a</w:t>
      </w:r>
      <w:r>
        <w:rPr>
          <w:color w:val="D3DF93"/>
        </w:rPr>
        <w:t>a</w:t>
      </w:r>
      <w:r>
        <w:rPr>
          <w:color w:val="D3E091"/>
        </w:rPr>
        <w:t>a</w:t>
      </w:r>
      <w:r>
        <w:rPr>
          <w:color w:val="D3E091"/>
        </w:rPr>
        <w:t>a</w:t>
      </w:r>
      <w:r>
        <w:rPr>
          <w:color w:val="D2DF90"/>
        </w:rPr>
        <w:t>a</w:t>
      </w:r>
      <w:r>
        <w:rPr>
          <w:color w:val="D2DF90"/>
        </w:rPr>
        <w:t>a</w:t>
      </w:r>
      <w:r>
        <w:rPr>
          <w:color w:val="D1DE8F"/>
        </w:rPr>
        <w:t>a</w:t>
      </w:r>
      <w:r>
        <w:rPr>
          <w:color w:val="D1DE8F"/>
        </w:rPr>
        <w:t>a</w:t>
      </w:r>
      <w:r>
        <w:rPr>
          <w:color w:val="D2DF90"/>
        </w:rPr>
        <w:t>a</w:t>
      </w:r>
      <w:r>
        <w:rPr>
          <w:color w:val="D3E091"/>
        </w:rPr>
        <w:t>a</w:t>
      </w:r>
      <w:r>
        <w:rPr>
          <w:color w:val="D3E091"/>
        </w:rPr>
        <w:t>a</w:t>
      </w:r>
      <w:r>
        <w:rPr>
          <w:color w:val="D2DF90"/>
        </w:rPr>
        <w:t>a</w:t>
      </w:r>
      <w:r>
        <w:rPr>
          <w:color w:val="D1DE8F"/>
        </w:rPr>
        <w:t>a</w:t>
      </w:r>
      <w:r>
        <w:rPr>
          <w:color w:val="D1DE8F"/>
        </w:rPr>
        <w:t>a</w:t>
      </w:r>
      <w:r>
        <w:rPr>
          <w:color w:val="D1DE8F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EDC8F"/>
        </w:rPr>
        <w:t>a</w:t>
      </w:r>
      <w:r>
        <w:rPr>
          <w:color w:val="CEDC8F"/>
        </w:rPr>
        <w:t>a</w:t>
      </w:r>
      <w:r>
        <w:rPr>
          <w:color w:val="CCDD8F"/>
        </w:rPr>
        <w:t>a</w:t>
      </w:r>
      <w:r>
        <w:rPr>
          <w:color w:val="CCDD8F"/>
        </w:rPr>
        <w:t>a</w:t>
      </w:r>
      <w:r>
        <w:rPr>
          <w:color w:val="CADB8D"/>
        </w:rPr>
        <w:t>a</w:t>
      </w:r>
      <w:r>
        <w:rPr>
          <w:color w:val="C8DB8C"/>
        </w:rPr>
        <w:t>a</w:t>
      </w:r>
      <w:r>
        <w:rPr>
          <w:color w:val="C8DB8C"/>
        </w:rPr>
        <w:t>a</w:t>
      </w:r>
      <w:r>
        <w:rPr>
          <w:color w:val="C7DA8B"/>
        </w:rPr>
        <w:t>a</w:t>
      </w:r>
      <w:r>
        <w:rPr>
          <w:color w:val="C5D88B"/>
        </w:rPr>
        <w:t>a</w:t>
      </w:r>
      <w:r>
        <w:rPr>
          <w:color w:val="C5D78B"/>
        </w:rPr>
        <w:t>a</w:t>
      </w:r>
      <w:r>
        <w:rPr>
          <w:color w:val="C4D68C"/>
        </w:rPr>
        <w:t>a</w:t>
      </w:r>
      <w:r>
        <w:rPr>
          <w:color w:val="C2D68B"/>
        </w:rPr>
        <w:t>a</w:t>
      </w:r>
      <w:r>
        <w:rPr>
          <w:color w:val="BFD58A"/>
        </w:rPr>
        <w:t>a</w:t>
      </w:r>
      <w:r>
        <w:rPr>
          <w:color w:val="BED48B"/>
        </w:rPr>
        <w:t>a</w:t>
      </w:r>
      <w:r>
        <w:rPr>
          <w:color w:val="BBD48A"/>
        </w:rPr>
        <w:t>a</w:t>
      </w:r>
      <w:r>
        <w:rPr>
          <w:color w:val="B8D288"/>
        </w:rPr>
        <w:t>a</w:t>
      </w:r>
      <w:r>
        <w:rPr>
          <w:color w:val="B6D288"/>
        </w:rPr>
        <w:t>a</w:t>
      </w:r>
      <w:r>
        <w:rPr>
          <w:color w:val="B3D086"/>
        </w:rPr>
        <w:t>a</w:t>
      </w:r>
      <w:r>
        <w:rPr>
          <w:color w:val="B0CE86"/>
        </w:rPr>
        <w:t>a</w:t>
      </w:r>
      <w:r>
        <w:rPr>
          <w:color w:val="AECE85"/>
        </w:rPr>
        <w:t>a</w:t>
      </w:r>
      <w:r>
        <w:rPr>
          <w:color w:val="ACCF85"/>
        </w:rPr>
        <w:t>a</w:t>
      </w:r>
      <w:r>
        <w:rPr>
          <w:color w:val="A7CE85"/>
        </w:rPr>
        <w:t>a</w:t>
      </w:r>
      <w:r>
        <w:rPr>
          <w:color w:val="A5CE86"/>
        </w:rPr>
        <w:t>a</w:t>
      </w:r>
      <w:r>
        <w:rPr>
          <w:color w:val="A1CC84"/>
        </w:rPr>
        <w:t>a</w:t>
      </w:r>
      <w:r>
        <w:rPr>
          <w:color w:val="9BCA82"/>
        </w:rPr>
        <w:t>a</w:t>
      </w:r>
      <w:r>
        <w:rPr>
          <w:color w:val="95C87F"/>
        </w:rPr>
        <w:t>a</w:t>
      </w:r>
      <w:r>
        <w:rPr>
          <w:color w:val="90C77E"/>
        </w:rPr>
        <w:t>a</w:t>
      </w:r>
      <w:r>
        <w:rPr>
          <w:color w:val="8CC67F"/>
        </w:rPr>
        <w:t>a</w:t>
      </w:r>
      <w:r>
        <w:rPr>
          <w:color w:val="87C57D"/>
        </w:rPr>
        <w:t>a</w:t>
      </w:r>
      <w:r>
        <w:rPr>
          <w:color w:val="81C37C"/>
        </w:rPr>
        <w:t>a</w:t>
      </w:r>
      <w:r>
        <w:rPr>
          <w:color w:val="7EC47E"/>
        </w:rPr>
        <w:t>a</w:t>
      </w:r>
      <w:r>
        <w:rPr>
          <w:color w:val="7AC27C"/>
        </w:rPr>
        <w:t>a</w:t>
      </w:r>
      <w:r>
        <w:rPr>
          <w:color w:val="76C07A"/>
        </w:rPr>
        <w:t>a</w:t>
      </w:r>
      <w:r>
        <w:rPr>
          <w:color w:val="6EBE79"/>
        </w:rPr>
        <w:t>a</w:t>
      </w:r>
      <w:r>
        <w:rPr>
          <w:color w:val="6BBE7A"/>
        </w:rPr>
        <w:t>a</w:t>
      </w:r>
      <w:r>
        <w:rPr>
          <w:color w:val="65BA77"/>
        </w:rPr>
        <w:t>a</w:t>
      </w:r>
      <w:r>
        <w:rPr>
          <w:color w:val="61B674"/>
        </w:rPr>
        <w:t>a</w:t>
      </w:r>
      <w:r>
        <w:rPr>
          <w:color w:val="5BB371"/>
        </w:rPr>
        <w:t>a</w:t>
      </w:r>
      <w:r>
        <w:rPr>
          <w:color w:val="58B272"/>
        </w:rPr>
        <w:t>a</w:t>
      </w:r>
      <w:r>
        <w:rPr>
          <w:color w:val="56B271"/>
        </w:rPr>
        <w:t>a</w:t>
      </w:r>
      <w:r>
        <w:rPr>
          <w:color w:val="52B171"/>
        </w:rPr>
        <w:t>a</w:t>
      </w:r>
      <w:r>
        <w:rPr>
          <w:color w:val="4EAE71"/>
        </w:rPr>
        <w:t>a</w:t>
      </w:r>
      <w:r>
        <w:rPr>
          <w:color w:val="48AC6F"/>
        </w:rPr>
        <w:t>a</w:t>
      </w:r>
      <w:r>
        <w:rPr>
          <w:color w:val="46AA6E"/>
        </w:rPr>
        <w:t>a</w:t>
      </w:r>
      <w:r>
        <w:rPr>
          <w:color w:val="44A96D"/>
        </w:rPr>
        <w:t>a</w:t>
      </w:r>
      <w:r>
        <w:rPr>
          <w:color w:val="42A86E"/>
        </w:rPr>
        <w:t>a</w:t>
      </w:r>
      <w:r>
        <w:rPr>
          <w:color w:val="3DA56E"/>
        </w:rPr>
        <w:t>a</w:t>
      </w:r>
      <w:r>
        <w:rPr>
          <w:color w:val="3BA36E"/>
        </w:rPr>
        <w:t>a</w:t>
      </w:r>
      <w:r>
        <w:rPr>
          <w:color w:val="39A16C"/>
        </w:rPr>
        <w:t>a</w:t>
      </w:r>
      <w:r>
        <w:rPr>
          <w:color w:val="379F6C"/>
        </w:rPr>
        <w:t>a</w:t>
      </w:r>
      <w:r>
        <w:rPr>
          <w:color w:val="349C69"/>
        </w:rPr>
        <w:t>a</w:t>
      </w:r>
      <w:r>
        <w:rPr>
          <w:color w:val="339B68"/>
        </w:rPr>
        <w:t>a</w:t>
      </w:r>
      <w:r>
        <w:rPr>
          <w:color w:val="309867"/>
        </w:rPr>
        <w:t>a</w:t>
      </w:r>
      <w:r>
        <w:rPr>
          <w:color w:val="309867"/>
        </w:rPr>
        <w:t>a</w:t>
      </w:r>
      <w:r>
        <w:rPr>
          <w:color w:val="2E9665"/>
        </w:rPr>
        <w:t>a</w:t>
      </w:r>
      <w:r>
        <w:rPr>
          <w:color w:val="2C9364"/>
        </w:rPr>
        <w:t>a</w:t>
      </w:r>
      <w:r>
        <w:rPr>
          <w:color w:val="2B9263"/>
        </w:rPr>
        <w:t>a</w:t>
      </w:r>
      <w:r>
        <w:rPr>
          <w:color w:val="2A9162"/>
        </w:rPr>
        <w:t>a</w:t>
      </w:r>
      <w:r>
        <w:rPr>
          <w:color w:val="2891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F"/>
        </w:rPr>
        <w:t>a</w:t>
      </w:r>
      <w:r>
        <w:rPr>
          <w:color w:val="258A5E"/>
        </w:rPr>
        <w:t>a</w:t>
      </w:r>
      <w:r>
        <w:rPr>
          <w:color w:val="258A5E"/>
        </w:rPr>
        <w:t>a</w:t>
      </w:r>
      <w:r>
        <w:rPr>
          <w:color w:val="25895D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2845B"/>
        </w:rPr>
        <w:t>a</w:t>
      </w:r>
      <w:r>
        <w:rPr>
          <w:color w:val="22845B"/>
        </w:rPr>
        <w:t>a</w:t>
      </w:r>
      <w:r>
        <w:rPr>
          <w:color w:val="21835A"/>
        </w:rPr>
        <w:t>a</w:t>
      </w:r>
      <w:r>
        <w:rPr>
          <w:color w:val="21835A"/>
        </w:rPr>
        <w:t>a</w:t>
      </w:r>
      <w:r>
        <w:rPr>
          <w:color w:val="208259"/>
        </w:rPr>
        <w:t>a</w:t>
      </w:r>
      <w:r>
        <w:rPr>
          <w:color w:val="218259"/>
        </w:rPr>
        <w:t>a</w:t>
      </w:r>
      <w:r>
        <w:rPr>
          <w:color w:val="23825A"/>
        </w:rPr>
        <w:t>a</w:t>
      </w:r>
      <w:r>
        <w:rPr>
          <w:color w:val="218058"/>
        </w:rPr>
        <w:t>a</w:t>
      </w:r>
      <w:r>
        <w:rPr>
          <w:color w:val="1F7E56"/>
        </w:rPr>
        <w:t>a</w:t>
      </w:r>
      <w:r>
        <w:rPr>
          <w:color w:val="1F7B54"/>
        </w:rPr>
        <w:t>a</w:t>
      </w:r>
      <w:r>
        <w:rPr>
          <w:color w:val="1F7B54"/>
        </w:rPr>
        <w:t>a</w:t>
      </w:r>
      <w:r>
        <w:rPr>
          <w:color w:val="207C55"/>
        </w:rPr>
        <w:t>a</w:t>
      </w:r>
      <w:r>
        <w:rPr>
          <w:color w:val="207C55"/>
        </w:rPr>
        <w:t>a</w:t>
      </w:r>
      <w:r>
        <w:rPr>
          <w:color w:val="207C55"/>
        </w:rPr>
        <w:t>a</w:t>
      </w:r>
      <w:r>
        <w:rPr>
          <w:color w:val="207C55"/>
        </w:rPr>
        <w:t>a</w:t>
      </w:r>
      <w:r>
        <w:rPr>
          <w:color w:val="207C55"/>
        </w:rPr>
        <w:t>a</w:t>
      </w:r>
      <w:r>
        <w:rPr>
          <w:color w:val="207C55"/>
        </w:rPr>
        <w:t>a</w:t>
      </w:r>
      <w:r>
        <w:rPr>
          <w:color w:val="1F7B54"/>
        </w:rPr>
        <w:t>a</w:t>
      </w:r>
      <w:r>
        <w:rPr>
          <w:color w:val="1F7B54"/>
        </w:rPr>
        <w:t>a</w:t>
      </w:r>
      <w:r>
        <w:rPr>
          <w:color w:val="217D56"/>
        </w:rPr>
        <w:t>a</w:t>
      </w:r>
      <w:r>
        <w:rPr>
          <w:color w:val="25815A"/>
        </w:rPr>
        <w:t>a</w:t>
      </w:r>
      <w:r>
        <w:rPr>
          <w:color w:val="28845D"/>
        </w:rPr>
        <w:t>a</w:t>
      </w:r>
      <w:r>
        <w:rPr>
          <w:color w:val="2A865F"/>
        </w:rPr>
        <w:t>a</w:t>
      </w:r>
      <w:r>
        <w:rPr>
          <w:color w:val="2A865F"/>
        </w:rPr>
        <w:t>a</w:t>
      </w:r>
      <w:r>
        <w:rPr>
          <w:color w:val="2B865D"/>
        </w:rPr>
        <w:t>a</w:t>
      </w:r>
      <w:r>
        <w:rPr>
          <w:color w:val="2D855B"/>
        </w:rPr>
        <w:t>a</w:t>
      </w:r>
      <w:r>
        <w:rPr>
          <w:color w:val="2D865A"/>
        </w:rPr>
        <w:t>a</w:t>
      </w:r>
      <w:r>
        <w:rPr>
          <w:color w:val="2C8559"/>
        </w:rPr>
        <w:t>a</w:t>
      </w:r>
      <w:r>
        <w:rPr>
          <w:color w:val="2C8559"/>
        </w:rPr>
        <w:t>a</w:t>
      </w:r>
      <w:r>
        <w:rPr>
          <w:color w:val="2B8458"/>
        </w:rPr>
        <w:t>a</w:t>
      </w:r>
      <w:r>
        <w:rPr>
          <w:color w:val="2C8356"/>
        </w:rPr>
        <w:t>a</w:t>
      </w:r>
      <w:r>
        <w:rPr>
          <w:color w:val="2D8356"/>
        </w:rPr>
        <w:t>a</w:t>
      </w:r>
      <w:r>
        <w:rPr>
          <w:color w:val="2D8354"/>
        </w:rPr>
        <w:t>a</w:t>
      </w:r>
      <w:r>
        <w:rPr>
          <w:color w:val="2C8253"/>
        </w:rPr>
        <w:t>a</w:t>
      </w:r>
      <w:r>
        <w:rPr>
          <w:color w:val="2E8153"/>
        </w:rPr>
        <w:t>a</w:t>
      </w:r>
      <w:r>
        <w:rPr>
          <w:color w:val="2D8150"/>
        </w:rPr>
        <w:t>a</w:t>
      </w:r>
      <w:r>
        <w:rPr>
          <w:color w:val="2D8151"/>
        </w:rPr>
        <w:t>a</w:t>
      </w:r>
      <w:r>
        <w:rPr>
          <w:color w:val="2C8153"/>
        </w:rPr>
        <w:t>a</w:t>
      </w:r>
      <w:r>
        <w:rPr>
          <w:color w:val="2B8056"/>
        </w:rPr>
        <w:t>a</w:t>
      </w:r>
      <w:r>
        <w:rPr>
          <w:color w:val="2B8057"/>
        </w:rPr>
        <w:t>a</w:t>
      </w:r>
      <w:r>
        <w:rPr>
          <w:color w:val="2A7F56"/>
        </w:rPr>
        <w:t>a</w:t>
      </w:r>
      <w:r>
        <w:rPr>
          <w:color w:val="297E55"/>
        </w:rPr>
        <w:t>a</w:t>
      </w:r>
      <w:r>
        <w:rPr>
          <w:color w:val="297E57"/>
        </w:rPr>
        <w:t>a</w:t>
      </w:r>
      <w:r>
        <w:rPr>
          <w:color w:val="287D56"/>
        </w:rPr>
        <w:t>a</w:t>
      </w:r>
      <w:r>
        <w:rPr>
          <w:color w:val="277C55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A7B5A"/>
        </w:rPr>
        <w:t>a</w:t>
      </w:r>
      <w:r>
        <w:rPr>
          <w:color w:val="297A59"/>
        </w:rPr>
        <w:t>a</w:t>
      </w:r>
      <w:r>
        <w:rPr>
          <w:color w:val="297A59"/>
        </w:rPr>
        <w:t>a</w:t>
      </w:r>
      <w:r>
        <w:rPr>
          <w:color w:val="2A7959"/>
        </w:rPr>
        <w:t>a</w:t>
      </w:r>
      <w:r>
        <w:rPr>
          <w:color w:val="297858"/>
        </w:rPr>
        <w:t>a</w:t>
      </w:r>
      <w:r>
        <w:rPr>
          <w:color w:val="297859"/>
        </w:rPr>
        <w:t>a</w:t>
      </w:r>
      <w:r>
        <w:rPr>
          <w:color w:val="2A765A"/>
        </w:rPr>
        <w:t>a</w:t>
      </w:r>
      <w:r>
        <w:rPr>
          <w:color w:val="297559"/>
        </w:rPr>
        <w:t>a</w:t>
      </w:r>
      <w:r>
        <w:rPr>
          <w:color w:val="297358"/>
        </w:rPr>
        <w:t>a</w:t>
      </w:r>
      <w:r>
        <w:rPr>
          <w:color w:val="29735A"/>
        </w:rPr>
        <w:t>a</w:t>
      </w:r>
      <w:r>
        <w:rPr>
          <w:color w:val="287259"/>
        </w:rPr>
        <w:t>a</w:t>
      </w:r>
      <w:r>
        <w:rPr>
          <w:color w:val="287259"/>
        </w:rPr>
        <w:t>a</w:t>
      </w:r>
      <w:r>
        <w:rPr>
          <w:color w:val="276E56"/>
        </w:rPr>
        <w:t>a</w:t>
      </w:r>
      <w:r>
        <w:rPr>
          <w:color w:val="246954"/>
        </w:rPr>
        <w:t>a</w:t>
      </w:r>
      <w:r>
        <w:rPr>
          <w:color w:val="206550"/>
        </w:rPr>
        <w:t>a</w:t>
      </w:r>
      <w:r>
        <w:rPr>
          <w:color w:val="1D614E"/>
        </w:rPr>
        <w:t>a</w:t>
      </w:r>
      <w:r>
        <w:rPr>
          <w:color w:val="1D604E"/>
        </w:rPr>
        <w:t>a</w:t>
      </w:r>
      <w:r>
        <w:rPr>
          <w:color w:val="1E6150"/>
        </w:rPr>
        <w:t>a</w:t>
      </w:r>
      <w:r>
        <w:rPr>
          <w:color w:val="1E6050"/>
        </w:rPr>
        <w:t>a</w:t>
      </w:r>
      <w:r>
        <w:rPr>
          <w:color w:val="1C5C4E"/>
        </w:rPr>
        <w:t>a</w:t>
      </w:r>
      <w:r>
        <w:rPr>
          <w:color w:val="1D5B50"/>
        </w:rPr>
        <w:t>a</w:t>
      </w:r>
      <w:r>
        <w:rPr>
          <w:color w:val="1D5B50"/>
        </w:rPr>
        <w:t>a</w:t>
      </w:r>
      <w:r>
        <w:rPr>
          <w:color w:val="1D5B50"/>
        </w:rPr>
        <w:t>a</w:t>
      </w:r>
      <w:r>
        <w:rPr>
          <w:color w:val="1D5A52"/>
        </w:rPr>
        <w:t>a</w:t>
      </w:r>
      <w:r>
        <w:rPr>
          <w:color w:val="1D5A52"/>
        </w:rPr>
        <w:t>a</w:t>
      </w:r>
      <w:r>
        <w:rPr>
          <w:color w:val="1E574E"/>
        </w:rPr>
        <w:t>a</w:t>
      </w:r>
      <w:r>
        <w:rPr>
          <w:color w:val="1E574E"/>
        </w:rPr>
        <w:t>a</w:t>
      </w:r>
      <w:r>
        <w:rPr>
          <w:color w:val="1D564D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B544B"/>
        </w:rPr>
        <w:t>a</w:t>
      </w:r>
      <w:r>
        <w:rPr>
          <w:color w:val="1B544B"/>
        </w:rPr>
        <w:t>a</w:t>
      </w:r>
      <w:r>
        <w:rPr>
          <w:color w:val="1A534A"/>
        </w:rPr>
        <w:t>a</w:t>
      </w:r>
      <w:r>
        <w:rPr>
          <w:color w:val="1A5349"/>
        </w:rPr>
        <w:t>a</w:t>
      </w:r>
      <w:r>
        <w:rPr>
          <w:color w:val="1E5349"/>
        </w:rPr>
        <w:t>a</w:t>
      </w:r>
      <w:r>
        <w:rPr>
          <w:color w:val="205247"/>
        </w:rPr>
        <w:t>a</w:t>
      </w:r>
      <w:r>
        <w:rPr>
          <w:color w:val="1D5148"/>
        </w:rPr>
        <w:t>a</w:t>
      </w:r>
      <w:r>
        <w:rPr>
          <w:color w:val="1A5249"/>
        </w:rPr>
        <w:t>a</w:t>
      </w:r>
      <w:r>
        <w:rPr>
          <w:color w:val="1B544D"/>
        </w:rPr>
        <w:t>a</w:t>
      </w:r>
      <w:r>
        <w:rPr>
          <w:color w:val="1D564F"/>
        </w:rPr>
        <w:t>a</w:t>
      </w:r>
      <w:r>
        <w:rPr>
          <w:color w:val="1E544E"/>
        </w:rPr>
        <w:t>a</w:t>
      </w:r>
      <w:r>
        <w:rPr>
          <w:color w:val="21504B"/>
        </w:rPr>
        <w:t>a</w:t>
      </w:r>
      <w:r>
        <w:rPr>
          <w:color w:val="2E5351"/>
        </w:rPr>
        <w:t>a</w:t>
      </w:r>
      <w:r>
        <w:rPr>
          <w:color w:val="284340"/>
        </w:rPr>
        <w:t>a</w:t>
      </w:r>
      <w:r>
        <w:rPr>
          <w:color w:val="02100D"/>
        </w:rPr>
        <w:t>a</w:t>
      </w:r>
      <w:r>
        <w:rPr>
          <w:color w:val="000502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10302"/>
        </w:rPr>
        <w:t>a</w:t>
      </w:r>
      <w:r>
        <w:rPr>
          <w:color w:val="000406"/>
        </w:rPr>
        <w:t>a</w:t>
      </w:r>
      <w:r>
        <w:rPr>
          <w:color w:val="000509"/>
        </w:rPr>
        <w:t>a</w:t>
      </w:r>
      <w:r>
        <w:rPr>
          <w:color w:val="00060B"/>
        </w:rPr>
        <w:t>a</w:t>
      </w:r>
      <w:r>
        <w:rPr>
          <w:color w:val="000309"/>
        </w:rPr>
        <w:t>a</w:t>
      </w:r>
      <w:r>
        <w:rPr>
          <w:color w:val="030306"/>
        </w:rPr>
        <w:t>a</w:t>
      </w:r>
      <w:r>
        <w:rPr>
          <w:color w:val="0C0100"/>
        </w:rPr>
        <w:t>a</w:t>
      </w:r>
      <w:r>
        <w:rPr>
          <w:color w:val="513127"/>
        </w:rPr>
        <w:t>a</w:t>
      </w:r>
      <w:r>
        <w:rPr>
          <w:color w:val="CC9C86"/>
        </w:rPr>
        <w:t>a</w:t>
      </w:r>
      <w:r>
        <w:rPr>
          <w:color w:val="C6896C"/>
        </w:rPr>
        <w:t>a</w:t>
      </w:r>
      <w:r>
        <w:rPr>
          <w:color w:val="D19173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C9076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D9177"/>
        </w:rPr>
        <w:t>a</w:t>
      </w:r>
      <w:r>
        <w:rPr>
          <w:color w:val="CC91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  <w:r>
        <w:rPr>
          <w:color w:val="CB9277"/>
        </w:rPr>
        <w:t>a</w:t>
      </w:r>
    </w:p>
    <w:p>
      <w:r>
        <w:rPr>
          <w:color w:val="30B775"/>
        </w:rPr>
        <w:t>a</w:t>
      </w:r>
      <w:r>
        <w:rPr>
          <w:color w:val="31B876"/>
        </w:rPr>
        <w:t>a</w:t>
      </w:r>
      <w:r>
        <w:rPr>
          <w:color w:val="31B876"/>
        </w:rPr>
        <w:t>a</w:t>
      </w:r>
      <w:r>
        <w:rPr>
          <w:color w:val="31B877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9"/>
        </w:rPr>
        <w:t>a</w:t>
      </w:r>
      <w:r>
        <w:rPr>
          <w:color w:val="30B77C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0B77D"/>
        </w:rPr>
        <w:t>a</w:t>
      </w:r>
      <w:r>
        <w:rPr>
          <w:color w:val="31B87E"/>
        </w:rPr>
        <w:t>a</w:t>
      </w:r>
      <w:r>
        <w:rPr>
          <w:color w:val="31B87E"/>
        </w:rPr>
        <w:t>a</w:t>
      </w:r>
      <w:r>
        <w:rPr>
          <w:color w:val="2FBB7F"/>
        </w:rPr>
        <w:t>a</w:t>
      </w:r>
      <w:r>
        <w:rPr>
          <w:color w:val="2EBC80"/>
        </w:rPr>
        <w:t>a</w:t>
      </w:r>
      <w:r>
        <w:rPr>
          <w:color w:val="30BA7F"/>
        </w:rPr>
        <w:t>a</w:t>
      </w:r>
      <w:r>
        <w:rPr>
          <w:color w:val="33B87F"/>
        </w:rPr>
        <w:t>a</w:t>
      </w:r>
      <w:r>
        <w:rPr>
          <w:color w:val="33B87F"/>
        </w:rPr>
        <w:t>a</w:t>
      </w:r>
      <w:r>
        <w:rPr>
          <w:color w:val="2FB97E"/>
        </w:rPr>
        <w:t>a</w:t>
      </w:r>
      <w:r>
        <w:rPr>
          <w:color w:val="2ABC7E"/>
        </w:rPr>
        <w:t>a</w:t>
      </w:r>
      <w:r>
        <w:rPr>
          <w:color w:val="24BC7C"/>
        </w:rPr>
        <w:t>a</w:t>
      </w:r>
      <w:r>
        <w:rPr>
          <w:color w:val="29BB7D"/>
        </w:rPr>
        <w:t>a</w:t>
      </w:r>
      <w:r>
        <w:rPr>
          <w:color w:val="36B880"/>
        </w:rPr>
        <w:t>a</w:t>
      </w:r>
      <w:r>
        <w:rPr>
          <w:color w:val="49B081"/>
        </w:rPr>
        <w:t>a</w:t>
      </w:r>
      <w:r>
        <w:rPr>
          <w:color w:val="5CAA83"/>
        </w:rPr>
        <w:t>a</w:t>
      </w:r>
      <w:r>
        <w:rPr>
          <w:color w:val="3B6C50"/>
        </w:rPr>
        <w:t>a</w:t>
      </w:r>
      <w:r>
        <w:rPr>
          <w:color w:val="000500"/>
        </w:rPr>
        <w:t>a</w:t>
      </w:r>
      <w:r>
        <w:rPr>
          <w:color w:val="040302"/>
        </w:rPr>
        <w:t>a</w:t>
      </w:r>
      <w:r>
        <w:rPr>
          <w:color w:val="0A0907"/>
        </w:rPr>
        <w:t>a</w:t>
      </w:r>
      <w:r>
        <w:rPr>
          <w:color w:val="030202"/>
        </w:rPr>
        <w:t>a</w:t>
      </w:r>
      <w:r>
        <w:rPr>
          <w:color w:val="080609"/>
        </w:rPr>
        <w:t>a</w:t>
      </w:r>
      <w:r>
        <w:rPr>
          <w:color w:val="09070B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5"/>
        </w:rPr>
        <w:t>a</w:t>
      </w:r>
      <w:r>
        <w:rPr>
          <w:color w:val="040206"/>
        </w:rPr>
        <w:t>a</w:t>
      </w:r>
      <w:r>
        <w:rPr>
          <w:color w:val="040502"/>
        </w:rPr>
        <w:t>a</w:t>
      </w:r>
      <w:r>
        <w:rPr>
          <w:color w:val="000700"/>
        </w:rPr>
        <w:t>a</w:t>
      </w:r>
      <w:r>
        <w:rPr>
          <w:color w:val="374531"/>
        </w:rPr>
        <w:t>a</w:t>
      </w:r>
      <w:r>
        <w:rPr>
          <w:color w:val="AFC99B"/>
        </w:rPr>
        <w:t>a</w:t>
      </w:r>
      <w:r>
        <w:rPr>
          <w:color w:val="BADCA1"/>
        </w:rPr>
        <w:t>a</w:t>
      </w:r>
      <w:r>
        <w:rPr>
          <w:color w:val="BADF9B"/>
        </w:rPr>
        <w:t>a</w:t>
      </w:r>
      <w:r>
        <w:rPr>
          <w:color w:val="B9E098"/>
        </w:rPr>
        <w:t>a</w:t>
      </w:r>
      <w:r>
        <w:rPr>
          <w:color w:val="BCE297"/>
        </w:rPr>
        <w:t>a</w:t>
      </w:r>
      <w:r>
        <w:rPr>
          <w:color w:val="C1E399"/>
        </w:rPr>
        <w:t>a</w:t>
      </w:r>
      <w:r>
        <w:rPr>
          <w:color w:val="C3E49B"/>
        </w:rPr>
        <w:t>a</w:t>
      </w:r>
      <w:r>
        <w:rPr>
          <w:color w:val="C4E39E"/>
        </w:rPr>
        <w:t>a</w:t>
      </w:r>
      <w:r>
        <w:rPr>
          <w:color w:val="C6E4A2"/>
        </w:rPr>
        <w:t>a</w:t>
      </w:r>
      <w:r>
        <w:rPr>
          <w:color w:val="C8E7A2"/>
        </w:rPr>
        <w:t>a</w:t>
      </w:r>
      <w:r>
        <w:rPr>
          <w:color w:val="C8E79A"/>
        </w:rPr>
        <w:t>a</w:t>
      </w:r>
      <w:r>
        <w:rPr>
          <w:color w:val="C8E594"/>
        </w:rPr>
        <w:t>a</w:t>
      </w:r>
      <w:r>
        <w:rPr>
          <w:color w:val="C8E497"/>
        </w:rPr>
        <w:t>a</w:t>
      </w:r>
      <w:r>
        <w:rPr>
          <w:color w:val="CDE3A5"/>
        </w:rPr>
        <w:t>a</w:t>
      </w:r>
      <w:r>
        <w:rPr>
          <w:color w:val="AEBE95"/>
        </w:rPr>
        <w:t>a</w:t>
      </w:r>
      <w:r>
        <w:rPr>
          <w:color w:val="171E14"/>
        </w:rPr>
        <w:t>a</w:t>
      </w:r>
      <w:r>
        <w:rPr>
          <w:color w:val="030805"/>
        </w:rPr>
        <w:t>a</w:t>
      </w:r>
      <w:r>
        <w:rPr>
          <w:color w:val="000104"/>
        </w:rPr>
        <w:t>a</w:t>
      </w:r>
      <w:r>
        <w:rPr>
          <w:color w:val="000101"/>
        </w:rPr>
        <w:t>a</w:t>
      </w:r>
      <w:r>
        <w:rPr>
          <w:color w:val="060702"/>
        </w:rPr>
        <w:t>a</w:t>
      </w:r>
      <w:r>
        <w:rPr>
          <w:color w:val="010200"/>
        </w:rPr>
        <w:t>a</w:t>
      </w:r>
      <w:r>
        <w:rPr>
          <w:color w:val="010200"/>
        </w:rPr>
        <w:t>a</w:t>
      </w:r>
      <w:r>
        <w:rPr>
          <w:color w:val="040306"/>
        </w:rPr>
        <w:t>a</w:t>
      </w:r>
      <w:r>
        <w:rPr>
          <w:color w:val="07060C"/>
        </w:rPr>
        <w:t>a</w:t>
      </w:r>
      <w:r>
        <w:rPr>
          <w:color w:val="06050C"/>
        </w:rPr>
        <w:t>a</w:t>
      </w:r>
      <w:r>
        <w:rPr>
          <w:color w:val="020304"/>
        </w:rPr>
        <w:t>a</w:t>
      </w:r>
      <w:r>
        <w:rPr>
          <w:color w:val="000200"/>
        </w:rPr>
        <w:t>a</w:t>
      </w:r>
      <w:r>
        <w:rPr>
          <w:color w:val="13190E"/>
        </w:rPr>
        <w:t>a</w:t>
      </w:r>
      <w:r>
        <w:rPr>
          <w:color w:val="9EA980"/>
        </w:rPr>
        <w:t>a</w:t>
      </w:r>
      <w:r>
        <w:rPr>
          <w:color w:val="D9E6B2"/>
        </w:rPr>
        <w:t>a</w:t>
      </w:r>
      <w:r>
        <w:rPr>
          <w:color w:val="D2E2A4"/>
        </w:rPr>
        <w:t>a</w:t>
      </w:r>
      <w:r>
        <w:rPr>
          <w:color w:val="D7E7A8"/>
        </w:rPr>
        <w:t>a</w:t>
      </w:r>
      <w:r>
        <w:rPr>
          <w:color w:val="D0E09E"/>
        </w:rPr>
        <w:t>a</w:t>
      </w:r>
      <w:r>
        <w:rPr>
          <w:color w:val="D4E49E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7E79E"/>
        </w:rPr>
        <w:t>a</w:t>
      </w:r>
      <w:r>
        <w:rPr>
          <w:color w:val="D7E79E"/>
        </w:rPr>
        <w:t>a</w:t>
      </w:r>
      <w:r>
        <w:rPr>
          <w:color w:val="D5E59C"/>
        </w:rPr>
        <w:t>a</w:t>
      </w:r>
      <w:r>
        <w:rPr>
          <w:color w:val="D4E49B"/>
        </w:rPr>
        <w:t>a</w:t>
      </w:r>
      <w:r>
        <w:rPr>
          <w:color w:val="D4E49B"/>
        </w:rPr>
        <w:t>a</w:t>
      </w:r>
      <w:r>
        <w:rPr>
          <w:color w:val="D4E49B"/>
        </w:rPr>
        <w:t>a</w:t>
      </w:r>
      <w:r>
        <w:rPr>
          <w:color w:val="D4E49B"/>
        </w:rPr>
        <w:t>a</w:t>
      </w:r>
      <w:r>
        <w:rPr>
          <w:color w:val="D4E49B"/>
        </w:rPr>
        <w:t>a</w:t>
      </w:r>
      <w:r>
        <w:rPr>
          <w:color w:val="D4E49B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6E497"/>
        </w:rPr>
        <w:t>a</w:t>
      </w:r>
      <w:r>
        <w:rPr>
          <w:color w:val="D7E397"/>
        </w:rPr>
        <w:t>a</w:t>
      </w:r>
      <w:r>
        <w:rPr>
          <w:color w:val="D7E397"/>
        </w:rPr>
        <w:t>a</w:t>
      </w:r>
      <w:r>
        <w:rPr>
          <w:color w:val="D6E296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5E094"/>
        </w:rPr>
        <w:t>a</w:t>
      </w:r>
      <w:r>
        <w:rPr>
          <w:color w:val="D5E094"/>
        </w:rPr>
        <w:t>a</w:t>
      </w:r>
      <w:r>
        <w:rPr>
          <w:color w:val="D4DF93"/>
        </w:rPr>
        <w:t>a</w:t>
      </w:r>
      <w:r>
        <w:rPr>
          <w:color w:val="D4DF93"/>
        </w:rPr>
        <w:t>a</w:t>
      </w:r>
      <w:r>
        <w:rPr>
          <w:color w:val="D4DF91"/>
        </w:rPr>
        <w:t>a</w:t>
      </w:r>
      <w:r>
        <w:rPr>
          <w:color w:val="D3DE90"/>
        </w:rPr>
        <w:t>a</w:t>
      </w:r>
      <w:r>
        <w:rPr>
          <w:color w:val="D3DE90"/>
        </w:rPr>
        <w:t>a</w:t>
      </w:r>
      <w:r>
        <w:rPr>
          <w:color w:val="D2DD8F"/>
        </w:rPr>
        <w:t>a</w:t>
      </w:r>
      <w:r>
        <w:rPr>
          <w:color w:val="D2DD8F"/>
        </w:rPr>
        <w:t>a</w:t>
      </w:r>
      <w:r>
        <w:rPr>
          <w:color w:val="D1DD8E"/>
        </w:rPr>
        <w:t>a</w:t>
      </w:r>
      <w:r>
        <w:rPr>
          <w:color w:val="D3DE90"/>
        </w:rPr>
        <w:t>a</w:t>
      </w:r>
      <w:r>
        <w:rPr>
          <w:color w:val="D4DF91"/>
        </w:rPr>
        <w:t>a</w:t>
      </w:r>
      <w:r>
        <w:rPr>
          <w:color w:val="D4DF91"/>
        </w:rPr>
        <w:t>a</w:t>
      </w:r>
      <w:r>
        <w:rPr>
          <w:color w:val="D3DE90"/>
        </w:rPr>
        <w:t>a</w:t>
      </w:r>
      <w:r>
        <w:rPr>
          <w:color w:val="D2DD8F"/>
        </w:rPr>
        <w:t>a</w:t>
      </w:r>
      <w:r>
        <w:rPr>
          <w:color w:val="D2DD8F"/>
        </w:rPr>
        <w:t>a</w:t>
      </w:r>
      <w:r>
        <w:rPr>
          <w:color w:val="D2DD8F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EDC8F"/>
        </w:rPr>
        <w:t>a</w:t>
      </w:r>
      <w:r>
        <w:rPr>
          <w:color w:val="CEDC8F"/>
        </w:rPr>
        <w:t>a</w:t>
      </w:r>
      <w:r>
        <w:rPr>
          <w:color w:val="CCDD8F"/>
        </w:rPr>
        <w:t>a</w:t>
      </w:r>
      <w:r>
        <w:rPr>
          <w:color w:val="CBDC8E"/>
        </w:rPr>
        <w:t>a</w:t>
      </w:r>
      <w:r>
        <w:rPr>
          <w:color w:val="CADB8D"/>
        </w:rPr>
        <w:t>a</w:t>
      </w:r>
      <w:r>
        <w:rPr>
          <w:color w:val="C8DB8C"/>
        </w:rPr>
        <w:t>a</w:t>
      </w:r>
      <w:r>
        <w:rPr>
          <w:color w:val="C7DA8B"/>
        </w:rPr>
        <w:t>a</w:t>
      </w:r>
      <w:r>
        <w:rPr>
          <w:color w:val="C7DA8B"/>
        </w:rPr>
        <w:t>a</w:t>
      </w:r>
      <w:r>
        <w:rPr>
          <w:color w:val="C5D88B"/>
        </w:rPr>
        <w:t>a</w:t>
      </w:r>
      <w:r>
        <w:rPr>
          <w:color w:val="C5D78B"/>
        </w:rPr>
        <w:t>a</w:t>
      </w:r>
      <w:r>
        <w:rPr>
          <w:color w:val="C4D68A"/>
        </w:rPr>
        <w:t>a</w:t>
      </w:r>
      <w:r>
        <w:rPr>
          <w:color w:val="C2D68A"/>
        </w:rPr>
        <w:t>a</w:t>
      </w:r>
      <w:r>
        <w:rPr>
          <w:color w:val="BFD58A"/>
        </w:rPr>
        <w:t>a</w:t>
      </w:r>
      <w:r>
        <w:rPr>
          <w:color w:val="BED489"/>
        </w:rPr>
        <w:t>a</w:t>
      </w:r>
      <w:r>
        <w:rPr>
          <w:color w:val="BBD488"/>
        </w:rPr>
        <w:t>a</w:t>
      </w:r>
      <w:r>
        <w:rPr>
          <w:color w:val="B7D187"/>
        </w:rPr>
        <w:t>a</w:t>
      </w:r>
      <w:r>
        <w:rPr>
          <w:color w:val="B5D186"/>
        </w:rPr>
        <w:t>a</w:t>
      </w:r>
      <w:r>
        <w:rPr>
          <w:color w:val="B3D085"/>
        </w:rPr>
        <w:t>a</w:t>
      </w:r>
      <w:r>
        <w:rPr>
          <w:color w:val="B0CE84"/>
        </w:rPr>
        <w:t>a</w:t>
      </w:r>
      <w:r>
        <w:rPr>
          <w:color w:val="AECE83"/>
        </w:rPr>
        <w:t>a</w:t>
      </w:r>
      <w:r>
        <w:rPr>
          <w:color w:val="ABCE84"/>
        </w:rPr>
        <w:t>a</w:t>
      </w:r>
      <w:r>
        <w:rPr>
          <w:color w:val="A7CE85"/>
        </w:rPr>
        <w:t>a</w:t>
      </w:r>
      <w:r>
        <w:rPr>
          <w:color w:val="A4CD85"/>
        </w:rPr>
        <w:t>a</w:t>
      </w:r>
      <w:r>
        <w:rPr>
          <w:color w:val="A1CC84"/>
        </w:rPr>
        <w:t>a</w:t>
      </w:r>
      <w:r>
        <w:rPr>
          <w:color w:val="9AC981"/>
        </w:rPr>
        <w:t>a</w:t>
      </w:r>
      <w:r>
        <w:rPr>
          <w:color w:val="94C77F"/>
        </w:rPr>
        <w:t>a</w:t>
      </w:r>
      <w:r>
        <w:rPr>
          <w:color w:val="90C77E"/>
        </w:rPr>
        <w:t>a</w:t>
      </w:r>
      <w:r>
        <w:rPr>
          <w:color w:val="8CC67F"/>
        </w:rPr>
        <w:t>a</w:t>
      </w:r>
      <w:r>
        <w:rPr>
          <w:color w:val="86C57D"/>
        </w:rPr>
        <w:t>a</w:t>
      </w:r>
      <w:r>
        <w:rPr>
          <w:color w:val="81C37C"/>
        </w:rPr>
        <w:t>a</w:t>
      </w:r>
      <w:r>
        <w:rPr>
          <w:color w:val="7DC37D"/>
        </w:rPr>
        <w:t>a</w:t>
      </w:r>
      <w:r>
        <w:rPr>
          <w:color w:val="7AC27B"/>
        </w:rPr>
        <w:t>a</w:t>
      </w:r>
      <w:r>
        <w:rPr>
          <w:color w:val="75BF79"/>
        </w:rPr>
        <w:t>a</w:t>
      </w:r>
      <w:r>
        <w:rPr>
          <w:color w:val="6EBE79"/>
        </w:rPr>
        <w:t>a</w:t>
      </w:r>
      <w:r>
        <w:rPr>
          <w:color w:val="6ABD79"/>
        </w:rPr>
        <w:t>a</w:t>
      </w:r>
      <w:r>
        <w:rPr>
          <w:color w:val="65BA77"/>
        </w:rPr>
        <w:t>a</w:t>
      </w:r>
      <w:r>
        <w:rPr>
          <w:color w:val="60B674"/>
        </w:rPr>
        <w:t>a</w:t>
      </w:r>
      <w:r>
        <w:rPr>
          <w:color w:val="5BB472"/>
        </w:rPr>
        <w:t>a</w:t>
      </w:r>
      <w:r>
        <w:rPr>
          <w:color w:val="59B272"/>
        </w:rPr>
        <w:t>a</w:t>
      </w:r>
      <w:r>
        <w:rPr>
          <w:color w:val="56B272"/>
        </w:rPr>
        <w:t>a</w:t>
      </w:r>
      <w:r>
        <w:rPr>
          <w:color w:val="51B071"/>
        </w:rPr>
        <w:t>a</w:t>
      </w:r>
      <w:r>
        <w:rPr>
          <w:color w:val="4EAE71"/>
        </w:rPr>
        <w:t>a</w:t>
      </w:r>
      <w:r>
        <w:rPr>
          <w:color w:val="48AC6F"/>
        </w:rPr>
        <w:t>a</w:t>
      </w:r>
      <w:r>
        <w:rPr>
          <w:color w:val="45AA6E"/>
        </w:rPr>
        <w:t>a</w:t>
      </w:r>
      <w:r>
        <w:rPr>
          <w:color w:val="44A96D"/>
        </w:rPr>
        <w:t>a</w:t>
      </w:r>
      <w:r>
        <w:rPr>
          <w:color w:val="42A86E"/>
        </w:rPr>
        <w:t>a</w:t>
      </w:r>
      <w:r>
        <w:rPr>
          <w:color w:val="3EA56E"/>
        </w:rPr>
        <w:t>a</w:t>
      </w:r>
      <w:r>
        <w:rPr>
          <w:color w:val="3CA36E"/>
        </w:rPr>
        <w:t>a</w:t>
      </w:r>
      <w:r>
        <w:rPr>
          <w:color w:val="3AA16C"/>
        </w:rPr>
        <w:t>a</w:t>
      </w:r>
      <w:r>
        <w:rPr>
          <w:color w:val="379D6B"/>
        </w:rPr>
        <w:t>a</w:t>
      </w:r>
      <w:r>
        <w:rPr>
          <w:color w:val="359B69"/>
        </w:rPr>
        <w:t>a</w:t>
      </w:r>
      <w:r>
        <w:rPr>
          <w:color w:val="339967"/>
        </w:rPr>
        <w:t>a</w:t>
      </w:r>
      <w:r>
        <w:rPr>
          <w:color w:val="319767"/>
        </w:rPr>
        <w:t>a</w:t>
      </w:r>
      <w:r>
        <w:rPr>
          <w:color w:val="319767"/>
        </w:rPr>
        <w:t>a</w:t>
      </w:r>
      <w:r>
        <w:rPr>
          <w:color w:val="2F9565"/>
        </w:rPr>
        <w:t>a</w:t>
      </w:r>
      <w:r>
        <w:rPr>
          <w:color w:val="2D9364"/>
        </w:rPr>
        <w:t>a</w:t>
      </w:r>
      <w:r>
        <w:rPr>
          <w:color w:val="2C9263"/>
        </w:rPr>
        <w:t>a</w:t>
      </w:r>
      <w:r>
        <w:rPr>
          <w:color w:val="2B9162"/>
        </w:rPr>
        <w:t>a</w:t>
      </w:r>
      <w:r>
        <w:rPr>
          <w:color w:val="2891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F"/>
        </w:rPr>
        <w:t>a</w:t>
      </w:r>
      <w:r>
        <w:rPr>
          <w:color w:val="258A5E"/>
        </w:rPr>
        <w:t>a</w:t>
      </w:r>
      <w:r>
        <w:rPr>
          <w:color w:val="258A5E"/>
        </w:rPr>
        <w:t>a</w:t>
      </w:r>
      <w:r>
        <w:rPr>
          <w:color w:val="25895D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2845B"/>
        </w:rPr>
        <w:t>a</w:t>
      </w:r>
      <w:r>
        <w:rPr>
          <w:color w:val="23845B"/>
        </w:rPr>
        <w:t>a</w:t>
      </w:r>
      <w:r>
        <w:rPr>
          <w:color w:val="22835A"/>
        </w:rPr>
        <w:t>a</w:t>
      </w:r>
      <w:r>
        <w:rPr>
          <w:color w:val="22835A"/>
        </w:rPr>
        <w:t>a</w:t>
      </w:r>
      <w:r>
        <w:rPr>
          <w:color w:val="218159"/>
        </w:rPr>
        <w:t>a</w:t>
      </w:r>
      <w:r>
        <w:rPr>
          <w:color w:val="228159"/>
        </w:rPr>
        <w:t>a</w:t>
      </w:r>
      <w:r>
        <w:rPr>
          <w:color w:val="23825A"/>
        </w:rPr>
        <w:t>a</w:t>
      </w:r>
      <w:r>
        <w:rPr>
          <w:color w:val="217F58"/>
        </w:rPr>
        <w:t>a</w:t>
      </w:r>
      <w:r>
        <w:rPr>
          <w:color w:val="217D56"/>
        </w:rPr>
        <w:t>a</w:t>
      </w:r>
      <w:r>
        <w:rPr>
          <w:color w:val="1F7B54"/>
        </w:rPr>
        <w:t>a</w:t>
      </w:r>
      <w:r>
        <w:rPr>
          <w:color w:val="1F7B54"/>
        </w:rPr>
        <w:t>a</w:t>
      </w:r>
      <w:r>
        <w:rPr>
          <w:color w:val="217B55"/>
        </w:rPr>
        <w:t>a</w:t>
      </w:r>
      <w:r>
        <w:rPr>
          <w:color w:val="207B52"/>
        </w:rPr>
        <w:t>a</w:t>
      </w:r>
      <w:r>
        <w:rPr>
          <w:color w:val="207B52"/>
        </w:rPr>
        <w:t>a</w:t>
      </w:r>
      <w:r>
        <w:rPr>
          <w:color w:val="207B52"/>
        </w:rPr>
        <w:t>a</w:t>
      </w:r>
      <w:r>
        <w:rPr>
          <w:color w:val="207B52"/>
        </w:rPr>
        <w:t>a</w:t>
      </w:r>
      <w:r>
        <w:rPr>
          <w:color w:val="217C53"/>
        </w:rPr>
        <w:t>a</w:t>
      </w:r>
      <w:r>
        <w:rPr>
          <w:color w:val="217C53"/>
        </w:rPr>
        <w:t>a</w:t>
      </w:r>
      <w:r>
        <w:rPr>
          <w:color w:val="237E55"/>
        </w:rPr>
        <w:t>a</w:t>
      </w:r>
      <w:r>
        <w:rPr>
          <w:color w:val="268158"/>
        </w:rPr>
        <w:t>a</w:t>
      </w:r>
      <w:r>
        <w:rPr>
          <w:color w:val="29845B"/>
        </w:rPr>
        <w:t>a</w:t>
      </w:r>
      <w:r>
        <w:rPr>
          <w:color w:val="2B865D"/>
        </w:rPr>
        <w:t>a</w:t>
      </w:r>
      <w:r>
        <w:rPr>
          <w:color w:val="2C875E"/>
        </w:rPr>
        <w:t>a</w:t>
      </w:r>
      <w:r>
        <w:rPr>
          <w:color w:val="2C875E"/>
        </w:rPr>
        <w:t>a</w:t>
      </w:r>
      <w:r>
        <w:rPr>
          <w:color w:val="2B865D"/>
        </w:rPr>
        <w:t>a</w:t>
      </w:r>
      <w:r>
        <w:rPr>
          <w:color w:val="2D855C"/>
        </w:rPr>
        <w:t>a</w:t>
      </w:r>
      <w:r>
        <w:rPr>
          <w:color w:val="2E855B"/>
        </w:rPr>
        <w:t>a</w:t>
      </w:r>
      <w:r>
        <w:rPr>
          <w:color w:val="2D845A"/>
        </w:rPr>
        <w:t>a</w:t>
      </w:r>
      <w:r>
        <w:rPr>
          <w:color w:val="2D845A"/>
        </w:rPr>
        <w:t>a</w:t>
      </w:r>
      <w:r>
        <w:rPr>
          <w:color w:val="2C8358"/>
        </w:rPr>
        <w:t>a</w:t>
      </w:r>
      <w:r>
        <w:rPr>
          <w:color w:val="2D8258"/>
        </w:rPr>
        <w:t>a</w:t>
      </w:r>
      <w:r>
        <w:rPr>
          <w:color w:val="2D8258"/>
        </w:rPr>
        <w:t>a</w:t>
      </w:r>
      <w:r>
        <w:rPr>
          <w:color w:val="2E8356"/>
        </w:rPr>
        <w:t>a</w:t>
      </w:r>
      <w:r>
        <w:rPr>
          <w:color w:val="2E8154"/>
        </w:rPr>
        <w:t>a</w:t>
      </w:r>
      <w:r>
        <w:rPr>
          <w:color w:val="2E8153"/>
        </w:rPr>
        <w:t>a</w:t>
      </w:r>
      <w:r>
        <w:rPr>
          <w:color w:val="2D8052"/>
        </w:rPr>
        <w:t>a</w:t>
      </w:r>
      <w:r>
        <w:rPr>
          <w:color w:val="2E8052"/>
        </w:rPr>
        <w:t>a</w:t>
      </w:r>
      <w:r>
        <w:rPr>
          <w:color w:val="2C8154"/>
        </w:rPr>
        <w:t>a</w:t>
      </w:r>
      <w:r>
        <w:rPr>
          <w:color w:val="2B8056"/>
        </w:rPr>
        <w:t>a</w:t>
      </w:r>
      <w:r>
        <w:rPr>
          <w:color w:val="2B8057"/>
        </w:rPr>
        <w:t>a</w:t>
      </w:r>
      <w:r>
        <w:rPr>
          <w:color w:val="2A7F56"/>
        </w:rPr>
        <w:t>a</w:t>
      </w:r>
      <w:r>
        <w:rPr>
          <w:color w:val="297E55"/>
        </w:rPr>
        <w:t>a</w:t>
      </w:r>
      <w:r>
        <w:rPr>
          <w:color w:val="297E57"/>
        </w:rPr>
        <w:t>a</w:t>
      </w:r>
      <w:r>
        <w:rPr>
          <w:color w:val="287D56"/>
        </w:rPr>
        <w:t>a</w:t>
      </w:r>
      <w:r>
        <w:rPr>
          <w:color w:val="277C55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A7C58"/>
        </w:rPr>
        <w:t>a</w:t>
      </w:r>
      <w:r>
        <w:rPr>
          <w:color w:val="297B57"/>
        </w:rPr>
        <w:t>a</w:t>
      </w:r>
      <w:r>
        <w:rPr>
          <w:color w:val="297B57"/>
        </w:rPr>
        <w:t>a</w:t>
      </w:r>
      <w:r>
        <w:rPr>
          <w:color w:val="297858"/>
        </w:rPr>
        <w:t>a</w:t>
      </w:r>
      <w:r>
        <w:rPr>
          <w:color w:val="297858"/>
        </w:rPr>
        <w:t>a</w:t>
      </w:r>
      <w:r>
        <w:rPr>
          <w:color w:val="297858"/>
        </w:rPr>
        <w:t>a</w:t>
      </w:r>
      <w:r>
        <w:rPr>
          <w:color w:val="2B7759"/>
        </w:rPr>
        <w:t>a</w:t>
      </w:r>
      <w:r>
        <w:rPr>
          <w:color w:val="2A7558"/>
        </w:rPr>
        <w:t>a</w:t>
      </w:r>
      <w:r>
        <w:rPr>
          <w:color w:val="2A7459"/>
        </w:rPr>
        <w:t>a</w:t>
      </w:r>
      <w:r>
        <w:rPr>
          <w:color w:val="297358"/>
        </w:rPr>
        <w:t>a</w:t>
      </w:r>
      <w:r>
        <w:rPr>
          <w:color w:val="287257"/>
        </w:rPr>
        <w:t>a</w:t>
      </w:r>
      <w:r>
        <w:rPr>
          <w:color w:val="277156"/>
        </w:rPr>
        <w:t>a</w:t>
      </w:r>
      <w:r>
        <w:rPr>
          <w:color w:val="286F55"/>
        </w:rPr>
        <w:t>a</w:t>
      </w:r>
      <w:r>
        <w:rPr>
          <w:color w:val="266C54"/>
        </w:rPr>
        <w:t>a</w:t>
      </w:r>
      <w:r>
        <w:rPr>
          <w:color w:val="236951"/>
        </w:rPr>
        <w:t>a</w:t>
      </w:r>
      <w:r>
        <w:rPr>
          <w:color w:val="20654E"/>
        </w:rPr>
        <w:t>a</w:t>
      </w:r>
      <w:r>
        <w:rPr>
          <w:color w:val="1E624D"/>
        </w:rPr>
        <w:t>a</w:t>
      </w:r>
      <w:r>
        <w:rPr>
          <w:color w:val="1D604E"/>
        </w:rPr>
        <w:t>a</w:t>
      </w:r>
      <w:r>
        <w:rPr>
          <w:color w:val="1D5F4E"/>
        </w:rPr>
        <w:t>a</w:t>
      </w:r>
      <w:r>
        <w:rPr>
          <w:color w:val="1C5C4D"/>
        </w:rPr>
        <w:t>a</w:t>
      </w:r>
      <w:r>
        <w:rPr>
          <w:color w:val="1D5B50"/>
        </w:rPr>
        <w:t>a</w:t>
      </w:r>
      <w:r>
        <w:rPr>
          <w:color w:val="1D5B50"/>
        </w:rPr>
        <w:t>a</w:t>
      </w:r>
      <w:r>
        <w:rPr>
          <w:color w:val="1D5A52"/>
        </w:rPr>
        <w:t>a</w:t>
      </w:r>
      <w:r>
        <w:rPr>
          <w:color w:val="1D5A52"/>
        </w:rPr>
        <w:t>a</w:t>
      </w:r>
      <w:r>
        <w:rPr>
          <w:color w:val="1D5A52"/>
        </w:rPr>
        <w:t>a</w:t>
      </w:r>
      <w:r>
        <w:rPr>
          <w:color w:val="1E574E"/>
        </w:rPr>
        <w:t>a</w:t>
      </w:r>
      <w:r>
        <w:rPr>
          <w:color w:val="1E574E"/>
        </w:rPr>
        <w:t>a</w:t>
      </w:r>
      <w:r>
        <w:rPr>
          <w:color w:val="1D564D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B544B"/>
        </w:rPr>
        <w:t>a</w:t>
      </w:r>
      <w:r>
        <w:rPr>
          <w:color w:val="1B544B"/>
        </w:rPr>
        <w:t>a</w:t>
      </w:r>
      <w:r>
        <w:rPr>
          <w:color w:val="1A534A"/>
        </w:rPr>
        <w:t>a</w:t>
      </w:r>
      <w:r>
        <w:rPr>
          <w:color w:val="1A5349"/>
        </w:rPr>
        <w:t>a</w:t>
      </w:r>
      <w:r>
        <w:rPr>
          <w:color w:val="1F5349"/>
        </w:rPr>
        <w:t>a</w:t>
      </w:r>
      <w:r>
        <w:rPr>
          <w:color w:val="205247"/>
        </w:rPr>
        <w:t>a</w:t>
      </w:r>
      <w:r>
        <w:rPr>
          <w:color w:val="1D5148"/>
        </w:rPr>
        <w:t>a</w:t>
      </w:r>
      <w:r>
        <w:rPr>
          <w:color w:val="1B5249"/>
        </w:rPr>
        <w:t>a</w:t>
      </w:r>
      <w:r>
        <w:rPr>
          <w:color w:val="1B544D"/>
        </w:rPr>
        <w:t>a</w:t>
      </w:r>
      <w:r>
        <w:rPr>
          <w:color w:val="1B574F"/>
        </w:rPr>
        <w:t>a</w:t>
      </w:r>
      <w:r>
        <w:rPr>
          <w:color w:val="1F5750"/>
        </w:rPr>
        <w:t>a</w:t>
      </w:r>
      <w:r>
        <w:rPr>
          <w:color w:val="1F504A"/>
        </w:rPr>
        <w:t>a</w:t>
      </w:r>
      <w:r>
        <w:rPr>
          <w:color w:val="2E5652"/>
        </w:rPr>
        <w:t>a</w:t>
      </w:r>
      <w:r>
        <w:rPr>
          <w:color w:val="2A4944"/>
        </w:rPr>
        <w:t>a</w:t>
      </w:r>
      <w:r>
        <w:rPr>
          <w:color w:val="0D1F1B"/>
        </w:rPr>
        <w:t>a</w:t>
      </w:r>
      <w:r>
        <w:rPr>
          <w:color w:val="000804"/>
        </w:rPr>
        <w:t>a</w:t>
      </w:r>
      <w:r>
        <w:rPr>
          <w:color w:val="0005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20200"/>
        </w:rPr>
        <w:t>a</w:t>
      </w:r>
      <w:r>
        <w:rPr>
          <w:color w:val="000400"/>
        </w:rPr>
        <w:t>a</w:t>
      </w:r>
      <w:r>
        <w:rPr>
          <w:color w:val="000503"/>
        </w:rPr>
        <w:t>a</w:t>
      </w:r>
      <w:r>
        <w:rPr>
          <w:color w:val="000607"/>
        </w:rPr>
        <w:t>a</w:t>
      </w:r>
      <w:r>
        <w:rPr>
          <w:color w:val="000709"/>
        </w:rPr>
        <w:t>a</w:t>
      </w:r>
      <w:r>
        <w:rPr>
          <w:color w:val="010406"/>
        </w:rPr>
        <w:t>a</w:t>
      </w:r>
      <w:r>
        <w:rPr>
          <w:color w:val="050203"/>
        </w:rPr>
        <w:t>a</w:t>
      </w:r>
      <w:r>
        <w:rPr>
          <w:color w:val="160100"/>
        </w:rPr>
        <w:t>a</w:t>
      </w:r>
      <w:r>
        <w:rPr>
          <w:color w:val="946F5F"/>
        </w:rPr>
        <w:t>a</w:t>
      </w:r>
      <w:r>
        <w:rPr>
          <w:color w:val="D09C86"/>
        </w:rPr>
        <w:t>a</w:t>
      </w:r>
      <w:r>
        <w:rPr>
          <w:color w:val="C88D72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D9074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C8F73"/>
        </w:rPr>
        <w:t>a</w:t>
      </w:r>
      <w:r>
        <w:rPr>
          <w:color w:val="CD8F77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C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</w:p>
    <w:p>
      <w:r>
        <w:rPr>
          <w:color w:val="30B775"/>
        </w:rPr>
        <w:t>a</w:t>
      </w:r>
      <w:r>
        <w:rPr>
          <w:color w:val="31B776"/>
        </w:rPr>
        <w:t>a</w:t>
      </w:r>
      <w:r>
        <w:rPr>
          <w:color w:val="31B876"/>
        </w:rPr>
        <w:t>a</w:t>
      </w:r>
      <w:r>
        <w:rPr>
          <w:color w:val="31B777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8"/>
        </w:rPr>
        <w:t>a</w:t>
      </w:r>
      <w:r>
        <w:rPr>
          <w:color w:val="31B779"/>
        </w:rPr>
        <w:t>a</w:t>
      </w:r>
      <w:r>
        <w:rPr>
          <w:color w:val="30B67B"/>
        </w:rPr>
        <w:t>a</w:t>
      </w:r>
      <w:r>
        <w:rPr>
          <w:color w:val="2FB67C"/>
        </w:rPr>
        <w:t>a</w:t>
      </w:r>
      <w:r>
        <w:rPr>
          <w:color w:val="2FB67C"/>
        </w:rPr>
        <w:t>a</w:t>
      </w:r>
      <w:r>
        <w:rPr>
          <w:color w:val="2FB67C"/>
        </w:rPr>
        <w:t>a</w:t>
      </w:r>
      <w:r>
        <w:rPr>
          <w:color w:val="2FB67C"/>
        </w:rPr>
        <w:t>a</w:t>
      </w:r>
      <w:r>
        <w:rPr>
          <w:color w:val="2FB67C"/>
        </w:rPr>
        <w:t>a</w:t>
      </w:r>
      <w:r>
        <w:rPr>
          <w:color w:val="2FB67C"/>
        </w:rPr>
        <w:t>a</w:t>
      </w:r>
      <w:r>
        <w:rPr>
          <w:color w:val="2FB67C"/>
        </w:rPr>
        <w:t>a</w:t>
      </w:r>
      <w:r>
        <w:rPr>
          <w:color w:val="30B67D"/>
        </w:rPr>
        <w:t>a</w:t>
      </w:r>
      <w:r>
        <w:rPr>
          <w:color w:val="30B77D"/>
        </w:rPr>
        <w:t>a</w:t>
      </w:r>
      <w:r>
        <w:rPr>
          <w:color w:val="31B77D"/>
        </w:rPr>
        <w:t>a</w:t>
      </w:r>
      <w:r>
        <w:rPr>
          <w:color w:val="31B87E"/>
        </w:rPr>
        <w:t>a</w:t>
      </w:r>
      <w:r>
        <w:rPr>
          <w:color w:val="2EBA7E"/>
        </w:rPr>
        <w:t>a</w:t>
      </w:r>
      <w:r>
        <w:rPr>
          <w:color w:val="2DBB7F"/>
        </w:rPr>
        <w:t>a</w:t>
      </w:r>
      <w:r>
        <w:rPr>
          <w:color w:val="32B97F"/>
        </w:rPr>
        <w:t>a</w:t>
      </w:r>
      <w:r>
        <w:rPr>
          <w:color w:val="34B87F"/>
        </w:rPr>
        <w:t>a</w:t>
      </w:r>
      <w:r>
        <w:rPr>
          <w:color w:val="35B77F"/>
        </w:rPr>
        <w:t>a</w:t>
      </w:r>
      <w:r>
        <w:rPr>
          <w:color w:val="31B97F"/>
        </w:rPr>
        <w:t>a</w:t>
      </w:r>
      <w:r>
        <w:rPr>
          <w:color w:val="2CBC7F"/>
        </w:rPr>
        <w:t>a</w:t>
      </w:r>
      <w:r>
        <w:rPr>
          <w:color w:val="29BD7F"/>
        </w:rPr>
        <w:t>a</w:t>
      </w:r>
      <w:r>
        <w:rPr>
          <w:color w:val="2BB87C"/>
        </w:rPr>
        <w:t>a</w:t>
      </w:r>
      <w:r>
        <w:rPr>
          <w:color w:val="40BB85"/>
        </w:rPr>
        <w:t>a</w:t>
      </w:r>
      <w:r>
        <w:rPr>
          <w:color w:val="4EA97E"/>
        </w:rPr>
        <w:t>a</w:t>
      </w:r>
      <w:r>
        <w:rPr>
          <w:color w:val="427F5E"/>
        </w:rPr>
        <w:t>a</w:t>
      </w:r>
      <w:r>
        <w:rPr>
          <w:color w:val="0F2514"/>
        </w:rPr>
        <w:t>a</w:t>
      </w:r>
      <w:r>
        <w:rPr>
          <w:color w:val="000800"/>
        </w:rPr>
        <w:t>a</w:t>
      </w:r>
      <w:r>
        <w:rPr>
          <w:color w:val="070704"/>
        </w:rPr>
        <w:t>a</w:t>
      </w:r>
      <w:r>
        <w:rPr>
          <w:color w:val="080707"/>
        </w:rPr>
        <w:t>a</w:t>
      </w:r>
      <w:r>
        <w:rPr>
          <w:color w:val="010102"/>
        </w:rPr>
        <w:t>a</w:t>
      </w:r>
      <w:r>
        <w:rPr>
          <w:color w:val="010104"/>
        </w:rPr>
        <w:t>a</w:t>
      </w:r>
      <w:r>
        <w:rPr>
          <w:color w:val="060409"/>
        </w:rPr>
        <w:t>a</w:t>
      </w:r>
      <w:r>
        <w:rPr>
          <w:color w:val="050106"/>
        </w:rPr>
        <w:t>a</w:t>
      </w:r>
      <w:r>
        <w:rPr>
          <w:color w:val="040106"/>
        </w:rPr>
        <w:t>a</w:t>
      </w:r>
      <w:r>
        <w:rPr>
          <w:color w:val="040104"/>
        </w:rPr>
        <w:t>a</w:t>
      </w:r>
      <w:r>
        <w:rPr>
          <w:color w:val="020202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4"/>
        </w:rPr>
        <w:t>a</w:t>
      </w:r>
      <w:r>
        <w:rPr>
          <w:color w:val="030305"/>
        </w:rPr>
        <w:t>a</w:t>
      </w:r>
      <w:r>
        <w:rPr>
          <w:color w:val="050802"/>
        </w:rPr>
        <w:t>a</w:t>
      </w:r>
      <w:r>
        <w:rPr>
          <w:color w:val="010700"/>
        </w:rPr>
        <w:t>a</w:t>
      </w:r>
      <w:r>
        <w:rPr>
          <w:color w:val="47593D"/>
        </w:rPr>
        <w:t>a</w:t>
      </w:r>
      <w:r>
        <w:rPr>
          <w:color w:val="B5D1A1"/>
        </w:rPr>
        <w:t>a</w:t>
      </w:r>
      <w:r>
        <w:rPr>
          <w:color w:val="BADDA0"/>
        </w:rPr>
        <w:t>a</w:t>
      </w:r>
      <w:r>
        <w:rPr>
          <w:color w:val="BADF99"/>
        </w:rPr>
        <w:t>a</w:t>
      </w:r>
      <w:r>
        <w:rPr>
          <w:color w:val="B9E097"/>
        </w:rPr>
        <w:t>a</w:t>
      </w:r>
      <w:r>
        <w:rPr>
          <w:color w:val="BCE297"/>
        </w:rPr>
        <w:t>a</w:t>
      </w:r>
      <w:r>
        <w:rPr>
          <w:color w:val="C1E399"/>
        </w:rPr>
        <w:t>a</w:t>
      </w:r>
      <w:r>
        <w:rPr>
          <w:color w:val="C3E39D"/>
        </w:rPr>
        <w:t>a</w:t>
      </w:r>
      <w:r>
        <w:rPr>
          <w:color w:val="C4E3A0"/>
        </w:rPr>
        <w:t>a</w:t>
      </w:r>
      <w:r>
        <w:rPr>
          <w:color w:val="C3E1A1"/>
        </w:rPr>
        <w:t>a</w:t>
      </w:r>
      <w:r>
        <w:rPr>
          <w:color w:val="C8E6A2"/>
        </w:rPr>
        <w:t>a</w:t>
      </w:r>
      <w:r>
        <w:rPr>
          <w:color w:val="C8E799"/>
        </w:rPr>
        <w:t>a</w:t>
      </w:r>
      <w:r>
        <w:rPr>
          <w:color w:val="C7E591"/>
        </w:rPr>
        <w:t>a</w:t>
      </w:r>
      <w:r>
        <w:rPr>
          <w:color w:val="CAE796"/>
        </w:rPr>
        <w:t>a</w:t>
      </w:r>
      <w:r>
        <w:rPr>
          <w:color w:val="CEE4A5"/>
        </w:rPr>
        <w:t>a</w:t>
      </w:r>
      <w:r>
        <w:rPr>
          <w:color w:val="93A37C"/>
        </w:rPr>
        <w:t>a</w:t>
      </w:r>
      <w:r>
        <w:rPr>
          <w:color w:val="101A0D"/>
        </w:rPr>
        <w:t>a</w:t>
      </w:r>
      <w:r>
        <w:rPr>
          <w:color w:val="000302"/>
        </w:rPr>
        <w:t>a</w:t>
      </w:r>
      <w:r>
        <w:rPr>
          <w:color w:val="010204"/>
        </w:rPr>
        <w:t>a</w:t>
      </w:r>
      <w:r>
        <w:rPr>
          <w:color w:val="010201"/>
        </w:rPr>
        <w:t>a</w:t>
      </w:r>
      <w:r>
        <w:rPr>
          <w:color w:val="030500"/>
        </w:rPr>
        <w:t>a</w:t>
      </w:r>
      <w:r>
        <w:rPr>
          <w:color w:val="010400"/>
        </w:rPr>
        <w:t>a</w:t>
      </w:r>
      <w:r>
        <w:rPr>
          <w:color w:val="040700"/>
        </w:rPr>
        <w:t>a</w:t>
      </w:r>
      <w:r>
        <w:rPr>
          <w:color w:val="010300"/>
        </w:rPr>
        <w:t>a</w:t>
      </w:r>
      <w:r>
        <w:rPr>
          <w:color w:val="010101"/>
        </w:rPr>
        <w:t>a</w:t>
      </w:r>
      <w:r>
        <w:rPr>
          <w:color w:val="000101"/>
        </w:rPr>
        <w:t>a</w:t>
      </w:r>
      <w:r>
        <w:rPr>
          <w:color w:val="020400"/>
        </w:rPr>
        <w:t>a</w:t>
      </w:r>
      <w:r>
        <w:rPr>
          <w:color w:val="040800"/>
        </w:rPr>
        <w:t>a</w:t>
      </w:r>
      <w:r>
        <w:rPr>
          <w:color w:val="121A0A"/>
        </w:rPr>
        <w:t>a</w:t>
      </w:r>
      <w:r>
        <w:rPr>
          <w:color w:val="8F9B6B"/>
        </w:rPr>
        <w:t>a</w:t>
      </w:r>
      <w:r>
        <w:rPr>
          <w:color w:val="D1DEA3"/>
        </w:rPr>
        <w:t>a</w:t>
      </w:r>
      <w:r>
        <w:rPr>
          <w:color w:val="CDDD9B"/>
        </w:rPr>
        <w:t>a</w:t>
      </w:r>
      <w:r>
        <w:rPr>
          <w:color w:val="DAEAA7"/>
        </w:rPr>
        <w:t>a</w:t>
      </w:r>
      <w:r>
        <w:rPr>
          <w:color w:val="D4E5A1"/>
        </w:rPr>
        <w:t>a</w:t>
      </w:r>
      <w:r>
        <w:rPr>
          <w:color w:val="D4E59D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7E79E"/>
        </w:rPr>
        <w:t>a</w:t>
      </w:r>
      <w:r>
        <w:rPr>
          <w:color w:val="D7E79E"/>
        </w:rPr>
        <w:t>a</w:t>
      </w:r>
      <w:r>
        <w:rPr>
          <w:color w:val="D6E69D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6E397"/>
        </w:rPr>
        <w:t>a</w:t>
      </w:r>
      <w:r>
        <w:rPr>
          <w:color w:val="D7E397"/>
        </w:rPr>
        <w:t>a</w:t>
      </w:r>
      <w:r>
        <w:rPr>
          <w:color w:val="D7E397"/>
        </w:rPr>
        <w:t>a</w:t>
      </w:r>
      <w:r>
        <w:rPr>
          <w:color w:val="D6E296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5E094"/>
        </w:rPr>
        <w:t>a</w:t>
      </w:r>
      <w:r>
        <w:rPr>
          <w:color w:val="D5E094"/>
        </w:rPr>
        <w:t>a</w:t>
      </w:r>
      <w:r>
        <w:rPr>
          <w:color w:val="D4DF93"/>
        </w:rPr>
        <w:t>a</w:t>
      </w:r>
      <w:r>
        <w:rPr>
          <w:color w:val="D4DF93"/>
        </w:rPr>
        <w:t>a</w:t>
      </w:r>
      <w:r>
        <w:rPr>
          <w:color w:val="D6E193"/>
        </w:rPr>
        <w:t>a</w:t>
      </w:r>
      <w:r>
        <w:rPr>
          <w:color w:val="D6E193"/>
        </w:rPr>
        <w:t>a</w:t>
      </w:r>
      <w:r>
        <w:rPr>
          <w:color w:val="D6E192"/>
        </w:rPr>
        <w:t>a</w:t>
      </w:r>
      <w:r>
        <w:rPr>
          <w:color w:val="D5E092"/>
        </w:rPr>
        <w:t>a</w:t>
      </w:r>
      <w:r>
        <w:rPr>
          <w:color w:val="D5E091"/>
        </w:rPr>
        <w:t>a</w:t>
      </w:r>
      <w:r>
        <w:rPr>
          <w:color w:val="D4DF91"/>
        </w:rPr>
        <w:t>a</w:t>
      </w:r>
      <w:r>
        <w:rPr>
          <w:color w:val="D4DF91"/>
        </w:rPr>
        <w:t>a</w:t>
      </w:r>
      <w:r>
        <w:rPr>
          <w:color w:val="D4DF91"/>
        </w:rPr>
        <w:t>a</w:t>
      </w:r>
      <w:r>
        <w:rPr>
          <w:color w:val="D4DF91"/>
        </w:rPr>
        <w:t>a</w:t>
      </w:r>
      <w:r>
        <w:rPr>
          <w:color w:val="D3DE90"/>
        </w:rPr>
        <w:t>a</w:t>
      </w:r>
      <w:r>
        <w:rPr>
          <w:color w:val="D2DD8F"/>
        </w:rPr>
        <w:t>a</w:t>
      </w:r>
      <w:r>
        <w:rPr>
          <w:color w:val="D2DD8F"/>
        </w:rPr>
        <w:t>a</w:t>
      </w:r>
      <w:r>
        <w:rPr>
          <w:color w:val="D2DD8F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EDC8F"/>
        </w:rPr>
        <w:t>a</w:t>
      </w:r>
      <w:r>
        <w:rPr>
          <w:color w:val="CEDC8F"/>
        </w:rPr>
        <w:t>a</w:t>
      </w:r>
      <w:r>
        <w:rPr>
          <w:color w:val="CBDC8E"/>
        </w:rPr>
        <w:t>a</w:t>
      </w:r>
      <w:r>
        <w:rPr>
          <w:color w:val="CBDC8E"/>
        </w:rPr>
        <w:t>a</w:t>
      </w:r>
      <w:r>
        <w:rPr>
          <w:color w:val="CADB8D"/>
        </w:rPr>
        <w:t>a</w:t>
      </w:r>
      <w:r>
        <w:rPr>
          <w:color w:val="C8DB8C"/>
        </w:rPr>
        <w:t>a</w:t>
      </w:r>
      <w:r>
        <w:rPr>
          <w:color w:val="C7DA8B"/>
        </w:rPr>
        <w:t>a</w:t>
      </w:r>
      <w:r>
        <w:rPr>
          <w:color w:val="C6D98A"/>
        </w:rPr>
        <w:t>a</w:t>
      </w:r>
      <w:r>
        <w:rPr>
          <w:color w:val="C5D88A"/>
        </w:rPr>
        <w:t>a</w:t>
      </w:r>
      <w:r>
        <w:rPr>
          <w:color w:val="C5D78A"/>
        </w:rPr>
        <w:t>a</w:t>
      </w:r>
      <w:r>
        <w:rPr>
          <w:color w:val="C4D68A"/>
        </w:rPr>
        <w:t>a</w:t>
      </w:r>
      <w:r>
        <w:rPr>
          <w:color w:val="C2D68A"/>
        </w:rPr>
        <w:t>a</w:t>
      </w:r>
      <w:r>
        <w:rPr>
          <w:color w:val="BFD589"/>
        </w:rPr>
        <w:t>a</w:t>
      </w:r>
      <w:r>
        <w:rPr>
          <w:color w:val="BED489"/>
        </w:rPr>
        <w:t>a</w:t>
      </w:r>
      <w:r>
        <w:rPr>
          <w:color w:val="BAD388"/>
        </w:rPr>
        <w:t>a</w:t>
      </w:r>
      <w:r>
        <w:rPr>
          <w:color w:val="B7D186"/>
        </w:rPr>
        <w:t>a</w:t>
      </w:r>
      <w:r>
        <w:rPr>
          <w:color w:val="B5D186"/>
        </w:rPr>
        <w:t>a</w:t>
      </w:r>
      <w:r>
        <w:rPr>
          <w:color w:val="B3CF85"/>
        </w:rPr>
        <w:t>a</w:t>
      </w:r>
      <w:r>
        <w:rPr>
          <w:color w:val="B0CE84"/>
        </w:rPr>
        <w:t>a</w:t>
      </w:r>
      <w:r>
        <w:rPr>
          <w:color w:val="AECE83"/>
        </w:rPr>
        <w:t>a</w:t>
      </w:r>
      <w:r>
        <w:rPr>
          <w:color w:val="ABCE82"/>
        </w:rPr>
        <w:t>a</w:t>
      </w:r>
      <w:r>
        <w:rPr>
          <w:color w:val="A6CD84"/>
        </w:rPr>
        <w:t>a</w:t>
      </w:r>
      <w:r>
        <w:rPr>
          <w:color w:val="A4CD85"/>
        </w:rPr>
        <w:t>a</w:t>
      </w:r>
      <w:r>
        <w:rPr>
          <w:color w:val="A0CB83"/>
        </w:rPr>
        <w:t>a</w:t>
      </w:r>
      <w:r>
        <w:rPr>
          <w:color w:val="9AC981"/>
        </w:rPr>
        <w:t>a</w:t>
      </w:r>
      <w:r>
        <w:rPr>
          <w:color w:val="94C77F"/>
        </w:rPr>
        <w:t>a</w:t>
      </w:r>
      <w:r>
        <w:rPr>
          <w:color w:val="8FC67D"/>
        </w:rPr>
        <w:t>a</w:t>
      </w:r>
      <w:r>
        <w:rPr>
          <w:color w:val="8CC67E"/>
        </w:rPr>
        <w:t>a</w:t>
      </w:r>
      <w:r>
        <w:rPr>
          <w:color w:val="86C47C"/>
        </w:rPr>
        <w:t>a</w:t>
      </w:r>
      <w:r>
        <w:rPr>
          <w:color w:val="81C27C"/>
        </w:rPr>
        <w:t>a</w:t>
      </w:r>
      <w:r>
        <w:rPr>
          <w:color w:val="7DC37D"/>
        </w:rPr>
        <w:t>a</w:t>
      </w:r>
      <w:r>
        <w:rPr>
          <w:color w:val="7AC17B"/>
        </w:rPr>
        <w:t>a</w:t>
      </w:r>
      <w:r>
        <w:rPr>
          <w:color w:val="75BF79"/>
        </w:rPr>
        <w:t>a</w:t>
      </w:r>
      <w:r>
        <w:rPr>
          <w:color w:val="6DBD78"/>
        </w:rPr>
        <w:t>a</w:t>
      </w:r>
      <w:r>
        <w:rPr>
          <w:color w:val="69BC78"/>
        </w:rPr>
        <w:t>a</w:t>
      </w:r>
      <w:r>
        <w:rPr>
          <w:color w:val="64B976"/>
        </w:rPr>
        <w:t>a</w:t>
      </w:r>
      <w:r>
        <w:rPr>
          <w:color w:val="60B674"/>
        </w:rPr>
        <w:t>a</w:t>
      </w:r>
      <w:r>
        <w:rPr>
          <w:color w:val="5BB472"/>
        </w:rPr>
        <w:t>a</w:t>
      </w:r>
      <w:r>
        <w:rPr>
          <w:color w:val="5AB373"/>
        </w:rPr>
        <w:t>a</w:t>
      </w:r>
      <w:r>
        <w:rPr>
          <w:color w:val="56B272"/>
        </w:rPr>
        <w:t>a</w:t>
      </w:r>
      <w:r>
        <w:rPr>
          <w:color w:val="51B070"/>
        </w:rPr>
        <w:t>a</w:t>
      </w:r>
      <w:r>
        <w:rPr>
          <w:color w:val="4EAE71"/>
        </w:rPr>
        <w:t>a</w:t>
      </w:r>
      <w:r>
        <w:rPr>
          <w:color w:val="47AB6E"/>
        </w:rPr>
        <w:t>a</w:t>
      </w:r>
      <w:r>
        <w:rPr>
          <w:color w:val="45A96D"/>
        </w:rPr>
        <w:t>a</w:t>
      </w:r>
      <w:r>
        <w:rPr>
          <w:color w:val="43A86C"/>
        </w:rPr>
        <w:t>a</w:t>
      </w:r>
      <w:r>
        <w:rPr>
          <w:color w:val="42A76E"/>
        </w:rPr>
        <w:t>a</w:t>
      </w:r>
      <w:r>
        <w:rPr>
          <w:color w:val="3DA46E"/>
        </w:rPr>
        <w:t>a</w:t>
      </w:r>
      <w:r>
        <w:rPr>
          <w:color w:val="3CA26E"/>
        </w:rPr>
        <w:t>a</w:t>
      </w:r>
      <w:r>
        <w:rPr>
          <w:color w:val="39A06B"/>
        </w:rPr>
        <w:t>a</w:t>
      </w:r>
      <w:r>
        <w:rPr>
          <w:color w:val="379D6B"/>
        </w:rPr>
        <w:t>a</w:t>
      </w:r>
      <w:r>
        <w:rPr>
          <w:color w:val="349A68"/>
        </w:rPr>
        <w:t>a</w:t>
      </w:r>
      <w:r>
        <w:rPr>
          <w:color w:val="339967"/>
        </w:rPr>
        <w:t>a</w:t>
      </w:r>
      <w:r>
        <w:rPr>
          <w:color w:val="319767"/>
        </w:rPr>
        <w:t>a</w:t>
      </w:r>
      <w:r>
        <w:rPr>
          <w:color w:val="319767"/>
        </w:rPr>
        <w:t>a</w:t>
      </w:r>
      <w:r>
        <w:rPr>
          <w:color w:val="2F9565"/>
        </w:rPr>
        <w:t>a</w:t>
      </w:r>
      <w:r>
        <w:rPr>
          <w:color w:val="2D9364"/>
        </w:rPr>
        <w:t>a</w:t>
      </w:r>
      <w:r>
        <w:rPr>
          <w:color w:val="2C9263"/>
        </w:rPr>
        <w:t>a</w:t>
      </w:r>
      <w:r>
        <w:rPr>
          <w:color w:val="2B9162"/>
        </w:rPr>
        <w:t>a</w:t>
      </w:r>
      <w:r>
        <w:rPr>
          <w:color w:val="2990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F"/>
        </w:rPr>
        <w:t>a</w:t>
      </w:r>
      <w:r>
        <w:rPr>
          <w:color w:val="258A5E"/>
        </w:rPr>
        <w:t>a</w:t>
      </w:r>
      <w:r>
        <w:rPr>
          <w:color w:val="258A5E"/>
        </w:rPr>
        <w:t>a</w:t>
      </w:r>
      <w:r>
        <w:rPr>
          <w:color w:val="25895D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2845B"/>
        </w:rPr>
        <w:t>a</w:t>
      </w:r>
      <w:r>
        <w:rPr>
          <w:color w:val="23845B"/>
        </w:rPr>
        <w:t>a</w:t>
      </w:r>
      <w:r>
        <w:rPr>
          <w:color w:val="22835A"/>
        </w:rPr>
        <w:t>a</w:t>
      </w:r>
      <w:r>
        <w:rPr>
          <w:color w:val="22835A"/>
        </w:rPr>
        <w:t>a</w:t>
      </w:r>
      <w:r>
        <w:rPr>
          <w:color w:val="218159"/>
        </w:rPr>
        <w:t>a</w:t>
      </w:r>
      <w:r>
        <w:rPr>
          <w:color w:val="228159"/>
        </w:rPr>
        <w:t>a</w:t>
      </w:r>
      <w:r>
        <w:rPr>
          <w:color w:val="24815A"/>
        </w:rPr>
        <w:t>a</w:t>
      </w:r>
      <w:r>
        <w:rPr>
          <w:color w:val="227F57"/>
        </w:rPr>
        <w:t>a</w:t>
      </w:r>
      <w:r>
        <w:rPr>
          <w:color w:val="207C55"/>
        </w:rPr>
        <w:t>a</w:t>
      </w:r>
      <w:r>
        <w:rPr>
          <w:color w:val="1F7B54"/>
        </w:rPr>
        <w:t>a</w:t>
      </w:r>
      <w:r>
        <w:rPr>
          <w:color w:val="207B54"/>
        </w:rPr>
        <w:t>a</w:t>
      </w:r>
      <w:r>
        <w:rPr>
          <w:color w:val="217B55"/>
        </w:rPr>
        <w:t>a</w:t>
      </w:r>
      <w:r>
        <w:rPr>
          <w:color w:val="1F7A51"/>
        </w:rPr>
        <w:t>a</w:t>
      </w:r>
      <w:r>
        <w:rPr>
          <w:color w:val="1F7A51"/>
        </w:rPr>
        <w:t>a</w:t>
      </w:r>
      <w:r>
        <w:rPr>
          <w:color w:val="1F7A51"/>
        </w:rPr>
        <w:t>a</w:t>
      </w:r>
      <w:r>
        <w:rPr>
          <w:color w:val="207B52"/>
        </w:rPr>
        <w:t>a</w:t>
      </w:r>
      <w:r>
        <w:rPr>
          <w:color w:val="217C53"/>
        </w:rPr>
        <w:t>a</w:t>
      </w:r>
      <w:r>
        <w:rPr>
          <w:color w:val="237E55"/>
        </w:rPr>
        <w:t>a</w:t>
      </w:r>
      <w:r>
        <w:rPr>
          <w:color w:val="268158"/>
        </w:rPr>
        <w:t>a</w:t>
      </w:r>
      <w:r>
        <w:rPr>
          <w:color w:val="2B865D"/>
        </w:rPr>
        <w:t>a</w:t>
      </w:r>
      <w:r>
        <w:rPr>
          <w:color w:val="2C875E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C875E"/>
        </w:rPr>
        <w:t>a</w:t>
      </w:r>
      <w:r>
        <w:rPr>
          <w:color w:val="2C865D"/>
        </w:rPr>
        <w:t>a</w:t>
      </w:r>
      <w:r>
        <w:rPr>
          <w:color w:val="2D855E"/>
        </w:rPr>
        <w:t>a</w:t>
      </w:r>
      <w:r>
        <w:rPr>
          <w:color w:val="2E845E"/>
        </w:rPr>
        <w:t>a</w:t>
      </w:r>
      <w:r>
        <w:rPr>
          <w:color w:val="2D845B"/>
        </w:rPr>
        <w:t>a</w:t>
      </w:r>
      <w:r>
        <w:rPr>
          <w:color w:val="2D835C"/>
        </w:rPr>
        <w:t>a</w:t>
      </w:r>
      <w:r>
        <w:rPr>
          <w:color w:val="2C825A"/>
        </w:rPr>
        <w:t>a</w:t>
      </w:r>
      <w:r>
        <w:rPr>
          <w:color w:val="2D8259"/>
        </w:rPr>
        <w:t>a</w:t>
      </w:r>
      <w:r>
        <w:rPr>
          <w:color w:val="2E8258"/>
        </w:rPr>
        <w:t>a</w:t>
      </w:r>
      <w:r>
        <w:rPr>
          <w:color w:val="2E8258"/>
        </w:rPr>
        <w:t>a</w:t>
      </w:r>
      <w:r>
        <w:rPr>
          <w:color w:val="2E8157"/>
        </w:rPr>
        <w:t>a</w:t>
      </w:r>
      <w:r>
        <w:rPr>
          <w:color w:val="2E8156"/>
        </w:rPr>
        <w:t>a</w:t>
      </w:r>
      <w:r>
        <w:rPr>
          <w:color w:val="2D7F53"/>
        </w:rPr>
        <w:t>a</w:t>
      </w:r>
      <w:r>
        <w:rPr>
          <w:color w:val="2E7F55"/>
        </w:rPr>
        <w:t>a</w:t>
      </w:r>
      <w:r>
        <w:rPr>
          <w:color w:val="2D8056"/>
        </w:rPr>
        <w:t>a</w:t>
      </w:r>
      <w:r>
        <w:rPr>
          <w:color w:val="2B8056"/>
        </w:rPr>
        <w:t>a</w:t>
      </w:r>
      <w:r>
        <w:rPr>
          <w:color w:val="2B8057"/>
        </w:rPr>
        <w:t>a</w:t>
      </w:r>
      <w:r>
        <w:rPr>
          <w:color w:val="2A7F56"/>
        </w:rPr>
        <w:t>a</w:t>
      </w:r>
      <w:r>
        <w:rPr>
          <w:color w:val="297E55"/>
        </w:rPr>
        <w:t>a</w:t>
      </w:r>
      <w:r>
        <w:rPr>
          <w:color w:val="297E57"/>
        </w:rPr>
        <w:t>a</w:t>
      </w:r>
      <w:r>
        <w:rPr>
          <w:color w:val="287D56"/>
        </w:rPr>
        <w:t>a</w:t>
      </w:r>
      <w:r>
        <w:rPr>
          <w:color w:val="277C55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97B57"/>
        </w:rPr>
        <w:t>a</w:t>
      </w:r>
      <w:r>
        <w:rPr>
          <w:color w:val="297B57"/>
        </w:rPr>
        <w:t>a</w:t>
      </w:r>
      <w:r>
        <w:rPr>
          <w:color w:val="287A56"/>
        </w:rPr>
        <w:t>a</w:t>
      </w:r>
      <w:r>
        <w:rPr>
          <w:color w:val="297857"/>
        </w:rPr>
        <w:t>a</w:t>
      </w:r>
      <w:r>
        <w:rPr>
          <w:color w:val="287857"/>
        </w:rPr>
        <w:t>a</w:t>
      </w:r>
      <w:r>
        <w:rPr>
          <w:color w:val="287757"/>
        </w:rPr>
        <w:t>a</w:t>
      </w:r>
      <w:r>
        <w:rPr>
          <w:color w:val="2B7759"/>
        </w:rPr>
        <w:t>a</w:t>
      </w:r>
      <w:r>
        <w:rPr>
          <w:color w:val="2A7658"/>
        </w:rPr>
        <w:t>a</w:t>
      </w:r>
      <w:r>
        <w:rPr>
          <w:color w:val="2A7458"/>
        </w:rPr>
        <w:t>a</w:t>
      </w:r>
      <w:r>
        <w:rPr>
          <w:color w:val="297357"/>
        </w:rPr>
        <w:t>a</w:t>
      </w:r>
      <w:r>
        <w:rPr>
          <w:color w:val="277156"/>
        </w:rPr>
        <w:t>a</w:t>
      </w:r>
      <w:r>
        <w:rPr>
          <w:color w:val="277156"/>
        </w:rPr>
        <w:t>a</w:t>
      </w:r>
      <w:r>
        <w:rPr>
          <w:color w:val="297055"/>
        </w:rPr>
        <w:t>a</w:t>
      </w:r>
      <w:r>
        <w:rPr>
          <w:color w:val="286E54"/>
        </w:rPr>
        <w:t>a</w:t>
      </w:r>
      <w:r>
        <w:rPr>
          <w:color w:val="266C53"/>
        </w:rPr>
        <w:t>a</w:t>
      </w:r>
      <w:r>
        <w:rPr>
          <w:color w:val="236851"/>
        </w:rPr>
        <w:t>a</w:t>
      </w:r>
      <w:r>
        <w:rPr>
          <w:color w:val="20644E"/>
        </w:rPr>
        <w:t>a</w:t>
      </w:r>
      <w:r>
        <w:rPr>
          <w:color w:val="1E624F"/>
        </w:rPr>
        <w:t>a</w:t>
      </w:r>
      <w:r>
        <w:rPr>
          <w:color w:val="1D5F4E"/>
        </w:rPr>
        <w:t>a</w:t>
      </w:r>
      <w:r>
        <w:rPr>
          <w:color w:val="1D5D4D"/>
        </w:rPr>
        <w:t>a</w:t>
      </w:r>
      <w:r>
        <w:rPr>
          <w:color w:val="1D5C50"/>
        </w:rPr>
        <w:t>a</w:t>
      </w:r>
      <w:r>
        <w:rPr>
          <w:color w:val="1D5B50"/>
        </w:rPr>
        <w:t>a</w:t>
      </w:r>
      <w:r>
        <w:rPr>
          <w:color w:val="1D5A52"/>
        </w:rPr>
        <w:t>a</w:t>
      </w:r>
      <w:r>
        <w:rPr>
          <w:color w:val="1C5951"/>
        </w:rPr>
        <w:t>a</w:t>
      </w:r>
      <w:r>
        <w:rPr>
          <w:color w:val="1D5951"/>
        </w:rPr>
        <w:t>a</w:t>
      </w:r>
      <w:r>
        <w:rPr>
          <w:color w:val="1E574E"/>
        </w:rPr>
        <w:t>a</w:t>
      </w:r>
      <w:r>
        <w:rPr>
          <w:color w:val="1E574E"/>
        </w:rPr>
        <w:t>a</w:t>
      </w:r>
      <w:r>
        <w:rPr>
          <w:color w:val="1E564D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44B"/>
        </w:rPr>
        <w:t>a</w:t>
      </w:r>
      <w:r>
        <w:rPr>
          <w:color w:val="1B544B"/>
        </w:rPr>
        <w:t>a</w:t>
      </w:r>
      <w:r>
        <w:rPr>
          <w:color w:val="1A534A"/>
        </w:rPr>
        <w:t>a</w:t>
      </w:r>
      <w:r>
        <w:rPr>
          <w:color w:val="1B5349"/>
        </w:rPr>
        <w:t>a</w:t>
      </w:r>
      <w:r>
        <w:rPr>
          <w:color w:val="1F5349"/>
        </w:rPr>
        <w:t>a</w:t>
      </w:r>
      <w:r>
        <w:rPr>
          <w:color w:val="205247"/>
        </w:rPr>
        <w:t>a</w:t>
      </w:r>
      <w:r>
        <w:rPr>
          <w:color w:val="1E5148"/>
        </w:rPr>
        <w:t>a</w:t>
      </w:r>
      <w:r>
        <w:rPr>
          <w:color w:val="1B5149"/>
        </w:rPr>
        <w:t>a</w:t>
      </w:r>
      <w:r>
        <w:rPr>
          <w:color w:val="1B544D"/>
        </w:rPr>
        <w:t>a</w:t>
      </w:r>
      <w:r>
        <w:rPr>
          <w:color w:val="1B574F"/>
        </w:rPr>
        <w:t>a</w:t>
      </w:r>
      <w:r>
        <w:rPr>
          <w:color w:val="205851"/>
        </w:rPr>
        <w:t>a</w:t>
      </w:r>
      <w:r>
        <w:rPr>
          <w:color w:val="1C4F49"/>
        </w:rPr>
        <w:t>a</w:t>
      </w:r>
      <w:r>
        <w:rPr>
          <w:color w:val="29544F"/>
        </w:rPr>
        <w:t>a</w:t>
      </w:r>
      <w:r>
        <w:rPr>
          <w:color w:val="294C46"/>
        </w:rPr>
        <w:t>a</w:t>
      </w:r>
      <w:r>
        <w:rPr>
          <w:color w:val="182F2A"/>
        </w:rPr>
        <w:t>a</w:t>
      </w:r>
      <w:r>
        <w:rPr>
          <w:color w:val="000B05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6"/>
        </w:rPr>
        <w:t>a</w:t>
      </w:r>
      <w:r>
        <w:rPr>
          <w:color w:val="010204"/>
        </w:rPr>
        <w:t>a</w:t>
      </w:r>
      <w:r>
        <w:rPr>
          <w:color w:val="030201"/>
        </w:rPr>
        <w:t>a</w:t>
      </w:r>
      <w:r>
        <w:rPr>
          <w:color w:val="030300"/>
        </w:rPr>
        <w:t>a</w:t>
      </w:r>
      <w:r>
        <w:rPr>
          <w:color w:val="010400"/>
        </w:rPr>
        <w:t>a</w:t>
      </w:r>
      <w:r>
        <w:rPr>
          <w:color w:val="000502"/>
        </w:rPr>
        <w:t>a</w:t>
      </w:r>
      <w:r>
        <w:rPr>
          <w:color w:val="000405"/>
        </w:rPr>
        <w:t>a</w:t>
      </w:r>
      <w:r>
        <w:rPr>
          <w:color w:val="010C10"/>
        </w:rPr>
        <w:t>a</w:t>
      </w:r>
      <w:r>
        <w:rPr>
          <w:color w:val="010205"/>
        </w:rPr>
        <w:t>a</w:t>
      </w:r>
      <w:r>
        <w:rPr>
          <w:color w:val="0D0201"/>
        </w:rPr>
        <w:t>a</w:t>
      </w:r>
      <w:r>
        <w:rPr>
          <w:color w:val="321812"/>
        </w:rPr>
        <w:t>a</w:t>
      </w:r>
      <w:r>
        <w:rPr>
          <w:color w:val="BB9181"/>
        </w:rPr>
        <w:t>a</w:t>
      </w:r>
      <w:r>
        <w:rPr>
          <w:color w:val="C48E77"/>
        </w:rPr>
        <w:t>a</w:t>
      </w:r>
      <w:r>
        <w:rPr>
          <w:color w:val="CC8F74"/>
        </w:rPr>
        <w:t>a</w:t>
      </w:r>
      <w:r>
        <w:rPr>
          <w:color w:val="CD8F73"/>
        </w:rPr>
        <w:t>a</w:t>
      </w:r>
      <w:r>
        <w:rPr>
          <w:color w:val="CD8F73"/>
        </w:rPr>
        <w:t>a</w:t>
      </w:r>
      <w:r>
        <w:rPr>
          <w:color w:val="CD8F73"/>
        </w:rPr>
        <w:t>a</w:t>
      </w:r>
      <w:r>
        <w:rPr>
          <w:color w:val="CD8F73"/>
        </w:rPr>
        <w:t>a</w:t>
      </w:r>
      <w:r>
        <w:rPr>
          <w:color w:val="CD8F73"/>
        </w:rPr>
        <w:t>a</w:t>
      </w:r>
      <w:r>
        <w:rPr>
          <w:color w:val="CE9074"/>
        </w:rPr>
        <w:t>a</w:t>
      </w:r>
      <w:r>
        <w:rPr>
          <w:color w:val="CE9074"/>
        </w:rPr>
        <w:t>a</w:t>
      </w:r>
      <w:r>
        <w:rPr>
          <w:color w:val="CE9074"/>
        </w:rPr>
        <w:t>a</w:t>
      </w:r>
      <w:r>
        <w:rPr>
          <w:color w:val="CE9074"/>
        </w:rPr>
        <w:t>a</w:t>
      </w:r>
      <w:r>
        <w:rPr>
          <w:color w:val="CE9074"/>
        </w:rPr>
        <w:t>a</w:t>
      </w:r>
      <w:r>
        <w:rPr>
          <w:color w:val="CE9074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D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</w:p>
    <w:p>
      <w:r>
        <w:rPr>
          <w:color w:val="31B675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7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679"/>
        </w:rPr>
        <w:t>a</w:t>
      </w:r>
      <w:r>
        <w:rPr>
          <w:color w:val="31B77C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0B57C"/>
        </w:rPr>
        <w:t>a</w:t>
      </w:r>
      <w:r>
        <w:rPr>
          <w:color w:val="30B57C"/>
        </w:rPr>
        <w:t>a</w:t>
      </w:r>
      <w:r>
        <w:rPr>
          <w:color w:val="30B57C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1B77D"/>
        </w:rPr>
        <w:t>a</w:t>
      </w:r>
      <w:r>
        <w:rPr>
          <w:color w:val="2DB97E"/>
        </w:rPr>
        <w:t>a</w:t>
      </w:r>
      <w:r>
        <w:rPr>
          <w:color w:val="2CBB7E"/>
        </w:rPr>
        <w:t>a</w:t>
      </w:r>
      <w:r>
        <w:rPr>
          <w:color w:val="32B97F"/>
        </w:rPr>
        <w:t>a</w:t>
      </w:r>
      <w:r>
        <w:rPr>
          <w:color w:val="36B77F"/>
        </w:rPr>
        <w:t>a</w:t>
      </w:r>
      <w:r>
        <w:rPr>
          <w:color w:val="37B67F"/>
        </w:rPr>
        <w:t>a</w:t>
      </w:r>
      <w:r>
        <w:rPr>
          <w:color w:val="33B980"/>
        </w:rPr>
        <w:t>a</w:t>
      </w:r>
      <w:r>
        <w:rPr>
          <w:color w:val="2DBC80"/>
        </w:rPr>
        <w:t>a</w:t>
      </w:r>
      <w:r>
        <w:rPr>
          <w:color w:val="2EC082"/>
        </w:rPr>
        <w:t>a</w:t>
      </w:r>
      <w:r>
        <w:rPr>
          <w:color w:val="2BB57A"/>
        </w:rPr>
        <w:t>a</w:t>
      </w:r>
      <w:r>
        <w:rPr>
          <w:color w:val="45B985"/>
        </w:rPr>
        <w:t>a</w:t>
      </w:r>
      <w:r>
        <w:rPr>
          <w:color w:val="4A9A73"/>
        </w:rPr>
        <w:t>a</w:t>
      </w:r>
      <w:r>
        <w:rPr>
          <w:color w:val="254E35"/>
        </w:rPr>
        <w:t>a</w:t>
      </w:r>
      <w:r>
        <w:rPr>
          <w:color w:val="020D03"/>
        </w:rPr>
        <w:t>a</w:t>
      </w:r>
      <w:r>
        <w:rPr>
          <w:color w:val="010700"/>
        </w:rPr>
        <w:t>a</w:t>
      </w:r>
      <w:r>
        <w:rPr>
          <w:color w:val="000100"/>
        </w:rPr>
        <w:t>a</w:t>
      </w:r>
      <w:r>
        <w:rPr>
          <w:color w:val="010303"/>
        </w:rPr>
        <w:t>a</w:t>
      </w:r>
      <w:r>
        <w:rPr>
          <w:color w:val="020508"/>
        </w:rPr>
        <w:t>a</w:t>
      </w:r>
      <w:r>
        <w:rPr>
          <w:color w:val="000105"/>
        </w:rPr>
        <w:t>a</w:t>
      </w:r>
      <w:r>
        <w:rPr>
          <w:color w:val="060308"/>
        </w:rPr>
        <w:t>a</w:t>
      </w:r>
      <w:r>
        <w:rPr>
          <w:color w:val="080208"/>
        </w:rPr>
        <w:t>a</w:t>
      </w:r>
      <w:r>
        <w:rPr>
          <w:color w:val="070006"/>
        </w:rPr>
        <w:t>a</w:t>
      </w:r>
      <w:r>
        <w:rPr>
          <w:color w:val="070004"/>
        </w:rPr>
        <w:t>a</w:t>
      </w:r>
      <w:r>
        <w:rPr>
          <w:color w:val="020202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4"/>
        </w:rPr>
        <w:t>a</w:t>
      </w:r>
      <w:r>
        <w:rPr>
          <w:color w:val="020304"/>
        </w:rPr>
        <w:t>a</w:t>
      </w:r>
      <w:r>
        <w:rPr>
          <w:color w:val="040802"/>
        </w:rPr>
        <w:t>a</w:t>
      </w:r>
      <w:r>
        <w:rPr>
          <w:color w:val="040B03"/>
        </w:rPr>
        <w:t>a</w:t>
      </w:r>
      <w:r>
        <w:rPr>
          <w:color w:val="627754"/>
        </w:rPr>
        <w:t>a</w:t>
      </w:r>
      <w:r>
        <w:rPr>
          <w:color w:val="B8D4A3"/>
        </w:rPr>
        <w:t>a</w:t>
      </w:r>
      <w:r>
        <w:rPr>
          <w:color w:val="B9DC9E"/>
        </w:rPr>
        <w:t>a</w:t>
      </w:r>
      <w:r>
        <w:rPr>
          <w:color w:val="B8E099"/>
        </w:rPr>
        <w:t>a</w:t>
      </w:r>
      <w:r>
        <w:rPr>
          <w:color w:val="B9E195"/>
        </w:rPr>
        <w:t>a</w:t>
      </w:r>
      <w:r>
        <w:rPr>
          <w:color w:val="BCE295"/>
        </w:rPr>
        <w:t>a</w:t>
      </w:r>
      <w:r>
        <w:rPr>
          <w:color w:val="C1E29A"/>
        </w:rPr>
        <w:t>a</w:t>
      </w:r>
      <w:r>
        <w:rPr>
          <w:color w:val="C3E39D"/>
        </w:rPr>
        <w:t>a</w:t>
      </w:r>
      <w:r>
        <w:rPr>
          <w:color w:val="C5E2A1"/>
        </w:rPr>
        <w:t>a</w:t>
      </w:r>
      <w:r>
        <w:rPr>
          <w:color w:val="C0DEA0"/>
        </w:rPr>
        <w:t>a</w:t>
      </w:r>
      <w:r>
        <w:rPr>
          <w:color w:val="C6E4A1"/>
        </w:rPr>
        <w:t>a</w:t>
      </w:r>
      <w:r>
        <w:rPr>
          <w:color w:val="C6E597"/>
        </w:rPr>
        <w:t>a</w:t>
      </w:r>
      <w:r>
        <w:rPr>
          <w:color w:val="C7E590"/>
        </w:rPr>
        <w:t>a</w:t>
      </w:r>
      <w:r>
        <w:rPr>
          <w:color w:val="CDEA98"/>
        </w:rPr>
        <w:t>a</w:t>
      </w:r>
      <w:r>
        <w:rPr>
          <w:color w:val="CCE2A3"/>
        </w:rPr>
        <w:t>a</w:t>
      </w:r>
      <w:r>
        <w:rPr>
          <w:color w:val="6F7F59"/>
        </w:rPr>
        <w:t>a</w:t>
      </w:r>
      <w:r>
        <w:rPr>
          <w:color w:val="070F04"/>
        </w:rPr>
        <w:t>a</w:t>
      </w:r>
      <w:r>
        <w:rPr>
          <w:color w:val="090C0D"/>
        </w:rPr>
        <w:t>a</w:t>
      </w:r>
      <w:r>
        <w:rPr>
          <w:color w:val="050909"/>
        </w:rPr>
        <w:t>a</w:t>
      </w:r>
      <w:r>
        <w:rPr>
          <w:color w:val="010300"/>
        </w:rPr>
        <w:t>a</w:t>
      </w:r>
      <w:r>
        <w:rPr>
          <w:color w:val="030700"/>
        </w:rPr>
        <w:t>a</w:t>
      </w:r>
      <w:r>
        <w:rPr>
          <w:color w:val="0D1200"/>
        </w:rPr>
        <w:t>a</w:t>
      </w:r>
      <w:r>
        <w:rPr>
          <w:color w:val="030800"/>
        </w:rPr>
        <w:t>a</w:t>
      </w:r>
      <w:r>
        <w:rPr>
          <w:color w:val="030700"/>
        </w:rPr>
        <w:t>a</w:t>
      </w:r>
      <w:r>
        <w:rPr>
          <w:color w:val="060900"/>
        </w:rPr>
        <w:t>a</w:t>
      </w:r>
      <w:r>
        <w:rPr>
          <w:color w:val="050700"/>
        </w:rPr>
        <w:t>a</w:t>
      </w:r>
      <w:r>
        <w:rPr>
          <w:color w:val="020600"/>
        </w:rPr>
        <w:t>a</w:t>
      </w:r>
      <w:r>
        <w:rPr>
          <w:color w:val="030900"/>
        </w:rPr>
        <w:t>a</w:t>
      </w:r>
      <w:r>
        <w:rPr>
          <w:color w:val="101A07"/>
        </w:rPr>
        <w:t>a</w:t>
      </w:r>
      <w:r>
        <w:rPr>
          <w:color w:val="8E9B63"/>
        </w:rPr>
        <w:t>a</w:t>
      </w:r>
      <w:r>
        <w:rPr>
          <w:color w:val="DDECA9"/>
        </w:rPr>
        <w:t>a</w:t>
      </w:r>
      <w:r>
        <w:rPr>
          <w:color w:val="CFE197"/>
        </w:rPr>
        <w:t>a</w:t>
      </w:r>
      <w:r>
        <w:rPr>
          <w:color w:val="D0E297"/>
        </w:rPr>
        <w:t>a</w:t>
      </w:r>
      <w:r>
        <w:rPr>
          <w:color w:val="D2E399"/>
        </w:rPr>
        <w:t>a</w:t>
      </w:r>
      <w:r>
        <w:rPr>
          <w:color w:val="D4E5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7E79E"/>
        </w:rPr>
        <w:t>a</w:t>
      </w:r>
      <w:r>
        <w:rPr>
          <w:color w:val="D7E79E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C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6E397"/>
        </w:rPr>
        <w:t>a</w:t>
      </w:r>
      <w:r>
        <w:rPr>
          <w:color w:val="D7E397"/>
        </w:rPr>
        <w:t>a</w:t>
      </w:r>
      <w:r>
        <w:rPr>
          <w:color w:val="D7E397"/>
        </w:rPr>
        <w:t>a</w:t>
      </w:r>
      <w:r>
        <w:rPr>
          <w:color w:val="D6E296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6E195"/>
        </w:rPr>
        <w:t>a</w:t>
      </w:r>
      <w:r>
        <w:rPr>
          <w:color w:val="D5E094"/>
        </w:rPr>
        <w:t>a</w:t>
      </w:r>
      <w:r>
        <w:rPr>
          <w:color w:val="D5E094"/>
        </w:rPr>
        <w:t>a</w:t>
      </w:r>
      <w:r>
        <w:rPr>
          <w:color w:val="D4DF93"/>
        </w:rPr>
        <w:t>a</w:t>
      </w:r>
      <w:r>
        <w:rPr>
          <w:color w:val="D4DF92"/>
        </w:rPr>
        <w:t>a</w:t>
      </w:r>
      <w:r>
        <w:rPr>
          <w:color w:val="D4DF91"/>
        </w:rPr>
        <w:t>a</w:t>
      </w:r>
      <w:r>
        <w:rPr>
          <w:color w:val="D3DE8F"/>
        </w:rPr>
        <w:t>a</w:t>
      </w:r>
      <w:r>
        <w:rPr>
          <w:color w:val="D3DE8F"/>
        </w:rPr>
        <w:t>a</w:t>
      </w:r>
      <w:r>
        <w:rPr>
          <w:color w:val="D2DD8E"/>
        </w:rPr>
        <w:t>a</w:t>
      </w:r>
      <w:r>
        <w:rPr>
          <w:color w:val="D2DD8E"/>
        </w:rPr>
        <w:t>a</w:t>
      </w:r>
      <w:r>
        <w:rPr>
          <w:color w:val="D2DD8E"/>
        </w:rPr>
        <w:t>a</w:t>
      </w:r>
      <w:r>
        <w:rPr>
          <w:color w:val="D3DE8F"/>
        </w:rPr>
        <w:t>a</w:t>
      </w:r>
      <w:r>
        <w:rPr>
          <w:color w:val="D4DF90"/>
        </w:rPr>
        <w:t>a</w:t>
      </w:r>
      <w:r>
        <w:rPr>
          <w:color w:val="D4DF90"/>
        </w:rPr>
        <w:t>a</w:t>
      </w:r>
      <w:r>
        <w:rPr>
          <w:color w:val="D3DE8F"/>
        </w:rPr>
        <w:t>a</w:t>
      </w:r>
      <w:r>
        <w:rPr>
          <w:color w:val="D2DD8E"/>
        </w:rPr>
        <w:t>a</w:t>
      </w:r>
      <w:r>
        <w:rPr>
          <w:color w:val="D2DD8E"/>
        </w:rPr>
        <w:t>a</w:t>
      </w:r>
      <w:r>
        <w:rPr>
          <w:color w:val="D2DD8F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EDC8F"/>
        </w:rPr>
        <w:t>a</w:t>
      </w:r>
      <w:r>
        <w:rPr>
          <w:color w:val="CEDC8F"/>
        </w:rPr>
        <w:t>a</w:t>
      </w:r>
      <w:r>
        <w:rPr>
          <w:color w:val="CADB8D"/>
        </w:rPr>
        <w:t>a</w:t>
      </w:r>
      <w:r>
        <w:rPr>
          <w:color w:val="CADB8D"/>
        </w:rPr>
        <w:t>a</w:t>
      </w:r>
      <w:r>
        <w:rPr>
          <w:color w:val="C9DA8C"/>
        </w:rPr>
        <w:t>a</w:t>
      </w:r>
      <w:r>
        <w:rPr>
          <w:color w:val="C7DA8B"/>
        </w:rPr>
        <w:t>a</w:t>
      </w:r>
      <w:r>
        <w:rPr>
          <w:color w:val="C6D98A"/>
        </w:rPr>
        <w:t>a</w:t>
      </w:r>
      <w:r>
        <w:rPr>
          <w:color w:val="C6D98A"/>
        </w:rPr>
        <w:t>a</w:t>
      </w:r>
      <w:r>
        <w:rPr>
          <w:color w:val="C5D889"/>
        </w:rPr>
        <w:t>a</w:t>
      </w:r>
      <w:r>
        <w:rPr>
          <w:color w:val="C5D889"/>
        </w:rPr>
        <w:t>a</w:t>
      </w:r>
      <w:r>
        <w:rPr>
          <w:color w:val="C4D68A"/>
        </w:rPr>
        <w:t>a</w:t>
      </w:r>
      <w:r>
        <w:rPr>
          <w:color w:val="C2D689"/>
        </w:rPr>
        <w:t>a</w:t>
      </w:r>
      <w:r>
        <w:rPr>
          <w:color w:val="BFD688"/>
        </w:rPr>
        <w:t>a</w:t>
      </w:r>
      <w:r>
        <w:rPr>
          <w:color w:val="BED489"/>
        </w:rPr>
        <w:t>a</w:t>
      </w:r>
      <w:r>
        <w:rPr>
          <w:color w:val="BAD487"/>
        </w:rPr>
        <w:t>a</w:t>
      </w:r>
      <w:r>
        <w:rPr>
          <w:color w:val="B6D184"/>
        </w:rPr>
        <w:t>a</w:t>
      </w:r>
      <w:r>
        <w:rPr>
          <w:color w:val="B4D085"/>
        </w:rPr>
        <w:t>a</w:t>
      </w:r>
      <w:r>
        <w:rPr>
          <w:color w:val="B2CF84"/>
        </w:rPr>
        <w:t>a</w:t>
      </w:r>
      <w:r>
        <w:rPr>
          <w:color w:val="AFCD83"/>
        </w:rPr>
        <w:t>a</w:t>
      </w:r>
      <w:r>
        <w:rPr>
          <w:color w:val="ADCD82"/>
        </w:rPr>
        <w:t>a</w:t>
      </w:r>
      <w:r>
        <w:rPr>
          <w:color w:val="ABCD81"/>
        </w:rPr>
        <w:t>a</w:t>
      </w:r>
      <w:r>
        <w:rPr>
          <w:color w:val="A6CD83"/>
        </w:rPr>
        <w:t>a</w:t>
      </w:r>
      <w:r>
        <w:rPr>
          <w:color w:val="A3CC84"/>
        </w:rPr>
        <w:t>a</w:t>
      </w:r>
      <w:r>
        <w:rPr>
          <w:color w:val="9FCA82"/>
        </w:rPr>
        <w:t>a</w:t>
      </w:r>
      <w:r>
        <w:rPr>
          <w:color w:val="9AC980"/>
        </w:rPr>
        <w:t>a</w:t>
      </w:r>
      <w:r>
        <w:rPr>
          <w:color w:val="94C77E"/>
        </w:rPr>
        <w:t>a</w:t>
      </w:r>
      <w:r>
        <w:rPr>
          <w:color w:val="8EC57D"/>
        </w:rPr>
        <w:t>a</w:t>
      </w:r>
      <w:r>
        <w:rPr>
          <w:color w:val="8BC57E"/>
        </w:rPr>
        <w:t>a</w:t>
      </w:r>
      <w:r>
        <w:rPr>
          <w:color w:val="85C47C"/>
        </w:rPr>
        <w:t>a</w:t>
      </w:r>
      <w:r>
        <w:rPr>
          <w:color w:val="80C27B"/>
        </w:rPr>
        <w:t>a</w:t>
      </w:r>
      <w:r>
        <w:rPr>
          <w:color w:val="7CC27C"/>
        </w:rPr>
        <w:t>a</w:t>
      </w:r>
      <w:r>
        <w:rPr>
          <w:color w:val="79C17A"/>
        </w:rPr>
        <w:t>a</w:t>
      </w:r>
      <w:r>
        <w:rPr>
          <w:color w:val="74BE78"/>
        </w:rPr>
        <w:t>a</w:t>
      </w:r>
      <w:r>
        <w:rPr>
          <w:color w:val="6DBC77"/>
        </w:rPr>
        <w:t>a</w:t>
      </w:r>
      <w:r>
        <w:rPr>
          <w:color w:val="69BC78"/>
        </w:rPr>
        <w:t>a</w:t>
      </w:r>
      <w:r>
        <w:rPr>
          <w:color w:val="64B976"/>
        </w:rPr>
        <w:t>a</w:t>
      </w:r>
      <w:r>
        <w:rPr>
          <w:color w:val="60B674"/>
        </w:rPr>
        <w:t>a</w:t>
      </w:r>
      <w:r>
        <w:rPr>
          <w:color w:val="5CB573"/>
        </w:rPr>
        <w:t>a</w:t>
      </w:r>
      <w:r>
        <w:rPr>
          <w:color w:val="5AB474"/>
        </w:rPr>
        <w:t>a</w:t>
      </w:r>
      <w:r>
        <w:rPr>
          <w:color w:val="56B272"/>
        </w:rPr>
        <w:t>a</w:t>
      </w:r>
      <w:r>
        <w:rPr>
          <w:color w:val="50AF70"/>
        </w:rPr>
        <w:t>a</w:t>
      </w:r>
      <w:r>
        <w:rPr>
          <w:color w:val="4DAD70"/>
        </w:rPr>
        <w:t>a</w:t>
      </w:r>
      <w:r>
        <w:rPr>
          <w:color w:val="47AB6E"/>
        </w:rPr>
        <w:t>a</w:t>
      </w:r>
      <w:r>
        <w:rPr>
          <w:color w:val="44A96D"/>
        </w:rPr>
        <w:t>a</w:t>
      </w:r>
      <w:r>
        <w:rPr>
          <w:color w:val="42A76B"/>
        </w:rPr>
        <w:t>a</w:t>
      </w:r>
      <w:r>
        <w:rPr>
          <w:color w:val="41A76D"/>
        </w:rPr>
        <w:t>a</w:t>
      </w:r>
      <w:r>
        <w:rPr>
          <w:color w:val="3DA46D"/>
        </w:rPr>
        <w:t>a</w:t>
      </w:r>
      <w:r>
        <w:rPr>
          <w:color w:val="3BA26D"/>
        </w:rPr>
        <w:t>a</w:t>
      </w:r>
      <w:r>
        <w:rPr>
          <w:color w:val="389F6A"/>
        </w:rPr>
        <w:t>a</w:t>
      </w:r>
      <w:r>
        <w:rPr>
          <w:color w:val="369C6A"/>
        </w:rPr>
        <w:t>a</w:t>
      </w:r>
      <w:r>
        <w:rPr>
          <w:color w:val="349A68"/>
        </w:rPr>
        <w:t>a</w:t>
      </w:r>
      <w:r>
        <w:rPr>
          <w:color w:val="329866"/>
        </w:rPr>
        <w:t>a</w:t>
      </w:r>
      <w:r>
        <w:rPr>
          <w:color w:val="319767"/>
        </w:rPr>
        <w:t>a</w:t>
      </w:r>
      <w:r>
        <w:rPr>
          <w:color w:val="319767"/>
        </w:rPr>
        <w:t>a</w:t>
      </w:r>
      <w:r>
        <w:rPr>
          <w:color w:val="2F9565"/>
        </w:rPr>
        <w:t>a</w:t>
      </w:r>
      <w:r>
        <w:rPr>
          <w:color w:val="2D9364"/>
        </w:rPr>
        <w:t>a</w:t>
      </w:r>
      <w:r>
        <w:rPr>
          <w:color w:val="2C9263"/>
        </w:rPr>
        <w:t>a</w:t>
      </w:r>
      <w:r>
        <w:rPr>
          <w:color w:val="2B9162"/>
        </w:rPr>
        <w:t>a</w:t>
      </w:r>
      <w:r>
        <w:rPr>
          <w:color w:val="2990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F"/>
        </w:rPr>
        <w:t>a</w:t>
      </w:r>
      <w:r>
        <w:rPr>
          <w:color w:val="258A5E"/>
        </w:rPr>
        <w:t>a</w:t>
      </w:r>
      <w:r>
        <w:rPr>
          <w:color w:val="258A5E"/>
        </w:rPr>
        <w:t>a</w:t>
      </w:r>
      <w:r>
        <w:rPr>
          <w:color w:val="25895D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3845B"/>
        </w:rPr>
        <w:t>a</w:t>
      </w:r>
      <w:r>
        <w:rPr>
          <w:color w:val="23845B"/>
        </w:rPr>
        <w:t>a</w:t>
      </w:r>
      <w:r>
        <w:rPr>
          <w:color w:val="22835A"/>
        </w:rPr>
        <w:t>a</w:t>
      </w:r>
      <w:r>
        <w:rPr>
          <w:color w:val="22835A"/>
        </w:rPr>
        <w:t>a</w:t>
      </w:r>
      <w:r>
        <w:rPr>
          <w:color w:val="218159"/>
        </w:rPr>
        <w:t>a</w:t>
      </w:r>
      <w:r>
        <w:rPr>
          <w:color w:val="228159"/>
        </w:rPr>
        <w:t>a</w:t>
      </w:r>
      <w:r>
        <w:rPr>
          <w:color w:val="25815A"/>
        </w:rPr>
        <w:t>a</w:t>
      </w:r>
      <w:r>
        <w:rPr>
          <w:color w:val="237F58"/>
        </w:rPr>
        <w:t>a</w:t>
      </w:r>
      <w:r>
        <w:rPr>
          <w:color w:val="217D56"/>
        </w:rPr>
        <w:t>a</w:t>
      </w:r>
      <w:r>
        <w:rPr>
          <w:color w:val="207A54"/>
        </w:rPr>
        <w:t>a</w:t>
      </w:r>
      <w:r>
        <w:rPr>
          <w:color w:val="207A54"/>
        </w:rPr>
        <w:t>a</w:t>
      </w:r>
      <w:r>
        <w:rPr>
          <w:color w:val="217B55"/>
        </w:rPr>
        <w:t>a</w:t>
      </w:r>
      <w:r>
        <w:rPr>
          <w:color w:val="217C53"/>
        </w:rPr>
        <w:t>a</w:t>
      </w:r>
      <w:r>
        <w:rPr>
          <w:color w:val="207B52"/>
        </w:rPr>
        <w:t>a</w:t>
      </w:r>
      <w:r>
        <w:rPr>
          <w:color w:val="207B52"/>
        </w:rPr>
        <w:t>a</w:t>
      </w:r>
      <w:r>
        <w:rPr>
          <w:color w:val="217C53"/>
        </w:rPr>
        <w:t>a</w:t>
      </w:r>
      <w:r>
        <w:rPr>
          <w:color w:val="237E55"/>
        </w:rPr>
        <w:t>a</w:t>
      </w:r>
      <w:r>
        <w:rPr>
          <w:color w:val="268158"/>
        </w:rPr>
        <w:t>a</w:t>
      </w:r>
      <w:r>
        <w:rPr>
          <w:color w:val="2A855C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D875F"/>
        </w:rPr>
        <w:t>a</w:t>
      </w:r>
      <w:r>
        <w:rPr>
          <w:color w:val="2E845F"/>
        </w:rPr>
        <w:t>a</w:t>
      </w:r>
      <w:r>
        <w:rPr>
          <w:color w:val="2E845F"/>
        </w:rPr>
        <w:t>a</w:t>
      </w:r>
      <w:r>
        <w:rPr>
          <w:color w:val="2D835E"/>
        </w:rPr>
        <w:t>a</w:t>
      </w:r>
      <w:r>
        <w:rPr>
          <w:color w:val="2D835E"/>
        </w:rPr>
        <w:t>a</w:t>
      </w:r>
      <w:r>
        <w:rPr>
          <w:color w:val="2C825C"/>
        </w:rPr>
        <w:t>a</w:t>
      </w:r>
      <w:r>
        <w:rPr>
          <w:color w:val="2D825B"/>
        </w:rPr>
        <w:t>a</w:t>
      </w:r>
      <w:r>
        <w:rPr>
          <w:color w:val="2F815A"/>
        </w:rPr>
        <w:t>a</w:t>
      </w:r>
      <w:r>
        <w:rPr>
          <w:color w:val="2F8159"/>
        </w:rPr>
        <w:t>a</w:t>
      </w:r>
      <w:r>
        <w:rPr>
          <w:color w:val="2E8158"/>
        </w:rPr>
        <w:t>a</w:t>
      </w:r>
      <w:r>
        <w:rPr>
          <w:color w:val="2F7F58"/>
        </w:rPr>
        <w:t>a</w:t>
      </w:r>
      <w:r>
        <w:rPr>
          <w:color w:val="2E7F55"/>
        </w:rPr>
        <w:t>a</w:t>
      </w:r>
      <w:r>
        <w:rPr>
          <w:color w:val="2E7F56"/>
        </w:rPr>
        <w:t>a</w:t>
      </w:r>
      <w:r>
        <w:rPr>
          <w:color w:val="2D8056"/>
        </w:rPr>
        <w:t>a</w:t>
      </w:r>
      <w:r>
        <w:rPr>
          <w:color w:val="2B8056"/>
        </w:rPr>
        <w:t>a</w:t>
      </w:r>
      <w:r>
        <w:rPr>
          <w:color w:val="2B8057"/>
        </w:rPr>
        <w:t>a</w:t>
      </w:r>
      <w:r>
        <w:rPr>
          <w:color w:val="2A7F56"/>
        </w:rPr>
        <w:t>a</w:t>
      </w:r>
      <w:r>
        <w:rPr>
          <w:color w:val="297E55"/>
        </w:rPr>
        <w:t>a</w:t>
      </w:r>
      <w:r>
        <w:rPr>
          <w:color w:val="297E57"/>
        </w:rPr>
        <w:t>a</w:t>
      </w:r>
      <w:r>
        <w:rPr>
          <w:color w:val="287D56"/>
        </w:rPr>
        <w:t>a</w:t>
      </w:r>
      <w:r>
        <w:rPr>
          <w:color w:val="277C55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87A56"/>
        </w:rPr>
        <w:t>a</w:t>
      </w:r>
      <w:r>
        <w:rPr>
          <w:color w:val="287A56"/>
        </w:rPr>
        <w:t>a</w:t>
      </w:r>
      <w:r>
        <w:rPr>
          <w:color w:val="287A56"/>
        </w:rPr>
        <w:t>a</w:t>
      </w:r>
      <w:r>
        <w:rPr>
          <w:color w:val="287855"/>
        </w:rPr>
        <w:t>a</w:t>
      </w:r>
      <w:r>
        <w:rPr>
          <w:color w:val="287856"/>
        </w:rPr>
        <w:t>a</w:t>
      </w:r>
      <w:r>
        <w:rPr>
          <w:color w:val="277656"/>
        </w:rPr>
        <w:t>a</w:t>
      </w:r>
      <w:r>
        <w:rPr>
          <w:color w:val="297557"/>
        </w:rPr>
        <w:t>a</w:t>
      </w:r>
      <w:r>
        <w:rPr>
          <w:color w:val="297557"/>
        </w:rPr>
        <w:t>a</w:t>
      </w:r>
      <w:r>
        <w:rPr>
          <w:color w:val="297456"/>
        </w:rPr>
        <w:t>a</w:t>
      </w:r>
      <w:r>
        <w:rPr>
          <w:color w:val="297358"/>
        </w:rPr>
        <w:t>a</w:t>
      </w:r>
      <w:r>
        <w:rPr>
          <w:color w:val="287257"/>
        </w:rPr>
        <w:t>a</w:t>
      </w:r>
      <w:r>
        <w:rPr>
          <w:color w:val="287257"/>
        </w:rPr>
        <w:t>a</w:t>
      </w:r>
      <w:r>
        <w:rPr>
          <w:color w:val="297054"/>
        </w:rPr>
        <w:t>a</w:t>
      </w:r>
      <w:r>
        <w:rPr>
          <w:color w:val="2A7054"/>
        </w:rPr>
        <w:t>a</w:t>
      </w:r>
      <w:r>
        <w:rPr>
          <w:color w:val="286E54"/>
        </w:rPr>
        <w:t>a</w:t>
      </w:r>
      <w:r>
        <w:rPr>
          <w:color w:val="276C53"/>
        </w:rPr>
        <w:t>a</w:t>
      </w:r>
      <w:r>
        <w:rPr>
          <w:color w:val="246851"/>
        </w:rPr>
        <w:t>a</w:t>
      </w:r>
      <w:r>
        <w:rPr>
          <w:color w:val="20644F"/>
        </w:rPr>
        <w:t>a</w:t>
      </w:r>
      <w:r>
        <w:rPr>
          <w:color w:val="1E604E"/>
        </w:rPr>
        <w:t>a</w:t>
      </w:r>
      <w:r>
        <w:rPr>
          <w:color w:val="1E5E4E"/>
        </w:rPr>
        <w:t>a</w:t>
      </w:r>
      <w:r>
        <w:rPr>
          <w:color w:val="1E5C51"/>
        </w:rPr>
        <w:t>a</w:t>
      </w:r>
      <w:r>
        <w:rPr>
          <w:color w:val="1D5B50"/>
        </w:rPr>
        <w:t>a</w:t>
      </w:r>
      <w:r>
        <w:rPr>
          <w:color w:val="1D5A52"/>
        </w:rPr>
        <w:t>a</w:t>
      </w:r>
      <w:r>
        <w:rPr>
          <w:color w:val="1B5850"/>
        </w:rPr>
        <w:t>a</w:t>
      </w:r>
      <w:r>
        <w:rPr>
          <w:color w:val="1C5850"/>
        </w:rPr>
        <w:t>a</w:t>
      </w:r>
      <w:r>
        <w:rPr>
          <w:color w:val="1E574E"/>
        </w:rPr>
        <w:t>a</w:t>
      </w:r>
      <w:r>
        <w:rPr>
          <w:color w:val="1F574E"/>
        </w:rPr>
        <w:t>a</w:t>
      </w:r>
      <w:r>
        <w:rPr>
          <w:color w:val="1E564D"/>
        </w:rPr>
        <w:t>a</w:t>
      </w:r>
      <w:r>
        <w:rPr>
          <w:color w:val="1E564D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C544B"/>
        </w:rPr>
        <w:t>a</w:t>
      </w:r>
      <w:r>
        <w:rPr>
          <w:color w:val="1C544B"/>
        </w:rPr>
        <w:t>a</w:t>
      </w:r>
      <w:r>
        <w:rPr>
          <w:color w:val="1B534A"/>
        </w:rPr>
        <w:t>a</w:t>
      </w:r>
      <w:r>
        <w:rPr>
          <w:color w:val="1C5349"/>
        </w:rPr>
        <w:t>a</w:t>
      </w:r>
      <w:r>
        <w:rPr>
          <w:color w:val="205349"/>
        </w:rPr>
        <w:t>a</w:t>
      </w:r>
      <w:r>
        <w:rPr>
          <w:color w:val="215147"/>
        </w:rPr>
        <w:t>a</w:t>
      </w:r>
      <w:r>
        <w:rPr>
          <w:color w:val="1E5148"/>
        </w:rPr>
        <w:t>a</w:t>
      </w:r>
      <w:r>
        <w:rPr>
          <w:color w:val="1B5149"/>
        </w:rPr>
        <w:t>a</w:t>
      </w:r>
      <w:r>
        <w:rPr>
          <w:color w:val="1B544D"/>
        </w:rPr>
        <w:t>a</w:t>
      </w:r>
      <w:r>
        <w:rPr>
          <w:color w:val="1B574F"/>
        </w:rPr>
        <w:t>a</w:t>
      </w:r>
      <w:r>
        <w:rPr>
          <w:color w:val="1D5750"/>
        </w:rPr>
        <w:t>a</w:t>
      </w:r>
      <w:r>
        <w:rPr>
          <w:color w:val="1C514A"/>
        </w:rPr>
        <w:t>a</w:t>
      </w:r>
      <w:r>
        <w:rPr>
          <w:color w:val="224F4A"/>
        </w:rPr>
        <w:t>a</w:t>
      </w:r>
      <w:r>
        <w:rPr>
          <w:color w:val="284E47"/>
        </w:rPr>
        <w:t>a</w:t>
      </w:r>
      <w:r>
        <w:rPr>
          <w:color w:val="203C36"/>
        </w:rPr>
        <w:t>a</w:t>
      </w:r>
      <w:r>
        <w:rPr>
          <w:color w:val="03110B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308"/>
        </w:rPr>
        <w:t>a</w:t>
      </w:r>
      <w:r>
        <w:rPr>
          <w:color w:val="010205"/>
        </w:rPr>
        <w:t>a</w:t>
      </w:r>
      <w:r>
        <w:rPr>
          <w:color w:val="040201"/>
        </w:rPr>
        <w:t>a</w:t>
      </w:r>
      <w:r>
        <w:rPr>
          <w:color w:val="060200"/>
        </w:rPr>
        <w:t>a</w:t>
      </w:r>
      <w:r>
        <w:rPr>
          <w:color w:val="040300"/>
        </w:rPr>
        <w:t>a</w:t>
      </w:r>
      <w:r>
        <w:rPr>
          <w:color w:val="010500"/>
        </w:rPr>
        <w:t>a</w:t>
      </w:r>
      <w:r>
        <w:rPr>
          <w:color w:val="000604"/>
        </w:rPr>
        <w:t>a</w:t>
      </w:r>
      <w:r>
        <w:rPr>
          <w:color w:val="000809"/>
        </w:rPr>
        <w:t>a</w:t>
      </w:r>
      <w:r>
        <w:rPr>
          <w:color w:val="01040A"/>
        </w:rPr>
        <w:t>a</w:t>
      </w:r>
      <w:r>
        <w:rPr>
          <w:color w:val="050304"/>
        </w:rPr>
        <w:t>a</w:t>
      </w:r>
      <w:r>
        <w:rPr>
          <w:color w:val="100100"/>
        </w:rPr>
        <w:t>a</w:t>
      </w:r>
      <w:r>
        <w:rPr>
          <w:color w:val="745449"/>
        </w:rPr>
        <w:t>a</w:t>
      </w:r>
      <w:r>
        <w:rPr>
          <w:color w:val="C69480"/>
        </w:rPr>
        <w:t>a</w:t>
      </w:r>
      <w:r>
        <w:rPr>
          <w:color w:val="CC8E73"/>
        </w:rPr>
        <w:t>a</w:t>
      </w:r>
      <w:r>
        <w:rPr>
          <w:color w:val="CD8D72"/>
        </w:rPr>
        <w:t>a</w:t>
      </w:r>
      <w:r>
        <w:rPr>
          <w:color w:val="CD8D72"/>
        </w:rPr>
        <w:t>a</w:t>
      </w:r>
      <w:r>
        <w:rPr>
          <w:color w:val="CD8D72"/>
        </w:rPr>
        <w:t>a</w:t>
      </w:r>
      <w:r>
        <w:rPr>
          <w:color w:val="CD8D72"/>
        </w:rPr>
        <w:t>a</w:t>
      </w:r>
      <w:r>
        <w:rPr>
          <w:color w:val="CE8E73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D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</w:p>
    <w:p>
      <w:r>
        <w:rPr>
          <w:color w:val="31B675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7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679"/>
        </w:rPr>
        <w:t>a</w:t>
      </w:r>
      <w:r>
        <w:rPr>
          <w:color w:val="31B77C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30B57C"/>
        </w:rPr>
        <w:t>a</w:t>
      </w:r>
      <w:r>
        <w:rPr>
          <w:color w:val="2FB47B"/>
        </w:rPr>
        <w:t>a</w:t>
      </w:r>
      <w:r>
        <w:rPr>
          <w:color w:val="30B57C"/>
        </w:rPr>
        <w:t>a</w:t>
      </w:r>
      <w:r>
        <w:rPr>
          <w:color w:val="30B57C"/>
        </w:rPr>
        <w:t>a</w:t>
      </w:r>
      <w:r>
        <w:rPr>
          <w:color w:val="31B67D"/>
        </w:rPr>
        <w:t>a</w:t>
      </w:r>
      <w:r>
        <w:rPr>
          <w:color w:val="31B67D"/>
        </w:rPr>
        <w:t>a</w:t>
      </w:r>
      <w:r>
        <w:rPr>
          <w:color w:val="2DB97D"/>
        </w:rPr>
        <w:t>a</w:t>
      </w:r>
      <w:r>
        <w:rPr>
          <w:color w:val="2BBB7E"/>
        </w:rPr>
        <w:t>a</w:t>
      </w:r>
      <w:r>
        <w:rPr>
          <w:color w:val="31B87E"/>
        </w:rPr>
        <w:t>a</w:t>
      </w:r>
      <w:r>
        <w:rPr>
          <w:color w:val="37B77F"/>
        </w:rPr>
        <w:t>a</w:t>
      </w:r>
      <w:r>
        <w:rPr>
          <w:color w:val="38B67F"/>
        </w:rPr>
        <w:t>a</w:t>
      </w:r>
      <w:r>
        <w:rPr>
          <w:color w:val="35B980"/>
        </w:rPr>
        <w:t>a</w:t>
      </w:r>
      <w:r>
        <w:rPr>
          <w:color w:val="2EBC80"/>
        </w:rPr>
        <w:t>a</w:t>
      </w:r>
      <w:r>
        <w:rPr>
          <w:color w:val="28B87B"/>
        </w:rPr>
        <w:t>a</w:t>
      </w:r>
      <w:r>
        <w:rPr>
          <w:color w:val="2EB67C"/>
        </w:rPr>
        <w:t>a</w:t>
      </w:r>
      <w:r>
        <w:rPr>
          <w:color w:val="4CBB89"/>
        </w:rPr>
        <w:t>a</w:t>
      </w:r>
      <w:r>
        <w:rPr>
          <w:color w:val="3D8661"/>
        </w:rPr>
        <w:t>a</w:t>
      </w:r>
      <w:r>
        <w:rPr>
          <w:color w:val="072612"/>
        </w:rPr>
        <w:t>a</w:t>
      </w:r>
      <w:r>
        <w:rPr>
          <w:color w:val="000400"/>
        </w:rPr>
        <w:t>a</w:t>
      </w:r>
      <w:r>
        <w:rPr>
          <w:color w:val="030802"/>
        </w:rPr>
        <w:t>a</w:t>
      </w:r>
      <w:r>
        <w:rPr>
          <w:color w:val="010604"/>
        </w:rPr>
        <w:t>a</w:t>
      </w:r>
      <w:r>
        <w:rPr>
          <w:color w:val="000605"/>
        </w:rPr>
        <w:t>a</w:t>
      </w:r>
      <w:r>
        <w:rPr>
          <w:color w:val="050A0D"/>
        </w:rPr>
        <w:t>a</w:t>
      </w:r>
      <w:r>
        <w:rPr>
          <w:color w:val="020307"/>
        </w:rPr>
        <w:t>a</w:t>
      </w:r>
      <w:r>
        <w:rPr>
          <w:color w:val="030006"/>
        </w:rPr>
        <w:t>a</w:t>
      </w:r>
      <w:r>
        <w:rPr>
          <w:color w:val="080007"/>
        </w:rPr>
        <w:t>a</w:t>
      </w:r>
      <w:r>
        <w:rPr>
          <w:color w:val="090006"/>
        </w:rPr>
        <w:t>a</w:t>
      </w:r>
      <w:r>
        <w:rPr>
          <w:color w:val="070004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000900"/>
        </w:rPr>
        <w:t>a</w:t>
      </w:r>
      <w:r>
        <w:rPr>
          <w:color w:val="0007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3"/>
        </w:rPr>
        <w:t>a</w:t>
      </w:r>
      <w:r>
        <w:rPr>
          <w:color w:val="010303"/>
        </w:rPr>
        <w:t>a</w:t>
      </w:r>
      <w:r>
        <w:rPr>
          <w:color w:val="020801"/>
        </w:rPr>
        <w:t>a</w:t>
      </w:r>
      <w:r>
        <w:rPr>
          <w:color w:val="091008"/>
        </w:rPr>
        <w:t>a</w:t>
      </w:r>
      <w:r>
        <w:rPr>
          <w:color w:val="819774"/>
        </w:rPr>
        <w:t>a</w:t>
      </w:r>
      <w:r>
        <w:rPr>
          <w:color w:val="B6D5A2"/>
        </w:rPr>
        <w:t>a</w:t>
      </w:r>
      <w:r>
        <w:rPr>
          <w:color w:val="BADD9E"/>
        </w:rPr>
        <w:t>a</w:t>
      </w:r>
      <w:r>
        <w:rPr>
          <w:color w:val="B8E098"/>
        </w:rPr>
        <w:t>a</w:t>
      </w:r>
      <w:r>
        <w:rPr>
          <w:color w:val="B9E195"/>
        </w:rPr>
        <w:t>a</w:t>
      </w:r>
      <w:r>
        <w:rPr>
          <w:color w:val="BCE295"/>
        </w:rPr>
        <w:t>a</w:t>
      </w:r>
      <w:r>
        <w:rPr>
          <w:color w:val="C1E29B"/>
        </w:rPr>
        <w:t>a</w:t>
      </w:r>
      <w:r>
        <w:rPr>
          <w:color w:val="C3E39D"/>
        </w:rPr>
        <w:t>a</w:t>
      </w:r>
      <w:r>
        <w:rPr>
          <w:color w:val="C5E2A1"/>
        </w:rPr>
        <w:t>a</w:t>
      </w:r>
      <w:r>
        <w:rPr>
          <w:color w:val="C1DFA3"/>
        </w:rPr>
        <w:t>a</w:t>
      </w:r>
      <w:r>
        <w:rPr>
          <w:color w:val="C6E4A2"/>
        </w:rPr>
        <w:t>a</w:t>
      </w:r>
      <w:r>
        <w:rPr>
          <w:color w:val="C5E496"/>
        </w:rPr>
        <w:t>a</w:t>
      </w:r>
      <w:r>
        <w:rPr>
          <w:color w:val="C7E691"/>
        </w:rPr>
        <w:t>a</w:t>
      </w:r>
      <w:r>
        <w:rPr>
          <w:color w:val="CFEC9A"/>
        </w:rPr>
        <w:t>a</w:t>
      </w:r>
      <w:r>
        <w:rPr>
          <w:color w:val="C5DB9C"/>
        </w:rPr>
        <w:t>a</w:t>
      </w:r>
      <w:r>
        <w:rPr>
          <w:color w:val="586844"/>
        </w:rPr>
        <w:t>a</w:t>
      </w:r>
      <w:r>
        <w:rPr>
          <w:color w:val="020800"/>
        </w:rPr>
        <w:t>a</w:t>
      </w:r>
      <w:r>
        <w:rPr>
          <w:color w:val="000102"/>
        </w:rPr>
        <w:t>a</w:t>
      </w:r>
      <w:r>
        <w:rPr>
          <w:color w:val="000201"/>
        </w:rPr>
        <w:t>a</w:t>
      </w:r>
      <w:r>
        <w:rPr>
          <w:color w:val="030600"/>
        </w:rPr>
        <w:t>a</w:t>
      </w:r>
      <w:r>
        <w:rPr>
          <w:color w:val="141900"/>
        </w:rPr>
        <w:t>a</w:t>
      </w:r>
      <w:r>
        <w:rPr>
          <w:color w:val="3A411A"/>
        </w:rPr>
        <w:t>a</w:t>
      </w:r>
      <w:r>
        <w:rPr>
          <w:color w:val="666D42"/>
        </w:rPr>
        <w:t>a</w:t>
      </w:r>
      <w:r>
        <w:rPr>
          <w:color w:val="757B55"/>
        </w:rPr>
        <w:t>a</w:t>
      </w:r>
      <w:r>
        <w:rPr>
          <w:color w:val="818665"/>
        </w:rPr>
        <w:t>a</w:t>
      </w:r>
      <w:r>
        <w:rPr>
          <w:color w:val="7D8265"/>
        </w:rPr>
        <w:t>a</w:t>
      </w:r>
      <w:r>
        <w:rPr>
          <w:color w:val="6E7555"/>
        </w:rPr>
        <w:t>a</w:t>
      </w:r>
      <w:r>
        <w:rPr>
          <w:color w:val="616941"/>
        </w:rPr>
        <w:t>a</w:t>
      </w:r>
      <w:r>
        <w:rPr>
          <w:color w:val="313E08"/>
        </w:rPr>
        <w:t>a</w:t>
      </w:r>
      <w:r>
        <w:rPr>
          <w:color w:val="849351"/>
        </w:rPr>
        <w:t>a</w:t>
      </w:r>
      <w:r>
        <w:rPr>
          <w:color w:val="D2E397"/>
        </w:rPr>
        <w:t>a</w:t>
      </w:r>
      <w:r>
        <w:rPr>
          <w:color w:val="D2E593"/>
        </w:rPr>
        <w:t>a</w:t>
      </w:r>
      <w:r>
        <w:rPr>
          <w:color w:val="D5E896"/>
        </w:rPr>
        <w:t>a</w:t>
      </w:r>
      <w:r>
        <w:rPr>
          <w:color w:val="D5E897"/>
        </w:rPr>
        <w:t>a</w:t>
      </w:r>
      <w:r>
        <w:rPr>
          <w:color w:val="D5E59A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7E79E"/>
        </w:rPr>
        <w:t>a</w:t>
      </w:r>
      <w:r>
        <w:rPr>
          <w:color w:val="D7E79E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D"/>
        </w:rPr>
        <w:t>a</w:t>
      </w:r>
      <w:r>
        <w:rPr>
          <w:color w:val="D6E69C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5E59A"/>
        </w:rPr>
        <w:t>a</w:t>
      </w:r>
      <w:r>
        <w:rPr>
          <w:color w:val="D4E499"/>
        </w:rPr>
        <w:t>a</w:t>
      </w:r>
      <w:r>
        <w:rPr>
          <w:color w:val="D4E499"/>
        </w:rPr>
        <w:t>a</w:t>
      </w:r>
      <w:r>
        <w:rPr>
          <w:color w:val="D3E398"/>
        </w:rPr>
        <w:t>a</w:t>
      </w:r>
      <w:r>
        <w:rPr>
          <w:color w:val="D3E398"/>
        </w:rPr>
        <w:t>a</w:t>
      </w:r>
      <w:r>
        <w:rPr>
          <w:color w:val="D6E397"/>
        </w:rPr>
        <w:t>a</w:t>
      </w:r>
      <w:r>
        <w:rPr>
          <w:color w:val="D7E397"/>
        </w:rPr>
        <w:t>a</w:t>
      </w:r>
      <w:r>
        <w:rPr>
          <w:color w:val="D7E397"/>
        </w:rPr>
        <w:t>a</w:t>
      </w:r>
      <w:r>
        <w:rPr>
          <w:color w:val="D6E296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5E195"/>
        </w:rPr>
        <w:t>a</w:t>
      </w:r>
      <w:r>
        <w:rPr>
          <w:color w:val="D7E195"/>
        </w:rPr>
        <w:t>a</w:t>
      </w:r>
      <w:r>
        <w:rPr>
          <w:color w:val="D8E095"/>
        </w:rPr>
        <w:t>a</w:t>
      </w:r>
      <w:r>
        <w:rPr>
          <w:color w:val="D8E095"/>
        </w:rPr>
        <w:t>a</w:t>
      </w:r>
      <w:r>
        <w:rPr>
          <w:color w:val="D8E095"/>
        </w:rPr>
        <w:t>a</w:t>
      </w:r>
      <w:r>
        <w:rPr>
          <w:color w:val="D8E095"/>
        </w:rPr>
        <w:t>a</w:t>
      </w:r>
      <w:r>
        <w:rPr>
          <w:color w:val="D8E095"/>
        </w:rPr>
        <w:t>a</w:t>
      </w:r>
      <w:r>
        <w:rPr>
          <w:color w:val="D8E095"/>
        </w:rPr>
        <w:t>a</w:t>
      </w:r>
      <w:r>
        <w:rPr>
          <w:color w:val="D8E095"/>
        </w:rPr>
        <w:t>a</w:t>
      </w:r>
      <w:r>
        <w:rPr>
          <w:color w:val="D7DF94"/>
        </w:rPr>
        <w:t>a</w:t>
      </w:r>
      <w:r>
        <w:rPr>
          <w:color w:val="D7DF94"/>
        </w:rPr>
        <w:t>a</w:t>
      </w:r>
      <w:r>
        <w:rPr>
          <w:color w:val="D6DE93"/>
        </w:rPr>
        <w:t>a</w:t>
      </w:r>
      <w:r>
        <w:rPr>
          <w:color w:val="D6DE92"/>
        </w:rPr>
        <w:t>a</w:t>
      </w:r>
      <w:r>
        <w:rPr>
          <w:color w:val="D8E093"/>
        </w:rPr>
        <w:t>a</w:t>
      </w:r>
      <w:r>
        <w:rPr>
          <w:color w:val="D8E192"/>
        </w:rPr>
        <w:t>a</w:t>
      </w:r>
      <w:r>
        <w:rPr>
          <w:color w:val="D7E192"/>
        </w:rPr>
        <w:t>a</w:t>
      </w:r>
      <w:r>
        <w:rPr>
          <w:color w:val="D7E091"/>
        </w:rPr>
        <w:t>a</w:t>
      </w:r>
      <w:r>
        <w:rPr>
          <w:color w:val="D6DF90"/>
        </w:rPr>
        <w:t>a</w:t>
      </w:r>
      <w:r>
        <w:rPr>
          <w:color w:val="D6DF90"/>
        </w:rPr>
        <w:t>a</w:t>
      </w:r>
      <w:r>
        <w:rPr>
          <w:color w:val="D6DF90"/>
        </w:rPr>
        <w:t>a</w:t>
      </w:r>
      <w:r>
        <w:rPr>
          <w:color w:val="D6DF90"/>
        </w:rPr>
        <w:t>a</w:t>
      </w:r>
      <w:r>
        <w:rPr>
          <w:color w:val="D6DF90"/>
        </w:rPr>
        <w:t>a</w:t>
      </w:r>
      <w:r>
        <w:rPr>
          <w:color w:val="D5DE8F"/>
        </w:rPr>
        <w:t>a</w:t>
      </w:r>
      <w:r>
        <w:rPr>
          <w:color w:val="D4DD8E"/>
        </w:rPr>
        <w:t>a</w:t>
      </w:r>
      <w:r>
        <w:rPr>
          <w:color w:val="D4DD8E"/>
        </w:rPr>
        <w:t>a</w:t>
      </w:r>
      <w:r>
        <w:rPr>
          <w:color w:val="D2DD8F"/>
        </w:rPr>
        <w:t>a</w:t>
      </w:r>
      <w:r>
        <w:rPr>
          <w:color w:val="D1DD91"/>
        </w:rPr>
        <w:t>a</w:t>
      </w:r>
      <w:r>
        <w:rPr>
          <w:color w:val="D1DD91"/>
        </w:rPr>
        <w:t>a</w:t>
      </w:r>
      <w:r>
        <w:rPr>
          <w:color w:val="D0DC90"/>
        </w:rPr>
        <w:t>a</w:t>
      </w:r>
      <w:r>
        <w:rPr>
          <w:color w:val="D0DC90"/>
        </w:rPr>
        <w:t>a</w:t>
      </w:r>
      <w:r>
        <w:rPr>
          <w:color w:val="CEDC8F"/>
        </w:rPr>
        <w:t>a</w:t>
      </w:r>
      <w:r>
        <w:rPr>
          <w:color w:val="CEDC8F"/>
        </w:rPr>
        <w:t>a</w:t>
      </w:r>
      <w:r>
        <w:rPr>
          <w:color w:val="CADB8D"/>
        </w:rPr>
        <w:t>a</w:t>
      </w:r>
      <w:r>
        <w:rPr>
          <w:color w:val="CADB8D"/>
        </w:rPr>
        <w:t>a</w:t>
      </w:r>
      <w:r>
        <w:rPr>
          <w:color w:val="C9DA8C"/>
        </w:rPr>
        <w:t>a</w:t>
      </w:r>
      <w:r>
        <w:rPr>
          <w:color w:val="C7DA8B"/>
        </w:rPr>
        <w:t>a</w:t>
      </w:r>
      <w:r>
        <w:rPr>
          <w:color w:val="C6D98A"/>
        </w:rPr>
        <w:t>a</w:t>
      </w:r>
      <w:r>
        <w:rPr>
          <w:color w:val="C5D889"/>
        </w:rPr>
        <w:t>a</w:t>
      </w:r>
      <w:r>
        <w:rPr>
          <w:color w:val="C5D889"/>
        </w:rPr>
        <w:t>a</w:t>
      </w:r>
      <w:r>
        <w:rPr>
          <w:color w:val="C5D889"/>
        </w:rPr>
        <w:t>a</w:t>
      </w:r>
      <w:r>
        <w:rPr>
          <w:color w:val="C4D788"/>
        </w:rPr>
        <w:t>a</w:t>
      </w:r>
      <w:r>
        <w:rPr>
          <w:color w:val="C2D688"/>
        </w:rPr>
        <w:t>a</w:t>
      </w:r>
      <w:r>
        <w:rPr>
          <w:color w:val="BFD688"/>
        </w:rPr>
        <w:t>a</w:t>
      </w:r>
      <w:r>
        <w:rPr>
          <w:color w:val="BED587"/>
        </w:rPr>
        <w:t>a</w:t>
      </w:r>
      <w:r>
        <w:rPr>
          <w:color w:val="BAD386"/>
        </w:rPr>
        <w:t>a</w:t>
      </w:r>
      <w:r>
        <w:rPr>
          <w:color w:val="B6D184"/>
        </w:rPr>
        <w:t>a</w:t>
      </w:r>
      <w:r>
        <w:rPr>
          <w:color w:val="B4D085"/>
        </w:rPr>
        <w:t>a</w:t>
      </w:r>
      <w:r>
        <w:rPr>
          <w:color w:val="B2CF84"/>
        </w:rPr>
        <w:t>a</w:t>
      </w:r>
      <w:r>
        <w:rPr>
          <w:color w:val="AFCE82"/>
        </w:rPr>
        <w:t>a</w:t>
      </w:r>
      <w:r>
        <w:rPr>
          <w:color w:val="ACCC80"/>
        </w:rPr>
        <w:t>a</w:t>
      </w:r>
      <w:r>
        <w:rPr>
          <w:color w:val="AACD81"/>
        </w:rPr>
        <w:t>a</w:t>
      </w:r>
      <w:r>
        <w:rPr>
          <w:color w:val="A6CD82"/>
        </w:rPr>
        <w:t>a</w:t>
      </w:r>
      <w:r>
        <w:rPr>
          <w:color w:val="A3CC84"/>
        </w:rPr>
        <w:t>a</w:t>
      </w:r>
      <w:r>
        <w:rPr>
          <w:color w:val="9FCA82"/>
        </w:rPr>
        <w:t>a</w:t>
      </w:r>
      <w:r>
        <w:rPr>
          <w:color w:val="99C880"/>
        </w:rPr>
        <w:t>a</w:t>
      </w:r>
      <w:r>
        <w:rPr>
          <w:color w:val="93C67D"/>
        </w:rPr>
        <w:t>a</w:t>
      </w:r>
      <w:r>
        <w:rPr>
          <w:color w:val="8EC57C"/>
        </w:rPr>
        <w:t>a</w:t>
      </w:r>
      <w:r>
        <w:rPr>
          <w:color w:val="8BC57E"/>
        </w:rPr>
        <w:t>a</w:t>
      </w:r>
      <w:r>
        <w:rPr>
          <w:color w:val="85C37B"/>
        </w:rPr>
        <w:t>a</w:t>
      </w:r>
      <w:r>
        <w:rPr>
          <w:color w:val="80C17B"/>
        </w:rPr>
        <w:t>a</w:t>
      </w:r>
      <w:r>
        <w:rPr>
          <w:color w:val="7CC27C"/>
        </w:rPr>
        <w:t>a</w:t>
      </w:r>
      <w:r>
        <w:rPr>
          <w:color w:val="79C17A"/>
        </w:rPr>
        <w:t>a</w:t>
      </w:r>
      <w:r>
        <w:rPr>
          <w:color w:val="74BE78"/>
        </w:rPr>
        <w:t>a</w:t>
      </w:r>
      <w:r>
        <w:rPr>
          <w:color w:val="6DBC77"/>
        </w:rPr>
        <w:t>a</w:t>
      </w:r>
      <w:r>
        <w:rPr>
          <w:color w:val="69BC78"/>
        </w:rPr>
        <w:t>a</w:t>
      </w:r>
      <w:r>
        <w:rPr>
          <w:color w:val="64B976"/>
        </w:rPr>
        <w:t>a</w:t>
      </w:r>
      <w:r>
        <w:rPr>
          <w:color w:val="60B674"/>
        </w:rPr>
        <w:t>a</w:t>
      </w:r>
      <w:r>
        <w:rPr>
          <w:color w:val="5CB573"/>
        </w:rPr>
        <w:t>a</w:t>
      </w:r>
      <w:r>
        <w:rPr>
          <w:color w:val="5BB474"/>
        </w:rPr>
        <w:t>a</w:t>
      </w:r>
      <w:r>
        <w:rPr>
          <w:color w:val="56B272"/>
        </w:rPr>
        <w:t>a</w:t>
      </w:r>
      <w:r>
        <w:rPr>
          <w:color w:val="50AF6F"/>
        </w:rPr>
        <w:t>a</w:t>
      </w:r>
      <w:r>
        <w:rPr>
          <w:color w:val="4DAD70"/>
        </w:rPr>
        <w:t>a</w:t>
      </w:r>
      <w:r>
        <w:rPr>
          <w:color w:val="46AA6D"/>
        </w:rPr>
        <w:t>a</w:t>
      </w:r>
      <w:r>
        <w:rPr>
          <w:color w:val="44A86C"/>
        </w:rPr>
        <w:t>a</w:t>
      </w:r>
      <w:r>
        <w:rPr>
          <w:color w:val="42A76B"/>
        </w:rPr>
        <w:t>a</w:t>
      </w:r>
      <w:r>
        <w:rPr>
          <w:color w:val="41A76D"/>
        </w:rPr>
        <w:t>a</w:t>
      </w:r>
      <w:r>
        <w:rPr>
          <w:color w:val="3CA36D"/>
        </w:rPr>
        <w:t>a</w:t>
      </w:r>
      <w:r>
        <w:rPr>
          <w:color w:val="3BA26D"/>
        </w:rPr>
        <w:t>a</w:t>
      </w:r>
      <w:r>
        <w:rPr>
          <w:color w:val="389F6A"/>
        </w:rPr>
        <w:t>a</w:t>
      </w:r>
      <w:r>
        <w:rPr>
          <w:color w:val="369C6A"/>
        </w:rPr>
        <w:t>a</w:t>
      </w:r>
      <w:r>
        <w:rPr>
          <w:color w:val="339967"/>
        </w:rPr>
        <w:t>a</w:t>
      </w:r>
      <w:r>
        <w:rPr>
          <w:color w:val="329866"/>
        </w:rPr>
        <w:t>a</w:t>
      </w:r>
      <w:r>
        <w:rPr>
          <w:color w:val="319767"/>
        </w:rPr>
        <w:t>a</w:t>
      </w:r>
      <w:r>
        <w:rPr>
          <w:color w:val="319767"/>
        </w:rPr>
        <w:t>a</w:t>
      </w:r>
      <w:r>
        <w:rPr>
          <w:color w:val="2F9565"/>
        </w:rPr>
        <w:t>a</w:t>
      </w:r>
      <w:r>
        <w:rPr>
          <w:color w:val="2D9364"/>
        </w:rPr>
        <w:t>a</w:t>
      </w:r>
      <w:r>
        <w:rPr>
          <w:color w:val="2C9263"/>
        </w:rPr>
        <w:t>a</w:t>
      </w:r>
      <w:r>
        <w:rPr>
          <w:color w:val="2B9162"/>
        </w:rPr>
        <w:t>a</w:t>
      </w:r>
      <w:r>
        <w:rPr>
          <w:color w:val="299063"/>
        </w:rPr>
        <w:t>a</w:t>
      </w:r>
      <w:r>
        <w:rPr>
          <w:color w:val="279163"/>
        </w:rPr>
        <w:t>a</w:t>
      </w:r>
      <w:r>
        <w:rPr>
          <w:color w:val="269062"/>
        </w:rPr>
        <w:t>a</w:t>
      </w:r>
      <w:r>
        <w:rPr>
          <w:color w:val="268E61"/>
        </w:rPr>
        <w:t>a</w:t>
      </w:r>
      <w:r>
        <w:rPr>
          <w:color w:val="268D60"/>
        </w:rPr>
        <w:t>a</w:t>
      </w:r>
      <w:r>
        <w:rPr>
          <w:color w:val="258C5F"/>
        </w:rPr>
        <w:t>a</w:t>
      </w:r>
      <w:r>
        <w:rPr>
          <w:color w:val="258B5F"/>
        </w:rPr>
        <w:t>a</w:t>
      </w:r>
      <w:r>
        <w:rPr>
          <w:color w:val="258A5E"/>
        </w:rPr>
        <w:t>a</w:t>
      </w:r>
      <w:r>
        <w:rPr>
          <w:color w:val="258A5E"/>
        </w:rPr>
        <w:t>a</w:t>
      </w:r>
      <w:r>
        <w:rPr>
          <w:color w:val="25895D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5885C"/>
        </w:rPr>
        <w:t>a</w:t>
      </w:r>
      <w:r>
        <w:rPr>
          <w:color w:val="23845B"/>
        </w:rPr>
        <w:t>a</w:t>
      </w:r>
      <w:r>
        <w:rPr>
          <w:color w:val="23845B"/>
        </w:rPr>
        <w:t>a</w:t>
      </w:r>
      <w:r>
        <w:rPr>
          <w:color w:val="22835A"/>
        </w:rPr>
        <w:t>a</w:t>
      </w:r>
      <w:r>
        <w:rPr>
          <w:color w:val="23825A"/>
        </w:rPr>
        <w:t>a</w:t>
      </w:r>
      <w:r>
        <w:rPr>
          <w:color w:val="228159"/>
        </w:rPr>
        <w:t>a</w:t>
      </w:r>
      <w:r>
        <w:rPr>
          <w:color w:val="228159"/>
        </w:rPr>
        <w:t>a</w:t>
      </w:r>
      <w:r>
        <w:rPr>
          <w:color w:val="25815A"/>
        </w:rPr>
        <w:t>a</w:t>
      </w:r>
      <w:r>
        <w:rPr>
          <w:color w:val="237E58"/>
        </w:rPr>
        <w:t>a</w:t>
      </w:r>
      <w:r>
        <w:rPr>
          <w:color w:val="227C56"/>
        </w:rPr>
        <w:t>a</w:t>
      </w:r>
      <w:r>
        <w:rPr>
          <w:color w:val="207A54"/>
        </w:rPr>
        <w:t>a</w:t>
      </w:r>
      <w:r>
        <w:rPr>
          <w:color w:val="207A54"/>
        </w:rPr>
        <w:t>a</w:t>
      </w:r>
      <w:r>
        <w:rPr>
          <w:color w:val="217B55"/>
        </w:rPr>
        <w:t>a</w:t>
      </w:r>
      <w:r>
        <w:rPr>
          <w:color w:val="227D54"/>
        </w:rPr>
        <w:t>a</w:t>
      </w:r>
      <w:r>
        <w:rPr>
          <w:color w:val="217C53"/>
        </w:rPr>
        <w:t>a</w:t>
      </w:r>
      <w:r>
        <w:rPr>
          <w:color w:val="217C53"/>
        </w:rPr>
        <w:t>a</w:t>
      </w:r>
      <w:r>
        <w:rPr>
          <w:color w:val="227D54"/>
        </w:rPr>
        <w:t>a</w:t>
      </w:r>
      <w:r>
        <w:rPr>
          <w:color w:val="258057"/>
        </w:rPr>
        <w:t>a</w:t>
      </w:r>
      <w:r>
        <w:rPr>
          <w:color w:val="29845B"/>
        </w:rPr>
        <w:t>a</w:t>
      </w:r>
      <w:r>
        <w:rPr>
          <w:color w:val="2C875E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E8960"/>
        </w:rPr>
        <w:t>a</w:t>
      </w:r>
      <w:r>
        <w:rPr>
          <w:color w:val="2E8862"/>
        </w:rPr>
        <w:t>a</w:t>
      </w:r>
      <w:r>
        <w:rPr>
          <w:color w:val="2E8461"/>
        </w:rPr>
        <w:t>a</w:t>
      </w:r>
      <w:r>
        <w:rPr>
          <w:color w:val="2E8461"/>
        </w:rPr>
        <w:t>a</w:t>
      </w:r>
      <w:r>
        <w:rPr>
          <w:color w:val="2D8360"/>
        </w:rPr>
        <w:t>a</w:t>
      </w:r>
      <w:r>
        <w:rPr>
          <w:color w:val="2E825F"/>
        </w:rPr>
        <w:t>a</w:t>
      </w:r>
      <w:r>
        <w:rPr>
          <w:color w:val="2D815D"/>
        </w:rPr>
        <w:t>a</w:t>
      </w:r>
      <w:r>
        <w:rPr>
          <w:color w:val="2D815D"/>
        </w:rPr>
        <w:t>a</w:t>
      </w:r>
      <w:r>
        <w:rPr>
          <w:color w:val="2F815D"/>
        </w:rPr>
        <w:t>a</w:t>
      </w:r>
      <w:r>
        <w:rPr>
          <w:color w:val="2F815B"/>
        </w:rPr>
        <w:t>a</w:t>
      </w:r>
      <w:r>
        <w:rPr>
          <w:color w:val="2F7F59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8056"/>
        </w:rPr>
        <w:t>a</w:t>
      </w:r>
      <w:r>
        <w:rPr>
          <w:color w:val="2B8056"/>
        </w:rPr>
        <w:t>a</w:t>
      </w:r>
      <w:r>
        <w:rPr>
          <w:color w:val="2B8057"/>
        </w:rPr>
        <w:t>a</w:t>
      </w:r>
      <w:r>
        <w:rPr>
          <w:color w:val="2A7F56"/>
        </w:rPr>
        <w:t>a</w:t>
      </w:r>
      <w:r>
        <w:rPr>
          <w:color w:val="297E55"/>
        </w:rPr>
        <w:t>a</w:t>
      </w:r>
      <w:r>
        <w:rPr>
          <w:color w:val="297E57"/>
        </w:rPr>
        <w:t>a</w:t>
      </w:r>
      <w:r>
        <w:rPr>
          <w:color w:val="287D56"/>
        </w:rPr>
        <w:t>a</w:t>
      </w:r>
      <w:r>
        <w:rPr>
          <w:color w:val="277C55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7"/>
        </w:rPr>
        <w:t>a</w:t>
      </w:r>
      <w:r>
        <w:rPr>
          <w:color w:val="277B59"/>
        </w:rPr>
        <w:t>a</w:t>
      </w:r>
      <w:r>
        <w:rPr>
          <w:color w:val="277B59"/>
        </w:rPr>
        <w:t>a</w:t>
      </w:r>
      <w:r>
        <w:rPr>
          <w:color w:val="287A55"/>
        </w:rPr>
        <w:t>a</w:t>
      </w:r>
      <w:r>
        <w:rPr>
          <w:color w:val="287A55"/>
        </w:rPr>
        <w:t>a</w:t>
      </w:r>
      <w:r>
        <w:rPr>
          <w:color w:val="277955"/>
        </w:rPr>
        <w:t>a</w:t>
      </w:r>
      <w:r>
        <w:rPr>
          <w:color w:val="287855"/>
        </w:rPr>
        <w:t>a</w:t>
      </w:r>
      <w:r>
        <w:rPr>
          <w:color w:val="287755"/>
        </w:rPr>
        <w:t>a</w:t>
      </w:r>
      <w:r>
        <w:rPr>
          <w:color w:val="277656"/>
        </w:rPr>
        <w:t>a</w:t>
      </w:r>
      <w:r>
        <w:rPr>
          <w:color w:val="277454"/>
        </w:rPr>
        <w:t>a</w:t>
      </w:r>
      <w:r>
        <w:rPr>
          <w:color w:val="287455"/>
        </w:rPr>
        <w:t>a</w:t>
      </w:r>
      <w:r>
        <w:rPr>
          <w:color w:val="297456"/>
        </w:rPr>
        <w:t>a</w:t>
      </w:r>
      <w:r>
        <w:rPr>
          <w:color w:val="297456"/>
        </w:rPr>
        <w:t>a</w:t>
      </w:r>
      <w:r>
        <w:rPr>
          <w:color w:val="297456"/>
        </w:rPr>
        <w:t>a</w:t>
      </w:r>
      <w:r>
        <w:rPr>
          <w:color w:val="2A7459"/>
        </w:rPr>
        <w:t>a</w:t>
      </w:r>
      <w:r>
        <w:rPr>
          <w:color w:val="297054"/>
        </w:rPr>
        <w:t>a</w:t>
      </w:r>
      <w:r>
        <w:rPr>
          <w:color w:val="297052"/>
        </w:rPr>
        <w:t>a</w:t>
      </w:r>
      <w:r>
        <w:rPr>
          <w:color w:val="2A7054"/>
        </w:rPr>
        <w:t>a</w:t>
      </w:r>
      <w:r>
        <w:rPr>
          <w:color w:val="296E54"/>
        </w:rPr>
        <w:t>a</w:t>
      </w:r>
      <w:r>
        <w:rPr>
          <w:color w:val="276B53"/>
        </w:rPr>
        <w:t>a</w:t>
      </w:r>
      <w:r>
        <w:rPr>
          <w:color w:val="236752"/>
        </w:rPr>
        <w:t>a</w:t>
      </w:r>
      <w:r>
        <w:rPr>
          <w:color w:val="1F624F"/>
        </w:rPr>
        <w:t>a</w:t>
      </w:r>
      <w:r>
        <w:rPr>
          <w:color w:val="1E5E4E"/>
        </w:rPr>
        <w:t>a</w:t>
      </w:r>
      <w:r>
        <w:rPr>
          <w:color w:val="1E5C51"/>
        </w:rPr>
        <w:t>a</w:t>
      </w:r>
      <w:r>
        <w:rPr>
          <w:color w:val="1D5B50"/>
        </w:rPr>
        <w:t>a</w:t>
      </w:r>
      <w:r>
        <w:rPr>
          <w:color w:val="1D5A52"/>
        </w:rPr>
        <w:t>a</w:t>
      </w:r>
      <w:r>
        <w:rPr>
          <w:color w:val="1B5851"/>
        </w:rPr>
        <w:t>a</w:t>
      </w:r>
      <w:r>
        <w:rPr>
          <w:color w:val="1C5850"/>
        </w:rPr>
        <w:t>a</w:t>
      </w:r>
      <w:r>
        <w:rPr>
          <w:color w:val="1E574E"/>
        </w:rPr>
        <w:t>a</w:t>
      </w:r>
      <w:r>
        <w:rPr>
          <w:color w:val="1F574E"/>
        </w:rPr>
        <w:t>a</w:t>
      </w:r>
      <w:r>
        <w:rPr>
          <w:color w:val="1E564D"/>
        </w:rPr>
        <w:t>a</w:t>
      </w:r>
      <w:r>
        <w:rPr>
          <w:color w:val="1E564D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C544B"/>
        </w:rPr>
        <w:t>a</w:t>
      </w:r>
      <w:r>
        <w:rPr>
          <w:color w:val="1C544B"/>
        </w:rPr>
        <w:t>a</w:t>
      </w:r>
      <w:r>
        <w:rPr>
          <w:color w:val="1B534A"/>
        </w:rPr>
        <w:t>a</w:t>
      </w:r>
      <w:r>
        <w:rPr>
          <w:color w:val="1C5349"/>
        </w:rPr>
        <w:t>a</w:t>
      </w:r>
      <w:r>
        <w:rPr>
          <w:color w:val="215249"/>
        </w:rPr>
        <w:t>a</w:t>
      </w:r>
      <w:r>
        <w:rPr>
          <w:color w:val="225147"/>
        </w:rPr>
        <w:t>a</w:t>
      </w:r>
      <w:r>
        <w:rPr>
          <w:color w:val="1E5148"/>
        </w:rPr>
        <w:t>a</w:t>
      </w:r>
      <w:r>
        <w:rPr>
          <w:color w:val="1B5149"/>
        </w:rPr>
        <w:t>a</w:t>
      </w:r>
      <w:r>
        <w:rPr>
          <w:color w:val="1B544D"/>
        </w:rPr>
        <w:t>a</w:t>
      </w:r>
      <w:r>
        <w:rPr>
          <w:color w:val="1B574F"/>
        </w:rPr>
        <w:t>a</w:t>
      </w:r>
      <w:r>
        <w:rPr>
          <w:color w:val="1B564F"/>
        </w:rPr>
        <w:t>a</w:t>
      </w:r>
      <w:r>
        <w:rPr>
          <w:color w:val="20554E"/>
        </w:rPr>
        <w:t>a</w:t>
      </w:r>
      <w:r>
        <w:rPr>
          <w:color w:val="1D4B45"/>
        </w:rPr>
        <w:t>a</w:t>
      </w:r>
      <w:r>
        <w:rPr>
          <w:color w:val="2A5048"/>
        </w:rPr>
        <w:t>a</w:t>
      </w:r>
      <w:r>
        <w:rPr>
          <w:color w:val="294640"/>
        </w:rPr>
        <w:t>a</w:t>
      </w:r>
      <w:r>
        <w:rPr>
          <w:color w:val="081A13"/>
        </w:rPr>
        <w:t>a</w:t>
      </w:r>
      <w:r>
        <w:rPr>
          <w:color w:val="0005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6"/>
        </w:rPr>
        <w:t>a</w:t>
      </w:r>
      <w:r>
        <w:rPr>
          <w:color w:val="00030B"/>
        </w:rPr>
        <w:t>a</w:t>
      </w:r>
      <w:r>
        <w:rPr>
          <w:color w:val="000307"/>
        </w:rPr>
        <w:t>a</w:t>
      </w:r>
      <w:r>
        <w:rPr>
          <w:color w:val="040201"/>
        </w:rPr>
        <w:t>a</w:t>
      </w:r>
      <w:r>
        <w:rPr>
          <w:color w:val="080200"/>
        </w:rPr>
        <w:t>a</w:t>
      </w:r>
      <w:r>
        <w:rPr>
          <w:color w:val="070200"/>
        </w:rPr>
        <w:t>a</w:t>
      </w:r>
      <w:r>
        <w:rPr>
          <w:color w:val="030400"/>
        </w:rPr>
        <w:t>a</w:t>
      </w:r>
      <w:r>
        <w:rPr>
          <w:color w:val="010B07"/>
        </w:rPr>
        <w:t>a</w:t>
      </w:r>
      <w:r>
        <w:rPr>
          <w:color w:val="000506"/>
        </w:rPr>
        <w:t>a</w:t>
      </w:r>
      <w:r>
        <w:rPr>
          <w:color w:val="00060C"/>
        </w:rPr>
        <w:t>a</w:t>
      </w:r>
      <w:r>
        <w:rPr>
          <w:color w:val="000207"/>
        </w:rPr>
        <w:t>a</w:t>
      </w:r>
      <w:r>
        <w:rPr>
          <w:color w:val="100708"/>
        </w:rPr>
        <w:t>a</w:t>
      </w:r>
      <w:r>
        <w:rPr>
          <w:color w:val="321B18"/>
        </w:rPr>
        <w:t>a</w:t>
      </w:r>
      <w:r>
        <w:rPr>
          <w:color w:val="AB7D6C"/>
        </w:rPr>
        <w:t>a</w:t>
      </w:r>
      <w:r>
        <w:rPr>
          <w:color w:val="CC8D74"/>
        </w:rPr>
        <w:t>a</w:t>
      </w:r>
      <w:r>
        <w:rPr>
          <w:color w:val="CD8D72"/>
        </w:rPr>
        <w:t>a</w:t>
      </w:r>
      <w:r>
        <w:rPr>
          <w:color w:val="CD8D72"/>
        </w:rPr>
        <w:t>a</w:t>
      </w:r>
      <w:r>
        <w:rPr>
          <w:color w:val="CD8D72"/>
        </w:rPr>
        <w:t>a</w:t>
      </w:r>
      <w:r>
        <w:rPr>
          <w:color w:val="CD8D72"/>
        </w:rPr>
        <w:t>a</w:t>
      </w:r>
      <w:r>
        <w:rPr>
          <w:color w:val="CE8E73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D09075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D8F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D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  <w:r>
        <w:rPr>
          <w:color w:val="CB9179"/>
        </w:rPr>
        <w:t>a</w:t>
      </w:r>
    </w:p>
    <w:p>
      <w:r>
        <w:rPr>
          <w:color w:val="30B675"/>
        </w:rPr>
        <w:t>a</w:t>
      </w:r>
      <w:r>
        <w:rPr>
          <w:color w:val="30B775"/>
        </w:rPr>
        <w:t>a</w:t>
      </w:r>
      <w:r>
        <w:rPr>
          <w:color w:val="31B675"/>
        </w:rPr>
        <w:t>a</w:t>
      </w:r>
      <w:r>
        <w:rPr>
          <w:color w:val="31B776"/>
        </w:rPr>
        <w:t>a</w:t>
      </w:r>
      <w:r>
        <w:rPr>
          <w:color w:val="31B777"/>
        </w:rPr>
        <w:t>a</w:t>
      </w:r>
      <w:r>
        <w:rPr>
          <w:color w:val="31B777"/>
        </w:rPr>
        <w:t>a</w:t>
      </w:r>
      <w:r>
        <w:rPr>
          <w:color w:val="31B777"/>
        </w:rPr>
        <w:t>a</w:t>
      </w:r>
      <w:r>
        <w:rPr>
          <w:color w:val="31B777"/>
        </w:rPr>
        <w:t>a</w:t>
      </w:r>
      <w:r>
        <w:rPr>
          <w:color w:val="31B777"/>
        </w:rPr>
        <w:t>a</w:t>
      </w:r>
      <w:r>
        <w:rPr>
          <w:color w:val="32B777"/>
        </w:rPr>
        <w:t>a</w:t>
      </w:r>
      <w:r>
        <w:rPr>
          <w:color w:val="32B777"/>
        </w:rPr>
        <w:t>a</w:t>
      </w:r>
      <w:r>
        <w:rPr>
          <w:color w:val="32B777"/>
        </w:rPr>
        <w:t>a</w:t>
      </w:r>
      <w:r>
        <w:rPr>
          <w:color w:val="32B777"/>
        </w:rPr>
        <w:t>a</w:t>
      </w:r>
      <w:r>
        <w:rPr>
          <w:color w:val="32B777"/>
        </w:rPr>
        <w:t>a</w:t>
      </w:r>
      <w:r>
        <w:rPr>
          <w:color w:val="32B777"/>
        </w:rPr>
        <w:t>a</w:t>
      </w:r>
      <w:r>
        <w:rPr>
          <w:color w:val="32B778"/>
        </w:rPr>
        <w:t>a</w:t>
      </w:r>
      <w:r>
        <w:rPr>
          <w:color w:val="31B77C"/>
        </w:rPr>
        <w:t>a</w:t>
      </w:r>
      <w:r>
        <w:rPr>
          <w:color w:val="31B77C"/>
        </w:rPr>
        <w:t>a</w:t>
      </w:r>
      <w:r>
        <w:rPr>
          <w:color w:val="31B77C"/>
        </w:rPr>
        <w:t>a</w:t>
      </w:r>
      <w:r>
        <w:rPr>
          <w:color w:val="31B77C"/>
        </w:rPr>
        <w:t>a</w:t>
      </w:r>
      <w:r>
        <w:rPr>
          <w:color w:val="31B77C"/>
        </w:rPr>
        <w:t>a</w:t>
      </w:r>
      <w:r>
        <w:rPr>
          <w:color w:val="31B77C"/>
        </w:rPr>
        <w:t>a</w:t>
      </w:r>
      <w:r>
        <w:rPr>
          <w:color w:val="30B67B"/>
        </w:rPr>
        <w:t>a</w:t>
      </w:r>
      <w:r>
        <w:rPr>
          <w:color w:val="2FB57A"/>
        </w:rPr>
        <w:t>a</w:t>
      </w:r>
      <w:r>
        <w:rPr>
          <w:color w:val="30B67A"/>
        </w:rPr>
        <w:t>a</w:t>
      </w:r>
      <w:r>
        <w:rPr>
          <w:color w:val="30B67B"/>
        </w:rPr>
        <w:t>a</w:t>
      </w:r>
      <w:r>
        <w:rPr>
          <w:color w:val="31B77B"/>
        </w:rPr>
        <w:t>a</w:t>
      </w:r>
      <w:r>
        <w:rPr>
          <w:color w:val="31B77B"/>
        </w:rPr>
        <w:t>a</w:t>
      </w:r>
      <w:r>
        <w:rPr>
          <w:color w:val="2DB97C"/>
        </w:rPr>
        <w:t>a</w:t>
      </w:r>
      <w:r>
        <w:rPr>
          <w:color w:val="2CBB7C"/>
        </w:rPr>
        <w:t>a</w:t>
      </w:r>
      <w:r>
        <w:rPr>
          <w:color w:val="34B67C"/>
        </w:rPr>
        <w:t>a</w:t>
      </w:r>
      <w:r>
        <w:rPr>
          <w:color w:val="3CB47D"/>
        </w:rPr>
        <w:t>a</w:t>
      </w:r>
      <w:r>
        <w:rPr>
          <w:color w:val="3AB67D"/>
        </w:rPr>
        <w:t>a</w:t>
      </w:r>
      <w:r>
        <w:rPr>
          <w:color w:val="32BB7D"/>
        </w:rPr>
        <w:t>a</w:t>
      </w:r>
      <w:r>
        <w:rPr>
          <w:color w:val="2ABF7E"/>
        </w:rPr>
        <w:t>a</w:t>
      </w:r>
      <w:r>
        <w:rPr>
          <w:color w:val="2EC181"/>
        </w:rPr>
        <w:t>a</w:t>
      </w:r>
      <w:r>
        <w:rPr>
          <w:color w:val="35B37B"/>
        </w:rPr>
        <w:t>a</w:t>
      </w:r>
      <w:r>
        <w:rPr>
          <w:color w:val="45A177"/>
        </w:rPr>
        <w:t>a</w:t>
      </w:r>
      <w:r>
        <w:rPr>
          <w:color w:val="215037"/>
        </w:rPr>
        <w:t>a</w:t>
      </w:r>
      <w:r>
        <w:rPr>
          <w:color w:val="010A01"/>
        </w:rPr>
        <w:t>a</w:t>
      </w:r>
      <w:r>
        <w:rPr>
          <w:color w:val="050702"/>
        </w:rPr>
        <w:t>a</w:t>
      </w:r>
      <w:r>
        <w:rPr>
          <w:color w:val="010101"/>
        </w:rPr>
        <w:t>a</w:t>
      </w:r>
      <w:r>
        <w:rPr>
          <w:color w:val="020605"/>
        </w:rPr>
        <w:t>a</w:t>
      </w:r>
      <w:r>
        <w:rPr>
          <w:color w:val="000202"/>
        </w:rPr>
        <w:t>a</w:t>
      </w:r>
      <w:r>
        <w:rPr>
          <w:color w:val="000303"/>
        </w:rPr>
        <w:t>a</w:t>
      </w:r>
      <w:r>
        <w:rPr>
          <w:color w:val="020206"/>
        </w:rPr>
        <w:t>a</w:t>
      </w:r>
      <w:r>
        <w:rPr>
          <w:color w:val="030105"/>
        </w:rPr>
        <w:t>a</w:t>
      </w:r>
      <w:r>
        <w:rPr>
          <w:color w:val="070106"/>
        </w:rPr>
        <w:t>a</w:t>
      </w:r>
      <w:r>
        <w:rPr>
          <w:color w:val="070004"/>
        </w:rPr>
        <w:t>a</w:t>
      </w:r>
      <w:r>
        <w:rPr>
          <w:color w:val="050003"/>
        </w:rPr>
        <w:t>a</w:t>
      </w:r>
      <w:r>
        <w:rPr>
          <w:color w:val="020202"/>
        </w:rPr>
        <w:t>a</w:t>
      </w:r>
      <w:r>
        <w:rPr>
          <w:color w:val="000501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4"/>
        </w:rPr>
        <w:t>a</w:t>
      </w:r>
      <w:r>
        <w:rPr>
          <w:color w:val="040506"/>
        </w:rPr>
        <w:t>a</w:t>
      </w:r>
      <w:r>
        <w:rPr>
          <w:color w:val="010801"/>
        </w:rPr>
        <w:t>a</w:t>
      </w:r>
      <w:r>
        <w:rPr>
          <w:color w:val="0B170A"/>
        </w:rPr>
        <w:t>a</w:t>
      </w:r>
      <w:r>
        <w:rPr>
          <w:color w:val="8FAA7F"/>
        </w:rPr>
        <w:t>a</w:t>
      </w:r>
      <w:r>
        <w:rPr>
          <w:color w:val="B7DAA0"/>
        </w:rPr>
        <w:t>a</w:t>
      </w:r>
      <w:r>
        <w:rPr>
          <w:color w:val="B8DF9B"/>
        </w:rPr>
        <w:t>a</w:t>
      </w:r>
      <w:r>
        <w:rPr>
          <w:color w:val="B9E098"/>
        </w:rPr>
        <w:t>a</w:t>
      </w:r>
      <w:r>
        <w:rPr>
          <w:color w:val="BBE096"/>
        </w:rPr>
        <w:t>a</w:t>
      </w:r>
      <w:r>
        <w:rPr>
          <w:color w:val="BDE099"/>
        </w:rPr>
        <w:t>a</w:t>
      </w:r>
      <w:r>
        <w:rPr>
          <w:color w:val="C1E19B"/>
        </w:rPr>
        <w:t>a</w:t>
      </w:r>
      <w:r>
        <w:rPr>
          <w:color w:val="C2E29E"/>
        </w:rPr>
        <w:t>a</w:t>
      </w:r>
      <w:r>
        <w:rPr>
          <w:color w:val="C3E39F"/>
        </w:rPr>
        <w:t>a</w:t>
      </w:r>
      <w:r>
        <w:rPr>
          <w:color w:val="C5E1A2"/>
        </w:rPr>
        <w:t>a</w:t>
      </w:r>
      <w:r>
        <w:rPr>
          <w:color w:val="C8E49F"/>
        </w:rPr>
        <w:t>a</w:t>
      </w:r>
      <w:r>
        <w:rPr>
          <w:color w:val="C6E296"/>
        </w:rPr>
        <w:t>a</w:t>
      </w:r>
      <w:r>
        <w:rPr>
          <w:color w:val="CAE596"/>
        </w:rPr>
        <w:t>a</w:t>
      </w:r>
      <w:r>
        <w:rPr>
          <w:color w:val="D0EA9C"/>
        </w:rPr>
        <w:t>a</w:t>
      </w:r>
      <w:r>
        <w:rPr>
          <w:color w:val="BDD391"/>
        </w:rPr>
        <w:t>a</w:t>
      </w:r>
      <w:r>
        <w:rPr>
          <w:color w:val="54643D"/>
        </w:rPr>
        <w:t>a</w:t>
      </w:r>
      <w:r>
        <w:rPr>
          <w:color w:val="1A2511"/>
        </w:rPr>
        <w:t>a</w:t>
      </w:r>
      <w:r>
        <w:rPr>
          <w:color w:val="434D32"/>
        </w:rPr>
        <w:t>a</w:t>
      </w:r>
      <w:r>
        <w:rPr>
          <w:color w:val="7D866A"/>
        </w:rPr>
        <w:t>a</w:t>
      </w:r>
      <w:r>
        <w:rPr>
          <w:color w:val="AFB794"/>
        </w:rPr>
        <w:t>a</w:t>
      </w:r>
      <w:r>
        <w:rPr>
          <w:color w:val="CBD4A6"/>
        </w:rPr>
        <w:t>a</w:t>
      </w:r>
      <w:r>
        <w:rPr>
          <w:color w:val="DAE5AF"/>
        </w:rPr>
        <w:t>a</w:t>
      </w:r>
      <w:r>
        <w:rPr>
          <w:color w:val="D5E2A7"/>
        </w:rPr>
        <w:t>a</w:t>
      </w:r>
      <w:r>
        <w:rPr>
          <w:color w:val="D5E2A9"/>
        </w:rPr>
        <w:t>a</w:t>
      </w:r>
      <w:r>
        <w:rPr>
          <w:color w:val="D5E1AD"/>
        </w:rPr>
        <w:t>a</w:t>
      </w:r>
      <w:r>
        <w:rPr>
          <w:color w:val="D5E1B0"/>
        </w:rPr>
        <w:t>a</w:t>
      </w:r>
      <w:r>
        <w:rPr>
          <w:color w:val="D5E1AE"/>
        </w:rPr>
        <w:t>a</w:t>
      </w:r>
      <w:r>
        <w:rPr>
          <w:color w:val="D4E2AA"/>
        </w:rPr>
        <w:t>a</w:t>
      </w:r>
      <w:r>
        <w:rPr>
          <w:color w:val="D9E8A8"/>
        </w:rPr>
        <w:t>a</w:t>
      </w:r>
      <w:r>
        <w:rPr>
          <w:color w:val="CFDF98"/>
        </w:rPr>
        <w:t>a</w:t>
      </w:r>
      <w:r>
        <w:rPr>
          <w:color w:val="D7E89A"/>
        </w:rPr>
        <w:t>a</w:t>
      </w:r>
      <w:r>
        <w:rPr>
          <w:color w:val="D0E292"/>
        </w:rPr>
        <w:t>a</w:t>
      </w:r>
      <w:r>
        <w:rPr>
          <w:color w:val="D6E898"/>
        </w:rPr>
        <w:t>a</w:t>
      </w:r>
      <w:r>
        <w:rPr>
          <w:color w:val="D3E595"/>
        </w:rPr>
        <w:t>a</w:t>
      </w:r>
      <w:r>
        <w:rPr>
          <w:color w:val="D5E499"/>
        </w:rPr>
        <w:t>a</w:t>
      </w:r>
      <w:r>
        <w:rPr>
          <w:color w:val="D5E59A"/>
        </w:rPr>
        <w:t>a</w:t>
      </w:r>
      <w:r>
        <w:rPr>
          <w:color w:val="D6E59B"/>
        </w:rPr>
        <w:t>a</w:t>
      </w:r>
      <w:r>
        <w:rPr>
          <w:color w:val="D6E69C"/>
        </w:rPr>
        <w:t>a</w:t>
      </w:r>
      <w:r>
        <w:rPr>
          <w:color w:val="D7E79B"/>
        </w:rPr>
        <w:t>a</w:t>
      </w:r>
      <w:r>
        <w:rPr>
          <w:color w:val="D7E79D"/>
        </w:rPr>
        <w:t>a</w:t>
      </w:r>
      <w:r>
        <w:rPr>
          <w:color w:val="D7E69C"/>
        </w:rPr>
        <w:t>a</w:t>
      </w:r>
      <w:r>
        <w:rPr>
          <w:color w:val="D6E69B"/>
        </w:rPr>
        <w:t>a</w:t>
      </w:r>
      <w:r>
        <w:rPr>
          <w:color w:val="D6E69C"/>
        </w:rPr>
        <w:t>a</w:t>
      </w:r>
      <w:r>
        <w:rPr>
          <w:color w:val="D6E69B"/>
        </w:rPr>
        <w:t>a</w:t>
      </w:r>
      <w:r>
        <w:rPr>
          <w:color w:val="D6E69B"/>
        </w:rPr>
        <w:t>a</w:t>
      </w:r>
      <w:r>
        <w:rPr>
          <w:color w:val="D6E69C"/>
        </w:rPr>
        <w:t>a</w:t>
      </w:r>
      <w:r>
        <w:rPr>
          <w:color w:val="D6E69A"/>
        </w:rPr>
        <w:t>a</w:t>
      </w:r>
      <w:r>
        <w:rPr>
          <w:color w:val="D6E699"/>
        </w:rPr>
        <w:t>a</w:t>
      </w:r>
      <w:r>
        <w:rPr>
          <w:color w:val="D7E599"/>
        </w:rPr>
        <w:t>a</w:t>
      </w:r>
      <w:r>
        <w:rPr>
          <w:color w:val="D6E698"/>
        </w:rPr>
        <w:t>a</w:t>
      </w:r>
      <w:r>
        <w:rPr>
          <w:color w:val="D7E599"/>
        </w:rPr>
        <w:t>a</w:t>
      </w:r>
      <w:r>
        <w:rPr>
          <w:color w:val="D7E599"/>
        </w:rPr>
        <w:t>a</w:t>
      </w:r>
      <w:r>
        <w:rPr>
          <w:color w:val="D7E598"/>
        </w:rPr>
        <w:t>a</w:t>
      </w:r>
      <w:r>
        <w:rPr>
          <w:color w:val="D8E599"/>
        </w:rPr>
        <w:t>a</w:t>
      </w:r>
      <w:r>
        <w:rPr>
          <w:color w:val="D8E599"/>
        </w:rPr>
        <w:t>a</w:t>
      </w:r>
      <w:r>
        <w:rPr>
          <w:color w:val="D7E498"/>
        </w:rPr>
        <w:t>a</w:t>
      </w:r>
      <w:r>
        <w:rPr>
          <w:color w:val="D7E499"/>
        </w:rPr>
        <w:t>a</w:t>
      </w:r>
      <w:r>
        <w:rPr>
          <w:color w:val="D6E396"/>
        </w:rPr>
        <w:t>a</w:t>
      </w:r>
      <w:r>
        <w:rPr>
          <w:color w:val="D6E397"/>
        </w:rPr>
        <w:t>a</w:t>
      </w:r>
      <w:r>
        <w:rPr>
          <w:color w:val="D7E397"/>
        </w:rPr>
        <w:t>a</w:t>
      </w:r>
      <w:r>
        <w:rPr>
          <w:color w:val="D7E397"/>
        </w:rPr>
        <w:t>a</w:t>
      </w:r>
      <w:r>
        <w:rPr>
          <w:color w:val="D7E296"/>
        </w:rPr>
        <w:t>a</w:t>
      </w:r>
      <w:r>
        <w:rPr>
          <w:color w:val="D6E296"/>
        </w:rPr>
        <w:t>a</w:t>
      </w:r>
      <w:r>
        <w:rPr>
          <w:color w:val="D6E195"/>
        </w:rPr>
        <w:t>a</w:t>
      </w:r>
      <w:r>
        <w:rPr>
          <w:color w:val="D5E195"/>
        </w:rPr>
        <w:t>a</w:t>
      </w:r>
      <w:r>
        <w:rPr>
          <w:color w:val="D6E295"/>
        </w:rPr>
        <w:t>a</w:t>
      </w:r>
      <w:r>
        <w:rPr>
          <w:color w:val="D6E295"/>
        </w:rPr>
        <w:t>a</w:t>
      </w:r>
      <w:r>
        <w:rPr>
          <w:color w:val="D7E195"/>
        </w:rPr>
        <w:t>a</w:t>
      </w:r>
      <w:r>
        <w:rPr>
          <w:color w:val="D6E193"/>
        </w:rPr>
        <w:t>a</w:t>
      </w:r>
      <w:r>
        <w:rPr>
          <w:color w:val="D6E193"/>
        </w:rPr>
        <w:t>a</w:t>
      </w:r>
      <w:r>
        <w:rPr>
          <w:color w:val="D7E193"/>
        </w:rPr>
        <w:t>a</w:t>
      </w:r>
      <w:r>
        <w:rPr>
          <w:color w:val="D6E195"/>
        </w:rPr>
        <w:t>a</w:t>
      </w:r>
      <w:r>
        <w:rPr>
          <w:color w:val="D6E296"/>
        </w:rPr>
        <w:t>a</w:t>
      </w:r>
      <w:r>
        <w:rPr>
          <w:color w:val="D6E296"/>
        </w:rPr>
        <w:t>a</w:t>
      </w:r>
      <w:r>
        <w:rPr>
          <w:color w:val="D7E296"/>
        </w:rPr>
        <w:t>a</w:t>
      </w:r>
      <w:r>
        <w:rPr>
          <w:color w:val="D8E096"/>
        </w:rPr>
        <w:t>a</w:t>
      </w:r>
      <w:r>
        <w:rPr>
          <w:color w:val="D8E095"/>
        </w:rPr>
        <w:t>a</w:t>
      </w:r>
      <w:r>
        <w:rPr>
          <w:color w:val="D9DF95"/>
        </w:rPr>
        <w:t>a</w:t>
      </w:r>
      <w:r>
        <w:rPr>
          <w:color w:val="D9DE95"/>
        </w:rPr>
        <w:t>a</w:t>
      </w:r>
      <w:r>
        <w:rPr>
          <w:color w:val="DBDF95"/>
        </w:rPr>
        <w:t>a</w:t>
      </w:r>
      <w:r>
        <w:rPr>
          <w:color w:val="DDDF95"/>
        </w:rPr>
        <w:t>a</w:t>
      </w:r>
      <w:r>
        <w:rPr>
          <w:color w:val="DEDF96"/>
        </w:rPr>
        <w:t>a</w:t>
      </w:r>
      <w:r>
        <w:rPr>
          <w:color w:val="DFDF95"/>
        </w:rPr>
        <w:t>a</w:t>
      </w:r>
      <w:r>
        <w:rPr>
          <w:color w:val="E0E096"/>
        </w:rPr>
        <w:t>a</w:t>
      </w:r>
      <w:r>
        <w:rPr>
          <w:color w:val="E6E79B"/>
        </w:rPr>
        <w:t>a</w:t>
      </w:r>
      <w:r>
        <w:rPr>
          <w:color w:val="E7EA9A"/>
        </w:rPr>
        <w:t>a</w:t>
      </w:r>
      <w:r>
        <w:rPr>
          <w:color w:val="E7E999"/>
        </w:rPr>
        <w:t>a</w:t>
      </w:r>
      <w:r>
        <w:rPr>
          <w:color w:val="E7E999"/>
        </w:rPr>
        <w:t>a</w:t>
      </w:r>
      <w:r>
        <w:rPr>
          <w:color w:val="E6E899"/>
        </w:rPr>
        <w:t>a</w:t>
      </w:r>
      <w:r>
        <w:rPr>
          <w:color w:val="E6E899"/>
        </w:rPr>
        <w:t>a</w:t>
      </w:r>
      <w:r>
        <w:rPr>
          <w:color w:val="E3E596"/>
        </w:rPr>
        <w:t>a</w:t>
      </w:r>
      <w:r>
        <w:rPr>
          <w:color w:val="DFE192"/>
        </w:rPr>
        <w:t>a</w:t>
      </w:r>
      <w:r>
        <w:rPr>
          <w:color w:val="DEE091"/>
        </w:rPr>
        <w:t>a</w:t>
      </w:r>
      <w:r>
        <w:rPr>
          <w:color w:val="DCDE8F"/>
        </w:rPr>
        <w:t>a</w:t>
      </w:r>
      <w:r>
        <w:rPr>
          <w:color w:val="DADC8D"/>
        </w:rPr>
        <w:t>a</w:t>
      </w:r>
      <w:r>
        <w:rPr>
          <w:color w:val="D9DB8B"/>
        </w:rPr>
        <w:t>a</w:t>
      </w:r>
      <w:r>
        <w:rPr>
          <w:color w:val="D5DB8D"/>
        </w:rPr>
        <w:t>a</w:t>
      </w:r>
      <w:r>
        <w:rPr>
          <w:color w:val="D3DC8E"/>
        </w:rPr>
        <w:t>a</w:t>
      </w:r>
      <w:r>
        <w:rPr>
          <w:color w:val="D2DC90"/>
        </w:rPr>
        <w:t>a</w:t>
      </w:r>
      <w:r>
        <w:rPr>
          <w:color w:val="D1DB8F"/>
        </w:rPr>
        <w:t>a</w:t>
      </w:r>
      <w:r>
        <w:rPr>
          <w:color w:val="D0DC8F"/>
        </w:rPr>
        <w:t>a</w:t>
      </w:r>
      <w:r>
        <w:rPr>
          <w:color w:val="CFDC8F"/>
        </w:rPr>
        <w:t>a</w:t>
      </w:r>
      <w:r>
        <w:rPr>
          <w:color w:val="CEDC8F"/>
        </w:rPr>
        <w:t>a</w:t>
      </w:r>
      <w:r>
        <w:rPr>
          <w:color w:val="CADB8D"/>
        </w:rPr>
        <w:t>a</w:t>
      </w:r>
      <w:r>
        <w:rPr>
          <w:color w:val="C9DB8C"/>
        </w:rPr>
        <w:t>a</w:t>
      </w:r>
      <w:r>
        <w:rPr>
          <w:color w:val="C7DA8B"/>
        </w:rPr>
        <w:t>a</w:t>
      </w:r>
      <w:r>
        <w:rPr>
          <w:color w:val="C6DA8B"/>
        </w:rPr>
        <w:t>a</w:t>
      </w:r>
      <w:r>
        <w:rPr>
          <w:color w:val="C4D98A"/>
        </w:rPr>
        <w:t>a</w:t>
      </w:r>
      <w:r>
        <w:rPr>
          <w:color w:val="C3D889"/>
        </w:rPr>
        <w:t>a</w:t>
      </w:r>
      <w:r>
        <w:rPr>
          <w:color w:val="C4D889"/>
        </w:rPr>
        <w:t>a</w:t>
      </w:r>
      <w:r>
        <w:rPr>
          <w:color w:val="C5D788"/>
        </w:rPr>
        <w:t>a</w:t>
      </w:r>
      <w:r>
        <w:rPr>
          <w:color w:val="C4D787"/>
        </w:rPr>
        <w:t>a</w:t>
      </w:r>
      <w:r>
        <w:rPr>
          <w:color w:val="C2D688"/>
        </w:rPr>
        <w:t>a</w:t>
      </w:r>
      <w:r>
        <w:rPr>
          <w:color w:val="C0D588"/>
        </w:rPr>
        <w:t>a</w:t>
      </w:r>
      <w:r>
        <w:rPr>
          <w:color w:val="BED587"/>
        </w:rPr>
        <w:t>a</w:t>
      </w:r>
      <w:r>
        <w:rPr>
          <w:color w:val="BAD386"/>
        </w:rPr>
        <w:t>a</w:t>
      </w:r>
      <w:r>
        <w:rPr>
          <w:color w:val="B6D185"/>
        </w:rPr>
        <w:t>a</w:t>
      </w:r>
      <w:r>
        <w:rPr>
          <w:color w:val="B4D085"/>
        </w:rPr>
        <w:t>a</w:t>
      </w:r>
      <w:r>
        <w:rPr>
          <w:color w:val="B1CF84"/>
        </w:rPr>
        <w:t>a</w:t>
      </w:r>
      <w:r>
        <w:rPr>
          <w:color w:val="AFCD83"/>
        </w:rPr>
        <w:t>a</w:t>
      </w:r>
      <w:r>
        <w:rPr>
          <w:color w:val="ACCC82"/>
        </w:rPr>
        <w:t>a</w:t>
      </w:r>
      <w:r>
        <w:rPr>
          <w:color w:val="AACD82"/>
        </w:rPr>
        <w:t>a</w:t>
      </w:r>
      <w:r>
        <w:rPr>
          <w:color w:val="A5CD82"/>
        </w:rPr>
        <w:t>a</w:t>
      </w:r>
      <w:r>
        <w:rPr>
          <w:color w:val="A2CC82"/>
        </w:rPr>
        <w:t>a</w:t>
      </w:r>
      <w:r>
        <w:rPr>
          <w:color w:val="9FCA81"/>
        </w:rPr>
        <w:t>a</w:t>
      </w:r>
      <w:r>
        <w:rPr>
          <w:color w:val="99C87F"/>
        </w:rPr>
        <w:t>a</w:t>
      </w:r>
      <w:r>
        <w:rPr>
          <w:color w:val="93C67E"/>
        </w:rPr>
        <w:t>a</w:t>
      </w:r>
      <w:r>
        <w:rPr>
          <w:color w:val="8EC57C"/>
        </w:rPr>
        <w:t>a</w:t>
      </w:r>
      <w:r>
        <w:rPr>
          <w:color w:val="8AC47D"/>
        </w:rPr>
        <w:t>a</w:t>
      </w:r>
      <w:r>
        <w:rPr>
          <w:color w:val="85C37D"/>
        </w:rPr>
        <w:t>a</w:t>
      </w:r>
      <w:r>
        <w:rPr>
          <w:color w:val="80C27B"/>
        </w:rPr>
        <w:t>a</w:t>
      </w:r>
      <w:r>
        <w:rPr>
          <w:color w:val="7CC27C"/>
        </w:rPr>
        <w:t>a</w:t>
      </w:r>
      <w:r>
        <w:rPr>
          <w:color w:val="77C07A"/>
        </w:rPr>
        <w:t>a</w:t>
      </w:r>
      <w:r>
        <w:rPr>
          <w:color w:val="73BE78"/>
        </w:rPr>
        <w:t>a</w:t>
      </w:r>
      <w:r>
        <w:rPr>
          <w:color w:val="6CBC77"/>
        </w:rPr>
        <w:t>a</w:t>
      </w:r>
      <w:r>
        <w:rPr>
          <w:color w:val="67BA76"/>
        </w:rPr>
        <w:t>a</w:t>
      </w:r>
      <w:r>
        <w:rPr>
          <w:color w:val="63B875"/>
        </w:rPr>
        <w:t>a</w:t>
      </w:r>
      <w:r>
        <w:rPr>
          <w:color w:val="60B674"/>
        </w:rPr>
        <w:t>a</w:t>
      </w:r>
      <w:r>
        <w:rPr>
          <w:color w:val="5EB473"/>
        </w:rPr>
        <w:t>a</w:t>
      </w:r>
      <w:r>
        <w:rPr>
          <w:color w:val="5AB373"/>
        </w:rPr>
        <w:t>a</w:t>
      </w:r>
      <w:r>
        <w:rPr>
          <w:color w:val="56B172"/>
        </w:rPr>
        <w:t>a</w:t>
      </w:r>
      <w:r>
        <w:rPr>
          <w:color w:val="51AE6F"/>
        </w:rPr>
        <w:t>a</w:t>
      </w:r>
      <w:r>
        <w:rPr>
          <w:color w:val="4DAD70"/>
        </w:rPr>
        <w:t>a</w:t>
      </w:r>
      <w:r>
        <w:rPr>
          <w:color w:val="48AA6D"/>
        </w:rPr>
        <w:t>a</w:t>
      </w:r>
      <w:r>
        <w:rPr>
          <w:color w:val="45A86D"/>
        </w:rPr>
        <w:t>a</w:t>
      </w:r>
      <w:r>
        <w:rPr>
          <w:color w:val="43A76B"/>
        </w:rPr>
        <w:t>a</w:t>
      </w:r>
      <w:r>
        <w:rPr>
          <w:color w:val="42A66D"/>
        </w:rPr>
        <w:t>a</w:t>
      </w:r>
      <w:r>
        <w:rPr>
          <w:color w:val="3DA26C"/>
        </w:rPr>
        <w:t>a</w:t>
      </w:r>
      <w:r>
        <w:rPr>
          <w:color w:val="3CA16C"/>
        </w:rPr>
        <w:t>a</w:t>
      </w:r>
      <w:r>
        <w:rPr>
          <w:color w:val="399F6A"/>
        </w:rPr>
        <w:t>a</w:t>
      </w:r>
      <w:r>
        <w:rPr>
          <w:color w:val="389C68"/>
        </w:rPr>
        <w:t>a</w:t>
      </w:r>
      <w:r>
        <w:rPr>
          <w:color w:val="359A67"/>
        </w:rPr>
        <w:t>a</w:t>
      </w:r>
      <w:r>
        <w:rPr>
          <w:color w:val="349966"/>
        </w:rPr>
        <w:t>a</w:t>
      </w:r>
      <w:r>
        <w:rPr>
          <w:color w:val="339666"/>
        </w:rPr>
        <w:t>a</w:t>
      </w:r>
      <w:r>
        <w:rPr>
          <w:color w:val="329666"/>
        </w:rPr>
        <w:t>a</w:t>
      </w:r>
      <w:r>
        <w:rPr>
          <w:color w:val="309565"/>
        </w:rPr>
        <w:t>a</w:t>
      </w:r>
      <w:r>
        <w:rPr>
          <w:color w:val="2F9264"/>
        </w:rPr>
        <w:t>a</w:t>
      </w:r>
      <w:r>
        <w:rPr>
          <w:color w:val="2D9163"/>
        </w:rPr>
        <w:t>a</w:t>
      </w:r>
      <w:r>
        <w:rPr>
          <w:color w:val="2C9062"/>
        </w:rPr>
        <w:t>a</w:t>
      </w:r>
      <w:r>
        <w:rPr>
          <w:color w:val="2A9062"/>
        </w:rPr>
        <w:t>a</w:t>
      </w:r>
      <w:r>
        <w:rPr>
          <w:color w:val="298F62"/>
        </w:rPr>
        <w:t>a</w:t>
      </w:r>
      <w:r>
        <w:rPr>
          <w:color w:val="288E61"/>
        </w:rPr>
        <w:t>a</w:t>
      </w:r>
      <w:r>
        <w:rPr>
          <w:color w:val="288D60"/>
        </w:rPr>
        <w:t>a</w:t>
      </w:r>
      <w:r>
        <w:rPr>
          <w:color w:val="278C5F"/>
        </w:rPr>
        <w:t>a</w:t>
      </w:r>
      <w:r>
        <w:rPr>
          <w:color w:val="278B5F"/>
        </w:rPr>
        <w:t>a</w:t>
      </w:r>
      <w:r>
        <w:rPr>
          <w:color w:val="268B5E"/>
        </w:rPr>
        <w:t>a</w:t>
      </w:r>
      <w:r>
        <w:rPr>
          <w:color w:val="268A5E"/>
        </w:rPr>
        <w:t>a</w:t>
      </w:r>
      <w:r>
        <w:rPr>
          <w:color w:val="278A5E"/>
        </w:rPr>
        <w:t>a</w:t>
      </w:r>
      <w:r>
        <w:rPr>
          <w:color w:val="26895C"/>
        </w:rPr>
        <w:t>a</w:t>
      </w:r>
      <w:r>
        <w:rPr>
          <w:color w:val="26885C"/>
        </w:rPr>
        <w:t>a</w:t>
      </w:r>
      <w:r>
        <w:rPr>
          <w:color w:val="25885B"/>
        </w:rPr>
        <w:t>a</w:t>
      </w:r>
      <w:r>
        <w:rPr>
          <w:color w:val="25875B"/>
        </w:rPr>
        <w:t>a</w:t>
      </w:r>
      <w:r>
        <w:rPr>
          <w:color w:val="23845B"/>
        </w:rPr>
        <w:t>a</w:t>
      </w:r>
      <w:r>
        <w:rPr>
          <w:color w:val="23845B"/>
        </w:rPr>
        <w:t>a</w:t>
      </w:r>
      <w:r>
        <w:rPr>
          <w:color w:val="23835A"/>
        </w:rPr>
        <w:t>a</w:t>
      </w:r>
      <w:r>
        <w:rPr>
          <w:color w:val="23825A"/>
        </w:rPr>
        <w:t>a</w:t>
      </w:r>
      <w:r>
        <w:rPr>
          <w:color w:val="228159"/>
        </w:rPr>
        <w:t>a</w:t>
      </w:r>
      <w:r>
        <w:rPr>
          <w:color w:val="228159"/>
        </w:rPr>
        <w:t>a</w:t>
      </w:r>
      <w:r>
        <w:rPr>
          <w:color w:val="248159"/>
        </w:rPr>
        <w:t>a</w:t>
      </w:r>
      <w:r>
        <w:rPr>
          <w:color w:val="227F57"/>
        </w:rPr>
        <w:t>a</w:t>
      </w:r>
      <w:r>
        <w:rPr>
          <w:color w:val="217D56"/>
        </w:rPr>
        <w:t>a</w:t>
      </w:r>
      <w:r>
        <w:rPr>
          <w:color w:val="207B54"/>
        </w:rPr>
        <w:t>a</w:t>
      </w:r>
      <w:r>
        <w:rPr>
          <w:color w:val="1F7C54"/>
        </w:rPr>
        <w:t>a</w:t>
      </w:r>
      <w:r>
        <w:rPr>
          <w:color w:val="217C55"/>
        </w:rPr>
        <w:t>a</w:t>
      </w:r>
      <w:r>
        <w:rPr>
          <w:color w:val="217E55"/>
        </w:rPr>
        <w:t>a</w:t>
      </w:r>
      <w:r>
        <w:rPr>
          <w:color w:val="207D54"/>
        </w:rPr>
        <w:t>a</w:t>
      </w:r>
      <w:r>
        <w:rPr>
          <w:color w:val="207D54"/>
        </w:rPr>
        <w:t>a</w:t>
      </w:r>
      <w:r>
        <w:rPr>
          <w:color w:val="237F57"/>
        </w:rPr>
        <w:t>a</w:t>
      </w:r>
      <w:r>
        <w:rPr>
          <w:color w:val="28835B"/>
        </w:rPr>
        <w:t>a</w:t>
      </w:r>
      <w:r>
        <w:rPr>
          <w:color w:val="2B865E"/>
        </w:rPr>
        <w:t>a</w:t>
      </w:r>
      <w:r>
        <w:rPr>
          <w:color w:val="2D885F"/>
        </w:rPr>
        <w:t>a</w:t>
      </w:r>
      <w:r>
        <w:rPr>
          <w:color w:val="2D885F"/>
        </w:rPr>
        <w:t>a</w:t>
      </w:r>
      <w:r>
        <w:rPr>
          <w:color w:val="2C875F"/>
        </w:rPr>
        <w:t>a</w:t>
      </w:r>
      <w:r>
        <w:rPr>
          <w:color w:val="2D875F"/>
        </w:rPr>
        <w:t>a</w:t>
      </w:r>
      <w:r>
        <w:rPr>
          <w:color w:val="2E8860"/>
        </w:rPr>
        <w:t>a</w:t>
      </w:r>
      <w:r>
        <w:rPr>
          <w:color w:val="2F8961"/>
        </w:rPr>
        <w:t>a</w:t>
      </w:r>
      <w:r>
        <w:rPr>
          <w:color w:val="318963"/>
        </w:rPr>
        <w:t>a</w:t>
      </w:r>
      <w:r>
        <w:rPr>
          <w:color w:val="2E8460"/>
        </w:rPr>
        <w:t>a</w:t>
      </w:r>
      <w:r>
        <w:rPr>
          <w:color w:val="2E845F"/>
        </w:rPr>
        <w:t>a</w:t>
      </w:r>
      <w:r>
        <w:rPr>
          <w:color w:val="2D835E"/>
        </w:rPr>
        <w:t>a</w:t>
      </w:r>
      <w:r>
        <w:rPr>
          <w:color w:val="2E825E"/>
        </w:rPr>
        <w:t>a</w:t>
      </w:r>
      <w:r>
        <w:rPr>
          <w:color w:val="2D815D"/>
        </w:rPr>
        <w:t>a</w:t>
      </w:r>
      <w:r>
        <w:rPr>
          <w:color w:val="2D825B"/>
        </w:rPr>
        <w:t>a</w:t>
      </w:r>
      <w:r>
        <w:rPr>
          <w:color w:val="2F815C"/>
        </w:rPr>
        <w:t>a</w:t>
      </w:r>
      <w:r>
        <w:rPr>
          <w:color w:val="2F815A"/>
        </w:rPr>
        <w:t>a</w:t>
      </w:r>
      <w:r>
        <w:rPr>
          <w:color w:val="2F805A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7F57"/>
        </w:rPr>
        <w:t>a</w:t>
      </w:r>
      <w:r>
        <w:rPr>
          <w:color w:val="2B7F57"/>
        </w:rPr>
        <w:t>a</w:t>
      </w:r>
      <w:r>
        <w:rPr>
          <w:color w:val="2B7F57"/>
        </w:rPr>
        <w:t>a</w:t>
      </w:r>
      <w:r>
        <w:rPr>
          <w:color w:val="2A7F56"/>
        </w:rPr>
        <w:t>a</w:t>
      </w:r>
      <w:r>
        <w:rPr>
          <w:color w:val="2A7E56"/>
        </w:rPr>
        <w:t>a</w:t>
      </w:r>
      <w:r>
        <w:rPr>
          <w:color w:val="2A7E57"/>
        </w:rPr>
        <w:t>a</w:t>
      </w:r>
      <w:r>
        <w:rPr>
          <w:color w:val="2B7C57"/>
        </w:rPr>
        <w:t>a</w:t>
      </w:r>
      <w:r>
        <w:rPr>
          <w:color w:val="2A7B56"/>
        </w:rPr>
        <w:t>a</w:t>
      </w:r>
      <w:r>
        <w:rPr>
          <w:color w:val="2A7B57"/>
        </w:rPr>
        <w:t>a</w:t>
      </w:r>
      <w:r>
        <w:rPr>
          <w:color w:val="2A7B57"/>
        </w:rPr>
        <w:t>a</w:t>
      </w:r>
      <w:r>
        <w:rPr>
          <w:color w:val="2A7B57"/>
        </w:rPr>
        <w:t>a</w:t>
      </w:r>
      <w:r>
        <w:rPr>
          <w:color w:val="2A7A56"/>
        </w:rPr>
        <w:t>a</w:t>
      </w:r>
      <w:r>
        <w:rPr>
          <w:color w:val="297A57"/>
        </w:rPr>
        <w:t>a</w:t>
      </w:r>
      <w:r>
        <w:rPr>
          <w:color w:val="297A55"/>
        </w:rPr>
        <w:t>a</w:t>
      </w:r>
      <w:r>
        <w:rPr>
          <w:color w:val="297955"/>
        </w:rPr>
        <w:t>a</w:t>
      </w:r>
      <w:r>
        <w:rPr>
          <w:color w:val="297855"/>
        </w:rPr>
        <w:t>a</w:t>
      </w:r>
      <w:r>
        <w:rPr>
          <w:color w:val="287855"/>
        </w:rPr>
        <w:t>a</w:t>
      </w:r>
      <w:r>
        <w:rPr>
          <w:color w:val="287655"/>
        </w:rPr>
        <w:t>a</w:t>
      </w:r>
      <w:r>
        <w:rPr>
          <w:color w:val="297655"/>
        </w:rPr>
        <w:t>a</w:t>
      </w:r>
      <w:r>
        <w:rPr>
          <w:color w:val="277353"/>
        </w:rPr>
        <w:t>a</w:t>
      </w:r>
      <w:r>
        <w:rPr>
          <w:color w:val="287353"/>
        </w:rPr>
        <w:t>a</w:t>
      </w:r>
      <w:r>
        <w:rPr>
          <w:color w:val="297454"/>
        </w:rPr>
        <w:t>a</w:t>
      </w:r>
      <w:r>
        <w:rPr>
          <w:color w:val="2A7356"/>
        </w:rPr>
        <w:t>a</w:t>
      </w:r>
      <w:r>
        <w:rPr>
          <w:color w:val="2B7456"/>
        </w:rPr>
        <w:t>a</w:t>
      </w:r>
      <w:r>
        <w:rPr>
          <w:color w:val="2C7457"/>
        </w:rPr>
        <w:t>a</w:t>
      </w:r>
      <w:r>
        <w:rPr>
          <w:color w:val="2A7155"/>
        </w:rPr>
        <w:t>a</w:t>
      </w:r>
      <w:r>
        <w:rPr>
          <w:color w:val="2A6F54"/>
        </w:rPr>
        <w:t>a</w:t>
      </w:r>
      <w:r>
        <w:rPr>
          <w:color w:val="2B7056"/>
        </w:rPr>
        <w:t>a</w:t>
      </w:r>
      <w:r>
        <w:rPr>
          <w:color w:val="2C6F56"/>
        </w:rPr>
        <w:t>a</w:t>
      </w:r>
      <w:r>
        <w:rPr>
          <w:color w:val="286C53"/>
        </w:rPr>
        <w:t>a</w:t>
      </w:r>
      <w:r>
        <w:rPr>
          <w:color w:val="256851"/>
        </w:rPr>
        <w:t>a</w:t>
      </w:r>
      <w:r>
        <w:rPr>
          <w:color w:val="22624F"/>
        </w:rPr>
        <w:t>a</w:t>
      </w:r>
      <w:r>
        <w:rPr>
          <w:color w:val="1E5E4D"/>
        </w:rPr>
        <w:t>a</w:t>
      </w:r>
      <w:r>
        <w:rPr>
          <w:color w:val="1E5C4F"/>
        </w:rPr>
        <w:t>a</w:t>
      </w:r>
      <w:r>
        <w:rPr>
          <w:color w:val="1E5B50"/>
        </w:rPr>
        <w:t>a</w:t>
      </w:r>
      <w:r>
        <w:rPr>
          <w:color w:val="1D5A51"/>
        </w:rPr>
        <w:t>a</w:t>
      </w:r>
      <w:r>
        <w:rPr>
          <w:color w:val="1C5751"/>
        </w:rPr>
        <w:t>a</w:t>
      </w:r>
      <w:r>
        <w:rPr>
          <w:color w:val="1C5750"/>
        </w:rPr>
        <w:t>a</w:t>
      </w:r>
      <w:r>
        <w:rPr>
          <w:color w:val="1E574F"/>
        </w:rPr>
        <w:t>a</w:t>
      </w:r>
      <w:r>
        <w:rPr>
          <w:color w:val="1F574E"/>
        </w:rPr>
        <w:t>a</w:t>
      </w:r>
      <w:r>
        <w:rPr>
          <w:color w:val="1E564D"/>
        </w:rPr>
        <w:t>a</w:t>
      </w:r>
      <w:r>
        <w:rPr>
          <w:color w:val="1E564D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C554C"/>
        </w:rPr>
        <w:t>a</w:t>
      </w:r>
      <w:r>
        <w:rPr>
          <w:color w:val="1C544B"/>
        </w:rPr>
        <w:t>a</w:t>
      </w:r>
      <w:r>
        <w:rPr>
          <w:color w:val="1B534A"/>
        </w:rPr>
        <w:t>a</w:t>
      </w:r>
      <w:r>
        <w:rPr>
          <w:color w:val="1C534A"/>
        </w:rPr>
        <w:t>a</w:t>
      </w:r>
      <w:r>
        <w:rPr>
          <w:color w:val="1F534A"/>
        </w:rPr>
        <w:t>a</w:t>
      </w:r>
      <w:r>
        <w:rPr>
          <w:color w:val="205248"/>
        </w:rPr>
        <w:t>a</w:t>
      </w:r>
      <w:r>
        <w:rPr>
          <w:color w:val="1D5148"/>
        </w:rPr>
        <w:t>a</w:t>
      </w:r>
      <w:r>
        <w:rPr>
          <w:color w:val="1B5248"/>
        </w:rPr>
        <w:t>a</w:t>
      </w:r>
      <w:r>
        <w:rPr>
          <w:color w:val="1B544A"/>
        </w:rPr>
        <w:t>a</w:t>
      </w:r>
      <w:r>
        <w:rPr>
          <w:color w:val="1C574E"/>
        </w:rPr>
        <w:t>a</w:t>
      </w:r>
      <w:r>
        <w:rPr>
          <w:color w:val="1D554D"/>
        </w:rPr>
        <w:t>a</w:t>
      </w:r>
      <w:r>
        <w:rPr>
          <w:color w:val="245851"/>
        </w:rPr>
        <w:t>a</w:t>
      </w:r>
      <w:r>
        <w:rPr>
          <w:color w:val="1E4B44"/>
        </w:rPr>
        <w:t>a</w:t>
      </w:r>
      <w:r>
        <w:rPr>
          <w:color w:val="2A5049"/>
        </w:rPr>
        <w:t>a</w:t>
      </w:r>
      <w:r>
        <w:rPr>
          <w:color w:val="2D4C46"/>
        </w:rPr>
        <w:t>a</w:t>
      </w:r>
      <w:r>
        <w:rPr>
          <w:color w:val="0D231E"/>
        </w:rPr>
        <w:t>a</w:t>
      </w:r>
      <w:r>
        <w:rPr>
          <w:color w:val="0006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209"/>
        </w:rPr>
        <w:t>a</w:t>
      </w:r>
      <w:r>
        <w:rPr>
          <w:color w:val="010305"/>
        </w:rPr>
        <w:t>a</w:t>
      </w:r>
      <w:r>
        <w:rPr>
          <w:color w:val="040201"/>
        </w:rPr>
        <w:t>a</w:t>
      </w:r>
      <w:r>
        <w:rPr>
          <w:color w:val="070200"/>
        </w:rPr>
        <w:t>a</w:t>
      </w:r>
      <w:r>
        <w:rPr>
          <w:color w:val="060200"/>
        </w:rPr>
        <w:t>a</w:t>
      </w:r>
      <w:r>
        <w:rPr>
          <w:color w:val="030300"/>
        </w:rPr>
        <w:t>a</w:t>
      </w:r>
      <w:r>
        <w:rPr>
          <w:color w:val="010300"/>
        </w:rPr>
        <w:t>a</w:t>
      </w:r>
      <w:r>
        <w:rPr>
          <w:color w:val="000404"/>
        </w:rPr>
        <w:t>a</w:t>
      </w:r>
      <w:r>
        <w:rPr>
          <w:color w:val="000306"/>
        </w:rPr>
        <w:t>a</w:t>
      </w:r>
      <w:r>
        <w:rPr>
          <w:color w:val="0A0B0F"/>
        </w:rPr>
        <w:t>a</w:t>
      </w:r>
      <w:r>
        <w:rPr>
          <w:color w:val="040101"/>
        </w:rPr>
        <w:t>a</w:t>
      </w:r>
      <w:r>
        <w:rPr>
          <w:color w:val="130503"/>
        </w:rPr>
        <w:t>a</w:t>
      </w:r>
      <w:r>
        <w:rPr>
          <w:color w:val="724E42"/>
        </w:rPr>
        <w:t>a</w:t>
      </w:r>
      <w:r>
        <w:rPr>
          <w:color w:val="C48C76"/>
        </w:rPr>
        <w:t>a</w:t>
      </w:r>
      <w:r>
        <w:rPr>
          <w:color w:val="CE907A"/>
        </w:rPr>
        <w:t>a</w:t>
      </w:r>
      <w:r>
        <w:rPr>
          <w:color w:val="CC8B74"/>
        </w:rPr>
        <w:t>a</w:t>
      </w:r>
      <w:r>
        <w:rPr>
          <w:color w:val="D28D75"/>
        </w:rPr>
        <w:t>a</w:t>
      </w:r>
      <w:r>
        <w:rPr>
          <w:color w:val="CD896F"/>
        </w:rPr>
        <w:t>a</w:t>
      </w:r>
      <w:r>
        <w:rPr>
          <w:color w:val="CF8F72"/>
        </w:rPr>
        <w:t>a</w:t>
      </w:r>
      <w:r>
        <w:rPr>
          <w:color w:val="CE9173"/>
        </w:rPr>
        <w:t>a</w:t>
      </w:r>
      <w:r>
        <w:rPr>
          <w:color w:val="CD9173"/>
        </w:rPr>
        <w:t>a</w:t>
      </w:r>
      <w:r>
        <w:rPr>
          <w:color w:val="CD9175"/>
        </w:rPr>
        <w:t>a</w:t>
      </w:r>
      <w:r>
        <w:rPr>
          <w:color w:val="D19075"/>
        </w:rPr>
        <w:t>a</w:t>
      </w:r>
      <w:r>
        <w:rPr>
          <w:color w:val="D38E77"/>
        </w:rPr>
        <w:t>a</w:t>
      </w:r>
      <w:r>
        <w:rPr>
          <w:color w:val="D48D78"/>
        </w:rPr>
        <w:t>a</w:t>
      </w:r>
      <w:r>
        <w:rPr>
          <w:color w:val="D08F76"/>
        </w:rPr>
        <w:t>a</w:t>
      </w:r>
      <w:r>
        <w:rPr>
          <w:color w:val="CF8F77"/>
        </w:rPr>
        <w:t>a</w:t>
      </w:r>
      <w:r>
        <w:rPr>
          <w:color w:val="CE8F76"/>
        </w:rPr>
        <w:t>a</w:t>
      </w:r>
      <w:r>
        <w:rPr>
          <w:color w:val="CF8E78"/>
        </w:rPr>
        <w:t>a</w:t>
      </w:r>
      <w:r>
        <w:rPr>
          <w:color w:val="CE8F76"/>
        </w:rPr>
        <w:t>a</w:t>
      </w:r>
      <w:r>
        <w:rPr>
          <w:color w:val="CF8F77"/>
        </w:rPr>
        <w:t>a</w:t>
      </w:r>
      <w:r>
        <w:rPr>
          <w:color w:val="CF8E77"/>
        </w:rPr>
        <w:t>a</w:t>
      </w:r>
      <w:r>
        <w:rPr>
          <w:color w:val="CE8F76"/>
        </w:rPr>
        <w:t>a</w:t>
      </w:r>
      <w:r>
        <w:rPr>
          <w:color w:val="CF8F77"/>
        </w:rPr>
        <w:t>a</w:t>
      </w:r>
      <w:r>
        <w:rPr>
          <w:color w:val="CF8F78"/>
        </w:rPr>
        <w:t>a</w:t>
      </w:r>
      <w:r>
        <w:rPr>
          <w:color w:val="CF9077"/>
        </w:rPr>
        <w:t>a</w:t>
      </w:r>
      <w:r>
        <w:rPr>
          <w:color w:val="D08F79"/>
        </w:rPr>
        <w:t>a</w:t>
      </w:r>
      <w:r>
        <w:rPr>
          <w:color w:val="CE9079"/>
        </w:rPr>
        <w:t>a</w:t>
      </w:r>
      <w:r>
        <w:rPr>
          <w:color w:val="CC9179"/>
        </w:rPr>
        <w:t>a</w:t>
      </w:r>
      <w:r>
        <w:rPr>
          <w:color w:val="CD9179"/>
        </w:rPr>
        <w:t>a</w:t>
      </w:r>
      <w:r>
        <w:rPr>
          <w:color w:val="CC9179"/>
        </w:rPr>
        <w:t>a</w:t>
      </w:r>
      <w:r>
        <w:rPr>
          <w:color w:val="CC9179"/>
        </w:rPr>
        <w:t>a</w:t>
      </w:r>
      <w:r>
        <w:rPr>
          <w:color w:val="CD9179"/>
        </w:rPr>
        <w:t>a</w:t>
      </w:r>
      <w:r>
        <w:rPr>
          <w:color w:val="CC9179"/>
        </w:rPr>
        <w:t>a</w:t>
      </w:r>
      <w:r>
        <w:rPr>
          <w:color w:val="CC9179"/>
        </w:rPr>
        <w:t>a</w:t>
      </w:r>
      <w:r>
        <w:rPr>
          <w:color w:val="CD9179"/>
        </w:rPr>
        <w:t>a</w:t>
      </w:r>
      <w:r>
        <w:rPr>
          <w:color w:val="CC9179"/>
        </w:rPr>
        <w:t>a</w:t>
      </w:r>
      <w:r>
        <w:rPr>
          <w:color w:val="CD9179"/>
        </w:rPr>
        <w:t>a</w:t>
      </w:r>
      <w:r>
        <w:rPr>
          <w:color w:val="CD9179"/>
        </w:rPr>
        <w:t>a</w:t>
      </w:r>
    </w:p>
    <w:p>
      <w:r>
        <w:rPr>
          <w:color w:val="2EB674"/>
        </w:rPr>
        <w:t>a</w:t>
      </w:r>
      <w:r>
        <w:rPr>
          <w:color w:val="2EB674"/>
        </w:rPr>
        <w:t>a</w:t>
      </w:r>
      <w:r>
        <w:rPr>
          <w:color w:val="2DB573"/>
        </w:rPr>
        <w:t>a</w:t>
      </w:r>
      <w:r>
        <w:rPr>
          <w:color w:val="2EB674"/>
        </w:rPr>
        <w:t>a</w:t>
      </w:r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31B876"/>
        </w:rPr>
        <w:t>a</w:t>
      </w:r>
      <w:r>
        <w:rPr>
          <w:color w:val="31B876"/>
        </w:rPr>
        <w:t>a</w:t>
      </w:r>
      <w:r>
        <w:rPr>
          <w:color w:val="31B876"/>
        </w:rPr>
        <w:t>a</w:t>
      </w:r>
      <w:r>
        <w:rPr>
          <w:color w:val="31B876"/>
        </w:rPr>
        <w:t>a</w:t>
      </w:r>
      <w:r>
        <w:rPr>
          <w:color w:val="31B876"/>
        </w:rPr>
        <w:t>a</w:t>
      </w:r>
      <w:r>
        <w:rPr>
          <w:color w:val="31B877"/>
        </w:rPr>
        <w:t>a</w:t>
      </w:r>
      <w:r>
        <w:rPr>
          <w:color w:val="30B677"/>
        </w:rPr>
        <w:t>a</w:t>
      </w:r>
      <w:r>
        <w:rPr>
          <w:color w:val="30B678"/>
        </w:rPr>
        <w:t>a</w:t>
      </w:r>
      <w:r>
        <w:rPr>
          <w:color w:val="30B678"/>
        </w:rPr>
        <w:t>a</w:t>
      </w:r>
      <w:r>
        <w:rPr>
          <w:color w:val="30B678"/>
        </w:rPr>
        <w:t>a</w:t>
      </w:r>
      <w:r>
        <w:rPr>
          <w:color w:val="30B678"/>
        </w:rPr>
        <w:t>a</w:t>
      </w:r>
      <w:r>
        <w:rPr>
          <w:color w:val="30B678"/>
        </w:rPr>
        <w:t>a</w:t>
      </w:r>
      <w:r>
        <w:rPr>
          <w:color w:val="31B779"/>
        </w:rPr>
        <w:t>a</w:t>
      </w:r>
      <w:r>
        <w:rPr>
          <w:color w:val="31B779"/>
        </w:rPr>
        <w:t>a</w:t>
      </w:r>
      <w:r>
        <w:rPr>
          <w:color w:val="31B779"/>
        </w:rPr>
        <w:t>a</w:t>
      </w:r>
      <w:r>
        <w:rPr>
          <w:color w:val="31B779"/>
        </w:rPr>
        <w:t>a</w:t>
      </w:r>
      <w:r>
        <w:rPr>
          <w:color w:val="31B779"/>
        </w:rPr>
        <w:t>a</w:t>
      </w:r>
      <w:r>
        <w:rPr>
          <w:color w:val="31B779"/>
        </w:rPr>
        <w:t>a</w:t>
      </w:r>
      <w:r>
        <w:rPr>
          <w:color w:val="2DB979"/>
        </w:rPr>
        <w:t>a</w:t>
      </w:r>
      <w:r>
        <w:rPr>
          <w:color w:val="2EB979"/>
        </w:rPr>
        <w:t>a</w:t>
      </w:r>
      <w:r>
        <w:rPr>
          <w:color w:val="3AB377"/>
        </w:rPr>
        <w:t>a</w:t>
      </w:r>
      <w:r>
        <w:rPr>
          <w:color w:val="40B178"/>
        </w:rPr>
        <w:t>a</w:t>
      </w:r>
      <w:r>
        <w:rPr>
          <w:color w:val="3CB577"/>
        </w:rPr>
        <w:t>a</w:t>
      </w:r>
      <w:r>
        <w:rPr>
          <w:color w:val="2EBD77"/>
        </w:rPr>
        <w:t>a</w:t>
      </w:r>
      <w:r>
        <w:rPr>
          <w:color w:val="23C179"/>
        </w:rPr>
        <w:t>a</w:t>
      </w:r>
      <w:r>
        <w:rPr>
          <w:color w:val="26BB77"/>
        </w:rPr>
        <w:t>a</w:t>
      </w:r>
      <w:r>
        <w:rPr>
          <w:color w:val="40AF7C"/>
        </w:rPr>
        <w:t>a</w:t>
      </w:r>
      <w:r>
        <w:rPr>
          <w:color w:val="3A7B5C"/>
        </w:rPr>
        <w:t>a</w:t>
      </w:r>
      <w:r>
        <w:rPr>
          <w:color w:val="021509"/>
        </w:rPr>
        <w:t>a</w:t>
      </w:r>
      <w:r>
        <w:rPr>
          <w:color w:val="020201"/>
        </w:rPr>
        <w:t>a</w:t>
      </w:r>
      <w:r>
        <w:rPr>
          <w:color w:val="0A0407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306"/>
        </w:rPr>
        <w:t>a</w:t>
      </w:r>
      <w:r>
        <w:rPr>
          <w:color w:val="050307"/>
        </w:rPr>
        <w:t>a</w:t>
      </w:r>
      <w:r>
        <w:rPr>
          <w:color w:val="000500"/>
        </w:rPr>
        <w:t>a</w:t>
      </w:r>
      <w:r>
        <w:rPr>
          <w:color w:val="0C1F0A"/>
        </w:rPr>
        <w:t>a</w:t>
      </w:r>
      <w:r>
        <w:rPr>
          <w:color w:val="94B582"/>
        </w:rPr>
        <w:t>a</w:t>
      </w:r>
      <w:r>
        <w:rPr>
          <w:color w:val="B9E1A1"/>
        </w:rPr>
        <w:t>a</w:t>
      </w:r>
      <w:r>
        <w:rPr>
          <w:color w:val="B5DF98"/>
        </w:rPr>
        <w:t>a</w:t>
      </w:r>
      <w:r>
        <w:rPr>
          <w:color w:val="BADF99"/>
        </w:rPr>
        <w:t>a</w:t>
      </w:r>
      <w:r>
        <w:rPr>
          <w:color w:val="BDDE9A"/>
        </w:rPr>
        <w:t>a</w:t>
      </w:r>
      <w:r>
        <w:rPr>
          <w:color w:val="C0DE9D"/>
        </w:rPr>
        <w:t>a</w:t>
      </w:r>
      <w:r>
        <w:rPr>
          <w:color w:val="C0DF9D"/>
        </w:rPr>
        <w:t>a</w:t>
      </w:r>
      <w:r>
        <w:rPr>
          <w:color w:val="C0E19E"/>
        </w:rPr>
        <w:t>a</w:t>
      </w:r>
      <w:r>
        <w:rPr>
          <w:color w:val="C0E29D"/>
        </w:rPr>
        <w:t>a</w:t>
      </w:r>
      <w:r>
        <w:rPr>
          <w:color w:val="C5E19B"/>
        </w:rPr>
        <w:t>a</w:t>
      </w:r>
      <w:r>
        <w:rPr>
          <w:color w:val="C8E099"/>
        </w:rPr>
        <w:t>a</w:t>
      </w:r>
      <w:r>
        <w:rPr>
          <w:color w:val="C8E098"/>
        </w:rPr>
        <w:t>a</w:t>
      </w:r>
      <w:r>
        <w:rPr>
          <w:color w:val="CEE59C"/>
        </w:rPr>
        <w:t>a</w:t>
      </w:r>
      <w:r>
        <w:rPr>
          <w:color w:val="D1E89F"/>
        </w:rPr>
        <w:t>a</w:t>
      </w:r>
      <w:r>
        <w:rPr>
          <w:color w:val="BFD58E"/>
        </w:rPr>
        <w:t>a</w:t>
      </w:r>
      <w:r>
        <w:rPr>
          <w:color w:val="99AD6A"/>
        </w:rPr>
        <w:t>a</w:t>
      </w:r>
      <w:r>
        <w:rPr>
          <w:color w:val="A4B676"/>
        </w:rPr>
        <w:t>a</w:t>
      </w:r>
      <w:r>
        <w:rPr>
          <w:color w:val="CCDFA0"/>
        </w:rPr>
        <w:t>a</w:t>
      </w:r>
      <w:r>
        <w:rPr>
          <w:color w:val="D3E4A5"/>
        </w:rPr>
        <w:t>a</w:t>
      </w:r>
      <w:r>
        <w:rPr>
          <w:color w:val="D3E2A3"/>
        </w:rPr>
        <w:t>a</w:t>
      </w:r>
      <w:r>
        <w:rPr>
          <w:color w:val="D4E4A2"/>
        </w:rPr>
        <w:t>a</w:t>
      </w:r>
      <w:r>
        <w:rPr>
          <w:color w:val="D1E39E"/>
        </w:rPr>
        <w:t>a</w:t>
      </w:r>
      <w:r>
        <w:rPr>
          <w:color w:val="CFE39C"/>
        </w:rPr>
        <w:t>a</w:t>
      </w:r>
      <w:r>
        <w:rPr>
          <w:color w:val="CEE49B"/>
        </w:rPr>
        <w:t>a</w:t>
      </w:r>
      <w:r>
        <w:rPr>
          <w:color w:val="CFE49D"/>
        </w:rPr>
        <w:t>a</w:t>
      </w:r>
      <w:r>
        <w:rPr>
          <w:color w:val="D0E49E"/>
        </w:rPr>
        <w:t>a</w:t>
      </w:r>
      <w:r>
        <w:rPr>
          <w:color w:val="D1E59E"/>
        </w:rPr>
        <w:t>a</w:t>
      </w:r>
      <w:r>
        <w:rPr>
          <w:color w:val="D2E59D"/>
        </w:rPr>
        <w:t>a</w:t>
      </w:r>
      <w:r>
        <w:rPr>
          <w:color w:val="D4E69D"/>
        </w:rPr>
        <w:t>a</w:t>
      </w:r>
      <w:r>
        <w:rPr>
          <w:color w:val="D4E69C"/>
        </w:rPr>
        <w:t>a</w:t>
      </w:r>
      <w:r>
        <w:rPr>
          <w:color w:val="D4E69B"/>
        </w:rPr>
        <w:t>a</w:t>
      </w:r>
      <w:r>
        <w:rPr>
          <w:color w:val="D5E59B"/>
        </w:rPr>
        <w:t>a</w:t>
      </w:r>
      <w:r>
        <w:rPr>
          <w:color w:val="D5E59B"/>
        </w:rPr>
        <w:t>a</w:t>
      </w:r>
      <w:r>
        <w:rPr>
          <w:color w:val="D5E59A"/>
        </w:rPr>
        <w:t>a</w:t>
      </w:r>
      <w:r>
        <w:rPr>
          <w:color w:val="D6E499"/>
        </w:rPr>
        <w:t>a</w:t>
      </w:r>
      <w:r>
        <w:rPr>
          <w:color w:val="D6E497"/>
        </w:rPr>
        <w:t>a</w:t>
      </w:r>
      <w:r>
        <w:rPr>
          <w:color w:val="D6E498"/>
        </w:rPr>
        <w:t>a</w:t>
      </w:r>
      <w:r>
        <w:rPr>
          <w:color w:val="D7E599"/>
        </w:rPr>
        <w:t>a</w:t>
      </w:r>
      <w:r>
        <w:rPr>
          <w:color w:val="D8E699"/>
        </w:rPr>
        <w:t>a</w:t>
      </w:r>
      <w:r>
        <w:rPr>
          <w:color w:val="D8E69A"/>
        </w:rPr>
        <w:t>a</w:t>
      </w:r>
      <w:r>
        <w:rPr>
          <w:color w:val="D8E69A"/>
        </w:rPr>
        <w:t>a</w:t>
      </w:r>
      <w:r>
        <w:rPr>
          <w:color w:val="D8E699"/>
        </w:rPr>
        <w:t>a</w:t>
      </w:r>
      <w:r>
        <w:rPr>
          <w:color w:val="D8E69A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A"/>
        </w:rPr>
        <w:t>a</w:t>
      </w:r>
      <w:r>
        <w:rPr>
          <w:color w:val="D8E699"/>
        </w:rPr>
        <w:t>a</w:t>
      </w:r>
      <w:r>
        <w:rPr>
          <w:color w:val="D9E697"/>
        </w:rPr>
        <w:t>a</w:t>
      </w:r>
      <w:r>
        <w:rPr>
          <w:color w:val="D9E698"/>
        </w:rPr>
        <w:t>a</w:t>
      </w:r>
      <w:r>
        <w:rPr>
          <w:color w:val="D9E697"/>
        </w:rPr>
        <w:t>a</w:t>
      </w:r>
      <w:r>
        <w:rPr>
          <w:color w:val="D9E698"/>
        </w:rPr>
        <w:t>a</w:t>
      </w:r>
      <w:r>
        <w:rPr>
          <w:color w:val="D9E598"/>
        </w:rPr>
        <w:t>a</w:t>
      </w:r>
      <w:r>
        <w:rPr>
          <w:color w:val="DAE597"/>
        </w:rPr>
        <w:t>a</w:t>
      </w:r>
      <w:r>
        <w:rPr>
          <w:color w:val="DBE498"/>
        </w:rPr>
        <w:t>a</w:t>
      </w:r>
      <w:r>
        <w:rPr>
          <w:color w:val="DBE497"/>
        </w:rPr>
        <w:t>a</w:t>
      </w:r>
      <w:r>
        <w:rPr>
          <w:color w:val="DAE497"/>
        </w:rPr>
        <w:t>a</w:t>
      </w:r>
      <w:r>
        <w:rPr>
          <w:color w:val="DCE397"/>
        </w:rPr>
        <w:t>a</w:t>
      </w:r>
      <w:r>
        <w:rPr>
          <w:color w:val="DBE295"/>
        </w:rPr>
        <w:t>a</w:t>
      </w:r>
      <w:r>
        <w:rPr>
          <w:color w:val="DAE296"/>
        </w:rPr>
        <w:t>a</w:t>
      </w:r>
      <w:r>
        <w:rPr>
          <w:color w:val="D8E296"/>
        </w:rPr>
        <w:t>a</w:t>
      </w:r>
      <w:r>
        <w:rPr>
          <w:color w:val="D7E198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7E294"/>
        </w:rPr>
        <w:t>a</w:t>
      </w:r>
      <w:r>
        <w:rPr>
          <w:color w:val="D8E294"/>
        </w:rPr>
        <w:t>a</w:t>
      </w:r>
      <w:r>
        <w:rPr>
          <w:color w:val="D8E194"/>
        </w:rPr>
        <w:t>a</w:t>
      </w:r>
      <w:r>
        <w:rPr>
          <w:color w:val="D8E193"/>
        </w:rPr>
        <w:t>a</w:t>
      </w:r>
      <w:r>
        <w:rPr>
          <w:color w:val="D8E192"/>
        </w:rPr>
        <w:t>a</w:t>
      </w:r>
      <w:r>
        <w:rPr>
          <w:color w:val="D8E193"/>
        </w:rPr>
        <w:t>a</w:t>
      </w:r>
      <w:r>
        <w:rPr>
          <w:color w:val="D9E292"/>
        </w:rPr>
        <w:t>a</w:t>
      </w:r>
      <w:r>
        <w:rPr>
          <w:color w:val="D7E294"/>
        </w:rPr>
        <w:t>a</w:t>
      </w:r>
      <w:r>
        <w:rPr>
          <w:color w:val="D6E398"/>
        </w:rPr>
        <w:t>a</w:t>
      </w:r>
      <w:r>
        <w:rPr>
          <w:color w:val="D6E298"/>
        </w:rPr>
        <w:t>a</w:t>
      </w:r>
      <w:r>
        <w:rPr>
          <w:color w:val="D6E298"/>
        </w:rPr>
        <w:t>a</w:t>
      </w:r>
      <w:r>
        <w:rPr>
          <w:color w:val="D8E198"/>
        </w:rPr>
        <w:t>a</w:t>
      </w:r>
      <w:r>
        <w:rPr>
          <w:color w:val="DBE197"/>
        </w:rPr>
        <w:t>a</w:t>
      </w:r>
      <w:r>
        <w:rPr>
          <w:color w:val="DEE198"/>
        </w:rPr>
        <w:t>a</w:t>
      </w:r>
      <w:r>
        <w:rPr>
          <w:color w:val="E3E29A"/>
        </w:rPr>
        <w:t>a</w:t>
      </w:r>
      <w:r>
        <w:rPr>
          <w:color w:val="E7E39B"/>
        </w:rPr>
        <w:t>a</w:t>
      </w:r>
      <w:r>
        <w:rPr>
          <w:color w:val="ECE59D"/>
        </w:rPr>
        <w:t>a</w:t>
      </w:r>
      <w:r>
        <w:rPr>
          <w:color w:val="F1E8A0"/>
        </w:rPr>
        <w:t>a</w:t>
      </w:r>
      <w:r>
        <w:rPr>
          <w:color w:val="F5EBA2"/>
        </w:rPr>
        <w:t>a</w:t>
      </w:r>
      <w:r>
        <w:rPr>
          <w:color w:val="F7ECA4"/>
        </w:rPr>
        <w:t>a</w:t>
      </w:r>
      <w:r>
        <w:rPr>
          <w:color w:val="F7EEA1"/>
        </w:rPr>
        <w:t>a</w:t>
      </w:r>
      <w:r>
        <w:rPr>
          <w:color w:val="F6EEA0"/>
        </w:rPr>
        <w:t>a</w:t>
      </w:r>
      <w:r>
        <w:rPr>
          <w:color w:val="F6EEA0"/>
        </w:rPr>
        <w:t>a</w:t>
      </w:r>
      <w:r>
        <w:rPr>
          <w:color w:val="F6EEA0"/>
        </w:rPr>
        <w:t>a</w:t>
      </w:r>
      <w:r>
        <w:rPr>
          <w:color w:val="F6EEA0"/>
        </w:rPr>
        <w:t>a</w:t>
      </w:r>
      <w:r>
        <w:rPr>
          <w:color w:val="F6EEA0"/>
        </w:rPr>
        <w:t>a</w:t>
      </w:r>
      <w:r>
        <w:rPr>
          <w:color w:val="F6EFA0"/>
        </w:rPr>
        <w:t>a</w:t>
      </w:r>
      <w:r>
        <w:rPr>
          <w:color w:val="F5ED9F"/>
        </w:rPr>
        <w:t>a</w:t>
      </w:r>
      <w:r>
        <w:rPr>
          <w:color w:val="F3EB9C"/>
        </w:rPr>
        <w:t>a</w:t>
      </w:r>
      <w:r>
        <w:rPr>
          <w:color w:val="EEE698"/>
        </w:rPr>
        <w:t>a</w:t>
      </w:r>
      <w:r>
        <w:rPr>
          <w:color w:val="E9E293"/>
        </w:rPr>
        <w:t>a</w:t>
      </w:r>
      <w:r>
        <w:rPr>
          <w:color w:val="E6DE90"/>
        </w:rPr>
        <w:t>a</w:t>
      </w:r>
      <w:r>
        <w:rPr>
          <w:color w:val="E0DE8F"/>
        </w:rPr>
        <w:t>a</w:t>
      </w:r>
      <w:r>
        <w:rPr>
          <w:color w:val="D9DD90"/>
        </w:rPr>
        <w:t>a</w:t>
      </w:r>
      <w:r>
        <w:rPr>
          <w:color w:val="D6DC8F"/>
        </w:rPr>
        <w:t>a</w:t>
      </w:r>
      <w:r>
        <w:rPr>
          <w:color w:val="D3DB8D"/>
        </w:rPr>
        <w:t>a</w:t>
      </w:r>
      <w:r>
        <w:rPr>
          <w:color w:val="D0DA8C"/>
        </w:rPr>
        <w:t>a</w:t>
      </w:r>
      <w:r>
        <w:rPr>
          <w:color w:val="CEDB8C"/>
        </w:rPr>
        <w:t>a</w:t>
      </w:r>
      <w:r>
        <w:rPr>
          <w:color w:val="CDDB8C"/>
        </w:rPr>
        <w:t>a</w:t>
      </w:r>
      <w:r>
        <w:rPr>
          <w:color w:val="CCDD8F"/>
        </w:rPr>
        <w:t>a</w:t>
      </w:r>
      <w:r>
        <w:rPr>
          <w:color w:val="C9DC8D"/>
        </w:rPr>
        <w:t>a</w:t>
      </w:r>
      <w:r>
        <w:rPr>
          <w:color w:val="C7DB8C"/>
        </w:rPr>
        <w:t>a</w:t>
      </w:r>
      <w:r>
        <w:rPr>
          <w:color w:val="C5DC8E"/>
        </w:rPr>
        <w:t>a</w:t>
      </w:r>
      <w:r>
        <w:rPr>
          <w:color w:val="C4DB8D"/>
        </w:rPr>
        <w:t>a</w:t>
      </w:r>
      <w:r>
        <w:rPr>
          <w:color w:val="C1D98A"/>
        </w:rPr>
        <w:t>a</w:t>
      </w:r>
      <w:r>
        <w:rPr>
          <w:color w:val="C3D788"/>
        </w:rPr>
        <w:t>a</w:t>
      </w:r>
      <w:r>
        <w:rPr>
          <w:color w:val="C5D686"/>
        </w:rPr>
        <w:t>a</w:t>
      </w:r>
      <w:r>
        <w:rPr>
          <w:color w:val="C4D786"/>
        </w:rPr>
        <w:t>a</w:t>
      </w:r>
      <w:r>
        <w:rPr>
          <w:color w:val="C2D787"/>
        </w:rPr>
        <w:t>a</w:t>
      </w:r>
      <w:r>
        <w:rPr>
          <w:color w:val="C0D587"/>
        </w:rPr>
        <w:t>a</w:t>
      </w:r>
      <w:r>
        <w:rPr>
          <w:color w:val="BED488"/>
        </w:rPr>
        <w:t>a</w:t>
      </w:r>
      <w:r>
        <w:rPr>
          <w:color w:val="BAD388"/>
        </w:rPr>
        <w:t>a</w:t>
      </w:r>
      <w:r>
        <w:rPr>
          <w:color w:val="B7D187"/>
        </w:rPr>
        <w:t>a</w:t>
      </w:r>
      <w:r>
        <w:rPr>
          <w:color w:val="B5D187"/>
        </w:rPr>
        <w:t>a</w:t>
      </w:r>
      <w:r>
        <w:rPr>
          <w:color w:val="B1CF85"/>
        </w:rPr>
        <w:t>a</w:t>
      </w:r>
      <w:r>
        <w:rPr>
          <w:color w:val="AFCE85"/>
        </w:rPr>
        <w:t>a</w:t>
      </w:r>
      <w:r>
        <w:rPr>
          <w:color w:val="ADCD85"/>
        </w:rPr>
        <w:t>a</w:t>
      </w:r>
      <w:r>
        <w:rPr>
          <w:color w:val="ABCE85"/>
        </w:rPr>
        <w:t>a</w:t>
      </w:r>
      <w:r>
        <w:rPr>
          <w:color w:val="A4CE82"/>
        </w:rPr>
        <w:t>a</w:t>
      </w:r>
      <w:r>
        <w:rPr>
          <w:color w:val="A2CC80"/>
        </w:rPr>
        <w:t>a</w:t>
      </w:r>
      <w:r>
        <w:rPr>
          <w:color w:val="9DCB7E"/>
        </w:rPr>
        <w:t>a</w:t>
      </w:r>
      <w:r>
        <w:rPr>
          <w:color w:val="98C87E"/>
        </w:rPr>
        <w:t>a</w:t>
      </w:r>
      <w:r>
        <w:rPr>
          <w:color w:val="92C67D"/>
        </w:rPr>
        <w:t>a</w:t>
      </w:r>
      <w:r>
        <w:rPr>
          <w:color w:val="8EC77D"/>
        </w:rPr>
        <w:t>a</w:t>
      </w:r>
      <w:r>
        <w:rPr>
          <w:color w:val="89C57E"/>
        </w:rPr>
        <w:t>a</w:t>
      </w:r>
      <w:r>
        <w:rPr>
          <w:color w:val="85C57E"/>
        </w:rPr>
        <w:t>a</w:t>
      </w:r>
      <w:r>
        <w:rPr>
          <w:color w:val="7FC37E"/>
        </w:rPr>
        <w:t>a</w:t>
      </w:r>
      <w:r>
        <w:rPr>
          <w:color w:val="7AC17D"/>
        </w:rPr>
        <w:t>a</w:t>
      </w:r>
      <w:r>
        <w:rPr>
          <w:color w:val="76BF7A"/>
        </w:rPr>
        <w:t>a</w:t>
      </w:r>
      <w:r>
        <w:rPr>
          <w:color w:val="72BE7A"/>
        </w:rPr>
        <w:t>a</w:t>
      </w:r>
      <w:r>
        <w:rPr>
          <w:color w:val="6ABB77"/>
        </w:rPr>
        <w:t>a</w:t>
      </w:r>
      <w:r>
        <w:rPr>
          <w:color w:val="64B975"/>
        </w:rPr>
        <w:t>a</w:t>
      </w:r>
      <w:r>
        <w:rPr>
          <w:color w:val="62B774"/>
        </w:rPr>
        <w:t>a</w:t>
      </w:r>
      <w:r>
        <w:rPr>
          <w:color w:val="5FB573"/>
        </w:rPr>
        <w:t>a</w:t>
      </w:r>
      <w:r>
        <w:rPr>
          <w:color w:val="5CB271"/>
        </w:rPr>
        <w:t>a</w:t>
      </w:r>
      <w:r>
        <w:rPr>
          <w:color w:val="58B171"/>
        </w:rPr>
        <w:t>a</w:t>
      </w:r>
      <w:r>
        <w:rPr>
          <w:color w:val="55AF70"/>
        </w:rPr>
        <w:t>a</w:t>
      </w:r>
      <w:r>
        <w:rPr>
          <w:color w:val="51AD6E"/>
        </w:rPr>
        <w:t>a</w:t>
      </w:r>
      <w:r>
        <w:rPr>
          <w:color w:val="4EAC70"/>
        </w:rPr>
        <w:t>a</w:t>
      </w:r>
      <w:r>
        <w:rPr>
          <w:color w:val="4BAA6E"/>
        </w:rPr>
        <w:t>a</w:t>
      </w:r>
      <w:r>
        <w:rPr>
          <w:color w:val="47A76D"/>
        </w:rPr>
        <w:t>a</w:t>
      </w:r>
      <w:r>
        <w:rPr>
          <w:color w:val="45A56B"/>
        </w:rPr>
        <w:t>a</w:t>
      </w:r>
      <w:r>
        <w:rPr>
          <w:color w:val="43A56C"/>
        </w:rPr>
        <w:t>a</w:t>
      </w:r>
      <w:r>
        <w:rPr>
          <w:color w:val="3FA16B"/>
        </w:rPr>
        <w:t>a</w:t>
      </w:r>
      <w:r>
        <w:rPr>
          <w:color w:val="3DA06A"/>
        </w:rPr>
        <w:t>a</w:t>
      </w:r>
      <w:r>
        <w:rPr>
          <w:color w:val="3C9F69"/>
        </w:rPr>
        <w:t>a</w:t>
      </w:r>
      <w:r>
        <w:rPr>
          <w:color w:val="3A9D67"/>
        </w:rPr>
        <w:t>a</w:t>
      </w:r>
      <w:r>
        <w:rPr>
          <w:color w:val="389B67"/>
        </w:rPr>
        <w:t>a</w:t>
      </w:r>
      <w:r>
        <w:rPr>
          <w:color w:val="379966"/>
        </w:rPr>
        <w:t>a</w:t>
      </w:r>
      <w:r>
        <w:rPr>
          <w:color w:val="349665"/>
        </w:rPr>
        <w:t>a</w:t>
      </w:r>
      <w:r>
        <w:rPr>
          <w:color w:val="339665"/>
        </w:rPr>
        <w:t>a</w:t>
      </w:r>
      <w:r>
        <w:rPr>
          <w:color w:val="329563"/>
        </w:rPr>
        <w:t>a</w:t>
      </w:r>
      <w:r>
        <w:rPr>
          <w:color w:val="309263"/>
        </w:rPr>
        <w:t>a</w:t>
      </w:r>
      <w:r>
        <w:rPr>
          <w:color w:val="2E9162"/>
        </w:rPr>
        <w:t>a</w:t>
      </w:r>
      <w:r>
        <w:rPr>
          <w:color w:val="2E9061"/>
        </w:rPr>
        <w:t>a</w:t>
      </w:r>
      <w:r>
        <w:rPr>
          <w:color w:val="2C8E60"/>
        </w:rPr>
        <w:t>a</w:t>
      </w:r>
      <w:r>
        <w:rPr>
          <w:color w:val="2A8C5F"/>
        </w:rPr>
        <w:t>a</w:t>
      </w:r>
      <w:r>
        <w:rPr>
          <w:color w:val="298B5E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98B5D"/>
        </w:rPr>
        <w:t>a</w:t>
      </w:r>
      <w:r>
        <w:rPr>
          <w:color w:val="29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7885B"/>
        </w:rPr>
        <w:t>a</w:t>
      </w:r>
      <w:r>
        <w:rPr>
          <w:color w:val="26875A"/>
        </w:rPr>
        <w:t>a</w:t>
      </w:r>
      <w:r>
        <w:rPr>
          <w:color w:val="258659"/>
        </w:rPr>
        <w:t>a</w:t>
      </w:r>
      <w:r>
        <w:rPr>
          <w:color w:val="258659"/>
        </w:rPr>
        <w:t>a</w:t>
      </w:r>
      <w:r>
        <w:rPr>
          <w:color w:val="25845A"/>
        </w:rPr>
        <w:t>a</w:t>
      </w:r>
      <w:r>
        <w:rPr>
          <w:color w:val="25845A"/>
        </w:rPr>
        <w:t>a</w:t>
      </w:r>
      <w:r>
        <w:rPr>
          <w:color w:val="248359"/>
        </w:rPr>
        <w:t>a</w:t>
      </w:r>
      <w:r>
        <w:rPr>
          <w:color w:val="2483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207E54"/>
        </w:rPr>
        <w:t>a</w:t>
      </w:r>
      <w:r>
        <w:rPr>
          <w:color w:val="1F7D54"/>
        </w:rPr>
        <w:t>a</w:t>
      </w:r>
      <w:r>
        <w:rPr>
          <w:color w:val="207E54"/>
        </w:rPr>
        <w:t>a</w:t>
      </w:r>
      <w:r>
        <w:rPr>
          <w:color w:val="1D7E55"/>
        </w:rPr>
        <w:t>a</w:t>
      </w:r>
      <w:r>
        <w:rPr>
          <w:color w:val="1C7D54"/>
        </w:rPr>
        <w:t>a</w:t>
      </w:r>
      <w:r>
        <w:rPr>
          <w:color w:val="1F7E56"/>
        </w:rPr>
        <w:t>a</w:t>
      </w:r>
      <w:r>
        <w:rPr>
          <w:color w:val="25835C"/>
        </w:rPr>
        <w:t>a</w:t>
      </w:r>
      <w:r>
        <w:rPr>
          <w:color w:val="2B8961"/>
        </w:rPr>
        <w:t>a</w:t>
      </w:r>
      <w:r>
        <w:rPr>
          <w:color w:val="2D8962"/>
        </w:rPr>
        <w:t>a</w:t>
      </w:r>
      <w:r>
        <w:rPr>
          <w:color w:val="2C8861"/>
        </w:rPr>
        <w:t>a</w:t>
      </w:r>
      <w:r>
        <w:rPr>
          <w:color w:val="2C8861"/>
        </w:rPr>
        <w:t>a</w:t>
      </w:r>
      <w:r>
        <w:rPr>
          <w:color w:val="2D8761"/>
        </w:rPr>
        <w:t>a</w:t>
      </w:r>
      <w:r>
        <w:rPr>
          <w:color w:val="2E8862"/>
        </w:rPr>
        <w:t>a</w:t>
      </w:r>
      <w:r>
        <w:rPr>
          <w:color w:val="318963"/>
        </w:rPr>
        <w:t>a</w:t>
      </w:r>
      <w:r>
        <w:rPr>
          <w:color w:val="318963"/>
        </w:rPr>
        <w:t>a</w:t>
      </w:r>
      <w:r>
        <w:rPr>
          <w:color w:val="318962"/>
        </w:rPr>
        <w:t>a</w:t>
      </w:r>
      <w:r>
        <w:rPr>
          <w:color w:val="30875E"/>
        </w:rPr>
        <w:t>a</w:t>
      </w:r>
      <w:r>
        <w:rPr>
          <w:color w:val="2F865D"/>
        </w:rPr>
        <w:t>a</w:t>
      </w:r>
      <w:r>
        <w:rPr>
          <w:color w:val="2E855C"/>
        </w:rPr>
        <w:t>a</w:t>
      </w:r>
      <w:r>
        <w:rPr>
          <w:color w:val="2E845C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F815A"/>
        </w:rPr>
        <w:t>a</w:t>
      </w:r>
      <w:r>
        <w:rPr>
          <w:color w:val="2F8159"/>
        </w:rPr>
        <w:t>a</w:t>
      </w:r>
      <w:r>
        <w:rPr>
          <w:color w:val="2E8058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7E57"/>
        </w:rPr>
        <w:t>a</w:t>
      </w:r>
      <w:r>
        <w:rPr>
          <w:color w:val="2C7E58"/>
        </w:rPr>
        <w:t>a</w:t>
      </w:r>
      <w:r>
        <w:rPr>
          <w:color w:val="2C7E58"/>
        </w:rPr>
        <w:t>a</w:t>
      </w:r>
      <w:r>
        <w:rPr>
          <w:color w:val="2C7E58"/>
        </w:rPr>
        <w:t>a</w:t>
      </w:r>
      <w:r>
        <w:rPr>
          <w:color w:val="2C7E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E7C58"/>
        </w:rPr>
        <w:t>a</w:t>
      </w:r>
      <w:r>
        <w:rPr>
          <w:color w:val="2D7C57"/>
        </w:rPr>
        <w:t>a</w:t>
      </w:r>
      <w:r>
        <w:rPr>
          <w:color w:val="2C7A56"/>
        </w:rPr>
        <w:t>a</w:t>
      </w:r>
      <w:r>
        <w:rPr>
          <w:color w:val="2D7955"/>
        </w:rPr>
        <w:t>a</w:t>
      </w:r>
      <w:r>
        <w:rPr>
          <w:color w:val="2C7854"/>
        </w:rPr>
        <w:t>a</w:t>
      </w:r>
      <w:r>
        <w:rPr>
          <w:color w:val="2C7855"/>
        </w:rPr>
        <w:t>a</w:t>
      </w:r>
      <w:r>
        <w:rPr>
          <w:color w:val="2B7856"/>
        </w:rPr>
        <w:t>a</w:t>
      </w:r>
      <w:r>
        <w:rPr>
          <w:color w:val="2B7856"/>
        </w:rPr>
        <w:t>a</w:t>
      </w:r>
      <w:r>
        <w:rPr>
          <w:color w:val="2A7755"/>
        </w:rPr>
        <w:t>a</w:t>
      </w:r>
      <w:r>
        <w:rPr>
          <w:color w:val="2A7655"/>
        </w:rPr>
        <w:t>a</w:t>
      </w:r>
      <w:r>
        <w:rPr>
          <w:color w:val="2A7554"/>
        </w:rPr>
        <w:t>a</w:t>
      </w:r>
      <w:r>
        <w:rPr>
          <w:color w:val="2A7554"/>
        </w:rPr>
        <w:t>a</w:t>
      </w:r>
      <w:r>
        <w:rPr>
          <w:color w:val="2B7554"/>
        </w:rPr>
        <w:t>a</w:t>
      </w:r>
      <w:r>
        <w:rPr>
          <w:color w:val="2B7554"/>
        </w:rPr>
        <w:t>a</w:t>
      </w:r>
      <w:r>
        <w:rPr>
          <w:color w:val="2B7453"/>
        </w:rPr>
        <w:t>a</w:t>
      </w:r>
      <w:r>
        <w:rPr>
          <w:color w:val="2C7354"/>
        </w:rPr>
        <w:t>a</w:t>
      </w:r>
      <w:r>
        <w:rPr>
          <w:color w:val="2C7253"/>
        </w:rPr>
        <w:t>a</w:t>
      </w:r>
      <w:r>
        <w:rPr>
          <w:color w:val="2C7153"/>
        </w:rPr>
        <w:t>a</w:t>
      </w:r>
      <w:r>
        <w:rPr>
          <w:color w:val="2D7157"/>
        </w:rPr>
        <w:t>a</w:t>
      </w:r>
      <w:r>
        <w:rPr>
          <w:color w:val="2D7159"/>
        </w:rPr>
        <w:t>a</w:t>
      </w:r>
      <w:r>
        <w:rPr>
          <w:color w:val="2D6F58"/>
        </w:rPr>
        <w:t>a</w:t>
      </w:r>
      <w:r>
        <w:rPr>
          <w:color w:val="2C6D55"/>
        </w:rPr>
        <w:t>a</w:t>
      </w:r>
      <w:r>
        <w:rPr>
          <w:color w:val="2A6B53"/>
        </w:rPr>
        <w:t>a</w:t>
      </w:r>
      <w:r>
        <w:rPr>
          <w:color w:val="2A6A52"/>
        </w:rPr>
        <w:t>a</w:t>
      </w:r>
      <w:r>
        <w:rPr>
          <w:color w:val="26654F"/>
        </w:rPr>
        <w:t>a</w:t>
      </w:r>
      <w:r>
        <w:rPr>
          <w:color w:val="1F5E4A"/>
        </w:rPr>
        <w:t>a</w:t>
      </w:r>
      <w:r>
        <w:rPr>
          <w:color w:val="205D4D"/>
        </w:rPr>
        <w:t>a</w:t>
      </w:r>
      <w:r>
        <w:rPr>
          <w:color w:val="1F5B50"/>
        </w:rPr>
        <w:t>a</w:t>
      </w:r>
      <w:r>
        <w:rPr>
          <w:color w:val="1F5951"/>
        </w:rPr>
        <w:t>a</w:t>
      </w:r>
      <w:r>
        <w:rPr>
          <w:color w:val="1E5751"/>
        </w:rPr>
        <w:t>a</w:t>
      </w:r>
      <w:r>
        <w:rPr>
          <w:color w:val="1D564F"/>
        </w:rPr>
        <w:t>a</w:t>
      </w:r>
      <w:r>
        <w:rPr>
          <w:color w:val="1E574F"/>
        </w:rPr>
        <w:t>a</w:t>
      </w:r>
      <w:r>
        <w:rPr>
          <w:color w:val="1E574E"/>
        </w:rPr>
        <w:t>a</w:t>
      </w:r>
      <w:r>
        <w:rPr>
          <w:color w:val="1D564D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D564D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B544B"/>
        </w:rPr>
        <w:t>a</w:t>
      </w:r>
      <w:r>
        <w:rPr>
          <w:color w:val="1B544B"/>
        </w:rPr>
        <w:t>a</w:t>
      </w:r>
      <w:r>
        <w:rPr>
          <w:color w:val="1D544A"/>
        </w:rPr>
        <w:t>a</w:t>
      </w:r>
      <w:r>
        <w:rPr>
          <w:color w:val="1D5449"/>
        </w:rPr>
        <w:t>a</w:t>
      </w:r>
      <w:r>
        <w:rPr>
          <w:color w:val="1C5248"/>
        </w:rPr>
        <w:t>a</w:t>
      </w:r>
      <w:r>
        <w:rPr>
          <w:color w:val="1A5247"/>
        </w:rPr>
        <w:t>a</w:t>
      </w:r>
      <w:r>
        <w:rPr>
          <w:color w:val="1C5449"/>
        </w:rPr>
        <w:t>a</w:t>
      </w:r>
      <w:r>
        <w:rPr>
          <w:color w:val="1F554B"/>
        </w:rPr>
        <w:t>a</w:t>
      </w:r>
      <w:r>
        <w:rPr>
          <w:color w:val="20544B"/>
        </w:rPr>
        <w:t>a</w:t>
      </w:r>
      <w:r>
        <w:rPr>
          <w:color w:val="26554E"/>
        </w:rPr>
        <w:t>a</w:t>
      </w:r>
      <w:r>
        <w:rPr>
          <w:color w:val="27524B"/>
        </w:rPr>
        <w:t>a</w:t>
      </w:r>
      <w:r>
        <w:rPr>
          <w:color w:val="254B46"/>
        </w:rPr>
        <w:t>a</w:t>
      </w:r>
      <w:r>
        <w:rPr>
          <w:color w:val="2C4D48"/>
        </w:rPr>
        <w:t>a</w:t>
      </w:r>
      <w:r>
        <w:rPr>
          <w:color w:val="112E2B"/>
        </w:rPr>
        <w:t>a</w:t>
      </w:r>
      <w:r>
        <w:rPr>
          <w:color w:val="000705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60101"/>
        </w:rPr>
        <w:t>a</w:t>
      </w:r>
      <w:r>
        <w:rPr>
          <w:color w:val="371E17"/>
        </w:rPr>
        <w:t>a</w:t>
      </w:r>
      <w:r>
        <w:rPr>
          <w:color w:val="AB7C6C"/>
        </w:rPr>
        <w:t>a</w:t>
      </w:r>
      <w:r>
        <w:rPr>
          <w:color w:val="CD9282"/>
        </w:rPr>
        <w:t>a</w:t>
      </w:r>
      <w:r>
        <w:rPr>
          <w:color w:val="D18C7B"/>
        </w:rPr>
        <w:t>a</w:t>
      </w:r>
      <w:r>
        <w:rPr>
          <w:color w:val="D78D77"/>
        </w:rPr>
        <w:t>a</w:t>
      </w:r>
      <w:r>
        <w:rPr>
          <w:color w:val="D38A71"/>
        </w:rPr>
        <w:t>a</w:t>
      </w:r>
      <w:r>
        <w:rPr>
          <w:color w:val="D08E70"/>
        </w:rPr>
        <w:t>a</w:t>
      </w:r>
      <w:r>
        <w:rPr>
          <w:color w:val="CB9170"/>
        </w:rPr>
        <w:t>a</w:t>
      </w:r>
      <w:r>
        <w:rPr>
          <w:color w:val="C99371"/>
        </w:rPr>
        <w:t>a</w:t>
      </w:r>
      <w:r>
        <w:rPr>
          <w:color w:val="CB9274"/>
        </w:rPr>
        <w:t>a</w:t>
      </w:r>
      <w:r>
        <w:rPr>
          <w:color w:val="D28F76"/>
        </w:rPr>
        <w:t>a</w:t>
      </w:r>
      <w:r>
        <w:rPr>
          <w:color w:val="D98C7A"/>
        </w:rPr>
        <w:t>a</w:t>
      </w:r>
      <w:r>
        <w:rPr>
          <w:color w:val="DC8A7A"/>
        </w:rPr>
        <w:t>a</w:t>
      </w:r>
      <w:r>
        <w:rPr>
          <w:color w:val="D48D77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6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CF8D74"/>
        </w:rPr>
        <w:t>a</w:t>
      </w:r>
      <w:r>
        <w:rPr>
          <w:color w:val="CF8E74"/>
        </w:rPr>
        <w:t>a</w:t>
      </w:r>
      <w:r>
        <w:rPr>
          <w:color w:val="D08E74"/>
        </w:rPr>
        <w:t>a</w:t>
      </w:r>
      <w:r>
        <w:rPr>
          <w:color w:val="D08E75"/>
        </w:rPr>
        <w:t>a</w:t>
      </w:r>
      <w:r>
        <w:rPr>
          <w:color w:val="D08F74"/>
        </w:rPr>
        <w:t>a</w:t>
      </w:r>
      <w:r>
        <w:rPr>
          <w:color w:val="D18F76"/>
        </w:rPr>
        <w:t>a</w:t>
      </w:r>
      <w:r>
        <w:rPr>
          <w:color w:val="D09078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  <w:r>
        <w:rPr>
          <w:color w:val="CE9079"/>
        </w:rPr>
        <w:t>a</w:t>
      </w:r>
    </w:p>
    <w:p>
      <w:r>
        <w:rPr>
          <w:color w:val="2FB674"/>
        </w:rPr>
        <w:t>a</w:t>
      </w:r>
      <w:r>
        <w:rPr>
          <w:color w:val="2EB674"/>
        </w:rPr>
        <w:t>a</w:t>
      </w:r>
      <w:r>
        <w:rPr>
          <w:color w:val="2EB674"/>
        </w:rPr>
        <w:t>a</w:t>
      </w:r>
      <w:r>
        <w:rPr>
          <w:color w:val="2EB674"/>
        </w:rPr>
        <w:t>a</w:t>
      </w:r>
      <w:r>
        <w:rPr>
          <w:color w:val="31B675"/>
        </w:rPr>
        <w:t>a</w:t>
      </w:r>
      <w:r>
        <w:rPr>
          <w:color w:val="31B675"/>
        </w:rPr>
        <w:t>a</w:t>
      </w:r>
      <w:r>
        <w:rPr>
          <w:color w:val="31B675"/>
        </w:rPr>
        <w:t>a</w:t>
      </w:r>
      <w:r>
        <w:rPr>
          <w:color w:val="31B675"/>
        </w:rPr>
        <w:t>a</w:t>
      </w:r>
      <w:r>
        <w:rPr>
          <w:color w:val="31B675"/>
        </w:rPr>
        <w:t>a</w:t>
      </w:r>
      <w:r>
        <w:rPr>
          <w:color w:val="31B675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1B677"/>
        </w:rPr>
        <w:t>a</w:t>
      </w:r>
      <w:r>
        <w:rPr>
          <w:color w:val="31B677"/>
        </w:rPr>
        <w:t>a</w:t>
      </w:r>
      <w:r>
        <w:rPr>
          <w:color w:val="31B677"/>
        </w:rPr>
        <w:t>a</w:t>
      </w:r>
      <w:r>
        <w:rPr>
          <w:color w:val="31B677"/>
        </w:rPr>
        <w:t>a</w:t>
      </w:r>
      <w:r>
        <w:rPr>
          <w:color w:val="31B677"/>
        </w:rPr>
        <w:t>a</w:t>
      </w:r>
      <w:r>
        <w:rPr>
          <w:color w:val="31B677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0B878"/>
        </w:rPr>
        <w:t>a</w:t>
      </w:r>
      <w:r>
        <w:rPr>
          <w:color w:val="30B878"/>
        </w:rPr>
        <w:t>a</w:t>
      </w:r>
      <w:r>
        <w:rPr>
          <w:color w:val="3BB376"/>
        </w:rPr>
        <w:t>a</w:t>
      </w:r>
      <w:r>
        <w:rPr>
          <w:color w:val="3FB277"/>
        </w:rPr>
        <w:t>a</w:t>
      </w:r>
      <w:r>
        <w:rPr>
          <w:color w:val="39B676"/>
        </w:rPr>
        <w:t>a</w:t>
      </w:r>
      <w:r>
        <w:rPr>
          <w:color w:val="2BBE78"/>
        </w:rPr>
        <w:t>a</w:t>
      </w:r>
      <w:r>
        <w:rPr>
          <w:color w:val="25C178"/>
        </w:rPr>
        <w:t>a</w:t>
      </w:r>
      <w:r>
        <w:rPr>
          <w:color w:val="31BC7C"/>
        </w:rPr>
        <w:t>a</w:t>
      </w:r>
      <w:r>
        <w:rPr>
          <w:color w:val="43A375"/>
        </w:rPr>
        <w:t>a</w:t>
      </w:r>
      <w:r>
        <w:rPr>
          <w:color w:val="0F3920"/>
        </w:rPr>
        <w:t>a</w:t>
      </w:r>
      <w:r>
        <w:rPr>
          <w:color w:val="010601"/>
        </w:rPr>
        <w:t>a</w:t>
      </w:r>
      <w:r>
        <w:rPr>
          <w:color w:val="080407"/>
        </w:rPr>
        <w:t>a</w:t>
      </w:r>
      <w:r>
        <w:rPr>
          <w:color w:val="050305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5"/>
        </w:rPr>
        <w:t>a</w:t>
      </w:r>
      <w:r>
        <w:rPr>
          <w:color w:val="050306"/>
        </w:rPr>
        <w:t>a</w:t>
      </w:r>
      <w:r>
        <w:rPr>
          <w:color w:val="000600"/>
        </w:rPr>
        <w:t>a</w:t>
      </w:r>
      <w:r>
        <w:rPr>
          <w:color w:val="0E1F0D"/>
        </w:rPr>
        <w:t>a</w:t>
      </w:r>
      <w:r>
        <w:rPr>
          <w:color w:val="A1C490"/>
        </w:rPr>
        <w:t>a</w:t>
      </w:r>
      <w:r>
        <w:rPr>
          <w:color w:val="B7E09D"/>
        </w:rPr>
        <w:t>a</w:t>
      </w:r>
      <w:r>
        <w:rPr>
          <w:color w:val="B7E197"/>
        </w:rPr>
        <w:t>a</w:t>
      </w:r>
      <w:r>
        <w:rPr>
          <w:color w:val="BBDF99"/>
        </w:rPr>
        <w:t>a</w:t>
      </w:r>
      <w:r>
        <w:rPr>
          <w:color w:val="BEDE9B"/>
        </w:rPr>
        <w:t>a</w:t>
      </w:r>
      <w:r>
        <w:rPr>
          <w:color w:val="C1DE9E"/>
        </w:rPr>
        <w:t>a</w:t>
      </w:r>
      <w:r>
        <w:rPr>
          <w:color w:val="C0DE9E"/>
        </w:rPr>
        <w:t>a</w:t>
      </w:r>
      <w:r>
        <w:rPr>
          <w:color w:val="C0E19F"/>
        </w:rPr>
        <w:t>a</w:t>
      </w:r>
      <w:r>
        <w:rPr>
          <w:color w:val="C0E29D"/>
        </w:rPr>
        <w:t>a</w:t>
      </w:r>
      <w:r>
        <w:rPr>
          <w:color w:val="C2DE97"/>
        </w:rPr>
        <w:t>a</w:t>
      </w:r>
      <w:r>
        <w:rPr>
          <w:color w:val="C9E299"/>
        </w:rPr>
        <w:t>a</w:t>
      </w:r>
      <w:r>
        <w:rPr>
          <w:color w:val="CBE29A"/>
        </w:rPr>
        <w:t>a</w:t>
      </w:r>
      <w:r>
        <w:rPr>
          <w:color w:val="CAE199"/>
        </w:rPr>
        <w:t>a</w:t>
      </w:r>
      <w:r>
        <w:rPr>
          <w:color w:val="CEE59D"/>
        </w:rPr>
        <w:t>a</w:t>
      </w:r>
      <w:r>
        <w:rPr>
          <w:color w:val="D0E69E"/>
        </w:rPr>
        <w:t>a</w:t>
      </w:r>
      <w:r>
        <w:rPr>
          <w:color w:val="D4E8A1"/>
        </w:rPr>
        <w:t>a</w:t>
      </w:r>
      <w:r>
        <w:rPr>
          <w:color w:val="D6EAA3"/>
        </w:rPr>
        <w:t>a</w:t>
      </w:r>
      <w:r>
        <w:rPr>
          <w:color w:val="CDE19A"/>
        </w:rPr>
        <w:t>a</w:t>
      </w:r>
      <w:r>
        <w:rPr>
          <w:color w:val="C9DB95"/>
        </w:rPr>
        <w:t>a</w:t>
      </w:r>
      <w:r>
        <w:rPr>
          <w:color w:val="D4E59F"/>
        </w:rPr>
        <w:t>a</w:t>
      </w:r>
      <w:r>
        <w:rPr>
          <w:color w:val="D8E9A3"/>
        </w:rPr>
        <w:t>a</w:t>
      </w:r>
      <w:r>
        <w:rPr>
          <w:color w:val="CFE39B"/>
        </w:rPr>
        <w:t>a</w:t>
      </w:r>
      <w:r>
        <w:rPr>
          <w:color w:val="CEE49A"/>
        </w:rPr>
        <w:t>a</w:t>
      </w:r>
      <w:r>
        <w:rPr>
          <w:color w:val="CEE499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B"/>
        </w:rPr>
        <w:t>a</w:t>
      </w:r>
      <w:r>
        <w:rPr>
          <w:color w:val="D6E499"/>
        </w:rPr>
        <w:t>a</w:t>
      </w:r>
      <w:r>
        <w:rPr>
          <w:color w:val="D6E497"/>
        </w:rPr>
        <w:t>a</w:t>
      </w:r>
      <w:r>
        <w:rPr>
          <w:color w:val="D6E497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AE597"/>
        </w:rPr>
        <w:t>a</w:t>
      </w:r>
      <w:r>
        <w:rPr>
          <w:color w:val="DAE597"/>
        </w:rPr>
        <w:t>a</w:t>
      </w:r>
      <w:r>
        <w:rPr>
          <w:color w:val="DCE497"/>
        </w:rPr>
        <w:t>a</w:t>
      </w:r>
      <w:r>
        <w:rPr>
          <w:color w:val="DCE497"/>
        </w:rPr>
        <w:t>a</w:t>
      </w:r>
      <w:r>
        <w:rPr>
          <w:color w:val="DBE396"/>
        </w:rPr>
        <w:t>a</w:t>
      </w:r>
      <w:r>
        <w:rPr>
          <w:color w:val="DCE396"/>
        </w:rPr>
        <w:t>a</w:t>
      </w:r>
      <w:r>
        <w:rPr>
          <w:color w:val="DBE295"/>
        </w:rPr>
        <w:t>a</w:t>
      </w:r>
      <w:r>
        <w:rPr>
          <w:color w:val="DAE295"/>
        </w:rPr>
        <w:t>a</w:t>
      </w:r>
      <w:r>
        <w:rPr>
          <w:color w:val="D9E1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9E194"/>
        </w:rPr>
        <w:t>a</w:t>
      </w:r>
      <w:r>
        <w:rPr>
          <w:color w:val="D8E193"/>
        </w:rPr>
        <w:t>a</w:t>
      </w:r>
      <w:r>
        <w:rPr>
          <w:color w:val="D8E192"/>
        </w:rPr>
        <w:t>a</w:t>
      </w:r>
      <w:r>
        <w:rPr>
          <w:color w:val="D9E092"/>
        </w:rPr>
        <w:t>a</w:t>
      </w:r>
      <w:r>
        <w:rPr>
          <w:color w:val="DAE192"/>
        </w:rPr>
        <w:t>a</w:t>
      </w:r>
      <w:r>
        <w:rPr>
          <w:color w:val="DAE191"/>
        </w:rPr>
        <w:t>a</w:t>
      </w:r>
      <w:r>
        <w:rPr>
          <w:color w:val="D9E090"/>
        </w:rPr>
        <w:t>a</w:t>
      </w:r>
      <w:r>
        <w:rPr>
          <w:color w:val="D7E192"/>
        </w:rPr>
        <w:t>a</w:t>
      </w:r>
      <w:r>
        <w:rPr>
          <w:color w:val="D4DF94"/>
        </w:rPr>
        <w:t>a</w:t>
      </w:r>
      <w:r>
        <w:rPr>
          <w:color w:val="D5DE93"/>
        </w:rPr>
        <w:t>a</w:t>
      </w:r>
      <w:r>
        <w:rPr>
          <w:color w:val="D6DE94"/>
        </w:rPr>
        <w:t>a</w:t>
      </w:r>
      <w:r>
        <w:rPr>
          <w:color w:val="DBE197"/>
        </w:rPr>
        <w:t>a</w:t>
      </w:r>
      <w:r>
        <w:rPr>
          <w:color w:val="E4E79C"/>
        </w:rPr>
        <w:t>a</w:t>
      </w:r>
      <w:r>
        <w:rPr>
          <w:color w:val="EAEAA0"/>
        </w:rPr>
        <w:t>a</w:t>
      </w:r>
      <w:r>
        <w:rPr>
          <w:color w:val="F4F0A7"/>
        </w:rPr>
        <w:t>a</w:t>
      </w:r>
      <w:r>
        <w:rPr>
          <w:color w:val="F7F0A7"/>
        </w:rPr>
        <w:t>a</w:t>
      </w:r>
      <w:r>
        <w:rPr>
          <w:color w:val="F8EFA5"/>
        </w:rPr>
        <w:t>a</w:t>
      </w:r>
      <w:r>
        <w:rPr>
          <w:color w:val="FAEEA5"/>
        </w:rPr>
        <w:t>a</w:t>
      </w:r>
      <w:r>
        <w:rPr>
          <w:color w:val="FBEEA5"/>
        </w:rPr>
        <w:t>a</w:t>
      </w:r>
      <w:r>
        <w:rPr>
          <w:color w:val="FBEEA4"/>
        </w:rPr>
        <w:t>a</w:t>
      </w:r>
      <w:r>
        <w:rPr>
          <w:color w:val="F9EDA2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8EFA0"/>
        </w:rPr>
        <w:t>a</w:t>
      </w:r>
      <w:r>
        <w:rPr>
          <w:color w:val="F9F0A1"/>
        </w:rPr>
        <w:t>a</w:t>
      </w:r>
      <w:r>
        <w:rPr>
          <w:color w:val="F9F0A1"/>
        </w:rPr>
        <w:t>a</w:t>
      </w:r>
      <w:r>
        <w:rPr>
          <w:color w:val="F8EFA0"/>
        </w:rPr>
        <w:t>a</w:t>
      </w:r>
      <w:r>
        <w:rPr>
          <w:color w:val="F6ED9E"/>
        </w:rPr>
        <w:t>a</w:t>
      </w:r>
      <w:r>
        <w:rPr>
          <w:color w:val="F6ED9E"/>
        </w:rPr>
        <w:t>a</w:t>
      </w:r>
      <w:r>
        <w:rPr>
          <w:color w:val="F3ED9F"/>
        </w:rPr>
        <w:t>a</w:t>
      </w:r>
      <w:r>
        <w:rPr>
          <w:color w:val="E8E89B"/>
        </w:rPr>
        <w:t>a</w:t>
      </w:r>
      <w:r>
        <w:rPr>
          <w:color w:val="E1E496"/>
        </w:rPr>
        <w:t>a</w:t>
      </w:r>
      <w:r>
        <w:rPr>
          <w:color w:val="DADE8F"/>
        </w:rPr>
        <w:t>a</w:t>
      </w:r>
      <w:r>
        <w:rPr>
          <w:color w:val="D4D98C"/>
        </w:rPr>
        <w:t>a</w:t>
      </w:r>
      <w:r>
        <w:rPr>
          <w:color w:val="CFD78A"/>
        </w:rPr>
        <w:t>a</w:t>
      </w:r>
      <w:r>
        <w:rPr>
          <w:color w:val="CCD789"/>
        </w:rPr>
        <w:t>a</w:t>
      </w:r>
      <w:r>
        <w:rPr>
          <w:color w:val="CEDD8E"/>
        </w:rPr>
        <w:t>a</w:t>
      </w:r>
      <w:r>
        <w:rPr>
          <w:color w:val="CADC8D"/>
        </w:rPr>
        <w:t>a</w:t>
      </w:r>
      <w:r>
        <w:rPr>
          <w:color w:val="C8DD8E"/>
        </w:rPr>
        <w:t>a</w:t>
      </w:r>
      <w:r>
        <w:rPr>
          <w:color w:val="C8DF8F"/>
        </w:rPr>
        <w:t>a</w:t>
      </w:r>
      <w:r>
        <w:rPr>
          <w:color w:val="C6DD8E"/>
        </w:rPr>
        <w:t>a</w:t>
      </w:r>
      <w:r>
        <w:rPr>
          <w:color w:val="C2DA8B"/>
        </w:rPr>
        <w:t>a</w:t>
      </w:r>
      <w:r>
        <w:rPr>
          <w:color w:val="C4D788"/>
        </w:rPr>
        <w:t>a</w:t>
      </w:r>
      <w:r>
        <w:rPr>
          <w:color w:val="C5D686"/>
        </w:rPr>
        <w:t>a</w:t>
      </w:r>
      <w:r>
        <w:rPr>
          <w:color w:val="C5D686"/>
        </w:rPr>
        <w:t>a</w:t>
      </w:r>
      <w:r>
        <w:rPr>
          <w:color w:val="C2D687"/>
        </w:rPr>
        <w:t>a</w:t>
      </w:r>
      <w:r>
        <w:rPr>
          <w:color w:val="C0D586"/>
        </w:rPr>
        <w:t>a</w:t>
      </w:r>
      <w:r>
        <w:rPr>
          <w:color w:val="BDD388"/>
        </w:rPr>
        <w:t>a</w:t>
      </w:r>
      <w:r>
        <w:rPr>
          <w:color w:val="BAD287"/>
        </w:rPr>
        <w:t>a</w:t>
      </w:r>
      <w:r>
        <w:rPr>
          <w:color w:val="B6D186"/>
        </w:rPr>
        <w:t>a</w:t>
      </w:r>
      <w:r>
        <w:rPr>
          <w:color w:val="B4D086"/>
        </w:rPr>
        <w:t>a</w:t>
      </w:r>
      <w:r>
        <w:rPr>
          <w:color w:val="B0CF85"/>
        </w:rPr>
        <w:t>a</w:t>
      </w:r>
      <w:r>
        <w:rPr>
          <w:color w:val="AECE85"/>
        </w:rPr>
        <w:t>a</w:t>
      </w:r>
      <w:r>
        <w:rPr>
          <w:color w:val="ACCD86"/>
        </w:rPr>
        <w:t>a</w:t>
      </w:r>
      <w:r>
        <w:rPr>
          <w:color w:val="A9CD85"/>
        </w:rPr>
        <w:t>a</w:t>
      </w:r>
      <w:r>
        <w:rPr>
          <w:color w:val="A3CD81"/>
        </w:rPr>
        <w:t>a</w:t>
      </w:r>
      <w:r>
        <w:rPr>
          <w:color w:val="A1CC7F"/>
        </w:rPr>
        <w:t>a</w:t>
      </w:r>
      <w:r>
        <w:rPr>
          <w:color w:val="9BCA7C"/>
        </w:rPr>
        <w:t>a</w:t>
      </w:r>
      <w:r>
        <w:rPr>
          <w:color w:val="97C87E"/>
        </w:rPr>
        <w:t>a</w:t>
      </w:r>
      <w:r>
        <w:rPr>
          <w:color w:val="91C67D"/>
        </w:rPr>
        <w:t>a</w:t>
      </w:r>
      <w:r>
        <w:rPr>
          <w:color w:val="8DC67C"/>
        </w:rPr>
        <w:t>a</w:t>
      </w:r>
      <w:r>
        <w:rPr>
          <w:color w:val="88C47E"/>
        </w:rPr>
        <w:t>a</w:t>
      </w:r>
      <w:r>
        <w:rPr>
          <w:color w:val="84C47E"/>
        </w:rPr>
        <w:t>a</w:t>
      </w:r>
      <w:r>
        <w:rPr>
          <w:color w:val="7EC27D"/>
        </w:rPr>
        <w:t>a</w:t>
      </w:r>
      <w:r>
        <w:rPr>
          <w:color w:val="79C07C"/>
        </w:rPr>
        <w:t>a</w:t>
      </w:r>
      <w:r>
        <w:rPr>
          <w:color w:val="75BF7A"/>
        </w:rPr>
        <w:t>a</w:t>
      </w:r>
      <w:r>
        <w:rPr>
          <w:color w:val="71BD7A"/>
        </w:rPr>
        <w:t>a</w:t>
      </w:r>
      <w:r>
        <w:rPr>
          <w:color w:val="69BB77"/>
        </w:rPr>
        <w:t>a</w:t>
      </w:r>
      <w:r>
        <w:rPr>
          <w:color w:val="64B975"/>
        </w:rPr>
        <w:t>a</w:t>
      </w:r>
      <w:r>
        <w:rPr>
          <w:color w:val="62B774"/>
        </w:rPr>
        <w:t>a</w:t>
      </w:r>
      <w:r>
        <w:rPr>
          <w:color w:val="5FB573"/>
        </w:rPr>
        <w:t>a</w:t>
      </w:r>
      <w:r>
        <w:rPr>
          <w:color w:val="5CB271"/>
        </w:rPr>
        <w:t>a</w:t>
      </w:r>
      <w:r>
        <w:rPr>
          <w:color w:val="58B171"/>
        </w:rPr>
        <w:t>a</w:t>
      </w:r>
      <w:r>
        <w:rPr>
          <w:color w:val="55AF70"/>
        </w:rPr>
        <w:t>a</w:t>
      </w:r>
      <w:r>
        <w:rPr>
          <w:color w:val="52AD6E"/>
        </w:rPr>
        <w:t>a</w:t>
      </w:r>
      <w:r>
        <w:rPr>
          <w:color w:val="4EAC70"/>
        </w:rPr>
        <w:t>a</w:t>
      </w:r>
      <w:r>
        <w:rPr>
          <w:color w:val="4BA96E"/>
        </w:rPr>
        <w:t>a</w:t>
      </w:r>
      <w:r>
        <w:rPr>
          <w:color w:val="48A76D"/>
        </w:rPr>
        <w:t>a</w:t>
      </w:r>
      <w:r>
        <w:rPr>
          <w:color w:val="45A46A"/>
        </w:rPr>
        <w:t>a</w:t>
      </w:r>
      <w:r>
        <w:rPr>
          <w:color w:val="42A46B"/>
        </w:rPr>
        <w:t>a</w:t>
      </w:r>
      <w:r>
        <w:rPr>
          <w:color w:val="3FA16B"/>
        </w:rPr>
        <w:t>a</w:t>
      </w:r>
      <w:r>
        <w:rPr>
          <w:color w:val="3DA06A"/>
        </w:rPr>
        <w:t>a</w:t>
      </w:r>
      <w:r>
        <w:rPr>
          <w:color w:val="3B9E68"/>
        </w:rPr>
        <w:t>a</w:t>
      </w:r>
      <w:r>
        <w:rPr>
          <w:color w:val="3A9D67"/>
        </w:rPr>
        <w:t>a</w:t>
      </w:r>
      <w:r>
        <w:rPr>
          <w:color w:val="389A66"/>
        </w:rPr>
        <w:t>a</w:t>
      </w:r>
      <w:r>
        <w:rPr>
          <w:color w:val="369865"/>
        </w:rPr>
        <w:t>a</w:t>
      </w:r>
      <w:r>
        <w:rPr>
          <w:color w:val="349665"/>
        </w:rPr>
        <w:t>a</w:t>
      </w:r>
      <w:r>
        <w:rPr>
          <w:color w:val="349665"/>
        </w:rPr>
        <w:t>a</w:t>
      </w:r>
      <w:r>
        <w:rPr>
          <w:color w:val="329463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C8E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7885B"/>
        </w:rPr>
        <w:t>a</w:t>
      </w:r>
      <w:r>
        <w:rPr>
          <w:color w:val="26875A"/>
        </w:rPr>
        <w:t>a</w:t>
      </w:r>
      <w:r>
        <w:rPr>
          <w:color w:val="258659"/>
        </w:rPr>
        <w:t>a</w:t>
      </w:r>
      <w:r>
        <w:rPr>
          <w:color w:val="258659"/>
        </w:rPr>
        <w:t>a</w:t>
      </w:r>
      <w:r>
        <w:rPr>
          <w:color w:val="25845A"/>
        </w:rPr>
        <w:t>a</w:t>
      </w:r>
      <w:r>
        <w:rPr>
          <w:color w:val="248359"/>
        </w:rPr>
        <w:t>a</w:t>
      </w:r>
      <w:r>
        <w:rPr>
          <w:color w:val="2483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F7E54"/>
        </w:rPr>
        <w:t>a</w:t>
      </w:r>
      <w:r>
        <w:rPr>
          <w:color w:val="1E7D53"/>
        </w:rPr>
        <w:t>a</w:t>
      </w:r>
      <w:r>
        <w:rPr>
          <w:color w:val="1F7E54"/>
        </w:rPr>
        <w:t>a</w:t>
      </w:r>
      <w:r>
        <w:rPr>
          <w:color w:val="1F7E54"/>
        </w:rPr>
        <w:t>a</w:t>
      </w:r>
      <w:r>
        <w:rPr>
          <w:color w:val="1E7E54"/>
        </w:rPr>
        <w:t>a</w:t>
      </w:r>
      <w:r>
        <w:rPr>
          <w:color w:val="218056"/>
        </w:rPr>
        <w:t>a</w:t>
      </w:r>
      <w:r>
        <w:rPr>
          <w:color w:val="26855B"/>
        </w:rPr>
        <w:t>a</w:t>
      </w:r>
      <w:r>
        <w:rPr>
          <w:color w:val="2B8A60"/>
        </w:rPr>
        <w:t>a</w:t>
      </w:r>
      <w:r>
        <w:rPr>
          <w:color w:val="2D8960"/>
        </w:rPr>
        <w:t>a</w:t>
      </w:r>
      <w:r>
        <w:rPr>
          <w:color w:val="2C885F"/>
        </w:rPr>
        <w:t>a</w:t>
      </w:r>
      <w:r>
        <w:rPr>
          <w:color w:val="2D885F"/>
        </w:rPr>
        <w:t>a</w:t>
      </w:r>
      <w:r>
        <w:rPr>
          <w:color w:val="2E8960"/>
        </w:rPr>
        <w:t>a</w:t>
      </w:r>
      <w:r>
        <w:rPr>
          <w:color w:val="2E8960"/>
        </w:rPr>
        <w:t>a</w:t>
      </w:r>
      <w:r>
        <w:rPr>
          <w:color w:val="308860"/>
        </w:rPr>
        <w:t>a</w:t>
      </w:r>
      <w:r>
        <w:rPr>
          <w:color w:val="318961"/>
        </w:rPr>
        <w:t>a</w:t>
      </w:r>
      <w:r>
        <w:rPr>
          <w:color w:val="318961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F8159"/>
        </w:rPr>
        <w:t>a</w:t>
      </w:r>
      <w:r>
        <w:rPr>
          <w:color w:val="2F8159"/>
        </w:rPr>
        <w:t>a</w:t>
      </w:r>
      <w:r>
        <w:rPr>
          <w:color w:val="2E8058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7E58"/>
        </w:rPr>
        <w:t>a</w:t>
      </w:r>
      <w:r>
        <w:rPr>
          <w:color w:val="2C7E58"/>
        </w:rPr>
        <w:t>a</w:t>
      </w:r>
      <w:r>
        <w:rPr>
          <w:color w:val="2C7E58"/>
        </w:rPr>
        <w:t>a</w:t>
      </w:r>
      <w:r>
        <w:rPr>
          <w:color w:val="2C7E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E7D58"/>
        </w:rPr>
        <w:t>a</w:t>
      </w:r>
      <w:r>
        <w:rPr>
          <w:color w:val="2E7B57"/>
        </w:rPr>
        <w:t>a</w:t>
      </w:r>
      <w:r>
        <w:rPr>
          <w:color w:val="2F7B57"/>
        </w:rPr>
        <w:t>a</w:t>
      </w:r>
      <w:r>
        <w:rPr>
          <w:color w:val="2E7A56"/>
        </w:rPr>
        <w:t>a</w:t>
      </w:r>
      <w:r>
        <w:rPr>
          <w:color w:val="2D7955"/>
        </w:rPr>
        <w:t>a</w:t>
      </w:r>
      <w:r>
        <w:rPr>
          <w:color w:val="2C7854"/>
        </w:rPr>
        <w:t>a</w:t>
      </w:r>
      <w:r>
        <w:rPr>
          <w:color w:val="2C7854"/>
        </w:rPr>
        <w:t>a</w:t>
      </w:r>
      <w:r>
        <w:rPr>
          <w:color w:val="2B7856"/>
        </w:rPr>
        <w:t>a</w:t>
      </w:r>
      <w:r>
        <w:rPr>
          <w:color w:val="2B7856"/>
        </w:rPr>
        <w:t>a</w:t>
      </w:r>
      <w:r>
        <w:rPr>
          <w:color w:val="2B7655"/>
        </w:rPr>
        <w:t>a</w:t>
      </w:r>
      <w:r>
        <w:rPr>
          <w:color w:val="2B7655"/>
        </w:rPr>
        <w:t>a</w:t>
      </w:r>
      <w:r>
        <w:rPr>
          <w:color w:val="2A7554"/>
        </w:rPr>
        <w:t>a</w:t>
      </w:r>
      <w:r>
        <w:rPr>
          <w:color w:val="2B7554"/>
        </w:rPr>
        <w:t>a</w:t>
      </w:r>
      <w:r>
        <w:rPr>
          <w:color w:val="2B7554"/>
        </w:rPr>
        <w:t>a</w:t>
      </w:r>
      <w:r>
        <w:rPr>
          <w:color w:val="2C7554"/>
        </w:rPr>
        <w:t>a</w:t>
      </w:r>
      <w:r>
        <w:rPr>
          <w:color w:val="2D7454"/>
        </w:rPr>
        <w:t>a</w:t>
      </w:r>
      <w:r>
        <w:rPr>
          <w:color w:val="2D7253"/>
        </w:rPr>
        <w:t>a</w:t>
      </w:r>
      <w:r>
        <w:rPr>
          <w:color w:val="2D7253"/>
        </w:rPr>
        <w:t>a</w:t>
      </w:r>
      <w:r>
        <w:rPr>
          <w:color w:val="2C7153"/>
        </w:rPr>
        <w:t>a</w:t>
      </w:r>
      <w:r>
        <w:rPr>
          <w:color w:val="2D7157"/>
        </w:rPr>
        <w:t>a</w:t>
      </w:r>
      <w:r>
        <w:rPr>
          <w:color w:val="2D715A"/>
        </w:rPr>
        <w:t>a</w:t>
      </w:r>
      <w:r>
        <w:rPr>
          <w:color w:val="2E6F57"/>
        </w:rPr>
        <w:t>a</w:t>
      </w:r>
      <w:r>
        <w:rPr>
          <w:color w:val="2C6D56"/>
        </w:rPr>
        <w:t>a</w:t>
      </w:r>
      <w:r>
        <w:rPr>
          <w:color w:val="2B6C54"/>
        </w:rPr>
        <w:t>a</w:t>
      </w:r>
      <w:r>
        <w:rPr>
          <w:color w:val="2B6B53"/>
        </w:rPr>
        <w:t>a</w:t>
      </w:r>
      <w:r>
        <w:rPr>
          <w:color w:val="286751"/>
        </w:rPr>
        <w:t>a</w:t>
      </w:r>
      <w:r>
        <w:rPr>
          <w:color w:val="21604D"/>
        </w:rPr>
        <w:t>a</w:t>
      </w:r>
      <w:r>
        <w:rPr>
          <w:color w:val="205D4D"/>
        </w:rPr>
        <w:t>a</w:t>
      </w:r>
      <w:r>
        <w:rPr>
          <w:color w:val="1E5A4E"/>
        </w:rPr>
        <w:t>a</w:t>
      </w:r>
      <w:r>
        <w:rPr>
          <w:color w:val="1D5950"/>
        </w:rPr>
        <w:t>a</w:t>
      </w:r>
      <w:r>
        <w:rPr>
          <w:color w:val="1E5751"/>
        </w:rPr>
        <w:t>a</w:t>
      </w:r>
      <w:r>
        <w:rPr>
          <w:color w:val="1F5851"/>
        </w:rPr>
        <w:t>a</w:t>
      </w:r>
      <w:r>
        <w:rPr>
          <w:color w:val="1E574F"/>
        </w:rPr>
        <w:t>a</w:t>
      </w:r>
      <w:r>
        <w:rPr>
          <w:color w:val="1E574E"/>
        </w:rPr>
        <w:t>a</w:t>
      </w:r>
      <w:r>
        <w:rPr>
          <w:color w:val="1D564D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B544B"/>
        </w:rPr>
        <w:t>a</w:t>
      </w:r>
      <w:r>
        <w:rPr>
          <w:color w:val="1B544B"/>
        </w:rPr>
        <w:t>a</w:t>
      </w:r>
      <w:r>
        <w:rPr>
          <w:color w:val="1B544B"/>
        </w:rPr>
        <w:t>a</w:t>
      </w:r>
      <w:r>
        <w:rPr>
          <w:color w:val="1C544A"/>
        </w:rPr>
        <w:t>a</w:t>
      </w:r>
      <w:r>
        <w:rPr>
          <w:color w:val="1D5248"/>
        </w:rPr>
        <w:t>a</w:t>
      </w:r>
      <w:r>
        <w:rPr>
          <w:color w:val="1B5348"/>
        </w:rPr>
        <w:t>a</w:t>
      </w:r>
      <w:r>
        <w:rPr>
          <w:color w:val="1B5348"/>
        </w:rPr>
        <w:t>a</w:t>
      </w:r>
      <w:r>
        <w:rPr>
          <w:color w:val="1C5449"/>
        </w:rPr>
        <w:t>a</w:t>
      </w:r>
      <w:r>
        <w:rPr>
          <w:color w:val="1F544A"/>
        </w:rPr>
        <w:t>a</w:t>
      </w:r>
      <w:r>
        <w:rPr>
          <w:color w:val="21534A"/>
        </w:rPr>
        <w:t>a</w:t>
      </w:r>
      <w:r>
        <w:rPr>
          <w:color w:val="25544C"/>
        </w:rPr>
        <w:t>a</w:t>
      </w:r>
      <w:r>
        <w:rPr>
          <w:color w:val="28534C"/>
        </w:rPr>
        <w:t>a</w:t>
      </w:r>
      <w:r>
        <w:rPr>
          <w:color w:val="264C48"/>
        </w:rPr>
        <w:t>a</w:t>
      </w:r>
      <w:r>
        <w:rPr>
          <w:color w:val="2C4E4B"/>
        </w:rPr>
        <w:t>a</w:t>
      </w:r>
      <w:r>
        <w:rPr>
          <w:color w:val="183634"/>
        </w:rPr>
        <w:t>a</w:t>
      </w:r>
      <w:r>
        <w:rPr>
          <w:color w:val="000B09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130302"/>
        </w:rPr>
        <w:t>a</w:t>
      </w:r>
      <w:r>
        <w:rPr>
          <w:color w:val="755042"/>
        </w:rPr>
        <w:t>a</w:t>
      </w:r>
      <w:r>
        <w:rPr>
          <w:color w:val="C08D7D"/>
        </w:rPr>
        <w:t>a</w:t>
      </w:r>
      <w:r>
        <w:rPr>
          <w:color w:val="D29381"/>
        </w:rPr>
        <w:t>a</w:t>
      </w:r>
      <w:r>
        <w:rPr>
          <w:color w:val="D08773"/>
        </w:rPr>
        <w:t>a</w:t>
      </w:r>
      <w:r>
        <w:rPr>
          <w:color w:val="DF947D"/>
        </w:rPr>
        <w:t>a</w:t>
      </w:r>
      <w:r>
        <w:rPr>
          <w:color w:val="CD886B"/>
        </w:rPr>
        <w:t>a</w:t>
      </w:r>
      <w:r>
        <w:rPr>
          <w:color w:val="CD906F"/>
        </w:rPr>
        <w:t>a</w:t>
      </w:r>
      <w:r>
        <w:rPr>
          <w:color w:val="CA9271"/>
        </w:rPr>
        <w:t>a</w:t>
      </w:r>
      <w:r>
        <w:rPr>
          <w:color w:val="CC9173"/>
        </w:rPr>
        <w:t>a</w:t>
      </w:r>
      <w:r>
        <w:rPr>
          <w:color w:val="D28E76"/>
        </w:rPr>
        <w:t>a</w:t>
      </w:r>
      <w:r>
        <w:rPr>
          <w:color w:val="D98B7A"/>
        </w:rPr>
        <w:t>a</w:t>
      </w:r>
      <w:r>
        <w:rPr>
          <w:color w:val="DC8B7A"/>
        </w:rPr>
        <w:t>a</w:t>
      </w:r>
      <w:r>
        <w:rPr>
          <w:color w:val="D48D77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08E74"/>
        </w:rPr>
        <w:t>a</w:t>
      </w:r>
      <w:r>
        <w:rPr>
          <w:color w:val="D08E74"/>
        </w:rPr>
        <w:t>a</w:t>
      </w:r>
      <w:r>
        <w:rPr>
          <w:color w:val="D08E74"/>
        </w:rPr>
        <w:t>a</w:t>
      </w:r>
      <w:r>
        <w:rPr>
          <w:color w:val="D08F77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</w:p>
    <w:p>
      <w:r>
        <w:rPr>
          <w:color w:val="2FB775"/>
        </w:rPr>
        <w:t>a</w:t>
      </w:r>
      <w:r>
        <w:rPr>
          <w:color w:val="2EB674"/>
        </w:rPr>
        <w:t>a</w:t>
      </w:r>
      <w:r>
        <w:rPr>
          <w:color w:val="2EB674"/>
        </w:rPr>
        <w:t>a</w:t>
      </w:r>
      <w:r>
        <w:rPr>
          <w:color w:val="30B675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2B779"/>
        </w:rPr>
        <w:t>a</w:t>
      </w:r>
      <w:r>
        <w:rPr>
          <w:color w:val="33B678"/>
        </w:rPr>
        <w:t>a</w:t>
      </w:r>
      <w:r>
        <w:rPr>
          <w:color w:val="39B376"/>
        </w:rPr>
        <w:t>a</w:t>
      </w:r>
      <w:r>
        <w:rPr>
          <w:color w:val="39B577"/>
        </w:rPr>
        <w:t>a</w:t>
      </w:r>
      <w:r>
        <w:rPr>
          <w:color w:val="34B977"/>
        </w:rPr>
        <w:t>a</w:t>
      </w:r>
      <w:r>
        <w:rPr>
          <w:color w:val="2ABE78"/>
        </w:rPr>
        <w:t>a</w:t>
      </w:r>
      <w:r>
        <w:rPr>
          <w:color w:val="2ABE7A"/>
        </w:rPr>
        <w:t>a</w:t>
      </w:r>
      <w:r>
        <w:rPr>
          <w:color w:val="38B179"/>
        </w:rPr>
        <w:t>a</w:t>
      </w:r>
      <w:r>
        <w:rPr>
          <w:color w:val="25724C"/>
        </w:rPr>
        <w:t>a</w:t>
      </w:r>
      <w:r>
        <w:rPr>
          <w:color w:val="031606"/>
        </w:rPr>
        <w:t>a</w:t>
      </w:r>
      <w:r>
        <w:rPr>
          <w:color w:val="010501"/>
        </w:rPr>
        <w:t>a</w:t>
      </w:r>
      <w:r>
        <w:rPr>
          <w:color w:val="080807"/>
        </w:rPr>
        <w:t>a</w:t>
      </w:r>
      <w:r>
        <w:rPr>
          <w:color w:val="0304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40204"/>
        </w:rPr>
        <w:t>a</w:t>
      </w:r>
      <w:r>
        <w:rPr>
          <w:color w:val="010601"/>
        </w:rPr>
        <w:t>a</w:t>
      </w:r>
      <w:r>
        <w:rPr>
          <w:color w:val="122810"/>
        </w:rPr>
        <w:t>a</w:t>
      </w:r>
      <w:r>
        <w:rPr>
          <w:color w:val="B1D49E"/>
        </w:rPr>
        <w:t>a</w:t>
      </w:r>
      <w:r>
        <w:rPr>
          <w:color w:val="B5DE9B"/>
        </w:rPr>
        <w:t>a</w:t>
      </w:r>
      <w:r>
        <w:rPr>
          <w:color w:val="B9E399"/>
        </w:rPr>
        <w:t>a</w:t>
      </w:r>
      <w:r>
        <w:rPr>
          <w:color w:val="BBDF99"/>
        </w:rPr>
        <w:t>a</w:t>
      </w:r>
      <w:r>
        <w:rPr>
          <w:color w:val="BEDE9A"/>
        </w:rPr>
        <w:t>a</w:t>
      </w:r>
      <w:r>
        <w:rPr>
          <w:color w:val="C1DE9D"/>
        </w:rPr>
        <w:t>a</w:t>
      </w:r>
      <w:r>
        <w:rPr>
          <w:color w:val="C0DE9E"/>
        </w:rPr>
        <w:t>a</w:t>
      </w:r>
      <w:r>
        <w:rPr>
          <w:color w:val="C0E19F"/>
        </w:rPr>
        <w:t>a</w:t>
      </w:r>
      <w:r>
        <w:rPr>
          <w:color w:val="BFE39D"/>
        </w:rPr>
        <w:t>a</w:t>
      </w:r>
      <w:r>
        <w:rPr>
          <w:color w:val="C5E19A"/>
        </w:rPr>
        <w:t>a</w:t>
      </w:r>
      <w:r>
        <w:rPr>
          <w:color w:val="C9E39A"/>
        </w:rPr>
        <w:t>a</w:t>
      </w:r>
      <w:r>
        <w:rPr>
          <w:color w:val="CAE199"/>
        </w:rPr>
        <w:t>a</w:t>
      </w:r>
      <w:r>
        <w:rPr>
          <w:color w:val="C7DE96"/>
        </w:rPr>
        <w:t>a</w:t>
      </w:r>
      <w:r>
        <w:rPr>
          <w:color w:val="C7DE96"/>
        </w:rPr>
        <w:t>a</w:t>
      </w:r>
      <w:r>
        <w:rPr>
          <w:color w:val="CFE59D"/>
        </w:rPr>
        <w:t>a</w:t>
      </w:r>
      <w:r>
        <w:rPr>
          <w:color w:val="C8DD96"/>
        </w:rPr>
        <w:t>a</w:t>
      </w:r>
      <w:r>
        <w:rPr>
          <w:color w:val="CADE97"/>
        </w:rPr>
        <w:t>a</w:t>
      </w:r>
      <w:r>
        <w:rPr>
          <w:color w:val="D3E7A0"/>
        </w:rPr>
        <w:t>a</w:t>
      </w:r>
      <w:r>
        <w:rPr>
          <w:color w:val="D3E69F"/>
        </w:rPr>
        <w:t>a</w:t>
      </w:r>
      <w:r>
        <w:rPr>
          <w:color w:val="D5E6A0"/>
        </w:rPr>
        <w:t>a</w:t>
      </w:r>
      <w:r>
        <w:rPr>
          <w:color w:val="D2E39D"/>
        </w:rPr>
        <w:t>a</w:t>
      </w:r>
      <w:r>
        <w:rPr>
          <w:color w:val="CBE098"/>
        </w:rPr>
        <w:t>a</w:t>
      </w:r>
      <w:r>
        <w:rPr>
          <w:color w:val="CEE49A"/>
        </w:rPr>
        <w:t>a</w:t>
      </w:r>
      <w:r>
        <w:rPr>
          <w:color w:val="CEE499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B"/>
        </w:rPr>
        <w:t>a</w:t>
      </w:r>
      <w:r>
        <w:rPr>
          <w:color w:val="D6E499"/>
        </w:rPr>
        <w:t>a</w:t>
      </w:r>
      <w:r>
        <w:rPr>
          <w:color w:val="D6E497"/>
        </w:rPr>
        <w:t>a</w:t>
      </w:r>
      <w:r>
        <w:rPr>
          <w:color w:val="D6E497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AE597"/>
        </w:rPr>
        <w:t>a</w:t>
      </w:r>
      <w:r>
        <w:rPr>
          <w:color w:val="DAE597"/>
        </w:rPr>
        <w:t>a</w:t>
      </w:r>
      <w:r>
        <w:rPr>
          <w:color w:val="DCE497"/>
        </w:rPr>
        <w:t>a</w:t>
      </w:r>
      <w:r>
        <w:rPr>
          <w:color w:val="DCE497"/>
        </w:rPr>
        <w:t>a</w:t>
      </w:r>
      <w:r>
        <w:rPr>
          <w:color w:val="DBE396"/>
        </w:rPr>
        <w:t>a</w:t>
      </w:r>
      <w:r>
        <w:rPr>
          <w:color w:val="DCE396"/>
        </w:rPr>
        <w:t>a</w:t>
      </w:r>
      <w:r>
        <w:rPr>
          <w:color w:val="DBE295"/>
        </w:rPr>
        <w:t>a</w:t>
      </w:r>
      <w:r>
        <w:rPr>
          <w:color w:val="DAE295"/>
        </w:rPr>
        <w:t>a</w:t>
      </w:r>
      <w:r>
        <w:rPr>
          <w:color w:val="D9E1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9E194"/>
        </w:rPr>
        <w:t>a</w:t>
      </w:r>
      <w:r>
        <w:rPr>
          <w:color w:val="D9E294"/>
        </w:rPr>
        <w:t>a</w:t>
      </w:r>
      <w:r>
        <w:rPr>
          <w:color w:val="D9E293"/>
        </w:rPr>
        <w:t>a</w:t>
      </w:r>
      <w:r>
        <w:rPr>
          <w:color w:val="DBE294"/>
        </w:rPr>
        <w:t>a</w:t>
      </w:r>
      <w:r>
        <w:rPr>
          <w:color w:val="DBE293"/>
        </w:rPr>
        <w:t>a</w:t>
      </w:r>
      <w:r>
        <w:rPr>
          <w:color w:val="DAE090"/>
        </w:rPr>
        <w:t>a</w:t>
      </w:r>
      <w:r>
        <w:rPr>
          <w:color w:val="DADF8F"/>
        </w:rPr>
        <w:t>a</w:t>
      </w:r>
      <w:r>
        <w:rPr>
          <w:color w:val="D8DE91"/>
        </w:rPr>
        <w:t>a</w:t>
      </w:r>
      <w:r>
        <w:rPr>
          <w:color w:val="DDE195"/>
        </w:rPr>
        <w:t>a</w:t>
      </w:r>
      <w:r>
        <w:rPr>
          <w:color w:val="DFE298"/>
        </w:rPr>
        <w:t>a</w:t>
      </w:r>
      <w:r>
        <w:rPr>
          <w:color w:val="E1E599"/>
        </w:rPr>
        <w:t>a</w:t>
      </w:r>
      <w:r>
        <w:rPr>
          <w:color w:val="E8E99E"/>
        </w:rPr>
        <w:t>a</w:t>
      </w:r>
      <w:r>
        <w:rPr>
          <w:color w:val="EFEEA2"/>
        </w:rPr>
        <w:t>a</w:t>
      </w:r>
      <w:r>
        <w:rPr>
          <w:color w:val="F4F0A6"/>
        </w:rPr>
        <w:t>a</w:t>
      </w:r>
      <w:r>
        <w:rPr>
          <w:color w:val="F6EFA5"/>
        </w:rPr>
        <w:t>a</w:t>
      </w:r>
      <w:r>
        <w:rPr>
          <w:color w:val="F7EEA3"/>
        </w:rPr>
        <w:t>a</w:t>
      </w:r>
      <w:r>
        <w:rPr>
          <w:color w:val="F6EDA1"/>
        </w:rPr>
        <w:t>a</w:t>
      </w:r>
      <w:r>
        <w:rPr>
          <w:color w:val="F7EBA1"/>
        </w:rPr>
        <w:t>a</w:t>
      </w:r>
      <w:r>
        <w:rPr>
          <w:color w:val="F6EA9D"/>
        </w:rPr>
        <w:t>a</w:t>
      </w:r>
      <w:r>
        <w:rPr>
          <w:color w:val="F5E99D"/>
        </w:rPr>
        <w:t>a</w:t>
      </w:r>
      <w:r>
        <w:rPr>
          <w:color w:val="F8ED9F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6ED9E"/>
        </w:rPr>
        <w:t>a</w:t>
      </w:r>
      <w:r>
        <w:rPr>
          <w:color w:val="F4EB9C"/>
        </w:rPr>
        <w:t>a</w:t>
      </w:r>
      <w:r>
        <w:rPr>
          <w:color w:val="F5EC9D"/>
        </w:rPr>
        <w:t>a</w:t>
      </w:r>
      <w:r>
        <w:rPr>
          <w:color w:val="F5EC9D"/>
        </w:rPr>
        <w:t>a</w:t>
      </w:r>
      <w:r>
        <w:rPr>
          <w:color w:val="F7ED9E"/>
        </w:rPr>
        <w:t>a</w:t>
      </w:r>
      <w:r>
        <w:rPr>
          <w:color w:val="F7EE9F"/>
        </w:rPr>
        <w:t>a</w:t>
      </w:r>
      <w:r>
        <w:rPr>
          <w:color w:val="F7EE9F"/>
        </w:rPr>
        <w:t>a</w:t>
      </w:r>
      <w:r>
        <w:rPr>
          <w:color w:val="F4EEA1"/>
        </w:rPr>
        <w:t>a</w:t>
      </w:r>
      <w:r>
        <w:rPr>
          <w:color w:val="F0EC9F"/>
        </w:rPr>
        <w:t>a</w:t>
      </w:r>
      <w:r>
        <w:rPr>
          <w:color w:val="E9E79A"/>
        </w:rPr>
        <w:t>a</w:t>
      </w:r>
      <w:r>
        <w:rPr>
          <w:color w:val="E0E195"/>
        </w:rPr>
        <w:t>a</w:t>
      </w:r>
      <w:r>
        <w:rPr>
          <w:color w:val="D8DB8F"/>
        </w:rPr>
        <w:t>a</w:t>
      </w:r>
      <w:r>
        <w:rPr>
          <w:color w:val="D2D98C"/>
        </w:rPr>
        <w:t>a</w:t>
      </w:r>
      <w:r>
        <w:rPr>
          <w:color w:val="CDD88A"/>
        </w:rPr>
        <w:t>a</w:t>
      </w:r>
      <w:r>
        <w:rPr>
          <w:color w:val="C9D889"/>
        </w:rPr>
        <w:t>a</w:t>
      </w:r>
      <w:r>
        <w:rPr>
          <w:color w:val="C8DA8B"/>
        </w:rPr>
        <w:t>a</w:t>
      </w:r>
      <w:r>
        <w:rPr>
          <w:color w:val="C7DC8D"/>
        </w:rPr>
        <w:t>a</w:t>
      </w:r>
      <w:r>
        <w:rPr>
          <w:color w:val="C6DD8D"/>
        </w:rPr>
        <w:t>a</w:t>
      </w:r>
      <w:r>
        <w:rPr>
          <w:color w:val="C4DB8C"/>
        </w:rPr>
        <w:t>a</w:t>
      </w:r>
      <w:r>
        <w:rPr>
          <w:color w:val="C4D887"/>
        </w:rPr>
        <w:t>a</w:t>
      </w:r>
      <w:r>
        <w:rPr>
          <w:color w:val="C5D686"/>
        </w:rPr>
        <w:t>a</w:t>
      </w:r>
      <w:r>
        <w:rPr>
          <w:color w:val="C5D686"/>
        </w:rPr>
        <w:t>a</w:t>
      </w:r>
      <w:r>
        <w:rPr>
          <w:color w:val="C3D586"/>
        </w:rPr>
        <w:t>a</w:t>
      </w:r>
      <w:r>
        <w:rPr>
          <w:color w:val="BFD485"/>
        </w:rPr>
        <w:t>a</w:t>
      </w:r>
      <w:r>
        <w:rPr>
          <w:color w:val="BCD287"/>
        </w:rPr>
        <w:t>a</w:t>
      </w:r>
      <w:r>
        <w:rPr>
          <w:color w:val="BAD286"/>
        </w:rPr>
        <w:t>a</w:t>
      </w:r>
      <w:r>
        <w:rPr>
          <w:color w:val="B6D186"/>
        </w:rPr>
        <w:t>a</w:t>
      </w:r>
      <w:r>
        <w:rPr>
          <w:color w:val="B4D086"/>
        </w:rPr>
        <w:t>a</w:t>
      </w:r>
      <w:r>
        <w:rPr>
          <w:color w:val="B0CF85"/>
        </w:rPr>
        <w:t>a</w:t>
      </w:r>
      <w:r>
        <w:rPr>
          <w:color w:val="ADCE85"/>
        </w:rPr>
        <w:t>a</w:t>
      </w:r>
      <w:r>
        <w:rPr>
          <w:color w:val="ACCD86"/>
        </w:rPr>
        <w:t>a</w:t>
      </w:r>
      <w:r>
        <w:rPr>
          <w:color w:val="A8CD84"/>
        </w:rPr>
        <w:t>a</w:t>
      </w:r>
      <w:r>
        <w:rPr>
          <w:color w:val="A3CC80"/>
        </w:rPr>
        <w:t>a</w:t>
      </w:r>
      <w:r>
        <w:rPr>
          <w:color w:val="A0CB7E"/>
        </w:rPr>
        <w:t>a</w:t>
      </w:r>
      <w:r>
        <w:rPr>
          <w:color w:val="9BCA7C"/>
        </w:rPr>
        <w:t>a</w:t>
      </w:r>
      <w:r>
        <w:rPr>
          <w:color w:val="96C77C"/>
        </w:rPr>
        <w:t>a</w:t>
      </w:r>
      <w:r>
        <w:rPr>
          <w:color w:val="90C57B"/>
        </w:rPr>
        <w:t>a</w:t>
      </w:r>
      <w:r>
        <w:rPr>
          <w:color w:val="8CC57B"/>
        </w:rPr>
        <w:t>a</w:t>
      </w:r>
      <w:r>
        <w:rPr>
          <w:color w:val="87C47E"/>
        </w:rPr>
        <w:t>a</w:t>
      </w:r>
      <w:r>
        <w:rPr>
          <w:color w:val="83C37D"/>
        </w:rPr>
        <w:t>a</w:t>
      </w:r>
      <w:r>
        <w:rPr>
          <w:color w:val="7EC27D"/>
        </w:rPr>
        <w:t>a</w:t>
      </w:r>
      <w:r>
        <w:rPr>
          <w:color w:val="78BF7B"/>
        </w:rPr>
        <w:t>a</w:t>
      </w:r>
      <w:r>
        <w:rPr>
          <w:color w:val="74BD79"/>
        </w:rPr>
        <w:t>a</w:t>
      </w:r>
      <w:r>
        <w:rPr>
          <w:color w:val="70BC78"/>
        </w:rPr>
        <w:t>a</w:t>
      </w:r>
      <w:r>
        <w:rPr>
          <w:color w:val="68BA76"/>
        </w:rPr>
        <w:t>a</w:t>
      </w:r>
      <w:r>
        <w:rPr>
          <w:color w:val="64B975"/>
        </w:rPr>
        <w:t>a</w:t>
      </w:r>
      <w:r>
        <w:rPr>
          <w:color w:val="61B673"/>
        </w:rPr>
        <w:t>a</w:t>
      </w:r>
      <w:r>
        <w:rPr>
          <w:color w:val="5EB472"/>
        </w:rPr>
        <w:t>a</w:t>
      </w:r>
      <w:r>
        <w:rPr>
          <w:color w:val="5BB170"/>
        </w:rPr>
        <w:t>a</w:t>
      </w:r>
      <w:r>
        <w:rPr>
          <w:color w:val="58B171"/>
        </w:rPr>
        <w:t>a</w:t>
      </w:r>
      <w:r>
        <w:rPr>
          <w:color w:val="54AE6F"/>
        </w:rPr>
        <w:t>a</w:t>
      </w:r>
      <w:r>
        <w:rPr>
          <w:color w:val="51AD6E"/>
        </w:rPr>
        <w:t>a</w:t>
      </w:r>
      <w:r>
        <w:rPr>
          <w:color w:val="4DAB6F"/>
        </w:rPr>
        <w:t>a</w:t>
      </w:r>
      <w:r>
        <w:rPr>
          <w:color w:val="4AA86D"/>
        </w:rPr>
        <w:t>a</w:t>
      </w:r>
      <w:r>
        <w:rPr>
          <w:color w:val="47A66C"/>
        </w:rPr>
        <w:t>a</w:t>
      </w:r>
      <w:r>
        <w:rPr>
          <w:color w:val="45A46A"/>
        </w:rPr>
        <w:t>a</w:t>
      </w:r>
      <w:r>
        <w:rPr>
          <w:color w:val="42A36B"/>
        </w:rPr>
        <w:t>a</w:t>
      </w:r>
      <w:r>
        <w:rPr>
          <w:color w:val="3FA06A"/>
        </w:rPr>
        <w:t>a</w:t>
      </w:r>
      <w:r>
        <w:rPr>
          <w:color w:val="3DA06A"/>
        </w:rPr>
        <w:t>a</w:t>
      </w:r>
      <w:r>
        <w:rPr>
          <w:color w:val="3B9E68"/>
        </w:rPr>
        <w:t>a</w:t>
      </w:r>
      <w:r>
        <w:rPr>
          <w:color w:val="399C66"/>
        </w:rPr>
        <w:t>a</w:t>
      </w:r>
      <w:r>
        <w:rPr>
          <w:color w:val="379A65"/>
        </w:rPr>
        <w:t>a</w:t>
      </w:r>
      <w:r>
        <w:rPr>
          <w:color w:val="369865"/>
        </w:rPr>
        <w:t>a</w:t>
      </w:r>
      <w:r>
        <w:rPr>
          <w:color w:val="349665"/>
        </w:rPr>
        <w:t>a</w:t>
      </w:r>
      <w:r>
        <w:rPr>
          <w:color w:val="349665"/>
        </w:rPr>
        <w:t>a</w:t>
      </w:r>
      <w:r>
        <w:rPr>
          <w:color w:val="329463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C8E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7885B"/>
        </w:rPr>
        <w:t>a</w:t>
      </w:r>
      <w:r>
        <w:rPr>
          <w:color w:val="26875A"/>
        </w:rPr>
        <w:t>a</w:t>
      </w:r>
      <w:r>
        <w:rPr>
          <w:color w:val="258659"/>
        </w:rPr>
        <w:t>a</w:t>
      </w:r>
      <w:r>
        <w:rPr>
          <w:color w:val="258659"/>
        </w:rPr>
        <w:t>a</w:t>
      </w:r>
      <w:r>
        <w:rPr>
          <w:color w:val="248359"/>
        </w:rPr>
        <w:t>a</w:t>
      </w:r>
      <w:r>
        <w:rPr>
          <w:color w:val="2483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F7E54"/>
        </w:rPr>
        <w:t>a</w:t>
      </w:r>
      <w:r>
        <w:rPr>
          <w:color w:val="1E7D53"/>
        </w:rPr>
        <w:t>a</w:t>
      </w:r>
      <w:r>
        <w:rPr>
          <w:color w:val="1F7E54"/>
        </w:rPr>
        <w:t>a</w:t>
      </w:r>
      <w:r>
        <w:rPr>
          <w:color w:val="207F55"/>
        </w:rPr>
        <w:t>a</w:t>
      </w:r>
      <w:r>
        <w:rPr>
          <w:color w:val="218056"/>
        </w:rPr>
        <w:t>a</w:t>
      </w:r>
      <w:r>
        <w:rPr>
          <w:color w:val="248359"/>
        </w:rPr>
        <w:t>a</w:t>
      </w:r>
      <w:r>
        <w:rPr>
          <w:color w:val="28875D"/>
        </w:rPr>
        <w:t>a</w:t>
      </w:r>
      <w:r>
        <w:rPr>
          <w:color w:val="2B8A60"/>
        </w:rPr>
        <w:t>a</w:t>
      </w:r>
      <w:r>
        <w:rPr>
          <w:color w:val="2D8960"/>
        </w:rPr>
        <w:t>a</w:t>
      </w:r>
      <w:r>
        <w:rPr>
          <w:color w:val="2D885F"/>
        </w:rPr>
        <w:t>a</w:t>
      </w:r>
      <w:r>
        <w:rPr>
          <w:color w:val="2E8960"/>
        </w:rPr>
        <w:t>a</w:t>
      </w:r>
      <w:r>
        <w:rPr>
          <w:color w:val="2E8960"/>
        </w:rPr>
        <w:t>a</w:t>
      </w:r>
      <w:r>
        <w:rPr>
          <w:color w:val="2F8960"/>
        </w:rPr>
        <w:t>a</w:t>
      </w:r>
      <w:r>
        <w:rPr>
          <w:color w:val="308860"/>
        </w:rPr>
        <w:t>a</w:t>
      </w:r>
      <w:r>
        <w:rPr>
          <w:color w:val="308860"/>
        </w:rPr>
        <w:t>a</w:t>
      </w:r>
      <w:r>
        <w:rPr>
          <w:color w:val="308860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F8159"/>
        </w:rPr>
        <w:t>a</w:t>
      </w:r>
      <w:r>
        <w:rPr>
          <w:color w:val="2F8159"/>
        </w:rPr>
        <w:t>a</w:t>
      </w:r>
      <w:r>
        <w:rPr>
          <w:color w:val="2E8058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7E58"/>
        </w:rPr>
        <w:t>a</w:t>
      </w:r>
      <w:r>
        <w:rPr>
          <w:color w:val="2C7E58"/>
        </w:rPr>
        <w:t>a</w:t>
      </w:r>
      <w:r>
        <w:rPr>
          <w:color w:val="2C7E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D7C58"/>
        </w:rPr>
        <w:t>a</w:t>
      </w:r>
      <w:r>
        <w:rPr>
          <w:color w:val="2E7B57"/>
        </w:rPr>
        <w:t>a</w:t>
      </w:r>
      <w:r>
        <w:rPr>
          <w:color w:val="2E7A56"/>
        </w:rPr>
        <w:t>a</w:t>
      </w:r>
      <w:r>
        <w:rPr>
          <w:color w:val="2E7A56"/>
        </w:rPr>
        <w:t>a</w:t>
      </w:r>
      <w:r>
        <w:rPr>
          <w:color w:val="2C7854"/>
        </w:rPr>
        <w:t>a</w:t>
      </w:r>
      <w:r>
        <w:rPr>
          <w:color w:val="2B7753"/>
        </w:rPr>
        <w:t>a</w:t>
      </w:r>
      <w:r>
        <w:rPr>
          <w:color w:val="2B7753"/>
        </w:rPr>
        <w:t>a</w:t>
      </w:r>
      <w:r>
        <w:rPr>
          <w:color w:val="2C7756"/>
        </w:rPr>
        <w:t>a</w:t>
      </w:r>
      <w:r>
        <w:rPr>
          <w:color w:val="2C7756"/>
        </w:rPr>
        <w:t>a</w:t>
      </w:r>
      <w:r>
        <w:rPr>
          <w:color w:val="2B7655"/>
        </w:rPr>
        <w:t>a</w:t>
      </w:r>
      <w:r>
        <w:rPr>
          <w:color w:val="2B7655"/>
        </w:rPr>
        <w:t>a</w:t>
      </w:r>
      <w:r>
        <w:rPr>
          <w:color w:val="2B7554"/>
        </w:rPr>
        <w:t>a</w:t>
      </w:r>
      <w:r>
        <w:rPr>
          <w:color w:val="2B7554"/>
        </w:rPr>
        <w:t>a</w:t>
      </w:r>
      <w:r>
        <w:rPr>
          <w:color w:val="2C7655"/>
        </w:rPr>
        <w:t>a</w:t>
      </w:r>
      <w:r>
        <w:rPr>
          <w:color w:val="2C7555"/>
        </w:rPr>
        <w:t>a</w:t>
      </w:r>
      <w:r>
        <w:rPr>
          <w:color w:val="2D7454"/>
        </w:rPr>
        <w:t>a</w:t>
      </w:r>
      <w:r>
        <w:rPr>
          <w:color w:val="2E7354"/>
        </w:rPr>
        <w:t>a</w:t>
      </w:r>
      <w:r>
        <w:rPr>
          <w:color w:val="2D7253"/>
        </w:rPr>
        <w:t>a</w:t>
      </w:r>
      <w:r>
        <w:rPr>
          <w:color w:val="2D7254"/>
        </w:rPr>
        <w:t>a</w:t>
      </w:r>
      <w:r>
        <w:rPr>
          <w:color w:val="2D7157"/>
        </w:rPr>
        <w:t>a</w:t>
      </w:r>
      <w:r>
        <w:rPr>
          <w:color w:val="2D715A"/>
        </w:rPr>
        <w:t>a</w:t>
      </w:r>
      <w:r>
        <w:rPr>
          <w:color w:val="2E6F57"/>
        </w:rPr>
        <w:t>a</w:t>
      </w:r>
      <w:r>
        <w:rPr>
          <w:color w:val="2D6E55"/>
        </w:rPr>
        <w:t>a</w:t>
      </w:r>
      <w:r>
        <w:rPr>
          <w:color w:val="2B6C54"/>
        </w:rPr>
        <w:t>a</w:t>
      </w:r>
      <w:r>
        <w:rPr>
          <w:color w:val="2C6C54"/>
        </w:rPr>
        <w:t>a</w:t>
      </w:r>
      <w:r>
        <w:rPr>
          <w:color w:val="296952"/>
        </w:rPr>
        <w:t>a</w:t>
      </w:r>
      <w:r>
        <w:rPr>
          <w:color w:val="256450"/>
        </w:rPr>
        <w:t>a</w:t>
      </w:r>
      <w:r>
        <w:rPr>
          <w:color w:val="215F4E"/>
        </w:rPr>
        <w:t>a</w:t>
      </w:r>
      <w:r>
        <w:rPr>
          <w:color w:val="1D5A4B"/>
        </w:rPr>
        <w:t>a</w:t>
      </w:r>
      <w:r>
        <w:rPr>
          <w:color w:val="1C584D"/>
        </w:rPr>
        <w:t>a</w:t>
      </w:r>
      <w:r>
        <w:rPr>
          <w:color w:val="1E5851"/>
        </w:rPr>
        <w:t>a</w:t>
      </w:r>
      <w:r>
        <w:rPr>
          <w:color w:val="205952"/>
        </w:rPr>
        <w:t>a</w:t>
      </w:r>
      <w:r>
        <w:rPr>
          <w:color w:val="1E574F"/>
        </w:rPr>
        <w:t>a</w:t>
      </w:r>
      <w:r>
        <w:rPr>
          <w:color w:val="1E574E"/>
        </w:rPr>
        <w:t>a</w:t>
      </w:r>
      <w:r>
        <w:rPr>
          <w:color w:val="1D564D"/>
        </w:rPr>
        <w:t>a</w:t>
      </w:r>
      <w:r>
        <w:rPr>
          <w:color w:val="1D564D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54C"/>
        </w:rPr>
        <w:t>a</w:t>
      </w:r>
      <w:r>
        <w:rPr>
          <w:color w:val="1C544B"/>
        </w:rPr>
        <w:t>a</w:t>
      </w:r>
      <w:r>
        <w:rPr>
          <w:color w:val="1B544B"/>
        </w:rPr>
        <w:t>a</w:t>
      </w:r>
      <w:r>
        <w:rPr>
          <w:color w:val="1B544B"/>
        </w:rPr>
        <w:t>a</w:t>
      </w:r>
      <w:r>
        <w:rPr>
          <w:color w:val="1A534A"/>
        </w:rPr>
        <w:t>a</w:t>
      </w:r>
      <w:r>
        <w:rPr>
          <w:color w:val="1C5249"/>
        </w:rPr>
        <w:t>a</w:t>
      </w:r>
      <w:r>
        <w:rPr>
          <w:color w:val="1D5248"/>
        </w:rPr>
        <w:t>a</w:t>
      </w:r>
      <w:r>
        <w:rPr>
          <w:color w:val="1D5248"/>
        </w:rPr>
        <w:t>a</w:t>
      </w:r>
      <w:r>
        <w:rPr>
          <w:color w:val="1C5349"/>
        </w:rPr>
        <w:t>a</w:t>
      </w:r>
      <w:r>
        <w:rPr>
          <w:color w:val="1C5449"/>
        </w:rPr>
        <w:t>a</w:t>
      </w:r>
      <w:r>
        <w:rPr>
          <w:color w:val="1F544A"/>
        </w:rPr>
        <w:t>a</w:t>
      </w:r>
      <w:r>
        <w:rPr>
          <w:color w:val="20534A"/>
        </w:rPr>
        <w:t>a</w:t>
      </w:r>
      <w:r>
        <w:rPr>
          <w:color w:val="24534B"/>
        </w:rPr>
        <w:t>a</w:t>
      </w:r>
      <w:r>
        <w:rPr>
          <w:color w:val="29544D"/>
        </w:rPr>
        <w:t>a</w:t>
      </w:r>
      <w:r>
        <w:rPr>
          <w:color w:val="284E49"/>
        </w:rPr>
        <w:t>a</w:t>
      </w:r>
      <w:r>
        <w:rPr>
          <w:color w:val="2E504C"/>
        </w:rPr>
        <w:t>a</w:t>
      </w:r>
      <w:r>
        <w:rPr>
          <w:color w:val="22403E"/>
        </w:rPr>
        <w:t>a</w:t>
      </w:r>
      <w:r>
        <w:rPr>
          <w:color w:val="00110F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C0100"/>
        </w:rPr>
        <w:t>a</w:t>
      </w:r>
      <w:r>
        <w:rPr>
          <w:color w:val="280D00"/>
        </w:rPr>
        <w:t>a</w:t>
      </w:r>
      <w:r>
        <w:rPr>
          <w:color w:val="B68C7C"/>
        </w:rPr>
        <w:t>a</w:t>
      </w:r>
      <w:r>
        <w:rPr>
          <w:color w:val="C18877"/>
        </w:rPr>
        <w:t>a</w:t>
      </w:r>
      <w:r>
        <w:rPr>
          <w:color w:val="D18C79"/>
        </w:rPr>
        <w:t>a</w:t>
      </w:r>
      <w:r>
        <w:rPr>
          <w:color w:val="D38871"/>
        </w:rPr>
        <w:t>a</w:t>
      </w:r>
      <w:r>
        <w:rPr>
          <w:color w:val="D88F75"/>
        </w:rPr>
        <w:t>a</w:t>
      </w:r>
      <w:r>
        <w:rPr>
          <w:color w:val="D18D6F"/>
        </w:rPr>
        <w:t>a</w:t>
      </w:r>
      <w:r>
        <w:rPr>
          <w:color w:val="CE8F70"/>
        </w:rPr>
        <w:t>a</w:t>
      </w:r>
      <w:r>
        <w:rPr>
          <w:color w:val="CD9073"/>
        </w:rPr>
        <w:t>a</w:t>
      </w:r>
      <w:r>
        <w:rPr>
          <w:color w:val="D28E75"/>
        </w:rPr>
        <w:t>a</w:t>
      </w:r>
      <w:r>
        <w:rPr>
          <w:color w:val="D78B78"/>
        </w:rPr>
        <w:t>a</w:t>
      </w:r>
      <w:r>
        <w:rPr>
          <w:color w:val="D88B79"/>
        </w:rPr>
        <w:t>a</w:t>
      </w:r>
      <w:r>
        <w:rPr>
          <w:color w:val="D38D77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29076"/>
        </w:rPr>
        <w:t>a</w:t>
      </w:r>
      <w:r>
        <w:rPr>
          <w:color w:val="D29076"/>
        </w:rPr>
        <w:t>a</w:t>
      </w:r>
      <w:r>
        <w:rPr>
          <w:color w:val="D29076"/>
        </w:rPr>
        <w:t>a</w:t>
      </w:r>
      <w:r>
        <w:rPr>
          <w:color w:val="D08E74"/>
        </w:rPr>
        <w:t>a</w:t>
      </w:r>
      <w:r>
        <w:rPr>
          <w:color w:val="D08E74"/>
        </w:rPr>
        <w:t>a</w:t>
      </w:r>
      <w:r>
        <w:rPr>
          <w:color w:val="CF8D73"/>
        </w:rPr>
        <w:t>a</w:t>
      </w:r>
      <w:r>
        <w:rPr>
          <w:color w:val="D08E76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</w:p>
    <w:p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2EB674"/>
        </w:rPr>
        <w:t>a</w:t>
      </w:r>
      <w:r>
        <w:rPr>
          <w:color w:val="30B775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2B778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3B879"/>
        </w:rPr>
        <w:t>a</w:t>
      </w:r>
      <w:r>
        <w:rPr>
          <w:color w:val="34B879"/>
        </w:rPr>
        <w:t>a</w:t>
      </w:r>
      <w:r>
        <w:rPr>
          <w:color w:val="36B679"/>
        </w:rPr>
        <w:t>a</w:t>
      </w:r>
      <w:r>
        <w:rPr>
          <w:color w:val="37B478"/>
        </w:rPr>
        <w:t>a</w:t>
      </w:r>
      <w:r>
        <w:rPr>
          <w:color w:val="38B476"/>
        </w:rPr>
        <w:t>a</w:t>
      </w:r>
      <w:r>
        <w:rPr>
          <w:color w:val="33B877"/>
        </w:rPr>
        <w:t>a</w:t>
      </w:r>
      <w:r>
        <w:rPr>
          <w:color w:val="2EBC78"/>
        </w:rPr>
        <w:t>a</w:t>
      </w:r>
      <w:r>
        <w:rPr>
          <w:color w:val="2BBE7A"/>
        </w:rPr>
        <w:t>a</w:t>
      </w:r>
      <w:r>
        <w:rPr>
          <w:color w:val="33BA7B"/>
        </w:rPr>
        <w:t>a</w:t>
      </w:r>
      <w:r>
        <w:rPr>
          <w:color w:val="3EA272"/>
        </w:rPr>
        <w:t>a</w:t>
      </w:r>
      <w:r>
        <w:rPr>
          <w:color w:val="123C21"/>
        </w:rPr>
        <w:t>a</w:t>
      </w:r>
      <w:r>
        <w:rPr>
          <w:color w:val="031105"/>
        </w:rPr>
        <w:t>a</w:t>
      </w:r>
      <w:r>
        <w:rPr>
          <w:color w:val="080804"/>
        </w:rPr>
        <w:t>a</w:t>
      </w:r>
      <w:r>
        <w:rPr>
          <w:color w:val="030303"/>
        </w:rPr>
        <w:t>a</w:t>
      </w:r>
      <w:r>
        <w:rPr>
          <w:color w:val="0105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00600"/>
        </w:rPr>
        <w:t>a</w:t>
      </w:r>
      <w:r>
        <w:rPr>
          <w:color w:val="273E1C"/>
        </w:rPr>
        <w:t>a</w:t>
      </w:r>
      <w:r>
        <w:rPr>
          <w:color w:val="B9DCA6"/>
        </w:rPr>
        <w:t>a</w:t>
      </w:r>
      <w:r>
        <w:rPr>
          <w:color w:val="B4DD99"/>
        </w:rPr>
        <w:t>a</w:t>
      </w:r>
      <w:r>
        <w:rPr>
          <w:color w:val="B9E399"/>
        </w:rPr>
        <w:t>a</w:t>
      </w:r>
      <w:r>
        <w:rPr>
          <w:color w:val="BBE097"/>
        </w:rPr>
        <w:t>a</w:t>
      </w:r>
      <w:r>
        <w:rPr>
          <w:color w:val="BEDE9A"/>
        </w:rPr>
        <w:t>a</w:t>
      </w:r>
      <w:r>
        <w:rPr>
          <w:color w:val="C1DE9D"/>
        </w:rPr>
        <w:t>a</w:t>
      </w:r>
      <w:r>
        <w:rPr>
          <w:color w:val="C0DE9E"/>
        </w:rPr>
        <w:t>a</w:t>
      </w:r>
      <w:r>
        <w:rPr>
          <w:color w:val="C0E19E"/>
        </w:rPr>
        <w:t>a</w:t>
      </w:r>
      <w:r>
        <w:rPr>
          <w:color w:val="BFE39C"/>
        </w:rPr>
        <w:t>a</w:t>
      </w:r>
      <w:r>
        <w:rPr>
          <w:color w:val="C6E39C"/>
        </w:rPr>
        <w:t>a</w:t>
      </w:r>
      <w:r>
        <w:rPr>
          <w:color w:val="C6E097"/>
        </w:rPr>
        <w:t>a</w:t>
      </w:r>
      <w:r>
        <w:rPr>
          <w:color w:val="C7E198"/>
        </w:rPr>
        <w:t>a</w:t>
      </w:r>
      <w:r>
        <w:rPr>
          <w:color w:val="CBE29A"/>
        </w:rPr>
        <w:t>a</w:t>
      </w:r>
      <w:r>
        <w:rPr>
          <w:color w:val="CBE29A"/>
        </w:rPr>
        <w:t>a</w:t>
      </w:r>
      <w:r>
        <w:rPr>
          <w:color w:val="CBE29A"/>
        </w:rPr>
        <w:t>a</w:t>
      </w:r>
      <w:r>
        <w:rPr>
          <w:color w:val="CFE59D"/>
        </w:rPr>
        <w:t>a</w:t>
      </w:r>
      <w:r>
        <w:rPr>
          <w:color w:val="D2E8A0"/>
        </w:rPr>
        <w:t>a</w:t>
      </w:r>
      <w:r>
        <w:rPr>
          <w:color w:val="D2E69F"/>
        </w:rPr>
        <w:t>a</w:t>
      </w:r>
      <w:r>
        <w:rPr>
          <w:color w:val="CEE29B"/>
        </w:rPr>
        <w:t>a</w:t>
      </w:r>
      <w:r>
        <w:rPr>
          <w:color w:val="CFE39C"/>
        </w:rPr>
        <w:t>a</w:t>
      </w:r>
      <w:r>
        <w:rPr>
          <w:color w:val="D0E49D"/>
        </w:rPr>
        <w:t>a</w:t>
      </w:r>
      <w:r>
        <w:rPr>
          <w:color w:val="D0E49C"/>
        </w:rPr>
        <w:t>a</w:t>
      </w:r>
      <w:r>
        <w:rPr>
          <w:color w:val="CEE49A"/>
        </w:rPr>
        <w:t>a</w:t>
      </w:r>
      <w:r>
        <w:rPr>
          <w:color w:val="CEE499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B"/>
        </w:rPr>
        <w:t>a</w:t>
      </w:r>
      <w:r>
        <w:rPr>
          <w:color w:val="D6E499"/>
        </w:rPr>
        <w:t>a</w:t>
      </w:r>
      <w:r>
        <w:rPr>
          <w:color w:val="D6E497"/>
        </w:rPr>
        <w:t>a</w:t>
      </w:r>
      <w:r>
        <w:rPr>
          <w:color w:val="D6E497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AE597"/>
        </w:rPr>
        <w:t>a</w:t>
      </w:r>
      <w:r>
        <w:rPr>
          <w:color w:val="DAE597"/>
        </w:rPr>
        <w:t>a</w:t>
      </w:r>
      <w:r>
        <w:rPr>
          <w:color w:val="DCE497"/>
        </w:rPr>
        <w:t>a</w:t>
      </w:r>
      <w:r>
        <w:rPr>
          <w:color w:val="DCE497"/>
        </w:rPr>
        <w:t>a</w:t>
      </w:r>
      <w:r>
        <w:rPr>
          <w:color w:val="DBE396"/>
        </w:rPr>
        <w:t>a</w:t>
      </w:r>
      <w:r>
        <w:rPr>
          <w:color w:val="DCE396"/>
        </w:rPr>
        <w:t>a</w:t>
      </w:r>
      <w:r>
        <w:rPr>
          <w:color w:val="DBE295"/>
        </w:rPr>
        <w:t>a</w:t>
      </w:r>
      <w:r>
        <w:rPr>
          <w:color w:val="DAE295"/>
        </w:rPr>
        <w:t>a</w:t>
      </w:r>
      <w:r>
        <w:rPr>
          <w:color w:val="D9E196"/>
        </w:rPr>
        <w:t>a</w:t>
      </w:r>
      <w:r>
        <w:rPr>
          <w:color w:val="D7E296"/>
        </w:rPr>
        <w:t>a</w:t>
      </w:r>
      <w:r>
        <w:rPr>
          <w:color w:val="D7E296"/>
        </w:rPr>
        <w:t>a</w:t>
      </w:r>
      <w:r>
        <w:rPr>
          <w:color w:val="D8E195"/>
        </w:rPr>
        <w:t>a</w:t>
      </w:r>
      <w:r>
        <w:rPr>
          <w:color w:val="D9E194"/>
        </w:rPr>
        <w:t>a</w:t>
      </w:r>
      <w:r>
        <w:rPr>
          <w:color w:val="DAE194"/>
        </w:rPr>
        <w:t>a</w:t>
      </w:r>
      <w:r>
        <w:rPr>
          <w:color w:val="DCE395"/>
        </w:rPr>
        <w:t>a</w:t>
      </w:r>
      <w:r>
        <w:rPr>
          <w:color w:val="DEE496"/>
        </w:rPr>
        <w:t>a</w:t>
      </w:r>
      <w:r>
        <w:rPr>
          <w:color w:val="DEE393"/>
        </w:rPr>
        <w:t>a</w:t>
      </w:r>
      <w:r>
        <w:rPr>
          <w:color w:val="DDE192"/>
        </w:rPr>
        <w:t>a</w:t>
      </w:r>
      <w:r>
        <w:rPr>
          <w:color w:val="DCE091"/>
        </w:rPr>
        <w:t>a</w:t>
      </w:r>
      <w:r>
        <w:rPr>
          <w:color w:val="DCDF90"/>
        </w:rPr>
        <w:t>a</w:t>
      </w:r>
      <w:r>
        <w:rPr>
          <w:color w:val="DFE092"/>
        </w:rPr>
        <w:t>a</w:t>
      </w:r>
      <w:r>
        <w:rPr>
          <w:color w:val="EAE89C"/>
        </w:rPr>
        <w:t>a</w:t>
      </w:r>
      <w:r>
        <w:rPr>
          <w:color w:val="EFEBA1"/>
        </w:rPr>
        <w:t>a</w:t>
      </w:r>
      <w:r>
        <w:rPr>
          <w:color w:val="F3EFA4"/>
        </w:rPr>
        <w:t>a</w:t>
      </w:r>
      <w:r>
        <w:rPr>
          <w:color w:val="F6F1A5"/>
        </w:rPr>
        <w:t>a</w:t>
      </w:r>
      <w:r>
        <w:rPr>
          <w:color w:val="F6F0A4"/>
        </w:rPr>
        <w:t>a</w:t>
      </w:r>
      <w:r>
        <w:rPr>
          <w:color w:val="F6EFA3"/>
        </w:rPr>
        <w:t>a</w:t>
      </w:r>
      <w:r>
        <w:rPr>
          <w:color w:val="F5EDA1"/>
        </w:rPr>
        <w:t>a</w:t>
      </w:r>
      <w:r>
        <w:rPr>
          <w:color w:val="F6ED9F"/>
        </w:rPr>
        <w:t>a</w:t>
      </w:r>
      <w:r>
        <w:rPr>
          <w:color w:val="F6ED9E"/>
        </w:rPr>
        <w:t>a</w:t>
      </w:r>
      <w:r>
        <w:rPr>
          <w:color w:val="F7EC9F"/>
        </w:rPr>
        <w:t>a</w:t>
      </w:r>
      <w:r>
        <w:rPr>
          <w:color w:val="F7EC9C"/>
        </w:rPr>
        <w:t>a</w:t>
      </w:r>
      <w:r>
        <w:rPr>
          <w:color w:val="F7EC9C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8ED9E"/>
        </w:rPr>
        <w:t>a</w:t>
      </w:r>
      <w:r>
        <w:rPr>
          <w:color w:val="F7EC9D"/>
        </w:rPr>
        <w:t>a</w:t>
      </w:r>
      <w:r>
        <w:rPr>
          <w:color w:val="F7EC9D"/>
        </w:rPr>
        <w:t>a</w:t>
      </w:r>
      <w:r>
        <w:rPr>
          <w:color w:val="F7EC9D"/>
        </w:rPr>
        <w:t>a</w:t>
      </w:r>
      <w:r>
        <w:rPr>
          <w:color w:val="F7EC9D"/>
        </w:rPr>
        <w:t>a</w:t>
      </w:r>
      <w:r>
        <w:rPr>
          <w:color w:val="F8ED9E"/>
        </w:rPr>
        <w:t>a</w:t>
      </w:r>
      <w:r>
        <w:rPr>
          <w:color w:val="F8EC9E"/>
        </w:rPr>
        <w:t>a</w:t>
      </w:r>
      <w:r>
        <w:rPr>
          <w:color w:val="F8ECA0"/>
        </w:rPr>
        <w:t>a</w:t>
      </w:r>
      <w:r>
        <w:rPr>
          <w:color w:val="F9EFA2"/>
        </w:rPr>
        <w:t>a</w:t>
      </w:r>
      <w:r>
        <w:rPr>
          <w:color w:val="F8F0A2"/>
        </w:rPr>
        <w:t>a</w:t>
      </w:r>
      <w:r>
        <w:rPr>
          <w:color w:val="F1ECA0"/>
        </w:rPr>
        <w:t>a</w:t>
      </w:r>
      <w:r>
        <w:rPr>
          <w:color w:val="E8E699"/>
        </w:rPr>
        <w:t>a</w:t>
      </w:r>
      <w:r>
        <w:rPr>
          <w:color w:val="DFE195"/>
        </w:rPr>
        <w:t>a</w:t>
      </w:r>
      <w:r>
        <w:rPr>
          <w:color w:val="D1D789"/>
        </w:rPr>
        <w:t>a</w:t>
      </w:r>
      <w:r>
        <w:rPr>
          <w:color w:val="CCD687"/>
        </w:rPr>
        <w:t>a</w:t>
      </w:r>
      <w:r>
        <w:rPr>
          <w:color w:val="C8D586"/>
        </w:rPr>
        <w:t>a</w:t>
      </w:r>
      <w:r>
        <w:rPr>
          <w:color w:val="C7D787"/>
        </w:rPr>
        <w:t>a</w:t>
      </w:r>
      <w:r>
        <w:rPr>
          <w:color w:val="C7DA89"/>
        </w:rPr>
        <w:t>a</w:t>
      </w:r>
      <w:r>
        <w:rPr>
          <w:color w:val="C5D98A"/>
        </w:rPr>
        <w:t>a</w:t>
      </w:r>
      <w:r>
        <w:rPr>
          <w:color w:val="C6D787"/>
        </w:rPr>
        <w:t>a</w:t>
      </w:r>
      <w:r>
        <w:rPr>
          <w:color w:val="C7D586"/>
        </w:rPr>
        <w:t>a</w:t>
      </w:r>
      <w:r>
        <w:rPr>
          <w:color w:val="C5D586"/>
        </w:rPr>
        <w:t>a</w:t>
      </w:r>
      <w:r>
        <w:rPr>
          <w:color w:val="C2D585"/>
        </w:rPr>
        <w:t>a</w:t>
      </w:r>
      <w:r>
        <w:rPr>
          <w:color w:val="BED384"/>
        </w:rPr>
        <w:t>a</w:t>
      </w:r>
      <w:r>
        <w:rPr>
          <w:color w:val="BCD286"/>
        </w:rPr>
        <w:t>a</w:t>
      </w:r>
      <w:r>
        <w:rPr>
          <w:color w:val="B9D186"/>
        </w:rPr>
        <w:t>a</w:t>
      </w:r>
      <w:r>
        <w:rPr>
          <w:color w:val="B5D085"/>
        </w:rPr>
        <w:t>a</w:t>
      </w:r>
      <w:r>
        <w:rPr>
          <w:color w:val="B3D086"/>
        </w:rPr>
        <w:t>a</w:t>
      </w:r>
      <w:r>
        <w:rPr>
          <w:color w:val="AFCE84"/>
        </w:rPr>
        <w:t>a</w:t>
      </w:r>
      <w:r>
        <w:rPr>
          <w:color w:val="ACCE84"/>
        </w:rPr>
        <w:t>a</w:t>
      </w:r>
      <w:r>
        <w:rPr>
          <w:color w:val="AACD85"/>
        </w:rPr>
        <w:t>a</w:t>
      </w:r>
      <w:r>
        <w:rPr>
          <w:color w:val="A7CD84"/>
        </w:rPr>
        <w:t>a</w:t>
      </w:r>
      <w:r>
        <w:rPr>
          <w:color w:val="A2CB7F"/>
        </w:rPr>
        <w:t>a</w:t>
      </w:r>
      <w:r>
        <w:rPr>
          <w:color w:val="9ECA7D"/>
        </w:rPr>
        <w:t>a</w:t>
      </w:r>
      <w:r>
        <w:rPr>
          <w:color w:val="99C97B"/>
        </w:rPr>
        <w:t>a</w:t>
      </w:r>
      <w:r>
        <w:rPr>
          <w:color w:val="94C67B"/>
        </w:rPr>
        <w:t>a</w:t>
      </w:r>
      <w:r>
        <w:rPr>
          <w:color w:val="8FC47A"/>
        </w:rPr>
        <w:t>a</w:t>
      </w:r>
      <w:r>
        <w:rPr>
          <w:color w:val="8BC47A"/>
        </w:rPr>
        <w:t>a</w:t>
      </w:r>
      <w:r>
        <w:rPr>
          <w:color w:val="85C37D"/>
        </w:rPr>
        <w:t>a</w:t>
      </w:r>
      <w:r>
        <w:rPr>
          <w:color w:val="80C37C"/>
        </w:rPr>
        <w:t>a</w:t>
      </w:r>
      <w:r>
        <w:rPr>
          <w:color w:val="7CC17B"/>
        </w:rPr>
        <w:t>a</w:t>
      </w:r>
      <w:r>
        <w:rPr>
          <w:color w:val="77BF7A"/>
        </w:rPr>
        <w:t>a</w:t>
      </w:r>
      <w:r>
        <w:rPr>
          <w:color w:val="72BC78"/>
        </w:rPr>
        <w:t>a</w:t>
      </w:r>
      <w:r>
        <w:rPr>
          <w:color w:val="6EBC78"/>
        </w:rPr>
        <w:t>a</w:t>
      </w:r>
      <w:r>
        <w:rPr>
          <w:color w:val="67BA75"/>
        </w:rPr>
        <w:t>a</w:t>
      </w:r>
      <w:r>
        <w:rPr>
          <w:color w:val="63B874"/>
        </w:rPr>
        <w:t>a</w:t>
      </w:r>
      <w:r>
        <w:rPr>
          <w:color w:val="61B673"/>
        </w:rPr>
        <w:t>a</w:t>
      </w:r>
      <w:r>
        <w:rPr>
          <w:color w:val="5EB372"/>
        </w:rPr>
        <w:t>a</w:t>
      </w:r>
      <w:r>
        <w:rPr>
          <w:color w:val="5BB170"/>
        </w:rPr>
        <w:t>a</w:t>
      </w:r>
      <w:r>
        <w:rPr>
          <w:color w:val="57B070"/>
        </w:rPr>
        <w:t>a</w:t>
      </w:r>
      <w:r>
        <w:rPr>
          <w:color w:val="54AE6F"/>
        </w:rPr>
        <w:t>a</w:t>
      </w:r>
      <w:r>
        <w:rPr>
          <w:color w:val="51AC6D"/>
        </w:rPr>
        <w:t>a</w:t>
      </w:r>
      <w:r>
        <w:rPr>
          <w:color w:val="4DAB6F"/>
        </w:rPr>
        <w:t>a</w:t>
      </w:r>
      <w:r>
        <w:rPr>
          <w:color w:val="4AA86D"/>
        </w:rPr>
        <w:t>a</w:t>
      </w:r>
      <w:r>
        <w:rPr>
          <w:color w:val="46A56B"/>
        </w:rPr>
        <w:t>a</w:t>
      </w:r>
      <w:r>
        <w:rPr>
          <w:color w:val="44A369"/>
        </w:rPr>
        <w:t>a</w:t>
      </w:r>
      <w:r>
        <w:rPr>
          <w:color w:val="41A36B"/>
        </w:rPr>
        <w:t>a</w:t>
      </w:r>
      <w:r>
        <w:rPr>
          <w:color w:val="3EA06A"/>
        </w:rPr>
        <w:t>a</w:t>
      </w:r>
      <w:r>
        <w:rPr>
          <w:color w:val="3C9F69"/>
        </w:rPr>
        <w:t>a</w:t>
      </w:r>
      <w:r>
        <w:rPr>
          <w:color w:val="3B9E68"/>
        </w:rPr>
        <w:t>a</w:t>
      </w:r>
      <w:r>
        <w:rPr>
          <w:color w:val="399C66"/>
        </w:rPr>
        <w:t>a</w:t>
      </w:r>
      <w:r>
        <w:rPr>
          <w:color w:val="369965"/>
        </w:rPr>
        <w:t>a</w:t>
      </w:r>
      <w:r>
        <w:rPr>
          <w:color w:val="369865"/>
        </w:rPr>
        <w:t>a</w:t>
      </w:r>
      <w:r>
        <w:rPr>
          <w:color w:val="349665"/>
        </w:rPr>
        <w:t>a</w:t>
      </w:r>
      <w:r>
        <w:rPr>
          <w:color w:val="349665"/>
        </w:rPr>
        <w:t>a</w:t>
      </w:r>
      <w:r>
        <w:rPr>
          <w:color w:val="329463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C8E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7885B"/>
        </w:rPr>
        <w:t>a</w:t>
      </w:r>
      <w:r>
        <w:rPr>
          <w:color w:val="26875A"/>
        </w:rPr>
        <w:t>a</w:t>
      </w:r>
      <w:r>
        <w:rPr>
          <w:color w:val="258659"/>
        </w:rPr>
        <w:t>a</w:t>
      </w:r>
      <w:r>
        <w:rPr>
          <w:color w:val="258659"/>
        </w:rPr>
        <w:t>a</w:t>
      </w:r>
      <w:r>
        <w:rPr>
          <w:color w:val="2483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F7E54"/>
        </w:rPr>
        <w:t>a</w:t>
      </w:r>
      <w:r>
        <w:rPr>
          <w:color w:val="1E7D53"/>
        </w:rPr>
        <w:t>a</w:t>
      </w:r>
      <w:r>
        <w:rPr>
          <w:color w:val="1F7E54"/>
        </w:rPr>
        <w:t>a</w:t>
      </w:r>
      <w:r>
        <w:rPr>
          <w:color w:val="218056"/>
        </w:rPr>
        <w:t>a</w:t>
      </w:r>
      <w:r>
        <w:rPr>
          <w:color w:val="248359"/>
        </w:rPr>
        <w:t>a</w:t>
      </w:r>
      <w:r>
        <w:rPr>
          <w:color w:val="28875D"/>
        </w:rPr>
        <w:t>a</w:t>
      </w:r>
      <w:r>
        <w:rPr>
          <w:color w:val="2B895F"/>
        </w:rPr>
        <w:t>a</w:t>
      </w:r>
      <w:r>
        <w:rPr>
          <w:color w:val="2D8960"/>
        </w:rPr>
        <w:t>a</w:t>
      </w:r>
      <w:r>
        <w:rPr>
          <w:color w:val="2D8960"/>
        </w:rPr>
        <w:t>a</w:t>
      </w:r>
      <w:r>
        <w:rPr>
          <w:color w:val="2E8960"/>
        </w:rPr>
        <w:t>a</w:t>
      </w:r>
      <w:r>
        <w:rPr>
          <w:color w:val="2E8960"/>
        </w:rPr>
        <w:t>a</w:t>
      </w:r>
      <w:r>
        <w:rPr>
          <w:color w:val="308860"/>
        </w:rPr>
        <w:t>a</w:t>
      </w:r>
      <w:r>
        <w:rPr>
          <w:color w:val="308860"/>
        </w:rPr>
        <w:t>a</w:t>
      </w:r>
      <w:r>
        <w:rPr>
          <w:color w:val="308860"/>
        </w:rPr>
        <w:t>a</w:t>
      </w:r>
      <w:r>
        <w:rPr>
          <w:color w:val="308860"/>
        </w:rPr>
        <w:t>a</w:t>
      </w:r>
      <w:r>
        <w:rPr>
          <w:color w:val="30885F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F8159"/>
        </w:rPr>
        <w:t>a</w:t>
      </w:r>
      <w:r>
        <w:rPr>
          <w:color w:val="2F8159"/>
        </w:rPr>
        <w:t>a</w:t>
      </w:r>
      <w:r>
        <w:rPr>
          <w:color w:val="2E8058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7E58"/>
        </w:rPr>
        <w:t>a</w:t>
      </w:r>
      <w:r>
        <w:rPr>
          <w:color w:val="2C7E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F7C58"/>
        </w:rPr>
        <w:t>a</w:t>
      </w:r>
      <w:r>
        <w:rPr>
          <w:color w:val="2E7B57"/>
        </w:rPr>
        <w:t>a</w:t>
      </w:r>
      <w:r>
        <w:rPr>
          <w:color w:val="2E7B57"/>
        </w:rPr>
        <w:t>a</w:t>
      </w:r>
      <w:r>
        <w:rPr>
          <w:color w:val="2E7A56"/>
        </w:rPr>
        <w:t>a</w:t>
      </w:r>
      <w:r>
        <w:rPr>
          <w:color w:val="2D7955"/>
        </w:rPr>
        <w:t>a</w:t>
      </w:r>
      <w:r>
        <w:rPr>
          <w:color w:val="2C7854"/>
        </w:rPr>
        <w:t>a</w:t>
      </w:r>
      <w:r>
        <w:rPr>
          <w:color w:val="2C7653"/>
        </w:rPr>
        <w:t>a</w:t>
      </w:r>
      <w:r>
        <w:rPr>
          <w:color w:val="2B7653"/>
        </w:rPr>
        <w:t>a</w:t>
      </w:r>
      <w:r>
        <w:rPr>
          <w:color w:val="2C7756"/>
        </w:rPr>
        <w:t>a</w:t>
      </w:r>
      <w:r>
        <w:rPr>
          <w:color w:val="2C7756"/>
        </w:rPr>
        <w:t>a</w:t>
      </w:r>
      <w:r>
        <w:rPr>
          <w:color w:val="2B7655"/>
        </w:rPr>
        <w:t>a</w:t>
      </w:r>
      <w:r>
        <w:rPr>
          <w:color w:val="2C7655"/>
        </w:rPr>
        <w:t>a</w:t>
      </w:r>
      <w:r>
        <w:rPr>
          <w:color w:val="2B7554"/>
        </w:rPr>
        <w:t>a</w:t>
      </w:r>
      <w:r>
        <w:rPr>
          <w:color w:val="2B7554"/>
        </w:rPr>
        <w:t>a</w:t>
      </w:r>
      <w:r>
        <w:rPr>
          <w:color w:val="2E7555"/>
        </w:rPr>
        <w:t>a</w:t>
      </w:r>
      <w:r>
        <w:rPr>
          <w:color w:val="2E7555"/>
        </w:rPr>
        <w:t>a</w:t>
      </w:r>
      <w:r>
        <w:rPr>
          <w:color w:val="2E7555"/>
        </w:rPr>
        <w:t>a</w:t>
      </w:r>
      <w:r>
        <w:rPr>
          <w:color w:val="2E7354"/>
        </w:rPr>
        <w:t>a</w:t>
      </w:r>
      <w:r>
        <w:rPr>
          <w:color w:val="2E7354"/>
        </w:rPr>
        <w:t>a</w:t>
      </w:r>
      <w:r>
        <w:rPr>
          <w:color w:val="2D7254"/>
        </w:rPr>
        <w:t>a</w:t>
      </w:r>
      <w:r>
        <w:rPr>
          <w:color w:val="2D7157"/>
        </w:rPr>
        <w:t>a</w:t>
      </w:r>
      <w:r>
        <w:rPr>
          <w:color w:val="2D7159"/>
        </w:rPr>
        <w:t>a</w:t>
      </w:r>
      <w:r>
        <w:rPr>
          <w:color w:val="2E6F57"/>
        </w:rPr>
        <w:t>a</w:t>
      </w:r>
      <w:r>
        <w:rPr>
          <w:color w:val="2D6F55"/>
        </w:rPr>
        <w:t>a</w:t>
      </w:r>
      <w:r>
        <w:rPr>
          <w:color w:val="2C6E53"/>
        </w:rPr>
        <w:t>a</w:t>
      </w:r>
      <w:r>
        <w:rPr>
          <w:color w:val="2D6D53"/>
        </w:rPr>
        <w:t>a</w:t>
      </w:r>
      <w:r>
        <w:rPr>
          <w:color w:val="2B6B53"/>
        </w:rPr>
        <w:t>a</w:t>
      </w:r>
      <w:r>
        <w:rPr>
          <w:color w:val="276752"/>
        </w:rPr>
        <w:t>a</w:t>
      </w:r>
      <w:r>
        <w:rPr>
          <w:color w:val="23604F"/>
        </w:rPr>
        <w:t>a</w:t>
      </w:r>
      <w:r>
        <w:rPr>
          <w:color w:val="1E5B4C"/>
        </w:rPr>
        <w:t>a</w:t>
      </w:r>
      <w:r>
        <w:rPr>
          <w:color w:val="1C584D"/>
        </w:rPr>
        <w:t>a</w:t>
      </w:r>
      <w:r>
        <w:rPr>
          <w:color w:val="1E5851"/>
        </w:rPr>
        <w:t>a</w:t>
      </w:r>
      <w:r>
        <w:rPr>
          <w:color w:val="205952"/>
        </w:rPr>
        <w:t>a</w:t>
      </w:r>
      <w:r>
        <w:rPr>
          <w:color w:val="1F574F"/>
        </w:rPr>
        <w:t>a</w:t>
      </w:r>
      <w:r>
        <w:rPr>
          <w:color w:val="1F574E"/>
        </w:rPr>
        <w:t>a</w:t>
      </w:r>
      <w:r>
        <w:rPr>
          <w:color w:val="1E564D"/>
        </w:rPr>
        <w:t>a</w:t>
      </w:r>
      <w:r>
        <w:rPr>
          <w:color w:val="1E564D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C544B"/>
        </w:rPr>
        <w:t>a</w:t>
      </w:r>
      <w:r>
        <w:rPr>
          <w:color w:val="1C544B"/>
        </w:rPr>
        <w:t>a</w:t>
      </w:r>
      <w:r>
        <w:rPr>
          <w:color w:val="1C544B"/>
        </w:rPr>
        <w:t>a</w:t>
      </w:r>
      <w:r>
        <w:rPr>
          <w:color w:val="1B534A"/>
        </w:rPr>
        <w:t>a</w:t>
      </w:r>
      <w:r>
        <w:rPr>
          <w:color w:val="1B534A"/>
        </w:rPr>
        <w:t>a</w:t>
      </w:r>
      <w:r>
        <w:rPr>
          <w:color w:val="1C5248"/>
        </w:rPr>
        <w:t>a</w:t>
      </w:r>
      <w:r>
        <w:rPr>
          <w:color w:val="1D5248"/>
        </w:rPr>
        <w:t>a</w:t>
      </w:r>
      <w:r>
        <w:rPr>
          <w:color w:val="1E5349"/>
        </w:rPr>
        <w:t>a</w:t>
      </w:r>
      <w:r>
        <w:rPr>
          <w:color w:val="1F544A"/>
        </w:rPr>
        <w:t>a</w:t>
      </w:r>
      <w:r>
        <w:rPr>
          <w:color w:val="1F544A"/>
        </w:rPr>
        <w:t>a</w:t>
      </w:r>
      <w:r>
        <w:rPr>
          <w:color w:val="1F544A"/>
        </w:rPr>
        <w:t>a</w:t>
      </w:r>
      <w:r>
        <w:rPr>
          <w:color w:val="20534A"/>
        </w:rPr>
        <w:t>a</w:t>
      </w:r>
      <w:r>
        <w:rPr>
          <w:color w:val="215149"/>
        </w:rPr>
        <w:t>a</w:t>
      </w:r>
      <w:r>
        <w:rPr>
          <w:color w:val="29554E"/>
        </w:rPr>
        <w:t>a</w:t>
      </w:r>
      <w:r>
        <w:rPr>
          <w:color w:val="284F4A"/>
        </w:rPr>
        <w:t>a</w:t>
      </w:r>
      <w:r>
        <w:rPr>
          <w:color w:val="2D504C"/>
        </w:rPr>
        <w:t>a</w:t>
      </w:r>
      <w:r>
        <w:rPr>
          <w:color w:val="2A4946"/>
        </w:rPr>
        <w:t>a</w:t>
      </w:r>
      <w:r>
        <w:rPr>
          <w:color w:val="001412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B0600"/>
        </w:rPr>
        <w:t>a</w:t>
      </w:r>
      <w:r>
        <w:rPr>
          <w:color w:val="0F0200"/>
        </w:rPr>
        <w:t>a</w:t>
      </w:r>
      <w:r>
        <w:rPr>
          <w:color w:val="664838"/>
        </w:rPr>
        <w:t>a</w:t>
      </w:r>
      <w:r>
        <w:rPr>
          <w:color w:val="BB8C7C"/>
        </w:rPr>
        <w:t>a</w:t>
      </w:r>
      <w:r>
        <w:rPr>
          <w:color w:val="D49583"/>
        </w:rPr>
        <w:t>a</w:t>
      </w:r>
      <w:r>
        <w:rPr>
          <w:color w:val="CC836E"/>
        </w:rPr>
        <w:t>a</w:t>
      </w:r>
      <w:r>
        <w:rPr>
          <w:color w:val="DD9078"/>
        </w:rPr>
        <w:t>a</w:t>
      </w:r>
      <w:r>
        <w:rPr>
          <w:color w:val="D58B71"/>
        </w:rPr>
        <w:t>a</w:t>
      </w:r>
      <w:r>
        <w:rPr>
          <w:color w:val="D28C72"/>
        </w:rPr>
        <w:t>a</w:t>
      </w:r>
      <w:r>
        <w:rPr>
          <w:color w:val="D28D73"/>
        </w:rPr>
        <w:t>a</w:t>
      </w:r>
      <w:r>
        <w:rPr>
          <w:color w:val="D38D75"/>
        </w:rPr>
        <w:t>a</w:t>
      </w:r>
      <w:r>
        <w:rPr>
          <w:color w:val="D58C78"/>
        </w:rPr>
        <w:t>a</w:t>
      </w:r>
      <w:r>
        <w:rPr>
          <w:color w:val="D68C78"/>
        </w:rPr>
        <w:t>a</w:t>
      </w:r>
      <w:r>
        <w:rPr>
          <w:color w:val="D28E77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18F75"/>
        </w:rPr>
        <w:t>a</w:t>
      </w:r>
      <w:r>
        <w:rPr>
          <w:color w:val="D29076"/>
        </w:rPr>
        <w:t>a</w:t>
      </w:r>
      <w:r>
        <w:rPr>
          <w:color w:val="D39177"/>
        </w:rPr>
        <w:t>a</w:t>
      </w:r>
      <w:r>
        <w:rPr>
          <w:color w:val="D29076"/>
        </w:rPr>
        <w:t>a</w:t>
      </w:r>
      <w:r>
        <w:rPr>
          <w:color w:val="D18F75"/>
        </w:rPr>
        <w:t>a</w:t>
      </w:r>
      <w:r>
        <w:rPr>
          <w:color w:val="D08E74"/>
        </w:rPr>
        <w:t>a</w:t>
      </w:r>
      <w:r>
        <w:rPr>
          <w:color w:val="D08E74"/>
        </w:rPr>
        <w:t>a</w:t>
      </w:r>
      <w:r>
        <w:rPr>
          <w:color w:val="D08F76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  <w:r>
        <w:rPr>
          <w:color w:val="D08F79"/>
        </w:rPr>
        <w:t>a</w:t>
      </w:r>
    </w:p>
    <w:p>
      <w:r>
        <w:rPr>
          <w:color w:val="31B876"/>
        </w:rPr>
        <w:t>a</w:t>
      </w:r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31B776"/>
        </w:rPr>
        <w:t>a</w:t>
      </w:r>
      <w:r>
        <w:rPr>
          <w:color w:val="34B877"/>
        </w:rPr>
        <w:t>a</w:t>
      </w:r>
      <w:r>
        <w:rPr>
          <w:color w:val="34B777"/>
        </w:rPr>
        <w:t>a</w:t>
      </w:r>
      <w:r>
        <w:rPr>
          <w:color w:val="34B777"/>
        </w:rPr>
        <w:t>a</w:t>
      </w:r>
      <w:r>
        <w:rPr>
          <w:color w:val="34B777"/>
        </w:rPr>
        <w:t>a</w:t>
      </w:r>
      <w:r>
        <w:rPr>
          <w:color w:val="34B777"/>
        </w:rPr>
        <w:t>a</w:t>
      </w:r>
      <w:r>
        <w:rPr>
          <w:color w:val="34B777"/>
        </w:rPr>
        <w:t>a</w:t>
      </w:r>
      <w:r>
        <w:rPr>
          <w:color w:val="33B676"/>
        </w:rPr>
        <w:t>a</w:t>
      </w:r>
      <w:r>
        <w:rPr>
          <w:color w:val="33B676"/>
        </w:rPr>
        <w:t>a</w:t>
      </w:r>
      <w:r>
        <w:rPr>
          <w:color w:val="33B676"/>
        </w:rPr>
        <w:t>a</w:t>
      </w:r>
      <w:r>
        <w:rPr>
          <w:color w:val="33B676"/>
        </w:rPr>
        <w:t>a</w:t>
      </w:r>
      <w:r>
        <w:rPr>
          <w:color w:val="33B676"/>
        </w:rPr>
        <w:t>a</w:t>
      </w:r>
      <w:r>
        <w:rPr>
          <w:color w:val="33B676"/>
        </w:rPr>
        <w:t>a</w:t>
      </w:r>
      <w:r>
        <w:rPr>
          <w:color w:val="34B779"/>
        </w:rPr>
        <w:t>a</w:t>
      </w:r>
      <w:r>
        <w:rPr>
          <w:color w:val="34B779"/>
        </w:rPr>
        <w:t>a</w:t>
      </w:r>
      <w:r>
        <w:rPr>
          <w:color w:val="34B779"/>
        </w:rPr>
        <w:t>a</w:t>
      </w:r>
      <w:r>
        <w:rPr>
          <w:color w:val="34B779"/>
        </w:rPr>
        <w:t>a</w:t>
      </w:r>
      <w:r>
        <w:rPr>
          <w:color w:val="34B779"/>
        </w:rPr>
        <w:t>a</w:t>
      </w:r>
      <w:r>
        <w:rPr>
          <w:color w:val="34B779"/>
        </w:rPr>
        <w:t>a</w:t>
      </w:r>
      <w:r>
        <w:rPr>
          <w:color w:val="35B87A"/>
        </w:rPr>
        <w:t>a</w:t>
      </w:r>
      <w:r>
        <w:rPr>
          <w:color w:val="35B87A"/>
        </w:rPr>
        <w:t>a</w:t>
      </w:r>
      <w:r>
        <w:rPr>
          <w:color w:val="35B87A"/>
        </w:rPr>
        <w:t>a</w:t>
      </w:r>
      <w:r>
        <w:rPr>
          <w:color w:val="35B87A"/>
        </w:rPr>
        <w:t>a</w:t>
      </w:r>
      <w:r>
        <w:rPr>
          <w:color w:val="35B87A"/>
        </w:rPr>
        <w:t>a</w:t>
      </w:r>
      <w:r>
        <w:rPr>
          <w:color w:val="36B87A"/>
        </w:rPr>
        <w:t>a</w:t>
      </w:r>
      <w:r>
        <w:rPr>
          <w:color w:val="39B579"/>
        </w:rPr>
        <w:t>a</w:t>
      </w:r>
      <w:r>
        <w:rPr>
          <w:color w:val="3AB377"/>
        </w:rPr>
        <w:t>a</w:t>
      </w:r>
      <w:r>
        <w:rPr>
          <w:color w:val="36B576"/>
        </w:rPr>
        <w:t>a</w:t>
      </w:r>
      <w:r>
        <w:rPr>
          <w:color w:val="2FBA77"/>
        </w:rPr>
        <w:t>a</w:t>
      </w:r>
      <w:r>
        <w:rPr>
          <w:color w:val="2BBD79"/>
        </w:rPr>
        <w:t>a</w:t>
      </w:r>
      <w:r>
        <w:rPr>
          <w:color w:val="2FBC7B"/>
        </w:rPr>
        <w:t>a</w:t>
      </w:r>
      <w:r>
        <w:rPr>
          <w:color w:val="3CB27C"/>
        </w:rPr>
        <w:t>a</w:t>
      </w:r>
      <w:r>
        <w:rPr>
          <w:color w:val="2C7752"/>
        </w:rPr>
        <w:t>a</w:t>
      </w:r>
      <w:r>
        <w:rPr>
          <w:color w:val="051D0D"/>
        </w:rPr>
        <w:t>a</w:t>
      </w:r>
      <w:r>
        <w:rPr>
          <w:color w:val="060902"/>
        </w:rPr>
        <w:t>a</w:t>
      </w:r>
      <w:r>
        <w:rPr>
          <w:color w:val="070201"/>
        </w:rPr>
        <w:t>a</w:t>
      </w:r>
      <w:r>
        <w:rPr>
          <w:color w:val="020100"/>
        </w:rPr>
        <w:t>a</w:t>
      </w:r>
      <w:r>
        <w:rPr>
          <w:color w:val="000704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3"/>
        </w:rPr>
        <w:t>a</w:t>
      </w:r>
      <w:r>
        <w:rPr>
          <w:color w:val="000600"/>
        </w:rPr>
        <w:t>a</w:t>
      </w:r>
      <w:r>
        <w:rPr>
          <w:color w:val="425836"/>
        </w:rPr>
        <w:t>a</w:t>
      </w:r>
      <w:r>
        <w:rPr>
          <w:color w:val="B9DCA6"/>
        </w:rPr>
        <w:t>a</w:t>
      </w:r>
      <w:r>
        <w:rPr>
          <w:color w:val="B4DD99"/>
        </w:rPr>
        <w:t>a</w:t>
      </w:r>
      <w:r>
        <w:rPr>
          <w:color w:val="B8E297"/>
        </w:rPr>
        <w:t>a</w:t>
      </w:r>
      <w:r>
        <w:rPr>
          <w:color w:val="BBE096"/>
        </w:rPr>
        <w:t>a</w:t>
      </w:r>
      <w:r>
        <w:rPr>
          <w:color w:val="BEDE99"/>
        </w:rPr>
        <w:t>a</w:t>
      </w:r>
      <w:r>
        <w:rPr>
          <w:color w:val="C1DE9C"/>
        </w:rPr>
        <w:t>a</w:t>
      </w:r>
      <w:r>
        <w:rPr>
          <w:color w:val="C0DF9D"/>
        </w:rPr>
        <w:t>a</w:t>
      </w:r>
      <w:r>
        <w:rPr>
          <w:color w:val="C0E19D"/>
        </w:rPr>
        <w:t>a</w:t>
      </w:r>
      <w:r>
        <w:rPr>
          <w:color w:val="BFE39B"/>
        </w:rPr>
        <w:t>a</w:t>
      </w:r>
      <w:r>
        <w:rPr>
          <w:color w:val="C6E49B"/>
        </w:rPr>
        <w:t>a</w:t>
      </w:r>
      <w:r>
        <w:rPr>
          <w:color w:val="C5E095"/>
        </w:rPr>
        <w:t>a</w:t>
      </w:r>
      <w:r>
        <w:rPr>
          <w:color w:val="C8E299"/>
        </w:rPr>
        <w:t>a</w:t>
      </w:r>
      <w:r>
        <w:rPr>
          <w:color w:val="CEE79E"/>
        </w:rPr>
        <w:t>a</w:t>
      </w:r>
      <w:r>
        <w:rPr>
          <w:color w:val="CCE59C"/>
        </w:rPr>
        <w:t>a</w:t>
      </w:r>
      <w:r>
        <w:rPr>
          <w:color w:val="CDE49B"/>
        </w:rPr>
        <w:t>a</w:t>
      </w:r>
      <w:r>
        <w:rPr>
          <w:color w:val="D2E9A0"/>
        </w:rPr>
        <w:t>a</w:t>
      </w:r>
      <w:r>
        <w:rPr>
          <w:color w:val="D0E89E"/>
        </w:rPr>
        <w:t>a</w:t>
      </w:r>
      <w:r>
        <w:rPr>
          <w:color w:val="CEE39B"/>
        </w:rPr>
        <w:t>a</w:t>
      </w:r>
      <w:r>
        <w:rPr>
          <w:color w:val="D1E59D"/>
        </w:rPr>
        <w:t>a</w:t>
      </w:r>
      <w:r>
        <w:rPr>
          <w:color w:val="D4E8A0"/>
        </w:rPr>
        <w:t>a</w:t>
      </w:r>
      <w:r>
        <w:rPr>
          <w:color w:val="D1E59D"/>
        </w:rPr>
        <w:t>a</w:t>
      </w:r>
      <w:r>
        <w:rPr>
          <w:color w:val="CDE299"/>
        </w:rPr>
        <w:t>a</w:t>
      </w:r>
      <w:r>
        <w:rPr>
          <w:color w:val="CEE499"/>
        </w:rPr>
        <w:t>a</w:t>
      </w:r>
      <w:r>
        <w:rPr>
          <w:color w:val="CEE499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B"/>
        </w:rPr>
        <w:t>a</w:t>
      </w:r>
      <w:r>
        <w:rPr>
          <w:color w:val="D6E499"/>
        </w:rPr>
        <w:t>a</w:t>
      </w:r>
      <w:r>
        <w:rPr>
          <w:color w:val="D6E497"/>
        </w:rPr>
        <w:t>a</w:t>
      </w:r>
      <w:r>
        <w:rPr>
          <w:color w:val="D6E497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9E697"/>
        </w:rPr>
        <w:t>a</w:t>
      </w:r>
      <w:r>
        <w:rPr>
          <w:color w:val="D9E696"/>
        </w:rPr>
        <w:t>a</w:t>
      </w:r>
      <w:r>
        <w:rPr>
          <w:color w:val="D9E696"/>
        </w:rPr>
        <w:t>a</w:t>
      </w:r>
      <w:r>
        <w:rPr>
          <w:color w:val="D9E696"/>
        </w:rPr>
        <w:t>a</w:t>
      </w:r>
      <w:r>
        <w:rPr>
          <w:color w:val="DAE596"/>
        </w:rPr>
        <w:t>a</w:t>
      </w:r>
      <w:r>
        <w:rPr>
          <w:color w:val="DAE596"/>
        </w:rPr>
        <w:t>a</w:t>
      </w:r>
      <w:r>
        <w:rPr>
          <w:color w:val="DCE596"/>
        </w:rPr>
        <w:t>a</w:t>
      </w:r>
      <w:r>
        <w:rPr>
          <w:color w:val="DCE596"/>
        </w:rPr>
        <w:t>a</w:t>
      </w:r>
      <w:r>
        <w:rPr>
          <w:color w:val="DBE496"/>
        </w:rPr>
        <w:t>a</w:t>
      </w:r>
      <w:r>
        <w:rPr>
          <w:color w:val="DCE395"/>
        </w:rPr>
        <w:t>a</w:t>
      </w:r>
      <w:r>
        <w:rPr>
          <w:color w:val="DBE294"/>
        </w:rPr>
        <w:t>a</w:t>
      </w:r>
      <w:r>
        <w:rPr>
          <w:color w:val="DAE294"/>
        </w:rPr>
        <w:t>a</w:t>
      </w:r>
      <w:r>
        <w:rPr>
          <w:color w:val="D9E195"/>
        </w:rPr>
        <w:t>a</w:t>
      </w:r>
      <w:r>
        <w:rPr>
          <w:color w:val="D7E295"/>
        </w:rPr>
        <w:t>a</w:t>
      </w:r>
      <w:r>
        <w:rPr>
          <w:color w:val="D8E195"/>
        </w:rPr>
        <w:t>a</w:t>
      </w:r>
      <w:r>
        <w:rPr>
          <w:color w:val="D9E194"/>
        </w:rPr>
        <w:t>a</w:t>
      </w:r>
      <w:r>
        <w:rPr>
          <w:color w:val="DAE194"/>
        </w:rPr>
        <w:t>a</w:t>
      </w:r>
      <w:r>
        <w:rPr>
          <w:color w:val="DBE093"/>
        </w:rPr>
        <w:t>a</w:t>
      </w:r>
      <w:r>
        <w:rPr>
          <w:color w:val="DDE294"/>
        </w:rPr>
        <w:t>a</w:t>
      </w:r>
      <w:r>
        <w:rPr>
          <w:color w:val="DEE294"/>
        </w:rPr>
        <w:t>a</w:t>
      </w:r>
      <w:r>
        <w:rPr>
          <w:color w:val="DDE192"/>
        </w:rPr>
        <w:t>a</w:t>
      </w:r>
      <w:r>
        <w:rPr>
          <w:color w:val="DEE091"/>
        </w:rPr>
        <w:t>a</w:t>
      </w:r>
      <w:r>
        <w:rPr>
          <w:color w:val="E0E292"/>
        </w:rPr>
        <w:t>a</w:t>
      </w:r>
      <w:r>
        <w:rPr>
          <w:color w:val="E5E495"/>
        </w:rPr>
        <w:t>a</w:t>
      </w:r>
      <w:r>
        <w:rPr>
          <w:color w:val="EAE799"/>
        </w:rPr>
        <w:t>a</w:t>
      </w:r>
      <w:r>
        <w:rPr>
          <w:color w:val="F6EDA1"/>
        </w:rPr>
        <w:t>a</w:t>
      </w:r>
      <w:r>
        <w:rPr>
          <w:color w:val="F9EFA4"/>
        </w:rPr>
        <w:t>a</w:t>
      </w:r>
      <w:r>
        <w:rPr>
          <w:color w:val="FBF1A5"/>
        </w:rPr>
        <w:t>a</w:t>
      </w:r>
      <w:r>
        <w:rPr>
          <w:color w:val="FBF1A4"/>
        </w:rPr>
        <w:t>a</w:t>
      </w:r>
      <w:r>
        <w:rPr>
          <w:color w:val="F9EFA1"/>
        </w:rPr>
        <w:t>a</w:t>
      </w:r>
      <w:r>
        <w:rPr>
          <w:color w:val="F7ED9E"/>
        </w:rPr>
        <w:t>a</w:t>
      </w:r>
      <w:r>
        <w:rPr>
          <w:color w:val="F9EFA0"/>
        </w:rPr>
        <w:t>a</w:t>
      </w:r>
      <w:r>
        <w:rPr>
          <w:color w:val="F9EF9F"/>
        </w:rPr>
        <w:t>a</w:t>
      </w:r>
      <w:r>
        <w:rPr>
          <w:color w:val="FAF09F"/>
        </w:rPr>
        <w:t>a</w:t>
      </w:r>
      <w:r>
        <w:rPr>
          <w:color w:val="FBF0A0"/>
        </w:rPr>
        <w:t>a</w:t>
      </w:r>
      <w:r>
        <w:rPr>
          <w:color w:val="FBF09E"/>
        </w:rPr>
        <w:t>a</w:t>
      </w:r>
      <w:r>
        <w:rPr>
          <w:color w:val="FBF09E"/>
        </w:rPr>
        <w:t>a</w:t>
      </w:r>
      <w:r>
        <w:rPr>
          <w:color w:val="F9EE9E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AED9F"/>
        </w:rPr>
        <w:t>a</w:t>
      </w:r>
      <w:r>
        <w:rPr>
          <w:color w:val="FBEA9E"/>
        </w:rPr>
        <w:t>a</w:t>
      </w:r>
      <w:r>
        <w:rPr>
          <w:color w:val="FDECA1"/>
        </w:rPr>
        <w:t>a</w:t>
      </w:r>
      <w:r>
        <w:rPr>
          <w:color w:val="FEEFA2"/>
        </w:rPr>
        <w:t>a</w:t>
      </w:r>
      <w:r>
        <w:rPr>
          <w:color w:val="FAEFA3"/>
        </w:rPr>
        <w:t>a</w:t>
      </w:r>
      <w:r>
        <w:rPr>
          <w:color w:val="F4EDA0"/>
        </w:rPr>
        <w:t>a</w:t>
      </w:r>
      <w:r>
        <w:rPr>
          <w:color w:val="EEEC9F"/>
        </w:rPr>
        <w:t>a</w:t>
      </w:r>
      <w:r>
        <w:rPr>
          <w:color w:val="E1E395"/>
        </w:rPr>
        <w:t>a</w:t>
      </w:r>
      <w:r>
        <w:rPr>
          <w:color w:val="D7DD8F"/>
        </w:rPr>
        <w:t>a</w:t>
      </w:r>
      <w:r>
        <w:rPr>
          <w:color w:val="CED789"/>
        </w:rPr>
        <w:t>a</w:t>
      </w:r>
      <w:r>
        <w:rPr>
          <w:color w:val="C9D586"/>
        </w:rPr>
        <w:t>a</w:t>
      </w:r>
      <w:r>
        <w:rPr>
          <w:color w:val="C8D787"/>
        </w:rPr>
        <w:t>a</w:t>
      </w:r>
      <w:r>
        <w:rPr>
          <w:color w:val="C8D888"/>
        </w:rPr>
        <w:t>a</w:t>
      </w:r>
      <w:r>
        <w:rPr>
          <w:color w:val="C8D687"/>
        </w:rPr>
        <w:t>a</w:t>
      </w:r>
      <w:r>
        <w:rPr>
          <w:color w:val="C7D586"/>
        </w:rPr>
        <w:t>a</w:t>
      </w:r>
      <w:r>
        <w:rPr>
          <w:color w:val="C6D586"/>
        </w:rPr>
        <w:t>a</w:t>
      </w:r>
      <w:r>
        <w:rPr>
          <w:color w:val="C2D485"/>
        </w:rPr>
        <w:t>a</w:t>
      </w:r>
      <w:r>
        <w:rPr>
          <w:color w:val="BED283"/>
        </w:rPr>
        <w:t>a</w:t>
      </w:r>
      <w:r>
        <w:rPr>
          <w:color w:val="BBD085"/>
        </w:rPr>
        <w:t>a</w:t>
      </w:r>
      <w:r>
        <w:rPr>
          <w:color w:val="B7D085"/>
        </w:rPr>
        <w:t>a</w:t>
      </w:r>
      <w:r>
        <w:rPr>
          <w:color w:val="B4D085"/>
        </w:rPr>
        <w:t>a</w:t>
      </w:r>
      <w:r>
        <w:rPr>
          <w:color w:val="B1CF85"/>
        </w:rPr>
        <w:t>a</w:t>
      </w:r>
      <w:r>
        <w:rPr>
          <w:color w:val="AECF84"/>
        </w:rPr>
        <w:t>a</w:t>
      </w:r>
      <w:r>
        <w:rPr>
          <w:color w:val="ABCE84"/>
        </w:rPr>
        <w:t>a</w:t>
      </w:r>
      <w:r>
        <w:rPr>
          <w:color w:val="A8CC84"/>
        </w:rPr>
        <w:t>a</w:t>
      </w:r>
      <w:r>
        <w:rPr>
          <w:color w:val="A5CD83"/>
        </w:rPr>
        <w:t>a</w:t>
      </w:r>
      <w:r>
        <w:rPr>
          <w:color w:val="A0CB7E"/>
        </w:rPr>
        <w:t>a</w:t>
      </w:r>
      <w:r>
        <w:rPr>
          <w:color w:val="9CCA7D"/>
        </w:rPr>
        <w:t>a</w:t>
      </w:r>
      <w:r>
        <w:rPr>
          <w:color w:val="97C879"/>
        </w:rPr>
        <w:t>a</w:t>
      </w:r>
      <w:r>
        <w:rPr>
          <w:color w:val="92C67B"/>
        </w:rPr>
        <w:t>a</w:t>
      </w:r>
      <w:r>
        <w:rPr>
          <w:color w:val="8EC47A"/>
        </w:rPr>
        <w:t>a</w:t>
      </w:r>
      <w:r>
        <w:rPr>
          <w:color w:val="89C37A"/>
        </w:rPr>
        <w:t>a</w:t>
      </w:r>
      <w:r>
        <w:rPr>
          <w:color w:val="84C27B"/>
        </w:rPr>
        <w:t>a</w:t>
      </w:r>
      <w:r>
        <w:rPr>
          <w:color w:val="7FC27B"/>
        </w:rPr>
        <w:t>a</w:t>
      </w:r>
      <w:r>
        <w:rPr>
          <w:color w:val="7AC07A"/>
        </w:rPr>
        <w:t>a</w:t>
      </w:r>
      <w:r>
        <w:rPr>
          <w:color w:val="76BE79"/>
        </w:rPr>
        <w:t>a</w:t>
      </w:r>
      <w:r>
        <w:rPr>
          <w:color w:val="70BC77"/>
        </w:rPr>
        <w:t>a</w:t>
      </w:r>
      <w:r>
        <w:rPr>
          <w:color w:val="6DBB77"/>
        </w:rPr>
        <w:t>a</w:t>
      </w:r>
      <w:r>
        <w:rPr>
          <w:color w:val="67B975"/>
        </w:rPr>
        <w:t>a</w:t>
      </w:r>
      <w:r>
        <w:rPr>
          <w:color w:val="63B874"/>
        </w:rPr>
        <w:t>a</w:t>
      </w:r>
      <w:r>
        <w:rPr>
          <w:color w:val="60B572"/>
        </w:rPr>
        <w:t>a</w:t>
      </w:r>
      <w:r>
        <w:rPr>
          <w:color w:val="5DB371"/>
        </w:rPr>
        <w:t>a</w:t>
      </w:r>
      <w:r>
        <w:rPr>
          <w:color w:val="5AB06F"/>
        </w:rPr>
        <w:t>a</w:t>
      </w:r>
      <w:r>
        <w:rPr>
          <w:color w:val="57B070"/>
        </w:rPr>
        <w:t>a</w:t>
      </w:r>
      <w:r>
        <w:rPr>
          <w:color w:val="53AD6E"/>
        </w:rPr>
        <w:t>a</w:t>
      </w:r>
      <w:r>
        <w:rPr>
          <w:color w:val="50AC6D"/>
        </w:rPr>
        <w:t>a</w:t>
      </w:r>
      <w:r>
        <w:rPr>
          <w:color w:val="4CAA6E"/>
        </w:rPr>
        <w:t>a</w:t>
      </w:r>
      <w:r>
        <w:rPr>
          <w:color w:val="49A76C"/>
        </w:rPr>
        <w:t>a</w:t>
      </w:r>
      <w:r>
        <w:rPr>
          <w:color w:val="46A56B"/>
        </w:rPr>
        <w:t>a</w:t>
      </w:r>
      <w:r>
        <w:rPr>
          <w:color w:val="44A369"/>
        </w:rPr>
        <w:t>a</w:t>
      </w:r>
      <w:r>
        <w:rPr>
          <w:color w:val="41A36A"/>
        </w:rPr>
        <w:t>a</w:t>
      </w:r>
      <w:r>
        <w:rPr>
          <w:color w:val="3EA06A"/>
        </w:rPr>
        <w:t>a</w:t>
      </w:r>
      <w:r>
        <w:rPr>
          <w:color w:val="3C9F69"/>
        </w:rPr>
        <w:t>a</w:t>
      </w:r>
      <w:r>
        <w:rPr>
          <w:color w:val="3A9D67"/>
        </w:rPr>
        <w:t>a</w:t>
      </w:r>
      <w:r>
        <w:rPr>
          <w:color w:val="389B65"/>
        </w:rPr>
        <w:t>a</w:t>
      </w:r>
      <w:r>
        <w:rPr>
          <w:color w:val="369965"/>
        </w:rPr>
        <w:t>a</w:t>
      </w:r>
      <w:r>
        <w:rPr>
          <w:color w:val="359764"/>
        </w:rPr>
        <w:t>a</w:t>
      </w:r>
      <w:r>
        <w:rPr>
          <w:color w:val="349665"/>
        </w:rPr>
        <w:t>a</w:t>
      </w:r>
      <w:r>
        <w:rPr>
          <w:color w:val="349665"/>
        </w:rPr>
        <w:t>a</w:t>
      </w:r>
      <w:r>
        <w:rPr>
          <w:color w:val="329463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C8E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7885B"/>
        </w:rPr>
        <w:t>a</w:t>
      </w:r>
      <w:r>
        <w:rPr>
          <w:color w:val="26875A"/>
        </w:rPr>
        <w:t>a</w:t>
      </w:r>
      <w:r>
        <w:rPr>
          <w:color w:val="258659"/>
        </w:rPr>
        <w:t>a</w:t>
      </w:r>
      <w:r>
        <w:rPr>
          <w:color w:val="2586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18056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F7E54"/>
        </w:rPr>
        <w:t>a</w:t>
      </w:r>
      <w:r>
        <w:rPr>
          <w:color w:val="1E7D53"/>
        </w:rPr>
        <w:t>a</w:t>
      </w:r>
      <w:r>
        <w:rPr>
          <w:color w:val="1F7E54"/>
        </w:rPr>
        <w:t>a</w:t>
      </w:r>
      <w:r>
        <w:rPr>
          <w:color w:val="238155"/>
        </w:rPr>
        <w:t>a</w:t>
      </w:r>
      <w:r>
        <w:rPr>
          <w:color w:val="28855A"/>
        </w:rPr>
        <w:t>a</w:t>
      </w:r>
      <w:r>
        <w:rPr>
          <w:color w:val="2D8A5F"/>
        </w:rPr>
        <w:t>a</w:t>
      </w:r>
      <w:r>
        <w:rPr>
          <w:color w:val="2E8B60"/>
        </w:rPr>
        <w:t>a</w:t>
      </w:r>
      <w:r>
        <w:rPr>
          <w:color w:val="2C895E"/>
        </w:rPr>
        <w:t>a</w:t>
      </w:r>
      <w:r>
        <w:rPr>
          <w:color w:val="2D885E"/>
        </w:rPr>
        <w:t>a</w:t>
      </w:r>
      <w:r>
        <w:rPr>
          <w:color w:val="2F895F"/>
        </w:rPr>
        <w:t>a</w:t>
      </w:r>
      <w:r>
        <w:rPr>
          <w:color w:val="308960"/>
        </w:rPr>
        <w:t>a</w:t>
      </w:r>
      <w:r>
        <w:rPr>
          <w:color w:val="31895F"/>
        </w:rPr>
        <w:t>a</w:t>
      </w:r>
      <w:r>
        <w:rPr>
          <w:color w:val="30885F"/>
        </w:rPr>
        <w:t>a</w:t>
      </w:r>
      <w:r>
        <w:rPr>
          <w:color w:val="30885E"/>
        </w:rPr>
        <w:t>a</w:t>
      </w:r>
      <w:r>
        <w:rPr>
          <w:color w:val="30875E"/>
        </w:rPr>
        <w:t>a</w:t>
      </w:r>
      <w:r>
        <w:rPr>
          <w:color w:val="30875E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F8159"/>
        </w:rPr>
        <w:t>a</w:t>
      </w:r>
      <w:r>
        <w:rPr>
          <w:color w:val="2F8159"/>
        </w:rPr>
        <w:t>a</w:t>
      </w:r>
      <w:r>
        <w:rPr>
          <w:color w:val="2E8058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7E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E7D58"/>
        </w:rPr>
        <w:t>a</w:t>
      </w:r>
      <w:r>
        <w:rPr>
          <w:color w:val="2E7C58"/>
        </w:rPr>
        <w:t>a</w:t>
      </w:r>
      <w:r>
        <w:rPr>
          <w:color w:val="2F7C58"/>
        </w:rPr>
        <w:t>a</w:t>
      </w:r>
      <w:r>
        <w:rPr>
          <w:color w:val="2E7B57"/>
        </w:rPr>
        <w:t>a</w:t>
      </w:r>
      <w:r>
        <w:rPr>
          <w:color w:val="2E7A56"/>
        </w:rPr>
        <w:t>a</w:t>
      </w:r>
      <w:r>
        <w:rPr>
          <w:color w:val="2E7955"/>
        </w:rPr>
        <w:t>a</w:t>
      </w:r>
      <w:r>
        <w:rPr>
          <w:color w:val="2D7855"/>
        </w:rPr>
        <w:t>a</w:t>
      </w:r>
      <w:r>
        <w:rPr>
          <w:color w:val="2C7753"/>
        </w:rPr>
        <w:t>a</w:t>
      </w:r>
      <w:r>
        <w:rPr>
          <w:color w:val="2B7652"/>
        </w:rPr>
        <w:t>a</w:t>
      </w:r>
      <w:r>
        <w:rPr>
          <w:color w:val="2B7552"/>
        </w:rPr>
        <w:t>a</w:t>
      </w:r>
      <w:r>
        <w:rPr>
          <w:color w:val="2C7756"/>
        </w:rPr>
        <w:t>a</w:t>
      </w:r>
      <w:r>
        <w:rPr>
          <w:color w:val="2C7756"/>
        </w:rPr>
        <w:t>a</w:t>
      </w:r>
      <w:r>
        <w:rPr>
          <w:color w:val="2C7655"/>
        </w:rPr>
        <w:t>a</w:t>
      </w:r>
      <w:r>
        <w:rPr>
          <w:color w:val="2C7655"/>
        </w:rPr>
        <w:t>a</w:t>
      </w:r>
      <w:r>
        <w:rPr>
          <w:color w:val="2C7554"/>
        </w:rPr>
        <w:t>a</w:t>
      </w:r>
      <w:r>
        <w:rPr>
          <w:color w:val="2C7454"/>
        </w:rPr>
        <w:t>a</w:t>
      </w:r>
      <w:r>
        <w:rPr>
          <w:color w:val="2F7656"/>
        </w:rPr>
        <w:t>a</w:t>
      </w:r>
      <w:r>
        <w:rPr>
          <w:color w:val="2F7555"/>
        </w:rPr>
        <w:t>a</w:t>
      </w:r>
      <w:r>
        <w:rPr>
          <w:color w:val="2F7455"/>
        </w:rPr>
        <w:t>a</w:t>
      </w:r>
      <w:r>
        <w:rPr>
          <w:color w:val="307455"/>
        </w:rPr>
        <w:t>a</w:t>
      </w:r>
      <w:r>
        <w:rPr>
          <w:color w:val="2F7354"/>
        </w:rPr>
        <w:t>a</w:t>
      </w:r>
      <w:r>
        <w:rPr>
          <w:color w:val="2F7355"/>
        </w:rPr>
        <w:t>a</w:t>
      </w:r>
      <w:r>
        <w:rPr>
          <w:color w:val="2E7256"/>
        </w:rPr>
        <w:t>a</w:t>
      </w:r>
      <w:r>
        <w:rPr>
          <w:color w:val="2D7158"/>
        </w:rPr>
        <w:t>a</w:t>
      </w:r>
      <w:r>
        <w:rPr>
          <w:color w:val="2E6F57"/>
        </w:rPr>
        <w:t>a</w:t>
      </w:r>
      <w:r>
        <w:rPr>
          <w:color w:val="2E7055"/>
        </w:rPr>
        <w:t>a</w:t>
      </w:r>
      <w:r>
        <w:rPr>
          <w:color w:val="2D6F54"/>
        </w:rPr>
        <w:t>a</w:t>
      </w:r>
      <w:r>
        <w:rPr>
          <w:color w:val="2E6E54"/>
        </w:rPr>
        <w:t>a</w:t>
      </w:r>
      <w:r>
        <w:rPr>
          <w:color w:val="2D6D53"/>
        </w:rPr>
        <w:t>a</w:t>
      </w:r>
      <w:r>
        <w:rPr>
          <w:color w:val="296852"/>
        </w:rPr>
        <w:t>a</w:t>
      </w:r>
      <w:r>
        <w:rPr>
          <w:color w:val="256250"/>
        </w:rPr>
        <w:t>a</w:t>
      </w:r>
      <w:r>
        <w:rPr>
          <w:color w:val="205D4D"/>
        </w:rPr>
        <w:t>a</w:t>
      </w:r>
      <w:r>
        <w:rPr>
          <w:color w:val="1D594E"/>
        </w:rPr>
        <w:t>a</w:t>
      </w:r>
      <w:r>
        <w:rPr>
          <w:color w:val="1E5850"/>
        </w:rPr>
        <w:t>a</w:t>
      </w:r>
      <w:r>
        <w:rPr>
          <w:color w:val="1F5851"/>
        </w:rPr>
        <w:t>a</w:t>
      </w:r>
      <w:r>
        <w:rPr>
          <w:color w:val="1F574E"/>
        </w:rPr>
        <w:t>a</w:t>
      </w:r>
      <w:r>
        <w:rPr>
          <w:color w:val="1F574E"/>
        </w:rPr>
        <w:t>a</w:t>
      </w:r>
      <w:r>
        <w:rPr>
          <w:color w:val="1E564D"/>
        </w:rPr>
        <w:t>a</w:t>
      </w:r>
      <w:r>
        <w:rPr>
          <w:color w:val="1E564D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C544B"/>
        </w:rPr>
        <w:t>a</w:t>
      </w:r>
      <w:r>
        <w:rPr>
          <w:color w:val="1C544B"/>
        </w:rPr>
        <w:t>a</w:t>
      </w:r>
      <w:r>
        <w:rPr>
          <w:color w:val="1C544B"/>
        </w:rPr>
        <w:t>a</w:t>
      </w:r>
      <w:r>
        <w:rPr>
          <w:color w:val="1B534A"/>
        </w:rPr>
        <w:t>a</w:t>
      </w:r>
      <w:r>
        <w:rPr>
          <w:color w:val="1B534A"/>
        </w:rPr>
        <w:t>a</w:t>
      </w:r>
      <w:r>
        <w:rPr>
          <w:color w:val="1B5249"/>
        </w:rPr>
        <w:t>a</w:t>
      </w:r>
      <w:r>
        <w:rPr>
          <w:color w:val="1D5048"/>
        </w:rPr>
        <w:t>a</w:t>
      </w:r>
      <w:r>
        <w:rPr>
          <w:color w:val="1E5148"/>
        </w:rPr>
        <w:t>a</w:t>
      </w:r>
      <w:r>
        <w:rPr>
          <w:color w:val="1F5249"/>
        </w:rPr>
        <w:t>a</w:t>
      </w:r>
      <w:r>
        <w:rPr>
          <w:color w:val="20544A"/>
        </w:rPr>
        <w:t>a</w:t>
      </w:r>
      <w:r>
        <w:rPr>
          <w:color w:val="1F544A"/>
        </w:rPr>
        <w:t>a</w:t>
      </w:r>
      <w:r>
        <w:rPr>
          <w:color w:val="1F5349"/>
        </w:rPr>
        <w:t>a</w:t>
      </w:r>
      <w:r>
        <w:rPr>
          <w:color w:val="20534A"/>
        </w:rPr>
        <w:t>a</w:t>
      </w:r>
      <w:r>
        <w:rPr>
          <w:color w:val="215148"/>
        </w:rPr>
        <w:t>a</w:t>
      </w:r>
      <w:r>
        <w:rPr>
          <w:color w:val="29554E"/>
        </w:rPr>
        <w:t>a</w:t>
      </w:r>
      <w:r>
        <w:rPr>
          <w:color w:val="28504A"/>
        </w:rPr>
        <w:t>a</w:t>
      </w:r>
      <w:r>
        <w:rPr>
          <w:color w:val="2B4E4A"/>
        </w:rPr>
        <w:t>a</w:t>
      </w:r>
      <w:r>
        <w:rPr>
          <w:color w:val="2E4F4B"/>
        </w:rPr>
        <w:t>a</w:t>
      </w:r>
      <w:r>
        <w:rPr>
          <w:color w:val="001513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B0700"/>
        </w:rPr>
        <w:t>a</w:t>
      </w:r>
      <w:r>
        <w:rPr>
          <w:color w:val="1E0D07"/>
        </w:rPr>
        <w:t>a</w:t>
      </w:r>
      <w:r>
        <w:rPr>
          <w:color w:val="9B7566"/>
        </w:rPr>
        <w:t>a</w:t>
      </w:r>
      <w:r>
        <w:rPr>
          <w:color w:val="CB9383"/>
        </w:rPr>
        <w:t>a</w:t>
      </w:r>
      <w:r>
        <w:rPr>
          <w:color w:val="CF8877"/>
        </w:rPr>
        <w:t>a</w:t>
      </w:r>
      <w:r>
        <w:rPr>
          <w:color w:val="D88B77"/>
        </w:rPr>
        <w:t>a</w:t>
      </w:r>
      <w:r>
        <w:rPr>
          <w:color w:val="D78872"/>
        </w:rPr>
        <w:t>a</w:t>
      </w:r>
      <w:r>
        <w:rPr>
          <w:color w:val="D78972"/>
        </w:rPr>
        <w:t>a</w:t>
      </w:r>
      <w:r>
        <w:rPr>
          <w:color w:val="D58A72"/>
        </w:rPr>
        <w:t>a</w:t>
      </w:r>
      <w:r>
        <w:rPr>
          <w:color w:val="D48B76"/>
        </w:rPr>
        <w:t>a</w:t>
      </w:r>
      <w:r>
        <w:rPr>
          <w:color w:val="D28C77"/>
        </w:rPr>
        <w:t>a</w:t>
      </w:r>
      <w:r>
        <w:rPr>
          <w:color w:val="D18D76"/>
        </w:rPr>
        <w:t>a</w:t>
      </w:r>
      <w:r>
        <w:rPr>
          <w:color w:val="D28E77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39076"/>
        </w:rPr>
        <w:t>a</w:t>
      </w:r>
      <w:r>
        <w:rPr>
          <w:color w:val="D29076"/>
        </w:rPr>
        <w:t>a</w:t>
      </w:r>
      <w:r>
        <w:rPr>
          <w:color w:val="D29076"/>
        </w:rPr>
        <w:t>a</w:t>
      </w:r>
      <w:r>
        <w:rPr>
          <w:color w:val="D29076"/>
        </w:rPr>
        <w:t>a</w:t>
      </w:r>
      <w:r>
        <w:rPr>
          <w:color w:val="D29077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</w:p>
    <w:p>
      <w:r>
        <w:rPr>
          <w:color w:val="31B876"/>
        </w:rPr>
        <w:t>a</w:t>
      </w:r>
      <w:r>
        <w:rPr>
          <w:color w:val="30B775"/>
        </w:rPr>
        <w:t>a</w:t>
      </w:r>
      <w:r>
        <w:rPr>
          <w:color w:val="30B775"/>
        </w:rPr>
        <w:t>a</w:t>
      </w:r>
      <w:r>
        <w:rPr>
          <w:color w:val="32B676"/>
        </w:rPr>
        <w:t>a</w:t>
      </w:r>
      <w:r>
        <w:rPr>
          <w:color w:val="35B777"/>
        </w:rPr>
        <w:t>a</w:t>
      </w:r>
      <w:r>
        <w:rPr>
          <w:color w:val="35B777"/>
        </w:rPr>
        <w:t>a</w:t>
      </w:r>
      <w:r>
        <w:rPr>
          <w:color w:val="35B777"/>
        </w:rPr>
        <w:t>a</w:t>
      </w:r>
      <w:r>
        <w:rPr>
          <w:color w:val="35B777"/>
        </w:rPr>
        <w:t>a</w:t>
      </w:r>
      <w:r>
        <w:rPr>
          <w:color w:val="35B777"/>
        </w:rPr>
        <w:t>a</w:t>
      </w:r>
      <w:r>
        <w:rPr>
          <w:color w:val="35B777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BB578"/>
        </w:rPr>
        <w:t>a</w:t>
      </w:r>
      <w:r>
        <w:rPr>
          <w:color w:val="3DB276"/>
        </w:rPr>
        <w:t>a</w:t>
      </w:r>
      <w:r>
        <w:rPr>
          <w:color w:val="35B676"/>
        </w:rPr>
        <w:t>a</w:t>
      </w:r>
      <w:r>
        <w:rPr>
          <w:color w:val="2DBB79"/>
        </w:rPr>
        <w:t>a</w:t>
      </w:r>
      <w:r>
        <w:rPr>
          <w:color w:val="2ABD7A"/>
        </w:rPr>
        <w:t>a</w:t>
      </w:r>
      <w:r>
        <w:rPr>
          <w:color w:val="36B87D"/>
        </w:rPr>
        <w:t>a</w:t>
      </w:r>
      <w:r>
        <w:rPr>
          <w:color w:val="47A97B"/>
        </w:rPr>
        <w:t>a</w:t>
      </w:r>
      <w:r>
        <w:rPr>
          <w:color w:val="114127"/>
        </w:rPr>
        <w:t>a</w:t>
      </w:r>
      <w:r>
        <w:rPr>
          <w:color w:val="081107"/>
        </w:rPr>
        <w:t>a</w:t>
      </w:r>
      <w:r>
        <w:rPr>
          <w:color w:val="070201"/>
        </w:rPr>
        <w:t>a</w:t>
      </w:r>
      <w:r>
        <w:rPr>
          <w:color w:val="080202"/>
        </w:rPr>
        <w:t>a</w:t>
      </w:r>
      <w:r>
        <w:rPr>
          <w:color w:val="070805"/>
        </w:rPr>
        <w:t>a</w:t>
      </w:r>
      <w:r>
        <w:rPr>
          <w:color w:val="0006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20003"/>
        </w:rPr>
        <w:t>a</w:t>
      </w:r>
      <w:r>
        <w:rPr>
          <w:color w:val="000500"/>
        </w:rPr>
        <w:t>a</w:t>
      </w:r>
      <w:r>
        <w:rPr>
          <w:color w:val="566C49"/>
        </w:rPr>
        <w:t>a</w:t>
      </w:r>
      <w:r>
        <w:rPr>
          <w:color w:val="B6D9A2"/>
        </w:rPr>
        <w:t>a</w:t>
      </w:r>
      <w:r>
        <w:rPr>
          <w:color w:val="B4DE99"/>
        </w:rPr>
        <w:t>a</w:t>
      </w:r>
      <w:r>
        <w:rPr>
          <w:color w:val="B7E195"/>
        </w:rPr>
        <w:t>a</w:t>
      </w:r>
      <w:r>
        <w:rPr>
          <w:color w:val="BBE095"/>
        </w:rPr>
        <w:t>a</w:t>
      </w:r>
      <w:r>
        <w:rPr>
          <w:color w:val="BEDE99"/>
        </w:rPr>
        <w:t>a</w:t>
      </w:r>
      <w:r>
        <w:rPr>
          <w:color w:val="C1DE9C"/>
        </w:rPr>
        <w:t>a</w:t>
      </w:r>
      <w:r>
        <w:rPr>
          <w:color w:val="C0DF9C"/>
        </w:rPr>
        <w:t>a</w:t>
      </w:r>
      <w:r>
        <w:rPr>
          <w:color w:val="C0E29C"/>
        </w:rPr>
        <w:t>a</w:t>
      </w:r>
      <w:r>
        <w:rPr>
          <w:color w:val="BFE39A"/>
        </w:rPr>
        <w:t>a</w:t>
      </w:r>
      <w:r>
        <w:rPr>
          <w:color w:val="C7E69C"/>
        </w:rPr>
        <w:t>a</w:t>
      </w:r>
      <w:r>
        <w:rPr>
          <w:color w:val="C6E297"/>
        </w:rPr>
        <w:t>a</w:t>
      </w:r>
      <w:r>
        <w:rPr>
          <w:color w:val="CAE49A"/>
        </w:rPr>
        <w:t>a</w:t>
      </w:r>
      <w:r>
        <w:rPr>
          <w:color w:val="CBE59B"/>
        </w:rPr>
        <w:t>a</w:t>
      </w:r>
      <w:r>
        <w:rPr>
          <w:color w:val="C5DF95"/>
        </w:rPr>
        <w:t>a</w:t>
      </w:r>
      <w:r>
        <w:rPr>
          <w:color w:val="CAE298"/>
        </w:rPr>
        <w:t>a</w:t>
      </w:r>
      <w:r>
        <w:rPr>
          <w:color w:val="CBE399"/>
        </w:rPr>
        <w:t>a</w:t>
      </w:r>
      <w:r>
        <w:rPr>
          <w:color w:val="CAE298"/>
        </w:rPr>
        <w:t>a</w:t>
      </w:r>
      <w:r>
        <w:rPr>
          <w:color w:val="D0E69D"/>
        </w:rPr>
        <w:t>a</w:t>
      </w:r>
      <w:r>
        <w:rPr>
          <w:color w:val="CEE49B"/>
        </w:rPr>
        <w:t>a</w:t>
      </w:r>
      <w:r>
        <w:rPr>
          <w:color w:val="CADE96"/>
        </w:rPr>
        <w:t>a</w:t>
      </w:r>
      <w:r>
        <w:rPr>
          <w:color w:val="CDE199"/>
        </w:rPr>
        <w:t>a</w:t>
      </w:r>
      <w:r>
        <w:rPr>
          <w:color w:val="D2E69E"/>
        </w:rPr>
        <w:t>a</w:t>
      </w:r>
      <w:r>
        <w:rPr>
          <w:color w:val="CEE499"/>
        </w:rPr>
        <w:t>a</w:t>
      </w:r>
      <w:r>
        <w:rPr>
          <w:color w:val="CEE499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B"/>
        </w:rPr>
        <w:t>a</w:t>
      </w:r>
      <w:r>
        <w:rPr>
          <w:color w:val="D6E499"/>
        </w:rPr>
        <w:t>a</w:t>
      </w:r>
      <w:r>
        <w:rPr>
          <w:color w:val="D6E497"/>
        </w:rPr>
        <w:t>a</w:t>
      </w:r>
      <w:r>
        <w:rPr>
          <w:color w:val="D6E497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7"/>
        </w:rPr>
        <w:t>a</w:t>
      </w:r>
      <w:r>
        <w:rPr>
          <w:color w:val="D9E697"/>
        </w:rPr>
        <w:t>a</w:t>
      </w:r>
      <w:r>
        <w:rPr>
          <w:color w:val="D9E696"/>
        </w:rPr>
        <w:t>a</w:t>
      </w:r>
      <w:r>
        <w:rPr>
          <w:color w:val="D9E696"/>
        </w:rPr>
        <w:t>a</w:t>
      </w:r>
      <w:r>
        <w:rPr>
          <w:color w:val="D9E696"/>
        </w:rPr>
        <w:t>a</w:t>
      </w:r>
      <w:r>
        <w:rPr>
          <w:color w:val="DAE596"/>
        </w:rPr>
        <w:t>a</w:t>
      </w:r>
      <w:r>
        <w:rPr>
          <w:color w:val="DAE596"/>
        </w:rPr>
        <w:t>a</w:t>
      </w:r>
      <w:r>
        <w:rPr>
          <w:color w:val="DCE596"/>
        </w:rPr>
        <w:t>a</w:t>
      </w:r>
      <w:r>
        <w:rPr>
          <w:color w:val="DCE596"/>
        </w:rPr>
        <w:t>a</w:t>
      </w:r>
      <w:r>
        <w:rPr>
          <w:color w:val="DBE495"/>
        </w:rPr>
        <w:t>a</w:t>
      </w:r>
      <w:r>
        <w:rPr>
          <w:color w:val="DCE395"/>
        </w:rPr>
        <w:t>a</w:t>
      </w:r>
      <w:r>
        <w:rPr>
          <w:color w:val="DBE294"/>
        </w:rPr>
        <w:t>a</w:t>
      </w:r>
      <w:r>
        <w:rPr>
          <w:color w:val="DBE294"/>
        </w:rPr>
        <w:t>a</w:t>
      </w:r>
      <w:r>
        <w:rPr>
          <w:color w:val="D9E194"/>
        </w:rPr>
        <w:t>a</w:t>
      </w:r>
      <w:r>
        <w:rPr>
          <w:color w:val="D7E294"/>
        </w:rPr>
        <w:t>a</w:t>
      </w:r>
      <w:r>
        <w:rPr>
          <w:color w:val="D9E194"/>
        </w:rPr>
        <w:t>a</w:t>
      </w:r>
      <w:r>
        <w:rPr>
          <w:color w:val="DAE194"/>
        </w:rPr>
        <w:t>a</w:t>
      </w:r>
      <w:r>
        <w:rPr>
          <w:color w:val="DAE193"/>
        </w:rPr>
        <w:t>a</w:t>
      </w:r>
      <w:r>
        <w:rPr>
          <w:color w:val="DCE093"/>
        </w:rPr>
        <w:t>a</w:t>
      </w:r>
      <w:r>
        <w:rPr>
          <w:color w:val="DCE092"/>
        </w:rPr>
        <w:t>a</w:t>
      </w:r>
      <w:r>
        <w:rPr>
          <w:color w:val="DCDE8F"/>
        </w:rPr>
        <w:t>a</w:t>
      </w:r>
      <w:r>
        <w:rPr>
          <w:color w:val="DBDC8E"/>
        </w:rPr>
        <w:t>a</w:t>
      </w:r>
      <w:r>
        <w:rPr>
          <w:color w:val="DFDE8F"/>
        </w:rPr>
        <w:t>a</w:t>
      </w:r>
      <w:r>
        <w:rPr>
          <w:color w:val="E6E495"/>
        </w:rPr>
        <w:t>a</w:t>
      </w:r>
      <w:r>
        <w:rPr>
          <w:color w:val="EEEB9C"/>
        </w:rPr>
        <w:t>a</w:t>
      </w:r>
      <w:r>
        <w:rPr>
          <w:color w:val="F5EDA0"/>
        </w:rPr>
        <w:t>a</w:t>
      </w:r>
      <w:r>
        <w:rPr>
          <w:color w:val="FBEDA2"/>
        </w:rPr>
        <w:t>a</w:t>
      </w:r>
      <w:r>
        <w:rPr>
          <w:color w:val="FBECA1"/>
        </w:rPr>
        <w:t>a</w:t>
      </w:r>
      <w:r>
        <w:rPr>
          <w:color w:val="FBEBA0"/>
        </w:rPr>
        <w:t>a</w:t>
      </w:r>
      <w:r>
        <w:rPr>
          <w:color w:val="FAEB9D"/>
        </w:rPr>
        <w:t>a</w:t>
      </w:r>
      <w:r>
        <w:rPr>
          <w:color w:val="F9EC9E"/>
        </w:rPr>
        <w:t>a</w:t>
      </w:r>
      <w:r>
        <w:rPr>
          <w:color w:val="F9EC9D"/>
        </w:rPr>
        <w:t>a</w:t>
      </w:r>
      <w:r>
        <w:rPr>
          <w:color w:val="F9EC9D"/>
        </w:rPr>
        <w:t>a</w:t>
      </w:r>
      <w:r>
        <w:rPr>
          <w:color w:val="F9ED9C"/>
        </w:rPr>
        <w:t>a</w:t>
      </w:r>
      <w:r>
        <w:rPr>
          <w:color w:val="F8ED9B"/>
        </w:rPr>
        <w:t>a</w:t>
      </w:r>
      <w:r>
        <w:rPr>
          <w:color w:val="F7EC9A"/>
        </w:rPr>
        <w:t>a</w:t>
      </w:r>
      <w:r>
        <w:rPr>
          <w:color w:val="F7ED9A"/>
        </w:rPr>
        <w:t>a</w:t>
      </w:r>
      <w:r>
        <w:rPr>
          <w:color w:val="F7ED99"/>
        </w:rPr>
        <w:t>a</w:t>
      </w:r>
      <w:r>
        <w:rPr>
          <w:color w:val="F9EE9D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9EE9F"/>
        </w:rPr>
        <w:t>a</w:t>
      </w:r>
      <w:r>
        <w:rPr>
          <w:color w:val="F7EC9D"/>
        </w:rPr>
        <w:t>a</w:t>
      </w:r>
      <w:r>
        <w:rPr>
          <w:color w:val="F4E99A"/>
        </w:rPr>
        <w:t>a</w:t>
      </w:r>
      <w:r>
        <w:rPr>
          <w:color w:val="F5EA9B"/>
        </w:rPr>
        <w:t>a</w:t>
      </w:r>
      <w:r>
        <w:rPr>
          <w:color w:val="F5EA9B"/>
        </w:rPr>
        <w:t>a</w:t>
      </w:r>
      <w:r>
        <w:rPr>
          <w:color w:val="F6EB9C"/>
        </w:rPr>
        <w:t>a</w:t>
      </w:r>
      <w:r>
        <w:rPr>
          <w:color w:val="F6EB9C"/>
        </w:rPr>
        <w:t>a</w:t>
      </w:r>
      <w:r>
        <w:rPr>
          <w:color w:val="FAEA9D"/>
        </w:rPr>
        <w:t>a</w:t>
      </w:r>
      <w:r>
        <w:rPr>
          <w:color w:val="FEEA9E"/>
        </w:rPr>
        <w:t>a</w:t>
      </w:r>
      <w:r>
        <w:rPr>
          <w:color w:val="FFE99E"/>
        </w:rPr>
        <w:t>a</w:t>
      </w:r>
      <w:r>
        <w:rPr>
          <w:color w:val="FCE99D"/>
        </w:rPr>
        <w:t>a</w:t>
      </w:r>
      <w:r>
        <w:rPr>
          <w:color w:val="FBEC9F"/>
        </w:rPr>
        <w:t>a</w:t>
      </w:r>
      <w:r>
        <w:rPr>
          <w:color w:val="FAEFA3"/>
        </w:rPr>
        <w:t>a</w:t>
      </w:r>
      <w:r>
        <w:rPr>
          <w:color w:val="F9F2A5"/>
        </w:rPr>
        <w:t>a</w:t>
      </w:r>
      <w:r>
        <w:rPr>
          <w:color w:val="F3F1A3"/>
        </w:rPr>
        <w:t>a</w:t>
      </w:r>
      <w:r>
        <w:rPr>
          <w:color w:val="E5E799"/>
        </w:rPr>
        <w:t>a</w:t>
      </w:r>
      <w:r>
        <w:rPr>
          <w:color w:val="D6DC8E"/>
        </w:rPr>
        <w:t>a</w:t>
      </w:r>
      <w:r>
        <w:rPr>
          <w:color w:val="CED788"/>
        </w:rPr>
        <w:t>a</w:t>
      </w:r>
      <w:r>
        <w:rPr>
          <w:color w:val="CAD586"/>
        </w:rPr>
        <w:t>a</w:t>
      </w:r>
      <w:r>
        <w:rPr>
          <w:color w:val="C9D686"/>
        </w:rPr>
        <w:t>a</w:t>
      </w:r>
      <w:r>
        <w:rPr>
          <w:color w:val="C9D687"/>
        </w:rPr>
        <w:t>a</w:t>
      </w:r>
      <w:r>
        <w:rPr>
          <w:color w:val="C8D586"/>
        </w:rPr>
        <w:t>a</w:t>
      </w:r>
      <w:r>
        <w:rPr>
          <w:color w:val="C7D586"/>
        </w:rPr>
        <w:t>a</w:t>
      </w:r>
      <w:r>
        <w:rPr>
          <w:color w:val="C3D385"/>
        </w:rPr>
        <w:t>a</w:t>
      </w:r>
      <w:r>
        <w:rPr>
          <w:color w:val="BFD283"/>
        </w:rPr>
        <w:t>a</w:t>
      </w:r>
      <w:r>
        <w:rPr>
          <w:color w:val="BAD085"/>
        </w:rPr>
        <w:t>a</w:t>
      </w:r>
      <w:r>
        <w:rPr>
          <w:color w:val="B7D084"/>
        </w:rPr>
        <w:t>a</w:t>
      </w:r>
      <w:r>
        <w:rPr>
          <w:color w:val="B3D085"/>
        </w:rPr>
        <w:t>a</w:t>
      </w:r>
      <w:r>
        <w:rPr>
          <w:color w:val="B0D085"/>
        </w:rPr>
        <w:t>a</w:t>
      </w:r>
      <w:r>
        <w:rPr>
          <w:color w:val="ADCF84"/>
        </w:rPr>
        <w:t>a</w:t>
      </w:r>
      <w:r>
        <w:rPr>
          <w:color w:val="A9CE83"/>
        </w:rPr>
        <w:t>a</w:t>
      </w:r>
      <w:r>
        <w:rPr>
          <w:color w:val="A7CD84"/>
        </w:rPr>
        <w:t>a</w:t>
      </w:r>
      <w:r>
        <w:rPr>
          <w:color w:val="A4CD83"/>
        </w:rPr>
        <w:t>a</w:t>
      </w:r>
      <w:r>
        <w:rPr>
          <w:color w:val="9ECA7E"/>
        </w:rPr>
        <w:t>a</w:t>
      </w:r>
      <w:r>
        <w:rPr>
          <w:color w:val="9BCA7C"/>
        </w:rPr>
        <w:t>a</w:t>
      </w:r>
      <w:r>
        <w:rPr>
          <w:color w:val="97C879"/>
        </w:rPr>
        <w:t>a</w:t>
      </w:r>
      <w:r>
        <w:rPr>
          <w:color w:val="92C57A"/>
        </w:rPr>
        <w:t>a</w:t>
      </w:r>
      <w:r>
        <w:rPr>
          <w:color w:val="8CC379"/>
        </w:rPr>
        <w:t>a</w:t>
      </w:r>
      <w:r>
        <w:rPr>
          <w:color w:val="88C379"/>
        </w:rPr>
        <w:t>a</w:t>
      </w:r>
      <w:r>
        <w:rPr>
          <w:color w:val="84C17B"/>
        </w:rPr>
        <w:t>a</w:t>
      </w:r>
      <w:r>
        <w:rPr>
          <w:color w:val="7EC27A"/>
        </w:rPr>
        <w:t>a</w:t>
      </w:r>
      <w:r>
        <w:rPr>
          <w:color w:val="78C07A"/>
        </w:rPr>
        <w:t>a</w:t>
      </w:r>
      <w:r>
        <w:rPr>
          <w:color w:val="73BE79"/>
        </w:rPr>
        <w:t>a</w:t>
      </w:r>
      <w:r>
        <w:rPr>
          <w:color w:val="6FBC76"/>
        </w:rPr>
        <w:t>a</w:t>
      </w:r>
      <w:r>
        <w:rPr>
          <w:color w:val="6DBB77"/>
        </w:rPr>
        <w:t>a</w:t>
      </w:r>
      <w:r>
        <w:rPr>
          <w:color w:val="66B974"/>
        </w:rPr>
        <w:t>a</w:t>
      </w:r>
      <w:r>
        <w:rPr>
          <w:color w:val="62B773"/>
        </w:rPr>
        <w:t>a</w:t>
      </w:r>
      <w:r>
        <w:rPr>
          <w:color w:val="60B572"/>
        </w:rPr>
        <w:t>a</w:t>
      </w:r>
      <w:r>
        <w:rPr>
          <w:color w:val="5DB371"/>
        </w:rPr>
        <w:t>a</w:t>
      </w:r>
      <w:r>
        <w:rPr>
          <w:color w:val="5AB06F"/>
        </w:rPr>
        <w:t>a</w:t>
      </w:r>
      <w:r>
        <w:rPr>
          <w:color w:val="57B070"/>
        </w:rPr>
        <w:t>a</w:t>
      </w:r>
      <w:r>
        <w:rPr>
          <w:color w:val="53AD6E"/>
        </w:rPr>
        <w:t>a</w:t>
      </w:r>
      <w:r>
        <w:rPr>
          <w:color w:val="50AB6C"/>
        </w:rPr>
        <w:t>a</w:t>
      </w:r>
      <w:r>
        <w:rPr>
          <w:color w:val="4CAA6E"/>
        </w:rPr>
        <w:t>a</w:t>
      </w:r>
      <w:r>
        <w:rPr>
          <w:color w:val="49A76C"/>
        </w:rPr>
        <w:t>a</w:t>
      </w:r>
      <w:r>
        <w:rPr>
          <w:color w:val="46A56B"/>
        </w:rPr>
        <w:t>a</w:t>
      </w:r>
      <w:r>
        <w:rPr>
          <w:color w:val="44A369"/>
        </w:rPr>
        <w:t>a</w:t>
      </w:r>
      <w:r>
        <w:rPr>
          <w:color w:val="41A26A"/>
        </w:rPr>
        <w:t>a</w:t>
      </w:r>
      <w:r>
        <w:rPr>
          <w:color w:val="3D9F69"/>
        </w:rPr>
        <w:t>a</w:t>
      </w:r>
      <w:r>
        <w:rPr>
          <w:color w:val="3B9E68"/>
        </w:rPr>
        <w:t>a</w:t>
      </w:r>
      <w:r>
        <w:rPr>
          <w:color w:val="3A9D67"/>
        </w:rPr>
        <w:t>a</w:t>
      </w:r>
      <w:r>
        <w:rPr>
          <w:color w:val="389B65"/>
        </w:rPr>
        <w:t>a</w:t>
      </w:r>
      <w:r>
        <w:rPr>
          <w:color w:val="369864"/>
        </w:rPr>
        <w:t>a</w:t>
      </w:r>
      <w:r>
        <w:rPr>
          <w:color w:val="359764"/>
        </w:rPr>
        <w:t>a</w:t>
      </w:r>
      <w:r>
        <w:rPr>
          <w:color w:val="349665"/>
        </w:rPr>
        <w:t>a</w:t>
      </w:r>
      <w:r>
        <w:rPr>
          <w:color w:val="349665"/>
        </w:rPr>
        <w:t>a</w:t>
      </w:r>
      <w:r>
        <w:rPr>
          <w:color w:val="329463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C8E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98A5D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7885B"/>
        </w:rPr>
        <w:t>a</w:t>
      </w:r>
      <w:r>
        <w:rPr>
          <w:color w:val="26875A"/>
        </w:rPr>
        <w:t>a</w:t>
      </w:r>
      <w:r>
        <w:rPr>
          <w:color w:val="258659"/>
        </w:rPr>
        <w:t>a</w:t>
      </w:r>
      <w:r>
        <w:rPr>
          <w:color w:val="2586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18056"/>
        </w:rPr>
        <w:t>a</w:t>
      </w:r>
      <w:r>
        <w:rPr>
          <w:color w:val="218056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F7E54"/>
        </w:rPr>
        <w:t>a</w:t>
      </w:r>
      <w:r>
        <w:rPr>
          <w:color w:val="1E7D53"/>
        </w:rPr>
        <w:t>a</w:t>
      </w:r>
      <w:r>
        <w:rPr>
          <w:color w:val="1F7E54"/>
        </w:rPr>
        <w:t>a</w:t>
      </w:r>
      <w:r>
        <w:rPr>
          <w:color w:val="248155"/>
        </w:rPr>
        <w:t>a</w:t>
      </w:r>
      <w:r>
        <w:rPr>
          <w:color w:val="29865A"/>
        </w:rPr>
        <w:t>a</w:t>
      </w:r>
      <w:r>
        <w:rPr>
          <w:color w:val="2F8C60"/>
        </w:rPr>
        <w:t>a</w:t>
      </w:r>
      <w:r>
        <w:rPr>
          <w:color w:val="2F8C60"/>
        </w:rPr>
        <w:t>a</w:t>
      </w:r>
      <w:r>
        <w:rPr>
          <w:color w:val="2C895D"/>
        </w:rPr>
        <w:t>a</w:t>
      </w:r>
      <w:r>
        <w:rPr>
          <w:color w:val="2D885D"/>
        </w:rPr>
        <w:t>a</w:t>
      </w:r>
      <w:r>
        <w:rPr>
          <w:color w:val="2F895E"/>
        </w:rPr>
        <w:t>a</w:t>
      </w:r>
      <w:r>
        <w:rPr>
          <w:color w:val="31895F"/>
        </w:rPr>
        <w:t>a</w:t>
      </w:r>
      <w:r>
        <w:rPr>
          <w:color w:val="31895F"/>
        </w:rPr>
        <w:t>a</w:t>
      </w:r>
      <w:r>
        <w:rPr>
          <w:color w:val="30885E"/>
        </w:rPr>
        <w:t>a</w:t>
      </w:r>
      <w:r>
        <w:rPr>
          <w:color w:val="30875D"/>
        </w:rPr>
        <w:t>a</w:t>
      </w:r>
      <w:r>
        <w:rPr>
          <w:color w:val="30875D"/>
        </w:rPr>
        <w:t>a</w:t>
      </w:r>
      <w:r>
        <w:rPr>
          <w:color w:val="30875D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F8159"/>
        </w:rPr>
        <w:t>a</w:t>
      </w:r>
      <w:r>
        <w:rPr>
          <w:color w:val="2F8159"/>
        </w:rPr>
        <w:t>a</w:t>
      </w:r>
      <w:r>
        <w:rPr>
          <w:color w:val="2E8058"/>
        </w:rPr>
        <w:t>a</w:t>
      </w:r>
      <w:r>
        <w:rPr>
          <w:color w:val="2F7F58"/>
        </w:rPr>
        <w:t>a</w:t>
      </w:r>
      <w:r>
        <w:rPr>
          <w:color w:val="2E7E57"/>
        </w:rPr>
        <w:t>a</w:t>
      </w:r>
      <w:r>
        <w:rPr>
          <w:color w:val="2E7E57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D7D58"/>
        </w:rPr>
        <w:t>a</w:t>
      </w:r>
      <w:r>
        <w:rPr>
          <w:color w:val="2E7C58"/>
        </w:rPr>
        <w:t>a</w:t>
      </w:r>
      <w:r>
        <w:rPr>
          <w:color w:val="2F7C58"/>
        </w:rPr>
        <w:t>a</w:t>
      </w:r>
      <w:r>
        <w:rPr>
          <w:color w:val="2F7C58"/>
        </w:rPr>
        <w:t>a</w:t>
      </w:r>
      <w:r>
        <w:rPr>
          <w:color w:val="2F7B57"/>
        </w:rPr>
        <w:t>a</w:t>
      </w:r>
      <w:r>
        <w:rPr>
          <w:color w:val="2E7A56"/>
        </w:rPr>
        <w:t>a</w:t>
      </w:r>
      <w:r>
        <w:rPr>
          <w:color w:val="2E7855"/>
        </w:rPr>
        <w:t>a</w:t>
      </w:r>
      <w:r>
        <w:rPr>
          <w:color w:val="2D7754"/>
        </w:rPr>
        <w:t>a</w:t>
      </w:r>
      <w:r>
        <w:rPr>
          <w:color w:val="2C7653"/>
        </w:rPr>
        <w:t>a</w:t>
      </w:r>
      <w:r>
        <w:rPr>
          <w:color w:val="2B7552"/>
        </w:rPr>
        <w:t>a</w:t>
      </w:r>
      <w:r>
        <w:rPr>
          <w:color w:val="2B7552"/>
        </w:rPr>
        <w:t>a</w:t>
      </w:r>
      <w:r>
        <w:rPr>
          <w:color w:val="2D7756"/>
        </w:rPr>
        <w:t>a</w:t>
      </w:r>
      <w:r>
        <w:rPr>
          <w:color w:val="2D7756"/>
        </w:rPr>
        <w:t>a</w:t>
      </w:r>
      <w:r>
        <w:rPr>
          <w:color w:val="2C7655"/>
        </w:rPr>
        <w:t>a</w:t>
      </w:r>
      <w:r>
        <w:rPr>
          <w:color w:val="2C7655"/>
        </w:rPr>
        <w:t>a</w:t>
      </w:r>
      <w:r>
        <w:rPr>
          <w:color w:val="2C7554"/>
        </w:rPr>
        <w:t>a</w:t>
      </w:r>
      <w:r>
        <w:rPr>
          <w:color w:val="2D7454"/>
        </w:rPr>
        <w:t>a</w:t>
      </w:r>
      <w:r>
        <w:rPr>
          <w:color w:val="2F7656"/>
        </w:rPr>
        <w:t>a</w:t>
      </w:r>
      <w:r>
        <w:rPr>
          <w:color w:val="2F7656"/>
        </w:rPr>
        <w:t>a</w:t>
      </w:r>
      <w:r>
        <w:rPr>
          <w:color w:val="2F7455"/>
        </w:rPr>
        <w:t>a</w:t>
      </w:r>
      <w:r>
        <w:rPr>
          <w:color w:val="317455"/>
        </w:rPr>
        <w:t>a</w:t>
      </w:r>
      <w:r>
        <w:rPr>
          <w:color w:val="307354"/>
        </w:rPr>
        <w:t>a</w:t>
      </w:r>
      <w:r>
        <w:rPr>
          <w:color w:val="307355"/>
        </w:rPr>
        <w:t>a</w:t>
      </w:r>
      <w:r>
        <w:rPr>
          <w:color w:val="2E7256"/>
        </w:rPr>
        <w:t>a</w:t>
      </w:r>
      <w:r>
        <w:rPr>
          <w:color w:val="2D7158"/>
        </w:rPr>
        <w:t>a</w:t>
      </w:r>
      <w:r>
        <w:rPr>
          <w:color w:val="2E7055"/>
        </w:rPr>
        <w:t>a</w:t>
      </w:r>
      <w:r>
        <w:rPr>
          <w:color w:val="2E7055"/>
        </w:rPr>
        <w:t>a</w:t>
      </w:r>
      <w:r>
        <w:rPr>
          <w:color w:val="2E7054"/>
        </w:rPr>
        <w:t>a</w:t>
      </w:r>
      <w:r>
        <w:rPr>
          <w:color w:val="2F6F55"/>
        </w:rPr>
        <w:t>a</w:t>
      </w:r>
      <w:r>
        <w:rPr>
          <w:color w:val="2D6D54"/>
        </w:rPr>
        <w:t>a</w:t>
      </w:r>
      <w:r>
        <w:rPr>
          <w:color w:val="2A6A52"/>
        </w:rPr>
        <w:t>a</w:t>
      </w:r>
      <w:r>
        <w:rPr>
          <w:color w:val="26644F"/>
        </w:rPr>
        <w:t>a</w:t>
      </w:r>
      <w:r>
        <w:rPr>
          <w:color w:val="215E4F"/>
        </w:rPr>
        <w:t>a</w:t>
      </w:r>
      <w:r>
        <w:rPr>
          <w:color w:val="1E5A4D"/>
        </w:rPr>
        <w:t>a</w:t>
      </w:r>
      <w:r>
        <w:rPr>
          <w:color w:val="1E574E"/>
        </w:rPr>
        <w:t>a</w:t>
      </w:r>
      <w:r>
        <w:rPr>
          <w:color w:val="1D564F"/>
        </w:rPr>
        <w:t>a</w:t>
      </w:r>
      <w:r>
        <w:rPr>
          <w:color w:val="1F574E"/>
        </w:rPr>
        <w:t>a</w:t>
      </w:r>
      <w:r>
        <w:rPr>
          <w:color w:val="1F574E"/>
        </w:rPr>
        <w:t>a</w:t>
      </w:r>
      <w:r>
        <w:rPr>
          <w:color w:val="1E564D"/>
        </w:rPr>
        <w:t>a</w:t>
      </w:r>
      <w:r>
        <w:rPr>
          <w:color w:val="1E564D"/>
        </w:rPr>
        <w:t>a</w:t>
      </w:r>
      <w:r>
        <w:rPr>
          <w:color w:val="1D554C"/>
        </w:rPr>
        <w:t>a</w:t>
      </w:r>
      <w:r>
        <w:rPr>
          <w:color w:val="1D554C"/>
        </w:rPr>
        <w:t>a</w:t>
      </w:r>
      <w:r>
        <w:rPr>
          <w:color w:val="1C544B"/>
        </w:rPr>
        <w:t>a</w:t>
      </w:r>
      <w:r>
        <w:rPr>
          <w:color w:val="1C544B"/>
        </w:rPr>
        <w:t>a</w:t>
      </w:r>
      <w:r>
        <w:rPr>
          <w:color w:val="1B534A"/>
        </w:rPr>
        <w:t>a</w:t>
      </w:r>
      <w:r>
        <w:rPr>
          <w:color w:val="1B534A"/>
        </w:rPr>
        <w:t>a</w:t>
      </w:r>
      <w:r>
        <w:rPr>
          <w:color w:val="1A5249"/>
        </w:rPr>
        <w:t>a</w:t>
      </w:r>
      <w:r>
        <w:rPr>
          <w:color w:val="1B5249"/>
        </w:rPr>
        <w:t>a</w:t>
      </w:r>
      <w:r>
        <w:rPr>
          <w:color w:val="1D5047"/>
        </w:rPr>
        <w:t>a</w:t>
      </w:r>
      <w:r>
        <w:rPr>
          <w:color w:val="1E5047"/>
        </w:rPr>
        <w:t>a</w:t>
      </w:r>
      <w:r>
        <w:rPr>
          <w:color w:val="205249"/>
        </w:rPr>
        <w:t>a</w:t>
      </w:r>
      <w:r>
        <w:rPr>
          <w:color w:val="20544A"/>
        </w:rPr>
        <w:t>a</w:t>
      </w:r>
      <w:r>
        <w:rPr>
          <w:color w:val="1F544A"/>
        </w:rPr>
        <w:t>a</w:t>
      </w:r>
      <w:r>
        <w:rPr>
          <w:color w:val="1F5249"/>
        </w:rPr>
        <w:t>a</w:t>
      </w:r>
      <w:r>
        <w:rPr>
          <w:color w:val="205249"/>
        </w:rPr>
        <w:t>a</w:t>
      </w:r>
      <w:r>
        <w:rPr>
          <w:color w:val="205048"/>
        </w:rPr>
        <w:t>a</w:t>
      </w:r>
      <w:r>
        <w:rPr>
          <w:color w:val="28554E"/>
        </w:rPr>
        <w:t>a</w:t>
      </w:r>
      <w:r>
        <w:rPr>
          <w:color w:val="26504A"/>
        </w:rPr>
        <w:t>a</w:t>
      </w:r>
      <w:r>
        <w:rPr>
          <w:color w:val="284D49"/>
        </w:rPr>
        <w:t>a</w:t>
      </w:r>
      <w:r>
        <w:rPr>
          <w:color w:val="2F524E"/>
        </w:rPr>
        <w:t>a</w:t>
      </w:r>
      <w:r>
        <w:rPr>
          <w:color w:val="001512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400"/>
        </w:rPr>
        <w:t>a</w:t>
      </w:r>
      <w:r>
        <w:rPr>
          <w:color w:val="050900"/>
        </w:rPr>
        <w:t>a</w:t>
      </w:r>
      <w:r>
        <w:rPr>
          <w:color w:val="0D0401"/>
        </w:rPr>
        <w:t>a</w:t>
      </w:r>
      <w:r>
        <w:rPr>
          <w:color w:val="5A3E2F"/>
        </w:rPr>
        <w:t>a</w:t>
      </w:r>
      <w:r>
        <w:rPr>
          <w:color w:val="BC8D7C"/>
        </w:rPr>
        <w:t>a</w:t>
      </w:r>
      <w:r>
        <w:rPr>
          <w:color w:val="C88676"/>
        </w:rPr>
        <w:t>a</w:t>
      </w:r>
      <w:r>
        <w:rPr>
          <w:color w:val="D98C7B"/>
        </w:rPr>
        <w:t>a</w:t>
      </w:r>
      <w:r>
        <w:rPr>
          <w:color w:val="D98773"/>
        </w:rPr>
        <w:t>a</w:t>
      </w:r>
      <w:r>
        <w:rPr>
          <w:color w:val="D98772"/>
        </w:rPr>
        <w:t>a</w:t>
      </w:r>
      <w:r>
        <w:rPr>
          <w:color w:val="D98873"/>
        </w:rPr>
        <w:t>a</w:t>
      </w:r>
      <w:r>
        <w:rPr>
          <w:color w:val="D48B75"/>
        </w:rPr>
        <w:t>a</w:t>
      </w:r>
      <w:r>
        <w:rPr>
          <w:color w:val="D18D77"/>
        </w:rPr>
        <w:t>a</w:t>
      </w:r>
      <w:r>
        <w:rPr>
          <w:color w:val="CF8F76"/>
        </w:rPr>
        <w:t>a</w:t>
      </w:r>
      <w:r>
        <w:rPr>
          <w:color w:val="D28E77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18E74"/>
        </w:rPr>
        <w:t>a</w:t>
      </w:r>
      <w:r>
        <w:rPr>
          <w:color w:val="D28F75"/>
        </w:rPr>
        <w:t>a</w:t>
      </w:r>
      <w:r>
        <w:rPr>
          <w:color w:val="D28F75"/>
        </w:rPr>
        <w:t>a</w:t>
      </w:r>
      <w:r>
        <w:rPr>
          <w:color w:val="D39076"/>
        </w:rPr>
        <w:t>a</w:t>
      </w:r>
      <w:r>
        <w:rPr>
          <w:color w:val="D49177"/>
        </w:rPr>
        <w:t>a</w:t>
      </w:r>
      <w:r>
        <w:rPr>
          <w:color w:val="D49177"/>
        </w:rPr>
        <w:t>a</w:t>
      </w:r>
      <w:r>
        <w:rPr>
          <w:color w:val="D390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</w:p>
    <w:p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2B776"/>
        </w:rPr>
        <w:t>a</w:t>
      </w:r>
      <w:r>
        <w:rPr>
          <w:color w:val="33B7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9B377"/>
        </w:rPr>
        <w:t>a</w:t>
      </w:r>
      <w:r>
        <w:rPr>
          <w:color w:val="3EB377"/>
        </w:rPr>
        <w:t>a</w:t>
      </w:r>
      <w:r>
        <w:rPr>
          <w:color w:val="35B97A"/>
        </w:rPr>
        <w:t>a</w:t>
      </w:r>
      <w:r>
        <w:rPr>
          <w:color w:val="30BE7D"/>
        </w:rPr>
        <w:t>a</w:t>
      </w:r>
      <w:r>
        <w:rPr>
          <w:color w:val="2BB578"/>
        </w:rPr>
        <w:t>a</w:t>
      </w:r>
      <w:r>
        <w:rPr>
          <w:color w:val="40B280"/>
        </w:rPr>
        <w:t>a</w:t>
      </w:r>
      <w:r>
        <w:rPr>
          <w:color w:val="2D7855"/>
        </w:rPr>
        <w:t>a</w:t>
      </w:r>
      <w:r>
        <w:rPr>
          <w:color w:val="000E00"/>
        </w:rPr>
        <w:t>a</w:t>
      </w:r>
      <w:r>
        <w:rPr>
          <w:color w:val="020400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20401"/>
        </w:rPr>
        <w:t>a</w:t>
      </w:r>
      <w:r>
        <w:rPr>
          <w:color w:val="0006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60405"/>
        </w:rPr>
        <w:t>a</w:t>
      </w:r>
      <w:r>
        <w:rPr>
          <w:color w:val="010801"/>
        </w:rPr>
        <w:t>a</w:t>
      </w:r>
      <w:r>
        <w:rPr>
          <w:color w:val="6E8461"/>
        </w:rPr>
        <w:t>a</w:t>
      </w:r>
      <w:r>
        <w:rPr>
          <w:color w:val="B7DBA2"/>
        </w:rPr>
        <w:t>a</w:t>
      </w:r>
      <w:r>
        <w:rPr>
          <w:color w:val="B6E09A"/>
        </w:rPr>
        <w:t>a</w:t>
      </w:r>
      <w:r>
        <w:rPr>
          <w:color w:val="B7E195"/>
        </w:rPr>
        <w:t>a</w:t>
      </w:r>
      <w:r>
        <w:rPr>
          <w:color w:val="BCE196"/>
        </w:rPr>
        <w:t>a</w:t>
      </w:r>
      <w:r>
        <w:rPr>
          <w:color w:val="BFDF99"/>
        </w:rPr>
        <w:t>a</w:t>
      </w:r>
      <w:r>
        <w:rPr>
          <w:color w:val="C1DF9C"/>
        </w:rPr>
        <w:t>a</w:t>
      </w:r>
      <w:r>
        <w:rPr>
          <w:color w:val="C1E09C"/>
        </w:rPr>
        <w:t>a</w:t>
      </w:r>
      <w:r>
        <w:rPr>
          <w:color w:val="C1E39D"/>
        </w:rPr>
        <w:t>a</w:t>
      </w:r>
      <w:r>
        <w:rPr>
          <w:color w:val="C0E49B"/>
        </w:rPr>
        <w:t>a</w:t>
      </w:r>
      <w:r>
        <w:rPr>
          <w:color w:val="C4E298"/>
        </w:rPr>
        <w:t>a</w:t>
      </w:r>
      <w:r>
        <w:rPr>
          <w:color w:val="C6E297"/>
        </w:rPr>
        <w:t>a</w:t>
      </w:r>
      <w:r>
        <w:rPr>
          <w:color w:val="C6E297"/>
        </w:rPr>
        <w:t>a</w:t>
      </w:r>
      <w:r>
        <w:rPr>
          <w:color w:val="C7E398"/>
        </w:rPr>
        <w:t>a</w:t>
      </w:r>
      <w:r>
        <w:rPr>
          <w:color w:val="C8E499"/>
        </w:rPr>
        <w:t>a</w:t>
      </w:r>
      <w:r>
        <w:rPr>
          <w:color w:val="C9E399"/>
        </w:rPr>
        <w:t>a</w:t>
      </w:r>
      <w:r>
        <w:rPr>
          <w:color w:val="CBE49A"/>
        </w:rPr>
        <w:t>a</w:t>
      </w:r>
      <w:r>
        <w:rPr>
          <w:color w:val="CDE59B"/>
        </w:rPr>
        <w:t>a</w:t>
      </w:r>
      <w:r>
        <w:rPr>
          <w:color w:val="CDE59B"/>
        </w:rPr>
        <w:t>a</w:t>
      </w:r>
      <w:r>
        <w:rPr>
          <w:color w:val="CDE59B"/>
        </w:rPr>
        <w:t>a</w:t>
      </w:r>
      <w:r>
        <w:rPr>
          <w:color w:val="CEE49B"/>
        </w:rPr>
        <w:t>a</w:t>
      </w:r>
      <w:r>
        <w:rPr>
          <w:color w:val="CEE49B"/>
        </w:rPr>
        <w:t>a</w:t>
      </w:r>
      <w:r>
        <w:rPr>
          <w:color w:val="CEE49B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0E69B"/>
        </w:rPr>
        <w:t>a</w:t>
      </w:r>
      <w:r>
        <w:rPr>
          <w:color w:val="D0E69B"/>
        </w:rPr>
        <w:t>a</w:t>
      </w:r>
      <w:r>
        <w:rPr>
          <w:color w:val="D2E79C"/>
        </w:rPr>
        <w:t>a</w:t>
      </w:r>
      <w:r>
        <w:rPr>
          <w:color w:val="D2E7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B"/>
        </w:rPr>
        <w:t>a</w:t>
      </w:r>
      <w:r>
        <w:rPr>
          <w:color w:val="D7E59A"/>
        </w:rPr>
        <w:t>a</w:t>
      </w:r>
      <w:r>
        <w:rPr>
          <w:color w:val="D7E598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9E79A"/>
        </w:rPr>
        <w:t>a</w:t>
      </w:r>
      <w:r>
        <w:rPr>
          <w:color w:val="D9E79A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9E798"/>
        </w:rPr>
        <w:t>a</w:t>
      </w:r>
      <w:r>
        <w:rPr>
          <w:color w:val="DBE899"/>
        </w:rPr>
        <w:t>a</w:t>
      </w:r>
      <w:r>
        <w:rPr>
          <w:color w:val="DBE898"/>
        </w:rPr>
        <w:t>a</w:t>
      </w:r>
      <w:r>
        <w:rPr>
          <w:color w:val="DAE797"/>
        </w:rPr>
        <w:t>a</w:t>
      </w:r>
      <w:r>
        <w:rPr>
          <w:color w:val="DAE797"/>
        </w:rPr>
        <w:t>a</w:t>
      </w:r>
      <w:r>
        <w:rPr>
          <w:color w:val="DAE596"/>
        </w:rPr>
        <w:t>a</w:t>
      </w:r>
      <w:r>
        <w:rPr>
          <w:color w:val="D9E495"/>
        </w:rPr>
        <w:t>a</w:t>
      </w:r>
      <w:r>
        <w:rPr>
          <w:color w:val="DCE596"/>
        </w:rPr>
        <w:t>a</w:t>
      </w:r>
      <w:r>
        <w:rPr>
          <w:color w:val="DCE596"/>
        </w:rPr>
        <w:t>a</w:t>
      </w:r>
      <w:r>
        <w:rPr>
          <w:color w:val="DBE495"/>
        </w:rPr>
        <w:t>a</w:t>
      </w:r>
      <w:r>
        <w:rPr>
          <w:color w:val="DCE395"/>
        </w:rPr>
        <w:t>a</w:t>
      </w:r>
      <w:r>
        <w:rPr>
          <w:color w:val="DBE294"/>
        </w:rPr>
        <w:t>a</w:t>
      </w:r>
      <w:r>
        <w:rPr>
          <w:color w:val="DBE294"/>
        </w:rPr>
        <w:t>a</w:t>
      </w:r>
      <w:r>
        <w:rPr>
          <w:color w:val="DBE396"/>
        </w:rPr>
        <w:t>a</w:t>
      </w:r>
      <w:r>
        <w:rPr>
          <w:color w:val="DAE295"/>
        </w:rPr>
        <w:t>a</w:t>
      </w:r>
      <w:r>
        <w:rPr>
          <w:color w:val="DAE394"/>
        </w:rPr>
        <w:t>a</w:t>
      </w:r>
      <w:r>
        <w:rPr>
          <w:color w:val="DBE395"/>
        </w:rPr>
        <w:t>a</w:t>
      </w:r>
      <w:r>
        <w:rPr>
          <w:color w:val="DCE395"/>
        </w:rPr>
        <w:t>a</w:t>
      </w:r>
      <w:r>
        <w:rPr>
          <w:color w:val="DDE093"/>
        </w:rPr>
        <w:t>a</w:t>
      </w:r>
      <w:r>
        <w:rPr>
          <w:color w:val="DCDE90"/>
        </w:rPr>
        <w:t>a</w:t>
      </w:r>
      <w:r>
        <w:rPr>
          <w:color w:val="DEDF91"/>
        </w:rPr>
        <w:t>a</w:t>
      </w:r>
      <w:r>
        <w:rPr>
          <w:color w:val="E4E393"/>
        </w:rPr>
        <w:t>a</w:t>
      </w:r>
      <w:r>
        <w:rPr>
          <w:color w:val="ECE899"/>
        </w:rPr>
        <w:t>a</w:t>
      </w:r>
      <w:r>
        <w:rPr>
          <w:color w:val="F2ED9D"/>
        </w:rPr>
        <w:t>a</w:t>
      </w:r>
      <w:r>
        <w:rPr>
          <w:color w:val="F6F1A0"/>
        </w:rPr>
        <w:t>a</w:t>
      </w:r>
      <w:r>
        <w:rPr>
          <w:color w:val="FAF0A1"/>
        </w:rPr>
        <w:t>a</w:t>
      </w:r>
      <w:r>
        <w:rPr>
          <w:color w:val="FDEC9F"/>
        </w:rPr>
        <w:t>a</w:t>
      </w:r>
      <w:r>
        <w:rPr>
          <w:color w:val="FDEB9F"/>
        </w:rPr>
        <w:t>a</w:t>
      </w:r>
      <w:r>
        <w:rPr>
          <w:color w:val="FDEB9F"/>
        </w:rPr>
        <w:t>a</w:t>
      </w:r>
      <w:r>
        <w:rPr>
          <w:color w:val="FDEB9F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D"/>
        </w:rPr>
        <w:t>a</w:t>
      </w:r>
      <w:r>
        <w:rPr>
          <w:color w:val="FAEE9C"/>
        </w:rPr>
        <w:t>a</w:t>
      </w:r>
      <w:r>
        <w:rPr>
          <w:color w:val="FAEE9C"/>
        </w:rPr>
        <w:t>a</w:t>
      </w:r>
      <w:r>
        <w:rPr>
          <w:color w:val="F9EF9A"/>
        </w:rPr>
        <w:t>a</w:t>
      </w:r>
      <w:r>
        <w:rPr>
          <w:color w:val="F9EF9A"/>
        </w:rPr>
        <w:t>a</w:t>
      </w:r>
      <w:r>
        <w:rPr>
          <w:color w:val="F9EE9B"/>
        </w:rPr>
        <w:t>a</w:t>
      </w:r>
      <w:r>
        <w:rPr>
          <w:color w:val="FAED9E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DEC9F"/>
        </w:rPr>
        <w:t>a</w:t>
      </w:r>
      <w:r>
        <w:rPr>
          <w:color w:val="FFEB9F"/>
        </w:rPr>
        <w:t>a</w:t>
      </w:r>
      <w:r>
        <w:rPr>
          <w:color w:val="FFEB9F"/>
        </w:rPr>
        <w:t>a</w:t>
      </w:r>
      <w:r>
        <w:rPr>
          <w:color w:val="FFEB9F"/>
        </w:rPr>
        <w:t>a</w:t>
      </w:r>
      <w:r>
        <w:rPr>
          <w:color w:val="FEED9F"/>
        </w:rPr>
        <w:t>a</w:t>
      </w:r>
      <w:r>
        <w:rPr>
          <w:color w:val="FCEDA0"/>
        </w:rPr>
        <w:t>a</w:t>
      </w:r>
      <w:r>
        <w:rPr>
          <w:color w:val="F9EFA0"/>
        </w:rPr>
        <w:t>a</w:t>
      </w:r>
      <w:r>
        <w:rPr>
          <w:color w:val="F4EE9F"/>
        </w:rPr>
        <w:t>a</w:t>
      </w:r>
      <w:r>
        <w:rPr>
          <w:color w:val="F2F0A0"/>
        </w:rPr>
        <w:t>a</w:t>
      </w:r>
      <w:r>
        <w:rPr>
          <w:color w:val="EBEC9D"/>
        </w:rPr>
        <w:t>a</w:t>
      </w:r>
      <w:r>
        <w:rPr>
          <w:color w:val="DDE192"/>
        </w:rPr>
        <w:t>a</w:t>
      </w:r>
      <w:r>
        <w:rPr>
          <w:color w:val="D0D686"/>
        </w:rPr>
        <w:t>a</w:t>
      </w:r>
      <w:r>
        <w:rPr>
          <w:color w:val="CAD383"/>
        </w:rPr>
        <w:t>a</w:t>
      </w:r>
      <w:r>
        <w:rPr>
          <w:color w:val="C9D385"/>
        </w:rPr>
        <w:t>a</w:t>
      </w:r>
      <w:r>
        <w:rPr>
          <w:color w:val="C9D687"/>
        </w:rPr>
        <w:t>a</w:t>
      </w:r>
      <w:r>
        <w:rPr>
          <w:color w:val="C8D586"/>
        </w:rPr>
        <w:t>a</w:t>
      </w:r>
      <w:r>
        <w:rPr>
          <w:color w:val="C3D284"/>
        </w:rPr>
        <w:t>a</w:t>
      </w:r>
      <w:r>
        <w:rPr>
          <w:color w:val="BED182"/>
        </w:rPr>
        <w:t>a</w:t>
      </w:r>
      <w:r>
        <w:rPr>
          <w:color w:val="BAD085"/>
        </w:rPr>
        <w:t>a</w:t>
      </w:r>
      <w:r>
        <w:rPr>
          <w:color w:val="B7D085"/>
        </w:rPr>
        <w:t>a</w:t>
      </w:r>
      <w:r>
        <w:rPr>
          <w:color w:val="B2CF84"/>
        </w:rPr>
        <w:t>a</w:t>
      </w:r>
      <w:r>
        <w:rPr>
          <w:color w:val="AFCF84"/>
        </w:rPr>
        <w:t>a</w:t>
      </w:r>
      <w:r>
        <w:rPr>
          <w:color w:val="ABCE83"/>
        </w:rPr>
        <w:t>a</w:t>
      </w:r>
      <w:r>
        <w:rPr>
          <w:color w:val="A7CD82"/>
        </w:rPr>
        <w:t>a</w:t>
      </w:r>
      <w:r>
        <w:rPr>
          <w:color w:val="A6CC83"/>
        </w:rPr>
        <w:t>a</w:t>
      </w:r>
      <w:r>
        <w:rPr>
          <w:color w:val="A2CC82"/>
        </w:rPr>
        <w:t>a</w:t>
      </w:r>
      <w:r>
        <w:rPr>
          <w:color w:val="9CC97C"/>
        </w:rPr>
        <w:t>a</w:t>
      </w:r>
      <w:r>
        <w:rPr>
          <w:color w:val="99C87A"/>
        </w:rPr>
        <w:t>a</w:t>
      </w:r>
      <w:r>
        <w:rPr>
          <w:color w:val="95C677"/>
        </w:rPr>
        <w:t>a</w:t>
      </w:r>
      <w:r>
        <w:rPr>
          <w:color w:val="90C478"/>
        </w:rPr>
        <w:t>a</w:t>
      </w:r>
      <w:r>
        <w:rPr>
          <w:color w:val="8AC277"/>
        </w:rPr>
        <w:t>a</w:t>
      </w:r>
      <w:r>
        <w:rPr>
          <w:color w:val="85C277"/>
        </w:rPr>
        <w:t>a</w:t>
      </w:r>
      <w:r>
        <w:rPr>
          <w:color w:val="81C079"/>
        </w:rPr>
        <w:t>a</w:t>
      </w:r>
      <w:r>
        <w:rPr>
          <w:color w:val="7CC179"/>
        </w:rPr>
        <w:t>a</w:t>
      </w:r>
      <w:r>
        <w:rPr>
          <w:color w:val="77BF78"/>
        </w:rPr>
        <w:t>a</w:t>
      </w:r>
      <w:r>
        <w:rPr>
          <w:color w:val="71BC77"/>
        </w:rPr>
        <w:t>a</w:t>
      </w:r>
      <w:r>
        <w:rPr>
          <w:color w:val="6DBA75"/>
        </w:rPr>
        <w:t>a</w:t>
      </w:r>
      <w:r>
        <w:rPr>
          <w:color w:val="6AB975"/>
        </w:rPr>
        <w:t>a</w:t>
      </w:r>
      <w:r>
        <w:rPr>
          <w:color w:val="66B874"/>
        </w:rPr>
        <w:t>a</w:t>
      </w:r>
      <w:r>
        <w:rPr>
          <w:color w:val="61B672"/>
        </w:rPr>
        <w:t>a</w:t>
      </w:r>
      <w:r>
        <w:rPr>
          <w:color w:val="5EB370"/>
        </w:rPr>
        <w:t>a</w:t>
      </w:r>
      <w:r>
        <w:rPr>
          <w:color w:val="5CB270"/>
        </w:rPr>
        <w:t>a</w:t>
      </w:r>
      <w:r>
        <w:rPr>
          <w:color w:val="5BB170"/>
        </w:rPr>
        <w:t>a</w:t>
      </w:r>
      <w:r>
        <w:rPr>
          <w:color w:val="55AF6F"/>
        </w:rPr>
        <w:t>a</w:t>
      </w:r>
      <w:r>
        <w:rPr>
          <w:color w:val="52AC6D"/>
        </w:rPr>
        <w:t>a</w:t>
      </w:r>
      <w:r>
        <w:rPr>
          <w:color w:val="50AB6C"/>
        </w:rPr>
        <w:t>a</w:t>
      </w:r>
      <w:r>
        <w:rPr>
          <w:color w:val="4CAA6E"/>
        </w:rPr>
        <w:t>a</w:t>
      </w:r>
      <w:r>
        <w:rPr>
          <w:color w:val="49A76C"/>
        </w:rPr>
        <w:t>a</w:t>
      </w:r>
      <w:r>
        <w:rPr>
          <w:color w:val="46A56B"/>
        </w:rPr>
        <w:t>a</w:t>
      </w:r>
      <w:r>
        <w:rPr>
          <w:color w:val="44A369"/>
        </w:rPr>
        <w:t>a</w:t>
      </w:r>
      <w:r>
        <w:rPr>
          <w:color w:val="41A26A"/>
        </w:rPr>
        <w:t>a</w:t>
      </w:r>
      <w:r>
        <w:rPr>
          <w:color w:val="3E9F69"/>
        </w:rPr>
        <w:t>a</w:t>
      </w:r>
      <w:r>
        <w:rPr>
          <w:color w:val="3C9F69"/>
        </w:rPr>
        <w:t>a</w:t>
      </w:r>
      <w:r>
        <w:rPr>
          <w:color w:val="3B9E68"/>
        </w:rPr>
        <w:t>a</w:t>
      </w:r>
      <w:r>
        <w:rPr>
          <w:color w:val="399C66"/>
        </w:rPr>
        <w:t>a</w:t>
      </w:r>
      <w:r>
        <w:rPr>
          <w:color w:val="379A66"/>
        </w:rPr>
        <w:t>a</w:t>
      </w:r>
      <w:r>
        <w:rPr>
          <w:color w:val="379966"/>
        </w:rPr>
        <w:t>a</w:t>
      </w:r>
      <w:r>
        <w:rPr>
          <w:color w:val="359766"/>
        </w:rPr>
        <w:t>a</w:t>
      </w:r>
      <w:r>
        <w:rPr>
          <w:color w:val="359766"/>
        </w:rPr>
        <w:t>a</w:t>
      </w:r>
      <w:r>
        <w:rPr>
          <w:color w:val="339564"/>
        </w:rPr>
        <w:t>a</w:t>
      </w:r>
      <w:r>
        <w:rPr>
          <w:color w:val="319364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D8E60"/>
        </w:rPr>
        <w:t>a</w:t>
      </w:r>
      <w:r>
        <w:rPr>
          <w:color w:val="2C8D60"/>
        </w:rPr>
        <w:t>a</w:t>
      </w:r>
      <w:r>
        <w:rPr>
          <w:color w:val="2C8D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6875A"/>
        </w:rPr>
        <w:t>a</w:t>
      </w:r>
      <w:r>
        <w:rPr>
          <w:color w:val="248558"/>
        </w:rPr>
        <w:t>a</w:t>
      </w:r>
      <w:r>
        <w:rPr>
          <w:color w:val="238457"/>
        </w:rPr>
        <w:t>a</w:t>
      </w:r>
      <w:r>
        <w:rPr>
          <w:color w:val="238457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18056"/>
        </w:rPr>
        <w:t>a</w:t>
      </w:r>
      <w:r>
        <w:rPr>
          <w:color w:val="218056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F7E54"/>
        </w:rPr>
        <w:t>a</w:t>
      </w:r>
      <w:r>
        <w:rPr>
          <w:color w:val="1F7E54"/>
        </w:rPr>
        <w:t>a</w:t>
      </w:r>
      <w:r>
        <w:rPr>
          <w:color w:val="1F7E54"/>
        </w:rPr>
        <w:t>a</w:t>
      </w:r>
      <w:r>
        <w:rPr>
          <w:color w:val="29865A"/>
        </w:rPr>
        <w:t>a</w:t>
      </w:r>
      <w:r>
        <w:rPr>
          <w:color w:val="2B885B"/>
        </w:rPr>
        <w:t>a</w:t>
      </w:r>
      <w:r>
        <w:rPr>
          <w:color w:val="2F8A5E"/>
        </w:rPr>
        <w:t>a</w:t>
      </w:r>
      <w:r>
        <w:rPr>
          <w:color w:val="308B5F"/>
        </w:rPr>
        <w:t>a</w:t>
      </w:r>
      <w:r>
        <w:rPr>
          <w:color w:val="308B5F"/>
        </w:rPr>
        <w:t>a</w:t>
      </w:r>
      <w:r>
        <w:rPr>
          <w:color w:val="30895D"/>
        </w:rPr>
        <w:t>a</w:t>
      </w:r>
      <w:r>
        <w:rPr>
          <w:color w:val="30895D"/>
        </w:rPr>
        <w:t>a</w:t>
      </w:r>
      <w:r>
        <w:rPr>
          <w:color w:val="318A5E"/>
        </w:rPr>
        <w:t>a</w:t>
      </w:r>
      <w:r>
        <w:rPr>
          <w:color w:val="32895E"/>
        </w:rPr>
        <w:t>a</w:t>
      </w:r>
      <w:r>
        <w:rPr>
          <w:color w:val="31885D"/>
        </w:rPr>
        <w:t>a</w:t>
      </w:r>
      <w:r>
        <w:rPr>
          <w:color w:val="31865C"/>
        </w:rPr>
        <w:t>a</w:t>
      </w:r>
      <w:r>
        <w:rPr>
          <w:color w:val="31865C"/>
        </w:rPr>
        <w:t>a</w:t>
      </w:r>
      <w:r>
        <w:rPr>
          <w:color w:val="31865C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E8058"/>
        </w:rPr>
        <w:t>a</w:t>
      </w:r>
      <w:r>
        <w:rPr>
          <w:color w:val="2E8058"/>
        </w:rPr>
        <w:t>a</w:t>
      </w:r>
      <w:r>
        <w:rPr>
          <w:color w:val="2D7F57"/>
        </w:rPr>
        <w:t>a</w:t>
      </w:r>
      <w:r>
        <w:rPr>
          <w:color w:val="2E7E57"/>
        </w:rPr>
        <w:t>a</w:t>
      </w:r>
      <w:r>
        <w:rPr>
          <w:color w:val="2D7D56"/>
        </w:rPr>
        <w:t>a</w:t>
      </w:r>
      <w:r>
        <w:rPr>
          <w:color w:val="2D7D56"/>
        </w:rPr>
        <w:t>a</w:t>
      </w:r>
      <w:r>
        <w:rPr>
          <w:color w:val="2E7C57"/>
        </w:rPr>
        <w:t>a</w:t>
      </w:r>
      <w:r>
        <w:rPr>
          <w:color w:val="2F7C58"/>
        </w:rPr>
        <w:t>a</w:t>
      </w:r>
      <w:r>
        <w:rPr>
          <w:color w:val="2F7C58"/>
        </w:rPr>
        <w:t>a</w:t>
      </w:r>
      <w:r>
        <w:rPr>
          <w:color w:val="2E7B57"/>
        </w:rPr>
        <w:t>a</w:t>
      </w:r>
      <w:r>
        <w:rPr>
          <w:color w:val="2D7A56"/>
        </w:rPr>
        <w:t>a</w:t>
      </w:r>
      <w:r>
        <w:rPr>
          <w:color w:val="2E7A56"/>
        </w:rPr>
        <w:t>a</w:t>
      </w:r>
      <w:r>
        <w:rPr>
          <w:color w:val="2E7A56"/>
        </w:rPr>
        <w:t>a</w:t>
      </w:r>
      <w:r>
        <w:rPr>
          <w:color w:val="2F7956"/>
        </w:rPr>
        <w:t>a</w:t>
      </w:r>
      <w:r>
        <w:rPr>
          <w:color w:val="2F7956"/>
        </w:rPr>
        <w:t>a</w:t>
      </w:r>
      <w:r>
        <w:rPr>
          <w:color w:val="2E7855"/>
        </w:rPr>
        <w:t>a</w:t>
      </w:r>
      <w:r>
        <w:rPr>
          <w:color w:val="2F7654"/>
        </w:rPr>
        <w:t>a</w:t>
      </w:r>
      <w:r>
        <w:rPr>
          <w:color w:val="2F7654"/>
        </w:rPr>
        <w:t>a</w:t>
      </w:r>
      <w:r>
        <w:rPr>
          <w:color w:val="2D7754"/>
        </w:rPr>
        <w:t>a</w:t>
      </w:r>
      <w:r>
        <w:rPr>
          <w:color w:val="2B7554"/>
        </w:rPr>
        <w:t>a</w:t>
      </w:r>
      <w:r>
        <w:rPr>
          <w:color w:val="2B7554"/>
        </w:rPr>
        <w:t>a</w:t>
      </w:r>
      <w:r>
        <w:rPr>
          <w:color w:val="2B7554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307556"/>
        </w:rPr>
        <w:t>a</w:t>
      </w:r>
      <w:r>
        <w:rPr>
          <w:color w:val="317556"/>
        </w:rPr>
        <w:t>a</w:t>
      </w:r>
      <w:r>
        <w:rPr>
          <w:color w:val="317455"/>
        </w:rPr>
        <w:t>a</w:t>
      </w:r>
      <w:r>
        <w:rPr>
          <w:color w:val="317455"/>
        </w:rPr>
        <w:t>a</w:t>
      </w:r>
      <w:r>
        <w:rPr>
          <w:color w:val="307354"/>
        </w:rPr>
        <w:t>a</w:t>
      </w:r>
      <w:r>
        <w:rPr>
          <w:color w:val="317255"/>
        </w:rPr>
        <w:t>a</w:t>
      </w:r>
      <w:r>
        <w:rPr>
          <w:color w:val="2C7054"/>
        </w:rPr>
        <w:t>a</w:t>
      </w:r>
      <w:r>
        <w:rPr>
          <w:color w:val="2B7054"/>
        </w:rPr>
        <w:t>a</w:t>
      </w:r>
      <w:r>
        <w:rPr>
          <w:color w:val="2E7055"/>
        </w:rPr>
        <w:t>a</w:t>
      </w:r>
      <w:r>
        <w:rPr>
          <w:color w:val="2E7055"/>
        </w:rPr>
        <w:t>a</w:t>
      </w:r>
      <w:r>
        <w:rPr>
          <w:color w:val="2D6F53"/>
        </w:rPr>
        <w:t>a</w:t>
      </w:r>
      <w:r>
        <w:rPr>
          <w:color w:val="2C6C51"/>
        </w:rPr>
        <w:t>a</w:t>
      </w:r>
      <w:r>
        <w:rPr>
          <w:color w:val="2C6C51"/>
        </w:rPr>
        <w:t>a</w:t>
      </w:r>
      <w:r>
        <w:rPr>
          <w:color w:val="2C6C53"/>
        </w:rPr>
        <w:t>a</w:t>
      </w:r>
      <w:r>
        <w:rPr>
          <w:color w:val="296852"/>
        </w:rPr>
        <w:t>a</w:t>
      </w:r>
      <w:r>
        <w:rPr>
          <w:color w:val="256252"/>
        </w:rPr>
        <w:t>a</w:t>
      </w:r>
      <w:r>
        <w:rPr>
          <w:color w:val="225E50"/>
        </w:rPr>
        <w:t>a</w:t>
      </w:r>
      <w:r>
        <w:rPr>
          <w:color w:val="205A50"/>
        </w:rPr>
        <w:t>a</w:t>
      </w:r>
      <w:r>
        <w:rPr>
          <w:color w:val="1F584F"/>
        </w:rPr>
        <w:t>a</w:t>
      </w:r>
      <w:r>
        <w:rPr>
          <w:color w:val="20574E"/>
        </w:rPr>
        <w:t>a</w:t>
      </w:r>
      <w:r>
        <w:rPr>
          <w:color w:val="21564E"/>
        </w:rPr>
        <w:t>a</w:t>
      </w:r>
      <w:r>
        <w:rPr>
          <w:color w:val="20554D"/>
        </w:rPr>
        <w:t>a</w:t>
      </w:r>
      <w:r>
        <w:rPr>
          <w:color w:val="20554D"/>
        </w:rPr>
        <w:t>a</w:t>
      </w:r>
      <w:r>
        <w:rPr>
          <w:color w:val="1F544C"/>
        </w:rPr>
        <w:t>a</w:t>
      </w:r>
      <w:r>
        <w:rPr>
          <w:color w:val="1F544C"/>
        </w:rPr>
        <w:t>a</w:t>
      </w:r>
      <w:r>
        <w:rPr>
          <w:color w:val="1D524A"/>
        </w:rPr>
        <w:t>a</w:t>
      </w:r>
      <w:r>
        <w:rPr>
          <w:color w:val="1D524A"/>
        </w:rPr>
        <w:t>a</w:t>
      </w:r>
      <w:r>
        <w:rPr>
          <w:color w:val="1C5149"/>
        </w:rPr>
        <w:t>a</w:t>
      </w:r>
      <w:r>
        <w:rPr>
          <w:color w:val="1C5149"/>
        </w:rPr>
        <w:t>a</w:t>
      </w:r>
      <w:r>
        <w:rPr>
          <w:color w:val="1B5048"/>
        </w:rPr>
        <w:t>a</w:t>
      </w:r>
      <w:r>
        <w:rPr>
          <w:color w:val="1B5048"/>
        </w:rPr>
        <w:t>a</w:t>
      </w:r>
      <w:r>
        <w:rPr>
          <w:color w:val="1D5047"/>
        </w:rPr>
        <w:t>a</w:t>
      </w:r>
      <w:r>
        <w:rPr>
          <w:color w:val="1E5047"/>
        </w:rPr>
        <w:t>a</w:t>
      </w:r>
      <w:r>
        <w:rPr>
          <w:color w:val="1F5047"/>
        </w:rPr>
        <w:t>a</w:t>
      </w:r>
      <w:r>
        <w:rPr>
          <w:color w:val="1E5148"/>
        </w:rPr>
        <w:t>a</w:t>
      </w:r>
      <w:r>
        <w:rPr>
          <w:color w:val="1F5249"/>
        </w:rPr>
        <w:t>a</w:t>
      </w:r>
      <w:r>
        <w:rPr>
          <w:color w:val="1F5249"/>
        </w:rPr>
        <w:t>a</w:t>
      </w:r>
      <w:r>
        <w:rPr>
          <w:color w:val="205249"/>
        </w:rPr>
        <w:t>a</w:t>
      </w:r>
      <w:r>
        <w:rPr>
          <w:color w:val="215249"/>
        </w:rPr>
        <w:t>a</w:t>
      </w:r>
      <w:r>
        <w:rPr>
          <w:color w:val="214E47"/>
        </w:rPr>
        <w:t>a</w:t>
      </w:r>
      <w:r>
        <w:rPr>
          <w:color w:val="29534D"/>
        </w:rPr>
        <w:t>a</w:t>
      </w:r>
      <w:r>
        <w:rPr>
          <w:color w:val="264C47"/>
        </w:rPr>
        <w:t>a</w:t>
      </w:r>
      <w:r>
        <w:rPr>
          <w:color w:val="2A4E4A"/>
        </w:rPr>
        <w:t>a</w:t>
      </w:r>
      <w:r>
        <w:rPr>
          <w:color w:val="051F1C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0"/>
        </w:rPr>
        <w:t>a</w:t>
      </w:r>
      <w:r>
        <w:rPr>
          <w:color w:val="000700"/>
        </w:rPr>
        <w:t>a</w:t>
      </w:r>
      <w:r>
        <w:rPr>
          <w:color w:val="0E0C03"/>
        </w:rPr>
        <w:t>a</w:t>
      </w:r>
      <w:r>
        <w:rPr>
          <w:color w:val="25140F"/>
        </w:rPr>
        <w:t>a</w:t>
      </w:r>
      <w:r>
        <w:rPr>
          <w:color w:val="997364"/>
        </w:rPr>
        <w:t>a</w:t>
      </w:r>
      <w:r>
        <w:rPr>
          <w:color w:val="C38A7A"/>
        </w:rPr>
        <w:t>a</w:t>
      </w:r>
      <w:r>
        <w:rPr>
          <w:color w:val="D28A7A"/>
        </w:rPr>
        <w:t>a</w:t>
      </w:r>
      <w:r>
        <w:rPr>
          <w:color w:val="D98774"/>
        </w:rPr>
        <w:t>a</w:t>
      </w:r>
      <w:r>
        <w:rPr>
          <w:color w:val="DB8672"/>
        </w:rPr>
        <w:t>a</w:t>
      </w:r>
      <w:r>
        <w:rPr>
          <w:color w:val="DA8873"/>
        </w:rPr>
        <w:t>a</w:t>
      </w:r>
      <w:r>
        <w:rPr>
          <w:color w:val="D58A75"/>
        </w:rPr>
        <w:t>a</w:t>
      </w:r>
      <w:r>
        <w:rPr>
          <w:color w:val="D18D77"/>
        </w:rPr>
        <w:t>a</w:t>
      </w:r>
      <w:r>
        <w:rPr>
          <w:color w:val="CF8F76"/>
        </w:rPr>
        <w:t>a</w:t>
      </w:r>
      <w:r>
        <w:rPr>
          <w:color w:val="D18D76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48E75"/>
        </w:rPr>
        <w:t>a</w:t>
      </w:r>
      <w:r>
        <w:rPr>
          <w:color w:val="D48E75"/>
        </w:rPr>
        <w:t>a</w:t>
      </w:r>
      <w:r>
        <w:rPr>
          <w:color w:val="D48E75"/>
        </w:rPr>
        <w:t>a</w:t>
      </w:r>
      <w:r>
        <w:rPr>
          <w:color w:val="D58F76"/>
        </w:rPr>
        <w:t>a</w:t>
      </w:r>
      <w:r>
        <w:rPr>
          <w:color w:val="D69077"/>
        </w:rPr>
        <w:t>a</w:t>
      </w:r>
      <w:r>
        <w:rPr>
          <w:color w:val="D69077"/>
        </w:rPr>
        <w:t>a</w:t>
      </w:r>
      <w:r>
        <w:rPr>
          <w:color w:val="D39078"/>
        </w:rPr>
        <w:t>a</w:t>
      </w:r>
      <w:r>
        <w:rPr>
          <w:color w:val="D29078"/>
        </w:rPr>
        <w:t>a</w:t>
      </w:r>
      <w:r>
        <w:rPr>
          <w:color w:val="D29078"/>
        </w:rPr>
        <w:t>a</w:t>
      </w:r>
      <w:r>
        <w:rPr>
          <w:color w:val="D29078"/>
        </w:rPr>
        <w:t>a</w:t>
      </w:r>
      <w:r>
        <w:rPr>
          <w:color w:val="D29078"/>
        </w:rPr>
        <w:t>a</w:t>
      </w:r>
      <w:r>
        <w:rPr>
          <w:color w:val="D29078"/>
        </w:rPr>
        <w:t>a</w:t>
      </w:r>
      <w:r>
        <w:rPr>
          <w:color w:val="D29078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  <w:r>
        <w:rPr>
          <w:color w:val="D18F77"/>
        </w:rPr>
        <w:t>a</w:t>
      </w:r>
    </w:p>
    <w:p>
      <w:r>
        <w:rPr>
          <w:color w:val="33B776"/>
        </w:rPr>
        <w:t>a</w:t>
      </w:r>
      <w:r>
        <w:rPr>
          <w:color w:val="33B776"/>
        </w:rPr>
        <w:t>a</w:t>
      </w:r>
      <w:r>
        <w:rPr>
          <w:color w:val="32B776"/>
        </w:rPr>
        <w:t>a</w:t>
      </w:r>
      <w:r>
        <w:rPr>
          <w:color w:val="33B7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5B779"/>
        </w:rPr>
        <w:t>a</w:t>
      </w:r>
      <w:r>
        <w:rPr>
          <w:color w:val="36B7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6B87A"/>
        </w:rPr>
        <w:t>a</w:t>
      </w:r>
      <w:r>
        <w:rPr>
          <w:color w:val="37B77A"/>
        </w:rPr>
        <w:t>a</w:t>
      </w:r>
      <w:r>
        <w:rPr>
          <w:color w:val="3BB679"/>
        </w:rPr>
        <w:t>a</w:t>
      </w:r>
      <w:r>
        <w:rPr>
          <w:color w:val="36AD70"/>
        </w:rPr>
        <w:t>a</w:t>
      </w:r>
      <w:r>
        <w:rPr>
          <w:color w:val="3DC182"/>
        </w:rPr>
        <w:t>a</w:t>
      </w:r>
      <w:r>
        <w:rPr>
          <w:color w:val="2AB476"/>
        </w:rPr>
        <w:t>a</w:t>
      </w:r>
      <w:r>
        <w:rPr>
          <w:color w:val="37B47D"/>
        </w:rPr>
        <w:t>a</w:t>
      </w:r>
      <w:r>
        <w:rPr>
          <w:color w:val="429F76"/>
        </w:rPr>
        <w:t>a</w:t>
      </w:r>
      <w:r>
        <w:rPr>
          <w:color w:val="0A3820"/>
        </w:rPr>
        <w:t>a</w:t>
      </w:r>
      <w:r>
        <w:rPr>
          <w:color w:val="000800"/>
        </w:rPr>
        <w:t>a</w:t>
      </w:r>
      <w:r>
        <w:rPr>
          <w:color w:val="040100"/>
        </w:rPr>
        <w:t>a</w:t>
      </w:r>
      <w:r>
        <w:rPr>
          <w:color w:val="070001"/>
        </w:rPr>
        <w:t>a</w:t>
      </w:r>
      <w:r>
        <w:rPr>
          <w:color w:val="040101"/>
        </w:rPr>
        <w:t>a</w:t>
      </w:r>
      <w:r>
        <w:rPr>
          <w:color w:val="010301"/>
        </w:rPr>
        <w:t>a</w:t>
      </w:r>
      <w:r>
        <w:rPr>
          <w:color w:val="0005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303"/>
        </w:rPr>
        <w:t>a</w:t>
      </w:r>
      <w:r>
        <w:rPr>
          <w:color w:val="010800"/>
        </w:rPr>
        <w:t>a</w:t>
      </w:r>
      <w:r>
        <w:rPr>
          <w:color w:val="758C66"/>
        </w:rPr>
        <w:t>a</w:t>
      </w:r>
      <w:r>
        <w:rPr>
          <w:color w:val="B8DCA1"/>
        </w:rPr>
        <w:t>a</w:t>
      </w:r>
      <w:r>
        <w:rPr>
          <w:color w:val="B7E099"/>
        </w:rPr>
        <w:t>a</w:t>
      </w:r>
      <w:r>
        <w:rPr>
          <w:color w:val="B4DF92"/>
        </w:rPr>
        <w:t>a</w:t>
      </w:r>
      <w:r>
        <w:rPr>
          <w:color w:val="BCE195"/>
        </w:rPr>
        <w:t>a</w:t>
      </w:r>
      <w:r>
        <w:rPr>
          <w:color w:val="BFDF97"/>
        </w:rPr>
        <w:t>a</w:t>
      </w:r>
      <w:r>
        <w:rPr>
          <w:color w:val="C1DE9A"/>
        </w:rPr>
        <w:t>a</w:t>
      </w:r>
      <w:r>
        <w:rPr>
          <w:color w:val="C1E09C"/>
        </w:rPr>
        <w:t>a</w:t>
      </w:r>
      <w:r>
        <w:rPr>
          <w:color w:val="C1E39D"/>
        </w:rPr>
        <w:t>a</w:t>
      </w:r>
      <w:r>
        <w:rPr>
          <w:color w:val="C0E49B"/>
        </w:rPr>
        <w:t>a</w:t>
      </w:r>
      <w:r>
        <w:rPr>
          <w:color w:val="C3E398"/>
        </w:rPr>
        <w:t>a</w:t>
      </w:r>
      <w:r>
        <w:rPr>
          <w:color w:val="C5E297"/>
        </w:rPr>
        <w:t>a</w:t>
      </w:r>
      <w:r>
        <w:rPr>
          <w:color w:val="C5E298"/>
        </w:rPr>
        <w:t>a</w:t>
      </w:r>
      <w:r>
        <w:rPr>
          <w:color w:val="C7E398"/>
        </w:rPr>
        <w:t>a</w:t>
      </w:r>
      <w:r>
        <w:rPr>
          <w:color w:val="C8E499"/>
        </w:rPr>
        <w:t>a</w:t>
      </w:r>
      <w:r>
        <w:rPr>
          <w:color w:val="C9E399"/>
        </w:rPr>
        <w:t>a</w:t>
      </w:r>
      <w:r>
        <w:rPr>
          <w:color w:val="CAE49B"/>
        </w:rPr>
        <w:t>a</w:t>
      </w:r>
      <w:r>
        <w:rPr>
          <w:color w:val="CCE59B"/>
        </w:rPr>
        <w:t>a</w:t>
      </w:r>
      <w:r>
        <w:rPr>
          <w:color w:val="CDE59B"/>
        </w:rPr>
        <w:t>a</w:t>
      </w:r>
      <w:r>
        <w:rPr>
          <w:color w:val="CDE49B"/>
        </w:rPr>
        <w:t>a</w:t>
      </w:r>
      <w:r>
        <w:rPr>
          <w:color w:val="CEE49B"/>
        </w:rPr>
        <w:t>a</w:t>
      </w:r>
      <w:r>
        <w:rPr>
          <w:color w:val="CEE49B"/>
        </w:rPr>
        <w:t>a</w:t>
      </w:r>
      <w:r>
        <w:rPr>
          <w:color w:val="CEE59B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0E69B"/>
        </w:rPr>
        <w:t>a</w:t>
      </w:r>
      <w:r>
        <w:rPr>
          <w:color w:val="D0E69B"/>
        </w:rPr>
        <w:t>a</w:t>
      </w:r>
      <w:r>
        <w:rPr>
          <w:color w:val="D1E69B"/>
        </w:rPr>
        <w:t>a</w:t>
      </w:r>
      <w:r>
        <w:rPr>
          <w:color w:val="D2E7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5E59B"/>
        </w:rPr>
        <w:t>a</w:t>
      </w:r>
      <w:r>
        <w:rPr>
          <w:color w:val="D7E59A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9E79A"/>
        </w:rPr>
        <w:t>a</w:t>
      </w:r>
      <w:r>
        <w:rPr>
          <w:color w:val="D9E79A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AE798"/>
        </w:rPr>
        <w:t>a</w:t>
      </w:r>
      <w:r>
        <w:rPr>
          <w:color w:val="DAE797"/>
        </w:rPr>
        <w:t>a</w:t>
      </w:r>
      <w:r>
        <w:rPr>
          <w:color w:val="DAE797"/>
        </w:rPr>
        <w:t>a</w:t>
      </w:r>
      <w:r>
        <w:rPr>
          <w:color w:val="DAE797"/>
        </w:rPr>
        <w:t>a</w:t>
      </w:r>
      <w:r>
        <w:rPr>
          <w:color w:val="DAE697"/>
        </w:rPr>
        <w:t>a</w:t>
      </w:r>
      <w:r>
        <w:rPr>
          <w:color w:val="DAE597"/>
        </w:rPr>
        <w:t>a</w:t>
      </w:r>
      <w:r>
        <w:rPr>
          <w:color w:val="DCE596"/>
        </w:rPr>
        <w:t>a</w:t>
      </w:r>
      <w:r>
        <w:rPr>
          <w:color w:val="DCE596"/>
        </w:rPr>
        <w:t>a</w:t>
      </w:r>
      <w:r>
        <w:rPr>
          <w:color w:val="DCE496"/>
        </w:rPr>
        <w:t>a</w:t>
      </w:r>
      <w:r>
        <w:rPr>
          <w:color w:val="DCE395"/>
        </w:rPr>
        <w:t>a</w:t>
      </w:r>
      <w:r>
        <w:rPr>
          <w:color w:val="DCE395"/>
        </w:rPr>
        <w:t>a</w:t>
      </w:r>
      <w:r>
        <w:rPr>
          <w:color w:val="DBE295"/>
        </w:rPr>
        <w:t>a</w:t>
      </w:r>
      <w:r>
        <w:rPr>
          <w:color w:val="DAE294"/>
        </w:rPr>
        <w:t>a</w:t>
      </w:r>
      <w:r>
        <w:rPr>
          <w:color w:val="DAE395"/>
        </w:rPr>
        <w:t>a</w:t>
      </w:r>
      <w:r>
        <w:rPr>
          <w:color w:val="DBE395"/>
        </w:rPr>
        <w:t>a</w:t>
      </w:r>
      <w:r>
        <w:rPr>
          <w:color w:val="DCE394"/>
        </w:rPr>
        <w:t>a</w:t>
      </w:r>
      <w:r>
        <w:rPr>
          <w:color w:val="DDE293"/>
        </w:rPr>
        <w:t>a</w:t>
      </w:r>
      <w:r>
        <w:rPr>
          <w:color w:val="DCDF90"/>
        </w:rPr>
        <w:t>a</w:t>
      </w:r>
      <w:r>
        <w:rPr>
          <w:color w:val="DEDF90"/>
        </w:rPr>
        <w:t>a</w:t>
      </w:r>
      <w:r>
        <w:rPr>
          <w:color w:val="E4E293"/>
        </w:rPr>
        <w:t>a</w:t>
      </w:r>
      <w:r>
        <w:rPr>
          <w:color w:val="EAE697"/>
        </w:rPr>
        <w:t>a</w:t>
      </w:r>
      <w:r>
        <w:rPr>
          <w:color w:val="F1EB9B"/>
        </w:rPr>
        <w:t>a</w:t>
      </w:r>
      <w:r>
        <w:rPr>
          <w:color w:val="F5EE9E"/>
        </w:rPr>
        <w:t>a</w:t>
      </w:r>
      <w:r>
        <w:rPr>
          <w:color w:val="F7EF9F"/>
        </w:rPr>
        <w:t>a</w:t>
      </w:r>
      <w:r>
        <w:rPr>
          <w:color w:val="FAEE9F"/>
        </w:rPr>
        <w:t>a</w:t>
      </w:r>
      <w:r>
        <w:rPr>
          <w:color w:val="FDECA0"/>
        </w:rPr>
        <w:t>a</w:t>
      </w:r>
      <w:r>
        <w:rPr>
          <w:color w:val="FEEBA0"/>
        </w:rPr>
        <w:t>a</w:t>
      </w:r>
      <w:r>
        <w:rPr>
          <w:color w:val="FDEBA0"/>
        </w:rPr>
        <w:t>a</w:t>
      </w:r>
      <w:r>
        <w:rPr>
          <w:color w:val="FDEB9F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D9D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F9B"/>
        </w:rPr>
        <w:t>a</w:t>
      </w:r>
      <w:r>
        <w:rPr>
          <w:color w:val="F9EF9B"/>
        </w:rPr>
        <w:t>a</w:t>
      </w:r>
      <w:r>
        <w:rPr>
          <w:color w:val="F9EE9B"/>
        </w:rPr>
        <w:t>a</w:t>
      </w:r>
      <w:r>
        <w:rPr>
          <w:color w:val="FAED9E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DEC9E"/>
        </w:rPr>
        <w:t>a</w:t>
      </w:r>
      <w:r>
        <w:rPr>
          <w:color w:val="FFEB9E"/>
        </w:rPr>
        <w:t>a</w:t>
      </w:r>
      <w:r>
        <w:rPr>
          <w:color w:val="FFEB9E"/>
        </w:rPr>
        <w:t>a</w:t>
      </w:r>
      <w:r>
        <w:rPr>
          <w:color w:val="FFEB9E"/>
        </w:rPr>
        <w:t>a</w:t>
      </w:r>
      <w:r>
        <w:rPr>
          <w:color w:val="FEED9E"/>
        </w:rPr>
        <w:t>a</w:t>
      </w:r>
      <w:r>
        <w:rPr>
          <w:color w:val="FDED9F"/>
        </w:rPr>
        <w:t>a</w:t>
      </w:r>
      <w:r>
        <w:rPr>
          <w:color w:val="FAEFA0"/>
        </w:rPr>
        <w:t>a</w:t>
      </w:r>
      <w:r>
        <w:rPr>
          <w:color w:val="F4EC9C"/>
        </w:rPr>
        <w:t>a</w:t>
      </w:r>
      <w:r>
        <w:rPr>
          <w:color w:val="F4EE9F"/>
        </w:rPr>
        <w:t>a</w:t>
      </w:r>
      <w:r>
        <w:rPr>
          <w:color w:val="F2EF9E"/>
        </w:rPr>
        <w:t>a</w:t>
      </w:r>
      <w:r>
        <w:rPr>
          <w:color w:val="EAE99B"/>
        </w:rPr>
        <w:t>a</w:t>
      </w:r>
      <w:r>
        <w:rPr>
          <w:color w:val="DDDE8F"/>
        </w:rPr>
        <w:t>a</w:t>
      </w:r>
      <w:r>
        <w:rPr>
          <w:color w:val="D1D585"/>
        </w:rPr>
        <w:t>a</w:t>
      </w:r>
      <w:r>
        <w:rPr>
          <w:color w:val="CBD283"/>
        </w:rPr>
        <w:t>a</w:t>
      </w:r>
      <w:r>
        <w:rPr>
          <w:color w:val="C8D385"/>
        </w:rPr>
        <w:t>a</w:t>
      </w:r>
      <w:r>
        <w:rPr>
          <w:color w:val="C7D384"/>
        </w:rPr>
        <w:t>a</w:t>
      </w:r>
      <w:r>
        <w:rPr>
          <w:color w:val="C3D083"/>
        </w:rPr>
        <w:t>a</w:t>
      </w:r>
      <w:r>
        <w:rPr>
          <w:color w:val="BDCF81"/>
        </w:rPr>
        <w:t>a</w:t>
      </w:r>
      <w:r>
        <w:rPr>
          <w:color w:val="B8CE82"/>
        </w:rPr>
        <w:t>a</w:t>
      </w:r>
      <w:r>
        <w:rPr>
          <w:color w:val="B5CE83"/>
        </w:rPr>
        <w:t>a</w:t>
      </w:r>
      <w:r>
        <w:rPr>
          <w:color w:val="B1CF84"/>
        </w:rPr>
        <w:t>a</w:t>
      </w:r>
      <w:r>
        <w:rPr>
          <w:color w:val="AECF83"/>
        </w:rPr>
        <w:t>a</w:t>
      </w:r>
      <w:r>
        <w:rPr>
          <w:color w:val="A9CF82"/>
        </w:rPr>
        <w:t>a</w:t>
      </w:r>
      <w:r>
        <w:rPr>
          <w:color w:val="A6CE82"/>
        </w:rPr>
        <w:t>a</w:t>
      </w:r>
      <w:r>
        <w:rPr>
          <w:color w:val="A4CC83"/>
        </w:rPr>
        <w:t>a</w:t>
      </w:r>
      <w:r>
        <w:rPr>
          <w:color w:val="A2CC82"/>
        </w:rPr>
        <w:t>a</w:t>
      </w:r>
      <w:r>
        <w:rPr>
          <w:color w:val="9CC97C"/>
        </w:rPr>
        <w:t>a</w:t>
      </w:r>
      <w:r>
        <w:rPr>
          <w:color w:val="98C87A"/>
        </w:rPr>
        <w:t>a</w:t>
      </w:r>
      <w:r>
        <w:rPr>
          <w:color w:val="93C677"/>
        </w:rPr>
        <w:t>a</w:t>
      </w:r>
      <w:r>
        <w:rPr>
          <w:color w:val="8EC378"/>
        </w:rPr>
        <w:t>a</w:t>
      </w:r>
      <w:r>
        <w:rPr>
          <w:color w:val="89C277"/>
        </w:rPr>
        <w:t>a</w:t>
      </w:r>
      <w:r>
        <w:rPr>
          <w:color w:val="84C277"/>
        </w:rPr>
        <w:t>a</w:t>
      </w:r>
      <w:r>
        <w:rPr>
          <w:color w:val="80C179"/>
        </w:rPr>
        <w:t>a</w:t>
      </w:r>
      <w:r>
        <w:rPr>
          <w:color w:val="7BC078"/>
        </w:rPr>
        <w:t>a</w:t>
      </w:r>
      <w:r>
        <w:rPr>
          <w:color w:val="76BE78"/>
        </w:rPr>
        <w:t>a</w:t>
      </w:r>
      <w:r>
        <w:rPr>
          <w:color w:val="71BC77"/>
        </w:rPr>
        <w:t>a</w:t>
      </w:r>
      <w:r>
        <w:rPr>
          <w:color w:val="6CBA74"/>
        </w:rPr>
        <w:t>a</w:t>
      </w:r>
      <w:r>
        <w:rPr>
          <w:color w:val="69B974"/>
        </w:rPr>
        <w:t>a</w:t>
      </w:r>
      <w:r>
        <w:rPr>
          <w:color w:val="66B874"/>
        </w:rPr>
        <w:t>a</w:t>
      </w:r>
      <w:r>
        <w:rPr>
          <w:color w:val="61B672"/>
        </w:rPr>
        <w:t>a</w:t>
      </w:r>
      <w:r>
        <w:rPr>
          <w:color w:val="5EB370"/>
        </w:rPr>
        <w:t>a</w:t>
      </w:r>
      <w:r>
        <w:rPr>
          <w:color w:val="5CB270"/>
        </w:rPr>
        <w:t>a</w:t>
      </w:r>
      <w:r>
        <w:rPr>
          <w:color w:val="5AB06F"/>
        </w:rPr>
        <w:t>a</w:t>
      </w:r>
      <w:r>
        <w:rPr>
          <w:color w:val="55AE6E"/>
        </w:rPr>
        <w:t>a</w:t>
      </w:r>
      <w:r>
        <w:rPr>
          <w:color w:val="52AC6C"/>
        </w:rPr>
        <w:t>a</w:t>
      </w:r>
      <w:r>
        <w:rPr>
          <w:color w:val="50AB6C"/>
        </w:rPr>
        <w:t>a</w:t>
      </w:r>
      <w:r>
        <w:rPr>
          <w:color w:val="4CAA6E"/>
        </w:rPr>
        <w:t>a</w:t>
      </w:r>
      <w:r>
        <w:rPr>
          <w:color w:val="49A76C"/>
        </w:rPr>
        <w:t>a</w:t>
      </w:r>
      <w:r>
        <w:rPr>
          <w:color w:val="46A56B"/>
        </w:rPr>
        <w:t>a</w:t>
      </w:r>
      <w:r>
        <w:rPr>
          <w:color w:val="43A268"/>
        </w:rPr>
        <w:t>a</w:t>
      </w:r>
      <w:r>
        <w:rPr>
          <w:color w:val="40A269"/>
        </w:rPr>
        <w:t>a</w:t>
      </w:r>
      <w:r>
        <w:rPr>
          <w:color w:val="3D9F69"/>
        </w:rPr>
        <w:t>a</w:t>
      </w:r>
      <w:r>
        <w:rPr>
          <w:color w:val="3C9F69"/>
        </w:rPr>
        <w:t>a</w:t>
      </w:r>
      <w:r>
        <w:rPr>
          <w:color w:val="3A9D67"/>
        </w:rPr>
        <w:t>a</w:t>
      </w:r>
      <w:r>
        <w:rPr>
          <w:color w:val="399C66"/>
        </w:rPr>
        <w:t>a</w:t>
      </w:r>
      <w:r>
        <w:rPr>
          <w:color w:val="379A66"/>
        </w:rPr>
        <w:t>a</w:t>
      </w:r>
      <w:r>
        <w:rPr>
          <w:color w:val="379966"/>
        </w:rPr>
        <w:t>a</w:t>
      </w:r>
      <w:r>
        <w:rPr>
          <w:color w:val="359766"/>
        </w:rPr>
        <w:t>a</w:t>
      </w:r>
      <w:r>
        <w:rPr>
          <w:color w:val="349665"/>
        </w:rPr>
        <w:t>a</w:t>
      </w:r>
      <w:r>
        <w:rPr>
          <w:color w:val="339564"/>
        </w:rPr>
        <w:t>a</w:t>
      </w:r>
      <w:r>
        <w:rPr>
          <w:color w:val="319364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D8E60"/>
        </w:rPr>
        <w:t>a</w:t>
      </w:r>
      <w:r>
        <w:rPr>
          <w:color w:val="2C8D60"/>
        </w:rPr>
        <w:t>a</w:t>
      </w:r>
      <w:r>
        <w:rPr>
          <w:color w:val="2C8D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6875A"/>
        </w:rPr>
        <w:t>a</w:t>
      </w:r>
      <w:r>
        <w:rPr>
          <w:color w:val="248558"/>
        </w:rPr>
        <w:t>a</w:t>
      </w:r>
      <w:r>
        <w:rPr>
          <w:color w:val="238457"/>
        </w:rPr>
        <w:t>a</w:t>
      </w:r>
      <w:r>
        <w:rPr>
          <w:color w:val="238457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18056"/>
        </w:rPr>
        <w:t>a</w:t>
      </w:r>
      <w:r>
        <w:rPr>
          <w:color w:val="238258"/>
        </w:rPr>
        <w:t>a</w:t>
      </w:r>
      <w:r>
        <w:rPr>
          <w:color w:val="218056"/>
        </w:rPr>
        <w:t>a</w:t>
      </w:r>
      <w:r>
        <w:rPr>
          <w:color w:val="1F7E54"/>
        </w:rPr>
        <w:t>a</w:t>
      </w:r>
      <w:r>
        <w:rPr>
          <w:color w:val="1F7E54"/>
        </w:rPr>
        <w:t>a</w:t>
      </w:r>
      <w:r>
        <w:rPr>
          <w:color w:val="1F7E54"/>
        </w:rPr>
        <w:t>a</w:t>
      </w:r>
      <w:r>
        <w:rPr>
          <w:color w:val="207F54"/>
        </w:rPr>
        <w:t>a</w:t>
      </w:r>
      <w:r>
        <w:rPr>
          <w:color w:val="2B885C"/>
        </w:rPr>
        <w:t>a</w:t>
      </w:r>
      <w:r>
        <w:rPr>
          <w:color w:val="2D895C"/>
        </w:rPr>
        <w:t>a</w:t>
      </w:r>
      <w:r>
        <w:rPr>
          <w:color w:val="2F8A5E"/>
        </w:rPr>
        <w:t>a</w:t>
      </w:r>
      <w:r>
        <w:rPr>
          <w:color w:val="318B5F"/>
        </w:rPr>
        <w:t>a</w:t>
      </w:r>
      <w:r>
        <w:rPr>
          <w:color w:val="308A5E"/>
        </w:rPr>
        <w:t>a</w:t>
      </w:r>
      <w:r>
        <w:rPr>
          <w:color w:val="2F885C"/>
        </w:rPr>
        <w:t>a</w:t>
      </w:r>
      <w:r>
        <w:rPr>
          <w:color w:val="30885D"/>
        </w:rPr>
        <w:t>a</w:t>
      </w:r>
      <w:r>
        <w:rPr>
          <w:color w:val="318A5E"/>
        </w:rPr>
        <w:t>a</w:t>
      </w:r>
      <w:r>
        <w:rPr>
          <w:color w:val="32895E"/>
        </w:rPr>
        <w:t>a</w:t>
      </w:r>
      <w:r>
        <w:rPr>
          <w:color w:val="32875D"/>
        </w:rPr>
        <w:t>a</w:t>
      </w:r>
      <w:r>
        <w:rPr>
          <w:color w:val="31865C"/>
        </w:rPr>
        <w:t>a</w:t>
      </w:r>
      <w:r>
        <w:rPr>
          <w:color w:val="31865C"/>
        </w:rPr>
        <w:t>a</w:t>
      </w:r>
      <w:r>
        <w:rPr>
          <w:color w:val="31865C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E8058"/>
        </w:rPr>
        <w:t>a</w:t>
      </w:r>
      <w:r>
        <w:rPr>
          <w:color w:val="2E8058"/>
        </w:rPr>
        <w:t>a</w:t>
      </w:r>
      <w:r>
        <w:rPr>
          <w:color w:val="2D7F57"/>
        </w:rPr>
        <w:t>a</w:t>
      </w:r>
      <w:r>
        <w:rPr>
          <w:color w:val="2E7E57"/>
        </w:rPr>
        <w:t>a</w:t>
      </w:r>
      <w:r>
        <w:rPr>
          <w:color w:val="2D7D56"/>
        </w:rPr>
        <w:t>a</w:t>
      </w:r>
      <w:r>
        <w:rPr>
          <w:color w:val="2D7D56"/>
        </w:rPr>
        <w:t>a</w:t>
      </w:r>
      <w:r>
        <w:rPr>
          <w:color w:val="2E7C57"/>
        </w:rPr>
        <w:t>a</w:t>
      </w:r>
      <w:r>
        <w:rPr>
          <w:color w:val="2F7C58"/>
        </w:rPr>
        <w:t>a</w:t>
      </w:r>
      <w:r>
        <w:rPr>
          <w:color w:val="2F7C58"/>
        </w:rPr>
        <w:t>a</w:t>
      </w:r>
      <w:r>
        <w:rPr>
          <w:color w:val="2E7B57"/>
        </w:rPr>
        <w:t>a</w:t>
      </w:r>
      <w:r>
        <w:rPr>
          <w:color w:val="2E7A56"/>
        </w:rPr>
        <w:t>a</w:t>
      </w:r>
      <w:r>
        <w:rPr>
          <w:color w:val="2E7A56"/>
        </w:rPr>
        <w:t>a</w:t>
      </w:r>
      <w:r>
        <w:rPr>
          <w:color w:val="2F7956"/>
        </w:rPr>
        <w:t>a</w:t>
      </w:r>
      <w:r>
        <w:rPr>
          <w:color w:val="2F7956"/>
        </w:rPr>
        <w:t>a</w:t>
      </w:r>
      <w:r>
        <w:rPr>
          <w:color w:val="2F7855"/>
        </w:rPr>
        <w:t>a</w:t>
      </w:r>
      <w:r>
        <w:rPr>
          <w:color w:val="2F7755"/>
        </w:rPr>
        <w:t>a</w:t>
      </w:r>
      <w:r>
        <w:rPr>
          <w:color w:val="2F7654"/>
        </w:rPr>
        <w:t>a</w:t>
      </w:r>
      <w:r>
        <w:rPr>
          <w:color w:val="2F7654"/>
        </w:rPr>
        <w:t>a</w:t>
      </w:r>
      <w:r>
        <w:rPr>
          <w:color w:val="2F7654"/>
        </w:rPr>
        <w:t>a</w:t>
      </w:r>
      <w:r>
        <w:rPr>
          <w:color w:val="2D7454"/>
        </w:rPr>
        <w:t>a</w:t>
      </w:r>
      <w:r>
        <w:rPr>
          <w:color w:val="2C7554"/>
        </w:rPr>
        <w:t>a</w:t>
      </w:r>
      <w:r>
        <w:rPr>
          <w:color w:val="2C7554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317556"/>
        </w:rPr>
        <w:t>a</w:t>
      </w:r>
      <w:r>
        <w:rPr>
          <w:color w:val="317455"/>
        </w:rPr>
        <w:t>a</w:t>
      </w:r>
      <w:r>
        <w:rPr>
          <w:color w:val="317455"/>
        </w:rPr>
        <w:t>a</w:t>
      </w:r>
      <w:r>
        <w:rPr>
          <w:color w:val="317355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2D7053"/>
        </w:rPr>
        <w:t>a</w:t>
      </w:r>
      <w:r>
        <w:rPr>
          <w:color w:val="2B7054"/>
        </w:rPr>
        <w:t>a</w:t>
      </w:r>
      <w:r>
        <w:rPr>
          <w:color w:val="2E7055"/>
        </w:rPr>
        <w:t>a</w:t>
      </w:r>
      <w:r>
        <w:rPr>
          <w:color w:val="2E7054"/>
        </w:rPr>
        <w:t>a</w:t>
      </w:r>
      <w:r>
        <w:rPr>
          <w:color w:val="2D7052"/>
        </w:rPr>
        <w:t>a</w:t>
      </w:r>
      <w:r>
        <w:rPr>
          <w:color w:val="2C6C50"/>
        </w:rPr>
        <w:t>a</w:t>
      </w:r>
      <w:r>
        <w:rPr>
          <w:color w:val="2C6C51"/>
        </w:rPr>
        <w:t>a</w:t>
      </w:r>
      <w:r>
        <w:rPr>
          <w:color w:val="2C6C53"/>
        </w:rPr>
        <w:t>a</w:t>
      </w:r>
      <w:r>
        <w:rPr>
          <w:color w:val="2A6853"/>
        </w:rPr>
        <w:t>a</w:t>
      </w:r>
      <w:r>
        <w:rPr>
          <w:color w:val="266351"/>
        </w:rPr>
        <w:t>a</w:t>
      </w:r>
      <w:r>
        <w:rPr>
          <w:color w:val="225F50"/>
        </w:rPr>
        <w:t>a</w:t>
      </w:r>
      <w:r>
        <w:rPr>
          <w:color w:val="205A50"/>
        </w:rPr>
        <w:t>a</w:t>
      </w:r>
      <w:r>
        <w:rPr>
          <w:color w:val="20584F"/>
        </w:rPr>
        <w:t>a</w:t>
      </w:r>
      <w:r>
        <w:rPr>
          <w:color w:val="21564E"/>
        </w:rPr>
        <w:t>a</w:t>
      </w:r>
      <w:r>
        <w:rPr>
          <w:color w:val="21564E"/>
        </w:rPr>
        <w:t>a</w:t>
      </w:r>
      <w:r>
        <w:rPr>
          <w:color w:val="21554D"/>
        </w:rPr>
        <w:t>a</w:t>
      </w:r>
      <w:r>
        <w:rPr>
          <w:color w:val="20544D"/>
        </w:rPr>
        <w:t>a</w:t>
      </w:r>
      <w:r>
        <w:rPr>
          <w:color w:val="1F544C"/>
        </w:rPr>
        <w:t>a</w:t>
      </w:r>
      <w:r>
        <w:rPr>
          <w:color w:val="1F544C"/>
        </w:rPr>
        <w:t>a</w:t>
      </w:r>
      <w:r>
        <w:rPr>
          <w:color w:val="1E524A"/>
        </w:rPr>
        <w:t>a</w:t>
      </w:r>
      <w:r>
        <w:rPr>
          <w:color w:val="1D524A"/>
        </w:rPr>
        <w:t>a</w:t>
      </w:r>
      <w:r>
        <w:rPr>
          <w:color w:val="1D514A"/>
        </w:rPr>
        <w:t>a</w:t>
      </w:r>
      <w:r>
        <w:rPr>
          <w:color w:val="1D5149"/>
        </w:rPr>
        <w:t>a</w:t>
      </w:r>
      <w:r>
        <w:rPr>
          <w:color w:val="1C5049"/>
        </w:rPr>
        <w:t>a</w:t>
      </w:r>
      <w:r>
        <w:rPr>
          <w:color w:val="1C5048"/>
        </w:rPr>
        <w:t>a</w:t>
      </w:r>
      <w:r>
        <w:rPr>
          <w:color w:val="1F4F47"/>
        </w:rPr>
        <w:t>a</w:t>
      </w:r>
      <w:r>
        <w:rPr>
          <w:color w:val="204F47"/>
        </w:rPr>
        <w:t>a</w:t>
      </w:r>
      <w:r>
        <w:rPr>
          <w:color w:val="215048"/>
        </w:rPr>
        <w:t>a</w:t>
      </w:r>
      <w:r>
        <w:rPr>
          <w:color w:val="1F5148"/>
        </w:rPr>
        <w:t>a</w:t>
      </w:r>
      <w:r>
        <w:rPr>
          <w:color w:val="1F5249"/>
        </w:rPr>
        <w:t>a</w:t>
      </w:r>
      <w:r>
        <w:rPr>
          <w:color w:val="1F5249"/>
        </w:rPr>
        <w:t>a</w:t>
      </w:r>
      <w:r>
        <w:rPr>
          <w:color w:val="205249"/>
        </w:rPr>
        <w:t>a</w:t>
      </w:r>
      <w:r>
        <w:rPr>
          <w:color w:val="205249"/>
        </w:rPr>
        <w:t>a</w:t>
      </w:r>
      <w:r>
        <w:rPr>
          <w:color w:val="214E47"/>
        </w:rPr>
        <w:t>a</w:t>
      </w:r>
      <w:r>
        <w:rPr>
          <w:color w:val="29534D"/>
        </w:rPr>
        <w:t>a</w:t>
      </w:r>
      <w:r>
        <w:rPr>
          <w:color w:val="254D47"/>
        </w:rPr>
        <w:t>a</w:t>
      </w:r>
      <w:r>
        <w:rPr>
          <w:color w:val="284E4A"/>
        </w:rPr>
        <w:t>a</w:t>
      </w:r>
      <w:r>
        <w:rPr>
          <w:color w:val="041F1C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503"/>
        </w:rPr>
        <w:t>a</w:t>
      </w:r>
      <w:r>
        <w:rPr>
          <w:color w:val="000401"/>
        </w:rPr>
        <w:t>a</w:t>
      </w:r>
      <w:r>
        <w:rPr>
          <w:color w:val="030300"/>
        </w:rPr>
        <w:t>a</w:t>
      </w:r>
      <w:r>
        <w:rPr>
          <w:color w:val="100401"/>
        </w:rPr>
        <w:t>a</w:t>
      </w:r>
      <w:r>
        <w:rPr>
          <w:color w:val="65493D"/>
        </w:rPr>
        <w:t>a</w:t>
      </w:r>
      <w:r>
        <w:rPr>
          <w:color w:val="C29282"/>
        </w:rPr>
        <w:t>a</w:t>
      </w:r>
      <w:r>
        <w:rPr>
          <w:color w:val="CE8D7D"/>
        </w:rPr>
        <w:t>a</w:t>
      </w:r>
      <w:r>
        <w:rPr>
          <w:color w:val="D68877"/>
        </w:rPr>
        <w:t>a</w:t>
      </w:r>
      <w:r>
        <w:rPr>
          <w:color w:val="DB8675"/>
        </w:rPr>
        <w:t>a</w:t>
      </w:r>
      <w:r>
        <w:rPr>
          <w:color w:val="DA8874"/>
        </w:rPr>
        <w:t>a</w:t>
      </w:r>
      <w:r>
        <w:rPr>
          <w:color w:val="D58A75"/>
        </w:rPr>
        <w:t>a</w:t>
      </w:r>
      <w:r>
        <w:rPr>
          <w:color w:val="D08D77"/>
        </w:rPr>
        <w:t>a</w:t>
      </w:r>
      <w:r>
        <w:rPr>
          <w:color w:val="CD8F76"/>
        </w:rPr>
        <w:t>a</w:t>
      </w:r>
      <w:r>
        <w:rPr>
          <w:color w:val="D18D76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48E75"/>
        </w:rPr>
        <w:t>a</w:t>
      </w:r>
      <w:r>
        <w:rPr>
          <w:color w:val="D48E75"/>
        </w:rPr>
        <w:t>a</w:t>
      </w:r>
      <w:r>
        <w:rPr>
          <w:color w:val="D48E75"/>
        </w:rPr>
        <w:t>a</w:t>
      </w:r>
      <w:r>
        <w:rPr>
          <w:color w:val="D58F76"/>
        </w:rPr>
        <w:t>a</w:t>
      </w:r>
      <w:r>
        <w:rPr>
          <w:color w:val="D58F76"/>
        </w:rPr>
        <w:t>a</w:t>
      </w:r>
      <w:r>
        <w:rPr>
          <w:color w:val="D69077"/>
        </w:rPr>
        <w:t>a</w:t>
      </w:r>
      <w:r>
        <w:rPr>
          <w:color w:val="D48F78"/>
        </w:rPr>
        <w:t>a</w:t>
      </w:r>
      <w:r>
        <w:rPr>
          <w:color w:val="D38F79"/>
        </w:rPr>
        <w:t>a</w:t>
      </w:r>
      <w:r>
        <w:rPr>
          <w:color w:val="D29079"/>
        </w:rPr>
        <w:t>a</w:t>
      </w:r>
      <w:r>
        <w:rPr>
          <w:color w:val="D29079"/>
        </w:rPr>
        <w:t>a</w:t>
      </w:r>
      <w:r>
        <w:rPr>
          <w:color w:val="D29079"/>
        </w:rPr>
        <w:t>a</w:t>
      </w:r>
      <w:r>
        <w:rPr>
          <w:color w:val="D29079"/>
        </w:rPr>
        <w:t>a</w:t>
      </w:r>
      <w:r>
        <w:rPr>
          <w:color w:val="D28F79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  <w:r>
        <w:rPr>
          <w:color w:val="D18F78"/>
        </w:rPr>
        <w:t>a</w:t>
      </w:r>
    </w:p>
    <w:p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2B776"/>
        </w:rPr>
        <w:t>a</w:t>
      </w:r>
      <w:r>
        <w:rPr>
          <w:color w:val="34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9B678"/>
        </w:rPr>
        <w:t>a</w:t>
      </w:r>
      <w:r>
        <w:rPr>
          <w:color w:val="38B375"/>
        </w:rPr>
        <w:t>a</w:t>
      </w:r>
      <w:r>
        <w:rPr>
          <w:color w:val="31B677"/>
        </w:rPr>
        <w:t>a</w:t>
      </w:r>
      <w:r>
        <w:rPr>
          <w:color w:val="36B87D"/>
        </w:rPr>
        <w:t>a</w:t>
      </w:r>
      <w:r>
        <w:rPr>
          <w:color w:val="45B180"/>
        </w:rPr>
        <w:t>a</w:t>
      </w:r>
      <w:r>
        <w:rPr>
          <w:color w:val="276C4E"/>
        </w:rPr>
        <w:t>a</w:t>
      </w:r>
      <w:r>
        <w:rPr>
          <w:color w:val="000E02"/>
        </w:rPr>
        <w:t>a</w:t>
      </w:r>
      <w:r>
        <w:rPr>
          <w:color w:val="020300"/>
        </w:rPr>
        <w:t>a</w:t>
      </w:r>
      <w:r>
        <w:rPr>
          <w:color w:val="040101"/>
        </w:rPr>
        <w:t>a</w:t>
      </w:r>
      <w:r>
        <w:rPr>
          <w:color w:val="030102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2"/>
        </w:rPr>
        <w:t>a</w:t>
      </w:r>
      <w:r>
        <w:rPr>
          <w:color w:val="030201"/>
        </w:rPr>
        <w:t>a</w:t>
      </w:r>
      <w:r>
        <w:rPr>
          <w:color w:val="010900"/>
        </w:rPr>
        <w:t>a</w:t>
      </w:r>
      <w:r>
        <w:rPr>
          <w:color w:val="7F966F"/>
        </w:rPr>
        <w:t>a</w:t>
      </w:r>
      <w:r>
        <w:rPr>
          <w:color w:val="B7DBA1"/>
        </w:rPr>
        <w:t>a</w:t>
      </w:r>
      <w:r>
        <w:rPr>
          <w:color w:val="B6E098"/>
        </w:rPr>
        <w:t>a</w:t>
      </w:r>
      <w:r>
        <w:rPr>
          <w:color w:val="B2DD8E"/>
        </w:rPr>
        <w:t>a</w:t>
      </w:r>
      <w:r>
        <w:rPr>
          <w:color w:val="BBE094"/>
        </w:rPr>
        <w:t>a</w:t>
      </w:r>
      <w:r>
        <w:rPr>
          <w:color w:val="BEDF97"/>
        </w:rPr>
        <w:t>a</w:t>
      </w:r>
      <w:r>
        <w:rPr>
          <w:color w:val="C1DE9A"/>
        </w:rPr>
        <w:t>a</w:t>
      </w:r>
      <w:r>
        <w:rPr>
          <w:color w:val="C1E09C"/>
        </w:rPr>
        <w:t>a</w:t>
      </w:r>
      <w:r>
        <w:rPr>
          <w:color w:val="C0E29A"/>
        </w:rPr>
        <w:t>a</w:t>
      </w:r>
      <w:r>
        <w:rPr>
          <w:color w:val="BFE399"/>
        </w:rPr>
        <w:t>a</w:t>
      </w:r>
      <w:r>
        <w:rPr>
          <w:color w:val="C3E398"/>
        </w:rPr>
        <w:t>a</w:t>
      </w:r>
      <w:r>
        <w:rPr>
          <w:color w:val="C4E298"/>
        </w:rPr>
        <w:t>a</w:t>
      </w:r>
      <w:r>
        <w:rPr>
          <w:color w:val="C4E298"/>
        </w:rPr>
        <w:t>a</w:t>
      </w:r>
      <w:r>
        <w:rPr>
          <w:color w:val="C6E399"/>
        </w:rPr>
        <w:t>a</w:t>
      </w:r>
      <w:r>
        <w:rPr>
          <w:color w:val="C8E49A"/>
        </w:rPr>
        <w:t>a</w:t>
      </w:r>
      <w:r>
        <w:rPr>
          <w:color w:val="C8E49A"/>
        </w:rPr>
        <w:t>a</w:t>
      </w:r>
      <w:r>
        <w:rPr>
          <w:color w:val="C9E49B"/>
        </w:rPr>
        <w:t>a</w:t>
      </w:r>
      <w:r>
        <w:rPr>
          <w:color w:val="CAE49B"/>
        </w:rPr>
        <w:t>a</w:t>
      </w:r>
      <w:r>
        <w:rPr>
          <w:color w:val="CCE39B"/>
        </w:rPr>
        <w:t>a</w:t>
      </w:r>
      <w:r>
        <w:rPr>
          <w:color w:val="CCE39B"/>
        </w:rPr>
        <w:t>a</w:t>
      </w:r>
      <w:r>
        <w:rPr>
          <w:color w:val="CCE39B"/>
        </w:rPr>
        <w:t>a</w:t>
      </w:r>
      <w:r>
        <w:rPr>
          <w:color w:val="CCE39B"/>
        </w:rPr>
        <w:t>a</w:t>
      </w:r>
      <w:r>
        <w:rPr>
          <w:color w:val="CDE49A"/>
        </w:rPr>
        <w:t>a</w:t>
      </w:r>
      <w:r>
        <w:rPr>
          <w:color w:val="CEE49A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CFE69B"/>
        </w:rPr>
        <w:t>a</w:t>
      </w:r>
      <w:r>
        <w:rPr>
          <w:color w:val="D1E69B"/>
        </w:rPr>
        <w:t>a</w:t>
      </w:r>
      <w:r>
        <w:rPr>
          <w:color w:val="D1E69B"/>
        </w:rPr>
        <w:t>a</w:t>
      </w:r>
      <w:r>
        <w:rPr>
          <w:color w:val="D3E59B"/>
        </w:rPr>
        <w:t>a</w:t>
      </w:r>
      <w:r>
        <w:rPr>
          <w:color w:val="D4E69C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5E59C"/>
        </w:rPr>
        <w:t>a</w:t>
      </w:r>
      <w:r>
        <w:rPr>
          <w:color w:val="D6E69C"/>
        </w:rPr>
        <w:t>a</w:t>
      </w:r>
      <w:r>
        <w:rPr>
          <w:color w:val="D7E69B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8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697"/>
        </w:rPr>
        <w:t>a</w:t>
      </w:r>
      <w:r>
        <w:rPr>
          <w:color w:val="DAE798"/>
        </w:rPr>
        <w:t>a</w:t>
      </w:r>
      <w:r>
        <w:rPr>
          <w:color w:val="DBE798"/>
        </w:rPr>
        <w:t>a</w:t>
      </w:r>
      <w:r>
        <w:rPr>
          <w:color w:val="DCE799"/>
        </w:rPr>
        <w:t>a</w:t>
      </w:r>
      <w:r>
        <w:rPr>
          <w:color w:val="DDE598"/>
        </w:rPr>
        <w:t>a</w:t>
      </w:r>
      <w:r>
        <w:rPr>
          <w:color w:val="DCE497"/>
        </w:rPr>
        <w:t>a</w:t>
      </w:r>
      <w:r>
        <w:rPr>
          <w:color w:val="DCE497"/>
        </w:rPr>
        <w:t>a</w:t>
      </w:r>
      <w:r>
        <w:rPr>
          <w:color w:val="DDE497"/>
        </w:rPr>
        <w:t>a</w:t>
      </w:r>
      <w:r>
        <w:rPr>
          <w:color w:val="DCE396"/>
        </w:rPr>
        <w:t>a</w:t>
      </w:r>
      <w:r>
        <w:rPr>
          <w:color w:val="DCE396"/>
        </w:rPr>
        <w:t>a</w:t>
      </w:r>
      <w:r>
        <w:rPr>
          <w:color w:val="D9E193"/>
        </w:rPr>
        <w:t>a</w:t>
      </w:r>
      <w:r>
        <w:rPr>
          <w:color w:val="DAE394"/>
        </w:rPr>
        <w:t>a</w:t>
      </w:r>
      <w:r>
        <w:rPr>
          <w:color w:val="DDE496"/>
        </w:rPr>
        <w:t>a</w:t>
      </w:r>
      <w:r>
        <w:rPr>
          <w:color w:val="DDE393"/>
        </w:rPr>
        <w:t>a</w:t>
      </w:r>
      <w:r>
        <w:rPr>
          <w:color w:val="DDE091"/>
        </w:rPr>
        <w:t>a</w:t>
      </w:r>
      <w:r>
        <w:rPr>
          <w:color w:val="DDDE90"/>
        </w:rPr>
        <w:t>a</w:t>
      </w:r>
      <w:r>
        <w:rPr>
          <w:color w:val="E4E293"/>
        </w:rPr>
        <w:t>a</w:t>
      </w:r>
      <w:r>
        <w:rPr>
          <w:color w:val="ECE798"/>
        </w:rPr>
        <w:t>a</w:t>
      </w:r>
      <w:r>
        <w:rPr>
          <w:color w:val="F1EA9B"/>
        </w:rPr>
        <w:t>a</w:t>
      </w:r>
      <w:r>
        <w:rPr>
          <w:color w:val="F6ED9E"/>
        </w:rPr>
        <w:t>a</w:t>
      </w:r>
      <w:r>
        <w:rPr>
          <w:color w:val="F9EFA0"/>
        </w:rPr>
        <w:t>a</w:t>
      </w:r>
      <w:r>
        <w:rPr>
          <w:color w:val="F8ED9E"/>
        </w:rPr>
        <w:t>a</w:t>
      </w:r>
      <w:r>
        <w:rPr>
          <w:color w:val="F9EC9E"/>
        </w:rPr>
        <w:t>a</w:t>
      </w:r>
      <w:r>
        <w:rPr>
          <w:color w:val="FCECA1"/>
        </w:rPr>
        <w:t>a</w:t>
      </w:r>
      <w:r>
        <w:rPr>
          <w:color w:val="FDEBA1"/>
        </w:rPr>
        <w:t>a</w:t>
      </w:r>
      <w:r>
        <w:rPr>
          <w:color w:val="FCECA1"/>
        </w:rPr>
        <w:t>a</w:t>
      </w:r>
      <w:r>
        <w:rPr>
          <w:color w:val="FDEBA0"/>
        </w:rPr>
        <w:t>a</w:t>
      </w:r>
      <w:r>
        <w:rPr>
          <w:color w:val="FCEC9F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BED9E"/>
        </w:rPr>
        <w:t>a</w:t>
      </w:r>
      <w:r>
        <w:rPr>
          <w:color w:val="FAEE9C"/>
        </w:rPr>
        <w:t>a</w:t>
      </w:r>
      <w:r>
        <w:rPr>
          <w:color w:val="FAEE9C"/>
        </w:rPr>
        <w:t>a</w:t>
      </w:r>
      <w:r>
        <w:rPr>
          <w:color w:val="FAEE9C"/>
        </w:rPr>
        <w:t>a</w:t>
      </w:r>
      <w:r>
        <w:rPr>
          <w:color w:val="FAEE9C"/>
        </w:rPr>
        <w:t>a</w:t>
      </w:r>
      <w:r>
        <w:rPr>
          <w:color w:val="FAED9E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CEC9E"/>
        </w:rPr>
        <w:t>a</w:t>
      </w:r>
      <w:r>
        <w:rPr>
          <w:color w:val="FEEC9C"/>
        </w:rPr>
        <w:t>a</w:t>
      </w:r>
      <w:r>
        <w:rPr>
          <w:color w:val="FEEB9C"/>
        </w:rPr>
        <w:t>a</w:t>
      </w:r>
      <w:r>
        <w:rPr>
          <w:color w:val="FDEC9C"/>
        </w:rPr>
        <w:t>a</w:t>
      </w:r>
      <w:r>
        <w:rPr>
          <w:color w:val="FDED9C"/>
        </w:rPr>
        <w:t>a</w:t>
      </w:r>
      <w:r>
        <w:rPr>
          <w:color w:val="FBED9D"/>
        </w:rPr>
        <w:t>a</w:t>
      </w:r>
      <w:r>
        <w:rPr>
          <w:color w:val="FAED9E"/>
        </w:rPr>
        <w:t>a</w:t>
      </w:r>
      <w:r>
        <w:rPr>
          <w:color w:val="F7ED9C"/>
        </w:rPr>
        <w:t>a</w:t>
      </w:r>
      <w:r>
        <w:rPr>
          <w:color w:val="F5ED9D"/>
        </w:rPr>
        <w:t>a</w:t>
      </w:r>
      <w:r>
        <w:rPr>
          <w:color w:val="F6EF9F"/>
        </w:rPr>
        <w:t>a</w:t>
      </w:r>
      <w:r>
        <w:rPr>
          <w:color w:val="F5EFA1"/>
        </w:rPr>
        <w:t>a</w:t>
      </w:r>
      <w:r>
        <w:rPr>
          <w:color w:val="ECE799"/>
        </w:rPr>
        <w:t>a</w:t>
      </w:r>
      <w:r>
        <w:rPr>
          <w:color w:val="DEDC8E"/>
        </w:rPr>
        <w:t>a</w:t>
      </w:r>
      <w:r>
        <w:rPr>
          <w:color w:val="CED184"/>
        </w:rPr>
        <w:t>a</w:t>
      </w:r>
      <w:r>
        <w:rPr>
          <w:color w:val="C7D082"/>
        </w:rPr>
        <w:t>a</w:t>
      </w:r>
      <w:r>
        <w:rPr>
          <w:color w:val="C5CE81"/>
        </w:rPr>
        <w:t>a</w:t>
      </w:r>
      <w:r>
        <w:rPr>
          <w:color w:val="C2CE81"/>
        </w:rPr>
        <w:t>a</w:t>
      </w:r>
      <w:r>
        <w:rPr>
          <w:color w:val="BECF81"/>
        </w:rPr>
        <w:t>a</w:t>
      </w:r>
      <w:r>
        <w:rPr>
          <w:color w:val="B8CE83"/>
        </w:rPr>
        <w:t>a</w:t>
      </w:r>
      <w:r>
        <w:rPr>
          <w:color w:val="B5CE82"/>
        </w:rPr>
        <w:t>a</w:t>
      </w:r>
      <w:r>
        <w:rPr>
          <w:color w:val="B1CF83"/>
        </w:rPr>
        <w:t>a</w:t>
      </w:r>
      <w:r>
        <w:rPr>
          <w:color w:val="AECE83"/>
        </w:rPr>
        <w:t>a</w:t>
      </w:r>
      <w:r>
        <w:rPr>
          <w:color w:val="A9CF82"/>
        </w:rPr>
        <w:t>a</w:t>
      </w:r>
      <w:r>
        <w:rPr>
          <w:color w:val="A6CE82"/>
        </w:rPr>
        <w:t>a</w:t>
      </w:r>
      <w:r>
        <w:rPr>
          <w:color w:val="A3CD83"/>
        </w:rPr>
        <w:t>a</w:t>
      </w:r>
      <w:r>
        <w:rPr>
          <w:color w:val="A0CC81"/>
        </w:rPr>
        <w:t>a</w:t>
      </w:r>
      <w:r>
        <w:rPr>
          <w:color w:val="9AC97B"/>
        </w:rPr>
        <w:t>a</w:t>
      </w:r>
      <w:r>
        <w:rPr>
          <w:color w:val="96C879"/>
        </w:rPr>
        <w:t>a</w:t>
      </w:r>
      <w:r>
        <w:rPr>
          <w:color w:val="92C676"/>
        </w:rPr>
        <w:t>a</w:t>
      </w:r>
      <w:r>
        <w:rPr>
          <w:color w:val="8DC477"/>
        </w:rPr>
        <w:t>a</w:t>
      </w:r>
      <w:r>
        <w:rPr>
          <w:color w:val="88C277"/>
        </w:rPr>
        <w:t>a</w:t>
      </w:r>
      <w:r>
        <w:rPr>
          <w:color w:val="84C176"/>
        </w:rPr>
        <w:t>a</w:t>
      </w:r>
      <w:r>
        <w:rPr>
          <w:color w:val="7EC078"/>
        </w:rPr>
        <w:t>a</w:t>
      </w:r>
      <w:r>
        <w:rPr>
          <w:color w:val="79C078"/>
        </w:rPr>
        <w:t>a</w:t>
      </w:r>
      <w:r>
        <w:rPr>
          <w:color w:val="75BE77"/>
        </w:rPr>
        <w:t>a</w:t>
      </w:r>
      <w:r>
        <w:rPr>
          <w:color w:val="6FBC76"/>
        </w:rPr>
        <w:t>a</w:t>
      </w:r>
      <w:r>
        <w:rPr>
          <w:color w:val="6BBA74"/>
        </w:rPr>
        <w:t>a</w:t>
      </w:r>
      <w:r>
        <w:rPr>
          <w:color w:val="67B974"/>
        </w:rPr>
        <w:t>a</w:t>
      </w:r>
      <w:r>
        <w:rPr>
          <w:color w:val="65B874"/>
        </w:rPr>
        <w:t>a</w:t>
      </w:r>
      <w:r>
        <w:rPr>
          <w:color w:val="60B571"/>
        </w:rPr>
        <w:t>a</w:t>
      </w:r>
      <w:r>
        <w:rPr>
          <w:color w:val="5DB26F"/>
        </w:rPr>
        <w:t>a</w:t>
      </w:r>
      <w:r>
        <w:rPr>
          <w:color w:val="5BB16F"/>
        </w:rPr>
        <w:t>a</w:t>
      </w:r>
      <w:r>
        <w:rPr>
          <w:color w:val="5AB06F"/>
        </w:rPr>
        <w:t>a</w:t>
      </w:r>
      <w:r>
        <w:rPr>
          <w:color w:val="54AE6E"/>
        </w:rPr>
        <w:t>a</w:t>
      </w:r>
      <w:r>
        <w:rPr>
          <w:color w:val="51AB6C"/>
        </w:rPr>
        <w:t>a</w:t>
      </w:r>
      <w:r>
        <w:rPr>
          <w:color w:val="4FAB6C"/>
        </w:rPr>
        <w:t>a</w:t>
      </w:r>
      <w:r>
        <w:rPr>
          <w:color w:val="4BA96D"/>
        </w:rPr>
        <w:t>a</w:t>
      </w:r>
      <w:r>
        <w:rPr>
          <w:color w:val="48A76B"/>
        </w:rPr>
        <w:t>a</w:t>
      </w:r>
      <w:r>
        <w:rPr>
          <w:color w:val="45A46A"/>
        </w:rPr>
        <w:t>a</w:t>
      </w:r>
      <w:r>
        <w:rPr>
          <w:color w:val="43A268"/>
        </w:rPr>
        <w:t>a</w:t>
      </w:r>
      <w:r>
        <w:rPr>
          <w:color w:val="40A269"/>
        </w:rPr>
        <w:t>a</w:t>
      </w:r>
      <w:r>
        <w:rPr>
          <w:color w:val="3D9F69"/>
        </w:rPr>
        <w:t>a</w:t>
      </w:r>
      <w:r>
        <w:rPr>
          <w:color w:val="3B9E68"/>
        </w:rPr>
        <w:t>a</w:t>
      </w:r>
      <w:r>
        <w:rPr>
          <w:color w:val="3A9D67"/>
        </w:rPr>
        <w:t>a</w:t>
      </w:r>
      <w:r>
        <w:rPr>
          <w:color w:val="399C66"/>
        </w:rPr>
        <w:t>a</w:t>
      </w:r>
      <w:r>
        <w:rPr>
          <w:color w:val="379A65"/>
        </w:rPr>
        <w:t>a</w:t>
      </w:r>
      <w:r>
        <w:rPr>
          <w:color w:val="369865"/>
        </w:rPr>
        <w:t>a</w:t>
      </w:r>
      <w:r>
        <w:rPr>
          <w:color w:val="349665"/>
        </w:rPr>
        <w:t>a</w:t>
      </w:r>
      <w:r>
        <w:rPr>
          <w:color w:val="349665"/>
        </w:rPr>
        <w:t>a</w:t>
      </w:r>
      <w:r>
        <w:rPr>
          <w:color w:val="329463"/>
        </w:rPr>
        <w:t>a</w:t>
      </w:r>
      <w:r>
        <w:rPr>
          <w:color w:val="319364"/>
        </w:rPr>
        <w:t>a</w:t>
      </w:r>
      <w:r>
        <w:rPr>
          <w:color w:val="2F9162"/>
        </w:rPr>
        <w:t>a</w:t>
      </w:r>
      <w:r>
        <w:rPr>
          <w:color w:val="2F9162"/>
        </w:rPr>
        <w:t>a</w:t>
      </w:r>
      <w:r>
        <w:rPr>
          <w:color w:val="2C8E60"/>
        </w:rPr>
        <w:t>a</w:t>
      </w:r>
      <w:r>
        <w:rPr>
          <w:color w:val="2C8D60"/>
        </w:rPr>
        <w:t>a</w:t>
      </w:r>
      <w:r>
        <w:rPr>
          <w:color w:val="2C8D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6875A"/>
        </w:rPr>
        <w:t>a</w:t>
      </w:r>
      <w:r>
        <w:rPr>
          <w:color w:val="248558"/>
        </w:rPr>
        <w:t>a</w:t>
      </w:r>
      <w:r>
        <w:rPr>
          <w:color w:val="238457"/>
        </w:rPr>
        <w:t>a</w:t>
      </w:r>
      <w:r>
        <w:rPr>
          <w:color w:val="238457"/>
        </w:rPr>
        <w:t>a</w:t>
      </w:r>
      <w:r>
        <w:rPr>
          <w:color w:val="2483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18056"/>
        </w:rPr>
        <w:t>a</w:t>
      </w:r>
      <w:r>
        <w:rPr>
          <w:color w:val="1F7E54"/>
        </w:rPr>
        <w:t>a</w:t>
      </w:r>
      <w:r>
        <w:rPr>
          <w:color w:val="1F7E54"/>
        </w:rPr>
        <w:t>a</w:t>
      </w:r>
      <w:r>
        <w:rPr>
          <w:color w:val="207F55"/>
        </w:rPr>
        <w:t>a</w:t>
      </w:r>
      <w:r>
        <w:rPr>
          <w:color w:val="228156"/>
        </w:rPr>
        <w:t>a</w:t>
      </w:r>
      <w:r>
        <w:rPr>
          <w:color w:val="2E8A5E"/>
        </w:rPr>
        <w:t>a</w:t>
      </w:r>
      <w:r>
        <w:rPr>
          <w:color w:val="308B5F"/>
        </w:rPr>
        <w:t>a</w:t>
      </w:r>
      <w:r>
        <w:rPr>
          <w:color w:val="308B5F"/>
        </w:rPr>
        <w:t>a</w:t>
      </w:r>
      <w:r>
        <w:rPr>
          <w:color w:val="318B5F"/>
        </w:rPr>
        <w:t>a</w:t>
      </w:r>
      <w:r>
        <w:rPr>
          <w:color w:val="31895E"/>
        </w:rPr>
        <w:t>a</w:t>
      </w:r>
      <w:r>
        <w:rPr>
          <w:color w:val="2F885C"/>
        </w:rPr>
        <w:t>a</w:t>
      </w:r>
      <w:r>
        <w:rPr>
          <w:color w:val="30885C"/>
        </w:rPr>
        <w:t>a</w:t>
      </w:r>
      <w:r>
        <w:rPr>
          <w:color w:val="32895E"/>
        </w:rPr>
        <w:t>a</w:t>
      </w:r>
      <w:r>
        <w:rPr>
          <w:color w:val="33885E"/>
        </w:rPr>
        <w:t>a</w:t>
      </w:r>
      <w:r>
        <w:rPr>
          <w:color w:val="32875D"/>
        </w:rPr>
        <w:t>a</w:t>
      </w:r>
      <w:r>
        <w:rPr>
          <w:color w:val="31865C"/>
        </w:rPr>
        <w:t>a</w:t>
      </w:r>
      <w:r>
        <w:rPr>
          <w:color w:val="31865C"/>
        </w:rPr>
        <w:t>a</w:t>
      </w:r>
      <w:r>
        <w:rPr>
          <w:color w:val="31865C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E8058"/>
        </w:rPr>
        <w:t>a</w:t>
      </w:r>
      <w:r>
        <w:rPr>
          <w:color w:val="2E8058"/>
        </w:rPr>
        <w:t>a</w:t>
      </w:r>
      <w:r>
        <w:rPr>
          <w:color w:val="2D7F57"/>
        </w:rPr>
        <w:t>a</w:t>
      </w:r>
      <w:r>
        <w:rPr>
          <w:color w:val="2E7E57"/>
        </w:rPr>
        <w:t>a</w:t>
      </w:r>
      <w:r>
        <w:rPr>
          <w:color w:val="2D7D56"/>
        </w:rPr>
        <w:t>a</w:t>
      </w:r>
      <w:r>
        <w:rPr>
          <w:color w:val="2D7D56"/>
        </w:rPr>
        <w:t>a</w:t>
      </w:r>
      <w:r>
        <w:rPr>
          <w:color w:val="2E7C57"/>
        </w:rPr>
        <w:t>a</w:t>
      </w:r>
      <w:r>
        <w:rPr>
          <w:color w:val="2F7C58"/>
        </w:rPr>
        <w:t>a</w:t>
      </w:r>
      <w:r>
        <w:rPr>
          <w:color w:val="307C58"/>
        </w:rPr>
        <w:t>a</w:t>
      </w:r>
      <w:r>
        <w:rPr>
          <w:color w:val="2F7B57"/>
        </w:rPr>
        <w:t>a</w:t>
      </w:r>
      <w:r>
        <w:rPr>
          <w:color w:val="2E7A56"/>
        </w:rPr>
        <w:t>a</w:t>
      </w:r>
      <w:r>
        <w:rPr>
          <w:color w:val="2F7956"/>
        </w:rPr>
        <w:t>a</w:t>
      </w:r>
      <w:r>
        <w:rPr>
          <w:color w:val="2F7956"/>
        </w:rPr>
        <w:t>a</w:t>
      </w:r>
      <w:r>
        <w:rPr>
          <w:color w:val="2E7855"/>
        </w:rPr>
        <w:t>a</w:t>
      </w:r>
      <w:r>
        <w:rPr>
          <w:color w:val="307755"/>
        </w:rPr>
        <w:t>a</w:t>
      </w:r>
      <w:r>
        <w:rPr>
          <w:color w:val="2F7654"/>
        </w:rPr>
        <w:t>a</w:t>
      </w:r>
      <w:r>
        <w:rPr>
          <w:color w:val="2F7654"/>
        </w:rPr>
        <w:t>a</w:t>
      </w:r>
      <w:r>
        <w:rPr>
          <w:color w:val="2F7553"/>
        </w:rPr>
        <w:t>a</w:t>
      </w:r>
      <w:r>
        <w:rPr>
          <w:color w:val="2F7553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E7354"/>
        </w:rPr>
        <w:t>a</w:t>
      </w:r>
      <w:r>
        <w:rPr>
          <w:color w:val="2E7354"/>
        </w:rPr>
        <w:t>a</w:t>
      </w:r>
      <w:r>
        <w:rPr>
          <w:color w:val="2E7354"/>
        </w:rPr>
        <w:t>a</w:t>
      </w:r>
      <w:r>
        <w:rPr>
          <w:color w:val="317455"/>
        </w:rPr>
        <w:t>a</w:t>
      </w:r>
      <w:r>
        <w:rPr>
          <w:color w:val="317455"/>
        </w:rPr>
        <w:t>a</w:t>
      </w:r>
      <w:r>
        <w:rPr>
          <w:color w:val="317455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07153"/>
        </w:rPr>
        <w:t>a</w:t>
      </w:r>
      <w:r>
        <w:rPr>
          <w:color w:val="2D6F53"/>
        </w:rPr>
        <w:t>a</w:t>
      </w:r>
      <w:r>
        <w:rPr>
          <w:color w:val="2B7053"/>
        </w:rPr>
        <w:t>a</w:t>
      </w:r>
      <w:r>
        <w:rPr>
          <w:color w:val="2E7054"/>
        </w:rPr>
        <w:t>a</w:t>
      </w:r>
      <w:r>
        <w:rPr>
          <w:color w:val="2E7154"/>
        </w:rPr>
        <w:t>a</w:t>
      </w:r>
      <w:r>
        <w:rPr>
          <w:color w:val="2D7051"/>
        </w:rPr>
        <w:t>a</w:t>
      </w:r>
      <w:r>
        <w:rPr>
          <w:color w:val="2C6D4F"/>
        </w:rPr>
        <w:t>a</w:t>
      </w:r>
      <w:r>
        <w:rPr>
          <w:color w:val="2C6C50"/>
        </w:rPr>
        <w:t>a</w:t>
      </w:r>
      <w:r>
        <w:rPr>
          <w:color w:val="2C6C52"/>
        </w:rPr>
        <w:t>a</w:t>
      </w:r>
      <w:r>
        <w:rPr>
          <w:color w:val="2B6952"/>
        </w:rPr>
        <w:t>a</w:t>
      </w:r>
      <w:r>
        <w:rPr>
          <w:color w:val="276453"/>
        </w:rPr>
        <w:t>a</w:t>
      </w:r>
      <w:r>
        <w:rPr>
          <w:color w:val="236050"/>
        </w:rPr>
        <w:t>a</w:t>
      </w:r>
      <w:r>
        <w:rPr>
          <w:color w:val="215B4F"/>
        </w:rPr>
        <w:t>a</w:t>
      </w:r>
      <w:r>
        <w:rPr>
          <w:color w:val="20584F"/>
        </w:rPr>
        <w:t>a</w:t>
      </w:r>
      <w:r>
        <w:rPr>
          <w:color w:val="21564E"/>
        </w:rPr>
        <w:t>a</w:t>
      </w:r>
      <w:r>
        <w:rPr>
          <w:color w:val="22554E"/>
        </w:rPr>
        <w:t>a</w:t>
      </w:r>
      <w:r>
        <w:rPr>
          <w:color w:val="21544D"/>
        </w:rPr>
        <w:t>a</w:t>
      </w:r>
      <w:r>
        <w:rPr>
          <w:color w:val="21544D"/>
        </w:rPr>
        <w:t>a</w:t>
      </w:r>
      <w:r>
        <w:rPr>
          <w:color w:val="20534C"/>
        </w:rPr>
        <w:t>a</w:t>
      </w:r>
      <w:r>
        <w:rPr>
          <w:color w:val="20534C"/>
        </w:rPr>
        <w:t>a</w:t>
      </w:r>
      <w:r>
        <w:rPr>
          <w:color w:val="1F524B"/>
        </w:rPr>
        <w:t>a</w:t>
      </w:r>
      <w:r>
        <w:rPr>
          <w:color w:val="1F524B"/>
        </w:rPr>
        <w:t>a</w:t>
      </w:r>
      <w:r>
        <w:rPr>
          <w:color w:val="1E514A"/>
        </w:rPr>
        <w:t>a</w:t>
      </w:r>
      <w:r>
        <w:rPr>
          <w:color w:val="1E514A"/>
        </w:rPr>
        <w:t>a</w:t>
      </w:r>
      <w:r>
        <w:rPr>
          <w:color w:val="1D5049"/>
        </w:rPr>
        <w:t>a</w:t>
      </w:r>
      <w:r>
        <w:rPr>
          <w:color w:val="1D5049"/>
        </w:rPr>
        <w:t>a</w:t>
      </w:r>
      <w:r>
        <w:rPr>
          <w:color w:val="205048"/>
        </w:rPr>
        <w:t>a</w:t>
      </w:r>
      <w:r>
        <w:rPr>
          <w:color w:val="224F48"/>
        </w:rPr>
        <w:t>a</w:t>
      </w:r>
      <w:r>
        <w:rPr>
          <w:color w:val="225048"/>
        </w:rPr>
        <w:t>a</w:t>
      </w:r>
      <w:r>
        <w:rPr>
          <w:color w:val="215149"/>
        </w:rPr>
        <w:t>a</w:t>
      </w:r>
      <w:r>
        <w:rPr>
          <w:color w:val="205249"/>
        </w:rPr>
        <w:t>a</w:t>
      </w:r>
      <w:r>
        <w:rPr>
          <w:color w:val="20534A"/>
        </w:rPr>
        <w:t>a</w:t>
      </w:r>
      <w:r>
        <w:rPr>
          <w:color w:val="20534A"/>
        </w:rPr>
        <w:t>a</w:t>
      </w:r>
      <w:r>
        <w:rPr>
          <w:color w:val="205249"/>
        </w:rPr>
        <w:t>a</w:t>
      </w:r>
      <w:r>
        <w:rPr>
          <w:color w:val="204F47"/>
        </w:rPr>
        <w:t>a</w:t>
      </w:r>
      <w:r>
        <w:rPr>
          <w:color w:val="27544D"/>
        </w:rPr>
        <w:t>a</w:t>
      </w:r>
      <w:r>
        <w:rPr>
          <w:color w:val="244E47"/>
        </w:rPr>
        <w:t>a</w:t>
      </w:r>
      <w:r>
        <w:rPr>
          <w:color w:val="284F4A"/>
        </w:rPr>
        <w:t>a</w:t>
      </w:r>
      <w:r>
        <w:rPr>
          <w:color w:val="03201C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406"/>
        </w:rPr>
        <w:t>a</w:t>
      </w:r>
      <w:r>
        <w:rPr>
          <w:color w:val="010103"/>
        </w:rPr>
        <w:t>a</w:t>
      </w:r>
      <w:r>
        <w:rPr>
          <w:color w:val="10100D"/>
        </w:rPr>
        <w:t>a</w:t>
      </w:r>
      <w:r>
        <w:rPr>
          <w:color w:val="060000"/>
        </w:rPr>
        <w:t>a</w:t>
      </w:r>
      <w:r>
        <w:rPr>
          <w:color w:val="27150C"/>
        </w:rPr>
        <w:t>a</w:t>
      </w:r>
      <w:r>
        <w:rPr>
          <w:color w:val="A57F6F"/>
        </w:rPr>
        <w:t>a</w:t>
      </w:r>
      <w:r>
        <w:rPr>
          <w:color w:val="C38B7B"/>
        </w:rPr>
        <w:t>a</w:t>
      </w:r>
      <w:r>
        <w:rPr>
          <w:color w:val="D38A7A"/>
        </w:rPr>
        <w:t>a</w:t>
      </w:r>
      <w:r>
        <w:rPr>
          <w:color w:val="DA8777"/>
        </w:rPr>
        <w:t>a</w:t>
      </w:r>
      <w:r>
        <w:rPr>
          <w:color w:val="DA8775"/>
        </w:rPr>
        <w:t>a</w:t>
      </w:r>
      <w:r>
        <w:rPr>
          <w:color w:val="D58A75"/>
        </w:rPr>
        <w:t>a</w:t>
      </w:r>
      <w:r>
        <w:rPr>
          <w:color w:val="D08C76"/>
        </w:rPr>
        <w:t>a</w:t>
      </w:r>
      <w:r>
        <w:rPr>
          <w:color w:val="CC8E75"/>
        </w:rPr>
        <w:t>a</w:t>
      </w:r>
      <w:r>
        <w:rPr>
          <w:color w:val="D18D76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38D74"/>
        </w:rPr>
        <w:t>a</w:t>
      </w:r>
      <w:r>
        <w:rPr>
          <w:color w:val="D48E75"/>
        </w:rPr>
        <w:t>a</w:t>
      </w:r>
      <w:r>
        <w:rPr>
          <w:color w:val="D48E75"/>
        </w:rPr>
        <w:t>a</w:t>
      </w:r>
      <w:r>
        <w:rPr>
          <w:color w:val="D58F76"/>
        </w:rPr>
        <w:t>a</w:t>
      </w:r>
      <w:r>
        <w:rPr>
          <w:color w:val="D58F76"/>
        </w:rPr>
        <w:t>a</w:t>
      </w:r>
      <w:r>
        <w:rPr>
          <w:color w:val="D48F78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</w:p>
    <w:p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777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6B679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7B77A"/>
        </w:rPr>
        <w:t>a</w:t>
      </w:r>
      <w:r>
        <w:rPr>
          <w:color w:val="35B575"/>
        </w:rPr>
        <w:t>a</w:t>
      </w:r>
      <w:r>
        <w:rPr>
          <w:color w:val="3CBC7B"/>
        </w:rPr>
        <w:t>a</w:t>
      </w:r>
      <w:r>
        <w:rPr>
          <w:color w:val="2CB171"/>
        </w:rPr>
        <w:t>a</w:t>
      </w:r>
      <w:r>
        <w:rPr>
          <w:color w:val="40B981"/>
        </w:rPr>
        <w:t>a</w:t>
      </w:r>
      <w:r>
        <w:rPr>
          <w:color w:val="46A177"/>
        </w:rPr>
        <w:t>a</w:t>
      </w:r>
      <w:r>
        <w:rPr>
          <w:color w:val="10301A"/>
        </w:rPr>
        <w:t>a</w:t>
      </w:r>
      <w:r>
        <w:rPr>
          <w:color w:val="010900"/>
        </w:rPr>
        <w:t>a</w:t>
      </w:r>
      <w:r>
        <w:rPr>
          <w:color w:val="050101"/>
        </w:rPr>
        <w:t>a</w:t>
      </w:r>
      <w:r>
        <w:rPr>
          <w:color w:val="030103"/>
        </w:rPr>
        <w:t>a</w:t>
      </w:r>
      <w:r>
        <w:rPr>
          <w:color w:val="000504"/>
        </w:rPr>
        <w:t>a</w:t>
      </w:r>
      <w:r>
        <w:rPr>
          <w:color w:val="000602"/>
        </w:rPr>
        <w:t>a</w:t>
      </w:r>
      <w:r>
        <w:rPr>
          <w:color w:val="010401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100"/>
        </w:rPr>
        <w:t>a</w:t>
      </w:r>
      <w:r>
        <w:rPr>
          <w:color w:val="000900"/>
        </w:rPr>
        <w:t>a</w:t>
      </w:r>
      <w:r>
        <w:rPr>
          <w:color w:val="8AA17A"/>
        </w:rPr>
        <w:t>a</w:t>
      </w:r>
      <w:r>
        <w:rPr>
          <w:color w:val="B6DAA0"/>
        </w:rPr>
        <w:t>a</w:t>
      </w:r>
      <w:r>
        <w:rPr>
          <w:color w:val="B7E097"/>
        </w:rPr>
        <w:t>a</w:t>
      </w:r>
      <w:r>
        <w:rPr>
          <w:color w:val="B1DC8C"/>
        </w:rPr>
        <w:t>a</w:t>
      </w:r>
      <w:r>
        <w:rPr>
          <w:color w:val="BBE093"/>
        </w:rPr>
        <w:t>a</w:t>
      </w:r>
      <w:r>
        <w:rPr>
          <w:color w:val="BEDF96"/>
        </w:rPr>
        <w:t>a</w:t>
      </w:r>
      <w:r>
        <w:rPr>
          <w:color w:val="C0DE98"/>
        </w:rPr>
        <w:t>a</w:t>
      </w:r>
      <w:r>
        <w:rPr>
          <w:color w:val="C0DF99"/>
        </w:rPr>
        <w:t>a</w:t>
      </w:r>
      <w:r>
        <w:rPr>
          <w:color w:val="C0E29A"/>
        </w:rPr>
        <w:t>a</w:t>
      </w:r>
      <w:r>
        <w:rPr>
          <w:color w:val="BFE399"/>
        </w:rPr>
        <w:t>a</w:t>
      </w:r>
      <w:r>
        <w:rPr>
          <w:color w:val="C3E398"/>
        </w:rPr>
        <w:t>a</w:t>
      </w:r>
      <w:r>
        <w:rPr>
          <w:color w:val="C4E298"/>
        </w:rPr>
        <w:t>a</w:t>
      </w:r>
      <w:r>
        <w:rPr>
          <w:color w:val="C4E298"/>
        </w:rPr>
        <w:t>a</w:t>
      </w:r>
      <w:r>
        <w:rPr>
          <w:color w:val="C5E399"/>
        </w:rPr>
        <w:t>a</w:t>
      </w:r>
      <w:r>
        <w:rPr>
          <w:color w:val="C6E49A"/>
        </w:rPr>
        <w:t>a</w:t>
      </w:r>
      <w:r>
        <w:rPr>
          <w:color w:val="C8E49A"/>
        </w:rPr>
        <w:t>a</w:t>
      </w:r>
      <w:r>
        <w:rPr>
          <w:color w:val="C9E49B"/>
        </w:rPr>
        <w:t>a</w:t>
      </w:r>
      <w:r>
        <w:rPr>
          <w:color w:val="CAE49B"/>
        </w:rPr>
        <w:t>a</w:t>
      </w:r>
      <w:r>
        <w:rPr>
          <w:color w:val="CAE49B"/>
        </w:rPr>
        <w:t>a</w:t>
      </w:r>
      <w:r>
        <w:rPr>
          <w:color w:val="CBE49B"/>
        </w:rPr>
        <w:t>a</w:t>
      </w:r>
      <w:r>
        <w:rPr>
          <w:color w:val="CCE39B"/>
        </w:rPr>
        <w:t>a</w:t>
      </w:r>
      <w:r>
        <w:rPr>
          <w:color w:val="CCE39B"/>
        </w:rPr>
        <w:t>a</w:t>
      </w:r>
      <w:r>
        <w:rPr>
          <w:color w:val="CCE49A"/>
        </w:rPr>
        <w:t>a</w:t>
      </w:r>
      <w:r>
        <w:rPr>
          <w:color w:val="CEE49A"/>
        </w:rPr>
        <w:t>a</w:t>
      </w:r>
      <w:r>
        <w:rPr>
          <w:color w:val="CEE499"/>
        </w:rPr>
        <w:t>a</w:t>
      </w:r>
      <w:r>
        <w:rPr>
          <w:color w:val="CFE59A"/>
        </w:rPr>
        <w:t>a</w:t>
      </w:r>
      <w:r>
        <w:rPr>
          <w:color w:val="CFE59A"/>
        </w:rPr>
        <w:t>a</w:t>
      </w:r>
      <w:r>
        <w:rPr>
          <w:color w:val="D0E69B"/>
        </w:rPr>
        <w:t>a</w:t>
      </w:r>
      <w:r>
        <w:rPr>
          <w:color w:val="D1E69B"/>
        </w:rPr>
        <w:t>a</w:t>
      </w:r>
      <w:r>
        <w:rPr>
          <w:color w:val="D3E59B"/>
        </w:rPr>
        <w:t>a</w:t>
      </w:r>
      <w:r>
        <w:rPr>
          <w:color w:val="D3E59B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6E69C"/>
        </w:rPr>
        <w:t>a</w:t>
      </w:r>
      <w:r>
        <w:rPr>
          <w:color w:val="D8E69B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8"/>
        </w:rPr>
        <w:t>a</w:t>
      </w:r>
      <w:r>
        <w:rPr>
          <w:color w:val="D7E495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697"/>
        </w:rPr>
        <w:t>a</w:t>
      </w:r>
      <w:r>
        <w:rPr>
          <w:color w:val="DBE698"/>
        </w:rPr>
        <w:t>a</w:t>
      </w:r>
      <w:r>
        <w:rPr>
          <w:color w:val="DBE698"/>
        </w:rPr>
        <w:t>a</w:t>
      </w:r>
      <w:r>
        <w:rPr>
          <w:color w:val="DDE598"/>
        </w:rPr>
        <w:t>a</w:t>
      </w:r>
      <w:r>
        <w:rPr>
          <w:color w:val="DDE598"/>
        </w:rPr>
        <w:t>a</w:t>
      </w:r>
      <w:r>
        <w:rPr>
          <w:color w:val="DCE497"/>
        </w:rPr>
        <w:t>a</w:t>
      </w:r>
      <w:r>
        <w:rPr>
          <w:color w:val="DDE497"/>
        </w:rPr>
        <w:t>a</w:t>
      </w:r>
      <w:r>
        <w:rPr>
          <w:color w:val="DDE497"/>
        </w:rPr>
        <w:t>a</w:t>
      </w:r>
      <w:r>
        <w:rPr>
          <w:color w:val="DCE396"/>
        </w:rPr>
        <w:t>a</w:t>
      </w:r>
      <w:r>
        <w:rPr>
          <w:color w:val="D9E193"/>
        </w:rPr>
        <w:t>a</w:t>
      </w:r>
      <w:r>
        <w:rPr>
          <w:color w:val="DBE495"/>
        </w:rPr>
        <w:t>a</w:t>
      </w:r>
      <w:r>
        <w:rPr>
          <w:color w:val="DDE494"/>
        </w:rPr>
        <w:t>a</w:t>
      </w:r>
      <w:r>
        <w:rPr>
          <w:color w:val="DCE292"/>
        </w:rPr>
        <w:t>a</w:t>
      </w:r>
      <w:r>
        <w:rPr>
          <w:color w:val="DCDF90"/>
        </w:rPr>
        <w:t>a</w:t>
      </w:r>
      <w:r>
        <w:rPr>
          <w:color w:val="E0E191"/>
        </w:rPr>
        <w:t>a</w:t>
      </w:r>
      <w:r>
        <w:rPr>
          <w:color w:val="E9E797"/>
        </w:rPr>
        <w:t>a</w:t>
      </w:r>
      <w:r>
        <w:rPr>
          <w:color w:val="F1ED9C"/>
        </w:rPr>
        <w:t>a</w:t>
      </w:r>
      <w:r>
        <w:rPr>
          <w:color w:val="F5EE9E"/>
        </w:rPr>
        <w:t>a</w:t>
      </w:r>
      <w:r>
        <w:rPr>
          <w:color w:val="F9EFA0"/>
        </w:rPr>
        <w:t>a</w:t>
      </w:r>
      <w:r>
        <w:rPr>
          <w:color w:val="FBEE9F"/>
        </w:rPr>
        <w:t>a</w:t>
      </w:r>
      <w:r>
        <w:rPr>
          <w:color w:val="F9EC9D"/>
        </w:rPr>
        <w:t>a</w:t>
      </w:r>
      <w:r>
        <w:rPr>
          <w:color w:val="F9EB9E"/>
        </w:rPr>
        <w:t>a</w:t>
      </w:r>
      <w:r>
        <w:rPr>
          <w:color w:val="FBECA2"/>
        </w:rPr>
        <w:t>a</w:t>
      </w:r>
      <w:r>
        <w:rPr>
          <w:color w:val="FBEBA3"/>
        </w:rPr>
        <w:t>a</w:t>
      </w:r>
      <w:r>
        <w:rPr>
          <w:color w:val="FAECA1"/>
        </w:rPr>
        <w:t>a</w:t>
      </w:r>
      <w:r>
        <w:rPr>
          <w:color w:val="FBECA1"/>
        </w:rPr>
        <w:t>a</w:t>
      </w:r>
      <w:r>
        <w:rPr>
          <w:color w:val="FAECA1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BED9E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D"/>
        </w:rPr>
        <w:t>a</w:t>
      </w:r>
      <w:r>
        <w:rPr>
          <w:color w:val="FDEC99"/>
        </w:rPr>
        <w:t>a</w:t>
      </w:r>
      <w:r>
        <w:rPr>
          <w:color w:val="FDEC99"/>
        </w:rPr>
        <w:t>a</w:t>
      </w:r>
      <w:r>
        <w:rPr>
          <w:color w:val="FCED9A"/>
        </w:rPr>
        <w:t>a</w:t>
      </w:r>
      <w:r>
        <w:rPr>
          <w:color w:val="FBED9A"/>
        </w:rPr>
        <w:t>a</w:t>
      </w:r>
      <w:r>
        <w:rPr>
          <w:color w:val="FAEE9B"/>
        </w:rPr>
        <w:t>a</w:t>
      </w:r>
      <w:r>
        <w:rPr>
          <w:color w:val="FAEE9C"/>
        </w:rPr>
        <w:t>a</w:t>
      </w:r>
      <w:r>
        <w:rPr>
          <w:color w:val="FBF09E"/>
        </w:rPr>
        <w:t>a</w:t>
      </w:r>
      <w:r>
        <w:rPr>
          <w:color w:val="F8ED9B"/>
        </w:rPr>
        <w:t>a</w:t>
      </w:r>
      <w:r>
        <w:rPr>
          <w:color w:val="F6ED9D"/>
        </w:rPr>
        <w:t>a</w:t>
      </w:r>
      <w:r>
        <w:rPr>
          <w:color w:val="F8EFA0"/>
        </w:rPr>
        <w:t>a</w:t>
      </w:r>
      <w:r>
        <w:rPr>
          <w:color w:val="F4ED9D"/>
        </w:rPr>
        <w:t>a</w:t>
      </w:r>
      <w:r>
        <w:rPr>
          <w:color w:val="EDE898"/>
        </w:rPr>
        <w:t>a</w:t>
      </w:r>
      <w:r>
        <w:rPr>
          <w:color w:val="D5D689"/>
        </w:rPr>
        <w:t>a</w:t>
      </w:r>
      <w:r>
        <w:rPr>
          <w:color w:val="C7CF82"/>
        </w:rPr>
        <w:t>a</w:t>
      </w:r>
      <w:r>
        <w:rPr>
          <w:color w:val="C3CC7F"/>
        </w:rPr>
        <w:t>a</w:t>
      </w:r>
      <w:r>
        <w:rPr>
          <w:color w:val="C1CD80"/>
        </w:rPr>
        <w:t>a</w:t>
      </w:r>
      <w:r>
        <w:rPr>
          <w:color w:val="BFD082"/>
        </w:rPr>
        <w:t>a</w:t>
      </w:r>
      <w:r>
        <w:rPr>
          <w:color w:val="BCCF85"/>
        </w:rPr>
        <w:t>a</w:t>
      </w:r>
      <w:r>
        <w:rPr>
          <w:color w:val="B6CE83"/>
        </w:rPr>
        <w:t>a</w:t>
      </w:r>
      <w:r>
        <w:rPr>
          <w:color w:val="B0CE82"/>
        </w:rPr>
        <w:t>a</w:t>
      </w:r>
      <w:r>
        <w:rPr>
          <w:color w:val="ADCF83"/>
        </w:rPr>
        <w:t>a</w:t>
      </w:r>
      <w:r>
        <w:rPr>
          <w:color w:val="A8CE81"/>
        </w:rPr>
        <w:t>a</w:t>
      </w:r>
      <w:r>
        <w:rPr>
          <w:color w:val="A5CD81"/>
        </w:rPr>
        <w:t>a</w:t>
      </w:r>
      <w:r>
        <w:rPr>
          <w:color w:val="A2CC82"/>
        </w:rPr>
        <w:t>a</w:t>
      </w:r>
      <w:r>
        <w:rPr>
          <w:color w:val="A0CC81"/>
        </w:rPr>
        <w:t>a</w:t>
      </w:r>
      <w:r>
        <w:rPr>
          <w:color w:val="99C97B"/>
        </w:rPr>
        <w:t>a</w:t>
      </w:r>
      <w:r>
        <w:rPr>
          <w:color w:val="95C879"/>
        </w:rPr>
        <w:t>a</w:t>
      </w:r>
      <w:r>
        <w:rPr>
          <w:color w:val="91C676"/>
        </w:rPr>
        <w:t>a</w:t>
      </w:r>
      <w:r>
        <w:rPr>
          <w:color w:val="8CC377"/>
        </w:rPr>
        <w:t>a</w:t>
      </w:r>
      <w:r>
        <w:rPr>
          <w:color w:val="86C176"/>
        </w:rPr>
        <w:t>a</w:t>
      </w:r>
      <w:r>
        <w:rPr>
          <w:color w:val="82C276"/>
        </w:rPr>
        <w:t>a</w:t>
      </w:r>
      <w:r>
        <w:rPr>
          <w:color w:val="7EC078"/>
        </w:rPr>
        <w:t>a</w:t>
      </w:r>
      <w:r>
        <w:rPr>
          <w:color w:val="79BF77"/>
        </w:rPr>
        <w:t>a</w:t>
      </w:r>
      <w:r>
        <w:rPr>
          <w:color w:val="74BE77"/>
        </w:rPr>
        <w:t>a</w:t>
      </w:r>
      <w:r>
        <w:rPr>
          <w:color w:val="6FBC76"/>
        </w:rPr>
        <w:t>a</w:t>
      </w:r>
      <w:r>
        <w:rPr>
          <w:color w:val="69BA73"/>
        </w:rPr>
        <w:t>a</w:t>
      </w:r>
      <w:r>
        <w:rPr>
          <w:color w:val="66B873"/>
        </w:rPr>
        <w:t>a</w:t>
      </w:r>
      <w:r>
        <w:rPr>
          <w:color w:val="64B773"/>
        </w:rPr>
        <w:t>a</w:t>
      </w:r>
      <w:r>
        <w:rPr>
          <w:color w:val="60B571"/>
        </w:rPr>
        <w:t>a</w:t>
      </w:r>
      <w:r>
        <w:rPr>
          <w:color w:val="5DB26F"/>
        </w:rPr>
        <w:t>a</w:t>
      </w:r>
      <w:r>
        <w:rPr>
          <w:color w:val="5BB16F"/>
        </w:rPr>
        <w:t>a</w:t>
      </w:r>
      <w:r>
        <w:rPr>
          <w:color w:val="59AF6E"/>
        </w:rPr>
        <w:t>a</w:t>
      </w:r>
      <w:r>
        <w:rPr>
          <w:color w:val="54AD6D"/>
        </w:rPr>
        <w:t>a</w:t>
      </w:r>
      <w:r>
        <w:rPr>
          <w:color w:val="51AB6B"/>
        </w:rPr>
        <w:t>a</w:t>
      </w:r>
      <w:r>
        <w:rPr>
          <w:color w:val="4FAA6B"/>
        </w:rPr>
        <w:t>a</w:t>
      </w:r>
      <w:r>
        <w:rPr>
          <w:color w:val="4BA96D"/>
        </w:rPr>
        <w:t>a</w:t>
      </w:r>
      <w:r>
        <w:rPr>
          <w:color w:val="48A66B"/>
        </w:rPr>
        <w:t>a</w:t>
      </w:r>
      <w:r>
        <w:rPr>
          <w:color w:val="45A46A"/>
        </w:rPr>
        <w:t>a</w:t>
      </w:r>
      <w:r>
        <w:rPr>
          <w:color w:val="42A167"/>
        </w:rPr>
        <w:t>a</w:t>
      </w:r>
      <w:r>
        <w:rPr>
          <w:color w:val="40A169"/>
        </w:rPr>
        <w:t>a</w:t>
      </w:r>
      <w:r>
        <w:rPr>
          <w:color w:val="3C9E68"/>
        </w:rPr>
        <w:t>a</w:t>
      </w:r>
      <w:r>
        <w:rPr>
          <w:color w:val="3B9E68"/>
        </w:rPr>
        <w:t>a</w:t>
      </w:r>
      <w:r>
        <w:rPr>
          <w:color w:val="399C66"/>
        </w:rPr>
        <w:t>a</w:t>
      </w:r>
      <w:r>
        <w:rPr>
          <w:color w:val="389B65"/>
        </w:rPr>
        <w:t>a</w:t>
      </w:r>
      <w:r>
        <w:rPr>
          <w:color w:val="369965"/>
        </w:rPr>
        <w:t>a</w:t>
      </w:r>
      <w:r>
        <w:rPr>
          <w:color w:val="369865"/>
        </w:rPr>
        <w:t>a</w:t>
      </w:r>
      <w:r>
        <w:rPr>
          <w:color w:val="349665"/>
        </w:rPr>
        <w:t>a</w:t>
      </w:r>
      <w:r>
        <w:rPr>
          <w:color w:val="339564"/>
        </w:rPr>
        <w:t>a</w:t>
      </w:r>
      <w:r>
        <w:rPr>
          <w:color w:val="329463"/>
        </w:rPr>
        <w:t>a</w:t>
      </w:r>
      <w:r>
        <w:rPr>
          <w:color w:val="309263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C8E60"/>
        </w:rPr>
        <w:t>a</w:t>
      </w:r>
      <w:r>
        <w:rPr>
          <w:color w:val="2C8D60"/>
        </w:rPr>
        <w:t>a</w:t>
      </w:r>
      <w:r>
        <w:rPr>
          <w:color w:val="2C8D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6875A"/>
        </w:rPr>
        <w:t>a</w:t>
      </w:r>
      <w:r>
        <w:rPr>
          <w:color w:val="248558"/>
        </w:rPr>
        <w:t>a</w:t>
      </w:r>
      <w:r>
        <w:rPr>
          <w:color w:val="238457"/>
        </w:rPr>
        <w:t>a</w:t>
      </w:r>
      <w:r>
        <w:rPr>
          <w:color w:val="238457"/>
        </w:rPr>
        <w:t>a</w:t>
      </w:r>
      <w:r>
        <w:rPr>
          <w:color w:val="248359"/>
        </w:rPr>
        <w:t>a</w:t>
      </w:r>
      <w:r>
        <w:rPr>
          <w:color w:val="2483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E7D53"/>
        </w:rPr>
        <w:t>a</w:t>
      </w:r>
      <w:r>
        <w:rPr>
          <w:color w:val="1F7E54"/>
        </w:rPr>
        <w:t>a</w:t>
      </w:r>
      <w:r>
        <w:rPr>
          <w:color w:val="228157"/>
        </w:rPr>
        <w:t>a</w:t>
      </w:r>
      <w:r>
        <w:rPr>
          <w:color w:val="258459"/>
        </w:rPr>
        <w:t>a</w:t>
      </w:r>
      <w:r>
        <w:rPr>
          <w:color w:val="308B5F"/>
        </w:rPr>
        <w:t>a</w:t>
      </w:r>
      <w:r>
        <w:rPr>
          <w:color w:val="308C5D"/>
        </w:rPr>
        <w:t>a</w:t>
      </w:r>
      <w:r>
        <w:rPr>
          <w:color w:val="328B5D"/>
        </w:rPr>
        <w:t>a</w:t>
      </w:r>
      <w:r>
        <w:rPr>
          <w:color w:val="318A5C"/>
        </w:rPr>
        <w:t>a</w:t>
      </w:r>
      <w:r>
        <w:rPr>
          <w:color w:val="318A5C"/>
        </w:rPr>
        <w:t>a</w:t>
      </w:r>
      <w:r>
        <w:rPr>
          <w:color w:val="31885B"/>
        </w:rPr>
        <w:t>a</w:t>
      </w:r>
      <w:r>
        <w:rPr>
          <w:color w:val="31885B"/>
        </w:rPr>
        <w:t>a</w:t>
      </w:r>
      <w:r>
        <w:rPr>
          <w:color w:val="33895C"/>
        </w:rPr>
        <w:t>a</w:t>
      </w:r>
      <w:r>
        <w:rPr>
          <w:color w:val="33895C"/>
        </w:rPr>
        <w:t>a</w:t>
      </w:r>
      <w:r>
        <w:rPr>
          <w:color w:val="32885B"/>
        </w:rPr>
        <w:t>a</w:t>
      </w:r>
      <w:r>
        <w:rPr>
          <w:color w:val="33865A"/>
        </w:rPr>
        <w:t>a</w:t>
      </w:r>
      <w:r>
        <w:rPr>
          <w:color w:val="33865A"/>
        </w:rPr>
        <w:t>a</w:t>
      </w:r>
      <w:r>
        <w:rPr>
          <w:color w:val="31865C"/>
        </w:rPr>
        <w:t>a</w:t>
      </w:r>
      <w:r>
        <w:rPr>
          <w:color w:val="3087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E8058"/>
        </w:rPr>
        <w:t>a</w:t>
      </w:r>
      <w:r>
        <w:rPr>
          <w:color w:val="2E8058"/>
        </w:rPr>
        <w:t>a</w:t>
      </w:r>
      <w:r>
        <w:rPr>
          <w:color w:val="2D7F57"/>
        </w:rPr>
        <w:t>a</w:t>
      </w:r>
      <w:r>
        <w:rPr>
          <w:color w:val="2E7E57"/>
        </w:rPr>
        <w:t>a</w:t>
      </w:r>
      <w:r>
        <w:rPr>
          <w:color w:val="2D7D56"/>
        </w:rPr>
        <w:t>a</w:t>
      </w:r>
      <w:r>
        <w:rPr>
          <w:color w:val="2D7D56"/>
        </w:rPr>
        <w:t>a</w:t>
      </w:r>
      <w:r>
        <w:rPr>
          <w:color w:val="2E7C57"/>
        </w:rPr>
        <w:t>a</w:t>
      </w:r>
      <w:r>
        <w:rPr>
          <w:color w:val="307C58"/>
        </w:rPr>
        <w:t>a</w:t>
      </w:r>
      <w:r>
        <w:rPr>
          <w:color w:val="307C58"/>
        </w:rPr>
        <w:t>a</w:t>
      </w:r>
      <w:r>
        <w:rPr>
          <w:color w:val="2F7B57"/>
        </w:rPr>
        <w:t>a</w:t>
      </w:r>
      <w:r>
        <w:rPr>
          <w:color w:val="2E7A56"/>
        </w:rPr>
        <w:t>a</w:t>
      </w:r>
      <w:r>
        <w:rPr>
          <w:color w:val="2F7956"/>
        </w:rPr>
        <w:t>a</w:t>
      </w:r>
      <w:r>
        <w:rPr>
          <w:color w:val="2F7856"/>
        </w:rPr>
        <w:t>a</w:t>
      </w:r>
      <w:r>
        <w:rPr>
          <w:color w:val="307755"/>
        </w:rPr>
        <w:t>a</w:t>
      </w:r>
      <w:r>
        <w:rPr>
          <w:color w:val="2F7654"/>
        </w:rPr>
        <w:t>a</w:t>
      </w:r>
      <w:r>
        <w:rPr>
          <w:color w:val="2F7654"/>
        </w:rPr>
        <w:t>a</w:t>
      </w:r>
      <w:r>
        <w:rPr>
          <w:color w:val="2F7553"/>
        </w:rPr>
        <w:t>a</w:t>
      </w:r>
      <w:r>
        <w:rPr>
          <w:color w:val="2F7553"/>
        </w:rPr>
        <w:t>a</w:t>
      </w:r>
      <w:r>
        <w:rPr>
          <w:color w:val="2F7553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E7354"/>
        </w:rPr>
        <w:t>a</w:t>
      </w:r>
      <w:r>
        <w:rPr>
          <w:color w:val="2F7354"/>
        </w:rPr>
        <w:t>a</w:t>
      </w:r>
      <w:r>
        <w:rPr>
          <w:color w:val="307354"/>
        </w:rPr>
        <w:t>a</w:t>
      </w:r>
      <w:r>
        <w:rPr>
          <w:color w:val="317455"/>
        </w:rPr>
        <w:t>a</w:t>
      </w:r>
      <w:r>
        <w:rPr>
          <w:color w:val="317355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07153"/>
        </w:rPr>
        <w:t>a</w:t>
      </w:r>
      <w:r>
        <w:rPr>
          <w:color w:val="317053"/>
        </w:rPr>
        <w:t>a</w:t>
      </w:r>
      <w:r>
        <w:rPr>
          <w:color w:val="2D6F52"/>
        </w:rPr>
        <w:t>a</w:t>
      </w:r>
      <w:r>
        <w:rPr>
          <w:color w:val="2B7053"/>
        </w:rPr>
        <w:t>a</w:t>
      </w:r>
      <w:r>
        <w:rPr>
          <w:color w:val="2E7154"/>
        </w:rPr>
        <w:t>a</w:t>
      </w:r>
      <w:r>
        <w:rPr>
          <w:color w:val="2E7152"/>
        </w:rPr>
        <w:t>a</w:t>
      </w:r>
      <w:r>
        <w:rPr>
          <w:color w:val="2D7051"/>
        </w:rPr>
        <w:t>a</w:t>
      </w:r>
      <w:r>
        <w:rPr>
          <w:color w:val="2C6D4F"/>
        </w:rPr>
        <w:t>a</w:t>
      </w:r>
      <w:r>
        <w:rPr>
          <w:color w:val="2B6C4F"/>
        </w:rPr>
        <w:t>a</w:t>
      </w:r>
      <w:r>
        <w:rPr>
          <w:color w:val="2C6C52"/>
        </w:rPr>
        <w:t>a</w:t>
      </w:r>
      <w:r>
        <w:rPr>
          <w:color w:val="2B6952"/>
        </w:rPr>
        <w:t>a</w:t>
      </w:r>
      <w:r>
        <w:rPr>
          <w:color w:val="286554"/>
        </w:rPr>
        <w:t>a</w:t>
      </w:r>
      <w:r>
        <w:rPr>
          <w:color w:val="246152"/>
        </w:rPr>
        <w:t>a</w:t>
      </w:r>
      <w:r>
        <w:rPr>
          <w:color w:val="215C4F"/>
        </w:rPr>
        <w:t>a</w:t>
      </w:r>
      <w:r>
        <w:rPr>
          <w:color w:val="20584D"/>
        </w:rPr>
        <w:t>a</w:t>
      </w:r>
      <w:r>
        <w:rPr>
          <w:color w:val="21564E"/>
        </w:rPr>
        <w:t>a</w:t>
      </w:r>
      <w:r>
        <w:rPr>
          <w:color w:val="22554E"/>
        </w:rPr>
        <w:t>a</w:t>
      </w:r>
      <w:r>
        <w:rPr>
          <w:color w:val="21544D"/>
        </w:rPr>
        <w:t>a</w:t>
      </w:r>
      <w:r>
        <w:rPr>
          <w:color w:val="21544D"/>
        </w:rPr>
        <w:t>a</w:t>
      </w:r>
      <w:r>
        <w:rPr>
          <w:color w:val="20534C"/>
        </w:rPr>
        <w:t>a</w:t>
      </w:r>
      <w:r>
        <w:rPr>
          <w:color w:val="20534C"/>
        </w:rPr>
        <w:t>a</w:t>
      </w:r>
      <w:r>
        <w:rPr>
          <w:color w:val="1F524B"/>
        </w:rPr>
        <w:t>a</w:t>
      </w:r>
      <w:r>
        <w:rPr>
          <w:color w:val="1F524B"/>
        </w:rPr>
        <w:t>a</w:t>
      </w:r>
      <w:r>
        <w:rPr>
          <w:color w:val="1E514A"/>
        </w:rPr>
        <w:t>a</w:t>
      </w:r>
      <w:r>
        <w:rPr>
          <w:color w:val="1E514A"/>
        </w:rPr>
        <w:t>a</w:t>
      </w:r>
      <w:r>
        <w:rPr>
          <w:color w:val="1E514A"/>
        </w:rPr>
        <w:t>a</w:t>
      </w:r>
      <w:r>
        <w:rPr>
          <w:color w:val="1D5049"/>
        </w:rPr>
        <w:t>a</w:t>
      </w:r>
      <w:r>
        <w:rPr>
          <w:color w:val="214F48"/>
        </w:rPr>
        <w:t>a</w:t>
      </w:r>
      <w:r>
        <w:rPr>
          <w:color w:val="224F48"/>
        </w:rPr>
        <w:t>a</w:t>
      </w:r>
      <w:r>
        <w:rPr>
          <w:color w:val="235049"/>
        </w:rPr>
        <w:t>a</w:t>
      </w:r>
      <w:r>
        <w:rPr>
          <w:color w:val="215149"/>
        </w:rPr>
        <w:t>a</w:t>
      </w:r>
      <w:r>
        <w:rPr>
          <w:color w:val="21534A"/>
        </w:rPr>
        <w:t>a</w:t>
      </w:r>
      <w:r>
        <w:rPr>
          <w:color w:val="20534A"/>
        </w:rPr>
        <w:t>a</w:t>
      </w:r>
      <w:r>
        <w:rPr>
          <w:color w:val="20534A"/>
        </w:rPr>
        <w:t>a</w:t>
      </w:r>
      <w:r>
        <w:rPr>
          <w:color w:val="205249"/>
        </w:rPr>
        <w:t>a</w:t>
      </w:r>
      <w:r>
        <w:rPr>
          <w:color w:val="204F47"/>
        </w:rPr>
        <w:t>a</w:t>
      </w:r>
      <w:r>
        <w:rPr>
          <w:color w:val="27544D"/>
        </w:rPr>
        <w:t>a</w:t>
      </w:r>
      <w:r>
        <w:rPr>
          <w:color w:val="244E47"/>
        </w:rPr>
        <w:t>a</w:t>
      </w:r>
      <w:r>
        <w:rPr>
          <w:color w:val="274F4A"/>
        </w:rPr>
        <w:t>a</w:t>
      </w:r>
      <w:r>
        <w:rPr>
          <w:color w:val="03201C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10005"/>
        </w:rPr>
        <w:t>a</w:t>
      </w:r>
      <w:r>
        <w:rPr>
          <w:color w:val="0F0F11"/>
        </w:rPr>
        <w:t>a</w:t>
      </w:r>
      <w:r>
        <w:rPr>
          <w:color w:val="060300"/>
        </w:rPr>
        <w:t>a</w:t>
      </w:r>
      <w:r>
        <w:rPr>
          <w:color w:val="0E0300"/>
        </w:rPr>
        <w:t>a</w:t>
      </w:r>
      <w:r>
        <w:rPr>
          <w:color w:val="64493A"/>
        </w:rPr>
        <w:t>a</w:t>
      </w:r>
      <w:r>
        <w:rPr>
          <w:color w:val="BF917E"/>
        </w:rPr>
        <w:t>a</w:t>
      </w:r>
      <w:r>
        <w:rPr>
          <w:color w:val="CD8D7B"/>
        </w:rPr>
        <w:t>a</w:t>
      </w:r>
      <w:r>
        <w:rPr>
          <w:color w:val="D78977"/>
        </w:rPr>
        <w:t>a</w:t>
      </w:r>
      <w:r>
        <w:rPr>
          <w:color w:val="DA8775"/>
        </w:rPr>
        <w:t>a</w:t>
      </w:r>
      <w:r>
        <w:rPr>
          <w:color w:val="D68A75"/>
        </w:rPr>
        <w:t>a</w:t>
      </w:r>
      <w:r>
        <w:rPr>
          <w:color w:val="D18C76"/>
        </w:rPr>
        <w:t>a</w:t>
      </w:r>
      <w:r>
        <w:rPr>
          <w:color w:val="CE8E75"/>
        </w:rPr>
        <w:t>a</w:t>
      </w:r>
      <w:r>
        <w:rPr>
          <w:color w:val="D38C76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58D75"/>
        </w:rPr>
        <w:t>a</w:t>
      </w:r>
      <w:r>
        <w:rPr>
          <w:color w:val="D58D75"/>
        </w:rPr>
        <w:t>a</w:t>
      </w:r>
      <w:r>
        <w:rPr>
          <w:color w:val="D68E76"/>
        </w:rPr>
        <w:t>a</w:t>
      </w:r>
      <w:r>
        <w:rPr>
          <w:color w:val="D48E77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28E79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  <w:r>
        <w:rPr>
          <w:color w:val="D38F7A"/>
        </w:rPr>
        <w:t>a</w:t>
      </w:r>
    </w:p>
    <w:p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4B676"/>
        </w:rPr>
        <w:t>a</w:t>
      </w:r>
      <w:r>
        <w:rPr>
          <w:color w:val="35B676"/>
        </w:rPr>
        <w:t>a</w:t>
      </w:r>
      <w:r>
        <w:rPr>
          <w:color w:val="36B676"/>
        </w:rPr>
        <w:t>a</w:t>
      </w:r>
      <w:r>
        <w:rPr>
          <w:color w:val="36B676"/>
        </w:rPr>
        <w:t>a</w:t>
      </w:r>
      <w:r>
        <w:rPr>
          <w:color w:val="36B676"/>
        </w:rPr>
        <w:t>a</w:t>
      </w:r>
      <w:r>
        <w:rPr>
          <w:color w:val="36B676"/>
        </w:rPr>
        <w:t>a</w:t>
      </w:r>
      <w:r>
        <w:rPr>
          <w:color w:val="36B676"/>
        </w:rPr>
        <w:t>a</w:t>
      </w:r>
      <w:r>
        <w:rPr>
          <w:color w:val="38B878"/>
        </w:rPr>
        <w:t>a</w:t>
      </w:r>
      <w:r>
        <w:rPr>
          <w:color w:val="38B878"/>
        </w:rPr>
        <w:t>a</w:t>
      </w:r>
      <w:r>
        <w:rPr>
          <w:color w:val="38B878"/>
        </w:rPr>
        <w:t>a</w:t>
      </w:r>
      <w:r>
        <w:rPr>
          <w:color w:val="38B878"/>
        </w:rPr>
        <w:t>a</w:t>
      </w:r>
      <w:r>
        <w:rPr>
          <w:color w:val="38B878"/>
        </w:rPr>
        <w:t>a</w:t>
      </w:r>
      <w:r>
        <w:rPr>
          <w:color w:val="38B878"/>
        </w:rPr>
        <w:t>a</w:t>
      </w:r>
      <w:r>
        <w:rPr>
          <w:color w:val="37B679"/>
        </w:rPr>
        <w:t>a</w:t>
      </w:r>
      <w:r>
        <w:rPr>
          <w:color w:val="37B679"/>
        </w:rPr>
        <w:t>a</w:t>
      </w:r>
      <w:r>
        <w:rPr>
          <w:color w:val="37B679"/>
        </w:rPr>
        <w:t>a</w:t>
      </w:r>
      <w:r>
        <w:rPr>
          <w:color w:val="37B679"/>
        </w:rPr>
        <w:t>a</w:t>
      </w:r>
      <w:r>
        <w:rPr>
          <w:color w:val="37B679"/>
        </w:rPr>
        <w:t>a</w:t>
      </w:r>
      <w:r>
        <w:rPr>
          <w:color w:val="37B679"/>
        </w:rPr>
        <w:t>a</w:t>
      </w:r>
      <w:r>
        <w:rPr>
          <w:color w:val="37B77A"/>
        </w:rPr>
        <w:t>a</w:t>
      </w:r>
      <w:r>
        <w:rPr>
          <w:color w:val="38B77A"/>
        </w:rPr>
        <w:t>a</w:t>
      </w:r>
      <w:r>
        <w:rPr>
          <w:color w:val="38B77A"/>
        </w:rPr>
        <w:t>a</w:t>
      </w:r>
      <w:r>
        <w:rPr>
          <w:color w:val="38B77A"/>
        </w:rPr>
        <w:t>a</w:t>
      </w:r>
      <w:r>
        <w:rPr>
          <w:color w:val="38B77A"/>
        </w:rPr>
        <w:t>a</w:t>
      </w:r>
      <w:r>
        <w:rPr>
          <w:color w:val="38B77A"/>
        </w:rPr>
        <w:t>a</w:t>
      </w:r>
      <w:r>
        <w:rPr>
          <w:color w:val="36B877"/>
        </w:rPr>
        <w:t>a</w:t>
      </w:r>
      <w:r>
        <w:rPr>
          <w:color w:val="36B977"/>
        </w:rPr>
        <w:t>a</w:t>
      </w:r>
      <w:r>
        <w:rPr>
          <w:color w:val="37BB7A"/>
        </w:rPr>
        <w:t>a</w:t>
      </w:r>
      <w:r>
        <w:rPr>
          <w:color w:val="39AB75"/>
        </w:rPr>
        <w:t>a</w:t>
      </w:r>
      <w:r>
        <w:rPr>
          <w:color w:val="2D7753"/>
        </w:rPr>
        <w:t>a</w:t>
      </w:r>
      <w:r>
        <w:rPr>
          <w:color w:val="031609"/>
        </w:rPr>
        <w:t>a</w:t>
      </w:r>
      <w:r>
        <w:rPr>
          <w:color w:val="0C0807"/>
        </w:rPr>
        <w:t>a</w:t>
      </w:r>
      <w:r>
        <w:rPr>
          <w:color w:val="090002"/>
        </w:rPr>
        <w:t>a</w:t>
      </w:r>
      <w:r>
        <w:rPr>
          <w:color w:val="030303"/>
        </w:rPr>
        <w:t>a</w:t>
      </w:r>
      <w:r>
        <w:rPr>
          <w:color w:val="000804"/>
        </w:rPr>
        <w:t>a</w:t>
      </w:r>
      <w:r>
        <w:rPr>
          <w:color w:val="000802"/>
        </w:rPr>
        <w:t>a</w:t>
      </w:r>
      <w:r>
        <w:rPr>
          <w:color w:val="030401"/>
        </w:rPr>
        <w:t>a</w:t>
      </w:r>
      <w:r>
        <w:rPr>
          <w:color w:val="090000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00800"/>
        </w:rPr>
        <w:t>a</w:t>
      </w:r>
      <w:r>
        <w:rPr>
          <w:color w:val="93AA83"/>
        </w:rPr>
        <w:t>a</w:t>
      </w:r>
      <w:r>
        <w:rPr>
          <w:color w:val="B4D89D"/>
        </w:rPr>
        <w:t>a</w:t>
      </w:r>
      <w:r>
        <w:rPr>
          <w:color w:val="B7E198"/>
        </w:rPr>
        <w:t>a</w:t>
      </w:r>
      <w:r>
        <w:rPr>
          <w:color w:val="B2DC8D"/>
        </w:rPr>
        <w:t>a</w:t>
      </w:r>
      <w:r>
        <w:rPr>
          <w:color w:val="BADF92"/>
        </w:rPr>
        <w:t>a</w:t>
      </w:r>
      <w:r>
        <w:rPr>
          <w:color w:val="BDDE94"/>
        </w:rPr>
        <w:t>a</w:t>
      </w:r>
      <w:r>
        <w:rPr>
          <w:color w:val="C0DE97"/>
        </w:rPr>
        <w:t>a</w:t>
      </w:r>
      <w:r>
        <w:rPr>
          <w:color w:val="C0DF99"/>
        </w:rPr>
        <w:t>a</w:t>
      </w:r>
      <w:r>
        <w:rPr>
          <w:color w:val="BFE199"/>
        </w:rPr>
        <w:t>a</w:t>
      </w:r>
      <w:r>
        <w:rPr>
          <w:color w:val="BEE298"/>
        </w:rPr>
        <w:t>a</w:t>
      </w:r>
      <w:r>
        <w:rPr>
          <w:color w:val="C2E398"/>
        </w:rPr>
        <w:t>a</w:t>
      </w:r>
      <w:r>
        <w:rPr>
          <w:color w:val="C4E298"/>
        </w:rPr>
        <w:t>a</w:t>
      </w:r>
      <w:r>
        <w:rPr>
          <w:color w:val="C4E298"/>
        </w:rPr>
        <w:t>a</w:t>
      </w:r>
      <w:r>
        <w:rPr>
          <w:color w:val="C5E399"/>
        </w:rPr>
        <w:t>a</w:t>
      </w:r>
      <w:r>
        <w:rPr>
          <w:color w:val="C6E49A"/>
        </w:rPr>
        <w:t>a</w:t>
      </w:r>
      <w:r>
        <w:rPr>
          <w:color w:val="C8E49A"/>
        </w:rPr>
        <w:t>a</w:t>
      </w:r>
      <w:r>
        <w:rPr>
          <w:color w:val="C8E49A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AE39A"/>
        </w:rPr>
        <w:t>a</w:t>
      </w:r>
      <w:r>
        <w:rPr>
          <w:color w:val="CAE29A"/>
        </w:rPr>
        <w:t>a</w:t>
      </w:r>
      <w:r>
        <w:rPr>
          <w:color w:val="CBE29A"/>
        </w:rPr>
        <w:t>a</w:t>
      </w:r>
      <w:r>
        <w:rPr>
          <w:color w:val="CBE399"/>
        </w:rPr>
        <w:t>a</w:t>
      </w:r>
      <w:r>
        <w:rPr>
          <w:color w:val="CDE399"/>
        </w:rPr>
        <w:t>a</w:t>
      </w:r>
      <w:r>
        <w:rPr>
          <w:color w:val="CEE499"/>
        </w:rPr>
        <w:t>a</w:t>
      </w:r>
      <w:r>
        <w:rPr>
          <w:color w:val="CEE499"/>
        </w:rPr>
        <w:t>a</w:t>
      </w:r>
      <w:r>
        <w:rPr>
          <w:color w:val="CFE59A"/>
        </w:rPr>
        <w:t>a</w:t>
      </w:r>
      <w:r>
        <w:rPr>
          <w:color w:val="D0E59A"/>
        </w:rPr>
        <w:t>a</w:t>
      </w:r>
      <w:r>
        <w:rPr>
          <w:color w:val="D0E59A"/>
        </w:rPr>
        <w:t>a</w:t>
      </w:r>
      <w:r>
        <w:rPr>
          <w:color w:val="D2E49A"/>
        </w:rPr>
        <w:t>a</w:t>
      </w:r>
      <w:r>
        <w:rPr>
          <w:color w:val="D2E49A"/>
        </w:rPr>
        <w:t>a</w:t>
      </w:r>
      <w:r>
        <w:rPr>
          <w:color w:val="D4E69C"/>
        </w:rPr>
        <w:t>a</w:t>
      </w:r>
      <w:r>
        <w:rPr>
          <w:color w:val="D5E59C"/>
        </w:rPr>
        <w:t>a</w:t>
      </w:r>
      <w:r>
        <w:rPr>
          <w:color w:val="D6E69D"/>
        </w:rPr>
        <w:t>a</w:t>
      </w:r>
      <w:r>
        <w:rPr>
          <w:color w:val="D7E79D"/>
        </w:rPr>
        <w:t>a</w:t>
      </w:r>
      <w:r>
        <w:rPr>
          <w:color w:val="D9E79C"/>
        </w:rPr>
        <w:t>a</w:t>
      </w:r>
      <w:r>
        <w:rPr>
          <w:color w:val="D9E79A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8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697"/>
        </w:rPr>
        <w:t>a</w:t>
      </w:r>
      <w:r>
        <w:rPr>
          <w:color w:val="D9E597"/>
        </w:rPr>
        <w:t>a</w:t>
      </w:r>
      <w:r>
        <w:rPr>
          <w:color w:val="D9E496"/>
        </w:rPr>
        <w:t>a</w:t>
      </w:r>
      <w:r>
        <w:rPr>
          <w:color w:val="DEE699"/>
        </w:rPr>
        <w:t>a</w:t>
      </w:r>
      <w:r>
        <w:rPr>
          <w:color w:val="DDE598"/>
        </w:rPr>
        <w:t>a</w:t>
      </w:r>
      <w:r>
        <w:rPr>
          <w:color w:val="DDE598"/>
        </w:rPr>
        <w:t>a</w:t>
      </w:r>
      <w:r>
        <w:rPr>
          <w:color w:val="DDE497"/>
        </w:rPr>
        <w:t>a</w:t>
      </w:r>
      <w:r>
        <w:rPr>
          <w:color w:val="DDE497"/>
        </w:rPr>
        <w:t>a</w:t>
      </w:r>
      <w:r>
        <w:rPr>
          <w:color w:val="DDE497"/>
        </w:rPr>
        <w:t>a</w:t>
      </w:r>
      <w:r>
        <w:rPr>
          <w:color w:val="DAE394"/>
        </w:rPr>
        <w:t>a</w:t>
      </w:r>
      <w:r>
        <w:rPr>
          <w:color w:val="DCE495"/>
        </w:rPr>
        <w:t>a</w:t>
      </w:r>
      <w:r>
        <w:rPr>
          <w:color w:val="DDE494"/>
        </w:rPr>
        <w:t>a</w:t>
      </w:r>
      <w:r>
        <w:rPr>
          <w:color w:val="DCE191"/>
        </w:rPr>
        <w:t>a</w:t>
      </w:r>
      <w:r>
        <w:rPr>
          <w:color w:val="DDE091"/>
        </w:rPr>
        <w:t>a</w:t>
      </w:r>
      <w:r>
        <w:rPr>
          <w:color w:val="E8E696"/>
        </w:rPr>
        <w:t>a</w:t>
      </w:r>
      <w:r>
        <w:rPr>
          <w:color w:val="F1ED9D"/>
        </w:rPr>
        <w:t>a</w:t>
      </w:r>
      <w:r>
        <w:rPr>
          <w:color w:val="F5EF9F"/>
        </w:rPr>
        <w:t>a</w:t>
      </w:r>
      <w:r>
        <w:rPr>
          <w:color w:val="F7EE9F"/>
        </w:rPr>
        <w:t>a</w:t>
      </w:r>
      <w:r>
        <w:rPr>
          <w:color w:val="F9EE9F"/>
        </w:rPr>
        <w:t>a</w:t>
      </w:r>
      <w:r>
        <w:rPr>
          <w:color w:val="FBED9E"/>
        </w:rPr>
        <w:t>a</w:t>
      </w:r>
      <w:r>
        <w:rPr>
          <w:color w:val="FCEC9E"/>
        </w:rPr>
        <w:t>a</w:t>
      </w:r>
      <w:r>
        <w:rPr>
          <w:color w:val="FBEC9F"/>
        </w:rPr>
        <w:t>a</w:t>
      </w:r>
      <w:r>
        <w:rPr>
          <w:color w:val="F9EDA3"/>
        </w:rPr>
        <w:t>a</w:t>
      </w:r>
      <w:r>
        <w:rPr>
          <w:color w:val="F9ECA4"/>
        </w:rPr>
        <w:t>a</w:t>
      </w:r>
      <w:r>
        <w:rPr>
          <w:color w:val="F8EDA3"/>
        </w:rPr>
        <w:t>a</w:t>
      </w:r>
      <w:r>
        <w:rPr>
          <w:color w:val="FAECA3"/>
        </w:rPr>
        <w:t>a</w:t>
      </w:r>
      <w:r>
        <w:rPr>
          <w:color w:val="FAECA2"/>
        </w:rPr>
        <w:t>a</w:t>
      </w:r>
      <w:r>
        <w:rPr>
          <w:color w:val="FAECA1"/>
        </w:rPr>
        <w:t>a</w:t>
      </w:r>
      <w:r>
        <w:rPr>
          <w:color w:val="FAECA1"/>
        </w:rPr>
        <w:t>a</w:t>
      </w:r>
      <w:r>
        <w:rPr>
          <w:color w:val="FBED9F"/>
        </w:rPr>
        <w:t>a</w:t>
      </w:r>
      <w:r>
        <w:rPr>
          <w:color w:val="FCEC9F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BEC9D"/>
        </w:rPr>
        <w:t>a</w:t>
      </w:r>
      <w:r>
        <w:rPr>
          <w:color w:val="F9ED98"/>
        </w:rPr>
        <w:t>a</w:t>
      </w:r>
      <w:r>
        <w:rPr>
          <w:color w:val="F9ED98"/>
        </w:rPr>
        <w:t>a</w:t>
      </w:r>
      <w:r>
        <w:rPr>
          <w:color w:val="F9ED98"/>
        </w:rPr>
        <w:t>a</w:t>
      </w:r>
      <w:r>
        <w:rPr>
          <w:color w:val="F9ED99"/>
        </w:rPr>
        <w:t>a</w:t>
      </w:r>
      <w:r>
        <w:rPr>
          <w:color w:val="F9ED9A"/>
        </w:rPr>
        <w:t>a</w:t>
      </w:r>
      <w:r>
        <w:rPr>
          <w:color w:val="F9ED9A"/>
        </w:rPr>
        <w:t>a</w:t>
      </w:r>
      <w:r>
        <w:rPr>
          <w:color w:val="FAEF9D"/>
        </w:rPr>
        <w:t>a</w:t>
      </w:r>
      <w:r>
        <w:rPr>
          <w:color w:val="F8ED9C"/>
        </w:rPr>
        <w:t>a</w:t>
      </w:r>
      <w:r>
        <w:rPr>
          <w:color w:val="F7EB9C"/>
        </w:rPr>
        <w:t>a</w:t>
      </w:r>
      <w:r>
        <w:rPr>
          <w:color w:val="F7EB9C"/>
        </w:rPr>
        <w:t>a</w:t>
      </w:r>
      <w:r>
        <w:rPr>
          <w:color w:val="F7ED9D"/>
        </w:rPr>
        <w:t>a</w:t>
      </w:r>
      <w:r>
        <w:rPr>
          <w:color w:val="F7EE9F"/>
        </w:rPr>
        <w:t>a</w:t>
      </w:r>
      <w:r>
        <w:rPr>
          <w:color w:val="E1E295"/>
        </w:rPr>
        <w:t>a</w:t>
      </w:r>
      <w:r>
        <w:rPr>
          <w:color w:val="D0D78A"/>
        </w:rPr>
        <w:t>a</w:t>
      </w:r>
      <w:r>
        <w:rPr>
          <w:color w:val="C4CD80"/>
        </w:rPr>
        <w:t>a</w:t>
      </w:r>
      <w:r>
        <w:rPr>
          <w:color w:val="C0CB7E"/>
        </w:rPr>
        <w:t>a</w:t>
      </w:r>
      <w:r>
        <w:rPr>
          <w:color w:val="BECE80"/>
        </w:rPr>
        <w:t>a</w:t>
      </w:r>
      <w:r>
        <w:rPr>
          <w:color w:val="BBCE84"/>
        </w:rPr>
        <w:t>a</w:t>
      </w:r>
      <w:r>
        <w:rPr>
          <w:color w:val="B5CD82"/>
        </w:rPr>
        <w:t>a</w:t>
      </w:r>
      <w:r>
        <w:rPr>
          <w:color w:val="B0CE82"/>
        </w:rPr>
        <w:t>a</w:t>
      </w:r>
      <w:r>
        <w:rPr>
          <w:color w:val="ACCE82"/>
        </w:rPr>
        <w:t>a</w:t>
      </w:r>
      <w:r>
        <w:rPr>
          <w:color w:val="A7CE81"/>
        </w:rPr>
        <w:t>a</w:t>
      </w:r>
      <w:r>
        <w:rPr>
          <w:color w:val="A4CD81"/>
        </w:rPr>
        <w:t>a</w:t>
      </w:r>
      <w:r>
        <w:rPr>
          <w:color w:val="A1CD82"/>
        </w:rPr>
        <w:t>a</w:t>
      </w:r>
      <w:r>
        <w:rPr>
          <w:color w:val="9DCB80"/>
        </w:rPr>
        <w:t>a</w:t>
      </w:r>
      <w:r>
        <w:rPr>
          <w:color w:val="99C97A"/>
        </w:rPr>
        <w:t>a</w:t>
      </w:r>
      <w:r>
        <w:rPr>
          <w:color w:val="95C778"/>
        </w:rPr>
        <w:t>a</w:t>
      </w:r>
      <w:r>
        <w:rPr>
          <w:color w:val="91C676"/>
        </w:rPr>
        <w:t>a</w:t>
      </w:r>
      <w:r>
        <w:rPr>
          <w:color w:val="8CC376"/>
        </w:rPr>
        <w:t>a</w:t>
      </w:r>
      <w:r>
        <w:rPr>
          <w:color w:val="86C176"/>
        </w:rPr>
        <w:t>a</w:t>
      </w:r>
      <w:r>
        <w:rPr>
          <w:color w:val="82C175"/>
        </w:rPr>
        <w:t>a</w:t>
      </w:r>
      <w:r>
        <w:rPr>
          <w:color w:val="7DC078"/>
        </w:rPr>
        <w:t>a</w:t>
      </w:r>
      <w:r>
        <w:rPr>
          <w:color w:val="79BF77"/>
        </w:rPr>
        <w:t>a</w:t>
      </w:r>
      <w:r>
        <w:rPr>
          <w:color w:val="73BE76"/>
        </w:rPr>
        <w:t>a</w:t>
      </w:r>
      <w:r>
        <w:rPr>
          <w:color w:val="6EBB75"/>
        </w:rPr>
        <w:t>a</w:t>
      </w:r>
      <w:r>
        <w:rPr>
          <w:color w:val="69BA73"/>
        </w:rPr>
        <w:t>a</w:t>
      </w:r>
      <w:r>
        <w:rPr>
          <w:color w:val="66B873"/>
        </w:rPr>
        <w:t>a</w:t>
      </w:r>
      <w:r>
        <w:rPr>
          <w:color w:val="64B773"/>
        </w:rPr>
        <w:t>a</w:t>
      </w:r>
      <w:r>
        <w:rPr>
          <w:color w:val="60B571"/>
        </w:rPr>
        <w:t>a</w:t>
      </w:r>
      <w:r>
        <w:rPr>
          <w:color w:val="5DB26F"/>
        </w:rPr>
        <w:t>a</w:t>
      </w:r>
      <w:r>
        <w:rPr>
          <w:color w:val="5BB06E"/>
        </w:rPr>
        <w:t>a</w:t>
      </w:r>
      <w:r>
        <w:rPr>
          <w:color w:val="59AF6E"/>
        </w:rPr>
        <w:t>a</w:t>
      </w:r>
      <w:r>
        <w:rPr>
          <w:color w:val="53AD6D"/>
        </w:rPr>
        <w:t>a</w:t>
      </w:r>
      <w:r>
        <w:rPr>
          <w:color w:val="50AA6B"/>
        </w:rPr>
        <w:t>a</w:t>
      </w:r>
      <w:r>
        <w:rPr>
          <w:color w:val="4EAA6B"/>
        </w:rPr>
        <w:t>a</w:t>
      </w:r>
      <w:r>
        <w:rPr>
          <w:color w:val="4AA86C"/>
        </w:rPr>
        <w:t>a</w:t>
      </w:r>
      <w:r>
        <w:rPr>
          <w:color w:val="47A56A"/>
        </w:rPr>
        <w:t>a</w:t>
      </w:r>
      <w:r>
        <w:rPr>
          <w:color w:val="44A369"/>
        </w:rPr>
        <w:t>a</w:t>
      </w:r>
      <w:r>
        <w:rPr>
          <w:color w:val="42A167"/>
        </w:rPr>
        <w:t>a</w:t>
      </w:r>
      <w:r>
        <w:rPr>
          <w:color w:val="3FA168"/>
        </w:rPr>
        <w:t>a</w:t>
      </w:r>
      <w:r>
        <w:rPr>
          <w:color w:val="3C9E68"/>
        </w:rPr>
        <w:t>a</w:t>
      </w:r>
      <w:r>
        <w:rPr>
          <w:color w:val="3A9D67"/>
        </w:rPr>
        <w:t>a</w:t>
      </w:r>
      <w:r>
        <w:rPr>
          <w:color w:val="399C66"/>
        </w:rPr>
        <w:t>a</w:t>
      </w:r>
      <w:r>
        <w:rPr>
          <w:color w:val="389B65"/>
        </w:rPr>
        <w:t>a</w:t>
      </w:r>
      <w:r>
        <w:rPr>
          <w:color w:val="369964"/>
        </w:rPr>
        <w:t>a</w:t>
      </w:r>
      <w:r>
        <w:rPr>
          <w:color w:val="359764"/>
        </w:rPr>
        <w:t>a</w:t>
      </w:r>
      <w:r>
        <w:rPr>
          <w:color w:val="349665"/>
        </w:rPr>
        <w:t>a</w:t>
      </w:r>
      <w:r>
        <w:rPr>
          <w:color w:val="339564"/>
        </w:rPr>
        <w:t>a</w:t>
      </w:r>
      <w:r>
        <w:rPr>
          <w:color w:val="319362"/>
        </w:rPr>
        <w:t>a</w:t>
      </w:r>
      <w:r>
        <w:rPr>
          <w:color w:val="309263"/>
        </w:rPr>
        <w:t>a</w:t>
      </w:r>
      <w:r>
        <w:rPr>
          <w:color w:val="2E9061"/>
        </w:rPr>
        <w:t>a</w:t>
      </w:r>
      <w:r>
        <w:rPr>
          <w:color w:val="2D8F60"/>
        </w:rPr>
        <w:t>a</w:t>
      </w:r>
      <w:r>
        <w:rPr>
          <w:color w:val="2C8D60"/>
        </w:rPr>
        <w:t>a</w:t>
      </w:r>
      <w:r>
        <w:rPr>
          <w:color w:val="2C8D60"/>
        </w:rPr>
        <w:t>a</w:t>
      </w:r>
      <w:r>
        <w:rPr>
          <w:color w:val="2C8D60"/>
        </w:rPr>
        <w:t>a</w:t>
      </w:r>
      <w:r>
        <w:rPr>
          <w:color w:val="2B8C5F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6875A"/>
        </w:rPr>
        <w:t>a</w:t>
      </w:r>
      <w:r>
        <w:rPr>
          <w:color w:val="248558"/>
        </w:rPr>
        <w:t>a</w:t>
      </w:r>
      <w:r>
        <w:rPr>
          <w:color w:val="238457"/>
        </w:rPr>
        <w:t>a</w:t>
      </w:r>
      <w:r>
        <w:rPr>
          <w:color w:val="238457"/>
        </w:rPr>
        <w:t>a</w:t>
      </w:r>
      <w:r>
        <w:rPr>
          <w:color w:val="25845A"/>
        </w:rPr>
        <w:t>a</w:t>
      </w:r>
      <w:r>
        <w:rPr>
          <w:color w:val="248359"/>
        </w:rPr>
        <w:t>a</w:t>
      </w:r>
      <w:r>
        <w:rPr>
          <w:color w:val="248359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38258"/>
        </w:rPr>
        <w:t>a</w:t>
      </w:r>
      <w:r>
        <w:rPr>
          <w:color w:val="228157"/>
        </w:rPr>
        <w:t>a</w:t>
      </w:r>
      <w:r>
        <w:rPr>
          <w:color w:val="207F55"/>
        </w:rPr>
        <w:t>a</w:t>
      </w:r>
      <w:r>
        <w:rPr>
          <w:color w:val="1E7D53"/>
        </w:rPr>
        <w:t>a</w:t>
      </w:r>
      <w:r>
        <w:rPr>
          <w:color w:val="1F7E54"/>
        </w:rPr>
        <w:t>a</w:t>
      </w:r>
      <w:r>
        <w:rPr>
          <w:color w:val="238258"/>
        </w:rPr>
        <w:t>a</w:t>
      </w:r>
      <w:r>
        <w:rPr>
          <w:color w:val="28865B"/>
        </w:rPr>
        <w:t>a</w:t>
      </w:r>
      <w:r>
        <w:rPr>
          <w:color w:val="308B5F"/>
        </w:rPr>
        <w:t>a</w:t>
      </w:r>
      <w:r>
        <w:rPr>
          <w:color w:val="318C5D"/>
        </w:rPr>
        <w:t>a</w:t>
      </w:r>
      <w:r>
        <w:rPr>
          <w:color w:val="328B5D"/>
        </w:rPr>
        <w:t>a</w:t>
      </w:r>
      <w:r>
        <w:rPr>
          <w:color w:val="318A5C"/>
        </w:rPr>
        <w:t>a</w:t>
      </w:r>
      <w:r>
        <w:rPr>
          <w:color w:val="328A5C"/>
        </w:rPr>
        <w:t>a</w:t>
      </w:r>
      <w:r>
        <w:rPr>
          <w:color w:val="338A5D"/>
        </w:rPr>
        <w:t>a</w:t>
      </w:r>
      <w:r>
        <w:rPr>
          <w:color w:val="33895C"/>
        </w:rPr>
        <w:t>a</w:t>
      </w:r>
      <w:r>
        <w:rPr>
          <w:color w:val="33895C"/>
        </w:rPr>
        <w:t>a</w:t>
      </w:r>
      <w:r>
        <w:rPr>
          <w:color w:val="33895C"/>
        </w:rPr>
        <w:t>a</w:t>
      </w:r>
      <w:r>
        <w:rPr>
          <w:color w:val="32885B"/>
        </w:rPr>
        <w:t>a</w:t>
      </w:r>
      <w:r>
        <w:rPr>
          <w:color w:val="33865A"/>
        </w:rPr>
        <w:t>a</w:t>
      </w:r>
      <w:r>
        <w:rPr>
          <w:color w:val="33865A"/>
        </w:rPr>
        <w:t>a</w:t>
      </w:r>
      <w:r>
        <w:rPr>
          <w:color w:val="31875A"/>
        </w:rPr>
        <w:t>a</w:t>
      </w:r>
      <w:r>
        <w:rPr>
          <w:color w:val="31865D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A"/>
        </w:rPr>
        <w:t>a</w:t>
      </w:r>
      <w:r>
        <w:rPr>
          <w:color w:val="2D8259"/>
        </w:rPr>
        <w:t>a</w:t>
      </w:r>
      <w:r>
        <w:rPr>
          <w:color w:val="2E8058"/>
        </w:rPr>
        <w:t>a</w:t>
      </w:r>
      <w:r>
        <w:rPr>
          <w:color w:val="2E8058"/>
        </w:rPr>
        <w:t>a</w:t>
      </w:r>
      <w:r>
        <w:rPr>
          <w:color w:val="2D7F57"/>
        </w:rPr>
        <w:t>a</w:t>
      </w:r>
      <w:r>
        <w:rPr>
          <w:color w:val="2E7E57"/>
        </w:rPr>
        <w:t>a</w:t>
      </w:r>
      <w:r>
        <w:rPr>
          <w:color w:val="2D7D56"/>
        </w:rPr>
        <w:t>a</w:t>
      </w:r>
      <w:r>
        <w:rPr>
          <w:color w:val="2D7D56"/>
        </w:rPr>
        <w:t>a</w:t>
      </w:r>
      <w:r>
        <w:rPr>
          <w:color w:val="2F7C57"/>
        </w:rPr>
        <w:t>a</w:t>
      </w:r>
      <w:r>
        <w:rPr>
          <w:color w:val="307C58"/>
        </w:rPr>
        <w:t>a</w:t>
      </w:r>
      <w:r>
        <w:rPr>
          <w:color w:val="307C58"/>
        </w:rPr>
        <w:t>a</w:t>
      </w:r>
      <w:r>
        <w:rPr>
          <w:color w:val="2F7B57"/>
        </w:rPr>
        <w:t>a</w:t>
      </w:r>
      <w:r>
        <w:rPr>
          <w:color w:val="2E7A56"/>
        </w:rPr>
        <w:t>a</w:t>
      </w:r>
      <w:r>
        <w:rPr>
          <w:color w:val="2F7956"/>
        </w:rPr>
        <w:t>a</w:t>
      </w:r>
      <w:r>
        <w:rPr>
          <w:color w:val="2F7855"/>
        </w:rPr>
        <w:t>a</w:t>
      </w:r>
      <w:r>
        <w:rPr>
          <w:color w:val="2F7654"/>
        </w:rPr>
        <w:t>a</w:t>
      </w:r>
      <w:r>
        <w:rPr>
          <w:color w:val="2F7654"/>
        </w:rPr>
        <w:t>a</w:t>
      </w:r>
      <w:r>
        <w:rPr>
          <w:color w:val="2F7654"/>
        </w:rPr>
        <w:t>a</w:t>
      </w:r>
      <w:r>
        <w:rPr>
          <w:color w:val="2F7553"/>
        </w:rPr>
        <w:t>a</w:t>
      </w:r>
      <w:r>
        <w:rPr>
          <w:color w:val="2F7553"/>
        </w:rPr>
        <w:t>a</w:t>
      </w:r>
      <w:r>
        <w:rPr>
          <w:color w:val="2E7452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D7454"/>
        </w:rPr>
        <w:t>a</w:t>
      </w:r>
      <w:r>
        <w:rPr>
          <w:color w:val="2E7354"/>
        </w:rPr>
        <w:t>a</w:t>
      </w:r>
      <w:r>
        <w:rPr>
          <w:color w:val="2F7354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07153"/>
        </w:rPr>
        <w:t>a</w:t>
      </w:r>
      <w:r>
        <w:rPr>
          <w:color w:val="307153"/>
        </w:rPr>
        <w:t>a</w:t>
      </w:r>
      <w:r>
        <w:rPr>
          <w:color w:val="307052"/>
        </w:rPr>
        <w:t>a</w:t>
      </w:r>
      <w:r>
        <w:rPr>
          <w:color w:val="2D6F52"/>
        </w:rPr>
        <w:t>a</w:t>
      </w:r>
      <w:r>
        <w:rPr>
          <w:color w:val="2B7053"/>
        </w:rPr>
        <w:t>a</w:t>
      </w:r>
      <w:r>
        <w:rPr>
          <w:color w:val="2E7152"/>
        </w:rPr>
        <w:t>a</w:t>
      </w:r>
      <w:r>
        <w:rPr>
          <w:color w:val="2E7152"/>
        </w:rPr>
        <w:t>a</w:t>
      </w:r>
      <w:r>
        <w:rPr>
          <w:color w:val="2D7051"/>
        </w:rPr>
        <w:t>a</w:t>
      </w:r>
      <w:r>
        <w:rPr>
          <w:color w:val="2C6D4E"/>
        </w:rPr>
        <w:t>a</w:t>
      </w:r>
      <w:r>
        <w:rPr>
          <w:color w:val="2B6C4F"/>
        </w:rPr>
        <w:t>a</w:t>
      </w:r>
      <w:r>
        <w:rPr>
          <w:color w:val="2C6C52"/>
        </w:rPr>
        <w:t>a</w:t>
      </w:r>
      <w:r>
        <w:rPr>
          <w:color w:val="2C6A53"/>
        </w:rPr>
        <w:t>a</w:t>
      </w:r>
      <w:r>
        <w:rPr>
          <w:color w:val="2A6753"/>
        </w:rPr>
        <w:t>a</w:t>
      </w:r>
      <w:r>
        <w:rPr>
          <w:color w:val="256251"/>
        </w:rPr>
        <w:t>a</w:t>
      </w:r>
      <w:r>
        <w:rPr>
          <w:color w:val="215C4F"/>
        </w:rPr>
        <w:t>a</w:t>
      </w:r>
      <w:r>
        <w:rPr>
          <w:color w:val="20584D"/>
        </w:rPr>
        <w:t>a</w:t>
      </w:r>
      <w:r>
        <w:rPr>
          <w:color w:val="21564E"/>
        </w:rPr>
        <w:t>a</w:t>
      </w:r>
      <w:r>
        <w:rPr>
          <w:color w:val="22554E"/>
        </w:rPr>
        <w:t>a</w:t>
      </w:r>
      <w:r>
        <w:rPr>
          <w:color w:val="21544D"/>
        </w:rPr>
        <w:t>a</w:t>
      </w:r>
      <w:r>
        <w:rPr>
          <w:color w:val="21544D"/>
        </w:rPr>
        <w:t>a</w:t>
      </w:r>
      <w:r>
        <w:rPr>
          <w:color w:val="20534C"/>
        </w:rPr>
        <w:t>a</w:t>
      </w:r>
      <w:r>
        <w:rPr>
          <w:color w:val="20534C"/>
        </w:rPr>
        <w:t>a</w:t>
      </w:r>
      <w:r>
        <w:rPr>
          <w:color w:val="20534C"/>
        </w:rPr>
        <w:t>a</w:t>
      </w:r>
      <w:r>
        <w:rPr>
          <w:color w:val="1F524B"/>
        </w:rPr>
        <w:t>a</w:t>
      </w:r>
      <w:r>
        <w:rPr>
          <w:color w:val="1F524B"/>
        </w:rPr>
        <w:t>a</w:t>
      </w:r>
      <w:r>
        <w:rPr>
          <w:color w:val="1E514A"/>
        </w:rPr>
        <w:t>a</w:t>
      </w:r>
      <w:r>
        <w:rPr>
          <w:color w:val="1E514A"/>
        </w:rPr>
        <w:t>a</w:t>
      </w:r>
      <w:r>
        <w:rPr>
          <w:color w:val="1E514A"/>
        </w:rPr>
        <w:t>a</w:t>
      </w:r>
      <w:r>
        <w:rPr>
          <w:color w:val="225049"/>
        </w:rPr>
        <w:t>a</w:t>
      </w:r>
      <w:r>
        <w:rPr>
          <w:color w:val="255049"/>
        </w:rPr>
        <w:t>a</w:t>
      </w:r>
      <w:r>
        <w:rPr>
          <w:color w:val="235049"/>
        </w:rPr>
        <w:t>a</w:t>
      </w:r>
      <w:r>
        <w:rPr>
          <w:color w:val="23524A"/>
        </w:rPr>
        <w:t>a</w:t>
      </w:r>
      <w:r>
        <w:rPr>
          <w:color w:val="21534A"/>
        </w:rPr>
        <w:t>a</w:t>
      </w:r>
      <w:r>
        <w:rPr>
          <w:color w:val="20534A"/>
        </w:rPr>
        <w:t>a</w:t>
      </w:r>
      <w:r>
        <w:rPr>
          <w:color w:val="21544B"/>
        </w:rPr>
        <w:t>a</w:t>
      </w:r>
      <w:r>
        <w:rPr>
          <w:color w:val="205249"/>
        </w:rPr>
        <w:t>a</w:t>
      </w:r>
      <w:r>
        <w:rPr>
          <w:color w:val="204F47"/>
        </w:rPr>
        <w:t>a</w:t>
      </w:r>
      <w:r>
        <w:rPr>
          <w:color w:val="26544D"/>
        </w:rPr>
        <w:t>a</w:t>
      </w:r>
      <w:r>
        <w:rPr>
          <w:color w:val="234E47"/>
        </w:rPr>
        <w:t>a</w:t>
      </w:r>
      <w:r>
        <w:rPr>
          <w:color w:val="26504A"/>
        </w:rPr>
        <w:t>a</w:t>
      </w:r>
      <w:r>
        <w:rPr>
          <w:color w:val="03201C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006"/>
        </w:rPr>
        <w:t>a</w:t>
      </w:r>
      <w:r>
        <w:rPr>
          <w:color w:val="0A020D"/>
        </w:rPr>
        <w:t>a</w:t>
      </w:r>
      <w:r>
        <w:rPr>
          <w:color w:val="020004"/>
        </w:rPr>
        <w:t>a</w:t>
      </w:r>
      <w:r>
        <w:rPr>
          <w:color w:val="050302"/>
        </w:rPr>
        <w:t>a</w:t>
      </w:r>
      <w:r>
        <w:rPr>
          <w:color w:val="070200"/>
        </w:rPr>
        <w:t>a</w:t>
      </w:r>
      <w:r>
        <w:rPr>
          <w:color w:val="251307"/>
        </w:rPr>
        <w:t>a</w:t>
      </w:r>
      <w:r>
        <w:rPr>
          <w:color w:val="A57F6B"/>
        </w:rPr>
        <w:t>a</w:t>
      </w:r>
      <w:r>
        <w:rPr>
          <w:color w:val="CA907D"/>
        </w:rPr>
        <w:t>a</w:t>
      </w:r>
      <w:r>
        <w:rPr>
          <w:color w:val="D48A79"/>
        </w:rPr>
        <w:t>a</w:t>
      </w:r>
      <w:r>
        <w:rPr>
          <w:color w:val="D88876"/>
        </w:rPr>
        <w:t>a</w:t>
      </w:r>
      <w:r>
        <w:rPr>
          <w:color w:val="D68975"/>
        </w:rPr>
        <w:t>a</w:t>
      </w:r>
      <w:r>
        <w:rPr>
          <w:color w:val="D08B75"/>
        </w:rPr>
        <w:t>a</w:t>
      </w:r>
      <w:r>
        <w:rPr>
          <w:color w:val="CE8C74"/>
        </w:rPr>
        <w:t>a</w:t>
      </w:r>
      <w:r>
        <w:rPr>
          <w:color w:val="D38C76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38B73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48C74"/>
        </w:rPr>
        <w:t>a</w:t>
      </w:r>
      <w:r>
        <w:rPr>
          <w:color w:val="D58D75"/>
        </w:rPr>
        <w:t>a</w:t>
      </w:r>
      <w:r>
        <w:rPr>
          <w:color w:val="D58D75"/>
        </w:rPr>
        <w:t>a</w:t>
      </w:r>
      <w:r>
        <w:rPr>
          <w:color w:val="D48C77"/>
        </w:rPr>
        <w:t>a</w:t>
      </w:r>
      <w:r>
        <w:rPr>
          <w:color w:val="D28D78"/>
        </w:rPr>
        <w:t>a</w:t>
      </w:r>
      <w:r>
        <w:rPr>
          <w:color w:val="D28D78"/>
        </w:rPr>
        <w:t>a</w:t>
      </w:r>
      <w:r>
        <w:rPr>
          <w:color w:val="D28D78"/>
        </w:rPr>
        <w:t>a</w:t>
      </w:r>
      <w:r>
        <w:rPr>
          <w:color w:val="D28D78"/>
        </w:rPr>
        <w:t>a</w:t>
      </w:r>
      <w:r>
        <w:rPr>
          <w:color w:val="D28D78"/>
        </w:rPr>
        <w:t>a</w:t>
      </w:r>
      <w:r>
        <w:rPr>
          <w:color w:val="D28D79"/>
        </w:rPr>
        <w:t>a</w:t>
      </w:r>
      <w:r>
        <w:rPr>
          <w:color w:val="D5907B"/>
        </w:rPr>
        <w:t>a</w:t>
      </w:r>
      <w:r>
        <w:rPr>
          <w:color w:val="D5907B"/>
        </w:rPr>
        <w:t>a</w:t>
      </w:r>
      <w:r>
        <w:rPr>
          <w:color w:val="D5907B"/>
        </w:rPr>
        <w:t>a</w:t>
      </w:r>
      <w:r>
        <w:rPr>
          <w:color w:val="D5907B"/>
        </w:rPr>
        <w:t>a</w:t>
      </w:r>
      <w:r>
        <w:rPr>
          <w:color w:val="D5907B"/>
        </w:rPr>
        <w:t>a</w:t>
      </w:r>
    </w:p>
    <w:p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5B676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9B778"/>
        </w:rPr>
        <w:t>a</w:t>
      </w:r>
      <w:r>
        <w:rPr>
          <w:color w:val="39B778"/>
        </w:rPr>
        <w:t>a</w:t>
      </w:r>
      <w:r>
        <w:rPr>
          <w:color w:val="39B778"/>
        </w:rPr>
        <w:t>a</w:t>
      </w:r>
      <w:r>
        <w:rPr>
          <w:color w:val="39B778"/>
        </w:rPr>
        <w:t>a</w:t>
      </w:r>
      <w:r>
        <w:rPr>
          <w:color w:val="39B778"/>
        </w:rPr>
        <w:t>a</w:t>
      </w:r>
      <w:r>
        <w:rPr>
          <w:color w:val="39B778"/>
        </w:rPr>
        <w:t>a</w:t>
      </w:r>
      <w:r>
        <w:rPr>
          <w:color w:val="39B579"/>
        </w:rPr>
        <w:t>a</w:t>
      </w:r>
      <w:r>
        <w:rPr>
          <w:color w:val="38B679"/>
        </w:rPr>
        <w:t>a</w:t>
      </w:r>
      <w:r>
        <w:rPr>
          <w:color w:val="37B679"/>
        </w:rPr>
        <w:t>a</w:t>
      </w:r>
      <w:r>
        <w:rPr>
          <w:color w:val="36B779"/>
        </w:rPr>
        <w:t>a</w:t>
      </w:r>
      <w:r>
        <w:rPr>
          <w:color w:val="36B779"/>
        </w:rPr>
        <w:t>a</w:t>
      </w:r>
      <w:r>
        <w:rPr>
          <w:color w:val="36B679"/>
        </w:rPr>
        <w:t>a</w:t>
      </w:r>
      <w:r>
        <w:rPr>
          <w:color w:val="37B77A"/>
        </w:rPr>
        <w:t>a</w:t>
      </w:r>
      <w:r>
        <w:rPr>
          <w:color w:val="39B77A"/>
        </w:rPr>
        <w:t>a</w:t>
      </w:r>
      <w:r>
        <w:rPr>
          <w:color w:val="3AB67A"/>
        </w:rPr>
        <w:t>a</w:t>
      </w:r>
      <w:r>
        <w:rPr>
          <w:color w:val="3AB67A"/>
        </w:rPr>
        <w:t>a</w:t>
      </w:r>
      <w:r>
        <w:rPr>
          <w:color w:val="3AB67A"/>
        </w:rPr>
        <w:t>a</w:t>
      </w:r>
      <w:r>
        <w:rPr>
          <w:color w:val="39B67B"/>
        </w:rPr>
        <w:t>a</w:t>
      </w:r>
      <w:r>
        <w:rPr>
          <w:color w:val="37BA7A"/>
        </w:rPr>
        <w:t>a</w:t>
      </w:r>
      <w:r>
        <w:rPr>
          <w:color w:val="33B876"/>
        </w:rPr>
        <w:t>a</w:t>
      </w:r>
      <w:r>
        <w:rPr>
          <w:color w:val="37B477"/>
        </w:rPr>
        <w:t>a</w:t>
      </w:r>
      <w:r>
        <w:rPr>
          <w:color w:val="40A574"/>
        </w:rPr>
        <w:t>a</w:t>
      </w:r>
      <w:r>
        <w:rPr>
          <w:color w:val="16482B"/>
        </w:rPr>
        <w:t>a</w:t>
      </w:r>
      <w:r>
        <w:rPr>
          <w:color w:val="000901"/>
        </w:rPr>
        <w:t>a</w:t>
      </w:r>
      <w:r>
        <w:rPr>
          <w:color w:val="0A0102"/>
        </w:rPr>
        <w:t>a</w:t>
      </w:r>
      <w:r>
        <w:rPr>
          <w:color w:val="090003"/>
        </w:rPr>
        <w:t>a</w:t>
      </w:r>
      <w:r>
        <w:rPr>
          <w:color w:val="020404"/>
        </w:rPr>
        <w:t>a</w:t>
      </w:r>
      <w:r>
        <w:rPr>
          <w:color w:val="000A04"/>
        </w:rPr>
        <w:t>a</w:t>
      </w:r>
      <w:r>
        <w:rPr>
          <w:color w:val="000902"/>
        </w:rPr>
        <w:t>a</w:t>
      </w:r>
      <w:r>
        <w:rPr>
          <w:color w:val="040301"/>
        </w:rPr>
        <w:t>a</w:t>
      </w:r>
      <w:r>
        <w:rPr>
          <w:color w:val="0B0000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304"/>
        </w:rPr>
        <w:t>a</w:t>
      </w:r>
      <w:r>
        <w:rPr>
          <w:color w:val="030303"/>
        </w:rPr>
        <w:t>a</w:t>
      </w:r>
      <w:r>
        <w:rPr>
          <w:color w:val="000800"/>
        </w:rPr>
        <w:t>a</w:t>
      </w:r>
      <w:r>
        <w:rPr>
          <w:color w:val="98AF88"/>
        </w:rPr>
        <w:t>a</w:t>
      </w:r>
      <w:r>
        <w:rPr>
          <w:color w:val="B2D59B"/>
        </w:rPr>
        <w:t>a</w:t>
      </w:r>
      <w:r>
        <w:rPr>
          <w:color w:val="B7E199"/>
        </w:rPr>
        <w:t>a</w:t>
      </w:r>
      <w:r>
        <w:rPr>
          <w:color w:val="B2DE8D"/>
        </w:rPr>
        <w:t>a</w:t>
      </w:r>
      <w:r>
        <w:rPr>
          <w:color w:val="B8E091"/>
        </w:rPr>
        <w:t>a</w:t>
      </w:r>
      <w:r>
        <w:rPr>
          <w:color w:val="BCDF93"/>
        </w:rPr>
        <w:t>a</w:t>
      </w:r>
      <w:r>
        <w:rPr>
          <w:color w:val="BFDE97"/>
        </w:rPr>
        <w:t>a</w:t>
      </w:r>
      <w:r>
        <w:rPr>
          <w:color w:val="BFDE98"/>
        </w:rPr>
        <w:t>a</w:t>
      </w:r>
      <w:r>
        <w:rPr>
          <w:color w:val="BFE197"/>
        </w:rPr>
        <w:t>a</w:t>
      </w:r>
      <w:r>
        <w:rPr>
          <w:color w:val="BFE296"/>
        </w:rPr>
        <w:t>a</w:t>
      </w:r>
      <w:r>
        <w:rPr>
          <w:color w:val="C2E398"/>
        </w:rPr>
        <w:t>a</w:t>
      </w:r>
      <w:r>
        <w:rPr>
          <w:color w:val="C4E298"/>
        </w:rPr>
        <w:t>a</w:t>
      </w:r>
      <w:r>
        <w:rPr>
          <w:color w:val="C4E298"/>
        </w:rPr>
        <w:t>a</w:t>
      </w:r>
      <w:r>
        <w:rPr>
          <w:color w:val="C6E399"/>
        </w:rPr>
        <w:t>a</w:t>
      </w:r>
      <w:r>
        <w:rPr>
          <w:color w:val="C7E49A"/>
        </w:rPr>
        <w:t>a</w:t>
      </w:r>
      <w:r>
        <w:rPr>
          <w:color w:val="C8E49A"/>
        </w:rPr>
        <w:t>a</w:t>
      </w:r>
      <w:r>
        <w:rPr>
          <w:color w:val="C8E49A"/>
        </w:rPr>
        <w:t>a</w:t>
      </w:r>
      <w:r>
        <w:rPr>
          <w:color w:val="C8E49A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BE29A"/>
        </w:rPr>
        <w:t>a</w:t>
      </w:r>
      <w:r>
        <w:rPr>
          <w:color w:val="CBE399"/>
        </w:rPr>
        <w:t>a</w:t>
      </w:r>
      <w:r>
        <w:rPr>
          <w:color w:val="CCE499"/>
        </w:rPr>
        <w:t>a</w:t>
      </w:r>
      <w:r>
        <w:rPr>
          <w:color w:val="CDE498"/>
        </w:rPr>
        <w:t>a</w:t>
      </w:r>
      <w:r>
        <w:rPr>
          <w:color w:val="CDE599"/>
        </w:rPr>
        <w:t>a</w:t>
      </w:r>
      <w:r>
        <w:rPr>
          <w:color w:val="CEE599"/>
        </w:rPr>
        <w:t>a</w:t>
      </w:r>
      <w:r>
        <w:rPr>
          <w:color w:val="CFE59A"/>
        </w:rPr>
        <w:t>a</w:t>
      </w:r>
      <w:r>
        <w:rPr>
          <w:color w:val="D0E599"/>
        </w:rPr>
        <w:t>a</w:t>
      </w:r>
      <w:r>
        <w:rPr>
          <w:color w:val="D1E499"/>
        </w:rPr>
        <w:t>a</w:t>
      </w:r>
      <w:r>
        <w:rPr>
          <w:color w:val="D2E499"/>
        </w:rPr>
        <w:t>a</w:t>
      </w:r>
      <w:r>
        <w:rPr>
          <w:color w:val="D4E69B"/>
        </w:rPr>
        <w:t>a</w:t>
      </w:r>
      <w:r>
        <w:rPr>
          <w:color w:val="D5E59B"/>
        </w:rPr>
        <w:t>a</w:t>
      </w:r>
      <w:r>
        <w:rPr>
          <w:color w:val="D6E69C"/>
        </w:rPr>
        <w:t>a</w:t>
      </w:r>
      <w:r>
        <w:rPr>
          <w:color w:val="D7E79C"/>
        </w:rPr>
        <w:t>a</w:t>
      </w:r>
      <w:r>
        <w:rPr>
          <w:color w:val="D9E79B"/>
        </w:rPr>
        <w:t>a</w:t>
      </w:r>
      <w:r>
        <w:rPr>
          <w:color w:val="D9E79A"/>
        </w:rPr>
        <w:t>a</w:t>
      </w:r>
      <w:r>
        <w:rPr>
          <w:color w:val="D9E79A"/>
        </w:rPr>
        <w:t>a</w:t>
      </w:r>
      <w:r>
        <w:rPr>
          <w:color w:val="D8E699"/>
        </w:rPr>
        <w:t>a</w:t>
      </w:r>
      <w:r>
        <w:rPr>
          <w:color w:val="D7E598"/>
        </w:rPr>
        <w:t>a</w:t>
      </w:r>
      <w:r>
        <w:rPr>
          <w:color w:val="D7E598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8E699"/>
        </w:rPr>
        <w:t>a</w:t>
      </w:r>
      <w:r>
        <w:rPr>
          <w:color w:val="D9E599"/>
        </w:rPr>
        <w:t>a</w:t>
      </w:r>
      <w:r>
        <w:rPr>
          <w:color w:val="D9E599"/>
        </w:rPr>
        <w:t>a</w:t>
      </w:r>
      <w:r>
        <w:rPr>
          <w:color w:val="D9E599"/>
        </w:rPr>
        <w:t>a</w:t>
      </w:r>
      <w:r>
        <w:rPr>
          <w:color w:val="D9E698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8E595"/>
        </w:rPr>
        <w:t>a</w:t>
      </w:r>
      <w:r>
        <w:rPr>
          <w:color w:val="D8E596"/>
        </w:rPr>
        <w:t>a</w:t>
      </w:r>
      <w:r>
        <w:rPr>
          <w:color w:val="D8E495"/>
        </w:rPr>
        <w:t>a</w:t>
      </w:r>
      <w:r>
        <w:rPr>
          <w:color w:val="D8E394"/>
        </w:rPr>
        <w:t>a</w:t>
      </w:r>
      <w:r>
        <w:rPr>
          <w:color w:val="DEE699"/>
        </w:rPr>
        <w:t>a</w:t>
      </w:r>
      <w:r>
        <w:rPr>
          <w:color w:val="DEE698"/>
        </w:rPr>
        <w:t>a</w:t>
      </w:r>
      <w:r>
        <w:rPr>
          <w:color w:val="DDE698"/>
        </w:rPr>
        <w:t>a</w:t>
      </w:r>
      <w:r>
        <w:rPr>
          <w:color w:val="DDE598"/>
        </w:rPr>
        <w:t>a</w:t>
      </w:r>
      <w:r>
        <w:rPr>
          <w:color w:val="DDE497"/>
        </w:rPr>
        <w:t>a</w:t>
      </w:r>
      <w:r>
        <w:rPr>
          <w:color w:val="DDE497"/>
        </w:rPr>
        <w:t>a</w:t>
      </w:r>
      <w:r>
        <w:rPr>
          <w:color w:val="DBE494"/>
        </w:rPr>
        <w:t>a</w:t>
      </w:r>
      <w:r>
        <w:rPr>
          <w:color w:val="DDE695"/>
        </w:rPr>
        <w:t>a</w:t>
      </w:r>
      <w:r>
        <w:rPr>
          <w:color w:val="DDE494"/>
        </w:rPr>
        <w:t>a</w:t>
      </w:r>
      <w:r>
        <w:rPr>
          <w:color w:val="DCE08F"/>
        </w:rPr>
        <w:t>a</w:t>
      </w:r>
      <w:r>
        <w:rPr>
          <w:color w:val="DFE190"/>
        </w:rPr>
        <w:t>a</w:t>
      </w:r>
      <w:r>
        <w:rPr>
          <w:color w:val="ECEB9B"/>
        </w:rPr>
        <w:t>a</w:t>
      </w:r>
      <w:r>
        <w:rPr>
          <w:color w:val="F6F1A1"/>
        </w:rPr>
        <w:t>a</w:t>
      </w:r>
      <w:r>
        <w:rPr>
          <w:color w:val="F8F0A0"/>
        </w:rPr>
        <w:t>a</w:t>
      </w:r>
      <w:r>
        <w:rPr>
          <w:color w:val="F8ED9E"/>
        </w:rPr>
        <w:t>a</w:t>
      </w:r>
      <w:r>
        <w:rPr>
          <w:color w:val="F9EB9D"/>
        </w:rPr>
        <w:t>a</w:t>
      </w:r>
      <w:r>
        <w:rPr>
          <w:color w:val="FBEB9D"/>
        </w:rPr>
        <w:t>a</w:t>
      </w:r>
      <w:r>
        <w:rPr>
          <w:color w:val="FEED9F"/>
        </w:rPr>
        <w:t>a</w:t>
      </w:r>
      <w:r>
        <w:rPr>
          <w:color w:val="FDEDA1"/>
        </w:rPr>
        <w:t>a</w:t>
      </w:r>
      <w:r>
        <w:rPr>
          <w:color w:val="F8EDA3"/>
        </w:rPr>
        <w:t>a</w:t>
      </w:r>
      <w:r>
        <w:rPr>
          <w:color w:val="F8EDA4"/>
        </w:rPr>
        <w:t>a</w:t>
      </w:r>
      <w:r>
        <w:rPr>
          <w:color w:val="F7EEA3"/>
        </w:rPr>
        <w:t>a</w:t>
      </w:r>
      <w:r>
        <w:rPr>
          <w:color w:val="F9EDA2"/>
        </w:rPr>
        <w:t>a</w:t>
      </w:r>
      <w:r>
        <w:rPr>
          <w:color w:val="F9EDA2"/>
        </w:rPr>
        <w:t>a</w:t>
      </w:r>
      <w:r>
        <w:rPr>
          <w:color w:val="F9EDA1"/>
        </w:rPr>
        <w:t>a</w:t>
      </w:r>
      <w:r>
        <w:rPr>
          <w:color w:val="FAECA1"/>
        </w:rPr>
        <w:t>a</w:t>
      </w:r>
      <w:r>
        <w:rPr>
          <w:color w:val="FBED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A0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AED9D"/>
        </w:rPr>
        <w:t>a</w:t>
      </w:r>
      <w:r>
        <w:rPr>
          <w:color w:val="F8EE98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9"/>
        </w:rPr>
        <w:t>a</w:t>
      </w:r>
      <w:r>
        <w:rPr>
          <w:color w:val="F8EE99"/>
        </w:rPr>
        <w:t>a</w:t>
      </w:r>
      <w:r>
        <w:rPr>
          <w:color w:val="F8EE99"/>
        </w:rPr>
        <w:t>a</w:t>
      </w:r>
      <w:r>
        <w:rPr>
          <w:color w:val="F7EB98"/>
        </w:rPr>
        <w:t>a</w:t>
      </w:r>
      <w:r>
        <w:rPr>
          <w:color w:val="F9EE9C"/>
        </w:rPr>
        <w:t>a</w:t>
      </w:r>
      <w:r>
        <w:rPr>
          <w:color w:val="FAED9C"/>
        </w:rPr>
        <w:t>a</w:t>
      </w:r>
      <w:r>
        <w:rPr>
          <w:color w:val="F7EB9A"/>
        </w:rPr>
        <w:t>a</w:t>
      </w:r>
      <w:r>
        <w:rPr>
          <w:color w:val="F8EC9B"/>
        </w:rPr>
        <w:t>a</w:t>
      </w:r>
      <w:r>
        <w:rPr>
          <w:color w:val="F9EF9F"/>
        </w:rPr>
        <w:t>a</w:t>
      </w:r>
      <w:r>
        <w:rPr>
          <w:color w:val="F0ED9F"/>
        </w:rPr>
        <w:t>a</w:t>
      </w:r>
      <w:r>
        <w:rPr>
          <w:color w:val="DDE193"/>
        </w:rPr>
        <w:t>a</w:t>
      </w:r>
      <w:r>
        <w:rPr>
          <w:color w:val="CAD183"/>
        </w:rPr>
        <w:t>a</w:t>
      </w:r>
      <w:r>
        <w:rPr>
          <w:color w:val="BFCB7C"/>
        </w:rPr>
        <w:t>a</w:t>
      </w:r>
      <w:r>
        <w:rPr>
          <w:color w:val="BACB7E"/>
        </w:rPr>
        <w:t>a</w:t>
      </w:r>
      <w:r>
        <w:rPr>
          <w:color w:val="B6CB80"/>
        </w:rPr>
        <w:t>a</w:t>
      </w:r>
      <w:r>
        <w:rPr>
          <w:color w:val="B1CB81"/>
        </w:rPr>
        <w:t>a</w:t>
      </w:r>
      <w:r>
        <w:rPr>
          <w:color w:val="AECE83"/>
        </w:rPr>
        <w:t>a</w:t>
      </w:r>
      <w:r>
        <w:rPr>
          <w:color w:val="ABCE83"/>
        </w:rPr>
        <w:t>a</w:t>
      </w:r>
      <w:r>
        <w:rPr>
          <w:color w:val="A6CE82"/>
        </w:rPr>
        <w:t>a</w:t>
      </w:r>
      <w:r>
        <w:rPr>
          <w:color w:val="A2CD81"/>
        </w:rPr>
        <w:t>a</w:t>
      </w:r>
      <w:r>
        <w:rPr>
          <w:color w:val="A0CC80"/>
        </w:rPr>
        <w:t>a</w:t>
      </w:r>
      <w:r>
        <w:rPr>
          <w:color w:val="9DCC7F"/>
        </w:rPr>
        <w:t>a</w:t>
      </w:r>
      <w:r>
        <w:rPr>
          <w:color w:val="97C87A"/>
        </w:rPr>
        <w:t>a</w:t>
      </w:r>
      <w:r>
        <w:rPr>
          <w:color w:val="95C779"/>
        </w:rPr>
        <w:t>a</w:t>
      </w:r>
      <w:r>
        <w:rPr>
          <w:color w:val="90C576"/>
        </w:rPr>
        <w:t>a</w:t>
      </w:r>
      <w:r>
        <w:rPr>
          <w:color w:val="8BC376"/>
        </w:rPr>
        <w:t>a</w:t>
      </w:r>
      <w:r>
        <w:rPr>
          <w:color w:val="86C176"/>
        </w:rPr>
        <w:t>a</w:t>
      </w:r>
      <w:r>
        <w:rPr>
          <w:color w:val="82C176"/>
        </w:rPr>
        <w:t>a</w:t>
      </w:r>
      <w:r>
        <w:rPr>
          <w:color w:val="7DBF77"/>
        </w:rPr>
        <w:t>a</w:t>
      </w:r>
      <w:r>
        <w:rPr>
          <w:color w:val="78BF77"/>
        </w:rPr>
        <w:t>a</w:t>
      </w:r>
      <w:r>
        <w:rPr>
          <w:color w:val="73BD77"/>
        </w:rPr>
        <w:t>a</w:t>
      </w:r>
      <w:r>
        <w:rPr>
          <w:color w:val="6EBB75"/>
        </w:rPr>
        <w:t>a</w:t>
      </w:r>
      <w:r>
        <w:rPr>
          <w:color w:val="69B973"/>
        </w:rPr>
        <w:t>a</w:t>
      </w:r>
      <w:r>
        <w:rPr>
          <w:color w:val="67B873"/>
        </w:rPr>
        <w:t>a</w:t>
      </w:r>
      <w:r>
        <w:rPr>
          <w:color w:val="64B773"/>
        </w:rPr>
        <w:t>a</w:t>
      </w:r>
      <w:r>
        <w:rPr>
          <w:color w:val="5FB470"/>
        </w:rPr>
        <w:t>a</w:t>
      </w:r>
      <w:r>
        <w:rPr>
          <w:color w:val="5CB16E"/>
        </w:rPr>
        <w:t>a</w:t>
      </w:r>
      <w:r>
        <w:rPr>
          <w:color w:val="5AB06E"/>
        </w:rPr>
        <w:t>a</w:t>
      </w:r>
      <w:r>
        <w:rPr>
          <w:color w:val="58AF6E"/>
        </w:rPr>
        <w:t>a</w:t>
      </w:r>
      <w:r>
        <w:rPr>
          <w:color w:val="53AD6D"/>
        </w:rPr>
        <w:t>a</w:t>
      </w:r>
      <w:r>
        <w:rPr>
          <w:color w:val="50AA6B"/>
        </w:rPr>
        <w:t>a</w:t>
      </w:r>
      <w:r>
        <w:rPr>
          <w:color w:val="4DA96B"/>
        </w:rPr>
        <w:t>a</w:t>
      </w:r>
      <w:r>
        <w:rPr>
          <w:color w:val="4AA86C"/>
        </w:rPr>
        <w:t>a</w:t>
      </w:r>
      <w:r>
        <w:rPr>
          <w:color w:val="47A66A"/>
        </w:rPr>
        <w:t>a</w:t>
      </w:r>
      <w:r>
        <w:rPr>
          <w:color w:val="44A369"/>
        </w:rPr>
        <w:t>a</w:t>
      </w:r>
      <w:r>
        <w:rPr>
          <w:color w:val="42A167"/>
        </w:rPr>
        <w:t>a</w:t>
      </w:r>
      <w:r>
        <w:rPr>
          <w:color w:val="3FA068"/>
        </w:rPr>
        <w:t>a</w:t>
      </w:r>
      <w:r>
        <w:rPr>
          <w:color w:val="3C9D67"/>
        </w:rPr>
        <w:t>a</w:t>
      </w:r>
      <w:r>
        <w:rPr>
          <w:color w:val="3A9D67"/>
        </w:rPr>
        <w:t>a</w:t>
      </w:r>
      <w:r>
        <w:rPr>
          <w:color w:val="399C66"/>
        </w:rPr>
        <w:t>a</w:t>
      </w:r>
      <w:r>
        <w:rPr>
          <w:color w:val="379A64"/>
        </w:rPr>
        <w:t>a</w:t>
      </w:r>
      <w:r>
        <w:rPr>
          <w:color w:val="359864"/>
        </w:rPr>
        <w:t>a</w:t>
      </w:r>
      <w:r>
        <w:rPr>
          <w:color w:val="359764"/>
        </w:rPr>
        <w:t>a</w:t>
      </w:r>
      <w:r>
        <w:rPr>
          <w:color w:val="339564"/>
        </w:rPr>
        <w:t>a</w:t>
      </w:r>
      <w:r>
        <w:rPr>
          <w:color w:val="339564"/>
        </w:rPr>
        <w:t>a</w:t>
      </w:r>
      <w:r>
        <w:rPr>
          <w:color w:val="319362"/>
        </w:rPr>
        <w:t>a</w:t>
      </w:r>
      <w:r>
        <w:rPr>
          <w:color w:val="309262"/>
        </w:rPr>
        <w:t>a</w:t>
      </w:r>
      <w:r>
        <w:rPr>
          <w:color w:val="2E9061"/>
        </w:rPr>
        <w:t>a</w:t>
      </w:r>
      <w:r>
        <w:rPr>
          <w:color w:val="2D8F60"/>
        </w:rPr>
        <w:t>a</w:t>
      </w:r>
      <w:r>
        <w:rPr>
          <w:color w:val="2C8E60"/>
        </w:rPr>
        <w:t>a</w:t>
      </w:r>
      <w:r>
        <w:rPr>
          <w:color w:val="2B8E5F"/>
        </w:rPr>
        <w:t>a</w:t>
      </w:r>
      <w:r>
        <w:rPr>
          <w:color w:val="2B8D60"/>
        </w:rPr>
        <w:t>a</w:t>
      </w:r>
      <w:r>
        <w:rPr>
          <w:color w:val="2A8D5F"/>
        </w:rPr>
        <w:t>a</w:t>
      </w:r>
      <w:r>
        <w:rPr>
          <w:color w:val="2A8C5E"/>
        </w:rPr>
        <w:t>a</w:t>
      </w:r>
      <w:r>
        <w:rPr>
          <w:color w:val="298C5E"/>
        </w:rPr>
        <w:t>a</w:t>
      </w:r>
      <w:r>
        <w:rPr>
          <w:color w:val="2A8B5E"/>
        </w:rPr>
        <w:t>a</w:t>
      </w:r>
      <w:r>
        <w:rPr>
          <w:color w:val="298A5D"/>
        </w:rPr>
        <w:t>a</w:t>
      </w:r>
      <w:r>
        <w:rPr>
          <w:color w:val="28895C"/>
        </w:rPr>
        <w:t>a</w:t>
      </w:r>
      <w:r>
        <w:rPr>
          <w:color w:val="26875A"/>
        </w:rPr>
        <w:t>a</w:t>
      </w:r>
      <w:r>
        <w:rPr>
          <w:color w:val="258558"/>
        </w:rPr>
        <w:t>a</w:t>
      </w:r>
      <w:r>
        <w:rPr>
          <w:color w:val="248457"/>
        </w:rPr>
        <w:t>a</w:t>
      </w:r>
      <w:r>
        <w:rPr>
          <w:color w:val="248358"/>
        </w:rPr>
        <w:t>a</w:t>
      </w:r>
      <w:r>
        <w:rPr>
          <w:color w:val="25845A"/>
        </w:rPr>
        <w:t>a</w:t>
      </w:r>
      <w:r>
        <w:rPr>
          <w:color w:val="25845A"/>
        </w:rPr>
        <w:t>a</w:t>
      </w:r>
      <w:r>
        <w:rPr>
          <w:color w:val="248359"/>
        </w:rPr>
        <w:t>a</w:t>
      </w:r>
      <w:r>
        <w:rPr>
          <w:color w:val="248359"/>
        </w:rPr>
        <w:t>a</w:t>
      </w:r>
      <w:r>
        <w:rPr>
          <w:color w:val="248258"/>
        </w:rPr>
        <w:t>a</w:t>
      </w:r>
      <w:r>
        <w:rPr>
          <w:color w:val="248158"/>
        </w:rPr>
        <w:t>a</w:t>
      </w:r>
      <w:r>
        <w:rPr>
          <w:color w:val="238057"/>
        </w:rPr>
        <w:t>a</w:t>
      </w:r>
      <w:r>
        <w:rPr>
          <w:color w:val="217E54"/>
        </w:rPr>
        <w:t>a</w:t>
      </w:r>
      <w:r>
        <w:rPr>
          <w:color w:val="1F7C52"/>
        </w:rPr>
        <w:t>a</w:t>
      </w:r>
      <w:r>
        <w:rPr>
          <w:color w:val="207D54"/>
        </w:rPr>
        <w:t>a</w:t>
      </w:r>
      <w:r>
        <w:rPr>
          <w:color w:val="248258"/>
        </w:rPr>
        <w:t>a</w:t>
      </w:r>
      <w:r>
        <w:rPr>
          <w:color w:val="2A865C"/>
        </w:rPr>
        <w:t>a</w:t>
      </w:r>
      <w:r>
        <w:rPr>
          <w:color w:val="318A5E"/>
        </w:rPr>
        <w:t>a</w:t>
      </w:r>
      <w:r>
        <w:rPr>
          <w:color w:val="328A5C"/>
        </w:rPr>
        <w:t>a</w:t>
      </w:r>
      <w:r>
        <w:rPr>
          <w:color w:val="32895C"/>
        </w:rPr>
        <w:t>a</w:t>
      </w:r>
      <w:r>
        <w:rPr>
          <w:color w:val="328A5C"/>
        </w:rPr>
        <w:t>a</w:t>
      </w:r>
      <w:r>
        <w:rPr>
          <w:color w:val="338A5D"/>
        </w:rPr>
        <w:t>a</w:t>
      </w:r>
      <w:r>
        <w:rPr>
          <w:color w:val="358C5F"/>
        </w:rPr>
        <w:t>a</w:t>
      </w:r>
      <w:r>
        <w:rPr>
          <w:color w:val="348B5E"/>
        </w:rPr>
        <w:t>a</w:t>
      </w:r>
      <w:r>
        <w:rPr>
          <w:color w:val="32895C"/>
        </w:rPr>
        <w:t>a</w:t>
      </w:r>
      <w:r>
        <w:rPr>
          <w:color w:val="33895C"/>
        </w:rPr>
        <w:t>a</w:t>
      </w:r>
      <w:r>
        <w:rPr>
          <w:color w:val="32885B"/>
        </w:rPr>
        <w:t>a</w:t>
      </w:r>
      <w:r>
        <w:rPr>
          <w:color w:val="32875A"/>
        </w:rPr>
        <w:t>a</w:t>
      </w:r>
      <w:r>
        <w:rPr>
          <w:color w:val="32865B"/>
        </w:rPr>
        <w:t>a</w:t>
      </w:r>
      <w:r>
        <w:rPr>
          <w:color w:val="31865B"/>
        </w:rPr>
        <w:t>a</w:t>
      </w:r>
      <w:r>
        <w:rPr>
          <w:color w:val="30875C"/>
        </w:rPr>
        <w:t>a</w:t>
      </w:r>
      <w:r>
        <w:rPr>
          <w:color w:val="2F865C"/>
        </w:rPr>
        <w:t>a</w:t>
      </w:r>
      <w:r>
        <w:rPr>
          <w:color w:val="2E855B"/>
        </w:rPr>
        <w:t>a</w:t>
      </w:r>
      <w:r>
        <w:rPr>
          <w:color w:val="2E855B"/>
        </w:rPr>
        <w:t>a</w:t>
      </w:r>
      <w:r>
        <w:rPr>
          <w:color w:val="2D8359"/>
        </w:rPr>
        <w:t>a</w:t>
      </w:r>
      <w:r>
        <w:rPr>
          <w:color w:val="2D8259"/>
        </w:rPr>
        <w:t>a</w:t>
      </w:r>
      <w:r>
        <w:rPr>
          <w:color w:val="2E8058"/>
        </w:rPr>
        <w:t>a</w:t>
      </w:r>
      <w:r>
        <w:rPr>
          <w:color w:val="2E8058"/>
        </w:rPr>
        <w:t>a</w:t>
      </w:r>
      <w:r>
        <w:rPr>
          <w:color w:val="2D8057"/>
        </w:rPr>
        <w:t>a</w:t>
      </w:r>
      <w:r>
        <w:rPr>
          <w:color w:val="2E7E57"/>
        </w:rPr>
        <w:t>a</w:t>
      </w:r>
      <w:r>
        <w:rPr>
          <w:color w:val="2D7E55"/>
        </w:rPr>
        <w:t>a</w:t>
      </w:r>
      <w:r>
        <w:rPr>
          <w:color w:val="2E7D56"/>
        </w:rPr>
        <w:t>a</w:t>
      </w:r>
      <w:r>
        <w:rPr>
          <w:color w:val="307C57"/>
        </w:rPr>
        <w:t>a</w:t>
      </w:r>
      <w:r>
        <w:rPr>
          <w:color w:val="327B58"/>
        </w:rPr>
        <w:t>a</w:t>
      </w:r>
      <w:r>
        <w:rPr>
          <w:color w:val="307B58"/>
        </w:rPr>
        <w:t>a</w:t>
      </w:r>
      <w:r>
        <w:rPr>
          <w:color w:val="307A57"/>
        </w:rPr>
        <w:t>a</w:t>
      </w:r>
      <w:r>
        <w:rPr>
          <w:color w:val="2F7956"/>
        </w:rPr>
        <w:t>a</w:t>
      </w:r>
      <w:r>
        <w:rPr>
          <w:color w:val="2F7956"/>
        </w:rPr>
        <w:t>a</w:t>
      </w:r>
      <w:r>
        <w:rPr>
          <w:color w:val="307755"/>
        </w:rPr>
        <w:t>a</w:t>
      </w:r>
      <w:r>
        <w:rPr>
          <w:color w:val="307654"/>
        </w:rPr>
        <w:t>a</w:t>
      </w:r>
      <w:r>
        <w:rPr>
          <w:color w:val="317554"/>
        </w:rPr>
        <w:t>a</w:t>
      </w:r>
      <w:r>
        <w:rPr>
          <w:color w:val="317453"/>
        </w:rPr>
        <w:t>a</w:t>
      </w:r>
      <w:r>
        <w:rPr>
          <w:color w:val="307453"/>
        </w:rPr>
        <w:t>a</w:t>
      </w:r>
      <w:r>
        <w:rPr>
          <w:color w:val="2E7452"/>
        </w:rPr>
        <w:t>a</w:t>
      </w:r>
      <w:r>
        <w:rPr>
          <w:color w:val="2E7452"/>
        </w:rPr>
        <w:t>a</w:t>
      </w:r>
      <w:r>
        <w:rPr>
          <w:color w:val="2E7354"/>
        </w:rPr>
        <w:t>a</w:t>
      </w:r>
      <w:r>
        <w:rPr>
          <w:color w:val="2E7354"/>
        </w:rPr>
        <w:t>a</w:t>
      </w:r>
      <w:r>
        <w:rPr>
          <w:color w:val="2E7354"/>
        </w:rPr>
        <w:t>a</w:t>
      </w:r>
      <w:r>
        <w:rPr>
          <w:color w:val="2E7354"/>
        </w:rPr>
        <w:t>a</w:t>
      </w:r>
      <w:r>
        <w:rPr>
          <w:color w:val="2F7354"/>
        </w:rPr>
        <w:t>a</w:t>
      </w:r>
      <w:r>
        <w:rPr>
          <w:color w:val="307354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071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2D6F52"/>
        </w:rPr>
        <w:t>a</w:t>
      </w:r>
      <w:r>
        <w:rPr>
          <w:color w:val="2B7053"/>
        </w:rPr>
        <w:t>a</w:t>
      </w:r>
      <w:r>
        <w:rPr>
          <w:color w:val="2E7152"/>
        </w:rPr>
        <w:t>a</w:t>
      </w:r>
      <w:r>
        <w:rPr>
          <w:color w:val="2E7152"/>
        </w:rPr>
        <w:t>a</w:t>
      </w:r>
      <w:r>
        <w:rPr>
          <w:color w:val="2D704F"/>
        </w:rPr>
        <w:t>a</w:t>
      </w:r>
      <w:r>
        <w:rPr>
          <w:color w:val="2C6D4E"/>
        </w:rPr>
        <w:t>a</w:t>
      </w:r>
      <w:r>
        <w:rPr>
          <w:color w:val="2B6C4F"/>
        </w:rPr>
        <w:t>a</w:t>
      </w:r>
      <w:r>
        <w:rPr>
          <w:color w:val="2C6C52"/>
        </w:rPr>
        <w:t>a</w:t>
      </w:r>
      <w:r>
        <w:rPr>
          <w:color w:val="2D6B53"/>
        </w:rPr>
        <w:t>a</w:t>
      </w:r>
      <w:r>
        <w:rPr>
          <w:color w:val="2A6854"/>
        </w:rPr>
        <w:t>a</w:t>
      </w:r>
      <w:r>
        <w:rPr>
          <w:color w:val="256251"/>
        </w:rPr>
        <w:t>a</w:t>
      </w:r>
      <w:r>
        <w:rPr>
          <w:color w:val="215C4E"/>
        </w:rPr>
        <w:t>a</w:t>
      </w:r>
      <w:r>
        <w:rPr>
          <w:color w:val="1E584B"/>
        </w:rPr>
        <w:t>a</w:t>
      </w:r>
      <w:r>
        <w:rPr>
          <w:color w:val="21564D"/>
        </w:rPr>
        <w:t>a</w:t>
      </w:r>
      <w:r>
        <w:rPr>
          <w:color w:val="22554D"/>
        </w:rPr>
        <w:t>a</w:t>
      </w:r>
      <w:r>
        <w:rPr>
          <w:color w:val="21544C"/>
        </w:rPr>
        <w:t>a</w:t>
      </w:r>
      <w:r>
        <w:rPr>
          <w:color w:val="21544C"/>
        </w:rPr>
        <w:t>a</w:t>
      </w:r>
      <w:r>
        <w:rPr>
          <w:color w:val="20534B"/>
        </w:rPr>
        <w:t>a</w:t>
      </w:r>
      <w:r>
        <w:rPr>
          <w:color w:val="20534C"/>
        </w:rPr>
        <w:t>a</w:t>
      </w:r>
      <w:r>
        <w:rPr>
          <w:color w:val="20534C"/>
        </w:rPr>
        <w:t>a</w:t>
      </w:r>
      <w:r>
        <w:rPr>
          <w:color w:val="20534C"/>
        </w:rPr>
        <w:t>a</w:t>
      </w:r>
      <w:r>
        <w:rPr>
          <w:color w:val="1F524B"/>
        </w:rPr>
        <w:t>a</w:t>
      </w:r>
      <w:r>
        <w:rPr>
          <w:color w:val="1F524B"/>
        </w:rPr>
        <w:t>a</w:t>
      </w:r>
      <w:r>
        <w:rPr>
          <w:color w:val="1E514A"/>
        </w:rPr>
        <w:t>a</w:t>
      </w:r>
      <w:r>
        <w:rPr>
          <w:color w:val="1E514A"/>
        </w:rPr>
        <w:t>a</w:t>
      </w:r>
      <w:r>
        <w:rPr>
          <w:color w:val="21504A"/>
        </w:rPr>
        <w:t>a</w:t>
      </w:r>
      <w:r>
        <w:rPr>
          <w:color w:val="245049"/>
        </w:rPr>
        <w:t>a</w:t>
      </w:r>
      <w:r>
        <w:rPr>
          <w:color w:val="235049"/>
        </w:rPr>
        <w:t>a</w:t>
      </w:r>
      <w:r>
        <w:rPr>
          <w:color w:val="23524A"/>
        </w:rPr>
        <w:t>a</w:t>
      </w:r>
      <w:r>
        <w:rPr>
          <w:color w:val="23534A"/>
        </w:rPr>
        <w:t>a</w:t>
      </w:r>
      <w:r>
        <w:rPr>
          <w:color w:val="22544B"/>
        </w:rPr>
        <w:t>a</w:t>
      </w:r>
      <w:r>
        <w:rPr>
          <w:color w:val="21544B"/>
        </w:rPr>
        <w:t>a</w:t>
      </w:r>
      <w:r>
        <w:rPr>
          <w:color w:val="205249"/>
        </w:rPr>
        <w:t>a</w:t>
      </w:r>
      <w:r>
        <w:rPr>
          <w:color w:val="1F5047"/>
        </w:rPr>
        <w:t>a</w:t>
      </w:r>
      <w:r>
        <w:rPr>
          <w:color w:val="26544D"/>
        </w:rPr>
        <w:t>a</w:t>
      </w:r>
      <w:r>
        <w:rPr>
          <w:color w:val="244E47"/>
        </w:rPr>
        <w:t>a</w:t>
      </w:r>
      <w:r>
        <w:rPr>
          <w:color w:val="284F49"/>
        </w:rPr>
        <w:t>a</w:t>
      </w:r>
      <w:r>
        <w:rPr>
          <w:color w:val="041F1C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80208"/>
        </w:rPr>
        <w:t>a</w:t>
      </w:r>
      <w:r>
        <w:rPr>
          <w:color w:val="080008"/>
        </w:rPr>
        <w:t>a</w:t>
      </w:r>
      <w:r>
        <w:rPr>
          <w:color w:val="08060A"/>
        </w:rPr>
        <w:t>a</w:t>
      </w:r>
      <w:r>
        <w:rPr>
          <w:color w:val="040503"/>
        </w:rPr>
        <w:t>a</w:t>
      </w:r>
      <w:r>
        <w:rPr>
          <w:color w:val="0B0A01"/>
        </w:rPr>
        <w:t>a</w:t>
      </w:r>
      <w:r>
        <w:rPr>
          <w:color w:val="0C0100"/>
        </w:rPr>
        <w:t>a</w:t>
      </w:r>
      <w:r>
        <w:rPr>
          <w:color w:val="684936"/>
        </w:rPr>
        <w:t>a</w:t>
      </w:r>
      <w:r>
        <w:rPr>
          <w:color w:val="C69180"/>
        </w:rPr>
        <w:t>a</w:t>
      </w:r>
      <w:r>
        <w:rPr>
          <w:color w:val="D38C7C"/>
        </w:rPr>
        <w:t>a</w:t>
      </w:r>
      <w:r>
        <w:rPr>
          <w:color w:val="D78877"/>
        </w:rPr>
        <w:t>a</w:t>
      </w:r>
      <w:r>
        <w:rPr>
          <w:color w:val="D58974"/>
        </w:rPr>
        <w:t>a</w:t>
      </w:r>
      <w:r>
        <w:rPr>
          <w:color w:val="D28A73"/>
        </w:rPr>
        <w:t>a</w:t>
      </w:r>
      <w:r>
        <w:rPr>
          <w:color w:val="CF8C73"/>
        </w:rPr>
        <w:t>a</w:t>
      </w:r>
      <w:r>
        <w:rPr>
          <w:color w:val="D38D75"/>
        </w:rPr>
        <w:t>a</w:t>
      </w:r>
      <w:r>
        <w:rPr>
          <w:color w:val="D48C75"/>
        </w:rPr>
        <w:t>a</w:t>
      </w:r>
      <w:r>
        <w:rPr>
          <w:color w:val="D48C74"/>
        </w:rPr>
        <w:t>a</w:t>
      </w:r>
      <w:r>
        <w:rPr>
          <w:color w:val="D48C75"/>
        </w:rPr>
        <w:t>a</w:t>
      </w:r>
      <w:r>
        <w:rPr>
          <w:color w:val="D48C74"/>
        </w:rPr>
        <w:t>a</w:t>
      </w:r>
      <w:r>
        <w:rPr>
          <w:color w:val="D48C75"/>
        </w:rPr>
        <w:t>a</w:t>
      </w:r>
      <w:r>
        <w:rPr>
          <w:color w:val="D38B74"/>
        </w:rPr>
        <w:t>a</w:t>
      </w:r>
      <w:r>
        <w:rPr>
          <w:color w:val="D38B73"/>
        </w:rPr>
        <w:t>a</w:t>
      </w:r>
      <w:r>
        <w:rPr>
          <w:color w:val="D48C74"/>
        </w:rPr>
        <w:t>a</w:t>
      </w:r>
      <w:r>
        <w:rPr>
          <w:color w:val="D48C75"/>
        </w:rPr>
        <w:t>a</w:t>
      </w:r>
      <w:r>
        <w:rPr>
          <w:color w:val="D58D75"/>
        </w:rPr>
        <w:t>a</w:t>
      </w:r>
      <w:r>
        <w:rPr>
          <w:color w:val="D58D76"/>
        </w:rPr>
        <w:t>a</w:t>
      </w:r>
      <w:r>
        <w:rPr>
          <w:color w:val="D48C77"/>
        </w:rPr>
        <w:t>a</w:t>
      </w:r>
      <w:r>
        <w:rPr>
          <w:color w:val="D38C77"/>
        </w:rPr>
        <w:t>a</w:t>
      </w:r>
      <w:r>
        <w:rPr>
          <w:color w:val="D38C77"/>
        </w:rPr>
        <w:t>a</w:t>
      </w:r>
      <w:r>
        <w:rPr>
          <w:color w:val="D38C78"/>
        </w:rPr>
        <w:t>a</w:t>
      </w:r>
      <w:r>
        <w:rPr>
          <w:color w:val="D38C78"/>
        </w:rPr>
        <w:t>a</w:t>
      </w:r>
      <w:r>
        <w:rPr>
          <w:color w:val="D38C79"/>
        </w:rPr>
        <w:t>a</w:t>
      </w:r>
      <w:r>
        <w:rPr>
          <w:color w:val="D48D7A"/>
        </w:rPr>
        <w:t>a</w:t>
      </w:r>
      <w:r>
        <w:rPr>
          <w:color w:val="D68F7C"/>
        </w:rPr>
        <w:t>a</w:t>
      </w:r>
      <w:r>
        <w:rPr>
          <w:color w:val="D68F7B"/>
        </w:rPr>
        <w:t>a</w:t>
      </w:r>
      <w:r>
        <w:rPr>
          <w:color w:val="D68F7A"/>
        </w:rPr>
        <w:t>a</w:t>
      </w:r>
      <w:r>
        <w:rPr>
          <w:color w:val="D68F7A"/>
        </w:rPr>
        <w:t>a</w:t>
      </w:r>
      <w:r>
        <w:rPr>
          <w:color w:val="D68F79"/>
        </w:rPr>
        <w:t>a</w:t>
      </w:r>
    </w:p>
    <w:p>
      <w:r>
        <w:rPr>
          <w:color w:val="38B475"/>
        </w:rPr>
        <w:t>a</w:t>
      </w:r>
      <w:r>
        <w:rPr>
          <w:color w:val="37B575"/>
        </w:rPr>
        <w:t>a</w:t>
      </w:r>
      <w:r>
        <w:rPr>
          <w:color w:val="37B575"/>
        </w:rPr>
        <w:t>a</w:t>
      </w:r>
      <w:r>
        <w:rPr>
          <w:color w:val="37B576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9B778"/>
        </w:rPr>
        <w:t>a</w:t>
      </w:r>
      <w:r>
        <w:rPr>
          <w:color w:val="3AB678"/>
        </w:rPr>
        <w:t>a</w:t>
      </w:r>
      <w:r>
        <w:rPr>
          <w:color w:val="3CB477"/>
        </w:rPr>
        <w:t>a</w:t>
      </w:r>
      <w:r>
        <w:rPr>
          <w:color w:val="3BB577"/>
        </w:rPr>
        <w:t>a</w:t>
      </w:r>
      <w:r>
        <w:rPr>
          <w:color w:val="36B777"/>
        </w:rPr>
        <w:t>a</w:t>
      </w:r>
      <w:r>
        <w:rPr>
          <w:color w:val="32B977"/>
        </w:rPr>
        <w:t>a</w:t>
      </w:r>
      <w:r>
        <w:rPr>
          <w:color w:val="30BA77"/>
        </w:rPr>
        <w:t>a</w:t>
      </w:r>
      <w:r>
        <w:rPr>
          <w:color w:val="32B879"/>
        </w:rPr>
        <w:t>a</w:t>
      </w:r>
      <w:r>
        <w:rPr>
          <w:color w:val="34B77A"/>
        </w:rPr>
        <w:t>a</w:t>
      </w:r>
      <w:r>
        <w:rPr>
          <w:color w:val="38B57B"/>
        </w:rPr>
        <w:t>a</w:t>
      </w:r>
      <w:r>
        <w:rPr>
          <w:color w:val="3AB47B"/>
        </w:rPr>
        <w:t>a</w:t>
      </w:r>
      <w:r>
        <w:rPr>
          <w:color w:val="3CB37B"/>
        </w:rPr>
        <w:t>a</w:t>
      </w:r>
      <w:r>
        <w:rPr>
          <w:color w:val="3DB27B"/>
        </w:rPr>
        <w:t>a</w:t>
      </w:r>
      <w:r>
        <w:rPr>
          <w:color w:val="3BB37D"/>
        </w:rPr>
        <w:t>a</w:t>
      </w:r>
      <w:r>
        <w:rPr>
          <w:color w:val="38B77B"/>
        </w:rPr>
        <w:t>a</w:t>
      </w:r>
      <w:r>
        <w:rPr>
          <w:color w:val="31B574"/>
        </w:rPr>
        <w:t>a</w:t>
      </w:r>
      <w:r>
        <w:rPr>
          <w:color w:val="45B17A"/>
        </w:rPr>
        <w:t>a</w:t>
      </w:r>
      <w:r>
        <w:rPr>
          <w:color w:val="3E865F"/>
        </w:rPr>
        <w:t>a</w:t>
      </w:r>
      <w:r>
        <w:rPr>
          <w:color w:val="021A07"/>
        </w:rPr>
        <w:t>a</w:t>
      </w:r>
      <w:r>
        <w:rPr>
          <w:color w:val="060701"/>
        </w:rPr>
        <w:t>a</w:t>
      </w:r>
      <w:r>
        <w:rPr>
          <w:color w:val="060000"/>
        </w:rPr>
        <w:t>a</w:t>
      </w:r>
      <w:r>
        <w:rPr>
          <w:color w:val="040102"/>
        </w:rPr>
        <w:t>a</w:t>
      </w:r>
      <w:r>
        <w:rPr>
          <w:color w:val="010503"/>
        </w:rPr>
        <w:t>a</w:t>
      </w:r>
      <w:r>
        <w:rPr>
          <w:color w:val="000704"/>
        </w:rPr>
        <w:t>a</w:t>
      </w:r>
      <w:r>
        <w:rPr>
          <w:color w:val="000602"/>
        </w:rPr>
        <w:t>a</w:t>
      </w:r>
      <w:r>
        <w:rPr>
          <w:color w:val="030202"/>
        </w:rPr>
        <w:t>a</w:t>
      </w:r>
      <w:r>
        <w:rPr>
          <w:color w:val="08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105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60707"/>
        </w:rPr>
        <w:t>a</w:t>
      </w:r>
      <w:r>
        <w:rPr>
          <w:color w:val="020702"/>
        </w:rPr>
        <w:t>a</w:t>
      </w:r>
      <w:r>
        <w:rPr>
          <w:color w:val="9BB18C"/>
        </w:rPr>
        <w:t>a</w:t>
      </w:r>
      <w:r>
        <w:rPr>
          <w:color w:val="B7D8A0"/>
        </w:rPr>
        <w:t>a</w:t>
      </w:r>
      <w:r>
        <w:rPr>
          <w:color w:val="B4DE98"/>
        </w:rPr>
        <w:t>a</w:t>
      </w:r>
      <w:r>
        <w:rPr>
          <w:color w:val="B3E192"/>
        </w:rPr>
        <w:t>a</w:t>
      </w:r>
      <w:r>
        <w:rPr>
          <w:color w:val="B3E191"/>
        </w:rPr>
        <w:t>a</w:t>
      </w:r>
      <w:r>
        <w:rPr>
          <w:color w:val="B6E093"/>
        </w:rPr>
        <w:t>a</w:t>
      </w:r>
      <w:r>
        <w:rPr>
          <w:color w:val="BAE095"/>
        </w:rPr>
        <w:t>a</w:t>
      </w:r>
      <w:r>
        <w:rPr>
          <w:color w:val="BFE197"/>
        </w:rPr>
        <w:t>a</w:t>
      </w:r>
      <w:r>
        <w:rPr>
          <w:color w:val="C3E095"/>
        </w:rPr>
        <w:t>a</w:t>
      </w:r>
      <w:r>
        <w:rPr>
          <w:color w:val="C4E194"/>
        </w:rPr>
        <w:t>a</w:t>
      </w:r>
      <w:r>
        <w:rPr>
          <w:color w:val="C6E297"/>
        </w:rPr>
        <w:t>a</w:t>
      </w:r>
      <w:r>
        <w:rPr>
          <w:color w:val="C6E298"/>
        </w:rPr>
        <w:t>a</w:t>
      </w:r>
      <w:r>
        <w:rPr>
          <w:color w:val="C6E298"/>
        </w:rPr>
        <w:t>a</w:t>
      </w:r>
      <w:r>
        <w:rPr>
          <w:color w:val="C8E299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9E49A"/>
        </w:rPr>
        <w:t>a</w:t>
      </w:r>
      <w:r>
        <w:rPr>
          <w:color w:val="CAE49B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AE49B"/>
        </w:rPr>
        <w:t>a</w:t>
      </w:r>
      <w:r>
        <w:rPr>
          <w:color w:val="CBE59C"/>
        </w:rPr>
        <w:t>a</w:t>
      </w:r>
      <w:r>
        <w:rPr>
          <w:color w:val="CCE59B"/>
        </w:rPr>
        <w:t>a</w:t>
      </w:r>
      <w:r>
        <w:rPr>
          <w:color w:val="CCE69A"/>
        </w:rPr>
        <w:t>a</w:t>
      </w:r>
      <w:r>
        <w:rPr>
          <w:color w:val="CCE798"/>
        </w:rPr>
        <w:t>a</w:t>
      </w:r>
      <w:r>
        <w:rPr>
          <w:color w:val="CCE798"/>
        </w:rPr>
        <w:t>a</w:t>
      </w:r>
      <w:r>
        <w:rPr>
          <w:color w:val="CDE698"/>
        </w:rPr>
        <w:t>a</w:t>
      </w:r>
      <w:r>
        <w:rPr>
          <w:color w:val="CFE699"/>
        </w:rPr>
        <w:t>a</w:t>
      </w:r>
      <w:r>
        <w:rPr>
          <w:color w:val="D0E797"/>
        </w:rPr>
        <w:t>a</w:t>
      </w:r>
      <w:r>
        <w:rPr>
          <w:color w:val="D0E596"/>
        </w:rPr>
        <w:t>a</w:t>
      </w:r>
      <w:r>
        <w:rPr>
          <w:color w:val="D1E596"/>
        </w:rPr>
        <w:t>a</w:t>
      </w:r>
      <w:r>
        <w:rPr>
          <w:color w:val="D3E697"/>
        </w:rPr>
        <w:t>a</w:t>
      </w:r>
      <w:r>
        <w:rPr>
          <w:color w:val="D4E596"/>
        </w:rPr>
        <w:t>a</w:t>
      </w:r>
      <w:r>
        <w:rPr>
          <w:color w:val="D5E697"/>
        </w:rPr>
        <w:t>a</w:t>
      </w:r>
      <w:r>
        <w:rPr>
          <w:color w:val="D5E697"/>
        </w:rPr>
        <w:t>a</w:t>
      </w:r>
      <w:r>
        <w:rPr>
          <w:color w:val="D5E696"/>
        </w:rPr>
        <w:t>a</w:t>
      </w:r>
      <w:r>
        <w:rPr>
          <w:color w:val="D6E6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8E596"/>
        </w:rPr>
        <w:t>a</w:t>
      </w:r>
      <w:r>
        <w:rPr>
          <w:color w:val="D7E596"/>
        </w:rPr>
        <w:t>a</w:t>
      </w:r>
      <w:r>
        <w:rPr>
          <w:color w:val="D7E495"/>
        </w:rPr>
        <w:t>a</w:t>
      </w:r>
      <w:r>
        <w:rPr>
          <w:color w:val="D7E496"/>
        </w:rPr>
        <w:t>a</w:t>
      </w:r>
      <w:r>
        <w:rPr>
          <w:color w:val="D9E496"/>
        </w:rPr>
        <w:t>a</w:t>
      </w:r>
      <w:r>
        <w:rPr>
          <w:color w:val="DAE597"/>
        </w:rPr>
        <w:t>a</w:t>
      </w:r>
      <w:r>
        <w:rPr>
          <w:color w:val="DAE597"/>
        </w:rPr>
        <w:t>a</w:t>
      </w:r>
      <w:r>
        <w:rPr>
          <w:color w:val="DAE597"/>
        </w:rPr>
        <w:t>a</w:t>
      </w:r>
      <w:r>
        <w:rPr>
          <w:color w:val="DBE696"/>
        </w:rPr>
        <w:t>a</w:t>
      </w:r>
      <w:r>
        <w:rPr>
          <w:color w:val="DBE697"/>
        </w:rPr>
        <w:t>a</w:t>
      </w:r>
      <w:r>
        <w:rPr>
          <w:color w:val="DAE694"/>
        </w:rPr>
        <w:t>a</w:t>
      </w:r>
      <w:r>
        <w:rPr>
          <w:color w:val="D9E595"/>
        </w:rPr>
        <w:t>a</w:t>
      </w:r>
      <w:r>
        <w:rPr>
          <w:color w:val="D9E494"/>
        </w:rPr>
        <w:t>a</w:t>
      </w:r>
      <w:r>
        <w:rPr>
          <w:color w:val="D9E593"/>
        </w:rPr>
        <w:t>a</w:t>
      </w:r>
      <w:r>
        <w:rPr>
          <w:color w:val="DAE495"/>
        </w:rPr>
        <w:t>a</w:t>
      </w:r>
      <w:r>
        <w:rPr>
          <w:color w:val="DAE594"/>
        </w:rPr>
        <w:t>a</w:t>
      </w:r>
      <w:r>
        <w:rPr>
          <w:color w:val="D9E594"/>
        </w:rPr>
        <w:t>a</w:t>
      </w:r>
      <w:r>
        <w:rPr>
          <w:color w:val="D9E495"/>
        </w:rPr>
        <w:t>a</w:t>
      </w:r>
      <w:r>
        <w:rPr>
          <w:color w:val="DAE594"/>
        </w:rPr>
        <w:t>a</w:t>
      </w:r>
      <w:r>
        <w:rPr>
          <w:color w:val="DAE594"/>
        </w:rPr>
        <w:t>a</w:t>
      </w:r>
      <w:r>
        <w:rPr>
          <w:color w:val="DEEA98"/>
        </w:rPr>
        <w:t>a</w:t>
      </w:r>
      <w:r>
        <w:rPr>
          <w:color w:val="DCE493"/>
        </w:rPr>
        <w:t>a</w:t>
      </w:r>
      <w:r>
        <w:rPr>
          <w:color w:val="D9E08E"/>
        </w:rPr>
        <w:t>a</w:t>
      </w:r>
      <w:r>
        <w:rPr>
          <w:color w:val="E1E493"/>
        </w:rPr>
        <w:t>a</w:t>
      </w:r>
      <w:r>
        <w:rPr>
          <w:color w:val="EEED9D"/>
        </w:rPr>
        <w:t>a</w:t>
      </w:r>
      <w:r>
        <w:rPr>
          <w:color w:val="F6F1A0"/>
        </w:rPr>
        <w:t>a</w:t>
      </w:r>
      <w:r>
        <w:rPr>
          <w:color w:val="F9F0A1"/>
        </w:rPr>
        <w:t>a</w:t>
      </w:r>
      <w:r>
        <w:rPr>
          <w:color w:val="FAEE9F"/>
        </w:rPr>
        <w:t>a</w:t>
      </w:r>
      <w:r>
        <w:rPr>
          <w:color w:val="FBEE9F"/>
        </w:rPr>
        <w:t>a</w:t>
      </w:r>
      <w:r>
        <w:rPr>
          <w:color w:val="FCEC9E"/>
        </w:rPr>
        <w:t>a</w:t>
      </w:r>
      <w:r>
        <w:rPr>
          <w:color w:val="FBEC9C"/>
        </w:rPr>
        <w:t>a</w:t>
      </w:r>
      <w:r>
        <w:rPr>
          <w:color w:val="FBEC9B"/>
        </w:rPr>
        <w:t>a</w:t>
      </w:r>
      <w:r>
        <w:rPr>
          <w:color w:val="FBEC9E"/>
        </w:rPr>
        <w:t>a</w:t>
      </w:r>
      <w:r>
        <w:rPr>
          <w:color w:val="F9ED9F"/>
        </w:rPr>
        <w:t>a</w:t>
      </w:r>
      <w:r>
        <w:rPr>
          <w:color w:val="FAED9F"/>
        </w:rPr>
        <w:t>a</w:t>
      </w:r>
      <w:r>
        <w:rPr>
          <w:color w:val="F9EE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F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C9F"/>
        </w:rPr>
        <w:t>a</w:t>
      </w:r>
      <w:r>
        <w:rPr>
          <w:color w:val="FCECA0"/>
        </w:rPr>
        <w:t>a</w:t>
      </w:r>
      <w:r>
        <w:rPr>
          <w:color w:val="FCECA1"/>
        </w:rPr>
        <w:t>a</w:t>
      </w:r>
      <w:r>
        <w:rPr>
          <w:color w:val="FCEBA2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A0"/>
        </w:rPr>
        <w:t>a</w:t>
      </w:r>
      <w:r>
        <w:rPr>
          <w:color w:val="FDEDA0"/>
        </w:rPr>
        <w:t>a</w:t>
      </w:r>
      <w:r>
        <w:rPr>
          <w:color w:val="FDED9F"/>
        </w:rPr>
        <w:t>a</w:t>
      </w:r>
      <w:r>
        <w:rPr>
          <w:color w:val="FCEC9E"/>
        </w:rPr>
        <w:t>a</w:t>
      </w:r>
      <w:r>
        <w:rPr>
          <w:color w:val="FBEB9E"/>
        </w:rPr>
        <w:t>a</w:t>
      </w:r>
      <w:r>
        <w:rPr>
          <w:color w:val="FBEB9D"/>
        </w:rPr>
        <w:t>a</w:t>
      </w:r>
      <w:r>
        <w:rPr>
          <w:color w:val="FBEC9B"/>
        </w:rPr>
        <w:t>a</w:t>
      </w:r>
      <w:r>
        <w:rPr>
          <w:color w:val="F9ED98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AEC97"/>
        </w:rPr>
        <w:t>a</w:t>
      </w:r>
      <w:r>
        <w:rPr>
          <w:color w:val="FAED97"/>
        </w:rPr>
        <w:t>a</w:t>
      </w:r>
      <w:r>
        <w:rPr>
          <w:color w:val="F9ED97"/>
        </w:rPr>
        <w:t>a</w:t>
      </w:r>
      <w:r>
        <w:rPr>
          <w:color w:val="FAEC97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AED9A"/>
        </w:rPr>
        <w:t>a</w:t>
      </w:r>
      <w:r>
        <w:rPr>
          <w:color w:val="F5EB97"/>
        </w:rPr>
        <w:t>a</w:t>
      </w:r>
      <w:r>
        <w:rPr>
          <w:color w:val="F5F09D"/>
        </w:rPr>
        <w:t>a</w:t>
      </w:r>
      <w:r>
        <w:rPr>
          <w:color w:val="DFDE8E"/>
        </w:rPr>
        <w:t>a</w:t>
      </w:r>
      <w:r>
        <w:rPr>
          <w:color w:val="C0C97A"/>
        </w:rPr>
        <w:t>a</w:t>
      </w:r>
      <w:r>
        <w:rPr>
          <w:color w:val="BACB7F"/>
        </w:rPr>
        <w:t>a</w:t>
      </w:r>
      <w:r>
        <w:rPr>
          <w:color w:val="B6CE86"/>
        </w:rPr>
        <w:t>a</w:t>
      </w:r>
      <w:r>
        <w:rPr>
          <w:color w:val="ADCD84"/>
        </w:rPr>
        <w:t>a</w:t>
      </w:r>
      <w:r>
        <w:rPr>
          <w:color w:val="A9CF87"/>
        </w:rPr>
        <w:t>a</w:t>
      </w:r>
      <w:r>
        <w:rPr>
          <w:color w:val="A6CF85"/>
        </w:rPr>
        <w:t>a</w:t>
      </w:r>
      <w:r>
        <w:rPr>
          <w:color w:val="A3CE83"/>
        </w:rPr>
        <w:t>a</w:t>
      </w:r>
      <w:r>
        <w:rPr>
          <w:color w:val="A1CC7E"/>
        </w:rPr>
        <w:t>a</w:t>
      </w:r>
      <w:r>
        <w:rPr>
          <w:color w:val="9FCC7C"/>
        </w:rPr>
        <w:t>a</w:t>
      </w:r>
      <w:r>
        <w:rPr>
          <w:color w:val="9BCB7B"/>
        </w:rPr>
        <w:t>a</w:t>
      </w:r>
      <w:r>
        <w:rPr>
          <w:color w:val="94C77B"/>
        </w:rPr>
        <w:t>a</w:t>
      </w:r>
      <w:r>
        <w:rPr>
          <w:color w:val="92C67B"/>
        </w:rPr>
        <w:t>a</w:t>
      </w:r>
      <w:r>
        <w:rPr>
          <w:color w:val="8FC57A"/>
        </w:rPr>
        <w:t>a</w:t>
      </w:r>
      <w:r>
        <w:rPr>
          <w:color w:val="8AC378"/>
        </w:rPr>
        <w:t>a</w:t>
      </w:r>
      <w:r>
        <w:rPr>
          <w:color w:val="86C379"/>
        </w:rPr>
        <w:t>a</w:t>
      </w:r>
      <w:r>
        <w:rPr>
          <w:color w:val="83C27A"/>
        </w:rPr>
        <w:t>a</w:t>
      </w:r>
      <w:r>
        <w:rPr>
          <w:color w:val="7DBF78"/>
        </w:rPr>
        <w:t>a</w:t>
      </w:r>
      <w:r>
        <w:rPr>
          <w:color w:val="78BE79"/>
        </w:rPr>
        <w:t>a</w:t>
      </w:r>
      <w:r>
        <w:rPr>
          <w:color w:val="72BC78"/>
        </w:rPr>
        <w:t>a</w:t>
      </w:r>
      <w:r>
        <w:rPr>
          <w:color w:val="6DB978"/>
        </w:rPr>
        <w:t>a</w:t>
      </w:r>
      <w:r>
        <w:rPr>
          <w:color w:val="68B774"/>
        </w:rPr>
        <w:t>a</w:t>
      </w:r>
      <w:r>
        <w:rPr>
          <w:color w:val="65B573"/>
        </w:rPr>
        <w:t>a</w:t>
      </w:r>
      <w:r>
        <w:rPr>
          <w:color w:val="61B470"/>
        </w:rPr>
        <w:t>a</w:t>
      </w:r>
      <w:r>
        <w:rPr>
          <w:color w:val="5FB26E"/>
        </w:rPr>
        <w:t>a</w:t>
      </w:r>
      <w:r>
        <w:rPr>
          <w:color w:val="5BB16D"/>
        </w:rPr>
        <w:t>a</w:t>
      </w:r>
      <w:r>
        <w:rPr>
          <w:color w:val="57AF6C"/>
        </w:rPr>
        <w:t>a</w:t>
      </w:r>
      <w:r>
        <w:rPr>
          <w:color w:val="53AD6B"/>
        </w:rPr>
        <w:t>a</w:t>
      </w:r>
      <w:r>
        <w:rPr>
          <w:color w:val="50AC6B"/>
        </w:rPr>
        <w:t>a</w:t>
      </w:r>
      <w:r>
        <w:rPr>
          <w:color w:val="4CAB6A"/>
        </w:rPr>
        <w:t>a</w:t>
      </w:r>
      <w:r>
        <w:rPr>
          <w:color w:val="49A969"/>
        </w:rPr>
        <w:t>a</w:t>
      </w:r>
      <w:r>
        <w:rPr>
          <w:color w:val="47A76A"/>
        </w:rPr>
        <w:t>a</w:t>
      </w:r>
      <w:r>
        <w:rPr>
          <w:color w:val="46A569"/>
        </w:rPr>
        <w:t>a</w:t>
      </w:r>
      <w:r>
        <w:rPr>
          <w:color w:val="43A268"/>
        </w:rPr>
        <w:t>a</w:t>
      </w:r>
      <w:r>
        <w:rPr>
          <w:color w:val="42A167"/>
        </w:rPr>
        <w:t>a</w:t>
      </w:r>
      <w:r>
        <w:rPr>
          <w:color w:val="3FA168"/>
        </w:rPr>
        <w:t>a</w:t>
      </w:r>
      <w:r>
        <w:rPr>
          <w:color w:val="3D9E68"/>
        </w:rPr>
        <w:t>a</w:t>
      </w:r>
      <w:r>
        <w:rPr>
          <w:color w:val="3A9D67"/>
        </w:rPr>
        <w:t>a</w:t>
      </w:r>
      <w:r>
        <w:rPr>
          <w:color w:val="379A64"/>
        </w:rPr>
        <w:t>a</w:t>
      </w:r>
      <w:r>
        <w:rPr>
          <w:color w:val="369963"/>
        </w:rPr>
        <w:t>a</w:t>
      </w:r>
      <w:r>
        <w:rPr>
          <w:color w:val="369864"/>
        </w:rPr>
        <w:t>a</w:t>
      </w:r>
      <w:r>
        <w:rPr>
          <w:color w:val="379966"/>
        </w:rPr>
        <w:t>a</w:t>
      </w:r>
      <w:r>
        <w:rPr>
          <w:color w:val="339564"/>
        </w:rPr>
        <w:t>a</w:t>
      </w:r>
      <w:r>
        <w:rPr>
          <w:color w:val="339564"/>
        </w:rPr>
        <w:t>a</w:t>
      </w:r>
      <w:r>
        <w:rPr>
          <w:color w:val="319362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D8F60"/>
        </w:rPr>
        <w:t>a</w:t>
      </w:r>
      <w:r>
        <w:rPr>
          <w:color w:val="288E5E"/>
        </w:rPr>
        <w:t>a</w:t>
      </w:r>
      <w:r>
        <w:rPr>
          <w:color w:val="258F5C"/>
        </w:rPr>
        <w:t>a</w:t>
      </w:r>
      <w:r>
        <w:rPr>
          <w:color w:val="278E5D"/>
        </w:rPr>
        <w:t>a</w:t>
      </w:r>
      <w:r>
        <w:rPr>
          <w:color w:val="278D5D"/>
        </w:rPr>
        <w:t>a</w:t>
      </w:r>
      <w:r>
        <w:rPr>
          <w:color w:val="278D5D"/>
        </w:rPr>
        <w:t>a</w:t>
      </w:r>
      <w:r>
        <w:rPr>
          <w:color w:val="288D5D"/>
        </w:rPr>
        <w:t>a</w:t>
      </w:r>
      <w:r>
        <w:rPr>
          <w:color w:val="298B5D"/>
        </w:rPr>
        <w:t>a</w:t>
      </w:r>
      <w:r>
        <w:rPr>
          <w:color w:val="28895C"/>
        </w:rPr>
        <w:t>a</w:t>
      </w:r>
      <w:r>
        <w:rPr>
          <w:color w:val="28875D"/>
        </w:rPr>
        <w:t>a</w:t>
      </w:r>
      <w:r>
        <w:rPr>
          <w:color w:val="27865C"/>
        </w:rPr>
        <w:t>a</w:t>
      </w:r>
      <w:r>
        <w:rPr>
          <w:color w:val="27855B"/>
        </w:rPr>
        <w:t>a</w:t>
      </w:r>
      <w:r>
        <w:rPr>
          <w:color w:val="28845B"/>
        </w:rPr>
        <w:t>a</w:t>
      </w:r>
      <w:r>
        <w:rPr>
          <w:color w:val="27845B"/>
        </w:rPr>
        <w:t>a</w:t>
      </w:r>
      <w:r>
        <w:rPr>
          <w:color w:val="268358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58256"/>
        </w:rPr>
        <w:t>a</w:t>
      </w:r>
      <w:r>
        <w:rPr>
          <w:color w:val="248155"/>
        </w:rPr>
        <w:t>a</w:t>
      </w:r>
      <w:r>
        <w:rPr>
          <w:color w:val="258055"/>
        </w:rPr>
        <w:t>a</w:t>
      </w:r>
      <w:r>
        <w:rPr>
          <w:color w:val="278257"/>
        </w:rPr>
        <w:t>a</w:t>
      </w:r>
      <w:r>
        <w:rPr>
          <w:color w:val="258055"/>
        </w:rPr>
        <w:t>a</w:t>
      </w:r>
      <w:r>
        <w:rPr>
          <w:color w:val="257D53"/>
        </w:rPr>
        <w:t>a</w:t>
      </w:r>
      <w:r>
        <w:rPr>
          <w:color w:val="257E54"/>
        </w:rPr>
        <w:t>a</w:t>
      </w:r>
      <w:r>
        <w:rPr>
          <w:color w:val="298258"/>
        </w:rPr>
        <w:t>a</w:t>
      </w:r>
      <w:r>
        <w:rPr>
          <w:color w:val="2E865C"/>
        </w:rPr>
        <w:t>a</w:t>
      </w:r>
      <w:r>
        <w:rPr>
          <w:color w:val="368A5E"/>
        </w:rPr>
        <w:t>a</w:t>
      </w:r>
      <w:r>
        <w:rPr>
          <w:color w:val="378A5C"/>
        </w:rPr>
        <w:t>a</w:t>
      </w:r>
      <w:r>
        <w:rPr>
          <w:color w:val="368A5C"/>
        </w:rPr>
        <w:t>a</w:t>
      </w:r>
      <w:r>
        <w:rPr>
          <w:color w:val="36895B"/>
        </w:rPr>
        <w:t>a</w:t>
      </w:r>
      <w:r>
        <w:rPr>
          <w:color w:val="34895B"/>
        </w:rPr>
        <w:t>a</w:t>
      </w:r>
      <w:r>
        <w:rPr>
          <w:color w:val="32895C"/>
        </w:rPr>
        <w:t>a</w:t>
      </w:r>
      <w:r>
        <w:rPr>
          <w:color w:val="32895D"/>
        </w:rPr>
        <w:t>a</w:t>
      </w:r>
      <w:r>
        <w:rPr>
          <w:color w:val="31895D"/>
        </w:rPr>
        <w:t>a</w:t>
      </w:r>
      <w:r>
        <w:rPr>
          <w:color w:val="31885D"/>
        </w:rPr>
        <w:t>a</w:t>
      </w:r>
      <w:r>
        <w:rPr>
          <w:color w:val="30875C"/>
        </w:rPr>
        <w:t>a</w:t>
      </w:r>
      <w:r>
        <w:rPr>
          <w:color w:val="30875B"/>
        </w:rPr>
        <w:t>a</w:t>
      </w:r>
      <w:r>
        <w:rPr>
          <w:color w:val="2F865C"/>
        </w:rPr>
        <w:t>a</w:t>
      </w:r>
      <w:r>
        <w:rPr>
          <w:color w:val="2F865B"/>
        </w:rPr>
        <w:t>a</w:t>
      </w:r>
      <w:r>
        <w:rPr>
          <w:color w:val="2D865A"/>
        </w:rPr>
        <w:t>a</w:t>
      </w:r>
      <w:r>
        <w:rPr>
          <w:color w:val="2D865A"/>
        </w:rPr>
        <w:t>a</w:t>
      </w:r>
      <w:r>
        <w:rPr>
          <w:color w:val="2C8558"/>
        </w:rPr>
        <w:t>a</w:t>
      </w:r>
      <w:r>
        <w:rPr>
          <w:color w:val="2D8459"/>
        </w:rPr>
        <w:t>a</w:t>
      </w:r>
      <w:r>
        <w:rPr>
          <w:color w:val="2D8357"/>
        </w:rPr>
        <w:t>a</w:t>
      </w:r>
      <w:r>
        <w:rPr>
          <w:color w:val="2D8357"/>
        </w:rPr>
        <w:t>a</w:t>
      </w:r>
      <w:r>
        <w:rPr>
          <w:color w:val="2D8258"/>
        </w:rPr>
        <w:t>a</w:t>
      </w:r>
      <w:r>
        <w:rPr>
          <w:color w:val="2E8257"/>
        </w:rPr>
        <w:t>a</w:t>
      </w:r>
      <w:r>
        <w:rPr>
          <w:color w:val="2E8156"/>
        </w:rPr>
        <w:t>a</w:t>
      </w:r>
      <w:r>
        <w:rPr>
          <w:color w:val="2E8157"/>
        </w:rPr>
        <w:t>a</w:t>
      </w:r>
      <w:r>
        <w:rPr>
          <w:color w:val="2D8054"/>
        </w:rPr>
        <w:t>a</w:t>
      </w:r>
      <w:r>
        <w:rPr>
          <w:color w:val="2F7E56"/>
        </w:rPr>
        <w:t>a</w:t>
      </w:r>
      <w:r>
        <w:rPr>
          <w:color w:val="367B57"/>
        </w:rPr>
        <w:t>a</w:t>
      </w:r>
      <w:r>
        <w:rPr>
          <w:color w:val="39795A"/>
        </w:rPr>
        <w:t>a</w:t>
      </w:r>
      <w:r>
        <w:rPr>
          <w:color w:val="367B59"/>
        </w:rPr>
        <w:t>a</w:t>
      </w:r>
      <w:r>
        <w:rPr>
          <w:color w:val="337B59"/>
        </w:rPr>
        <w:t>a</w:t>
      </w:r>
      <w:r>
        <w:rPr>
          <w:color w:val="317B58"/>
        </w:rPr>
        <w:t>a</w:t>
      </w:r>
      <w:r>
        <w:rPr>
          <w:color w:val="317B58"/>
        </w:rPr>
        <w:t>a</w:t>
      </w:r>
      <w:r>
        <w:rPr>
          <w:color w:val="347857"/>
        </w:rPr>
        <w:t>a</w:t>
      </w:r>
      <w:r>
        <w:rPr>
          <w:color w:val="347455"/>
        </w:rPr>
        <w:t>a</w:t>
      </w:r>
      <w:r>
        <w:rPr>
          <w:color w:val="377355"/>
        </w:rPr>
        <w:t>a</w:t>
      </w:r>
      <w:r>
        <w:rPr>
          <w:color w:val="367254"/>
        </w:rPr>
        <w:t>a</w:t>
      </w:r>
      <w:r>
        <w:rPr>
          <w:color w:val="347353"/>
        </w:rPr>
        <w:t>a</w:t>
      </w:r>
      <w:r>
        <w:rPr>
          <w:color w:val="317453"/>
        </w:rPr>
        <w:t>a</w:t>
      </w:r>
      <w:r>
        <w:rPr>
          <w:color w:val="2F7553"/>
        </w:rPr>
        <w:t>a</w:t>
      </w:r>
      <w:r>
        <w:rPr>
          <w:color w:val="2E7354"/>
        </w:rPr>
        <w:t>a</w:t>
      </w:r>
      <w:r>
        <w:rPr>
          <w:color w:val="2F7354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317254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306F52"/>
        </w:rPr>
        <w:t>a</w:t>
      </w:r>
      <w:r>
        <w:rPr>
          <w:color w:val="326E52"/>
        </w:rPr>
        <w:t>a</w:t>
      </w:r>
      <w:r>
        <w:rPr>
          <w:color w:val="326E52"/>
        </w:rPr>
        <w:t>a</w:t>
      </w:r>
      <w:r>
        <w:rPr>
          <w:color w:val="316F52"/>
        </w:rPr>
        <w:t>a</w:t>
      </w:r>
      <w:r>
        <w:rPr>
          <w:color w:val="2E7052"/>
        </w:rPr>
        <w:t>a</w:t>
      </w:r>
      <w:r>
        <w:rPr>
          <w:color w:val="2C7152"/>
        </w:rPr>
        <w:t>a</w:t>
      </w:r>
      <w:r>
        <w:rPr>
          <w:color w:val="2C7152"/>
        </w:rPr>
        <w:t>a</w:t>
      </w:r>
      <w:r>
        <w:rPr>
          <w:color w:val="2D7152"/>
        </w:rPr>
        <w:t>a</w:t>
      </w:r>
      <w:r>
        <w:rPr>
          <w:color w:val="2E7152"/>
        </w:rPr>
        <w:t>a</w:t>
      </w:r>
      <w:r>
        <w:rPr>
          <w:color w:val="2E7053"/>
        </w:rPr>
        <w:t>a</w:t>
      </w:r>
      <w:r>
        <w:rPr>
          <w:color w:val="2D6F53"/>
        </w:rPr>
        <w:t>a</w:t>
      </w:r>
      <w:r>
        <w:rPr>
          <w:color w:val="2C6C52"/>
        </w:rPr>
        <w:t>a</w:t>
      </w:r>
      <w:r>
        <w:rPr>
          <w:color w:val="2C6A53"/>
        </w:rPr>
        <w:t>a</w:t>
      </w:r>
      <w:r>
        <w:rPr>
          <w:color w:val="2B6952"/>
        </w:rPr>
        <w:t>a</w:t>
      </w:r>
      <w:r>
        <w:rPr>
          <w:color w:val="286651"/>
        </w:rPr>
        <w:t>a</w:t>
      </w:r>
      <w:r>
        <w:rPr>
          <w:color w:val="22604B"/>
        </w:rPr>
        <w:t>a</w:t>
      </w:r>
      <w:r>
        <w:rPr>
          <w:color w:val="1F5A48"/>
        </w:rPr>
        <w:t>a</w:t>
      </w:r>
      <w:r>
        <w:rPr>
          <w:color w:val="225A4C"/>
        </w:rPr>
        <w:t>a</w:t>
      </w:r>
      <w:r>
        <w:rPr>
          <w:color w:val="21584B"/>
        </w:rPr>
        <w:t>a</w:t>
      </w:r>
      <w:r>
        <w:rPr>
          <w:color w:val="205649"/>
        </w:rPr>
        <w:t>a</w:t>
      </w:r>
      <w:r>
        <w:rPr>
          <w:color w:val="1F5548"/>
        </w:rPr>
        <w:t>a</w:t>
      </w:r>
      <w:r>
        <w:rPr>
          <w:color w:val="20564A"/>
        </w:rPr>
        <w:t>a</w:t>
      </w:r>
      <w:r>
        <w:rPr>
          <w:color w:val="22564D"/>
        </w:rPr>
        <w:t>a</w:t>
      </w:r>
      <w:r>
        <w:rPr>
          <w:color w:val="20534A"/>
        </w:rPr>
        <w:t>a</w:t>
      </w:r>
      <w:r>
        <w:rPr>
          <w:color w:val="20534B"/>
        </w:rPr>
        <w:t>a</w:t>
      </w:r>
      <w:r>
        <w:rPr>
          <w:color w:val="20524B"/>
        </w:rPr>
        <w:t>a</w:t>
      </w:r>
      <w:r>
        <w:rPr>
          <w:color w:val="20514B"/>
        </w:rPr>
        <w:t>a</w:t>
      </w:r>
      <w:r>
        <w:rPr>
          <w:color w:val="1F504A"/>
        </w:rPr>
        <w:t>a</w:t>
      </w:r>
      <w:r>
        <w:rPr>
          <w:color w:val="1F504C"/>
        </w:rPr>
        <w:t>a</w:t>
      </w:r>
      <w:r>
        <w:rPr>
          <w:color w:val="1F4F4B"/>
        </w:rPr>
        <w:t>a</w:t>
      </w:r>
      <w:r>
        <w:rPr>
          <w:color w:val="1F504A"/>
        </w:rPr>
        <w:t>a</w:t>
      </w:r>
      <w:r>
        <w:rPr>
          <w:color w:val="24514C"/>
        </w:rPr>
        <w:t>a</w:t>
      </w:r>
      <w:r>
        <w:rPr>
          <w:color w:val="26524D"/>
        </w:rPr>
        <w:t>a</w:t>
      </w:r>
      <w:r>
        <w:rPr>
          <w:color w:val="25524D"/>
        </w:rPr>
        <w:t>a</w:t>
      </w:r>
      <w:r>
        <w:rPr>
          <w:color w:val="23524A"/>
        </w:rPr>
        <w:t>a</w:t>
      </w:r>
      <w:r>
        <w:rPr>
          <w:color w:val="21554A"/>
        </w:rPr>
        <w:t>a</w:t>
      </w:r>
      <w:r>
        <w:rPr>
          <w:color w:val="1D5346"/>
        </w:rPr>
        <w:t>a</w:t>
      </w:r>
      <w:r>
        <w:rPr>
          <w:color w:val="21554A"/>
        </w:rPr>
        <w:t>a</w:t>
      </w:r>
      <w:r>
        <w:rPr>
          <w:color w:val="235148"/>
        </w:rPr>
        <w:t>a</w:t>
      </w:r>
      <w:r>
        <w:rPr>
          <w:color w:val="254B44"/>
        </w:rPr>
        <w:t>a</w:t>
      </w:r>
      <w:r>
        <w:rPr>
          <w:color w:val="2E4B47"/>
        </w:rPr>
        <w:t>a</w:t>
      </w:r>
      <w:r>
        <w:rPr>
          <w:color w:val="011311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4"/>
        </w:rPr>
        <w:t>a</w:t>
      </w:r>
      <w:r>
        <w:rPr>
          <w:color w:val="030203"/>
        </w:rPr>
        <w:t>a</w:t>
      </w:r>
      <w:r>
        <w:rPr>
          <w:color w:val="010503"/>
        </w:rPr>
        <w:t>a</w:t>
      </w:r>
      <w:r>
        <w:rPr>
          <w:color w:val="000600"/>
        </w:rPr>
        <w:t>a</w:t>
      </w:r>
      <w:r>
        <w:rPr>
          <w:color w:val="010600"/>
        </w:rPr>
        <w:t>a</w:t>
      </w:r>
      <w:r>
        <w:rPr>
          <w:color w:val="080100"/>
        </w:rPr>
        <w:t>a</w:t>
      </w:r>
      <w:r>
        <w:rPr>
          <w:color w:val="2D1613"/>
        </w:rPr>
        <w:t>a</w:t>
      </w:r>
      <w:r>
        <w:rPr>
          <w:color w:val="A17067"/>
        </w:rPr>
        <w:t>a</w:t>
      </w:r>
      <w:r>
        <w:rPr>
          <w:color w:val="D38D84"/>
        </w:rPr>
        <w:t>a</w:t>
      </w:r>
      <w:r>
        <w:rPr>
          <w:color w:val="CD7E71"/>
        </w:rPr>
        <w:t>a</w:t>
      </w:r>
      <w:r>
        <w:rPr>
          <w:color w:val="D38671"/>
        </w:rPr>
        <w:t>a</w:t>
      </w:r>
      <w:r>
        <w:rPr>
          <w:color w:val="D68D72"/>
        </w:rPr>
        <w:t>a</w:t>
      </w:r>
      <w:r>
        <w:rPr>
          <w:color w:val="D08B6D"/>
        </w:rPr>
        <w:t>a</w:t>
      </w:r>
      <w:r>
        <w:rPr>
          <w:color w:val="D18972"/>
        </w:rPr>
        <w:t>a</w:t>
      </w:r>
      <w:r>
        <w:rPr>
          <w:color w:val="D18974"/>
        </w:rPr>
        <w:t>a</w:t>
      </w:r>
      <w:r>
        <w:rPr>
          <w:color w:val="D28A74"/>
        </w:rPr>
        <w:t>a</w:t>
      </w:r>
      <w:r>
        <w:rPr>
          <w:color w:val="D28976"/>
        </w:rPr>
        <w:t>a</w:t>
      </w:r>
      <w:r>
        <w:rPr>
          <w:color w:val="D38B75"/>
        </w:rPr>
        <w:t>a</w:t>
      </w:r>
      <w:r>
        <w:rPr>
          <w:color w:val="D38B76"/>
        </w:rPr>
        <w:t>a</w:t>
      </w:r>
      <w:r>
        <w:rPr>
          <w:color w:val="D48B77"/>
        </w:rPr>
        <w:t>a</w:t>
      </w:r>
      <w:r>
        <w:rPr>
          <w:color w:val="D48C76"/>
        </w:rPr>
        <w:t>a</w:t>
      </w:r>
      <w:r>
        <w:rPr>
          <w:color w:val="D58C78"/>
        </w:rPr>
        <w:t>a</w:t>
      </w:r>
      <w:r>
        <w:rPr>
          <w:color w:val="D58C78"/>
        </w:rPr>
        <w:t>a</w:t>
      </w:r>
      <w:r>
        <w:rPr>
          <w:color w:val="D68E78"/>
        </w:rPr>
        <w:t>a</w:t>
      </w:r>
      <w:r>
        <w:rPr>
          <w:color w:val="D68D79"/>
        </w:rPr>
        <w:t>a</w:t>
      </w:r>
      <w:r>
        <w:rPr>
          <w:color w:val="D58D76"/>
        </w:rPr>
        <w:t>a</w:t>
      </w:r>
      <w:r>
        <w:rPr>
          <w:color w:val="D48C73"/>
        </w:rPr>
        <w:t>a</w:t>
      </w:r>
      <w:r>
        <w:rPr>
          <w:color w:val="D48C74"/>
        </w:rPr>
        <w:t>a</w:t>
      </w:r>
      <w:r>
        <w:rPr>
          <w:color w:val="D48D78"/>
        </w:rPr>
        <w:t>a</w:t>
      </w:r>
      <w:r>
        <w:rPr>
          <w:color w:val="D48D7B"/>
        </w:rPr>
        <w:t>a</w:t>
      </w:r>
      <w:r>
        <w:rPr>
          <w:color w:val="D58D7D"/>
        </w:rPr>
        <w:t>a</w:t>
      </w:r>
      <w:r>
        <w:rPr>
          <w:color w:val="D48C7D"/>
        </w:rPr>
        <w:t>a</w:t>
      </w:r>
      <w:r>
        <w:rPr>
          <w:color w:val="D28A79"/>
        </w:rPr>
        <w:t>a</w:t>
      </w:r>
      <w:r>
        <w:rPr>
          <w:color w:val="D38C78"/>
        </w:rPr>
        <w:t>a</w:t>
      </w:r>
      <w:r>
        <w:rPr>
          <w:color w:val="D69077"/>
        </w:rPr>
        <w:t>a</w:t>
      </w:r>
      <w:r>
        <w:rPr>
          <w:color w:val="D59075"/>
        </w:rPr>
        <w:t>a</w:t>
      </w:r>
      <w:r>
        <w:rPr>
          <w:color w:val="D59072"/>
        </w:rPr>
        <w:t>a</w:t>
      </w:r>
    </w:p>
    <w:p>
      <w:r>
        <w:rPr>
          <w:color w:val="38B475"/>
        </w:rPr>
        <w:t>a</w:t>
      </w:r>
      <w:r>
        <w:rPr>
          <w:color w:val="38B475"/>
        </w:rPr>
        <w:t>a</w:t>
      </w:r>
      <w:r>
        <w:rPr>
          <w:color w:val="38B475"/>
        </w:rPr>
        <w:t>a</w:t>
      </w:r>
      <w:r>
        <w:rPr>
          <w:color w:val="38B576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9B778"/>
        </w:rPr>
        <w:t>a</w:t>
      </w:r>
      <w:r>
        <w:rPr>
          <w:color w:val="3AB678"/>
        </w:rPr>
        <w:t>a</w:t>
      </w:r>
      <w:r>
        <w:rPr>
          <w:color w:val="3CB477"/>
        </w:rPr>
        <w:t>a</w:t>
      </w:r>
      <w:r>
        <w:rPr>
          <w:color w:val="3AB577"/>
        </w:rPr>
        <w:t>a</w:t>
      </w:r>
      <w:r>
        <w:rPr>
          <w:color w:val="35B777"/>
        </w:rPr>
        <w:t>a</w:t>
      </w:r>
      <w:r>
        <w:rPr>
          <w:color w:val="30BA77"/>
        </w:rPr>
        <w:t>a</w:t>
      </w:r>
      <w:r>
        <w:rPr>
          <w:color w:val="2EBB77"/>
        </w:rPr>
        <w:t>a</w:t>
      </w:r>
      <w:r>
        <w:rPr>
          <w:color w:val="30B979"/>
        </w:rPr>
        <w:t>a</w:t>
      </w:r>
      <w:r>
        <w:rPr>
          <w:color w:val="33B87A"/>
        </w:rPr>
        <w:t>a</w:t>
      </w:r>
      <w:r>
        <w:rPr>
          <w:color w:val="38B57B"/>
        </w:rPr>
        <w:t>a</w:t>
      </w:r>
      <w:r>
        <w:rPr>
          <w:color w:val="3BB47B"/>
        </w:rPr>
        <w:t>a</w:t>
      </w:r>
      <w:r>
        <w:rPr>
          <w:color w:val="3DB27C"/>
        </w:rPr>
        <w:t>a</w:t>
      </w:r>
      <w:r>
        <w:rPr>
          <w:color w:val="3DB27D"/>
        </w:rPr>
        <w:t>a</w:t>
      </w:r>
      <w:r>
        <w:rPr>
          <w:color w:val="3BB37D"/>
        </w:rPr>
        <w:t>a</w:t>
      </w:r>
      <w:r>
        <w:rPr>
          <w:color w:val="3AB87D"/>
        </w:rPr>
        <w:t>a</w:t>
      </w:r>
      <w:r>
        <w:rPr>
          <w:color w:val="3BB77B"/>
        </w:rPr>
        <w:t>a</w:t>
      </w:r>
      <w:r>
        <w:rPr>
          <w:color w:val="50AE7E"/>
        </w:rPr>
        <w:t>a</w:t>
      </w:r>
      <w:r>
        <w:rPr>
          <w:color w:val="184B2D"/>
        </w:rPr>
        <w:t>a</w:t>
      </w:r>
      <w:r>
        <w:rPr>
          <w:color w:val="000A00"/>
        </w:rPr>
        <w:t>a</w:t>
      </w:r>
      <w:r>
        <w:rPr>
          <w:color w:val="060401"/>
        </w:rPr>
        <w:t>a</w:t>
      </w:r>
      <w:r>
        <w:rPr>
          <w:color w:val="090001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604"/>
        </w:rPr>
        <w:t>a</w:t>
      </w:r>
      <w:r>
        <w:rPr>
          <w:color w:val="000502"/>
        </w:rPr>
        <w:t>a</w:t>
      </w:r>
      <w:r>
        <w:rPr>
          <w:color w:val="0302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10105"/>
        </w:rPr>
        <w:t>a</w:t>
      </w:r>
      <w:r>
        <w:rPr>
          <w:color w:val="030605"/>
        </w:rPr>
        <w:t>a</w:t>
      </w:r>
      <w:r>
        <w:rPr>
          <w:color w:val="010601"/>
        </w:rPr>
        <w:t>a</w:t>
      </w:r>
      <w:r>
        <w:rPr>
          <w:color w:val="98AD88"/>
        </w:rPr>
        <w:t>a</w:t>
      </w:r>
      <w:r>
        <w:rPr>
          <w:color w:val="B7D6A0"/>
        </w:rPr>
        <w:t>a</w:t>
      </w:r>
      <w:r>
        <w:rPr>
          <w:color w:val="B7DF9B"/>
        </w:rPr>
        <w:t>a</w:t>
      </w:r>
      <w:r>
        <w:rPr>
          <w:color w:val="B0DF91"/>
        </w:rPr>
        <w:t>a</w:t>
      </w:r>
      <w:r>
        <w:rPr>
          <w:color w:val="B1E291"/>
        </w:rPr>
        <w:t>a</w:t>
      </w:r>
      <w:r>
        <w:rPr>
          <w:color w:val="B3E192"/>
        </w:rPr>
        <w:t>a</w:t>
      </w:r>
      <w:r>
        <w:rPr>
          <w:color w:val="B7E195"/>
        </w:rPr>
        <w:t>a</w:t>
      </w:r>
      <w:r>
        <w:rPr>
          <w:color w:val="BEE094"/>
        </w:rPr>
        <w:t>a</w:t>
      </w:r>
      <w:r>
        <w:rPr>
          <w:color w:val="C3E195"/>
        </w:rPr>
        <w:t>a</w:t>
      </w:r>
      <w:r>
        <w:rPr>
          <w:color w:val="C7E094"/>
        </w:rPr>
        <w:t>a</w:t>
      </w:r>
      <w:r>
        <w:rPr>
          <w:color w:val="C7E197"/>
        </w:rPr>
        <w:t>a</w:t>
      </w:r>
      <w:r>
        <w:rPr>
          <w:color w:val="C7E198"/>
        </w:rPr>
        <w:t>a</w:t>
      </w:r>
      <w:r>
        <w:rPr>
          <w:color w:val="C7E198"/>
        </w:rPr>
        <w:t>a</w:t>
      </w:r>
      <w:r>
        <w:rPr>
          <w:color w:val="C8E299"/>
        </w:rPr>
        <w:t>a</w:t>
      </w:r>
      <w:r>
        <w:rPr>
          <w:color w:val="C8E299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AE49B"/>
        </w:rPr>
        <w:t>a</w:t>
      </w:r>
      <w:r>
        <w:rPr>
          <w:color w:val="CBE59C"/>
        </w:rPr>
        <w:t>a</w:t>
      </w:r>
      <w:r>
        <w:rPr>
          <w:color w:val="CBE69B"/>
        </w:rPr>
        <w:t>a</w:t>
      </w:r>
      <w:r>
        <w:rPr>
          <w:color w:val="CAE699"/>
        </w:rPr>
        <w:t>a</w:t>
      </w:r>
      <w:r>
        <w:rPr>
          <w:color w:val="CAE797"/>
        </w:rPr>
        <w:t>a</w:t>
      </w:r>
      <w:r>
        <w:rPr>
          <w:color w:val="CBE898"/>
        </w:rPr>
        <w:t>a</w:t>
      </w:r>
      <w:r>
        <w:rPr>
          <w:color w:val="CCE798"/>
        </w:rPr>
        <w:t>a</w:t>
      </w:r>
      <w:r>
        <w:rPr>
          <w:color w:val="CEE897"/>
        </w:rPr>
        <w:t>a</w:t>
      </w:r>
      <w:r>
        <w:rPr>
          <w:color w:val="CFE897"/>
        </w:rPr>
        <w:t>a</w:t>
      </w:r>
      <w:r>
        <w:rPr>
          <w:color w:val="D0E694"/>
        </w:rPr>
        <w:t>a</w:t>
      </w:r>
      <w:r>
        <w:rPr>
          <w:color w:val="D1E694"/>
        </w:rPr>
        <w:t>a</w:t>
      </w:r>
      <w:r>
        <w:rPr>
          <w:color w:val="D3E695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696"/>
        </w:rPr>
        <w:t>a</w:t>
      </w:r>
      <w:r>
        <w:rPr>
          <w:color w:val="D5E6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8E596"/>
        </w:rPr>
        <w:t>a</w:t>
      </w:r>
      <w:r>
        <w:rPr>
          <w:color w:val="D7E495"/>
        </w:rPr>
        <w:t>a</w:t>
      </w:r>
      <w:r>
        <w:rPr>
          <w:color w:val="D7E495"/>
        </w:rPr>
        <w:t>a</w:t>
      </w:r>
      <w:r>
        <w:rPr>
          <w:color w:val="D8E395"/>
        </w:rPr>
        <w:t>a</w:t>
      </w:r>
      <w:r>
        <w:rPr>
          <w:color w:val="DAE496"/>
        </w:rPr>
        <w:t>a</w:t>
      </w:r>
      <w:r>
        <w:rPr>
          <w:color w:val="DBE497"/>
        </w:rPr>
        <w:t>a</w:t>
      </w:r>
      <w:r>
        <w:rPr>
          <w:color w:val="DCE497"/>
        </w:rPr>
        <w:t>a</w:t>
      </w:r>
      <w:r>
        <w:rPr>
          <w:color w:val="DCE596"/>
        </w:rPr>
        <w:t>a</w:t>
      </w:r>
      <w:r>
        <w:rPr>
          <w:color w:val="DBE696"/>
        </w:rPr>
        <w:t>a</w:t>
      </w:r>
      <w:r>
        <w:rPr>
          <w:color w:val="DAE694"/>
        </w:rPr>
        <w:t>a</w:t>
      </w:r>
      <w:r>
        <w:rPr>
          <w:color w:val="DAE694"/>
        </w:rPr>
        <w:t>a</w:t>
      </w:r>
      <w:r>
        <w:rPr>
          <w:color w:val="DAE694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CE896"/>
        </w:rPr>
        <w:t>a</w:t>
      </w:r>
      <w:r>
        <w:rPr>
          <w:color w:val="DBE392"/>
        </w:rPr>
        <w:t>a</w:t>
      </w:r>
      <w:r>
        <w:rPr>
          <w:color w:val="DBE18F"/>
        </w:rPr>
        <w:t>a</w:t>
      </w:r>
      <w:r>
        <w:rPr>
          <w:color w:val="E4E796"/>
        </w:rPr>
        <w:t>a</w:t>
      </w:r>
      <w:r>
        <w:rPr>
          <w:color w:val="F2EFA0"/>
        </w:rPr>
        <w:t>a</w:t>
      </w:r>
      <w:r>
        <w:rPr>
          <w:color w:val="F8F1A1"/>
        </w:rPr>
        <w:t>a</w:t>
      </w:r>
      <w:r>
        <w:rPr>
          <w:color w:val="FAEFA0"/>
        </w:rPr>
        <w:t>a</w:t>
      </w:r>
      <w:r>
        <w:rPr>
          <w:color w:val="FBEE9F"/>
        </w:rPr>
        <w:t>a</w:t>
      </w:r>
      <w:r>
        <w:rPr>
          <w:color w:val="FDED9F"/>
        </w:rPr>
        <w:t>a</w:t>
      </w:r>
      <w:r>
        <w:rPr>
          <w:color w:val="FCEC9D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F"/>
        </w:rPr>
        <w:t>a</w:t>
      </w:r>
      <w:r>
        <w:rPr>
          <w:color w:val="FCECA1"/>
        </w:rPr>
        <w:t>a</w:t>
      </w:r>
      <w:r>
        <w:rPr>
          <w:color w:val="FCEBA3"/>
        </w:rPr>
        <w:t>a</w:t>
      </w:r>
      <w:r>
        <w:rPr>
          <w:color w:val="FCEBA3"/>
        </w:rPr>
        <w:t>a</w:t>
      </w:r>
      <w:r>
        <w:rPr>
          <w:color w:val="FCECA2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A0"/>
        </w:rPr>
        <w:t>a</w:t>
      </w:r>
      <w:r>
        <w:rPr>
          <w:color w:val="FDEDA0"/>
        </w:rPr>
        <w:t>a</w:t>
      </w:r>
      <w:r>
        <w:rPr>
          <w:color w:val="FDED9F"/>
        </w:rPr>
        <w:t>a</w:t>
      </w:r>
      <w:r>
        <w:rPr>
          <w:color w:val="FCEC9E"/>
        </w:rPr>
        <w:t>a</w:t>
      </w:r>
      <w:r>
        <w:rPr>
          <w:color w:val="FBEC9D"/>
        </w:rPr>
        <w:t>a</w:t>
      </w:r>
      <w:r>
        <w:rPr>
          <w:color w:val="FBEB9D"/>
        </w:rPr>
        <w:t>a</w:t>
      </w:r>
      <w:r>
        <w:rPr>
          <w:color w:val="FBEC9B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8EC94"/>
        </w:rPr>
        <w:t>a</w:t>
      </w:r>
      <w:r>
        <w:rPr>
          <w:color w:val="FAF099"/>
        </w:rPr>
        <w:t>a</w:t>
      </w:r>
      <w:r>
        <w:rPr>
          <w:color w:val="E6E490"/>
        </w:rPr>
        <w:t>a</w:t>
      </w:r>
      <w:r>
        <w:rPr>
          <w:color w:val="C8CF7F"/>
        </w:rPr>
        <w:t>a</w:t>
      </w:r>
      <w:r>
        <w:rPr>
          <w:color w:val="B9CA7E"/>
        </w:rPr>
        <w:t>a</w:t>
      </w:r>
      <w:r>
        <w:rPr>
          <w:color w:val="B1CC84"/>
        </w:rPr>
        <w:t>a</w:t>
      </w:r>
      <w:r>
        <w:rPr>
          <w:color w:val="ACCD87"/>
        </w:rPr>
        <w:t>a</w:t>
      </w:r>
      <w:r>
        <w:rPr>
          <w:color w:val="A7CF89"/>
        </w:rPr>
        <w:t>a</w:t>
      </w:r>
      <w:r>
        <w:rPr>
          <w:color w:val="A4CF87"/>
        </w:rPr>
        <w:t>a</w:t>
      </w:r>
      <w:r>
        <w:rPr>
          <w:color w:val="A0CF83"/>
        </w:rPr>
        <w:t>a</w:t>
      </w:r>
      <w:r>
        <w:rPr>
          <w:color w:val="9ECD7E"/>
        </w:rPr>
        <w:t>a</w:t>
      </w:r>
      <w:r>
        <w:rPr>
          <w:color w:val="9DCB7A"/>
        </w:rPr>
        <w:t>a</w:t>
      </w:r>
      <w:r>
        <w:rPr>
          <w:color w:val="9BCA7A"/>
        </w:rPr>
        <w:t>a</w:t>
      </w:r>
      <w:r>
        <w:rPr>
          <w:color w:val="93C67A"/>
        </w:rPr>
        <w:t>a</w:t>
      </w:r>
      <w:r>
        <w:rPr>
          <w:color w:val="91C67B"/>
        </w:rPr>
        <w:t>a</w:t>
      </w:r>
      <w:r>
        <w:rPr>
          <w:color w:val="8DC57A"/>
        </w:rPr>
        <w:t>a</w:t>
      </w:r>
      <w:r>
        <w:rPr>
          <w:color w:val="8AC379"/>
        </w:rPr>
        <w:t>a</w:t>
      </w:r>
      <w:r>
        <w:rPr>
          <w:color w:val="85C17A"/>
        </w:rPr>
        <w:t>a</w:t>
      </w:r>
      <w:r>
        <w:rPr>
          <w:color w:val="81C37B"/>
        </w:rPr>
        <w:t>a</w:t>
      </w:r>
      <w:r>
        <w:rPr>
          <w:color w:val="7BBE79"/>
        </w:rPr>
        <w:t>a</w:t>
      </w:r>
      <w:r>
        <w:rPr>
          <w:color w:val="77BD79"/>
        </w:rPr>
        <w:t>a</w:t>
      </w:r>
      <w:r>
        <w:rPr>
          <w:color w:val="72BB79"/>
        </w:rPr>
        <w:t>a</w:t>
      </w:r>
      <w:r>
        <w:rPr>
          <w:color w:val="6DB778"/>
        </w:rPr>
        <w:t>a</w:t>
      </w:r>
      <w:r>
        <w:rPr>
          <w:color w:val="69B676"/>
        </w:rPr>
        <w:t>a</w:t>
      </w:r>
      <w:r>
        <w:rPr>
          <w:color w:val="65B574"/>
        </w:rPr>
        <w:t>a</w:t>
      </w:r>
      <w:r>
        <w:rPr>
          <w:color w:val="62B370"/>
        </w:rPr>
        <w:t>a</w:t>
      </w:r>
      <w:r>
        <w:rPr>
          <w:color w:val="5FB26E"/>
        </w:rPr>
        <w:t>a</w:t>
      </w:r>
      <w:r>
        <w:rPr>
          <w:color w:val="5BB16D"/>
        </w:rPr>
        <w:t>a</w:t>
      </w:r>
      <w:r>
        <w:rPr>
          <w:color w:val="57AF6C"/>
        </w:rPr>
        <w:t>a</w:t>
      </w:r>
      <w:r>
        <w:rPr>
          <w:color w:val="51AD6A"/>
        </w:rPr>
        <w:t>a</w:t>
      </w:r>
      <w:r>
        <w:rPr>
          <w:color w:val="4DAC6A"/>
        </w:rPr>
        <w:t>a</w:t>
      </w:r>
      <w:r>
        <w:rPr>
          <w:color w:val="4AAC69"/>
        </w:rPr>
        <w:t>a</w:t>
      </w:r>
      <w:r>
        <w:rPr>
          <w:color w:val="46A968"/>
        </w:rPr>
        <w:t>a</w:t>
      </w:r>
      <w:r>
        <w:rPr>
          <w:color w:val="45A76A"/>
        </w:rPr>
        <w:t>a</w:t>
      </w:r>
      <w:r>
        <w:rPr>
          <w:color w:val="44A569"/>
        </w:rPr>
        <w:t>a</w:t>
      </w:r>
      <w:r>
        <w:rPr>
          <w:color w:val="43A268"/>
        </w:rPr>
        <w:t>a</w:t>
      </w:r>
      <w:r>
        <w:rPr>
          <w:color w:val="41A066"/>
        </w:rPr>
        <w:t>a</w:t>
      </w:r>
      <w:r>
        <w:rPr>
          <w:color w:val="3FA168"/>
        </w:rPr>
        <w:t>a</w:t>
      </w:r>
      <w:r>
        <w:rPr>
          <w:color w:val="3D9E69"/>
        </w:rPr>
        <w:t>a</w:t>
      </w:r>
      <w:r>
        <w:rPr>
          <w:color w:val="3A9D67"/>
        </w:rPr>
        <w:t>a</w:t>
      </w:r>
      <w:r>
        <w:rPr>
          <w:color w:val="379A64"/>
        </w:rPr>
        <w:t>a</w:t>
      </w:r>
      <w:r>
        <w:rPr>
          <w:color w:val="369963"/>
        </w:rPr>
        <w:t>a</w:t>
      </w:r>
      <w:r>
        <w:rPr>
          <w:color w:val="369864"/>
        </w:rPr>
        <w:t>a</w:t>
      </w:r>
      <w:r>
        <w:rPr>
          <w:color w:val="369865"/>
        </w:rPr>
        <w:t>a</w:t>
      </w:r>
      <w:r>
        <w:rPr>
          <w:color w:val="339564"/>
        </w:rPr>
        <w:t>a</w:t>
      </w:r>
      <w:r>
        <w:rPr>
          <w:color w:val="329463"/>
        </w:rPr>
        <w:t>a</w:t>
      </w:r>
      <w:r>
        <w:rPr>
          <w:color w:val="319362"/>
        </w:rPr>
        <w:t>a</w:t>
      </w:r>
      <w:r>
        <w:rPr>
          <w:color w:val="2F9162"/>
        </w:rPr>
        <w:t>a</w:t>
      </w:r>
      <w:r>
        <w:rPr>
          <w:color w:val="2E9061"/>
        </w:rPr>
        <w:t>a</w:t>
      </w:r>
      <w:r>
        <w:rPr>
          <w:color w:val="2D8F60"/>
        </w:rPr>
        <w:t>a</w:t>
      </w:r>
      <w:r>
        <w:rPr>
          <w:color w:val="288E5C"/>
        </w:rPr>
        <w:t>a</w:t>
      </w:r>
      <w:r>
        <w:rPr>
          <w:color w:val="258F5B"/>
        </w:rPr>
        <w:t>a</w:t>
      </w:r>
      <w:r>
        <w:rPr>
          <w:color w:val="268E5B"/>
        </w:rPr>
        <w:t>a</w:t>
      </w:r>
      <w:r>
        <w:rPr>
          <w:color w:val="278D5C"/>
        </w:rPr>
        <w:t>a</w:t>
      </w:r>
      <w:r>
        <w:rPr>
          <w:color w:val="278D5D"/>
        </w:rPr>
        <w:t>a</w:t>
      </w:r>
      <w:r>
        <w:rPr>
          <w:color w:val="298C5D"/>
        </w:rPr>
        <w:t>a</w:t>
      </w:r>
      <w:r>
        <w:rPr>
          <w:color w:val="298B5D"/>
        </w:rPr>
        <w:t>a</w:t>
      </w:r>
      <w:r>
        <w:rPr>
          <w:color w:val="29885C"/>
        </w:rPr>
        <w:t>a</w:t>
      </w:r>
      <w:r>
        <w:rPr>
          <w:color w:val="28875D"/>
        </w:rPr>
        <w:t>a</w:t>
      </w:r>
      <w:r>
        <w:rPr>
          <w:color w:val="28845B"/>
        </w:rPr>
        <w:t>a</w:t>
      </w:r>
      <w:r>
        <w:rPr>
          <w:color w:val="28835A"/>
        </w:rPr>
        <w:t>a</w:t>
      </w:r>
      <w:r>
        <w:rPr>
          <w:color w:val="28825B"/>
        </w:rPr>
        <w:t>a</w:t>
      </w:r>
      <w:r>
        <w:rPr>
          <w:color w:val="29845A"/>
        </w:rPr>
        <w:t>a</w:t>
      </w:r>
      <w:r>
        <w:rPr>
          <w:color w:val="268357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681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98157"/>
        </w:rPr>
        <w:t>a</w:t>
      </w:r>
      <w:r>
        <w:rPr>
          <w:color w:val="287F55"/>
        </w:rPr>
        <w:t>a</w:t>
      </w:r>
      <w:r>
        <w:rPr>
          <w:color w:val="267D53"/>
        </w:rPr>
        <w:t>a</w:t>
      </w:r>
      <w:r>
        <w:rPr>
          <w:color w:val="277E54"/>
        </w:rPr>
        <w:t>a</w:t>
      </w:r>
      <w:r>
        <w:rPr>
          <w:color w:val="2B8258"/>
        </w:rPr>
        <w:t>a</w:t>
      </w:r>
      <w:r>
        <w:rPr>
          <w:color w:val="31855B"/>
        </w:rPr>
        <w:t>a</w:t>
      </w:r>
      <w:r>
        <w:rPr>
          <w:color w:val="38895E"/>
        </w:rPr>
        <w:t>a</w:t>
      </w:r>
      <w:r>
        <w:rPr>
          <w:color w:val="3A895C"/>
        </w:rPr>
        <w:t>a</w:t>
      </w:r>
      <w:r>
        <w:rPr>
          <w:color w:val="37895B"/>
        </w:rPr>
        <w:t>a</w:t>
      </w:r>
      <w:r>
        <w:rPr>
          <w:color w:val="36895B"/>
        </w:rPr>
        <w:t>a</w:t>
      </w:r>
      <w:r>
        <w:rPr>
          <w:color w:val="35885A"/>
        </w:rPr>
        <w:t>a</w:t>
      </w:r>
      <w:r>
        <w:rPr>
          <w:color w:val="33895C"/>
        </w:rPr>
        <w:t>a</w:t>
      </w:r>
      <w:r>
        <w:rPr>
          <w:color w:val="32895C"/>
        </w:rPr>
        <w:t>a</w:t>
      </w:r>
      <w:r>
        <w:rPr>
          <w:color w:val="30895D"/>
        </w:rPr>
        <w:t>a</w:t>
      </w:r>
      <w:r>
        <w:rPr>
          <w:color w:val="31885D"/>
        </w:rPr>
        <w:t>a</w:t>
      </w:r>
      <w:r>
        <w:rPr>
          <w:color w:val="2F885C"/>
        </w:rPr>
        <w:t>a</w:t>
      </w:r>
      <w:r>
        <w:rPr>
          <w:color w:val="2F865C"/>
        </w:rPr>
        <w:t>a</w:t>
      </w:r>
      <w:r>
        <w:rPr>
          <w:color w:val="2F865C"/>
        </w:rPr>
        <w:t>a</w:t>
      </w:r>
      <w:r>
        <w:rPr>
          <w:color w:val="2F865B"/>
        </w:rPr>
        <w:t>a</w:t>
      </w:r>
      <w:r>
        <w:rPr>
          <w:color w:val="2F8558"/>
        </w:rPr>
        <w:t>a</w:t>
      </w:r>
      <w:r>
        <w:rPr>
          <w:color w:val="308558"/>
        </w:rPr>
        <w:t>a</w:t>
      </w:r>
      <w:r>
        <w:rPr>
          <w:color w:val="2F8457"/>
        </w:rPr>
        <w:t>a</w:t>
      </w:r>
      <w:r>
        <w:rPr>
          <w:color w:val="308256"/>
        </w:rPr>
        <w:t>a</w:t>
      </w:r>
      <w:r>
        <w:rPr>
          <w:color w:val="308156"/>
        </w:rPr>
        <w:t>a</w:t>
      </w:r>
      <w:r>
        <w:rPr>
          <w:color w:val="318156"/>
        </w:rPr>
        <w:t>a</w:t>
      </w:r>
      <w:r>
        <w:rPr>
          <w:color w:val="318156"/>
        </w:rPr>
        <w:t>a</w:t>
      </w:r>
      <w:r>
        <w:rPr>
          <w:color w:val="318056"/>
        </w:rPr>
        <w:t>a</w:t>
      </w:r>
      <w:r>
        <w:rPr>
          <w:color w:val="327F55"/>
        </w:rPr>
        <w:t>a</w:t>
      </w:r>
      <w:r>
        <w:rPr>
          <w:color w:val="327F55"/>
        </w:rPr>
        <w:t>a</w:t>
      </w:r>
      <w:r>
        <w:rPr>
          <w:color w:val="317E54"/>
        </w:rPr>
        <w:t>a</w:t>
      </w:r>
      <w:r>
        <w:rPr>
          <w:color w:val="337D55"/>
        </w:rPr>
        <w:t>a</w:t>
      </w:r>
      <w:r>
        <w:rPr>
          <w:color w:val="377B57"/>
        </w:rPr>
        <w:t>a</w:t>
      </w:r>
      <w:r>
        <w:rPr>
          <w:color w:val="39795A"/>
        </w:rPr>
        <w:t>a</w:t>
      </w:r>
      <w:r>
        <w:rPr>
          <w:color w:val="357B59"/>
        </w:rPr>
        <w:t>a</w:t>
      </w:r>
      <w:r>
        <w:rPr>
          <w:color w:val="307D59"/>
        </w:rPr>
        <w:t>a</w:t>
      </w:r>
      <w:r>
        <w:rPr>
          <w:color w:val="2E7D58"/>
        </w:rPr>
        <w:t>a</w:t>
      </w:r>
      <w:r>
        <w:rPr>
          <w:color w:val="307C58"/>
        </w:rPr>
        <w:t>a</w:t>
      </w:r>
      <w:r>
        <w:rPr>
          <w:color w:val="327957"/>
        </w:rPr>
        <w:t>a</w:t>
      </w:r>
      <w:r>
        <w:rPr>
          <w:color w:val="347555"/>
        </w:rPr>
        <w:t>a</w:t>
      </w:r>
      <w:r>
        <w:rPr>
          <w:color w:val="377355"/>
        </w:rPr>
        <w:t>a</w:t>
      </w:r>
      <w:r>
        <w:rPr>
          <w:color w:val="367354"/>
        </w:rPr>
        <w:t>a</w:t>
      </w:r>
      <w:r>
        <w:rPr>
          <w:color w:val="337353"/>
        </w:rPr>
        <w:t>a</w:t>
      </w:r>
      <w:r>
        <w:rPr>
          <w:color w:val="2F7553"/>
        </w:rPr>
        <w:t>a</w:t>
      </w:r>
      <w:r>
        <w:rPr>
          <w:color w:val="2E7553"/>
        </w:rPr>
        <w:t>a</w:t>
      </w:r>
      <w:r>
        <w:rPr>
          <w:color w:val="2E7354"/>
        </w:rPr>
        <w:t>a</w:t>
      </w:r>
      <w:r>
        <w:rPr>
          <w:color w:val="2F7354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317254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306F52"/>
        </w:rPr>
        <w:t>a</w:t>
      </w:r>
      <w:r>
        <w:rPr>
          <w:color w:val="316E52"/>
        </w:rPr>
        <w:t>a</w:t>
      </w:r>
      <w:r>
        <w:rPr>
          <w:color w:val="326E52"/>
        </w:rPr>
        <w:t>a</w:t>
      </w:r>
      <w:r>
        <w:rPr>
          <w:color w:val="316E52"/>
        </w:rPr>
        <w:t>a</w:t>
      </w:r>
      <w:r>
        <w:rPr>
          <w:color w:val="2F7052"/>
        </w:rPr>
        <w:t>a</w:t>
      </w:r>
      <w:r>
        <w:rPr>
          <w:color w:val="2C7152"/>
        </w:rPr>
        <w:t>a</w:t>
      </w:r>
      <w:r>
        <w:rPr>
          <w:color w:val="2C7152"/>
        </w:rPr>
        <w:t>a</w:t>
      </w:r>
      <w:r>
        <w:rPr>
          <w:color w:val="2D7053"/>
        </w:rPr>
        <w:t>a</w:t>
      </w:r>
      <w:r>
        <w:rPr>
          <w:color w:val="2E7054"/>
        </w:rPr>
        <w:t>a</w:t>
      </w:r>
      <w:r>
        <w:rPr>
          <w:color w:val="2E7054"/>
        </w:rPr>
        <w:t>a</w:t>
      </w:r>
      <w:r>
        <w:rPr>
          <w:color w:val="2E6F54"/>
        </w:rPr>
        <w:t>a</w:t>
      </w:r>
      <w:r>
        <w:rPr>
          <w:color w:val="2C6C52"/>
        </w:rPr>
        <w:t>a</w:t>
      </w:r>
      <w:r>
        <w:rPr>
          <w:color w:val="2C6A53"/>
        </w:rPr>
        <w:t>a</w:t>
      </w:r>
      <w:r>
        <w:rPr>
          <w:color w:val="2B6952"/>
        </w:rPr>
        <w:t>a</w:t>
      </w:r>
      <w:r>
        <w:rPr>
          <w:color w:val="28664F"/>
        </w:rPr>
        <w:t>a</w:t>
      </w:r>
      <w:r>
        <w:rPr>
          <w:color w:val="236049"/>
        </w:rPr>
        <w:t>a</w:t>
      </w:r>
      <w:r>
        <w:rPr>
          <w:color w:val="1F5A46"/>
        </w:rPr>
        <w:t>a</w:t>
      </w:r>
      <w:r>
        <w:rPr>
          <w:color w:val="225B4A"/>
        </w:rPr>
        <w:t>a</w:t>
      </w:r>
      <w:r>
        <w:rPr>
          <w:color w:val="20594A"/>
        </w:rPr>
        <w:t>a</w:t>
      </w:r>
      <w:r>
        <w:rPr>
          <w:color w:val="1E5748"/>
        </w:rPr>
        <w:t>a</w:t>
      </w:r>
      <w:r>
        <w:rPr>
          <w:color w:val="1F5548"/>
        </w:rPr>
        <w:t>a</w:t>
      </w:r>
      <w:r>
        <w:rPr>
          <w:color w:val="205649"/>
        </w:rPr>
        <w:t>a</w:t>
      </w:r>
      <w:r>
        <w:rPr>
          <w:color w:val="22584B"/>
        </w:rPr>
        <w:t>a</w:t>
      </w:r>
      <w:r>
        <w:rPr>
          <w:color w:val="20534A"/>
        </w:rPr>
        <w:t>a</w:t>
      </w:r>
      <w:r>
        <w:rPr>
          <w:color w:val="20534B"/>
        </w:rPr>
        <w:t>a</w:t>
      </w:r>
      <w:r>
        <w:rPr>
          <w:color w:val="20514B"/>
        </w:rPr>
        <w:t>a</w:t>
      </w:r>
      <w:r>
        <w:rPr>
          <w:color w:val="20514B"/>
        </w:rPr>
        <w:t>a</w:t>
      </w:r>
      <w:r>
        <w:rPr>
          <w:color w:val="1F504A"/>
        </w:rPr>
        <w:t>a</w:t>
      </w:r>
      <w:r>
        <w:rPr>
          <w:color w:val="1F504C"/>
        </w:rPr>
        <w:t>a</w:t>
      </w:r>
      <w:r>
        <w:rPr>
          <w:color w:val="1E504B"/>
        </w:rPr>
        <w:t>a</w:t>
      </w:r>
      <w:r>
        <w:rPr>
          <w:color w:val="1F504C"/>
        </w:rPr>
        <w:t>a</w:t>
      </w:r>
      <w:r>
        <w:rPr>
          <w:color w:val="23524C"/>
        </w:rPr>
        <w:t>a</w:t>
      </w:r>
      <w:r>
        <w:rPr>
          <w:color w:val="27524D"/>
        </w:rPr>
        <w:t>a</w:t>
      </w:r>
      <w:r>
        <w:rPr>
          <w:color w:val="27514D"/>
        </w:rPr>
        <w:t>a</w:t>
      </w:r>
      <w:r>
        <w:rPr>
          <w:color w:val="24514A"/>
        </w:rPr>
        <w:t>a</w:t>
      </w:r>
      <w:r>
        <w:rPr>
          <w:color w:val="21544A"/>
        </w:rPr>
        <w:t>a</w:t>
      </w:r>
      <w:r>
        <w:rPr>
          <w:color w:val="1D5346"/>
        </w:rPr>
        <w:t>a</w:t>
      </w:r>
      <w:r>
        <w:rPr>
          <w:color w:val="215549"/>
        </w:rPr>
        <w:t>a</w:t>
      </w:r>
      <w:r>
        <w:rPr>
          <w:color w:val="235147"/>
        </w:rPr>
        <w:t>a</w:t>
      </w:r>
      <w:r>
        <w:rPr>
          <w:color w:val="274B43"/>
        </w:rPr>
        <w:t>a</w:t>
      </w:r>
      <w:r>
        <w:rPr>
          <w:color w:val="2E4743"/>
        </w:rPr>
        <w:t>a</w:t>
      </w:r>
      <w:r>
        <w:rPr>
          <w:color w:val="010F0D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203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30200"/>
        </w:rPr>
        <w:t>a</w:t>
      </w:r>
      <w:r>
        <w:rPr>
          <w:color w:val="180505"/>
        </w:rPr>
        <w:t>a</w:t>
      </w:r>
      <w:r>
        <w:rPr>
          <w:color w:val="794D49"/>
        </w:rPr>
        <w:t>a</w:t>
      </w:r>
      <w:r>
        <w:rPr>
          <w:color w:val="C2827A"/>
        </w:rPr>
        <w:t>a</w:t>
      </w:r>
      <w:r>
        <w:rPr>
          <w:color w:val="DC9183"/>
        </w:rPr>
        <w:t>a</w:t>
      </w:r>
      <w:r>
        <w:rPr>
          <w:color w:val="D48872"/>
        </w:rPr>
        <w:t>a</w:t>
      </w:r>
      <w:r>
        <w:rPr>
          <w:color w:val="D68B6E"/>
        </w:rPr>
        <w:t>a</w:t>
      </w:r>
      <w:r>
        <w:rPr>
          <w:color w:val="CD8666"/>
        </w:rPr>
        <w:t>a</w:t>
      </w:r>
      <w:r>
        <w:rPr>
          <w:color w:val="D18972"/>
        </w:rPr>
        <w:t>a</w:t>
      </w:r>
      <w:r>
        <w:rPr>
          <w:color w:val="D18875"/>
        </w:rPr>
        <w:t>a</w:t>
      </w:r>
      <w:r>
        <w:rPr>
          <w:color w:val="D28976"/>
        </w:rPr>
        <w:t>a</w:t>
      </w:r>
      <w:r>
        <w:rPr>
          <w:color w:val="D28976"/>
        </w:rPr>
        <w:t>a</w:t>
      </w:r>
      <w:r>
        <w:rPr>
          <w:color w:val="D38A77"/>
        </w:rPr>
        <w:t>a</w:t>
      </w:r>
      <w:r>
        <w:rPr>
          <w:color w:val="D38A77"/>
        </w:rPr>
        <w:t>a</w:t>
      </w:r>
      <w:r>
        <w:rPr>
          <w:color w:val="D38A77"/>
        </w:rPr>
        <w:t>a</w:t>
      </w:r>
      <w:r>
        <w:rPr>
          <w:color w:val="D48B78"/>
        </w:rPr>
        <w:t>a</w:t>
      </w:r>
      <w:r>
        <w:rPr>
          <w:color w:val="D48B78"/>
        </w:rPr>
        <w:t>a</w:t>
      </w:r>
      <w:r>
        <w:rPr>
          <w:color w:val="D58C79"/>
        </w:rPr>
        <w:t>a</w:t>
      </w:r>
      <w:r>
        <w:rPr>
          <w:color w:val="D58C79"/>
        </w:rPr>
        <w:t>a</w:t>
      </w:r>
      <w:r>
        <w:rPr>
          <w:color w:val="D58C79"/>
        </w:rPr>
        <w:t>a</w:t>
      </w:r>
      <w:r>
        <w:rPr>
          <w:color w:val="D58D75"/>
        </w:rPr>
        <w:t>a</w:t>
      </w:r>
      <w:r>
        <w:rPr>
          <w:color w:val="D48D72"/>
        </w:rPr>
        <w:t>a</w:t>
      </w:r>
      <w:r>
        <w:rPr>
          <w:color w:val="D48C73"/>
        </w:rPr>
        <w:t>a</w:t>
      </w:r>
      <w:r>
        <w:rPr>
          <w:color w:val="D58D77"/>
        </w:rPr>
        <w:t>a</w:t>
      </w:r>
      <w:r>
        <w:rPr>
          <w:color w:val="D58D7B"/>
        </w:rPr>
        <w:t>a</w:t>
      </w:r>
      <w:r>
        <w:rPr>
          <w:color w:val="D58D7D"/>
        </w:rPr>
        <w:t>a</w:t>
      </w:r>
      <w:r>
        <w:rPr>
          <w:color w:val="D58D7D"/>
        </w:rPr>
        <w:t>a</w:t>
      </w:r>
      <w:r>
        <w:rPr>
          <w:color w:val="D48D7B"/>
        </w:rPr>
        <w:t>a</w:t>
      </w:r>
      <w:r>
        <w:rPr>
          <w:color w:val="D8907B"/>
        </w:rPr>
        <w:t>a</w:t>
      </w:r>
      <w:r>
        <w:rPr>
          <w:color w:val="D9937A"/>
        </w:rPr>
        <w:t>a</w:t>
      </w:r>
      <w:r>
        <w:rPr>
          <w:color w:val="D79275"/>
        </w:rPr>
        <w:t>a</w:t>
      </w:r>
      <w:r>
        <w:rPr>
          <w:color w:val="D79272"/>
        </w:rPr>
        <w:t>a</w:t>
      </w:r>
    </w:p>
    <w:p>
      <w:r>
        <w:rPr>
          <w:color w:val="38B475"/>
        </w:rPr>
        <w:t>a</w:t>
      </w:r>
      <w:r>
        <w:rPr>
          <w:color w:val="38B475"/>
        </w:rPr>
        <w:t>a</w:t>
      </w:r>
      <w:r>
        <w:rPr>
          <w:color w:val="38B475"/>
        </w:rPr>
        <w:t>a</w:t>
      </w:r>
      <w:r>
        <w:rPr>
          <w:color w:val="38B476"/>
        </w:rPr>
        <w:t>a</w:t>
      </w:r>
      <w:r>
        <w:rPr>
          <w:color w:val="38B5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7B576"/>
        </w:rPr>
        <w:t>a</w:t>
      </w:r>
      <w:r>
        <w:rPr>
          <w:color w:val="37B576"/>
        </w:rPr>
        <w:t>a</w:t>
      </w:r>
      <w:r>
        <w:rPr>
          <w:color w:val="38B677"/>
        </w:rPr>
        <w:t>a</w:t>
      </w:r>
      <w:r>
        <w:rPr>
          <w:color w:val="38B677"/>
        </w:rPr>
        <w:t>a</w:t>
      </w:r>
      <w:r>
        <w:rPr>
          <w:color w:val="39B778"/>
        </w:rPr>
        <w:t>a</w:t>
      </w:r>
      <w:r>
        <w:rPr>
          <w:color w:val="39B778"/>
        </w:rPr>
        <w:t>a</w:t>
      </w:r>
      <w:r>
        <w:rPr>
          <w:color w:val="3AB477"/>
        </w:rPr>
        <w:t>a</w:t>
      </w:r>
      <w:r>
        <w:rPr>
          <w:color w:val="38B677"/>
        </w:rPr>
        <w:t>a</w:t>
      </w:r>
      <w:r>
        <w:rPr>
          <w:color w:val="34B877"/>
        </w:rPr>
        <w:t>a</w:t>
      </w:r>
      <w:r>
        <w:rPr>
          <w:color w:val="32B877"/>
        </w:rPr>
        <w:t>a</w:t>
      </w:r>
      <w:r>
        <w:rPr>
          <w:color w:val="31B977"/>
        </w:rPr>
        <w:t>a</w:t>
      </w:r>
      <w:r>
        <w:rPr>
          <w:color w:val="32B879"/>
        </w:rPr>
        <w:t>a</w:t>
      </w:r>
      <w:r>
        <w:rPr>
          <w:color w:val="35B77A"/>
        </w:rPr>
        <w:t>a</w:t>
      </w:r>
      <w:r>
        <w:rPr>
          <w:color w:val="38B57B"/>
        </w:rPr>
        <w:t>a</w:t>
      </w:r>
      <w:r>
        <w:rPr>
          <w:color w:val="3AB47B"/>
        </w:rPr>
        <w:t>a</w:t>
      </w:r>
      <w:r>
        <w:rPr>
          <w:color w:val="3BB37C"/>
        </w:rPr>
        <w:t>a</w:t>
      </w:r>
      <w:r>
        <w:rPr>
          <w:color w:val="3AB37D"/>
        </w:rPr>
        <w:t>a</w:t>
      </w:r>
      <w:r>
        <w:rPr>
          <w:color w:val="39B47D"/>
        </w:rPr>
        <w:t>a</w:t>
      </w:r>
      <w:r>
        <w:rPr>
          <w:color w:val="39B47B"/>
        </w:rPr>
        <w:t>a</w:t>
      </w:r>
      <w:r>
        <w:rPr>
          <w:color w:val="43B47D"/>
        </w:rPr>
        <w:t>a</w:t>
      </w:r>
      <w:r>
        <w:rPr>
          <w:color w:val="398D62"/>
        </w:rPr>
        <w:t>a</w:t>
      </w:r>
      <w:r>
        <w:rPr>
          <w:color w:val="001F06"/>
        </w:rPr>
        <w:t>a</w:t>
      </w:r>
      <w:r>
        <w:rPr>
          <w:color w:val="000800"/>
        </w:rPr>
        <w:t>a</w:t>
      </w:r>
      <w:r>
        <w:rPr>
          <w:color w:val="060401"/>
        </w:rPr>
        <w:t>a</w:t>
      </w:r>
      <w:r>
        <w:rPr>
          <w:color w:val="070000"/>
        </w:rPr>
        <w:t>a</w:t>
      </w:r>
      <w:r>
        <w:rPr>
          <w:color w:val="030202"/>
        </w:rPr>
        <w:t>a</w:t>
      </w:r>
      <w:r>
        <w:rPr>
          <w:color w:val="000403"/>
        </w:rPr>
        <w:t>a</w:t>
      </w:r>
      <w:r>
        <w:rPr>
          <w:color w:val="000504"/>
        </w:rPr>
        <w:t>a</w:t>
      </w:r>
      <w:r>
        <w:rPr>
          <w:color w:val="000502"/>
        </w:rPr>
        <w:t>a</w:t>
      </w:r>
      <w:r>
        <w:rPr>
          <w:color w:val="030201"/>
        </w:rPr>
        <w:t>a</w:t>
      </w:r>
      <w:r>
        <w:rPr>
          <w:color w:val="06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30603"/>
        </w:rPr>
        <w:t>a</w:t>
      </w:r>
      <w:r>
        <w:rPr>
          <w:color w:val="010800"/>
        </w:rPr>
        <w:t>a</w:t>
      </w:r>
      <w:r>
        <w:rPr>
          <w:color w:val="9BB18B"/>
        </w:rPr>
        <w:t>a</w:t>
      </w:r>
      <w:r>
        <w:rPr>
          <w:color w:val="B6D59E"/>
        </w:rPr>
        <w:t>a</w:t>
      </w:r>
      <w:r>
        <w:rPr>
          <w:color w:val="B7E09A"/>
        </w:rPr>
        <w:t>a</w:t>
      </w:r>
      <w:r>
        <w:rPr>
          <w:color w:val="ACDA8D"/>
        </w:rPr>
        <w:t>a</w:t>
      </w:r>
      <w:r>
        <w:rPr>
          <w:color w:val="B0E190"/>
        </w:rPr>
        <w:t>a</w:t>
      </w:r>
      <w:r>
        <w:rPr>
          <w:color w:val="B3E192"/>
        </w:rPr>
        <w:t>a</w:t>
      </w:r>
      <w:r>
        <w:rPr>
          <w:color w:val="B7E195"/>
        </w:rPr>
        <w:t>a</w:t>
      </w:r>
      <w:r>
        <w:rPr>
          <w:color w:val="BEE094"/>
        </w:rPr>
        <w:t>a</w:t>
      </w:r>
      <w:r>
        <w:rPr>
          <w:color w:val="C2E094"/>
        </w:rPr>
        <w:t>a</w:t>
      </w:r>
      <w:r>
        <w:rPr>
          <w:color w:val="C6E093"/>
        </w:rPr>
        <w:t>a</w:t>
      </w:r>
      <w:r>
        <w:rPr>
          <w:color w:val="C7E096"/>
        </w:rPr>
        <w:t>a</w:t>
      </w:r>
      <w:r>
        <w:rPr>
          <w:color w:val="C7E198"/>
        </w:rPr>
        <w:t>a</w:t>
      </w:r>
      <w:r>
        <w:rPr>
          <w:color w:val="C7E198"/>
        </w:rPr>
        <w:t>a</w:t>
      </w:r>
      <w:r>
        <w:rPr>
          <w:color w:val="C7E198"/>
        </w:rPr>
        <w:t>a</w:t>
      </w:r>
      <w:r>
        <w:rPr>
          <w:color w:val="C8E299"/>
        </w:rPr>
        <w:t>a</w:t>
      </w:r>
      <w:r>
        <w:rPr>
          <w:color w:val="C8E299"/>
        </w:rPr>
        <w:t>a</w:t>
      </w:r>
      <w:r>
        <w:rPr>
          <w:color w:val="C9E39A"/>
        </w:rPr>
        <w:t>a</w:t>
      </w:r>
      <w:r>
        <w:rPr>
          <w:color w:val="C9E39A"/>
        </w:rPr>
        <w:t>a</w:t>
      </w:r>
      <w:r>
        <w:rPr>
          <w:color w:val="C8E299"/>
        </w:rPr>
        <w:t>a</w:t>
      </w:r>
      <w:r>
        <w:rPr>
          <w:color w:val="C8E299"/>
        </w:rPr>
        <w:t>a</w:t>
      </w:r>
      <w:r>
        <w:rPr>
          <w:color w:val="C9E39A"/>
        </w:rPr>
        <w:t>a</w:t>
      </w:r>
      <w:r>
        <w:rPr>
          <w:color w:val="CAE49B"/>
        </w:rPr>
        <w:t>a</w:t>
      </w:r>
      <w:r>
        <w:rPr>
          <w:color w:val="CAE59A"/>
        </w:rPr>
        <w:t>a</w:t>
      </w:r>
      <w:r>
        <w:rPr>
          <w:color w:val="C9E697"/>
        </w:rPr>
        <w:t>a</w:t>
      </w:r>
      <w:r>
        <w:rPr>
          <w:color w:val="CAE797"/>
        </w:rPr>
        <w:t>a</w:t>
      </w:r>
      <w:r>
        <w:rPr>
          <w:color w:val="CAE797"/>
        </w:rPr>
        <w:t>a</w:t>
      </w:r>
      <w:r>
        <w:rPr>
          <w:color w:val="CCE798"/>
        </w:rPr>
        <w:t>a</w:t>
      </w:r>
      <w:r>
        <w:rPr>
          <w:color w:val="CEE897"/>
        </w:rPr>
        <w:t>a</w:t>
      </w:r>
      <w:r>
        <w:rPr>
          <w:color w:val="CFE897"/>
        </w:rPr>
        <w:t>a</w:t>
      </w:r>
      <w:r>
        <w:rPr>
          <w:color w:val="D0E694"/>
        </w:rPr>
        <w:t>a</w:t>
      </w:r>
      <w:r>
        <w:rPr>
          <w:color w:val="D1E694"/>
        </w:rPr>
        <w:t>a</w:t>
      </w:r>
      <w:r>
        <w:rPr>
          <w:color w:val="D3E695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696"/>
        </w:rPr>
        <w:t>a</w:t>
      </w:r>
      <w:r>
        <w:rPr>
          <w:color w:val="D5E6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7E495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BE497"/>
        </w:rPr>
        <w:t>a</w:t>
      </w:r>
      <w:r>
        <w:rPr>
          <w:color w:val="DBE596"/>
        </w:rPr>
        <w:t>a</w:t>
      </w:r>
      <w:r>
        <w:rPr>
          <w:color w:val="DAE695"/>
        </w:rPr>
        <w:t>a</w:t>
      </w:r>
      <w:r>
        <w:rPr>
          <w:color w:val="DAE694"/>
        </w:rPr>
        <w:t>a</w:t>
      </w:r>
      <w:r>
        <w:rPr>
          <w:color w:val="DAE694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AE491"/>
        </w:rPr>
        <w:t>a</w:t>
      </w:r>
      <w:r>
        <w:rPr>
          <w:color w:val="DBE390"/>
        </w:rPr>
        <w:t>a</w:t>
      </w:r>
      <w:r>
        <w:rPr>
          <w:color w:val="E0E593"/>
        </w:rPr>
        <w:t>a</w:t>
      </w:r>
      <w:r>
        <w:rPr>
          <w:color w:val="EAEB9B"/>
        </w:rPr>
        <w:t>a</w:t>
      </w:r>
      <w:r>
        <w:rPr>
          <w:color w:val="F4F1A2"/>
        </w:rPr>
        <w:t>a</w:t>
      </w:r>
      <w:r>
        <w:rPr>
          <w:color w:val="F8F1A1"/>
        </w:rPr>
        <w:t>a</w:t>
      </w:r>
      <w:r>
        <w:rPr>
          <w:color w:val="FAEFA0"/>
        </w:rPr>
        <w:t>a</w:t>
      </w:r>
      <w:r>
        <w:rPr>
          <w:color w:val="FBEE9F"/>
        </w:rPr>
        <w:t>a</w:t>
      </w:r>
      <w:r>
        <w:rPr>
          <w:color w:val="FDED9F"/>
        </w:rPr>
        <w:t>a</w:t>
      </w:r>
      <w:r>
        <w:rPr>
          <w:color w:val="FCEC9D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F"/>
        </w:rPr>
        <w:t>a</w:t>
      </w:r>
      <w:r>
        <w:rPr>
          <w:color w:val="FCECA1"/>
        </w:rPr>
        <w:t>a</w:t>
      </w:r>
      <w:r>
        <w:rPr>
          <w:color w:val="FCEBA3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DEDA0"/>
        </w:rPr>
        <w:t>a</w:t>
      </w:r>
      <w:r>
        <w:rPr>
          <w:color w:val="FDED9F"/>
        </w:rPr>
        <w:t>a</w:t>
      </w:r>
      <w:r>
        <w:rPr>
          <w:color w:val="FCEC9D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A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F97"/>
        </w:rPr>
        <w:t>a</w:t>
      </w:r>
      <w:r>
        <w:rPr>
          <w:color w:val="F8EE98"/>
        </w:rPr>
        <w:t>a</w:t>
      </w:r>
      <w:r>
        <w:rPr>
          <w:color w:val="EDEA97"/>
        </w:rPr>
        <w:t>a</w:t>
      </w:r>
      <w:r>
        <w:rPr>
          <w:color w:val="D5DC8C"/>
        </w:rPr>
        <w:t>a</w:t>
      </w:r>
      <w:r>
        <w:rPr>
          <w:color w:val="BAC97E"/>
        </w:rPr>
        <w:t>a</w:t>
      </w:r>
      <w:r>
        <w:rPr>
          <w:color w:val="AFC87F"/>
        </w:rPr>
        <w:t>a</w:t>
      </w:r>
      <w:r>
        <w:rPr>
          <w:color w:val="ACCD86"/>
        </w:rPr>
        <w:t>a</w:t>
      </w:r>
      <w:r>
        <w:rPr>
          <w:color w:val="A7D088"/>
        </w:rPr>
        <w:t>a</w:t>
      </w:r>
      <w:r>
        <w:rPr>
          <w:color w:val="A3CF86"/>
        </w:rPr>
        <w:t>a</w:t>
      </w:r>
      <w:r>
        <w:rPr>
          <w:color w:val="9FCD81"/>
        </w:rPr>
        <w:t>a</w:t>
      </w:r>
      <w:r>
        <w:rPr>
          <w:color w:val="9DCC7D"/>
        </w:rPr>
        <w:t>a</w:t>
      </w:r>
      <w:r>
        <w:rPr>
          <w:color w:val="9BCA79"/>
        </w:rPr>
        <w:t>a</w:t>
      </w:r>
      <w:r>
        <w:rPr>
          <w:color w:val="98C979"/>
        </w:rPr>
        <w:t>a</w:t>
      </w:r>
      <w:r>
        <w:rPr>
          <w:color w:val="92C67A"/>
        </w:rPr>
        <w:t>a</w:t>
      </w:r>
      <w:r>
        <w:rPr>
          <w:color w:val="90C67B"/>
        </w:rPr>
        <w:t>a</w:t>
      </w:r>
      <w:r>
        <w:rPr>
          <w:color w:val="8CC479"/>
        </w:rPr>
        <w:t>a</w:t>
      </w:r>
      <w:r>
        <w:rPr>
          <w:color w:val="89C279"/>
        </w:rPr>
        <w:t>a</w:t>
      </w:r>
      <w:r>
        <w:rPr>
          <w:color w:val="84C179"/>
        </w:rPr>
        <w:t>a</w:t>
      </w:r>
      <w:r>
        <w:rPr>
          <w:color w:val="80C17A"/>
        </w:rPr>
        <w:t>a</w:t>
      </w:r>
      <w:r>
        <w:rPr>
          <w:color w:val="79BD77"/>
        </w:rPr>
        <w:t>a</w:t>
      </w:r>
      <w:r>
        <w:rPr>
          <w:color w:val="75BC78"/>
        </w:rPr>
        <w:t>a</w:t>
      </w:r>
      <w:r>
        <w:rPr>
          <w:color w:val="70BA77"/>
        </w:rPr>
        <w:t>a</w:t>
      </w:r>
      <w:r>
        <w:rPr>
          <w:color w:val="6CB777"/>
        </w:rPr>
        <w:t>a</w:t>
      </w:r>
      <w:r>
        <w:rPr>
          <w:color w:val="68B675"/>
        </w:rPr>
        <w:t>a</w:t>
      </w:r>
      <w:r>
        <w:rPr>
          <w:color w:val="65B574"/>
        </w:rPr>
        <w:t>a</w:t>
      </w:r>
      <w:r>
        <w:rPr>
          <w:color w:val="61B370"/>
        </w:rPr>
        <w:t>a</w:t>
      </w:r>
      <w:r>
        <w:rPr>
          <w:color w:val="5FB26E"/>
        </w:rPr>
        <w:t>a</w:t>
      </w:r>
      <w:r>
        <w:rPr>
          <w:color w:val="5BB06D"/>
        </w:rPr>
        <w:t>a</w:t>
      </w:r>
      <w:r>
        <w:rPr>
          <w:color w:val="56AE6C"/>
        </w:rPr>
        <w:t>a</w:t>
      </w:r>
      <w:r>
        <w:rPr>
          <w:color w:val="51AD6A"/>
        </w:rPr>
        <w:t>a</w:t>
      </w:r>
      <w:r>
        <w:rPr>
          <w:color w:val="4DAC6A"/>
        </w:rPr>
        <w:t>a</w:t>
      </w:r>
      <w:r>
        <w:rPr>
          <w:color w:val="49AB69"/>
        </w:rPr>
        <w:t>a</w:t>
      </w:r>
      <w:r>
        <w:rPr>
          <w:color w:val="46A968"/>
        </w:rPr>
        <w:t>a</w:t>
      </w:r>
      <w:r>
        <w:rPr>
          <w:color w:val="45A76A"/>
        </w:rPr>
        <w:t>a</w:t>
      </w:r>
      <w:r>
        <w:rPr>
          <w:color w:val="43A468"/>
        </w:rPr>
        <w:t>a</w:t>
      </w:r>
      <w:r>
        <w:rPr>
          <w:color w:val="43A268"/>
        </w:rPr>
        <w:t>a</w:t>
      </w:r>
      <w:r>
        <w:rPr>
          <w:color w:val="41A066"/>
        </w:rPr>
        <w:t>a</w:t>
      </w:r>
      <w:r>
        <w:rPr>
          <w:color w:val="3EA067"/>
        </w:rPr>
        <w:t>a</w:t>
      </w:r>
      <w:r>
        <w:rPr>
          <w:color w:val="3C9E68"/>
        </w:rPr>
        <w:t>a</w:t>
      </w:r>
      <w:r>
        <w:rPr>
          <w:color w:val="399C66"/>
        </w:rPr>
        <w:t>a</w:t>
      </w:r>
      <w:r>
        <w:rPr>
          <w:color w:val="379A64"/>
        </w:rPr>
        <w:t>a</w:t>
      </w:r>
      <w:r>
        <w:rPr>
          <w:color w:val="359862"/>
        </w:rPr>
        <w:t>a</w:t>
      </w:r>
      <w:r>
        <w:rPr>
          <w:color w:val="359863"/>
        </w:rPr>
        <w:t>a</w:t>
      </w:r>
      <w:r>
        <w:rPr>
          <w:color w:val="369865"/>
        </w:rPr>
        <w:t>a</w:t>
      </w:r>
      <w:r>
        <w:rPr>
          <w:color w:val="339564"/>
        </w:rPr>
        <w:t>a</w:t>
      </w:r>
      <w:r>
        <w:rPr>
          <w:color w:val="329463"/>
        </w:rPr>
        <w:t>a</w:t>
      </w:r>
      <w:r>
        <w:rPr>
          <w:color w:val="309261"/>
        </w:rPr>
        <w:t>a</w:t>
      </w:r>
      <w:r>
        <w:rPr>
          <w:color w:val="2F9162"/>
        </w:rPr>
        <w:t>a</w:t>
      </w:r>
      <w:r>
        <w:rPr>
          <w:color w:val="2D8F60"/>
        </w:rPr>
        <w:t>a</w:t>
      </w:r>
      <w:r>
        <w:rPr>
          <w:color w:val="2D8F60"/>
        </w:rPr>
        <w:t>a</w:t>
      </w:r>
      <w:r>
        <w:rPr>
          <w:color w:val="2A8D5C"/>
        </w:rPr>
        <w:t>a</w:t>
      </w:r>
      <w:r>
        <w:rPr>
          <w:color w:val="2A8C5B"/>
        </w:rPr>
        <w:t>a</w:t>
      </w:r>
      <w:r>
        <w:rPr>
          <w:color w:val="2A8C5B"/>
        </w:rPr>
        <w:t>a</w:t>
      </w:r>
      <w:r>
        <w:rPr>
          <w:color w:val="2A8C5C"/>
        </w:rPr>
        <w:t>a</w:t>
      </w:r>
      <w:r>
        <w:rPr>
          <w:color w:val="2B8B5D"/>
        </w:rPr>
        <w:t>a</w:t>
      </w:r>
      <w:r>
        <w:rPr>
          <w:color w:val="2C8B5D"/>
        </w:rPr>
        <w:t>a</w:t>
      </w:r>
      <w:r>
        <w:rPr>
          <w:color w:val="2B895D"/>
        </w:rPr>
        <w:t>a</w:t>
      </w:r>
      <w:r>
        <w:rPr>
          <w:color w:val="2B875C"/>
        </w:rPr>
        <w:t>a</w:t>
      </w:r>
      <w:r>
        <w:rPr>
          <w:color w:val="29855C"/>
        </w:rPr>
        <w:t>a</w:t>
      </w:r>
      <w:r>
        <w:rPr>
          <w:color w:val="29845B"/>
        </w:rPr>
        <w:t>a</w:t>
      </w:r>
      <w:r>
        <w:rPr>
          <w:color w:val="29825A"/>
        </w:rPr>
        <w:t>a</w:t>
      </w:r>
      <w:r>
        <w:rPr>
          <w:color w:val="2A825A"/>
        </w:rPr>
        <w:t>a</w:t>
      </w:r>
      <w:r>
        <w:rPr>
          <w:color w:val="28835A"/>
        </w:rPr>
        <w:t>a</w:t>
      </w:r>
      <w:r>
        <w:rPr>
          <w:color w:val="268357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681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98157"/>
        </w:rPr>
        <w:t>a</w:t>
      </w:r>
      <w:r>
        <w:rPr>
          <w:color w:val="287F55"/>
        </w:rPr>
        <w:t>a</w:t>
      </w:r>
      <w:r>
        <w:rPr>
          <w:color w:val="267D53"/>
        </w:rPr>
        <w:t>a</w:t>
      </w:r>
      <w:r>
        <w:rPr>
          <w:color w:val="277E54"/>
        </w:rPr>
        <w:t>a</w:t>
      </w:r>
      <w:r>
        <w:rPr>
          <w:color w:val="2B8258"/>
        </w:rPr>
        <w:t>a</w:t>
      </w:r>
      <w:r>
        <w:rPr>
          <w:color w:val="2F855B"/>
        </w:rPr>
        <w:t>a</w:t>
      </w:r>
      <w:r>
        <w:rPr>
          <w:color w:val="378A5C"/>
        </w:rPr>
        <w:t>a</w:t>
      </w:r>
      <w:r>
        <w:rPr>
          <w:color w:val="388859"/>
        </w:rPr>
        <w:t>a</w:t>
      </w:r>
      <w:r>
        <w:rPr>
          <w:color w:val="378959"/>
        </w:rPr>
        <w:t>a</w:t>
      </w:r>
      <w:r>
        <w:rPr>
          <w:color w:val="358859"/>
        </w:rPr>
        <w:t>a</w:t>
      </w:r>
      <w:r>
        <w:rPr>
          <w:color w:val="35885A"/>
        </w:rPr>
        <w:t>a</w:t>
      </w:r>
      <w:r>
        <w:rPr>
          <w:color w:val="34885A"/>
        </w:rPr>
        <w:t>a</w:t>
      </w:r>
      <w:r>
        <w:rPr>
          <w:color w:val="33885A"/>
        </w:rPr>
        <w:t>a</w:t>
      </w:r>
      <w:r>
        <w:rPr>
          <w:color w:val="32885B"/>
        </w:rPr>
        <w:t>a</w:t>
      </w:r>
      <w:r>
        <w:rPr>
          <w:color w:val="32875D"/>
        </w:rPr>
        <w:t>a</w:t>
      </w:r>
      <w:r>
        <w:rPr>
          <w:color w:val="31865C"/>
        </w:rPr>
        <w:t>a</w:t>
      </w:r>
      <w:r>
        <w:rPr>
          <w:color w:val="30865B"/>
        </w:rPr>
        <w:t>a</w:t>
      </w:r>
      <w:r>
        <w:rPr>
          <w:color w:val="30855B"/>
        </w:rPr>
        <w:t>a</w:t>
      </w:r>
      <w:r>
        <w:rPr>
          <w:color w:val="31855A"/>
        </w:rPr>
        <w:t>a</w:t>
      </w:r>
      <w:r>
        <w:rPr>
          <w:color w:val="338357"/>
        </w:rPr>
        <w:t>a</w:t>
      </w:r>
      <w:r>
        <w:rPr>
          <w:color w:val="358256"/>
        </w:rPr>
        <w:t>a</w:t>
      </w:r>
      <w:r>
        <w:rPr>
          <w:color w:val="358155"/>
        </w:rPr>
        <w:t>a</w:t>
      </w:r>
      <w:r>
        <w:rPr>
          <w:color w:val="348055"/>
        </w:rPr>
        <w:t>a</w:t>
      </w:r>
      <w:r>
        <w:rPr>
          <w:color w:val="347F54"/>
        </w:rPr>
        <w:t>a</w:t>
      </w:r>
      <w:r>
        <w:rPr>
          <w:color w:val="357F54"/>
        </w:rPr>
        <w:t>a</w:t>
      </w:r>
      <w:r>
        <w:rPr>
          <w:color w:val="357F54"/>
        </w:rPr>
        <w:t>a</w:t>
      </w:r>
      <w:r>
        <w:rPr>
          <w:color w:val="357F54"/>
        </w:rPr>
        <w:t>a</w:t>
      </w:r>
      <w:r>
        <w:rPr>
          <w:color w:val="367E53"/>
        </w:rPr>
        <w:t>a</w:t>
      </w:r>
      <w:r>
        <w:rPr>
          <w:color w:val="377D53"/>
        </w:rPr>
        <w:t>a</w:t>
      </w:r>
      <w:r>
        <w:rPr>
          <w:color w:val="367C52"/>
        </w:rPr>
        <w:t>a</w:t>
      </w:r>
      <w:r>
        <w:rPr>
          <w:color w:val="367C53"/>
        </w:rPr>
        <w:t>a</w:t>
      </w:r>
      <w:r>
        <w:rPr>
          <w:color w:val="357C57"/>
        </w:rPr>
        <w:t>a</w:t>
      </w:r>
      <w:r>
        <w:rPr>
          <w:color w:val="327C59"/>
        </w:rPr>
        <w:t>a</w:t>
      </w:r>
      <w:r>
        <w:rPr>
          <w:color w:val="2E7E59"/>
        </w:rPr>
        <w:t>a</w:t>
      </w:r>
      <w:r>
        <w:rPr>
          <w:color w:val="2A7F58"/>
        </w:rPr>
        <w:t>a</w:t>
      </w:r>
      <w:r>
        <w:rPr>
          <w:color w:val="297F58"/>
        </w:rPr>
        <w:t>a</w:t>
      </w:r>
      <w:r>
        <w:rPr>
          <w:color w:val="2B7E58"/>
        </w:rPr>
        <w:t>a</w:t>
      </w:r>
      <w:r>
        <w:rPr>
          <w:color w:val="2E7B57"/>
        </w:rPr>
        <w:t>a</w:t>
      </w:r>
      <w:r>
        <w:rPr>
          <w:color w:val="317755"/>
        </w:rPr>
        <w:t>a</w:t>
      </w:r>
      <w:r>
        <w:rPr>
          <w:color w:val="347555"/>
        </w:rPr>
        <w:t>a</w:t>
      </w:r>
      <w:r>
        <w:rPr>
          <w:color w:val="317554"/>
        </w:rPr>
        <w:t>a</w:t>
      </w:r>
      <w:r>
        <w:rPr>
          <w:color w:val="2F7653"/>
        </w:rPr>
        <w:t>a</w:t>
      </w:r>
      <w:r>
        <w:rPr>
          <w:color w:val="2A7753"/>
        </w:rPr>
        <w:t>a</w:t>
      </w:r>
      <w:r>
        <w:rPr>
          <w:color w:val="2A7753"/>
        </w:rPr>
        <w:t>a</w:t>
      </w:r>
      <w:r>
        <w:rPr>
          <w:color w:val="2E7454"/>
        </w:rPr>
        <w:t>a</w:t>
      </w:r>
      <w:r>
        <w:rPr>
          <w:color w:val="2F7354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307254"/>
        </w:rPr>
        <w:t>a</w:t>
      </w:r>
      <w:r>
        <w:rPr>
          <w:color w:val="317254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16E52"/>
        </w:rPr>
        <w:t>a</w:t>
      </w:r>
      <w:r>
        <w:rPr>
          <w:color w:val="2F7052"/>
        </w:rPr>
        <w:t>a</w:t>
      </w:r>
      <w:r>
        <w:rPr>
          <w:color w:val="2C7152"/>
        </w:rPr>
        <w:t>a</w:t>
      </w:r>
      <w:r>
        <w:rPr>
          <w:color w:val="2C7152"/>
        </w:rPr>
        <w:t>a</w:t>
      </w:r>
      <w:r>
        <w:rPr>
          <w:color w:val="2D7053"/>
        </w:rPr>
        <w:t>a</w:t>
      </w:r>
      <w:r>
        <w:rPr>
          <w:color w:val="2E7054"/>
        </w:rPr>
        <w:t>a</w:t>
      </w:r>
      <w:r>
        <w:rPr>
          <w:color w:val="2E7054"/>
        </w:rPr>
        <w:t>a</w:t>
      </w:r>
      <w:r>
        <w:rPr>
          <w:color w:val="2E6F54"/>
        </w:rPr>
        <w:t>a</w:t>
      </w:r>
      <w:r>
        <w:rPr>
          <w:color w:val="2C6C52"/>
        </w:rPr>
        <w:t>a</w:t>
      </w:r>
      <w:r>
        <w:rPr>
          <w:color w:val="2C6A51"/>
        </w:rPr>
        <w:t>a</w:t>
      </w:r>
      <w:r>
        <w:rPr>
          <w:color w:val="2B6951"/>
        </w:rPr>
        <w:t>a</w:t>
      </w:r>
      <w:r>
        <w:rPr>
          <w:color w:val="296750"/>
        </w:rPr>
        <w:t>a</w:t>
      </w:r>
      <w:r>
        <w:rPr>
          <w:color w:val="25614B"/>
        </w:rPr>
        <w:t>a</w:t>
      </w:r>
      <w:r>
        <w:rPr>
          <w:color w:val="205B48"/>
        </w:rPr>
        <w:t>a</w:t>
      </w:r>
      <w:r>
        <w:rPr>
          <w:color w:val="225B4A"/>
        </w:rPr>
        <w:t>a</w:t>
      </w:r>
      <w:r>
        <w:rPr>
          <w:color w:val="20594A"/>
        </w:rPr>
        <w:t>a</w:t>
      </w:r>
      <w:r>
        <w:rPr>
          <w:color w:val="1E5748"/>
        </w:rPr>
        <w:t>a</w:t>
      </w:r>
      <w:r>
        <w:rPr>
          <w:color w:val="1F5548"/>
        </w:rPr>
        <w:t>a</w:t>
      </w:r>
      <w:r>
        <w:rPr>
          <w:color w:val="205649"/>
        </w:rPr>
        <w:t>a</w:t>
      </w:r>
      <w:r>
        <w:rPr>
          <w:color w:val="22584B"/>
        </w:rPr>
        <w:t>a</w:t>
      </w:r>
      <w:r>
        <w:rPr>
          <w:color w:val="20534A"/>
        </w:rPr>
        <w:t>a</w:t>
      </w:r>
      <w:r>
        <w:rPr>
          <w:color w:val="20534B"/>
        </w:rPr>
        <w:t>a</w:t>
      </w:r>
      <w:r>
        <w:rPr>
          <w:color w:val="20514B"/>
        </w:rPr>
        <w:t>a</w:t>
      </w:r>
      <w:r>
        <w:rPr>
          <w:color w:val="20514B"/>
        </w:rPr>
        <w:t>a</w:t>
      </w:r>
      <w:r>
        <w:rPr>
          <w:color w:val="1F504A"/>
        </w:rPr>
        <w:t>a</w:t>
      </w:r>
      <w:r>
        <w:rPr>
          <w:color w:val="21504A"/>
        </w:rPr>
        <w:t>a</w:t>
      </w:r>
      <w:r>
        <w:rPr>
          <w:color w:val="1E5049"/>
        </w:rPr>
        <w:t>a</w:t>
      </w:r>
      <w:r>
        <w:rPr>
          <w:color w:val="1F504A"/>
        </w:rPr>
        <w:t>a</w:t>
      </w:r>
      <w:r>
        <w:rPr>
          <w:color w:val="24524C"/>
        </w:rPr>
        <w:t>a</w:t>
      </w:r>
      <w:r>
        <w:rPr>
          <w:color w:val="27524D"/>
        </w:rPr>
        <w:t>a</w:t>
      </w:r>
      <w:r>
        <w:rPr>
          <w:color w:val="27514D"/>
        </w:rPr>
        <w:t>a</w:t>
      </w:r>
      <w:r>
        <w:rPr>
          <w:color w:val="24514A"/>
        </w:rPr>
        <w:t>a</w:t>
      </w:r>
      <w:r>
        <w:rPr>
          <w:color w:val="21544A"/>
        </w:rPr>
        <w:t>a</w:t>
      </w:r>
      <w:r>
        <w:rPr>
          <w:color w:val="1E5347"/>
        </w:rPr>
        <w:t>a</w:t>
      </w:r>
      <w:r>
        <w:rPr>
          <w:color w:val="215549"/>
        </w:rPr>
        <w:t>a</w:t>
      </w:r>
      <w:r>
        <w:rPr>
          <w:color w:val="245047"/>
        </w:rPr>
        <w:t>a</w:t>
      </w:r>
      <w:r>
        <w:rPr>
          <w:color w:val="2A4B44"/>
        </w:rPr>
        <w:t>a</w:t>
      </w:r>
      <w:r>
        <w:rPr>
          <w:color w:val="293F3C"/>
        </w:rPr>
        <w:t>a</w:t>
      </w:r>
      <w:r>
        <w:rPr>
          <w:color w:val="010C0A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401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10400"/>
        </w:rPr>
        <w:t>a</w:t>
      </w:r>
      <w:r>
        <w:rPr>
          <w:color w:val="0C0000"/>
        </w:rPr>
        <w:t>a</w:t>
      </w:r>
      <w:r>
        <w:rPr>
          <w:color w:val="41211E"/>
        </w:rPr>
        <w:t>a</w:t>
      </w:r>
      <w:r>
        <w:rPr>
          <w:color w:val="B67D75"/>
        </w:rPr>
        <w:t>a</w:t>
      </w:r>
      <w:r>
        <w:rPr>
          <w:color w:val="CC8578"/>
        </w:rPr>
        <w:t>a</w:t>
      </w:r>
      <w:r>
        <w:rPr>
          <w:color w:val="D78B78"/>
        </w:rPr>
        <w:t>a</w:t>
      </w:r>
      <w:r>
        <w:rPr>
          <w:color w:val="D2856B"/>
        </w:rPr>
        <w:t>a</w:t>
      </w:r>
      <w:r>
        <w:rPr>
          <w:color w:val="D78C70"/>
        </w:rPr>
        <w:t>a</w:t>
      </w:r>
      <w:r>
        <w:rPr>
          <w:color w:val="D38872"/>
        </w:rPr>
        <w:t>a</w:t>
      </w:r>
      <w:r>
        <w:rPr>
          <w:color w:val="D38875"/>
        </w:rPr>
        <w:t>a</w:t>
      </w:r>
      <w:r>
        <w:rPr>
          <w:color w:val="D48976"/>
        </w:rPr>
        <w:t>a</w:t>
      </w:r>
      <w:r>
        <w:rPr>
          <w:color w:val="D48976"/>
        </w:rPr>
        <w:t>a</w:t>
      </w:r>
      <w:r>
        <w:rPr>
          <w:color w:val="D58A77"/>
        </w:rPr>
        <w:t>a</w:t>
      </w:r>
      <w:r>
        <w:rPr>
          <w:color w:val="D58A77"/>
        </w:rPr>
        <w:t>a</w:t>
      </w:r>
      <w:r>
        <w:rPr>
          <w:color w:val="D48976"/>
        </w:rPr>
        <w:t>a</w:t>
      </w:r>
      <w:r>
        <w:rPr>
          <w:color w:val="D58A77"/>
        </w:rPr>
        <w:t>a</w:t>
      </w:r>
      <w:r>
        <w:rPr>
          <w:color w:val="D58A77"/>
        </w:rPr>
        <w:t>a</w:t>
      </w:r>
      <w:r>
        <w:rPr>
          <w:color w:val="D58A77"/>
        </w:rPr>
        <w:t>a</w:t>
      </w:r>
      <w:r>
        <w:rPr>
          <w:color w:val="D68B78"/>
        </w:rPr>
        <w:t>a</w:t>
      </w:r>
      <w:r>
        <w:rPr>
          <w:color w:val="D68B78"/>
        </w:rPr>
        <w:t>a</w:t>
      </w:r>
      <w:r>
        <w:rPr>
          <w:color w:val="D68B76"/>
        </w:rPr>
        <w:t>a</w:t>
      </w:r>
      <w:r>
        <w:rPr>
          <w:color w:val="D68B74"/>
        </w:rPr>
        <w:t>a</w:t>
      </w:r>
      <w:r>
        <w:rPr>
          <w:color w:val="D68B74"/>
        </w:rPr>
        <w:t>a</w:t>
      </w:r>
      <w:r>
        <w:rPr>
          <w:color w:val="D78C75"/>
        </w:rPr>
        <w:t>a</w:t>
      </w:r>
      <w:r>
        <w:rPr>
          <w:color w:val="D78D77"/>
        </w:rPr>
        <w:t>a</w:t>
      </w:r>
      <w:r>
        <w:rPr>
          <w:color w:val="D78D78"/>
        </w:rPr>
        <w:t>a</w:t>
      </w:r>
      <w:r>
        <w:rPr>
          <w:color w:val="D68D78"/>
        </w:rPr>
        <w:t>a</w:t>
      </w:r>
      <w:r>
        <w:rPr>
          <w:color w:val="D78F79"/>
        </w:rPr>
        <w:t>a</w:t>
      </w:r>
      <w:r>
        <w:rPr>
          <w:color w:val="D9917A"/>
        </w:rPr>
        <w:t>a</w:t>
      </w:r>
      <w:r>
        <w:rPr>
          <w:color w:val="D58D75"/>
        </w:rPr>
        <w:t>a</w:t>
      </w:r>
      <w:r>
        <w:rPr>
          <w:color w:val="D18C72"/>
        </w:rPr>
        <w:t>a</w:t>
      </w:r>
      <w:r>
        <w:rPr>
          <w:color w:val="D48E73"/>
        </w:rPr>
        <w:t>a</w:t>
      </w:r>
    </w:p>
    <w:p>
      <w:r>
        <w:rPr>
          <w:color w:val="39B475"/>
        </w:rPr>
        <w:t>a</w:t>
      </w:r>
      <w:r>
        <w:rPr>
          <w:color w:val="39B475"/>
        </w:rPr>
        <w:t>a</w:t>
      </w:r>
      <w:r>
        <w:rPr>
          <w:color w:val="39B475"/>
        </w:rPr>
        <w:t>a</w:t>
      </w:r>
      <w:r>
        <w:rPr>
          <w:color w:val="38B475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9B577"/>
        </w:rPr>
        <w:t>a</w:t>
      </w:r>
      <w:r>
        <w:rPr>
          <w:color w:val="39B577"/>
        </w:rPr>
        <w:t>a</w:t>
      </w:r>
      <w:r>
        <w:rPr>
          <w:color w:val="3AB678"/>
        </w:rPr>
        <w:t>a</w:t>
      </w:r>
      <w:r>
        <w:rPr>
          <w:color w:val="39B778"/>
        </w:rPr>
        <w:t>a</w:t>
      </w:r>
      <w:r>
        <w:rPr>
          <w:color w:val="37B677"/>
        </w:rPr>
        <w:t>a</w:t>
      </w:r>
      <w:r>
        <w:rPr>
          <w:color w:val="36B777"/>
        </w:rPr>
        <w:t>a</w:t>
      </w:r>
      <w:r>
        <w:rPr>
          <w:color w:val="35B777"/>
        </w:rPr>
        <w:t>a</w:t>
      </w:r>
      <w:r>
        <w:rPr>
          <w:color w:val="34B777"/>
        </w:rPr>
        <w:t>a</w:t>
      </w:r>
      <w:r>
        <w:rPr>
          <w:color w:val="34B777"/>
        </w:rPr>
        <w:t>a</w:t>
      </w:r>
      <w:r>
        <w:rPr>
          <w:color w:val="36B679"/>
        </w:rPr>
        <w:t>a</w:t>
      </w:r>
      <w:r>
        <w:rPr>
          <w:color w:val="38B57A"/>
        </w:rPr>
        <w:t>a</w:t>
      </w:r>
      <w:r>
        <w:rPr>
          <w:color w:val="39B47B"/>
        </w:rPr>
        <w:t>a</w:t>
      </w:r>
      <w:r>
        <w:rPr>
          <w:color w:val="3AB47B"/>
        </w:rPr>
        <w:t>a</w:t>
      </w:r>
      <w:r>
        <w:rPr>
          <w:color w:val="39B47C"/>
        </w:rPr>
        <w:t>a</w:t>
      </w:r>
      <w:r>
        <w:rPr>
          <w:color w:val="37B57D"/>
        </w:rPr>
        <w:t>a</w:t>
      </w:r>
      <w:r>
        <w:rPr>
          <w:color w:val="36B67D"/>
        </w:rPr>
        <w:t>a</w:t>
      </w:r>
      <w:r>
        <w:rPr>
          <w:color w:val="3CB27C"/>
        </w:rPr>
        <w:t>a</w:t>
      </w:r>
      <w:r>
        <w:rPr>
          <w:color w:val="49AB7A"/>
        </w:rPr>
        <w:t>a</w:t>
      </w:r>
      <w:r>
        <w:rPr>
          <w:color w:val="0E4B25"/>
        </w:rPr>
        <w:t>a</w:t>
      </w:r>
      <w:r>
        <w:rPr>
          <w:color w:val="001400"/>
        </w:rPr>
        <w:t>a</w:t>
      </w:r>
      <w:r>
        <w:rPr>
          <w:color w:val="000900"/>
        </w:rPr>
        <w:t>a</w:t>
      </w:r>
      <w:r>
        <w:rPr>
          <w:color w:val="090402"/>
        </w:rPr>
        <w:t>a</w:t>
      </w:r>
      <w:r>
        <w:rPr>
          <w:color w:val="060000"/>
        </w:rPr>
        <w:t>a</w:t>
      </w:r>
      <w:r>
        <w:rPr>
          <w:color w:val="040102"/>
        </w:rPr>
        <w:t>a</w:t>
      </w:r>
      <w:r>
        <w:rPr>
          <w:color w:val="000404"/>
        </w:rPr>
        <w:t>a</w:t>
      </w:r>
      <w:r>
        <w:rPr>
          <w:color w:val="000504"/>
        </w:rPr>
        <w:t>a</w:t>
      </w:r>
      <w:r>
        <w:rPr>
          <w:color w:val="000502"/>
        </w:rPr>
        <w:t>a</w:t>
      </w:r>
      <w:r>
        <w:rPr>
          <w:color w:val="020201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503"/>
        </w:rPr>
        <w:t>a</w:t>
      </w:r>
      <w:r>
        <w:rPr>
          <w:color w:val="030803"/>
        </w:rPr>
        <w:t>a</w:t>
      </w:r>
      <w:r>
        <w:rPr>
          <w:color w:val="000700"/>
        </w:rPr>
        <w:t>a</w:t>
      </w:r>
      <w:r>
        <w:rPr>
          <w:color w:val="A4BD94"/>
        </w:rPr>
        <w:t>a</w:t>
      </w:r>
      <w:r>
        <w:rPr>
          <w:color w:val="B5D69C"/>
        </w:rPr>
        <w:t>a</w:t>
      </w:r>
      <w:r>
        <w:rPr>
          <w:color w:val="B5DF97"/>
        </w:rPr>
        <w:t>a</w:t>
      </w:r>
      <w:r>
        <w:rPr>
          <w:color w:val="AEDD8E"/>
        </w:rPr>
        <w:t>a</w:t>
      </w:r>
      <w:r>
        <w:rPr>
          <w:color w:val="B0E191"/>
        </w:rPr>
        <w:t>a</w:t>
      </w:r>
      <w:r>
        <w:rPr>
          <w:color w:val="B3E093"/>
        </w:rPr>
        <w:t>a</w:t>
      </w:r>
      <w:r>
        <w:rPr>
          <w:color w:val="B7E094"/>
        </w:rPr>
        <w:t>a</w:t>
      </w:r>
      <w:r>
        <w:rPr>
          <w:color w:val="BCE093"/>
        </w:rPr>
        <w:t>a</w:t>
      </w:r>
      <w:r>
        <w:rPr>
          <w:color w:val="C1E093"/>
        </w:rPr>
        <w:t>a</w:t>
      </w:r>
      <w:r>
        <w:rPr>
          <w:color w:val="C4E093"/>
        </w:rPr>
        <w:t>a</w:t>
      </w:r>
      <w:r>
        <w:rPr>
          <w:color w:val="C6E096"/>
        </w:rPr>
        <w:t>a</w:t>
      </w:r>
      <w:r>
        <w:rPr>
          <w:color w:val="C5E197"/>
        </w:rPr>
        <w:t>a</w:t>
      </w:r>
      <w:r>
        <w:rPr>
          <w:color w:val="C6E198"/>
        </w:rPr>
        <w:t>a</w:t>
      </w:r>
      <w:r>
        <w:rPr>
          <w:color w:val="C6E298"/>
        </w:rPr>
        <w:t>a</w:t>
      </w:r>
      <w:r>
        <w:rPr>
          <w:color w:val="C7E298"/>
        </w:rPr>
        <w:t>a</w:t>
      </w:r>
      <w:r>
        <w:rPr>
          <w:color w:val="C7E399"/>
        </w:rPr>
        <w:t>a</w:t>
      </w:r>
      <w:r>
        <w:rPr>
          <w:color w:val="C7E299"/>
        </w:rPr>
        <w:t>a</w:t>
      </w:r>
      <w:r>
        <w:rPr>
          <w:color w:val="C7E298"/>
        </w:rPr>
        <w:t>a</w:t>
      </w:r>
      <w:r>
        <w:rPr>
          <w:color w:val="C6E298"/>
        </w:rPr>
        <w:t>a</w:t>
      </w:r>
      <w:r>
        <w:rPr>
          <w:color w:val="C6E298"/>
        </w:rPr>
        <w:t>a</w:t>
      </w:r>
      <w:r>
        <w:rPr>
          <w:color w:val="C7E399"/>
        </w:rPr>
        <w:t>a</w:t>
      </w:r>
      <w:r>
        <w:rPr>
          <w:color w:val="C9E49A"/>
        </w:rPr>
        <w:t>a</w:t>
      </w:r>
      <w:r>
        <w:rPr>
          <w:color w:val="C8E499"/>
        </w:rPr>
        <w:t>a</w:t>
      </w:r>
      <w:r>
        <w:rPr>
          <w:color w:val="C8E496"/>
        </w:rPr>
        <w:t>a</w:t>
      </w:r>
      <w:r>
        <w:rPr>
          <w:color w:val="C8E595"/>
        </w:rPr>
        <w:t>a</w:t>
      </w:r>
      <w:r>
        <w:rPr>
          <w:color w:val="C9E696"/>
        </w:rPr>
        <w:t>a</w:t>
      </w:r>
      <w:r>
        <w:rPr>
          <w:color w:val="CCE798"/>
        </w:rPr>
        <w:t>a</w:t>
      </w:r>
      <w:r>
        <w:rPr>
          <w:color w:val="CEE897"/>
        </w:rPr>
        <w:t>a</w:t>
      </w:r>
      <w:r>
        <w:rPr>
          <w:color w:val="CFE897"/>
        </w:rPr>
        <w:t>a</w:t>
      </w:r>
      <w:r>
        <w:rPr>
          <w:color w:val="D0E694"/>
        </w:rPr>
        <w:t>a</w:t>
      </w:r>
      <w:r>
        <w:rPr>
          <w:color w:val="D1E694"/>
        </w:rPr>
        <w:t>a</w:t>
      </w:r>
      <w:r>
        <w:rPr>
          <w:color w:val="D3E695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696"/>
        </w:rPr>
        <w:t>a</w:t>
      </w:r>
      <w:r>
        <w:rPr>
          <w:color w:val="D5E6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BE396"/>
        </w:rPr>
        <w:t>a</w:t>
      </w:r>
      <w:r>
        <w:rPr>
          <w:color w:val="DBE495"/>
        </w:rPr>
        <w:t>a</w:t>
      </w:r>
      <w:r>
        <w:rPr>
          <w:color w:val="DAE595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8E28F"/>
        </w:rPr>
        <w:t>a</w:t>
      </w:r>
      <w:r>
        <w:rPr>
          <w:color w:val="DCE491"/>
        </w:rPr>
        <w:t>a</w:t>
      </w:r>
      <w:r>
        <w:rPr>
          <w:color w:val="E5E998"/>
        </w:rPr>
        <w:t>a</w:t>
      </w:r>
      <w:r>
        <w:rPr>
          <w:color w:val="EFF09F"/>
        </w:rPr>
        <w:t>a</w:t>
      </w:r>
      <w:r>
        <w:rPr>
          <w:color w:val="F7F2A4"/>
        </w:rPr>
        <w:t>a</w:t>
      </w:r>
      <w:r>
        <w:rPr>
          <w:color w:val="F8F1A1"/>
        </w:rPr>
        <w:t>a</w:t>
      </w:r>
      <w:r>
        <w:rPr>
          <w:color w:val="FAEE9F"/>
        </w:rPr>
        <w:t>a</w:t>
      </w:r>
      <w:r>
        <w:rPr>
          <w:color w:val="FBEE9F"/>
        </w:rPr>
        <w:t>a</w:t>
      </w:r>
      <w:r>
        <w:rPr>
          <w:color w:val="FDED9F"/>
        </w:rPr>
        <w:t>a</w:t>
      </w:r>
      <w:r>
        <w:rPr>
          <w:color w:val="FCEC9D"/>
        </w:rPr>
        <w:t>a</w:t>
      </w:r>
      <w:r>
        <w:rPr>
          <w:color w:val="FBEC9B"/>
        </w:rPr>
        <w:t>a</w:t>
      </w:r>
      <w:r>
        <w:rPr>
          <w:color w:val="FAED9B"/>
        </w:rPr>
        <w:t>a</w:t>
      </w:r>
      <w:r>
        <w:rPr>
          <w:color w:val="FAED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F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A0"/>
        </w:rPr>
        <w:t>a</w:t>
      </w:r>
      <w:r>
        <w:rPr>
          <w:color w:val="FCECA0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DED9F"/>
        </w:rPr>
        <w:t>a</w:t>
      </w:r>
      <w:r>
        <w:rPr>
          <w:color w:val="FDED9F"/>
        </w:rPr>
        <w:t>a</w:t>
      </w:r>
      <w:r>
        <w:rPr>
          <w:color w:val="FCEC9D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9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DEF98"/>
        </w:rPr>
        <w:t>a</w:t>
      </w:r>
      <w:r>
        <w:rPr>
          <w:color w:val="F7ED97"/>
        </w:rPr>
        <w:t>a</w:t>
      </w:r>
      <w:r>
        <w:rPr>
          <w:color w:val="F3EF9B"/>
        </w:rPr>
        <w:t>a</w:t>
      </w:r>
      <w:r>
        <w:rPr>
          <w:color w:val="E2E796"/>
        </w:rPr>
        <w:t>a</w:t>
      </w:r>
      <w:r>
        <w:rPr>
          <w:color w:val="C1CF82"/>
        </w:rPr>
        <w:t>a</w:t>
      </w:r>
      <w:r>
        <w:rPr>
          <w:color w:val="AFC77D"/>
        </w:rPr>
        <w:t>a</w:t>
      </w:r>
      <w:r>
        <w:rPr>
          <w:color w:val="ACCD84"/>
        </w:rPr>
        <w:t>a</w:t>
      </w:r>
      <w:r>
        <w:rPr>
          <w:color w:val="A7CE86"/>
        </w:rPr>
        <w:t>a</w:t>
      </w:r>
      <w:r>
        <w:rPr>
          <w:color w:val="A4CE84"/>
        </w:rPr>
        <w:t>a</w:t>
      </w:r>
      <w:r>
        <w:rPr>
          <w:color w:val="9ECC81"/>
        </w:rPr>
        <w:t>a</w:t>
      </w:r>
      <w:r>
        <w:rPr>
          <w:color w:val="9BCB7C"/>
        </w:rPr>
        <w:t>a</w:t>
      </w:r>
      <w:r>
        <w:rPr>
          <w:color w:val="99C979"/>
        </w:rPr>
        <w:t>a</w:t>
      </w:r>
      <w:r>
        <w:rPr>
          <w:color w:val="95C879"/>
        </w:rPr>
        <w:t>a</w:t>
      </w:r>
      <w:r>
        <w:rPr>
          <w:color w:val="91C679"/>
        </w:rPr>
        <w:t>a</w:t>
      </w:r>
      <w:r>
        <w:rPr>
          <w:color w:val="8FC579"/>
        </w:rPr>
        <w:t>a</w:t>
      </w:r>
      <w:r>
        <w:rPr>
          <w:color w:val="8AC277"/>
        </w:rPr>
        <w:t>a</w:t>
      </w:r>
      <w:r>
        <w:rPr>
          <w:color w:val="87C278"/>
        </w:rPr>
        <w:t>a</w:t>
      </w:r>
      <w:r>
        <w:rPr>
          <w:color w:val="83C078"/>
        </w:rPr>
        <w:t>a</w:t>
      </w:r>
      <w:r>
        <w:rPr>
          <w:color w:val="7FC078"/>
        </w:rPr>
        <w:t>a</w:t>
      </w:r>
      <w:r>
        <w:rPr>
          <w:color w:val="77BB76"/>
        </w:rPr>
        <w:t>a</w:t>
      </w:r>
      <w:r>
        <w:rPr>
          <w:color w:val="73BB76"/>
        </w:rPr>
        <w:t>a</w:t>
      </w:r>
      <w:r>
        <w:rPr>
          <w:color w:val="6FB976"/>
        </w:rPr>
        <w:t>a</w:t>
      </w:r>
      <w:r>
        <w:rPr>
          <w:color w:val="6BB777"/>
        </w:rPr>
        <w:t>a</w:t>
      </w:r>
      <w:r>
        <w:rPr>
          <w:color w:val="67B675"/>
        </w:rPr>
        <w:t>a</w:t>
      </w:r>
      <w:r>
        <w:rPr>
          <w:color w:val="65B573"/>
        </w:rPr>
        <w:t>a</w:t>
      </w:r>
      <w:r>
        <w:rPr>
          <w:color w:val="60B36F"/>
        </w:rPr>
        <w:t>a</w:t>
      </w:r>
      <w:r>
        <w:rPr>
          <w:color w:val="5EB16D"/>
        </w:rPr>
        <w:t>a</w:t>
      </w:r>
      <w:r>
        <w:rPr>
          <w:color w:val="5AB06C"/>
        </w:rPr>
        <w:t>a</w:t>
      </w:r>
      <w:r>
        <w:rPr>
          <w:color w:val="56AE6B"/>
        </w:rPr>
        <w:t>a</w:t>
      </w:r>
      <w:r>
        <w:rPr>
          <w:color w:val="50AC69"/>
        </w:rPr>
        <w:t>a</w:t>
      </w:r>
      <w:r>
        <w:rPr>
          <w:color w:val="4CAB69"/>
        </w:rPr>
        <w:t>a</w:t>
      </w:r>
      <w:r>
        <w:rPr>
          <w:color w:val="49AB69"/>
        </w:rPr>
        <w:t>a</w:t>
      </w:r>
      <w:r>
        <w:rPr>
          <w:color w:val="45A867"/>
        </w:rPr>
        <w:t>a</w:t>
      </w:r>
      <w:r>
        <w:rPr>
          <w:color w:val="44A669"/>
        </w:rPr>
        <w:t>a</w:t>
      </w:r>
      <w:r>
        <w:rPr>
          <w:color w:val="43A468"/>
        </w:rPr>
        <w:t>a</w:t>
      </w:r>
      <w:r>
        <w:rPr>
          <w:color w:val="42A167"/>
        </w:rPr>
        <w:t>a</w:t>
      </w:r>
      <w:r>
        <w:rPr>
          <w:color w:val="409F65"/>
        </w:rPr>
        <w:t>a</w:t>
      </w:r>
      <w:r>
        <w:rPr>
          <w:color w:val="3EA067"/>
        </w:rPr>
        <w:t>a</w:t>
      </w:r>
      <w:r>
        <w:rPr>
          <w:color w:val="3C9E68"/>
        </w:rPr>
        <w:t>a</w:t>
      </w:r>
      <w:r>
        <w:rPr>
          <w:color w:val="399C66"/>
        </w:rPr>
        <w:t>a</w:t>
      </w:r>
      <w:r>
        <w:rPr>
          <w:color w:val="369963"/>
        </w:rPr>
        <w:t>a</w:t>
      </w:r>
      <w:r>
        <w:rPr>
          <w:color w:val="359862"/>
        </w:rPr>
        <w:t>a</w:t>
      </w:r>
      <w:r>
        <w:rPr>
          <w:color w:val="359763"/>
        </w:rPr>
        <w:t>a</w:t>
      </w:r>
      <w:r>
        <w:rPr>
          <w:color w:val="359764"/>
        </w:rPr>
        <w:t>a</w:t>
      </w:r>
      <w:r>
        <w:rPr>
          <w:color w:val="329463"/>
        </w:rPr>
        <w:t>a</w:t>
      </w:r>
      <w:r>
        <w:rPr>
          <w:color w:val="319362"/>
        </w:rPr>
        <w:t>a</w:t>
      </w:r>
      <w:r>
        <w:rPr>
          <w:color w:val="309261"/>
        </w:rPr>
        <w:t>a</w:t>
      </w:r>
      <w:r>
        <w:rPr>
          <w:color w:val="2E9061"/>
        </w:rPr>
        <w:t>a</w:t>
      </w:r>
      <w:r>
        <w:rPr>
          <w:color w:val="2D8F60"/>
        </w:rPr>
        <w:t>a</w:t>
      </w:r>
      <w:r>
        <w:rPr>
          <w:color w:val="2C8E5F"/>
        </w:rPr>
        <w:t>a</w:t>
      </w:r>
      <w:r>
        <w:rPr>
          <w:color w:val="2D8B5C"/>
        </w:rPr>
        <w:t>a</w:t>
      </w:r>
      <w:r>
        <w:rPr>
          <w:color w:val="2C8A5B"/>
        </w:rPr>
        <w:t>a</w:t>
      </w:r>
      <w:r>
        <w:rPr>
          <w:color w:val="2C8A5B"/>
        </w:rPr>
        <w:t>a</w:t>
      </w:r>
      <w:r>
        <w:rPr>
          <w:color w:val="2C8A5C"/>
        </w:rPr>
        <w:t>a</w:t>
      </w:r>
      <w:r>
        <w:rPr>
          <w:color w:val="2E895D"/>
        </w:rPr>
        <w:t>a</w:t>
      </w:r>
      <w:r>
        <w:rPr>
          <w:color w:val="2E895D"/>
        </w:rPr>
        <w:t>a</w:t>
      </w:r>
      <w:r>
        <w:rPr>
          <w:color w:val="2D885D"/>
        </w:rPr>
        <w:t>a</w:t>
      </w:r>
      <w:r>
        <w:rPr>
          <w:color w:val="2C865B"/>
        </w:rPr>
        <w:t>a</w:t>
      </w:r>
      <w:r>
        <w:rPr>
          <w:color w:val="2B845C"/>
        </w:rPr>
        <w:t>a</w:t>
      </w:r>
      <w:r>
        <w:rPr>
          <w:color w:val="2A825A"/>
        </w:rPr>
        <w:t>a</w:t>
      </w:r>
      <w:r>
        <w:rPr>
          <w:color w:val="2A825A"/>
        </w:rPr>
        <w:t>a</w:t>
      </w:r>
      <w:r>
        <w:rPr>
          <w:color w:val="298159"/>
        </w:rPr>
        <w:t>a</w:t>
      </w:r>
      <w:r>
        <w:rPr>
          <w:color w:val="28835A"/>
        </w:rPr>
        <w:t>a</w:t>
      </w:r>
      <w:r>
        <w:rPr>
          <w:color w:val="278257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681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98157"/>
        </w:rPr>
        <w:t>a</w:t>
      </w:r>
      <w:r>
        <w:rPr>
          <w:color w:val="287F55"/>
        </w:rPr>
        <w:t>a</w:t>
      </w:r>
      <w:r>
        <w:rPr>
          <w:color w:val="267D53"/>
        </w:rPr>
        <w:t>a</w:t>
      </w:r>
      <w:r>
        <w:rPr>
          <w:color w:val="277E54"/>
        </w:rPr>
        <w:t>a</w:t>
      </w:r>
      <w:r>
        <w:rPr>
          <w:color w:val="2B8258"/>
        </w:rPr>
        <w:t>a</w:t>
      </w:r>
      <w:r>
        <w:rPr>
          <w:color w:val="2F865B"/>
        </w:rPr>
        <w:t>a</w:t>
      </w:r>
      <w:r>
        <w:rPr>
          <w:color w:val="358A5A"/>
        </w:rPr>
        <w:t>a</w:t>
      </w:r>
      <w:r>
        <w:rPr>
          <w:color w:val="368A58"/>
        </w:rPr>
        <w:t>a</w:t>
      </w:r>
      <w:r>
        <w:rPr>
          <w:color w:val="358957"/>
        </w:rPr>
        <w:t>a</w:t>
      </w:r>
      <w:r>
        <w:rPr>
          <w:color w:val="358958"/>
        </w:rPr>
        <w:t>a</w:t>
      </w:r>
      <w:r>
        <w:rPr>
          <w:color w:val="348858"/>
        </w:rPr>
        <w:t>a</w:t>
      </w:r>
      <w:r>
        <w:rPr>
          <w:color w:val="348759"/>
        </w:rPr>
        <w:t>a</w:t>
      </w:r>
      <w:r>
        <w:rPr>
          <w:color w:val="348759"/>
        </w:rPr>
        <w:t>a</w:t>
      </w:r>
      <w:r>
        <w:rPr>
          <w:color w:val="33875A"/>
        </w:rPr>
        <w:t>a</w:t>
      </w:r>
      <w:r>
        <w:rPr>
          <w:color w:val="33875B"/>
        </w:rPr>
        <w:t>a</w:t>
      </w:r>
      <w:r>
        <w:rPr>
          <w:color w:val="32865B"/>
        </w:rPr>
        <w:t>a</w:t>
      </w:r>
      <w:r>
        <w:rPr>
          <w:color w:val="32855A"/>
        </w:rPr>
        <w:t>a</w:t>
      </w:r>
      <w:r>
        <w:rPr>
          <w:color w:val="30855B"/>
        </w:rPr>
        <w:t>a</w:t>
      </w:r>
      <w:r>
        <w:rPr>
          <w:color w:val="318559"/>
        </w:rPr>
        <w:t>a</w:t>
      </w:r>
      <w:r>
        <w:rPr>
          <w:color w:val="338357"/>
        </w:rPr>
        <w:t>a</w:t>
      </w:r>
      <w:r>
        <w:rPr>
          <w:color w:val="338356"/>
        </w:rPr>
        <w:t>a</w:t>
      </w:r>
      <w:r>
        <w:rPr>
          <w:color w:val="328255"/>
        </w:rPr>
        <w:t>a</w:t>
      </w:r>
      <w:r>
        <w:rPr>
          <w:color w:val="328255"/>
        </w:rPr>
        <w:t>a</w:t>
      </w:r>
      <w:r>
        <w:rPr>
          <w:color w:val="328154"/>
        </w:rPr>
        <w:t>a</w:t>
      </w:r>
      <w:r>
        <w:rPr>
          <w:color w:val="338054"/>
        </w:rPr>
        <w:t>a</w:t>
      </w:r>
      <w:r>
        <w:rPr>
          <w:color w:val="348054"/>
        </w:rPr>
        <w:t>a</w:t>
      </w:r>
      <w:r>
        <w:rPr>
          <w:color w:val="348054"/>
        </w:rPr>
        <w:t>a</w:t>
      </w:r>
      <w:r>
        <w:rPr>
          <w:color w:val="347F53"/>
        </w:rPr>
        <w:t>a</w:t>
      </w:r>
      <w:r>
        <w:rPr>
          <w:color w:val="347E53"/>
        </w:rPr>
        <w:t>a</w:t>
      </w:r>
      <w:r>
        <w:rPr>
          <w:color w:val="337C52"/>
        </w:rPr>
        <w:t>a</w:t>
      </w:r>
      <w:r>
        <w:rPr>
          <w:color w:val="337D53"/>
        </w:rPr>
        <w:t>a</w:t>
      </w:r>
      <w:r>
        <w:rPr>
          <w:color w:val="307D56"/>
        </w:rPr>
        <w:t>a</w:t>
      </w:r>
      <w:r>
        <w:rPr>
          <w:color w:val="2C7F59"/>
        </w:rPr>
        <w:t>a</w:t>
      </w:r>
      <w:r>
        <w:rPr>
          <w:color w:val="298058"/>
        </w:rPr>
        <w:t>a</w:t>
      </w:r>
      <w:r>
        <w:rPr>
          <w:color w:val="268158"/>
        </w:rPr>
        <w:t>a</w:t>
      </w:r>
      <w:r>
        <w:rPr>
          <w:color w:val="258057"/>
        </w:rPr>
        <w:t>a</w:t>
      </w:r>
      <w:r>
        <w:rPr>
          <w:color w:val="267F57"/>
        </w:rPr>
        <w:t>a</w:t>
      </w:r>
      <w:r>
        <w:rPr>
          <w:color w:val="2A7C56"/>
        </w:rPr>
        <w:t>a</w:t>
      </w:r>
      <w:r>
        <w:rPr>
          <w:color w:val="2D7955"/>
        </w:rPr>
        <w:t>a</w:t>
      </w:r>
      <w:r>
        <w:rPr>
          <w:color w:val="317755"/>
        </w:rPr>
        <w:t>a</w:t>
      </w:r>
      <w:r>
        <w:rPr>
          <w:color w:val="2F7654"/>
        </w:rPr>
        <w:t>a</w:t>
      </w:r>
      <w:r>
        <w:rPr>
          <w:color w:val="2C7753"/>
        </w:rPr>
        <w:t>a</w:t>
      </w:r>
      <w:r>
        <w:rPr>
          <w:color w:val="277953"/>
        </w:rPr>
        <w:t>a</w:t>
      </w:r>
      <w:r>
        <w:rPr>
          <w:color w:val="287953"/>
        </w:rPr>
        <w:t>a</w:t>
      </w:r>
      <w:r>
        <w:rPr>
          <w:color w:val="2D7555"/>
        </w:rPr>
        <w:t>a</w:t>
      </w:r>
      <w:r>
        <w:rPr>
          <w:color w:val="30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307253"/>
        </w:rPr>
        <w:t>a</w:t>
      </w:r>
      <w:r>
        <w:rPr>
          <w:color w:val="307153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16E52"/>
        </w:rPr>
        <w:t>a</w:t>
      </w:r>
      <w:r>
        <w:rPr>
          <w:color w:val="2F7052"/>
        </w:rPr>
        <w:t>a</w:t>
      </w:r>
      <w:r>
        <w:rPr>
          <w:color w:val="2D7152"/>
        </w:rPr>
        <w:t>a</w:t>
      </w:r>
      <w:r>
        <w:rPr>
          <w:color w:val="2D7152"/>
        </w:rPr>
        <w:t>a</w:t>
      </w:r>
      <w:r>
        <w:rPr>
          <w:color w:val="2E7053"/>
        </w:rPr>
        <w:t>a</w:t>
      </w:r>
      <w:r>
        <w:rPr>
          <w:color w:val="2E7054"/>
        </w:rPr>
        <w:t>a</w:t>
      </w:r>
      <w:r>
        <w:rPr>
          <w:color w:val="2F6F54"/>
        </w:rPr>
        <w:t>a</w:t>
      </w:r>
      <w:r>
        <w:rPr>
          <w:color w:val="2E6E54"/>
        </w:rPr>
        <w:t>a</w:t>
      </w:r>
      <w:r>
        <w:rPr>
          <w:color w:val="2D6C52"/>
        </w:rPr>
        <w:t>a</w:t>
      </w:r>
      <w:r>
        <w:rPr>
          <w:color w:val="2C6A51"/>
        </w:rPr>
        <w:t>a</w:t>
      </w:r>
      <w:r>
        <w:rPr>
          <w:color w:val="2C6A51"/>
        </w:rPr>
        <w:t>a</w:t>
      </w:r>
      <w:r>
        <w:rPr>
          <w:color w:val="2B6750"/>
        </w:rPr>
        <w:t>a</w:t>
      </w:r>
      <w:r>
        <w:rPr>
          <w:color w:val="26614B"/>
        </w:rPr>
        <w:t>a</w:t>
      </w:r>
      <w:r>
        <w:rPr>
          <w:color w:val="225D49"/>
        </w:rPr>
        <w:t>a</w:t>
      </w:r>
      <w:r>
        <w:rPr>
          <w:color w:val="225A4A"/>
        </w:rPr>
        <w:t>a</w:t>
      </w:r>
      <w:r>
        <w:rPr>
          <w:color w:val="21584A"/>
        </w:rPr>
        <w:t>a</w:t>
      </w:r>
      <w:r>
        <w:rPr>
          <w:color w:val="205648"/>
        </w:rPr>
        <w:t>a</w:t>
      </w:r>
      <w:r>
        <w:rPr>
          <w:color w:val="1F5548"/>
        </w:rPr>
        <w:t>a</w:t>
      </w:r>
      <w:r>
        <w:rPr>
          <w:color w:val="215649"/>
        </w:rPr>
        <w:t>a</w:t>
      </w:r>
      <w:r>
        <w:rPr>
          <w:color w:val="22574B"/>
        </w:rPr>
        <w:t>a</w:t>
      </w:r>
      <w:r>
        <w:rPr>
          <w:color w:val="21534A"/>
        </w:rPr>
        <w:t>a</w:t>
      </w:r>
      <w:r>
        <w:rPr>
          <w:color w:val="21534B"/>
        </w:rPr>
        <w:t>a</w:t>
      </w:r>
      <w:r>
        <w:rPr>
          <w:color w:val="20514B"/>
        </w:rPr>
        <w:t>a</w:t>
      </w:r>
      <w:r>
        <w:rPr>
          <w:color w:val="21514B"/>
        </w:rPr>
        <w:t>a</w:t>
      </w:r>
      <w:r>
        <w:rPr>
          <w:color w:val="20504A"/>
        </w:rPr>
        <w:t>a</w:t>
      </w:r>
      <w:r>
        <w:rPr>
          <w:color w:val="21504A"/>
        </w:rPr>
        <w:t>a</w:t>
      </w:r>
      <w:r>
        <w:rPr>
          <w:color w:val="1F4F49"/>
        </w:rPr>
        <w:t>a</w:t>
      </w:r>
      <w:r>
        <w:rPr>
          <w:color w:val="1F504A"/>
        </w:rPr>
        <w:t>a</w:t>
      </w:r>
      <w:r>
        <w:rPr>
          <w:color w:val="25514C"/>
        </w:rPr>
        <w:t>a</w:t>
      </w:r>
      <w:r>
        <w:rPr>
          <w:color w:val="28514D"/>
        </w:rPr>
        <w:t>a</w:t>
      </w:r>
      <w:r>
        <w:rPr>
          <w:color w:val="27514D"/>
        </w:rPr>
        <w:t>a</w:t>
      </w:r>
      <w:r>
        <w:rPr>
          <w:color w:val="24514A"/>
        </w:rPr>
        <w:t>a</w:t>
      </w:r>
      <w:r>
        <w:rPr>
          <w:color w:val="215249"/>
        </w:rPr>
        <w:t>a</w:t>
      </w:r>
      <w:r>
        <w:rPr>
          <w:color w:val="205348"/>
        </w:rPr>
        <w:t>a</w:t>
      </w:r>
      <w:r>
        <w:rPr>
          <w:color w:val="215348"/>
        </w:rPr>
        <w:t>a</w:t>
      </w:r>
      <w:r>
        <w:rPr>
          <w:color w:val="265047"/>
        </w:rPr>
        <w:t>a</w:t>
      </w:r>
      <w:r>
        <w:rPr>
          <w:color w:val="2C4C46"/>
        </w:rPr>
        <w:t>a</w:t>
      </w:r>
      <w:r>
        <w:rPr>
          <w:color w:val="233734"/>
        </w:rPr>
        <w:t>a</w:t>
      </w:r>
      <w:r>
        <w:rPr>
          <w:color w:val="000807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001"/>
        </w:rPr>
        <w:t>a</w:t>
      </w:r>
      <w:r>
        <w:rPr>
          <w:color w:val="070000"/>
        </w:rPr>
        <w:t>a</w:t>
      </w:r>
      <w:r>
        <w:rPr>
          <w:color w:val="0202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70200"/>
        </w:rPr>
        <w:t>a</w:t>
      </w:r>
      <w:r>
        <w:rPr>
          <w:color w:val="1B0503"/>
        </w:rPr>
        <w:t>a</w:t>
      </w:r>
      <w:r>
        <w:rPr>
          <w:color w:val="91645C"/>
        </w:rPr>
        <w:t>a</w:t>
      </w:r>
      <w:r>
        <w:rPr>
          <w:color w:val="BF8173"/>
        </w:rPr>
        <w:t>a</w:t>
      </w:r>
      <w:r>
        <w:rPr>
          <w:color w:val="D38B7A"/>
        </w:rPr>
        <w:t>a</w:t>
      </w:r>
      <w:r>
        <w:rPr>
          <w:color w:val="D3866F"/>
        </w:rPr>
        <w:t>a</w:t>
      </w:r>
      <w:r>
        <w:rPr>
          <w:color w:val="DB8E76"/>
        </w:rPr>
        <w:t>a</w:t>
      </w:r>
      <w:r>
        <w:rPr>
          <w:color w:val="D48773"/>
        </w:rPr>
        <w:t>a</w:t>
      </w:r>
      <w:r>
        <w:rPr>
          <w:color w:val="D38875"/>
        </w:rPr>
        <w:t>a</w:t>
      </w:r>
      <w:r>
        <w:rPr>
          <w:color w:val="D48976"/>
        </w:rPr>
        <w:t>a</w:t>
      </w:r>
      <w:r>
        <w:rPr>
          <w:color w:val="D48976"/>
        </w:rPr>
        <w:t>a</w:t>
      </w:r>
      <w:r>
        <w:rPr>
          <w:color w:val="D58A77"/>
        </w:rPr>
        <w:t>a</w:t>
      </w:r>
      <w:r>
        <w:rPr>
          <w:color w:val="D58A77"/>
        </w:rPr>
        <w:t>a</w:t>
      </w:r>
      <w:r>
        <w:rPr>
          <w:color w:val="D48976"/>
        </w:rPr>
        <w:t>a</w:t>
      </w:r>
      <w:r>
        <w:rPr>
          <w:color w:val="D48976"/>
        </w:rPr>
        <w:t>a</w:t>
      </w:r>
      <w:r>
        <w:rPr>
          <w:color w:val="D48976"/>
        </w:rPr>
        <w:t>a</w:t>
      </w:r>
      <w:r>
        <w:rPr>
          <w:color w:val="D58A77"/>
        </w:rPr>
        <w:t>a</w:t>
      </w:r>
      <w:r>
        <w:rPr>
          <w:color w:val="D58A77"/>
        </w:rPr>
        <w:t>a</w:t>
      </w:r>
      <w:r>
        <w:rPr>
          <w:color w:val="D68B78"/>
        </w:rPr>
        <w:t>a</w:t>
      </w:r>
      <w:r>
        <w:rPr>
          <w:color w:val="D68B78"/>
        </w:rPr>
        <w:t>a</w:t>
      </w:r>
      <w:r>
        <w:rPr>
          <w:color w:val="D78A78"/>
        </w:rPr>
        <w:t>a</w:t>
      </w:r>
      <w:r>
        <w:rPr>
          <w:color w:val="D88A75"/>
        </w:rPr>
        <w:t>a</w:t>
      </w:r>
      <w:r>
        <w:rPr>
          <w:color w:val="D88C75"/>
        </w:rPr>
        <w:t>a</w:t>
      </w:r>
      <w:r>
        <w:rPr>
          <w:color w:val="D88D74"/>
        </w:rPr>
        <w:t>a</w:t>
      </w:r>
      <w:r>
        <w:rPr>
          <w:color w:val="D98E73"/>
        </w:rPr>
        <w:t>a</w:t>
      </w:r>
      <w:r>
        <w:rPr>
          <w:color w:val="D78E72"/>
        </w:rPr>
        <w:t>a</w:t>
      </w:r>
      <w:r>
        <w:rPr>
          <w:color w:val="D78E73"/>
        </w:rPr>
        <w:t>a</w:t>
      </w:r>
      <w:r>
        <w:rPr>
          <w:color w:val="D78F75"/>
        </w:rPr>
        <w:t>a</w:t>
      </w:r>
      <w:r>
        <w:rPr>
          <w:color w:val="D18973"/>
        </w:rPr>
        <w:t>a</w:t>
      </w:r>
      <w:r>
        <w:rPr>
          <w:color w:val="D28A75"/>
        </w:rPr>
        <w:t>a</w:t>
      </w:r>
      <w:r>
        <w:rPr>
          <w:color w:val="D88F7E"/>
        </w:rPr>
        <w:t>a</w:t>
      </w:r>
    </w:p>
    <w:p>
      <w:r>
        <w:rPr>
          <w:color w:val="39B475"/>
        </w:rPr>
        <w:t>a</w:t>
      </w:r>
      <w:r>
        <w:rPr>
          <w:color w:val="39B475"/>
        </w:rPr>
        <w:t>a</w:t>
      </w:r>
      <w:r>
        <w:rPr>
          <w:color w:val="39B475"/>
        </w:rPr>
        <w:t>a</w:t>
      </w:r>
      <w:r>
        <w:rPr>
          <w:color w:val="38B4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9B577"/>
        </w:rPr>
        <w:t>a</w:t>
      </w:r>
      <w:r>
        <w:rPr>
          <w:color w:val="39B577"/>
        </w:rPr>
        <w:t>a</w:t>
      </w:r>
      <w:r>
        <w:rPr>
          <w:color w:val="3AB678"/>
        </w:rPr>
        <w:t>a</w:t>
      </w:r>
      <w:r>
        <w:rPr>
          <w:color w:val="39B778"/>
        </w:rPr>
        <w:t>a</w:t>
      </w:r>
      <w:r>
        <w:rPr>
          <w:color w:val="33B877"/>
        </w:rPr>
        <w:t>a</w:t>
      </w:r>
      <w:r>
        <w:rPr>
          <w:color w:val="33B877"/>
        </w:rPr>
        <w:t>a</w:t>
      </w:r>
      <w:r>
        <w:rPr>
          <w:color w:val="36B777"/>
        </w:rPr>
        <w:t>a</w:t>
      </w:r>
      <w:r>
        <w:rPr>
          <w:color w:val="38B677"/>
        </w:rPr>
        <w:t>a</w:t>
      </w:r>
      <w:r>
        <w:rPr>
          <w:color w:val="39B577"/>
        </w:rPr>
        <w:t>a</w:t>
      </w:r>
      <w:r>
        <w:rPr>
          <w:color w:val="3AB479"/>
        </w:rPr>
        <w:t>a</w:t>
      </w:r>
      <w:r>
        <w:rPr>
          <w:color w:val="3AB47A"/>
        </w:rPr>
        <w:t>a</w:t>
      </w:r>
      <w:r>
        <w:rPr>
          <w:color w:val="3AB47B"/>
        </w:rPr>
        <w:t>a</w:t>
      </w:r>
      <w:r>
        <w:rPr>
          <w:color w:val="39B47B"/>
        </w:rPr>
        <w:t>a</w:t>
      </w:r>
      <w:r>
        <w:rPr>
          <w:color w:val="37B67C"/>
        </w:rPr>
        <w:t>a</w:t>
      </w:r>
      <w:r>
        <w:rPr>
          <w:color w:val="36B67D"/>
        </w:rPr>
        <w:t>a</w:t>
      </w:r>
      <w:r>
        <w:rPr>
          <w:color w:val="36B67D"/>
        </w:rPr>
        <w:t>a</w:t>
      </w:r>
      <w:r>
        <w:rPr>
          <w:color w:val="45B380"/>
        </w:rPr>
        <w:t>a</w:t>
      </w:r>
      <w:r>
        <w:rPr>
          <w:color w:val="409269"/>
        </w:rPr>
        <w:t>a</w:t>
      </w:r>
      <w:r>
        <w:rPr>
          <w:color w:val="041B06"/>
        </w:rPr>
        <w:t>a</w:t>
      </w:r>
      <w:r>
        <w:rPr>
          <w:color w:val="001200"/>
        </w:rPr>
        <w:t>a</w:t>
      </w:r>
      <w:r>
        <w:rPr>
          <w:color w:val="000300"/>
        </w:rPr>
        <w:t>a</w:t>
      </w:r>
      <w:r>
        <w:rPr>
          <w:color w:val="090203"/>
        </w:rPr>
        <w:t>a</w:t>
      </w:r>
      <w:r>
        <w:rPr>
          <w:color w:val="090002"/>
        </w:rPr>
        <w:t>a</w:t>
      </w:r>
      <w:r>
        <w:rPr>
          <w:color w:val="040104"/>
        </w:rPr>
        <w:t>a</w:t>
      </w:r>
      <w:r>
        <w:rPr>
          <w:color w:val="010304"/>
        </w:rPr>
        <w:t>a</w:t>
      </w:r>
      <w:r>
        <w:rPr>
          <w:color w:val="000504"/>
        </w:rPr>
        <w:t>a</w:t>
      </w:r>
      <w:r>
        <w:rPr>
          <w:color w:val="000402"/>
        </w:rPr>
        <w:t>a</w:t>
      </w:r>
      <w:r>
        <w:rPr>
          <w:color w:val="010301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10400"/>
        </w:rPr>
        <w:t>a</w:t>
      </w:r>
      <w:r>
        <w:rPr>
          <w:color w:val="000700"/>
        </w:rPr>
        <w:t>a</w:t>
      </w:r>
      <w:r>
        <w:rPr>
          <w:color w:val="112409"/>
        </w:rPr>
        <w:t>a</w:t>
      </w:r>
      <w:r>
        <w:rPr>
          <w:color w:val="ACC799"/>
        </w:rPr>
        <w:t>a</w:t>
      </w:r>
      <w:r>
        <w:rPr>
          <w:color w:val="B2D696"/>
        </w:rPr>
        <w:t>a</w:t>
      </w:r>
      <w:r>
        <w:rPr>
          <w:color w:val="B3DE94"/>
        </w:rPr>
        <w:t>a</w:t>
      </w:r>
      <w:r>
        <w:rPr>
          <w:color w:val="B4E293"/>
        </w:rPr>
        <w:t>a</w:t>
      </w:r>
      <w:r>
        <w:rPr>
          <w:color w:val="AFE091"/>
        </w:rPr>
        <w:t>a</w:t>
      </w:r>
      <w:r>
        <w:rPr>
          <w:color w:val="B2E093"/>
        </w:rPr>
        <w:t>a</w:t>
      </w:r>
      <w:r>
        <w:rPr>
          <w:color w:val="B6E094"/>
        </w:rPr>
        <w:t>a</w:t>
      </w:r>
      <w:r>
        <w:rPr>
          <w:color w:val="BBDF95"/>
        </w:rPr>
        <w:t>a</w:t>
      </w:r>
      <w:r>
        <w:rPr>
          <w:color w:val="C0DF93"/>
        </w:rPr>
        <w:t>a</w:t>
      </w:r>
      <w:r>
        <w:rPr>
          <w:color w:val="C4E091"/>
        </w:rPr>
        <w:t>a</w:t>
      </w:r>
      <w:r>
        <w:rPr>
          <w:color w:val="C4E095"/>
        </w:rPr>
        <w:t>a</w:t>
      </w:r>
      <w:r>
        <w:rPr>
          <w:color w:val="C5E197"/>
        </w:rPr>
        <w:t>a</w:t>
      </w:r>
      <w:r>
        <w:rPr>
          <w:color w:val="C5E197"/>
        </w:rPr>
        <w:t>a</w:t>
      </w:r>
      <w:r>
        <w:rPr>
          <w:color w:val="C6E298"/>
        </w:rPr>
        <w:t>a</w:t>
      </w:r>
      <w:r>
        <w:rPr>
          <w:color w:val="C6E298"/>
        </w:rPr>
        <w:t>a</w:t>
      </w:r>
      <w:r>
        <w:rPr>
          <w:color w:val="C6E298"/>
        </w:rPr>
        <w:t>a</w:t>
      </w:r>
      <w:r>
        <w:rPr>
          <w:color w:val="C6E298"/>
        </w:rPr>
        <w:t>a</w:t>
      </w:r>
      <w:r>
        <w:rPr>
          <w:color w:val="C5E197"/>
        </w:rPr>
        <w:t>a</w:t>
      </w:r>
      <w:r>
        <w:rPr>
          <w:color w:val="C5E197"/>
        </w:rPr>
        <w:t>a</w:t>
      </w:r>
      <w:r>
        <w:rPr>
          <w:color w:val="C5E197"/>
        </w:rPr>
        <w:t>a</w:t>
      </w:r>
      <w:r>
        <w:rPr>
          <w:color w:val="C6E298"/>
        </w:rPr>
        <w:t>a</w:t>
      </w:r>
      <w:r>
        <w:rPr>
          <w:color w:val="C7E399"/>
        </w:rPr>
        <w:t>a</w:t>
      </w:r>
      <w:r>
        <w:rPr>
          <w:color w:val="C8E498"/>
        </w:rPr>
        <w:t>a</w:t>
      </w:r>
      <w:r>
        <w:rPr>
          <w:color w:val="C7E394"/>
        </w:rPr>
        <w:t>a</w:t>
      </w:r>
      <w:r>
        <w:rPr>
          <w:color w:val="C8E595"/>
        </w:rPr>
        <w:t>a</w:t>
      </w:r>
      <w:r>
        <w:rPr>
          <w:color w:val="C9E696"/>
        </w:rPr>
        <w:t>a</w:t>
      </w:r>
      <w:r>
        <w:rPr>
          <w:color w:val="CBE697"/>
        </w:rPr>
        <w:t>a</w:t>
      </w:r>
      <w:r>
        <w:rPr>
          <w:color w:val="CEE897"/>
        </w:rPr>
        <w:t>a</w:t>
      </w:r>
      <w:r>
        <w:rPr>
          <w:color w:val="CFE897"/>
        </w:rPr>
        <w:t>a</w:t>
      </w:r>
      <w:r>
        <w:rPr>
          <w:color w:val="D0E694"/>
        </w:rPr>
        <w:t>a</w:t>
      </w:r>
      <w:r>
        <w:rPr>
          <w:color w:val="D1E694"/>
        </w:rPr>
        <w:t>a</w:t>
      </w:r>
      <w:r>
        <w:rPr>
          <w:color w:val="D3E695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696"/>
        </w:rPr>
        <w:t>a</w:t>
      </w:r>
      <w:r>
        <w:rPr>
          <w:color w:val="D5E6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8E596"/>
        </w:rPr>
        <w:t>a</w:t>
      </w:r>
      <w:r>
        <w:rPr>
          <w:color w:val="D9E697"/>
        </w:rPr>
        <w:t>a</w:t>
      </w:r>
      <w:r>
        <w:rPr>
          <w:color w:val="D9E697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AE295"/>
        </w:rPr>
        <w:t>a</w:t>
      </w:r>
      <w:r>
        <w:rPr>
          <w:color w:val="DAE394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7E391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AE493"/>
        </w:rPr>
        <w:t>a</w:t>
      </w:r>
      <w:r>
        <w:rPr>
          <w:color w:val="DAE290"/>
        </w:rPr>
        <w:t>a</w:t>
      </w:r>
      <w:r>
        <w:rPr>
          <w:color w:val="E1E694"/>
        </w:rPr>
        <w:t>a</w:t>
      </w:r>
      <w:r>
        <w:rPr>
          <w:color w:val="EAEC9B"/>
        </w:rPr>
        <w:t>a</w:t>
      </w:r>
      <w:r>
        <w:rPr>
          <w:color w:val="F3F1A2"/>
        </w:rPr>
        <w:t>a</w:t>
      </w:r>
      <w:r>
        <w:rPr>
          <w:color w:val="F8F2A4"/>
        </w:rPr>
        <w:t>a</w:t>
      </w:r>
      <w:r>
        <w:rPr>
          <w:color w:val="F9F0A1"/>
        </w:rPr>
        <w:t>a</w:t>
      </w:r>
      <w:r>
        <w:rPr>
          <w:color w:val="FBEE9F"/>
        </w:rPr>
        <w:t>a</w:t>
      </w:r>
      <w:r>
        <w:rPr>
          <w:color w:val="FBEE9F"/>
        </w:rPr>
        <w:t>a</w:t>
      </w:r>
      <w:r>
        <w:rPr>
          <w:color w:val="FDED9F"/>
        </w:rPr>
        <w:t>a</w:t>
      </w:r>
      <w:r>
        <w:rPr>
          <w:color w:val="FCEC9D"/>
        </w:rPr>
        <w:t>a</w:t>
      </w:r>
      <w:r>
        <w:rPr>
          <w:color w:val="FBEC9B"/>
        </w:rPr>
        <w:t>a</w:t>
      </w:r>
      <w:r>
        <w:rPr>
          <w:color w:val="F9ED9B"/>
        </w:rPr>
        <w:t>a</w:t>
      </w:r>
      <w:r>
        <w:rPr>
          <w:color w:val="F9ED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CEC9F"/>
        </w:rPr>
        <w:t>a</w:t>
      </w:r>
      <w:r>
        <w:rPr>
          <w:color w:val="FCECA1"/>
        </w:rPr>
        <w:t>a</w:t>
      </w:r>
      <w:r>
        <w:rPr>
          <w:color w:val="FCECA1"/>
        </w:rPr>
        <w:t>a</w:t>
      </w:r>
      <w:r>
        <w:rPr>
          <w:color w:val="FCECA0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E"/>
        </w:rPr>
        <w:t>a</w:t>
      </w:r>
      <w:r>
        <w:rPr>
          <w:color w:val="FDED9F"/>
        </w:rPr>
        <w:t>a</w:t>
      </w:r>
      <w:r>
        <w:rPr>
          <w:color w:val="FDED9F"/>
        </w:rPr>
        <w:t>a</w:t>
      </w:r>
      <w:r>
        <w:rPr>
          <w:color w:val="FCED9C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DEF98"/>
        </w:rPr>
        <w:t>a</w:t>
      </w:r>
      <w:r>
        <w:rPr>
          <w:color w:val="F7EC93"/>
        </w:rPr>
        <w:t>a</w:t>
      </w:r>
      <w:r>
        <w:rPr>
          <w:color w:val="F4EF9A"/>
        </w:rPr>
        <w:t>a</w:t>
      </w:r>
      <w:r>
        <w:rPr>
          <w:color w:val="E9EE9C"/>
        </w:rPr>
        <w:t>a</w:t>
      </w:r>
      <w:r>
        <w:rPr>
          <w:color w:val="CDDB8B"/>
        </w:rPr>
        <w:t>a</w:t>
      </w:r>
      <w:r>
        <w:rPr>
          <w:color w:val="B5CC7F"/>
        </w:rPr>
        <w:t>a</w:t>
      </w:r>
      <w:r>
        <w:rPr>
          <w:color w:val="AECC82"/>
        </w:rPr>
        <w:t>a</w:t>
      </w:r>
      <w:r>
        <w:rPr>
          <w:color w:val="A9CE85"/>
        </w:rPr>
        <w:t>a</w:t>
      </w:r>
      <w:r>
        <w:rPr>
          <w:color w:val="A3CD83"/>
        </w:rPr>
        <w:t>a</w:t>
      </w:r>
      <w:r>
        <w:rPr>
          <w:color w:val="9DCC80"/>
        </w:rPr>
        <w:t>a</w:t>
      </w:r>
      <w:r>
        <w:rPr>
          <w:color w:val="9ACA7B"/>
        </w:rPr>
        <w:t>a</w:t>
      </w:r>
      <w:r>
        <w:rPr>
          <w:color w:val="97C879"/>
        </w:rPr>
        <w:t>a</w:t>
      </w:r>
      <w:r>
        <w:rPr>
          <w:color w:val="93C778"/>
        </w:rPr>
        <w:t>a</w:t>
      </w:r>
      <w:r>
        <w:rPr>
          <w:color w:val="8FC577"/>
        </w:rPr>
        <w:t>a</w:t>
      </w:r>
      <w:r>
        <w:rPr>
          <w:color w:val="8CC378"/>
        </w:rPr>
        <w:t>a</w:t>
      </w:r>
      <w:r>
        <w:rPr>
          <w:color w:val="89C377"/>
        </w:rPr>
        <w:t>a</w:t>
      </w:r>
      <w:r>
        <w:rPr>
          <w:color w:val="84C176"/>
        </w:rPr>
        <w:t>a</w:t>
      </w:r>
      <w:r>
        <w:rPr>
          <w:color w:val="81BF77"/>
        </w:rPr>
        <w:t>a</w:t>
      </w:r>
      <w:r>
        <w:rPr>
          <w:color w:val="7EC078"/>
        </w:rPr>
        <w:t>a</w:t>
      </w:r>
      <w:r>
        <w:rPr>
          <w:color w:val="76B974"/>
        </w:rPr>
        <w:t>a</w:t>
      </w:r>
      <w:r>
        <w:rPr>
          <w:color w:val="72B975"/>
        </w:rPr>
        <w:t>a</w:t>
      </w:r>
      <w:r>
        <w:rPr>
          <w:color w:val="6DB975"/>
        </w:rPr>
        <w:t>a</w:t>
      </w:r>
      <w:r>
        <w:rPr>
          <w:color w:val="6AB676"/>
        </w:rPr>
        <w:t>a</w:t>
      </w:r>
      <w:r>
        <w:rPr>
          <w:color w:val="66B574"/>
        </w:rPr>
        <w:t>a</w:t>
      </w:r>
      <w:r>
        <w:rPr>
          <w:color w:val="64B573"/>
        </w:rPr>
        <w:t>a</w:t>
      </w:r>
      <w:r>
        <w:rPr>
          <w:color w:val="60B26F"/>
        </w:rPr>
        <w:t>a</w:t>
      </w:r>
      <w:r>
        <w:rPr>
          <w:color w:val="5EB16D"/>
        </w:rPr>
        <w:t>a</w:t>
      </w:r>
      <w:r>
        <w:rPr>
          <w:color w:val="59AF6B"/>
        </w:rPr>
        <w:t>a</w:t>
      </w:r>
      <w:r>
        <w:rPr>
          <w:color w:val="55AD6A"/>
        </w:rPr>
        <w:t>a</w:t>
      </w:r>
      <w:r>
        <w:rPr>
          <w:color w:val="4FAB68"/>
        </w:rPr>
        <w:t>a</w:t>
      </w:r>
      <w:r>
        <w:rPr>
          <w:color w:val="4CAB69"/>
        </w:rPr>
        <w:t>a</w:t>
      </w:r>
      <w:r>
        <w:rPr>
          <w:color w:val="48AA68"/>
        </w:rPr>
        <w:t>a</w:t>
      </w:r>
      <w:r>
        <w:rPr>
          <w:color w:val="45A867"/>
        </w:rPr>
        <w:t>a</w:t>
      </w:r>
      <w:r>
        <w:rPr>
          <w:color w:val="44A669"/>
        </w:rPr>
        <w:t>a</w:t>
      </w:r>
      <w:r>
        <w:rPr>
          <w:color w:val="42A367"/>
        </w:rPr>
        <w:t>a</w:t>
      </w:r>
      <w:r>
        <w:rPr>
          <w:color w:val="42A167"/>
        </w:rPr>
        <w:t>a</w:t>
      </w:r>
      <w:r>
        <w:rPr>
          <w:color w:val="409F65"/>
        </w:rPr>
        <w:t>a</w:t>
      </w:r>
      <w:r>
        <w:rPr>
          <w:color w:val="3D9F66"/>
        </w:rPr>
        <w:t>a</w:t>
      </w:r>
      <w:r>
        <w:rPr>
          <w:color w:val="3B9D67"/>
        </w:rPr>
        <w:t>a</w:t>
      </w:r>
      <w:r>
        <w:rPr>
          <w:color w:val="389B65"/>
        </w:rPr>
        <w:t>a</w:t>
      </w:r>
      <w:r>
        <w:rPr>
          <w:color w:val="359862"/>
        </w:rPr>
        <w:t>a</w:t>
      </w:r>
      <w:r>
        <w:rPr>
          <w:color w:val="349761"/>
        </w:rPr>
        <w:t>a</w:t>
      </w:r>
      <w:r>
        <w:rPr>
          <w:color w:val="349662"/>
        </w:rPr>
        <w:t>a</w:t>
      </w:r>
      <w:r>
        <w:rPr>
          <w:color w:val="359764"/>
        </w:rPr>
        <w:t>a</w:t>
      </w:r>
      <w:r>
        <w:rPr>
          <w:color w:val="329463"/>
        </w:rPr>
        <w:t>a</w:t>
      </w:r>
      <w:r>
        <w:rPr>
          <w:color w:val="319362"/>
        </w:rPr>
        <w:t>a</w:t>
      </w:r>
      <w:r>
        <w:rPr>
          <w:color w:val="2F9160"/>
        </w:rPr>
        <w:t>a</w:t>
      </w:r>
      <w:r>
        <w:rPr>
          <w:color w:val="2E9061"/>
        </w:rPr>
        <w:t>a</w:t>
      </w:r>
      <w:r>
        <w:rPr>
          <w:color w:val="2D8F60"/>
        </w:rPr>
        <w:t>a</w:t>
      </w:r>
      <w:r>
        <w:rPr>
          <w:color w:val="2C8D5F"/>
        </w:rPr>
        <w:t>a</w:t>
      </w:r>
      <w:r>
        <w:rPr>
          <w:color w:val="2D8A5C"/>
        </w:rPr>
        <w:t>a</w:t>
      </w:r>
      <w:r>
        <w:rPr>
          <w:color w:val="2D8A5B"/>
        </w:rPr>
        <w:t>a</w:t>
      </w:r>
      <w:r>
        <w:rPr>
          <w:color w:val="2E8A5B"/>
        </w:rPr>
        <w:t>a</w:t>
      </w:r>
      <w:r>
        <w:rPr>
          <w:color w:val="2E895C"/>
        </w:rPr>
        <w:t>a</w:t>
      </w:r>
      <w:r>
        <w:rPr>
          <w:color w:val="2D8A5D"/>
        </w:rPr>
        <w:t>a</w:t>
      </w:r>
      <w:r>
        <w:rPr>
          <w:color w:val="2E895D"/>
        </w:rPr>
        <w:t>a</w:t>
      </w:r>
      <w:r>
        <w:rPr>
          <w:color w:val="2D885C"/>
        </w:rPr>
        <w:t>a</w:t>
      </w:r>
      <w:r>
        <w:rPr>
          <w:color w:val="2B865B"/>
        </w:rPr>
        <w:t>a</w:t>
      </w:r>
      <w:r>
        <w:rPr>
          <w:color w:val="29845B"/>
        </w:rPr>
        <w:t>a</w:t>
      </w:r>
      <w:r>
        <w:rPr>
          <w:color w:val="28835A"/>
        </w:rPr>
        <w:t>a</w:t>
      </w:r>
      <w:r>
        <w:rPr>
          <w:color w:val="278259"/>
        </w:rPr>
        <w:t>a</w:t>
      </w:r>
      <w:r>
        <w:rPr>
          <w:color w:val="278259"/>
        </w:rPr>
        <w:t>a</w:t>
      </w:r>
      <w:r>
        <w:rPr>
          <w:color w:val="278259"/>
        </w:rPr>
        <w:t>a</w:t>
      </w:r>
      <w:r>
        <w:rPr>
          <w:color w:val="268357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681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98157"/>
        </w:rPr>
        <w:t>a</w:t>
      </w:r>
      <w:r>
        <w:rPr>
          <w:color w:val="287F55"/>
        </w:rPr>
        <w:t>a</w:t>
      </w:r>
      <w:r>
        <w:rPr>
          <w:color w:val="267D53"/>
        </w:rPr>
        <w:t>a</w:t>
      </w:r>
      <w:r>
        <w:rPr>
          <w:color w:val="277E54"/>
        </w:rPr>
        <w:t>a</w:t>
      </w:r>
      <w:r>
        <w:rPr>
          <w:color w:val="2B8258"/>
        </w:rPr>
        <w:t>a</w:t>
      </w:r>
      <w:r>
        <w:rPr>
          <w:color w:val="2F865B"/>
        </w:rPr>
        <w:t>a</w:t>
      </w:r>
      <w:r>
        <w:rPr>
          <w:color w:val="328A58"/>
        </w:rPr>
        <w:t>a</w:t>
      </w:r>
      <w:r>
        <w:rPr>
          <w:color w:val="328A57"/>
        </w:rPr>
        <w:t>a</w:t>
      </w:r>
      <w:r>
        <w:rPr>
          <w:color w:val="328A57"/>
        </w:rPr>
        <w:t>a</w:t>
      </w:r>
      <w:r>
        <w:rPr>
          <w:color w:val="328957"/>
        </w:rPr>
        <w:t>a</w:t>
      </w:r>
      <w:r>
        <w:rPr>
          <w:color w:val="328857"/>
        </w:rPr>
        <w:t>a</w:t>
      </w:r>
      <w:r>
        <w:rPr>
          <w:color w:val="348759"/>
        </w:rPr>
        <w:t>a</w:t>
      </w:r>
      <w:r>
        <w:rPr>
          <w:color w:val="338658"/>
        </w:rPr>
        <w:t>a</w:t>
      </w:r>
      <w:r>
        <w:rPr>
          <w:color w:val="348759"/>
        </w:rPr>
        <w:t>a</w:t>
      </w:r>
      <w:r>
        <w:rPr>
          <w:color w:val="34875B"/>
        </w:rPr>
        <w:t>a</w:t>
      </w:r>
      <w:r>
        <w:rPr>
          <w:color w:val="33865A"/>
        </w:rPr>
        <w:t>a</w:t>
      </w:r>
      <w:r>
        <w:rPr>
          <w:color w:val="328559"/>
        </w:rPr>
        <w:t>a</w:t>
      </w:r>
      <w:r>
        <w:rPr>
          <w:color w:val="30855B"/>
        </w:rPr>
        <w:t>a</w:t>
      </w:r>
      <w:r>
        <w:rPr>
          <w:color w:val="30855B"/>
        </w:rPr>
        <w:t>a</w:t>
      </w:r>
      <w:r>
        <w:rPr>
          <w:color w:val="2E8557"/>
        </w:rPr>
        <w:t>a</w:t>
      </w:r>
      <w:r>
        <w:rPr>
          <w:color w:val="2E8656"/>
        </w:rPr>
        <w:t>a</w:t>
      </w:r>
      <w:r>
        <w:rPr>
          <w:color w:val="2D8555"/>
        </w:rPr>
        <w:t>a</w:t>
      </w:r>
      <w:r>
        <w:rPr>
          <w:color w:val="2D8555"/>
        </w:rPr>
        <w:t>a</w:t>
      </w:r>
      <w:r>
        <w:rPr>
          <w:color w:val="2C8454"/>
        </w:rPr>
        <w:t>a</w:t>
      </w:r>
      <w:r>
        <w:rPr>
          <w:color w:val="2D8354"/>
        </w:rPr>
        <w:t>a</w:t>
      </w:r>
      <w:r>
        <w:rPr>
          <w:color w:val="2F8254"/>
        </w:rPr>
        <w:t>a</w:t>
      </w:r>
      <w:r>
        <w:rPr>
          <w:color w:val="2F8254"/>
        </w:rPr>
        <w:t>a</w:t>
      </w:r>
      <w:r>
        <w:rPr>
          <w:color w:val="2E8153"/>
        </w:rPr>
        <w:t>a</w:t>
      </w:r>
      <w:r>
        <w:rPr>
          <w:color w:val="2F8153"/>
        </w:rPr>
        <w:t>a</w:t>
      </w:r>
      <w:r>
        <w:rPr>
          <w:color w:val="2E8052"/>
        </w:rPr>
        <w:t>a</w:t>
      </w:r>
      <w:r>
        <w:rPr>
          <w:color w:val="2E8053"/>
        </w:rPr>
        <w:t>a</w:t>
      </w:r>
      <w:r>
        <w:rPr>
          <w:color w:val="2D7E55"/>
        </w:rPr>
        <w:t>a</w:t>
      </w:r>
      <w:r>
        <w:rPr>
          <w:color w:val="2A7F58"/>
        </w:rPr>
        <w:t>a</w:t>
      </w:r>
      <w:r>
        <w:rPr>
          <w:color w:val="278058"/>
        </w:rPr>
        <w:t>a</w:t>
      </w:r>
      <w:r>
        <w:rPr>
          <w:color w:val="258057"/>
        </w:rPr>
        <w:t>a</w:t>
      </w:r>
      <w:r>
        <w:rPr>
          <w:color w:val="248057"/>
        </w:rPr>
        <w:t>a</w:t>
      </w:r>
      <w:r>
        <w:rPr>
          <w:color w:val="277F57"/>
        </w:rPr>
        <w:t>a</w:t>
      </w:r>
      <w:r>
        <w:rPr>
          <w:color w:val="2A7B56"/>
        </w:rPr>
        <w:t>a</w:t>
      </w:r>
      <w:r>
        <w:rPr>
          <w:color w:val="2D7855"/>
        </w:rPr>
        <w:t>a</w:t>
      </w:r>
      <w:r>
        <w:rPr>
          <w:color w:val="317755"/>
        </w:rPr>
        <w:t>a</w:t>
      </w:r>
      <w:r>
        <w:rPr>
          <w:color w:val="2F7654"/>
        </w:rPr>
        <w:t>a</w:t>
      </w:r>
      <w:r>
        <w:rPr>
          <w:color w:val="2B7753"/>
        </w:rPr>
        <w:t>a</w:t>
      </w:r>
      <w:r>
        <w:rPr>
          <w:color w:val="267953"/>
        </w:rPr>
        <w:t>a</w:t>
      </w:r>
      <w:r>
        <w:rPr>
          <w:color w:val="277953"/>
        </w:rPr>
        <w:t>a</w:t>
      </w:r>
      <w:r>
        <w:rPr>
          <w:color w:val="2E7656"/>
        </w:rPr>
        <w:t>a</w:t>
      </w:r>
      <w:r>
        <w:rPr>
          <w:color w:val="31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153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16E52"/>
        </w:rPr>
        <w:t>a</w:t>
      </w:r>
      <w:r>
        <w:rPr>
          <w:color w:val="2F7052"/>
        </w:rPr>
        <w:t>a</w:t>
      </w:r>
      <w:r>
        <w:rPr>
          <w:color w:val="2E7152"/>
        </w:rPr>
        <w:t>a</w:t>
      </w:r>
      <w:r>
        <w:rPr>
          <w:color w:val="2E7152"/>
        </w:rPr>
        <w:t>a</w:t>
      </w:r>
      <w:r>
        <w:rPr>
          <w:color w:val="2E7053"/>
        </w:rPr>
        <w:t>a</w:t>
      </w:r>
      <w:r>
        <w:rPr>
          <w:color w:val="2E7054"/>
        </w:rPr>
        <w:t>a</w:t>
      </w:r>
      <w:r>
        <w:rPr>
          <w:color w:val="2F6F54"/>
        </w:rPr>
        <w:t>a</w:t>
      </w:r>
      <w:r>
        <w:rPr>
          <w:color w:val="2F6E54"/>
        </w:rPr>
        <w:t>a</w:t>
      </w:r>
      <w:r>
        <w:rPr>
          <w:color w:val="2D6B52"/>
        </w:rPr>
        <w:t>a</w:t>
      </w:r>
      <w:r>
        <w:rPr>
          <w:color w:val="2C6A51"/>
        </w:rPr>
        <w:t>a</w:t>
      </w:r>
      <w:r>
        <w:rPr>
          <w:color w:val="2C6A51"/>
        </w:rPr>
        <w:t>a</w:t>
      </w:r>
      <w:r>
        <w:rPr>
          <w:color w:val="2D6852"/>
        </w:rPr>
        <w:t>a</w:t>
      </w:r>
      <w:r>
        <w:rPr>
          <w:color w:val="27624C"/>
        </w:rPr>
        <w:t>a</w:t>
      </w:r>
      <w:r>
        <w:rPr>
          <w:color w:val="245D4A"/>
        </w:rPr>
        <w:t>a</w:t>
      </w:r>
      <w:r>
        <w:rPr>
          <w:color w:val="245A4A"/>
        </w:rPr>
        <w:t>a</w:t>
      </w:r>
      <w:r>
        <w:rPr>
          <w:color w:val="22584A"/>
        </w:rPr>
        <w:t>a</w:t>
      </w:r>
      <w:r>
        <w:rPr>
          <w:color w:val="205648"/>
        </w:rPr>
        <w:t>a</w:t>
      </w:r>
      <w:r>
        <w:rPr>
          <w:color w:val="1F5548"/>
        </w:rPr>
        <w:t>a</w:t>
      </w:r>
      <w:r>
        <w:rPr>
          <w:color w:val="215649"/>
        </w:rPr>
        <w:t>a</w:t>
      </w:r>
      <w:r>
        <w:rPr>
          <w:color w:val="23574B"/>
        </w:rPr>
        <w:t>a</w:t>
      </w:r>
      <w:r>
        <w:rPr>
          <w:color w:val="21534A"/>
        </w:rPr>
        <w:t>a</w:t>
      </w:r>
      <w:r>
        <w:rPr>
          <w:color w:val="21534B"/>
        </w:rPr>
        <w:t>a</w:t>
      </w:r>
      <w:r>
        <w:rPr>
          <w:color w:val="20514B"/>
        </w:rPr>
        <w:t>a</w:t>
      </w:r>
      <w:r>
        <w:rPr>
          <w:color w:val="22514B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1F4F49"/>
        </w:rPr>
        <w:t>a</w:t>
      </w:r>
      <w:r>
        <w:rPr>
          <w:color w:val="21504A"/>
        </w:rPr>
        <w:t>a</w:t>
      </w:r>
      <w:r>
        <w:rPr>
          <w:color w:val="25514C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6514A"/>
        </w:rPr>
        <w:t>a</w:t>
      </w:r>
      <w:r>
        <w:rPr>
          <w:color w:val="215148"/>
        </w:rPr>
        <w:t>a</w:t>
      </w:r>
      <w:r>
        <w:rPr>
          <w:color w:val="215348"/>
        </w:rPr>
        <w:t>a</w:t>
      </w:r>
      <w:r>
        <w:rPr>
          <w:color w:val="235248"/>
        </w:rPr>
        <w:t>a</w:t>
      </w:r>
      <w:r>
        <w:rPr>
          <w:color w:val="284F48"/>
        </w:rPr>
        <w:t>a</w:t>
      </w:r>
      <w:r>
        <w:rPr>
          <w:color w:val="2F4C47"/>
        </w:rPr>
        <w:t>a</w:t>
      </w:r>
      <w:r>
        <w:rPr>
          <w:color w:val="1D2E2D"/>
        </w:rPr>
        <w:t>a</w:t>
      </w:r>
      <w:r>
        <w:rPr>
          <w:color w:val="000403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80001"/>
        </w:rPr>
        <w:t>a</w:t>
      </w:r>
      <w:r>
        <w:rPr>
          <w:color w:val="090000"/>
        </w:rPr>
        <w:t>a</w:t>
      </w:r>
      <w:r>
        <w:rPr>
          <w:color w:val="0501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20400"/>
        </w:rPr>
        <w:t>a</w:t>
      </w:r>
      <w:r>
        <w:rPr>
          <w:color w:val="0D0000"/>
        </w:rPr>
        <w:t>a</w:t>
      </w:r>
      <w:r>
        <w:rPr>
          <w:color w:val="432018"/>
        </w:rPr>
        <w:t>a</w:t>
      </w:r>
      <w:r>
        <w:rPr>
          <w:color w:val="CA9488"/>
        </w:rPr>
        <w:t>a</w:t>
      </w:r>
      <w:r>
        <w:rPr>
          <w:color w:val="CD8879"/>
        </w:rPr>
        <w:t>a</w:t>
      </w:r>
      <w:r>
        <w:rPr>
          <w:color w:val="DB8C7A"/>
        </w:rPr>
        <w:t>a</w:t>
      </w:r>
      <w:r>
        <w:rPr>
          <w:color w:val="D2816C"/>
        </w:rPr>
        <w:t>a</w:t>
      </w:r>
      <w:r>
        <w:rPr>
          <w:color w:val="D48773"/>
        </w:rPr>
        <w:t>a</w:t>
      </w:r>
      <w:r>
        <w:rPr>
          <w:color w:val="D38875"/>
        </w:rPr>
        <w:t>a</w:t>
      </w:r>
      <w:r>
        <w:rPr>
          <w:color w:val="D48976"/>
        </w:rPr>
        <w:t>a</w:t>
      </w:r>
      <w:r>
        <w:rPr>
          <w:color w:val="D48976"/>
        </w:rPr>
        <w:t>a</w:t>
      </w:r>
      <w:r>
        <w:rPr>
          <w:color w:val="D58A77"/>
        </w:rPr>
        <w:t>a</w:t>
      </w:r>
      <w:r>
        <w:rPr>
          <w:color w:val="D58A77"/>
        </w:rPr>
        <w:t>a</w:t>
      </w:r>
      <w:r>
        <w:rPr>
          <w:color w:val="D48976"/>
        </w:rPr>
        <w:t>a</w:t>
      </w:r>
      <w:r>
        <w:rPr>
          <w:color w:val="D58A77"/>
        </w:rPr>
        <w:t>a</w:t>
      </w:r>
      <w:r>
        <w:rPr>
          <w:color w:val="D58A77"/>
        </w:rPr>
        <w:t>a</w:t>
      </w:r>
      <w:r>
        <w:rPr>
          <w:color w:val="D68B78"/>
        </w:rPr>
        <w:t>a</w:t>
      </w:r>
      <w:r>
        <w:rPr>
          <w:color w:val="D68B78"/>
        </w:rPr>
        <w:t>a</w:t>
      </w:r>
      <w:r>
        <w:rPr>
          <w:color w:val="D68B78"/>
        </w:rPr>
        <w:t>a</w:t>
      </w:r>
      <w:r>
        <w:rPr>
          <w:color w:val="D88A7B"/>
        </w:rPr>
        <w:t>a</w:t>
      </w:r>
      <w:r>
        <w:rPr>
          <w:color w:val="D8897C"/>
        </w:rPr>
        <w:t>a</w:t>
      </w:r>
      <w:r>
        <w:rPr>
          <w:color w:val="D88978"/>
        </w:rPr>
        <w:t>a</w:t>
      </w:r>
      <w:r>
        <w:rPr>
          <w:color w:val="D98B74"/>
        </w:rPr>
        <w:t>a</w:t>
      </w:r>
      <w:r>
        <w:rPr>
          <w:color w:val="D98D71"/>
        </w:rPr>
        <w:t>a</w:t>
      </w:r>
      <w:r>
        <w:rPr>
          <w:color w:val="D98E6E"/>
        </w:rPr>
        <w:t>a</w:t>
      </w:r>
      <w:r>
        <w:rPr>
          <w:color w:val="D88E6D"/>
        </w:rPr>
        <w:t>a</w:t>
      </w:r>
      <w:r>
        <w:rPr>
          <w:color w:val="D78E6F"/>
        </w:rPr>
        <w:t>a</w:t>
      </w:r>
      <w:r>
        <w:rPr>
          <w:color w:val="D99076"/>
        </w:rPr>
        <w:t>a</w:t>
      </w:r>
      <w:r>
        <w:rPr>
          <w:color w:val="D68D7A"/>
        </w:rPr>
        <w:t>a</w:t>
      </w:r>
      <w:r>
        <w:rPr>
          <w:color w:val="DB9184"/>
        </w:rPr>
        <w:t>a</w:t>
      </w:r>
      <w:r>
        <w:rPr>
          <w:color w:val="DD928B"/>
        </w:rPr>
        <w:t>a</w:t>
      </w:r>
    </w:p>
    <w:p>
      <w:r>
        <w:rPr>
          <w:color w:val="3AB375"/>
        </w:rPr>
        <w:t>a</w:t>
      </w:r>
      <w:r>
        <w:rPr>
          <w:color w:val="39B475"/>
        </w:rPr>
        <w:t>a</w:t>
      </w:r>
      <w:r>
        <w:rPr>
          <w:color w:val="39B475"/>
        </w:rPr>
        <w:t>a</w:t>
      </w:r>
      <w:r>
        <w:rPr>
          <w:color w:val="38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7B375"/>
        </w:rPr>
        <w:t>a</w:t>
      </w:r>
      <w:r>
        <w:rPr>
          <w:color w:val="38B476"/>
        </w:rPr>
        <w:t>a</w:t>
      </w:r>
      <w:r>
        <w:rPr>
          <w:color w:val="38B476"/>
        </w:rPr>
        <w:t>a</w:t>
      </w:r>
      <w:r>
        <w:rPr>
          <w:color w:val="39B577"/>
        </w:rPr>
        <w:t>a</w:t>
      </w:r>
      <w:r>
        <w:rPr>
          <w:color w:val="39B577"/>
        </w:rPr>
        <w:t>a</w:t>
      </w:r>
      <w:r>
        <w:rPr>
          <w:color w:val="3AB678"/>
        </w:rPr>
        <w:t>a</w:t>
      </w:r>
      <w:r>
        <w:rPr>
          <w:color w:val="38B778"/>
        </w:rPr>
        <w:t>a</w:t>
      </w:r>
      <w:r>
        <w:rPr>
          <w:color w:val="32B977"/>
        </w:rPr>
        <w:t>a</w:t>
      </w:r>
      <w:r>
        <w:rPr>
          <w:color w:val="31B977"/>
        </w:rPr>
        <w:t>a</w:t>
      </w:r>
      <w:r>
        <w:rPr>
          <w:color w:val="35B777"/>
        </w:rPr>
        <w:t>a</w:t>
      </w:r>
      <w:r>
        <w:rPr>
          <w:color w:val="3AB477"/>
        </w:rPr>
        <w:t>a</w:t>
      </w:r>
      <w:r>
        <w:rPr>
          <w:color w:val="3DB377"/>
        </w:rPr>
        <w:t>a</w:t>
      </w:r>
      <w:r>
        <w:rPr>
          <w:color w:val="3DB379"/>
        </w:rPr>
        <w:t>a</w:t>
      </w:r>
      <w:r>
        <w:rPr>
          <w:color w:val="3CB37A"/>
        </w:rPr>
        <w:t>a</w:t>
      </w:r>
      <w:r>
        <w:rPr>
          <w:color w:val="39B47B"/>
        </w:rPr>
        <w:t>a</w:t>
      </w:r>
      <w:r>
        <w:rPr>
          <w:color w:val="37B57B"/>
        </w:rPr>
        <w:t>a</w:t>
      </w:r>
      <w:r>
        <w:rPr>
          <w:color w:val="36B67C"/>
        </w:rPr>
        <w:t>a</w:t>
      </w:r>
      <w:r>
        <w:rPr>
          <w:color w:val="37B67D"/>
        </w:rPr>
        <w:t>a</w:t>
      </w:r>
      <w:r>
        <w:rPr>
          <w:color w:val="38B57D"/>
        </w:rPr>
        <w:t>a</w:t>
      </w:r>
      <w:r>
        <w:rPr>
          <w:color w:val="46A879"/>
        </w:rPr>
        <w:t>a</w:t>
      </w:r>
      <w:r>
        <w:rPr>
          <w:color w:val="1D5636"/>
        </w:rPr>
        <w:t>a</w:t>
      </w:r>
      <w:r>
        <w:rPr>
          <w:color w:val="001403"/>
        </w:rPr>
        <w:t>a</w:t>
      </w:r>
      <w:r>
        <w:rPr>
          <w:color w:val="000B00"/>
        </w:rPr>
        <w:t>a</w:t>
      </w:r>
      <w:r>
        <w:rPr>
          <w:color w:val="030301"/>
        </w:rPr>
        <w:t>a</w:t>
      </w:r>
      <w:r>
        <w:rPr>
          <w:color w:val="080001"/>
        </w:rPr>
        <w:t>a</w:t>
      </w:r>
      <w:r>
        <w:rPr>
          <w:color w:val="0A0004"/>
        </w:rPr>
        <w:t>a</w:t>
      </w:r>
      <w:r>
        <w:rPr>
          <w:color w:val="050104"/>
        </w:rPr>
        <w:t>a</w:t>
      </w:r>
      <w:r>
        <w:rPr>
          <w:color w:val="010204"/>
        </w:rPr>
        <w:t>a</w:t>
      </w:r>
      <w:r>
        <w:rPr>
          <w:color w:val="000404"/>
        </w:rPr>
        <w:t>a</w:t>
      </w:r>
      <w:r>
        <w:rPr>
          <w:color w:val="000402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41202"/>
        </w:rPr>
        <w:t>a</w:t>
      </w:r>
      <w:r>
        <w:rPr>
          <w:color w:val="677F5C"/>
        </w:rPr>
        <w:t>a</w:t>
      </w:r>
      <w:r>
        <w:rPr>
          <w:color w:val="B6D5A2"/>
        </w:rPr>
        <w:t>a</w:t>
      </w:r>
      <w:r>
        <w:rPr>
          <w:color w:val="AFD694"/>
        </w:rPr>
        <w:t>a</w:t>
      </w:r>
      <w:r>
        <w:rPr>
          <w:color w:val="B3E094"/>
        </w:rPr>
        <w:t>a</w:t>
      </w:r>
      <w:r>
        <w:rPr>
          <w:color w:val="B1E291"/>
        </w:rPr>
        <w:t>a</w:t>
      </w:r>
      <w:r>
        <w:rPr>
          <w:color w:val="AFE091"/>
        </w:rPr>
        <w:t>a</w:t>
      </w:r>
      <w:r>
        <w:rPr>
          <w:color w:val="B1DF92"/>
        </w:rPr>
        <w:t>a</w:t>
      </w:r>
      <w:r>
        <w:rPr>
          <w:color w:val="B6DF94"/>
        </w:rPr>
        <w:t>a</w:t>
      </w:r>
      <w:r>
        <w:rPr>
          <w:color w:val="BAE095"/>
        </w:rPr>
        <w:t>a</w:t>
      </w:r>
      <w:r>
        <w:rPr>
          <w:color w:val="BFE092"/>
        </w:rPr>
        <w:t>a</w:t>
      </w:r>
      <w:r>
        <w:rPr>
          <w:color w:val="C2E090"/>
        </w:rPr>
        <w:t>a</w:t>
      </w:r>
      <w:r>
        <w:rPr>
          <w:color w:val="C4E094"/>
        </w:rPr>
        <w:t>a</w:t>
      </w:r>
      <w:r>
        <w:rPr>
          <w:color w:val="C4E095"/>
        </w:rPr>
        <w:t>a</w:t>
      </w:r>
      <w:r>
        <w:rPr>
          <w:color w:val="C5E196"/>
        </w:rPr>
        <w:t>a</w:t>
      </w:r>
      <w:r>
        <w:rPr>
          <w:color w:val="C5E196"/>
        </w:rPr>
        <w:t>a</w:t>
      </w:r>
      <w:r>
        <w:rPr>
          <w:color w:val="C6E297"/>
        </w:rPr>
        <w:t>a</w:t>
      </w:r>
      <w:r>
        <w:rPr>
          <w:color w:val="C6E297"/>
        </w:rPr>
        <w:t>a</w:t>
      </w:r>
      <w:r>
        <w:rPr>
          <w:color w:val="C5E196"/>
        </w:rPr>
        <w:t>a</w:t>
      </w:r>
      <w:r>
        <w:rPr>
          <w:color w:val="C5E196"/>
        </w:rPr>
        <w:t>a</w:t>
      </w:r>
      <w:r>
        <w:rPr>
          <w:color w:val="C4E095"/>
        </w:rPr>
        <w:t>a</w:t>
      </w:r>
      <w:r>
        <w:rPr>
          <w:color w:val="C4E095"/>
        </w:rPr>
        <w:t>a</w:t>
      </w:r>
      <w:r>
        <w:rPr>
          <w:color w:val="C5E196"/>
        </w:rPr>
        <w:t>a</w:t>
      </w:r>
      <w:r>
        <w:rPr>
          <w:color w:val="C6E297"/>
        </w:rPr>
        <w:t>a</w:t>
      </w:r>
      <w:r>
        <w:rPr>
          <w:color w:val="C7E397"/>
        </w:rPr>
        <w:t>a</w:t>
      </w:r>
      <w:r>
        <w:rPr>
          <w:color w:val="C6E294"/>
        </w:rPr>
        <w:t>a</w:t>
      </w:r>
      <w:r>
        <w:rPr>
          <w:color w:val="C7E494"/>
        </w:rPr>
        <w:t>a</w:t>
      </w:r>
      <w:r>
        <w:rPr>
          <w:color w:val="C8E595"/>
        </w:rPr>
        <w:t>a</w:t>
      </w:r>
      <w:r>
        <w:rPr>
          <w:color w:val="CBE697"/>
        </w:rPr>
        <w:t>a</w:t>
      </w:r>
      <w:r>
        <w:rPr>
          <w:color w:val="CEE897"/>
        </w:rPr>
        <w:t>a</w:t>
      </w:r>
      <w:r>
        <w:rPr>
          <w:color w:val="CFE897"/>
        </w:rPr>
        <w:t>a</w:t>
      </w:r>
      <w:r>
        <w:rPr>
          <w:color w:val="D0E694"/>
        </w:rPr>
        <w:t>a</w:t>
      </w:r>
      <w:r>
        <w:rPr>
          <w:color w:val="D1E694"/>
        </w:rPr>
        <w:t>a</w:t>
      </w:r>
      <w:r>
        <w:rPr>
          <w:color w:val="D3E695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7E695"/>
        </w:rPr>
        <w:t>a</w:t>
      </w:r>
      <w:r>
        <w:rPr>
          <w:color w:val="D7E695"/>
        </w:rPr>
        <w:t>a</w:t>
      </w:r>
      <w:r>
        <w:rPr>
          <w:color w:val="D7E695"/>
        </w:rPr>
        <w:t>a</w:t>
      </w:r>
      <w:r>
        <w:rPr>
          <w:color w:val="D8E595"/>
        </w:rPr>
        <w:t>a</w:t>
      </w:r>
      <w:r>
        <w:rPr>
          <w:color w:val="D9E696"/>
        </w:rPr>
        <w:t>a</w:t>
      </w:r>
      <w:r>
        <w:rPr>
          <w:color w:val="D9E696"/>
        </w:rPr>
        <w:t>a</w:t>
      </w:r>
      <w:r>
        <w:rPr>
          <w:color w:val="DAE596"/>
        </w:rPr>
        <w:t>a</w:t>
      </w:r>
      <w:r>
        <w:rPr>
          <w:color w:val="D9E495"/>
        </w:rPr>
        <w:t>a</w:t>
      </w:r>
      <w:r>
        <w:rPr>
          <w:color w:val="D8E394"/>
        </w:rPr>
        <w:t>a</w:t>
      </w:r>
      <w:r>
        <w:rPr>
          <w:color w:val="DAE394"/>
        </w:rPr>
        <w:t>a</w:t>
      </w:r>
      <w:r>
        <w:rPr>
          <w:color w:val="DAE394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AE493"/>
        </w:rPr>
        <w:t>a</w:t>
      </w:r>
      <w:r>
        <w:rPr>
          <w:color w:val="DEE492"/>
        </w:rPr>
        <w:t>a</w:t>
      </w:r>
      <w:r>
        <w:rPr>
          <w:color w:val="E5E897"/>
        </w:rPr>
        <w:t>a</w:t>
      </w:r>
      <w:r>
        <w:rPr>
          <w:color w:val="EEEE9E"/>
        </w:rPr>
        <w:t>a</w:t>
      </w:r>
      <w:r>
        <w:rPr>
          <w:color w:val="F5F1A2"/>
        </w:rPr>
        <w:t>a</w:t>
      </w:r>
      <w:r>
        <w:rPr>
          <w:color w:val="F7F1A3"/>
        </w:rPr>
        <w:t>a</w:t>
      </w:r>
      <w:r>
        <w:rPr>
          <w:color w:val="F9EFA0"/>
        </w:rPr>
        <w:t>a</w:t>
      </w:r>
      <w:r>
        <w:rPr>
          <w:color w:val="FBEE9F"/>
        </w:rPr>
        <w:t>a</w:t>
      </w:r>
      <w:r>
        <w:rPr>
          <w:color w:val="FDED9F"/>
        </w:rPr>
        <w:t>a</w:t>
      </w:r>
      <w:r>
        <w:rPr>
          <w:color w:val="FDED9F"/>
        </w:rPr>
        <w:t>a</w:t>
      </w:r>
      <w:r>
        <w:rPr>
          <w:color w:val="FBED9D"/>
        </w:rPr>
        <w:t>a</w:t>
      </w:r>
      <w:r>
        <w:rPr>
          <w:color w:val="F9ED9B"/>
        </w:rPr>
        <w:t>a</w:t>
      </w:r>
      <w:r>
        <w:rPr>
          <w:color w:val="F9ED9B"/>
        </w:rPr>
        <w:t>a</w:t>
      </w:r>
      <w:r>
        <w:rPr>
          <w:color w:val="F9ED9B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D"/>
        </w:rPr>
        <w:t>a</w:t>
      </w:r>
      <w:r>
        <w:rPr>
          <w:color w:val="FCEC9F"/>
        </w:rPr>
        <w:t>a</w:t>
      </w:r>
      <w:r>
        <w:rPr>
          <w:color w:val="FCECA1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F"/>
        </w:rPr>
        <w:t>a</w:t>
      </w:r>
      <w:r>
        <w:rPr>
          <w:color w:val="FCEC9E"/>
        </w:rPr>
        <w:t>a</w:t>
      </w:r>
      <w:r>
        <w:rPr>
          <w:color w:val="FCED9E"/>
        </w:rPr>
        <w:t>a</w:t>
      </w:r>
      <w:r>
        <w:rPr>
          <w:color w:val="FDEE9D"/>
        </w:rPr>
        <w:t>a</w:t>
      </w:r>
      <w:r>
        <w:rPr>
          <w:color w:val="FDEE9D"/>
        </w:rPr>
        <w:t>a</w:t>
      </w:r>
      <w:r>
        <w:rPr>
          <w:color w:val="FCED9C"/>
        </w:rPr>
        <w:t>a</w:t>
      </w:r>
      <w:r>
        <w:rPr>
          <w:color w:val="FBEC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CED96"/>
        </w:rPr>
        <w:t>a</w:t>
      </w:r>
      <w:r>
        <w:rPr>
          <w:color w:val="F7EC93"/>
        </w:rPr>
        <w:t>a</w:t>
      </w:r>
      <w:r>
        <w:rPr>
          <w:color w:val="F3ED98"/>
        </w:rPr>
        <w:t>a</w:t>
      </w:r>
      <w:r>
        <w:rPr>
          <w:color w:val="EDEF9C"/>
        </w:rPr>
        <w:t>a</w:t>
      </w:r>
      <w:r>
        <w:rPr>
          <w:color w:val="DBE796"/>
        </w:rPr>
        <w:t>a</w:t>
      </w:r>
      <w:r>
        <w:rPr>
          <w:color w:val="BFD384"/>
        </w:rPr>
        <w:t>a</w:t>
      </w:r>
      <w:r>
        <w:rPr>
          <w:color w:val="AECB7E"/>
        </w:rPr>
        <w:t>a</w:t>
      </w:r>
      <w:r>
        <w:rPr>
          <w:color w:val="AACE82"/>
        </w:rPr>
        <w:t>a</w:t>
      </w:r>
      <w:r>
        <w:rPr>
          <w:color w:val="A3CD82"/>
        </w:rPr>
        <w:t>a</w:t>
      </w:r>
      <w:r>
        <w:rPr>
          <w:color w:val="9DCB80"/>
        </w:rPr>
        <w:t>a</w:t>
      </w:r>
      <w:r>
        <w:rPr>
          <w:color w:val="99C97C"/>
        </w:rPr>
        <w:t>a</w:t>
      </w:r>
      <w:r>
        <w:rPr>
          <w:color w:val="94C779"/>
        </w:rPr>
        <w:t>a</w:t>
      </w:r>
      <w:r>
        <w:rPr>
          <w:color w:val="92C677"/>
        </w:rPr>
        <w:t>a</w:t>
      </w:r>
      <w:r>
        <w:rPr>
          <w:color w:val="8EC477"/>
        </w:rPr>
        <w:t>a</w:t>
      </w:r>
      <w:r>
        <w:rPr>
          <w:color w:val="8BC378"/>
        </w:rPr>
        <w:t>a</w:t>
      </w:r>
      <w:r>
        <w:rPr>
          <w:color w:val="88C276"/>
        </w:rPr>
        <w:t>a</w:t>
      </w:r>
      <w:r>
        <w:rPr>
          <w:color w:val="83C076"/>
        </w:rPr>
        <w:t>a</w:t>
      </w:r>
      <w:r>
        <w:rPr>
          <w:color w:val="81BF76"/>
        </w:rPr>
        <w:t>a</w:t>
      </w:r>
      <w:r>
        <w:rPr>
          <w:color w:val="7DC077"/>
        </w:rPr>
        <w:t>a</w:t>
      </w:r>
      <w:r>
        <w:rPr>
          <w:color w:val="73B973"/>
        </w:rPr>
        <w:t>a</w:t>
      </w:r>
      <w:r>
        <w:rPr>
          <w:color w:val="71B974"/>
        </w:rPr>
        <w:t>a</w:t>
      </w:r>
      <w:r>
        <w:rPr>
          <w:color w:val="6CB875"/>
        </w:rPr>
        <w:t>a</w:t>
      </w:r>
      <w:r>
        <w:rPr>
          <w:color w:val="69B575"/>
        </w:rPr>
        <w:t>a</w:t>
      </w:r>
      <w:r>
        <w:rPr>
          <w:color w:val="65B574"/>
        </w:rPr>
        <w:t>a</w:t>
      </w:r>
      <w:r>
        <w:rPr>
          <w:color w:val="64B573"/>
        </w:rPr>
        <w:t>a</w:t>
      </w:r>
      <w:r>
        <w:rPr>
          <w:color w:val="5FB26E"/>
        </w:rPr>
        <w:t>a</w:t>
      </w:r>
      <w:r>
        <w:rPr>
          <w:color w:val="5EB16D"/>
        </w:rPr>
        <w:t>a</w:t>
      </w:r>
      <w:r>
        <w:rPr>
          <w:color w:val="59AF6B"/>
        </w:rPr>
        <w:t>a</w:t>
      </w:r>
      <w:r>
        <w:rPr>
          <w:color w:val="55AD6A"/>
        </w:rPr>
        <w:t>a</w:t>
      </w:r>
      <w:r>
        <w:rPr>
          <w:color w:val="4FAB68"/>
        </w:rPr>
        <w:t>a</w:t>
      </w:r>
      <w:r>
        <w:rPr>
          <w:color w:val="4CAB69"/>
        </w:rPr>
        <w:t>a</w:t>
      </w:r>
      <w:r>
        <w:rPr>
          <w:color w:val="48AA68"/>
        </w:rPr>
        <w:t>a</w:t>
      </w:r>
      <w:r>
        <w:rPr>
          <w:color w:val="45A867"/>
        </w:rPr>
        <w:t>a</w:t>
      </w:r>
      <w:r>
        <w:rPr>
          <w:color w:val="43A568"/>
        </w:rPr>
        <w:t>a</w:t>
      </w:r>
      <w:r>
        <w:rPr>
          <w:color w:val="42A367"/>
        </w:rPr>
        <w:t>a</w:t>
      </w:r>
      <w:r>
        <w:rPr>
          <w:color w:val="41A066"/>
        </w:rPr>
        <w:t>a</w:t>
      </w:r>
      <w:r>
        <w:rPr>
          <w:color w:val="409F65"/>
        </w:rPr>
        <w:t>a</w:t>
      </w:r>
      <w:r>
        <w:rPr>
          <w:color w:val="3D9F66"/>
        </w:rPr>
        <w:t>a</w:t>
      </w:r>
      <w:r>
        <w:rPr>
          <w:color w:val="3B9D67"/>
        </w:rPr>
        <w:t>a</w:t>
      </w:r>
      <w:r>
        <w:rPr>
          <w:color w:val="389B65"/>
        </w:rPr>
        <w:t>a</w:t>
      </w:r>
      <w:r>
        <w:rPr>
          <w:color w:val="359862"/>
        </w:rPr>
        <w:t>a</w:t>
      </w:r>
      <w:r>
        <w:rPr>
          <w:color w:val="349761"/>
        </w:rPr>
        <w:t>a</w:t>
      </w:r>
      <w:r>
        <w:rPr>
          <w:color w:val="349662"/>
        </w:rPr>
        <w:t>a</w:t>
      </w:r>
      <w:r>
        <w:rPr>
          <w:color w:val="359764"/>
        </w:rPr>
        <w:t>a</w:t>
      </w:r>
      <w:r>
        <w:rPr>
          <w:color w:val="319362"/>
        </w:rPr>
        <w:t>a</w:t>
      </w:r>
      <w:r>
        <w:rPr>
          <w:color w:val="319362"/>
        </w:rPr>
        <w:t>a</w:t>
      </w:r>
      <w:r>
        <w:rPr>
          <w:color w:val="2F9160"/>
        </w:rPr>
        <w:t>a</w:t>
      </w:r>
      <w:r>
        <w:rPr>
          <w:color w:val="2E9061"/>
        </w:rPr>
        <w:t>a</w:t>
      </w:r>
      <w:r>
        <w:rPr>
          <w:color w:val="2C8E5F"/>
        </w:rPr>
        <w:t>a</w:t>
      </w:r>
      <w:r>
        <w:rPr>
          <w:color w:val="2B8D5E"/>
        </w:rPr>
        <w:t>a</w:t>
      </w:r>
      <w:r>
        <w:rPr>
          <w:color w:val="2B8C5C"/>
        </w:rPr>
        <w:t>a</w:t>
      </w:r>
      <w:r>
        <w:rPr>
          <w:color w:val="2B8B5B"/>
        </w:rPr>
        <w:t>a</w:t>
      </w:r>
      <w:r>
        <w:rPr>
          <w:color w:val="2C8B5B"/>
        </w:rPr>
        <w:t>a</w:t>
      </w:r>
      <w:r>
        <w:rPr>
          <w:color w:val="2C8B5C"/>
        </w:rPr>
        <w:t>a</w:t>
      </w:r>
      <w:r>
        <w:rPr>
          <w:color w:val="2B8B5D"/>
        </w:rPr>
        <w:t>a</w:t>
      </w:r>
      <w:r>
        <w:rPr>
          <w:color w:val="2C8B5D"/>
        </w:rPr>
        <w:t>a</w:t>
      </w:r>
      <w:r>
        <w:rPr>
          <w:color w:val="2B895C"/>
        </w:rPr>
        <w:t>a</w:t>
      </w:r>
      <w:r>
        <w:rPr>
          <w:color w:val="28875A"/>
        </w:rPr>
        <w:t>a</w:t>
      </w:r>
      <w:r>
        <w:rPr>
          <w:color w:val="27855B"/>
        </w:rPr>
        <w:t>a</w:t>
      </w:r>
      <w:r>
        <w:rPr>
          <w:color w:val="26835A"/>
        </w:rPr>
        <w:t>a</w:t>
      </w:r>
      <w:r>
        <w:rPr>
          <w:color w:val="258259"/>
        </w:rPr>
        <w:t>a</w:t>
      </w:r>
      <w:r>
        <w:rPr>
          <w:color w:val="258259"/>
        </w:rPr>
        <w:t>a</w:t>
      </w:r>
      <w:r>
        <w:rPr>
          <w:color w:val="268259"/>
        </w:rPr>
        <w:t>a</w:t>
      </w:r>
      <w:r>
        <w:rPr>
          <w:color w:val="268357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681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98157"/>
        </w:rPr>
        <w:t>a</w:t>
      </w:r>
      <w:r>
        <w:rPr>
          <w:color w:val="287F55"/>
        </w:rPr>
        <w:t>a</w:t>
      </w:r>
      <w:r>
        <w:rPr>
          <w:color w:val="267D53"/>
        </w:rPr>
        <w:t>a</w:t>
      </w:r>
      <w:r>
        <w:rPr>
          <w:color w:val="277E54"/>
        </w:rPr>
        <w:t>a</w:t>
      </w:r>
      <w:r>
        <w:rPr>
          <w:color w:val="2B8258"/>
        </w:rPr>
        <w:t>a</w:t>
      </w:r>
      <w:r>
        <w:rPr>
          <w:color w:val="2E865B"/>
        </w:rPr>
        <w:t>a</w:t>
      </w:r>
      <w:r>
        <w:rPr>
          <w:color w:val="2F8B59"/>
        </w:rPr>
        <w:t>a</w:t>
      </w:r>
      <w:r>
        <w:rPr>
          <w:color w:val="2D8C57"/>
        </w:rPr>
        <w:t>a</w:t>
      </w:r>
      <w:r>
        <w:rPr>
          <w:color w:val="2E8C57"/>
        </w:rPr>
        <w:t>a</w:t>
      </w:r>
      <w:r>
        <w:rPr>
          <w:color w:val="2F8A57"/>
        </w:rPr>
        <w:t>a</w:t>
      </w:r>
      <w:r>
        <w:rPr>
          <w:color w:val="318957"/>
        </w:rPr>
        <w:t>a</w:t>
      </w:r>
      <w:r>
        <w:rPr>
          <w:color w:val="318758"/>
        </w:rPr>
        <w:t>a</w:t>
      </w:r>
      <w:r>
        <w:rPr>
          <w:color w:val="338758"/>
        </w:rPr>
        <w:t>a</w:t>
      </w:r>
      <w:r>
        <w:rPr>
          <w:color w:val="348759"/>
        </w:rPr>
        <w:t>a</w:t>
      </w:r>
      <w:r>
        <w:rPr>
          <w:color w:val="34875B"/>
        </w:rPr>
        <w:t>a</w:t>
      </w:r>
      <w:r>
        <w:rPr>
          <w:color w:val="33865A"/>
        </w:rPr>
        <w:t>a</w:t>
      </w:r>
      <w:r>
        <w:rPr>
          <w:color w:val="31865A"/>
        </w:rPr>
        <w:t>a</w:t>
      </w:r>
      <w:r>
        <w:rPr>
          <w:color w:val="31855B"/>
        </w:rPr>
        <w:t>a</w:t>
      </w:r>
      <w:r>
        <w:rPr>
          <w:color w:val="2E875B"/>
        </w:rPr>
        <w:t>a</w:t>
      </w:r>
      <w:r>
        <w:rPr>
          <w:color w:val="288858"/>
        </w:rPr>
        <w:t>a</w:t>
      </w:r>
      <w:r>
        <w:rPr>
          <w:color w:val="278958"/>
        </w:rPr>
        <w:t>a</w:t>
      </w:r>
      <w:r>
        <w:rPr>
          <w:color w:val="268857"/>
        </w:rPr>
        <w:t>a</w:t>
      </w:r>
      <w:r>
        <w:rPr>
          <w:color w:val="268757"/>
        </w:rPr>
        <w:t>a</w:t>
      </w:r>
      <w:r>
        <w:rPr>
          <w:color w:val="268656"/>
        </w:rPr>
        <w:t>a</w:t>
      </w:r>
      <w:r>
        <w:rPr>
          <w:color w:val="278656"/>
        </w:rPr>
        <w:t>a</w:t>
      </w:r>
      <w:r>
        <w:rPr>
          <w:color w:val="288557"/>
        </w:rPr>
        <w:t>a</w:t>
      </w:r>
      <w:r>
        <w:rPr>
          <w:color w:val="288556"/>
        </w:rPr>
        <w:t>a</w:t>
      </w:r>
      <w:r>
        <w:rPr>
          <w:color w:val="288456"/>
        </w:rPr>
        <w:t>a</w:t>
      </w:r>
      <w:r>
        <w:rPr>
          <w:color w:val="288455"/>
        </w:rPr>
        <w:t>a</w:t>
      </w:r>
      <w:r>
        <w:rPr>
          <w:color w:val="288354"/>
        </w:rPr>
        <w:t>a</w:t>
      </w:r>
      <w:r>
        <w:rPr>
          <w:color w:val="298255"/>
        </w:rPr>
        <w:t>a</w:t>
      </w:r>
      <w:r>
        <w:rPr>
          <w:color w:val="2D7E57"/>
        </w:rPr>
        <w:t>a</w:t>
      </w:r>
      <w:r>
        <w:rPr>
          <w:color w:val="2F7C5A"/>
        </w:rPr>
        <w:t>a</w:t>
      </w:r>
      <w:r>
        <w:rPr>
          <w:color w:val="2B7D5A"/>
        </w:rPr>
        <w:t>a</w:t>
      </w:r>
      <w:r>
        <w:rPr>
          <w:color w:val="297E59"/>
        </w:rPr>
        <w:t>a</w:t>
      </w:r>
      <w:r>
        <w:rPr>
          <w:color w:val="297D59"/>
        </w:rPr>
        <w:t>a</w:t>
      </w:r>
      <w:r>
        <w:rPr>
          <w:color w:val="2C7B58"/>
        </w:rPr>
        <w:t>a</w:t>
      </w:r>
      <w:r>
        <w:rPr>
          <w:color w:val="307858"/>
        </w:rPr>
        <w:t>a</w:t>
      </w:r>
      <w:r>
        <w:rPr>
          <w:color w:val="347557"/>
        </w:rPr>
        <w:t>a</w:t>
      </w:r>
      <w:r>
        <w:rPr>
          <w:color w:val="367457"/>
        </w:rPr>
        <w:t>a</w:t>
      </w:r>
      <w:r>
        <w:rPr>
          <w:color w:val="347356"/>
        </w:rPr>
        <w:t>a</w:t>
      </w:r>
      <w:r>
        <w:rPr>
          <w:color w:val="2F7555"/>
        </w:rPr>
        <w:t>a</w:t>
      </w:r>
      <w:r>
        <w:rPr>
          <w:color w:val="2A7755"/>
        </w:rPr>
        <w:t>a</w:t>
      </w:r>
      <w:r>
        <w:rPr>
          <w:color w:val="297755"/>
        </w:rPr>
        <w:t>a</w:t>
      </w:r>
      <w:r>
        <w:rPr>
          <w:color w:val="2E7656"/>
        </w:rPr>
        <w:t>a</w:t>
      </w:r>
      <w:r>
        <w:rPr>
          <w:color w:val="31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153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2F70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16E52"/>
        </w:rPr>
        <w:t>a</w:t>
      </w:r>
      <w:r>
        <w:rPr>
          <w:color w:val="2F7052"/>
        </w:rPr>
        <w:t>a</w:t>
      </w:r>
      <w:r>
        <w:rPr>
          <w:color w:val="2E7152"/>
        </w:rPr>
        <w:t>a</w:t>
      </w:r>
      <w:r>
        <w:rPr>
          <w:color w:val="2E7152"/>
        </w:rPr>
        <w:t>a</w:t>
      </w:r>
      <w:r>
        <w:rPr>
          <w:color w:val="2F7053"/>
        </w:rPr>
        <w:t>a</w:t>
      </w:r>
      <w:r>
        <w:rPr>
          <w:color w:val="2F6F54"/>
        </w:rPr>
        <w:t>a</w:t>
      </w:r>
      <w:r>
        <w:rPr>
          <w:color w:val="306F54"/>
        </w:rPr>
        <w:t>a</w:t>
      </w:r>
      <w:r>
        <w:rPr>
          <w:color w:val="2F6E54"/>
        </w:rPr>
        <w:t>a</w:t>
      </w:r>
      <w:r>
        <w:rPr>
          <w:color w:val="2D6B52"/>
        </w:rPr>
        <w:t>a</w:t>
      </w:r>
      <w:r>
        <w:rPr>
          <w:color w:val="2E6A51"/>
        </w:rPr>
        <w:t>a</w:t>
      </w:r>
      <w:r>
        <w:rPr>
          <w:color w:val="2F6B52"/>
        </w:rPr>
        <w:t>a</w:t>
      </w:r>
      <w:r>
        <w:rPr>
          <w:color w:val="2D6852"/>
        </w:rPr>
        <w:t>a</w:t>
      </w:r>
      <w:r>
        <w:rPr>
          <w:color w:val="29634D"/>
        </w:rPr>
        <w:t>a</w:t>
      </w:r>
      <w:r>
        <w:rPr>
          <w:color w:val="245D4A"/>
        </w:rPr>
        <w:t>a</w:t>
      </w:r>
      <w:r>
        <w:rPr>
          <w:color w:val="245A4A"/>
        </w:rPr>
        <w:t>a</w:t>
      </w:r>
      <w:r>
        <w:rPr>
          <w:color w:val="22584A"/>
        </w:rPr>
        <w:t>a</w:t>
      </w:r>
      <w:r>
        <w:rPr>
          <w:color w:val="205648"/>
        </w:rPr>
        <w:t>a</w:t>
      </w:r>
      <w:r>
        <w:rPr>
          <w:color w:val="205448"/>
        </w:rPr>
        <w:t>a</w:t>
      </w:r>
      <w:r>
        <w:rPr>
          <w:color w:val="225549"/>
        </w:rPr>
        <w:t>a</w:t>
      </w:r>
      <w:r>
        <w:rPr>
          <w:color w:val="24564B"/>
        </w:rPr>
        <w:t>a</w:t>
      </w:r>
      <w:r>
        <w:rPr>
          <w:color w:val="21534A"/>
        </w:rPr>
        <w:t>a</w:t>
      </w:r>
      <w:r>
        <w:rPr>
          <w:color w:val="22534B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1504A"/>
        </w:rPr>
        <w:t>a</w:t>
      </w:r>
      <w:r>
        <w:rPr>
          <w:color w:val="224F4A"/>
        </w:rPr>
        <w:t>a</w:t>
      </w:r>
      <w:r>
        <w:rPr>
          <w:color w:val="1F4F49"/>
        </w:rPr>
        <w:t>a</w:t>
      </w:r>
      <w:r>
        <w:rPr>
          <w:color w:val="21504A"/>
        </w:rPr>
        <w:t>a</w:t>
      </w:r>
      <w:r>
        <w:rPr>
          <w:color w:val="25514C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6514A"/>
        </w:rPr>
        <w:t>a</w:t>
      </w:r>
      <w:r>
        <w:rPr>
          <w:color w:val="225048"/>
        </w:rPr>
        <w:t>a</w:t>
      </w:r>
      <w:r>
        <w:rPr>
          <w:color w:val="235349"/>
        </w:rPr>
        <w:t>a</w:t>
      </w:r>
      <w:r>
        <w:rPr>
          <w:color w:val="245147"/>
        </w:rPr>
        <w:t>a</w:t>
      </w:r>
      <w:r>
        <w:rPr>
          <w:color w:val="2A4F48"/>
        </w:rPr>
        <w:t>a</w:t>
      </w:r>
      <w:r>
        <w:rPr>
          <w:color w:val="324C48"/>
        </w:rPr>
        <w:t>a</w:t>
      </w:r>
      <w:r>
        <w:rPr>
          <w:color w:val="1A2828"/>
        </w:rPr>
        <w:t>a</w:t>
      </w:r>
      <w:r>
        <w:rPr>
          <w:color w:val="000202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80001"/>
        </w:rPr>
        <w:t>a</w:t>
      </w:r>
      <w:r>
        <w:rPr>
          <w:color w:val="0A0000"/>
        </w:rPr>
        <w:t>a</w:t>
      </w:r>
      <w:r>
        <w:rPr>
          <w:color w:val="060000"/>
        </w:rPr>
        <w:t>a</w:t>
      </w:r>
      <w:r>
        <w:rPr>
          <w:color w:val="010401"/>
        </w:rPr>
        <w:t>a</w:t>
      </w:r>
      <w:r>
        <w:rPr>
          <w:color w:val="000701"/>
        </w:rPr>
        <w:t>a</w:t>
      </w:r>
      <w:r>
        <w:rPr>
          <w:color w:val="000801"/>
        </w:rPr>
        <w:t>a</w:t>
      </w:r>
      <w:r>
        <w:rPr>
          <w:color w:val="000600"/>
        </w:rPr>
        <w:t>a</w:t>
      </w:r>
      <w:r>
        <w:rPr>
          <w:color w:val="060200"/>
        </w:rPr>
        <w:t>a</w:t>
      </w:r>
      <w:r>
        <w:rPr>
          <w:color w:val="150000"/>
        </w:rPr>
        <w:t>a</w:t>
      </w:r>
      <w:r>
        <w:rPr>
          <w:color w:val="92655A"/>
        </w:rPr>
        <w:t>a</w:t>
      </w:r>
      <w:r>
        <w:rPr>
          <w:color w:val="C7897D"/>
        </w:rPr>
        <w:t>a</w:t>
      </w:r>
      <w:r>
        <w:rPr>
          <w:color w:val="D6897C"/>
        </w:rPr>
        <w:t>a</w:t>
      </w:r>
      <w:r>
        <w:rPr>
          <w:color w:val="D88576"/>
        </w:rPr>
        <w:t>a</w:t>
      </w:r>
      <w:r>
        <w:rPr>
          <w:color w:val="D58773"/>
        </w:rPr>
        <w:t>a</w:t>
      </w:r>
      <w:r>
        <w:rPr>
          <w:color w:val="D48773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78A76"/>
        </w:rPr>
        <w:t>a</w:t>
      </w:r>
      <w:r>
        <w:rPr>
          <w:color w:val="D78A76"/>
        </w:rPr>
        <w:t>a</w:t>
      </w:r>
      <w:r>
        <w:rPr>
          <w:color w:val="D88B77"/>
        </w:rPr>
        <w:t>a</w:t>
      </w:r>
      <w:r>
        <w:rPr>
          <w:color w:val="D88B77"/>
        </w:rPr>
        <w:t>a</w:t>
      </w:r>
      <w:r>
        <w:rPr>
          <w:color w:val="D98B78"/>
        </w:rPr>
        <w:t>a</w:t>
      </w:r>
      <w:r>
        <w:rPr>
          <w:color w:val="DA8A7B"/>
        </w:rPr>
        <w:t>a</w:t>
      </w:r>
      <w:r>
        <w:rPr>
          <w:color w:val="DA887D"/>
        </w:rPr>
        <w:t>a</w:t>
      </w:r>
      <w:r>
        <w:rPr>
          <w:color w:val="DA887A"/>
        </w:rPr>
        <w:t>a</w:t>
      </w:r>
      <w:r>
        <w:rPr>
          <w:color w:val="DB8A74"/>
        </w:rPr>
        <w:t>a</w:t>
      </w:r>
      <w:r>
        <w:rPr>
          <w:color w:val="DB8C70"/>
        </w:rPr>
        <w:t>a</w:t>
      </w:r>
      <w:r>
        <w:rPr>
          <w:color w:val="DA8E6C"/>
        </w:rPr>
        <w:t>a</w:t>
      </w:r>
      <w:r>
        <w:rPr>
          <w:color w:val="D88E6C"/>
        </w:rPr>
        <w:t>a</w:t>
      </w:r>
      <w:r>
        <w:rPr>
          <w:color w:val="D78E6F"/>
        </w:rPr>
        <w:t>a</w:t>
      </w:r>
      <w:r>
        <w:rPr>
          <w:color w:val="D99178"/>
        </w:rPr>
        <w:t>a</w:t>
      </w:r>
      <w:r>
        <w:rPr>
          <w:color w:val="D68D7E"/>
        </w:rPr>
        <w:t>a</w:t>
      </w:r>
      <w:r>
        <w:rPr>
          <w:color w:val="D58C87"/>
        </w:rPr>
        <w:t>a</w:t>
      </w:r>
      <w:r>
        <w:rPr>
          <w:color w:val="C3787C"/>
        </w:rPr>
        <w:t>a</w:t>
      </w:r>
    </w:p>
    <w:p>
      <w:r>
        <w:rPr>
          <w:color w:val="3BB375"/>
        </w:rPr>
        <w:t>a</w:t>
      </w:r>
      <w:r>
        <w:rPr>
          <w:color w:val="3AB375"/>
        </w:rPr>
        <w:t>a</w:t>
      </w:r>
      <w:r>
        <w:rPr>
          <w:color w:val="3AB375"/>
        </w:rPr>
        <w:t>a</w:t>
      </w:r>
      <w:r>
        <w:rPr>
          <w:color w:val="39B3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8B375"/>
        </w:rPr>
        <w:t>a</w:t>
      </w:r>
      <w:r>
        <w:rPr>
          <w:color w:val="39B376"/>
        </w:rPr>
        <w:t>a</w:t>
      </w:r>
      <w:r>
        <w:rPr>
          <w:color w:val="39B376"/>
        </w:rPr>
        <w:t>a</w:t>
      </w:r>
      <w:r>
        <w:rPr>
          <w:color w:val="39B477"/>
        </w:rPr>
        <w:t>a</w:t>
      </w:r>
      <w:r>
        <w:rPr>
          <w:color w:val="3AB577"/>
        </w:rPr>
        <w:t>a</w:t>
      </w:r>
      <w:r>
        <w:rPr>
          <w:color w:val="3BB578"/>
        </w:rPr>
        <w:t>a</w:t>
      </w:r>
      <w:r>
        <w:rPr>
          <w:color w:val="38B778"/>
        </w:rPr>
        <w:t>a</w:t>
      </w:r>
      <w:r>
        <w:rPr>
          <w:color w:val="31B977"/>
        </w:rPr>
        <w:t>a</w:t>
      </w:r>
      <w:r>
        <w:rPr>
          <w:color w:val="31B977"/>
        </w:rPr>
        <w:t>a</w:t>
      </w:r>
      <w:r>
        <w:rPr>
          <w:color w:val="37B777"/>
        </w:rPr>
        <w:t>a</w:t>
      </w:r>
      <w:r>
        <w:rPr>
          <w:color w:val="3EB478"/>
        </w:rPr>
        <w:t>a</w:t>
      </w:r>
      <w:r>
        <w:rPr>
          <w:color w:val="41B378"/>
        </w:rPr>
        <w:t>a</w:t>
      </w:r>
      <w:r>
        <w:rPr>
          <w:color w:val="40B37A"/>
        </w:rPr>
        <w:t>a</w:t>
      </w:r>
      <w:r>
        <w:rPr>
          <w:color w:val="3AB37A"/>
        </w:rPr>
        <w:t>a</w:t>
      </w:r>
      <w:r>
        <w:rPr>
          <w:color w:val="37B37A"/>
        </w:rPr>
        <w:t>a</w:t>
      </w:r>
      <w:r>
        <w:rPr>
          <w:color w:val="35B57A"/>
        </w:rPr>
        <w:t>a</w:t>
      </w:r>
      <w:r>
        <w:rPr>
          <w:color w:val="39B77E"/>
        </w:rPr>
        <w:t>a</w:t>
      </w:r>
      <w:r>
        <w:rPr>
          <w:color w:val="3CB67F"/>
        </w:rPr>
        <w:t>a</w:t>
      </w:r>
      <w:r>
        <w:rPr>
          <w:color w:val="3CB07C"/>
        </w:rPr>
        <w:t>a</w:t>
      </w:r>
      <w:r>
        <w:rPr>
          <w:color w:val="3E9169"/>
        </w:rPr>
        <w:t>a</w:t>
      </w:r>
      <w:r>
        <w:rPr>
          <w:color w:val="0C2F19"/>
        </w:rPr>
        <w:t>a</w:t>
      </w:r>
      <w:r>
        <w:rPr>
          <w:color w:val="001003"/>
        </w:rPr>
        <w:t>a</w:t>
      </w:r>
      <w:r>
        <w:rPr>
          <w:color w:val="010700"/>
        </w:rPr>
        <w:t>a</w:t>
      </w:r>
      <w:r>
        <w:rPr>
          <w:color w:val="060503"/>
        </w:rPr>
        <w:t>a</w:t>
      </w:r>
      <w:r>
        <w:rPr>
          <w:color w:val="070101"/>
        </w:rPr>
        <w:t>a</w:t>
      </w:r>
      <w:r>
        <w:rPr>
          <w:color w:val="080003"/>
        </w:rPr>
        <w:t>a</w:t>
      </w:r>
      <w:r>
        <w:rPr>
          <w:color w:val="0500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5"/>
        </w:rPr>
        <w:t>a</w:t>
      </w:r>
      <w:r>
        <w:rPr>
          <w:color w:val="0201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60605"/>
        </w:rPr>
        <w:t>a</w:t>
      </w:r>
      <w:r>
        <w:rPr>
          <w:color w:val="020300"/>
        </w:rPr>
        <w:t>a</w:t>
      </w:r>
      <w:r>
        <w:rPr>
          <w:color w:val="070804"/>
        </w:rPr>
        <w:t>a</w:t>
      </w:r>
      <w:r>
        <w:rPr>
          <w:color w:val="010200"/>
        </w:rPr>
        <w:t>a</w:t>
      </w:r>
      <w:r>
        <w:rPr>
          <w:color w:val="060C04"/>
        </w:rPr>
        <w:t>a</w:t>
      </w:r>
      <w:r>
        <w:rPr>
          <w:color w:val="2D3F29"/>
        </w:rPr>
        <w:t>a</w:t>
      </w:r>
      <w:r>
        <w:rPr>
          <w:color w:val="9FBC91"/>
        </w:rPr>
        <w:t>a</w:t>
      </w:r>
      <w:r>
        <w:rPr>
          <w:color w:val="B5D79F"/>
        </w:rPr>
        <w:t>a</w:t>
      </w:r>
      <w:r>
        <w:rPr>
          <w:color w:val="B1DA95"/>
        </w:rPr>
        <w:t>a</w:t>
      </w:r>
      <w:r>
        <w:rPr>
          <w:color w:val="B4E295"/>
        </w:rPr>
        <w:t>a</w:t>
      </w:r>
      <w:r>
        <w:rPr>
          <w:color w:val="AEDF8E"/>
        </w:rPr>
        <w:t>a</w:t>
      </w:r>
      <w:r>
        <w:rPr>
          <w:color w:val="B0E092"/>
        </w:rPr>
        <w:t>a</w:t>
      </w:r>
      <w:r>
        <w:rPr>
          <w:color w:val="B2E093"/>
        </w:rPr>
        <w:t>a</w:t>
      </w:r>
      <w:r>
        <w:rPr>
          <w:color w:val="B5DF95"/>
        </w:rPr>
        <w:t>a</w:t>
      </w:r>
      <w:r>
        <w:rPr>
          <w:color w:val="BAE095"/>
        </w:rPr>
        <w:t>a</w:t>
      </w:r>
      <w:r>
        <w:rPr>
          <w:color w:val="BEE091"/>
        </w:rPr>
        <w:t>a</w:t>
      </w:r>
      <w:r>
        <w:rPr>
          <w:color w:val="C0E190"/>
        </w:rPr>
        <w:t>a</w:t>
      </w:r>
      <w:r>
        <w:rPr>
          <w:color w:val="C2E092"/>
        </w:rPr>
        <w:t>a</w:t>
      </w:r>
      <w:r>
        <w:rPr>
          <w:color w:val="C2E095"/>
        </w:rPr>
        <w:t>a</w:t>
      </w:r>
      <w:r>
        <w:rPr>
          <w:color w:val="C3E195"/>
        </w:rPr>
        <w:t>a</w:t>
      </w:r>
      <w:r>
        <w:rPr>
          <w:color w:val="C4E296"/>
        </w:rPr>
        <w:t>a</w:t>
      </w:r>
      <w:r>
        <w:rPr>
          <w:color w:val="C4E296"/>
        </w:rPr>
        <w:t>a</w:t>
      </w:r>
      <w:r>
        <w:rPr>
          <w:color w:val="C4E296"/>
        </w:rPr>
        <w:t>a</w:t>
      </w:r>
      <w:r>
        <w:rPr>
          <w:color w:val="C3E195"/>
        </w:rPr>
        <w:t>a</w:t>
      </w:r>
      <w:r>
        <w:rPr>
          <w:color w:val="C2E095"/>
        </w:rPr>
        <w:t>a</w:t>
      </w:r>
      <w:r>
        <w:rPr>
          <w:color w:val="C2E095"/>
        </w:rPr>
        <w:t>a</w:t>
      </w:r>
      <w:r>
        <w:rPr>
          <w:color w:val="C3E195"/>
        </w:rPr>
        <w:t>a</w:t>
      </w:r>
      <w:r>
        <w:rPr>
          <w:color w:val="C4E196"/>
        </w:rPr>
        <w:t>a</w:t>
      </w:r>
      <w:r>
        <w:rPr>
          <w:color w:val="C4E296"/>
        </w:rPr>
        <w:t>a</w:t>
      </w:r>
      <w:r>
        <w:rPr>
          <w:color w:val="C5E295"/>
        </w:rPr>
        <w:t>a</w:t>
      </w:r>
      <w:r>
        <w:rPr>
          <w:color w:val="C6E294"/>
        </w:rPr>
        <w:t>a</w:t>
      </w:r>
      <w:r>
        <w:rPr>
          <w:color w:val="C7E494"/>
        </w:rPr>
        <w:t>a</w:t>
      </w:r>
      <w:r>
        <w:rPr>
          <w:color w:val="C8E595"/>
        </w:rPr>
        <w:t>a</w:t>
      </w:r>
      <w:r>
        <w:rPr>
          <w:color w:val="CAE596"/>
        </w:rPr>
        <w:t>a</w:t>
      </w:r>
      <w:r>
        <w:rPr>
          <w:color w:val="CDE796"/>
        </w:rPr>
        <w:t>a</w:t>
      </w:r>
      <w:r>
        <w:rPr>
          <w:color w:val="CEE796"/>
        </w:rPr>
        <w:t>a</w:t>
      </w:r>
      <w:r>
        <w:rPr>
          <w:color w:val="D0E694"/>
        </w:rPr>
        <w:t>a</w:t>
      </w:r>
      <w:r>
        <w:rPr>
          <w:color w:val="D1E694"/>
        </w:rPr>
        <w:t>a</w:t>
      </w:r>
      <w:r>
        <w:rPr>
          <w:color w:val="D3E695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795"/>
        </w:rPr>
        <w:t>a</w:t>
      </w:r>
      <w:r>
        <w:rPr>
          <w:color w:val="D5E694"/>
        </w:rPr>
        <w:t>a</w:t>
      </w:r>
      <w:r>
        <w:rPr>
          <w:color w:val="D7E695"/>
        </w:rPr>
        <w:t>a</w:t>
      </w:r>
      <w:r>
        <w:rPr>
          <w:color w:val="D7E695"/>
        </w:rPr>
        <w:t>a</w:t>
      </w:r>
      <w:r>
        <w:rPr>
          <w:color w:val="D8E796"/>
        </w:rPr>
        <w:t>a</w:t>
      </w:r>
      <w:r>
        <w:rPr>
          <w:color w:val="D9E696"/>
        </w:rPr>
        <w:t>a</w:t>
      </w:r>
      <w:r>
        <w:rPr>
          <w:color w:val="D8E595"/>
        </w:rPr>
        <w:t>a</w:t>
      </w:r>
      <w:r>
        <w:rPr>
          <w:color w:val="D8E595"/>
        </w:rPr>
        <w:t>a</w:t>
      </w:r>
      <w:r>
        <w:rPr>
          <w:color w:val="D9E495"/>
        </w:rPr>
        <w:t>a</w:t>
      </w:r>
      <w:r>
        <w:rPr>
          <w:color w:val="D9E495"/>
        </w:rPr>
        <w:t>a</w:t>
      </w:r>
      <w:r>
        <w:rPr>
          <w:color w:val="D9E495"/>
        </w:rPr>
        <w:t>a</w:t>
      </w:r>
      <w:r>
        <w:rPr>
          <w:color w:val="DAE495"/>
        </w:rPr>
        <w:t>a</w:t>
      </w:r>
      <w:r>
        <w:rPr>
          <w:color w:val="DAE494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AE493"/>
        </w:rPr>
        <w:t>a</w:t>
      </w:r>
      <w:r>
        <w:rPr>
          <w:color w:val="DEE392"/>
        </w:rPr>
        <w:t>a</w:t>
      </w:r>
      <w:r>
        <w:rPr>
          <w:color w:val="EAEA9A"/>
        </w:rPr>
        <w:t>a</w:t>
      </w:r>
      <w:r>
        <w:rPr>
          <w:color w:val="F2F1A1"/>
        </w:rPr>
        <w:t>a</w:t>
      </w:r>
      <w:r>
        <w:rPr>
          <w:color w:val="F6F1A2"/>
        </w:rPr>
        <w:t>a</w:t>
      </w:r>
      <w:r>
        <w:rPr>
          <w:color w:val="F8F0A3"/>
        </w:rPr>
        <w:t>a</w:t>
      </w:r>
      <w:r>
        <w:rPr>
          <w:color w:val="FCF0A2"/>
        </w:rPr>
        <w:t>a</w:t>
      </w:r>
      <w:r>
        <w:rPr>
          <w:color w:val="FDEEA0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D"/>
        </w:rPr>
        <w:t>a</w:t>
      </w:r>
      <w:r>
        <w:rPr>
          <w:color w:val="FCED9F"/>
        </w:rPr>
        <w:t>a</w:t>
      </w:r>
      <w:r>
        <w:rPr>
          <w:color w:val="FDEDA0"/>
        </w:rPr>
        <w:t>a</w:t>
      </w:r>
      <w:r>
        <w:rPr>
          <w:color w:val="FDEDA0"/>
        </w:rPr>
        <w:t>a</w:t>
      </w:r>
      <w:r>
        <w:rPr>
          <w:color w:val="FDED9F"/>
        </w:rPr>
        <w:t>a</w:t>
      </w:r>
      <w:r>
        <w:rPr>
          <w:color w:val="FDED9F"/>
        </w:rPr>
        <w:t>a</w:t>
      </w:r>
      <w:r>
        <w:rPr>
          <w:color w:val="FDED9E"/>
        </w:rPr>
        <w:t>a</w:t>
      </w:r>
      <w:r>
        <w:rPr>
          <w:color w:val="FCED9D"/>
        </w:rPr>
        <w:t>a</w:t>
      </w:r>
      <w:r>
        <w:rPr>
          <w:color w:val="FCED9C"/>
        </w:rPr>
        <w:t>a</w:t>
      </w:r>
      <w:r>
        <w:rPr>
          <w:color w:val="FCED9B"/>
        </w:rPr>
        <w:t>a</w:t>
      </w:r>
      <w:r>
        <w:rPr>
          <w:color w:val="FBEC9A"/>
        </w:rPr>
        <w:t>a</w:t>
      </w:r>
      <w:r>
        <w:rPr>
          <w:color w:val="FBEC99"/>
        </w:rPr>
        <w:t>a</w:t>
      </w:r>
      <w:r>
        <w:rPr>
          <w:color w:val="FBEC98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D96"/>
        </w:rPr>
        <w:t>a</w:t>
      </w:r>
      <w:r>
        <w:rPr>
          <w:color w:val="FDEE97"/>
        </w:rPr>
        <w:t>a</w:t>
      </w:r>
      <w:r>
        <w:rPr>
          <w:color w:val="F8EB93"/>
        </w:rPr>
        <w:t>a</w:t>
      </w:r>
      <w:r>
        <w:rPr>
          <w:color w:val="F5EE97"/>
        </w:rPr>
        <w:t>a</w:t>
      </w:r>
      <w:r>
        <w:rPr>
          <w:color w:val="F0F09C"/>
        </w:rPr>
        <w:t>a</w:t>
      </w:r>
      <w:r>
        <w:rPr>
          <w:color w:val="E3ED9A"/>
        </w:rPr>
        <w:t>a</w:t>
      </w:r>
      <w:r>
        <w:rPr>
          <w:color w:val="C7D889"/>
        </w:rPr>
        <w:t>a</w:t>
      </w:r>
      <w:r>
        <w:rPr>
          <w:color w:val="ADC87A"/>
        </w:rPr>
        <w:t>a</w:t>
      </w:r>
      <w:r>
        <w:rPr>
          <w:color w:val="A7CB7E"/>
        </w:rPr>
        <w:t>a</w:t>
      </w:r>
      <w:r>
        <w:rPr>
          <w:color w:val="A4CD81"/>
        </w:rPr>
        <w:t>a</w:t>
      </w:r>
      <w:r>
        <w:rPr>
          <w:color w:val="9DCB7F"/>
        </w:rPr>
        <w:t>a</w:t>
      </w:r>
      <w:r>
        <w:rPr>
          <w:color w:val="96C77B"/>
        </w:rPr>
        <w:t>a</w:t>
      </w:r>
      <w:r>
        <w:rPr>
          <w:color w:val="92C67A"/>
        </w:rPr>
        <w:t>a</w:t>
      </w:r>
      <w:r>
        <w:rPr>
          <w:color w:val="91C679"/>
        </w:rPr>
        <w:t>a</w:t>
      </w:r>
      <w:r>
        <w:rPr>
          <w:color w:val="8DC478"/>
        </w:rPr>
        <w:t>a</w:t>
      </w:r>
      <w:r>
        <w:rPr>
          <w:color w:val="8AC377"/>
        </w:rPr>
        <w:t>a</w:t>
      </w:r>
      <w:r>
        <w:rPr>
          <w:color w:val="87C175"/>
        </w:rPr>
        <w:t>a</w:t>
      </w:r>
      <w:r>
        <w:rPr>
          <w:color w:val="82BF74"/>
        </w:rPr>
        <w:t>a</w:t>
      </w:r>
      <w:r>
        <w:rPr>
          <w:color w:val="7EBE74"/>
        </w:rPr>
        <w:t>a</w:t>
      </w:r>
      <w:r>
        <w:rPr>
          <w:color w:val="7ABE75"/>
        </w:rPr>
        <w:t>a</w:t>
      </w:r>
      <w:r>
        <w:rPr>
          <w:color w:val="73B973"/>
        </w:rPr>
        <w:t>a</w:t>
      </w:r>
      <w:r>
        <w:rPr>
          <w:color w:val="6FB873"/>
        </w:rPr>
        <w:t>a</w:t>
      </w:r>
      <w:r>
        <w:rPr>
          <w:color w:val="6AB773"/>
        </w:rPr>
        <w:t>a</w:t>
      </w:r>
      <w:r>
        <w:rPr>
          <w:color w:val="66B473"/>
        </w:rPr>
        <w:t>a</w:t>
      </w:r>
      <w:r>
        <w:rPr>
          <w:color w:val="63B472"/>
        </w:rPr>
        <w:t>a</w:t>
      </w:r>
      <w:r>
        <w:rPr>
          <w:color w:val="62B371"/>
        </w:rPr>
        <w:t>a</w:t>
      </w:r>
      <w:r>
        <w:rPr>
          <w:color w:val="5EB16D"/>
        </w:rPr>
        <w:t>a</w:t>
      </w:r>
      <w:r>
        <w:rPr>
          <w:color w:val="5DB06C"/>
        </w:rPr>
        <w:t>a</w:t>
      </w:r>
      <w:r>
        <w:rPr>
          <w:color w:val="58AE6B"/>
        </w:rPr>
        <w:t>a</w:t>
      </w:r>
      <w:r>
        <w:rPr>
          <w:color w:val="54AC69"/>
        </w:rPr>
        <w:t>a</w:t>
      </w:r>
      <w:r>
        <w:rPr>
          <w:color w:val="4FAB68"/>
        </w:rPr>
        <w:t>a</w:t>
      </w:r>
      <w:r>
        <w:rPr>
          <w:color w:val="4BAA68"/>
        </w:rPr>
        <w:t>a</w:t>
      </w:r>
      <w:r>
        <w:rPr>
          <w:color w:val="47A967"/>
        </w:rPr>
        <w:t>a</w:t>
      </w:r>
      <w:r>
        <w:rPr>
          <w:color w:val="44A766"/>
        </w:rPr>
        <w:t>a</w:t>
      </w:r>
      <w:r>
        <w:rPr>
          <w:color w:val="42A467"/>
        </w:rPr>
        <w:t>a</w:t>
      </w:r>
      <w:r>
        <w:rPr>
          <w:color w:val="41A266"/>
        </w:rPr>
        <w:t>a</w:t>
      </w:r>
      <w:r>
        <w:rPr>
          <w:color w:val="409F65"/>
        </w:rPr>
        <w:t>a</w:t>
      </w:r>
      <w:r>
        <w:rPr>
          <w:color w:val="3F9E64"/>
        </w:rPr>
        <w:t>a</w:t>
      </w:r>
      <w:r>
        <w:rPr>
          <w:color w:val="3C9E65"/>
        </w:rPr>
        <w:t>a</w:t>
      </w:r>
      <w:r>
        <w:rPr>
          <w:color w:val="3A9B65"/>
        </w:rPr>
        <w:t>a</w:t>
      </w:r>
      <w:r>
        <w:rPr>
          <w:color w:val="379A64"/>
        </w:rPr>
        <w:t>a</w:t>
      </w:r>
      <w:r>
        <w:rPr>
          <w:color w:val="369963"/>
        </w:rPr>
        <w:t>a</w:t>
      </w:r>
      <w:r>
        <w:rPr>
          <w:color w:val="349761"/>
        </w:rPr>
        <w:t>a</w:t>
      </w:r>
      <w:r>
        <w:rPr>
          <w:color w:val="339661"/>
        </w:rPr>
        <w:t>a</w:t>
      </w:r>
      <w:r>
        <w:rPr>
          <w:color w:val="339562"/>
        </w:rPr>
        <w:t>a</w:t>
      </w:r>
      <w:r>
        <w:rPr>
          <w:color w:val="309261"/>
        </w:rPr>
        <w:t>a</w:t>
      </w:r>
      <w:r>
        <w:rPr>
          <w:color w:val="309261"/>
        </w:rPr>
        <w:t>a</w:t>
      </w:r>
      <w:r>
        <w:rPr>
          <w:color w:val="309261"/>
        </w:rPr>
        <w:t>a</w:t>
      </w:r>
      <w:r>
        <w:rPr>
          <w:color w:val="2E9061"/>
        </w:rPr>
        <w:t>a</w:t>
      </w:r>
      <w:r>
        <w:rPr>
          <w:color w:val="2C8E5F"/>
        </w:rPr>
        <w:t>a</w:t>
      </w:r>
      <w:r>
        <w:rPr>
          <w:color w:val="2A8C5D"/>
        </w:rPr>
        <w:t>a</w:t>
      </w:r>
      <w:r>
        <w:rPr>
          <w:color w:val="298C5B"/>
        </w:rPr>
        <w:t>a</w:t>
      </w:r>
      <w:r>
        <w:rPr>
          <w:color w:val="278B5A"/>
        </w:rPr>
        <w:t>a</w:t>
      </w:r>
      <w:r>
        <w:rPr>
          <w:color w:val="278B59"/>
        </w:rPr>
        <w:t>a</w:t>
      </w:r>
      <w:r>
        <w:rPr>
          <w:color w:val="278B5B"/>
        </w:rPr>
        <w:t>a</w:t>
      </w:r>
      <w:r>
        <w:rPr>
          <w:color w:val="288C5C"/>
        </w:rPr>
        <w:t>a</w:t>
      </w:r>
      <w:r>
        <w:rPr>
          <w:color w:val="2A8C5D"/>
        </w:rPr>
        <w:t>a</w:t>
      </w:r>
      <w:r>
        <w:rPr>
          <w:color w:val="288A5C"/>
        </w:rPr>
        <w:t>a</w:t>
      </w:r>
      <w:r>
        <w:rPr>
          <w:color w:val="258759"/>
        </w:rPr>
        <w:t>a</w:t>
      </w:r>
      <w:r>
        <w:rPr>
          <w:color w:val="238559"/>
        </w:rPr>
        <w:t>a</w:t>
      </w:r>
      <w:r>
        <w:rPr>
          <w:color w:val="24865B"/>
        </w:rPr>
        <w:t>a</w:t>
      </w:r>
      <w:r>
        <w:rPr>
          <w:color w:val="24865B"/>
        </w:rPr>
        <w:t>a</w:t>
      </w:r>
      <w:r>
        <w:rPr>
          <w:color w:val="238459"/>
        </w:rPr>
        <w:t>a</w:t>
      </w:r>
      <w:r>
        <w:rPr>
          <w:color w:val="2B8B60"/>
        </w:rPr>
        <w:t>a</w:t>
      </w:r>
      <w:r>
        <w:rPr>
          <w:color w:val="258357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681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77F55"/>
        </w:rPr>
        <w:t>a</w:t>
      </w:r>
      <w:r>
        <w:rPr>
          <w:color w:val="267D53"/>
        </w:rPr>
        <w:t>a</w:t>
      </w:r>
      <w:r>
        <w:rPr>
          <w:color w:val="267D53"/>
        </w:rPr>
        <w:t>a</w:t>
      </w:r>
      <w:r>
        <w:rPr>
          <w:color w:val="277E54"/>
        </w:rPr>
        <w:t>a</w:t>
      </w:r>
      <w:r>
        <w:rPr>
          <w:color w:val="2B8258"/>
        </w:rPr>
        <w:t>a</w:t>
      </w:r>
      <w:r>
        <w:rPr>
          <w:color w:val="2F875C"/>
        </w:rPr>
        <w:t>a</w:t>
      </w:r>
      <w:r>
        <w:rPr>
          <w:color w:val="2C8C59"/>
        </w:rPr>
        <w:t>a</w:t>
      </w:r>
      <w:r>
        <w:rPr>
          <w:color w:val="349660"/>
        </w:rPr>
        <w:t>a</w:t>
      </w:r>
      <w:r>
        <w:rPr>
          <w:color w:val="2B8B57"/>
        </w:rPr>
        <w:t>a</w:t>
      </w:r>
      <w:r>
        <w:rPr>
          <w:color w:val="318C5A"/>
        </w:rPr>
        <w:t>a</w:t>
      </w:r>
      <w:r>
        <w:rPr>
          <w:color w:val="328B5A"/>
        </w:rPr>
        <w:t>a</w:t>
      </w:r>
      <w:r>
        <w:rPr>
          <w:color w:val="328659"/>
        </w:rPr>
        <w:t>a</w:t>
      </w:r>
      <w:r>
        <w:rPr>
          <w:color w:val="348559"/>
        </w:rPr>
        <w:t>a</w:t>
      </w:r>
      <w:r>
        <w:rPr>
          <w:color w:val="36865B"/>
        </w:rPr>
        <w:t>a</w:t>
      </w:r>
      <w:r>
        <w:rPr>
          <w:color w:val="36855C"/>
        </w:rPr>
        <w:t>a</w:t>
      </w:r>
      <w:r>
        <w:rPr>
          <w:color w:val="34845A"/>
        </w:rPr>
        <w:t>a</w:t>
      </w:r>
      <w:r>
        <w:rPr>
          <w:color w:val="33845B"/>
        </w:rPr>
        <w:t>a</w:t>
      </w:r>
      <w:r>
        <w:rPr>
          <w:color w:val="32835B"/>
        </w:rPr>
        <w:t>a</w:t>
      </w:r>
      <w:r>
        <w:rPr>
          <w:color w:val="30845B"/>
        </w:rPr>
        <w:t>a</w:t>
      </w:r>
      <w:r>
        <w:rPr>
          <w:color w:val="2A8056"/>
        </w:rPr>
        <w:t>a</w:t>
      </w:r>
      <w:r>
        <w:rPr>
          <w:color w:val="2B8358"/>
        </w:rPr>
        <w:t>a</w:t>
      </w:r>
      <w:r>
        <w:rPr>
          <w:color w:val="2D8559"/>
        </w:rPr>
        <w:t>a</w:t>
      </w:r>
      <w:r>
        <w:rPr>
          <w:color w:val="2F855B"/>
        </w:rPr>
        <w:t>a</w:t>
      </w:r>
      <w:r>
        <w:rPr>
          <w:color w:val="30845A"/>
        </w:rPr>
        <w:t>a</w:t>
      </w:r>
      <w:r>
        <w:rPr>
          <w:color w:val="2F8359"/>
        </w:rPr>
        <w:t>a</w:t>
      </w:r>
      <w:r>
        <w:rPr>
          <w:color w:val="2F8159"/>
        </w:rPr>
        <w:t>a</w:t>
      </w:r>
      <w:r>
        <w:rPr>
          <w:color w:val="2F8258"/>
        </w:rPr>
        <w:t>a</w:t>
      </w:r>
      <w:r>
        <w:rPr>
          <w:color w:val="2F8157"/>
        </w:rPr>
        <w:t>a</w:t>
      </w:r>
      <w:r>
        <w:rPr>
          <w:color w:val="2F8057"/>
        </w:rPr>
        <w:t>a</w:t>
      </w:r>
      <w:r>
        <w:rPr>
          <w:color w:val="2F8056"/>
        </w:rPr>
        <w:t>a</w:t>
      </w:r>
      <w:r>
        <w:rPr>
          <w:color w:val="2F7E57"/>
        </w:rPr>
        <w:t>a</w:t>
      </w:r>
      <w:r>
        <w:rPr>
          <w:color w:val="367A59"/>
        </w:rPr>
        <w:t>a</w:t>
      </w:r>
      <w:r>
        <w:rPr>
          <w:color w:val="3A785C"/>
        </w:rPr>
        <w:t>a</w:t>
      </w:r>
      <w:r>
        <w:rPr>
          <w:color w:val="36795C"/>
        </w:rPr>
        <w:t>a</w:t>
      </w:r>
      <w:r>
        <w:rPr>
          <w:color w:val="357A5C"/>
        </w:rPr>
        <w:t>a</w:t>
      </w:r>
      <w:r>
        <w:rPr>
          <w:color w:val="34795B"/>
        </w:rPr>
        <w:t>a</w:t>
      </w:r>
      <w:r>
        <w:rPr>
          <w:color w:val="37775B"/>
        </w:rPr>
        <w:t>a</w:t>
      </w:r>
      <w:r>
        <w:rPr>
          <w:color w:val="3C755B"/>
        </w:rPr>
        <w:t>a</w:t>
      </w:r>
      <w:r>
        <w:rPr>
          <w:color w:val="3D7158"/>
        </w:rPr>
        <w:t>a</w:t>
      </w:r>
      <w:r>
        <w:rPr>
          <w:color w:val="41725B"/>
        </w:rPr>
        <w:t>a</w:t>
      </w:r>
      <w:r>
        <w:rPr>
          <w:color w:val="3E7159"/>
        </w:rPr>
        <w:t>a</w:t>
      </w:r>
      <w:r>
        <w:rPr>
          <w:color w:val="347055"/>
        </w:rPr>
        <w:t>a</w:t>
      </w:r>
      <w:r>
        <w:rPr>
          <w:color w:val="36795C"/>
        </w:rPr>
        <w:t>a</w:t>
      </w:r>
      <w:r>
        <w:rPr>
          <w:color w:val="286D4F"/>
        </w:rPr>
        <w:t>a</w:t>
      </w:r>
      <w:r>
        <w:rPr>
          <w:color w:val="2F7555"/>
        </w:rPr>
        <w:t>a</w:t>
      </w:r>
      <w:r>
        <w:rPr>
          <w:color w:val="30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153"/>
        </w:rPr>
        <w:t>a</w:t>
      </w:r>
      <w:r>
        <w:rPr>
          <w:color w:val="307153"/>
        </w:rPr>
        <w:t>a</w:t>
      </w:r>
      <w:r>
        <w:rPr>
          <w:color w:val="307153"/>
        </w:rPr>
        <w:t>a</w:t>
      </w:r>
      <w:r>
        <w:rPr>
          <w:color w:val="307153"/>
        </w:rPr>
        <w:t>a</w:t>
      </w:r>
      <w:r>
        <w:rPr>
          <w:color w:val="3170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16E52"/>
        </w:rPr>
        <w:t>a</w:t>
      </w:r>
      <w:r>
        <w:rPr>
          <w:color w:val="307052"/>
        </w:rPr>
        <w:t>a</w:t>
      </w:r>
      <w:r>
        <w:rPr>
          <w:color w:val="2F7153"/>
        </w:rPr>
        <w:t>a</w:t>
      </w:r>
      <w:r>
        <w:rPr>
          <w:color w:val="2F7152"/>
        </w:rPr>
        <w:t>a</w:t>
      </w:r>
      <w:r>
        <w:rPr>
          <w:color w:val="2F6F53"/>
        </w:rPr>
        <w:t>a</w:t>
      </w:r>
      <w:r>
        <w:rPr>
          <w:color w:val="2F6E53"/>
        </w:rPr>
        <w:t>a</w:t>
      </w:r>
      <w:r>
        <w:rPr>
          <w:color w:val="2E6D52"/>
        </w:rPr>
        <w:t>a</w:t>
      </w:r>
      <w:r>
        <w:rPr>
          <w:color w:val="2E6C52"/>
        </w:rPr>
        <w:t>a</w:t>
      </w:r>
      <w:r>
        <w:rPr>
          <w:color w:val="2E6B52"/>
        </w:rPr>
        <w:t>a</w:t>
      </w:r>
      <w:r>
        <w:rPr>
          <w:color w:val="2F6A52"/>
        </w:rPr>
        <w:t>a</w:t>
      </w:r>
      <w:r>
        <w:rPr>
          <w:color w:val="2F6951"/>
        </w:rPr>
        <w:t>a</w:t>
      </w:r>
      <w:r>
        <w:rPr>
          <w:color w:val="2B6650"/>
        </w:rPr>
        <w:t>a</w:t>
      </w:r>
      <w:r>
        <w:rPr>
          <w:color w:val="27614B"/>
        </w:rPr>
        <w:t>a</w:t>
      </w:r>
      <w:r>
        <w:rPr>
          <w:color w:val="235C49"/>
        </w:rPr>
        <w:t>a</w:t>
      </w:r>
      <w:r>
        <w:rPr>
          <w:color w:val="235949"/>
        </w:rPr>
        <w:t>a</w:t>
      </w:r>
      <w:r>
        <w:rPr>
          <w:color w:val="22574A"/>
        </w:rPr>
        <w:t>a</w:t>
      </w:r>
      <w:r>
        <w:rPr>
          <w:color w:val="215649"/>
        </w:rPr>
        <w:t>a</w:t>
      </w:r>
      <w:r>
        <w:rPr>
          <w:color w:val="225549"/>
        </w:rPr>
        <w:t>a</w:t>
      </w:r>
      <w:r>
        <w:rPr>
          <w:color w:val="225449"/>
        </w:rPr>
        <w:t>a</w:t>
      </w:r>
      <w:r>
        <w:rPr>
          <w:color w:val="23554A"/>
        </w:rPr>
        <w:t>a</w:t>
      </w:r>
      <w:r>
        <w:rPr>
          <w:color w:val="22524A"/>
        </w:rPr>
        <w:t>a</w:t>
      </w:r>
      <w:r>
        <w:rPr>
          <w:color w:val="22524B"/>
        </w:rPr>
        <w:t>a</w:t>
      </w:r>
      <w:r>
        <w:rPr>
          <w:color w:val="23514B"/>
        </w:rPr>
        <w:t>a</w:t>
      </w:r>
      <w:r>
        <w:rPr>
          <w:color w:val="23504B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5514C"/>
        </w:rPr>
        <w:t>a</w:t>
      </w:r>
      <w:r>
        <w:rPr>
          <w:color w:val="29514D"/>
        </w:rPr>
        <w:t>a</w:t>
      </w:r>
      <w:r>
        <w:rPr>
          <w:color w:val="2A514E"/>
        </w:rPr>
        <w:t>a</w:t>
      </w:r>
      <w:r>
        <w:rPr>
          <w:color w:val="28514B"/>
        </w:rPr>
        <w:t>a</w:t>
      </w:r>
      <w:r>
        <w:rPr>
          <w:color w:val="255149"/>
        </w:rPr>
        <w:t>a</w:t>
      </w:r>
      <w:r>
        <w:rPr>
          <w:color w:val="255349"/>
        </w:rPr>
        <w:t>a</w:t>
      </w:r>
      <w:r>
        <w:rPr>
          <w:color w:val="265047"/>
        </w:rPr>
        <w:t>a</w:t>
      </w:r>
      <w:r>
        <w:rPr>
          <w:color w:val="2B4D47"/>
        </w:rPr>
        <w:t>a</w:t>
      </w:r>
      <w:r>
        <w:rPr>
          <w:color w:val="334A47"/>
        </w:rPr>
        <w:t>a</w:t>
      </w:r>
      <w:r>
        <w:rPr>
          <w:color w:val="131D1D"/>
        </w:rPr>
        <w:t>a</w:t>
      </w:r>
      <w:r>
        <w:rPr>
          <w:color w:val="0203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80000"/>
        </w:rPr>
        <w:t>a</w:t>
      </w:r>
      <w:r>
        <w:rPr>
          <w:color w:val="0B0000"/>
        </w:rPr>
        <w:t>a</w:t>
      </w:r>
      <w:r>
        <w:rPr>
          <w:color w:val="060000"/>
        </w:rPr>
        <w:t>a</w:t>
      </w:r>
      <w:r>
        <w:rPr>
          <w:color w:val="010401"/>
        </w:rPr>
        <w:t>a</w:t>
      </w:r>
      <w:r>
        <w:rPr>
          <w:color w:val="000603"/>
        </w:rPr>
        <w:t>a</w:t>
      </w:r>
      <w:r>
        <w:rPr>
          <w:color w:val="000703"/>
        </w:rPr>
        <w:t>a</w:t>
      </w:r>
      <w:r>
        <w:rPr>
          <w:color w:val="000701"/>
        </w:rPr>
        <w:t>a</w:t>
      </w:r>
      <w:r>
        <w:rPr>
          <w:color w:val="030500"/>
        </w:rPr>
        <w:t>a</w:t>
      </w:r>
      <w:r>
        <w:rPr>
          <w:color w:val="0D0000"/>
        </w:rPr>
        <w:t>a</w:t>
      </w:r>
      <w:r>
        <w:rPr>
          <w:color w:val="47251B"/>
        </w:rPr>
        <w:t>a</w:t>
      </w:r>
      <w:r>
        <w:rPr>
          <w:color w:val="B98177"/>
        </w:rPr>
        <w:t>a</w:t>
      </w:r>
      <w:r>
        <w:rPr>
          <w:color w:val="D0877D"/>
        </w:rPr>
        <w:t>a</w:t>
      </w:r>
      <w:r>
        <w:rPr>
          <w:color w:val="D9897D"/>
        </w:rPr>
        <w:t>a</w:t>
      </w:r>
      <w:r>
        <w:rPr>
          <w:color w:val="D58775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78A76"/>
        </w:rPr>
        <w:t>a</w:t>
      </w:r>
      <w:r>
        <w:rPr>
          <w:color w:val="D78A76"/>
        </w:rPr>
        <w:t>a</w:t>
      </w:r>
      <w:r>
        <w:rPr>
          <w:color w:val="D78A76"/>
        </w:rPr>
        <w:t>a</w:t>
      </w:r>
      <w:r>
        <w:rPr>
          <w:color w:val="D88A77"/>
        </w:rPr>
        <w:t>a</w:t>
      </w:r>
      <w:r>
        <w:rPr>
          <w:color w:val="D9887A"/>
        </w:rPr>
        <w:t>a</w:t>
      </w:r>
      <w:r>
        <w:rPr>
          <w:color w:val="DA877C"/>
        </w:rPr>
        <w:t>a</w:t>
      </w:r>
      <w:r>
        <w:rPr>
          <w:color w:val="DA8779"/>
        </w:rPr>
        <w:t>a</w:t>
      </w:r>
      <w:r>
        <w:rPr>
          <w:color w:val="DA8975"/>
        </w:rPr>
        <w:t>a</w:t>
      </w:r>
      <w:r>
        <w:rPr>
          <w:color w:val="DB8B70"/>
        </w:rPr>
        <w:t>a</w:t>
      </w:r>
      <w:r>
        <w:rPr>
          <w:color w:val="DB8E6E"/>
        </w:rPr>
        <w:t>a</w:t>
      </w:r>
      <w:r>
        <w:rPr>
          <w:color w:val="D98F6F"/>
        </w:rPr>
        <w:t>a</w:t>
      </w:r>
      <w:r>
        <w:rPr>
          <w:color w:val="D58D70"/>
        </w:rPr>
        <w:t>a</w:t>
      </w:r>
      <w:r>
        <w:rPr>
          <w:color w:val="D8907C"/>
        </w:rPr>
        <w:t>a</w:t>
      </w:r>
      <w:r>
        <w:rPr>
          <w:color w:val="D48C83"/>
        </w:rPr>
        <w:t>a</w:t>
      </w:r>
      <w:r>
        <w:rPr>
          <w:color w:val="C2787B"/>
        </w:rPr>
        <w:t>a</w:t>
      </w:r>
      <w:r>
        <w:rPr>
          <w:color w:val="9C525E"/>
        </w:rPr>
        <w:t>a</w:t>
      </w:r>
    </w:p>
    <w:p>
      <w:r>
        <w:rPr>
          <w:color w:val="3BB375"/>
        </w:rPr>
        <w:t>a</w:t>
      </w:r>
      <w:r>
        <w:rPr>
          <w:color w:val="3BB375"/>
        </w:rPr>
        <w:t>a</w:t>
      </w:r>
      <w:r>
        <w:rPr>
          <w:color w:val="3BB375"/>
        </w:rPr>
        <w:t>a</w:t>
      </w:r>
      <w:r>
        <w:rPr>
          <w:color w:val="3AB375"/>
        </w:rPr>
        <w:t>a</w:t>
      </w:r>
      <w:r>
        <w:rPr>
          <w:color w:val="39B2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8B275"/>
        </w:rPr>
        <w:t>a</w:t>
      </w:r>
      <w:r>
        <w:rPr>
          <w:color w:val="39B376"/>
        </w:rPr>
        <w:t>a</w:t>
      </w:r>
      <w:r>
        <w:rPr>
          <w:color w:val="39B376"/>
        </w:rPr>
        <w:t>a</w:t>
      </w:r>
      <w:r>
        <w:rPr>
          <w:color w:val="3AB477"/>
        </w:rPr>
        <w:t>a</w:t>
      </w:r>
      <w:r>
        <w:rPr>
          <w:color w:val="3AB477"/>
        </w:rPr>
        <w:t>a</w:t>
      </w:r>
      <w:r>
        <w:rPr>
          <w:color w:val="3BB578"/>
        </w:rPr>
        <w:t>a</w:t>
      </w:r>
      <w:r>
        <w:rPr>
          <w:color w:val="39B778"/>
        </w:rPr>
        <w:t>a</w:t>
      </w:r>
      <w:r>
        <w:rPr>
          <w:color w:val="31B977"/>
        </w:rPr>
        <w:t>a</w:t>
      </w:r>
      <w:r>
        <w:rPr>
          <w:color w:val="32B977"/>
        </w:rPr>
        <w:t>a</w:t>
      </w:r>
      <w:r>
        <w:rPr>
          <w:color w:val="39B678"/>
        </w:rPr>
        <w:t>a</w:t>
      </w:r>
      <w:r>
        <w:rPr>
          <w:color w:val="40B378"/>
        </w:rPr>
        <w:t>a</w:t>
      </w:r>
      <w:r>
        <w:rPr>
          <w:color w:val="42B279"/>
        </w:rPr>
        <w:t>a</w:t>
      </w:r>
      <w:r>
        <w:rPr>
          <w:color w:val="41B47B"/>
        </w:rPr>
        <w:t>a</w:t>
      </w:r>
      <w:r>
        <w:rPr>
          <w:color w:val="39B279"/>
        </w:rPr>
        <w:t>a</w:t>
      </w:r>
      <w:r>
        <w:rPr>
          <w:color w:val="3BBA80"/>
        </w:rPr>
        <w:t>a</w:t>
      </w:r>
      <w:r>
        <w:rPr>
          <w:color w:val="33B378"/>
        </w:rPr>
        <w:t>a</w:t>
      </w:r>
      <w:r>
        <w:rPr>
          <w:color w:val="3BB67E"/>
        </w:rPr>
        <w:t>a</w:t>
      </w:r>
      <w:r>
        <w:rPr>
          <w:color w:val="3AAC78"/>
        </w:rPr>
        <w:t>a</w:t>
      </w:r>
      <w:r>
        <w:rPr>
          <w:color w:val="4AB080"/>
        </w:rPr>
        <w:t>a</w:t>
      </w:r>
      <w:r>
        <w:rPr>
          <w:color w:val="2A6A48"/>
        </w:rPr>
        <w:t>a</w:t>
      </w:r>
      <w:r>
        <w:rPr>
          <w:color w:val="001606"/>
        </w:rPr>
        <w:t>a</w:t>
      </w:r>
      <w:r>
        <w:rPr>
          <w:color w:val="000600"/>
        </w:rPr>
        <w:t>a</w:t>
      </w:r>
      <w:r>
        <w:rPr>
          <w:color w:val="010501"/>
        </w:rPr>
        <w:t>a</w:t>
      </w:r>
      <w:r>
        <w:rPr>
          <w:color w:val="030302"/>
        </w:rPr>
        <w:t>a</w:t>
      </w:r>
      <w:r>
        <w:rPr>
          <w:color w:val="030001"/>
        </w:rPr>
        <w:t>a</w:t>
      </w:r>
      <w:r>
        <w:rPr>
          <w:color w:val="080206"/>
        </w:rPr>
        <w:t>a</w:t>
      </w:r>
      <w:r>
        <w:rPr>
          <w:color w:val="0400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00100"/>
        </w:rPr>
        <w:t>a</w:t>
      </w:r>
      <w:r>
        <w:rPr>
          <w:color w:val="040501"/>
        </w:rPr>
        <w:t>a</w:t>
      </w:r>
      <w:r>
        <w:rPr>
          <w:color w:val="010200"/>
        </w:rPr>
        <w:t>a</w:t>
      </w:r>
      <w:r>
        <w:rPr>
          <w:color w:val="060702"/>
        </w:rPr>
        <w:t>a</w:t>
      </w:r>
      <w:r>
        <w:rPr>
          <w:color w:val="000100"/>
        </w:rPr>
        <w:t>a</w:t>
      </w:r>
      <w:r>
        <w:rPr>
          <w:color w:val="081106"/>
        </w:rPr>
        <w:t>a</w:t>
      </w:r>
      <w:r>
        <w:rPr>
          <w:color w:val="5B7553"/>
        </w:rPr>
        <w:t>a</w:t>
      </w:r>
      <w:r>
        <w:rPr>
          <w:color w:val="ABCC9B"/>
        </w:rPr>
        <w:t>a</w:t>
      </w:r>
      <w:r>
        <w:rPr>
          <w:color w:val="ADD396"/>
        </w:rPr>
        <w:t>a</w:t>
      </w:r>
      <w:r>
        <w:rPr>
          <w:color w:val="B1DE94"/>
        </w:rPr>
        <w:t>a</w:t>
      </w:r>
      <w:r>
        <w:rPr>
          <w:color w:val="B3E393"/>
        </w:rPr>
        <w:t>a</w:t>
      </w:r>
      <w:r>
        <w:rPr>
          <w:color w:val="AEDF8E"/>
        </w:rPr>
        <w:t>a</w:t>
      </w:r>
      <w:r>
        <w:rPr>
          <w:color w:val="B0E192"/>
        </w:rPr>
        <w:t>a</w:t>
      </w:r>
      <w:r>
        <w:rPr>
          <w:color w:val="B2E095"/>
        </w:rPr>
        <w:t>a</w:t>
      </w:r>
      <w:r>
        <w:rPr>
          <w:color w:val="B5DF95"/>
        </w:rPr>
        <w:t>a</w:t>
      </w:r>
      <w:r>
        <w:rPr>
          <w:color w:val="B9DF94"/>
        </w:rPr>
        <w:t>a</w:t>
      </w:r>
      <w:r>
        <w:rPr>
          <w:color w:val="BCE091"/>
        </w:rPr>
        <w:t>a</w:t>
      </w:r>
      <w:r>
        <w:rPr>
          <w:color w:val="BFE08F"/>
        </w:rPr>
        <w:t>a</w:t>
      </w:r>
      <w:r>
        <w:rPr>
          <w:color w:val="BFE091"/>
        </w:rPr>
        <w:t>a</w:t>
      </w:r>
      <w:r>
        <w:rPr>
          <w:color w:val="C1E094"/>
        </w:rPr>
        <w:t>a</w:t>
      </w:r>
      <w:r>
        <w:rPr>
          <w:color w:val="C2E195"/>
        </w:rPr>
        <w:t>a</w:t>
      </w:r>
      <w:r>
        <w:rPr>
          <w:color w:val="C3E296"/>
        </w:rPr>
        <w:t>a</w:t>
      </w:r>
      <w:r>
        <w:rPr>
          <w:color w:val="C3E296"/>
        </w:rPr>
        <w:t>a</w:t>
      </w:r>
      <w:r>
        <w:rPr>
          <w:color w:val="C2E195"/>
        </w:rPr>
        <w:t>a</w:t>
      </w:r>
      <w:r>
        <w:rPr>
          <w:color w:val="C1E094"/>
        </w:rPr>
        <w:t>a</w:t>
      </w:r>
      <w:r>
        <w:rPr>
          <w:color w:val="C1E094"/>
        </w:rPr>
        <w:t>a</w:t>
      </w:r>
      <w:r>
        <w:rPr>
          <w:color w:val="C1E094"/>
        </w:rPr>
        <w:t>a</w:t>
      </w:r>
      <w:r>
        <w:rPr>
          <w:color w:val="C2E195"/>
        </w:rPr>
        <w:t>a</w:t>
      </w:r>
      <w:r>
        <w:rPr>
          <w:color w:val="C2E195"/>
        </w:rPr>
        <w:t>a</w:t>
      </w:r>
      <w:r>
        <w:rPr>
          <w:color w:val="C3E296"/>
        </w:rPr>
        <w:t>a</w:t>
      </w:r>
      <w:r>
        <w:rPr>
          <w:color w:val="C4E296"/>
        </w:rPr>
        <w:t>a</w:t>
      </w:r>
      <w:r>
        <w:rPr>
          <w:color w:val="C6E394"/>
        </w:rPr>
        <w:t>a</w:t>
      </w:r>
      <w:r>
        <w:rPr>
          <w:color w:val="C7E494"/>
        </w:rPr>
        <w:t>a</w:t>
      </w:r>
      <w:r>
        <w:rPr>
          <w:color w:val="C7E494"/>
        </w:rPr>
        <w:t>a</w:t>
      </w:r>
      <w:r>
        <w:rPr>
          <w:color w:val="C9E495"/>
        </w:rPr>
        <w:t>a</w:t>
      </w:r>
      <w:r>
        <w:rPr>
          <w:color w:val="CCE695"/>
        </w:rPr>
        <w:t>a</w:t>
      </w:r>
      <w:r>
        <w:rPr>
          <w:color w:val="CDE695"/>
        </w:rPr>
        <w:t>a</w:t>
      </w:r>
      <w:r>
        <w:rPr>
          <w:color w:val="D0E694"/>
        </w:rPr>
        <w:t>a</w:t>
      </w:r>
      <w:r>
        <w:rPr>
          <w:color w:val="D1E694"/>
        </w:rPr>
        <w:t>a</w:t>
      </w:r>
      <w:r>
        <w:rPr>
          <w:color w:val="D3E695"/>
        </w:rPr>
        <w:t>a</w:t>
      </w:r>
      <w:r>
        <w:rPr>
          <w:color w:val="D4E694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4E694"/>
        </w:rPr>
        <w:t>a</w:t>
      </w:r>
      <w:r>
        <w:rPr>
          <w:color w:val="D4E694"/>
        </w:rPr>
        <w:t>a</w:t>
      </w:r>
      <w:r>
        <w:rPr>
          <w:color w:val="D6E594"/>
        </w:rPr>
        <w:t>a</w:t>
      </w:r>
      <w:r>
        <w:rPr>
          <w:color w:val="D7E695"/>
        </w:rPr>
        <w:t>a</w:t>
      </w:r>
      <w:r>
        <w:rPr>
          <w:color w:val="D7E695"/>
        </w:rPr>
        <w:t>a</w:t>
      </w:r>
      <w:r>
        <w:rPr>
          <w:color w:val="D9E696"/>
        </w:rPr>
        <w:t>a</w:t>
      </w:r>
      <w:r>
        <w:rPr>
          <w:color w:val="D8E595"/>
        </w:rPr>
        <w:t>a</w:t>
      </w:r>
      <w:r>
        <w:rPr>
          <w:color w:val="D8E595"/>
        </w:rPr>
        <w:t>a</w:t>
      </w:r>
      <w:r>
        <w:rPr>
          <w:color w:val="D9E495"/>
        </w:rPr>
        <w:t>a</w:t>
      </w:r>
      <w:r>
        <w:rPr>
          <w:color w:val="D9E495"/>
        </w:rPr>
        <w:t>a</w:t>
      </w:r>
      <w:r>
        <w:rPr>
          <w:color w:val="D9E495"/>
        </w:rPr>
        <w:t>a</w:t>
      </w:r>
      <w:r>
        <w:rPr>
          <w:color w:val="DBE495"/>
        </w:rPr>
        <w:t>a</w:t>
      </w:r>
      <w:r>
        <w:rPr>
          <w:color w:val="DBE495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BE493"/>
        </w:rPr>
        <w:t>a</w:t>
      </w:r>
      <w:r>
        <w:rPr>
          <w:color w:val="DFE191"/>
        </w:rPr>
        <w:t>a</w:t>
      </w:r>
      <w:r>
        <w:rPr>
          <w:color w:val="EEEB9C"/>
        </w:rPr>
        <w:t>a</w:t>
      </w:r>
      <w:r>
        <w:rPr>
          <w:color w:val="F6F2A3"/>
        </w:rPr>
        <w:t>a</w:t>
      </w:r>
      <w:r>
        <w:rPr>
          <w:color w:val="F7F0A2"/>
        </w:rPr>
        <w:t>a</w:t>
      </w:r>
      <w:r>
        <w:rPr>
          <w:color w:val="FBEFA3"/>
        </w:rPr>
        <w:t>a</w:t>
      </w:r>
      <w:r>
        <w:rPr>
          <w:color w:val="FEF1A3"/>
        </w:rPr>
        <w:t>a</w:t>
      </w:r>
      <w:r>
        <w:rPr>
          <w:color w:val="FDEEA0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D"/>
        </w:rPr>
        <w:t>a</w:t>
      </w:r>
      <w:r>
        <w:rPr>
          <w:color w:val="FCED9F"/>
        </w:rPr>
        <w:t>a</w:t>
      </w:r>
      <w:r>
        <w:rPr>
          <w:color w:val="FDEDA0"/>
        </w:rPr>
        <w:t>a</w:t>
      </w:r>
      <w:r>
        <w:rPr>
          <w:color w:val="FDEDA0"/>
        </w:rPr>
        <w:t>a</w:t>
      </w:r>
      <w:r>
        <w:rPr>
          <w:color w:val="FDED9F"/>
        </w:rPr>
        <w:t>a</w:t>
      </w:r>
      <w:r>
        <w:rPr>
          <w:color w:val="FDED9F"/>
        </w:rPr>
        <w:t>a</w:t>
      </w:r>
      <w:r>
        <w:rPr>
          <w:color w:val="FDEE9D"/>
        </w:rPr>
        <w:t>a</w:t>
      </w:r>
      <w:r>
        <w:rPr>
          <w:color w:val="FCED9C"/>
        </w:rPr>
        <w:t>a</w:t>
      </w:r>
      <w:r>
        <w:rPr>
          <w:color w:val="FBEC9B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D96"/>
        </w:rPr>
        <w:t>a</w:t>
      </w:r>
      <w:r>
        <w:rPr>
          <w:color w:val="FEEF97"/>
        </w:rPr>
        <w:t>a</w:t>
      </w:r>
      <w:r>
        <w:rPr>
          <w:color w:val="F7E991"/>
        </w:rPr>
        <w:t>a</w:t>
      </w:r>
      <w:r>
        <w:rPr>
          <w:color w:val="F7EF97"/>
        </w:rPr>
        <w:t>a</w:t>
      </w:r>
      <w:r>
        <w:rPr>
          <w:color w:val="F2F09C"/>
        </w:rPr>
        <w:t>a</w:t>
      </w:r>
      <w:r>
        <w:rPr>
          <w:color w:val="E7EF9A"/>
        </w:rPr>
        <w:t>a</w:t>
      </w:r>
      <w:r>
        <w:rPr>
          <w:color w:val="CDDC8C"/>
        </w:rPr>
        <w:t>a</w:t>
      </w:r>
      <w:r>
        <w:rPr>
          <w:color w:val="AEC778"/>
        </w:rPr>
        <w:t>a</w:t>
      </w:r>
      <w:r>
        <w:rPr>
          <w:color w:val="A7C87B"/>
        </w:rPr>
        <w:t>a</w:t>
      </w:r>
      <w:r>
        <w:rPr>
          <w:color w:val="A4CD7F"/>
        </w:rPr>
        <w:t>a</w:t>
      </w:r>
      <w:r>
        <w:rPr>
          <w:color w:val="9DCA7E"/>
        </w:rPr>
        <w:t>a</w:t>
      </w:r>
      <w:r>
        <w:rPr>
          <w:color w:val="94C67C"/>
        </w:rPr>
        <w:t>a</w:t>
      </w:r>
      <w:r>
        <w:rPr>
          <w:color w:val="90C579"/>
        </w:rPr>
        <w:t>a</w:t>
      </w:r>
      <w:r>
        <w:rPr>
          <w:color w:val="8EC77A"/>
        </w:rPr>
        <w:t>a</w:t>
      </w:r>
      <w:r>
        <w:rPr>
          <w:color w:val="8BC478"/>
        </w:rPr>
        <w:t>a</w:t>
      </w:r>
      <w:r>
        <w:rPr>
          <w:color w:val="89C376"/>
        </w:rPr>
        <w:t>a</w:t>
      </w:r>
      <w:r>
        <w:rPr>
          <w:color w:val="84C174"/>
        </w:rPr>
        <w:t>a</w:t>
      </w:r>
      <w:r>
        <w:rPr>
          <w:color w:val="80BE73"/>
        </w:rPr>
        <w:t>a</w:t>
      </w:r>
      <w:r>
        <w:rPr>
          <w:color w:val="7BBC72"/>
        </w:rPr>
        <w:t>a</w:t>
      </w:r>
      <w:r>
        <w:rPr>
          <w:color w:val="76BB72"/>
        </w:rPr>
        <w:t>a</w:t>
      </w:r>
      <w:r>
        <w:rPr>
          <w:color w:val="72B973"/>
        </w:rPr>
        <w:t>a</w:t>
      </w:r>
      <w:r>
        <w:rPr>
          <w:color w:val="6EB872"/>
        </w:rPr>
        <w:t>a</w:t>
      </w:r>
      <w:r>
        <w:rPr>
          <w:color w:val="68B672"/>
        </w:rPr>
        <w:t>a</w:t>
      </w:r>
      <w:r>
        <w:rPr>
          <w:color w:val="63B472"/>
        </w:rPr>
        <w:t>a</w:t>
      </w:r>
      <w:r>
        <w:rPr>
          <w:color w:val="60B270"/>
        </w:rPr>
        <w:t>a</w:t>
      </w:r>
      <w:r>
        <w:rPr>
          <w:color w:val="60B270"/>
        </w:rPr>
        <w:t>a</w:t>
      </w:r>
      <w:r>
        <w:rPr>
          <w:color w:val="5DB06D"/>
        </w:rPr>
        <w:t>a</w:t>
      </w:r>
      <w:r>
        <w:rPr>
          <w:color w:val="5CAF6B"/>
        </w:rPr>
        <w:t>a</w:t>
      </w:r>
      <w:r>
        <w:rPr>
          <w:color w:val="58AE6A"/>
        </w:rPr>
        <w:t>a</w:t>
      </w:r>
      <w:r>
        <w:rPr>
          <w:color w:val="54AC69"/>
        </w:rPr>
        <w:t>a</w:t>
      </w:r>
      <w:r>
        <w:rPr>
          <w:color w:val="4EAA67"/>
        </w:rPr>
        <w:t>a</w:t>
      </w:r>
      <w:r>
        <w:rPr>
          <w:color w:val="4AA967"/>
        </w:rPr>
        <w:t>a</w:t>
      </w:r>
      <w:r>
        <w:rPr>
          <w:color w:val="46A866"/>
        </w:rPr>
        <w:t>a</w:t>
      </w:r>
      <w:r>
        <w:rPr>
          <w:color w:val="42A564"/>
        </w:rPr>
        <w:t>a</w:t>
      </w:r>
      <w:r>
        <w:rPr>
          <w:color w:val="41A366"/>
        </w:rPr>
        <w:t>a</w:t>
      </w:r>
      <w:r>
        <w:rPr>
          <w:color w:val="40A165"/>
        </w:rPr>
        <w:t>a</w:t>
      </w:r>
      <w:r>
        <w:rPr>
          <w:color w:val="3F9E64"/>
        </w:rPr>
        <w:t>a</w:t>
      </w:r>
      <w:r>
        <w:rPr>
          <w:color w:val="3D9C62"/>
        </w:rPr>
        <w:t>a</w:t>
      </w:r>
      <w:r>
        <w:rPr>
          <w:color w:val="3B9D64"/>
        </w:rPr>
        <w:t>a</w:t>
      </w:r>
      <w:r>
        <w:rPr>
          <w:color w:val="399A64"/>
        </w:rPr>
        <w:t>a</w:t>
      </w:r>
      <w:r>
        <w:rPr>
          <w:color w:val="379A64"/>
        </w:rPr>
        <w:t>a</w:t>
      </w:r>
      <w:r>
        <w:rPr>
          <w:color w:val="359862"/>
        </w:rPr>
        <w:t>a</w:t>
      </w:r>
      <w:r>
        <w:rPr>
          <w:color w:val="349761"/>
        </w:rPr>
        <w:t>a</w:t>
      </w:r>
      <w:r>
        <w:rPr>
          <w:color w:val="329561"/>
        </w:rPr>
        <w:t>a</w:t>
      </w:r>
      <w:r>
        <w:rPr>
          <w:color w:val="329461"/>
        </w:rPr>
        <w:t>a</w:t>
      </w:r>
      <w:r>
        <w:rPr>
          <w:color w:val="309261"/>
        </w:rPr>
        <w:t>a</w:t>
      </w:r>
      <w:r>
        <w:rPr>
          <w:color w:val="309261"/>
        </w:rPr>
        <w:t>a</w:t>
      </w:r>
      <w:r>
        <w:rPr>
          <w:color w:val="309261"/>
        </w:rPr>
        <w:t>a</w:t>
      </w:r>
      <w:r>
        <w:rPr>
          <w:color w:val="2F9162"/>
        </w:rPr>
        <w:t>a</w:t>
      </w:r>
      <w:r>
        <w:rPr>
          <w:color w:val="2D8F60"/>
        </w:rPr>
        <w:t>a</w:t>
      </w:r>
      <w:r>
        <w:rPr>
          <w:color w:val="2A8C5D"/>
        </w:rPr>
        <w:t>a</w:t>
      </w:r>
      <w:r>
        <w:rPr>
          <w:color w:val="278C5B"/>
        </w:rPr>
        <w:t>a</w:t>
      </w:r>
      <w:r>
        <w:rPr>
          <w:color w:val="268D5B"/>
        </w:rPr>
        <w:t>a</w:t>
      </w:r>
      <w:r>
        <w:rPr>
          <w:color w:val="258D5A"/>
        </w:rPr>
        <w:t>a</w:t>
      </w:r>
      <w:r>
        <w:rPr>
          <w:color w:val="248C5A"/>
        </w:rPr>
        <w:t>a</w:t>
      </w:r>
      <w:r>
        <w:rPr>
          <w:color w:val="248B5A"/>
        </w:rPr>
        <w:t>a</w:t>
      </w:r>
      <w:r>
        <w:rPr>
          <w:color w:val="238959"/>
        </w:rPr>
        <w:t>a</w:t>
      </w:r>
      <w:r>
        <w:rPr>
          <w:color w:val="278A5B"/>
        </w:rPr>
        <w:t>a</w:t>
      </w:r>
      <w:r>
        <w:rPr>
          <w:color w:val="2A8D5F"/>
        </w:rPr>
        <w:t>a</w:t>
      </w:r>
      <w:r>
        <w:rPr>
          <w:color w:val="24875B"/>
        </w:rPr>
        <w:t>a</w:t>
      </w:r>
      <w:r>
        <w:rPr>
          <w:color w:val="228459"/>
        </w:rPr>
        <w:t>a</w:t>
      </w:r>
      <w:r>
        <w:rPr>
          <w:color w:val="228459"/>
        </w:rPr>
        <w:t>a</w:t>
      </w:r>
      <w:r>
        <w:rPr>
          <w:color w:val="1C7D52"/>
        </w:rPr>
        <w:t>a</w:t>
      </w:r>
      <w:r>
        <w:rPr>
          <w:color w:val="26855B"/>
        </w:rPr>
        <w:t>a</w:t>
      </w:r>
      <w:r>
        <w:rPr>
          <w:color w:val="268357"/>
        </w:rPr>
        <w:t>a</w:t>
      </w:r>
      <w:r>
        <w:rPr>
          <w:color w:val="258256"/>
        </w:rPr>
        <w:t>a</w:t>
      </w:r>
      <w:r>
        <w:rPr>
          <w:color w:val="258256"/>
        </w:rPr>
        <w:t>a</w:t>
      </w:r>
      <w:r>
        <w:rPr>
          <w:color w:val="2681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57D53"/>
        </w:rPr>
        <w:t>a</w:t>
      </w:r>
      <w:r>
        <w:rPr>
          <w:color w:val="247C52"/>
        </w:rPr>
        <w:t>a</w:t>
      </w:r>
      <w:r>
        <w:rPr>
          <w:color w:val="257C52"/>
        </w:rPr>
        <w:t>a</w:t>
      </w:r>
      <w:r>
        <w:rPr>
          <w:color w:val="287F55"/>
        </w:rPr>
        <w:t>a</w:t>
      </w:r>
      <w:r>
        <w:rPr>
          <w:color w:val="2C8359"/>
        </w:rPr>
        <w:t>a</w:t>
      </w:r>
      <w:r>
        <w:rPr>
          <w:color w:val="2F875C"/>
        </w:rPr>
        <w:t>a</w:t>
      </w:r>
      <w:r>
        <w:rPr>
          <w:color w:val="238151"/>
        </w:rPr>
        <w:t>a</w:t>
      </w:r>
      <w:r>
        <w:rPr>
          <w:color w:val="349360"/>
        </w:rPr>
        <w:t>a</w:t>
      </w:r>
      <w:r>
        <w:rPr>
          <w:color w:val="227E4F"/>
        </w:rPr>
        <w:t>a</w:t>
      </w:r>
      <w:r>
        <w:rPr>
          <w:color w:val="2B8355"/>
        </w:rPr>
        <w:t>a</w:t>
      </w:r>
      <w:r>
        <w:rPr>
          <w:color w:val="318458"/>
        </w:rPr>
        <w:t>a</w:t>
      </w:r>
      <w:r>
        <w:rPr>
          <w:color w:val="37855B"/>
        </w:rPr>
        <w:t>a</w:t>
      </w:r>
      <w:r>
        <w:rPr>
          <w:color w:val="3F8962"/>
        </w:rPr>
        <w:t>a</w:t>
      </w:r>
      <w:r>
        <w:rPr>
          <w:color w:val="408862"/>
        </w:rPr>
        <w:t>a</w:t>
      </w:r>
      <w:r>
        <w:rPr>
          <w:color w:val="3F8762"/>
        </w:rPr>
        <w:t>a</w:t>
      </w:r>
      <w:r>
        <w:rPr>
          <w:color w:val="3E8661"/>
        </w:rPr>
        <w:t>a</w:t>
      </w:r>
      <w:r>
        <w:rPr>
          <w:color w:val="3D8662"/>
        </w:rPr>
        <w:t>a</w:t>
      </w:r>
      <w:r>
        <w:rPr>
          <w:color w:val="3C8763"/>
        </w:rPr>
        <w:t>a</w:t>
      </w:r>
      <w:r>
        <w:rPr>
          <w:color w:val="3F8663"/>
        </w:rPr>
        <w:t>a</w:t>
      </w:r>
      <w:r>
        <w:rPr>
          <w:color w:val="428363"/>
        </w:rPr>
        <w:t>a</w:t>
      </w:r>
      <w:r>
        <w:rPr>
          <w:color w:val="438262"/>
        </w:rPr>
        <w:t>a</w:t>
      </w:r>
      <w:r>
        <w:rPr>
          <w:color w:val="418060"/>
        </w:rPr>
        <w:t>a</w:t>
      </w:r>
      <w:r>
        <w:rPr>
          <w:color w:val="3E7A5B"/>
        </w:rPr>
        <w:t>a</w:t>
      </w:r>
      <w:r>
        <w:rPr>
          <w:color w:val="397556"/>
        </w:rPr>
        <w:t>a</w:t>
      </w:r>
      <w:r>
        <w:rPr>
          <w:color w:val="357052"/>
        </w:rPr>
        <w:t>a</w:t>
      </w:r>
      <w:r>
        <w:rPr>
          <w:color w:val="357051"/>
        </w:rPr>
        <w:t>a</w:t>
      </w:r>
      <w:r>
        <w:rPr>
          <w:color w:val="346E50"/>
        </w:rPr>
        <w:t>a</w:t>
      </w:r>
      <w:r>
        <w:rPr>
          <w:color w:val="336C4E"/>
        </w:rPr>
        <w:t>a</w:t>
      </w:r>
      <w:r>
        <w:rPr>
          <w:color w:val="30684B"/>
        </w:rPr>
        <w:t>a</w:t>
      </w:r>
      <w:r>
        <w:rPr>
          <w:color w:val="2D6548"/>
        </w:rPr>
        <w:t>a</w:t>
      </w:r>
      <w:r>
        <w:rPr>
          <w:color w:val="2C6346"/>
        </w:rPr>
        <w:t>a</w:t>
      </w:r>
      <w:r>
        <w:rPr>
          <w:color w:val="306047"/>
        </w:rPr>
        <w:t>a</w:t>
      </w:r>
      <w:r>
        <w:rPr>
          <w:color w:val="315D48"/>
        </w:rPr>
        <w:t>a</w:t>
      </w:r>
      <w:r>
        <w:rPr>
          <w:color w:val="2B5A45"/>
        </w:rPr>
        <w:t>a</w:t>
      </w:r>
      <w:r>
        <w:rPr>
          <w:color w:val="255740"/>
        </w:rPr>
        <w:t>a</w:t>
      </w:r>
      <w:r>
        <w:rPr>
          <w:color w:val="20523B"/>
        </w:rPr>
        <w:t>a</w:t>
      </w:r>
      <w:r>
        <w:rPr>
          <w:color w:val="204D38"/>
        </w:rPr>
        <w:t>a</w:t>
      </w:r>
      <w:r>
        <w:rPr>
          <w:color w:val="224A37"/>
        </w:rPr>
        <w:t>a</w:t>
      </w:r>
      <w:r>
        <w:rPr>
          <w:color w:val="204432"/>
        </w:rPr>
        <w:t>a</w:t>
      </w:r>
      <w:r>
        <w:rPr>
          <w:color w:val="244635"/>
        </w:rPr>
        <w:t>a</w:t>
      </w:r>
      <w:r>
        <w:rPr>
          <w:color w:val="1B402E"/>
        </w:rPr>
        <w:t>a</w:t>
      </w:r>
      <w:r>
        <w:rPr>
          <w:color w:val="15442F"/>
        </w:rPr>
        <w:t>a</w:t>
      </w:r>
      <w:r>
        <w:rPr>
          <w:color w:val="356C54"/>
        </w:rPr>
        <w:t>a</w:t>
      </w:r>
      <w:r>
        <w:rPr>
          <w:color w:val="306D53"/>
        </w:rPr>
        <w:t>a</w:t>
      </w:r>
      <w:r>
        <w:rPr>
          <w:color w:val="307455"/>
        </w:rPr>
        <w:t>a</w:t>
      </w:r>
      <w:r>
        <w:rPr>
          <w:color w:val="30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253"/>
        </w:rPr>
        <w:t>a</w:t>
      </w:r>
      <w:r>
        <w:rPr>
          <w:color w:val="307153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170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26E52"/>
        </w:rPr>
        <w:t>a</w:t>
      </w:r>
      <w:r>
        <w:rPr>
          <w:color w:val="316F52"/>
        </w:rPr>
        <w:t>a</w:t>
      </w:r>
      <w:r>
        <w:rPr>
          <w:color w:val="2F7052"/>
        </w:rPr>
        <w:t>a</w:t>
      </w:r>
      <w:r>
        <w:rPr>
          <w:color w:val="307153"/>
        </w:rPr>
        <w:t>a</w:t>
      </w:r>
      <w:r>
        <w:rPr>
          <w:color w:val="2F6F53"/>
        </w:rPr>
        <w:t>a</w:t>
      </w:r>
      <w:r>
        <w:rPr>
          <w:color w:val="2E6D52"/>
        </w:rPr>
        <w:t>a</w:t>
      </w:r>
      <w:r>
        <w:rPr>
          <w:color w:val="2D6C51"/>
        </w:rPr>
        <w:t>a</w:t>
      </w:r>
      <w:r>
        <w:rPr>
          <w:color w:val="2D6B51"/>
        </w:rPr>
        <w:t>a</w:t>
      </w:r>
      <w:r>
        <w:rPr>
          <w:color w:val="2F6B52"/>
        </w:rPr>
        <w:t>a</w:t>
      </w:r>
      <w:r>
        <w:rPr>
          <w:color w:val="306A52"/>
        </w:rPr>
        <w:t>a</w:t>
      </w:r>
      <w:r>
        <w:rPr>
          <w:color w:val="2E6851"/>
        </w:rPr>
        <w:t>a</w:t>
      </w:r>
      <w:r>
        <w:rPr>
          <w:color w:val="2A644E"/>
        </w:rPr>
        <w:t>a</w:t>
      </w:r>
      <w:r>
        <w:rPr>
          <w:color w:val="255F49"/>
        </w:rPr>
        <w:t>a</w:t>
      </w:r>
      <w:r>
        <w:rPr>
          <w:color w:val="235A47"/>
        </w:rPr>
        <w:t>a</w:t>
      </w:r>
      <w:r>
        <w:rPr>
          <w:color w:val="235849"/>
        </w:rPr>
        <w:t>a</w:t>
      </w:r>
      <w:r>
        <w:rPr>
          <w:color w:val="23574A"/>
        </w:rPr>
        <w:t>a</w:t>
      </w:r>
      <w:r>
        <w:rPr>
          <w:color w:val="225649"/>
        </w:rPr>
        <w:t>a</w:t>
      </w:r>
      <w:r>
        <w:rPr>
          <w:color w:val="23554A"/>
        </w:rPr>
        <w:t>a</w:t>
      </w:r>
      <w:r>
        <w:rPr>
          <w:color w:val="225449"/>
        </w:rPr>
        <w:t>a</w:t>
      </w:r>
      <w:r>
        <w:rPr>
          <w:color w:val="225449"/>
        </w:rPr>
        <w:t>a</w:t>
      </w:r>
      <w:r>
        <w:rPr>
          <w:color w:val="23524A"/>
        </w:rPr>
        <w:t>a</w:t>
      </w:r>
      <w:r>
        <w:rPr>
          <w:color w:val="2352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1504A"/>
        </w:rPr>
        <w:t>a</w:t>
      </w:r>
      <w:r>
        <w:rPr>
          <w:color w:val="22514B"/>
        </w:rPr>
        <w:t>a</w:t>
      </w:r>
      <w:r>
        <w:rPr>
          <w:color w:val="25514C"/>
        </w:rPr>
        <w:t>a</w:t>
      </w:r>
      <w:r>
        <w:rPr>
          <w:color w:val="29514D"/>
        </w:rPr>
        <w:t>a</w:t>
      </w:r>
      <w:r>
        <w:rPr>
          <w:color w:val="2B504E"/>
        </w:rPr>
        <w:t>a</w:t>
      </w:r>
      <w:r>
        <w:rPr>
          <w:color w:val="2A514C"/>
        </w:rPr>
        <w:t>a</w:t>
      </w:r>
      <w:r>
        <w:rPr>
          <w:color w:val="27514A"/>
        </w:rPr>
        <w:t>a</w:t>
      </w:r>
      <w:r>
        <w:rPr>
          <w:color w:val="265148"/>
        </w:rPr>
        <w:t>a</w:t>
      </w:r>
      <w:r>
        <w:rPr>
          <w:color w:val="264F46"/>
        </w:rPr>
        <w:t>a</w:t>
      </w:r>
      <w:r>
        <w:rPr>
          <w:color w:val="2D4C47"/>
        </w:rPr>
        <w:t>a</w:t>
      </w:r>
      <w:r>
        <w:rPr>
          <w:color w:val="2D423F"/>
        </w:rPr>
        <w:t>a</w:t>
      </w:r>
      <w:r>
        <w:rPr>
          <w:color w:val="0B1113"/>
        </w:rPr>
        <w:t>a</w:t>
      </w:r>
      <w:r>
        <w:rPr>
          <w:color w:val="01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60100"/>
        </w:rPr>
        <w:t>a</w:t>
      </w:r>
      <w:r>
        <w:rPr>
          <w:color w:val="090000"/>
        </w:rPr>
        <w:t>a</w:t>
      </w:r>
      <w:r>
        <w:rPr>
          <w:color w:val="060000"/>
        </w:rPr>
        <w:t>a</w:t>
      </w:r>
      <w:r>
        <w:rPr>
          <w:color w:val="010302"/>
        </w:rPr>
        <w:t>a</w:t>
      </w:r>
      <w:r>
        <w:rPr>
          <w:color w:val="000504"/>
        </w:rPr>
        <w:t>a</w:t>
      </w:r>
      <w:r>
        <w:rPr>
          <w:color w:val="000704"/>
        </w:rPr>
        <w:t>a</w:t>
      </w:r>
      <w:r>
        <w:rPr>
          <w:color w:val="000703"/>
        </w:rPr>
        <w:t>a</w:t>
      </w:r>
      <w:r>
        <w:rPr>
          <w:color w:val="020700"/>
        </w:rPr>
        <w:t>a</w:t>
      </w:r>
      <w:r>
        <w:rPr>
          <w:color w:val="070200"/>
        </w:rPr>
        <w:t>a</w:t>
      </w:r>
      <w:r>
        <w:rPr>
          <w:color w:val="1D0503"/>
        </w:rPr>
        <w:t>a</w:t>
      </w:r>
      <w:r>
        <w:rPr>
          <w:color w:val="91635B"/>
        </w:rPr>
        <w:t>a</w:t>
      </w:r>
      <w:r>
        <w:rPr>
          <w:color w:val="D18E88"/>
        </w:rPr>
        <w:t>a</w:t>
      </w:r>
      <w:r>
        <w:rPr>
          <w:color w:val="D4887E"/>
        </w:rPr>
        <w:t>a</w:t>
      </w:r>
      <w:r>
        <w:rPr>
          <w:color w:val="D58877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58874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68975"/>
        </w:rPr>
        <w:t>a</w:t>
      </w:r>
      <w:r>
        <w:rPr>
          <w:color w:val="D78779"/>
        </w:rPr>
        <w:t>a</w:t>
      </w:r>
      <w:r>
        <w:rPr>
          <w:color w:val="DC887E"/>
        </w:rPr>
        <w:t>a</w:t>
      </w:r>
      <w:r>
        <w:rPr>
          <w:color w:val="E08D7F"/>
        </w:rPr>
        <w:t>a</w:t>
      </w:r>
      <w:r>
        <w:rPr>
          <w:color w:val="DD8C78"/>
        </w:rPr>
        <w:t>a</w:t>
      </w:r>
      <w:r>
        <w:rPr>
          <w:color w:val="DA8A73"/>
        </w:rPr>
        <w:t>a</w:t>
      </w:r>
      <w:r>
        <w:rPr>
          <w:color w:val="D88B71"/>
        </w:rPr>
        <w:t>a</w:t>
      </w:r>
      <w:r>
        <w:rPr>
          <w:color w:val="D88E75"/>
        </w:rPr>
        <w:t>a</w:t>
      </w:r>
      <w:r>
        <w:rPr>
          <w:color w:val="D8907A"/>
        </w:rPr>
        <w:t>a</w:t>
      </w:r>
      <w:r>
        <w:rPr>
          <w:color w:val="D89083"/>
        </w:rPr>
        <w:t>a</w:t>
      </w:r>
      <w:r>
        <w:rPr>
          <w:color w:val="C27B78"/>
        </w:rPr>
        <w:t>a</w:t>
      </w:r>
      <w:r>
        <w:rPr>
          <w:color w:val="99505B"/>
        </w:rPr>
        <w:t>a</w:t>
      </w:r>
      <w:r>
        <w:rPr>
          <w:color w:val="7A3043"/>
        </w:rPr>
        <w:t>a</w:t>
      </w:r>
    </w:p>
    <w:p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BB375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AB578"/>
        </w:rPr>
        <w:t>a</w:t>
      </w:r>
      <w:r>
        <w:rPr>
          <w:color w:val="32B977"/>
        </w:rPr>
        <w:t>a</w:t>
      </w:r>
      <w:r>
        <w:rPr>
          <w:color w:val="34B877"/>
        </w:rPr>
        <w:t>a</w:t>
      </w:r>
      <w:r>
        <w:rPr>
          <w:color w:val="3BB477"/>
        </w:rPr>
        <w:t>a</w:t>
      </w:r>
      <w:r>
        <w:rPr>
          <w:color w:val="40B378"/>
        </w:rPr>
        <w:t>a</w:t>
      </w:r>
      <w:r>
        <w:rPr>
          <w:color w:val="42B278"/>
        </w:rPr>
        <w:t>a</w:t>
      </w:r>
      <w:r>
        <w:rPr>
          <w:color w:val="3FB47A"/>
        </w:rPr>
        <w:t>a</w:t>
      </w:r>
      <w:r>
        <w:rPr>
          <w:color w:val="36B479"/>
        </w:rPr>
        <w:t>a</w:t>
      </w:r>
      <w:r>
        <w:rPr>
          <w:color w:val="3DC185"/>
        </w:rPr>
        <w:t>a</w:t>
      </w:r>
      <w:r>
        <w:rPr>
          <w:color w:val="33B378"/>
        </w:rPr>
        <w:t>a</w:t>
      </w:r>
      <w:r>
        <w:rPr>
          <w:color w:val="3CB17B"/>
        </w:rPr>
        <w:t>a</w:t>
      </w:r>
      <w:r>
        <w:rPr>
          <w:color w:val="3FA474"/>
        </w:rPr>
        <w:t>a</w:t>
      </w:r>
      <w:r>
        <w:rPr>
          <w:color w:val="51A37A"/>
        </w:rPr>
        <w:t>a</w:t>
      </w:r>
      <w:r>
        <w:rPr>
          <w:color w:val="0C361D"/>
        </w:rPr>
        <w:t>a</w:t>
      </w:r>
      <w:r>
        <w:rPr>
          <w:color w:val="000600"/>
        </w:rPr>
        <w:t>a</w:t>
      </w:r>
      <w:r>
        <w:rPr>
          <w:color w:val="000300"/>
        </w:rPr>
        <w:t>a</w:t>
      </w:r>
      <w:r>
        <w:rPr>
          <w:color w:val="020704"/>
        </w:rPr>
        <w:t>a</w:t>
      </w:r>
      <w:r>
        <w:rPr>
          <w:color w:val="010203"/>
        </w:rPr>
        <w:t>a</w:t>
      </w:r>
      <w:r>
        <w:rPr>
          <w:color w:val="010002"/>
        </w:rPr>
        <w:t>a</w:t>
      </w:r>
      <w:r>
        <w:rPr>
          <w:color w:val="08060B"/>
        </w:rPr>
        <w:t>a</w:t>
      </w:r>
      <w:r>
        <w:rPr>
          <w:color w:val="030106"/>
        </w:rPr>
        <w:t>a</w:t>
      </w:r>
      <w:r>
        <w:rPr>
          <w:color w:val="03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00100"/>
        </w:rPr>
        <w:t>a</w:t>
      </w:r>
      <w:r>
        <w:rPr>
          <w:color w:val="010201"/>
        </w:rPr>
        <w:t>a</w:t>
      </w:r>
      <w:r>
        <w:rPr>
          <w:color w:val="060703"/>
        </w:rPr>
        <w:t>a</w:t>
      </w:r>
      <w:r>
        <w:rPr>
          <w:color w:val="000100"/>
        </w:rPr>
        <w:t>a</w:t>
      </w:r>
      <w:r>
        <w:rPr>
          <w:color w:val="101109"/>
        </w:rPr>
        <w:t>a</w:t>
      </w:r>
      <w:r>
        <w:rPr>
          <w:color w:val="1C2819"/>
        </w:rPr>
        <w:t>a</w:t>
      </w:r>
      <w:r>
        <w:rPr>
          <w:color w:val="8EAE82"/>
        </w:rPr>
        <w:t>a</w:t>
      </w:r>
      <w:r>
        <w:rPr>
          <w:color w:val="AFD69D"/>
        </w:rPr>
        <w:t>a</w:t>
      </w:r>
      <w:r>
        <w:rPr>
          <w:color w:val="ABD592"/>
        </w:rPr>
        <w:t>a</w:t>
      </w:r>
      <w:r>
        <w:rPr>
          <w:color w:val="AFDF91"/>
        </w:rPr>
        <w:t>a</w:t>
      </w:r>
      <w:r>
        <w:rPr>
          <w:color w:val="AEDF8D"/>
        </w:rPr>
        <w:t>a</w:t>
      </w:r>
      <w:r>
        <w:rPr>
          <w:color w:val="ADDE8D"/>
        </w:rPr>
        <w:t>a</w:t>
      </w:r>
      <w:r>
        <w:rPr>
          <w:color w:val="B0E192"/>
        </w:rPr>
        <w:t>a</w:t>
      </w:r>
      <w:r>
        <w:rPr>
          <w:color w:val="B2DF95"/>
        </w:rPr>
        <w:t>a</w:t>
      </w:r>
      <w:r>
        <w:rPr>
          <w:color w:val="B5DF95"/>
        </w:rPr>
        <w:t>a</w:t>
      </w:r>
      <w:r>
        <w:rPr>
          <w:color w:val="B7E094"/>
        </w:rPr>
        <w:t>a</w:t>
      </w:r>
      <w:r>
        <w:rPr>
          <w:color w:val="BBE091"/>
        </w:rPr>
        <w:t>a</w:t>
      </w:r>
      <w:r>
        <w:rPr>
          <w:color w:val="BCE08E"/>
        </w:rPr>
        <w:t>a</w:t>
      </w:r>
      <w:r>
        <w:rPr>
          <w:color w:val="BEDE92"/>
        </w:rPr>
        <w:t>a</w:t>
      </w:r>
      <w:r>
        <w:rPr>
          <w:color w:val="BFDF94"/>
        </w:rPr>
        <w:t>a</w:t>
      </w:r>
      <w:r>
        <w:rPr>
          <w:color w:val="C0E095"/>
        </w:rPr>
        <w:t>a</w:t>
      </w:r>
      <w:r>
        <w:rPr>
          <w:color w:val="C1E196"/>
        </w:rPr>
        <w:t>a</w:t>
      </w:r>
      <w:r>
        <w:rPr>
          <w:color w:val="C1E196"/>
        </w:rPr>
        <w:t>a</w:t>
      </w:r>
      <w:r>
        <w:rPr>
          <w:color w:val="C1E196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1E196"/>
        </w:rPr>
        <w:t>a</w:t>
      </w:r>
      <w:r>
        <w:rPr>
          <w:color w:val="C1E196"/>
        </w:rPr>
        <w:t>a</w:t>
      </w:r>
      <w:r>
        <w:rPr>
          <w:color w:val="C4E296"/>
        </w:rPr>
        <w:t>a</w:t>
      </w:r>
      <w:r>
        <w:rPr>
          <w:color w:val="C6E294"/>
        </w:rPr>
        <w:t>a</w:t>
      </w:r>
      <w:r>
        <w:rPr>
          <w:color w:val="C6E393"/>
        </w:rPr>
        <w:t>a</w:t>
      </w:r>
      <w:r>
        <w:rPr>
          <w:color w:val="C7E494"/>
        </w:rPr>
        <w:t>a</w:t>
      </w:r>
      <w:r>
        <w:rPr>
          <w:color w:val="C9E495"/>
        </w:rPr>
        <w:t>a</w:t>
      </w:r>
      <w:r>
        <w:rPr>
          <w:color w:val="CBE595"/>
        </w:rPr>
        <w:t>a</w:t>
      </w:r>
      <w:r>
        <w:rPr>
          <w:color w:val="CDE695"/>
        </w:rPr>
        <w:t>a</w:t>
      </w:r>
      <w:r>
        <w:rPr>
          <w:color w:val="D0E694"/>
        </w:rPr>
        <w:t>a</w:t>
      </w:r>
      <w:r>
        <w:rPr>
          <w:color w:val="D1E594"/>
        </w:rPr>
        <w:t>a</w:t>
      </w:r>
      <w:r>
        <w:rPr>
          <w:color w:val="D2E594"/>
        </w:rPr>
        <w:t>a</w:t>
      </w:r>
      <w:r>
        <w:rPr>
          <w:color w:val="D4E694"/>
        </w:rPr>
        <w:t>a</w:t>
      </w:r>
      <w:r>
        <w:rPr>
          <w:color w:val="D4E694"/>
        </w:rPr>
        <w:t>a</w:t>
      </w:r>
      <w:r>
        <w:rPr>
          <w:color w:val="D5E795"/>
        </w:rPr>
        <w:t>a</w:t>
      </w:r>
      <w:r>
        <w:rPr>
          <w:color w:val="D4E595"/>
        </w:rPr>
        <w:t>a</w:t>
      </w:r>
      <w:r>
        <w:rPr>
          <w:color w:val="D4E595"/>
        </w:rPr>
        <w:t>a</w:t>
      </w:r>
      <w:r>
        <w:rPr>
          <w:color w:val="D6E495"/>
        </w:rPr>
        <w:t>a</w:t>
      </w:r>
      <w:r>
        <w:rPr>
          <w:color w:val="D7E596"/>
        </w:rPr>
        <w:t>a</w:t>
      </w:r>
      <w:r>
        <w:rPr>
          <w:color w:val="D7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BE396"/>
        </w:rPr>
        <w:t>a</w:t>
      </w:r>
      <w:r>
        <w:rPr>
          <w:color w:val="DBE495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9E593"/>
        </w:rPr>
        <w:t>a</w:t>
      </w:r>
      <w:r>
        <w:rPr>
          <w:color w:val="DBE493"/>
        </w:rPr>
        <w:t>a</w:t>
      </w:r>
      <w:r>
        <w:rPr>
          <w:color w:val="E2E393"/>
        </w:rPr>
        <w:t>a</w:t>
      </w:r>
      <w:r>
        <w:rPr>
          <w:color w:val="F0EC9D"/>
        </w:rPr>
        <w:t>a</w:t>
      </w:r>
      <w:r>
        <w:rPr>
          <w:color w:val="F7F1A3"/>
        </w:rPr>
        <w:t>a</w:t>
      </w:r>
      <w:r>
        <w:rPr>
          <w:color w:val="F8EFA2"/>
        </w:rPr>
        <w:t>a</w:t>
      </w:r>
      <w:r>
        <w:rPr>
          <w:color w:val="FCF0A4"/>
        </w:rPr>
        <w:t>a</w:t>
      </w:r>
      <w:r>
        <w:rPr>
          <w:color w:val="FEF0A3"/>
        </w:rPr>
        <w:t>a</w:t>
      </w:r>
      <w:r>
        <w:rPr>
          <w:color w:val="FEEDA0"/>
        </w:rPr>
        <w:t>a</w:t>
      </w:r>
      <w:r>
        <w:rPr>
          <w:color w:val="FDEC9E"/>
        </w:rPr>
        <w:t>a</w:t>
      </w:r>
      <w:r>
        <w:rPr>
          <w:color w:val="FCEC9E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CED9F"/>
        </w:rPr>
        <w:t>a</w:t>
      </w:r>
      <w:r>
        <w:rPr>
          <w:color w:val="FDED9F"/>
        </w:rPr>
        <w:t>a</w:t>
      </w:r>
      <w:r>
        <w:rPr>
          <w:color w:val="FDED9F"/>
        </w:rPr>
        <w:t>a</w:t>
      </w:r>
      <w:r>
        <w:rPr>
          <w:color w:val="FDED9F"/>
        </w:rPr>
        <w:t>a</w:t>
      </w:r>
      <w:r>
        <w:rPr>
          <w:color w:val="FDEE9D"/>
        </w:rPr>
        <w:t>a</w:t>
      </w:r>
      <w:r>
        <w:rPr>
          <w:color w:val="FDEE9D"/>
        </w:rPr>
        <w:t>a</w:t>
      </w:r>
      <w:r>
        <w:rPr>
          <w:color w:val="FCED9B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D96"/>
        </w:rPr>
        <w:t>a</w:t>
      </w:r>
      <w:r>
        <w:rPr>
          <w:color w:val="FDEE96"/>
        </w:rPr>
        <w:t>a</w:t>
      </w:r>
      <w:r>
        <w:rPr>
          <w:color w:val="F6E88F"/>
        </w:rPr>
        <w:t>a</w:t>
      </w:r>
      <w:r>
        <w:rPr>
          <w:color w:val="F7EE95"/>
        </w:rPr>
        <w:t>a</w:t>
      </w:r>
      <w:r>
        <w:rPr>
          <w:color w:val="F3F099"/>
        </w:rPr>
        <w:t>a</w:t>
      </w:r>
      <w:r>
        <w:rPr>
          <w:color w:val="ECF19B"/>
        </w:rPr>
        <w:t>a</w:t>
      </w:r>
      <w:r>
        <w:rPr>
          <w:color w:val="D5E290"/>
        </w:rPr>
        <w:t>a</w:t>
      </w:r>
      <w:r>
        <w:rPr>
          <w:color w:val="B5CB7B"/>
        </w:rPr>
        <w:t>a</w:t>
      </w:r>
      <w:r>
        <w:rPr>
          <w:color w:val="A8C879"/>
        </w:rPr>
        <w:t>a</w:t>
      </w:r>
      <w:r>
        <w:rPr>
          <w:color w:val="A4CA7D"/>
        </w:rPr>
        <w:t>a</w:t>
      </w:r>
      <w:r>
        <w:rPr>
          <w:color w:val="9BC97D"/>
        </w:rPr>
        <w:t>a</w:t>
      </w:r>
      <w:r>
        <w:rPr>
          <w:color w:val="93C67B"/>
        </w:rPr>
        <w:t>a</w:t>
      </w:r>
      <w:r>
        <w:rPr>
          <w:color w:val="8EC57A"/>
        </w:rPr>
        <w:t>a</w:t>
      </w:r>
      <w:r>
        <w:rPr>
          <w:color w:val="8CC67A"/>
        </w:rPr>
        <w:t>a</w:t>
      </w:r>
      <w:r>
        <w:rPr>
          <w:color w:val="89C377"/>
        </w:rPr>
        <w:t>a</w:t>
      </w:r>
      <w:r>
        <w:rPr>
          <w:color w:val="87C275"/>
        </w:rPr>
        <w:t>a</w:t>
      </w:r>
      <w:r>
        <w:rPr>
          <w:color w:val="83C073"/>
        </w:rPr>
        <w:t>a</w:t>
      </w:r>
      <w:r>
        <w:rPr>
          <w:color w:val="7FBD72"/>
        </w:rPr>
        <w:t>a</w:t>
      </w:r>
      <w:r>
        <w:rPr>
          <w:color w:val="7ABB71"/>
        </w:rPr>
        <w:t>a</w:t>
      </w:r>
      <w:r>
        <w:rPr>
          <w:color w:val="75BB72"/>
        </w:rPr>
        <w:t>a</w:t>
      </w:r>
      <w:r>
        <w:rPr>
          <w:color w:val="70B872"/>
        </w:rPr>
        <w:t>a</w:t>
      </w:r>
      <w:r>
        <w:rPr>
          <w:color w:val="6CB872"/>
        </w:rPr>
        <w:t>a</w:t>
      </w:r>
      <w:r>
        <w:rPr>
          <w:color w:val="67B671"/>
        </w:rPr>
        <w:t>a</w:t>
      </w:r>
      <w:r>
        <w:rPr>
          <w:color w:val="62B371"/>
        </w:rPr>
        <w:t>a</w:t>
      </w:r>
      <w:r>
        <w:rPr>
          <w:color w:val="60B270"/>
        </w:rPr>
        <w:t>a</w:t>
      </w:r>
      <w:r>
        <w:rPr>
          <w:color w:val="5EB16F"/>
        </w:rPr>
        <w:t>a</w:t>
      </w:r>
      <w:r>
        <w:rPr>
          <w:color w:val="5CB06C"/>
        </w:rPr>
        <w:t>a</w:t>
      </w:r>
      <w:r>
        <w:rPr>
          <w:color w:val="5CAF6B"/>
        </w:rPr>
        <w:t>a</w:t>
      </w:r>
      <w:r>
        <w:rPr>
          <w:color w:val="57AD69"/>
        </w:rPr>
        <w:t>a</w:t>
      </w:r>
      <w:r>
        <w:rPr>
          <w:color w:val="52AB68"/>
        </w:rPr>
        <w:t>a</w:t>
      </w:r>
      <w:r>
        <w:rPr>
          <w:color w:val="4DA966"/>
        </w:rPr>
        <w:t>a</w:t>
      </w:r>
      <w:r>
        <w:rPr>
          <w:color w:val="4AA967"/>
        </w:rPr>
        <w:t>a</w:t>
      </w:r>
      <w:r>
        <w:rPr>
          <w:color w:val="46A865"/>
        </w:rPr>
        <w:t>a</w:t>
      </w:r>
      <w:r>
        <w:rPr>
          <w:color w:val="42A564"/>
        </w:rPr>
        <w:t>a</w:t>
      </w:r>
      <w:r>
        <w:rPr>
          <w:color w:val="41A366"/>
        </w:rPr>
        <w:t>a</w:t>
      </w:r>
      <w:r>
        <w:rPr>
          <w:color w:val="3FA064"/>
        </w:rPr>
        <w:t>a</w:t>
      </w:r>
      <w:r>
        <w:rPr>
          <w:color w:val="3F9E64"/>
        </w:rPr>
        <w:t>a</w:t>
      </w:r>
      <w:r>
        <w:rPr>
          <w:color w:val="3D9C62"/>
        </w:rPr>
        <w:t>a</w:t>
      </w:r>
      <w:r>
        <w:rPr>
          <w:color w:val="3A9C63"/>
        </w:rPr>
        <w:t>a</w:t>
      </w:r>
      <w:r>
        <w:rPr>
          <w:color w:val="389A64"/>
        </w:rPr>
        <w:t>a</w:t>
      </w:r>
      <w:r>
        <w:rPr>
          <w:color w:val="369963"/>
        </w:rPr>
        <w:t>a</w:t>
      </w:r>
      <w:r>
        <w:rPr>
          <w:color w:val="359862"/>
        </w:rPr>
        <w:t>a</w:t>
      </w:r>
      <w:r>
        <w:rPr>
          <w:color w:val="349761"/>
        </w:rPr>
        <w:t>a</w:t>
      </w:r>
      <w:r>
        <w:rPr>
          <w:color w:val="329560"/>
        </w:rPr>
        <w:t>a</w:t>
      </w:r>
      <w:r>
        <w:rPr>
          <w:color w:val="319360"/>
        </w:rPr>
        <w:t>a</w:t>
      </w:r>
      <w:r>
        <w:rPr>
          <w:color w:val="309261"/>
        </w:rPr>
        <w:t>a</w:t>
      </w:r>
      <w:r>
        <w:rPr>
          <w:color w:val="309261"/>
        </w:rPr>
        <w:t>a</w:t>
      </w:r>
      <w:r>
        <w:rPr>
          <w:color w:val="2F9160"/>
        </w:rPr>
        <w:t>a</w:t>
      </w:r>
      <w:r>
        <w:rPr>
          <w:color w:val="2E9061"/>
        </w:rPr>
        <w:t>a</w:t>
      </w:r>
      <w:r>
        <w:rPr>
          <w:color w:val="2C8E5F"/>
        </w:rPr>
        <w:t>a</w:t>
      </w:r>
      <w:r>
        <w:rPr>
          <w:color w:val="2A8C5D"/>
        </w:rPr>
        <w:t>a</w:t>
      </w:r>
      <w:r>
        <w:rPr>
          <w:color w:val="268B5A"/>
        </w:rPr>
        <w:t>a</w:t>
      </w:r>
      <w:r>
        <w:rPr>
          <w:color w:val="258D5A"/>
        </w:rPr>
        <w:t>a</w:t>
      </w:r>
      <w:r>
        <w:rPr>
          <w:color w:val="278F5C"/>
        </w:rPr>
        <w:t>a</w:t>
      </w:r>
      <w:r>
        <w:rPr>
          <w:color w:val="298F5E"/>
        </w:rPr>
        <w:t>a</w:t>
      </w:r>
      <w:r>
        <w:rPr>
          <w:color w:val="288E5E"/>
        </w:rPr>
        <w:t>a</w:t>
      </w:r>
      <w:r>
        <w:rPr>
          <w:color w:val="298B5D"/>
        </w:rPr>
        <w:t>a</w:t>
      </w:r>
      <w:r>
        <w:rPr>
          <w:color w:val="258658"/>
        </w:rPr>
        <w:t>a</w:t>
      </w:r>
      <w:r>
        <w:rPr>
          <w:color w:val="268558"/>
        </w:rPr>
        <w:t>a</w:t>
      </w:r>
      <w:r>
        <w:rPr>
          <w:color w:val="238158"/>
        </w:rPr>
        <w:t>a</w:t>
      </w:r>
      <w:r>
        <w:rPr>
          <w:color w:val="247F57"/>
        </w:rPr>
        <w:t>a</w:t>
      </w:r>
      <w:r>
        <w:rPr>
          <w:color w:val="2E885F"/>
        </w:rPr>
        <w:t>a</w:t>
      </w:r>
      <w:r>
        <w:rPr>
          <w:color w:val="2B855D"/>
        </w:rPr>
        <w:t>a</w:t>
      </w:r>
      <w:r>
        <w:rPr>
          <w:color w:val="2D875E"/>
        </w:rPr>
        <w:t>a</w:t>
      </w:r>
      <w:r>
        <w:rPr>
          <w:color w:val="268257"/>
        </w:rPr>
        <w:t>a</w:t>
      </w:r>
      <w:r>
        <w:rPr>
          <w:color w:val="258256"/>
        </w:rPr>
        <w:t>a</w:t>
      </w:r>
      <w:r>
        <w:rPr>
          <w:color w:val="258256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58055"/>
        </w:rPr>
        <w:t>a</w:t>
      </w:r>
      <w:r>
        <w:rPr>
          <w:color w:val="257D53"/>
        </w:rPr>
        <w:t>a</w:t>
      </w:r>
      <w:r>
        <w:rPr>
          <w:color w:val="247C52"/>
        </w:rPr>
        <w:t>a</w:t>
      </w:r>
      <w:r>
        <w:rPr>
          <w:color w:val="257C52"/>
        </w:rPr>
        <w:t>a</w:t>
      </w:r>
      <w:r>
        <w:rPr>
          <w:color w:val="277E54"/>
        </w:rPr>
        <w:t>a</w:t>
      </w:r>
      <w:r>
        <w:rPr>
          <w:color w:val="2B8258"/>
        </w:rPr>
        <w:t>a</w:t>
      </w:r>
      <w:r>
        <w:rPr>
          <w:color w:val="2F865C"/>
        </w:rPr>
        <w:t>a</w:t>
      </w:r>
      <w:r>
        <w:rPr>
          <w:color w:val="2D8359"/>
        </w:rPr>
        <w:t>a</w:t>
      </w:r>
      <w:r>
        <w:rPr>
          <w:color w:val="42966A"/>
        </w:rPr>
        <w:t>a</w:t>
      </w:r>
      <w:r>
        <w:rPr>
          <w:color w:val="37875E"/>
        </w:rPr>
        <w:t>a</w:t>
      </w:r>
      <w:r>
        <w:rPr>
          <w:color w:val="408B64"/>
        </w:rPr>
        <w:t>a</w:t>
      </w:r>
      <w:r>
        <w:rPr>
          <w:color w:val="3E825D"/>
        </w:rPr>
        <w:t>a</w:t>
      </w:r>
      <w:r>
        <w:rPr>
          <w:color w:val="387654"/>
        </w:rPr>
        <w:t>a</w:t>
      </w:r>
      <w:r>
        <w:rPr>
          <w:color w:val="397353"/>
        </w:rPr>
        <w:t>a</w:t>
      </w:r>
      <w:r>
        <w:rPr>
          <w:color w:val="356C4F"/>
        </w:rPr>
        <w:t>a</w:t>
      </w:r>
      <w:r>
        <w:rPr>
          <w:color w:val="32674B"/>
        </w:rPr>
        <w:t>a</w:t>
      </w:r>
      <w:r>
        <w:rPr>
          <w:color w:val="2B6145"/>
        </w:rPr>
        <w:t>a</w:t>
      </w:r>
      <w:r>
        <w:rPr>
          <w:color w:val="255C40"/>
        </w:rPr>
        <w:t>a</w:t>
      </w:r>
      <w:r>
        <w:rPr>
          <w:color w:val="20583D"/>
        </w:rPr>
        <w:t>a</w:t>
      </w:r>
      <w:r>
        <w:rPr>
          <w:color w:val="23533A"/>
        </w:rPr>
        <w:t>a</w:t>
      </w:r>
      <w:r>
        <w:rPr>
          <w:color w:val="1F3F2C"/>
        </w:rPr>
        <w:t>a</w:t>
      </w:r>
      <w:r>
        <w:rPr>
          <w:color w:val="1F3A29"/>
        </w:rPr>
        <w:t>a</w:t>
      </w:r>
      <w:r>
        <w:rPr>
          <w:color w:val="1A3424"/>
        </w:rPr>
        <w:t>a</w:t>
      </w:r>
      <w:r>
        <w:rPr>
          <w:color w:val="132B1C"/>
        </w:rPr>
        <w:t>a</w:t>
      </w:r>
      <w:r>
        <w:rPr>
          <w:color w:val="0C2214"/>
        </w:rPr>
        <w:t>a</w:t>
      </w:r>
      <w:r>
        <w:rPr>
          <w:color w:val="071C0E"/>
        </w:rPr>
        <w:t>a</w:t>
      </w:r>
      <w:r>
        <w:rPr>
          <w:color w:val="04190B"/>
        </w:rPr>
        <w:t>a</w:t>
      </w:r>
      <w:r>
        <w:rPr>
          <w:color w:val="021709"/>
        </w:rPr>
        <w:t>a</w:t>
      </w:r>
      <w:r>
        <w:rPr>
          <w:color w:val="001405"/>
        </w:rPr>
        <w:t>a</w:t>
      </w:r>
      <w:r>
        <w:rPr>
          <w:color w:val="001002"/>
        </w:rPr>
        <w:t>a</w:t>
      </w:r>
      <w:r>
        <w:rPr>
          <w:color w:val="000D00"/>
        </w:rPr>
        <w:t>a</w:t>
      </w:r>
      <w:r>
        <w:rPr>
          <w:color w:val="000A00"/>
        </w:rPr>
        <w:t>a</w:t>
      </w:r>
      <w:r>
        <w:rPr>
          <w:color w:val="000F04"/>
        </w:rPr>
        <w:t>a</w:t>
      </w:r>
      <w:r>
        <w:rPr>
          <w:color w:val="001204"/>
        </w:rPr>
        <w:t>a</w:t>
      </w:r>
      <w:r>
        <w:rPr>
          <w:color w:val="001203"/>
        </w:rPr>
        <w:t>a</w:t>
      </w:r>
      <w:r>
        <w:rPr>
          <w:color w:val="001202"/>
        </w:rPr>
        <w:t>a</w:t>
      </w:r>
      <w:r>
        <w:rPr>
          <w:color w:val="001101"/>
        </w:rPr>
        <w:t>a</w:t>
      </w:r>
      <w:r>
        <w:rPr>
          <w:color w:val="000E00"/>
        </w:rPr>
        <w:t>a</w:t>
      </w:r>
      <w:r>
        <w:rPr>
          <w:color w:val="000D01"/>
        </w:rPr>
        <w:t>a</w:t>
      </w:r>
      <w:r>
        <w:rPr>
          <w:color w:val="000A01"/>
        </w:rPr>
        <w:t>a</w:t>
      </w:r>
      <w:r>
        <w:rPr>
          <w:color w:val="000E02"/>
        </w:rPr>
        <w:t>a</w:t>
      </w:r>
      <w:r>
        <w:rPr>
          <w:color w:val="000900"/>
        </w:rPr>
        <w:t>a</w:t>
      </w:r>
      <w:r>
        <w:rPr>
          <w:color w:val="001606"/>
        </w:rPr>
        <w:t>a</w:t>
      </w:r>
      <w:r>
        <w:rPr>
          <w:color w:val="2D5944"/>
        </w:rPr>
        <w:t>a</w:t>
      </w:r>
      <w:r>
        <w:rPr>
          <w:color w:val="3D755C"/>
        </w:rPr>
        <w:t>a</w:t>
      </w:r>
      <w:r>
        <w:rPr>
          <w:color w:val="317355"/>
        </w:rPr>
        <w:t>a</w:t>
      </w:r>
      <w:r>
        <w:rPr>
          <w:color w:val="30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253"/>
        </w:rPr>
        <w:t>a</w:t>
      </w:r>
      <w:r>
        <w:rPr>
          <w:color w:val="307153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170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26E52"/>
        </w:rPr>
        <w:t>a</w:t>
      </w:r>
      <w:r>
        <w:rPr>
          <w:color w:val="316F52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2F6E52"/>
        </w:rPr>
        <w:t>a</w:t>
      </w:r>
      <w:r>
        <w:rPr>
          <w:color w:val="2E6D52"/>
        </w:rPr>
        <w:t>a</w:t>
      </w:r>
      <w:r>
        <w:rPr>
          <w:color w:val="2F6B51"/>
        </w:rPr>
        <w:t>a</w:t>
      </w:r>
      <w:r>
        <w:rPr>
          <w:color w:val="2E6A50"/>
        </w:rPr>
        <w:t>a</w:t>
      </w:r>
      <w:r>
        <w:rPr>
          <w:color w:val="306A52"/>
        </w:rPr>
        <w:t>a</w:t>
      </w:r>
      <w:r>
        <w:rPr>
          <w:color w:val="306A52"/>
        </w:rPr>
        <w:t>a</w:t>
      </w:r>
      <w:r>
        <w:rPr>
          <w:color w:val="2E6750"/>
        </w:rPr>
        <w:t>a</w:t>
      </w:r>
      <w:r>
        <w:rPr>
          <w:color w:val="2C634E"/>
        </w:rPr>
        <w:t>a</w:t>
      </w:r>
      <w:r>
        <w:rPr>
          <w:color w:val="265D48"/>
        </w:rPr>
        <w:t>a</w:t>
      </w:r>
      <w:r>
        <w:rPr>
          <w:color w:val="235A47"/>
        </w:rPr>
        <w:t>a</w:t>
      </w:r>
      <w:r>
        <w:rPr>
          <w:color w:val="235748"/>
        </w:rPr>
        <w:t>a</w:t>
      </w:r>
      <w:r>
        <w:rPr>
          <w:color w:val="235549"/>
        </w:rPr>
        <w:t>a</w:t>
      </w:r>
      <w:r>
        <w:rPr>
          <w:color w:val="235549"/>
        </w:rPr>
        <w:t>a</w:t>
      </w:r>
      <w:r>
        <w:rPr>
          <w:color w:val="225449"/>
        </w:rPr>
        <w:t>a</w:t>
      </w:r>
      <w:r>
        <w:rPr>
          <w:color w:val="235449"/>
        </w:rPr>
        <w:t>a</w:t>
      </w:r>
      <w:r>
        <w:rPr>
          <w:color w:val="245349"/>
        </w:rPr>
        <w:t>a</w:t>
      </w:r>
      <w:r>
        <w:rPr>
          <w:color w:val="24514A"/>
        </w:rPr>
        <w:t>a</w:t>
      </w:r>
      <w:r>
        <w:rPr>
          <w:color w:val="24514B"/>
        </w:rPr>
        <w:t>a</w:t>
      </w:r>
      <w:r>
        <w:rPr>
          <w:color w:val="23504B"/>
        </w:rPr>
        <w:t>a</w:t>
      </w:r>
      <w:r>
        <w:rPr>
          <w:color w:val="254F4B"/>
        </w:rPr>
        <w:t>a</w:t>
      </w:r>
      <w:r>
        <w:rPr>
          <w:color w:val="244E4A"/>
        </w:rPr>
        <w:t>a</w:t>
      </w:r>
      <w:r>
        <w:rPr>
          <w:color w:val="234E4A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6504C"/>
        </w:rPr>
        <w:t>a</w:t>
      </w:r>
      <w:r>
        <w:rPr>
          <w:color w:val="29514D"/>
        </w:rPr>
        <w:t>a</w:t>
      </w:r>
      <w:r>
        <w:rPr>
          <w:color w:val="2C504E"/>
        </w:rPr>
        <w:t>a</w:t>
      </w:r>
      <w:r>
        <w:rPr>
          <w:color w:val="2A514C"/>
        </w:rPr>
        <w:t>a</w:t>
      </w:r>
      <w:r>
        <w:rPr>
          <w:color w:val="27504A"/>
        </w:rPr>
        <w:t>a</w:t>
      </w:r>
      <w:r>
        <w:rPr>
          <w:color w:val="265048"/>
        </w:rPr>
        <w:t>a</w:t>
      </w:r>
      <w:r>
        <w:rPr>
          <w:color w:val="274D46"/>
        </w:rPr>
        <w:t>a</w:t>
      </w:r>
      <w:r>
        <w:rPr>
          <w:color w:val="304D49"/>
        </w:rPr>
        <w:t>a</w:t>
      </w:r>
      <w:r>
        <w:rPr>
          <w:color w:val="243433"/>
        </w:rPr>
        <w:t>a</w:t>
      </w:r>
      <w:r>
        <w:rPr>
          <w:color w:val="060B0E"/>
        </w:rPr>
        <w:t>a</w:t>
      </w:r>
      <w:r>
        <w:rPr>
          <w:color w:val="0000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20203"/>
        </w:rPr>
        <w:t>a</w:t>
      </w:r>
      <w:r>
        <w:rPr>
          <w:color w:val="000305"/>
        </w:rPr>
        <w:t>a</w:t>
      </w:r>
      <w:r>
        <w:rPr>
          <w:color w:val="000506"/>
        </w:rPr>
        <w:t>a</w:t>
      </w:r>
      <w:r>
        <w:rPr>
          <w:color w:val="000604"/>
        </w:rPr>
        <w:t>a</w:t>
      </w:r>
      <w:r>
        <w:rPr>
          <w:color w:val="030803"/>
        </w:rPr>
        <w:t>a</w:t>
      </w:r>
      <w:r>
        <w:rPr>
          <w:color w:val="040301"/>
        </w:rPr>
        <w:t>a</w:t>
      </w:r>
      <w:r>
        <w:rPr>
          <w:color w:val="0F0101"/>
        </w:rPr>
        <w:t>a</w:t>
      </w:r>
      <w:r>
        <w:rPr>
          <w:color w:val="5A342E"/>
        </w:rPr>
        <w:t>a</w:t>
      </w:r>
      <w:r>
        <w:rPr>
          <w:color w:val="C58C86"/>
        </w:rPr>
        <w:t>a</w:t>
      </w:r>
      <w:r>
        <w:rPr>
          <w:color w:val="CB847D"/>
        </w:rPr>
        <w:t>a</w:t>
      </w:r>
      <w:r>
        <w:rPr>
          <w:color w:val="D58779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78877"/>
        </w:rPr>
        <w:t>a</w:t>
      </w:r>
      <w:r>
        <w:rPr>
          <w:color w:val="D78877"/>
        </w:rPr>
        <w:t>a</w:t>
      </w:r>
      <w:r>
        <w:rPr>
          <w:color w:val="D78877"/>
        </w:rPr>
        <w:t>a</w:t>
      </w:r>
      <w:r>
        <w:rPr>
          <w:color w:val="D78877"/>
        </w:rPr>
        <w:t>a</w:t>
      </w:r>
      <w:r>
        <w:rPr>
          <w:color w:val="D78877"/>
        </w:rPr>
        <w:t>a</w:t>
      </w:r>
      <w:r>
        <w:rPr>
          <w:color w:val="D78877"/>
        </w:rPr>
        <w:t>a</w:t>
      </w:r>
      <w:r>
        <w:rPr>
          <w:color w:val="D88879"/>
        </w:rPr>
        <w:t>a</w:t>
      </w:r>
      <w:r>
        <w:rPr>
          <w:color w:val="DA887C"/>
        </w:rPr>
        <w:t>a</w:t>
      </w:r>
      <w:r>
        <w:rPr>
          <w:color w:val="DC8A7B"/>
        </w:rPr>
        <w:t>a</w:t>
      </w:r>
      <w:r>
        <w:rPr>
          <w:color w:val="D88877"/>
        </w:rPr>
        <w:t>a</w:t>
      </w:r>
      <w:r>
        <w:rPr>
          <w:color w:val="D58774"/>
        </w:rPr>
        <w:t>a</w:t>
      </w:r>
      <w:r>
        <w:rPr>
          <w:color w:val="D58A76"/>
        </w:rPr>
        <w:t>a</w:t>
      </w:r>
      <w:r>
        <w:rPr>
          <w:color w:val="D78E7D"/>
        </w:rPr>
        <w:t>a</w:t>
      </w:r>
      <w:r>
        <w:rPr>
          <w:color w:val="D48D83"/>
        </w:rPr>
        <w:t>a</w:t>
      </w:r>
      <w:r>
        <w:rPr>
          <w:color w:val="BC7673"/>
        </w:rPr>
        <w:t>a</w:t>
      </w:r>
      <w:r>
        <w:rPr>
          <w:color w:val="934E54"/>
        </w:rPr>
        <w:t>a</w:t>
      </w:r>
      <w:r>
        <w:rPr>
          <w:color w:val="6E2838"/>
        </w:rPr>
        <w:t>a</w:t>
      </w:r>
      <w:r>
        <w:rPr>
          <w:color w:val="631D36"/>
        </w:rPr>
        <w:t>a</w:t>
      </w:r>
    </w:p>
    <w:p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CB477"/>
        </w:rPr>
        <w:t>a</w:t>
      </w:r>
      <w:r>
        <w:rPr>
          <w:color w:val="3AB477"/>
        </w:rPr>
        <w:t>a</w:t>
      </w:r>
      <w:r>
        <w:rPr>
          <w:color w:val="34B676"/>
        </w:rPr>
        <w:t>a</w:t>
      </w:r>
      <w:r>
        <w:rPr>
          <w:color w:val="37B576"/>
        </w:rPr>
        <w:t>a</w:t>
      </w:r>
      <w:r>
        <w:rPr>
          <w:color w:val="3DB377"/>
        </w:rPr>
        <w:t>a</w:t>
      </w:r>
      <w:r>
        <w:rPr>
          <w:color w:val="41B177"/>
        </w:rPr>
        <w:t>a</w:t>
      </w:r>
      <w:r>
        <w:rPr>
          <w:color w:val="41B278"/>
        </w:rPr>
        <w:t>a</w:t>
      </w:r>
      <w:r>
        <w:rPr>
          <w:color w:val="3CB57A"/>
        </w:rPr>
        <w:t>a</w:t>
      </w:r>
      <w:r>
        <w:rPr>
          <w:color w:val="35B87B"/>
        </w:rPr>
        <w:t>a</w:t>
      </w:r>
      <w:r>
        <w:rPr>
          <w:color w:val="33BA7D"/>
        </w:rPr>
        <w:t>a</w:t>
      </w:r>
      <w:r>
        <w:rPr>
          <w:color w:val="35B67B"/>
        </w:rPr>
        <w:t>a</w:t>
      </w:r>
      <w:r>
        <w:rPr>
          <w:color w:val="3FAD79"/>
        </w:rPr>
        <w:t>a</w:t>
      </w:r>
      <w:r>
        <w:rPr>
          <w:color w:val="58B084"/>
        </w:rPr>
        <w:t>a</w:t>
      </w:r>
      <w:r>
        <w:rPr>
          <w:color w:val="387553"/>
        </w:rPr>
        <w:t>a</w:t>
      </w:r>
      <w:r>
        <w:rPr>
          <w:color w:val="001503"/>
        </w:rPr>
        <w:t>a</w:t>
      </w:r>
      <w:r>
        <w:rPr>
          <w:color w:val="020501"/>
        </w:rPr>
        <w:t>a</w:t>
      </w:r>
      <w:r>
        <w:rPr>
          <w:color w:val="030402"/>
        </w:rPr>
        <w:t>a</w:t>
      </w:r>
      <w:r>
        <w:rPr>
          <w:color w:val="050706"/>
        </w:rPr>
        <w:t>a</w:t>
      </w:r>
      <w:r>
        <w:rPr>
          <w:color w:val="010304"/>
        </w:rPr>
        <w:t>a</w:t>
      </w:r>
      <w:r>
        <w:rPr>
          <w:color w:val="000104"/>
        </w:rPr>
        <w:t>a</w:t>
      </w:r>
      <w:r>
        <w:rPr>
          <w:color w:val="040509"/>
        </w:rPr>
        <w:t>a</w:t>
      </w:r>
      <w:r>
        <w:rPr>
          <w:color w:val="020106"/>
        </w:rPr>
        <w:t>a</w:t>
      </w:r>
      <w:r>
        <w:rPr>
          <w:color w:val="030105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10200"/>
        </w:rPr>
        <w:t>a</w:t>
      </w:r>
      <w:r>
        <w:rPr>
          <w:color w:val="030401"/>
        </w:rPr>
        <w:t>a</w:t>
      </w:r>
      <w:r>
        <w:rPr>
          <w:color w:val="040500"/>
        </w:rPr>
        <w:t>a</w:t>
      </w:r>
      <w:r>
        <w:rPr>
          <w:color w:val="010300"/>
        </w:rPr>
        <w:t>a</w:t>
      </w:r>
      <w:r>
        <w:rPr>
          <w:color w:val="050601"/>
        </w:rPr>
        <w:t>a</w:t>
      </w:r>
      <w:r>
        <w:rPr>
          <w:color w:val="495A3F"/>
        </w:rPr>
        <w:t>a</w:t>
      </w:r>
      <w:r>
        <w:rPr>
          <w:color w:val="ABD09E"/>
        </w:rPr>
        <w:t>a</w:t>
      </w:r>
      <w:r>
        <w:rPr>
          <w:color w:val="ACD799"/>
        </w:rPr>
        <w:t>a</w:t>
      </w:r>
      <w:r>
        <w:rPr>
          <w:color w:val="A7D58E"/>
        </w:rPr>
        <w:t>a</w:t>
      </w:r>
      <w:r>
        <w:rPr>
          <w:color w:val="AFE090"/>
        </w:rPr>
        <w:t>a</w:t>
      </w:r>
      <w:r>
        <w:rPr>
          <w:color w:val="ABDD8B"/>
        </w:rPr>
        <w:t>a</w:t>
      </w:r>
      <w:r>
        <w:rPr>
          <w:color w:val="ACDE8D"/>
        </w:rPr>
        <w:t>a</w:t>
      </w:r>
      <w:r>
        <w:rPr>
          <w:color w:val="B0E192"/>
        </w:rPr>
        <w:t>a</w:t>
      </w:r>
      <w:r>
        <w:rPr>
          <w:color w:val="B1DF95"/>
        </w:rPr>
        <w:t>a</w:t>
      </w:r>
      <w:r>
        <w:rPr>
          <w:color w:val="B5DF95"/>
        </w:rPr>
        <w:t>a</w:t>
      </w:r>
      <w:r>
        <w:rPr>
          <w:color w:val="B6DF93"/>
        </w:rPr>
        <w:t>a</w:t>
      </w:r>
      <w:r>
        <w:rPr>
          <w:color w:val="B8E08F"/>
        </w:rPr>
        <w:t>a</w:t>
      </w:r>
      <w:r>
        <w:rPr>
          <w:color w:val="BAE08D"/>
        </w:rPr>
        <w:t>a</w:t>
      </w:r>
      <w:r>
        <w:rPr>
          <w:color w:val="BCDF91"/>
        </w:rPr>
        <w:t>a</w:t>
      </w:r>
      <w:r>
        <w:rPr>
          <w:color w:val="BEDE93"/>
        </w:rPr>
        <w:t>a</w:t>
      </w:r>
      <w:r>
        <w:rPr>
          <w:color w:val="BFDF94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BFDF94"/>
        </w:rPr>
        <w:t>a</w:t>
      </w:r>
      <w:r>
        <w:rPr>
          <w:color w:val="BFDF94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1E196"/>
        </w:rPr>
        <w:t>a</w:t>
      </w:r>
      <w:r>
        <w:rPr>
          <w:color w:val="C2E195"/>
        </w:rPr>
        <w:t>a</w:t>
      </w:r>
      <w:r>
        <w:rPr>
          <w:color w:val="C5E293"/>
        </w:rPr>
        <w:t>a</w:t>
      </w:r>
      <w:r>
        <w:rPr>
          <w:color w:val="C6E393"/>
        </w:rPr>
        <w:t>a</w:t>
      </w:r>
      <w:r>
        <w:rPr>
          <w:color w:val="C7E494"/>
        </w:rPr>
        <w:t>a</w:t>
      </w:r>
      <w:r>
        <w:rPr>
          <w:color w:val="C9E495"/>
        </w:rPr>
        <w:t>a</w:t>
      </w:r>
      <w:r>
        <w:rPr>
          <w:color w:val="CBE594"/>
        </w:rPr>
        <w:t>a</w:t>
      </w:r>
      <w:r>
        <w:rPr>
          <w:color w:val="CCE594"/>
        </w:rPr>
        <w:t>a</w:t>
      </w:r>
      <w:r>
        <w:rPr>
          <w:color w:val="CFE593"/>
        </w:rPr>
        <w:t>a</w:t>
      </w:r>
      <w:r>
        <w:rPr>
          <w:color w:val="D0E593"/>
        </w:rPr>
        <w:t>a</w:t>
      </w:r>
      <w:r>
        <w:rPr>
          <w:color w:val="D2E594"/>
        </w:rPr>
        <w:t>a</w:t>
      </w:r>
      <w:r>
        <w:rPr>
          <w:color w:val="D3E593"/>
        </w:rPr>
        <w:t>a</w:t>
      </w:r>
      <w:r>
        <w:rPr>
          <w:color w:val="D4E694"/>
        </w:rPr>
        <w:t>a</w:t>
      </w:r>
      <w:r>
        <w:rPr>
          <w:color w:val="D4E694"/>
        </w:rPr>
        <w:t>a</w:t>
      </w:r>
      <w:r>
        <w:rPr>
          <w:color w:val="D3E494"/>
        </w:rPr>
        <w:t>a</w:t>
      </w:r>
      <w:r>
        <w:rPr>
          <w:color w:val="D3E494"/>
        </w:rPr>
        <w:t>a</w:t>
      </w:r>
      <w:r>
        <w:rPr>
          <w:color w:val="D6E495"/>
        </w:rPr>
        <w:t>a</w:t>
      </w:r>
      <w:r>
        <w:rPr>
          <w:color w:val="D6E495"/>
        </w:rPr>
        <w:t>a</w:t>
      </w:r>
      <w:r>
        <w:rPr>
          <w:color w:val="D7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BE396"/>
        </w:rPr>
        <w:t>a</w:t>
      </w:r>
      <w:r>
        <w:rPr>
          <w:color w:val="DAE495"/>
        </w:rPr>
        <w:t>a</w:t>
      </w:r>
      <w:r>
        <w:rPr>
          <w:color w:val="D8E393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8E492"/>
        </w:rPr>
        <w:t>a</w:t>
      </w:r>
      <w:r>
        <w:rPr>
          <w:color w:val="DAE392"/>
        </w:rPr>
        <w:t>a</w:t>
      </w:r>
      <w:r>
        <w:rPr>
          <w:color w:val="E6E696"/>
        </w:rPr>
        <w:t>a</w:t>
      </w:r>
      <w:r>
        <w:rPr>
          <w:color w:val="F3ED9F"/>
        </w:rPr>
        <w:t>a</w:t>
      </w:r>
      <w:r>
        <w:rPr>
          <w:color w:val="F8F0A2"/>
        </w:rPr>
        <w:t>a</w:t>
      </w:r>
      <w:r>
        <w:rPr>
          <w:color w:val="F9EEA2"/>
        </w:rPr>
        <w:t>a</w:t>
      </w:r>
      <w:r>
        <w:rPr>
          <w:color w:val="FDEFA4"/>
        </w:rPr>
        <w:t>a</w:t>
      </w:r>
      <w:r>
        <w:rPr>
          <w:color w:val="FFEFA2"/>
        </w:rPr>
        <w:t>a</w:t>
      </w:r>
      <w:r>
        <w:rPr>
          <w:color w:val="FDED9F"/>
        </w:rPr>
        <w:t>a</w:t>
      </w:r>
      <w:r>
        <w:rPr>
          <w:color w:val="FDEC9E"/>
        </w:rPr>
        <w:t>a</w:t>
      </w:r>
      <w:r>
        <w:rPr>
          <w:color w:val="FCEC9E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D9D"/>
        </w:rPr>
        <w:t>a</w:t>
      </w:r>
      <w:r>
        <w:rPr>
          <w:color w:val="FCED9C"/>
        </w:rPr>
        <w:t>a</w:t>
      </w:r>
      <w:r>
        <w:rPr>
          <w:color w:val="FCED9B"/>
        </w:rPr>
        <w:t>a</w:t>
      </w:r>
      <w:r>
        <w:rPr>
          <w:color w:val="FBED9A"/>
        </w:rPr>
        <w:t>a</w:t>
      </w:r>
      <w:r>
        <w:rPr>
          <w:color w:val="FBEC99"/>
        </w:rPr>
        <w:t>a</w:t>
      </w:r>
      <w:r>
        <w:rPr>
          <w:color w:val="FBEC98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6"/>
        </w:rPr>
        <w:t>a</w:t>
      </w:r>
      <w:r>
        <w:rPr>
          <w:color w:val="FBEC96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D96"/>
        </w:rPr>
        <w:t>a</w:t>
      </w:r>
      <w:r>
        <w:rPr>
          <w:color w:val="FCED95"/>
        </w:rPr>
        <w:t>a</w:t>
      </w:r>
      <w:r>
        <w:rPr>
          <w:color w:val="F7E98D"/>
        </w:rPr>
        <w:t>a</w:t>
      </w:r>
      <w:r>
        <w:rPr>
          <w:color w:val="F8ED94"/>
        </w:rPr>
        <w:t>a</w:t>
      </w:r>
      <w:r>
        <w:rPr>
          <w:color w:val="F4EF97"/>
        </w:rPr>
        <w:t>a</w:t>
      </w:r>
      <w:r>
        <w:rPr>
          <w:color w:val="EFF29C"/>
        </w:rPr>
        <w:t>a</w:t>
      </w:r>
      <w:r>
        <w:rPr>
          <w:color w:val="DDE995"/>
        </w:rPr>
        <w:t>a</w:t>
      </w:r>
      <w:r>
        <w:rPr>
          <w:color w:val="BCD17F"/>
        </w:rPr>
        <w:t>a</w:t>
      </w:r>
      <w:r>
        <w:rPr>
          <w:color w:val="A9C777"/>
        </w:rPr>
        <w:t>a</w:t>
      </w:r>
      <w:r>
        <w:rPr>
          <w:color w:val="A1C77A"/>
        </w:rPr>
        <w:t>a</w:t>
      </w:r>
      <w:r>
        <w:rPr>
          <w:color w:val="99C77B"/>
        </w:rPr>
        <w:t>a</w:t>
      </w:r>
      <w:r>
        <w:rPr>
          <w:color w:val="91C67B"/>
        </w:rPr>
        <w:t>a</w:t>
      </w:r>
      <w:r>
        <w:rPr>
          <w:color w:val="8DC57C"/>
        </w:rPr>
        <w:t>a</w:t>
      </w:r>
      <w:r>
        <w:rPr>
          <w:color w:val="8AC47A"/>
        </w:rPr>
        <w:t>a</w:t>
      </w:r>
      <w:r>
        <w:rPr>
          <w:color w:val="88C276"/>
        </w:rPr>
        <w:t>a</w:t>
      </w:r>
      <w:r>
        <w:rPr>
          <w:color w:val="85C174"/>
        </w:rPr>
        <w:t>a</w:t>
      </w:r>
      <w:r>
        <w:rPr>
          <w:color w:val="81BF72"/>
        </w:rPr>
        <w:t>a</w:t>
      </w:r>
      <w:r>
        <w:rPr>
          <w:color w:val="7CBC70"/>
        </w:rPr>
        <w:t>a</w:t>
      </w:r>
      <w:r>
        <w:rPr>
          <w:color w:val="77BB70"/>
        </w:rPr>
        <w:t>a</w:t>
      </w:r>
      <w:r>
        <w:rPr>
          <w:color w:val="73B970"/>
        </w:rPr>
        <w:t>a</w:t>
      </w:r>
      <w:r>
        <w:rPr>
          <w:color w:val="6FB771"/>
        </w:rPr>
        <w:t>a</w:t>
      </w:r>
      <w:r>
        <w:rPr>
          <w:color w:val="6AB770"/>
        </w:rPr>
        <w:t>a</w:t>
      </w:r>
      <w:r>
        <w:rPr>
          <w:color w:val="65B570"/>
        </w:rPr>
        <w:t>a</w:t>
      </w:r>
      <w:r>
        <w:rPr>
          <w:color w:val="62B371"/>
        </w:rPr>
        <w:t>a</w:t>
      </w:r>
      <w:r>
        <w:rPr>
          <w:color w:val="5EB16E"/>
        </w:rPr>
        <w:t>a</w:t>
      </w:r>
      <w:r>
        <w:rPr>
          <w:color w:val="5CB16E"/>
        </w:rPr>
        <w:t>a</w:t>
      </w:r>
      <w:r>
        <w:rPr>
          <w:color w:val="5CAF6B"/>
        </w:rPr>
        <w:t>a</w:t>
      </w:r>
      <w:r>
        <w:rPr>
          <w:color w:val="5AAE6A"/>
        </w:rPr>
        <w:t>a</w:t>
      </w:r>
      <w:r>
        <w:rPr>
          <w:color w:val="56AC68"/>
        </w:rPr>
        <w:t>a</w:t>
      </w:r>
      <w:r>
        <w:rPr>
          <w:color w:val="52AA67"/>
        </w:rPr>
        <w:t>a</w:t>
      </w:r>
      <w:r>
        <w:rPr>
          <w:color w:val="4CA865"/>
        </w:rPr>
        <w:t>a</w:t>
      </w:r>
      <w:r>
        <w:rPr>
          <w:color w:val="48A865"/>
        </w:rPr>
        <w:t>a</w:t>
      </w:r>
      <w:r>
        <w:rPr>
          <w:color w:val="45A664"/>
        </w:rPr>
        <w:t>a</w:t>
      </w:r>
      <w:r>
        <w:rPr>
          <w:color w:val="42A564"/>
        </w:rPr>
        <w:t>a</w:t>
      </w:r>
      <w:r>
        <w:rPr>
          <w:color w:val="41A366"/>
        </w:rPr>
        <w:t>a</w:t>
      </w:r>
      <w:r>
        <w:rPr>
          <w:color w:val="3FA064"/>
        </w:rPr>
        <w:t>a</w:t>
      </w:r>
      <w:r>
        <w:rPr>
          <w:color w:val="3E9D63"/>
        </w:rPr>
        <w:t>a</w:t>
      </w:r>
      <w:r>
        <w:rPr>
          <w:color w:val="3D9C62"/>
        </w:rPr>
        <w:t>a</w:t>
      </w:r>
      <w:r>
        <w:rPr>
          <w:color w:val="3A9C63"/>
        </w:rPr>
        <w:t>a</w:t>
      </w:r>
      <w:r>
        <w:rPr>
          <w:color w:val="379963"/>
        </w:rPr>
        <w:t>a</w:t>
      </w:r>
      <w:r>
        <w:rPr>
          <w:color w:val="369963"/>
        </w:rPr>
        <w:t>a</w:t>
      </w:r>
      <w:r>
        <w:rPr>
          <w:color w:val="359862"/>
        </w:rPr>
        <w:t>a</w:t>
      </w:r>
      <w:r>
        <w:rPr>
          <w:color w:val="339660"/>
        </w:rPr>
        <w:t>a</w:t>
      </w:r>
      <w:r>
        <w:rPr>
          <w:color w:val="329460"/>
        </w:rPr>
        <w:t>a</w:t>
      </w:r>
      <w:r>
        <w:rPr>
          <w:color w:val="319360"/>
        </w:rPr>
        <w:t>a</w:t>
      </w:r>
      <w:r>
        <w:rPr>
          <w:color w:val="309261"/>
        </w:rPr>
        <w:t>a</w:t>
      </w:r>
      <w:r>
        <w:rPr>
          <w:color w:val="309161"/>
        </w:rPr>
        <w:t>a</w:t>
      </w:r>
      <w:r>
        <w:rPr>
          <w:color w:val="2E905F"/>
        </w:rPr>
        <w:t>a</w:t>
      </w:r>
      <w:r>
        <w:rPr>
          <w:color w:val="2D8F60"/>
        </w:rPr>
        <w:t>a</w:t>
      </w:r>
      <w:r>
        <w:rPr>
          <w:color w:val="2B8D5E"/>
        </w:rPr>
        <w:t>a</w:t>
      </w:r>
      <w:r>
        <w:rPr>
          <w:color w:val="2A8C5D"/>
        </w:rPr>
        <w:t>a</w:t>
      </w:r>
      <w:r>
        <w:rPr>
          <w:color w:val="2A8D5C"/>
        </w:rPr>
        <w:t>a</w:t>
      </w:r>
      <w:r>
        <w:rPr>
          <w:color w:val="288C5B"/>
        </w:rPr>
        <w:t>a</w:t>
      </w:r>
      <w:r>
        <w:rPr>
          <w:color w:val="288A59"/>
        </w:rPr>
        <w:t>a</w:t>
      </w:r>
      <w:r>
        <w:rPr>
          <w:color w:val="28895A"/>
        </w:rPr>
        <w:t>a</w:t>
      </w:r>
      <w:r>
        <w:rPr>
          <w:color w:val="29885A"/>
        </w:rPr>
        <w:t>a</w:t>
      </w:r>
      <w:r>
        <w:rPr>
          <w:color w:val="2A875A"/>
        </w:rPr>
        <w:t>a</w:t>
      </w:r>
      <w:r>
        <w:rPr>
          <w:color w:val="2A8358"/>
        </w:rPr>
        <w:t>a</w:t>
      </w:r>
      <w:r>
        <w:rPr>
          <w:color w:val="2E845B"/>
        </w:rPr>
        <w:t>a</w:t>
      </w:r>
      <w:r>
        <w:rPr>
          <w:color w:val="2E815B"/>
        </w:rPr>
        <w:t>a</w:t>
      </w:r>
      <w:r>
        <w:rPr>
          <w:color w:val="2C7C57"/>
        </w:rPr>
        <w:t>a</w:t>
      </w:r>
      <w:r>
        <w:rPr>
          <w:color w:val="33825D"/>
        </w:rPr>
        <w:t>a</w:t>
      </w:r>
      <w:r>
        <w:rPr>
          <w:color w:val="2E7B57"/>
        </w:rPr>
        <w:t>a</w:t>
      </w:r>
      <w:r>
        <w:rPr>
          <w:color w:val="297B55"/>
        </w:rPr>
        <w:t>a</w:t>
      </w:r>
      <w:r>
        <w:rPr>
          <w:color w:val="268156"/>
        </w:rPr>
        <w:t>a</w:t>
      </w:r>
      <w:r>
        <w:rPr>
          <w:color w:val="258256"/>
        </w:rPr>
        <w:t>a</w:t>
      </w:r>
      <w:r>
        <w:rPr>
          <w:color w:val="248155"/>
        </w:rPr>
        <w:t>a</w:t>
      </w:r>
      <w:r>
        <w:rPr>
          <w:color w:val="258055"/>
        </w:rPr>
        <w:t>a</w:t>
      </w:r>
      <w:r>
        <w:rPr>
          <w:color w:val="247F54"/>
        </w:rPr>
        <w:t>a</w:t>
      </w:r>
      <w:r>
        <w:rPr>
          <w:color w:val="247F54"/>
        </w:rPr>
        <w:t>a</w:t>
      </w:r>
      <w:r>
        <w:rPr>
          <w:color w:val="257D53"/>
        </w:rPr>
        <w:t>a</w:t>
      </w:r>
      <w:r>
        <w:rPr>
          <w:color w:val="257C52"/>
        </w:rPr>
        <w:t>a</w:t>
      </w:r>
      <w:r>
        <w:rPr>
          <w:color w:val="257C52"/>
        </w:rPr>
        <w:t>a</w:t>
      </w:r>
      <w:r>
        <w:rPr>
          <w:color w:val="267D53"/>
        </w:rPr>
        <w:t>a</w:t>
      </w:r>
      <w:r>
        <w:rPr>
          <w:color w:val="2A8157"/>
        </w:rPr>
        <w:t>a</w:t>
      </w:r>
      <w:r>
        <w:rPr>
          <w:color w:val="2E845B"/>
        </w:rPr>
        <w:t>a</w:t>
      </w:r>
      <w:r>
        <w:rPr>
          <w:color w:val="37815C"/>
        </w:rPr>
        <w:t>a</w:t>
      </w:r>
      <w:r>
        <w:rPr>
          <w:color w:val="357956"/>
        </w:rPr>
        <w:t>a</w:t>
      </w:r>
      <w:r>
        <w:rPr>
          <w:color w:val="134929"/>
        </w:rPr>
        <w:t>a</w:t>
      </w:r>
      <w:r>
        <w:rPr>
          <w:color w:val="154228"/>
        </w:rPr>
        <w:t>a</w:t>
      </w:r>
      <w:r>
        <w:rPr>
          <w:color w:val="113821"/>
        </w:rPr>
        <w:t>a</w:t>
      </w:r>
      <w:r>
        <w:rPr>
          <w:color w:val="0A2B17"/>
        </w:rPr>
        <w:t>a</w:t>
      </w:r>
      <w:r>
        <w:rPr>
          <w:color w:val="082613"/>
        </w:rPr>
        <w:t>a</w:t>
      </w:r>
      <w:r>
        <w:rPr>
          <w:color w:val="031E0E"/>
        </w:rPr>
        <w:t>a</w:t>
      </w:r>
      <w:r>
        <w:rPr>
          <w:color w:val="011B0D"/>
        </w:rPr>
        <w:t>a</w:t>
      </w:r>
      <w:r>
        <w:rPr>
          <w:color w:val="001708"/>
        </w:rPr>
        <w:t>a</w:t>
      </w:r>
      <w:r>
        <w:rPr>
          <w:color w:val="001404"/>
        </w:rPr>
        <w:t>a</w:t>
      </w:r>
      <w:r>
        <w:rPr>
          <w:color w:val="001102"/>
        </w:rPr>
        <w:t>a</w:t>
      </w:r>
      <w:r>
        <w:rPr>
          <w:color w:val="000C01"/>
        </w:rPr>
        <w:t>a</w:t>
      </w:r>
      <w:r>
        <w:rPr>
          <w:color w:val="000701"/>
        </w:rPr>
        <w:t>a</w:t>
      </w:r>
      <w:r>
        <w:rPr>
          <w:color w:val="010601"/>
        </w:rPr>
        <w:t>a</w:t>
      </w:r>
      <w:r>
        <w:rPr>
          <w:color w:val="030501"/>
        </w:rPr>
        <w:t>a</w:t>
      </w:r>
      <w:r>
        <w:rPr>
          <w:color w:val="030401"/>
        </w:rPr>
        <w:t>a</w:t>
      </w:r>
      <w:r>
        <w:rPr>
          <w:color w:val="040402"/>
        </w:rPr>
        <w:t>a</w:t>
      </w:r>
      <w:r>
        <w:rPr>
          <w:color w:val="050302"/>
        </w:rPr>
        <w:t>a</w:t>
      </w:r>
      <w:r>
        <w:rPr>
          <w:color w:val="040302"/>
        </w:rPr>
        <w:t>a</w:t>
      </w:r>
      <w:r>
        <w:rPr>
          <w:color w:val="050202"/>
        </w:rPr>
        <w:t>a</w:t>
      </w:r>
      <w:r>
        <w:rPr>
          <w:color w:val="050202"/>
        </w:rPr>
        <w:t>a</w:t>
      </w:r>
      <w:r>
        <w:rPr>
          <w:color w:val="060303"/>
        </w:rPr>
        <w:t>a</w:t>
      </w:r>
      <w:r>
        <w:rPr>
          <w:color w:val="060303"/>
        </w:rPr>
        <w:t>a</w:t>
      </w:r>
      <w:r>
        <w:rPr>
          <w:color w:val="070303"/>
        </w:rPr>
        <w:t>a</w:t>
      </w:r>
      <w:r>
        <w:rPr>
          <w:color w:val="040401"/>
        </w:rPr>
        <w:t>a</w:t>
      </w:r>
      <w:r>
        <w:rPr>
          <w:color w:val="020601"/>
        </w:rPr>
        <w:t>a</w:t>
      </w:r>
      <w:r>
        <w:rPr>
          <w:color w:val="010700"/>
        </w:rPr>
        <w:t>a</w:t>
      </w:r>
      <w:r>
        <w:rPr>
          <w:color w:val="000800"/>
        </w:rPr>
        <w:t>a</w:t>
      </w:r>
      <w:r>
        <w:rPr>
          <w:color w:val="000800"/>
        </w:rPr>
        <w:t>a</w:t>
      </w:r>
      <w:r>
        <w:rPr>
          <w:color w:val="000800"/>
        </w:rPr>
        <w:t>a</w:t>
      </w:r>
      <w:r>
        <w:rPr>
          <w:color w:val="010700"/>
        </w:rPr>
        <w:t>a</w:t>
      </w:r>
      <w:r>
        <w:rPr>
          <w:color w:val="010400"/>
        </w:rPr>
        <w:t>a</w:t>
      </w:r>
      <w:r>
        <w:rPr>
          <w:color w:val="030A02"/>
        </w:rPr>
        <w:t>a</w:t>
      </w:r>
      <w:r>
        <w:rPr>
          <w:color w:val="000900"/>
        </w:rPr>
        <w:t>a</w:t>
      </w:r>
      <w:r>
        <w:rPr>
          <w:color w:val="001608"/>
        </w:rPr>
        <w:t>a</w:t>
      </w:r>
      <w:r>
        <w:rPr>
          <w:color w:val="2F5744"/>
        </w:rPr>
        <w:t>a</w:t>
      </w:r>
      <w:r>
        <w:rPr>
          <w:color w:val="3C7159"/>
        </w:rPr>
        <w:t>a</w:t>
      </w:r>
      <w:r>
        <w:rPr>
          <w:color w:val="327355"/>
        </w:rPr>
        <w:t>a</w:t>
      </w:r>
      <w:r>
        <w:rPr>
          <w:color w:val="30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253"/>
        </w:rPr>
        <w:t>a</w:t>
      </w:r>
      <w:r>
        <w:rPr>
          <w:color w:val="307153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170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26E52"/>
        </w:rPr>
        <w:t>a</w:t>
      </w:r>
      <w:r>
        <w:rPr>
          <w:color w:val="306E51"/>
        </w:rPr>
        <w:t>a</w:t>
      </w:r>
      <w:r>
        <w:rPr>
          <w:color w:val="2F6E51"/>
        </w:rPr>
        <w:t>a</w:t>
      </w:r>
      <w:r>
        <w:rPr>
          <w:color w:val="2F6E51"/>
        </w:rPr>
        <w:t>a</w:t>
      </w:r>
      <w:r>
        <w:rPr>
          <w:color w:val="2F6E52"/>
        </w:rPr>
        <w:t>a</w:t>
      </w:r>
      <w:r>
        <w:rPr>
          <w:color w:val="2F6D52"/>
        </w:rPr>
        <w:t>a</w:t>
      </w:r>
      <w:r>
        <w:rPr>
          <w:color w:val="2F6B51"/>
        </w:rPr>
        <w:t>a</w:t>
      </w:r>
      <w:r>
        <w:rPr>
          <w:color w:val="2E6A50"/>
        </w:rPr>
        <w:t>a</w:t>
      </w:r>
      <w:r>
        <w:rPr>
          <w:color w:val="2F6951"/>
        </w:rPr>
        <w:t>a</w:t>
      </w:r>
      <w:r>
        <w:rPr>
          <w:color w:val="306951"/>
        </w:rPr>
        <w:t>a</w:t>
      </w:r>
      <w:r>
        <w:rPr>
          <w:color w:val="2E6750"/>
        </w:rPr>
        <w:t>a</w:t>
      </w:r>
      <w:r>
        <w:rPr>
          <w:color w:val="2B624D"/>
        </w:rPr>
        <w:t>a</w:t>
      </w:r>
      <w:r>
        <w:rPr>
          <w:color w:val="265D48"/>
        </w:rPr>
        <w:t>a</w:t>
      </w:r>
      <w:r>
        <w:rPr>
          <w:color w:val="225946"/>
        </w:rPr>
        <w:t>a</w:t>
      </w:r>
      <w:r>
        <w:rPr>
          <w:color w:val="235648"/>
        </w:rPr>
        <w:t>a</w:t>
      </w:r>
      <w:r>
        <w:rPr>
          <w:color w:val="235549"/>
        </w:rPr>
        <w:t>a</w:t>
      </w:r>
      <w:r>
        <w:rPr>
          <w:color w:val="225448"/>
        </w:rPr>
        <w:t>a</w:t>
      </w:r>
      <w:r>
        <w:rPr>
          <w:color w:val="235449"/>
        </w:rPr>
        <w:t>a</w:t>
      </w:r>
      <w:r>
        <w:rPr>
          <w:color w:val="235348"/>
        </w:rPr>
        <w:t>a</w:t>
      </w:r>
      <w:r>
        <w:rPr>
          <w:color w:val="235248"/>
        </w:rPr>
        <w:t>a</w:t>
      </w:r>
      <w:r>
        <w:rPr>
          <w:color w:val="24514A"/>
        </w:rPr>
        <w:t>a</w:t>
      </w:r>
      <w:r>
        <w:rPr>
          <w:color w:val="24514B"/>
        </w:rPr>
        <w:t>a</w:t>
      </w:r>
      <w:r>
        <w:rPr>
          <w:color w:val="24504B"/>
        </w:rPr>
        <w:t>a</w:t>
      </w:r>
      <w:r>
        <w:rPr>
          <w:color w:val="254F4B"/>
        </w:rPr>
        <w:t>a</w:t>
      </w:r>
      <w:r>
        <w:rPr>
          <w:color w:val="244E4A"/>
        </w:rPr>
        <w:t>a</w:t>
      </w:r>
      <w:r>
        <w:rPr>
          <w:color w:val="234E4A"/>
        </w:rPr>
        <w:t>a</w:t>
      </w:r>
      <w:r>
        <w:rPr>
          <w:color w:val="214F49"/>
        </w:rPr>
        <w:t>a</w:t>
      </w:r>
      <w:r>
        <w:rPr>
          <w:color w:val="21504A"/>
        </w:rPr>
        <w:t>a</w:t>
      </w:r>
      <w:r>
        <w:rPr>
          <w:color w:val="264F4B"/>
        </w:rPr>
        <w:t>a</w:t>
      </w:r>
      <w:r>
        <w:rPr>
          <w:color w:val="2A4F4D"/>
        </w:rPr>
        <w:t>a</w:t>
      </w:r>
      <w:r>
        <w:rPr>
          <w:color w:val="2B4F4D"/>
        </w:rPr>
        <w:t>a</w:t>
      </w:r>
      <w:r>
        <w:rPr>
          <w:color w:val="2B504C"/>
        </w:rPr>
        <w:t>a</w:t>
      </w:r>
      <w:r>
        <w:rPr>
          <w:color w:val="28504A"/>
        </w:rPr>
        <w:t>a</w:t>
      </w:r>
      <w:r>
        <w:rPr>
          <w:color w:val="285048"/>
        </w:rPr>
        <w:t>a</w:t>
      </w:r>
      <w:r>
        <w:rPr>
          <w:color w:val="294E47"/>
        </w:rPr>
        <w:t>a</w:t>
      </w:r>
      <w:r>
        <w:rPr>
          <w:color w:val="314C48"/>
        </w:rPr>
        <w:t>a</w:t>
      </w:r>
      <w:r>
        <w:rPr>
          <w:color w:val="1A2626"/>
        </w:rPr>
        <w:t>a</w:t>
      </w:r>
      <w:r>
        <w:rPr>
          <w:color w:val="06070A"/>
        </w:rPr>
        <w:t>a</w:t>
      </w:r>
      <w:r>
        <w:rPr>
          <w:color w:val="0200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00305"/>
        </w:rPr>
        <w:t>a</w:t>
      </w:r>
      <w:r>
        <w:rPr>
          <w:color w:val="010503"/>
        </w:rPr>
        <w:t>a</w:t>
      </w:r>
      <w:r>
        <w:rPr>
          <w:color w:val="040501"/>
        </w:rPr>
        <w:t>a</w:t>
      </w:r>
      <w:r>
        <w:rPr>
          <w:color w:val="110502"/>
        </w:rPr>
        <w:t>a</w:t>
      </w:r>
      <w:r>
        <w:rPr>
          <w:color w:val="311310"/>
        </w:rPr>
        <w:t>a</w:t>
      </w:r>
      <w:r>
        <w:rPr>
          <w:color w:val="9F6E6A"/>
        </w:rPr>
        <w:t>a</w:t>
      </w:r>
      <w:r>
        <w:rPr>
          <w:color w:val="C5867E"/>
        </w:rPr>
        <w:t>a</w:t>
      </w:r>
      <w:r>
        <w:rPr>
          <w:color w:val="D4887A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88878"/>
        </w:rPr>
        <w:t>a</w:t>
      </w:r>
      <w:r>
        <w:rPr>
          <w:color w:val="D68676"/>
        </w:rPr>
        <w:t>a</w:t>
      </w:r>
      <w:r>
        <w:rPr>
          <w:color w:val="D18071"/>
        </w:rPr>
        <w:t>a</w:t>
      </w:r>
      <w:r>
        <w:rPr>
          <w:color w:val="D28475"/>
        </w:rPr>
        <w:t>a</w:t>
      </w:r>
      <w:r>
        <w:rPr>
          <w:color w:val="D78A7D"/>
        </w:rPr>
        <w:t>a</w:t>
      </w:r>
      <w:r>
        <w:rPr>
          <w:color w:val="D48A80"/>
        </w:rPr>
        <w:t>a</w:t>
      </w:r>
      <w:r>
        <w:rPr>
          <w:color w:val="CD857F"/>
        </w:rPr>
        <w:t>a</w:t>
      </w:r>
      <w:r>
        <w:rPr>
          <w:color w:val="B16A6B"/>
        </w:rPr>
        <w:t>a</w:t>
      </w:r>
      <w:r>
        <w:rPr>
          <w:color w:val="8A454D"/>
        </w:rPr>
        <w:t>a</w:t>
      </w:r>
      <w:r>
        <w:rPr>
          <w:color w:val="6B2736"/>
        </w:rPr>
        <w:t>a</w:t>
      </w:r>
      <w:r>
        <w:rPr>
          <w:color w:val="652238"/>
        </w:rPr>
        <w:t>a</w:t>
      </w:r>
      <w:r>
        <w:rPr>
          <w:color w:val="65223D"/>
        </w:rPr>
        <w:t>a</w:t>
      </w:r>
    </w:p>
    <w:p>
      <w:r>
        <w:rPr>
          <w:color w:val="3D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CB376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377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AB376"/>
        </w:rPr>
        <w:t>a</w:t>
      </w:r>
      <w:r>
        <w:rPr>
          <w:color w:val="36B475"/>
        </w:rPr>
        <w:t>a</w:t>
      </w:r>
      <w:r>
        <w:rPr>
          <w:color w:val="39B476"/>
        </w:rPr>
        <w:t>a</w:t>
      </w:r>
      <w:r>
        <w:rPr>
          <w:color w:val="3FB176"/>
        </w:rPr>
        <w:t>a</w:t>
      </w:r>
      <w:r>
        <w:rPr>
          <w:color w:val="43B077"/>
        </w:rPr>
        <w:t>a</w:t>
      </w:r>
      <w:r>
        <w:rPr>
          <w:color w:val="40B277"/>
        </w:rPr>
        <w:t>a</w:t>
      </w:r>
      <w:r>
        <w:rPr>
          <w:color w:val="38B679"/>
        </w:rPr>
        <w:t>a</w:t>
      </w:r>
      <w:r>
        <w:rPr>
          <w:color w:val="32BA7C"/>
        </w:rPr>
        <w:t>a</w:t>
      </w:r>
      <w:r>
        <w:rPr>
          <w:color w:val="26B273"/>
        </w:rPr>
        <w:t>a</w:t>
      </w:r>
      <w:r>
        <w:rPr>
          <w:color w:val="38B97E"/>
        </w:rPr>
        <w:t>a</w:t>
      </w:r>
      <w:r>
        <w:rPr>
          <w:color w:val="42AB79"/>
        </w:rPr>
        <w:t>a</w:t>
      </w:r>
      <w:r>
        <w:rPr>
          <w:color w:val="60AA83"/>
        </w:rPr>
        <w:t>a</w:t>
      </w:r>
      <w:r>
        <w:rPr>
          <w:color w:val="0F3A1F"/>
        </w:rPr>
        <w:t>a</w:t>
      </w:r>
      <w:r>
        <w:rPr>
          <w:color w:val="020900"/>
        </w:rPr>
        <w:t>a</w:t>
      </w:r>
      <w:r>
        <w:rPr>
          <w:color w:val="050301"/>
        </w:rPr>
        <w:t>a</w:t>
      </w:r>
      <w:r>
        <w:rPr>
          <w:color w:val="020101"/>
        </w:rPr>
        <w:t>a</w:t>
      </w:r>
      <w:r>
        <w:rPr>
          <w:color w:val="010203"/>
        </w:rPr>
        <w:t>a</w:t>
      </w:r>
      <w:r>
        <w:rPr>
          <w:color w:val="000306"/>
        </w:rPr>
        <w:t>a</w:t>
      </w:r>
      <w:r>
        <w:rPr>
          <w:color w:val="000406"/>
        </w:rPr>
        <w:t>a</w:t>
      </w:r>
      <w:r>
        <w:rPr>
          <w:color w:val="000407"/>
        </w:rPr>
        <w:t>a</w:t>
      </w:r>
      <w:r>
        <w:rPr>
          <w:color w:val="020106"/>
        </w:rPr>
        <w:t>a</w:t>
      </w:r>
      <w:r>
        <w:rPr>
          <w:color w:val="040105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30300"/>
        </w:rPr>
        <w:t>a</w:t>
      </w:r>
      <w:r>
        <w:rPr>
          <w:color w:val="000100"/>
        </w:rPr>
        <w:t>a</w:t>
      </w:r>
      <w:r>
        <w:rPr>
          <w:color w:val="070802"/>
        </w:rPr>
        <w:t>a</w:t>
      </w:r>
      <w:r>
        <w:rPr>
          <w:color w:val="050601"/>
        </w:rPr>
        <w:t>a</w:t>
      </w:r>
      <w:r>
        <w:rPr>
          <w:color w:val="030501"/>
        </w:rPr>
        <w:t>a</w:t>
      </w:r>
      <w:r>
        <w:rPr>
          <w:color w:val="030500"/>
        </w:rPr>
        <w:t>a</w:t>
      </w:r>
      <w:r>
        <w:rPr>
          <w:color w:val="8B9E80"/>
        </w:rPr>
        <w:t>a</w:t>
      </w:r>
      <w:r>
        <w:rPr>
          <w:color w:val="ADD69F"/>
        </w:rPr>
        <w:t>a</w:t>
      </w:r>
      <w:r>
        <w:rPr>
          <w:color w:val="A8D694"/>
        </w:rPr>
        <w:t>a</w:t>
      </w:r>
      <w:r>
        <w:rPr>
          <w:color w:val="A7D78D"/>
        </w:rPr>
        <w:t>a</w:t>
      </w:r>
      <w:r>
        <w:rPr>
          <w:color w:val="ADE18F"/>
        </w:rPr>
        <w:t>a</w:t>
      </w:r>
      <w:r>
        <w:rPr>
          <w:color w:val="A9DD89"/>
        </w:rPr>
        <w:t>a</w:t>
      </w:r>
      <w:r>
        <w:rPr>
          <w:color w:val="ABDF8C"/>
        </w:rPr>
        <w:t>a</w:t>
      </w:r>
      <w:r>
        <w:rPr>
          <w:color w:val="B0E192"/>
        </w:rPr>
        <w:t>a</w:t>
      </w:r>
      <w:r>
        <w:rPr>
          <w:color w:val="B1DF95"/>
        </w:rPr>
        <w:t>a</w:t>
      </w:r>
      <w:r>
        <w:rPr>
          <w:color w:val="B3DF95"/>
        </w:rPr>
        <w:t>a</w:t>
      </w:r>
      <w:r>
        <w:rPr>
          <w:color w:val="B5DE92"/>
        </w:rPr>
        <w:t>a</w:t>
      </w:r>
      <w:r>
        <w:rPr>
          <w:color w:val="B7DF8F"/>
        </w:rPr>
        <w:t>a</w:t>
      </w:r>
      <w:r>
        <w:rPr>
          <w:color w:val="B9DF8C"/>
        </w:rPr>
        <w:t>a</w:t>
      </w:r>
      <w:r>
        <w:rPr>
          <w:color w:val="BBDE90"/>
        </w:rPr>
        <w:t>a</w:t>
      </w:r>
      <w:r>
        <w:rPr>
          <w:color w:val="BDDD92"/>
        </w:rPr>
        <w:t>a</w:t>
      </w:r>
      <w:r>
        <w:rPr>
          <w:color w:val="BEDE93"/>
        </w:rPr>
        <w:t>a</w:t>
      </w:r>
      <w:r>
        <w:rPr>
          <w:color w:val="BFDF94"/>
        </w:rPr>
        <w:t>a</w:t>
      </w:r>
      <w:r>
        <w:rPr>
          <w:color w:val="BFDF94"/>
        </w:rPr>
        <w:t>a</w:t>
      </w:r>
      <w:r>
        <w:rPr>
          <w:color w:val="BEDE93"/>
        </w:rPr>
        <w:t>a</w:t>
      </w:r>
      <w:r>
        <w:rPr>
          <w:color w:val="BEDE93"/>
        </w:rPr>
        <w:t>a</w:t>
      </w:r>
      <w:r>
        <w:rPr>
          <w:color w:val="BFDF94"/>
        </w:rPr>
        <w:t>a</w:t>
      </w:r>
      <w:r>
        <w:rPr>
          <w:color w:val="BFDF94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1E094"/>
        </w:rPr>
        <w:t>a</w:t>
      </w:r>
      <w:r>
        <w:rPr>
          <w:color w:val="C5E193"/>
        </w:rPr>
        <w:t>a</w:t>
      </w:r>
      <w:r>
        <w:rPr>
          <w:color w:val="C5E292"/>
        </w:rPr>
        <w:t>a</w:t>
      </w:r>
      <w:r>
        <w:rPr>
          <w:color w:val="C6E393"/>
        </w:rPr>
        <w:t>a</w:t>
      </w:r>
      <w:r>
        <w:rPr>
          <w:color w:val="C8E394"/>
        </w:rPr>
        <w:t>a</w:t>
      </w:r>
      <w:r>
        <w:rPr>
          <w:color w:val="CAE494"/>
        </w:rPr>
        <w:t>a</w:t>
      </w:r>
      <w:r>
        <w:rPr>
          <w:color w:val="CBE493"/>
        </w:rPr>
        <w:t>a</w:t>
      </w:r>
      <w:r>
        <w:rPr>
          <w:color w:val="CEE492"/>
        </w:rPr>
        <w:t>a</w:t>
      </w:r>
      <w:r>
        <w:rPr>
          <w:color w:val="D0E593"/>
        </w:rPr>
        <w:t>a</w:t>
      </w:r>
      <w:r>
        <w:rPr>
          <w:color w:val="D1E493"/>
        </w:rPr>
        <w:t>a</w:t>
      </w:r>
      <w:r>
        <w:rPr>
          <w:color w:val="D3E593"/>
        </w:rPr>
        <w:t>a</w:t>
      </w:r>
      <w:r>
        <w:rPr>
          <w:color w:val="D3E593"/>
        </w:rPr>
        <w:t>a</w:t>
      </w:r>
      <w:r>
        <w:rPr>
          <w:color w:val="D3E593"/>
        </w:rPr>
        <w:t>a</w:t>
      </w:r>
      <w:r>
        <w:rPr>
          <w:color w:val="D2E493"/>
        </w:rPr>
        <w:t>a</w:t>
      </w:r>
      <w:r>
        <w:rPr>
          <w:color w:val="D3E494"/>
        </w:rPr>
        <w:t>a</w:t>
      </w:r>
      <w:r>
        <w:rPr>
          <w:color w:val="D5E394"/>
        </w:rPr>
        <w:t>a</w:t>
      </w:r>
      <w:r>
        <w:rPr>
          <w:color w:val="D6E495"/>
        </w:rPr>
        <w:t>a</w:t>
      </w:r>
      <w:r>
        <w:rPr>
          <w:color w:val="D6E495"/>
        </w:rPr>
        <w:t>a</w:t>
      </w:r>
      <w:r>
        <w:rPr>
          <w:color w:val="D7E495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BE396"/>
        </w:rPr>
        <w:t>a</w:t>
      </w:r>
      <w:r>
        <w:rPr>
          <w:color w:val="DAE495"/>
        </w:rPr>
        <w:t>a</w:t>
      </w:r>
      <w:r>
        <w:rPr>
          <w:color w:val="D7E392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9E291"/>
        </w:rPr>
        <w:t>a</w:t>
      </w:r>
      <w:r>
        <w:rPr>
          <w:color w:val="EAE99A"/>
        </w:rPr>
        <w:t>a</w:t>
      </w:r>
      <w:r>
        <w:rPr>
          <w:color w:val="F5EEA0"/>
        </w:rPr>
        <w:t>a</w:t>
      </w:r>
      <w:r>
        <w:rPr>
          <w:color w:val="F8EFA2"/>
        </w:rPr>
        <w:t>a</w:t>
      </w:r>
      <w:r>
        <w:rPr>
          <w:color w:val="FAEDA2"/>
        </w:rPr>
        <w:t>a</w:t>
      </w:r>
      <w:r>
        <w:rPr>
          <w:color w:val="FFF0A5"/>
        </w:rPr>
        <w:t>a</w:t>
      </w:r>
      <w:r>
        <w:rPr>
          <w:color w:val="FFEEA2"/>
        </w:rPr>
        <w:t>a</w:t>
      </w:r>
      <w:r>
        <w:rPr>
          <w:color w:val="FDEC9F"/>
        </w:rPr>
        <w:t>a</w:t>
      </w:r>
      <w:r>
        <w:rPr>
          <w:color w:val="FDEC9E"/>
        </w:rPr>
        <w:t>a</w:t>
      </w:r>
      <w:r>
        <w:rPr>
          <w:color w:val="FCEC9E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C9D"/>
        </w:rPr>
        <w:t>a</w:t>
      </w:r>
      <w:r>
        <w:rPr>
          <w:color w:val="FBEB9D"/>
        </w:rPr>
        <w:t>a</w:t>
      </w:r>
      <w:r>
        <w:rPr>
          <w:color w:val="FBEB9D"/>
        </w:rPr>
        <w:t>a</w:t>
      </w:r>
      <w:r>
        <w:rPr>
          <w:color w:val="FBEC9C"/>
        </w:rPr>
        <w:t>a</w:t>
      </w:r>
      <w:r>
        <w:rPr>
          <w:color w:val="FBEC9B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D95"/>
        </w:rPr>
        <w:t>a</w:t>
      </w:r>
      <w:r>
        <w:rPr>
          <w:color w:val="FBED95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D96"/>
        </w:rPr>
        <w:t>a</w:t>
      </w:r>
      <w:r>
        <w:rPr>
          <w:color w:val="FDED95"/>
        </w:rPr>
        <w:t>a</w:t>
      </w:r>
      <w:r>
        <w:rPr>
          <w:color w:val="F8E98E"/>
        </w:rPr>
        <w:t>a</w:t>
      </w:r>
      <w:r>
        <w:rPr>
          <w:color w:val="F9ED94"/>
        </w:rPr>
        <w:t>a</w:t>
      </w:r>
      <w:r>
        <w:rPr>
          <w:color w:val="F4EE96"/>
        </w:rPr>
        <w:t>a</w:t>
      </w:r>
      <w:r>
        <w:rPr>
          <w:color w:val="F1F39C"/>
        </w:rPr>
        <w:t>a</w:t>
      </w:r>
      <w:r>
        <w:rPr>
          <w:color w:val="E4EE98"/>
        </w:rPr>
        <w:t>a</w:t>
      </w:r>
      <w:r>
        <w:rPr>
          <w:color w:val="C2D582"/>
        </w:rPr>
        <w:t>a</w:t>
      </w:r>
      <w:r>
        <w:rPr>
          <w:color w:val="A8C575"/>
        </w:rPr>
        <w:t>a</w:t>
      </w:r>
      <w:r>
        <w:rPr>
          <w:color w:val="9FC577"/>
        </w:rPr>
        <w:t>a</w:t>
      </w:r>
      <w:r>
        <w:rPr>
          <w:color w:val="97C579"/>
        </w:rPr>
        <w:t>a</w:t>
      </w:r>
      <w:r>
        <w:rPr>
          <w:color w:val="90C67C"/>
        </w:rPr>
        <w:t>a</w:t>
      </w:r>
      <w:r>
        <w:rPr>
          <w:color w:val="8BC57C"/>
        </w:rPr>
        <w:t>a</w:t>
      </w:r>
      <w:r>
        <w:rPr>
          <w:color w:val="87C379"/>
        </w:rPr>
        <w:t>a</w:t>
      </w:r>
      <w:r>
        <w:rPr>
          <w:color w:val="86C174"/>
        </w:rPr>
        <w:t>a</w:t>
      </w:r>
      <w:r>
        <w:rPr>
          <w:color w:val="83C073"/>
        </w:rPr>
        <w:t>a</w:t>
      </w:r>
      <w:r>
        <w:rPr>
          <w:color w:val="7FBD70"/>
        </w:rPr>
        <w:t>a</w:t>
      </w:r>
      <w:r>
        <w:rPr>
          <w:color w:val="7BBB6F"/>
        </w:rPr>
        <w:t>a</w:t>
      </w:r>
      <w:r>
        <w:rPr>
          <w:color w:val="76B96E"/>
        </w:rPr>
        <w:t>a</w:t>
      </w:r>
      <w:r>
        <w:rPr>
          <w:color w:val="71B86F"/>
        </w:rPr>
        <w:t>a</w:t>
      </w:r>
      <w:r>
        <w:rPr>
          <w:color w:val="6EB770"/>
        </w:rPr>
        <w:t>a</w:t>
      </w:r>
      <w:r>
        <w:rPr>
          <w:color w:val="69B670"/>
        </w:rPr>
        <w:t>a</w:t>
      </w:r>
      <w:r>
        <w:rPr>
          <w:color w:val="64B46F"/>
        </w:rPr>
        <w:t>a</w:t>
      </w:r>
      <w:r>
        <w:rPr>
          <w:color w:val="60B16F"/>
        </w:rPr>
        <w:t>a</w:t>
      </w:r>
      <w:r>
        <w:rPr>
          <w:color w:val="5DB06E"/>
        </w:rPr>
        <w:t>a</w:t>
      </w:r>
      <w:r>
        <w:rPr>
          <w:color w:val="5BB06D"/>
        </w:rPr>
        <w:t>a</w:t>
      </w:r>
      <w:r>
        <w:rPr>
          <w:color w:val="5AAE6A"/>
        </w:rPr>
        <w:t>a</w:t>
      </w:r>
      <w:r>
        <w:rPr>
          <w:color w:val="59AC68"/>
        </w:rPr>
        <w:t>a</w:t>
      </w:r>
      <w:r>
        <w:rPr>
          <w:color w:val="55AB68"/>
        </w:rPr>
        <w:t>a</w:t>
      </w:r>
      <w:r>
        <w:rPr>
          <w:color w:val="51A966"/>
        </w:rPr>
        <w:t>a</w:t>
      </w:r>
      <w:r>
        <w:rPr>
          <w:color w:val="4CA765"/>
        </w:rPr>
        <w:t>a</w:t>
      </w:r>
      <w:r>
        <w:rPr>
          <w:color w:val="47A664"/>
        </w:rPr>
        <w:t>a</w:t>
      </w:r>
      <w:r>
        <w:rPr>
          <w:color w:val="44A664"/>
        </w:rPr>
        <w:t>a</w:t>
      </w:r>
      <w:r>
        <w:rPr>
          <w:color w:val="41A463"/>
        </w:rPr>
        <w:t>a</w:t>
      </w:r>
      <w:r>
        <w:rPr>
          <w:color w:val="40A265"/>
        </w:rPr>
        <w:t>a</w:t>
      </w:r>
      <w:r>
        <w:rPr>
          <w:color w:val="3FA064"/>
        </w:rPr>
        <w:t>a</w:t>
      </w:r>
      <w:r>
        <w:rPr>
          <w:color w:val="3E9D63"/>
        </w:rPr>
        <w:t>a</w:t>
      </w:r>
      <w:r>
        <w:rPr>
          <w:color w:val="3C9B61"/>
        </w:rPr>
        <w:t>a</w:t>
      </w:r>
      <w:r>
        <w:rPr>
          <w:color w:val="399B62"/>
        </w:rPr>
        <w:t>a</w:t>
      </w:r>
      <w:r>
        <w:rPr>
          <w:color w:val="379963"/>
        </w:rPr>
        <w:t>a</w:t>
      </w:r>
      <w:r>
        <w:rPr>
          <w:color w:val="369963"/>
        </w:rPr>
        <w:t>a</w:t>
      </w:r>
      <w:r>
        <w:rPr>
          <w:color w:val="349761"/>
        </w:rPr>
        <w:t>a</w:t>
      </w:r>
      <w:r>
        <w:rPr>
          <w:color w:val="339660"/>
        </w:rPr>
        <w:t>a</w:t>
      </w:r>
      <w:r>
        <w:rPr>
          <w:color w:val="319460"/>
        </w:rPr>
        <w:t>a</w:t>
      </w:r>
      <w:r>
        <w:rPr>
          <w:color w:val="30925F"/>
        </w:rPr>
        <w:t>a</w:t>
      </w:r>
      <w:r>
        <w:rPr>
          <w:color w:val="309261"/>
        </w:rPr>
        <w:t>a</w:t>
      </w:r>
      <w:r>
        <w:rPr>
          <w:color w:val="2F9160"/>
        </w:rPr>
        <w:t>a</w:t>
      </w:r>
      <w:r>
        <w:rPr>
          <w:color w:val="2D8F5E"/>
        </w:rPr>
        <w:t>a</w:t>
      </w:r>
      <w:r>
        <w:rPr>
          <w:color w:val="2B8D5E"/>
        </w:rPr>
        <w:t>a</w:t>
      </w:r>
      <w:r>
        <w:rPr>
          <w:color w:val="2A8C5D"/>
        </w:rPr>
        <w:t>a</w:t>
      </w:r>
      <w:r>
        <w:rPr>
          <w:color w:val="2A8C5D"/>
        </w:rPr>
        <w:t>a</w:t>
      </w:r>
      <w:r>
        <w:rPr>
          <w:color w:val="2C8A5B"/>
        </w:rPr>
        <w:t>a</w:t>
      </w:r>
      <w:r>
        <w:rPr>
          <w:color w:val="2D8859"/>
        </w:rPr>
        <w:t>a</w:t>
      </w:r>
      <w:r>
        <w:rPr>
          <w:color w:val="2C8758"/>
        </w:rPr>
        <w:t>a</w:t>
      </w:r>
      <w:r>
        <w:rPr>
          <w:color w:val="2E865A"/>
        </w:rPr>
        <w:t>a</w:t>
      </w:r>
      <w:r>
        <w:rPr>
          <w:color w:val="32875D"/>
        </w:rPr>
        <w:t>a</w:t>
      </w:r>
      <w:r>
        <w:rPr>
          <w:color w:val="37885F"/>
        </w:rPr>
        <w:t>a</w:t>
      </w:r>
      <w:r>
        <w:rPr>
          <w:color w:val="37845D"/>
        </w:rPr>
        <w:t>a</w:t>
      </w:r>
      <w:r>
        <w:rPr>
          <w:color w:val="37815C"/>
        </w:rPr>
        <w:t>a</w:t>
      </w:r>
      <w:r>
        <w:rPr>
          <w:color w:val="397D5C"/>
        </w:rPr>
        <w:t>a</w:t>
      </w:r>
      <w:r>
        <w:rPr>
          <w:color w:val="397B5B"/>
        </w:rPr>
        <w:t>a</w:t>
      </w:r>
      <w:r>
        <w:rPr>
          <w:color w:val="3D7C5C"/>
        </w:rPr>
        <w:t>a</w:t>
      </w:r>
      <w:r>
        <w:rPr>
          <w:color w:val="387657"/>
        </w:rPr>
        <w:t>a</w:t>
      </w:r>
      <w:r>
        <w:rPr>
          <w:color w:val="3A805E"/>
        </w:rPr>
        <w:t>a</w:t>
      </w:r>
      <w:r>
        <w:rPr>
          <w:color w:val="278055"/>
        </w:rPr>
        <w:t>a</w:t>
      </w:r>
      <w:r>
        <w:rPr>
          <w:color w:val="248155"/>
        </w:rPr>
        <w:t>a</w:t>
      </w:r>
      <w:r>
        <w:rPr>
          <w:color w:val="248155"/>
        </w:rPr>
        <w:t>a</w:t>
      </w:r>
      <w:r>
        <w:rPr>
          <w:color w:val="247F54"/>
        </w:rPr>
        <w:t>a</w:t>
      </w:r>
      <w:r>
        <w:rPr>
          <w:color w:val="247F54"/>
        </w:rPr>
        <w:t>a</w:t>
      </w:r>
      <w:r>
        <w:rPr>
          <w:color w:val="237E53"/>
        </w:rPr>
        <w:t>a</w:t>
      </w:r>
      <w:r>
        <w:rPr>
          <w:color w:val="267E54"/>
        </w:rPr>
        <w:t>a</w:t>
      </w:r>
      <w:r>
        <w:rPr>
          <w:color w:val="257C52"/>
        </w:rPr>
        <w:t>a</w:t>
      </w:r>
      <w:r>
        <w:rPr>
          <w:color w:val="247B51"/>
        </w:rPr>
        <w:t>a</w:t>
      </w:r>
      <w:r>
        <w:rPr>
          <w:color w:val="267D53"/>
        </w:rPr>
        <w:t>a</w:t>
      </w:r>
      <w:r>
        <w:rPr>
          <w:color w:val="298056"/>
        </w:rPr>
        <w:t>a</w:t>
      </w:r>
      <w:r>
        <w:rPr>
          <w:color w:val="2F825A"/>
        </w:rPr>
        <w:t>a</w:t>
      </w:r>
      <w:r>
        <w:rPr>
          <w:color w:val="498568"/>
        </w:rPr>
        <w:t>a</w:t>
      </w:r>
      <w:r>
        <w:rPr>
          <w:color w:val="316148"/>
        </w:rPr>
        <w:t>a</w:t>
      </w:r>
      <w:r>
        <w:rPr>
          <w:color w:val="001501"/>
        </w:rPr>
        <w:t>a</w:t>
      </w:r>
      <w:r>
        <w:rPr>
          <w:color w:val="000D00"/>
        </w:rPr>
        <w:t>a</w:t>
      </w:r>
      <w:r>
        <w:rPr>
          <w:color w:val="000B00"/>
        </w:rPr>
        <w:t>a</w:t>
      </w:r>
      <w:r>
        <w:rPr>
          <w:color w:val="000700"/>
        </w:rPr>
        <w:t>a</w:t>
      </w:r>
      <w:r>
        <w:rPr>
          <w:color w:val="010700"/>
        </w:rPr>
        <w:t>a</w:t>
      </w:r>
      <w:r>
        <w:rPr>
          <w:color w:val="020601"/>
        </w:rPr>
        <w:t>a</w:t>
      </w:r>
      <w:r>
        <w:rPr>
          <w:color w:val="030501"/>
        </w:rPr>
        <w:t>a</w:t>
      </w:r>
      <w:r>
        <w:rPr>
          <w:color w:val="030602"/>
        </w:rPr>
        <w:t>a</w:t>
      </w:r>
      <w:r>
        <w:rPr>
          <w:color w:val="030803"/>
        </w:rPr>
        <w:t>a</w:t>
      </w:r>
      <w:r>
        <w:rPr>
          <w:color w:val="030A06"/>
        </w:rPr>
        <w:t>a</w:t>
      </w:r>
      <w:r>
        <w:rPr>
          <w:color w:val="040906"/>
        </w:rPr>
        <w:t>a</w:t>
      </w:r>
      <w:r>
        <w:rPr>
          <w:color w:val="000000"/>
        </w:rPr>
        <w:t>a</w:t>
      </w:r>
      <w:r>
        <w:rPr>
          <w:color w:val="020001"/>
        </w:rPr>
        <w:t>a</w:t>
      </w:r>
      <w:r>
        <w:rPr>
          <w:color w:val="040101"/>
        </w:rPr>
        <w:t>a</w:t>
      </w:r>
      <w:r>
        <w:rPr>
          <w:color w:val="050204"/>
        </w:rPr>
        <w:t>a</w:t>
      </w:r>
      <w:r>
        <w:rPr>
          <w:color w:val="070304"/>
        </w:rPr>
        <w:t>a</w:t>
      </w:r>
      <w:r>
        <w:rPr>
          <w:color w:val="080405"/>
        </w:rPr>
        <w:t>a</w:t>
      </w:r>
      <w:r>
        <w:rPr>
          <w:color w:val="060103"/>
        </w:rPr>
        <w:t>a</w:t>
      </w:r>
      <w:r>
        <w:rPr>
          <w:color w:val="070102"/>
        </w:rPr>
        <w:t>a</w:t>
      </w:r>
      <w:r>
        <w:rPr>
          <w:color w:val="080102"/>
        </w:rPr>
        <w:t>a</w:t>
      </w:r>
      <w:r>
        <w:rPr>
          <w:color w:val="090203"/>
        </w:rPr>
        <w:t>a</w:t>
      </w:r>
      <w:r>
        <w:rPr>
          <w:color w:val="090203"/>
        </w:rPr>
        <w:t>a</w:t>
      </w:r>
      <w:r>
        <w:rPr>
          <w:color w:val="090203"/>
        </w:rPr>
        <w:t>a</w:t>
      </w:r>
      <w:r>
        <w:rPr>
          <w:color w:val="080201"/>
        </w:rPr>
        <w:t>a</w:t>
      </w:r>
      <w:r>
        <w:rPr>
          <w:color w:val="050201"/>
        </w:rPr>
        <w:t>a</w:t>
      </w:r>
      <w:r>
        <w:rPr>
          <w:color w:val="0203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40402"/>
        </w:rPr>
        <w:t>a</w:t>
      </w:r>
      <w:r>
        <w:rPr>
          <w:color w:val="040301"/>
        </w:rPr>
        <w:t>a</w:t>
      </w:r>
      <w:r>
        <w:rPr>
          <w:color w:val="040702"/>
        </w:rPr>
        <w:t>a</w:t>
      </w:r>
      <w:r>
        <w:rPr>
          <w:color w:val="000700"/>
        </w:rPr>
        <w:t>a</w:t>
      </w:r>
      <w:r>
        <w:rPr>
          <w:color w:val="001709"/>
        </w:rPr>
        <w:t>a</w:t>
      </w:r>
      <w:r>
        <w:rPr>
          <w:color w:val="2F5644"/>
        </w:rPr>
        <w:t>a</w:t>
      </w:r>
      <w:r>
        <w:rPr>
          <w:color w:val="376C55"/>
        </w:rPr>
        <w:t>a</w:t>
      </w:r>
      <w:r>
        <w:rPr>
          <w:color w:val="327356"/>
        </w:rPr>
        <w:t>a</w:t>
      </w:r>
      <w:r>
        <w:rPr>
          <w:color w:val="30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253"/>
        </w:rPr>
        <w:t>a</w:t>
      </w:r>
      <w:r>
        <w:rPr>
          <w:color w:val="307153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170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26E52"/>
        </w:rPr>
        <w:t>a</w:t>
      </w:r>
      <w:r>
        <w:rPr>
          <w:color w:val="2F6D50"/>
        </w:rPr>
        <w:t>a</w:t>
      </w:r>
      <w:r>
        <w:rPr>
          <w:color w:val="2D6C4F"/>
        </w:rPr>
        <w:t>a</w:t>
      </w:r>
      <w:r>
        <w:rPr>
          <w:color w:val="2E6D50"/>
        </w:rPr>
        <w:t>a</w:t>
      </w:r>
      <w:r>
        <w:rPr>
          <w:color w:val="2F6D51"/>
        </w:rPr>
        <w:t>a</w:t>
      </w:r>
      <w:r>
        <w:rPr>
          <w:color w:val="306C52"/>
        </w:rPr>
        <w:t>a</w:t>
      </w:r>
      <w:r>
        <w:rPr>
          <w:color w:val="2F6B51"/>
        </w:rPr>
        <w:t>a</w:t>
      </w:r>
      <w:r>
        <w:rPr>
          <w:color w:val="2E6950"/>
        </w:rPr>
        <w:t>a</w:t>
      </w:r>
      <w:r>
        <w:rPr>
          <w:color w:val="2F6951"/>
        </w:rPr>
        <w:t>a</w:t>
      </w:r>
      <w:r>
        <w:rPr>
          <w:color w:val="316851"/>
        </w:rPr>
        <w:t>a</w:t>
      </w:r>
      <w:r>
        <w:rPr>
          <w:color w:val="2F664F"/>
        </w:rPr>
        <w:t>a</w:t>
      </w:r>
      <w:r>
        <w:rPr>
          <w:color w:val="2A614C"/>
        </w:rPr>
        <w:t>a</w:t>
      </w:r>
      <w:r>
        <w:rPr>
          <w:color w:val="255C47"/>
        </w:rPr>
        <w:t>a</w:t>
      </w:r>
      <w:r>
        <w:rPr>
          <w:color w:val="235846"/>
        </w:rPr>
        <w:t>a</w:t>
      </w:r>
      <w:r>
        <w:rPr>
          <w:color w:val="225547"/>
        </w:rPr>
        <w:t>a</w:t>
      </w:r>
      <w:r>
        <w:rPr>
          <w:color w:val="225448"/>
        </w:rPr>
        <w:t>a</w:t>
      </w:r>
      <w:r>
        <w:rPr>
          <w:color w:val="225448"/>
        </w:rPr>
        <w:t>a</w:t>
      </w:r>
      <w:r>
        <w:rPr>
          <w:color w:val="235248"/>
        </w:rPr>
        <w:t>a</w:t>
      </w:r>
      <w:r>
        <w:rPr>
          <w:color w:val="235248"/>
        </w:rPr>
        <w:t>a</w:t>
      </w:r>
      <w:r>
        <w:rPr>
          <w:color w:val="235248"/>
        </w:rPr>
        <w:t>a</w:t>
      </w:r>
      <w:r>
        <w:rPr>
          <w:color w:val="24514A"/>
        </w:rPr>
        <w:t>a</w:t>
      </w:r>
      <w:r>
        <w:rPr>
          <w:color w:val="2551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44E4A"/>
        </w:rPr>
        <w:t>a</w:t>
      </w:r>
      <w:r>
        <w:rPr>
          <w:color w:val="234E4A"/>
        </w:rPr>
        <w:t>a</w:t>
      </w:r>
      <w:r>
        <w:rPr>
          <w:color w:val="214F49"/>
        </w:rPr>
        <w:t>a</w:t>
      </w:r>
      <w:r>
        <w:rPr>
          <w:color w:val="204F49"/>
        </w:rPr>
        <w:t>a</w:t>
      </w:r>
      <w:r>
        <w:rPr>
          <w:color w:val="264F4B"/>
        </w:rPr>
        <w:t>a</w:t>
      </w:r>
      <w:r>
        <w:rPr>
          <w:color w:val="294F4C"/>
        </w:rPr>
        <w:t>a</w:t>
      </w:r>
      <w:r>
        <w:rPr>
          <w:color w:val="2C4E4D"/>
        </w:rPr>
        <w:t>a</w:t>
      </w:r>
      <w:r>
        <w:rPr>
          <w:color w:val="2B4F4B"/>
        </w:rPr>
        <w:t>a</w:t>
      </w:r>
      <w:r>
        <w:rPr>
          <w:color w:val="2A504B"/>
        </w:rPr>
        <w:t>a</w:t>
      </w:r>
      <w:r>
        <w:rPr>
          <w:color w:val="2A5049"/>
        </w:rPr>
        <w:t>a</w:t>
      </w:r>
      <w:r>
        <w:rPr>
          <w:color w:val="2D514B"/>
        </w:rPr>
        <w:t>a</w:t>
      </w:r>
      <w:r>
        <w:rPr>
          <w:color w:val="2D4643"/>
        </w:rPr>
        <w:t>a</w:t>
      </w:r>
      <w:r>
        <w:rPr>
          <w:color w:val="111B1B"/>
        </w:rPr>
        <w:t>a</w:t>
      </w:r>
      <w:r>
        <w:rPr>
          <w:color w:val="050409"/>
        </w:rPr>
        <w:t>a</w:t>
      </w:r>
      <w:r>
        <w:rPr>
          <w:color w:val="050104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402"/>
        </w:rPr>
        <w:t>a</w:t>
      </w:r>
      <w:r>
        <w:rPr>
          <w:color w:val="030103"/>
        </w:rPr>
        <w:t>a</w:t>
      </w:r>
      <w:r>
        <w:rPr>
          <w:color w:val="050006"/>
        </w:rPr>
        <w:t>a</w:t>
      </w:r>
      <w:r>
        <w:rPr>
          <w:color w:val="040007"/>
        </w:rPr>
        <w:t>a</w:t>
      </w:r>
      <w:r>
        <w:rPr>
          <w:color w:val="010207"/>
        </w:rPr>
        <w:t>a</w:t>
      </w:r>
      <w:r>
        <w:rPr>
          <w:color w:val="000305"/>
        </w:rPr>
        <w:t>a</w:t>
      </w:r>
      <w:r>
        <w:rPr>
          <w:color w:val="010301"/>
        </w:rPr>
        <w:t>a</w:t>
      </w:r>
      <w:r>
        <w:rPr>
          <w:color w:val="0F0804"/>
        </w:rPr>
        <w:t>a</w:t>
      </w:r>
      <w:r>
        <w:rPr>
          <w:color w:val="190403"/>
        </w:rPr>
        <w:t>a</w:t>
      </w:r>
      <w:r>
        <w:rPr>
          <w:color w:val="6C4440"/>
        </w:rPr>
        <w:t>a</w:t>
      </w:r>
      <w:r>
        <w:rPr>
          <w:color w:val="C89089"/>
        </w:rPr>
        <w:t>a</w:t>
      </w:r>
      <w:r>
        <w:rPr>
          <w:color w:val="D2887A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68776"/>
        </w:rPr>
        <w:t>a</w:t>
      </w:r>
      <w:r>
        <w:rPr>
          <w:color w:val="D58675"/>
        </w:rPr>
        <w:t>a</w:t>
      </w:r>
      <w:r>
        <w:rPr>
          <w:color w:val="D58675"/>
        </w:rPr>
        <w:t>a</w:t>
      </w:r>
      <w:r>
        <w:rPr>
          <w:color w:val="D58675"/>
        </w:rPr>
        <w:t>a</w:t>
      </w:r>
      <w:r>
        <w:rPr>
          <w:color w:val="D58675"/>
        </w:rPr>
        <w:t>a</w:t>
      </w:r>
      <w:r>
        <w:rPr>
          <w:color w:val="D58675"/>
        </w:rPr>
        <w:t>a</w:t>
      </w:r>
      <w:r>
        <w:rPr>
          <w:color w:val="D58675"/>
        </w:rPr>
        <w:t>a</w:t>
      </w:r>
      <w:r>
        <w:rPr>
          <w:color w:val="D68874"/>
        </w:rPr>
        <w:t>a</w:t>
      </w:r>
      <w:r>
        <w:rPr>
          <w:color w:val="D48771"/>
        </w:rPr>
        <w:t>a</w:t>
      </w:r>
      <w:r>
        <w:rPr>
          <w:color w:val="D58774"/>
        </w:rPr>
        <w:t>a</w:t>
      </w:r>
      <w:r>
        <w:rPr>
          <w:color w:val="DC9082"/>
        </w:rPr>
        <w:t>a</w:t>
      </w:r>
      <w:r>
        <w:rPr>
          <w:color w:val="DB8F87"/>
        </w:rPr>
        <w:t>a</w:t>
      </w:r>
      <w:r>
        <w:rPr>
          <w:color w:val="C57D7B"/>
        </w:rPr>
        <w:t>a</w:t>
      </w:r>
      <w:r>
        <w:rPr>
          <w:color w:val="A96267"/>
        </w:rPr>
        <w:t>a</w:t>
      </w:r>
      <w:r>
        <w:rPr>
          <w:color w:val="7E3844"/>
        </w:rPr>
        <w:t>a</w:t>
      </w:r>
      <w:r>
        <w:rPr>
          <w:color w:val="6E2A3C"/>
        </w:rPr>
        <w:t>a</w:t>
      </w:r>
      <w:r>
        <w:rPr>
          <w:color w:val="632238"/>
        </w:rPr>
        <w:t>a</w:t>
      </w:r>
      <w:r>
        <w:rPr>
          <w:color w:val="64243F"/>
        </w:rPr>
        <w:t>a</w:t>
      </w:r>
      <w:r>
        <w:rPr>
          <w:color w:val="652642"/>
        </w:rPr>
        <w:t>a</w:t>
      </w:r>
    </w:p>
    <w:p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CB275"/>
        </w:rPr>
        <w:t>a</w:t>
      </w:r>
      <w:r>
        <w:rPr>
          <w:color w:val="3CB376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9B174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AB275"/>
        </w:rPr>
        <w:t>a</w:t>
      </w:r>
      <w:r>
        <w:rPr>
          <w:color w:val="3BB376"/>
        </w:rPr>
        <w:t>a</w:t>
      </w:r>
      <w:r>
        <w:rPr>
          <w:color w:val="3BB376"/>
        </w:rPr>
        <w:t>a</w:t>
      </w:r>
      <w:r>
        <w:rPr>
          <w:color w:val="38B275"/>
        </w:rPr>
        <w:t>a</w:t>
      </w:r>
      <w:r>
        <w:rPr>
          <w:color w:val="3BB275"/>
        </w:rPr>
        <w:t>a</w:t>
      </w:r>
      <w:r>
        <w:rPr>
          <w:color w:val="41B076"/>
        </w:rPr>
        <w:t>a</w:t>
      </w:r>
      <w:r>
        <w:rPr>
          <w:color w:val="42AF76"/>
        </w:rPr>
        <w:t>a</w:t>
      </w:r>
      <w:r>
        <w:rPr>
          <w:color w:val="3FB277"/>
        </w:rPr>
        <w:t>a</w:t>
      </w:r>
      <w:r>
        <w:rPr>
          <w:color w:val="36B679"/>
        </w:rPr>
        <w:t>a</w:t>
      </w:r>
      <w:r>
        <w:rPr>
          <w:color w:val="2DBB7A"/>
        </w:rPr>
        <w:t>a</w:t>
      </w:r>
      <w:r>
        <w:rPr>
          <w:color w:val="26B776"/>
        </w:rPr>
        <w:t>a</w:t>
      </w:r>
      <w:r>
        <w:rPr>
          <w:color w:val="38B97E"/>
        </w:rPr>
        <w:t>a</w:t>
      </w:r>
      <w:r>
        <w:rPr>
          <w:color w:val="48AB7B"/>
        </w:rPr>
        <w:t>a</w:t>
      </w:r>
      <w:r>
        <w:rPr>
          <w:color w:val="3D7C59"/>
        </w:rPr>
        <w:t>a</w:t>
      </w:r>
      <w:r>
        <w:rPr>
          <w:color w:val="001001"/>
        </w:rPr>
        <w:t>a</w:t>
      </w:r>
      <w:r>
        <w:rPr>
          <w:color w:val="020300"/>
        </w:rPr>
        <w:t>a</w:t>
      </w:r>
      <w:r>
        <w:rPr>
          <w:color w:val="050000"/>
        </w:rPr>
        <w:t>a</w:t>
      </w:r>
      <w:r>
        <w:rPr>
          <w:color w:val="010002"/>
        </w:rPr>
        <w:t>a</w:t>
      </w:r>
      <w:r>
        <w:rPr>
          <w:color w:val="000103"/>
        </w:rPr>
        <w:t>a</w:t>
      </w:r>
      <w:r>
        <w:rPr>
          <w:color w:val="000406"/>
        </w:rPr>
        <w:t>a</w:t>
      </w:r>
      <w:r>
        <w:rPr>
          <w:color w:val="000507"/>
        </w:rPr>
        <w:t>a</w:t>
      </w:r>
      <w:r>
        <w:rPr>
          <w:color w:val="000205"/>
        </w:rPr>
        <w:t>a</w:t>
      </w:r>
      <w:r>
        <w:rPr>
          <w:color w:val="010206"/>
        </w:rPr>
        <w:t>a</w:t>
      </w:r>
      <w:r>
        <w:rPr>
          <w:color w:val="040005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100"/>
        </w:rPr>
        <w:t>a</w:t>
      </w:r>
      <w:r>
        <w:rPr>
          <w:color w:val="020300"/>
        </w:rPr>
        <w:t>a</w:t>
      </w:r>
      <w:r>
        <w:rPr>
          <w:color w:val="030400"/>
        </w:rPr>
        <w:t>a</w:t>
      </w:r>
      <w:r>
        <w:rPr>
          <w:color w:val="030500"/>
        </w:rPr>
        <w:t>a</w:t>
      </w:r>
      <w:r>
        <w:rPr>
          <w:color w:val="040600"/>
        </w:rPr>
        <w:t>a</w:t>
      </w:r>
      <w:r>
        <w:rPr>
          <w:color w:val="2E3024"/>
        </w:rPr>
        <w:t>a</w:t>
      </w:r>
      <w:r>
        <w:rPr>
          <w:color w:val="B2C6A7"/>
        </w:rPr>
        <w:t>a</w:t>
      </w:r>
      <w:r>
        <w:rPr>
          <w:color w:val="A7D299"/>
        </w:rPr>
        <w:t>a</w:t>
      </w:r>
      <w:r>
        <w:rPr>
          <w:color w:val="A8DA94"/>
        </w:rPr>
        <w:t>a</w:t>
      </w:r>
      <w:r>
        <w:rPr>
          <w:color w:val="A7DA8D"/>
        </w:rPr>
        <w:t>a</w:t>
      </w:r>
      <w:r>
        <w:rPr>
          <w:color w:val="AADE8B"/>
        </w:rPr>
        <w:t>a</w:t>
      </w:r>
      <w:r>
        <w:rPr>
          <w:color w:val="A9DD88"/>
        </w:rPr>
        <w:t>a</w:t>
      </w:r>
      <w:r>
        <w:rPr>
          <w:color w:val="AEE28E"/>
        </w:rPr>
        <w:t>a</w:t>
      </w:r>
      <w:r>
        <w:rPr>
          <w:color w:val="B0E192"/>
        </w:rPr>
        <w:t>a</w:t>
      </w:r>
      <w:r>
        <w:rPr>
          <w:color w:val="B1DF95"/>
        </w:rPr>
        <w:t>a</w:t>
      </w:r>
      <w:r>
        <w:rPr>
          <w:color w:val="B3DF94"/>
        </w:rPr>
        <w:t>a</w:t>
      </w:r>
      <w:r>
        <w:rPr>
          <w:color w:val="B5DE92"/>
        </w:rPr>
        <w:t>a</w:t>
      </w:r>
      <w:r>
        <w:rPr>
          <w:color w:val="B6DE8D"/>
        </w:rPr>
        <w:t>a</w:t>
      </w:r>
      <w:r>
        <w:rPr>
          <w:color w:val="B8DE89"/>
        </w:rPr>
        <w:t>a</w:t>
      </w:r>
      <w:r>
        <w:rPr>
          <w:color w:val="BADC8E"/>
        </w:rPr>
        <w:t>a</w:t>
      </w:r>
      <w:r>
        <w:rPr>
          <w:color w:val="BCDC91"/>
        </w:rPr>
        <w:t>a</w:t>
      </w:r>
      <w:r>
        <w:rPr>
          <w:color w:val="BDDD92"/>
        </w:rPr>
        <w:t>a</w:t>
      </w:r>
      <w:r>
        <w:rPr>
          <w:color w:val="BEDE93"/>
        </w:rPr>
        <w:t>a</w:t>
      </w:r>
      <w:r>
        <w:rPr>
          <w:color w:val="BEDE93"/>
        </w:rPr>
        <w:t>a</w:t>
      </w:r>
      <w:r>
        <w:rPr>
          <w:color w:val="BEDE93"/>
        </w:rPr>
        <w:t>a</w:t>
      </w:r>
      <w:r>
        <w:rPr>
          <w:color w:val="BEDE93"/>
        </w:rPr>
        <w:t>a</w:t>
      </w:r>
      <w:r>
        <w:rPr>
          <w:color w:val="BEDE93"/>
        </w:rPr>
        <w:t>a</w:t>
      </w:r>
      <w:r>
        <w:rPr>
          <w:color w:val="BFDF94"/>
        </w:rPr>
        <w:t>a</w:t>
      </w:r>
      <w:r>
        <w:rPr>
          <w:color w:val="BFDF94"/>
        </w:rPr>
        <w:t>a</w:t>
      </w:r>
      <w:r>
        <w:rPr>
          <w:color w:val="C0E095"/>
        </w:rPr>
        <w:t>a</w:t>
      </w:r>
      <w:r>
        <w:rPr>
          <w:color w:val="C0E095"/>
        </w:rPr>
        <w:t>a</w:t>
      </w:r>
      <w:r>
        <w:rPr>
          <w:color w:val="C1E094"/>
        </w:rPr>
        <w:t>a</w:t>
      </w:r>
      <w:r>
        <w:rPr>
          <w:color w:val="C4E192"/>
        </w:rPr>
        <w:t>a</w:t>
      </w:r>
      <w:r>
        <w:rPr>
          <w:color w:val="C5E292"/>
        </w:rPr>
        <w:t>a</w:t>
      </w:r>
      <w:r>
        <w:rPr>
          <w:color w:val="C6E393"/>
        </w:rPr>
        <w:t>a</w:t>
      </w:r>
      <w:r>
        <w:rPr>
          <w:color w:val="C8E394"/>
        </w:rPr>
        <w:t>a</w:t>
      </w:r>
      <w:r>
        <w:rPr>
          <w:color w:val="CAE493"/>
        </w:rPr>
        <w:t>a</w:t>
      </w:r>
      <w:r>
        <w:rPr>
          <w:color w:val="CBE493"/>
        </w:rPr>
        <w:t>a</w:t>
      </w:r>
      <w:r>
        <w:rPr>
          <w:color w:val="CEE492"/>
        </w:rPr>
        <w:t>a</w:t>
      </w:r>
      <w:r>
        <w:rPr>
          <w:color w:val="CFE492"/>
        </w:rPr>
        <w:t>a</w:t>
      </w:r>
      <w:r>
        <w:rPr>
          <w:color w:val="D1E493"/>
        </w:rPr>
        <w:t>a</w:t>
      </w:r>
      <w:r>
        <w:rPr>
          <w:color w:val="D2E492"/>
        </w:rPr>
        <w:t>a</w:t>
      </w:r>
      <w:r>
        <w:rPr>
          <w:color w:val="D3E593"/>
        </w:rPr>
        <w:t>a</w:t>
      </w:r>
      <w:r>
        <w:rPr>
          <w:color w:val="D3E593"/>
        </w:rPr>
        <w:t>a</w:t>
      </w:r>
      <w:r>
        <w:rPr>
          <w:color w:val="D2E393"/>
        </w:rPr>
        <w:t>a</w:t>
      </w:r>
      <w:r>
        <w:rPr>
          <w:color w:val="D2E393"/>
        </w:rPr>
        <w:t>a</w:t>
      </w:r>
      <w:r>
        <w:rPr>
          <w:color w:val="D5E394"/>
        </w:rPr>
        <w:t>a</w:t>
      </w:r>
      <w:r>
        <w:rPr>
          <w:color w:val="D5E394"/>
        </w:rPr>
        <w:t>a</w:t>
      </w:r>
      <w:r>
        <w:rPr>
          <w:color w:val="D6E495"/>
        </w:rPr>
        <w:t>a</w:t>
      </w:r>
      <w:r>
        <w:rPr>
          <w:color w:val="D7E495"/>
        </w:rPr>
        <w:t>a</w:t>
      </w:r>
      <w:r>
        <w:rPr>
          <w:color w:val="D8E596"/>
        </w:rPr>
        <w:t>a</w:t>
      </w:r>
      <w:r>
        <w:rPr>
          <w:color w:val="D8E5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9E496"/>
        </w:rPr>
        <w:t>a</w:t>
      </w:r>
      <w:r>
        <w:rPr>
          <w:color w:val="DBE396"/>
        </w:rPr>
        <w:t>a</w:t>
      </w:r>
      <w:r>
        <w:rPr>
          <w:color w:val="DAE495"/>
        </w:rPr>
        <w:t>a</w:t>
      </w:r>
      <w:r>
        <w:rPr>
          <w:color w:val="D7E292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9E291"/>
        </w:rPr>
        <w:t>a</w:t>
      </w:r>
      <w:r>
        <w:rPr>
          <w:color w:val="ECEB9C"/>
        </w:rPr>
        <w:t>a</w:t>
      </w:r>
      <w:r>
        <w:rPr>
          <w:color w:val="F6EFA1"/>
        </w:rPr>
        <w:t>a</w:t>
      </w:r>
      <w:r>
        <w:rPr>
          <w:color w:val="F8EEA2"/>
        </w:rPr>
        <w:t>a</w:t>
      </w:r>
      <w:r>
        <w:rPr>
          <w:color w:val="FAEDA2"/>
        </w:rPr>
        <w:t>a</w:t>
      </w:r>
      <w:r>
        <w:rPr>
          <w:color w:val="FFF1A6"/>
        </w:rPr>
        <w:t>a</w:t>
      </w:r>
      <w:r>
        <w:rPr>
          <w:color w:val="FEEEA2"/>
        </w:rPr>
        <w:t>a</w:t>
      </w:r>
      <w:r>
        <w:rPr>
          <w:color w:val="FDEB9E"/>
        </w:rPr>
        <w:t>a</w:t>
      </w:r>
      <w:r>
        <w:rPr>
          <w:color w:val="FDEC9E"/>
        </w:rPr>
        <w:t>a</w:t>
      </w:r>
      <w:r>
        <w:rPr>
          <w:color w:val="FCEC9E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C9C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B"/>
        </w:rPr>
        <w:t>a</w:t>
      </w:r>
      <w:r>
        <w:rPr>
          <w:color w:val="FBEC99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6"/>
        </w:rPr>
        <w:t>a</w:t>
      </w:r>
      <w:r>
        <w:rPr>
          <w:color w:val="FBED95"/>
        </w:rPr>
        <w:t>a</w:t>
      </w:r>
      <w:r>
        <w:rPr>
          <w:color w:val="FBED95"/>
        </w:rPr>
        <w:t>a</w:t>
      </w:r>
      <w:r>
        <w:rPr>
          <w:color w:val="FBED95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D96"/>
        </w:rPr>
        <w:t>a</w:t>
      </w:r>
      <w:r>
        <w:rPr>
          <w:color w:val="FEEE96"/>
        </w:rPr>
        <w:t>a</w:t>
      </w:r>
      <w:r>
        <w:rPr>
          <w:color w:val="F9EA8F"/>
        </w:rPr>
        <w:t>a</w:t>
      </w:r>
      <w:r>
        <w:rPr>
          <w:color w:val="FAEE95"/>
        </w:rPr>
        <w:t>a</w:t>
      </w:r>
      <w:r>
        <w:rPr>
          <w:color w:val="F5ED95"/>
        </w:rPr>
        <w:t>a</w:t>
      </w:r>
      <w:r>
        <w:rPr>
          <w:color w:val="F3F29A"/>
        </w:rPr>
        <w:t>a</w:t>
      </w:r>
      <w:r>
        <w:rPr>
          <w:color w:val="EAF29C"/>
        </w:rPr>
        <w:t>a</w:t>
      </w:r>
      <w:r>
        <w:rPr>
          <w:color w:val="C6D884"/>
        </w:rPr>
        <w:t>a</w:t>
      </w:r>
      <w:r>
        <w:rPr>
          <w:color w:val="AAC573"/>
        </w:rPr>
        <w:t>a</w:t>
      </w:r>
      <w:r>
        <w:rPr>
          <w:color w:val="9DC274"/>
        </w:rPr>
        <w:t>a</w:t>
      </w:r>
      <w:r>
        <w:rPr>
          <w:color w:val="95C477"/>
        </w:rPr>
        <w:t>a</w:t>
      </w:r>
      <w:r>
        <w:rPr>
          <w:color w:val="90C67C"/>
        </w:rPr>
        <w:t>a</w:t>
      </w:r>
      <w:r>
        <w:rPr>
          <w:color w:val="8AC57D"/>
        </w:rPr>
        <w:t>a</w:t>
      </w:r>
      <w:r>
        <w:rPr>
          <w:color w:val="85C379"/>
        </w:rPr>
        <w:t>a</w:t>
      </w:r>
      <w:r>
        <w:rPr>
          <w:color w:val="84C173"/>
        </w:rPr>
        <w:t>a</w:t>
      </w:r>
      <w:r>
        <w:rPr>
          <w:color w:val="82BF71"/>
        </w:rPr>
        <w:t>a</w:t>
      </w:r>
      <w:r>
        <w:rPr>
          <w:color w:val="7EBC6F"/>
        </w:rPr>
        <w:t>a</w:t>
      </w:r>
      <w:r>
        <w:rPr>
          <w:color w:val="79BA6E"/>
        </w:rPr>
        <w:t>a</w:t>
      </w:r>
      <w:r>
        <w:rPr>
          <w:color w:val="74B86D"/>
        </w:rPr>
        <w:t>a</w:t>
      </w:r>
      <w:r>
        <w:rPr>
          <w:color w:val="70B76D"/>
        </w:rPr>
        <w:t>a</w:t>
      </w:r>
      <w:r>
        <w:rPr>
          <w:color w:val="6DB66F"/>
        </w:rPr>
        <w:t>a</w:t>
      </w:r>
      <w:r>
        <w:rPr>
          <w:color w:val="68B56F"/>
        </w:rPr>
        <w:t>a</w:t>
      </w:r>
      <w:r>
        <w:rPr>
          <w:color w:val="63B36E"/>
        </w:rPr>
        <w:t>a</w:t>
      </w:r>
      <w:r>
        <w:rPr>
          <w:color w:val="5FB06E"/>
        </w:rPr>
        <w:t>a</w:t>
      </w:r>
      <w:r>
        <w:rPr>
          <w:color w:val="5CAF6D"/>
        </w:rPr>
        <w:t>a</w:t>
      </w:r>
      <w:r>
        <w:rPr>
          <w:color w:val="5AAF6C"/>
        </w:rPr>
        <w:t>a</w:t>
      </w:r>
      <w:r>
        <w:rPr>
          <w:color w:val="59AD69"/>
        </w:rPr>
        <w:t>a</w:t>
      </w:r>
      <w:r>
        <w:rPr>
          <w:color w:val="59AC68"/>
        </w:rPr>
        <w:t>a</w:t>
      </w:r>
      <w:r>
        <w:rPr>
          <w:color w:val="54AA66"/>
        </w:rPr>
        <w:t>a</w:t>
      </w:r>
      <w:r>
        <w:rPr>
          <w:color w:val="50A865"/>
        </w:rPr>
        <w:t>a</w:t>
      </w:r>
      <w:r>
        <w:rPr>
          <w:color w:val="4AA663"/>
        </w:rPr>
        <w:t>a</w:t>
      </w:r>
      <w:r>
        <w:rPr>
          <w:color w:val="47A664"/>
        </w:rPr>
        <w:t>a</w:t>
      </w:r>
      <w:r>
        <w:rPr>
          <w:color w:val="43A563"/>
        </w:rPr>
        <w:t>a</w:t>
      </w:r>
      <w:r>
        <w:rPr>
          <w:color w:val="41A463"/>
        </w:rPr>
        <w:t>a</w:t>
      </w:r>
      <w:r>
        <w:rPr>
          <w:color w:val="3FA164"/>
        </w:rPr>
        <w:t>a</w:t>
      </w:r>
      <w:r>
        <w:rPr>
          <w:color w:val="3E9F63"/>
        </w:rPr>
        <w:t>a</w:t>
      </w:r>
      <w:r>
        <w:rPr>
          <w:color w:val="3D9C62"/>
        </w:rPr>
        <w:t>a</w:t>
      </w:r>
      <w:r>
        <w:rPr>
          <w:color w:val="3C9B61"/>
        </w:rPr>
        <w:t>a</w:t>
      </w:r>
      <w:r>
        <w:rPr>
          <w:color w:val="399B62"/>
        </w:rPr>
        <w:t>a</w:t>
      </w:r>
      <w:r>
        <w:rPr>
          <w:color w:val="379862"/>
        </w:rPr>
        <w:t>a</w:t>
      </w:r>
      <w:r>
        <w:rPr>
          <w:color w:val="359862"/>
        </w:rPr>
        <w:t>a</w:t>
      </w:r>
      <w:r>
        <w:rPr>
          <w:color w:val="349761"/>
        </w:rPr>
        <w:t>a</w:t>
      </w:r>
      <w:r>
        <w:rPr>
          <w:color w:val="339660"/>
        </w:rPr>
        <w:t>a</w:t>
      </w:r>
      <w:r>
        <w:rPr>
          <w:color w:val="31935F"/>
        </w:rPr>
        <w:t>a</w:t>
      </w:r>
      <w:r>
        <w:rPr>
          <w:color w:val="30925F"/>
        </w:rPr>
        <w:t>a</w:t>
      </w:r>
      <w:r>
        <w:rPr>
          <w:color w:val="319362"/>
        </w:rPr>
        <w:t>a</w:t>
      </w:r>
      <w:r>
        <w:rPr>
          <w:color w:val="2E905F"/>
        </w:rPr>
        <w:t>a</w:t>
      </w:r>
      <w:r>
        <w:rPr>
          <w:color w:val="2C8E5D"/>
        </w:rPr>
        <w:t>a</w:t>
      </w:r>
      <w:r>
        <w:rPr>
          <w:color w:val="2A8C5D"/>
        </w:rPr>
        <w:t>a</w:t>
      </w:r>
      <w:r>
        <w:rPr>
          <w:color w:val="2A8C5D"/>
        </w:rPr>
        <w:t>a</w:t>
      </w:r>
      <w:r>
        <w:rPr>
          <w:color w:val="2A8C5D"/>
        </w:rPr>
        <w:t>a</w:t>
      </w:r>
      <w:r>
        <w:rPr>
          <w:color w:val="2B8658"/>
        </w:rPr>
        <w:t>a</w:t>
      </w:r>
      <w:r>
        <w:rPr>
          <w:color w:val="2E8457"/>
        </w:rPr>
        <w:t>a</w:t>
      </w:r>
      <w:r>
        <w:rPr>
          <w:color w:val="328559"/>
        </w:rPr>
        <w:t>a</w:t>
      </w:r>
      <w:r>
        <w:rPr>
          <w:color w:val="34825A"/>
        </w:rPr>
        <w:t>a</w:t>
      </w:r>
      <w:r>
        <w:rPr>
          <w:color w:val="348059"/>
        </w:rPr>
        <w:t>a</w:t>
      </w:r>
      <w:r>
        <w:rPr>
          <w:color w:val="347A55"/>
        </w:rPr>
        <w:t>a</w:t>
      </w:r>
      <w:r>
        <w:rPr>
          <w:color w:val="377956"/>
        </w:rPr>
        <w:t>a</w:t>
      </w:r>
      <w:r>
        <w:rPr>
          <w:color w:val="367453"/>
        </w:rPr>
        <w:t>a</w:t>
      </w:r>
      <w:r>
        <w:rPr>
          <w:color w:val="2A6345"/>
        </w:rPr>
        <w:t>a</w:t>
      </w:r>
      <w:r>
        <w:rPr>
          <w:color w:val="22583B"/>
        </w:rPr>
        <w:t>a</w:t>
      </w:r>
      <w:r>
        <w:rPr>
          <w:color w:val="16482D"/>
        </w:rPr>
        <w:t>a</w:t>
      </w:r>
      <w:r>
        <w:rPr>
          <w:color w:val="114025"/>
        </w:rPr>
        <w:t>a</w:t>
      </w:r>
      <w:r>
        <w:rPr>
          <w:color w:val="225D3E"/>
        </w:rPr>
        <w:t>a</w:t>
      </w:r>
      <w:r>
        <w:rPr>
          <w:color w:val="297E55"/>
        </w:rPr>
        <w:t>a</w:t>
      </w:r>
      <w:r>
        <w:rPr>
          <w:color w:val="248155"/>
        </w:rPr>
        <w:t>a</w:t>
      </w:r>
      <w:r>
        <w:rPr>
          <w:color w:val="238054"/>
        </w:rPr>
        <w:t>a</w:t>
      </w:r>
      <w:r>
        <w:rPr>
          <w:color w:val="247F54"/>
        </w:rPr>
        <w:t>a</w:t>
      </w:r>
      <w:r>
        <w:rPr>
          <w:color w:val="247F54"/>
        </w:rPr>
        <w:t>a</w:t>
      </w:r>
      <w:r>
        <w:rPr>
          <w:color w:val="237E53"/>
        </w:rPr>
        <w:t>a</w:t>
      </w:r>
      <w:r>
        <w:rPr>
          <w:color w:val="267E54"/>
        </w:rPr>
        <w:t>a</w:t>
      </w:r>
      <w:r>
        <w:rPr>
          <w:color w:val="257C52"/>
        </w:rPr>
        <w:t>a</w:t>
      </w:r>
      <w:r>
        <w:rPr>
          <w:color w:val="247B51"/>
        </w:rPr>
        <w:t>a</w:t>
      </w:r>
      <w:r>
        <w:rPr>
          <w:color w:val="257C52"/>
        </w:rPr>
        <w:t>a</w:t>
      </w:r>
      <w:r>
        <w:rPr>
          <w:color w:val="298056"/>
        </w:rPr>
        <w:t>a</w:t>
      </w:r>
      <w:r>
        <w:rPr>
          <w:color w:val="2F815A"/>
        </w:rPr>
        <w:t>a</w:t>
      </w:r>
      <w:r>
        <w:rPr>
          <w:color w:val="46745F"/>
        </w:rPr>
        <w:t>a</w:t>
      </w:r>
      <w:r>
        <w:rPr>
          <w:color w:val="325141"/>
        </w:rPr>
        <w:t>a</w:t>
      </w:r>
      <w:r>
        <w:rPr>
          <w:color w:val="000D01"/>
        </w:rPr>
        <w:t>a</w:t>
      </w:r>
      <w:r>
        <w:rPr>
          <w:color w:val="000C03"/>
        </w:rPr>
        <w:t>a</w:t>
      </w:r>
      <w:r>
        <w:rPr>
          <w:color w:val="050B04"/>
        </w:rPr>
        <w:t>a</w:t>
      </w:r>
      <w:r>
        <w:rPr>
          <w:color w:val="020000"/>
        </w:rPr>
        <w:t>a</w:t>
      </w:r>
      <w:r>
        <w:rPr>
          <w:color w:val="080000"/>
        </w:rPr>
        <w:t>a</w:t>
      </w:r>
      <w:r>
        <w:rPr>
          <w:color w:val="0A0002"/>
        </w:rPr>
        <w:t>a</w:t>
      </w:r>
      <w:r>
        <w:rPr>
          <w:color w:val="0B0001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60002"/>
        </w:rPr>
        <w:t>a</w:t>
      </w:r>
      <w:r>
        <w:rPr>
          <w:color w:val="010103"/>
        </w:rPr>
        <w:t>a</w:t>
      </w:r>
      <w:r>
        <w:rPr>
          <w:color w:val="010607"/>
        </w:rPr>
        <w:t>a</w:t>
      </w:r>
      <w:r>
        <w:rPr>
          <w:color w:val="000607"/>
        </w:rPr>
        <w:t>a</w:t>
      </w:r>
      <w:r>
        <w:rPr>
          <w:color w:val="000605"/>
        </w:rPr>
        <w:t>a</w:t>
      </w:r>
      <w:r>
        <w:rPr>
          <w:color w:val="000406"/>
        </w:rPr>
        <w:t>a</w:t>
      </w:r>
      <w:r>
        <w:rPr>
          <w:color w:val="000305"/>
        </w:rPr>
        <w:t>a</w:t>
      </w:r>
      <w:r>
        <w:rPr>
          <w:color w:val="000404"/>
        </w:rPr>
        <w:t>a</w:t>
      </w:r>
      <w:r>
        <w:rPr>
          <w:color w:val="04080B"/>
        </w:rPr>
        <w:t>a</w:t>
      </w:r>
      <w:r>
        <w:rPr>
          <w:color w:val="040709"/>
        </w:rPr>
        <w:t>a</w:t>
      </w:r>
      <w:r>
        <w:rPr>
          <w:color w:val="040608"/>
        </w:rPr>
        <w:t>a</w:t>
      </w:r>
      <w:r>
        <w:rPr>
          <w:color w:val="040509"/>
        </w:rPr>
        <w:t>a</w:t>
      </w:r>
      <w:r>
        <w:rPr>
          <w:color w:val="040507"/>
        </w:rPr>
        <w:t>a</w:t>
      </w:r>
      <w:r>
        <w:rPr>
          <w:color w:val="050407"/>
        </w:rPr>
        <w:t>a</w:t>
      </w:r>
      <w:r>
        <w:rPr>
          <w:color w:val="060102"/>
        </w:rPr>
        <w:t>a</w:t>
      </w:r>
      <w:r>
        <w:rPr>
          <w:color w:val="080000"/>
        </w:rPr>
        <w:t>a</w:t>
      </w:r>
      <w:r>
        <w:rPr>
          <w:color w:val="060100"/>
        </w:rPr>
        <w:t>a</w:t>
      </w:r>
      <w:r>
        <w:rPr>
          <w:color w:val="050300"/>
        </w:rPr>
        <w:t>a</w:t>
      </w:r>
      <w:r>
        <w:rPr>
          <w:color w:val="060502"/>
        </w:rPr>
        <w:t>a</w:t>
      </w:r>
      <w:r>
        <w:rPr>
          <w:color w:val="080703"/>
        </w:rPr>
        <w:t>a</w:t>
      </w:r>
      <w:r>
        <w:rPr>
          <w:color w:val="090502"/>
        </w:rPr>
        <w:t>a</w:t>
      </w:r>
      <w:r>
        <w:rPr>
          <w:color w:val="040100"/>
        </w:rPr>
        <w:t>a</w:t>
      </w:r>
      <w:r>
        <w:rPr>
          <w:color w:val="000200"/>
        </w:rPr>
        <w:t>a</w:t>
      </w:r>
      <w:r>
        <w:rPr>
          <w:color w:val="000500"/>
        </w:rPr>
        <w:t>a</w:t>
      </w:r>
      <w:r>
        <w:rPr>
          <w:color w:val="001308"/>
        </w:rPr>
        <w:t>a</w:t>
      </w:r>
      <w:r>
        <w:rPr>
          <w:color w:val="2F5544"/>
        </w:rPr>
        <w:t>a</w:t>
      </w:r>
      <w:r>
        <w:rPr>
          <w:color w:val="396E57"/>
        </w:rPr>
        <w:t>a</w:t>
      </w:r>
      <w:r>
        <w:rPr>
          <w:color w:val="327356"/>
        </w:rPr>
        <w:t>a</w:t>
      </w:r>
      <w:r>
        <w:rPr>
          <w:color w:val="307455"/>
        </w:rPr>
        <w:t>a</w:t>
      </w:r>
      <w:r>
        <w:rPr>
          <w:color w:val="307354"/>
        </w:rPr>
        <w:t>a</w:t>
      </w:r>
      <w:r>
        <w:rPr>
          <w:color w:val="307354"/>
        </w:rPr>
        <w:t>a</w:t>
      </w:r>
      <w:r>
        <w:rPr>
          <w:color w:val="2F7253"/>
        </w:rPr>
        <w:t>a</w:t>
      </w:r>
      <w:r>
        <w:rPr>
          <w:color w:val="307153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170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26E52"/>
        </w:rPr>
        <w:t>a</w:t>
      </w:r>
      <w:r>
        <w:rPr>
          <w:color w:val="2E6C4F"/>
        </w:rPr>
        <w:t>a</w:t>
      </w:r>
      <w:r>
        <w:rPr>
          <w:color w:val="2D6C4F"/>
        </w:rPr>
        <w:t>a</w:t>
      </w:r>
      <w:r>
        <w:rPr>
          <w:color w:val="2F6B4F"/>
        </w:rPr>
        <w:t>a</w:t>
      </w:r>
      <w:r>
        <w:rPr>
          <w:color w:val="306C51"/>
        </w:rPr>
        <w:t>a</w:t>
      </w:r>
      <w:r>
        <w:rPr>
          <w:color w:val="306C52"/>
        </w:rPr>
        <w:t>a</w:t>
      </w:r>
      <w:r>
        <w:rPr>
          <w:color w:val="306A51"/>
        </w:rPr>
        <w:t>a</w:t>
      </w:r>
      <w:r>
        <w:rPr>
          <w:color w:val="2F6950"/>
        </w:rPr>
        <w:t>a</w:t>
      </w:r>
      <w:r>
        <w:rPr>
          <w:color w:val="2E6850"/>
        </w:rPr>
        <w:t>a</w:t>
      </w:r>
      <w:r>
        <w:rPr>
          <w:color w:val="306750"/>
        </w:rPr>
        <w:t>a</w:t>
      </w:r>
      <w:r>
        <w:rPr>
          <w:color w:val="2E654F"/>
        </w:rPr>
        <w:t>a</w:t>
      </w:r>
      <w:r>
        <w:rPr>
          <w:color w:val="2A614C"/>
        </w:rPr>
        <w:t>a</w:t>
      </w:r>
      <w:r>
        <w:rPr>
          <w:color w:val="265B47"/>
        </w:rPr>
        <w:t>a</w:t>
      </w:r>
      <w:r>
        <w:rPr>
          <w:color w:val="225745"/>
        </w:rPr>
        <w:t>a</w:t>
      </w:r>
      <w:r>
        <w:rPr>
          <w:color w:val="225547"/>
        </w:rPr>
        <w:t>a</w:t>
      </w:r>
      <w:r>
        <w:rPr>
          <w:color w:val="235448"/>
        </w:rPr>
        <w:t>a</w:t>
      </w:r>
      <w:r>
        <w:rPr>
          <w:color w:val="235347"/>
        </w:rPr>
        <w:t>a</w:t>
      </w:r>
      <w:r>
        <w:rPr>
          <w:color w:val="235248"/>
        </w:rPr>
        <w:t>a</w:t>
      </w:r>
      <w:r>
        <w:rPr>
          <w:color w:val="235248"/>
        </w:rPr>
        <w:t>a</w:t>
      </w:r>
      <w:r>
        <w:rPr>
          <w:color w:val="235147"/>
        </w:rPr>
        <w:t>a</w:t>
      </w:r>
      <w:r>
        <w:rPr>
          <w:color w:val="24514A"/>
        </w:rPr>
        <w:t>a</w:t>
      </w:r>
      <w:r>
        <w:rPr>
          <w:color w:val="2551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44E4A"/>
        </w:rPr>
        <w:t>a</w:t>
      </w:r>
      <w:r>
        <w:rPr>
          <w:color w:val="254E4A"/>
        </w:rPr>
        <w:t>a</w:t>
      </w:r>
      <w:r>
        <w:rPr>
          <w:color w:val="214D49"/>
        </w:rPr>
        <w:t>a</w:t>
      </w:r>
      <w:r>
        <w:rPr>
          <w:color w:val="214E49"/>
        </w:rPr>
        <w:t>a</w:t>
      </w:r>
      <w:r>
        <w:rPr>
          <w:color w:val="254E4A"/>
        </w:rPr>
        <w:t>a</w:t>
      </w:r>
      <w:r>
        <w:rPr>
          <w:color w:val="294F4C"/>
        </w:rPr>
        <w:t>a</w:t>
      </w:r>
      <w:r>
        <w:rPr>
          <w:color w:val="2C4E4D"/>
        </w:rPr>
        <w:t>a</w:t>
      </w:r>
      <w:r>
        <w:rPr>
          <w:color w:val="2B4F4B"/>
        </w:rPr>
        <w:t>a</w:t>
      </w:r>
      <w:r>
        <w:rPr>
          <w:color w:val="2B504B"/>
        </w:rPr>
        <w:t>a</w:t>
      </w:r>
      <w:r>
        <w:rPr>
          <w:color w:val="284E47"/>
        </w:rPr>
        <w:t>a</w:t>
      </w:r>
      <w:r>
        <w:rPr>
          <w:color w:val="31514C"/>
        </w:rPr>
        <w:t>a</w:t>
      </w:r>
      <w:r>
        <w:rPr>
          <w:color w:val="253E3B"/>
        </w:rPr>
        <w:t>a</w:t>
      </w:r>
      <w:r>
        <w:rPr>
          <w:color w:val="030E0F"/>
        </w:rPr>
        <w:t>a</w:t>
      </w:r>
      <w:r>
        <w:rPr>
          <w:color w:val="030205"/>
        </w:rPr>
        <w:t>a</w:t>
      </w:r>
      <w:r>
        <w:rPr>
          <w:color w:val="080206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1"/>
        </w:rPr>
        <w:t>a</w:t>
      </w:r>
      <w:r>
        <w:rPr>
          <w:color w:val="000600"/>
        </w:rPr>
        <w:t>a</w:t>
      </w:r>
      <w:r>
        <w:rPr>
          <w:color w:val="000800"/>
        </w:rPr>
        <w:t>a</w:t>
      </w:r>
      <w:r>
        <w:rPr>
          <w:color w:val="000502"/>
        </w:rPr>
        <w:t>a</w:t>
      </w:r>
      <w:r>
        <w:rPr>
          <w:color w:val="040103"/>
        </w:rPr>
        <w:t>a</w:t>
      </w:r>
      <w:r>
        <w:rPr>
          <w:color w:val="090006"/>
        </w:rPr>
        <w:t>a</w:t>
      </w:r>
      <w:r>
        <w:rPr>
          <w:color w:val="080007"/>
        </w:rPr>
        <w:t>a</w:t>
      </w:r>
      <w:r>
        <w:rPr>
          <w:color w:val="040107"/>
        </w:rPr>
        <w:t>a</w:t>
      </w:r>
      <w:r>
        <w:rPr>
          <w:color w:val="020307"/>
        </w:rPr>
        <w:t>a</w:t>
      </w:r>
      <w:r>
        <w:rPr>
          <w:color w:val="010303"/>
        </w:rPr>
        <w:t>a</w:t>
      </w:r>
      <w:r>
        <w:rPr>
          <w:color w:val="050000"/>
        </w:rPr>
        <w:t>a</w:t>
      </w:r>
      <w:r>
        <w:rPr>
          <w:color w:val="0E0000"/>
        </w:rPr>
        <w:t>a</w:t>
      </w:r>
      <w:r>
        <w:rPr>
          <w:color w:val="3A1C1A"/>
        </w:rPr>
        <w:t>a</w:t>
      </w:r>
      <w:r>
        <w:rPr>
          <w:color w:val="B4817B"/>
        </w:rPr>
        <w:t>a</w:t>
      </w:r>
      <w:r>
        <w:rPr>
          <w:color w:val="D2897A"/>
        </w:rPr>
        <w:t>a</w:t>
      </w:r>
      <w:r>
        <w:rPr>
          <w:color w:val="D88776"/>
        </w:rPr>
        <w:t>a</w:t>
      </w:r>
      <w:r>
        <w:rPr>
          <w:color w:val="D88776"/>
        </w:rPr>
        <w:t>a</w:t>
      </w:r>
      <w:r>
        <w:rPr>
          <w:color w:val="D88776"/>
        </w:rPr>
        <w:t>a</w:t>
      </w:r>
      <w:r>
        <w:rPr>
          <w:color w:val="D88776"/>
        </w:rPr>
        <w:t>a</w:t>
      </w:r>
      <w:r>
        <w:rPr>
          <w:color w:val="D88776"/>
        </w:rPr>
        <w:t>a</w:t>
      </w:r>
      <w:r>
        <w:rPr>
          <w:color w:val="D78675"/>
        </w:rPr>
        <w:t>a</w:t>
      </w:r>
      <w:r>
        <w:rPr>
          <w:color w:val="D78675"/>
        </w:rPr>
        <w:t>a</w:t>
      </w:r>
      <w:r>
        <w:rPr>
          <w:color w:val="D78675"/>
        </w:rPr>
        <w:t>a</w:t>
      </w:r>
      <w:r>
        <w:rPr>
          <w:color w:val="D78675"/>
        </w:rPr>
        <w:t>a</w:t>
      </w:r>
      <w:r>
        <w:rPr>
          <w:color w:val="D78675"/>
        </w:rPr>
        <w:t>a</w:t>
      </w:r>
      <w:r>
        <w:rPr>
          <w:color w:val="D68675"/>
        </w:rPr>
        <w:t>a</w:t>
      </w:r>
      <w:r>
        <w:rPr>
          <w:color w:val="D58772"/>
        </w:rPr>
        <w:t>a</w:t>
      </w:r>
      <w:r>
        <w:rPr>
          <w:color w:val="D78A73"/>
        </w:rPr>
        <w:t>a</w:t>
      </w:r>
      <w:r>
        <w:rPr>
          <w:color w:val="DA8D79"/>
        </w:rPr>
        <w:t>a</w:t>
      </w:r>
      <w:r>
        <w:rPr>
          <w:color w:val="D4897C"/>
        </w:rPr>
        <w:t>a</w:t>
      </w:r>
      <w:r>
        <w:rPr>
          <w:color w:val="BE736F"/>
        </w:rPr>
        <w:t>a</w:t>
      </w:r>
      <w:r>
        <w:rPr>
          <w:color w:val="995056"/>
        </w:rPr>
        <w:t>a</w:t>
      </w:r>
      <w:r>
        <w:rPr>
          <w:color w:val="7B3443"/>
        </w:rPr>
        <w:t>a</w:t>
      </w:r>
      <w:r>
        <w:rPr>
          <w:color w:val="641F34"/>
        </w:rPr>
        <w:t>a</w:t>
      </w:r>
      <w:r>
        <w:rPr>
          <w:color w:val="67253E"/>
        </w:rPr>
        <w:t>a</w:t>
      </w:r>
      <w:r>
        <w:rPr>
          <w:color w:val="672742"/>
        </w:rPr>
        <w:t>a</w:t>
      </w:r>
      <w:r>
        <w:rPr>
          <w:color w:val="61233F"/>
        </w:rPr>
        <w:t>a</w:t>
      </w:r>
      <w:r>
        <w:rPr>
          <w:color w:val="5F233F"/>
        </w:rPr>
        <w:t>a</w:t>
      </w:r>
    </w:p>
    <w:p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CB275"/>
        </w:rPr>
        <w:t>a</w:t>
      </w:r>
      <w:r>
        <w:rPr>
          <w:color w:val="3CB276"/>
        </w:rPr>
        <w:t>a</w:t>
      </w:r>
      <w:r>
        <w:rPr>
          <w:color w:val="3CB377"/>
        </w:rPr>
        <w:t>a</w:t>
      </w:r>
      <w:r>
        <w:rPr>
          <w:color w:val="3DB3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477"/>
        </w:rPr>
        <w:t>a</w:t>
      </w:r>
      <w:r>
        <w:rPr>
          <w:color w:val="3CB376"/>
        </w:rPr>
        <w:t>a</w:t>
      </w:r>
      <w:r>
        <w:rPr>
          <w:color w:val="39B174"/>
        </w:rPr>
        <w:t>a</w:t>
      </w:r>
      <w:r>
        <w:rPr>
          <w:color w:val="39B174"/>
        </w:rPr>
        <w:t>a</w:t>
      </w:r>
      <w:r>
        <w:rPr>
          <w:color w:val="39B275"/>
        </w:rPr>
        <w:t>a</w:t>
      </w:r>
      <w:r>
        <w:rPr>
          <w:color w:val="3AB275"/>
        </w:rPr>
        <w:t>a</w:t>
      </w:r>
      <w:r>
        <w:rPr>
          <w:color w:val="3AB376"/>
        </w:rPr>
        <w:t>a</w:t>
      </w:r>
      <w:r>
        <w:rPr>
          <w:color w:val="3BB376"/>
        </w:rPr>
        <w:t>a</w:t>
      </w:r>
      <w:r>
        <w:rPr>
          <w:color w:val="3DB078"/>
        </w:rPr>
        <w:t>a</w:t>
      </w:r>
      <w:r>
        <w:rPr>
          <w:color w:val="40AF77"/>
        </w:rPr>
        <w:t>a</w:t>
      </w:r>
      <w:r>
        <w:rPr>
          <w:color w:val="41AF76"/>
        </w:rPr>
        <w:t>a</w:t>
      </w:r>
      <w:r>
        <w:rPr>
          <w:color w:val="40B076"/>
        </w:rPr>
        <w:t>a</w:t>
      </w:r>
      <w:r>
        <w:rPr>
          <w:color w:val="3BB476"/>
        </w:rPr>
        <w:t>a</w:t>
      </w:r>
      <w:r>
        <w:rPr>
          <w:color w:val="35B776"/>
        </w:rPr>
        <w:t>a</w:t>
      </w:r>
      <w:r>
        <w:rPr>
          <w:color w:val="2EB775"/>
        </w:rPr>
        <w:t>a</w:t>
      </w:r>
      <w:r>
        <w:rPr>
          <w:color w:val="34BC7B"/>
        </w:rPr>
        <w:t>a</w:t>
      </w:r>
      <w:r>
        <w:rPr>
          <w:color w:val="3EB27B"/>
        </w:rPr>
        <w:t>a</w:t>
      </w:r>
      <w:r>
        <w:rPr>
          <w:color w:val="50A67D"/>
        </w:rPr>
        <w:t>a</w:t>
      </w:r>
      <w:r>
        <w:rPr>
          <w:color w:val="19492D"/>
        </w:rPr>
        <w:t>a</w:t>
      </w:r>
      <w:r>
        <w:rPr>
          <w:color w:val="000800"/>
        </w:rPr>
        <w:t>a</w:t>
      </w:r>
      <w:r>
        <w:rPr>
          <w:color w:val="040601"/>
        </w:rPr>
        <w:t>a</w:t>
      </w:r>
      <w:r>
        <w:rPr>
          <w:color w:val="060203"/>
        </w:rPr>
        <w:t>a</w:t>
      </w:r>
      <w:r>
        <w:rPr>
          <w:color w:val="070507"/>
        </w:rPr>
        <w:t>a</w:t>
      </w:r>
      <w:r>
        <w:rPr>
          <w:color w:val="030405"/>
        </w:rPr>
        <w:t>a</w:t>
      </w:r>
      <w:r>
        <w:rPr>
          <w:color w:val="000404"/>
        </w:rPr>
        <w:t>a</w:t>
      </w:r>
      <w:r>
        <w:rPr>
          <w:color w:val="000204"/>
        </w:rPr>
        <w:t>a</w:t>
      </w:r>
      <w:r>
        <w:rPr>
          <w:color w:val="000204"/>
        </w:rPr>
        <w:t>a</w:t>
      </w:r>
      <w:r>
        <w:rPr>
          <w:color w:val="010305"/>
        </w:rPr>
        <w:t>a</w:t>
      </w:r>
      <w:r>
        <w:rPr>
          <w:color w:val="040104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40401"/>
        </w:rPr>
        <w:t>a</w:t>
      </w:r>
      <w:r>
        <w:rPr>
          <w:color w:val="010200"/>
        </w:rPr>
        <w:t>a</w:t>
      </w:r>
      <w:r>
        <w:rPr>
          <w:color w:val="040700"/>
        </w:rPr>
        <w:t>a</w:t>
      </w:r>
      <w:r>
        <w:rPr>
          <w:color w:val="000700"/>
        </w:rPr>
        <w:t>a</w:t>
      </w:r>
      <w:r>
        <w:rPr>
          <w:color w:val="657259"/>
        </w:rPr>
        <w:t>a</w:t>
      </w:r>
      <w:r>
        <w:rPr>
          <w:color w:val="B4CEA6"/>
        </w:rPr>
        <w:t>a</w:t>
      </w:r>
      <w:r>
        <w:rPr>
          <w:color w:val="A8D297"/>
        </w:rPr>
        <w:t>a</w:t>
      </w:r>
      <w:r>
        <w:rPr>
          <w:color w:val="ADDC98"/>
        </w:rPr>
        <w:t>a</w:t>
      </w:r>
      <w:r>
        <w:rPr>
          <w:color w:val="AADA91"/>
        </w:rPr>
        <w:t>a</w:t>
      </w:r>
      <w:r>
        <w:rPr>
          <w:color w:val="AADA8D"/>
        </w:rPr>
        <w:t>a</w:t>
      </w:r>
      <w:r>
        <w:rPr>
          <w:color w:val="ABDB8C"/>
        </w:rPr>
        <w:t>a</w:t>
      </w:r>
      <w:r>
        <w:rPr>
          <w:color w:val="B0E091"/>
        </w:rPr>
        <w:t>a</w:t>
      </w:r>
      <w:r>
        <w:rPr>
          <w:color w:val="B1DF92"/>
        </w:rPr>
        <w:t>a</w:t>
      </w:r>
      <w:r>
        <w:rPr>
          <w:color w:val="B3DE94"/>
        </w:rPr>
        <w:t>a</w:t>
      </w:r>
      <w:r>
        <w:rPr>
          <w:color w:val="B4DD93"/>
        </w:rPr>
        <w:t>a</w:t>
      </w:r>
      <w:r>
        <w:rPr>
          <w:color w:val="B6DE90"/>
        </w:rPr>
        <w:t>a</w:t>
      </w:r>
      <w:r>
        <w:rPr>
          <w:color w:val="B8DE8E"/>
        </w:rPr>
        <w:t>a</w:t>
      </w:r>
      <w:r>
        <w:rPr>
          <w:color w:val="B9DE8C"/>
        </w:rPr>
        <w:t>a</w:t>
      </w:r>
      <w:r>
        <w:rPr>
          <w:color w:val="BADD8F"/>
        </w:rPr>
        <w:t>a</w:t>
      </w:r>
      <w:r>
        <w:rPr>
          <w:color w:val="BBDD92"/>
        </w:rPr>
        <w:t>a</w:t>
      </w:r>
      <w:r>
        <w:rPr>
          <w:color w:val="BCDE93"/>
        </w:rPr>
        <w:t>a</w:t>
      </w:r>
      <w:r>
        <w:rPr>
          <w:color w:val="BDDE93"/>
        </w:rPr>
        <w:t>a</w:t>
      </w:r>
      <w:r>
        <w:rPr>
          <w:color w:val="BCDF93"/>
        </w:rPr>
        <w:t>a</w:t>
      </w:r>
      <w:r>
        <w:rPr>
          <w:color w:val="BCDE92"/>
        </w:rPr>
        <w:t>a</w:t>
      </w:r>
      <w:r>
        <w:rPr>
          <w:color w:val="BDDE92"/>
        </w:rPr>
        <w:t>a</w:t>
      </w:r>
      <w:r>
        <w:rPr>
          <w:color w:val="BCDF93"/>
        </w:rPr>
        <w:t>a</w:t>
      </w:r>
      <w:r>
        <w:rPr>
          <w:color w:val="BEDE92"/>
        </w:rPr>
        <w:t>a</w:t>
      </w:r>
      <w:r>
        <w:rPr>
          <w:color w:val="BFDF93"/>
        </w:rPr>
        <w:t>a</w:t>
      </w:r>
      <w:r>
        <w:rPr>
          <w:color w:val="BFE093"/>
        </w:rPr>
        <w:t>a</w:t>
      </w:r>
      <w:r>
        <w:rPr>
          <w:color w:val="C0E093"/>
        </w:rPr>
        <w:t>a</w:t>
      </w:r>
      <w:r>
        <w:rPr>
          <w:color w:val="C1E093"/>
        </w:rPr>
        <w:t>a</w:t>
      </w:r>
      <w:r>
        <w:rPr>
          <w:color w:val="C4E092"/>
        </w:rPr>
        <w:t>a</w:t>
      </w:r>
      <w:r>
        <w:rPr>
          <w:color w:val="C5E093"/>
        </w:rPr>
        <w:t>a</w:t>
      </w:r>
      <w:r>
        <w:rPr>
          <w:color w:val="C6E293"/>
        </w:rPr>
        <w:t>a</w:t>
      </w:r>
      <w:r>
        <w:rPr>
          <w:color w:val="C7E293"/>
        </w:rPr>
        <w:t>a</w:t>
      </w:r>
      <w:r>
        <w:rPr>
          <w:color w:val="C9E294"/>
        </w:rPr>
        <w:t>a</w:t>
      </w:r>
      <w:r>
        <w:rPr>
          <w:color w:val="CAE393"/>
        </w:rPr>
        <w:t>a</w:t>
      </w:r>
      <w:r>
        <w:rPr>
          <w:color w:val="CDE494"/>
        </w:rPr>
        <w:t>a</w:t>
      </w:r>
      <w:r>
        <w:rPr>
          <w:color w:val="CEE492"/>
        </w:rPr>
        <w:t>a</w:t>
      </w:r>
      <w:r>
        <w:rPr>
          <w:color w:val="D0E493"/>
        </w:rPr>
        <w:t>a</w:t>
      </w:r>
      <w:r>
        <w:rPr>
          <w:color w:val="D0E493"/>
        </w:rPr>
        <w:t>a</w:t>
      </w:r>
      <w:r>
        <w:rPr>
          <w:color w:val="D2E593"/>
        </w:rPr>
        <w:t>a</w:t>
      </w:r>
      <w:r>
        <w:rPr>
          <w:color w:val="D2E593"/>
        </w:rPr>
        <w:t>a</w:t>
      </w:r>
      <w:r>
        <w:rPr>
          <w:color w:val="D2E492"/>
        </w:rPr>
        <w:t>a</w:t>
      </w:r>
      <w:r>
        <w:rPr>
          <w:color w:val="D2E492"/>
        </w:rPr>
        <w:t>a</w:t>
      </w:r>
      <w:r>
        <w:rPr>
          <w:color w:val="D2E493"/>
        </w:rPr>
        <w:t>a</w:t>
      </w:r>
      <w:r>
        <w:rPr>
          <w:color w:val="D4E493"/>
        </w:rPr>
        <w:t>a</w:t>
      </w:r>
      <w:r>
        <w:rPr>
          <w:color w:val="D6E594"/>
        </w:rPr>
        <w:t>a</w:t>
      </w:r>
      <w:r>
        <w:rPr>
          <w:color w:val="D6E594"/>
        </w:rPr>
        <w:t>a</w:t>
      </w:r>
      <w:r>
        <w:rPr>
          <w:color w:val="D6E594"/>
        </w:rPr>
        <w:t>a</w:t>
      </w:r>
      <w:r>
        <w:rPr>
          <w:color w:val="D7E594"/>
        </w:rPr>
        <w:t>a</w:t>
      </w:r>
      <w:r>
        <w:rPr>
          <w:color w:val="D7E595"/>
        </w:rPr>
        <w:t>a</w:t>
      </w:r>
      <w:r>
        <w:rPr>
          <w:color w:val="D8E595"/>
        </w:rPr>
        <w:t>a</w:t>
      </w:r>
      <w:r>
        <w:rPr>
          <w:color w:val="D9E495"/>
        </w:rPr>
        <w:t>a</w:t>
      </w:r>
      <w:r>
        <w:rPr>
          <w:color w:val="D9E496"/>
        </w:rPr>
        <w:t>a</w:t>
      </w:r>
      <w:r>
        <w:rPr>
          <w:color w:val="D8E494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8E392"/>
        </w:rPr>
        <w:t>a</w:t>
      </w:r>
      <w:r>
        <w:rPr>
          <w:color w:val="D7E391"/>
        </w:rPr>
        <w:t>a</w:t>
      </w:r>
      <w:r>
        <w:rPr>
          <w:color w:val="D8E391"/>
        </w:rPr>
        <w:t>a</w:t>
      </w:r>
      <w:r>
        <w:rPr>
          <w:color w:val="D9E291"/>
        </w:rPr>
        <w:t>a</w:t>
      </w:r>
      <w:r>
        <w:rPr>
          <w:color w:val="D8E291"/>
        </w:rPr>
        <w:t>a</w:t>
      </w:r>
      <w:r>
        <w:rPr>
          <w:color w:val="DCE292"/>
        </w:rPr>
        <w:t>a</w:t>
      </w:r>
      <w:r>
        <w:rPr>
          <w:color w:val="EFEC9D"/>
        </w:rPr>
        <w:t>a</w:t>
      </w:r>
      <w:r>
        <w:rPr>
          <w:color w:val="F8EFA0"/>
        </w:rPr>
        <w:t>a</w:t>
      </w:r>
      <w:r>
        <w:rPr>
          <w:color w:val="FAEDA0"/>
        </w:rPr>
        <w:t>a</w:t>
      </w:r>
      <w:r>
        <w:rPr>
          <w:color w:val="FBEDA0"/>
        </w:rPr>
        <w:t>a</w:t>
      </w:r>
      <w:r>
        <w:rPr>
          <w:color w:val="FEF0A3"/>
        </w:rPr>
        <w:t>a</w:t>
      </w:r>
      <w:r>
        <w:rPr>
          <w:color w:val="FEEFA1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CEC9E"/>
        </w:rPr>
        <w:t>a</w:t>
      </w:r>
      <w:r>
        <w:rPr>
          <w:color w:val="FBED9D"/>
        </w:rPr>
        <w:t>a</w:t>
      </w:r>
      <w:r>
        <w:rPr>
          <w:color w:val="FA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AEE9C"/>
        </w:rPr>
        <w:t>a</w:t>
      </w:r>
      <w:r>
        <w:rPr>
          <w:color w:val="FAED9D"/>
        </w:rPr>
        <w:t>a</w:t>
      </w:r>
      <w:r>
        <w:rPr>
          <w:color w:val="FAEE9C"/>
        </w:rPr>
        <w:t>a</w:t>
      </w:r>
      <w:r>
        <w:rPr>
          <w:color w:val="FAED9D"/>
        </w:rPr>
        <w:t>a</w:t>
      </w:r>
      <w:r>
        <w:rPr>
          <w:color w:val="FAED9D"/>
        </w:rPr>
        <w:t>a</w:t>
      </w:r>
      <w:r>
        <w:rPr>
          <w:color w:val="FAEE9C"/>
        </w:rPr>
        <w:t>a</w:t>
      </w:r>
      <w:r>
        <w:rPr>
          <w:color w:val="FBEE9E"/>
        </w:rPr>
        <w:t>a</w:t>
      </w:r>
      <w:r>
        <w:rPr>
          <w:color w:val="FBEE9D"/>
        </w:rPr>
        <w:t>a</w:t>
      </w:r>
      <w:r>
        <w:rPr>
          <w:color w:val="FBEE9C"/>
        </w:rPr>
        <w:t>a</w:t>
      </w:r>
      <w:r>
        <w:rPr>
          <w:color w:val="FBED9E"/>
        </w:rPr>
        <w:t>a</w:t>
      </w:r>
      <w:r>
        <w:rPr>
          <w:color w:val="FAEE9C"/>
        </w:rPr>
        <w:t>a</w:t>
      </w:r>
      <w:r>
        <w:rPr>
          <w:color w:val="FAED9C"/>
        </w:rPr>
        <w:t>a</w:t>
      </w:r>
      <w:r>
        <w:rPr>
          <w:color w:val="FBEC9B"/>
        </w:rPr>
        <w:t>a</w:t>
      </w:r>
      <w:r>
        <w:rPr>
          <w:color w:val="FBEC99"/>
        </w:rPr>
        <w:t>a</w:t>
      </w:r>
      <w:r>
        <w:rPr>
          <w:color w:val="FBEC9A"/>
        </w:rPr>
        <w:t>a</w:t>
      </w:r>
      <w:r>
        <w:rPr>
          <w:color w:val="FBEC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6"/>
        </w:rPr>
        <w:t>a</w:t>
      </w:r>
      <w:r>
        <w:rPr>
          <w:color w:val="FBED95"/>
        </w:rPr>
        <w:t>a</w:t>
      </w:r>
      <w:r>
        <w:rPr>
          <w:color w:val="FBED95"/>
        </w:rPr>
        <w:t>a</w:t>
      </w:r>
      <w:r>
        <w:rPr>
          <w:color w:val="FBED96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AEC97"/>
        </w:rPr>
        <w:t>a</w:t>
      </w:r>
      <w:r>
        <w:rPr>
          <w:color w:val="FAEC97"/>
        </w:rPr>
        <w:t>a</w:t>
      </w:r>
      <w:r>
        <w:rPr>
          <w:color w:val="FAEC97"/>
        </w:rPr>
        <w:t>a</w:t>
      </w:r>
      <w:r>
        <w:rPr>
          <w:color w:val="FAEC96"/>
        </w:rPr>
        <w:t>a</w:t>
      </w:r>
      <w:r>
        <w:rPr>
          <w:color w:val="FAF096"/>
        </w:rPr>
        <w:t>a</w:t>
      </w:r>
      <w:r>
        <w:rPr>
          <w:color w:val="F6ED92"/>
        </w:rPr>
        <w:t>a</w:t>
      </w:r>
      <w:r>
        <w:rPr>
          <w:color w:val="F8F094"/>
        </w:rPr>
        <w:t>a</w:t>
      </w:r>
      <w:r>
        <w:rPr>
          <w:color w:val="F6EE92"/>
        </w:rPr>
        <w:t>a</w:t>
      </w:r>
      <w:r>
        <w:rPr>
          <w:color w:val="F6F197"/>
        </w:rPr>
        <w:t>a</w:t>
      </w:r>
      <w:r>
        <w:rPr>
          <w:color w:val="EDF19A"/>
        </w:rPr>
        <w:t>a</w:t>
      </w:r>
      <w:r>
        <w:rPr>
          <w:color w:val="CCDA87"/>
        </w:rPr>
        <w:t>a</w:t>
      </w:r>
      <w:r>
        <w:rPr>
          <w:color w:val="AAC474"/>
        </w:rPr>
        <w:t>a</w:t>
      </w:r>
      <w:r>
        <w:rPr>
          <w:color w:val="9DC274"/>
        </w:rPr>
        <w:t>a</w:t>
      </w:r>
      <w:r>
        <w:rPr>
          <w:color w:val="94C377"/>
        </w:rPr>
        <w:t>a</w:t>
      </w:r>
      <w:r>
        <w:rPr>
          <w:color w:val="90C67A"/>
        </w:rPr>
        <w:t>a</w:t>
      </w:r>
      <w:r>
        <w:rPr>
          <w:color w:val="8AC578"/>
        </w:rPr>
        <w:t>a</w:t>
      </w:r>
      <w:r>
        <w:rPr>
          <w:color w:val="85C477"/>
        </w:rPr>
        <w:t>a</w:t>
      </w:r>
      <w:r>
        <w:rPr>
          <w:color w:val="81C174"/>
        </w:rPr>
        <w:t>a</w:t>
      </w:r>
      <w:r>
        <w:rPr>
          <w:color w:val="7DBF73"/>
        </w:rPr>
        <w:t>a</w:t>
      </w:r>
      <w:r>
        <w:rPr>
          <w:color w:val="79BD70"/>
        </w:rPr>
        <w:t>a</w:t>
      </w:r>
      <w:r>
        <w:rPr>
          <w:color w:val="76BA70"/>
        </w:rPr>
        <w:t>a</w:t>
      </w:r>
      <w:r>
        <w:rPr>
          <w:color w:val="72B86E"/>
        </w:rPr>
        <w:t>a</w:t>
      </w:r>
      <w:r>
        <w:rPr>
          <w:color w:val="6FB76E"/>
        </w:rPr>
        <w:t>a</w:t>
      </w:r>
      <w:r>
        <w:rPr>
          <w:color w:val="6DB56F"/>
        </w:rPr>
        <w:t>a</w:t>
      </w:r>
      <w:r>
        <w:rPr>
          <w:color w:val="69B46F"/>
        </w:rPr>
        <w:t>a</w:t>
      </w:r>
      <w:r>
        <w:rPr>
          <w:color w:val="66B26E"/>
        </w:rPr>
        <w:t>a</w:t>
      </w:r>
      <w:r>
        <w:rPr>
          <w:color w:val="62AF6D"/>
        </w:rPr>
        <w:t>a</w:t>
      </w:r>
      <w:r>
        <w:rPr>
          <w:color w:val="5FAE6C"/>
        </w:rPr>
        <w:t>a</w:t>
      </w:r>
      <w:r>
        <w:rPr>
          <w:color w:val="5DAE6B"/>
        </w:rPr>
        <w:t>a</w:t>
      </w:r>
      <w:r>
        <w:rPr>
          <w:color w:val="57AC68"/>
        </w:rPr>
        <w:t>a</w:t>
      </w:r>
      <w:r>
        <w:rPr>
          <w:color w:val="53AC66"/>
        </w:rPr>
        <w:t>a</w:t>
      </w:r>
      <w:r>
        <w:rPr>
          <w:color w:val="52AB65"/>
        </w:rPr>
        <w:t>a</w:t>
      </w:r>
      <w:r>
        <w:rPr>
          <w:color w:val="4EAA64"/>
        </w:rPr>
        <w:t>a</w:t>
      </w:r>
      <w:r>
        <w:rPr>
          <w:color w:val="49A964"/>
        </w:rPr>
        <w:t>a</w:t>
      </w:r>
      <w:r>
        <w:rPr>
          <w:color w:val="45A863"/>
        </w:rPr>
        <w:t>a</w:t>
      </w:r>
      <w:r>
        <w:rPr>
          <w:color w:val="40A663"/>
        </w:rPr>
        <w:t>a</w:t>
      </w:r>
      <w:r>
        <w:rPr>
          <w:color w:val="3CA361"/>
        </w:rPr>
        <w:t>a</w:t>
      </w:r>
      <w:r>
        <w:rPr>
          <w:color w:val="3AA263"/>
        </w:rPr>
        <w:t>a</w:t>
      </w:r>
      <w:r>
        <w:rPr>
          <w:color w:val="39A162"/>
        </w:rPr>
        <w:t>a</w:t>
      </w:r>
      <w:r>
        <w:rPr>
          <w:color w:val="37A062"/>
        </w:rPr>
        <w:t>a</w:t>
      </w:r>
      <w:r>
        <w:rPr>
          <w:color w:val="359E61"/>
        </w:rPr>
        <w:t>a</w:t>
      </w:r>
      <w:r>
        <w:rPr>
          <w:color w:val="339E62"/>
        </w:rPr>
        <w:t>a</w:t>
      </w:r>
      <w:r>
        <w:rPr>
          <w:color w:val="319B62"/>
        </w:rPr>
        <w:t>a</w:t>
      </w:r>
      <w:r>
        <w:rPr>
          <w:color w:val="329B63"/>
        </w:rPr>
        <w:t>a</w:t>
      </w:r>
      <w:r>
        <w:rPr>
          <w:color w:val="319A62"/>
        </w:rPr>
        <w:t>a</w:t>
      </w:r>
      <w:r>
        <w:rPr>
          <w:color w:val="319660"/>
        </w:rPr>
        <w:t>a</w:t>
      </w:r>
      <w:r>
        <w:rPr>
          <w:color w:val="2F935F"/>
        </w:rPr>
        <w:t>a</w:t>
      </w:r>
      <w:r>
        <w:rPr>
          <w:color w:val="2F8F5F"/>
        </w:rPr>
        <w:t>a</w:t>
      </w:r>
      <w:r>
        <w:rPr>
          <w:color w:val="339162"/>
        </w:rPr>
        <w:t>a</w:t>
      </w:r>
      <w:r>
        <w:rPr>
          <w:color w:val="328D61"/>
        </w:rPr>
        <w:t>a</w:t>
      </w:r>
      <w:r>
        <w:rPr>
          <w:color w:val="318A5F"/>
        </w:rPr>
        <w:t>a</w:t>
      </w:r>
      <w:r>
        <w:rPr>
          <w:color w:val="31885F"/>
        </w:rPr>
        <w:t>a</w:t>
      </w:r>
      <w:r>
        <w:rPr>
          <w:color w:val="30855D"/>
        </w:rPr>
        <w:t>a</w:t>
      </w:r>
      <w:r>
        <w:rPr>
          <w:color w:val="2F805A"/>
        </w:rPr>
        <w:t>a</w:t>
      </w:r>
      <w:r>
        <w:rPr>
          <w:color w:val="387959"/>
        </w:rPr>
        <w:t>a</w:t>
      </w:r>
      <w:r>
        <w:rPr>
          <w:color w:val="3D7055"/>
        </w:rPr>
        <w:t>a</w:t>
      </w:r>
      <w:r>
        <w:rPr>
          <w:color w:val="34654A"/>
        </w:rPr>
        <w:t>a</w:t>
      </w:r>
      <w:r>
        <w:rPr>
          <w:color w:val="2A573E"/>
        </w:rPr>
        <w:t>a</w:t>
      </w:r>
      <w:r>
        <w:rPr>
          <w:color w:val="1D4730"/>
        </w:rPr>
        <w:t>a</w:t>
      </w:r>
      <w:r>
        <w:rPr>
          <w:color w:val="113923"/>
        </w:rPr>
        <w:t>a</w:t>
      </w:r>
      <w:r>
        <w:rPr>
          <w:color w:val="072A15"/>
        </w:rPr>
        <w:t>a</w:t>
      </w:r>
      <w:r>
        <w:rPr>
          <w:color w:val="001805"/>
        </w:rPr>
        <w:t>a</w:t>
      </w:r>
      <w:r>
        <w:rPr>
          <w:color w:val="000D00"/>
        </w:rPr>
        <w:t>a</w:t>
      </w:r>
      <w:r>
        <w:rPr>
          <w:color w:val="001000"/>
        </w:rPr>
        <w:t>a</w:t>
      </w:r>
      <w:r>
        <w:rPr>
          <w:color w:val="000D00"/>
        </w:rPr>
        <w:t>a</w:t>
      </w:r>
      <w:r>
        <w:rPr>
          <w:color w:val="001204"/>
        </w:rPr>
        <w:t>a</w:t>
      </w:r>
      <w:r>
        <w:rPr>
          <w:color w:val="153C27"/>
        </w:rPr>
        <w:t>a</w:t>
      </w:r>
      <w:r>
        <w:rPr>
          <w:color w:val="2F7854"/>
        </w:rPr>
        <w:t>a</w:t>
      </w:r>
      <w:r>
        <w:rPr>
          <w:color w:val="2A7F56"/>
        </w:rPr>
        <w:t>a</w:t>
      </w:r>
      <w:r>
        <w:rPr>
          <w:color w:val="247E53"/>
        </w:rPr>
        <w:t>a</w:t>
      </w:r>
      <w:r>
        <w:rPr>
          <w:color w:val="238154"/>
        </w:rPr>
        <w:t>a</w:t>
      </w:r>
      <w:r>
        <w:rPr>
          <w:color w:val="238153"/>
        </w:rPr>
        <w:t>a</w:t>
      </w:r>
      <w:r>
        <w:rPr>
          <w:color w:val="227E51"/>
        </w:rPr>
        <w:t>a</w:t>
      </w:r>
      <w:r>
        <w:rPr>
          <w:color w:val="277D52"/>
        </w:rPr>
        <w:t>a</w:t>
      </w:r>
      <w:r>
        <w:rPr>
          <w:color w:val="287A51"/>
        </w:rPr>
        <w:t>a</w:t>
      </w:r>
      <w:r>
        <w:rPr>
          <w:color w:val="287851"/>
        </w:rPr>
        <w:t>a</w:t>
      </w:r>
      <w:r>
        <w:rPr>
          <w:color w:val="287B52"/>
        </w:rPr>
        <w:t>a</w:t>
      </w:r>
      <w:r>
        <w:rPr>
          <w:color w:val="287E55"/>
        </w:rPr>
        <w:t>a</w:t>
      </w:r>
      <w:r>
        <w:rPr>
          <w:color w:val="2D7F5B"/>
        </w:rPr>
        <w:t>a</w:t>
      </w:r>
      <w:r>
        <w:rPr>
          <w:color w:val="477662"/>
        </w:rPr>
        <w:t>a</w:t>
      </w:r>
      <w:r>
        <w:rPr>
          <w:color w:val="2C4A3C"/>
        </w:rPr>
        <w:t>a</w:t>
      </w:r>
      <w:r>
        <w:rPr>
          <w:color w:val="000901"/>
        </w:rPr>
        <w:t>a</w:t>
      </w:r>
      <w:r>
        <w:rPr>
          <w:color w:val="000401"/>
        </w:rPr>
        <w:t>a</w:t>
      </w:r>
      <w:r>
        <w:rPr>
          <w:color w:val="040302"/>
        </w:rPr>
        <w:t>a</w:t>
      </w:r>
      <w:r>
        <w:rPr>
          <w:color w:val="070001"/>
        </w:rPr>
        <w:t>a</w:t>
      </w:r>
      <w:r>
        <w:rPr>
          <w:color w:val="0D0104"/>
        </w:rPr>
        <w:t>a</w:t>
      </w:r>
      <w:r>
        <w:rPr>
          <w:color w:val="0C0003"/>
        </w:rPr>
        <w:t>a</w:t>
      </w:r>
      <w:r>
        <w:rPr>
          <w:color w:val="0B0003"/>
        </w:rPr>
        <w:t>a</w:t>
      </w:r>
      <w:r>
        <w:rPr>
          <w:color w:val="0A0003"/>
        </w:rPr>
        <w:t>a</w:t>
      </w:r>
      <w:r>
        <w:rPr>
          <w:color w:val="0A0005"/>
        </w:rPr>
        <w:t>a</w:t>
      </w:r>
      <w:r>
        <w:rPr>
          <w:color w:val="0B0206"/>
        </w:rPr>
        <w:t>a</w:t>
      </w:r>
      <w:r>
        <w:rPr>
          <w:color w:val="070406"/>
        </w:rPr>
        <w:t>a</w:t>
      </w:r>
      <w:r>
        <w:rPr>
          <w:color w:val="000404"/>
        </w:rPr>
        <w:t>a</w:t>
      </w:r>
      <w:r>
        <w:rPr>
          <w:color w:val="000505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506"/>
        </w:rPr>
        <w:t>a</w:t>
      </w:r>
      <w:r>
        <w:rPr>
          <w:color w:val="000606"/>
        </w:rPr>
        <w:t>a</w:t>
      </w:r>
      <w:r>
        <w:rPr>
          <w:color w:val="000204"/>
        </w:rPr>
        <w:t>a</w:t>
      </w:r>
      <w:r>
        <w:rPr>
          <w:color w:val="000203"/>
        </w:rPr>
        <w:t>a</w:t>
      </w:r>
      <w:r>
        <w:rPr>
          <w:color w:val="000203"/>
        </w:rPr>
        <w:t>a</w:t>
      </w:r>
      <w:r>
        <w:rPr>
          <w:color w:val="000205"/>
        </w:rPr>
        <w:t>a</w:t>
      </w:r>
      <w:r>
        <w:rPr>
          <w:color w:val="000303"/>
        </w:rPr>
        <w:t>a</w:t>
      </w:r>
      <w:r>
        <w:rPr>
          <w:color w:val="010205"/>
        </w:rPr>
        <w:t>a</w:t>
      </w:r>
      <w:r>
        <w:rPr>
          <w:color w:val="040101"/>
        </w:rPr>
        <w:t>a</w:t>
      </w:r>
      <w:r>
        <w:rPr>
          <w:color w:val="0700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000"/>
        </w:rPr>
        <w:t>a</w:t>
      </w:r>
      <w:r>
        <w:rPr>
          <w:color w:val="050000"/>
        </w:rPr>
        <w:t>a</w:t>
      </w:r>
      <w:r>
        <w:rPr>
          <w:color w:val="040000"/>
        </w:rPr>
        <w:t>a</w:t>
      </w:r>
      <w:r>
        <w:rPr>
          <w:color w:val="070804"/>
        </w:rPr>
        <w:t>a</w:t>
      </w:r>
      <w:r>
        <w:rPr>
          <w:color w:val="000801"/>
        </w:rPr>
        <w:t>a</w:t>
      </w:r>
      <w:r>
        <w:rPr>
          <w:color w:val="00190A"/>
        </w:rPr>
        <w:t>a</w:t>
      </w:r>
      <w:r>
        <w:rPr>
          <w:color w:val="2F5A45"/>
        </w:rPr>
        <w:t>a</w:t>
      </w:r>
      <w:r>
        <w:rPr>
          <w:color w:val="3B7259"/>
        </w:rPr>
        <w:t>a</w:t>
      </w:r>
      <w:r>
        <w:rPr>
          <w:color w:val="327254"/>
        </w:rPr>
        <w:t>a</w:t>
      </w:r>
      <w:r>
        <w:rPr>
          <w:color w:val="317454"/>
        </w:rPr>
        <w:t>a</w:t>
      </w:r>
      <w:r>
        <w:rPr>
          <w:color w:val="307354"/>
        </w:rPr>
        <w:t>a</w:t>
      </w:r>
      <w:r>
        <w:rPr>
          <w:color w:val="307353"/>
        </w:rPr>
        <w:t>a</w:t>
      </w:r>
      <w:r>
        <w:rPr>
          <w:color w:val="307253"/>
        </w:rPr>
        <w:t>a</w:t>
      </w:r>
      <w:r>
        <w:rPr>
          <w:color w:val="307153"/>
        </w:rPr>
        <w:t>a</w:t>
      </w:r>
      <w:r>
        <w:rPr>
          <w:color w:val="317254"/>
        </w:rPr>
        <w:t>a</w:t>
      </w:r>
      <w:r>
        <w:rPr>
          <w:color w:val="317254"/>
        </w:rPr>
        <w:t>a</w:t>
      </w:r>
      <w:r>
        <w:rPr>
          <w:color w:val="317153"/>
        </w:rPr>
        <w:t>a</w:t>
      </w:r>
      <w:r>
        <w:rPr>
          <w:color w:val="317053"/>
        </w:rPr>
        <w:t>a</w:t>
      </w:r>
      <w:r>
        <w:rPr>
          <w:color w:val="306F52"/>
        </w:rPr>
        <w:t>a</w:t>
      </w:r>
      <w:r>
        <w:rPr>
          <w:color w:val="306F52"/>
        </w:rPr>
        <w:t>a</w:t>
      </w:r>
      <w:r>
        <w:rPr>
          <w:color w:val="306C4F"/>
        </w:rPr>
        <w:t>a</w:t>
      </w:r>
      <w:r>
        <w:rPr>
          <w:color w:val="2F6A4E"/>
        </w:rPr>
        <w:t>a</w:t>
      </w:r>
      <w:r>
        <w:rPr>
          <w:color w:val="316B4F"/>
        </w:rPr>
        <w:t>a</w:t>
      </w:r>
      <w:r>
        <w:rPr>
          <w:color w:val="316B51"/>
        </w:rPr>
        <w:t>a</w:t>
      </w:r>
      <w:r>
        <w:rPr>
          <w:color w:val="316B52"/>
        </w:rPr>
        <w:t>a</w:t>
      </w:r>
      <w:r>
        <w:rPr>
          <w:color w:val="306A51"/>
        </w:rPr>
        <w:t>a</w:t>
      </w:r>
      <w:r>
        <w:rPr>
          <w:color w:val="306951"/>
        </w:rPr>
        <w:t>a</w:t>
      </w:r>
      <w:r>
        <w:rPr>
          <w:color w:val="306751"/>
        </w:rPr>
        <w:t>a</w:t>
      </w:r>
      <w:r>
        <w:rPr>
          <w:color w:val="306752"/>
        </w:rPr>
        <w:t>a</w:t>
      </w:r>
      <w:r>
        <w:rPr>
          <w:color w:val="2E6551"/>
        </w:rPr>
        <w:t>a</w:t>
      </w:r>
      <w:r>
        <w:rPr>
          <w:color w:val="2A604E"/>
        </w:rPr>
        <w:t>a</w:t>
      </w:r>
      <w:r>
        <w:rPr>
          <w:color w:val="255B49"/>
        </w:rPr>
        <w:t>a</w:t>
      </w:r>
      <w:r>
        <w:rPr>
          <w:color w:val="225646"/>
        </w:rPr>
        <w:t>a</w:t>
      </w:r>
      <w:r>
        <w:rPr>
          <w:color w:val="225448"/>
        </w:rPr>
        <w:t>a</w:t>
      </w:r>
      <w:r>
        <w:rPr>
          <w:color w:val="235448"/>
        </w:rPr>
        <w:t>a</w:t>
      </w:r>
      <w:r>
        <w:rPr>
          <w:color w:val="235348"/>
        </w:rPr>
        <w:t>a</w:t>
      </w:r>
      <w:r>
        <w:rPr>
          <w:color w:val="235248"/>
        </w:rPr>
        <w:t>a</w:t>
      </w:r>
      <w:r>
        <w:rPr>
          <w:color w:val="235147"/>
        </w:rPr>
        <w:t>a</w:t>
      </w:r>
      <w:r>
        <w:rPr>
          <w:color w:val="235147"/>
        </w:rPr>
        <w:t>a</w:t>
      </w:r>
      <w:r>
        <w:rPr>
          <w:color w:val="245149"/>
        </w:rPr>
        <w:t>a</w:t>
      </w:r>
      <w:r>
        <w:rPr>
          <w:color w:val="25514A"/>
        </w:rPr>
        <w:t>a</w:t>
      </w:r>
      <w:r>
        <w:rPr>
          <w:color w:val="26514A"/>
        </w:rPr>
        <w:t>a</w:t>
      </w:r>
      <w:r>
        <w:rPr>
          <w:color w:val="26504B"/>
        </w:rPr>
        <w:t>a</w:t>
      </w:r>
      <w:r>
        <w:rPr>
          <w:color w:val="255049"/>
        </w:rPr>
        <w:t>a</w:t>
      </w:r>
      <w:r>
        <w:rPr>
          <w:color w:val="264E4A"/>
        </w:rPr>
        <w:t>a</w:t>
      </w:r>
      <w:r>
        <w:rPr>
          <w:color w:val="264D49"/>
        </w:rPr>
        <w:t>a</w:t>
      </w:r>
      <w:r>
        <w:rPr>
          <w:color w:val="264D49"/>
        </w:rPr>
        <w:t>a</w:t>
      </w:r>
      <w:r>
        <w:rPr>
          <w:color w:val="274D4A"/>
        </w:rPr>
        <w:t>a</w:t>
      </w:r>
      <w:r>
        <w:rPr>
          <w:color w:val="284E4B"/>
        </w:rPr>
        <w:t>a</w:t>
      </w:r>
      <w:r>
        <w:rPr>
          <w:color w:val="294E4A"/>
        </w:rPr>
        <w:t>a</w:t>
      </w:r>
      <w:r>
        <w:rPr>
          <w:color w:val="294F4A"/>
        </w:rPr>
        <w:t>a</w:t>
      </w:r>
      <w:r>
        <w:rPr>
          <w:color w:val="29514A"/>
        </w:rPr>
        <w:t>a</w:t>
      </w:r>
      <w:r>
        <w:rPr>
          <w:color w:val="284E46"/>
        </w:rPr>
        <w:t>a</w:t>
      </w:r>
      <w:r>
        <w:rPr>
          <w:color w:val="2F4F4A"/>
        </w:rPr>
        <w:t>a</w:t>
      </w:r>
      <w:r>
        <w:rPr>
          <w:color w:val="1D3330"/>
        </w:rPr>
        <w:t>a</w:t>
      </w:r>
      <w:r>
        <w:rPr>
          <w:color w:val="020909"/>
        </w:rPr>
        <w:t>a</w:t>
      </w:r>
      <w:r>
        <w:rPr>
          <w:color w:val="020306"/>
        </w:rPr>
        <w:t>a</w:t>
      </w:r>
      <w:r>
        <w:rPr>
          <w:color w:val="060205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1"/>
        </w:rPr>
        <w:t>a</w:t>
      </w:r>
      <w:r>
        <w:rPr>
          <w:color w:val="000600"/>
        </w:rPr>
        <w:t>a</w:t>
      </w:r>
      <w:r>
        <w:rPr>
          <w:color w:val="000402"/>
        </w:rPr>
        <w:t>a</w:t>
      </w:r>
      <w:r>
        <w:rPr>
          <w:color w:val="030103"/>
        </w:rPr>
        <w:t>a</w:t>
      </w:r>
      <w:r>
        <w:rPr>
          <w:color w:val="060005"/>
        </w:rPr>
        <w:t>a</w:t>
      </w:r>
      <w:r>
        <w:rPr>
          <w:color w:val="050006"/>
        </w:rPr>
        <w:t>a</w:t>
      </w:r>
      <w:r>
        <w:rPr>
          <w:color w:val="040006"/>
        </w:rPr>
        <w:t>a</w:t>
      </w:r>
      <w:r>
        <w:rPr>
          <w:color w:val="000103"/>
        </w:rPr>
        <w:t>a</w:t>
      </w:r>
      <w:r>
        <w:rPr>
          <w:color w:val="050707"/>
        </w:rPr>
        <w:t>a</w:t>
      </w:r>
      <w:r>
        <w:rPr>
          <w:color w:val="040302"/>
        </w:rPr>
        <w:t>a</w:t>
      </w:r>
      <w:r>
        <w:rPr>
          <w:color w:val="0C0201"/>
        </w:rPr>
        <w:t>a</w:t>
      </w:r>
      <w:r>
        <w:rPr>
          <w:color w:val="1A0706"/>
        </w:rPr>
        <w:t>a</w:t>
      </w:r>
      <w:r>
        <w:rPr>
          <w:color w:val="7F5A55"/>
        </w:rPr>
        <w:t>a</w:t>
      </w:r>
      <w:r>
        <w:rPr>
          <w:color w:val="CF8E82"/>
        </w:rPr>
        <w:t>a</w:t>
      </w:r>
      <w:r>
        <w:rPr>
          <w:color w:val="D38676"/>
        </w:rPr>
        <w:t>a</w:t>
      </w:r>
      <w:r>
        <w:rPr>
          <w:color w:val="D98978"/>
        </w:rPr>
        <w:t>a</w:t>
      </w:r>
      <w:r>
        <w:rPr>
          <w:color w:val="D78272"/>
        </w:rPr>
        <w:t>a</w:t>
      </w:r>
      <w:r>
        <w:rPr>
          <w:color w:val="DD8674"/>
        </w:rPr>
        <w:t>a</w:t>
      </w:r>
      <w:r>
        <w:rPr>
          <w:color w:val="DB8472"/>
        </w:rPr>
        <w:t>a</w:t>
      </w:r>
      <w:r>
        <w:rPr>
          <w:color w:val="DA8673"/>
        </w:rPr>
        <w:t>a</w:t>
      </w:r>
      <w:r>
        <w:rPr>
          <w:color w:val="D88773"/>
        </w:rPr>
        <w:t>a</w:t>
      </w:r>
      <w:r>
        <w:rPr>
          <w:color w:val="D68775"/>
        </w:rPr>
        <w:t>a</w:t>
      </w:r>
      <w:r>
        <w:rPr>
          <w:color w:val="D48676"/>
        </w:rPr>
        <w:t>a</w:t>
      </w:r>
      <w:r>
        <w:rPr>
          <w:color w:val="D48577"/>
        </w:rPr>
        <w:t>a</w:t>
      </w:r>
      <w:r>
        <w:rPr>
          <w:color w:val="D6857A"/>
        </w:rPr>
        <w:t>a</w:t>
      </w:r>
      <w:r>
        <w:rPr>
          <w:color w:val="D68A7C"/>
        </w:rPr>
        <w:t>a</w:t>
      </w:r>
      <w:r>
        <w:rPr>
          <w:color w:val="D48B7E"/>
        </w:rPr>
        <w:t>a</w:t>
      </w:r>
      <w:r>
        <w:rPr>
          <w:color w:val="CA8178"/>
        </w:rPr>
        <w:t>a</w:t>
      </w:r>
      <w:r>
        <w:rPr>
          <w:color w:val="B06766"/>
        </w:rPr>
        <w:t>a</w:t>
      </w:r>
      <w:r>
        <w:rPr>
          <w:color w:val="8E454B"/>
        </w:rPr>
        <w:t>a</w:t>
      </w:r>
      <w:r>
        <w:rPr>
          <w:color w:val="712936"/>
        </w:rPr>
        <w:t>a</w:t>
      </w:r>
      <w:r>
        <w:rPr>
          <w:color w:val="651E33"/>
        </w:rPr>
        <w:t>a</w:t>
      </w:r>
      <w:r>
        <w:rPr>
          <w:color w:val="68223D"/>
        </w:rPr>
        <w:t>a</w:t>
      </w:r>
      <w:r>
        <w:rPr>
          <w:color w:val="652140"/>
        </w:rPr>
        <w:t>a</w:t>
      </w:r>
      <w:r>
        <w:rPr>
          <w:color w:val="652143"/>
        </w:rPr>
        <w:t>a</w:t>
      </w:r>
      <w:r>
        <w:rPr>
          <w:color w:val="652345"/>
        </w:rPr>
        <w:t>a</w:t>
      </w:r>
      <w:r>
        <w:rPr>
          <w:color w:val="632244"/>
        </w:rPr>
        <w:t>a</w:t>
      </w:r>
    </w:p>
    <w:p>
      <w:r>
        <w:rPr>
          <w:color w:val="3DB275"/>
        </w:rPr>
        <w:t>a</w:t>
      </w:r>
      <w:r>
        <w:rPr>
          <w:color w:val="3CB275"/>
        </w:rPr>
        <w:t>a</w:t>
      </w:r>
      <w:r>
        <w:rPr>
          <w:color w:val="3CB276"/>
        </w:rPr>
        <w:t>a</w:t>
      </w:r>
      <w:r>
        <w:rPr>
          <w:color w:val="3CB276"/>
        </w:rPr>
        <w:t>a</w:t>
      </w:r>
      <w:r>
        <w:rPr>
          <w:color w:val="3DB275"/>
        </w:rPr>
        <w:t>a</w:t>
      </w:r>
      <w:r>
        <w:rPr>
          <w:color w:val="3EB275"/>
        </w:rPr>
        <w:t>a</w:t>
      </w:r>
      <w:r>
        <w:rPr>
          <w:color w:val="3D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AB274"/>
        </w:rPr>
        <w:t>a</w:t>
      </w:r>
      <w:r>
        <w:rPr>
          <w:color w:val="39B374"/>
        </w:rPr>
        <w:t>a</w:t>
      </w:r>
      <w:r>
        <w:rPr>
          <w:color w:val="38B374"/>
        </w:rPr>
        <w:t>a</w:t>
      </w:r>
      <w:r>
        <w:rPr>
          <w:color w:val="38B374"/>
        </w:rPr>
        <w:t>a</w:t>
      </w:r>
      <w:r>
        <w:rPr>
          <w:color w:val="38B374"/>
        </w:rPr>
        <w:t>a</w:t>
      </w:r>
      <w:r>
        <w:rPr>
          <w:color w:val="3BB175"/>
        </w:rPr>
        <w:t>a</w:t>
      </w:r>
      <w:r>
        <w:rPr>
          <w:color w:val="44AD7A"/>
        </w:rPr>
        <w:t>a</w:t>
      </w:r>
      <w:r>
        <w:rPr>
          <w:color w:val="45AD79"/>
        </w:rPr>
        <w:t>a</w:t>
      </w:r>
      <w:r>
        <w:rPr>
          <w:color w:val="42AF77"/>
        </w:rPr>
        <w:t>a</w:t>
      </w:r>
      <w:r>
        <w:rPr>
          <w:color w:val="3EB275"/>
        </w:rPr>
        <w:t>a</w:t>
      </w:r>
      <w:r>
        <w:rPr>
          <w:color w:val="38B573"/>
        </w:rPr>
        <w:t>a</w:t>
      </w:r>
      <w:r>
        <w:rPr>
          <w:color w:val="34B772"/>
        </w:rPr>
        <w:t>a</w:t>
      </w:r>
      <w:r>
        <w:rPr>
          <w:color w:val="33B673"/>
        </w:rPr>
        <w:t>a</w:t>
      </w:r>
      <w:r>
        <w:rPr>
          <w:color w:val="3BB375"/>
        </w:rPr>
        <w:t>a</w:t>
      </w:r>
      <w:r>
        <w:rPr>
          <w:color w:val="47A977"/>
        </w:rPr>
        <w:t>a</w:t>
      </w:r>
      <w:r>
        <w:rPr>
          <w:color w:val="458968"/>
        </w:rPr>
        <w:t>a</w:t>
      </w:r>
      <w:r>
        <w:rPr>
          <w:color w:val="0A2413"/>
        </w:rPr>
        <w:t>a</w:t>
      </w:r>
      <w:r>
        <w:rPr>
          <w:color w:val="000500"/>
        </w:rPr>
        <w:t>a</w:t>
      </w:r>
      <w:r>
        <w:rPr>
          <w:color w:val="03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301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3"/>
        </w:rPr>
        <w:t>a</w:t>
      </w:r>
      <w:r>
        <w:rPr>
          <w:color w:val="010104"/>
        </w:rPr>
        <w:t>a</w:t>
      </w:r>
      <w:r>
        <w:rPr>
          <w:color w:val="080609"/>
        </w:rPr>
        <w:t>a</w:t>
      </w:r>
      <w:r>
        <w:rPr>
          <w:color w:val="010200"/>
        </w:rPr>
        <w:t>a</w:t>
      </w:r>
      <w:r>
        <w:rPr>
          <w:color w:val="020A00"/>
        </w:rPr>
        <w:t>a</w:t>
      </w:r>
      <w:r>
        <w:rPr>
          <w:color w:val="0A1A05"/>
        </w:rPr>
        <w:t>a</w:t>
      </w:r>
      <w:r>
        <w:rPr>
          <w:color w:val="9DBB8D"/>
        </w:rPr>
        <w:t>a</w:t>
      </w:r>
      <w:r>
        <w:rPr>
          <w:color w:val="ACD199"/>
        </w:rPr>
        <w:t>a</w:t>
      </w:r>
      <w:r>
        <w:rPr>
          <w:color w:val="A9D395"/>
        </w:rPr>
        <w:t>a</w:t>
      </w:r>
      <w:r>
        <w:rPr>
          <w:color w:val="A8D594"/>
        </w:rPr>
        <w:t>a</w:t>
      </w:r>
      <w:r>
        <w:rPr>
          <w:color w:val="A9D693"/>
        </w:rPr>
        <w:t>a</w:t>
      </w:r>
      <w:r>
        <w:rPr>
          <w:color w:val="ACD893"/>
        </w:rPr>
        <w:t>a</w:t>
      </w:r>
      <w:r>
        <w:rPr>
          <w:color w:val="ADDA93"/>
        </w:rPr>
        <w:t>a</w:t>
      </w:r>
      <w:r>
        <w:rPr>
          <w:color w:val="AFDB92"/>
        </w:rPr>
        <w:t>a</w:t>
      </w:r>
      <w:r>
        <w:rPr>
          <w:color w:val="B3DB93"/>
        </w:rPr>
        <w:t>a</w:t>
      </w:r>
      <w:r>
        <w:rPr>
          <w:color w:val="B4DB91"/>
        </w:rPr>
        <w:t>a</w:t>
      </w:r>
      <w:r>
        <w:rPr>
          <w:color w:val="B6DB91"/>
        </w:rPr>
        <w:t>a</w:t>
      </w:r>
      <w:r>
        <w:rPr>
          <w:color w:val="B8DB8F"/>
        </w:rPr>
        <w:t>a</w:t>
      </w:r>
      <w:r>
        <w:rPr>
          <w:color w:val="BADB8E"/>
        </w:rPr>
        <w:t>a</w:t>
      </w:r>
      <w:r>
        <w:rPr>
          <w:color w:val="BBDB8F"/>
        </w:rPr>
        <w:t>a</w:t>
      </w:r>
      <w:r>
        <w:rPr>
          <w:color w:val="B9DD92"/>
        </w:rPr>
        <w:t>a</w:t>
      </w:r>
      <w:r>
        <w:rPr>
          <w:color w:val="B9DD93"/>
        </w:rPr>
        <w:t>a</w:t>
      </w:r>
      <w:r>
        <w:rPr>
          <w:color w:val="B9DD93"/>
        </w:rPr>
        <w:t>a</w:t>
      </w:r>
      <w:r>
        <w:rPr>
          <w:color w:val="BADD92"/>
        </w:rPr>
        <w:t>a</w:t>
      </w:r>
      <w:r>
        <w:rPr>
          <w:color w:val="B8DD90"/>
        </w:rPr>
        <w:t>a</w:t>
      </w:r>
      <w:r>
        <w:rPr>
          <w:color w:val="BADE90"/>
        </w:rPr>
        <w:t>a</w:t>
      </w:r>
      <w:r>
        <w:rPr>
          <w:color w:val="BADE91"/>
        </w:rPr>
        <w:t>a</w:t>
      </w:r>
      <w:r>
        <w:rPr>
          <w:color w:val="BADF91"/>
        </w:rPr>
        <w:t>a</w:t>
      </w:r>
      <w:r>
        <w:rPr>
          <w:color w:val="BBDF90"/>
        </w:rPr>
        <w:t>a</w:t>
      </w:r>
      <w:r>
        <w:rPr>
          <w:color w:val="BCE090"/>
        </w:rPr>
        <w:t>a</w:t>
      </w:r>
      <w:r>
        <w:rPr>
          <w:color w:val="BDE091"/>
        </w:rPr>
        <w:t>a</w:t>
      </w:r>
      <w:r>
        <w:rPr>
          <w:color w:val="BEE190"/>
        </w:rPr>
        <w:t>a</w:t>
      </w:r>
      <w:r>
        <w:rPr>
          <w:color w:val="C0E091"/>
        </w:rPr>
        <w:t>a</w:t>
      </w:r>
      <w:r>
        <w:rPr>
          <w:color w:val="C4DF93"/>
        </w:rPr>
        <w:t>a</w:t>
      </w:r>
      <w:r>
        <w:rPr>
          <w:color w:val="C4DE94"/>
        </w:rPr>
        <w:t>a</w:t>
      </w:r>
      <w:r>
        <w:rPr>
          <w:color w:val="C5E094"/>
        </w:rPr>
        <w:t>a</w:t>
      </w:r>
      <w:r>
        <w:rPr>
          <w:color w:val="C5E093"/>
        </w:rPr>
        <w:t>a</w:t>
      </w:r>
      <w:r>
        <w:rPr>
          <w:color w:val="C7E092"/>
        </w:rPr>
        <w:t>a</w:t>
      </w:r>
      <w:r>
        <w:rPr>
          <w:color w:val="C8E092"/>
        </w:rPr>
        <w:t>a</w:t>
      </w:r>
      <w:r>
        <w:rPr>
          <w:color w:val="CCE395"/>
        </w:rPr>
        <w:t>a</w:t>
      </w:r>
      <w:r>
        <w:rPr>
          <w:color w:val="CCE394"/>
        </w:rPr>
        <w:t>a</w:t>
      </w:r>
      <w:r>
        <w:rPr>
          <w:color w:val="CDE394"/>
        </w:rPr>
        <w:t>a</w:t>
      </w:r>
      <w:r>
        <w:rPr>
          <w:color w:val="CEE394"/>
        </w:rPr>
        <w:t>a</w:t>
      </w:r>
      <w:r>
        <w:rPr>
          <w:color w:val="CFE493"/>
        </w:rPr>
        <w:t>a</w:t>
      </w:r>
      <w:r>
        <w:rPr>
          <w:color w:val="CFE592"/>
        </w:rPr>
        <w:t>a</w:t>
      </w:r>
      <w:r>
        <w:rPr>
          <w:color w:val="D0E592"/>
        </w:rPr>
        <w:t>a</w:t>
      </w:r>
      <w:r>
        <w:rPr>
          <w:color w:val="D0E590"/>
        </w:rPr>
        <w:t>a</w:t>
      </w:r>
      <w:r>
        <w:rPr>
          <w:color w:val="D1E591"/>
        </w:rPr>
        <w:t>a</w:t>
      </w:r>
      <w:r>
        <w:rPr>
          <w:color w:val="D2E692"/>
        </w:rPr>
        <w:t>a</w:t>
      </w:r>
      <w:r>
        <w:rPr>
          <w:color w:val="D3E691"/>
        </w:rPr>
        <w:t>a</w:t>
      </w:r>
      <w:r>
        <w:rPr>
          <w:color w:val="D4E693"/>
        </w:rPr>
        <w:t>a</w:t>
      </w:r>
      <w:r>
        <w:rPr>
          <w:color w:val="D4E592"/>
        </w:rPr>
        <w:t>a</w:t>
      </w:r>
      <w:r>
        <w:rPr>
          <w:color w:val="D4E591"/>
        </w:rPr>
        <w:t>a</w:t>
      </w:r>
      <w:r>
        <w:rPr>
          <w:color w:val="D5E492"/>
        </w:rPr>
        <w:t>a</w:t>
      </w:r>
      <w:r>
        <w:rPr>
          <w:color w:val="D6E592"/>
        </w:rPr>
        <w:t>a</w:t>
      </w:r>
      <w:r>
        <w:rPr>
          <w:color w:val="D7E593"/>
        </w:rPr>
        <w:t>a</w:t>
      </w:r>
      <w:r>
        <w:rPr>
          <w:color w:val="D8E594"/>
        </w:rPr>
        <w:t>a</w:t>
      </w:r>
      <w:r>
        <w:rPr>
          <w:color w:val="D8E593"/>
        </w:rPr>
        <w:t>a</w:t>
      </w:r>
      <w:r>
        <w:rPr>
          <w:color w:val="D8E593"/>
        </w:rPr>
        <w:t>a</w:t>
      </w:r>
      <w:r>
        <w:rPr>
          <w:color w:val="D8E593"/>
        </w:rPr>
        <w:t>a</w:t>
      </w:r>
      <w:r>
        <w:rPr>
          <w:color w:val="D7E492"/>
        </w:rPr>
        <w:t>a</w:t>
      </w:r>
      <w:r>
        <w:rPr>
          <w:color w:val="D8E492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BE493"/>
        </w:rPr>
        <w:t>a</w:t>
      </w:r>
      <w:r>
        <w:rPr>
          <w:color w:val="D9E191"/>
        </w:rPr>
        <w:t>a</w:t>
      </w:r>
      <w:r>
        <w:rPr>
          <w:color w:val="DAE291"/>
        </w:rPr>
        <w:t>a</w:t>
      </w:r>
      <w:r>
        <w:rPr>
          <w:color w:val="D9E090"/>
        </w:rPr>
        <w:t>a</w:t>
      </w:r>
      <w:r>
        <w:rPr>
          <w:color w:val="D8E08F"/>
        </w:rPr>
        <w:t>a</w:t>
      </w:r>
      <w:r>
        <w:rPr>
          <w:color w:val="E0E594"/>
        </w:rPr>
        <w:t>a</w:t>
      </w:r>
      <w:r>
        <w:rPr>
          <w:color w:val="F4ED9E"/>
        </w:rPr>
        <w:t>a</w:t>
      </w:r>
      <w:r>
        <w:rPr>
          <w:color w:val="FAED9E"/>
        </w:rPr>
        <w:t>a</w:t>
      </w:r>
      <w:r>
        <w:rPr>
          <w:color w:val="FAED9F"/>
        </w:rPr>
        <w:t>a</w:t>
      </w:r>
      <w:r>
        <w:rPr>
          <w:color w:val="FBEE9F"/>
        </w:rPr>
        <w:t>a</w:t>
      </w:r>
      <w:r>
        <w:rPr>
          <w:color w:val="FCEFA0"/>
        </w:rPr>
        <w:t>a</w:t>
      </w:r>
      <w:r>
        <w:rPr>
          <w:color w:val="FCEFA0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E9C"/>
        </w:rPr>
        <w:t>a</w:t>
      </w:r>
      <w:r>
        <w:rPr>
          <w:color w:val="FBED9B"/>
        </w:rPr>
        <w:t>a</w:t>
      </w:r>
      <w:r>
        <w:rPr>
          <w:color w:val="FCED9B"/>
        </w:rPr>
        <w:t>a</w:t>
      </w:r>
      <w:r>
        <w:rPr>
          <w:color w:val="FCED9A"/>
        </w:rPr>
        <w:t>a</w:t>
      </w:r>
      <w:r>
        <w:rPr>
          <w:color w:val="FCED9B"/>
        </w:rPr>
        <w:t>a</w:t>
      </w:r>
      <w:r>
        <w:rPr>
          <w:color w:val="FCED9B"/>
        </w:rPr>
        <w:t>a</w:t>
      </w:r>
      <w:r>
        <w:rPr>
          <w:color w:val="FCED9A"/>
        </w:rPr>
        <w:t>a</w:t>
      </w:r>
      <w:r>
        <w:rPr>
          <w:color w:val="FEEF9D"/>
        </w:rPr>
        <w:t>a</w:t>
      </w:r>
      <w:r>
        <w:rPr>
          <w:color w:val="FEEF9C"/>
        </w:rPr>
        <w:t>a</w:t>
      </w:r>
      <w:r>
        <w:rPr>
          <w:color w:val="FDEE9B"/>
        </w:rPr>
        <w:t>a</w:t>
      </w:r>
      <w:r>
        <w:rPr>
          <w:color w:val="FDEE9C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8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C96"/>
        </w:rPr>
        <w:t>a</w:t>
      </w:r>
      <w:r>
        <w:rPr>
          <w:color w:val="F8EC96"/>
        </w:rPr>
        <w:t>a</w:t>
      </w:r>
      <w:r>
        <w:rPr>
          <w:color w:val="F7EB95"/>
        </w:rPr>
        <w:t>a</w:t>
      </w:r>
      <w:r>
        <w:rPr>
          <w:color w:val="F6EC95"/>
        </w:rPr>
        <w:t>a</w:t>
      </w:r>
      <w:r>
        <w:rPr>
          <w:color w:val="F2EF96"/>
        </w:rPr>
        <w:t>a</w:t>
      </w:r>
      <w:r>
        <w:rPr>
          <w:color w:val="EFEF94"/>
        </w:rPr>
        <w:t>a</w:t>
      </w:r>
      <w:r>
        <w:rPr>
          <w:color w:val="F3EF91"/>
        </w:rPr>
        <w:t>a</w:t>
      </w:r>
      <w:r>
        <w:rPr>
          <w:color w:val="F7EF90"/>
        </w:rPr>
        <w:t>a</w:t>
      </w:r>
      <w:r>
        <w:rPr>
          <w:color w:val="F7EE92"/>
        </w:rPr>
        <w:t>a</w:t>
      </w:r>
      <w:r>
        <w:rPr>
          <w:color w:val="F0EC95"/>
        </w:rPr>
        <w:t>a</w:t>
      </w:r>
      <w:r>
        <w:rPr>
          <w:color w:val="D8E18F"/>
        </w:rPr>
        <w:t>a</w:t>
      </w:r>
      <w:r>
        <w:rPr>
          <w:color w:val="AAC275"/>
        </w:rPr>
        <w:t>a</w:t>
      </w:r>
      <w:r>
        <w:rPr>
          <w:color w:val="9CC276"/>
        </w:rPr>
        <w:t>a</w:t>
      </w:r>
      <w:r>
        <w:rPr>
          <w:color w:val="92C377"/>
        </w:rPr>
        <w:t>a</w:t>
      </w:r>
      <w:r>
        <w:rPr>
          <w:color w:val="8EC676"/>
        </w:rPr>
        <w:t>a</w:t>
      </w:r>
      <w:r>
        <w:rPr>
          <w:color w:val="88C470"/>
        </w:rPr>
        <w:t>a</w:t>
      </w:r>
      <w:r>
        <w:rPr>
          <w:color w:val="86C674"/>
        </w:rPr>
        <w:t>a</w:t>
      </w:r>
      <w:r>
        <w:rPr>
          <w:color w:val="7FC477"/>
        </w:rPr>
        <w:t>a</w:t>
      </w:r>
      <w:r>
        <w:rPr>
          <w:color w:val="78C074"/>
        </w:rPr>
        <w:t>a</w:t>
      </w:r>
      <w:r>
        <w:rPr>
          <w:color w:val="75BC71"/>
        </w:rPr>
        <w:t>a</w:t>
      </w:r>
      <w:r>
        <w:rPr>
          <w:color w:val="73BA71"/>
        </w:rPr>
        <w:t>a</w:t>
      </w:r>
      <w:r>
        <w:rPr>
          <w:color w:val="71B970"/>
        </w:rPr>
        <w:t>a</w:t>
      </w:r>
      <w:r>
        <w:rPr>
          <w:color w:val="6FB770"/>
        </w:rPr>
        <w:t>a</w:t>
      </w:r>
      <w:r>
        <w:rPr>
          <w:color w:val="6AB36E"/>
        </w:rPr>
        <w:t>a</w:t>
      </w:r>
      <w:r>
        <w:rPr>
          <w:color w:val="69B36E"/>
        </w:rPr>
        <w:t>a</w:t>
      </w:r>
      <w:r>
        <w:rPr>
          <w:color w:val="67B16D"/>
        </w:rPr>
        <w:t>a</w:t>
      </w:r>
      <w:r>
        <w:rPr>
          <w:color w:val="65AF6C"/>
        </w:rPr>
        <w:t>a</w:t>
      </w:r>
      <w:r>
        <w:rPr>
          <w:color w:val="61AD69"/>
        </w:rPr>
        <w:t>a</w:t>
      </w:r>
      <w:r>
        <w:rPr>
          <w:color w:val="5EAC68"/>
        </w:rPr>
        <w:t>a</w:t>
      </w:r>
      <w:r>
        <w:rPr>
          <w:color w:val="55AC65"/>
        </w:rPr>
        <w:t>a</w:t>
      </w:r>
      <w:r>
        <w:rPr>
          <w:color w:val="4DAD63"/>
        </w:rPr>
        <w:t>a</w:t>
      </w:r>
      <w:r>
        <w:rPr>
          <w:color w:val="4BAB62"/>
        </w:rPr>
        <w:t>a</w:t>
      </w:r>
      <w:r>
        <w:rPr>
          <w:color w:val="48AB62"/>
        </w:rPr>
        <w:t>a</w:t>
      </w:r>
      <w:r>
        <w:rPr>
          <w:color w:val="45AA62"/>
        </w:rPr>
        <w:t>a</w:t>
      </w:r>
      <w:r>
        <w:rPr>
          <w:color w:val="41A962"/>
        </w:rPr>
        <w:t>a</w:t>
      </w:r>
      <w:r>
        <w:rPr>
          <w:color w:val="3EA863"/>
        </w:rPr>
        <w:t>a</w:t>
      </w:r>
      <w:r>
        <w:rPr>
          <w:color w:val="3CA764"/>
        </w:rPr>
        <w:t>a</w:t>
      </w:r>
      <w:r>
        <w:rPr>
          <w:color w:val="38A665"/>
        </w:rPr>
        <w:t>a</w:t>
      </w:r>
      <w:r>
        <w:rPr>
          <w:color w:val="34A464"/>
        </w:rPr>
        <w:t>a</w:t>
      </w:r>
      <w:r>
        <w:rPr>
          <w:color w:val="32A363"/>
        </w:rPr>
        <w:t>a</w:t>
      </w:r>
      <w:r>
        <w:rPr>
          <w:color w:val="2FA163"/>
        </w:rPr>
        <w:t>a</w:t>
      </w:r>
      <w:r>
        <w:rPr>
          <w:color w:val="2F9E62"/>
        </w:rPr>
        <w:t>a</w:t>
      </w:r>
      <w:r>
        <w:rPr>
          <w:color w:val="329D63"/>
        </w:rPr>
        <w:t>a</w:t>
      </w:r>
      <w:r>
        <w:rPr>
          <w:color w:val="309860"/>
        </w:rPr>
        <w:t>a</w:t>
      </w:r>
      <w:r>
        <w:rPr>
          <w:color w:val="2E935D"/>
        </w:rPr>
        <w:t>a</w:t>
      </w:r>
      <w:r>
        <w:rPr>
          <w:color w:val="30915E"/>
        </w:rPr>
        <w:t>a</w:t>
      </w:r>
      <w:r>
        <w:rPr>
          <w:color w:val="369162"/>
        </w:rPr>
        <w:t>a</w:t>
      </w:r>
      <w:r>
        <w:rPr>
          <w:color w:val="3C9165"/>
        </w:rPr>
        <w:t>a</w:t>
      </w:r>
      <w:r>
        <w:rPr>
          <w:color w:val="33835B"/>
        </w:rPr>
        <w:t>a</w:t>
      </w:r>
      <w:r>
        <w:rPr>
          <w:color w:val="2E7855"/>
        </w:rPr>
        <w:t>a</w:t>
      </w:r>
      <w:r>
        <w:rPr>
          <w:color w:val="266C4C"/>
        </w:rPr>
        <w:t>a</w:t>
      </w:r>
      <w:r>
        <w:rPr>
          <w:color w:val="206044"/>
        </w:rPr>
        <w:t>a</w:t>
      </w:r>
      <w:r>
        <w:rPr>
          <w:color w:val="185035"/>
        </w:rPr>
        <w:t>a</w:t>
      </w:r>
      <w:r>
        <w:rPr>
          <w:color w:val="133C26"/>
        </w:rPr>
        <w:t>a</w:t>
      </w:r>
      <w:r>
        <w:rPr>
          <w:color w:val="142C21"/>
        </w:rPr>
        <w:t>a</w:t>
      </w:r>
      <w:r>
        <w:rPr>
          <w:color w:val="141E18"/>
        </w:rPr>
        <w:t>a</w:t>
      </w:r>
      <w:r>
        <w:rPr>
          <w:color w:val="07110B"/>
        </w:rPr>
        <w:t>a</w:t>
      </w:r>
      <w:r>
        <w:rPr>
          <w:color w:val="010602"/>
        </w:rPr>
        <w:t>a</w:t>
      </w:r>
      <w:r>
        <w:rPr>
          <w:color w:val="010401"/>
        </w:rPr>
        <w:t>a</w:t>
      </w:r>
      <w:r>
        <w:rPr>
          <w:color w:val="020502"/>
        </w:rPr>
        <w:t>a</w:t>
      </w:r>
      <w:r>
        <w:rPr>
          <w:color w:val="020602"/>
        </w:rPr>
        <w:t>a</w:t>
      </w:r>
      <w:r>
        <w:rPr>
          <w:color w:val="0105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41106"/>
        </w:rPr>
        <w:t>a</w:t>
      </w:r>
      <w:r>
        <w:rPr>
          <w:color w:val="296043"/>
        </w:rPr>
        <w:t>a</w:t>
      </w:r>
      <w:r>
        <w:rPr>
          <w:color w:val="337C56"/>
        </w:rPr>
        <w:t>a</w:t>
      </w:r>
      <w:r>
        <w:rPr>
          <w:color w:val="277E53"/>
        </w:rPr>
        <w:t>a</w:t>
      </w:r>
      <w:r>
        <w:rPr>
          <w:color w:val="218051"/>
        </w:rPr>
        <w:t>a</w:t>
      </w:r>
      <w:r>
        <w:rPr>
          <w:color w:val="248554"/>
        </w:rPr>
        <w:t>a</w:t>
      </w:r>
      <w:r>
        <w:rPr>
          <w:color w:val="227F4F"/>
        </w:rPr>
        <w:t>a</w:t>
      </w:r>
      <w:r>
        <w:rPr>
          <w:color w:val="277A4D"/>
        </w:rPr>
        <w:t>a</w:t>
      </w:r>
      <w:r>
        <w:rPr>
          <w:color w:val="2C774F"/>
        </w:rPr>
        <w:t>a</w:t>
      </w:r>
      <w:r>
        <w:rPr>
          <w:color w:val="2F7651"/>
        </w:rPr>
        <w:t>a</w:t>
      </w:r>
      <w:r>
        <w:rPr>
          <w:color w:val="2D7954"/>
        </w:rPr>
        <w:t>a</w:t>
      </w:r>
      <w:r>
        <w:rPr>
          <w:color w:val="297D57"/>
        </w:rPr>
        <w:t>a</w:t>
      </w:r>
      <w:r>
        <w:rPr>
          <w:color w:val="2A7E5B"/>
        </w:rPr>
        <w:t>a</w:t>
      </w:r>
      <w:r>
        <w:rPr>
          <w:color w:val="447C67"/>
        </w:rPr>
        <w:t>a</w:t>
      </w:r>
      <w:r>
        <w:rPr>
          <w:color w:val="103628"/>
        </w:rPr>
        <w:t>a</w:t>
      </w:r>
      <w:r>
        <w:rPr>
          <w:color w:val="000C03"/>
        </w:rPr>
        <w:t>a</w:t>
      </w:r>
      <w:r>
        <w:rPr>
          <w:color w:val="000603"/>
        </w:rPr>
        <w:t>a</w:t>
      </w:r>
      <w:r>
        <w:rPr>
          <w:color w:val="080708"/>
        </w:rPr>
        <w:t>a</w:t>
      </w:r>
      <w:r>
        <w:rPr>
          <w:color w:val="070001"/>
        </w:rPr>
        <w:t>a</w:t>
      </w:r>
      <w:r>
        <w:rPr>
          <w:color w:val="090103"/>
        </w:rPr>
        <w:t>a</w:t>
      </w:r>
      <w:r>
        <w:rPr>
          <w:color w:val="050002"/>
        </w:rPr>
        <w:t>a</w:t>
      </w:r>
      <w:r>
        <w:rPr>
          <w:color w:val="030202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10203"/>
        </w:rPr>
        <w:t>a</w:t>
      </w:r>
      <w:r>
        <w:rPr>
          <w:color w:val="010202"/>
        </w:rPr>
        <w:t>a</w:t>
      </w:r>
      <w:r>
        <w:rPr>
          <w:color w:val="010203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50003"/>
        </w:rPr>
        <w:t>a</w:t>
      </w:r>
      <w:r>
        <w:rPr>
          <w:color w:val="070003"/>
        </w:rPr>
        <w:t>a</w:t>
      </w:r>
      <w:r>
        <w:rPr>
          <w:color w:val="050001"/>
        </w:rPr>
        <w:t>a</w:t>
      </w:r>
      <w:r>
        <w:rPr>
          <w:color w:val="070806"/>
        </w:rPr>
        <w:t>a</w:t>
      </w:r>
      <w:r>
        <w:rPr>
          <w:color w:val="000600"/>
        </w:rPr>
        <w:t>a</w:t>
      </w:r>
      <w:r>
        <w:rPr>
          <w:color w:val="001A08"/>
        </w:rPr>
        <w:t>a</w:t>
      </w:r>
      <w:r>
        <w:rPr>
          <w:color w:val="2D5C43"/>
        </w:rPr>
        <w:t>a</w:t>
      </w:r>
      <w:r>
        <w:rPr>
          <w:color w:val="367053"/>
        </w:rPr>
        <w:t>a</w:t>
      </w:r>
      <w:r>
        <w:rPr>
          <w:color w:val="3271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07151"/>
        </w:rPr>
        <w:t>a</w:t>
      </w:r>
      <w:r>
        <w:rPr>
          <w:color w:val="307151"/>
        </w:rPr>
        <w:t>a</w:t>
      </w:r>
      <w:r>
        <w:rPr>
          <w:color w:val="2F7050"/>
        </w:rPr>
        <w:t>a</w:t>
      </w:r>
      <w:r>
        <w:rPr>
          <w:color w:val="2F7050"/>
        </w:rPr>
        <w:t>a</w:t>
      </w:r>
      <w:r>
        <w:rPr>
          <w:color w:val="316D4F"/>
        </w:rPr>
        <w:t>a</w:t>
      </w:r>
      <w:r>
        <w:rPr>
          <w:color w:val="336B4E"/>
        </w:rPr>
        <w:t>a</w:t>
      </w:r>
      <w:r>
        <w:rPr>
          <w:color w:val="336A50"/>
        </w:rPr>
        <w:t>a</w:t>
      </w:r>
      <w:r>
        <w:rPr>
          <w:color w:val="336950"/>
        </w:rPr>
        <w:t>a</w:t>
      </w:r>
      <w:r>
        <w:rPr>
          <w:color w:val="326950"/>
        </w:rPr>
        <w:t>a</w:t>
      </w:r>
      <w:r>
        <w:rPr>
          <w:color w:val="326851"/>
        </w:rPr>
        <w:t>a</w:t>
      </w:r>
      <w:r>
        <w:rPr>
          <w:color w:val="326852"/>
        </w:rPr>
        <w:t>a</w:t>
      </w:r>
      <w:r>
        <w:rPr>
          <w:color w:val="326753"/>
        </w:rPr>
        <w:t>a</w:t>
      </w:r>
      <w:r>
        <w:rPr>
          <w:color w:val="316654"/>
        </w:rPr>
        <w:t>a</w:t>
      </w:r>
      <w:r>
        <w:rPr>
          <w:color w:val="2D6252"/>
        </w:rPr>
        <w:t>a</w:t>
      </w:r>
      <w:r>
        <w:rPr>
          <w:color w:val="295D4F"/>
        </w:rPr>
        <w:t>a</w:t>
      </w:r>
      <w:r>
        <w:rPr>
          <w:color w:val="24584A"/>
        </w:rPr>
        <w:t>a</w:t>
      </w:r>
      <w:r>
        <w:rPr>
          <w:color w:val="215548"/>
        </w:rPr>
        <w:t>a</w:t>
      </w:r>
      <w:r>
        <w:rPr>
          <w:color w:val="2353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047"/>
        </w:rPr>
        <w:t>a</w:t>
      </w:r>
      <w:r>
        <w:rPr>
          <w:color w:val="275148"/>
        </w:rPr>
        <w:t>a</w:t>
      </w:r>
      <w:r>
        <w:rPr>
          <w:color w:val="29524A"/>
        </w:rPr>
        <w:t>a</w:t>
      </w:r>
      <w:r>
        <w:rPr>
          <w:color w:val="29524B"/>
        </w:rPr>
        <w:t>a</w:t>
      </w:r>
      <w:r>
        <w:rPr>
          <w:color w:val="29524A"/>
        </w:rPr>
        <w:t>a</w:t>
      </w:r>
      <w:r>
        <w:rPr>
          <w:color w:val="294F49"/>
        </w:rPr>
        <w:t>a</w:t>
      </w:r>
      <w:r>
        <w:rPr>
          <w:color w:val="2C4D4A"/>
        </w:rPr>
        <w:t>a</w:t>
      </w:r>
      <w:r>
        <w:rPr>
          <w:color w:val="2D4B4B"/>
        </w:rPr>
        <w:t>a</w:t>
      </w:r>
      <w:r>
        <w:rPr>
          <w:color w:val="294B48"/>
        </w:rPr>
        <w:t>a</w:t>
      </w:r>
      <w:r>
        <w:rPr>
          <w:color w:val="274C47"/>
        </w:rPr>
        <w:t>a</w:t>
      </w:r>
      <w:r>
        <w:rPr>
          <w:color w:val="264F49"/>
        </w:rPr>
        <w:t>a</w:t>
      </w:r>
      <w:r>
        <w:rPr>
          <w:color w:val="28524A"/>
        </w:rPr>
        <w:t>a</w:t>
      </w:r>
      <w:r>
        <w:rPr>
          <w:color w:val="285149"/>
        </w:rPr>
        <w:t>a</w:t>
      </w:r>
      <w:r>
        <w:rPr>
          <w:color w:val="2D534B"/>
        </w:rPr>
        <w:t>a</w:t>
      </w:r>
      <w:r>
        <w:rPr>
          <w:color w:val="284741"/>
        </w:rPr>
        <w:t>a</w:t>
      </w:r>
      <w:r>
        <w:rPr>
          <w:color w:val="081D1A"/>
        </w:rPr>
        <w:t>a</w:t>
      </w:r>
      <w:r>
        <w:rPr>
          <w:color w:val="000606"/>
        </w:rPr>
        <w:t>a</w:t>
      </w:r>
      <w:r>
        <w:rPr>
          <w:color w:val="010505"/>
        </w:rPr>
        <w:t>a</w:t>
      </w:r>
      <w:r>
        <w:rPr>
          <w:color w:val="01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90908"/>
        </w:rPr>
        <w:t>a</w:t>
      </w:r>
      <w:r>
        <w:rPr>
          <w:color w:val="030101"/>
        </w:rPr>
        <w:t>a</w:t>
      </w:r>
      <w:r>
        <w:rPr>
          <w:color w:val="0C0908"/>
        </w:rPr>
        <w:t>a</w:t>
      </w:r>
      <w:r>
        <w:rPr>
          <w:color w:val="392724"/>
        </w:rPr>
        <w:t>a</w:t>
      </w:r>
      <w:r>
        <w:rPr>
          <w:color w:val="C69085"/>
        </w:rPr>
        <w:t>a</w:t>
      </w:r>
      <w:r>
        <w:rPr>
          <w:color w:val="CD8677"/>
        </w:rPr>
        <w:t>a</w:t>
      </w:r>
      <w:r>
        <w:rPr>
          <w:color w:val="DB8B7C"/>
        </w:rPr>
        <w:t>a</w:t>
      </w:r>
      <w:r>
        <w:rPr>
          <w:color w:val="D17868"/>
        </w:rPr>
        <w:t>a</w:t>
      </w:r>
      <w:r>
        <w:rPr>
          <w:color w:val="E68976"/>
        </w:rPr>
        <w:t>a</w:t>
      </w:r>
      <w:r>
        <w:rPr>
          <w:color w:val="DE826C"/>
        </w:rPr>
        <w:t>a</w:t>
      </w:r>
      <w:r>
        <w:rPr>
          <w:color w:val="DF8770"/>
        </w:rPr>
        <w:t>a</w:t>
      </w:r>
      <w:r>
        <w:rPr>
          <w:color w:val="DA8872"/>
        </w:rPr>
        <w:t>a</w:t>
      </w:r>
      <w:r>
        <w:rPr>
          <w:color w:val="D68976"/>
        </w:rPr>
        <w:t>a</w:t>
      </w:r>
      <w:r>
        <w:rPr>
          <w:color w:val="D5887A"/>
        </w:rPr>
        <w:t>a</w:t>
      </w:r>
      <w:r>
        <w:rPr>
          <w:color w:val="D4877D"/>
        </w:rPr>
        <w:t>a</w:t>
      </w:r>
      <w:r>
        <w:rPr>
          <w:color w:val="D3847F"/>
        </w:rPr>
        <w:t>a</w:t>
      </w:r>
      <w:r>
        <w:rPr>
          <w:color w:val="CC8081"/>
        </w:rPr>
        <w:t>a</w:t>
      </w:r>
      <w:r>
        <w:rPr>
          <w:color w:val="B97379"/>
        </w:rPr>
        <w:t>a</w:t>
      </w:r>
      <w:r>
        <w:rPr>
          <w:color w:val="9E5760"/>
        </w:rPr>
        <w:t>a</w:t>
      </w:r>
      <w:r>
        <w:rPr>
          <w:color w:val="803946"/>
        </w:rPr>
        <w:t>a</w:t>
      </w:r>
      <w:r>
        <w:rPr>
          <w:color w:val="6E2636"/>
        </w:rPr>
        <w:t>a</w:t>
      </w:r>
      <w:r>
        <w:rPr>
          <w:color w:val="6A2236"/>
        </w:rPr>
        <w:t>a</w:t>
      </w:r>
      <w:r>
        <w:rPr>
          <w:color w:val="6C233D"/>
        </w:rPr>
        <w:t>a</w:t>
      </w:r>
      <w:r>
        <w:rPr>
          <w:color w:val="6B223F"/>
        </w:rPr>
        <w:t>a</w:t>
      </w:r>
      <w:r>
        <w:rPr>
          <w:color w:val="6A2243"/>
        </w:rPr>
        <w:t>a</w:t>
      </w:r>
      <w:r>
        <w:rPr>
          <w:color w:val="6A2146"/>
        </w:rPr>
        <w:t>a</w:t>
      </w:r>
      <w:r>
        <w:rPr>
          <w:color w:val="6A2147"/>
        </w:rPr>
        <w:t>a</w:t>
      </w:r>
      <w:r>
        <w:rPr>
          <w:color w:val="6A2149"/>
        </w:rPr>
        <w:t>a</w:t>
      </w:r>
    </w:p>
    <w:p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FB1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AB274"/>
        </w:rPr>
        <w:t>a</w:t>
      </w:r>
      <w:r>
        <w:rPr>
          <w:color w:val="3AB274"/>
        </w:rPr>
        <w:t>a</w:t>
      </w:r>
      <w:r>
        <w:rPr>
          <w:color w:val="3AB274"/>
        </w:rPr>
        <w:t>a</w:t>
      </w:r>
      <w:r>
        <w:rPr>
          <w:color w:val="38B374"/>
        </w:rPr>
        <w:t>a</w:t>
      </w:r>
      <w:r>
        <w:rPr>
          <w:color w:val="38B374"/>
        </w:rPr>
        <w:t>a</w:t>
      </w:r>
      <w:r>
        <w:rPr>
          <w:color w:val="3BB175"/>
        </w:rPr>
        <w:t>a</w:t>
      </w:r>
      <w:r>
        <w:rPr>
          <w:color w:val="43AE7A"/>
        </w:rPr>
        <w:t>a</w:t>
      </w:r>
      <w:r>
        <w:rPr>
          <w:color w:val="45AD79"/>
        </w:rPr>
        <w:t>a</w:t>
      </w:r>
      <w:r>
        <w:rPr>
          <w:color w:val="41B077"/>
        </w:rPr>
        <w:t>a</w:t>
      </w:r>
      <w:r>
        <w:rPr>
          <w:color w:val="3CB275"/>
        </w:rPr>
        <w:t>a</w:t>
      </w:r>
      <w:r>
        <w:rPr>
          <w:color w:val="38B573"/>
        </w:rPr>
        <w:t>a</w:t>
      </w:r>
      <w:r>
        <w:rPr>
          <w:color w:val="36B771"/>
        </w:rPr>
        <w:t>a</w:t>
      </w:r>
      <w:r>
        <w:rPr>
          <w:color w:val="3DBA77"/>
        </w:rPr>
        <w:t>a</w:t>
      </w:r>
      <w:r>
        <w:rPr>
          <w:color w:val="37A86D"/>
        </w:rPr>
        <w:t>a</w:t>
      </w:r>
      <w:r>
        <w:rPr>
          <w:color w:val="4EA679"/>
        </w:rPr>
        <w:t>a</w:t>
      </w:r>
      <w:r>
        <w:rPr>
          <w:color w:val="285D40"/>
        </w:rPr>
        <w:t>a</w:t>
      </w:r>
      <w:r>
        <w:rPr>
          <w:color w:val="011306"/>
        </w:rPr>
        <w:t>a</w:t>
      </w:r>
      <w:r>
        <w:rPr>
          <w:color w:val="000605"/>
        </w:rPr>
        <w:t>a</w:t>
      </w:r>
      <w:r>
        <w:rPr>
          <w:color w:val="01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3"/>
        </w:rPr>
        <w:t>a</w:t>
      </w:r>
      <w:r>
        <w:rPr>
          <w:color w:val="0301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3"/>
        </w:rPr>
        <w:t>a</w:t>
      </w:r>
      <w:r>
        <w:rPr>
          <w:color w:val="010105"/>
        </w:rPr>
        <w:t>a</w:t>
      </w:r>
      <w:r>
        <w:rPr>
          <w:color w:val="060409"/>
        </w:rPr>
        <w:t>a</w:t>
      </w:r>
      <w:r>
        <w:rPr>
          <w:color w:val="020200"/>
        </w:rPr>
        <w:t>a</w:t>
      </w:r>
      <w:r>
        <w:rPr>
          <w:color w:val="020900"/>
        </w:rPr>
        <w:t>a</w:t>
      </w:r>
      <w:r>
        <w:rPr>
          <w:color w:val="34482A"/>
        </w:rPr>
        <w:t>a</w:t>
      </w:r>
      <w:r>
        <w:rPr>
          <w:color w:val="ABD09C"/>
        </w:rPr>
        <w:t>a</w:t>
      </w:r>
      <w:r>
        <w:rPr>
          <w:color w:val="ADD699"/>
        </w:rPr>
        <w:t>a</w:t>
      </w:r>
      <w:r>
        <w:rPr>
          <w:color w:val="A9D494"/>
        </w:rPr>
        <w:t>a</w:t>
      </w:r>
      <w:r>
        <w:rPr>
          <w:color w:val="A9D695"/>
        </w:rPr>
        <w:t>a</w:t>
      </w:r>
      <w:r>
        <w:rPr>
          <w:color w:val="A9D695"/>
        </w:rPr>
        <w:t>a</w:t>
      </w:r>
      <w:r>
        <w:rPr>
          <w:color w:val="AAD793"/>
        </w:rPr>
        <w:t>a</w:t>
      </w:r>
      <w:r>
        <w:rPr>
          <w:color w:val="ACD893"/>
        </w:rPr>
        <w:t>a</w:t>
      </w:r>
      <w:r>
        <w:rPr>
          <w:color w:val="ADD891"/>
        </w:rPr>
        <w:t>a</w:t>
      </w:r>
      <w:r>
        <w:rPr>
          <w:color w:val="B3DB94"/>
        </w:rPr>
        <w:t>a</w:t>
      </w:r>
      <w:r>
        <w:rPr>
          <w:color w:val="B4DB91"/>
        </w:rPr>
        <w:t>a</w:t>
      </w:r>
      <w:r>
        <w:rPr>
          <w:color w:val="B6DA90"/>
        </w:rPr>
        <w:t>a</w:t>
      </w:r>
      <w:r>
        <w:rPr>
          <w:color w:val="B9DB8F"/>
        </w:rPr>
        <w:t>a</w:t>
      </w:r>
      <w:r>
        <w:rPr>
          <w:color w:val="B9DB8F"/>
        </w:rPr>
        <w:t>a</w:t>
      </w:r>
      <w:r>
        <w:rPr>
          <w:color w:val="BADB8F"/>
        </w:rPr>
        <w:t>a</w:t>
      </w:r>
      <w:r>
        <w:rPr>
          <w:color w:val="B9DD93"/>
        </w:rPr>
        <w:t>a</w:t>
      </w:r>
      <w:r>
        <w:rPr>
          <w:color w:val="B8DE93"/>
        </w:rPr>
        <w:t>a</w:t>
      </w:r>
      <w:r>
        <w:rPr>
          <w:color w:val="B8DD93"/>
        </w:rPr>
        <w:t>a</w:t>
      </w:r>
      <w:r>
        <w:rPr>
          <w:color w:val="B7DD90"/>
        </w:rPr>
        <w:t>a</w:t>
      </w:r>
      <w:r>
        <w:rPr>
          <w:color w:val="B6DC8F"/>
        </w:rPr>
        <w:t>a</w:t>
      </w:r>
      <w:r>
        <w:rPr>
          <w:color w:val="B6DB8E"/>
        </w:rPr>
        <w:t>a</w:t>
      </w:r>
      <w:r>
        <w:rPr>
          <w:color w:val="B8DD90"/>
        </w:rPr>
        <w:t>a</w:t>
      </w:r>
      <w:r>
        <w:rPr>
          <w:color w:val="BADF91"/>
        </w:rPr>
        <w:t>a</w:t>
      </w:r>
      <w:r>
        <w:rPr>
          <w:color w:val="BADF8F"/>
        </w:rPr>
        <w:t>a</w:t>
      </w:r>
      <w:r>
        <w:rPr>
          <w:color w:val="BBE090"/>
        </w:rPr>
        <w:t>a</w:t>
      </w:r>
      <w:r>
        <w:rPr>
          <w:color w:val="BDE090"/>
        </w:rPr>
        <w:t>a</w:t>
      </w:r>
      <w:r>
        <w:rPr>
          <w:color w:val="BDE090"/>
        </w:rPr>
        <w:t>a</w:t>
      </w:r>
      <w:r>
        <w:rPr>
          <w:color w:val="C0E092"/>
        </w:rPr>
        <w:t>a</w:t>
      </w:r>
      <w:r>
        <w:rPr>
          <w:color w:val="C2DF94"/>
        </w:rPr>
        <w:t>a</w:t>
      </w:r>
      <w:r>
        <w:rPr>
          <w:color w:val="C3DF93"/>
        </w:rPr>
        <w:t>a</w:t>
      </w:r>
      <w:r>
        <w:rPr>
          <w:color w:val="C4DF93"/>
        </w:rPr>
        <w:t>a</w:t>
      </w:r>
      <w:r>
        <w:rPr>
          <w:color w:val="C5E093"/>
        </w:rPr>
        <w:t>a</w:t>
      </w:r>
      <w:r>
        <w:rPr>
          <w:color w:val="C6DF92"/>
        </w:rPr>
        <w:t>a</w:t>
      </w:r>
      <w:r>
        <w:rPr>
          <w:color w:val="C8E092"/>
        </w:rPr>
        <w:t>a</w:t>
      </w:r>
      <w:r>
        <w:rPr>
          <w:color w:val="CAE294"/>
        </w:rPr>
        <w:t>a</w:t>
      </w:r>
      <w:r>
        <w:rPr>
          <w:color w:val="CBE394"/>
        </w:rPr>
        <w:t>a</w:t>
      </w:r>
      <w:r>
        <w:rPr>
          <w:color w:val="CCE393"/>
        </w:rPr>
        <w:t>a</w:t>
      </w:r>
      <w:r>
        <w:rPr>
          <w:color w:val="CCE393"/>
        </w:rPr>
        <w:t>a</w:t>
      </w:r>
      <w:r>
        <w:rPr>
          <w:color w:val="CEE493"/>
        </w:rPr>
        <w:t>a</w:t>
      </w:r>
      <w:r>
        <w:rPr>
          <w:color w:val="CEE492"/>
        </w:rPr>
        <w:t>a</w:t>
      </w:r>
      <w:r>
        <w:rPr>
          <w:color w:val="CFE592"/>
        </w:rPr>
        <w:t>a</w:t>
      </w:r>
      <w:r>
        <w:rPr>
          <w:color w:val="CFE590"/>
        </w:rPr>
        <w:t>a</w:t>
      </w:r>
      <w:r>
        <w:rPr>
          <w:color w:val="CFE590"/>
        </w:rPr>
        <w:t>a</w:t>
      </w:r>
      <w:r>
        <w:rPr>
          <w:color w:val="D1E691"/>
        </w:rPr>
        <w:t>a</w:t>
      </w:r>
      <w:r>
        <w:rPr>
          <w:color w:val="D2E691"/>
        </w:rPr>
        <w:t>a</w:t>
      </w:r>
      <w:r>
        <w:rPr>
          <w:color w:val="D3E691"/>
        </w:rPr>
        <w:t>a</w:t>
      </w:r>
      <w:r>
        <w:rPr>
          <w:color w:val="D3E691"/>
        </w:rPr>
        <w:t>a</w:t>
      </w:r>
      <w:r>
        <w:rPr>
          <w:color w:val="D3E591"/>
        </w:rPr>
        <w:t>a</w:t>
      </w:r>
      <w:r>
        <w:rPr>
          <w:color w:val="D5E491"/>
        </w:rPr>
        <w:t>a</w:t>
      </w:r>
      <w:r>
        <w:rPr>
          <w:color w:val="D6E591"/>
        </w:rPr>
        <w:t>a</w:t>
      </w:r>
      <w:r>
        <w:rPr>
          <w:color w:val="D6E592"/>
        </w:rPr>
        <w:t>a</w:t>
      </w:r>
      <w:r>
        <w:rPr>
          <w:color w:val="D6E592"/>
        </w:rPr>
        <w:t>a</w:t>
      </w:r>
      <w:r>
        <w:rPr>
          <w:color w:val="D7E693"/>
        </w:rPr>
        <w:t>a</w:t>
      </w:r>
      <w:r>
        <w:rPr>
          <w:color w:val="D8E593"/>
        </w:rPr>
        <w:t>a</w:t>
      </w:r>
      <w:r>
        <w:rPr>
          <w:color w:val="D7E492"/>
        </w:rPr>
        <w:t>a</w:t>
      </w:r>
      <w:r>
        <w:rPr>
          <w:color w:val="D7E492"/>
        </w:rPr>
        <w:t>a</w:t>
      </w:r>
      <w:r>
        <w:rPr>
          <w:color w:val="D6E391"/>
        </w:rPr>
        <w:t>a</w:t>
      </w:r>
      <w:r>
        <w:rPr>
          <w:color w:val="D7E391"/>
        </w:rPr>
        <w:t>a</w:t>
      </w:r>
      <w:r>
        <w:rPr>
          <w:color w:val="D7E391"/>
        </w:rPr>
        <w:t>a</w:t>
      </w:r>
      <w:r>
        <w:rPr>
          <w:color w:val="DBE493"/>
        </w:rPr>
        <w:t>a</w:t>
      </w:r>
      <w:r>
        <w:rPr>
          <w:color w:val="D8E190"/>
        </w:rPr>
        <w:t>a</w:t>
      </w:r>
      <w:r>
        <w:rPr>
          <w:color w:val="D9E291"/>
        </w:rPr>
        <w:t>a</w:t>
      </w:r>
      <w:r>
        <w:rPr>
          <w:color w:val="D9E090"/>
        </w:rPr>
        <w:t>a</w:t>
      </w:r>
      <w:r>
        <w:rPr>
          <w:color w:val="D8DF8F"/>
        </w:rPr>
        <w:t>a</w:t>
      </w:r>
      <w:r>
        <w:rPr>
          <w:color w:val="E0E594"/>
        </w:rPr>
        <w:t>a</w:t>
      </w:r>
      <w:r>
        <w:rPr>
          <w:color w:val="F4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E9F"/>
        </w:rPr>
        <w:t>a</w:t>
      </w:r>
      <w:r>
        <w:rPr>
          <w:color w:val="FCEFA0"/>
        </w:rPr>
        <w:t>a</w:t>
      </w:r>
      <w:r>
        <w:rPr>
          <w:color w:val="FCEFA0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E9C"/>
        </w:rPr>
        <w:t>a</w:t>
      </w:r>
      <w:r>
        <w:rPr>
          <w:color w:val="FCED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EEF9C"/>
        </w:rPr>
        <w:t>a</w:t>
      </w:r>
      <w:r>
        <w:rPr>
          <w:color w:val="FDEE9B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C96"/>
        </w:rPr>
        <w:t>a</w:t>
      </w:r>
      <w:r>
        <w:rPr>
          <w:color w:val="F8EC96"/>
        </w:rPr>
        <w:t>a</w:t>
      </w:r>
      <w:r>
        <w:rPr>
          <w:color w:val="F7EB95"/>
        </w:rPr>
        <w:t>a</w:t>
      </w:r>
      <w:r>
        <w:rPr>
          <w:color w:val="F5EC96"/>
        </w:rPr>
        <w:t>a</w:t>
      </w:r>
      <w:r>
        <w:rPr>
          <w:color w:val="F1EF99"/>
        </w:rPr>
        <w:t>a</w:t>
      </w:r>
      <w:r>
        <w:rPr>
          <w:color w:val="F0EE96"/>
        </w:rPr>
        <w:t>a</w:t>
      </w:r>
      <w:r>
        <w:rPr>
          <w:color w:val="F4ED94"/>
        </w:rPr>
        <w:t>a</w:t>
      </w:r>
      <w:r>
        <w:rPr>
          <w:color w:val="F8EE93"/>
        </w:rPr>
        <w:t>a</w:t>
      </w:r>
      <w:r>
        <w:rPr>
          <w:color w:val="F8ED93"/>
        </w:rPr>
        <w:t>a</w:t>
      </w:r>
      <w:r>
        <w:rPr>
          <w:color w:val="F0EC98"/>
        </w:rPr>
        <w:t>a</w:t>
      </w:r>
      <w:r>
        <w:rPr>
          <w:color w:val="D8E191"/>
        </w:rPr>
        <w:t>a</w:t>
      </w:r>
      <w:r>
        <w:rPr>
          <w:color w:val="AAC378"/>
        </w:rPr>
        <w:t>a</w:t>
      </w:r>
      <w:r>
        <w:rPr>
          <w:color w:val="9AC27A"/>
        </w:rPr>
        <w:t>a</w:t>
      </w:r>
      <w:r>
        <w:rPr>
          <w:color w:val="8FC378"/>
        </w:rPr>
        <w:t>a</w:t>
      </w:r>
      <w:r>
        <w:rPr>
          <w:color w:val="8AC676"/>
        </w:rPr>
        <w:t>a</w:t>
      </w:r>
      <w:r>
        <w:rPr>
          <w:color w:val="82C36D"/>
        </w:rPr>
        <w:t>a</w:t>
      </w:r>
      <w:r>
        <w:rPr>
          <w:color w:val="81C570"/>
        </w:rPr>
        <w:t>a</w:t>
      </w:r>
      <w:r>
        <w:rPr>
          <w:color w:val="7CC273"/>
        </w:rPr>
        <w:t>a</w:t>
      </w:r>
      <w:r>
        <w:rPr>
          <w:color w:val="76BE72"/>
        </w:rPr>
        <w:t>a</w:t>
      </w:r>
      <w:r>
        <w:rPr>
          <w:color w:val="73BB70"/>
        </w:rPr>
        <w:t>a</w:t>
      </w:r>
      <w:r>
        <w:rPr>
          <w:color w:val="71BC70"/>
        </w:rPr>
        <w:t>a</w:t>
      </w:r>
      <w:r>
        <w:rPr>
          <w:color w:val="6EBB70"/>
        </w:rPr>
        <w:t>a</w:t>
      </w:r>
      <w:r>
        <w:rPr>
          <w:color w:val="6BBA6F"/>
        </w:rPr>
        <w:t>a</w:t>
      </w:r>
      <w:r>
        <w:rPr>
          <w:color w:val="65B56C"/>
        </w:rPr>
        <w:t>a</w:t>
      </w:r>
      <w:r>
        <w:rPr>
          <w:color w:val="63B46D"/>
        </w:rPr>
        <w:t>a</w:t>
      </w:r>
      <w:r>
        <w:rPr>
          <w:color w:val="5FB26B"/>
        </w:rPr>
        <w:t>a</w:t>
      </w:r>
      <w:r>
        <w:rPr>
          <w:color w:val="5CB16C"/>
        </w:rPr>
        <w:t>a</w:t>
      </w:r>
      <w:r>
        <w:rPr>
          <w:color w:val="5AAF6A"/>
        </w:rPr>
        <w:t>a</w:t>
      </w:r>
      <w:r>
        <w:rPr>
          <w:color w:val="57AF69"/>
        </w:rPr>
        <w:t>a</w:t>
      </w:r>
      <w:r>
        <w:rPr>
          <w:color w:val="4CAB62"/>
        </w:rPr>
        <w:t>a</w:t>
      </w:r>
      <w:r>
        <w:rPr>
          <w:color w:val="48AC63"/>
        </w:rPr>
        <w:t>a</w:t>
      </w:r>
      <w:r>
        <w:rPr>
          <w:color w:val="49AD65"/>
        </w:rPr>
        <w:t>a</w:t>
      </w:r>
      <w:r>
        <w:rPr>
          <w:color w:val="48AC65"/>
        </w:rPr>
        <w:t>a</w:t>
      </w:r>
      <w:r>
        <w:rPr>
          <w:color w:val="47A965"/>
        </w:rPr>
        <w:t>a</w:t>
      </w:r>
      <w:r>
        <w:rPr>
          <w:color w:val="46A766"/>
        </w:rPr>
        <w:t>a</w:t>
      </w:r>
      <w:r>
        <w:rPr>
          <w:color w:val="40A161"/>
        </w:rPr>
        <w:t>a</w:t>
      </w:r>
      <w:r>
        <w:rPr>
          <w:color w:val="3B9C5E"/>
        </w:rPr>
        <w:t>a</w:t>
      </w:r>
      <w:r>
        <w:rPr>
          <w:color w:val="3E9F64"/>
        </w:rPr>
        <w:t>a</w:t>
      </w:r>
      <w:r>
        <w:rPr>
          <w:color w:val="3F9F66"/>
        </w:rPr>
        <w:t>a</w:t>
      </w:r>
      <w:r>
        <w:rPr>
          <w:color w:val="3F9D66"/>
        </w:rPr>
        <w:t>a</w:t>
      </w:r>
      <w:r>
        <w:rPr>
          <w:color w:val="3F9D67"/>
        </w:rPr>
        <w:t>a</w:t>
      </w:r>
      <w:r>
        <w:rPr>
          <w:color w:val="439968"/>
        </w:rPr>
        <w:t>a</w:t>
      </w:r>
      <w:r>
        <w:rPr>
          <w:color w:val="448D60"/>
        </w:rPr>
        <w:t>a</w:t>
      </w:r>
      <w:r>
        <w:rPr>
          <w:color w:val="4B9066"/>
        </w:rPr>
        <w:t>a</w:t>
      </w:r>
      <w:r>
        <w:rPr>
          <w:color w:val="4A8D65"/>
        </w:rPr>
        <w:t>a</w:t>
      </w:r>
      <w:r>
        <w:rPr>
          <w:color w:val="3C7955"/>
        </w:rPr>
        <w:t>a</w:t>
      </w:r>
      <w:r>
        <w:rPr>
          <w:color w:val="245D3B"/>
        </w:rPr>
        <w:t>a</w:t>
      </w:r>
      <w:r>
        <w:rPr>
          <w:color w:val="124426"/>
        </w:rPr>
        <w:t>a</w:t>
      </w:r>
      <w:r>
        <w:rPr>
          <w:color w:val="0A341A"/>
        </w:rPr>
        <w:t>a</w:t>
      </w:r>
      <w:r>
        <w:rPr>
          <w:color w:val="082913"/>
        </w:rPr>
        <w:t>a</w:t>
      </w:r>
      <w:r>
        <w:rPr>
          <w:color w:val="051E0C"/>
        </w:rPr>
        <w:t>a</w:t>
      </w:r>
      <w:r>
        <w:rPr>
          <w:color w:val="021708"/>
        </w:rPr>
        <w:t>a</w:t>
      </w:r>
      <w:r>
        <w:rPr>
          <w:color w:val="000F03"/>
        </w:rPr>
        <w:t>a</w:t>
      </w:r>
      <w:r>
        <w:rPr>
          <w:color w:val="000800"/>
        </w:rPr>
        <w:t>a</w:t>
      </w:r>
      <w:r>
        <w:rPr>
          <w:color w:val="0004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801"/>
        </w:rPr>
        <w:t>a</w:t>
      </w:r>
      <w:r>
        <w:rPr>
          <w:color w:val="13371F"/>
        </w:rPr>
        <w:t>a</w:t>
      </w:r>
      <w:r>
        <w:rPr>
          <w:color w:val="327150"/>
        </w:rPr>
        <w:t>a</w:t>
      </w:r>
      <w:r>
        <w:rPr>
          <w:color w:val="307F57"/>
        </w:rPr>
        <w:t>a</w:t>
      </w:r>
      <w:r>
        <w:rPr>
          <w:color w:val="207B4C"/>
        </w:rPr>
        <w:t>a</w:t>
      </w:r>
      <w:r>
        <w:rPr>
          <w:color w:val="218250"/>
        </w:rPr>
        <w:t>a</w:t>
      </w:r>
      <w:r>
        <w:rPr>
          <w:color w:val="248250"/>
        </w:rPr>
        <w:t>a</w:t>
      </w:r>
      <w:r>
        <w:rPr>
          <w:color w:val="267B4E"/>
        </w:rPr>
        <w:t>a</w:t>
      </w:r>
      <w:r>
        <w:rPr>
          <w:color w:val="2A784F"/>
        </w:rPr>
        <w:t>a</w:t>
      </w:r>
      <w:r>
        <w:rPr>
          <w:color w:val="2D7750"/>
        </w:rPr>
        <w:t>a</w:t>
      </w:r>
      <w:r>
        <w:rPr>
          <w:color w:val="2C7854"/>
        </w:rPr>
        <w:t>a</w:t>
      </w:r>
      <w:r>
        <w:rPr>
          <w:color w:val="2A7B56"/>
        </w:rPr>
        <w:t>a</w:t>
      </w:r>
      <w:r>
        <w:rPr>
          <w:color w:val="2A7D5A"/>
        </w:rPr>
        <w:t>a</w:t>
      </w:r>
      <w:r>
        <w:rPr>
          <w:color w:val="417964"/>
        </w:rPr>
        <w:t>a</w:t>
      </w:r>
      <w:r>
        <w:rPr>
          <w:color w:val="083123"/>
        </w:rPr>
        <w:t>a</w:t>
      </w:r>
      <w:r>
        <w:rPr>
          <w:color w:val="000B02"/>
        </w:rPr>
        <w:t>a</w:t>
      </w:r>
      <w:r>
        <w:rPr>
          <w:color w:val="000602"/>
        </w:rPr>
        <w:t>a</w:t>
      </w:r>
      <w:r>
        <w:rPr>
          <w:color w:val="060506"/>
        </w:rPr>
        <w:t>a</w:t>
      </w:r>
      <w:r>
        <w:rPr>
          <w:color w:val="050000"/>
        </w:rPr>
        <w:t>a</w:t>
      </w:r>
      <w:r>
        <w:rPr>
          <w:color w:val="080103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1"/>
        </w:rPr>
        <w:t>a</w:t>
      </w:r>
      <w:r>
        <w:rPr>
          <w:color w:val="070707"/>
        </w:rPr>
        <w:t>a</w:t>
      </w:r>
      <w:r>
        <w:rPr>
          <w:color w:val="000600"/>
        </w:rPr>
        <w:t>a</w:t>
      </w:r>
      <w:r>
        <w:rPr>
          <w:color w:val="001B09"/>
        </w:rPr>
        <w:t>a</w:t>
      </w:r>
      <w:r>
        <w:rPr>
          <w:color w:val="2E5D44"/>
        </w:rPr>
        <w:t>a</w:t>
      </w:r>
      <w:r>
        <w:rPr>
          <w:color w:val="357052"/>
        </w:rPr>
        <w:t>a</w:t>
      </w:r>
      <w:r>
        <w:rPr>
          <w:color w:val="3271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07151"/>
        </w:rPr>
        <w:t>a</w:t>
      </w:r>
      <w:r>
        <w:rPr>
          <w:color w:val="307151"/>
        </w:rPr>
        <w:t>a</w:t>
      </w:r>
      <w:r>
        <w:rPr>
          <w:color w:val="2F7050"/>
        </w:rPr>
        <w:t>a</w:t>
      </w:r>
      <w:r>
        <w:rPr>
          <w:color w:val="2F7050"/>
        </w:rPr>
        <w:t>a</w:t>
      </w:r>
      <w:r>
        <w:rPr>
          <w:color w:val="326C4F"/>
        </w:rPr>
        <w:t>a</w:t>
      </w:r>
      <w:r>
        <w:rPr>
          <w:color w:val="346B4E"/>
        </w:rPr>
        <w:t>a</w:t>
      </w:r>
      <w:r>
        <w:rPr>
          <w:color w:val="346A50"/>
        </w:rPr>
        <w:t>a</w:t>
      </w:r>
      <w:r>
        <w:rPr>
          <w:color w:val="336950"/>
        </w:rPr>
        <w:t>a</w:t>
      </w:r>
      <w:r>
        <w:rPr>
          <w:color w:val="326850"/>
        </w:rPr>
        <w:t>a</w:t>
      </w:r>
      <w:r>
        <w:rPr>
          <w:color w:val="326851"/>
        </w:rPr>
        <w:t>a</w:t>
      </w:r>
      <w:r>
        <w:rPr>
          <w:color w:val="326751"/>
        </w:rPr>
        <w:t>a</w:t>
      </w:r>
      <w:r>
        <w:rPr>
          <w:color w:val="316652"/>
        </w:rPr>
        <w:t>a</w:t>
      </w:r>
      <w:r>
        <w:rPr>
          <w:color w:val="2F6454"/>
        </w:rPr>
        <w:t>a</w:t>
      </w:r>
      <w:r>
        <w:rPr>
          <w:color w:val="2C6152"/>
        </w:rPr>
        <w:t>a</w:t>
      </w:r>
      <w:r>
        <w:rPr>
          <w:color w:val="285C4F"/>
        </w:rPr>
        <w:t>a</w:t>
      </w:r>
      <w:r>
        <w:rPr>
          <w:color w:val="24584B"/>
        </w:rPr>
        <w:t>a</w:t>
      </w:r>
      <w:r>
        <w:rPr>
          <w:color w:val="215548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65148"/>
        </w:rPr>
        <w:t>a</w:t>
      </w:r>
      <w:r>
        <w:rPr>
          <w:color w:val="275148"/>
        </w:rPr>
        <w:t>a</w:t>
      </w:r>
      <w:r>
        <w:rPr>
          <w:color w:val="29524A"/>
        </w:rPr>
        <w:t>a</w:t>
      </w:r>
      <w:r>
        <w:rPr>
          <w:color w:val="285149"/>
        </w:rPr>
        <w:t>a</w:t>
      </w:r>
      <w:r>
        <w:rPr>
          <w:color w:val="285149"/>
        </w:rPr>
        <w:t>a</w:t>
      </w:r>
      <w:r>
        <w:rPr>
          <w:color w:val="284F48"/>
        </w:rPr>
        <w:t>a</w:t>
      </w:r>
      <w:r>
        <w:rPr>
          <w:color w:val="2C4D49"/>
        </w:rPr>
        <w:t>a</w:t>
      </w:r>
      <w:r>
        <w:rPr>
          <w:color w:val="2D4B49"/>
        </w:rPr>
        <w:t>a</w:t>
      </w:r>
      <w:r>
        <w:rPr>
          <w:color w:val="2A4B48"/>
        </w:rPr>
        <w:t>a</w:t>
      </w:r>
      <w:r>
        <w:rPr>
          <w:color w:val="274C47"/>
        </w:rPr>
        <w:t>a</w:t>
      </w:r>
      <w:r>
        <w:rPr>
          <w:color w:val="264F49"/>
        </w:rPr>
        <w:t>a</w:t>
      </w:r>
      <w:r>
        <w:rPr>
          <w:color w:val="285149"/>
        </w:rPr>
        <w:t>a</w:t>
      </w:r>
      <w:r>
        <w:rPr>
          <w:color w:val="295149"/>
        </w:rPr>
        <w:t>a</w:t>
      </w:r>
      <w:r>
        <w:rPr>
          <w:color w:val="2C4F47"/>
        </w:rPr>
        <w:t>a</w:t>
      </w:r>
      <w:r>
        <w:rPr>
          <w:color w:val="1D3933"/>
        </w:rPr>
        <w:t>a</w:t>
      </w:r>
      <w:r>
        <w:rPr>
          <w:color w:val="010B09"/>
        </w:rPr>
        <w:t>a</w:t>
      </w:r>
      <w:r>
        <w:rPr>
          <w:color w:val="010706"/>
        </w:rPr>
        <w:t>a</w:t>
      </w:r>
      <w:r>
        <w:rPr>
          <w:color w:val="050B0B"/>
        </w:rPr>
        <w:t>a</w:t>
      </w:r>
      <w:r>
        <w:rPr>
          <w:color w:val="00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100505"/>
        </w:rPr>
        <w:t>a</w:t>
      </w:r>
      <w:r>
        <w:rPr>
          <w:color w:val="9A6B61"/>
        </w:rPr>
        <w:t>a</w:t>
      </w:r>
      <w:r>
        <w:rPr>
          <w:color w:val="D18F81"/>
        </w:rPr>
        <w:t>a</w:t>
      </w:r>
      <w:r>
        <w:rPr>
          <w:color w:val="D08476"/>
        </w:rPr>
        <w:t>a</w:t>
      </w:r>
      <w:r>
        <w:rPr>
          <w:color w:val="D67E70"/>
        </w:rPr>
        <w:t>a</w:t>
      </w:r>
      <w:r>
        <w:rPr>
          <w:color w:val="E68979"/>
        </w:rPr>
        <w:t>a</w:t>
      </w:r>
      <w:r>
        <w:rPr>
          <w:color w:val="E28673"/>
        </w:rPr>
        <w:t>a</w:t>
      </w:r>
      <w:r>
        <w:rPr>
          <w:color w:val="D9816F"/>
        </w:rPr>
        <w:t>a</w:t>
      </w:r>
      <w:r>
        <w:rPr>
          <w:color w:val="D38371"/>
        </w:rPr>
        <w:t>a</w:t>
      </w:r>
      <w:r>
        <w:rPr>
          <w:color w:val="D78A7C"/>
        </w:rPr>
        <w:t>a</w:t>
      </w:r>
      <w:r>
        <w:rPr>
          <w:color w:val="DA8F86"/>
        </w:rPr>
        <w:t>a</w:t>
      </w:r>
      <w:r>
        <w:rPr>
          <w:color w:val="D38884"/>
        </w:rPr>
        <w:t>a</w:t>
      </w:r>
      <w:r>
        <w:rPr>
          <w:color w:val="C07274"/>
        </w:rPr>
        <w:t>a</w:t>
      </w:r>
      <w:r>
        <w:rPr>
          <w:color w:val="A0565E"/>
        </w:rPr>
        <w:t>a</w:t>
      </w:r>
      <w:r>
        <w:rPr>
          <w:color w:val="823B49"/>
        </w:rPr>
        <w:t>a</w:t>
      </w:r>
      <w:r>
        <w:rPr>
          <w:color w:val="6F2838"/>
        </w:rPr>
        <w:t>a</w:t>
      </w:r>
      <w:r>
        <w:rPr>
          <w:color w:val="661F31"/>
        </w:rPr>
        <w:t>a</w:t>
      </w:r>
      <w:r>
        <w:rPr>
          <w:color w:val="682034"/>
        </w:rPr>
        <w:t>a</w:t>
      </w:r>
      <w:r>
        <w:rPr>
          <w:color w:val="6D253B"/>
        </w:rPr>
        <w:t>a</w:t>
      </w:r>
      <w:r>
        <w:rPr>
          <w:color w:val="6E2541"/>
        </w:rPr>
        <w:t>a</w:t>
      </w:r>
      <w:r>
        <w:rPr>
          <w:color w:val="6B223F"/>
        </w:rPr>
        <w:t>a</w:t>
      </w:r>
      <w:r>
        <w:rPr>
          <w:color w:val="6B2142"/>
        </w:rPr>
        <w:t>a</w:t>
      </w:r>
      <w:r>
        <w:rPr>
          <w:color w:val="6B2144"/>
        </w:rPr>
        <w:t>a</w:t>
      </w:r>
      <w:r>
        <w:rPr>
          <w:color w:val="6B2147"/>
        </w:rPr>
        <w:t>a</w:t>
      </w:r>
      <w:r>
        <w:rPr>
          <w:color w:val="6B2047"/>
        </w:rPr>
        <w:t>a</w:t>
      </w:r>
    </w:p>
    <w:p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EB275"/>
        </w:rPr>
        <w:t>a</w:t>
      </w:r>
      <w:r>
        <w:rPr>
          <w:color w:val="3CB275"/>
        </w:rPr>
        <w:t>a</w:t>
      </w:r>
      <w:r>
        <w:rPr>
          <w:color w:val="3CB275"/>
        </w:rPr>
        <w:t>a</w:t>
      </w:r>
      <w:r>
        <w:rPr>
          <w:color w:val="3BB375"/>
        </w:rPr>
        <w:t>a</w:t>
      </w:r>
      <w:r>
        <w:rPr>
          <w:color w:val="3BB375"/>
        </w:rPr>
        <w:t>a</w:t>
      </w:r>
      <w:r>
        <w:rPr>
          <w:color w:val="3BB375"/>
        </w:rPr>
        <w:t>a</w:t>
      </w:r>
      <w:r>
        <w:rPr>
          <w:color w:val="39B475"/>
        </w:rPr>
        <w:t>a</w:t>
      </w:r>
      <w:r>
        <w:rPr>
          <w:color w:val="3BB276"/>
        </w:rPr>
        <w:t>a</w:t>
      </w:r>
      <w:r>
        <w:rPr>
          <w:color w:val="42AE7A"/>
        </w:rPr>
        <w:t>a</w:t>
      </w:r>
      <w:r>
        <w:rPr>
          <w:color w:val="42AF79"/>
        </w:rPr>
        <w:t>a</w:t>
      </w:r>
      <w:r>
        <w:rPr>
          <w:color w:val="3FB176"/>
        </w:rPr>
        <w:t>a</w:t>
      </w:r>
      <w:r>
        <w:rPr>
          <w:color w:val="3BB375"/>
        </w:rPr>
        <w:t>a</w:t>
      </w:r>
      <w:r>
        <w:rPr>
          <w:color w:val="38B573"/>
        </w:rPr>
        <w:t>a</w:t>
      </w:r>
      <w:r>
        <w:rPr>
          <w:color w:val="38B572"/>
        </w:rPr>
        <w:t>a</w:t>
      </w:r>
      <w:r>
        <w:rPr>
          <w:color w:val="3FB777"/>
        </w:rPr>
        <w:t>a</w:t>
      </w:r>
      <w:r>
        <w:rPr>
          <w:color w:val="3FA870"/>
        </w:rPr>
        <w:t>a</w:t>
      </w:r>
      <w:r>
        <w:rPr>
          <w:color w:val="4C9C72"/>
        </w:rPr>
        <w:t>a</w:t>
      </w:r>
      <w:r>
        <w:rPr>
          <w:color w:val="133922"/>
        </w:rPr>
        <w:t>a</w:t>
      </w:r>
      <w:r>
        <w:rPr>
          <w:color w:val="000800"/>
        </w:rPr>
        <w:t>a</w:t>
      </w:r>
      <w:r>
        <w:rPr>
          <w:color w:val="000305"/>
        </w:rPr>
        <w:t>a</w:t>
      </w:r>
      <w:r>
        <w:rPr>
          <w:color w:val="02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3"/>
        </w:rPr>
        <w:t>a</w:t>
      </w:r>
      <w:r>
        <w:rPr>
          <w:color w:val="020104"/>
        </w:rPr>
        <w:t>a</w:t>
      </w:r>
      <w:r>
        <w:rPr>
          <w:color w:val="050306"/>
        </w:rPr>
        <w:t>a</w:t>
      </w:r>
      <w:r>
        <w:rPr>
          <w:color w:val="000100"/>
        </w:rPr>
        <w:t>a</w:t>
      </w:r>
      <w:r>
        <w:rPr>
          <w:color w:val="010800"/>
        </w:rPr>
        <w:t>a</w:t>
      </w:r>
      <w:r>
        <w:rPr>
          <w:color w:val="5F7556"/>
        </w:rPr>
        <w:t>a</w:t>
      </w:r>
      <w:r>
        <w:rPr>
          <w:color w:val="ABD29B"/>
        </w:rPr>
        <w:t>a</w:t>
      </w:r>
      <w:r>
        <w:rPr>
          <w:color w:val="A1CE8E"/>
        </w:rPr>
        <w:t>a</w:t>
      </w:r>
      <w:r>
        <w:rPr>
          <w:color w:val="A8D695"/>
        </w:rPr>
        <w:t>a</w:t>
      </w:r>
      <w:r>
        <w:rPr>
          <w:color w:val="A9D695"/>
        </w:rPr>
        <w:t>a</w:t>
      </w:r>
      <w:r>
        <w:rPr>
          <w:color w:val="A9D693"/>
        </w:rPr>
        <w:t>a</w:t>
      </w:r>
      <w:r>
        <w:rPr>
          <w:color w:val="A9D692"/>
        </w:rPr>
        <w:t>a</w:t>
      </w:r>
      <w:r>
        <w:rPr>
          <w:color w:val="ABD790"/>
        </w:rPr>
        <w:t>a</w:t>
      </w:r>
      <w:r>
        <w:rPr>
          <w:color w:val="ACD790"/>
        </w:rPr>
        <w:t>a</w:t>
      </w:r>
      <w:r>
        <w:rPr>
          <w:color w:val="B2DA93"/>
        </w:rPr>
        <w:t>a</w:t>
      </w:r>
      <w:r>
        <w:rPr>
          <w:color w:val="B3DA90"/>
        </w:rPr>
        <w:t>a</w:t>
      </w:r>
      <w:r>
        <w:rPr>
          <w:color w:val="B5DB90"/>
        </w:rPr>
        <w:t>a</w:t>
      </w:r>
      <w:r>
        <w:rPr>
          <w:color w:val="B6DB8E"/>
        </w:rPr>
        <w:t>a</w:t>
      </w:r>
      <w:r>
        <w:rPr>
          <w:color w:val="B9DB8F"/>
        </w:rPr>
        <w:t>a</w:t>
      </w:r>
      <w:r>
        <w:rPr>
          <w:color w:val="B8DC8F"/>
        </w:rPr>
        <w:t>a</w:t>
      </w:r>
      <w:r>
        <w:rPr>
          <w:color w:val="B8DE92"/>
        </w:rPr>
        <w:t>a</w:t>
      </w:r>
      <w:r>
        <w:rPr>
          <w:color w:val="B8DE93"/>
        </w:rPr>
        <w:t>a</w:t>
      </w:r>
      <w:r>
        <w:rPr>
          <w:color w:val="B6DD91"/>
        </w:rPr>
        <w:t>a</w:t>
      </w:r>
      <w:r>
        <w:rPr>
          <w:color w:val="B5DB8F"/>
        </w:rPr>
        <w:t>a</w:t>
      </w:r>
      <w:r>
        <w:rPr>
          <w:color w:val="B4DA8D"/>
        </w:rPr>
        <w:t>a</w:t>
      </w:r>
      <w:r>
        <w:rPr>
          <w:color w:val="B4D98C"/>
        </w:rPr>
        <w:t>a</w:t>
      </w:r>
      <w:r>
        <w:rPr>
          <w:color w:val="B7DC8E"/>
        </w:rPr>
        <w:t>a</w:t>
      </w:r>
      <w:r>
        <w:rPr>
          <w:color w:val="B9DE90"/>
        </w:rPr>
        <w:t>a</w:t>
      </w:r>
      <w:r>
        <w:rPr>
          <w:color w:val="BADF8F"/>
        </w:rPr>
        <w:t>a</w:t>
      </w:r>
      <w:r>
        <w:rPr>
          <w:color w:val="BBDF8F"/>
        </w:rPr>
        <w:t>a</w:t>
      </w:r>
      <w:r>
        <w:rPr>
          <w:color w:val="BDE090"/>
        </w:rPr>
        <w:t>a</w:t>
      </w:r>
      <w:r>
        <w:rPr>
          <w:color w:val="BDE090"/>
        </w:rPr>
        <w:t>a</w:t>
      </w:r>
      <w:r>
        <w:rPr>
          <w:color w:val="BEDF91"/>
        </w:rPr>
        <w:t>a</w:t>
      </w:r>
      <w:r>
        <w:rPr>
          <w:color w:val="C1DE93"/>
        </w:rPr>
        <w:t>a</w:t>
      </w:r>
      <w:r>
        <w:rPr>
          <w:color w:val="C3DF92"/>
        </w:rPr>
        <w:t>a</w:t>
      </w:r>
      <w:r>
        <w:rPr>
          <w:color w:val="C3DF92"/>
        </w:rPr>
        <w:t>a</w:t>
      </w:r>
      <w:r>
        <w:rPr>
          <w:color w:val="C4DF92"/>
        </w:rPr>
        <w:t>a</w:t>
      </w:r>
      <w:r>
        <w:rPr>
          <w:color w:val="C6DF92"/>
        </w:rPr>
        <w:t>a</w:t>
      </w:r>
      <w:r>
        <w:rPr>
          <w:color w:val="C7DF91"/>
        </w:rPr>
        <w:t>a</w:t>
      </w:r>
      <w:r>
        <w:rPr>
          <w:color w:val="C9E193"/>
        </w:rPr>
        <w:t>a</w:t>
      </w:r>
      <w:r>
        <w:rPr>
          <w:color w:val="CAE293"/>
        </w:rPr>
        <w:t>a</w:t>
      </w:r>
      <w:r>
        <w:rPr>
          <w:color w:val="CBE292"/>
        </w:rPr>
        <w:t>a</w:t>
      </w:r>
      <w:r>
        <w:rPr>
          <w:color w:val="CCE393"/>
        </w:rPr>
        <w:t>a</w:t>
      </w:r>
      <w:r>
        <w:rPr>
          <w:color w:val="CCE392"/>
        </w:rPr>
        <w:t>a</w:t>
      </w:r>
      <w:r>
        <w:rPr>
          <w:color w:val="CDE390"/>
        </w:rPr>
        <w:t>a</w:t>
      </w:r>
      <w:r>
        <w:rPr>
          <w:color w:val="CEE491"/>
        </w:rPr>
        <w:t>a</w:t>
      </w:r>
      <w:r>
        <w:rPr>
          <w:color w:val="CEE48F"/>
        </w:rPr>
        <w:t>a</w:t>
      </w:r>
      <w:r>
        <w:rPr>
          <w:color w:val="CFE590"/>
        </w:rPr>
        <w:t>a</w:t>
      </w:r>
      <w:r>
        <w:rPr>
          <w:color w:val="D0E590"/>
        </w:rPr>
        <w:t>a</w:t>
      </w:r>
      <w:r>
        <w:rPr>
          <w:color w:val="D2E691"/>
        </w:rPr>
        <w:t>a</w:t>
      </w:r>
      <w:r>
        <w:rPr>
          <w:color w:val="D2E691"/>
        </w:rPr>
        <w:t>a</w:t>
      </w:r>
      <w:r>
        <w:rPr>
          <w:color w:val="D2E590"/>
        </w:rPr>
        <w:t>a</w:t>
      </w:r>
      <w:r>
        <w:rPr>
          <w:color w:val="D2E490"/>
        </w:rPr>
        <w:t>a</w:t>
      </w:r>
      <w:r>
        <w:rPr>
          <w:color w:val="D5E491"/>
        </w:rPr>
        <w:t>a</w:t>
      </w:r>
      <w:r>
        <w:rPr>
          <w:color w:val="D5E491"/>
        </w:rPr>
        <w:t>a</w:t>
      </w:r>
      <w:r>
        <w:rPr>
          <w:color w:val="D6E592"/>
        </w:rPr>
        <w:t>a</w:t>
      </w:r>
      <w:r>
        <w:rPr>
          <w:color w:val="D6E592"/>
        </w:rPr>
        <w:t>a</w:t>
      </w:r>
      <w:r>
        <w:rPr>
          <w:color w:val="D6E592"/>
        </w:rPr>
        <w:t>a</w:t>
      </w:r>
      <w:r>
        <w:rPr>
          <w:color w:val="D7E492"/>
        </w:rPr>
        <w:t>a</w:t>
      </w:r>
      <w:r>
        <w:rPr>
          <w:color w:val="D7E492"/>
        </w:rPr>
        <w:t>a</w:t>
      </w:r>
      <w:r>
        <w:rPr>
          <w:color w:val="D6E391"/>
        </w:rPr>
        <w:t>a</w:t>
      </w:r>
      <w:r>
        <w:rPr>
          <w:color w:val="D6E391"/>
        </w:rPr>
        <w:t>a</w:t>
      </w:r>
      <w:r>
        <w:rPr>
          <w:color w:val="D6E290"/>
        </w:rPr>
        <w:t>a</w:t>
      </w:r>
      <w:r>
        <w:rPr>
          <w:color w:val="D6E290"/>
        </w:rPr>
        <w:t>a</w:t>
      </w:r>
      <w:r>
        <w:rPr>
          <w:color w:val="DAE492"/>
        </w:rPr>
        <w:t>a</w:t>
      </w:r>
      <w:r>
        <w:rPr>
          <w:color w:val="D7E190"/>
        </w:rPr>
        <w:t>a</w:t>
      </w:r>
      <w:r>
        <w:rPr>
          <w:color w:val="D8E190"/>
        </w:rPr>
        <w:t>a</w:t>
      </w:r>
      <w:r>
        <w:rPr>
          <w:color w:val="D9E090"/>
        </w:rPr>
        <w:t>a</w:t>
      </w:r>
      <w:r>
        <w:rPr>
          <w:color w:val="D8DF8F"/>
        </w:rPr>
        <w:t>a</w:t>
      </w:r>
      <w:r>
        <w:rPr>
          <w:color w:val="DFE493"/>
        </w:rPr>
        <w:t>a</w:t>
      </w:r>
      <w:r>
        <w:rPr>
          <w:color w:val="F4ED9D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E9F"/>
        </w:rPr>
        <w:t>a</w:t>
      </w:r>
      <w:r>
        <w:rPr>
          <w:color w:val="FCEFA0"/>
        </w:rPr>
        <w:t>a</w:t>
      </w:r>
      <w:r>
        <w:rPr>
          <w:color w:val="FCEFA0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E9C"/>
        </w:rPr>
        <w:t>a</w:t>
      </w:r>
      <w:r>
        <w:rPr>
          <w:color w:val="FCED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DEE9B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C96"/>
        </w:rPr>
        <w:t>a</w:t>
      </w:r>
      <w:r>
        <w:rPr>
          <w:color w:val="F8EC96"/>
        </w:rPr>
        <w:t>a</w:t>
      </w:r>
      <w:r>
        <w:rPr>
          <w:color w:val="F7EB95"/>
        </w:rPr>
        <w:t>a</w:t>
      </w:r>
      <w:r>
        <w:rPr>
          <w:color w:val="F6EC96"/>
        </w:rPr>
        <w:t>a</w:t>
      </w:r>
      <w:r>
        <w:rPr>
          <w:color w:val="F4ED9B"/>
        </w:rPr>
        <w:t>a</w:t>
      </w:r>
      <w:r>
        <w:rPr>
          <w:color w:val="F3ED9B"/>
        </w:rPr>
        <w:t>a</w:t>
      </w:r>
      <w:r>
        <w:rPr>
          <w:color w:val="F7EB98"/>
        </w:rPr>
        <w:t>a</w:t>
      </w:r>
      <w:r>
        <w:rPr>
          <w:color w:val="FAEC97"/>
        </w:rPr>
        <w:t>a</w:t>
      </w:r>
      <w:r>
        <w:rPr>
          <w:color w:val="F8EC98"/>
        </w:rPr>
        <w:t>a</w:t>
      </w:r>
      <w:r>
        <w:rPr>
          <w:color w:val="EFEC9A"/>
        </w:rPr>
        <w:t>a</w:t>
      </w:r>
      <w:r>
        <w:rPr>
          <w:color w:val="D7E295"/>
        </w:rPr>
        <w:t>a</w:t>
      </w:r>
      <w:r>
        <w:rPr>
          <w:color w:val="A7C47B"/>
        </w:rPr>
        <w:t>a</w:t>
      </w:r>
      <w:r>
        <w:rPr>
          <w:color w:val="97C37C"/>
        </w:rPr>
        <w:t>a</w:t>
      </w:r>
      <w:r>
        <w:rPr>
          <w:color w:val="8BC379"/>
        </w:rPr>
        <w:t>a</w:t>
      </w:r>
      <w:r>
        <w:rPr>
          <w:color w:val="85C575"/>
        </w:rPr>
        <w:t>a</w:t>
      </w:r>
      <w:r>
        <w:rPr>
          <w:color w:val="7DC16C"/>
        </w:rPr>
        <w:t>a</w:t>
      </w:r>
      <w:r>
        <w:rPr>
          <w:color w:val="7CC36D"/>
        </w:rPr>
        <w:t>a</w:t>
      </w:r>
      <w:r>
        <w:rPr>
          <w:color w:val="78C06E"/>
        </w:rPr>
        <w:t>a</w:t>
      </w:r>
      <w:r>
        <w:rPr>
          <w:color w:val="74BD6C"/>
        </w:rPr>
        <w:t>a</w:t>
      </w:r>
      <w:r>
        <w:rPr>
          <w:color w:val="71BB6C"/>
        </w:rPr>
        <w:t>a</w:t>
      </w:r>
      <w:r>
        <w:rPr>
          <w:color w:val="6FBC6D"/>
        </w:rPr>
        <w:t>a</w:t>
      </w:r>
      <w:r>
        <w:rPr>
          <w:color w:val="6CBC6E"/>
        </w:rPr>
        <w:t>a</w:t>
      </w:r>
      <w:r>
        <w:rPr>
          <w:color w:val="66BA6D"/>
        </w:rPr>
        <w:t>a</w:t>
      </w:r>
      <w:r>
        <w:rPr>
          <w:color w:val="60B76C"/>
        </w:rPr>
        <w:t>a</w:t>
      </w:r>
      <w:r>
        <w:rPr>
          <w:color w:val="5BB66C"/>
        </w:rPr>
        <w:t>a</w:t>
      </w:r>
      <w:r>
        <w:rPr>
          <w:color w:val="57B46D"/>
        </w:rPr>
        <w:t>a</w:t>
      </w:r>
      <w:r>
        <w:rPr>
          <w:color w:val="53B36B"/>
        </w:rPr>
        <w:t>a</w:t>
      </w:r>
      <w:r>
        <w:rPr>
          <w:color w:val="52B36C"/>
        </w:rPr>
        <w:t>a</w:t>
      </w:r>
      <w:r>
        <w:rPr>
          <w:color w:val="51B46C"/>
        </w:rPr>
        <w:t>a</w:t>
      </w:r>
      <w:r>
        <w:rPr>
          <w:color w:val="50B46E"/>
        </w:rPr>
        <w:t>a</w:t>
      </w:r>
      <w:r>
        <w:rPr>
          <w:color w:val="50B46F"/>
        </w:rPr>
        <w:t>a</w:t>
      </w:r>
      <w:r>
        <w:rPr>
          <w:color w:val="4CAE6C"/>
        </w:rPr>
        <w:t>a</w:t>
      </w:r>
      <w:r>
        <w:rPr>
          <w:color w:val="47A666"/>
        </w:rPr>
        <w:t>a</w:t>
      </w:r>
      <w:r>
        <w:rPr>
          <w:color w:val="459F63"/>
        </w:rPr>
        <w:t>a</w:t>
      </w:r>
      <w:r>
        <w:rPr>
          <w:color w:val="489E65"/>
        </w:rPr>
        <w:t>a</w:t>
      </w:r>
      <w:r>
        <w:rPr>
          <w:color w:val="50A16B"/>
        </w:rPr>
        <w:t>a</w:t>
      </w:r>
      <w:r>
        <w:rPr>
          <w:color w:val="53A06C"/>
        </w:rPr>
        <w:t>a</w:t>
      </w:r>
      <w:r>
        <w:rPr>
          <w:color w:val="4F9769"/>
        </w:rPr>
        <w:t>a</w:t>
      </w:r>
      <w:r>
        <w:rPr>
          <w:color w:val="4B9064"/>
        </w:rPr>
        <w:t>a</w:t>
      </w:r>
      <w:r>
        <w:rPr>
          <w:color w:val="488A60"/>
        </w:rPr>
        <w:t>a</w:t>
      </w:r>
      <w:r>
        <w:rPr>
          <w:color w:val="42825A"/>
        </w:rPr>
        <w:t>a</w:t>
      </w:r>
      <w:r>
        <w:rPr>
          <w:color w:val="427653"/>
        </w:rPr>
        <w:t>a</w:t>
      </w:r>
      <w:r>
        <w:rPr>
          <w:color w:val="33563B"/>
        </w:rPr>
        <w:t>a</w:t>
      </w:r>
      <w:r>
        <w:rPr>
          <w:color w:val="1C3920"/>
        </w:rPr>
        <w:t>a</w:t>
      </w:r>
      <w:r>
        <w:rPr>
          <w:color w:val="011901"/>
        </w:rPr>
        <w:t>a</w:t>
      </w:r>
      <w:r>
        <w:rPr>
          <w:color w:val="000A00"/>
        </w:rPr>
        <w:t>a</w:t>
      </w:r>
      <w:r>
        <w:rPr>
          <w:color w:val="000C00"/>
        </w:rPr>
        <w:t>a</w:t>
      </w:r>
      <w:r>
        <w:rPr>
          <w:color w:val="041304"/>
        </w:rPr>
        <w:t>a</w:t>
      </w:r>
      <w:r>
        <w:rPr>
          <w:color w:val="010500"/>
        </w:rPr>
        <w:t>a</w:t>
      </w:r>
      <w:r>
        <w:rPr>
          <w:color w:val="010300"/>
        </w:rPr>
        <w:t>a</w:t>
      </w:r>
      <w:r>
        <w:rPr>
          <w:color w:val="010100"/>
        </w:rPr>
        <w:t>a</w:t>
      </w:r>
      <w:r>
        <w:rPr>
          <w:color w:val="020000"/>
        </w:rPr>
        <w:t>a</w:t>
      </w:r>
      <w:r>
        <w:rPr>
          <w:color w:val="070503"/>
        </w:rPr>
        <w:t>a</w:t>
      </w:r>
      <w:r>
        <w:rPr>
          <w:color w:val="0A0606"/>
        </w:rPr>
        <w:t>a</w:t>
      </w:r>
      <w:r>
        <w:rPr>
          <w:color w:val="090607"/>
        </w:rPr>
        <w:t>a</w:t>
      </w:r>
      <w:r>
        <w:rPr>
          <w:color w:val="060606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03190A"/>
        </w:rPr>
        <w:t>a</w:t>
      </w:r>
      <w:r>
        <w:rPr>
          <w:color w:val="295C41"/>
        </w:rPr>
        <w:t>a</w:t>
      </w:r>
      <w:r>
        <w:rPr>
          <w:color w:val="337855"/>
        </w:rPr>
        <w:t>a</w:t>
      </w:r>
      <w:r>
        <w:rPr>
          <w:color w:val="2B8055"/>
        </w:rPr>
        <w:t>a</w:t>
      </w:r>
      <w:r>
        <w:rPr>
          <w:color w:val="207E4E"/>
        </w:rPr>
        <w:t>a</w:t>
      </w:r>
      <w:r>
        <w:rPr>
          <w:color w:val="218250"/>
        </w:rPr>
        <w:t>a</w:t>
      </w:r>
      <w:r>
        <w:rPr>
          <w:color w:val="247D4F"/>
        </w:rPr>
        <w:t>a</w:t>
      </w:r>
      <w:r>
        <w:rPr>
          <w:color w:val="267A4F"/>
        </w:rPr>
        <w:t>a</w:t>
      </w:r>
      <w:r>
        <w:rPr>
          <w:color w:val="2A7850"/>
        </w:rPr>
        <w:t>a</w:t>
      </w:r>
      <w:r>
        <w:rPr>
          <w:color w:val="2B7854"/>
        </w:rPr>
        <w:t>a</w:t>
      </w:r>
      <w:r>
        <w:rPr>
          <w:color w:val="2A7A55"/>
        </w:rPr>
        <w:t>a</w:t>
      </w:r>
      <w:r>
        <w:rPr>
          <w:color w:val="2B7B59"/>
        </w:rPr>
        <w:t>a</w:t>
      </w:r>
      <w:r>
        <w:rPr>
          <w:color w:val="3E735F"/>
        </w:rPr>
        <w:t>a</w:t>
      </w:r>
      <w:r>
        <w:rPr>
          <w:color w:val="012619"/>
        </w:rPr>
        <w:t>a</w:t>
      </w:r>
      <w:r>
        <w:rPr>
          <w:color w:val="000901"/>
        </w:rPr>
        <w:t>a</w:t>
      </w:r>
      <w:r>
        <w:rPr>
          <w:color w:val="000502"/>
        </w:rPr>
        <w:t>a</w:t>
      </w:r>
      <w:r>
        <w:rPr>
          <w:color w:val="050404"/>
        </w:rPr>
        <w:t>a</w:t>
      </w:r>
      <w:r>
        <w:rPr>
          <w:color w:val="050001"/>
        </w:rPr>
        <w:t>a</w:t>
      </w:r>
      <w:r>
        <w:rPr>
          <w:color w:val="070203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2"/>
        </w:rPr>
        <w:t>a</w:t>
      </w:r>
      <w:r>
        <w:rPr>
          <w:color w:val="060606"/>
        </w:rPr>
        <w:t>a</w:t>
      </w:r>
      <w:r>
        <w:rPr>
          <w:color w:val="000700"/>
        </w:rPr>
        <w:t>a</w:t>
      </w:r>
      <w:r>
        <w:rPr>
          <w:color w:val="011D0B"/>
        </w:rPr>
        <w:t>a</w:t>
      </w:r>
      <w:r>
        <w:rPr>
          <w:color w:val="2F5F45"/>
        </w:rPr>
        <w:t>a</w:t>
      </w:r>
      <w:r>
        <w:rPr>
          <w:color w:val="357052"/>
        </w:rPr>
        <w:t>a</w:t>
      </w:r>
      <w:r>
        <w:rPr>
          <w:color w:val="3271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07151"/>
        </w:rPr>
        <w:t>a</w:t>
      </w:r>
      <w:r>
        <w:rPr>
          <w:color w:val="307151"/>
        </w:rPr>
        <w:t>a</w:t>
      </w:r>
      <w:r>
        <w:rPr>
          <w:color w:val="2F7050"/>
        </w:rPr>
        <w:t>a</w:t>
      </w:r>
      <w:r>
        <w:rPr>
          <w:color w:val="2F7050"/>
        </w:rPr>
        <w:t>a</w:t>
      </w:r>
      <w:r>
        <w:rPr>
          <w:color w:val="326C4F"/>
        </w:rPr>
        <w:t>a</w:t>
      </w:r>
      <w:r>
        <w:rPr>
          <w:color w:val="346B4E"/>
        </w:rPr>
        <w:t>a</w:t>
      </w:r>
      <w:r>
        <w:rPr>
          <w:color w:val="346A50"/>
        </w:rPr>
        <w:t>a</w:t>
      </w:r>
      <w:r>
        <w:rPr>
          <w:color w:val="336950"/>
        </w:rPr>
        <w:t>a</w:t>
      </w:r>
      <w:r>
        <w:rPr>
          <w:color w:val="326850"/>
        </w:rPr>
        <w:t>a</w:t>
      </w:r>
      <w:r>
        <w:rPr>
          <w:color w:val="326851"/>
        </w:rPr>
        <w:t>a</w:t>
      </w:r>
      <w:r>
        <w:rPr>
          <w:color w:val="326751"/>
        </w:rPr>
        <w:t>a</w:t>
      </w:r>
      <w:r>
        <w:rPr>
          <w:color w:val="306551"/>
        </w:rPr>
        <w:t>a</w:t>
      </w:r>
      <w:r>
        <w:rPr>
          <w:color w:val="2E6353"/>
        </w:rPr>
        <w:t>a</w:t>
      </w:r>
      <w:r>
        <w:rPr>
          <w:color w:val="2A5F50"/>
        </w:rPr>
        <w:t>a</w:t>
      </w:r>
      <w:r>
        <w:rPr>
          <w:color w:val="265A4D"/>
        </w:rPr>
        <w:t>a</w:t>
      </w:r>
      <w:r>
        <w:rPr>
          <w:color w:val="23574A"/>
        </w:rPr>
        <w:t>a</w:t>
      </w:r>
      <w:r>
        <w:rPr>
          <w:color w:val="2256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85149"/>
        </w:rPr>
        <w:t>a</w:t>
      </w:r>
      <w:r>
        <w:rPr>
          <w:color w:val="275048"/>
        </w:rPr>
        <w:t>a</w:t>
      </w:r>
      <w:r>
        <w:rPr>
          <w:color w:val="275048"/>
        </w:rPr>
        <w:t>a</w:t>
      </w:r>
      <w:r>
        <w:rPr>
          <w:color w:val="264F47"/>
        </w:rPr>
        <w:t>a</w:t>
      </w:r>
      <w:r>
        <w:rPr>
          <w:color w:val="2A4E49"/>
        </w:rPr>
        <w:t>a</w:t>
      </w:r>
      <w:r>
        <w:rPr>
          <w:color w:val="2C4C49"/>
        </w:rPr>
        <w:t>a</w:t>
      </w:r>
      <w:r>
        <w:rPr>
          <w:color w:val="284C48"/>
        </w:rPr>
        <w:t>a</w:t>
      </w:r>
      <w:r>
        <w:rPr>
          <w:color w:val="264C47"/>
        </w:rPr>
        <w:t>a</w:t>
      </w:r>
      <w:r>
        <w:rPr>
          <w:color w:val="264F49"/>
        </w:rPr>
        <w:t>a</w:t>
      </w:r>
      <w:r>
        <w:rPr>
          <w:color w:val="295149"/>
        </w:rPr>
        <w:t>a</w:t>
      </w:r>
      <w:r>
        <w:rPr>
          <w:color w:val="2E524B"/>
        </w:rPr>
        <w:t>a</w:t>
      </w:r>
      <w:r>
        <w:rPr>
          <w:color w:val="274741"/>
        </w:rPr>
        <w:t>a</w:t>
      </w:r>
      <w:r>
        <w:rPr>
          <w:color w:val="08211D"/>
        </w:rPr>
        <w:t>a</w:t>
      </w:r>
      <w:r>
        <w:rPr>
          <w:color w:val="000604"/>
        </w:rPr>
        <w:t>a</w:t>
      </w:r>
      <w:r>
        <w:rPr>
          <w:color w:val="010605"/>
        </w:rPr>
        <w:t>a</w:t>
      </w:r>
      <w:r>
        <w:rPr>
          <w:color w:val="050708"/>
        </w:rPr>
        <w:t>a</w:t>
      </w:r>
      <w:r>
        <w:rPr>
          <w:color w:val="00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90000"/>
        </w:rPr>
        <w:t>a</w:t>
      </w:r>
      <w:r>
        <w:rPr>
          <w:color w:val="572F26"/>
        </w:rPr>
        <w:t>a</w:t>
      </w:r>
      <w:r>
        <w:rPr>
          <w:color w:val="C58A7E"/>
        </w:rPr>
        <w:t>a</w:t>
      </w:r>
      <w:r>
        <w:rPr>
          <w:color w:val="C88176"/>
        </w:rPr>
        <w:t>a</w:t>
      </w:r>
      <w:r>
        <w:rPr>
          <w:color w:val="D68579"/>
        </w:rPr>
        <w:t>a</w:t>
      </w:r>
      <w:r>
        <w:rPr>
          <w:color w:val="DC8478"/>
        </w:rPr>
        <w:t>a</w:t>
      </w:r>
      <w:r>
        <w:rPr>
          <w:color w:val="DD8378"/>
        </w:rPr>
        <w:t>a</w:t>
      </w:r>
      <w:r>
        <w:rPr>
          <w:color w:val="DB867B"/>
        </w:rPr>
        <w:t>a</w:t>
      </w:r>
      <w:r>
        <w:rPr>
          <w:color w:val="D8887E"/>
        </w:rPr>
        <w:t>a</w:t>
      </w:r>
      <w:r>
        <w:rPr>
          <w:color w:val="D28780"/>
        </w:rPr>
        <w:t>a</w:t>
      </w:r>
      <w:r>
        <w:rPr>
          <w:color w:val="C67C7A"/>
        </w:rPr>
        <w:t>a</w:t>
      </w:r>
      <w:r>
        <w:rPr>
          <w:color w:val="AC6165"/>
        </w:rPr>
        <w:t>a</w:t>
      </w:r>
      <w:r>
        <w:rPr>
          <w:color w:val="8C3F48"/>
        </w:rPr>
        <w:t>a</w:t>
      </w:r>
      <w:r>
        <w:rPr>
          <w:color w:val="732938"/>
        </w:rPr>
        <w:t>a</w:t>
      </w:r>
      <w:r>
        <w:rPr>
          <w:color w:val="692133"/>
        </w:rPr>
        <w:t>a</w:t>
      </w:r>
      <w:r>
        <w:rPr>
          <w:color w:val="692135"/>
        </w:rPr>
        <w:t>a</w:t>
      </w:r>
      <w:r>
        <w:rPr>
          <w:color w:val="6B2338"/>
        </w:rPr>
        <w:t>a</w:t>
      </w:r>
      <w:r>
        <w:rPr>
          <w:color w:val="6E263B"/>
        </w:rPr>
        <w:t>a</w:t>
      </w:r>
      <w:r>
        <w:rPr>
          <w:color w:val="6D253D"/>
        </w:rPr>
        <w:t>a</w:t>
      </w:r>
      <w:r>
        <w:rPr>
          <w:color w:val="6A213D"/>
        </w:rPr>
        <w:t>a</w:t>
      </w:r>
      <w:r>
        <w:rPr>
          <w:color w:val="6C2340"/>
        </w:rPr>
        <w:t>a</w:t>
      </w:r>
      <w:r>
        <w:rPr>
          <w:color w:val="6C2341"/>
        </w:rPr>
        <w:t>a</w:t>
      </w:r>
      <w:r>
        <w:rPr>
          <w:color w:val="6C2243"/>
        </w:rPr>
        <w:t>a</w:t>
      </w:r>
      <w:r>
        <w:rPr>
          <w:color w:val="6C2245"/>
        </w:rPr>
        <w:t>a</w:t>
      </w:r>
      <w:r>
        <w:rPr>
          <w:color w:val="6C2246"/>
        </w:rPr>
        <w:t>a</w:t>
      </w:r>
    </w:p>
    <w:p>
      <w:r>
        <w:rPr>
          <w:color w:val="3FB174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40B0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EB275"/>
        </w:rPr>
        <w:t>a</w:t>
      </w:r>
      <w:r>
        <w:rPr>
          <w:color w:val="3DB275"/>
        </w:rPr>
        <w:t>a</w:t>
      </w:r>
      <w:r>
        <w:rPr>
          <w:color w:val="3DB275"/>
        </w:rPr>
        <w:t>a</w:t>
      </w:r>
      <w:r>
        <w:rPr>
          <w:color w:val="3CB275"/>
        </w:rPr>
        <w:t>a</w:t>
      </w:r>
      <w:r>
        <w:rPr>
          <w:color w:val="3CB375"/>
        </w:rPr>
        <w:t>a</w:t>
      </w:r>
      <w:r>
        <w:rPr>
          <w:color w:val="3CB375"/>
        </w:rPr>
        <w:t>a</w:t>
      </w:r>
      <w:r>
        <w:rPr>
          <w:color w:val="3BB375"/>
        </w:rPr>
        <w:t>a</w:t>
      </w:r>
      <w:r>
        <w:rPr>
          <w:color w:val="3CB376"/>
        </w:rPr>
        <w:t>a</w:t>
      </w:r>
      <w:r>
        <w:rPr>
          <w:color w:val="40B077"/>
        </w:rPr>
        <w:t>a</w:t>
      </w:r>
      <w:r>
        <w:rPr>
          <w:color w:val="40B077"/>
        </w:rPr>
        <w:t>a</w:t>
      </w:r>
      <w:r>
        <w:rPr>
          <w:color w:val="3DB275"/>
        </w:rPr>
        <w:t>a</w:t>
      </w:r>
      <w:r>
        <w:rPr>
          <w:color w:val="39B475"/>
        </w:rPr>
        <w:t>a</w:t>
      </w:r>
      <w:r>
        <w:rPr>
          <w:color w:val="38B573"/>
        </w:rPr>
        <w:t>a</w:t>
      </w:r>
      <w:r>
        <w:rPr>
          <w:color w:val="3AB473"/>
        </w:rPr>
        <w:t>a</w:t>
      </w:r>
      <w:r>
        <w:rPr>
          <w:color w:val="40AF74"/>
        </w:rPr>
        <w:t>a</w:t>
      </w:r>
      <w:r>
        <w:rPr>
          <w:color w:val="4FAC7B"/>
        </w:rPr>
        <w:t>a</w:t>
      </w:r>
      <w:r>
        <w:rPr>
          <w:color w:val="397B58"/>
        </w:rPr>
        <w:t>a</w:t>
      </w:r>
      <w:r>
        <w:rPr>
          <w:color w:val="011E0B"/>
        </w:rPr>
        <w:t>a</w:t>
      </w:r>
      <w:r>
        <w:rPr>
          <w:color w:val="000700"/>
        </w:rPr>
        <w:t>a</w:t>
      </w:r>
      <w:r>
        <w:rPr>
          <w:color w:val="010003"/>
        </w:rPr>
        <w:t>a</w:t>
      </w:r>
      <w:r>
        <w:rPr>
          <w:color w:val="0602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40306"/>
        </w:rPr>
        <w:t>a</w:t>
      </w:r>
      <w:r>
        <w:rPr>
          <w:color w:val="050406"/>
        </w:rPr>
        <w:t>a</w:t>
      </w:r>
      <w:r>
        <w:rPr>
          <w:color w:val="020601"/>
        </w:rPr>
        <w:t>a</w:t>
      </w:r>
      <w:r>
        <w:rPr>
          <w:color w:val="0D1C0A"/>
        </w:rPr>
        <w:t>a</w:t>
      </w:r>
      <w:r>
        <w:rPr>
          <w:color w:val="819F77"/>
        </w:rPr>
        <w:t>a</w:t>
      </w:r>
      <w:r>
        <w:rPr>
          <w:color w:val="A8D59C"/>
        </w:rPr>
        <w:t>a</w:t>
      </w:r>
      <w:r>
        <w:rPr>
          <w:color w:val="9ED18F"/>
        </w:rPr>
        <w:t>a</w:t>
      </w:r>
      <w:r>
        <w:rPr>
          <w:color w:val="A4D693"/>
        </w:rPr>
        <w:t>a</w:t>
      </w:r>
      <w:r>
        <w:rPr>
          <w:color w:val="A6D793"/>
        </w:rPr>
        <w:t>a</w:t>
      </w:r>
      <w:r>
        <w:rPr>
          <w:color w:val="A7D793"/>
        </w:rPr>
        <w:t>a</w:t>
      </w:r>
      <w:r>
        <w:rPr>
          <w:color w:val="A9D692"/>
        </w:rPr>
        <w:t>a</w:t>
      </w:r>
      <w:r>
        <w:rPr>
          <w:color w:val="ABD690"/>
        </w:rPr>
        <w:t>a</w:t>
      </w:r>
      <w:r>
        <w:rPr>
          <w:color w:val="ABD68F"/>
        </w:rPr>
        <w:t>a</w:t>
      </w:r>
      <w:r>
        <w:rPr>
          <w:color w:val="B1DA92"/>
        </w:rPr>
        <w:t>a</w:t>
      </w:r>
      <w:r>
        <w:rPr>
          <w:color w:val="B3DA91"/>
        </w:rPr>
        <w:t>a</w:t>
      </w:r>
      <w:r>
        <w:rPr>
          <w:color w:val="B4DA90"/>
        </w:rPr>
        <w:t>a</w:t>
      </w:r>
      <w:r>
        <w:rPr>
          <w:color w:val="B5DB8F"/>
        </w:rPr>
        <w:t>a</w:t>
      </w:r>
      <w:r>
        <w:rPr>
          <w:color w:val="B6DB8E"/>
        </w:rPr>
        <w:t>a</w:t>
      </w:r>
      <w:r>
        <w:rPr>
          <w:color w:val="B6DC8F"/>
        </w:rPr>
        <w:t>a</w:t>
      </w:r>
      <w:r>
        <w:rPr>
          <w:color w:val="B4DD91"/>
        </w:rPr>
        <w:t>a</w:t>
      </w:r>
      <w:r>
        <w:rPr>
          <w:color w:val="B4DD91"/>
        </w:rPr>
        <w:t>a</w:t>
      </w:r>
      <w:r>
        <w:rPr>
          <w:color w:val="B3DC90"/>
        </w:rPr>
        <w:t>a</w:t>
      </w:r>
      <w:r>
        <w:rPr>
          <w:color w:val="B2DB8F"/>
        </w:rPr>
        <w:t>a</w:t>
      </w:r>
      <w:r>
        <w:rPr>
          <w:color w:val="B1DA8E"/>
        </w:rPr>
        <w:t>a</w:t>
      </w:r>
      <w:r>
        <w:rPr>
          <w:color w:val="B2D88B"/>
        </w:rPr>
        <w:t>a</w:t>
      </w:r>
      <w:r>
        <w:rPr>
          <w:color w:val="B6DB8E"/>
        </w:rPr>
        <w:t>a</w:t>
      </w:r>
      <w:r>
        <w:rPr>
          <w:color w:val="B9DE90"/>
        </w:rPr>
        <w:t>a</w:t>
      </w:r>
      <w:r>
        <w:rPr>
          <w:color w:val="B9DE90"/>
        </w:rPr>
        <w:t>a</w:t>
      </w:r>
      <w:r>
        <w:rPr>
          <w:color w:val="BBDF90"/>
        </w:rPr>
        <w:t>a</w:t>
      </w:r>
      <w:r>
        <w:rPr>
          <w:color w:val="BCDF8F"/>
        </w:rPr>
        <w:t>a</w:t>
      </w:r>
      <w:r>
        <w:rPr>
          <w:color w:val="BDE090"/>
        </w:rPr>
        <w:t>a</w:t>
      </w:r>
      <w:r>
        <w:rPr>
          <w:color w:val="BEDF90"/>
        </w:rPr>
        <w:t>a</w:t>
      </w:r>
      <w:r>
        <w:rPr>
          <w:color w:val="C1DE93"/>
        </w:rPr>
        <w:t>a</w:t>
      </w:r>
      <w:r>
        <w:rPr>
          <w:color w:val="C2DE91"/>
        </w:rPr>
        <w:t>a</w:t>
      </w:r>
      <w:r>
        <w:rPr>
          <w:color w:val="C3DF92"/>
        </w:rPr>
        <w:t>a</w:t>
      </w:r>
      <w:r>
        <w:rPr>
          <w:color w:val="C4DF92"/>
        </w:rPr>
        <w:t>a</w:t>
      </w:r>
      <w:r>
        <w:rPr>
          <w:color w:val="C4DF91"/>
        </w:rPr>
        <w:t>a</w:t>
      </w:r>
      <w:r>
        <w:rPr>
          <w:color w:val="C5E091"/>
        </w:rPr>
        <w:t>a</w:t>
      </w:r>
      <w:r>
        <w:rPr>
          <w:color w:val="C9E193"/>
        </w:rPr>
        <w:t>a</w:t>
      </w:r>
      <w:r>
        <w:rPr>
          <w:color w:val="C9E192"/>
        </w:rPr>
        <w:t>a</w:t>
      </w:r>
      <w:r>
        <w:rPr>
          <w:color w:val="C9E291"/>
        </w:rPr>
        <w:t>a</w:t>
      </w:r>
      <w:r>
        <w:rPr>
          <w:color w:val="CBE292"/>
        </w:rPr>
        <w:t>a</w:t>
      </w:r>
      <w:r>
        <w:rPr>
          <w:color w:val="CBE291"/>
        </w:rPr>
        <w:t>a</w:t>
      </w:r>
      <w:r>
        <w:rPr>
          <w:color w:val="CBE390"/>
        </w:rPr>
        <w:t>a</w:t>
      </w:r>
      <w:r>
        <w:rPr>
          <w:color w:val="CDE491"/>
        </w:rPr>
        <w:t>a</w:t>
      </w:r>
      <w:r>
        <w:rPr>
          <w:color w:val="CEE48F"/>
        </w:rPr>
        <w:t>a</w:t>
      </w:r>
      <w:r>
        <w:rPr>
          <w:color w:val="CEE48F"/>
        </w:rPr>
        <w:t>a</w:t>
      </w:r>
      <w:r>
        <w:rPr>
          <w:color w:val="CFE590"/>
        </w:rPr>
        <w:t>a</w:t>
      </w:r>
      <w:r>
        <w:rPr>
          <w:color w:val="CFE590"/>
        </w:rPr>
        <w:t>a</w:t>
      </w:r>
      <w:r>
        <w:rPr>
          <w:color w:val="D2E691"/>
        </w:rPr>
        <w:t>a</w:t>
      </w:r>
      <w:r>
        <w:rPr>
          <w:color w:val="D2E590"/>
        </w:rPr>
        <w:t>a</w:t>
      </w:r>
      <w:r>
        <w:rPr>
          <w:color w:val="D2E490"/>
        </w:rPr>
        <w:t>a</w:t>
      </w:r>
      <w:r>
        <w:rPr>
          <w:color w:val="D2E490"/>
        </w:rPr>
        <w:t>a</w:t>
      </w:r>
      <w:r>
        <w:rPr>
          <w:color w:val="D4E491"/>
        </w:rPr>
        <w:t>a</w:t>
      </w:r>
      <w:r>
        <w:rPr>
          <w:color w:val="D5E491"/>
        </w:rPr>
        <w:t>a</w:t>
      </w:r>
      <w:r>
        <w:rPr>
          <w:color w:val="D6E592"/>
        </w:rPr>
        <w:t>a</w:t>
      </w:r>
      <w:r>
        <w:rPr>
          <w:color w:val="D6E592"/>
        </w:rPr>
        <w:t>a</w:t>
      </w:r>
      <w:r>
        <w:rPr>
          <w:color w:val="D6E592"/>
        </w:rPr>
        <w:t>a</w:t>
      </w:r>
      <w:r>
        <w:rPr>
          <w:color w:val="D6E391"/>
        </w:rPr>
        <w:t>a</w:t>
      </w:r>
      <w:r>
        <w:rPr>
          <w:color w:val="D6E391"/>
        </w:rPr>
        <w:t>a</w:t>
      </w:r>
      <w:r>
        <w:rPr>
          <w:color w:val="D5E290"/>
        </w:rPr>
        <w:t>a</w:t>
      </w:r>
      <w:r>
        <w:rPr>
          <w:color w:val="D6E290"/>
        </w:rPr>
        <w:t>a</w:t>
      </w:r>
      <w:r>
        <w:rPr>
          <w:color w:val="D6E290"/>
        </w:rPr>
        <w:t>a</w:t>
      </w:r>
      <w:r>
        <w:rPr>
          <w:color w:val="D8E492"/>
        </w:rPr>
        <w:t>a</w:t>
      </w:r>
      <w:r>
        <w:rPr>
          <w:color w:val="D6E18F"/>
        </w:rPr>
        <w:t>a</w:t>
      </w:r>
      <w:r>
        <w:rPr>
          <w:color w:val="D8E190"/>
        </w:rPr>
        <w:t>a</w:t>
      </w:r>
      <w:r>
        <w:rPr>
          <w:color w:val="D7E08F"/>
        </w:rPr>
        <w:t>a</w:t>
      </w:r>
      <w:r>
        <w:rPr>
          <w:color w:val="D6DF8E"/>
        </w:rPr>
        <w:t>a</w:t>
      </w:r>
      <w:r>
        <w:rPr>
          <w:color w:val="DFE493"/>
        </w:rPr>
        <w:t>a</w:t>
      </w:r>
      <w:r>
        <w:rPr>
          <w:color w:val="F4ED9D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E9F"/>
        </w:rPr>
        <w:t>a</w:t>
      </w:r>
      <w:r>
        <w:rPr>
          <w:color w:val="FCEFA0"/>
        </w:rPr>
        <w:t>a</w:t>
      </w:r>
      <w:r>
        <w:rPr>
          <w:color w:val="FCEFA0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E9C"/>
        </w:rPr>
        <w:t>a</w:t>
      </w:r>
      <w:r>
        <w:rPr>
          <w:color w:val="FCED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C96"/>
        </w:rPr>
        <w:t>a</w:t>
      </w:r>
      <w:r>
        <w:rPr>
          <w:color w:val="F8EC96"/>
        </w:rPr>
        <w:t>a</w:t>
      </w:r>
      <w:r>
        <w:rPr>
          <w:color w:val="F7EB95"/>
        </w:rPr>
        <w:t>a</w:t>
      </w:r>
      <w:r>
        <w:rPr>
          <w:color w:val="F7EB96"/>
        </w:rPr>
        <w:t>a</w:t>
      </w:r>
      <w:r>
        <w:rPr>
          <w:color w:val="F6EC9C"/>
        </w:rPr>
        <w:t>a</w:t>
      </w:r>
      <w:r>
        <w:rPr>
          <w:color w:val="F7EA9C"/>
        </w:rPr>
        <w:t>a</w:t>
      </w:r>
      <w:r>
        <w:rPr>
          <w:color w:val="F9EA9B"/>
        </w:rPr>
        <w:t>a</w:t>
      </w:r>
      <w:r>
        <w:rPr>
          <w:color w:val="FBEB99"/>
        </w:rPr>
        <w:t>a</w:t>
      </w:r>
      <w:r>
        <w:rPr>
          <w:color w:val="F8EC99"/>
        </w:rPr>
        <w:t>a</w:t>
      </w:r>
      <w:r>
        <w:rPr>
          <w:color w:val="EEEC9C"/>
        </w:rPr>
        <w:t>a</w:t>
      </w:r>
      <w:r>
        <w:rPr>
          <w:color w:val="D3E396"/>
        </w:rPr>
        <w:t>a</w:t>
      </w:r>
      <w:r>
        <w:rPr>
          <w:color w:val="A3C57B"/>
        </w:rPr>
        <w:t>a</w:t>
      </w:r>
      <w:r>
        <w:rPr>
          <w:color w:val="91C47A"/>
        </w:rPr>
        <w:t>a</w:t>
      </w:r>
      <w:r>
        <w:rPr>
          <w:color w:val="86C377"/>
        </w:rPr>
        <w:t>a</w:t>
      </w:r>
      <w:r>
        <w:rPr>
          <w:color w:val="80C574"/>
        </w:rPr>
        <w:t>a</w:t>
      </w:r>
      <w:r>
        <w:rPr>
          <w:color w:val="78C06B"/>
        </w:rPr>
        <w:t>a</w:t>
      </w:r>
      <w:r>
        <w:rPr>
          <w:color w:val="78C16B"/>
        </w:rPr>
        <w:t>a</w:t>
      </w:r>
      <w:r>
        <w:rPr>
          <w:color w:val="74BF6A"/>
        </w:rPr>
        <w:t>a</w:t>
      </w:r>
      <w:r>
        <w:rPr>
          <w:color w:val="71BD69"/>
        </w:rPr>
        <w:t>a</w:t>
      </w:r>
      <w:r>
        <w:rPr>
          <w:color w:val="6EBC6A"/>
        </w:rPr>
        <w:t>a</w:t>
      </w:r>
      <w:r>
        <w:rPr>
          <w:color w:val="6DBC6C"/>
        </w:rPr>
        <w:t>a</w:t>
      </w:r>
      <w:r>
        <w:rPr>
          <w:color w:val="68BA6C"/>
        </w:rPr>
        <w:t>a</w:t>
      </w:r>
      <w:r>
        <w:rPr>
          <w:color w:val="62B86A"/>
        </w:rPr>
        <w:t>a</w:t>
      </w:r>
      <w:r>
        <w:rPr>
          <w:color w:val="5EB86C"/>
        </w:rPr>
        <w:t>a</w:t>
      </w:r>
      <w:r>
        <w:rPr>
          <w:color w:val="5AB86D"/>
        </w:rPr>
        <w:t>a</w:t>
      </w:r>
      <w:r>
        <w:rPr>
          <w:color w:val="56B66E"/>
        </w:rPr>
        <w:t>a</w:t>
      </w:r>
      <w:r>
        <w:rPr>
          <w:color w:val="51B56E"/>
        </w:rPr>
        <w:t>a</w:t>
      </w:r>
      <w:r>
        <w:rPr>
          <w:color w:val="4EB36E"/>
        </w:rPr>
        <w:t>a</w:t>
      </w:r>
      <w:r>
        <w:rPr>
          <w:color w:val="4DB26E"/>
        </w:rPr>
        <w:t>a</w:t>
      </w:r>
      <w:r>
        <w:rPr>
          <w:color w:val="4AAB6C"/>
        </w:rPr>
        <w:t>a</w:t>
      </w:r>
      <w:r>
        <w:rPr>
          <w:color w:val="4BA86C"/>
        </w:rPr>
        <w:t>a</w:t>
      </w:r>
      <w:r>
        <w:rPr>
          <w:color w:val="4DA66D"/>
        </w:rPr>
        <w:t>a</w:t>
      </w:r>
      <w:r>
        <w:rPr>
          <w:color w:val="4EA16C"/>
        </w:rPr>
        <w:t>a</w:t>
      </w:r>
      <w:r>
        <w:rPr>
          <w:color w:val="4E9C69"/>
        </w:rPr>
        <w:t>a</w:t>
      </w:r>
      <w:r>
        <w:rPr>
          <w:color w:val="4F9567"/>
        </w:rPr>
        <w:t>a</w:t>
      </w:r>
      <w:r>
        <w:rPr>
          <w:color w:val="4F8C62"/>
        </w:rPr>
        <w:t>a</w:t>
      </w:r>
      <w:r>
        <w:rPr>
          <w:color w:val="447A54"/>
        </w:rPr>
        <w:t>a</w:t>
      </w:r>
      <w:r>
        <w:rPr>
          <w:color w:val="366342"/>
        </w:rPr>
        <w:t>a</w:t>
      </w:r>
      <w:r>
        <w:rPr>
          <w:color w:val="305239"/>
        </w:rPr>
        <w:t>a</w:t>
      </w:r>
      <w:r>
        <w:rPr>
          <w:color w:val="203F28"/>
        </w:rPr>
        <w:t>a</w:t>
      </w:r>
      <w:r>
        <w:rPr>
          <w:color w:val="06220C"/>
        </w:rPr>
        <w:t>a</w:t>
      </w:r>
      <w:r>
        <w:rPr>
          <w:color w:val="000C00"/>
        </w:rPr>
        <w:t>a</w:t>
      </w:r>
      <w:r>
        <w:rPr>
          <w:color w:val="030700"/>
        </w:rPr>
        <w:t>a</w:t>
      </w:r>
      <w:r>
        <w:rPr>
          <w:color w:val="040500"/>
        </w:rPr>
        <w:t>a</w:t>
      </w:r>
      <w:r>
        <w:rPr>
          <w:color w:val="030400"/>
        </w:rPr>
        <w:t>a</w:t>
      </w:r>
      <w:r>
        <w:rPr>
          <w:color w:val="030200"/>
        </w:rPr>
        <w:t>a</w:t>
      </w:r>
      <w:r>
        <w:rPr>
          <w:color w:val="030100"/>
        </w:rPr>
        <w:t>a</w:t>
      </w:r>
      <w:r>
        <w:rPr>
          <w:color w:val="050000"/>
        </w:rPr>
        <w:t>a</w:t>
      </w:r>
      <w:r>
        <w:rPr>
          <w:color w:val="0C0301"/>
        </w:rPr>
        <w:t>a</w:t>
      </w:r>
      <w:r>
        <w:rPr>
          <w:color w:val="0C0101"/>
        </w:rPr>
        <w:t>a</w:t>
      </w:r>
      <w:r>
        <w:rPr>
          <w:color w:val="0D0002"/>
        </w:rPr>
        <w:t>a</w:t>
      </w:r>
      <w:r>
        <w:rPr>
          <w:color w:val="100003"/>
        </w:rPr>
        <w:t>a</w:t>
      </w:r>
      <w:r>
        <w:rPr>
          <w:color w:val="0F0002"/>
        </w:rPr>
        <w:t>a</w:t>
      </w:r>
      <w:r>
        <w:rPr>
          <w:color w:val="0D0001"/>
        </w:rPr>
        <w:t>a</w:t>
      </w:r>
      <w:r>
        <w:rPr>
          <w:color w:val="0801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0"/>
        </w:rPr>
        <w:t>a</w:t>
      </w:r>
      <w:r>
        <w:rPr>
          <w:color w:val="010B01"/>
        </w:rPr>
        <w:t>a</w:t>
      </w:r>
      <w:r>
        <w:rPr>
          <w:color w:val="13311F"/>
        </w:rPr>
        <w:t>a</w:t>
      </w:r>
      <w:r>
        <w:rPr>
          <w:color w:val="3F7658"/>
        </w:rPr>
        <w:t>a</w:t>
      </w:r>
      <w:r>
        <w:rPr>
          <w:color w:val="2C7851"/>
        </w:rPr>
        <w:t>a</w:t>
      </w:r>
      <w:r>
        <w:rPr>
          <w:color w:val="258052"/>
        </w:rPr>
        <w:t>a</w:t>
      </w:r>
      <w:r>
        <w:rPr>
          <w:color w:val="1E804F"/>
        </w:rPr>
        <w:t>a</w:t>
      </w:r>
      <w:r>
        <w:rPr>
          <w:color w:val="207F4F"/>
        </w:rPr>
        <w:t>a</w:t>
      </w:r>
      <w:r>
        <w:rPr>
          <w:color w:val="227D4F"/>
        </w:rPr>
        <w:t>a</w:t>
      </w:r>
      <w:r>
        <w:rPr>
          <w:color w:val="257A50"/>
        </w:rPr>
        <w:t>a</w:t>
      </w:r>
      <w:r>
        <w:rPr>
          <w:color w:val="277953"/>
        </w:rPr>
        <w:t>a</w:t>
      </w:r>
      <w:r>
        <w:rPr>
          <w:color w:val="297954"/>
        </w:rPr>
        <w:t>a</w:t>
      </w:r>
      <w:r>
        <w:rPr>
          <w:color w:val="2D7858"/>
        </w:rPr>
        <w:t>a</w:t>
      </w:r>
      <w:r>
        <w:rPr>
          <w:color w:val="3A6B59"/>
        </w:rPr>
        <w:t>a</w:t>
      </w:r>
      <w:r>
        <w:rPr>
          <w:color w:val="00190E"/>
        </w:rPr>
        <w:t>a</w:t>
      </w:r>
      <w:r>
        <w:rPr>
          <w:color w:val="000A02"/>
        </w:rPr>
        <w:t>a</w:t>
      </w:r>
      <w:r>
        <w:rPr>
          <w:color w:val="000603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80005"/>
        </w:rPr>
        <w:t>a</w:t>
      </w:r>
      <w:r>
        <w:rPr>
          <w:color w:val="050002"/>
        </w:rPr>
        <w:t>a</w:t>
      </w:r>
      <w:r>
        <w:rPr>
          <w:color w:val="050404"/>
        </w:rPr>
        <w:t>a</w:t>
      </w:r>
      <w:r>
        <w:rPr>
          <w:color w:val="000701"/>
        </w:rPr>
        <w:t>a</w:t>
      </w:r>
      <w:r>
        <w:rPr>
          <w:color w:val="021E0C"/>
        </w:rPr>
        <w:t>a</w:t>
      </w:r>
      <w:r>
        <w:rPr>
          <w:color w:val="316047"/>
        </w:rPr>
        <w:t>a</w:t>
      </w:r>
      <w:r>
        <w:rPr>
          <w:color w:val="357052"/>
        </w:rPr>
        <w:t>a</w:t>
      </w:r>
      <w:r>
        <w:rPr>
          <w:color w:val="3271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17252"/>
        </w:rPr>
        <w:t>a</w:t>
      </w:r>
      <w:r>
        <w:rPr>
          <w:color w:val="307151"/>
        </w:rPr>
        <w:t>a</w:t>
      </w:r>
      <w:r>
        <w:rPr>
          <w:color w:val="307151"/>
        </w:rPr>
        <w:t>a</w:t>
      </w:r>
      <w:r>
        <w:rPr>
          <w:color w:val="2F7050"/>
        </w:rPr>
        <w:t>a</w:t>
      </w:r>
      <w:r>
        <w:rPr>
          <w:color w:val="2F7050"/>
        </w:rPr>
        <w:t>a</w:t>
      </w:r>
      <w:r>
        <w:rPr>
          <w:color w:val="326C4F"/>
        </w:rPr>
        <w:t>a</w:t>
      </w:r>
      <w:r>
        <w:rPr>
          <w:color w:val="346B4E"/>
        </w:rPr>
        <w:t>a</w:t>
      </w:r>
      <w:r>
        <w:rPr>
          <w:color w:val="346A50"/>
        </w:rPr>
        <w:t>a</w:t>
      </w:r>
      <w:r>
        <w:rPr>
          <w:color w:val="336950"/>
        </w:rPr>
        <w:t>a</w:t>
      </w:r>
      <w:r>
        <w:rPr>
          <w:color w:val="326850"/>
        </w:rPr>
        <w:t>a</w:t>
      </w:r>
      <w:r>
        <w:rPr>
          <w:color w:val="326851"/>
        </w:rPr>
        <w:t>a</w:t>
      </w:r>
      <w:r>
        <w:rPr>
          <w:color w:val="316751"/>
        </w:rPr>
        <w:t>a</w:t>
      </w:r>
      <w:r>
        <w:rPr>
          <w:color w:val="2F6450"/>
        </w:rPr>
        <w:t>a</w:t>
      </w:r>
      <w:r>
        <w:rPr>
          <w:color w:val="2C6151"/>
        </w:rPr>
        <w:t>a</w:t>
      </w:r>
      <w:r>
        <w:rPr>
          <w:color w:val="295E4E"/>
        </w:rPr>
        <w:t>a</w:t>
      </w:r>
      <w:r>
        <w:rPr>
          <w:color w:val="25594C"/>
        </w:rPr>
        <w:t>a</w:t>
      </w:r>
      <w:r>
        <w:rPr>
          <w:color w:val="23574A"/>
        </w:rPr>
        <w:t>a</w:t>
      </w:r>
      <w:r>
        <w:rPr>
          <w:color w:val="2256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75249"/>
        </w:rPr>
        <w:t>a</w:t>
      </w:r>
      <w:r>
        <w:rPr>
          <w:color w:val="275149"/>
        </w:rPr>
        <w:t>a</w:t>
      </w:r>
      <w:r>
        <w:rPr>
          <w:color w:val="275048"/>
        </w:rPr>
        <w:t>a</w:t>
      </w:r>
      <w:r>
        <w:rPr>
          <w:color w:val="264F47"/>
        </w:rPr>
        <w:t>a</w:t>
      </w:r>
      <w:r>
        <w:rPr>
          <w:color w:val="264F47"/>
        </w:rPr>
        <w:t>a</w:t>
      </w:r>
      <w:r>
        <w:rPr>
          <w:color w:val="264F47"/>
        </w:rPr>
        <w:t>a</w:t>
      </w:r>
      <w:r>
        <w:rPr>
          <w:color w:val="284E49"/>
        </w:rPr>
        <w:t>a</w:t>
      </w:r>
      <w:r>
        <w:rPr>
          <w:color w:val="284D49"/>
        </w:rPr>
        <w:t>a</w:t>
      </w:r>
      <w:r>
        <w:rPr>
          <w:color w:val="274C48"/>
        </w:rPr>
        <w:t>a</w:t>
      </w:r>
      <w:r>
        <w:rPr>
          <w:color w:val="254D46"/>
        </w:rPr>
        <w:t>a</w:t>
      </w:r>
      <w:r>
        <w:rPr>
          <w:color w:val="274F47"/>
        </w:rPr>
        <w:t>a</w:t>
      </w:r>
      <w:r>
        <w:rPr>
          <w:color w:val="2C5049"/>
        </w:rPr>
        <w:t>a</w:t>
      </w:r>
      <w:r>
        <w:rPr>
          <w:color w:val="30504A"/>
        </w:rPr>
        <w:t>a</w:t>
      </w:r>
      <w:r>
        <w:rPr>
          <w:color w:val="1D3833"/>
        </w:rPr>
        <w:t>a</w:t>
      </w:r>
      <w:r>
        <w:rPr>
          <w:color w:val="020D09"/>
        </w:rPr>
        <w:t>a</w:t>
      </w:r>
      <w:r>
        <w:rPr>
          <w:color w:val="000603"/>
        </w:rPr>
        <w:t>a</w:t>
      </w:r>
      <w:r>
        <w:rPr>
          <w:color w:val="010404"/>
        </w:rPr>
        <w:t>a</w:t>
      </w:r>
      <w:r>
        <w:rPr>
          <w:color w:val="000002"/>
        </w:rPr>
        <w:t>a</w:t>
      </w:r>
      <w:r>
        <w:rPr>
          <w:color w:val="0603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606"/>
        </w:rPr>
        <w:t>a</w:t>
      </w:r>
      <w:r>
        <w:rPr>
          <w:color w:val="0B0201"/>
        </w:rPr>
        <w:t>a</w:t>
      </w:r>
      <w:r>
        <w:rPr>
          <w:color w:val="290F0D"/>
        </w:rPr>
        <w:t>a</w:t>
      </w:r>
      <w:r>
        <w:rPr>
          <w:color w:val="A47369"/>
        </w:rPr>
        <w:t>a</w:t>
      </w:r>
      <w:r>
        <w:rPr>
          <w:color w:val="CB8D85"/>
        </w:rPr>
        <w:t>a</w:t>
      </w:r>
      <w:r>
        <w:rPr>
          <w:color w:val="DD928B"/>
        </w:rPr>
        <w:t>a</w:t>
      </w:r>
      <w:r>
        <w:rPr>
          <w:color w:val="D88580"/>
        </w:rPr>
        <w:t>a</w:t>
      </w:r>
      <w:r>
        <w:rPr>
          <w:color w:val="DC8681"/>
        </w:rPr>
        <w:t>a</w:t>
      </w:r>
      <w:r>
        <w:rPr>
          <w:color w:val="D4817E"/>
        </w:rPr>
        <w:t>a</w:t>
      </w:r>
      <w:r>
        <w:rPr>
          <w:color w:val="C67977"/>
        </w:rPr>
        <w:t>a</w:t>
      </w:r>
      <w:r>
        <w:rPr>
          <w:color w:val="AC6263"/>
        </w:rPr>
        <w:t>a</w:t>
      </w:r>
      <w:r>
        <w:rPr>
          <w:color w:val="8E464D"/>
        </w:rPr>
        <w:t>a</w:t>
      </w:r>
      <w:r>
        <w:rPr>
          <w:color w:val="762D3A"/>
        </w:rPr>
        <w:t>a</w:t>
      </w:r>
      <w:r>
        <w:rPr>
          <w:color w:val="691F2F"/>
        </w:rPr>
        <w:t>a</w:t>
      </w:r>
      <w:r>
        <w:rPr>
          <w:color w:val="681F33"/>
        </w:rPr>
        <w:t>a</w:t>
      </w:r>
      <w:r>
        <w:rPr>
          <w:color w:val="6D253B"/>
        </w:rPr>
        <w:t>a</w:t>
      </w:r>
      <w:r>
        <w:rPr>
          <w:color w:val="71293F"/>
        </w:rPr>
        <w:t>a</w:t>
      </w:r>
      <w:r>
        <w:rPr>
          <w:color w:val="6F273E"/>
        </w:rPr>
        <w:t>a</w:t>
      </w:r>
      <w:r>
        <w:rPr>
          <w:color w:val="6C233C"/>
        </w:rPr>
        <w:t>a</w:t>
      </w:r>
      <w:r>
        <w:rPr>
          <w:color w:val="6C243D"/>
        </w:rPr>
        <w:t>a</w:t>
      </w:r>
      <w:r>
        <w:rPr>
          <w:color w:val="6E2540"/>
        </w:rPr>
        <w:t>a</w:t>
      </w:r>
      <w:r>
        <w:rPr>
          <w:color w:val="6C2340"/>
        </w:rPr>
        <w:t>a</w:t>
      </w:r>
      <w:r>
        <w:rPr>
          <w:color w:val="6C2340"/>
        </w:rPr>
        <w:t>a</w:t>
      </w:r>
      <w:r>
        <w:rPr>
          <w:color w:val="6C2341"/>
        </w:rPr>
        <w:t>a</w:t>
      </w:r>
      <w:r>
        <w:rPr>
          <w:color w:val="6C2341"/>
        </w:rPr>
        <w:t>a</w:t>
      </w:r>
      <w:r>
        <w:rPr>
          <w:color w:val="6C2342"/>
        </w:rPr>
        <w:t>a</w:t>
      </w:r>
    </w:p>
    <w:p>
      <w:r>
        <w:rPr>
          <w:color w:val="40B173"/>
        </w:rPr>
        <w:t>a</w:t>
      </w:r>
      <w:r>
        <w:rPr>
          <w:color w:val="40B174"/>
        </w:rPr>
        <w:t>a</w:t>
      </w:r>
      <w:r>
        <w:rPr>
          <w:color w:val="40B174"/>
        </w:rPr>
        <w:t>a</w:t>
      </w:r>
      <w:r>
        <w:rPr>
          <w:color w:val="40B074"/>
        </w:rPr>
        <w:t>a</w:t>
      </w:r>
      <w:r>
        <w:rPr>
          <w:color w:val="41AF75"/>
        </w:rPr>
        <w:t>a</w:t>
      </w:r>
      <w:r>
        <w:rPr>
          <w:color w:val="41AF75"/>
        </w:rPr>
        <w:t>a</w:t>
      </w:r>
      <w:r>
        <w:rPr>
          <w:color w:val="40B0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FB376"/>
        </w:rPr>
        <w:t>a</w:t>
      </w:r>
      <w:r>
        <w:rPr>
          <w:color w:val="3EB376"/>
        </w:rPr>
        <w:t>a</w:t>
      </w:r>
      <w:r>
        <w:rPr>
          <w:color w:val="3EB376"/>
        </w:rPr>
        <w:t>a</w:t>
      </w:r>
      <w:r>
        <w:rPr>
          <w:color w:val="3EB376"/>
        </w:rPr>
        <w:t>a</w:t>
      </w:r>
      <w:r>
        <w:rPr>
          <w:color w:val="3DB376"/>
        </w:rPr>
        <w:t>a</w:t>
      </w:r>
      <w:r>
        <w:rPr>
          <w:color w:val="3EB376"/>
        </w:rPr>
        <w:t>a</w:t>
      </w:r>
      <w:r>
        <w:rPr>
          <w:color w:val="3FB176"/>
        </w:rPr>
        <w:t>a</w:t>
      </w:r>
      <w:r>
        <w:rPr>
          <w:color w:val="3FB176"/>
        </w:rPr>
        <w:t>a</w:t>
      </w:r>
      <w:r>
        <w:rPr>
          <w:color w:val="3BB375"/>
        </w:rPr>
        <w:t>a</w:t>
      </w:r>
      <w:r>
        <w:rPr>
          <w:color w:val="39B475"/>
        </w:rPr>
        <w:t>a</w:t>
      </w:r>
      <w:r>
        <w:rPr>
          <w:color w:val="38B474"/>
        </w:rPr>
        <w:t>a</w:t>
      </w:r>
      <w:r>
        <w:rPr>
          <w:color w:val="3DB175"/>
        </w:rPr>
        <w:t>a</w:t>
      </w:r>
      <w:r>
        <w:rPr>
          <w:color w:val="46AB75"/>
        </w:rPr>
        <w:t>a</w:t>
      </w:r>
      <w:r>
        <w:rPr>
          <w:color w:val="53A478"/>
        </w:rPr>
        <w:t>a</w:t>
      </w:r>
      <w:r>
        <w:rPr>
          <w:color w:val="1B4C30"/>
        </w:rPr>
        <w:t>a</w:t>
      </w:r>
      <w:r>
        <w:rPr>
          <w:color w:val="001002"/>
        </w:rPr>
        <w:t>a</w:t>
      </w:r>
      <w:r>
        <w:rPr>
          <w:color w:val="000602"/>
        </w:rPr>
        <w:t>a</w:t>
      </w:r>
      <w:r>
        <w:rPr>
          <w:color w:val="020003"/>
        </w:rPr>
        <w:t>a</w:t>
      </w:r>
      <w:r>
        <w:rPr>
          <w:color w:val="05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30204"/>
        </w:rPr>
        <w:t>a</w:t>
      </w:r>
      <w:r>
        <w:rPr>
          <w:color w:val="010101"/>
        </w:rPr>
        <w:t>a</w:t>
      </w:r>
      <w:r>
        <w:rPr>
          <w:color w:val="000500"/>
        </w:rPr>
        <w:t>a</w:t>
      </w:r>
      <w:r>
        <w:rPr>
          <w:color w:val="243521"/>
        </w:rPr>
        <w:t>a</w:t>
      </w:r>
      <w:r>
        <w:rPr>
          <w:color w:val="91B488"/>
        </w:rPr>
        <w:t>a</w:t>
      </w:r>
      <w:r>
        <w:rPr>
          <w:color w:val="9FD193"/>
        </w:rPr>
        <w:t>a</w:t>
      </w:r>
      <w:r>
        <w:rPr>
          <w:color w:val="9FD690"/>
        </w:rPr>
        <w:t>a</w:t>
      </w:r>
      <w:r>
        <w:rPr>
          <w:color w:val="A1D690"/>
        </w:rPr>
        <w:t>a</w:t>
      </w:r>
      <w:r>
        <w:rPr>
          <w:color w:val="A3D691"/>
        </w:rPr>
        <w:t>a</w:t>
      </w:r>
      <w:r>
        <w:rPr>
          <w:color w:val="A5D791"/>
        </w:rPr>
        <w:t>a</w:t>
      </w:r>
      <w:r>
        <w:rPr>
          <w:color w:val="A9D791"/>
        </w:rPr>
        <w:t>a</w:t>
      </w:r>
      <w:r>
        <w:rPr>
          <w:color w:val="ABD791"/>
        </w:rPr>
        <w:t>a</w:t>
      </w:r>
      <w:r>
        <w:rPr>
          <w:color w:val="ADD891"/>
        </w:rPr>
        <w:t>a</w:t>
      </w:r>
      <w:r>
        <w:rPr>
          <w:color w:val="B0DA92"/>
        </w:rPr>
        <w:t>a</w:t>
      </w:r>
      <w:r>
        <w:rPr>
          <w:color w:val="B2DA92"/>
        </w:rPr>
        <w:t>a</w:t>
      </w:r>
      <w:r>
        <w:rPr>
          <w:color w:val="B3DA8F"/>
        </w:rPr>
        <w:t>a</w:t>
      </w:r>
      <w:r>
        <w:rPr>
          <w:color w:val="B3DB8F"/>
        </w:rPr>
        <w:t>a</w:t>
      </w:r>
      <w:r>
        <w:rPr>
          <w:color w:val="B4DC8F"/>
        </w:rPr>
        <w:t>a</w:t>
      </w:r>
      <w:r>
        <w:rPr>
          <w:color w:val="B3DC8F"/>
        </w:rPr>
        <w:t>a</w:t>
      </w:r>
      <w:r>
        <w:rPr>
          <w:color w:val="B1DB90"/>
        </w:rPr>
        <w:t>a</w:t>
      </w:r>
      <w:r>
        <w:rPr>
          <w:color w:val="B0DB90"/>
        </w:rPr>
        <w:t>a</w:t>
      </w:r>
      <w:r>
        <w:rPr>
          <w:color w:val="B0DA8F"/>
        </w:rPr>
        <w:t>a</w:t>
      </w:r>
      <w:r>
        <w:rPr>
          <w:color w:val="B0D98E"/>
        </w:rPr>
        <w:t>a</w:t>
      </w:r>
      <w:r>
        <w:rPr>
          <w:color w:val="AFD98D"/>
        </w:rPr>
        <w:t>a</w:t>
      </w:r>
      <w:r>
        <w:rPr>
          <w:color w:val="B1D98C"/>
        </w:rPr>
        <w:t>a</w:t>
      </w:r>
      <w:r>
        <w:rPr>
          <w:color w:val="B4DB8E"/>
        </w:rPr>
        <w:t>a</w:t>
      </w:r>
      <w:r>
        <w:rPr>
          <w:color w:val="B8DD90"/>
        </w:rPr>
        <w:t>a</w:t>
      </w:r>
      <w:r>
        <w:rPr>
          <w:color w:val="B9DE90"/>
        </w:rPr>
        <w:t>a</w:t>
      </w:r>
      <w:r>
        <w:rPr>
          <w:color w:val="BADE90"/>
        </w:rPr>
        <w:t>a</w:t>
      </w:r>
      <w:r>
        <w:rPr>
          <w:color w:val="BCDE90"/>
        </w:rPr>
        <w:t>a</w:t>
      </w:r>
      <w:r>
        <w:rPr>
          <w:color w:val="BCDE90"/>
        </w:rPr>
        <w:t>a</w:t>
      </w:r>
      <w:r>
        <w:rPr>
          <w:color w:val="BDDE91"/>
        </w:rPr>
        <w:t>a</w:t>
      </w:r>
      <w:r>
        <w:rPr>
          <w:color w:val="C0DE92"/>
        </w:rPr>
        <w:t>a</w:t>
      </w:r>
      <w:r>
        <w:rPr>
          <w:color w:val="C1DE91"/>
        </w:rPr>
        <w:t>a</w:t>
      </w:r>
      <w:r>
        <w:rPr>
          <w:color w:val="C1DF91"/>
        </w:rPr>
        <w:t>a</w:t>
      </w:r>
      <w:r>
        <w:rPr>
          <w:color w:val="C3DF92"/>
        </w:rPr>
        <w:t>a</w:t>
      </w:r>
      <w:r>
        <w:rPr>
          <w:color w:val="C3DF91"/>
        </w:rPr>
        <w:t>a</w:t>
      </w:r>
      <w:r>
        <w:rPr>
          <w:color w:val="C3E090"/>
        </w:rPr>
        <w:t>a</w:t>
      </w:r>
      <w:r>
        <w:rPr>
          <w:color w:val="C6E091"/>
        </w:rPr>
        <w:t>a</w:t>
      </w:r>
      <w:r>
        <w:rPr>
          <w:color w:val="C7E091"/>
        </w:rPr>
        <w:t>a</w:t>
      </w:r>
      <w:r>
        <w:rPr>
          <w:color w:val="C8E190"/>
        </w:rPr>
        <w:t>a</w:t>
      </w:r>
      <w:r>
        <w:rPr>
          <w:color w:val="C9E190"/>
        </w:rPr>
        <w:t>a</w:t>
      </w:r>
      <w:r>
        <w:rPr>
          <w:color w:val="CAE290"/>
        </w:rPr>
        <w:t>a</w:t>
      </w:r>
      <w:r>
        <w:rPr>
          <w:color w:val="CAE28F"/>
        </w:rPr>
        <w:t>a</w:t>
      </w:r>
      <w:r>
        <w:rPr>
          <w:color w:val="CCE390"/>
        </w:rPr>
        <w:t>a</w:t>
      </w:r>
      <w:r>
        <w:rPr>
          <w:color w:val="CDE48E"/>
        </w:rPr>
        <w:t>a</w:t>
      </w:r>
      <w:r>
        <w:rPr>
          <w:color w:val="CDE58F"/>
        </w:rPr>
        <w:t>a</w:t>
      </w:r>
      <w:r>
        <w:rPr>
          <w:color w:val="CEE48F"/>
        </w:rPr>
        <w:t>a</w:t>
      </w:r>
      <w:r>
        <w:rPr>
          <w:color w:val="CFE590"/>
        </w:rPr>
        <w:t>a</w:t>
      </w:r>
      <w:r>
        <w:rPr>
          <w:color w:val="D0E590"/>
        </w:rPr>
        <w:t>a</w:t>
      </w:r>
      <w:r>
        <w:rPr>
          <w:color w:val="D0E48F"/>
        </w:rPr>
        <w:t>a</w:t>
      </w:r>
      <w:r>
        <w:rPr>
          <w:color w:val="D1E48F"/>
        </w:rPr>
        <w:t>a</w:t>
      </w:r>
      <w:r>
        <w:rPr>
          <w:color w:val="D2E490"/>
        </w:rPr>
        <w:t>a</w:t>
      </w:r>
      <w:r>
        <w:rPr>
          <w:color w:val="D2E490"/>
        </w:rPr>
        <w:t>a</w:t>
      </w:r>
      <w:r>
        <w:rPr>
          <w:color w:val="D4E491"/>
        </w:rPr>
        <w:t>a</w:t>
      </w:r>
      <w:r>
        <w:rPr>
          <w:color w:val="D4E591"/>
        </w:rPr>
        <w:t>a</w:t>
      </w:r>
      <w:r>
        <w:rPr>
          <w:color w:val="D4E491"/>
        </w:rPr>
        <w:t>a</w:t>
      </w:r>
      <w:r>
        <w:rPr>
          <w:color w:val="D5E491"/>
        </w:rPr>
        <w:t>a</w:t>
      </w:r>
      <w:r>
        <w:rPr>
          <w:color w:val="D5E491"/>
        </w:rPr>
        <w:t>a</w:t>
      </w:r>
      <w:r>
        <w:rPr>
          <w:color w:val="D5E390"/>
        </w:rPr>
        <w:t>a</w:t>
      </w:r>
      <w:r>
        <w:rPr>
          <w:color w:val="D4E390"/>
        </w:rPr>
        <w:t>a</w:t>
      </w:r>
      <w:r>
        <w:rPr>
          <w:color w:val="D5E290"/>
        </w:rPr>
        <w:t>a</w:t>
      </w:r>
      <w:r>
        <w:rPr>
          <w:color w:val="D4E18F"/>
        </w:rPr>
        <w:t>a</w:t>
      </w:r>
      <w:r>
        <w:rPr>
          <w:color w:val="D7E391"/>
        </w:rPr>
        <w:t>a</w:t>
      </w:r>
      <w:r>
        <w:rPr>
          <w:color w:val="D5E18F"/>
        </w:rPr>
        <w:t>a</w:t>
      </w:r>
      <w:r>
        <w:rPr>
          <w:color w:val="D6E190"/>
        </w:rPr>
        <w:t>a</w:t>
      </w:r>
      <w:r>
        <w:rPr>
          <w:color w:val="D7E08F"/>
        </w:rPr>
        <w:t>a</w:t>
      </w:r>
      <w:r>
        <w:rPr>
          <w:color w:val="D6DF8E"/>
        </w:rPr>
        <w:t>a</w:t>
      </w:r>
      <w:r>
        <w:rPr>
          <w:color w:val="DEE392"/>
        </w:rPr>
        <w:t>a</w:t>
      </w:r>
      <w:r>
        <w:rPr>
          <w:color w:val="F3ED9D"/>
        </w:rPr>
        <w:t>a</w:t>
      </w:r>
      <w:r>
        <w:rPr>
          <w:color w:val="F9EE9D"/>
        </w:rPr>
        <w:t>a</w:t>
      </w:r>
      <w:r>
        <w:rPr>
          <w:color w:val="FAEE9D"/>
        </w:rPr>
        <w:t>a</w:t>
      </w:r>
      <w:r>
        <w:rPr>
          <w:color w:val="FAEF9E"/>
        </w:rPr>
        <w:t>a</w:t>
      </w:r>
      <w:r>
        <w:rPr>
          <w:color w:val="FBF09F"/>
        </w:rPr>
        <w:t>a</w:t>
      </w:r>
      <w:r>
        <w:rPr>
          <w:color w:val="FBF09F"/>
        </w:rPr>
        <w:t>a</w:t>
      </w:r>
      <w:r>
        <w:rPr>
          <w:color w:val="FAEF9E"/>
        </w:rPr>
        <w:t>a</w:t>
      </w:r>
      <w:r>
        <w:rPr>
          <w:color w:val="F9EE9D"/>
        </w:rPr>
        <w:t>a</w:t>
      </w:r>
      <w:r>
        <w:rPr>
          <w:color w:val="F9EE9D"/>
        </w:rPr>
        <w:t>a</w:t>
      </w:r>
      <w:r>
        <w:rPr>
          <w:color w:val="F9EE9D"/>
        </w:rPr>
        <w:t>a</w:t>
      </w:r>
      <w:r>
        <w:rPr>
          <w:color w:val="F9EE9D"/>
        </w:rPr>
        <w:t>a</w:t>
      </w:r>
      <w:r>
        <w:rPr>
          <w:color w:val="F9EE9D"/>
        </w:rPr>
        <w:t>a</w:t>
      </w:r>
      <w:r>
        <w:rPr>
          <w:color w:val="FAEE9C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AEB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D96"/>
        </w:rPr>
        <w:t>a</w:t>
      </w:r>
      <w:r>
        <w:rPr>
          <w:color w:val="F7ED96"/>
        </w:rPr>
        <w:t>a</w:t>
      </w:r>
      <w:r>
        <w:rPr>
          <w:color w:val="F6EC95"/>
        </w:rPr>
        <w:t>a</w:t>
      </w:r>
      <w:r>
        <w:rPr>
          <w:color w:val="F7EB96"/>
        </w:rPr>
        <w:t>a</w:t>
      </w:r>
      <w:r>
        <w:rPr>
          <w:color w:val="F9EA9B"/>
        </w:rPr>
        <w:t>a</w:t>
      </w:r>
      <w:r>
        <w:rPr>
          <w:color w:val="FAE89B"/>
        </w:rPr>
        <w:t>a</w:t>
      </w:r>
      <w:r>
        <w:rPr>
          <w:color w:val="FCE999"/>
        </w:rPr>
        <w:t>a</w:t>
      </w:r>
      <w:r>
        <w:rPr>
          <w:color w:val="FCEB97"/>
        </w:rPr>
        <w:t>a</w:t>
      </w:r>
      <w:r>
        <w:rPr>
          <w:color w:val="F7ED97"/>
        </w:rPr>
        <w:t>a</w:t>
      </w:r>
      <w:r>
        <w:rPr>
          <w:color w:val="EBED9B"/>
        </w:rPr>
        <w:t>a</w:t>
      </w:r>
      <w:r>
        <w:rPr>
          <w:color w:val="CFE393"/>
        </w:rPr>
        <w:t>a</w:t>
      </w:r>
      <w:r>
        <w:rPr>
          <w:color w:val="9DC576"/>
        </w:rPr>
        <w:t>a</w:t>
      </w:r>
      <w:r>
        <w:rPr>
          <w:color w:val="8CC478"/>
        </w:rPr>
        <w:t>a</w:t>
      </w:r>
      <w:r>
        <w:rPr>
          <w:color w:val="81C475"/>
        </w:rPr>
        <w:t>a</w:t>
      </w:r>
      <w:r>
        <w:rPr>
          <w:color w:val="7CC572"/>
        </w:rPr>
        <w:t>a</w:t>
      </w:r>
      <w:r>
        <w:rPr>
          <w:color w:val="75C168"/>
        </w:rPr>
        <w:t>a</w:t>
      </w:r>
      <w:r>
        <w:rPr>
          <w:color w:val="77C26A"/>
        </w:rPr>
        <w:t>a</w:t>
      </w:r>
      <w:r>
        <w:rPr>
          <w:color w:val="72BF68"/>
        </w:rPr>
        <w:t>a</w:t>
      </w:r>
      <w:r>
        <w:rPr>
          <w:color w:val="6FBE69"/>
        </w:rPr>
        <w:t>a</w:t>
      </w:r>
      <w:r>
        <w:rPr>
          <w:color w:val="6DBC69"/>
        </w:rPr>
        <w:t>a</w:t>
      </w:r>
      <w:r>
        <w:rPr>
          <w:color w:val="6BBB6A"/>
        </w:rPr>
        <w:t>a</w:t>
      </w:r>
      <w:r>
        <w:rPr>
          <w:color w:val="66B86A"/>
        </w:rPr>
        <w:t>a</w:t>
      </w:r>
      <w:r>
        <w:rPr>
          <w:color w:val="61B469"/>
        </w:rPr>
        <w:t>a</w:t>
      </w:r>
      <w:r>
        <w:rPr>
          <w:color w:val="5FB26C"/>
        </w:rPr>
        <w:t>a</w:t>
      </w:r>
      <w:r>
        <w:rPr>
          <w:color w:val="5DB46F"/>
        </w:rPr>
        <w:t>a</w:t>
      </w:r>
      <w:r>
        <w:rPr>
          <w:color w:val="5AB371"/>
        </w:rPr>
        <w:t>a</w:t>
      </w:r>
      <w:r>
        <w:rPr>
          <w:color w:val="57B171"/>
        </w:rPr>
        <w:t>a</w:t>
      </w:r>
      <w:r>
        <w:rPr>
          <w:color w:val="51AB6E"/>
        </w:rPr>
        <w:t>a</w:t>
      </w:r>
      <w:r>
        <w:rPr>
          <w:color w:val="4EA76C"/>
        </w:rPr>
        <w:t>a</w:t>
      </w:r>
      <w:r>
        <w:rPr>
          <w:color w:val="52A470"/>
        </w:rPr>
        <w:t>a</w:t>
      </w:r>
      <w:r>
        <w:rPr>
          <w:color w:val="539E70"/>
        </w:rPr>
        <w:t>a</w:t>
      </w:r>
      <w:r>
        <w:rPr>
          <w:color w:val="4F976A"/>
        </w:rPr>
        <w:t>a</w:t>
      </w:r>
      <w:r>
        <w:rPr>
          <w:color w:val="46875E"/>
        </w:rPr>
        <w:t>a</w:t>
      </w:r>
      <w:r>
        <w:rPr>
          <w:color w:val="316B46"/>
        </w:rPr>
        <w:t>a</w:t>
      </w:r>
      <w:r>
        <w:rPr>
          <w:color w:val="184928"/>
        </w:rPr>
        <w:t>a</w:t>
      </w:r>
      <w:r>
        <w:rPr>
          <w:color w:val="16341B"/>
        </w:rPr>
        <w:t>a</w:t>
      </w:r>
      <w:r>
        <w:rPr>
          <w:color w:val="102714"/>
        </w:rPr>
        <w:t>a</w:t>
      </w:r>
      <w:r>
        <w:rPr>
          <w:color w:val="011504"/>
        </w:rPr>
        <w:t>a</w:t>
      </w:r>
      <w:r>
        <w:rPr>
          <w:color w:val="031002"/>
        </w:rPr>
        <w:t>a</w:t>
      </w:r>
      <w:r>
        <w:rPr>
          <w:color w:val="050E02"/>
        </w:rPr>
        <w:t>a</w:t>
      </w:r>
      <w:r>
        <w:rPr>
          <w:color w:val="020700"/>
        </w:rPr>
        <w:t>a</w:t>
      </w:r>
      <w:r>
        <w:rPr>
          <w:color w:val="000400"/>
        </w:rPr>
        <w:t>a</w:t>
      </w:r>
      <w:r>
        <w:rPr>
          <w:color w:val="040400"/>
        </w:rPr>
        <w:t>a</w:t>
      </w:r>
      <w:r>
        <w:rPr>
          <w:color w:val="0403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40000"/>
        </w:rPr>
        <w:t>a</w:t>
      </w:r>
      <w:r>
        <w:rPr>
          <w:color w:val="060000"/>
        </w:rPr>
        <w:t>a</w:t>
      </w:r>
      <w:r>
        <w:rPr>
          <w:color w:val="080102"/>
        </w:rPr>
        <w:t>a</w:t>
      </w:r>
      <w:r>
        <w:rPr>
          <w:color w:val="090103"/>
        </w:rPr>
        <w:t>a</w:t>
      </w:r>
      <w:r>
        <w:rPr>
          <w:color w:val="0B0104"/>
        </w:rPr>
        <w:t>a</w:t>
      </w:r>
      <w:r>
        <w:rPr>
          <w:color w:val="0B0005"/>
        </w:rPr>
        <w:t>a</w:t>
      </w:r>
      <w:r>
        <w:rPr>
          <w:color w:val="0B0004"/>
        </w:rPr>
        <w:t>a</w:t>
      </w:r>
      <w:r>
        <w:rPr>
          <w:color w:val="0A0003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40803"/>
        </w:rPr>
        <w:t>a</w:t>
      </w:r>
      <w:r>
        <w:rPr>
          <w:color w:val="010F05"/>
        </w:rPr>
        <w:t>a</w:t>
      </w:r>
      <w:r>
        <w:rPr>
          <w:color w:val="2C573E"/>
        </w:rPr>
        <w:t>a</w:t>
      </w:r>
      <w:r>
        <w:rPr>
          <w:color w:val="2E704D"/>
        </w:rPr>
        <w:t>a</w:t>
      </w:r>
      <w:r>
        <w:rPr>
          <w:color w:val="2B7F55"/>
        </w:rPr>
        <w:t>a</w:t>
      </w:r>
      <w:r>
        <w:rPr>
          <w:color w:val="208051"/>
        </w:rPr>
        <w:t>a</w:t>
      </w:r>
      <w:r>
        <w:rPr>
          <w:color w:val="1D814F"/>
        </w:rPr>
        <w:t>a</w:t>
      </w:r>
      <w:r>
        <w:rPr>
          <w:color w:val="1E7F4F"/>
        </w:rPr>
        <w:t>a</w:t>
      </w:r>
      <w:r>
        <w:rPr>
          <w:color w:val="217C50"/>
        </w:rPr>
        <w:t>a</w:t>
      </w:r>
      <w:r>
        <w:rPr>
          <w:color w:val="257952"/>
        </w:rPr>
        <w:t>a</w:t>
      </w:r>
      <w:r>
        <w:rPr>
          <w:color w:val="297853"/>
        </w:rPr>
        <w:t>a</w:t>
      </w:r>
      <w:r>
        <w:rPr>
          <w:color w:val="2E7557"/>
        </w:rPr>
        <w:t>a</w:t>
      </w:r>
      <w:r>
        <w:rPr>
          <w:color w:val="386554"/>
        </w:rPr>
        <w:t>a</w:t>
      </w:r>
      <w:r>
        <w:rPr>
          <w:color w:val="001005"/>
        </w:rPr>
        <w:t>a</w:t>
      </w:r>
      <w:r>
        <w:rPr>
          <w:color w:val="010A03"/>
        </w:rPr>
        <w:t>a</w:t>
      </w:r>
      <w:r>
        <w:rPr>
          <w:color w:val="020705"/>
        </w:rPr>
        <w:t>a</w:t>
      </w:r>
      <w:r>
        <w:rPr>
          <w:color w:val="030000"/>
        </w:rPr>
        <w:t>a</w:t>
      </w:r>
      <w:r>
        <w:rPr>
          <w:color w:val="070103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80105"/>
        </w:rPr>
        <w:t>a</w:t>
      </w:r>
      <w:r>
        <w:rPr>
          <w:color w:val="060102"/>
        </w:rPr>
        <w:t>a</w:t>
      </w:r>
      <w:r>
        <w:rPr>
          <w:color w:val="030303"/>
        </w:rPr>
        <w:t>a</w:t>
      </w:r>
      <w:r>
        <w:rPr>
          <w:color w:val="000701"/>
        </w:rPr>
        <w:t>a</w:t>
      </w:r>
      <w:r>
        <w:rPr>
          <w:color w:val="03200E"/>
        </w:rPr>
        <w:t>a</w:t>
      </w:r>
      <w:r>
        <w:rPr>
          <w:color w:val="326248"/>
        </w:rPr>
        <w:t>a</w:t>
      </w:r>
      <w:r>
        <w:rPr>
          <w:color w:val="367153"/>
        </w:rPr>
        <w:t>a</w:t>
      </w:r>
      <w:r>
        <w:rPr>
          <w:color w:val="33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17151"/>
        </w:rPr>
        <w:t>a</w:t>
      </w:r>
      <w:r>
        <w:rPr>
          <w:color w:val="317051"/>
        </w:rPr>
        <w:t>a</w:t>
      </w:r>
      <w:r>
        <w:rPr>
          <w:color w:val="306F50"/>
        </w:rPr>
        <w:t>a</w:t>
      </w:r>
      <w:r>
        <w:rPr>
          <w:color w:val="306F50"/>
        </w:rPr>
        <w:t>a</w:t>
      </w:r>
      <w:r>
        <w:rPr>
          <w:color w:val="326C4F"/>
        </w:rPr>
        <w:t>a</w:t>
      </w:r>
      <w:r>
        <w:rPr>
          <w:color w:val="346B4E"/>
        </w:rPr>
        <w:t>a</w:t>
      </w:r>
      <w:r>
        <w:rPr>
          <w:color w:val="346A50"/>
        </w:rPr>
        <w:t>a</w:t>
      </w:r>
      <w:r>
        <w:rPr>
          <w:color w:val="336950"/>
        </w:rPr>
        <w:t>a</w:t>
      </w:r>
      <w:r>
        <w:rPr>
          <w:color w:val="326850"/>
        </w:rPr>
        <w:t>a</w:t>
      </w:r>
      <w:r>
        <w:rPr>
          <w:color w:val="326851"/>
        </w:rPr>
        <w:t>a</w:t>
      </w:r>
      <w:r>
        <w:rPr>
          <w:color w:val="316751"/>
        </w:rPr>
        <w:t>a</w:t>
      </w:r>
      <w:r>
        <w:rPr>
          <w:color w:val="2E634F"/>
        </w:rPr>
        <w:t>a</w:t>
      </w:r>
      <w:r>
        <w:rPr>
          <w:color w:val="2B604F"/>
        </w:rPr>
        <w:t>a</w:t>
      </w:r>
      <w:r>
        <w:rPr>
          <w:color w:val="275C4C"/>
        </w:rPr>
        <w:t>a</w:t>
      </w:r>
      <w:r>
        <w:rPr>
          <w:color w:val="24584B"/>
        </w:rPr>
        <w:t>a</w:t>
      </w:r>
      <w:r>
        <w:rPr>
          <w:color w:val="23574A"/>
        </w:rPr>
        <w:t>a</w:t>
      </w:r>
      <w:r>
        <w:rPr>
          <w:color w:val="23574A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9544A"/>
        </w:rPr>
        <w:t>a</w:t>
      </w:r>
      <w:r>
        <w:rPr>
          <w:color w:val="275249"/>
        </w:rPr>
        <w:t>a</w:t>
      </w:r>
      <w:r>
        <w:rPr>
          <w:color w:val="265046"/>
        </w:rPr>
        <w:t>a</w:t>
      </w:r>
      <w:r>
        <w:rPr>
          <w:color w:val="254E45"/>
        </w:rPr>
        <w:t>a</w:t>
      </w:r>
      <w:r>
        <w:rPr>
          <w:color w:val="244E45"/>
        </w:rPr>
        <w:t>a</w:t>
      </w:r>
      <w:r>
        <w:rPr>
          <w:color w:val="254F45"/>
        </w:rPr>
        <w:t>a</w:t>
      </w:r>
      <w:r>
        <w:rPr>
          <w:color w:val="274F48"/>
        </w:rPr>
        <w:t>a</w:t>
      </w:r>
      <w:r>
        <w:rPr>
          <w:color w:val="274F48"/>
        </w:rPr>
        <w:t>a</w:t>
      </w:r>
      <w:r>
        <w:rPr>
          <w:color w:val="264D47"/>
        </w:rPr>
        <w:t>a</w:t>
      </w:r>
      <w:r>
        <w:rPr>
          <w:color w:val="264D46"/>
        </w:rPr>
        <w:t>a</w:t>
      </w:r>
      <w:r>
        <w:rPr>
          <w:color w:val="294D47"/>
        </w:rPr>
        <w:t>a</w:t>
      </w:r>
      <w:r>
        <w:rPr>
          <w:color w:val="2E4E48"/>
        </w:rPr>
        <w:t>a</w:t>
      </w:r>
      <w:r>
        <w:rPr>
          <w:color w:val="2C4742"/>
        </w:rPr>
        <w:t>a</w:t>
      </w:r>
      <w:r>
        <w:rPr>
          <w:color w:val="0E221E"/>
        </w:rPr>
        <w:t>a</w:t>
      </w:r>
      <w:r>
        <w:rPr>
          <w:color w:val="000604"/>
        </w:rPr>
        <w:t>a</w:t>
      </w:r>
      <w:r>
        <w:rPr>
          <w:color w:val="010605"/>
        </w:rPr>
        <w:t>a</w:t>
      </w:r>
      <w:r>
        <w:rPr>
          <w:color w:val="040505"/>
        </w:rPr>
        <w:t>a</w:t>
      </w:r>
      <w:r>
        <w:rPr>
          <w:color w:val="020001"/>
        </w:rPr>
        <w:t>a</w:t>
      </w:r>
      <w:r>
        <w:rPr>
          <w:color w:val="090507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80100"/>
        </w:rPr>
        <w:t>a</w:t>
      </w:r>
      <w:r>
        <w:rPr>
          <w:color w:val="1D0605"/>
        </w:rPr>
        <w:t>a</w:t>
      </w:r>
      <w:r>
        <w:rPr>
          <w:color w:val="744C45"/>
        </w:rPr>
        <w:t>a</w:t>
      </w:r>
      <w:r>
        <w:rPr>
          <w:color w:val="C6908C"/>
        </w:rPr>
        <w:t>a</w:t>
      </w:r>
      <w:r>
        <w:rPr>
          <w:color w:val="D4908F"/>
        </w:rPr>
        <w:t>a</w:t>
      </w:r>
      <w:r>
        <w:rPr>
          <w:color w:val="C7797B"/>
        </w:rPr>
        <w:t>a</w:t>
      </w:r>
      <w:r>
        <w:rPr>
          <w:color w:val="C16F73"/>
        </w:rPr>
        <w:t>a</w:t>
      </w:r>
      <w:r>
        <w:rPr>
          <w:color w:val="A15157"/>
        </w:rPr>
        <w:t>a</w:t>
      </w:r>
      <w:r>
        <w:rPr>
          <w:color w:val="8F434A"/>
        </w:rPr>
        <w:t>a</w:t>
      </w:r>
      <w:r>
        <w:rPr>
          <w:color w:val="7A313C"/>
        </w:rPr>
        <w:t>a</w:t>
      </w:r>
      <w:r>
        <w:rPr>
          <w:color w:val="6B2333"/>
        </w:rPr>
        <w:t>a</w:t>
      </w:r>
      <w:r>
        <w:rPr>
          <w:color w:val="692034"/>
        </w:rPr>
        <w:t>a</w:t>
      </w:r>
      <w:r>
        <w:rPr>
          <w:color w:val="702740"/>
        </w:rPr>
        <w:t>a</w:t>
      </w:r>
      <w:r>
        <w:rPr>
          <w:color w:val="712841"/>
        </w:rPr>
        <w:t>a</w:t>
      </w:r>
      <w:r>
        <w:rPr>
          <w:color w:val="6E253F"/>
        </w:rPr>
        <w:t>a</w:t>
      </w:r>
      <w:r>
        <w:rPr>
          <w:color w:val="6C233D"/>
        </w:rPr>
        <w:t>a</w:t>
      </w:r>
      <w:r>
        <w:rPr>
          <w:color w:val="69203B"/>
        </w:rPr>
        <w:t>a</w:t>
      </w:r>
      <w:r>
        <w:rPr>
          <w:color w:val="681F3B"/>
        </w:rPr>
        <w:t>a</w:t>
      </w:r>
      <w:r>
        <w:rPr>
          <w:color w:val="6D243F"/>
        </w:rPr>
        <w:t>a</w:t>
      </w:r>
      <w:r>
        <w:rPr>
          <w:color w:val="712844"/>
        </w:rPr>
        <w:t>a</w:t>
      </w:r>
      <w:r>
        <w:rPr>
          <w:color w:val="6D2440"/>
        </w:rPr>
        <w:t>a</w:t>
      </w:r>
      <w:r>
        <w:rPr>
          <w:color w:val="6D2440"/>
        </w:rPr>
        <w:t>a</w:t>
      </w:r>
      <w:r>
        <w:rPr>
          <w:color w:val="6D2440"/>
        </w:rPr>
        <w:t>a</w:t>
      </w:r>
      <w:r>
        <w:rPr>
          <w:color w:val="6D2440"/>
        </w:rPr>
        <w:t>a</w:t>
      </w:r>
      <w:r>
        <w:rPr>
          <w:color w:val="6D2440"/>
        </w:rPr>
        <w:t>a</w:t>
      </w:r>
    </w:p>
    <w:p>
      <w:r>
        <w:rPr>
          <w:color w:val="42B073"/>
        </w:rPr>
        <w:t>a</w:t>
      </w:r>
      <w:r>
        <w:rPr>
          <w:color w:val="40B173"/>
        </w:rPr>
        <w:t>a</w:t>
      </w:r>
      <w:r>
        <w:rPr>
          <w:color w:val="40B173"/>
        </w:rPr>
        <w:t>a</w:t>
      </w:r>
      <w:r>
        <w:rPr>
          <w:color w:val="41B074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1B075"/>
        </w:rPr>
        <w:t>a</w:t>
      </w:r>
      <w:r>
        <w:rPr>
          <w:color w:val="40B075"/>
        </w:rPr>
        <w:t>a</w:t>
      </w:r>
      <w:r>
        <w:rPr>
          <w:color w:val="3FB175"/>
        </w:rPr>
        <w:t>a</w:t>
      </w:r>
      <w:r>
        <w:rPr>
          <w:color w:val="40B276"/>
        </w:rPr>
        <w:t>a</w:t>
      </w:r>
      <w:r>
        <w:rPr>
          <w:color w:val="40B276"/>
        </w:rPr>
        <w:t>a</w:t>
      </w:r>
      <w:r>
        <w:rPr>
          <w:color w:val="3FB376"/>
        </w:rPr>
        <w:t>a</w:t>
      </w:r>
      <w:r>
        <w:rPr>
          <w:color w:val="3FB376"/>
        </w:rPr>
        <w:t>a</w:t>
      </w:r>
      <w:r>
        <w:rPr>
          <w:color w:val="3FB376"/>
        </w:rPr>
        <w:t>a</w:t>
      </w:r>
      <w:r>
        <w:rPr>
          <w:color w:val="3FB376"/>
        </w:rPr>
        <w:t>a</w:t>
      </w:r>
      <w:r>
        <w:rPr>
          <w:color w:val="3FB175"/>
        </w:rPr>
        <w:t>a</w:t>
      </w:r>
      <w:r>
        <w:rPr>
          <w:color w:val="3EB275"/>
        </w:rPr>
        <w:t>a</w:t>
      </w:r>
      <w:r>
        <w:rPr>
          <w:color w:val="39B475"/>
        </w:rPr>
        <w:t>a</w:t>
      </w:r>
      <w:r>
        <w:rPr>
          <w:color w:val="38B475"/>
        </w:rPr>
        <w:t>a</w:t>
      </w:r>
      <w:r>
        <w:rPr>
          <w:color w:val="3AB475"/>
        </w:rPr>
        <w:t>a</w:t>
      </w:r>
      <w:r>
        <w:rPr>
          <w:color w:val="41B075"/>
        </w:rPr>
        <w:t>a</w:t>
      </w:r>
      <w:r>
        <w:rPr>
          <w:color w:val="4FAB7A"/>
        </w:rPr>
        <w:t>a</w:t>
      </w:r>
      <w:r>
        <w:rPr>
          <w:color w:val="4F936E"/>
        </w:rPr>
        <w:t>a</w:t>
      </w:r>
      <w:r>
        <w:rPr>
          <w:color w:val="01230F"/>
        </w:rPr>
        <w:t>a</w:t>
      </w:r>
      <w:r>
        <w:rPr>
          <w:color w:val="000800"/>
        </w:rPr>
        <w:t>a</w:t>
      </w:r>
      <w:r>
        <w:rPr>
          <w:color w:val="030505"/>
        </w:rPr>
        <w:t>a</w:t>
      </w:r>
      <w:r>
        <w:rPr>
          <w:color w:val="09040A"/>
        </w:rPr>
        <w:t>a</w:t>
      </w:r>
      <w:r>
        <w:rPr>
          <w:color w:val="0400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3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40405"/>
        </w:rPr>
        <w:t>a</w:t>
      </w:r>
      <w:r>
        <w:rPr>
          <w:color w:val="010201"/>
        </w:rPr>
        <w:t>a</w:t>
      </w:r>
      <w:r>
        <w:rPr>
          <w:color w:val="000700"/>
        </w:rPr>
        <w:t>a</w:t>
      </w:r>
      <w:r>
        <w:rPr>
          <w:color w:val="354A33"/>
        </w:rPr>
        <w:t>a</w:t>
      </w:r>
      <w:r>
        <w:rPr>
          <w:color w:val="94BC8C"/>
        </w:rPr>
        <w:t>a</w:t>
      </w:r>
      <w:r>
        <w:rPr>
          <w:color w:val="93CB88"/>
        </w:rPr>
        <w:t>a</w:t>
      </w:r>
      <w:r>
        <w:rPr>
          <w:color w:val="9EDA90"/>
        </w:rPr>
        <w:t>a</w:t>
      </w:r>
      <w:r>
        <w:rPr>
          <w:color w:val="9DD68E"/>
        </w:rPr>
        <w:t>a</w:t>
      </w:r>
      <w:r>
        <w:rPr>
          <w:color w:val="A1D68E"/>
        </w:rPr>
        <w:t>a</w:t>
      </w:r>
      <w:r>
        <w:rPr>
          <w:color w:val="A3D78F"/>
        </w:rPr>
        <w:t>a</w:t>
      </w:r>
      <w:r>
        <w:rPr>
          <w:color w:val="A7D891"/>
        </w:rPr>
        <w:t>a</w:t>
      </w:r>
      <w:r>
        <w:rPr>
          <w:color w:val="AAD991"/>
        </w:rPr>
        <w:t>a</w:t>
      </w:r>
      <w:r>
        <w:rPr>
          <w:color w:val="AED992"/>
        </w:rPr>
        <w:t>a</w:t>
      </w:r>
      <w:r>
        <w:rPr>
          <w:color w:val="B0DA92"/>
        </w:rPr>
        <w:t>a</w:t>
      </w:r>
      <w:r>
        <w:rPr>
          <w:color w:val="B1DA91"/>
        </w:rPr>
        <w:t>a</w:t>
      </w:r>
      <w:r>
        <w:rPr>
          <w:color w:val="B1DB91"/>
        </w:rPr>
        <w:t>a</w:t>
      </w:r>
      <w:r>
        <w:rPr>
          <w:color w:val="B1DB91"/>
        </w:rPr>
        <w:t>a</w:t>
      </w:r>
      <w:r>
        <w:rPr>
          <w:color w:val="B2DC90"/>
        </w:rPr>
        <w:t>a</w:t>
      </w:r>
      <w:r>
        <w:rPr>
          <w:color w:val="B1DD90"/>
        </w:rPr>
        <w:t>a</w:t>
      </w:r>
      <w:r>
        <w:rPr>
          <w:color w:val="AEDA8E"/>
        </w:rPr>
        <w:t>a</w:t>
      </w:r>
      <w:r>
        <w:rPr>
          <w:color w:val="ACD98E"/>
        </w:rPr>
        <w:t>a</w:t>
      </w:r>
      <w:r>
        <w:rPr>
          <w:color w:val="AEDA8F"/>
        </w:rPr>
        <w:t>a</w:t>
      </w:r>
      <w:r>
        <w:rPr>
          <w:color w:val="AEDA8F"/>
        </w:rPr>
        <w:t>a</w:t>
      </w:r>
      <w:r>
        <w:rPr>
          <w:color w:val="AFD98D"/>
        </w:rPr>
        <w:t>a</w:t>
      </w:r>
      <w:r>
        <w:rPr>
          <w:color w:val="B0D98D"/>
        </w:rPr>
        <w:t>a</w:t>
      </w:r>
      <w:r>
        <w:rPr>
          <w:color w:val="B4DB8F"/>
        </w:rPr>
        <w:t>a</w:t>
      </w:r>
      <w:r>
        <w:rPr>
          <w:color w:val="B7DD90"/>
        </w:rPr>
        <w:t>a</w:t>
      </w:r>
      <w:r>
        <w:rPr>
          <w:color w:val="B8DD90"/>
        </w:rPr>
        <w:t>a</w:t>
      </w:r>
      <w:r>
        <w:rPr>
          <w:color w:val="BADE90"/>
        </w:rPr>
        <w:t>a</w:t>
      </w:r>
      <w:r>
        <w:rPr>
          <w:color w:val="BCDE91"/>
        </w:rPr>
        <w:t>a</w:t>
      </w:r>
      <w:r>
        <w:rPr>
          <w:color w:val="BCDE91"/>
        </w:rPr>
        <w:t>a</w:t>
      </w:r>
      <w:r>
        <w:rPr>
          <w:color w:val="BDDD91"/>
        </w:rPr>
        <w:t>a</w:t>
      </w:r>
      <w:r>
        <w:rPr>
          <w:color w:val="BFDE92"/>
        </w:rPr>
        <w:t>a</w:t>
      </w:r>
      <w:r>
        <w:rPr>
          <w:color w:val="BFDE90"/>
        </w:rPr>
        <w:t>a</w:t>
      </w:r>
      <w:r>
        <w:rPr>
          <w:color w:val="C0DF91"/>
        </w:rPr>
        <w:t>a</w:t>
      </w:r>
      <w:r>
        <w:rPr>
          <w:color w:val="C2DE91"/>
        </w:rPr>
        <w:t>a</w:t>
      </w:r>
      <w:r>
        <w:rPr>
          <w:color w:val="C3E091"/>
        </w:rPr>
        <w:t>a</w:t>
      </w:r>
      <w:r>
        <w:rPr>
          <w:color w:val="C3E090"/>
        </w:rPr>
        <w:t>a</w:t>
      </w:r>
      <w:r>
        <w:rPr>
          <w:color w:val="C5E091"/>
        </w:rPr>
        <w:t>a</w:t>
      </w:r>
      <w:r>
        <w:rPr>
          <w:color w:val="C6E090"/>
        </w:rPr>
        <w:t>a</w:t>
      </w:r>
      <w:r>
        <w:rPr>
          <w:color w:val="C8E190"/>
        </w:rPr>
        <w:t>a</w:t>
      </w:r>
      <w:r>
        <w:rPr>
          <w:color w:val="C8E190"/>
        </w:rPr>
        <w:t>a</w:t>
      </w:r>
      <w:r>
        <w:rPr>
          <w:color w:val="C9E290"/>
        </w:rPr>
        <w:t>a</w:t>
      </w:r>
      <w:r>
        <w:rPr>
          <w:color w:val="CAE28E"/>
        </w:rPr>
        <w:t>a</w:t>
      </w:r>
      <w:r>
        <w:rPr>
          <w:color w:val="CCE490"/>
        </w:rPr>
        <w:t>a</w:t>
      </w:r>
      <w:r>
        <w:rPr>
          <w:color w:val="CCE48E"/>
        </w:rPr>
        <w:t>a</w:t>
      </w:r>
      <w:r>
        <w:rPr>
          <w:color w:val="CCE48E"/>
        </w:rPr>
        <w:t>a</w:t>
      </w:r>
      <w:r>
        <w:rPr>
          <w:color w:val="CEE48F"/>
        </w:rPr>
        <w:t>a</w:t>
      </w:r>
      <w:r>
        <w:rPr>
          <w:color w:val="CFE590"/>
        </w:rPr>
        <w:t>a</w:t>
      </w:r>
      <w:r>
        <w:rPr>
          <w:color w:val="CFE590"/>
        </w:rPr>
        <w:t>a</w:t>
      </w:r>
      <w:r>
        <w:rPr>
          <w:color w:val="D0E48F"/>
        </w:rPr>
        <w:t>a</w:t>
      </w:r>
      <w:r>
        <w:rPr>
          <w:color w:val="D0E48F"/>
        </w:rPr>
        <w:t>a</w:t>
      </w:r>
      <w:r>
        <w:rPr>
          <w:color w:val="D1E38F"/>
        </w:rPr>
        <w:t>a</w:t>
      </w:r>
      <w:r>
        <w:rPr>
          <w:color w:val="D2E490"/>
        </w:rPr>
        <w:t>a</w:t>
      </w:r>
      <w:r>
        <w:rPr>
          <w:color w:val="D3E591"/>
        </w:rPr>
        <w:t>a</w:t>
      </w:r>
      <w:r>
        <w:rPr>
          <w:color w:val="D3E591"/>
        </w:rPr>
        <w:t>a</w:t>
      </w:r>
      <w:r>
        <w:rPr>
          <w:color w:val="D3E591"/>
        </w:rPr>
        <w:t>a</w:t>
      </w:r>
      <w:r>
        <w:rPr>
          <w:color w:val="D5E491"/>
        </w:rPr>
        <w:t>a</w:t>
      </w:r>
      <w:r>
        <w:rPr>
          <w:color w:val="D5E491"/>
        </w:rPr>
        <w:t>a</w:t>
      </w:r>
      <w:r>
        <w:rPr>
          <w:color w:val="D4E390"/>
        </w:rPr>
        <w:t>a</w:t>
      </w:r>
      <w:r>
        <w:rPr>
          <w:color w:val="D4E390"/>
        </w:rPr>
        <w:t>a</w:t>
      </w:r>
      <w:r>
        <w:rPr>
          <w:color w:val="D4E18F"/>
        </w:rPr>
        <w:t>a</w:t>
      </w:r>
      <w:r>
        <w:rPr>
          <w:color w:val="D4E18F"/>
        </w:rPr>
        <w:t>a</w:t>
      </w:r>
      <w:r>
        <w:rPr>
          <w:color w:val="D7E391"/>
        </w:rPr>
        <w:t>a</w:t>
      </w:r>
      <w:r>
        <w:rPr>
          <w:color w:val="D5E18F"/>
        </w:rPr>
        <w:t>a</w:t>
      </w:r>
      <w:r>
        <w:rPr>
          <w:color w:val="D5E18F"/>
        </w:rPr>
        <w:t>a</w:t>
      </w:r>
      <w:r>
        <w:rPr>
          <w:color w:val="D7E08F"/>
        </w:rPr>
        <w:t>a</w:t>
      </w:r>
      <w:r>
        <w:rPr>
          <w:color w:val="D6DF8E"/>
        </w:rPr>
        <w:t>a</w:t>
      </w:r>
      <w:r>
        <w:rPr>
          <w:color w:val="DDE492"/>
        </w:rPr>
        <w:t>a</w:t>
      </w:r>
      <w:r>
        <w:rPr>
          <w:color w:val="F2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AEF9D"/>
        </w:rPr>
        <w:t>a</w:t>
      </w:r>
      <w:r>
        <w:rPr>
          <w:color w:val="FBF09E"/>
        </w:rPr>
        <w:t>a</w:t>
      </w:r>
      <w:r>
        <w:rPr>
          <w:color w:val="FBF09E"/>
        </w:rPr>
        <w:t>a</w:t>
      </w:r>
      <w:r>
        <w:rPr>
          <w:color w:val="FAEF9D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9EE9C"/>
        </w:rPr>
        <w:t>a</w:t>
      </w:r>
      <w:r>
        <w:rPr>
          <w:color w:val="FAEE9C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AEB98"/>
        </w:rPr>
        <w:t>a</w:t>
      </w:r>
      <w:r>
        <w:rPr>
          <w:color w:val="FAEB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7ED96"/>
        </w:rPr>
        <w:t>a</w:t>
      </w:r>
      <w:r>
        <w:rPr>
          <w:color w:val="F7ED96"/>
        </w:rPr>
        <w:t>a</w:t>
      </w:r>
      <w:r>
        <w:rPr>
          <w:color w:val="F6EC95"/>
        </w:rPr>
        <w:t>a</w:t>
      </w:r>
      <w:r>
        <w:rPr>
          <w:color w:val="F7EB95"/>
        </w:rPr>
        <w:t>a</w:t>
      </w:r>
      <w:r>
        <w:rPr>
          <w:color w:val="FAEA98"/>
        </w:rPr>
        <w:t>a</w:t>
      </w:r>
      <w:r>
        <w:rPr>
          <w:color w:val="FDE897"/>
        </w:rPr>
        <w:t>a</w:t>
      </w:r>
      <w:r>
        <w:rPr>
          <w:color w:val="FEE995"/>
        </w:rPr>
        <w:t>a</w:t>
      </w:r>
      <w:r>
        <w:rPr>
          <w:color w:val="FDEC93"/>
        </w:rPr>
        <w:t>a</w:t>
      </w:r>
      <w:r>
        <w:rPr>
          <w:color w:val="F6EE93"/>
        </w:rPr>
        <w:t>a</w:t>
      </w:r>
      <w:r>
        <w:rPr>
          <w:color w:val="E9F097"/>
        </w:rPr>
        <w:t>a</w:t>
      </w:r>
      <w:r>
        <w:rPr>
          <w:color w:val="CCE58E"/>
        </w:rPr>
        <w:t>a</w:t>
      </w:r>
      <w:r>
        <w:rPr>
          <w:color w:val="99C472"/>
        </w:rPr>
        <w:t>a</w:t>
      </w:r>
      <w:r>
        <w:rPr>
          <w:color w:val="89C472"/>
        </w:rPr>
        <w:t>a</w:t>
      </w:r>
      <w:r>
        <w:rPr>
          <w:color w:val="7FC471"/>
        </w:rPr>
        <w:t>a</w:t>
      </w:r>
      <w:r>
        <w:rPr>
          <w:color w:val="7CC56F"/>
        </w:rPr>
        <w:t>a</w:t>
      </w:r>
      <w:r>
        <w:rPr>
          <w:color w:val="76C167"/>
        </w:rPr>
        <w:t>a</w:t>
      </w:r>
      <w:r>
        <w:rPr>
          <w:color w:val="76C368"/>
        </w:rPr>
        <w:t>a</w:t>
      </w:r>
      <w:r>
        <w:rPr>
          <w:color w:val="71C06A"/>
        </w:rPr>
        <w:t>a</w:t>
      </w:r>
      <w:r>
        <w:rPr>
          <w:color w:val="6FBE6A"/>
        </w:rPr>
        <w:t>a</w:t>
      </w:r>
      <w:r>
        <w:rPr>
          <w:color w:val="6EBB6B"/>
        </w:rPr>
        <w:t>a</w:t>
      </w:r>
      <w:r>
        <w:rPr>
          <w:color w:val="6DB96C"/>
        </w:rPr>
        <w:t>a</w:t>
      </w:r>
      <w:r>
        <w:rPr>
          <w:color w:val="69B36B"/>
        </w:rPr>
        <w:t>a</w:t>
      </w:r>
      <w:r>
        <w:rPr>
          <w:color w:val="64AD6A"/>
        </w:rPr>
        <w:t>a</w:t>
      </w:r>
      <w:r>
        <w:rPr>
          <w:color w:val="64AB6B"/>
        </w:rPr>
        <w:t>a</w:t>
      </w:r>
      <w:r>
        <w:rPr>
          <w:color w:val="65AC71"/>
        </w:rPr>
        <w:t>a</w:t>
      </w:r>
      <w:r>
        <w:rPr>
          <w:color w:val="65AB74"/>
        </w:rPr>
        <w:t>a</w:t>
      </w:r>
      <w:r>
        <w:rPr>
          <w:color w:val="62A773"/>
        </w:rPr>
        <w:t>a</w:t>
      </w:r>
      <w:r>
        <w:rPr>
          <w:color w:val="5CA06F"/>
        </w:rPr>
        <w:t>a</w:t>
      </w:r>
      <w:r>
        <w:rPr>
          <w:color w:val="57986B"/>
        </w:rPr>
        <w:t>a</w:t>
      </w:r>
      <w:r>
        <w:rPr>
          <w:color w:val="427B56"/>
        </w:rPr>
        <w:t>a</w:t>
      </w:r>
      <w:r>
        <w:rPr>
          <w:color w:val="255839"/>
        </w:rPr>
        <w:t>a</w:t>
      </w:r>
      <w:r>
        <w:rPr>
          <w:color w:val="073013"/>
        </w:rPr>
        <w:t>a</w:t>
      </w:r>
      <w:r>
        <w:rPr>
          <w:color w:val="051B07"/>
        </w:rPr>
        <w:t>a</w:t>
      </w:r>
      <w:r>
        <w:rPr>
          <w:color w:val="031304"/>
        </w:rPr>
        <w:t>a</w:t>
      </w:r>
      <w:r>
        <w:rPr>
          <w:color w:val="001001"/>
        </w:rPr>
        <w:t>a</w:t>
      </w:r>
      <w:r>
        <w:rPr>
          <w:color w:val="000C00"/>
        </w:rPr>
        <w:t>a</w:t>
      </w:r>
      <w:r>
        <w:rPr>
          <w:color w:val="000B00"/>
        </w:rPr>
        <w:t>a</w:t>
      </w:r>
      <w:r>
        <w:rPr>
          <w:color w:val="000900"/>
        </w:rPr>
        <w:t>a</w:t>
      </w:r>
      <w:r>
        <w:rPr>
          <w:color w:val="000400"/>
        </w:rPr>
        <w:t>a</w:t>
      </w:r>
      <w:r>
        <w:rPr>
          <w:color w:val="010200"/>
        </w:rPr>
        <w:t>a</w:t>
      </w:r>
      <w:r>
        <w:rPr>
          <w:color w:val="030100"/>
        </w:rPr>
        <w:t>a</w:t>
      </w:r>
      <w:r>
        <w:rPr>
          <w:color w:val="040400"/>
        </w:rPr>
        <w:t>a</w:t>
      </w:r>
      <w:r>
        <w:rPr>
          <w:color w:val="020500"/>
        </w:rPr>
        <w:t>a</w:t>
      </w:r>
      <w:r>
        <w:rPr>
          <w:color w:val="000300"/>
        </w:rPr>
        <w:t>a</w:t>
      </w:r>
      <w:r>
        <w:rPr>
          <w:color w:val="000200"/>
        </w:rPr>
        <w:t>a</w:t>
      </w:r>
      <w:r>
        <w:rPr>
          <w:color w:val="010201"/>
        </w:rPr>
        <w:t>a</w:t>
      </w:r>
      <w:r>
        <w:rPr>
          <w:color w:val="030504"/>
        </w:rPr>
        <w:t>a</w:t>
      </w:r>
      <w:r>
        <w:rPr>
          <w:color w:val="050706"/>
        </w:rPr>
        <w:t>a</w:t>
      </w:r>
      <w:r>
        <w:rPr>
          <w:color w:val="010002"/>
        </w:rPr>
        <w:t>a</w:t>
      </w:r>
      <w:r>
        <w:rPr>
          <w:color w:val="010103"/>
        </w:rPr>
        <w:t>a</w:t>
      </w:r>
      <w:r>
        <w:rPr>
          <w:color w:val="010103"/>
        </w:rPr>
        <w:t>a</w:t>
      </w:r>
      <w:r>
        <w:rPr>
          <w:color w:val="010005"/>
        </w:rPr>
        <w:t>a</w:t>
      </w:r>
      <w:r>
        <w:rPr>
          <w:color w:val="040207"/>
        </w:rPr>
        <w:t>a</w:t>
      </w:r>
      <w:r>
        <w:rPr>
          <w:color w:val="07060B"/>
        </w:rPr>
        <w:t>a</w:t>
      </w:r>
      <w:r>
        <w:rPr>
          <w:color w:val="040306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200"/>
        </w:rPr>
        <w:t>a</w:t>
      </w:r>
      <w:r>
        <w:rPr>
          <w:color w:val="020500"/>
        </w:rPr>
        <w:t>a</w:t>
      </w:r>
      <w:r>
        <w:rPr>
          <w:color w:val="031A09"/>
        </w:rPr>
        <w:t>a</w:t>
      </w:r>
      <w:r>
        <w:rPr>
          <w:color w:val="407559"/>
        </w:rPr>
        <w:t>a</w:t>
      </w:r>
      <w:r>
        <w:rPr>
          <w:color w:val="2C7650"/>
        </w:rPr>
        <w:t>a</w:t>
      </w:r>
      <w:r>
        <w:rPr>
          <w:color w:val="258054"/>
        </w:rPr>
        <w:t>a</w:t>
      </w:r>
      <w:r>
        <w:rPr>
          <w:color w:val="1D8051"/>
        </w:rPr>
        <w:t>a</w:t>
      </w:r>
      <w:r>
        <w:rPr>
          <w:color w:val="1C804F"/>
        </w:rPr>
        <w:t>a</w:t>
      </w:r>
      <w:r>
        <w:rPr>
          <w:color w:val="1E7D4F"/>
        </w:rPr>
        <w:t>a</w:t>
      </w:r>
      <w:r>
        <w:rPr>
          <w:color w:val="237A50"/>
        </w:rPr>
        <w:t>a</w:t>
      </w:r>
      <w:r>
        <w:rPr>
          <w:color w:val="287753"/>
        </w:rPr>
        <w:t>a</w:t>
      </w:r>
      <w:r>
        <w:rPr>
          <w:color w:val="307456"/>
        </w:rPr>
        <w:t>a</w:t>
      </w:r>
      <w:r>
        <w:rPr>
          <w:color w:val="386151"/>
        </w:rPr>
        <w:t>a</w:t>
      </w:r>
      <w:r>
        <w:rPr>
          <w:color w:val="000900"/>
        </w:rPr>
        <w:t>a</w:t>
      </w:r>
      <w:r>
        <w:rPr>
          <w:color w:val="020904"/>
        </w:rPr>
        <w:t>a</w:t>
      </w:r>
      <w:r>
        <w:rPr>
          <w:color w:val="030806"/>
        </w:rPr>
        <w:t>a</w:t>
      </w:r>
      <w:r>
        <w:rPr>
          <w:color w:val="030000"/>
        </w:rPr>
        <w:t>a</w:t>
      </w:r>
      <w:r>
        <w:rPr>
          <w:color w:val="080204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80105"/>
        </w:rPr>
        <w:t>a</w:t>
      </w:r>
      <w:r>
        <w:rPr>
          <w:color w:val="060102"/>
        </w:rPr>
        <w:t>a</w:t>
      </w:r>
      <w:r>
        <w:rPr>
          <w:color w:val="030303"/>
        </w:rPr>
        <w:t>a</w:t>
      </w:r>
      <w:r>
        <w:rPr>
          <w:color w:val="000701"/>
        </w:rPr>
        <w:t>a</w:t>
      </w:r>
      <w:r>
        <w:rPr>
          <w:color w:val="03200E"/>
        </w:rPr>
        <w:t>a</w:t>
      </w:r>
      <w:r>
        <w:rPr>
          <w:color w:val="336248"/>
        </w:rPr>
        <w:t>a</w:t>
      </w:r>
      <w:r>
        <w:rPr>
          <w:color w:val="367153"/>
        </w:rPr>
        <w:t>a</w:t>
      </w:r>
      <w:r>
        <w:rPr>
          <w:color w:val="33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27152"/>
        </w:rPr>
        <w:t>a</w:t>
      </w:r>
      <w:r>
        <w:rPr>
          <w:color w:val="317051"/>
        </w:rPr>
        <w:t>a</w:t>
      </w:r>
      <w:r>
        <w:rPr>
          <w:color w:val="317051"/>
        </w:rPr>
        <w:t>a</w:t>
      </w:r>
      <w:r>
        <w:rPr>
          <w:color w:val="306F50"/>
        </w:rPr>
        <w:t>a</w:t>
      </w:r>
      <w:r>
        <w:rPr>
          <w:color w:val="316F50"/>
        </w:rPr>
        <w:t>a</w:t>
      </w:r>
      <w:r>
        <w:rPr>
          <w:color w:val="336C4F"/>
        </w:rPr>
        <w:t>a</w:t>
      </w:r>
      <w:r>
        <w:rPr>
          <w:color w:val="346B4E"/>
        </w:rPr>
        <w:t>a</w:t>
      </w:r>
      <w:r>
        <w:rPr>
          <w:color w:val="346A50"/>
        </w:rPr>
        <w:t>a</w:t>
      </w:r>
      <w:r>
        <w:rPr>
          <w:color w:val="336950"/>
        </w:rPr>
        <w:t>a</w:t>
      </w:r>
      <w:r>
        <w:rPr>
          <w:color w:val="326850"/>
        </w:rPr>
        <w:t>a</w:t>
      </w:r>
      <w:r>
        <w:rPr>
          <w:color w:val="326851"/>
        </w:rPr>
        <w:t>a</w:t>
      </w:r>
      <w:r>
        <w:rPr>
          <w:color w:val="316650"/>
        </w:rPr>
        <w:t>a</w:t>
      </w:r>
      <w:r>
        <w:rPr>
          <w:color w:val="2D624E"/>
        </w:rPr>
        <w:t>a</w:t>
      </w:r>
      <w:r>
        <w:rPr>
          <w:color w:val="2A5F4F"/>
        </w:rPr>
        <w:t>a</w:t>
      </w:r>
      <w:r>
        <w:rPr>
          <w:color w:val="265B4B"/>
        </w:rPr>
        <w:t>a</w:t>
      </w:r>
      <w:r>
        <w:rPr>
          <w:color w:val="24584B"/>
        </w:rPr>
        <w:t>a</w:t>
      </w:r>
      <w:r>
        <w:rPr>
          <w:color w:val="23574A"/>
        </w:rPr>
        <w:t>a</w:t>
      </w:r>
      <w:r>
        <w:rPr>
          <w:color w:val="23574A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9544A"/>
        </w:rPr>
        <w:t>a</w:t>
      </w:r>
      <w:r>
        <w:rPr>
          <w:color w:val="285248"/>
        </w:rPr>
        <w:t>a</w:t>
      </w:r>
      <w:r>
        <w:rPr>
          <w:color w:val="265046"/>
        </w:rPr>
        <w:t>a</w:t>
      </w:r>
      <w:r>
        <w:rPr>
          <w:color w:val="244E44"/>
        </w:rPr>
        <w:t>a</w:t>
      </w:r>
      <w:r>
        <w:rPr>
          <w:color w:val="244E44"/>
        </w:rPr>
        <w:t>a</w:t>
      </w:r>
      <w:r>
        <w:rPr>
          <w:color w:val="254F45"/>
        </w:rPr>
        <w:t>a</w:t>
      </w:r>
      <w:r>
        <w:rPr>
          <w:color w:val="265047"/>
        </w:rPr>
        <w:t>a</w:t>
      </w:r>
      <w:r>
        <w:rPr>
          <w:color w:val="264F47"/>
        </w:rPr>
        <w:t>a</w:t>
      </w:r>
      <w:r>
        <w:rPr>
          <w:color w:val="264E46"/>
        </w:rPr>
        <w:t>a</w:t>
      </w:r>
      <w:r>
        <w:rPr>
          <w:color w:val="284C45"/>
        </w:rPr>
        <w:t>a</w:t>
      </w:r>
      <w:r>
        <w:rPr>
          <w:color w:val="2C4C46"/>
        </w:rPr>
        <w:t>a</w:t>
      </w:r>
      <w:r>
        <w:rPr>
          <w:color w:val="324D48"/>
        </w:rPr>
        <w:t>a</w:t>
      </w:r>
      <w:r>
        <w:rPr>
          <w:color w:val="263C38"/>
        </w:rPr>
        <w:t>a</w:t>
      </w:r>
      <w:r>
        <w:rPr>
          <w:color w:val="03100C"/>
        </w:rPr>
        <w:t>a</w:t>
      </w:r>
      <w:r>
        <w:rPr>
          <w:color w:val="000402"/>
        </w:rPr>
        <w:t>a</w:t>
      </w:r>
      <w:r>
        <w:rPr>
          <w:color w:val="010201"/>
        </w:rPr>
        <w:t>a</w:t>
      </w:r>
      <w:r>
        <w:rPr>
          <w:color w:val="050404"/>
        </w:rPr>
        <w:t>a</w:t>
      </w:r>
      <w:r>
        <w:rPr>
          <w:color w:val="050001"/>
        </w:rPr>
        <w:t>a</w:t>
      </w:r>
      <w:r>
        <w:rPr>
          <w:color w:val="0703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00000"/>
        </w:rPr>
        <w:t>a</w:t>
      </w:r>
      <w:r>
        <w:rPr>
          <w:color w:val="050505"/>
        </w:rPr>
        <w:t>a</w:t>
      </w:r>
      <w:r>
        <w:rPr>
          <w:color w:val="060606"/>
        </w:rPr>
        <w:t>a</w:t>
      </w:r>
      <w:r>
        <w:rPr>
          <w:color w:val="010101"/>
        </w:rPr>
        <w:t>a</w:t>
      </w:r>
      <w:r>
        <w:rPr>
          <w:color w:val="050100"/>
        </w:rPr>
        <w:t>a</w:t>
      </w:r>
      <w:r>
        <w:rPr>
          <w:color w:val="140400"/>
        </w:rPr>
        <w:t>a</w:t>
      </w:r>
      <w:r>
        <w:rPr>
          <w:color w:val="422826"/>
        </w:rPr>
        <w:t>a</w:t>
      </w:r>
      <w:r>
        <w:rPr>
          <w:color w:val="A47776"/>
        </w:rPr>
        <w:t>a</w:t>
      </w:r>
      <w:r>
        <w:rPr>
          <w:color w:val="AC6E73"/>
        </w:rPr>
        <w:t>a</w:t>
      </w:r>
      <w:r>
        <w:rPr>
          <w:color w:val="974E56"/>
        </w:rPr>
        <w:t>a</w:t>
      </w:r>
      <w:r>
        <w:rPr>
          <w:color w:val="843540"/>
        </w:rPr>
        <w:t>a</w:t>
      </w:r>
      <w:r>
        <w:rPr>
          <w:color w:val="752633"/>
        </w:rPr>
        <w:t>a</w:t>
      </w:r>
      <w:r>
        <w:rPr>
          <w:color w:val="6E2131"/>
        </w:rPr>
        <w:t>a</w:t>
      </w:r>
      <w:r>
        <w:rPr>
          <w:color w:val="682134"/>
        </w:rPr>
        <w:t>a</w:t>
      </w:r>
      <w:r>
        <w:rPr>
          <w:color w:val="6A243B"/>
        </w:rPr>
        <w:t>a</w:t>
      </w:r>
      <w:r>
        <w:rPr>
          <w:color w:val="6C263F"/>
        </w:rPr>
        <w:t>a</w:t>
      </w:r>
      <w:r>
        <w:rPr>
          <w:color w:val="651E3B"/>
        </w:rPr>
        <w:t>a</w:t>
      </w:r>
      <w:r>
        <w:rPr>
          <w:color w:val="671E3C"/>
        </w:rPr>
        <w:t>a</w:t>
      </w:r>
      <w:r>
        <w:rPr>
          <w:color w:val="6B223F"/>
        </w:rPr>
        <w:t>a</w:t>
      </w:r>
      <w:r>
        <w:rPr>
          <w:color w:val="69203D"/>
        </w:rPr>
        <w:t>a</w:t>
      </w:r>
      <w:r>
        <w:rPr>
          <w:color w:val="6D2441"/>
        </w:rPr>
        <w:t>a</w:t>
      </w:r>
      <w:r>
        <w:rPr>
          <w:color w:val="712845"/>
        </w:rPr>
        <w:t>a</w:t>
      </w:r>
      <w:r>
        <w:rPr>
          <w:color w:val="6F2641"/>
        </w:rPr>
        <w:t>a</w:t>
      </w:r>
      <w:r>
        <w:rPr>
          <w:color w:val="6C233E"/>
        </w:rPr>
        <w:t>a</w:t>
      </w:r>
      <w:r>
        <w:rPr>
          <w:color w:val="6D243F"/>
        </w:rPr>
        <w:t>a</w:t>
      </w:r>
      <w:r>
        <w:rPr>
          <w:color w:val="6D243F"/>
        </w:rPr>
        <w:t>a</w:t>
      </w:r>
      <w:r>
        <w:rPr>
          <w:color w:val="6D243F"/>
        </w:rPr>
        <w:t>a</w:t>
      </w:r>
      <w:r>
        <w:rPr>
          <w:color w:val="6D243E"/>
        </w:rPr>
        <w:t>a</w:t>
      </w:r>
      <w:r>
        <w:rPr>
          <w:color w:val="6D253D"/>
        </w:rPr>
        <w:t>a</w:t>
      </w:r>
    </w:p>
    <w:p>
      <w:r>
        <w:rPr>
          <w:color w:val="42B071"/>
        </w:rPr>
        <w:t>a</w:t>
      </w:r>
      <w:r>
        <w:rPr>
          <w:color w:val="42B071"/>
        </w:rPr>
        <w:t>a</w:t>
      </w:r>
      <w:r>
        <w:rPr>
          <w:color w:val="41AF72"/>
        </w:rPr>
        <w:t>a</w:t>
      </w:r>
      <w:r>
        <w:rPr>
          <w:color w:val="42AF74"/>
        </w:rPr>
        <w:t>a</w:t>
      </w:r>
      <w:r>
        <w:rPr>
          <w:color w:val="44B076"/>
        </w:rPr>
        <w:t>a</w:t>
      </w:r>
      <w:r>
        <w:rPr>
          <w:color w:val="44B076"/>
        </w:rPr>
        <w:t>a</w:t>
      </w:r>
      <w:r>
        <w:rPr>
          <w:color w:val="43B076"/>
        </w:rPr>
        <w:t>a</w:t>
      </w:r>
      <w:r>
        <w:rPr>
          <w:color w:val="43B076"/>
        </w:rPr>
        <w:t>a</w:t>
      </w:r>
      <w:r>
        <w:rPr>
          <w:color w:val="43B076"/>
        </w:rPr>
        <w:t>a</w:t>
      </w:r>
      <w:r>
        <w:rPr>
          <w:color w:val="41B176"/>
        </w:rPr>
        <w:t>a</w:t>
      </w:r>
      <w:r>
        <w:rPr>
          <w:color w:val="40B0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3CAC71"/>
        </w:rPr>
        <w:t>a</w:t>
      </w:r>
      <w:r>
        <w:rPr>
          <w:color w:val="40B475"/>
        </w:rPr>
        <w:t>a</w:t>
      </w:r>
      <w:r>
        <w:rPr>
          <w:color w:val="3BB675"/>
        </w:rPr>
        <w:t>a</w:t>
      </w:r>
      <w:r>
        <w:rPr>
          <w:color w:val="3AB677"/>
        </w:rPr>
        <w:t>a</w:t>
      </w:r>
      <w:r>
        <w:rPr>
          <w:color w:val="3AB375"/>
        </w:rPr>
        <w:t>a</w:t>
      </w:r>
      <w:r>
        <w:rPr>
          <w:color w:val="44AC76"/>
        </w:rPr>
        <w:t>a</w:t>
      </w:r>
      <w:r>
        <w:rPr>
          <w:color w:val="5AAA80"/>
        </w:rPr>
        <w:t>a</w:t>
      </w:r>
      <w:r>
        <w:rPr>
          <w:color w:val="285E3F"/>
        </w:rPr>
        <w:t>a</w:t>
      </w:r>
      <w:r>
        <w:rPr>
          <w:color w:val="000F02"/>
        </w:rPr>
        <w:t>a</w:t>
      </w:r>
      <w:r>
        <w:rPr>
          <w:color w:val="010904"/>
        </w:rPr>
        <w:t>a</w:t>
      </w:r>
      <w:r>
        <w:rPr>
          <w:color w:val="020405"/>
        </w:rPr>
        <w:t>a</w:t>
      </w:r>
      <w:r>
        <w:rPr>
          <w:color w:val="050106"/>
        </w:rPr>
        <w:t>a</w:t>
      </w:r>
      <w:r>
        <w:rPr>
          <w:color w:val="080409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100"/>
        </w:rPr>
        <w:t>a</w:t>
      </w:r>
      <w:r>
        <w:rPr>
          <w:color w:val="010201"/>
        </w:rPr>
        <w:t>a</w:t>
      </w:r>
      <w:r>
        <w:rPr>
          <w:color w:val="030D02"/>
        </w:rPr>
        <w:t>a</w:t>
      </w:r>
      <w:r>
        <w:rPr>
          <w:color w:val="4E6B4A"/>
        </w:rPr>
        <w:t>a</w:t>
      </w:r>
      <w:r>
        <w:rPr>
          <w:color w:val="A0CE99"/>
        </w:rPr>
        <w:t>a</w:t>
      </w:r>
      <w:r>
        <w:rPr>
          <w:color w:val="9AD892"/>
        </w:rPr>
        <w:t>a</w:t>
      </w:r>
      <w:r>
        <w:rPr>
          <w:color w:val="93D587"/>
        </w:rPr>
        <w:t>a</w:t>
      </w:r>
      <w:r>
        <w:rPr>
          <w:color w:val="99D68A"/>
        </w:rPr>
        <w:t>a</w:t>
      </w:r>
      <w:r>
        <w:rPr>
          <w:color w:val="9CD58A"/>
        </w:rPr>
        <w:t>a</w:t>
      </w:r>
      <w:r>
        <w:rPr>
          <w:color w:val="A0D68B"/>
        </w:rPr>
        <w:t>a</w:t>
      </w:r>
      <w:r>
        <w:rPr>
          <w:color w:val="A5D68D"/>
        </w:rPr>
        <w:t>a</w:t>
      </w:r>
      <w:r>
        <w:rPr>
          <w:color w:val="A8D78E"/>
        </w:rPr>
        <w:t>a</w:t>
      </w:r>
      <w:r>
        <w:rPr>
          <w:color w:val="ABD68E"/>
        </w:rPr>
        <w:t>a</w:t>
      </w:r>
      <w:r>
        <w:rPr>
          <w:color w:val="ABD58D"/>
        </w:rPr>
        <w:t>a</w:t>
      </w:r>
      <w:r>
        <w:rPr>
          <w:color w:val="ACD68E"/>
        </w:rPr>
        <w:t>a</w:t>
      </w:r>
      <w:r>
        <w:rPr>
          <w:color w:val="AED88F"/>
        </w:rPr>
        <w:t>a</w:t>
      </w:r>
      <w:r>
        <w:rPr>
          <w:color w:val="AFD98F"/>
        </w:rPr>
        <w:t>a</w:t>
      </w:r>
      <w:r>
        <w:rPr>
          <w:color w:val="AEDA8F"/>
        </w:rPr>
        <w:t>a</w:t>
      </w:r>
      <w:r>
        <w:rPr>
          <w:color w:val="ADDA8F"/>
        </w:rPr>
        <w:t>a</w:t>
      </w:r>
      <w:r>
        <w:rPr>
          <w:color w:val="AAD88F"/>
        </w:rPr>
        <w:t>a</w:t>
      </w:r>
      <w:r>
        <w:rPr>
          <w:color w:val="A9D98F"/>
        </w:rPr>
        <w:t>a</w:t>
      </w:r>
      <w:r>
        <w:rPr>
          <w:color w:val="AAD88E"/>
        </w:rPr>
        <w:t>a</w:t>
      </w:r>
      <w:r>
        <w:rPr>
          <w:color w:val="ABD88D"/>
        </w:rPr>
        <w:t>a</w:t>
      </w:r>
      <w:r>
        <w:rPr>
          <w:color w:val="ADD98E"/>
        </w:rPr>
        <w:t>a</w:t>
      </w:r>
      <w:r>
        <w:rPr>
          <w:color w:val="AED88C"/>
        </w:rPr>
        <w:t>a</w:t>
      </w:r>
      <w:r>
        <w:rPr>
          <w:color w:val="B1D98D"/>
        </w:rPr>
        <w:t>a</w:t>
      </w:r>
      <w:r>
        <w:rPr>
          <w:color w:val="B5DB8F"/>
        </w:rPr>
        <w:t>a</w:t>
      </w:r>
      <w:r>
        <w:rPr>
          <w:color w:val="B6DB8E"/>
        </w:rPr>
        <w:t>a</w:t>
      </w:r>
      <w:r>
        <w:rPr>
          <w:color w:val="B6DA8D"/>
        </w:rPr>
        <w:t>a</w:t>
      </w:r>
      <w:r>
        <w:rPr>
          <w:color w:val="BBDD91"/>
        </w:rPr>
        <w:t>a</w:t>
      </w:r>
      <w:r>
        <w:rPr>
          <w:color w:val="BEDE92"/>
        </w:rPr>
        <w:t>a</w:t>
      </w:r>
      <w:r>
        <w:rPr>
          <w:color w:val="BADA8E"/>
        </w:rPr>
        <w:t>a</w:t>
      </w:r>
      <w:r>
        <w:rPr>
          <w:color w:val="BEDE92"/>
        </w:rPr>
        <w:t>a</w:t>
      </w:r>
      <w:r>
        <w:rPr>
          <w:color w:val="BFDE90"/>
        </w:rPr>
        <w:t>a</w:t>
      </w:r>
      <w:r>
        <w:rPr>
          <w:color w:val="BFDE90"/>
        </w:rPr>
        <w:t>a</w:t>
      </w:r>
      <w:r>
        <w:rPr>
          <w:color w:val="BFDE90"/>
        </w:rPr>
        <w:t>a</w:t>
      </w:r>
      <w:r>
        <w:rPr>
          <w:color w:val="C0DE8F"/>
        </w:rPr>
        <w:t>a</w:t>
      </w:r>
      <w:r>
        <w:rPr>
          <w:color w:val="C1DE8E"/>
        </w:rPr>
        <w:t>a</w:t>
      </w:r>
      <w:r>
        <w:rPr>
          <w:color w:val="C1DE8E"/>
        </w:rPr>
        <w:t>a</w:t>
      </w:r>
      <w:r>
        <w:rPr>
          <w:color w:val="C2DE8E"/>
        </w:rPr>
        <w:t>a</w:t>
      </w:r>
      <w:r>
        <w:rPr>
          <w:color w:val="C4DF8E"/>
        </w:rPr>
        <w:t>a</w:t>
      </w:r>
      <w:r>
        <w:rPr>
          <w:color w:val="C7E08F"/>
        </w:rPr>
        <w:t>a</w:t>
      </w:r>
      <w:r>
        <w:rPr>
          <w:color w:val="C7E08F"/>
        </w:rPr>
        <w:t>a</w:t>
      </w:r>
      <w:r>
        <w:rPr>
          <w:color w:val="C8E18E"/>
        </w:rPr>
        <w:t>a</w:t>
      </w:r>
      <w:r>
        <w:rPr>
          <w:color w:val="CAE38F"/>
        </w:rPr>
        <w:t>a</w:t>
      </w:r>
      <w:r>
        <w:rPr>
          <w:color w:val="CAE48D"/>
        </w:rPr>
        <w:t>a</w:t>
      </w:r>
      <w:r>
        <w:rPr>
          <w:color w:val="CBE58E"/>
        </w:rPr>
        <w:t>a</w:t>
      </w:r>
      <w:r>
        <w:rPr>
          <w:color w:val="CCE48E"/>
        </w:rPr>
        <w:t>a</w:t>
      </w:r>
      <w:r>
        <w:rPr>
          <w:color w:val="CDE58F"/>
        </w:rPr>
        <w:t>a</w:t>
      </w:r>
      <w:r>
        <w:rPr>
          <w:color w:val="CEE48F"/>
        </w:rPr>
        <w:t>a</w:t>
      </w:r>
      <w:r>
        <w:rPr>
          <w:color w:val="CEE48F"/>
        </w:rPr>
        <w:t>a</w:t>
      </w:r>
      <w:r>
        <w:rPr>
          <w:color w:val="CEE48F"/>
        </w:rPr>
        <w:t>a</w:t>
      </w:r>
      <w:r>
        <w:rPr>
          <w:color w:val="D1E590"/>
        </w:rPr>
        <w:t>a</w:t>
      </w:r>
      <w:r>
        <w:rPr>
          <w:color w:val="D1E590"/>
        </w:rPr>
        <w:t>a</w:t>
      </w:r>
      <w:r>
        <w:rPr>
          <w:color w:val="D2E691"/>
        </w:rPr>
        <w:t>a</w:t>
      </w:r>
      <w:r>
        <w:rPr>
          <w:color w:val="D3E591"/>
        </w:rPr>
        <w:t>a</w:t>
      </w:r>
      <w:r>
        <w:rPr>
          <w:color w:val="D3E591"/>
        </w:rPr>
        <w:t>a</w:t>
      </w:r>
      <w:r>
        <w:rPr>
          <w:color w:val="D1E38F"/>
        </w:rPr>
        <w:t>a</w:t>
      </w:r>
      <w:r>
        <w:rPr>
          <w:color w:val="D1E38F"/>
        </w:rPr>
        <w:t>a</w:t>
      </w:r>
      <w:r>
        <w:rPr>
          <w:color w:val="D1E38F"/>
        </w:rPr>
        <w:t>a</w:t>
      </w:r>
      <w:r>
        <w:rPr>
          <w:color w:val="D3E28F"/>
        </w:rPr>
        <w:t>a</w:t>
      </w:r>
      <w:r>
        <w:rPr>
          <w:color w:val="D3E28F"/>
        </w:rPr>
        <w:t>a</w:t>
      </w:r>
      <w:r>
        <w:rPr>
          <w:color w:val="D3E28F"/>
        </w:rPr>
        <w:t>a</w:t>
      </w:r>
      <w:r>
        <w:rPr>
          <w:color w:val="D7E492"/>
        </w:rPr>
        <w:t>a</w:t>
      </w:r>
      <w:r>
        <w:rPr>
          <w:color w:val="D5E290"/>
        </w:rPr>
        <w:t>a</w:t>
      </w:r>
      <w:r>
        <w:rPr>
          <w:color w:val="D4E08E"/>
        </w:rPr>
        <w:t>a</w:t>
      </w:r>
      <w:r>
        <w:rPr>
          <w:color w:val="D3DF8D"/>
        </w:rPr>
        <w:t>a</w:t>
      </w:r>
      <w:r>
        <w:rPr>
          <w:color w:val="D4E08E"/>
        </w:rPr>
        <w:t>a</w:t>
      </w:r>
      <w:r>
        <w:rPr>
          <w:color w:val="D8E08E"/>
        </w:rPr>
        <w:t>a</w:t>
      </w:r>
      <w:r>
        <w:rPr>
          <w:color w:val="F0EC9A"/>
        </w:rPr>
        <w:t>a</w:t>
      </w:r>
      <w:r>
        <w:rPr>
          <w:color w:val="FBF09E"/>
        </w:rPr>
        <w:t>a</w:t>
      </w:r>
      <w:r>
        <w:rPr>
          <w:color w:val="FBF09E"/>
        </w:rPr>
        <w:t>a</w:t>
      </w:r>
      <w:r>
        <w:rPr>
          <w:color w:val="F9EE9C"/>
        </w:rPr>
        <w:t>a</w:t>
      </w:r>
      <w:r>
        <w:rPr>
          <w:color w:val="FCF19F"/>
        </w:rPr>
        <w:t>a</w:t>
      </w:r>
      <w:r>
        <w:rPr>
          <w:color w:val="FBF09E"/>
        </w:rPr>
        <w:t>a</w:t>
      </w:r>
      <w:r>
        <w:rPr>
          <w:color w:val="F9EE9C"/>
        </w:rPr>
        <w:t>a</w:t>
      </w:r>
      <w:r>
        <w:rPr>
          <w:color w:val="FAEF9D"/>
        </w:rPr>
        <w:t>a</w:t>
      </w:r>
      <w:r>
        <w:rPr>
          <w:color w:val="FAEF9D"/>
        </w:rPr>
        <w:t>a</w:t>
      </w:r>
      <w:r>
        <w:rPr>
          <w:color w:val="F9EE9C"/>
        </w:rPr>
        <w:t>a</w:t>
      </w:r>
      <w:r>
        <w:rPr>
          <w:color w:val="F8ED9B"/>
        </w:rPr>
        <w:t>a</w:t>
      </w:r>
      <w:r>
        <w:rPr>
          <w:color w:val="F8ED9B"/>
        </w:rPr>
        <w:t>a</w:t>
      </w:r>
      <w:r>
        <w:rPr>
          <w:color w:val="F9ED9B"/>
        </w:rPr>
        <w:t>a</w:t>
      </w:r>
      <w:r>
        <w:rPr>
          <w:color w:val="FDEE9B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7ED96"/>
        </w:rPr>
        <w:t>a</w:t>
      </w:r>
      <w:r>
        <w:rPr>
          <w:color w:val="F7ED96"/>
        </w:rPr>
        <w:t>a</w:t>
      </w:r>
      <w:r>
        <w:rPr>
          <w:color w:val="F6EC95"/>
        </w:rPr>
        <w:t>a</w:t>
      </w:r>
      <w:r>
        <w:rPr>
          <w:color w:val="F7EB95"/>
        </w:rPr>
        <w:t>a</w:t>
      </w:r>
      <w:r>
        <w:rPr>
          <w:color w:val="F8E791"/>
        </w:rPr>
        <w:t>a</w:t>
      </w:r>
      <w:r>
        <w:rPr>
          <w:color w:val="FEE992"/>
        </w:rPr>
        <w:t>a</w:t>
      </w:r>
      <w:r>
        <w:rPr>
          <w:color w:val="FFEF95"/>
        </w:rPr>
        <w:t>a</w:t>
      </w:r>
      <w:r>
        <w:rPr>
          <w:color w:val="F6E889"/>
        </w:rPr>
        <w:t>a</w:t>
      </w:r>
      <w:r>
        <w:rPr>
          <w:color w:val="F0EC8B"/>
        </w:rPr>
        <w:t>a</w:t>
      </w:r>
      <w:r>
        <w:rPr>
          <w:color w:val="EAF496"/>
        </w:rPr>
        <w:t>a</w:t>
      </w:r>
      <w:r>
        <w:rPr>
          <w:color w:val="C1DC83"/>
        </w:rPr>
        <w:t>a</w:t>
      </w:r>
      <w:r>
        <w:rPr>
          <w:color w:val="96C36E"/>
        </w:rPr>
        <w:t>a</w:t>
      </w:r>
      <w:r>
        <w:rPr>
          <w:color w:val="86C06D"/>
        </w:rPr>
        <w:t>a</w:t>
      </w:r>
      <w:r>
        <w:rPr>
          <w:color w:val="81C470"/>
        </w:rPr>
        <w:t>a</w:t>
      </w:r>
      <w:r>
        <w:rPr>
          <w:color w:val="77BE67"/>
        </w:rPr>
        <w:t>a</w:t>
      </w:r>
      <w:r>
        <w:rPr>
          <w:color w:val="74B961"/>
        </w:rPr>
        <w:t>a</w:t>
      </w:r>
      <w:r>
        <w:rPr>
          <w:color w:val="78C069"/>
        </w:rPr>
        <w:t>a</w:t>
      </w:r>
      <w:r>
        <w:rPr>
          <w:color w:val="72BC6E"/>
        </w:rPr>
        <w:t>a</w:t>
      </w:r>
      <w:r>
        <w:rPr>
          <w:color w:val="6FBA70"/>
        </w:rPr>
        <w:t>a</w:t>
      </w:r>
      <w:r>
        <w:rPr>
          <w:color w:val="6DB56C"/>
        </w:rPr>
        <w:t>a</w:t>
      </w:r>
      <w:r>
        <w:rPr>
          <w:color w:val="6BAE6A"/>
        </w:rPr>
        <w:t>a</w:t>
      </w:r>
      <w:r>
        <w:rPr>
          <w:color w:val="6DAB6D"/>
        </w:rPr>
        <w:t>a</w:t>
      </w:r>
      <w:r>
        <w:rPr>
          <w:color w:val="70AA71"/>
        </w:rPr>
        <w:t>a</w:t>
      </w:r>
      <w:r>
        <w:rPr>
          <w:color w:val="70A371"/>
        </w:rPr>
        <w:t>a</w:t>
      </w:r>
      <w:r>
        <w:rPr>
          <w:color w:val="679669"/>
        </w:rPr>
        <w:t>a</w:t>
      </w:r>
      <w:r>
        <w:rPr>
          <w:color w:val="58835B"/>
        </w:rPr>
        <w:t>a</w:t>
      </w:r>
      <w:r>
        <w:rPr>
          <w:color w:val="426745"/>
        </w:rPr>
        <w:t>a</w:t>
      </w:r>
      <w:r>
        <w:rPr>
          <w:color w:val="1E4023"/>
        </w:rPr>
        <w:t>a</w:t>
      </w:r>
      <w:r>
        <w:rPr>
          <w:color w:val="031C05"/>
        </w:rPr>
        <w:t>a</w:t>
      </w:r>
      <w:r>
        <w:rPr>
          <w:color w:val="000D00"/>
        </w:rPr>
        <w:t>a</w:t>
      </w:r>
      <w:r>
        <w:rPr>
          <w:color w:val="000B00"/>
        </w:rPr>
        <w:t>a</w:t>
      </w:r>
      <w:r>
        <w:rPr>
          <w:color w:val="000B00"/>
        </w:rPr>
        <w:t>a</w:t>
      </w:r>
      <w:r>
        <w:rPr>
          <w:color w:val="000A00"/>
        </w:rPr>
        <w:t>a</w:t>
      </w:r>
      <w:r>
        <w:rPr>
          <w:color w:val="0009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00401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3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7"/>
        </w:rPr>
        <w:t>a</w:t>
      </w:r>
      <w:r>
        <w:rPr>
          <w:color w:val="000407"/>
        </w:rPr>
        <w:t>a</w:t>
      </w:r>
      <w:r>
        <w:rPr>
          <w:color w:val="000407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B0304"/>
        </w:rPr>
        <w:t>a</w:t>
      </w:r>
      <w:r>
        <w:rPr>
          <w:color w:val="060403"/>
        </w:rPr>
        <w:t>a</w:t>
      </w:r>
      <w:r>
        <w:rPr>
          <w:color w:val="000600"/>
        </w:rPr>
        <w:t>a</w:t>
      </w:r>
      <w:r>
        <w:rPr>
          <w:color w:val="204934"/>
        </w:rPr>
        <w:t>a</w:t>
      </w:r>
      <w:r>
        <w:rPr>
          <w:color w:val="357454"/>
        </w:rPr>
        <w:t>a</w:t>
      </w:r>
      <w:r>
        <w:rPr>
          <w:color w:val="277C52"/>
        </w:rPr>
        <w:t>a</w:t>
      </w:r>
      <w:r>
        <w:rPr>
          <w:color w:val="218254"/>
        </w:rPr>
        <w:t>a</w:t>
      </w:r>
      <w:r>
        <w:rPr>
          <w:color w:val="1C8151"/>
        </w:rPr>
        <w:t>a</w:t>
      </w:r>
      <w:r>
        <w:rPr>
          <w:color w:val="1D7E50"/>
        </w:rPr>
        <w:t>a</w:t>
      </w:r>
      <w:r>
        <w:rPr>
          <w:color w:val="227B51"/>
        </w:rPr>
        <w:t>a</w:t>
      </w:r>
      <w:r>
        <w:rPr>
          <w:color w:val="287751"/>
        </w:rPr>
        <w:t>a</w:t>
      </w:r>
      <w:r>
        <w:rPr>
          <w:color w:val="2E7151"/>
        </w:rPr>
        <w:t>a</w:t>
      </w:r>
      <w:r>
        <w:rPr>
          <w:color w:val="355B4C"/>
        </w:rPr>
        <w:t>a</w:t>
      </w:r>
      <w:r>
        <w:rPr>
          <w:color w:val="000800"/>
        </w:rPr>
        <w:t>a</w:t>
      </w:r>
      <w:r>
        <w:rPr>
          <w:color w:val="020803"/>
        </w:rPr>
        <w:t>a</w:t>
      </w:r>
      <w:r>
        <w:rPr>
          <w:color w:val="030605"/>
        </w:rPr>
        <w:t>a</w:t>
      </w:r>
      <w:r>
        <w:rPr>
          <w:color w:val="030000"/>
        </w:rPr>
        <w:t>a</w:t>
      </w:r>
      <w:r>
        <w:rPr>
          <w:color w:val="090305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1"/>
        </w:rPr>
        <w:t>a</w:t>
      </w:r>
      <w:r>
        <w:rPr>
          <w:color w:val="060505"/>
        </w:rPr>
        <w:t>a</w:t>
      </w:r>
      <w:r>
        <w:rPr>
          <w:color w:val="000500"/>
        </w:rPr>
        <w:t>a</w:t>
      </w:r>
      <w:r>
        <w:rPr>
          <w:color w:val="0B2314"/>
        </w:rPr>
        <w:t>a</w:t>
      </w:r>
      <w:r>
        <w:rPr>
          <w:color w:val="336248"/>
        </w:rPr>
        <w:t>a</w:t>
      </w:r>
      <w:r>
        <w:rPr>
          <w:color w:val="357052"/>
        </w:rPr>
        <w:t>a</w:t>
      </w:r>
      <w:r>
        <w:rPr>
          <w:color w:val="347152"/>
        </w:rPr>
        <w:t>a</w:t>
      </w:r>
      <w:r>
        <w:rPr>
          <w:color w:val="347152"/>
        </w:rPr>
        <w:t>a</w:t>
      </w:r>
      <w:r>
        <w:rPr>
          <w:color w:val="337051"/>
        </w:rPr>
        <w:t>a</w:t>
      </w:r>
      <w:r>
        <w:rPr>
          <w:color w:val="337051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B4D"/>
        </w:rPr>
        <w:t>a</w:t>
      </w:r>
      <w:r>
        <w:rPr>
          <w:color w:val="32694C"/>
        </w:rPr>
        <w:t>a</w:t>
      </w:r>
      <w:r>
        <w:rPr>
          <w:color w:val="33694F"/>
        </w:rPr>
        <w:t>a</w:t>
      </w:r>
      <w:r>
        <w:rPr>
          <w:color w:val="336950"/>
        </w:rPr>
        <w:t>a</w:t>
      </w:r>
      <w:r>
        <w:rPr>
          <w:color w:val="326850"/>
        </w:rPr>
        <w:t>a</w:t>
      </w:r>
      <w:r>
        <w:rPr>
          <w:color w:val="326851"/>
        </w:rPr>
        <w:t>a</w:t>
      </w:r>
      <w:r>
        <w:rPr>
          <w:color w:val="2F644E"/>
        </w:rPr>
        <w:t>a</w:t>
      </w:r>
      <w:r>
        <w:rPr>
          <w:color w:val="2A5F4B"/>
        </w:rPr>
        <w:t>a</w:t>
      </w:r>
      <w:r>
        <w:rPr>
          <w:color w:val="275C4C"/>
        </w:rPr>
        <w:t>a</w:t>
      </w:r>
      <w:r>
        <w:rPr>
          <w:color w:val="245949"/>
        </w:rPr>
        <w:t>a</w:t>
      </w:r>
      <w:r>
        <w:rPr>
          <w:color w:val="225649"/>
        </w:rPr>
        <w:t>a</w:t>
      </w:r>
      <w:r>
        <w:rPr>
          <w:color w:val="225649"/>
        </w:rPr>
        <w:t>a</w:t>
      </w:r>
      <w:r>
        <w:rPr>
          <w:color w:val="225649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75248"/>
        </w:rPr>
        <w:t>a</w:t>
      </w:r>
      <w:r>
        <w:rPr>
          <w:color w:val="275248"/>
        </w:rPr>
        <w:t>a</w:t>
      </w:r>
      <w:r>
        <w:rPr>
          <w:color w:val="275147"/>
        </w:rPr>
        <w:t>a</w:t>
      </w:r>
      <w:r>
        <w:rPr>
          <w:color w:val="275147"/>
        </w:rPr>
        <w:t>a</w:t>
      </w:r>
      <w:r>
        <w:rPr>
          <w:color w:val="265046"/>
        </w:rPr>
        <w:t>a</w:t>
      </w:r>
      <w:r>
        <w:rPr>
          <w:color w:val="265046"/>
        </w:rPr>
        <w:t>a</w:t>
      </w:r>
      <w:r>
        <w:rPr>
          <w:color w:val="244E45"/>
        </w:rPr>
        <w:t>a</w:t>
      </w:r>
      <w:r>
        <w:rPr>
          <w:color w:val="254E46"/>
        </w:rPr>
        <w:t>a</w:t>
      </w:r>
      <w:r>
        <w:rPr>
          <w:color w:val="234941"/>
        </w:rPr>
        <w:t>a</w:t>
      </w:r>
      <w:r>
        <w:rPr>
          <w:color w:val="284A43"/>
        </w:rPr>
        <w:t>a</w:t>
      </w:r>
      <w:r>
        <w:rPr>
          <w:color w:val="33504B"/>
        </w:rPr>
        <w:t>a</w:t>
      </w:r>
      <w:r>
        <w:rPr>
          <w:color w:val="293E3B"/>
        </w:rPr>
        <w:t>a</w:t>
      </w:r>
      <w:r>
        <w:rPr>
          <w:color w:val="0F1D1A"/>
        </w:rPr>
        <w:t>a</w:t>
      </w:r>
      <w:r>
        <w:rPr>
          <w:color w:val="000504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A0100"/>
        </w:rPr>
        <w:t>a</w:t>
      </w:r>
      <w:r>
        <w:rPr>
          <w:color w:val="1D0808"/>
        </w:rPr>
        <w:t>a</w:t>
      </w:r>
      <w:r>
        <w:rPr>
          <w:color w:val="593337"/>
        </w:rPr>
        <w:t>a</w:t>
      </w:r>
      <w:r>
        <w:rPr>
          <w:color w:val="662E38"/>
        </w:rPr>
        <w:t>a</w:t>
      </w:r>
      <w:r>
        <w:rPr>
          <w:color w:val="6E2837"/>
        </w:rPr>
        <w:t>a</w:t>
      </w:r>
      <w:r>
        <w:rPr>
          <w:color w:val="702535"/>
        </w:rPr>
        <w:t>a</w:t>
      </w:r>
      <w:r>
        <w:rPr>
          <w:color w:val="712437"/>
        </w:rPr>
        <w:t>a</w:t>
      </w:r>
      <w:r>
        <w:rPr>
          <w:color w:val="6F243A"/>
        </w:rPr>
        <w:t>a</w:t>
      </w:r>
      <w:r>
        <w:rPr>
          <w:color w:val="6D253D"/>
        </w:rPr>
        <w:t>a</w:t>
      </w:r>
      <w:r>
        <w:rPr>
          <w:color w:val="6C2641"/>
        </w:rPr>
        <w:t>a</w:t>
      </w:r>
      <w:r>
        <w:rPr>
          <w:color w:val="6C2744"/>
        </w:rPr>
        <w:t>a</w:t>
      </w:r>
      <w:r>
        <w:rPr>
          <w:color w:val="6C2746"/>
        </w:rPr>
        <w:t>a</w:t>
      </w:r>
      <w:r>
        <w:rPr>
          <w:color w:val="6C2443"/>
        </w:rPr>
        <w:t>a</w:t>
      </w:r>
      <w:r>
        <w:rPr>
          <w:color w:val="6C2341"/>
        </w:rPr>
        <w:t>a</w:t>
      </w:r>
      <w:r>
        <w:rPr>
          <w:color w:val="6C2341"/>
        </w:rPr>
        <w:t>a</w:t>
      </w:r>
      <w:r>
        <w:rPr>
          <w:color w:val="6D2442"/>
        </w:rPr>
        <w:t>a</w:t>
      </w:r>
      <w:r>
        <w:rPr>
          <w:color w:val="6E2542"/>
        </w:rPr>
        <w:t>a</w:t>
      </w:r>
      <w:r>
        <w:rPr>
          <w:color w:val="6E2542"/>
        </w:rPr>
        <w:t>a</w:t>
      </w:r>
      <w:r>
        <w:rPr>
          <w:color w:val="6E2541"/>
        </w:rPr>
        <w:t>a</w:t>
      </w:r>
      <w:r>
        <w:rPr>
          <w:color w:val="6D243F"/>
        </w:rPr>
        <w:t>a</w:t>
      </w:r>
      <w:r>
        <w:rPr>
          <w:color w:val="6D253E"/>
        </w:rPr>
        <w:t>a</w:t>
      </w:r>
      <w:r>
        <w:rPr>
          <w:color w:val="6D253D"/>
        </w:rPr>
        <w:t>a</w:t>
      </w:r>
      <w:r>
        <w:rPr>
          <w:color w:val="6D253D"/>
        </w:rPr>
        <w:t>a</w:t>
      </w:r>
      <w:r>
        <w:rPr>
          <w:color w:val="6D253D"/>
        </w:rPr>
        <w:t>a</w:t>
      </w:r>
    </w:p>
    <w:p>
      <w:r>
        <w:rPr>
          <w:color w:val="43AE70"/>
        </w:rPr>
        <w:t>a</w:t>
      </w:r>
      <w:r>
        <w:rPr>
          <w:color w:val="42AE70"/>
        </w:rPr>
        <w:t>a</w:t>
      </w:r>
      <w:r>
        <w:rPr>
          <w:color w:val="41AE71"/>
        </w:rPr>
        <w:t>a</w:t>
      </w:r>
      <w:r>
        <w:rPr>
          <w:color w:val="42AE73"/>
        </w:rPr>
        <w:t>a</w:t>
      </w:r>
      <w:r>
        <w:rPr>
          <w:color w:val="44AF76"/>
        </w:rPr>
        <w:t>a</w:t>
      </w:r>
      <w:r>
        <w:rPr>
          <w:color w:val="44AF76"/>
        </w:rPr>
        <w:t>a</w:t>
      </w:r>
      <w:r>
        <w:rPr>
          <w:color w:val="44AF76"/>
        </w:rPr>
        <w:t>a</w:t>
      </w:r>
      <w:r>
        <w:rPr>
          <w:color w:val="44AF76"/>
        </w:rPr>
        <w:t>a</w:t>
      </w:r>
      <w:r>
        <w:rPr>
          <w:color w:val="43B076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1B075"/>
        </w:rPr>
        <w:t>a</w:t>
      </w:r>
      <w:r>
        <w:rPr>
          <w:color w:val="40B075"/>
        </w:rPr>
        <w:t>a</w:t>
      </w:r>
      <w:r>
        <w:rPr>
          <w:color w:val="3FB175"/>
        </w:rPr>
        <w:t>a</w:t>
      </w:r>
      <w:r>
        <w:rPr>
          <w:color w:val="3FB175"/>
        </w:rPr>
        <w:t>a</w:t>
      </w:r>
      <w:r>
        <w:rPr>
          <w:color w:val="40B074"/>
        </w:rPr>
        <w:t>a</w:t>
      </w:r>
      <w:r>
        <w:rPr>
          <w:color w:val="3FAE70"/>
        </w:rPr>
        <w:t>a</w:t>
      </w:r>
      <w:r>
        <w:rPr>
          <w:color w:val="3CAF70"/>
        </w:rPr>
        <w:t>a</w:t>
      </w:r>
      <w:r>
        <w:rPr>
          <w:color w:val="3AB373"/>
        </w:rPr>
        <w:t>a</w:t>
      </w:r>
      <w:r>
        <w:rPr>
          <w:color w:val="3CB878"/>
        </w:rPr>
        <w:t>a</w:t>
      </w:r>
      <w:r>
        <w:rPr>
          <w:color w:val="3CB175"/>
        </w:rPr>
        <w:t>a</w:t>
      </w:r>
      <w:r>
        <w:rPr>
          <w:color w:val="48A978"/>
        </w:rPr>
        <w:t>a</w:t>
      </w:r>
      <w:r>
        <w:rPr>
          <w:color w:val="549975"/>
        </w:rPr>
        <w:t>a</w:t>
      </w:r>
      <w:r>
        <w:rPr>
          <w:color w:val="0A2E16"/>
        </w:rPr>
        <w:t>a</w:t>
      </w:r>
      <w:r>
        <w:rPr>
          <w:color w:val="020A03"/>
        </w:rPr>
        <w:t>a</w:t>
      </w:r>
      <w:r>
        <w:rPr>
          <w:color w:val="040807"/>
        </w:rPr>
        <w:t>a</w:t>
      </w:r>
      <w:r>
        <w:rPr>
          <w:color w:val="020004"/>
        </w:rPr>
        <w:t>a</w:t>
      </w:r>
      <w:r>
        <w:rPr>
          <w:color w:val="0C080F"/>
        </w:rPr>
        <w:t>a</w:t>
      </w:r>
      <w:r>
        <w:rPr>
          <w:color w:val="03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6"/>
        </w:rPr>
        <w:t>a</w:t>
      </w:r>
      <w:r>
        <w:rPr>
          <w:color w:val="020204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20200"/>
        </w:rPr>
        <w:t>a</w:t>
      </w:r>
      <w:r>
        <w:rPr>
          <w:color w:val="010100"/>
        </w:rPr>
        <w:t>a</w:t>
      </w:r>
      <w:r>
        <w:rPr>
          <w:color w:val="080C07"/>
        </w:rPr>
        <w:t>a</w:t>
      </w:r>
      <w:r>
        <w:rPr>
          <w:color w:val="081308"/>
        </w:rPr>
        <w:t>a</w:t>
      </w:r>
      <w:r>
        <w:rPr>
          <w:color w:val="658562"/>
        </w:rPr>
        <w:t>a</w:t>
      </w:r>
      <w:r>
        <w:rPr>
          <w:color w:val="9CCF97"/>
        </w:rPr>
        <w:t>a</w:t>
      </w:r>
      <w:r>
        <w:rPr>
          <w:color w:val="93D98E"/>
        </w:rPr>
        <w:t>a</w:t>
      </w:r>
      <w:r>
        <w:rPr>
          <w:color w:val="90D786"/>
        </w:rPr>
        <w:t>a</w:t>
      </w:r>
      <w:r>
        <w:rPr>
          <w:color w:val="97D788"/>
        </w:rPr>
        <w:t>a</w:t>
      </w:r>
      <w:r>
        <w:rPr>
          <w:color w:val="9AD689"/>
        </w:rPr>
        <w:t>a</w:t>
      </w:r>
      <w:r>
        <w:rPr>
          <w:color w:val="9ED68B"/>
        </w:rPr>
        <w:t>a</w:t>
      </w:r>
      <w:r>
        <w:rPr>
          <w:color w:val="A3D68C"/>
        </w:rPr>
        <w:t>a</w:t>
      </w:r>
      <w:r>
        <w:rPr>
          <w:color w:val="A7D68D"/>
        </w:rPr>
        <w:t>a</w:t>
      </w:r>
      <w:r>
        <w:rPr>
          <w:color w:val="AAD68D"/>
        </w:rPr>
        <w:t>a</w:t>
      </w:r>
      <w:r>
        <w:rPr>
          <w:color w:val="ACD68E"/>
        </w:rPr>
        <w:t>a</w:t>
      </w:r>
      <w:r>
        <w:rPr>
          <w:color w:val="ACD78F"/>
        </w:rPr>
        <w:t>a</w:t>
      </w:r>
      <w:r>
        <w:rPr>
          <w:color w:val="ADD890"/>
        </w:rPr>
        <w:t>a</w:t>
      </w:r>
      <w:r>
        <w:rPr>
          <w:color w:val="ADDA8F"/>
        </w:rPr>
        <w:t>a</w:t>
      </w:r>
      <w:r>
        <w:rPr>
          <w:color w:val="ABDA8F"/>
        </w:rPr>
        <w:t>a</w:t>
      </w:r>
      <w:r>
        <w:rPr>
          <w:color w:val="AADB8F"/>
        </w:rPr>
        <w:t>a</w:t>
      </w:r>
      <w:r>
        <w:rPr>
          <w:color w:val="A7D88E"/>
        </w:rPr>
        <w:t>a</w:t>
      </w:r>
      <w:r>
        <w:rPr>
          <w:color w:val="A7D88E"/>
        </w:rPr>
        <w:t>a</w:t>
      </w:r>
      <w:r>
        <w:rPr>
          <w:color w:val="A7D88E"/>
        </w:rPr>
        <w:t>a</w:t>
      </w:r>
      <w:r>
        <w:rPr>
          <w:color w:val="A9D88E"/>
        </w:rPr>
        <w:t>a</w:t>
      </w:r>
      <w:r>
        <w:rPr>
          <w:color w:val="ABD88D"/>
        </w:rPr>
        <w:t>a</w:t>
      </w:r>
      <w:r>
        <w:rPr>
          <w:color w:val="ACD88D"/>
        </w:rPr>
        <w:t>a</w:t>
      </w:r>
      <w:r>
        <w:rPr>
          <w:color w:val="B2DC90"/>
        </w:rPr>
        <w:t>a</w:t>
      </w:r>
      <w:r>
        <w:rPr>
          <w:color w:val="BBE297"/>
        </w:rPr>
        <w:t>a</w:t>
      </w:r>
      <w:r>
        <w:rPr>
          <w:color w:val="BEE297"/>
        </w:rPr>
        <w:t>a</w:t>
      </w:r>
      <w:r>
        <w:rPr>
          <w:color w:val="B9DD91"/>
        </w:rPr>
        <w:t>a</w:t>
      </w:r>
      <w:r>
        <w:rPr>
          <w:color w:val="BBDC91"/>
        </w:rPr>
        <w:t>a</w:t>
      </w:r>
      <w:r>
        <w:rPr>
          <w:color w:val="BCDD91"/>
        </w:rPr>
        <w:t>a</w:t>
      </w:r>
      <w:r>
        <w:rPr>
          <w:color w:val="BBDB90"/>
        </w:rPr>
        <w:t>a</w:t>
      </w:r>
      <w:r>
        <w:rPr>
          <w:color w:val="BEDE92"/>
        </w:rPr>
        <w:t>a</w:t>
      </w:r>
      <w:r>
        <w:rPr>
          <w:color w:val="BEDE90"/>
        </w:rPr>
        <w:t>a</w:t>
      </w:r>
      <w:r>
        <w:rPr>
          <w:color w:val="BFDE90"/>
        </w:rPr>
        <w:t>a</w:t>
      </w:r>
      <w:r>
        <w:rPr>
          <w:color w:val="BFDE90"/>
        </w:rPr>
        <w:t>a</w:t>
      </w:r>
      <w:r>
        <w:rPr>
          <w:color w:val="C0DE8F"/>
        </w:rPr>
        <w:t>a</w:t>
      </w:r>
      <w:r>
        <w:rPr>
          <w:color w:val="C0DE8E"/>
        </w:rPr>
        <w:t>a</w:t>
      </w:r>
      <w:r>
        <w:rPr>
          <w:color w:val="C1DE8E"/>
        </w:rPr>
        <w:t>a</w:t>
      </w:r>
      <w:r>
        <w:rPr>
          <w:color w:val="C2DE8E"/>
        </w:rPr>
        <w:t>a</w:t>
      </w:r>
      <w:r>
        <w:rPr>
          <w:color w:val="C3DE8D"/>
        </w:rPr>
        <w:t>a</w:t>
      </w:r>
      <w:r>
        <w:rPr>
          <w:color w:val="C5DF8E"/>
        </w:rPr>
        <w:t>a</w:t>
      </w:r>
      <w:r>
        <w:rPr>
          <w:color w:val="C6E08F"/>
        </w:rPr>
        <w:t>a</w:t>
      </w:r>
      <w:r>
        <w:rPr>
          <w:color w:val="C7E18D"/>
        </w:rPr>
        <w:t>a</w:t>
      </w:r>
      <w:r>
        <w:rPr>
          <w:color w:val="C9E28E"/>
        </w:rPr>
        <w:t>a</w:t>
      </w:r>
      <w:r>
        <w:rPr>
          <w:color w:val="CAE48D"/>
        </w:rPr>
        <w:t>a</w:t>
      </w:r>
      <w:r>
        <w:rPr>
          <w:color w:val="CAE48D"/>
        </w:rPr>
        <w:t>a</w:t>
      </w:r>
      <w:r>
        <w:rPr>
          <w:color w:val="CBE48E"/>
        </w:rPr>
        <w:t>a</w:t>
      </w:r>
      <w:r>
        <w:rPr>
          <w:color w:val="CCE48E"/>
        </w:rPr>
        <w:t>a</w:t>
      </w:r>
      <w:r>
        <w:rPr>
          <w:color w:val="CDE48F"/>
        </w:rPr>
        <w:t>a</w:t>
      </w:r>
      <w:r>
        <w:rPr>
          <w:color w:val="CDE48F"/>
        </w:rPr>
        <w:t>a</w:t>
      </w:r>
      <w:r>
        <w:rPr>
          <w:color w:val="CEE48F"/>
        </w:rPr>
        <w:t>a</w:t>
      </w:r>
      <w:r>
        <w:rPr>
          <w:color w:val="CFE48F"/>
        </w:rPr>
        <w:t>a</w:t>
      </w:r>
      <w:r>
        <w:rPr>
          <w:color w:val="D0E590"/>
        </w:rPr>
        <w:t>a</w:t>
      </w:r>
      <w:r>
        <w:rPr>
          <w:color w:val="D1E590"/>
        </w:rPr>
        <w:t>a</w:t>
      </w:r>
      <w:r>
        <w:rPr>
          <w:color w:val="D2E590"/>
        </w:rPr>
        <w:t>a</w:t>
      </w:r>
      <w:r>
        <w:rPr>
          <w:color w:val="D2E590"/>
        </w:rPr>
        <w:t>a</w:t>
      </w:r>
      <w:r>
        <w:rPr>
          <w:color w:val="D1E38F"/>
        </w:rPr>
        <w:t>a</w:t>
      </w:r>
      <w:r>
        <w:rPr>
          <w:color w:val="D1E38F"/>
        </w:rPr>
        <w:t>a</w:t>
      </w:r>
      <w:r>
        <w:rPr>
          <w:color w:val="D1E38F"/>
        </w:rPr>
        <w:t>a</w:t>
      </w:r>
      <w:r>
        <w:rPr>
          <w:color w:val="D2E28F"/>
        </w:rPr>
        <w:t>a</w:t>
      </w:r>
      <w:r>
        <w:rPr>
          <w:color w:val="D3E28F"/>
        </w:rPr>
        <w:t>a</w:t>
      </w:r>
      <w:r>
        <w:rPr>
          <w:color w:val="D3E28F"/>
        </w:rPr>
        <w:t>a</w:t>
      </w:r>
      <w:r>
        <w:rPr>
          <w:color w:val="D5E391"/>
        </w:rPr>
        <w:t>a</w:t>
      </w:r>
      <w:r>
        <w:rPr>
          <w:color w:val="D5E290"/>
        </w:rPr>
        <w:t>a</w:t>
      </w:r>
      <w:r>
        <w:rPr>
          <w:color w:val="D4E08E"/>
        </w:rPr>
        <w:t>a</w:t>
      </w:r>
      <w:r>
        <w:rPr>
          <w:color w:val="D3DF8D"/>
        </w:rPr>
        <w:t>a</w:t>
      </w:r>
      <w:r>
        <w:rPr>
          <w:color w:val="D4E08E"/>
        </w:rPr>
        <w:t>a</w:t>
      </w:r>
      <w:r>
        <w:rPr>
          <w:color w:val="D7DF8D"/>
        </w:rPr>
        <w:t>a</w:t>
      </w:r>
      <w:r>
        <w:rPr>
          <w:color w:val="EFEA99"/>
        </w:rPr>
        <w:t>a</w:t>
      </w:r>
      <w:r>
        <w:rPr>
          <w:color w:val="FBEF9F"/>
        </w:rPr>
        <w:t>a</w:t>
      </w:r>
      <w:r>
        <w:rPr>
          <w:color w:val="FCF09F"/>
        </w:rPr>
        <w:t>a</w:t>
      </w:r>
      <w:r>
        <w:rPr>
          <w:color w:val="F9ED9C"/>
        </w:rPr>
        <w:t>a</w:t>
      </w:r>
      <w:r>
        <w:rPr>
          <w:color w:val="FBEF9E"/>
        </w:rPr>
        <w:t>a</w:t>
      </w:r>
      <w:r>
        <w:rPr>
          <w:color w:val="FAEE9E"/>
        </w:rPr>
        <w:t>a</w:t>
      </w:r>
      <w:r>
        <w:rPr>
          <w:color w:val="F9ED9D"/>
        </w:rPr>
        <w:t>a</w:t>
      </w:r>
      <w:r>
        <w:rPr>
          <w:color w:val="FAEF9E"/>
        </w:rPr>
        <w:t>a</w:t>
      </w:r>
      <w:r>
        <w:rPr>
          <w:color w:val="FAEE9E"/>
        </w:rPr>
        <w:t>a</w:t>
      </w:r>
      <w:r>
        <w:rPr>
          <w:color w:val="F9EE9D"/>
        </w:rPr>
        <w:t>a</w:t>
      </w:r>
      <w:r>
        <w:rPr>
          <w:color w:val="F9ED9C"/>
        </w:rPr>
        <w:t>a</w:t>
      </w:r>
      <w:r>
        <w:rPr>
          <w:color w:val="F8ED9C"/>
        </w:rPr>
        <w:t>a</w:t>
      </w:r>
      <w:r>
        <w:rPr>
          <w:color w:val="FAED9B"/>
        </w:rPr>
        <w:t>a</w:t>
      </w:r>
      <w:r>
        <w:rPr>
          <w:color w:val="FDEE9B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D97"/>
        </w:rPr>
        <w:t>a</w:t>
      </w:r>
      <w:r>
        <w:rPr>
          <w:color w:val="F8ED96"/>
        </w:rPr>
        <w:t>a</w:t>
      </w:r>
      <w:r>
        <w:rPr>
          <w:color w:val="F7ED96"/>
        </w:rPr>
        <w:t>a</w:t>
      </w:r>
      <w:r>
        <w:rPr>
          <w:color w:val="F7EC96"/>
        </w:rPr>
        <w:t>a</w:t>
      </w:r>
      <w:r>
        <w:rPr>
          <w:color w:val="F6EC95"/>
        </w:rPr>
        <w:t>a</w:t>
      </w:r>
      <w:r>
        <w:rPr>
          <w:color w:val="F8EB94"/>
        </w:rPr>
        <w:t>a</w:t>
      </w:r>
      <w:r>
        <w:rPr>
          <w:color w:val="FBE991"/>
        </w:rPr>
        <w:t>a</w:t>
      </w:r>
      <w:r>
        <w:rPr>
          <w:color w:val="FEE98F"/>
        </w:rPr>
        <w:t>a</w:t>
      </w:r>
      <w:r>
        <w:rPr>
          <w:color w:val="FEF092"/>
        </w:rPr>
        <w:t>a</w:t>
      </w:r>
      <w:r>
        <w:rPr>
          <w:color w:val="F9EC8B"/>
        </w:rPr>
        <w:t>a</w:t>
      </w:r>
      <w:r>
        <w:rPr>
          <w:color w:val="F3EF8E"/>
        </w:rPr>
        <w:t>a</w:t>
      </w:r>
      <w:r>
        <w:rPr>
          <w:color w:val="E2EC8E"/>
        </w:rPr>
        <w:t>a</w:t>
      </w:r>
      <w:r>
        <w:rPr>
          <w:color w:val="B4D077"/>
        </w:rPr>
        <w:t>a</w:t>
      </w:r>
      <w:r>
        <w:rPr>
          <w:color w:val="91BD6A"/>
        </w:rPr>
        <w:t>a</w:t>
      </w:r>
      <w:r>
        <w:rPr>
          <w:color w:val="84BB6D"/>
        </w:rPr>
        <w:t>a</w:t>
      </w:r>
      <w:r>
        <w:rPr>
          <w:color w:val="81BE71"/>
        </w:rPr>
        <w:t>a</w:t>
      </w:r>
      <w:r>
        <w:rPr>
          <w:color w:val="82C072"/>
        </w:rPr>
        <w:t>a</w:t>
      </w:r>
      <w:r>
        <w:rPr>
          <w:color w:val="80BC6B"/>
        </w:rPr>
        <w:t>a</w:t>
      </w:r>
      <w:r>
        <w:rPr>
          <w:color w:val="7AB76B"/>
        </w:rPr>
        <w:t>a</w:t>
      </w:r>
      <w:r>
        <w:rPr>
          <w:color w:val="73B473"/>
        </w:rPr>
        <w:t>a</w:t>
      </w:r>
      <w:r>
        <w:rPr>
          <w:color w:val="74B477"/>
        </w:rPr>
        <w:t>a</w:t>
      </w:r>
      <w:r>
        <w:rPr>
          <w:color w:val="75B277"/>
        </w:rPr>
        <w:t>a</w:t>
      </w:r>
      <w:r>
        <w:rPr>
          <w:color w:val="6EA36E"/>
        </w:rPr>
        <w:t>a</w:t>
      </w:r>
      <w:r>
        <w:rPr>
          <w:color w:val="5F8D5C"/>
        </w:rPr>
        <w:t>a</w:t>
      </w:r>
      <w:r>
        <w:rPr>
          <w:color w:val="527A50"/>
        </w:rPr>
        <w:t>a</w:t>
      </w:r>
      <w:r>
        <w:rPr>
          <w:color w:val="325031"/>
        </w:rPr>
        <w:t>a</w:t>
      </w:r>
      <w:r>
        <w:rPr>
          <w:color w:val="1F351E"/>
        </w:rPr>
        <w:t>a</w:t>
      </w:r>
      <w:r>
        <w:rPr>
          <w:color w:val="0A1A08"/>
        </w:rPr>
        <w:t>a</w:t>
      </w:r>
      <w:r>
        <w:rPr>
          <w:color w:val="000A00"/>
        </w:rPr>
        <w:t>a</w:t>
      </w:r>
      <w:r>
        <w:rPr>
          <w:color w:val="010600"/>
        </w:rPr>
        <w:t>a</w:t>
      </w:r>
      <w:r>
        <w:rPr>
          <w:color w:val="020600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301"/>
        </w:rPr>
        <w:t>a</w:t>
      </w:r>
      <w:r>
        <w:rPr>
          <w:color w:val="010303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10305"/>
        </w:rPr>
        <w:t>a</w:t>
      </w:r>
      <w:r>
        <w:rPr>
          <w:color w:val="010305"/>
        </w:rPr>
        <w:t>a</w:t>
      </w:r>
      <w:r>
        <w:rPr>
          <w:color w:val="010305"/>
        </w:rPr>
        <w:t>a</w:t>
      </w:r>
      <w:r>
        <w:rPr>
          <w:color w:val="010306"/>
        </w:rPr>
        <w:t>a</w:t>
      </w:r>
      <w:r>
        <w:rPr>
          <w:color w:val="01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7"/>
        </w:rPr>
        <w:t>a</w:t>
      </w:r>
      <w:r>
        <w:rPr>
          <w:color w:val="000306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A0003"/>
        </w:rPr>
        <w:t>a</w:t>
      </w:r>
      <w:r>
        <w:rPr>
          <w:color w:val="080303"/>
        </w:rPr>
        <w:t>a</w:t>
      </w:r>
      <w:r>
        <w:rPr>
          <w:color w:val="000400"/>
        </w:rPr>
        <w:t>a</w:t>
      </w:r>
      <w:r>
        <w:rPr>
          <w:color w:val="0A2315"/>
        </w:rPr>
        <w:t>a</w:t>
      </w:r>
      <w:r>
        <w:rPr>
          <w:color w:val="31654A"/>
        </w:rPr>
        <w:t>a</w:t>
      </w:r>
      <w:r>
        <w:rPr>
          <w:color w:val="2F7954"/>
        </w:rPr>
        <w:t>a</w:t>
      </w:r>
      <w:r>
        <w:rPr>
          <w:color w:val="237E51"/>
        </w:rPr>
        <w:t>a</w:t>
      </w:r>
      <w:r>
        <w:rPr>
          <w:color w:val="1B7F50"/>
        </w:rPr>
        <w:t>a</w:t>
      </w:r>
      <w:r>
        <w:rPr>
          <w:color w:val="1A7D4E"/>
        </w:rPr>
        <w:t>a</w:t>
      </w:r>
      <w:r>
        <w:rPr>
          <w:color w:val="207A4F"/>
        </w:rPr>
        <w:t>a</w:t>
      </w:r>
      <w:r>
        <w:rPr>
          <w:color w:val="277750"/>
        </w:rPr>
        <w:t>a</w:t>
      </w:r>
      <w:r>
        <w:rPr>
          <w:color w:val="2F7353"/>
        </w:rPr>
        <w:t>a</w:t>
      </w:r>
      <w:r>
        <w:rPr>
          <w:color w:val="305345"/>
        </w:rPr>
        <w:t>a</w:t>
      </w:r>
      <w:r>
        <w:rPr>
          <w:color w:val="000700"/>
        </w:rPr>
        <w:t>a</w:t>
      </w:r>
      <w:r>
        <w:rPr>
          <w:color w:val="020603"/>
        </w:rPr>
        <w:t>a</w:t>
      </w:r>
      <w:r>
        <w:rPr>
          <w:color w:val="040505"/>
        </w:rPr>
        <w:t>a</w:t>
      </w:r>
      <w:r>
        <w:rPr>
          <w:color w:val="040001"/>
        </w:rPr>
        <w:t>a</w:t>
      </w:r>
      <w:r>
        <w:rPr>
          <w:color w:val="080204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1"/>
        </w:rPr>
        <w:t>a</w:t>
      </w:r>
      <w:r>
        <w:rPr>
          <w:color w:val="050505"/>
        </w:rPr>
        <w:t>a</w:t>
      </w:r>
      <w:r>
        <w:rPr>
          <w:color w:val="000500"/>
        </w:rPr>
        <w:t>a</w:t>
      </w:r>
      <w:r>
        <w:rPr>
          <w:color w:val="0B2414"/>
        </w:rPr>
        <w:t>a</w:t>
      </w:r>
      <w:r>
        <w:rPr>
          <w:color w:val="336249"/>
        </w:rPr>
        <w:t>a</w:t>
      </w:r>
      <w:r>
        <w:rPr>
          <w:color w:val="346F51"/>
        </w:rPr>
        <w:t>a</w:t>
      </w:r>
      <w:r>
        <w:rPr>
          <w:color w:val="357052"/>
        </w:rPr>
        <w:t>a</w:t>
      </w:r>
      <w:r>
        <w:rPr>
          <w:color w:val="347152"/>
        </w:rPr>
        <w:t>a</w:t>
      </w:r>
      <w:r>
        <w:rPr>
          <w:color w:val="337051"/>
        </w:rPr>
        <w:t>a</w:t>
      </w:r>
      <w:r>
        <w:rPr>
          <w:color w:val="337051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E50"/>
        </w:rPr>
        <w:t>a</w:t>
      </w:r>
      <w:r>
        <w:rPr>
          <w:color w:val="316A4D"/>
        </w:rPr>
        <w:t>a</w:t>
      </w:r>
      <w:r>
        <w:rPr>
          <w:color w:val="32694C"/>
        </w:rPr>
        <w:t>a</w:t>
      </w:r>
      <w:r>
        <w:rPr>
          <w:color w:val="32684E"/>
        </w:rPr>
        <w:t>a</w:t>
      </w:r>
      <w:r>
        <w:rPr>
          <w:color w:val="32684F"/>
        </w:rPr>
        <w:t>a</w:t>
      </w:r>
      <w:r>
        <w:rPr>
          <w:color w:val="31674F"/>
        </w:rPr>
        <w:t>a</w:t>
      </w:r>
      <w:r>
        <w:rPr>
          <w:color w:val="30664F"/>
        </w:rPr>
        <w:t>a</w:t>
      </w:r>
      <w:r>
        <w:rPr>
          <w:color w:val="2D634D"/>
        </w:rPr>
        <w:t>a</w:t>
      </w:r>
      <w:r>
        <w:rPr>
          <w:color w:val="2A5F4B"/>
        </w:rPr>
        <w:t>a</w:t>
      </w:r>
      <w:r>
        <w:rPr>
          <w:color w:val="275C4B"/>
        </w:rPr>
        <w:t>a</w:t>
      </w:r>
      <w:r>
        <w:rPr>
          <w:color w:val="245849"/>
        </w:rPr>
        <w:t>a</w:t>
      </w:r>
      <w:r>
        <w:rPr>
          <w:color w:val="225649"/>
        </w:rPr>
        <w:t>a</w:t>
      </w:r>
      <w:r>
        <w:rPr>
          <w:color w:val="225649"/>
        </w:rPr>
        <w:t>a</w:t>
      </w:r>
      <w:r>
        <w:rPr>
          <w:color w:val="225649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55348"/>
        </w:rPr>
        <w:t>a</w:t>
      </w:r>
      <w:r>
        <w:rPr>
          <w:color w:val="275248"/>
        </w:rPr>
        <w:t>a</w:t>
      </w:r>
      <w:r>
        <w:rPr>
          <w:color w:val="275248"/>
        </w:rPr>
        <w:t>a</w:t>
      </w:r>
      <w:r>
        <w:rPr>
          <w:color w:val="275148"/>
        </w:rPr>
        <w:t>a</w:t>
      </w:r>
      <w:r>
        <w:rPr>
          <w:color w:val="275147"/>
        </w:rPr>
        <w:t>a</w:t>
      </w:r>
      <w:r>
        <w:rPr>
          <w:color w:val="265046"/>
        </w:rPr>
        <w:t>a</w:t>
      </w:r>
      <w:r>
        <w:rPr>
          <w:color w:val="265046"/>
        </w:rPr>
        <w:t>a</w:t>
      </w:r>
      <w:r>
        <w:rPr>
          <w:color w:val="234D44"/>
        </w:rPr>
        <w:t>a</w:t>
      </w:r>
      <w:r>
        <w:rPr>
          <w:color w:val="285148"/>
        </w:rPr>
        <w:t>a</w:t>
      </w:r>
      <w:r>
        <w:rPr>
          <w:color w:val="284B44"/>
        </w:rPr>
        <w:t>a</w:t>
      </w:r>
      <w:r>
        <w:rPr>
          <w:color w:val="2A4842"/>
        </w:rPr>
        <w:t>a</w:t>
      </w:r>
      <w:r>
        <w:rPr>
          <w:color w:val="344C47"/>
        </w:rPr>
        <w:t>a</w:t>
      </w:r>
      <w:r>
        <w:rPr>
          <w:color w:val="1F302C"/>
        </w:rPr>
        <w:t>a</w:t>
      </w:r>
      <w:r>
        <w:rPr>
          <w:color w:val="040B09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1"/>
        </w:rPr>
        <w:t>a</w:t>
      </w:r>
      <w:r>
        <w:rPr>
          <w:color w:val="0E0102"/>
        </w:rPr>
        <w:t>a</w:t>
      </w:r>
      <w:r>
        <w:rPr>
          <w:color w:val="35161B"/>
        </w:rPr>
        <w:t>a</w:t>
      </w:r>
      <w:r>
        <w:rPr>
          <w:color w:val="5E2A36"/>
        </w:rPr>
        <w:t>a</w:t>
      </w:r>
      <w:r>
        <w:rPr>
          <w:color w:val="652335"/>
        </w:rPr>
        <w:t>a</w:t>
      </w:r>
      <w:r>
        <w:rPr>
          <w:color w:val="6B2136"/>
        </w:rPr>
        <w:t>a</w:t>
      </w:r>
      <w:r>
        <w:rPr>
          <w:color w:val="6F243A"/>
        </w:rPr>
        <w:t>a</w:t>
      </w:r>
      <w:r>
        <w:rPr>
          <w:color w:val="6E243C"/>
        </w:rPr>
        <w:t>a</w:t>
      </w:r>
      <w:r>
        <w:rPr>
          <w:color w:val="6C253F"/>
        </w:rPr>
        <w:t>a</w:t>
      </w:r>
      <w:r>
        <w:rPr>
          <w:color w:val="6B2641"/>
        </w:rPr>
        <w:t>a</w:t>
      </w:r>
      <w:r>
        <w:rPr>
          <w:color w:val="6B2642"/>
        </w:rPr>
        <w:t>a</w:t>
      </w:r>
      <w:r>
        <w:rPr>
          <w:color w:val="6C2644"/>
        </w:rPr>
        <w:t>a</w:t>
      </w:r>
      <w:r>
        <w:rPr>
          <w:color w:val="6C2443"/>
        </w:rPr>
        <w:t>a</w:t>
      </w:r>
      <w:r>
        <w:rPr>
          <w:color w:val="6C2341"/>
        </w:rPr>
        <w:t>a</w:t>
      </w:r>
      <w:r>
        <w:rPr>
          <w:color w:val="6C2341"/>
        </w:rPr>
        <w:t>a</w:t>
      </w:r>
      <w:r>
        <w:rPr>
          <w:color w:val="6D2441"/>
        </w:rPr>
        <w:t>a</w:t>
      </w:r>
      <w:r>
        <w:rPr>
          <w:color w:val="6E2542"/>
        </w:rPr>
        <w:t>a</w:t>
      </w:r>
      <w:r>
        <w:rPr>
          <w:color w:val="6E2541"/>
        </w:rPr>
        <w:t>a</w:t>
      </w:r>
      <w:r>
        <w:rPr>
          <w:color w:val="6E2541"/>
        </w:rPr>
        <w:t>a</w:t>
      </w:r>
      <w:r>
        <w:rPr>
          <w:color w:val="6D243F"/>
        </w:rPr>
        <w:t>a</w:t>
      </w:r>
      <w:r>
        <w:rPr>
          <w:color w:val="6D243E"/>
        </w:rPr>
        <w:t>a</w:t>
      </w:r>
      <w:r>
        <w:rPr>
          <w:color w:val="6D253E"/>
        </w:rPr>
        <w:t>a</w:t>
      </w:r>
      <w:r>
        <w:rPr>
          <w:color w:val="6D253D"/>
        </w:rPr>
        <w:t>a</w:t>
      </w:r>
      <w:r>
        <w:rPr>
          <w:color w:val="6D253C"/>
        </w:rPr>
        <w:t>a</w:t>
      </w:r>
    </w:p>
    <w:p>
      <w:r>
        <w:rPr>
          <w:color w:val="44AE70"/>
        </w:rPr>
        <w:t>a</w:t>
      </w:r>
      <w:r>
        <w:rPr>
          <w:color w:val="44AE70"/>
        </w:rPr>
        <w:t>a</w:t>
      </w:r>
      <w:r>
        <w:rPr>
          <w:color w:val="43AE70"/>
        </w:rPr>
        <w:t>a</w:t>
      </w:r>
      <w:r>
        <w:rPr>
          <w:color w:val="43AD72"/>
        </w:rPr>
        <w:t>a</w:t>
      </w:r>
      <w:r>
        <w:rPr>
          <w:color w:val="45AE75"/>
        </w:rPr>
        <w:t>a</w:t>
      </w:r>
      <w:r>
        <w:rPr>
          <w:color w:val="45AE75"/>
        </w:rPr>
        <w:t>a</w:t>
      </w:r>
      <w:r>
        <w:rPr>
          <w:color w:val="45AE75"/>
        </w:rPr>
        <w:t>a</w:t>
      </w:r>
      <w:r>
        <w:rPr>
          <w:color w:val="45AE75"/>
        </w:rPr>
        <w:t>a</w:t>
      </w:r>
      <w:r>
        <w:rPr>
          <w:color w:val="44AE75"/>
        </w:rPr>
        <w:t>a</w:t>
      </w:r>
      <w:r>
        <w:rPr>
          <w:color w:val="43AF75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1AF75"/>
        </w:rPr>
        <w:t>a</w:t>
      </w:r>
      <w:r>
        <w:rPr>
          <w:color w:val="40B075"/>
        </w:rPr>
        <w:t>a</w:t>
      </w:r>
      <w:r>
        <w:rPr>
          <w:color w:val="41B074"/>
        </w:rPr>
        <w:t>a</w:t>
      </w:r>
      <w:r>
        <w:rPr>
          <w:color w:val="46B375"/>
        </w:rPr>
        <w:t>a</w:t>
      </w:r>
      <w:r>
        <w:rPr>
          <w:color w:val="3FB06F"/>
        </w:rPr>
        <w:t>a</w:t>
      </w:r>
      <w:r>
        <w:rPr>
          <w:color w:val="3BB473"/>
        </w:rPr>
        <w:t>a</w:t>
      </w:r>
      <w:r>
        <w:rPr>
          <w:color w:val="3BB677"/>
        </w:rPr>
        <w:t>a</w:t>
      </w:r>
      <w:r>
        <w:rPr>
          <w:color w:val="3BAC74"/>
        </w:rPr>
        <w:t>a</w:t>
      </w:r>
      <w:r>
        <w:rPr>
          <w:color w:val="4DA77A"/>
        </w:rPr>
        <w:t>a</w:t>
      </w:r>
      <w:r>
        <w:rPr>
          <w:color w:val="387456"/>
        </w:rPr>
        <w:t>a</w:t>
      </w:r>
      <w:r>
        <w:rPr>
          <w:color w:val="010F02"/>
        </w:rPr>
        <w:t>a</w:t>
      </w:r>
      <w:r>
        <w:rPr>
          <w:color w:val="050705"/>
        </w:rPr>
        <w:t>a</w:t>
      </w:r>
      <w:r>
        <w:rPr>
          <w:color w:val="0A080A"/>
        </w:rPr>
        <w:t>a</w:t>
      </w:r>
      <w:r>
        <w:rPr>
          <w:color w:val="030005"/>
        </w:rPr>
        <w:t>a</w:t>
      </w:r>
      <w:r>
        <w:rPr>
          <w:color w:val="0E0D14"/>
        </w:rPr>
        <w:t>a</w:t>
      </w:r>
      <w:r>
        <w:rPr>
          <w:color w:val="01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20204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10100"/>
        </w:rPr>
        <w:t>a</w:t>
      </w:r>
      <w:r>
        <w:rPr>
          <w:color w:val="0B0F09"/>
        </w:rPr>
        <w:t>a</w:t>
      </w:r>
      <w:r>
        <w:rPr>
          <w:color w:val="0E170E"/>
        </w:rPr>
        <w:t>a</w:t>
      </w:r>
      <w:r>
        <w:rPr>
          <w:color w:val="799D78"/>
        </w:rPr>
        <w:t>a</w:t>
      </w:r>
      <w:r>
        <w:rPr>
          <w:color w:val="95CE93"/>
        </w:rPr>
        <w:t>a</w:t>
      </w:r>
      <w:r>
        <w:rPr>
          <w:color w:val="8CD788"/>
        </w:rPr>
        <w:t>a</w:t>
      </w:r>
      <w:r>
        <w:rPr>
          <w:color w:val="8AD783"/>
        </w:rPr>
        <w:t>a</w:t>
      </w:r>
      <w:r>
        <w:rPr>
          <w:color w:val="93D887"/>
        </w:rPr>
        <w:t>a</w:t>
      </w:r>
      <w:r>
        <w:rPr>
          <w:color w:val="98D788"/>
        </w:rPr>
        <w:t>a</w:t>
      </w:r>
      <w:r>
        <w:rPr>
          <w:color w:val="9DD689"/>
        </w:rPr>
        <w:t>a</w:t>
      </w:r>
      <w:r>
        <w:rPr>
          <w:color w:val="A1D68B"/>
        </w:rPr>
        <w:t>a</w:t>
      </w:r>
      <w:r>
        <w:rPr>
          <w:color w:val="A6D68C"/>
        </w:rPr>
        <w:t>a</w:t>
      </w:r>
      <w:r>
        <w:rPr>
          <w:color w:val="AAD58D"/>
        </w:rPr>
        <w:t>a</w:t>
      </w:r>
      <w:r>
        <w:rPr>
          <w:color w:val="ACD68E"/>
        </w:rPr>
        <w:t>a</w:t>
      </w:r>
      <w:r>
        <w:rPr>
          <w:color w:val="ACD78F"/>
        </w:rPr>
        <w:t>a</w:t>
      </w:r>
      <w:r>
        <w:rPr>
          <w:color w:val="ABD88F"/>
        </w:rPr>
        <w:t>a</w:t>
      </w:r>
      <w:r>
        <w:rPr>
          <w:color w:val="A9D98F"/>
        </w:rPr>
        <w:t>a</w:t>
      </w:r>
      <w:r>
        <w:rPr>
          <w:color w:val="A6D98E"/>
        </w:rPr>
        <w:t>a</w:t>
      </w:r>
      <w:r>
        <w:rPr>
          <w:color w:val="A5D98E"/>
        </w:rPr>
        <w:t>a</w:t>
      </w:r>
      <w:r>
        <w:rPr>
          <w:color w:val="A3D78C"/>
        </w:rPr>
        <w:t>a</w:t>
      </w:r>
      <w:r>
        <w:rPr>
          <w:color w:val="A3D78C"/>
        </w:rPr>
        <w:t>a</w:t>
      </w:r>
      <w:r>
        <w:rPr>
          <w:color w:val="A5D78C"/>
        </w:rPr>
        <w:t>a</w:t>
      </w:r>
      <w:r>
        <w:rPr>
          <w:color w:val="A7D78D"/>
        </w:rPr>
        <w:t>a</w:t>
      </w:r>
      <w:r>
        <w:rPr>
          <w:color w:val="A8D88D"/>
        </w:rPr>
        <w:t>a</w:t>
      </w:r>
      <w:r>
        <w:rPr>
          <w:color w:val="AAD78C"/>
        </w:rPr>
        <w:t>a</w:t>
      </w:r>
      <w:r>
        <w:rPr>
          <w:color w:val="B4DE94"/>
        </w:rPr>
        <w:t>a</w:t>
      </w:r>
      <w:r>
        <w:rPr>
          <w:color w:val="C1E99D"/>
        </w:rPr>
        <w:t>a</w:t>
      </w:r>
      <w:r>
        <w:rPr>
          <w:color w:val="C5E99F"/>
        </w:rPr>
        <w:t>a</w:t>
      </w:r>
      <w:r>
        <w:rPr>
          <w:color w:val="BDDF95"/>
        </w:rPr>
        <w:t>a</w:t>
      </w:r>
      <w:r>
        <w:rPr>
          <w:color w:val="BADB8F"/>
        </w:rPr>
        <w:t>a</w:t>
      </w:r>
      <w:r>
        <w:rPr>
          <w:color w:val="BBDB90"/>
        </w:rPr>
        <w:t>a</w:t>
      </w:r>
      <w:r>
        <w:rPr>
          <w:color w:val="BBDB90"/>
        </w:rPr>
        <w:t>a</w:t>
      </w:r>
      <w:r>
        <w:rPr>
          <w:color w:val="BDDD91"/>
        </w:rPr>
        <w:t>a</w:t>
      </w:r>
      <w:r>
        <w:rPr>
          <w:color w:val="BDDE8F"/>
        </w:rPr>
        <w:t>a</w:t>
      </w:r>
      <w:r>
        <w:rPr>
          <w:color w:val="BDDE8F"/>
        </w:rPr>
        <w:t>a</w:t>
      </w:r>
      <w:r>
        <w:rPr>
          <w:color w:val="BFDE90"/>
        </w:rPr>
        <w:t>a</w:t>
      </w:r>
      <w:r>
        <w:rPr>
          <w:color w:val="BFDE8F"/>
        </w:rPr>
        <w:t>a</w:t>
      </w:r>
      <w:r>
        <w:rPr>
          <w:color w:val="BFDE8E"/>
        </w:rPr>
        <w:t>a</w:t>
      </w:r>
      <w:r>
        <w:rPr>
          <w:color w:val="C1DE8E"/>
        </w:rPr>
        <w:t>a</w:t>
      </w:r>
      <w:r>
        <w:rPr>
          <w:color w:val="C1DE8D"/>
        </w:rPr>
        <w:t>a</w:t>
      </w:r>
      <w:r>
        <w:rPr>
          <w:color w:val="C2DF8D"/>
        </w:rPr>
        <w:t>a</w:t>
      </w:r>
      <w:r>
        <w:rPr>
          <w:color w:val="C3DE8D"/>
        </w:rPr>
        <w:t>a</w:t>
      </w:r>
      <w:r>
        <w:rPr>
          <w:color w:val="C4E08E"/>
        </w:rPr>
        <w:t>a</w:t>
      </w:r>
      <w:r>
        <w:rPr>
          <w:color w:val="C5E18C"/>
        </w:rPr>
        <w:t>a</w:t>
      </w:r>
      <w:r>
        <w:rPr>
          <w:color w:val="C8E18D"/>
        </w:rPr>
        <w:t>a</w:t>
      </w:r>
      <w:r>
        <w:rPr>
          <w:color w:val="C9E38C"/>
        </w:rPr>
        <w:t>a</w:t>
      </w:r>
      <w:r>
        <w:rPr>
          <w:color w:val="C9E38C"/>
        </w:rPr>
        <w:t>a</w:t>
      </w:r>
      <w:r>
        <w:rPr>
          <w:color w:val="CAE48D"/>
        </w:rPr>
        <w:t>a</w:t>
      </w:r>
      <w:r>
        <w:rPr>
          <w:color w:val="CAE48D"/>
        </w:rPr>
        <w:t>a</w:t>
      </w:r>
      <w:r>
        <w:rPr>
          <w:color w:val="CBE38D"/>
        </w:rPr>
        <w:t>a</w:t>
      </w:r>
      <w:r>
        <w:rPr>
          <w:color w:val="CCE38D"/>
        </w:rPr>
        <w:t>a</w:t>
      </w:r>
      <w:r>
        <w:rPr>
          <w:color w:val="CDE38E"/>
        </w:rPr>
        <w:t>a</w:t>
      </w:r>
      <w:r>
        <w:rPr>
          <w:color w:val="CDE38E"/>
        </w:rPr>
        <w:t>a</w:t>
      </w:r>
      <w:r>
        <w:rPr>
          <w:color w:val="CEE48F"/>
        </w:rPr>
        <w:t>a</w:t>
      </w:r>
      <w:r>
        <w:rPr>
          <w:color w:val="D0E48F"/>
        </w:rPr>
        <w:t>a</w:t>
      </w:r>
      <w:r>
        <w:rPr>
          <w:color w:val="D0E48F"/>
        </w:rPr>
        <w:t>a</w:t>
      </w:r>
      <w:r>
        <w:rPr>
          <w:color w:val="D0E48F"/>
        </w:rPr>
        <w:t>a</w:t>
      </w:r>
      <w:r>
        <w:rPr>
          <w:color w:val="CFE38E"/>
        </w:rPr>
        <w:t>a</w:t>
      </w:r>
      <w:r>
        <w:rPr>
          <w:color w:val="D0E28E"/>
        </w:rPr>
        <w:t>a</w:t>
      </w:r>
      <w:r>
        <w:rPr>
          <w:color w:val="D0E28E"/>
        </w:rPr>
        <w:t>a</w:t>
      </w:r>
      <w:r>
        <w:rPr>
          <w:color w:val="D0E28E"/>
        </w:rPr>
        <w:t>a</w:t>
      </w:r>
      <w:r>
        <w:rPr>
          <w:color w:val="D1E28E"/>
        </w:rPr>
        <w:t>a</w:t>
      </w:r>
      <w:r>
        <w:rPr>
          <w:color w:val="D2E18E"/>
        </w:rPr>
        <w:t>a</w:t>
      </w:r>
      <w:r>
        <w:rPr>
          <w:color w:val="D4E390"/>
        </w:rPr>
        <w:t>a</w:t>
      </w:r>
      <w:r>
        <w:rPr>
          <w:color w:val="D4E28F"/>
        </w:rPr>
        <w:t>a</w:t>
      </w:r>
      <w:r>
        <w:rPr>
          <w:color w:val="D3E08E"/>
        </w:rPr>
        <w:t>a</w:t>
      </w:r>
      <w:r>
        <w:rPr>
          <w:color w:val="D3E08E"/>
        </w:rPr>
        <w:t>a</w:t>
      </w:r>
      <w:r>
        <w:rPr>
          <w:color w:val="D3DF8D"/>
        </w:rPr>
        <w:t>a</w:t>
      </w:r>
      <w:r>
        <w:rPr>
          <w:color w:val="D6DE8C"/>
        </w:rPr>
        <w:t>a</w:t>
      </w:r>
      <w:r>
        <w:rPr>
          <w:color w:val="ECE797"/>
        </w:rPr>
        <w:t>a</w:t>
      </w:r>
      <w:r>
        <w:rPr>
          <w:color w:val="FBEE9F"/>
        </w:rPr>
        <w:t>a</w:t>
      </w:r>
      <w:r>
        <w:rPr>
          <w:color w:val="FDF0A1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E9F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9EC9D"/>
        </w:rPr>
        <w:t>a</w:t>
      </w:r>
      <w:r>
        <w:rPr>
          <w:color w:val="F9EC9D"/>
        </w:rPr>
        <w:t>a</w:t>
      </w:r>
      <w:r>
        <w:rPr>
          <w:color w:val="FAED9B"/>
        </w:rPr>
        <w:t>a</w:t>
      </w:r>
      <w:r>
        <w:rPr>
          <w:color w:val="FDEE9C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C96"/>
        </w:rPr>
        <w:t>a</w:t>
      </w:r>
      <w:r>
        <w:rPr>
          <w:color w:val="F8EC96"/>
        </w:rPr>
        <w:t>a</w:t>
      </w:r>
      <w:r>
        <w:rPr>
          <w:color w:val="F7EB95"/>
        </w:rPr>
        <w:t>a</w:t>
      </w:r>
      <w:r>
        <w:rPr>
          <w:color w:val="F7EB95"/>
        </w:rPr>
        <w:t>a</w:t>
      </w:r>
      <w:r>
        <w:rPr>
          <w:color w:val="F7EB95"/>
        </w:rPr>
        <w:t>a</w:t>
      </w:r>
      <w:r>
        <w:rPr>
          <w:color w:val="F7EA93"/>
        </w:rPr>
        <w:t>a</w:t>
      </w:r>
      <w:r>
        <w:rPr>
          <w:color w:val="FCEB93"/>
        </w:rPr>
        <w:t>a</w:t>
      </w:r>
      <w:r>
        <w:rPr>
          <w:color w:val="FFEB91"/>
        </w:rPr>
        <w:t>a</w:t>
      </w:r>
      <w:r>
        <w:rPr>
          <w:color w:val="FDED90"/>
        </w:rPr>
        <w:t>a</w:t>
      </w:r>
      <w:r>
        <w:rPr>
          <w:color w:val="F6E989"/>
        </w:rPr>
        <w:t>a</w:t>
      </w:r>
      <w:r>
        <w:rPr>
          <w:color w:val="F3F090"/>
        </w:rPr>
        <w:t>a</w:t>
      </w:r>
      <w:r>
        <w:rPr>
          <w:color w:val="DFEB90"/>
        </w:rPr>
        <w:t>a</w:t>
      </w:r>
      <w:r>
        <w:rPr>
          <w:color w:val="B3CF7B"/>
        </w:rPr>
        <w:t>a</w:t>
      </w:r>
      <w:r>
        <w:rPr>
          <w:color w:val="99C175"/>
        </w:rPr>
        <w:t>a</w:t>
      </w:r>
      <w:r>
        <w:rPr>
          <w:color w:val="88BA76"/>
        </w:rPr>
        <w:t>a</w:t>
      </w:r>
      <w:r>
        <w:rPr>
          <w:color w:val="7FB472"/>
        </w:rPr>
        <w:t>a</w:t>
      </w:r>
      <w:r>
        <w:rPr>
          <w:color w:val="87BA7A"/>
        </w:rPr>
        <w:t>a</w:t>
      </w:r>
      <w:r>
        <w:rPr>
          <w:color w:val="8DBC7A"/>
        </w:rPr>
        <w:t>a</w:t>
      </w:r>
      <w:r>
        <w:rPr>
          <w:color w:val="86B578"/>
        </w:rPr>
        <w:t>a</w:t>
      </w:r>
      <w:r>
        <w:rPr>
          <w:color w:val="7FB07F"/>
        </w:rPr>
        <w:t>a</w:t>
      </w:r>
      <w:r>
        <w:rPr>
          <w:color w:val="5C8B5E"/>
        </w:rPr>
        <w:t>a</w:t>
      </w:r>
      <w:r>
        <w:rPr>
          <w:color w:val="346035"/>
        </w:rPr>
        <w:t>a</w:t>
      </w:r>
      <w:r>
        <w:rPr>
          <w:color w:val="1C401C"/>
        </w:rPr>
        <w:t>a</w:t>
      </w:r>
      <w:r>
        <w:rPr>
          <w:color w:val="10290F"/>
        </w:rPr>
        <w:t>a</w:t>
      </w:r>
      <w:r>
        <w:rPr>
          <w:color w:val="061906"/>
        </w:rPr>
        <w:t>a</w:t>
      </w:r>
      <w:r>
        <w:rPr>
          <w:color w:val="000A00"/>
        </w:rPr>
        <w:t>a</w:t>
      </w:r>
      <w:r>
        <w:rPr>
          <w:color w:val="000500"/>
        </w:rPr>
        <w:t>a</w:t>
      </w:r>
      <w:r>
        <w:rPr>
          <w:color w:val="020400"/>
        </w:rPr>
        <w:t>a</w:t>
      </w:r>
      <w:r>
        <w:rPr>
          <w:color w:val="080501"/>
        </w:rPr>
        <w:t>a</w:t>
      </w:r>
      <w:r>
        <w:rPr>
          <w:color w:val="0A0401"/>
        </w:rPr>
        <w:t>a</w:t>
      </w:r>
      <w:r>
        <w:rPr>
          <w:color w:val="0801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80001"/>
        </w:rPr>
        <w:t>a</w:t>
      </w:r>
      <w:r>
        <w:rPr>
          <w:color w:val="060001"/>
        </w:rPr>
        <w:t>a</w:t>
      </w:r>
      <w:r>
        <w:rPr>
          <w:color w:val="050101"/>
        </w:rPr>
        <w:t>a</w:t>
      </w:r>
      <w:r>
        <w:rPr>
          <w:color w:val="0401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40006"/>
        </w:rPr>
        <w:t>a</w:t>
      </w:r>
      <w:r>
        <w:rPr>
          <w:color w:val="040006"/>
        </w:rPr>
        <w:t>a</w:t>
      </w:r>
      <w:r>
        <w:rPr>
          <w:color w:val="040006"/>
        </w:rPr>
        <w:t>a</w:t>
      </w:r>
      <w:r>
        <w:rPr>
          <w:color w:val="030105"/>
        </w:rPr>
        <w:t>a</w:t>
      </w:r>
      <w:r>
        <w:rPr>
          <w:color w:val="040106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90004"/>
        </w:rPr>
        <w:t>a</w:t>
      </w:r>
      <w:r>
        <w:rPr>
          <w:color w:val="090205"/>
        </w:rPr>
        <w:t>a</w:t>
      </w:r>
      <w:r>
        <w:rPr>
          <w:color w:val="010100"/>
        </w:rPr>
        <w:t>a</w:t>
      </w:r>
      <w:r>
        <w:rPr>
          <w:color w:val="010C05"/>
        </w:rPr>
        <w:t>a</w:t>
      </w:r>
      <w:r>
        <w:rPr>
          <w:color w:val="1C432E"/>
        </w:rPr>
        <w:t>a</w:t>
      </w:r>
      <w:r>
        <w:rPr>
          <w:color w:val="367355"/>
        </w:rPr>
        <w:t>a</w:t>
      </w:r>
      <w:r>
        <w:rPr>
          <w:color w:val="287B52"/>
        </w:rPr>
        <w:t>a</w:t>
      </w:r>
      <w:r>
        <w:rPr>
          <w:color w:val="1F7F51"/>
        </w:rPr>
        <w:t>a</w:t>
      </w:r>
      <w:r>
        <w:rPr>
          <w:color w:val="1C7E4F"/>
        </w:rPr>
        <w:t>a</w:t>
      </w:r>
      <w:r>
        <w:rPr>
          <w:color w:val="1E794E"/>
        </w:rPr>
        <w:t>a</w:t>
      </w:r>
      <w:r>
        <w:rPr>
          <w:color w:val="25764F"/>
        </w:rPr>
        <w:t>a</w:t>
      </w:r>
      <w:r>
        <w:rPr>
          <w:color w:val="307454"/>
        </w:rPr>
        <w:t>a</w:t>
      </w:r>
      <w:r>
        <w:rPr>
          <w:color w:val="264639"/>
        </w:rPr>
        <w:t>a</w:t>
      </w:r>
      <w:r>
        <w:rPr>
          <w:color w:val="000701"/>
        </w:rPr>
        <w:t>a</w:t>
      </w:r>
      <w:r>
        <w:rPr>
          <w:color w:val="020502"/>
        </w:rPr>
        <w:t>a</w:t>
      </w:r>
      <w:r>
        <w:rPr>
          <w:color w:val="040403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1"/>
        </w:rPr>
        <w:t>a</w:t>
      </w:r>
      <w:r>
        <w:rPr>
          <w:color w:val="040404"/>
        </w:rPr>
        <w:t>a</w:t>
      </w:r>
      <w:r>
        <w:rPr>
          <w:color w:val="000600"/>
        </w:rPr>
        <w:t>a</w:t>
      </w:r>
      <w:r>
        <w:rPr>
          <w:color w:val="0C2615"/>
        </w:rPr>
        <w:t>a</w:t>
      </w:r>
      <w:r>
        <w:rPr>
          <w:color w:val="34634A"/>
        </w:rPr>
        <w:t>a</w:t>
      </w:r>
      <w:r>
        <w:rPr>
          <w:color w:val="356E50"/>
        </w:rPr>
        <w:t>a</w:t>
      </w:r>
      <w:r>
        <w:rPr>
          <w:color w:val="357052"/>
        </w:rPr>
        <w:t>a</w:t>
      </w:r>
      <w:r>
        <w:rPr>
          <w:color w:val="347152"/>
        </w:rPr>
        <w:t>a</w:t>
      </w:r>
      <w:r>
        <w:rPr>
          <w:color w:val="337051"/>
        </w:rPr>
        <w:t>a</w:t>
      </w:r>
      <w:r>
        <w:rPr>
          <w:color w:val="337051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26F50"/>
        </w:rPr>
        <w:t>a</w:t>
      </w:r>
      <w:r>
        <w:rPr>
          <w:color w:val="316E4F"/>
        </w:rPr>
        <w:t>a</w:t>
      </w:r>
      <w:r>
        <w:rPr>
          <w:color w:val="316E4F"/>
        </w:rPr>
        <w:t>a</w:t>
      </w:r>
      <w:r>
        <w:rPr>
          <w:color w:val="316D4F"/>
        </w:rPr>
        <w:t>a</w:t>
      </w:r>
      <w:r>
        <w:rPr>
          <w:color w:val="30694C"/>
        </w:rPr>
        <w:t>a</w:t>
      </w:r>
      <w:r>
        <w:rPr>
          <w:color w:val="31684B"/>
        </w:rPr>
        <w:t>a</w:t>
      </w:r>
      <w:r>
        <w:rPr>
          <w:color w:val="31674D"/>
        </w:rPr>
        <w:t>a</w:t>
      </w:r>
      <w:r>
        <w:rPr>
          <w:color w:val="31674E"/>
        </w:rPr>
        <w:t>a</w:t>
      </w:r>
      <w:r>
        <w:rPr>
          <w:color w:val="2F654D"/>
        </w:rPr>
        <w:t>a</w:t>
      </w:r>
      <w:r>
        <w:rPr>
          <w:color w:val="2D634C"/>
        </w:rPr>
        <w:t>a</w:t>
      </w:r>
      <w:r>
        <w:rPr>
          <w:color w:val="2B614B"/>
        </w:rPr>
        <w:t>a</w:t>
      </w:r>
      <w:r>
        <w:rPr>
          <w:color w:val="295E4A"/>
        </w:rPr>
        <w:t>a</w:t>
      </w:r>
      <w:r>
        <w:rPr>
          <w:color w:val="255A4A"/>
        </w:rPr>
        <w:t>a</w:t>
      </w:r>
      <w:r>
        <w:rPr>
          <w:color w:val="235848"/>
        </w:rPr>
        <w:t>a</w:t>
      </w:r>
      <w:r>
        <w:rPr>
          <w:color w:val="225649"/>
        </w:rPr>
        <w:t>a</w:t>
      </w:r>
      <w:r>
        <w:rPr>
          <w:color w:val="225649"/>
        </w:rPr>
        <w:t>a</w:t>
      </w:r>
      <w:r>
        <w:rPr>
          <w:color w:val="2256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75048"/>
        </w:rPr>
        <w:t>a</w:t>
      </w:r>
      <w:r>
        <w:rPr>
          <w:color w:val="275048"/>
        </w:rPr>
        <w:t>a</w:t>
      </w:r>
      <w:r>
        <w:rPr>
          <w:color w:val="264F47"/>
        </w:rPr>
        <w:t>a</w:t>
      </w:r>
      <w:r>
        <w:rPr>
          <w:color w:val="264F47"/>
        </w:rPr>
        <w:t>a</w:t>
      </w:r>
      <w:r>
        <w:rPr>
          <w:color w:val="254E45"/>
        </w:rPr>
        <w:t>a</w:t>
      </w:r>
      <w:r>
        <w:rPr>
          <w:color w:val="2A5047"/>
        </w:rPr>
        <w:t>a</w:t>
      </w:r>
      <w:r>
        <w:rPr>
          <w:color w:val="2F4F49"/>
        </w:rPr>
        <w:t>a</w:t>
      </w:r>
      <w:r>
        <w:rPr>
          <w:color w:val="2F4A44"/>
        </w:rPr>
        <w:t>a</w:t>
      </w:r>
      <w:r>
        <w:rPr>
          <w:color w:val="293C38"/>
        </w:rPr>
        <w:t>a</w:t>
      </w:r>
      <w:r>
        <w:rPr>
          <w:color w:val="0E1817"/>
        </w:rPr>
        <w:t>a</w:t>
      </w:r>
      <w:r>
        <w:rPr>
          <w:color w:val="010201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40705"/>
        </w:rPr>
        <w:t>a</w:t>
      </w:r>
      <w:r>
        <w:rPr>
          <w:color w:val="070101"/>
        </w:rPr>
        <w:t>a</w:t>
      </w:r>
      <w:r>
        <w:rPr>
          <w:color w:val="1A0306"/>
        </w:rPr>
        <w:t>a</w:t>
      </w:r>
      <w:r>
        <w:rPr>
          <w:color w:val="5E2F3E"/>
        </w:rPr>
        <w:t>a</w:t>
      </w:r>
      <w:r>
        <w:rPr>
          <w:color w:val="68283D"/>
        </w:rPr>
        <w:t>a</w:t>
      </w:r>
      <w:r>
        <w:rPr>
          <w:color w:val="6E253D"/>
        </w:rPr>
        <w:t>a</w:t>
      </w:r>
      <w:r>
        <w:rPr>
          <w:color w:val="6E233C"/>
        </w:rPr>
        <w:t>a</w:t>
      </w:r>
      <w:r>
        <w:rPr>
          <w:color w:val="6D233C"/>
        </w:rPr>
        <w:t>a</w:t>
      </w:r>
      <w:r>
        <w:rPr>
          <w:color w:val="6C253E"/>
        </w:rPr>
        <w:t>a</w:t>
      </w:r>
      <w:r>
        <w:rPr>
          <w:color w:val="6B253E"/>
        </w:rPr>
        <w:t>a</w:t>
      </w:r>
      <w:r>
        <w:rPr>
          <w:color w:val="6B273F"/>
        </w:rPr>
        <w:t>a</w:t>
      </w:r>
      <w:r>
        <w:rPr>
          <w:color w:val="6C2641"/>
        </w:rPr>
        <w:t>a</w:t>
      </w:r>
      <w:r>
        <w:rPr>
          <w:color w:val="6C2441"/>
        </w:rPr>
        <w:t>a</w:t>
      </w:r>
      <w:r>
        <w:rPr>
          <w:color w:val="6C2340"/>
        </w:rPr>
        <w:t>a</w:t>
      </w:r>
      <w:r>
        <w:rPr>
          <w:color w:val="6C2340"/>
        </w:rPr>
        <w:t>a</w:t>
      </w:r>
      <w:r>
        <w:rPr>
          <w:color w:val="6D2441"/>
        </w:rPr>
        <w:t>a</w:t>
      </w:r>
      <w:r>
        <w:rPr>
          <w:color w:val="6E2542"/>
        </w:rPr>
        <w:t>a</w:t>
      </w:r>
      <w:r>
        <w:rPr>
          <w:color w:val="6E2540"/>
        </w:rPr>
        <w:t>a</w:t>
      </w:r>
      <w:r>
        <w:rPr>
          <w:color w:val="6E2540"/>
        </w:rPr>
        <w:t>a</w:t>
      </w:r>
      <w:r>
        <w:rPr>
          <w:color w:val="6D243F"/>
        </w:rPr>
        <w:t>a</w:t>
      </w:r>
      <w:r>
        <w:rPr>
          <w:color w:val="6D243F"/>
        </w:rPr>
        <w:t>a</w:t>
      </w:r>
      <w:r>
        <w:rPr>
          <w:color w:val="6D243F"/>
        </w:rPr>
        <w:t>a</w:t>
      </w:r>
      <w:r>
        <w:rPr>
          <w:color w:val="6D243E"/>
        </w:rPr>
        <w:t>a</w:t>
      </w:r>
      <w:r>
        <w:rPr>
          <w:color w:val="6D253E"/>
        </w:rPr>
        <w:t>a</w:t>
      </w:r>
    </w:p>
    <w:p>
      <w:r>
        <w:rPr>
          <w:color w:val="46AE6F"/>
        </w:rPr>
        <w:t>a</w:t>
      </w:r>
      <w:r>
        <w:rPr>
          <w:color w:val="45AF6F"/>
        </w:rPr>
        <w:t>a</w:t>
      </w:r>
      <w:r>
        <w:rPr>
          <w:color w:val="44AE70"/>
        </w:rPr>
        <w:t>a</w:t>
      </w:r>
      <w:r>
        <w:rPr>
          <w:color w:val="45AE72"/>
        </w:rPr>
        <w:t>a</w:t>
      </w:r>
      <w:r>
        <w:rPr>
          <w:color w:val="46AD75"/>
        </w:rPr>
        <w:t>a</w:t>
      </w:r>
      <w:r>
        <w:rPr>
          <w:color w:val="46AD75"/>
        </w:rPr>
        <w:t>a</w:t>
      </w:r>
      <w:r>
        <w:rPr>
          <w:color w:val="46AD75"/>
        </w:rPr>
        <w:t>a</w:t>
      </w:r>
      <w:r>
        <w:rPr>
          <w:color w:val="46AE75"/>
        </w:rPr>
        <w:t>a</w:t>
      </w:r>
      <w:r>
        <w:rPr>
          <w:color w:val="45AE75"/>
        </w:rPr>
        <w:t>a</w:t>
      </w:r>
      <w:r>
        <w:rPr>
          <w:color w:val="43AF75"/>
        </w:rPr>
        <w:t>a</w:t>
      </w:r>
      <w:r>
        <w:rPr>
          <w:color w:val="43AF75"/>
        </w:rPr>
        <w:t>a</w:t>
      </w:r>
      <w:r>
        <w:rPr>
          <w:color w:val="43AF75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3AF74"/>
        </w:rPr>
        <w:t>a</w:t>
      </w:r>
      <w:r>
        <w:rPr>
          <w:color w:val="46B070"/>
        </w:rPr>
        <w:t>a</w:t>
      </w:r>
      <w:r>
        <w:rPr>
          <w:color w:val="42B170"/>
        </w:rPr>
        <w:t>a</w:t>
      </w:r>
      <w:r>
        <w:rPr>
          <w:color w:val="3EB474"/>
        </w:rPr>
        <w:t>a</w:t>
      </w:r>
      <w:r>
        <w:rPr>
          <w:color w:val="3AB274"/>
        </w:rPr>
        <w:t>a</w:t>
      </w:r>
      <w:r>
        <w:rPr>
          <w:color w:val="3DAB75"/>
        </w:rPr>
        <w:t>a</w:t>
      </w:r>
      <w:r>
        <w:rPr>
          <w:color w:val="51A67D"/>
        </w:rPr>
        <w:t>a</w:t>
      </w:r>
      <w:r>
        <w:rPr>
          <w:color w:val="17442B"/>
        </w:rPr>
        <w:t>a</w:t>
      </w:r>
      <w:r>
        <w:rPr>
          <w:color w:val="000E02"/>
        </w:rPr>
        <w:t>a</w:t>
      </w:r>
      <w:r>
        <w:rPr>
          <w:color w:val="010101"/>
        </w:rPr>
        <w:t>a</w:t>
      </w:r>
      <w:r>
        <w:rPr>
          <w:color w:val="060004"/>
        </w:rPr>
        <w:t>a</w:t>
      </w:r>
      <w:r>
        <w:rPr>
          <w:color w:val="050007"/>
        </w:rPr>
        <w:t>a</w:t>
      </w:r>
      <w:r>
        <w:rPr>
          <w:color w:val="04040C"/>
        </w:rPr>
        <w:t>a</w:t>
      </w:r>
      <w:r>
        <w:rPr>
          <w:color w:val="00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10100"/>
        </w:rPr>
        <w:t>a</w:t>
      </w:r>
      <w:r>
        <w:rPr>
          <w:color w:val="060C05"/>
        </w:rPr>
        <w:t>a</w:t>
      </w:r>
      <w:r>
        <w:rPr>
          <w:color w:val="121C12"/>
        </w:rPr>
        <w:t>a</w:t>
      </w:r>
      <w:r>
        <w:rPr>
          <w:color w:val="86AD85"/>
        </w:rPr>
        <w:t>a</w:t>
      </w:r>
      <w:r>
        <w:rPr>
          <w:color w:val="92CF91"/>
        </w:rPr>
        <w:t>a</w:t>
      </w:r>
      <w:r>
        <w:rPr>
          <w:color w:val="89D885"/>
        </w:rPr>
        <w:t>a</w:t>
      </w:r>
      <w:r>
        <w:rPr>
          <w:color w:val="87D881"/>
        </w:rPr>
        <w:t>a</w:t>
      </w:r>
      <w:r>
        <w:rPr>
          <w:color w:val="90D785"/>
        </w:rPr>
        <w:t>a</w:t>
      </w:r>
      <w:r>
        <w:rPr>
          <w:color w:val="95D787"/>
        </w:rPr>
        <w:t>a</w:t>
      </w:r>
      <w:r>
        <w:rPr>
          <w:color w:val="9AD688"/>
        </w:rPr>
        <w:t>a</w:t>
      </w:r>
      <w:r>
        <w:rPr>
          <w:color w:val="A0D589"/>
        </w:rPr>
        <w:t>a</w:t>
      </w:r>
      <w:r>
        <w:rPr>
          <w:color w:val="A5D48B"/>
        </w:rPr>
        <w:t>a</w:t>
      </w:r>
      <w:r>
        <w:rPr>
          <w:color w:val="A9D48C"/>
        </w:rPr>
        <w:t>a</w:t>
      </w:r>
      <w:r>
        <w:rPr>
          <w:color w:val="ABD58D"/>
        </w:rPr>
        <w:t>a</w:t>
      </w:r>
      <w:r>
        <w:rPr>
          <w:color w:val="AAD58D"/>
        </w:rPr>
        <w:t>a</w:t>
      </w:r>
      <w:r>
        <w:rPr>
          <w:color w:val="A8D68E"/>
        </w:rPr>
        <w:t>a</w:t>
      </w:r>
      <w:r>
        <w:rPr>
          <w:color w:val="A5D78E"/>
        </w:rPr>
        <w:t>a</w:t>
      </w:r>
      <w:r>
        <w:rPr>
          <w:color w:val="A2D78C"/>
        </w:rPr>
        <w:t>a</w:t>
      </w:r>
      <w:r>
        <w:rPr>
          <w:color w:val="A0D68B"/>
        </w:rPr>
        <w:t>a</w:t>
      </w:r>
      <w:r>
        <w:rPr>
          <w:color w:val="9FD58A"/>
        </w:rPr>
        <w:t>a</w:t>
      </w:r>
      <w:r>
        <w:rPr>
          <w:color w:val="9FD58A"/>
        </w:rPr>
        <w:t>a</w:t>
      </w:r>
      <w:r>
        <w:rPr>
          <w:color w:val="A1D58B"/>
        </w:rPr>
        <w:t>a</w:t>
      </w:r>
      <w:r>
        <w:rPr>
          <w:color w:val="A3D78C"/>
        </w:rPr>
        <w:t>a</w:t>
      </w:r>
      <w:r>
        <w:rPr>
          <w:color w:val="A7D78D"/>
        </w:rPr>
        <w:t>a</w:t>
      </w:r>
      <w:r>
        <w:rPr>
          <w:color w:val="A9D68D"/>
        </w:rPr>
        <w:t>a</w:t>
      </w:r>
      <w:r>
        <w:rPr>
          <w:color w:val="B3DD93"/>
        </w:rPr>
        <w:t>a</w:t>
      </w:r>
      <w:r>
        <w:rPr>
          <w:color w:val="C0E89F"/>
        </w:rPr>
        <w:t>a</w:t>
      </w:r>
      <w:r>
        <w:rPr>
          <w:color w:val="C5E99F"/>
        </w:rPr>
        <w:t>a</w:t>
      </w:r>
      <w:r>
        <w:rPr>
          <w:color w:val="BCDF95"/>
        </w:rPr>
        <w:t>a</w:t>
      </w:r>
      <w:r>
        <w:rPr>
          <w:color w:val="B9D990"/>
        </w:rPr>
        <w:t>a</w:t>
      </w:r>
      <w:r>
        <w:rPr>
          <w:color w:val="BBD98F"/>
        </w:rPr>
        <w:t>a</w:t>
      </w:r>
      <w:r>
        <w:rPr>
          <w:color w:val="BADA8F"/>
        </w:rPr>
        <w:t>a</w:t>
      </w:r>
      <w:r>
        <w:rPr>
          <w:color w:val="BBDC8F"/>
        </w:rPr>
        <w:t>a</w:t>
      </w:r>
      <w:r>
        <w:rPr>
          <w:color w:val="BCDD8E"/>
        </w:rPr>
        <w:t>a</w:t>
      </w:r>
      <w:r>
        <w:rPr>
          <w:color w:val="BDDE8F"/>
        </w:rPr>
        <w:t>a</w:t>
      </w:r>
      <w:r>
        <w:rPr>
          <w:color w:val="BDDE8F"/>
        </w:rPr>
        <w:t>a</w:t>
      </w:r>
      <w:r>
        <w:rPr>
          <w:color w:val="BFDE8F"/>
        </w:rPr>
        <w:t>a</w:t>
      </w:r>
      <w:r>
        <w:rPr>
          <w:color w:val="BFDE8E"/>
        </w:rPr>
        <w:t>a</w:t>
      </w:r>
      <w:r>
        <w:rPr>
          <w:color w:val="BFDE8E"/>
        </w:rPr>
        <w:t>a</w:t>
      </w:r>
      <w:r>
        <w:rPr>
          <w:color w:val="C0DE8D"/>
        </w:rPr>
        <w:t>a</w:t>
      </w:r>
      <w:r>
        <w:rPr>
          <w:color w:val="C2DF8D"/>
        </w:rPr>
        <w:t>a</w:t>
      </w:r>
      <w:r>
        <w:rPr>
          <w:color w:val="C3DE8D"/>
        </w:rPr>
        <w:t>a</w:t>
      </w:r>
      <w:r>
        <w:rPr>
          <w:color w:val="C3DE8C"/>
        </w:rPr>
        <w:t>a</w:t>
      </w:r>
      <w:r>
        <w:rPr>
          <w:color w:val="C4E08B"/>
        </w:rPr>
        <w:t>a</w:t>
      </w:r>
      <w:r>
        <w:rPr>
          <w:color w:val="C6E28D"/>
        </w:rPr>
        <w:t>a</w:t>
      </w:r>
      <w:r>
        <w:rPr>
          <w:color w:val="C6E28B"/>
        </w:rPr>
        <w:t>a</w:t>
      </w:r>
      <w:r>
        <w:rPr>
          <w:color w:val="C6E28B"/>
        </w:rPr>
        <w:t>a</w:t>
      </w:r>
      <w:r>
        <w:rPr>
          <w:color w:val="C8E38C"/>
        </w:rPr>
        <w:t>a</w:t>
      </w:r>
      <w:r>
        <w:rPr>
          <w:color w:val="C9E38C"/>
        </w:rPr>
        <w:t>a</w:t>
      </w:r>
      <w:r>
        <w:rPr>
          <w:color w:val="C9E38C"/>
        </w:rPr>
        <w:t>a</w:t>
      </w:r>
      <w:r>
        <w:rPr>
          <w:color w:val="CBE38D"/>
        </w:rPr>
        <w:t>a</w:t>
      </w:r>
      <w:r>
        <w:rPr>
          <w:color w:val="CBE38D"/>
        </w:rPr>
        <w:t>a</w:t>
      </w:r>
      <w:r>
        <w:rPr>
          <w:color w:val="CCE28D"/>
        </w:rPr>
        <w:t>a</w:t>
      </w:r>
      <w:r>
        <w:rPr>
          <w:color w:val="CCE28D"/>
        </w:rPr>
        <w:t>a</w:t>
      </w:r>
      <w:r>
        <w:rPr>
          <w:color w:val="CDE38E"/>
        </w:rPr>
        <w:t>a</w:t>
      </w:r>
      <w:r>
        <w:rPr>
          <w:color w:val="CFE38E"/>
        </w:rPr>
        <w:t>a</w:t>
      </w:r>
      <w:r>
        <w:rPr>
          <w:color w:val="D0E48F"/>
        </w:rPr>
        <w:t>a</w:t>
      </w:r>
      <w:r>
        <w:rPr>
          <w:color w:val="CFE38E"/>
        </w:rPr>
        <w:t>a</w:t>
      </w:r>
      <w:r>
        <w:rPr>
          <w:color w:val="CFE38E"/>
        </w:rPr>
        <w:t>a</w:t>
      </w:r>
      <w:r>
        <w:rPr>
          <w:color w:val="CFE38E"/>
        </w:rPr>
        <w:t>a</w:t>
      </w:r>
      <w:r>
        <w:rPr>
          <w:color w:val="D0E28E"/>
        </w:rPr>
        <w:t>a</w:t>
      </w:r>
      <w:r>
        <w:rPr>
          <w:color w:val="D0E28E"/>
        </w:rPr>
        <w:t>a</w:t>
      </w:r>
      <w:r>
        <w:rPr>
          <w:color w:val="D0E28E"/>
        </w:rPr>
        <w:t>a</w:t>
      </w:r>
      <w:r>
        <w:rPr>
          <w:color w:val="D3E28F"/>
        </w:rPr>
        <w:t>a</w:t>
      </w:r>
      <w:r>
        <w:rPr>
          <w:color w:val="D3E28F"/>
        </w:rPr>
        <w:t>a</w:t>
      </w:r>
      <w:r>
        <w:rPr>
          <w:color w:val="D3E08E"/>
        </w:rPr>
        <w:t>a</w:t>
      </w:r>
      <w:r>
        <w:rPr>
          <w:color w:val="D3E08E"/>
        </w:rPr>
        <w:t>a</w:t>
      </w:r>
      <w:r>
        <w:rPr>
          <w:color w:val="D2DF8D"/>
        </w:rPr>
        <w:t>a</w:t>
      </w:r>
      <w:r>
        <w:rPr>
          <w:color w:val="D4DE8B"/>
        </w:rPr>
        <w:t>a</w:t>
      </w:r>
      <w:r>
        <w:rPr>
          <w:color w:val="E7E291"/>
        </w:rPr>
        <w:t>a</w:t>
      </w:r>
      <w:r>
        <w:rPr>
          <w:color w:val="F8EB9C"/>
        </w:rPr>
        <w:t>a</w:t>
      </w:r>
      <w:r>
        <w:rPr>
          <w:color w:val="FDF0A1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AED9E"/>
        </w:rPr>
        <w:t>a</w:t>
      </w:r>
      <w:r>
        <w:rPr>
          <w:color w:val="FBEE9F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9EC9D"/>
        </w:rPr>
        <w:t>a</w:t>
      </w:r>
      <w:r>
        <w:rPr>
          <w:color w:val="F9EC9D"/>
        </w:rPr>
        <w:t>a</w:t>
      </w:r>
      <w:r>
        <w:rPr>
          <w:color w:val="FAED9B"/>
        </w:rPr>
        <w:t>a</w:t>
      </w:r>
      <w:r>
        <w:rPr>
          <w:color w:val="FDEE9C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8EC96"/>
        </w:rPr>
        <w:t>a</w:t>
      </w:r>
      <w:r>
        <w:rPr>
          <w:color w:val="F8EC96"/>
        </w:rPr>
        <w:t>a</w:t>
      </w:r>
      <w:r>
        <w:rPr>
          <w:color w:val="F7EB95"/>
        </w:rPr>
        <w:t>a</w:t>
      </w:r>
      <w:r>
        <w:rPr>
          <w:color w:val="F7EB95"/>
        </w:rPr>
        <w:t>a</w:t>
      </w:r>
      <w:r>
        <w:rPr>
          <w:color w:val="F6EA94"/>
        </w:rPr>
        <w:t>a</w:t>
      </w:r>
      <w:r>
        <w:rPr>
          <w:color w:val="F7E994"/>
        </w:rPr>
        <w:t>a</w:t>
      </w:r>
      <w:r>
        <w:rPr>
          <w:color w:val="F4E38F"/>
        </w:rPr>
        <w:t>a</w:t>
      </w:r>
      <w:r>
        <w:rPr>
          <w:color w:val="FBEA94"/>
        </w:rPr>
        <w:t>a</w:t>
      </w:r>
      <w:r>
        <w:rPr>
          <w:color w:val="FFF49C"/>
        </w:rPr>
        <w:t>a</w:t>
      </w:r>
      <w:r>
        <w:rPr>
          <w:color w:val="FAF096"/>
        </w:rPr>
        <w:t>a</w:t>
      </w:r>
      <w:r>
        <w:rPr>
          <w:color w:val="F2EF98"/>
        </w:rPr>
        <w:t>a</w:t>
      </w:r>
      <w:r>
        <w:rPr>
          <w:color w:val="D2DE8C"/>
        </w:rPr>
        <w:t>a</w:t>
      </w:r>
      <w:r>
        <w:rPr>
          <w:color w:val="A2BC74"/>
        </w:rPr>
        <w:t>a</w:t>
      </w:r>
      <w:r>
        <w:rPr>
          <w:color w:val="92B678"/>
        </w:rPr>
        <w:t>a</w:t>
      </w:r>
      <w:r>
        <w:rPr>
          <w:color w:val="91BC86"/>
        </w:rPr>
        <w:t>a</w:t>
      </w:r>
      <w:r>
        <w:rPr>
          <w:color w:val="90BA8B"/>
        </w:rPr>
        <w:t>a</w:t>
      </w:r>
      <w:r>
        <w:rPr>
          <w:color w:val="8BB083"/>
        </w:rPr>
        <w:t>a</w:t>
      </w:r>
      <w:r>
        <w:rPr>
          <w:color w:val="6D8E5F"/>
        </w:rPr>
        <w:t>a</w:t>
      </w:r>
      <w:r>
        <w:rPr>
          <w:color w:val="435F38"/>
        </w:rPr>
        <w:t>a</w:t>
      </w:r>
      <w:r>
        <w:rPr>
          <w:color w:val="173316"/>
        </w:rPr>
        <w:t>a</w:t>
      </w:r>
      <w:r>
        <w:rPr>
          <w:color w:val="052006"/>
        </w:rPr>
        <w:t>a</w:t>
      </w:r>
      <w:r>
        <w:rPr>
          <w:color w:val="001100"/>
        </w:rPr>
        <w:t>a</w:t>
      </w:r>
      <w:r>
        <w:rPr>
          <w:color w:val="000B00"/>
        </w:rPr>
        <w:t>a</w:t>
      </w:r>
      <w:r>
        <w:rPr>
          <w:color w:val="000800"/>
        </w:rPr>
        <w:t>a</w:t>
      </w:r>
      <w:r>
        <w:rPr>
          <w:color w:val="000500"/>
        </w:rPr>
        <w:t>a</w:t>
      </w:r>
      <w:r>
        <w:rPr>
          <w:color w:val="0B1007"/>
        </w:rPr>
        <w:t>a</w:t>
      </w:r>
      <w:r>
        <w:rPr>
          <w:color w:val="080903"/>
        </w:rPr>
        <w:t>a</w:t>
      </w:r>
      <w:r>
        <w:rPr>
          <w:color w:val="050200"/>
        </w:rPr>
        <w:t>a</w:t>
      </w:r>
      <w:r>
        <w:rPr>
          <w:color w:val="040000"/>
        </w:rPr>
        <w:t>a</w:t>
      </w:r>
      <w:r>
        <w:rPr>
          <w:color w:val="060000"/>
        </w:rPr>
        <w:t>a</w:t>
      </w:r>
      <w:r>
        <w:rPr>
          <w:color w:val="070000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80003"/>
        </w:rPr>
        <w:t>a</w:t>
      </w:r>
      <w:r>
        <w:rPr>
          <w:color w:val="070003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50005"/>
        </w:rPr>
        <w:t>a</w:t>
      </w:r>
      <w:r>
        <w:rPr>
          <w:color w:val="060005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50103"/>
        </w:rPr>
        <w:t>a</w:t>
      </w:r>
      <w:r>
        <w:rPr>
          <w:color w:val="060004"/>
        </w:rPr>
        <w:t>a</w:t>
      </w:r>
      <w:r>
        <w:rPr>
          <w:color w:val="050102"/>
        </w:rPr>
        <w:t>a</w:t>
      </w:r>
      <w:r>
        <w:rPr>
          <w:color w:val="0500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10000"/>
        </w:rPr>
        <w:t>a</w:t>
      </w:r>
      <w:r>
        <w:rPr>
          <w:color w:val="000601"/>
        </w:rPr>
        <w:t>a</w:t>
      </w:r>
      <w:r>
        <w:rPr>
          <w:color w:val="041A0D"/>
        </w:rPr>
        <w:t>a</w:t>
      </w:r>
      <w:r>
        <w:rPr>
          <w:color w:val="306348"/>
        </w:rPr>
        <w:t>a</w:t>
      </w:r>
      <w:r>
        <w:rPr>
          <w:color w:val="327A55"/>
        </w:rPr>
        <w:t>a</w:t>
      </w:r>
      <w:r>
        <w:rPr>
          <w:color w:val="278155"/>
        </w:rPr>
        <w:t>a</w:t>
      </w:r>
      <w:r>
        <w:rPr>
          <w:color w:val="208052"/>
        </w:rPr>
        <w:t>a</w:t>
      </w:r>
      <w:r>
        <w:rPr>
          <w:color w:val="1E7A4E"/>
        </w:rPr>
        <w:t>a</w:t>
      </w:r>
      <w:r>
        <w:rPr>
          <w:color w:val="22764D"/>
        </w:rPr>
        <w:t>a</w:t>
      </w:r>
      <w:r>
        <w:rPr>
          <w:color w:val="2F7352"/>
        </w:rPr>
        <w:t>a</w:t>
      </w:r>
      <w:r>
        <w:rPr>
          <w:color w:val="18362A"/>
        </w:rPr>
        <w:t>a</w:t>
      </w:r>
      <w:r>
        <w:rPr>
          <w:color w:val="000602"/>
        </w:rPr>
        <w:t>a</w:t>
      </w:r>
      <w:r>
        <w:rPr>
          <w:color w:val="010502"/>
        </w:rPr>
        <w:t>a</w:t>
      </w:r>
      <w:r>
        <w:rPr>
          <w:color w:val="030302"/>
        </w:rPr>
        <w:t>a</w:t>
      </w:r>
      <w:r>
        <w:rPr>
          <w:color w:val="090103"/>
        </w:rPr>
        <w:t>a</w:t>
      </w:r>
      <w:r>
        <w:rPr>
          <w:color w:val="040000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1"/>
        </w:rPr>
        <w:t>a</w:t>
      </w:r>
      <w:r>
        <w:rPr>
          <w:color w:val="030303"/>
        </w:rPr>
        <w:t>a</w:t>
      </w:r>
      <w:r>
        <w:rPr>
          <w:color w:val="000600"/>
        </w:rPr>
        <w:t>a</w:t>
      </w:r>
      <w:r>
        <w:rPr>
          <w:color w:val="0E2817"/>
        </w:rPr>
        <w:t>a</w:t>
      </w:r>
      <w:r>
        <w:rPr>
          <w:color w:val="35654B"/>
        </w:rPr>
        <w:t>a</w:t>
      </w:r>
      <w:r>
        <w:rPr>
          <w:color w:val="356D50"/>
        </w:rPr>
        <w:t>a</w:t>
      </w:r>
      <w:r>
        <w:rPr>
          <w:color w:val="357052"/>
        </w:rPr>
        <w:t>a</w:t>
      </w:r>
      <w:r>
        <w:rPr>
          <w:color w:val="357052"/>
        </w:rPr>
        <w:t>a</w:t>
      </w:r>
      <w:r>
        <w:rPr>
          <w:color w:val="346F51"/>
        </w:rPr>
        <w:t>a</w:t>
      </w:r>
      <w:r>
        <w:rPr>
          <w:color w:val="346F51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26D4F"/>
        </w:rPr>
        <w:t>a</w:t>
      </w:r>
      <w:r>
        <w:rPr>
          <w:color w:val="326D4F"/>
        </w:rPr>
        <w:t>a</w:t>
      </w:r>
      <w:r>
        <w:rPr>
          <w:color w:val="316C4E"/>
        </w:rPr>
        <w:t>a</w:t>
      </w:r>
      <w:r>
        <w:rPr>
          <w:color w:val="316C4E"/>
        </w:rPr>
        <w:t>a</w:t>
      </w:r>
      <w:r>
        <w:rPr>
          <w:color w:val="30694C"/>
        </w:rPr>
        <w:t>a</w:t>
      </w:r>
      <w:r>
        <w:rPr>
          <w:color w:val="31684B"/>
        </w:rPr>
        <w:t>a</w:t>
      </w:r>
      <w:r>
        <w:rPr>
          <w:color w:val="31674D"/>
        </w:rPr>
        <w:t>a</w:t>
      </w:r>
      <w:r>
        <w:rPr>
          <w:color w:val="2F654C"/>
        </w:rPr>
        <w:t>a</w:t>
      </w:r>
      <w:r>
        <w:rPr>
          <w:color w:val="2D634B"/>
        </w:rPr>
        <w:t>a</w:t>
      </w:r>
      <w:r>
        <w:rPr>
          <w:color w:val="2B614A"/>
        </w:rPr>
        <w:t>a</w:t>
      </w:r>
      <w:r>
        <w:rPr>
          <w:color w:val="295F49"/>
        </w:rPr>
        <w:t>a</w:t>
      </w:r>
      <w:r>
        <w:rPr>
          <w:color w:val="275C48"/>
        </w:rPr>
        <w:t>a</w:t>
      </w:r>
      <w:r>
        <w:rPr>
          <w:color w:val="255A4A"/>
        </w:rPr>
        <w:t>a</w:t>
      </w:r>
      <w:r>
        <w:rPr>
          <w:color w:val="235848"/>
        </w:rPr>
        <w:t>a</w:t>
      </w:r>
      <w:r>
        <w:rPr>
          <w:color w:val="225649"/>
        </w:rPr>
        <w:t>a</w:t>
      </w:r>
      <w:r>
        <w:rPr>
          <w:color w:val="225649"/>
        </w:rPr>
        <w:t>a</w:t>
      </w:r>
      <w:r>
        <w:rPr>
          <w:color w:val="23574A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75048"/>
        </w:rPr>
        <w:t>a</w:t>
      </w:r>
      <w:r>
        <w:rPr>
          <w:color w:val="275048"/>
        </w:rPr>
        <w:t>a</w:t>
      </w:r>
      <w:r>
        <w:rPr>
          <w:color w:val="264F47"/>
        </w:rPr>
        <w:t>a</w:t>
      </w:r>
      <w:r>
        <w:rPr>
          <w:color w:val="264F47"/>
        </w:rPr>
        <w:t>a</w:t>
      </w:r>
      <w:r>
        <w:rPr>
          <w:color w:val="2A5048"/>
        </w:rPr>
        <w:t>a</w:t>
      </w:r>
      <w:r>
        <w:rPr>
          <w:color w:val="294C45"/>
        </w:rPr>
        <w:t>a</w:t>
      </w:r>
      <w:r>
        <w:rPr>
          <w:color w:val="324F48"/>
        </w:rPr>
        <w:t>a</w:t>
      </w:r>
      <w:r>
        <w:rPr>
          <w:color w:val="314742"/>
        </w:rPr>
        <w:t>a</w:t>
      </w:r>
      <w:r>
        <w:rPr>
          <w:color w:val="12201D"/>
        </w:rPr>
        <w:t>a</w:t>
      </w:r>
      <w:r>
        <w:rPr>
          <w:color w:val="000100"/>
        </w:rPr>
        <w:t>a</w:t>
      </w:r>
      <w:r>
        <w:rPr>
          <w:color w:val="010001"/>
        </w:rPr>
        <w:t>a</w:t>
      </w:r>
      <w:r>
        <w:rPr>
          <w:color w:val="040101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3"/>
        </w:rPr>
        <w:t>a</w:t>
      </w:r>
      <w:r>
        <w:rPr>
          <w:color w:val="030101"/>
        </w:rPr>
        <w:t>a</w:t>
      </w:r>
      <w:r>
        <w:rPr>
          <w:color w:val="0E0001"/>
        </w:rPr>
        <w:t>a</w:t>
      </w:r>
      <w:r>
        <w:rPr>
          <w:color w:val="502435"/>
        </w:rPr>
        <w:t>a</w:t>
      </w:r>
      <w:r>
        <w:rPr>
          <w:color w:val="65273E"/>
        </w:rPr>
        <w:t>a</w:t>
      </w:r>
      <w:r>
        <w:rPr>
          <w:color w:val="6B223D"/>
        </w:rPr>
        <w:t>a</w:t>
      </w:r>
      <w:r>
        <w:rPr>
          <w:color w:val="6E213C"/>
        </w:rPr>
        <w:t>a</w:t>
      </w:r>
      <w:r>
        <w:rPr>
          <w:color w:val="6E223C"/>
        </w:rPr>
        <w:t>a</w:t>
      </w:r>
      <w:r>
        <w:rPr>
          <w:color w:val="6C243C"/>
        </w:rPr>
        <w:t>a</w:t>
      </w:r>
      <w:r>
        <w:rPr>
          <w:color w:val="6B263B"/>
        </w:rPr>
        <w:t>a</w:t>
      </w:r>
      <w:r>
        <w:rPr>
          <w:color w:val="6B263B"/>
        </w:rPr>
        <w:t>a</w:t>
      </w:r>
      <w:r>
        <w:rPr>
          <w:color w:val="6C273A"/>
        </w:rPr>
        <w:t>a</w:t>
      </w:r>
      <w:r>
        <w:rPr>
          <w:color w:val="6C253D"/>
        </w:rPr>
        <w:t>a</w:t>
      </w:r>
      <w:r>
        <w:rPr>
          <w:color w:val="6C233E"/>
        </w:rPr>
        <w:t>a</w:t>
      </w:r>
      <w:r>
        <w:rPr>
          <w:color w:val="6C233E"/>
        </w:rPr>
        <w:t>a</w:t>
      </w:r>
      <w:r>
        <w:rPr>
          <w:color w:val="6D243F"/>
        </w:rPr>
        <w:t>a</w:t>
      </w:r>
      <w:r>
        <w:rPr>
          <w:color w:val="6E2540"/>
        </w:rPr>
        <w:t>a</w:t>
      </w:r>
      <w:r>
        <w:rPr>
          <w:color w:val="6E2540"/>
        </w:rPr>
        <w:t>a</w:t>
      </w:r>
      <w:r>
        <w:rPr>
          <w:color w:val="6E2540"/>
        </w:rPr>
        <w:t>a</w:t>
      </w:r>
      <w:r>
        <w:rPr>
          <w:color w:val="6D243F"/>
        </w:rPr>
        <w:t>a</w:t>
      </w:r>
      <w:r>
        <w:rPr>
          <w:color w:val="6D2440"/>
        </w:rPr>
        <w:t>a</w:t>
      </w:r>
      <w:r>
        <w:rPr>
          <w:color w:val="6D2441"/>
        </w:rPr>
        <w:t>a</w:t>
      </w:r>
      <w:r>
        <w:rPr>
          <w:color w:val="6D2440"/>
        </w:rPr>
        <w:t>a</w:t>
      </w:r>
      <w:r>
        <w:rPr>
          <w:color w:val="6D2440"/>
        </w:rPr>
        <w:t>a</w:t>
      </w:r>
    </w:p>
    <w:p>
      <w:r>
        <w:rPr>
          <w:color w:val="48B071"/>
        </w:rPr>
        <w:t>a</w:t>
      </w:r>
      <w:r>
        <w:rPr>
          <w:color w:val="48B071"/>
        </w:rPr>
        <w:t>a</w:t>
      </w:r>
      <w:r>
        <w:rPr>
          <w:color w:val="47B072"/>
        </w:rPr>
        <w:t>a</w:t>
      </w:r>
      <w:r>
        <w:rPr>
          <w:color w:val="47B073"/>
        </w:rPr>
        <w:t>a</w:t>
      </w:r>
      <w:r>
        <w:rPr>
          <w:color w:val="48AF76"/>
        </w:rPr>
        <w:t>a</w:t>
      </w:r>
      <w:r>
        <w:rPr>
          <w:color w:val="48AE76"/>
        </w:rPr>
        <w:t>a</w:t>
      </w:r>
      <w:r>
        <w:rPr>
          <w:color w:val="48AE76"/>
        </w:rPr>
        <w:t>a</w:t>
      </w:r>
      <w:r>
        <w:rPr>
          <w:color w:val="47AE76"/>
        </w:rPr>
        <w:t>a</w:t>
      </w:r>
      <w:r>
        <w:rPr>
          <w:color w:val="47AF76"/>
        </w:rPr>
        <w:t>a</w:t>
      </w:r>
      <w:r>
        <w:rPr>
          <w:color w:val="46AF76"/>
        </w:rPr>
        <w:t>a</w:t>
      </w:r>
      <w:r>
        <w:rPr>
          <w:color w:val="45AE75"/>
        </w:rPr>
        <w:t>a</w:t>
      </w:r>
      <w:r>
        <w:rPr>
          <w:color w:val="43AF75"/>
        </w:rPr>
        <w:t>a</w:t>
      </w:r>
      <w:r>
        <w:rPr>
          <w:color w:val="43AF75"/>
        </w:rPr>
        <w:t>a</w:t>
      </w:r>
      <w:r>
        <w:rPr>
          <w:color w:val="42AF75"/>
        </w:rPr>
        <w:t>a</w:t>
      </w:r>
      <w:r>
        <w:rPr>
          <w:color w:val="42AF75"/>
        </w:rPr>
        <w:t>a</w:t>
      </w:r>
      <w:r>
        <w:rPr>
          <w:color w:val="43AF74"/>
        </w:rPr>
        <w:t>a</w:t>
      </w:r>
      <w:r>
        <w:rPr>
          <w:color w:val="42AA6A"/>
        </w:rPr>
        <w:t>a</w:t>
      </w:r>
      <w:r>
        <w:rPr>
          <w:color w:val="42AE6D"/>
        </w:rPr>
        <w:t>a</w:t>
      </w:r>
      <w:r>
        <w:rPr>
          <w:color w:val="3BB070"/>
        </w:rPr>
        <w:t>a</w:t>
      </w:r>
      <w:r>
        <w:rPr>
          <w:color w:val="3AB073"/>
        </w:rPr>
        <w:t>a</w:t>
      </w:r>
      <w:r>
        <w:rPr>
          <w:color w:val="42AE78"/>
        </w:rPr>
        <w:t>a</w:t>
      </w:r>
      <w:r>
        <w:rPr>
          <w:color w:val="3F9069"/>
        </w:rPr>
        <w:t>a</w:t>
      </w:r>
      <w:r>
        <w:rPr>
          <w:color w:val="0B2915"/>
        </w:rPr>
        <w:t>a</w:t>
      </w:r>
      <w:r>
        <w:rPr>
          <w:color w:val="04130C"/>
        </w:rPr>
        <w:t>a</w:t>
      </w:r>
      <w:r>
        <w:rPr>
          <w:color w:val="050203"/>
        </w:rPr>
        <w:t>a</w:t>
      </w:r>
      <w:r>
        <w:rPr>
          <w:color w:val="090006"/>
        </w:rPr>
        <w:t>a</w:t>
      </w:r>
      <w:r>
        <w:rPr>
          <w:color w:val="09030B"/>
        </w:rPr>
        <w:t>a</w:t>
      </w:r>
      <w:r>
        <w:rPr>
          <w:color w:val="000107"/>
        </w:rPr>
        <w:t>a</w:t>
      </w:r>
      <w:r>
        <w:rPr>
          <w:color w:val="010408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40A03"/>
        </w:rPr>
        <w:t>a</w:t>
      </w:r>
      <w:r>
        <w:rPr>
          <w:color w:val="1B2E1B"/>
        </w:rPr>
        <w:t>a</w:t>
      </w:r>
      <w:r>
        <w:rPr>
          <w:color w:val="8FB990"/>
        </w:rPr>
        <w:t>a</w:t>
      </w:r>
      <w:r>
        <w:rPr>
          <w:color w:val="92D090"/>
        </w:rPr>
        <w:t>a</w:t>
      </w:r>
      <w:r>
        <w:rPr>
          <w:color w:val="85D783"/>
        </w:rPr>
        <w:t>a</w:t>
      </w:r>
      <w:r>
        <w:rPr>
          <w:color w:val="88DB82"/>
        </w:rPr>
        <w:t>a</w:t>
      </w:r>
      <w:r>
        <w:rPr>
          <w:color w:val="8ED784"/>
        </w:rPr>
        <w:t>a</w:t>
      </w:r>
      <w:r>
        <w:rPr>
          <w:color w:val="93D685"/>
        </w:rPr>
        <w:t>a</w:t>
      </w:r>
      <w:r>
        <w:rPr>
          <w:color w:val="98D587"/>
        </w:rPr>
        <w:t>a</w:t>
      </w:r>
      <w:r>
        <w:rPr>
          <w:color w:val="9FD489"/>
        </w:rPr>
        <w:t>a</w:t>
      </w:r>
      <w:r>
        <w:rPr>
          <w:color w:val="A4D48A"/>
        </w:rPr>
        <w:t>a</w:t>
      </w:r>
      <w:r>
        <w:rPr>
          <w:color w:val="A8D38B"/>
        </w:rPr>
        <w:t>a</w:t>
      </w:r>
      <w:r>
        <w:rPr>
          <w:color w:val="A9D38B"/>
        </w:rPr>
        <w:t>a</w:t>
      </w:r>
      <w:r>
        <w:rPr>
          <w:color w:val="A8D38B"/>
        </w:rPr>
        <w:t>a</w:t>
      </w:r>
      <w:r>
        <w:rPr>
          <w:color w:val="A6D38B"/>
        </w:rPr>
        <w:t>a</w:t>
      </w:r>
      <w:r>
        <w:rPr>
          <w:color w:val="A1D38A"/>
        </w:rPr>
        <w:t>a</w:t>
      </w:r>
      <w:r>
        <w:rPr>
          <w:color w:val="9CD388"/>
        </w:rPr>
        <w:t>a</w:t>
      </w:r>
      <w:r>
        <w:rPr>
          <w:color w:val="99D286"/>
        </w:rPr>
        <w:t>a</w:t>
      </w:r>
      <w:r>
        <w:rPr>
          <w:color w:val="9CD388"/>
        </w:rPr>
        <w:t>a</w:t>
      </w:r>
      <w:r>
        <w:rPr>
          <w:color w:val="9DD489"/>
        </w:rPr>
        <w:t>a</w:t>
      </w:r>
      <w:r>
        <w:rPr>
          <w:color w:val="A0D48A"/>
        </w:rPr>
        <w:t>a</w:t>
      </w:r>
      <w:r>
        <w:rPr>
          <w:color w:val="A2D58B"/>
        </w:rPr>
        <w:t>a</w:t>
      </w:r>
      <w:r>
        <w:rPr>
          <w:color w:val="A6D68C"/>
        </w:rPr>
        <w:t>a</w:t>
      </w:r>
      <w:r>
        <w:rPr>
          <w:color w:val="A8D58D"/>
        </w:rPr>
        <w:t>a</w:t>
      </w:r>
      <w:r>
        <w:rPr>
          <w:color w:val="AFD990"/>
        </w:rPr>
        <w:t>a</w:t>
      </w:r>
      <w:r>
        <w:rPr>
          <w:color w:val="B7E096"/>
        </w:rPr>
        <w:t>a</w:t>
      </w:r>
      <w:r>
        <w:rPr>
          <w:color w:val="BBDF96"/>
        </w:rPr>
        <w:t>a</w:t>
      </w:r>
      <w:r>
        <w:rPr>
          <w:color w:val="B7D990"/>
        </w:rPr>
        <w:t>a</w:t>
      </w:r>
      <w:r>
        <w:rPr>
          <w:color w:val="B7D78E"/>
        </w:rPr>
        <w:t>a</w:t>
      </w:r>
      <w:r>
        <w:rPr>
          <w:color w:val="BAD88E"/>
        </w:rPr>
        <w:t>a</w:t>
      </w:r>
      <w:r>
        <w:rPr>
          <w:color w:val="B8D88D"/>
        </w:rPr>
        <w:t>a</w:t>
      </w:r>
      <w:r>
        <w:rPr>
          <w:color w:val="BADB8F"/>
        </w:rPr>
        <w:t>a</w:t>
      </w:r>
      <w:r>
        <w:rPr>
          <w:color w:val="BADC8D"/>
        </w:rPr>
        <w:t>a</w:t>
      </w:r>
      <w:r>
        <w:rPr>
          <w:color w:val="BCDD8E"/>
        </w:rPr>
        <w:t>a</w:t>
      </w:r>
      <w:r>
        <w:rPr>
          <w:color w:val="BDDE8F"/>
        </w:rPr>
        <w:t>a</w:t>
      </w:r>
      <w:r>
        <w:rPr>
          <w:color w:val="BEDE8E"/>
        </w:rPr>
        <w:t>a</w:t>
      </w:r>
      <w:r>
        <w:rPr>
          <w:color w:val="BFDE8E"/>
        </w:rPr>
        <w:t>a</w:t>
      </w:r>
      <w:r>
        <w:rPr>
          <w:color w:val="BFDE8E"/>
        </w:rPr>
        <w:t>a</w:t>
      </w:r>
      <w:r>
        <w:rPr>
          <w:color w:val="C0DE8D"/>
        </w:rPr>
        <w:t>a</w:t>
      </w:r>
      <w:r>
        <w:rPr>
          <w:color w:val="C1DE8C"/>
        </w:rPr>
        <w:t>a</w:t>
      </w:r>
      <w:r>
        <w:rPr>
          <w:color w:val="C2DD8C"/>
        </w:rPr>
        <w:t>a</w:t>
      </w:r>
      <w:r>
        <w:rPr>
          <w:color w:val="C2DE8C"/>
        </w:rPr>
        <w:t>a</w:t>
      </w:r>
      <w:r>
        <w:rPr>
          <w:color w:val="C2DF8A"/>
        </w:rPr>
        <w:t>a</w:t>
      </w:r>
      <w:r>
        <w:rPr>
          <w:color w:val="C4E08B"/>
        </w:rPr>
        <w:t>a</w:t>
      </w:r>
      <w:r>
        <w:rPr>
          <w:color w:val="C5E18A"/>
        </w:rPr>
        <w:t>a</w:t>
      </w:r>
      <w:r>
        <w:rPr>
          <w:color w:val="C5E18A"/>
        </w:rPr>
        <w:t>a</w:t>
      </w:r>
      <w:r>
        <w:rPr>
          <w:color w:val="C7E28B"/>
        </w:rPr>
        <w:t>a</w:t>
      </w:r>
      <w:r>
        <w:rPr>
          <w:color w:val="C8E28B"/>
        </w:rPr>
        <w:t>a</w:t>
      </w:r>
      <w:r>
        <w:rPr>
          <w:color w:val="C9E38C"/>
        </w:rPr>
        <w:t>a</w:t>
      </w:r>
      <w:r>
        <w:rPr>
          <w:color w:val="C9E28C"/>
        </w:rPr>
        <w:t>a</w:t>
      </w:r>
      <w:r>
        <w:rPr>
          <w:color w:val="CAE28C"/>
        </w:rPr>
        <w:t>a</w:t>
      </w:r>
      <w:r>
        <w:rPr>
          <w:color w:val="CBE18C"/>
        </w:rPr>
        <w:t>a</w:t>
      </w:r>
      <w:r>
        <w:rPr>
          <w:color w:val="CBE28D"/>
        </w:rPr>
        <w:t>a</w:t>
      </w:r>
      <w:r>
        <w:rPr>
          <w:color w:val="CCE28D"/>
        </w:rPr>
        <w:t>a</w:t>
      </w:r>
      <w:r>
        <w:rPr>
          <w:color w:val="CEE38E"/>
        </w:rPr>
        <w:t>a</w:t>
      </w:r>
      <w:r>
        <w:rPr>
          <w:color w:val="CEE38E"/>
        </w:rPr>
        <w:t>a</w:t>
      </w:r>
      <w:r>
        <w:rPr>
          <w:color w:val="CEE28D"/>
        </w:rPr>
        <w:t>a</w:t>
      </w:r>
      <w:r>
        <w:rPr>
          <w:color w:val="CEE28D"/>
        </w:rPr>
        <w:t>a</w:t>
      </w:r>
      <w:r>
        <w:rPr>
          <w:color w:val="CEE28D"/>
        </w:rPr>
        <w:t>a</w:t>
      </w:r>
      <w:r>
        <w:rPr>
          <w:color w:val="CFE18D"/>
        </w:rPr>
        <w:t>a</w:t>
      </w:r>
      <w:r>
        <w:rPr>
          <w:color w:val="CFE18D"/>
        </w:rPr>
        <w:t>a</w:t>
      </w:r>
      <w:r>
        <w:rPr>
          <w:color w:val="CFE18D"/>
        </w:rPr>
        <w:t>a</w:t>
      </w:r>
      <w:r>
        <w:rPr>
          <w:color w:val="D2E18E"/>
        </w:rPr>
        <w:t>a</w:t>
      </w:r>
      <w:r>
        <w:rPr>
          <w:color w:val="D2E18E"/>
        </w:rPr>
        <w:t>a</w:t>
      </w:r>
      <w:r>
        <w:rPr>
          <w:color w:val="D3E18F"/>
        </w:rPr>
        <w:t>a</w:t>
      </w:r>
      <w:r>
        <w:rPr>
          <w:color w:val="D3E08E"/>
        </w:rPr>
        <w:t>a</w:t>
      </w:r>
      <w:r>
        <w:rPr>
          <w:color w:val="D2DF8D"/>
        </w:rPr>
        <w:t>a</w:t>
      </w:r>
      <w:r>
        <w:rPr>
          <w:color w:val="D3DD8A"/>
        </w:rPr>
        <w:t>a</w:t>
      </w:r>
      <w:r>
        <w:rPr>
          <w:color w:val="E1DC8C"/>
        </w:rPr>
        <w:t>a</w:t>
      </w:r>
      <w:r>
        <w:rPr>
          <w:color w:val="F4E798"/>
        </w:rPr>
        <w:t>a</w:t>
      </w:r>
      <w:r>
        <w:rPr>
          <w:color w:val="FDF0A1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BEE9F"/>
        </w:rPr>
        <w:t>a</w:t>
      </w:r>
      <w:r>
        <w:rPr>
          <w:color w:val="FBEE9F"/>
        </w:rPr>
        <w:t>a</w:t>
      </w:r>
      <w:r>
        <w:rPr>
          <w:color w:val="FBEE9F"/>
        </w:rPr>
        <w:t>a</w:t>
      </w:r>
      <w:r>
        <w:rPr>
          <w:color w:val="FBEE9F"/>
        </w:rPr>
        <w:t>a</w:t>
      </w:r>
      <w:r>
        <w:rPr>
          <w:color w:val="FAED9E"/>
        </w:rPr>
        <w:t>a</w:t>
      </w:r>
      <w:r>
        <w:rPr>
          <w:color w:val="F9EC9D"/>
        </w:rPr>
        <w:t>a</w:t>
      </w:r>
      <w:r>
        <w:rPr>
          <w:color w:val="F9EC9D"/>
        </w:rPr>
        <w:t>a</w:t>
      </w:r>
      <w:r>
        <w:rPr>
          <w:color w:val="FAED9B"/>
        </w:rPr>
        <w:t>a</w:t>
      </w:r>
      <w:r>
        <w:rPr>
          <w:color w:val="FDEE9C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7EB95"/>
        </w:rPr>
        <w:t>a</w:t>
      </w:r>
      <w:r>
        <w:rPr>
          <w:color w:val="F7EB95"/>
        </w:rPr>
        <w:t>a</w:t>
      </w:r>
      <w:r>
        <w:rPr>
          <w:color w:val="F7EB95"/>
        </w:rPr>
        <w:t>a</w:t>
      </w:r>
      <w:r>
        <w:rPr>
          <w:color w:val="F6EA94"/>
        </w:rPr>
        <w:t>a</w:t>
      </w:r>
      <w:r>
        <w:rPr>
          <w:color w:val="F6EA94"/>
        </w:rPr>
        <w:t>a</w:t>
      </w:r>
      <w:r>
        <w:rPr>
          <w:color w:val="F6E994"/>
        </w:rPr>
        <w:t>a</w:t>
      </w:r>
      <w:r>
        <w:rPr>
          <w:color w:val="FAEA9A"/>
        </w:rPr>
        <w:t>a</w:t>
      </w:r>
      <w:r>
        <w:rPr>
          <w:color w:val="FBEA9B"/>
        </w:rPr>
        <w:t>a</w:t>
      </w:r>
      <w:r>
        <w:rPr>
          <w:color w:val="FAEB99"/>
        </w:rPr>
        <w:t>a</w:t>
      </w:r>
      <w:r>
        <w:rPr>
          <w:color w:val="F2E996"/>
        </w:rPr>
        <w:t>a</w:t>
      </w:r>
      <w:r>
        <w:rPr>
          <w:color w:val="F4F2A2"/>
        </w:rPr>
        <w:t>a</w:t>
      </w:r>
      <w:r>
        <w:rPr>
          <w:color w:val="D2DC95"/>
        </w:rPr>
        <w:t>a</w:t>
      </w:r>
      <w:r>
        <w:rPr>
          <w:color w:val="A0B77A"/>
        </w:rPr>
        <w:t>a</w:t>
      </w:r>
      <w:r>
        <w:rPr>
          <w:color w:val="86A574"/>
        </w:rPr>
        <w:t>a</w:t>
      </w:r>
      <w:r>
        <w:rPr>
          <w:color w:val="678B64"/>
        </w:rPr>
        <w:t>a</w:t>
      </w:r>
      <w:r>
        <w:rPr>
          <w:color w:val="466546"/>
        </w:rPr>
        <w:t>a</w:t>
      </w:r>
      <w:r>
        <w:rPr>
          <w:color w:val="283E26"/>
        </w:rPr>
        <w:t>a</w:t>
      </w:r>
      <w:r>
        <w:rPr>
          <w:color w:val="0E1F08"/>
        </w:rPr>
        <w:t>a</w:t>
      </w:r>
      <w:r>
        <w:rPr>
          <w:color w:val="010C00"/>
        </w:rPr>
        <w:t>a</w:t>
      </w:r>
      <w:r>
        <w:rPr>
          <w:color w:val="030801"/>
        </w:rPr>
        <w:t>a</w:t>
      </w:r>
      <w:r>
        <w:rPr>
          <w:color w:val="030701"/>
        </w:rPr>
        <w:t>a</w:t>
      </w:r>
      <w:r>
        <w:rPr>
          <w:color w:val="020602"/>
        </w:rPr>
        <w:t>a</w:t>
      </w:r>
      <w:r>
        <w:rPr>
          <w:color w:val="010400"/>
        </w:rPr>
        <w:t>a</w:t>
      </w:r>
      <w:r>
        <w:rPr>
          <w:color w:val="020601"/>
        </w:rPr>
        <w:t>a</w:t>
      </w:r>
      <w:r>
        <w:rPr>
          <w:color w:val="030703"/>
        </w:rPr>
        <w:t>a</w:t>
      </w:r>
      <w:r>
        <w:rPr>
          <w:color w:val="040405"/>
        </w:rPr>
        <w:t>a</w:t>
      </w:r>
      <w:r>
        <w:rPr>
          <w:color w:val="020203"/>
        </w:rPr>
        <w:t>a</w:t>
      </w:r>
      <w:r>
        <w:rPr>
          <w:color w:val="040204"/>
        </w:rPr>
        <w:t>a</w:t>
      </w:r>
      <w:r>
        <w:rPr>
          <w:color w:val="070307"/>
        </w:rPr>
        <w:t>a</w:t>
      </w:r>
      <w:r>
        <w:rPr>
          <w:color w:val="070307"/>
        </w:rPr>
        <w:t>a</w:t>
      </w:r>
      <w:r>
        <w:rPr>
          <w:color w:val="060206"/>
        </w:rPr>
        <w:t>a</w:t>
      </w:r>
      <w:r>
        <w:rPr>
          <w:color w:val="050104"/>
        </w:rPr>
        <w:t>a</w:t>
      </w:r>
      <w:r>
        <w:rPr>
          <w:color w:val="040104"/>
        </w:rPr>
        <w:t>a</w:t>
      </w:r>
      <w:r>
        <w:rPr>
          <w:color w:val="050104"/>
        </w:rPr>
        <w:t>a</w:t>
      </w:r>
      <w:r>
        <w:rPr>
          <w:color w:val="040104"/>
        </w:rPr>
        <w:t>a</w:t>
      </w:r>
      <w:r>
        <w:rPr>
          <w:color w:val="040104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40106"/>
        </w:rPr>
        <w:t>a</w:t>
      </w:r>
      <w:r>
        <w:rPr>
          <w:color w:val="060204"/>
        </w:rPr>
        <w:t>a</w:t>
      </w:r>
      <w:r>
        <w:rPr>
          <w:color w:val="080A07"/>
        </w:rPr>
        <w:t>a</w:t>
      </w:r>
      <w:r>
        <w:rPr>
          <w:color w:val="000A00"/>
        </w:rPr>
        <w:t>a</w:t>
      </w:r>
      <w:r>
        <w:rPr>
          <w:color w:val="173C25"/>
        </w:rPr>
        <w:t>a</w:t>
      </w:r>
      <w:r>
        <w:rPr>
          <w:color w:val="31714F"/>
        </w:rPr>
        <w:t>a</w:t>
      </w:r>
      <w:r>
        <w:rPr>
          <w:color w:val="287B53"/>
        </w:rPr>
        <w:t>a</w:t>
      </w:r>
      <w:r>
        <w:rPr>
          <w:color w:val="238053"/>
        </w:rPr>
        <w:t>a</w:t>
      </w:r>
      <w:r>
        <w:rPr>
          <w:color w:val="1F7B4F"/>
        </w:rPr>
        <w:t>a</w:t>
      </w:r>
      <w:r>
        <w:rPr>
          <w:color w:val="21754C"/>
        </w:rPr>
        <w:t>a</w:t>
      </w:r>
      <w:r>
        <w:rPr>
          <w:color w:val="2D7350"/>
        </w:rPr>
        <w:t>a</w:t>
      </w:r>
      <w:r>
        <w:rPr>
          <w:color w:val="0C2A1E"/>
        </w:rPr>
        <w:t>a</w:t>
      </w:r>
      <w:r>
        <w:rPr>
          <w:color w:val="000703"/>
        </w:rPr>
        <w:t>a</w:t>
      </w:r>
      <w:r>
        <w:rPr>
          <w:color w:val="010403"/>
        </w:rPr>
        <w:t>a</w:t>
      </w:r>
      <w:r>
        <w:rPr>
          <w:color w:val="040101"/>
        </w:rPr>
        <w:t>a</w:t>
      </w:r>
      <w:r>
        <w:rPr>
          <w:color w:val="0B0306"/>
        </w:rPr>
        <w:t>a</w:t>
      </w:r>
      <w:r>
        <w:rPr>
          <w:color w:val="040000"/>
        </w:rPr>
        <w:t>a</w:t>
      </w:r>
      <w:r>
        <w:rPr>
          <w:color w:val="03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1"/>
        </w:rPr>
        <w:t>a</w:t>
      </w:r>
      <w:r>
        <w:rPr>
          <w:color w:val="030303"/>
        </w:rPr>
        <w:t>a</w:t>
      </w:r>
      <w:r>
        <w:rPr>
          <w:color w:val="000700"/>
        </w:rPr>
        <w:t>a</w:t>
      </w:r>
      <w:r>
        <w:rPr>
          <w:color w:val="0F2A18"/>
        </w:rPr>
        <w:t>a</w:t>
      </w:r>
      <w:r>
        <w:rPr>
          <w:color w:val="37664D"/>
        </w:rPr>
        <w:t>a</w:t>
      </w:r>
      <w:r>
        <w:rPr>
          <w:color w:val="346C4F"/>
        </w:rPr>
        <w:t>a</w:t>
      </w:r>
      <w:r>
        <w:rPr>
          <w:color w:val="357052"/>
        </w:rPr>
        <w:t>a</w:t>
      </w:r>
      <w:r>
        <w:rPr>
          <w:color w:val="357052"/>
        </w:rPr>
        <w:t>a</w:t>
      </w:r>
      <w:r>
        <w:rPr>
          <w:color w:val="346F51"/>
        </w:rPr>
        <w:t>a</w:t>
      </w:r>
      <w:r>
        <w:rPr>
          <w:color w:val="346F51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26D4F"/>
        </w:rPr>
        <w:t>a</w:t>
      </w:r>
      <w:r>
        <w:rPr>
          <w:color w:val="316C4E"/>
        </w:rPr>
        <w:t>a</w:t>
      </w:r>
      <w:r>
        <w:rPr>
          <w:color w:val="306B4D"/>
        </w:rPr>
        <w:t>a</w:t>
      </w:r>
      <w:r>
        <w:rPr>
          <w:color w:val="306B4D"/>
        </w:rPr>
        <w:t>a</w:t>
      </w:r>
      <w:r>
        <w:rPr>
          <w:color w:val="31694C"/>
        </w:rPr>
        <w:t>a</w:t>
      </w:r>
      <w:r>
        <w:rPr>
          <w:color w:val="31684B"/>
        </w:rPr>
        <w:t>a</w:t>
      </w:r>
      <w:r>
        <w:rPr>
          <w:color w:val="30664C"/>
        </w:rPr>
        <w:t>a</w:t>
      </w:r>
      <w:r>
        <w:rPr>
          <w:color w:val="2E644B"/>
        </w:rPr>
        <w:t>a</w:t>
      </w:r>
      <w:r>
        <w:rPr>
          <w:color w:val="2B6149"/>
        </w:rPr>
        <w:t>a</w:t>
      </w:r>
      <w:r>
        <w:rPr>
          <w:color w:val="285E47"/>
        </w:rPr>
        <w:t>a</w:t>
      </w:r>
      <w:r>
        <w:rPr>
          <w:color w:val="275D47"/>
        </w:rPr>
        <w:t>a</w:t>
      </w:r>
      <w:r>
        <w:rPr>
          <w:color w:val="265B47"/>
        </w:rPr>
        <w:t>a</w:t>
      </w:r>
      <w:r>
        <w:rPr>
          <w:color w:val="245949"/>
        </w:rPr>
        <w:t>a</w:t>
      </w:r>
      <w:r>
        <w:rPr>
          <w:color w:val="225747"/>
        </w:rPr>
        <w:t>a</w:t>
      </w:r>
      <w:r>
        <w:rPr>
          <w:color w:val="215548"/>
        </w:rPr>
        <w:t>a</w:t>
      </w:r>
      <w:r>
        <w:rPr>
          <w:color w:val="225649"/>
        </w:rPr>
        <w:t>a</w:t>
      </w:r>
      <w:r>
        <w:rPr>
          <w:color w:val="23574A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4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75048"/>
        </w:rPr>
        <w:t>a</w:t>
      </w:r>
      <w:r>
        <w:rPr>
          <w:color w:val="275048"/>
        </w:rPr>
        <w:t>a</w:t>
      </w:r>
      <w:r>
        <w:rPr>
          <w:color w:val="264F47"/>
        </w:rPr>
        <w:t>a</w:t>
      </w:r>
      <w:r>
        <w:rPr>
          <w:color w:val="264F47"/>
        </w:rPr>
        <w:t>a</w:t>
      </w:r>
      <w:r>
        <w:rPr>
          <w:color w:val="2C5149"/>
        </w:rPr>
        <w:t>a</w:t>
      </w:r>
      <w:r>
        <w:rPr>
          <w:color w:val="2D4D46"/>
        </w:rPr>
        <w:t>a</w:t>
      </w:r>
      <w:r>
        <w:rPr>
          <w:color w:val="2D4640"/>
        </w:rPr>
        <w:t>a</w:t>
      </w:r>
      <w:r>
        <w:rPr>
          <w:color w:val="1E302C"/>
        </w:rPr>
        <w:t>a</w:t>
      </w:r>
      <w:r>
        <w:rPr>
          <w:color w:val="050B0A"/>
        </w:rPr>
        <w:t>a</w:t>
      </w:r>
      <w:r>
        <w:rPr>
          <w:color w:val="000100"/>
        </w:rPr>
        <w:t>a</w:t>
      </w:r>
      <w:r>
        <w:rPr>
          <w:color w:val="070304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20405"/>
        </w:rPr>
        <w:t>a</w:t>
      </w:r>
      <w:r>
        <w:rPr>
          <w:color w:val="0D0004"/>
        </w:rPr>
        <w:t>a</w:t>
      </w:r>
      <w:r>
        <w:rPr>
          <w:color w:val="340C1B"/>
        </w:rPr>
        <w:t>a</w:t>
      </w:r>
      <w:r>
        <w:rPr>
          <w:color w:val="5F2239"/>
        </w:rPr>
        <w:t>a</w:t>
      </w:r>
      <w:r>
        <w:rPr>
          <w:color w:val="6B233D"/>
        </w:rPr>
        <w:t>a</w:t>
      </w:r>
      <w:r>
        <w:rPr>
          <w:color w:val="6E213B"/>
        </w:rPr>
        <w:t>a</w:t>
      </w:r>
      <w:r>
        <w:rPr>
          <w:color w:val="6E233A"/>
        </w:rPr>
        <w:t>a</w:t>
      </w:r>
      <w:r>
        <w:rPr>
          <w:color w:val="6D2439"/>
        </w:rPr>
        <w:t>a</w:t>
      </w:r>
      <w:r>
        <w:rPr>
          <w:color w:val="6C2538"/>
        </w:rPr>
        <w:t>a</w:t>
      </w:r>
      <w:r>
        <w:rPr>
          <w:color w:val="6C2637"/>
        </w:rPr>
        <w:t>a</w:t>
      </w:r>
      <w:r>
        <w:rPr>
          <w:color w:val="6C2735"/>
        </w:rPr>
        <w:t>a</w:t>
      </w:r>
      <w:r>
        <w:rPr>
          <w:color w:val="6C2538"/>
        </w:rPr>
        <w:t>a</w:t>
      </w:r>
      <w:r>
        <w:rPr>
          <w:color w:val="6C233D"/>
        </w:rPr>
        <w:t>a</w:t>
      </w:r>
      <w:r>
        <w:rPr>
          <w:color w:val="6C233D"/>
        </w:rPr>
        <w:t>a</w:t>
      </w:r>
      <w:r>
        <w:rPr>
          <w:color w:val="6D243E"/>
        </w:rPr>
        <w:t>a</w:t>
      </w:r>
      <w:r>
        <w:rPr>
          <w:color w:val="6E253F"/>
        </w:rPr>
        <w:t>a</w:t>
      </w:r>
      <w:r>
        <w:rPr>
          <w:color w:val="6E2540"/>
        </w:rPr>
        <w:t>a</w:t>
      </w:r>
      <w:r>
        <w:rPr>
          <w:color w:val="6E2540"/>
        </w:rPr>
        <w:t>a</w:t>
      </w:r>
      <w:r>
        <w:rPr>
          <w:color w:val="6D2440"/>
        </w:rPr>
        <w:t>a</w:t>
      </w:r>
      <w:r>
        <w:rPr>
          <w:color w:val="6D2441"/>
        </w:rPr>
        <w:t>a</w:t>
      </w:r>
      <w:r>
        <w:rPr>
          <w:color w:val="6D2441"/>
        </w:rPr>
        <w:t>a</w:t>
      </w:r>
      <w:r>
        <w:rPr>
          <w:color w:val="6D2441"/>
        </w:rPr>
        <w:t>a</w:t>
      </w:r>
      <w:r>
        <w:rPr>
          <w:color w:val="6D2441"/>
        </w:rPr>
        <w:t>a</w:t>
      </w:r>
    </w:p>
    <w:p>
      <w:r>
        <w:rPr>
          <w:color w:val="4CB171"/>
        </w:rPr>
        <w:t>a</w:t>
      </w:r>
      <w:r>
        <w:rPr>
          <w:color w:val="4BB171"/>
        </w:rPr>
        <w:t>a</w:t>
      </w:r>
      <w:r>
        <w:rPr>
          <w:color w:val="4AB071"/>
        </w:rPr>
        <w:t>a</w:t>
      </w:r>
      <w:r>
        <w:rPr>
          <w:color w:val="4BB073"/>
        </w:rPr>
        <w:t>a</w:t>
      </w:r>
      <w:r>
        <w:rPr>
          <w:color w:val="4CAF75"/>
        </w:rPr>
        <w:t>a</w:t>
      </w:r>
      <w:r>
        <w:rPr>
          <w:color w:val="4CAF75"/>
        </w:rPr>
        <w:t>a</w:t>
      </w:r>
      <w:r>
        <w:rPr>
          <w:color w:val="4BB075"/>
        </w:rPr>
        <w:t>a</w:t>
      </w:r>
      <w:r>
        <w:rPr>
          <w:color w:val="4AB075"/>
        </w:rPr>
        <w:t>a</w:t>
      </w:r>
      <w:r>
        <w:rPr>
          <w:color w:val="4AB075"/>
        </w:rPr>
        <w:t>a</w:t>
      </w:r>
      <w:r>
        <w:rPr>
          <w:color w:val="49B076"/>
        </w:rPr>
        <w:t>a</w:t>
      </w:r>
      <w:r>
        <w:rPr>
          <w:color w:val="46AE74"/>
        </w:rPr>
        <w:t>a</w:t>
      </w:r>
      <w:r>
        <w:rPr>
          <w:color w:val="45AE74"/>
        </w:rPr>
        <w:t>a</w:t>
      </w:r>
      <w:r>
        <w:rPr>
          <w:color w:val="44AE75"/>
        </w:rPr>
        <w:t>a</w:t>
      </w:r>
      <w:r>
        <w:rPr>
          <w:color w:val="44AF75"/>
        </w:rPr>
        <w:t>a</w:t>
      </w:r>
      <w:r>
        <w:rPr>
          <w:color w:val="43AF75"/>
        </w:rPr>
        <w:t>a</w:t>
      </w:r>
      <w:r>
        <w:rPr>
          <w:color w:val="43AF74"/>
        </w:rPr>
        <w:t>a</w:t>
      </w:r>
      <w:r>
        <w:rPr>
          <w:color w:val="46AE6F"/>
        </w:rPr>
        <w:t>a</w:t>
      </w:r>
      <w:r>
        <w:rPr>
          <w:color w:val="44B16E"/>
        </w:rPr>
        <w:t>a</w:t>
      </w:r>
      <w:r>
        <w:rPr>
          <w:color w:val="3BAC6B"/>
        </w:rPr>
        <w:t>a</w:t>
      </w:r>
      <w:r>
        <w:rPr>
          <w:color w:val="3FAF71"/>
        </w:rPr>
        <w:t>a</w:t>
      </w:r>
      <w:r>
        <w:rPr>
          <w:color w:val="48A975"/>
        </w:rPr>
        <w:t>a</w:t>
      </w:r>
      <w:r>
        <w:rPr>
          <w:color w:val="2A6947"/>
        </w:rPr>
        <w:t>a</w:t>
      </w:r>
      <w:r>
        <w:rPr>
          <w:color w:val="001706"/>
        </w:rPr>
        <w:t>a</w:t>
      </w:r>
      <w:r>
        <w:rPr>
          <w:color w:val="010A05"/>
        </w:rPr>
        <w:t>a</w:t>
      </w:r>
      <w:r>
        <w:rPr>
          <w:color w:val="030003"/>
        </w:rPr>
        <w:t>a</w:t>
      </w:r>
      <w:r>
        <w:rPr>
          <w:color w:val="090208"/>
        </w:rPr>
        <w:t>a</w:t>
      </w:r>
      <w:r>
        <w:rPr>
          <w:color w:val="07040B"/>
        </w:rPr>
        <w:t>a</w:t>
      </w:r>
      <w:r>
        <w:rPr>
          <w:color w:val="000205"/>
        </w:rPr>
        <w:t>a</w:t>
      </w:r>
      <w:r>
        <w:rPr>
          <w:color w:val="00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40005"/>
        </w:rPr>
        <w:t>a</w:t>
      </w:r>
      <w:r>
        <w:rPr>
          <w:color w:val="030104"/>
        </w:rPr>
        <w:t>a</w:t>
      </w:r>
      <w:r>
        <w:rPr>
          <w:color w:val="010302"/>
        </w:rPr>
        <w:t>a</w:t>
      </w:r>
      <w:r>
        <w:rPr>
          <w:color w:val="00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700"/>
        </w:rPr>
        <w:t>a</w:t>
      </w:r>
      <w:r>
        <w:rPr>
          <w:color w:val="344D36"/>
        </w:rPr>
        <w:t>a</w:t>
      </w:r>
      <w:r>
        <w:rPr>
          <w:color w:val="92C094"/>
        </w:rPr>
        <w:t>a</w:t>
      </w:r>
      <w:r>
        <w:rPr>
          <w:color w:val="8BCD8B"/>
        </w:rPr>
        <w:t>a</w:t>
      </w:r>
      <w:r>
        <w:rPr>
          <w:color w:val="7CCF7C"/>
        </w:rPr>
        <w:t>a</w:t>
      </w:r>
      <w:r>
        <w:rPr>
          <w:color w:val="88DA82"/>
        </w:rPr>
        <w:t>a</w:t>
      </w:r>
      <w:r>
        <w:rPr>
          <w:color w:val="8ED783"/>
        </w:rPr>
        <w:t>a</w:t>
      </w:r>
      <w:r>
        <w:rPr>
          <w:color w:val="93D584"/>
        </w:rPr>
        <w:t>a</w:t>
      </w:r>
      <w:r>
        <w:rPr>
          <w:color w:val="97D586"/>
        </w:rPr>
        <w:t>a</w:t>
      </w:r>
      <w:r>
        <w:rPr>
          <w:color w:val="9DD589"/>
        </w:rPr>
        <w:t>a</w:t>
      </w:r>
      <w:r>
        <w:rPr>
          <w:color w:val="A2D48A"/>
        </w:rPr>
        <w:t>a</w:t>
      </w:r>
      <w:r>
        <w:rPr>
          <w:color w:val="A4D38B"/>
        </w:rPr>
        <w:t>a</w:t>
      </w:r>
      <w:r>
        <w:rPr>
          <w:color w:val="A5D28A"/>
        </w:rPr>
        <w:t>a</w:t>
      </w:r>
      <w:r>
        <w:rPr>
          <w:color w:val="A3D28A"/>
        </w:rPr>
        <w:t>a</w:t>
      </w:r>
      <w:r>
        <w:rPr>
          <w:color w:val="A0D289"/>
        </w:rPr>
        <w:t>a</w:t>
      </w:r>
      <w:r>
        <w:rPr>
          <w:color w:val="9CD288"/>
        </w:rPr>
        <w:t>a</w:t>
      </w:r>
      <w:r>
        <w:rPr>
          <w:color w:val="97D085"/>
        </w:rPr>
        <w:t>a</w:t>
      </w:r>
      <w:r>
        <w:rPr>
          <w:color w:val="94CF84"/>
        </w:rPr>
        <w:t>a</w:t>
      </w:r>
      <w:r>
        <w:rPr>
          <w:color w:val="98D286"/>
        </w:rPr>
        <w:t>a</w:t>
      </w:r>
      <w:r>
        <w:rPr>
          <w:color w:val="9AD388"/>
        </w:rPr>
        <w:t>a</w:t>
      </w:r>
      <w:r>
        <w:rPr>
          <w:color w:val="9DD389"/>
        </w:rPr>
        <w:t>a</w:t>
      </w:r>
      <w:r>
        <w:rPr>
          <w:color w:val="A0D58A"/>
        </w:rPr>
        <w:t>a</w:t>
      </w:r>
      <w:r>
        <w:rPr>
          <w:color w:val="A3D68B"/>
        </w:rPr>
        <w:t>a</w:t>
      </w:r>
      <w:r>
        <w:rPr>
          <w:color w:val="A6D68C"/>
        </w:rPr>
        <w:t>a</w:t>
      </w:r>
      <w:r>
        <w:rPr>
          <w:color w:val="A9D68B"/>
        </w:rPr>
        <w:t>a</w:t>
      </w:r>
      <w:r>
        <w:rPr>
          <w:color w:val="ADD78C"/>
        </w:rPr>
        <w:t>a</w:t>
      </w:r>
      <w:r>
        <w:rPr>
          <w:color w:val="B0D68C"/>
        </w:rPr>
        <w:t>a</w:t>
      </w:r>
      <w:r>
        <w:rPr>
          <w:color w:val="B0D48A"/>
        </w:rPr>
        <w:t>a</w:t>
      </w:r>
      <w:r>
        <w:rPr>
          <w:color w:val="B6D78D"/>
        </w:rPr>
        <w:t>a</w:t>
      </w:r>
      <w:r>
        <w:rPr>
          <w:color w:val="B8D88E"/>
        </w:rPr>
        <w:t>a</w:t>
      </w:r>
      <w:r>
        <w:rPr>
          <w:color w:val="B5D68A"/>
        </w:rPr>
        <w:t>a</w:t>
      </w:r>
      <w:r>
        <w:rPr>
          <w:color w:val="B9DB8E"/>
        </w:rPr>
        <w:t>a</w:t>
      </w:r>
      <w:r>
        <w:rPr>
          <w:color w:val="BADC8E"/>
        </w:rPr>
        <w:t>a</w:t>
      </w:r>
      <w:r>
        <w:rPr>
          <w:color w:val="BBDD8D"/>
        </w:rPr>
        <w:t>a</w:t>
      </w:r>
      <w:r>
        <w:rPr>
          <w:color w:val="BDDE8F"/>
        </w:rPr>
        <w:t>a</w:t>
      </w:r>
      <w:r>
        <w:rPr>
          <w:color w:val="BEDF8F"/>
        </w:rPr>
        <w:t>a</w:t>
      </w:r>
      <w:r>
        <w:rPr>
          <w:color w:val="BEDF8E"/>
        </w:rPr>
        <w:t>a</w:t>
      </w:r>
      <w:r>
        <w:rPr>
          <w:color w:val="BFDE8E"/>
        </w:rPr>
        <w:t>a</w:t>
      </w:r>
      <w:r>
        <w:rPr>
          <w:color w:val="C0DE8D"/>
        </w:rPr>
        <w:t>a</w:t>
      </w:r>
      <w:r>
        <w:rPr>
          <w:color w:val="C1DE8C"/>
        </w:rPr>
        <w:t>a</w:t>
      </w:r>
      <w:r>
        <w:rPr>
          <w:color w:val="C1DE8C"/>
        </w:rPr>
        <w:t>a</w:t>
      </w:r>
      <w:r>
        <w:rPr>
          <w:color w:val="C1DE8B"/>
        </w:rPr>
        <w:t>a</w:t>
      </w:r>
      <w:r>
        <w:rPr>
          <w:color w:val="C2DE8A"/>
        </w:rPr>
        <w:t>a</w:t>
      </w:r>
      <w:r>
        <w:rPr>
          <w:color w:val="C4E08B"/>
        </w:rPr>
        <w:t>a</w:t>
      </w:r>
      <w:r>
        <w:rPr>
          <w:color w:val="C4E08A"/>
        </w:rPr>
        <w:t>a</w:t>
      </w:r>
      <w:r>
        <w:rPr>
          <w:color w:val="C5E18B"/>
        </w:rPr>
        <w:t>a</w:t>
      </w:r>
      <w:r>
        <w:rPr>
          <w:color w:val="C6E18B"/>
        </w:rPr>
        <w:t>a</w:t>
      </w:r>
      <w:r>
        <w:rPr>
          <w:color w:val="C8E28B"/>
        </w:rPr>
        <w:t>a</w:t>
      </w:r>
      <w:r>
        <w:rPr>
          <w:color w:val="C8E28B"/>
        </w:rPr>
        <w:t>a</w:t>
      </w:r>
      <w:r>
        <w:rPr>
          <w:color w:val="C9E18B"/>
        </w:rPr>
        <w:t>a</w:t>
      </w:r>
      <w:r>
        <w:rPr>
          <w:color w:val="C9E18B"/>
        </w:rPr>
        <w:t>a</w:t>
      </w:r>
      <w:r>
        <w:rPr>
          <w:color w:val="CAE18B"/>
        </w:rPr>
        <w:t>a</w:t>
      </w:r>
      <w:r>
        <w:rPr>
          <w:color w:val="CBE18C"/>
        </w:rPr>
        <w:t>a</w:t>
      </w:r>
      <w:r>
        <w:rPr>
          <w:color w:val="CDE28D"/>
        </w:rPr>
        <w:t>a</w:t>
      </w:r>
      <w:r>
        <w:rPr>
          <w:color w:val="CDE28D"/>
        </w:rPr>
        <w:t>a</w:t>
      </w:r>
      <w:r>
        <w:rPr>
          <w:color w:val="CDE28D"/>
        </w:rPr>
        <w:t>a</w:t>
      </w:r>
      <w:r>
        <w:rPr>
          <w:color w:val="CEE28D"/>
        </w:rPr>
        <w:t>a</w:t>
      </w:r>
      <w:r>
        <w:rPr>
          <w:color w:val="CEE28D"/>
        </w:rPr>
        <w:t>a</w:t>
      </w:r>
      <w:r>
        <w:rPr>
          <w:color w:val="CEE28D"/>
        </w:rPr>
        <w:t>a</w:t>
      </w:r>
      <w:r>
        <w:rPr>
          <w:color w:val="CEE28D"/>
        </w:rPr>
        <w:t>a</w:t>
      </w:r>
      <w:r>
        <w:rPr>
          <w:color w:val="CEE28D"/>
        </w:rPr>
        <w:t>a</w:t>
      </w:r>
      <w:r>
        <w:rPr>
          <w:color w:val="CFE18D"/>
        </w:rPr>
        <w:t>a</w:t>
      </w:r>
      <w:r>
        <w:rPr>
          <w:color w:val="CFE08D"/>
        </w:rPr>
        <w:t>a</w:t>
      </w:r>
      <w:r>
        <w:rPr>
          <w:color w:val="D0E18D"/>
        </w:rPr>
        <w:t>a</w:t>
      </w:r>
      <w:r>
        <w:rPr>
          <w:color w:val="D2E28F"/>
        </w:rPr>
        <w:t>a</w:t>
      </w:r>
      <w:r>
        <w:rPr>
          <w:color w:val="D2E18E"/>
        </w:rPr>
        <w:t>a</w:t>
      </w:r>
      <w:r>
        <w:rPr>
          <w:color w:val="D1DF8D"/>
        </w:rPr>
        <w:t>a</w:t>
      </w:r>
      <w:r>
        <w:rPr>
          <w:color w:val="D2DD8A"/>
        </w:rPr>
        <w:t>a</w:t>
      </w:r>
      <w:r>
        <w:rPr>
          <w:color w:val="DAD987"/>
        </w:rPr>
        <w:t>a</w:t>
      </w:r>
      <w:r>
        <w:rPr>
          <w:color w:val="EFE694"/>
        </w:rPr>
        <w:t>a</w:t>
      </w:r>
      <w:r>
        <w:rPr>
          <w:color w:val="FAF0A0"/>
        </w:rPr>
        <w:t>a</w:t>
      </w:r>
      <w:r>
        <w:rPr>
          <w:color w:val="FAEF9F"/>
        </w:rPr>
        <w:t>a</w:t>
      </w:r>
      <w:r>
        <w:rPr>
          <w:color w:val="FBEF9E"/>
        </w:rPr>
        <w:t>a</w:t>
      </w:r>
      <w:r>
        <w:rPr>
          <w:color w:val="FCEFA0"/>
        </w:rPr>
        <w:t>a</w:t>
      </w:r>
      <w:r>
        <w:rPr>
          <w:color w:val="FCEE9F"/>
        </w:rPr>
        <w:t>a</w:t>
      </w:r>
      <w:r>
        <w:rPr>
          <w:color w:val="FCEE9E"/>
        </w:rPr>
        <w:t>a</w:t>
      </w:r>
      <w:r>
        <w:rPr>
          <w:color w:val="FCEE9E"/>
        </w:rPr>
        <w:t>a</w:t>
      </w:r>
      <w:r>
        <w:rPr>
          <w:color w:val="FBED9D"/>
        </w:rPr>
        <w:t>a</w:t>
      </w:r>
      <w:r>
        <w:rPr>
          <w:color w:val="F9ED9C"/>
        </w:rPr>
        <w:t>a</w:t>
      </w:r>
      <w:r>
        <w:rPr>
          <w:color w:val="F9ED9C"/>
        </w:rPr>
        <w:t>a</w:t>
      </w:r>
      <w:r>
        <w:rPr>
          <w:color w:val="FAED9B"/>
        </w:rPr>
        <w:t>a</w:t>
      </w:r>
      <w:r>
        <w:rPr>
          <w:color w:val="FDEE9B"/>
        </w:rPr>
        <w:t>a</w:t>
      </w:r>
      <w:r>
        <w:rPr>
          <w:color w:val="FDEE9B"/>
        </w:rPr>
        <w:t>a</w:t>
      </w:r>
      <w:r>
        <w:rPr>
          <w:color w:val="FCED9A"/>
        </w:rPr>
        <w:t>a</w:t>
      </w:r>
      <w:r>
        <w:rPr>
          <w:color w:val="FCED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8"/>
        </w:rPr>
        <w:t>a</w:t>
      </w:r>
      <w:r>
        <w:rPr>
          <w:color w:val="FAEC97"/>
        </w:rPr>
        <w:t>a</w:t>
      </w:r>
      <w:r>
        <w:rPr>
          <w:color w:val="FAED96"/>
        </w:rPr>
        <w:t>a</w:t>
      </w:r>
      <w:r>
        <w:rPr>
          <w:color w:val="FAED96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AEC97"/>
        </w:rPr>
        <w:t>a</w:t>
      </w:r>
      <w:r>
        <w:rPr>
          <w:color w:val="FAED97"/>
        </w:rPr>
        <w:t>a</w:t>
      </w:r>
      <w:r>
        <w:rPr>
          <w:color w:val="FAED97"/>
        </w:rPr>
        <w:t>a</w:t>
      </w:r>
      <w:r>
        <w:rPr>
          <w:color w:val="F9ED97"/>
        </w:rPr>
        <w:t>a</w:t>
      </w:r>
      <w:r>
        <w:rPr>
          <w:color w:val="F9ED98"/>
        </w:rPr>
        <w:t>a</w:t>
      </w:r>
      <w:r>
        <w:rPr>
          <w:color w:val="F9ED98"/>
        </w:rPr>
        <w:t>a</w:t>
      </w:r>
      <w:r>
        <w:rPr>
          <w:color w:val="F9ED98"/>
        </w:rPr>
        <w:t>a</w:t>
      </w:r>
      <w:r>
        <w:rPr>
          <w:color w:val="F9ED97"/>
        </w:rPr>
        <w:t>a</w:t>
      </w:r>
      <w:r>
        <w:rPr>
          <w:color w:val="F9ED96"/>
        </w:rPr>
        <w:t>a</w:t>
      </w:r>
      <w:r>
        <w:rPr>
          <w:color w:val="F7EC93"/>
        </w:rPr>
        <w:t>a</w:t>
      </w:r>
      <w:r>
        <w:rPr>
          <w:color w:val="F7EC93"/>
        </w:rPr>
        <w:t>a</w:t>
      </w:r>
      <w:r>
        <w:rPr>
          <w:color w:val="F6EB93"/>
        </w:rPr>
        <w:t>a</w:t>
      </w:r>
      <w:r>
        <w:rPr>
          <w:color w:val="F5EB92"/>
        </w:rPr>
        <w:t>a</w:t>
      </w:r>
      <w:r>
        <w:rPr>
          <w:color w:val="F5EA92"/>
        </w:rPr>
        <w:t>a</w:t>
      </w:r>
      <w:r>
        <w:rPr>
          <w:color w:val="F4EA95"/>
        </w:rPr>
        <w:t>a</w:t>
      </w:r>
      <w:r>
        <w:rPr>
          <w:color w:val="F8EDA2"/>
        </w:rPr>
        <w:t>a</w:t>
      </w:r>
      <w:r>
        <w:rPr>
          <w:color w:val="F6EAA4"/>
        </w:rPr>
        <w:t>a</w:t>
      </w:r>
      <w:r>
        <w:rPr>
          <w:color w:val="F5EBA4"/>
        </w:rPr>
        <w:t>a</w:t>
      </w:r>
      <w:r>
        <w:rPr>
          <w:color w:val="F1E9A5"/>
        </w:rPr>
        <w:t>a</w:t>
      </w:r>
      <w:r>
        <w:rPr>
          <w:color w:val="E4E2A2"/>
        </w:rPr>
        <w:t>a</w:t>
      </w:r>
      <w:r>
        <w:rPr>
          <w:color w:val="9CA46D"/>
        </w:rPr>
        <w:t>a</w:t>
      </w:r>
      <w:r>
        <w:rPr>
          <w:color w:val="516339"/>
        </w:rPr>
        <w:t>a</w:t>
      </w:r>
      <w:r>
        <w:rPr>
          <w:color w:val="2D4126"/>
        </w:rPr>
        <w:t>a</w:t>
      </w:r>
      <w:r>
        <w:rPr>
          <w:color w:val="0B1E0C"/>
        </w:rPr>
        <w:t>a</w:t>
      </w:r>
      <w:r>
        <w:rPr>
          <w:color w:val="001101"/>
        </w:rPr>
        <w:t>a</w:t>
      </w:r>
      <w:r>
        <w:rPr>
          <w:color w:val="000B01"/>
        </w:rPr>
        <w:t>a</w:t>
      </w:r>
      <w:r>
        <w:rPr>
          <w:color w:val="000500"/>
        </w:rPr>
        <w:t>a</w:t>
      </w:r>
      <w:r>
        <w:rPr>
          <w:color w:val="050602"/>
        </w:rPr>
        <w:t>a</w:t>
      </w:r>
      <w:r>
        <w:rPr>
          <w:color w:val="050401"/>
        </w:rPr>
        <w:t>a</w:t>
      </w:r>
      <w:r>
        <w:rPr>
          <w:color w:val="060403"/>
        </w:rPr>
        <w:t>a</w:t>
      </w:r>
      <w:r>
        <w:rPr>
          <w:color w:val="060404"/>
        </w:rPr>
        <w:t>a</w:t>
      </w:r>
      <w:r>
        <w:rPr>
          <w:color w:val="040202"/>
        </w:rPr>
        <w:t>a</w:t>
      </w:r>
      <w:r>
        <w:rPr>
          <w:color w:val="030203"/>
        </w:rPr>
        <w:t>a</w:t>
      </w:r>
      <w:r>
        <w:rPr>
          <w:color w:val="040305"/>
        </w:rPr>
        <w:t>a</w:t>
      </w:r>
      <w:r>
        <w:rPr>
          <w:color w:val="060608"/>
        </w:rPr>
        <w:t>a</w:t>
      </w:r>
      <w:r>
        <w:rPr>
          <w:color w:val="030307"/>
        </w:rPr>
        <w:t>a</w:t>
      </w:r>
      <w:r>
        <w:rPr>
          <w:color w:val="020206"/>
        </w:rPr>
        <w:t>a</w:t>
      </w:r>
      <w:r>
        <w:rPr>
          <w:color w:val="010206"/>
        </w:rPr>
        <w:t>a</w:t>
      </w:r>
      <w:r>
        <w:rPr>
          <w:color w:val="000105"/>
        </w:rPr>
        <w:t>a</w:t>
      </w:r>
      <w:r>
        <w:rPr>
          <w:color w:val="020306"/>
        </w:rPr>
        <w:t>a</w:t>
      </w:r>
      <w:r>
        <w:rPr>
          <w:color w:val="010305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10302"/>
        </w:rPr>
        <w:t>a</w:t>
      </w:r>
      <w:r>
        <w:rPr>
          <w:color w:val="000503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3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30307"/>
        </w:rPr>
        <w:t>a</w:t>
      </w:r>
      <w:r>
        <w:rPr>
          <w:color w:val="030005"/>
        </w:rPr>
        <w:t>a</w:t>
      </w:r>
      <w:r>
        <w:rPr>
          <w:color w:val="090409"/>
        </w:rPr>
        <w:t>a</w:t>
      </w:r>
      <w:r>
        <w:rPr>
          <w:color w:val="030201"/>
        </w:rPr>
        <w:t>a</w:t>
      </w:r>
      <w:r>
        <w:rPr>
          <w:color w:val="010902"/>
        </w:rPr>
        <w:t>a</w:t>
      </w:r>
      <w:r>
        <w:rPr>
          <w:color w:val="021707"/>
        </w:rPr>
        <w:t>a</w:t>
      </w:r>
      <w:r>
        <w:rPr>
          <w:color w:val="2D6446"/>
        </w:rPr>
        <w:t>a</w:t>
      </w:r>
      <w:r>
        <w:rPr>
          <w:color w:val="28734D"/>
        </w:rPr>
        <w:t>a</w:t>
      </w:r>
      <w:r>
        <w:rPr>
          <w:color w:val="267B51"/>
        </w:rPr>
        <w:t>a</w:t>
      </w:r>
      <w:r>
        <w:rPr>
          <w:color w:val="217A4F"/>
        </w:rPr>
        <w:t>a</w:t>
      </w:r>
      <w:r>
        <w:rPr>
          <w:color w:val="20764C"/>
        </w:rPr>
        <w:t>a</w:t>
      </w:r>
      <w:r>
        <w:rPr>
          <w:color w:val="2B7450"/>
        </w:rPr>
        <w:t>a</w:t>
      </w:r>
      <w:r>
        <w:rPr>
          <w:color w:val="052114"/>
        </w:rPr>
        <w:t>a</w:t>
      </w:r>
      <w:r>
        <w:rPr>
          <w:color w:val="000704"/>
        </w:rPr>
        <w:t>a</w:t>
      </w:r>
      <w:r>
        <w:rPr>
          <w:color w:val="010403"/>
        </w:rPr>
        <w:t>a</w:t>
      </w:r>
      <w:r>
        <w:rPr>
          <w:color w:val="040102"/>
        </w:rPr>
        <w:t>a</w:t>
      </w:r>
      <w:r>
        <w:rPr>
          <w:color w:val="0B0507"/>
        </w:rPr>
        <w:t>a</w:t>
      </w:r>
      <w:r>
        <w:rPr>
          <w:color w:val="030000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50001"/>
        </w:rPr>
        <w:t>a</w:t>
      </w:r>
      <w:r>
        <w:rPr>
          <w:color w:val="020202"/>
        </w:rPr>
        <w:t>a</w:t>
      </w:r>
      <w:r>
        <w:rPr>
          <w:color w:val="000701"/>
        </w:rPr>
        <w:t>a</w:t>
      </w:r>
      <w:r>
        <w:rPr>
          <w:color w:val="102B1A"/>
        </w:rPr>
        <w:t>a</w:t>
      </w:r>
      <w:r>
        <w:rPr>
          <w:color w:val="38674D"/>
        </w:rPr>
        <w:t>a</w:t>
      </w:r>
      <w:r>
        <w:rPr>
          <w:color w:val="346C4F"/>
        </w:rPr>
        <w:t>a</w:t>
      </w:r>
      <w:r>
        <w:rPr>
          <w:color w:val="357052"/>
        </w:rPr>
        <w:t>a</w:t>
      </w:r>
      <w:r>
        <w:rPr>
          <w:color w:val="357052"/>
        </w:rPr>
        <w:t>a</w:t>
      </w:r>
      <w:r>
        <w:rPr>
          <w:color w:val="346F51"/>
        </w:rPr>
        <w:t>a</w:t>
      </w:r>
      <w:r>
        <w:rPr>
          <w:color w:val="346F51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36E50"/>
        </w:rPr>
        <w:t>a</w:t>
      </w:r>
      <w:r>
        <w:rPr>
          <w:color w:val="326D4F"/>
        </w:rPr>
        <w:t>a</w:t>
      </w:r>
      <w:r>
        <w:rPr>
          <w:color w:val="326B4E"/>
        </w:rPr>
        <w:t>a</w:t>
      </w:r>
      <w:r>
        <w:rPr>
          <w:color w:val="316A4D"/>
        </w:rPr>
        <w:t>a</w:t>
      </w:r>
      <w:r>
        <w:rPr>
          <w:color w:val="30694C"/>
        </w:rPr>
        <w:t>a</w:t>
      </w:r>
      <w:r>
        <w:rPr>
          <w:color w:val="31684C"/>
        </w:rPr>
        <w:t>a</w:t>
      </w:r>
      <w:r>
        <w:rPr>
          <w:color w:val="31674D"/>
        </w:rPr>
        <w:t>a</w:t>
      </w:r>
      <w:r>
        <w:rPr>
          <w:color w:val="30664D"/>
        </w:rPr>
        <w:t>a</w:t>
      </w:r>
      <w:r>
        <w:rPr>
          <w:color w:val="2D634B"/>
        </w:rPr>
        <w:t>a</w:t>
      </w:r>
      <w:r>
        <w:rPr>
          <w:color w:val="2A6049"/>
        </w:rPr>
        <w:t>a</w:t>
      </w:r>
      <w:r>
        <w:rPr>
          <w:color w:val="265C47"/>
        </w:rPr>
        <w:t>a</w:t>
      </w:r>
      <w:r>
        <w:rPr>
          <w:color w:val="265B46"/>
        </w:rPr>
        <w:t>a</w:t>
      </w:r>
      <w:r>
        <w:rPr>
          <w:color w:val="265B47"/>
        </w:rPr>
        <w:t>a</w:t>
      </w:r>
      <w:r>
        <w:rPr>
          <w:color w:val="245948"/>
        </w:rPr>
        <w:t>a</w:t>
      </w:r>
      <w:r>
        <w:rPr>
          <w:color w:val="225647"/>
        </w:rPr>
        <w:t>a</w:t>
      </w:r>
      <w:r>
        <w:rPr>
          <w:color w:val="225448"/>
        </w:rPr>
        <w:t>a</w:t>
      </w:r>
      <w:r>
        <w:rPr>
          <w:color w:val="225549"/>
        </w:rPr>
        <w:t>a</w:t>
      </w:r>
      <w:r>
        <w:rPr>
          <w:color w:val="24564A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55349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75048"/>
        </w:rPr>
        <w:t>a</w:t>
      </w:r>
      <w:r>
        <w:rPr>
          <w:color w:val="275048"/>
        </w:rPr>
        <w:t>a</w:t>
      </w:r>
      <w:r>
        <w:rPr>
          <w:color w:val="274F47"/>
        </w:rPr>
        <w:t>a</w:t>
      </w:r>
      <w:r>
        <w:rPr>
          <w:color w:val="274F47"/>
        </w:rPr>
        <w:t>a</w:t>
      </w:r>
      <w:r>
        <w:rPr>
          <w:color w:val="2D4D46"/>
        </w:rPr>
        <w:t>a</w:t>
      </w:r>
      <w:r>
        <w:rPr>
          <w:color w:val="355049"/>
        </w:rPr>
        <w:t>a</w:t>
      </w:r>
      <w:r>
        <w:rPr>
          <w:color w:val="253935"/>
        </w:rPr>
        <w:t>a</w:t>
      </w:r>
      <w:r>
        <w:rPr>
          <w:color w:val="081411"/>
        </w:rPr>
        <w:t>a</w:t>
      </w:r>
      <w:r>
        <w:rPr>
          <w:color w:val="000402"/>
        </w:rPr>
        <w:t>a</w:t>
      </w:r>
      <w:r>
        <w:rPr>
          <w:color w:val="040404"/>
        </w:rPr>
        <w:t>a</w:t>
      </w:r>
      <w:r>
        <w:rPr>
          <w:color w:val="060102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503"/>
        </w:rPr>
        <w:t>a</w:t>
      </w:r>
      <w:r>
        <w:rPr>
          <w:color w:val="030508"/>
        </w:rPr>
        <w:t>a</w:t>
      </w:r>
      <w:r>
        <w:rPr>
          <w:color w:val="0E0007"/>
        </w:rPr>
        <w:t>a</w:t>
      </w:r>
      <w:r>
        <w:rPr>
          <w:color w:val="1C0007"/>
        </w:rPr>
        <w:t>a</w:t>
      </w:r>
      <w:r>
        <w:rPr>
          <w:color w:val="541C32"/>
        </w:rPr>
        <w:t>a</w:t>
      </w:r>
      <w:r>
        <w:rPr>
          <w:color w:val="6A253E"/>
        </w:rPr>
        <w:t>a</w:t>
      </w:r>
      <w:r>
        <w:rPr>
          <w:color w:val="6D213B"/>
        </w:rPr>
        <w:t>a</w:t>
      </w:r>
      <w:r>
        <w:rPr>
          <w:color w:val="6E2239"/>
        </w:rPr>
        <w:t>a</w:t>
      </w:r>
      <w:r>
        <w:rPr>
          <w:color w:val="6E2337"/>
        </w:rPr>
        <w:t>a</w:t>
      </w:r>
      <w:r>
        <w:rPr>
          <w:color w:val="6E2436"/>
        </w:rPr>
        <w:t>a</w:t>
      </w:r>
      <w:r>
        <w:rPr>
          <w:color w:val="6E2535"/>
        </w:rPr>
        <w:t>a</w:t>
      </w:r>
      <w:r>
        <w:rPr>
          <w:color w:val="6D2634"/>
        </w:rPr>
        <w:t>a</w:t>
      </w:r>
      <w:r>
        <w:rPr>
          <w:color w:val="6C2537"/>
        </w:rPr>
        <w:t>a</w:t>
      </w:r>
      <w:r>
        <w:rPr>
          <w:color w:val="6C243A"/>
        </w:rPr>
        <w:t>a</w:t>
      </w:r>
      <w:r>
        <w:rPr>
          <w:color w:val="6D243C"/>
        </w:rPr>
        <w:t>a</w:t>
      </w:r>
      <w:r>
        <w:rPr>
          <w:color w:val="6D253D"/>
        </w:rPr>
        <w:t>a</w:t>
      </w:r>
      <w:r>
        <w:rPr>
          <w:color w:val="6E253E"/>
        </w:rPr>
        <w:t>a</w:t>
      </w:r>
      <w:r>
        <w:rPr>
          <w:color w:val="6F2540"/>
        </w:rPr>
        <w:t>a</w:t>
      </w:r>
      <w:r>
        <w:rPr>
          <w:color w:val="6E2540"/>
        </w:rPr>
        <w:t>a</w:t>
      </w:r>
      <w:r>
        <w:rPr>
          <w:color w:val="6D2440"/>
        </w:rPr>
        <w:t>a</w:t>
      </w:r>
      <w:r>
        <w:rPr>
          <w:color w:val="6D2441"/>
        </w:rPr>
        <w:t>a</w:t>
      </w:r>
      <w:r>
        <w:rPr>
          <w:color w:val="6D2441"/>
        </w:rPr>
        <w:t>a</w:t>
      </w:r>
      <w:r>
        <w:rPr>
          <w:color w:val="6D2441"/>
        </w:rPr>
        <w:t>a</w:t>
      </w:r>
      <w:r>
        <w:rPr>
          <w:color w:val="6D2441"/>
        </w:rPr>
        <w:t>a</w:t>
      </w:r>
    </w:p>
    <w:p>
      <w:r>
        <w:rPr>
          <w:color w:val="5BB778"/>
        </w:rPr>
        <w:t>a</w:t>
      </w:r>
      <w:r>
        <w:rPr>
          <w:color w:val="5CB879"/>
        </w:rPr>
        <w:t>a</w:t>
      </w:r>
      <w:r>
        <w:rPr>
          <w:color w:val="5DB97A"/>
        </w:rPr>
        <w:t>a</w:t>
      </w:r>
      <w:r>
        <w:rPr>
          <w:color w:val="5CB777"/>
        </w:rPr>
        <w:t>a</w:t>
      </w:r>
      <w:r>
        <w:rPr>
          <w:color w:val="5BB674"/>
        </w:rPr>
        <w:t>a</w:t>
      </w:r>
      <w:r>
        <w:rPr>
          <w:color w:val="58B471"/>
        </w:rPr>
        <w:t>a</w:t>
      </w:r>
      <w:r>
        <w:rPr>
          <w:color w:val="57B372"/>
        </w:rPr>
        <w:t>a</w:t>
      </w:r>
      <w:r>
        <w:rPr>
          <w:color w:val="53B071"/>
        </w:rPr>
        <w:t>a</w:t>
      </w:r>
      <w:r>
        <w:rPr>
          <w:color w:val="50B070"/>
        </w:rPr>
        <w:t>a</w:t>
      </w:r>
      <w:r>
        <w:rPr>
          <w:color w:val="4DB070"/>
        </w:rPr>
        <w:t>a</w:t>
      </w:r>
      <w:r>
        <w:rPr>
          <w:color w:val="4EB274"/>
        </w:rPr>
        <w:t>a</w:t>
      </w:r>
      <w:r>
        <w:rPr>
          <w:color w:val="4CB074"/>
        </w:rPr>
        <w:t>a</w:t>
      </w:r>
      <w:r>
        <w:rPr>
          <w:color w:val="4AAF75"/>
        </w:rPr>
        <w:t>a</w:t>
      </w:r>
      <w:r>
        <w:rPr>
          <w:color w:val="48B075"/>
        </w:rPr>
        <w:t>a</w:t>
      </w:r>
      <w:r>
        <w:rPr>
          <w:color w:val="49B278"/>
        </w:rPr>
        <w:t>a</w:t>
      </w:r>
      <w:r>
        <w:rPr>
          <w:color w:val="49B579"/>
        </w:rPr>
        <w:t>a</w:t>
      </w:r>
      <w:r>
        <w:rPr>
          <w:color w:val="40B773"/>
        </w:rPr>
        <w:t>a</w:t>
      </w:r>
      <w:r>
        <w:rPr>
          <w:color w:val="3BB269"/>
        </w:rPr>
        <w:t>a</w:t>
      </w:r>
      <w:r>
        <w:rPr>
          <w:color w:val="4DB66F"/>
        </w:rPr>
        <w:t>a</w:t>
      </w:r>
      <w:r>
        <w:rPr>
          <w:color w:val="4BA260"/>
        </w:rPr>
        <w:t>a</w:t>
      </w:r>
      <w:r>
        <w:rPr>
          <w:color w:val="599966"/>
        </w:rPr>
        <w:t>a</w:t>
      </w:r>
      <w:r>
        <w:rPr>
          <w:color w:val="24462B"/>
        </w:rPr>
        <w:t>a</w:t>
      </w:r>
      <w:r>
        <w:rPr>
          <w:color w:val="000B01"/>
        </w:rPr>
        <w:t>a</w:t>
      </w:r>
      <w:r>
        <w:rPr>
          <w:color w:val="000609"/>
        </w:rPr>
        <w:t>a</w:t>
      </w:r>
      <w:r>
        <w:rPr>
          <w:color w:val="00030E"/>
        </w:rPr>
        <w:t>a</w:t>
      </w:r>
      <w:r>
        <w:rPr>
          <w:color w:val="00030B"/>
        </w:rPr>
        <w:t>a</w:t>
      </w:r>
      <w:r>
        <w:rPr>
          <w:color w:val="000505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90000"/>
        </w:rPr>
        <w:t>a</w:t>
      </w:r>
      <w:r>
        <w:rPr>
          <w:color w:val="070100"/>
        </w:rPr>
        <w:t>a</w:t>
      </w:r>
      <w:r>
        <w:rPr>
          <w:color w:val="010402"/>
        </w:rPr>
        <w:t>a</w:t>
      </w:r>
      <w:r>
        <w:rPr>
          <w:color w:val="000503"/>
        </w:rPr>
        <w:t>a</w:t>
      </w:r>
      <w:r>
        <w:rPr>
          <w:color w:val="000304"/>
        </w:rPr>
        <w:t>a</w:t>
      </w:r>
      <w:r>
        <w:rPr>
          <w:color w:val="050101"/>
        </w:rPr>
        <w:t>a</w:t>
      </w:r>
      <w:r>
        <w:rPr>
          <w:color w:val="060501"/>
        </w:rPr>
        <w:t>a</w:t>
      </w:r>
      <w:r>
        <w:rPr>
          <w:color w:val="010700"/>
        </w:rPr>
        <w:t>a</w:t>
      </w:r>
      <w:r>
        <w:rPr>
          <w:color w:val="4A7352"/>
        </w:rPr>
        <w:t>a</w:t>
      </w:r>
      <w:r>
        <w:rPr>
          <w:color w:val="88C693"/>
        </w:rPr>
        <w:t>a</w:t>
      </w:r>
      <w:r>
        <w:rPr>
          <w:color w:val="89D290"/>
        </w:rPr>
        <w:t>a</w:t>
      </w:r>
      <w:r>
        <w:rPr>
          <w:color w:val="7EC87D"/>
        </w:rPr>
        <w:t>a</w:t>
      </w:r>
      <w:r>
        <w:rPr>
          <w:color w:val="8CD284"/>
        </w:rPr>
        <w:t>a</w:t>
      </w:r>
      <w:r>
        <w:rPr>
          <w:color w:val="8ED083"/>
        </w:rPr>
        <w:t>a</w:t>
      </w:r>
      <w:r>
        <w:rPr>
          <w:color w:val="92D085"/>
        </w:rPr>
        <w:t>a</w:t>
      </w:r>
      <w:r>
        <w:rPr>
          <w:color w:val="94D287"/>
        </w:rPr>
        <w:t>a</w:t>
      </w:r>
      <w:r>
        <w:rPr>
          <w:color w:val="96D489"/>
        </w:rPr>
        <w:t>a</w:t>
      </w:r>
      <w:r>
        <w:rPr>
          <w:color w:val="98D48A"/>
        </w:rPr>
        <w:t>a</w:t>
      </w:r>
      <w:r>
        <w:rPr>
          <w:color w:val="98D48A"/>
        </w:rPr>
        <w:t>a</w:t>
      </w:r>
      <w:r>
        <w:rPr>
          <w:color w:val="96D489"/>
        </w:rPr>
        <w:t>a</w:t>
      </w:r>
      <w:r>
        <w:rPr>
          <w:color w:val="94D388"/>
        </w:rPr>
        <w:t>a</w:t>
      </w:r>
      <w:r>
        <w:rPr>
          <w:color w:val="91D185"/>
        </w:rPr>
        <w:t>a</w:t>
      </w:r>
      <w:r>
        <w:rPr>
          <w:color w:val="8ED086"/>
        </w:rPr>
        <w:t>a</w:t>
      </w:r>
      <w:r>
        <w:rPr>
          <w:color w:val="8CD084"/>
        </w:rPr>
        <w:t>a</w:t>
      </w:r>
      <w:r>
        <w:rPr>
          <w:color w:val="8DD084"/>
        </w:rPr>
        <w:t>a</w:t>
      </w:r>
      <w:r>
        <w:rPr>
          <w:color w:val="91D185"/>
        </w:rPr>
        <w:t>a</w:t>
      </w:r>
      <w:r>
        <w:rPr>
          <w:color w:val="93D186"/>
        </w:rPr>
        <w:t>a</w:t>
      </w:r>
      <w:r>
        <w:rPr>
          <w:color w:val="95D285"/>
        </w:rPr>
        <w:t>a</w:t>
      </w:r>
      <w:r>
        <w:rPr>
          <w:color w:val="99D386"/>
        </w:rPr>
        <w:t>a</w:t>
      </w:r>
      <w:r>
        <w:rPr>
          <w:color w:val="9BD487"/>
        </w:rPr>
        <w:t>a</w:t>
      </w:r>
      <w:r>
        <w:rPr>
          <w:color w:val="9ED486"/>
        </w:rPr>
        <w:t>a</w:t>
      </w:r>
      <w:r>
        <w:rPr>
          <w:color w:val="A1D385"/>
        </w:rPr>
        <w:t>a</w:t>
      </w:r>
      <w:r>
        <w:rPr>
          <w:color w:val="A5D484"/>
        </w:rPr>
        <w:t>a</w:t>
      </w:r>
      <w:r>
        <w:rPr>
          <w:color w:val="A8D686"/>
        </w:rPr>
        <w:t>a</w:t>
      </w:r>
      <w:r>
        <w:rPr>
          <w:color w:val="ADD989"/>
        </w:rPr>
        <w:t>a</w:t>
      </w:r>
      <w:r>
        <w:rPr>
          <w:color w:val="B0D98A"/>
        </w:rPr>
        <w:t>a</w:t>
      </w:r>
      <w:r>
        <w:rPr>
          <w:color w:val="B0D98A"/>
        </w:rPr>
        <w:t>a</w:t>
      </w:r>
      <w:r>
        <w:rPr>
          <w:color w:val="B2D98A"/>
        </w:rPr>
        <w:t>a</w:t>
      </w:r>
      <w:r>
        <w:rPr>
          <w:color w:val="B4D98B"/>
        </w:rPr>
        <w:t>a</w:t>
      </w:r>
      <w:r>
        <w:rPr>
          <w:color w:val="B5DA8C"/>
        </w:rPr>
        <w:t>a</w:t>
      </w:r>
      <w:r>
        <w:rPr>
          <w:color w:val="B6DB8D"/>
        </w:rPr>
        <w:t>a</w:t>
      </w:r>
      <w:r>
        <w:rPr>
          <w:color w:val="B9DB8D"/>
        </w:rPr>
        <w:t>a</w:t>
      </w:r>
      <w:r>
        <w:rPr>
          <w:color w:val="BADC8D"/>
        </w:rPr>
        <w:t>a</w:t>
      </w:r>
      <w:r>
        <w:rPr>
          <w:color w:val="BBDC8D"/>
        </w:rPr>
        <w:t>a</w:t>
      </w:r>
      <w:r>
        <w:rPr>
          <w:color w:val="C0DF8F"/>
        </w:rPr>
        <w:t>a</w:t>
      </w:r>
      <w:r>
        <w:rPr>
          <w:color w:val="C0DE8E"/>
        </w:rPr>
        <w:t>a</w:t>
      </w:r>
      <w:r>
        <w:rPr>
          <w:color w:val="C2DD8E"/>
        </w:rPr>
        <w:t>a</w:t>
      </w:r>
      <w:r>
        <w:rPr>
          <w:color w:val="C2DD8C"/>
        </w:rPr>
        <w:t>a</w:t>
      </w:r>
      <w:r>
        <w:rPr>
          <w:color w:val="C3DD8C"/>
        </w:rPr>
        <w:t>a</w:t>
      </w:r>
      <w:r>
        <w:rPr>
          <w:color w:val="C3DD8C"/>
        </w:rPr>
        <w:t>a</w:t>
      </w:r>
      <w:r>
        <w:rPr>
          <w:color w:val="C2DE8A"/>
        </w:rPr>
        <w:t>a</w:t>
      </w:r>
      <w:r>
        <w:rPr>
          <w:color w:val="C1DE8A"/>
        </w:rPr>
        <w:t>a</w:t>
      </w:r>
      <w:r>
        <w:rPr>
          <w:color w:val="C2DE8A"/>
        </w:rPr>
        <w:t>a</w:t>
      </w:r>
      <w:r>
        <w:rPr>
          <w:color w:val="C4DE8B"/>
        </w:rPr>
        <w:t>a</w:t>
      </w:r>
      <w:r>
        <w:rPr>
          <w:color w:val="C6DF8B"/>
        </w:rPr>
        <w:t>a</w:t>
      </w:r>
      <w:r>
        <w:rPr>
          <w:color w:val="C7DF8B"/>
        </w:rPr>
        <w:t>a</w:t>
      </w:r>
      <w:r>
        <w:rPr>
          <w:color w:val="C8DE8B"/>
        </w:rPr>
        <w:t>a</w:t>
      </w:r>
      <w:r>
        <w:rPr>
          <w:color w:val="C8DE8B"/>
        </w:rPr>
        <w:t>a</w:t>
      </w:r>
      <w:r>
        <w:rPr>
          <w:color w:val="CADE89"/>
        </w:rPr>
        <w:t>a</w:t>
      </w:r>
      <w:r>
        <w:rPr>
          <w:color w:val="CBDF8A"/>
        </w:rPr>
        <w:t>a</w:t>
      </w:r>
      <w:r>
        <w:rPr>
          <w:color w:val="CDDF8B"/>
        </w:rPr>
        <w:t>a</w:t>
      </w:r>
      <w:r>
        <w:rPr>
          <w:color w:val="CDDF89"/>
        </w:rPr>
        <w:t>a</w:t>
      </w:r>
      <w:r>
        <w:rPr>
          <w:color w:val="CDDF8A"/>
        </w:rPr>
        <w:t>a</w:t>
      </w:r>
      <w:r>
        <w:rPr>
          <w:color w:val="CC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FE08B"/>
        </w:rPr>
        <w:t>a</w:t>
      </w:r>
      <w:r>
        <w:rPr>
          <w:color w:val="D3DD87"/>
        </w:rPr>
        <w:t>a</w:t>
      </w:r>
      <w:r>
        <w:rPr>
          <w:color w:val="E1E68D"/>
        </w:rPr>
        <w:t>a</w:t>
      </w:r>
      <w:r>
        <w:rPr>
          <w:color w:val="EFF199"/>
        </w:rPr>
        <w:t>a</w:t>
      </w:r>
      <w:r>
        <w:rPr>
          <w:color w:val="F5F19C"/>
        </w:rPr>
        <w:t>a</w:t>
      </w:r>
      <w:r>
        <w:rPr>
          <w:color w:val="F8EE99"/>
        </w:rPr>
        <w:t>a</w:t>
      </w:r>
      <w:r>
        <w:rPr>
          <w:color w:val="FDEE9D"/>
        </w:rPr>
        <w:t>a</w:t>
      </w:r>
      <w:r>
        <w:rPr>
          <w:color w:val="FFEE9D"/>
        </w:rPr>
        <w:t>a</w:t>
      </w:r>
      <w:r>
        <w:rPr>
          <w:color w:val="FFEC9B"/>
        </w:rPr>
        <w:t>a</w:t>
      </w:r>
      <w:r>
        <w:rPr>
          <w:color w:val="FFED9B"/>
        </w:rPr>
        <w:t>a</w:t>
      </w:r>
      <w:r>
        <w:rPr>
          <w:color w:val="FEED9B"/>
        </w:rPr>
        <w:t>a</w:t>
      </w:r>
      <w:r>
        <w:rPr>
          <w:color w:val="FCEF9B"/>
        </w:rPr>
        <w:t>a</w:t>
      </w:r>
      <w:r>
        <w:rPr>
          <w:color w:val="FBEF9B"/>
        </w:rPr>
        <w:t>a</w:t>
      </w:r>
      <w:r>
        <w:rPr>
          <w:color w:val="FBEF9A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AED97"/>
        </w:rPr>
        <w:t>a</w:t>
      </w:r>
      <w:r>
        <w:rPr>
          <w:color w:val="F8EF95"/>
        </w:rPr>
        <w:t>a</w:t>
      </w:r>
      <w:r>
        <w:rPr>
          <w:color w:val="F8EF94"/>
        </w:rPr>
        <w:t>a</w:t>
      </w:r>
      <w:r>
        <w:rPr>
          <w:color w:val="F8EF94"/>
        </w:rPr>
        <w:t>a</w:t>
      </w:r>
      <w:r>
        <w:rPr>
          <w:color w:val="F9ED96"/>
        </w:rPr>
        <w:t>a</w:t>
      </w:r>
      <w:r>
        <w:rPr>
          <w:color w:val="F9ED97"/>
        </w:rPr>
        <w:t>a</w:t>
      </w:r>
      <w:r>
        <w:rPr>
          <w:color w:val="F9ED99"/>
        </w:rPr>
        <w:t>a</w:t>
      </w:r>
      <w:r>
        <w:rPr>
          <w:color w:val="F9ED99"/>
        </w:rPr>
        <w:t>a</w:t>
      </w:r>
      <w:r>
        <w:rPr>
          <w:color w:val="F9ED99"/>
        </w:rPr>
        <w:t>a</w:t>
      </w:r>
      <w:r>
        <w:rPr>
          <w:color w:val="F9ED99"/>
        </w:rPr>
        <w:t>a</w:t>
      </w:r>
      <w:r>
        <w:rPr>
          <w:color w:val="F9ED98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7"/>
        </w:rPr>
        <w:t>a</w:t>
      </w:r>
      <w:r>
        <w:rPr>
          <w:color w:val="F8EE99"/>
        </w:rPr>
        <w:t>a</w:t>
      </w:r>
      <w:r>
        <w:rPr>
          <w:color w:val="F9ED9A"/>
        </w:rPr>
        <w:t>a</w:t>
      </w:r>
      <w:r>
        <w:rPr>
          <w:color w:val="F9ED9B"/>
        </w:rPr>
        <w:t>a</w:t>
      </w:r>
      <w:r>
        <w:rPr>
          <w:color w:val="FBEC9A"/>
        </w:rPr>
        <w:t>a</w:t>
      </w:r>
      <w:r>
        <w:rPr>
          <w:color w:val="FBED97"/>
        </w:rPr>
        <w:t>a</w:t>
      </w:r>
      <w:r>
        <w:rPr>
          <w:color w:val="FBEE92"/>
        </w:rPr>
        <w:t>a</w:t>
      </w:r>
      <w:r>
        <w:rPr>
          <w:color w:val="FCF695"/>
        </w:rPr>
        <w:t>a</w:t>
      </w:r>
      <w:r>
        <w:rPr>
          <w:color w:val="F3EB86"/>
        </w:rPr>
        <w:t>a</w:t>
      </w:r>
      <w:r>
        <w:rPr>
          <w:color w:val="FAF48E"/>
        </w:rPr>
        <w:t>a</w:t>
      </w:r>
      <w:r>
        <w:rPr>
          <w:color w:val="E0DC79"/>
        </w:rPr>
        <w:t>a</w:t>
      </w:r>
      <w:r>
        <w:rPr>
          <w:color w:val="FBF69A"/>
        </w:rPr>
        <w:t>a</w:t>
      </w:r>
      <w:r>
        <w:rPr>
          <w:color w:val="EFEB99"/>
        </w:rPr>
        <w:t>a</w:t>
      </w:r>
      <w:r>
        <w:rPr>
          <w:color w:val="F7F6B9"/>
        </w:rPr>
        <w:t>a</w:t>
      </w:r>
      <w:r>
        <w:rPr>
          <w:color w:val="E9EBBC"/>
        </w:rPr>
        <w:t>a</w:t>
      </w:r>
      <w:r>
        <w:rPr>
          <w:color w:val="C5C59D"/>
        </w:rPr>
        <w:t>a</w:t>
      </w:r>
      <w:r>
        <w:rPr>
          <w:color w:val="848361"/>
        </w:rPr>
        <w:t>a</w:t>
      </w:r>
      <w:r>
        <w:rPr>
          <w:color w:val="303015"/>
        </w:rPr>
        <w:t>a</w:t>
      </w:r>
      <w:r>
        <w:rPr>
          <w:color w:val="01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4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40006"/>
        </w:rPr>
        <w:t>a</w:t>
      </w:r>
      <w:r>
        <w:rPr>
          <w:color w:val="050004"/>
        </w:rPr>
        <w:t>a</w:t>
      </w:r>
      <w:r>
        <w:rPr>
          <w:color w:val="050102"/>
        </w:rPr>
        <w:t>a</w:t>
      </w:r>
      <w:r>
        <w:rPr>
          <w:color w:val="020300"/>
        </w:rPr>
        <w:t>a</w:t>
      </w:r>
      <w:r>
        <w:rPr>
          <w:color w:val="000600"/>
        </w:rPr>
        <w:t>a</w:t>
      </w:r>
      <w:r>
        <w:rPr>
          <w:color w:val="082312"/>
        </w:rPr>
        <w:t>a</w:t>
      </w:r>
      <w:r>
        <w:rPr>
          <w:color w:val="39684D"/>
        </w:rPr>
        <w:t>a</w:t>
      </w:r>
      <w:r>
        <w:rPr>
          <w:color w:val="327351"/>
        </w:rPr>
        <w:t>a</w:t>
      </w:r>
      <w:r>
        <w:rPr>
          <w:color w:val="26784F"/>
        </w:rPr>
        <w:t>a</w:t>
      </w:r>
      <w:r>
        <w:rPr>
          <w:color w:val="248053"/>
        </w:rPr>
        <w:t>a</w:t>
      </w:r>
      <w:r>
        <w:rPr>
          <w:color w:val="1E754A"/>
        </w:rPr>
        <w:t>a</w:t>
      </w:r>
      <w:r>
        <w:rPr>
          <w:color w:val="000D00"/>
        </w:rPr>
        <w:t>a</w:t>
      </w:r>
      <w:r>
        <w:rPr>
          <w:color w:val="030504"/>
        </w:rPr>
        <w:t>a</w:t>
      </w:r>
      <w:r>
        <w:rPr>
          <w:color w:val="020302"/>
        </w:rPr>
        <w:t>a</w:t>
      </w:r>
      <w:r>
        <w:rPr>
          <w:color w:val="020001"/>
        </w:rPr>
        <w:t>a</w:t>
      </w:r>
      <w:r>
        <w:rPr>
          <w:color w:val="020001"/>
        </w:rPr>
        <w:t>a</w:t>
      </w:r>
      <w:r>
        <w:rPr>
          <w:color w:val="020001"/>
        </w:rPr>
        <w:t>a</w:t>
      </w:r>
      <w:r>
        <w:rPr>
          <w:color w:val="0101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60003"/>
        </w:rPr>
        <w:t>a</w:t>
      </w:r>
      <w:r>
        <w:rPr>
          <w:color w:val="080204"/>
        </w:rPr>
        <w:t>a</w:t>
      </w:r>
      <w:r>
        <w:rPr>
          <w:color w:val="0B0B0B"/>
        </w:rPr>
        <w:t>a</w:t>
      </w:r>
      <w:r>
        <w:rPr>
          <w:color w:val="000701"/>
        </w:rPr>
        <w:t>a</w:t>
      </w:r>
      <w:r>
        <w:rPr>
          <w:color w:val="163121"/>
        </w:rPr>
        <w:t>a</w:t>
      </w:r>
      <w:r>
        <w:rPr>
          <w:color w:val="36634B"/>
        </w:rPr>
        <w:t>a</w:t>
      </w:r>
      <w:r>
        <w:rPr>
          <w:color w:val="3B7255"/>
        </w:rPr>
        <w:t>a</w:t>
      </w:r>
      <w:r>
        <w:rPr>
          <w:color w:val="377252"/>
        </w:rPr>
        <w:t>a</w:t>
      </w:r>
      <w:r>
        <w:rPr>
          <w:color w:val="357251"/>
        </w:rPr>
        <w:t>a</w:t>
      </w:r>
      <w:r>
        <w:rPr>
          <w:color w:val="347150"/>
        </w:rPr>
        <w:t>a</w:t>
      </w:r>
      <w:r>
        <w:rPr>
          <w:color w:val="357050"/>
        </w:rPr>
        <w:t>a</w:t>
      </w:r>
      <w:r>
        <w:rPr>
          <w:color w:val="346F4F"/>
        </w:rPr>
        <w:t>a</w:t>
      </w:r>
      <w:r>
        <w:rPr>
          <w:color w:val="336E4E"/>
        </w:rPr>
        <w:t>a</w:t>
      </w:r>
      <w:r>
        <w:rPr>
          <w:color w:val="346C4F"/>
        </w:rPr>
        <w:t>a</w:t>
      </w:r>
      <w:r>
        <w:rPr>
          <w:color w:val="326A4E"/>
        </w:rPr>
        <w:t>a</w:t>
      </w:r>
      <w:r>
        <w:rPr>
          <w:color w:val="30684D"/>
        </w:rPr>
        <w:t>a</w:t>
      </w:r>
      <w:r>
        <w:rPr>
          <w:color w:val="31674D"/>
        </w:rPr>
        <w:t>a</w:t>
      </w:r>
      <w:r>
        <w:rPr>
          <w:color w:val="32684E"/>
        </w:rPr>
        <w:t>a</w:t>
      </w:r>
      <w:r>
        <w:rPr>
          <w:color w:val="336950"/>
        </w:rPr>
        <w:t>a</w:t>
      </w:r>
      <w:r>
        <w:rPr>
          <w:color w:val="356A55"/>
        </w:rPr>
        <w:t>a</w:t>
      </w:r>
      <w:r>
        <w:rPr>
          <w:color w:val="326956"/>
        </w:rPr>
        <w:t>a</w:t>
      </w:r>
      <w:r>
        <w:rPr>
          <w:color w:val="2D6451"/>
        </w:rPr>
        <w:t>a</w:t>
      </w:r>
      <w:r>
        <w:rPr>
          <w:color w:val="285E4B"/>
        </w:rPr>
        <w:t>a</w:t>
      </w:r>
      <w:r>
        <w:rPr>
          <w:color w:val="265B49"/>
        </w:rPr>
        <w:t>a</w:t>
      </w:r>
      <w:r>
        <w:rPr>
          <w:color w:val="265B49"/>
        </w:rPr>
        <w:t>a</w:t>
      </w:r>
      <w:r>
        <w:rPr>
          <w:color w:val="275B4A"/>
        </w:rPr>
        <w:t>a</w:t>
      </w:r>
      <w:r>
        <w:rPr>
          <w:color w:val="285B4B"/>
        </w:rPr>
        <w:t>a</w:t>
      </w:r>
      <w:r>
        <w:rPr>
          <w:color w:val="26594A"/>
        </w:rPr>
        <w:t>a</w:t>
      </w:r>
      <w:r>
        <w:rPr>
          <w:color w:val="245748"/>
        </w:rPr>
        <w:t>a</w:t>
      </w:r>
      <w:r>
        <w:rPr>
          <w:color w:val="255547"/>
        </w:rPr>
        <w:t>a</w:t>
      </w:r>
      <w:r>
        <w:rPr>
          <w:color w:val="265648"/>
        </w:rPr>
        <w:t>a</w:t>
      </w:r>
      <w:r>
        <w:rPr>
          <w:color w:val="28564B"/>
        </w:rPr>
        <w:t>a</w:t>
      </w:r>
      <w:r>
        <w:rPr>
          <w:color w:val="285149"/>
        </w:rPr>
        <w:t>a</w:t>
      </w:r>
      <w:r>
        <w:rPr>
          <w:color w:val="295149"/>
        </w:rPr>
        <w:t>a</w:t>
      </w:r>
      <w:r>
        <w:rPr>
          <w:color w:val="285149"/>
        </w:rPr>
        <w:t>a</w:t>
      </w:r>
      <w:r>
        <w:rPr>
          <w:color w:val="275249"/>
        </w:rPr>
        <w:t>a</w:t>
      </w:r>
      <w:r>
        <w:rPr>
          <w:color w:val="265249"/>
        </w:rPr>
        <w:t>a</w:t>
      </w:r>
      <w:r>
        <w:rPr>
          <w:color w:val="255349"/>
        </w:rPr>
        <w:t>a</w:t>
      </w:r>
      <w:r>
        <w:rPr>
          <w:color w:val="235147"/>
        </w:rPr>
        <w:t>a</w:t>
      </w:r>
      <w:r>
        <w:rPr>
          <w:color w:val="285249"/>
        </w:rPr>
        <w:t>a</w:t>
      </w:r>
      <w:r>
        <w:rPr>
          <w:color w:val="285149"/>
        </w:rPr>
        <w:t>a</w:t>
      </w:r>
      <w:r>
        <w:rPr>
          <w:color w:val="264C45"/>
        </w:rPr>
        <w:t>a</w:t>
      </w:r>
      <w:r>
        <w:rPr>
          <w:color w:val="264943"/>
        </w:rPr>
        <w:t>a</w:t>
      </w:r>
      <w:r>
        <w:rPr>
          <w:color w:val="2C4C47"/>
        </w:rPr>
        <w:t>a</w:t>
      </w:r>
      <w:r>
        <w:rPr>
          <w:color w:val="3C4F4B"/>
        </w:rPr>
        <w:t>a</w:t>
      </w:r>
      <w:r>
        <w:rPr>
          <w:color w:val="2E3835"/>
        </w:rPr>
        <w:t>a</w:t>
      </w:r>
      <w:r>
        <w:rPr>
          <w:color w:val="0E1412"/>
        </w:rPr>
        <w:t>a</w:t>
      </w:r>
      <w:r>
        <w:rPr>
          <w:color w:val="000302"/>
        </w:rPr>
        <w:t>a</w:t>
      </w:r>
      <w:r>
        <w:rPr>
          <w:color w:val="020403"/>
        </w:rPr>
        <w:t>a</w:t>
      </w:r>
      <w:r>
        <w:rPr>
          <w:color w:val="030303"/>
        </w:rPr>
        <w:t>a</w:t>
      </w:r>
      <w:r>
        <w:rPr>
          <w:color w:val="020001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3"/>
        </w:rPr>
        <w:t>a</w:t>
      </w:r>
      <w:r>
        <w:rPr>
          <w:color w:val="030403"/>
        </w:rPr>
        <w:t>a</w:t>
      </w:r>
      <w:r>
        <w:rPr>
          <w:color w:val="0F080B"/>
        </w:rPr>
        <w:t>a</w:t>
      </w:r>
      <w:r>
        <w:rPr>
          <w:color w:val="0E0002"/>
        </w:rPr>
        <w:t>a</w:t>
      </w:r>
      <w:r>
        <w:rPr>
          <w:color w:val="2C0914"/>
        </w:rPr>
        <w:t>a</w:t>
      </w:r>
      <w:r>
        <w:rPr>
          <w:color w:val="61293C"/>
        </w:rPr>
        <w:t>a</w:t>
      </w:r>
      <w:r>
        <w:rPr>
          <w:color w:val="6C263E"/>
        </w:rPr>
        <w:t>a</w:t>
      </w:r>
      <w:r>
        <w:rPr>
          <w:color w:val="72223D"/>
        </w:rPr>
        <w:t>a</w:t>
      </w:r>
      <w:r>
        <w:rPr>
          <w:color w:val="76223C"/>
        </w:rPr>
        <w:t>a</w:t>
      </w:r>
      <w:r>
        <w:rPr>
          <w:color w:val="76233D"/>
        </w:rPr>
        <w:t>a</w:t>
      </w:r>
      <w:r>
        <w:rPr>
          <w:color w:val="73253D"/>
        </w:rPr>
        <w:t>a</w:t>
      </w:r>
      <w:r>
        <w:rPr>
          <w:color w:val="70273B"/>
        </w:rPr>
        <w:t>a</w:t>
      </w:r>
      <w:r>
        <w:rPr>
          <w:color w:val="6E253B"/>
        </w:rPr>
        <w:t>a</w:t>
      </w:r>
      <w:r>
        <w:rPr>
          <w:color w:val="6E243D"/>
        </w:rPr>
        <w:t>a</w:t>
      </w:r>
      <w:r>
        <w:rPr>
          <w:color w:val="6F233D"/>
        </w:rPr>
        <w:t>a</w:t>
      </w:r>
      <w:r>
        <w:rPr>
          <w:color w:val="6E243D"/>
        </w:rPr>
        <w:t>a</w:t>
      </w:r>
      <w:r>
        <w:rPr>
          <w:color w:val="6E243D"/>
        </w:rPr>
        <w:t>a</w:t>
      </w:r>
      <w:r>
        <w:rPr>
          <w:color w:val="6F233D"/>
        </w:rPr>
        <w:t>a</w:t>
      </w:r>
      <w:r>
        <w:rPr>
          <w:color w:val="6E243D"/>
        </w:rPr>
        <w:t>a</w:t>
      </w:r>
      <w:r>
        <w:rPr>
          <w:color w:val="6F233D"/>
        </w:rPr>
        <w:t>a</w:t>
      </w:r>
      <w:r>
        <w:rPr>
          <w:color w:val="6F233E"/>
        </w:rPr>
        <w:t>a</w:t>
      </w:r>
      <w:r>
        <w:rPr>
          <w:color w:val="6E243F"/>
        </w:rPr>
        <w:t>a</w:t>
      </w:r>
      <w:r>
        <w:rPr>
          <w:color w:val="6F233F"/>
        </w:rPr>
        <w:t>a</w:t>
      </w:r>
      <w:r>
        <w:rPr>
          <w:color w:val="6F233F"/>
        </w:rPr>
        <w:t>a</w:t>
      </w:r>
    </w:p>
    <w:p>
      <w:r>
        <w:rPr>
          <w:color w:val="64BB7A"/>
        </w:rPr>
        <w:t>a</w:t>
      </w:r>
      <w:r>
        <w:rPr>
          <w:color w:val="64BC7B"/>
        </w:rPr>
        <w:t>a</w:t>
      </w:r>
      <w:r>
        <w:rPr>
          <w:color w:val="66BC7C"/>
        </w:rPr>
        <w:t>a</w:t>
      </w:r>
      <w:r>
        <w:rPr>
          <w:color w:val="66BC79"/>
        </w:rPr>
        <w:t>a</w:t>
      </w:r>
      <w:r>
        <w:rPr>
          <w:color w:val="64BB76"/>
        </w:rPr>
        <w:t>a</w:t>
      </w:r>
      <w:r>
        <w:rPr>
          <w:color w:val="63BA75"/>
        </w:rPr>
        <w:t>a</w:t>
      </w:r>
      <w:r>
        <w:rPr>
          <w:color w:val="60B974"/>
        </w:rPr>
        <w:t>a</w:t>
      </w:r>
      <w:r>
        <w:rPr>
          <w:color w:val="5DB773"/>
        </w:rPr>
        <w:t>a</w:t>
      </w:r>
      <w:r>
        <w:rPr>
          <w:color w:val="5BB673"/>
        </w:rPr>
        <w:t>a</w:t>
      </w:r>
      <w:r>
        <w:rPr>
          <w:color w:val="58B775"/>
        </w:rPr>
        <w:t>a</w:t>
      </w:r>
      <w:r>
        <w:rPr>
          <w:color w:val="55B676"/>
        </w:rPr>
        <w:t>a</w:t>
      </w:r>
      <w:r>
        <w:rPr>
          <w:color w:val="52B476"/>
        </w:rPr>
        <w:t>a</w:t>
      </w:r>
      <w:r>
        <w:rPr>
          <w:color w:val="4EB275"/>
        </w:rPr>
        <w:t>a</w:t>
      </w:r>
      <w:r>
        <w:rPr>
          <w:color w:val="4DB175"/>
        </w:rPr>
        <w:t>a</w:t>
      </w:r>
      <w:r>
        <w:rPr>
          <w:color w:val="4CB177"/>
        </w:rPr>
        <w:t>a</w:t>
      </w:r>
      <w:r>
        <w:rPr>
          <w:color w:val="48B377"/>
        </w:rPr>
        <w:t>a</w:t>
      </w:r>
      <w:r>
        <w:rPr>
          <w:color w:val="3EB973"/>
        </w:rPr>
        <w:t>a</w:t>
      </w:r>
      <w:r>
        <w:rPr>
          <w:color w:val="3AAE65"/>
        </w:rPr>
        <w:t>a</w:t>
      </w:r>
      <w:r>
        <w:rPr>
          <w:color w:val="56B66E"/>
        </w:rPr>
        <w:t>a</w:t>
      </w:r>
      <w:r>
        <w:rPr>
          <w:color w:val="68AE6F"/>
        </w:rPr>
        <w:t>a</w:t>
      </w:r>
      <w:r>
        <w:rPr>
          <w:color w:val="4E7D4D"/>
        </w:rPr>
        <w:t>a</w:t>
      </w:r>
      <w:r>
        <w:rPr>
          <w:color w:val="132A12"/>
        </w:rPr>
        <w:t>a</w:t>
      </w:r>
      <w:r>
        <w:rPr>
          <w:color w:val="000703"/>
        </w:rPr>
        <w:t>a</w:t>
      </w:r>
      <w:r>
        <w:rPr>
          <w:color w:val="00040D"/>
        </w:rPr>
        <w:t>a</w:t>
      </w:r>
      <w:r>
        <w:rPr>
          <w:color w:val="000311"/>
        </w:rPr>
        <w:t>a</w:t>
      </w:r>
      <w:r>
        <w:rPr>
          <w:color w:val="00040D"/>
        </w:rPr>
        <w:t>a</w:t>
      </w:r>
      <w:r>
        <w:rPr>
          <w:color w:val="000505"/>
        </w:rPr>
        <w:t>a</w:t>
      </w:r>
      <w:r>
        <w:rPr>
          <w:color w:val="000600"/>
        </w:rPr>
        <w:t>a</w:t>
      </w:r>
      <w:r>
        <w:rPr>
          <w:color w:val="0105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B0000"/>
        </w:rPr>
        <w:t>a</w:t>
      </w:r>
      <w:r>
        <w:rPr>
          <w:color w:val="070100"/>
        </w:rPr>
        <w:t>a</w:t>
      </w:r>
      <w:r>
        <w:rPr>
          <w:color w:val="000402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60003"/>
        </w:rPr>
        <w:t>a</w:t>
      </w:r>
      <w:r>
        <w:rPr>
          <w:color w:val="060401"/>
        </w:rPr>
        <w:t>a</w:t>
      </w:r>
      <w:r>
        <w:rPr>
          <w:color w:val="010800"/>
        </w:rPr>
        <w:t>a</w:t>
      </w:r>
      <w:r>
        <w:rPr>
          <w:color w:val="487953"/>
        </w:rPr>
        <w:t>a</w:t>
      </w:r>
      <w:r>
        <w:rPr>
          <w:color w:val="83C891"/>
        </w:rPr>
        <w:t>a</w:t>
      </w:r>
      <w:r>
        <w:rPr>
          <w:color w:val="85D28F"/>
        </w:rPr>
        <w:t>a</w:t>
      </w:r>
      <w:r>
        <w:rPr>
          <w:color w:val="80C77F"/>
        </w:rPr>
        <w:t>a</w:t>
      </w:r>
      <w:r>
        <w:rPr>
          <w:color w:val="8ECF85"/>
        </w:rPr>
        <w:t>a</w:t>
      </w:r>
      <w:r>
        <w:rPr>
          <w:color w:val="8FCE85"/>
        </w:rPr>
        <w:t>a</w:t>
      </w:r>
      <w:r>
        <w:rPr>
          <w:color w:val="91CF87"/>
        </w:rPr>
        <w:t>a</w:t>
      </w:r>
      <w:r>
        <w:rPr>
          <w:color w:val="93D389"/>
        </w:rPr>
        <w:t>a</w:t>
      </w:r>
      <w:r>
        <w:rPr>
          <w:color w:val="93D48A"/>
        </w:rPr>
        <w:t>a</w:t>
      </w:r>
      <w:r>
        <w:rPr>
          <w:color w:val="93D58B"/>
        </w:rPr>
        <w:t>a</w:t>
      </w:r>
      <w:r>
        <w:rPr>
          <w:color w:val="92D68B"/>
        </w:rPr>
        <w:t>a</w:t>
      </w:r>
      <w:r>
        <w:rPr>
          <w:color w:val="90D58A"/>
        </w:rPr>
        <w:t>a</w:t>
      </w:r>
      <w:r>
        <w:rPr>
          <w:color w:val="8DD488"/>
        </w:rPr>
        <w:t>a</w:t>
      </w:r>
      <w:r>
        <w:rPr>
          <w:color w:val="8AD286"/>
        </w:rPr>
        <w:t>a</w:t>
      </w:r>
      <w:r>
        <w:rPr>
          <w:color w:val="89D185"/>
        </w:rPr>
        <w:t>a</w:t>
      </w:r>
      <w:r>
        <w:rPr>
          <w:color w:val="89D185"/>
        </w:rPr>
        <w:t>a</w:t>
      </w:r>
      <w:r>
        <w:rPr>
          <w:color w:val="89D185"/>
        </w:rPr>
        <w:t>a</w:t>
      </w:r>
      <w:r>
        <w:rPr>
          <w:color w:val="8ED285"/>
        </w:rPr>
        <w:t>a</w:t>
      </w:r>
      <w:r>
        <w:rPr>
          <w:color w:val="91D185"/>
        </w:rPr>
        <w:t>a</w:t>
      </w:r>
      <w:r>
        <w:rPr>
          <w:color w:val="93D184"/>
        </w:rPr>
        <w:t>a</w:t>
      </w:r>
      <w:r>
        <w:rPr>
          <w:color w:val="95D386"/>
        </w:rPr>
        <w:t>a</w:t>
      </w:r>
      <w:r>
        <w:rPr>
          <w:color w:val="99D386"/>
        </w:rPr>
        <w:t>a</w:t>
      </w:r>
      <w:r>
        <w:rPr>
          <w:color w:val="9AD585"/>
        </w:rPr>
        <w:t>a</w:t>
      </w:r>
      <w:r>
        <w:rPr>
          <w:color w:val="9ED585"/>
        </w:rPr>
        <w:t>a</w:t>
      </w:r>
      <w:r>
        <w:rPr>
          <w:color w:val="A1D684"/>
        </w:rPr>
        <w:t>a</w:t>
      </w:r>
      <w:r>
        <w:rPr>
          <w:color w:val="A3D785"/>
        </w:rPr>
        <w:t>a</w:t>
      </w:r>
      <w:r>
        <w:rPr>
          <w:color w:val="A8D886"/>
        </w:rPr>
        <w:t>a</w:t>
      </w:r>
      <w:r>
        <w:rPr>
          <w:color w:val="ACD987"/>
        </w:rPr>
        <w:t>a</w:t>
      </w:r>
      <w:r>
        <w:rPr>
          <w:color w:val="AFDA88"/>
        </w:rPr>
        <w:t>a</w:t>
      </w:r>
      <w:r>
        <w:rPr>
          <w:color w:val="AFDA89"/>
        </w:rPr>
        <w:t>a</w:t>
      </w:r>
      <w:r>
        <w:rPr>
          <w:color w:val="B2D98C"/>
        </w:rPr>
        <w:t>a</w:t>
      </w:r>
      <w:r>
        <w:rPr>
          <w:color w:val="B4D98B"/>
        </w:rPr>
        <w:t>a</w:t>
      </w:r>
      <w:r>
        <w:rPr>
          <w:color w:val="B5DA8C"/>
        </w:rPr>
        <w:t>a</w:t>
      </w:r>
      <w:r>
        <w:rPr>
          <w:color w:val="B8DA8D"/>
        </w:rPr>
        <w:t>a</w:t>
      </w:r>
      <w:r>
        <w:rPr>
          <w:color w:val="B9DB8D"/>
        </w:rPr>
        <w:t>a</w:t>
      </w:r>
      <w:r>
        <w:rPr>
          <w:color w:val="BBDC8D"/>
        </w:rPr>
        <w:t>a</w:t>
      </w:r>
      <w:r>
        <w:rPr>
          <w:color w:val="BFDE8E"/>
        </w:rPr>
        <w:t>a</w:t>
      </w:r>
      <w:r>
        <w:rPr>
          <w:color w:val="C0DE8E"/>
        </w:rPr>
        <w:t>a</w:t>
      </w:r>
      <w:r>
        <w:rPr>
          <w:color w:val="C1DD8E"/>
        </w:rPr>
        <w:t>a</w:t>
      </w:r>
      <w:r>
        <w:rPr>
          <w:color w:val="C4DD8C"/>
        </w:rPr>
        <w:t>a</w:t>
      </w:r>
      <w:r>
        <w:rPr>
          <w:color w:val="C3DD8C"/>
        </w:rPr>
        <w:t>a</w:t>
      </w:r>
      <w:r>
        <w:rPr>
          <w:color w:val="C2DC8B"/>
        </w:rPr>
        <w:t>a</w:t>
      </w:r>
      <w:r>
        <w:rPr>
          <w:color w:val="C2DD8C"/>
        </w:rPr>
        <w:t>a</w:t>
      </w:r>
      <w:r>
        <w:rPr>
          <w:color w:val="C2DE8C"/>
        </w:rPr>
        <w:t>a</w:t>
      </w:r>
      <w:r>
        <w:rPr>
          <w:color w:val="C3DE8D"/>
        </w:rPr>
        <w:t>a</w:t>
      </w:r>
      <w:r>
        <w:rPr>
          <w:color w:val="C5DE8C"/>
        </w:rPr>
        <w:t>a</w:t>
      </w:r>
      <w:r>
        <w:rPr>
          <w:color w:val="C6DF8C"/>
        </w:rPr>
        <w:t>a</w:t>
      </w:r>
      <w:r>
        <w:rPr>
          <w:color w:val="C7DF8B"/>
        </w:rPr>
        <w:t>a</w:t>
      </w:r>
      <w:r>
        <w:rPr>
          <w:color w:val="C8DE8B"/>
        </w:rPr>
        <w:t>a</w:t>
      </w:r>
      <w:r>
        <w:rPr>
          <w:color w:val="CADD8B"/>
        </w:rPr>
        <w:t>a</w:t>
      </w:r>
      <w:r>
        <w:rPr>
          <w:color w:val="CBDD89"/>
        </w:rPr>
        <w:t>a</w:t>
      </w:r>
      <w:r>
        <w:rPr>
          <w:color w:val="CDDE8A"/>
        </w:rPr>
        <w:t>a</w:t>
      </w:r>
      <w:r>
        <w:rPr>
          <w:color w:val="CEDD8A"/>
        </w:rPr>
        <w:t>a</w:t>
      </w:r>
      <w:r>
        <w:rPr>
          <w:color w:val="CFDE89"/>
        </w:rPr>
        <w:t>a</w:t>
      </w:r>
      <w:r>
        <w:rPr>
          <w:color w:val="CDDF8A"/>
        </w:rPr>
        <w:t>a</w:t>
      </w:r>
      <w:r>
        <w:rPr>
          <w:color w:val="CC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BE18C"/>
        </w:rPr>
        <w:t>a</w:t>
      </w:r>
      <w:r>
        <w:rPr>
          <w:color w:val="CCE18B"/>
        </w:rPr>
        <w:t>a</w:t>
      </w:r>
      <w:r>
        <w:rPr>
          <w:color w:val="CEDF84"/>
        </w:rPr>
        <w:t>a</w:t>
      </w:r>
      <w:r>
        <w:rPr>
          <w:color w:val="D9E58A"/>
        </w:rPr>
        <w:t>a</w:t>
      </w:r>
      <w:r>
        <w:rPr>
          <w:color w:val="E7EF94"/>
        </w:rPr>
        <w:t>a</w:t>
      </w:r>
      <w:r>
        <w:rPr>
          <w:color w:val="F2F29B"/>
        </w:rPr>
        <w:t>a</w:t>
      </w:r>
      <w:r>
        <w:rPr>
          <w:color w:val="F8F09C"/>
        </w:rPr>
        <w:t>a</w:t>
      </w:r>
      <w:r>
        <w:rPr>
          <w:color w:val="FDEE9B"/>
        </w:rPr>
        <w:t>a</w:t>
      </w:r>
      <w:r>
        <w:rPr>
          <w:color w:val="FFED9B"/>
        </w:rPr>
        <w:t>a</w:t>
      </w:r>
      <w:r>
        <w:rPr>
          <w:color w:val="FFEC9B"/>
        </w:rPr>
        <w:t>a</w:t>
      </w:r>
      <w:r>
        <w:rPr>
          <w:color w:val="FFEC99"/>
        </w:rPr>
        <w:t>a</w:t>
      </w:r>
      <w:r>
        <w:rPr>
          <w:color w:val="FFED99"/>
        </w:rPr>
        <w:t>a</w:t>
      </w:r>
      <w:r>
        <w:rPr>
          <w:color w:val="FCEF99"/>
        </w:rPr>
        <w:t>a</w:t>
      </w:r>
      <w:r>
        <w:rPr>
          <w:color w:val="FBEF99"/>
        </w:rPr>
        <w:t>a</w:t>
      </w:r>
      <w:r>
        <w:rPr>
          <w:color w:val="FAEF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AEC97"/>
        </w:rPr>
        <w:t>a</w:t>
      </w:r>
      <w:r>
        <w:rPr>
          <w:color w:val="F8EE96"/>
        </w:rPr>
        <w:t>a</w:t>
      </w:r>
      <w:r>
        <w:rPr>
          <w:color w:val="F8EF95"/>
        </w:rPr>
        <w:t>a</w:t>
      </w:r>
      <w:r>
        <w:rPr>
          <w:color w:val="F8EE95"/>
        </w:rPr>
        <w:t>a</w:t>
      </w:r>
      <w:r>
        <w:rPr>
          <w:color w:val="F9ED97"/>
        </w:rPr>
        <w:t>a</w:t>
      </w:r>
      <w:r>
        <w:rPr>
          <w:color w:val="F9ED97"/>
        </w:rPr>
        <w:t>a</w:t>
      </w:r>
      <w:r>
        <w:rPr>
          <w:color w:val="F9ED99"/>
        </w:rPr>
        <w:t>a</w:t>
      </w:r>
      <w:r>
        <w:rPr>
          <w:color w:val="F9ED99"/>
        </w:rPr>
        <w:t>a</w:t>
      </w:r>
      <w:r>
        <w:rPr>
          <w:color w:val="F9ED99"/>
        </w:rPr>
        <w:t>a</w:t>
      </w:r>
      <w:r>
        <w:rPr>
          <w:color w:val="F9ED99"/>
        </w:rPr>
        <w:t>a</w:t>
      </w:r>
      <w:r>
        <w:rPr>
          <w:color w:val="F9ED99"/>
        </w:rPr>
        <w:t>a</w:t>
      </w:r>
      <w:r>
        <w:rPr>
          <w:color w:val="F8EE99"/>
        </w:rPr>
        <w:t>a</w:t>
      </w:r>
      <w:r>
        <w:rPr>
          <w:color w:val="F8EE99"/>
        </w:rPr>
        <w:t>a</w:t>
      </w:r>
      <w:r>
        <w:rPr>
          <w:color w:val="F8EE99"/>
        </w:rPr>
        <w:t>a</w:t>
      </w:r>
      <w:r>
        <w:rPr>
          <w:color w:val="F8EE99"/>
        </w:rPr>
        <w:t>a</w:t>
      </w:r>
      <w:r>
        <w:rPr>
          <w:color w:val="F9ED9A"/>
        </w:rPr>
        <w:t>a</w:t>
      </w:r>
      <w:r>
        <w:rPr>
          <w:color w:val="F9ED9B"/>
        </w:rPr>
        <w:t>a</w:t>
      </w:r>
      <w:r>
        <w:rPr>
          <w:color w:val="FBEB9C"/>
        </w:rPr>
        <w:t>a</w:t>
      </w:r>
      <w:r>
        <w:rPr>
          <w:color w:val="FBED97"/>
        </w:rPr>
        <w:t>a</w:t>
      </w:r>
      <w:r>
        <w:rPr>
          <w:color w:val="FBEE92"/>
        </w:rPr>
        <w:t>a</w:t>
      </w:r>
      <w:r>
        <w:rPr>
          <w:color w:val="FAF08E"/>
        </w:rPr>
        <w:t>a</w:t>
      </w:r>
      <w:r>
        <w:rPr>
          <w:color w:val="EBE581"/>
        </w:rPr>
        <w:t>a</w:t>
      </w:r>
      <w:r>
        <w:rPr>
          <w:color w:val="F8F492"/>
        </w:rPr>
        <w:t>a</w:t>
      </w:r>
      <w:r>
        <w:rPr>
          <w:color w:val="EFEB92"/>
        </w:rPr>
        <w:t>a</w:t>
      </w:r>
      <w:r>
        <w:rPr>
          <w:color w:val="F4F1A2"/>
        </w:rPr>
        <w:t>a</w:t>
      </w:r>
      <w:r>
        <w:rPr>
          <w:color w:val="DCDB97"/>
        </w:rPr>
        <w:t>a</w:t>
      </w:r>
      <w:r>
        <w:rPr>
          <w:color w:val="A1A474"/>
        </w:rPr>
        <w:t>a</w:t>
      </w:r>
      <w:r>
        <w:rPr>
          <w:color w:val="666C4C"/>
        </w:rPr>
        <w:t>a</w:t>
      </w:r>
      <w:r>
        <w:rPr>
          <w:color w:val="2E331A"/>
        </w:rPr>
        <w:t>a</w:t>
      </w:r>
      <w:r>
        <w:rPr>
          <w:color w:val="0A0D03"/>
        </w:rPr>
        <w:t>a</w:t>
      </w:r>
      <w:r>
        <w:rPr>
          <w:color w:val="000200"/>
        </w:rPr>
        <w:t>a</w:t>
      </w:r>
      <w:r>
        <w:rPr>
          <w:color w:val="040503"/>
        </w:rPr>
        <w:t>a</w:t>
      </w:r>
      <w:r>
        <w:rPr>
          <w:color w:val="0A0A0B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3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40005"/>
        </w:rPr>
        <w:t>a</w:t>
      </w:r>
      <w:r>
        <w:rPr>
          <w:color w:val="050004"/>
        </w:rPr>
        <w:t>a</w:t>
      </w:r>
      <w:r>
        <w:rPr>
          <w:color w:val="060002"/>
        </w:rPr>
        <w:t>a</w:t>
      </w:r>
      <w:r>
        <w:rPr>
          <w:color w:val="040100"/>
        </w:rPr>
        <w:t>a</w:t>
      </w:r>
      <w:r>
        <w:rPr>
          <w:color w:val="010400"/>
        </w:rPr>
        <w:t>a</w:t>
      </w:r>
      <w:r>
        <w:rPr>
          <w:color w:val="021005"/>
        </w:rPr>
        <w:t>a</w:t>
      </w:r>
      <w:r>
        <w:rPr>
          <w:color w:val="2A4C38"/>
        </w:rPr>
        <w:t>a</w:t>
      </w:r>
      <w:r>
        <w:rPr>
          <w:color w:val="366D4F"/>
        </w:rPr>
        <w:t>a</w:t>
      </w:r>
      <w:r>
        <w:rPr>
          <w:color w:val="2A754F"/>
        </w:rPr>
        <w:t>a</w:t>
      </w:r>
      <w:r>
        <w:rPr>
          <w:color w:val="217B4F"/>
        </w:rPr>
        <w:t>a</w:t>
      </w:r>
      <w:r>
        <w:rPr>
          <w:color w:val="1E784C"/>
        </w:rPr>
        <w:t>a</w:t>
      </w:r>
      <w:r>
        <w:rPr>
          <w:color w:val="000D00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60003"/>
        </w:rPr>
        <w:t>a</w:t>
      </w:r>
      <w:r>
        <w:rPr>
          <w:color w:val="090305"/>
        </w:rPr>
        <w:t>a</w:t>
      </w:r>
      <w:r>
        <w:rPr>
          <w:color w:val="0B090A"/>
        </w:rPr>
        <w:t>a</w:t>
      </w:r>
      <w:r>
        <w:rPr>
          <w:color w:val="000701"/>
        </w:rPr>
        <w:t>a</w:t>
      </w:r>
      <w:r>
        <w:rPr>
          <w:color w:val="173222"/>
        </w:rPr>
        <w:t>a</w:t>
      </w:r>
      <w:r>
        <w:rPr>
          <w:color w:val="39654C"/>
        </w:rPr>
        <w:t>a</w:t>
      </w:r>
      <w:r>
        <w:rPr>
          <w:color w:val="3B7253"/>
        </w:rPr>
        <w:t>a</w:t>
      </w:r>
      <w:r>
        <w:rPr>
          <w:color w:val="377252"/>
        </w:rPr>
        <w:t>a</w:t>
      </w:r>
      <w:r>
        <w:rPr>
          <w:color w:val="357250"/>
        </w:rPr>
        <w:t>a</w:t>
      </w:r>
      <w:r>
        <w:rPr>
          <w:color w:val="34714F"/>
        </w:rPr>
        <w:t>a</w:t>
      </w:r>
      <w:r>
        <w:rPr>
          <w:color w:val="346F4F"/>
        </w:rPr>
        <w:t>a</w:t>
      </w:r>
      <w:r>
        <w:rPr>
          <w:color w:val="336E4E"/>
        </w:rPr>
        <w:t>a</w:t>
      </w:r>
      <w:r>
        <w:rPr>
          <w:color w:val="336E4E"/>
        </w:rPr>
        <w:t>a</w:t>
      </w:r>
      <w:r>
        <w:rPr>
          <w:color w:val="346C4F"/>
        </w:rPr>
        <w:t>a</w:t>
      </w:r>
      <w:r>
        <w:rPr>
          <w:color w:val="336B4E"/>
        </w:rPr>
        <w:t>a</w:t>
      </w:r>
      <w:r>
        <w:rPr>
          <w:color w:val="33694F"/>
        </w:rPr>
        <w:t>a</w:t>
      </w:r>
      <w:r>
        <w:rPr>
          <w:color w:val="32684E"/>
        </w:rPr>
        <w:t>a</w:t>
      </w:r>
      <w:r>
        <w:rPr>
          <w:color w:val="32684E"/>
        </w:rPr>
        <w:t>a</w:t>
      </w:r>
      <w:r>
        <w:rPr>
          <w:color w:val="346950"/>
        </w:rPr>
        <w:t>a</w:t>
      </w:r>
      <w:r>
        <w:rPr>
          <w:color w:val="326854"/>
        </w:rPr>
        <w:t>a</w:t>
      </w:r>
      <w:r>
        <w:rPr>
          <w:color w:val="2E6554"/>
        </w:rPr>
        <w:t>a</w:t>
      </w:r>
      <w:r>
        <w:rPr>
          <w:color w:val="2B6151"/>
        </w:rPr>
        <w:t>a</w:t>
      </w:r>
      <w:r>
        <w:rPr>
          <w:color w:val="275D4D"/>
        </w:rPr>
        <w:t>a</w:t>
      </w:r>
      <w:r>
        <w:rPr>
          <w:color w:val="265B4B"/>
        </w:rPr>
        <w:t>a</w:t>
      </w:r>
      <w:r>
        <w:rPr>
          <w:color w:val="265B4B"/>
        </w:rPr>
        <w:t>a</w:t>
      </w:r>
      <w:r>
        <w:rPr>
          <w:color w:val="275B4B"/>
        </w:rPr>
        <w:t>a</w:t>
      </w:r>
      <w:r>
        <w:rPr>
          <w:color w:val="275A4B"/>
        </w:rPr>
        <w:t>a</w:t>
      </w:r>
      <w:r>
        <w:rPr>
          <w:color w:val="275749"/>
        </w:rPr>
        <w:t>a</w:t>
      </w:r>
      <w:r>
        <w:rPr>
          <w:color w:val="265648"/>
        </w:rPr>
        <w:t>a</w:t>
      </w:r>
      <w:r>
        <w:rPr>
          <w:color w:val="255547"/>
        </w:rPr>
        <w:t>a</w:t>
      </w:r>
      <w:r>
        <w:rPr>
          <w:color w:val="265548"/>
        </w:rPr>
        <w:t>a</w:t>
      </w:r>
      <w:r>
        <w:rPr>
          <w:color w:val="295548"/>
        </w:rPr>
        <w:t>a</w:t>
      </w:r>
      <w:r>
        <w:rPr>
          <w:color w:val="2A5149"/>
        </w:rPr>
        <w:t>a</w:t>
      </w:r>
      <w:r>
        <w:rPr>
          <w:color w:val="2B5049"/>
        </w:rPr>
        <w:t>a</w:t>
      </w:r>
      <w:r>
        <w:rPr>
          <w:color w:val="295149"/>
        </w:rPr>
        <w:t>a</w:t>
      </w:r>
      <w:r>
        <w:rPr>
          <w:color w:val="275249"/>
        </w:rPr>
        <w:t>a</w:t>
      </w:r>
      <w:r>
        <w:rPr>
          <w:color w:val="265349"/>
        </w:rPr>
        <w:t>a</w:t>
      </w:r>
      <w:r>
        <w:rPr>
          <w:color w:val="255349"/>
        </w:rPr>
        <w:t>a</w:t>
      </w:r>
      <w:r>
        <w:rPr>
          <w:color w:val="214F45"/>
        </w:rPr>
        <w:t>a</w:t>
      </w:r>
      <w:r>
        <w:rPr>
          <w:color w:val="265148"/>
        </w:rPr>
        <w:t>a</w:t>
      </w:r>
      <w:r>
        <w:rPr>
          <w:color w:val="2A534B"/>
        </w:rPr>
        <w:t>a</w:t>
      </w:r>
      <w:r>
        <w:rPr>
          <w:color w:val="2B4F49"/>
        </w:rPr>
        <w:t>a</w:t>
      </w:r>
      <w:r>
        <w:rPr>
          <w:color w:val="2C4B46"/>
        </w:rPr>
        <w:t>a</w:t>
      </w:r>
      <w:r>
        <w:rPr>
          <w:color w:val="2F4A46"/>
        </w:rPr>
        <w:t>a</w:t>
      </w:r>
      <w:r>
        <w:rPr>
          <w:color w:val="2F3C3A"/>
        </w:rPr>
        <w:t>a</w:t>
      </w:r>
      <w:r>
        <w:rPr>
          <w:color w:val="222222"/>
        </w:rPr>
        <w:t>a</w:t>
      </w:r>
      <w:r>
        <w:rPr>
          <w:color w:val="090909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70505"/>
        </w:rPr>
        <w:t>a</w:t>
      </w:r>
      <w:r>
        <w:rPr>
          <w:color w:val="080000"/>
        </w:rPr>
        <w:t>a</w:t>
      </w:r>
      <w:r>
        <w:rPr>
          <w:color w:val="240710"/>
        </w:rPr>
        <w:t>a</w:t>
      </w:r>
      <w:r>
        <w:rPr>
          <w:color w:val="552536"/>
        </w:rPr>
        <w:t>a</w:t>
      </w:r>
      <w:r>
        <w:rPr>
          <w:color w:val="6B283F"/>
        </w:rPr>
        <w:t>a</w:t>
      </w:r>
      <w:r>
        <w:rPr>
          <w:color w:val="74233E"/>
        </w:rPr>
        <w:t>a</w:t>
      </w:r>
      <w:r>
        <w:rPr>
          <w:color w:val="78213E"/>
        </w:rPr>
        <w:t>a</w:t>
      </w:r>
      <w:r>
        <w:rPr>
          <w:color w:val="78213F"/>
        </w:rPr>
        <w:t>a</w:t>
      </w:r>
      <w:r>
        <w:rPr>
          <w:color w:val="74243F"/>
        </w:rPr>
        <w:t>a</w:t>
      </w:r>
      <w:r>
        <w:rPr>
          <w:color w:val="71253F"/>
        </w:rPr>
        <w:t>a</w:t>
      </w:r>
      <w:r>
        <w:rPr>
          <w:color w:val="6F243E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</w:p>
    <w:p>
      <w:r>
        <w:rPr>
          <w:color w:val="6CC17E"/>
        </w:rPr>
        <w:t>a</w:t>
      </w:r>
      <w:r>
        <w:rPr>
          <w:color w:val="6DC27E"/>
        </w:rPr>
        <w:t>a</w:t>
      </w:r>
      <w:r>
        <w:rPr>
          <w:color w:val="6EC280"/>
        </w:rPr>
        <w:t>a</w:t>
      </w:r>
      <w:r>
        <w:rPr>
          <w:color w:val="6EC27D"/>
        </w:rPr>
        <w:t>a</w:t>
      </w:r>
      <w:r>
        <w:rPr>
          <w:color w:val="6DC17A"/>
        </w:rPr>
        <w:t>a</w:t>
      </w:r>
      <w:r>
        <w:rPr>
          <w:color w:val="6CC179"/>
        </w:rPr>
        <w:t>a</w:t>
      </w:r>
      <w:r>
        <w:rPr>
          <w:color w:val="6AC07A"/>
        </w:rPr>
        <w:t>a</w:t>
      </w:r>
      <w:r>
        <w:rPr>
          <w:color w:val="68BF7A"/>
        </w:rPr>
        <w:t>a</w:t>
      </w:r>
      <w:r>
        <w:rPr>
          <w:color w:val="65BF7B"/>
        </w:rPr>
        <w:t>a</w:t>
      </w:r>
      <w:r>
        <w:rPr>
          <w:color w:val="63BE7D"/>
        </w:rPr>
        <w:t>a</w:t>
      </w:r>
      <w:r>
        <w:rPr>
          <w:color w:val="61BD7C"/>
        </w:rPr>
        <w:t>a</w:t>
      </w:r>
      <w:r>
        <w:rPr>
          <w:color w:val="5DBB7B"/>
        </w:rPr>
        <w:t>a</w:t>
      </w:r>
      <w:r>
        <w:rPr>
          <w:color w:val="57B779"/>
        </w:rPr>
        <w:t>a</w:t>
      </w:r>
      <w:r>
        <w:rPr>
          <w:color w:val="52B476"/>
        </w:rPr>
        <w:t>a</w:t>
      </w:r>
      <w:r>
        <w:rPr>
          <w:color w:val="4FB275"/>
        </w:rPr>
        <w:t>a</w:t>
      </w:r>
      <w:r>
        <w:rPr>
          <w:color w:val="4BB173"/>
        </w:rPr>
        <w:t>a</w:t>
      </w:r>
      <w:r>
        <w:rPr>
          <w:color w:val="49BA75"/>
        </w:rPr>
        <w:t>a</w:t>
      </w:r>
      <w:r>
        <w:rPr>
          <w:color w:val="51BA74"/>
        </w:rPr>
        <w:t>a</w:t>
      </w:r>
      <w:r>
        <w:rPr>
          <w:color w:val="81D594"/>
        </w:rPr>
        <w:t>a</w:t>
      </w:r>
      <w:r>
        <w:rPr>
          <w:color w:val="A2DDA4"/>
        </w:rPr>
        <w:t>a</w:t>
      </w:r>
      <w:r>
        <w:rPr>
          <w:color w:val="44673E"/>
        </w:rPr>
        <w:t>a</w:t>
      </w:r>
      <w:r>
        <w:rPr>
          <w:color w:val="031000"/>
        </w:rPr>
        <w:t>a</w:t>
      </w:r>
      <w:r>
        <w:rPr>
          <w:color w:val="010503"/>
        </w:rPr>
        <w:t>a</w:t>
      </w:r>
      <w:r>
        <w:rPr>
          <w:color w:val="01010B"/>
        </w:rPr>
        <w:t>a</w:t>
      </w:r>
      <w:r>
        <w:rPr>
          <w:color w:val="01010F"/>
        </w:rPr>
        <w:t>a</w:t>
      </w:r>
      <w:r>
        <w:rPr>
          <w:color w:val="01010C"/>
        </w:rPr>
        <w:t>a</w:t>
      </w:r>
      <w:r>
        <w:rPr>
          <w:color w:val="010205"/>
        </w:rPr>
        <w:t>a</w:t>
      </w:r>
      <w:r>
        <w:rPr>
          <w:color w:val="030300"/>
        </w:rPr>
        <w:t>a</w:t>
      </w:r>
      <w:r>
        <w:rPr>
          <w:color w:val="03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A0000"/>
        </w:rPr>
        <w:t>a</w:t>
      </w:r>
      <w:r>
        <w:rPr>
          <w:color w:val="070100"/>
        </w:rPr>
        <w:t>a</w:t>
      </w:r>
      <w:r>
        <w:rPr>
          <w:color w:val="000402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60003"/>
        </w:rPr>
        <w:t>a</w:t>
      </w:r>
      <w:r>
        <w:rPr>
          <w:color w:val="060401"/>
        </w:rPr>
        <w:t>a</w:t>
      </w:r>
      <w:r>
        <w:rPr>
          <w:color w:val="010800"/>
        </w:rPr>
        <w:t>a</w:t>
      </w:r>
      <w:r>
        <w:rPr>
          <w:color w:val="4E7F59"/>
        </w:rPr>
        <w:t>a</w:t>
      </w:r>
      <w:r>
        <w:rPr>
          <w:color w:val="82C991"/>
        </w:rPr>
        <w:t>a</w:t>
      </w:r>
      <w:r>
        <w:rPr>
          <w:color w:val="82D18C"/>
        </w:rPr>
        <w:t>a</w:t>
      </w:r>
      <w:r>
        <w:rPr>
          <w:color w:val="80C980"/>
        </w:rPr>
        <w:t>a</w:t>
      </w:r>
      <w:r>
        <w:rPr>
          <w:color w:val="8CCE84"/>
        </w:rPr>
        <w:t>a</w:t>
      </w:r>
      <w:r>
        <w:rPr>
          <w:color w:val="8CCD85"/>
        </w:rPr>
        <w:t>a</w:t>
      </w:r>
      <w:r>
        <w:rPr>
          <w:color w:val="8ECF87"/>
        </w:rPr>
        <w:t>a</w:t>
      </w:r>
      <w:r>
        <w:rPr>
          <w:color w:val="8ED189"/>
        </w:rPr>
        <w:t>a</w:t>
      </w:r>
      <w:r>
        <w:rPr>
          <w:color w:val="8ED289"/>
        </w:rPr>
        <w:t>a</w:t>
      </w:r>
      <w:r>
        <w:rPr>
          <w:color w:val="8ED38A"/>
        </w:rPr>
        <w:t>a</w:t>
      </w:r>
      <w:r>
        <w:rPr>
          <w:color w:val="8ED38A"/>
        </w:rPr>
        <w:t>a</w:t>
      </w:r>
      <w:r>
        <w:rPr>
          <w:color w:val="8CD188"/>
        </w:rPr>
        <w:t>a</w:t>
      </w:r>
      <w:r>
        <w:rPr>
          <w:color w:val="8AD187"/>
        </w:rPr>
        <w:t>a</w:t>
      </w:r>
      <w:r>
        <w:rPr>
          <w:color w:val="87D086"/>
        </w:rPr>
        <w:t>a</w:t>
      </w:r>
      <w:r>
        <w:rPr>
          <w:color w:val="87D085"/>
        </w:rPr>
        <w:t>a</w:t>
      </w:r>
      <w:r>
        <w:rPr>
          <w:color w:val="86D085"/>
        </w:rPr>
        <w:t>a</w:t>
      </w:r>
      <w:r>
        <w:rPr>
          <w:color w:val="87D085"/>
        </w:rPr>
        <w:t>a</w:t>
      </w:r>
      <w:r>
        <w:rPr>
          <w:color w:val="8CD084"/>
        </w:rPr>
        <w:t>a</w:t>
      </w:r>
      <w:r>
        <w:rPr>
          <w:color w:val="8ED184"/>
        </w:rPr>
        <w:t>a</w:t>
      </w:r>
      <w:r>
        <w:rPr>
          <w:color w:val="91D185"/>
        </w:rPr>
        <w:t>a</w:t>
      </w:r>
      <w:r>
        <w:rPr>
          <w:color w:val="93D285"/>
        </w:rPr>
        <w:t>a</w:t>
      </w:r>
      <w:r>
        <w:rPr>
          <w:color w:val="96D386"/>
        </w:rPr>
        <w:t>a</w:t>
      </w:r>
      <w:r>
        <w:rPr>
          <w:color w:val="98D484"/>
        </w:rPr>
        <w:t>a</w:t>
      </w:r>
      <w:r>
        <w:rPr>
          <w:color w:val="9CD585"/>
        </w:rPr>
        <w:t>a</w:t>
      </w:r>
      <w:r>
        <w:rPr>
          <w:color w:val="9FD684"/>
        </w:rPr>
        <w:t>a</w:t>
      </w:r>
      <w:r>
        <w:rPr>
          <w:color w:val="A1D584"/>
        </w:rPr>
        <w:t>a</w:t>
      </w:r>
      <w:r>
        <w:rPr>
          <w:color w:val="A4D584"/>
        </w:rPr>
        <w:t>a</w:t>
      </w:r>
      <w:r>
        <w:rPr>
          <w:color w:val="A7D786"/>
        </w:rPr>
        <w:t>a</w:t>
      </w:r>
      <w:r>
        <w:rPr>
          <w:color w:val="ABD987"/>
        </w:rPr>
        <w:t>a</w:t>
      </w:r>
      <w:r>
        <w:rPr>
          <w:color w:val="AEDA89"/>
        </w:rPr>
        <w:t>a</w:t>
      </w:r>
      <w:r>
        <w:rPr>
          <w:color w:val="AFD98B"/>
        </w:rPr>
        <w:t>a</w:t>
      </w:r>
      <w:r>
        <w:rPr>
          <w:color w:val="B1D98B"/>
        </w:rPr>
        <w:t>a</w:t>
      </w:r>
      <w:r>
        <w:rPr>
          <w:color w:val="B3D98C"/>
        </w:rPr>
        <w:t>a</w:t>
      </w:r>
      <w:r>
        <w:rPr>
          <w:color w:val="B5DA8C"/>
        </w:rPr>
        <w:t>a</w:t>
      </w:r>
      <w:r>
        <w:rPr>
          <w:color w:val="B7DB8C"/>
        </w:rPr>
        <w:t>a</w:t>
      </w:r>
      <w:r>
        <w:rPr>
          <w:color w:val="B8DC8C"/>
        </w:rPr>
        <w:t>a</w:t>
      </w:r>
      <w:r>
        <w:rPr>
          <w:color w:val="BCDD8E"/>
        </w:rPr>
        <w:t>a</w:t>
      </w:r>
      <w:r>
        <w:rPr>
          <w:color w:val="BDDC8D"/>
        </w:rPr>
        <w:t>a</w:t>
      </w:r>
      <w:r>
        <w:rPr>
          <w:color w:val="BFDC8C"/>
        </w:rPr>
        <w:t>a</w:t>
      </w:r>
      <w:r>
        <w:rPr>
          <w:color w:val="C0DC8D"/>
        </w:rPr>
        <w:t>a</w:t>
      </w:r>
      <w:r>
        <w:rPr>
          <w:color w:val="C0DC8C"/>
        </w:rPr>
        <w:t>a</w:t>
      </w:r>
      <w:r>
        <w:rPr>
          <w:color w:val="C1DC8B"/>
        </w:rPr>
        <w:t>a</w:t>
      </w:r>
      <w:r>
        <w:rPr>
          <w:color w:val="C3DE8D"/>
        </w:rPr>
        <w:t>a</w:t>
      </w:r>
      <w:r>
        <w:rPr>
          <w:color w:val="C3DE8D"/>
        </w:rPr>
        <w:t>a</w:t>
      </w:r>
      <w:r>
        <w:rPr>
          <w:color w:val="C3DE8D"/>
        </w:rPr>
        <w:t>a</w:t>
      </w:r>
      <w:r>
        <w:rPr>
          <w:color w:val="C5DF8C"/>
        </w:rPr>
        <w:t>a</w:t>
      </w:r>
      <w:r>
        <w:rPr>
          <w:color w:val="C6DF8C"/>
        </w:rPr>
        <w:t>a</w:t>
      </w:r>
      <w:r>
        <w:rPr>
          <w:color w:val="C8DF8D"/>
        </w:rPr>
        <w:t>a</w:t>
      </w:r>
      <w:r>
        <w:rPr>
          <w:color w:val="C8DE8C"/>
        </w:rPr>
        <w:t>a</w:t>
      </w:r>
      <w:r>
        <w:rPr>
          <w:color w:val="C9DD8B"/>
        </w:rPr>
        <w:t>a</w:t>
      </w:r>
      <w:r>
        <w:rPr>
          <w:color w:val="CBDD89"/>
        </w:rPr>
        <w:t>a</w:t>
      </w:r>
      <w:r>
        <w:rPr>
          <w:color w:val="CCDD89"/>
        </w:rPr>
        <w:t>a</w:t>
      </w:r>
      <w:r>
        <w:rPr>
          <w:color w:val="CEDD8A"/>
        </w:rPr>
        <w:t>a</w:t>
      </w:r>
      <w:r>
        <w:rPr>
          <w:color w:val="CEDD8A"/>
        </w:rPr>
        <w:t>a</w:t>
      </w:r>
      <w:r>
        <w:rPr>
          <w:color w:val="CDDF8B"/>
        </w:rPr>
        <w:t>a</w:t>
      </w:r>
      <w:r>
        <w:rPr>
          <w:color w:val="CDE0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18C"/>
        </w:rPr>
        <w:t>a</w:t>
      </w:r>
      <w:r>
        <w:rPr>
          <w:color w:val="CDE08A"/>
        </w:rPr>
        <w:t>a</w:t>
      </w:r>
      <w:r>
        <w:rPr>
          <w:color w:val="CEDE85"/>
        </w:rPr>
        <w:t>a</w:t>
      </w:r>
      <w:r>
        <w:rPr>
          <w:color w:val="D3E187"/>
        </w:rPr>
        <w:t>a</w:t>
      </w:r>
      <w:r>
        <w:rPr>
          <w:color w:val="E1E990"/>
        </w:rPr>
        <w:t>a</w:t>
      </w:r>
      <w:r>
        <w:rPr>
          <w:color w:val="F0F19B"/>
        </w:rPr>
        <w:t>a</w:t>
      </w:r>
      <w:r>
        <w:rPr>
          <w:color w:val="FBF4A0"/>
        </w:rPr>
        <w:t>a</w:t>
      </w:r>
      <w:r>
        <w:rPr>
          <w:color w:val="FCEF9C"/>
        </w:rPr>
        <w:t>a</w:t>
      </w:r>
      <w:r>
        <w:rPr>
          <w:color w:val="FDEC9A"/>
        </w:rPr>
        <w:t>a</w:t>
      </w:r>
      <w:r>
        <w:rPr>
          <w:color w:val="FFEC9B"/>
        </w:rPr>
        <w:t>a</w:t>
      </w:r>
      <w:r>
        <w:rPr>
          <w:color w:val="FFEC99"/>
        </w:rPr>
        <w:t>a</w:t>
      </w:r>
      <w:r>
        <w:rPr>
          <w:color w:val="FEED99"/>
        </w:rPr>
        <w:t>a</w:t>
      </w:r>
      <w:r>
        <w:rPr>
          <w:color w:val="FCEE99"/>
        </w:rPr>
        <w:t>a</w:t>
      </w:r>
      <w:r>
        <w:rPr>
          <w:color w:val="FBEF99"/>
        </w:rPr>
        <w:t>a</w:t>
      </w:r>
      <w:r>
        <w:rPr>
          <w:color w:val="FAEF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AEC99"/>
        </w:rPr>
        <w:t>a</w:t>
      </w:r>
      <w:r>
        <w:rPr>
          <w:color w:val="F9ED9A"/>
        </w:rPr>
        <w:t>a</w:t>
      </w:r>
      <w:r>
        <w:rPr>
          <w:color w:val="FAED98"/>
        </w:rPr>
        <w:t>a</w:t>
      </w:r>
      <w:r>
        <w:rPr>
          <w:color w:val="F9ED99"/>
        </w:rPr>
        <w:t>a</w:t>
      </w:r>
      <w:r>
        <w:rPr>
          <w:color w:val="F9ED98"/>
        </w:rPr>
        <w:t>a</w:t>
      </w:r>
      <w:r>
        <w:rPr>
          <w:color w:val="FBEC97"/>
        </w:rPr>
        <w:t>a</w:t>
      </w:r>
      <w:r>
        <w:rPr>
          <w:color w:val="FBEC98"/>
        </w:rPr>
        <w:t>a</w:t>
      </w:r>
      <w:r>
        <w:rPr>
          <w:color w:val="FBEC99"/>
        </w:rPr>
        <w:t>a</w:t>
      </w:r>
      <w:r>
        <w:rPr>
          <w:color w:val="F9ED9A"/>
        </w:rPr>
        <w:t>a</w:t>
      </w:r>
      <w:r>
        <w:rPr>
          <w:color w:val="F9ED9B"/>
        </w:rPr>
        <w:t>a</w:t>
      </w:r>
      <w:r>
        <w:rPr>
          <w:color w:val="F9ED9C"/>
        </w:rPr>
        <w:t>a</w:t>
      </w:r>
      <w:r>
        <w:rPr>
          <w:color w:val="FAEC9C"/>
        </w:rPr>
        <w:t>a</w:t>
      </w:r>
      <w:r>
        <w:rPr>
          <w:color w:val="F9ED9A"/>
        </w:rPr>
        <w:t>a</w:t>
      </w:r>
      <w:r>
        <w:rPr>
          <w:color w:val="FAED97"/>
        </w:rPr>
        <w:t>a</w:t>
      </w:r>
      <w:r>
        <w:rPr>
          <w:color w:val="FBEC98"/>
        </w:rPr>
        <w:t>a</w:t>
      </w:r>
      <w:r>
        <w:rPr>
          <w:color w:val="FBEC98"/>
        </w:rPr>
        <w:t>a</w:t>
      </w:r>
      <w:r>
        <w:rPr>
          <w:color w:val="FCEB99"/>
        </w:rPr>
        <w:t>a</w:t>
      </w:r>
      <w:r>
        <w:rPr>
          <w:color w:val="FBEC96"/>
        </w:rPr>
        <w:t>a</w:t>
      </w:r>
      <w:r>
        <w:rPr>
          <w:color w:val="FBED93"/>
        </w:rPr>
        <w:t>a</w:t>
      </w:r>
      <w:r>
        <w:rPr>
          <w:color w:val="FAEF93"/>
        </w:rPr>
        <w:t>a</w:t>
      </w:r>
      <w:r>
        <w:rPr>
          <w:color w:val="F6EF97"/>
        </w:rPr>
        <w:t>a</w:t>
      </w:r>
      <w:r>
        <w:rPr>
          <w:color w:val="EBE898"/>
        </w:rPr>
        <w:t>a</w:t>
      </w:r>
      <w:r>
        <w:rPr>
          <w:color w:val="BFBA7A"/>
        </w:rPr>
        <w:t>a</w:t>
      </w:r>
      <w:r>
        <w:rPr>
          <w:color w:val="898553"/>
        </w:rPr>
        <w:t>a</w:t>
      </w:r>
      <w:r>
        <w:rPr>
          <w:color w:val="504D2E"/>
        </w:rPr>
        <w:t>a</w:t>
      </w:r>
      <w:r>
        <w:rPr>
          <w:color w:val="252710"/>
        </w:rPr>
        <w:t>a</w:t>
      </w:r>
      <w:r>
        <w:rPr>
          <w:color w:val="0A0E00"/>
        </w:rPr>
        <w:t>a</w:t>
      </w:r>
      <w:r>
        <w:rPr>
          <w:color w:val="020500"/>
        </w:rPr>
        <w:t>a</w:t>
      </w:r>
      <w:r>
        <w:rPr>
          <w:color w:val="090B04"/>
        </w:rPr>
        <w:t>a</w:t>
      </w:r>
      <w:r>
        <w:rPr>
          <w:color w:val="080906"/>
        </w:rPr>
        <w:t>a</w:t>
      </w:r>
      <w:r>
        <w:rPr>
          <w:color w:val="020301"/>
        </w:rPr>
        <w:t>a</w:t>
      </w:r>
      <w:r>
        <w:rPr>
          <w:color w:val="030305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3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60002"/>
        </w:rPr>
        <w:t>a</w:t>
      </w:r>
      <w:r>
        <w:rPr>
          <w:color w:val="040100"/>
        </w:rPr>
        <w:t>a</w:t>
      </w:r>
      <w:r>
        <w:rPr>
          <w:color w:val="010400"/>
        </w:rPr>
        <w:t>a</w:t>
      </w:r>
      <w:r>
        <w:rPr>
          <w:color w:val="000701"/>
        </w:rPr>
        <w:t>a</w:t>
      </w:r>
      <w:r>
        <w:rPr>
          <w:color w:val="0F2D1A"/>
        </w:rPr>
        <w:t>a</w:t>
      </w:r>
      <w:r>
        <w:rPr>
          <w:color w:val="306448"/>
        </w:rPr>
        <w:t>a</w:t>
      </w:r>
      <w:r>
        <w:rPr>
          <w:color w:val="2D7451"/>
        </w:rPr>
        <w:t>a</w:t>
      </w:r>
      <w:r>
        <w:rPr>
          <w:color w:val="1E744A"/>
        </w:rPr>
        <w:t>a</w:t>
      </w:r>
      <w:r>
        <w:rPr>
          <w:color w:val="1E724A"/>
        </w:rPr>
        <w:t>a</w:t>
      </w:r>
      <w:r>
        <w:rPr>
          <w:color w:val="000D00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90305"/>
        </w:rPr>
        <w:t>a</w:t>
      </w:r>
      <w:r>
        <w:rPr>
          <w:color w:val="090808"/>
        </w:rPr>
        <w:t>a</w:t>
      </w:r>
      <w:r>
        <w:rPr>
          <w:color w:val="000802"/>
        </w:rPr>
        <w:t>a</w:t>
      </w:r>
      <w:r>
        <w:rPr>
          <w:color w:val="183624"/>
        </w:rPr>
        <w:t>a</w:t>
      </w:r>
      <w:r>
        <w:rPr>
          <w:color w:val="39664E"/>
        </w:rPr>
        <w:t>a</w:t>
      </w:r>
      <w:r>
        <w:rPr>
          <w:color w:val="3A7354"/>
        </w:rPr>
        <w:t>a</w:t>
      </w:r>
      <w:r>
        <w:rPr>
          <w:color w:val="367251"/>
        </w:rPr>
        <w:t>a</w:t>
      </w:r>
      <w:r>
        <w:rPr>
          <w:color w:val="357250"/>
        </w:rPr>
        <w:t>a</w:t>
      </w:r>
      <w:r>
        <w:rPr>
          <w:color w:val="34714F"/>
        </w:rPr>
        <w:t>a</w:t>
      </w:r>
      <w:r>
        <w:rPr>
          <w:color w:val="346F4F"/>
        </w:rPr>
        <w:t>a</w:t>
      </w:r>
      <w:r>
        <w:rPr>
          <w:color w:val="336E4E"/>
        </w:rPr>
        <w:t>a</w:t>
      </w:r>
      <w:r>
        <w:rPr>
          <w:color w:val="336E4E"/>
        </w:rPr>
        <w:t>a</w:t>
      </w:r>
      <w:r>
        <w:rPr>
          <w:color w:val="356D50"/>
        </w:rPr>
        <w:t>a</w:t>
      </w:r>
      <w:r>
        <w:rPr>
          <w:color w:val="346B4F"/>
        </w:rPr>
        <w:t>a</w:t>
      </w:r>
      <w:r>
        <w:rPr>
          <w:color w:val="33694F"/>
        </w:rPr>
        <w:t>a</w:t>
      </w:r>
      <w:r>
        <w:rPr>
          <w:color w:val="32684E"/>
        </w:rPr>
        <w:t>a</w:t>
      </w:r>
      <w:r>
        <w:rPr>
          <w:color w:val="32684E"/>
        </w:rPr>
        <w:t>a</w:t>
      </w:r>
      <w:r>
        <w:rPr>
          <w:color w:val="326850"/>
        </w:rPr>
        <w:t>a</w:t>
      </w:r>
      <w:r>
        <w:rPr>
          <w:color w:val="2D6450"/>
        </w:rPr>
        <w:t>a</w:t>
      </w:r>
      <w:r>
        <w:rPr>
          <w:color w:val="2A6050"/>
        </w:rPr>
        <w:t>a</w:t>
      </w:r>
      <w:r>
        <w:rPr>
          <w:color w:val="285D4D"/>
        </w:rPr>
        <w:t>a</w:t>
      </w:r>
      <w:r>
        <w:rPr>
          <w:color w:val="265B4B"/>
        </w:rPr>
        <w:t>a</w:t>
      </w:r>
      <w:r>
        <w:rPr>
          <w:color w:val="255A4A"/>
        </w:rPr>
        <w:t>a</w:t>
      </w:r>
      <w:r>
        <w:rPr>
          <w:color w:val="275A4B"/>
        </w:rPr>
        <w:t>a</w:t>
      </w:r>
      <w:r>
        <w:rPr>
          <w:color w:val="275A4B"/>
        </w:rPr>
        <w:t>a</w:t>
      </w:r>
      <w:r>
        <w:rPr>
          <w:color w:val="275A4B"/>
        </w:rPr>
        <w:t>a</w:t>
      </w:r>
      <w:r>
        <w:rPr>
          <w:color w:val="275749"/>
        </w:rPr>
        <w:t>a</w:t>
      </w:r>
      <w:r>
        <w:rPr>
          <w:color w:val="265648"/>
        </w:rPr>
        <w:t>a</w:t>
      </w:r>
      <w:r>
        <w:rPr>
          <w:color w:val="265447"/>
        </w:rPr>
        <w:t>a</w:t>
      </w:r>
      <w:r>
        <w:rPr>
          <w:color w:val="265447"/>
        </w:rPr>
        <w:t>a</w:t>
      </w:r>
      <w:r>
        <w:rPr>
          <w:color w:val="275447"/>
        </w:rPr>
        <w:t>a</w:t>
      </w:r>
      <w:r>
        <w:rPr>
          <w:color w:val="295249"/>
        </w:rPr>
        <w:t>a</w:t>
      </w:r>
      <w:r>
        <w:rPr>
          <w:color w:val="285149"/>
        </w:rPr>
        <w:t>a</w:t>
      </w:r>
      <w:r>
        <w:rPr>
          <w:color w:val="265249"/>
        </w:rPr>
        <w:t>a</w:t>
      </w:r>
      <w:r>
        <w:rPr>
          <w:color w:val="265349"/>
        </w:rPr>
        <w:t>a</w:t>
      </w:r>
      <w:r>
        <w:rPr>
          <w:color w:val="255349"/>
        </w:rPr>
        <w:t>a</w:t>
      </w:r>
      <w:r>
        <w:rPr>
          <w:color w:val="255249"/>
        </w:rPr>
        <w:t>a</w:t>
      </w:r>
      <w:r>
        <w:rPr>
          <w:color w:val="2A554C"/>
        </w:rPr>
        <w:t>a</w:t>
      </w:r>
      <w:r>
        <w:rPr>
          <w:color w:val="275048"/>
        </w:rPr>
        <w:t>a</w:t>
      </w:r>
      <w:r>
        <w:rPr>
          <w:color w:val="294E47"/>
        </w:rPr>
        <w:t>a</w:t>
      </w:r>
      <w:r>
        <w:rPr>
          <w:color w:val="2F4F4A"/>
        </w:rPr>
        <w:t>a</w:t>
      </w:r>
      <w:r>
        <w:rPr>
          <w:color w:val="2F4D48"/>
        </w:rPr>
        <w:t>a</w:t>
      </w:r>
      <w:r>
        <w:rPr>
          <w:color w:val="2A423F"/>
        </w:rPr>
        <w:t>a</w:t>
      </w:r>
      <w:r>
        <w:rPr>
          <w:color w:val="182221"/>
        </w:rPr>
        <w:t>a</w:t>
      </w:r>
      <w:r>
        <w:rPr>
          <w:color w:val="0A0A0A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201"/>
        </w:rPr>
        <w:t>a</w:t>
      </w:r>
      <w:r>
        <w:rPr>
          <w:color w:val="010403"/>
        </w:rPr>
        <w:t>a</w:t>
      </w:r>
      <w:r>
        <w:rPr>
          <w:color w:val="010000"/>
        </w:rPr>
        <w:t>a</w:t>
      </w:r>
      <w:r>
        <w:rPr>
          <w:color w:val="0A0003"/>
        </w:rPr>
        <w:t>a</w:t>
      </w:r>
      <w:r>
        <w:rPr>
          <w:color w:val="1B030A"/>
        </w:rPr>
        <w:t>a</w:t>
      </w:r>
      <w:r>
        <w:rPr>
          <w:color w:val="481B2A"/>
        </w:rPr>
        <w:t>a</w:t>
      </w:r>
      <w:r>
        <w:rPr>
          <w:color w:val="6A2A3F"/>
        </w:rPr>
        <w:t>a</w:t>
      </w:r>
      <w:r>
        <w:rPr>
          <w:color w:val="742640"/>
        </w:rPr>
        <w:t>a</w:t>
      </w:r>
      <w:r>
        <w:rPr>
          <w:color w:val="77223F"/>
        </w:rPr>
        <w:t>a</w:t>
      </w:r>
      <w:r>
        <w:rPr>
          <w:color w:val="76213E"/>
        </w:rPr>
        <w:t>a</w:t>
      </w:r>
      <w:r>
        <w:rPr>
          <w:color w:val="74233F"/>
        </w:rPr>
        <w:t>a</w:t>
      </w:r>
      <w:r>
        <w:rPr>
          <w:color w:val="71253F"/>
        </w:rPr>
        <w:t>a</w:t>
      </w:r>
      <w:r>
        <w:rPr>
          <w:color w:val="70253E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  <w:r>
        <w:rPr>
          <w:color w:val="6F233D"/>
        </w:rPr>
        <w:t>a</w:t>
      </w:r>
    </w:p>
    <w:p>
      <w:r>
        <w:rPr>
          <w:color w:val="71C17E"/>
        </w:rPr>
        <w:t>a</w:t>
      </w:r>
      <w:r>
        <w:rPr>
          <w:color w:val="71C27E"/>
        </w:rPr>
        <w:t>a</w:t>
      </w:r>
      <w:r>
        <w:rPr>
          <w:color w:val="71C17F"/>
        </w:rPr>
        <w:t>a</w:t>
      </w:r>
      <w:r>
        <w:rPr>
          <w:color w:val="71C27C"/>
        </w:rPr>
        <w:t>a</w:t>
      </w:r>
      <w:r>
        <w:rPr>
          <w:color w:val="71C279"/>
        </w:rPr>
        <w:t>a</w:t>
      </w:r>
      <w:r>
        <w:rPr>
          <w:color w:val="70C179"/>
        </w:rPr>
        <w:t>a</w:t>
      </w:r>
      <w:r>
        <w:rPr>
          <w:color w:val="6FC27A"/>
        </w:rPr>
        <w:t>a</w:t>
      </w:r>
      <w:r>
        <w:rPr>
          <w:color w:val="6EC17B"/>
        </w:rPr>
        <w:t>a</w:t>
      </w:r>
      <w:r>
        <w:rPr>
          <w:color w:val="6BC27C"/>
        </w:rPr>
        <w:t>a</w:t>
      </w:r>
      <w:r>
        <w:rPr>
          <w:color w:val="6BC17E"/>
        </w:rPr>
        <w:t>a</w:t>
      </w:r>
      <w:r>
        <w:rPr>
          <w:color w:val="6AC380"/>
        </w:rPr>
        <w:t>a</w:t>
      </w:r>
      <w:r>
        <w:rPr>
          <w:color w:val="66C07F"/>
        </w:rPr>
        <w:t>a</w:t>
      </w:r>
      <w:r>
        <w:rPr>
          <w:color w:val="61BC7C"/>
        </w:rPr>
        <w:t>a</w:t>
      </w:r>
      <w:r>
        <w:rPr>
          <w:color w:val="5CB97A"/>
        </w:rPr>
        <w:t>a</w:t>
      </w:r>
      <w:r>
        <w:rPr>
          <w:color w:val="58B576"/>
        </w:rPr>
        <w:t>a</w:t>
      </w:r>
      <w:r>
        <w:rPr>
          <w:color w:val="53B374"/>
        </w:rPr>
        <w:t>a</w:t>
      </w:r>
      <w:r>
        <w:rPr>
          <w:color w:val="4BB170"/>
        </w:rPr>
        <w:t>a</w:t>
      </w:r>
      <w:r>
        <w:rPr>
          <w:color w:val="63BE7E"/>
        </w:rPr>
        <w:t>a</w:t>
      </w:r>
      <w:r>
        <w:rPr>
          <w:color w:val="9BE2A8"/>
        </w:rPr>
        <w:t>a</w:t>
      </w:r>
      <w:r>
        <w:rPr>
          <w:color w:val="AFDEAD"/>
        </w:rPr>
        <w:t>a</w:t>
      </w:r>
      <w:r>
        <w:rPr>
          <w:color w:val="2F4725"/>
        </w:rPr>
        <w:t>a</w:t>
      </w:r>
      <w:r>
        <w:rPr>
          <w:color w:val="040A01"/>
        </w:rPr>
        <w:t>a</w:t>
      </w:r>
      <w:r>
        <w:rPr>
          <w:color w:val="060403"/>
        </w:rPr>
        <w:t>a</w:t>
      </w:r>
      <w:r>
        <w:rPr>
          <w:color w:val="050009"/>
        </w:rPr>
        <w:t>a</w:t>
      </w:r>
      <w:r>
        <w:rPr>
          <w:color w:val="05000D"/>
        </w:rPr>
        <w:t>a</w:t>
      </w:r>
      <w:r>
        <w:rPr>
          <w:color w:val="05000B"/>
        </w:rPr>
        <w:t>a</w:t>
      </w:r>
      <w:r>
        <w:rPr>
          <w:color w:val="060005"/>
        </w:rPr>
        <w:t>a</w:t>
      </w:r>
      <w:r>
        <w:rPr>
          <w:color w:val="080100"/>
        </w:rPr>
        <w:t>a</w:t>
      </w:r>
      <w:r>
        <w:rPr>
          <w:color w:val="0601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A0000"/>
        </w:rPr>
        <w:t>a</w:t>
      </w:r>
      <w:r>
        <w:rPr>
          <w:color w:val="070100"/>
        </w:rPr>
        <w:t>a</w:t>
      </w:r>
      <w:r>
        <w:rPr>
          <w:color w:val="000402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60003"/>
        </w:rPr>
        <w:t>a</w:t>
      </w:r>
      <w:r>
        <w:rPr>
          <w:color w:val="060301"/>
        </w:rPr>
        <w:t>a</w:t>
      </w:r>
      <w:r>
        <w:rPr>
          <w:color w:val="010800"/>
        </w:rPr>
        <w:t>a</w:t>
      </w:r>
      <w:r>
        <w:rPr>
          <w:color w:val="558660"/>
        </w:rPr>
        <w:t>a</w:t>
      </w:r>
      <w:r>
        <w:rPr>
          <w:color w:val="81C891"/>
        </w:rPr>
        <w:t>a</w:t>
      </w:r>
      <w:r>
        <w:rPr>
          <w:color w:val="7ECE89"/>
        </w:rPr>
        <w:t>a</w:t>
      </w:r>
      <w:r>
        <w:rPr>
          <w:color w:val="7FCA80"/>
        </w:rPr>
        <w:t>a</w:t>
      </w:r>
      <w:r>
        <w:rPr>
          <w:color w:val="87CE83"/>
        </w:rPr>
        <w:t>a</w:t>
      </w:r>
      <w:r>
        <w:rPr>
          <w:color w:val="88CD85"/>
        </w:rPr>
        <w:t>a</w:t>
      </w:r>
      <w:r>
        <w:rPr>
          <w:color w:val="89CE86"/>
        </w:rPr>
        <w:t>a</w:t>
      </w:r>
      <w:r>
        <w:rPr>
          <w:color w:val="8AD087"/>
        </w:rPr>
        <w:t>a</w:t>
      </w:r>
      <w:r>
        <w:rPr>
          <w:color w:val="8AD087"/>
        </w:rPr>
        <w:t>a</w:t>
      </w:r>
      <w:r>
        <w:rPr>
          <w:color w:val="88D087"/>
        </w:rPr>
        <w:t>a</w:t>
      </w:r>
      <w:r>
        <w:rPr>
          <w:color w:val="88D087"/>
        </w:rPr>
        <w:t>a</w:t>
      </w:r>
      <w:r>
        <w:rPr>
          <w:color w:val="85CE85"/>
        </w:rPr>
        <w:t>a</w:t>
      </w:r>
      <w:r>
        <w:rPr>
          <w:color w:val="85CD84"/>
        </w:rPr>
        <w:t>a</w:t>
      </w:r>
      <w:r>
        <w:rPr>
          <w:color w:val="83CD83"/>
        </w:rPr>
        <w:t>a</w:t>
      </w:r>
      <w:r>
        <w:rPr>
          <w:color w:val="82CE83"/>
        </w:rPr>
        <w:t>a</w:t>
      </w:r>
      <w:r>
        <w:rPr>
          <w:color w:val="82CF84"/>
        </w:rPr>
        <w:t>a</w:t>
      </w:r>
      <w:r>
        <w:rPr>
          <w:color w:val="84CF85"/>
        </w:rPr>
        <w:t>a</w:t>
      </w:r>
      <w:r>
        <w:rPr>
          <w:color w:val="88CF83"/>
        </w:rPr>
        <w:t>a</w:t>
      </w:r>
      <w:r>
        <w:rPr>
          <w:color w:val="8CCF84"/>
        </w:rPr>
        <w:t>a</w:t>
      </w:r>
      <w:r>
        <w:rPr>
          <w:color w:val="8ED184"/>
        </w:rPr>
        <w:t>a</w:t>
      </w:r>
      <w:r>
        <w:rPr>
          <w:color w:val="90D284"/>
        </w:rPr>
        <w:t>a</w:t>
      </w:r>
      <w:r>
        <w:rPr>
          <w:color w:val="93D284"/>
        </w:rPr>
        <w:t>a</w:t>
      </w:r>
      <w:r>
        <w:rPr>
          <w:color w:val="95D384"/>
        </w:rPr>
        <w:t>a</w:t>
      </w:r>
      <w:r>
        <w:rPr>
          <w:color w:val="99D585"/>
        </w:rPr>
        <w:t>a</w:t>
      </w:r>
      <w:r>
        <w:rPr>
          <w:color w:val="9CD584"/>
        </w:rPr>
        <w:t>a</w:t>
      </w:r>
      <w:r>
        <w:rPr>
          <w:color w:val="9ED483"/>
        </w:rPr>
        <w:t>a</w:t>
      </w:r>
      <w:r>
        <w:rPr>
          <w:color w:val="A0D482"/>
        </w:rPr>
        <w:t>a</w:t>
      </w:r>
      <w:r>
        <w:rPr>
          <w:color w:val="A4D583"/>
        </w:rPr>
        <w:t>a</w:t>
      </w:r>
      <w:r>
        <w:rPr>
          <w:color w:val="A7D786"/>
        </w:rPr>
        <w:t>a</w:t>
      </w:r>
      <w:r>
        <w:rPr>
          <w:color w:val="ABD888"/>
        </w:rPr>
        <w:t>a</w:t>
      </w:r>
      <w:r>
        <w:rPr>
          <w:color w:val="ADD889"/>
        </w:rPr>
        <w:t>a</w:t>
      </w:r>
      <w:r>
        <w:rPr>
          <w:color w:val="AED889"/>
        </w:rPr>
        <w:t>a</w:t>
      </w:r>
      <w:r>
        <w:rPr>
          <w:color w:val="B0D88A"/>
        </w:rPr>
        <w:t>a</w:t>
      </w:r>
      <w:r>
        <w:rPr>
          <w:color w:val="B2DA8B"/>
        </w:rPr>
        <w:t>a</w:t>
      </w:r>
      <w:r>
        <w:rPr>
          <w:color w:val="B4DA8B"/>
        </w:rPr>
        <w:t>a</w:t>
      </w:r>
      <w:r>
        <w:rPr>
          <w:color w:val="B5DA8B"/>
        </w:rPr>
        <w:t>a</w:t>
      </w:r>
      <w:r>
        <w:rPr>
          <w:color w:val="B8DC8C"/>
        </w:rPr>
        <w:t>a</w:t>
      </w:r>
      <w:r>
        <w:rPr>
          <w:color w:val="BADB8C"/>
        </w:rPr>
        <w:t>a</w:t>
      </w:r>
      <w:r>
        <w:rPr>
          <w:color w:val="BCDA8C"/>
        </w:rPr>
        <w:t>a</w:t>
      </w:r>
      <w:r>
        <w:rPr>
          <w:color w:val="BDDB8B"/>
        </w:rPr>
        <w:t>a</w:t>
      </w:r>
      <w:r>
        <w:rPr>
          <w:color w:val="BDDB8B"/>
        </w:rPr>
        <w:t>a</w:t>
      </w:r>
      <w:r>
        <w:rPr>
          <w:color w:val="BFDB8B"/>
        </w:rPr>
        <w:t>a</w:t>
      </w:r>
      <w:r>
        <w:rPr>
          <w:color w:val="C2DD8C"/>
        </w:rPr>
        <w:t>a</w:t>
      </w:r>
      <w:r>
        <w:rPr>
          <w:color w:val="C2DD8C"/>
        </w:rPr>
        <w:t>a</w:t>
      </w:r>
      <w:r>
        <w:rPr>
          <w:color w:val="C3DE8D"/>
        </w:rPr>
        <w:t>a</w:t>
      </w:r>
      <w:r>
        <w:rPr>
          <w:color w:val="C5DE8D"/>
        </w:rPr>
        <w:t>a</w:t>
      </w:r>
      <w:r>
        <w:rPr>
          <w:color w:val="C5DE8D"/>
        </w:rPr>
        <w:t>a</w:t>
      </w:r>
      <w:r>
        <w:rPr>
          <w:color w:val="C7DE8C"/>
        </w:rPr>
        <w:t>a</w:t>
      </w:r>
      <w:r>
        <w:rPr>
          <w:color w:val="C9DD8B"/>
        </w:rPr>
        <w:t>a</w:t>
      </w:r>
      <w:r>
        <w:rPr>
          <w:color w:val="C9DC8A"/>
        </w:rPr>
        <w:t>a</w:t>
      </w:r>
      <w:r>
        <w:rPr>
          <w:color w:val="CADC8A"/>
        </w:rPr>
        <w:t>a</w:t>
      </w:r>
      <w:r>
        <w:rPr>
          <w:color w:val="CCDD8A"/>
        </w:rPr>
        <w:t>a</w:t>
      </w:r>
      <w:r>
        <w:rPr>
          <w:color w:val="CDDC89"/>
        </w:rPr>
        <w:t>a</w:t>
      </w:r>
      <w:r>
        <w:rPr>
          <w:color w:val="CFDC8A"/>
        </w:rPr>
        <w:t>a</w:t>
      </w:r>
      <w:r>
        <w:rPr>
          <w:color w:val="CEDD8A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B"/>
        </w:rPr>
        <w:t>a</w:t>
      </w:r>
      <w:r>
        <w:rPr>
          <w:color w:val="CDDF8A"/>
        </w:rPr>
        <w:t>a</w:t>
      </w:r>
      <w:r>
        <w:rPr>
          <w:color w:val="CCDE85"/>
        </w:rPr>
        <w:t>a</w:t>
      </w:r>
      <w:r>
        <w:rPr>
          <w:color w:val="CFDE84"/>
        </w:rPr>
        <w:t>a</w:t>
      </w:r>
      <w:r>
        <w:rPr>
          <w:color w:val="D9E38B"/>
        </w:rPr>
        <w:t>a</w:t>
      </w:r>
      <w:r>
        <w:rPr>
          <w:color w:val="EBEE99"/>
        </w:rPr>
        <w:t>a</w:t>
      </w:r>
      <w:r>
        <w:rPr>
          <w:color w:val="F9F4A0"/>
        </w:rPr>
        <w:t>a</w:t>
      </w:r>
      <w:r>
        <w:rPr>
          <w:color w:val="F9EF9D"/>
        </w:rPr>
        <w:t>a</w:t>
      </w:r>
      <w:r>
        <w:rPr>
          <w:color w:val="FBEC99"/>
        </w:rPr>
        <w:t>a</w:t>
      </w:r>
      <w:r>
        <w:rPr>
          <w:color w:val="FDEC9A"/>
        </w:rPr>
        <w:t>a</w:t>
      </w:r>
      <w:r>
        <w:rPr>
          <w:color w:val="FDED98"/>
        </w:rPr>
        <w:t>a</w:t>
      </w:r>
      <w:r>
        <w:rPr>
          <w:color w:val="FDED98"/>
        </w:rPr>
        <w:t>a</w:t>
      </w:r>
      <w:r>
        <w:rPr>
          <w:color w:val="FBEE98"/>
        </w:rPr>
        <w:t>a</w:t>
      </w:r>
      <w:r>
        <w:rPr>
          <w:color w:val="FAEE98"/>
        </w:rPr>
        <w:t>a</w:t>
      </w:r>
      <w:r>
        <w:rPr>
          <w:color w:val="FAEF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C98"/>
        </w:rPr>
        <w:t>a</w:t>
      </w:r>
      <w:r>
        <w:rPr>
          <w:color w:val="FBEB9C"/>
        </w:rPr>
        <w:t>a</w:t>
      </w:r>
      <w:r>
        <w:rPr>
          <w:color w:val="FBEC9D"/>
        </w:rPr>
        <w:t>a</w:t>
      </w:r>
      <w:r>
        <w:rPr>
          <w:color w:val="FBEC9C"/>
        </w:rPr>
        <w:t>a</w:t>
      </w:r>
      <w:r>
        <w:rPr>
          <w:color w:val="FAEC99"/>
        </w:rPr>
        <w:t>a</w:t>
      </w:r>
      <w:r>
        <w:rPr>
          <w:color w:val="FAEC97"/>
        </w:rPr>
        <w:t>a</w:t>
      </w:r>
      <w:r>
        <w:rPr>
          <w:color w:val="FBED96"/>
        </w:rPr>
        <w:t>a</w:t>
      </w:r>
      <w:r>
        <w:rPr>
          <w:color w:val="FBED96"/>
        </w:rPr>
        <w:t>a</w:t>
      </w:r>
      <w:r>
        <w:rPr>
          <w:color w:val="FBED96"/>
        </w:rPr>
        <w:t>a</w:t>
      </w:r>
      <w:r>
        <w:rPr>
          <w:color w:val="FAEC98"/>
        </w:rPr>
        <w:t>a</w:t>
      </w:r>
      <w:r>
        <w:rPr>
          <w:color w:val="FAEC9A"/>
        </w:rPr>
        <w:t>a</w:t>
      </w:r>
      <w:r>
        <w:rPr>
          <w:color w:val="FAEC9C"/>
        </w:rPr>
        <w:t>a</w:t>
      </w:r>
      <w:r>
        <w:rPr>
          <w:color w:val="FCEA9E"/>
        </w:rPr>
        <w:t>a</w:t>
      </w:r>
      <w:r>
        <w:rPr>
          <w:color w:val="FBEC9B"/>
        </w:rPr>
        <w:t>a</w:t>
      </w:r>
      <w:r>
        <w:rPr>
          <w:color w:val="FCEC96"/>
        </w:rPr>
        <w:t>a</w:t>
      </w:r>
      <w:r>
        <w:rPr>
          <w:color w:val="FCEC95"/>
        </w:rPr>
        <w:t>a</w:t>
      </w:r>
      <w:r>
        <w:rPr>
          <w:color w:val="FDEB96"/>
        </w:rPr>
        <w:t>a</w:t>
      </w:r>
      <w:r>
        <w:rPr>
          <w:color w:val="FDEB95"/>
        </w:rPr>
        <w:t>a</w:t>
      </w:r>
      <w:r>
        <w:rPr>
          <w:color w:val="FBED94"/>
        </w:rPr>
        <w:t>a</w:t>
      </w:r>
      <w:r>
        <w:rPr>
          <w:color w:val="FBED94"/>
        </w:rPr>
        <w:t>a</w:t>
      </w:r>
      <w:r>
        <w:rPr>
          <w:color w:val="FDF39B"/>
        </w:rPr>
        <w:t>a</w:t>
      </w:r>
      <w:r>
        <w:rPr>
          <w:color w:val="F1EA9C"/>
        </w:rPr>
        <w:t>a</w:t>
      </w:r>
      <w:r>
        <w:rPr>
          <w:color w:val="9E9759"/>
        </w:rPr>
        <w:t>a</w:t>
      </w:r>
      <w:r>
        <w:rPr>
          <w:color w:val="312B16"/>
        </w:rPr>
        <w:t>a</w:t>
      </w:r>
      <w:r>
        <w:rPr>
          <w:color w:val="171107"/>
        </w:rPr>
        <w:t>a</w:t>
      </w:r>
      <w:r>
        <w:rPr>
          <w:color w:val="060200"/>
        </w:rPr>
        <w:t>a</w:t>
      </w:r>
      <w:r>
        <w:rPr>
          <w:color w:val="030300"/>
        </w:rPr>
        <w:t>a</w:t>
      </w:r>
      <w:r>
        <w:rPr>
          <w:color w:val="010400"/>
        </w:rPr>
        <w:t>a</w:t>
      </w:r>
      <w:r>
        <w:rPr>
          <w:color w:val="020400"/>
        </w:rPr>
        <w:t>a</w:t>
      </w:r>
      <w:r>
        <w:rPr>
          <w:color w:val="080903"/>
        </w:rPr>
        <w:t>a</w:t>
      </w:r>
      <w:r>
        <w:rPr>
          <w:color w:val="060604"/>
        </w:rPr>
        <w:t>a</w:t>
      </w:r>
      <w:r>
        <w:rPr>
          <w:color w:val="000002"/>
        </w:rPr>
        <w:t>a</w:t>
      </w:r>
      <w:r>
        <w:rPr>
          <w:color w:val="010005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3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60002"/>
        </w:rPr>
        <w:t>a</w:t>
      </w:r>
      <w:r>
        <w:rPr>
          <w:color w:val="040100"/>
        </w:rPr>
        <w:t>a</w:t>
      </w:r>
      <w:r>
        <w:rPr>
          <w:color w:val="010300"/>
        </w:rPr>
        <w:t>a</w:t>
      </w:r>
      <w:r>
        <w:rPr>
          <w:color w:val="000800"/>
        </w:rPr>
        <w:t>a</w:t>
      </w:r>
      <w:r>
        <w:rPr>
          <w:color w:val="041709"/>
        </w:rPr>
        <w:t>a</w:t>
      </w:r>
      <w:r>
        <w:rPr>
          <w:color w:val="214E35"/>
        </w:rPr>
        <w:t>a</w:t>
      </w:r>
      <w:r>
        <w:rPr>
          <w:color w:val="2F6F4F"/>
        </w:rPr>
        <w:t>a</w:t>
      </w:r>
      <w:r>
        <w:rPr>
          <w:color w:val="28754F"/>
        </w:rPr>
        <w:t>a</w:t>
      </w:r>
      <w:r>
        <w:rPr>
          <w:color w:val="206C47"/>
        </w:rPr>
        <w:t>a</w:t>
      </w:r>
      <w:r>
        <w:rPr>
          <w:color w:val="000B00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40104"/>
        </w:rPr>
        <w:t>a</w:t>
      </w:r>
      <w:r>
        <w:rPr>
          <w:color w:val="070004"/>
        </w:rPr>
        <w:t>a</w:t>
      </w:r>
      <w:r>
        <w:rPr>
          <w:color w:val="090205"/>
        </w:rPr>
        <w:t>a</w:t>
      </w:r>
      <w:r>
        <w:rPr>
          <w:color w:val="070607"/>
        </w:rPr>
        <w:t>a</w:t>
      </w:r>
      <w:r>
        <w:rPr>
          <w:color w:val="000903"/>
        </w:rPr>
        <w:t>a</w:t>
      </w:r>
      <w:r>
        <w:rPr>
          <w:color w:val="1B3A28"/>
        </w:rPr>
        <w:t>a</w:t>
      </w:r>
      <w:r>
        <w:rPr>
          <w:color w:val="3B6A50"/>
        </w:rPr>
        <w:t>a</w:t>
      </w:r>
      <w:r>
        <w:rPr>
          <w:color w:val="387153"/>
        </w:rPr>
        <w:t>a</w:t>
      </w:r>
      <w:r>
        <w:rPr>
          <w:color w:val="367151"/>
        </w:rPr>
        <w:t>a</w:t>
      </w:r>
      <w:r>
        <w:rPr>
          <w:color w:val="347150"/>
        </w:rPr>
        <w:t>a</w:t>
      </w:r>
      <w:r>
        <w:rPr>
          <w:color w:val="33704F"/>
        </w:rPr>
        <w:t>a</w:t>
      </w:r>
      <w:r>
        <w:rPr>
          <w:color w:val="336E4E"/>
        </w:rPr>
        <w:t>a</w:t>
      </w:r>
      <w:r>
        <w:rPr>
          <w:color w:val="336E4E"/>
        </w:rPr>
        <w:t>a</w:t>
      </w:r>
      <w:r>
        <w:rPr>
          <w:color w:val="326D4E"/>
        </w:rPr>
        <w:t>a</w:t>
      </w:r>
      <w:r>
        <w:rPr>
          <w:color w:val="346C51"/>
        </w:rPr>
        <w:t>a</w:t>
      </w:r>
      <w:r>
        <w:rPr>
          <w:color w:val="346B50"/>
        </w:rPr>
        <w:t>a</w:t>
      </w:r>
      <w:r>
        <w:rPr>
          <w:color w:val="33694F"/>
        </w:rPr>
        <w:t>a</w:t>
      </w:r>
      <w:r>
        <w:rPr>
          <w:color w:val="32684F"/>
        </w:rPr>
        <w:t>a</w:t>
      </w:r>
      <w:r>
        <w:rPr>
          <w:color w:val="30664E"/>
        </w:rPr>
        <w:t>a</w:t>
      </w:r>
      <w:r>
        <w:rPr>
          <w:color w:val="2F654D"/>
        </w:rPr>
        <w:t>a</w:t>
      </w:r>
      <w:r>
        <w:rPr>
          <w:color w:val="2A604C"/>
        </w:rPr>
        <w:t>a</w:t>
      </w:r>
      <w:r>
        <w:rPr>
          <w:color w:val="275C4C"/>
        </w:rPr>
        <w:t>a</w:t>
      </w:r>
      <w:r>
        <w:rPr>
          <w:color w:val="265B4B"/>
        </w:rPr>
        <w:t>a</w:t>
      </w:r>
      <w:r>
        <w:rPr>
          <w:color w:val="265A4A"/>
        </w:rPr>
        <w:t>a</w:t>
      </w:r>
      <w:r>
        <w:rPr>
          <w:color w:val="255949"/>
        </w:rPr>
        <w:t>a</w:t>
      </w:r>
      <w:r>
        <w:rPr>
          <w:color w:val="26594A"/>
        </w:rPr>
        <w:t>a</w:t>
      </w:r>
      <w:r>
        <w:rPr>
          <w:color w:val="27594A"/>
        </w:rPr>
        <w:t>a</w:t>
      </w:r>
      <w:r>
        <w:rPr>
          <w:color w:val="27584A"/>
        </w:rPr>
        <w:t>a</w:t>
      </w:r>
      <w:r>
        <w:rPr>
          <w:color w:val="275749"/>
        </w:rPr>
        <w:t>a</w:t>
      </w:r>
      <w:r>
        <w:rPr>
          <w:color w:val="275649"/>
        </w:rPr>
        <w:t>a</w:t>
      </w:r>
      <w:r>
        <w:rPr>
          <w:color w:val="265447"/>
        </w:rPr>
        <w:t>a</w:t>
      </w:r>
      <w:r>
        <w:rPr>
          <w:color w:val="255346"/>
        </w:rPr>
        <w:t>a</w:t>
      </w:r>
      <w:r>
        <w:rPr>
          <w:color w:val="245245"/>
        </w:rPr>
        <w:t>a</w:t>
      </w:r>
      <w:r>
        <w:rPr>
          <w:color w:val="275449"/>
        </w:rPr>
        <w:t>a</w:t>
      </w:r>
      <w:r>
        <w:rPr>
          <w:color w:val="275349"/>
        </w:rPr>
        <w:t>a</w:t>
      </w:r>
      <w:r>
        <w:rPr>
          <w:color w:val="255448"/>
        </w:rPr>
        <w:t>a</w:t>
      </w:r>
      <w:r>
        <w:rPr>
          <w:color w:val="245348"/>
        </w:rPr>
        <w:t>a</w:t>
      </w:r>
      <w:r>
        <w:rPr>
          <w:color w:val="245247"/>
        </w:rPr>
        <w:t>a</w:t>
      </w:r>
      <w:r>
        <w:rPr>
          <w:color w:val="255147"/>
        </w:rPr>
        <w:t>a</w:t>
      </w:r>
      <w:r>
        <w:rPr>
          <w:color w:val="2D574D"/>
        </w:rPr>
        <w:t>a</w:t>
      </w:r>
      <w:r>
        <w:rPr>
          <w:color w:val="284F46"/>
        </w:rPr>
        <w:t>a</w:t>
      </w:r>
      <w:r>
        <w:rPr>
          <w:color w:val="2C4D47"/>
        </w:rPr>
        <w:t>a</w:t>
      </w:r>
      <w:r>
        <w:rPr>
          <w:color w:val="35524C"/>
        </w:rPr>
        <w:t>a</w:t>
      </w:r>
      <w:r>
        <w:rPr>
          <w:color w:val="2C4642"/>
        </w:rPr>
        <w:t>a</w:t>
      </w:r>
      <w:r>
        <w:rPr>
          <w:color w:val="152927"/>
        </w:rPr>
        <w:t>a</w:t>
      </w:r>
      <w:r>
        <w:rPr>
          <w:color w:val="040C0C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20504"/>
        </w:rPr>
        <w:t>a</w:t>
      </w:r>
      <w:r>
        <w:rPr>
          <w:color w:val="010000"/>
        </w:rPr>
        <w:t>a</w:t>
      </w:r>
      <w:r>
        <w:rPr>
          <w:color w:val="0B0105"/>
        </w:rPr>
        <w:t>a</w:t>
      </w:r>
      <w:r>
        <w:rPr>
          <w:color w:val="140004"/>
        </w:rPr>
        <w:t>a</w:t>
      </w:r>
      <w:r>
        <w:rPr>
          <w:color w:val="37101D"/>
        </w:rPr>
        <w:t>a</w:t>
      </w:r>
      <w:r>
        <w:rPr>
          <w:color w:val="64293D"/>
        </w:rPr>
        <w:t>a</w:t>
      </w:r>
      <w:r>
        <w:rPr>
          <w:color w:val="712740"/>
        </w:rPr>
        <w:t>a</w:t>
      </w:r>
      <w:r>
        <w:rPr>
          <w:color w:val="75233F"/>
        </w:rPr>
        <w:t>a</w:t>
      </w:r>
      <w:r>
        <w:rPr>
          <w:color w:val="76213E"/>
        </w:rPr>
        <w:t>a</w:t>
      </w:r>
      <w:r>
        <w:rPr>
          <w:color w:val="74243F"/>
        </w:rPr>
        <w:t>a</w:t>
      </w:r>
      <w:r>
        <w:rPr>
          <w:color w:val="72253F"/>
        </w:rPr>
        <w:t>a</w:t>
      </w:r>
      <w:r>
        <w:rPr>
          <w:color w:val="71243E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  <w:r>
        <w:rPr>
          <w:color w:val="70233D"/>
        </w:rPr>
        <w:t>a</w:t>
      </w:r>
    </w:p>
    <w:p>
      <w:r>
        <w:rPr>
          <w:color w:val="75C07B"/>
        </w:rPr>
        <w:t>a</w:t>
      </w:r>
      <w:r>
        <w:rPr>
          <w:color w:val="75C07B"/>
        </w:rPr>
        <w:t>a</w:t>
      </w:r>
      <w:r>
        <w:rPr>
          <w:color w:val="75C07B"/>
        </w:rPr>
        <w:t>a</w:t>
      </w:r>
      <w:r>
        <w:rPr>
          <w:color w:val="74C079"/>
        </w:rPr>
        <w:t>a</w:t>
      </w:r>
      <w:r>
        <w:rPr>
          <w:color w:val="72C075"/>
        </w:rPr>
        <w:t>a</w:t>
      </w:r>
      <w:r>
        <w:rPr>
          <w:color w:val="72C075"/>
        </w:rPr>
        <w:t>a</w:t>
      </w:r>
      <w:r>
        <w:rPr>
          <w:color w:val="71C178"/>
        </w:rPr>
        <w:t>a</w:t>
      </w:r>
      <w:r>
        <w:rPr>
          <w:color w:val="70C279"/>
        </w:rPr>
        <w:t>a</w:t>
      </w:r>
      <w:r>
        <w:rPr>
          <w:color w:val="70C27A"/>
        </w:rPr>
        <w:t>a</w:t>
      </w:r>
      <w:r>
        <w:rPr>
          <w:color w:val="70C17C"/>
        </w:rPr>
        <w:t>a</w:t>
      </w:r>
      <w:r>
        <w:rPr>
          <w:color w:val="71C480"/>
        </w:rPr>
        <w:t>a</w:t>
      </w:r>
      <w:r>
        <w:rPr>
          <w:color w:val="6EC27F"/>
        </w:rPr>
        <w:t>a</w:t>
      </w:r>
      <w:r>
        <w:rPr>
          <w:color w:val="6BC27E"/>
        </w:rPr>
        <w:t>a</w:t>
      </w:r>
      <w:r>
        <w:rPr>
          <w:color w:val="67BE7C"/>
        </w:rPr>
        <w:t>a</w:t>
      </w:r>
      <w:r>
        <w:rPr>
          <w:color w:val="62BB79"/>
        </w:rPr>
        <w:t>a</w:t>
      </w:r>
      <w:r>
        <w:rPr>
          <w:color w:val="5FB878"/>
        </w:rPr>
        <w:t>a</w:t>
      </w:r>
      <w:r>
        <w:rPr>
          <w:color w:val="56B070"/>
        </w:rPr>
        <w:t>a</w:t>
      </w:r>
      <w:r>
        <w:rPr>
          <w:color w:val="65B47A"/>
        </w:rPr>
        <w:t>a</w:t>
      </w:r>
      <w:r>
        <w:rPr>
          <w:color w:val="88C390"/>
        </w:rPr>
        <w:t>a</w:t>
      </w:r>
      <w:r>
        <w:rPr>
          <w:color w:val="72986D"/>
        </w:rPr>
        <w:t>a</w:t>
      </w:r>
      <w:r>
        <w:rPr>
          <w:color w:val="0A1B01"/>
        </w:rPr>
        <w:t>a</w:t>
      </w:r>
      <w:r>
        <w:rPr>
          <w:color w:val="070803"/>
        </w:rPr>
        <w:t>a</w:t>
      </w:r>
      <w:r>
        <w:rPr>
          <w:color w:val="0B0405"/>
        </w:rPr>
        <w:t>a</w:t>
      </w:r>
      <w:r>
        <w:rPr>
          <w:color w:val="090009"/>
        </w:rPr>
        <w:t>a</w:t>
      </w:r>
      <w:r>
        <w:rPr>
          <w:color w:val="08000B"/>
        </w:rPr>
        <w:t>a</w:t>
      </w:r>
      <w:r>
        <w:rPr>
          <w:color w:val="080009"/>
        </w:rPr>
        <w:t>a</w:t>
      </w:r>
      <w:r>
        <w:rPr>
          <w:color w:val="090003"/>
        </w:rPr>
        <w:t>a</w:t>
      </w:r>
      <w:r>
        <w:rPr>
          <w:color w:val="0C0000"/>
        </w:rPr>
        <w:t>a</w:t>
      </w:r>
      <w:r>
        <w:rPr>
          <w:color w:val="0700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A0000"/>
        </w:rPr>
        <w:t>a</w:t>
      </w:r>
      <w:r>
        <w:rPr>
          <w:color w:val="070100"/>
        </w:rPr>
        <w:t>a</w:t>
      </w:r>
      <w:r>
        <w:rPr>
          <w:color w:val="000402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80003"/>
        </w:rPr>
        <w:t>a</w:t>
      </w:r>
      <w:r>
        <w:rPr>
          <w:color w:val="060301"/>
        </w:rPr>
        <w:t>a</w:t>
      </w:r>
      <w:r>
        <w:rPr>
          <w:color w:val="010800"/>
        </w:rPr>
        <w:t>a</w:t>
      </w:r>
      <w:r>
        <w:rPr>
          <w:color w:val="5C8D67"/>
        </w:rPr>
        <w:t>a</w:t>
      </w:r>
      <w:r>
        <w:rPr>
          <w:color w:val="80C991"/>
        </w:rPr>
        <w:t>a</w:t>
      </w:r>
      <w:r>
        <w:rPr>
          <w:color w:val="7ACC87"/>
        </w:rPr>
        <w:t>a</w:t>
      </w:r>
      <w:r>
        <w:rPr>
          <w:color w:val="7ECC81"/>
        </w:rPr>
        <w:t>a</w:t>
      </w:r>
      <w:r>
        <w:rPr>
          <w:color w:val="83CD83"/>
        </w:rPr>
        <w:t>a</w:t>
      </w:r>
      <w:r>
        <w:rPr>
          <w:color w:val="84CD84"/>
        </w:rPr>
        <w:t>a</w:t>
      </w:r>
      <w:r>
        <w:rPr>
          <w:color w:val="85CE85"/>
        </w:rPr>
        <w:t>a</w:t>
      </w:r>
      <w:r>
        <w:rPr>
          <w:color w:val="85CE85"/>
        </w:rPr>
        <w:t>a</w:t>
      </w:r>
      <w:r>
        <w:rPr>
          <w:color w:val="85CE85"/>
        </w:rPr>
        <w:t>a</w:t>
      </w:r>
      <w:r>
        <w:rPr>
          <w:color w:val="82CD83"/>
        </w:rPr>
        <w:t>a</w:t>
      </w:r>
      <w:r>
        <w:rPr>
          <w:color w:val="81CD83"/>
        </w:rPr>
        <w:t>a</w:t>
      </w:r>
      <w:r>
        <w:rPr>
          <w:color w:val="7FCB81"/>
        </w:rPr>
        <w:t>a</w:t>
      </w:r>
      <w:r>
        <w:rPr>
          <w:color w:val="7ECC81"/>
        </w:rPr>
        <w:t>a</w:t>
      </w:r>
      <w:r>
        <w:rPr>
          <w:color w:val="7ECC81"/>
        </w:rPr>
        <w:t>a</w:t>
      </w:r>
      <w:r>
        <w:rPr>
          <w:color w:val="7FCD82"/>
        </w:rPr>
        <w:t>a</w:t>
      </w:r>
      <w:r>
        <w:rPr>
          <w:color w:val="7FCF83"/>
        </w:rPr>
        <w:t>a</w:t>
      </w:r>
      <w:r>
        <w:rPr>
          <w:color w:val="82D085"/>
        </w:rPr>
        <w:t>a</w:t>
      </w:r>
      <w:r>
        <w:rPr>
          <w:color w:val="86CE84"/>
        </w:rPr>
        <w:t>a</w:t>
      </w:r>
      <w:r>
        <w:rPr>
          <w:color w:val="88CF83"/>
        </w:rPr>
        <w:t>a</w:t>
      </w:r>
      <w:r>
        <w:rPr>
          <w:color w:val="8ACF83"/>
        </w:rPr>
        <w:t>a</w:t>
      </w:r>
      <w:r>
        <w:rPr>
          <w:color w:val="8DD184"/>
        </w:rPr>
        <w:t>a</w:t>
      </w:r>
      <w:r>
        <w:rPr>
          <w:color w:val="8FD283"/>
        </w:rPr>
        <w:t>a</w:t>
      </w:r>
      <w:r>
        <w:rPr>
          <w:color w:val="92D284"/>
        </w:rPr>
        <w:t>a</w:t>
      </w:r>
      <w:r>
        <w:rPr>
          <w:color w:val="95D385"/>
        </w:rPr>
        <w:t>a</w:t>
      </w:r>
      <w:r>
        <w:rPr>
          <w:color w:val="99D484"/>
        </w:rPr>
        <w:t>a</w:t>
      </w:r>
      <w:r>
        <w:rPr>
          <w:color w:val="9AD384"/>
        </w:rPr>
        <w:t>a</w:t>
      </w:r>
      <w:r>
        <w:rPr>
          <w:color w:val="9DD382"/>
        </w:rPr>
        <w:t>a</w:t>
      </w:r>
      <w:r>
        <w:rPr>
          <w:color w:val="9FD483"/>
        </w:rPr>
        <w:t>a</w:t>
      </w:r>
      <w:r>
        <w:rPr>
          <w:color w:val="A2D684"/>
        </w:rPr>
        <w:t>a</w:t>
      </w:r>
      <w:r>
        <w:rPr>
          <w:color w:val="A6D685"/>
        </w:rPr>
        <w:t>a</w:t>
      </w:r>
      <w:r>
        <w:rPr>
          <w:color w:val="A9D687"/>
        </w:rPr>
        <w:t>a</w:t>
      </w:r>
      <w:r>
        <w:rPr>
          <w:color w:val="ABD788"/>
        </w:rPr>
        <w:t>a</w:t>
      </w:r>
      <w:r>
        <w:rPr>
          <w:color w:val="ACD889"/>
        </w:rPr>
        <w:t>a</w:t>
      </w:r>
      <w:r>
        <w:rPr>
          <w:color w:val="AED98A"/>
        </w:rPr>
        <w:t>a</w:t>
      </w:r>
      <w:r>
        <w:rPr>
          <w:color w:val="AFD98A"/>
        </w:rPr>
        <w:t>a</w:t>
      </w:r>
      <w:r>
        <w:rPr>
          <w:color w:val="B2D98A"/>
        </w:rPr>
        <w:t>a</w:t>
      </w:r>
      <w:r>
        <w:rPr>
          <w:color w:val="B3DA89"/>
        </w:rPr>
        <w:t>a</w:t>
      </w:r>
      <w:r>
        <w:rPr>
          <w:color w:val="B6DA8A"/>
        </w:rPr>
        <w:t>a</w:t>
      </w:r>
      <w:r>
        <w:rPr>
          <w:color w:val="B8DB8B"/>
        </w:rPr>
        <w:t>a</w:t>
      </w:r>
      <w:r>
        <w:rPr>
          <w:color w:val="BADB8A"/>
        </w:rPr>
        <w:t>a</w:t>
      </w:r>
      <w:r>
        <w:rPr>
          <w:color w:val="BADB8A"/>
        </w:rPr>
        <w:t>a</w:t>
      </w:r>
      <w:r>
        <w:rPr>
          <w:color w:val="BCDB8B"/>
        </w:rPr>
        <w:t>a</w:t>
      </w:r>
      <w:r>
        <w:rPr>
          <w:color w:val="BFDC8A"/>
        </w:rPr>
        <w:t>a</w:t>
      </w:r>
      <w:r>
        <w:rPr>
          <w:color w:val="C0DB8A"/>
        </w:rPr>
        <w:t>a</w:t>
      </w:r>
      <w:r>
        <w:rPr>
          <w:color w:val="C1DC8B"/>
        </w:rPr>
        <w:t>a</w:t>
      </w:r>
      <w:r>
        <w:rPr>
          <w:color w:val="C3DD8C"/>
        </w:rPr>
        <w:t>a</w:t>
      </w:r>
      <w:r>
        <w:rPr>
          <w:color w:val="C4DD8C"/>
        </w:rPr>
        <w:t>a</w:t>
      </w:r>
      <w:r>
        <w:rPr>
          <w:color w:val="C5DC8A"/>
        </w:rPr>
        <w:t>a</w:t>
      </w:r>
      <w:r>
        <w:rPr>
          <w:color w:val="C7DB8A"/>
        </w:rPr>
        <w:t>a</w:t>
      </w:r>
      <w:r>
        <w:rPr>
          <w:color w:val="C9DC8A"/>
        </w:rPr>
        <w:t>a</w:t>
      </w:r>
      <w:r>
        <w:rPr>
          <w:color w:val="CADC8A"/>
        </w:rPr>
        <w:t>a</w:t>
      </w:r>
      <w:r>
        <w:rPr>
          <w:color w:val="CBDC8A"/>
        </w:rPr>
        <w:t>a</w:t>
      </w:r>
      <w:r>
        <w:rPr>
          <w:color w:val="CDDC89"/>
        </w:rPr>
        <w:t>a</w:t>
      </w:r>
      <w:r>
        <w:rPr>
          <w:color w:val="CEDB89"/>
        </w:rPr>
        <w:t>a</w:t>
      </w:r>
      <w:r>
        <w:rPr>
          <w:color w:val="CDDC89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9"/>
        </w:rPr>
        <w:t>a</w:t>
      </w:r>
      <w:r>
        <w:rPr>
          <w:color w:val="CCDF86"/>
        </w:rPr>
        <w:t>a</w:t>
      </w:r>
      <w:r>
        <w:rPr>
          <w:color w:val="CBDD83"/>
        </w:rPr>
        <w:t>a</w:t>
      </w:r>
      <w:r>
        <w:rPr>
          <w:color w:val="D3DF88"/>
        </w:rPr>
        <w:t>a</w:t>
      </w:r>
      <w:r>
        <w:rPr>
          <w:color w:val="E3E994"/>
        </w:rPr>
        <w:t>a</w:t>
      </w:r>
      <w:r>
        <w:rPr>
          <w:color w:val="F2F19E"/>
        </w:rPr>
        <w:t>a</w:t>
      </w:r>
      <w:r>
        <w:rPr>
          <w:color w:val="F6EE9D"/>
        </w:rPr>
        <w:t>a</w:t>
      </w:r>
      <w:r>
        <w:rPr>
          <w:color w:val="F8EC9A"/>
        </w:rPr>
        <w:t>a</w:t>
      </w:r>
      <w:r>
        <w:rPr>
          <w:color w:val="FBEC99"/>
        </w:rPr>
        <w:t>a</w:t>
      </w:r>
      <w:r>
        <w:rPr>
          <w:color w:val="FBEC99"/>
        </w:rPr>
        <w:t>a</w:t>
      </w:r>
      <w:r>
        <w:rPr>
          <w:color w:val="FBEC97"/>
        </w:rPr>
        <w:t>a</w:t>
      </w:r>
      <w:r>
        <w:rPr>
          <w:color w:val="FAED97"/>
        </w:rPr>
        <w:t>a</w:t>
      </w:r>
      <w:r>
        <w:rPr>
          <w:color w:val="F9ED97"/>
        </w:rPr>
        <w:t>a</w:t>
      </w:r>
      <w:r>
        <w:rPr>
          <w:color w:val="FAED97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C98"/>
        </w:rPr>
        <w:t>a</w:t>
      </w:r>
      <w:r>
        <w:rPr>
          <w:color w:val="FCEB9C"/>
        </w:rPr>
        <w:t>a</w:t>
      </w:r>
      <w:r>
        <w:rPr>
          <w:color w:val="FCEA9E"/>
        </w:rPr>
        <w:t>a</w:t>
      </w:r>
      <w:r>
        <w:rPr>
          <w:color w:val="FCEB9B"/>
        </w:rPr>
        <w:t>a</w:t>
      </w:r>
      <w:r>
        <w:rPr>
          <w:color w:val="FBEC98"/>
        </w:rPr>
        <w:t>a</w:t>
      </w:r>
      <w:r>
        <w:rPr>
          <w:color w:val="FBED95"/>
        </w:rPr>
        <w:t>a</w:t>
      </w:r>
      <w:r>
        <w:rPr>
          <w:color w:val="FBED94"/>
        </w:rPr>
        <w:t>a</w:t>
      </w:r>
      <w:r>
        <w:rPr>
          <w:color w:val="FBEE92"/>
        </w:rPr>
        <w:t>a</w:t>
      </w:r>
      <w:r>
        <w:rPr>
          <w:color w:val="FBEE92"/>
        </w:rPr>
        <w:t>a</w:t>
      </w:r>
      <w:r>
        <w:rPr>
          <w:color w:val="FBED94"/>
        </w:rPr>
        <w:t>a</w:t>
      </w:r>
      <w:r>
        <w:rPr>
          <w:color w:val="FBEC96"/>
        </w:rPr>
        <w:t>a</w:t>
      </w:r>
      <w:r>
        <w:rPr>
          <w:color w:val="FCEB9A"/>
        </w:rPr>
        <w:t>a</w:t>
      </w:r>
      <w:r>
        <w:rPr>
          <w:color w:val="FCEB9D"/>
        </w:rPr>
        <w:t>a</w:t>
      </w:r>
      <w:r>
        <w:rPr>
          <w:color w:val="FCEB9C"/>
        </w:rPr>
        <w:t>a</w:t>
      </w:r>
      <w:r>
        <w:rPr>
          <w:color w:val="FCEB98"/>
        </w:rPr>
        <w:t>a</w:t>
      </w:r>
      <w:r>
        <w:rPr>
          <w:color w:val="FDEB97"/>
        </w:rPr>
        <w:t>a</w:t>
      </w:r>
      <w:r>
        <w:rPr>
          <w:color w:val="FDEB95"/>
        </w:rPr>
        <w:t>a</w:t>
      </w:r>
      <w:r>
        <w:rPr>
          <w:color w:val="FDEC93"/>
        </w:rPr>
        <w:t>a</w:t>
      </w:r>
      <w:r>
        <w:rPr>
          <w:color w:val="FCED91"/>
        </w:rPr>
        <w:t>a</w:t>
      </w:r>
      <w:r>
        <w:rPr>
          <w:color w:val="F9EE92"/>
        </w:rPr>
        <w:t>a</w:t>
      </w:r>
      <w:r>
        <w:rPr>
          <w:color w:val="F6EE96"/>
        </w:rPr>
        <w:t>a</w:t>
      </w:r>
      <w:r>
        <w:rPr>
          <w:color w:val="F8F5AC"/>
        </w:rPr>
        <w:t>a</w:t>
      </w:r>
      <w:r>
        <w:rPr>
          <w:color w:val="978F5D"/>
        </w:rPr>
        <w:t>a</w:t>
      </w:r>
      <w:r>
        <w:rPr>
          <w:color w:val="0B0502"/>
        </w:rPr>
        <w:t>a</w:t>
      </w:r>
      <w:r>
        <w:rPr>
          <w:color w:val="080206"/>
        </w:rPr>
        <w:t>a</w:t>
      </w:r>
      <w:r>
        <w:rPr>
          <w:color w:val="110C1B"/>
        </w:rPr>
        <w:t>a</w:t>
      </w:r>
      <w:r>
        <w:rPr>
          <w:color w:val="070608"/>
        </w:rPr>
        <w:t>a</w:t>
      </w:r>
      <w:r>
        <w:rPr>
          <w:color w:val="050700"/>
        </w:rPr>
        <w:t>a</w:t>
      </w:r>
      <w:r>
        <w:rPr>
          <w:color w:val="010200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30207"/>
        </w:rPr>
        <w:t>a</w:t>
      </w:r>
      <w:r>
        <w:rPr>
          <w:color w:val="07060B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20300"/>
        </w:rPr>
        <w:t>a</w:t>
      </w:r>
      <w:r>
        <w:rPr>
          <w:color w:val="000600"/>
        </w:rPr>
        <w:t>a</w:t>
      </w:r>
      <w:r>
        <w:rPr>
          <w:color w:val="000C02"/>
        </w:rPr>
        <w:t>a</w:t>
      </w:r>
      <w:r>
        <w:rPr>
          <w:color w:val="0A2D19"/>
        </w:rPr>
        <w:t>a</w:t>
      </w:r>
      <w:r>
        <w:rPr>
          <w:color w:val="285D44"/>
        </w:rPr>
        <w:t>a</w:t>
      </w:r>
      <w:r>
        <w:rPr>
          <w:color w:val="377959"/>
        </w:rPr>
        <w:t>a</w:t>
      </w:r>
      <w:r>
        <w:rPr>
          <w:color w:val="26694A"/>
        </w:rPr>
        <w:t>a</w:t>
      </w:r>
      <w:r>
        <w:rPr>
          <w:color w:val="000900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60004"/>
        </w:rPr>
        <w:t>a</w:t>
      </w:r>
      <w:r>
        <w:rPr>
          <w:color w:val="070204"/>
        </w:rPr>
        <w:t>a</w:t>
      </w:r>
      <w:r>
        <w:rPr>
          <w:color w:val="050706"/>
        </w:rPr>
        <w:t>a</w:t>
      </w:r>
      <w:r>
        <w:rPr>
          <w:color w:val="010B04"/>
        </w:rPr>
        <w:t>a</w:t>
      </w:r>
      <w:r>
        <w:rPr>
          <w:color w:val="1E3F2D"/>
        </w:rPr>
        <w:t>a</w:t>
      </w:r>
      <w:r>
        <w:rPr>
          <w:color w:val="3A6C52"/>
        </w:rPr>
        <w:t>a</w:t>
      </w:r>
      <w:r>
        <w:rPr>
          <w:color w:val="346F51"/>
        </w:rPr>
        <w:t>a</w:t>
      </w:r>
      <w:r>
        <w:rPr>
          <w:color w:val="347150"/>
        </w:rPr>
        <w:t>a</w:t>
      </w:r>
      <w:r>
        <w:rPr>
          <w:color w:val="347150"/>
        </w:rPr>
        <w:t>a</w:t>
      </w:r>
      <w:r>
        <w:rPr>
          <w:color w:val="33704F"/>
        </w:rPr>
        <w:t>a</w:t>
      </w:r>
      <w:r>
        <w:rPr>
          <w:color w:val="336E4E"/>
        </w:rPr>
        <w:t>a</w:t>
      </w:r>
      <w:r>
        <w:rPr>
          <w:color w:val="326D4E"/>
        </w:rPr>
        <w:t>a</w:t>
      </w:r>
      <w:r>
        <w:rPr>
          <w:color w:val="316C4E"/>
        </w:rPr>
        <w:t>a</w:t>
      </w:r>
      <w:r>
        <w:rPr>
          <w:color w:val="336B50"/>
        </w:rPr>
        <w:t>a</w:t>
      </w:r>
      <w:r>
        <w:rPr>
          <w:color w:val="326A4F"/>
        </w:rPr>
        <w:t>a</w:t>
      </w:r>
      <w:r>
        <w:rPr>
          <w:color w:val="32684E"/>
        </w:rPr>
        <w:t>a</w:t>
      </w:r>
      <w:r>
        <w:rPr>
          <w:color w:val="30664E"/>
        </w:rPr>
        <w:t>a</w:t>
      </w:r>
      <w:r>
        <w:rPr>
          <w:color w:val="2D634B"/>
        </w:rPr>
        <w:t>a</w:t>
      </w:r>
      <w:r>
        <w:rPr>
          <w:color w:val="2B6149"/>
        </w:rPr>
        <w:t>a</w:t>
      </w:r>
      <w:r>
        <w:rPr>
          <w:color w:val="275C48"/>
        </w:rPr>
        <w:t>a</w:t>
      </w:r>
      <w:r>
        <w:rPr>
          <w:color w:val="255A4A"/>
        </w:rPr>
        <w:t>a</w:t>
      </w:r>
      <w:r>
        <w:rPr>
          <w:color w:val="255A4A"/>
        </w:rPr>
        <w:t>a</w:t>
      </w:r>
      <w:r>
        <w:rPr>
          <w:color w:val="26594A"/>
        </w:rPr>
        <w:t>a</w:t>
      </w:r>
      <w:r>
        <w:rPr>
          <w:color w:val="255849"/>
        </w:rPr>
        <w:t>a</w:t>
      </w:r>
      <w:r>
        <w:rPr>
          <w:color w:val="255849"/>
        </w:rPr>
        <w:t>a</w:t>
      </w:r>
      <w:r>
        <w:rPr>
          <w:color w:val="265849"/>
        </w:rPr>
        <w:t>a</w:t>
      </w:r>
      <w:r>
        <w:rPr>
          <w:color w:val="275749"/>
        </w:rPr>
        <w:t>a</w:t>
      </w:r>
      <w:r>
        <w:rPr>
          <w:color w:val="275749"/>
        </w:rPr>
        <w:t>a</w:t>
      </w:r>
      <w:r>
        <w:rPr>
          <w:color w:val="275749"/>
        </w:rPr>
        <w:t>a</w:t>
      </w:r>
      <w:r>
        <w:rPr>
          <w:color w:val="275548"/>
        </w:rPr>
        <w:t>a</w:t>
      </w:r>
      <w:r>
        <w:rPr>
          <w:color w:val="255346"/>
        </w:rPr>
        <w:t>a</w:t>
      </w:r>
      <w:r>
        <w:rPr>
          <w:color w:val="235144"/>
        </w:rPr>
        <w:t>a</w:t>
      </w:r>
      <w:r>
        <w:rPr>
          <w:color w:val="26564A"/>
        </w:rPr>
        <w:t>a</w:t>
      </w:r>
      <w:r>
        <w:rPr>
          <w:color w:val="255549"/>
        </w:rPr>
        <w:t>a</w:t>
      </w:r>
      <w:r>
        <w:rPr>
          <w:color w:val="245448"/>
        </w:rPr>
        <w:t>a</w:t>
      </w:r>
      <w:r>
        <w:rPr>
          <w:color w:val="245448"/>
        </w:rPr>
        <w:t>a</w:t>
      </w:r>
      <w:r>
        <w:rPr>
          <w:color w:val="245147"/>
        </w:rPr>
        <w:t>a</w:t>
      </w:r>
      <w:r>
        <w:rPr>
          <w:color w:val="265046"/>
        </w:rPr>
        <w:t>a</w:t>
      </w:r>
      <w:r>
        <w:rPr>
          <w:color w:val="234B42"/>
        </w:rPr>
        <w:t>a</w:t>
      </w:r>
      <w:r>
        <w:rPr>
          <w:color w:val="2A4C45"/>
        </w:rPr>
        <w:t>a</w:t>
      </w:r>
      <w:r>
        <w:rPr>
          <w:color w:val="34514B"/>
        </w:rPr>
        <w:t>a</w:t>
      </w:r>
      <w:r>
        <w:rPr>
          <w:color w:val="334C48"/>
        </w:rPr>
        <w:t>a</w:t>
      </w:r>
      <w:r>
        <w:rPr>
          <w:color w:val="1B312E"/>
        </w:rPr>
        <w:t>a</w:t>
      </w:r>
      <w:r>
        <w:rPr>
          <w:color w:val="010F0C"/>
        </w:rPr>
        <w:t>a</w:t>
      </w:r>
      <w:r>
        <w:rPr>
          <w:color w:val="00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00000"/>
        </w:rPr>
        <w:t>a</w:t>
      </w:r>
      <w:r>
        <w:rPr>
          <w:color w:val="070103"/>
        </w:rPr>
        <w:t>a</w:t>
      </w:r>
      <w:r>
        <w:rPr>
          <w:color w:val="0E0001"/>
        </w:rPr>
        <w:t>a</w:t>
      </w:r>
      <w:r>
        <w:rPr>
          <w:color w:val="270610"/>
        </w:rPr>
        <w:t>a</w:t>
      </w:r>
      <w:r>
        <w:rPr>
          <w:color w:val="592436"/>
        </w:rPr>
        <w:t>a</w:t>
      </w:r>
      <w:r>
        <w:rPr>
          <w:color w:val="6A253C"/>
        </w:rPr>
        <w:t>a</w:t>
      </w:r>
      <w:r>
        <w:rPr>
          <w:color w:val="72243E"/>
        </w:rPr>
        <w:t>a</w:t>
      </w:r>
      <w:r>
        <w:rPr>
          <w:color w:val="75233F"/>
        </w:rPr>
        <w:t>a</w:t>
      </w:r>
      <w:r>
        <w:rPr>
          <w:color w:val="74243F"/>
        </w:rPr>
        <w:t>a</w:t>
      </w:r>
      <w:r>
        <w:rPr>
          <w:color w:val="72243E"/>
        </w:rPr>
        <w:t>a</w:t>
      </w:r>
      <w:r>
        <w:rPr>
          <w:color w:val="71243E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</w:p>
    <w:p>
      <w:r>
        <w:rPr>
          <w:color w:val="7BC17B"/>
        </w:rPr>
        <w:t>a</w:t>
      </w:r>
      <w:r>
        <w:rPr>
          <w:color w:val="7BC17B"/>
        </w:rPr>
        <w:t>a</w:t>
      </w:r>
      <w:r>
        <w:rPr>
          <w:color w:val="7BC17B"/>
        </w:rPr>
        <w:t>a</w:t>
      </w:r>
      <w:r>
        <w:rPr>
          <w:color w:val="79C178"/>
        </w:rPr>
        <w:t>a</w:t>
      </w:r>
      <w:r>
        <w:rPr>
          <w:color w:val="75C076"/>
        </w:rPr>
        <w:t>a</w:t>
      </w:r>
      <w:r>
        <w:rPr>
          <w:color w:val="75C076"/>
        </w:rPr>
        <w:t>a</w:t>
      </w:r>
      <w:r>
        <w:rPr>
          <w:color w:val="76C177"/>
        </w:rPr>
        <w:t>a</w:t>
      </w:r>
      <w:r>
        <w:rPr>
          <w:color w:val="76C279"/>
        </w:rPr>
        <w:t>a</w:t>
      </w:r>
      <w:r>
        <w:rPr>
          <w:color w:val="76C37A"/>
        </w:rPr>
        <w:t>a</w:t>
      </w:r>
      <w:r>
        <w:rPr>
          <w:color w:val="75C47D"/>
        </w:rPr>
        <w:t>a</w:t>
      </w:r>
      <w:r>
        <w:rPr>
          <w:color w:val="72C17B"/>
        </w:rPr>
        <w:t>a</w:t>
      </w:r>
      <w:r>
        <w:rPr>
          <w:color w:val="72C27D"/>
        </w:rPr>
        <w:t>a</w:t>
      </w:r>
      <w:r>
        <w:rPr>
          <w:color w:val="72C37E"/>
        </w:rPr>
        <w:t>a</w:t>
      </w:r>
      <w:r>
        <w:rPr>
          <w:color w:val="71C37F"/>
        </w:rPr>
        <w:t>a</w:t>
      </w:r>
      <w:r>
        <w:rPr>
          <w:color w:val="6EC07D"/>
        </w:rPr>
        <w:t>a</w:t>
      </w:r>
      <w:r>
        <w:rPr>
          <w:color w:val="6CBF7C"/>
        </w:rPr>
        <w:t>a</w:t>
      </w:r>
      <w:r>
        <w:rPr>
          <w:color w:val="6BBD7F"/>
        </w:rPr>
        <w:t>a</w:t>
      </w:r>
      <w:r>
        <w:rPr>
          <w:color w:val="69B279"/>
        </w:rPr>
        <w:t>a</w:t>
      </w:r>
      <w:r>
        <w:rPr>
          <w:color w:val="72A878"/>
        </w:rPr>
        <w:t>a</w:t>
      </w:r>
      <w:r>
        <w:rPr>
          <w:color w:val="365531"/>
        </w:rPr>
        <w:t>a</w:t>
      </w:r>
      <w:r>
        <w:rPr>
          <w:color w:val="000800"/>
        </w:rPr>
        <w:t>a</w:t>
      </w:r>
      <w:r>
        <w:rPr>
          <w:color w:val="050501"/>
        </w:rPr>
        <w:t>a</w:t>
      </w:r>
      <w:r>
        <w:rPr>
          <w:color w:val="080203"/>
        </w:rPr>
        <w:t>a</w:t>
      </w:r>
      <w:r>
        <w:rPr>
          <w:color w:val="080007"/>
        </w:rPr>
        <w:t>a</w:t>
      </w:r>
      <w:r>
        <w:rPr>
          <w:color w:val="070008"/>
        </w:rPr>
        <w:t>a</w:t>
      </w:r>
      <w:r>
        <w:rPr>
          <w:color w:val="080006"/>
        </w:rPr>
        <w:t>a</w:t>
      </w:r>
      <w:r>
        <w:rPr>
          <w:color w:val="090003"/>
        </w:rPr>
        <w:t>a</w:t>
      </w:r>
      <w:r>
        <w:rPr>
          <w:color w:val="0B0000"/>
        </w:rPr>
        <w:t>a</w:t>
      </w:r>
      <w:r>
        <w:rPr>
          <w:color w:val="0700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90000"/>
        </w:rPr>
        <w:t>a</w:t>
      </w:r>
      <w:r>
        <w:rPr>
          <w:color w:val="060100"/>
        </w:rPr>
        <w:t>a</w:t>
      </w:r>
      <w:r>
        <w:rPr>
          <w:color w:val="000402"/>
        </w:rPr>
        <w:t>a</w:t>
      </w:r>
      <w:r>
        <w:rPr>
          <w:color w:val="000405"/>
        </w:rPr>
        <w:t>a</w:t>
      </w:r>
      <w:r>
        <w:rPr>
          <w:color w:val="000306"/>
        </w:rPr>
        <w:t>a</w:t>
      </w:r>
      <w:r>
        <w:rPr>
          <w:color w:val="080003"/>
        </w:rPr>
        <w:t>a</w:t>
      </w:r>
      <w:r>
        <w:rPr>
          <w:color w:val="060201"/>
        </w:rPr>
        <w:t>a</w:t>
      </w:r>
      <w:r>
        <w:rPr>
          <w:color w:val="010800"/>
        </w:rPr>
        <w:t>a</w:t>
      </w:r>
      <w:r>
        <w:rPr>
          <w:color w:val="61926C"/>
        </w:rPr>
        <w:t>a</w:t>
      </w:r>
      <w:r>
        <w:rPr>
          <w:color w:val="7FC991"/>
        </w:rPr>
        <w:t>a</w:t>
      </w:r>
      <w:r>
        <w:rPr>
          <w:color w:val="76CB85"/>
        </w:rPr>
        <w:t>a</w:t>
      </w:r>
      <w:r>
        <w:rPr>
          <w:color w:val="7DCE82"/>
        </w:rPr>
        <w:t>a</w:t>
      </w:r>
      <w:r>
        <w:rPr>
          <w:color w:val="7ECD81"/>
        </w:rPr>
        <w:t>a</w:t>
      </w:r>
      <w:r>
        <w:rPr>
          <w:color w:val="7FCE84"/>
        </w:rPr>
        <w:t>a</w:t>
      </w:r>
      <w:r>
        <w:rPr>
          <w:color w:val="80CE86"/>
        </w:rPr>
        <w:t>a</w:t>
      </w:r>
      <w:r>
        <w:rPr>
          <w:color w:val="80CE86"/>
        </w:rPr>
        <w:t>a</w:t>
      </w:r>
      <w:r>
        <w:rPr>
          <w:color w:val="7FCD84"/>
        </w:rPr>
        <w:t>a</w:t>
      </w:r>
      <w:r>
        <w:rPr>
          <w:color w:val="7DCC83"/>
        </w:rPr>
        <w:t>a</w:t>
      </w:r>
      <w:r>
        <w:rPr>
          <w:color w:val="7BCB82"/>
        </w:rPr>
        <w:t>a</w:t>
      </w:r>
      <w:r>
        <w:rPr>
          <w:color w:val="79CA81"/>
        </w:rPr>
        <w:t>a</w:t>
      </w:r>
      <w:r>
        <w:rPr>
          <w:color w:val="79CA81"/>
        </w:rPr>
        <w:t>a</w:t>
      </w:r>
      <w:r>
        <w:rPr>
          <w:color w:val="79CA81"/>
        </w:rPr>
        <w:t>a</w:t>
      </w:r>
      <w:r>
        <w:rPr>
          <w:color w:val="7BCC82"/>
        </w:rPr>
        <w:t>a</w:t>
      </w:r>
      <w:r>
        <w:rPr>
          <w:color w:val="7CCE84"/>
        </w:rPr>
        <w:t>a</w:t>
      </w:r>
      <w:r>
        <w:rPr>
          <w:color w:val="7ECF85"/>
        </w:rPr>
        <w:t>a</w:t>
      </w:r>
      <w:r>
        <w:rPr>
          <w:color w:val="83CE83"/>
        </w:rPr>
        <w:t>a</w:t>
      </w:r>
      <w:r>
        <w:rPr>
          <w:color w:val="85CE84"/>
        </w:rPr>
        <w:t>a</w:t>
      </w:r>
      <w:r>
        <w:rPr>
          <w:color w:val="87CF85"/>
        </w:rPr>
        <w:t>a</w:t>
      </w:r>
      <w:r>
        <w:rPr>
          <w:color w:val="89D185"/>
        </w:rPr>
        <w:t>a</w:t>
      </w:r>
      <w:r>
        <w:rPr>
          <w:color w:val="8CD185"/>
        </w:rPr>
        <w:t>a</w:t>
      </w:r>
      <w:r>
        <w:rPr>
          <w:color w:val="8FD283"/>
        </w:rPr>
        <w:t>a</w:t>
      </w:r>
      <w:r>
        <w:rPr>
          <w:color w:val="92D283"/>
        </w:rPr>
        <w:t>a</w:t>
      </w:r>
      <w:r>
        <w:rPr>
          <w:color w:val="95D383"/>
        </w:rPr>
        <w:t>a</w:t>
      </w:r>
      <w:r>
        <w:rPr>
          <w:color w:val="99D484"/>
        </w:rPr>
        <w:t>a</w:t>
      </w:r>
      <w:r>
        <w:rPr>
          <w:color w:val="9BD584"/>
        </w:rPr>
        <w:t>a</w:t>
      </w:r>
      <w:r>
        <w:rPr>
          <w:color w:val="9DD583"/>
        </w:rPr>
        <w:t>a</w:t>
      </w:r>
      <w:r>
        <w:rPr>
          <w:color w:val="9ED482"/>
        </w:rPr>
        <w:t>a</w:t>
      </w:r>
      <w:r>
        <w:rPr>
          <w:color w:val="A0D583"/>
        </w:rPr>
        <w:t>a</w:t>
      </w:r>
      <w:r>
        <w:rPr>
          <w:color w:val="A6D788"/>
        </w:rPr>
        <w:t>a</w:t>
      </w:r>
      <w:r>
        <w:rPr>
          <w:color w:val="A7D789"/>
        </w:rPr>
        <w:t>a</w:t>
      </w:r>
      <w:r>
        <w:rPr>
          <w:color w:val="A8D888"/>
        </w:rPr>
        <w:t>a</w:t>
      </w:r>
      <w:r>
        <w:rPr>
          <w:color w:val="ABD989"/>
        </w:rPr>
        <w:t>a</w:t>
      </w:r>
      <w:r>
        <w:rPr>
          <w:color w:val="ADD989"/>
        </w:rPr>
        <w:t>a</w:t>
      </w:r>
      <w:r>
        <w:rPr>
          <w:color w:val="AED989"/>
        </w:rPr>
        <w:t>a</w:t>
      </w:r>
      <w:r>
        <w:rPr>
          <w:color w:val="B0D98A"/>
        </w:rPr>
        <w:t>a</w:t>
      </w:r>
      <w:r>
        <w:rPr>
          <w:color w:val="B2DA89"/>
        </w:rPr>
        <w:t>a</w:t>
      </w:r>
      <w:r>
        <w:rPr>
          <w:color w:val="B4DA89"/>
        </w:rPr>
        <w:t>a</w:t>
      </w:r>
      <w:r>
        <w:rPr>
          <w:color w:val="B7DB8B"/>
        </w:rPr>
        <w:t>a</w:t>
      </w:r>
      <w:r>
        <w:rPr>
          <w:color w:val="B8DC8B"/>
        </w:rPr>
        <w:t>a</w:t>
      </w:r>
      <w:r>
        <w:rPr>
          <w:color w:val="BADC8A"/>
        </w:rPr>
        <w:t>a</w:t>
      </w:r>
      <w:r>
        <w:rPr>
          <w:color w:val="BDDB8B"/>
        </w:rPr>
        <w:t>a</w:t>
      </w:r>
      <w:r>
        <w:rPr>
          <w:color w:val="BEDB8B"/>
        </w:rPr>
        <w:t>a</w:t>
      </w:r>
      <w:r>
        <w:rPr>
          <w:color w:val="BFDA8B"/>
        </w:rPr>
        <w:t>a</w:t>
      </w:r>
      <w:r>
        <w:rPr>
          <w:color w:val="C1DB8B"/>
        </w:rPr>
        <w:t>a</w:t>
      </w:r>
      <w:r>
        <w:rPr>
          <w:color w:val="C2DB8A"/>
        </w:rPr>
        <w:t>a</w:t>
      </w:r>
      <w:r>
        <w:rPr>
          <w:color w:val="C4DB8A"/>
        </w:rPr>
        <w:t>a</w:t>
      </w:r>
      <w:r>
        <w:rPr>
          <w:color w:val="C5DB8A"/>
        </w:rPr>
        <w:t>a</w:t>
      </w:r>
      <w:r>
        <w:rPr>
          <w:color w:val="C7DB8A"/>
        </w:rPr>
        <w:t>a</w:t>
      </w:r>
      <w:r>
        <w:rPr>
          <w:color w:val="CADC8A"/>
        </w:rPr>
        <w:t>a</w:t>
      </w:r>
      <w:r>
        <w:rPr>
          <w:color w:val="CBDC8A"/>
        </w:rPr>
        <w:t>a</w:t>
      </w:r>
      <w:r>
        <w:rPr>
          <w:color w:val="CCDC8B"/>
        </w:rPr>
        <w:t>a</w:t>
      </w:r>
      <w:r>
        <w:rPr>
          <w:color w:val="CDDC8B"/>
        </w:rPr>
        <w:t>a</w:t>
      </w:r>
      <w:r>
        <w:rPr>
          <w:color w:val="CCDD8B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DE8A"/>
        </w:rPr>
        <w:t>a</w:t>
      </w:r>
      <w:r>
        <w:rPr>
          <w:color w:val="CCE08A"/>
        </w:rPr>
        <w:t>a</w:t>
      </w:r>
      <w:r>
        <w:rPr>
          <w:color w:val="CADE86"/>
        </w:rPr>
        <w:t>a</w:t>
      </w:r>
      <w:r>
        <w:rPr>
          <w:color w:val="CFDE88"/>
        </w:rPr>
        <w:t>a</w:t>
      </w:r>
      <w:r>
        <w:rPr>
          <w:color w:val="DCE48F"/>
        </w:rPr>
        <w:t>a</w:t>
      </w:r>
      <w:r>
        <w:rPr>
          <w:color w:val="E9EC98"/>
        </w:rPr>
        <w:t>a</w:t>
      </w:r>
      <w:r>
        <w:rPr>
          <w:color w:val="F2F09D"/>
        </w:rPr>
        <w:t>a</w:t>
      </w:r>
      <w:r>
        <w:rPr>
          <w:color w:val="F6EF9C"/>
        </w:rPr>
        <w:t>a</w:t>
      </w:r>
      <w:r>
        <w:rPr>
          <w:color w:val="F8ED9A"/>
        </w:rPr>
        <w:t>a</w:t>
      </w:r>
      <w:r>
        <w:rPr>
          <w:color w:val="F9ED99"/>
        </w:rPr>
        <w:t>a</w:t>
      </w:r>
      <w:r>
        <w:rPr>
          <w:color w:val="F9ED98"/>
        </w:rPr>
        <w:t>a</w:t>
      </w:r>
      <w:r>
        <w:rPr>
          <w:color w:val="F9ED97"/>
        </w:rPr>
        <w:t>a</w:t>
      </w:r>
      <w:r>
        <w:rPr>
          <w:color w:val="F9EE95"/>
        </w:rPr>
        <w:t>a</w:t>
      </w:r>
      <w:r>
        <w:rPr>
          <w:color w:val="FAEE96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C98"/>
        </w:rPr>
        <w:t>a</w:t>
      </w:r>
      <w:r>
        <w:rPr>
          <w:color w:val="FCEB9B"/>
        </w:rPr>
        <w:t>a</w:t>
      </w:r>
      <w:r>
        <w:rPr>
          <w:color w:val="FDEA9C"/>
        </w:rPr>
        <w:t>a</w:t>
      </w:r>
      <w:r>
        <w:rPr>
          <w:color w:val="FDEB98"/>
        </w:rPr>
        <w:t>a</w:t>
      </w:r>
      <w:r>
        <w:rPr>
          <w:color w:val="FBED95"/>
        </w:rPr>
        <w:t>a</w:t>
      </w:r>
      <w:r>
        <w:rPr>
          <w:color w:val="FBEE92"/>
        </w:rPr>
        <w:t>a</w:t>
      </w:r>
      <w:r>
        <w:rPr>
          <w:color w:val="F9EF8F"/>
        </w:rPr>
        <w:t>a</w:t>
      </w:r>
      <w:r>
        <w:rPr>
          <w:color w:val="F9EF8D"/>
        </w:rPr>
        <w:t>a</w:t>
      </w:r>
      <w:r>
        <w:rPr>
          <w:color w:val="F9EF8E"/>
        </w:rPr>
        <w:t>a</w:t>
      </w:r>
      <w:r>
        <w:rPr>
          <w:color w:val="FBEE8F"/>
        </w:rPr>
        <w:t>a</w:t>
      </w:r>
      <w:r>
        <w:rPr>
          <w:color w:val="FBED92"/>
        </w:rPr>
        <w:t>a</w:t>
      </w:r>
      <w:r>
        <w:rPr>
          <w:color w:val="FDEC95"/>
        </w:rPr>
        <w:t>a</w:t>
      </w:r>
      <w:r>
        <w:rPr>
          <w:color w:val="FDEB97"/>
        </w:rPr>
        <w:t>a</w:t>
      </w:r>
      <w:r>
        <w:rPr>
          <w:color w:val="FDEA9A"/>
        </w:rPr>
        <w:t>a</w:t>
      </w:r>
      <w:r>
        <w:rPr>
          <w:color w:val="FEEA9C"/>
        </w:rPr>
        <w:t>a</w:t>
      </w:r>
      <w:r>
        <w:rPr>
          <w:color w:val="FFEA9A"/>
        </w:rPr>
        <w:t>a</w:t>
      </w:r>
      <w:r>
        <w:rPr>
          <w:color w:val="FEEB96"/>
        </w:rPr>
        <w:t>a</w:t>
      </w:r>
      <w:r>
        <w:rPr>
          <w:color w:val="FDEC92"/>
        </w:rPr>
        <w:t>a</w:t>
      </w:r>
      <w:r>
        <w:rPr>
          <w:color w:val="FCED8E"/>
        </w:rPr>
        <w:t>a</w:t>
      </w:r>
      <w:r>
        <w:rPr>
          <w:color w:val="F9EF8D"/>
        </w:rPr>
        <w:t>a</w:t>
      </w:r>
      <w:r>
        <w:rPr>
          <w:color w:val="ECE388"/>
        </w:rPr>
        <w:t>a</w:t>
      </w:r>
      <w:r>
        <w:rPr>
          <w:color w:val="F9F3A7"/>
        </w:rPr>
        <w:t>a</w:t>
      </w:r>
      <w:r>
        <w:rPr>
          <w:color w:val="B2AE7A"/>
        </w:rPr>
        <w:t>a</w:t>
      </w:r>
      <w:r>
        <w:rPr>
          <w:color w:val="1B1604"/>
        </w:rPr>
        <w:t>a</w:t>
      </w:r>
      <w:r>
        <w:rPr>
          <w:color w:val="030106"/>
        </w:rPr>
        <w:t>a</w:t>
      </w:r>
      <w:r>
        <w:rPr>
          <w:color w:val="030115"/>
        </w:rPr>
        <w:t>a</w:t>
      </w:r>
      <w:r>
        <w:rPr>
          <w:color w:val="010109"/>
        </w:rPr>
        <w:t>a</w:t>
      </w:r>
      <w:r>
        <w:rPr>
          <w:color w:val="020301"/>
        </w:rPr>
        <w:t>a</w:t>
      </w:r>
      <w:r>
        <w:rPr>
          <w:color w:val="060704"/>
        </w:rPr>
        <w:t>a</w:t>
      </w:r>
      <w:r>
        <w:rPr>
          <w:color w:val="070708"/>
        </w:rPr>
        <w:t>a</w:t>
      </w:r>
      <w:r>
        <w:rPr>
          <w:color w:val="060509"/>
        </w:rPr>
        <w:t>a</w:t>
      </w:r>
      <w:r>
        <w:rPr>
          <w:color w:val="020106"/>
        </w:rPr>
        <w:t>a</w:t>
      </w:r>
      <w:r>
        <w:rPr>
          <w:color w:val="010006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00300"/>
        </w:rPr>
        <w:t>a</w:t>
      </w:r>
      <w:r>
        <w:rPr>
          <w:color w:val="010C02"/>
        </w:rPr>
        <w:t>a</w:t>
      </w:r>
      <w:r>
        <w:rPr>
          <w:color w:val="001203"/>
        </w:rPr>
        <w:t>a</w:t>
      </w:r>
      <w:r>
        <w:rPr>
          <w:color w:val="18432D"/>
        </w:rPr>
        <w:t>a</w:t>
      </w:r>
      <w:r>
        <w:rPr>
          <w:color w:val="396F55"/>
        </w:rPr>
        <w:t>a</w:t>
      </w:r>
      <w:r>
        <w:rPr>
          <w:color w:val="285E46"/>
        </w:rPr>
        <w:t>a</w:t>
      </w:r>
      <w:r>
        <w:rPr>
          <w:color w:val="000700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50103"/>
        </w:rPr>
        <w:t>a</w:t>
      </w:r>
      <w:r>
        <w:rPr>
          <w:color w:val="050706"/>
        </w:rPr>
        <w:t>a</w:t>
      </w:r>
      <w:r>
        <w:rPr>
          <w:color w:val="020C05"/>
        </w:rPr>
        <w:t>a</w:t>
      </w:r>
      <w:r>
        <w:rPr>
          <w:color w:val="214432"/>
        </w:rPr>
        <w:t>a</w:t>
      </w:r>
      <w:r>
        <w:rPr>
          <w:color w:val="3A6F53"/>
        </w:rPr>
        <w:t>a</w:t>
      </w:r>
      <w:r>
        <w:rPr>
          <w:color w:val="306D4E"/>
        </w:rPr>
        <w:t>a</w:t>
      </w:r>
      <w:r>
        <w:rPr>
          <w:color w:val="347150"/>
        </w:rPr>
        <w:t>a</w:t>
      </w:r>
      <w:r>
        <w:rPr>
          <w:color w:val="33704F"/>
        </w:rPr>
        <w:t>a</w:t>
      </w:r>
      <w:r>
        <w:rPr>
          <w:color w:val="33704F"/>
        </w:rPr>
        <w:t>a</w:t>
      </w:r>
      <w:r>
        <w:rPr>
          <w:color w:val="336E50"/>
        </w:rPr>
        <w:t>a</w:t>
      </w:r>
      <w:r>
        <w:rPr>
          <w:color w:val="326D4F"/>
        </w:rPr>
        <w:t>a</w:t>
      </w:r>
      <w:r>
        <w:rPr>
          <w:color w:val="316C50"/>
        </w:rPr>
        <w:t>a</w:t>
      </w:r>
      <w:r>
        <w:rPr>
          <w:color w:val="31694E"/>
        </w:rPr>
        <w:t>a</w:t>
      </w:r>
      <w:r>
        <w:rPr>
          <w:color w:val="31684E"/>
        </w:rPr>
        <w:t>a</w:t>
      </w:r>
      <w:r>
        <w:rPr>
          <w:color w:val="31674F"/>
        </w:rPr>
        <w:t>a</w:t>
      </w:r>
      <w:r>
        <w:rPr>
          <w:color w:val="2E644C"/>
        </w:rPr>
        <w:t>a</w:t>
      </w:r>
      <w:r>
        <w:rPr>
          <w:color w:val="2A6049"/>
        </w:rPr>
        <w:t>a</w:t>
      </w:r>
      <w:r>
        <w:rPr>
          <w:color w:val="285D47"/>
        </w:rPr>
        <w:t>a</w:t>
      </w:r>
      <w:r>
        <w:rPr>
          <w:color w:val="265B49"/>
        </w:rPr>
        <w:t>a</w:t>
      </w:r>
      <w:r>
        <w:rPr>
          <w:color w:val="265B4B"/>
        </w:rPr>
        <w:t>a</w:t>
      </w:r>
      <w:r>
        <w:rPr>
          <w:color w:val="275A4B"/>
        </w:rPr>
        <w:t>a</w:t>
      </w:r>
      <w:r>
        <w:rPr>
          <w:color w:val="26594A"/>
        </w:rPr>
        <w:t>a</w:t>
      </w:r>
      <w:r>
        <w:rPr>
          <w:color w:val="255849"/>
        </w:rPr>
        <w:t>a</w:t>
      </w:r>
      <w:r>
        <w:rPr>
          <w:color w:val="265648"/>
        </w:rPr>
        <w:t>a</w:t>
      </w:r>
      <w:r>
        <w:rPr>
          <w:color w:val="265648"/>
        </w:rPr>
        <w:t>a</w:t>
      </w:r>
      <w:r>
        <w:rPr>
          <w:color w:val="265648"/>
        </w:rPr>
        <w:t>a</w:t>
      </w:r>
      <w:r>
        <w:rPr>
          <w:color w:val="285649"/>
        </w:rPr>
        <w:t>a</w:t>
      </w:r>
      <w:r>
        <w:rPr>
          <w:color w:val="285649"/>
        </w:rPr>
        <w:t>a</w:t>
      </w:r>
      <w:r>
        <w:rPr>
          <w:color w:val="285447"/>
        </w:rPr>
        <w:t>a</w:t>
      </w:r>
      <w:r>
        <w:rPr>
          <w:color w:val="265245"/>
        </w:rPr>
        <w:t>a</w:t>
      </w:r>
      <w:r>
        <w:rPr>
          <w:color w:val="235144"/>
        </w:rPr>
        <w:t>a</w:t>
      </w:r>
      <w:r>
        <w:rPr>
          <w:color w:val="24564A"/>
        </w:rPr>
        <w:t>a</w:t>
      </w:r>
      <w:r>
        <w:rPr>
          <w:color w:val="235549"/>
        </w:rPr>
        <w:t>a</w:t>
      </w:r>
      <w:r>
        <w:rPr>
          <w:color w:val="245448"/>
        </w:rPr>
        <w:t>a</w:t>
      </w:r>
      <w:r>
        <w:rPr>
          <w:color w:val="245348"/>
        </w:rPr>
        <w:t>a</w:t>
      </w:r>
      <w:r>
        <w:rPr>
          <w:color w:val="255147"/>
        </w:rPr>
        <w:t>a</w:t>
      </w:r>
      <w:r>
        <w:rPr>
          <w:color w:val="274F46"/>
        </w:rPr>
        <w:t>a</w:t>
      </w:r>
      <w:r>
        <w:rPr>
          <w:color w:val="284A43"/>
        </w:rPr>
        <w:t>a</w:t>
      </w:r>
      <w:r>
        <w:rPr>
          <w:color w:val="314E49"/>
        </w:rPr>
        <w:t>a</w:t>
      </w:r>
      <w:r>
        <w:rPr>
          <w:color w:val="2D4541"/>
        </w:rPr>
        <w:t>a</w:t>
      </w:r>
      <w:r>
        <w:rPr>
          <w:color w:val="162927"/>
        </w:rPr>
        <w:t>a</w:t>
      </w:r>
      <w:r>
        <w:rPr>
          <w:color w:val="02100F"/>
        </w:rPr>
        <w:t>a</w:t>
      </w:r>
      <w:r>
        <w:rPr>
          <w:color w:val="010505"/>
        </w:rPr>
        <w:t>a</w:t>
      </w:r>
      <w:r>
        <w:rPr>
          <w:color w:val="010303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606"/>
        </w:rPr>
        <w:t>a</w:t>
      </w:r>
      <w:r>
        <w:rPr>
          <w:color w:val="000101"/>
        </w:rPr>
        <w:t>a</w:t>
      </w:r>
      <w:r>
        <w:rPr>
          <w:color w:val="070707"/>
        </w:rPr>
        <w:t>a</w:t>
      </w:r>
      <w:r>
        <w:rPr>
          <w:color w:val="020001"/>
        </w:rPr>
        <w:t>a</w:t>
      </w:r>
      <w:r>
        <w:rPr>
          <w:color w:val="0A0002"/>
        </w:rPr>
        <w:t>a</w:t>
      </w:r>
      <w:r>
        <w:rPr>
          <w:color w:val="1A0108"/>
        </w:rPr>
        <w:t>a</w:t>
      </w:r>
      <w:r>
        <w:rPr>
          <w:color w:val="4C202F"/>
        </w:rPr>
        <w:t>a</w:t>
      </w:r>
      <w:r>
        <w:rPr>
          <w:color w:val="612439"/>
        </w:rPr>
        <w:t>a</w:t>
      </w:r>
      <w:r>
        <w:rPr>
          <w:color w:val="6E243D"/>
        </w:rPr>
        <w:t>a</w:t>
      </w:r>
      <w:r>
        <w:rPr>
          <w:color w:val="742540"/>
        </w:rPr>
        <w:t>a</w:t>
      </w:r>
      <w:r>
        <w:rPr>
          <w:color w:val="74243F"/>
        </w:rPr>
        <w:t>a</w:t>
      </w:r>
      <w:r>
        <w:rPr>
          <w:color w:val="72243E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  <w:r>
        <w:rPr>
          <w:color w:val="71233D"/>
        </w:rPr>
        <w:t>a</w:t>
      </w:r>
    </w:p>
    <w:p>
      <w:r>
        <w:rPr>
          <w:color w:val="7EC079"/>
        </w:rPr>
        <w:t>a</w:t>
      </w:r>
      <w:r>
        <w:rPr>
          <w:color w:val="7EC079"/>
        </w:rPr>
        <w:t>a</w:t>
      </w:r>
      <w:r>
        <w:rPr>
          <w:color w:val="7EC079"/>
        </w:rPr>
        <w:t>a</w:t>
      </w:r>
      <w:r>
        <w:rPr>
          <w:color w:val="7BC178"/>
        </w:rPr>
        <w:t>a</w:t>
      </w:r>
      <w:r>
        <w:rPr>
          <w:color w:val="78C177"/>
        </w:rPr>
        <w:t>a</w:t>
      </w:r>
      <w:r>
        <w:rPr>
          <w:color w:val="79C077"/>
        </w:rPr>
        <w:t>a</w:t>
      </w:r>
      <w:r>
        <w:rPr>
          <w:color w:val="79C278"/>
        </w:rPr>
        <w:t>a</w:t>
      </w:r>
      <w:r>
        <w:rPr>
          <w:color w:val="78C278"/>
        </w:rPr>
        <w:t>a</w:t>
      </w:r>
      <w:r>
        <w:rPr>
          <w:color w:val="78C27A"/>
        </w:rPr>
        <w:t>a</w:t>
      </w:r>
      <w:r>
        <w:rPr>
          <w:color w:val="78C37A"/>
        </w:rPr>
        <w:t>a</w:t>
      </w:r>
      <w:r>
        <w:rPr>
          <w:color w:val="76C179"/>
        </w:rPr>
        <w:t>a</w:t>
      </w:r>
      <w:r>
        <w:rPr>
          <w:color w:val="77C27B"/>
        </w:rPr>
        <w:t>a</w:t>
      </w:r>
      <w:r>
        <w:rPr>
          <w:color w:val="76C27B"/>
        </w:rPr>
        <w:t>a</w:t>
      </w:r>
      <w:r>
        <w:rPr>
          <w:color w:val="75C27D"/>
        </w:rPr>
        <w:t>a</w:t>
      </w:r>
      <w:r>
        <w:rPr>
          <w:color w:val="74C17C"/>
        </w:rPr>
        <w:t>a</w:t>
      </w:r>
      <w:r>
        <w:rPr>
          <w:color w:val="73C07D"/>
        </w:rPr>
        <w:t>a</w:t>
      </w:r>
      <w:r>
        <w:rPr>
          <w:color w:val="70BD7E"/>
        </w:rPr>
        <w:t>a</w:t>
      </w:r>
      <w:r>
        <w:rPr>
          <w:color w:val="74B880"/>
        </w:rPr>
        <w:t>a</w:t>
      </w:r>
      <w:r>
        <w:rPr>
          <w:color w:val="65986C"/>
        </w:rPr>
        <w:t>a</w:t>
      </w:r>
      <w:r>
        <w:rPr>
          <w:color w:val="173416"/>
        </w:rPr>
        <w:t>a</w:t>
      </w:r>
      <w:r>
        <w:rPr>
          <w:color w:val="020701"/>
        </w:rPr>
        <w:t>a</w:t>
      </w:r>
      <w:r>
        <w:rPr>
          <w:color w:val="070803"/>
        </w:rPr>
        <w:t>a</w:t>
      </w:r>
      <w:r>
        <w:rPr>
          <w:color w:val="040001"/>
        </w:rPr>
        <w:t>a</w:t>
      </w:r>
      <w:r>
        <w:rPr>
          <w:color w:val="040105"/>
        </w:rPr>
        <w:t>a</w:t>
      </w:r>
      <w:r>
        <w:rPr>
          <w:color w:val="040105"/>
        </w:rPr>
        <w:t>a</w:t>
      </w:r>
      <w:r>
        <w:rPr>
          <w:color w:val="050104"/>
        </w:rPr>
        <w:t>a</w:t>
      </w:r>
      <w:r>
        <w:rPr>
          <w:color w:val="060102"/>
        </w:rPr>
        <w:t>a</w:t>
      </w:r>
      <w:r>
        <w:rPr>
          <w:color w:val="070001"/>
        </w:rPr>
        <w:t>a</w:t>
      </w:r>
      <w:r>
        <w:rPr>
          <w:color w:val="05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90000"/>
        </w:rPr>
        <w:t>a</w:t>
      </w:r>
      <w:r>
        <w:rPr>
          <w:color w:val="060100"/>
        </w:rPr>
        <w:t>a</w:t>
      </w:r>
      <w:r>
        <w:rPr>
          <w:color w:val="000402"/>
        </w:rPr>
        <w:t>a</w:t>
      </w:r>
      <w:r>
        <w:rPr>
          <w:color w:val="000405"/>
        </w:rPr>
        <w:t>a</w:t>
      </w:r>
      <w:r>
        <w:rPr>
          <w:color w:val="010206"/>
        </w:rPr>
        <w:t>a</w:t>
      </w:r>
      <w:r>
        <w:rPr>
          <w:color w:val="080003"/>
        </w:rPr>
        <w:t>a</w:t>
      </w:r>
      <w:r>
        <w:rPr>
          <w:color w:val="060101"/>
        </w:rPr>
        <w:t>a</w:t>
      </w:r>
      <w:r>
        <w:rPr>
          <w:color w:val="000B00"/>
        </w:rPr>
        <w:t>a</w:t>
      </w:r>
      <w:r>
        <w:rPr>
          <w:color w:val="60936C"/>
        </w:rPr>
        <w:t>a</w:t>
      </w:r>
      <w:r>
        <w:rPr>
          <w:color w:val="7FCB92"/>
        </w:rPr>
        <w:t>a</w:t>
      </w:r>
      <w:r>
        <w:rPr>
          <w:color w:val="71CA82"/>
        </w:rPr>
        <w:t>a</w:t>
      </w:r>
      <w:r>
        <w:rPr>
          <w:color w:val="7ED386"/>
        </w:rPr>
        <w:t>a</w:t>
      </w:r>
      <w:r>
        <w:rPr>
          <w:color w:val="7DD083"/>
        </w:rPr>
        <w:t>a</w:t>
      </w:r>
      <w:r>
        <w:rPr>
          <w:color w:val="7BD085"/>
        </w:rPr>
        <w:t>a</w:t>
      </w:r>
      <w:r>
        <w:rPr>
          <w:color w:val="7ACE85"/>
        </w:rPr>
        <w:t>a</w:t>
      </w:r>
      <w:r>
        <w:rPr>
          <w:color w:val="79CD83"/>
        </w:rPr>
        <w:t>a</w:t>
      </w:r>
      <w:r>
        <w:rPr>
          <w:color w:val="77CB82"/>
        </w:rPr>
        <w:t>a</w:t>
      </w:r>
      <w:r>
        <w:rPr>
          <w:color w:val="76CA81"/>
        </w:rPr>
        <w:t>a</w:t>
      </w:r>
      <w:r>
        <w:rPr>
          <w:color w:val="75C980"/>
        </w:rPr>
        <w:t>a</w:t>
      </w:r>
      <w:r>
        <w:rPr>
          <w:color w:val="74C980"/>
        </w:rPr>
        <w:t>a</w:t>
      </w:r>
      <w:r>
        <w:rPr>
          <w:color w:val="75CA80"/>
        </w:rPr>
        <w:t>a</w:t>
      </w:r>
      <w:r>
        <w:rPr>
          <w:color w:val="76CB81"/>
        </w:rPr>
        <w:t>a</w:t>
      </w:r>
      <w:r>
        <w:rPr>
          <w:color w:val="77CD83"/>
        </w:rPr>
        <w:t>a</w:t>
      </w:r>
      <w:r>
        <w:rPr>
          <w:color w:val="79CE84"/>
        </w:rPr>
        <w:t>a</w:t>
      </w:r>
      <w:r>
        <w:rPr>
          <w:color w:val="7CCF85"/>
        </w:rPr>
        <w:t>a</w:t>
      </w:r>
      <w:r>
        <w:rPr>
          <w:color w:val="7ECE84"/>
        </w:rPr>
        <w:t>a</w:t>
      </w:r>
      <w:r>
        <w:rPr>
          <w:color w:val="80CE83"/>
        </w:rPr>
        <w:t>a</w:t>
      </w:r>
      <w:r>
        <w:rPr>
          <w:color w:val="82CE83"/>
        </w:rPr>
        <w:t>a</w:t>
      </w:r>
      <w:r>
        <w:rPr>
          <w:color w:val="85CF85"/>
        </w:rPr>
        <w:t>a</w:t>
      </w:r>
      <w:r>
        <w:rPr>
          <w:color w:val="88D184"/>
        </w:rPr>
        <w:t>a</w:t>
      </w:r>
      <w:r>
        <w:rPr>
          <w:color w:val="8BD184"/>
        </w:rPr>
        <w:t>a</w:t>
      </w:r>
      <w:r>
        <w:rPr>
          <w:color w:val="8DD182"/>
        </w:rPr>
        <w:t>a</w:t>
      </w:r>
      <w:r>
        <w:rPr>
          <w:color w:val="91D283"/>
        </w:rPr>
        <w:t>a</w:t>
      </w:r>
      <w:r>
        <w:rPr>
          <w:color w:val="94D384"/>
        </w:rPr>
        <w:t>a</w:t>
      </w:r>
      <w:r>
        <w:rPr>
          <w:color w:val="97D484"/>
        </w:rPr>
        <w:t>a</w:t>
      </w:r>
      <w:r>
        <w:rPr>
          <w:color w:val="99D484"/>
        </w:rPr>
        <w:t>a</w:t>
      </w:r>
      <w:r>
        <w:rPr>
          <w:color w:val="9AD584"/>
        </w:rPr>
        <w:t>a</w:t>
      </w:r>
      <w:r>
        <w:rPr>
          <w:color w:val="9CD484"/>
        </w:rPr>
        <w:t>a</w:t>
      </w:r>
      <w:r>
        <w:rPr>
          <w:color w:val="A1D687"/>
        </w:rPr>
        <w:t>a</w:t>
      </w:r>
      <w:r>
        <w:rPr>
          <w:color w:val="A2D687"/>
        </w:rPr>
        <w:t>a</w:t>
      </w:r>
      <w:r>
        <w:rPr>
          <w:color w:val="A4D788"/>
        </w:rPr>
        <w:t>a</w:t>
      </w:r>
      <w:r>
        <w:rPr>
          <w:color w:val="A6D888"/>
        </w:rPr>
        <w:t>a</w:t>
      </w:r>
      <w:r>
        <w:rPr>
          <w:color w:val="A9D989"/>
        </w:rPr>
        <w:t>a</w:t>
      </w:r>
      <w:r>
        <w:rPr>
          <w:color w:val="ABD988"/>
        </w:rPr>
        <w:t>a</w:t>
      </w:r>
      <w:r>
        <w:rPr>
          <w:color w:val="ACD988"/>
        </w:rPr>
        <w:t>a</w:t>
      </w:r>
      <w:r>
        <w:rPr>
          <w:color w:val="AED988"/>
        </w:rPr>
        <w:t>a</w:t>
      </w:r>
      <w:r>
        <w:rPr>
          <w:color w:val="AFDA89"/>
        </w:rPr>
        <w:t>a</w:t>
      </w:r>
      <w:r>
        <w:rPr>
          <w:color w:val="B2DA89"/>
        </w:rPr>
        <w:t>a</w:t>
      </w:r>
      <w:r>
        <w:rPr>
          <w:color w:val="B3DB89"/>
        </w:rPr>
        <w:t>a</w:t>
      </w:r>
      <w:r>
        <w:rPr>
          <w:color w:val="B6DB89"/>
        </w:rPr>
        <w:t>a</w:t>
      </w:r>
      <w:r>
        <w:rPr>
          <w:color w:val="B9DA8A"/>
        </w:rPr>
        <w:t>a</w:t>
      </w:r>
      <w:r>
        <w:rPr>
          <w:color w:val="BBDA8B"/>
        </w:rPr>
        <w:t>a</w:t>
      </w:r>
      <w:r>
        <w:rPr>
          <w:color w:val="BDDA8B"/>
        </w:rPr>
        <w:t>a</w:t>
      </w:r>
      <w:r>
        <w:rPr>
          <w:color w:val="BEDA8A"/>
        </w:rPr>
        <w:t>a</w:t>
      </w:r>
      <w:r>
        <w:rPr>
          <w:color w:val="C0DA8A"/>
        </w:rPr>
        <w:t>a</w:t>
      </w:r>
      <w:r>
        <w:rPr>
          <w:color w:val="C1DA89"/>
        </w:rPr>
        <w:t>a</w:t>
      </w:r>
      <w:r>
        <w:rPr>
          <w:color w:val="C3DB8A"/>
        </w:rPr>
        <w:t>a</w:t>
      </w:r>
      <w:r>
        <w:rPr>
          <w:color w:val="C4DB89"/>
        </w:rPr>
        <w:t>a</w:t>
      </w:r>
      <w:r>
        <w:rPr>
          <w:color w:val="C7DB89"/>
        </w:rPr>
        <w:t>a</w:t>
      </w:r>
      <w:r>
        <w:rPr>
          <w:color w:val="C8DB89"/>
        </w:rPr>
        <w:t>a</w:t>
      </w:r>
      <w:r>
        <w:rPr>
          <w:color w:val="C9DC8A"/>
        </w:rPr>
        <w:t>a</w:t>
      </w:r>
      <w:r>
        <w:rPr>
          <w:color w:val="CBDB8A"/>
        </w:rPr>
        <w:t>a</w:t>
      </w:r>
      <w:r>
        <w:rPr>
          <w:color w:val="C9DC8A"/>
        </w:rPr>
        <w:t>a</w:t>
      </w:r>
      <w:r>
        <w:rPr>
          <w:color w:val="C9DD88"/>
        </w:rPr>
        <w:t>a</w:t>
      </w:r>
      <w:r>
        <w:rPr>
          <w:color w:val="CADD89"/>
        </w:rPr>
        <w:t>a</w:t>
      </w:r>
      <w:r>
        <w:rPr>
          <w:color w:val="C9DE89"/>
        </w:rPr>
        <w:t>a</w:t>
      </w:r>
      <w:r>
        <w:rPr>
          <w:color w:val="CADE89"/>
        </w:rPr>
        <w:t>a</w:t>
      </w:r>
      <w:r>
        <w:rPr>
          <w:color w:val="CADE89"/>
        </w:rPr>
        <w:t>a</w:t>
      </w:r>
      <w:r>
        <w:rPr>
          <w:color w:val="CADE89"/>
        </w:rPr>
        <w:t>a</w:t>
      </w:r>
      <w:r>
        <w:rPr>
          <w:color w:val="CBDE89"/>
        </w:rPr>
        <w:t>a</w:t>
      </w:r>
      <w:r>
        <w:rPr>
          <w:color w:val="CADE89"/>
        </w:rPr>
        <w:t>a</w:t>
      </w:r>
      <w:r>
        <w:rPr>
          <w:color w:val="CADE89"/>
        </w:rPr>
        <w:t>a</w:t>
      </w:r>
      <w:r>
        <w:rPr>
          <w:color w:val="CBDE89"/>
        </w:rPr>
        <w:t>a</w:t>
      </w:r>
      <w:r>
        <w:rPr>
          <w:color w:val="CADE89"/>
        </w:rPr>
        <w:t>a</w:t>
      </w:r>
      <w:r>
        <w:rPr>
          <w:color w:val="CADE89"/>
        </w:rPr>
        <w:t>a</w:t>
      </w:r>
      <w:r>
        <w:rPr>
          <w:color w:val="C8DE89"/>
        </w:rPr>
        <w:t>a</w:t>
      </w:r>
      <w:r>
        <w:rPr>
          <w:color w:val="C8DF88"/>
        </w:rPr>
        <w:t>a</w:t>
      </w:r>
      <w:r>
        <w:rPr>
          <w:color w:val="CCDD88"/>
        </w:rPr>
        <w:t>a</w:t>
      </w:r>
      <w:r>
        <w:rPr>
          <w:color w:val="D2DD89"/>
        </w:rPr>
        <w:t>a</w:t>
      </w:r>
      <w:r>
        <w:rPr>
          <w:color w:val="DDE490"/>
        </w:rPr>
        <w:t>a</w:t>
      </w:r>
      <w:r>
        <w:rPr>
          <w:color w:val="ECEE9B"/>
        </w:rPr>
        <w:t>a</w:t>
      </w:r>
      <w:r>
        <w:rPr>
          <w:color w:val="F5F29E"/>
        </w:rPr>
        <w:t>a</w:t>
      </w:r>
      <w:r>
        <w:rPr>
          <w:color w:val="F7F09C"/>
        </w:rPr>
        <w:t>a</w:t>
      </w:r>
      <w:r>
        <w:rPr>
          <w:color w:val="F7EE99"/>
        </w:rPr>
        <w:t>a</w:t>
      </w:r>
      <w:r>
        <w:rPr>
          <w:color w:val="FAEF99"/>
        </w:rPr>
        <w:t>a</w:t>
      </w:r>
      <w:r>
        <w:rPr>
          <w:color w:val="FAEF98"/>
        </w:rPr>
        <w:t>a</w:t>
      </w:r>
      <w:r>
        <w:rPr>
          <w:color w:val="F9EE95"/>
        </w:rPr>
        <w:t>a</w:t>
      </w:r>
      <w:r>
        <w:rPr>
          <w:color w:val="F7EC93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CEC97"/>
        </w:rPr>
        <w:t>a</w:t>
      </w:r>
      <w:r>
        <w:rPr>
          <w:color w:val="FCEB96"/>
        </w:rPr>
        <w:t>a</w:t>
      </w:r>
      <w:r>
        <w:rPr>
          <w:color w:val="FEEE99"/>
        </w:rPr>
        <w:t>a</w:t>
      </w:r>
      <w:r>
        <w:rPr>
          <w:color w:val="FEEF98"/>
        </w:rPr>
        <w:t>a</w:t>
      </w:r>
      <w:r>
        <w:rPr>
          <w:color w:val="FAEC91"/>
        </w:rPr>
        <w:t>a</w:t>
      </w:r>
      <w:r>
        <w:rPr>
          <w:color w:val="F3E98A"/>
        </w:rPr>
        <w:t>a</w:t>
      </w:r>
      <w:r>
        <w:rPr>
          <w:color w:val="F8EE8D"/>
        </w:rPr>
        <w:t>a</w:t>
      </w:r>
      <w:r>
        <w:rPr>
          <w:color w:val="FCF391"/>
        </w:rPr>
        <w:t>a</w:t>
      </w:r>
      <w:r>
        <w:rPr>
          <w:color w:val="F7EE8C"/>
        </w:rPr>
        <w:t>a</w:t>
      </w:r>
      <w:r>
        <w:rPr>
          <w:color w:val="FAEF8D"/>
        </w:rPr>
        <w:t>a</w:t>
      </w:r>
      <w:r>
        <w:rPr>
          <w:color w:val="FCEF8E"/>
        </w:rPr>
        <w:t>a</w:t>
      </w:r>
      <w:r>
        <w:rPr>
          <w:color w:val="FDEF91"/>
        </w:rPr>
        <w:t>a</w:t>
      </w:r>
      <w:r>
        <w:rPr>
          <w:color w:val="FEF397"/>
        </w:rPr>
        <w:t>a</w:t>
      </w:r>
      <w:r>
        <w:rPr>
          <w:color w:val="F9E692"/>
        </w:rPr>
        <w:t>a</w:t>
      </w:r>
      <w:r>
        <w:rPr>
          <w:color w:val="FDE99E"/>
        </w:rPr>
        <w:t>a</w:t>
      </w:r>
      <w:r>
        <w:rPr>
          <w:color w:val="FDE99D"/>
        </w:rPr>
        <w:t>a</w:t>
      </w:r>
      <w:r>
        <w:rPr>
          <w:color w:val="FCEA97"/>
        </w:rPr>
        <w:t>a</w:t>
      </w:r>
      <w:r>
        <w:rPr>
          <w:color w:val="FCEC90"/>
        </w:rPr>
        <w:t>a</w:t>
      </w:r>
      <w:r>
        <w:rPr>
          <w:color w:val="FBEE8A"/>
        </w:rPr>
        <w:t>a</w:t>
      </w:r>
      <w:r>
        <w:rPr>
          <w:color w:val="F8F088"/>
        </w:rPr>
        <w:t>a</w:t>
      </w:r>
      <w:r>
        <w:rPr>
          <w:color w:val="FAF490"/>
        </w:rPr>
        <w:t>a</w:t>
      </w:r>
      <w:r>
        <w:rPr>
          <w:color w:val="F2EF9A"/>
        </w:rPr>
        <w:t>a</w:t>
      </w:r>
      <w:r>
        <w:rPr>
          <w:color w:val="D0CE92"/>
        </w:rPr>
        <w:t>a</w:t>
      </w:r>
      <w:r>
        <w:rPr>
          <w:color w:val="181706"/>
        </w:rPr>
        <w:t>a</w:t>
      </w:r>
      <w:r>
        <w:rPr>
          <w:color w:val="040306"/>
        </w:rPr>
        <w:t>a</w:t>
      </w:r>
      <w:r>
        <w:rPr>
          <w:color w:val="070515"/>
        </w:rPr>
        <w:t>a</w:t>
      </w:r>
      <w:r>
        <w:rPr>
          <w:color w:val="03020A"/>
        </w:rPr>
        <w:t>a</w:t>
      </w:r>
      <w:r>
        <w:rPr>
          <w:color w:val="020203"/>
        </w:rPr>
        <w:t>a</w:t>
      </w:r>
      <w:r>
        <w:rPr>
          <w:color w:val="010103"/>
        </w:rPr>
        <w:t>a</w:t>
      </w:r>
      <w:r>
        <w:rPr>
          <w:color w:val="010105"/>
        </w:rPr>
        <w:t>a</w:t>
      </w:r>
      <w:r>
        <w:rPr>
          <w:color w:val="030207"/>
        </w:rPr>
        <w:t>a</w:t>
      </w:r>
      <w:r>
        <w:rPr>
          <w:color w:val="01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1"/>
        </w:rPr>
        <w:t>a</w:t>
      </w:r>
      <w:r>
        <w:rPr>
          <w:color w:val="040100"/>
        </w:rPr>
        <w:t>a</w:t>
      </w:r>
      <w:r>
        <w:rPr>
          <w:color w:val="000201"/>
        </w:rPr>
        <w:t>a</w:t>
      </w:r>
      <w:r>
        <w:rPr>
          <w:color w:val="050D06"/>
        </w:rPr>
        <w:t>a</w:t>
      </w:r>
      <w:r>
        <w:rPr>
          <w:color w:val="000800"/>
        </w:rPr>
        <w:t>a</w:t>
      </w:r>
      <w:r>
        <w:rPr>
          <w:color w:val="092818"/>
        </w:rPr>
        <w:t>a</w:t>
      </w:r>
      <w:r>
        <w:rPr>
          <w:color w:val="2E5843"/>
        </w:rPr>
        <w:t>a</w:t>
      </w:r>
      <w:r>
        <w:rPr>
          <w:color w:val="295340"/>
        </w:rPr>
        <w:t>a</w:t>
      </w:r>
      <w:r>
        <w:rPr>
          <w:color w:val="0006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003"/>
        </w:rPr>
        <w:t>a</w:t>
      </w:r>
      <w:r>
        <w:rPr>
          <w:color w:val="060405"/>
        </w:rPr>
        <w:t>a</w:t>
      </w:r>
      <w:r>
        <w:rPr>
          <w:color w:val="020403"/>
        </w:rPr>
        <w:t>a</w:t>
      </w:r>
      <w:r>
        <w:rPr>
          <w:color w:val="031006"/>
        </w:rPr>
        <w:t>a</w:t>
      </w:r>
      <w:r>
        <w:rPr>
          <w:color w:val="244B37"/>
        </w:rPr>
        <w:t>a</w:t>
      </w:r>
      <w:r>
        <w:rPr>
          <w:color w:val="336A4E"/>
        </w:rPr>
        <w:t>a</w:t>
      </w:r>
      <w:r>
        <w:rPr>
          <w:color w:val="327051"/>
        </w:rPr>
        <w:t>a</w:t>
      </w:r>
      <w:r>
        <w:rPr>
          <w:color w:val="347151"/>
        </w:rPr>
        <w:t>a</w:t>
      </w:r>
      <w:r>
        <w:rPr>
          <w:color w:val="337050"/>
        </w:rPr>
        <w:t>a</w:t>
      </w:r>
      <w:r>
        <w:rPr>
          <w:color w:val="326F4F"/>
        </w:rPr>
        <w:t>a</w:t>
      </w:r>
      <w:r>
        <w:rPr>
          <w:color w:val="326D50"/>
        </w:rPr>
        <w:t>a</w:t>
      </w:r>
      <w:r>
        <w:rPr>
          <w:color w:val="316C50"/>
        </w:rPr>
        <w:t>a</w:t>
      </w:r>
      <w:r>
        <w:rPr>
          <w:color w:val="306B4F"/>
        </w:rPr>
        <w:t>a</w:t>
      </w:r>
      <w:r>
        <w:rPr>
          <w:color w:val="2F674E"/>
        </w:rPr>
        <w:t>a</w:t>
      </w:r>
      <w:r>
        <w:rPr>
          <w:color w:val="2F664D"/>
        </w:rPr>
        <w:t>a</w:t>
      </w:r>
      <w:r>
        <w:rPr>
          <w:color w:val="2D634C"/>
        </w:rPr>
        <w:t>a</w:t>
      </w:r>
      <w:r>
        <w:rPr>
          <w:color w:val="2A6049"/>
        </w:rPr>
        <w:t>a</w:t>
      </w:r>
      <w:r>
        <w:rPr>
          <w:color w:val="275D46"/>
        </w:rPr>
        <w:t>a</w:t>
      </w:r>
      <w:r>
        <w:rPr>
          <w:color w:val="265B45"/>
        </w:rPr>
        <w:t>a</w:t>
      </w:r>
      <w:r>
        <w:rPr>
          <w:color w:val="265A48"/>
        </w:rPr>
        <w:t>a</w:t>
      </w:r>
      <w:r>
        <w:rPr>
          <w:color w:val="265A4A"/>
        </w:rPr>
        <w:t>a</w:t>
      </w:r>
      <w:r>
        <w:rPr>
          <w:color w:val="26594A"/>
        </w:rPr>
        <w:t>a</w:t>
      </w:r>
      <w:r>
        <w:rPr>
          <w:color w:val="26584A"/>
        </w:rPr>
        <w:t>a</w:t>
      </w:r>
      <w:r>
        <w:rPr>
          <w:color w:val="265749"/>
        </w:rPr>
        <w:t>a</w:t>
      </w:r>
      <w:r>
        <w:rPr>
          <w:color w:val="265648"/>
        </w:rPr>
        <w:t>a</w:t>
      </w:r>
      <w:r>
        <w:rPr>
          <w:color w:val="265548"/>
        </w:rPr>
        <w:t>a</w:t>
      </w:r>
      <w:r>
        <w:rPr>
          <w:color w:val="275648"/>
        </w:rPr>
        <w:t>a</w:t>
      </w:r>
      <w:r>
        <w:rPr>
          <w:color w:val="285648"/>
        </w:rPr>
        <w:t>a</w:t>
      </w:r>
      <w:r>
        <w:rPr>
          <w:color w:val="275447"/>
        </w:rPr>
        <w:t>a</w:t>
      </w:r>
      <w:r>
        <w:rPr>
          <w:color w:val="265245"/>
        </w:rPr>
        <w:t>a</w:t>
      </w:r>
      <w:r>
        <w:rPr>
          <w:color w:val="275245"/>
        </w:rPr>
        <w:t>a</w:t>
      </w:r>
      <w:r>
        <w:rPr>
          <w:color w:val="265346"/>
        </w:rPr>
        <w:t>a</w:t>
      </w:r>
      <w:r>
        <w:rPr>
          <w:color w:val="235447"/>
        </w:rPr>
        <w:t>a</w:t>
      </w:r>
      <w:r>
        <w:rPr>
          <w:color w:val="245648"/>
        </w:rPr>
        <w:t>a</w:t>
      </w:r>
      <w:r>
        <w:rPr>
          <w:color w:val="255548"/>
        </w:rPr>
        <w:t>a</w:t>
      </w:r>
      <w:r>
        <w:rPr>
          <w:color w:val="265246"/>
        </w:rPr>
        <w:t>a</w:t>
      </w:r>
      <w:r>
        <w:rPr>
          <w:color w:val="284F45"/>
        </w:rPr>
        <w:t>a</w:t>
      </w:r>
      <w:r>
        <w:rPr>
          <w:color w:val="2B4D45"/>
        </w:rPr>
        <w:t>a</w:t>
      </w:r>
      <w:r>
        <w:rPr>
          <w:color w:val="3A554F"/>
        </w:rPr>
        <w:t>a</w:t>
      </w:r>
      <w:r>
        <w:rPr>
          <w:color w:val="2F4641"/>
        </w:rPr>
        <w:t>a</w:t>
      </w:r>
      <w:r>
        <w:rPr>
          <w:color w:val="172926"/>
        </w:rPr>
        <w:t>a</w:t>
      </w:r>
      <w:r>
        <w:rPr>
          <w:color w:val="020C0A"/>
        </w:rPr>
        <w:t>a</w:t>
      </w:r>
      <w:r>
        <w:rPr>
          <w:color w:val="000403"/>
        </w:rPr>
        <w:t>a</w:t>
      </w:r>
      <w:r>
        <w:rPr>
          <w:color w:val="010606"/>
        </w:rPr>
        <w:t>a</w:t>
      </w:r>
      <w:r>
        <w:rPr>
          <w:color w:val="0105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404"/>
        </w:rPr>
        <w:t>a</w:t>
      </w:r>
      <w:r>
        <w:rPr>
          <w:color w:val="010201"/>
        </w:rPr>
        <w:t>a</w:t>
      </w:r>
      <w:r>
        <w:rPr>
          <w:color w:val="040706"/>
        </w:rPr>
        <w:t>a</w:t>
      </w:r>
      <w:r>
        <w:rPr>
          <w:color w:val="010201"/>
        </w:rPr>
        <w:t>a</w:t>
      </w:r>
      <w:r>
        <w:rPr>
          <w:color w:val="060102"/>
        </w:rPr>
        <w:t>a</w:t>
      </w:r>
      <w:r>
        <w:rPr>
          <w:color w:val="100004"/>
        </w:rPr>
        <w:t>a</w:t>
      </w:r>
      <w:r>
        <w:rPr>
          <w:color w:val="37141F"/>
        </w:rPr>
        <w:t>a</w:t>
      </w:r>
      <w:r>
        <w:rPr>
          <w:color w:val="5D2739"/>
        </w:rPr>
        <w:t>a</w:t>
      </w:r>
      <w:r>
        <w:rPr>
          <w:color w:val="702B42"/>
        </w:rPr>
        <w:t>a</w:t>
      </w:r>
      <w:r>
        <w:rPr>
          <w:color w:val="70233D"/>
        </w:rPr>
        <w:t>a</w:t>
      </w:r>
      <w:r>
        <w:rPr>
          <w:color w:val="73233E"/>
        </w:rPr>
        <w:t>a</w:t>
      </w:r>
      <w:r>
        <w:rPr>
          <w:color w:val="74243F"/>
        </w:rPr>
        <w:t>a</w:t>
      </w:r>
      <w:r>
        <w:rPr>
          <w:color w:val="71223D"/>
        </w:rPr>
        <w:t>a</w:t>
      </w:r>
      <w:r>
        <w:rPr>
          <w:color w:val="73243E"/>
        </w:rPr>
        <w:t>a</w:t>
      </w:r>
      <w:r>
        <w:rPr>
          <w:color w:val="73243E"/>
        </w:rPr>
        <w:t>a</w:t>
      </w:r>
      <w:r>
        <w:rPr>
          <w:color w:val="73243E"/>
        </w:rPr>
        <w:t>a</w:t>
      </w:r>
      <w:r>
        <w:rPr>
          <w:color w:val="73243E"/>
        </w:rPr>
        <w:t>a</w:t>
      </w:r>
      <w:r>
        <w:rPr>
          <w:color w:val="73243E"/>
        </w:rPr>
        <w:t>a</w:t>
      </w:r>
      <w:r>
        <w:rPr>
          <w:color w:val="73243E"/>
        </w:rPr>
        <w:t>a</w:t>
      </w:r>
      <w:r>
        <w:rPr>
          <w:color w:val="73243F"/>
        </w:rPr>
        <w:t>a</w:t>
      </w:r>
      <w:r>
        <w:rPr>
          <w:color w:val="73243F"/>
        </w:rPr>
        <w:t>a</w:t>
      </w:r>
      <w:r>
        <w:rPr>
          <w:color w:val="73243E"/>
        </w:rPr>
        <w:t>a</w:t>
      </w:r>
      <w:r>
        <w:rPr>
          <w:color w:val="72233E"/>
        </w:rPr>
        <w:t>a</w:t>
      </w:r>
      <w:r>
        <w:rPr>
          <w:color w:val="72233E"/>
        </w:rPr>
        <w:t>a</w:t>
      </w:r>
    </w:p>
    <w:p>
      <w:r>
        <w:rPr>
          <w:color w:val="7FBE77"/>
        </w:rPr>
        <w:t>a</w:t>
      </w:r>
      <w:r>
        <w:rPr>
          <w:color w:val="7FBE77"/>
        </w:rPr>
        <w:t>a</w:t>
      </w:r>
      <w:r>
        <w:rPr>
          <w:color w:val="7EBE77"/>
        </w:rPr>
        <w:t>a</w:t>
      </w:r>
      <w:r>
        <w:rPr>
          <w:color w:val="7CBF77"/>
        </w:rPr>
        <w:t>a</w:t>
      </w:r>
      <w:r>
        <w:rPr>
          <w:color w:val="7AC077"/>
        </w:rPr>
        <w:t>a</w:t>
      </w:r>
      <w:r>
        <w:rPr>
          <w:color w:val="7AC077"/>
        </w:rPr>
        <w:t>a</w:t>
      </w:r>
      <w:r>
        <w:rPr>
          <w:color w:val="7AC077"/>
        </w:rPr>
        <w:t>a</w:t>
      </w:r>
      <w:r>
        <w:rPr>
          <w:color w:val="79C177"/>
        </w:rPr>
        <w:t>a</w:t>
      </w:r>
      <w:r>
        <w:rPr>
          <w:color w:val="79C178"/>
        </w:rPr>
        <w:t>a</w:t>
      </w:r>
      <w:r>
        <w:rPr>
          <w:color w:val="79C178"/>
        </w:rPr>
        <w:t>a</w:t>
      </w:r>
      <w:r>
        <w:rPr>
          <w:color w:val="7AC279"/>
        </w:rPr>
        <w:t>a</w:t>
      </w:r>
      <w:r>
        <w:rPr>
          <w:color w:val="7AC17A"/>
        </w:rPr>
        <w:t>a</w:t>
      </w:r>
      <w:r>
        <w:rPr>
          <w:color w:val="78C17A"/>
        </w:rPr>
        <w:t>a</w:t>
      </w:r>
      <w:r>
        <w:rPr>
          <w:color w:val="78C07A"/>
        </w:rPr>
        <w:t>a</w:t>
      </w:r>
      <w:r>
        <w:rPr>
          <w:color w:val="77C079"/>
        </w:rPr>
        <w:t>a</w:t>
      </w:r>
      <w:r>
        <w:rPr>
          <w:color w:val="77C07B"/>
        </w:rPr>
        <w:t>a</w:t>
      </w:r>
      <w:r>
        <w:rPr>
          <w:color w:val="6DB879"/>
        </w:rPr>
        <w:t>a</w:t>
      </w:r>
      <w:r>
        <w:rPr>
          <w:color w:val="7DBE88"/>
        </w:rPr>
        <w:t>a</w:t>
      </w:r>
      <w:r>
        <w:rPr>
          <w:color w:val="508057"/>
        </w:rPr>
        <w:t>a</w:t>
      </w:r>
      <w:r>
        <w:rPr>
          <w:color w:val="072109"/>
        </w:rPr>
        <w:t>a</w:t>
      </w:r>
      <w:r>
        <w:rPr>
          <w:color w:val="010701"/>
        </w:rPr>
        <w:t>a</w:t>
      </w:r>
      <w:r>
        <w:rPr>
          <w:color w:val="060906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40104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90000"/>
        </w:rPr>
        <w:t>a</w:t>
      </w:r>
      <w:r>
        <w:rPr>
          <w:color w:val="050100"/>
        </w:rPr>
        <w:t>a</w:t>
      </w:r>
      <w:r>
        <w:rPr>
          <w:color w:val="000402"/>
        </w:rPr>
        <w:t>a</w:t>
      </w:r>
      <w:r>
        <w:rPr>
          <w:color w:val="000405"/>
        </w:rPr>
        <w:t>a</w:t>
      </w:r>
      <w:r>
        <w:rPr>
          <w:color w:val="010206"/>
        </w:rPr>
        <w:t>a</w:t>
      </w:r>
      <w:r>
        <w:rPr>
          <w:color w:val="090003"/>
        </w:rPr>
        <w:t>a</w:t>
      </w:r>
      <w:r>
        <w:rPr>
          <w:color w:val="050101"/>
        </w:rPr>
        <w:t>a</w:t>
      </w:r>
      <w:r>
        <w:rPr>
          <w:color w:val="000C00"/>
        </w:rPr>
        <w:t>a</w:t>
      </w:r>
      <w:r>
        <w:rPr>
          <w:color w:val="5C8E68"/>
        </w:rPr>
        <w:t>a</w:t>
      </w:r>
      <w:r>
        <w:rPr>
          <w:color w:val="7DCC91"/>
        </w:rPr>
        <w:t>a</w:t>
      </w:r>
      <w:r>
        <w:rPr>
          <w:color w:val="6ECA81"/>
        </w:rPr>
        <w:t>a</w:t>
      </w:r>
      <w:r>
        <w:rPr>
          <w:color w:val="7DD587"/>
        </w:rPr>
        <w:t>a</w:t>
      </w:r>
      <w:r>
        <w:rPr>
          <w:color w:val="78D182"/>
        </w:rPr>
        <w:t>a</w:t>
      </w:r>
      <w:r>
        <w:rPr>
          <w:color w:val="75D084"/>
        </w:rPr>
        <w:t>a</w:t>
      </w:r>
      <w:r>
        <w:rPr>
          <w:color w:val="74CD83"/>
        </w:rPr>
        <w:t>a</w:t>
      </w:r>
      <w:r>
        <w:rPr>
          <w:color w:val="72CB81"/>
        </w:rPr>
        <w:t>a</w:t>
      </w:r>
      <w:r>
        <w:rPr>
          <w:color w:val="70C97F"/>
        </w:rPr>
        <w:t>a</w:t>
      </w:r>
      <w:r>
        <w:rPr>
          <w:color w:val="6FC87F"/>
        </w:rPr>
        <w:t>a</w:t>
      </w:r>
      <w:r>
        <w:rPr>
          <w:color w:val="6FC87E"/>
        </w:rPr>
        <w:t>a</w:t>
      </w:r>
      <w:r>
        <w:rPr>
          <w:color w:val="70C97F"/>
        </w:rPr>
        <w:t>a</w:t>
      </w:r>
      <w:r>
        <w:rPr>
          <w:color w:val="70C980"/>
        </w:rPr>
        <w:t>a</w:t>
      </w:r>
      <w:r>
        <w:rPr>
          <w:color w:val="73CB81"/>
        </w:rPr>
        <w:t>a</w:t>
      </w:r>
      <w:r>
        <w:rPr>
          <w:color w:val="74CC82"/>
        </w:rPr>
        <w:t>a</w:t>
      </w:r>
      <w:r>
        <w:rPr>
          <w:color w:val="76CD84"/>
        </w:rPr>
        <w:t>a</w:t>
      </w:r>
      <w:r>
        <w:rPr>
          <w:color w:val="78CE84"/>
        </w:rPr>
        <w:t>a</w:t>
      </w:r>
      <w:r>
        <w:rPr>
          <w:color w:val="7BCD85"/>
        </w:rPr>
        <w:t>a</w:t>
      </w:r>
      <w:r>
        <w:rPr>
          <w:color w:val="7CCD83"/>
        </w:rPr>
        <w:t>a</w:t>
      </w:r>
      <w:r>
        <w:rPr>
          <w:color w:val="7FCD83"/>
        </w:rPr>
        <w:t>a</w:t>
      </w:r>
      <w:r>
        <w:rPr>
          <w:color w:val="81CF84"/>
        </w:rPr>
        <w:t>a</w:t>
      </w:r>
      <w:r>
        <w:rPr>
          <w:color w:val="84CF84"/>
        </w:rPr>
        <w:t>a</w:t>
      </w:r>
      <w:r>
        <w:rPr>
          <w:color w:val="87D084"/>
        </w:rPr>
        <w:t>a</w:t>
      </w:r>
      <w:r>
        <w:rPr>
          <w:color w:val="89D183"/>
        </w:rPr>
        <w:t>a</w:t>
      </w:r>
      <w:r>
        <w:rPr>
          <w:color w:val="8DD282"/>
        </w:rPr>
        <w:t>a</w:t>
      </w:r>
      <w:r>
        <w:rPr>
          <w:color w:val="90D283"/>
        </w:rPr>
        <w:t>a</w:t>
      </w:r>
      <w:r>
        <w:rPr>
          <w:color w:val="93D383"/>
        </w:rPr>
        <w:t>a</w:t>
      </w:r>
      <w:r>
        <w:rPr>
          <w:color w:val="95D483"/>
        </w:rPr>
        <w:t>a</w:t>
      </w:r>
      <w:r>
        <w:rPr>
          <w:color w:val="97D584"/>
        </w:rPr>
        <w:t>a</w:t>
      </w:r>
      <w:r>
        <w:rPr>
          <w:color w:val="99D585"/>
        </w:rPr>
        <w:t>a</w:t>
      </w:r>
      <w:r>
        <w:rPr>
          <w:color w:val="9CD586"/>
        </w:rPr>
        <w:t>a</w:t>
      </w:r>
      <w:r>
        <w:rPr>
          <w:color w:val="9DD685"/>
        </w:rPr>
        <w:t>a</w:t>
      </w:r>
      <w:r>
        <w:rPr>
          <w:color w:val="A0D786"/>
        </w:rPr>
        <w:t>a</w:t>
      </w:r>
      <w:r>
        <w:rPr>
          <w:color w:val="A2D887"/>
        </w:rPr>
        <w:t>a</w:t>
      </w:r>
      <w:r>
        <w:rPr>
          <w:color w:val="A5D987"/>
        </w:rPr>
        <w:t>a</w:t>
      </w:r>
      <w:r>
        <w:rPr>
          <w:color w:val="A8D988"/>
        </w:rPr>
        <w:t>a</w:t>
      </w:r>
      <w:r>
        <w:rPr>
          <w:color w:val="A8D887"/>
        </w:rPr>
        <w:t>a</w:t>
      </w:r>
      <w:r>
        <w:rPr>
          <w:color w:val="AAD887"/>
        </w:rPr>
        <w:t>a</w:t>
      </w:r>
      <w:r>
        <w:rPr>
          <w:color w:val="ACD988"/>
        </w:rPr>
        <w:t>a</w:t>
      </w:r>
      <w:r>
        <w:rPr>
          <w:color w:val="AEDA89"/>
        </w:rPr>
        <w:t>a</w:t>
      </w:r>
      <w:r>
        <w:rPr>
          <w:color w:val="AFDA88"/>
        </w:rPr>
        <w:t>a</w:t>
      </w:r>
      <w:r>
        <w:rPr>
          <w:color w:val="B1DA89"/>
        </w:rPr>
        <w:t>a</w:t>
      </w:r>
      <w:r>
        <w:rPr>
          <w:color w:val="B5DA8A"/>
        </w:rPr>
        <w:t>a</w:t>
      </w:r>
      <w:r>
        <w:rPr>
          <w:color w:val="B9DB8B"/>
        </w:rPr>
        <w:t>a</w:t>
      </w:r>
      <w:r>
        <w:rPr>
          <w:color w:val="BADA8B"/>
        </w:rPr>
        <w:t>a</w:t>
      </w:r>
      <w:r>
        <w:rPr>
          <w:color w:val="BBDA8A"/>
        </w:rPr>
        <w:t>a</w:t>
      </w:r>
      <w:r>
        <w:rPr>
          <w:color w:val="BCDA8A"/>
        </w:rPr>
        <w:t>a</w:t>
      </w:r>
      <w:r>
        <w:rPr>
          <w:color w:val="BEDA8A"/>
        </w:rPr>
        <w:t>a</w:t>
      </w:r>
      <w:r>
        <w:rPr>
          <w:color w:val="BFDA89"/>
        </w:rPr>
        <w:t>a</w:t>
      </w:r>
      <w:r>
        <w:rPr>
          <w:color w:val="C2DB8A"/>
        </w:rPr>
        <w:t>a</w:t>
      </w:r>
      <w:r>
        <w:rPr>
          <w:color w:val="C3DA88"/>
        </w:rPr>
        <w:t>a</w:t>
      </w:r>
      <w:r>
        <w:rPr>
          <w:color w:val="C4DA88"/>
        </w:rPr>
        <w:t>a</w:t>
      </w:r>
      <w:r>
        <w:rPr>
          <w:color w:val="C5DB89"/>
        </w:rPr>
        <w:t>a</w:t>
      </w:r>
      <w:r>
        <w:rPr>
          <w:color w:val="C6DB88"/>
        </w:rPr>
        <w:t>a</w:t>
      </w:r>
      <w:r>
        <w:rPr>
          <w:color w:val="C6DC88"/>
        </w:rPr>
        <w:t>a</w:t>
      </w:r>
      <w:r>
        <w:rPr>
          <w:color w:val="C5DC87"/>
        </w:rPr>
        <w:t>a</w:t>
      </w:r>
      <w:r>
        <w:rPr>
          <w:color w:val="C6DC87"/>
        </w:rPr>
        <w:t>a</w:t>
      </w:r>
      <w:r>
        <w:rPr>
          <w:color w:val="C5DD87"/>
        </w:rPr>
        <w:t>a</w:t>
      </w:r>
      <w:r>
        <w:rPr>
          <w:color w:val="C7DD88"/>
        </w:rPr>
        <w:t>a</w:t>
      </w:r>
      <w:r>
        <w:rPr>
          <w:color w:val="C7DD88"/>
        </w:rPr>
        <w:t>a</w:t>
      </w:r>
      <w:r>
        <w:rPr>
          <w:color w:val="C7DF89"/>
        </w:rPr>
        <w:t>a</w:t>
      </w:r>
      <w:r>
        <w:rPr>
          <w:color w:val="C8DE89"/>
        </w:rPr>
        <w:t>a</w:t>
      </w:r>
      <w:r>
        <w:rPr>
          <w:color w:val="C8DE89"/>
        </w:rPr>
        <w:t>a</w:t>
      </w:r>
      <w:r>
        <w:rPr>
          <w:color w:val="C7DF89"/>
        </w:rPr>
        <w:t>a</w:t>
      </w:r>
      <w:r>
        <w:rPr>
          <w:color w:val="C8DE89"/>
        </w:rPr>
        <w:t>a</w:t>
      </w:r>
      <w:r>
        <w:rPr>
          <w:color w:val="C8DF89"/>
        </w:rPr>
        <w:t>a</w:t>
      </w:r>
      <w:r>
        <w:rPr>
          <w:color w:val="C8DE89"/>
        </w:rPr>
        <w:t>a</w:t>
      </w:r>
      <w:r>
        <w:rPr>
          <w:color w:val="C5DD89"/>
        </w:rPr>
        <w:t>a</w:t>
      </w:r>
      <w:r>
        <w:rPr>
          <w:color w:val="C6DE8A"/>
        </w:rPr>
        <w:t>a</w:t>
      </w:r>
      <w:r>
        <w:rPr>
          <w:color w:val="C8DD89"/>
        </w:rPr>
        <w:t>a</w:t>
      </w:r>
      <w:r>
        <w:rPr>
          <w:color w:val="CADA87"/>
        </w:rPr>
        <w:t>a</w:t>
      </w:r>
      <w:r>
        <w:rPr>
          <w:color w:val="D3DE8A"/>
        </w:rPr>
        <w:t>a</w:t>
      </w:r>
      <w:r>
        <w:rPr>
          <w:color w:val="E3E995"/>
        </w:rPr>
        <w:t>a</w:t>
      </w:r>
      <w:r>
        <w:rPr>
          <w:color w:val="F1F29E"/>
        </w:rPr>
        <w:t>a</w:t>
      </w:r>
      <w:r>
        <w:rPr>
          <w:color w:val="F7F29E"/>
        </w:rPr>
        <w:t>a</w:t>
      </w:r>
      <w:r>
        <w:rPr>
          <w:color w:val="F6F09A"/>
        </w:rPr>
        <w:t>a</w:t>
      </w:r>
      <w:r>
        <w:rPr>
          <w:color w:val="F8F099"/>
        </w:rPr>
        <w:t>a</w:t>
      </w:r>
      <w:r>
        <w:rPr>
          <w:color w:val="FAF098"/>
        </w:rPr>
        <w:t>a</w:t>
      </w:r>
      <w:r>
        <w:rPr>
          <w:color w:val="F9EE95"/>
        </w:rPr>
        <w:t>a</w:t>
      </w:r>
      <w:r>
        <w:rPr>
          <w:color w:val="F8EC94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CEC96"/>
        </w:rPr>
        <w:t>a</w:t>
      </w:r>
      <w:r>
        <w:rPr>
          <w:color w:val="FEEE96"/>
        </w:rPr>
        <w:t>a</w:t>
      </w:r>
      <w:r>
        <w:rPr>
          <w:color w:val="F4E48A"/>
        </w:rPr>
        <w:t>a</w:t>
      </w:r>
      <w:r>
        <w:rPr>
          <w:color w:val="F1E388"/>
        </w:rPr>
        <w:t>a</w:t>
      </w:r>
      <w:r>
        <w:rPr>
          <w:color w:val="FBF197"/>
        </w:rPr>
        <w:t>a</w:t>
      </w:r>
      <w:r>
        <w:rPr>
          <w:color w:val="FCFA9F"/>
        </w:rPr>
        <w:t>a</w:t>
      </w:r>
      <w:r>
        <w:rPr>
          <w:color w:val="F8F194"/>
        </w:rPr>
        <w:t>a</w:t>
      </w:r>
      <w:r>
        <w:rPr>
          <w:color w:val="F3ED8E"/>
        </w:rPr>
        <w:t>a</w:t>
      </w:r>
      <w:r>
        <w:rPr>
          <w:color w:val="F1EB8B"/>
        </w:rPr>
        <w:t>a</w:t>
      </w:r>
      <w:r>
        <w:rPr>
          <w:color w:val="F8F08E"/>
        </w:rPr>
        <w:t>a</w:t>
      </w:r>
      <w:r>
        <w:rPr>
          <w:color w:val="FCF18E"/>
        </w:rPr>
        <w:t>a</w:t>
      </w:r>
      <w:r>
        <w:rPr>
          <w:color w:val="F7EA87"/>
        </w:rPr>
        <w:t>a</w:t>
      </w:r>
      <w:r>
        <w:rPr>
          <w:color w:val="FDF08C"/>
        </w:rPr>
        <w:t>a</w:t>
      </w:r>
      <w:r>
        <w:rPr>
          <w:color w:val="FDEE96"/>
        </w:rPr>
        <w:t>a</w:t>
      </w:r>
      <w:r>
        <w:rPr>
          <w:color w:val="FCE99F"/>
        </w:rPr>
        <w:t>a</w:t>
      </w:r>
      <w:r>
        <w:rPr>
          <w:color w:val="FBE99E"/>
        </w:rPr>
        <w:t>a</w:t>
      </w:r>
      <w:r>
        <w:rPr>
          <w:color w:val="FBEA98"/>
        </w:rPr>
        <w:t>a</w:t>
      </w:r>
      <w:r>
        <w:rPr>
          <w:color w:val="FBEC8F"/>
        </w:rPr>
        <w:t>a</w:t>
      </w:r>
      <w:r>
        <w:rPr>
          <w:color w:val="F9EF87"/>
        </w:rPr>
        <w:t>a</w:t>
      </w:r>
      <w:r>
        <w:rPr>
          <w:color w:val="F7F184"/>
        </w:rPr>
        <w:t>a</w:t>
      </w:r>
      <w:r>
        <w:rPr>
          <w:color w:val="F7F388"/>
        </w:rPr>
        <w:t>a</w:t>
      </w:r>
      <w:r>
        <w:rPr>
          <w:color w:val="EFEE90"/>
        </w:rPr>
        <w:t>a</w:t>
      </w:r>
      <w:r>
        <w:rPr>
          <w:color w:val="EDEDA6"/>
        </w:rPr>
        <w:t>a</w:t>
      </w:r>
      <w:r>
        <w:rPr>
          <w:color w:val="252607"/>
        </w:rPr>
        <w:t>a</w:t>
      </w:r>
      <w:r>
        <w:rPr>
          <w:color w:val="050603"/>
        </w:rPr>
        <w:t>a</w:t>
      </w:r>
      <w:r>
        <w:rPr>
          <w:color w:val="060609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1"/>
        </w:rPr>
        <w:t>a</w:t>
      </w:r>
      <w:r>
        <w:rPr>
          <w:color w:val="060000"/>
        </w:rPr>
        <w:t>a</w:t>
      </w:r>
      <w:r>
        <w:rPr>
          <w:color w:val="010101"/>
        </w:rPr>
        <w:t>a</w:t>
      </w:r>
      <w:r>
        <w:rPr>
          <w:color w:val="070A07"/>
        </w:rPr>
        <w:t>a</w:t>
      </w:r>
      <w:r>
        <w:rPr>
          <w:color w:val="000400"/>
        </w:rPr>
        <w:t>a</w:t>
      </w:r>
      <w:r>
        <w:rPr>
          <w:color w:val="001108"/>
        </w:rPr>
        <w:t>a</w:t>
      </w:r>
      <w:r>
        <w:rPr>
          <w:color w:val="1D3A2C"/>
        </w:rPr>
        <w:t>a</w:t>
      </w:r>
      <w:r>
        <w:rPr>
          <w:color w:val="274438"/>
        </w:rPr>
        <w:t>a</w:t>
      </w:r>
      <w:r>
        <w:rPr>
          <w:color w:val="00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40003"/>
        </w:rPr>
        <w:t>a</w:t>
      </w:r>
      <w:r>
        <w:rPr>
          <w:color w:val="070607"/>
        </w:rPr>
        <w:t>a</w:t>
      </w:r>
      <w:r>
        <w:rPr>
          <w:color w:val="010201"/>
        </w:rPr>
        <w:t>a</w:t>
      </w:r>
      <w:r>
        <w:rPr>
          <w:color w:val="041408"/>
        </w:rPr>
        <w:t>a</w:t>
      </w:r>
      <w:r>
        <w:rPr>
          <w:color w:val="27503B"/>
        </w:rPr>
        <w:t>a</w:t>
      </w:r>
      <w:r>
        <w:rPr>
          <w:color w:val="2D6649"/>
        </w:rPr>
        <w:t>a</w:t>
      </w:r>
      <w:r>
        <w:rPr>
          <w:color w:val="347555"/>
        </w:rPr>
        <w:t>a</w:t>
      </w:r>
      <w:r>
        <w:rPr>
          <w:color w:val="327051"/>
        </w:rPr>
        <w:t>a</w:t>
      </w:r>
      <w:r>
        <w:rPr>
          <w:color w:val="337051"/>
        </w:rPr>
        <w:t>a</w:t>
      </w:r>
      <w:r>
        <w:rPr>
          <w:color w:val="316E4F"/>
        </w:rPr>
        <w:t>a</w:t>
      </w:r>
      <w:r>
        <w:rPr>
          <w:color w:val="306B4F"/>
        </w:rPr>
        <w:t>a</w:t>
      </w:r>
      <w:r>
        <w:rPr>
          <w:color w:val="2F6A4E"/>
        </w:rPr>
        <w:t>a</w:t>
      </w:r>
      <w:r>
        <w:rPr>
          <w:color w:val="2E694D"/>
        </w:rPr>
        <w:t>a</w:t>
      </w:r>
      <w:r>
        <w:rPr>
          <w:color w:val="2D654C"/>
        </w:rPr>
        <w:t>a</w:t>
      </w:r>
      <w:r>
        <w:rPr>
          <w:color w:val="2B634A"/>
        </w:rPr>
        <w:t>a</w:t>
      </w:r>
      <w:r>
        <w:rPr>
          <w:color w:val="295F48"/>
        </w:rPr>
        <w:t>a</w:t>
      </w:r>
      <w:r>
        <w:rPr>
          <w:color w:val="265C45"/>
        </w:rPr>
        <w:t>a</w:t>
      </w:r>
      <w:r>
        <w:rPr>
          <w:color w:val="255B44"/>
        </w:rPr>
        <w:t>a</w:t>
      </w:r>
      <w:r>
        <w:rPr>
          <w:color w:val="255B45"/>
        </w:rPr>
        <w:t>a</w:t>
      </w:r>
      <w:r>
        <w:rPr>
          <w:color w:val="265947"/>
        </w:rPr>
        <w:t>a</w:t>
      </w:r>
      <w:r>
        <w:rPr>
          <w:color w:val="26594A"/>
        </w:rPr>
        <w:t>a</w:t>
      </w:r>
      <w:r>
        <w:rPr>
          <w:color w:val="26594A"/>
        </w:rPr>
        <w:t>a</w:t>
      </w:r>
      <w:r>
        <w:rPr>
          <w:color w:val="265749"/>
        </w:rPr>
        <w:t>a</w:t>
      </w:r>
      <w:r>
        <w:rPr>
          <w:color w:val="265648"/>
        </w:rPr>
        <w:t>a</w:t>
      </w:r>
      <w:r>
        <w:rPr>
          <w:color w:val="265648"/>
        </w:rPr>
        <w:t>a</w:t>
      </w:r>
      <w:r>
        <w:rPr>
          <w:color w:val="265547"/>
        </w:rPr>
        <w:t>a</w:t>
      </w:r>
      <w:r>
        <w:rPr>
          <w:color w:val="265447"/>
        </w:rPr>
        <w:t>a</w:t>
      </w:r>
      <w:r>
        <w:rPr>
          <w:color w:val="2A5649"/>
        </w:rPr>
        <w:t>a</w:t>
      </w:r>
      <w:r>
        <w:rPr>
          <w:color w:val="295548"/>
        </w:rPr>
        <w:t>a</w:t>
      </w:r>
      <w:r>
        <w:rPr>
          <w:color w:val="295548"/>
        </w:rPr>
        <w:t>a</w:t>
      </w:r>
      <w:r>
        <w:rPr>
          <w:color w:val="2A5448"/>
        </w:rPr>
        <w:t>a</w:t>
      </w:r>
      <w:r>
        <w:rPr>
          <w:color w:val="2B574A"/>
        </w:rPr>
        <w:t>a</w:t>
      </w:r>
      <w:r>
        <w:rPr>
          <w:color w:val="275649"/>
        </w:rPr>
        <w:t>a</w:t>
      </w:r>
      <w:r>
        <w:rPr>
          <w:color w:val="245245"/>
        </w:rPr>
        <w:t>a</w:t>
      </w:r>
      <w:r>
        <w:rPr>
          <w:color w:val="244F43"/>
        </w:rPr>
        <w:t>a</w:t>
      </w:r>
      <w:r>
        <w:rPr>
          <w:color w:val="295045"/>
        </w:rPr>
        <w:t>a</w:t>
      </w:r>
      <w:r>
        <w:rPr>
          <w:color w:val="305148"/>
        </w:rPr>
        <w:t>a</w:t>
      </w:r>
      <w:r>
        <w:rPr>
          <w:color w:val="355049"/>
        </w:rPr>
        <w:t>a</w:t>
      </w:r>
      <w:r>
        <w:rPr>
          <w:color w:val="263C37"/>
        </w:rPr>
        <w:t>a</w:t>
      </w:r>
      <w:r>
        <w:rPr>
          <w:color w:val="152522"/>
        </w:rPr>
        <w:t>a</w:t>
      </w:r>
      <w:r>
        <w:rPr>
          <w:color w:val="040D0C"/>
        </w:rPr>
        <w:t>a</w:t>
      </w:r>
      <w:r>
        <w:rPr>
          <w:color w:val="000403"/>
        </w:rPr>
        <w:t>a</w:t>
      </w:r>
      <w:r>
        <w:rPr>
          <w:color w:val="000303"/>
        </w:rPr>
        <w:t>a</w:t>
      </w:r>
      <w:r>
        <w:rPr>
          <w:color w:val="010506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30202"/>
        </w:rPr>
        <w:t>a</w:t>
      </w:r>
      <w:r>
        <w:rPr>
          <w:color w:val="0A0002"/>
        </w:rPr>
        <w:t>a</w:t>
      </w:r>
      <w:r>
        <w:rPr>
          <w:color w:val="21050E"/>
        </w:rPr>
        <w:t>a</w:t>
      </w:r>
      <w:r>
        <w:rPr>
          <w:color w:val="532434"/>
        </w:rPr>
        <w:t>a</w:t>
      </w:r>
      <w:r>
        <w:rPr>
          <w:color w:val="6F2F44"/>
        </w:rPr>
        <w:t>a</w:t>
      </w:r>
      <w:r>
        <w:rPr>
          <w:color w:val="6B213A"/>
        </w:rPr>
        <w:t>a</w:t>
      </w:r>
      <w:r>
        <w:rPr>
          <w:color w:val="72223D"/>
        </w:rPr>
        <w:t>a</w:t>
      </w:r>
      <w:r>
        <w:rPr>
          <w:color w:val="762440"/>
        </w:rPr>
        <w:t>a</w:t>
      </w:r>
      <w:r>
        <w:rPr>
          <w:color w:val="73223D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52540"/>
        </w:rPr>
        <w:t>a</w:t>
      </w:r>
      <w:r>
        <w:rPr>
          <w:color w:val="752540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3233E"/>
        </w:rPr>
        <w:t>a</w:t>
      </w:r>
    </w:p>
    <w:p>
      <w:r>
        <w:rPr>
          <w:color w:val="80BD77"/>
        </w:rPr>
        <w:t>a</w:t>
      </w:r>
      <w:r>
        <w:rPr>
          <w:color w:val="80BD77"/>
        </w:rPr>
        <w:t>a</w:t>
      </w:r>
      <w:r>
        <w:rPr>
          <w:color w:val="80BD77"/>
        </w:rPr>
        <w:t>a</w:t>
      </w:r>
      <w:r>
        <w:rPr>
          <w:color w:val="7EBE77"/>
        </w:rPr>
        <w:t>a</w:t>
      </w:r>
      <w:r>
        <w:rPr>
          <w:color w:val="7BC078"/>
        </w:rPr>
        <w:t>a</w:t>
      </w:r>
      <w:r>
        <w:rPr>
          <w:color w:val="7AC078"/>
        </w:rPr>
        <w:t>a</w:t>
      </w:r>
      <w:r>
        <w:rPr>
          <w:color w:val="7AC078"/>
        </w:rPr>
        <w:t>a</w:t>
      </w:r>
      <w:r>
        <w:rPr>
          <w:color w:val="7AC078"/>
        </w:rPr>
        <w:t>a</w:t>
      </w:r>
      <w:r>
        <w:rPr>
          <w:color w:val="7AC078"/>
        </w:rPr>
        <w:t>a</w:t>
      </w:r>
      <w:r>
        <w:rPr>
          <w:color w:val="7AC078"/>
        </w:rPr>
        <w:t>a</w:t>
      </w:r>
      <w:r>
        <w:rPr>
          <w:color w:val="7BC179"/>
        </w:rPr>
        <w:t>a</w:t>
      </w:r>
      <w:r>
        <w:rPr>
          <w:color w:val="7AC078"/>
        </w:rPr>
        <w:t>a</w:t>
      </w:r>
      <w:r>
        <w:rPr>
          <w:color w:val="79C178"/>
        </w:rPr>
        <w:t>a</w:t>
      </w:r>
      <w:r>
        <w:rPr>
          <w:color w:val="7AC078"/>
        </w:rPr>
        <w:t>a</w:t>
      </w:r>
      <w:r>
        <w:rPr>
          <w:color w:val="79C078"/>
        </w:rPr>
        <w:t>a</w:t>
      </w:r>
      <w:r>
        <w:rPr>
          <w:color w:val="78BF79"/>
        </w:rPr>
        <w:t>a</w:t>
      </w:r>
      <w:r>
        <w:rPr>
          <w:color w:val="70B677"/>
        </w:rPr>
        <w:t>a</w:t>
      </w:r>
      <w:r>
        <w:rPr>
          <w:color w:val="80BD89"/>
        </w:rPr>
        <w:t>a</w:t>
      </w:r>
      <w:r>
        <w:rPr>
          <w:color w:val="2E5935"/>
        </w:rPr>
        <w:t>a</w:t>
      </w:r>
      <w:r>
        <w:rPr>
          <w:color w:val="011102"/>
        </w:rPr>
        <w:t>a</w:t>
      </w:r>
      <w:r>
        <w:rPr>
          <w:color w:val="000501"/>
        </w:rPr>
        <w:t>a</w:t>
      </w:r>
      <w:r>
        <w:rPr>
          <w:color w:val="040607"/>
        </w:rPr>
        <w:t>a</w:t>
      </w:r>
      <w:r>
        <w:rPr>
          <w:color w:val="030404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302"/>
        </w:rPr>
        <w:t>a</w:t>
      </w:r>
      <w:r>
        <w:rPr>
          <w:color w:val="010206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80000"/>
        </w:rPr>
        <w:t>a</w:t>
      </w:r>
      <w:r>
        <w:rPr>
          <w:color w:val="050200"/>
        </w:rPr>
        <w:t>a</w:t>
      </w:r>
      <w:r>
        <w:rPr>
          <w:color w:val="000502"/>
        </w:rPr>
        <w:t>a</w:t>
      </w:r>
      <w:r>
        <w:rPr>
          <w:color w:val="000405"/>
        </w:rPr>
        <w:t>a</w:t>
      </w:r>
      <w:r>
        <w:rPr>
          <w:color w:val="010206"/>
        </w:rPr>
        <w:t>a</w:t>
      </w:r>
      <w:r>
        <w:rPr>
          <w:color w:val="090003"/>
        </w:rPr>
        <w:t>a</w:t>
      </w:r>
      <w:r>
        <w:rPr>
          <w:color w:val="050001"/>
        </w:rPr>
        <w:t>a</w:t>
      </w:r>
      <w:r>
        <w:rPr>
          <w:color w:val="000900"/>
        </w:rPr>
        <w:t>a</w:t>
      </w:r>
      <w:r>
        <w:rPr>
          <w:color w:val="538861"/>
        </w:rPr>
        <w:t>a</w:t>
      </w:r>
      <w:r>
        <w:rPr>
          <w:color w:val="7BCB90"/>
        </w:rPr>
        <w:t>a</w:t>
      </w:r>
      <w:r>
        <w:rPr>
          <w:color w:val="6CCB81"/>
        </w:rPr>
        <w:t>a</w:t>
      </w:r>
      <w:r>
        <w:rPr>
          <w:color w:val="75D382"/>
        </w:rPr>
        <w:t>a</w:t>
      </w:r>
      <w:r>
        <w:rPr>
          <w:color w:val="71CD7E"/>
        </w:rPr>
        <w:t>a</w:t>
      </w:r>
      <w:r>
        <w:rPr>
          <w:color w:val="6ECD82"/>
        </w:rPr>
        <w:t>a</w:t>
      </w:r>
      <w:r>
        <w:rPr>
          <w:color w:val="6CCC82"/>
        </w:rPr>
        <w:t>a</w:t>
      </w:r>
      <w:r>
        <w:rPr>
          <w:color w:val="6ACA80"/>
        </w:rPr>
        <w:t>a</w:t>
      </w:r>
      <w:r>
        <w:rPr>
          <w:color w:val="6BC97F"/>
        </w:rPr>
        <w:t>a</w:t>
      </w:r>
      <w:r>
        <w:rPr>
          <w:color w:val="6BC87F"/>
        </w:rPr>
        <w:t>a</w:t>
      </w:r>
      <w:r>
        <w:rPr>
          <w:color w:val="6CC87F"/>
        </w:rPr>
        <w:t>a</w:t>
      </w:r>
      <w:r>
        <w:rPr>
          <w:color w:val="6DC980"/>
        </w:rPr>
        <w:t>a</w:t>
      </w:r>
      <w:r>
        <w:rPr>
          <w:color w:val="6DC980"/>
        </w:rPr>
        <w:t>a</w:t>
      </w:r>
      <w:r>
        <w:rPr>
          <w:color w:val="6FCA82"/>
        </w:rPr>
        <w:t>a</w:t>
      </w:r>
      <w:r>
        <w:rPr>
          <w:color w:val="71CB83"/>
        </w:rPr>
        <w:t>a</w:t>
      </w:r>
      <w:r>
        <w:rPr>
          <w:color w:val="73CD85"/>
        </w:rPr>
        <w:t>a</w:t>
      </w:r>
      <w:r>
        <w:rPr>
          <w:color w:val="73CE84"/>
        </w:rPr>
        <w:t>a</w:t>
      </w:r>
      <w:r>
        <w:rPr>
          <w:color w:val="76CD84"/>
        </w:rPr>
        <w:t>a</w:t>
      </w:r>
      <w:r>
        <w:rPr>
          <w:color w:val="79CD82"/>
        </w:rPr>
        <w:t>a</w:t>
      </w:r>
      <w:r>
        <w:rPr>
          <w:color w:val="7BCD83"/>
        </w:rPr>
        <w:t>a</w:t>
      </w:r>
      <w:r>
        <w:rPr>
          <w:color w:val="7DCF83"/>
        </w:rPr>
        <w:t>a</w:t>
      </w:r>
      <w:r>
        <w:rPr>
          <w:color w:val="82D084"/>
        </w:rPr>
        <w:t>a</w:t>
      </w:r>
      <w:r>
        <w:rPr>
          <w:color w:val="84CF84"/>
        </w:rPr>
        <w:t>a</w:t>
      </w:r>
      <w:r>
        <w:rPr>
          <w:color w:val="87D084"/>
        </w:rPr>
        <w:t>a</w:t>
      </w:r>
      <w:r>
        <w:rPr>
          <w:color w:val="89D082"/>
        </w:rPr>
        <w:t>a</w:t>
      </w:r>
      <w:r>
        <w:rPr>
          <w:color w:val="8CD083"/>
        </w:rPr>
        <w:t>a</w:t>
      </w:r>
      <w:r>
        <w:rPr>
          <w:color w:val="8FD283"/>
        </w:rPr>
        <w:t>a</w:t>
      </w:r>
      <w:r>
        <w:rPr>
          <w:color w:val="92D484"/>
        </w:rPr>
        <w:t>a</w:t>
      </w:r>
      <w:r>
        <w:rPr>
          <w:color w:val="94D585"/>
        </w:rPr>
        <w:t>a</w:t>
      </w:r>
      <w:r>
        <w:rPr>
          <w:color w:val="95D485"/>
        </w:rPr>
        <w:t>a</w:t>
      </w:r>
      <w:r>
        <w:rPr>
          <w:color w:val="98D484"/>
        </w:rPr>
        <w:t>a</w:t>
      </w:r>
      <w:r>
        <w:rPr>
          <w:color w:val="99D585"/>
        </w:rPr>
        <w:t>a</w:t>
      </w:r>
      <w:r>
        <w:rPr>
          <w:color w:val="9CD586"/>
        </w:rPr>
        <w:t>a</w:t>
      </w:r>
      <w:r>
        <w:rPr>
          <w:color w:val="9FD786"/>
        </w:rPr>
        <w:t>a</w:t>
      </w:r>
      <w:r>
        <w:rPr>
          <w:color w:val="A1D887"/>
        </w:rPr>
        <w:t>a</w:t>
      </w:r>
      <w:r>
        <w:rPr>
          <w:color w:val="A3D886"/>
        </w:rPr>
        <w:t>a</w:t>
      </w:r>
      <w:r>
        <w:rPr>
          <w:color w:val="A4D886"/>
        </w:rPr>
        <w:t>a</w:t>
      </w:r>
      <w:r>
        <w:rPr>
          <w:color w:val="A7D887"/>
        </w:rPr>
        <w:t>a</w:t>
      </w:r>
      <w:r>
        <w:rPr>
          <w:color w:val="A8D887"/>
        </w:rPr>
        <w:t>a</w:t>
      </w:r>
      <w:r>
        <w:rPr>
          <w:color w:val="AAD988"/>
        </w:rPr>
        <w:t>a</w:t>
      </w:r>
      <w:r>
        <w:rPr>
          <w:color w:val="ADDA89"/>
        </w:rPr>
        <w:t>a</w:t>
      </w:r>
      <w:r>
        <w:rPr>
          <w:color w:val="ADD989"/>
        </w:rPr>
        <w:t>a</w:t>
      </w:r>
      <w:r>
        <w:rPr>
          <w:color w:val="B2DA89"/>
        </w:rPr>
        <w:t>a</w:t>
      </w:r>
      <w:r>
        <w:rPr>
          <w:color w:val="B4D989"/>
        </w:rPr>
        <w:t>a</w:t>
      </w:r>
      <w:r>
        <w:rPr>
          <w:color w:val="B5DA8A"/>
        </w:rPr>
        <w:t>a</w:t>
      </w:r>
      <w:r>
        <w:rPr>
          <w:color w:val="B7DB8B"/>
        </w:rPr>
        <w:t>a</w:t>
      </w:r>
      <w:r>
        <w:rPr>
          <w:color w:val="B8DB89"/>
        </w:rPr>
        <w:t>a</w:t>
      </w:r>
      <w:r>
        <w:rPr>
          <w:color w:val="B9DA89"/>
        </w:rPr>
        <w:t>a</w:t>
      </w:r>
      <w:r>
        <w:rPr>
          <w:color w:val="BBDA88"/>
        </w:rPr>
        <w:t>a</w:t>
      </w:r>
      <w:r>
        <w:rPr>
          <w:color w:val="BDDA88"/>
        </w:rPr>
        <w:t>a</w:t>
      </w:r>
      <w:r>
        <w:rPr>
          <w:color w:val="BFDA89"/>
        </w:rPr>
        <w:t>a</w:t>
      </w:r>
      <w:r>
        <w:rPr>
          <w:color w:val="C0DA88"/>
        </w:rPr>
        <w:t>a</w:t>
      </w:r>
      <w:r>
        <w:rPr>
          <w:color w:val="C2DB88"/>
        </w:rPr>
        <w:t>a</w:t>
      </w:r>
      <w:r>
        <w:rPr>
          <w:color w:val="C3DA88"/>
        </w:rPr>
        <w:t>a</w:t>
      </w:r>
      <w:r>
        <w:rPr>
          <w:color w:val="C3DB87"/>
        </w:rPr>
        <w:t>a</w:t>
      </w:r>
      <w:r>
        <w:rPr>
          <w:color w:val="C2DB85"/>
        </w:rPr>
        <w:t>a</w:t>
      </w:r>
      <w:r>
        <w:rPr>
          <w:color w:val="C3DC86"/>
        </w:rPr>
        <w:t>a</w:t>
      </w:r>
      <w:r>
        <w:rPr>
          <w:color w:val="C3DD86"/>
        </w:rPr>
        <w:t>a</w:t>
      </w:r>
      <w:r>
        <w:rPr>
          <w:color w:val="C4DD87"/>
        </w:rPr>
        <w:t>a</w:t>
      </w:r>
      <w:r>
        <w:rPr>
          <w:color w:val="C4DD87"/>
        </w:rPr>
        <w:t>a</w:t>
      </w:r>
      <w:r>
        <w:rPr>
          <w:color w:val="C4DE87"/>
        </w:rPr>
        <w:t>a</w:t>
      </w:r>
      <w:r>
        <w:rPr>
          <w:color w:val="C4DD87"/>
        </w:rPr>
        <w:t>a</w:t>
      </w:r>
      <w:r>
        <w:rPr>
          <w:color w:val="C4DD87"/>
        </w:rPr>
        <w:t>a</w:t>
      </w:r>
      <w:r>
        <w:rPr>
          <w:color w:val="C4DE87"/>
        </w:rPr>
        <w:t>a</w:t>
      </w:r>
      <w:r>
        <w:rPr>
          <w:color w:val="C5DD87"/>
        </w:rPr>
        <w:t>a</w:t>
      </w:r>
      <w:r>
        <w:rPr>
          <w:color w:val="C4DE87"/>
        </w:rPr>
        <w:t>a</w:t>
      </w:r>
      <w:r>
        <w:rPr>
          <w:color w:val="C4DD88"/>
        </w:rPr>
        <w:t>a</w:t>
      </w:r>
      <w:r>
        <w:rPr>
          <w:color w:val="C3DC89"/>
        </w:rPr>
        <w:t>a</w:t>
      </w:r>
      <w:r>
        <w:rPr>
          <w:color w:val="C5DE8B"/>
        </w:rPr>
        <w:t>a</w:t>
      </w:r>
      <w:r>
        <w:rPr>
          <w:color w:val="C6DE8B"/>
        </w:rPr>
        <w:t>a</w:t>
      </w:r>
      <w:r>
        <w:rPr>
          <w:color w:val="C7DB87"/>
        </w:rPr>
        <w:t>a</w:t>
      </w:r>
      <w:r>
        <w:rPr>
          <w:color w:val="CDDC87"/>
        </w:rPr>
        <w:t>a</w:t>
      </w:r>
      <w:r>
        <w:rPr>
          <w:color w:val="D9E38D"/>
        </w:rPr>
        <w:t>a</w:t>
      </w:r>
      <w:r>
        <w:rPr>
          <w:color w:val="E8EC97"/>
        </w:rPr>
        <w:t>a</w:t>
      </w:r>
      <w:r>
        <w:rPr>
          <w:color w:val="F2F29D"/>
        </w:rPr>
        <w:t>a</w:t>
      </w:r>
      <w:r>
        <w:rPr>
          <w:color w:val="F7F39C"/>
        </w:rPr>
        <w:t>a</w:t>
      </w:r>
      <w:r>
        <w:rPr>
          <w:color w:val="F7F098"/>
        </w:rPr>
        <w:t>a</w:t>
      </w:r>
      <w:r>
        <w:rPr>
          <w:color w:val="F7EE96"/>
        </w:rPr>
        <w:t>a</w:t>
      </w:r>
      <w:r>
        <w:rPr>
          <w:color w:val="FAEF95"/>
        </w:rPr>
        <w:t>a</w:t>
      </w:r>
      <w:r>
        <w:rPr>
          <w:color w:val="FCF0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C96"/>
        </w:rPr>
        <w:t>a</w:t>
      </w:r>
      <w:r>
        <w:rPr>
          <w:color w:val="FAE98F"/>
        </w:rPr>
        <w:t>a</w:t>
      </w:r>
      <w:r>
        <w:rPr>
          <w:color w:val="FFF296"/>
        </w:rPr>
        <w:t>a</w:t>
      </w:r>
      <w:r>
        <w:rPr>
          <w:color w:val="FFF79E"/>
        </w:rPr>
        <w:t>a</w:t>
      </w:r>
      <w:r>
        <w:rPr>
          <w:color w:val="F8EE98"/>
        </w:rPr>
        <w:t>a</w:t>
      </w:r>
      <w:r>
        <w:rPr>
          <w:color w:val="EEE694"/>
        </w:rPr>
        <w:t>a</w:t>
      </w:r>
      <w:r>
        <w:rPr>
          <w:color w:val="F1EA9A"/>
        </w:rPr>
        <w:t>a</w:t>
      </w:r>
      <w:r>
        <w:rPr>
          <w:color w:val="F4EF9E"/>
        </w:rPr>
        <w:t>a</w:t>
      </w:r>
      <w:r>
        <w:rPr>
          <w:color w:val="F7F19E"/>
        </w:rPr>
        <w:t>a</w:t>
      </w:r>
      <w:r>
        <w:rPr>
          <w:color w:val="F7F097"/>
        </w:rPr>
        <w:t>a</w:t>
      </w:r>
      <w:r>
        <w:rPr>
          <w:color w:val="FBF292"/>
        </w:rPr>
        <w:t>a</w:t>
      </w:r>
      <w:r>
        <w:rPr>
          <w:color w:val="FBEF8B"/>
        </w:rPr>
        <w:t>a</w:t>
      </w:r>
      <w:r>
        <w:rPr>
          <w:color w:val="F6E87F"/>
        </w:rPr>
        <w:t>a</w:t>
      </w:r>
      <w:r>
        <w:rPr>
          <w:color w:val="FDEE90"/>
        </w:rPr>
        <w:t>a</w:t>
      </w:r>
      <w:r>
        <w:rPr>
          <w:color w:val="FAEA9D"/>
        </w:rPr>
        <w:t>a</w:t>
      </w:r>
      <w:r>
        <w:rPr>
          <w:color w:val="FAEA9E"/>
        </w:rPr>
        <w:t>a</w:t>
      </w:r>
      <w:r>
        <w:rPr>
          <w:color w:val="FAEB98"/>
        </w:rPr>
        <w:t>a</w:t>
      </w:r>
      <w:r>
        <w:rPr>
          <w:color w:val="FAED91"/>
        </w:rPr>
        <w:t>a</w:t>
      </w:r>
      <w:r>
        <w:rPr>
          <w:color w:val="F9EF88"/>
        </w:rPr>
        <w:t>a</w:t>
      </w:r>
      <w:r>
        <w:rPr>
          <w:color w:val="F7F182"/>
        </w:rPr>
        <w:t>a</w:t>
      </w:r>
      <w:r>
        <w:rPr>
          <w:color w:val="F2EF81"/>
        </w:rPr>
        <w:t>a</w:t>
      </w:r>
      <w:r>
        <w:rPr>
          <w:color w:val="F1F18D"/>
        </w:rPr>
        <w:t>a</w:t>
      </w:r>
      <w:r>
        <w:rPr>
          <w:color w:val="F0F1A1"/>
        </w:rPr>
        <w:t>a</w:t>
      </w:r>
      <w:r>
        <w:rPr>
          <w:color w:val="474714"/>
        </w:rPr>
        <w:t>a</w:t>
      </w:r>
      <w:r>
        <w:rPr>
          <w:color w:val="090A00"/>
        </w:rPr>
        <w:t>a</w:t>
      </w:r>
      <w:r>
        <w:rPr>
          <w:color w:val="070801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1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102"/>
        </w:rPr>
        <w:t>a</w:t>
      </w:r>
      <w:r>
        <w:rPr>
          <w:color w:val="060002"/>
        </w:rPr>
        <w:t>a</w:t>
      </w:r>
      <w:r>
        <w:rPr>
          <w:color w:val="050101"/>
        </w:rPr>
        <w:t>a</w:t>
      </w:r>
      <w:r>
        <w:rPr>
          <w:color w:val="0B0A0A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B1B14"/>
        </w:rPr>
        <w:t>a</w:t>
      </w:r>
      <w:r>
        <w:rPr>
          <w:color w:val="182B25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2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20103"/>
        </w:rPr>
        <w:t>a</w:t>
      </w:r>
      <w:r>
        <w:rPr>
          <w:color w:val="040505"/>
        </w:rPr>
        <w:t>a</w:t>
      </w:r>
      <w:r>
        <w:rPr>
          <w:color w:val="000300"/>
        </w:rPr>
        <w:t>a</w:t>
      </w:r>
      <w:r>
        <w:rPr>
          <w:color w:val="051509"/>
        </w:rPr>
        <w:t>a</w:t>
      </w:r>
      <w:r>
        <w:rPr>
          <w:color w:val="2A543F"/>
        </w:rPr>
        <w:t>a</w:t>
      </w:r>
      <w:r>
        <w:rPr>
          <w:color w:val="2D694B"/>
        </w:rPr>
        <w:t>a</w:t>
      </w:r>
      <w:r>
        <w:rPr>
          <w:color w:val="327454"/>
        </w:rPr>
        <w:t>a</w:t>
      </w:r>
      <w:r>
        <w:rPr>
          <w:color w:val="2F6D51"/>
        </w:rPr>
        <w:t>a</w:t>
      </w:r>
      <w:r>
        <w:rPr>
          <w:color w:val="2F6B4F"/>
        </w:rPr>
        <w:t>a</w:t>
      </w:r>
      <w:r>
        <w:rPr>
          <w:color w:val="2E6A4E"/>
        </w:rPr>
        <w:t>a</w:t>
      </w:r>
      <w:r>
        <w:rPr>
          <w:color w:val="2C674B"/>
        </w:rPr>
        <w:t>a</w:t>
      </w:r>
      <w:r>
        <w:rPr>
          <w:color w:val="2A654A"/>
        </w:rPr>
        <w:t>a</w:t>
      </w:r>
      <w:r>
        <w:rPr>
          <w:color w:val="29634A"/>
        </w:rPr>
        <w:t>a</w:t>
      </w:r>
      <w:r>
        <w:rPr>
          <w:color w:val="296049"/>
        </w:rPr>
        <w:t>a</w:t>
      </w:r>
      <w:r>
        <w:rPr>
          <w:color w:val="275E47"/>
        </w:rPr>
        <w:t>a</w:t>
      </w:r>
      <w:r>
        <w:rPr>
          <w:color w:val="265C45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65A48"/>
        </w:rPr>
        <w:t>a</w:t>
      </w:r>
      <w:r>
        <w:rPr>
          <w:color w:val="28584A"/>
        </w:rPr>
        <w:t>a</w:t>
      </w:r>
      <w:r>
        <w:rPr>
          <w:color w:val="28584A"/>
        </w:rPr>
        <w:t>a</w:t>
      </w:r>
      <w:r>
        <w:rPr>
          <w:color w:val="285649"/>
        </w:rPr>
        <w:t>a</w:t>
      </w:r>
      <w:r>
        <w:rPr>
          <w:color w:val="275548"/>
        </w:rPr>
        <w:t>a</w:t>
      </w:r>
      <w:r>
        <w:rPr>
          <w:color w:val="275548"/>
        </w:rPr>
        <w:t>a</w:t>
      </w:r>
      <w:r>
        <w:rPr>
          <w:color w:val="275447"/>
        </w:rPr>
        <w:t>a</w:t>
      </w:r>
      <w:r>
        <w:rPr>
          <w:color w:val="285447"/>
        </w:rPr>
        <w:t>a</w:t>
      </w:r>
      <w:r>
        <w:rPr>
          <w:color w:val="2A5649"/>
        </w:rPr>
        <w:t>a</w:t>
      </w:r>
      <w:r>
        <w:rPr>
          <w:color w:val="2B574A"/>
        </w:rPr>
        <w:t>a</w:t>
      </w:r>
      <w:r>
        <w:rPr>
          <w:color w:val="2B5549"/>
        </w:rPr>
        <w:t>a</w:t>
      </w:r>
      <w:r>
        <w:rPr>
          <w:color w:val="295347"/>
        </w:rPr>
        <w:t>a</w:t>
      </w:r>
      <w:r>
        <w:rPr>
          <w:color w:val="285246"/>
        </w:rPr>
        <w:t>a</w:t>
      </w:r>
      <w:r>
        <w:rPr>
          <w:color w:val="265243"/>
        </w:rPr>
        <w:t>a</w:t>
      </w:r>
      <w:r>
        <w:rPr>
          <w:color w:val="254F41"/>
        </w:rPr>
        <w:t>a</w:t>
      </w:r>
      <w:r>
        <w:rPr>
          <w:color w:val="2B5144"/>
        </w:rPr>
        <w:t>a</w:t>
      </w:r>
      <w:r>
        <w:rPr>
          <w:color w:val="335348"/>
        </w:rPr>
        <w:t>a</w:t>
      </w:r>
      <w:r>
        <w:rPr>
          <w:color w:val="2F4840"/>
        </w:rPr>
        <w:t>a</w:t>
      </w:r>
      <w:r>
        <w:rPr>
          <w:color w:val="263933"/>
        </w:rPr>
        <w:t>a</w:t>
      </w:r>
      <w:r>
        <w:rPr>
          <w:color w:val="000E09"/>
        </w:rPr>
        <w:t>a</w:t>
      </w:r>
      <w:r>
        <w:rPr>
          <w:color w:val="000603"/>
        </w:rPr>
        <w:t>a</w:t>
      </w:r>
      <w:r>
        <w:rPr>
          <w:color w:val="000200"/>
        </w:rPr>
        <w:t>a</w:t>
      </w:r>
      <w:r>
        <w:rPr>
          <w:color w:val="000201"/>
        </w:rPr>
        <w:t>a</w:t>
      </w:r>
      <w:r>
        <w:rPr>
          <w:color w:val="020504"/>
        </w:rPr>
        <w:t>a</w:t>
      </w:r>
      <w:r>
        <w:rPr>
          <w:color w:val="030504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60102"/>
        </w:rPr>
        <w:t>a</w:t>
      </w:r>
      <w:r>
        <w:rPr>
          <w:color w:val="140005"/>
        </w:rPr>
        <w:t>a</w:t>
      </w:r>
      <w:r>
        <w:rPr>
          <w:color w:val="411726"/>
        </w:rPr>
        <w:t>a</w:t>
      </w:r>
      <w:r>
        <w:rPr>
          <w:color w:val="65293E"/>
        </w:rPr>
        <w:t>a</w:t>
      </w:r>
      <w:r>
        <w:rPr>
          <w:color w:val="6E253E"/>
        </w:rPr>
        <w:t>a</w:t>
      </w:r>
      <w:r>
        <w:rPr>
          <w:color w:val="76233F"/>
        </w:rPr>
        <w:t>a</w:t>
      </w:r>
      <w:r>
        <w:rPr>
          <w:color w:val="782340"/>
        </w:rPr>
        <w:t>a</w:t>
      </w:r>
      <w:r>
        <w:rPr>
          <w:color w:val="76223E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52540"/>
        </w:rPr>
        <w:t>a</w:t>
      </w:r>
      <w:r>
        <w:rPr>
          <w:color w:val="752540"/>
        </w:rPr>
        <w:t>a</w:t>
      </w:r>
      <w:r>
        <w:rPr>
          <w:color w:val="74243F"/>
        </w:rPr>
        <w:t>a</w:t>
      </w:r>
      <w:r>
        <w:rPr>
          <w:color w:val="74243F"/>
        </w:rPr>
        <w:t>a</w:t>
      </w:r>
      <w:r>
        <w:rPr>
          <w:color w:val="73233E"/>
        </w:rPr>
        <w:t>a</w:t>
      </w:r>
    </w:p>
    <w:p>
      <w:r>
        <w:rPr>
          <w:color w:val="80BD77"/>
        </w:rPr>
        <w:t>a</w:t>
      </w:r>
      <w:r>
        <w:rPr>
          <w:color w:val="80BD77"/>
        </w:rPr>
        <w:t>a</w:t>
      </w:r>
      <w:r>
        <w:rPr>
          <w:color w:val="80BD77"/>
        </w:rPr>
        <w:t>a</w:t>
      </w:r>
      <w:r>
        <w:rPr>
          <w:color w:val="7EBE77"/>
        </w:rPr>
        <w:t>a</w:t>
      </w:r>
      <w:r>
        <w:rPr>
          <w:color w:val="7BC079"/>
        </w:rPr>
        <w:t>a</w:t>
      </w:r>
      <w:r>
        <w:rPr>
          <w:color w:val="7AC079"/>
        </w:rPr>
        <w:t>a</w:t>
      </w:r>
      <w:r>
        <w:rPr>
          <w:color w:val="7AC079"/>
        </w:rPr>
        <w:t>a</w:t>
      </w:r>
      <w:r>
        <w:rPr>
          <w:color w:val="7AC079"/>
        </w:rPr>
        <w:t>a</w:t>
      </w:r>
      <w:r>
        <w:rPr>
          <w:color w:val="7AC079"/>
        </w:rPr>
        <w:t>a</w:t>
      </w:r>
      <w:r>
        <w:rPr>
          <w:color w:val="7AC079"/>
        </w:rPr>
        <w:t>a</w:t>
      </w:r>
      <w:r>
        <w:rPr>
          <w:color w:val="7AC079"/>
        </w:rPr>
        <w:t>a</w:t>
      </w:r>
      <w:r>
        <w:rPr>
          <w:color w:val="7AC078"/>
        </w:rPr>
        <w:t>a</w:t>
      </w:r>
      <w:r>
        <w:rPr>
          <w:color w:val="7BC078"/>
        </w:rPr>
        <w:t>a</w:t>
      </w:r>
      <w:r>
        <w:rPr>
          <w:color w:val="7BC078"/>
        </w:rPr>
        <w:t>a</w:t>
      </w:r>
      <w:r>
        <w:rPr>
          <w:color w:val="7BC078"/>
        </w:rPr>
        <w:t>a</w:t>
      </w:r>
      <w:r>
        <w:rPr>
          <w:color w:val="7BBF79"/>
        </w:rPr>
        <w:t>a</w:t>
      </w:r>
      <w:r>
        <w:rPr>
          <w:color w:val="78B87A"/>
        </w:rPr>
        <w:t>a</w:t>
      </w:r>
      <w:r>
        <w:rPr>
          <w:color w:val="79AE7D"/>
        </w:rPr>
        <w:t>a</w:t>
      </w:r>
      <w:r>
        <w:rPr>
          <w:color w:val="1D391F"/>
        </w:rPr>
        <w:t>a</w:t>
      </w:r>
      <w:r>
        <w:rPr>
          <w:color w:val="000700"/>
        </w:rPr>
        <w:t>a</w:t>
      </w:r>
      <w:r>
        <w:rPr>
          <w:color w:val="020808"/>
        </w:rPr>
        <w:t>a</w:t>
      </w:r>
      <w:r>
        <w:rPr>
          <w:color w:val="030307"/>
        </w:rPr>
        <w:t>a</w:t>
      </w:r>
      <w:r>
        <w:rPr>
          <w:color w:val="030405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302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80000"/>
        </w:rPr>
        <w:t>a</w:t>
      </w:r>
      <w:r>
        <w:rPr>
          <w:color w:val="050200"/>
        </w:rPr>
        <w:t>a</w:t>
      </w:r>
      <w:r>
        <w:rPr>
          <w:color w:val="000502"/>
        </w:rPr>
        <w:t>a</w:t>
      </w:r>
      <w:r>
        <w:rPr>
          <w:color w:val="000405"/>
        </w:rPr>
        <w:t>a</w:t>
      </w:r>
      <w:r>
        <w:rPr>
          <w:color w:val="020106"/>
        </w:rPr>
        <w:t>a</w:t>
      </w:r>
      <w:r>
        <w:rPr>
          <w:color w:val="0A0003"/>
        </w:rPr>
        <w:t>a</w:t>
      </w:r>
      <w:r>
        <w:rPr>
          <w:color w:val="060101"/>
        </w:rPr>
        <w:t>a</w:t>
      </w:r>
      <w:r>
        <w:rPr>
          <w:color w:val="000800"/>
        </w:rPr>
        <w:t>a</w:t>
      </w:r>
      <w:r>
        <w:rPr>
          <w:color w:val="497F58"/>
        </w:rPr>
        <w:t>a</w:t>
      </w:r>
      <w:r>
        <w:rPr>
          <w:color w:val="78CA8F"/>
        </w:rPr>
        <w:t>a</w:t>
      </w:r>
      <w:r>
        <w:rPr>
          <w:color w:val="6CCD82"/>
        </w:rPr>
        <w:t>a</w:t>
      </w:r>
      <w:r>
        <w:rPr>
          <w:color w:val="6FCF7E"/>
        </w:rPr>
        <w:t>a</w:t>
      </w:r>
      <w:r>
        <w:rPr>
          <w:color w:val="6BCC7A"/>
        </w:rPr>
        <w:t>a</w:t>
      </w:r>
      <w:r>
        <w:rPr>
          <w:color w:val="66CB7E"/>
        </w:rPr>
        <w:t>a</w:t>
      </w:r>
      <w:r>
        <w:rPr>
          <w:color w:val="64CA7E"/>
        </w:rPr>
        <w:t>a</w:t>
      </w:r>
      <w:r>
        <w:rPr>
          <w:color w:val="63C87D"/>
        </w:rPr>
        <w:t>a</w:t>
      </w:r>
      <w:r>
        <w:rPr>
          <w:color w:val="64C77D"/>
        </w:rPr>
        <w:t>a</w:t>
      </w:r>
      <w:r>
        <w:rPr>
          <w:color w:val="66C77D"/>
        </w:rPr>
        <w:t>a</w:t>
      </w:r>
      <w:r>
        <w:rPr>
          <w:color w:val="66C77D"/>
        </w:rPr>
        <w:t>a</w:t>
      </w:r>
      <w:r>
        <w:rPr>
          <w:color w:val="68C87F"/>
        </w:rPr>
        <w:t>a</w:t>
      </w:r>
      <w:r>
        <w:rPr>
          <w:color w:val="6AC980"/>
        </w:rPr>
        <w:t>a</w:t>
      </w:r>
      <w:r>
        <w:rPr>
          <w:color w:val="6CCA81"/>
        </w:rPr>
        <w:t>a</w:t>
      </w:r>
      <w:r>
        <w:rPr>
          <w:color w:val="6ECB82"/>
        </w:rPr>
        <w:t>a</w:t>
      </w:r>
      <w:r>
        <w:rPr>
          <w:color w:val="70CC84"/>
        </w:rPr>
        <w:t>a</w:t>
      </w:r>
      <w:r>
        <w:rPr>
          <w:color w:val="71CD84"/>
        </w:rPr>
        <w:t>a</w:t>
      </w:r>
      <w:r>
        <w:rPr>
          <w:color w:val="73CB84"/>
        </w:rPr>
        <w:t>a</w:t>
      </w:r>
      <w:r>
        <w:rPr>
          <w:color w:val="75CC83"/>
        </w:rPr>
        <w:t>a</w:t>
      </w:r>
      <w:r>
        <w:rPr>
          <w:color w:val="77CD83"/>
        </w:rPr>
        <w:t>a</w:t>
      </w:r>
      <w:r>
        <w:rPr>
          <w:color w:val="7BCE83"/>
        </w:rPr>
        <w:t>a</w:t>
      </w:r>
      <w:r>
        <w:rPr>
          <w:color w:val="7DCF83"/>
        </w:rPr>
        <w:t>a</w:t>
      </w:r>
      <w:r>
        <w:rPr>
          <w:color w:val="80CF84"/>
        </w:rPr>
        <w:t>a</w:t>
      </w:r>
      <w:r>
        <w:rPr>
          <w:color w:val="83CE83"/>
        </w:rPr>
        <w:t>a</w:t>
      </w:r>
      <w:r>
        <w:rPr>
          <w:color w:val="85CE82"/>
        </w:rPr>
        <w:t>a</w:t>
      </w:r>
      <w:r>
        <w:rPr>
          <w:color w:val="87CF80"/>
        </w:rPr>
        <w:t>a</w:t>
      </w:r>
      <w:r>
        <w:rPr>
          <w:color w:val="8AD081"/>
        </w:rPr>
        <w:t>a</w:t>
      </w:r>
      <w:r>
        <w:rPr>
          <w:color w:val="8DD182"/>
        </w:rPr>
        <w:t>a</w:t>
      </w:r>
      <w:r>
        <w:rPr>
          <w:color w:val="8FD383"/>
        </w:rPr>
        <w:t>a</w:t>
      </w:r>
      <w:r>
        <w:rPr>
          <w:color w:val="91D282"/>
        </w:rPr>
        <w:t>a</w:t>
      </w:r>
      <w:r>
        <w:rPr>
          <w:color w:val="93D283"/>
        </w:rPr>
        <w:t>a</w:t>
      </w:r>
      <w:r>
        <w:rPr>
          <w:color w:val="95D282"/>
        </w:rPr>
        <w:t>a</w:t>
      </w:r>
      <w:r>
        <w:rPr>
          <w:color w:val="98D383"/>
        </w:rPr>
        <w:t>a</w:t>
      </w:r>
      <w:r>
        <w:rPr>
          <w:color w:val="9AD584"/>
        </w:rPr>
        <w:t>a</w:t>
      </w:r>
      <w:r>
        <w:rPr>
          <w:color w:val="9CD685"/>
        </w:rPr>
        <w:t>a</w:t>
      </w:r>
      <w:r>
        <w:rPr>
          <w:color w:val="9ED685"/>
        </w:rPr>
        <w:t>a</w:t>
      </w:r>
      <w:r>
        <w:rPr>
          <w:color w:val="A1D785"/>
        </w:rPr>
        <w:t>a</w:t>
      </w:r>
      <w:r>
        <w:rPr>
          <w:color w:val="A2D785"/>
        </w:rPr>
        <w:t>a</w:t>
      </w:r>
      <w:r>
        <w:rPr>
          <w:color w:val="A4D786"/>
        </w:rPr>
        <w:t>a</w:t>
      </w:r>
      <w:r>
        <w:rPr>
          <w:color w:val="A6D886"/>
        </w:rPr>
        <w:t>a</w:t>
      </w:r>
      <w:r>
        <w:rPr>
          <w:color w:val="A7D987"/>
        </w:rPr>
        <w:t>a</w:t>
      </w:r>
      <w:r>
        <w:rPr>
          <w:color w:val="A9D987"/>
        </w:rPr>
        <w:t>a</w:t>
      </w:r>
      <w:r>
        <w:rPr>
          <w:color w:val="ADD988"/>
        </w:rPr>
        <w:t>a</w:t>
      </w:r>
      <w:r>
        <w:rPr>
          <w:color w:val="AFD988"/>
        </w:rPr>
        <w:t>a</w:t>
      </w:r>
      <w:r>
        <w:rPr>
          <w:color w:val="AFDA89"/>
        </w:rPr>
        <w:t>a</w:t>
      </w:r>
      <w:r>
        <w:rPr>
          <w:color w:val="B1DA88"/>
        </w:rPr>
        <w:t>a</w:t>
      </w:r>
      <w:r>
        <w:rPr>
          <w:color w:val="B2D989"/>
        </w:rPr>
        <w:t>a</w:t>
      </w:r>
      <w:r>
        <w:rPr>
          <w:color w:val="B5DA88"/>
        </w:rPr>
        <w:t>a</w:t>
      </w:r>
      <w:r>
        <w:rPr>
          <w:color w:val="B7DA88"/>
        </w:rPr>
        <w:t>a</w:t>
      </w:r>
      <w:r>
        <w:rPr>
          <w:color w:val="B8DA87"/>
        </w:rPr>
        <w:t>a</w:t>
      </w:r>
      <w:r>
        <w:rPr>
          <w:color w:val="B9DA87"/>
        </w:rPr>
        <w:t>a</w:t>
      </w:r>
      <w:r>
        <w:rPr>
          <w:color w:val="BADA87"/>
        </w:rPr>
        <w:t>a</w:t>
      </w:r>
      <w:r>
        <w:rPr>
          <w:color w:val="BCDA86"/>
        </w:rPr>
        <w:t>a</w:t>
      </w:r>
      <w:r>
        <w:rPr>
          <w:color w:val="BEDA86"/>
        </w:rPr>
        <w:t>a</w:t>
      </w:r>
      <w:r>
        <w:rPr>
          <w:color w:val="BEDB85"/>
        </w:rPr>
        <w:t>a</w:t>
      </w:r>
      <w:r>
        <w:rPr>
          <w:color w:val="BEDB84"/>
        </w:rPr>
        <w:t>a</w:t>
      </w:r>
      <w:r>
        <w:rPr>
          <w:color w:val="BEDB84"/>
        </w:rPr>
        <w:t>a</w:t>
      </w:r>
      <w:r>
        <w:rPr>
          <w:color w:val="BFDC84"/>
        </w:rPr>
        <w:t>a</w:t>
      </w:r>
      <w:r>
        <w:rPr>
          <w:color w:val="BFDC84"/>
        </w:rPr>
        <w:t>a</w:t>
      </w:r>
      <w:r>
        <w:rPr>
          <w:color w:val="C0DC85"/>
        </w:rPr>
        <w:t>a</w:t>
      </w:r>
      <w:r>
        <w:rPr>
          <w:color w:val="C0DD85"/>
        </w:rPr>
        <w:t>a</w:t>
      </w:r>
      <w:r>
        <w:rPr>
          <w:color w:val="C0DD85"/>
        </w:rPr>
        <w:t>a</w:t>
      </w:r>
      <w:r>
        <w:rPr>
          <w:color w:val="C0DD85"/>
        </w:rPr>
        <w:t>a</w:t>
      </w:r>
      <w:r>
        <w:rPr>
          <w:color w:val="C0DD85"/>
        </w:rPr>
        <w:t>a</w:t>
      </w:r>
      <w:r>
        <w:rPr>
          <w:color w:val="C0DD85"/>
        </w:rPr>
        <w:t>a</w:t>
      </w:r>
      <w:r>
        <w:rPr>
          <w:color w:val="C0DD85"/>
        </w:rPr>
        <w:t>a</w:t>
      </w:r>
      <w:r>
        <w:rPr>
          <w:color w:val="C0DD86"/>
        </w:rPr>
        <w:t>a</w:t>
      </w:r>
      <w:r>
        <w:rPr>
          <w:color w:val="C0DD89"/>
        </w:rPr>
        <w:t>a</w:t>
      </w:r>
      <w:r>
        <w:rPr>
          <w:color w:val="C1DD8C"/>
        </w:rPr>
        <w:t>a</w:t>
      </w:r>
      <w:r>
        <w:rPr>
          <w:color w:val="C3DD8B"/>
        </w:rPr>
        <w:t>a</w:t>
      </w:r>
      <w:r>
        <w:rPr>
          <w:color w:val="C4DB88"/>
        </w:rPr>
        <w:t>a</w:t>
      </w:r>
      <w:r>
        <w:rPr>
          <w:color w:val="C7DA86"/>
        </w:rPr>
        <w:t>a</w:t>
      </w:r>
      <w:r>
        <w:rPr>
          <w:color w:val="CEDC87"/>
        </w:rPr>
        <w:t>a</w:t>
      </w:r>
      <w:r>
        <w:rPr>
          <w:color w:val="DAE38D"/>
        </w:rPr>
        <w:t>a</w:t>
      </w:r>
      <w:r>
        <w:rPr>
          <w:color w:val="E8EC95"/>
        </w:rPr>
        <w:t>a</w:t>
      </w:r>
      <w:r>
        <w:rPr>
          <w:color w:val="F4F29B"/>
        </w:rPr>
        <w:t>a</w:t>
      </w:r>
      <w:r>
        <w:rPr>
          <w:color w:val="F9F39B"/>
        </w:rPr>
        <w:t>a</w:t>
      </w:r>
      <w:r>
        <w:rPr>
          <w:color w:val="F9F097"/>
        </w:rPr>
        <w:t>a</w:t>
      </w:r>
      <w:r>
        <w:rPr>
          <w:color w:val="FAEF95"/>
        </w:rPr>
        <w:t>a</w:t>
      </w:r>
      <w:r>
        <w:rPr>
          <w:color w:val="FCEF97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D96"/>
        </w:rPr>
        <w:t>a</w:t>
      </w:r>
      <w:r>
        <w:rPr>
          <w:color w:val="FCEE95"/>
        </w:rPr>
        <w:t>a</w:t>
      </w:r>
      <w:r>
        <w:rPr>
          <w:color w:val="FAEE95"/>
        </w:rPr>
        <w:t>a</w:t>
      </w:r>
      <w:r>
        <w:rPr>
          <w:color w:val="F5EC98"/>
        </w:rPr>
        <w:t>a</w:t>
      </w:r>
      <w:r>
        <w:rPr>
          <w:color w:val="F4EBA1"/>
        </w:rPr>
        <w:t>a</w:t>
      </w:r>
      <w:r>
        <w:rPr>
          <w:color w:val="F1EDAB"/>
        </w:rPr>
        <w:t>a</w:t>
      </w:r>
      <w:r>
        <w:rPr>
          <w:color w:val="EDE8AB"/>
        </w:rPr>
        <w:t>a</w:t>
      </w:r>
      <w:r>
        <w:rPr>
          <w:color w:val="D8D698"/>
        </w:rPr>
        <w:t>a</w:t>
      </w:r>
      <w:r>
        <w:rPr>
          <w:color w:val="EBEAA8"/>
        </w:rPr>
        <w:t>a</w:t>
      </w:r>
      <w:r>
        <w:rPr>
          <w:color w:val="FBF6AB"/>
        </w:rPr>
        <w:t>a</w:t>
      </w:r>
      <w:r>
        <w:rPr>
          <w:color w:val="EEE590"/>
        </w:rPr>
        <w:t>a</w:t>
      </w:r>
      <w:r>
        <w:rPr>
          <w:color w:val="FBF292"/>
        </w:rPr>
        <w:t>a</w:t>
      </w:r>
      <w:r>
        <w:rPr>
          <w:color w:val="FCF189"/>
        </w:rPr>
        <w:t>a</w:t>
      </w:r>
      <w:r>
        <w:rPr>
          <w:color w:val="F9ED8A"/>
        </w:rPr>
        <w:t>a</w:t>
      </w:r>
      <w:r>
        <w:rPr>
          <w:color w:val="F7ED98"/>
        </w:rPr>
        <w:t>a</w:t>
      </w:r>
      <w:r>
        <w:rPr>
          <w:color w:val="F7EC9A"/>
        </w:rPr>
        <w:t>a</w:t>
      </w:r>
      <w:r>
        <w:rPr>
          <w:color w:val="F8EC95"/>
        </w:rPr>
        <w:t>a</w:t>
      </w:r>
      <w:r>
        <w:rPr>
          <w:color w:val="F8EE91"/>
        </w:rPr>
        <w:t>a</w:t>
      </w:r>
      <w:r>
        <w:rPr>
          <w:color w:val="F7EF8A"/>
        </w:rPr>
        <w:t>a</w:t>
      </w:r>
      <w:r>
        <w:rPr>
          <w:color w:val="F5F085"/>
        </w:rPr>
        <w:t>a</w:t>
      </w:r>
      <w:r>
        <w:rPr>
          <w:color w:val="F0EE82"/>
        </w:rPr>
        <w:t>a</w:t>
      </w:r>
      <w:r>
        <w:rPr>
          <w:color w:val="F3F191"/>
        </w:rPr>
        <w:t>a</w:t>
      </w:r>
      <w:r>
        <w:rPr>
          <w:color w:val="EFF0A0"/>
        </w:rPr>
        <w:t>a</w:t>
      </w:r>
      <w:r>
        <w:rPr>
          <w:color w:val="6F6E38"/>
        </w:rPr>
        <w:t>a</w:t>
      </w:r>
      <w:r>
        <w:rPr>
          <w:color w:val="090900"/>
        </w:rPr>
        <w:t>a</w:t>
      </w:r>
      <w:r>
        <w:rPr>
          <w:color w:val="040300"/>
        </w:rPr>
        <w:t>a</w:t>
      </w:r>
      <w:r>
        <w:rPr>
          <w:color w:val="030201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102"/>
        </w:rPr>
        <w:t>a</w:t>
      </w:r>
      <w:r>
        <w:rPr>
          <w:color w:val="080002"/>
        </w:rPr>
        <w:t>a</w:t>
      </w:r>
      <w:r>
        <w:rPr>
          <w:color w:val="070001"/>
        </w:rPr>
        <w:t>a</w:t>
      </w:r>
      <w:r>
        <w:rPr>
          <w:color w:val="0C0609"/>
        </w:rPr>
        <w:t>a</w:t>
      </w:r>
      <w:r>
        <w:rPr>
          <w:color w:val="030102"/>
        </w:rPr>
        <w:t>a</w:t>
      </w:r>
      <w:r>
        <w:rPr>
          <w:color w:val="010202"/>
        </w:rPr>
        <w:t>a</w:t>
      </w:r>
      <w:r>
        <w:rPr>
          <w:color w:val="020706"/>
        </w:rPr>
        <w:t>a</w:t>
      </w:r>
      <w:r>
        <w:rPr>
          <w:color w:val="09110F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202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20103"/>
        </w:rPr>
        <w:t>a</w:t>
      </w:r>
      <w:r>
        <w:rPr>
          <w:color w:val="020303"/>
        </w:rPr>
        <w:t>a</w:t>
      </w:r>
      <w:r>
        <w:rPr>
          <w:color w:val="000502"/>
        </w:rPr>
        <w:t>a</w:t>
      </w:r>
      <w:r>
        <w:rPr>
          <w:color w:val="06160A"/>
        </w:rPr>
        <w:t>a</w:t>
      </w:r>
      <w:r>
        <w:rPr>
          <w:color w:val="2B5741"/>
        </w:rPr>
        <w:t>a</w:t>
      </w:r>
      <w:r>
        <w:rPr>
          <w:color w:val="2D6A4C"/>
        </w:rPr>
        <w:t>a</w:t>
      </w:r>
      <w:r>
        <w:rPr>
          <w:color w:val="2C704F"/>
        </w:rPr>
        <w:t>a</w:t>
      </w:r>
      <w:r>
        <w:rPr>
          <w:color w:val="2B694D"/>
        </w:rPr>
        <w:t>a</w:t>
      </w:r>
      <w:r>
        <w:rPr>
          <w:color w:val="2B674B"/>
        </w:rPr>
        <w:t>a</w:t>
      </w:r>
      <w:r>
        <w:rPr>
          <w:color w:val="296549"/>
        </w:rPr>
        <w:t>a</w:t>
      </w:r>
      <w:r>
        <w:rPr>
          <w:color w:val="286348"/>
        </w:rPr>
        <w:t>a</w:t>
      </w:r>
      <w:r>
        <w:rPr>
          <w:color w:val="266046"/>
        </w:rPr>
        <w:t>a</w:t>
      </w:r>
      <w:r>
        <w:rPr>
          <w:color w:val="255F46"/>
        </w:rPr>
        <w:t>a</w:t>
      </w:r>
      <w:r>
        <w:rPr>
          <w:color w:val="245B44"/>
        </w:rPr>
        <w:t>a</w:t>
      </w:r>
      <w:r>
        <w:rPr>
          <w:color w:val="245A44"/>
        </w:rPr>
        <w:t>a</w:t>
      </w:r>
      <w:r>
        <w:rPr>
          <w:color w:val="255A45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75949"/>
        </w:rPr>
        <w:t>a</w:t>
      </w:r>
      <w:r>
        <w:rPr>
          <w:color w:val="28584A"/>
        </w:rPr>
        <w:t>a</w:t>
      </w:r>
      <w:r>
        <w:rPr>
          <w:color w:val="28584A"/>
        </w:rPr>
        <w:t>a</w:t>
      </w:r>
      <w:r>
        <w:rPr>
          <w:color w:val="285649"/>
        </w:rPr>
        <w:t>a</w:t>
      </w:r>
      <w:r>
        <w:rPr>
          <w:color w:val="275548"/>
        </w:rPr>
        <w:t>a</w:t>
      </w:r>
      <w:r>
        <w:rPr>
          <w:color w:val="285548"/>
        </w:rPr>
        <w:t>a</w:t>
      </w:r>
      <w:r>
        <w:rPr>
          <w:color w:val="295649"/>
        </w:rPr>
        <w:t>a</w:t>
      </w:r>
      <w:r>
        <w:rPr>
          <w:color w:val="2A5649"/>
        </w:rPr>
        <w:t>a</w:t>
      </w:r>
      <w:r>
        <w:rPr>
          <w:color w:val="285346"/>
        </w:rPr>
        <w:t>a</w:t>
      </w:r>
      <w:r>
        <w:rPr>
          <w:color w:val="285346"/>
        </w:rPr>
        <w:t>a</w:t>
      </w:r>
      <w:r>
        <w:rPr>
          <w:color w:val="295347"/>
        </w:rPr>
        <w:t>a</w:t>
      </w:r>
      <w:r>
        <w:rPr>
          <w:color w:val="285246"/>
        </w:rPr>
        <w:t>a</w:t>
      </w:r>
      <w:r>
        <w:rPr>
          <w:color w:val="275044"/>
        </w:rPr>
        <w:t>a</w:t>
      </w:r>
      <w:r>
        <w:rPr>
          <w:color w:val="284E41"/>
        </w:rPr>
        <w:t>a</w:t>
      </w:r>
      <w:r>
        <w:rPr>
          <w:color w:val="2E5045"/>
        </w:rPr>
        <w:t>a</w:t>
      </w:r>
      <w:r>
        <w:rPr>
          <w:color w:val="325146"/>
        </w:rPr>
        <w:t>a</w:t>
      </w:r>
      <w:r>
        <w:rPr>
          <w:color w:val="2A423A"/>
        </w:rPr>
        <w:t>a</w:t>
      </w:r>
      <w:r>
        <w:rPr>
          <w:color w:val="152821"/>
        </w:rPr>
        <w:t>a</w:t>
      </w:r>
      <w:r>
        <w:rPr>
          <w:color w:val="04100B"/>
        </w:rPr>
        <w:t>a</w:t>
      </w:r>
      <w:r>
        <w:rPr>
          <w:color w:val="0004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20303"/>
        </w:rPr>
        <w:t>a</w:t>
      </w:r>
      <w:r>
        <w:rPr>
          <w:color w:val="040303"/>
        </w:rPr>
        <w:t>a</w:t>
      </w:r>
      <w:r>
        <w:rPr>
          <w:color w:val="02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3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2"/>
        </w:rPr>
        <w:t>a</w:t>
      </w:r>
      <w:r>
        <w:rPr>
          <w:color w:val="020202"/>
        </w:rPr>
        <w:t>a</w:t>
      </w:r>
      <w:r>
        <w:rPr>
          <w:color w:val="0C0001"/>
        </w:rPr>
        <w:t>a</w:t>
      </w:r>
      <w:r>
        <w:rPr>
          <w:color w:val="320E1A"/>
        </w:rPr>
        <w:t>a</w:t>
      </w:r>
      <w:r>
        <w:rPr>
          <w:color w:val="5D2638"/>
        </w:rPr>
        <w:t>a</w:t>
      </w:r>
      <w:r>
        <w:rPr>
          <w:color w:val="712A42"/>
        </w:rPr>
        <w:t>a</w:t>
      </w:r>
      <w:r>
        <w:rPr>
          <w:color w:val="762440"/>
        </w:rPr>
        <w:t>a</w:t>
      </w:r>
      <w:r>
        <w:rPr>
          <w:color w:val="76213E"/>
        </w:rPr>
        <w:t>a</w:t>
      </w:r>
      <w:r>
        <w:rPr>
          <w:color w:val="76223F"/>
        </w:rPr>
        <w:t>a</w:t>
      </w:r>
      <w:r>
        <w:rPr>
          <w:color w:val="75233F"/>
        </w:rPr>
        <w:t>a</w:t>
      </w:r>
      <w:r>
        <w:rPr>
          <w:color w:val="75243F"/>
        </w:rPr>
        <w:t>a</w:t>
      </w:r>
      <w:r>
        <w:rPr>
          <w:color w:val="75243F"/>
        </w:rPr>
        <w:t>a</w:t>
      </w:r>
      <w:r>
        <w:rPr>
          <w:color w:val="75243F"/>
        </w:rPr>
        <w:t>a</w:t>
      </w:r>
      <w:r>
        <w:rPr>
          <w:color w:val="75243F"/>
        </w:rPr>
        <w:t>a</w:t>
      </w:r>
      <w:r>
        <w:rPr>
          <w:color w:val="75243F"/>
        </w:rPr>
        <w:t>a</w:t>
      </w:r>
      <w:r>
        <w:rPr>
          <w:color w:val="762540"/>
        </w:rPr>
        <w:t>a</w:t>
      </w:r>
      <w:r>
        <w:rPr>
          <w:color w:val="762540"/>
        </w:rPr>
        <w:t>a</w:t>
      </w:r>
      <w:r>
        <w:rPr>
          <w:color w:val="75243F"/>
        </w:rPr>
        <w:t>a</w:t>
      </w:r>
      <w:r>
        <w:rPr>
          <w:color w:val="74233F"/>
        </w:rPr>
        <w:t>a</w:t>
      </w:r>
      <w:r>
        <w:rPr>
          <w:color w:val="74233E"/>
        </w:rPr>
        <w:t>a</w:t>
      </w:r>
    </w:p>
    <w:p>
      <w:r>
        <w:rPr>
          <w:color w:val="80BD77"/>
        </w:rPr>
        <w:t>a</w:t>
      </w:r>
      <w:r>
        <w:rPr>
          <w:color w:val="80BD77"/>
        </w:rPr>
        <w:t>a</w:t>
      </w:r>
      <w:r>
        <w:rPr>
          <w:color w:val="80BD77"/>
        </w:rPr>
        <w:t>a</w:t>
      </w:r>
      <w:r>
        <w:rPr>
          <w:color w:val="7EBE78"/>
        </w:rPr>
        <w:t>a</w:t>
      </w:r>
      <w:r>
        <w:rPr>
          <w:color w:val="7BC07A"/>
        </w:rPr>
        <w:t>a</w:t>
      </w:r>
      <w:r>
        <w:rPr>
          <w:color w:val="7AC07A"/>
        </w:rPr>
        <w:t>a</w:t>
      </w:r>
      <w:r>
        <w:rPr>
          <w:color w:val="7AC07A"/>
        </w:rPr>
        <w:t>a</w:t>
      </w:r>
      <w:r>
        <w:rPr>
          <w:color w:val="7AC07A"/>
        </w:rPr>
        <w:t>a</w:t>
      </w:r>
      <w:r>
        <w:rPr>
          <w:color w:val="7AC07A"/>
        </w:rPr>
        <w:t>a</w:t>
      </w:r>
      <w:r>
        <w:rPr>
          <w:color w:val="7AC07A"/>
        </w:rPr>
        <w:t>a</w:t>
      </w:r>
      <w:r>
        <w:rPr>
          <w:color w:val="79BF79"/>
        </w:rPr>
        <w:t>a</w:t>
      </w:r>
      <w:r>
        <w:rPr>
          <w:color w:val="7BBF78"/>
        </w:rPr>
        <w:t>a</w:t>
      </w:r>
      <w:r>
        <w:rPr>
          <w:color w:val="7CBF78"/>
        </w:rPr>
        <w:t>a</w:t>
      </w:r>
      <w:r>
        <w:rPr>
          <w:color w:val="7CBF78"/>
        </w:rPr>
        <w:t>a</w:t>
      </w:r>
      <w:r>
        <w:rPr>
          <w:color w:val="7CBF78"/>
        </w:rPr>
        <w:t>a</w:t>
      </w:r>
      <w:r>
        <w:rPr>
          <w:color w:val="7EBE7A"/>
        </w:rPr>
        <w:t>a</w:t>
      </w:r>
      <w:r>
        <w:rPr>
          <w:color w:val="82BC7F"/>
        </w:rPr>
        <w:t>a</w:t>
      </w:r>
      <w:r>
        <w:rPr>
          <w:color w:val="5E8B5D"/>
        </w:rPr>
        <w:t>a</w:t>
      </w:r>
      <w:r>
        <w:rPr>
          <w:color w:val="0F2410"/>
        </w:rPr>
        <w:t>a</w:t>
      </w:r>
      <w:r>
        <w:rPr>
          <w:color w:val="000400"/>
        </w:rPr>
        <w:t>a</w:t>
      </w:r>
      <w:r>
        <w:rPr>
          <w:color w:val="09090F"/>
        </w:rPr>
        <w:t>a</w:t>
      </w:r>
      <w:r>
        <w:rPr>
          <w:color w:val="030006"/>
        </w:rPr>
        <w:t>a</w:t>
      </w:r>
      <w:r>
        <w:rPr>
          <w:color w:val="040102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20202"/>
        </w:rPr>
        <w:t>a</w:t>
      </w:r>
      <w:r>
        <w:rPr>
          <w:color w:val="040008"/>
        </w:rPr>
        <w:t>a</w:t>
      </w:r>
      <w:r>
        <w:rPr>
          <w:color w:val="0401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80000"/>
        </w:rPr>
        <w:t>a</w:t>
      </w:r>
      <w:r>
        <w:rPr>
          <w:color w:val="040200"/>
        </w:rPr>
        <w:t>a</w:t>
      </w:r>
      <w:r>
        <w:rPr>
          <w:color w:val="000502"/>
        </w:rPr>
        <w:t>a</w:t>
      </w:r>
      <w:r>
        <w:rPr>
          <w:color w:val="000405"/>
        </w:rPr>
        <w:t>a</w:t>
      </w:r>
      <w:r>
        <w:rPr>
          <w:color w:val="020106"/>
        </w:rPr>
        <w:t>a</w:t>
      </w:r>
      <w:r>
        <w:rPr>
          <w:color w:val="0A0003"/>
        </w:rPr>
        <w:t>a</w:t>
      </w:r>
      <w:r>
        <w:rPr>
          <w:color w:val="090301"/>
        </w:rPr>
        <w:t>a</w:t>
      </w:r>
      <w:r>
        <w:rPr>
          <w:color w:val="010800"/>
        </w:rPr>
        <w:t>a</w:t>
      </w:r>
      <w:r>
        <w:rPr>
          <w:color w:val="3F744D"/>
        </w:rPr>
        <w:t>a</w:t>
      </w:r>
      <w:r>
        <w:rPr>
          <w:color w:val="74C58A"/>
        </w:rPr>
        <w:t>a</w:t>
      </w:r>
      <w:r>
        <w:rPr>
          <w:color w:val="6ACD82"/>
        </w:rPr>
        <w:t>a</w:t>
      </w:r>
      <w:r>
        <w:rPr>
          <w:color w:val="68CA79"/>
        </w:rPr>
        <w:t>a</w:t>
      </w:r>
      <w:r>
        <w:rPr>
          <w:color w:val="66C979"/>
        </w:rPr>
        <w:t>a</w:t>
      </w:r>
      <w:r>
        <w:rPr>
          <w:color w:val="61C87C"/>
        </w:rPr>
        <w:t>a</w:t>
      </w:r>
      <w:r>
        <w:rPr>
          <w:color w:val="60C77D"/>
        </w:rPr>
        <w:t>a</w:t>
      </w:r>
      <w:r>
        <w:rPr>
          <w:color w:val="60C77C"/>
        </w:rPr>
        <w:t>a</w:t>
      </w:r>
      <w:r>
        <w:rPr>
          <w:color w:val="61C77D"/>
        </w:rPr>
        <w:t>a</w:t>
      </w:r>
      <w:r>
        <w:rPr>
          <w:color w:val="62C77D"/>
        </w:rPr>
        <w:t>a</w:t>
      </w:r>
      <w:r>
        <w:rPr>
          <w:color w:val="64C77E"/>
        </w:rPr>
        <w:t>a</w:t>
      </w:r>
      <w:r>
        <w:rPr>
          <w:color w:val="66C77F"/>
        </w:rPr>
        <w:t>a</w:t>
      </w:r>
      <w:r>
        <w:rPr>
          <w:color w:val="67C880"/>
        </w:rPr>
        <w:t>a</w:t>
      </w:r>
      <w:r>
        <w:rPr>
          <w:color w:val="69C981"/>
        </w:rPr>
        <w:t>a</w:t>
      </w:r>
      <w:r>
        <w:rPr>
          <w:color w:val="6BCA82"/>
        </w:rPr>
        <w:t>a</w:t>
      </w:r>
      <w:r>
        <w:rPr>
          <w:color w:val="6DCB84"/>
        </w:rPr>
        <w:t>a</w:t>
      </w:r>
      <w:r>
        <w:rPr>
          <w:color w:val="6FCB84"/>
        </w:rPr>
        <w:t>a</w:t>
      </w:r>
      <w:r>
        <w:rPr>
          <w:color w:val="70CB82"/>
        </w:rPr>
        <w:t>a</w:t>
      </w:r>
      <w:r>
        <w:rPr>
          <w:color w:val="72CB82"/>
        </w:rPr>
        <w:t>a</w:t>
      </w:r>
      <w:r>
        <w:rPr>
          <w:color w:val="75CC82"/>
        </w:rPr>
        <w:t>a</w:t>
      </w:r>
      <w:r>
        <w:rPr>
          <w:color w:val="77CD83"/>
        </w:rPr>
        <w:t>a</w:t>
      </w:r>
      <w:r>
        <w:rPr>
          <w:color w:val="7BCE83"/>
        </w:rPr>
        <w:t>a</w:t>
      </w:r>
      <w:r>
        <w:rPr>
          <w:color w:val="7DCE83"/>
        </w:rPr>
        <w:t>a</w:t>
      </w:r>
      <w:r>
        <w:rPr>
          <w:color w:val="7FCD81"/>
        </w:rPr>
        <w:t>a</w:t>
      </w:r>
      <w:r>
        <w:rPr>
          <w:color w:val="80CC80"/>
        </w:rPr>
        <w:t>a</w:t>
      </w:r>
      <w:r>
        <w:rPr>
          <w:color w:val="83CD7F"/>
        </w:rPr>
        <w:t>a</w:t>
      </w:r>
      <w:r>
        <w:rPr>
          <w:color w:val="86CE7F"/>
        </w:rPr>
        <w:t>a</w:t>
      </w:r>
      <w:r>
        <w:rPr>
          <w:color w:val="89CF80"/>
        </w:rPr>
        <w:t>a</w:t>
      </w:r>
      <w:r>
        <w:rPr>
          <w:color w:val="8CD181"/>
        </w:rPr>
        <w:t>a</w:t>
      </w:r>
      <w:r>
        <w:rPr>
          <w:color w:val="8DD080"/>
        </w:rPr>
        <w:t>a</w:t>
      </w:r>
      <w:r>
        <w:rPr>
          <w:color w:val="8FD181"/>
        </w:rPr>
        <w:t>a</w:t>
      </w:r>
      <w:r>
        <w:rPr>
          <w:color w:val="91D180"/>
        </w:rPr>
        <w:t>a</w:t>
      </w:r>
      <w:r>
        <w:rPr>
          <w:color w:val="93D181"/>
        </w:rPr>
        <w:t>a</w:t>
      </w:r>
      <w:r>
        <w:rPr>
          <w:color w:val="96D383"/>
        </w:rPr>
        <w:t>a</w:t>
      </w:r>
      <w:r>
        <w:rPr>
          <w:color w:val="99D483"/>
        </w:rPr>
        <w:t>a</w:t>
      </w:r>
      <w:r>
        <w:rPr>
          <w:color w:val="9AD483"/>
        </w:rPr>
        <w:t>a</w:t>
      </w:r>
      <w:r>
        <w:rPr>
          <w:color w:val="9DD584"/>
        </w:rPr>
        <w:t>a</w:t>
      </w:r>
      <w:r>
        <w:rPr>
          <w:color w:val="9FD584"/>
        </w:rPr>
        <w:t>a</w:t>
      </w:r>
      <w:r>
        <w:rPr>
          <w:color w:val="A1D583"/>
        </w:rPr>
        <w:t>a</w:t>
      </w:r>
      <w:r>
        <w:rPr>
          <w:color w:val="A3D784"/>
        </w:rPr>
        <w:t>a</w:t>
      </w:r>
      <w:r>
        <w:rPr>
          <w:color w:val="A4D784"/>
        </w:rPr>
        <w:t>a</w:t>
      </w:r>
      <w:r>
        <w:rPr>
          <w:color w:val="A5D885"/>
        </w:rPr>
        <w:t>a</w:t>
      </w:r>
      <w:r>
        <w:rPr>
          <w:color w:val="A9D887"/>
        </w:rPr>
        <w:t>a</w:t>
      </w:r>
      <w:r>
        <w:rPr>
          <w:color w:val="ABD887"/>
        </w:rPr>
        <w:t>a</w:t>
      </w:r>
      <w:r>
        <w:rPr>
          <w:color w:val="ACD888"/>
        </w:rPr>
        <w:t>a</w:t>
      </w:r>
      <w:r>
        <w:rPr>
          <w:color w:val="ADD987"/>
        </w:rPr>
        <w:t>a</w:t>
      </w:r>
      <w:r>
        <w:rPr>
          <w:color w:val="AED987"/>
        </w:rPr>
        <w:t>a</w:t>
      </w:r>
      <w:r>
        <w:rPr>
          <w:color w:val="B0D987"/>
        </w:rPr>
        <w:t>a</w:t>
      </w:r>
      <w:r>
        <w:rPr>
          <w:color w:val="B3D986"/>
        </w:rPr>
        <w:t>a</w:t>
      </w:r>
      <w:r>
        <w:rPr>
          <w:color w:val="B4D986"/>
        </w:rPr>
        <w:t>a</w:t>
      </w:r>
      <w:r>
        <w:rPr>
          <w:color w:val="B5D985"/>
        </w:rPr>
        <w:t>a</w:t>
      </w:r>
      <w:r>
        <w:rPr>
          <w:color w:val="B6D985"/>
        </w:rPr>
        <w:t>a</w:t>
      </w:r>
      <w:r>
        <w:rPr>
          <w:color w:val="B8D986"/>
        </w:rPr>
        <w:t>a</w:t>
      </w:r>
      <w:r>
        <w:rPr>
          <w:color w:val="B9DA84"/>
        </w:rPr>
        <w:t>a</w:t>
      </w:r>
      <w:r>
        <w:rPr>
          <w:color w:val="BADA84"/>
        </w:rPr>
        <w:t>a</w:t>
      </w:r>
      <w:r>
        <w:rPr>
          <w:color w:val="BADA82"/>
        </w:rPr>
        <w:t>a</w:t>
      </w:r>
      <w:r>
        <w:rPr>
          <w:color w:val="BADA82"/>
        </w:rPr>
        <w:t>a</w:t>
      </w:r>
      <w:r>
        <w:rPr>
          <w:color w:val="BADB82"/>
        </w:rPr>
        <w:t>a</w:t>
      </w:r>
      <w:r>
        <w:rPr>
          <w:color w:val="BBDB82"/>
        </w:rPr>
        <w:t>a</w:t>
      </w:r>
      <w:r>
        <w:rPr>
          <w:color w:val="BCDC83"/>
        </w:rPr>
        <w:t>a</w:t>
      </w:r>
      <w:r>
        <w:rPr>
          <w:color w:val="BBDD83"/>
        </w:rPr>
        <w:t>a</w:t>
      </w:r>
      <w:r>
        <w:rPr>
          <w:color w:val="BCDC83"/>
        </w:rPr>
        <w:t>a</w:t>
      </w:r>
      <w:r>
        <w:rPr>
          <w:color w:val="BCDC83"/>
        </w:rPr>
        <w:t>a</w:t>
      </w:r>
      <w:r>
        <w:rPr>
          <w:color w:val="BCDC83"/>
        </w:rPr>
        <w:t>a</w:t>
      </w:r>
      <w:r>
        <w:rPr>
          <w:color w:val="BCDC83"/>
        </w:rPr>
        <w:t>a</w:t>
      </w:r>
      <w:r>
        <w:rPr>
          <w:color w:val="BCDC83"/>
        </w:rPr>
        <w:t>a</w:t>
      </w:r>
      <w:r>
        <w:rPr>
          <w:color w:val="BCDC84"/>
        </w:rPr>
        <w:t>a</w:t>
      </w:r>
      <w:r>
        <w:rPr>
          <w:color w:val="BDDC89"/>
        </w:rPr>
        <w:t>a</w:t>
      </w:r>
      <w:r>
        <w:rPr>
          <w:color w:val="BEDC8B"/>
        </w:rPr>
        <w:t>a</w:t>
      </w:r>
      <w:r>
        <w:rPr>
          <w:color w:val="C0DB8A"/>
        </w:rPr>
        <w:t>a</w:t>
      </w:r>
      <w:r>
        <w:rPr>
          <w:color w:val="C2DB88"/>
        </w:rPr>
        <w:t>a</w:t>
      </w:r>
      <w:r>
        <w:rPr>
          <w:color w:val="C5DA86"/>
        </w:rPr>
        <w:t>a</w:t>
      </w:r>
      <w:r>
        <w:rPr>
          <w:color w:val="C9D984"/>
        </w:rPr>
        <w:t>a</w:t>
      </w:r>
      <w:r>
        <w:rPr>
          <w:color w:val="D0DB85"/>
        </w:rPr>
        <w:t>a</w:t>
      </w:r>
      <w:r>
        <w:rPr>
          <w:color w:val="DCE28B"/>
        </w:rPr>
        <w:t>a</w:t>
      </w:r>
      <w:r>
        <w:rPr>
          <w:color w:val="ECEC95"/>
        </w:rPr>
        <w:t>a</w:t>
      </w:r>
      <w:r>
        <w:rPr>
          <w:color w:val="F7F299"/>
        </w:rPr>
        <w:t>a</w:t>
      </w:r>
      <w:r>
        <w:rPr>
          <w:color w:val="FAF198"/>
        </w:rPr>
        <w:t>a</w:t>
      </w:r>
      <w:r>
        <w:rPr>
          <w:color w:val="FAEF95"/>
        </w:rPr>
        <w:t>a</w:t>
      </w:r>
      <w:r>
        <w:rPr>
          <w:color w:val="FBED95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CED96"/>
        </w:rPr>
        <w:t>a</w:t>
      </w:r>
      <w:r>
        <w:rPr>
          <w:color w:val="FBED9A"/>
        </w:rPr>
        <w:t>a</w:t>
      </w:r>
      <w:r>
        <w:rPr>
          <w:color w:val="F7EEA5"/>
        </w:rPr>
        <w:t>a</w:t>
      </w:r>
      <w:r>
        <w:rPr>
          <w:color w:val="F7EFB2"/>
        </w:rPr>
        <w:t>a</w:t>
      </w:r>
      <w:r>
        <w:rPr>
          <w:color w:val="D5D0A0"/>
        </w:rPr>
        <w:t>a</w:t>
      </w:r>
      <w:r>
        <w:rPr>
          <w:color w:val="87835A"/>
        </w:rPr>
        <w:t>a</w:t>
      </w:r>
      <w:r>
        <w:rPr>
          <w:color w:val="4C4929"/>
        </w:rPr>
        <w:t>a</w:t>
      </w:r>
      <w:r>
        <w:rPr>
          <w:color w:val="8F8C62"/>
        </w:rPr>
        <w:t>a</w:t>
      </w:r>
      <w:r>
        <w:rPr>
          <w:color w:val="F3EFB6"/>
        </w:rPr>
        <w:t>a</w:t>
      </w:r>
      <w:r>
        <w:rPr>
          <w:color w:val="F6EFA8"/>
        </w:rPr>
        <w:t>a</w:t>
      </w:r>
      <w:r>
        <w:rPr>
          <w:color w:val="F6EC94"/>
        </w:rPr>
        <w:t>a</w:t>
      </w:r>
      <w:r>
        <w:rPr>
          <w:color w:val="FBF08C"/>
        </w:rPr>
        <w:t>a</w:t>
      </w:r>
      <w:r>
        <w:rPr>
          <w:color w:val="FCF38D"/>
        </w:rPr>
        <w:t>a</w:t>
      </w:r>
      <w:r>
        <w:rPr>
          <w:color w:val="F5EE91"/>
        </w:rPr>
        <w:t>a</w:t>
      </w:r>
      <w:r>
        <w:rPr>
          <w:color w:val="F5EE94"/>
        </w:rPr>
        <w:t>a</w:t>
      </w:r>
      <w:r>
        <w:rPr>
          <w:color w:val="F6EE93"/>
        </w:rPr>
        <w:t>a</w:t>
      </w:r>
      <w:r>
        <w:rPr>
          <w:color w:val="F6EF90"/>
        </w:rPr>
        <w:t>a</w:t>
      </w:r>
      <w:r>
        <w:rPr>
          <w:color w:val="F6EF8D"/>
        </w:rPr>
        <w:t>a</w:t>
      </w:r>
      <w:r>
        <w:rPr>
          <w:color w:val="F5EF8B"/>
        </w:rPr>
        <w:t>a</w:t>
      </w:r>
      <w:r>
        <w:rPr>
          <w:color w:val="F5F18D"/>
        </w:rPr>
        <w:t>a</w:t>
      </w:r>
      <w:r>
        <w:rPr>
          <w:color w:val="F6F39B"/>
        </w:rPr>
        <w:t>a</w:t>
      </w:r>
      <w:r>
        <w:rPr>
          <w:color w:val="EFECA5"/>
        </w:rPr>
        <w:t>a</w:t>
      </w:r>
      <w:r>
        <w:rPr>
          <w:color w:val="9A9867"/>
        </w:rPr>
        <w:t>a</w:t>
      </w:r>
      <w:r>
        <w:rPr>
          <w:color w:val="0F0C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601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B0205"/>
        </w:rPr>
        <w:t>a</w:t>
      </w:r>
      <w:r>
        <w:rPr>
          <w:color w:val="080105"/>
        </w:rPr>
        <w:t>a</w:t>
      </w:r>
      <w:r>
        <w:rPr>
          <w:color w:val="090508"/>
        </w:rPr>
        <w:t>a</w:t>
      </w:r>
      <w:r>
        <w:rPr>
          <w:color w:val="010103"/>
        </w:rPr>
        <w:t>a</w:t>
      </w:r>
      <w:r>
        <w:rPr>
          <w:color w:val="0303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202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20103"/>
        </w:rPr>
        <w:t>a</w:t>
      </w:r>
      <w:r>
        <w:rPr>
          <w:color w:val="010202"/>
        </w:rPr>
        <w:t>a</w:t>
      </w:r>
      <w:r>
        <w:rPr>
          <w:color w:val="000905"/>
        </w:rPr>
        <w:t>a</w:t>
      </w:r>
      <w:r>
        <w:rPr>
          <w:color w:val="07160B"/>
        </w:rPr>
        <w:t>a</w:t>
      </w:r>
      <w:r>
        <w:rPr>
          <w:color w:val="2B5942"/>
        </w:rPr>
        <w:t>a</w:t>
      </w:r>
      <w:r>
        <w:rPr>
          <w:color w:val="2A694A"/>
        </w:rPr>
        <w:t>a</w:t>
      </w:r>
      <w:r>
        <w:rPr>
          <w:color w:val="246A48"/>
        </w:rPr>
        <w:t>a</w:t>
      </w:r>
      <w:r>
        <w:rPr>
          <w:color w:val="276548"/>
        </w:rPr>
        <w:t>a</w:t>
      </w:r>
      <w:r>
        <w:rPr>
          <w:color w:val="276347"/>
        </w:rPr>
        <w:t>a</w:t>
      </w:r>
      <w:r>
        <w:rPr>
          <w:color w:val="266246"/>
        </w:rPr>
        <w:t>a</w:t>
      </w:r>
      <w:r>
        <w:rPr>
          <w:color w:val="255F46"/>
        </w:rPr>
        <w:t>a</w:t>
      </w:r>
      <w:r>
        <w:rPr>
          <w:color w:val="245E45"/>
        </w:rPr>
        <w:t>a</w:t>
      </w:r>
      <w:r>
        <w:rPr>
          <w:color w:val="235D44"/>
        </w:rPr>
        <w:t>a</w:t>
      </w:r>
      <w:r>
        <w:rPr>
          <w:color w:val="215841"/>
        </w:rPr>
        <w:t>a</w:t>
      </w:r>
      <w:r>
        <w:rPr>
          <w:color w:val="235943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55A47"/>
        </w:rPr>
        <w:t>a</w:t>
      </w:r>
      <w:r>
        <w:rPr>
          <w:color w:val="275849"/>
        </w:rPr>
        <w:t>a</w:t>
      </w:r>
      <w:r>
        <w:rPr>
          <w:color w:val="28584A"/>
        </w:rPr>
        <w:t>a</w:t>
      </w:r>
      <w:r>
        <w:rPr>
          <w:color w:val="28584A"/>
        </w:rPr>
        <w:t>a</w:t>
      </w:r>
      <w:r>
        <w:rPr>
          <w:color w:val="285649"/>
        </w:rPr>
        <w:t>a</w:t>
      </w:r>
      <w:r>
        <w:rPr>
          <w:color w:val="275548"/>
        </w:rPr>
        <w:t>a</w:t>
      </w:r>
      <w:r>
        <w:rPr>
          <w:color w:val="295548"/>
        </w:rPr>
        <w:t>a</w:t>
      </w:r>
      <w:r>
        <w:rPr>
          <w:color w:val="2A5649"/>
        </w:rPr>
        <w:t>a</w:t>
      </w:r>
      <w:r>
        <w:rPr>
          <w:color w:val="2A5649"/>
        </w:rPr>
        <w:t>a</w:t>
      </w:r>
      <w:r>
        <w:rPr>
          <w:color w:val="275145"/>
        </w:rPr>
        <w:t>a</w:t>
      </w:r>
      <w:r>
        <w:rPr>
          <w:color w:val="275145"/>
        </w:rPr>
        <w:t>a</w:t>
      </w:r>
      <w:r>
        <w:rPr>
          <w:color w:val="2C564A"/>
        </w:rPr>
        <w:t>a</w:t>
      </w:r>
      <w:r>
        <w:rPr>
          <w:color w:val="2E574B"/>
        </w:rPr>
        <w:t>a</w:t>
      </w:r>
      <w:r>
        <w:rPr>
          <w:color w:val="2F554A"/>
        </w:rPr>
        <w:t>a</w:t>
      </w:r>
      <w:r>
        <w:rPr>
          <w:color w:val="335449"/>
        </w:rPr>
        <w:t>a</w:t>
      </w:r>
      <w:r>
        <w:rPr>
          <w:color w:val="2A473D"/>
        </w:rPr>
        <w:t>a</w:t>
      </w:r>
      <w:r>
        <w:rPr>
          <w:color w:val="193129"/>
        </w:rPr>
        <w:t>a</w:t>
      </w:r>
      <w:r>
        <w:rPr>
          <w:color w:val="0A1913"/>
        </w:rPr>
        <w:t>a</w:t>
      </w:r>
      <w:r>
        <w:rPr>
          <w:color w:val="030905"/>
        </w:rPr>
        <w:t>a</w:t>
      </w:r>
      <w:r>
        <w:rPr>
          <w:color w:val="000402"/>
        </w:rPr>
        <w:t>a</w:t>
      </w:r>
      <w:r>
        <w:rPr>
          <w:color w:val="030404"/>
        </w:rPr>
        <w:t>a</w:t>
      </w:r>
      <w:r>
        <w:rPr>
          <w:color w:val="040303"/>
        </w:rPr>
        <w:t>a</w:t>
      </w:r>
      <w:r>
        <w:rPr>
          <w:color w:val="030203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10000"/>
        </w:rPr>
        <w:t>a</w:t>
      </w:r>
      <w:r>
        <w:rPr>
          <w:color w:val="02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00402"/>
        </w:rPr>
        <w:t>a</w:t>
      </w:r>
      <w:r>
        <w:rPr>
          <w:color w:val="000702"/>
        </w:rPr>
        <w:t>a</w:t>
      </w:r>
      <w:r>
        <w:rPr>
          <w:color w:val="000702"/>
        </w:rPr>
        <w:t>a</w:t>
      </w:r>
      <w:r>
        <w:rPr>
          <w:color w:val="010402"/>
        </w:rPr>
        <w:t>a</w:t>
      </w:r>
      <w:r>
        <w:rPr>
          <w:color w:val="0A0003"/>
        </w:rPr>
        <w:t>a</w:t>
      </w:r>
      <w:r>
        <w:rPr>
          <w:color w:val="270712"/>
        </w:rPr>
        <w:t>a</w:t>
      </w:r>
      <w:r>
        <w:rPr>
          <w:color w:val="541F31"/>
        </w:rPr>
        <w:t>a</w:t>
      </w:r>
      <w:r>
        <w:rPr>
          <w:color w:val="722D44"/>
        </w:rPr>
        <w:t>a</w:t>
      </w:r>
      <w:r>
        <w:rPr>
          <w:color w:val="72233E"/>
        </w:rPr>
        <w:t>a</w:t>
      </w:r>
      <w:r>
        <w:rPr>
          <w:color w:val="751F3C"/>
        </w:rPr>
        <w:t>a</w:t>
      </w:r>
      <w:r>
        <w:rPr>
          <w:color w:val="7822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72440"/>
        </w:rPr>
        <w:t>a</w:t>
      </w:r>
      <w:r>
        <w:rPr>
          <w:color w:val="772440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5223E"/>
        </w:rPr>
        <w:t>a</w:t>
      </w:r>
    </w:p>
    <w:p>
      <w:r>
        <w:rPr>
          <w:color w:val="80BD78"/>
        </w:rPr>
        <w:t>a</w:t>
      </w:r>
      <w:r>
        <w:rPr>
          <w:color w:val="80BD78"/>
        </w:rPr>
        <w:t>a</w:t>
      </w:r>
      <w:r>
        <w:rPr>
          <w:color w:val="80BD78"/>
        </w:rPr>
        <w:t>a</w:t>
      </w:r>
      <w:r>
        <w:rPr>
          <w:color w:val="7DBE7A"/>
        </w:rPr>
        <w:t>a</w:t>
      </w:r>
      <w:r>
        <w:rPr>
          <w:color w:val="79C07C"/>
        </w:rPr>
        <w:t>a</w:t>
      </w:r>
      <w:r>
        <w:rPr>
          <w:color w:val="79C07C"/>
        </w:rPr>
        <w:t>a</w:t>
      </w:r>
      <w:r>
        <w:rPr>
          <w:color w:val="79C07C"/>
        </w:rPr>
        <w:t>a</w:t>
      </w:r>
      <w:r>
        <w:rPr>
          <w:color w:val="79C07C"/>
        </w:rPr>
        <w:t>a</w:t>
      </w:r>
      <w:r>
        <w:rPr>
          <w:color w:val="7ABF7C"/>
        </w:rPr>
        <w:t>a</w:t>
      </w:r>
      <w:r>
        <w:rPr>
          <w:color w:val="7ABF7C"/>
        </w:rPr>
        <w:t>a</w:t>
      </w:r>
      <w:r>
        <w:rPr>
          <w:color w:val="79BF79"/>
        </w:rPr>
        <w:t>a</w:t>
      </w:r>
      <w:r>
        <w:rPr>
          <w:color w:val="7ABE79"/>
        </w:rPr>
        <w:t>a</w:t>
      </w:r>
      <w:r>
        <w:rPr>
          <w:color w:val="7CBF7A"/>
        </w:rPr>
        <w:t>a</w:t>
      </w:r>
      <w:r>
        <w:rPr>
          <w:color w:val="7CBF78"/>
        </w:rPr>
        <w:t>a</w:t>
      </w:r>
      <w:r>
        <w:rPr>
          <w:color w:val="7DC079"/>
        </w:rPr>
        <w:t>a</w:t>
      </w:r>
      <w:r>
        <w:rPr>
          <w:color w:val="80BF7A"/>
        </w:rPr>
        <w:t>a</w:t>
      </w:r>
      <w:r>
        <w:rPr>
          <w:color w:val="8DBF82"/>
        </w:rPr>
        <w:t>a</w:t>
      </w:r>
      <w:r>
        <w:rPr>
          <w:color w:val="3B5E32"/>
        </w:rPr>
        <w:t>a</w:t>
      </w:r>
      <w:r>
        <w:rPr>
          <w:color w:val="021301"/>
        </w:rPr>
        <w:t>a</w:t>
      </w:r>
      <w:r>
        <w:rPr>
          <w:color w:val="000102"/>
        </w:rPr>
        <w:t>a</w:t>
      </w:r>
      <w:r>
        <w:rPr>
          <w:color w:val="0D0510"/>
        </w:rPr>
        <w:t>a</w:t>
      </w:r>
      <w:r>
        <w:rPr>
          <w:color w:val="080008"/>
        </w:rPr>
        <w:t>a</w:t>
      </w:r>
      <w:r>
        <w:rPr>
          <w:color w:val="080002"/>
        </w:rPr>
        <w:t>a</w:t>
      </w:r>
      <w:r>
        <w:rPr>
          <w:color w:val="050200"/>
        </w:rPr>
        <w:t>a</w:t>
      </w:r>
      <w:r>
        <w:rPr>
          <w:color w:val="040300"/>
        </w:rPr>
        <w:t>a</w:t>
      </w:r>
      <w:r>
        <w:rPr>
          <w:color w:val="040300"/>
        </w:rPr>
        <w:t>a</w:t>
      </w:r>
      <w:r>
        <w:rPr>
          <w:color w:val="060002"/>
        </w:rPr>
        <w:t>a</w:t>
      </w:r>
      <w:r>
        <w:rPr>
          <w:color w:val="080009"/>
        </w:rPr>
        <w:t>a</w:t>
      </w:r>
      <w:r>
        <w:rPr>
          <w:color w:val="0500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80000"/>
        </w:rPr>
        <w:t>a</w:t>
      </w:r>
      <w:r>
        <w:rPr>
          <w:color w:val="040200"/>
        </w:rPr>
        <w:t>a</w:t>
      </w:r>
      <w:r>
        <w:rPr>
          <w:color w:val="000502"/>
        </w:rPr>
        <w:t>a</w:t>
      </w:r>
      <w:r>
        <w:rPr>
          <w:color w:val="000405"/>
        </w:rPr>
        <w:t>a</w:t>
      </w:r>
      <w:r>
        <w:rPr>
          <w:color w:val="020106"/>
        </w:rPr>
        <w:t>a</w:t>
      </w:r>
      <w:r>
        <w:rPr>
          <w:color w:val="0B0003"/>
        </w:rPr>
        <w:t>a</w:t>
      </w:r>
      <w:r>
        <w:rPr>
          <w:color w:val="0A0301"/>
        </w:rPr>
        <w:t>a</w:t>
      </w:r>
      <w:r>
        <w:rPr>
          <w:color w:val="010800"/>
        </w:rPr>
        <w:t>a</w:t>
      </w:r>
      <w:r>
        <w:rPr>
          <w:color w:val="326841"/>
        </w:rPr>
        <w:t>a</w:t>
      </w:r>
      <w:r>
        <w:rPr>
          <w:color w:val="6BBF83"/>
        </w:rPr>
        <w:t>a</w:t>
      </w:r>
      <w:r>
        <w:rPr>
          <w:color w:val="65CA7E"/>
        </w:rPr>
        <w:t>a</w:t>
      </w:r>
      <w:r>
        <w:rPr>
          <w:color w:val="62C573"/>
        </w:rPr>
        <w:t>a</w:t>
      </w:r>
      <w:r>
        <w:rPr>
          <w:color w:val="61C876"/>
        </w:rPr>
        <w:t>a</w:t>
      </w:r>
      <w:r>
        <w:rPr>
          <w:color w:val="5DC67B"/>
        </w:rPr>
        <w:t>a</w:t>
      </w:r>
      <w:r>
        <w:rPr>
          <w:color w:val="5CC67C"/>
        </w:rPr>
        <w:t>a</w:t>
      </w:r>
      <w:r>
        <w:rPr>
          <w:color w:val="5CC67C"/>
        </w:rPr>
        <w:t>a</w:t>
      </w:r>
      <w:r>
        <w:rPr>
          <w:color w:val="5EC77D"/>
        </w:rPr>
        <w:t>a</w:t>
      </w:r>
      <w:r>
        <w:rPr>
          <w:color w:val="61C87F"/>
        </w:rPr>
        <w:t>a</w:t>
      </w:r>
      <w:r>
        <w:rPr>
          <w:color w:val="62C87F"/>
        </w:rPr>
        <w:t>a</w:t>
      </w:r>
      <w:r>
        <w:rPr>
          <w:color w:val="62C67E"/>
        </w:rPr>
        <w:t>a</w:t>
      </w:r>
      <w:r>
        <w:rPr>
          <w:color w:val="65C77F"/>
        </w:rPr>
        <w:t>a</w:t>
      </w:r>
      <w:r>
        <w:rPr>
          <w:color w:val="67C881"/>
        </w:rPr>
        <w:t>a</w:t>
      </w:r>
      <w:r>
        <w:rPr>
          <w:color w:val="69C982"/>
        </w:rPr>
        <w:t>a</w:t>
      </w:r>
      <w:r>
        <w:rPr>
          <w:color w:val="6ACA83"/>
        </w:rPr>
        <w:t>a</w:t>
      </w:r>
      <w:r>
        <w:rPr>
          <w:color w:val="6CCA83"/>
        </w:rPr>
        <w:t>a</w:t>
      </w:r>
      <w:r>
        <w:rPr>
          <w:color w:val="6ECA81"/>
        </w:rPr>
        <w:t>a</w:t>
      </w:r>
      <w:r>
        <w:rPr>
          <w:color w:val="6FCB82"/>
        </w:rPr>
        <w:t>a</w:t>
      </w:r>
      <w:r>
        <w:rPr>
          <w:color w:val="72CB83"/>
        </w:rPr>
        <w:t>a</w:t>
      </w:r>
      <w:r>
        <w:rPr>
          <w:color w:val="76CC83"/>
        </w:rPr>
        <w:t>a</w:t>
      </w:r>
      <w:r>
        <w:rPr>
          <w:color w:val="79CD82"/>
        </w:rPr>
        <w:t>a</w:t>
      </w:r>
      <w:r>
        <w:rPr>
          <w:color w:val="7BCD82"/>
        </w:rPr>
        <w:t>a</w:t>
      </w:r>
      <w:r>
        <w:rPr>
          <w:color w:val="7CCB7F"/>
        </w:rPr>
        <w:t>a</w:t>
      </w:r>
      <w:r>
        <w:rPr>
          <w:color w:val="7ECA7F"/>
        </w:rPr>
        <w:t>a</w:t>
      </w:r>
      <w:r>
        <w:rPr>
          <w:color w:val="81CB7E"/>
        </w:rPr>
        <w:t>a</w:t>
      </w:r>
      <w:r>
        <w:rPr>
          <w:color w:val="83CC7D"/>
        </w:rPr>
        <w:t>a</w:t>
      </w:r>
      <w:r>
        <w:rPr>
          <w:color w:val="85CE7F"/>
        </w:rPr>
        <w:t>a</w:t>
      </w:r>
      <w:r>
        <w:rPr>
          <w:color w:val="87CE80"/>
        </w:rPr>
        <w:t>a</w:t>
      </w:r>
      <w:r>
        <w:rPr>
          <w:color w:val="8ACF7F"/>
        </w:rPr>
        <w:t>a</w:t>
      </w:r>
      <w:r>
        <w:rPr>
          <w:color w:val="8CCF7F"/>
        </w:rPr>
        <w:t>a</w:t>
      </w:r>
      <w:r>
        <w:rPr>
          <w:color w:val="8FD080"/>
        </w:rPr>
        <w:t>a</w:t>
      </w:r>
      <w:r>
        <w:rPr>
          <w:color w:val="90D181"/>
        </w:rPr>
        <w:t>a</w:t>
      </w:r>
      <w:r>
        <w:rPr>
          <w:color w:val="93D180"/>
        </w:rPr>
        <w:t>a</w:t>
      </w:r>
      <w:r>
        <w:rPr>
          <w:color w:val="94D282"/>
        </w:rPr>
        <w:t>a</w:t>
      </w:r>
      <w:r>
        <w:rPr>
          <w:color w:val="98D383"/>
        </w:rPr>
        <w:t>a</w:t>
      </w:r>
      <w:r>
        <w:rPr>
          <w:color w:val="9AD382"/>
        </w:rPr>
        <w:t>a</w:t>
      </w:r>
      <w:r>
        <w:rPr>
          <w:color w:val="9CD482"/>
        </w:rPr>
        <w:t>a</w:t>
      </w:r>
      <w:r>
        <w:rPr>
          <w:color w:val="9ED582"/>
        </w:rPr>
        <w:t>a</w:t>
      </w:r>
      <w:r>
        <w:rPr>
          <w:color w:val="A0D583"/>
        </w:rPr>
        <w:t>a</w:t>
      </w:r>
      <w:r>
        <w:rPr>
          <w:color w:val="A1D684"/>
        </w:rPr>
        <w:t>a</w:t>
      </w:r>
      <w:r>
        <w:rPr>
          <w:color w:val="A2D785"/>
        </w:rPr>
        <w:t>a</w:t>
      </w:r>
      <w:r>
        <w:rPr>
          <w:color w:val="A6D785"/>
        </w:rPr>
        <w:t>a</w:t>
      </w:r>
      <w:r>
        <w:rPr>
          <w:color w:val="A7D886"/>
        </w:rPr>
        <w:t>a</w:t>
      </w:r>
      <w:r>
        <w:rPr>
          <w:color w:val="A8D786"/>
        </w:rPr>
        <w:t>a</w:t>
      </w:r>
      <w:r>
        <w:rPr>
          <w:color w:val="A9D885"/>
        </w:rPr>
        <w:t>a</w:t>
      </w:r>
      <w:r>
        <w:rPr>
          <w:color w:val="ABD885"/>
        </w:rPr>
        <w:t>a</w:t>
      </w:r>
      <w:r>
        <w:rPr>
          <w:color w:val="ACD885"/>
        </w:rPr>
        <w:t>a</w:t>
      </w:r>
      <w:r>
        <w:rPr>
          <w:color w:val="AED885"/>
        </w:rPr>
        <w:t>a</w:t>
      </w:r>
      <w:r>
        <w:rPr>
          <w:color w:val="B1D885"/>
        </w:rPr>
        <w:t>a</w:t>
      </w:r>
      <w:r>
        <w:rPr>
          <w:color w:val="B1D885"/>
        </w:rPr>
        <w:t>a</w:t>
      </w:r>
      <w:r>
        <w:rPr>
          <w:color w:val="B3D885"/>
        </w:rPr>
        <w:t>a</w:t>
      </w:r>
      <w:r>
        <w:rPr>
          <w:color w:val="B4D884"/>
        </w:rPr>
        <w:t>a</w:t>
      </w:r>
      <w:r>
        <w:rPr>
          <w:color w:val="B5D884"/>
        </w:rPr>
        <w:t>a</w:t>
      </w:r>
      <w:r>
        <w:rPr>
          <w:color w:val="B6DA83"/>
        </w:rPr>
        <w:t>a</w:t>
      </w:r>
      <w:r>
        <w:rPr>
          <w:color w:val="B6D981"/>
        </w:rPr>
        <w:t>a</w:t>
      </w:r>
      <w:r>
        <w:rPr>
          <w:color w:val="B7DA80"/>
        </w:rPr>
        <w:t>a</w:t>
      </w:r>
      <w:r>
        <w:rPr>
          <w:color w:val="B6DA80"/>
        </w:rPr>
        <w:t>a</w:t>
      </w:r>
      <w:r>
        <w:rPr>
          <w:color w:val="B8DB81"/>
        </w:rPr>
        <w:t>a</w:t>
      </w:r>
      <w:r>
        <w:rPr>
          <w:color w:val="B8DB81"/>
        </w:rPr>
        <w:t>a</w:t>
      </w:r>
      <w:r>
        <w:rPr>
          <w:color w:val="B8DC82"/>
        </w:rPr>
        <w:t>a</w:t>
      </w:r>
      <w:r>
        <w:rPr>
          <w:color w:val="B8DB81"/>
        </w:rPr>
        <w:t>a</w:t>
      </w:r>
      <w:r>
        <w:rPr>
          <w:color w:val="B8DB81"/>
        </w:rPr>
        <w:t>a</w:t>
      </w:r>
      <w:r>
        <w:rPr>
          <w:color w:val="B7DB81"/>
        </w:rPr>
        <w:t>a</w:t>
      </w:r>
      <w:r>
        <w:rPr>
          <w:color w:val="B8DB81"/>
        </w:rPr>
        <w:t>a</w:t>
      </w:r>
      <w:r>
        <w:rPr>
          <w:color w:val="B7DB81"/>
        </w:rPr>
        <w:t>a</w:t>
      </w:r>
      <w:r>
        <w:rPr>
          <w:color w:val="B8DB82"/>
        </w:rPr>
        <w:t>a</w:t>
      </w:r>
      <w:r>
        <w:rPr>
          <w:color w:val="BBDA89"/>
        </w:rPr>
        <w:t>a</w:t>
      </w:r>
      <w:r>
        <w:rPr>
          <w:color w:val="BBDA8A"/>
        </w:rPr>
        <w:t>a</w:t>
      </w:r>
      <w:r>
        <w:rPr>
          <w:color w:val="BDD989"/>
        </w:rPr>
        <w:t>a</w:t>
      </w:r>
      <w:r>
        <w:rPr>
          <w:color w:val="C0DA87"/>
        </w:rPr>
        <w:t>a</w:t>
      </w:r>
      <w:r>
        <w:rPr>
          <w:color w:val="C4DC88"/>
        </w:rPr>
        <w:t>a</w:t>
      </w:r>
      <w:r>
        <w:rPr>
          <w:color w:val="C8DA85"/>
        </w:rPr>
        <w:t>a</w:t>
      </w:r>
      <w:r>
        <w:rPr>
          <w:color w:val="CCD984"/>
        </w:rPr>
        <w:t>a</w:t>
      </w:r>
      <w:r>
        <w:rPr>
          <w:color w:val="D2DC83"/>
        </w:rPr>
        <w:t>a</w:t>
      </w:r>
      <w:r>
        <w:rPr>
          <w:color w:val="DFE18A"/>
        </w:rPr>
        <w:t>a</w:t>
      </w:r>
      <w:r>
        <w:rPr>
          <w:color w:val="EDEA91"/>
        </w:rPr>
        <w:t>a</w:t>
      </w:r>
      <w:r>
        <w:rPr>
          <w:color w:val="F8EF96"/>
        </w:rPr>
        <w:t>a</w:t>
      </w:r>
      <w:r>
        <w:rPr>
          <w:color w:val="FCF197"/>
        </w:rPr>
        <w:t>a</w:t>
      </w:r>
      <w:r>
        <w:rPr>
          <w:color w:val="FDEF96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DEE99"/>
        </w:rPr>
        <w:t>a</w:t>
      </w:r>
      <w:r>
        <w:rPr>
          <w:color w:val="FDEE99"/>
        </w:rPr>
        <w:t>a</w:t>
      </w:r>
      <w:r>
        <w:rPr>
          <w:color w:val="FCED98"/>
        </w:rPr>
        <w:t>a</w:t>
      </w:r>
      <w:r>
        <w:rPr>
          <w:color w:val="FCED98"/>
        </w:rPr>
        <w:t>a</w:t>
      </w:r>
      <w:r>
        <w:rPr>
          <w:color w:val="FBEC97"/>
        </w:rPr>
        <w:t>a</w:t>
      </w:r>
      <w:r>
        <w:rPr>
          <w:color w:val="FBEC97"/>
        </w:rPr>
        <w:t>a</w:t>
      </w:r>
      <w:r>
        <w:rPr>
          <w:color w:val="F5E692"/>
        </w:rPr>
        <w:t>a</w:t>
      </w:r>
      <w:r>
        <w:rPr>
          <w:color w:val="FFF5A8"/>
        </w:rPr>
        <w:t>a</w:t>
      </w:r>
      <w:r>
        <w:rPr>
          <w:color w:val="E9DD9D"/>
        </w:rPr>
        <w:t>a</w:t>
      </w:r>
      <w:r>
        <w:rPr>
          <w:color w:val="988F5F"/>
        </w:rPr>
        <w:t>a</w:t>
      </w:r>
      <w:r>
        <w:rPr>
          <w:color w:val="403A18"/>
        </w:rPr>
        <w:t>a</w:t>
      </w:r>
      <w:r>
        <w:rPr>
          <w:color w:val="0B0603"/>
        </w:rPr>
        <w:t>a</w:t>
      </w:r>
      <w:r>
        <w:rPr>
          <w:color w:val="060200"/>
        </w:rPr>
        <w:t>a</w:t>
      </w:r>
      <w:r>
        <w:rPr>
          <w:color w:val="1E1A04"/>
        </w:rPr>
        <w:t>a</w:t>
      </w:r>
      <w:r>
        <w:rPr>
          <w:color w:val="959066"/>
        </w:rPr>
        <w:t>a</w:t>
      </w:r>
      <w:r>
        <w:rPr>
          <w:color w:val="F0E9AD"/>
        </w:rPr>
        <w:t>a</w:t>
      </w:r>
      <w:r>
        <w:rPr>
          <w:color w:val="F9F0A1"/>
        </w:rPr>
        <w:t>a</w:t>
      </w:r>
      <w:r>
        <w:rPr>
          <w:color w:val="F4E788"/>
        </w:rPr>
        <w:t>a</w:t>
      </w:r>
      <w:r>
        <w:rPr>
          <w:color w:val="F5ED86"/>
        </w:rPr>
        <w:t>a</w:t>
      </w:r>
      <w:r>
        <w:rPr>
          <w:color w:val="F4F18B"/>
        </w:rPr>
        <w:t>a</w:t>
      </w:r>
      <w:r>
        <w:rPr>
          <w:color w:val="F3F18D"/>
        </w:rPr>
        <w:t>a</w:t>
      </w:r>
      <w:r>
        <w:rPr>
          <w:color w:val="F4F08F"/>
        </w:rPr>
        <w:t>a</w:t>
      </w:r>
      <w:r>
        <w:rPr>
          <w:color w:val="F4EF91"/>
        </w:rPr>
        <w:t>a</w:t>
      </w:r>
      <w:r>
        <w:rPr>
          <w:color w:val="F5EF91"/>
        </w:rPr>
        <w:t>a</w:t>
      </w:r>
      <w:r>
        <w:rPr>
          <w:color w:val="F5EF91"/>
        </w:rPr>
        <w:t>a</w:t>
      </w:r>
      <w:r>
        <w:rPr>
          <w:color w:val="F7F297"/>
        </w:rPr>
        <w:t>a</w:t>
      </w:r>
      <w:r>
        <w:rPr>
          <w:color w:val="F4F0A0"/>
        </w:rPr>
        <w:t>a</w:t>
      </w:r>
      <w:r>
        <w:rPr>
          <w:color w:val="E9E4A7"/>
        </w:rPr>
        <w:t>a</w:t>
      </w:r>
      <w:r>
        <w:rPr>
          <w:color w:val="BDB891"/>
        </w:rPr>
        <w:t>a</w:t>
      </w:r>
      <w:r>
        <w:rPr>
          <w:color w:val="161000"/>
        </w:rPr>
        <w:t>a</w:t>
      </w:r>
      <w:r>
        <w:rPr>
          <w:color w:val="070200"/>
        </w:rPr>
        <w:t>a</w:t>
      </w:r>
      <w:r>
        <w:rPr>
          <w:color w:val="04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0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302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B0005"/>
        </w:rPr>
        <w:t>a</w:t>
      </w:r>
      <w:r>
        <w:rPr>
          <w:color w:val="0A0004"/>
        </w:rPr>
        <w:t>a</w:t>
      </w:r>
      <w:r>
        <w:rPr>
          <w:color w:val="0B0106"/>
        </w:rPr>
        <w:t>a</w:t>
      </w:r>
      <w:r>
        <w:rPr>
          <w:color w:val="0D0409"/>
        </w:rPr>
        <w:t>a</w:t>
      </w:r>
      <w:r>
        <w:rPr>
          <w:color w:val="040003"/>
        </w:rPr>
        <w:t>a</w:t>
      </w:r>
      <w:r>
        <w:rPr>
          <w:color w:val="050005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202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20104"/>
        </w:rPr>
        <w:t>a</w:t>
      </w:r>
      <w:r>
        <w:rPr>
          <w:color w:val="000101"/>
        </w:rPr>
        <w:t>a</w:t>
      </w:r>
      <w:r>
        <w:rPr>
          <w:color w:val="000A07"/>
        </w:rPr>
        <w:t>a</w:t>
      </w:r>
      <w:r>
        <w:rPr>
          <w:color w:val="08170C"/>
        </w:rPr>
        <w:t>a</w:t>
      </w:r>
      <w:r>
        <w:rPr>
          <w:color w:val="2B5942"/>
        </w:rPr>
        <w:t>a</w:t>
      </w:r>
      <w:r>
        <w:rPr>
          <w:color w:val="276747"/>
        </w:rPr>
        <w:t>a</w:t>
      </w:r>
      <w:r>
        <w:rPr>
          <w:color w:val="1D6241"/>
        </w:rPr>
        <w:t>a</w:t>
      </w:r>
      <w:r>
        <w:rPr>
          <w:color w:val="236145"/>
        </w:rPr>
        <w:t>a</w:t>
      </w:r>
      <w:r>
        <w:rPr>
          <w:color w:val="246045"/>
        </w:rPr>
        <w:t>a</w:t>
      </w:r>
      <w:r>
        <w:rPr>
          <w:color w:val="246046"/>
        </w:rPr>
        <w:t>a</w:t>
      </w:r>
      <w:r>
        <w:rPr>
          <w:color w:val="245E45"/>
        </w:rPr>
        <w:t>a</w:t>
      </w:r>
      <w:r>
        <w:rPr>
          <w:color w:val="245E45"/>
        </w:rPr>
        <w:t>a</w:t>
      </w:r>
      <w:r>
        <w:rPr>
          <w:color w:val="235D45"/>
        </w:rPr>
        <w:t>a</w:t>
      </w:r>
      <w:r>
        <w:rPr>
          <w:color w:val="225942"/>
        </w:rPr>
        <w:t>a</w:t>
      </w:r>
      <w:r>
        <w:rPr>
          <w:color w:val="245A44"/>
        </w:rPr>
        <w:t>a</w:t>
      </w:r>
      <w:r>
        <w:rPr>
          <w:color w:val="265B47"/>
        </w:rPr>
        <w:t>a</w:t>
      </w:r>
      <w:r>
        <w:rPr>
          <w:color w:val="265B47"/>
        </w:rPr>
        <w:t>a</w:t>
      </w:r>
      <w:r>
        <w:rPr>
          <w:color w:val="265B47"/>
        </w:rPr>
        <w:t>a</w:t>
      </w:r>
      <w:r>
        <w:rPr>
          <w:color w:val="255948"/>
        </w:rPr>
        <w:t>a</w:t>
      </w:r>
      <w:r>
        <w:rPr>
          <w:color w:val="275849"/>
        </w:rPr>
        <w:t>a</w:t>
      </w:r>
      <w:r>
        <w:rPr>
          <w:color w:val="29574A"/>
        </w:rPr>
        <w:t>a</w:t>
      </w:r>
      <w:r>
        <w:rPr>
          <w:color w:val="29574A"/>
        </w:rPr>
        <w:t>a</w:t>
      </w:r>
      <w:r>
        <w:rPr>
          <w:color w:val="285649"/>
        </w:rPr>
        <w:t>a</w:t>
      </w:r>
      <w:r>
        <w:rPr>
          <w:color w:val="275548"/>
        </w:rPr>
        <w:t>a</w:t>
      </w:r>
      <w:r>
        <w:rPr>
          <w:color w:val="295548"/>
        </w:rPr>
        <w:t>a</w:t>
      </w:r>
      <w:r>
        <w:rPr>
          <w:color w:val="295548"/>
        </w:rPr>
        <w:t>a</w:t>
      </w:r>
      <w:r>
        <w:rPr>
          <w:color w:val="295347"/>
        </w:rPr>
        <w:t>a</w:t>
      </w:r>
      <w:r>
        <w:rPr>
          <w:color w:val="275145"/>
        </w:rPr>
        <w:t>a</w:t>
      </w:r>
      <w:r>
        <w:rPr>
          <w:color w:val="2A5348"/>
        </w:rPr>
        <w:t>a</w:t>
      </w:r>
      <w:r>
        <w:rPr>
          <w:color w:val="2E574B"/>
        </w:rPr>
        <w:t>a</w:t>
      </w:r>
      <w:r>
        <w:rPr>
          <w:color w:val="2C5449"/>
        </w:rPr>
        <w:t>a</w:t>
      </w:r>
      <w:r>
        <w:rPr>
          <w:color w:val="274B41"/>
        </w:rPr>
        <w:t>a</w:t>
      </w:r>
      <w:r>
        <w:rPr>
          <w:color w:val="1C392F"/>
        </w:rPr>
        <w:t>a</w:t>
      </w:r>
      <w:r>
        <w:rPr>
          <w:color w:val="0D241C"/>
        </w:rPr>
        <w:t>a</w:t>
      </w:r>
      <w:r>
        <w:rPr>
          <w:color w:val="020E07"/>
        </w:rPr>
        <w:t>a</w:t>
      </w:r>
      <w:r>
        <w:rPr>
          <w:color w:val="000400"/>
        </w:rPr>
        <w:t>a</w:t>
      </w:r>
      <w:r>
        <w:rPr>
          <w:color w:val="000301"/>
        </w:rPr>
        <w:t>a</w:t>
      </w:r>
      <w:r>
        <w:rPr>
          <w:color w:val="050605"/>
        </w:rPr>
        <w:t>a</w:t>
      </w:r>
      <w:r>
        <w:rPr>
          <w:color w:val="050102"/>
        </w:rPr>
        <w:t>a</w:t>
      </w:r>
      <w:r>
        <w:rPr>
          <w:color w:val="060203"/>
        </w:rPr>
        <w:t>a</w:t>
      </w:r>
      <w:r>
        <w:rPr>
          <w:color w:val="050102"/>
        </w:rPr>
        <w:t>a</w:t>
      </w:r>
      <w:r>
        <w:rPr>
          <w:color w:val="050001"/>
        </w:rPr>
        <w:t>a</w:t>
      </w:r>
      <w:r>
        <w:rPr>
          <w:color w:val="030000"/>
        </w:rPr>
        <w:t>a</w:t>
      </w:r>
      <w:r>
        <w:rPr>
          <w:color w:val="0300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80002"/>
        </w:rPr>
        <w:t>a</w:t>
      </w:r>
      <w:r>
        <w:rPr>
          <w:color w:val="040102"/>
        </w:rPr>
        <w:t>a</w:t>
      </w:r>
      <w:r>
        <w:rPr>
          <w:color w:val="000502"/>
        </w:rPr>
        <w:t>a</w:t>
      </w:r>
      <w:r>
        <w:rPr>
          <w:color w:val="000802"/>
        </w:rPr>
        <w:t>a</w:t>
      </w:r>
      <w:r>
        <w:rPr>
          <w:color w:val="000702"/>
        </w:rPr>
        <w:t>a</w:t>
      </w:r>
      <w:r>
        <w:rPr>
          <w:color w:val="000402"/>
        </w:rPr>
        <w:t>a</w:t>
      </w:r>
      <w:r>
        <w:rPr>
          <w:color w:val="080102"/>
        </w:rPr>
        <w:t>a</w:t>
      </w:r>
      <w:r>
        <w:rPr>
          <w:color w:val="1B0208"/>
        </w:rPr>
        <w:t>a</w:t>
      </w:r>
      <w:r>
        <w:rPr>
          <w:color w:val="481627"/>
        </w:rPr>
        <w:t>a</w:t>
      </w:r>
      <w:r>
        <w:rPr>
          <w:color w:val="6E2A41"/>
        </w:rPr>
        <w:t>a</w:t>
      </w:r>
      <w:r>
        <w:rPr>
          <w:color w:val="6F203B"/>
        </w:rPr>
        <w:t>a</w:t>
      </w:r>
      <w:r>
        <w:rPr>
          <w:color w:val="751E3C"/>
        </w:rPr>
        <w:t>a</w:t>
      </w:r>
      <w:r>
        <w:rPr>
          <w:color w:val="7B2442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72440"/>
        </w:rPr>
        <w:t>a</w:t>
      </w:r>
      <w:r>
        <w:rPr>
          <w:color w:val="772440"/>
        </w:rPr>
        <w:t>a</w:t>
      </w:r>
      <w:r>
        <w:rPr>
          <w:color w:val="76233F"/>
        </w:rPr>
        <w:t>a</w:t>
      </w:r>
      <w:r>
        <w:rPr>
          <w:color w:val="76233F"/>
        </w:rPr>
        <w:t>a</w:t>
      </w:r>
      <w:r>
        <w:rPr>
          <w:color w:val="75223E"/>
        </w:rPr>
        <w:t>a</w:t>
      </w:r>
    </w:p>
    <w:p>
      <w:r>
        <w:rPr>
          <w:color w:val="7FBD78"/>
        </w:rPr>
        <w:t>a</w:t>
      </w:r>
      <w:r>
        <w:rPr>
          <w:color w:val="7FBE78"/>
        </w:rPr>
        <w:t>a</w:t>
      </w:r>
      <w:r>
        <w:rPr>
          <w:color w:val="7EBE78"/>
        </w:rPr>
        <w:t>a</w:t>
      </w:r>
      <w:r>
        <w:rPr>
          <w:color w:val="7CBF77"/>
        </w:rPr>
        <w:t>a</w:t>
      </w:r>
      <w:r>
        <w:rPr>
          <w:color w:val="7AC176"/>
        </w:rPr>
        <w:t>a</w:t>
      </w:r>
      <w:r>
        <w:rPr>
          <w:color w:val="7AC079"/>
        </w:rPr>
        <w:t>a</w:t>
      </w:r>
      <w:r>
        <w:rPr>
          <w:color w:val="79C07A"/>
        </w:rPr>
        <w:t>a</w:t>
      </w:r>
      <w:r>
        <w:rPr>
          <w:color w:val="7ABF7D"/>
        </w:rPr>
        <w:t>a</w:t>
      </w:r>
      <w:r>
        <w:rPr>
          <w:color w:val="7ABF7E"/>
        </w:rPr>
        <w:t>a</w:t>
      </w:r>
      <w:r>
        <w:rPr>
          <w:color w:val="7ABF7C"/>
        </w:rPr>
        <w:t>a</w:t>
      </w:r>
      <w:r>
        <w:rPr>
          <w:color w:val="79BF79"/>
        </w:rPr>
        <w:t>a</w:t>
      </w:r>
      <w:r>
        <w:rPr>
          <w:color w:val="77BE76"/>
        </w:rPr>
        <w:t>a</w:t>
      </w:r>
      <w:r>
        <w:rPr>
          <w:color w:val="7CC27A"/>
        </w:rPr>
        <w:t>a</w:t>
      </w:r>
      <w:r>
        <w:rPr>
          <w:color w:val="79BD76"/>
        </w:rPr>
        <w:t>a</w:t>
      </w:r>
      <w:r>
        <w:rPr>
          <w:color w:val="7CC27C"/>
        </w:rPr>
        <w:t>a</w:t>
      </w:r>
      <w:r>
        <w:rPr>
          <w:color w:val="7FBD7E"/>
        </w:rPr>
        <w:t>a</w:t>
      </w:r>
      <w:r>
        <w:rPr>
          <w:color w:val="93B78D"/>
        </w:rPr>
        <w:t>a</w:t>
      </w:r>
      <w:r>
        <w:rPr>
          <w:color w:val="263821"/>
        </w:rPr>
        <w:t>a</w:t>
      </w:r>
      <w:r>
        <w:rPr>
          <w:color w:val="020901"/>
        </w:rPr>
        <w:t>a</w:t>
      </w:r>
      <w:r>
        <w:rPr>
          <w:color w:val="030304"/>
        </w:rPr>
        <w:t>a</w:t>
      </w:r>
      <w:r>
        <w:rPr>
          <w:color w:val="0A040B"/>
        </w:rPr>
        <w:t>a</w:t>
      </w:r>
      <w:r>
        <w:rPr>
          <w:color w:val="0B030B"/>
        </w:rPr>
        <w:t>a</w:t>
      </w:r>
      <w:r>
        <w:rPr>
          <w:color w:val="070103"/>
        </w:rPr>
        <w:t>a</w:t>
      </w:r>
      <w:r>
        <w:rPr>
          <w:color w:val="0501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50002"/>
        </w:rPr>
        <w:t>a</w:t>
      </w:r>
      <w:r>
        <w:rPr>
          <w:color w:val="050006"/>
        </w:rPr>
        <w:t>a</w:t>
      </w:r>
      <w:r>
        <w:rPr>
          <w:color w:val="04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60000"/>
        </w:rPr>
        <w:t>a</w:t>
      </w:r>
      <w:r>
        <w:rPr>
          <w:color w:val="040200"/>
        </w:rPr>
        <w:t>a</w:t>
      </w:r>
      <w:r>
        <w:rPr>
          <w:color w:val="000502"/>
        </w:rPr>
        <w:t>a</w:t>
      </w:r>
      <w:r>
        <w:rPr>
          <w:color w:val="000503"/>
        </w:rPr>
        <w:t>a</w:t>
      </w:r>
      <w:r>
        <w:rPr>
          <w:color w:val="010204"/>
        </w:rPr>
        <w:t>a</w:t>
      </w:r>
      <w:r>
        <w:rPr>
          <w:color w:val="070003"/>
        </w:rPr>
        <w:t>a</w:t>
      </w:r>
      <w:r>
        <w:rPr>
          <w:color w:val="060301"/>
        </w:rPr>
        <w:t>a</w:t>
      </w:r>
      <w:r>
        <w:rPr>
          <w:color w:val="010600"/>
        </w:rPr>
        <w:t>a</w:t>
      </w:r>
      <w:r>
        <w:rPr>
          <w:color w:val="295735"/>
        </w:rPr>
        <w:t>a</w:t>
      </w:r>
      <w:r>
        <w:rPr>
          <w:color w:val="6BB882"/>
        </w:rPr>
        <w:t>a</w:t>
      </w:r>
      <w:r>
        <w:rPr>
          <w:color w:val="61C67F"/>
        </w:rPr>
        <w:t>a</w:t>
      </w:r>
      <w:r>
        <w:rPr>
          <w:color w:val="52C370"/>
        </w:rPr>
        <w:t>a</w:t>
      </w:r>
      <w:r>
        <w:rPr>
          <w:color w:val="5ACB7A"/>
        </w:rPr>
        <w:t>a</w:t>
      </w:r>
      <w:r>
        <w:rPr>
          <w:color w:val="5BC67D"/>
        </w:rPr>
        <w:t>a</w:t>
      </w:r>
      <w:r>
        <w:rPr>
          <w:color w:val="5CC67E"/>
        </w:rPr>
        <w:t>a</w:t>
      </w:r>
      <w:r>
        <w:rPr>
          <w:color w:val="5CC67E"/>
        </w:rPr>
        <w:t>a</w:t>
      </w:r>
      <w:r>
        <w:rPr>
          <w:color w:val="5DC67F"/>
        </w:rPr>
        <w:t>a</w:t>
      </w:r>
      <w:r>
        <w:rPr>
          <w:color w:val="60C780"/>
        </w:rPr>
        <w:t>a</w:t>
      </w:r>
      <w:r>
        <w:rPr>
          <w:color w:val="62C87F"/>
        </w:rPr>
        <w:t>a</w:t>
      </w:r>
      <w:r>
        <w:rPr>
          <w:color w:val="62C67E"/>
        </w:rPr>
        <w:t>a</w:t>
      </w:r>
      <w:r>
        <w:rPr>
          <w:color w:val="63C67F"/>
        </w:rPr>
        <w:t>a</w:t>
      </w:r>
      <w:r>
        <w:rPr>
          <w:color w:val="65C780"/>
        </w:rPr>
        <w:t>a</w:t>
      </w:r>
      <w:r>
        <w:rPr>
          <w:color w:val="66C881"/>
        </w:rPr>
        <w:t>a</w:t>
      </w:r>
      <w:r>
        <w:rPr>
          <w:color w:val="69CA83"/>
        </w:rPr>
        <w:t>a</w:t>
      </w:r>
      <w:r>
        <w:rPr>
          <w:color w:val="6ACA83"/>
        </w:rPr>
        <w:t>a</w:t>
      </w:r>
      <w:r>
        <w:rPr>
          <w:color w:val="6DCB81"/>
        </w:rPr>
        <w:t>a</w:t>
      </w:r>
      <w:r>
        <w:rPr>
          <w:color w:val="6ECB81"/>
        </w:rPr>
        <w:t>a</w:t>
      </w:r>
      <w:r>
        <w:rPr>
          <w:color w:val="6FCB81"/>
        </w:rPr>
        <w:t>a</w:t>
      </w:r>
      <w:r>
        <w:rPr>
          <w:color w:val="72CB81"/>
        </w:rPr>
        <w:t>a</w:t>
      </w:r>
      <w:r>
        <w:rPr>
          <w:color w:val="75CC81"/>
        </w:rPr>
        <w:t>a</w:t>
      </w:r>
      <w:r>
        <w:rPr>
          <w:color w:val="78CD81"/>
        </w:rPr>
        <w:t>a</w:t>
      </w:r>
      <w:r>
        <w:rPr>
          <w:color w:val="7ACC7F"/>
        </w:rPr>
        <w:t>a</w:t>
      </w:r>
      <w:r>
        <w:rPr>
          <w:color w:val="7ACC7E"/>
        </w:rPr>
        <w:t>a</w:t>
      </w:r>
      <w:r>
        <w:rPr>
          <w:color w:val="7DCC7E"/>
        </w:rPr>
        <w:t>a</w:t>
      </w:r>
      <w:r>
        <w:rPr>
          <w:color w:val="7FCC7E"/>
        </w:rPr>
        <w:t>a</w:t>
      </w:r>
      <w:r>
        <w:rPr>
          <w:color w:val="82CD7F"/>
        </w:rPr>
        <w:t>a</w:t>
      </w:r>
      <w:r>
        <w:rPr>
          <w:color w:val="84CE7F"/>
        </w:rPr>
        <w:t>a</w:t>
      </w:r>
      <w:r>
        <w:rPr>
          <w:color w:val="86CF80"/>
        </w:rPr>
        <w:t>a</w:t>
      </w:r>
      <w:r>
        <w:rPr>
          <w:color w:val="8ACE7F"/>
        </w:rPr>
        <w:t>a</w:t>
      </w:r>
      <w:r>
        <w:rPr>
          <w:color w:val="8BCF80"/>
        </w:rPr>
        <w:t>a</w:t>
      </w:r>
      <w:r>
        <w:rPr>
          <w:color w:val="8ED081"/>
        </w:rPr>
        <w:t>a</w:t>
      </w:r>
      <w:r>
        <w:rPr>
          <w:color w:val="90D182"/>
        </w:rPr>
        <w:t>a</w:t>
      </w:r>
      <w:r>
        <w:rPr>
          <w:color w:val="92D183"/>
        </w:rPr>
        <w:t>a</w:t>
      </w:r>
      <w:r>
        <w:rPr>
          <w:color w:val="94D282"/>
        </w:rPr>
        <w:t>a</w:t>
      </w:r>
      <w:r>
        <w:rPr>
          <w:color w:val="98D383"/>
        </w:rPr>
        <w:t>a</w:t>
      </w:r>
      <w:r>
        <w:rPr>
          <w:color w:val="99D382"/>
        </w:rPr>
        <w:t>a</w:t>
      </w:r>
      <w:r>
        <w:rPr>
          <w:color w:val="9AD383"/>
        </w:rPr>
        <w:t>a</w:t>
      </w:r>
      <w:r>
        <w:rPr>
          <w:color w:val="9DD484"/>
        </w:rPr>
        <w:t>a</w:t>
      </w:r>
      <w:r>
        <w:rPr>
          <w:color w:val="9ED585"/>
        </w:rPr>
        <w:t>a</w:t>
      </w:r>
      <w:r>
        <w:rPr>
          <w:color w:val="9FD684"/>
        </w:rPr>
        <w:t>a</w:t>
      </w:r>
      <w:r>
        <w:rPr>
          <w:color w:val="A3D785"/>
        </w:rPr>
        <w:t>a</w:t>
      </w:r>
      <w:r>
        <w:rPr>
          <w:color w:val="A5D686"/>
        </w:rPr>
        <w:t>a</w:t>
      </w:r>
      <w:r>
        <w:rPr>
          <w:color w:val="A6D786"/>
        </w:rPr>
        <w:t>a</w:t>
      </w:r>
      <w:r>
        <w:rPr>
          <w:color w:val="A7D786"/>
        </w:rPr>
        <w:t>a</w:t>
      </w:r>
      <w:r>
        <w:rPr>
          <w:color w:val="A8D786"/>
        </w:rPr>
        <w:t>a</w:t>
      </w:r>
      <w:r>
        <w:rPr>
          <w:color w:val="AAD786"/>
        </w:rPr>
        <w:t>a</w:t>
      </w:r>
      <w:r>
        <w:rPr>
          <w:color w:val="ABD786"/>
        </w:rPr>
        <w:t>a</w:t>
      </w:r>
      <w:r>
        <w:rPr>
          <w:color w:val="ADD786"/>
        </w:rPr>
        <w:t>a</w:t>
      </w:r>
      <w:r>
        <w:rPr>
          <w:color w:val="AED886"/>
        </w:rPr>
        <w:t>a</w:t>
      </w:r>
      <w:r>
        <w:rPr>
          <w:color w:val="B0D885"/>
        </w:rPr>
        <w:t>a</w:t>
      </w:r>
      <w:r>
        <w:rPr>
          <w:color w:val="B0D885"/>
        </w:rPr>
        <w:t>a</w:t>
      </w:r>
      <w:r>
        <w:rPr>
          <w:color w:val="B2D986"/>
        </w:rPr>
        <w:t>a</w:t>
      </w:r>
      <w:r>
        <w:rPr>
          <w:color w:val="B3D884"/>
        </w:rPr>
        <w:t>a</w:t>
      </w:r>
      <w:r>
        <w:rPr>
          <w:color w:val="B4D982"/>
        </w:rPr>
        <w:t>a</w:t>
      </w:r>
      <w:r>
        <w:rPr>
          <w:color w:val="B4D981"/>
        </w:rPr>
        <w:t>a</w:t>
      </w:r>
      <w:r>
        <w:rPr>
          <w:color w:val="B5D982"/>
        </w:rPr>
        <w:t>a</w:t>
      </w:r>
      <w:r>
        <w:rPr>
          <w:color w:val="B5D982"/>
        </w:rPr>
        <w:t>a</w:t>
      </w:r>
      <w:r>
        <w:rPr>
          <w:color w:val="B6DA82"/>
        </w:rPr>
        <w:t>a</w:t>
      </w:r>
      <w:r>
        <w:rPr>
          <w:color w:val="B6DA81"/>
        </w:rPr>
        <w:t>a</w:t>
      </w:r>
      <w:r>
        <w:rPr>
          <w:color w:val="B6DA80"/>
        </w:rPr>
        <w:t>a</w:t>
      </w:r>
      <w:r>
        <w:rPr>
          <w:color w:val="B6DA80"/>
        </w:rPr>
        <w:t>a</w:t>
      </w:r>
      <w:r>
        <w:rPr>
          <w:color w:val="B6DA81"/>
        </w:rPr>
        <w:t>a</w:t>
      </w:r>
      <w:r>
        <w:rPr>
          <w:color w:val="B7DA80"/>
        </w:rPr>
        <w:t>a</w:t>
      </w:r>
      <w:r>
        <w:rPr>
          <w:color w:val="B8DA80"/>
        </w:rPr>
        <w:t>a</w:t>
      </w:r>
      <w:r>
        <w:rPr>
          <w:color w:val="B7DA81"/>
        </w:rPr>
        <w:t>a</w:t>
      </w:r>
      <w:r>
        <w:rPr>
          <w:color w:val="B8DA85"/>
        </w:rPr>
        <w:t>a</w:t>
      </w:r>
      <w:r>
        <w:rPr>
          <w:color w:val="B9D985"/>
        </w:rPr>
        <w:t>a</w:t>
      </w:r>
      <w:r>
        <w:rPr>
          <w:color w:val="BCD885"/>
        </w:rPr>
        <w:t>a</w:t>
      </w:r>
      <w:r>
        <w:rPr>
          <w:color w:val="C1D984"/>
        </w:rPr>
        <w:t>a</w:t>
      </w:r>
      <w:r>
        <w:rPr>
          <w:color w:val="C7D986"/>
        </w:rPr>
        <w:t>a</w:t>
      </w:r>
      <w:r>
        <w:rPr>
          <w:color w:val="CCD985"/>
        </w:rPr>
        <w:t>a</w:t>
      </w:r>
      <w:r>
        <w:rPr>
          <w:color w:val="CDD984"/>
        </w:rPr>
        <w:t>a</w:t>
      </w:r>
      <w:r>
        <w:rPr>
          <w:color w:val="CFD982"/>
        </w:rPr>
        <w:t>a</w:t>
      </w:r>
      <w:r>
        <w:rPr>
          <w:color w:val="D3DB83"/>
        </w:rPr>
        <w:t>a</w:t>
      </w:r>
      <w:r>
        <w:rPr>
          <w:color w:val="DFE28A"/>
        </w:rPr>
        <w:t>a</w:t>
      </w:r>
      <w:r>
        <w:rPr>
          <w:color w:val="EDEB94"/>
        </w:rPr>
        <w:t>a</w:t>
      </w:r>
      <w:r>
        <w:rPr>
          <w:color w:val="F6F19A"/>
        </w:rPr>
        <w:t>a</w:t>
      </w:r>
      <w:r>
        <w:rPr>
          <w:color w:val="FAF19C"/>
        </w:rPr>
        <w:t>a</w:t>
      </w:r>
      <w:r>
        <w:rPr>
          <w:color w:val="F8ED9D"/>
        </w:rPr>
        <w:t>a</w:t>
      </w:r>
      <w:r>
        <w:rPr>
          <w:color w:val="FBF09D"/>
        </w:rPr>
        <w:t>a</w:t>
      </w:r>
      <w:r>
        <w:rPr>
          <w:color w:val="F9ED9A"/>
        </w:rPr>
        <w:t>a</w:t>
      </w:r>
      <w:r>
        <w:rPr>
          <w:color w:val="FAEC95"/>
        </w:rPr>
        <w:t>a</w:t>
      </w:r>
      <w:r>
        <w:rPr>
          <w:color w:val="FCED94"/>
        </w:rPr>
        <w:t>a</w:t>
      </w:r>
      <w:r>
        <w:rPr>
          <w:color w:val="FCEC92"/>
        </w:rPr>
        <w:t>a</w:t>
      </w:r>
      <w:r>
        <w:rPr>
          <w:color w:val="FEEF96"/>
        </w:rPr>
        <w:t>a</w:t>
      </w:r>
      <w:r>
        <w:rPr>
          <w:color w:val="FDEF98"/>
        </w:rPr>
        <w:t>a</w:t>
      </w:r>
      <w:r>
        <w:rPr>
          <w:color w:val="FAED99"/>
        </w:rPr>
        <w:t>a</w:t>
      </w:r>
      <w:r>
        <w:rPr>
          <w:color w:val="F9EE9D"/>
        </w:rPr>
        <w:t>a</w:t>
      </w:r>
      <w:r>
        <w:rPr>
          <w:color w:val="F8EEA1"/>
        </w:rPr>
        <w:t>a</w:t>
      </w:r>
      <w:r>
        <w:rPr>
          <w:color w:val="F6EDA3"/>
        </w:rPr>
        <w:t>a</w:t>
      </w:r>
      <w:r>
        <w:rPr>
          <w:color w:val="E4DE9D"/>
        </w:rPr>
        <w:t>a</w:t>
      </w:r>
      <w:r>
        <w:rPr>
          <w:color w:val="ABA66E"/>
        </w:rPr>
        <w:t>a</w:t>
      </w:r>
      <w:r>
        <w:rPr>
          <w:color w:val="4D4823"/>
        </w:rPr>
        <w:t>a</w:t>
      </w:r>
      <w:r>
        <w:rPr>
          <w:color w:val="100B00"/>
        </w:rPr>
        <w:t>a</w:t>
      </w:r>
      <w:r>
        <w:rPr>
          <w:color w:val="050000"/>
        </w:rPr>
        <w:t>a</w:t>
      </w:r>
      <w:r>
        <w:rPr>
          <w:color w:val="0B0704"/>
        </w:rPr>
        <w:t>a</w:t>
      </w:r>
      <w:r>
        <w:rPr>
          <w:color w:val="181310"/>
        </w:rPr>
        <w:t>a</w:t>
      </w:r>
      <w:r>
        <w:rPr>
          <w:color w:val="0B0504"/>
        </w:rPr>
        <w:t>a</w:t>
      </w:r>
      <w:r>
        <w:rPr>
          <w:color w:val="191305"/>
        </w:rPr>
        <w:t>a</w:t>
      </w:r>
      <w:r>
        <w:rPr>
          <w:color w:val="A19A6D"/>
        </w:rPr>
        <w:t>a</w:t>
      </w:r>
      <w:r>
        <w:rPr>
          <w:color w:val="EDE6A4"/>
        </w:rPr>
        <w:t>a</w:t>
      </w:r>
      <w:r>
        <w:rPr>
          <w:color w:val="F8F2A0"/>
        </w:rPr>
        <w:t>a</w:t>
      </w:r>
      <w:r>
        <w:rPr>
          <w:color w:val="F5EF8E"/>
        </w:rPr>
        <w:t>a</w:t>
      </w:r>
      <w:r>
        <w:rPr>
          <w:color w:val="F4EF88"/>
        </w:rPr>
        <w:t>a</w:t>
      </w:r>
      <w:r>
        <w:rPr>
          <w:color w:val="F7F18C"/>
        </w:rPr>
        <w:t>a</w:t>
      </w:r>
      <w:r>
        <w:rPr>
          <w:color w:val="F6EE8D"/>
        </w:rPr>
        <w:t>a</w:t>
      </w:r>
      <w:r>
        <w:rPr>
          <w:color w:val="F4ED90"/>
        </w:rPr>
        <w:t>a</w:t>
      </w:r>
      <w:r>
        <w:rPr>
          <w:color w:val="F6F297"/>
        </w:rPr>
        <w:t>a</w:t>
      </w:r>
      <w:r>
        <w:rPr>
          <w:color w:val="EFEF93"/>
        </w:rPr>
        <w:t>a</w:t>
      </w:r>
      <w:r>
        <w:rPr>
          <w:color w:val="EEF39B"/>
        </w:rPr>
        <w:t>a</w:t>
      </w:r>
      <w:r>
        <w:rPr>
          <w:color w:val="E0EA99"/>
        </w:rPr>
        <w:t>a</w:t>
      </w:r>
      <w:r>
        <w:rPr>
          <w:color w:val="D2DC9C"/>
        </w:rPr>
        <w:t>a</w:t>
      </w:r>
      <w:r>
        <w:rPr>
          <w:color w:val="BCC399"/>
        </w:rPr>
        <w:t>a</w:t>
      </w:r>
      <w:r>
        <w:rPr>
          <w:color w:val="121702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003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70004"/>
        </w:rPr>
        <w:t>a</w:t>
      </w:r>
      <w:r>
        <w:rPr>
          <w:color w:val="060003"/>
        </w:rPr>
        <w:t>a</w:t>
      </w:r>
      <w:r>
        <w:rPr>
          <w:color w:val="080104"/>
        </w:rPr>
        <w:t>a</w:t>
      </w:r>
      <w:r>
        <w:rPr>
          <w:color w:val="090105"/>
        </w:rPr>
        <w:t>a</w:t>
      </w:r>
      <w:r>
        <w:rPr>
          <w:color w:val="040003"/>
        </w:rPr>
        <w:t>a</w:t>
      </w:r>
      <w:r>
        <w:rPr>
          <w:color w:val="080407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30202"/>
        </w:rPr>
        <w:t>a</w:t>
      </w:r>
      <w:r>
        <w:rPr>
          <w:color w:val="030103"/>
        </w:rPr>
        <w:t>a</w:t>
      </w:r>
      <w:r>
        <w:rPr>
          <w:color w:val="040103"/>
        </w:rPr>
        <w:t>a</w:t>
      </w:r>
      <w:r>
        <w:rPr>
          <w:color w:val="030202"/>
        </w:rPr>
        <w:t>a</w:t>
      </w:r>
      <w:r>
        <w:rPr>
          <w:color w:val="010201"/>
        </w:rPr>
        <w:t>a</w:t>
      </w:r>
      <w:r>
        <w:rPr>
          <w:color w:val="000B04"/>
        </w:rPr>
        <w:t>a</w:t>
      </w:r>
      <w:r>
        <w:rPr>
          <w:color w:val="0A1C10"/>
        </w:rPr>
        <w:t>a</w:t>
      </w:r>
      <w:r>
        <w:rPr>
          <w:color w:val="2A5741"/>
        </w:rPr>
        <w:t>a</w:t>
      </w:r>
      <w:r>
        <w:rPr>
          <w:color w:val="276247"/>
        </w:rPr>
        <w:t>a</w:t>
      </w:r>
      <w:r>
        <w:rPr>
          <w:color w:val="1C5D40"/>
        </w:rPr>
        <w:t>a</w:t>
      </w:r>
      <w:r>
        <w:rPr>
          <w:color w:val="225F44"/>
        </w:rPr>
        <w:t>a</w:t>
      </w:r>
      <w:r>
        <w:rPr>
          <w:color w:val="235F45"/>
        </w:rPr>
        <w:t>a</w:t>
      </w:r>
      <w:r>
        <w:rPr>
          <w:color w:val="235F45"/>
        </w:rPr>
        <w:t>a</w:t>
      </w:r>
      <w:r>
        <w:rPr>
          <w:color w:val="245E46"/>
        </w:rPr>
        <w:t>a</w:t>
      </w:r>
      <w:r>
        <w:rPr>
          <w:color w:val="245D46"/>
        </w:rPr>
        <w:t>a</w:t>
      </w:r>
      <w:r>
        <w:rPr>
          <w:color w:val="245D46"/>
        </w:rPr>
        <w:t>a</w:t>
      </w:r>
      <w:r>
        <w:rPr>
          <w:color w:val="235943"/>
        </w:rPr>
        <w:t>a</w:t>
      </w:r>
      <w:r>
        <w:rPr>
          <w:color w:val="245A45"/>
        </w:rPr>
        <w:t>a</w:t>
      </w:r>
      <w:r>
        <w:rPr>
          <w:color w:val="265B47"/>
        </w:rPr>
        <w:t>a</w:t>
      </w:r>
      <w:r>
        <w:rPr>
          <w:color w:val="275B48"/>
        </w:rPr>
        <w:t>a</w:t>
      </w:r>
      <w:r>
        <w:rPr>
          <w:color w:val="265A47"/>
        </w:rPr>
        <w:t>a</w:t>
      </w:r>
      <w:r>
        <w:rPr>
          <w:color w:val="255947"/>
        </w:rPr>
        <w:t>a</w:t>
      </w:r>
      <w:r>
        <w:rPr>
          <w:color w:val="285749"/>
        </w:rPr>
        <w:t>a</w:t>
      </w:r>
      <w:r>
        <w:rPr>
          <w:color w:val="295749"/>
        </w:rPr>
        <w:t>a</w:t>
      </w:r>
      <w:r>
        <w:rPr>
          <w:color w:val="285749"/>
        </w:rPr>
        <w:t>a</w:t>
      </w:r>
      <w:r>
        <w:rPr>
          <w:color w:val="255848"/>
        </w:rPr>
        <w:t>a</w:t>
      </w:r>
      <w:r>
        <w:rPr>
          <w:color w:val="235748"/>
        </w:rPr>
        <w:t>a</w:t>
      </w:r>
      <w:r>
        <w:rPr>
          <w:color w:val="255647"/>
        </w:rPr>
        <w:t>a</w:t>
      </w:r>
      <w:r>
        <w:rPr>
          <w:color w:val="285447"/>
        </w:rPr>
        <w:t>a</w:t>
      </w:r>
      <w:r>
        <w:rPr>
          <w:color w:val="2B5246"/>
        </w:rPr>
        <w:t>a</w:t>
      </w:r>
      <w:r>
        <w:rPr>
          <w:color w:val="2E5046"/>
        </w:rPr>
        <w:t>a</w:t>
      </w:r>
      <w:r>
        <w:rPr>
          <w:color w:val="324F47"/>
        </w:rPr>
        <w:t>a</w:t>
      </w:r>
      <w:r>
        <w:rPr>
          <w:color w:val="2C4840"/>
        </w:rPr>
        <w:t>a</w:t>
      </w:r>
      <w:r>
        <w:rPr>
          <w:color w:val="1F3A32"/>
        </w:rPr>
        <w:t>a</w:t>
      </w:r>
      <w:r>
        <w:rPr>
          <w:color w:val="162C25"/>
        </w:rPr>
        <w:t>a</w:t>
      </w:r>
      <w:r>
        <w:rPr>
          <w:color w:val="000B05"/>
        </w:rPr>
        <w:t>a</w:t>
      </w:r>
      <w:r>
        <w:rPr>
          <w:color w:val="000601"/>
        </w:rPr>
        <w:t>a</w:t>
      </w:r>
      <w:r>
        <w:rPr>
          <w:color w:val="000501"/>
        </w:rPr>
        <w:t>a</w:t>
      </w:r>
      <w:r>
        <w:rPr>
          <w:color w:val="010805"/>
        </w:rPr>
        <w:t>a</w:t>
      </w:r>
      <w:r>
        <w:rPr>
          <w:color w:val="020504"/>
        </w:rPr>
        <w:t>a</w:t>
      </w:r>
      <w:r>
        <w:rPr>
          <w:color w:val="010101"/>
        </w:rPr>
        <w:t>a</w:t>
      </w:r>
      <w:r>
        <w:rPr>
          <w:color w:val="050102"/>
        </w:rPr>
        <w:t>a</w:t>
      </w:r>
      <w:r>
        <w:rPr>
          <w:color w:val="060203"/>
        </w:rPr>
        <w:t>a</w:t>
      </w:r>
      <w:r>
        <w:rPr>
          <w:color w:val="070304"/>
        </w:rPr>
        <w:t>a</w:t>
      </w:r>
      <w:r>
        <w:rPr>
          <w:color w:val="060203"/>
        </w:rPr>
        <w:t>a</w:t>
      </w:r>
      <w:r>
        <w:rPr>
          <w:color w:val="040001"/>
        </w:rPr>
        <w:t>a</w:t>
      </w:r>
      <w:r>
        <w:rPr>
          <w:color w:val="030001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70303"/>
        </w:rPr>
        <w:t>a</w:t>
      </w:r>
      <w:r>
        <w:rPr>
          <w:color w:val="100102"/>
        </w:rPr>
        <w:t>a</w:t>
      </w:r>
      <w:r>
        <w:rPr>
          <w:color w:val="3A111E"/>
        </w:rPr>
        <w:t>a</w:t>
      </w:r>
      <w:r>
        <w:rPr>
          <w:color w:val="66293D"/>
        </w:rPr>
        <w:t>a</w:t>
      </w:r>
      <w:r>
        <w:rPr>
          <w:color w:val="70213C"/>
        </w:rPr>
        <w:t>a</w:t>
      </w:r>
      <w:r>
        <w:rPr>
          <w:color w:val="79203E"/>
        </w:rPr>
        <w:t>a</w:t>
      </w:r>
      <w:r>
        <w:rPr>
          <w:color w:val="7B2441"/>
        </w:rPr>
        <w:t>a</w:t>
      </w:r>
      <w:r>
        <w:rPr>
          <w:color w:val="76233E"/>
        </w:rPr>
        <w:t>a</w:t>
      </w:r>
      <w:r>
        <w:rPr>
          <w:color w:val="75233E"/>
        </w:rPr>
        <w:t>a</w:t>
      </w:r>
      <w:r>
        <w:rPr>
          <w:color w:val="75233E"/>
        </w:rPr>
        <w:t>a</w:t>
      </w:r>
      <w:r>
        <w:rPr>
          <w:color w:val="75233E"/>
        </w:rPr>
        <w:t>a</w:t>
      </w:r>
      <w:r>
        <w:rPr>
          <w:color w:val="75233E"/>
        </w:rPr>
        <w:t>a</w:t>
      </w:r>
      <w:r>
        <w:rPr>
          <w:color w:val="75233E"/>
        </w:rPr>
        <w:t>a</w:t>
      </w:r>
      <w:r>
        <w:rPr>
          <w:color w:val="76243F"/>
        </w:rPr>
        <w:t>a</w:t>
      </w:r>
      <w:r>
        <w:rPr>
          <w:color w:val="76243F"/>
        </w:rPr>
        <w:t>a</w:t>
      </w:r>
      <w:r>
        <w:rPr>
          <w:color w:val="75233E"/>
        </w:rPr>
        <w:t>a</w:t>
      </w:r>
      <w:r>
        <w:rPr>
          <w:color w:val="75233E"/>
        </w:rPr>
        <w:t>a</w:t>
      </w:r>
      <w:r>
        <w:rPr>
          <w:color w:val="75223E"/>
        </w:rPr>
        <w:t>a</w:t>
      </w:r>
    </w:p>
    <w:p>
      <w:r>
        <w:rPr>
          <w:color w:val="7DBC77"/>
        </w:rPr>
        <w:t>a</w:t>
      </w:r>
      <w:r>
        <w:rPr>
          <w:color w:val="7CBD79"/>
        </w:rPr>
        <w:t>a</w:t>
      </w:r>
      <w:r>
        <w:rPr>
          <w:color w:val="7CBE7A"/>
        </w:rPr>
        <w:t>a</w:t>
      </w:r>
      <w:r>
        <w:rPr>
          <w:color w:val="7CC074"/>
        </w:rPr>
        <w:t>a</w:t>
      </w:r>
      <w:r>
        <w:rPr>
          <w:color w:val="7CC26F"/>
        </w:rPr>
        <w:t>a</w:t>
      </w:r>
      <w:r>
        <w:rPr>
          <w:color w:val="7CC074"/>
        </w:rPr>
        <w:t>a</w:t>
      </w:r>
      <w:r>
        <w:rPr>
          <w:color w:val="7BC079"/>
        </w:rPr>
        <w:t>a</w:t>
      </w:r>
      <w:r>
        <w:rPr>
          <w:color w:val="7BBF7E"/>
        </w:rPr>
        <w:t>a</w:t>
      </w:r>
      <w:r>
        <w:rPr>
          <w:color w:val="7BBE80"/>
        </w:rPr>
        <w:t>a</w:t>
      </w:r>
      <w:r>
        <w:rPr>
          <w:color w:val="7BBF7E"/>
        </w:rPr>
        <w:t>a</w:t>
      </w:r>
      <w:r>
        <w:rPr>
          <w:color w:val="7AC179"/>
        </w:rPr>
        <w:t>a</w:t>
      </w:r>
      <w:r>
        <w:rPr>
          <w:color w:val="73BA70"/>
        </w:rPr>
        <w:t>a</w:t>
      </w:r>
      <w:r>
        <w:rPr>
          <w:color w:val="83CB80"/>
        </w:rPr>
        <w:t>a</w:t>
      </w:r>
      <w:r>
        <w:rPr>
          <w:color w:val="73B971"/>
        </w:rPr>
        <w:t>a</w:t>
      </w:r>
      <w:r>
        <w:rPr>
          <w:color w:val="7FC682"/>
        </w:rPr>
        <w:t>a</w:t>
      </w:r>
      <w:r>
        <w:rPr>
          <w:color w:val="7CB780"/>
        </w:rPr>
        <w:t>a</w:t>
      </w:r>
      <w:r>
        <w:rPr>
          <w:color w:val="7F947F"/>
        </w:rPr>
        <w:t>a</w:t>
      </w:r>
      <w:r>
        <w:rPr>
          <w:color w:val="151813"/>
        </w:rPr>
        <w:t>a</w:t>
      </w:r>
      <w:r>
        <w:rPr>
          <w:color w:val="010201"/>
        </w:rPr>
        <w:t>a</w:t>
      </w:r>
      <w:r>
        <w:rPr>
          <w:color w:val="080808"/>
        </w:rPr>
        <w:t>a</w:t>
      </w:r>
      <w:r>
        <w:rPr>
          <w:color w:val="030203"/>
        </w:rPr>
        <w:t>a</w:t>
      </w:r>
      <w:r>
        <w:rPr>
          <w:color w:val="030304"/>
        </w:rPr>
        <w:t>a</w:t>
      </w:r>
      <w:r>
        <w:rPr>
          <w:color w:val="040304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2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20300"/>
        </w:rPr>
        <w:t>a</w:t>
      </w:r>
      <w:r>
        <w:rPr>
          <w:color w:val="000402"/>
        </w:rPr>
        <w:t>a</w:t>
      </w:r>
      <w:r>
        <w:rPr>
          <w:color w:val="000503"/>
        </w:rPr>
        <w:t>a</w:t>
      </w:r>
      <w:r>
        <w:rPr>
          <w:color w:val="000404"/>
        </w:rPr>
        <w:t>a</w:t>
      </w:r>
      <w:r>
        <w:rPr>
          <w:color w:val="010202"/>
        </w:rPr>
        <w:t>a</w:t>
      </w:r>
      <w:r>
        <w:rPr>
          <w:color w:val="020300"/>
        </w:rPr>
        <w:t>a</w:t>
      </w:r>
      <w:r>
        <w:rPr>
          <w:color w:val="000500"/>
        </w:rPr>
        <w:t>a</w:t>
      </w:r>
      <w:r>
        <w:rPr>
          <w:color w:val="103217"/>
        </w:rPr>
        <w:t>a</w:t>
      </w:r>
      <w:r>
        <w:rPr>
          <w:color w:val="6AAD80"/>
        </w:rPr>
        <w:t>a</w:t>
      </w:r>
      <w:r>
        <w:rPr>
          <w:color w:val="5EC282"/>
        </w:rPr>
        <w:t>a</w:t>
      </w:r>
      <w:r>
        <w:rPr>
          <w:color w:val="3CBE6E"/>
        </w:rPr>
        <w:t>a</w:t>
      </w:r>
      <w:r>
        <w:rPr>
          <w:color w:val="57D688"/>
        </w:rPr>
        <w:t>a</w:t>
      </w:r>
      <w:r>
        <w:rPr>
          <w:color w:val="59C680"/>
        </w:rPr>
        <w:t>a</w:t>
      </w:r>
      <w:r>
        <w:rPr>
          <w:color w:val="5BC480"/>
        </w:rPr>
        <w:t>a</w:t>
      </w:r>
      <w:r>
        <w:rPr>
          <w:color w:val="5BC480"/>
        </w:rPr>
        <w:t>a</w:t>
      </w:r>
      <w:r>
        <w:rPr>
          <w:color w:val="5DC380"/>
        </w:rPr>
        <w:t>a</w:t>
      </w:r>
      <w:r>
        <w:rPr>
          <w:color w:val="5DC47F"/>
        </w:rPr>
        <w:t>a</w:t>
      </w:r>
      <w:r>
        <w:rPr>
          <w:color w:val="5DC47E"/>
        </w:rPr>
        <w:t>a</w:t>
      </w:r>
      <w:r>
        <w:rPr>
          <w:color w:val="61C680"/>
        </w:rPr>
        <w:t>a</w:t>
      </w:r>
      <w:r>
        <w:rPr>
          <w:color w:val="62C680"/>
        </w:rPr>
        <w:t>a</w:t>
      </w:r>
      <w:r>
        <w:rPr>
          <w:color w:val="63C781"/>
        </w:rPr>
        <w:t>a</w:t>
      </w:r>
      <w:r>
        <w:rPr>
          <w:color w:val="63C77F"/>
        </w:rPr>
        <w:t>a</w:t>
      </w:r>
      <w:r>
        <w:rPr>
          <w:color w:val="64C780"/>
        </w:rPr>
        <w:t>a</w:t>
      </w:r>
      <w:r>
        <w:rPr>
          <w:color w:val="66C87F"/>
        </w:rPr>
        <w:t>a</w:t>
      </w:r>
      <w:r>
        <w:rPr>
          <w:color w:val="6BCB81"/>
        </w:rPr>
        <w:t>a</w:t>
      </w:r>
      <w:r>
        <w:rPr>
          <w:color w:val="6DCB7F"/>
        </w:rPr>
        <w:t>a</w:t>
      </w:r>
      <w:r>
        <w:rPr>
          <w:color w:val="6DCA7D"/>
        </w:rPr>
        <w:t>a</w:t>
      </w:r>
      <w:r>
        <w:rPr>
          <w:color w:val="6ECA7D"/>
        </w:rPr>
        <w:t>a</w:t>
      </w:r>
      <w:r>
        <w:rPr>
          <w:color w:val="6FCA7D"/>
        </w:rPr>
        <w:t>a</w:t>
      </w:r>
      <w:r>
        <w:rPr>
          <w:color w:val="70C97C"/>
        </w:rPr>
        <w:t>a</w:t>
      </w:r>
      <w:r>
        <w:rPr>
          <w:color w:val="75CC7E"/>
        </w:rPr>
        <w:t>a</w:t>
      </w:r>
      <w:r>
        <w:rPr>
          <w:color w:val="79CE80"/>
        </w:rPr>
        <w:t>a</w:t>
      </w:r>
      <w:r>
        <w:rPr>
          <w:color w:val="7ACD7F"/>
        </w:rPr>
        <w:t>a</w:t>
      </w:r>
      <w:r>
        <w:rPr>
          <w:color w:val="7BCD7E"/>
        </w:rPr>
        <w:t>a</w:t>
      </w:r>
      <w:r>
        <w:rPr>
          <w:color w:val="7CCE7E"/>
        </w:rPr>
        <w:t>a</w:t>
      </w:r>
      <w:r>
        <w:rPr>
          <w:color w:val="7DCE7F"/>
        </w:rPr>
        <w:t>a</w:t>
      </w:r>
      <w:r>
        <w:rPr>
          <w:color w:val="81CD7F"/>
        </w:rPr>
        <w:t>a</w:t>
      </w:r>
      <w:r>
        <w:rPr>
          <w:color w:val="87CE81"/>
        </w:rPr>
        <w:t>a</w:t>
      </w:r>
      <w:r>
        <w:rPr>
          <w:color w:val="88CE81"/>
        </w:rPr>
        <w:t>a</w:t>
      </w:r>
      <w:r>
        <w:rPr>
          <w:color w:val="8BCF82"/>
        </w:rPr>
        <w:t>a</w:t>
      </w:r>
      <w:r>
        <w:rPr>
          <w:color w:val="8DCF82"/>
        </w:rPr>
        <w:t>a</w:t>
      </w:r>
      <w:r>
        <w:rPr>
          <w:color w:val="8ED082"/>
        </w:rPr>
        <w:t>a</w:t>
      </w:r>
      <w:r>
        <w:rPr>
          <w:color w:val="90D081"/>
        </w:rPr>
        <w:t>a</w:t>
      </w:r>
      <w:r>
        <w:rPr>
          <w:color w:val="92D082"/>
        </w:rPr>
        <w:t>a</w:t>
      </w:r>
      <w:r>
        <w:rPr>
          <w:color w:val="93D082"/>
        </w:rPr>
        <w:t>a</w:t>
      </w:r>
      <w:r>
        <w:rPr>
          <w:color w:val="95D182"/>
        </w:rPr>
        <w:t>a</w:t>
      </w:r>
      <w:r>
        <w:rPr>
          <w:color w:val="98D284"/>
        </w:rPr>
        <w:t>a</w:t>
      </w:r>
      <w:r>
        <w:rPr>
          <w:color w:val="99D284"/>
        </w:rPr>
        <w:t>a</w:t>
      </w:r>
      <w:r>
        <w:rPr>
          <w:color w:val="9BD383"/>
        </w:rPr>
        <w:t>a</w:t>
      </w:r>
      <w:r>
        <w:rPr>
          <w:color w:val="A0D385"/>
        </w:rPr>
        <w:t>a</w:t>
      </w:r>
      <w:r>
        <w:rPr>
          <w:color w:val="A3D486"/>
        </w:rPr>
        <w:t>a</w:t>
      </w:r>
      <w:r>
        <w:rPr>
          <w:color w:val="A3D486"/>
        </w:rPr>
        <w:t>a</w:t>
      </w:r>
      <w:r>
        <w:rPr>
          <w:color w:val="A4D486"/>
        </w:rPr>
        <w:t>a</w:t>
      </w:r>
      <w:r>
        <w:rPr>
          <w:color w:val="A5D585"/>
        </w:rPr>
        <w:t>a</w:t>
      </w:r>
      <w:r>
        <w:rPr>
          <w:color w:val="A6D485"/>
        </w:rPr>
        <w:t>a</w:t>
      </w:r>
      <w:r>
        <w:rPr>
          <w:color w:val="A8D485"/>
        </w:rPr>
        <w:t>a</w:t>
      </w:r>
      <w:r>
        <w:rPr>
          <w:color w:val="A9D585"/>
        </w:rPr>
        <w:t>a</w:t>
      </w:r>
      <w:r>
        <w:rPr>
          <w:color w:val="AAD685"/>
        </w:rPr>
        <w:t>a</w:t>
      </w:r>
      <w:r>
        <w:rPr>
          <w:color w:val="ABD685"/>
        </w:rPr>
        <w:t>a</w:t>
      </w:r>
      <w:r>
        <w:rPr>
          <w:color w:val="ACD685"/>
        </w:rPr>
        <w:t>a</w:t>
      </w:r>
      <w:r>
        <w:rPr>
          <w:color w:val="ACD785"/>
        </w:rPr>
        <w:t>a</w:t>
      </w:r>
      <w:r>
        <w:rPr>
          <w:color w:val="AED685"/>
        </w:rPr>
        <w:t>a</w:t>
      </w:r>
      <w:r>
        <w:rPr>
          <w:color w:val="B1D785"/>
        </w:rPr>
        <w:t>a</w:t>
      </w:r>
      <w:r>
        <w:rPr>
          <w:color w:val="B1D782"/>
        </w:rPr>
        <w:t>a</w:t>
      </w:r>
      <w:r>
        <w:rPr>
          <w:color w:val="B1D781"/>
        </w:rPr>
        <w:t>a</w:t>
      </w:r>
      <w:r>
        <w:rPr>
          <w:color w:val="B3D680"/>
        </w:rPr>
        <w:t>a</w:t>
      </w:r>
      <w:r>
        <w:rPr>
          <w:color w:val="B3D680"/>
        </w:rPr>
        <w:t>a</w:t>
      </w:r>
      <w:r>
        <w:rPr>
          <w:color w:val="B3D67F"/>
        </w:rPr>
        <w:t>a</w:t>
      </w:r>
      <w:r>
        <w:rPr>
          <w:color w:val="B3D57E"/>
        </w:rPr>
        <w:t>a</w:t>
      </w:r>
      <w:r>
        <w:rPr>
          <w:color w:val="B3D57E"/>
        </w:rPr>
        <w:t>a</w:t>
      </w:r>
      <w:r>
        <w:rPr>
          <w:color w:val="B4D57F"/>
        </w:rPr>
        <w:t>a</w:t>
      </w:r>
      <w:r>
        <w:rPr>
          <w:color w:val="B5D67D"/>
        </w:rPr>
        <w:t>a</w:t>
      </w:r>
      <w:r>
        <w:rPr>
          <w:color w:val="B6D77E"/>
        </w:rPr>
        <w:t>a</w:t>
      </w:r>
      <w:r>
        <w:rPr>
          <w:color w:val="B5D87E"/>
        </w:rPr>
        <w:t>a</w:t>
      </w:r>
      <w:r>
        <w:rPr>
          <w:color w:val="B0D57C"/>
        </w:rPr>
        <w:t>a</w:t>
      </w:r>
      <w:r>
        <w:rPr>
          <w:color w:val="B2D77E"/>
        </w:rPr>
        <w:t>a</w:t>
      </w:r>
      <w:r>
        <w:rPr>
          <w:color w:val="BBD680"/>
        </w:rPr>
        <w:t>a</w:t>
      </w:r>
      <w:r>
        <w:rPr>
          <w:color w:val="C4D67F"/>
        </w:rPr>
        <w:t>a</w:t>
      </w:r>
      <w:r>
        <w:rPr>
          <w:color w:val="CBD681"/>
        </w:rPr>
        <w:t>a</w:t>
      </w:r>
      <w:r>
        <w:rPr>
          <w:color w:val="D0D983"/>
        </w:rPr>
        <w:t>a</w:t>
      </w:r>
      <w:r>
        <w:rPr>
          <w:color w:val="CFDA83"/>
        </w:rPr>
        <w:t>a</w:t>
      </w:r>
      <w:r>
        <w:rPr>
          <w:color w:val="CDDA83"/>
        </w:rPr>
        <w:t>a</w:t>
      </w:r>
      <w:r>
        <w:rPr>
          <w:color w:val="CCDA82"/>
        </w:rPr>
        <w:t>a</w:t>
      </w:r>
      <w:r>
        <w:rPr>
          <w:color w:val="CDD982"/>
        </w:rPr>
        <w:t>a</w:t>
      </w:r>
      <w:r>
        <w:rPr>
          <w:color w:val="D4DC87"/>
        </w:rPr>
        <w:t>a</w:t>
      </w:r>
      <w:r>
        <w:rPr>
          <w:color w:val="E3E793"/>
        </w:rPr>
        <w:t>a</w:t>
      </w:r>
      <w:r>
        <w:rPr>
          <w:color w:val="EFEF9D"/>
        </w:rPr>
        <w:t>a</w:t>
      </w:r>
      <w:r>
        <w:rPr>
          <w:color w:val="F3EFA3"/>
        </w:rPr>
        <w:t>a</w:t>
      </w:r>
      <w:r>
        <w:rPr>
          <w:color w:val="F6F0A1"/>
        </w:rPr>
        <w:t>a</w:t>
      </w:r>
      <w:r>
        <w:rPr>
          <w:color w:val="F5EB98"/>
        </w:rPr>
        <w:t>a</w:t>
      </w:r>
      <w:r>
        <w:rPr>
          <w:color w:val="F9ED93"/>
        </w:rPr>
        <w:t>a</w:t>
      </w:r>
      <w:r>
        <w:rPr>
          <w:color w:val="FDEF91"/>
        </w:rPr>
        <w:t>a</w:t>
      </w:r>
      <w:r>
        <w:rPr>
          <w:color w:val="FDEA8C"/>
        </w:rPr>
        <w:t>a</w:t>
      </w:r>
      <w:r>
        <w:rPr>
          <w:color w:val="FCED91"/>
        </w:rPr>
        <w:t>a</w:t>
      </w:r>
      <w:r>
        <w:rPr>
          <w:color w:val="F8EA93"/>
        </w:rPr>
        <w:t>a</w:t>
      </w:r>
      <w:r>
        <w:rPr>
          <w:color w:val="F9EE9F"/>
        </w:rPr>
        <w:t>a</w:t>
      </w:r>
      <w:r>
        <w:rPr>
          <w:color w:val="FBF6B1"/>
        </w:rPr>
        <w:t>a</w:t>
      </w:r>
      <w:r>
        <w:rPr>
          <w:color w:val="E2DC9D"/>
        </w:rPr>
        <w:t>a</w:t>
      </w:r>
      <w:r>
        <w:rPr>
          <w:color w:val="A6A46D"/>
        </w:rPr>
        <w:t>a</w:t>
      </w:r>
      <w:r>
        <w:rPr>
          <w:color w:val="52552E"/>
        </w:rPr>
        <w:t>a</w:t>
      </w:r>
      <w:r>
        <w:rPr>
          <w:color w:val="171D09"/>
        </w:rPr>
        <w:t>a</w:t>
      </w:r>
      <w:r>
        <w:rPr>
          <w:color w:val="010300"/>
        </w:rPr>
        <w:t>a</w:t>
      </w:r>
      <w:r>
        <w:rPr>
          <w:color w:val="040405"/>
        </w:rPr>
        <w:t>a</w:t>
      </w:r>
      <w:r>
        <w:rPr>
          <w:color w:val="05040A"/>
        </w:rPr>
        <w:t>a</w:t>
      </w:r>
      <w:r>
        <w:rPr>
          <w:color w:val="02010B"/>
        </w:rPr>
        <w:t>a</w:t>
      </w:r>
      <w:r>
        <w:rPr>
          <w:color w:val="07020C"/>
        </w:rPr>
        <w:t>a</w:t>
      </w:r>
      <w:r>
        <w:rPr>
          <w:color w:val="080206"/>
        </w:rPr>
        <w:t>a</w:t>
      </w:r>
      <w:r>
        <w:rPr>
          <w:color w:val="070100"/>
        </w:rPr>
        <w:t>a</w:t>
      </w:r>
      <w:r>
        <w:rPr>
          <w:color w:val="322D14"/>
        </w:rPr>
        <w:t>a</w:t>
      </w:r>
      <w:r>
        <w:rPr>
          <w:color w:val="A8A371"/>
        </w:rPr>
        <w:t>a</w:t>
      </w:r>
      <w:r>
        <w:rPr>
          <w:color w:val="EEEDAE"/>
        </w:rPr>
        <w:t>a</w:t>
      </w:r>
      <w:r>
        <w:rPr>
          <w:color w:val="EDE995"/>
        </w:rPr>
        <w:t>a</w:t>
      </w:r>
      <w:r>
        <w:rPr>
          <w:color w:val="F9F18C"/>
        </w:rPr>
        <w:t>a</w:t>
      </w:r>
      <w:r>
        <w:rPr>
          <w:color w:val="FBF08B"/>
        </w:rPr>
        <w:t>a</w:t>
      </w:r>
      <w:r>
        <w:rPr>
          <w:color w:val="F7EA8B"/>
        </w:rPr>
        <w:t>a</w:t>
      </w:r>
      <w:r>
        <w:rPr>
          <w:color w:val="F1E98D"/>
        </w:rPr>
        <w:t>a</w:t>
      </w:r>
      <w:r>
        <w:rPr>
          <w:color w:val="F7F79D"/>
        </w:rPr>
        <w:t>a</w:t>
      </w:r>
      <w:r>
        <w:rPr>
          <w:color w:val="E4F093"/>
        </w:rPr>
        <w:t>a</w:t>
      </w:r>
      <w:r>
        <w:rPr>
          <w:color w:val="DDF197"/>
        </w:rPr>
        <w:t>a</w:t>
      </w:r>
      <w:r>
        <w:rPr>
          <w:color w:val="B4D47D"/>
        </w:rPr>
        <w:t>a</w:t>
      </w:r>
      <w:r>
        <w:rPr>
          <w:color w:val="A5C77D"/>
        </w:rPr>
        <w:t>a</w:t>
      </w:r>
      <w:r>
        <w:rPr>
          <w:color w:val="9DBA84"/>
        </w:rPr>
        <w:t>a</w:t>
      </w:r>
      <w:r>
        <w:rPr>
          <w:color w:val="1A2F0F"/>
        </w:rPr>
        <w:t>a</w:t>
      </w:r>
      <w:r>
        <w:rPr>
          <w:color w:val="000900"/>
        </w:rPr>
        <w:t>a</w:t>
      </w:r>
      <w:r>
        <w:rPr>
          <w:color w:val="000400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60001"/>
        </w:rPr>
        <w:t>a</w:t>
      </w:r>
      <w:r>
        <w:rPr>
          <w:color w:val="060402"/>
        </w:rPr>
        <w:t>a</w:t>
      </w:r>
      <w:r>
        <w:rPr>
          <w:color w:val="030502"/>
        </w:rPr>
        <w:t>a</w:t>
      </w:r>
      <w:r>
        <w:rPr>
          <w:color w:val="000600"/>
        </w:rPr>
        <w:t>a</w:t>
      </w:r>
      <w:r>
        <w:rPr>
          <w:color w:val="112E1F"/>
        </w:rPr>
        <w:t>a</w:t>
      </w:r>
      <w:r>
        <w:rPr>
          <w:color w:val="29523F"/>
        </w:rPr>
        <w:t>a</w:t>
      </w:r>
      <w:r>
        <w:rPr>
          <w:color w:val="2D5F48"/>
        </w:rPr>
        <w:t>a</w:t>
      </w:r>
      <w:r>
        <w:rPr>
          <w:color w:val="225A41"/>
        </w:rPr>
        <w:t>a</w:t>
      </w:r>
      <w:r>
        <w:rPr>
          <w:color w:val="255E47"/>
        </w:rPr>
        <w:t>a</w:t>
      </w:r>
      <w:r>
        <w:rPr>
          <w:color w:val="245E47"/>
        </w:rPr>
        <w:t>a</w:t>
      </w:r>
      <w:r>
        <w:rPr>
          <w:color w:val="235D46"/>
        </w:rPr>
        <w:t>a</w:t>
      </w:r>
      <w:r>
        <w:rPr>
          <w:color w:val="255C47"/>
        </w:rPr>
        <w:t>a</w:t>
      </w:r>
      <w:r>
        <w:rPr>
          <w:color w:val="245B46"/>
        </w:rPr>
        <w:t>a</w:t>
      </w:r>
      <w:r>
        <w:rPr>
          <w:color w:val="245B46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75946"/>
        </w:rPr>
        <w:t>a</w:t>
      </w:r>
      <w:r>
        <w:rPr>
          <w:color w:val="2A5747"/>
        </w:rPr>
        <w:t>a</w:t>
      </w:r>
      <w:r>
        <w:rPr>
          <w:color w:val="2A5647"/>
        </w:rPr>
        <w:t>a</w:t>
      </w:r>
      <w:r>
        <w:rPr>
          <w:color w:val="265747"/>
        </w:rPr>
        <w:t>a</w:t>
      </w:r>
      <w:r>
        <w:rPr>
          <w:color w:val="205946"/>
        </w:rPr>
        <w:t>a</w:t>
      </w:r>
      <w:r>
        <w:rPr>
          <w:color w:val="1E5945"/>
        </w:rPr>
        <w:t>a</w:t>
      </w:r>
      <w:r>
        <w:rPr>
          <w:color w:val="205845"/>
        </w:rPr>
        <w:t>a</w:t>
      </w:r>
      <w:r>
        <w:rPr>
          <w:color w:val="275445"/>
        </w:rPr>
        <w:t>a</w:t>
      </w:r>
      <w:r>
        <w:rPr>
          <w:color w:val="315348"/>
        </w:rPr>
        <w:t>a</w:t>
      </w:r>
      <w:r>
        <w:rPr>
          <w:color w:val="2A413A"/>
        </w:rPr>
        <w:t>a</w:t>
      </w:r>
      <w:r>
        <w:rPr>
          <w:color w:val="23322D"/>
        </w:rPr>
        <w:t>a</w:t>
      </w:r>
      <w:r>
        <w:rPr>
          <w:color w:val="0E1915"/>
        </w:rPr>
        <w:t>a</w:t>
      </w:r>
      <w:r>
        <w:rPr>
          <w:color w:val="050D0A"/>
        </w:rPr>
        <w:t>a</w:t>
      </w:r>
      <w:r>
        <w:rPr>
          <w:color w:val="0307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C0B0B"/>
        </w:rPr>
        <w:t>a</w:t>
      </w:r>
      <w:r>
        <w:rPr>
          <w:color w:val="080000"/>
        </w:rPr>
        <w:t>a</w:t>
      </w:r>
      <w:r>
        <w:rPr>
          <w:color w:val="250B11"/>
        </w:rPr>
        <w:t>a</w:t>
      </w:r>
      <w:r>
        <w:rPr>
          <w:color w:val="5B2738"/>
        </w:rPr>
        <w:t>a</w:t>
      </w:r>
      <w:r>
        <w:rPr>
          <w:color w:val="742A43"/>
        </w:rPr>
        <w:t>a</w:t>
      </w:r>
      <w:r>
        <w:rPr>
          <w:color w:val="7B2140"/>
        </w:rPr>
        <w:t>a</w:t>
      </w:r>
      <w:r>
        <w:rPr>
          <w:color w:val="761E3B"/>
        </w:rPr>
        <w:t>a</w:t>
      </w:r>
      <w:r>
        <w:rPr>
          <w:color w:val="74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  <w:r>
        <w:rPr>
          <w:color w:val="73233C"/>
        </w:rPr>
        <w:t>a</w:t>
      </w:r>
    </w:p>
    <w:p>
      <w:r>
        <w:rPr>
          <w:color w:val="7DBD77"/>
        </w:rPr>
        <w:t>a</w:t>
      </w:r>
      <w:r>
        <w:rPr>
          <w:color w:val="7DBE78"/>
        </w:rPr>
        <w:t>a</w:t>
      </w:r>
      <w:r>
        <w:rPr>
          <w:color w:val="7DBE7A"/>
        </w:rPr>
        <w:t>a</w:t>
      </w:r>
      <w:r>
        <w:rPr>
          <w:color w:val="7DC074"/>
        </w:rPr>
        <w:t>a</w:t>
      </w:r>
      <w:r>
        <w:rPr>
          <w:color w:val="7EC26E"/>
        </w:rPr>
        <w:t>a</w:t>
      </w:r>
      <w:r>
        <w:rPr>
          <w:color w:val="7EC173"/>
        </w:rPr>
        <w:t>a</w:t>
      </w:r>
      <w:r>
        <w:rPr>
          <w:color w:val="7DBF78"/>
        </w:rPr>
        <w:t>a</w:t>
      </w:r>
      <w:r>
        <w:rPr>
          <w:color w:val="7CBE7D"/>
        </w:rPr>
        <w:t>a</w:t>
      </w:r>
      <w:r>
        <w:rPr>
          <w:color w:val="7CBD7E"/>
        </w:rPr>
        <w:t>a</w:t>
      </w:r>
      <w:r>
        <w:rPr>
          <w:color w:val="7CBE7C"/>
        </w:rPr>
        <w:t>a</w:t>
      </w:r>
      <w:r>
        <w:rPr>
          <w:color w:val="80C37B"/>
        </w:rPr>
        <w:t>a</w:t>
      </w:r>
      <w:r>
        <w:rPr>
          <w:color w:val="7ABD72"/>
        </w:rPr>
        <w:t>a</w:t>
      </w:r>
      <w:r>
        <w:rPr>
          <w:color w:val="83C77A"/>
        </w:rPr>
        <w:t>a</w:t>
      </w:r>
      <w:r>
        <w:rPr>
          <w:color w:val="7BBE77"/>
        </w:rPr>
        <w:t>a</w:t>
      </w:r>
      <w:r>
        <w:rPr>
          <w:color w:val="7FC27E"/>
        </w:rPr>
        <w:t>a</w:t>
      </w:r>
      <w:r>
        <w:rPr>
          <w:color w:val="81B683"/>
        </w:rPr>
        <w:t>a</w:t>
      </w:r>
      <w:r>
        <w:rPr>
          <w:color w:val="526353"/>
        </w:rPr>
        <w:t>a</w:t>
      </w:r>
      <w:r>
        <w:rPr>
          <w:color w:val="0B0B0B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00302"/>
        </w:rPr>
        <w:t>a</w:t>
      </w:r>
      <w:r>
        <w:rPr>
          <w:color w:val="000503"/>
        </w:rPr>
        <w:t>a</w:t>
      </w:r>
      <w:r>
        <w:rPr>
          <w:color w:val="000404"/>
        </w:rPr>
        <w:t>a</w:t>
      </w:r>
      <w:r>
        <w:rPr>
          <w:color w:val="010203"/>
        </w:rPr>
        <w:t>a</w:t>
      </w:r>
      <w:r>
        <w:rPr>
          <w:color w:val="010201"/>
        </w:rPr>
        <w:t>a</w:t>
      </w:r>
      <w:r>
        <w:rPr>
          <w:color w:val="000600"/>
        </w:rPr>
        <w:t>a</w:t>
      </w:r>
      <w:r>
        <w:rPr>
          <w:color w:val="0A1E0D"/>
        </w:rPr>
        <w:t>a</w:t>
      </w:r>
      <w:r>
        <w:rPr>
          <w:color w:val="57956C"/>
        </w:rPr>
        <w:t>a</w:t>
      </w:r>
      <w:r>
        <w:rPr>
          <w:color w:val="5EC184"/>
        </w:rPr>
        <w:t>a</w:t>
      </w:r>
      <w:r>
        <w:rPr>
          <w:color w:val="39BC6F"/>
        </w:rPr>
        <w:t>a</w:t>
      </w:r>
      <w:r>
        <w:rPr>
          <w:color w:val="50D285"/>
        </w:rPr>
        <w:t>a</w:t>
      </w:r>
      <w:r>
        <w:rPr>
          <w:color w:val="57C580"/>
        </w:rPr>
        <w:t>a</w:t>
      </w:r>
      <w:r>
        <w:rPr>
          <w:color w:val="5AC380"/>
        </w:rPr>
        <w:t>a</w:t>
      </w:r>
      <w:r>
        <w:rPr>
          <w:color w:val="5AC380"/>
        </w:rPr>
        <w:t>a</w:t>
      </w:r>
      <w:r>
        <w:rPr>
          <w:color w:val="5BC37F"/>
        </w:rPr>
        <w:t>a</w:t>
      </w:r>
      <w:r>
        <w:rPr>
          <w:color w:val="5CC37E"/>
        </w:rPr>
        <w:t>a</w:t>
      </w:r>
      <w:r>
        <w:rPr>
          <w:color w:val="5CC37E"/>
        </w:rPr>
        <w:t>a</w:t>
      </w:r>
      <w:r>
        <w:rPr>
          <w:color w:val="60C57F"/>
        </w:rPr>
        <w:t>a</w:t>
      </w:r>
      <w:r>
        <w:rPr>
          <w:color w:val="61C680"/>
        </w:rPr>
        <w:t>a</w:t>
      </w:r>
      <w:r>
        <w:rPr>
          <w:color w:val="61C680"/>
        </w:rPr>
        <w:t>a</w:t>
      </w:r>
      <w:r>
        <w:rPr>
          <w:color w:val="62C67E"/>
        </w:rPr>
        <w:t>a</w:t>
      </w:r>
      <w:r>
        <w:rPr>
          <w:color w:val="63C77F"/>
        </w:rPr>
        <w:t>a</w:t>
      </w:r>
      <w:r>
        <w:rPr>
          <w:color w:val="64C77F"/>
        </w:rPr>
        <w:t>a</w:t>
      </w:r>
      <w:r>
        <w:rPr>
          <w:color w:val="68C87E"/>
        </w:rPr>
        <w:t>a</w:t>
      </w:r>
      <w:r>
        <w:rPr>
          <w:color w:val="69C97D"/>
        </w:rPr>
        <w:t>a</w:t>
      </w:r>
      <w:r>
        <w:rPr>
          <w:color w:val="6BC97D"/>
        </w:rPr>
        <w:t>a</w:t>
      </w:r>
      <w:r>
        <w:rPr>
          <w:color w:val="6DC97C"/>
        </w:rPr>
        <w:t>a</w:t>
      </w:r>
      <w:r>
        <w:rPr>
          <w:color w:val="6ECA7D"/>
        </w:rPr>
        <w:t>a</w:t>
      </w:r>
      <w:r>
        <w:rPr>
          <w:color w:val="6FCA7B"/>
        </w:rPr>
        <w:t>a</w:t>
      </w:r>
      <w:r>
        <w:rPr>
          <w:color w:val="72CB7D"/>
        </w:rPr>
        <w:t>a</w:t>
      </w:r>
      <w:r>
        <w:rPr>
          <w:color w:val="75CC7E"/>
        </w:rPr>
        <w:t>a</w:t>
      </w:r>
      <w:r>
        <w:rPr>
          <w:color w:val="78CC7E"/>
        </w:rPr>
        <w:t>a</w:t>
      </w:r>
      <w:r>
        <w:rPr>
          <w:color w:val="79CD7E"/>
        </w:rPr>
        <w:t>a</w:t>
      </w:r>
      <w:r>
        <w:rPr>
          <w:color w:val="7ACD7F"/>
        </w:rPr>
        <w:t>a</w:t>
      </w:r>
      <w:r>
        <w:rPr>
          <w:color w:val="7ACD7D"/>
        </w:rPr>
        <w:t>a</w:t>
      </w:r>
      <w:r>
        <w:rPr>
          <w:color w:val="7ECD7F"/>
        </w:rPr>
        <w:t>a</w:t>
      </w:r>
      <w:r>
        <w:rPr>
          <w:color w:val="85CE81"/>
        </w:rPr>
        <w:t>a</w:t>
      </w:r>
      <w:r>
        <w:rPr>
          <w:color w:val="86CE82"/>
        </w:rPr>
        <w:t>a</w:t>
      </w:r>
      <w:r>
        <w:rPr>
          <w:color w:val="88CE82"/>
        </w:rPr>
        <w:t>a</w:t>
      </w:r>
      <w:r>
        <w:rPr>
          <w:color w:val="8ACF82"/>
        </w:rPr>
        <w:t>a</w:t>
      </w:r>
      <w:r>
        <w:rPr>
          <w:color w:val="8CD082"/>
        </w:rPr>
        <w:t>a</w:t>
      </w:r>
      <w:r>
        <w:rPr>
          <w:color w:val="8ED083"/>
        </w:rPr>
        <w:t>a</w:t>
      </w:r>
      <w:r>
        <w:rPr>
          <w:color w:val="90CF81"/>
        </w:rPr>
        <w:t>a</w:t>
      </w:r>
      <w:r>
        <w:rPr>
          <w:color w:val="91D082"/>
        </w:rPr>
        <w:t>a</w:t>
      </w:r>
      <w:r>
        <w:rPr>
          <w:color w:val="92D182"/>
        </w:rPr>
        <w:t>a</w:t>
      </w:r>
      <w:r>
        <w:rPr>
          <w:color w:val="95D183"/>
        </w:rPr>
        <w:t>a</w:t>
      </w:r>
      <w:r>
        <w:rPr>
          <w:color w:val="96D284"/>
        </w:rPr>
        <w:t>a</w:t>
      </w:r>
      <w:r>
        <w:rPr>
          <w:color w:val="98D184"/>
        </w:rPr>
        <w:t>a</w:t>
      </w:r>
      <w:r>
        <w:rPr>
          <w:color w:val="9ED385"/>
        </w:rPr>
        <w:t>a</w:t>
      </w:r>
      <w:r>
        <w:rPr>
          <w:color w:val="A0D285"/>
        </w:rPr>
        <w:t>a</w:t>
      </w:r>
      <w:r>
        <w:rPr>
          <w:color w:val="A0D386"/>
        </w:rPr>
        <w:t>a</w:t>
      </w:r>
      <w:r>
        <w:rPr>
          <w:color w:val="A1D386"/>
        </w:rPr>
        <w:t>a</w:t>
      </w:r>
      <w:r>
        <w:rPr>
          <w:color w:val="A3D387"/>
        </w:rPr>
        <w:t>a</w:t>
      </w:r>
      <w:r>
        <w:rPr>
          <w:color w:val="A3D485"/>
        </w:rPr>
        <w:t>a</w:t>
      </w:r>
      <w:r>
        <w:rPr>
          <w:color w:val="A5D485"/>
        </w:rPr>
        <w:t>a</w:t>
      </w:r>
      <w:r>
        <w:rPr>
          <w:color w:val="A6D484"/>
        </w:rPr>
        <w:t>a</w:t>
      </w:r>
      <w:r>
        <w:rPr>
          <w:color w:val="A6D484"/>
        </w:rPr>
        <w:t>a</w:t>
      </w:r>
      <w:r>
        <w:rPr>
          <w:color w:val="A9D585"/>
        </w:rPr>
        <w:t>a</w:t>
      </w:r>
      <w:r>
        <w:rPr>
          <w:color w:val="A9D685"/>
        </w:rPr>
        <w:t>a</w:t>
      </w:r>
      <w:r>
        <w:rPr>
          <w:color w:val="A9D685"/>
        </w:rPr>
        <w:t>a</w:t>
      </w:r>
      <w:r>
        <w:rPr>
          <w:color w:val="ABD583"/>
        </w:rPr>
        <w:t>a</w:t>
      </w:r>
      <w:r>
        <w:rPr>
          <w:color w:val="AFD583"/>
        </w:rPr>
        <w:t>a</w:t>
      </w:r>
      <w:r>
        <w:rPr>
          <w:color w:val="AFD582"/>
        </w:rPr>
        <w:t>a</w:t>
      </w:r>
      <w:r>
        <w:rPr>
          <w:color w:val="AFD582"/>
        </w:rPr>
        <w:t>a</w:t>
      </w:r>
      <w:r>
        <w:rPr>
          <w:color w:val="B0D580"/>
        </w:rPr>
        <w:t>a</w:t>
      </w:r>
      <w:r>
        <w:rPr>
          <w:color w:val="B0D680"/>
        </w:rPr>
        <w:t>a</w:t>
      </w:r>
      <w:r>
        <w:rPr>
          <w:color w:val="B2D67F"/>
        </w:rPr>
        <w:t>a</w:t>
      </w:r>
      <w:r>
        <w:rPr>
          <w:color w:val="B1D57E"/>
        </w:rPr>
        <w:t>a</w:t>
      </w:r>
      <w:r>
        <w:rPr>
          <w:color w:val="B2D57E"/>
        </w:rPr>
        <w:t>a</w:t>
      </w:r>
      <w:r>
        <w:rPr>
          <w:color w:val="B3D57E"/>
        </w:rPr>
        <w:t>a</w:t>
      </w:r>
      <w:r>
        <w:rPr>
          <w:color w:val="B3D57E"/>
        </w:rPr>
        <w:t>a</w:t>
      </w:r>
      <w:r>
        <w:rPr>
          <w:color w:val="B4D67E"/>
        </w:rPr>
        <w:t>a</w:t>
      </w:r>
      <w:r>
        <w:rPr>
          <w:color w:val="B4D77F"/>
        </w:rPr>
        <w:t>a</w:t>
      </w:r>
      <w:r>
        <w:rPr>
          <w:color w:val="B0D77E"/>
        </w:rPr>
        <w:t>a</w:t>
      </w:r>
      <w:r>
        <w:rPr>
          <w:color w:val="B1D77C"/>
        </w:rPr>
        <w:t>a</w:t>
      </w:r>
      <w:r>
        <w:rPr>
          <w:color w:val="BBD67E"/>
        </w:rPr>
        <w:t>a</w:t>
      </w:r>
      <w:r>
        <w:rPr>
          <w:color w:val="C8DA83"/>
        </w:rPr>
        <w:t>a</w:t>
      </w:r>
      <w:r>
        <w:rPr>
          <w:color w:val="D3DF89"/>
        </w:rPr>
        <w:t>a</w:t>
      </w:r>
      <w:r>
        <w:rPr>
          <w:color w:val="D5E189"/>
        </w:rPr>
        <w:t>a</w:t>
      </w:r>
      <w:r>
        <w:rPr>
          <w:color w:val="D0DE84"/>
        </w:rPr>
        <w:t>a</w:t>
      </w:r>
      <w:r>
        <w:rPr>
          <w:color w:val="CADB80"/>
        </w:rPr>
        <w:t>a</w:t>
      </w:r>
      <w:r>
        <w:rPr>
          <w:color w:val="C7DB7E"/>
        </w:rPr>
        <w:t>a</w:t>
      </w:r>
      <w:r>
        <w:rPr>
          <w:color w:val="C4D77C"/>
        </w:rPr>
        <w:t>a</w:t>
      </w:r>
      <w:r>
        <w:rPr>
          <w:color w:val="C7D67E"/>
        </w:rPr>
        <w:t>a</w:t>
      </w:r>
      <w:r>
        <w:rPr>
          <w:color w:val="D1DA84"/>
        </w:rPr>
        <w:t>a</w:t>
      </w:r>
      <w:r>
        <w:rPr>
          <w:color w:val="DCE28D"/>
        </w:rPr>
        <w:t>a</w:t>
      </w:r>
      <w:r>
        <w:rPr>
          <w:color w:val="EBEF9B"/>
        </w:rPr>
        <w:t>a</w:t>
      </w:r>
      <w:r>
        <w:rPr>
          <w:color w:val="ECEC96"/>
        </w:rPr>
        <w:t>a</w:t>
      </w:r>
      <w:r>
        <w:rPr>
          <w:color w:val="FBF89F"/>
        </w:rPr>
        <w:t>a</w:t>
      </w:r>
      <w:r>
        <w:rPr>
          <w:color w:val="FCF59B"/>
        </w:rPr>
        <w:t>a</w:t>
      </w:r>
      <w:r>
        <w:rPr>
          <w:color w:val="F6E990"/>
        </w:rPr>
        <w:t>a</w:t>
      </w:r>
      <w:r>
        <w:rPr>
          <w:color w:val="F8E991"/>
        </w:rPr>
        <w:t>a</w:t>
      </w:r>
      <w:r>
        <w:rPr>
          <w:color w:val="FAEA9A"/>
        </w:rPr>
        <w:t>a</w:t>
      </w:r>
      <w:r>
        <w:rPr>
          <w:color w:val="FCF3AA"/>
        </w:rPr>
        <w:t>a</w:t>
      </w:r>
      <w:r>
        <w:rPr>
          <w:color w:val="EEE5A5"/>
        </w:rPr>
        <w:t>a</w:t>
      </w:r>
      <w:r>
        <w:rPr>
          <w:color w:val="B9B17D"/>
        </w:rPr>
        <w:t>a</w:t>
      </w:r>
      <w:r>
        <w:rPr>
          <w:color w:val="686237"/>
        </w:rPr>
        <w:t>a</w:t>
      </w:r>
      <w:r>
        <w:rPr>
          <w:color w:val="201F09"/>
        </w:rPr>
        <w:t>a</w:t>
      </w:r>
      <w:r>
        <w:rPr>
          <w:color w:val="070B00"/>
        </w:rPr>
        <w:t>a</w:t>
      </w:r>
      <w:r>
        <w:rPr>
          <w:color w:val="000600"/>
        </w:rPr>
        <w:t>a</w:t>
      </w:r>
      <w:r>
        <w:rPr>
          <w:color w:val="000300"/>
        </w:rPr>
        <w:t>a</w:t>
      </w:r>
      <w:r>
        <w:rPr>
          <w:color w:val="010204"/>
        </w:rPr>
        <w:t>a</w:t>
      </w:r>
      <w:r>
        <w:rPr>
          <w:color w:val="05050D"/>
        </w:rPr>
        <w:t>a</w:t>
      </w:r>
      <w:r>
        <w:rPr>
          <w:color w:val="04010E"/>
        </w:rPr>
        <w:t>a</w:t>
      </w:r>
      <w:r>
        <w:rPr>
          <w:color w:val="03000A"/>
        </w:rPr>
        <w:t>a</w:t>
      </w:r>
      <w:r>
        <w:rPr>
          <w:color w:val="080206"/>
        </w:rPr>
        <w:t>a</w:t>
      </w:r>
      <w:r>
        <w:rPr>
          <w:color w:val="070000"/>
        </w:rPr>
        <w:t>a</w:t>
      </w:r>
      <w:r>
        <w:rPr>
          <w:color w:val="0B0602"/>
        </w:rPr>
        <w:t>a</w:t>
      </w:r>
      <w:r>
        <w:rPr>
          <w:color w:val="3F3B1A"/>
        </w:rPr>
        <w:t>a</w:t>
      </w:r>
      <w:r>
        <w:rPr>
          <w:color w:val="B1AE7A"/>
        </w:rPr>
        <w:t>a</w:t>
      </w:r>
      <w:r>
        <w:rPr>
          <w:color w:val="FEFCB8"/>
        </w:rPr>
        <w:t>a</w:t>
      </w:r>
      <w:r>
        <w:rPr>
          <w:color w:val="F7EF94"/>
        </w:rPr>
        <w:t>a</w:t>
      </w:r>
      <w:r>
        <w:rPr>
          <w:color w:val="EDE386"/>
        </w:rPr>
        <w:t>a</w:t>
      </w:r>
      <w:r>
        <w:rPr>
          <w:color w:val="F9F297"/>
        </w:rPr>
        <w:t>a</w:t>
      </w:r>
      <w:r>
        <w:rPr>
          <w:color w:val="F8F7A0"/>
        </w:rPr>
        <w:t>a</w:t>
      </w:r>
      <w:r>
        <w:rPr>
          <w:color w:val="E2EB8F"/>
        </w:rPr>
        <w:t>a</w:t>
      </w:r>
      <w:r>
        <w:rPr>
          <w:color w:val="D6ED8D"/>
        </w:rPr>
        <w:t>a</w:t>
      </w:r>
      <w:r>
        <w:rPr>
          <w:color w:val="AFD472"/>
        </w:rPr>
        <w:t>a</w:t>
      </w:r>
      <w:r>
        <w:rPr>
          <w:color w:val="97C366"/>
        </w:rPr>
        <w:t>a</w:t>
      </w:r>
      <w:r>
        <w:rPr>
          <w:color w:val="8EBA6C"/>
        </w:rPr>
        <w:t>a</w:t>
      </w:r>
      <w:r>
        <w:rPr>
          <w:color w:val="96BB80"/>
        </w:rPr>
        <w:t>a</w:t>
      </w:r>
      <w:r>
        <w:rPr>
          <w:color w:val="2C4423"/>
        </w:rPr>
        <w:t>a</w:t>
      </w:r>
      <w:r>
        <w:rPr>
          <w:color w:val="000A00"/>
        </w:rPr>
        <w:t>a</w:t>
      </w:r>
      <w:r>
        <w:rPr>
          <w:color w:val="0005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0"/>
        </w:rPr>
        <w:t>a</w:t>
      </w:r>
      <w:r>
        <w:rPr>
          <w:color w:val="050301"/>
        </w:rPr>
        <w:t>a</w:t>
      </w:r>
      <w:r>
        <w:rPr>
          <w:color w:val="020501"/>
        </w:rPr>
        <w:t>a</w:t>
      </w:r>
      <w:r>
        <w:rPr>
          <w:color w:val="000600"/>
        </w:rPr>
        <w:t>a</w:t>
      </w:r>
      <w:r>
        <w:rPr>
          <w:color w:val="153224"/>
        </w:rPr>
        <w:t>a</w:t>
      </w:r>
      <w:r>
        <w:rPr>
          <w:color w:val="2B5340"/>
        </w:rPr>
        <w:t>a</w:t>
      </w:r>
      <w:r>
        <w:rPr>
          <w:color w:val="2E5E48"/>
        </w:rPr>
        <w:t>a</w:t>
      </w:r>
      <w:r>
        <w:rPr>
          <w:color w:val="245A42"/>
        </w:rPr>
        <w:t>a</w:t>
      </w:r>
      <w:r>
        <w:rPr>
          <w:color w:val="255D48"/>
        </w:rPr>
        <w:t>a</w:t>
      </w:r>
      <w:r>
        <w:rPr>
          <w:color w:val="245E48"/>
        </w:rPr>
        <w:t>a</w:t>
      </w:r>
      <w:r>
        <w:rPr>
          <w:color w:val="235D47"/>
        </w:rPr>
        <w:t>a</w:t>
      </w:r>
      <w:r>
        <w:rPr>
          <w:color w:val="255C47"/>
        </w:rPr>
        <w:t>a</w:t>
      </w:r>
      <w:r>
        <w:rPr>
          <w:color w:val="245B46"/>
        </w:rPr>
        <w:t>a</w:t>
      </w:r>
      <w:r>
        <w:rPr>
          <w:color w:val="245B46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85946"/>
        </w:rPr>
        <w:t>a</w:t>
      </w:r>
      <w:r>
        <w:rPr>
          <w:color w:val="2A5647"/>
        </w:rPr>
        <w:t>a</w:t>
      </w:r>
      <w:r>
        <w:rPr>
          <w:color w:val="2A5647"/>
        </w:rPr>
        <w:t>a</w:t>
      </w:r>
      <w:r>
        <w:rPr>
          <w:color w:val="265747"/>
        </w:rPr>
        <w:t>a</w:t>
      </w:r>
      <w:r>
        <w:rPr>
          <w:color w:val="205A46"/>
        </w:rPr>
        <w:t>a</w:t>
      </w:r>
      <w:r>
        <w:rPr>
          <w:color w:val="1E5945"/>
        </w:rPr>
        <w:t>a</w:t>
      </w:r>
      <w:r>
        <w:rPr>
          <w:color w:val="215845"/>
        </w:rPr>
        <w:t>a</w:t>
      </w:r>
      <w:r>
        <w:rPr>
          <w:color w:val="2A5647"/>
        </w:rPr>
        <w:t>a</w:t>
      </w:r>
      <w:r>
        <w:rPr>
          <w:color w:val="305045"/>
        </w:rPr>
        <w:t>a</w:t>
      </w:r>
      <w:r>
        <w:rPr>
          <w:color w:val="182A24"/>
        </w:rPr>
        <w:t>a</w:t>
      </w:r>
      <w:r>
        <w:rPr>
          <w:color w:val="07100D"/>
        </w:rPr>
        <w:t>a</w:t>
      </w:r>
      <w:r>
        <w:rPr>
          <w:color w:val="000301"/>
        </w:rPr>
        <w:t>a</w:t>
      </w:r>
      <w:r>
        <w:rPr>
          <w:color w:val="010503"/>
        </w:rPr>
        <w:t>a</w:t>
      </w:r>
      <w:r>
        <w:rPr>
          <w:color w:val="01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50605"/>
        </w:rPr>
        <w:t>a</w:t>
      </w:r>
      <w:r>
        <w:rPr>
          <w:color w:val="050000"/>
        </w:rPr>
        <w:t>a</w:t>
      </w:r>
      <w:r>
        <w:rPr>
          <w:color w:val="1C050A"/>
        </w:rPr>
        <w:t>a</w:t>
      </w:r>
      <w:r>
        <w:rPr>
          <w:color w:val="4F1F2F"/>
        </w:rPr>
        <w:t>a</w:t>
      </w:r>
      <w:r>
        <w:rPr>
          <w:color w:val="6D273F"/>
        </w:rPr>
        <w:t>a</w:t>
      </w:r>
      <w:r>
        <w:rPr>
          <w:color w:val="761F3D"/>
        </w:rPr>
        <w:t>a</w:t>
      </w:r>
      <w:r>
        <w:rPr>
          <w:color w:val="78223E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  <w:r>
        <w:rPr>
          <w:color w:val="75223C"/>
        </w:rPr>
        <w:t>a</w:t>
      </w:r>
    </w:p>
    <w:p>
      <w:r>
        <w:rPr>
          <w:color w:val="7FBE78"/>
        </w:rPr>
        <w:t>a</w:t>
      </w:r>
      <w:r>
        <w:rPr>
          <w:color w:val="7EC079"/>
        </w:rPr>
        <w:t>a</w:t>
      </w:r>
      <w:r>
        <w:rPr>
          <w:color w:val="80BF79"/>
        </w:rPr>
        <w:t>a</w:t>
      </w:r>
      <w:r>
        <w:rPr>
          <w:color w:val="80C174"/>
        </w:rPr>
        <w:t>a</w:t>
      </w:r>
      <w:r>
        <w:rPr>
          <w:color w:val="81C270"/>
        </w:rPr>
        <w:t>a</w:t>
      </w:r>
      <w:r>
        <w:rPr>
          <w:color w:val="81C173"/>
        </w:rPr>
        <w:t>a</w:t>
      </w:r>
      <w:r>
        <w:rPr>
          <w:color w:val="80BF79"/>
        </w:rPr>
        <w:t>a</w:t>
      </w:r>
      <w:r>
        <w:rPr>
          <w:color w:val="81BD7B"/>
        </w:rPr>
        <w:t>a</w:t>
      </w:r>
      <w:r>
        <w:rPr>
          <w:color w:val="80BD7A"/>
        </w:rPr>
        <w:t>a</w:t>
      </w:r>
      <w:r>
        <w:rPr>
          <w:color w:val="80BD78"/>
        </w:rPr>
        <w:t>a</w:t>
      </w:r>
      <w:r>
        <w:rPr>
          <w:color w:val="84C177"/>
        </w:rPr>
        <w:t>a</w:t>
      </w:r>
      <w:r>
        <w:rPr>
          <w:color w:val="83C073"/>
        </w:rPr>
        <w:t>a</w:t>
      </w:r>
      <w:r>
        <w:rPr>
          <w:color w:val="84C073"/>
        </w:rPr>
        <w:t>a</w:t>
      </w:r>
      <w:r>
        <w:rPr>
          <w:color w:val="84BF78"/>
        </w:rPr>
        <w:t>a</w:t>
      </w:r>
      <w:r>
        <w:rPr>
          <w:color w:val="85BF7D"/>
        </w:rPr>
        <w:t>a</w:t>
      </w:r>
      <w:r>
        <w:rPr>
          <w:color w:val="89B885"/>
        </w:rPr>
        <w:t>a</w:t>
      </w:r>
      <w:r>
        <w:rPr>
          <w:color w:val="202D1F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201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10203"/>
        </w:rPr>
        <w:t>a</w:t>
      </w:r>
      <w:r>
        <w:rPr>
          <w:color w:val="010101"/>
        </w:rPr>
        <w:t>a</w:t>
      </w:r>
      <w:r>
        <w:rPr>
          <w:color w:val="030A00"/>
        </w:rPr>
        <w:t>a</w:t>
      </w:r>
      <w:r>
        <w:rPr>
          <w:color w:val="051507"/>
        </w:rPr>
        <w:t>a</w:t>
      </w:r>
      <w:r>
        <w:rPr>
          <w:color w:val="427E56"/>
        </w:rPr>
        <w:t>a</w:t>
      </w:r>
      <w:r>
        <w:rPr>
          <w:color w:val="60C086"/>
        </w:rPr>
        <w:t>a</w:t>
      </w:r>
      <w:r>
        <w:rPr>
          <w:color w:val="3DBC72"/>
        </w:rPr>
        <w:t>a</w:t>
      </w:r>
      <w:r>
        <w:rPr>
          <w:color w:val="4BCC7F"/>
        </w:rPr>
        <w:t>a</w:t>
      </w:r>
      <w:r>
        <w:rPr>
          <w:color w:val="55C47F"/>
        </w:rPr>
        <w:t>a</w:t>
      </w:r>
      <w:r>
        <w:rPr>
          <w:color w:val="59C27F"/>
        </w:rPr>
        <w:t>a</w:t>
      </w:r>
      <w:r>
        <w:rPr>
          <w:color w:val="59C27F"/>
        </w:rPr>
        <w:t>a</w:t>
      </w:r>
      <w:r>
        <w:rPr>
          <w:color w:val="5AC37E"/>
        </w:rPr>
        <w:t>a</w:t>
      </w:r>
      <w:r>
        <w:rPr>
          <w:color w:val="5BC37E"/>
        </w:rPr>
        <w:t>a</w:t>
      </w:r>
      <w:r>
        <w:rPr>
          <w:color w:val="5CC37E"/>
        </w:rPr>
        <w:t>a</w:t>
      </w:r>
      <w:r>
        <w:rPr>
          <w:color w:val="5FC47E"/>
        </w:rPr>
        <w:t>a</w:t>
      </w:r>
      <w:r>
        <w:rPr>
          <w:color w:val="60C57F"/>
        </w:rPr>
        <w:t>a</w:t>
      </w:r>
      <w:r>
        <w:rPr>
          <w:color w:val="60C57F"/>
        </w:rPr>
        <w:t>a</w:t>
      </w:r>
      <w:r>
        <w:rPr>
          <w:color w:val="62C67E"/>
        </w:rPr>
        <w:t>a</w:t>
      </w:r>
      <w:r>
        <w:rPr>
          <w:color w:val="62C67E"/>
        </w:rPr>
        <w:t>a</w:t>
      </w:r>
      <w:r>
        <w:rPr>
          <w:color w:val="62C67D"/>
        </w:rPr>
        <w:t>a</w:t>
      </w:r>
      <w:r>
        <w:rPr>
          <w:color w:val="65C77C"/>
        </w:rPr>
        <w:t>a</w:t>
      </w:r>
      <w:r>
        <w:rPr>
          <w:color w:val="66C77A"/>
        </w:rPr>
        <w:t>a</w:t>
      </w:r>
      <w:r>
        <w:rPr>
          <w:color w:val="69C77B"/>
        </w:rPr>
        <w:t>a</w:t>
      </w:r>
      <w:r>
        <w:rPr>
          <w:color w:val="6BC87B"/>
        </w:rPr>
        <w:t>a</w:t>
      </w:r>
      <w:r>
        <w:rPr>
          <w:color w:val="6DC97C"/>
        </w:rPr>
        <w:t>a</w:t>
      </w:r>
      <w:r>
        <w:rPr>
          <w:color w:val="6FCA7B"/>
        </w:rPr>
        <w:t>a</w:t>
      </w:r>
      <w:r>
        <w:rPr>
          <w:color w:val="71CA7C"/>
        </w:rPr>
        <w:t>a</w:t>
      </w:r>
      <w:r>
        <w:rPr>
          <w:color w:val="72CA7C"/>
        </w:rPr>
        <w:t>a</w:t>
      </w:r>
      <w:r>
        <w:rPr>
          <w:color w:val="74CB7C"/>
        </w:rPr>
        <w:t>a</w:t>
      </w:r>
      <w:r>
        <w:rPr>
          <w:color w:val="77CA7C"/>
        </w:rPr>
        <w:t>a</w:t>
      </w:r>
      <w:r>
        <w:rPr>
          <w:color w:val="79CC7E"/>
        </w:rPr>
        <w:t>a</w:t>
      </w:r>
      <w:r>
        <w:rPr>
          <w:color w:val="79CC7C"/>
        </w:rPr>
        <w:t>a</w:t>
      </w:r>
      <w:r>
        <w:rPr>
          <w:color w:val="7CCC7E"/>
        </w:rPr>
        <w:t>a</w:t>
      </w:r>
      <w:r>
        <w:rPr>
          <w:color w:val="82CD80"/>
        </w:rPr>
        <w:t>a</w:t>
      </w:r>
      <w:r>
        <w:rPr>
          <w:color w:val="84CC80"/>
        </w:rPr>
        <w:t>a</w:t>
      </w:r>
      <w:r>
        <w:rPr>
          <w:color w:val="85CD81"/>
        </w:rPr>
        <w:t>a</w:t>
      </w:r>
      <w:r>
        <w:rPr>
          <w:color w:val="87CF80"/>
        </w:rPr>
        <w:t>a</w:t>
      </w:r>
      <w:r>
        <w:rPr>
          <w:color w:val="89CE81"/>
        </w:rPr>
        <w:t>a</w:t>
      </w:r>
      <w:r>
        <w:rPr>
          <w:color w:val="8CCF82"/>
        </w:rPr>
        <w:t>a</w:t>
      </w:r>
      <w:r>
        <w:rPr>
          <w:color w:val="8CCF80"/>
        </w:rPr>
        <w:t>a</w:t>
      </w:r>
      <w:r>
        <w:rPr>
          <w:color w:val="8ECF80"/>
        </w:rPr>
        <w:t>a</w:t>
      </w:r>
      <w:r>
        <w:rPr>
          <w:color w:val="90CF80"/>
        </w:rPr>
        <w:t>a</w:t>
      </w:r>
      <w:r>
        <w:rPr>
          <w:color w:val="91D081"/>
        </w:rPr>
        <w:t>a</w:t>
      </w:r>
      <w:r>
        <w:rPr>
          <w:color w:val="93D082"/>
        </w:rPr>
        <w:t>a</w:t>
      </w:r>
      <w:r>
        <w:rPr>
          <w:color w:val="95D083"/>
        </w:rPr>
        <w:t>a</w:t>
      </w:r>
      <w:r>
        <w:rPr>
          <w:color w:val="9AD183"/>
        </w:rPr>
        <w:t>a</w:t>
      </w:r>
      <w:r>
        <w:rPr>
          <w:color w:val="9CD183"/>
        </w:rPr>
        <w:t>a</w:t>
      </w:r>
      <w:r>
        <w:rPr>
          <w:color w:val="9CD183"/>
        </w:rPr>
        <w:t>a</w:t>
      </w:r>
      <w:r>
        <w:rPr>
          <w:color w:val="9DD284"/>
        </w:rPr>
        <w:t>a</w:t>
      </w:r>
      <w:r>
        <w:rPr>
          <w:color w:val="9FD285"/>
        </w:rPr>
        <w:t>a</w:t>
      </w:r>
      <w:r>
        <w:rPr>
          <w:color w:val="9FD283"/>
        </w:rPr>
        <w:t>a</w:t>
      </w:r>
      <w:r>
        <w:rPr>
          <w:color w:val="A1D282"/>
        </w:rPr>
        <w:t>a</w:t>
      </w:r>
      <w:r>
        <w:rPr>
          <w:color w:val="A2D382"/>
        </w:rPr>
        <w:t>a</w:t>
      </w:r>
      <w:r>
        <w:rPr>
          <w:color w:val="A2D382"/>
        </w:rPr>
        <w:t>a</w:t>
      </w:r>
      <w:r>
        <w:rPr>
          <w:color w:val="A4D383"/>
        </w:rPr>
        <w:t>a</w:t>
      </w:r>
      <w:r>
        <w:rPr>
          <w:color w:val="A4D483"/>
        </w:rPr>
        <w:t>a</w:t>
      </w:r>
      <w:r>
        <w:rPr>
          <w:color w:val="A5D483"/>
        </w:rPr>
        <w:t>a</w:t>
      </w:r>
      <w:r>
        <w:rPr>
          <w:color w:val="A7D483"/>
        </w:rPr>
        <w:t>a</w:t>
      </w:r>
      <w:r>
        <w:rPr>
          <w:color w:val="AAD481"/>
        </w:rPr>
        <w:t>a</w:t>
      </w:r>
      <w:r>
        <w:rPr>
          <w:color w:val="AAD480"/>
        </w:rPr>
        <w:t>a</w:t>
      </w:r>
      <w:r>
        <w:rPr>
          <w:color w:val="ADD481"/>
        </w:rPr>
        <w:t>a</w:t>
      </w:r>
      <w:r>
        <w:rPr>
          <w:color w:val="ADD480"/>
        </w:rPr>
        <w:t>a</w:t>
      </w:r>
      <w:r>
        <w:rPr>
          <w:color w:val="ADD57F"/>
        </w:rPr>
        <w:t>a</w:t>
      </w:r>
      <w:r>
        <w:rPr>
          <w:color w:val="AFD580"/>
        </w:rPr>
        <w:t>a</w:t>
      </w:r>
      <w:r>
        <w:rPr>
          <w:color w:val="AED47F"/>
        </w:rPr>
        <w:t>a</w:t>
      </w:r>
      <w:r>
        <w:rPr>
          <w:color w:val="B0D47D"/>
        </w:rPr>
        <w:t>a</w:t>
      </w:r>
      <w:r>
        <w:rPr>
          <w:color w:val="B0D47C"/>
        </w:rPr>
        <w:t>a</w:t>
      </w:r>
      <w:r>
        <w:rPr>
          <w:color w:val="B1D57D"/>
        </w:rPr>
        <w:t>a</w:t>
      </w:r>
      <w:r>
        <w:rPr>
          <w:color w:val="B1D57D"/>
        </w:rPr>
        <w:t>a</w:t>
      </w:r>
      <w:r>
        <w:rPr>
          <w:color w:val="B2D57E"/>
        </w:rPr>
        <w:t>a</w:t>
      </w:r>
      <w:r>
        <w:rPr>
          <w:color w:val="B0D87F"/>
        </w:rPr>
        <w:t>a</w:t>
      </w:r>
      <w:r>
        <w:rPr>
          <w:color w:val="AFD67D"/>
        </w:rPr>
        <w:t>a</w:t>
      </w:r>
      <w:r>
        <w:rPr>
          <w:color w:val="B8D67F"/>
        </w:rPr>
        <w:t>a</w:t>
      </w:r>
      <w:r>
        <w:rPr>
          <w:color w:val="C9DE87"/>
        </w:rPr>
        <w:t>a</w:t>
      </w:r>
      <w:r>
        <w:rPr>
          <w:color w:val="D6E78F"/>
        </w:rPr>
        <w:t>a</w:t>
      </w:r>
      <w:r>
        <w:rPr>
          <w:color w:val="D7E68D"/>
        </w:rPr>
        <w:t>a</w:t>
      </w:r>
      <w:r>
        <w:rPr>
          <w:color w:val="CEE084"/>
        </w:rPr>
        <w:t>a</w:t>
      </w:r>
      <w:r>
        <w:rPr>
          <w:color w:val="C5DC7E"/>
        </w:rPr>
        <w:t>a</w:t>
      </w:r>
      <w:r>
        <w:rPr>
          <w:color w:val="C1DB7D"/>
        </w:rPr>
        <w:t>a</w:t>
      </w:r>
      <w:r>
        <w:rPr>
          <w:color w:val="BFD77A"/>
        </w:rPr>
        <w:t>a</w:t>
      </w:r>
      <w:r>
        <w:rPr>
          <w:color w:val="C0D57A"/>
        </w:rPr>
        <w:t>a</w:t>
      </w:r>
      <w:r>
        <w:rPr>
          <w:color w:val="C4D37B"/>
        </w:rPr>
        <w:t>a</w:t>
      </w:r>
      <w:r>
        <w:rPr>
          <w:color w:val="C6D378"/>
        </w:rPr>
        <w:t>a</w:t>
      </w:r>
      <w:r>
        <w:rPr>
          <w:color w:val="CDDA7B"/>
        </w:rPr>
        <w:t>a</w:t>
      </w:r>
      <w:r>
        <w:rPr>
          <w:color w:val="E5ED8E"/>
        </w:rPr>
        <w:t>a</w:t>
      </w:r>
      <w:r>
        <w:rPr>
          <w:color w:val="F1F698"/>
        </w:rPr>
        <w:t>a</w:t>
      </w:r>
      <w:r>
        <w:rPr>
          <w:color w:val="EAE792"/>
        </w:rPr>
        <w:t>a</w:t>
      </w:r>
      <w:r>
        <w:rPr>
          <w:color w:val="EDE695"/>
        </w:rPr>
        <w:t>a</w:t>
      </w:r>
      <w:r>
        <w:rPr>
          <w:color w:val="FDF7AF"/>
        </w:rPr>
        <w:t>a</w:t>
      </w:r>
      <w:r>
        <w:rPr>
          <w:color w:val="FBF6B7"/>
        </w:rPr>
        <w:t>a</w:t>
      </w:r>
      <w:r>
        <w:rPr>
          <w:color w:val="DCCD9A"/>
        </w:rPr>
        <w:t>a</w:t>
      </w:r>
      <w:r>
        <w:rPr>
          <w:color w:val="857850"/>
        </w:rPr>
        <w:t>a</w:t>
      </w:r>
      <w:r>
        <w:rPr>
          <w:color w:val="221901"/>
        </w:rPr>
        <w:t>a</w:t>
      </w:r>
      <w:r>
        <w:rPr>
          <w:color w:val="080100"/>
        </w:rPr>
        <w:t>a</w:t>
      </w:r>
      <w:r>
        <w:rPr>
          <w:color w:val="0D0A00"/>
        </w:rPr>
        <w:t>a</w:t>
      </w:r>
      <w:r>
        <w:rPr>
          <w:color w:val="070A00"/>
        </w:rPr>
        <w:t>a</w:t>
      </w:r>
      <w:r>
        <w:rPr>
          <w:color w:val="040B00"/>
        </w:rPr>
        <w:t>a</w:t>
      </w:r>
      <w:r>
        <w:rPr>
          <w:color w:val="020601"/>
        </w:rPr>
        <w:t>a</w:t>
      </w:r>
      <w:r>
        <w:rPr>
          <w:color w:val="000103"/>
        </w:rPr>
        <w:t>a</w:t>
      </w:r>
      <w:r>
        <w:rPr>
          <w:color w:val="000005"/>
        </w:rPr>
        <w:t>a</w:t>
      </w:r>
      <w:r>
        <w:rPr>
          <w:color w:val="04030B"/>
        </w:rPr>
        <w:t>a</w:t>
      </w:r>
      <w:r>
        <w:rPr>
          <w:color w:val="060309"/>
        </w:rPr>
        <w:t>a</w:t>
      </w:r>
      <w:r>
        <w:rPr>
          <w:color w:val="030001"/>
        </w:rPr>
        <w:t>a</w:t>
      </w:r>
      <w:r>
        <w:rPr>
          <w:color w:val="0E0A01"/>
        </w:rPr>
        <w:t>a</w:t>
      </w:r>
      <w:r>
        <w:rPr>
          <w:color w:val="0E0900"/>
        </w:rPr>
        <w:t>a</w:t>
      </w:r>
      <w:r>
        <w:rPr>
          <w:color w:val="0A0600"/>
        </w:rPr>
        <w:t>a</w:t>
      </w:r>
      <w:r>
        <w:rPr>
          <w:color w:val="524F2B"/>
        </w:rPr>
        <w:t>a</w:t>
      </w:r>
      <w:r>
        <w:rPr>
          <w:color w:val="BFBC84"/>
        </w:rPr>
        <w:t>a</w:t>
      </w:r>
      <w:r>
        <w:rPr>
          <w:color w:val="EEEA9E"/>
        </w:rPr>
        <w:t>a</w:t>
      </w:r>
      <w:r>
        <w:rPr>
          <w:color w:val="F3F09F"/>
        </w:rPr>
        <w:t>a</w:t>
      </w:r>
      <w:r>
        <w:rPr>
          <w:color w:val="EEF19E"/>
        </w:rPr>
        <w:t>a</w:t>
      </w:r>
      <w:r>
        <w:rPr>
          <w:color w:val="E5F09A"/>
        </w:rPr>
        <w:t>a</w:t>
      </w:r>
      <w:r>
        <w:rPr>
          <w:color w:val="BED579"/>
        </w:rPr>
        <w:t>a</w:t>
      </w:r>
      <w:r>
        <w:rPr>
          <w:color w:val="AED371"/>
        </w:rPr>
        <w:t>a</w:t>
      </w:r>
      <w:r>
        <w:rPr>
          <w:color w:val="97C761"/>
        </w:rPr>
        <w:t>a</w:t>
      </w:r>
      <w:r>
        <w:rPr>
          <w:color w:val="8EC362"/>
        </w:rPr>
        <w:t>a</w:t>
      </w:r>
      <w:r>
        <w:rPr>
          <w:color w:val="87B968"/>
        </w:rPr>
        <w:t>a</w:t>
      </w:r>
      <w:r>
        <w:rPr>
          <w:color w:val="98C084"/>
        </w:rPr>
        <w:t>a</w:t>
      </w:r>
      <w:r>
        <w:rPr>
          <w:color w:val="465E3C"/>
        </w:rPr>
        <w:t>a</w:t>
      </w:r>
      <w:r>
        <w:rPr>
          <w:color w:val="000A00"/>
        </w:rPr>
        <w:t>a</w:t>
      </w:r>
      <w:r>
        <w:rPr>
          <w:color w:val="0105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0"/>
        </w:rPr>
        <w:t>a</w:t>
      </w:r>
      <w:r>
        <w:rPr>
          <w:color w:val="030300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1B3729"/>
        </w:rPr>
        <w:t>a</w:t>
      </w:r>
      <w:r>
        <w:rPr>
          <w:color w:val="2C5542"/>
        </w:rPr>
        <w:t>a</w:t>
      </w:r>
      <w:r>
        <w:rPr>
          <w:color w:val="2E5E48"/>
        </w:rPr>
        <w:t>a</w:t>
      </w:r>
      <w:r>
        <w:rPr>
          <w:color w:val="245A42"/>
        </w:rPr>
        <w:t>a</w:t>
      </w:r>
      <w:r>
        <w:rPr>
          <w:color w:val="255D48"/>
        </w:rPr>
        <w:t>a</w:t>
      </w:r>
      <w:r>
        <w:rPr>
          <w:color w:val="245E48"/>
        </w:rPr>
        <w:t>a</w:t>
      </w:r>
      <w:r>
        <w:rPr>
          <w:color w:val="235D47"/>
        </w:rPr>
        <w:t>a</w:t>
      </w:r>
      <w:r>
        <w:rPr>
          <w:color w:val="255C47"/>
        </w:rPr>
        <w:t>a</w:t>
      </w:r>
      <w:r>
        <w:rPr>
          <w:color w:val="245B46"/>
        </w:rPr>
        <w:t>a</w:t>
      </w:r>
      <w:r>
        <w:rPr>
          <w:color w:val="245B46"/>
        </w:rPr>
        <w:t>a</w:t>
      </w:r>
      <w:r>
        <w:rPr>
          <w:color w:val="255A46"/>
        </w:rPr>
        <w:t>a</w:t>
      </w:r>
      <w:r>
        <w:rPr>
          <w:color w:val="255A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85946"/>
        </w:rPr>
        <w:t>a</w:t>
      </w:r>
      <w:r>
        <w:rPr>
          <w:color w:val="2A5647"/>
        </w:rPr>
        <w:t>a</w:t>
      </w:r>
      <w:r>
        <w:rPr>
          <w:color w:val="2B5547"/>
        </w:rPr>
        <w:t>a</w:t>
      </w:r>
      <w:r>
        <w:rPr>
          <w:color w:val="265747"/>
        </w:rPr>
        <w:t>a</w:t>
      </w:r>
      <w:r>
        <w:rPr>
          <w:color w:val="205946"/>
        </w:rPr>
        <w:t>a</w:t>
      </w:r>
      <w:r>
        <w:rPr>
          <w:color w:val="1E5945"/>
        </w:rPr>
        <w:t>a</w:t>
      </w:r>
      <w:r>
        <w:rPr>
          <w:color w:val="225745"/>
        </w:rPr>
        <w:t>a</w:t>
      </w:r>
      <w:r>
        <w:rPr>
          <w:color w:val="295445"/>
        </w:rPr>
        <w:t>a</w:t>
      </w:r>
      <w:r>
        <w:rPr>
          <w:color w:val="2D4A40"/>
        </w:rPr>
        <w:t>a</w:t>
      </w:r>
      <w:r>
        <w:rPr>
          <w:color w:val="14251F"/>
        </w:rPr>
        <w:t>a</w:t>
      </w:r>
      <w:r>
        <w:rPr>
          <w:color w:val="08120E"/>
        </w:rPr>
        <w:t>a</w:t>
      </w:r>
      <w:r>
        <w:rPr>
          <w:color w:val="010403"/>
        </w:rPr>
        <w:t>a</w:t>
      </w:r>
      <w:r>
        <w:rPr>
          <w:color w:val="000302"/>
        </w:rPr>
        <w:t>a</w:t>
      </w:r>
      <w:r>
        <w:rPr>
          <w:color w:val="00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101"/>
        </w:rPr>
        <w:t>a</w:t>
      </w:r>
      <w:r>
        <w:rPr>
          <w:color w:val="080204"/>
        </w:rPr>
        <w:t>a</w:t>
      </w:r>
      <w:r>
        <w:rPr>
          <w:color w:val="130004"/>
        </w:rPr>
        <w:t>a</w:t>
      </w:r>
      <w:r>
        <w:rPr>
          <w:color w:val="401423"/>
        </w:rPr>
        <w:t>a</w:t>
      </w:r>
      <w:r>
        <w:rPr>
          <w:color w:val="67253B"/>
        </w:rPr>
        <w:t>a</w:t>
      </w:r>
      <w:r>
        <w:rPr>
          <w:color w:val="74213D"/>
        </w:rPr>
        <w:t>a</w:t>
      </w:r>
      <w:r>
        <w:rPr>
          <w:color w:val="7B2642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</w:p>
    <w:p>
      <w:r>
        <w:rPr>
          <w:color w:val="83BF79"/>
        </w:rPr>
        <w:t>a</w:t>
      </w:r>
      <w:r>
        <w:rPr>
          <w:color w:val="81BF78"/>
        </w:rPr>
        <w:t>a</w:t>
      </w:r>
      <w:r>
        <w:rPr>
          <w:color w:val="82BE77"/>
        </w:rPr>
        <w:t>a</w:t>
      </w:r>
      <w:r>
        <w:rPr>
          <w:color w:val="83C074"/>
        </w:rPr>
        <w:t>a</w:t>
      </w:r>
      <w:r>
        <w:rPr>
          <w:color w:val="84C271"/>
        </w:rPr>
        <w:t>a</w:t>
      </w:r>
      <w:r>
        <w:rPr>
          <w:color w:val="84C174"/>
        </w:rPr>
        <w:t>a</w:t>
      </w:r>
      <w:r>
        <w:rPr>
          <w:color w:val="85C179"/>
        </w:rPr>
        <w:t>a</w:t>
      </w:r>
      <w:r>
        <w:rPr>
          <w:color w:val="86C07C"/>
        </w:rPr>
        <w:t>a</w:t>
      </w:r>
      <w:r>
        <w:rPr>
          <w:color w:val="88C07B"/>
        </w:rPr>
        <w:t>a</w:t>
      </w:r>
      <w:r>
        <w:rPr>
          <w:color w:val="88BF77"/>
        </w:rPr>
        <w:t>a</w:t>
      </w:r>
      <w:r>
        <w:rPr>
          <w:color w:val="88BD70"/>
        </w:rPr>
        <w:t>a</w:t>
      </w:r>
      <w:r>
        <w:rPr>
          <w:color w:val="8FC374"/>
        </w:rPr>
        <w:t>a</w:t>
      </w:r>
      <w:r>
        <w:rPr>
          <w:color w:val="8BBF70"/>
        </w:rPr>
        <w:t>a</w:t>
      </w:r>
      <w:r>
        <w:rPr>
          <w:color w:val="8CBE75"/>
        </w:rPr>
        <w:t>a</w:t>
      </w:r>
      <w:r>
        <w:rPr>
          <w:color w:val="91C180"/>
        </w:rPr>
        <w:t>a</w:t>
      </w:r>
      <w:r>
        <w:rPr>
          <w:color w:val="7FA575"/>
        </w:rPr>
        <w:t>a</w:t>
      </w:r>
      <w:r>
        <w:rPr>
          <w:color w:val="051004"/>
        </w:rPr>
        <w:t>a</w:t>
      </w:r>
      <w:r>
        <w:rPr>
          <w:color w:val="020202"/>
        </w:rPr>
        <w:t>a</w:t>
      </w:r>
      <w:r>
        <w:rPr>
          <w:color w:val="070707"/>
        </w:rPr>
        <w:t>a</w:t>
      </w:r>
      <w:r>
        <w:rPr>
          <w:color w:val="010101"/>
        </w:rPr>
        <w:t>a</w:t>
      </w:r>
      <w:r>
        <w:rPr>
          <w:color w:val="060606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20201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20001"/>
        </w:rPr>
        <w:t>a</w:t>
      </w:r>
      <w:r>
        <w:rPr>
          <w:color w:val="040A02"/>
        </w:rPr>
        <w:t>a</w:t>
      </w:r>
      <w:r>
        <w:rPr>
          <w:color w:val="021004"/>
        </w:rPr>
        <w:t>a</w:t>
      </w:r>
      <w:r>
        <w:rPr>
          <w:color w:val="2F6741"/>
        </w:rPr>
        <w:t>a</w:t>
      </w:r>
      <w:r>
        <w:rPr>
          <w:color w:val="5EB881"/>
        </w:rPr>
        <w:t>a</w:t>
      </w:r>
      <w:r>
        <w:rPr>
          <w:color w:val="49C47C"/>
        </w:rPr>
        <w:t>a</w:t>
      </w:r>
      <w:r>
        <w:rPr>
          <w:color w:val="46C47A"/>
        </w:rPr>
        <w:t>a</w:t>
      </w:r>
      <w:r>
        <w:rPr>
          <w:color w:val="52C27D"/>
        </w:rPr>
        <w:t>a</w:t>
      </w:r>
      <w:r>
        <w:rPr>
          <w:color w:val="56C17D"/>
        </w:rPr>
        <w:t>a</w:t>
      </w:r>
      <w:r>
        <w:rPr>
          <w:color w:val="57C27E"/>
        </w:rPr>
        <w:t>a</w:t>
      </w:r>
      <w:r>
        <w:rPr>
          <w:color w:val="58C37D"/>
        </w:rPr>
        <w:t>a</w:t>
      </w:r>
      <w:r>
        <w:rPr>
          <w:color w:val="59C37D"/>
        </w:rPr>
        <w:t>a</w:t>
      </w:r>
      <w:r>
        <w:rPr>
          <w:color w:val="5AC37E"/>
        </w:rPr>
        <w:t>a</w:t>
      </w:r>
      <w:r>
        <w:rPr>
          <w:color w:val="5DC57E"/>
        </w:rPr>
        <w:t>a</w:t>
      </w:r>
      <w:r>
        <w:rPr>
          <w:color w:val="5EC57E"/>
        </w:rPr>
        <w:t>a</w:t>
      </w:r>
      <w:r>
        <w:rPr>
          <w:color w:val="5EC57E"/>
        </w:rPr>
        <w:t>a</w:t>
      </w:r>
      <w:r>
        <w:rPr>
          <w:color w:val="5FC67D"/>
        </w:rPr>
        <w:t>a</w:t>
      </w:r>
      <w:r>
        <w:rPr>
          <w:color w:val="60C67D"/>
        </w:rPr>
        <w:t>a</w:t>
      </w:r>
      <w:r>
        <w:rPr>
          <w:color w:val="61C67D"/>
        </w:rPr>
        <w:t>a</w:t>
      </w:r>
      <w:r>
        <w:rPr>
          <w:color w:val="63C67B"/>
        </w:rPr>
        <w:t>a</w:t>
      </w:r>
      <w:r>
        <w:rPr>
          <w:color w:val="64C679"/>
        </w:rPr>
        <w:t>a</w:t>
      </w:r>
      <w:r>
        <w:rPr>
          <w:color w:val="66C77A"/>
        </w:rPr>
        <w:t>a</w:t>
      </w:r>
      <w:r>
        <w:rPr>
          <w:color w:val="68C87A"/>
        </w:rPr>
        <w:t>a</w:t>
      </w:r>
      <w:r>
        <w:rPr>
          <w:color w:val="6AC87A"/>
        </w:rPr>
        <w:t>a</w:t>
      </w:r>
      <w:r>
        <w:rPr>
          <w:color w:val="6CC97B"/>
        </w:rPr>
        <w:t>a</w:t>
      </w:r>
      <w:r>
        <w:rPr>
          <w:color w:val="6DC87A"/>
        </w:rPr>
        <w:t>a</w:t>
      </w:r>
      <w:r>
        <w:rPr>
          <w:color w:val="6EC879"/>
        </w:rPr>
        <w:t>a</w:t>
      </w:r>
      <w:r>
        <w:rPr>
          <w:color w:val="71C87A"/>
        </w:rPr>
        <w:t>a</w:t>
      </w:r>
      <w:r>
        <w:rPr>
          <w:color w:val="73C97B"/>
        </w:rPr>
        <w:t>a</w:t>
      </w:r>
      <w:r>
        <w:rPr>
          <w:color w:val="76CA7C"/>
        </w:rPr>
        <w:t>a</w:t>
      </w:r>
      <w:r>
        <w:rPr>
          <w:color w:val="77CB7D"/>
        </w:rPr>
        <w:t>a</w:t>
      </w:r>
      <w:r>
        <w:rPr>
          <w:color w:val="7ACC7E"/>
        </w:rPr>
        <w:t>a</w:t>
      </w:r>
      <w:r>
        <w:rPr>
          <w:color w:val="7ECD7E"/>
        </w:rPr>
        <w:t>a</w:t>
      </w:r>
      <w:r>
        <w:rPr>
          <w:color w:val="80CC7F"/>
        </w:rPr>
        <w:t>a</w:t>
      </w:r>
      <w:r>
        <w:rPr>
          <w:color w:val="82CD80"/>
        </w:rPr>
        <w:t>a</w:t>
      </w:r>
      <w:r>
        <w:rPr>
          <w:color w:val="84CE81"/>
        </w:rPr>
        <w:t>a</w:t>
      </w:r>
      <w:r>
        <w:rPr>
          <w:color w:val="86CE80"/>
        </w:rPr>
        <w:t>a</w:t>
      </w:r>
      <w:r>
        <w:rPr>
          <w:color w:val="88CD80"/>
        </w:rPr>
        <w:t>a</w:t>
      </w:r>
      <w:r>
        <w:rPr>
          <w:color w:val="88CE7E"/>
        </w:rPr>
        <w:t>a</w:t>
      </w:r>
      <w:r>
        <w:rPr>
          <w:color w:val="8ACD7E"/>
        </w:rPr>
        <w:t>a</w:t>
      </w:r>
      <w:r>
        <w:rPr>
          <w:color w:val="8CCE7F"/>
        </w:rPr>
        <w:t>a</w:t>
      </w:r>
      <w:r>
        <w:rPr>
          <w:color w:val="8ECF7F"/>
        </w:rPr>
        <w:t>a</w:t>
      </w:r>
      <w:r>
        <w:rPr>
          <w:color w:val="90CF80"/>
        </w:rPr>
        <w:t>a</w:t>
      </w:r>
      <w:r>
        <w:rPr>
          <w:color w:val="91CF81"/>
        </w:rPr>
        <w:t>a</w:t>
      </w:r>
      <w:r>
        <w:rPr>
          <w:color w:val="95CF82"/>
        </w:rPr>
        <w:t>a</w:t>
      </w:r>
      <w:r>
        <w:rPr>
          <w:color w:val="97CF82"/>
        </w:rPr>
        <w:t>a</w:t>
      </w:r>
      <w:r>
        <w:rPr>
          <w:color w:val="98CF81"/>
        </w:rPr>
        <w:t>a</w:t>
      </w:r>
      <w:r>
        <w:rPr>
          <w:color w:val="99D081"/>
        </w:rPr>
        <w:t>a</w:t>
      </w:r>
      <w:r>
        <w:rPr>
          <w:color w:val="9AD182"/>
        </w:rPr>
        <w:t>a</w:t>
      </w:r>
      <w:r>
        <w:rPr>
          <w:color w:val="9BD081"/>
        </w:rPr>
        <w:t>a</w:t>
      </w:r>
      <w:r>
        <w:rPr>
          <w:color w:val="9CD181"/>
        </w:rPr>
        <w:t>a</w:t>
      </w:r>
      <w:r>
        <w:rPr>
          <w:color w:val="9DD181"/>
        </w:rPr>
        <w:t>a</w:t>
      </w:r>
      <w:r>
        <w:rPr>
          <w:color w:val="9DD17F"/>
        </w:rPr>
        <w:t>a</w:t>
      </w:r>
      <w:r>
        <w:rPr>
          <w:color w:val="9FD280"/>
        </w:rPr>
        <w:t>a</w:t>
      </w:r>
      <w:r>
        <w:rPr>
          <w:color w:val="A0D281"/>
        </w:rPr>
        <w:t>a</w:t>
      </w:r>
      <w:r>
        <w:rPr>
          <w:color w:val="A1D380"/>
        </w:rPr>
        <w:t>a</w:t>
      </w:r>
      <w:r>
        <w:rPr>
          <w:color w:val="A3D280"/>
        </w:rPr>
        <w:t>a</w:t>
      </w:r>
      <w:r>
        <w:rPr>
          <w:color w:val="A5D280"/>
        </w:rPr>
        <w:t>a</w:t>
      </w:r>
      <w:r>
        <w:rPr>
          <w:color w:val="A6D280"/>
        </w:rPr>
        <w:t>a</w:t>
      </w:r>
      <w:r>
        <w:rPr>
          <w:color w:val="A8D37F"/>
        </w:rPr>
        <w:t>a</w:t>
      </w:r>
      <w:r>
        <w:rPr>
          <w:color w:val="A8D37F"/>
        </w:rPr>
        <w:t>a</w:t>
      </w:r>
      <w:r>
        <w:rPr>
          <w:color w:val="A9D480"/>
        </w:rPr>
        <w:t>a</w:t>
      </w:r>
      <w:r>
        <w:rPr>
          <w:color w:val="ABD47E"/>
        </w:rPr>
        <w:t>a</w:t>
      </w:r>
      <w:r>
        <w:rPr>
          <w:color w:val="AAD37D"/>
        </w:rPr>
        <w:t>a</w:t>
      </w:r>
      <w:r>
        <w:rPr>
          <w:color w:val="ABD27C"/>
        </w:rPr>
        <w:t>a</w:t>
      </w:r>
      <w:r>
        <w:rPr>
          <w:color w:val="ACD37C"/>
        </w:rPr>
        <w:t>a</w:t>
      </w:r>
      <w:r>
        <w:rPr>
          <w:color w:val="ADD47C"/>
        </w:rPr>
        <w:t>a</w:t>
      </w:r>
      <w:r>
        <w:rPr>
          <w:color w:val="AED47D"/>
        </w:rPr>
        <w:t>a</w:t>
      </w:r>
      <w:r>
        <w:rPr>
          <w:color w:val="AED47D"/>
        </w:rPr>
        <w:t>a</w:t>
      </w:r>
      <w:r>
        <w:rPr>
          <w:color w:val="ADD880"/>
        </w:rPr>
        <w:t>a</w:t>
      </w:r>
      <w:r>
        <w:rPr>
          <w:color w:val="ADD57E"/>
        </w:rPr>
        <w:t>a</w:t>
      </w:r>
      <w:r>
        <w:rPr>
          <w:color w:val="B5D57E"/>
        </w:rPr>
        <w:t>a</w:t>
      </w:r>
      <w:r>
        <w:rPr>
          <w:color w:val="C4DD86"/>
        </w:rPr>
        <w:t>a</w:t>
      </w:r>
      <w:r>
        <w:rPr>
          <w:color w:val="D0E48B"/>
        </w:rPr>
        <w:t>a</w:t>
      </w:r>
      <w:r>
        <w:rPr>
          <w:color w:val="D0E58A"/>
        </w:rPr>
        <w:t>a</w:t>
      </w:r>
      <w:r>
        <w:rPr>
          <w:color w:val="C7DF81"/>
        </w:rPr>
        <w:t>a</w:t>
      </w:r>
      <w:r>
        <w:rPr>
          <w:color w:val="BEDB7A"/>
        </w:rPr>
        <w:t>a</w:t>
      </w:r>
      <w:r>
        <w:rPr>
          <w:color w:val="BBDB79"/>
        </w:rPr>
        <w:t>a</w:t>
      </w:r>
      <w:r>
        <w:rPr>
          <w:color w:val="BCDB7B"/>
        </w:rPr>
        <w:t>a</w:t>
      </w:r>
      <w:r>
        <w:rPr>
          <w:color w:val="BED97D"/>
        </w:rPr>
        <w:t>a</w:t>
      </w:r>
      <w:r>
        <w:rPr>
          <w:color w:val="C0D77D"/>
        </w:rPr>
        <w:t>a</w:t>
      </w:r>
      <w:r>
        <w:rPr>
          <w:color w:val="C0D578"/>
        </w:rPr>
        <w:t>a</w:t>
      </w:r>
      <w:r>
        <w:rPr>
          <w:color w:val="C2D772"/>
        </w:rPr>
        <w:t>a</w:t>
      </w:r>
      <w:r>
        <w:rPr>
          <w:color w:val="C3D472"/>
        </w:rPr>
        <w:t>a</w:t>
      </w:r>
      <w:r>
        <w:rPr>
          <w:color w:val="C9D67A"/>
        </w:rPr>
        <w:t>a</w:t>
      </w:r>
      <w:r>
        <w:rPr>
          <w:color w:val="E2E698"/>
        </w:rPr>
        <w:t>a</w:t>
      </w:r>
      <w:r>
        <w:rPr>
          <w:color w:val="EBEAA8"/>
        </w:rPr>
        <w:t>a</w:t>
      </w:r>
      <w:r>
        <w:rPr>
          <w:color w:val="DED6A2"/>
        </w:rPr>
        <w:t>a</w:t>
      </w:r>
      <w:r>
        <w:rPr>
          <w:color w:val="9B916A"/>
        </w:rPr>
        <w:t>a</w:t>
      </w:r>
      <w:r>
        <w:rPr>
          <w:color w:val="493E23"/>
        </w:rPr>
        <w:t>a</w:t>
      </w:r>
      <w:r>
        <w:rPr>
          <w:color w:val="110701"/>
        </w:rPr>
        <w:t>a</w:t>
      </w:r>
      <w:r>
        <w:rPr>
          <w:color w:val="090100"/>
        </w:rPr>
        <w:t>a</w:t>
      </w:r>
      <w:r>
        <w:rPr>
          <w:color w:val="110904"/>
        </w:rPr>
        <w:t>a</w:t>
      </w:r>
      <w:r>
        <w:rPr>
          <w:color w:val="060201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20504"/>
        </w:rPr>
        <w:t>a</w:t>
      </w:r>
      <w:r>
        <w:rPr>
          <w:color w:val="070909"/>
        </w:rPr>
        <w:t>a</w:t>
      </w:r>
      <w:r>
        <w:rPr>
          <w:color w:val="000102"/>
        </w:rPr>
        <w:t>a</w:t>
      </w:r>
      <w:r>
        <w:rPr>
          <w:color w:val="010103"/>
        </w:rPr>
        <w:t>a</w:t>
      </w:r>
      <w:r>
        <w:rPr>
          <w:color w:val="090607"/>
        </w:rPr>
        <w:t>a</w:t>
      </w:r>
      <w:r>
        <w:rPr>
          <w:color w:val="050202"/>
        </w:rPr>
        <w:t>a</w:t>
      </w:r>
      <w:r>
        <w:rPr>
          <w:color w:val="080400"/>
        </w:rPr>
        <w:t>a</w:t>
      </w:r>
      <w:r>
        <w:rPr>
          <w:color w:val="0E0A03"/>
        </w:rPr>
        <w:t>a</w:t>
      </w:r>
      <w:r>
        <w:rPr>
          <w:color w:val="070200"/>
        </w:rPr>
        <w:t>a</w:t>
      </w:r>
      <w:r>
        <w:rPr>
          <w:color w:val="0D0800"/>
        </w:rPr>
        <w:t>a</w:t>
      </w:r>
      <w:r>
        <w:rPr>
          <w:color w:val="494626"/>
        </w:rPr>
        <w:t>a</w:t>
      </w:r>
      <w:r>
        <w:rPr>
          <w:color w:val="C9CA91"/>
        </w:rPr>
        <w:t>a</w:t>
      </w:r>
      <w:r>
        <w:rPr>
          <w:color w:val="EAEEAE"/>
        </w:rPr>
        <w:t>a</w:t>
      </w:r>
      <w:r>
        <w:rPr>
          <w:color w:val="C3CF8A"/>
        </w:rPr>
        <w:t>a</w:t>
      </w:r>
      <w:r>
        <w:rPr>
          <w:color w:val="AAC173"/>
        </w:rPr>
        <w:t>a</w:t>
      </w:r>
      <w:r>
        <w:rPr>
          <w:color w:val="9BC166"/>
        </w:rPr>
        <w:t>a</w:t>
      </w:r>
      <w:r>
        <w:rPr>
          <w:color w:val="8BBF5A"/>
        </w:rPr>
        <w:t>a</w:t>
      </w:r>
      <w:r>
        <w:rPr>
          <w:color w:val="88C75C"/>
        </w:rPr>
        <w:t>a</w:t>
      </w:r>
      <w:r>
        <w:rPr>
          <w:color w:val="88C964"/>
        </w:rPr>
        <w:t>a</w:t>
      </w:r>
      <w:r>
        <w:rPr>
          <w:color w:val="84C06A"/>
        </w:rPr>
        <w:t>a</w:t>
      </w:r>
      <w:r>
        <w:rPr>
          <w:color w:val="96C185"/>
        </w:rPr>
        <w:t>a</w:t>
      </w:r>
      <w:r>
        <w:rPr>
          <w:color w:val="5C7553"/>
        </w:rPr>
        <w:t>a</w:t>
      </w:r>
      <w:r>
        <w:rPr>
          <w:color w:val="020C02"/>
        </w:rPr>
        <w:t>a</w:t>
      </w:r>
      <w:r>
        <w:rPr>
          <w:color w:val="0104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100"/>
        </w:rPr>
        <w:t>a</w:t>
      </w:r>
      <w:r>
        <w:rPr>
          <w:color w:val="0202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203E2F"/>
        </w:rPr>
        <w:t>a</w:t>
      </w:r>
      <w:r>
        <w:rPr>
          <w:color w:val="2E5743"/>
        </w:rPr>
        <w:t>a</w:t>
      </w:r>
      <w:r>
        <w:rPr>
          <w:color w:val="2C5D47"/>
        </w:rPr>
        <w:t>a</w:t>
      </w:r>
      <w:r>
        <w:rPr>
          <w:color w:val="255B44"/>
        </w:rPr>
        <w:t>a</w:t>
      </w:r>
      <w:r>
        <w:rPr>
          <w:color w:val="265D48"/>
        </w:rPr>
        <w:t>a</w:t>
      </w:r>
      <w:r>
        <w:rPr>
          <w:color w:val="265D48"/>
        </w:rPr>
        <w:t>a</w:t>
      </w:r>
      <w:r>
        <w:rPr>
          <w:color w:val="255C47"/>
        </w:rPr>
        <w:t>a</w:t>
      </w:r>
      <w:r>
        <w:rPr>
          <w:color w:val="255C47"/>
        </w:rPr>
        <w:t>a</w:t>
      </w:r>
      <w:r>
        <w:rPr>
          <w:color w:val="245B46"/>
        </w:rPr>
        <w:t>a</w:t>
      </w:r>
      <w:r>
        <w:rPr>
          <w:color w:val="255A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A5647"/>
        </w:rPr>
        <w:t>a</w:t>
      </w:r>
      <w:r>
        <w:rPr>
          <w:color w:val="2B5547"/>
        </w:rPr>
        <w:t>a</w:t>
      </w:r>
      <w:r>
        <w:rPr>
          <w:color w:val="265747"/>
        </w:rPr>
        <w:t>a</w:t>
      </w:r>
      <w:r>
        <w:rPr>
          <w:color w:val="225946"/>
        </w:rPr>
        <w:t>a</w:t>
      </w:r>
      <w:r>
        <w:rPr>
          <w:color w:val="205845"/>
        </w:rPr>
        <w:t>a</w:t>
      </w:r>
      <w:r>
        <w:rPr>
          <w:color w:val="235645"/>
        </w:rPr>
        <w:t>a</w:t>
      </w:r>
      <w:r>
        <w:rPr>
          <w:color w:val="2E5648"/>
        </w:rPr>
        <w:t>a</w:t>
      </w:r>
      <w:r>
        <w:rPr>
          <w:color w:val="314C42"/>
        </w:rPr>
        <w:t>a</w:t>
      </w:r>
      <w:r>
        <w:rPr>
          <w:color w:val="0C1B16"/>
        </w:rPr>
        <w:t>a</w:t>
      </w:r>
      <w:r>
        <w:rPr>
          <w:color w:val="000503"/>
        </w:rPr>
        <w:t>a</w:t>
      </w:r>
      <w:r>
        <w:rPr>
          <w:color w:val="000100"/>
        </w:rPr>
        <w:t>a</w:t>
      </w:r>
      <w:r>
        <w:rPr>
          <w:color w:val="040807"/>
        </w:rPr>
        <w:t>a</w:t>
      </w:r>
      <w:r>
        <w:rPr>
          <w:color w:val="0105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201"/>
        </w:rPr>
        <w:t>a</w:t>
      </w:r>
      <w:r>
        <w:rPr>
          <w:color w:val="0A0607"/>
        </w:rPr>
        <w:t>a</w:t>
      </w:r>
      <w:r>
        <w:rPr>
          <w:color w:val="0E0001"/>
        </w:rPr>
        <w:t>a</w:t>
      </w:r>
      <w:r>
        <w:rPr>
          <w:color w:val="310C16"/>
        </w:rPr>
        <w:t>a</w:t>
      </w:r>
      <w:r>
        <w:rPr>
          <w:color w:val="5F2236"/>
        </w:rPr>
        <w:t>a</w:t>
      </w:r>
      <w:r>
        <w:rPr>
          <w:color w:val="732640"/>
        </w:rPr>
        <w:t>a</w:t>
      </w:r>
      <w:r>
        <w:rPr>
          <w:color w:val="7A2742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  <w:r>
        <w:rPr>
          <w:color w:val="76233D"/>
        </w:rPr>
        <w:t>a</w:t>
      </w:r>
    </w:p>
    <w:p>
      <w:r>
        <w:rPr>
          <w:color w:val="86BF77"/>
        </w:rPr>
        <w:t>a</w:t>
      </w:r>
      <w:r>
        <w:rPr>
          <w:color w:val="86BF76"/>
        </w:rPr>
        <w:t>a</w:t>
      </w:r>
      <w:r>
        <w:rPr>
          <w:color w:val="85BF76"/>
        </w:rPr>
        <w:t>a</w:t>
      </w:r>
      <w:r>
        <w:rPr>
          <w:color w:val="86BF73"/>
        </w:rPr>
        <w:t>a</w:t>
      </w:r>
      <w:r>
        <w:rPr>
          <w:color w:val="88C071"/>
        </w:rPr>
        <w:t>a</w:t>
      </w:r>
      <w:r>
        <w:rPr>
          <w:color w:val="8AC075"/>
        </w:rPr>
        <w:t>a</w:t>
      </w:r>
      <w:r>
        <w:rPr>
          <w:color w:val="8BC179"/>
        </w:rPr>
        <w:t>a</w:t>
      </w:r>
      <w:r>
        <w:rPr>
          <w:color w:val="8EC27C"/>
        </w:rPr>
        <w:t>a</w:t>
      </w:r>
      <w:r>
        <w:rPr>
          <w:color w:val="91C37C"/>
        </w:rPr>
        <w:t>a</w:t>
      </w:r>
      <w:r>
        <w:rPr>
          <w:color w:val="93C378"/>
        </w:rPr>
        <w:t>a</w:t>
      </w:r>
      <w:r>
        <w:rPr>
          <w:color w:val="94C272"/>
        </w:rPr>
        <w:t>a</w:t>
      </w:r>
      <w:r>
        <w:rPr>
          <w:color w:val="9AC776"/>
        </w:rPr>
        <w:t>a</w:t>
      </w:r>
      <w:r>
        <w:rPr>
          <w:color w:val="96C273"/>
        </w:rPr>
        <w:t>a</w:t>
      </w:r>
      <w:r>
        <w:rPr>
          <w:color w:val="99C17B"/>
        </w:rPr>
        <w:t>a</w:t>
      </w:r>
      <w:r>
        <w:rPr>
          <w:color w:val="9CC284"/>
        </w:rPr>
        <w:t>a</w:t>
      </w:r>
      <w:r>
        <w:rPr>
          <w:color w:val="597648"/>
        </w:rPr>
        <w:t>a</w:t>
      </w:r>
      <w:r>
        <w:rPr>
          <w:color w:val="020B00"/>
        </w:rPr>
        <w:t>a</w:t>
      </w:r>
      <w:r>
        <w:rPr>
          <w:color w:val="030303"/>
        </w:rPr>
        <w:t>a</w:t>
      </w:r>
      <w:r>
        <w:rPr>
          <w:color w:val="080808"/>
        </w:rPr>
        <w:t>a</w:t>
      </w:r>
      <w:r>
        <w:rPr>
          <w:color w:val="010101"/>
        </w:rPr>
        <w:t>a</w:t>
      </w:r>
      <w:r>
        <w:rPr>
          <w:color w:val="060606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70100"/>
        </w:rPr>
        <w:t>a</w:t>
      </w:r>
      <w:r>
        <w:rPr>
          <w:color w:val="070100"/>
        </w:rPr>
        <w:t>a</w:t>
      </w:r>
      <w:r>
        <w:rPr>
          <w:color w:val="030200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30101"/>
        </w:rPr>
        <w:t>a</w:t>
      </w:r>
      <w:r>
        <w:rPr>
          <w:color w:val="040701"/>
        </w:rPr>
        <w:t>a</w:t>
      </w:r>
      <w:r>
        <w:rPr>
          <w:color w:val="000C01"/>
        </w:rPr>
        <w:t>a</w:t>
      </w:r>
      <w:r>
        <w:rPr>
          <w:color w:val="1D4E2B"/>
        </w:rPr>
        <w:t>a</w:t>
      </w:r>
      <w:r>
        <w:rPr>
          <w:color w:val="50A571"/>
        </w:rPr>
        <w:t>a</w:t>
      </w:r>
      <w:r>
        <w:rPr>
          <w:color w:val="58CC88"/>
        </w:rPr>
        <w:t>a</w:t>
      </w:r>
      <w:r>
        <w:rPr>
          <w:color w:val="45BD76"/>
        </w:rPr>
        <w:t>a</w:t>
      </w:r>
      <w:r>
        <w:rPr>
          <w:color w:val="50C17B"/>
        </w:rPr>
        <w:t>a</w:t>
      </w:r>
      <w:r>
        <w:rPr>
          <w:color w:val="53C17C"/>
        </w:rPr>
        <w:t>a</w:t>
      </w:r>
      <w:r>
        <w:rPr>
          <w:color w:val="55C17D"/>
        </w:rPr>
        <w:t>a</w:t>
      </w:r>
      <w:r>
        <w:rPr>
          <w:color w:val="56C37C"/>
        </w:rPr>
        <w:t>a</w:t>
      </w:r>
      <w:r>
        <w:rPr>
          <w:color w:val="58C37D"/>
        </w:rPr>
        <w:t>a</w:t>
      </w:r>
      <w:r>
        <w:rPr>
          <w:color w:val="59C37D"/>
        </w:rPr>
        <w:t>a</w:t>
      </w:r>
      <w:r>
        <w:rPr>
          <w:color w:val="5AC47C"/>
        </w:rPr>
        <w:t>a</w:t>
      </w:r>
      <w:r>
        <w:rPr>
          <w:color w:val="5BC47D"/>
        </w:rPr>
        <w:t>a</w:t>
      </w:r>
      <w:r>
        <w:rPr>
          <w:color w:val="5CC57D"/>
        </w:rPr>
        <w:t>a</w:t>
      </w:r>
      <w:r>
        <w:rPr>
          <w:color w:val="5CC57B"/>
        </w:rPr>
        <w:t>a</w:t>
      </w:r>
      <w:r>
        <w:rPr>
          <w:color w:val="5FC57C"/>
        </w:rPr>
        <w:t>a</w:t>
      </w:r>
      <w:r>
        <w:rPr>
          <w:color w:val="5FC57C"/>
        </w:rPr>
        <w:t>a</w:t>
      </w:r>
      <w:r>
        <w:rPr>
          <w:color w:val="62C77B"/>
        </w:rPr>
        <w:t>a</w:t>
      </w:r>
      <w:r>
        <w:rPr>
          <w:color w:val="63C77A"/>
        </w:rPr>
        <w:t>a</w:t>
      </w:r>
      <w:r>
        <w:rPr>
          <w:color w:val="64C77A"/>
        </w:rPr>
        <w:t>a</w:t>
      </w:r>
      <w:r>
        <w:rPr>
          <w:color w:val="65C77A"/>
        </w:rPr>
        <w:t>a</w:t>
      </w:r>
      <w:r>
        <w:rPr>
          <w:color w:val="67C77A"/>
        </w:rPr>
        <w:t>a</w:t>
      </w:r>
      <w:r>
        <w:rPr>
          <w:color w:val="69C779"/>
        </w:rPr>
        <w:t>a</w:t>
      </w:r>
      <w:r>
        <w:rPr>
          <w:color w:val="6AC678"/>
        </w:rPr>
        <w:t>a</w:t>
      </w:r>
      <w:r>
        <w:rPr>
          <w:color w:val="6BC679"/>
        </w:rPr>
        <w:t>a</w:t>
      </w:r>
      <w:r>
        <w:rPr>
          <w:color w:val="6DC779"/>
        </w:rPr>
        <w:t>a</w:t>
      </w:r>
      <w:r>
        <w:rPr>
          <w:color w:val="70C87A"/>
        </w:rPr>
        <w:t>a</w:t>
      </w:r>
      <w:r>
        <w:rPr>
          <w:color w:val="72C97B"/>
        </w:rPr>
        <w:t>a</w:t>
      </w:r>
      <w:r>
        <w:rPr>
          <w:color w:val="74CA7B"/>
        </w:rPr>
        <w:t>a</w:t>
      </w:r>
      <w:r>
        <w:rPr>
          <w:color w:val="77CB7D"/>
        </w:rPr>
        <w:t>a</w:t>
      </w:r>
      <w:r>
        <w:rPr>
          <w:color w:val="7BCC7E"/>
        </w:rPr>
        <w:t>a</w:t>
      </w:r>
      <w:r>
        <w:rPr>
          <w:color w:val="7CCC7F"/>
        </w:rPr>
        <w:t>a</w:t>
      </w:r>
      <w:r>
        <w:rPr>
          <w:color w:val="7FCD80"/>
        </w:rPr>
        <w:t>a</w:t>
      </w:r>
      <w:r>
        <w:rPr>
          <w:color w:val="80CE80"/>
        </w:rPr>
        <w:t>a</w:t>
      </w:r>
      <w:r>
        <w:rPr>
          <w:color w:val="82CE80"/>
        </w:rPr>
        <w:t>a</w:t>
      </w:r>
      <w:r>
        <w:rPr>
          <w:color w:val="84CD7E"/>
        </w:rPr>
        <w:t>a</w:t>
      </w:r>
      <w:r>
        <w:rPr>
          <w:color w:val="85CC7E"/>
        </w:rPr>
        <w:t>a</w:t>
      </w:r>
      <w:r>
        <w:rPr>
          <w:color w:val="86CC7D"/>
        </w:rPr>
        <w:t>a</w:t>
      </w:r>
      <w:r>
        <w:rPr>
          <w:color w:val="88CD7D"/>
        </w:rPr>
        <w:t>a</w:t>
      </w:r>
      <w:r>
        <w:rPr>
          <w:color w:val="8ACE7E"/>
        </w:rPr>
        <w:t>a</w:t>
      </w:r>
      <w:r>
        <w:rPr>
          <w:color w:val="8CCE7F"/>
        </w:rPr>
        <w:t>a</w:t>
      </w:r>
      <w:r>
        <w:rPr>
          <w:color w:val="8DCF80"/>
        </w:rPr>
        <w:t>a</w:t>
      </w:r>
      <w:r>
        <w:rPr>
          <w:color w:val="91CF80"/>
        </w:rPr>
        <w:t>a</w:t>
      </w:r>
      <w:r>
        <w:rPr>
          <w:color w:val="92CE80"/>
        </w:rPr>
        <w:t>a</w:t>
      </w:r>
      <w:r>
        <w:rPr>
          <w:color w:val="92CF80"/>
        </w:rPr>
        <w:t>a</w:t>
      </w:r>
      <w:r>
        <w:rPr>
          <w:color w:val="94CE80"/>
        </w:rPr>
        <w:t>a</w:t>
      </w:r>
      <w:r>
        <w:rPr>
          <w:color w:val="95CF80"/>
        </w:rPr>
        <w:t>a</w:t>
      </w:r>
      <w:r>
        <w:rPr>
          <w:color w:val="96CF80"/>
        </w:rPr>
        <w:t>a</w:t>
      </w:r>
      <w:r>
        <w:rPr>
          <w:color w:val="97D07F"/>
        </w:rPr>
        <w:t>a</w:t>
      </w:r>
      <w:r>
        <w:rPr>
          <w:color w:val="98D07F"/>
        </w:rPr>
        <w:t>a</w:t>
      </w:r>
      <w:r>
        <w:rPr>
          <w:color w:val="9AD07F"/>
        </w:rPr>
        <w:t>a</w:t>
      </w:r>
      <w:r>
        <w:rPr>
          <w:color w:val="9AD17F"/>
        </w:rPr>
        <w:t>a</w:t>
      </w:r>
      <w:r>
        <w:rPr>
          <w:color w:val="9BD17F"/>
        </w:rPr>
        <w:t>a</w:t>
      </w:r>
      <w:r>
        <w:rPr>
          <w:color w:val="9CD17E"/>
        </w:rPr>
        <w:t>a</w:t>
      </w:r>
      <w:r>
        <w:rPr>
          <w:color w:val="9ED17E"/>
        </w:rPr>
        <w:t>a</w:t>
      </w:r>
      <w:r>
        <w:rPr>
          <w:color w:val="A0D17F"/>
        </w:rPr>
        <w:t>a</w:t>
      </w:r>
      <w:r>
        <w:rPr>
          <w:color w:val="A2D17F"/>
        </w:rPr>
        <w:t>a</w:t>
      </w:r>
      <w:r>
        <w:rPr>
          <w:color w:val="A3D280"/>
        </w:rPr>
        <w:t>a</w:t>
      </w:r>
      <w:r>
        <w:rPr>
          <w:color w:val="A4D380"/>
        </w:rPr>
        <w:t>a</w:t>
      </w:r>
      <w:r>
        <w:rPr>
          <w:color w:val="A6D480"/>
        </w:rPr>
        <w:t>a</w:t>
      </w:r>
      <w:r>
        <w:rPr>
          <w:color w:val="A7D47F"/>
        </w:rPr>
        <w:t>a</w:t>
      </w:r>
      <w:r>
        <w:rPr>
          <w:color w:val="A6D27D"/>
        </w:rPr>
        <w:t>a</w:t>
      </w:r>
      <w:r>
        <w:rPr>
          <w:color w:val="A7D27D"/>
        </w:rPr>
        <w:t>a</w:t>
      </w:r>
      <w:r>
        <w:rPr>
          <w:color w:val="A8D37C"/>
        </w:rPr>
        <w:t>a</w:t>
      </w:r>
      <w:r>
        <w:rPr>
          <w:color w:val="A9D47C"/>
        </w:rPr>
        <w:t>a</w:t>
      </w:r>
      <w:r>
        <w:rPr>
          <w:color w:val="AAD47D"/>
        </w:rPr>
        <w:t>a</w:t>
      </w:r>
      <w:r>
        <w:rPr>
          <w:color w:val="AAD47D"/>
        </w:rPr>
        <w:t>a</w:t>
      </w:r>
      <w:r>
        <w:rPr>
          <w:color w:val="A9D57F"/>
        </w:rPr>
        <w:t>a</w:t>
      </w:r>
      <w:r>
        <w:rPr>
          <w:color w:val="AAD57F"/>
        </w:rPr>
        <w:t>a</w:t>
      </w:r>
      <w:r>
        <w:rPr>
          <w:color w:val="B2D47F"/>
        </w:rPr>
        <w:t>a</w:t>
      </w:r>
      <w:r>
        <w:rPr>
          <w:color w:val="BBD781"/>
        </w:rPr>
        <w:t>a</w:t>
      </w:r>
      <w:r>
        <w:rPr>
          <w:color w:val="C2DB81"/>
        </w:rPr>
        <w:t>a</w:t>
      </w:r>
      <w:r>
        <w:rPr>
          <w:color w:val="C2DD80"/>
        </w:rPr>
        <w:t>a</w:t>
      </w:r>
      <w:r>
        <w:rPr>
          <w:color w:val="BDDD7B"/>
        </w:rPr>
        <w:t>a</w:t>
      </w:r>
      <w:r>
        <w:rPr>
          <w:color w:val="B7DB77"/>
        </w:rPr>
        <w:t>a</w:t>
      </w:r>
      <w:r>
        <w:rPr>
          <w:color w:val="B3D976"/>
        </w:rPr>
        <w:t>a</w:t>
      </w:r>
      <w:r>
        <w:rPr>
          <w:color w:val="B5DB79"/>
        </w:rPr>
        <w:t>a</w:t>
      </w:r>
      <w:r>
        <w:rPr>
          <w:color w:val="BADB7E"/>
        </w:rPr>
        <w:t>a</w:t>
      </w:r>
      <w:r>
        <w:rPr>
          <w:color w:val="BED97F"/>
        </w:rPr>
        <w:t>a</w:t>
      </w:r>
      <w:r>
        <w:rPr>
          <w:color w:val="BED77C"/>
        </w:rPr>
        <w:t>a</w:t>
      </w:r>
      <w:r>
        <w:rPr>
          <w:color w:val="BFD979"/>
        </w:rPr>
        <w:t>a</w:t>
      </w:r>
      <w:r>
        <w:rPr>
          <w:color w:val="B8CF75"/>
        </w:rPr>
        <w:t>a</w:t>
      </w:r>
      <w:r>
        <w:rPr>
          <w:color w:val="BBCD7E"/>
        </w:rPr>
        <w:t>a</w:t>
      </w:r>
      <w:r>
        <w:rPr>
          <w:color w:val="BDC686"/>
        </w:rPr>
        <w:t>a</w:t>
      </w:r>
      <w:r>
        <w:rPr>
          <w:color w:val="939666"/>
        </w:rPr>
        <w:t>a</w:t>
      </w:r>
      <w:r>
        <w:rPr>
          <w:color w:val="555332"/>
        </w:rPr>
        <w:t>a</w:t>
      </w:r>
      <w:r>
        <w:rPr>
          <w:color w:val="1B1409"/>
        </w:rPr>
        <w:t>a</w:t>
      </w:r>
      <w:r>
        <w:rPr>
          <w:color w:val="100803"/>
        </w:rPr>
        <w:t>a</w:t>
      </w:r>
      <w:r>
        <w:rPr>
          <w:color w:val="100808"/>
        </w:rPr>
        <w:t>a</w:t>
      </w:r>
      <w:r>
        <w:rPr>
          <w:color w:val="070101"/>
        </w:rPr>
        <w:t>a</w:t>
      </w:r>
      <w:r>
        <w:rPr>
          <w:color w:val="080306"/>
        </w:rPr>
        <w:t>a</w:t>
      </w:r>
      <w:r>
        <w:rPr>
          <w:color w:val="0A070B"/>
        </w:rPr>
        <w:t>a</w:t>
      </w:r>
      <w:r>
        <w:rPr>
          <w:color w:val="07080B"/>
        </w:rPr>
        <w:t>a</w:t>
      </w:r>
      <w:r>
        <w:rPr>
          <w:color w:val="020406"/>
        </w:rPr>
        <w:t>a</w:t>
      </w:r>
      <w:r>
        <w:rPr>
          <w:color w:val="010303"/>
        </w:rPr>
        <w:t>a</w:t>
      </w:r>
      <w:r>
        <w:rPr>
          <w:color w:val="020403"/>
        </w:rPr>
        <w:t>a</w:t>
      </w:r>
      <w:r>
        <w:rPr>
          <w:color w:val="000100"/>
        </w:rPr>
        <w:t>a</w:t>
      </w:r>
      <w:r>
        <w:rPr>
          <w:color w:val="020301"/>
        </w:rPr>
        <w:t>a</w:t>
      </w:r>
      <w:r>
        <w:rPr>
          <w:color w:val="070703"/>
        </w:rPr>
        <w:t>a</w:t>
      </w:r>
      <w:r>
        <w:rPr>
          <w:color w:val="030201"/>
        </w:rPr>
        <w:t>a</w:t>
      </w:r>
      <w:r>
        <w:rPr>
          <w:color w:val="030000"/>
        </w:rPr>
        <w:t>a</w:t>
      </w:r>
      <w:r>
        <w:rPr>
          <w:color w:val="050200"/>
        </w:rPr>
        <w:t>a</w:t>
      </w:r>
      <w:r>
        <w:rPr>
          <w:color w:val="070200"/>
        </w:rPr>
        <w:t>a</w:t>
      </w:r>
      <w:r>
        <w:rPr>
          <w:color w:val="080301"/>
        </w:rPr>
        <w:t>a</w:t>
      </w:r>
      <w:r>
        <w:rPr>
          <w:color w:val="0F0E05"/>
        </w:rPr>
        <w:t>a</w:t>
      </w:r>
      <w:r>
        <w:rPr>
          <w:color w:val="4D5232"/>
        </w:rPr>
        <w:t>a</w:t>
      </w:r>
      <w:r>
        <w:rPr>
          <w:color w:val="98A375"/>
        </w:rPr>
        <w:t>a</w:t>
      </w:r>
      <w:r>
        <w:rPr>
          <w:color w:val="AABF86"/>
        </w:rPr>
        <w:t>a</w:t>
      </w:r>
      <w:r>
        <w:rPr>
          <w:color w:val="9CBF79"/>
        </w:rPr>
        <w:t>a</w:t>
      </w:r>
      <w:r>
        <w:rPr>
          <w:color w:val="98CB73"/>
        </w:rPr>
        <w:t>a</w:t>
      </w:r>
      <w:r>
        <w:rPr>
          <w:color w:val="85C661"/>
        </w:rPr>
        <w:t>a</w:t>
      </w:r>
      <w:r>
        <w:rPr>
          <w:color w:val="7BC75A"/>
        </w:rPr>
        <w:t>a</w:t>
      </w:r>
      <w:r>
        <w:rPr>
          <w:color w:val="7DCA61"/>
        </w:rPr>
        <w:t>a</w:t>
      </w:r>
      <w:r>
        <w:rPr>
          <w:color w:val="7FC269"/>
        </w:rPr>
        <w:t>a</w:t>
      </w:r>
      <w:r>
        <w:rPr>
          <w:color w:val="8BBB7E"/>
        </w:rPr>
        <w:t>a</w:t>
      </w:r>
      <w:r>
        <w:rPr>
          <w:color w:val="6B8763"/>
        </w:rPr>
        <w:t>a</w:t>
      </w:r>
      <w:r>
        <w:rPr>
          <w:color w:val="0D180C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500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20200"/>
        </w:rPr>
        <w:t>a</w:t>
      </w:r>
      <w:r>
        <w:rPr>
          <w:color w:val="000600"/>
        </w:rPr>
        <w:t>a</w:t>
      </w:r>
      <w:r>
        <w:rPr>
          <w:color w:val="000800"/>
        </w:rPr>
        <w:t>a</w:t>
      </w:r>
      <w:r>
        <w:rPr>
          <w:color w:val="264435"/>
        </w:rPr>
        <w:t>a</w:t>
      </w:r>
      <w:r>
        <w:rPr>
          <w:color w:val="2F5945"/>
        </w:rPr>
        <w:t>a</w:t>
      </w:r>
      <w:r>
        <w:rPr>
          <w:color w:val="2B5D47"/>
        </w:rPr>
        <w:t>a</w:t>
      </w:r>
      <w:r>
        <w:rPr>
          <w:color w:val="265D45"/>
        </w:rPr>
        <w:t>a</w:t>
      </w:r>
      <w:r>
        <w:rPr>
          <w:color w:val="265D48"/>
        </w:rPr>
        <w:t>a</w:t>
      </w:r>
      <w:r>
        <w:rPr>
          <w:color w:val="265D48"/>
        </w:rPr>
        <w:t>a</w:t>
      </w:r>
      <w:r>
        <w:rPr>
          <w:color w:val="255C47"/>
        </w:rPr>
        <w:t>a</w:t>
      </w:r>
      <w:r>
        <w:rPr>
          <w:color w:val="255B47"/>
        </w:rPr>
        <w:t>a</w:t>
      </w:r>
      <w:r>
        <w:rPr>
          <w:color w:val="255A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75946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95846"/>
        </w:rPr>
        <w:t>a</w:t>
      </w:r>
      <w:r>
        <w:rPr>
          <w:color w:val="2B5647"/>
        </w:rPr>
        <w:t>a</w:t>
      </w:r>
      <w:r>
        <w:rPr>
          <w:color w:val="2B5547"/>
        </w:rPr>
        <w:t>a</w:t>
      </w:r>
      <w:r>
        <w:rPr>
          <w:color w:val="275747"/>
        </w:rPr>
        <w:t>a</w:t>
      </w:r>
      <w:r>
        <w:rPr>
          <w:color w:val="235846"/>
        </w:rPr>
        <w:t>a</w:t>
      </w:r>
      <w:r>
        <w:rPr>
          <w:color w:val="225845"/>
        </w:rPr>
        <w:t>a</w:t>
      </w:r>
      <w:r>
        <w:rPr>
          <w:color w:val="255545"/>
        </w:rPr>
        <w:t>a</w:t>
      </w:r>
      <w:r>
        <w:rPr>
          <w:color w:val="2C5245"/>
        </w:rPr>
        <w:t>a</w:t>
      </w:r>
      <w:r>
        <w:rPr>
          <w:color w:val="284139"/>
        </w:rPr>
        <w:t>a</w:t>
      </w:r>
      <w:r>
        <w:rPr>
          <w:color w:val="06130E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30605"/>
        </w:rPr>
        <w:t>a</w:t>
      </w:r>
      <w:r>
        <w:rPr>
          <w:color w:val="00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50404"/>
        </w:rPr>
        <w:t>a</w:t>
      </w:r>
      <w:r>
        <w:rPr>
          <w:color w:val="0B0001"/>
        </w:rPr>
        <w:t>a</w:t>
      </w:r>
      <w:r>
        <w:rPr>
          <w:color w:val="21030A"/>
        </w:rPr>
        <w:t>a</w:t>
      </w:r>
      <w:r>
        <w:rPr>
          <w:color w:val="531D2F"/>
        </w:rPr>
        <w:t>a</w:t>
      </w:r>
      <w:r>
        <w:rPr>
          <w:color w:val="712B43"/>
        </w:rPr>
        <w:t>a</w:t>
      </w:r>
      <w:r>
        <w:rPr>
          <w:color w:val="74263F"/>
        </w:rPr>
        <w:t>a</w:t>
      </w:r>
      <w:r>
        <w:rPr>
          <w:color w:val="77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</w:p>
    <w:p>
      <w:r>
        <w:rPr>
          <w:color w:val="8BBF75"/>
        </w:rPr>
        <w:t>a</w:t>
      </w:r>
      <w:r>
        <w:rPr>
          <w:color w:val="8ABE74"/>
        </w:rPr>
        <w:t>a</w:t>
      </w:r>
      <w:r>
        <w:rPr>
          <w:color w:val="8BBD74"/>
        </w:rPr>
        <w:t>a</w:t>
      </w:r>
      <w:r>
        <w:rPr>
          <w:color w:val="8BBE72"/>
        </w:rPr>
        <w:t>a</w:t>
      </w:r>
      <w:r>
        <w:rPr>
          <w:color w:val="8BBF72"/>
        </w:rPr>
        <w:t>a</w:t>
      </w:r>
      <w:r>
        <w:rPr>
          <w:color w:val="8FBF75"/>
        </w:rPr>
        <w:t>a</w:t>
      </w:r>
      <w:r>
        <w:rPr>
          <w:color w:val="91C179"/>
        </w:rPr>
        <w:t>a</w:t>
      </w:r>
      <w:r>
        <w:rPr>
          <w:color w:val="95C37B"/>
        </w:rPr>
        <w:t>a</w:t>
      </w:r>
      <w:r>
        <w:rPr>
          <w:color w:val="9AC47B"/>
        </w:rPr>
        <w:t>a</w:t>
      </w:r>
      <w:r>
        <w:rPr>
          <w:color w:val="9DC678"/>
        </w:rPr>
        <w:t>a</w:t>
      </w:r>
      <w:r>
        <w:rPr>
          <w:color w:val="A2CA78"/>
        </w:rPr>
        <w:t>a</w:t>
      </w:r>
      <w:r>
        <w:rPr>
          <w:color w:val="A3CA77"/>
        </w:rPr>
        <w:t>a</w:t>
      </w:r>
      <w:r>
        <w:rPr>
          <w:color w:val="A3C678"/>
        </w:rPr>
        <w:t>a</w:t>
      </w:r>
      <w:r>
        <w:rPr>
          <w:color w:val="A6C682"/>
        </w:rPr>
        <w:t>a</w:t>
      </w:r>
      <w:r>
        <w:rPr>
          <w:color w:val="A5C288"/>
        </w:rPr>
        <w:t>a</w:t>
      </w:r>
      <w:r>
        <w:rPr>
          <w:color w:val="304720"/>
        </w:rPr>
        <w:t>a</w:t>
      </w:r>
      <w:r>
        <w:rPr>
          <w:color w:val="080E03"/>
        </w:rPr>
        <w:t>a</w:t>
      </w:r>
      <w:r>
        <w:rPr>
          <w:color w:val="020202"/>
        </w:rPr>
        <w:t>a</w:t>
      </w:r>
      <w:r>
        <w:rPr>
          <w:color w:val="070707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40100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60104"/>
        </w:rPr>
        <w:t>a</w:t>
      </w:r>
      <w:r>
        <w:rPr>
          <w:color w:val="020200"/>
        </w:rPr>
        <w:t>a</w:t>
      </w:r>
      <w:r>
        <w:rPr>
          <w:color w:val="000800"/>
        </w:rPr>
        <w:t>a</w:t>
      </w:r>
      <w:r>
        <w:rPr>
          <w:color w:val="14371C"/>
        </w:rPr>
        <w:t>a</w:t>
      </w:r>
      <w:r>
        <w:rPr>
          <w:color w:val="449062"/>
        </w:rPr>
        <w:t>a</w:t>
      </w:r>
      <w:r>
        <w:rPr>
          <w:color w:val="65CF91"/>
        </w:rPr>
        <w:t>a</w:t>
      </w:r>
      <w:r>
        <w:rPr>
          <w:color w:val="46B975"/>
        </w:rPr>
        <w:t>a</w:t>
      </w:r>
      <w:r>
        <w:rPr>
          <w:color w:val="50C07B"/>
        </w:rPr>
        <w:t>a</w:t>
      </w:r>
      <w:r>
        <w:rPr>
          <w:color w:val="52C17C"/>
        </w:rPr>
        <w:t>a</w:t>
      </w:r>
      <w:r>
        <w:rPr>
          <w:color w:val="52C17C"/>
        </w:rPr>
        <w:t>a</w:t>
      </w:r>
      <w:r>
        <w:rPr>
          <w:color w:val="54C27B"/>
        </w:rPr>
        <w:t>a</w:t>
      </w:r>
      <w:r>
        <w:rPr>
          <w:color w:val="56C47D"/>
        </w:rPr>
        <w:t>a</w:t>
      </w:r>
      <w:r>
        <w:rPr>
          <w:color w:val="58C37D"/>
        </w:rPr>
        <w:t>a</w:t>
      </w:r>
      <w:r>
        <w:rPr>
          <w:color w:val="59C47C"/>
        </w:rPr>
        <w:t>a</w:t>
      </w:r>
      <w:r>
        <w:rPr>
          <w:color w:val="5AC47C"/>
        </w:rPr>
        <w:t>a</w:t>
      </w:r>
      <w:r>
        <w:rPr>
          <w:color w:val="5BC57D"/>
        </w:rPr>
        <w:t>a</w:t>
      </w:r>
      <w:r>
        <w:rPr>
          <w:color w:val="5BC57B"/>
        </w:rPr>
        <w:t>a</w:t>
      </w:r>
      <w:r>
        <w:rPr>
          <w:color w:val="5CC67C"/>
        </w:rPr>
        <w:t>a</w:t>
      </w:r>
      <w:r>
        <w:rPr>
          <w:color w:val="5DC57C"/>
        </w:rPr>
        <w:t>a</w:t>
      </w:r>
      <w:r>
        <w:rPr>
          <w:color w:val="61C77D"/>
        </w:rPr>
        <w:t>a</w:t>
      </w:r>
      <w:r>
        <w:rPr>
          <w:color w:val="62C77B"/>
        </w:rPr>
        <w:t>a</w:t>
      </w:r>
      <w:r>
        <w:rPr>
          <w:color w:val="62C77B"/>
        </w:rPr>
        <w:t>a</w:t>
      </w:r>
      <w:r>
        <w:rPr>
          <w:color w:val="64C679"/>
        </w:rPr>
        <w:t>a</w:t>
      </w:r>
      <w:r>
        <w:rPr>
          <w:color w:val="64C679"/>
        </w:rPr>
        <w:t>a</w:t>
      </w:r>
      <w:r>
        <w:rPr>
          <w:color w:val="65C577"/>
        </w:rPr>
        <w:t>a</w:t>
      </w:r>
      <w:r>
        <w:rPr>
          <w:color w:val="67C577"/>
        </w:rPr>
        <w:t>a</w:t>
      </w:r>
      <w:r>
        <w:rPr>
          <w:color w:val="69C578"/>
        </w:rPr>
        <w:t>a</w:t>
      </w:r>
      <w:r>
        <w:rPr>
          <w:color w:val="6BC677"/>
        </w:rPr>
        <w:t>a</w:t>
      </w:r>
      <w:r>
        <w:rPr>
          <w:color w:val="6EC779"/>
        </w:rPr>
        <w:t>a</w:t>
      </w:r>
      <w:r>
        <w:rPr>
          <w:color w:val="71C97B"/>
        </w:rPr>
        <w:t>a</w:t>
      </w:r>
      <w:r>
        <w:rPr>
          <w:color w:val="73CA7B"/>
        </w:rPr>
        <w:t>a</w:t>
      </w:r>
      <w:r>
        <w:rPr>
          <w:color w:val="74CA7C"/>
        </w:rPr>
        <w:t>a</w:t>
      </w:r>
      <w:r>
        <w:rPr>
          <w:color w:val="79CC7E"/>
        </w:rPr>
        <w:t>a</w:t>
      </w:r>
      <w:r>
        <w:rPr>
          <w:color w:val="7ACD7F"/>
        </w:rPr>
        <w:t>a</w:t>
      </w:r>
      <w:r>
        <w:rPr>
          <w:color w:val="7BCD7F"/>
        </w:rPr>
        <w:t>a</w:t>
      </w:r>
      <w:r>
        <w:rPr>
          <w:color w:val="7DCD80"/>
        </w:rPr>
        <w:t>a</w:t>
      </w:r>
      <w:r>
        <w:rPr>
          <w:color w:val="7FCF80"/>
        </w:rPr>
        <w:t>a</w:t>
      </w:r>
      <w:r>
        <w:rPr>
          <w:color w:val="81CE80"/>
        </w:rPr>
        <w:t>a</w:t>
      </w:r>
      <w:r>
        <w:rPr>
          <w:color w:val="82CC7D"/>
        </w:rPr>
        <w:t>a</w:t>
      </w:r>
      <w:r>
        <w:rPr>
          <w:color w:val="83CC7D"/>
        </w:rPr>
        <w:t>a</w:t>
      </w:r>
      <w:r>
        <w:rPr>
          <w:color w:val="84CD7D"/>
        </w:rPr>
        <w:t>a</w:t>
      </w:r>
      <w:r>
        <w:rPr>
          <w:color w:val="86CD7D"/>
        </w:rPr>
        <w:t>a</w:t>
      </w:r>
      <w:r>
        <w:rPr>
          <w:color w:val="88CE7E"/>
        </w:rPr>
        <w:t>a</w:t>
      </w:r>
      <w:r>
        <w:rPr>
          <w:color w:val="89CF7F"/>
        </w:rPr>
        <w:t>a</w:t>
      </w:r>
      <w:r>
        <w:rPr>
          <w:color w:val="8ECF7F"/>
        </w:rPr>
        <w:t>a</w:t>
      </w:r>
      <w:r>
        <w:rPr>
          <w:color w:val="8ECF7F"/>
        </w:rPr>
        <w:t>a</w:t>
      </w:r>
      <w:r>
        <w:rPr>
          <w:color w:val="8FCF7F"/>
        </w:rPr>
        <w:t>a</w:t>
      </w:r>
      <w:r>
        <w:rPr>
          <w:color w:val="90CF80"/>
        </w:rPr>
        <w:t>a</w:t>
      </w:r>
      <w:r>
        <w:rPr>
          <w:color w:val="90CF80"/>
        </w:rPr>
        <w:t>a</w:t>
      </w:r>
      <w:r>
        <w:rPr>
          <w:color w:val="91D07F"/>
        </w:rPr>
        <w:t>a</w:t>
      </w:r>
      <w:r>
        <w:rPr>
          <w:color w:val="93D080"/>
        </w:rPr>
        <w:t>a</w:t>
      </w:r>
      <w:r>
        <w:rPr>
          <w:color w:val="93D17E"/>
        </w:rPr>
        <w:t>a</w:t>
      </w:r>
      <w:r>
        <w:rPr>
          <w:color w:val="96D07E"/>
        </w:rPr>
        <w:t>a</w:t>
      </w:r>
      <w:r>
        <w:rPr>
          <w:color w:val="96D17E"/>
        </w:rPr>
        <w:t>a</w:t>
      </w:r>
      <w:r>
        <w:rPr>
          <w:color w:val="96D17D"/>
        </w:rPr>
        <w:t>a</w:t>
      </w:r>
      <w:r>
        <w:rPr>
          <w:color w:val="97D27E"/>
        </w:rPr>
        <w:t>a</w:t>
      </w:r>
      <w:r>
        <w:rPr>
          <w:color w:val="99D27E"/>
        </w:rPr>
        <w:t>a</w:t>
      </w:r>
      <w:r>
        <w:rPr>
          <w:color w:val="9CD17E"/>
        </w:rPr>
        <w:t>a</w:t>
      </w:r>
      <w:r>
        <w:rPr>
          <w:color w:val="9CD27E"/>
        </w:rPr>
        <w:t>a</w:t>
      </w:r>
      <w:r>
        <w:rPr>
          <w:color w:val="9ED37F"/>
        </w:rPr>
        <w:t>a</w:t>
      </w:r>
      <w:r>
        <w:rPr>
          <w:color w:val="A0D380"/>
        </w:rPr>
        <w:t>a</w:t>
      </w:r>
      <w:r>
        <w:rPr>
          <w:color w:val="A2D481"/>
        </w:rPr>
        <w:t>a</w:t>
      </w:r>
      <w:r>
        <w:rPr>
          <w:color w:val="A3D580"/>
        </w:rPr>
        <w:t>a</w:t>
      </w:r>
      <w:r>
        <w:rPr>
          <w:color w:val="A2D47E"/>
        </w:rPr>
        <w:t>a</w:t>
      </w:r>
      <w:r>
        <w:rPr>
          <w:color w:val="A3D37D"/>
        </w:rPr>
        <w:t>a</w:t>
      </w:r>
      <w:r>
        <w:rPr>
          <w:color w:val="A4D47E"/>
        </w:rPr>
        <w:t>a</w:t>
      </w:r>
      <w:r>
        <w:rPr>
          <w:color w:val="A4D47E"/>
        </w:rPr>
        <w:t>a</w:t>
      </w:r>
      <w:r>
        <w:rPr>
          <w:color w:val="A5D57C"/>
        </w:rPr>
        <w:t>a</w:t>
      </w:r>
      <w:r>
        <w:rPr>
          <w:color w:val="A7D47E"/>
        </w:rPr>
        <w:t>a</w:t>
      </w:r>
      <w:r>
        <w:rPr>
          <w:color w:val="A5D480"/>
        </w:rPr>
        <w:t>a</w:t>
      </w:r>
      <w:r>
        <w:rPr>
          <w:color w:val="A9D582"/>
        </w:rPr>
        <w:t>a</w:t>
      </w:r>
      <w:r>
        <w:rPr>
          <w:color w:val="AFD580"/>
        </w:rPr>
        <w:t>a</w:t>
      </w:r>
      <w:r>
        <w:rPr>
          <w:color w:val="B2D47C"/>
        </w:rPr>
        <w:t>a</w:t>
      </w:r>
      <w:r>
        <w:rPr>
          <w:color w:val="B5D477"/>
        </w:rPr>
        <w:t>a</w:t>
      </w:r>
      <w:r>
        <w:rPr>
          <w:color w:val="B5D778"/>
        </w:rPr>
        <w:t>a</w:t>
      </w:r>
      <w:r>
        <w:rPr>
          <w:color w:val="B5DB78"/>
        </w:rPr>
        <w:t>a</w:t>
      </w:r>
      <w:r>
        <w:rPr>
          <w:color w:val="B1DA76"/>
        </w:rPr>
        <w:t>a</w:t>
      </w:r>
      <w:r>
        <w:rPr>
          <w:color w:val="ACD775"/>
        </w:rPr>
        <w:t>a</w:t>
      </w:r>
      <w:r>
        <w:rPr>
          <w:color w:val="AED878"/>
        </w:rPr>
        <w:t>a</w:t>
      </w:r>
      <w:r>
        <w:rPr>
          <w:color w:val="B5D97F"/>
        </w:rPr>
        <w:t>a</w:t>
      </w:r>
      <w:r>
        <w:rPr>
          <w:color w:val="B9D680"/>
        </w:rPr>
        <w:t>a</w:t>
      </w:r>
      <w:r>
        <w:rPr>
          <w:color w:val="B6D27D"/>
        </w:rPr>
        <w:t>a</w:t>
      </w:r>
      <w:r>
        <w:rPr>
          <w:color w:val="B2CF7E"/>
        </w:rPr>
        <w:t>a</w:t>
      </w:r>
      <w:r>
        <w:rPr>
          <w:color w:val="BBD58C"/>
        </w:rPr>
        <w:t>a</w:t>
      </w:r>
      <w:r>
        <w:rPr>
          <w:color w:val="A5BB7C"/>
        </w:rPr>
        <w:t>a</w:t>
      </w:r>
      <w:r>
        <w:rPr>
          <w:color w:val="576538"/>
        </w:rPr>
        <w:t>a</w:t>
      </w:r>
      <w:r>
        <w:rPr>
          <w:color w:val="161C09"/>
        </w:rPr>
        <w:t>a</w:t>
      </w:r>
      <w:r>
        <w:rPr>
          <w:color w:val="050501"/>
        </w:rPr>
        <w:t>a</w:t>
      </w:r>
      <w:r>
        <w:rPr>
          <w:color w:val="0E0A08"/>
        </w:rPr>
        <w:t>a</w:t>
      </w:r>
      <w:r>
        <w:rPr>
          <w:color w:val="040102"/>
        </w:rPr>
        <w:t>a</w:t>
      </w:r>
      <w:r>
        <w:rPr>
          <w:color w:val="050105"/>
        </w:rPr>
        <w:t>a</w:t>
      </w:r>
      <w:r>
        <w:rPr>
          <w:color w:val="09040A"/>
        </w:rPr>
        <w:t>a</w:t>
      </w:r>
      <w:r>
        <w:rPr>
          <w:color w:val="060207"/>
        </w:rPr>
        <w:t>a</w:t>
      </w:r>
      <w:r>
        <w:rPr>
          <w:color w:val="020105"/>
        </w:rPr>
        <w:t>a</w:t>
      </w:r>
      <w:r>
        <w:rPr>
          <w:color w:val="010108"/>
        </w:rPr>
        <w:t>a</w:t>
      </w:r>
      <w:r>
        <w:rPr>
          <w:color w:val="03070B"/>
        </w:rPr>
        <w:t>a</w:t>
      </w:r>
      <w:r>
        <w:rPr>
          <w:color w:val="040708"/>
        </w:rPr>
        <w:t>a</w:t>
      </w:r>
      <w:r>
        <w:rPr>
          <w:color w:val="000100"/>
        </w:rPr>
        <w:t>a</w:t>
      </w:r>
      <w:r>
        <w:rPr>
          <w:color w:val="050802"/>
        </w:rPr>
        <w:t>a</w:t>
      </w:r>
      <w:r>
        <w:rPr>
          <w:color w:val="050600"/>
        </w:rPr>
        <w:t>a</w:t>
      </w:r>
      <w:r>
        <w:rPr>
          <w:color w:val="010200"/>
        </w:rPr>
        <w:t>a</w:t>
      </w:r>
      <w:r>
        <w:rPr>
          <w:color w:val="070701"/>
        </w:rPr>
        <w:t>a</w:t>
      </w:r>
      <w:r>
        <w:rPr>
          <w:color w:val="0D0C08"/>
        </w:rPr>
        <w:t>a</w:t>
      </w:r>
      <w:r>
        <w:rPr>
          <w:color w:val="040000"/>
        </w:rPr>
        <w:t>a</w:t>
      </w:r>
      <w:r>
        <w:rPr>
          <w:color w:val="050103"/>
        </w:rPr>
        <w:t>a</w:t>
      </w:r>
      <w:r>
        <w:rPr>
          <w:color w:val="080308"/>
        </w:rPr>
        <w:t>a</w:t>
      </w:r>
      <w:r>
        <w:rPr>
          <w:color w:val="010100"/>
        </w:rPr>
        <w:t>a</w:t>
      </w:r>
      <w:r>
        <w:rPr>
          <w:color w:val="0A1204"/>
        </w:rPr>
        <w:t>a</w:t>
      </w:r>
      <w:r>
        <w:rPr>
          <w:color w:val="4F5E3F"/>
        </w:rPr>
        <w:t>a</w:t>
      </w:r>
      <w:r>
        <w:rPr>
          <w:color w:val="97B185"/>
        </w:rPr>
        <w:t>a</w:t>
      </w:r>
      <w:r>
        <w:rPr>
          <w:color w:val="91BA7E"/>
        </w:rPr>
        <w:t>a</w:t>
      </w:r>
      <w:r>
        <w:rPr>
          <w:color w:val="88C272"/>
        </w:rPr>
        <w:t>a</w:t>
      </w:r>
      <w:r>
        <w:rPr>
          <w:color w:val="7AC462"/>
        </w:rPr>
        <w:t>a</w:t>
      </w:r>
      <w:r>
        <w:rPr>
          <w:color w:val="78CB5F"/>
        </w:rPr>
        <w:t>a</w:t>
      </w:r>
      <w:r>
        <w:rPr>
          <w:color w:val="78CC64"/>
        </w:rPr>
        <w:t>a</w:t>
      </w:r>
      <w:r>
        <w:rPr>
          <w:color w:val="7CC56B"/>
        </w:rPr>
        <w:t>a</w:t>
      </w:r>
      <w:r>
        <w:rPr>
          <w:color w:val="82B678"/>
        </w:rPr>
        <w:t>a</w:t>
      </w:r>
      <w:r>
        <w:rPr>
          <w:color w:val="6F906A"/>
        </w:rPr>
        <w:t>a</w:t>
      </w:r>
      <w:r>
        <w:rPr>
          <w:color w:val="152215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10200"/>
        </w:rPr>
        <w:t>a</w:t>
      </w:r>
      <w:r>
        <w:rPr>
          <w:color w:val="000701"/>
        </w:rPr>
        <w:t>a</w:t>
      </w:r>
      <w:r>
        <w:rPr>
          <w:color w:val="000800"/>
        </w:rPr>
        <w:t>a</w:t>
      </w:r>
      <w:r>
        <w:rPr>
          <w:color w:val="274838"/>
        </w:rPr>
        <w:t>a</w:t>
      </w:r>
      <w:r>
        <w:rPr>
          <w:color w:val="2F5A46"/>
        </w:rPr>
        <w:t>a</w:t>
      </w:r>
      <w:r>
        <w:rPr>
          <w:color w:val="295E46"/>
        </w:rPr>
        <w:t>a</w:t>
      </w:r>
      <w:r>
        <w:rPr>
          <w:color w:val="265E45"/>
        </w:rPr>
        <w:t>a</w:t>
      </w:r>
      <w:r>
        <w:rPr>
          <w:color w:val="265D48"/>
        </w:rPr>
        <w:t>a</w:t>
      </w:r>
      <w:r>
        <w:rPr>
          <w:color w:val="265D48"/>
        </w:rPr>
        <w:t>a</w:t>
      </w:r>
      <w:r>
        <w:rPr>
          <w:color w:val="255C47"/>
        </w:rPr>
        <w:t>a</w:t>
      </w:r>
      <w:r>
        <w:rPr>
          <w:color w:val="265B47"/>
        </w:rPr>
        <w:t>a</w:t>
      </w:r>
      <w:r>
        <w:rPr>
          <w:color w:val="255A46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75946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A5846"/>
        </w:rPr>
        <w:t>a</w:t>
      </w:r>
      <w:r>
        <w:rPr>
          <w:color w:val="2B5647"/>
        </w:rPr>
        <w:t>a</w:t>
      </w:r>
      <w:r>
        <w:rPr>
          <w:color w:val="2B5547"/>
        </w:rPr>
        <w:t>a</w:t>
      </w:r>
      <w:r>
        <w:rPr>
          <w:color w:val="275747"/>
        </w:rPr>
        <w:t>a</w:t>
      </w:r>
      <w:r>
        <w:rPr>
          <w:color w:val="245746"/>
        </w:rPr>
        <w:t>a</w:t>
      </w:r>
      <w:r>
        <w:rPr>
          <w:color w:val="235645"/>
        </w:rPr>
        <w:t>a</w:t>
      </w:r>
      <w:r>
        <w:rPr>
          <w:color w:val="265545"/>
        </w:rPr>
        <w:t>a</w:t>
      </w:r>
      <w:r>
        <w:rPr>
          <w:color w:val="305246"/>
        </w:rPr>
        <w:t>a</w:t>
      </w:r>
      <w:r>
        <w:rPr>
          <w:color w:val="2D423B"/>
        </w:rPr>
        <w:t>a</w:t>
      </w:r>
      <w:r>
        <w:rPr>
          <w:color w:val="040E0B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70B0A"/>
        </w:rPr>
        <w:t>a</w:t>
      </w:r>
      <w:r>
        <w:rPr>
          <w:color w:val="00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10000"/>
        </w:rPr>
        <w:t>a</w:t>
      </w:r>
      <w:r>
        <w:rPr>
          <w:color w:val="080001"/>
        </w:rPr>
        <w:t>a</w:t>
      </w:r>
      <w:r>
        <w:rPr>
          <w:color w:val="140002"/>
        </w:rPr>
        <w:t>a</w:t>
      </w:r>
      <w:r>
        <w:rPr>
          <w:color w:val="481A29"/>
        </w:rPr>
        <w:t>a</w:t>
      </w:r>
      <w:r>
        <w:rPr>
          <w:color w:val="6D2E44"/>
        </w:rPr>
        <w:t>a</w:t>
      </w:r>
      <w:r>
        <w:rPr>
          <w:color w:val="6E233B"/>
        </w:rPr>
        <w:t>a</w:t>
      </w:r>
      <w:r>
        <w:rPr>
          <w:color w:val="77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</w:p>
    <w:p>
      <w:r>
        <w:rPr>
          <w:color w:val="90BD73"/>
        </w:rPr>
        <w:t>a</w:t>
      </w:r>
      <w:r>
        <w:rPr>
          <w:color w:val="92BF76"/>
        </w:rPr>
        <w:t>a</w:t>
      </w:r>
      <w:r>
        <w:rPr>
          <w:color w:val="96C178"/>
        </w:rPr>
        <w:t>a</w:t>
      </w:r>
      <w:r>
        <w:rPr>
          <w:color w:val="98C478"/>
        </w:rPr>
        <w:t>a</w:t>
      </w:r>
      <w:r>
        <w:rPr>
          <w:color w:val="9BC67A"/>
        </w:rPr>
        <w:t>a</w:t>
      </w:r>
      <w:r>
        <w:rPr>
          <w:color w:val="9CC67E"/>
        </w:rPr>
        <w:t>a</w:t>
      </w:r>
      <w:r>
        <w:rPr>
          <w:color w:val="9FC981"/>
        </w:rPr>
        <w:t>a</w:t>
      </w:r>
      <w:r>
        <w:rPr>
          <w:color w:val="A3CC83"/>
        </w:rPr>
        <w:t>a</w:t>
      </w:r>
      <w:r>
        <w:rPr>
          <w:color w:val="A7CD81"/>
        </w:rPr>
        <w:t>a</w:t>
      </w:r>
      <w:r>
        <w:rPr>
          <w:color w:val="A9CD7D"/>
        </w:rPr>
        <w:t>a</w:t>
      </w:r>
      <w:r>
        <w:rPr>
          <w:color w:val="ACCE7A"/>
        </w:rPr>
        <w:t>a</w:t>
      </w:r>
      <w:r>
        <w:rPr>
          <w:color w:val="A8C776"/>
        </w:rPr>
        <w:t>a</w:t>
      </w:r>
      <w:r>
        <w:rPr>
          <w:color w:val="B8D68A"/>
        </w:rPr>
        <w:t>a</w:t>
      </w:r>
      <w:r>
        <w:rPr>
          <w:color w:val="ABC484"/>
        </w:rPr>
        <w:t>a</w:t>
      </w:r>
      <w:r>
        <w:rPr>
          <w:color w:val="95AB78"/>
        </w:rPr>
        <w:t>a</w:t>
      </w:r>
      <w:r>
        <w:rPr>
          <w:color w:val="1D2D15"/>
        </w:rPr>
        <w:t>a</w:t>
      </w:r>
      <w:r>
        <w:rPr>
          <w:color w:val="0005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30200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40105"/>
        </w:rPr>
        <w:t>a</w:t>
      </w:r>
      <w:r>
        <w:rPr>
          <w:color w:val="0C0408"/>
        </w:rPr>
        <w:t>a</w:t>
      </w:r>
      <w:r>
        <w:rPr>
          <w:color w:val="050101"/>
        </w:rPr>
        <w:t>a</w:t>
      </w:r>
      <w:r>
        <w:rPr>
          <w:color w:val="000900"/>
        </w:rPr>
        <w:t>a</w:t>
      </w:r>
      <w:r>
        <w:rPr>
          <w:color w:val="031E0A"/>
        </w:rPr>
        <w:t>a</w:t>
      </w:r>
      <w:r>
        <w:rPr>
          <w:color w:val="3A7D53"/>
        </w:rPr>
        <w:t>a</w:t>
      </w:r>
      <w:r>
        <w:rPr>
          <w:color w:val="5FBF87"/>
        </w:rPr>
        <w:t>a</w:t>
      </w:r>
      <w:r>
        <w:rPr>
          <w:color w:val="4CB879"/>
        </w:rPr>
        <w:t>a</w:t>
      </w:r>
      <w:r>
        <w:rPr>
          <w:color w:val="4DBD78"/>
        </w:rPr>
        <w:t>a</w:t>
      </w:r>
      <w:r>
        <w:rPr>
          <w:color w:val="4DBF79"/>
        </w:rPr>
        <w:t>a</w:t>
      </w:r>
      <w:r>
        <w:rPr>
          <w:color w:val="4EC07A"/>
        </w:rPr>
        <w:t>a</w:t>
      </w:r>
      <w:r>
        <w:rPr>
          <w:color w:val="52C27A"/>
        </w:rPr>
        <w:t>a</w:t>
      </w:r>
      <w:r>
        <w:rPr>
          <w:color w:val="54C47C"/>
        </w:rPr>
        <w:t>a</w:t>
      </w:r>
      <w:r>
        <w:rPr>
          <w:color w:val="56C47D"/>
        </w:rPr>
        <w:t>a</w:t>
      </w:r>
      <w:r>
        <w:rPr>
          <w:color w:val="55C37A"/>
        </w:rPr>
        <w:t>a</w:t>
      </w:r>
      <w:r>
        <w:rPr>
          <w:color w:val="56C37A"/>
        </w:rPr>
        <w:t>a</w:t>
      </w:r>
      <w:r>
        <w:rPr>
          <w:color w:val="59C47C"/>
        </w:rPr>
        <w:t>a</w:t>
      </w:r>
      <w:r>
        <w:rPr>
          <w:color w:val="5AC67B"/>
        </w:rPr>
        <w:t>a</w:t>
      </w:r>
      <w:r>
        <w:rPr>
          <w:color w:val="5AC67B"/>
        </w:rPr>
        <w:t>a</w:t>
      </w:r>
      <w:r>
        <w:rPr>
          <w:color w:val="5BC67C"/>
        </w:rPr>
        <w:t>a</w:t>
      </w:r>
      <w:r>
        <w:rPr>
          <w:color w:val="5FC67C"/>
        </w:rPr>
        <w:t>a</w:t>
      </w:r>
      <w:r>
        <w:rPr>
          <w:color w:val="60C67B"/>
        </w:rPr>
        <w:t>a</w:t>
      </w:r>
      <w:r>
        <w:rPr>
          <w:color w:val="5FC579"/>
        </w:rPr>
        <w:t>a</w:t>
      </w:r>
      <w:r>
        <w:rPr>
          <w:color w:val="60C579"/>
        </w:rPr>
        <w:t>a</w:t>
      </w:r>
      <w:r>
        <w:rPr>
          <w:color w:val="62C477"/>
        </w:rPr>
        <w:t>a</w:t>
      </w:r>
      <w:r>
        <w:rPr>
          <w:color w:val="62C477"/>
        </w:rPr>
        <w:t>a</w:t>
      </w:r>
      <w:r>
        <w:rPr>
          <w:color w:val="65C577"/>
        </w:rPr>
        <w:t>a</w:t>
      </w:r>
      <w:r>
        <w:rPr>
          <w:color w:val="67C577"/>
        </w:rPr>
        <w:t>a</w:t>
      </w:r>
      <w:r>
        <w:rPr>
          <w:color w:val="69C578"/>
        </w:rPr>
        <w:t>a</w:t>
      </w:r>
      <w:r>
        <w:rPr>
          <w:color w:val="6BC779"/>
        </w:rPr>
        <w:t>a</w:t>
      </w:r>
      <w:r>
        <w:rPr>
          <w:color w:val="6EC97A"/>
        </w:rPr>
        <w:t>a</w:t>
      </w:r>
      <w:r>
        <w:rPr>
          <w:color w:val="70C97B"/>
        </w:rPr>
        <w:t>a</w:t>
      </w:r>
      <w:r>
        <w:rPr>
          <w:color w:val="73CA7C"/>
        </w:rPr>
        <w:t>a</w:t>
      </w:r>
      <w:r>
        <w:rPr>
          <w:color w:val="75CA7D"/>
        </w:rPr>
        <w:t>a</w:t>
      </w:r>
      <w:r>
        <w:rPr>
          <w:color w:val="76CB7E"/>
        </w:rPr>
        <w:t>a</w:t>
      </w:r>
      <w:r>
        <w:rPr>
          <w:color w:val="77CB7D"/>
        </w:rPr>
        <w:t>a</w:t>
      </w:r>
      <w:r>
        <w:rPr>
          <w:color w:val="78CB7D"/>
        </w:rPr>
        <w:t>a</w:t>
      </w:r>
      <w:r>
        <w:rPr>
          <w:color w:val="79CB7D"/>
        </w:rPr>
        <w:t>a</w:t>
      </w:r>
      <w:r>
        <w:rPr>
          <w:color w:val="7ACB7C"/>
        </w:rPr>
        <w:t>a</w:t>
      </w:r>
      <w:r>
        <w:rPr>
          <w:color w:val="7ECD7E"/>
        </w:rPr>
        <w:t>a</w:t>
      </w:r>
      <w:r>
        <w:rPr>
          <w:color w:val="80CC7D"/>
        </w:rPr>
        <w:t>a</w:t>
      </w:r>
      <w:r>
        <w:rPr>
          <w:color w:val="82CD7E"/>
        </w:rPr>
        <w:t>a</w:t>
      </w:r>
      <w:r>
        <w:rPr>
          <w:color w:val="84CE7F"/>
        </w:rPr>
        <w:t>a</w:t>
      </w:r>
      <w:r>
        <w:rPr>
          <w:color w:val="85CE7F"/>
        </w:rPr>
        <w:t>a</w:t>
      </w:r>
      <w:r>
        <w:rPr>
          <w:color w:val="86CE7E"/>
        </w:rPr>
        <w:t>a</w:t>
      </w:r>
      <w:r>
        <w:rPr>
          <w:color w:val="87CC7C"/>
        </w:rPr>
        <w:t>a</w:t>
      </w:r>
      <w:r>
        <w:rPr>
          <w:color w:val="88CB7C"/>
        </w:rPr>
        <w:t>a</w:t>
      </w:r>
      <w:r>
        <w:rPr>
          <w:color w:val="88CC7D"/>
        </w:rPr>
        <w:t>a</w:t>
      </w:r>
      <w:r>
        <w:rPr>
          <w:color w:val="88CC7C"/>
        </w:rPr>
        <w:t>a</w:t>
      </w:r>
      <w:r>
        <w:rPr>
          <w:color w:val="89CD7D"/>
        </w:rPr>
        <w:t>a</w:t>
      </w:r>
      <w:r>
        <w:rPr>
          <w:color w:val="8BCD7D"/>
        </w:rPr>
        <w:t>a</w:t>
      </w:r>
      <w:r>
        <w:rPr>
          <w:color w:val="8DCE7C"/>
        </w:rPr>
        <w:t>a</w:t>
      </w:r>
      <w:r>
        <w:rPr>
          <w:color w:val="8ECE7D"/>
        </w:rPr>
        <w:t>a</w:t>
      </w:r>
      <w:r>
        <w:rPr>
          <w:color w:val="8FD07C"/>
        </w:rPr>
        <w:t>a</w:t>
      </w:r>
      <w:r>
        <w:rPr>
          <w:color w:val="90D07C"/>
        </w:rPr>
        <w:t>a</w:t>
      </w:r>
      <w:r>
        <w:rPr>
          <w:color w:val="91D07D"/>
        </w:rPr>
        <w:t>a</w:t>
      </w:r>
      <w:r>
        <w:rPr>
          <w:color w:val="91D07D"/>
        </w:rPr>
        <w:t>a</w:t>
      </w:r>
      <w:r>
        <w:rPr>
          <w:color w:val="93D07D"/>
        </w:rPr>
        <w:t>a</w:t>
      </w:r>
      <w:r>
        <w:rPr>
          <w:color w:val="97CF7D"/>
        </w:rPr>
        <w:t>a</w:t>
      </w:r>
      <w:r>
        <w:rPr>
          <w:color w:val="98D07D"/>
        </w:rPr>
        <w:t>a</w:t>
      </w:r>
      <w:r>
        <w:rPr>
          <w:color w:val="98D07D"/>
        </w:rPr>
        <w:t>a</w:t>
      </w:r>
      <w:r>
        <w:rPr>
          <w:color w:val="9AD07D"/>
        </w:rPr>
        <w:t>a</w:t>
      </w:r>
      <w:r>
        <w:rPr>
          <w:color w:val="9AD17D"/>
        </w:rPr>
        <w:t>a</w:t>
      </w:r>
      <w:r>
        <w:rPr>
          <w:color w:val="9AD17D"/>
        </w:rPr>
        <w:t>a</w:t>
      </w:r>
      <w:r>
        <w:rPr>
          <w:color w:val="9CD17E"/>
        </w:rPr>
        <w:t>a</w:t>
      </w:r>
      <w:r>
        <w:rPr>
          <w:color w:val="9CD17C"/>
        </w:rPr>
        <w:t>a</w:t>
      </w:r>
      <w:r>
        <w:rPr>
          <w:color w:val="9CD17A"/>
        </w:rPr>
        <w:t>a</w:t>
      </w:r>
      <w:r>
        <w:rPr>
          <w:color w:val="9ED17A"/>
        </w:rPr>
        <w:t>a</w:t>
      </w:r>
      <w:r>
        <w:rPr>
          <w:color w:val="9FD17A"/>
        </w:rPr>
        <w:t>a</w:t>
      </w:r>
      <w:r>
        <w:rPr>
          <w:color w:val="A0D37C"/>
        </w:rPr>
        <w:t>a</w:t>
      </w:r>
      <w:r>
        <w:rPr>
          <w:color w:val="A3D582"/>
        </w:rPr>
        <w:t>a</w:t>
      </w:r>
      <w:r>
        <w:rPr>
          <w:color w:val="A5D483"/>
        </w:rPr>
        <w:t>a</w:t>
      </w:r>
      <w:r>
        <w:rPr>
          <w:color w:val="AAD580"/>
        </w:rPr>
        <w:t>a</w:t>
      </w:r>
      <w:r>
        <w:rPr>
          <w:color w:val="AFD57D"/>
        </w:rPr>
        <w:t>a</w:t>
      </w:r>
      <w:r>
        <w:rPr>
          <w:color w:val="B1D579"/>
        </w:rPr>
        <w:t>a</w:t>
      </w:r>
      <w:r>
        <w:rPr>
          <w:color w:val="B1D778"/>
        </w:rPr>
        <w:t>a</w:t>
      </w:r>
      <w:r>
        <w:rPr>
          <w:color w:val="A8D371"/>
        </w:rPr>
        <w:t>a</w:t>
      </w:r>
      <w:r>
        <w:rPr>
          <w:color w:val="B4E280"/>
        </w:rPr>
        <w:t>a</w:t>
      </w:r>
      <w:r>
        <w:rPr>
          <w:color w:val="A8D876"/>
        </w:rPr>
        <w:t>a</w:t>
      </w:r>
      <w:r>
        <w:rPr>
          <w:color w:val="ADD97E"/>
        </w:rPr>
        <w:t>a</w:t>
      </w:r>
      <w:r>
        <w:rPr>
          <w:color w:val="B2D682"/>
        </w:rPr>
        <w:t>a</w:t>
      </w:r>
      <w:r>
        <w:rPr>
          <w:color w:val="B3CE81"/>
        </w:rPr>
        <w:t>a</w:t>
      </w:r>
      <w:r>
        <w:rPr>
          <w:color w:val="B6CF8B"/>
        </w:rPr>
        <w:t>a</w:t>
      </w:r>
      <w:r>
        <w:rPr>
          <w:color w:val="B1CA91"/>
        </w:rPr>
        <w:t>a</w:t>
      </w:r>
      <w:r>
        <w:rPr>
          <w:color w:val="6D8454"/>
        </w:rPr>
        <w:t>a</w:t>
      </w:r>
      <w:r>
        <w:rPr>
          <w:color w:val="1F320F"/>
        </w:rPr>
        <w:t>a</w:t>
      </w:r>
      <w:r>
        <w:rPr>
          <w:color w:val="041000"/>
        </w:rPr>
        <w:t>a</w:t>
      </w:r>
      <w:r>
        <w:rPr>
          <w:color w:val="010900"/>
        </w:rPr>
        <w:t>a</w:t>
      </w:r>
      <w:r>
        <w:rPr>
          <w:color w:val="010302"/>
        </w:rPr>
        <w:t>a</w:t>
      </w:r>
      <w:r>
        <w:rPr>
          <w:color w:val="020205"/>
        </w:rPr>
        <w:t>a</w:t>
      </w:r>
      <w:r>
        <w:rPr>
          <w:color w:val="030007"/>
        </w:rPr>
        <w:t>a</w:t>
      </w:r>
      <w:r>
        <w:rPr>
          <w:color w:val="030106"/>
        </w:rPr>
        <w:t>a</w:t>
      </w:r>
      <w:r>
        <w:rPr>
          <w:color w:val="030104"/>
        </w:rPr>
        <w:t>a</w:t>
      </w:r>
      <w:r>
        <w:rPr>
          <w:color w:val="030101"/>
        </w:rPr>
        <w:t>a</w:t>
      </w:r>
      <w:r>
        <w:rPr>
          <w:color w:val="020201"/>
        </w:rPr>
        <w:t>a</w:t>
      </w:r>
      <w:r>
        <w:rPr>
          <w:color w:val="010206"/>
        </w:rPr>
        <w:t>a</w:t>
      </w:r>
      <w:r>
        <w:rPr>
          <w:color w:val="000209"/>
        </w:rPr>
        <w:t>a</w:t>
      </w:r>
      <w:r>
        <w:rPr>
          <w:color w:val="010206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30201"/>
        </w:rPr>
        <w:t>a</w:t>
      </w:r>
      <w:r>
        <w:rPr>
          <w:color w:val="030006"/>
        </w:rPr>
        <w:t>a</w:t>
      </w:r>
      <w:r>
        <w:rPr>
          <w:color w:val="03000B"/>
        </w:rPr>
        <w:t>a</w:t>
      </w:r>
      <w:r>
        <w:rPr>
          <w:color w:val="030308"/>
        </w:rPr>
        <w:t>a</w:t>
      </w:r>
      <w:r>
        <w:rPr>
          <w:color w:val="040A04"/>
        </w:rPr>
        <w:t>a</w:t>
      </w:r>
      <w:r>
        <w:rPr>
          <w:color w:val="010F00"/>
        </w:rPr>
        <w:t>a</w:t>
      </w:r>
      <w:r>
        <w:rPr>
          <w:color w:val="405B3B"/>
        </w:rPr>
        <w:t>a</w:t>
      </w:r>
      <w:r>
        <w:rPr>
          <w:color w:val="87B07F"/>
        </w:rPr>
        <w:t>a</w:t>
      </w:r>
      <w:r>
        <w:rPr>
          <w:color w:val="8DC680"/>
        </w:rPr>
        <w:t>a</w:t>
      </w:r>
      <w:r>
        <w:rPr>
          <w:color w:val="75BF65"/>
        </w:rPr>
        <w:t>a</w:t>
      </w:r>
      <w:r>
        <w:rPr>
          <w:color w:val="74C863"/>
        </w:rPr>
        <w:t>a</w:t>
      </w:r>
      <w:r>
        <w:rPr>
          <w:color w:val="74C863"/>
        </w:rPr>
        <w:t>a</w:t>
      </w:r>
      <w:r>
        <w:rPr>
          <w:color w:val="78C36B"/>
        </w:rPr>
        <w:t>a</w:t>
      </w:r>
      <w:r>
        <w:rPr>
          <w:color w:val="7CB573"/>
        </w:rPr>
        <w:t>a</w:t>
      </w:r>
      <w:r>
        <w:rPr>
          <w:color w:val="71986D"/>
        </w:rPr>
        <w:t>a</w:t>
      </w:r>
      <w:r>
        <w:rPr>
          <w:color w:val="1F321E"/>
        </w:rPr>
        <w:t>a</w:t>
      </w:r>
      <w:r>
        <w:rPr>
          <w:color w:val="0005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00000"/>
        </w:rPr>
        <w:t>a</w:t>
      </w:r>
      <w:r>
        <w:rPr>
          <w:color w:val="060606"/>
        </w:rPr>
        <w:t>a</w:t>
      </w:r>
      <w:r>
        <w:rPr>
          <w:color w:val="000101"/>
        </w:rPr>
        <w:t>a</w:t>
      </w:r>
      <w:r>
        <w:rPr>
          <w:color w:val="040404"/>
        </w:rPr>
        <w:t>a</w:t>
      </w:r>
      <w:r>
        <w:rPr>
          <w:color w:val="010201"/>
        </w:rPr>
        <w:t>a</w:t>
      </w:r>
      <w:r>
        <w:rPr>
          <w:color w:val="010101"/>
        </w:rPr>
        <w:t>a</w:t>
      </w:r>
      <w:r>
        <w:rPr>
          <w:color w:val="0B0809"/>
        </w:rPr>
        <w:t>a</w:t>
      </w:r>
      <w:r>
        <w:rPr>
          <w:color w:val="050202"/>
        </w:rPr>
        <w:t>a</w:t>
      </w:r>
      <w:r>
        <w:rPr>
          <w:color w:val="050102"/>
        </w:rPr>
        <w:t>a</w:t>
      </w:r>
      <w:r>
        <w:rPr>
          <w:color w:val="0C0608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501"/>
        </w:rPr>
        <w:t>a</w:t>
      </w:r>
      <w:r>
        <w:rPr>
          <w:color w:val="010601"/>
        </w:rPr>
        <w:t>a</w:t>
      </w:r>
      <w:r>
        <w:rPr>
          <w:color w:val="001206"/>
        </w:rPr>
        <w:t>a</w:t>
      </w:r>
      <w:r>
        <w:rPr>
          <w:color w:val="345545"/>
        </w:rPr>
        <w:t>a</w:t>
      </w:r>
      <w:r>
        <w:rPr>
          <w:color w:val="2C5843"/>
        </w:rPr>
        <w:t>a</w:t>
      </w:r>
      <w:r>
        <w:rPr>
          <w:color w:val="255942"/>
        </w:rPr>
        <w:t>a</w:t>
      </w:r>
      <w:r>
        <w:rPr>
          <w:color w:val="255D44"/>
        </w:rPr>
        <w:t>a</w:t>
      </w:r>
      <w:r>
        <w:rPr>
          <w:color w:val="275C48"/>
        </w:rPr>
        <w:t>a</w:t>
      </w:r>
      <w:r>
        <w:rPr>
          <w:color w:val="275C48"/>
        </w:rPr>
        <w:t>a</w:t>
      </w:r>
      <w:r>
        <w:rPr>
          <w:color w:val="265B47"/>
        </w:rPr>
        <w:t>a</w:t>
      </w:r>
      <w:r>
        <w:rPr>
          <w:color w:val="275A47"/>
        </w:rPr>
        <w:t>a</w:t>
      </w:r>
      <w:r>
        <w:rPr>
          <w:color w:val="265946"/>
        </w:rPr>
        <w:t>a</w:t>
      </w:r>
      <w:r>
        <w:rPr>
          <w:color w:val="265946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95846"/>
        </w:rPr>
        <w:t>a</w:t>
      </w:r>
      <w:r>
        <w:rPr>
          <w:color w:val="295846"/>
        </w:rPr>
        <w:t>a</w:t>
      </w:r>
      <w:r>
        <w:rPr>
          <w:color w:val="295846"/>
        </w:rPr>
        <w:t>a</w:t>
      </w:r>
      <w:r>
        <w:rPr>
          <w:color w:val="2A5846"/>
        </w:rPr>
        <w:t>a</w:t>
      </w:r>
      <w:r>
        <w:rPr>
          <w:color w:val="2A5546"/>
        </w:rPr>
        <w:t>a</w:t>
      </w:r>
      <w:r>
        <w:rPr>
          <w:color w:val="2C5648"/>
        </w:rPr>
        <w:t>a</w:t>
      </w:r>
      <w:r>
        <w:rPr>
          <w:color w:val="2B5849"/>
        </w:rPr>
        <w:t>a</w:t>
      </w:r>
      <w:r>
        <w:rPr>
          <w:color w:val="265747"/>
        </w:rPr>
        <w:t>a</w:t>
      </w:r>
      <w:r>
        <w:rPr>
          <w:color w:val="245545"/>
        </w:rPr>
        <w:t>a</w:t>
      </w:r>
      <w:r>
        <w:rPr>
          <w:color w:val="285143"/>
        </w:rPr>
        <w:t>a</w:t>
      </w:r>
      <w:r>
        <w:rPr>
          <w:color w:val="324F45"/>
        </w:rPr>
        <w:t>a</w:t>
      </w:r>
      <w:r>
        <w:rPr>
          <w:color w:val="1D2E29"/>
        </w:rPr>
        <w:t>a</w:t>
      </w:r>
      <w:r>
        <w:rPr>
          <w:color w:val="010402"/>
        </w:rPr>
        <w:t>a</w:t>
      </w:r>
      <w:r>
        <w:rPr>
          <w:color w:val="030504"/>
        </w:rPr>
        <w:t>a</w:t>
      </w:r>
      <w:r>
        <w:rPr>
          <w:color w:val="050706"/>
        </w:rPr>
        <w:t>a</w:t>
      </w:r>
      <w:r>
        <w:rPr>
          <w:color w:val="000100"/>
        </w:rPr>
        <w:t>a</w:t>
      </w:r>
      <w:r>
        <w:rPr>
          <w:color w:val="040807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100"/>
        </w:rPr>
        <w:t>a</w:t>
      </w:r>
      <w:r>
        <w:rPr>
          <w:color w:val="060001"/>
        </w:rPr>
        <w:t>a</w:t>
      </w:r>
      <w:r>
        <w:rPr>
          <w:color w:val="120004"/>
        </w:rPr>
        <w:t>a</w:t>
      </w:r>
      <w:r>
        <w:rPr>
          <w:color w:val="2A0310"/>
        </w:rPr>
        <w:t>a</w:t>
      </w:r>
      <w:r>
        <w:rPr>
          <w:color w:val="592235"/>
        </w:rPr>
        <w:t>a</w:t>
      </w:r>
      <w:r>
        <w:rPr>
          <w:color w:val="752E45"/>
        </w:rPr>
        <w:t>a</w:t>
      </w:r>
      <w:r>
        <w:rPr>
          <w:color w:val="76233D"/>
        </w:rPr>
        <w:t>a</w:t>
      </w:r>
      <w:r>
        <w:rPr>
          <w:color w:val="77233D"/>
        </w:rPr>
        <w:t>a</w:t>
      </w:r>
      <w:r>
        <w:rPr>
          <w:color w:val="77233D"/>
        </w:rPr>
        <w:t>a</w:t>
      </w:r>
      <w:r>
        <w:rPr>
          <w:color w:val="77233D"/>
        </w:rPr>
        <w:t>a</w:t>
      </w:r>
      <w:r>
        <w:rPr>
          <w:color w:val="77233D"/>
        </w:rPr>
        <w:t>a</w:t>
      </w:r>
      <w:r>
        <w:rPr>
          <w:color w:val="77233D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</w:p>
    <w:p>
      <w:r>
        <w:rPr>
          <w:color w:val="99BF75"/>
        </w:rPr>
        <w:t>a</w:t>
      </w:r>
      <w:r>
        <w:rPr>
          <w:color w:val="9EC177"/>
        </w:rPr>
        <w:t>a</w:t>
      </w:r>
      <w:r>
        <w:rPr>
          <w:color w:val="A1C57B"/>
        </w:rPr>
        <w:t>a</w:t>
      </w:r>
      <w:r>
        <w:rPr>
          <w:color w:val="A3C77C"/>
        </w:rPr>
        <w:t>a</w:t>
      </w:r>
      <w:r>
        <w:rPr>
          <w:color w:val="A3C97D"/>
        </w:rPr>
        <w:t>a</w:t>
      </w:r>
      <w:r>
        <w:rPr>
          <w:color w:val="A4C980"/>
        </w:rPr>
        <w:t>a</w:t>
      </w:r>
      <w:r>
        <w:rPr>
          <w:color w:val="A7CB82"/>
        </w:rPr>
        <w:t>a</w:t>
      </w:r>
      <w:r>
        <w:rPr>
          <w:color w:val="AACC81"/>
        </w:rPr>
        <w:t>a</w:t>
      </w:r>
      <w:r>
        <w:rPr>
          <w:color w:val="ACCD80"/>
        </w:rPr>
        <w:t>a</w:t>
      </w:r>
      <w:r>
        <w:rPr>
          <w:color w:val="AECE7C"/>
        </w:rPr>
        <w:t>a</w:t>
      </w:r>
      <w:r>
        <w:rPr>
          <w:color w:val="B0CE7A"/>
        </w:rPr>
        <w:t>a</w:t>
      </w:r>
      <w:r>
        <w:rPr>
          <w:color w:val="ACC877"/>
        </w:rPr>
        <w:t>a</w:t>
      </w:r>
      <w:r>
        <w:rPr>
          <w:color w:val="B2CB82"/>
        </w:rPr>
        <w:t>a</w:t>
      </w:r>
      <w:r>
        <w:rPr>
          <w:color w:val="B1C68C"/>
        </w:rPr>
        <w:t>a</w:t>
      </w:r>
      <w:r>
        <w:rPr>
          <w:color w:val="75875B"/>
        </w:rPr>
        <w:t>a</w:t>
      </w:r>
      <w:r>
        <w:rPr>
          <w:color w:val="0F1809"/>
        </w:rPr>
        <w:t>a</w:t>
      </w:r>
      <w:r>
        <w:rPr>
          <w:color w:val="0104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60100"/>
        </w:rPr>
        <w:t>a</w:t>
      </w:r>
      <w:r>
        <w:rPr>
          <w:color w:val="050200"/>
        </w:rPr>
        <w:t>a</w:t>
      </w:r>
      <w:r>
        <w:rPr>
          <w:color w:val="020300"/>
        </w:rPr>
        <w:t>a</w:t>
      </w:r>
      <w:r>
        <w:rPr>
          <w:color w:val="000301"/>
        </w:rPr>
        <w:t>a</w:t>
      </w:r>
      <w:r>
        <w:rPr>
          <w:color w:val="010204"/>
        </w:rPr>
        <w:t>a</w:t>
      </w:r>
      <w:r>
        <w:rPr>
          <w:color w:val="040106"/>
        </w:rPr>
        <w:t>a</w:t>
      </w:r>
      <w:r>
        <w:rPr>
          <w:color w:val="070004"/>
        </w:rPr>
        <w:t>a</w:t>
      </w:r>
      <w:r>
        <w:rPr>
          <w:color w:val="080103"/>
        </w:rPr>
        <w:t>a</w:t>
      </w:r>
      <w:r>
        <w:rPr>
          <w:color w:val="050702"/>
        </w:rPr>
        <w:t>a</w:t>
      </w:r>
      <w:r>
        <w:rPr>
          <w:color w:val="000F01"/>
        </w:rPr>
        <w:t>a</w:t>
      </w:r>
      <w:r>
        <w:rPr>
          <w:color w:val="245835"/>
        </w:rPr>
        <w:t>a</w:t>
      </w:r>
      <w:r>
        <w:rPr>
          <w:color w:val="63B685"/>
        </w:rPr>
        <w:t>a</w:t>
      </w:r>
      <w:r>
        <w:rPr>
          <w:color w:val="4EB477"/>
        </w:rPr>
        <w:t>a</w:t>
      </w:r>
      <w:r>
        <w:rPr>
          <w:color w:val="4CBD78"/>
        </w:rPr>
        <w:t>a</w:t>
      </w:r>
      <w:r>
        <w:rPr>
          <w:color w:val="4CBF78"/>
        </w:rPr>
        <w:t>a</w:t>
      </w:r>
      <w:r>
        <w:rPr>
          <w:color w:val="4DC079"/>
        </w:rPr>
        <w:t>a</w:t>
      </w:r>
      <w:r>
        <w:rPr>
          <w:color w:val="4FC179"/>
        </w:rPr>
        <w:t>a</w:t>
      </w:r>
      <w:r>
        <w:rPr>
          <w:color w:val="51C27A"/>
        </w:rPr>
        <w:t>a</w:t>
      </w:r>
      <w:r>
        <w:rPr>
          <w:color w:val="53C37B"/>
        </w:rPr>
        <w:t>a</w:t>
      </w:r>
      <w:r>
        <w:rPr>
          <w:color w:val="54C37A"/>
        </w:rPr>
        <w:t>a</w:t>
      </w:r>
      <w:r>
        <w:rPr>
          <w:color w:val="54C37A"/>
        </w:rPr>
        <w:t>a</w:t>
      </w:r>
      <w:r>
        <w:rPr>
          <w:color w:val="56C37A"/>
        </w:rPr>
        <w:t>a</w:t>
      </w:r>
      <w:r>
        <w:rPr>
          <w:color w:val="58C57A"/>
        </w:rPr>
        <w:t>a</w:t>
      </w:r>
      <w:r>
        <w:rPr>
          <w:color w:val="59C67B"/>
        </w:rPr>
        <w:t>a</w:t>
      </w:r>
      <w:r>
        <w:rPr>
          <w:color w:val="5AC77B"/>
        </w:rPr>
        <w:t>a</w:t>
      </w:r>
      <w:r>
        <w:rPr>
          <w:color w:val="5CC57A"/>
        </w:rPr>
        <w:t>a</w:t>
      </w:r>
      <w:r>
        <w:rPr>
          <w:color w:val="5EC57A"/>
        </w:rPr>
        <w:t>a</w:t>
      </w:r>
      <w:r>
        <w:rPr>
          <w:color w:val="5EC579"/>
        </w:rPr>
        <w:t>a</w:t>
      </w:r>
      <w:r>
        <w:rPr>
          <w:color w:val="5FC579"/>
        </w:rPr>
        <w:t>a</w:t>
      </w:r>
      <w:r>
        <w:rPr>
          <w:color w:val="60C579"/>
        </w:rPr>
        <w:t>a</w:t>
      </w:r>
      <w:r>
        <w:rPr>
          <w:color w:val="62C578"/>
        </w:rPr>
        <w:t>a</w:t>
      </w:r>
      <w:r>
        <w:rPr>
          <w:color w:val="63C578"/>
        </w:rPr>
        <w:t>a</w:t>
      </w:r>
      <w:r>
        <w:rPr>
          <w:color w:val="65C578"/>
        </w:rPr>
        <w:t>a</w:t>
      </w:r>
      <w:r>
        <w:rPr>
          <w:color w:val="68C678"/>
        </w:rPr>
        <w:t>a</w:t>
      </w:r>
      <w:r>
        <w:rPr>
          <w:color w:val="6AC679"/>
        </w:rPr>
        <w:t>a</w:t>
      </w:r>
      <w:r>
        <w:rPr>
          <w:color w:val="6CC87A"/>
        </w:rPr>
        <w:t>a</w:t>
      </w:r>
      <w:r>
        <w:rPr>
          <w:color w:val="6DC97A"/>
        </w:rPr>
        <w:t>a</w:t>
      </w:r>
      <w:r>
        <w:rPr>
          <w:color w:val="70C97B"/>
        </w:rPr>
        <w:t>a</w:t>
      </w:r>
      <w:r>
        <w:rPr>
          <w:color w:val="71CA7C"/>
        </w:rPr>
        <w:t>a</w:t>
      </w:r>
      <w:r>
        <w:rPr>
          <w:color w:val="72CB7C"/>
        </w:rPr>
        <w:t>a</w:t>
      </w:r>
      <w:r>
        <w:rPr>
          <w:color w:val="73CB7D"/>
        </w:rPr>
        <w:t>a</w:t>
      </w:r>
      <w:r>
        <w:rPr>
          <w:color w:val="75CB7D"/>
        </w:rPr>
        <w:t>a</w:t>
      </w:r>
      <w:r>
        <w:rPr>
          <w:color w:val="76CB7D"/>
        </w:rPr>
        <w:t>a</w:t>
      </w:r>
      <w:r>
        <w:rPr>
          <w:color w:val="77CB7C"/>
        </w:rPr>
        <w:t>a</w:t>
      </w:r>
      <w:r>
        <w:rPr>
          <w:color w:val="7ACC7D"/>
        </w:rPr>
        <w:t>a</w:t>
      </w:r>
      <w:r>
        <w:rPr>
          <w:color w:val="7CCD7D"/>
        </w:rPr>
        <w:t>a</w:t>
      </w:r>
      <w:r>
        <w:rPr>
          <w:color w:val="7ECD7D"/>
        </w:rPr>
        <w:t>a</w:t>
      </w:r>
      <w:r>
        <w:rPr>
          <w:color w:val="80CE7D"/>
        </w:rPr>
        <w:t>a</w:t>
      </w:r>
      <w:r>
        <w:rPr>
          <w:color w:val="82CE7E"/>
        </w:rPr>
        <w:t>a</w:t>
      </w:r>
      <w:r>
        <w:rPr>
          <w:color w:val="83CE7D"/>
        </w:rPr>
        <w:t>a</w:t>
      </w:r>
      <w:r>
        <w:rPr>
          <w:color w:val="84CC7D"/>
        </w:rPr>
        <w:t>a</w:t>
      </w:r>
      <w:r>
        <w:rPr>
          <w:color w:val="84CC7C"/>
        </w:rPr>
        <w:t>a</w:t>
      </w:r>
      <w:r>
        <w:rPr>
          <w:color w:val="84CC7C"/>
        </w:rPr>
        <w:t>a</w:t>
      </w:r>
      <w:r>
        <w:rPr>
          <w:color w:val="85CD7C"/>
        </w:rPr>
        <w:t>a</w:t>
      </w:r>
      <w:r>
        <w:rPr>
          <w:color w:val="85CE7C"/>
        </w:rPr>
        <w:t>a</w:t>
      </w:r>
      <w:r>
        <w:rPr>
          <w:color w:val="88CE7D"/>
        </w:rPr>
        <w:t>a</w:t>
      </w:r>
      <w:r>
        <w:rPr>
          <w:color w:val="88CF7C"/>
        </w:rPr>
        <w:t>a</w:t>
      </w:r>
      <w:r>
        <w:rPr>
          <w:color w:val="8ACF7C"/>
        </w:rPr>
        <w:t>a</w:t>
      </w:r>
      <w:r>
        <w:rPr>
          <w:color w:val="8BD07C"/>
        </w:rPr>
        <w:t>a</w:t>
      </w:r>
      <w:r>
        <w:rPr>
          <w:color w:val="8CD07C"/>
        </w:rPr>
        <w:t>a</w:t>
      </w:r>
      <w:r>
        <w:rPr>
          <w:color w:val="8ED07C"/>
        </w:rPr>
        <w:t>a</w:t>
      </w:r>
      <w:r>
        <w:rPr>
          <w:color w:val="8ED07C"/>
        </w:rPr>
        <w:t>a</w:t>
      </w:r>
      <w:r>
        <w:rPr>
          <w:color w:val="8FD07C"/>
        </w:rPr>
        <w:t>a</w:t>
      </w:r>
      <w:r>
        <w:rPr>
          <w:color w:val="93CF7E"/>
        </w:rPr>
        <w:t>a</w:t>
      </w:r>
      <w:r>
        <w:rPr>
          <w:color w:val="94CF7E"/>
        </w:rPr>
        <w:t>a</w:t>
      </w:r>
      <w:r>
        <w:rPr>
          <w:color w:val="94D07D"/>
        </w:rPr>
        <w:t>a</w:t>
      </w:r>
      <w:r>
        <w:rPr>
          <w:color w:val="95D17D"/>
        </w:rPr>
        <w:t>a</w:t>
      </w:r>
      <w:r>
        <w:rPr>
          <w:color w:val="96D17D"/>
        </w:rPr>
        <w:t>a</w:t>
      </w:r>
      <w:r>
        <w:rPr>
          <w:color w:val="97D17D"/>
        </w:rPr>
        <w:t>a</w:t>
      </w:r>
      <w:r>
        <w:rPr>
          <w:color w:val="99D17D"/>
        </w:rPr>
        <w:t>a</w:t>
      </w:r>
      <w:r>
        <w:rPr>
          <w:color w:val="98D17C"/>
        </w:rPr>
        <w:t>a</w:t>
      </w:r>
      <w:r>
        <w:rPr>
          <w:color w:val="98D17B"/>
        </w:rPr>
        <w:t>a</w:t>
      </w:r>
      <w:r>
        <w:rPr>
          <w:color w:val="9AD17B"/>
        </w:rPr>
        <w:t>a</w:t>
      </w:r>
      <w:r>
        <w:rPr>
          <w:color w:val="9BD27B"/>
        </w:rPr>
        <w:t>a</w:t>
      </w:r>
      <w:r>
        <w:rPr>
          <w:color w:val="9CD37C"/>
        </w:rPr>
        <w:t>a</w:t>
      </w:r>
      <w:r>
        <w:rPr>
          <w:color w:val="9FD582"/>
        </w:rPr>
        <w:t>a</w:t>
      </w:r>
      <w:r>
        <w:rPr>
          <w:color w:val="A1D582"/>
        </w:rPr>
        <w:t>a</w:t>
      </w:r>
      <w:r>
        <w:rPr>
          <w:color w:val="A6D580"/>
        </w:rPr>
        <w:t>a</w:t>
      </w:r>
      <w:r>
        <w:rPr>
          <w:color w:val="AAD57C"/>
        </w:rPr>
        <w:t>a</w:t>
      </w:r>
      <w:r>
        <w:rPr>
          <w:color w:val="ADD67A"/>
        </w:rPr>
        <w:t>a</w:t>
      </w:r>
      <w:r>
        <w:rPr>
          <w:color w:val="ADD777"/>
        </w:rPr>
        <w:t>a</w:t>
      </w:r>
      <w:r>
        <w:rPr>
          <w:color w:val="A8D776"/>
        </w:rPr>
        <w:t>a</w:t>
      </w:r>
      <w:r>
        <w:rPr>
          <w:color w:val="AEE080"/>
        </w:rPr>
        <w:t>a</w:t>
      </w:r>
      <w:r>
        <w:rPr>
          <w:color w:val="A3D479"/>
        </w:rPr>
        <w:t>a</w:t>
      </w:r>
      <w:r>
        <w:rPr>
          <w:color w:val="A6D07D"/>
        </w:rPr>
        <w:t>a</w:t>
      </w:r>
      <w:r>
        <w:rPr>
          <w:color w:val="B0D187"/>
        </w:rPr>
        <w:t>a</w:t>
      </w:r>
      <w:r>
        <w:rPr>
          <w:color w:val="BAD391"/>
        </w:rPr>
        <w:t>a</w:t>
      </w:r>
      <w:r>
        <w:rPr>
          <w:color w:val="97AB78"/>
        </w:rPr>
        <w:t>a</w:t>
      </w:r>
      <w:r>
        <w:rPr>
          <w:color w:val="445836"/>
        </w:rPr>
        <w:t>a</w:t>
      </w:r>
      <w:r>
        <w:rPr>
          <w:color w:val="182711"/>
        </w:rPr>
        <w:t>a</w:t>
      </w:r>
      <w:r>
        <w:rPr>
          <w:color w:val="000700"/>
        </w:rPr>
        <w:t>a</w:t>
      </w:r>
      <w:r>
        <w:rPr>
          <w:color w:val="000500"/>
        </w:rPr>
        <w:t>a</w:t>
      </w:r>
      <w:r>
        <w:rPr>
          <w:color w:val="000302"/>
        </w:rPr>
        <w:t>a</w:t>
      </w:r>
      <w:r>
        <w:rPr>
          <w:color w:val="03060A"/>
        </w:rPr>
        <w:t>a</w:t>
      </w:r>
      <w:r>
        <w:rPr>
          <w:color w:val="010208"/>
        </w:rPr>
        <w:t>a</w:t>
      </w:r>
      <w:r>
        <w:rPr>
          <w:color w:val="020107"/>
        </w:rPr>
        <w:t>a</w:t>
      </w:r>
      <w:r>
        <w:rPr>
          <w:color w:val="030104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204"/>
        </w:rPr>
        <w:t>a</w:t>
      </w:r>
      <w:r>
        <w:rPr>
          <w:color w:val="010208"/>
        </w:rPr>
        <w:t>a</w:t>
      </w:r>
      <w:r>
        <w:rPr>
          <w:color w:val="010205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203"/>
        </w:rPr>
        <w:t>a</w:t>
      </w:r>
      <w:r>
        <w:rPr>
          <w:color w:val="020108"/>
        </w:rPr>
        <w:t>a</w:t>
      </w:r>
      <w:r>
        <w:rPr>
          <w:color w:val="02000C"/>
        </w:rPr>
        <w:t>a</w:t>
      </w:r>
      <w:r>
        <w:rPr>
          <w:color w:val="01010A"/>
        </w:rPr>
        <w:t>a</w:t>
      </w:r>
      <w:r>
        <w:rPr>
          <w:color w:val="000403"/>
        </w:rPr>
        <w:t>a</w:t>
      </w:r>
      <w:r>
        <w:rPr>
          <w:color w:val="000701"/>
        </w:rPr>
        <w:t>a</w:t>
      </w:r>
      <w:r>
        <w:rPr>
          <w:color w:val="0B1B0B"/>
        </w:rPr>
        <w:t>a</w:t>
      </w:r>
      <w:r>
        <w:rPr>
          <w:color w:val="3E5F3B"/>
        </w:rPr>
        <w:t>a</w:t>
      </w:r>
      <w:r>
        <w:rPr>
          <w:color w:val="7AAB73"/>
        </w:rPr>
        <w:t>a</w:t>
      </w:r>
      <w:r>
        <w:rPr>
          <w:color w:val="87C97D"/>
        </w:rPr>
        <w:t>a</w:t>
      </w:r>
      <w:r>
        <w:rPr>
          <w:color w:val="75C368"/>
        </w:rPr>
        <w:t>a</w:t>
      </w:r>
      <w:r>
        <w:rPr>
          <w:color w:val="73C567"/>
        </w:rPr>
        <w:t>a</w:t>
      </w:r>
      <w:r>
        <w:rPr>
          <w:color w:val="7DCA73"/>
        </w:rPr>
        <w:t>a</w:t>
      </w:r>
      <w:r>
        <w:rPr>
          <w:color w:val="7FBF79"/>
        </w:rPr>
        <w:t>a</w:t>
      </w:r>
      <w:r>
        <w:rPr>
          <w:color w:val="73A370"/>
        </w:rPr>
        <w:t>a</w:t>
      </w:r>
      <w:r>
        <w:rPr>
          <w:color w:val="284228"/>
        </w:rPr>
        <w:t>a</w:t>
      </w:r>
      <w:r>
        <w:rPr>
          <w:color w:val="0007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00000"/>
        </w:rPr>
        <w:t>a</w:t>
      </w:r>
      <w:r>
        <w:rPr>
          <w:color w:val="060606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603"/>
        </w:rPr>
        <w:t>a</w:t>
      </w:r>
      <w:r>
        <w:rPr>
          <w:color w:val="020605"/>
        </w:rPr>
        <w:t>a</w:t>
      </w:r>
      <w:r>
        <w:rPr>
          <w:color w:val="040504"/>
        </w:rPr>
        <w:t>a</w:t>
      </w:r>
      <w:r>
        <w:rPr>
          <w:color w:val="030101"/>
        </w:rPr>
        <w:t>a</w:t>
      </w:r>
      <w:r>
        <w:rPr>
          <w:color w:val="050202"/>
        </w:rPr>
        <w:t>a</w:t>
      </w:r>
      <w:r>
        <w:rPr>
          <w:color w:val="060103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20601"/>
        </w:rPr>
        <w:t>a</w:t>
      </w:r>
      <w:r>
        <w:rPr>
          <w:color w:val="010701"/>
        </w:rPr>
        <w:t>a</w:t>
      </w:r>
      <w:r>
        <w:rPr>
          <w:color w:val="041A0E"/>
        </w:rPr>
        <w:t>a</w:t>
      </w:r>
      <w:r>
        <w:rPr>
          <w:color w:val="355646"/>
        </w:rPr>
        <w:t>a</w:t>
      </w:r>
      <w:r>
        <w:rPr>
          <w:color w:val="2C5944"/>
        </w:rPr>
        <w:t>a</w:t>
      </w:r>
      <w:r>
        <w:rPr>
          <w:color w:val="275C44"/>
        </w:rPr>
        <w:t>a</w:t>
      </w:r>
      <w:r>
        <w:rPr>
          <w:color w:val="265E45"/>
        </w:rPr>
        <w:t>a</w:t>
      </w:r>
      <w:r>
        <w:rPr>
          <w:color w:val="275C48"/>
        </w:rPr>
        <w:t>a</w:t>
      </w:r>
      <w:r>
        <w:rPr>
          <w:color w:val="275C48"/>
        </w:rPr>
        <w:t>a</w:t>
      </w:r>
      <w:r>
        <w:rPr>
          <w:color w:val="275B47"/>
        </w:rPr>
        <w:t>a</w:t>
      </w:r>
      <w:r>
        <w:rPr>
          <w:color w:val="275A47"/>
        </w:rPr>
        <w:t>a</w:t>
      </w:r>
      <w:r>
        <w:rPr>
          <w:color w:val="265946"/>
        </w:rPr>
        <w:t>a</w:t>
      </w:r>
      <w:r>
        <w:rPr>
          <w:color w:val="275946"/>
        </w:rPr>
        <w:t>a</w:t>
      </w:r>
      <w:r>
        <w:rPr>
          <w:color w:val="285946"/>
        </w:rPr>
        <w:t>a</w:t>
      </w:r>
      <w:r>
        <w:rPr>
          <w:color w:val="295846"/>
        </w:rPr>
        <w:t>a</w:t>
      </w:r>
      <w:r>
        <w:rPr>
          <w:color w:val="295846"/>
        </w:rPr>
        <w:t>a</w:t>
      </w:r>
      <w:r>
        <w:rPr>
          <w:color w:val="2A5846"/>
        </w:rPr>
        <w:t>a</w:t>
      </w:r>
      <w:r>
        <w:rPr>
          <w:color w:val="2A5846"/>
        </w:rPr>
        <w:t>a</w:t>
      </w:r>
      <w:r>
        <w:rPr>
          <w:color w:val="2A5746"/>
        </w:rPr>
        <w:t>a</w:t>
      </w:r>
      <w:r>
        <w:rPr>
          <w:color w:val="2B5647"/>
        </w:rPr>
        <w:t>a</w:t>
      </w:r>
      <w:r>
        <w:rPr>
          <w:color w:val="2C5648"/>
        </w:rPr>
        <w:t>a</w:t>
      </w:r>
      <w:r>
        <w:rPr>
          <w:color w:val="2A5747"/>
        </w:rPr>
        <w:t>a</w:t>
      </w:r>
      <w:r>
        <w:rPr>
          <w:color w:val="275646"/>
        </w:rPr>
        <w:t>a</w:t>
      </w:r>
      <w:r>
        <w:rPr>
          <w:color w:val="275546"/>
        </w:rPr>
        <w:t>a</w:t>
      </w:r>
      <w:r>
        <w:rPr>
          <w:color w:val="2C5346"/>
        </w:rPr>
        <w:t>a</w:t>
      </w:r>
      <w:r>
        <w:rPr>
          <w:color w:val="314C43"/>
        </w:rPr>
        <w:t>a</w:t>
      </w:r>
      <w:r>
        <w:rPr>
          <w:color w:val="1A2823"/>
        </w:rPr>
        <w:t>a</w:t>
      </w:r>
      <w:r>
        <w:rPr>
          <w:color w:val="010302"/>
        </w:rPr>
        <w:t>a</w:t>
      </w:r>
      <w:r>
        <w:rPr>
          <w:color w:val="040304"/>
        </w:rPr>
        <w:t>a</w:t>
      </w:r>
      <w:r>
        <w:rPr>
          <w:color w:val="060606"/>
        </w:rPr>
        <w:t>a</w:t>
      </w:r>
      <w:r>
        <w:rPr>
          <w:color w:val="000100"/>
        </w:rPr>
        <w:t>a</w:t>
      </w:r>
      <w:r>
        <w:rPr>
          <w:color w:val="0307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503"/>
        </w:rPr>
        <w:t>a</w:t>
      </w:r>
      <w:r>
        <w:rPr>
          <w:color w:val="000100"/>
        </w:rPr>
        <w:t>a</w:t>
      </w:r>
      <w:r>
        <w:rPr>
          <w:color w:val="030001"/>
        </w:rPr>
        <w:t>a</w:t>
      </w:r>
      <w:r>
        <w:rPr>
          <w:color w:val="0D0003"/>
        </w:rPr>
        <w:t>a</w:t>
      </w:r>
      <w:r>
        <w:rPr>
          <w:color w:val="21020D"/>
        </w:rPr>
        <w:t>a</w:t>
      </w:r>
      <w:r>
        <w:rPr>
          <w:color w:val="4F2130"/>
        </w:rPr>
        <w:t>a</w:t>
      </w:r>
      <w:r>
        <w:rPr>
          <w:color w:val="6F2D42"/>
        </w:rPr>
        <w:t>a</w:t>
      </w:r>
      <w:r>
        <w:rPr>
          <w:color w:val="76233D"/>
        </w:rPr>
        <w:t>a</w:t>
      </w:r>
      <w:r>
        <w:rPr>
          <w:color w:val="77233D"/>
        </w:rPr>
        <w:t>a</w:t>
      </w:r>
      <w:r>
        <w:rPr>
          <w:color w:val="77233D"/>
        </w:rPr>
        <w:t>a</w:t>
      </w:r>
      <w:r>
        <w:rPr>
          <w:color w:val="77233D"/>
        </w:rPr>
        <w:t>a</w:t>
      </w:r>
      <w:r>
        <w:rPr>
          <w:color w:val="77233D"/>
        </w:rPr>
        <w:t>a</w:t>
      </w:r>
      <w:r>
        <w:rPr>
          <w:color w:val="78233D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  <w:r>
        <w:rPr>
          <w:color w:val="78243E"/>
        </w:rPr>
        <w:t>a</w:t>
      </w:r>
    </w:p>
    <w:p>
      <w:r>
        <w:rPr>
          <w:color w:val="A4C379"/>
        </w:rPr>
        <w:t>a</w:t>
      </w:r>
      <w:r>
        <w:rPr>
          <w:color w:val="A9C67C"/>
        </w:rPr>
        <w:t>a</w:t>
      </w:r>
      <w:r>
        <w:rPr>
          <w:color w:val="ADC980"/>
        </w:rPr>
        <w:t>a</w:t>
      </w:r>
      <w:r>
        <w:rPr>
          <w:color w:val="AFCB80"/>
        </w:rPr>
        <w:t>a</w:t>
      </w:r>
      <w:r>
        <w:rPr>
          <w:color w:val="AECD81"/>
        </w:rPr>
        <w:t>a</w:t>
      </w:r>
      <w:r>
        <w:rPr>
          <w:color w:val="ADCC82"/>
        </w:rPr>
        <w:t>a</w:t>
      </w:r>
      <w:r>
        <w:rPr>
          <w:color w:val="AECD83"/>
        </w:rPr>
        <w:t>a</w:t>
      </w:r>
      <w:r>
        <w:rPr>
          <w:color w:val="B0CD82"/>
        </w:rPr>
        <w:t>a</w:t>
      </w:r>
      <w:r>
        <w:rPr>
          <w:color w:val="B0CE7F"/>
        </w:rPr>
        <w:t>a</w:t>
      </w:r>
      <w:r>
        <w:rPr>
          <w:color w:val="B1CE7A"/>
        </w:rPr>
        <w:t>a</w:t>
      </w:r>
      <w:r>
        <w:rPr>
          <w:color w:val="B2CD79"/>
        </w:rPr>
        <w:t>a</w:t>
      </w:r>
      <w:r>
        <w:rPr>
          <w:color w:val="B1CA7B"/>
        </w:rPr>
        <w:t>a</w:t>
      </w:r>
      <w:r>
        <w:rPr>
          <w:color w:val="AEC481"/>
        </w:rPr>
        <w:t>a</w:t>
      </w:r>
      <w:r>
        <w:rPr>
          <w:color w:val="B9CB98"/>
        </w:rPr>
        <w:t>a</w:t>
      </w:r>
      <w:r>
        <w:rPr>
          <w:color w:val="546342"/>
        </w:rPr>
        <w:t>a</w:t>
      </w:r>
      <w:r>
        <w:rPr>
          <w:color w:val="040D01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501"/>
        </w:rPr>
        <w:t>a</w:t>
      </w:r>
      <w:r>
        <w:rPr>
          <w:color w:val="000404"/>
        </w:rPr>
        <w:t>a</w:t>
      </w:r>
      <w:r>
        <w:rPr>
          <w:color w:val="040106"/>
        </w:rPr>
        <w:t>a</w:t>
      </w:r>
      <w:r>
        <w:rPr>
          <w:color w:val="090004"/>
        </w:rPr>
        <w:t>a</w:t>
      </w:r>
      <w:r>
        <w:rPr>
          <w:color w:val="110408"/>
        </w:rPr>
        <w:t>a</w:t>
      </w:r>
      <w:r>
        <w:rPr>
          <w:color w:val="0A0502"/>
        </w:rPr>
        <w:t>a</w:t>
      </w:r>
      <w:r>
        <w:rPr>
          <w:color w:val="000900"/>
        </w:rPr>
        <w:t>a</w:t>
      </w:r>
      <w:r>
        <w:rPr>
          <w:color w:val="0A3217"/>
        </w:rPr>
        <w:t>a</w:t>
      </w:r>
      <w:r>
        <w:rPr>
          <w:color w:val="5EA378"/>
        </w:rPr>
        <w:t>a</w:t>
      </w:r>
      <w:r>
        <w:rPr>
          <w:color w:val="59B77E"/>
        </w:rPr>
        <w:t>a</w:t>
      </w:r>
      <w:r>
        <w:rPr>
          <w:color w:val="4CBC77"/>
        </w:rPr>
        <w:t>a</w:t>
      </w:r>
      <w:r>
        <w:rPr>
          <w:color w:val="4ABE77"/>
        </w:rPr>
        <w:t>a</w:t>
      </w:r>
      <w:r>
        <w:rPr>
          <w:color w:val="4BBF78"/>
        </w:rPr>
        <w:t>a</w:t>
      </w:r>
      <w:r>
        <w:rPr>
          <w:color w:val="4DC178"/>
        </w:rPr>
        <w:t>a</w:t>
      </w:r>
      <w:r>
        <w:rPr>
          <w:color w:val="4FC179"/>
        </w:rPr>
        <w:t>a</w:t>
      </w:r>
      <w:r>
        <w:rPr>
          <w:color w:val="50C27A"/>
        </w:rPr>
        <w:t>a</w:t>
      </w:r>
      <w:r>
        <w:rPr>
          <w:color w:val="52C278"/>
        </w:rPr>
        <w:t>a</w:t>
      </w:r>
      <w:r>
        <w:rPr>
          <w:color w:val="52C278"/>
        </w:rPr>
        <w:t>a</w:t>
      </w:r>
      <w:r>
        <w:rPr>
          <w:color w:val="53C379"/>
        </w:rPr>
        <w:t>a</w:t>
      </w:r>
      <w:r>
        <w:rPr>
          <w:color w:val="55C478"/>
        </w:rPr>
        <w:t>a</w:t>
      </w:r>
      <w:r>
        <w:rPr>
          <w:color w:val="56C579"/>
        </w:rPr>
        <w:t>a</w:t>
      </w:r>
      <w:r>
        <w:rPr>
          <w:color w:val="57C67A"/>
        </w:rPr>
        <w:t>a</w:t>
      </w:r>
      <w:r>
        <w:rPr>
          <w:color w:val="58C478"/>
        </w:rPr>
        <w:t>a</w:t>
      </w:r>
      <w:r>
        <w:rPr>
          <w:color w:val="5AC378"/>
        </w:rPr>
        <w:t>a</w:t>
      </w:r>
      <w:r>
        <w:rPr>
          <w:color w:val="5DC57A"/>
        </w:rPr>
        <w:t>a</w:t>
      </w:r>
      <w:r>
        <w:rPr>
          <w:color w:val="5EC579"/>
        </w:rPr>
        <w:t>a</w:t>
      </w:r>
      <w:r>
        <w:rPr>
          <w:color w:val="60C67A"/>
        </w:rPr>
        <w:t>a</w:t>
      </w:r>
      <w:r>
        <w:rPr>
          <w:color w:val="61C67A"/>
        </w:rPr>
        <w:t>a</w:t>
      </w:r>
      <w:r>
        <w:rPr>
          <w:color w:val="62C579"/>
        </w:rPr>
        <w:t>a</w:t>
      </w:r>
      <w:r>
        <w:rPr>
          <w:color w:val="63C578"/>
        </w:rPr>
        <w:t>a</w:t>
      </w:r>
      <w:r>
        <w:rPr>
          <w:color w:val="65C578"/>
        </w:rPr>
        <w:t>a</w:t>
      </w:r>
      <w:r>
        <w:rPr>
          <w:color w:val="68C579"/>
        </w:rPr>
        <w:t>a</w:t>
      </w:r>
      <w:r>
        <w:rPr>
          <w:color w:val="6AC679"/>
        </w:rPr>
        <w:t>a</w:t>
      </w:r>
      <w:r>
        <w:rPr>
          <w:color w:val="6BC77A"/>
        </w:rPr>
        <w:t>a</w:t>
      </w:r>
      <w:r>
        <w:rPr>
          <w:color w:val="6CC87A"/>
        </w:rPr>
        <w:t>a</w:t>
      </w:r>
      <w:r>
        <w:rPr>
          <w:color w:val="6ECA7A"/>
        </w:rPr>
        <w:t>a</w:t>
      </w:r>
      <w:r>
        <w:rPr>
          <w:color w:val="6ECA7A"/>
        </w:rPr>
        <w:t>a</w:t>
      </w:r>
      <w:r>
        <w:rPr>
          <w:color w:val="70CA7B"/>
        </w:rPr>
        <w:t>a</w:t>
      </w:r>
      <w:r>
        <w:rPr>
          <w:color w:val="71CA7B"/>
        </w:rPr>
        <w:t>a</w:t>
      </w:r>
      <w:r>
        <w:rPr>
          <w:color w:val="72CA7B"/>
        </w:rPr>
        <w:t>a</w:t>
      </w:r>
      <w:r>
        <w:rPr>
          <w:color w:val="74CA7B"/>
        </w:rPr>
        <w:t>a</w:t>
      </w:r>
      <w:r>
        <w:rPr>
          <w:color w:val="75CB7C"/>
        </w:rPr>
        <w:t>a</w:t>
      </w:r>
      <w:r>
        <w:rPr>
          <w:color w:val="78CB7B"/>
        </w:rPr>
        <w:t>a</w:t>
      </w:r>
      <w:r>
        <w:rPr>
          <w:color w:val="7BCB7C"/>
        </w:rPr>
        <w:t>a</w:t>
      </w:r>
      <w:r>
        <w:rPr>
          <w:color w:val="7BCC7B"/>
        </w:rPr>
        <w:t>a</w:t>
      </w:r>
      <w:r>
        <w:rPr>
          <w:color w:val="7DCD7C"/>
        </w:rPr>
        <w:t>a</w:t>
      </w:r>
      <w:r>
        <w:rPr>
          <w:color w:val="7FCD7D"/>
        </w:rPr>
        <w:t>a</w:t>
      </w:r>
      <w:r>
        <w:rPr>
          <w:color w:val="7FCD7C"/>
        </w:rPr>
        <w:t>a</w:t>
      </w:r>
      <w:r>
        <w:rPr>
          <w:color w:val="80CC7C"/>
        </w:rPr>
        <w:t>a</w:t>
      </w:r>
      <w:r>
        <w:rPr>
          <w:color w:val="80CC7A"/>
        </w:rPr>
        <w:t>a</w:t>
      </w:r>
      <w:r>
        <w:rPr>
          <w:color w:val="81CD7B"/>
        </w:rPr>
        <w:t>a</w:t>
      </w:r>
      <w:r>
        <w:rPr>
          <w:color w:val="83CD7B"/>
        </w:rPr>
        <w:t>a</w:t>
      </w:r>
      <w:r>
        <w:rPr>
          <w:color w:val="83CD7B"/>
        </w:rPr>
        <w:t>a</w:t>
      </w:r>
      <w:r>
        <w:rPr>
          <w:color w:val="84CF7C"/>
        </w:rPr>
        <w:t>a</w:t>
      </w:r>
      <w:r>
        <w:rPr>
          <w:color w:val="85CE7C"/>
        </w:rPr>
        <w:t>a</w:t>
      </w:r>
      <w:r>
        <w:rPr>
          <w:color w:val="86CF7B"/>
        </w:rPr>
        <w:t>a</w:t>
      </w:r>
      <w:r>
        <w:rPr>
          <w:color w:val="88CF7B"/>
        </w:rPr>
        <w:t>a</w:t>
      </w:r>
      <w:r>
        <w:rPr>
          <w:color w:val="88CF7C"/>
        </w:rPr>
        <w:t>a</w:t>
      </w:r>
      <w:r>
        <w:rPr>
          <w:color w:val="89D07A"/>
        </w:rPr>
        <w:t>a</w:t>
      </w:r>
      <w:r>
        <w:rPr>
          <w:color w:val="8BD07B"/>
        </w:rPr>
        <w:t>a</w:t>
      </w:r>
      <w:r>
        <w:rPr>
          <w:color w:val="8FCF7D"/>
        </w:rPr>
        <w:t>a</w:t>
      </w:r>
      <w:r>
        <w:rPr>
          <w:color w:val="8FCF7D"/>
        </w:rPr>
        <w:t>a</w:t>
      </w:r>
      <w:r>
        <w:rPr>
          <w:color w:val="90D07E"/>
        </w:rPr>
        <w:t>a</w:t>
      </w:r>
      <w:r>
        <w:rPr>
          <w:color w:val="90D07E"/>
        </w:rPr>
        <w:t>a</w:t>
      </w:r>
      <w:r>
        <w:rPr>
          <w:color w:val="92D17D"/>
        </w:rPr>
        <w:t>a</w:t>
      </w:r>
      <w:r>
        <w:rPr>
          <w:color w:val="93D07D"/>
        </w:rPr>
        <w:t>a</w:t>
      </w:r>
      <w:r>
        <w:rPr>
          <w:color w:val="94D17D"/>
        </w:rPr>
        <w:t>a</w:t>
      </w:r>
      <w:r>
        <w:rPr>
          <w:color w:val="93D07B"/>
        </w:rPr>
        <w:t>a</w:t>
      </w:r>
      <w:r>
        <w:rPr>
          <w:color w:val="94D07A"/>
        </w:rPr>
        <w:t>a</w:t>
      </w:r>
      <w:r>
        <w:rPr>
          <w:color w:val="95D07B"/>
        </w:rPr>
        <w:t>a</w:t>
      </w:r>
      <w:r>
        <w:rPr>
          <w:color w:val="97D27B"/>
        </w:rPr>
        <w:t>a</w:t>
      </w:r>
      <w:r>
        <w:rPr>
          <w:color w:val="98D37C"/>
        </w:rPr>
        <w:t>a</w:t>
      </w:r>
      <w:r>
        <w:rPr>
          <w:color w:val="9AD481"/>
        </w:rPr>
        <w:t>a</w:t>
      </w:r>
      <w:r>
        <w:rPr>
          <w:color w:val="9CD481"/>
        </w:rPr>
        <w:t>a</w:t>
      </w:r>
      <w:r>
        <w:rPr>
          <w:color w:val="A1D47F"/>
        </w:rPr>
        <w:t>a</w:t>
      </w:r>
      <w:r>
        <w:rPr>
          <w:color w:val="A5D37B"/>
        </w:rPr>
        <w:t>a</w:t>
      </w:r>
      <w:r>
        <w:rPr>
          <w:color w:val="A8D479"/>
        </w:rPr>
        <w:t>a</w:t>
      </w:r>
      <w:r>
        <w:rPr>
          <w:color w:val="A9D678"/>
        </w:rPr>
        <w:t>a</w:t>
      </w:r>
      <w:r>
        <w:rPr>
          <w:color w:val="AAD97C"/>
        </w:rPr>
        <w:t>a</w:t>
      </w:r>
      <w:r>
        <w:rPr>
          <w:color w:val="A1D376"/>
        </w:rPr>
        <w:t>a</w:t>
      </w:r>
      <w:r>
        <w:rPr>
          <w:color w:val="A5D580"/>
        </w:rPr>
        <w:t>a</w:t>
      </w:r>
      <w:r>
        <w:rPr>
          <w:color w:val="B8DF94"/>
        </w:rPr>
        <w:t>a</w:t>
      </w:r>
      <w:r>
        <w:rPr>
          <w:color w:val="A4C181"/>
        </w:rPr>
        <w:t>a</w:t>
      </w:r>
      <w:r>
        <w:rPr>
          <w:color w:val="748852"/>
        </w:rPr>
        <w:t>a</w:t>
      </w:r>
      <w:r>
        <w:rPr>
          <w:color w:val="243116"/>
        </w:rPr>
        <w:t>a</w:t>
      </w:r>
      <w:r>
        <w:rPr>
          <w:color w:val="050D03"/>
        </w:rPr>
        <w:t>a</w:t>
      </w:r>
      <w:r>
        <w:rPr>
          <w:color w:val="000500"/>
        </w:rPr>
        <w:t>a</w:t>
      </w:r>
      <w:r>
        <w:rPr>
          <w:color w:val="030B09"/>
        </w:rPr>
        <w:t>a</w:t>
      </w:r>
      <w:r>
        <w:rPr>
          <w:color w:val="080D0F"/>
        </w:rPr>
        <w:t>a</w:t>
      </w:r>
      <w:r>
        <w:rPr>
          <w:color w:val="020408"/>
        </w:rPr>
        <w:t>a</w:t>
      </w:r>
      <w:r>
        <w:rPr>
          <w:color w:val="000105"/>
        </w:rPr>
        <w:t>a</w:t>
      </w:r>
      <w:r>
        <w:rPr>
          <w:color w:val="010207"/>
        </w:rPr>
        <w:t>a</w:t>
      </w:r>
      <w:r>
        <w:rPr>
          <w:color w:val="010205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10206"/>
        </w:rPr>
        <w:t>a</w:t>
      </w:r>
      <w:r>
        <w:rPr>
          <w:color w:val="010204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3"/>
        </w:rPr>
        <w:t>a</w:t>
      </w:r>
      <w:r>
        <w:rPr>
          <w:color w:val="010206"/>
        </w:rPr>
        <w:t>a</w:t>
      </w:r>
      <w:r>
        <w:rPr>
          <w:color w:val="010109"/>
        </w:rPr>
        <w:t>a</w:t>
      </w:r>
      <w:r>
        <w:rPr>
          <w:color w:val="000208"/>
        </w:rPr>
        <w:t>a</w:t>
      </w:r>
      <w:r>
        <w:rPr>
          <w:color w:val="020908"/>
        </w:rPr>
        <w:t>a</w:t>
      </w:r>
      <w:r>
        <w:rPr>
          <w:color w:val="010803"/>
        </w:rPr>
        <w:t>a</w:t>
      </w:r>
      <w:r>
        <w:rPr>
          <w:color w:val="000600"/>
        </w:rPr>
        <w:t>a</w:t>
      </w:r>
      <w:r>
        <w:rPr>
          <w:color w:val="10210E"/>
        </w:rPr>
        <w:t>a</w:t>
      </w:r>
      <w:r>
        <w:rPr>
          <w:color w:val="52784D"/>
        </w:rPr>
        <w:t>a</w:t>
      </w:r>
      <w:r>
        <w:rPr>
          <w:color w:val="86BC80"/>
        </w:rPr>
        <w:t>a</w:t>
      </w:r>
      <w:r>
        <w:rPr>
          <w:color w:val="78BD6F"/>
        </w:rPr>
        <w:t>a</w:t>
      </w:r>
      <w:r>
        <w:rPr>
          <w:color w:val="6FBA65"/>
        </w:rPr>
        <w:t>a</w:t>
      </w:r>
      <w:r>
        <w:rPr>
          <w:color w:val="76C16E"/>
        </w:rPr>
        <w:t>a</w:t>
      </w:r>
      <w:r>
        <w:rPr>
          <w:color w:val="7BBE76"/>
        </w:rPr>
        <w:t>a</w:t>
      </w:r>
      <w:r>
        <w:rPr>
          <w:color w:val="76B075"/>
        </w:rPr>
        <w:t>a</w:t>
      </w:r>
      <w:r>
        <w:rPr>
          <w:color w:val="355B35"/>
        </w:rPr>
        <w:t>a</w:t>
      </w:r>
      <w:r>
        <w:rPr>
          <w:color w:val="000A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40505"/>
        </w:rPr>
        <w:t>a</w:t>
      </w:r>
      <w:r>
        <w:rPr>
          <w:color w:val="0C1914"/>
        </w:rPr>
        <w:t>a</w:t>
      </w:r>
      <w:r>
        <w:rPr>
          <w:color w:val="000A05"/>
        </w:rPr>
        <w:t>a</w:t>
      </w:r>
      <w:r>
        <w:rPr>
          <w:color w:val="010A06"/>
        </w:rPr>
        <w:t>a</w:t>
      </w:r>
      <w:r>
        <w:rPr>
          <w:color w:val="000503"/>
        </w:rPr>
        <w:t>a</w:t>
      </w:r>
      <w:r>
        <w:rPr>
          <w:color w:val="010302"/>
        </w:rPr>
        <w:t>a</w:t>
      </w:r>
      <w:r>
        <w:rPr>
          <w:color w:val="090607"/>
        </w:rPr>
        <w:t>a</w:t>
      </w:r>
      <w:r>
        <w:rPr>
          <w:color w:val="040001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500"/>
        </w:rPr>
        <w:t>a</w:t>
      </w:r>
      <w:r>
        <w:rPr>
          <w:color w:val="000700"/>
        </w:rPr>
        <w:t>a</w:t>
      </w:r>
      <w:r>
        <w:rPr>
          <w:color w:val="0E2519"/>
        </w:rPr>
        <w:t>a</w:t>
      </w:r>
      <w:r>
        <w:rPr>
          <w:color w:val="355747"/>
        </w:rPr>
        <w:t>a</w:t>
      </w:r>
      <w:r>
        <w:rPr>
          <w:color w:val="2C5944"/>
        </w:rPr>
        <w:t>a</w:t>
      </w:r>
      <w:r>
        <w:rPr>
          <w:color w:val="285E46"/>
        </w:rPr>
        <w:t>a</w:t>
      </w:r>
      <w:r>
        <w:rPr>
          <w:color w:val="255D44"/>
        </w:rPr>
        <w:t>a</w:t>
      </w:r>
      <w:r>
        <w:rPr>
          <w:color w:val="275C48"/>
        </w:rPr>
        <w:t>a</w:t>
      </w:r>
      <w:r>
        <w:rPr>
          <w:color w:val="285B48"/>
        </w:rPr>
        <w:t>a</w:t>
      </w:r>
      <w:r>
        <w:rPr>
          <w:color w:val="275A47"/>
        </w:rPr>
        <w:t>a</w:t>
      </w:r>
      <w:r>
        <w:rPr>
          <w:color w:val="275A47"/>
        </w:rPr>
        <w:t>a</w:t>
      </w:r>
      <w:r>
        <w:rPr>
          <w:color w:val="275946"/>
        </w:rPr>
        <w:t>a</w:t>
      </w:r>
      <w:r>
        <w:rPr>
          <w:color w:val="285946"/>
        </w:rPr>
        <w:t>a</w:t>
      </w:r>
      <w:r>
        <w:rPr>
          <w:color w:val="295846"/>
        </w:rPr>
        <w:t>a</w:t>
      </w:r>
      <w:r>
        <w:rPr>
          <w:color w:val="295846"/>
        </w:rPr>
        <w:t>a</w:t>
      </w:r>
      <w:r>
        <w:rPr>
          <w:color w:val="2958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D5748"/>
        </w:rPr>
        <w:t>a</w:t>
      </w:r>
      <w:r>
        <w:rPr>
          <w:color w:val="2C5648"/>
        </w:rPr>
        <w:t>a</w:t>
      </w:r>
      <w:r>
        <w:rPr>
          <w:color w:val="295546"/>
        </w:rPr>
        <w:t>a</w:t>
      </w:r>
      <w:r>
        <w:rPr>
          <w:color w:val="275646"/>
        </w:rPr>
        <w:t>a</w:t>
      </w:r>
      <w:r>
        <w:rPr>
          <w:color w:val="2B5647"/>
        </w:rPr>
        <w:t>a</w:t>
      </w:r>
      <w:r>
        <w:rPr>
          <w:color w:val="305448"/>
        </w:rPr>
        <w:t>a</w:t>
      </w:r>
      <w:r>
        <w:rPr>
          <w:color w:val="2E463E"/>
        </w:rPr>
        <w:t>a</w:t>
      </w:r>
      <w:r>
        <w:rPr>
          <w:color w:val="121F1A"/>
        </w:rPr>
        <w:t>a</w:t>
      </w:r>
      <w:r>
        <w:rPr>
          <w:color w:val="010201"/>
        </w:rPr>
        <w:t>a</w:t>
      </w:r>
      <w:r>
        <w:rPr>
          <w:color w:val="040203"/>
        </w:rPr>
        <w:t>a</w:t>
      </w:r>
      <w:r>
        <w:rPr>
          <w:color w:val="050404"/>
        </w:rPr>
        <w:t>a</w:t>
      </w:r>
      <w:r>
        <w:rPr>
          <w:color w:val="000100"/>
        </w:rPr>
        <w:t>a</w:t>
      </w:r>
      <w:r>
        <w:rPr>
          <w:color w:val="0206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4"/>
        </w:rPr>
        <w:t>a</w:t>
      </w:r>
      <w:r>
        <w:rPr>
          <w:color w:val="000300"/>
        </w:rPr>
        <w:t>a</w:t>
      </w:r>
      <w:r>
        <w:rPr>
          <w:color w:val="010100"/>
        </w:rPr>
        <w:t>a</w:t>
      </w:r>
      <w:r>
        <w:rPr>
          <w:color w:val="070001"/>
        </w:rPr>
        <w:t>a</w:t>
      </w:r>
      <w:r>
        <w:rPr>
          <w:color w:val="180008"/>
        </w:rPr>
        <w:t>a</w:t>
      </w:r>
      <w:r>
        <w:rPr>
          <w:color w:val="421C29"/>
        </w:rPr>
        <w:t>a</w:t>
      </w:r>
      <w:r>
        <w:rPr>
          <w:color w:val="692A3E"/>
        </w:rPr>
        <w:t>a</w:t>
      </w:r>
      <w:r>
        <w:rPr>
          <w:color w:val="7724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</w:p>
    <w:p>
      <w:r>
        <w:rPr>
          <w:color w:val="AFC87E"/>
        </w:rPr>
        <w:t>a</w:t>
      </w:r>
      <w:r>
        <w:rPr>
          <w:color w:val="B4CA7F"/>
        </w:rPr>
        <w:t>a</w:t>
      </w:r>
      <w:r>
        <w:rPr>
          <w:color w:val="B7CB83"/>
        </w:rPr>
        <w:t>a</w:t>
      </w:r>
      <w:r>
        <w:rPr>
          <w:color w:val="B7CE82"/>
        </w:rPr>
        <w:t>a</w:t>
      </w:r>
      <w:r>
        <w:rPr>
          <w:color w:val="B6CF84"/>
        </w:rPr>
        <w:t>a</w:t>
      </w:r>
      <w:r>
        <w:rPr>
          <w:color w:val="B5CF85"/>
        </w:rPr>
        <w:t>a</w:t>
      </w:r>
      <w:r>
        <w:rPr>
          <w:color w:val="B4CE84"/>
        </w:rPr>
        <w:t>a</w:t>
      </w:r>
      <w:r>
        <w:rPr>
          <w:color w:val="B4CE82"/>
        </w:rPr>
        <w:t>a</w:t>
      </w:r>
      <w:r>
        <w:rPr>
          <w:color w:val="B3CE7E"/>
        </w:rPr>
        <w:t>a</w:t>
      </w:r>
      <w:r>
        <w:rPr>
          <w:color w:val="B5CE7B"/>
        </w:rPr>
        <w:t>a</w:t>
      </w:r>
      <w:r>
        <w:rPr>
          <w:color w:val="B4CC7A"/>
        </w:rPr>
        <w:t>a</w:t>
      </w:r>
      <w:r>
        <w:rPr>
          <w:color w:val="B7CD81"/>
        </w:rPr>
        <w:t>a</w:t>
      </w:r>
      <w:r>
        <w:rPr>
          <w:color w:val="B1C587"/>
        </w:rPr>
        <w:t>a</w:t>
      </w:r>
      <w:r>
        <w:rPr>
          <w:color w:val="B3C399"/>
        </w:rPr>
        <w:t>a</w:t>
      </w:r>
      <w:r>
        <w:rPr>
          <w:color w:val="37422E"/>
        </w:rPr>
        <w:t>a</w:t>
      </w:r>
      <w:r>
        <w:rPr>
          <w:color w:val="030C02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40106"/>
        </w:rPr>
        <w:t>a</w:t>
      </w:r>
      <w:r>
        <w:rPr>
          <w:color w:val="0A0004"/>
        </w:rPr>
        <w:t>a</w:t>
      </w:r>
      <w:r>
        <w:rPr>
          <w:color w:val="0E0004"/>
        </w:rPr>
        <w:t>a</w:t>
      </w:r>
      <w:r>
        <w:rPr>
          <w:color w:val="080100"/>
        </w:rPr>
        <w:t>a</w:t>
      </w:r>
      <w:r>
        <w:rPr>
          <w:color w:val="040801"/>
        </w:rPr>
        <w:t>a</w:t>
      </w:r>
      <w:r>
        <w:rPr>
          <w:color w:val="001000"/>
        </w:rPr>
        <w:t>a</w:t>
      </w:r>
      <w:r>
        <w:rPr>
          <w:color w:val="3B754F"/>
        </w:rPr>
        <w:t>a</w:t>
      </w:r>
      <w:r>
        <w:rPr>
          <w:color w:val="5EB380"/>
        </w:rPr>
        <w:t>a</w:t>
      </w:r>
      <w:r>
        <w:rPr>
          <w:color w:val="4CBB77"/>
        </w:rPr>
        <w:t>a</w:t>
      </w:r>
      <w:r>
        <w:rPr>
          <w:color w:val="48BD76"/>
        </w:rPr>
        <w:t>a</w:t>
      </w:r>
      <w:r>
        <w:rPr>
          <w:color w:val="49BE77"/>
        </w:rPr>
        <w:t>a</w:t>
      </w:r>
      <w:r>
        <w:rPr>
          <w:color w:val="4AC076"/>
        </w:rPr>
        <w:t>a</w:t>
      </w:r>
      <w:r>
        <w:rPr>
          <w:color w:val="4BC077"/>
        </w:rPr>
        <w:t>a</w:t>
      </w:r>
      <w:r>
        <w:rPr>
          <w:color w:val="4CC077"/>
        </w:rPr>
        <w:t>a</w:t>
      </w:r>
      <w:r>
        <w:rPr>
          <w:color w:val="4EC176"/>
        </w:rPr>
        <w:t>a</w:t>
      </w:r>
      <w:r>
        <w:rPr>
          <w:color w:val="4FC277"/>
        </w:rPr>
        <w:t>a</w:t>
      </w:r>
      <w:r>
        <w:rPr>
          <w:color w:val="50C378"/>
        </w:rPr>
        <w:t>a</w:t>
      </w:r>
      <w:r>
        <w:rPr>
          <w:color w:val="53C377"/>
        </w:rPr>
        <w:t>a</w:t>
      </w:r>
      <w:r>
        <w:rPr>
          <w:color w:val="54C478"/>
        </w:rPr>
        <w:t>a</w:t>
      </w:r>
      <w:r>
        <w:rPr>
          <w:color w:val="55C478"/>
        </w:rPr>
        <w:t>a</w:t>
      </w:r>
      <w:r>
        <w:rPr>
          <w:color w:val="57C378"/>
        </w:rPr>
        <w:t>a</w:t>
      </w:r>
      <w:r>
        <w:rPr>
          <w:color w:val="58C479"/>
        </w:rPr>
        <w:t>a</w:t>
      </w:r>
      <w:r>
        <w:rPr>
          <w:color w:val="59C378"/>
        </w:rPr>
        <w:t>a</w:t>
      </w:r>
      <w:r>
        <w:rPr>
          <w:color w:val="5CC57A"/>
        </w:rPr>
        <w:t>a</w:t>
      </w:r>
      <w:r>
        <w:rPr>
          <w:color w:val="5EC67B"/>
        </w:rPr>
        <w:t>a</w:t>
      </w:r>
      <w:r>
        <w:rPr>
          <w:color w:val="60C67A"/>
        </w:rPr>
        <w:t>a</w:t>
      </w:r>
      <w:r>
        <w:rPr>
          <w:color w:val="62C579"/>
        </w:rPr>
        <w:t>a</w:t>
      </w:r>
      <w:r>
        <w:rPr>
          <w:color w:val="62C479"/>
        </w:rPr>
        <w:t>a</w:t>
      </w:r>
      <w:r>
        <w:rPr>
          <w:color w:val="63C477"/>
        </w:rPr>
        <w:t>a</w:t>
      </w:r>
      <w:r>
        <w:rPr>
          <w:color w:val="65C578"/>
        </w:rPr>
        <w:t>a</w:t>
      </w:r>
      <w:r>
        <w:rPr>
          <w:color w:val="67C577"/>
        </w:rPr>
        <w:t>a</w:t>
      </w:r>
      <w:r>
        <w:rPr>
          <w:color w:val="68C678"/>
        </w:rPr>
        <w:t>a</w:t>
      </w:r>
      <w:r>
        <w:rPr>
          <w:color w:val="68C678"/>
        </w:rPr>
        <w:t>a</w:t>
      </w:r>
      <w:r>
        <w:rPr>
          <w:color w:val="6AC87A"/>
        </w:rPr>
        <w:t>a</w:t>
      </w:r>
      <w:r>
        <w:rPr>
          <w:color w:val="6BC97B"/>
        </w:rPr>
        <w:t>a</w:t>
      </w:r>
      <w:r>
        <w:rPr>
          <w:color w:val="6CC87B"/>
        </w:rPr>
        <w:t>a</w:t>
      </w:r>
      <w:r>
        <w:rPr>
          <w:color w:val="6DC979"/>
        </w:rPr>
        <w:t>a</w:t>
      </w:r>
      <w:r>
        <w:rPr>
          <w:color w:val="6EC97A"/>
        </w:rPr>
        <w:t>a</w:t>
      </w:r>
      <w:r>
        <w:rPr>
          <w:color w:val="70C979"/>
        </w:rPr>
        <w:t>a</w:t>
      </w:r>
      <w:r>
        <w:rPr>
          <w:color w:val="71CA7A"/>
        </w:rPr>
        <w:t>a</w:t>
      </w:r>
      <w:r>
        <w:rPr>
          <w:color w:val="73C97A"/>
        </w:rPr>
        <w:t>a</w:t>
      </w:r>
      <w:r>
        <w:rPr>
          <w:color w:val="76CA7A"/>
        </w:rPr>
        <w:t>a</w:t>
      </w:r>
      <w:r>
        <w:rPr>
          <w:color w:val="77CA7A"/>
        </w:rPr>
        <w:t>a</w:t>
      </w:r>
      <w:r>
        <w:rPr>
          <w:color w:val="79CB7B"/>
        </w:rPr>
        <w:t>a</w:t>
      </w:r>
      <w:r>
        <w:rPr>
          <w:color w:val="7ACC7A"/>
        </w:rPr>
        <w:t>a</w:t>
      </w:r>
      <w:r>
        <w:rPr>
          <w:color w:val="7ACC7A"/>
        </w:rPr>
        <w:t>a</w:t>
      </w:r>
      <w:r>
        <w:rPr>
          <w:color w:val="7CCB7A"/>
        </w:rPr>
        <w:t>a</w:t>
      </w:r>
      <w:r>
        <w:rPr>
          <w:color w:val="7DCC7B"/>
        </w:rPr>
        <w:t>a</w:t>
      </w:r>
      <w:r>
        <w:rPr>
          <w:color w:val="7ECD7A"/>
        </w:rPr>
        <w:t>a</w:t>
      </w:r>
      <w:r>
        <w:rPr>
          <w:color w:val="7FCC7A"/>
        </w:rPr>
        <w:t>a</w:t>
      </w:r>
      <w:r>
        <w:rPr>
          <w:color w:val="7FCC7A"/>
        </w:rPr>
        <w:t>a</w:t>
      </w:r>
      <w:r>
        <w:rPr>
          <w:color w:val="80CD7A"/>
        </w:rPr>
        <w:t>a</w:t>
      </w:r>
      <w:r>
        <w:rPr>
          <w:color w:val="82CD7A"/>
        </w:rPr>
        <w:t>a</w:t>
      </w:r>
      <w:r>
        <w:rPr>
          <w:color w:val="83CE79"/>
        </w:rPr>
        <w:t>a</w:t>
      </w:r>
      <w:r>
        <w:rPr>
          <w:color w:val="84CE79"/>
        </w:rPr>
        <w:t>a</w:t>
      </w:r>
      <w:r>
        <w:rPr>
          <w:color w:val="85CF7A"/>
        </w:rPr>
        <w:t>a</w:t>
      </w:r>
      <w:r>
        <w:rPr>
          <w:color w:val="85CF7A"/>
        </w:rPr>
        <w:t>a</w:t>
      </w:r>
      <w:r>
        <w:rPr>
          <w:color w:val="86CF7B"/>
        </w:rPr>
        <w:t>a</w:t>
      </w:r>
      <w:r>
        <w:rPr>
          <w:color w:val="89CD7D"/>
        </w:rPr>
        <w:t>a</w:t>
      </w:r>
      <w:r>
        <w:rPr>
          <w:color w:val="8BCE7E"/>
        </w:rPr>
        <w:t>a</w:t>
      </w:r>
      <w:r>
        <w:rPr>
          <w:color w:val="8BCF7C"/>
        </w:rPr>
        <w:t>a</w:t>
      </w:r>
      <w:r>
        <w:rPr>
          <w:color w:val="8CCF7C"/>
        </w:rPr>
        <w:t>a</w:t>
      </w:r>
      <w:r>
        <w:rPr>
          <w:color w:val="8ECF7D"/>
        </w:rPr>
        <w:t>a</w:t>
      </w:r>
      <w:r>
        <w:rPr>
          <w:color w:val="8FCF7B"/>
        </w:rPr>
        <w:t>a</w:t>
      </w:r>
      <w:r>
        <w:rPr>
          <w:color w:val="90D07C"/>
        </w:rPr>
        <w:t>a</w:t>
      </w:r>
      <w:r>
        <w:rPr>
          <w:color w:val="90D07A"/>
        </w:rPr>
        <w:t>a</w:t>
      </w:r>
      <w:r>
        <w:rPr>
          <w:color w:val="90CE79"/>
        </w:rPr>
        <w:t>a</w:t>
      </w:r>
      <w:r>
        <w:rPr>
          <w:color w:val="91CF7A"/>
        </w:rPr>
        <w:t>a</w:t>
      </w:r>
      <w:r>
        <w:rPr>
          <w:color w:val="91CF79"/>
        </w:rPr>
        <w:t>a</w:t>
      </w:r>
      <w:r>
        <w:rPr>
          <w:color w:val="93D17B"/>
        </w:rPr>
        <w:t>a</w:t>
      </w:r>
      <w:r>
        <w:rPr>
          <w:color w:val="95D37F"/>
        </w:rPr>
        <w:t>a</w:t>
      </w:r>
      <w:r>
        <w:rPr>
          <w:color w:val="97D280"/>
        </w:rPr>
        <w:t>a</w:t>
      </w:r>
      <w:r>
        <w:rPr>
          <w:color w:val="9CD27E"/>
        </w:rPr>
        <w:t>a</w:t>
      </w:r>
      <w:r>
        <w:rPr>
          <w:color w:val="A0D27A"/>
        </w:rPr>
        <w:t>a</w:t>
      </w:r>
      <w:r>
        <w:rPr>
          <w:color w:val="A4D377"/>
        </w:rPr>
        <w:t>a</w:t>
      </w:r>
      <w:r>
        <w:rPr>
          <w:color w:val="A4D478"/>
        </w:rPr>
        <w:t>a</w:t>
      </w:r>
      <w:r>
        <w:rPr>
          <w:color w:val="AADC80"/>
        </w:rPr>
        <w:t>a</w:t>
      </w:r>
      <w:r>
        <w:rPr>
          <w:color w:val="9BCD76"/>
        </w:rPr>
        <w:t>a</w:t>
      </w:r>
      <w:r>
        <w:rPr>
          <w:color w:val="A1CF82"/>
        </w:rPr>
        <w:t>a</w:t>
      </w:r>
      <w:r>
        <w:rPr>
          <w:color w:val="98BC7A"/>
        </w:rPr>
        <w:t>a</w:t>
      </w:r>
      <w:r>
        <w:rPr>
          <w:color w:val="465D29"/>
        </w:rPr>
        <w:t>a</w:t>
      </w:r>
      <w:r>
        <w:rPr>
          <w:color w:val="0E1B01"/>
        </w:rPr>
        <w:t>a</w:t>
      </w:r>
      <w:r>
        <w:rPr>
          <w:color w:val="000500"/>
        </w:rPr>
        <w:t>a</w:t>
      </w:r>
      <w:r>
        <w:rPr>
          <w:color w:val="020405"/>
        </w:rPr>
        <w:t>a</w:t>
      </w:r>
      <w:r>
        <w:rPr>
          <w:color w:val="040509"/>
        </w:rPr>
        <w:t>a</w:t>
      </w:r>
      <w:r>
        <w:rPr>
          <w:color w:val="000004"/>
        </w:rPr>
        <w:t>a</w:t>
      </w:r>
      <w:r>
        <w:rPr>
          <w:color w:val="000205"/>
        </w:rPr>
        <w:t>a</w:t>
      </w:r>
      <w:r>
        <w:rPr>
          <w:color w:val="020408"/>
        </w:rPr>
        <w:t>a</w:t>
      </w:r>
      <w:r>
        <w:rPr>
          <w:color w:val="000103"/>
        </w:rPr>
        <w:t>a</w:t>
      </w:r>
      <w:r>
        <w:rPr>
          <w:color w:val="010204"/>
        </w:rPr>
        <w:t>a</w:t>
      </w:r>
      <w:r>
        <w:rPr>
          <w:color w:val="0103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1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10401"/>
        </w:rPr>
        <w:t>a</w:t>
      </w:r>
      <w:r>
        <w:rPr>
          <w:color w:val="000300"/>
        </w:rPr>
        <w:t>a</w:t>
      </w:r>
      <w:r>
        <w:rPr>
          <w:color w:val="020701"/>
        </w:rPr>
        <w:t>a</w:t>
      </w:r>
      <w:r>
        <w:rPr>
          <w:color w:val="000500"/>
        </w:rPr>
        <w:t>a</w:t>
      </w:r>
      <w:r>
        <w:rPr>
          <w:color w:val="142710"/>
        </w:rPr>
        <w:t>a</w:t>
      </w:r>
      <w:r>
        <w:rPr>
          <w:color w:val="4C7346"/>
        </w:rPr>
        <w:t>a</w:t>
      </w:r>
      <w:r>
        <w:rPr>
          <w:color w:val="87BE7F"/>
        </w:rPr>
        <w:t>a</w:t>
      </w:r>
      <w:r>
        <w:rPr>
          <w:color w:val="79BB6F"/>
        </w:rPr>
        <w:t>a</w:t>
      </w:r>
      <w:r>
        <w:rPr>
          <w:color w:val="70BA68"/>
        </w:rPr>
        <w:t>a</w:t>
      </w:r>
      <w:r>
        <w:rPr>
          <w:color w:val="72BA70"/>
        </w:rPr>
        <w:t>a</w:t>
      </w:r>
      <w:r>
        <w:rPr>
          <w:color w:val="73B774"/>
        </w:rPr>
        <w:t>a</w:t>
      </w:r>
      <w:r>
        <w:rPr>
          <w:color w:val="3A6F3C"/>
        </w:rPr>
        <w:t>a</w:t>
      </w:r>
      <w:r>
        <w:rPr>
          <w:color w:val="000F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606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C0E0D"/>
        </w:rPr>
        <w:t>a</w:t>
      </w:r>
      <w:r>
        <w:rPr>
          <w:color w:val="2E413B"/>
        </w:rPr>
        <w:t>a</w:t>
      </w:r>
      <w:r>
        <w:rPr>
          <w:color w:val="00140C"/>
        </w:rPr>
        <w:t>a</w:t>
      </w:r>
      <w:r>
        <w:rPr>
          <w:color w:val="000801"/>
        </w:rPr>
        <w:t>a</w:t>
      </w:r>
      <w:r>
        <w:rPr>
          <w:color w:val="000702"/>
        </w:rPr>
        <w:t>a</w:t>
      </w:r>
      <w:r>
        <w:rPr>
          <w:color w:val="000301"/>
        </w:rPr>
        <w:t>a</w:t>
      </w:r>
      <w:r>
        <w:rPr>
          <w:color w:val="040605"/>
        </w:rPr>
        <w:t>a</w:t>
      </w:r>
      <w:r>
        <w:rPr>
          <w:color w:val="030001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1A3124"/>
        </w:rPr>
        <w:t>a</w:t>
      </w:r>
      <w:r>
        <w:rPr>
          <w:color w:val="345747"/>
        </w:rPr>
        <w:t>a</w:t>
      </w:r>
      <w:r>
        <w:rPr>
          <w:color w:val="295742"/>
        </w:rPr>
        <w:t>a</w:t>
      </w:r>
      <w:r>
        <w:rPr>
          <w:color w:val="285E46"/>
        </w:rPr>
        <w:t>a</w:t>
      </w:r>
      <w:r>
        <w:rPr>
          <w:color w:val="225A41"/>
        </w:rPr>
        <w:t>a</w:t>
      </w:r>
      <w:r>
        <w:rPr>
          <w:color w:val="275C48"/>
        </w:rPr>
        <w:t>a</w:t>
      </w:r>
      <w:r>
        <w:rPr>
          <w:color w:val="285B48"/>
        </w:rPr>
        <w:t>a</w:t>
      </w:r>
      <w:r>
        <w:rPr>
          <w:color w:val="275A47"/>
        </w:rPr>
        <w:t>a</w:t>
      </w:r>
      <w:r>
        <w:rPr>
          <w:color w:val="295A47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95846"/>
        </w:rPr>
        <w:t>a</w:t>
      </w:r>
      <w:r>
        <w:rPr>
          <w:color w:val="2A58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E5849"/>
        </w:rPr>
        <w:t>a</w:t>
      </w:r>
      <w:r>
        <w:rPr>
          <w:color w:val="2C5547"/>
        </w:rPr>
        <w:t>a</w:t>
      </w:r>
      <w:r>
        <w:rPr>
          <w:color w:val="295345"/>
        </w:rPr>
        <w:t>a</w:t>
      </w:r>
      <w:r>
        <w:rPr>
          <w:color w:val="295546"/>
        </w:rPr>
        <w:t>a</w:t>
      </w:r>
      <w:r>
        <w:rPr>
          <w:color w:val="2C5648"/>
        </w:rPr>
        <w:t>a</w:t>
      </w:r>
      <w:r>
        <w:rPr>
          <w:color w:val="315247"/>
        </w:rPr>
        <w:t>a</w:t>
      </w:r>
      <w:r>
        <w:rPr>
          <w:color w:val="283E36"/>
        </w:rPr>
        <w:t>a</w:t>
      </w:r>
      <w:r>
        <w:rPr>
          <w:color w:val="0A1410"/>
        </w:rPr>
        <w:t>a</w:t>
      </w:r>
      <w:r>
        <w:rPr>
          <w:color w:val="000101"/>
        </w:rPr>
        <w:t>a</w:t>
      </w:r>
      <w:r>
        <w:rPr>
          <w:color w:val="050203"/>
        </w:rPr>
        <w:t>a</w:t>
      </w:r>
      <w:r>
        <w:rPr>
          <w:color w:val="030203"/>
        </w:rPr>
        <w:t>a</w:t>
      </w:r>
      <w:r>
        <w:rPr>
          <w:color w:val="000100"/>
        </w:rPr>
        <w:t>a</w:t>
      </w:r>
      <w:r>
        <w:rPr>
          <w:color w:val="0105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704"/>
        </w:rPr>
        <w:t>a</w:t>
      </w:r>
      <w:r>
        <w:rPr>
          <w:color w:val="000501"/>
        </w:rPr>
        <w:t>a</w:t>
      </w:r>
      <w:r>
        <w:rPr>
          <w:color w:val="010301"/>
        </w:rPr>
        <w:t>a</w:t>
      </w:r>
      <w:r>
        <w:rPr>
          <w:color w:val="050101"/>
        </w:rPr>
        <w:t>a</w:t>
      </w:r>
      <w:r>
        <w:rPr>
          <w:color w:val="0F0003"/>
        </w:rPr>
        <w:t>a</w:t>
      </w:r>
      <w:r>
        <w:rPr>
          <w:color w:val="35131F"/>
        </w:rPr>
        <w:t>a</w:t>
      </w:r>
      <w:r>
        <w:rPr>
          <w:color w:val="622538"/>
        </w:rPr>
        <w:t>a</w:t>
      </w:r>
      <w:r>
        <w:rPr>
          <w:color w:val="7724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  <w:r>
        <w:rPr>
          <w:color w:val="79233E"/>
        </w:rPr>
        <w:t>a</w:t>
      </w:r>
    </w:p>
    <w:p>
      <w:r>
        <w:rPr>
          <w:color w:val="B7CA80"/>
        </w:rPr>
        <w:t>a</w:t>
      </w:r>
      <w:r>
        <w:rPr>
          <w:color w:val="BACB81"/>
        </w:rPr>
        <w:t>a</w:t>
      </w:r>
      <w:r>
        <w:rPr>
          <w:color w:val="BBCB81"/>
        </w:rPr>
        <w:t>a</w:t>
      </w:r>
      <w:r>
        <w:rPr>
          <w:color w:val="BACC82"/>
        </w:rPr>
        <w:t>a</w:t>
      </w:r>
      <w:r>
        <w:rPr>
          <w:color w:val="B8CE83"/>
        </w:rPr>
        <w:t>a</w:t>
      </w:r>
      <w:r>
        <w:rPr>
          <w:color w:val="B8CE84"/>
        </w:rPr>
        <w:t>a</w:t>
      </w:r>
      <w:r>
        <w:rPr>
          <w:color w:val="B7CE82"/>
        </w:rPr>
        <w:t>a</w:t>
      </w:r>
      <w:r>
        <w:rPr>
          <w:color w:val="B6CD80"/>
        </w:rPr>
        <w:t>a</w:t>
      </w:r>
      <w:r>
        <w:rPr>
          <w:color w:val="B5CE7D"/>
        </w:rPr>
        <w:t>a</w:t>
      </w:r>
      <w:r>
        <w:rPr>
          <w:color w:val="B6CE7B"/>
        </w:rPr>
        <w:t>a</w:t>
      </w:r>
      <w:r>
        <w:rPr>
          <w:color w:val="B6CE7C"/>
        </w:rPr>
        <w:t>a</w:t>
      </w:r>
      <w:r>
        <w:rPr>
          <w:color w:val="B8CF85"/>
        </w:rPr>
        <w:t>a</w:t>
      </w:r>
      <w:r>
        <w:rPr>
          <w:color w:val="B5C98E"/>
        </w:rPr>
        <w:t>a</w:t>
      </w:r>
      <w:r>
        <w:rPr>
          <w:color w:val="91A27B"/>
        </w:rPr>
        <w:t>a</w:t>
      </w:r>
      <w:r>
        <w:rPr>
          <w:color w:val="192313"/>
        </w:rPr>
        <w:t>a</w:t>
      </w:r>
      <w:r>
        <w:rPr>
          <w:color w:val="0007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601"/>
        </w:rPr>
        <w:t>a</w:t>
      </w:r>
      <w:r>
        <w:rPr>
          <w:color w:val="000504"/>
        </w:rPr>
        <w:t>a</w:t>
      </w:r>
      <w:r>
        <w:rPr>
          <w:color w:val="040107"/>
        </w:rPr>
        <w:t>a</w:t>
      </w:r>
      <w:r>
        <w:rPr>
          <w:color w:val="0B0006"/>
        </w:rPr>
        <w:t>a</w:t>
      </w:r>
      <w:r>
        <w:rPr>
          <w:color w:val="110005"/>
        </w:rPr>
        <w:t>a</w:t>
      </w:r>
      <w:r>
        <w:rPr>
          <w:color w:val="0A0100"/>
        </w:rPr>
        <w:t>a</w:t>
      </w:r>
      <w:r>
        <w:rPr>
          <w:color w:val="060902"/>
        </w:rPr>
        <w:t>a</w:t>
      </w:r>
      <w:r>
        <w:rPr>
          <w:color w:val="010D01"/>
        </w:rPr>
        <w:t>a</w:t>
      </w:r>
      <w:r>
        <w:rPr>
          <w:color w:val="0F3C1C"/>
        </w:rPr>
        <w:t>a</w:t>
      </w:r>
      <w:r>
        <w:rPr>
          <w:color w:val="52A270"/>
        </w:rPr>
        <w:t>a</w:t>
      </w:r>
      <w:r>
        <w:rPr>
          <w:color w:val="4BBA76"/>
        </w:rPr>
        <w:t>a</w:t>
      </w:r>
      <w:r>
        <w:rPr>
          <w:color w:val="47BD76"/>
        </w:rPr>
        <w:t>a</w:t>
      </w:r>
      <w:r>
        <w:rPr>
          <w:color w:val="47BD76"/>
        </w:rPr>
        <w:t>a</w:t>
      </w:r>
      <w:r>
        <w:rPr>
          <w:color w:val="48BE74"/>
        </w:rPr>
        <w:t>a</w:t>
      </w:r>
      <w:r>
        <w:rPr>
          <w:color w:val="49BE75"/>
        </w:rPr>
        <w:t>a</w:t>
      </w:r>
      <w:r>
        <w:rPr>
          <w:color w:val="49BE75"/>
        </w:rPr>
        <w:t>a</w:t>
      </w:r>
      <w:r>
        <w:rPr>
          <w:color w:val="4CC075"/>
        </w:rPr>
        <w:t>a</w:t>
      </w:r>
      <w:r>
        <w:rPr>
          <w:color w:val="4DC075"/>
        </w:rPr>
        <w:t>a</w:t>
      </w:r>
      <w:r>
        <w:rPr>
          <w:color w:val="4EC176"/>
        </w:rPr>
        <w:t>a</w:t>
      </w:r>
      <w:r>
        <w:rPr>
          <w:color w:val="51C276"/>
        </w:rPr>
        <w:t>a</w:t>
      </w:r>
      <w:r>
        <w:rPr>
          <w:color w:val="52C276"/>
        </w:rPr>
        <w:t>a</w:t>
      </w:r>
      <w:r>
        <w:rPr>
          <w:color w:val="53C377"/>
        </w:rPr>
        <w:t>a</w:t>
      </w:r>
      <w:r>
        <w:rPr>
          <w:color w:val="58C479"/>
        </w:rPr>
        <w:t>a</w:t>
      </w:r>
      <w:r>
        <w:rPr>
          <w:color w:val="58C479"/>
        </w:rPr>
        <w:t>a</w:t>
      </w:r>
      <w:r>
        <w:rPr>
          <w:color w:val="59C479"/>
        </w:rPr>
        <w:t>a</w:t>
      </w:r>
      <w:r>
        <w:rPr>
          <w:color w:val="5BC57A"/>
        </w:rPr>
        <w:t>a</w:t>
      </w:r>
      <w:r>
        <w:rPr>
          <w:color w:val="5DC57A"/>
        </w:rPr>
        <w:t>a</w:t>
      </w:r>
      <w:r>
        <w:rPr>
          <w:color w:val="5FC579"/>
        </w:rPr>
        <w:t>a</w:t>
      </w:r>
      <w:r>
        <w:rPr>
          <w:color w:val="5FC478"/>
        </w:rPr>
        <w:t>a</w:t>
      </w:r>
      <w:r>
        <w:rPr>
          <w:color w:val="60C378"/>
        </w:rPr>
        <w:t>a</w:t>
      </w:r>
      <w:r>
        <w:rPr>
          <w:color w:val="62C477"/>
        </w:rPr>
        <w:t>a</w:t>
      </w:r>
      <w:r>
        <w:rPr>
          <w:color w:val="63C476"/>
        </w:rPr>
        <w:t>a</w:t>
      </w:r>
      <w:r>
        <w:rPr>
          <w:color w:val="65C476"/>
        </w:rPr>
        <w:t>a</w:t>
      </w:r>
      <w:r>
        <w:rPr>
          <w:color w:val="66C476"/>
        </w:rPr>
        <w:t>a</w:t>
      </w:r>
      <w:r>
        <w:rPr>
          <w:color w:val="66C577"/>
        </w:rPr>
        <w:t>a</w:t>
      </w:r>
      <w:r>
        <w:rPr>
          <w:color w:val="66C879"/>
        </w:rPr>
        <w:t>a</w:t>
      </w:r>
      <w:r>
        <w:rPr>
          <w:color w:val="68C779"/>
        </w:rPr>
        <w:t>a</w:t>
      </w:r>
      <w:r>
        <w:rPr>
          <w:color w:val="68C779"/>
        </w:rPr>
        <w:t>a</w:t>
      </w:r>
      <w:r>
        <w:rPr>
          <w:color w:val="6AC878"/>
        </w:rPr>
        <w:t>a</w:t>
      </w:r>
      <w:r>
        <w:rPr>
          <w:color w:val="6CC878"/>
        </w:rPr>
        <w:t>a</w:t>
      </w:r>
      <w:r>
        <w:rPr>
          <w:color w:val="6CC879"/>
        </w:rPr>
        <w:t>a</w:t>
      </w:r>
      <w:r>
        <w:rPr>
          <w:color w:val="6EC878"/>
        </w:rPr>
        <w:t>a</w:t>
      </w:r>
      <w:r>
        <w:rPr>
          <w:color w:val="70C877"/>
        </w:rPr>
        <w:t>a</w:t>
      </w:r>
      <w:r>
        <w:rPr>
          <w:color w:val="72C878"/>
        </w:rPr>
        <w:t>a</w:t>
      </w:r>
      <w:r>
        <w:rPr>
          <w:color w:val="74C878"/>
        </w:rPr>
        <w:t>a</w:t>
      </w:r>
      <w:r>
        <w:rPr>
          <w:color w:val="76C978"/>
        </w:rPr>
        <w:t>a</w:t>
      </w:r>
      <w:r>
        <w:rPr>
          <w:color w:val="76CA78"/>
        </w:rPr>
        <w:t>a</w:t>
      </w:r>
      <w:r>
        <w:rPr>
          <w:color w:val="78CB79"/>
        </w:rPr>
        <w:t>a</w:t>
      </w:r>
      <w:r>
        <w:rPr>
          <w:color w:val="79CB79"/>
        </w:rPr>
        <w:t>a</w:t>
      </w:r>
      <w:r>
        <w:rPr>
          <w:color w:val="79CC7A"/>
        </w:rPr>
        <w:t>a</w:t>
      </w:r>
      <w:r>
        <w:rPr>
          <w:color w:val="7ACC79"/>
        </w:rPr>
        <w:t>a</w:t>
      </w:r>
      <w:r>
        <w:rPr>
          <w:color w:val="7CCC79"/>
        </w:rPr>
        <w:t>a</w:t>
      </w:r>
      <w:r>
        <w:rPr>
          <w:color w:val="7CCC79"/>
        </w:rPr>
        <w:t>a</w:t>
      </w:r>
      <w:r>
        <w:rPr>
          <w:color w:val="7DCC79"/>
        </w:rPr>
        <w:t>a</w:t>
      </w:r>
      <w:r>
        <w:rPr>
          <w:color w:val="7ECD79"/>
        </w:rPr>
        <w:t>a</w:t>
      </w:r>
      <w:r>
        <w:rPr>
          <w:color w:val="7FCD77"/>
        </w:rPr>
        <w:t>a</w:t>
      </w:r>
      <w:r>
        <w:rPr>
          <w:color w:val="81CC77"/>
        </w:rPr>
        <w:t>a</w:t>
      </w:r>
      <w:r>
        <w:rPr>
          <w:color w:val="81CD78"/>
        </w:rPr>
        <w:t>a</w:t>
      </w:r>
      <w:r>
        <w:rPr>
          <w:color w:val="82CE78"/>
        </w:rPr>
        <w:t>a</w:t>
      </w:r>
      <w:r>
        <w:rPr>
          <w:color w:val="83CE79"/>
        </w:rPr>
        <w:t>a</w:t>
      </w:r>
      <w:r>
        <w:rPr>
          <w:color w:val="86CD7C"/>
        </w:rPr>
        <w:t>a</w:t>
      </w:r>
      <w:r>
        <w:rPr>
          <w:color w:val="87CD7C"/>
        </w:rPr>
        <w:t>a</w:t>
      </w:r>
      <w:r>
        <w:rPr>
          <w:color w:val="87CD7C"/>
        </w:rPr>
        <w:t>a</w:t>
      </w:r>
      <w:r>
        <w:rPr>
          <w:color w:val="89CE7B"/>
        </w:rPr>
        <w:t>a</w:t>
      </w:r>
      <w:r>
        <w:rPr>
          <w:color w:val="8ACE7B"/>
        </w:rPr>
        <w:t>a</w:t>
      </w:r>
      <w:r>
        <w:rPr>
          <w:color w:val="8CCE7C"/>
        </w:rPr>
        <w:t>a</w:t>
      </w:r>
      <w:r>
        <w:rPr>
          <w:color w:val="8CCE7A"/>
        </w:rPr>
        <w:t>a</w:t>
      </w:r>
      <w:r>
        <w:rPr>
          <w:color w:val="8DCE79"/>
        </w:rPr>
        <w:t>a</w:t>
      </w:r>
      <w:r>
        <w:rPr>
          <w:color w:val="8DCD78"/>
        </w:rPr>
        <w:t>a</w:t>
      </w:r>
      <w:r>
        <w:rPr>
          <w:color w:val="8DCE78"/>
        </w:rPr>
        <w:t>a</w:t>
      </w:r>
      <w:r>
        <w:rPr>
          <w:color w:val="8FCF79"/>
        </w:rPr>
        <w:t>a</w:t>
      </w:r>
      <w:r>
        <w:rPr>
          <w:color w:val="8FD079"/>
        </w:rPr>
        <w:t>a</w:t>
      </w:r>
      <w:r>
        <w:rPr>
          <w:color w:val="91D17D"/>
        </w:rPr>
        <w:t>a</w:t>
      </w:r>
      <w:r>
        <w:rPr>
          <w:color w:val="93D17E"/>
        </w:rPr>
        <w:t>a</w:t>
      </w:r>
      <w:r>
        <w:rPr>
          <w:color w:val="98D17C"/>
        </w:rPr>
        <w:t>a</w:t>
      </w:r>
      <w:r>
        <w:rPr>
          <w:color w:val="9CD078"/>
        </w:rPr>
        <w:t>a</w:t>
      </w:r>
      <w:r>
        <w:rPr>
          <w:color w:val="9FD176"/>
        </w:rPr>
        <w:t>a</w:t>
      </w:r>
      <w:r>
        <w:rPr>
          <w:color w:val="A0D277"/>
        </w:rPr>
        <w:t>a</w:t>
      </w:r>
      <w:r>
        <w:rPr>
          <w:color w:val="A0D27A"/>
        </w:rPr>
        <w:t>a</w:t>
      </w:r>
      <w:r>
        <w:rPr>
          <w:color w:val="9BCA79"/>
        </w:rPr>
        <w:t>a</w:t>
      </w:r>
      <w:r>
        <w:rPr>
          <w:color w:val="B1DB95"/>
        </w:rPr>
        <w:t>a</w:t>
      </w:r>
      <w:r>
        <w:rPr>
          <w:color w:val="8FAF76"/>
        </w:rPr>
        <w:t>a</w:t>
      </w:r>
      <w:r>
        <w:rPr>
          <w:color w:val="28381E"/>
        </w:rPr>
        <w:t>a</w:t>
      </w:r>
      <w:r>
        <w:rPr>
          <w:color w:val="000600"/>
        </w:rPr>
        <w:t>a</w:t>
      </w:r>
      <w:r>
        <w:rPr>
          <w:color w:val="111103"/>
        </w:rPr>
        <w:t>a</w:t>
      </w:r>
      <w:r>
        <w:rPr>
          <w:color w:val="050205"/>
        </w:rPr>
        <w:t>a</w:t>
      </w:r>
      <w:r>
        <w:rPr>
          <w:color w:val="09060B"/>
        </w:rPr>
        <w:t>a</w:t>
      </w:r>
      <w:r>
        <w:rPr>
          <w:color w:val="020104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20401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200"/>
        </w:rPr>
        <w:t>a</w:t>
      </w:r>
      <w:r>
        <w:rPr>
          <w:color w:val="020000"/>
        </w:rPr>
        <w:t>a</w:t>
      </w:r>
      <w:r>
        <w:rPr>
          <w:color w:val="14100E"/>
        </w:rPr>
        <w:t>a</w:t>
      </w:r>
      <w:r>
        <w:rPr>
          <w:color w:val="060601"/>
        </w:rPr>
        <w:t>a</w:t>
      </w:r>
      <w:r>
        <w:rPr>
          <w:color w:val="000500"/>
        </w:rPr>
        <w:t>a</w:t>
      </w:r>
      <w:r>
        <w:rPr>
          <w:color w:val="11280C"/>
        </w:rPr>
        <w:t>a</w:t>
      </w:r>
      <w:r>
        <w:rPr>
          <w:color w:val="66915D"/>
        </w:rPr>
        <w:t>a</w:t>
      </w:r>
      <w:r>
        <w:rPr>
          <w:color w:val="79B471"/>
        </w:rPr>
        <w:t>a</w:t>
      </w:r>
      <w:r>
        <w:rPr>
          <w:color w:val="76BC6F"/>
        </w:rPr>
        <w:t>a</w:t>
      </w:r>
      <w:r>
        <w:rPr>
          <w:color w:val="74BE71"/>
        </w:rPr>
        <w:t>a</w:t>
      </w:r>
      <w:r>
        <w:rPr>
          <w:color w:val="6FB96E"/>
        </w:rPr>
        <w:t>a</w:t>
      </w:r>
      <w:r>
        <w:rPr>
          <w:color w:val="3D7C3E"/>
        </w:rPr>
        <w:t>a</w:t>
      </w:r>
      <w:r>
        <w:rPr>
          <w:color w:val="0315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606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171B19"/>
        </w:rPr>
        <w:t>a</w:t>
      </w:r>
      <w:r>
        <w:rPr>
          <w:color w:val="476057"/>
        </w:rPr>
        <w:t>a</w:t>
      </w:r>
      <w:r>
        <w:rPr>
          <w:color w:val="0F2E23"/>
        </w:rPr>
        <w:t>a</w:t>
      </w:r>
      <w:r>
        <w:rPr>
          <w:color w:val="000A01"/>
        </w:rPr>
        <w:t>a</w:t>
      </w:r>
      <w:r>
        <w:rPr>
          <w:color w:val="000903"/>
        </w:rPr>
        <w:t>a</w:t>
      </w:r>
      <w:r>
        <w:rPr>
          <w:color w:val="000703"/>
        </w:rPr>
        <w:t>a</w:t>
      </w:r>
      <w:r>
        <w:rPr>
          <w:color w:val="000202"/>
        </w:rPr>
        <w:t>a</w:t>
      </w:r>
      <w:r>
        <w:rPr>
          <w:color w:val="030203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901"/>
        </w:rPr>
        <w:t>a</w:t>
      </w:r>
      <w:r>
        <w:rPr>
          <w:color w:val="253C2F"/>
        </w:rPr>
        <w:t>a</w:t>
      </w:r>
      <w:r>
        <w:rPr>
          <w:color w:val="345747"/>
        </w:rPr>
        <w:t>a</w:t>
      </w:r>
      <w:r>
        <w:rPr>
          <w:color w:val="285641"/>
        </w:rPr>
        <w:t>a</w:t>
      </w:r>
      <w:r>
        <w:rPr>
          <w:color w:val="296048"/>
        </w:rPr>
        <w:t>a</w:t>
      </w:r>
      <w:r>
        <w:rPr>
          <w:color w:val="215940"/>
        </w:rPr>
        <w:t>a</w:t>
      </w:r>
      <w:r>
        <w:rPr>
          <w:color w:val="275C48"/>
        </w:rPr>
        <w:t>a</w:t>
      </w:r>
      <w:r>
        <w:rPr>
          <w:color w:val="285B48"/>
        </w:rPr>
        <w:t>a</w:t>
      </w:r>
      <w:r>
        <w:rPr>
          <w:color w:val="285A47"/>
        </w:rPr>
        <w:t>a</w:t>
      </w:r>
      <w:r>
        <w:rPr>
          <w:color w:val="295A47"/>
        </w:rPr>
        <w:t>a</w:t>
      </w:r>
      <w:r>
        <w:rPr>
          <w:color w:val="285946"/>
        </w:rPr>
        <w:t>a</w:t>
      </w:r>
      <w:r>
        <w:rPr>
          <w:color w:val="285946"/>
        </w:rPr>
        <w:t>a</w:t>
      </w:r>
      <w:r>
        <w:rPr>
          <w:color w:val="295846"/>
        </w:rPr>
        <w:t>a</w:t>
      </w:r>
      <w:r>
        <w:rPr>
          <w:color w:val="2A58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C5746"/>
        </w:rPr>
        <w:t>a</w:t>
      </w:r>
      <w:r>
        <w:rPr>
          <w:color w:val="2E5749"/>
        </w:rPr>
        <w:t>a</w:t>
      </w:r>
      <w:r>
        <w:rPr>
          <w:color w:val="2C5547"/>
        </w:rPr>
        <w:t>a</w:t>
      </w:r>
      <w:r>
        <w:rPr>
          <w:color w:val="295345"/>
        </w:rPr>
        <w:t>a</w:t>
      </w:r>
      <w:r>
        <w:rPr>
          <w:color w:val="2A5647"/>
        </w:rPr>
        <w:t>a</w:t>
      </w:r>
      <w:r>
        <w:rPr>
          <w:color w:val="2C5648"/>
        </w:rPr>
        <w:t>a</w:t>
      </w:r>
      <w:r>
        <w:rPr>
          <w:color w:val="2E4E43"/>
        </w:rPr>
        <w:t>a</w:t>
      </w:r>
      <w:r>
        <w:rPr>
          <w:color w:val="20332C"/>
        </w:rPr>
        <w:t>a</w:t>
      </w:r>
      <w:r>
        <w:rPr>
          <w:color w:val="030907"/>
        </w:rPr>
        <w:t>a</w:t>
      </w:r>
      <w:r>
        <w:rPr>
          <w:color w:val="010001"/>
        </w:rPr>
        <w:t>a</w:t>
      </w:r>
      <w:r>
        <w:rPr>
          <w:color w:val="040001"/>
        </w:rPr>
        <w:t>a</w:t>
      </w:r>
      <w:r>
        <w:rPr>
          <w:color w:val="030101"/>
        </w:rPr>
        <w:t>a</w:t>
      </w:r>
      <w:r>
        <w:rPr>
          <w:color w:val="000100"/>
        </w:rPr>
        <w:t>a</w:t>
      </w:r>
      <w:r>
        <w:rPr>
          <w:color w:val="0105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1"/>
        </w:rPr>
        <w:t>a</w:t>
      </w:r>
      <w:r>
        <w:rPr>
          <w:color w:val="010603"/>
        </w:rPr>
        <w:t>a</w:t>
      </w:r>
      <w:r>
        <w:rPr>
          <w:color w:val="030202"/>
        </w:rPr>
        <w:t>a</w:t>
      </w:r>
      <w:r>
        <w:rPr>
          <w:color w:val="0A0000"/>
        </w:rPr>
        <w:t>a</w:t>
      </w:r>
      <w:r>
        <w:rPr>
          <w:color w:val="290B15"/>
        </w:rPr>
        <w:t>a</w:t>
      </w:r>
      <w:r>
        <w:rPr>
          <w:color w:val="5B2033"/>
        </w:rPr>
        <w:t>a</w:t>
      </w:r>
      <w:r>
        <w:rPr>
          <w:color w:val="79253F"/>
        </w:rPr>
        <w:t>a</w:t>
      </w:r>
      <w:r>
        <w:rPr>
          <w:color w:val="7B243F"/>
        </w:rPr>
        <w:t>a</w:t>
      </w:r>
      <w:r>
        <w:rPr>
          <w:color w:val="7B243F"/>
        </w:rPr>
        <w:t>a</w:t>
      </w:r>
      <w:r>
        <w:rPr>
          <w:color w:val="7B243F"/>
        </w:rPr>
        <w:t>a</w:t>
      </w:r>
      <w:r>
        <w:rPr>
          <w:color w:val="7B243F"/>
        </w:rPr>
        <w:t>a</w:t>
      </w:r>
      <w:r>
        <w:rPr>
          <w:color w:val="7A243F"/>
        </w:rPr>
        <w:t>a</w:t>
      </w:r>
      <w:r>
        <w:rPr>
          <w:color w:val="7A233E"/>
        </w:rPr>
        <w:t>a</w:t>
      </w:r>
      <w:r>
        <w:rPr>
          <w:color w:val="7A233E"/>
        </w:rPr>
        <w:t>a</w:t>
      </w:r>
      <w:r>
        <w:rPr>
          <w:color w:val="7A233E"/>
        </w:rPr>
        <w:t>a</w:t>
      </w:r>
      <w:r>
        <w:rPr>
          <w:color w:val="7A233E"/>
        </w:rPr>
        <w:t>a</w:t>
      </w:r>
      <w:r>
        <w:rPr>
          <w:color w:val="7A233E"/>
        </w:rPr>
        <w:t>a</w:t>
      </w:r>
    </w:p>
    <w:p>
      <w:r>
        <w:rPr>
          <w:color w:val="BCCB82"/>
        </w:rPr>
        <w:t>a</w:t>
      </w:r>
      <w:r>
        <w:rPr>
          <w:color w:val="BDCB80"/>
        </w:rPr>
        <w:t>a</w:t>
      </w:r>
      <w:r>
        <w:rPr>
          <w:color w:val="BCC87E"/>
        </w:rPr>
        <w:t>a</w:t>
      </w:r>
      <w:r>
        <w:rPr>
          <w:color w:val="BBC980"/>
        </w:rPr>
        <w:t>a</w:t>
      </w:r>
      <w:r>
        <w:rPr>
          <w:color w:val="B9CC81"/>
        </w:rPr>
        <w:t>a</w:t>
      </w:r>
      <w:r>
        <w:rPr>
          <w:color w:val="B9CB83"/>
        </w:rPr>
        <w:t>a</w:t>
      </w:r>
      <w:r>
        <w:rPr>
          <w:color w:val="B7CC82"/>
        </w:rPr>
        <w:t>a</w:t>
      </w:r>
      <w:r>
        <w:rPr>
          <w:color w:val="B6CD80"/>
        </w:rPr>
        <w:t>a</w:t>
      </w:r>
      <w:r>
        <w:rPr>
          <w:color w:val="B6CD7C"/>
        </w:rPr>
        <w:t>a</w:t>
      </w:r>
      <w:r>
        <w:rPr>
          <w:color w:val="B6CE7A"/>
        </w:rPr>
        <w:t>a</w:t>
      </w:r>
      <w:r>
        <w:rPr>
          <w:color w:val="B5CC7A"/>
        </w:rPr>
        <w:t>a</w:t>
      </w:r>
      <w:r>
        <w:rPr>
          <w:color w:val="B8CF86"/>
        </w:rPr>
        <w:t>a</w:t>
      </w:r>
      <w:r>
        <w:rPr>
          <w:color w:val="BACF95"/>
        </w:rPr>
        <w:t>a</w:t>
      </w:r>
      <w:r>
        <w:rPr>
          <w:color w:val="748562"/>
        </w:rPr>
        <w:t>a</w:t>
      </w:r>
      <w:r>
        <w:rPr>
          <w:color w:val="040F04"/>
        </w:rPr>
        <w:t>a</w:t>
      </w:r>
      <w:r>
        <w:rPr>
          <w:color w:val="000604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601"/>
        </w:rPr>
        <w:t>a</w:t>
      </w:r>
      <w:r>
        <w:rPr>
          <w:color w:val="000504"/>
        </w:rPr>
        <w:t>a</w:t>
      </w:r>
      <w:r>
        <w:rPr>
          <w:color w:val="030106"/>
        </w:rPr>
        <w:t>a</w:t>
      </w:r>
      <w:r>
        <w:rPr>
          <w:color w:val="0A0006"/>
        </w:rPr>
        <w:t>a</w:t>
      </w:r>
      <w:r>
        <w:rPr>
          <w:color w:val="120008"/>
        </w:rPr>
        <w:t>a</w:t>
      </w:r>
      <w:r>
        <w:rPr>
          <w:color w:val="0A0000"/>
        </w:rPr>
        <w:t>a</w:t>
      </w:r>
      <w:r>
        <w:rPr>
          <w:color w:val="070803"/>
        </w:rPr>
        <w:t>a</w:t>
      </w:r>
      <w:r>
        <w:rPr>
          <w:color w:val="030B02"/>
        </w:rPr>
        <w:t>a</w:t>
      </w:r>
      <w:r>
        <w:rPr>
          <w:color w:val="001400"/>
        </w:rPr>
        <w:t>a</w:t>
      </w:r>
      <w:r>
        <w:rPr>
          <w:color w:val="3D8657"/>
        </w:rPr>
        <w:t>a</w:t>
      </w:r>
      <w:r>
        <w:rPr>
          <w:color w:val="4CB976"/>
        </w:rPr>
        <w:t>a</w:t>
      </w:r>
      <w:r>
        <w:rPr>
          <w:color w:val="46BC75"/>
        </w:rPr>
        <w:t>a</w:t>
      </w:r>
      <w:r>
        <w:rPr>
          <w:color w:val="45BD75"/>
        </w:rPr>
        <w:t>a</w:t>
      </w:r>
      <w:r>
        <w:rPr>
          <w:color w:val="46BD73"/>
        </w:rPr>
        <w:t>a</w:t>
      </w:r>
      <w:r>
        <w:rPr>
          <w:color w:val="46BD73"/>
        </w:rPr>
        <w:t>a</w:t>
      </w:r>
      <w:r>
        <w:rPr>
          <w:color w:val="48BD74"/>
        </w:rPr>
        <w:t>a</w:t>
      </w:r>
      <w:r>
        <w:rPr>
          <w:color w:val="4CBE75"/>
        </w:rPr>
        <w:t>a</w:t>
      </w:r>
      <w:r>
        <w:rPr>
          <w:color w:val="4FBE75"/>
        </w:rPr>
        <w:t>a</w:t>
      </w:r>
      <w:r>
        <w:rPr>
          <w:color w:val="50BF75"/>
        </w:rPr>
        <w:t>a</w:t>
      </w:r>
      <w:r>
        <w:rPr>
          <w:color w:val="50C174"/>
        </w:rPr>
        <w:t>a</w:t>
      </w:r>
      <w:r>
        <w:rPr>
          <w:color w:val="51C276"/>
        </w:rPr>
        <w:t>a</w:t>
      </w:r>
      <w:r>
        <w:rPr>
          <w:color w:val="52C276"/>
        </w:rPr>
        <w:t>a</w:t>
      </w:r>
      <w:r>
        <w:rPr>
          <w:color w:val="5BC477"/>
        </w:rPr>
        <w:t>a</w:t>
      </w:r>
      <w:r>
        <w:rPr>
          <w:color w:val="5EC376"/>
        </w:rPr>
        <w:t>a</w:t>
      </w:r>
      <w:r>
        <w:rPr>
          <w:color w:val="5DC377"/>
        </w:rPr>
        <w:t>a</w:t>
      </w:r>
      <w:r>
        <w:rPr>
          <w:color w:val="5DC377"/>
        </w:rPr>
        <w:t>a</w:t>
      </w:r>
      <w:r>
        <w:rPr>
          <w:color w:val="5DC378"/>
        </w:rPr>
        <w:t>a</w:t>
      </w:r>
      <w:r>
        <w:rPr>
          <w:color w:val="5EC378"/>
        </w:rPr>
        <w:t>a</w:t>
      </w:r>
      <w:r>
        <w:rPr>
          <w:color w:val="5DC377"/>
        </w:rPr>
        <w:t>a</w:t>
      </w:r>
      <w:r>
        <w:rPr>
          <w:color w:val="5EC377"/>
        </w:rPr>
        <w:t>a</w:t>
      </w:r>
      <w:r>
        <w:rPr>
          <w:color w:val="5FC477"/>
        </w:rPr>
        <w:t>a</w:t>
      </w:r>
      <w:r>
        <w:rPr>
          <w:color w:val="60C477"/>
        </w:rPr>
        <w:t>a</w:t>
      </w:r>
      <w:r>
        <w:rPr>
          <w:color w:val="61C477"/>
        </w:rPr>
        <w:t>a</w:t>
      </w:r>
      <w:r>
        <w:rPr>
          <w:color w:val="63C376"/>
        </w:rPr>
        <w:t>a</w:t>
      </w:r>
      <w:r>
        <w:rPr>
          <w:color w:val="64C477"/>
        </w:rPr>
        <w:t>a</w:t>
      </w:r>
      <w:r>
        <w:rPr>
          <w:color w:val="64C778"/>
        </w:rPr>
        <w:t>a</w:t>
      </w:r>
      <w:r>
        <w:rPr>
          <w:color w:val="65C777"/>
        </w:rPr>
        <w:t>a</w:t>
      </w:r>
      <w:r>
        <w:rPr>
          <w:color w:val="66C778"/>
        </w:rPr>
        <w:t>a</w:t>
      </w:r>
      <w:r>
        <w:rPr>
          <w:color w:val="68C776"/>
        </w:rPr>
        <w:t>a</w:t>
      </w:r>
      <w:r>
        <w:rPr>
          <w:color w:val="69C877"/>
        </w:rPr>
        <w:t>a</w:t>
      </w:r>
      <w:r>
        <w:rPr>
          <w:color w:val="6AC777"/>
        </w:rPr>
        <w:t>a</w:t>
      </w:r>
      <w:r>
        <w:rPr>
          <w:color w:val="6BC776"/>
        </w:rPr>
        <w:t>a</w:t>
      </w:r>
      <w:r>
        <w:rPr>
          <w:color w:val="6DC677"/>
        </w:rPr>
        <w:t>a</w:t>
      </w:r>
      <w:r>
        <w:rPr>
          <w:color w:val="6FC777"/>
        </w:rPr>
        <w:t>a</w:t>
      </w:r>
      <w:r>
        <w:rPr>
          <w:color w:val="71C776"/>
        </w:rPr>
        <w:t>a</w:t>
      </w:r>
      <w:r>
        <w:rPr>
          <w:color w:val="72C978"/>
        </w:rPr>
        <w:t>a</w:t>
      </w:r>
      <w:r>
        <w:rPr>
          <w:color w:val="73C978"/>
        </w:rPr>
        <w:t>a</w:t>
      </w:r>
      <w:r>
        <w:rPr>
          <w:color w:val="76CA78"/>
        </w:rPr>
        <w:t>a</w:t>
      </w:r>
      <w:r>
        <w:rPr>
          <w:color w:val="76CB78"/>
        </w:rPr>
        <w:t>a</w:t>
      </w:r>
      <w:r>
        <w:rPr>
          <w:color w:val="77CB79"/>
        </w:rPr>
        <w:t>a</w:t>
      </w:r>
      <w:r>
        <w:rPr>
          <w:color w:val="78CB79"/>
        </w:rPr>
        <w:t>a</w:t>
      </w:r>
      <w:r>
        <w:rPr>
          <w:color w:val="79CB79"/>
        </w:rPr>
        <w:t>a</w:t>
      </w:r>
      <w:r>
        <w:rPr>
          <w:color w:val="7ACC78"/>
        </w:rPr>
        <w:t>a</w:t>
      </w:r>
      <w:r>
        <w:rPr>
          <w:color w:val="7ACC77"/>
        </w:rPr>
        <w:t>a</w:t>
      </w:r>
      <w:r>
        <w:rPr>
          <w:color w:val="7BCC77"/>
        </w:rPr>
        <w:t>a</w:t>
      </w:r>
      <w:r>
        <w:rPr>
          <w:color w:val="7BCC77"/>
        </w:rPr>
        <w:t>a</w:t>
      </w:r>
      <w:r>
        <w:rPr>
          <w:color w:val="7ECD78"/>
        </w:rPr>
        <w:t>a</w:t>
      </w:r>
      <w:r>
        <w:rPr>
          <w:color w:val="7ECD77"/>
        </w:rPr>
        <w:t>a</w:t>
      </w:r>
      <w:r>
        <w:rPr>
          <w:color w:val="7ECE78"/>
        </w:rPr>
        <w:t>a</w:t>
      </w:r>
      <w:r>
        <w:rPr>
          <w:color w:val="81CD79"/>
        </w:rPr>
        <w:t>a</w:t>
      </w:r>
      <w:r>
        <w:rPr>
          <w:color w:val="83CC7A"/>
        </w:rPr>
        <w:t>a</w:t>
      </w:r>
      <w:r>
        <w:rPr>
          <w:color w:val="84CC7A"/>
        </w:rPr>
        <w:t>a</w:t>
      </w:r>
      <w:r>
        <w:rPr>
          <w:color w:val="85CD7B"/>
        </w:rPr>
        <w:t>a</w:t>
      </w:r>
      <w:r>
        <w:rPr>
          <w:color w:val="86CD7B"/>
        </w:rPr>
        <w:t>a</w:t>
      </w:r>
      <w:r>
        <w:rPr>
          <w:color w:val="87CD7B"/>
        </w:rPr>
        <w:t>a</w:t>
      </w:r>
      <w:r>
        <w:rPr>
          <w:color w:val="88CE7B"/>
        </w:rPr>
        <w:t>a</w:t>
      </w:r>
      <w:r>
        <w:rPr>
          <w:color w:val="89CE7A"/>
        </w:rPr>
        <w:t>a</w:t>
      </w:r>
      <w:r>
        <w:rPr>
          <w:color w:val="89CE78"/>
        </w:rPr>
        <w:t>a</w:t>
      </w:r>
      <w:r>
        <w:rPr>
          <w:color w:val="8ACD78"/>
        </w:rPr>
        <w:t>a</w:t>
      </w:r>
      <w:r>
        <w:rPr>
          <w:color w:val="8ACD78"/>
        </w:rPr>
        <w:t>a</w:t>
      </w:r>
      <w:r>
        <w:rPr>
          <w:color w:val="8DCF78"/>
        </w:rPr>
        <w:t>a</w:t>
      </w:r>
      <w:r>
        <w:rPr>
          <w:color w:val="8ECF79"/>
        </w:rPr>
        <w:t>a</w:t>
      </w:r>
      <w:r>
        <w:rPr>
          <w:color w:val="90D07C"/>
        </w:rPr>
        <w:t>a</w:t>
      </w:r>
      <w:r>
        <w:rPr>
          <w:color w:val="91D07C"/>
        </w:rPr>
        <w:t>a</w:t>
      </w:r>
      <w:r>
        <w:rPr>
          <w:color w:val="96CF7A"/>
        </w:rPr>
        <w:t>a</w:t>
      </w:r>
      <w:r>
        <w:rPr>
          <w:color w:val="99CF78"/>
        </w:rPr>
        <w:t>a</w:t>
      </w:r>
      <w:r>
        <w:rPr>
          <w:color w:val="9CD076"/>
        </w:rPr>
        <w:t>a</w:t>
      </w:r>
      <w:r>
        <w:rPr>
          <w:color w:val="9DD176"/>
        </w:rPr>
        <w:t>a</w:t>
      </w:r>
      <w:r>
        <w:rPr>
          <w:color w:val="A0D37D"/>
        </w:rPr>
        <w:t>a</w:t>
      </w:r>
      <w:r>
        <w:rPr>
          <w:color w:val="9ACB7C"/>
        </w:rPr>
        <w:t>a</w:t>
      </w:r>
      <w:r>
        <w:rPr>
          <w:color w:val="A8D28E"/>
        </w:rPr>
        <w:t>a</w:t>
      </w:r>
      <w:r>
        <w:rPr>
          <w:color w:val="A6C590"/>
        </w:rPr>
        <w:t>a</w:t>
      </w:r>
      <w:r>
        <w:rPr>
          <w:color w:val="546643"/>
        </w:rPr>
        <w:t>a</w:t>
      </w:r>
      <w:r>
        <w:rPr>
          <w:color w:val="090F02"/>
        </w:rPr>
        <w:t>a</w:t>
      </w:r>
      <w:r>
        <w:rPr>
          <w:color w:val="0A0903"/>
        </w:rPr>
        <w:t>a</w:t>
      </w:r>
      <w:r>
        <w:rPr>
          <w:color w:val="060204"/>
        </w:rPr>
        <w:t>a</w:t>
      </w:r>
      <w:r>
        <w:rPr>
          <w:color w:val="050105"/>
        </w:rPr>
        <w:t>a</w:t>
      </w:r>
      <w:r>
        <w:rPr>
          <w:color w:val="090507"/>
        </w:rPr>
        <w:t>a</w:t>
      </w:r>
      <w:r>
        <w:rPr>
          <w:color w:val="070403"/>
        </w:rPr>
        <w:t>a</w:t>
      </w:r>
      <w:r>
        <w:rPr>
          <w:color w:val="020100"/>
        </w:rPr>
        <w:t>a</w:t>
      </w:r>
      <w:r>
        <w:rPr>
          <w:color w:val="04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40107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00302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40400"/>
        </w:rPr>
        <w:t>a</w:t>
      </w:r>
      <w:r>
        <w:rPr>
          <w:color w:val="060200"/>
        </w:rPr>
        <w:t>a</w:t>
      </w:r>
      <w:r>
        <w:rPr>
          <w:color w:val="0C0405"/>
        </w:rPr>
        <w:t>a</w:t>
      </w:r>
      <w:r>
        <w:rPr>
          <w:color w:val="090402"/>
        </w:rPr>
        <w:t>a</w:t>
      </w:r>
      <w:r>
        <w:rPr>
          <w:color w:val="060702"/>
        </w:rPr>
        <w:t>a</w:t>
      </w:r>
      <w:r>
        <w:rPr>
          <w:color w:val="010B00"/>
        </w:rPr>
        <w:t>a</w:t>
      </w:r>
      <w:r>
        <w:rPr>
          <w:color w:val="1A3316"/>
        </w:rPr>
        <w:t>a</w:t>
      </w:r>
      <w:r>
        <w:rPr>
          <w:color w:val="5B8C53"/>
        </w:rPr>
        <w:t>a</w:t>
      </w:r>
      <w:r>
        <w:rPr>
          <w:color w:val="72B36D"/>
        </w:rPr>
        <w:t>a</w:t>
      </w:r>
      <w:r>
        <w:rPr>
          <w:color w:val="76BF74"/>
        </w:rPr>
        <w:t>a</w:t>
      </w:r>
      <w:r>
        <w:rPr>
          <w:color w:val="6CBA6D"/>
        </w:rPr>
        <w:t>a</w:t>
      </w:r>
      <w:r>
        <w:rPr>
          <w:color w:val="448846"/>
        </w:rPr>
        <w:t>a</w:t>
      </w:r>
      <w:r>
        <w:rPr>
          <w:color w:val="081C08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505"/>
        </w:rPr>
        <w:t>a</w:t>
      </w:r>
      <w:r>
        <w:rPr>
          <w:color w:val="030202"/>
        </w:rPr>
        <w:t>a</w:t>
      </w:r>
      <w:r>
        <w:rPr>
          <w:color w:val="070707"/>
        </w:rPr>
        <w:t>a</w:t>
      </w:r>
      <w:r>
        <w:rPr>
          <w:color w:val="010101"/>
        </w:rPr>
        <w:t>a</w:t>
      </w:r>
      <w:r>
        <w:rPr>
          <w:color w:val="020302"/>
        </w:rPr>
        <w:t>a</w:t>
      </w:r>
      <w:r>
        <w:rPr>
          <w:color w:val="1E2622"/>
        </w:rPr>
        <w:t>a</w:t>
      </w:r>
      <w:r>
        <w:rPr>
          <w:color w:val="46685B"/>
        </w:rPr>
        <w:t>a</w:t>
      </w:r>
      <w:r>
        <w:rPr>
          <w:color w:val="234B3C"/>
        </w:rPr>
        <w:t>a</w:t>
      </w:r>
      <w:r>
        <w:rPr>
          <w:color w:val="001308"/>
        </w:rPr>
        <w:t>a</w:t>
      </w:r>
      <w:r>
        <w:rPr>
          <w:color w:val="000A02"/>
        </w:rPr>
        <w:t>a</w:t>
      </w:r>
      <w:r>
        <w:rPr>
          <w:color w:val="030B08"/>
        </w:rPr>
        <w:t>a</w:t>
      </w:r>
      <w:r>
        <w:rPr>
          <w:color w:val="000100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3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00400"/>
        </w:rPr>
        <w:t>a</w:t>
      </w:r>
      <w:r>
        <w:rPr>
          <w:color w:val="000C03"/>
        </w:rPr>
        <w:t>a</w:t>
      </w:r>
      <w:r>
        <w:rPr>
          <w:color w:val="2C4638"/>
        </w:rPr>
        <w:t>a</w:t>
      </w:r>
      <w:r>
        <w:rPr>
          <w:color w:val="355A49"/>
        </w:rPr>
        <w:t>a</w:t>
      </w:r>
      <w:r>
        <w:rPr>
          <w:color w:val="2A5843"/>
        </w:rPr>
        <w:t>a</w:t>
      </w:r>
      <w:r>
        <w:rPr>
          <w:color w:val="2C624B"/>
        </w:rPr>
        <w:t>a</w:t>
      </w:r>
      <w:r>
        <w:rPr>
          <w:color w:val="215942"/>
        </w:rPr>
        <w:t>a</w:t>
      </w:r>
      <w:r>
        <w:rPr>
          <w:color w:val="285B48"/>
        </w:rPr>
        <w:t>a</w:t>
      </w:r>
      <w:r>
        <w:rPr>
          <w:color w:val="295B48"/>
        </w:rPr>
        <w:t>a</w:t>
      </w:r>
      <w:r>
        <w:rPr>
          <w:color w:val="295A47"/>
        </w:rPr>
        <w:t>a</w:t>
      </w:r>
      <w:r>
        <w:rPr>
          <w:color w:val="295A47"/>
        </w:rPr>
        <w:t>a</w:t>
      </w:r>
      <w:r>
        <w:rPr>
          <w:color w:val="285946"/>
        </w:rPr>
        <w:t>a</w:t>
      </w:r>
      <w:r>
        <w:rPr>
          <w:color w:val="295846"/>
        </w:rPr>
        <w:t>a</w:t>
      </w:r>
      <w:r>
        <w:rPr>
          <w:color w:val="295846"/>
        </w:rPr>
        <w:t>a</w:t>
      </w:r>
      <w:r>
        <w:rPr>
          <w:color w:val="2A58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B5746"/>
        </w:rPr>
        <w:t>a</w:t>
      </w:r>
      <w:r>
        <w:rPr>
          <w:color w:val="2C5746"/>
        </w:rPr>
        <w:t>a</w:t>
      </w:r>
      <w:r>
        <w:rPr>
          <w:color w:val="2D5748"/>
        </w:rPr>
        <w:t>a</w:t>
      </w:r>
      <w:r>
        <w:rPr>
          <w:color w:val="2B5446"/>
        </w:rPr>
        <w:t>a</w:t>
      </w:r>
      <w:r>
        <w:rPr>
          <w:color w:val="295345"/>
        </w:rPr>
        <w:t>a</w:t>
      </w:r>
      <w:r>
        <w:rPr>
          <w:color w:val="2C5648"/>
        </w:rPr>
        <w:t>a</w:t>
      </w:r>
      <w:r>
        <w:rPr>
          <w:color w:val="2E5447"/>
        </w:rPr>
        <w:t>a</w:t>
      </w:r>
      <w:r>
        <w:rPr>
          <w:color w:val="2B493F"/>
        </w:rPr>
        <w:t>a</w:t>
      </w:r>
      <w:r>
        <w:rPr>
          <w:color w:val="1B2B25"/>
        </w:rPr>
        <w:t>a</w:t>
      </w:r>
      <w:r>
        <w:rPr>
          <w:color w:val="000301"/>
        </w:rPr>
        <w:t>a</w:t>
      </w:r>
      <w:r>
        <w:rPr>
          <w:color w:val="010101"/>
        </w:rPr>
        <w:t>a</w:t>
      </w:r>
      <w:r>
        <w:rPr>
          <w:color w:val="030001"/>
        </w:rPr>
        <w:t>a</w:t>
      </w:r>
      <w:r>
        <w:rPr>
          <w:color w:val="020000"/>
        </w:rPr>
        <w:t>a</w:t>
      </w:r>
      <w:r>
        <w:rPr>
          <w:color w:val="000201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10805"/>
        </w:rPr>
        <w:t>a</w:t>
      </w:r>
      <w:r>
        <w:rPr>
          <w:color w:val="030303"/>
        </w:rPr>
        <w:t>a</w:t>
      </w:r>
      <w:r>
        <w:rPr>
          <w:color w:val="070000"/>
        </w:rPr>
        <w:t>a</w:t>
      </w:r>
      <w:r>
        <w:rPr>
          <w:color w:val="1E070F"/>
        </w:rPr>
        <w:t>a</w:t>
      </w:r>
      <w:r>
        <w:rPr>
          <w:color w:val="541D2F"/>
        </w:rPr>
        <w:t>a</w:t>
      </w:r>
      <w:r>
        <w:rPr>
          <w:color w:val="79253F"/>
        </w:rPr>
        <w:t>a</w:t>
      </w:r>
      <w:r>
        <w:rPr>
          <w:color w:val="7C233F"/>
        </w:rPr>
        <w:t>a</w:t>
      </w:r>
      <w:r>
        <w:rPr>
          <w:color w:val="7C233F"/>
        </w:rPr>
        <w:t>a</w:t>
      </w:r>
      <w:r>
        <w:rPr>
          <w:color w:val="7D233F"/>
        </w:rPr>
        <w:t>a</w:t>
      </w:r>
      <w:r>
        <w:rPr>
          <w:color w:val="7D233F"/>
        </w:rPr>
        <w:t>a</w:t>
      </w:r>
      <w:r>
        <w:rPr>
          <w:color w:val="7C233F"/>
        </w:rPr>
        <w:t>a</w:t>
      </w:r>
      <w:r>
        <w:rPr>
          <w:color w:val="7B223E"/>
        </w:rPr>
        <w:t>a</w:t>
      </w:r>
      <w:r>
        <w:rPr>
          <w:color w:val="7A223E"/>
        </w:rPr>
        <w:t>a</w:t>
      </w:r>
      <w:r>
        <w:rPr>
          <w:color w:val="7A233E"/>
        </w:rPr>
        <w:t>a</w:t>
      </w:r>
      <w:r>
        <w:rPr>
          <w:color w:val="7A223E"/>
        </w:rPr>
        <w:t>a</w:t>
      </w:r>
      <w:r>
        <w:rPr>
          <w:color w:val="7B223E"/>
        </w:rPr>
        <w:t>a</w:t>
      </w:r>
    </w:p>
    <w:p>
      <w:r>
        <w:rPr>
          <w:color w:val="BACA80"/>
        </w:rPr>
        <w:t>a</w:t>
      </w:r>
      <w:r>
        <w:rPr>
          <w:color w:val="BBCB82"/>
        </w:rPr>
        <w:t>a</w:t>
      </w:r>
      <w:r>
        <w:rPr>
          <w:color w:val="BBCC82"/>
        </w:rPr>
        <w:t>a</w:t>
      </w:r>
      <w:r>
        <w:rPr>
          <w:color w:val="BCCA82"/>
        </w:rPr>
        <w:t>a</w:t>
      </w:r>
      <w:r>
        <w:rPr>
          <w:color w:val="BAC880"/>
        </w:rPr>
        <w:t>a</w:t>
      </w:r>
      <w:r>
        <w:rPr>
          <w:color w:val="BAC984"/>
        </w:rPr>
        <w:t>a</w:t>
      </w:r>
      <w:r>
        <w:rPr>
          <w:color w:val="B9CB85"/>
        </w:rPr>
        <w:t>a</w:t>
      </w:r>
      <w:r>
        <w:rPr>
          <w:color w:val="B8CD85"/>
        </w:rPr>
        <w:t>a</w:t>
      </w:r>
      <w:r>
        <w:rPr>
          <w:color w:val="B7CF81"/>
        </w:rPr>
        <w:t>a</w:t>
      </w:r>
      <w:r>
        <w:rPr>
          <w:color w:val="B4D07C"/>
        </w:rPr>
        <w:t>a</w:t>
      </w:r>
      <w:r>
        <w:rPr>
          <w:color w:val="BAD47F"/>
        </w:rPr>
        <w:t>a</w:t>
      </w:r>
      <w:r>
        <w:rPr>
          <w:color w:val="B8D083"/>
        </w:rPr>
        <w:t>a</w:t>
      </w:r>
      <w:r>
        <w:rPr>
          <w:color w:val="BCD195"/>
        </w:rPr>
        <w:t>a</w:t>
      </w:r>
      <w:r>
        <w:rPr>
          <w:color w:val="43522F"/>
        </w:rPr>
        <w:t>a</w:t>
      </w:r>
      <w:r>
        <w:rPr>
          <w:color w:val="060D03"/>
        </w:rPr>
        <w:t>a</w:t>
      </w:r>
      <w:r>
        <w:rPr>
          <w:color w:val="03070B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70003"/>
        </w:rPr>
        <w:t>a</w:t>
      </w:r>
      <w:r>
        <w:rPr>
          <w:color w:val="050101"/>
        </w:rPr>
        <w:t>a</w:t>
      </w:r>
      <w:r>
        <w:rPr>
          <w:color w:val="030300"/>
        </w:rPr>
        <w:t>a</w:t>
      </w:r>
      <w:r>
        <w:rPr>
          <w:color w:val="010500"/>
        </w:rPr>
        <w:t>a</w:t>
      </w:r>
      <w:r>
        <w:rPr>
          <w:color w:val="000700"/>
        </w:rPr>
        <w:t>a</w:t>
      </w:r>
      <w:r>
        <w:rPr>
          <w:color w:val="194023"/>
        </w:rPr>
        <w:t>a</w:t>
      </w:r>
      <w:r>
        <w:rPr>
          <w:color w:val="4DB070"/>
        </w:rPr>
        <w:t>a</w:t>
      </w:r>
      <w:r>
        <w:rPr>
          <w:color w:val="47BA72"/>
        </w:rPr>
        <w:t>a</w:t>
      </w:r>
      <w:r>
        <w:rPr>
          <w:color w:val="40BA6F"/>
        </w:rPr>
        <w:t>a</w:t>
      </w:r>
      <w:r>
        <w:rPr>
          <w:color w:val="45C278"/>
        </w:rPr>
        <w:t>a</w:t>
      </w:r>
      <w:r>
        <w:rPr>
          <w:color w:val="41BB72"/>
        </w:rPr>
        <w:t>a</w:t>
      </w:r>
      <w:r>
        <w:rPr>
          <w:color w:val="4CC077"/>
        </w:rPr>
        <w:t>a</w:t>
      </w:r>
      <w:r>
        <w:rPr>
          <w:color w:val="51BA75"/>
        </w:rPr>
        <w:t>a</w:t>
      </w:r>
      <w:r>
        <w:rPr>
          <w:color w:val="56BA75"/>
        </w:rPr>
        <w:t>a</w:t>
      </w:r>
      <w:r>
        <w:rPr>
          <w:color w:val="57BA74"/>
        </w:rPr>
        <w:t>a</w:t>
      </w:r>
      <w:r>
        <w:rPr>
          <w:color w:val="53BB72"/>
        </w:rPr>
        <w:t>a</w:t>
      </w:r>
      <w:r>
        <w:rPr>
          <w:color w:val="51BF73"/>
        </w:rPr>
        <w:t>a</w:t>
      </w:r>
      <w:r>
        <w:rPr>
          <w:color w:val="54C374"/>
        </w:rPr>
        <w:t>a</w:t>
      </w:r>
      <w:r>
        <w:rPr>
          <w:color w:val="70C875"/>
        </w:rPr>
        <w:t>a</w:t>
      </w:r>
      <w:r>
        <w:rPr>
          <w:color w:val="8FDB88"/>
        </w:rPr>
        <w:t>a</w:t>
      </w:r>
      <w:r>
        <w:rPr>
          <w:color w:val="86D685"/>
        </w:rPr>
        <w:t>a</w:t>
      </w:r>
      <w:r>
        <w:rPr>
          <w:color w:val="6ABF71"/>
        </w:rPr>
        <w:t>a</w:t>
      </w:r>
      <w:r>
        <w:rPr>
          <w:color w:val="65C173"/>
        </w:rPr>
        <w:t>a</w:t>
      </w:r>
      <w:r>
        <w:rPr>
          <w:color w:val="61C276"/>
        </w:rPr>
        <w:t>a</w:t>
      </w:r>
      <w:r>
        <w:rPr>
          <w:color w:val="5AC174"/>
        </w:rPr>
        <w:t>a</w:t>
      </w:r>
      <w:r>
        <w:rPr>
          <w:color w:val="5BC478"/>
        </w:rPr>
        <w:t>a</w:t>
      </w:r>
      <w:r>
        <w:rPr>
          <w:color w:val="5BC679"/>
        </w:rPr>
        <w:t>a</w:t>
      </w:r>
      <w:r>
        <w:rPr>
          <w:color w:val="5BC678"/>
        </w:rPr>
        <w:t>a</w:t>
      </w:r>
      <w:r>
        <w:rPr>
          <w:color w:val="5CC679"/>
        </w:rPr>
        <w:t>a</w:t>
      </w:r>
      <w:r>
        <w:rPr>
          <w:color w:val="5EC679"/>
        </w:rPr>
        <w:t>a</w:t>
      </w:r>
      <w:r>
        <w:rPr>
          <w:color w:val="60C677"/>
        </w:rPr>
        <w:t>a</w:t>
      </w:r>
      <w:r>
        <w:rPr>
          <w:color w:val="62C678"/>
        </w:rPr>
        <w:t>a</w:t>
      </w:r>
      <w:r>
        <w:rPr>
          <w:color w:val="63C676"/>
        </w:rPr>
        <w:t>a</w:t>
      </w:r>
      <w:r>
        <w:rPr>
          <w:color w:val="64C676"/>
        </w:rPr>
        <w:t>a</w:t>
      </w:r>
      <w:r>
        <w:rPr>
          <w:color w:val="65C576"/>
        </w:rPr>
        <w:t>a</w:t>
      </w:r>
      <w:r>
        <w:rPr>
          <w:color w:val="65C575"/>
        </w:rPr>
        <w:t>a</w:t>
      </w:r>
      <w:r>
        <w:rPr>
          <w:color w:val="66C574"/>
        </w:rPr>
        <w:t>a</w:t>
      </w:r>
      <w:r>
        <w:rPr>
          <w:color w:val="6BC978"/>
        </w:rPr>
        <w:t>a</w:t>
      </w:r>
      <w:r>
        <w:rPr>
          <w:color w:val="6CC877"/>
        </w:rPr>
        <w:t>a</w:t>
      </w:r>
      <w:r>
        <w:rPr>
          <w:color w:val="6BC877"/>
        </w:rPr>
        <w:t>a</w:t>
      </w:r>
      <w:r>
        <w:rPr>
          <w:color w:val="6DC875"/>
        </w:rPr>
        <w:t>a</w:t>
      </w:r>
      <w:r>
        <w:rPr>
          <w:color w:val="6DC875"/>
        </w:rPr>
        <w:t>a</w:t>
      </w:r>
      <w:r>
        <w:rPr>
          <w:color w:val="6DC875"/>
        </w:rPr>
        <w:t>a</w:t>
      </w:r>
      <w:r>
        <w:rPr>
          <w:color w:val="70C875"/>
        </w:rPr>
        <w:t>a</w:t>
      </w:r>
      <w:r>
        <w:rPr>
          <w:color w:val="71C973"/>
        </w:rPr>
        <w:t>a</w:t>
      </w:r>
      <w:r>
        <w:rPr>
          <w:color w:val="72CA74"/>
        </w:rPr>
        <w:t>a</w:t>
      </w:r>
      <w:r>
        <w:rPr>
          <w:color w:val="75CA75"/>
        </w:rPr>
        <w:t>a</w:t>
      </w:r>
      <w:r>
        <w:rPr>
          <w:color w:val="76CB76"/>
        </w:rPr>
        <w:t>a</w:t>
      </w:r>
      <w:r>
        <w:rPr>
          <w:color w:val="77CB77"/>
        </w:rPr>
        <w:t>a</w:t>
      </w:r>
      <w:r>
        <w:rPr>
          <w:color w:val="78CC77"/>
        </w:rPr>
        <w:t>a</w:t>
      </w:r>
      <w:r>
        <w:rPr>
          <w:color w:val="77CB76"/>
        </w:rPr>
        <w:t>a</w:t>
      </w:r>
      <w:r>
        <w:rPr>
          <w:color w:val="78CB76"/>
        </w:rPr>
        <w:t>a</w:t>
      </w:r>
      <w:r>
        <w:rPr>
          <w:color w:val="79CA76"/>
        </w:rPr>
        <w:t>a</w:t>
      </w:r>
      <w:r>
        <w:rPr>
          <w:color w:val="79CA76"/>
        </w:rPr>
        <w:t>a</w:t>
      </w:r>
      <w:r>
        <w:rPr>
          <w:color w:val="79CB76"/>
        </w:rPr>
        <w:t>a</w:t>
      </w:r>
      <w:r>
        <w:rPr>
          <w:color w:val="7BCA77"/>
        </w:rPr>
        <w:t>a</w:t>
      </w:r>
      <w:r>
        <w:rPr>
          <w:color w:val="7CCA77"/>
        </w:rPr>
        <w:t>a</w:t>
      </w:r>
      <w:r>
        <w:rPr>
          <w:color w:val="7ECA78"/>
        </w:rPr>
        <w:t>a</w:t>
      </w:r>
      <w:r>
        <w:rPr>
          <w:color w:val="7FCB79"/>
        </w:rPr>
        <w:t>a</w:t>
      </w:r>
      <w:r>
        <w:rPr>
          <w:color w:val="82CC7A"/>
        </w:rPr>
        <w:t>a</w:t>
      </w:r>
      <w:r>
        <w:rPr>
          <w:color w:val="83CD7A"/>
        </w:rPr>
        <w:t>a</w:t>
      </w:r>
      <w:r>
        <w:rPr>
          <w:color w:val="84CE79"/>
        </w:rPr>
        <w:t>a</w:t>
      </w:r>
      <w:r>
        <w:rPr>
          <w:color w:val="84CB78"/>
        </w:rPr>
        <w:t>a</w:t>
      </w:r>
      <w:r>
        <w:rPr>
          <w:color w:val="85CB77"/>
        </w:rPr>
        <w:t>a</w:t>
      </w:r>
      <w:r>
        <w:rPr>
          <w:color w:val="86CC77"/>
        </w:rPr>
        <w:t>a</w:t>
      </w:r>
      <w:r>
        <w:rPr>
          <w:color w:val="87CD77"/>
        </w:rPr>
        <w:t>a</w:t>
      </w:r>
      <w:r>
        <w:rPr>
          <w:color w:val="8BCE79"/>
        </w:rPr>
        <w:t>a</w:t>
      </w:r>
      <w:r>
        <w:rPr>
          <w:color w:val="8DCF7A"/>
        </w:rPr>
        <w:t>a</w:t>
      </w:r>
      <w:r>
        <w:rPr>
          <w:color w:val="95CE7D"/>
        </w:rPr>
        <w:t>a</w:t>
      </w:r>
      <w:r>
        <w:rPr>
          <w:color w:val="97CD7B"/>
        </w:rPr>
        <w:t>a</w:t>
      </w:r>
      <w:r>
        <w:rPr>
          <w:color w:val="97CE79"/>
        </w:rPr>
        <w:t>a</w:t>
      </w:r>
      <w:r>
        <w:rPr>
          <w:color w:val="97CF77"/>
        </w:rPr>
        <w:t>a</w:t>
      </w:r>
      <w:r>
        <w:rPr>
          <w:color w:val="96D074"/>
        </w:rPr>
        <w:t>a</w:t>
      </w:r>
      <w:r>
        <w:rPr>
          <w:color w:val="96D075"/>
        </w:rPr>
        <w:t>a</w:t>
      </w:r>
      <w:r>
        <w:rPr>
          <w:color w:val="95CE76"/>
        </w:rPr>
        <w:t>a</w:t>
      </w:r>
      <w:r>
        <w:rPr>
          <w:color w:val="9BD07F"/>
        </w:rPr>
        <w:t>a</w:t>
      </w:r>
      <w:r>
        <w:rPr>
          <w:color w:val="98C67F"/>
        </w:rPr>
        <w:t>a</w:t>
      </w:r>
      <w:r>
        <w:rPr>
          <w:color w:val="A0C58A"/>
        </w:rPr>
        <w:t>a</w:t>
      </w:r>
      <w:r>
        <w:rPr>
          <w:color w:val="8AA577"/>
        </w:rPr>
        <w:t>a</w:t>
      </w:r>
      <w:r>
        <w:rPr>
          <w:color w:val="162709"/>
        </w:rPr>
        <w:t>a</w:t>
      </w:r>
      <w:r>
        <w:rPr>
          <w:color w:val="000600"/>
        </w:rPr>
        <w:t>a</w:t>
      </w:r>
      <w:r>
        <w:rPr>
          <w:color w:val="010302"/>
        </w:rPr>
        <w:t>a</w:t>
      </w:r>
      <w:r>
        <w:rPr>
          <w:color w:val="09080D"/>
        </w:rPr>
        <w:t>a</w:t>
      </w:r>
      <w:r>
        <w:rPr>
          <w:color w:val="06020B"/>
        </w:rPr>
        <w:t>a</w:t>
      </w:r>
      <w:r>
        <w:rPr>
          <w:color w:val="070309"/>
        </w:rPr>
        <w:t>a</w:t>
      </w:r>
      <w:r>
        <w:rPr>
          <w:color w:val="0B080C"/>
        </w:rPr>
        <w:t>a</w:t>
      </w:r>
      <w:r>
        <w:rPr>
          <w:color w:val="020301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20201"/>
        </w:rPr>
        <w:t>a</w:t>
      </w:r>
      <w:r>
        <w:rPr>
          <w:color w:val="050007"/>
        </w:rPr>
        <w:t>a</w:t>
      </w:r>
      <w:r>
        <w:rPr>
          <w:color w:val="080009"/>
        </w:rPr>
        <w:t>a</w:t>
      </w:r>
      <w:r>
        <w:rPr>
          <w:color w:val="040104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201"/>
        </w:rPr>
        <w:t>a</w:t>
      </w:r>
      <w:r>
        <w:rPr>
          <w:color w:val="010400"/>
        </w:rPr>
        <w:t>a</w:t>
      </w:r>
      <w:r>
        <w:rPr>
          <w:color w:val="010B01"/>
        </w:rPr>
        <w:t>a</w:t>
      </w:r>
      <w:r>
        <w:rPr>
          <w:color w:val="1A3918"/>
        </w:rPr>
        <w:t>a</w:t>
      </w:r>
      <w:r>
        <w:rPr>
          <w:color w:val="588B56"/>
        </w:rPr>
        <w:t>a</w:t>
      </w:r>
      <w:r>
        <w:rPr>
          <w:color w:val="83C483"/>
        </w:rPr>
        <w:t>a</w:t>
      </w:r>
      <w:r>
        <w:rPr>
          <w:color w:val="6BB56C"/>
        </w:rPr>
        <w:t>a</w:t>
      </w:r>
      <w:r>
        <w:rPr>
          <w:color w:val="4E9350"/>
        </w:rPr>
        <w:t>a</w:t>
      </w:r>
      <w:r>
        <w:rPr>
          <w:color w:val="0F270F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60606"/>
        </w:rPr>
        <w:t>a</w:t>
      </w:r>
      <w:r>
        <w:rPr>
          <w:color w:val="060606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4"/>
        </w:rPr>
        <w:t>a</w:t>
      </w:r>
      <w:r>
        <w:rPr>
          <w:color w:val="030104"/>
        </w:rPr>
        <w:t>a</w:t>
      </w:r>
      <w:r>
        <w:rPr>
          <w:color w:val="060104"/>
        </w:rPr>
        <w:t>a</w:t>
      </w:r>
      <w:r>
        <w:rPr>
          <w:color w:val="060103"/>
        </w:rPr>
        <w:t>a</w:t>
      </w:r>
      <w:r>
        <w:rPr>
          <w:color w:val="0D0C0B"/>
        </w:rPr>
        <w:t>a</w:t>
      </w:r>
      <w:r>
        <w:rPr>
          <w:color w:val="020502"/>
        </w:rPr>
        <w:t>a</w:t>
      </w:r>
      <w:r>
        <w:rPr>
          <w:color w:val="020A03"/>
        </w:rPr>
        <w:t>a</w:t>
      </w:r>
      <w:r>
        <w:rPr>
          <w:color w:val="1E3929"/>
        </w:rPr>
        <w:t>a</w:t>
      </w:r>
      <w:r>
        <w:rPr>
          <w:color w:val="336C52"/>
        </w:rPr>
        <w:t>a</w:t>
      </w:r>
      <w:r>
        <w:rPr>
          <w:color w:val="2E6A4F"/>
        </w:rPr>
        <w:t>a</w:t>
      </w:r>
      <w:r>
        <w:rPr>
          <w:color w:val="0A2E1A"/>
        </w:rPr>
        <w:t>a</w:t>
      </w:r>
      <w:r>
        <w:rPr>
          <w:color w:val="000A00"/>
        </w:rPr>
        <w:t>a</w:t>
      </w:r>
      <w:r>
        <w:rPr>
          <w:color w:val="050604"/>
        </w:rPr>
        <w:t>a</w:t>
      </w:r>
      <w:r>
        <w:rPr>
          <w:color w:val="070001"/>
        </w:rPr>
        <w:t>a</w:t>
      </w:r>
      <w:r>
        <w:rPr>
          <w:color w:val="090005"/>
        </w:rPr>
        <w:t>a</w:t>
      </w:r>
      <w:r>
        <w:rPr>
          <w:color w:val="060004"/>
        </w:rPr>
        <w:t>a</w:t>
      </w:r>
      <w:r>
        <w:rPr>
          <w:color w:val="020106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202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20200"/>
        </w:rPr>
        <w:t>a</w:t>
      </w:r>
      <w:r>
        <w:rPr>
          <w:color w:val="000500"/>
        </w:rPr>
        <w:t>a</w:t>
      </w:r>
      <w:r>
        <w:rPr>
          <w:color w:val="0A1C13"/>
        </w:rPr>
        <w:t>a</w:t>
      </w:r>
      <w:r>
        <w:rPr>
          <w:color w:val="2D4F42"/>
        </w:rPr>
        <w:t>a</w:t>
      </w:r>
      <w:r>
        <w:rPr>
          <w:color w:val="2D5847"/>
        </w:rPr>
        <w:t>a</w:t>
      </w:r>
      <w:r>
        <w:rPr>
          <w:color w:val="285844"/>
        </w:rPr>
        <w:t>a</w:t>
      </w:r>
      <w:r>
        <w:rPr>
          <w:color w:val="2C5F4B"/>
        </w:rPr>
        <w:t>a</w:t>
      </w:r>
      <w:r>
        <w:rPr>
          <w:color w:val="275B47"/>
        </w:rPr>
        <w:t>a</w:t>
      </w:r>
      <w:r>
        <w:rPr>
          <w:color w:val="295A48"/>
        </w:rPr>
        <w:t>a</w:t>
      </w:r>
      <w:r>
        <w:rPr>
          <w:color w:val="295949"/>
        </w:rPr>
        <w:t>a</w:t>
      </w:r>
      <w:r>
        <w:rPr>
          <w:color w:val="295949"/>
        </w:rPr>
        <w:t>a</w:t>
      </w:r>
      <w:r>
        <w:rPr>
          <w:color w:val="2A5949"/>
        </w:rPr>
        <w:t>a</w:t>
      </w:r>
      <w:r>
        <w:rPr>
          <w:color w:val="2A5949"/>
        </w:rPr>
        <w:t>a</w:t>
      </w:r>
      <w:r>
        <w:rPr>
          <w:color w:val="2A5949"/>
        </w:rPr>
        <w:t>a</w:t>
      </w:r>
      <w:r>
        <w:rPr>
          <w:color w:val="2B5748"/>
        </w:rPr>
        <w:t>a</w:t>
      </w:r>
      <w:r>
        <w:rPr>
          <w:color w:val="2B5748"/>
        </w:rPr>
        <w:t>a</w:t>
      </w:r>
      <w:r>
        <w:rPr>
          <w:color w:val="2B5647"/>
        </w:rPr>
        <w:t>a</w:t>
      </w:r>
      <w:r>
        <w:rPr>
          <w:color w:val="2B5547"/>
        </w:rPr>
        <w:t>a</w:t>
      </w:r>
      <w:r>
        <w:rPr>
          <w:color w:val="2A5446"/>
        </w:rPr>
        <w:t>a</w:t>
      </w:r>
      <w:r>
        <w:rPr>
          <w:color w:val="2B5446"/>
        </w:rPr>
        <w:t>a</w:t>
      </w:r>
      <w:r>
        <w:rPr>
          <w:color w:val="285344"/>
        </w:rPr>
        <w:t>a</w:t>
      </w:r>
      <w:r>
        <w:rPr>
          <w:color w:val="2E5A4B"/>
        </w:rPr>
        <w:t>a</w:t>
      </w:r>
      <w:r>
        <w:rPr>
          <w:color w:val="2C5648"/>
        </w:rPr>
        <w:t>a</w:t>
      </w:r>
      <w:r>
        <w:rPr>
          <w:color w:val="2A5144"/>
        </w:rPr>
        <w:t>a</w:t>
      </w:r>
      <w:r>
        <w:rPr>
          <w:color w:val="35574B"/>
        </w:rPr>
        <w:t>a</w:t>
      </w:r>
      <w:r>
        <w:rPr>
          <w:color w:val="2A453C"/>
        </w:rPr>
        <w:t>a</w:t>
      </w:r>
      <w:r>
        <w:rPr>
          <w:color w:val="0E1E17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30104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40205"/>
        </w:rPr>
        <w:t>a</w:t>
      </w:r>
      <w:r>
        <w:rPr>
          <w:color w:val="050104"/>
        </w:rPr>
        <w:t>a</w:t>
      </w:r>
      <w:r>
        <w:rPr>
          <w:color w:val="020002"/>
        </w:rPr>
        <w:t>a</w:t>
      </w:r>
      <w:r>
        <w:rPr>
          <w:color w:val="010002"/>
        </w:rPr>
        <w:t>a</w:t>
      </w:r>
      <w:r>
        <w:rPr>
          <w:color w:val="020203"/>
        </w:rPr>
        <w:t>a</w:t>
      </w:r>
      <w:r>
        <w:rPr>
          <w:color w:val="060608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00102"/>
        </w:rPr>
        <w:t>a</w:t>
      </w:r>
      <w:r>
        <w:rPr>
          <w:color w:val="000102"/>
        </w:rPr>
        <w:t>a</w:t>
      </w:r>
      <w:r>
        <w:rPr>
          <w:color w:val="000304"/>
        </w:rPr>
        <w:t>a</w:t>
      </w:r>
      <w:r>
        <w:rPr>
          <w:color w:val="050809"/>
        </w:rPr>
        <w:t>a</w:t>
      </w:r>
      <w:r>
        <w:rPr>
          <w:color w:val="050808"/>
        </w:rPr>
        <w:t>a</w:t>
      </w:r>
      <w:r>
        <w:rPr>
          <w:color w:val="040706"/>
        </w:rPr>
        <w:t>a</w:t>
      </w:r>
      <w:r>
        <w:rPr>
          <w:color w:val="040605"/>
        </w:rPr>
        <w:t>a</w:t>
      </w:r>
      <w:r>
        <w:rPr>
          <w:color w:val="020403"/>
        </w:rPr>
        <w:t>a</w:t>
      </w:r>
      <w:r>
        <w:rPr>
          <w:color w:val="010202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203"/>
        </w:rPr>
        <w:t>a</w:t>
      </w:r>
      <w:r>
        <w:rPr>
          <w:color w:val="060405"/>
        </w:rPr>
        <w:t>a</w:t>
      </w:r>
      <w:r>
        <w:rPr>
          <w:color w:val="050304"/>
        </w:rPr>
        <w:t>a</w:t>
      </w:r>
      <w:r>
        <w:rPr>
          <w:color w:val="060203"/>
        </w:rPr>
        <w:t>a</w:t>
      </w:r>
      <w:r>
        <w:rPr>
          <w:color w:val="070304"/>
        </w:rPr>
        <w:t>a</w:t>
      </w:r>
      <w:r>
        <w:rPr>
          <w:color w:val="060203"/>
        </w:rPr>
        <w:t>a</w:t>
      </w:r>
      <w:r>
        <w:rPr>
          <w:color w:val="040001"/>
        </w:rPr>
        <w:t>a</w:t>
      </w:r>
      <w:r>
        <w:rPr>
          <w:color w:val="030000"/>
        </w:rPr>
        <w:t>a</w:t>
      </w:r>
      <w:r>
        <w:rPr>
          <w:color w:val="020000"/>
        </w:rPr>
        <w:t>a</w:t>
      </w:r>
      <w:r>
        <w:rPr>
          <w:color w:val="0200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403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C0104"/>
        </w:rPr>
        <w:t>a</w:t>
      </w:r>
      <w:r>
        <w:rPr>
          <w:color w:val="401621"/>
        </w:rPr>
        <w:t>a</w:t>
      </w:r>
      <w:r>
        <w:rPr>
          <w:color w:val="72243B"/>
        </w:rPr>
        <w:t>a</w:t>
      </w:r>
      <w:r>
        <w:rPr>
          <w:color w:val="812A44"/>
        </w:rPr>
        <w:t>a</w:t>
      </w:r>
      <w:r>
        <w:rPr>
          <w:color w:val="7B203B"/>
        </w:rPr>
        <w:t>a</w:t>
      </w:r>
      <w:r>
        <w:rPr>
          <w:color w:val="7C1D39"/>
        </w:rPr>
        <w:t>a</w:t>
      </w:r>
      <w:r>
        <w:rPr>
          <w:color w:val="8A2A46"/>
        </w:rPr>
        <w:t>a</w:t>
      </w:r>
      <w:r>
        <w:rPr>
          <w:color w:val="7B1E39"/>
        </w:rPr>
        <w:t>a</w:t>
      </w:r>
      <w:r>
        <w:rPr>
          <w:color w:val="7C233D"/>
        </w:rPr>
        <w:t>a</w:t>
      </w:r>
      <w:r>
        <w:rPr>
          <w:color w:val="79243D"/>
        </w:rPr>
        <w:t>a</w:t>
      </w:r>
      <w:r>
        <w:rPr>
          <w:color w:val="79253D"/>
        </w:rPr>
        <w:t>a</w:t>
      </w:r>
      <w:r>
        <w:rPr>
          <w:color w:val="79243D"/>
        </w:rPr>
        <w:t>a</w:t>
      </w:r>
      <w:r>
        <w:rPr>
          <w:color w:val="7C233D"/>
        </w:rPr>
        <w:t>a</w:t>
      </w:r>
    </w:p>
    <w:p>
      <w:r>
        <w:rPr>
          <w:color w:val="BBCA80"/>
        </w:rPr>
        <w:t>a</w:t>
      </w:r>
      <w:r>
        <w:rPr>
          <w:color w:val="B9CB81"/>
        </w:rPr>
        <w:t>a</w:t>
      </w:r>
      <w:r>
        <w:rPr>
          <w:color w:val="B9CA82"/>
        </w:rPr>
        <w:t>a</w:t>
      </w:r>
      <w:r>
        <w:rPr>
          <w:color w:val="BCCA80"/>
        </w:rPr>
        <w:t>a</w:t>
      </w:r>
      <w:r>
        <w:rPr>
          <w:color w:val="BECA80"/>
        </w:rPr>
        <w:t>a</w:t>
      </w:r>
      <w:r>
        <w:rPr>
          <w:color w:val="BECB84"/>
        </w:rPr>
        <w:t>a</w:t>
      </w:r>
      <w:r>
        <w:rPr>
          <w:color w:val="BDCC87"/>
        </w:rPr>
        <w:t>a</w:t>
      </w:r>
      <w:r>
        <w:rPr>
          <w:color w:val="BBCE88"/>
        </w:rPr>
        <w:t>a</w:t>
      </w:r>
      <w:r>
        <w:rPr>
          <w:color w:val="B9D184"/>
        </w:rPr>
        <w:t>a</w:t>
      </w:r>
      <w:r>
        <w:rPr>
          <w:color w:val="BAD380"/>
        </w:rPr>
        <w:t>a</w:t>
      </w:r>
      <w:r>
        <w:rPr>
          <w:color w:val="B5CE79"/>
        </w:rPr>
        <w:t>a</w:t>
      </w:r>
      <w:r>
        <w:rPr>
          <w:color w:val="B5CD80"/>
        </w:rPr>
        <w:t>a</w:t>
      </w:r>
      <w:r>
        <w:rPr>
          <w:color w:val="B3C78B"/>
        </w:rPr>
        <w:t>a</w:t>
      </w:r>
      <w:r>
        <w:rPr>
          <w:color w:val="1D2A0C"/>
        </w:rPr>
        <w:t>a</w:t>
      </w:r>
      <w:r>
        <w:rPr>
          <w:color w:val="020702"/>
        </w:rPr>
        <w:t>a</w:t>
      </w:r>
      <w:r>
        <w:rPr>
          <w:color w:val="000108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8210C"/>
        </w:rPr>
        <w:t>a</w:t>
      </w:r>
      <w:r>
        <w:rPr>
          <w:color w:val="2F8248"/>
        </w:rPr>
        <w:t>a</w:t>
      </w:r>
      <w:r>
        <w:rPr>
          <w:color w:val="53BD7A"/>
        </w:rPr>
        <w:t>a</w:t>
      </w:r>
      <w:r>
        <w:rPr>
          <w:color w:val="48BD76"/>
        </w:rPr>
        <w:t>a</w:t>
      </w:r>
      <w:r>
        <w:rPr>
          <w:color w:val="41BF75"/>
        </w:rPr>
        <w:t>a</w:t>
      </w:r>
      <w:r>
        <w:rPr>
          <w:color w:val="45C377"/>
        </w:rPr>
        <w:t>a</w:t>
      </w:r>
      <w:r>
        <w:rPr>
          <w:color w:val="41B76D"/>
        </w:rPr>
        <w:t>a</w:t>
      </w:r>
      <w:r>
        <w:rPr>
          <w:color w:val="51BA74"/>
        </w:rPr>
        <w:t>a</w:t>
      </w:r>
      <w:r>
        <w:rPr>
          <w:color w:val="57B974"/>
        </w:rPr>
        <w:t>a</w:t>
      </w:r>
      <w:r>
        <w:rPr>
          <w:color w:val="58B874"/>
        </w:rPr>
        <w:t>a</w:t>
      </w:r>
      <w:r>
        <w:rPr>
          <w:color w:val="55B971"/>
        </w:rPr>
        <w:t>a</w:t>
      </w:r>
      <w:r>
        <w:rPr>
          <w:color w:val="50BE73"/>
        </w:rPr>
        <w:t>a</w:t>
      </w:r>
      <w:r>
        <w:rPr>
          <w:color w:val="55C273"/>
        </w:rPr>
        <w:t>a</w:t>
      </w:r>
      <w:r>
        <w:rPr>
          <w:color w:val="90DD8C"/>
        </w:rPr>
        <w:t>a</w:t>
      </w:r>
      <w:r>
        <w:rPr>
          <w:color w:val="B5F5A0"/>
        </w:rPr>
        <w:t>a</w:t>
      </w:r>
      <w:r>
        <w:rPr>
          <w:color w:val="A4E996"/>
        </w:rPr>
        <w:t>a</w:t>
      </w:r>
      <w:r>
        <w:rPr>
          <w:color w:val="77C574"/>
        </w:rPr>
        <w:t>a</w:t>
      </w:r>
      <w:r>
        <w:rPr>
          <w:color w:val="63BB6C"/>
        </w:rPr>
        <w:t>a</w:t>
      </w:r>
      <w:r>
        <w:rPr>
          <w:color w:val="5BBC6E"/>
        </w:rPr>
        <w:t>a</w:t>
      </w:r>
      <w:r>
        <w:rPr>
          <w:color w:val="56BE73"/>
        </w:rPr>
        <w:t>a</w:t>
      </w:r>
      <w:r>
        <w:rPr>
          <w:color w:val="57C579"/>
        </w:rPr>
        <w:t>a</w:t>
      </w:r>
      <w:r>
        <w:rPr>
          <w:color w:val="57C679"/>
        </w:rPr>
        <w:t>a</w:t>
      </w:r>
      <w:r>
        <w:rPr>
          <w:color w:val="57C779"/>
        </w:rPr>
        <w:t>a</w:t>
      </w:r>
      <w:r>
        <w:rPr>
          <w:color w:val="59C67A"/>
        </w:rPr>
        <w:t>a</w:t>
      </w:r>
      <w:r>
        <w:rPr>
          <w:color w:val="5AC778"/>
        </w:rPr>
        <w:t>a</w:t>
      </w:r>
      <w:r>
        <w:rPr>
          <w:color w:val="5FC679"/>
        </w:rPr>
        <w:t>a</w:t>
      </w:r>
      <w:r>
        <w:rPr>
          <w:color w:val="62C678"/>
        </w:rPr>
        <w:t>a</w:t>
      </w:r>
      <w:r>
        <w:rPr>
          <w:color w:val="63C677"/>
        </w:rPr>
        <w:t>a</w:t>
      </w:r>
      <w:r>
        <w:rPr>
          <w:color w:val="63C676"/>
        </w:rPr>
        <w:t>a</w:t>
      </w:r>
      <w:r>
        <w:rPr>
          <w:color w:val="64C576"/>
        </w:rPr>
        <w:t>a</w:t>
      </w:r>
      <w:r>
        <w:rPr>
          <w:color w:val="64C575"/>
        </w:rPr>
        <w:t>a</w:t>
      </w:r>
      <w:r>
        <w:rPr>
          <w:color w:val="64C574"/>
        </w:rPr>
        <w:t>a</w:t>
      </w:r>
      <w:r>
        <w:rPr>
          <w:color w:val="68C876"/>
        </w:rPr>
        <w:t>a</w:t>
      </w:r>
      <w:r>
        <w:rPr>
          <w:color w:val="69C876"/>
        </w:rPr>
        <w:t>a</w:t>
      </w:r>
      <w:r>
        <w:rPr>
          <w:color w:val="6AC977"/>
        </w:rPr>
        <w:t>a</w:t>
      </w:r>
      <w:r>
        <w:rPr>
          <w:color w:val="6BC975"/>
        </w:rPr>
        <w:t>a</w:t>
      </w:r>
      <w:r>
        <w:rPr>
          <w:color w:val="6BC975"/>
        </w:rPr>
        <w:t>a</w:t>
      </w:r>
      <w:r>
        <w:rPr>
          <w:color w:val="6BC974"/>
        </w:rPr>
        <w:t>a</w:t>
      </w:r>
      <w:r>
        <w:rPr>
          <w:color w:val="6CC873"/>
        </w:rPr>
        <w:t>a</w:t>
      </w:r>
      <w:r>
        <w:rPr>
          <w:color w:val="6EC871"/>
        </w:rPr>
        <w:t>a</w:t>
      </w:r>
      <w:r>
        <w:rPr>
          <w:color w:val="70C872"/>
        </w:rPr>
        <w:t>a</w:t>
      </w:r>
      <w:r>
        <w:rPr>
          <w:color w:val="71CA73"/>
        </w:rPr>
        <w:t>a</w:t>
      </w:r>
      <w:r>
        <w:rPr>
          <w:color w:val="72CA74"/>
        </w:rPr>
        <w:t>a</w:t>
      </w:r>
      <w:r>
        <w:rPr>
          <w:color w:val="74CA75"/>
        </w:rPr>
        <w:t>a</w:t>
      </w:r>
      <w:r>
        <w:rPr>
          <w:color w:val="75CA75"/>
        </w:rPr>
        <w:t>a</w:t>
      </w:r>
      <w:r>
        <w:rPr>
          <w:color w:val="75CA75"/>
        </w:rPr>
        <w:t>a</w:t>
      </w:r>
      <w:r>
        <w:rPr>
          <w:color w:val="76CA75"/>
        </w:rPr>
        <w:t>a</w:t>
      </w:r>
      <w:r>
        <w:rPr>
          <w:color w:val="76CA75"/>
        </w:rPr>
        <w:t>a</w:t>
      </w:r>
      <w:r>
        <w:rPr>
          <w:color w:val="76CA75"/>
        </w:rPr>
        <w:t>a</w:t>
      </w:r>
      <w:r>
        <w:rPr>
          <w:color w:val="77C975"/>
        </w:rPr>
        <w:t>a</w:t>
      </w:r>
      <w:r>
        <w:rPr>
          <w:color w:val="77C976"/>
        </w:rPr>
        <w:t>a</w:t>
      </w:r>
      <w:r>
        <w:rPr>
          <w:color w:val="79CB79"/>
        </w:rPr>
        <w:t>a</w:t>
      </w:r>
      <w:r>
        <w:rPr>
          <w:color w:val="79CB78"/>
        </w:rPr>
        <w:t>a</w:t>
      </w:r>
      <w:r>
        <w:rPr>
          <w:color w:val="7CCB78"/>
        </w:rPr>
        <w:t>a</w:t>
      </w:r>
      <w:r>
        <w:rPr>
          <w:color w:val="7DCC79"/>
        </w:rPr>
        <w:t>a</w:t>
      </w:r>
      <w:r>
        <w:rPr>
          <w:color w:val="7ECC79"/>
        </w:rPr>
        <w:t>a</w:t>
      </w:r>
      <w:r>
        <w:rPr>
          <w:color w:val="80CC79"/>
        </w:rPr>
        <w:t>a</w:t>
      </w:r>
      <w:r>
        <w:rPr>
          <w:color w:val="81CB76"/>
        </w:rPr>
        <w:t>a</w:t>
      </w:r>
      <w:r>
        <w:rPr>
          <w:color w:val="81CA76"/>
        </w:rPr>
        <w:t>a</w:t>
      </w:r>
      <w:r>
        <w:rPr>
          <w:color w:val="82CB77"/>
        </w:rPr>
        <w:t>a</w:t>
      </w:r>
      <w:r>
        <w:rPr>
          <w:color w:val="86CC76"/>
        </w:rPr>
        <w:t>a</w:t>
      </w:r>
      <w:r>
        <w:rPr>
          <w:color w:val="88CE78"/>
        </w:rPr>
        <w:t>a</w:t>
      </w:r>
      <w:r>
        <w:rPr>
          <w:color w:val="8CCE79"/>
        </w:rPr>
        <w:t>a</w:t>
      </w:r>
      <w:r>
        <w:rPr>
          <w:color w:val="94CB79"/>
        </w:rPr>
        <w:t>a</w:t>
      </w:r>
      <w:r>
        <w:rPr>
          <w:color w:val="98CA79"/>
        </w:rPr>
        <w:t>a</w:t>
      </w:r>
      <w:r>
        <w:rPr>
          <w:color w:val="95CC77"/>
        </w:rPr>
        <w:t>a</w:t>
      </w:r>
      <w:r>
        <w:rPr>
          <w:color w:val="92CE74"/>
        </w:rPr>
        <w:t>a</w:t>
      </w:r>
      <w:r>
        <w:rPr>
          <w:color w:val="90D072"/>
        </w:rPr>
        <w:t>a</w:t>
      </w:r>
      <w:r>
        <w:rPr>
          <w:color w:val="90D072"/>
        </w:rPr>
        <w:t>a</w:t>
      </w:r>
      <w:r>
        <w:rPr>
          <w:color w:val="90CE75"/>
        </w:rPr>
        <w:t>a</w:t>
      </w:r>
      <w:r>
        <w:rPr>
          <w:color w:val="9ED984"/>
        </w:rPr>
        <w:t>a</w:t>
      </w:r>
      <w:r>
        <w:rPr>
          <w:color w:val="99CC82"/>
        </w:rPr>
        <w:t>a</w:t>
      </w:r>
      <w:r>
        <w:rPr>
          <w:color w:val="A0CB8A"/>
        </w:rPr>
        <w:t>a</w:t>
      </w:r>
      <w:r>
        <w:rPr>
          <w:color w:val="A0C38C"/>
        </w:rPr>
        <w:t>a</w:t>
      </w:r>
      <w:r>
        <w:rPr>
          <w:color w:val="446131"/>
        </w:rPr>
        <w:t>a</w:t>
      </w:r>
      <w:r>
        <w:rPr>
          <w:color w:val="000B00"/>
        </w:rPr>
        <w:t>a</w:t>
      </w:r>
      <w:r>
        <w:rPr>
          <w:color w:val="000501"/>
        </w:rPr>
        <w:t>a</w:t>
      </w:r>
      <w:r>
        <w:rPr>
          <w:color w:val="05060A"/>
        </w:rPr>
        <w:t>a</w:t>
      </w:r>
      <w:r>
        <w:rPr>
          <w:color w:val="010009"/>
        </w:rPr>
        <w:t>a</w:t>
      </w:r>
      <w:r>
        <w:rPr>
          <w:color w:val="06020C"/>
        </w:rPr>
        <w:t>a</w:t>
      </w:r>
      <w:r>
        <w:rPr>
          <w:color w:val="09050D"/>
        </w:rPr>
        <w:t>a</w:t>
      </w:r>
      <w:r>
        <w:rPr>
          <w:color w:val="010104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10300"/>
        </w:rPr>
        <w:t>a</w:t>
      </w:r>
      <w:r>
        <w:rPr>
          <w:color w:val="060005"/>
        </w:rPr>
        <w:t>a</w:t>
      </w:r>
      <w:r>
        <w:rPr>
          <w:color w:val="090009"/>
        </w:rPr>
        <w:t>a</w:t>
      </w:r>
      <w:r>
        <w:rPr>
          <w:color w:val="0600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30102"/>
        </w:rPr>
        <w:t>a</w:t>
      </w:r>
      <w:r>
        <w:rPr>
          <w:color w:val="060004"/>
        </w:rPr>
        <w:t>a</w:t>
      </w:r>
      <w:r>
        <w:rPr>
          <w:color w:val="050103"/>
        </w:rPr>
        <w:t>a</w:t>
      </w:r>
      <w:r>
        <w:rPr>
          <w:color w:val="030200"/>
        </w:rPr>
        <w:t>a</w:t>
      </w:r>
      <w:r>
        <w:rPr>
          <w:color w:val="000400"/>
        </w:rPr>
        <w:t>a</w:t>
      </w:r>
      <w:r>
        <w:rPr>
          <w:color w:val="021202"/>
        </w:rPr>
        <w:t>a</w:t>
      </w:r>
      <w:r>
        <w:rPr>
          <w:color w:val="1F441F"/>
        </w:rPr>
        <w:t>a</w:t>
      </w:r>
      <w:r>
        <w:rPr>
          <w:color w:val="5B935D"/>
        </w:rPr>
        <w:t>a</w:t>
      </w:r>
      <w:r>
        <w:rPr>
          <w:color w:val="7CBF7E"/>
        </w:rPr>
        <w:t>a</w:t>
      </w:r>
      <w:r>
        <w:rPr>
          <w:color w:val="68AA69"/>
        </w:rPr>
        <w:t>a</w:t>
      </w:r>
      <w:r>
        <w:rPr>
          <w:color w:val="142D15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70707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40004"/>
        </w:rPr>
        <w:t>a</w:t>
      </w:r>
      <w:r>
        <w:rPr>
          <w:color w:val="070003"/>
        </w:rPr>
        <w:t>a</w:t>
      </w:r>
      <w:r>
        <w:rPr>
          <w:color w:val="080103"/>
        </w:rPr>
        <w:t>a</w:t>
      </w:r>
      <w:r>
        <w:rPr>
          <w:color w:val="0C0C09"/>
        </w:rPr>
        <w:t>a</w:t>
      </w:r>
      <w:r>
        <w:rPr>
          <w:color w:val="020702"/>
        </w:rPr>
        <w:t>a</w:t>
      </w:r>
      <w:r>
        <w:rPr>
          <w:color w:val="020E04"/>
        </w:rPr>
        <w:t>a</w:t>
      </w:r>
      <w:r>
        <w:rPr>
          <w:color w:val="1F442D"/>
        </w:rPr>
        <w:t>a</w:t>
      </w:r>
      <w:r>
        <w:rPr>
          <w:color w:val="276D49"/>
        </w:rPr>
        <w:t>a</w:t>
      </w:r>
      <w:r>
        <w:rPr>
          <w:color w:val="2F7752"/>
        </w:rPr>
        <w:t>a</w:t>
      </w:r>
      <w:r>
        <w:rPr>
          <w:color w:val="17452C"/>
        </w:rPr>
        <w:t>a</w:t>
      </w:r>
      <w:r>
        <w:rPr>
          <w:color w:val="010F04"/>
        </w:rPr>
        <w:t>a</w:t>
      </w:r>
      <w:r>
        <w:rPr>
          <w:color w:val="060402"/>
        </w:rPr>
        <w:t>a</w:t>
      </w:r>
      <w:r>
        <w:rPr>
          <w:color w:val="0E0206"/>
        </w:rPr>
        <w:t>a</w:t>
      </w:r>
      <w:r>
        <w:rPr>
          <w:color w:val="090004"/>
        </w:rPr>
        <w:t>a</w:t>
      </w:r>
      <w:r>
        <w:rPr>
          <w:color w:val="060006"/>
        </w:rPr>
        <w:t>a</w:t>
      </w:r>
      <w:r>
        <w:rPr>
          <w:color w:val="010206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070000"/>
        </w:rPr>
        <w:t>a</w:t>
      </w:r>
      <w:r>
        <w:rPr>
          <w:color w:val="060000"/>
        </w:rPr>
        <w:t>a</w:t>
      </w:r>
      <w:r>
        <w:rPr>
          <w:color w:val="020200"/>
        </w:rPr>
        <w:t>a</w:t>
      </w:r>
      <w:r>
        <w:rPr>
          <w:color w:val="000600"/>
        </w:rPr>
        <w:t>a</w:t>
      </w:r>
      <w:r>
        <w:rPr>
          <w:color w:val="0D2319"/>
        </w:rPr>
        <w:t>a</w:t>
      </w:r>
      <w:r>
        <w:rPr>
          <w:color w:val="2E5646"/>
        </w:rPr>
        <w:t>a</w:t>
      </w:r>
      <w:r>
        <w:rPr>
          <w:color w:val="2C5B49"/>
        </w:rPr>
        <w:t>a</w:t>
      </w:r>
      <w:r>
        <w:rPr>
          <w:color w:val="285946"/>
        </w:rPr>
        <w:t>a</w:t>
      </w:r>
      <w:r>
        <w:rPr>
          <w:color w:val="2C5D4A"/>
        </w:rPr>
        <w:t>a</w:t>
      </w:r>
      <w:r>
        <w:rPr>
          <w:color w:val="285946"/>
        </w:rPr>
        <w:t>a</w:t>
      </w:r>
      <w:r>
        <w:rPr>
          <w:color w:val="295949"/>
        </w:rPr>
        <w:t>a</w:t>
      </w:r>
      <w:r>
        <w:rPr>
          <w:color w:val="295949"/>
        </w:rPr>
        <w:t>a</w:t>
      </w:r>
      <w:r>
        <w:rPr>
          <w:color w:val="295949"/>
        </w:rPr>
        <w:t>a</w:t>
      </w:r>
      <w:r>
        <w:rPr>
          <w:color w:val="2A5949"/>
        </w:rPr>
        <w:t>a</w:t>
      </w:r>
      <w:r>
        <w:rPr>
          <w:color w:val="2A5949"/>
        </w:rPr>
        <w:t>a</w:t>
      </w:r>
      <w:r>
        <w:rPr>
          <w:color w:val="2A5949"/>
        </w:rPr>
        <w:t>a</w:t>
      </w:r>
      <w:r>
        <w:rPr>
          <w:color w:val="2B5748"/>
        </w:rPr>
        <w:t>a</w:t>
      </w:r>
      <w:r>
        <w:rPr>
          <w:color w:val="2B57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A5446"/>
        </w:rPr>
        <w:t>a</w:t>
      </w:r>
      <w:r>
        <w:rPr>
          <w:color w:val="2B5446"/>
        </w:rPr>
        <w:t>a</w:t>
      </w:r>
      <w:r>
        <w:rPr>
          <w:color w:val="285344"/>
        </w:rPr>
        <w:t>a</w:t>
      </w:r>
      <w:r>
        <w:rPr>
          <w:color w:val="2B5748"/>
        </w:rPr>
        <w:t>a</w:t>
      </w:r>
      <w:r>
        <w:rPr>
          <w:color w:val="295345"/>
        </w:rPr>
        <w:t>a</w:t>
      </w:r>
      <w:r>
        <w:rPr>
          <w:color w:val="2B5144"/>
        </w:rPr>
        <w:t>a</w:t>
      </w:r>
      <w:r>
        <w:rPr>
          <w:color w:val="36574B"/>
        </w:rPr>
        <w:t>a</w:t>
      </w:r>
      <w:r>
        <w:rPr>
          <w:color w:val="233C33"/>
        </w:rPr>
        <w:t>a</w:t>
      </w:r>
      <w:r>
        <w:rPr>
          <w:color w:val="05150E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003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4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20002"/>
        </w:rPr>
        <w:t>a</w:t>
      </w:r>
      <w:r>
        <w:rPr>
          <w:color w:val="070206"/>
        </w:rPr>
        <w:t>a</w:t>
      </w:r>
      <w:r>
        <w:rPr>
          <w:color w:val="070508"/>
        </w:rPr>
        <w:t>a</w:t>
      </w:r>
      <w:r>
        <w:rPr>
          <w:color w:val="050306"/>
        </w:rPr>
        <w:t>a</w:t>
      </w:r>
      <w:r>
        <w:rPr>
          <w:color w:val="000002"/>
        </w:rPr>
        <w:t>a</w:t>
      </w:r>
      <w:r>
        <w:rPr>
          <w:color w:val="010103"/>
        </w:rPr>
        <w:t>a</w:t>
      </w:r>
      <w:r>
        <w:rPr>
          <w:color w:val="000102"/>
        </w:rPr>
        <w:t>a</w:t>
      </w:r>
      <w:r>
        <w:rPr>
          <w:color w:val="010405"/>
        </w:rPr>
        <w:t>a</w:t>
      </w:r>
      <w:r>
        <w:rPr>
          <w:color w:val="020707"/>
        </w:rPr>
        <w:t>a</w:t>
      </w:r>
      <w:r>
        <w:rPr>
          <w:color w:val="000505"/>
        </w:rPr>
        <w:t>a</w:t>
      </w:r>
      <w:r>
        <w:rPr>
          <w:color w:val="000202"/>
        </w:rPr>
        <w:t>a</w:t>
      </w:r>
      <w:r>
        <w:rPr>
          <w:color w:val="000303"/>
        </w:rPr>
        <w:t>a</w:t>
      </w:r>
      <w:r>
        <w:rPr>
          <w:color w:val="010302"/>
        </w:rPr>
        <w:t>a</w:t>
      </w:r>
      <w:r>
        <w:rPr>
          <w:color w:val="020302"/>
        </w:rPr>
        <w:t>a</w:t>
      </w:r>
      <w:r>
        <w:rPr>
          <w:color w:val="030504"/>
        </w:rPr>
        <w:t>a</w:t>
      </w:r>
      <w:r>
        <w:rPr>
          <w:color w:val="050807"/>
        </w:rPr>
        <w:t>a</w:t>
      </w:r>
      <w:r>
        <w:rPr>
          <w:color w:val="080A09"/>
        </w:rPr>
        <w:t>a</w:t>
      </w:r>
      <w:r>
        <w:rPr>
          <w:color w:val="090909"/>
        </w:rPr>
        <w:t>a</w:t>
      </w:r>
      <w:r>
        <w:rPr>
          <w:color w:val="080808"/>
        </w:rPr>
        <w:t>a</w:t>
      </w:r>
      <w:r>
        <w:rPr>
          <w:color w:val="050505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40102"/>
        </w:rPr>
        <w:t>a</w:t>
      </w:r>
      <w:r>
        <w:rPr>
          <w:color w:val="060304"/>
        </w:rPr>
        <w:t>a</w:t>
      </w:r>
      <w:r>
        <w:rPr>
          <w:color w:val="050001"/>
        </w:rPr>
        <w:t>a</w:t>
      </w:r>
      <w:r>
        <w:rPr>
          <w:color w:val="040000"/>
        </w:rPr>
        <w:t>a</w:t>
      </w:r>
      <w:r>
        <w:rPr>
          <w:color w:val="030001"/>
        </w:rPr>
        <w:t>a</w:t>
      </w:r>
      <w:r>
        <w:rPr>
          <w:color w:val="030001"/>
        </w:rPr>
        <w:t>a</w:t>
      </w:r>
      <w:r>
        <w:rPr>
          <w:color w:val="050203"/>
        </w:rPr>
        <w:t>a</w:t>
      </w:r>
      <w:r>
        <w:rPr>
          <w:color w:val="060405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202"/>
        </w:rPr>
        <w:t>a</w:t>
      </w:r>
      <w:r>
        <w:rPr>
          <w:color w:val="331018"/>
        </w:rPr>
        <w:t>a</w:t>
      </w:r>
      <w:r>
        <w:rPr>
          <w:color w:val="6D2439"/>
        </w:rPr>
        <w:t>a</w:t>
      </w:r>
      <w:r>
        <w:rPr>
          <w:color w:val="7F2B43"/>
        </w:rPr>
        <w:t>a</w:t>
      </w:r>
      <w:r>
        <w:rPr>
          <w:color w:val="7C203A"/>
        </w:rPr>
        <w:t>a</w:t>
      </w:r>
      <w:r>
        <w:rPr>
          <w:color w:val="811E3B"/>
        </w:rPr>
        <w:t>a</w:t>
      </w:r>
      <w:r>
        <w:rPr>
          <w:color w:val="892643"/>
        </w:rPr>
        <w:t>a</w:t>
      </w:r>
      <w:r>
        <w:rPr>
          <w:color w:val="7D1E39"/>
        </w:rPr>
        <w:t>a</w:t>
      </w:r>
      <w:r>
        <w:rPr>
          <w:color w:val="7C233D"/>
        </w:rPr>
        <w:t>a</w:t>
      </w:r>
      <w:r>
        <w:rPr>
          <w:color w:val="79253D"/>
        </w:rPr>
        <w:t>a</w:t>
      </w:r>
      <w:r>
        <w:rPr>
          <w:color w:val="78263D"/>
        </w:rPr>
        <w:t>a</w:t>
      </w:r>
      <w:r>
        <w:rPr>
          <w:color w:val="79253D"/>
        </w:rPr>
        <w:t>a</w:t>
      </w:r>
      <w:r>
        <w:rPr>
          <w:color w:val="7C233D"/>
        </w:rPr>
        <w:t>a</w:t>
      </w:r>
    </w:p>
    <w:p>
      <w:r>
        <w:rPr>
          <w:color w:val="BDCA7E"/>
        </w:rPr>
        <w:t>a</w:t>
      </w:r>
      <w:r>
        <w:rPr>
          <w:color w:val="BDC97F"/>
        </w:rPr>
        <w:t>a</w:t>
      </w:r>
      <w:r>
        <w:rPr>
          <w:color w:val="BDC981"/>
        </w:rPr>
        <w:t>a</w:t>
      </w:r>
      <w:r>
        <w:rPr>
          <w:color w:val="BEC97E"/>
        </w:rPr>
        <w:t>a</w:t>
      </w:r>
      <w:r>
        <w:rPr>
          <w:color w:val="C2C97D"/>
        </w:rPr>
        <w:t>a</w:t>
      </w:r>
      <w:r>
        <w:rPr>
          <w:color w:val="C0C880"/>
        </w:rPr>
        <w:t>a</w:t>
      </w:r>
      <w:r>
        <w:rPr>
          <w:color w:val="BECA83"/>
        </w:rPr>
        <w:t>a</w:t>
      </w:r>
      <w:r>
        <w:rPr>
          <w:color w:val="BDCC84"/>
        </w:rPr>
        <w:t>a</w:t>
      </w:r>
      <w:r>
        <w:rPr>
          <w:color w:val="BCCF82"/>
        </w:rPr>
        <w:t>a</w:t>
      </w:r>
      <w:r>
        <w:rPr>
          <w:color w:val="BCD280"/>
        </w:rPr>
        <w:t>a</w:t>
      </w:r>
      <w:r>
        <w:rPr>
          <w:color w:val="B5CC7A"/>
        </w:rPr>
        <w:t>a</w:t>
      </w:r>
      <w:r>
        <w:rPr>
          <w:color w:val="BCD087"/>
        </w:rPr>
        <w:t>a</w:t>
      </w:r>
      <w:r>
        <w:rPr>
          <w:color w:val="9AAA73"/>
        </w:rPr>
        <w:t>a</w:t>
      </w:r>
      <w:r>
        <w:rPr>
          <w:color w:val="050D00"/>
        </w:rPr>
        <w:t>a</w:t>
      </w:r>
      <w:r>
        <w:rPr>
          <w:color w:val="040707"/>
        </w:rPr>
        <w:t>a</w:t>
      </w:r>
      <w:r>
        <w:rPr>
          <w:color w:val="02020B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F00"/>
        </w:rPr>
        <w:t>a</w:t>
      </w:r>
      <w:r>
        <w:rPr>
          <w:color w:val="124A1F"/>
        </w:rPr>
        <w:t>a</w:t>
      </w:r>
      <w:r>
        <w:rPr>
          <w:color w:val="51AB71"/>
        </w:rPr>
        <w:t>a</w:t>
      </w:r>
      <w:r>
        <w:rPr>
          <w:color w:val="54BE7D"/>
        </w:rPr>
        <w:t>a</w:t>
      </w:r>
      <w:r>
        <w:rPr>
          <w:color w:val="3EB66D"/>
        </w:rPr>
        <w:t>a</w:t>
      </w:r>
      <w:r>
        <w:rPr>
          <w:color w:val="4AC97A"/>
        </w:rPr>
        <w:t>a</w:t>
      </w:r>
      <w:r>
        <w:rPr>
          <w:color w:val="3EBB6C"/>
        </w:rPr>
        <w:t>a</w:t>
      </w:r>
      <w:r>
        <w:rPr>
          <w:color w:val="49BE70"/>
        </w:rPr>
        <w:t>a</w:t>
      </w:r>
      <w:r>
        <w:rPr>
          <w:color w:val="50BD71"/>
        </w:rPr>
        <w:t>a</w:t>
      </w:r>
      <w:r>
        <w:rPr>
          <w:color w:val="53BC72"/>
        </w:rPr>
        <w:t>a</w:t>
      </w:r>
      <w:r>
        <w:rPr>
          <w:color w:val="52BA73"/>
        </w:rPr>
        <w:t>a</w:t>
      </w:r>
      <w:r>
        <w:rPr>
          <w:color w:val="4FBD75"/>
        </w:rPr>
        <w:t>a</w:t>
      </w:r>
      <w:r>
        <w:rPr>
          <w:color w:val="54BF75"/>
        </w:rPr>
        <w:t>a</w:t>
      </w:r>
      <w:r>
        <w:rPr>
          <w:color w:val="83D788"/>
        </w:rPr>
        <w:t>a</w:t>
      </w:r>
      <w:r>
        <w:rPr>
          <w:color w:val="A2EA98"/>
        </w:rPr>
        <w:t>a</w:t>
      </w:r>
      <w:r>
        <w:rPr>
          <w:color w:val="93E190"/>
        </w:rPr>
        <w:t>a</w:t>
      </w:r>
      <w:r>
        <w:rPr>
          <w:color w:val="6EC274"/>
        </w:rPr>
        <w:t>a</w:t>
      </w:r>
      <w:r>
        <w:rPr>
          <w:color w:val="5DBA6C"/>
        </w:rPr>
        <w:t>a</w:t>
      </w:r>
      <w:r>
        <w:rPr>
          <w:color w:val="5ABF73"/>
        </w:rPr>
        <w:t>a</w:t>
      </w:r>
      <w:r>
        <w:rPr>
          <w:color w:val="57C175"/>
        </w:rPr>
        <w:t>a</w:t>
      </w:r>
      <w:r>
        <w:rPr>
          <w:color w:val="55C378"/>
        </w:rPr>
        <w:t>a</w:t>
      </w:r>
      <w:r>
        <w:rPr>
          <w:color w:val="55C478"/>
        </w:rPr>
        <w:t>a</w:t>
      </w:r>
      <w:r>
        <w:rPr>
          <w:color w:val="57C478"/>
        </w:rPr>
        <w:t>a</w:t>
      </w:r>
      <w:r>
        <w:rPr>
          <w:color w:val="58C478"/>
        </w:rPr>
        <w:t>a</w:t>
      </w:r>
      <w:r>
        <w:rPr>
          <w:color w:val="5AC477"/>
        </w:rPr>
        <w:t>a</w:t>
      </w:r>
      <w:r>
        <w:rPr>
          <w:color w:val="5DC477"/>
        </w:rPr>
        <w:t>a</w:t>
      </w:r>
      <w:r>
        <w:rPr>
          <w:color w:val="60C678"/>
        </w:rPr>
        <w:t>a</w:t>
      </w:r>
      <w:r>
        <w:rPr>
          <w:color w:val="61C678"/>
        </w:rPr>
        <w:t>a</w:t>
      </w:r>
      <w:r>
        <w:rPr>
          <w:color w:val="61C678"/>
        </w:rPr>
        <w:t>a</w:t>
      </w:r>
      <w:r>
        <w:rPr>
          <w:color w:val="63C676"/>
        </w:rPr>
        <w:t>a</w:t>
      </w:r>
      <w:r>
        <w:rPr>
          <w:color w:val="64C575"/>
        </w:rPr>
        <w:t>a</w:t>
      </w:r>
      <w:r>
        <w:rPr>
          <w:color w:val="64C574"/>
        </w:rPr>
        <w:t>a</w:t>
      </w:r>
      <w:r>
        <w:rPr>
          <w:color w:val="64C574"/>
        </w:rPr>
        <w:t>a</w:t>
      </w:r>
      <w:r>
        <w:rPr>
          <w:color w:val="66C674"/>
        </w:rPr>
        <w:t>a</w:t>
      </w:r>
      <w:r>
        <w:rPr>
          <w:color w:val="67C674"/>
        </w:rPr>
        <w:t>a</w:t>
      </w:r>
      <w:r>
        <w:rPr>
          <w:color w:val="69C876"/>
        </w:rPr>
        <w:t>a</w:t>
      </w:r>
      <w:r>
        <w:rPr>
          <w:color w:val="6AC976"/>
        </w:rPr>
        <w:t>a</w:t>
      </w:r>
      <w:r>
        <w:rPr>
          <w:color w:val="6BC974"/>
        </w:rPr>
        <w:t>a</w:t>
      </w:r>
      <w:r>
        <w:rPr>
          <w:color w:val="6AC671"/>
        </w:rPr>
        <w:t>a</w:t>
      </w:r>
      <w:r>
        <w:rPr>
          <w:color w:val="6AC66F"/>
        </w:rPr>
        <w:t>a</w:t>
      </w:r>
      <w:r>
        <w:rPr>
          <w:color w:val="6CC770"/>
        </w:rPr>
        <w:t>a</w:t>
      </w:r>
      <w:r>
        <w:rPr>
          <w:color w:val="6EC871"/>
        </w:rPr>
        <w:t>a</w:t>
      </w:r>
      <w:r>
        <w:rPr>
          <w:color w:val="6EC871"/>
        </w:rPr>
        <w:t>a</w:t>
      </w:r>
      <w:r>
        <w:rPr>
          <w:color w:val="70C872"/>
        </w:rPr>
        <w:t>a</w:t>
      </w:r>
      <w:r>
        <w:rPr>
          <w:color w:val="71C872"/>
        </w:rPr>
        <w:t>a</w:t>
      </w:r>
      <w:r>
        <w:rPr>
          <w:color w:val="72C772"/>
        </w:rPr>
        <w:t>a</w:t>
      </w:r>
      <w:r>
        <w:rPr>
          <w:color w:val="72C772"/>
        </w:rPr>
        <w:t>a</w:t>
      </w:r>
      <w:r>
        <w:rPr>
          <w:color w:val="72C772"/>
        </w:rPr>
        <w:t>a</w:t>
      </w:r>
      <w:r>
        <w:rPr>
          <w:color w:val="73C772"/>
        </w:rPr>
        <w:t>a</w:t>
      </w:r>
      <w:r>
        <w:rPr>
          <w:color w:val="73C772"/>
        </w:rPr>
        <w:t>a</w:t>
      </w:r>
      <w:r>
        <w:rPr>
          <w:color w:val="74C874"/>
        </w:rPr>
        <w:t>a</w:t>
      </w:r>
      <w:r>
        <w:rPr>
          <w:color w:val="77CB78"/>
        </w:rPr>
        <w:t>a</w:t>
      </w:r>
      <w:r>
        <w:rPr>
          <w:color w:val="77CA78"/>
        </w:rPr>
        <w:t>a</w:t>
      </w:r>
      <w:r>
        <w:rPr>
          <w:color w:val="78CA78"/>
        </w:rPr>
        <w:t>a</w:t>
      </w:r>
      <w:r>
        <w:rPr>
          <w:color w:val="78CA76"/>
        </w:rPr>
        <w:t>a</w:t>
      </w:r>
      <w:r>
        <w:rPr>
          <w:color w:val="7ACA76"/>
        </w:rPr>
        <w:t>a</w:t>
      </w:r>
      <w:r>
        <w:rPr>
          <w:color w:val="7BC975"/>
        </w:rPr>
        <w:t>a</w:t>
      </w:r>
      <w:r>
        <w:rPr>
          <w:color w:val="7ECA76"/>
        </w:rPr>
        <w:t>a</w:t>
      </w:r>
      <w:r>
        <w:rPr>
          <w:color w:val="7EC975"/>
        </w:rPr>
        <w:t>a</w:t>
      </w:r>
      <w:r>
        <w:rPr>
          <w:color w:val="80CA75"/>
        </w:rPr>
        <w:t>a</w:t>
      </w:r>
      <w:r>
        <w:rPr>
          <w:color w:val="82CB76"/>
        </w:rPr>
        <w:t>a</w:t>
      </w:r>
      <w:r>
        <w:rPr>
          <w:color w:val="84CC77"/>
        </w:rPr>
        <w:t>a</w:t>
      </w:r>
      <w:r>
        <w:rPr>
          <w:color w:val="89CD78"/>
        </w:rPr>
        <w:t>a</w:t>
      </w:r>
      <w:r>
        <w:rPr>
          <w:color w:val="90CA79"/>
        </w:rPr>
        <w:t>a</w:t>
      </w:r>
      <w:r>
        <w:rPr>
          <w:color w:val="92C977"/>
        </w:rPr>
        <w:t>a</w:t>
      </w:r>
      <w:r>
        <w:rPr>
          <w:color w:val="91CB75"/>
        </w:rPr>
        <w:t>a</w:t>
      </w:r>
      <w:r>
        <w:rPr>
          <w:color w:val="8ECC72"/>
        </w:rPr>
        <w:t>a</w:t>
      </w:r>
      <w:r>
        <w:rPr>
          <w:color w:val="8CCE70"/>
        </w:rPr>
        <w:t>a</w:t>
      </w:r>
      <w:r>
        <w:rPr>
          <w:color w:val="8CCE70"/>
        </w:rPr>
        <w:t>a</w:t>
      </w:r>
      <w:r>
        <w:rPr>
          <w:color w:val="8ACC70"/>
        </w:rPr>
        <w:t>a</w:t>
      </w:r>
      <w:r>
        <w:rPr>
          <w:color w:val="95D37C"/>
        </w:rPr>
        <w:t>a</w:t>
      </w:r>
      <w:r>
        <w:rPr>
          <w:color w:val="92C87A"/>
        </w:rPr>
        <w:t>a</w:t>
      </w:r>
      <w:r>
        <w:rPr>
          <w:color w:val="99C882"/>
        </w:rPr>
        <w:t>a</w:t>
      </w:r>
      <w:r>
        <w:rPr>
          <w:color w:val="A4CC8E"/>
        </w:rPr>
        <w:t>a</w:t>
      </w:r>
      <w:r>
        <w:rPr>
          <w:color w:val="80A26D"/>
        </w:rPr>
        <w:t>a</w:t>
      </w:r>
      <w:r>
        <w:rPr>
          <w:color w:val="0D2308"/>
        </w:rPr>
        <w:t>a</w:t>
      </w:r>
      <w:r>
        <w:rPr>
          <w:color w:val="000700"/>
        </w:rPr>
        <w:t>a</w:t>
      </w:r>
      <w:r>
        <w:rPr>
          <w:color w:val="030505"/>
        </w:rPr>
        <w:t>a</w:t>
      </w:r>
      <w:r>
        <w:rPr>
          <w:color w:val="010005"/>
        </w:rPr>
        <w:t>a</w:t>
      </w:r>
      <w:r>
        <w:rPr>
          <w:color w:val="08030D"/>
        </w:rPr>
        <w:t>a</w:t>
      </w:r>
      <w:r>
        <w:rPr>
          <w:color w:val="050108"/>
        </w:rPr>
        <w:t>a</w:t>
      </w:r>
      <w:r>
        <w:rPr>
          <w:color w:val="060608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10300"/>
        </w:rPr>
        <w:t>a</w:t>
      </w:r>
      <w:r>
        <w:rPr>
          <w:color w:val="050005"/>
        </w:rPr>
        <w:t>a</w:t>
      </w:r>
      <w:r>
        <w:rPr>
          <w:color w:val="090009"/>
        </w:rPr>
        <w:t>a</w:t>
      </w:r>
      <w:r>
        <w:rPr>
          <w:color w:val="0500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30102"/>
        </w:rPr>
        <w:t>a</w:t>
      </w:r>
      <w:r>
        <w:rPr>
          <w:color w:val="060004"/>
        </w:rPr>
        <w:t>a</w:t>
      </w:r>
      <w:r>
        <w:rPr>
          <w:color w:val="050103"/>
        </w:rPr>
        <w:t>a</w:t>
      </w:r>
      <w:r>
        <w:rPr>
          <w:color w:val="030201"/>
        </w:rPr>
        <w:t>a</w:t>
      </w:r>
      <w:r>
        <w:rPr>
          <w:color w:val="030602"/>
        </w:rPr>
        <w:t>a</w:t>
      </w:r>
      <w:r>
        <w:rPr>
          <w:color w:val="000800"/>
        </w:rPr>
        <w:t>a</w:t>
      </w:r>
      <w:r>
        <w:rPr>
          <w:color w:val="001200"/>
        </w:rPr>
        <w:t>a</w:t>
      </w:r>
      <w:r>
        <w:rPr>
          <w:color w:val="1D4C1F"/>
        </w:rPr>
        <w:t>a</w:t>
      </w:r>
      <w:r>
        <w:rPr>
          <w:color w:val="629D65"/>
        </w:rPr>
        <w:t>a</w:t>
      </w:r>
      <w:r>
        <w:rPr>
          <w:color w:val="74AE77"/>
        </w:rPr>
        <w:t>a</w:t>
      </w:r>
      <w:r>
        <w:rPr>
          <w:color w:val="243D25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40004"/>
        </w:rPr>
        <w:t>a</w:t>
      </w:r>
      <w:r>
        <w:rPr>
          <w:color w:val="040002"/>
        </w:rPr>
        <w:t>a</w:t>
      </w:r>
      <w:r>
        <w:rPr>
          <w:color w:val="080304"/>
        </w:rPr>
        <w:t>a</w:t>
      </w:r>
      <w:r>
        <w:rPr>
          <w:color w:val="070805"/>
        </w:rPr>
        <w:t>a</w:t>
      </w:r>
      <w:r>
        <w:rPr>
          <w:color w:val="010601"/>
        </w:rPr>
        <w:t>a</w:t>
      </w:r>
      <w:r>
        <w:rPr>
          <w:color w:val="041106"/>
        </w:rPr>
        <w:t>a</w:t>
      </w:r>
      <w:r>
        <w:rPr>
          <w:color w:val="264E36"/>
        </w:rPr>
        <w:t>a</w:t>
      </w:r>
      <w:r>
        <w:rPr>
          <w:color w:val="286E4A"/>
        </w:rPr>
        <w:t>a</w:t>
      </w:r>
      <w:r>
        <w:rPr>
          <w:color w:val="2F7752"/>
        </w:rPr>
        <w:t>a</w:t>
      </w:r>
      <w:r>
        <w:rPr>
          <w:color w:val="2B5C42"/>
        </w:rPr>
        <w:t>a</w:t>
      </w:r>
      <w:r>
        <w:rPr>
          <w:color w:val="091D10"/>
        </w:rPr>
        <w:t>a</w:t>
      </w:r>
      <w:r>
        <w:rPr>
          <w:color w:val="020301"/>
        </w:rPr>
        <w:t>a</w:t>
      </w:r>
      <w:r>
        <w:rPr>
          <w:color w:val="0F0508"/>
        </w:rPr>
        <w:t>a</w:t>
      </w:r>
      <w:r>
        <w:rPr>
          <w:color w:val="080003"/>
        </w:rPr>
        <w:t>a</w:t>
      </w:r>
      <w:r>
        <w:rPr>
          <w:color w:val="060006"/>
        </w:rPr>
        <w:t>a</w:t>
      </w:r>
      <w:r>
        <w:rPr>
          <w:color w:val="010206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402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10300"/>
        </w:rPr>
        <w:t>a</w:t>
      </w:r>
      <w:r>
        <w:rPr>
          <w:color w:val="000700"/>
        </w:rPr>
        <w:t>a</w:t>
      </w:r>
      <w:r>
        <w:rPr>
          <w:color w:val="10281D"/>
        </w:rPr>
        <w:t>a</w:t>
      </w:r>
      <w:r>
        <w:rPr>
          <w:color w:val="325A4A"/>
        </w:rPr>
        <w:t>a</w:t>
      </w:r>
      <w:r>
        <w:rPr>
          <w:color w:val="2E5E4C"/>
        </w:rPr>
        <w:t>a</w:t>
      </w:r>
      <w:r>
        <w:rPr>
          <w:color w:val="295B48"/>
        </w:rPr>
        <w:t>a</w:t>
      </w:r>
      <w:r>
        <w:rPr>
          <w:color w:val="2D5E4B"/>
        </w:rPr>
        <w:t>a</w:t>
      </w:r>
      <w:r>
        <w:rPr>
          <w:color w:val="275845"/>
        </w:rPr>
        <w:t>a</w:t>
      </w:r>
      <w:r>
        <w:rPr>
          <w:color w:val="295949"/>
        </w:rPr>
        <w:t>a</w:t>
      </w:r>
      <w:r>
        <w:rPr>
          <w:color w:val="295949"/>
        </w:rPr>
        <w:t>a</w:t>
      </w:r>
      <w:r>
        <w:rPr>
          <w:color w:val="295949"/>
        </w:rPr>
        <w:t>a</w:t>
      </w:r>
      <w:r>
        <w:rPr>
          <w:color w:val="2A5949"/>
        </w:rPr>
        <w:t>a</w:t>
      </w:r>
      <w:r>
        <w:rPr>
          <w:color w:val="2A5949"/>
        </w:rPr>
        <w:t>a</w:t>
      </w:r>
      <w:r>
        <w:rPr>
          <w:color w:val="2A5949"/>
        </w:rPr>
        <w:t>a</w:t>
      </w:r>
      <w:r>
        <w:rPr>
          <w:color w:val="2B5748"/>
        </w:rPr>
        <w:t>a</w:t>
      </w:r>
      <w:r>
        <w:rPr>
          <w:color w:val="2B57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A5446"/>
        </w:rPr>
        <w:t>a</w:t>
      </w:r>
      <w:r>
        <w:rPr>
          <w:color w:val="2A5446"/>
        </w:rPr>
        <w:t>a</w:t>
      </w:r>
      <w:r>
        <w:rPr>
          <w:color w:val="2A5647"/>
        </w:rPr>
        <w:t>a</w:t>
      </w:r>
      <w:r>
        <w:rPr>
          <w:color w:val="285445"/>
        </w:rPr>
        <w:t>a</w:t>
      </w:r>
      <w:r>
        <w:rPr>
          <w:color w:val="275042"/>
        </w:rPr>
        <w:t>a</w:t>
      </w:r>
      <w:r>
        <w:rPr>
          <w:color w:val="315448"/>
        </w:rPr>
        <w:t>a</w:t>
      </w:r>
      <w:r>
        <w:rPr>
          <w:color w:val="345248"/>
        </w:rPr>
        <w:t>a</w:t>
      </w:r>
      <w:r>
        <w:rPr>
          <w:color w:val="172E26"/>
        </w:rPr>
        <w:t>a</w:t>
      </w:r>
      <w:r>
        <w:rPr>
          <w:color w:val="000A05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203"/>
        </w:rPr>
        <w:t>a</w:t>
      </w:r>
      <w:r>
        <w:rPr>
          <w:color w:val="0302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60807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20705"/>
        </w:rPr>
        <w:t>a</w:t>
      </w:r>
      <w:r>
        <w:rPr>
          <w:color w:val="080E0B"/>
        </w:rPr>
        <w:t>a</w:t>
      </w:r>
      <w:r>
        <w:rPr>
          <w:color w:val="101815"/>
        </w:rPr>
        <w:t>a</w:t>
      </w:r>
      <w:r>
        <w:rPr>
          <w:color w:val="171E1D"/>
        </w:rPr>
        <w:t>a</w:t>
      </w:r>
      <w:r>
        <w:rPr>
          <w:color w:val="1D2323"/>
        </w:rPr>
        <w:t>a</w:t>
      </w:r>
      <w:r>
        <w:rPr>
          <w:color w:val="242829"/>
        </w:rPr>
        <w:t>a</w:t>
      </w:r>
      <w:r>
        <w:rPr>
          <w:color w:val="2A2E2F"/>
        </w:rPr>
        <w:t>a</w:t>
      </w:r>
      <w:r>
        <w:rPr>
          <w:color w:val="2C3031"/>
        </w:rPr>
        <w:t>a</w:t>
      </w:r>
      <w:r>
        <w:rPr>
          <w:color w:val="2D2E30"/>
        </w:rPr>
        <w:t>a</w:t>
      </w:r>
      <w:r>
        <w:rPr>
          <w:color w:val="2B2C2E"/>
        </w:rPr>
        <w:t>a</w:t>
      </w:r>
      <w:r>
        <w:rPr>
          <w:color w:val="272729"/>
        </w:rPr>
        <w:t>a</w:t>
      </w:r>
      <w:r>
        <w:rPr>
          <w:color w:val="222224"/>
        </w:rPr>
        <w:t>a</w:t>
      </w:r>
      <w:r>
        <w:rPr>
          <w:color w:val="1C1B1D"/>
        </w:rPr>
        <w:t>a</w:t>
      </w:r>
      <w:r>
        <w:rPr>
          <w:color w:val="141215"/>
        </w:rPr>
        <w:t>a</w:t>
      </w:r>
      <w:r>
        <w:rPr>
          <w:color w:val="0A080B"/>
        </w:rPr>
        <w:t>a</w:t>
      </w:r>
      <w:r>
        <w:rPr>
          <w:color w:val="030204"/>
        </w:rPr>
        <w:t>a</w:t>
      </w:r>
      <w:r>
        <w:rPr>
          <w:color w:val="030002"/>
        </w:rPr>
        <w:t>a</w:t>
      </w:r>
      <w:r>
        <w:rPr>
          <w:color w:val="050004"/>
        </w:rPr>
        <w:t>a</w:t>
      </w:r>
      <w:r>
        <w:rPr>
          <w:color w:val="060105"/>
        </w:rPr>
        <w:t>a</w:t>
      </w:r>
      <w:r>
        <w:rPr>
          <w:color w:val="050105"/>
        </w:rPr>
        <w:t>a</w:t>
      </w:r>
      <w:r>
        <w:rPr>
          <w:color w:val="030104"/>
        </w:rPr>
        <w:t>a</w:t>
      </w:r>
      <w:r>
        <w:rPr>
          <w:color w:val="020003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280810"/>
        </w:rPr>
        <w:t>a</w:t>
      </w:r>
      <w:r>
        <w:rPr>
          <w:color w:val="652134"/>
        </w:rPr>
        <w:t>a</w:t>
      </w:r>
      <w:r>
        <w:rPr>
          <w:color w:val="7B2A41"/>
        </w:rPr>
        <w:t>a</w:t>
      </w:r>
      <w:r>
        <w:rPr>
          <w:color w:val="7B213B"/>
        </w:rPr>
        <w:t>a</w:t>
      </w:r>
      <w:r>
        <w:rPr>
          <w:color w:val="84223F"/>
        </w:rPr>
        <w:t>a</w:t>
      </w:r>
      <w:r>
        <w:rPr>
          <w:color w:val="811E3B"/>
        </w:rPr>
        <w:t>a</w:t>
      </w:r>
      <w:r>
        <w:rPr>
          <w:color w:val="80203C"/>
        </w:rPr>
        <w:t>a</w:t>
      </w:r>
      <w:r>
        <w:rPr>
          <w:color w:val="7E233D"/>
        </w:rPr>
        <w:t>a</w:t>
      </w:r>
      <w:r>
        <w:rPr>
          <w:color w:val="7A253D"/>
        </w:rPr>
        <w:t>a</w:t>
      </w:r>
      <w:r>
        <w:rPr>
          <w:color w:val="78263D"/>
        </w:rPr>
        <w:t>a</w:t>
      </w:r>
      <w:r>
        <w:rPr>
          <w:color w:val="7A243D"/>
        </w:rPr>
        <w:t>a</w:t>
      </w:r>
      <w:r>
        <w:rPr>
          <w:color w:val="7D233D"/>
        </w:rPr>
        <w:t>a</w:t>
      </w:r>
    </w:p>
    <w:p>
      <w:r>
        <w:rPr>
          <w:color w:val="C4CA7F"/>
        </w:rPr>
        <w:t>a</w:t>
      </w:r>
      <w:r>
        <w:rPr>
          <w:color w:val="C4CA80"/>
        </w:rPr>
        <w:t>a</w:t>
      </w:r>
      <w:r>
        <w:rPr>
          <w:color w:val="C4C982"/>
        </w:rPr>
        <w:t>a</w:t>
      </w:r>
      <w:r>
        <w:rPr>
          <w:color w:val="C5CA7F"/>
        </w:rPr>
        <w:t>a</w:t>
      </w:r>
      <w:r>
        <w:rPr>
          <w:color w:val="C7CA7C"/>
        </w:rPr>
        <w:t>a</w:t>
      </w:r>
      <w:r>
        <w:rPr>
          <w:color w:val="C6C97D"/>
        </w:rPr>
        <w:t>a</w:t>
      </w:r>
      <w:r>
        <w:rPr>
          <w:color w:val="C3C97E"/>
        </w:rPr>
        <w:t>a</w:t>
      </w:r>
      <w:r>
        <w:rPr>
          <w:color w:val="C1CB80"/>
        </w:rPr>
        <w:t>a</w:t>
      </w:r>
      <w:r>
        <w:rPr>
          <w:color w:val="C0CD7F"/>
        </w:rPr>
        <w:t>a</w:t>
      </w:r>
      <w:r>
        <w:rPr>
          <w:color w:val="BECE7E"/>
        </w:rPr>
        <w:t>a</w:t>
      </w:r>
      <w:r>
        <w:rPr>
          <w:color w:val="B6C87B"/>
        </w:rPr>
        <w:t>a</w:t>
      </w:r>
      <w:r>
        <w:rPr>
          <w:color w:val="BECE8C"/>
        </w:rPr>
        <w:t>a</w:t>
      </w:r>
      <w:r>
        <w:rPr>
          <w:color w:val="657041"/>
        </w:rPr>
        <w:t>a</w:t>
      </w:r>
      <w:r>
        <w:rPr>
          <w:color w:val="000400"/>
        </w:rPr>
        <w:t>a</w:t>
      </w:r>
      <w:r>
        <w:rPr>
          <w:color w:val="010205"/>
        </w:rPr>
        <w:t>a</w:t>
      </w:r>
      <w:r>
        <w:rPr>
          <w:color w:val="03020E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800"/>
        </w:rPr>
        <w:t>a</w:t>
      </w:r>
      <w:r>
        <w:rPr>
          <w:color w:val="032309"/>
        </w:rPr>
        <w:t>a</w:t>
      </w:r>
      <w:r>
        <w:rPr>
          <w:color w:val="36784D"/>
        </w:rPr>
        <w:t>a</w:t>
      </w:r>
      <w:r>
        <w:rPr>
          <w:color w:val="60BA82"/>
        </w:rPr>
        <w:t>a</w:t>
      </w:r>
      <w:r>
        <w:rPr>
          <w:color w:val="48B973"/>
        </w:rPr>
        <w:t>a</w:t>
      </w:r>
      <w:r>
        <w:rPr>
          <w:color w:val="43C373"/>
        </w:rPr>
        <w:t>a</w:t>
      </w:r>
      <w:r>
        <w:rPr>
          <w:color w:val="42C872"/>
        </w:rPr>
        <w:t>a</w:t>
      </w:r>
      <w:r>
        <w:rPr>
          <w:color w:val="40C16B"/>
        </w:rPr>
        <w:t>a</w:t>
      </w:r>
      <w:r>
        <w:rPr>
          <w:color w:val="47C170"/>
        </w:rPr>
        <w:t>a</w:t>
      </w:r>
      <w:r>
        <w:rPr>
          <w:color w:val="4CBF72"/>
        </w:rPr>
        <w:t>a</w:t>
      </w:r>
      <w:r>
        <w:rPr>
          <w:color w:val="4DBC74"/>
        </w:rPr>
        <w:t>a</w:t>
      </w:r>
      <w:r>
        <w:rPr>
          <w:color w:val="4DBB77"/>
        </w:rPr>
        <w:t>a</w:t>
      </w:r>
      <w:r>
        <w:rPr>
          <w:color w:val="52BB78"/>
        </w:rPr>
        <w:t>a</w:t>
      </w:r>
      <w:r>
        <w:rPr>
          <w:color w:val="62BD73"/>
        </w:rPr>
        <w:t>a</w:t>
      </w:r>
      <w:r>
        <w:rPr>
          <w:color w:val="70C477"/>
        </w:rPr>
        <w:t>a</w:t>
      </w:r>
      <w:r>
        <w:rPr>
          <w:color w:val="69C376"/>
        </w:rPr>
        <w:t>a</w:t>
      </w:r>
      <w:r>
        <w:rPr>
          <w:color w:val="5CBA6E"/>
        </w:rPr>
        <w:t>a</w:t>
      </w:r>
      <w:r>
        <w:rPr>
          <w:color w:val="59BD72"/>
        </w:rPr>
        <w:t>a</w:t>
      </w:r>
      <w:r>
        <w:rPr>
          <w:color w:val="59C378"/>
        </w:rPr>
        <w:t>a</w:t>
      </w:r>
      <w:r>
        <w:rPr>
          <w:color w:val="55C177"/>
        </w:rPr>
        <w:t>a</w:t>
      </w:r>
      <w:r>
        <w:rPr>
          <w:color w:val="52C177"/>
        </w:rPr>
        <w:t>a</w:t>
      </w:r>
      <w:r>
        <w:rPr>
          <w:color w:val="54C276"/>
        </w:rPr>
        <w:t>a</w:t>
      </w:r>
      <w:r>
        <w:rPr>
          <w:color w:val="56C276"/>
        </w:rPr>
        <w:t>a</w:t>
      </w:r>
      <w:r>
        <w:rPr>
          <w:color w:val="58C176"/>
        </w:rPr>
        <w:t>a</w:t>
      </w:r>
      <w:r>
        <w:rPr>
          <w:color w:val="5AC175"/>
        </w:rPr>
        <w:t>a</w:t>
      </w:r>
      <w:r>
        <w:rPr>
          <w:color w:val="5BC275"/>
        </w:rPr>
        <w:t>a</w:t>
      </w:r>
      <w:r>
        <w:rPr>
          <w:color w:val="5EC476"/>
        </w:rPr>
        <w:t>a</w:t>
      </w:r>
      <w:r>
        <w:rPr>
          <w:color w:val="5EC576"/>
        </w:rPr>
        <w:t>a</w:t>
      </w:r>
      <w:r>
        <w:rPr>
          <w:color w:val="5FC577"/>
        </w:rPr>
        <w:t>a</w:t>
      </w:r>
      <w:r>
        <w:rPr>
          <w:color w:val="61C575"/>
        </w:rPr>
        <w:t>a</w:t>
      </w:r>
      <w:r>
        <w:rPr>
          <w:color w:val="62C675"/>
        </w:rPr>
        <w:t>a</w:t>
      </w:r>
      <w:r>
        <w:rPr>
          <w:color w:val="64C676"/>
        </w:rPr>
        <w:t>a</w:t>
      </w:r>
      <w:r>
        <w:rPr>
          <w:color w:val="62C472"/>
        </w:rPr>
        <w:t>a</w:t>
      </w:r>
      <w:r>
        <w:rPr>
          <w:color w:val="63C473"/>
        </w:rPr>
        <w:t>a</w:t>
      </w:r>
      <w:r>
        <w:rPr>
          <w:color w:val="65C574"/>
        </w:rPr>
        <w:t>a</w:t>
      </w:r>
      <w:r>
        <w:rPr>
          <w:color w:val="66C774"/>
        </w:rPr>
        <w:t>a</w:t>
      </w:r>
      <w:r>
        <w:rPr>
          <w:color w:val="68C875"/>
        </w:rPr>
        <w:t>a</w:t>
      </w:r>
      <w:r>
        <w:rPr>
          <w:color w:val="6AC875"/>
        </w:rPr>
        <w:t>a</w:t>
      </w:r>
      <w:r>
        <w:rPr>
          <w:color w:val="68C570"/>
        </w:rPr>
        <w:t>a</w:t>
      </w:r>
      <w:r>
        <w:rPr>
          <w:color w:val="68C66F"/>
        </w:rPr>
        <w:t>a</w:t>
      </w:r>
      <w:r>
        <w:rPr>
          <w:color w:val="69C670"/>
        </w:rPr>
        <w:t>a</w:t>
      </w:r>
      <w:r>
        <w:rPr>
          <w:color w:val="6AC670"/>
        </w:rPr>
        <w:t>a</w:t>
      </w:r>
      <w:r>
        <w:rPr>
          <w:color w:val="6BC671"/>
        </w:rPr>
        <w:t>a</w:t>
      </w:r>
      <w:r>
        <w:rPr>
          <w:color w:val="6CC671"/>
        </w:rPr>
        <w:t>a</w:t>
      </w:r>
      <w:r>
        <w:rPr>
          <w:color w:val="6DC671"/>
        </w:rPr>
        <w:t>a</w:t>
      </w:r>
      <w:r>
        <w:rPr>
          <w:color w:val="6EC571"/>
        </w:rPr>
        <w:t>a</w:t>
      </w:r>
      <w:r>
        <w:rPr>
          <w:color w:val="6EC571"/>
        </w:rPr>
        <w:t>a</w:t>
      </w:r>
      <w:r>
        <w:rPr>
          <w:color w:val="6EC571"/>
        </w:rPr>
        <w:t>a</w:t>
      </w:r>
      <w:r>
        <w:rPr>
          <w:color w:val="6EC571"/>
        </w:rPr>
        <w:t>a</w:t>
      </w:r>
      <w:r>
        <w:rPr>
          <w:color w:val="70C571"/>
        </w:rPr>
        <w:t>a</w:t>
      </w:r>
      <w:r>
        <w:rPr>
          <w:color w:val="70C672"/>
        </w:rPr>
        <w:t>a</w:t>
      </w:r>
      <w:r>
        <w:rPr>
          <w:color w:val="74C976"/>
        </w:rPr>
        <w:t>a</w:t>
      </w:r>
      <w:r>
        <w:rPr>
          <w:color w:val="74C976"/>
        </w:rPr>
        <w:t>a</w:t>
      </w:r>
      <w:r>
        <w:rPr>
          <w:color w:val="74C876"/>
        </w:rPr>
        <w:t>a</w:t>
      </w:r>
      <w:r>
        <w:rPr>
          <w:color w:val="74C974"/>
        </w:rPr>
        <w:t>a</w:t>
      </w:r>
      <w:r>
        <w:rPr>
          <w:color w:val="75C773"/>
        </w:rPr>
        <w:t>a</w:t>
      </w:r>
      <w:r>
        <w:rPr>
          <w:color w:val="77C672"/>
        </w:rPr>
        <w:t>a</w:t>
      </w:r>
      <w:r>
        <w:rPr>
          <w:color w:val="79C874"/>
        </w:rPr>
        <w:t>a</w:t>
      </w:r>
      <w:r>
        <w:rPr>
          <w:color w:val="7AC773"/>
        </w:rPr>
        <w:t>a</w:t>
      </w:r>
      <w:r>
        <w:rPr>
          <w:color w:val="7CC874"/>
        </w:rPr>
        <w:t>a</w:t>
      </w:r>
      <w:r>
        <w:rPr>
          <w:color w:val="7EC974"/>
        </w:rPr>
        <w:t>a</w:t>
      </w:r>
      <w:r>
        <w:rPr>
          <w:color w:val="81CA75"/>
        </w:rPr>
        <w:t>a</w:t>
      </w:r>
      <w:r>
        <w:rPr>
          <w:color w:val="84CB77"/>
        </w:rPr>
        <w:t>a</w:t>
      </w:r>
      <w:r>
        <w:rPr>
          <w:color w:val="8CCB79"/>
        </w:rPr>
        <w:t>a</w:t>
      </w:r>
      <w:r>
        <w:rPr>
          <w:color w:val="8ECA78"/>
        </w:rPr>
        <w:t>a</w:t>
      </w:r>
      <w:r>
        <w:rPr>
          <w:color w:val="8DCB75"/>
        </w:rPr>
        <w:t>a</w:t>
      </w:r>
      <w:r>
        <w:rPr>
          <w:color w:val="8ACD73"/>
        </w:rPr>
        <w:t>a</w:t>
      </w:r>
      <w:r>
        <w:rPr>
          <w:color w:val="89CF70"/>
        </w:rPr>
        <w:t>a</w:t>
      </w:r>
      <w:r>
        <w:rPr>
          <w:color w:val="89CF6F"/>
        </w:rPr>
        <w:t>a</w:t>
      </w:r>
      <w:r>
        <w:rPr>
          <w:color w:val="88CD6F"/>
        </w:rPr>
        <w:t>a</w:t>
      </w:r>
      <w:r>
        <w:rPr>
          <w:color w:val="8BCD74"/>
        </w:rPr>
        <w:t>a</w:t>
      </w:r>
      <w:r>
        <w:rPr>
          <w:color w:val="8ECA76"/>
        </w:rPr>
        <w:t>a</w:t>
      </w:r>
      <w:r>
        <w:rPr>
          <w:color w:val="93C87D"/>
        </w:rPr>
        <w:t>a</w:t>
      </w:r>
      <w:r>
        <w:rPr>
          <w:color w:val="98C783"/>
        </w:rPr>
        <w:t>a</w:t>
      </w:r>
      <w:r>
        <w:rPr>
          <w:color w:val="A5CF90"/>
        </w:rPr>
        <w:t>a</w:t>
      </w:r>
      <w:r>
        <w:rPr>
          <w:color w:val="446136"/>
        </w:rPr>
        <w:t>a</w:t>
      </w:r>
      <w:r>
        <w:rPr>
          <w:color w:val="000A00"/>
        </w:rPr>
        <w:t>a</w:t>
      </w:r>
      <w:r>
        <w:rPr>
          <w:color w:val="010301"/>
        </w:rPr>
        <w:t>a</w:t>
      </w:r>
      <w:r>
        <w:rPr>
          <w:color w:val="020002"/>
        </w:rPr>
        <w:t>a</w:t>
      </w:r>
      <w:r>
        <w:rPr>
          <w:color w:val="0D060E"/>
        </w:rPr>
        <w:t>a</w:t>
      </w:r>
      <w:r>
        <w:rPr>
          <w:color w:val="050006"/>
        </w:rPr>
        <w:t>a</w:t>
      </w:r>
      <w:r>
        <w:rPr>
          <w:color w:val="0C0A0D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10300"/>
        </w:rPr>
        <w:t>a</w:t>
      </w:r>
      <w:r>
        <w:rPr>
          <w:color w:val="040105"/>
        </w:rPr>
        <w:t>a</w:t>
      </w:r>
      <w:r>
        <w:rPr>
          <w:color w:val="070008"/>
        </w:rPr>
        <w:t>a</w:t>
      </w:r>
      <w:r>
        <w:rPr>
          <w:color w:val="04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50102"/>
        </w:rPr>
        <w:t>a</w:t>
      </w:r>
      <w:r>
        <w:rPr>
          <w:color w:val="030401"/>
        </w:rPr>
        <w:t>a</w:t>
      </w:r>
      <w:r>
        <w:rPr>
          <w:color w:val="000600"/>
        </w:rPr>
        <w:t>a</w:t>
      </w:r>
      <w:r>
        <w:rPr>
          <w:color w:val="000C00"/>
        </w:rPr>
        <w:t>a</w:t>
      </w:r>
      <w:r>
        <w:rPr>
          <w:color w:val="021B02"/>
        </w:rPr>
        <w:t>a</w:t>
      </w:r>
      <w:r>
        <w:rPr>
          <w:color w:val="204E22"/>
        </w:rPr>
        <w:t>a</w:t>
      </w:r>
      <w:r>
        <w:rPr>
          <w:color w:val="68966B"/>
        </w:rPr>
        <w:t>a</w:t>
      </w:r>
      <w:r>
        <w:rPr>
          <w:color w:val="354836"/>
        </w:rPr>
        <w:t>a</w:t>
      </w:r>
      <w:r>
        <w:rPr>
          <w:color w:val="070707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90909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40004"/>
        </w:rPr>
        <w:t>a</w:t>
      </w:r>
      <w:r>
        <w:rPr>
          <w:color w:val="040002"/>
        </w:rPr>
        <w:t>a</w:t>
      </w:r>
      <w:r>
        <w:rPr>
          <w:color w:val="080405"/>
        </w:rPr>
        <w:t>a</w:t>
      </w:r>
      <w:r>
        <w:rPr>
          <w:color w:val="020301"/>
        </w:rPr>
        <w:t>a</w:t>
      </w:r>
      <w:r>
        <w:rPr>
          <w:color w:val="000600"/>
        </w:rPr>
        <w:t>a</w:t>
      </w:r>
      <w:r>
        <w:rPr>
          <w:color w:val="061908"/>
        </w:rPr>
        <w:t>a</w:t>
      </w:r>
      <w:r>
        <w:rPr>
          <w:color w:val="2D593F"/>
        </w:rPr>
        <w:t>a</w:t>
      </w:r>
      <w:r>
        <w:rPr>
          <w:color w:val="2D734F"/>
        </w:rPr>
        <w:t>a</w:t>
      </w:r>
      <w:r>
        <w:rPr>
          <w:color w:val="266E48"/>
        </w:rPr>
        <w:t>a</w:t>
      </w:r>
      <w:r>
        <w:rPr>
          <w:color w:val="35684D"/>
        </w:rPr>
        <w:t>a</w:t>
      </w:r>
      <w:r>
        <w:rPr>
          <w:color w:val="1A3626"/>
        </w:rPr>
        <w:t>a</w:t>
      </w:r>
      <w:r>
        <w:rPr>
          <w:color w:val="010703"/>
        </w:rPr>
        <w:t>a</w:t>
      </w:r>
      <w:r>
        <w:rPr>
          <w:color w:val="050102"/>
        </w:rPr>
        <w:t>a</w:t>
      </w:r>
      <w:r>
        <w:rPr>
          <w:color w:val="070003"/>
        </w:rPr>
        <w:t>a</w:t>
      </w:r>
      <w:r>
        <w:rPr>
          <w:color w:val="050004"/>
        </w:rPr>
        <w:t>a</w:t>
      </w:r>
      <w:r>
        <w:rPr>
          <w:color w:val="020205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402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10300"/>
        </w:rPr>
        <w:t>a</w:t>
      </w:r>
      <w:r>
        <w:rPr>
          <w:color w:val="000A02"/>
        </w:rPr>
        <w:t>a</w:t>
      </w:r>
      <w:r>
        <w:rPr>
          <w:color w:val="112C20"/>
        </w:rPr>
        <w:t>a</w:t>
      </w:r>
      <w:r>
        <w:rPr>
          <w:color w:val="315B4A"/>
        </w:rPr>
        <w:t>a</w:t>
      </w:r>
      <w:r>
        <w:rPr>
          <w:color w:val="2E5D4B"/>
        </w:rPr>
        <w:t>a</w:t>
      </w:r>
      <w:r>
        <w:rPr>
          <w:color w:val="2A5C49"/>
        </w:rPr>
        <w:t>a</w:t>
      </w:r>
      <w:r>
        <w:rPr>
          <w:color w:val="2E5F4C"/>
        </w:rPr>
        <w:t>a</w:t>
      </w:r>
      <w:r>
        <w:rPr>
          <w:color w:val="285846"/>
        </w:rPr>
        <w:t>a</w:t>
      </w:r>
      <w:r>
        <w:rPr>
          <w:color w:val="285848"/>
        </w:rPr>
        <w:t>a</w:t>
      </w:r>
      <w:r>
        <w:rPr>
          <w:color w:val="285848"/>
        </w:rPr>
        <w:t>a</w:t>
      </w:r>
      <w:r>
        <w:rPr>
          <w:color w:val="285848"/>
        </w:rPr>
        <w:t>a</w:t>
      </w:r>
      <w:r>
        <w:rPr>
          <w:color w:val="295848"/>
        </w:rPr>
        <w:t>a</w:t>
      </w:r>
      <w:r>
        <w:rPr>
          <w:color w:val="295848"/>
        </w:rPr>
        <w:t>a</w:t>
      </w:r>
      <w:r>
        <w:rPr>
          <w:color w:val="295848"/>
        </w:rPr>
        <w:t>a</w:t>
      </w:r>
      <w:r>
        <w:rPr>
          <w:color w:val="2B5748"/>
        </w:rPr>
        <w:t>a</w:t>
      </w:r>
      <w:r>
        <w:rPr>
          <w:color w:val="2B57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A5446"/>
        </w:rPr>
        <w:t>a</w:t>
      </w:r>
      <w:r>
        <w:rPr>
          <w:color w:val="2A5446"/>
        </w:rPr>
        <w:t>a</w:t>
      </w:r>
      <w:r>
        <w:rPr>
          <w:color w:val="2D594A"/>
        </w:rPr>
        <w:t>a</w:t>
      </w:r>
      <w:r>
        <w:rPr>
          <w:color w:val="275344"/>
        </w:rPr>
        <w:t>a</w:t>
      </w:r>
      <w:r>
        <w:rPr>
          <w:color w:val="285043"/>
        </w:rPr>
        <w:t>a</w:t>
      </w:r>
      <w:r>
        <w:rPr>
          <w:color w:val="35574B"/>
        </w:rPr>
        <w:t>a</w:t>
      </w:r>
      <w:r>
        <w:rPr>
          <w:color w:val="2E4A40"/>
        </w:rPr>
        <w:t>a</w:t>
      </w:r>
      <w:r>
        <w:rPr>
          <w:color w:val="0B1F18"/>
        </w:rPr>
        <w:t>a</w:t>
      </w:r>
      <w:r>
        <w:rPr>
          <w:color w:val="000601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303"/>
        </w:rPr>
        <w:t>a</w:t>
      </w:r>
      <w:r>
        <w:rPr>
          <w:color w:val="040605"/>
        </w:rPr>
        <w:t>a</w:t>
      </w:r>
      <w:r>
        <w:rPr>
          <w:color w:val="030605"/>
        </w:rPr>
        <w:t>a</w:t>
      </w:r>
      <w:r>
        <w:rPr>
          <w:color w:val="020302"/>
        </w:rPr>
        <w:t>a</w:t>
      </w:r>
      <w:r>
        <w:rPr>
          <w:color w:val="010201"/>
        </w:rPr>
        <w:t>a</w:t>
      </w:r>
      <w:r>
        <w:rPr>
          <w:color w:val="020402"/>
        </w:rPr>
        <w:t>a</w:t>
      </w:r>
      <w:r>
        <w:rPr>
          <w:color w:val="030706"/>
        </w:rPr>
        <w:t>a</w:t>
      </w:r>
      <w:r>
        <w:rPr>
          <w:color w:val="0B120F"/>
        </w:rPr>
        <w:t>a</w:t>
      </w:r>
      <w:r>
        <w:rPr>
          <w:color w:val="171F1C"/>
        </w:rPr>
        <w:t>a</w:t>
      </w:r>
      <w:r>
        <w:rPr>
          <w:color w:val="222B28"/>
        </w:rPr>
        <w:t>a</w:t>
      </w:r>
      <w:r>
        <w:rPr>
          <w:color w:val="293430"/>
        </w:rPr>
        <w:t>a</w:t>
      </w:r>
      <w:r>
        <w:rPr>
          <w:color w:val="303936"/>
        </w:rPr>
        <w:t>a</w:t>
      </w:r>
      <w:r>
        <w:rPr>
          <w:color w:val="39403F"/>
        </w:rPr>
        <w:t>a</w:t>
      </w:r>
      <w:r>
        <w:rPr>
          <w:color w:val="3C4244"/>
        </w:rPr>
        <w:t>a</w:t>
      </w:r>
      <w:r>
        <w:rPr>
          <w:color w:val="3C4143"/>
        </w:rPr>
        <w:t>a</w:t>
      </w:r>
      <w:r>
        <w:rPr>
          <w:color w:val="3C4043"/>
        </w:rPr>
        <w:t>a</w:t>
      </w:r>
      <w:r>
        <w:rPr>
          <w:color w:val="3C4043"/>
        </w:rPr>
        <w:t>a</w:t>
      </w:r>
      <w:r>
        <w:rPr>
          <w:color w:val="3D4042"/>
        </w:rPr>
        <w:t>a</w:t>
      </w:r>
      <w:r>
        <w:rPr>
          <w:color w:val="3C3E41"/>
        </w:rPr>
        <w:t>a</w:t>
      </w:r>
      <w:r>
        <w:rPr>
          <w:color w:val="3B3C3F"/>
        </w:rPr>
        <w:t>a</w:t>
      </w:r>
      <w:r>
        <w:rPr>
          <w:color w:val="3E3E42"/>
        </w:rPr>
        <w:t>a</w:t>
      </w:r>
      <w:r>
        <w:rPr>
          <w:color w:val="3E3E42"/>
        </w:rPr>
        <w:t>a</w:t>
      </w:r>
      <w:r>
        <w:rPr>
          <w:color w:val="38373B"/>
        </w:rPr>
        <w:t>a</w:t>
      </w:r>
      <w:r>
        <w:rPr>
          <w:color w:val="2C2B2F"/>
        </w:rPr>
        <w:t>a</w:t>
      </w:r>
      <w:r>
        <w:rPr>
          <w:color w:val="212024"/>
        </w:rPr>
        <w:t>a</w:t>
      </w:r>
      <w:r>
        <w:rPr>
          <w:color w:val="0E0B10"/>
        </w:rPr>
        <w:t>a</w:t>
      </w:r>
      <w:r>
        <w:rPr>
          <w:color w:val="09060B"/>
        </w:rPr>
        <w:t>a</w:t>
      </w:r>
      <w:r>
        <w:rPr>
          <w:color w:val="040106"/>
        </w:rPr>
        <w:t>a</w:t>
      </w:r>
      <w:r>
        <w:rPr>
          <w:color w:val="020105"/>
        </w:rPr>
        <w:t>a</w:t>
      </w:r>
      <w:r>
        <w:rPr>
          <w:color w:val="040307"/>
        </w:rPr>
        <w:t>a</w:t>
      </w:r>
      <w:r>
        <w:rPr>
          <w:color w:val="07060A"/>
        </w:rPr>
        <w:t>a</w:t>
      </w:r>
      <w:r>
        <w:rPr>
          <w:color w:val="020206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102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1E0107"/>
        </w:rPr>
        <w:t>a</w:t>
      </w:r>
      <w:r>
        <w:rPr>
          <w:color w:val="591B2B"/>
        </w:rPr>
        <w:t>a</w:t>
      </w:r>
      <w:r>
        <w:rPr>
          <w:color w:val="752A3F"/>
        </w:rPr>
        <w:t>a</w:t>
      </w:r>
      <w:r>
        <w:rPr>
          <w:color w:val="79233B"/>
        </w:rPr>
        <w:t>a</w:t>
      </w:r>
      <w:r>
        <w:rPr>
          <w:color w:val="832440"/>
        </w:rPr>
        <w:t>a</w:t>
      </w:r>
      <w:r>
        <w:rPr>
          <w:color w:val="7F1C39"/>
        </w:rPr>
        <w:t>a</w:t>
      </w:r>
      <w:r>
        <w:rPr>
          <w:color w:val="81223E"/>
        </w:rPr>
        <w:t>a</w:t>
      </w:r>
      <w:r>
        <w:rPr>
          <w:color w:val="7E233D"/>
        </w:rPr>
        <w:t>a</w:t>
      </w:r>
      <w:r>
        <w:rPr>
          <w:color w:val="7A243D"/>
        </w:rPr>
        <w:t>a</w:t>
      </w:r>
      <w:r>
        <w:rPr>
          <w:color w:val="79253D"/>
        </w:rPr>
        <w:t>a</w:t>
      </w:r>
      <w:r>
        <w:rPr>
          <w:color w:val="7B243D"/>
        </w:rPr>
        <w:t>a</w:t>
      </w:r>
      <w:r>
        <w:rPr>
          <w:color w:val="7D233D"/>
        </w:rPr>
        <w:t>a</w:t>
      </w:r>
    </w:p>
    <w:p>
      <w:r>
        <w:rPr>
          <w:color w:val="C4C57A"/>
        </w:rPr>
        <w:t>a</w:t>
      </w:r>
      <w:r>
        <w:rPr>
          <w:color w:val="C3C37B"/>
        </w:rPr>
        <w:t>a</w:t>
      </w:r>
      <w:r>
        <w:rPr>
          <w:color w:val="C3C37B"/>
        </w:rPr>
        <w:t>a</w:t>
      </w:r>
      <w:r>
        <w:rPr>
          <w:color w:val="C7C579"/>
        </w:rPr>
        <w:t>a</w:t>
      </w:r>
      <w:r>
        <w:rPr>
          <w:color w:val="CBC878"/>
        </w:rPr>
        <w:t>a</w:t>
      </w:r>
      <w:r>
        <w:rPr>
          <w:color w:val="CBC879"/>
        </w:rPr>
        <w:t>a</w:t>
      </w:r>
      <w:r>
        <w:rPr>
          <w:color w:val="C9C87B"/>
        </w:rPr>
        <w:t>a</w:t>
      </w:r>
      <w:r>
        <w:rPr>
          <w:color w:val="C4C87B"/>
        </w:rPr>
        <w:t>a</w:t>
      </w:r>
      <w:r>
        <w:rPr>
          <w:color w:val="C1C779"/>
        </w:rPr>
        <w:t>a</w:t>
      </w:r>
      <w:r>
        <w:rPr>
          <w:color w:val="BEC679"/>
        </w:rPr>
        <w:t>a</w:t>
      </w:r>
      <w:r>
        <w:rPr>
          <w:color w:val="BFC983"/>
        </w:rPr>
        <w:t>a</w:t>
      </w:r>
      <w:r>
        <w:rPr>
          <w:color w:val="BAC48A"/>
        </w:rPr>
        <w:t>a</w:t>
      </w:r>
      <w:r>
        <w:rPr>
          <w:color w:val="333912"/>
        </w:rPr>
        <w:t>a</w:t>
      </w:r>
      <w:r>
        <w:rPr>
          <w:color w:val="020400"/>
        </w:rPr>
        <w:t>a</w:t>
      </w:r>
      <w:r>
        <w:rPr>
          <w:color w:val="000005"/>
        </w:rPr>
        <w:t>a</w:t>
      </w:r>
      <w:r>
        <w:rPr>
          <w:color w:val="060412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0"/>
        </w:rPr>
        <w:t>a</w:t>
      </w:r>
      <w:r>
        <w:rPr>
          <w:color w:val="000900"/>
        </w:rPr>
        <w:t>a</w:t>
      </w:r>
      <w:r>
        <w:rPr>
          <w:color w:val="123B20"/>
        </w:rPr>
        <w:t>a</w:t>
      </w:r>
      <w:r>
        <w:rPr>
          <w:color w:val="559D6F"/>
        </w:rPr>
        <w:t>a</w:t>
      </w:r>
      <w:r>
        <w:rPr>
          <w:color w:val="57BD7C"/>
        </w:rPr>
        <w:t>a</w:t>
      </w:r>
      <w:r>
        <w:rPr>
          <w:color w:val="3FBB6C"/>
        </w:rPr>
        <w:t>a</w:t>
      </w:r>
      <w:r>
        <w:rPr>
          <w:color w:val="3DC76D"/>
        </w:rPr>
        <w:t>a</w:t>
      </w:r>
      <w:r>
        <w:rPr>
          <w:color w:val="39C568"/>
        </w:rPr>
        <w:t>a</w:t>
      </w:r>
      <w:r>
        <w:rPr>
          <w:color w:val="3EC56C"/>
        </w:rPr>
        <w:t>a</w:t>
      </w:r>
      <w:r>
        <w:rPr>
          <w:color w:val="43C270"/>
        </w:rPr>
        <w:t>a</w:t>
      </w:r>
      <w:r>
        <w:rPr>
          <w:color w:val="49BD74"/>
        </w:rPr>
        <w:t>a</w:t>
      </w:r>
      <w:r>
        <w:rPr>
          <w:color w:val="4BB977"/>
        </w:rPr>
        <w:t>a</w:t>
      </w:r>
      <w:r>
        <w:rPr>
          <w:color w:val="4FB879"/>
        </w:rPr>
        <w:t>a</w:t>
      </w:r>
      <w:r>
        <w:rPr>
          <w:color w:val="5BBC78"/>
        </w:rPr>
        <w:t>a</w:t>
      </w:r>
      <w:r>
        <w:rPr>
          <w:color w:val="59BA71"/>
        </w:rPr>
        <w:t>a</w:t>
      </w:r>
      <w:r>
        <w:rPr>
          <w:color w:val="54B86F"/>
        </w:rPr>
        <w:t>a</w:t>
      </w:r>
      <w:r>
        <w:rPr>
          <w:color w:val="52BB71"/>
        </w:rPr>
        <w:t>a</w:t>
      </w:r>
      <w:r>
        <w:rPr>
          <w:color w:val="53BE76"/>
        </w:rPr>
        <w:t>a</w:t>
      </w:r>
      <w:r>
        <w:rPr>
          <w:color w:val="4DBC72"/>
        </w:rPr>
        <w:t>a</w:t>
      </w:r>
      <w:r>
        <w:rPr>
          <w:color w:val="4EBD74"/>
        </w:rPr>
        <w:t>a</w:t>
      </w:r>
      <w:r>
        <w:rPr>
          <w:color w:val="50C076"/>
        </w:rPr>
        <w:t>a</w:t>
      </w:r>
      <w:r>
        <w:rPr>
          <w:color w:val="51C074"/>
        </w:rPr>
        <w:t>a</w:t>
      </w:r>
      <w:r>
        <w:rPr>
          <w:color w:val="54BF74"/>
        </w:rPr>
        <w:t>a</w:t>
      </w:r>
      <w:r>
        <w:rPr>
          <w:color w:val="57BE74"/>
        </w:rPr>
        <w:t>a</w:t>
      </w:r>
      <w:r>
        <w:rPr>
          <w:color w:val="5ABF73"/>
        </w:rPr>
        <w:t>a</w:t>
      </w:r>
      <w:r>
        <w:rPr>
          <w:color w:val="5AC073"/>
        </w:rPr>
        <w:t>a</w:t>
      </w:r>
      <w:r>
        <w:rPr>
          <w:color w:val="5BC273"/>
        </w:rPr>
        <w:t>a</w:t>
      </w:r>
      <w:r>
        <w:rPr>
          <w:color w:val="5CC374"/>
        </w:rPr>
        <w:t>a</w:t>
      </w:r>
      <w:r>
        <w:rPr>
          <w:color w:val="5CC374"/>
        </w:rPr>
        <w:t>a</w:t>
      </w:r>
      <w:r>
        <w:rPr>
          <w:color w:val="5EC375"/>
        </w:rPr>
        <w:t>a</w:t>
      </w:r>
      <w:r>
        <w:rPr>
          <w:color w:val="5FC474"/>
        </w:rPr>
        <w:t>a</w:t>
      </w:r>
      <w:r>
        <w:rPr>
          <w:color w:val="62C575"/>
        </w:rPr>
        <w:t>a</w:t>
      </w:r>
      <w:r>
        <w:rPr>
          <w:color w:val="61C472"/>
        </w:rPr>
        <w:t>a</w:t>
      </w:r>
      <w:r>
        <w:rPr>
          <w:color w:val="61C472"/>
        </w:rPr>
        <w:t>a</w:t>
      </w:r>
      <w:r>
        <w:rPr>
          <w:color w:val="63C473"/>
        </w:rPr>
        <w:t>a</w:t>
      </w:r>
      <w:r>
        <w:rPr>
          <w:color w:val="64C673"/>
        </w:rPr>
        <w:t>a</w:t>
      </w:r>
      <w:r>
        <w:rPr>
          <w:color w:val="64C673"/>
        </w:rPr>
        <w:t>a</w:t>
      </w:r>
      <w:r>
        <w:rPr>
          <w:color w:val="66C674"/>
        </w:rPr>
        <w:t>a</w:t>
      </w:r>
      <w:r>
        <w:rPr>
          <w:color w:val="67C672"/>
        </w:rPr>
        <w:t>a</w:t>
      </w:r>
      <w:r>
        <w:rPr>
          <w:color w:val="67C770"/>
        </w:rPr>
        <w:t>a</w:t>
      </w:r>
      <w:r>
        <w:rPr>
          <w:color w:val="68C670"/>
        </w:rPr>
        <w:t>a</w:t>
      </w:r>
      <w:r>
        <w:rPr>
          <w:color w:val="68C670"/>
        </w:rPr>
        <w:t>a</w:t>
      </w:r>
      <w:r>
        <w:rPr>
          <w:color w:val="68C670"/>
        </w:rPr>
        <w:t>a</w:t>
      </w:r>
      <w:r>
        <w:rPr>
          <w:color w:val="69C570"/>
        </w:rPr>
        <w:t>a</w:t>
      </w:r>
      <w:r>
        <w:rPr>
          <w:color w:val="69C570"/>
        </w:rPr>
        <w:t>a</w:t>
      </w:r>
      <w:r>
        <w:rPr>
          <w:color w:val="6BC470"/>
        </w:rPr>
        <w:t>a</w:t>
      </w:r>
      <w:r>
        <w:rPr>
          <w:color w:val="6BC470"/>
        </w:rPr>
        <w:t>a</w:t>
      </w:r>
      <w:r>
        <w:rPr>
          <w:color w:val="6BC470"/>
        </w:rPr>
        <w:t>a</w:t>
      </w:r>
      <w:r>
        <w:rPr>
          <w:color w:val="6BC470"/>
        </w:rPr>
        <w:t>a</w:t>
      </w:r>
      <w:r>
        <w:rPr>
          <w:color w:val="6CC470"/>
        </w:rPr>
        <w:t>a</w:t>
      </w:r>
      <w:r>
        <w:rPr>
          <w:color w:val="6CC571"/>
        </w:rPr>
        <w:t>a</w:t>
      </w:r>
      <w:r>
        <w:rPr>
          <w:color w:val="6EC773"/>
        </w:rPr>
        <w:t>a</w:t>
      </w:r>
      <w:r>
        <w:rPr>
          <w:color w:val="6EC773"/>
        </w:rPr>
        <w:t>a</w:t>
      </w:r>
      <w:r>
        <w:rPr>
          <w:color w:val="6FC773"/>
        </w:rPr>
        <w:t>a</w:t>
      </w:r>
      <w:r>
        <w:rPr>
          <w:color w:val="70C772"/>
        </w:rPr>
        <w:t>a</w:t>
      </w:r>
      <w:r>
        <w:rPr>
          <w:color w:val="72C671"/>
        </w:rPr>
        <w:t>a</w:t>
      </w:r>
      <w:r>
        <w:rPr>
          <w:color w:val="73C571"/>
        </w:rPr>
        <w:t>a</w:t>
      </w:r>
      <w:r>
        <w:rPr>
          <w:color w:val="74C671"/>
        </w:rPr>
        <w:t>a</w:t>
      </w:r>
      <w:r>
        <w:rPr>
          <w:color w:val="76C671"/>
        </w:rPr>
        <w:t>a</w:t>
      </w:r>
      <w:r>
        <w:rPr>
          <w:color w:val="78C672"/>
        </w:rPr>
        <w:t>a</w:t>
      </w:r>
      <w:r>
        <w:rPr>
          <w:color w:val="79C771"/>
        </w:rPr>
        <w:t>a</w:t>
      </w:r>
      <w:r>
        <w:rPr>
          <w:color w:val="7DC873"/>
        </w:rPr>
        <w:t>a</w:t>
      </w:r>
      <w:r>
        <w:rPr>
          <w:color w:val="80C975"/>
        </w:rPr>
        <w:t>a</w:t>
      </w:r>
      <w:r>
        <w:rPr>
          <w:color w:val="87CC78"/>
        </w:rPr>
        <w:t>a</w:t>
      </w:r>
      <w:r>
        <w:rPr>
          <w:color w:val="8ACB79"/>
        </w:rPr>
        <w:t>a</w:t>
      </w:r>
      <w:r>
        <w:rPr>
          <w:color w:val="88CC76"/>
        </w:rPr>
        <w:t>a</w:t>
      </w:r>
      <w:r>
        <w:rPr>
          <w:color w:val="87CE73"/>
        </w:rPr>
        <w:t>a</w:t>
      </w:r>
      <w:r>
        <w:rPr>
          <w:color w:val="85CF70"/>
        </w:rPr>
        <w:t>a</w:t>
      </w:r>
      <w:r>
        <w:rPr>
          <w:color w:val="84CF70"/>
        </w:rPr>
        <w:t>a</w:t>
      </w:r>
      <w:r>
        <w:rPr>
          <w:color w:val="85D070"/>
        </w:rPr>
        <w:t>a</w:t>
      </w:r>
      <w:r>
        <w:rPr>
          <w:color w:val="85CC70"/>
        </w:rPr>
        <w:t>a</w:t>
      </w:r>
      <w:r>
        <w:rPr>
          <w:color w:val="8DCE77"/>
        </w:rPr>
        <w:t>a</w:t>
      </w:r>
      <w:r>
        <w:rPr>
          <w:color w:val="8DC976"/>
        </w:rPr>
        <w:t>a</w:t>
      </w:r>
      <w:r>
        <w:rPr>
          <w:color w:val="8DC477"/>
        </w:rPr>
        <w:t>a</w:t>
      </w:r>
      <w:r>
        <w:rPr>
          <w:color w:val="A1D38B"/>
        </w:rPr>
        <w:t>a</w:t>
      </w:r>
      <w:r>
        <w:rPr>
          <w:color w:val="7CA16A"/>
        </w:rPr>
        <w:t>a</w:t>
      </w:r>
      <w:r>
        <w:rPr>
          <w:color w:val="0F2009"/>
        </w:rPr>
        <w:t>a</w:t>
      </w:r>
      <w:r>
        <w:rPr>
          <w:color w:val="000500"/>
        </w:rPr>
        <w:t>a</w:t>
      </w:r>
      <w:r>
        <w:rPr>
          <w:color w:val="010100"/>
        </w:rPr>
        <w:t>a</w:t>
      </w:r>
      <w:r>
        <w:rPr>
          <w:color w:val="0C060A"/>
        </w:rPr>
        <w:t>a</w:t>
      </w:r>
      <w:r>
        <w:rPr>
          <w:color w:val="060004"/>
        </w:rPr>
        <w:t>a</w:t>
      </w:r>
      <w:r>
        <w:rPr>
          <w:color w:val="100B0F"/>
        </w:rPr>
        <w:t>a</w:t>
      </w:r>
      <w:r>
        <w:rPr>
          <w:color w:val="0202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40105"/>
        </w:rPr>
        <w:t>a</w:t>
      </w:r>
      <w:r>
        <w:rPr>
          <w:color w:val="060007"/>
        </w:rPr>
        <w:t>a</w:t>
      </w:r>
      <w:r>
        <w:rPr>
          <w:color w:val="04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10101"/>
        </w:rPr>
        <w:t>a</w:t>
      </w:r>
      <w:r>
        <w:rPr>
          <w:color w:val="020702"/>
        </w:rPr>
        <w:t>a</w:t>
      </w:r>
      <w:r>
        <w:rPr>
          <w:color w:val="061507"/>
        </w:rPr>
        <w:t>a</w:t>
      </w:r>
      <w:r>
        <w:rPr>
          <w:color w:val="000B00"/>
        </w:rPr>
        <w:t>a</w:t>
      </w:r>
      <w:r>
        <w:rPr>
          <w:color w:val="031504"/>
        </w:rPr>
        <w:t>a</w:t>
      </w:r>
      <w:r>
        <w:rPr>
          <w:color w:val="355438"/>
        </w:rPr>
        <w:t>a</w:t>
      </w:r>
      <w:r>
        <w:rPr>
          <w:color w:val="435144"/>
        </w:rPr>
        <w:t>a</w:t>
      </w:r>
      <w:r>
        <w:rPr>
          <w:color w:val="131313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80808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40004"/>
        </w:rPr>
        <w:t>a</w:t>
      </w:r>
      <w:r>
        <w:rPr>
          <w:color w:val="040002"/>
        </w:rPr>
        <w:t>a</w:t>
      </w:r>
      <w:r>
        <w:rPr>
          <w:color w:val="090406"/>
        </w:rPr>
        <w:t>a</w:t>
      </w:r>
      <w:r>
        <w:rPr>
          <w:color w:val="020302"/>
        </w:rPr>
        <w:t>a</w:t>
      </w:r>
      <w:r>
        <w:rPr>
          <w:color w:val="000B00"/>
        </w:rPr>
        <w:t>a</w:t>
      </w:r>
      <w:r>
        <w:rPr>
          <w:color w:val="082512"/>
        </w:rPr>
        <w:t>a</w:t>
      </w:r>
      <w:r>
        <w:rPr>
          <w:color w:val="326247"/>
        </w:rPr>
        <w:t>a</w:t>
      </w:r>
      <w:r>
        <w:rPr>
          <w:color w:val="317752"/>
        </w:rPr>
        <w:t>a</w:t>
      </w:r>
      <w:r>
        <w:rPr>
          <w:color w:val="206842"/>
        </w:rPr>
        <w:t>a</w:t>
      </w:r>
      <w:r>
        <w:rPr>
          <w:color w:val="336A4C"/>
        </w:rPr>
        <w:t>a</w:t>
      </w:r>
      <w:r>
        <w:rPr>
          <w:color w:val="2E513D"/>
        </w:rPr>
        <w:t>a</w:t>
      </w:r>
      <w:r>
        <w:rPr>
          <w:color w:val="051308"/>
        </w:rPr>
        <w:t>a</w:t>
      </w:r>
      <w:r>
        <w:rPr>
          <w:color w:val="010201"/>
        </w:rPr>
        <w:t>a</w:t>
      </w:r>
      <w:r>
        <w:rPr>
          <w:color w:val="050305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40200"/>
        </w:rPr>
        <w:t>a</w:t>
      </w:r>
      <w:r>
        <w:rPr>
          <w:color w:val="0600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F06"/>
        </w:rPr>
        <w:t>a</w:t>
      </w:r>
      <w:r>
        <w:rPr>
          <w:color w:val="153427"/>
        </w:rPr>
        <w:t>a</w:t>
      </w:r>
      <w:r>
        <w:rPr>
          <w:color w:val="325C4B"/>
        </w:rPr>
        <w:t>a</w:t>
      </w:r>
      <w:r>
        <w:rPr>
          <w:color w:val="2B5C49"/>
        </w:rPr>
        <w:t>a</w:t>
      </w:r>
      <w:r>
        <w:rPr>
          <w:color w:val="285B48"/>
        </w:rPr>
        <w:t>a</w:t>
      </w:r>
      <w:r>
        <w:rPr>
          <w:color w:val="2F5F4D"/>
        </w:rPr>
        <w:t>a</w:t>
      </w:r>
      <w:r>
        <w:rPr>
          <w:color w:val="295846"/>
        </w:rPr>
        <w:t>a</w:t>
      </w:r>
      <w:r>
        <w:rPr>
          <w:color w:val="275747"/>
        </w:rPr>
        <w:t>a</w:t>
      </w:r>
      <w:r>
        <w:rPr>
          <w:color w:val="275747"/>
        </w:rPr>
        <w:t>a</w:t>
      </w:r>
      <w:r>
        <w:rPr>
          <w:color w:val="275747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B5748"/>
        </w:rPr>
        <w:t>a</w:t>
      </w:r>
      <w:r>
        <w:rPr>
          <w:color w:val="2B57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A5446"/>
        </w:rPr>
        <w:t>a</w:t>
      </w:r>
      <w:r>
        <w:rPr>
          <w:color w:val="2A5446"/>
        </w:rPr>
        <w:t>a</w:t>
      </w:r>
      <w:r>
        <w:rPr>
          <w:color w:val="2E594B"/>
        </w:rPr>
        <w:t>a</w:t>
      </w:r>
      <w:r>
        <w:rPr>
          <w:color w:val="275143"/>
        </w:rPr>
        <w:t>a</w:t>
      </w:r>
      <w:r>
        <w:rPr>
          <w:color w:val="2D5246"/>
        </w:rPr>
        <w:t>a</w:t>
      </w:r>
      <w:r>
        <w:rPr>
          <w:color w:val="36564B"/>
        </w:rPr>
        <w:t>a</w:t>
      </w:r>
      <w:r>
        <w:rPr>
          <w:color w:val="233B33"/>
        </w:rPr>
        <w:t>a</w:t>
      </w:r>
      <w:r>
        <w:rPr>
          <w:color w:val="01130D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201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10504"/>
        </w:rPr>
        <w:t>a</w:t>
      </w:r>
      <w:r>
        <w:rPr>
          <w:color w:val="0D1311"/>
        </w:rPr>
        <w:t>a</w:t>
      </w:r>
      <w:r>
        <w:rPr>
          <w:color w:val="18201D"/>
        </w:rPr>
        <w:t>a</w:t>
      </w:r>
      <w:r>
        <w:rPr>
          <w:color w:val="2A3330"/>
        </w:rPr>
        <w:t>a</w:t>
      </w:r>
      <w:r>
        <w:rPr>
          <w:color w:val="313A37"/>
        </w:rPr>
        <w:t>a</w:t>
      </w:r>
      <w:r>
        <w:rPr>
          <w:color w:val="3A4340"/>
        </w:rPr>
        <w:t>a</w:t>
      </w:r>
      <w:r>
        <w:rPr>
          <w:color w:val="3D4844"/>
        </w:rPr>
        <w:t>a</w:t>
      </w:r>
      <w:r>
        <w:rPr>
          <w:color w:val="3D4844"/>
        </w:rPr>
        <w:t>a</w:t>
      </w:r>
      <w:r>
        <w:rPr>
          <w:color w:val="3B4642"/>
        </w:rPr>
        <w:t>a</w:t>
      </w:r>
      <w:r>
        <w:rPr>
          <w:color w:val="3E4544"/>
        </w:rPr>
        <w:t>a</w:t>
      </w:r>
      <w:r>
        <w:rPr>
          <w:color w:val="3D4245"/>
        </w:rPr>
        <w:t>a</w:t>
      </w:r>
      <w:r>
        <w:rPr>
          <w:color w:val="3A3F42"/>
        </w:rPr>
        <w:t>a</w:t>
      </w:r>
      <w:r>
        <w:rPr>
          <w:color w:val="373C3F"/>
        </w:rPr>
        <w:t>a</w:t>
      </w:r>
      <w:r>
        <w:rPr>
          <w:color w:val="373C3F"/>
        </w:rPr>
        <w:t>a</w:t>
      </w:r>
      <w:r>
        <w:rPr>
          <w:color w:val="393D40"/>
        </w:rPr>
        <w:t>a</w:t>
      </w:r>
      <w:r>
        <w:rPr>
          <w:color w:val="3C3F42"/>
        </w:rPr>
        <w:t>a</w:t>
      </w:r>
      <w:r>
        <w:rPr>
          <w:color w:val="3D3E42"/>
        </w:rPr>
        <w:t>a</w:t>
      </w:r>
      <w:r>
        <w:rPr>
          <w:color w:val="3B3C40"/>
        </w:rPr>
        <w:t>a</w:t>
      </w:r>
      <w:r>
        <w:rPr>
          <w:color w:val="3D3E42"/>
        </w:rPr>
        <w:t>a</w:t>
      </w:r>
      <w:r>
        <w:rPr>
          <w:color w:val="414045"/>
        </w:rPr>
        <w:t>a</w:t>
      </w:r>
      <w:r>
        <w:rPr>
          <w:color w:val="424146"/>
        </w:rPr>
        <w:t>a</w:t>
      </w:r>
      <w:r>
        <w:rPr>
          <w:color w:val="424146"/>
        </w:rPr>
        <w:t>a</w:t>
      </w:r>
      <w:r>
        <w:rPr>
          <w:color w:val="39373C"/>
        </w:rPr>
        <w:t>a</w:t>
      </w:r>
      <w:r>
        <w:rPr>
          <w:color w:val="262429"/>
        </w:rPr>
        <w:t>a</w:t>
      </w:r>
      <w:r>
        <w:rPr>
          <w:color w:val="0F0D12"/>
        </w:rPr>
        <w:t>a</w:t>
      </w:r>
      <w:r>
        <w:rPr>
          <w:color w:val="010004"/>
        </w:rPr>
        <w:t>a</w:t>
      </w:r>
      <w:r>
        <w:rPr>
          <w:color w:val="010004"/>
        </w:rPr>
        <w:t>a</w:t>
      </w:r>
      <w:r>
        <w:rPr>
          <w:color w:val="030207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160000"/>
        </w:rPr>
        <w:t>a</w:t>
      </w:r>
      <w:r>
        <w:rPr>
          <w:color w:val="47121E"/>
        </w:rPr>
        <w:t>a</w:t>
      </w:r>
      <w:r>
        <w:rPr>
          <w:color w:val="702A3D"/>
        </w:rPr>
        <w:t>a</w:t>
      </w:r>
      <w:r>
        <w:rPr>
          <w:color w:val="77263D"/>
        </w:rPr>
        <w:t>a</w:t>
      </w:r>
      <w:r>
        <w:rPr>
          <w:color w:val="7F233D"/>
        </w:rPr>
        <w:t>a</w:t>
      </w:r>
      <w:r>
        <w:rPr>
          <w:color w:val="821F3C"/>
        </w:rPr>
        <w:t>a</w:t>
      </w:r>
      <w:r>
        <w:rPr>
          <w:color w:val="81213D"/>
        </w:rPr>
        <w:t>a</w:t>
      </w:r>
      <w:r>
        <w:rPr>
          <w:color w:val="7F223D"/>
        </w:rPr>
        <w:t>a</w:t>
      </w:r>
      <w:r>
        <w:rPr>
          <w:color w:val="7B243D"/>
        </w:rPr>
        <w:t>a</w:t>
      </w:r>
      <w:r>
        <w:rPr>
          <w:color w:val="7A243D"/>
        </w:rPr>
        <w:t>a</w:t>
      </w:r>
      <w:r>
        <w:rPr>
          <w:color w:val="7A243D"/>
        </w:rPr>
        <w:t>a</w:t>
      </w:r>
      <w:r>
        <w:rPr>
          <w:color w:val="7C233D"/>
        </w:rPr>
        <w:t>a</w:t>
      </w:r>
    </w:p>
    <w:p>
      <w:r>
        <w:rPr>
          <w:color w:val="D2CB80"/>
        </w:rPr>
        <w:t>a</w:t>
      </w:r>
      <w:r>
        <w:rPr>
          <w:color w:val="D6CF86"/>
        </w:rPr>
        <w:t>a</w:t>
      </w:r>
      <w:r>
        <w:rPr>
          <w:color w:val="D9D289"/>
        </w:rPr>
        <w:t>a</w:t>
      </w:r>
      <w:r>
        <w:rPr>
          <w:color w:val="DDD589"/>
        </w:rPr>
        <w:t>a</w:t>
      </w:r>
      <w:r>
        <w:rPr>
          <w:color w:val="E0D887"/>
        </w:rPr>
        <w:t>a</w:t>
      </w:r>
      <w:r>
        <w:rPr>
          <w:color w:val="E1D987"/>
        </w:rPr>
        <w:t>a</w:t>
      </w:r>
      <w:r>
        <w:rPr>
          <w:color w:val="DFDA87"/>
        </w:rPr>
        <w:t>a</w:t>
      </w:r>
      <w:r>
        <w:rPr>
          <w:color w:val="D9D685"/>
        </w:rPr>
        <w:t>a</w:t>
      </w:r>
      <w:r>
        <w:rPr>
          <w:color w:val="D1D283"/>
        </w:rPr>
        <w:t>a</w:t>
      </w:r>
      <w:r>
        <w:rPr>
          <w:color w:val="CCCE83"/>
        </w:rPr>
        <w:t>a</w:t>
      </w:r>
      <w:r>
        <w:rPr>
          <w:color w:val="C8CD8C"/>
        </w:rPr>
        <w:t>a</w:t>
      </w:r>
      <w:r>
        <w:rPr>
          <w:color w:val="ADB07E"/>
        </w:rPr>
        <w:t>a</w:t>
      </w:r>
      <w:r>
        <w:rPr>
          <w:color w:val="1B1E0A"/>
        </w:rPr>
        <w:t>a</w:t>
      </w:r>
      <w:r>
        <w:rPr>
          <w:color w:val="050500"/>
        </w:rPr>
        <w:t>a</w:t>
      </w:r>
      <w:r>
        <w:rPr>
          <w:color w:val="08050C"/>
        </w:rPr>
        <w:t>a</w:t>
      </w:r>
      <w:r>
        <w:rPr>
          <w:color w:val="060310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3"/>
        </w:rPr>
        <w:t>a</w:t>
      </w:r>
      <w:r>
        <w:rPr>
          <w:color w:val="030302"/>
        </w:rPr>
        <w:t>a</w:t>
      </w:r>
      <w:r>
        <w:rPr>
          <w:color w:val="000F01"/>
        </w:rPr>
        <w:t>a</w:t>
      </w:r>
      <w:r>
        <w:rPr>
          <w:color w:val="205332"/>
        </w:rPr>
        <w:t>a</w:t>
      </w:r>
      <w:r>
        <w:rPr>
          <w:color w:val="50A56E"/>
        </w:rPr>
        <w:t>a</w:t>
      </w:r>
      <w:r>
        <w:rPr>
          <w:color w:val="4ABD72"/>
        </w:rPr>
        <w:t>a</w:t>
      </w:r>
      <w:r>
        <w:rPr>
          <w:color w:val="3BC36A"/>
        </w:rPr>
        <w:t>a</w:t>
      </w:r>
      <w:r>
        <w:rPr>
          <w:color w:val="35C566"/>
        </w:rPr>
        <w:t>a</w:t>
      </w:r>
      <w:r>
        <w:rPr>
          <w:color w:val="39C76B"/>
        </w:rPr>
        <w:t>a</w:t>
      </w:r>
      <w:r>
        <w:rPr>
          <w:color w:val="3EC570"/>
        </w:rPr>
        <w:t>a</w:t>
      </w:r>
      <w:r>
        <w:rPr>
          <w:color w:val="44BF75"/>
        </w:rPr>
        <w:t>a</w:t>
      </w:r>
      <w:r>
        <w:rPr>
          <w:color w:val="48B978"/>
        </w:rPr>
        <w:t>a</w:t>
      </w:r>
      <w:r>
        <w:rPr>
          <w:color w:val="4DB77C"/>
        </w:rPr>
        <w:t>a</w:t>
      </w:r>
      <w:r>
        <w:rPr>
          <w:color w:val="51BC7B"/>
        </w:rPr>
        <w:t>a</w:t>
      </w:r>
      <w:r>
        <w:rPr>
          <w:color w:val="4EBB76"/>
        </w:rPr>
        <w:t>a</w:t>
      </w:r>
      <w:r>
        <w:rPr>
          <w:color w:val="4EBD77"/>
        </w:rPr>
        <w:t>a</w:t>
      </w:r>
      <w:r>
        <w:rPr>
          <w:color w:val="4EC079"/>
        </w:rPr>
        <w:t>a</w:t>
      </w:r>
      <w:r>
        <w:rPr>
          <w:color w:val="4BBE76"/>
        </w:rPr>
        <w:t>a</w:t>
      </w:r>
      <w:r>
        <w:rPr>
          <w:color w:val="48BD75"/>
        </w:rPr>
        <w:t>a</w:t>
      </w:r>
      <w:r>
        <w:rPr>
          <w:color w:val="4ABE75"/>
        </w:rPr>
        <w:t>a</w:t>
      </w:r>
      <w:r>
        <w:rPr>
          <w:color w:val="4CC075"/>
        </w:rPr>
        <w:t>a</w:t>
      </w:r>
      <w:r>
        <w:rPr>
          <w:color w:val="4FBF73"/>
        </w:rPr>
        <w:t>a</w:t>
      </w:r>
      <w:r>
        <w:rPr>
          <w:color w:val="54BE73"/>
        </w:rPr>
        <w:t>a</w:t>
      </w:r>
      <w:r>
        <w:rPr>
          <w:color w:val="56BD73"/>
        </w:rPr>
        <w:t>a</w:t>
      </w:r>
      <w:r>
        <w:rPr>
          <w:color w:val="58BD72"/>
        </w:rPr>
        <w:t>a</w:t>
      </w:r>
      <w:r>
        <w:rPr>
          <w:color w:val="59BE72"/>
        </w:rPr>
        <w:t>a</w:t>
      </w:r>
      <w:r>
        <w:rPr>
          <w:color w:val="58BF73"/>
        </w:rPr>
        <w:t>a</w:t>
      </w:r>
      <w:r>
        <w:rPr>
          <w:color w:val="58C073"/>
        </w:rPr>
        <w:t>a</w:t>
      </w:r>
      <w:r>
        <w:rPr>
          <w:color w:val="59C172"/>
        </w:rPr>
        <w:t>a</w:t>
      </w:r>
      <w:r>
        <w:rPr>
          <w:color w:val="5BC273"/>
        </w:rPr>
        <w:t>a</w:t>
      </w:r>
      <w:r>
        <w:rPr>
          <w:color w:val="5CC373"/>
        </w:rPr>
        <w:t>a</w:t>
      </w:r>
      <w:r>
        <w:rPr>
          <w:color w:val="5DC373"/>
        </w:rPr>
        <w:t>a</w:t>
      </w:r>
      <w:r>
        <w:rPr>
          <w:color w:val="5FC474"/>
        </w:rPr>
        <w:t>a</w:t>
      </w:r>
      <w:r>
        <w:rPr>
          <w:color w:val="60C473"/>
        </w:rPr>
        <w:t>a</w:t>
      </w:r>
      <w:r>
        <w:rPr>
          <w:color w:val="61C472"/>
        </w:rPr>
        <w:t>a</w:t>
      </w:r>
      <w:r>
        <w:rPr>
          <w:color w:val="61C472"/>
        </w:rPr>
        <w:t>a</w:t>
      </w:r>
      <w:r>
        <w:rPr>
          <w:color w:val="62C572"/>
        </w:rPr>
        <w:t>a</w:t>
      </w:r>
      <w:r>
        <w:rPr>
          <w:color w:val="62C572"/>
        </w:rPr>
        <w:t>a</w:t>
      </w:r>
      <w:r>
        <w:rPr>
          <w:color w:val="64C772"/>
        </w:rPr>
        <w:t>a</w:t>
      </w:r>
      <w:r>
        <w:rPr>
          <w:color w:val="65C772"/>
        </w:rPr>
        <w:t>a</w:t>
      </w:r>
      <w:r>
        <w:rPr>
          <w:color w:val="67C672"/>
        </w:rPr>
        <w:t>a</w:t>
      </w:r>
      <w:r>
        <w:rPr>
          <w:color w:val="67C672"/>
        </w:rPr>
        <w:t>a</w:t>
      </w:r>
      <w:r>
        <w:rPr>
          <w:color w:val="67C672"/>
        </w:rPr>
        <w:t>a</w:t>
      </w:r>
      <w:r>
        <w:rPr>
          <w:color w:val="68C672"/>
        </w:rPr>
        <w:t>a</w:t>
      </w:r>
      <w:r>
        <w:rPr>
          <w:color w:val="68C672"/>
        </w:rPr>
        <w:t>a</w:t>
      </w:r>
      <w:r>
        <w:rPr>
          <w:color w:val="69C572"/>
        </w:rPr>
        <w:t>a</w:t>
      </w:r>
      <w:r>
        <w:rPr>
          <w:color w:val="69C572"/>
        </w:rPr>
        <w:t>a</w:t>
      </w:r>
      <w:r>
        <w:rPr>
          <w:color w:val="69C572"/>
        </w:rPr>
        <w:t>a</w:t>
      </w:r>
      <w:r>
        <w:rPr>
          <w:color w:val="69C572"/>
        </w:rPr>
        <w:t>a</w:t>
      </w:r>
      <w:r>
        <w:rPr>
          <w:color w:val="6AC472"/>
        </w:rPr>
        <w:t>a</w:t>
      </w:r>
      <w:r>
        <w:rPr>
          <w:color w:val="69C572"/>
        </w:rPr>
        <w:t>a</w:t>
      </w:r>
      <w:r>
        <w:rPr>
          <w:color w:val="68C572"/>
        </w:rPr>
        <w:t>a</w:t>
      </w:r>
      <w:r>
        <w:rPr>
          <w:color w:val="69C672"/>
        </w:rPr>
        <w:t>a</w:t>
      </w:r>
      <w:r>
        <w:rPr>
          <w:color w:val="6BC571"/>
        </w:rPr>
        <w:t>a</w:t>
      </w:r>
      <w:r>
        <w:rPr>
          <w:color w:val="6DC672"/>
        </w:rPr>
        <w:t>a</w:t>
      </w:r>
      <w:r>
        <w:rPr>
          <w:color w:val="6EC772"/>
        </w:rPr>
        <w:t>a</w:t>
      </w:r>
      <w:r>
        <w:rPr>
          <w:color w:val="70C671"/>
        </w:rPr>
        <w:t>a</w:t>
      </w:r>
      <w:r>
        <w:rPr>
          <w:color w:val="71C570"/>
        </w:rPr>
        <w:t>a</w:t>
      </w:r>
      <w:r>
        <w:rPr>
          <w:color w:val="71C46F"/>
        </w:rPr>
        <w:t>a</w:t>
      </w:r>
      <w:r>
        <w:rPr>
          <w:color w:val="73C570"/>
        </w:rPr>
        <w:t>a</w:t>
      </w:r>
      <w:r>
        <w:rPr>
          <w:color w:val="76C671"/>
        </w:rPr>
        <w:t>a</w:t>
      </w:r>
      <w:r>
        <w:rPr>
          <w:color w:val="79C873"/>
        </w:rPr>
        <w:t>a</w:t>
      </w:r>
      <w:r>
        <w:rPr>
          <w:color w:val="7CC973"/>
        </w:rPr>
        <w:t>a</w:t>
      </w:r>
      <w:r>
        <w:rPr>
          <w:color w:val="81CB78"/>
        </w:rPr>
        <w:t>a</w:t>
      </w:r>
      <w:r>
        <w:rPr>
          <w:color w:val="84CA77"/>
        </w:rPr>
        <w:t>a</w:t>
      </w:r>
      <w:r>
        <w:rPr>
          <w:color w:val="82CB74"/>
        </w:rPr>
        <w:t>a</w:t>
      </w:r>
      <w:r>
        <w:rPr>
          <w:color w:val="81CC72"/>
        </w:rPr>
        <w:t>a</w:t>
      </w:r>
      <w:r>
        <w:rPr>
          <w:color w:val="80CE70"/>
        </w:rPr>
        <w:t>a</w:t>
      </w:r>
      <w:r>
        <w:rPr>
          <w:color w:val="80CE6E"/>
        </w:rPr>
        <w:t>a</w:t>
      </w:r>
      <w:r>
        <w:rPr>
          <w:color w:val="81CD6E"/>
        </w:rPr>
        <w:t>a</w:t>
      </w:r>
      <w:r>
        <w:rPr>
          <w:color w:val="80CB6C"/>
        </w:rPr>
        <w:t>a</w:t>
      </w:r>
      <w:r>
        <w:rPr>
          <w:color w:val="88D074"/>
        </w:rPr>
        <w:t>a</w:t>
      </w:r>
      <w:r>
        <w:rPr>
          <w:color w:val="81C56D"/>
        </w:rPr>
        <w:t>a</w:t>
      </w:r>
      <w:r>
        <w:rPr>
          <w:color w:val="8DCD78"/>
        </w:rPr>
        <w:t>a</w:t>
      </w:r>
      <w:r>
        <w:rPr>
          <w:color w:val="83C06E"/>
        </w:rPr>
        <w:t>a</w:t>
      </w:r>
      <w:r>
        <w:rPr>
          <w:color w:val="91C17F"/>
        </w:rPr>
        <w:t>a</w:t>
      </w:r>
      <w:r>
        <w:rPr>
          <w:color w:val="456139"/>
        </w:rPr>
        <w:t>a</w:t>
      </w:r>
      <w:r>
        <w:rPr>
          <w:color w:val="071104"/>
        </w:rPr>
        <w:t>a</w:t>
      </w:r>
      <w:r>
        <w:rPr>
          <w:color w:val="000300"/>
        </w:rPr>
        <w:t>a</w:t>
      </w:r>
      <w:r>
        <w:rPr>
          <w:color w:val="080303"/>
        </w:rPr>
        <w:t>a</w:t>
      </w:r>
      <w:r>
        <w:rPr>
          <w:color w:val="070004"/>
        </w:rPr>
        <w:t>a</w:t>
      </w:r>
      <w:r>
        <w:rPr>
          <w:color w:val="0B0509"/>
        </w:rPr>
        <w:t>a</w:t>
      </w:r>
      <w:r>
        <w:rPr>
          <w:color w:val="030102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30204"/>
        </w:rPr>
        <w:t>a</w:t>
      </w:r>
      <w:r>
        <w:rPr>
          <w:color w:val="050006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50004"/>
        </w:rPr>
        <w:t>a</w:t>
      </w:r>
      <w:r>
        <w:rPr>
          <w:color w:val="060005"/>
        </w:rPr>
        <w:t>a</w:t>
      </w:r>
      <w:r>
        <w:rPr>
          <w:color w:val="050005"/>
        </w:rPr>
        <w:t>a</w:t>
      </w:r>
      <w:r>
        <w:rPr>
          <w:color w:val="060407"/>
        </w:rPr>
        <w:t>a</w:t>
      </w:r>
      <w:r>
        <w:rPr>
          <w:color w:val="030504"/>
        </w:rPr>
        <w:t>a</w:t>
      </w:r>
      <w:r>
        <w:rPr>
          <w:color w:val="030A04"/>
        </w:rPr>
        <w:t>a</w:t>
      </w:r>
      <w:r>
        <w:rPr>
          <w:color w:val="000701"/>
        </w:rPr>
        <w:t>a</w:t>
      </w:r>
      <w:r>
        <w:rPr>
          <w:color w:val="020C03"/>
        </w:rPr>
        <w:t>a</w:t>
      </w:r>
      <w:r>
        <w:rPr>
          <w:color w:val="08170A"/>
        </w:rPr>
        <w:t>a</w:t>
      </w:r>
      <w:r>
        <w:rPr>
          <w:color w:val="283129"/>
        </w:rPr>
        <w:t>a</w:t>
      </w:r>
      <w:r>
        <w:rPr>
          <w:color w:val="0D0D0D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50505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40004"/>
        </w:rPr>
        <w:t>a</w:t>
      </w:r>
      <w:r>
        <w:rPr>
          <w:color w:val="040002"/>
        </w:rPr>
        <w:t>a</w:t>
      </w:r>
      <w:r>
        <w:rPr>
          <w:color w:val="070505"/>
        </w:rPr>
        <w:t>a</w:t>
      </w:r>
      <w:r>
        <w:rPr>
          <w:color w:val="010402"/>
        </w:rPr>
        <w:t>a</w:t>
      </w:r>
      <w:r>
        <w:rPr>
          <w:color w:val="001205"/>
        </w:rPr>
        <w:t>a</w:t>
      </w:r>
      <w:r>
        <w:rPr>
          <w:color w:val="0A301B"/>
        </w:rPr>
        <w:t>a</w:t>
      </w:r>
      <w:r>
        <w:rPr>
          <w:color w:val="33684B"/>
        </w:rPr>
        <w:t>a</w:t>
      </w:r>
      <w:r>
        <w:rPr>
          <w:color w:val="2B734D"/>
        </w:rPr>
        <w:t>a</w:t>
      </w:r>
      <w:r>
        <w:rPr>
          <w:color w:val="256F48"/>
        </w:rPr>
        <w:t>a</w:t>
      </w:r>
      <w:r>
        <w:rPr>
          <w:color w:val="2E6949"/>
        </w:rPr>
        <w:t>a</w:t>
      </w:r>
      <w:r>
        <w:rPr>
          <w:color w:val="356049"/>
        </w:rPr>
        <w:t>a</w:t>
      </w:r>
      <w:r>
        <w:rPr>
          <w:color w:val="122D1E"/>
        </w:rPr>
        <w:t>a</w:t>
      </w:r>
      <w:r>
        <w:rPr>
          <w:color w:val="000601"/>
        </w:rPr>
        <w:t>a</w:t>
      </w:r>
      <w:r>
        <w:rPr>
          <w:color w:val="0205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00500"/>
        </w:rPr>
        <w:t>a</w:t>
      </w:r>
      <w:r>
        <w:rPr>
          <w:color w:val="05140B"/>
        </w:rPr>
        <w:t>a</w:t>
      </w:r>
      <w:r>
        <w:rPr>
          <w:color w:val="1E4033"/>
        </w:rPr>
        <w:t>a</w:t>
      </w:r>
      <w:r>
        <w:rPr>
          <w:color w:val="356251"/>
        </w:rPr>
        <w:t>a</w:t>
      </w:r>
      <w:r>
        <w:rPr>
          <w:color w:val="2B5D4A"/>
        </w:rPr>
        <w:t>a</w:t>
      </w:r>
      <w:r>
        <w:rPr>
          <w:color w:val="275A47"/>
        </w:rPr>
        <w:t>a</w:t>
      </w:r>
      <w:r>
        <w:rPr>
          <w:color w:val="2E5E4B"/>
        </w:rPr>
        <w:t>a</w:t>
      </w:r>
      <w:r>
        <w:rPr>
          <w:color w:val="285745"/>
        </w:rPr>
        <w:t>a</w:t>
      </w:r>
      <w:r>
        <w:rPr>
          <w:color w:val="275747"/>
        </w:rPr>
        <w:t>a</w:t>
      </w:r>
      <w:r>
        <w:rPr>
          <w:color w:val="275747"/>
        </w:rPr>
        <w:t>a</w:t>
      </w:r>
      <w:r>
        <w:rPr>
          <w:color w:val="275747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B5748"/>
        </w:rPr>
        <w:t>a</w:t>
      </w:r>
      <w:r>
        <w:rPr>
          <w:color w:val="2B57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A5446"/>
        </w:rPr>
        <w:t>a</w:t>
      </w:r>
      <w:r>
        <w:rPr>
          <w:color w:val="2A5446"/>
        </w:rPr>
        <w:t>a</w:t>
      </w:r>
      <w:r>
        <w:rPr>
          <w:color w:val="2D5749"/>
        </w:rPr>
        <w:t>a</w:t>
      </w:r>
      <w:r>
        <w:rPr>
          <w:color w:val="275042"/>
        </w:rPr>
        <w:t>a</w:t>
      </w:r>
      <w:r>
        <w:rPr>
          <w:color w:val="305347"/>
        </w:rPr>
        <w:t>a</w:t>
      </w:r>
      <w:r>
        <w:rPr>
          <w:color w:val="345147"/>
        </w:rPr>
        <w:t>a</w:t>
      </w:r>
      <w:r>
        <w:rPr>
          <w:color w:val="152B24"/>
        </w:rPr>
        <w:t>a</w:t>
      </w:r>
      <w:r>
        <w:rPr>
          <w:color w:val="000905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905"/>
        </w:rPr>
        <w:t>a</w:t>
      </w:r>
      <w:r>
        <w:rPr>
          <w:color w:val="0B120E"/>
        </w:rPr>
        <w:t>a</w:t>
      </w:r>
      <w:r>
        <w:rPr>
          <w:color w:val="17201B"/>
        </w:rPr>
        <w:t>a</w:t>
      </w:r>
      <w:r>
        <w:rPr>
          <w:color w:val="282F2B"/>
        </w:rPr>
        <w:t>a</w:t>
      </w:r>
      <w:r>
        <w:rPr>
          <w:color w:val="38413C"/>
        </w:rPr>
        <w:t>a</w:t>
      </w:r>
      <w:r>
        <w:rPr>
          <w:color w:val="45504A"/>
        </w:rPr>
        <w:t>a</w:t>
      </w:r>
      <w:r>
        <w:rPr>
          <w:color w:val="47524C"/>
        </w:rPr>
        <w:t>a</w:t>
      </w:r>
      <w:r>
        <w:rPr>
          <w:color w:val="46514B"/>
        </w:rPr>
        <w:t>a</w:t>
      </w:r>
      <w:r>
        <w:rPr>
          <w:color w:val="424D47"/>
        </w:rPr>
        <w:t>a</w:t>
      </w:r>
      <w:r>
        <w:rPr>
          <w:color w:val="3E4943"/>
        </w:rPr>
        <w:t>a</w:t>
      </w:r>
      <w:r>
        <w:rPr>
          <w:color w:val="3E4943"/>
        </w:rPr>
        <w:t>a</w:t>
      </w:r>
      <w:r>
        <w:rPr>
          <w:color w:val="414C47"/>
        </w:rPr>
        <w:t>a</w:t>
      </w:r>
      <w:r>
        <w:rPr>
          <w:color w:val="414947"/>
        </w:rPr>
        <w:t>a</w:t>
      </w:r>
      <w:r>
        <w:rPr>
          <w:color w:val="3F4547"/>
        </w:rPr>
        <w:t>a</w:t>
      </w:r>
      <w:r>
        <w:rPr>
          <w:color w:val="3E4346"/>
        </w:rPr>
        <w:t>a</w:t>
      </w:r>
      <w:r>
        <w:rPr>
          <w:color w:val="3E4346"/>
        </w:rPr>
        <w:t>a</w:t>
      </w:r>
      <w:r>
        <w:rPr>
          <w:color w:val="3E4345"/>
        </w:rPr>
        <w:t>a</w:t>
      </w:r>
      <w:r>
        <w:rPr>
          <w:color w:val="3E4245"/>
        </w:rPr>
        <w:t>a</w:t>
      </w:r>
      <w:r>
        <w:rPr>
          <w:color w:val="404346"/>
        </w:rPr>
        <w:t>a</w:t>
      </w:r>
      <w:r>
        <w:rPr>
          <w:color w:val="404145"/>
        </w:rPr>
        <w:t>a</w:t>
      </w:r>
      <w:r>
        <w:rPr>
          <w:color w:val="3C3D41"/>
        </w:rPr>
        <w:t>a</w:t>
      </w:r>
      <w:r>
        <w:rPr>
          <w:color w:val="3A3B3F"/>
        </w:rPr>
        <w:t>a</w:t>
      </w:r>
      <w:r>
        <w:rPr>
          <w:color w:val="3D3C41"/>
        </w:rPr>
        <w:t>a</w:t>
      </w:r>
      <w:r>
        <w:rPr>
          <w:color w:val="3F3E43"/>
        </w:rPr>
        <w:t>a</w:t>
      </w:r>
      <w:r>
        <w:rPr>
          <w:color w:val="403F44"/>
        </w:rPr>
        <w:t>a</w:t>
      </w:r>
      <w:r>
        <w:rPr>
          <w:color w:val="48464B"/>
        </w:rPr>
        <w:t>a</w:t>
      </w:r>
      <w:r>
        <w:rPr>
          <w:color w:val="403E43"/>
        </w:rPr>
        <w:t>a</w:t>
      </w:r>
      <w:r>
        <w:rPr>
          <w:color w:val="322F35"/>
        </w:rPr>
        <w:t>a</w:t>
      </w:r>
      <w:r>
        <w:rPr>
          <w:color w:val="1F1D22"/>
        </w:rPr>
        <w:t>a</w:t>
      </w:r>
      <w:r>
        <w:rPr>
          <w:color w:val="0C0B10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110000"/>
        </w:rPr>
        <w:t>a</w:t>
      </w:r>
      <w:r>
        <w:rPr>
          <w:color w:val="380B14"/>
        </w:rPr>
        <w:t>a</w:t>
      </w:r>
      <w:r>
        <w:rPr>
          <w:color w:val="6B2E3C"/>
        </w:rPr>
        <w:t>a</w:t>
      </w:r>
      <w:r>
        <w:rPr>
          <w:color w:val="74283C"/>
        </w:rPr>
        <w:t>a</w:t>
      </w:r>
      <w:r>
        <w:rPr>
          <w:color w:val="791F38"/>
        </w:rPr>
        <w:t>a</w:t>
      </w:r>
      <w:r>
        <w:rPr>
          <w:color w:val="882641"/>
        </w:rPr>
        <w:t>a</w:t>
      </w:r>
      <w:r>
        <w:rPr>
          <w:color w:val="811E3A"/>
        </w:rPr>
        <w:t>a</w:t>
      </w:r>
      <w:r>
        <w:rPr>
          <w:color w:val="80223C"/>
        </w:rPr>
        <w:t>a</w:t>
      </w:r>
      <w:r>
        <w:rPr>
          <w:color w:val="7D233C"/>
        </w:rPr>
        <w:t>a</w:t>
      </w:r>
      <w:r>
        <w:rPr>
          <w:color w:val="7A253C"/>
        </w:rPr>
        <w:t>a</w:t>
      </w:r>
      <w:r>
        <w:rPr>
          <w:color w:val="7A253C"/>
        </w:rPr>
        <w:t>a</w:t>
      </w:r>
      <w:r>
        <w:rPr>
          <w:color w:val="7C243C"/>
        </w:rPr>
        <w:t>a</w:t>
      </w:r>
    </w:p>
    <w:p>
      <w:r>
        <w:rPr>
          <w:color w:val="EADE92"/>
        </w:rPr>
        <w:t>a</w:t>
      </w:r>
      <w:r>
        <w:rPr>
          <w:color w:val="F1E39B"/>
        </w:rPr>
        <w:t>a</w:t>
      </w:r>
      <w:r>
        <w:rPr>
          <w:color w:val="F4E69E"/>
        </w:rPr>
        <w:t>a</w:t>
      </w:r>
      <w:r>
        <w:rPr>
          <w:color w:val="F6E79B"/>
        </w:rPr>
        <w:t>a</w:t>
      </w:r>
      <w:r>
        <w:rPr>
          <w:color w:val="F7E897"/>
        </w:rPr>
        <w:t>a</w:t>
      </w:r>
      <w:r>
        <w:rPr>
          <w:color w:val="F7EA95"/>
        </w:rPr>
        <w:t>a</w:t>
      </w:r>
      <w:r>
        <w:rPr>
          <w:color w:val="F4EA95"/>
        </w:rPr>
        <w:t>a</w:t>
      </w:r>
      <w:r>
        <w:rPr>
          <w:color w:val="F1E894"/>
        </w:rPr>
        <w:t>a</w:t>
      </w:r>
      <w:r>
        <w:rPr>
          <w:color w:val="EBE695"/>
        </w:rPr>
        <w:t>a</w:t>
      </w:r>
      <w:r>
        <w:rPr>
          <w:color w:val="E6E299"/>
        </w:rPr>
        <w:t>a</w:t>
      </w:r>
      <w:r>
        <w:rPr>
          <w:color w:val="DAD79D"/>
        </w:rPr>
        <w:t>a</w:t>
      </w:r>
      <w:r>
        <w:rPr>
          <w:color w:val="95946A"/>
        </w:rPr>
        <w:t>a</w:t>
      </w:r>
      <w:r>
        <w:rPr>
          <w:color w:val="100E06"/>
        </w:rPr>
        <w:t>a</w:t>
      </w:r>
      <w:r>
        <w:rPr>
          <w:color w:val="030101"/>
        </w:rPr>
        <w:t>a</w:t>
      </w:r>
      <w:r>
        <w:rPr>
          <w:color w:val="07050C"/>
        </w:rPr>
        <w:t>a</w:t>
      </w:r>
      <w:r>
        <w:rPr>
          <w:color w:val="050410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5"/>
        </w:rPr>
        <w:t>a</w:t>
      </w:r>
      <w:r>
        <w:rPr>
          <w:color w:val="090107"/>
        </w:rPr>
        <w:t>a</w:t>
      </w:r>
      <w:r>
        <w:rPr>
          <w:color w:val="030604"/>
        </w:rPr>
        <w:t>a</w:t>
      </w:r>
      <w:r>
        <w:rPr>
          <w:color w:val="031D08"/>
        </w:rPr>
        <w:t>a</w:t>
      </w:r>
      <w:r>
        <w:rPr>
          <w:color w:val="35794B"/>
        </w:rPr>
        <w:t>a</w:t>
      </w:r>
      <w:r>
        <w:rPr>
          <w:color w:val="59BD7A"/>
        </w:rPr>
        <w:t>a</w:t>
      </w:r>
      <w:r>
        <w:rPr>
          <w:color w:val="3EBB68"/>
        </w:rPr>
        <w:t>a</w:t>
      </w:r>
      <w:r>
        <w:rPr>
          <w:color w:val="39C469"/>
        </w:rPr>
        <w:t>a</w:t>
      </w:r>
      <w:r>
        <w:rPr>
          <w:color w:val="3BCA70"/>
        </w:rPr>
        <w:t>a</w:t>
      </w:r>
      <w:r>
        <w:rPr>
          <w:color w:val="3DC773"/>
        </w:rPr>
        <w:t>a</w:t>
      </w:r>
      <w:r>
        <w:rPr>
          <w:color w:val="3AB86E"/>
        </w:rPr>
        <w:t>a</w:t>
      </w:r>
      <w:r>
        <w:rPr>
          <w:color w:val="4ABD7C"/>
        </w:rPr>
        <w:t>a</w:t>
      </w:r>
      <w:r>
        <w:rPr>
          <w:color w:val="4DB97F"/>
        </w:rPr>
        <w:t>a</w:t>
      </w:r>
      <w:r>
        <w:rPr>
          <w:color w:val="45B778"/>
        </w:rPr>
        <w:t>a</w:t>
      </w:r>
      <w:r>
        <w:rPr>
          <w:color w:val="43B976"/>
        </w:rPr>
        <w:t>a</w:t>
      </w:r>
      <w:r>
        <w:rPr>
          <w:color w:val="46BD79"/>
        </w:rPr>
        <w:t>a</w:t>
      </w:r>
      <w:r>
        <w:rPr>
          <w:color w:val="49C07B"/>
        </w:rPr>
        <w:t>a</w:t>
      </w:r>
      <w:r>
        <w:rPr>
          <w:color w:val="47C079"/>
        </w:rPr>
        <w:t>a</w:t>
      </w:r>
      <w:r>
        <w:rPr>
          <w:color w:val="4AC27A"/>
        </w:rPr>
        <w:t>a</w:t>
      </w:r>
      <w:r>
        <w:rPr>
          <w:color w:val="4BC178"/>
        </w:rPr>
        <w:t>a</w:t>
      </w:r>
      <w:r>
        <w:rPr>
          <w:color w:val="4ABF75"/>
        </w:rPr>
        <w:t>a</w:t>
      </w:r>
      <w:r>
        <w:rPr>
          <w:color w:val="4EBE74"/>
        </w:rPr>
        <w:t>a</w:t>
      </w:r>
      <w:r>
        <w:rPr>
          <w:color w:val="52BD72"/>
        </w:rPr>
        <w:t>a</w:t>
      </w:r>
      <w:r>
        <w:rPr>
          <w:color w:val="55BC73"/>
        </w:rPr>
        <w:t>a</w:t>
      </w:r>
      <w:r>
        <w:rPr>
          <w:color w:val="57BC73"/>
        </w:rPr>
        <w:t>a</w:t>
      </w:r>
      <w:r>
        <w:rPr>
          <w:color w:val="57BD72"/>
        </w:rPr>
        <w:t>a</w:t>
      </w:r>
      <w:r>
        <w:rPr>
          <w:color w:val="56BE72"/>
        </w:rPr>
        <w:t>a</w:t>
      </w:r>
      <w:r>
        <w:rPr>
          <w:color w:val="56BF72"/>
        </w:rPr>
        <w:t>a</w:t>
      </w:r>
      <w:r>
        <w:rPr>
          <w:color w:val="57C173"/>
        </w:rPr>
        <w:t>a</w:t>
      </w:r>
      <w:r>
        <w:rPr>
          <w:color w:val="59C273"/>
        </w:rPr>
        <w:t>a</w:t>
      </w:r>
      <w:r>
        <w:rPr>
          <w:color w:val="5BC273"/>
        </w:rPr>
        <w:t>a</w:t>
      </w:r>
      <w:r>
        <w:rPr>
          <w:color w:val="5BC373"/>
        </w:rPr>
        <w:t>a</w:t>
      </w:r>
      <w:r>
        <w:rPr>
          <w:color w:val="5DC372"/>
        </w:rPr>
        <w:t>a</w:t>
      </w:r>
      <w:r>
        <w:rPr>
          <w:color w:val="5DC372"/>
        </w:rPr>
        <w:t>a</w:t>
      </w:r>
      <w:r>
        <w:rPr>
          <w:color w:val="5EC371"/>
        </w:rPr>
        <w:t>a</w:t>
      </w:r>
      <w:r>
        <w:rPr>
          <w:color w:val="5EC370"/>
        </w:rPr>
        <w:t>a</w:t>
      </w:r>
      <w:r>
        <w:rPr>
          <w:color w:val="5EC370"/>
        </w:rPr>
        <w:t>a</w:t>
      </w:r>
      <w:r>
        <w:rPr>
          <w:color w:val="5EC26F"/>
        </w:rPr>
        <w:t>a</w:t>
      </w:r>
      <w:r>
        <w:rPr>
          <w:color w:val="61C572"/>
        </w:rPr>
        <w:t>a</w:t>
      </w:r>
      <w:r>
        <w:rPr>
          <w:color w:val="62C672"/>
        </w:rPr>
        <w:t>a</w:t>
      </w:r>
      <w:r>
        <w:rPr>
          <w:color w:val="63C673"/>
        </w:rPr>
        <w:t>a</w:t>
      </w:r>
      <w:r>
        <w:rPr>
          <w:color w:val="63C673"/>
        </w:rPr>
        <w:t>a</w:t>
      </w:r>
      <w:r>
        <w:rPr>
          <w:color w:val="64C673"/>
        </w:rPr>
        <w:t>a</w:t>
      </w:r>
      <w:r>
        <w:rPr>
          <w:color w:val="65C674"/>
        </w:rPr>
        <w:t>a</w:t>
      </w:r>
      <w:r>
        <w:rPr>
          <w:color w:val="65C673"/>
        </w:rPr>
        <w:t>a</w:t>
      </w:r>
      <w:r>
        <w:rPr>
          <w:color w:val="67C573"/>
        </w:rPr>
        <w:t>a</w:t>
      </w:r>
      <w:r>
        <w:rPr>
          <w:color w:val="67C574"/>
        </w:rPr>
        <w:t>a</w:t>
      </w:r>
      <w:r>
        <w:rPr>
          <w:color w:val="67C573"/>
        </w:rPr>
        <w:t>a</w:t>
      </w:r>
      <w:r>
        <w:rPr>
          <w:color w:val="67C573"/>
        </w:rPr>
        <w:t>a</w:t>
      </w:r>
      <w:r>
        <w:rPr>
          <w:color w:val="68C474"/>
        </w:rPr>
        <w:t>a</w:t>
      </w:r>
      <w:r>
        <w:rPr>
          <w:color w:val="66C572"/>
        </w:rPr>
        <w:t>a</w:t>
      </w:r>
      <w:r>
        <w:rPr>
          <w:color w:val="65C370"/>
        </w:rPr>
        <w:t>a</w:t>
      </w:r>
      <w:r>
        <w:rPr>
          <w:color w:val="65C470"/>
        </w:rPr>
        <w:t>a</w:t>
      </w:r>
      <w:r>
        <w:rPr>
          <w:color w:val="67C571"/>
        </w:rPr>
        <w:t>a</w:t>
      </w:r>
      <w:r>
        <w:rPr>
          <w:color w:val="69C671"/>
        </w:rPr>
        <w:t>a</w:t>
      </w:r>
      <w:r>
        <w:rPr>
          <w:color w:val="6BC671"/>
        </w:rPr>
        <w:t>a</w:t>
      </w:r>
      <w:r>
        <w:rPr>
          <w:color w:val="6CC671"/>
        </w:rPr>
        <w:t>a</w:t>
      </w:r>
      <w:r>
        <w:rPr>
          <w:color w:val="6DC46E"/>
        </w:rPr>
        <w:t>a</w:t>
      </w:r>
      <w:r>
        <w:rPr>
          <w:color w:val="6FC46F"/>
        </w:rPr>
        <w:t>a</w:t>
      </w:r>
      <w:r>
        <w:rPr>
          <w:color w:val="71C570"/>
        </w:rPr>
        <w:t>a</w:t>
      </w:r>
      <w:r>
        <w:rPr>
          <w:color w:val="73C670"/>
        </w:rPr>
        <w:t>a</w:t>
      </w:r>
      <w:r>
        <w:rPr>
          <w:color w:val="74C771"/>
        </w:rPr>
        <w:t>a</w:t>
      </w:r>
      <w:r>
        <w:rPr>
          <w:color w:val="75C871"/>
        </w:rPr>
        <w:t>a</w:t>
      </w:r>
      <w:r>
        <w:rPr>
          <w:color w:val="7BC875"/>
        </w:rPr>
        <w:t>a</w:t>
      </w:r>
      <w:r>
        <w:rPr>
          <w:color w:val="7DC975"/>
        </w:rPr>
        <w:t>a</w:t>
      </w:r>
      <w:r>
        <w:rPr>
          <w:color w:val="7CC974"/>
        </w:rPr>
        <w:t>a</w:t>
      </w:r>
      <w:r>
        <w:rPr>
          <w:color w:val="7BCA71"/>
        </w:rPr>
        <w:t>a</w:t>
      </w:r>
      <w:r>
        <w:rPr>
          <w:color w:val="79CB6F"/>
        </w:rPr>
        <w:t>a</w:t>
      </w:r>
      <w:r>
        <w:rPr>
          <w:color w:val="7BCB6D"/>
        </w:rPr>
        <w:t>a</w:t>
      </w:r>
      <w:r>
        <w:rPr>
          <w:color w:val="7CCC6D"/>
        </w:rPr>
        <w:t>a</w:t>
      </w:r>
      <w:r>
        <w:rPr>
          <w:color w:val="7ECD6E"/>
        </w:rPr>
        <w:t>a</w:t>
      </w:r>
      <w:r>
        <w:rPr>
          <w:color w:val="83D072"/>
        </w:rPr>
        <w:t>a</w:t>
      </w:r>
      <w:r>
        <w:rPr>
          <w:color w:val="7FC96D"/>
        </w:rPr>
        <w:t>a</w:t>
      </w:r>
      <w:r>
        <w:rPr>
          <w:color w:val="8AD178"/>
        </w:rPr>
        <w:t>a</w:t>
      </w:r>
      <w:r>
        <w:rPr>
          <w:color w:val="7DC36C"/>
        </w:rPr>
        <w:t>a</w:t>
      </w:r>
      <w:r>
        <w:rPr>
          <w:color w:val="8FC87E"/>
        </w:rPr>
        <w:t>a</w:t>
      </w:r>
      <w:r>
        <w:rPr>
          <w:color w:val="729762"/>
        </w:rPr>
        <w:t>a</w:t>
      </w:r>
      <w:r>
        <w:rPr>
          <w:color w:val="132310"/>
        </w:rPr>
        <w:t>a</w:t>
      </w:r>
      <w:r>
        <w:rPr>
          <w:color w:val="000600"/>
        </w:rPr>
        <w:t>a</w:t>
      </w:r>
      <w:r>
        <w:rPr>
          <w:color w:val="040301"/>
        </w:rPr>
        <w:t>a</w:t>
      </w:r>
      <w:r>
        <w:rPr>
          <w:color w:val="070003"/>
        </w:rPr>
        <w:t>a</w:t>
      </w:r>
      <w:r>
        <w:rPr>
          <w:color w:val="070004"/>
        </w:rPr>
        <w:t>a</w:t>
      </w:r>
      <w:r>
        <w:rPr>
          <w:color w:val="0401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103"/>
        </w:rPr>
        <w:t>a</w:t>
      </w:r>
      <w:r>
        <w:rPr>
          <w:color w:val="050005"/>
        </w:rPr>
        <w:t>a</w:t>
      </w:r>
      <w:r>
        <w:rPr>
          <w:color w:val="050006"/>
        </w:rPr>
        <w:t>a</w:t>
      </w:r>
      <w:r>
        <w:rPr>
          <w:color w:val="030105"/>
        </w:rPr>
        <w:t>a</w:t>
      </w:r>
      <w:r>
        <w:rPr>
          <w:color w:val="010103"/>
        </w:rPr>
        <w:t>a</w:t>
      </w:r>
      <w:r>
        <w:rPr>
          <w:color w:val="010201"/>
        </w:rPr>
        <w:t>a</w:t>
      </w:r>
      <w:r>
        <w:rPr>
          <w:color w:val="010602"/>
        </w:rPr>
        <w:t>a</w:t>
      </w:r>
      <w:r>
        <w:rPr>
          <w:color w:val="050D06"/>
        </w:rPr>
        <w:t>a</w:t>
      </w:r>
      <w:r>
        <w:rPr>
          <w:color w:val="010701"/>
        </w:rPr>
        <w:t>a</w:t>
      </w:r>
      <w:r>
        <w:rPr>
          <w:color w:val="060A07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40004"/>
        </w:rPr>
        <w:t>a</w:t>
      </w:r>
      <w:r>
        <w:rPr>
          <w:color w:val="040002"/>
        </w:rPr>
        <w:t>a</w:t>
      </w:r>
      <w:r>
        <w:rPr>
          <w:color w:val="060506"/>
        </w:rPr>
        <w:t>a</w:t>
      </w:r>
      <w:r>
        <w:rPr>
          <w:color w:val="010502"/>
        </w:rPr>
        <w:t>a</w:t>
      </w:r>
      <w:r>
        <w:rPr>
          <w:color w:val="001003"/>
        </w:rPr>
        <w:t>a</w:t>
      </w:r>
      <w:r>
        <w:rPr>
          <w:color w:val="18432C"/>
        </w:rPr>
        <w:t>a</w:t>
      </w:r>
      <w:r>
        <w:rPr>
          <w:color w:val="2E6849"/>
        </w:rPr>
        <w:t>a</w:t>
      </w:r>
      <w:r>
        <w:rPr>
          <w:color w:val="2A724C"/>
        </w:rPr>
        <w:t>a</w:t>
      </w:r>
      <w:r>
        <w:rPr>
          <w:color w:val="2C754D"/>
        </w:rPr>
        <w:t>a</w:t>
      </w:r>
      <w:r>
        <w:rPr>
          <w:color w:val="2A6A47"/>
        </w:rPr>
        <w:t>a</w:t>
      </w:r>
      <w:r>
        <w:rPr>
          <w:color w:val="36684D"/>
        </w:rPr>
        <w:t>a</w:t>
      </w:r>
      <w:r>
        <w:rPr>
          <w:color w:val="234835"/>
        </w:rPr>
        <w:t>a</w:t>
      </w:r>
      <w:r>
        <w:rPr>
          <w:color w:val="001106"/>
        </w:rPr>
        <w:t>a</w:t>
      </w:r>
      <w:r>
        <w:rPr>
          <w:color w:val="000501"/>
        </w:rPr>
        <w:t>a</w:t>
      </w:r>
      <w:r>
        <w:rPr>
          <w:color w:val="010302"/>
        </w:rPr>
        <w:t>a</w:t>
      </w:r>
      <w:r>
        <w:rPr>
          <w:color w:val="050506"/>
        </w:rPr>
        <w:t>a</w:t>
      </w:r>
      <w:r>
        <w:rPr>
          <w:color w:val="040303"/>
        </w:rPr>
        <w:t>a</w:t>
      </w:r>
      <w:r>
        <w:rPr>
          <w:color w:val="020100"/>
        </w:rPr>
        <w:t>a</w:t>
      </w:r>
      <w:r>
        <w:rPr>
          <w:color w:val="020200"/>
        </w:rPr>
        <w:t>a</w:t>
      </w:r>
      <w:r>
        <w:rPr>
          <w:color w:val="04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00200"/>
        </w:rPr>
        <w:t>a</w:t>
      </w:r>
      <w:r>
        <w:rPr>
          <w:color w:val="040302"/>
        </w:rPr>
        <w:t>a</w:t>
      </w:r>
      <w:r>
        <w:rPr>
          <w:color w:val="020100"/>
        </w:rPr>
        <w:t>a</w:t>
      </w:r>
      <w:r>
        <w:rPr>
          <w:color w:val="060604"/>
        </w:rPr>
        <w:t>a</w:t>
      </w:r>
      <w:r>
        <w:rPr>
          <w:color w:val="000500"/>
        </w:rPr>
        <w:t>a</w:t>
      </w:r>
      <w:r>
        <w:rPr>
          <w:color w:val="0A1B12"/>
        </w:rPr>
        <w:t>a</w:t>
      </w:r>
      <w:r>
        <w:rPr>
          <w:color w:val="24493A"/>
        </w:rPr>
        <w:t>a</w:t>
      </w:r>
      <w:r>
        <w:rPr>
          <w:color w:val="31604E"/>
        </w:rPr>
        <w:t>a</w:t>
      </w:r>
      <w:r>
        <w:rPr>
          <w:color w:val="2D5F4C"/>
        </w:rPr>
        <w:t>a</w:t>
      </w:r>
      <w:r>
        <w:rPr>
          <w:color w:val="295B48"/>
        </w:rPr>
        <w:t>a</w:t>
      </w:r>
      <w:r>
        <w:rPr>
          <w:color w:val="2B5B48"/>
        </w:rPr>
        <w:t>a</w:t>
      </w:r>
      <w:r>
        <w:rPr>
          <w:color w:val="295846"/>
        </w:rPr>
        <w:t>a</w:t>
      </w:r>
      <w:r>
        <w:rPr>
          <w:color w:val="285848"/>
        </w:rPr>
        <w:t>a</w:t>
      </w:r>
      <w:r>
        <w:rPr>
          <w:color w:val="285848"/>
        </w:rPr>
        <w:t>a</w:t>
      </w:r>
      <w:r>
        <w:rPr>
          <w:color w:val="2858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C5849"/>
        </w:rPr>
        <w:t>a</w:t>
      </w:r>
      <w:r>
        <w:rPr>
          <w:color w:val="2C5749"/>
        </w:rPr>
        <w:t>a</w:t>
      </w:r>
      <w:r>
        <w:rPr>
          <w:color w:val="2C5648"/>
        </w:rPr>
        <w:t>a</w:t>
      </w:r>
      <w:r>
        <w:rPr>
          <w:color w:val="2C56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B5446"/>
        </w:rPr>
        <w:t>a</w:t>
      </w:r>
      <w:r>
        <w:rPr>
          <w:color w:val="2D5547"/>
        </w:rPr>
        <w:t>a</w:t>
      </w:r>
      <w:r>
        <w:rPr>
          <w:color w:val="315247"/>
        </w:rPr>
        <w:t>a</w:t>
      </w:r>
      <w:r>
        <w:rPr>
          <w:color w:val="2E483F"/>
        </w:rPr>
        <w:t>a</w:t>
      </w:r>
      <w:r>
        <w:rPr>
          <w:color w:val="0D1F19"/>
        </w:rPr>
        <w:t>a</w:t>
      </w:r>
      <w:r>
        <w:rPr>
          <w:color w:val="000501"/>
        </w:rPr>
        <w:t>a</w:t>
      </w:r>
      <w:r>
        <w:rPr>
          <w:color w:val="030605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50505"/>
        </w:rPr>
        <w:t>a</w:t>
      </w:r>
      <w:r>
        <w:rPr>
          <w:color w:val="030202"/>
        </w:rPr>
        <w:t>a</w:t>
      </w:r>
      <w:r>
        <w:rPr>
          <w:color w:val="040101"/>
        </w:rPr>
        <w:t>a</w:t>
      </w:r>
      <w:r>
        <w:rPr>
          <w:color w:val="060200"/>
        </w:rPr>
        <w:t>a</w:t>
      </w:r>
      <w:r>
        <w:rPr>
          <w:color w:val="070200"/>
        </w:rPr>
        <w:t>a</w:t>
      </w:r>
      <w:r>
        <w:rPr>
          <w:color w:val="050100"/>
        </w:rPr>
        <w:t>a</w:t>
      </w:r>
      <w:r>
        <w:rPr>
          <w:color w:val="030000"/>
        </w:rPr>
        <w:t>a</w:t>
      </w:r>
      <w:r>
        <w:rPr>
          <w:color w:val="030100"/>
        </w:rPr>
        <w:t>a</w:t>
      </w:r>
      <w:r>
        <w:rPr>
          <w:color w:val="030201"/>
        </w:rPr>
        <w:t>a</w:t>
      </w:r>
      <w:r>
        <w:rPr>
          <w:color w:val="050502"/>
        </w:rPr>
        <w:t>a</w:t>
      </w:r>
      <w:r>
        <w:rPr>
          <w:color w:val="030300"/>
        </w:rPr>
        <w:t>a</w:t>
      </w:r>
      <w:r>
        <w:rPr>
          <w:color w:val="010100"/>
        </w:rPr>
        <w:t>a</w:t>
      </w:r>
      <w:r>
        <w:rPr>
          <w:color w:val="020301"/>
        </w:rPr>
        <w:t>a</w:t>
      </w:r>
      <w:r>
        <w:rPr>
          <w:color w:val="0A0B07"/>
        </w:rPr>
        <w:t>a</w:t>
      </w:r>
      <w:r>
        <w:rPr>
          <w:color w:val="111511"/>
        </w:rPr>
        <w:t>a</w:t>
      </w:r>
      <w:r>
        <w:rPr>
          <w:color w:val="28312A"/>
        </w:rPr>
        <w:t>a</w:t>
      </w:r>
      <w:r>
        <w:rPr>
          <w:color w:val="333D37"/>
        </w:rPr>
        <w:t>a</w:t>
      </w:r>
      <w:r>
        <w:rPr>
          <w:color w:val="424C45"/>
        </w:rPr>
        <w:t>a</w:t>
      </w:r>
      <w:r>
        <w:rPr>
          <w:color w:val="49534D"/>
        </w:rPr>
        <w:t>a</w:t>
      </w:r>
      <w:r>
        <w:rPr>
          <w:color w:val="49544D"/>
        </w:rPr>
        <w:t>a</w:t>
      </w:r>
      <w:r>
        <w:rPr>
          <w:color w:val="47524B"/>
        </w:rPr>
        <w:t>a</w:t>
      </w:r>
      <w:r>
        <w:rPr>
          <w:color w:val="444E47"/>
        </w:rPr>
        <w:t>a</w:t>
      </w:r>
      <w:r>
        <w:rPr>
          <w:color w:val="46514A"/>
        </w:rPr>
        <w:t>a</w:t>
      </w:r>
      <w:r>
        <w:rPr>
          <w:color w:val="49534C"/>
        </w:rPr>
        <w:t>a</w:t>
      </w:r>
      <w:r>
        <w:rPr>
          <w:color w:val="48534C"/>
        </w:rPr>
        <w:t>a</w:t>
      </w:r>
      <w:r>
        <w:rPr>
          <w:color w:val="465049"/>
        </w:rPr>
        <w:t>a</w:t>
      </w:r>
      <w:r>
        <w:rPr>
          <w:color w:val="444E48"/>
        </w:rPr>
        <w:t>a</w:t>
      </w:r>
      <w:r>
        <w:rPr>
          <w:color w:val="454C4A"/>
        </w:rPr>
        <w:t>a</w:t>
      </w:r>
      <w:r>
        <w:rPr>
          <w:color w:val="464B4B"/>
        </w:rPr>
        <w:t>a</w:t>
      </w:r>
      <w:r>
        <w:rPr>
          <w:color w:val="454A4B"/>
        </w:rPr>
        <w:t>a</w:t>
      </w:r>
      <w:r>
        <w:rPr>
          <w:color w:val="444949"/>
        </w:rPr>
        <w:t>a</w:t>
      </w:r>
      <w:r>
        <w:rPr>
          <w:color w:val="444747"/>
        </w:rPr>
        <w:t>a</w:t>
      </w:r>
      <w:r>
        <w:rPr>
          <w:color w:val="424446"/>
        </w:rPr>
        <w:t>a</w:t>
      </w:r>
      <w:r>
        <w:rPr>
          <w:color w:val="414344"/>
        </w:rPr>
        <w:t>a</w:t>
      </w:r>
      <w:r>
        <w:rPr>
          <w:color w:val="414244"/>
        </w:rPr>
        <w:t>a</w:t>
      </w:r>
      <w:r>
        <w:rPr>
          <w:color w:val="414144"/>
        </w:rPr>
        <w:t>a</w:t>
      </w:r>
      <w:r>
        <w:rPr>
          <w:color w:val="424042"/>
        </w:rPr>
        <w:t>a</w:t>
      </w:r>
      <w:r>
        <w:rPr>
          <w:color w:val="414043"/>
        </w:rPr>
        <w:t>a</w:t>
      </w:r>
      <w:r>
        <w:rPr>
          <w:color w:val="403F42"/>
        </w:rPr>
        <w:t>a</w:t>
      </w:r>
      <w:r>
        <w:rPr>
          <w:color w:val="403C40"/>
        </w:rPr>
        <w:t>a</w:t>
      </w:r>
      <w:r>
        <w:rPr>
          <w:color w:val="3F3B40"/>
        </w:rPr>
        <w:t>a</w:t>
      </w:r>
      <w:r>
        <w:rPr>
          <w:color w:val="433E44"/>
        </w:rPr>
        <w:t>a</w:t>
      </w:r>
      <w:r>
        <w:rPr>
          <w:color w:val="454147"/>
        </w:rPr>
        <w:t>a</w:t>
      </w:r>
      <w:r>
        <w:rPr>
          <w:color w:val="3E3B40"/>
        </w:rPr>
        <w:t>a</w:t>
      </w:r>
      <w:r>
        <w:rPr>
          <w:color w:val="2A282D"/>
        </w:rPr>
        <w:t>a</w:t>
      </w:r>
      <w:r>
        <w:rPr>
          <w:color w:val="151419"/>
        </w:rPr>
        <w:t>a</w:t>
      </w:r>
      <w:r>
        <w:rPr>
          <w:color w:val="020106"/>
        </w:rPr>
        <w:t>a</w:t>
      </w:r>
      <w:r>
        <w:rPr>
          <w:color w:val="010105"/>
        </w:rPr>
        <w:t>a</w:t>
      </w:r>
      <w:r>
        <w:rPr>
          <w:color w:val="030307"/>
        </w:rPr>
        <w:t>a</w:t>
      </w:r>
      <w:r>
        <w:rPr>
          <w:color w:val="040308"/>
        </w:rPr>
        <w:t>a</w:t>
      </w:r>
      <w:r>
        <w:rPr>
          <w:color w:val="020307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D0000"/>
        </w:rPr>
        <w:t>a</w:t>
      </w:r>
      <w:r>
        <w:rPr>
          <w:color w:val="2A040B"/>
        </w:rPr>
        <w:t>a</w:t>
      </w:r>
      <w:r>
        <w:rPr>
          <w:color w:val="5C2632"/>
        </w:rPr>
        <w:t>a</w:t>
      </w:r>
      <w:r>
        <w:rPr>
          <w:color w:val="742D3F"/>
        </w:rPr>
        <w:t>a</w:t>
      </w:r>
      <w:r>
        <w:rPr>
          <w:color w:val="772038"/>
        </w:rPr>
        <w:t>a</w:t>
      </w:r>
      <w:r>
        <w:rPr>
          <w:color w:val="82213C"/>
        </w:rPr>
        <w:t>a</w:t>
      </w:r>
      <w:r>
        <w:rPr>
          <w:color w:val="85213D"/>
        </w:rPr>
        <w:t>a</w:t>
      </w:r>
      <w:r>
        <w:rPr>
          <w:color w:val="81213C"/>
        </w:rPr>
        <w:t>a</w:t>
      </w:r>
      <w:r>
        <w:rPr>
          <w:color w:val="7F233C"/>
        </w:rPr>
        <w:t>a</w:t>
      </w:r>
      <w:r>
        <w:rPr>
          <w:color w:val="7C243C"/>
        </w:rPr>
        <w:t>a</w:t>
      </w:r>
      <w:r>
        <w:rPr>
          <w:color w:val="7C243C"/>
        </w:rPr>
        <w:t>a</w:t>
      </w:r>
      <w:r>
        <w:rPr>
          <w:color w:val="7D233C"/>
        </w:rPr>
        <w:t>a</w:t>
      </w:r>
    </w:p>
    <w:p>
      <w:r>
        <w:rPr>
          <w:color w:val="F9E89B"/>
        </w:rPr>
        <w:t>a</w:t>
      </w:r>
      <w:r>
        <w:rPr>
          <w:color w:val="FBEAA0"/>
        </w:rPr>
        <w:t>a</w:t>
      </w:r>
      <w:r>
        <w:rPr>
          <w:color w:val="FBE89F"/>
        </w:rPr>
        <w:t>a</w:t>
      </w:r>
      <w:r>
        <w:rPr>
          <w:color w:val="FBE89B"/>
        </w:rPr>
        <w:t>a</w:t>
      </w:r>
      <w:r>
        <w:rPr>
          <w:color w:val="FBE998"/>
        </w:rPr>
        <w:t>a</w:t>
      </w:r>
      <w:r>
        <w:rPr>
          <w:color w:val="FBE994"/>
        </w:rPr>
        <w:t>a</w:t>
      </w:r>
      <w:r>
        <w:rPr>
          <w:color w:val="F9EA93"/>
        </w:rPr>
        <w:t>a</w:t>
      </w:r>
      <w:r>
        <w:rPr>
          <w:color w:val="F7EB94"/>
        </w:rPr>
        <w:t>a</w:t>
      </w:r>
      <w:r>
        <w:rPr>
          <w:color w:val="F6EB9A"/>
        </w:rPr>
        <w:t>a</w:t>
      </w:r>
      <w:r>
        <w:rPr>
          <w:color w:val="F2E9A3"/>
        </w:rPr>
        <w:t>a</w:t>
      </w:r>
      <w:r>
        <w:rPr>
          <w:color w:val="E9E2AD"/>
        </w:rPr>
        <w:t>a</w:t>
      </w:r>
      <w:r>
        <w:rPr>
          <w:color w:val="7C7753"/>
        </w:rPr>
        <w:t>a</w:t>
      </w:r>
      <w:r>
        <w:rPr>
          <w:color w:val="090602"/>
        </w:rPr>
        <w:t>a</w:t>
      </w:r>
      <w:r>
        <w:rPr>
          <w:color w:val="050200"/>
        </w:rPr>
        <w:t>a</w:t>
      </w:r>
      <w:r>
        <w:rPr>
          <w:color w:val="000006"/>
        </w:rPr>
        <w:t>a</w:t>
      </w:r>
      <w:r>
        <w:rPr>
          <w:color w:val="04030C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005"/>
        </w:rPr>
        <w:t>a</w:t>
      </w:r>
      <w:r>
        <w:rPr>
          <w:color w:val="0B0007"/>
        </w:rPr>
        <w:t>a</w:t>
      </w:r>
      <w:r>
        <w:rPr>
          <w:color w:val="030104"/>
        </w:rPr>
        <w:t>a</w:t>
      </w:r>
      <w:r>
        <w:rPr>
          <w:color w:val="000A00"/>
        </w:rPr>
        <w:t>a</w:t>
      </w:r>
      <w:r>
        <w:rPr>
          <w:color w:val="113C1B"/>
        </w:rPr>
        <w:t>a</w:t>
      </w:r>
      <w:r>
        <w:rPr>
          <w:color w:val="45955F"/>
        </w:rPr>
        <w:t>a</w:t>
      </w:r>
      <w:r>
        <w:rPr>
          <w:color w:val="51BC76"/>
        </w:rPr>
        <w:t>a</w:t>
      </w:r>
      <w:r>
        <w:rPr>
          <w:color w:val="41C06E"/>
        </w:rPr>
        <w:t>a</w:t>
      </w:r>
      <w:r>
        <w:rPr>
          <w:color w:val="3BC36F"/>
        </w:rPr>
        <w:t>a</w:t>
      </w:r>
      <w:r>
        <w:rPr>
          <w:color w:val="3FC775"/>
        </w:rPr>
        <w:t>a</w:t>
      </w:r>
      <w:r>
        <w:rPr>
          <w:color w:val="40C075"/>
        </w:rPr>
        <w:t>a</w:t>
      </w:r>
      <w:r>
        <w:rPr>
          <w:color w:val="4DC27E"/>
        </w:rPr>
        <w:t>a</w:t>
      </w:r>
      <w:r>
        <w:rPr>
          <w:color w:val="4ABA7C"/>
        </w:rPr>
        <w:t>a</w:t>
      </w:r>
      <w:r>
        <w:rPr>
          <w:color w:val="43B97A"/>
        </w:rPr>
        <w:t>a</w:t>
      </w:r>
      <w:r>
        <w:rPr>
          <w:color w:val="40BC7A"/>
        </w:rPr>
        <w:t>a</w:t>
      </w:r>
      <w:r>
        <w:rPr>
          <w:color w:val="41BD79"/>
        </w:rPr>
        <w:t>a</w:t>
      </w:r>
      <w:r>
        <w:rPr>
          <w:color w:val="43BF79"/>
        </w:rPr>
        <w:t>a</w:t>
      </w:r>
      <w:r>
        <w:rPr>
          <w:color w:val="45C179"/>
        </w:rPr>
        <w:t>a</w:t>
      </w:r>
      <w:r>
        <w:rPr>
          <w:color w:val="48C278"/>
        </w:rPr>
        <w:t>a</w:t>
      </w:r>
      <w:r>
        <w:rPr>
          <w:color w:val="49C076"/>
        </w:rPr>
        <w:t>a</w:t>
      </w:r>
      <w:r>
        <w:rPr>
          <w:color w:val="4ABE75"/>
        </w:rPr>
        <w:t>a</w:t>
      </w:r>
      <w:r>
        <w:rPr>
          <w:color w:val="4CBE73"/>
        </w:rPr>
        <w:t>a</w:t>
      </w:r>
      <w:r>
        <w:rPr>
          <w:color w:val="4FBE73"/>
        </w:rPr>
        <w:t>a</w:t>
      </w:r>
      <w:r>
        <w:rPr>
          <w:color w:val="52BC72"/>
        </w:rPr>
        <w:t>a</w:t>
      </w:r>
      <w:r>
        <w:rPr>
          <w:color w:val="55BC73"/>
        </w:rPr>
        <w:t>a</w:t>
      </w:r>
      <w:r>
        <w:rPr>
          <w:color w:val="55BC73"/>
        </w:rPr>
        <w:t>a</w:t>
      </w:r>
      <w:r>
        <w:rPr>
          <w:color w:val="54BE73"/>
        </w:rPr>
        <w:t>a</w:t>
      </w:r>
      <w:r>
        <w:rPr>
          <w:color w:val="54BF72"/>
        </w:rPr>
        <w:t>a</w:t>
      </w:r>
      <w:r>
        <w:rPr>
          <w:color w:val="55C072"/>
        </w:rPr>
        <w:t>a</w:t>
      </w:r>
      <w:r>
        <w:rPr>
          <w:color w:val="57C173"/>
        </w:rPr>
        <w:t>a</w:t>
      </w:r>
      <w:r>
        <w:rPr>
          <w:color w:val="59C273"/>
        </w:rPr>
        <w:t>a</w:t>
      </w:r>
      <w:r>
        <w:rPr>
          <w:color w:val="5AC273"/>
        </w:rPr>
        <w:t>a</w:t>
      </w:r>
      <w:r>
        <w:rPr>
          <w:color w:val="5AC272"/>
        </w:rPr>
        <w:t>a</w:t>
      </w:r>
      <w:r>
        <w:rPr>
          <w:color w:val="5BC271"/>
        </w:rPr>
        <w:t>a</w:t>
      </w:r>
      <w:r>
        <w:rPr>
          <w:color w:val="5BC271"/>
        </w:rPr>
        <w:t>a</w:t>
      </w:r>
      <w:r>
        <w:rPr>
          <w:color w:val="5CC171"/>
        </w:rPr>
        <w:t>a</w:t>
      </w:r>
      <w:r>
        <w:rPr>
          <w:color w:val="5CC26F"/>
        </w:rPr>
        <w:t>a</w:t>
      </w:r>
      <w:r>
        <w:rPr>
          <w:color w:val="5CC26F"/>
        </w:rPr>
        <w:t>a</w:t>
      </w:r>
      <w:r>
        <w:rPr>
          <w:color w:val="5DC370"/>
        </w:rPr>
        <w:t>a</w:t>
      </w:r>
      <w:r>
        <w:rPr>
          <w:color w:val="5CC370"/>
        </w:rPr>
        <w:t>a</w:t>
      </w:r>
      <w:r>
        <w:rPr>
          <w:color w:val="5EC371"/>
        </w:rPr>
        <w:t>a</w:t>
      </w:r>
      <w:r>
        <w:rPr>
          <w:color w:val="5EC371"/>
        </w:rPr>
        <w:t>a</w:t>
      </w:r>
      <w:r>
        <w:rPr>
          <w:color w:val="5FC471"/>
        </w:rPr>
        <w:t>a</w:t>
      </w:r>
      <w:r>
        <w:rPr>
          <w:color w:val="61C372"/>
        </w:rPr>
        <w:t>a</w:t>
      </w:r>
      <w:r>
        <w:rPr>
          <w:color w:val="62C472"/>
        </w:rPr>
        <w:t>a</w:t>
      </w:r>
      <w:r>
        <w:rPr>
          <w:color w:val="63C473"/>
        </w:rPr>
        <w:t>a</w:t>
      </w:r>
      <w:r>
        <w:rPr>
          <w:color w:val="64C473"/>
        </w:rPr>
        <w:t>a</w:t>
      </w:r>
      <w:r>
        <w:rPr>
          <w:color w:val="64C473"/>
        </w:rPr>
        <w:t>a</w:t>
      </w:r>
      <w:r>
        <w:rPr>
          <w:color w:val="65C473"/>
        </w:rPr>
        <w:t>a</w:t>
      </w:r>
      <w:r>
        <w:rPr>
          <w:color w:val="65C473"/>
        </w:rPr>
        <w:t>a</w:t>
      </w:r>
      <w:r>
        <w:rPr>
          <w:color w:val="63C472"/>
        </w:rPr>
        <w:t>a</w:t>
      </w:r>
      <w:r>
        <w:rPr>
          <w:color w:val="60C26F"/>
        </w:rPr>
        <w:t>a</w:t>
      </w:r>
      <w:r>
        <w:rPr>
          <w:color w:val="61C36E"/>
        </w:rPr>
        <w:t>a</w:t>
      </w:r>
      <w:r>
        <w:rPr>
          <w:color w:val="63C46F"/>
        </w:rPr>
        <w:t>a</w:t>
      </w:r>
      <w:r>
        <w:rPr>
          <w:color w:val="65C570"/>
        </w:rPr>
        <w:t>a</w:t>
      </w:r>
      <w:r>
        <w:rPr>
          <w:color w:val="67C670"/>
        </w:rPr>
        <w:t>a</w:t>
      </w:r>
      <w:r>
        <w:rPr>
          <w:color w:val="68C670"/>
        </w:rPr>
        <w:t>a</w:t>
      </w:r>
      <w:r>
        <w:rPr>
          <w:color w:val="69C46F"/>
        </w:rPr>
        <w:t>a</w:t>
      </w:r>
      <w:r>
        <w:rPr>
          <w:color w:val="6CC56F"/>
        </w:rPr>
        <w:t>a</w:t>
      </w:r>
      <w:r>
        <w:rPr>
          <w:color w:val="6EC670"/>
        </w:rPr>
        <w:t>a</w:t>
      </w:r>
      <w:r>
        <w:rPr>
          <w:color w:val="6FC670"/>
        </w:rPr>
        <w:t>a</w:t>
      </w:r>
      <w:r>
        <w:rPr>
          <w:color w:val="71C770"/>
        </w:rPr>
        <w:t>a</w:t>
      </w:r>
      <w:r>
        <w:rPr>
          <w:color w:val="72C670"/>
        </w:rPr>
        <w:t>a</w:t>
      </w:r>
      <w:r>
        <w:rPr>
          <w:color w:val="78C774"/>
        </w:rPr>
        <w:t>a</w:t>
      </w:r>
      <w:r>
        <w:rPr>
          <w:color w:val="79C875"/>
        </w:rPr>
        <w:t>a</w:t>
      </w:r>
      <w:r>
        <w:rPr>
          <w:color w:val="78C974"/>
        </w:rPr>
        <w:t>a</w:t>
      </w:r>
      <w:r>
        <w:rPr>
          <w:color w:val="77CA72"/>
        </w:rPr>
        <w:t>a</w:t>
      </w:r>
      <w:r>
        <w:rPr>
          <w:color w:val="77CA70"/>
        </w:rPr>
        <w:t>a</w:t>
      </w:r>
      <w:r>
        <w:rPr>
          <w:color w:val="77CA6E"/>
        </w:rPr>
        <w:t>a</w:t>
      </w:r>
      <w:r>
        <w:rPr>
          <w:color w:val="77CA6D"/>
        </w:rPr>
        <w:t>a</w:t>
      </w:r>
      <w:r>
        <w:rPr>
          <w:color w:val="77CB6C"/>
        </w:rPr>
        <w:t>a</w:t>
      </w:r>
      <w:r>
        <w:rPr>
          <w:color w:val="79CC6D"/>
        </w:rPr>
        <w:t>a</w:t>
      </w:r>
      <w:r>
        <w:rPr>
          <w:color w:val="7BCB6E"/>
        </w:rPr>
        <w:t>a</w:t>
      </w:r>
      <w:r>
        <w:rPr>
          <w:color w:val="7CCA6F"/>
        </w:rPr>
        <w:t>a</w:t>
      </w:r>
      <w:r>
        <w:rPr>
          <w:color w:val="7ECA70"/>
        </w:rPr>
        <w:t>a</w:t>
      </w:r>
      <w:r>
        <w:rPr>
          <w:color w:val="86C777"/>
        </w:rPr>
        <w:t>a</w:t>
      </w:r>
      <w:r>
        <w:rPr>
          <w:color w:val="84B575"/>
        </w:rPr>
        <w:t>a</w:t>
      </w:r>
      <w:r>
        <w:rPr>
          <w:color w:val="305124"/>
        </w:rPr>
        <w:t>a</w:t>
      </w:r>
      <w:r>
        <w:rPr>
          <w:color w:val="011300"/>
        </w:rPr>
        <w:t>a</w:t>
      </w:r>
      <w:r>
        <w:rPr>
          <w:color w:val="020500"/>
        </w:rPr>
        <w:t>a</w:t>
      </w:r>
      <w:r>
        <w:rPr>
          <w:color w:val="0B0606"/>
        </w:rPr>
        <w:t>a</w:t>
      </w:r>
      <w:r>
        <w:rPr>
          <w:color w:val="060103"/>
        </w:rPr>
        <w:t>a</w:t>
      </w:r>
      <w:r>
        <w:rPr>
          <w:color w:val="050003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5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40002"/>
        </w:rPr>
        <w:t>a</w:t>
      </w:r>
      <w:r>
        <w:rPr>
          <w:color w:val="060707"/>
        </w:rPr>
        <w:t>a</w:t>
      </w:r>
      <w:r>
        <w:rPr>
          <w:color w:val="000602"/>
        </w:rPr>
        <w:t>a</w:t>
      </w:r>
      <w:r>
        <w:rPr>
          <w:color w:val="000D00"/>
        </w:rPr>
        <w:t>a</w:t>
      </w:r>
      <w:r>
        <w:rPr>
          <w:color w:val="23543B"/>
        </w:rPr>
        <w:t>a</w:t>
      </w:r>
      <w:r>
        <w:rPr>
          <w:color w:val="296949"/>
        </w:rPr>
        <w:t>a</w:t>
      </w:r>
      <w:r>
        <w:rPr>
          <w:color w:val="2A724C"/>
        </w:rPr>
        <w:t>a</w:t>
      </w:r>
      <w:r>
        <w:rPr>
          <w:color w:val="2E764E"/>
        </w:rPr>
        <w:t>a</w:t>
      </w:r>
      <w:r>
        <w:rPr>
          <w:color w:val="286C48"/>
        </w:rPr>
        <w:t>a</w:t>
      </w:r>
      <w:r>
        <w:rPr>
          <w:color w:val="326C4E"/>
        </w:rPr>
        <w:t>a</w:t>
      </w:r>
      <w:r>
        <w:rPr>
          <w:color w:val="325F48"/>
        </w:rPr>
        <w:t>a</w:t>
      </w:r>
      <w:r>
        <w:rPr>
          <w:color w:val="082618"/>
        </w:rPr>
        <w:t>a</w:t>
      </w:r>
      <w:r>
        <w:rPr>
          <w:color w:val="000701"/>
        </w:rPr>
        <w:t>a</w:t>
      </w:r>
      <w:r>
        <w:rPr>
          <w:color w:val="000402"/>
        </w:rPr>
        <w:t>a</w:t>
      </w:r>
      <w:r>
        <w:rPr>
          <w:color w:val="050304"/>
        </w:rPr>
        <w:t>a</w:t>
      </w:r>
      <w:r>
        <w:rPr>
          <w:color w:val="060203"/>
        </w:rPr>
        <w:t>a</w:t>
      </w:r>
      <w:r>
        <w:rPr>
          <w:color w:val="040000"/>
        </w:rPr>
        <w:t>a</w:t>
      </w:r>
      <w:r>
        <w:rPr>
          <w:color w:val="020200"/>
        </w:rPr>
        <w:t>a</w:t>
      </w:r>
      <w:r>
        <w:rPr>
          <w:color w:val="0405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402"/>
        </w:rPr>
        <w:t>a</w:t>
      </w:r>
      <w:r>
        <w:rPr>
          <w:color w:val="000000"/>
        </w:rPr>
        <w:t>a</w:t>
      </w:r>
      <w:r>
        <w:rPr>
          <w:color w:val="050403"/>
        </w:rPr>
        <w:t>a</w:t>
      </w:r>
      <w:r>
        <w:rPr>
          <w:color w:val="010000"/>
        </w:rPr>
        <w:t>a</w:t>
      </w:r>
      <w:r>
        <w:rPr>
          <w:color w:val="060906"/>
        </w:rPr>
        <w:t>a</w:t>
      </w:r>
      <w:r>
        <w:rPr>
          <w:color w:val="000500"/>
        </w:rPr>
        <w:t>a</w:t>
      </w:r>
      <w:r>
        <w:rPr>
          <w:color w:val="0F2217"/>
        </w:rPr>
        <w:t>a</w:t>
      </w:r>
      <w:r>
        <w:rPr>
          <w:color w:val="284F40"/>
        </w:rPr>
        <w:t>a</w:t>
      </w:r>
      <w:r>
        <w:rPr>
          <w:color w:val="2D5D4A"/>
        </w:rPr>
        <w:t>a</w:t>
      </w:r>
      <w:r>
        <w:rPr>
          <w:color w:val="2D604D"/>
        </w:rPr>
        <w:t>a</w:t>
      </w:r>
      <w:r>
        <w:rPr>
          <w:color w:val="2A5C49"/>
        </w:rPr>
        <w:t>a</w:t>
      </w:r>
      <w:r>
        <w:rPr>
          <w:color w:val="295846"/>
        </w:rPr>
        <w:t>a</w:t>
      </w:r>
      <w:r>
        <w:rPr>
          <w:color w:val="2B5A48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85848"/>
        </w:rPr>
        <w:t>a</w:t>
      </w:r>
      <w:r>
        <w:rPr>
          <w:color w:val="2958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C5849"/>
        </w:rPr>
        <w:t>a</w:t>
      </w:r>
      <w:r>
        <w:rPr>
          <w:color w:val="2C5849"/>
        </w:rPr>
        <w:t>a</w:t>
      </w:r>
      <w:r>
        <w:rPr>
          <w:color w:val="2C5648"/>
        </w:rPr>
        <w:t>a</w:t>
      </w:r>
      <w:r>
        <w:rPr>
          <w:color w:val="2C56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A5345"/>
        </w:rPr>
        <w:t>a</w:t>
      </w:r>
      <w:r>
        <w:rPr>
          <w:color w:val="32574B"/>
        </w:rPr>
        <w:t>a</w:t>
      </w:r>
      <w:r>
        <w:rPr>
          <w:color w:val="325046"/>
        </w:rPr>
        <w:t>a</w:t>
      </w:r>
      <w:r>
        <w:rPr>
          <w:color w:val="253C34"/>
        </w:rPr>
        <w:t>a</w:t>
      </w:r>
      <w:r>
        <w:rPr>
          <w:color w:val="06130E"/>
        </w:rPr>
        <w:t>a</w:t>
      </w:r>
      <w:r>
        <w:rPr>
          <w:color w:val="000301"/>
        </w:rPr>
        <w:t>a</w:t>
      </w:r>
      <w:r>
        <w:rPr>
          <w:color w:val="040505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10000"/>
        </w:rPr>
        <w:t>a</w:t>
      </w:r>
      <w:r>
        <w:rPr>
          <w:color w:val="010000"/>
        </w:rPr>
        <w:t>a</w:t>
      </w:r>
      <w:r>
        <w:rPr>
          <w:color w:val="02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300"/>
        </w:rPr>
        <w:t>a</w:t>
      </w:r>
      <w:r>
        <w:rPr>
          <w:color w:val="050602"/>
        </w:rPr>
        <w:t>a</w:t>
      </w:r>
      <w:r>
        <w:rPr>
          <w:color w:val="050602"/>
        </w:rPr>
        <w:t>a</w:t>
      </w:r>
      <w:r>
        <w:rPr>
          <w:color w:val="010201"/>
        </w:rPr>
        <w:t>a</w:t>
      </w:r>
      <w:r>
        <w:rPr>
          <w:color w:val="030500"/>
        </w:rPr>
        <w:t>a</w:t>
      </w:r>
      <w:r>
        <w:rPr>
          <w:color w:val="0A0E09"/>
        </w:rPr>
        <w:t>a</w:t>
      </w:r>
      <w:r>
        <w:rPr>
          <w:color w:val="1A1F19"/>
        </w:rPr>
        <w:t>a</w:t>
      </w:r>
      <w:r>
        <w:rPr>
          <w:color w:val="343832"/>
        </w:rPr>
        <w:t>a</w:t>
      </w:r>
      <w:r>
        <w:rPr>
          <w:color w:val="474E47"/>
        </w:rPr>
        <w:t>a</w:t>
      </w:r>
      <w:r>
        <w:rPr>
          <w:color w:val="475149"/>
        </w:rPr>
        <w:t>a</w:t>
      </w:r>
      <w:r>
        <w:rPr>
          <w:color w:val="465149"/>
        </w:rPr>
        <w:t>a</w:t>
      </w:r>
      <w:r>
        <w:rPr>
          <w:color w:val="47524A"/>
        </w:rPr>
        <w:t>a</w:t>
      </w:r>
      <w:r>
        <w:rPr>
          <w:color w:val="48534B"/>
        </w:rPr>
        <w:t>a</w:t>
      </w:r>
      <w:r>
        <w:rPr>
          <w:color w:val="48534B"/>
        </w:rPr>
        <w:t>a</w:t>
      </w:r>
      <w:r>
        <w:rPr>
          <w:color w:val="48534B"/>
        </w:rPr>
        <w:t>a</w:t>
      </w:r>
      <w:r>
        <w:rPr>
          <w:color w:val="49534B"/>
        </w:rPr>
        <w:t>a</w:t>
      </w:r>
      <w:r>
        <w:rPr>
          <w:color w:val="49534B"/>
        </w:rPr>
        <w:t>a</w:t>
      </w:r>
      <w:r>
        <w:rPr>
          <w:color w:val="4A544C"/>
        </w:rPr>
        <w:t>a</w:t>
      </w:r>
      <w:r>
        <w:rPr>
          <w:color w:val="4B544C"/>
        </w:rPr>
        <w:t>a</w:t>
      </w:r>
      <w:r>
        <w:rPr>
          <w:color w:val="49534B"/>
        </w:rPr>
        <w:t>a</w:t>
      </w:r>
      <w:r>
        <w:rPr>
          <w:color w:val="4A524B"/>
        </w:rPr>
        <w:t>a</w:t>
      </w:r>
      <w:r>
        <w:rPr>
          <w:color w:val="4B514C"/>
        </w:rPr>
        <w:t>a</w:t>
      </w:r>
      <w:r>
        <w:rPr>
          <w:color w:val="4D4F4D"/>
        </w:rPr>
        <w:t>a</w:t>
      </w:r>
      <w:r>
        <w:rPr>
          <w:color w:val="4C4F4E"/>
        </w:rPr>
        <w:t>a</w:t>
      </w:r>
      <w:r>
        <w:rPr>
          <w:color w:val="4B4D4C"/>
        </w:rPr>
        <w:t>a</w:t>
      </w:r>
      <w:r>
        <w:rPr>
          <w:color w:val="4B4C4A"/>
        </w:rPr>
        <w:t>a</w:t>
      </w:r>
      <w:r>
        <w:rPr>
          <w:color w:val="4B4B4B"/>
        </w:rPr>
        <w:t>a</w:t>
      </w:r>
      <w:r>
        <w:rPr>
          <w:color w:val="4A4A49"/>
        </w:rPr>
        <w:t>a</w:t>
      </w:r>
      <w:r>
        <w:rPr>
          <w:color w:val="4A4949"/>
        </w:rPr>
        <w:t>a</w:t>
      </w:r>
      <w:r>
        <w:rPr>
          <w:color w:val="4A4849"/>
        </w:rPr>
        <w:t>a</w:t>
      </w:r>
      <w:r>
        <w:rPr>
          <w:color w:val="4A4646"/>
        </w:rPr>
        <w:t>a</w:t>
      </w:r>
      <w:r>
        <w:rPr>
          <w:color w:val="484445"/>
        </w:rPr>
        <w:t>a</w:t>
      </w:r>
      <w:r>
        <w:rPr>
          <w:color w:val="474344"/>
        </w:rPr>
        <w:t>a</w:t>
      </w:r>
      <w:r>
        <w:rPr>
          <w:color w:val="474144"/>
        </w:rPr>
        <w:t>a</w:t>
      </w:r>
      <w:r>
        <w:rPr>
          <w:color w:val="474246"/>
        </w:rPr>
        <w:t>a</w:t>
      </w:r>
      <w:r>
        <w:rPr>
          <w:color w:val="474046"/>
        </w:rPr>
        <w:t>a</w:t>
      </w:r>
      <w:r>
        <w:rPr>
          <w:color w:val="494348"/>
        </w:rPr>
        <w:t>a</w:t>
      </w:r>
      <w:r>
        <w:rPr>
          <w:color w:val="4A444A"/>
        </w:rPr>
        <w:t>a</w:t>
      </w:r>
      <w:r>
        <w:rPr>
          <w:color w:val="413D42"/>
        </w:rPr>
        <w:t>a</w:t>
      </w:r>
      <w:r>
        <w:rPr>
          <w:color w:val="353135"/>
        </w:rPr>
        <w:t>a</w:t>
      </w:r>
      <w:r>
        <w:rPr>
          <w:color w:val="19151A"/>
        </w:rPr>
        <w:t>a</w:t>
      </w:r>
      <w:r>
        <w:rPr>
          <w:color w:val="08070A"/>
        </w:rPr>
        <w:t>a</w:t>
      </w:r>
      <w:r>
        <w:rPr>
          <w:color w:val="020104"/>
        </w:rPr>
        <w:t>a</w:t>
      </w:r>
      <w:r>
        <w:rPr>
          <w:color w:val="030105"/>
        </w:rPr>
        <w:t>a</w:t>
      </w:r>
      <w:r>
        <w:rPr>
          <w:color w:val="050508"/>
        </w:rPr>
        <w:t>a</w:t>
      </w:r>
      <w:r>
        <w:rPr>
          <w:color w:val="020206"/>
        </w:rPr>
        <w:t>a</w:t>
      </w:r>
      <w:r>
        <w:rPr>
          <w:color w:val="01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A0000"/>
        </w:rPr>
        <w:t>a</w:t>
      </w:r>
      <w:r>
        <w:rPr>
          <w:color w:val="1D0105"/>
        </w:rPr>
        <w:t>a</w:t>
      </w:r>
      <w:r>
        <w:rPr>
          <w:color w:val="4B1C26"/>
        </w:rPr>
        <w:t>a</w:t>
      </w:r>
      <w:r>
        <w:rPr>
          <w:color w:val="733041"/>
        </w:rPr>
        <w:t>a</w:t>
      </w:r>
      <w:r>
        <w:rPr>
          <w:color w:val="78243B"/>
        </w:rPr>
        <w:t>a</w:t>
      </w:r>
      <w:r>
        <w:rPr>
          <w:color w:val="7A1B36"/>
        </w:rPr>
        <w:t>a</w:t>
      </w:r>
      <w:r>
        <w:rPr>
          <w:color w:val="892541"/>
        </w:rPr>
        <w:t>a</w:t>
      </w:r>
      <w:r>
        <w:rPr>
          <w:color w:val="83203C"/>
        </w:rPr>
        <w:t>a</w:t>
      </w:r>
      <w:r>
        <w:rPr>
          <w:color w:val="80223C"/>
        </w:rPr>
        <w:t>a</w:t>
      </w:r>
      <w:r>
        <w:rPr>
          <w:color w:val="7D233C"/>
        </w:rPr>
        <w:t>a</w:t>
      </w:r>
      <w:r>
        <w:rPr>
          <w:color w:val="7C243C"/>
        </w:rPr>
        <w:t>a</w:t>
      </w:r>
      <w:r>
        <w:rPr>
          <w:color w:val="7D233C"/>
        </w:rPr>
        <w:t>a</w:t>
      </w:r>
    </w:p>
    <w:p>
      <w:r>
        <w:rPr>
          <w:color w:val="FDEA9C"/>
        </w:rPr>
        <w:t>a</w:t>
      </w:r>
      <w:r>
        <w:rPr>
          <w:color w:val="FDEA9E"/>
        </w:rPr>
        <w:t>a</w:t>
      </w:r>
      <w:r>
        <w:rPr>
          <w:color w:val="FEE89D"/>
        </w:rPr>
        <w:t>a</w:t>
      </w:r>
      <w:r>
        <w:rPr>
          <w:color w:val="FEE89B"/>
        </w:rPr>
        <w:t>a</w:t>
      </w:r>
      <w:r>
        <w:rPr>
          <w:color w:val="FDE898"/>
        </w:rPr>
        <w:t>a</w:t>
      </w:r>
      <w:r>
        <w:rPr>
          <w:color w:val="FDE993"/>
        </w:rPr>
        <w:t>a</w:t>
      </w:r>
      <w:r>
        <w:rPr>
          <w:color w:val="FDE991"/>
        </w:rPr>
        <w:t>a</w:t>
      </w:r>
      <w:r>
        <w:rPr>
          <w:color w:val="FBEA91"/>
        </w:rPr>
        <w:t>a</w:t>
      </w:r>
      <w:r>
        <w:rPr>
          <w:color w:val="F9EA98"/>
        </w:rPr>
        <w:t>a</w:t>
      </w:r>
      <w:r>
        <w:rPr>
          <w:color w:val="F6E9A4"/>
        </w:rPr>
        <w:t>a</w:t>
      </w:r>
      <w:r>
        <w:rPr>
          <w:color w:val="E5DAA9"/>
        </w:rPr>
        <w:t>a</w:t>
      </w:r>
      <w:r>
        <w:rPr>
          <w:color w:val="5D553B"/>
        </w:rPr>
        <w:t>a</w:t>
      </w:r>
      <w:r>
        <w:rPr>
          <w:color w:val="080200"/>
        </w:rPr>
        <w:t>a</w:t>
      </w:r>
      <w:r>
        <w:rPr>
          <w:color w:val="070603"/>
        </w:rPr>
        <w:t>a</w:t>
      </w:r>
      <w:r>
        <w:rPr>
          <w:color w:val="010205"/>
        </w:rPr>
        <w:t>a</w:t>
      </w:r>
      <w:r>
        <w:rPr>
          <w:color w:val="0103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005"/>
        </w:rPr>
        <w:t>a</w:t>
      </w:r>
      <w:r>
        <w:rPr>
          <w:color w:val="0E010B"/>
        </w:rPr>
        <w:t>a</w:t>
      </w:r>
      <w:r>
        <w:rPr>
          <w:color w:val="080106"/>
        </w:rPr>
        <w:t>a</w:t>
      </w:r>
      <w:r>
        <w:rPr>
          <w:color w:val="000400"/>
        </w:rPr>
        <w:t>a</w:t>
      </w:r>
      <w:r>
        <w:rPr>
          <w:color w:val="001101"/>
        </w:rPr>
        <w:t>a</w:t>
      </w:r>
      <w:r>
        <w:rPr>
          <w:color w:val="184C27"/>
        </w:rPr>
        <w:t>a</w:t>
      </w:r>
      <w:r>
        <w:rPr>
          <w:color w:val="5DAF79"/>
        </w:rPr>
        <w:t>a</w:t>
      </w:r>
      <w:r>
        <w:rPr>
          <w:color w:val="51BC78"/>
        </w:rPr>
        <w:t>a</w:t>
      </w:r>
      <w:r>
        <w:rPr>
          <w:color w:val="3EB86E"/>
        </w:rPr>
        <w:t>a</w:t>
      </w:r>
      <w:r>
        <w:rPr>
          <w:color w:val="3CBD70"/>
        </w:rPr>
        <w:t>a</w:t>
      </w:r>
      <w:r>
        <w:rPr>
          <w:color w:val="4CCB7E"/>
        </w:rPr>
        <w:t>a</w:t>
      </w:r>
      <w:r>
        <w:rPr>
          <w:color w:val="48C077"/>
        </w:rPr>
        <w:t>a</w:t>
      </w:r>
      <w:r>
        <w:rPr>
          <w:color w:val="48BB76"/>
        </w:rPr>
        <w:t>a</w:t>
      </w:r>
      <w:r>
        <w:rPr>
          <w:color w:val="44BB7B"/>
        </w:rPr>
        <w:t>a</w:t>
      </w:r>
      <w:r>
        <w:rPr>
          <w:color w:val="41BE7C"/>
        </w:rPr>
        <w:t>a</w:t>
      </w:r>
      <w:r>
        <w:rPr>
          <w:color w:val="41BE7A"/>
        </w:rPr>
        <w:t>a</w:t>
      </w:r>
      <w:r>
        <w:rPr>
          <w:color w:val="42BF79"/>
        </w:rPr>
        <w:t>a</w:t>
      </w:r>
      <w:r>
        <w:rPr>
          <w:color w:val="43BF77"/>
        </w:rPr>
        <w:t>a</w:t>
      </w:r>
      <w:r>
        <w:rPr>
          <w:color w:val="46C076"/>
        </w:rPr>
        <w:t>a</w:t>
      </w:r>
      <w:r>
        <w:rPr>
          <w:color w:val="47BF74"/>
        </w:rPr>
        <w:t>a</w:t>
      </w:r>
      <w:r>
        <w:rPr>
          <w:color w:val="49BD72"/>
        </w:rPr>
        <w:t>a</w:t>
      </w:r>
      <w:r>
        <w:rPr>
          <w:color w:val="4BBE73"/>
        </w:rPr>
        <w:t>a</w:t>
      </w:r>
      <w:r>
        <w:rPr>
          <w:color w:val="4DBD73"/>
        </w:rPr>
        <w:t>a</w:t>
      </w:r>
      <w:r>
        <w:rPr>
          <w:color w:val="4EBD74"/>
        </w:rPr>
        <w:t>a</w:t>
      </w:r>
      <w:r>
        <w:rPr>
          <w:color w:val="51BC74"/>
        </w:rPr>
        <w:t>a</w:t>
      </w:r>
      <w:r>
        <w:rPr>
          <w:color w:val="51BD74"/>
        </w:rPr>
        <w:t>a</w:t>
      </w:r>
      <w:r>
        <w:rPr>
          <w:color w:val="52BE72"/>
        </w:rPr>
        <w:t>a</w:t>
      </w:r>
      <w:r>
        <w:rPr>
          <w:color w:val="53BF73"/>
        </w:rPr>
        <w:t>a</w:t>
      </w:r>
      <w:r>
        <w:rPr>
          <w:color w:val="53BF73"/>
        </w:rPr>
        <w:t>a</w:t>
      </w:r>
      <w:r>
        <w:rPr>
          <w:color w:val="54C172"/>
        </w:rPr>
        <w:t>a</w:t>
      </w:r>
      <w:r>
        <w:rPr>
          <w:color w:val="56C173"/>
        </w:rPr>
        <w:t>a</w:t>
      </w:r>
      <w:r>
        <w:rPr>
          <w:color w:val="57C272"/>
        </w:rPr>
        <w:t>a</w:t>
      </w:r>
      <w:r>
        <w:rPr>
          <w:color w:val="57C272"/>
        </w:rPr>
        <w:t>a</w:t>
      </w:r>
      <w:r>
        <w:rPr>
          <w:color w:val="59C172"/>
        </w:rPr>
        <w:t>a</w:t>
      </w:r>
      <w:r>
        <w:rPr>
          <w:color w:val="59C271"/>
        </w:rPr>
        <w:t>a</w:t>
      </w:r>
      <w:r>
        <w:rPr>
          <w:color w:val="5AC170"/>
        </w:rPr>
        <w:t>a</w:t>
      </w:r>
      <w:r>
        <w:rPr>
          <w:color w:val="5AC170"/>
        </w:rPr>
        <w:t>a</w:t>
      </w:r>
      <w:r>
        <w:rPr>
          <w:color w:val="5AC170"/>
        </w:rPr>
        <w:t>a</w:t>
      </w:r>
      <w:r>
        <w:rPr>
          <w:color w:val="58BF6E"/>
        </w:rPr>
        <w:t>a</w:t>
      </w:r>
      <w:r>
        <w:rPr>
          <w:color w:val="57C06E"/>
        </w:rPr>
        <w:t>a</w:t>
      </w:r>
      <w:r>
        <w:rPr>
          <w:color w:val="59C06F"/>
        </w:rPr>
        <w:t>a</w:t>
      </w:r>
      <w:r>
        <w:rPr>
          <w:color w:val="5AC170"/>
        </w:rPr>
        <w:t>a</w:t>
      </w:r>
      <w:r>
        <w:rPr>
          <w:color w:val="5AC170"/>
        </w:rPr>
        <w:t>a</w:t>
      </w:r>
      <w:r>
        <w:rPr>
          <w:color w:val="5BC070"/>
        </w:rPr>
        <w:t>a</w:t>
      </w:r>
      <w:r>
        <w:rPr>
          <w:color w:val="5DC272"/>
        </w:rPr>
        <w:t>a</w:t>
      </w:r>
      <w:r>
        <w:rPr>
          <w:color w:val="5FC373"/>
        </w:rPr>
        <w:t>a</w:t>
      </w:r>
      <w:r>
        <w:rPr>
          <w:color w:val="60C373"/>
        </w:rPr>
        <w:t>a</w:t>
      </w:r>
      <w:r>
        <w:rPr>
          <w:color w:val="60C273"/>
        </w:rPr>
        <w:t>a</w:t>
      </w:r>
      <w:r>
        <w:rPr>
          <w:color w:val="61C273"/>
        </w:rPr>
        <w:t>a</w:t>
      </w:r>
      <w:r>
        <w:rPr>
          <w:color w:val="61C273"/>
        </w:rPr>
        <w:t>a</w:t>
      </w:r>
      <w:r>
        <w:rPr>
          <w:color w:val="60C270"/>
        </w:rPr>
        <w:t>a</w:t>
      </w:r>
      <w:r>
        <w:rPr>
          <w:color w:val="5CC26E"/>
        </w:rPr>
        <w:t>a</w:t>
      </w:r>
      <w:r>
        <w:rPr>
          <w:color w:val="5DC36F"/>
        </w:rPr>
        <w:t>a</w:t>
      </w:r>
      <w:r>
        <w:rPr>
          <w:color w:val="60C370"/>
        </w:rPr>
        <w:t>a</w:t>
      </w:r>
      <w:r>
        <w:rPr>
          <w:color w:val="60C46E"/>
        </w:rPr>
        <w:t>a</w:t>
      </w:r>
      <w:r>
        <w:rPr>
          <w:color w:val="62C46F"/>
        </w:rPr>
        <w:t>a</w:t>
      </w:r>
      <w:r>
        <w:rPr>
          <w:color w:val="64C56E"/>
        </w:rPr>
        <w:t>a</w:t>
      </w:r>
      <w:r>
        <w:rPr>
          <w:color w:val="65C56E"/>
        </w:rPr>
        <w:t>a</w:t>
      </w:r>
      <w:r>
        <w:rPr>
          <w:color w:val="67C46E"/>
        </w:rPr>
        <w:t>a</w:t>
      </w:r>
      <w:r>
        <w:rPr>
          <w:color w:val="6AC56E"/>
        </w:rPr>
        <w:t>a</w:t>
      </w:r>
      <w:r>
        <w:rPr>
          <w:color w:val="6BC56E"/>
        </w:rPr>
        <w:t>a</w:t>
      </w:r>
      <w:r>
        <w:rPr>
          <w:color w:val="6DC56F"/>
        </w:rPr>
        <w:t>a</w:t>
      </w:r>
      <w:r>
        <w:rPr>
          <w:color w:val="6FC570"/>
        </w:rPr>
        <w:t>a</w:t>
      </w:r>
      <w:r>
        <w:rPr>
          <w:color w:val="74C772"/>
        </w:rPr>
        <w:t>a</w:t>
      </w:r>
      <w:r>
        <w:rPr>
          <w:color w:val="75C773"/>
        </w:rPr>
        <w:t>a</w:t>
      </w:r>
      <w:r>
        <w:rPr>
          <w:color w:val="75C772"/>
        </w:rPr>
        <w:t>a</w:t>
      </w:r>
      <w:r>
        <w:rPr>
          <w:color w:val="75C772"/>
        </w:rPr>
        <w:t>a</w:t>
      </w:r>
      <w:r>
        <w:rPr>
          <w:color w:val="74C870"/>
        </w:rPr>
        <w:t>a</w:t>
      </w:r>
      <w:r>
        <w:rPr>
          <w:color w:val="74C870"/>
        </w:rPr>
        <w:t>a</w:t>
      </w:r>
      <w:r>
        <w:rPr>
          <w:color w:val="72C76D"/>
        </w:rPr>
        <w:t>a</w:t>
      </w:r>
      <w:r>
        <w:rPr>
          <w:color w:val="71C66B"/>
        </w:rPr>
        <w:t>a</w:t>
      </w:r>
      <w:r>
        <w:rPr>
          <w:color w:val="72C76A"/>
        </w:rPr>
        <w:t>a</w:t>
      </w:r>
      <w:r>
        <w:rPr>
          <w:color w:val="73C66A"/>
        </w:rPr>
        <w:t>a</w:t>
      </w:r>
      <w:r>
        <w:rPr>
          <w:color w:val="75C66C"/>
        </w:rPr>
        <w:t>a</w:t>
      </w:r>
      <w:r>
        <w:rPr>
          <w:color w:val="76C66D"/>
        </w:rPr>
        <w:t>a</w:t>
      </w:r>
      <w:r>
        <w:rPr>
          <w:color w:val="7BC66F"/>
        </w:rPr>
        <w:t>a</w:t>
      </w:r>
      <w:r>
        <w:rPr>
          <w:color w:val="84C376"/>
        </w:rPr>
        <w:t>a</w:t>
      </w:r>
      <w:r>
        <w:rPr>
          <w:color w:val="5E8F53"/>
        </w:rPr>
        <w:t>a</w:t>
      </w:r>
      <w:r>
        <w:rPr>
          <w:color w:val="0E2D04"/>
        </w:rPr>
        <w:t>a</w:t>
      </w:r>
      <w:r>
        <w:rPr>
          <w:color w:val="020800"/>
        </w:rPr>
        <w:t>a</w:t>
      </w:r>
      <w:r>
        <w:rPr>
          <w:color w:val="0B0C08"/>
        </w:rPr>
        <w:t>a</w:t>
      </w:r>
      <w:r>
        <w:rPr>
          <w:color w:val="050204"/>
        </w:rPr>
        <w:t>a</w:t>
      </w:r>
      <w:r>
        <w:rPr>
          <w:color w:val="050004"/>
        </w:rPr>
        <w:t>a</w:t>
      </w:r>
      <w:r>
        <w:rPr>
          <w:color w:val="0301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40003"/>
        </w:rPr>
        <w:t>a</w:t>
      </w:r>
      <w:r>
        <w:rPr>
          <w:color w:val="040605"/>
        </w:rPr>
        <w:t>a</w:t>
      </w:r>
      <w:r>
        <w:rPr>
          <w:color w:val="000702"/>
        </w:rPr>
        <w:t>a</w:t>
      </w:r>
      <w:r>
        <w:rPr>
          <w:color w:val="001605"/>
        </w:rPr>
        <w:t>a</w:t>
      </w:r>
      <w:r>
        <w:rPr>
          <w:color w:val="245B40"/>
        </w:rPr>
        <w:t>a</w:t>
      </w:r>
      <w:r>
        <w:rPr>
          <w:color w:val="2A6E4C"/>
        </w:rPr>
        <w:t>a</w:t>
      </w:r>
      <w:r>
        <w:rPr>
          <w:color w:val="276F47"/>
        </w:rPr>
        <w:t>a</w:t>
      </w:r>
      <w:r>
        <w:rPr>
          <w:color w:val="2A7249"/>
        </w:rPr>
        <w:t>a</w:t>
      </w:r>
      <w:r>
        <w:rPr>
          <w:color w:val="2A724C"/>
        </w:rPr>
        <w:t>a</w:t>
      </w:r>
      <w:r>
        <w:rPr>
          <w:color w:val="2C6E4D"/>
        </w:rPr>
        <w:t>a</w:t>
      </w:r>
      <w:r>
        <w:rPr>
          <w:color w:val="366E53"/>
        </w:rPr>
        <w:t>a</w:t>
      </w:r>
      <w:r>
        <w:rPr>
          <w:color w:val="1B4130"/>
        </w:rPr>
        <w:t>a</w:t>
      </w:r>
      <w:r>
        <w:rPr>
          <w:color w:val="000E03"/>
        </w:rPr>
        <w:t>a</w:t>
      </w:r>
      <w:r>
        <w:rPr>
          <w:color w:val="000702"/>
        </w:rPr>
        <w:t>a</w:t>
      </w:r>
      <w:r>
        <w:rPr>
          <w:color w:val="030000"/>
        </w:rPr>
        <w:t>a</w:t>
      </w:r>
      <w:r>
        <w:rPr>
          <w:color w:val="050000"/>
        </w:rPr>
        <w:t>a</w:t>
      </w:r>
      <w:r>
        <w:rPr>
          <w:color w:val="080302"/>
        </w:rPr>
        <w:t>a</w:t>
      </w:r>
      <w:r>
        <w:rPr>
          <w:color w:val="040401"/>
        </w:rPr>
        <w:t>a</w:t>
      </w:r>
      <w:r>
        <w:rPr>
          <w:color w:val="00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00000"/>
        </w:rPr>
        <w:t>a</w:t>
      </w:r>
      <w:r>
        <w:rPr>
          <w:color w:val="050403"/>
        </w:rPr>
        <w:t>a</w:t>
      </w:r>
      <w:r>
        <w:rPr>
          <w:color w:val="000000"/>
        </w:rPr>
        <w:t>a</w:t>
      </w:r>
      <w:r>
        <w:rPr>
          <w:color w:val="020603"/>
        </w:rPr>
        <w:t>a</w:t>
      </w:r>
      <w:r>
        <w:rPr>
          <w:color w:val="000601"/>
        </w:rPr>
        <w:t>a</w:t>
      </w:r>
      <w:r>
        <w:rPr>
          <w:color w:val="122A1E"/>
        </w:rPr>
        <w:t>a</w:t>
      </w:r>
      <w:r>
        <w:rPr>
          <w:color w:val="2E5646"/>
        </w:rPr>
        <w:t>a</w:t>
      </w:r>
      <w:r>
        <w:rPr>
          <w:color w:val="2D5E4B"/>
        </w:rPr>
        <w:t>a</w:t>
      </w:r>
      <w:r>
        <w:rPr>
          <w:color w:val="2A5F4B"/>
        </w:rPr>
        <w:t>a</w:t>
      </w:r>
      <w:r>
        <w:rPr>
          <w:color w:val="295B48"/>
        </w:rPr>
        <w:t>a</w:t>
      </w:r>
      <w:r>
        <w:rPr>
          <w:color w:val="2A5947"/>
        </w:rPr>
        <w:t>a</w:t>
      </w:r>
      <w:r>
        <w:rPr>
          <w:color w:val="2C5B49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85848"/>
        </w:rPr>
        <w:t>a</w:t>
      </w:r>
      <w:r>
        <w:rPr>
          <w:color w:val="2958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C5849"/>
        </w:rPr>
        <w:t>a</w:t>
      </w:r>
      <w:r>
        <w:rPr>
          <w:color w:val="2C5849"/>
        </w:rPr>
        <w:t>a</w:t>
      </w:r>
      <w:r>
        <w:rPr>
          <w:color w:val="2C5648"/>
        </w:rPr>
        <w:t>a</w:t>
      </w:r>
      <w:r>
        <w:rPr>
          <w:color w:val="2C56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E5548"/>
        </w:rPr>
        <w:t>a</w:t>
      </w:r>
      <w:r>
        <w:rPr>
          <w:color w:val="2F5045"/>
        </w:rPr>
        <w:t>a</w:t>
      </w:r>
      <w:r>
        <w:rPr>
          <w:color w:val="314E45"/>
        </w:rPr>
        <w:t>a</w:t>
      </w:r>
      <w:r>
        <w:rPr>
          <w:color w:val="1A2F27"/>
        </w:rPr>
        <w:t>a</w:t>
      </w:r>
      <w:r>
        <w:rPr>
          <w:color w:val="020904"/>
        </w:rPr>
        <w:t>a</w:t>
      </w:r>
      <w:r>
        <w:rPr>
          <w:color w:val="000100"/>
        </w:rPr>
        <w:t>a</w:t>
      </w:r>
      <w:r>
        <w:rPr>
          <w:color w:val="040203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30302"/>
        </w:rPr>
        <w:t>a</w:t>
      </w:r>
      <w:r>
        <w:rPr>
          <w:color w:val="020302"/>
        </w:rPr>
        <w:t>a</w:t>
      </w:r>
      <w:r>
        <w:rPr>
          <w:color w:val="020300"/>
        </w:rPr>
        <w:t>a</w:t>
      </w:r>
      <w:r>
        <w:rPr>
          <w:color w:val="050601"/>
        </w:rPr>
        <w:t>a</w:t>
      </w:r>
      <w:r>
        <w:rPr>
          <w:color w:val="060702"/>
        </w:rPr>
        <w:t>a</w:t>
      </w:r>
      <w:r>
        <w:rPr>
          <w:color w:val="010300"/>
        </w:rPr>
        <w:t>a</w:t>
      </w:r>
      <w:r>
        <w:rPr>
          <w:color w:val="010201"/>
        </w:rPr>
        <w:t>a</w:t>
      </w:r>
      <w:r>
        <w:rPr>
          <w:color w:val="020402"/>
        </w:rPr>
        <w:t>a</w:t>
      </w:r>
      <w:r>
        <w:rPr>
          <w:color w:val="0B100B"/>
        </w:rPr>
        <w:t>a</w:t>
      </w:r>
      <w:r>
        <w:rPr>
          <w:color w:val="252B25"/>
        </w:rPr>
        <w:t>a</w:t>
      </w:r>
      <w:r>
        <w:rPr>
          <w:color w:val="3C443D"/>
        </w:rPr>
        <w:t>a</w:t>
      </w:r>
      <w:r>
        <w:rPr>
          <w:color w:val="495049"/>
        </w:rPr>
        <w:t>a</w:t>
      </w:r>
      <w:r>
        <w:rPr>
          <w:color w:val="4F564F"/>
        </w:rPr>
        <w:t>a</w:t>
      </w:r>
      <w:r>
        <w:rPr>
          <w:color w:val="4F5951"/>
        </w:rPr>
        <w:t>a</w:t>
      </w:r>
      <w:r>
        <w:rPr>
          <w:color w:val="47524A"/>
        </w:rPr>
        <w:t>a</w:t>
      </w:r>
      <w:r>
        <w:rPr>
          <w:color w:val="48534B"/>
        </w:rPr>
        <w:t>a</w:t>
      </w:r>
      <w:r>
        <w:rPr>
          <w:color w:val="48534B"/>
        </w:rPr>
        <w:t>a</w:t>
      </w:r>
      <w:r>
        <w:rPr>
          <w:color w:val="49534B"/>
        </w:rPr>
        <w:t>a</w:t>
      </w:r>
      <w:r>
        <w:rPr>
          <w:color w:val="4A544C"/>
        </w:rPr>
        <w:t>a</w:t>
      </w:r>
      <w:r>
        <w:rPr>
          <w:color w:val="4A544C"/>
        </w:rPr>
        <w:t>a</w:t>
      </w:r>
      <w:r>
        <w:rPr>
          <w:color w:val="4C534C"/>
        </w:rPr>
        <w:t>a</w:t>
      </w:r>
      <w:r>
        <w:rPr>
          <w:color w:val="4C534C"/>
        </w:rPr>
        <w:t>a</w:t>
      </w:r>
      <w:r>
        <w:rPr>
          <w:color w:val="4C524C"/>
        </w:rPr>
        <w:t>a</w:t>
      </w:r>
      <w:r>
        <w:rPr>
          <w:color w:val="4C514B"/>
        </w:rPr>
        <w:t>a</w:t>
      </w:r>
      <w:r>
        <w:rPr>
          <w:color w:val="4C534C"/>
        </w:rPr>
        <w:t>a</w:t>
      </w:r>
      <w:r>
        <w:rPr>
          <w:color w:val="4E534D"/>
        </w:rPr>
        <w:t>a</w:t>
      </w:r>
      <w:r>
        <w:rPr>
          <w:color w:val="4F514C"/>
        </w:rPr>
        <w:t>a</w:t>
      </w:r>
      <w:r>
        <w:rPr>
          <w:color w:val="50504B"/>
        </w:rPr>
        <w:t>a</w:t>
      </w:r>
      <w:r>
        <w:rPr>
          <w:color w:val="51514E"/>
        </w:rPr>
        <w:t>a</w:t>
      </w:r>
      <w:r>
        <w:rPr>
          <w:color w:val="52524F"/>
        </w:rPr>
        <w:t>a</w:t>
      </w:r>
      <w:r>
        <w:rPr>
          <w:color w:val="54534F"/>
        </w:rPr>
        <w:t>a</w:t>
      </w:r>
      <w:r>
        <w:rPr>
          <w:color w:val="555351"/>
        </w:rPr>
        <w:t>a</w:t>
      </w:r>
      <w:r>
        <w:rPr>
          <w:color w:val="565350"/>
        </w:rPr>
        <w:t>a</w:t>
      </w:r>
      <w:r>
        <w:rPr>
          <w:color w:val="575351"/>
        </w:rPr>
        <w:t>a</w:t>
      </w:r>
      <w:r>
        <w:rPr>
          <w:color w:val="565250"/>
        </w:rPr>
        <w:t>a</w:t>
      </w:r>
      <w:r>
        <w:rPr>
          <w:color w:val="56504E"/>
        </w:rPr>
        <w:t>a</w:t>
      </w:r>
      <w:r>
        <w:rPr>
          <w:color w:val="544E4D"/>
        </w:rPr>
        <w:t>a</w:t>
      </w:r>
      <w:r>
        <w:rPr>
          <w:color w:val="534D4C"/>
        </w:rPr>
        <w:t>a</w:t>
      </w:r>
      <w:r>
        <w:rPr>
          <w:color w:val="554C4C"/>
        </w:rPr>
        <w:t>a</w:t>
      </w:r>
      <w:r>
        <w:rPr>
          <w:color w:val="52484B"/>
        </w:rPr>
        <w:t>a</w:t>
      </w:r>
      <w:r>
        <w:rPr>
          <w:color w:val="4E4449"/>
        </w:rPr>
        <w:t>a</w:t>
      </w:r>
      <w:r>
        <w:rPr>
          <w:color w:val="4D4447"/>
        </w:rPr>
        <w:t>a</w:t>
      </w:r>
      <w:r>
        <w:rPr>
          <w:color w:val="50474B"/>
        </w:rPr>
        <w:t>a</w:t>
      </w:r>
      <w:r>
        <w:rPr>
          <w:color w:val="51474B"/>
        </w:rPr>
        <w:t>a</w:t>
      </w:r>
      <w:r>
        <w:rPr>
          <w:color w:val="4D4649"/>
        </w:rPr>
        <w:t>a</w:t>
      </w:r>
      <w:r>
        <w:rPr>
          <w:color w:val="443E42"/>
        </w:rPr>
        <w:t>a</w:t>
      </w:r>
      <w:r>
        <w:rPr>
          <w:color w:val="221E20"/>
        </w:rPr>
        <w:t>a</w:t>
      </w:r>
      <w:r>
        <w:rPr>
          <w:color w:val="070305"/>
        </w:rPr>
        <w:t>a</w:t>
      </w:r>
      <w:r>
        <w:rPr>
          <w:color w:val="030002"/>
        </w:rPr>
        <w:t>a</w:t>
      </w:r>
      <w:r>
        <w:rPr>
          <w:color w:val="070506"/>
        </w:rPr>
        <w:t>a</w:t>
      </w:r>
      <w:r>
        <w:rPr>
          <w:color w:val="050305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70100"/>
        </w:rPr>
        <w:t>a</w:t>
      </w:r>
      <w:r>
        <w:rPr>
          <w:color w:val="140002"/>
        </w:rPr>
        <w:t>a</w:t>
      </w:r>
      <w:r>
        <w:rPr>
          <w:color w:val="3F161F"/>
        </w:rPr>
        <w:t>a</w:t>
      </w:r>
      <w:r>
        <w:rPr>
          <w:color w:val="6C2E3E"/>
        </w:rPr>
        <w:t>a</w:t>
      </w:r>
      <w:r>
        <w:rPr>
          <w:color w:val="79273E"/>
        </w:rPr>
        <w:t>a</w:t>
      </w:r>
      <w:r>
        <w:rPr>
          <w:color w:val="7D1E39"/>
        </w:rPr>
        <w:t>a</w:t>
      </w:r>
      <w:r>
        <w:rPr>
          <w:color w:val="8A2341"/>
        </w:rPr>
        <w:t>a</w:t>
      </w:r>
      <w:r>
        <w:rPr>
          <w:color w:val="85203D"/>
        </w:rPr>
        <w:t>a</w:t>
      </w:r>
      <w:r>
        <w:rPr>
          <w:color w:val="82213D"/>
        </w:rPr>
        <w:t>a</w:t>
      </w:r>
      <w:r>
        <w:rPr>
          <w:color w:val="7F223D"/>
        </w:rPr>
        <w:t>a</w:t>
      </w:r>
      <w:r>
        <w:rPr>
          <w:color w:val="7D233D"/>
        </w:rPr>
        <w:t>a</w:t>
      </w:r>
      <w:r>
        <w:rPr>
          <w:color w:val="7C243D"/>
        </w:rPr>
        <w:t>a</w:t>
      </w:r>
    </w:p>
    <w:p>
      <w:r>
        <w:rPr>
          <w:color w:val="FDE898"/>
        </w:rPr>
        <w:t>a</w:t>
      </w:r>
      <w:r>
        <w:rPr>
          <w:color w:val="FCE799"/>
        </w:rPr>
        <w:t>a</w:t>
      </w:r>
      <w:r>
        <w:rPr>
          <w:color w:val="FDE79A"/>
        </w:rPr>
        <w:t>a</w:t>
      </w:r>
      <w:r>
        <w:rPr>
          <w:color w:val="FDE79B"/>
        </w:rPr>
        <w:t>a</w:t>
      </w:r>
      <w:r>
        <w:rPr>
          <w:color w:val="FEE79A"/>
        </w:rPr>
        <w:t>a</w:t>
      </w:r>
      <w:r>
        <w:rPr>
          <w:color w:val="FEE894"/>
        </w:rPr>
        <w:t>a</w:t>
      </w:r>
      <w:r>
        <w:rPr>
          <w:color w:val="FEE98F"/>
        </w:rPr>
        <w:t>a</w:t>
      </w:r>
      <w:r>
        <w:rPr>
          <w:color w:val="FDEA8F"/>
        </w:rPr>
        <w:t>a</w:t>
      </w:r>
      <w:r>
        <w:rPr>
          <w:color w:val="FAE997"/>
        </w:rPr>
        <w:t>a</w:t>
      </w:r>
      <w:r>
        <w:rPr>
          <w:color w:val="F8E8A4"/>
        </w:rPr>
        <w:t>a</w:t>
      </w:r>
      <w:r>
        <w:rPr>
          <w:color w:val="D8CB9C"/>
        </w:rPr>
        <w:t>a</w:t>
      </w:r>
      <w:r>
        <w:rPr>
          <w:color w:val="3F3527"/>
        </w:rPr>
        <w:t>a</w:t>
      </w:r>
      <w:r>
        <w:rPr>
          <w:color w:val="070200"/>
        </w:rPr>
        <w:t>a</w:t>
      </w:r>
      <w:r>
        <w:rPr>
          <w:color w:val="070703"/>
        </w:rPr>
        <w:t>a</w:t>
      </w:r>
      <w:r>
        <w:rPr>
          <w:color w:val="020505"/>
        </w:rPr>
        <w:t>a</w:t>
      </w:r>
      <w:r>
        <w:rPr>
          <w:color w:val="010304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70207"/>
        </w:rPr>
        <w:t>a</w:t>
      </w:r>
      <w:r>
        <w:rPr>
          <w:color w:val="090307"/>
        </w:rPr>
        <w:t>a</w:t>
      </w:r>
      <w:r>
        <w:rPr>
          <w:color w:val="050403"/>
        </w:rPr>
        <w:t>a</w:t>
      </w:r>
      <w:r>
        <w:rPr>
          <w:color w:val="020701"/>
        </w:rPr>
        <w:t>a</w:t>
      </w:r>
      <w:r>
        <w:rPr>
          <w:color w:val="021908"/>
        </w:rPr>
        <w:t>a</w:t>
      </w:r>
      <w:r>
        <w:rPr>
          <w:color w:val="29613E"/>
        </w:rPr>
        <w:t>a</w:t>
      </w:r>
      <w:r>
        <w:rPr>
          <w:color w:val="55A876"/>
        </w:rPr>
        <w:t>a</w:t>
      </w:r>
      <w:r>
        <w:rPr>
          <w:color w:val="52BB7C"/>
        </w:rPr>
        <w:t>a</w:t>
      </w:r>
      <w:r>
        <w:rPr>
          <w:color w:val="40B670"/>
        </w:rPr>
        <w:t>a</w:t>
      </w:r>
      <w:r>
        <w:rPr>
          <w:color w:val="43BF74"/>
        </w:rPr>
        <w:t>a</w:t>
      </w:r>
      <w:r>
        <w:rPr>
          <w:color w:val="40BA6C"/>
        </w:rPr>
        <w:t>a</w:t>
      </w:r>
      <w:r>
        <w:rPr>
          <w:color w:val="48C072"/>
        </w:rPr>
        <w:t>a</w:t>
      </w:r>
      <w:r>
        <w:rPr>
          <w:color w:val="45BE79"/>
        </w:rPr>
        <w:t>a</w:t>
      </w:r>
      <w:r>
        <w:rPr>
          <w:color w:val="43BD7B"/>
        </w:rPr>
        <w:t>a</w:t>
      </w:r>
      <w:r>
        <w:rPr>
          <w:color w:val="43BD78"/>
        </w:rPr>
        <w:t>a</w:t>
      </w:r>
      <w:r>
        <w:rPr>
          <w:color w:val="43BE76"/>
        </w:rPr>
        <w:t>a</w:t>
      </w:r>
      <w:r>
        <w:rPr>
          <w:color w:val="44BD74"/>
        </w:rPr>
        <w:t>a</w:t>
      </w:r>
      <w:r>
        <w:rPr>
          <w:color w:val="44BE71"/>
        </w:rPr>
        <w:t>a</w:t>
      </w:r>
      <w:r>
        <w:rPr>
          <w:color w:val="46BD70"/>
        </w:rPr>
        <w:t>a</w:t>
      </w:r>
      <w:r>
        <w:rPr>
          <w:color w:val="48BE71"/>
        </w:rPr>
        <w:t>a</w:t>
      </w:r>
      <w:r>
        <w:rPr>
          <w:color w:val="48BD72"/>
        </w:rPr>
        <w:t>a</w:t>
      </w:r>
      <w:r>
        <w:rPr>
          <w:color w:val="49BD72"/>
        </w:rPr>
        <w:t>a</w:t>
      </w:r>
      <w:r>
        <w:rPr>
          <w:color w:val="4ABE74"/>
        </w:rPr>
        <w:t>a</w:t>
      </w:r>
      <w:r>
        <w:rPr>
          <w:color w:val="4BBD75"/>
        </w:rPr>
        <w:t>a</w:t>
      </w:r>
      <w:r>
        <w:rPr>
          <w:color w:val="4DBE75"/>
        </w:rPr>
        <w:t>a</w:t>
      </w:r>
      <w:r>
        <w:rPr>
          <w:color w:val="4FBE72"/>
        </w:rPr>
        <w:t>a</w:t>
      </w:r>
      <w:r>
        <w:rPr>
          <w:color w:val="50BE72"/>
        </w:rPr>
        <w:t>a</w:t>
      </w:r>
      <w:r>
        <w:rPr>
          <w:color w:val="51BE72"/>
        </w:rPr>
        <w:t>a</w:t>
      </w:r>
      <w:r>
        <w:rPr>
          <w:color w:val="52C071"/>
        </w:rPr>
        <w:t>a</w:t>
      </w:r>
      <w:r>
        <w:rPr>
          <w:color w:val="53C071"/>
        </w:rPr>
        <w:t>a</w:t>
      </w:r>
      <w:r>
        <w:rPr>
          <w:color w:val="54C071"/>
        </w:rPr>
        <w:t>a</w:t>
      </w:r>
      <w:r>
        <w:rPr>
          <w:color w:val="55C171"/>
        </w:rPr>
        <w:t>a</w:t>
      </w:r>
      <w:r>
        <w:rPr>
          <w:color w:val="56C071"/>
        </w:rPr>
        <w:t>a</w:t>
      </w:r>
      <w:r>
        <w:rPr>
          <w:color w:val="57C070"/>
        </w:rPr>
        <w:t>a</w:t>
      </w:r>
      <w:r>
        <w:rPr>
          <w:color w:val="58C06E"/>
        </w:rPr>
        <w:t>a</w:t>
      </w:r>
      <w:r>
        <w:rPr>
          <w:color w:val="58C06E"/>
        </w:rPr>
        <w:t>a</w:t>
      </w:r>
      <w:r>
        <w:rPr>
          <w:color w:val="58C06E"/>
        </w:rPr>
        <w:t>a</w:t>
      </w:r>
      <w:r>
        <w:rPr>
          <w:color w:val="58C06F"/>
        </w:rPr>
        <w:t>a</w:t>
      </w:r>
      <w:r>
        <w:rPr>
          <w:color w:val="57C170"/>
        </w:rPr>
        <w:t>a</w:t>
      </w:r>
      <w:r>
        <w:rPr>
          <w:color w:val="58C270"/>
        </w:rPr>
        <w:t>a</w:t>
      </w:r>
      <w:r>
        <w:rPr>
          <w:color w:val="58C270"/>
        </w:rPr>
        <w:t>a</w:t>
      </w:r>
      <w:r>
        <w:rPr>
          <w:color w:val="5AC171"/>
        </w:rPr>
        <w:t>a</w:t>
      </w:r>
      <w:r>
        <w:rPr>
          <w:color w:val="5AC271"/>
        </w:rPr>
        <w:t>a</w:t>
      </w:r>
      <w:r>
        <w:rPr>
          <w:color w:val="5BC171"/>
        </w:rPr>
        <w:t>a</w:t>
      </w:r>
      <w:r>
        <w:rPr>
          <w:color w:val="5BC171"/>
        </w:rPr>
        <w:t>a</w:t>
      </w:r>
      <w:r>
        <w:rPr>
          <w:color w:val="5BC171"/>
        </w:rPr>
        <w:t>a</w:t>
      </w:r>
      <w:r>
        <w:rPr>
          <w:color w:val="5DC071"/>
        </w:rPr>
        <w:t>a</w:t>
      </w:r>
      <w:r>
        <w:rPr>
          <w:color w:val="5DC071"/>
        </w:rPr>
        <w:t>a</w:t>
      </w:r>
      <w:r>
        <w:rPr>
          <w:color w:val="5DC071"/>
        </w:rPr>
        <w:t>a</w:t>
      </w:r>
      <w:r>
        <w:rPr>
          <w:color w:val="5CC070"/>
        </w:rPr>
        <w:t>a</w:t>
      </w:r>
      <w:r>
        <w:rPr>
          <w:color w:val="59C16D"/>
        </w:rPr>
        <w:t>a</w:t>
      </w:r>
      <w:r>
        <w:rPr>
          <w:color w:val="59C26D"/>
        </w:rPr>
        <w:t>a</w:t>
      </w:r>
      <w:r>
        <w:rPr>
          <w:color w:val="5BC26D"/>
        </w:rPr>
        <w:t>a</w:t>
      </w:r>
      <w:r>
        <w:rPr>
          <w:color w:val="5CC26C"/>
        </w:rPr>
        <w:t>a</w:t>
      </w:r>
      <w:r>
        <w:rPr>
          <w:color w:val="5DC26C"/>
        </w:rPr>
        <w:t>a</w:t>
      </w:r>
      <w:r>
        <w:rPr>
          <w:color w:val="5FC26C"/>
        </w:rPr>
        <w:t>a</w:t>
      </w:r>
      <w:r>
        <w:rPr>
          <w:color w:val="60C36C"/>
        </w:rPr>
        <w:t>a</w:t>
      </w:r>
      <w:r>
        <w:rPr>
          <w:color w:val="62C26C"/>
        </w:rPr>
        <w:t>a</w:t>
      </w:r>
      <w:r>
        <w:rPr>
          <w:color w:val="64C16C"/>
        </w:rPr>
        <w:t>a</w:t>
      </w:r>
      <w:r>
        <w:rPr>
          <w:color w:val="66C36B"/>
        </w:rPr>
        <w:t>a</w:t>
      </w:r>
      <w:r>
        <w:rPr>
          <w:color w:val="68C46D"/>
        </w:rPr>
        <w:t>a</w:t>
      </w:r>
      <w:r>
        <w:rPr>
          <w:color w:val="6CC56E"/>
        </w:rPr>
        <w:t>a</w:t>
      </w:r>
      <w:r>
        <w:rPr>
          <w:color w:val="71C671"/>
        </w:rPr>
        <w:t>a</w:t>
      </w:r>
      <w:r>
        <w:rPr>
          <w:color w:val="73C671"/>
        </w:rPr>
        <w:t>a</w:t>
      </w:r>
      <w:r>
        <w:rPr>
          <w:color w:val="73C671"/>
        </w:rPr>
        <w:t>a</w:t>
      </w:r>
      <w:r>
        <w:rPr>
          <w:color w:val="72C671"/>
        </w:rPr>
        <w:t>a</w:t>
      </w:r>
      <w:r>
        <w:rPr>
          <w:color w:val="72C671"/>
        </w:rPr>
        <w:t>a</w:t>
      </w:r>
      <w:r>
        <w:rPr>
          <w:color w:val="72C671"/>
        </w:rPr>
        <w:t>a</w:t>
      </w:r>
      <w:r>
        <w:rPr>
          <w:color w:val="71C570"/>
        </w:rPr>
        <w:t>a</w:t>
      </w:r>
      <w:r>
        <w:rPr>
          <w:color w:val="70C46F"/>
        </w:rPr>
        <w:t>a</w:t>
      </w:r>
      <w:r>
        <w:rPr>
          <w:color w:val="70C46D"/>
        </w:rPr>
        <w:t>a</w:t>
      </w:r>
      <w:r>
        <w:rPr>
          <w:color w:val="71C56E"/>
        </w:rPr>
        <w:t>a</w:t>
      </w:r>
      <w:r>
        <w:rPr>
          <w:color w:val="71C56E"/>
        </w:rPr>
        <w:t>a</w:t>
      </w:r>
      <w:r>
        <w:rPr>
          <w:color w:val="71C56E"/>
        </w:rPr>
        <w:t>a</w:t>
      </w:r>
      <w:r>
        <w:rPr>
          <w:color w:val="72C66C"/>
        </w:rPr>
        <w:t>a</w:t>
      </w:r>
      <w:r>
        <w:rPr>
          <w:color w:val="7AC76F"/>
        </w:rPr>
        <w:t>a</w:t>
      </w:r>
      <w:r>
        <w:rPr>
          <w:color w:val="7DBA73"/>
        </w:rPr>
        <w:t>a</w:t>
      </w:r>
      <w:r>
        <w:rPr>
          <w:color w:val="325B2C"/>
        </w:rPr>
        <w:t>a</w:t>
      </w:r>
      <w:r>
        <w:rPr>
          <w:color w:val="010E00"/>
        </w:rPr>
        <w:t>a</w:t>
      </w:r>
      <w:r>
        <w:rPr>
          <w:color w:val="050804"/>
        </w:rPr>
        <w:t>a</w:t>
      </w:r>
      <w:r>
        <w:rPr>
          <w:color w:val="060405"/>
        </w:rPr>
        <w:t>a</w:t>
      </w:r>
      <w:r>
        <w:rPr>
          <w:color w:val="040005"/>
        </w:rPr>
        <w:t>a</w:t>
      </w:r>
      <w:r>
        <w:rPr>
          <w:color w:val="0301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1"/>
        </w:rPr>
        <w:t>a</w:t>
      </w:r>
      <w:r>
        <w:rPr>
          <w:color w:val="0501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50003"/>
        </w:rPr>
        <w:t>a</w:t>
      </w:r>
      <w:r>
        <w:rPr>
          <w:color w:val="060003"/>
        </w:rPr>
        <w:t>a</w:t>
      </w:r>
      <w:r>
        <w:rPr>
          <w:color w:val="0700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60206"/>
        </w:rPr>
        <w:t>a</w:t>
      </w:r>
      <w:r>
        <w:rPr>
          <w:color w:val="010402"/>
        </w:rPr>
        <w:t>a</w:t>
      </w:r>
      <w:r>
        <w:rPr>
          <w:color w:val="000801"/>
        </w:rPr>
        <w:t>a</w:t>
      </w:r>
      <w:r>
        <w:rPr>
          <w:color w:val="012311"/>
        </w:rPr>
        <w:t>a</w:t>
      </w:r>
      <w:r>
        <w:rPr>
          <w:color w:val="276346"/>
        </w:rPr>
        <w:t>a</w:t>
      </w:r>
      <w:r>
        <w:rPr>
          <w:color w:val="28714D"/>
        </w:rPr>
        <w:t>a</w:t>
      </w:r>
      <w:r>
        <w:rPr>
          <w:color w:val="2B744B"/>
        </w:rPr>
        <w:t>a</w:t>
      </w:r>
      <w:r>
        <w:rPr>
          <w:color w:val="236D42"/>
        </w:rPr>
        <w:t>a</w:t>
      </w:r>
      <w:r>
        <w:rPr>
          <w:color w:val="2A754D"/>
        </w:rPr>
        <w:t>a</w:t>
      </w:r>
      <w:r>
        <w:rPr>
          <w:color w:val="29724C"/>
        </w:rPr>
        <w:t>a</w:t>
      </w:r>
      <w:r>
        <w:rPr>
          <w:color w:val="2F6F50"/>
        </w:rPr>
        <w:t>a</w:t>
      </w:r>
      <w:r>
        <w:rPr>
          <w:color w:val="275842"/>
        </w:rPr>
        <w:t>a</w:t>
      </w:r>
      <w:r>
        <w:rPr>
          <w:color w:val="082214"/>
        </w:rPr>
        <w:t>a</w:t>
      </w:r>
      <w:r>
        <w:rPr>
          <w:color w:val="000501"/>
        </w:rPr>
        <w:t>a</w:t>
      </w:r>
      <w:r>
        <w:rPr>
          <w:color w:val="030000"/>
        </w:rPr>
        <w:t>a</w:t>
      </w:r>
      <w:r>
        <w:rPr>
          <w:color w:val="080000"/>
        </w:rPr>
        <w:t>a</w:t>
      </w:r>
      <w:r>
        <w:rPr>
          <w:color w:val="090301"/>
        </w:rPr>
        <w:t>a</w:t>
      </w:r>
      <w:r>
        <w:rPr>
          <w:color w:val="030300"/>
        </w:rPr>
        <w:t>a</w:t>
      </w:r>
      <w:r>
        <w:rPr>
          <w:color w:val="0001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2"/>
        </w:rPr>
        <w:t>a</w:t>
      </w:r>
      <w:r>
        <w:rPr>
          <w:color w:val="000000"/>
        </w:rPr>
        <w:t>a</w:t>
      </w:r>
      <w:r>
        <w:rPr>
          <w:color w:val="060503"/>
        </w:rPr>
        <w:t>a</w:t>
      </w:r>
      <w:r>
        <w:rPr>
          <w:color w:val="010100"/>
        </w:rPr>
        <w:t>a</w:t>
      </w:r>
      <w:r>
        <w:rPr>
          <w:color w:val="000401"/>
        </w:rPr>
        <w:t>a</w:t>
      </w:r>
      <w:r>
        <w:rPr>
          <w:color w:val="010A03"/>
        </w:rPr>
        <w:t>a</w:t>
      </w:r>
      <w:r>
        <w:rPr>
          <w:color w:val="183629"/>
        </w:rPr>
        <w:t>a</w:t>
      </w:r>
      <w:r>
        <w:rPr>
          <w:color w:val="305B4A"/>
        </w:rPr>
        <w:t>a</w:t>
      </w:r>
      <w:r>
        <w:rPr>
          <w:color w:val="2C5E4C"/>
        </w:rPr>
        <w:t>a</w:t>
      </w:r>
      <w:r>
        <w:rPr>
          <w:color w:val="295E4A"/>
        </w:rPr>
        <w:t>a</w:t>
      </w:r>
      <w:r>
        <w:rPr>
          <w:color w:val="285A47"/>
        </w:rPr>
        <w:t>a</w:t>
      </w:r>
      <w:r>
        <w:rPr>
          <w:color w:val="2B5947"/>
        </w:rPr>
        <w:t>a</w:t>
      </w:r>
      <w:r>
        <w:rPr>
          <w:color w:val="2E5A49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85848"/>
        </w:rPr>
        <w:t>a</w:t>
      </w:r>
      <w:r>
        <w:rPr>
          <w:color w:val="2958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C5849"/>
        </w:rPr>
        <w:t>a</w:t>
      </w:r>
      <w:r>
        <w:rPr>
          <w:color w:val="2C5849"/>
        </w:rPr>
        <w:t>a</w:t>
      </w:r>
      <w:r>
        <w:rPr>
          <w:color w:val="2C5648"/>
        </w:rPr>
        <w:t>a</w:t>
      </w:r>
      <w:r>
        <w:rPr>
          <w:color w:val="2C56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31584B"/>
        </w:rPr>
        <w:t>a</w:t>
      </w:r>
      <w:r>
        <w:rPr>
          <w:color w:val="2D4E43"/>
        </w:rPr>
        <w:t>a</w:t>
      </w:r>
      <w:r>
        <w:rPr>
          <w:color w:val="2C473E"/>
        </w:rPr>
        <w:t>a</w:t>
      </w:r>
      <w:r>
        <w:rPr>
          <w:color w:val="101F19"/>
        </w:rPr>
        <w:t>a</w:t>
      </w:r>
      <w:r>
        <w:rPr>
          <w:color w:val="000401"/>
        </w:rPr>
        <w:t>a</w:t>
      </w:r>
      <w:r>
        <w:rPr>
          <w:color w:val="030403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4"/>
        </w:rPr>
        <w:t>a</w:t>
      </w:r>
      <w:r>
        <w:rPr>
          <w:color w:val="050703"/>
        </w:rPr>
        <w:t>a</w:t>
      </w:r>
      <w:r>
        <w:rPr>
          <w:color w:val="010601"/>
        </w:rPr>
        <w:t>a</w:t>
      </w:r>
      <w:r>
        <w:rPr>
          <w:color w:val="000200"/>
        </w:rPr>
        <w:t>a</w:t>
      </w:r>
      <w:r>
        <w:rPr>
          <w:color w:val="000300"/>
        </w:rPr>
        <w:t>a</w:t>
      </w:r>
      <w:r>
        <w:rPr>
          <w:color w:val="070C07"/>
        </w:rPr>
        <w:t>a</w:t>
      </w:r>
      <w:r>
        <w:rPr>
          <w:color w:val="181E17"/>
        </w:rPr>
        <w:t>a</w:t>
      </w:r>
      <w:r>
        <w:rPr>
          <w:color w:val="29312A"/>
        </w:rPr>
        <w:t>a</w:t>
      </w:r>
      <w:r>
        <w:rPr>
          <w:color w:val="3D473E"/>
        </w:rPr>
        <w:t>a</w:t>
      </w:r>
      <w:r>
        <w:rPr>
          <w:color w:val="48534A"/>
        </w:rPr>
        <w:t>a</w:t>
      </w:r>
      <w:r>
        <w:rPr>
          <w:color w:val="505B52"/>
        </w:rPr>
        <w:t>a</w:t>
      </w:r>
      <w:r>
        <w:rPr>
          <w:color w:val="4D5950"/>
        </w:rPr>
        <w:t>a</w:t>
      </w:r>
      <w:r>
        <w:rPr>
          <w:color w:val="465249"/>
        </w:rPr>
        <w:t>a</w:t>
      </w:r>
      <w:r>
        <w:rPr>
          <w:color w:val="424E45"/>
        </w:rPr>
        <w:t>a</w:t>
      </w:r>
      <w:r>
        <w:rPr>
          <w:color w:val="49544B"/>
        </w:rPr>
        <w:t>a</w:t>
      </w:r>
      <w:r>
        <w:rPr>
          <w:color w:val="49544C"/>
        </w:rPr>
        <w:t>a</w:t>
      </w:r>
      <w:r>
        <w:rPr>
          <w:color w:val="4A544C"/>
        </w:rPr>
        <w:t>a</w:t>
      </w:r>
      <w:r>
        <w:rPr>
          <w:color w:val="4C554D"/>
        </w:rPr>
        <w:t>a</w:t>
      </w:r>
      <w:r>
        <w:rPr>
          <w:color w:val="4C554D"/>
        </w:rPr>
        <w:t>a</w:t>
      </w:r>
      <w:r>
        <w:rPr>
          <w:color w:val="4D554D"/>
        </w:rPr>
        <w:t>a</w:t>
      </w:r>
      <w:r>
        <w:rPr>
          <w:color w:val="50564F"/>
        </w:rPr>
        <w:t>a</w:t>
      </w:r>
      <w:r>
        <w:rPr>
          <w:color w:val="50544E"/>
        </w:rPr>
        <w:t>a</w:t>
      </w:r>
      <w:r>
        <w:rPr>
          <w:color w:val="4F534D"/>
        </w:rPr>
        <w:t>a</w:t>
      </w:r>
      <w:r>
        <w:rPr>
          <w:color w:val="50524D"/>
        </w:rPr>
        <w:t>a</w:t>
      </w:r>
      <w:r>
        <w:rPr>
          <w:color w:val="52534E"/>
        </w:rPr>
        <w:t>a</w:t>
      </w:r>
      <w:r>
        <w:rPr>
          <w:color w:val="545550"/>
        </w:rPr>
        <w:t>a</w:t>
      </w:r>
      <w:r>
        <w:rPr>
          <w:color w:val="565550"/>
        </w:rPr>
        <w:t>a</w:t>
      </w:r>
      <w:r>
        <w:rPr>
          <w:color w:val="58554F"/>
        </w:rPr>
        <w:t>a</w:t>
      </w:r>
      <w:r>
        <w:rPr>
          <w:color w:val="595650"/>
        </w:rPr>
        <w:t>a</w:t>
      </w:r>
      <w:r>
        <w:rPr>
          <w:color w:val="5A5651"/>
        </w:rPr>
        <w:t>a</w:t>
      </w:r>
      <w:r>
        <w:rPr>
          <w:color w:val="5B5752"/>
        </w:rPr>
        <w:t>a</w:t>
      </w:r>
      <w:r>
        <w:rPr>
          <w:color w:val="5D5753"/>
        </w:rPr>
        <w:t>a</w:t>
      </w:r>
      <w:r>
        <w:rPr>
          <w:color w:val="5D5853"/>
        </w:rPr>
        <w:t>a</w:t>
      </w:r>
      <w:r>
        <w:rPr>
          <w:color w:val="5F5854"/>
        </w:rPr>
        <w:t>a</w:t>
      </w:r>
      <w:r>
        <w:rPr>
          <w:color w:val="5F5653"/>
        </w:rPr>
        <w:t>a</w:t>
      </w:r>
      <w:r>
        <w:rPr>
          <w:color w:val="5E5552"/>
        </w:rPr>
        <w:t>a</w:t>
      </w:r>
      <w:r>
        <w:rPr>
          <w:color w:val="5E5351"/>
        </w:rPr>
        <w:t>a</w:t>
      </w:r>
      <w:r>
        <w:rPr>
          <w:color w:val="5D5350"/>
        </w:rPr>
        <w:t>a</w:t>
      </w:r>
      <w:r>
        <w:rPr>
          <w:color w:val="5C5250"/>
        </w:rPr>
        <w:t>a</w:t>
      </w:r>
      <w:r>
        <w:rPr>
          <w:color w:val="594C4D"/>
        </w:rPr>
        <w:t>a</w:t>
      </w:r>
      <w:r>
        <w:rPr>
          <w:color w:val="54474A"/>
        </w:rPr>
        <w:t>a</w:t>
      </w:r>
      <w:r>
        <w:rPr>
          <w:color w:val="514446"/>
        </w:rPr>
        <w:t>a</w:t>
      </w:r>
      <w:r>
        <w:rPr>
          <w:color w:val="504447"/>
        </w:rPr>
        <w:t>a</w:t>
      </w:r>
      <w:r>
        <w:rPr>
          <w:color w:val="504546"/>
        </w:rPr>
        <w:t>a</w:t>
      </w:r>
      <w:r>
        <w:rPr>
          <w:color w:val="4E4445"/>
        </w:rPr>
        <w:t>a</w:t>
      </w:r>
      <w:r>
        <w:rPr>
          <w:color w:val="554B4D"/>
        </w:rPr>
        <w:t>a</w:t>
      </w:r>
      <w:r>
        <w:rPr>
          <w:color w:val="453B3C"/>
        </w:rPr>
        <w:t>a</w:t>
      </w:r>
      <w:r>
        <w:rPr>
          <w:color w:val="282021"/>
        </w:rPr>
        <w:t>a</w:t>
      </w:r>
      <w:r>
        <w:rPr>
          <w:color w:val="0D0707"/>
        </w:rPr>
        <w:t>a</w:t>
      </w:r>
      <w:r>
        <w:rPr>
          <w:color w:val="050000"/>
        </w:rPr>
        <w:t>a</w:t>
      </w:r>
      <w:r>
        <w:rPr>
          <w:color w:val="080203"/>
        </w:rPr>
        <w:t>a</w:t>
      </w:r>
      <w:r>
        <w:rPr>
          <w:color w:val="05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0"/>
        </w:rPr>
        <w:t>a</w:t>
      </w:r>
      <w:r>
        <w:rPr>
          <w:color w:val="0B0000"/>
        </w:rPr>
        <w:t>a</w:t>
      </w:r>
      <w:r>
        <w:rPr>
          <w:color w:val="2F0E15"/>
        </w:rPr>
        <w:t>a</w:t>
      </w:r>
      <w:r>
        <w:rPr>
          <w:color w:val="632A39"/>
        </w:rPr>
        <w:t>a</w:t>
      </w:r>
      <w:r>
        <w:rPr>
          <w:color w:val="792940"/>
        </w:rPr>
        <w:t>a</w:t>
      </w:r>
      <w:r>
        <w:rPr>
          <w:color w:val="7F203C"/>
        </w:rPr>
        <w:t>a</w:t>
      </w:r>
      <w:r>
        <w:rPr>
          <w:color w:val="892240"/>
        </w:rPr>
        <w:t>a</w:t>
      </w:r>
      <w:r>
        <w:rPr>
          <w:color w:val="87203E"/>
        </w:rPr>
        <w:t>a</w:t>
      </w:r>
      <w:r>
        <w:rPr>
          <w:color w:val="84213E"/>
        </w:rPr>
        <w:t>a</w:t>
      </w:r>
      <w:r>
        <w:rPr>
          <w:color w:val="80233E"/>
        </w:rPr>
        <w:t>a</w:t>
      </w:r>
      <w:r>
        <w:rPr>
          <w:color w:val="7E243E"/>
        </w:rPr>
        <w:t>a</w:t>
      </w:r>
      <w:r>
        <w:rPr>
          <w:color w:val="7D253E"/>
        </w:rPr>
        <w:t>a</w:t>
      </w:r>
    </w:p>
    <w:p>
      <w:r>
        <w:rPr>
          <w:color w:val="FAE593"/>
        </w:rPr>
        <w:t>a</w:t>
      </w:r>
      <w:r>
        <w:rPr>
          <w:color w:val="FAE595"/>
        </w:rPr>
        <w:t>a</w:t>
      </w:r>
      <w:r>
        <w:rPr>
          <w:color w:val="FBE698"/>
        </w:rPr>
        <w:t>a</w:t>
      </w:r>
      <w:r>
        <w:rPr>
          <w:color w:val="FDE69B"/>
        </w:rPr>
        <w:t>a</w:t>
      </w:r>
      <w:r>
        <w:rPr>
          <w:color w:val="FFE69B"/>
        </w:rPr>
        <w:t>a</w:t>
      </w:r>
      <w:r>
        <w:rPr>
          <w:color w:val="FFE795"/>
        </w:rPr>
        <w:t>a</w:t>
      </w:r>
      <w:r>
        <w:rPr>
          <w:color w:val="FEE98F"/>
        </w:rPr>
        <w:t>a</w:t>
      </w:r>
      <w:r>
        <w:rPr>
          <w:color w:val="FDE98D"/>
        </w:rPr>
        <w:t>a</w:t>
      </w:r>
      <w:r>
        <w:rPr>
          <w:color w:val="FBE997"/>
        </w:rPr>
        <w:t>a</w:t>
      </w:r>
      <w:r>
        <w:rPr>
          <w:color w:val="F8E7A5"/>
        </w:rPr>
        <w:t>a</w:t>
      </w:r>
      <w:r>
        <w:rPr>
          <w:color w:val="BDB084"/>
        </w:rPr>
        <w:t>a</w:t>
      </w:r>
      <w:r>
        <w:rPr>
          <w:color w:val="271E11"/>
        </w:rPr>
        <w:t>a</w:t>
      </w:r>
      <w:r>
        <w:rPr>
          <w:color w:val="0B0600"/>
        </w:rPr>
        <w:t>a</w:t>
      </w:r>
      <w:r>
        <w:rPr>
          <w:color w:val="020301"/>
        </w:rPr>
        <w:t>a</w:t>
      </w:r>
      <w:r>
        <w:rPr>
          <w:color w:val="010602"/>
        </w:rPr>
        <w:t>a</w:t>
      </w:r>
      <w:r>
        <w:rPr>
          <w:color w:val="0003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504"/>
        </w:rPr>
        <w:t>a</w:t>
      </w:r>
      <w:r>
        <w:rPr>
          <w:color w:val="020102"/>
        </w:rPr>
        <w:t>a</w:t>
      </w:r>
      <w:r>
        <w:rPr>
          <w:color w:val="060204"/>
        </w:rPr>
        <w:t>a</w:t>
      </w:r>
      <w:r>
        <w:rPr>
          <w:color w:val="0A0607"/>
        </w:rPr>
        <w:t>a</w:t>
      </w:r>
      <w:r>
        <w:rPr>
          <w:color w:val="020501"/>
        </w:rPr>
        <w:t>a</w:t>
      </w:r>
      <w:r>
        <w:rPr>
          <w:color w:val="031809"/>
        </w:rPr>
        <w:t>a</w:t>
      </w:r>
      <w:r>
        <w:rPr>
          <w:color w:val="367252"/>
        </w:rPr>
        <w:t>a</w:t>
      </w:r>
      <w:r>
        <w:rPr>
          <w:color w:val="55AD7C"/>
        </w:rPr>
        <w:t>a</w:t>
      </w:r>
      <w:r>
        <w:rPr>
          <w:color w:val="50BD7D"/>
        </w:rPr>
        <w:t>a</w:t>
      </w:r>
      <w:r>
        <w:rPr>
          <w:color w:val="45BE72"/>
        </w:rPr>
        <w:t>a</w:t>
      </w:r>
      <w:r>
        <w:rPr>
          <w:color w:val="40BE6A"/>
        </w:rPr>
        <w:t>a</w:t>
      </w:r>
      <w:r>
        <w:rPr>
          <w:color w:val="42C06B"/>
        </w:rPr>
        <w:t>a</w:t>
      </w:r>
      <w:r>
        <w:rPr>
          <w:color w:val="44BE75"/>
        </w:rPr>
        <w:t>a</w:t>
      </w:r>
      <w:r>
        <w:rPr>
          <w:color w:val="45BC78"/>
        </w:rPr>
        <w:t>a</w:t>
      </w:r>
      <w:r>
        <w:rPr>
          <w:color w:val="44BD76"/>
        </w:rPr>
        <w:t>a</w:t>
      </w:r>
      <w:r>
        <w:rPr>
          <w:color w:val="45BD74"/>
        </w:rPr>
        <w:t>a</w:t>
      </w:r>
      <w:r>
        <w:rPr>
          <w:color w:val="45BC71"/>
        </w:rPr>
        <w:t>a</w:t>
      </w:r>
      <w:r>
        <w:rPr>
          <w:color w:val="45BC6E"/>
        </w:rPr>
        <w:t>a</w:t>
      </w:r>
      <w:r>
        <w:rPr>
          <w:color w:val="46BD6E"/>
        </w:rPr>
        <w:t>a</w:t>
      </w:r>
      <w:r>
        <w:rPr>
          <w:color w:val="46BD6E"/>
        </w:rPr>
        <w:t>a</w:t>
      </w:r>
      <w:r>
        <w:rPr>
          <w:color w:val="46BD6F"/>
        </w:rPr>
        <w:t>a</w:t>
      </w:r>
      <w:r>
        <w:rPr>
          <w:color w:val="46BE72"/>
        </w:rPr>
        <w:t>a</w:t>
      </w:r>
      <w:r>
        <w:rPr>
          <w:color w:val="46BE74"/>
        </w:rPr>
        <w:t>a</w:t>
      </w:r>
      <w:r>
        <w:rPr>
          <w:color w:val="46BE77"/>
        </w:rPr>
        <w:t>a</w:t>
      </w:r>
      <w:r>
        <w:rPr>
          <w:color w:val="49BE76"/>
        </w:rPr>
        <w:t>a</w:t>
      </w:r>
      <w:r>
        <w:rPr>
          <w:color w:val="4DBE72"/>
        </w:rPr>
        <w:t>a</w:t>
      </w:r>
      <w:r>
        <w:rPr>
          <w:color w:val="4EBD71"/>
        </w:rPr>
        <w:t>a</w:t>
      </w:r>
      <w:r>
        <w:rPr>
          <w:color w:val="4EBD70"/>
        </w:rPr>
        <w:t>a</w:t>
      </w:r>
      <w:r>
        <w:rPr>
          <w:color w:val="4FBE71"/>
        </w:rPr>
        <w:t>a</w:t>
      </w:r>
      <w:r>
        <w:rPr>
          <w:color w:val="50BE6F"/>
        </w:rPr>
        <w:t>a</w:t>
      </w:r>
      <w:r>
        <w:rPr>
          <w:color w:val="51BE6F"/>
        </w:rPr>
        <w:t>a</w:t>
      </w:r>
      <w:r>
        <w:rPr>
          <w:color w:val="52BF70"/>
        </w:rPr>
        <w:t>a</w:t>
      </w:r>
      <w:r>
        <w:rPr>
          <w:color w:val="53BF6F"/>
        </w:rPr>
        <w:t>a</w:t>
      </w:r>
      <w:r>
        <w:rPr>
          <w:color w:val="53BE6E"/>
        </w:rPr>
        <w:t>a</w:t>
      </w:r>
      <w:r>
        <w:rPr>
          <w:color w:val="55BE6C"/>
        </w:rPr>
        <w:t>a</w:t>
      </w:r>
      <w:r>
        <w:rPr>
          <w:color w:val="55BE6C"/>
        </w:rPr>
        <w:t>a</w:t>
      </w:r>
      <w:r>
        <w:rPr>
          <w:color w:val="55BE6C"/>
        </w:rPr>
        <w:t>a</w:t>
      </w:r>
      <w:r>
        <w:rPr>
          <w:color w:val="57C171"/>
        </w:rPr>
        <w:t>a</w:t>
      </w:r>
      <w:r>
        <w:rPr>
          <w:color w:val="57C272"/>
        </w:rPr>
        <w:t>a</w:t>
      </w:r>
      <w:r>
        <w:rPr>
          <w:color w:val="57C272"/>
        </w:rPr>
        <w:t>a</w:t>
      </w:r>
      <w:r>
        <w:rPr>
          <w:color w:val="58C373"/>
        </w:rPr>
        <w:t>a</w:t>
      </w:r>
      <w:r>
        <w:rPr>
          <w:color w:val="59C373"/>
        </w:rPr>
        <w:t>a</w:t>
      </w:r>
      <w:r>
        <w:rPr>
          <w:color w:val="5BC374"/>
        </w:rPr>
        <w:t>a</w:t>
      </w:r>
      <w:r>
        <w:rPr>
          <w:color w:val="5AC172"/>
        </w:rPr>
        <w:t>a</w:t>
      </w:r>
      <w:r>
        <w:rPr>
          <w:color w:val="58BF70"/>
        </w:rPr>
        <w:t>a</w:t>
      </w:r>
      <w:r>
        <w:rPr>
          <w:color w:val="58BF70"/>
        </w:rPr>
        <w:t>a</w:t>
      </w:r>
      <w:r>
        <w:rPr>
          <w:color w:val="59BF70"/>
        </w:rPr>
        <w:t>a</w:t>
      </w:r>
      <w:r>
        <w:rPr>
          <w:color w:val="59BE70"/>
        </w:rPr>
        <w:t>a</w:t>
      </w:r>
      <w:r>
        <w:rPr>
          <w:color w:val="59BE70"/>
        </w:rPr>
        <w:t>a</w:t>
      </w:r>
      <w:r>
        <w:rPr>
          <w:color w:val="58BF6E"/>
        </w:rPr>
        <w:t>a</w:t>
      </w:r>
      <w:r>
        <w:rPr>
          <w:color w:val="56C06C"/>
        </w:rPr>
        <w:t>a</w:t>
      </w:r>
      <w:r>
        <w:rPr>
          <w:color w:val="56C06B"/>
        </w:rPr>
        <w:t>a</w:t>
      </w:r>
      <w:r>
        <w:rPr>
          <w:color w:val="57C06B"/>
        </w:rPr>
        <w:t>a</w:t>
      </w:r>
      <w:r>
        <w:rPr>
          <w:color w:val="58C06B"/>
        </w:rPr>
        <w:t>a</w:t>
      </w:r>
      <w:r>
        <w:rPr>
          <w:color w:val="59BF6A"/>
        </w:rPr>
        <w:t>a</w:t>
      </w:r>
      <w:r>
        <w:rPr>
          <w:color w:val="5ABF69"/>
        </w:rPr>
        <w:t>a</w:t>
      </w:r>
      <w:r>
        <w:rPr>
          <w:color w:val="5DC16B"/>
        </w:rPr>
        <w:t>a</w:t>
      </w:r>
      <w:r>
        <w:rPr>
          <w:color w:val="5DBF69"/>
        </w:rPr>
        <w:t>a</w:t>
      </w:r>
      <w:r>
        <w:rPr>
          <w:color w:val="5FBF69"/>
        </w:rPr>
        <w:t>a</w:t>
      </w:r>
      <w:r>
        <w:rPr>
          <w:color w:val="62C068"/>
        </w:rPr>
        <w:t>a</w:t>
      </w:r>
      <w:r>
        <w:rPr>
          <w:color w:val="65C36B"/>
        </w:rPr>
        <w:t>a</w:t>
      </w:r>
      <w:r>
        <w:rPr>
          <w:color w:val="68C56D"/>
        </w:rPr>
        <w:t>a</w:t>
      </w:r>
      <w:r>
        <w:rPr>
          <w:color w:val="6EC56E"/>
        </w:rPr>
        <w:t>a</w:t>
      </w:r>
      <w:r>
        <w:rPr>
          <w:color w:val="70C46E"/>
        </w:rPr>
        <w:t>a</w:t>
      </w:r>
      <w:r>
        <w:rPr>
          <w:color w:val="70C46F"/>
        </w:rPr>
        <w:t>a</w:t>
      </w:r>
      <w:r>
        <w:rPr>
          <w:color w:val="70C46F"/>
        </w:rPr>
        <w:t>a</w:t>
      </w:r>
      <w:r>
        <w:rPr>
          <w:color w:val="70C471"/>
        </w:rPr>
        <w:t>a</w:t>
      </w:r>
      <w:r>
        <w:rPr>
          <w:color w:val="70C471"/>
        </w:rPr>
        <w:t>a</w:t>
      </w:r>
      <w:r>
        <w:rPr>
          <w:color w:val="71C472"/>
        </w:rPr>
        <w:t>a</w:t>
      </w:r>
      <w:r>
        <w:rPr>
          <w:color w:val="72C572"/>
        </w:rPr>
        <w:t>a</w:t>
      </w:r>
      <w:r>
        <w:rPr>
          <w:color w:val="71C472"/>
        </w:rPr>
        <w:t>a</w:t>
      </w:r>
      <w:r>
        <w:rPr>
          <w:color w:val="70C572"/>
        </w:rPr>
        <w:t>a</w:t>
      </w:r>
      <w:r>
        <w:rPr>
          <w:color w:val="6FC572"/>
        </w:rPr>
        <w:t>a</w:t>
      </w:r>
      <w:r>
        <w:rPr>
          <w:color w:val="6EC570"/>
        </w:rPr>
        <w:t>a</w:t>
      </w:r>
      <w:r>
        <w:rPr>
          <w:color w:val="6EC76C"/>
        </w:rPr>
        <w:t>a</w:t>
      </w:r>
      <w:r>
        <w:rPr>
          <w:color w:val="72CB6A"/>
        </w:rPr>
        <w:t>a</w:t>
      </w:r>
      <w:r>
        <w:rPr>
          <w:color w:val="82CB7B"/>
        </w:rPr>
        <w:t>a</w:t>
      </w:r>
      <w:r>
        <w:rPr>
          <w:color w:val="5D9059"/>
        </w:rPr>
        <w:t>a</w:t>
      </w:r>
      <w:r>
        <w:rPr>
          <w:color w:val="162F15"/>
        </w:rPr>
        <w:t>a</w:t>
      </w:r>
      <w:r>
        <w:rPr>
          <w:color w:val="000500"/>
        </w:rPr>
        <w:t>a</w:t>
      </w:r>
      <w:r>
        <w:rPr>
          <w:color w:val="060608"/>
        </w:rPr>
        <w:t>a</w:t>
      </w:r>
      <w:r>
        <w:rPr>
          <w:color w:val="030106"/>
        </w:rPr>
        <w:t>a</w:t>
      </w:r>
      <w:r>
        <w:rPr>
          <w:color w:val="0202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80307"/>
        </w:rPr>
        <w:t>a</w:t>
      </w:r>
      <w:r>
        <w:rPr>
          <w:color w:val="000301"/>
        </w:rPr>
        <w:t>a</w:t>
      </w:r>
      <w:r>
        <w:rPr>
          <w:color w:val="000801"/>
        </w:rPr>
        <w:t>a</w:t>
      </w:r>
      <w:r>
        <w:rPr>
          <w:color w:val="0A311E"/>
        </w:rPr>
        <w:t>a</w:t>
      </w:r>
      <w:r>
        <w:rPr>
          <w:color w:val="2A694B"/>
        </w:rPr>
        <w:t>a</w:t>
      </w:r>
      <w:r>
        <w:rPr>
          <w:color w:val="25734D"/>
        </w:rPr>
        <w:t>a</w:t>
      </w:r>
      <w:r>
        <w:rPr>
          <w:color w:val="2B764B"/>
        </w:rPr>
        <w:t>a</w:t>
      </w:r>
      <w:r>
        <w:rPr>
          <w:color w:val="236E41"/>
        </w:rPr>
        <w:t>a</w:t>
      </w:r>
      <w:r>
        <w:rPr>
          <w:color w:val="27754B"/>
        </w:rPr>
        <w:t>a</w:t>
      </w:r>
      <w:r>
        <w:rPr>
          <w:color w:val="26734C"/>
        </w:rPr>
        <w:t>a</w:t>
      </w:r>
      <w:r>
        <w:rPr>
          <w:color w:val="246B49"/>
        </w:rPr>
        <w:t>a</w:t>
      </w:r>
      <w:r>
        <w:rPr>
          <w:color w:val="2C634B"/>
        </w:rPr>
        <w:t>a</w:t>
      </w:r>
      <w:r>
        <w:rPr>
          <w:color w:val="1B3829"/>
        </w:rPr>
        <w:t>a</w:t>
      </w:r>
      <w:r>
        <w:rPr>
          <w:color w:val="010803"/>
        </w:rPr>
        <w:t>a</w:t>
      </w:r>
      <w:r>
        <w:rPr>
          <w:color w:val="050101"/>
        </w:rPr>
        <w:t>a</w:t>
      </w:r>
      <w:r>
        <w:rPr>
          <w:color w:val="090000"/>
        </w:rPr>
        <w:t>a</w:t>
      </w:r>
      <w:r>
        <w:rPr>
          <w:color w:val="090200"/>
        </w:rPr>
        <w:t>a</w:t>
      </w:r>
      <w:r>
        <w:rPr>
          <w:color w:val="030300"/>
        </w:rPr>
        <w:t>a</w:t>
      </w:r>
      <w:r>
        <w:rPr>
          <w:color w:val="0001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4"/>
        </w:rPr>
        <w:t>a</w:t>
      </w:r>
      <w:r>
        <w:rPr>
          <w:color w:val="000000"/>
        </w:rPr>
        <w:t>a</w:t>
      </w:r>
      <w:r>
        <w:rPr>
          <w:color w:val="070604"/>
        </w:rPr>
        <w:t>a</w:t>
      </w:r>
      <w:r>
        <w:rPr>
          <w:color w:val="020301"/>
        </w:rPr>
        <w:t>a</w:t>
      </w:r>
      <w:r>
        <w:rPr>
          <w:color w:val="000300"/>
        </w:rPr>
        <w:t>a</w:t>
      </w:r>
      <w:r>
        <w:rPr>
          <w:color w:val="02120A"/>
        </w:rPr>
        <w:t>a</w:t>
      </w:r>
      <w:r>
        <w:rPr>
          <w:color w:val="234235"/>
        </w:rPr>
        <w:t>a</w:t>
      </w:r>
      <w:r>
        <w:rPr>
          <w:color w:val="305C4B"/>
        </w:rPr>
        <w:t>a</w:t>
      </w:r>
      <w:r>
        <w:rPr>
          <w:color w:val="2A5E4A"/>
        </w:rPr>
        <w:t>a</w:t>
      </w:r>
      <w:r>
        <w:rPr>
          <w:color w:val="285D49"/>
        </w:rPr>
        <w:t>a</w:t>
      </w:r>
      <w:r>
        <w:rPr>
          <w:color w:val="285B48"/>
        </w:rPr>
        <w:t>a</w:t>
      </w:r>
      <w:r>
        <w:rPr>
          <w:color w:val="2C5948"/>
        </w:rPr>
        <w:t>a</w:t>
      </w:r>
      <w:r>
        <w:rPr>
          <w:color w:val="2D5948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85848"/>
        </w:rPr>
        <w:t>a</w:t>
      </w:r>
      <w:r>
        <w:rPr>
          <w:color w:val="2958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C5849"/>
        </w:rPr>
        <w:t>a</w:t>
      </w:r>
      <w:r>
        <w:rPr>
          <w:color w:val="2C5849"/>
        </w:rPr>
        <w:t>a</w:t>
      </w:r>
      <w:r>
        <w:rPr>
          <w:color w:val="2C5648"/>
        </w:rPr>
        <w:t>a</w:t>
      </w:r>
      <w:r>
        <w:rPr>
          <w:color w:val="2C56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32574B"/>
        </w:rPr>
        <w:t>a</w:t>
      </w:r>
      <w:r>
        <w:rPr>
          <w:color w:val="2D4D42"/>
        </w:rPr>
        <w:t>a</w:t>
      </w:r>
      <w:r>
        <w:rPr>
          <w:color w:val="203830"/>
        </w:rPr>
        <w:t>a</w:t>
      </w:r>
      <w:r>
        <w:rPr>
          <w:color w:val="07130D"/>
        </w:rPr>
        <w:t>a</w:t>
      </w:r>
      <w:r>
        <w:rPr>
          <w:color w:val="000200"/>
        </w:rPr>
        <w:t>a</w:t>
      </w:r>
      <w:r>
        <w:rPr>
          <w:color w:val="070506"/>
        </w:rPr>
        <w:t>a</w:t>
      </w:r>
      <w:r>
        <w:rPr>
          <w:color w:val="070002"/>
        </w:rPr>
        <w:t>a</w:t>
      </w:r>
      <w:r>
        <w:rPr>
          <w:color w:val="090002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300"/>
        </w:rPr>
        <w:t>a</w:t>
      </w:r>
      <w:r>
        <w:rPr>
          <w:color w:val="000700"/>
        </w:rPr>
        <w:t>a</w:t>
      </w:r>
      <w:r>
        <w:rPr>
          <w:color w:val="0D140E"/>
        </w:rPr>
        <w:t>a</w:t>
      </w:r>
      <w:r>
        <w:rPr>
          <w:color w:val="1C241C"/>
        </w:rPr>
        <w:t>a</w:t>
      </w:r>
      <w:r>
        <w:rPr>
          <w:color w:val="2D382F"/>
        </w:rPr>
        <w:t>a</w:t>
      </w:r>
      <w:r>
        <w:rPr>
          <w:color w:val="414C43"/>
        </w:rPr>
        <w:t>a</w:t>
      </w:r>
      <w:r>
        <w:rPr>
          <w:color w:val="4D584E"/>
        </w:rPr>
        <w:t>a</w:t>
      </w:r>
      <w:r>
        <w:rPr>
          <w:color w:val="4F5B52"/>
        </w:rPr>
        <w:t>a</w:t>
      </w:r>
      <w:r>
        <w:rPr>
          <w:color w:val="4A574D"/>
        </w:rPr>
        <w:t>a</w:t>
      </w:r>
      <w:r>
        <w:rPr>
          <w:color w:val="445348"/>
        </w:rPr>
        <w:t>a</w:t>
      </w:r>
      <w:r>
        <w:rPr>
          <w:color w:val="445348"/>
        </w:rPr>
        <w:t>a</w:t>
      </w:r>
      <w:r>
        <w:rPr>
          <w:color w:val="48574C"/>
        </w:rPr>
        <w:t>a</w:t>
      </w:r>
      <w:r>
        <w:rPr>
          <w:color w:val="4C5B50"/>
        </w:rPr>
        <w:t>a</w:t>
      </w:r>
      <w:r>
        <w:rPr>
          <w:color w:val="4B564D"/>
        </w:rPr>
        <w:t>a</w:t>
      </w:r>
      <w:r>
        <w:rPr>
          <w:color w:val="4C564D"/>
        </w:rPr>
        <w:t>a</w:t>
      </w:r>
      <w:r>
        <w:rPr>
          <w:color w:val="4C564D"/>
        </w:rPr>
        <w:t>a</w:t>
      </w:r>
      <w:r>
        <w:rPr>
          <w:color w:val="4F564E"/>
        </w:rPr>
        <w:t>a</w:t>
      </w:r>
      <w:r>
        <w:rPr>
          <w:color w:val="4F564E"/>
        </w:rPr>
        <w:t>a</w:t>
      </w:r>
      <w:r>
        <w:rPr>
          <w:color w:val="50564F"/>
        </w:rPr>
        <w:t>a</w:t>
      </w:r>
      <w:r>
        <w:rPr>
          <w:color w:val="535750"/>
        </w:rPr>
        <w:t>a</w:t>
      </w:r>
      <w:r>
        <w:rPr>
          <w:color w:val="545750"/>
        </w:rPr>
        <w:t>a</w:t>
      </w:r>
      <w:r>
        <w:rPr>
          <w:color w:val="545650"/>
        </w:rPr>
        <w:t>a</w:t>
      </w:r>
      <w:r>
        <w:rPr>
          <w:color w:val="555650"/>
        </w:rPr>
        <w:t>a</w:t>
      </w:r>
      <w:r>
        <w:rPr>
          <w:color w:val="575752"/>
        </w:rPr>
        <w:t>a</w:t>
      </w:r>
      <w:r>
        <w:rPr>
          <w:color w:val="5A5953"/>
        </w:rPr>
        <w:t>a</w:t>
      </w:r>
      <w:r>
        <w:rPr>
          <w:color w:val="5D5A52"/>
        </w:rPr>
        <w:t>a</w:t>
      </w:r>
      <w:r>
        <w:rPr>
          <w:color w:val="5F5951"/>
        </w:rPr>
        <w:t>a</w:t>
      </w:r>
      <w:r>
        <w:rPr>
          <w:color w:val="605952"/>
        </w:rPr>
        <w:t>a</w:t>
      </w:r>
      <w:r>
        <w:rPr>
          <w:color w:val="5F5951"/>
        </w:rPr>
        <w:t>a</w:t>
      </w:r>
      <w:r>
        <w:rPr>
          <w:color w:val="5F5850"/>
        </w:rPr>
        <w:t>a</w:t>
      </w:r>
      <w:r>
        <w:rPr>
          <w:color w:val="605851"/>
        </w:rPr>
        <w:t>a</w:t>
      </w:r>
      <w:r>
        <w:rPr>
          <w:color w:val="605851"/>
        </w:rPr>
        <w:t>a</w:t>
      </w:r>
      <w:r>
        <w:rPr>
          <w:color w:val="615851"/>
        </w:rPr>
        <w:t>a</w:t>
      </w:r>
      <w:r>
        <w:rPr>
          <w:color w:val="615751"/>
        </w:rPr>
        <w:t>a</w:t>
      </w:r>
      <w:r>
        <w:rPr>
          <w:color w:val="625650"/>
        </w:rPr>
        <w:t>a</w:t>
      </w:r>
      <w:r>
        <w:rPr>
          <w:color w:val="61554F"/>
        </w:rPr>
        <w:t>a</w:t>
      </w:r>
      <w:r>
        <w:rPr>
          <w:color w:val="61554F"/>
        </w:rPr>
        <w:t>a</w:t>
      </w:r>
      <w:r>
        <w:rPr>
          <w:color w:val="62544F"/>
        </w:rPr>
        <w:t>a</w:t>
      </w:r>
      <w:r>
        <w:rPr>
          <w:color w:val="5B4C4C"/>
        </w:rPr>
        <w:t>a</w:t>
      </w:r>
      <w:r>
        <w:rPr>
          <w:color w:val="5B4B4C"/>
        </w:rPr>
        <w:t>a</w:t>
      </w:r>
      <w:r>
        <w:rPr>
          <w:color w:val="59494A"/>
        </w:rPr>
        <w:t>a</w:t>
      </w:r>
      <w:r>
        <w:rPr>
          <w:color w:val="574849"/>
        </w:rPr>
        <w:t>a</w:t>
      </w:r>
      <w:r>
        <w:rPr>
          <w:color w:val="544646"/>
        </w:rPr>
        <w:t>a</w:t>
      </w:r>
      <w:r>
        <w:rPr>
          <w:color w:val="524544"/>
        </w:rPr>
        <w:t>a</w:t>
      </w:r>
      <w:r>
        <w:rPr>
          <w:color w:val="4F4242"/>
        </w:rPr>
        <w:t>a</w:t>
      </w:r>
      <w:r>
        <w:rPr>
          <w:color w:val="554A49"/>
        </w:rPr>
        <w:t>a</w:t>
      </w:r>
      <w:r>
        <w:rPr>
          <w:color w:val="4A3F3F"/>
        </w:rPr>
        <w:t>a</w:t>
      </w:r>
      <w:r>
        <w:rPr>
          <w:color w:val="261B1B"/>
        </w:rPr>
        <w:t>a</w:t>
      </w:r>
      <w:r>
        <w:rPr>
          <w:color w:val="090100"/>
        </w:rPr>
        <w:t>a</w:t>
      </w:r>
      <w:r>
        <w:rPr>
          <w:color w:val="070000"/>
        </w:rPr>
        <w:t>a</w:t>
      </w:r>
      <w:r>
        <w:rPr>
          <w:color w:val="05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70000"/>
        </w:rPr>
        <w:t>a</w:t>
      </w:r>
      <w:r>
        <w:rPr>
          <w:color w:val="22060B"/>
        </w:rPr>
        <w:t>a</w:t>
      </w:r>
      <w:r>
        <w:rPr>
          <w:color w:val="5A2432"/>
        </w:rPr>
        <w:t>a</w:t>
      </w:r>
      <w:r>
        <w:rPr>
          <w:color w:val="782B40"/>
        </w:rPr>
        <w:t>a</w:t>
      </w:r>
      <w:r>
        <w:rPr>
          <w:color w:val="81223E"/>
        </w:rPr>
        <w:t>a</w:t>
      </w:r>
      <w:r>
        <w:rPr>
          <w:color w:val="892240"/>
        </w:rPr>
        <w:t>a</w:t>
      </w:r>
      <w:r>
        <w:rPr>
          <w:color w:val="88203F"/>
        </w:rPr>
        <w:t>a</w:t>
      </w:r>
      <w:r>
        <w:rPr>
          <w:color w:val="85213F"/>
        </w:rPr>
        <w:t>a</w:t>
      </w:r>
      <w:r>
        <w:rPr>
          <w:color w:val="82243F"/>
        </w:rPr>
        <w:t>a</w:t>
      </w:r>
      <w:r>
        <w:rPr>
          <w:color w:val="80243F"/>
        </w:rPr>
        <w:t>a</w:t>
      </w:r>
      <w:r>
        <w:rPr>
          <w:color w:val="7E253F"/>
        </w:rPr>
        <w:t>a</w:t>
      </w:r>
    </w:p>
    <w:p>
      <w:r>
        <w:rPr>
          <w:color w:val="FBE692"/>
        </w:rPr>
        <w:t>a</w:t>
      </w:r>
      <w:r>
        <w:rPr>
          <w:color w:val="FBE693"/>
        </w:rPr>
        <w:t>a</w:t>
      </w:r>
      <w:r>
        <w:rPr>
          <w:color w:val="FBE695"/>
        </w:rPr>
        <w:t>a</w:t>
      </w:r>
      <w:r>
        <w:rPr>
          <w:color w:val="FCE599"/>
        </w:rPr>
        <w:t>a</w:t>
      </w:r>
      <w:r>
        <w:rPr>
          <w:color w:val="FFE69D"/>
        </w:rPr>
        <w:t>a</w:t>
      </w:r>
      <w:r>
        <w:rPr>
          <w:color w:val="FFE795"/>
        </w:rPr>
        <w:t>a</w:t>
      </w:r>
      <w:r>
        <w:rPr>
          <w:color w:val="FFE88F"/>
        </w:rPr>
        <w:t>a</w:t>
      </w:r>
      <w:r>
        <w:rPr>
          <w:color w:val="FDEA8D"/>
        </w:rPr>
        <w:t>a</w:t>
      </w:r>
      <w:r>
        <w:rPr>
          <w:color w:val="FBE897"/>
        </w:rPr>
        <w:t>a</w:t>
      </w:r>
      <w:r>
        <w:rPr>
          <w:color w:val="F7E5A4"/>
        </w:rPr>
        <w:t>a</w:t>
      </w:r>
      <w:r>
        <w:rPr>
          <w:color w:val="998C66"/>
        </w:rPr>
        <w:t>a</w:t>
      </w:r>
      <w:r>
        <w:rPr>
          <w:color w:val="110701"/>
        </w:rPr>
        <w:t>a</w:t>
      </w:r>
      <w:r>
        <w:rPr>
          <w:color w:val="0D0901"/>
        </w:rPr>
        <w:t>a</w:t>
      </w:r>
      <w:r>
        <w:rPr>
          <w:color w:val="010302"/>
        </w:rPr>
        <w:t>a</w:t>
      </w:r>
      <w:r>
        <w:rPr>
          <w:color w:val="040905"/>
        </w:rPr>
        <w:t>a</w:t>
      </w:r>
      <w:r>
        <w:rPr>
          <w:color w:val="0006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604"/>
        </w:rPr>
        <w:t>a</w:t>
      </w:r>
      <w:r>
        <w:rPr>
          <w:color w:val="010A04"/>
        </w:rPr>
        <w:t>a</w:t>
      </w:r>
      <w:r>
        <w:rPr>
          <w:color w:val="010201"/>
        </w:rPr>
        <w:t>a</w:t>
      </w:r>
      <w:r>
        <w:rPr>
          <w:color w:val="0A0106"/>
        </w:rPr>
        <w:t>a</w:t>
      </w:r>
      <w:r>
        <w:rPr>
          <w:color w:val="0E0109"/>
        </w:rPr>
        <w:t>a</w:t>
      </w:r>
      <w:r>
        <w:rPr>
          <w:color w:val="0C040B"/>
        </w:rPr>
        <w:t>a</w:t>
      </w:r>
      <w:r>
        <w:rPr>
          <w:color w:val="010501"/>
        </w:rPr>
        <w:t>a</w:t>
      </w:r>
      <w:r>
        <w:rPr>
          <w:color w:val="072C17"/>
        </w:rPr>
        <w:t>a</w:t>
      </w:r>
      <w:r>
        <w:rPr>
          <w:color w:val="2B754E"/>
        </w:rPr>
        <w:t>a</w:t>
      </w:r>
      <w:r>
        <w:rPr>
          <w:color w:val="4EB377"/>
        </w:rPr>
        <w:t>a</w:t>
      </w:r>
      <w:r>
        <w:rPr>
          <w:color w:val="49C074"/>
        </w:rPr>
        <w:t>a</w:t>
      </w:r>
      <w:r>
        <w:rPr>
          <w:color w:val="43C46B"/>
        </w:rPr>
        <w:t>a</w:t>
      </w:r>
      <w:r>
        <w:rPr>
          <w:color w:val="3FC064"/>
        </w:rPr>
        <w:t>a</w:t>
      </w:r>
      <w:r>
        <w:rPr>
          <w:color w:val="43BD6F"/>
        </w:rPr>
        <w:t>a</w:t>
      </w:r>
      <w:r>
        <w:rPr>
          <w:color w:val="46BB75"/>
        </w:rPr>
        <w:t>a</w:t>
      </w:r>
      <w:r>
        <w:rPr>
          <w:color w:val="46BB75"/>
        </w:rPr>
        <w:t>a</w:t>
      </w:r>
      <w:r>
        <w:rPr>
          <w:color w:val="47BB71"/>
        </w:rPr>
        <w:t>a</w:t>
      </w:r>
      <w:r>
        <w:rPr>
          <w:color w:val="47BC6E"/>
        </w:rPr>
        <w:t>a</w:t>
      </w:r>
      <w:r>
        <w:rPr>
          <w:color w:val="48BD6D"/>
        </w:rPr>
        <w:t>a</w:t>
      </w:r>
      <w:r>
        <w:rPr>
          <w:color w:val="46BC6B"/>
        </w:rPr>
        <w:t>a</w:t>
      </w:r>
      <w:r>
        <w:rPr>
          <w:color w:val="45BC6C"/>
        </w:rPr>
        <w:t>a</w:t>
      </w:r>
      <w:r>
        <w:rPr>
          <w:color w:val="44BD6E"/>
        </w:rPr>
        <w:t>a</w:t>
      </w:r>
      <w:r>
        <w:rPr>
          <w:color w:val="44BD71"/>
        </w:rPr>
        <w:t>a</w:t>
      </w:r>
      <w:r>
        <w:rPr>
          <w:color w:val="42BE74"/>
        </w:rPr>
        <w:t>a</w:t>
      </w:r>
      <w:r>
        <w:rPr>
          <w:color w:val="42BE76"/>
        </w:rPr>
        <w:t>a</w:t>
      </w:r>
      <w:r>
        <w:rPr>
          <w:color w:val="46BD75"/>
        </w:rPr>
        <w:t>a</w:t>
      </w:r>
      <w:r>
        <w:rPr>
          <w:color w:val="4CBD72"/>
        </w:rPr>
        <w:t>a</w:t>
      </w:r>
      <w:r>
        <w:rPr>
          <w:color w:val="4CBC70"/>
        </w:rPr>
        <w:t>a</w:t>
      </w:r>
      <w:r>
        <w:rPr>
          <w:color w:val="4CBC70"/>
        </w:rPr>
        <w:t>a</w:t>
      </w:r>
      <w:r>
        <w:rPr>
          <w:color w:val="4DBC6F"/>
        </w:rPr>
        <w:t>a</w:t>
      </w:r>
      <w:r>
        <w:rPr>
          <w:color w:val="4DBC6F"/>
        </w:rPr>
        <w:t>a</w:t>
      </w:r>
      <w:r>
        <w:rPr>
          <w:color w:val="4DBC6F"/>
        </w:rPr>
        <w:t>a</w:t>
      </w:r>
      <w:r>
        <w:rPr>
          <w:color w:val="51BE6F"/>
        </w:rPr>
        <w:t>a</w:t>
      </w:r>
      <w:r>
        <w:rPr>
          <w:color w:val="52BE6E"/>
        </w:rPr>
        <w:t>a</w:t>
      </w:r>
      <w:r>
        <w:rPr>
          <w:color w:val="52BD6D"/>
        </w:rPr>
        <w:t>a</w:t>
      </w:r>
      <w:r>
        <w:rPr>
          <w:color w:val="52BD6D"/>
        </w:rPr>
        <w:t>a</w:t>
      </w:r>
      <w:r>
        <w:rPr>
          <w:color w:val="52BD6D"/>
        </w:rPr>
        <w:t>a</w:t>
      </w:r>
      <w:r>
        <w:rPr>
          <w:color w:val="52BD6D"/>
        </w:rPr>
        <w:t>a</w:t>
      </w:r>
      <w:r>
        <w:rPr>
          <w:color w:val="54BF6F"/>
        </w:rPr>
        <w:t>a</w:t>
      </w:r>
      <w:r>
        <w:rPr>
          <w:color w:val="53C06F"/>
        </w:rPr>
        <w:t>a</w:t>
      </w:r>
      <w:r>
        <w:rPr>
          <w:color w:val="54C170"/>
        </w:rPr>
        <w:t>a</w:t>
      </w:r>
      <w:r>
        <w:rPr>
          <w:color w:val="55C070"/>
        </w:rPr>
        <w:t>a</w:t>
      </w:r>
      <w:r>
        <w:rPr>
          <w:color w:val="55C070"/>
        </w:rPr>
        <w:t>a</w:t>
      </w:r>
      <w:r>
        <w:rPr>
          <w:color w:val="56C171"/>
        </w:rPr>
        <w:t>a</w:t>
      </w:r>
      <w:r>
        <w:rPr>
          <w:color w:val="57C071"/>
        </w:rPr>
        <w:t>a</w:t>
      </w:r>
      <w:r>
        <w:rPr>
          <w:color w:val="57BF70"/>
        </w:rPr>
        <w:t>a</w:t>
      </w:r>
      <w:r>
        <w:rPr>
          <w:color w:val="58BF70"/>
        </w:rPr>
        <w:t>a</w:t>
      </w:r>
      <w:r>
        <w:rPr>
          <w:color w:val="58BF70"/>
        </w:rPr>
        <w:t>a</w:t>
      </w:r>
      <w:r>
        <w:rPr>
          <w:color w:val="58BF70"/>
        </w:rPr>
        <w:t>a</w:t>
      </w:r>
      <w:r>
        <w:rPr>
          <w:color w:val="58BF70"/>
        </w:rPr>
        <w:t>a</w:t>
      </w:r>
      <w:r>
        <w:rPr>
          <w:color w:val="56C06E"/>
        </w:rPr>
        <w:t>a</w:t>
      </w:r>
      <w:r>
        <w:rPr>
          <w:color w:val="53BF6B"/>
        </w:rPr>
        <w:t>a</w:t>
      </w:r>
      <w:r>
        <w:rPr>
          <w:color w:val="53BF6A"/>
        </w:rPr>
        <w:t>a</w:t>
      </w:r>
      <w:r>
        <w:rPr>
          <w:color w:val="53BF6A"/>
        </w:rPr>
        <w:t>a</w:t>
      </w:r>
      <w:r>
        <w:rPr>
          <w:color w:val="55BE69"/>
        </w:rPr>
        <w:t>a</w:t>
      </w:r>
      <w:r>
        <w:rPr>
          <w:color w:val="55BD68"/>
        </w:rPr>
        <w:t>a</w:t>
      </w:r>
      <w:r>
        <w:rPr>
          <w:color w:val="55BD68"/>
        </w:rPr>
        <w:t>a</w:t>
      </w:r>
      <w:r>
        <w:rPr>
          <w:color w:val="59BE68"/>
        </w:rPr>
        <w:t>a</w:t>
      </w:r>
      <w:r>
        <w:rPr>
          <w:color w:val="5ABD67"/>
        </w:rPr>
        <w:t>a</w:t>
      </w:r>
      <w:r>
        <w:rPr>
          <w:color w:val="5BBD66"/>
        </w:rPr>
        <w:t>a</w:t>
      </w:r>
      <w:r>
        <w:rPr>
          <w:color w:val="5EBE67"/>
        </w:rPr>
        <w:t>a</w:t>
      </w:r>
      <w:r>
        <w:rPr>
          <w:color w:val="62C26B"/>
        </w:rPr>
        <w:t>a</w:t>
      </w:r>
      <w:r>
        <w:rPr>
          <w:color w:val="66C46D"/>
        </w:rPr>
        <w:t>a</w:t>
      </w:r>
      <w:r>
        <w:rPr>
          <w:color w:val="6CC36C"/>
        </w:rPr>
        <w:t>a</w:t>
      </w:r>
      <w:r>
        <w:rPr>
          <w:color w:val="6EC26C"/>
        </w:rPr>
        <w:t>a</w:t>
      </w:r>
      <w:r>
        <w:rPr>
          <w:color w:val="6EC26D"/>
        </w:rPr>
        <w:t>a</w:t>
      </w:r>
      <w:r>
        <w:rPr>
          <w:color w:val="6FC26E"/>
        </w:rPr>
        <w:t>a</w:t>
      </w:r>
      <w:r>
        <w:rPr>
          <w:color w:val="6FC16F"/>
        </w:rPr>
        <w:t>a</w:t>
      </w:r>
      <w:r>
        <w:rPr>
          <w:color w:val="6FC071"/>
        </w:rPr>
        <w:t>a</w:t>
      </w:r>
      <w:r>
        <w:rPr>
          <w:color w:val="70C173"/>
        </w:rPr>
        <w:t>a</w:t>
      </w:r>
      <w:r>
        <w:rPr>
          <w:color w:val="70C373"/>
        </w:rPr>
        <w:t>a</w:t>
      </w:r>
      <w:r>
        <w:rPr>
          <w:color w:val="6FC274"/>
        </w:rPr>
        <w:t>a</w:t>
      </w:r>
      <w:r>
        <w:rPr>
          <w:color w:val="6EC272"/>
        </w:rPr>
        <w:t>a</w:t>
      </w:r>
      <w:r>
        <w:rPr>
          <w:color w:val="6CC272"/>
        </w:rPr>
        <w:t>a</w:t>
      </w:r>
      <w:r>
        <w:rPr>
          <w:color w:val="6BC271"/>
        </w:rPr>
        <w:t>a</w:t>
      </w:r>
      <w:r>
        <w:rPr>
          <w:color w:val="67C569"/>
        </w:rPr>
        <w:t>a</w:t>
      </w:r>
      <w:r>
        <w:rPr>
          <w:color w:val="69C963"/>
        </w:rPr>
        <w:t>a</w:t>
      </w:r>
      <w:r>
        <w:rPr>
          <w:color w:val="71C26B"/>
        </w:rPr>
        <w:t>a</w:t>
      </w:r>
      <w:r>
        <w:rPr>
          <w:color w:val="77B275"/>
        </w:rPr>
        <w:t>a</w:t>
      </w:r>
      <w:r>
        <w:rPr>
          <w:color w:val="405F3F"/>
        </w:rPr>
        <w:t>a</w:t>
      </w:r>
      <w:r>
        <w:rPr>
          <w:color w:val="000800"/>
        </w:rPr>
        <w:t>a</w:t>
      </w:r>
      <w:r>
        <w:rPr>
          <w:color w:val="000102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70004"/>
        </w:rPr>
        <w:t>a</w:t>
      </w:r>
      <w:r>
        <w:rPr>
          <w:color w:val="060003"/>
        </w:rPr>
        <w:t>a</w:t>
      </w:r>
      <w:r>
        <w:rPr>
          <w:color w:val="0301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20300"/>
        </w:rPr>
        <w:t>a</w:t>
      </w:r>
      <w:r>
        <w:rPr>
          <w:color w:val="050100"/>
        </w:rPr>
        <w:t>a</w:t>
      </w:r>
      <w:r>
        <w:rPr>
          <w:color w:val="070000"/>
        </w:rPr>
        <w:t>a</w:t>
      </w:r>
      <w:r>
        <w:rPr>
          <w:color w:val="080000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90508"/>
        </w:rPr>
        <w:t>a</w:t>
      </w:r>
      <w:r>
        <w:rPr>
          <w:color w:val="000402"/>
        </w:rPr>
        <w:t>a</w:t>
      </w:r>
      <w:r>
        <w:rPr>
          <w:color w:val="000A02"/>
        </w:rPr>
        <w:t>a</w:t>
      </w:r>
      <w:r>
        <w:rPr>
          <w:color w:val="163F2B"/>
        </w:rPr>
        <w:t>a</w:t>
      </w:r>
      <w:r>
        <w:rPr>
          <w:color w:val="2E6F51"/>
        </w:rPr>
        <w:t>a</w:t>
      </w:r>
      <w:r>
        <w:rPr>
          <w:color w:val="25744E"/>
        </w:rPr>
        <w:t>a</w:t>
      </w:r>
      <w:r>
        <w:rPr>
          <w:color w:val="257045"/>
        </w:rPr>
        <w:t>a</w:t>
      </w:r>
      <w:r>
        <w:rPr>
          <w:color w:val="2C784A"/>
        </w:rPr>
        <w:t>a</w:t>
      </w:r>
      <w:r>
        <w:rPr>
          <w:color w:val="247249"/>
        </w:rPr>
        <w:t>a</w:t>
      </w:r>
      <w:r>
        <w:rPr>
          <w:color w:val="207049"/>
        </w:rPr>
        <w:t>a</w:t>
      </w:r>
      <w:r>
        <w:rPr>
          <w:color w:val="27714E"/>
        </w:rPr>
        <w:t>a</w:t>
      </w:r>
      <w:r>
        <w:rPr>
          <w:color w:val="2E684F"/>
        </w:rPr>
        <w:t>a</w:t>
      </w:r>
      <w:r>
        <w:rPr>
          <w:color w:val="254838"/>
        </w:rPr>
        <w:t>a</w:t>
      </w:r>
      <w:r>
        <w:rPr>
          <w:color w:val="0B1812"/>
        </w:rPr>
        <w:t>a</w:t>
      </w:r>
      <w:r>
        <w:rPr>
          <w:color w:val="060302"/>
        </w:rPr>
        <w:t>a</w:t>
      </w:r>
      <w:r>
        <w:rPr>
          <w:color w:val="080000"/>
        </w:rPr>
        <w:t>a</w:t>
      </w:r>
      <w:r>
        <w:rPr>
          <w:color w:val="090301"/>
        </w:rPr>
        <w:t>a</w:t>
      </w:r>
      <w:r>
        <w:rPr>
          <w:color w:val="050500"/>
        </w:rPr>
        <w:t>a</w:t>
      </w:r>
      <w:r>
        <w:rPr>
          <w:color w:val="0001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605"/>
        </w:rPr>
        <w:t>a</w:t>
      </w:r>
      <w:r>
        <w:rPr>
          <w:color w:val="000000"/>
        </w:rPr>
        <w:t>a</w:t>
      </w:r>
      <w:r>
        <w:rPr>
          <w:color w:val="070604"/>
        </w:rPr>
        <w:t>a</w:t>
      </w:r>
      <w:r>
        <w:rPr>
          <w:color w:val="030302"/>
        </w:rPr>
        <w:t>a</w:t>
      </w:r>
      <w:r>
        <w:rPr>
          <w:color w:val="000300"/>
        </w:rPr>
        <w:t>a</w:t>
      </w:r>
      <w:r>
        <w:rPr>
          <w:color w:val="071A11"/>
        </w:rPr>
        <w:t>a</w:t>
      </w:r>
      <w:r>
        <w:rPr>
          <w:color w:val="2D4D40"/>
        </w:rPr>
        <w:t>a</w:t>
      </w:r>
      <w:r>
        <w:rPr>
          <w:color w:val="2F5B4A"/>
        </w:rPr>
        <w:t>a</w:t>
      </w:r>
      <w:r>
        <w:rPr>
          <w:color w:val="285C48"/>
        </w:rPr>
        <w:t>a</w:t>
      </w:r>
      <w:r>
        <w:rPr>
          <w:color w:val="265D48"/>
        </w:rPr>
        <w:t>a</w:t>
      </w:r>
      <w:r>
        <w:rPr>
          <w:color w:val="285B48"/>
        </w:rPr>
        <w:t>a</w:t>
      </w:r>
      <w:r>
        <w:rPr>
          <w:color w:val="2C5947"/>
        </w:rPr>
        <w:t>a</w:t>
      </w:r>
      <w:r>
        <w:rPr>
          <w:color w:val="2B5746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85848"/>
        </w:rPr>
        <w:t>a</w:t>
      </w:r>
      <w:r>
        <w:rPr>
          <w:color w:val="2958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C5849"/>
        </w:rPr>
        <w:t>a</w:t>
      </w:r>
      <w:r>
        <w:rPr>
          <w:color w:val="2C5849"/>
        </w:rPr>
        <w:t>a</w:t>
      </w:r>
      <w:r>
        <w:rPr>
          <w:color w:val="2C5648"/>
        </w:rPr>
        <w:t>a</w:t>
      </w:r>
      <w:r>
        <w:rPr>
          <w:color w:val="2C5648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F5548"/>
        </w:rPr>
        <w:t>a</w:t>
      </w:r>
      <w:r>
        <w:rPr>
          <w:color w:val="2D4D42"/>
        </w:rPr>
        <w:t>a</w:t>
      </w:r>
      <w:r>
        <w:rPr>
          <w:color w:val="0F261D"/>
        </w:rPr>
        <w:t>a</w:t>
      </w:r>
      <w:r>
        <w:rPr>
          <w:color w:val="000803"/>
        </w:rPr>
        <w:t>a</w:t>
      </w:r>
      <w:r>
        <w:rPr>
          <w:color w:val="010504"/>
        </w:rPr>
        <w:t>a</w:t>
      </w:r>
      <w:r>
        <w:rPr>
          <w:color w:val="040203"/>
        </w:rPr>
        <w:t>a</w:t>
      </w:r>
      <w:r>
        <w:rPr>
          <w:color w:val="060001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500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90A09"/>
        </w:rPr>
        <w:t>a</w:t>
      </w:r>
      <w:r>
        <w:rPr>
          <w:color w:val="111611"/>
        </w:rPr>
        <w:t>a</w:t>
      </w:r>
      <w:r>
        <w:rPr>
          <w:color w:val="202B21"/>
        </w:rPr>
        <w:t>a</w:t>
      </w:r>
      <w:r>
        <w:rPr>
          <w:color w:val="3B473D"/>
        </w:rPr>
        <w:t>a</w:t>
      </w:r>
      <w:r>
        <w:rPr>
          <w:color w:val="4E5A50"/>
        </w:rPr>
        <w:t>a</w:t>
      </w:r>
      <w:r>
        <w:rPr>
          <w:color w:val="4F5C52"/>
        </w:rPr>
        <w:t>a</w:t>
      </w:r>
      <w:r>
        <w:rPr>
          <w:color w:val="48554B"/>
        </w:rPr>
        <w:t>a</w:t>
      </w:r>
      <w:r>
        <w:rPr>
          <w:color w:val="445147"/>
        </w:rPr>
        <w:t>a</w:t>
      </w:r>
      <w:r>
        <w:rPr>
          <w:color w:val="47564B"/>
        </w:rPr>
        <w:t>a</w:t>
      </w:r>
      <w:r>
        <w:rPr>
          <w:color w:val="49584E"/>
        </w:rPr>
        <w:t>a</w:t>
      </w:r>
      <w:r>
        <w:rPr>
          <w:color w:val="4A5B4F"/>
        </w:rPr>
        <w:t>a</w:t>
      </w:r>
      <w:r>
        <w:rPr>
          <w:color w:val="4A5B4F"/>
        </w:rPr>
        <w:t>a</w:t>
      </w:r>
      <w:r>
        <w:rPr>
          <w:color w:val="46584C"/>
        </w:rPr>
        <w:t>a</w:t>
      </w:r>
      <w:r>
        <w:rPr>
          <w:color w:val="445449"/>
        </w:rPr>
        <w:t>a</w:t>
      </w:r>
      <w:r>
        <w:rPr>
          <w:color w:val="4D574E"/>
        </w:rPr>
        <w:t>a</w:t>
      </w:r>
      <w:r>
        <w:rPr>
          <w:color w:val="4F564E"/>
        </w:rPr>
        <w:t>a</w:t>
      </w:r>
      <w:r>
        <w:rPr>
          <w:color w:val="4F564E"/>
        </w:rPr>
        <w:t>a</w:t>
      </w:r>
      <w:r>
        <w:rPr>
          <w:color w:val="51564F"/>
        </w:rPr>
        <w:t>a</w:t>
      </w:r>
      <w:r>
        <w:rPr>
          <w:color w:val="52564F"/>
        </w:rPr>
        <w:t>a</w:t>
      </w:r>
      <w:r>
        <w:rPr>
          <w:color w:val="545750"/>
        </w:rPr>
        <w:t>a</w:t>
      </w:r>
      <w:r>
        <w:rPr>
          <w:color w:val="575852"/>
        </w:rPr>
        <w:t>a</w:t>
      </w:r>
      <w:r>
        <w:rPr>
          <w:color w:val="585953"/>
        </w:rPr>
        <w:t>a</w:t>
      </w:r>
      <w:r>
        <w:rPr>
          <w:color w:val="5A5954"/>
        </w:rPr>
        <w:t>a</w:t>
      </w:r>
      <w:r>
        <w:rPr>
          <w:color w:val="5B5B55"/>
        </w:rPr>
        <w:t>a</w:t>
      </w:r>
      <w:r>
        <w:rPr>
          <w:color w:val="5E5B56"/>
        </w:rPr>
        <w:t>a</w:t>
      </w:r>
      <w:r>
        <w:rPr>
          <w:color w:val="5E5B55"/>
        </w:rPr>
        <w:t>a</w:t>
      </w:r>
      <w:r>
        <w:rPr>
          <w:color w:val="605A52"/>
        </w:rPr>
        <w:t>a</w:t>
      </w:r>
      <w:r>
        <w:rPr>
          <w:color w:val="625A4F"/>
        </w:rPr>
        <w:t>a</w:t>
      </w:r>
      <w:r>
        <w:rPr>
          <w:color w:val="625950"/>
        </w:rPr>
        <w:t>a</w:t>
      </w:r>
      <w:r>
        <w:rPr>
          <w:color w:val="625A50"/>
        </w:rPr>
        <w:t>a</w:t>
      </w:r>
      <w:r>
        <w:rPr>
          <w:color w:val="63594F"/>
        </w:rPr>
        <w:t>a</w:t>
      </w:r>
      <w:r>
        <w:rPr>
          <w:color w:val="635950"/>
        </w:rPr>
        <w:t>a</w:t>
      </w:r>
      <w:r>
        <w:rPr>
          <w:color w:val="63594F"/>
        </w:rPr>
        <w:t>a</w:t>
      </w:r>
      <w:r>
        <w:rPr>
          <w:color w:val="64584F"/>
        </w:rPr>
        <w:t>a</w:t>
      </w:r>
      <w:r>
        <w:rPr>
          <w:color w:val="655850"/>
        </w:rPr>
        <w:t>a</w:t>
      </w:r>
      <w:r>
        <w:rPr>
          <w:color w:val="66584F"/>
        </w:rPr>
        <w:t>a</w:t>
      </w:r>
      <w:r>
        <w:rPr>
          <w:color w:val="65564F"/>
        </w:rPr>
        <w:t>a</w:t>
      </w:r>
      <w:r>
        <w:rPr>
          <w:color w:val="65564F"/>
        </w:rPr>
        <w:t>a</w:t>
      </w:r>
      <w:r>
        <w:rPr>
          <w:color w:val="66554E"/>
        </w:rPr>
        <w:t>a</w:t>
      </w:r>
      <w:r>
        <w:rPr>
          <w:color w:val="63514F"/>
        </w:rPr>
        <w:t>a</w:t>
      </w:r>
      <w:r>
        <w:rPr>
          <w:color w:val="645151"/>
        </w:rPr>
        <w:t>a</w:t>
      </w:r>
      <w:r>
        <w:rPr>
          <w:color w:val="63514F"/>
        </w:rPr>
        <w:t>a</w:t>
      </w:r>
      <w:r>
        <w:rPr>
          <w:color w:val="5F4E4D"/>
        </w:rPr>
        <w:t>a</w:t>
      </w:r>
      <w:r>
        <w:rPr>
          <w:color w:val="5B4C4A"/>
        </w:rPr>
        <w:t>a</w:t>
      </w:r>
      <w:r>
        <w:rPr>
          <w:color w:val="5A4B49"/>
        </w:rPr>
        <w:t>a</w:t>
      </w:r>
      <w:r>
        <w:rPr>
          <w:color w:val="504140"/>
        </w:rPr>
        <w:t>a</w:t>
      </w:r>
      <w:r>
        <w:rPr>
          <w:color w:val="544644"/>
        </w:rPr>
        <w:t>a</w:t>
      </w:r>
      <w:r>
        <w:rPr>
          <w:color w:val="534744"/>
        </w:rPr>
        <w:t>a</w:t>
      </w:r>
      <w:r>
        <w:rPr>
          <w:color w:val="443735"/>
        </w:rPr>
        <w:t>a</w:t>
      </w:r>
      <w:r>
        <w:rPr>
          <w:color w:val="261B18"/>
        </w:rPr>
        <w:t>a</w:t>
      </w:r>
      <w:r>
        <w:rPr>
          <w:color w:val="0D0403"/>
        </w:rPr>
        <w:t>a</w:t>
      </w:r>
      <w:r>
        <w:rPr>
          <w:color w:val="04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2"/>
        </w:rPr>
        <w:t>a</w:t>
      </w:r>
      <w:r>
        <w:rPr>
          <w:color w:val="060101"/>
        </w:rPr>
        <w:t>a</w:t>
      </w:r>
      <w:r>
        <w:rPr>
          <w:color w:val="180203"/>
        </w:rPr>
        <w:t>a</w:t>
      </w:r>
      <w:r>
        <w:rPr>
          <w:color w:val="511E2B"/>
        </w:rPr>
        <w:t>a</w:t>
      </w:r>
      <w:r>
        <w:rPr>
          <w:color w:val="762A3F"/>
        </w:rPr>
        <w:t>a</w:t>
      </w:r>
      <w:r>
        <w:rPr>
          <w:color w:val="81233E"/>
        </w:rPr>
        <w:t>a</w:t>
      </w:r>
      <w:r>
        <w:rPr>
          <w:color w:val="88213F"/>
        </w:rPr>
        <w:t>a</w:t>
      </w:r>
      <w:r>
        <w:rPr>
          <w:color w:val="89203F"/>
        </w:rPr>
        <w:t>a</w:t>
      </w:r>
      <w:r>
        <w:rPr>
          <w:color w:val="87213F"/>
        </w:rPr>
        <w:t>a</w:t>
      </w:r>
      <w:r>
        <w:rPr>
          <w:color w:val="83233F"/>
        </w:rPr>
        <w:t>a</w:t>
      </w:r>
      <w:r>
        <w:rPr>
          <w:color w:val="80243F"/>
        </w:rPr>
        <w:t>a</w:t>
      </w:r>
      <w:r>
        <w:rPr>
          <w:color w:val="7E263F"/>
        </w:rPr>
        <w:t>a</w:t>
      </w:r>
    </w:p>
    <w:p>
      <w:r>
        <w:rPr>
          <w:color w:val="FEE894"/>
        </w:rPr>
        <w:t>a</w:t>
      </w:r>
      <w:r>
        <w:rPr>
          <w:color w:val="FDE794"/>
        </w:rPr>
        <w:t>a</w:t>
      </w:r>
      <w:r>
        <w:rPr>
          <w:color w:val="FBE695"/>
        </w:rPr>
        <w:t>a</w:t>
      </w:r>
      <w:r>
        <w:rPr>
          <w:color w:val="FBE698"/>
        </w:rPr>
        <w:t>a</w:t>
      </w:r>
      <w:r>
        <w:rPr>
          <w:color w:val="FDE99E"/>
        </w:rPr>
        <w:t>a</w:t>
      </w:r>
      <w:r>
        <w:rPr>
          <w:color w:val="FCE794"/>
        </w:rPr>
        <w:t>a</w:t>
      </w:r>
      <w:r>
        <w:rPr>
          <w:color w:val="FEE993"/>
        </w:rPr>
        <w:t>a</w:t>
      </w:r>
      <w:r>
        <w:rPr>
          <w:color w:val="FDE893"/>
        </w:rPr>
        <w:t>a</w:t>
      </w:r>
      <w:r>
        <w:rPr>
          <w:color w:val="FBE89C"/>
        </w:rPr>
        <w:t>a</w:t>
      </w:r>
      <w:r>
        <w:rPr>
          <w:color w:val="F3E2A7"/>
        </w:rPr>
        <w:t>a</w:t>
      </w:r>
      <w:r>
        <w:rPr>
          <w:color w:val="7E7355"/>
        </w:rPr>
        <w:t>a</w:t>
      </w:r>
      <w:r>
        <w:rPr>
          <w:color w:val="0B0400"/>
        </w:rPr>
        <w:t>a</w:t>
      </w:r>
      <w:r>
        <w:rPr>
          <w:color w:val="0B0802"/>
        </w:rPr>
        <w:t>a</w:t>
      </w:r>
      <w:r>
        <w:rPr>
          <w:color w:val="030403"/>
        </w:rPr>
        <w:t>a</w:t>
      </w:r>
      <w:r>
        <w:rPr>
          <w:color w:val="060907"/>
        </w:rPr>
        <w:t>a</w:t>
      </w:r>
      <w:r>
        <w:rPr>
          <w:color w:val="0206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2"/>
        </w:rPr>
        <w:t>a</w:t>
      </w:r>
      <w:r>
        <w:rPr>
          <w:color w:val="000702"/>
        </w:rPr>
        <w:t>a</w:t>
      </w:r>
      <w:r>
        <w:rPr>
          <w:color w:val="000200"/>
        </w:rPr>
        <w:t>a</w:t>
      </w:r>
      <w:r>
        <w:rPr>
          <w:color w:val="0B0307"/>
        </w:rPr>
        <w:t>a</w:t>
      </w:r>
      <w:r>
        <w:rPr>
          <w:color w:val="0B0004"/>
        </w:rPr>
        <w:t>a</w:t>
      </w:r>
      <w:r>
        <w:rPr>
          <w:color w:val="0E0209"/>
        </w:rPr>
        <w:t>a</w:t>
      </w:r>
      <w:r>
        <w:rPr>
          <w:color w:val="030305"/>
        </w:rPr>
        <w:t>a</w:t>
      </w:r>
      <w:r>
        <w:rPr>
          <w:color w:val="010D02"/>
        </w:rPr>
        <w:t>a</w:t>
      </w:r>
      <w:r>
        <w:rPr>
          <w:color w:val="0C381A"/>
        </w:rPr>
        <w:t>a</w:t>
      </w:r>
      <w:r>
        <w:rPr>
          <w:color w:val="368958"/>
        </w:rPr>
        <w:t>a</w:t>
      </w:r>
      <w:r>
        <w:rPr>
          <w:color w:val="47B56F"/>
        </w:rPr>
        <w:t>a</w:t>
      </w:r>
      <w:r>
        <w:rPr>
          <w:color w:val="47C470"/>
        </w:rPr>
        <w:t>a</w:t>
      </w:r>
      <w:r>
        <w:rPr>
          <w:color w:val="3FC068"/>
        </w:rPr>
        <w:t>a</w:t>
      </w:r>
      <w:r>
        <w:rPr>
          <w:color w:val="41B96C"/>
        </w:rPr>
        <w:t>a</w:t>
      </w:r>
      <w:r>
        <w:rPr>
          <w:color w:val="47BA73"/>
        </w:rPr>
        <w:t>a</w:t>
      </w:r>
      <w:r>
        <w:rPr>
          <w:color w:val="46BC73"/>
        </w:rPr>
        <w:t>a</w:t>
      </w:r>
      <w:r>
        <w:rPr>
          <w:color w:val="44BB70"/>
        </w:rPr>
        <w:t>a</w:t>
      </w:r>
      <w:r>
        <w:rPr>
          <w:color w:val="43BE6F"/>
        </w:rPr>
        <w:t>a</w:t>
      </w:r>
      <w:r>
        <w:rPr>
          <w:color w:val="43BE6E"/>
        </w:rPr>
        <w:t>a</w:t>
      </w:r>
      <w:r>
        <w:rPr>
          <w:color w:val="41BE6D"/>
        </w:rPr>
        <w:t>a</w:t>
      </w:r>
      <w:r>
        <w:rPr>
          <w:color w:val="41BD6E"/>
        </w:rPr>
        <w:t>a</w:t>
      </w:r>
      <w:r>
        <w:rPr>
          <w:color w:val="43BC6E"/>
        </w:rPr>
        <w:t>a</w:t>
      </w:r>
      <w:r>
        <w:rPr>
          <w:color w:val="44BC71"/>
        </w:rPr>
        <w:t>a</w:t>
      </w:r>
      <w:r>
        <w:rPr>
          <w:color w:val="46BC74"/>
        </w:rPr>
        <w:t>a</w:t>
      </w:r>
      <w:r>
        <w:rPr>
          <w:color w:val="47BC75"/>
        </w:rPr>
        <w:t>a</w:t>
      </w:r>
      <w:r>
        <w:rPr>
          <w:color w:val="47BC75"/>
        </w:rPr>
        <w:t>a</w:t>
      </w:r>
      <w:r>
        <w:rPr>
          <w:color w:val="46BE73"/>
        </w:rPr>
        <w:t>a</w:t>
      </w:r>
      <w:r>
        <w:rPr>
          <w:color w:val="46BE72"/>
        </w:rPr>
        <w:t>a</w:t>
      </w:r>
      <w:r>
        <w:rPr>
          <w:color w:val="48BD72"/>
        </w:rPr>
        <w:t>a</w:t>
      </w:r>
      <w:r>
        <w:rPr>
          <w:color w:val="49BD71"/>
        </w:rPr>
        <w:t>a</w:t>
      </w:r>
      <w:r>
        <w:rPr>
          <w:color w:val="4BBD71"/>
        </w:rPr>
        <w:t>a</w:t>
      </w:r>
      <w:r>
        <w:rPr>
          <w:color w:val="4CBC70"/>
        </w:rPr>
        <w:t>a</w:t>
      </w:r>
      <w:r>
        <w:rPr>
          <w:color w:val="4FBE71"/>
        </w:rPr>
        <w:t>a</w:t>
      </w:r>
      <w:r>
        <w:rPr>
          <w:color w:val="50BD70"/>
        </w:rPr>
        <w:t>a</w:t>
      </w:r>
      <w:r>
        <w:rPr>
          <w:color w:val="50BE6F"/>
        </w:rPr>
        <w:t>a</w:t>
      </w:r>
      <w:r>
        <w:rPr>
          <w:color w:val="50BE6F"/>
        </w:rPr>
        <w:t>a</w:t>
      </w:r>
      <w:r>
        <w:rPr>
          <w:color w:val="50BE6F"/>
        </w:rPr>
        <w:t>a</w:t>
      </w:r>
      <w:r>
        <w:rPr>
          <w:color w:val="50BE6E"/>
        </w:rPr>
        <w:t>a</w:t>
      </w:r>
      <w:r>
        <w:rPr>
          <w:color w:val="50BD6C"/>
        </w:rPr>
        <w:t>a</w:t>
      </w:r>
      <w:r>
        <w:rPr>
          <w:color w:val="50BD6A"/>
        </w:rPr>
        <w:t>a</w:t>
      </w:r>
      <w:r>
        <w:rPr>
          <w:color w:val="51BC6C"/>
        </w:rPr>
        <w:t>a</w:t>
      </w:r>
      <w:r>
        <w:rPr>
          <w:color w:val="52BD6C"/>
        </w:rPr>
        <w:t>a</w:t>
      </w:r>
      <w:r>
        <w:rPr>
          <w:color w:val="52BD6D"/>
        </w:rPr>
        <w:t>a</w:t>
      </w:r>
      <w:r>
        <w:rPr>
          <w:color w:val="53BE6E"/>
        </w:rPr>
        <w:t>a</w:t>
      </w:r>
      <w:r>
        <w:rPr>
          <w:color w:val="53BF6F"/>
        </w:rPr>
        <w:t>a</w:t>
      </w:r>
      <w:r>
        <w:rPr>
          <w:color w:val="54C070"/>
        </w:rPr>
        <w:t>a</w:t>
      </w:r>
      <w:r>
        <w:rPr>
          <w:color w:val="53C070"/>
        </w:rPr>
        <w:t>a</w:t>
      </w:r>
      <w:r>
        <w:rPr>
          <w:color w:val="53C070"/>
        </w:rPr>
        <w:t>a</w:t>
      </w:r>
      <w:r>
        <w:rPr>
          <w:color w:val="52C170"/>
        </w:rPr>
        <w:t>a</w:t>
      </w:r>
      <w:r>
        <w:rPr>
          <w:color w:val="52C172"/>
        </w:rPr>
        <w:t>a</w:t>
      </w:r>
      <w:r>
        <w:rPr>
          <w:color w:val="52C16E"/>
        </w:rPr>
        <w:t>a</w:t>
      </w:r>
      <w:r>
        <w:rPr>
          <w:color w:val="51BF69"/>
        </w:rPr>
        <w:t>a</w:t>
      </w:r>
      <w:r>
        <w:rPr>
          <w:color w:val="54BD69"/>
        </w:rPr>
        <w:t>a</w:t>
      </w:r>
      <w:r>
        <w:rPr>
          <w:color w:val="56BC69"/>
        </w:rPr>
        <w:t>a</w:t>
      </w:r>
      <w:r>
        <w:rPr>
          <w:color w:val="57BC6A"/>
        </w:rPr>
        <w:t>a</w:t>
      </w:r>
      <w:r>
        <w:rPr>
          <w:color w:val="56BB69"/>
        </w:rPr>
        <w:t>a</w:t>
      </w:r>
      <w:r>
        <w:rPr>
          <w:color w:val="54BB69"/>
        </w:rPr>
        <w:t>a</w:t>
      </w:r>
      <w:r>
        <w:rPr>
          <w:color w:val="54BF6A"/>
        </w:rPr>
        <w:t>a</w:t>
      </w:r>
      <w:r>
        <w:rPr>
          <w:color w:val="53BE68"/>
        </w:rPr>
        <w:t>a</w:t>
      </w:r>
      <w:r>
        <w:rPr>
          <w:color w:val="54BE65"/>
        </w:rPr>
        <w:t>a</w:t>
      </w:r>
      <w:r>
        <w:rPr>
          <w:color w:val="5ABD66"/>
        </w:rPr>
        <w:t>a</w:t>
      </w:r>
      <w:r>
        <w:rPr>
          <w:color w:val="62C069"/>
        </w:rPr>
        <w:t>a</w:t>
      </w:r>
      <w:r>
        <w:rPr>
          <w:color w:val="68C26B"/>
        </w:rPr>
        <w:t>a</w:t>
      </w:r>
      <w:r>
        <w:rPr>
          <w:color w:val="6BC36C"/>
        </w:rPr>
        <w:t>a</w:t>
      </w:r>
      <w:r>
        <w:rPr>
          <w:color w:val="6CC36C"/>
        </w:rPr>
        <w:t>a</w:t>
      </w:r>
      <w:r>
        <w:rPr>
          <w:color w:val="6DC36D"/>
        </w:rPr>
        <w:t>a</w:t>
      </w:r>
      <w:r>
        <w:rPr>
          <w:color w:val="6EC26D"/>
        </w:rPr>
        <w:t>a</w:t>
      </w:r>
      <w:r>
        <w:rPr>
          <w:color w:val="6FC26F"/>
        </w:rPr>
        <w:t>a</w:t>
      </w:r>
      <w:r>
        <w:rPr>
          <w:color w:val="6FC171"/>
        </w:rPr>
        <w:t>a</w:t>
      </w:r>
      <w:r>
        <w:rPr>
          <w:color w:val="6FC070"/>
        </w:rPr>
        <w:t>a</w:t>
      </w:r>
      <w:r>
        <w:rPr>
          <w:color w:val="6EBF70"/>
        </w:rPr>
        <w:t>a</w:t>
      </w:r>
      <w:r>
        <w:rPr>
          <w:color w:val="6DC070"/>
        </w:rPr>
        <w:t>a</w:t>
      </w:r>
      <w:r>
        <w:rPr>
          <w:color w:val="6AC06F"/>
        </w:rPr>
        <w:t>a</w:t>
      </w:r>
      <w:r>
        <w:rPr>
          <w:color w:val="68C06F"/>
        </w:rPr>
        <w:t>a</w:t>
      </w:r>
      <w:r>
        <w:rPr>
          <w:color w:val="67C06F"/>
        </w:rPr>
        <w:t>a</w:t>
      </w:r>
      <w:r>
        <w:rPr>
          <w:color w:val="65C16A"/>
        </w:rPr>
        <w:t>a</w:t>
      </w:r>
      <w:r>
        <w:rPr>
          <w:color w:val="6AC669"/>
        </w:rPr>
        <w:t>a</w:t>
      </w:r>
      <w:r>
        <w:rPr>
          <w:color w:val="67BC66"/>
        </w:rPr>
        <w:t>a</w:t>
      </w:r>
      <w:r>
        <w:rPr>
          <w:color w:val="7EC27C"/>
        </w:rPr>
        <w:t>a</w:t>
      </w:r>
      <w:r>
        <w:rPr>
          <w:color w:val="5F8F5F"/>
        </w:rPr>
        <w:t>a</w:t>
      </w:r>
      <w:r>
        <w:rPr>
          <w:color w:val="0A260B"/>
        </w:rPr>
        <w:t>a</w:t>
      </w:r>
      <w:r>
        <w:rPr>
          <w:color w:val="000800"/>
        </w:rPr>
        <w:t>a</w:t>
      </w:r>
      <w:r>
        <w:rPr>
          <w:color w:val="030304"/>
        </w:rPr>
        <w:t>a</w:t>
      </w:r>
      <w:r>
        <w:rPr>
          <w:color w:val="070007"/>
        </w:rPr>
        <w:t>a</w:t>
      </w:r>
      <w:r>
        <w:rPr>
          <w:color w:val="060005"/>
        </w:rPr>
        <w:t>a</w:t>
      </w:r>
      <w:r>
        <w:rPr>
          <w:color w:val="040102"/>
        </w:rPr>
        <w:t>a</w:t>
      </w:r>
      <w:r>
        <w:rPr>
          <w:color w:val="040301"/>
        </w:rPr>
        <w:t>a</w:t>
      </w:r>
      <w:r>
        <w:rPr>
          <w:color w:val="0204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004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40100"/>
        </w:rPr>
        <w:t>a</w:t>
      </w:r>
      <w:r>
        <w:rPr>
          <w:color w:val="050000"/>
        </w:rPr>
        <w:t>a</w:t>
      </w:r>
      <w:r>
        <w:rPr>
          <w:color w:val="060000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403"/>
        </w:rPr>
        <w:t>a</w:t>
      </w:r>
      <w:r>
        <w:rPr>
          <w:color w:val="020502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30200"/>
        </w:rPr>
        <w:t>a</w:t>
      </w:r>
      <w:r>
        <w:rPr>
          <w:color w:val="060100"/>
        </w:rPr>
        <w:t>a</w:t>
      </w:r>
      <w:r>
        <w:rPr>
          <w:color w:val="070100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405"/>
        </w:rPr>
        <w:t>a</w:t>
      </w:r>
      <w:r>
        <w:rPr>
          <w:color w:val="000405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4"/>
        </w:rPr>
        <w:t>a</w:t>
      </w:r>
      <w:r>
        <w:rPr>
          <w:color w:val="050004"/>
        </w:rPr>
        <w:t>a</w:t>
      </w:r>
      <w:r>
        <w:rPr>
          <w:color w:val="0D070A"/>
        </w:rPr>
        <w:t>a</w:t>
      </w:r>
      <w:r>
        <w:rPr>
          <w:color w:val="010301"/>
        </w:rPr>
        <w:t>a</w:t>
      </w:r>
      <w:r>
        <w:rPr>
          <w:color w:val="010D03"/>
        </w:rPr>
        <w:t>a</w:t>
      </w:r>
      <w:r>
        <w:rPr>
          <w:color w:val="204933"/>
        </w:rPr>
        <w:t>a</w:t>
      </w:r>
      <w:r>
        <w:rPr>
          <w:color w:val="317252"/>
        </w:rPr>
        <w:t>a</w:t>
      </w:r>
      <w:r>
        <w:rPr>
          <w:color w:val="27764F"/>
        </w:rPr>
        <w:t>a</w:t>
      </w:r>
      <w:r>
        <w:rPr>
          <w:color w:val="206B42"/>
        </w:rPr>
        <w:t>a</w:t>
      </w:r>
      <w:r>
        <w:rPr>
          <w:color w:val="347C52"/>
        </w:rPr>
        <w:t>a</w:t>
      </w:r>
      <w:r>
        <w:rPr>
          <w:color w:val="237047"/>
        </w:rPr>
        <w:t>a</w:t>
      </w:r>
      <w:r>
        <w:rPr>
          <w:color w:val="1F6E47"/>
        </w:rPr>
        <w:t>a</w:t>
      </w:r>
      <w:r>
        <w:rPr>
          <w:color w:val="2D7955"/>
        </w:rPr>
        <w:t>a</w:t>
      </w:r>
      <w:r>
        <w:rPr>
          <w:color w:val="2B6C4D"/>
        </w:rPr>
        <w:t>a</w:t>
      </w:r>
      <w:r>
        <w:rPr>
          <w:color w:val="265640"/>
        </w:rPr>
        <w:t>a</w:t>
      </w:r>
      <w:r>
        <w:rPr>
          <w:color w:val="122C1E"/>
        </w:rPr>
        <w:t>a</w:t>
      </w:r>
      <w:r>
        <w:rPr>
          <w:color w:val="000601"/>
        </w:rPr>
        <w:t>a</w:t>
      </w:r>
      <w:r>
        <w:rPr>
          <w:color w:val="030201"/>
        </w:rPr>
        <w:t>a</w:t>
      </w:r>
      <w:r>
        <w:rPr>
          <w:color w:val="080203"/>
        </w:rPr>
        <w:t>a</w:t>
      </w:r>
      <w:r>
        <w:rPr>
          <w:color w:val="0B0305"/>
        </w:rPr>
        <w:t>a</w:t>
      </w:r>
      <w:r>
        <w:rPr>
          <w:color w:val="030001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60707"/>
        </w:rPr>
        <w:t>a</w:t>
      </w:r>
      <w:r>
        <w:rPr>
          <w:color w:val="000000"/>
        </w:rPr>
        <w:t>a</w:t>
      </w:r>
      <w:r>
        <w:rPr>
          <w:color w:val="080605"/>
        </w:rPr>
        <w:t>a</w:t>
      </w:r>
      <w:r>
        <w:rPr>
          <w:color w:val="040402"/>
        </w:rPr>
        <w:t>a</w:t>
      </w:r>
      <w:r>
        <w:rPr>
          <w:color w:val="000300"/>
        </w:rPr>
        <w:t>a</w:t>
      </w:r>
      <w:r>
        <w:rPr>
          <w:color w:val="0E2319"/>
        </w:rPr>
        <w:t>a</w:t>
      </w:r>
      <w:r>
        <w:rPr>
          <w:color w:val="305544"/>
        </w:rPr>
        <w:t>a</w:t>
      </w:r>
      <w:r>
        <w:rPr>
          <w:color w:val="2A5C49"/>
        </w:rPr>
        <w:t>a</w:t>
      </w:r>
      <w:r>
        <w:rPr>
          <w:color w:val="235E47"/>
        </w:rPr>
        <w:t>a</w:t>
      </w:r>
      <w:r>
        <w:rPr>
          <w:color w:val="245E48"/>
        </w:rPr>
        <w:t>a</w:t>
      </w:r>
      <w:r>
        <w:rPr>
          <w:color w:val="295C48"/>
        </w:rPr>
        <w:t>a</w:t>
      </w:r>
      <w:r>
        <w:rPr>
          <w:color w:val="2D5848"/>
        </w:rPr>
        <w:t>a</w:t>
      </w:r>
      <w:r>
        <w:rPr>
          <w:color w:val="2D5547"/>
        </w:rPr>
        <w:t>a</w:t>
      </w:r>
      <w:r>
        <w:rPr>
          <w:color w:val="2C5849"/>
        </w:rPr>
        <w:t>a</w:t>
      </w:r>
      <w:r>
        <w:rPr>
          <w:color w:val="2A5949"/>
        </w:rPr>
        <w:t>a</w:t>
      </w:r>
      <w:r>
        <w:rPr>
          <w:color w:val="2A5848"/>
        </w:rPr>
        <w:t>a</w:t>
      </w:r>
      <w:r>
        <w:rPr>
          <w:color w:val="2958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A5647"/>
        </w:rPr>
        <w:t>a</w:t>
      </w:r>
      <w:r>
        <w:rPr>
          <w:color w:val="2C5949"/>
        </w:rPr>
        <w:t>a</w:t>
      </w:r>
      <w:r>
        <w:rPr>
          <w:color w:val="2C5749"/>
        </w:rPr>
        <w:t>a</w:t>
      </w:r>
      <w:r>
        <w:rPr>
          <w:color w:val="2B5547"/>
        </w:rPr>
        <w:t>a</w:t>
      </w:r>
      <w:r>
        <w:rPr>
          <w:color w:val="2B5547"/>
        </w:rPr>
        <w:t>a</w:t>
      </w:r>
      <w:r>
        <w:rPr>
          <w:color w:val="2C5547"/>
        </w:rPr>
        <w:t>a</w:t>
      </w:r>
      <w:r>
        <w:rPr>
          <w:color w:val="305347"/>
        </w:rPr>
        <w:t>a</w:t>
      </w:r>
      <w:r>
        <w:rPr>
          <w:color w:val="2C463D"/>
        </w:rPr>
        <w:t>a</w:t>
      </w:r>
      <w:r>
        <w:rPr>
          <w:color w:val="071811"/>
        </w:rPr>
        <w:t>a</w:t>
      </w:r>
      <w:r>
        <w:rPr>
          <w:color w:val="000601"/>
        </w:rPr>
        <w:t>a</w:t>
      </w:r>
      <w:r>
        <w:rPr>
          <w:color w:val="040807"/>
        </w:rPr>
        <w:t>a</w:t>
      </w:r>
      <w:r>
        <w:rPr>
          <w:color w:val="010000"/>
        </w:rPr>
        <w:t>a</w:t>
      </w:r>
      <w:r>
        <w:rPr>
          <w:color w:val="060102"/>
        </w:rPr>
        <w:t>a</w:t>
      </w:r>
      <w:r>
        <w:rPr>
          <w:color w:val="090103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30203"/>
        </w:rPr>
        <w:t>a</w:t>
      </w:r>
      <w:r>
        <w:rPr>
          <w:color w:val="010303"/>
        </w:rPr>
        <w:t>a</w:t>
      </w:r>
      <w:r>
        <w:rPr>
          <w:color w:val="00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00200"/>
        </w:rPr>
        <w:t>a</w:t>
      </w:r>
      <w:r>
        <w:rPr>
          <w:color w:val="020401"/>
        </w:rPr>
        <w:t>a</w:t>
      </w:r>
      <w:r>
        <w:rPr>
          <w:color w:val="020501"/>
        </w:rPr>
        <w:t>a</w:t>
      </w:r>
      <w:r>
        <w:rPr>
          <w:color w:val="040804"/>
        </w:rPr>
        <w:t>a</w:t>
      </w:r>
      <w:r>
        <w:rPr>
          <w:color w:val="0C130E"/>
        </w:rPr>
        <w:t>a</w:t>
      </w:r>
      <w:r>
        <w:rPr>
          <w:color w:val="212922"/>
        </w:rPr>
        <w:t>a</w:t>
      </w:r>
      <w:r>
        <w:rPr>
          <w:color w:val="3E4940"/>
        </w:rPr>
        <w:t>a</w:t>
      </w:r>
      <w:r>
        <w:rPr>
          <w:color w:val="48564C"/>
        </w:rPr>
        <w:t>a</w:t>
      </w:r>
      <w:r>
        <w:rPr>
          <w:color w:val="48574D"/>
        </w:rPr>
        <w:t>a</w:t>
      </w:r>
      <w:r>
        <w:rPr>
          <w:color w:val="48574C"/>
        </w:rPr>
        <w:t>a</w:t>
      </w:r>
      <w:r>
        <w:rPr>
          <w:color w:val="47584D"/>
        </w:rPr>
        <w:t>a</w:t>
      </w:r>
      <w:r>
        <w:rPr>
          <w:color w:val="4C5A4F"/>
        </w:rPr>
        <w:t>a</w:t>
      </w:r>
      <w:r>
        <w:rPr>
          <w:color w:val="4D5B50"/>
        </w:rPr>
        <w:t>a</w:t>
      </w:r>
      <w:r>
        <w:rPr>
          <w:color w:val="49584D"/>
        </w:rPr>
        <w:t>a</w:t>
      </w:r>
      <w:r>
        <w:rPr>
          <w:color w:val="46564A"/>
        </w:rPr>
        <w:t>a</w:t>
      </w:r>
      <w:r>
        <w:rPr>
          <w:color w:val="46564A"/>
        </w:rPr>
        <w:t>a</w:t>
      </w:r>
      <w:r>
        <w:rPr>
          <w:color w:val="49584C"/>
        </w:rPr>
        <w:t>a</w:t>
      </w:r>
      <w:r>
        <w:rPr>
          <w:color w:val="4B5A4E"/>
        </w:rPr>
        <w:t>a</w:t>
      </w:r>
      <w:r>
        <w:rPr>
          <w:color w:val="4D5B4E"/>
        </w:rPr>
        <w:t>a</w:t>
      </w:r>
      <w:r>
        <w:rPr>
          <w:color w:val="4D574B"/>
        </w:rPr>
        <w:t>a</w:t>
      </w:r>
      <w:r>
        <w:rPr>
          <w:color w:val="4F574C"/>
        </w:rPr>
        <w:t>a</w:t>
      </w:r>
      <w:r>
        <w:rPr>
          <w:color w:val="50584D"/>
        </w:rPr>
        <w:t>a</w:t>
      </w:r>
      <w:r>
        <w:rPr>
          <w:color w:val="52584D"/>
        </w:rPr>
        <w:t>a</w:t>
      </w:r>
      <w:r>
        <w:rPr>
          <w:color w:val="53584E"/>
        </w:rPr>
        <w:t>a</w:t>
      </w:r>
      <w:r>
        <w:rPr>
          <w:color w:val="56574F"/>
        </w:rPr>
        <w:t>a</w:t>
      </w:r>
      <w:r>
        <w:rPr>
          <w:color w:val="585951"/>
        </w:rPr>
        <w:t>a</w:t>
      </w:r>
      <w:r>
        <w:rPr>
          <w:color w:val="5C5B53"/>
        </w:rPr>
        <w:t>a</w:t>
      </w:r>
      <w:r>
        <w:rPr>
          <w:color w:val="5E5C55"/>
        </w:rPr>
        <w:t>a</w:t>
      </w:r>
      <w:r>
        <w:rPr>
          <w:color w:val="615D56"/>
        </w:rPr>
        <w:t>a</w:t>
      </w:r>
      <w:r>
        <w:rPr>
          <w:color w:val="615C55"/>
        </w:rPr>
        <w:t>a</w:t>
      </w:r>
      <w:r>
        <w:rPr>
          <w:color w:val="615B54"/>
        </w:rPr>
        <w:t>a</w:t>
      </w:r>
      <w:r>
        <w:rPr>
          <w:color w:val="605950"/>
        </w:rPr>
        <w:t>a</w:t>
      </w:r>
      <w:r>
        <w:rPr>
          <w:color w:val="60584D"/>
        </w:rPr>
        <w:t>a</w:t>
      </w:r>
      <w:r>
        <w:rPr>
          <w:color w:val="61594E"/>
        </w:rPr>
        <w:t>a</w:t>
      </w:r>
      <w:r>
        <w:rPr>
          <w:color w:val="625A4F"/>
        </w:rPr>
        <w:t>a</w:t>
      </w:r>
      <w:r>
        <w:rPr>
          <w:color w:val="645A50"/>
        </w:rPr>
        <w:t>a</w:t>
      </w:r>
      <w:r>
        <w:rPr>
          <w:color w:val="655B51"/>
        </w:rPr>
        <w:t>a</w:t>
      </w:r>
      <w:r>
        <w:rPr>
          <w:color w:val="655B51"/>
        </w:rPr>
        <w:t>a</w:t>
      </w:r>
      <w:r>
        <w:rPr>
          <w:color w:val="675951"/>
        </w:rPr>
        <w:t>a</w:t>
      </w:r>
      <w:r>
        <w:rPr>
          <w:color w:val="675950"/>
        </w:rPr>
        <w:t>a</w:t>
      </w:r>
      <w:r>
        <w:rPr>
          <w:color w:val="675950"/>
        </w:rPr>
        <w:t>a</w:t>
      </w:r>
      <w:r>
        <w:rPr>
          <w:color w:val="685850"/>
        </w:rPr>
        <w:t>a</w:t>
      </w:r>
      <w:r>
        <w:rPr>
          <w:color w:val="68574F"/>
        </w:rPr>
        <w:t>a</w:t>
      </w:r>
      <w:r>
        <w:rPr>
          <w:color w:val="695650"/>
        </w:rPr>
        <w:t>a</w:t>
      </w:r>
      <w:r>
        <w:rPr>
          <w:color w:val="6A5752"/>
        </w:rPr>
        <w:t>a</w:t>
      </w:r>
      <w:r>
        <w:rPr>
          <w:color w:val="695653"/>
        </w:rPr>
        <w:t>a</w:t>
      </w:r>
      <w:r>
        <w:rPr>
          <w:color w:val="675351"/>
        </w:rPr>
        <w:t>a</w:t>
      </w:r>
      <w:r>
        <w:rPr>
          <w:color w:val="634F4D"/>
        </w:rPr>
        <w:t>a</w:t>
      </w:r>
      <w:r>
        <w:rPr>
          <w:color w:val="5F4D4B"/>
        </w:rPr>
        <w:t>a</w:t>
      </w:r>
      <w:r>
        <w:rPr>
          <w:color w:val="5F4D4A"/>
        </w:rPr>
        <w:t>a</w:t>
      </w:r>
      <w:r>
        <w:rPr>
          <w:color w:val="5E4B49"/>
        </w:rPr>
        <w:t>a</w:t>
      </w:r>
      <w:r>
        <w:rPr>
          <w:color w:val="534341"/>
        </w:rPr>
        <w:t>a</w:t>
      </w:r>
      <w:r>
        <w:rPr>
          <w:color w:val="534340"/>
        </w:rPr>
        <w:t>a</w:t>
      </w:r>
      <w:r>
        <w:rPr>
          <w:color w:val="594947"/>
        </w:rPr>
        <w:t>a</w:t>
      </w:r>
      <w:r>
        <w:rPr>
          <w:color w:val="483937"/>
        </w:rPr>
        <w:t>a</w:t>
      </w:r>
      <w:r>
        <w:rPr>
          <w:color w:val="1E1110"/>
        </w:rPr>
        <w:t>a</w:t>
      </w:r>
      <w:r>
        <w:rPr>
          <w:color w:val="08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3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4"/>
        </w:rPr>
        <w:t>a</w:t>
      </w:r>
      <w:r>
        <w:rPr>
          <w:color w:val="050201"/>
        </w:rPr>
        <w:t>a</w:t>
      </w:r>
      <w:r>
        <w:rPr>
          <w:color w:val="120203"/>
        </w:rPr>
        <w:t>a</w:t>
      </w:r>
      <w:r>
        <w:rPr>
          <w:color w:val="451924"/>
        </w:rPr>
        <w:t>a</w:t>
      </w:r>
      <w:r>
        <w:rPr>
          <w:color w:val="732A3E"/>
        </w:rPr>
        <w:t>a</w:t>
      </w:r>
      <w:r>
        <w:rPr>
          <w:color w:val="852340"/>
        </w:rPr>
        <w:t>a</w:t>
      </w:r>
      <w:r>
        <w:rPr>
          <w:color w:val="8B1E3F"/>
        </w:rPr>
        <w:t>a</w:t>
      </w:r>
      <w:r>
        <w:rPr>
          <w:color w:val="8A1F3F"/>
        </w:rPr>
        <w:t>a</w:t>
      </w:r>
      <w:r>
        <w:rPr>
          <w:color w:val="83233F"/>
        </w:rPr>
        <w:t>a</w:t>
      </w:r>
      <w:r>
        <w:rPr>
          <w:color w:val="7D263F"/>
        </w:rPr>
        <w:t>a</w:t>
      </w:r>
      <w:r>
        <w:rPr>
          <w:color w:val="7D273E"/>
        </w:rPr>
        <w:t>a</w:t>
      </w:r>
      <w:r>
        <w:rPr>
          <w:color w:val="80253E"/>
        </w:rPr>
        <w:t>a</w:t>
      </w:r>
    </w:p>
    <w:p>
      <w:r>
        <w:rPr>
          <w:color w:val="FEE895"/>
        </w:rPr>
        <w:t>a</w:t>
      </w:r>
      <w:r>
        <w:rPr>
          <w:color w:val="FEE895"/>
        </w:rPr>
        <w:t>a</w:t>
      </w:r>
      <w:r>
        <w:rPr>
          <w:color w:val="FFE996"/>
        </w:rPr>
        <w:t>a</w:t>
      </w:r>
      <w:r>
        <w:rPr>
          <w:color w:val="F9E797"/>
        </w:rPr>
        <w:t>a</w:t>
      </w:r>
      <w:r>
        <w:rPr>
          <w:color w:val="FBF2A2"/>
        </w:rPr>
        <w:t>a</w:t>
      </w:r>
      <w:r>
        <w:rPr>
          <w:color w:val="F3E290"/>
        </w:rPr>
        <w:t>a</w:t>
      </w:r>
      <w:r>
        <w:rPr>
          <w:color w:val="FFEB9A"/>
        </w:rPr>
        <w:t>a</w:t>
      </w:r>
      <w:r>
        <w:rPr>
          <w:color w:val="FAE59A"/>
        </w:rPr>
        <w:t>a</w:t>
      </w:r>
      <w:r>
        <w:rPr>
          <w:color w:val="FCE9A6"/>
        </w:rPr>
        <w:t>a</w:t>
      </w:r>
      <w:r>
        <w:rPr>
          <w:color w:val="E6D8A4"/>
        </w:rPr>
        <w:t>a</w:t>
      </w:r>
      <w:r>
        <w:rPr>
          <w:color w:val="4A4425"/>
        </w:rPr>
        <w:t>a</w:t>
      </w:r>
      <w:r>
        <w:rPr>
          <w:color w:val="070600"/>
        </w:rPr>
        <w:t>a</w:t>
      </w:r>
      <w:r>
        <w:rPr>
          <w:color w:val="040601"/>
        </w:rPr>
        <w:t>a</w:t>
      </w:r>
      <w:r>
        <w:rPr>
          <w:color w:val="030405"/>
        </w:rPr>
        <w:t>a</w:t>
      </w:r>
      <w:r>
        <w:rPr>
          <w:color w:val="020205"/>
        </w:rPr>
        <w:t>a</w:t>
      </w:r>
      <w:r>
        <w:rPr>
          <w:color w:val="03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302"/>
        </w:rPr>
        <w:t>a</w:t>
      </w:r>
      <w:r>
        <w:rPr>
          <w:color w:val="050102"/>
        </w:rPr>
        <w:t>a</w:t>
      </w:r>
      <w:r>
        <w:rPr>
          <w:color w:val="0A0004"/>
        </w:rPr>
        <w:t>a</w:t>
      </w:r>
      <w:r>
        <w:rPr>
          <w:color w:val="0C0003"/>
        </w:rPr>
        <w:t>a</w:t>
      </w:r>
      <w:r>
        <w:rPr>
          <w:color w:val="070001"/>
        </w:rPr>
        <w:t>a</w:t>
      </w:r>
      <w:r>
        <w:rPr>
          <w:color w:val="030902"/>
        </w:rPr>
        <w:t>a</w:t>
      </w:r>
      <w:r>
        <w:rPr>
          <w:color w:val="000F00"/>
        </w:rPr>
        <w:t>a</w:t>
      </w:r>
      <w:r>
        <w:rPr>
          <w:color w:val="063A15"/>
        </w:rPr>
        <w:t>a</w:t>
      </w:r>
      <w:r>
        <w:rPr>
          <w:color w:val="2F8852"/>
        </w:rPr>
        <w:t>a</w:t>
      </w:r>
      <w:r>
        <w:rPr>
          <w:color w:val="46B572"/>
        </w:rPr>
        <w:t>a</w:t>
      </w:r>
      <w:r>
        <w:rPr>
          <w:color w:val="41BB71"/>
        </w:rPr>
        <w:t>a</w:t>
      </w:r>
      <w:r>
        <w:rPr>
          <w:color w:val="40B66E"/>
        </w:rPr>
        <w:t>a</w:t>
      </w:r>
      <w:r>
        <w:rPr>
          <w:color w:val="45BB71"/>
        </w:rPr>
        <w:t>a</w:t>
      </w:r>
      <w:r>
        <w:rPr>
          <w:color w:val="42BB71"/>
        </w:rPr>
        <w:t>a</w:t>
      </w:r>
      <w:r>
        <w:rPr>
          <w:color w:val="3CB96D"/>
        </w:rPr>
        <w:t>a</w:t>
      </w:r>
      <w:r>
        <w:rPr>
          <w:color w:val="3DBE6F"/>
        </w:rPr>
        <w:t>a</w:t>
      </w:r>
      <w:r>
        <w:rPr>
          <w:color w:val="3DBE70"/>
        </w:rPr>
        <w:t>a</w:t>
      </w:r>
      <w:r>
        <w:rPr>
          <w:color w:val="3DBE71"/>
        </w:rPr>
        <w:t>a</w:t>
      </w:r>
      <w:r>
        <w:rPr>
          <w:color w:val="3FBD72"/>
        </w:rPr>
        <w:t>a</w:t>
      </w:r>
      <w:r>
        <w:rPr>
          <w:color w:val="42BC72"/>
        </w:rPr>
        <w:t>a</w:t>
      </w:r>
      <w:r>
        <w:rPr>
          <w:color w:val="46BA72"/>
        </w:rPr>
        <w:t>a</w:t>
      </w:r>
      <w:r>
        <w:rPr>
          <w:color w:val="49B872"/>
        </w:rPr>
        <w:t>a</w:t>
      </w:r>
      <w:r>
        <w:rPr>
          <w:color w:val="4DB673"/>
        </w:rPr>
        <w:t>a</w:t>
      </w:r>
      <w:r>
        <w:rPr>
          <w:color w:val="47B973"/>
        </w:rPr>
        <w:t>a</w:t>
      </w:r>
      <w:r>
        <w:rPr>
          <w:color w:val="3EBE73"/>
        </w:rPr>
        <w:t>a</w:t>
      </w:r>
      <w:r>
        <w:rPr>
          <w:color w:val="3EBF73"/>
        </w:rPr>
        <w:t>a</w:t>
      </w:r>
      <w:r>
        <w:rPr>
          <w:color w:val="41BF75"/>
        </w:rPr>
        <w:t>a</w:t>
      </w:r>
      <w:r>
        <w:rPr>
          <w:color w:val="45BF74"/>
        </w:rPr>
        <w:t>a</w:t>
      </w:r>
      <w:r>
        <w:rPr>
          <w:color w:val="49BE74"/>
        </w:rPr>
        <w:t>a</w:t>
      </w:r>
      <w:r>
        <w:rPr>
          <w:color w:val="4BBE74"/>
        </w:rPr>
        <w:t>a</w:t>
      </w:r>
      <w:r>
        <w:rPr>
          <w:color w:val="4DBD74"/>
        </w:rPr>
        <w:t>a</w:t>
      </w:r>
      <w:r>
        <w:rPr>
          <w:color w:val="4EBD73"/>
        </w:rPr>
        <w:t>a</w:t>
      </w:r>
      <w:r>
        <w:rPr>
          <w:color w:val="4DBD72"/>
        </w:rPr>
        <w:t>a</w:t>
      </w:r>
      <w:r>
        <w:rPr>
          <w:color w:val="4CBE70"/>
        </w:rPr>
        <w:t>a</w:t>
      </w:r>
      <w:r>
        <w:rPr>
          <w:color w:val="4BBE70"/>
        </w:rPr>
        <w:t>a</w:t>
      </w:r>
      <w:r>
        <w:rPr>
          <w:color w:val="4BBE70"/>
        </w:rPr>
        <w:t>a</w:t>
      </w:r>
      <w:r>
        <w:rPr>
          <w:color w:val="4EBD6A"/>
        </w:rPr>
        <w:t>a</w:t>
      </w:r>
      <w:r>
        <w:rPr>
          <w:color w:val="50BC67"/>
        </w:rPr>
        <w:t>a</w:t>
      </w:r>
      <w:r>
        <w:rPr>
          <w:color w:val="51BC68"/>
        </w:rPr>
        <w:t>a</w:t>
      </w:r>
      <w:r>
        <w:rPr>
          <w:color w:val="51BC6A"/>
        </w:rPr>
        <w:t>a</w:t>
      </w:r>
      <w:r>
        <w:rPr>
          <w:color w:val="52BD6B"/>
        </w:rPr>
        <w:t>a</w:t>
      </w:r>
      <w:r>
        <w:rPr>
          <w:color w:val="51BE6D"/>
        </w:rPr>
        <w:t>a</w:t>
      </w:r>
      <w:r>
        <w:rPr>
          <w:color w:val="4FBE6E"/>
        </w:rPr>
        <w:t>a</w:t>
      </w:r>
      <w:r>
        <w:rPr>
          <w:color w:val="4DBF6F"/>
        </w:rPr>
        <w:t>a</w:t>
      </w:r>
      <w:r>
        <w:rPr>
          <w:color w:val="4CC06F"/>
        </w:rPr>
        <w:t>a</w:t>
      </w:r>
      <w:r>
        <w:rPr>
          <w:color w:val="4BC06F"/>
        </w:rPr>
        <w:t>a</w:t>
      </w:r>
      <w:r>
        <w:rPr>
          <w:color w:val="49C16F"/>
        </w:rPr>
        <w:t>a</w:t>
      </w:r>
      <w:r>
        <w:rPr>
          <w:color w:val="48C171"/>
        </w:rPr>
        <w:t>a</w:t>
      </w:r>
      <w:r>
        <w:rPr>
          <w:color w:val="4BC16C"/>
        </w:rPr>
        <w:t>a</w:t>
      </w:r>
      <w:r>
        <w:rPr>
          <w:color w:val="51C069"/>
        </w:rPr>
        <w:t>a</w:t>
      </w:r>
      <w:r>
        <w:rPr>
          <w:color w:val="56BE69"/>
        </w:rPr>
        <w:t>a</w:t>
      </w:r>
      <w:r>
        <w:rPr>
          <w:color w:val="5BBB6A"/>
        </w:rPr>
        <w:t>a</w:t>
      </w:r>
      <w:r>
        <w:rPr>
          <w:color w:val="5DBA6C"/>
        </w:rPr>
        <w:t>a</w:t>
      </w:r>
      <w:r>
        <w:rPr>
          <w:color w:val="5BBA6E"/>
        </w:rPr>
        <w:t>a</w:t>
      </w:r>
      <w:r>
        <w:rPr>
          <w:color w:val="55BD6F"/>
        </w:rPr>
        <w:t>a</w:t>
      </w:r>
      <w:r>
        <w:rPr>
          <w:color w:val="4EBF6C"/>
        </w:rPr>
        <w:t>a</w:t>
      </w:r>
      <w:r>
        <w:rPr>
          <w:color w:val="4BC169"/>
        </w:rPr>
        <w:t>a</w:t>
      </w:r>
      <w:r>
        <w:rPr>
          <w:color w:val="4DC168"/>
        </w:rPr>
        <w:t>a</w:t>
      </w:r>
      <w:r>
        <w:rPr>
          <w:color w:val="56BF66"/>
        </w:rPr>
        <w:t>a</w:t>
      </w:r>
      <w:r>
        <w:rPr>
          <w:color w:val="61BD65"/>
        </w:rPr>
        <w:t>a</w:t>
      </w:r>
      <w:r>
        <w:rPr>
          <w:color w:val="68BC66"/>
        </w:rPr>
        <w:t>a</w:t>
      </w:r>
      <w:r>
        <w:rPr>
          <w:color w:val="69C16A"/>
        </w:rPr>
        <w:t>a</w:t>
      </w:r>
      <w:r>
        <w:rPr>
          <w:color w:val="67C46B"/>
        </w:rPr>
        <w:t>a</w:t>
      </w:r>
      <w:r>
        <w:rPr>
          <w:color w:val="69C36B"/>
        </w:rPr>
        <w:t>a</w:t>
      </w:r>
      <w:r>
        <w:rPr>
          <w:color w:val="6BC36C"/>
        </w:rPr>
        <w:t>a</w:t>
      </w:r>
      <w:r>
        <w:rPr>
          <w:color w:val="6EC36D"/>
        </w:rPr>
        <w:t>a</w:t>
      </w:r>
      <w:r>
        <w:rPr>
          <w:color w:val="70C16E"/>
        </w:rPr>
        <w:t>a</w:t>
      </w:r>
      <w:r>
        <w:rPr>
          <w:color w:val="71C06E"/>
        </w:rPr>
        <w:t>a</w:t>
      </w:r>
      <w:r>
        <w:rPr>
          <w:color w:val="6EC06D"/>
        </w:rPr>
        <w:t>a</w:t>
      </w:r>
      <w:r>
        <w:rPr>
          <w:color w:val="6CC06D"/>
        </w:rPr>
        <w:t>a</w:t>
      </w:r>
      <w:r>
        <w:rPr>
          <w:color w:val="6AC06D"/>
        </w:rPr>
        <w:t>a</w:t>
      </w:r>
      <w:r>
        <w:rPr>
          <w:color w:val="69C06D"/>
        </w:rPr>
        <w:t>a</w:t>
      </w:r>
      <w:r>
        <w:rPr>
          <w:color w:val="67C06D"/>
        </w:rPr>
        <w:t>a</w:t>
      </w:r>
      <w:r>
        <w:rPr>
          <w:color w:val="68C06F"/>
        </w:rPr>
        <w:t>a</w:t>
      </w:r>
      <w:r>
        <w:rPr>
          <w:color w:val="6BBE71"/>
        </w:rPr>
        <w:t>a</w:t>
      </w:r>
      <w:r>
        <w:rPr>
          <w:color w:val="6DBF71"/>
        </w:rPr>
        <w:t>a</w:t>
      </w:r>
      <w:r>
        <w:rPr>
          <w:color w:val="6CBD6F"/>
        </w:rPr>
        <w:t>a</w:t>
      </w:r>
      <w:r>
        <w:rPr>
          <w:color w:val="6CB26B"/>
        </w:rPr>
        <w:t>a</w:t>
      </w:r>
      <w:r>
        <w:rPr>
          <w:color w:val="2B5C2A"/>
        </w:rPr>
        <w:t>a</w:t>
      </w:r>
      <w:r>
        <w:rPr>
          <w:color w:val="021002"/>
        </w:rPr>
        <w:t>a</w:t>
      </w:r>
      <w:r>
        <w:rPr>
          <w:color w:val="040703"/>
        </w:rPr>
        <w:t>a</w:t>
      </w:r>
      <w:r>
        <w:rPr>
          <w:color w:val="0B010A"/>
        </w:rPr>
        <w:t>a</w:t>
      </w:r>
      <w:r>
        <w:rPr>
          <w:color w:val="0B0009"/>
        </w:rPr>
        <w:t>a</w:t>
      </w:r>
      <w:r>
        <w:rPr>
          <w:color w:val="080004"/>
        </w:rPr>
        <w:t>a</w:t>
      </w:r>
      <w:r>
        <w:rPr>
          <w:color w:val="070502"/>
        </w:rPr>
        <w:t>a</w:t>
      </w:r>
      <w:r>
        <w:rPr>
          <w:color w:val="0106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70305"/>
        </w:rPr>
        <w:t>a</w:t>
      </w:r>
      <w:r>
        <w:rPr>
          <w:color w:val="030002"/>
        </w:rPr>
        <w:t>a</w:t>
      </w:r>
      <w:r>
        <w:rPr>
          <w:color w:val="050907"/>
        </w:rPr>
        <w:t>a</w:t>
      </w:r>
      <w:r>
        <w:rPr>
          <w:color w:val="040B06"/>
        </w:rPr>
        <w:t>a</w:t>
      </w:r>
      <w:r>
        <w:rPr>
          <w:color w:val="010C03"/>
        </w:rPr>
        <w:t>a</w:t>
      </w:r>
      <w:r>
        <w:rPr>
          <w:color w:val="020A01"/>
        </w:rPr>
        <w:t>a</w:t>
      </w:r>
      <w:r>
        <w:rPr>
          <w:color w:val="050200"/>
        </w:rPr>
        <w:t>a</w:t>
      </w:r>
      <w:r>
        <w:rPr>
          <w:color w:val="0B0100"/>
        </w:rPr>
        <w:t>a</w:t>
      </w:r>
      <w:r>
        <w:rPr>
          <w:color w:val="0E0101"/>
        </w:rPr>
        <w:t>a</w:t>
      </w:r>
      <w:r>
        <w:rPr>
          <w:color w:val="080000"/>
        </w:rPr>
        <w:t>a</w:t>
      </w:r>
      <w:r>
        <w:rPr>
          <w:color w:val="020204"/>
        </w:rPr>
        <w:t>a</w:t>
      </w:r>
      <w:r>
        <w:rPr>
          <w:color w:val="000708"/>
        </w:rPr>
        <w:t>a</w:t>
      </w:r>
      <w:r>
        <w:rPr>
          <w:color w:val="000707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20301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F0608"/>
        </w:rPr>
        <w:t>a</w:t>
      </w:r>
      <w:r>
        <w:rPr>
          <w:color w:val="030100"/>
        </w:rPr>
        <w:t>a</w:t>
      </w:r>
      <w:r>
        <w:rPr>
          <w:color w:val="07140A"/>
        </w:rPr>
        <w:t>a</w:t>
      </w:r>
      <w:r>
        <w:rPr>
          <w:color w:val="315740"/>
        </w:rPr>
        <w:t>a</w:t>
      </w:r>
      <w:r>
        <w:rPr>
          <w:color w:val="2C6D4A"/>
        </w:rPr>
        <w:t>a</w:t>
      </w:r>
      <w:r>
        <w:rPr>
          <w:color w:val="27794F"/>
        </w:rPr>
        <w:t>a</w:t>
      </w:r>
      <w:r>
        <w:rPr>
          <w:color w:val="28724B"/>
        </w:rPr>
        <w:t>a</w:t>
      </w:r>
      <w:r>
        <w:rPr>
          <w:color w:val="2A704B"/>
        </w:rPr>
        <w:t>a</w:t>
      </w:r>
      <w:r>
        <w:rPr>
          <w:color w:val="28714B"/>
        </w:rPr>
        <w:t>a</w:t>
      </w:r>
      <w:r>
        <w:rPr>
          <w:color w:val="25714B"/>
        </w:rPr>
        <w:t>a</w:t>
      </w:r>
      <w:r>
        <w:rPr>
          <w:color w:val="24704A"/>
        </w:rPr>
        <w:t>a</w:t>
      </w:r>
      <w:r>
        <w:rPr>
          <w:color w:val="276E4A"/>
        </w:rPr>
        <w:t>a</w:t>
      </w:r>
      <w:r>
        <w:rPr>
          <w:color w:val="2E6B4C"/>
        </w:rPr>
        <w:t>a</w:t>
      </w:r>
      <w:r>
        <w:rPr>
          <w:color w:val="16442D"/>
        </w:rPr>
        <w:t>a</w:t>
      </w:r>
      <w:r>
        <w:rPr>
          <w:color w:val="001305"/>
        </w:rPr>
        <w:t>a</w:t>
      </w:r>
      <w:r>
        <w:rPr>
          <w:color w:val="000702"/>
        </w:rPr>
        <w:t>a</w:t>
      </w:r>
      <w:r>
        <w:rPr>
          <w:color w:val="030002"/>
        </w:rPr>
        <w:t>a</w:t>
      </w:r>
      <w:r>
        <w:rPr>
          <w:color w:val="0E0008"/>
        </w:rPr>
        <w:t>a</w:t>
      </w:r>
      <w:r>
        <w:rPr>
          <w:color w:val="090005"/>
        </w:rPr>
        <w:t>a</w:t>
      </w:r>
      <w:r>
        <w:rPr>
          <w:color w:val="020203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403"/>
        </w:rPr>
        <w:t>a</w:t>
      </w:r>
      <w:r>
        <w:rPr>
          <w:color w:val="000101"/>
        </w:rPr>
        <w:t>a</w:t>
      </w:r>
      <w:r>
        <w:rPr>
          <w:color w:val="080607"/>
        </w:rPr>
        <w:t>a</w:t>
      </w:r>
      <w:r>
        <w:rPr>
          <w:color w:val="040302"/>
        </w:rPr>
        <w:t>a</w:t>
      </w:r>
      <w:r>
        <w:rPr>
          <w:color w:val="010401"/>
        </w:rPr>
        <w:t>a</w:t>
      </w:r>
      <w:r>
        <w:rPr>
          <w:color w:val="1C3326"/>
        </w:rPr>
        <w:t>a</w:t>
      </w:r>
      <w:r>
        <w:rPr>
          <w:color w:val="335C49"/>
        </w:rPr>
        <w:t>a</w:t>
      </w:r>
      <w:r>
        <w:rPr>
          <w:color w:val="255F47"/>
        </w:rPr>
        <w:t>a</w:t>
      </w:r>
      <w:r>
        <w:rPr>
          <w:color w:val="206247"/>
        </w:rPr>
        <w:t>a</w:t>
      </w:r>
      <w:r>
        <w:rPr>
          <w:color w:val="216047"/>
        </w:rPr>
        <w:t>a</w:t>
      </w:r>
      <w:r>
        <w:rPr>
          <w:color w:val="285B49"/>
        </w:rPr>
        <w:t>a</w:t>
      </w:r>
      <w:r>
        <w:rPr>
          <w:color w:val="2F564A"/>
        </w:rPr>
        <w:t>a</w:t>
      </w:r>
      <w:r>
        <w:rPr>
          <w:color w:val="32544A"/>
        </w:rPr>
        <w:t>a</w:t>
      </w:r>
      <w:r>
        <w:rPr>
          <w:color w:val="2E5749"/>
        </w:rPr>
        <w:t>a</w:t>
      </w:r>
      <w:r>
        <w:rPr>
          <w:color w:val="2D5749"/>
        </w:rPr>
        <w:t>a</w:t>
      </w:r>
      <w:r>
        <w:rPr>
          <w:color w:val="2C5748"/>
        </w:rPr>
        <w:t>a</w:t>
      </w:r>
      <w:r>
        <w:rPr>
          <w:color w:val="2B5748"/>
        </w:rPr>
        <w:t>a</w:t>
      </w:r>
      <w:r>
        <w:rPr>
          <w:color w:val="295647"/>
        </w:rPr>
        <w:t>a</w:t>
      </w:r>
      <w:r>
        <w:rPr>
          <w:color w:val="285747"/>
        </w:rPr>
        <w:t>a</w:t>
      </w:r>
      <w:r>
        <w:rPr>
          <w:color w:val="225141"/>
        </w:rPr>
        <w:t>a</w:t>
      </w:r>
      <w:r>
        <w:rPr>
          <w:color w:val="2C5B4B"/>
        </w:rPr>
        <w:t>a</w:t>
      </w:r>
      <w:r>
        <w:rPr>
          <w:color w:val="2A5849"/>
        </w:rPr>
        <w:t>a</w:t>
      </w:r>
      <w:r>
        <w:rPr>
          <w:color w:val="255243"/>
        </w:rPr>
        <w:t>a</w:t>
      </w:r>
      <w:r>
        <w:rPr>
          <w:color w:val="2A5647"/>
        </w:rPr>
        <w:t>a</w:t>
      </w:r>
      <w:r>
        <w:rPr>
          <w:color w:val="2E5649"/>
        </w:rPr>
        <w:t>a</w:t>
      </w:r>
      <w:r>
        <w:rPr>
          <w:color w:val="345146"/>
        </w:rPr>
        <w:t>a</w:t>
      </w:r>
      <w:r>
        <w:rPr>
          <w:color w:val="1A2D24"/>
        </w:rPr>
        <w:t>a</w:t>
      </w:r>
      <w:r>
        <w:rPr>
          <w:color w:val="000904"/>
        </w:rPr>
        <w:t>a</w:t>
      </w:r>
      <w:r>
        <w:rPr>
          <w:color w:val="000502"/>
        </w:rPr>
        <w:t>a</w:t>
      </w:r>
      <w:r>
        <w:rPr>
          <w:color w:val="010504"/>
        </w:rPr>
        <w:t>a</w:t>
      </w:r>
      <w:r>
        <w:rPr>
          <w:color w:val="020202"/>
        </w:rPr>
        <w:t>a</w:t>
      </w:r>
      <w:r>
        <w:rPr>
          <w:color w:val="060204"/>
        </w:rPr>
        <w:t>a</w:t>
      </w:r>
      <w:r>
        <w:rPr>
          <w:color w:val="060205"/>
        </w:rPr>
        <w:t>a</w:t>
      </w:r>
      <w:r>
        <w:rPr>
          <w:color w:val="040002"/>
        </w:rPr>
        <w:t>a</w:t>
      </w:r>
      <w:r>
        <w:rPr>
          <w:color w:val="030103"/>
        </w:rPr>
        <w:t>a</w:t>
      </w:r>
      <w:r>
        <w:rPr>
          <w:color w:val="040306"/>
        </w:rPr>
        <w:t>a</w:t>
      </w:r>
      <w:r>
        <w:rPr>
          <w:color w:val="020205"/>
        </w:rPr>
        <w:t>a</w:t>
      </w:r>
      <w:r>
        <w:rPr>
          <w:color w:val="000002"/>
        </w:rPr>
        <w:t>a</w:t>
      </w:r>
      <w:r>
        <w:rPr>
          <w:color w:val="050003"/>
        </w:rPr>
        <w:t>a</w:t>
      </w:r>
      <w:r>
        <w:rPr>
          <w:color w:val="050102"/>
        </w:rPr>
        <w:t>a</w:t>
      </w:r>
      <w:r>
        <w:rPr>
          <w:color w:val="060203"/>
        </w:rPr>
        <w:t>a</w:t>
      </w:r>
      <w:r>
        <w:rPr>
          <w:color w:val="040203"/>
        </w:rPr>
        <w:t>a</w:t>
      </w:r>
      <w:r>
        <w:rPr>
          <w:color w:val="0203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60D07"/>
        </w:rPr>
        <w:t>a</w:t>
      </w:r>
      <w:r>
        <w:rPr>
          <w:color w:val="162017"/>
        </w:rPr>
        <w:t>a</w:t>
      </w:r>
      <w:r>
        <w:rPr>
          <w:color w:val="2A382C"/>
        </w:rPr>
        <w:t>a</w:t>
      </w:r>
      <w:r>
        <w:rPr>
          <w:color w:val="3E4D41"/>
        </w:rPr>
        <w:t>a</w:t>
      </w:r>
      <w:r>
        <w:rPr>
          <w:color w:val="48584B"/>
        </w:rPr>
        <w:t>a</w:t>
      </w:r>
      <w:r>
        <w:rPr>
          <w:color w:val="475B4E"/>
        </w:rPr>
        <w:t>a</w:t>
      </w:r>
      <w:r>
        <w:rPr>
          <w:color w:val="465A4F"/>
        </w:rPr>
        <w:t>a</w:t>
      </w:r>
      <w:r>
        <w:rPr>
          <w:color w:val="455A4F"/>
        </w:rPr>
        <w:t>a</w:t>
      </w:r>
      <w:r>
        <w:rPr>
          <w:color w:val="45594E"/>
        </w:rPr>
        <w:t>a</w:t>
      </w:r>
      <w:r>
        <w:rPr>
          <w:color w:val="46584E"/>
        </w:rPr>
        <w:t>a</w:t>
      </w:r>
      <w:r>
        <w:rPr>
          <w:color w:val="47574C"/>
        </w:rPr>
        <w:t>a</w:t>
      </w:r>
      <w:r>
        <w:rPr>
          <w:color w:val="48574B"/>
        </w:rPr>
        <w:t>a</w:t>
      </w:r>
      <w:r>
        <w:rPr>
          <w:color w:val="49574A"/>
        </w:rPr>
        <w:t>a</w:t>
      </w:r>
      <w:r>
        <w:rPr>
          <w:color w:val="49574A"/>
        </w:rPr>
        <w:t>a</w:t>
      </w:r>
      <w:r>
        <w:rPr>
          <w:color w:val="4A574A"/>
        </w:rPr>
        <w:t>a</w:t>
      </w:r>
      <w:r>
        <w:rPr>
          <w:color w:val="4B574A"/>
        </w:rPr>
        <w:t>a</w:t>
      </w:r>
      <w:r>
        <w:rPr>
          <w:color w:val="4D584B"/>
        </w:rPr>
        <w:t>a</w:t>
      </w:r>
      <w:r>
        <w:rPr>
          <w:color w:val="4F594B"/>
        </w:rPr>
        <w:t>a</w:t>
      </w:r>
      <w:r>
        <w:rPr>
          <w:color w:val="4B5647"/>
        </w:rPr>
        <w:t>a</w:t>
      </w:r>
      <w:r>
        <w:rPr>
          <w:color w:val="4D5748"/>
        </w:rPr>
        <w:t>a</w:t>
      </w:r>
      <w:r>
        <w:rPr>
          <w:color w:val="50584A"/>
        </w:rPr>
        <w:t>a</w:t>
      </w:r>
      <w:r>
        <w:rPr>
          <w:color w:val="545A4D"/>
        </w:rPr>
        <w:t>a</w:t>
      </w:r>
      <w:r>
        <w:rPr>
          <w:color w:val="575B4F"/>
        </w:rPr>
        <w:t>a</w:t>
      </w:r>
      <w:r>
        <w:rPr>
          <w:color w:val="5A5C50"/>
        </w:rPr>
        <w:t>a</w:t>
      </w:r>
      <w:r>
        <w:rPr>
          <w:color w:val="5F5E53"/>
        </w:rPr>
        <w:t>a</w:t>
      </w:r>
      <w:r>
        <w:rPr>
          <w:color w:val="605E53"/>
        </w:rPr>
        <w:t>a</w:t>
      </w:r>
      <w:r>
        <w:rPr>
          <w:color w:val="605C53"/>
        </w:rPr>
        <w:t>a</w:t>
      </w:r>
      <w:r>
        <w:rPr>
          <w:color w:val="625B52"/>
        </w:rPr>
        <w:t>a</w:t>
      </w:r>
      <w:r>
        <w:rPr>
          <w:color w:val="625A52"/>
        </w:rPr>
        <w:t>a</w:t>
      </w:r>
      <w:r>
        <w:rPr>
          <w:color w:val="625A51"/>
        </w:rPr>
        <w:t>a</w:t>
      </w:r>
      <w:r>
        <w:rPr>
          <w:color w:val="60594F"/>
        </w:rPr>
        <w:t>a</w:t>
      </w:r>
      <w:r>
        <w:rPr>
          <w:color w:val="60594F"/>
        </w:rPr>
        <w:t>a</w:t>
      </w:r>
      <w:r>
        <w:rPr>
          <w:color w:val="615A50"/>
        </w:rPr>
        <w:t>a</w:t>
      </w:r>
      <w:r>
        <w:rPr>
          <w:color w:val="625A50"/>
        </w:rPr>
        <w:t>a</w:t>
      </w:r>
      <w:r>
        <w:rPr>
          <w:color w:val="635A51"/>
        </w:rPr>
        <w:t>a</w:t>
      </w:r>
      <w:r>
        <w:rPr>
          <w:color w:val="655A51"/>
        </w:rPr>
        <w:t>a</w:t>
      </w:r>
      <w:r>
        <w:rPr>
          <w:color w:val="665A52"/>
        </w:rPr>
        <w:t>a</w:t>
      </w:r>
      <w:r>
        <w:rPr>
          <w:color w:val="685952"/>
        </w:rPr>
        <w:t>a</w:t>
      </w:r>
      <w:r>
        <w:rPr>
          <w:color w:val="6A5952"/>
        </w:rPr>
        <w:t>a</w:t>
      </w:r>
      <w:r>
        <w:rPr>
          <w:color w:val="695851"/>
        </w:rPr>
        <w:t>a</w:t>
      </w:r>
      <w:r>
        <w:rPr>
          <w:color w:val="695751"/>
        </w:rPr>
        <w:t>a</w:t>
      </w:r>
      <w:r>
        <w:rPr>
          <w:color w:val="695650"/>
        </w:rPr>
        <w:t>a</w:t>
      </w:r>
      <w:r>
        <w:rPr>
          <w:color w:val="6A5550"/>
        </w:rPr>
        <w:t>a</w:t>
      </w:r>
      <w:r>
        <w:rPr>
          <w:color w:val="6A5550"/>
        </w:rPr>
        <w:t>a</w:t>
      </w:r>
      <w:r>
        <w:rPr>
          <w:color w:val="6A5550"/>
        </w:rPr>
        <w:t>a</w:t>
      </w:r>
      <w:r>
        <w:rPr>
          <w:color w:val="695450"/>
        </w:rPr>
        <w:t>a</w:t>
      </w:r>
      <w:r>
        <w:rPr>
          <w:color w:val="67524F"/>
        </w:rPr>
        <w:t>a</w:t>
      </w:r>
      <w:r>
        <w:rPr>
          <w:color w:val="66524F"/>
        </w:rPr>
        <w:t>a</w:t>
      </w:r>
      <w:r>
        <w:rPr>
          <w:color w:val="65514E"/>
        </w:rPr>
        <w:t>a</w:t>
      </w:r>
      <w:r>
        <w:rPr>
          <w:color w:val="634F4E"/>
        </w:rPr>
        <w:t>a</w:t>
      </w:r>
      <w:r>
        <w:rPr>
          <w:color w:val="5C4948"/>
        </w:rPr>
        <w:t>a</w:t>
      </w:r>
      <w:r>
        <w:rPr>
          <w:color w:val="5B4846"/>
        </w:rPr>
        <w:t>a</w:t>
      </w:r>
      <w:r>
        <w:rPr>
          <w:color w:val="5E4C4C"/>
        </w:rPr>
        <w:t>a</w:t>
      </w:r>
      <w:r>
        <w:rPr>
          <w:color w:val="534242"/>
        </w:rPr>
        <w:t>a</w:t>
      </w:r>
      <w:r>
        <w:rPr>
          <w:color w:val="382828"/>
        </w:rPr>
        <w:t>a</w:t>
      </w:r>
      <w:r>
        <w:rPr>
          <w:color w:val="190F0F"/>
        </w:rPr>
        <w:t>a</w:t>
      </w:r>
      <w:r>
        <w:rPr>
          <w:color w:val="030101"/>
        </w:rPr>
        <w:t>a</w:t>
      </w:r>
      <w:r>
        <w:rPr>
          <w:color w:val="030103"/>
        </w:rPr>
        <w:t>a</w:t>
      </w:r>
      <w:r>
        <w:rPr>
          <w:color w:val="060508"/>
        </w:rPr>
        <w:t>a</w:t>
      </w:r>
      <w:r>
        <w:rPr>
          <w:color w:val="020105"/>
        </w:rPr>
        <w:t>a</w:t>
      </w:r>
      <w:r>
        <w:rPr>
          <w:color w:val="000105"/>
        </w:rPr>
        <w:t>a</w:t>
      </w:r>
      <w:r>
        <w:rPr>
          <w:color w:val="03060A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4"/>
        </w:rPr>
        <w:t>a</w:t>
      </w:r>
      <w:r>
        <w:rPr>
          <w:color w:val="040201"/>
        </w:rPr>
        <w:t>a</w:t>
      </w:r>
      <w:r>
        <w:rPr>
          <w:color w:val="110406"/>
        </w:rPr>
        <w:t>a</w:t>
      </w:r>
      <w:r>
        <w:rPr>
          <w:color w:val="310C16"/>
        </w:rPr>
        <w:t>a</w:t>
      </w:r>
      <w:r>
        <w:rPr>
          <w:color w:val="6C283D"/>
        </w:rPr>
        <w:t>a</w:t>
      </w:r>
      <w:r>
        <w:rPr>
          <w:color w:val="892643"/>
        </w:rPr>
        <w:t>a</w:t>
      </w:r>
      <w:r>
        <w:rPr>
          <w:color w:val="8C1C3D"/>
        </w:rPr>
        <w:t>a</w:t>
      </w:r>
      <w:r>
        <w:rPr>
          <w:color w:val="8A203E"/>
        </w:rPr>
        <w:t>a</w:t>
      </w:r>
      <w:r>
        <w:rPr>
          <w:color w:val="7E263E"/>
        </w:rPr>
        <w:t>a</w:t>
      </w:r>
      <w:r>
        <w:rPr>
          <w:color w:val="752B3E"/>
        </w:rPr>
        <w:t>a</w:t>
      </w:r>
      <w:r>
        <w:rPr>
          <w:color w:val="772A3D"/>
        </w:rPr>
        <w:t>a</w:t>
      </w:r>
      <w:r>
        <w:rPr>
          <w:color w:val="80253D"/>
        </w:rPr>
        <w:t>a</w:t>
      </w:r>
    </w:p>
    <w:p>
      <w:r>
        <w:rPr>
          <w:color w:val="FEE895"/>
        </w:rPr>
        <w:t>a</w:t>
      </w:r>
      <w:r>
        <w:rPr>
          <w:color w:val="FEE895"/>
        </w:rPr>
        <w:t>a</w:t>
      </w:r>
      <w:r>
        <w:rPr>
          <w:color w:val="FEE896"/>
        </w:rPr>
        <w:t>a</w:t>
      </w:r>
      <w:r>
        <w:rPr>
          <w:color w:val="F9E997"/>
        </w:rPr>
        <w:t>a</w:t>
      </w:r>
      <w:r>
        <w:rPr>
          <w:color w:val="FBEF9E"/>
        </w:rPr>
        <w:t>a</w:t>
      </w:r>
      <w:r>
        <w:rPr>
          <w:color w:val="F4E391"/>
        </w:rPr>
        <w:t>a</w:t>
      </w:r>
      <w:r>
        <w:rPr>
          <w:color w:val="FEEB9C"/>
        </w:rPr>
        <w:t>a</w:t>
      </w:r>
      <w:r>
        <w:rPr>
          <w:color w:val="F8E39A"/>
        </w:rPr>
        <w:t>a</w:t>
      </w:r>
      <w:r>
        <w:rPr>
          <w:color w:val="FCEEAE"/>
        </w:rPr>
        <w:t>a</w:t>
      </w:r>
      <w:r>
        <w:rPr>
          <w:color w:val="DCCF9F"/>
        </w:rPr>
        <w:t>a</w:t>
      </w:r>
      <w:r>
        <w:rPr>
          <w:color w:val="1F1A06"/>
        </w:rPr>
        <w:t>a</w:t>
      </w:r>
      <w:r>
        <w:rPr>
          <w:color w:val="020200"/>
        </w:rPr>
        <w:t>a</w:t>
      </w:r>
      <w:r>
        <w:rPr>
          <w:color w:val="000200"/>
        </w:rPr>
        <w:t>a</w:t>
      </w:r>
      <w:r>
        <w:rPr>
          <w:color w:val="020305"/>
        </w:rPr>
        <w:t>a</w:t>
      </w:r>
      <w:r>
        <w:rPr>
          <w:color w:val="020106"/>
        </w:rPr>
        <w:t>a</w:t>
      </w:r>
      <w:r>
        <w:rPr>
          <w:color w:val="070509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600"/>
        </w:rPr>
        <w:t>a</w:t>
      </w:r>
      <w:r>
        <w:rPr>
          <w:color w:val="000402"/>
        </w:rPr>
        <w:t>a</w:t>
      </w:r>
      <w:r>
        <w:rPr>
          <w:color w:val="030202"/>
        </w:rPr>
        <w:t>a</w:t>
      </w:r>
      <w:r>
        <w:rPr>
          <w:color w:val="090004"/>
        </w:rPr>
        <w:t>a</w:t>
      </w:r>
      <w:r>
        <w:rPr>
          <w:color w:val="0B0003"/>
        </w:rPr>
        <w:t>a</w:t>
      </w:r>
      <w:r>
        <w:rPr>
          <w:color w:val="090000"/>
        </w:rPr>
        <w:t>a</w:t>
      </w:r>
      <w:r>
        <w:rPr>
          <w:color w:val="060401"/>
        </w:rPr>
        <w:t>a</w:t>
      </w:r>
      <w:r>
        <w:rPr>
          <w:color w:val="000700"/>
        </w:rPr>
        <w:t>a</w:t>
      </w:r>
      <w:r>
        <w:rPr>
          <w:color w:val="001401"/>
        </w:rPr>
        <w:t>a</w:t>
      </w:r>
      <w:r>
        <w:rPr>
          <w:color w:val="06350E"/>
        </w:rPr>
        <w:t>a</w:t>
      </w:r>
      <w:r>
        <w:rPr>
          <w:color w:val="217340"/>
        </w:rPr>
        <w:t>a</w:t>
      </w:r>
      <w:r>
        <w:rPr>
          <w:color w:val="4EB375"/>
        </w:rPr>
        <w:t>a</w:t>
      </w:r>
      <w:r>
        <w:rPr>
          <w:color w:val="49C079"/>
        </w:rPr>
        <w:t>a</w:t>
      </w:r>
      <w:r>
        <w:rPr>
          <w:color w:val="35B66A"/>
        </w:rPr>
        <w:t>a</w:t>
      </w:r>
      <w:r>
        <w:rPr>
          <w:color w:val="38B86D"/>
        </w:rPr>
        <w:t>a</w:t>
      </w:r>
      <w:r>
        <w:rPr>
          <w:color w:val="44C176"/>
        </w:rPr>
        <w:t>a</w:t>
      </w:r>
      <w:r>
        <w:rPr>
          <w:color w:val="42BC73"/>
        </w:rPr>
        <w:t>a</w:t>
      </w:r>
      <w:r>
        <w:rPr>
          <w:color w:val="43B971"/>
        </w:rPr>
        <w:t>a</w:t>
      </w:r>
      <w:r>
        <w:rPr>
          <w:color w:val="46BB72"/>
        </w:rPr>
        <w:t>a</w:t>
      </w:r>
      <w:r>
        <w:rPr>
          <w:color w:val="47BA71"/>
        </w:rPr>
        <w:t>a</w:t>
      </w:r>
      <w:r>
        <w:rPr>
          <w:color w:val="48B971"/>
        </w:rPr>
        <w:t>a</w:t>
      </w:r>
      <w:r>
        <w:rPr>
          <w:color w:val="48B971"/>
        </w:rPr>
        <w:t>a</w:t>
      </w:r>
      <w:r>
        <w:rPr>
          <w:color w:val="47B970"/>
        </w:rPr>
        <w:t>a</w:t>
      </w:r>
      <w:r>
        <w:rPr>
          <w:color w:val="48B971"/>
        </w:rPr>
        <w:t>a</w:t>
      </w:r>
      <w:r>
        <w:rPr>
          <w:color w:val="45BB71"/>
        </w:rPr>
        <w:t>a</w:t>
      </w:r>
      <w:r>
        <w:rPr>
          <w:color w:val="41BC71"/>
        </w:rPr>
        <w:t>a</w:t>
      </w:r>
      <w:r>
        <w:rPr>
          <w:color w:val="42BC71"/>
        </w:rPr>
        <w:t>a</w:t>
      </w:r>
      <w:r>
        <w:rPr>
          <w:color w:val="45BC73"/>
        </w:rPr>
        <w:t>a</w:t>
      </w:r>
      <w:r>
        <w:rPr>
          <w:color w:val="47BC73"/>
        </w:rPr>
        <w:t>a</w:t>
      </w:r>
      <w:r>
        <w:rPr>
          <w:color w:val="4ABC72"/>
        </w:rPr>
        <w:t>a</w:t>
      </w:r>
      <w:r>
        <w:rPr>
          <w:color w:val="4CBC73"/>
        </w:rPr>
        <w:t>a</w:t>
      </w:r>
      <w:r>
        <w:rPr>
          <w:color w:val="4DBC73"/>
        </w:rPr>
        <w:t>a</w:t>
      </w:r>
      <w:r>
        <w:rPr>
          <w:color w:val="4CBC72"/>
        </w:rPr>
        <w:t>a</w:t>
      </w:r>
      <w:r>
        <w:rPr>
          <w:color w:val="4BBD72"/>
        </w:rPr>
        <w:t>a</w:t>
      </w:r>
      <w:r>
        <w:rPr>
          <w:color w:val="49BE70"/>
        </w:rPr>
        <w:t>a</w:t>
      </w:r>
      <w:r>
        <w:rPr>
          <w:color w:val="47BF70"/>
        </w:rPr>
        <w:t>a</w:t>
      </w:r>
      <w:r>
        <w:rPr>
          <w:color w:val="48BF70"/>
        </w:rPr>
        <w:t>a</w:t>
      </w:r>
      <w:r>
        <w:rPr>
          <w:color w:val="4ABE6B"/>
        </w:rPr>
        <w:t>a</w:t>
      </w:r>
      <w:r>
        <w:rPr>
          <w:color w:val="4EBE69"/>
        </w:rPr>
        <w:t>a</w:t>
      </w:r>
      <w:r>
        <w:rPr>
          <w:color w:val="4FBE69"/>
        </w:rPr>
        <w:t>a</w:t>
      </w:r>
      <w:r>
        <w:rPr>
          <w:color w:val="4FBE6A"/>
        </w:rPr>
        <w:t>a</w:t>
      </w:r>
      <w:r>
        <w:rPr>
          <w:color w:val="51BE6B"/>
        </w:rPr>
        <w:t>a</w:t>
      </w:r>
      <w:r>
        <w:rPr>
          <w:color w:val="51BE6D"/>
        </w:rPr>
        <w:t>a</w:t>
      </w:r>
      <w:r>
        <w:rPr>
          <w:color w:val="4FBE6D"/>
        </w:rPr>
        <w:t>a</w:t>
      </w:r>
      <w:r>
        <w:rPr>
          <w:color w:val="4EBE6D"/>
        </w:rPr>
        <w:t>a</w:t>
      </w:r>
      <w:r>
        <w:rPr>
          <w:color w:val="4DBE6D"/>
        </w:rPr>
        <w:t>a</w:t>
      </w:r>
      <w:r>
        <w:rPr>
          <w:color w:val="4DBF6D"/>
        </w:rPr>
        <w:t>a</w:t>
      </w:r>
      <w:r>
        <w:rPr>
          <w:color w:val="4CBF6D"/>
        </w:rPr>
        <w:t>a</w:t>
      </w:r>
      <w:r>
        <w:rPr>
          <w:color w:val="4CBF6F"/>
        </w:rPr>
        <w:t>a</w:t>
      </w:r>
      <w:r>
        <w:rPr>
          <w:color w:val="4CC06A"/>
        </w:rPr>
        <w:t>a</w:t>
      </w:r>
      <w:r>
        <w:rPr>
          <w:color w:val="4EC167"/>
        </w:rPr>
        <w:t>a</w:t>
      </w:r>
      <w:r>
        <w:rPr>
          <w:color w:val="54BE68"/>
        </w:rPr>
        <w:t>a</w:t>
      </w:r>
      <w:r>
        <w:rPr>
          <w:color w:val="59BB69"/>
        </w:rPr>
        <w:t>a</w:t>
      </w:r>
      <w:r>
        <w:rPr>
          <w:color w:val="5CB96C"/>
        </w:rPr>
        <w:t>a</w:t>
      </w:r>
      <w:r>
        <w:rPr>
          <w:color w:val="5AB96E"/>
        </w:rPr>
        <w:t>a</w:t>
      </w:r>
      <w:r>
        <w:rPr>
          <w:color w:val="55BB6F"/>
        </w:rPr>
        <w:t>a</w:t>
      </w:r>
      <w:r>
        <w:rPr>
          <w:color w:val="4EBF6D"/>
        </w:rPr>
        <w:t>a</w:t>
      </w:r>
      <w:r>
        <w:rPr>
          <w:color w:val="4AC16B"/>
        </w:rPr>
        <w:t>a</w:t>
      </w:r>
      <w:r>
        <w:rPr>
          <w:color w:val="4BC169"/>
        </w:rPr>
        <w:t>a</w:t>
      </w:r>
      <w:r>
        <w:rPr>
          <w:color w:val="54BE66"/>
        </w:rPr>
        <w:t>a</w:t>
      </w:r>
      <w:r>
        <w:rPr>
          <w:color w:val="5EBC65"/>
        </w:rPr>
        <w:t>a</w:t>
      </w:r>
      <w:r>
        <w:rPr>
          <w:color w:val="65BB66"/>
        </w:rPr>
        <w:t>a</w:t>
      </w:r>
      <w:r>
        <w:rPr>
          <w:color w:val="64BE67"/>
        </w:rPr>
        <w:t>a</w:t>
      </w:r>
      <w:r>
        <w:rPr>
          <w:color w:val="62C067"/>
        </w:rPr>
        <w:t>a</w:t>
      </w:r>
      <w:r>
        <w:rPr>
          <w:color w:val="64BF68"/>
        </w:rPr>
        <w:t>a</w:t>
      </w:r>
      <w:r>
        <w:rPr>
          <w:color w:val="66BF68"/>
        </w:rPr>
        <w:t>a</w:t>
      </w:r>
      <w:r>
        <w:rPr>
          <w:color w:val="6ABF69"/>
        </w:rPr>
        <w:t>a</w:t>
      </w:r>
      <w:r>
        <w:rPr>
          <w:color w:val="6BBE6A"/>
        </w:rPr>
        <w:t>a</w:t>
      </w:r>
      <w:r>
        <w:rPr>
          <w:color w:val="6DBE6B"/>
        </w:rPr>
        <w:t>a</w:t>
      </w:r>
      <w:r>
        <w:rPr>
          <w:color w:val="6DBF6B"/>
        </w:rPr>
        <w:t>a</w:t>
      </w:r>
      <w:r>
        <w:rPr>
          <w:color w:val="6BBE6C"/>
        </w:rPr>
        <w:t>a</w:t>
      </w:r>
      <w:r>
        <w:rPr>
          <w:color w:val="6ABF6C"/>
        </w:rPr>
        <w:t>a</w:t>
      </w:r>
      <w:r>
        <w:rPr>
          <w:color w:val="68BF6C"/>
        </w:rPr>
        <w:t>a</w:t>
      </w:r>
      <w:r>
        <w:rPr>
          <w:color w:val="66BF6B"/>
        </w:rPr>
        <w:t>a</w:t>
      </w:r>
      <w:r>
        <w:rPr>
          <w:color w:val="64BE6C"/>
        </w:rPr>
        <w:t>a</w:t>
      </w:r>
      <w:r>
        <w:rPr>
          <w:color w:val="64BB6E"/>
        </w:rPr>
        <w:t>a</w:t>
      </w:r>
      <w:r>
        <w:rPr>
          <w:color w:val="65BE6E"/>
        </w:rPr>
        <w:t>a</w:t>
      </w:r>
      <w:r>
        <w:rPr>
          <w:color w:val="61BB67"/>
        </w:rPr>
        <w:t>a</w:t>
      </w:r>
      <w:r>
        <w:rPr>
          <w:color w:val="6FC072"/>
        </w:rPr>
        <w:t>a</w:t>
      </w:r>
      <w:r>
        <w:rPr>
          <w:color w:val="519153"/>
        </w:rPr>
        <w:t>a</w:t>
      </w:r>
      <w:r>
        <w:rPr>
          <w:color w:val="082308"/>
        </w:rPr>
        <w:t>a</w:t>
      </w:r>
      <w:r>
        <w:rPr>
          <w:color w:val="000601"/>
        </w:rPr>
        <w:t>a</w:t>
      </w:r>
      <w:r>
        <w:rPr>
          <w:color w:val="050106"/>
        </w:rPr>
        <w:t>a</w:t>
      </w:r>
      <w:r>
        <w:rPr>
          <w:color w:val="0A000A"/>
        </w:rPr>
        <w:t>a</w:t>
      </w:r>
      <w:r>
        <w:rPr>
          <w:color w:val="040004"/>
        </w:rPr>
        <w:t>a</w:t>
      </w:r>
      <w:r>
        <w:rPr>
          <w:color w:val="010200"/>
        </w:rPr>
        <w:t>a</w:t>
      </w:r>
      <w:r>
        <w:rPr>
          <w:color w:val="0006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100B0D"/>
        </w:rPr>
        <w:t>a</w:t>
      </w:r>
      <w:r>
        <w:rPr>
          <w:color w:val="030000"/>
        </w:rPr>
        <w:t>a</w:t>
      </w:r>
      <w:r>
        <w:rPr>
          <w:color w:val="010703"/>
        </w:rPr>
        <w:t>a</w:t>
      </w:r>
      <w:r>
        <w:rPr>
          <w:color w:val="021107"/>
        </w:rPr>
        <w:t>a</w:t>
      </w:r>
      <w:r>
        <w:rPr>
          <w:color w:val="1F3425"/>
        </w:rPr>
        <w:t>a</w:t>
      </w:r>
      <w:r>
        <w:rPr>
          <w:color w:val="061407"/>
        </w:rPr>
        <w:t>a</w:t>
      </w:r>
      <w:r>
        <w:rPr>
          <w:color w:val="010400"/>
        </w:rPr>
        <w:t>a</w:t>
      </w:r>
      <w:r>
        <w:rPr>
          <w:color w:val="050100"/>
        </w:rPr>
        <w:t>a</w:t>
      </w:r>
      <w:r>
        <w:rPr>
          <w:color w:val="090000"/>
        </w:rPr>
        <w:t>a</w:t>
      </w:r>
      <w:r>
        <w:rPr>
          <w:color w:val="0A0102"/>
        </w:rPr>
        <w:t>a</w:t>
      </w:r>
      <w:r>
        <w:rPr>
          <w:color w:val="040306"/>
        </w:rPr>
        <w:t>a</w:t>
      </w:r>
      <w:r>
        <w:rPr>
          <w:color w:val="000407"/>
        </w:rPr>
        <w:t>a</w:t>
      </w:r>
      <w:r>
        <w:rPr>
          <w:color w:val="000405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0"/>
        </w:rPr>
        <w:t>a</w:t>
      </w:r>
      <w:r>
        <w:rPr>
          <w:color w:val="020301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50002"/>
        </w:rPr>
        <w:t>a</w:t>
      </w:r>
      <w:r>
        <w:rPr>
          <w:color w:val="0C0404"/>
        </w:rPr>
        <w:t>a</w:t>
      </w:r>
      <w:r>
        <w:rPr>
          <w:color w:val="020100"/>
        </w:rPr>
        <w:t>a</w:t>
      </w:r>
      <w:r>
        <w:rPr>
          <w:color w:val="0E1C10"/>
        </w:rPr>
        <w:t>a</w:t>
      </w:r>
      <w:r>
        <w:rPr>
          <w:color w:val="355C45"/>
        </w:rPr>
        <w:t>a</w:t>
      </w:r>
      <w:r>
        <w:rPr>
          <w:color w:val="2D6D4A"/>
        </w:rPr>
        <w:t>a</w:t>
      </w:r>
      <w:r>
        <w:rPr>
          <w:color w:val="24784D"/>
        </w:rPr>
        <w:t>a</w:t>
      </w:r>
      <w:r>
        <w:rPr>
          <w:color w:val="29714C"/>
        </w:rPr>
        <w:t>a</w:t>
      </w:r>
      <w:r>
        <w:rPr>
          <w:color w:val="2A704C"/>
        </w:rPr>
        <w:t>a</w:t>
      </w:r>
      <w:r>
        <w:rPr>
          <w:color w:val="29704C"/>
        </w:rPr>
        <w:t>a</w:t>
      </w:r>
      <w:r>
        <w:rPr>
          <w:color w:val="26714A"/>
        </w:rPr>
        <w:t>a</w:t>
      </w:r>
      <w:r>
        <w:rPr>
          <w:color w:val="247049"/>
        </w:rPr>
        <w:t>a</w:t>
      </w:r>
      <w:r>
        <w:rPr>
          <w:color w:val="256F4A"/>
        </w:rPr>
        <w:t>a</w:t>
      </w:r>
      <w:r>
        <w:rPr>
          <w:color w:val="2B6D4B"/>
        </w:rPr>
        <w:t>a</w:t>
      </w:r>
      <w:r>
        <w:rPr>
          <w:color w:val="255A3F"/>
        </w:rPr>
        <w:t>a</w:t>
      </w:r>
      <w:r>
        <w:rPr>
          <w:color w:val="082817"/>
        </w:rPr>
        <w:t>a</w:t>
      </w:r>
      <w:r>
        <w:rPr>
          <w:color w:val="000600"/>
        </w:rPr>
        <w:t>a</w:t>
      </w:r>
      <w:r>
        <w:rPr>
          <w:color w:val="040104"/>
        </w:rPr>
        <w:t>a</w:t>
      </w:r>
      <w:r>
        <w:rPr>
          <w:color w:val="0B0007"/>
        </w:rPr>
        <w:t>a</w:t>
      </w:r>
      <w:r>
        <w:rPr>
          <w:color w:val="080004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405"/>
        </w:rPr>
        <w:t>a</w:t>
      </w:r>
      <w:r>
        <w:rPr>
          <w:color w:val="000002"/>
        </w:rPr>
        <w:t>a</w:t>
      </w:r>
      <w:r>
        <w:rPr>
          <w:color w:val="050505"/>
        </w:rPr>
        <w:t>a</w:t>
      </w:r>
      <w:r>
        <w:rPr>
          <w:color w:val="010301"/>
        </w:rPr>
        <w:t>a</w:t>
      </w:r>
      <w:r>
        <w:rPr>
          <w:color w:val="000701"/>
        </w:rPr>
        <w:t>a</w:t>
      </w:r>
      <w:r>
        <w:rPr>
          <w:color w:val="21392B"/>
        </w:rPr>
        <w:t>a</w:t>
      </w:r>
      <w:r>
        <w:rPr>
          <w:color w:val="335D4A"/>
        </w:rPr>
        <w:t>a</w:t>
      </w:r>
      <w:r>
        <w:rPr>
          <w:color w:val="246046"/>
        </w:rPr>
        <w:t>a</w:t>
      </w:r>
      <w:r>
        <w:rPr>
          <w:color w:val="206247"/>
        </w:rPr>
        <w:t>a</w:t>
      </w:r>
      <w:r>
        <w:rPr>
          <w:color w:val="216047"/>
        </w:rPr>
        <w:t>a</w:t>
      </w:r>
      <w:r>
        <w:rPr>
          <w:color w:val="285B49"/>
        </w:rPr>
        <w:t>a</w:t>
      </w:r>
      <w:r>
        <w:rPr>
          <w:color w:val="2F564B"/>
        </w:rPr>
        <w:t>a</w:t>
      </w:r>
      <w:r>
        <w:rPr>
          <w:color w:val="33544B"/>
        </w:rPr>
        <w:t>a</w:t>
      </w:r>
      <w:r>
        <w:rPr>
          <w:color w:val="2F5649"/>
        </w:rPr>
        <w:t>a</w:t>
      </w:r>
      <w:r>
        <w:rPr>
          <w:color w:val="2D5749"/>
        </w:rPr>
        <w:t>a</w:t>
      </w:r>
      <w:r>
        <w:rPr>
          <w:color w:val="2C5648"/>
        </w:rPr>
        <w:t>a</w:t>
      </w:r>
      <w:r>
        <w:rPr>
          <w:color w:val="2B5748"/>
        </w:rPr>
        <w:t>a</w:t>
      </w:r>
      <w:r>
        <w:rPr>
          <w:color w:val="295647"/>
        </w:rPr>
        <w:t>a</w:t>
      </w:r>
      <w:r>
        <w:rPr>
          <w:color w:val="285747"/>
        </w:rPr>
        <w:t>a</w:t>
      </w:r>
      <w:r>
        <w:rPr>
          <w:color w:val="265545"/>
        </w:rPr>
        <w:t>a</w:t>
      </w:r>
      <w:r>
        <w:rPr>
          <w:color w:val="2D5B4C"/>
        </w:rPr>
        <w:t>a</w:t>
      </w:r>
      <w:r>
        <w:rPr>
          <w:color w:val="295647"/>
        </w:rPr>
        <w:t>a</w:t>
      </w:r>
      <w:r>
        <w:rPr>
          <w:color w:val="265143"/>
        </w:rPr>
        <w:t>a</w:t>
      </w:r>
      <w:r>
        <w:rPr>
          <w:color w:val="2D5749"/>
        </w:rPr>
        <w:t>a</w:t>
      </w:r>
      <w:r>
        <w:rPr>
          <w:color w:val="2E5548"/>
        </w:rPr>
        <w:t>a</w:t>
      </w:r>
      <w:r>
        <w:rPr>
          <w:color w:val="274137"/>
        </w:rPr>
        <w:t>a</w:t>
      </w:r>
      <w:r>
        <w:rPr>
          <w:color w:val="101E17"/>
        </w:rPr>
        <w:t>a</w:t>
      </w:r>
      <w:r>
        <w:rPr>
          <w:color w:val="000501"/>
        </w:rPr>
        <w:t>a</w:t>
      </w:r>
      <w:r>
        <w:rPr>
          <w:color w:val="010503"/>
        </w:rPr>
        <w:t>a</w:t>
      </w:r>
      <w:r>
        <w:rPr>
          <w:color w:val="030605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40102"/>
        </w:rPr>
        <w:t>a</w:t>
      </w:r>
      <w:r>
        <w:rPr>
          <w:color w:val="070206"/>
        </w:rPr>
        <w:t>a</w:t>
      </w:r>
      <w:r>
        <w:rPr>
          <w:color w:val="030204"/>
        </w:rPr>
        <w:t>a</w:t>
      </w:r>
      <w:r>
        <w:rPr>
          <w:color w:val="010003"/>
        </w:rPr>
        <w:t>a</w:t>
      </w:r>
      <w:r>
        <w:rPr>
          <w:color w:val="000003"/>
        </w:rPr>
        <w:t>a</w:t>
      </w:r>
      <w:r>
        <w:rPr>
          <w:color w:val="000103"/>
        </w:rPr>
        <w:t>a</w:t>
      </w:r>
      <w:r>
        <w:rPr>
          <w:color w:val="040104"/>
        </w:rPr>
        <w:t>a</w:t>
      </w:r>
      <w:r>
        <w:rPr>
          <w:color w:val="070405"/>
        </w:rPr>
        <w:t>a</w:t>
      </w:r>
      <w:r>
        <w:rPr>
          <w:color w:val="040303"/>
        </w:rPr>
        <w:t>a</w:t>
      </w:r>
      <w:r>
        <w:rPr>
          <w:color w:val="010101"/>
        </w:rPr>
        <w:t>a</w:t>
      </w:r>
      <w:r>
        <w:rPr>
          <w:color w:val="010302"/>
        </w:rPr>
        <w:t>a</w:t>
      </w:r>
      <w:r>
        <w:rPr>
          <w:color w:val="070C07"/>
        </w:rPr>
        <w:t>a</w:t>
      </w:r>
      <w:r>
        <w:rPr>
          <w:color w:val="1D251D"/>
        </w:rPr>
        <w:t>a</w:t>
      </w:r>
      <w:r>
        <w:rPr>
          <w:color w:val="2E392F"/>
        </w:rPr>
        <w:t>a</w:t>
      </w:r>
      <w:r>
        <w:rPr>
          <w:color w:val="455246"/>
        </w:rPr>
        <w:t>a</w:t>
      </w:r>
      <w:r>
        <w:rPr>
          <w:color w:val="4E5E51"/>
        </w:rPr>
        <w:t>a</w:t>
      </w:r>
      <w:r>
        <w:rPr>
          <w:color w:val="4C5E50"/>
        </w:rPr>
        <w:t>a</w:t>
      </w:r>
      <w:r>
        <w:rPr>
          <w:color w:val="475A4B"/>
        </w:rPr>
        <w:t>a</w:t>
      </w:r>
      <w:r>
        <w:rPr>
          <w:color w:val="455B4D"/>
        </w:rPr>
        <w:t>a</w:t>
      </w:r>
      <w:r>
        <w:rPr>
          <w:color w:val="455B4F"/>
        </w:rPr>
        <w:t>a</w:t>
      </w:r>
      <w:r>
        <w:rPr>
          <w:color w:val="465A4F"/>
        </w:rPr>
        <w:t>a</w:t>
      </w:r>
      <w:r>
        <w:rPr>
          <w:color w:val="46594E"/>
        </w:rPr>
        <w:t>a</w:t>
      </w:r>
      <w:r>
        <w:rPr>
          <w:color w:val="47594D"/>
        </w:rPr>
        <w:t>a</w:t>
      </w:r>
      <w:r>
        <w:rPr>
          <w:color w:val="48584D"/>
        </w:rPr>
        <w:t>a</w:t>
      </w:r>
      <w:r>
        <w:rPr>
          <w:color w:val="48574C"/>
        </w:rPr>
        <w:t>a</w:t>
      </w:r>
      <w:r>
        <w:rPr>
          <w:color w:val="49574A"/>
        </w:rPr>
        <w:t>a</w:t>
      </w:r>
      <w:r>
        <w:rPr>
          <w:color w:val="4A5649"/>
        </w:rPr>
        <w:t>a</w:t>
      </w:r>
      <w:r>
        <w:rPr>
          <w:color w:val="4A5648"/>
        </w:rPr>
        <w:t>a</w:t>
      </w:r>
      <w:r>
        <w:rPr>
          <w:color w:val="4B5648"/>
        </w:rPr>
        <w:t>a</w:t>
      </w:r>
      <w:r>
        <w:rPr>
          <w:color w:val="4E574A"/>
        </w:rPr>
        <w:t>a</w:t>
      </w:r>
      <w:r>
        <w:rPr>
          <w:color w:val="4F574A"/>
        </w:rPr>
        <w:t>a</w:t>
      </w:r>
      <w:r>
        <w:rPr>
          <w:color w:val="505949"/>
        </w:rPr>
        <w:t>a</w:t>
      </w:r>
      <w:r>
        <w:rPr>
          <w:color w:val="51594A"/>
        </w:rPr>
        <w:t>a</w:t>
      </w:r>
      <w:r>
        <w:rPr>
          <w:color w:val="535B4C"/>
        </w:rPr>
        <w:t>a</w:t>
      </w:r>
      <w:r>
        <w:rPr>
          <w:color w:val="565C4E"/>
        </w:rPr>
        <w:t>a</w:t>
      </w:r>
      <w:r>
        <w:rPr>
          <w:color w:val="5A5E50"/>
        </w:rPr>
        <w:t>a</w:t>
      </w:r>
      <w:r>
        <w:rPr>
          <w:color w:val="5C5E51"/>
        </w:rPr>
        <w:t>a</w:t>
      </w:r>
      <w:r>
        <w:rPr>
          <w:color w:val="626054"/>
        </w:rPr>
        <w:t>a</w:t>
      </w:r>
      <w:r>
        <w:rPr>
          <w:color w:val="625F54"/>
        </w:rPr>
        <w:t>a</w:t>
      </w:r>
      <w:r>
        <w:rPr>
          <w:color w:val="625E53"/>
        </w:rPr>
        <w:t>a</w:t>
      </w:r>
      <w:r>
        <w:rPr>
          <w:color w:val="645C53"/>
        </w:rPr>
        <w:t>a</w:t>
      </w:r>
      <w:r>
        <w:rPr>
          <w:color w:val="645B52"/>
        </w:rPr>
        <w:t>a</w:t>
      </w:r>
      <w:r>
        <w:rPr>
          <w:color w:val="645B52"/>
        </w:rPr>
        <w:t>a</w:t>
      </w:r>
      <w:r>
        <w:rPr>
          <w:color w:val="625B51"/>
        </w:rPr>
        <w:t>a</w:t>
      </w:r>
      <w:r>
        <w:rPr>
          <w:color w:val="625B51"/>
        </w:rPr>
        <w:t>a</w:t>
      </w:r>
      <w:r>
        <w:rPr>
          <w:color w:val="625B51"/>
        </w:rPr>
        <w:t>a</w:t>
      </w:r>
      <w:r>
        <w:rPr>
          <w:color w:val="635B52"/>
        </w:rPr>
        <w:t>a</w:t>
      </w:r>
      <w:r>
        <w:rPr>
          <w:color w:val="645B52"/>
        </w:rPr>
        <w:t>a</w:t>
      </w:r>
      <w:r>
        <w:rPr>
          <w:color w:val="665C53"/>
        </w:rPr>
        <w:t>a</w:t>
      </w:r>
      <w:r>
        <w:rPr>
          <w:color w:val="685A53"/>
        </w:rPr>
        <w:t>a</w:t>
      </w:r>
      <w:r>
        <w:rPr>
          <w:color w:val="685952"/>
        </w:rPr>
        <w:t>a</w:t>
      </w:r>
      <w:r>
        <w:rPr>
          <w:color w:val="6A5952"/>
        </w:rPr>
        <w:t>a</w:t>
      </w:r>
      <w:r>
        <w:rPr>
          <w:color w:val="695851"/>
        </w:rPr>
        <w:t>a</w:t>
      </w:r>
      <w:r>
        <w:rPr>
          <w:color w:val="6A5751"/>
        </w:rPr>
        <w:t>a</w:t>
      </w:r>
      <w:r>
        <w:rPr>
          <w:color w:val="6A5550"/>
        </w:rPr>
        <w:t>a</w:t>
      </w:r>
      <w:r>
        <w:rPr>
          <w:color w:val="6A5550"/>
        </w:rPr>
        <w:t>a</w:t>
      </w:r>
      <w:r>
        <w:rPr>
          <w:color w:val="6C5650"/>
        </w:rPr>
        <w:t>a</w:t>
      </w:r>
      <w:r>
        <w:rPr>
          <w:color w:val="6B5550"/>
        </w:rPr>
        <w:t>a</w:t>
      </w:r>
      <w:r>
        <w:rPr>
          <w:color w:val="69544F"/>
        </w:rPr>
        <w:t>a</w:t>
      </w:r>
      <w:r>
        <w:rPr>
          <w:color w:val="68534E"/>
        </w:rPr>
        <w:t>a</w:t>
      </w:r>
      <w:r>
        <w:rPr>
          <w:color w:val="67524E"/>
        </w:rPr>
        <w:t>a</w:t>
      </w:r>
      <w:r>
        <w:rPr>
          <w:color w:val="67524F"/>
        </w:rPr>
        <w:t>a</w:t>
      </w:r>
      <w:r>
        <w:rPr>
          <w:color w:val="65504F"/>
        </w:rPr>
        <w:t>a</w:t>
      </w:r>
      <w:r>
        <w:rPr>
          <w:color w:val="614C4B"/>
        </w:rPr>
        <w:t>a</w:t>
      </w:r>
      <w:r>
        <w:rPr>
          <w:color w:val="5F4B4A"/>
        </w:rPr>
        <w:t>a</w:t>
      </w:r>
      <w:r>
        <w:rPr>
          <w:color w:val="5F4C4C"/>
        </w:rPr>
        <w:t>a</w:t>
      </w:r>
      <w:r>
        <w:rPr>
          <w:color w:val="5C494A"/>
        </w:rPr>
        <w:t>a</w:t>
      </w:r>
      <w:r>
        <w:rPr>
          <w:color w:val="544243"/>
        </w:rPr>
        <w:t>a</w:t>
      </w:r>
      <w:r>
        <w:rPr>
          <w:color w:val="302424"/>
        </w:rPr>
        <w:t>a</w:t>
      </w:r>
      <w:r>
        <w:rPr>
          <w:color w:val="0C0707"/>
        </w:rPr>
        <w:t>a</w:t>
      </w:r>
      <w:r>
        <w:rPr>
          <w:color w:val="030001"/>
        </w:rPr>
        <w:t>a</w:t>
      </w:r>
      <w:r>
        <w:rPr>
          <w:color w:val="020103"/>
        </w:rPr>
        <w:t>a</w:t>
      </w:r>
      <w:r>
        <w:rPr>
          <w:color w:val="010103"/>
        </w:rPr>
        <w:t>a</w:t>
      </w:r>
      <w:r>
        <w:rPr>
          <w:color w:val="0000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403"/>
        </w:rPr>
        <w:t>a</w:t>
      </w:r>
      <w:r>
        <w:rPr>
          <w:color w:val="040101"/>
        </w:rPr>
        <w:t>a</w:t>
      </w:r>
      <w:r>
        <w:rPr>
          <w:color w:val="0F0405"/>
        </w:rPr>
        <w:t>a</w:t>
      </w:r>
      <w:r>
        <w:rPr>
          <w:color w:val="2A0A11"/>
        </w:rPr>
        <w:t>a</w:t>
      </w:r>
      <w:r>
        <w:rPr>
          <w:color w:val="662638"/>
        </w:rPr>
        <w:t>a</w:t>
      </w:r>
      <w:r>
        <w:rPr>
          <w:color w:val="872642"/>
        </w:rPr>
        <w:t>a</w:t>
      </w:r>
      <w:r>
        <w:rPr>
          <w:color w:val="8C1C3D"/>
        </w:rPr>
        <w:t>a</w:t>
      </w:r>
      <w:r>
        <w:rPr>
          <w:color w:val="8A203E"/>
        </w:rPr>
        <w:t>a</w:t>
      </w:r>
      <w:r>
        <w:rPr>
          <w:color w:val="7D263E"/>
        </w:rPr>
        <w:t>a</w:t>
      </w:r>
      <w:r>
        <w:rPr>
          <w:color w:val="742B3E"/>
        </w:rPr>
        <w:t>a</w:t>
      </w:r>
      <w:r>
        <w:rPr>
          <w:color w:val="772A3C"/>
        </w:rPr>
        <w:t>a</w:t>
      </w:r>
      <w:r>
        <w:rPr>
          <w:color w:val="81253C"/>
        </w:rPr>
        <w:t>a</w:t>
      </w:r>
    </w:p>
    <w:p>
      <w:r>
        <w:rPr>
          <w:color w:val="FDE794"/>
        </w:rPr>
        <w:t>a</w:t>
      </w:r>
      <w:r>
        <w:rPr>
          <w:color w:val="FEE895"/>
        </w:rPr>
        <w:t>a</w:t>
      </w:r>
      <w:r>
        <w:rPr>
          <w:color w:val="FEE895"/>
        </w:rPr>
        <w:t>a</w:t>
      </w:r>
      <w:r>
        <w:rPr>
          <w:color w:val="FAE995"/>
        </w:rPr>
        <w:t>a</w:t>
      </w:r>
      <w:r>
        <w:rPr>
          <w:color w:val="F7EA98"/>
        </w:rPr>
        <w:t>a</w:t>
      </w:r>
      <w:r>
        <w:rPr>
          <w:color w:val="F6E593"/>
        </w:rPr>
        <w:t>a</w:t>
      </w:r>
      <w:r>
        <w:rPr>
          <w:color w:val="FDE99B"/>
        </w:rPr>
        <w:t>a</w:t>
      </w:r>
      <w:r>
        <w:rPr>
          <w:color w:val="F6E199"/>
        </w:rPr>
        <w:t>a</w:t>
      </w:r>
      <w:r>
        <w:rPr>
          <w:color w:val="FCEFB2"/>
        </w:rPr>
        <w:t>a</w:t>
      </w:r>
      <w:r>
        <w:rPr>
          <w:color w:val="C3B78A"/>
        </w:rPr>
        <w:t>a</w:t>
      </w:r>
      <w:r>
        <w:rPr>
          <w:color w:val="0A0500"/>
        </w:rPr>
        <w:t>a</w:t>
      </w:r>
      <w:r>
        <w:rPr>
          <w:color w:val="060700"/>
        </w:rPr>
        <w:t>a</w:t>
      </w:r>
      <w:r>
        <w:rPr>
          <w:color w:val="010200"/>
        </w:rPr>
        <w:t>a</w:t>
      </w:r>
      <w:r>
        <w:rPr>
          <w:color w:val="040508"/>
        </w:rPr>
        <w:t>a</w:t>
      </w:r>
      <w:r>
        <w:rPr>
          <w:color w:val="040307"/>
        </w:rPr>
        <w:t>a</w:t>
      </w:r>
      <w:r>
        <w:rPr>
          <w:color w:val="070307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600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70004"/>
        </w:rPr>
        <w:t>a</w:t>
      </w:r>
      <w:r>
        <w:rPr>
          <w:color w:val="0A0003"/>
        </w:rPr>
        <w:t>a</w:t>
      </w:r>
      <w:r>
        <w:rPr>
          <w:color w:val="0A0002"/>
        </w:rPr>
        <w:t>a</w:t>
      </w:r>
      <w:r>
        <w:rPr>
          <w:color w:val="0A0202"/>
        </w:rPr>
        <w:t>a</w:t>
      </w:r>
      <w:r>
        <w:rPr>
          <w:color w:val="060A03"/>
        </w:rPr>
        <w:t>a</w:t>
      </w:r>
      <w:r>
        <w:rPr>
          <w:color w:val="010900"/>
        </w:rPr>
        <w:t>a</w:t>
      </w:r>
      <w:r>
        <w:rPr>
          <w:color w:val="000D00"/>
        </w:rPr>
        <w:t>a</w:t>
      </w:r>
      <w:r>
        <w:rPr>
          <w:color w:val="072A0C"/>
        </w:rPr>
        <w:t>a</w:t>
      </w:r>
      <w:r>
        <w:rPr>
          <w:color w:val="26693D"/>
        </w:rPr>
        <w:t>a</w:t>
      </w:r>
      <w:r>
        <w:rPr>
          <w:color w:val="3FAD6E"/>
        </w:rPr>
        <w:t>a</w:t>
      </w:r>
      <w:r>
        <w:rPr>
          <w:color w:val="37BA72"/>
        </w:rPr>
        <w:t>a</w:t>
      </w:r>
      <w:r>
        <w:rPr>
          <w:color w:val="41BE77"/>
        </w:rPr>
        <w:t>a</w:t>
      </w:r>
      <w:r>
        <w:rPr>
          <w:color w:val="44BB74"/>
        </w:rPr>
        <w:t>a</w:t>
      </w:r>
      <w:r>
        <w:rPr>
          <w:color w:val="3EB06B"/>
        </w:rPr>
        <w:t>a</w:t>
      </w:r>
      <w:r>
        <w:rPr>
          <w:color w:val="48B26F"/>
        </w:rPr>
        <w:t>a</w:t>
      </w:r>
      <w:r>
        <w:rPr>
          <w:color w:val="4DB672"/>
        </w:rPr>
        <w:t>a</w:t>
      </w:r>
      <w:r>
        <w:rPr>
          <w:color w:val="4CB570"/>
        </w:rPr>
        <w:t>a</w:t>
      </w:r>
      <w:r>
        <w:rPr>
          <w:color w:val="4BB670"/>
        </w:rPr>
        <w:t>a</w:t>
      </w:r>
      <w:r>
        <w:rPr>
          <w:color w:val="47B86E"/>
        </w:rPr>
        <w:t>a</w:t>
      </w:r>
      <w:r>
        <w:rPr>
          <w:color w:val="43BA6D"/>
        </w:rPr>
        <w:t>a</w:t>
      </w:r>
      <w:r>
        <w:rPr>
          <w:color w:val="41BC6C"/>
        </w:rPr>
        <w:t>a</w:t>
      </w:r>
      <w:r>
        <w:rPr>
          <w:color w:val="42BB6C"/>
        </w:rPr>
        <w:t>a</w:t>
      </w:r>
      <w:r>
        <w:rPr>
          <w:color w:val="45BA6C"/>
        </w:rPr>
        <w:t>a</w:t>
      </w:r>
      <w:r>
        <w:rPr>
          <w:color w:val="47BA6D"/>
        </w:rPr>
        <w:t>a</w:t>
      </w:r>
      <w:r>
        <w:rPr>
          <w:color w:val="49B96D"/>
        </w:rPr>
        <w:t>a</w:t>
      </w:r>
      <w:r>
        <w:rPr>
          <w:color w:val="4ABA6F"/>
        </w:rPr>
        <w:t>a</w:t>
      </w:r>
      <w:r>
        <w:rPr>
          <w:color w:val="4CBA70"/>
        </w:rPr>
        <w:t>a</w:t>
      </w:r>
      <w:r>
        <w:rPr>
          <w:color w:val="4CBA71"/>
        </w:rPr>
        <w:t>a</w:t>
      </w:r>
      <w:r>
        <w:rPr>
          <w:color w:val="4CBA71"/>
        </w:rPr>
        <w:t>a</w:t>
      </w:r>
      <w:r>
        <w:rPr>
          <w:color w:val="4ABB71"/>
        </w:rPr>
        <w:t>a</w:t>
      </w:r>
      <w:r>
        <w:rPr>
          <w:color w:val="48BC71"/>
        </w:rPr>
        <w:t>a</w:t>
      </w:r>
      <w:r>
        <w:rPr>
          <w:color w:val="47BD6F"/>
        </w:rPr>
        <w:t>a</w:t>
      </w:r>
      <w:r>
        <w:rPr>
          <w:color w:val="44BF6F"/>
        </w:rPr>
        <w:t>a</w:t>
      </w:r>
      <w:r>
        <w:rPr>
          <w:color w:val="44BF6E"/>
        </w:rPr>
        <w:t>a</w:t>
      </w:r>
      <w:r>
        <w:rPr>
          <w:color w:val="47BF6B"/>
        </w:rPr>
        <w:t>a</w:t>
      </w:r>
      <w:r>
        <w:rPr>
          <w:color w:val="4AC06A"/>
        </w:rPr>
        <w:t>a</w:t>
      </w:r>
      <w:r>
        <w:rPr>
          <w:color w:val="4BBF6A"/>
        </w:rPr>
        <w:t>a</w:t>
      </w:r>
      <w:r>
        <w:rPr>
          <w:color w:val="4CBF6A"/>
        </w:rPr>
        <w:t>a</w:t>
      </w:r>
      <w:r>
        <w:rPr>
          <w:color w:val="4EBE6A"/>
        </w:rPr>
        <w:t>a</w:t>
      </w:r>
      <w:r>
        <w:rPr>
          <w:color w:val="4EBE6C"/>
        </w:rPr>
        <w:t>a</w:t>
      </w:r>
      <w:r>
        <w:rPr>
          <w:color w:val="4FBC6B"/>
        </w:rPr>
        <w:t>a</w:t>
      </w:r>
      <w:r>
        <w:rPr>
          <w:color w:val="4FBC6B"/>
        </w:rPr>
        <w:t>a</w:t>
      </w:r>
      <w:r>
        <w:rPr>
          <w:color w:val="50BB6B"/>
        </w:rPr>
        <w:t>a</w:t>
      </w:r>
      <w:r>
        <w:rPr>
          <w:color w:val="50BB6B"/>
        </w:rPr>
        <w:t>a</w:t>
      </w:r>
      <w:r>
        <w:rPr>
          <w:color w:val="50BB6A"/>
        </w:rPr>
        <w:t>a</w:t>
      </w:r>
      <w:r>
        <w:rPr>
          <w:color w:val="50BB6B"/>
        </w:rPr>
        <w:t>a</w:t>
      </w:r>
      <w:r>
        <w:rPr>
          <w:color w:val="4EBD68"/>
        </w:rPr>
        <w:t>a</w:t>
      </w:r>
      <w:r>
        <w:rPr>
          <w:color w:val="4BC066"/>
        </w:rPr>
        <w:t>a</w:t>
      </w:r>
      <w:r>
        <w:rPr>
          <w:color w:val="4FBE66"/>
        </w:rPr>
        <w:t>a</w:t>
      </w:r>
      <w:r>
        <w:rPr>
          <w:color w:val="54BC67"/>
        </w:rPr>
        <w:t>a</w:t>
      </w:r>
      <w:r>
        <w:rPr>
          <w:color w:val="58B96A"/>
        </w:rPr>
        <w:t>a</w:t>
      </w:r>
      <w:r>
        <w:rPr>
          <w:color w:val="59B96B"/>
        </w:rPr>
        <w:t>a</w:t>
      </w:r>
      <w:r>
        <w:rPr>
          <w:color w:val="54BA6E"/>
        </w:rPr>
        <w:t>a</w:t>
      </w:r>
      <w:r>
        <w:rPr>
          <w:color w:val="4FBD6C"/>
        </w:rPr>
        <w:t>a</w:t>
      </w:r>
      <w:r>
        <w:rPr>
          <w:color w:val="4CBE6C"/>
        </w:rPr>
        <w:t>a</w:t>
      </w:r>
      <w:r>
        <w:rPr>
          <w:color w:val="4CBF6A"/>
        </w:rPr>
        <w:t>a</w:t>
      </w:r>
      <w:r>
        <w:rPr>
          <w:color w:val="51BD67"/>
        </w:rPr>
        <w:t>a</w:t>
      </w:r>
      <w:r>
        <w:rPr>
          <w:color w:val="58BB66"/>
        </w:rPr>
        <w:t>a</w:t>
      </w:r>
      <w:r>
        <w:rPr>
          <w:color w:val="5FBA66"/>
        </w:rPr>
        <w:t>a</w:t>
      </w:r>
      <w:r>
        <w:rPr>
          <w:color w:val="60BD68"/>
        </w:rPr>
        <w:t>a</w:t>
      </w:r>
      <w:r>
        <w:rPr>
          <w:color w:val="60C067"/>
        </w:rPr>
        <w:t>a</w:t>
      </w:r>
      <w:r>
        <w:rPr>
          <w:color w:val="61BF67"/>
        </w:rPr>
        <w:t>a</w:t>
      </w:r>
      <w:r>
        <w:rPr>
          <w:color w:val="64BF68"/>
        </w:rPr>
        <w:t>a</w:t>
      </w:r>
      <w:r>
        <w:rPr>
          <w:color w:val="66BE68"/>
        </w:rPr>
        <w:t>a</w:t>
      </w:r>
      <w:r>
        <w:rPr>
          <w:color w:val="68BD68"/>
        </w:rPr>
        <w:t>a</w:t>
      </w:r>
      <w:r>
        <w:rPr>
          <w:color w:val="6ABE69"/>
        </w:rPr>
        <w:t>a</w:t>
      </w:r>
      <w:r>
        <w:rPr>
          <w:color w:val="6ABE69"/>
        </w:rPr>
        <w:t>a</w:t>
      </w:r>
      <w:r>
        <w:rPr>
          <w:color w:val="6ABD6B"/>
        </w:rPr>
        <w:t>a</w:t>
      </w:r>
      <w:r>
        <w:rPr>
          <w:color w:val="68BE6B"/>
        </w:rPr>
        <w:t>a</w:t>
      </w:r>
      <w:r>
        <w:rPr>
          <w:color w:val="66BE6A"/>
        </w:rPr>
        <w:t>a</w:t>
      </w:r>
      <w:r>
        <w:rPr>
          <w:color w:val="65BE6A"/>
        </w:rPr>
        <w:t>a</w:t>
      </w:r>
      <w:r>
        <w:rPr>
          <w:color w:val="60BD6A"/>
        </w:rPr>
        <w:t>a</w:t>
      </w:r>
      <w:r>
        <w:rPr>
          <w:color w:val="5EBC6A"/>
        </w:rPr>
        <w:t>a</w:t>
      </w:r>
      <w:r>
        <w:rPr>
          <w:color w:val="5CBE68"/>
        </w:rPr>
        <w:t>a</w:t>
      </w:r>
      <w:r>
        <w:rPr>
          <w:color w:val="5CBC65"/>
        </w:rPr>
        <w:t>a</w:t>
      </w:r>
      <w:r>
        <w:rPr>
          <w:color w:val="68C16F"/>
        </w:rPr>
        <w:t>a</w:t>
      </w:r>
      <w:r>
        <w:rPr>
          <w:color w:val="70B976"/>
        </w:rPr>
        <w:t>a</w:t>
      </w:r>
      <w:r>
        <w:rPr>
          <w:color w:val="26592C"/>
        </w:rPr>
        <w:t>a</w:t>
      </w:r>
      <w:r>
        <w:rPr>
          <w:color w:val="000B00"/>
        </w:rPr>
        <w:t>a</w:t>
      </w:r>
      <w:r>
        <w:rPr>
          <w:color w:val="000302"/>
        </w:rPr>
        <w:t>a</w:t>
      </w:r>
      <w:r>
        <w:rPr>
          <w:color w:val="06060B"/>
        </w:rPr>
        <w:t>a</w:t>
      </w:r>
      <w:r>
        <w:rPr>
          <w:color w:val="05060A"/>
        </w:rPr>
        <w:t>a</w:t>
      </w:r>
      <w:r>
        <w:rPr>
          <w:color w:val="000300"/>
        </w:rPr>
        <w:t>a</w:t>
      </w:r>
      <w:r>
        <w:rPr>
          <w:color w:val="000900"/>
        </w:rPr>
        <w:t>a</w:t>
      </w:r>
      <w:r>
        <w:rPr>
          <w:color w:val="0005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C0608"/>
        </w:rPr>
        <w:t>a</w:t>
      </w:r>
      <w:r>
        <w:rPr>
          <w:color w:val="030100"/>
        </w:rPr>
        <w:t>a</w:t>
      </w:r>
      <w:r>
        <w:rPr>
          <w:color w:val="000900"/>
        </w:rPr>
        <w:t>a</w:t>
      </w:r>
      <w:r>
        <w:rPr>
          <w:color w:val="06190B"/>
        </w:rPr>
        <w:t>a</w:t>
      </w:r>
      <w:r>
        <w:rPr>
          <w:color w:val="4E6956"/>
        </w:rPr>
        <w:t>a</w:t>
      </w:r>
      <w:r>
        <w:rPr>
          <w:color w:val="1D3522"/>
        </w:rPr>
        <w:t>a</w:t>
      </w:r>
      <w:r>
        <w:rPr>
          <w:color w:val="000B01"/>
        </w:rPr>
        <w:t>a</w:t>
      </w:r>
      <w:r>
        <w:rPr>
          <w:color w:val="000500"/>
        </w:rPr>
        <w:t>a</w:t>
      </w:r>
      <w:r>
        <w:rPr>
          <w:color w:val="030000"/>
        </w:rPr>
        <w:t>a</w:t>
      </w:r>
      <w:r>
        <w:rPr>
          <w:color w:val="060101"/>
        </w:rPr>
        <w:t>a</w:t>
      </w:r>
      <w:r>
        <w:rPr>
          <w:color w:val="030003"/>
        </w:rPr>
        <w:t>a</w:t>
      </w:r>
      <w:r>
        <w:rPr>
          <w:color w:val="000106"/>
        </w:rPr>
        <w:t>a</w:t>
      </w:r>
      <w:r>
        <w:rPr>
          <w:color w:val="04060B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20301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80202"/>
        </w:rPr>
        <w:t>a</w:t>
      </w:r>
      <w:r>
        <w:rPr>
          <w:color w:val="010300"/>
        </w:rPr>
        <w:t>a</w:t>
      </w:r>
      <w:r>
        <w:rPr>
          <w:color w:val="16291A"/>
        </w:rPr>
        <w:t>a</w:t>
      </w:r>
      <w:r>
        <w:rPr>
          <w:color w:val="3A644B"/>
        </w:rPr>
        <w:t>a</w:t>
      </w:r>
      <w:r>
        <w:rPr>
          <w:color w:val="2B6E4A"/>
        </w:rPr>
        <w:t>a</w:t>
      </w:r>
      <w:r>
        <w:rPr>
          <w:color w:val="24744B"/>
        </w:rPr>
        <w:t>a</w:t>
      </w:r>
      <w:r>
        <w:rPr>
          <w:color w:val="29714C"/>
        </w:rPr>
        <w:t>a</w:t>
      </w:r>
      <w:r>
        <w:rPr>
          <w:color w:val="2A704C"/>
        </w:rPr>
        <w:t>a</w:t>
      </w:r>
      <w:r>
        <w:rPr>
          <w:color w:val="29704C"/>
        </w:rPr>
        <w:t>a</w:t>
      </w:r>
      <w:r>
        <w:rPr>
          <w:color w:val="26714A"/>
        </w:rPr>
        <w:t>a</w:t>
      </w:r>
      <w:r>
        <w:rPr>
          <w:color w:val="247049"/>
        </w:rPr>
        <w:t>a</w:t>
      </w:r>
      <w:r>
        <w:rPr>
          <w:color w:val="256F4A"/>
        </w:rPr>
        <w:t>a</w:t>
      </w:r>
      <w:r>
        <w:rPr>
          <w:color w:val="2A6C4A"/>
        </w:rPr>
        <w:t>a</w:t>
      </w:r>
      <w:r>
        <w:rPr>
          <w:color w:val="346A4F"/>
        </w:rPr>
        <w:t>a</w:t>
      </w:r>
      <w:r>
        <w:rPr>
          <w:color w:val="1A3F2D"/>
        </w:rPr>
        <w:t>a</w:t>
      </w:r>
      <w:r>
        <w:rPr>
          <w:color w:val="000900"/>
        </w:rPr>
        <w:t>a</w:t>
      </w:r>
      <w:r>
        <w:rPr>
          <w:color w:val="030404"/>
        </w:rPr>
        <w:t>a</w:t>
      </w:r>
      <w:r>
        <w:rPr>
          <w:color w:val="070105"/>
        </w:rPr>
        <w:t>a</w:t>
      </w:r>
      <w:r>
        <w:rPr>
          <w:color w:val="0800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405"/>
        </w:rPr>
        <w:t>a</w:t>
      </w:r>
      <w:r>
        <w:rPr>
          <w:color w:val="010204"/>
        </w:rPr>
        <w:t>a</w:t>
      </w:r>
      <w:r>
        <w:rPr>
          <w:color w:val="010302"/>
        </w:rPr>
        <w:t>a</w:t>
      </w:r>
      <w:r>
        <w:rPr>
          <w:color w:val="000401"/>
        </w:rPr>
        <w:t>a</w:t>
      </w:r>
      <w:r>
        <w:rPr>
          <w:color w:val="07150C"/>
        </w:rPr>
        <w:t>a</w:t>
      </w:r>
      <w:r>
        <w:rPr>
          <w:color w:val="274334"/>
        </w:rPr>
        <w:t>a</w:t>
      </w:r>
      <w:r>
        <w:rPr>
          <w:color w:val="335F4A"/>
        </w:rPr>
        <w:t>a</w:t>
      </w:r>
      <w:r>
        <w:rPr>
          <w:color w:val="246046"/>
        </w:rPr>
        <w:t>a</w:t>
      </w:r>
      <w:r>
        <w:rPr>
          <w:color w:val="206247"/>
        </w:rPr>
        <w:t>a</w:t>
      </w:r>
      <w:r>
        <w:rPr>
          <w:color w:val="215F47"/>
        </w:rPr>
        <w:t>a</w:t>
      </w:r>
      <w:r>
        <w:rPr>
          <w:color w:val="285B49"/>
        </w:rPr>
        <w:t>a</w:t>
      </w:r>
      <w:r>
        <w:rPr>
          <w:color w:val="2F574B"/>
        </w:rPr>
        <w:t>a</w:t>
      </w:r>
      <w:r>
        <w:rPr>
          <w:color w:val="33544B"/>
        </w:rPr>
        <w:t>a</w:t>
      </w:r>
      <w:r>
        <w:rPr>
          <w:color w:val="2F5649"/>
        </w:rPr>
        <w:t>a</w:t>
      </w:r>
      <w:r>
        <w:rPr>
          <w:color w:val="2D5749"/>
        </w:rPr>
        <w:t>a</w:t>
      </w:r>
      <w:r>
        <w:rPr>
          <w:color w:val="2C5648"/>
        </w:rPr>
        <w:t>a</w:t>
      </w:r>
      <w:r>
        <w:rPr>
          <w:color w:val="2B5748"/>
        </w:rPr>
        <w:t>a</w:t>
      </w:r>
      <w:r>
        <w:rPr>
          <w:color w:val="295647"/>
        </w:rPr>
        <w:t>a</w:t>
      </w:r>
      <w:r>
        <w:rPr>
          <w:color w:val="285747"/>
        </w:rPr>
        <w:t>a</w:t>
      </w:r>
      <w:r>
        <w:rPr>
          <w:color w:val="295848"/>
        </w:rPr>
        <w:t>a</w:t>
      </w:r>
      <w:r>
        <w:rPr>
          <w:color w:val="2C5A4A"/>
        </w:rPr>
        <w:t>a</w:t>
      </w:r>
      <w:r>
        <w:rPr>
          <w:color w:val="295446"/>
        </w:rPr>
        <w:t>a</w:t>
      </w:r>
      <w:r>
        <w:rPr>
          <w:color w:val="2A5446"/>
        </w:rPr>
        <w:t>a</w:t>
      </w:r>
      <w:r>
        <w:rPr>
          <w:color w:val="325B4D"/>
        </w:rPr>
        <w:t>a</w:t>
      </w:r>
      <w:r>
        <w:rPr>
          <w:color w:val="305347"/>
        </w:rPr>
        <w:t>a</w:t>
      </w:r>
      <w:r>
        <w:rPr>
          <w:color w:val="192E26"/>
        </w:rPr>
        <w:t>a</w:t>
      </w:r>
      <w:r>
        <w:rPr>
          <w:color w:val="020D07"/>
        </w:rPr>
        <w:t>a</w:t>
      </w:r>
      <w:r>
        <w:rPr>
          <w:color w:val="000300"/>
        </w:rPr>
        <w:t>a</w:t>
      </w:r>
      <w:r>
        <w:rPr>
          <w:color w:val="030605"/>
        </w:rPr>
        <w:t>a</w:t>
      </w:r>
      <w:r>
        <w:rPr>
          <w:color w:val="040505"/>
        </w:rPr>
        <w:t>a</w:t>
      </w:r>
      <w:r>
        <w:rPr>
          <w:color w:val="020001"/>
        </w:rPr>
        <w:t>a</w:t>
      </w:r>
      <w:r>
        <w:rPr>
          <w:color w:val="040203"/>
        </w:rPr>
        <w:t>a</w:t>
      </w:r>
      <w:r>
        <w:rPr>
          <w:color w:val="060405"/>
        </w:rPr>
        <w:t>a</w:t>
      </w:r>
      <w:r>
        <w:rPr>
          <w:color w:val="060407"/>
        </w:rPr>
        <w:t>a</w:t>
      </w:r>
      <w:r>
        <w:rPr>
          <w:color w:val="020204"/>
        </w:rPr>
        <w:t>a</w:t>
      </w:r>
      <w:r>
        <w:rPr>
          <w:color w:val="000102"/>
        </w:rPr>
        <w:t>a</w:t>
      </w:r>
      <w:r>
        <w:rPr>
          <w:color w:val="000304"/>
        </w:rPr>
        <w:t>a</w:t>
      </w:r>
      <w:r>
        <w:rPr>
          <w:color w:val="050908"/>
        </w:rPr>
        <w:t>a</w:t>
      </w:r>
      <w:r>
        <w:rPr>
          <w:color w:val="020303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60B07"/>
        </w:rPr>
        <w:t>a</w:t>
      </w:r>
      <w:r>
        <w:rPr>
          <w:color w:val="1E241F"/>
        </w:rPr>
        <w:t>a</w:t>
      </w:r>
      <w:r>
        <w:rPr>
          <w:color w:val="353E36"/>
        </w:rPr>
        <w:t>a</w:t>
      </w:r>
      <w:r>
        <w:rPr>
          <w:color w:val="546056"/>
        </w:rPr>
        <w:t>a</w:t>
      </w:r>
      <w:r>
        <w:rPr>
          <w:color w:val="515E53"/>
        </w:rPr>
        <w:t>a</w:t>
      </w:r>
      <w:r>
        <w:rPr>
          <w:color w:val="49584B"/>
        </w:rPr>
        <w:t>a</w:t>
      </w:r>
      <w:r>
        <w:rPr>
          <w:color w:val="415345"/>
        </w:rPr>
        <w:t>a</w:t>
      </w:r>
      <w:r>
        <w:rPr>
          <w:color w:val="405546"/>
        </w:rPr>
        <w:t>a</w:t>
      </w:r>
      <w:r>
        <w:rPr>
          <w:color w:val="465B4B"/>
        </w:rPr>
        <w:t>a</w:t>
      </w:r>
      <w:r>
        <w:rPr>
          <w:color w:val="475D4F"/>
        </w:rPr>
        <w:t>a</w:t>
      </w:r>
      <w:r>
        <w:rPr>
          <w:color w:val="465C50"/>
        </w:rPr>
        <w:t>a</w:t>
      </w:r>
      <w:r>
        <w:rPr>
          <w:color w:val="465A4F"/>
        </w:rPr>
        <w:t>a</w:t>
      </w:r>
      <w:r>
        <w:rPr>
          <w:color w:val="475A4E"/>
        </w:rPr>
        <w:t>a</w:t>
      </w:r>
      <w:r>
        <w:rPr>
          <w:color w:val="47594D"/>
        </w:rPr>
        <w:t>a</w:t>
      </w:r>
      <w:r>
        <w:rPr>
          <w:color w:val="48584D"/>
        </w:rPr>
        <w:t>a</w:t>
      </w:r>
      <w:r>
        <w:rPr>
          <w:color w:val="49584C"/>
        </w:rPr>
        <w:t>a</w:t>
      </w:r>
      <w:r>
        <w:rPr>
          <w:color w:val="4A584B"/>
        </w:rPr>
        <w:t>a</w:t>
      </w:r>
      <w:r>
        <w:rPr>
          <w:color w:val="4A5648"/>
        </w:rPr>
        <w:t>a</w:t>
      </w:r>
      <w:r>
        <w:rPr>
          <w:color w:val="4A5648"/>
        </w:rPr>
        <w:t>a</w:t>
      </w:r>
      <w:r>
        <w:rPr>
          <w:color w:val="4C5749"/>
        </w:rPr>
        <w:t>a</w:t>
      </w:r>
      <w:r>
        <w:rPr>
          <w:color w:val="4E574A"/>
        </w:rPr>
        <w:t>a</w:t>
      </w:r>
      <w:r>
        <w:rPr>
          <w:color w:val="505849"/>
        </w:rPr>
        <w:t>a</w:t>
      </w:r>
      <w:r>
        <w:rPr>
          <w:color w:val="545C4D"/>
        </w:rPr>
        <w:t>a</w:t>
      </w:r>
      <w:r>
        <w:rPr>
          <w:color w:val="565E4F"/>
        </w:rPr>
        <w:t>a</w:t>
      </w:r>
      <w:r>
        <w:rPr>
          <w:color w:val="585E50"/>
        </w:rPr>
        <w:t>a</w:t>
      </w:r>
      <w:r>
        <w:rPr>
          <w:color w:val="5B5F51"/>
        </w:rPr>
        <w:t>a</w:t>
      </w:r>
      <w:r>
        <w:rPr>
          <w:color w:val="5C6052"/>
        </w:rPr>
        <w:t>a</w:t>
      </w:r>
      <w:r>
        <w:rPr>
          <w:color w:val="5E5F53"/>
        </w:rPr>
        <w:t>a</w:t>
      </w:r>
      <w:r>
        <w:rPr>
          <w:color w:val="636155"/>
        </w:rPr>
        <w:t>a</w:t>
      </w:r>
      <w:r>
        <w:rPr>
          <w:color w:val="636155"/>
        </w:rPr>
        <w:t>a</w:t>
      </w:r>
      <w:r>
        <w:rPr>
          <w:color w:val="635F54"/>
        </w:rPr>
        <w:t>a</w:t>
      </w:r>
      <w:r>
        <w:rPr>
          <w:color w:val="655E54"/>
        </w:rPr>
        <w:t>a</w:t>
      </w:r>
      <w:r>
        <w:rPr>
          <w:color w:val="655C53"/>
        </w:rPr>
        <w:t>a</w:t>
      </w:r>
      <w:r>
        <w:rPr>
          <w:color w:val="655C53"/>
        </w:rPr>
        <w:t>a</w:t>
      </w:r>
      <w:r>
        <w:rPr>
          <w:color w:val="645D53"/>
        </w:rPr>
        <w:t>a</w:t>
      </w:r>
      <w:r>
        <w:rPr>
          <w:color w:val="645D53"/>
        </w:rPr>
        <w:t>a</w:t>
      </w:r>
      <w:r>
        <w:rPr>
          <w:color w:val="645D53"/>
        </w:rPr>
        <w:t>a</w:t>
      </w:r>
      <w:r>
        <w:rPr>
          <w:color w:val="655D53"/>
        </w:rPr>
        <w:t>a</w:t>
      </w:r>
      <w:r>
        <w:rPr>
          <w:color w:val="665C53"/>
        </w:rPr>
        <w:t>a</w:t>
      </w:r>
      <w:r>
        <w:rPr>
          <w:color w:val="685B53"/>
        </w:rPr>
        <w:t>a</w:t>
      </w:r>
      <w:r>
        <w:rPr>
          <w:color w:val="685A53"/>
        </w:rPr>
        <w:t>a</w:t>
      </w:r>
      <w:r>
        <w:rPr>
          <w:color w:val="685952"/>
        </w:rPr>
        <w:t>a</w:t>
      </w:r>
      <w:r>
        <w:rPr>
          <w:color w:val="6A5952"/>
        </w:rPr>
        <w:t>a</w:t>
      </w:r>
      <w:r>
        <w:rPr>
          <w:color w:val="695851"/>
        </w:rPr>
        <w:t>a</w:t>
      </w:r>
      <w:r>
        <w:rPr>
          <w:color w:val="6A5751"/>
        </w:rPr>
        <w:t>a</w:t>
      </w:r>
      <w:r>
        <w:rPr>
          <w:color w:val="6A5550"/>
        </w:rPr>
        <w:t>a</w:t>
      </w:r>
      <w:r>
        <w:rPr>
          <w:color w:val="6A5550"/>
        </w:rPr>
        <w:t>a</w:t>
      </w:r>
      <w:r>
        <w:rPr>
          <w:color w:val="6D5650"/>
        </w:rPr>
        <w:t>a</w:t>
      </w:r>
      <w:r>
        <w:rPr>
          <w:color w:val="6B5550"/>
        </w:rPr>
        <w:t>a</w:t>
      </w:r>
      <w:r>
        <w:rPr>
          <w:color w:val="6A5550"/>
        </w:rPr>
        <w:t>a</w:t>
      </w:r>
      <w:r>
        <w:rPr>
          <w:color w:val="69544F"/>
        </w:rPr>
        <w:t>a</w:t>
      </w:r>
      <w:r>
        <w:rPr>
          <w:color w:val="69544F"/>
        </w:rPr>
        <w:t>a</w:t>
      </w:r>
      <w:r>
        <w:rPr>
          <w:color w:val="685350"/>
        </w:rPr>
        <w:t>a</w:t>
      </w:r>
      <w:r>
        <w:rPr>
          <w:color w:val="6C5756"/>
        </w:rPr>
        <w:t>a</w:t>
      </w:r>
      <w:r>
        <w:rPr>
          <w:color w:val="675251"/>
        </w:rPr>
        <w:t>a</w:t>
      </w:r>
      <w:r>
        <w:rPr>
          <w:color w:val="604C4B"/>
        </w:rPr>
        <w:t>a</w:t>
      </w:r>
      <w:r>
        <w:rPr>
          <w:color w:val="5E494A"/>
        </w:rPr>
        <w:t>a</w:t>
      </w:r>
      <w:r>
        <w:rPr>
          <w:color w:val="5D494A"/>
        </w:rPr>
        <w:t>a</w:t>
      </w:r>
      <w:r>
        <w:rPr>
          <w:color w:val="5C4749"/>
        </w:rPr>
        <w:t>a</w:t>
      </w:r>
      <w:r>
        <w:rPr>
          <w:color w:val="473A39"/>
        </w:rPr>
        <w:t>a</w:t>
      </w:r>
      <w:r>
        <w:rPr>
          <w:color w:val="231C1C"/>
        </w:rPr>
        <w:t>a</w:t>
      </w:r>
      <w:r>
        <w:rPr>
          <w:color w:val="060002"/>
        </w:rPr>
        <w:t>a</w:t>
      </w:r>
      <w:r>
        <w:rPr>
          <w:color w:val="030002"/>
        </w:rPr>
        <w:t>a</w:t>
      </w:r>
      <w:r>
        <w:rPr>
          <w:color w:val="050507"/>
        </w:rPr>
        <w:t>a</w:t>
      </w:r>
      <w:r>
        <w:rPr>
          <w:color w:val="040308"/>
        </w:rPr>
        <w:t>a</w:t>
      </w:r>
      <w:r>
        <w:rPr>
          <w:color w:val="000105"/>
        </w:rPr>
        <w:t>a</w:t>
      </w:r>
      <w:r>
        <w:rPr>
          <w:color w:val="0102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30100"/>
        </w:rPr>
        <w:t>a</w:t>
      </w:r>
      <w:r>
        <w:rPr>
          <w:color w:val="0C0304"/>
        </w:rPr>
        <w:t>a</w:t>
      </w:r>
      <w:r>
        <w:rPr>
          <w:color w:val="20060A"/>
        </w:rPr>
        <w:t>a</w:t>
      </w:r>
      <w:r>
        <w:rPr>
          <w:color w:val="5C2131"/>
        </w:rPr>
        <w:t>a</w:t>
      </w:r>
      <w:r>
        <w:rPr>
          <w:color w:val="822540"/>
        </w:rPr>
        <w:t>a</w:t>
      </w:r>
      <w:r>
        <w:rPr>
          <w:color w:val="8B1D3D"/>
        </w:rPr>
        <w:t>a</w:t>
      </w:r>
      <w:r>
        <w:rPr>
          <w:color w:val="8B1F3E"/>
        </w:rPr>
        <w:t>a</w:t>
      </w:r>
      <w:r>
        <w:rPr>
          <w:color w:val="7E253E"/>
        </w:rPr>
        <w:t>a</w:t>
      </w:r>
      <w:r>
        <w:rPr>
          <w:color w:val="752A3E"/>
        </w:rPr>
        <w:t>a</w:t>
      </w:r>
      <w:r>
        <w:rPr>
          <w:color w:val="772A3C"/>
        </w:rPr>
        <w:t>a</w:t>
      </w:r>
      <w:r>
        <w:rPr>
          <w:color w:val="81253C"/>
        </w:rPr>
        <w:t>a</w:t>
      </w:r>
    </w:p>
    <w:p>
      <w:r>
        <w:rPr>
          <w:color w:val="FDE794"/>
        </w:rPr>
        <w:t>a</w:t>
      </w:r>
      <w:r>
        <w:rPr>
          <w:color w:val="FDE794"/>
        </w:rPr>
        <w:t>a</w:t>
      </w:r>
      <w:r>
        <w:rPr>
          <w:color w:val="FDE895"/>
        </w:rPr>
        <w:t>a</w:t>
      </w:r>
      <w:r>
        <w:rPr>
          <w:color w:val="FBEA96"/>
        </w:rPr>
        <w:t>a</w:t>
      </w:r>
      <w:r>
        <w:rPr>
          <w:color w:val="F4E793"/>
        </w:rPr>
        <w:t>a</w:t>
      </w:r>
      <w:r>
        <w:rPr>
          <w:color w:val="FBEA98"/>
        </w:rPr>
        <w:t>a</w:t>
      </w:r>
      <w:r>
        <w:rPr>
          <w:color w:val="FBE799"/>
        </w:rPr>
        <w:t>a</w:t>
      </w:r>
      <w:r>
        <w:rPr>
          <w:color w:val="F8E39C"/>
        </w:rPr>
        <w:t>a</w:t>
      </w:r>
      <w:r>
        <w:rPr>
          <w:color w:val="FBECB0"/>
        </w:rPr>
        <w:t>a</w:t>
      </w:r>
      <w:r>
        <w:rPr>
          <w:color w:val="8E845A"/>
        </w:rPr>
        <w:t>a</w:t>
      </w:r>
      <w:r>
        <w:rPr>
          <w:color w:val="080400"/>
        </w:rPr>
        <w:t>a</w:t>
      </w:r>
      <w:r>
        <w:rPr>
          <w:color w:val="080902"/>
        </w:rPr>
        <w:t>a</w:t>
      </w:r>
      <w:r>
        <w:rPr>
          <w:color w:val="010300"/>
        </w:rPr>
        <w:t>a</w:t>
      </w:r>
      <w:r>
        <w:rPr>
          <w:color w:val="030306"/>
        </w:rPr>
        <w:t>a</w:t>
      </w:r>
      <w:r>
        <w:rPr>
          <w:color w:val="060408"/>
        </w:rPr>
        <w:t>a</w:t>
      </w:r>
      <w:r>
        <w:rPr>
          <w:color w:val="0400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50004"/>
        </w:rPr>
        <w:t>a</w:t>
      </w:r>
      <w:r>
        <w:rPr>
          <w:color w:val="080004"/>
        </w:rPr>
        <w:t>a</w:t>
      </w:r>
      <w:r>
        <w:rPr>
          <w:color w:val="0A0003"/>
        </w:rPr>
        <w:t>a</w:t>
      </w:r>
      <w:r>
        <w:rPr>
          <w:color w:val="070000"/>
        </w:rPr>
        <w:t>a</w:t>
      </w:r>
      <w:r>
        <w:rPr>
          <w:color w:val="0A0303"/>
        </w:rPr>
        <w:t>a</w:t>
      </w:r>
      <w:r>
        <w:rPr>
          <w:color w:val="080602"/>
        </w:rPr>
        <w:t>a</w:t>
      </w:r>
      <w:r>
        <w:rPr>
          <w:color w:val="020400"/>
        </w:rPr>
        <w:t>a</w:t>
      </w:r>
      <w:r>
        <w:rPr>
          <w:color w:val="000700"/>
        </w:rPr>
        <w:t>a</w:t>
      </w:r>
      <w:r>
        <w:rPr>
          <w:color w:val="001A06"/>
        </w:rPr>
        <w:t>a</w:t>
      </w:r>
      <w:r>
        <w:rPr>
          <w:color w:val="1D693B"/>
        </w:rPr>
        <w:t>a</w:t>
      </w:r>
      <w:r>
        <w:rPr>
          <w:color w:val="34A165"/>
        </w:rPr>
        <w:t>a</w:t>
      </w:r>
      <w:r>
        <w:rPr>
          <w:color w:val="4DBA7D"/>
        </w:rPr>
        <w:t>a</w:t>
      </w:r>
      <w:r>
        <w:rPr>
          <w:color w:val="46B375"/>
        </w:rPr>
        <w:t>a</w:t>
      </w:r>
      <w:r>
        <w:rPr>
          <w:color w:val="41AD6D"/>
        </w:rPr>
        <w:t>a</w:t>
      </w:r>
      <w:r>
        <w:rPr>
          <w:color w:val="48B471"/>
        </w:rPr>
        <w:t>a</w:t>
      </w:r>
      <w:r>
        <w:rPr>
          <w:color w:val="49B771"/>
        </w:rPr>
        <w:t>a</w:t>
      </w:r>
      <w:r>
        <w:rPr>
          <w:color w:val="47B770"/>
        </w:rPr>
        <w:t>a</w:t>
      </w:r>
      <w:r>
        <w:rPr>
          <w:color w:val="46B86D"/>
        </w:rPr>
        <w:t>a</w:t>
      </w:r>
      <w:r>
        <w:rPr>
          <w:color w:val="44B96C"/>
        </w:rPr>
        <w:t>a</w:t>
      </w:r>
      <w:r>
        <w:rPr>
          <w:color w:val="43BA6B"/>
        </w:rPr>
        <w:t>a</w:t>
      </w:r>
      <w:r>
        <w:rPr>
          <w:color w:val="42BB6A"/>
        </w:rPr>
        <w:t>a</w:t>
      </w:r>
      <w:r>
        <w:rPr>
          <w:color w:val="44BA6A"/>
        </w:rPr>
        <w:t>a</w:t>
      </w:r>
      <w:r>
        <w:rPr>
          <w:color w:val="48B96A"/>
        </w:rPr>
        <w:t>a</w:t>
      </w:r>
      <w:r>
        <w:rPr>
          <w:color w:val="4AB86A"/>
        </w:rPr>
        <w:t>a</w:t>
      </w:r>
      <w:r>
        <w:rPr>
          <w:color w:val="4AB76B"/>
        </w:rPr>
        <w:t>a</w:t>
      </w:r>
      <w:r>
        <w:rPr>
          <w:color w:val="4BB86C"/>
        </w:rPr>
        <w:t>a</w:t>
      </w:r>
      <w:r>
        <w:rPr>
          <w:color w:val="4BB86C"/>
        </w:rPr>
        <w:t>a</w:t>
      </w:r>
      <w:r>
        <w:rPr>
          <w:color w:val="4AB96C"/>
        </w:rPr>
        <w:t>a</w:t>
      </w:r>
      <w:r>
        <w:rPr>
          <w:color w:val="4BBB6F"/>
        </w:rPr>
        <w:t>a</w:t>
      </w:r>
      <w:r>
        <w:rPr>
          <w:color w:val="49BB6F"/>
        </w:rPr>
        <w:t>a</w:t>
      </w:r>
      <w:r>
        <w:rPr>
          <w:color w:val="47BD6F"/>
        </w:rPr>
        <w:t>a</w:t>
      </w:r>
      <w:r>
        <w:rPr>
          <w:color w:val="45BE71"/>
        </w:rPr>
        <w:t>a</w:t>
      </w:r>
      <w:r>
        <w:rPr>
          <w:color w:val="43BE71"/>
        </w:rPr>
        <w:t>a</w:t>
      </w:r>
      <w:r>
        <w:rPr>
          <w:color w:val="42BF70"/>
        </w:rPr>
        <w:t>a</w:t>
      </w:r>
      <w:r>
        <w:rPr>
          <w:color w:val="45BF6D"/>
        </w:rPr>
        <w:t>a</w:t>
      </w:r>
      <w:r>
        <w:rPr>
          <w:color w:val="47BF6B"/>
        </w:rPr>
        <w:t>a</w:t>
      </w:r>
      <w:r>
        <w:rPr>
          <w:color w:val="47BF6B"/>
        </w:rPr>
        <w:t>a</w:t>
      </w:r>
      <w:r>
        <w:rPr>
          <w:color w:val="47BE6A"/>
        </w:rPr>
        <w:t>a</w:t>
      </w:r>
      <w:r>
        <w:rPr>
          <w:color w:val="48BD69"/>
        </w:rPr>
        <w:t>a</w:t>
      </w:r>
      <w:r>
        <w:rPr>
          <w:color w:val="4ABC69"/>
        </w:rPr>
        <w:t>a</w:t>
      </w:r>
      <w:r>
        <w:rPr>
          <w:color w:val="4CBB68"/>
        </w:rPr>
        <w:t>a</w:t>
      </w:r>
      <w:r>
        <w:rPr>
          <w:color w:val="4DB967"/>
        </w:rPr>
        <w:t>a</w:t>
      </w:r>
      <w:r>
        <w:rPr>
          <w:color w:val="4FB967"/>
        </w:rPr>
        <w:t>a</w:t>
      </w:r>
      <w:r>
        <w:rPr>
          <w:color w:val="50B866"/>
        </w:rPr>
        <w:t>a</w:t>
      </w:r>
      <w:r>
        <w:rPr>
          <w:color w:val="51B865"/>
        </w:rPr>
        <w:t>a</w:t>
      </w:r>
      <w:r>
        <w:rPr>
          <w:color w:val="52B766"/>
        </w:rPr>
        <w:t>a</w:t>
      </w:r>
      <w:r>
        <w:rPr>
          <w:color w:val="4EBA65"/>
        </w:rPr>
        <w:t>a</w:t>
      </w:r>
      <w:r>
        <w:rPr>
          <w:color w:val="47BF64"/>
        </w:rPr>
        <w:t>a</w:t>
      </w:r>
      <w:r>
        <w:rPr>
          <w:color w:val="49BE64"/>
        </w:rPr>
        <w:t>a</w:t>
      </w:r>
      <w:r>
        <w:rPr>
          <w:color w:val="4FBB65"/>
        </w:rPr>
        <w:t>a</w:t>
      </w:r>
      <w:r>
        <w:rPr>
          <w:color w:val="53B868"/>
        </w:rPr>
        <w:t>a</w:t>
      </w:r>
      <w:r>
        <w:rPr>
          <w:color w:val="55B769"/>
        </w:rPr>
        <w:t>a</w:t>
      </w:r>
      <w:r>
        <w:rPr>
          <w:color w:val="53B86A"/>
        </w:rPr>
        <w:t>a</w:t>
      </w:r>
      <w:r>
        <w:rPr>
          <w:color w:val="50BB6D"/>
        </w:rPr>
        <w:t>a</w:t>
      </w:r>
      <w:r>
        <w:rPr>
          <w:color w:val="4DBC6B"/>
        </w:rPr>
        <w:t>a</w:t>
      </w:r>
      <w:r>
        <w:rPr>
          <w:color w:val="4BBC69"/>
        </w:rPr>
        <w:t>a</w:t>
      </w:r>
      <w:r>
        <w:rPr>
          <w:color w:val="4FBB69"/>
        </w:rPr>
        <w:t>a</w:t>
      </w:r>
      <w:r>
        <w:rPr>
          <w:color w:val="54BA68"/>
        </w:rPr>
        <w:t>a</w:t>
      </w:r>
      <w:r>
        <w:rPr>
          <w:color w:val="58B968"/>
        </w:rPr>
        <w:t>a</w:t>
      </w:r>
      <w:r>
        <w:rPr>
          <w:color w:val="5EBF69"/>
        </w:rPr>
        <w:t>a</w:t>
      </w:r>
      <w:r>
        <w:rPr>
          <w:color w:val="60C16A"/>
        </w:rPr>
        <w:t>a</w:t>
      </w:r>
      <w:r>
        <w:rPr>
          <w:color w:val="62C06A"/>
        </w:rPr>
        <w:t>a</w:t>
      </w:r>
      <w:r>
        <w:rPr>
          <w:color w:val="64BF6A"/>
        </w:rPr>
        <w:t>a</w:t>
      </w:r>
      <w:r>
        <w:rPr>
          <w:color w:val="67BF6B"/>
        </w:rPr>
        <w:t>a</w:t>
      </w:r>
      <w:r>
        <w:rPr>
          <w:color w:val="67BF6B"/>
        </w:rPr>
        <w:t>a</w:t>
      </w:r>
      <w:r>
        <w:rPr>
          <w:color w:val="68BE6B"/>
        </w:rPr>
        <w:t>a</w:t>
      </w:r>
      <w:r>
        <w:rPr>
          <w:color w:val="68BD6A"/>
        </w:rPr>
        <w:t>a</w:t>
      </w:r>
      <w:r>
        <w:rPr>
          <w:color w:val="68BD6A"/>
        </w:rPr>
        <w:t>a</w:t>
      </w:r>
      <w:r>
        <w:rPr>
          <w:color w:val="66BC69"/>
        </w:rPr>
        <w:t>a</w:t>
      </w:r>
      <w:r>
        <w:rPr>
          <w:color w:val="65BD69"/>
        </w:rPr>
        <w:t>a</w:t>
      </w:r>
      <w:r>
        <w:rPr>
          <w:color w:val="63BC68"/>
        </w:rPr>
        <w:t>a</w:t>
      </w:r>
      <w:r>
        <w:rPr>
          <w:color w:val="5EBD67"/>
        </w:rPr>
        <w:t>a</w:t>
      </w:r>
      <w:r>
        <w:rPr>
          <w:color w:val="5ABF67"/>
        </w:rPr>
        <w:t>a</w:t>
      </w:r>
      <w:r>
        <w:rPr>
          <w:color w:val="58BF64"/>
        </w:rPr>
        <w:t>a</w:t>
      </w:r>
      <w:r>
        <w:rPr>
          <w:color w:val="59C165"/>
        </w:rPr>
        <w:t>a</w:t>
      </w:r>
      <w:r>
        <w:rPr>
          <w:color w:val="59B964"/>
        </w:rPr>
        <w:t>a</w:t>
      </w:r>
      <w:r>
        <w:rPr>
          <w:color w:val="6DBF77"/>
        </w:rPr>
        <w:t>a</w:t>
      </w:r>
      <w:r>
        <w:rPr>
          <w:color w:val="5A9965"/>
        </w:rPr>
        <w:t>a</w:t>
      </w:r>
      <w:r>
        <w:rPr>
          <w:color w:val="062509"/>
        </w:rPr>
        <w:t>a</w:t>
      </w:r>
      <w:r>
        <w:rPr>
          <w:color w:val="000A01"/>
        </w:rPr>
        <w:t>a</w:t>
      </w:r>
      <w:r>
        <w:rPr>
          <w:color w:val="000706"/>
        </w:rPr>
        <w:t>a</w:t>
      </w:r>
      <w:r>
        <w:rPr>
          <w:color w:val="040B0B"/>
        </w:rPr>
        <w:t>a</w:t>
      </w:r>
      <w:r>
        <w:rPr>
          <w:color w:val="000300"/>
        </w:rPr>
        <w:t>a</w:t>
      </w:r>
      <w:r>
        <w:rPr>
          <w:color w:val="000702"/>
        </w:rPr>
        <w:t>a</w:t>
      </w:r>
      <w:r>
        <w:rPr>
          <w:color w:val="0005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80001"/>
        </w:rPr>
        <w:t>a</w:t>
      </w:r>
      <w:r>
        <w:rPr>
          <w:color w:val="060301"/>
        </w:rPr>
        <w:t>a</w:t>
      </w:r>
      <w:r>
        <w:rPr>
          <w:color w:val="050C03"/>
        </w:rPr>
        <w:t>a</w:t>
      </w:r>
      <w:r>
        <w:rPr>
          <w:color w:val="001203"/>
        </w:rPr>
        <w:t>a</w:t>
      </w:r>
      <w:r>
        <w:rPr>
          <w:color w:val="597E64"/>
        </w:rPr>
        <w:t>a</w:t>
      </w:r>
      <w:r>
        <w:rPr>
          <w:color w:val="486F53"/>
        </w:rPr>
        <w:t>a</w:t>
      </w:r>
      <w:r>
        <w:rPr>
          <w:color w:val="143019"/>
        </w:rPr>
        <w:t>a</w:t>
      </w:r>
      <w:r>
        <w:rPr>
          <w:color w:val="000B00"/>
        </w:rPr>
        <w:t>a</w:t>
      </w:r>
      <w:r>
        <w:rPr>
          <w:color w:val="000500"/>
        </w:rPr>
        <w:t>a</w:t>
      </w:r>
      <w:r>
        <w:rPr>
          <w:color w:val="050602"/>
        </w:rPr>
        <w:t>a</w:t>
      </w:r>
      <w:r>
        <w:rPr>
          <w:color w:val="060305"/>
        </w:rPr>
        <w:t>a</w:t>
      </w:r>
      <w:r>
        <w:rPr>
          <w:color w:val="040005"/>
        </w:rPr>
        <w:t>a</w:t>
      </w:r>
      <w:r>
        <w:rPr>
          <w:color w:val="09040B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0"/>
        </w:rPr>
        <w:t>a</w:t>
      </w:r>
      <w:r>
        <w:rPr>
          <w:color w:val="000802"/>
        </w:rPr>
        <w:t>a</w:t>
      </w:r>
      <w:r>
        <w:rPr>
          <w:color w:val="1E3626"/>
        </w:rPr>
        <w:t>a</w:t>
      </w:r>
      <w:r>
        <w:rPr>
          <w:color w:val="3D6950"/>
        </w:rPr>
        <w:t>a</w:t>
      </w:r>
      <w:r>
        <w:rPr>
          <w:color w:val="2B6E4A"/>
        </w:rPr>
        <w:t>a</w:t>
      </w:r>
      <w:r>
        <w:rPr>
          <w:color w:val="23724A"/>
        </w:rPr>
        <w:t>a</w:t>
      </w:r>
      <w:r>
        <w:rPr>
          <w:color w:val="29714C"/>
        </w:rPr>
        <w:t>a</w:t>
      </w:r>
      <w:r>
        <w:rPr>
          <w:color w:val="2A704E"/>
        </w:rPr>
        <w:t>a</w:t>
      </w:r>
      <w:r>
        <w:rPr>
          <w:color w:val="29704C"/>
        </w:rPr>
        <w:t>a</w:t>
      </w:r>
      <w:r>
        <w:rPr>
          <w:color w:val="26714A"/>
        </w:rPr>
        <w:t>a</w:t>
      </w:r>
      <w:r>
        <w:rPr>
          <w:color w:val="247049"/>
        </w:rPr>
        <w:t>a</w:t>
      </w:r>
      <w:r>
        <w:rPr>
          <w:color w:val="257049"/>
        </w:rPr>
        <w:t>a</w:t>
      </w:r>
      <w:r>
        <w:rPr>
          <w:color w:val="276B48"/>
        </w:rPr>
        <w:t>a</w:t>
      </w:r>
      <w:r>
        <w:rPr>
          <w:color w:val="336C4F"/>
        </w:rPr>
        <w:t>a</w:t>
      </w:r>
      <w:r>
        <w:rPr>
          <w:color w:val="28503C"/>
        </w:rPr>
        <w:t>a</w:t>
      </w:r>
      <w:r>
        <w:rPr>
          <w:color w:val="04190E"/>
        </w:rPr>
        <w:t>a</w:t>
      </w:r>
      <w:r>
        <w:rPr>
          <w:color w:val="010604"/>
        </w:rPr>
        <w:t>a</w:t>
      </w:r>
      <w:r>
        <w:rPr>
          <w:color w:val="020102"/>
        </w:rPr>
        <w:t>a</w:t>
      </w:r>
      <w:r>
        <w:rPr>
          <w:color w:val="080307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4"/>
        </w:rPr>
        <w:t>a</w:t>
      </w:r>
      <w:r>
        <w:rPr>
          <w:color w:val="050608"/>
        </w:rPr>
        <w:t>a</w:t>
      </w:r>
      <w:r>
        <w:rPr>
          <w:color w:val="000100"/>
        </w:rPr>
        <w:t>a</w:t>
      </w:r>
      <w:r>
        <w:rPr>
          <w:color w:val="000602"/>
        </w:rPr>
        <w:t>a</w:t>
      </w:r>
      <w:r>
        <w:rPr>
          <w:color w:val="15261C"/>
        </w:rPr>
        <w:t>a</w:t>
      </w:r>
      <w:r>
        <w:rPr>
          <w:color w:val="2D4C3C"/>
        </w:rPr>
        <w:t>a</w:t>
      </w:r>
      <w:r>
        <w:rPr>
          <w:color w:val="315F4A"/>
        </w:rPr>
        <w:t>a</w:t>
      </w:r>
      <w:r>
        <w:rPr>
          <w:color w:val="265F46"/>
        </w:rPr>
        <w:t>a</w:t>
      </w:r>
      <w:r>
        <w:rPr>
          <w:color w:val="216147"/>
        </w:rPr>
        <w:t>a</w:t>
      </w:r>
      <w:r>
        <w:rPr>
          <w:color w:val="235E47"/>
        </w:rPr>
        <w:t>a</w:t>
      </w:r>
      <w:r>
        <w:rPr>
          <w:color w:val="285B49"/>
        </w:rPr>
        <w:t>a</w:t>
      </w:r>
      <w:r>
        <w:rPr>
          <w:color w:val="2E574B"/>
        </w:rPr>
        <w:t>a</w:t>
      </w:r>
      <w:r>
        <w:rPr>
          <w:color w:val="31554B"/>
        </w:rPr>
        <w:t>a</w:t>
      </w:r>
      <w:r>
        <w:rPr>
          <w:color w:val="2F5749"/>
        </w:rPr>
        <w:t>a</w:t>
      </w:r>
      <w:r>
        <w:rPr>
          <w:color w:val="2D5749"/>
        </w:rPr>
        <w:t>a</w:t>
      </w:r>
      <w:r>
        <w:rPr>
          <w:color w:val="2C5648"/>
        </w:rPr>
        <w:t>a</w:t>
      </w:r>
      <w:r>
        <w:rPr>
          <w:color w:val="2A57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95848"/>
        </w:rPr>
        <w:t>a</w:t>
      </w:r>
      <w:r>
        <w:rPr>
          <w:color w:val="2C5749"/>
        </w:rPr>
        <w:t>a</w:t>
      </w:r>
      <w:r>
        <w:rPr>
          <w:color w:val="2A5345"/>
        </w:rPr>
        <w:t>a</w:t>
      </w:r>
      <w:r>
        <w:rPr>
          <w:color w:val="31574A"/>
        </w:rPr>
        <w:t>a</w:t>
      </w:r>
      <w:r>
        <w:rPr>
          <w:color w:val="375A4E"/>
        </w:rPr>
        <w:t>a</w:t>
      </w:r>
      <w:r>
        <w:rPr>
          <w:color w:val="2B483F"/>
        </w:rPr>
        <w:t>a</w:t>
      </w:r>
      <w:r>
        <w:rPr>
          <w:color w:val="0D1D17"/>
        </w:rPr>
        <w:t>a</w:t>
      </w:r>
      <w:r>
        <w:rPr>
          <w:color w:val="000301"/>
        </w:rPr>
        <w:t>a</w:t>
      </w:r>
      <w:r>
        <w:rPr>
          <w:color w:val="010201"/>
        </w:rPr>
        <w:t>a</w:t>
      </w:r>
      <w:r>
        <w:rPr>
          <w:color w:val="050605"/>
        </w:rPr>
        <w:t>a</w:t>
      </w:r>
      <w:r>
        <w:rPr>
          <w:color w:val="030303"/>
        </w:rPr>
        <w:t>a</w:t>
      </w:r>
      <w:r>
        <w:rPr>
          <w:color w:val="010000"/>
        </w:rPr>
        <w:t>a</w:t>
      </w:r>
      <w:r>
        <w:rPr>
          <w:color w:val="030202"/>
        </w:rPr>
        <w:t>a</w:t>
      </w:r>
      <w:r>
        <w:rPr>
          <w:color w:val="000000"/>
        </w:rPr>
        <w:t>a</w:t>
      </w:r>
      <w:r>
        <w:rPr>
          <w:color w:val="000101"/>
        </w:rPr>
        <w:t>a</w:t>
      </w:r>
      <w:r>
        <w:rPr>
          <w:color w:val="000301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20704"/>
        </w:rPr>
        <w:t>a</w:t>
      </w:r>
      <w:r>
        <w:rPr>
          <w:color w:val="0B110D"/>
        </w:rPr>
        <w:t>a</w:t>
      </w:r>
      <w:r>
        <w:rPr>
          <w:color w:val="1F2722"/>
        </w:rPr>
        <w:t>a</w:t>
      </w:r>
      <w:r>
        <w:rPr>
          <w:color w:val="37413B"/>
        </w:rPr>
        <w:t>a</w:t>
      </w:r>
      <w:r>
        <w:rPr>
          <w:color w:val="48534B"/>
        </w:rPr>
        <w:t>a</w:t>
      </w:r>
      <w:r>
        <w:rPr>
          <w:color w:val="4F5C53"/>
        </w:rPr>
        <w:t>a</w:t>
      </w:r>
      <w:r>
        <w:rPr>
          <w:color w:val="4B594F"/>
        </w:rPr>
        <w:t>a</w:t>
      </w:r>
      <w:r>
        <w:rPr>
          <w:color w:val="47584C"/>
        </w:rPr>
        <w:t>a</w:t>
      </w:r>
      <w:r>
        <w:rPr>
          <w:color w:val="47584B"/>
        </w:rPr>
        <w:t>a</w:t>
      </w:r>
      <w:r>
        <w:rPr>
          <w:color w:val="4A5D4E"/>
        </w:rPr>
        <w:t>a</w:t>
      </w:r>
      <w:r>
        <w:rPr>
          <w:color w:val="4A5F50"/>
        </w:rPr>
        <w:t>a</w:t>
      </w:r>
      <w:r>
        <w:rPr>
          <w:color w:val="465C4C"/>
        </w:rPr>
        <w:t>a</w:t>
      </w:r>
      <w:r>
        <w:rPr>
          <w:color w:val="465B4E"/>
        </w:rPr>
        <w:t>a</w:t>
      </w:r>
      <w:r>
        <w:rPr>
          <w:color w:val="475B50"/>
        </w:rPr>
        <w:t>a</w:t>
      </w:r>
      <w:r>
        <w:rPr>
          <w:color w:val="475B4F"/>
        </w:rPr>
        <w:t>a</w:t>
      </w:r>
      <w:r>
        <w:rPr>
          <w:color w:val="475A4E"/>
        </w:rPr>
        <w:t>a</w:t>
      </w:r>
      <w:r>
        <w:rPr>
          <w:color w:val="485A4E"/>
        </w:rPr>
        <w:t>a</w:t>
      </w:r>
      <w:r>
        <w:rPr>
          <w:color w:val="48584B"/>
        </w:rPr>
        <w:t>a</w:t>
      </w:r>
      <w:r>
        <w:rPr>
          <w:color w:val="49584B"/>
        </w:rPr>
        <w:t>a</w:t>
      </w:r>
      <w:r>
        <w:rPr>
          <w:color w:val="4B574B"/>
        </w:rPr>
        <w:t>a</w:t>
      </w:r>
      <w:r>
        <w:rPr>
          <w:color w:val="4C5749"/>
        </w:rPr>
        <w:t>a</w:t>
      </w:r>
      <w:r>
        <w:rPr>
          <w:color w:val="4D584A"/>
        </w:rPr>
        <w:t>a</w:t>
      </w:r>
      <w:r>
        <w:rPr>
          <w:color w:val="50584B"/>
        </w:rPr>
        <w:t>a</w:t>
      </w:r>
      <w:r>
        <w:rPr>
          <w:color w:val="525A4C"/>
        </w:rPr>
        <w:t>a</w:t>
      </w:r>
      <w:r>
        <w:rPr>
          <w:color w:val="545B4C"/>
        </w:rPr>
        <w:t>a</w:t>
      </w:r>
      <w:r>
        <w:rPr>
          <w:color w:val="5A6051"/>
        </w:rPr>
        <w:t>a</w:t>
      </w:r>
      <w:r>
        <w:rPr>
          <w:color w:val="5A6051"/>
        </w:rPr>
        <w:t>a</w:t>
      </w:r>
      <w:r>
        <w:rPr>
          <w:color w:val="5C6051"/>
        </w:rPr>
        <w:t>a</w:t>
      </w:r>
      <w:r>
        <w:rPr>
          <w:color w:val="5D6052"/>
        </w:rPr>
        <w:t>a</w:t>
      </w:r>
      <w:r>
        <w:rPr>
          <w:color w:val="5F6052"/>
        </w:rPr>
        <w:t>a</w:t>
      </w:r>
      <w:r>
        <w:rPr>
          <w:color w:val="606153"/>
        </w:rPr>
        <w:t>a</w:t>
      </w:r>
      <w:r>
        <w:rPr>
          <w:color w:val="636154"/>
        </w:rPr>
        <w:t>a</w:t>
      </w:r>
      <w:r>
        <w:rPr>
          <w:color w:val="636154"/>
        </w:rPr>
        <w:t>a</w:t>
      </w:r>
      <w:r>
        <w:rPr>
          <w:color w:val="646054"/>
        </w:rPr>
        <w:t>a</w:t>
      </w:r>
      <w:r>
        <w:rPr>
          <w:color w:val="655F53"/>
        </w:rPr>
        <w:t>a</w:t>
      </w:r>
      <w:r>
        <w:rPr>
          <w:color w:val="655F53"/>
        </w:rPr>
        <w:t>a</w:t>
      </w:r>
      <w:r>
        <w:rPr>
          <w:color w:val="655D52"/>
        </w:rPr>
        <w:t>a</w:t>
      </w:r>
      <w:r>
        <w:rPr>
          <w:color w:val="655E53"/>
        </w:rPr>
        <w:t>a</w:t>
      </w:r>
      <w:r>
        <w:rPr>
          <w:color w:val="655E54"/>
        </w:rPr>
        <w:t>a</w:t>
      </w:r>
      <w:r>
        <w:rPr>
          <w:color w:val="665D54"/>
        </w:rPr>
        <w:t>a</w:t>
      </w:r>
      <w:r>
        <w:rPr>
          <w:color w:val="655C53"/>
        </w:rPr>
        <w:t>a</w:t>
      </w:r>
      <w:r>
        <w:rPr>
          <w:color w:val="665C53"/>
        </w:rPr>
        <w:t>a</w:t>
      </w:r>
      <w:r>
        <w:rPr>
          <w:color w:val="685B53"/>
        </w:rPr>
        <w:t>a</w:t>
      </w:r>
      <w:r>
        <w:rPr>
          <w:color w:val="685A52"/>
        </w:rPr>
        <w:t>a</w:t>
      </w:r>
      <w:r>
        <w:rPr>
          <w:color w:val="685952"/>
        </w:rPr>
        <w:t>a</w:t>
      </w:r>
      <w:r>
        <w:rPr>
          <w:color w:val="6A5952"/>
        </w:rPr>
        <w:t>a</w:t>
      </w:r>
      <w:r>
        <w:rPr>
          <w:color w:val="6A5751"/>
        </w:rPr>
        <w:t>a</w:t>
      </w:r>
      <w:r>
        <w:rPr>
          <w:color w:val="6B5651"/>
        </w:rPr>
        <w:t>a</w:t>
      </w:r>
      <w:r>
        <w:rPr>
          <w:color w:val="6A5550"/>
        </w:rPr>
        <w:t>a</w:t>
      </w:r>
      <w:r>
        <w:rPr>
          <w:color w:val="6A5550"/>
        </w:rPr>
        <w:t>a</w:t>
      </w:r>
      <w:r>
        <w:rPr>
          <w:color w:val="6D5650"/>
        </w:rPr>
        <w:t>a</w:t>
      </w:r>
      <w:r>
        <w:rPr>
          <w:color w:val="6D5650"/>
        </w:rPr>
        <w:t>a</w:t>
      </w:r>
      <w:r>
        <w:rPr>
          <w:color w:val="6D5650"/>
        </w:rPr>
        <w:t>a</w:t>
      </w:r>
      <w:r>
        <w:rPr>
          <w:color w:val="6C5450"/>
        </w:rPr>
        <w:t>a</w:t>
      </w:r>
      <w:r>
        <w:rPr>
          <w:color w:val="6C5450"/>
        </w:rPr>
        <w:t>a</w:t>
      </w:r>
      <w:r>
        <w:rPr>
          <w:color w:val="6C5450"/>
        </w:rPr>
        <w:t>a</w:t>
      </w:r>
      <w:r>
        <w:rPr>
          <w:color w:val="725A58"/>
        </w:rPr>
        <w:t>a</w:t>
      </w:r>
      <w:r>
        <w:rPr>
          <w:color w:val="6C5452"/>
        </w:rPr>
        <w:t>a</w:t>
      </w:r>
      <w:r>
        <w:rPr>
          <w:color w:val="664F4F"/>
        </w:rPr>
        <w:t>a</w:t>
      </w:r>
      <w:r>
        <w:rPr>
          <w:color w:val="664E4E"/>
        </w:rPr>
        <w:t>a</w:t>
      </w:r>
      <w:r>
        <w:rPr>
          <w:color w:val="634D4D"/>
        </w:rPr>
        <w:t>a</w:t>
      </w:r>
      <w:r>
        <w:rPr>
          <w:color w:val="5D4646"/>
        </w:rPr>
        <w:t>a</w:t>
      </w:r>
      <w:r>
        <w:rPr>
          <w:color w:val="574646"/>
        </w:rPr>
        <w:t>a</w:t>
      </w:r>
      <w:r>
        <w:rPr>
          <w:color w:val="3C3130"/>
        </w:rPr>
        <w:t>a</w:t>
      </w:r>
      <w:r>
        <w:rPr>
          <w:color w:val="120A0A"/>
        </w:rPr>
        <w:t>a</w:t>
      </w:r>
      <w:r>
        <w:rPr>
          <w:color w:val="040001"/>
        </w:rPr>
        <w:t>a</w:t>
      </w:r>
      <w:r>
        <w:rPr>
          <w:color w:val="090608"/>
        </w:rPr>
        <w:t>a</w:t>
      </w:r>
      <w:r>
        <w:rPr>
          <w:color w:val="08060B"/>
        </w:rPr>
        <w:t>a</w:t>
      </w:r>
      <w:r>
        <w:rPr>
          <w:color w:val="000005"/>
        </w:rPr>
        <w:t>a</w:t>
      </w:r>
      <w:r>
        <w:rPr>
          <w:color w:val="0102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100"/>
        </w:rPr>
        <w:t>a</w:t>
      </w:r>
      <w:r>
        <w:rPr>
          <w:color w:val="080202"/>
        </w:rPr>
        <w:t>a</w:t>
      </w:r>
      <w:r>
        <w:rPr>
          <w:color w:val="170205"/>
        </w:rPr>
        <w:t>a</w:t>
      </w:r>
      <w:r>
        <w:rPr>
          <w:color w:val="521D2A"/>
        </w:rPr>
        <w:t>a</w:t>
      </w:r>
      <w:r>
        <w:rPr>
          <w:color w:val="7C243D"/>
        </w:rPr>
        <w:t>a</w:t>
      </w:r>
      <w:r>
        <w:rPr>
          <w:color w:val="8A1E3E"/>
        </w:rPr>
        <w:t>a</w:t>
      </w:r>
      <w:r>
        <w:rPr>
          <w:color w:val="8A203E"/>
        </w:rPr>
        <w:t>a</w:t>
      </w:r>
      <w:r>
        <w:rPr>
          <w:color w:val="80253E"/>
        </w:rPr>
        <w:t>a</w:t>
      </w:r>
      <w:r>
        <w:rPr>
          <w:color w:val="772A3E"/>
        </w:rPr>
        <w:t>a</w:t>
      </w:r>
      <w:r>
        <w:rPr>
          <w:color w:val="78293C"/>
        </w:rPr>
        <w:t>a</w:t>
      </w:r>
      <w:r>
        <w:rPr>
          <w:color w:val="82243C"/>
        </w:rPr>
        <w:t>a</w:t>
      </w:r>
    </w:p>
    <w:p>
      <w:r>
        <w:rPr>
          <w:color w:val="FCE693"/>
        </w:rPr>
        <w:t>a</w:t>
      </w:r>
      <w:r>
        <w:rPr>
          <w:color w:val="FCE794"/>
        </w:rPr>
        <w:t>a</w:t>
      </w:r>
      <w:r>
        <w:rPr>
          <w:color w:val="FCE794"/>
        </w:rPr>
        <w:t>a</w:t>
      </w:r>
      <w:r>
        <w:rPr>
          <w:color w:val="FBEA96"/>
        </w:rPr>
        <w:t>a</w:t>
      </w:r>
      <w:r>
        <w:rPr>
          <w:color w:val="F2E590"/>
        </w:rPr>
        <w:t>a</w:t>
      </w:r>
      <w:r>
        <w:rPr>
          <w:color w:val="FEF09E"/>
        </w:rPr>
        <w:t>a</w:t>
      </w:r>
      <w:r>
        <w:rPr>
          <w:color w:val="F7E598"/>
        </w:rPr>
        <w:t>a</w:t>
      </w:r>
      <w:r>
        <w:rPr>
          <w:color w:val="F9E7A2"/>
        </w:rPr>
        <w:t>a</w:t>
      </w:r>
      <w:r>
        <w:rPr>
          <w:color w:val="F4E5AD"/>
        </w:rPr>
        <w:t>a</w:t>
      </w:r>
      <w:r>
        <w:rPr>
          <w:color w:val="4E4620"/>
        </w:rPr>
        <w:t>a</w:t>
      </w:r>
      <w:r>
        <w:rPr>
          <w:color w:val="060400"/>
        </w:rPr>
        <w:t>a</w:t>
      </w:r>
      <w:r>
        <w:rPr>
          <w:color w:val="030601"/>
        </w:rPr>
        <w:t>a</w:t>
      </w:r>
      <w:r>
        <w:rPr>
          <w:color w:val="000302"/>
        </w:rPr>
        <w:t>a</w:t>
      </w:r>
      <w:r>
        <w:rPr>
          <w:color w:val="010105"/>
        </w:rPr>
        <w:t>a</w:t>
      </w:r>
      <w:r>
        <w:rPr>
          <w:color w:val="070409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70003"/>
        </w:rPr>
        <w:t>a</w:t>
      </w:r>
      <w:r>
        <w:rPr>
          <w:color w:val="080001"/>
        </w:rPr>
        <w:t>a</w:t>
      </w:r>
      <w:r>
        <w:rPr>
          <w:color w:val="0C0203"/>
        </w:rPr>
        <w:t>a</w:t>
      </w:r>
      <w:r>
        <w:rPr>
          <w:color w:val="0B0204"/>
        </w:rPr>
        <w:t>a</w:t>
      </w:r>
      <w:r>
        <w:rPr>
          <w:color w:val="070002"/>
        </w:rPr>
        <w:t>a</w:t>
      </w:r>
      <w:r>
        <w:rPr>
          <w:color w:val="040501"/>
        </w:rPr>
        <w:t>a</w:t>
      </w:r>
      <w:r>
        <w:rPr>
          <w:color w:val="001A05"/>
        </w:rPr>
        <w:t>a</w:t>
      </w:r>
      <w:r>
        <w:rPr>
          <w:color w:val="0F4A21"/>
        </w:rPr>
        <w:t>a</w:t>
      </w:r>
      <w:r>
        <w:rPr>
          <w:color w:val="38865A"/>
        </w:rPr>
        <w:t>a</w:t>
      </w:r>
      <w:r>
        <w:rPr>
          <w:color w:val="52AD79"/>
        </w:rPr>
        <w:t>a</w:t>
      </w:r>
      <w:r>
        <w:rPr>
          <w:color w:val="55BD83"/>
        </w:rPr>
        <w:t>a</w:t>
      </w:r>
      <w:r>
        <w:rPr>
          <w:color w:val="44B977"/>
        </w:rPr>
        <w:t>a</w:t>
      </w:r>
      <w:r>
        <w:rPr>
          <w:color w:val="3BB770"/>
        </w:rPr>
        <w:t>a</w:t>
      </w:r>
      <w:r>
        <w:rPr>
          <w:color w:val="3CBC70"/>
        </w:rPr>
        <w:t>a</w:t>
      </w:r>
      <w:r>
        <w:rPr>
          <w:color w:val="3EBB6D"/>
        </w:rPr>
        <w:t>a</w:t>
      </w:r>
      <w:r>
        <w:rPr>
          <w:color w:val="41BA6B"/>
        </w:rPr>
        <w:t>a</w:t>
      </w:r>
      <w:r>
        <w:rPr>
          <w:color w:val="45B96A"/>
        </w:rPr>
        <w:t>a</w:t>
      </w:r>
      <w:r>
        <w:rPr>
          <w:color w:val="48B768"/>
        </w:rPr>
        <w:t>a</w:t>
      </w:r>
      <w:r>
        <w:rPr>
          <w:color w:val="48B867"/>
        </w:rPr>
        <w:t>a</w:t>
      </w:r>
      <w:r>
        <w:rPr>
          <w:color w:val="46B967"/>
        </w:rPr>
        <w:t>a</w:t>
      </w:r>
      <w:r>
        <w:rPr>
          <w:color w:val="45B967"/>
        </w:rPr>
        <w:t>a</w:t>
      </w:r>
      <w:r>
        <w:rPr>
          <w:color w:val="45B969"/>
        </w:rPr>
        <w:t>a</w:t>
      </w:r>
      <w:r>
        <w:rPr>
          <w:color w:val="46B969"/>
        </w:rPr>
        <w:t>a</w:t>
      </w:r>
      <w:r>
        <w:rPr>
          <w:color w:val="46B96A"/>
        </w:rPr>
        <w:t>a</w:t>
      </w:r>
      <w:r>
        <w:rPr>
          <w:color w:val="46B96A"/>
        </w:rPr>
        <w:t>a</w:t>
      </w:r>
      <w:r>
        <w:rPr>
          <w:color w:val="47BB6D"/>
        </w:rPr>
        <w:t>a</w:t>
      </w:r>
      <w:r>
        <w:rPr>
          <w:color w:val="46BB6D"/>
        </w:rPr>
        <w:t>a</w:t>
      </w:r>
      <w:r>
        <w:rPr>
          <w:color w:val="46BB6D"/>
        </w:rPr>
        <w:t>a</w:t>
      </w:r>
      <w:r>
        <w:rPr>
          <w:color w:val="45BC6F"/>
        </w:rPr>
        <w:t>a</w:t>
      </w:r>
      <w:r>
        <w:rPr>
          <w:color w:val="43BD6F"/>
        </w:rPr>
        <w:t>a</w:t>
      </w:r>
      <w:r>
        <w:rPr>
          <w:color w:val="43BD6E"/>
        </w:rPr>
        <w:t>a</w:t>
      </w:r>
      <w:r>
        <w:rPr>
          <w:color w:val="45BD6D"/>
        </w:rPr>
        <w:t>a</w:t>
      </w:r>
      <w:r>
        <w:rPr>
          <w:color w:val="44BD6C"/>
        </w:rPr>
        <w:t>a</w:t>
      </w:r>
      <w:r>
        <w:rPr>
          <w:color w:val="43BD6A"/>
        </w:rPr>
        <w:t>a</w:t>
      </w:r>
      <w:r>
        <w:rPr>
          <w:color w:val="43BD69"/>
        </w:rPr>
        <w:t>a</w:t>
      </w:r>
      <w:r>
        <w:rPr>
          <w:color w:val="44BB68"/>
        </w:rPr>
        <w:t>a</w:t>
      </w:r>
      <w:r>
        <w:rPr>
          <w:color w:val="45BA67"/>
        </w:rPr>
        <w:t>a</w:t>
      </w:r>
      <w:r>
        <w:rPr>
          <w:color w:val="47BA67"/>
        </w:rPr>
        <w:t>a</w:t>
      </w:r>
      <w:r>
        <w:rPr>
          <w:color w:val="49B967"/>
        </w:rPr>
        <w:t>a</w:t>
      </w:r>
      <w:r>
        <w:rPr>
          <w:color w:val="4BB965"/>
        </w:rPr>
        <w:t>a</w:t>
      </w:r>
      <w:r>
        <w:rPr>
          <w:color w:val="4DB865"/>
        </w:rPr>
        <w:t>a</w:t>
      </w:r>
      <w:r>
        <w:rPr>
          <w:color w:val="4EB863"/>
        </w:rPr>
        <w:t>a</w:t>
      </w:r>
      <w:r>
        <w:rPr>
          <w:color w:val="50B763"/>
        </w:rPr>
        <w:t>a</w:t>
      </w:r>
      <w:r>
        <w:rPr>
          <w:color w:val="4BBA63"/>
        </w:rPr>
        <w:t>a</w:t>
      </w:r>
      <w:r>
        <w:rPr>
          <w:color w:val="44BE63"/>
        </w:rPr>
        <w:t>a</w:t>
      </w:r>
      <w:r>
        <w:rPr>
          <w:color w:val="46BD64"/>
        </w:rPr>
        <w:t>a</w:t>
      </w:r>
      <w:r>
        <w:rPr>
          <w:color w:val="4BBB65"/>
        </w:rPr>
        <w:t>a</w:t>
      </w:r>
      <w:r>
        <w:rPr>
          <w:color w:val="4FB866"/>
        </w:rPr>
        <w:t>a</w:t>
      </w:r>
      <w:r>
        <w:rPr>
          <w:color w:val="52B668"/>
        </w:rPr>
        <w:t>a</w:t>
      </w:r>
      <w:r>
        <w:rPr>
          <w:color w:val="51B668"/>
        </w:rPr>
        <w:t>a</w:t>
      </w:r>
      <w:r>
        <w:rPr>
          <w:color w:val="52B96C"/>
        </w:rPr>
        <w:t>a</w:t>
      </w:r>
      <w:r>
        <w:rPr>
          <w:color w:val="4FBA6B"/>
        </w:rPr>
        <w:t>a</w:t>
      </w:r>
      <w:r>
        <w:rPr>
          <w:color w:val="4CBA6A"/>
        </w:rPr>
        <w:t>a</w:t>
      </w:r>
      <w:r>
        <w:rPr>
          <w:color w:val="4CB96A"/>
        </w:rPr>
        <w:t>a</w:t>
      </w:r>
      <w:r>
        <w:rPr>
          <w:color w:val="50B969"/>
        </w:rPr>
        <w:t>a</w:t>
      </w:r>
      <w:r>
        <w:rPr>
          <w:color w:val="52BA68"/>
        </w:rPr>
        <w:t>a</w:t>
      </w:r>
      <w:r>
        <w:rPr>
          <w:color w:val="59BE6A"/>
        </w:rPr>
        <w:t>a</w:t>
      </w:r>
      <w:r>
        <w:rPr>
          <w:color w:val="5CBE68"/>
        </w:rPr>
        <w:t>a</w:t>
      </w:r>
      <w:r>
        <w:rPr>
          <w:color w:val="5EBE69"/>
        </w:rPr>
        <w:t>a</w:t>
      </w:r>
      <w:r>
        <w:rPr>
          <w:color w:val="60BE69"/>
        </w:rPr>
        <w:t>a</w:t>
      </w:r>
      <w:r>
        <w:rPr>
          <w:color w:val="62BE6A"/>
        </w:rPr>
        <w:t>a</w:t>
      </w:r>
      <w:r>
        <w:rPr>
          <w:color w:val="63BE6A"/>
        </w:rPr>
        <w:t>a</w:t>
      </w:r>
      <w:r>
        <w:rPr>
          <w:color w:val="64BD69"/>
        </w:rPr>
        <w:t>a</w:t>
      </w:r>
      <w:r>
        <w:rPr>
          <w:color w:val="65BC68"/>
        </w:rPr>
        <w:t>a</w:t>
      </w:r>
      <w:r>
        <w:rPr>
          <w:color w:val="65BC68"/>
        </w:rPr>
        <w:t>a</w:t>
      </w:r>
      <w:r>
        <w:rPr>
          <w:color w:val="64BC67"/>
        </w:rPr>
        <w:t>a</w:t>
      </w:r>
      <w:r>
        <w:rPr>
          <w:color w:val="63BB66"/>
        </w:rPr>
        <w:t>a</w:t>
      </w:r>
      <w:r>
        <w:rPr>
          <w:color w:val="62BA65"/>
        </w:rPr>
        <w:t>a</w:t>
      </w:r>
      <w:r>
        <w:rPr>
          <w:color w:val="5FBD65"/>
        </w:rPr>
        <w:t>a</w:t>
      </w:r>
      <w:r>
        <w:rPr>
          <w:color w:val="5BC165"/>
        </w:rPr>
        <w:t>a</w:t>
      </w:r>
      <w:r>
        <w:rPr>
          <w:color w:val="59C264"/>
        </w:rPr>
        <w:t>a</w:t>
      </w:r>
      <w:r>
        <w:rPr>
          <w:color w:val="56BD61"/>
        </w:rPr>
        <w:t>a</w:t>
      </w:r>
      <w:r>
        <w:rPr>
          <w:color w:val="59BB64"/>
        </w:rPr>
        <w:t>a</w:t>
      </w:r>
      <w:r>
        <w:rPr>
          <w:color w:val="61B76D"/>
        </w:rPr>
        <w:t>a</w:t>
      </w:r>
      <w:r>
        <w:rPr>
          <w:color w:val="6FB67A"/>
        </w:rPr>
        <w:t>a</w:t>
      </w:r>
      <w:r>
        <w:rPr>
          <w:color w:val="2F613A"/>
        </w:rPr>
        <w:t>a</w:t>
      </w:r>
      <w:r>
        <w:rPr>
          <w:color w:val="051E09"/>
        </w:rPr>
        <w:t>a</w:t>
      </w:r>
      <w:r>
        <w:rPr>
          <w:color w:val="000701"/>
        </w:rPr>
        <w:t>a</w:t>
      </w:r>
      <w:r>
        <w:rPr>
          <w:color w:val="010C09"/>
        </w:rPr>
        <w:t>a</w:t>
      </w:r>
      <w:r>
        <w:rPr>
          <w:color w:val="000200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70000"/>
        </w:rPr>
        <w:t>a</w:t>
      </w:r>
      <w:r>
        <w:rPr>
          <w:color w:val="0A0803"/>
        </w:rPr>
        <w:t>a</w:t>
      </w:r>
      <w:r>
        <w:rPr>
          <w:color w:val="010801"/>
        </w:rPr>
        <w:t>a</w:t>
      </w:r>
      <w:r>
        <w:rPr>
          <w:color w:val="000D00"/>
        </w:rPr>
        <w:t>a</w:t>
      </w:r>
      <w:r>
        <w:rPr>
          <w:color w:val="436F50"/>
        </w:rPr>
        <w:t>a</w:t>
      </w:r>
      <w:r>
        <w:rPr>
          <w:color w:val="609570"/>
        </w:rPr>
        <w:t>a</w:t>
      </w:r>
      <w:r>
        <w:rPr>
          <w:color w:val="366743"/>
        </w:rPr>
        <w:t>a</w:t>
      </w:r>
      <w:r>
        <w:rPr>
          <w:color w:val="06270D"/>
        </w:rPr>
        <w:t>a</w:t>
      </w:r>
      <w:r>
        <w:rPr>
          <w:color w:val="000A00"/>
        </w:rPr>
        <w:t>a</w:t>
      </w:r>
      <w:r>
        <w:rPr>
          <w:color w:val="030903"/>
        </w:rPr>
        <w:t>a</w:t>
      </w:r>
      <w:r>
        <w:rPr>
          <w:color w:val="070605"/>
        </w:rPr>
        <w:t>a</w:t>
      </w:r>
      <w:r>
        <w:rPr>
          <w:color w:val="070004"/>
        </w:rPr>
        <w:t>a</w:t>
      </w:r>
      <w:r>
        <w:rPr>
          <w:color w:val="080006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400"/>
        </w:rPr>
        <w:t>a</w:t>
      </w:r>
      <w:r>
        <w:rPr>
          <w:color w:val="000D03"/>
        </w:rPr>
        <w:t>a</w:t>
      </w:r>
      <w:r>
        <w:rPr>
          <w:color w:val="23412E"/>
        </w:rPr>
        <w:t>a</w:t>
      </w:r>
      <w:r>
        <w:rPr>
          <w:color w:val="3C6E53"/>
        </w:rPr>
        <w:t>a</w:t>
      </w:r>
      <w:r>
        <w:rPr>
          <w:color w:val="2B6F4A"/>
        </w:rPr>
        <w:t>a</w:t>
      </w:r>
      <w:r>
        <w:rPr>
          <w:color w:val="23724A"/>
        </w:rPr>
        <w:t>a</w:t>
      </w:r>
      <w:r>
        <w:rPr>
          <w:color w:val="29714C"/>
        </w:rPr>
        <w:t>a</w:t>
      </w:r>
      <w:r>
        <w:rPr>
          <w:color w:val="2A704E"/>
        </w:rPr>
        <w:t>a</w:t>
      </w:r>
      <w:r>
        <w:rPr>
          <w:color w:val="29704C"/>
        </w:rPr>
        <w:t>a</w:t>
      </w:r>
      <w:r>
        <w:rPr>
          <w:color w:val="26714A"/>
        </w:rPr>
        <w:t>a</w:t>
      </w:r>
      <w:r>
        <w:rPr>
          <w:color w:val="247049"/>
        </w:rPr>
        <w:t>a</w:t>
      </w:r>
      <w:r>
        <w:rPr>
          <w:color w:val="257049"/>
        </w:rPr>
        <w:t>a</w:t>
      </w:r>
      <w:r>
        <w:rPr>
          <w:color w:val="296C49"/>
        </w:rPr>
        <w:t>a</w:t>
      </w:r>
      <w:r>
        <w:rPr>
          <w:color w:val="2F694A"/>
        </w:rPr>
        <w:t>a</w:t>
      </w:r>
      <w:r>
        <w:rPr>
          <w:color w:val="315D47"/>
        </w:rPr>
        <w:t>a</w:t>
      </w:r>
      <w:r>
        <w:rPr>
          <w:color w:val="183627"/>
        </w:rPr>
        <w:t>a</w:t>
      </w:r>
      <w:r>
        <w:rPr>
          <w:color w:val="020E07"/>
        </w:rPr>
        <w:t>a</w:t>
      </w:r>
      <w:r>
        <w:rPr>
          <w:color w:val="000200"/>
        </w:rPr>
        <w:t>a</w:t>
      </w:r>
      <w:r>
        <w:rPr>
          <w:color w:val="070708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102"/>
        </w:rPr>
        <w:t>a</w:t>
      </w:r>
      <w:r>
        <w:rPr>
          <w:color w:val="070A0B"/>
        </w:rPr>
        <w:t>a</w:t>
      </w:r>
      <w:r>
        <w:rPr>
          <w:color w:val="000300"/>
        </w:rPr>
        <w:t>a</w:t>
      </w:r>
      <w:r>
        <w:rPr>
          <w:color w:val="000A03"/>
        </w:rPr>
        <w:t>a</w:t>
      </w:r>
      <w:r>
        <w:rPr>
          <w:color w:val="1F362A"/>
        </w:rPr>
        <w:t>a</w:t>
      </w:r>
      <w:r>
        <w:rPr>
          <w:color w:val="305543"/>
        </w:rPr>
        <w:t>a</w:t>
      </w:r>
      <w:r>
        <w:rPr>
          <w:color w:val="2F5E49"/>
        </w:rPr>
        <w:t>a</w:t>
      </w:r>
      <w:r>
        <w:rPr>
          <w:color w:val="265E46"/>
        </w:rPr>
        <w:t>a</w:t>
      </w:r>
      <w:r>
        <w:rPr>
          <w:color w:val="245F47"/>
        </w:rPr>
        <w:t>a</w:t>
      </w:r>
      <w:r>
        <w:rPr>
          <w:color w:val="245E47"/>
        </w:rPr>
        <w:t>a</w:t>
      </w:r>
      <w:r>
        <w:rPr>
          <w:color w:val="285A49"/>
        </w:rPr>
        <w:t>a</w:t>
      </w:r>
      <w:r>
        <w:rPr>
          <w:color w:val="2D574B"/>
        </w:rPr>
        <w:t>a</w:t>
      </w:r>
      <w:r>
        <w:rPr>
          <w:color w:val="2F564B"/>
        </w:rPr>
        <w:t>a</w:t>
      </w:r>
      <w:r>
        <w:rPr>
          <w:color w:val="2E5749"/>
        </w:rPr>
        <w:t>a</w:t>
      </w:r>
      <w:r>
        <w:rPr>
          <w:color w:val="2D5749"/>
        </w:rPr>
        <w:t>a</w:t>
      </w:r>
      <w:r>
        <w:rPr>
          <w:color w:val="2B5748"/>
        </w:rPr>
        <w:t>a</w:t>
      </w:r>
      <w:r>
        <w:rPr>
          <w:color w:val="2A57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95848"/>
        </w:rPr>
        <w:t>a</w:t>
      </w:r>
      <w:r>
        <w:rPr>
          <w:color w:val="2C5547"/>
        </w:rPr>
        <w:t>a</w:t>
      </w:r>
      <w:r>
        <w:rPr>
          <w:color w:val="2C5245"/>
        </w:rPr>
        <w:t>a</w:t>
      </w:r>
      <w:r>
        <w:rPr>
          <w:color w:val="34564A"/>
        </w:rPr>
        <w:t>a</w:t>
      </w:r>
      <w:r>
        <w:rPr>
          <w:color w:val="345349"/>
        </w:rPr>
        <w:t>a</w:t>
      </w:r>
      <w:r>
        <w:rPr>
          <w:color w:val="1C352C"/>
        </w:rPr>
        <w:t>a</w:t>
      </w:r>
      <w:r>
        <w:rPr>
          <w:color w:val="05100C"/>
        </w:rPr>
        <w:t>a</w:t>
      </w:r>
      <w:r>
        <w:rPr>
          <w:color w:val="000100"/>
        </w:rPr>
        <w:t>a</w:t>
      </w:r>
      <w:r>
        <w:rPr>
          <w:color w:val="010201"/>
        </w:rPr>
        <w:t>a</w:t>
      </w:r>
      <w:r>
        <w:rPr>
          <w:color w:val="050505"/>
        </w:rPr>
        <w:t>a</w:t>
      </w:r>
      <w:r>
        <w:rPr>
          <w:color w:val="010101"/>
        </w:rPr>
        <w:t>a</w:t>
      </w:r>
      <w:r>
        <w:rPr>
          <w:color w:val="000100"/>
        </w:rPr>
        <w:t>a</w:t>
      </w:r>
      <w:r>
        <w:rPr>
          <w:color w:val="040604"/>
        </w:rPr>
        <w:t>a</w:t>
      </w:r>
      <w:r>
        <w:rPr>
          <w:color w:val="020603"/>
        </w:rPr>
        <w:t>a</w:t>
      </w:r>
      <w:r>
        <w:rPr>
          <w:color w:val="000603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10B05"/>
        </w:rPr>
        <w:t>a</w:t>
      </w:r>
      <w:r>
        <w:rPr>
          <w:color w:val="07120A"/>
        </w:rPr>
        <w:t>a</w:t>
      </w:r>
      <w:r>
        <w:rPr>
          <w:color w:val="202E25"/>
        </w:rPr>
        <w:t>a</w:t>
      </w:r>
      <w:r>
        <w:rPr>
          <w:color w:val="334138"/>
        </w:rPr>
        <w:t>a</w:t>
      </w:r>
      <w:r>
        <w:rPr>
          <w:color w:val="48564D"/>
        </w:rPr>
        <w:t>a</w:t>
      </w:r>
      <w:r>
        <w:rPr>
          <w:color w:val="526156"/>
        </w:rPr>
        <w:t>a</w:t>
      </w:r>
      <w:r>
        <w:rPr>
          <w:color w:val="4C5C51"/>
        </w:rPr>
        <w:t>a</w:t>
      </w:r>
      <w:r>
        <w:rPr>
          <w:color w:val="425347"/>
        </w:rPr>
        <w:t>a</w:t>
      </w:r>
      <w:r>
        <w:rPr>
          <w:color w:val="4C5D51"/>
        </w:rPr>
        <w:t>a</w:t>
      </w:r>
      <w:r>
        <w:rPr>
          <w:color w:val="485C4E"/>
        </w:rPr>
        <w:t>a</w:t>
      </w:r>
      <w:r>
        <w:rPr>
          <w:color w:val="475C4D"/>
        </w:rPr>
        <w:t>a</w:t>
      </w:r>
      <w:r>
        <w:rPr>
          <w:color w:val="495F50"/>
        </w:rPr>
        <w:t>a</w:t>
      </w:r>
      <w:r>
        <w:rPr>
          <w:color w:val="496050"/>
        </w:rPr>
        <w:t>a</w:t>
      </w:r>
      <w:r>
        <w:rPr>
          <w:color w:val="465D4D"/>
        </w:rPr>
        <w:t>a</w:t>
      </w:r>
      <w:r>
        <w:rPr>
          <w:color w:val="475C4E"/>
        </w:rPr>
        <w:t>a</w:t>
      </w:r>
      <w:r>
        <w:rPr>
          <w:color w:val="485C50"/>
        </w:rPr>
        <w:t>a</w:t>
      </w:r>
      <w:r>
        <w:rPr>
          <w:color w:val="485B4F"/>
        </w:rPr>
        <w:t>a</w:t>
      </w:r>
      <w:r>
        <w:rPr>
          <w:color w:val="495A4E"/>
        </w:rPr>
        <w:t>a</w:t>
      </w:r>
      <w:r>
        <w:rPr>
          <w:color w:val="495A4D"/>
        </w:rPr>
        <w:t>a</w:t>
      </w:r>
      <w:r>
        <w:rPr>
          <w:color w:val="4A594C"/>
        </w:rPr>
        <w:t>a</w:t>
      </w:r>
      <w:r>
        <w:rPr>
          <w:color w:val="4B584B"/>
        </w:rPr>
        <w:t>a</w:t>
      </w:r>
      <w:r>
        <w:rPr>
          <w:color w:val="4B5749"/>
        </w:rPr>
        <w:t>a</w:t>
      </w:r>
      <w:r>
        <w:rPr>
          <w:color w:val="4D584A"/>
        </w:rPr>
        <w:t>a</w:t>
      </w:r>
      <w:r>
        <w:rPr>
          <w:color w:val="50594B"/>
        </w:rPr>
        <w:t>a</w:t>
      </w:r>
      <w:r>
        <w:rPr>
          <w:color w:val="545B4E"/>
        </w:rPr>
        <w:t>a</w:t>
      </w:r>
      <w:r>
        <w:rPr>
          <w:color w:val="575E50"/>
        </w:rPr>
        <w:t>a</w:t>
      </w:r>
      <w:r>
        <w:rPr>
          <w:color w:val="595F51"/>
        </w:rPr>
        <w:t>a</w:t>
      </w:r>
      <w:r>
        <w:rPr>
          <w:color w:val="5D6253"/>
        </w:rPr>
        <w:t>a</w:t>
      </w:r>
      <w:r>
        <w:rPr>
          <w:color w:val="5E6153"/>
        </w:rPr>
        <w:t>a</w:t>
      </w:r>
      <w:r>
        <w:rPr>
          <w:color w:val="5E6153"/>
        </w:rPr>
        <w:t>a</w:t>
      </w:r>
      <w:r>
        <w:rPr>
          <w:color w:val="606153"/>
        </w:rPr>
        <w:t>a</w:t>
      </w:r>
      <w:r>
        <w:rPr>
          <w:color w:val="606153"/>
        </w:rPr>
        <w:t>a</w:t>
      </w:r>
      <w:r>
        <w:rPr>
          <w:color w:val="616053"/>
        </w:rPr>
        <w:t>a</w:t>
      </w:r>
      <w:r>
        <w:rPr>
          <w:color w:val="636053"/>
        </w:rPr>
        <w:t>a</w:t>
      </w:r>
      <w:r>
        <w:rPr>
          <w:color w:val="636053"/>
        </w:rPr>
        <w:t>a</w:t>
      </w:r>
      <w:r>
        <w:rPr>
          <w:color w:val="635F53"/>
        </w:rPr>
        <w:t>a</w:t>
      </w:r>
      <w:r>
        <w:rPr>
          <w:color w:val="645F53"/>
        </w:rPr>
        <w:t>a</w:t>
      </w:r>
      <w:r>
        <w:rPr>
          <w:color w:val="645E52"/>
        </w:rPr>
        <w:t>a</w:t>
      </w:r>
      <w:r>
        <w:rPr>
          <w:color w:val="645D52"/>
        </w:rPr>
        <w:t>a</w:t>
      </w:r>
      <w:r>
        <w:rPr>
          <w:color w:val="655D53"/>
        </w:rPr>
        <w:t>a</w:t>
      </w:r>
      <w:r>
        <w:rPr>
          <w:color w:val="655D53"/>
        </w:rPr>
        <w:t>a</w:t>
      </w:r>
      <w:r>
        <w:rPr>
          <w:color w:val="655C53"/>
        </w:rPr>
        <w:t>a</w:t>
      </w:r>
      <w:r>
        <w:rPr>
          <w:color w:val="655C53"/>
        </w:rPr>
        <w:t>a</w:t>
      </w:r>
      <w:r>
        <w:rPr>
          <w:color w:val="655B52"/>
        </w:rPr>
        <w:t>a</w:t>
      </w:r>
      <w:r>
        <w:rPr>
          <w:color w:val="665951"/>
        </w:rPr>
        <w:t>a</w:t>
      </w:r>
      <w:r>
        <w:rPr>
          <w:color w:val="685952"/>
        </w:rPr>
        <w:t>a</w:t>
      </w:r>
      <w:r>
        <w:rPr>
          <w:color w:val="6A5952"/>
        </w:rPr>
        <w:t>a</w:t>
      </w:r>
      <w:r>
        <w:rPr>
          <w:color w:val="6B5852"/>
        </w:rPr>
        <w:t>a</w:t>
      </w:r>
      <w:r>
        <w:rPr>
          <w:color w:val="6A5751"/>
        </w:rPr>
        <w:t>a</w:t>
      </w:r>
      <w:r>
        <w:rPr>
          <w:color w:val="6B5651"/>
        </w:rPr>
        <w:t>a</w:t>
      </w:r>
      <w:r>
        <w:rPr>
          <w:color w:val="6B5550"/>
        </w:rPr>
        <w:t>a</w:t>
      </w:r>
      <w:r>
        <w:rPr>
          <w:color w:val="6B5450"/>
        </w:rPr>
        <w:t>a</w:t>
      </w:r>
      <w:r>
        <w:rPr>
          <w:color w:val="6E5750"/>
        </w:rPr>
        <w:t>a</w:t>
      </w:r>
      <w:r>
        <w:rPr>
          <w:color w:val="6E5750"/>
        </w:rPr>
        <w:t>a</w:t>
      </w:r>
      <w:r>
        <w:rPr>
          <w:color w:val="6E5751"/>
        </w:rPr>
        <w:t>a</w:t>
      </w:r>
      <w:r>
        <w:rPr>
          <w:color w:val="6E5651"/>
        </w:rPr>
        <w:t>a</w:t>
      </w:r>
      <w:r>
        <w:rPr>
          <w:color w:val="6E5651"/>
        </w:rPr>
        <w:t>a</w:t>
      </w:r>
      <w:r>
        <w:rPr>
          <w:color w:val="6E5652"/>
        </w:rPr>
        <w:t>a</w:t>
      </w:r>
      <w:r>
        <w:rPr>
          <w:color w:val="6F5653"/>
        </w:rPr>
        <w:t>a</w:t>
      </w:r>
      <w:r>
        <w:rPr>
          <w:color w:val="6E5653"/>
        </w:rPr>
        <w:t>a</w:t>
      </w:r>
      <w:r>
        <w:rPr>
          <w:color w:val="6E5555"/>
        </w:rPr>
        <w:t>a</w:t>
      </w:r>
      <w:r>
        <w:rPr>
          <w:color w:val="6E5354"/>
        </w:rPr>
        <w:t>a</w:t>
      </w:r>
      <w:r>
        <w:rPr>
          <w:color w:val="695051"/>
        </w:rPr>
        <w:t>a</w:t>
      </w:r>
      <w:r>
        <w:rPr>
          <w:color w:val="654A4B"/>
        </w:rPr>
        <w:t>a</w:t>
      </w:r>
      <w:r>
        <w:rPr>
          <w:color w:val="5F4B4A"/>
        </w:rPr>
        <w:t>a</w:t>
      </w:r>
      <w:r>
        <w:rPr>
          <w:color w:val="4F4040"/>
        </w:rPr>
        <w:t>a</w:t>
      </w:r>
      <w:r>
        <w:rPr>
          <w:color w:val="2B1F1E"/>
        </w:rPr>
        <w:t>a</w:t>
      </w:r>
      <w:r>
        <w:rPr>
          <w:color w:val="0C0404"/>
        </w:rPr>
        <w:t>a</w:t>
      </w:r>
      <w:r>
        <w:rPr>
          <w:color w:val="070103"/>
        </w:rPr>
        <w:t>a</w:t>
      </w:r>
      <w:r>
        <w:rPr>
          <w:color w:val="080407"/>
        </w:rPr>
        <w:t>a</w:t>
      </w:r>
      <w:r>
        <w:rPr>
          <w:color w:val="010004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60503"/>
        </w:rPr>
        <w:t>a</w:t>
      </w:r>
      <w:r>
        <w:rPr>
          <w:color w:val="040200"/>
        </w:rPr>
        <w:t>a</w:t>
      </w:r>
      <w:r>
        <w:rPr>
          <w:color w:val="0F0001"/>
        </w:rPr>
        <w:t>a</w:t>
      </w:r>
      <w:r>
        <w:rPr>
          <w:color w:val="481C25"/>
        </w:rPr>
        <w:t>a</w:t>
      </w:r>
      <w:r>
        <w:rPr>
          <w:color w:val="76243B"/>
        </w:rPr>
        <w:t>a</w:t>
      </w:r>
      <w:r>
        <w:rPr>
          <w:color w:val="87203E"/>
        </w:rPr>
        <w:t>a</w:t>
      </w:r>
      <w:r>
        <w:rPr>
          <w:color w:val="8A203E"/>
        </w:rPr>
        <w:t>a</w:t>
      </w:r>
      <w:r>
        <w:rPr>
          <w:color w:val="81243E"/>
        </w:rPr>
        <w:t>a</w:t>
      </w:r>
      <w:r>
        <w:rPr>
          <w:color w:val="79283E"/>
        </w:rPr>
        <w:t>a</w:t>
      </w:r>
      <w:r>
        <w:rPr>
          <w:color w:val="79293C"/>
        </w:rPr>
        <w:t>a</w:t>
      </w:r>
      <w:r>
        <w:rPr>
          <w:color w:val="82243C"/>
        </w:rPr>
        <w:t>a</w:t>
      </w:r>
    </w:p>
    <w:p>
      <w:r>
        <w:rPr>
          <w:color w:val="FBE693"/>
        </w:rPr>
        <w:t>a</w:t>
      </w:r>
      <w:r>
        <w:rPr>
          <w:color w:val="FCE794"/>
        </w:rPr>
        <w:t>a</w:t>
      </w:r>
      <w:r>
        <w:rPr>
          <w:color w:val="FCE794"/>
        </w:rPr>
        <w:t>a</w:t>
      </w:r>
      <w:r>
        <w:rPr>
          <w:color w:val="FBEA96"/>
        </w:rPr>
        <w:t>a</w:t>
      </w:r>
      <w:r>
        <w:rPr>
          <w:color w:val="F2E48F"/>
        </w:rPr>
        <w:t>a</w:t>
      </w:r>
      <w:r>
        <w:rPr>
          <w:color w:val="FEF4A2"/>
        </w:rPr>
        <w:t>a</w:t>
      </w:r>
      <w:r>
        <w:rPr>
          <w:color w:val="F4E397"/>
        </w:rPr>
        <w:t>a</w:t>
      </w:r>
      <w:r>
        <w:rPr>
          <w:color w:val="FBEAA9"/>
        </w:rPr>
        <w:t>a</w:t>
      </w:r>
      <w:r>
        <w:rPr>
          <w:color w:val="ECDFAC"/>
        </w:rPr>
        <w:t>a</w:t>
      </w:r>
      <w:r>
        <w:rPr>
          <w:color w:val="211B02"/>
        </w:rPr>
        <w:t>a</w:t>
      </w:r>
      <w:r>
        <w:rPr>
          <w:color w:val="070700"/>
        </w:rPr>
        <w:t>a</w:t>
      </w:r>
      <w:r>
        <w:rPr>
          <w:color w:val="040805"/>
        </w:rPr>
        <w:t>a</w:t>
      </w:r>
      <w:r>
        <w:rPr>
          <w:color w:val="05090B"/>
        </w:rPr>
        <w:t>a</w:t>
      </w:r>
      <w:r>
        <w:rPr>
          <w:color w:val="000104"/>
        </w:rPr>
        <w:t>a</w:t>
      </w:r>
      <w:r>
        <w:rPr>
          <w:color w:val="070408"/>
        </w:rPr>
        <w:t>a</w:t>
      </w:r>
      <w:r>
        <w:rPr>
          <w:color w:val="05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50205"/>
        </w:rPr>
        <w:t>a</w:t>
      </w:r>
      <w:r>
        <w:rPr>
          <w:color w:val="040002"/>
        </w:rPr>
        <w:t>a</w:t>
      </w:r>
      <w:r>
        <w:rPr>
          <w:color w:val="070003"/>
        </w:rPr>
        <w:t>a</w:t>
      </w:r>
      <w:r>
        <w:rPr>
          <w:color w:val="0A0004"/>
        </w:rPr>
        <w:t>a</w:t>
      </w:r>
      <w:r>
        <w:rPr>
          <w:color w:val="090004"/>
        </w:rPr>
        <w:t>a</w:t>
      </w:r>
      <w:r>
        <w:rPr>
          <w:color w:val="090003"/>
        </w:rPr>
        <w:t>a</w:t>
      </w:r>
      <w:r>
        <w:rPr>
          <w:color w:val="090C06"/>
        </w:rPr>
        <w:t>a</w:t>
      </w:r>
      <w:r>
        <w:rPr>
          <w:color w:val="010C01"/>
        </w:rPr>
        <w:t>a</w:t>
      </w:r>
      <w:r>
        <w:rPr>
          <w:color w:val="0B2D16"/>
        </w:rPr>
        <w:t>a</w:t>
      </w:r>
      <w:r>
        <w:rPr>
          <w:color w:val="30744F"/>
        </w:rPr>
        <w:t>a</w:t>
      </w:r>
      <w:r>
        <w:rPr>
          <w:color w:val="49A876"/>
        </w:rPr>
        <w:t>a</w:t>
      </w:r>
      <w:r>
        <w:rPr>
          <w:color w:val="41B678"/>
        </w:rPr>
        <w:t>a</w:t>
      </w:r>
      <w:r>
        <w:rPr>
          <w:color w:val="39BB76"/>
        </w:rPr>
        <w:t>a</w:t>
      </w:r>
      <w:r>
        <w:rPr>
          <w:color w:val="36BF72"/>
        </w:rPr>
        <w:t>a</w:t>
      </w:r>
      <w:r>
        <w:rPr>
          <w:color w:val="38BE70"/>
        </w:rPr>
        <w:t>a</w:t>
      </w:r>
      <w:r>
        <w:rPr>
          <w:color w:val="3FBB6C"/>
        </w:rPr>
        <w:t>a</w:t>
      </w:r>
      <w:r>
        <w:rPr>
          <w:color w:val="46B86A"/>
        </w:rPr>
        <w:t>a</w:t>
      </w:r>
      <w:r>
        <w:rPr>
          <w:color w:val="4DB568"/>
        </w:rPr>
        <w:t>a</w:t>
      </w:r>
      <w:r>
        <w:rPr>
          <w:color w:val="49B768"/>
        </w:rPr>
        <w:t>a</w:t>
      </w:r>
      <w:r>
        <w:rPr>
          <w:color w:val="40BC67"/>
        </w:rPr>
        <w:t>a</w:t>
      </w:r>
      <w:r>
        <w:rPr>
          <w:color w:val="3EBD67"/>
        </w:rPr>
        <w:t>a</w:t>
      </w:r>
      <w:r>
        <w:rPr>
          <w:color w:val="3EBD68"/>
        </w:rPr>
        <w:t>a</w:t>
      </w:r>
      <w:r>
        <w:rPr>
          <w:color w:val="3FBC68"/>
        </w:rPr>
        <w:t>a</w:t>
      </w:r>
      <w:r>
        <w:rPr>
          <w:color w:val="40BB69"/>
        </w:rPr>
        <w:t>a</w:t>
      </w:r>
      <w:r>
        <w:rPr>
          <w:color w:val="40BB6A"/>
        </w:rPr>
        <w:t>a</w:t>
      </w:r>
      <w:r>
        <w:rPr>
          <w:color w:val="43BC6C"/>
        </w:rPr>
        <w:t>a</w:t>
      </w:r>
      <w:r>
        <w:rPr>
          <w:color w:val="44BB6C"/>
        </w:rPr>
        <w:t>a</w:t>
      </w:r>
      <w:r>
        <w:rPr>
          <w:color w:val="45BB6D"/>
        </w:rPr>
        <w:t>a</w:t>
      </w:r>
      <w:r>
        <w:rPr>
          <w:color w:val="46BA6F"/>
        </w:rPr>
        <w:t>a</w:t>
      </w:r>
      <w:r>
        <w:rPr>
          <w:color w:val="46BA6F"/>
        </w:rPr>
        <w:t>a</w:t>
      </w:r>
      <w:r>
        <w:rPr>
          <w:color w:val="46BA6F"/>
        </w:rPr>
        <w:t>a</w:t>
      </w:r>
      <w:r>
        <w:rPr>
          <w:color w:val="45BA6C"/>
        </w:rPr>
        <w:t>a</w:t>
      </w:r>
      <w:r>
        <w:rPr>
          <w:color w:val="45BA6B"/>
        </w:rPr>
        <w:t>a</w:t>
      </w:r>
      <w:r>
        <w:rPr>
          <w:color w:val="43BB6B"/>
        </w:rPr>
        <w:t>a</w:t>
      </w:r>
      <w:r>
        <w:rPr>
          <w:color w:val="41BA69"/>
        </w:rPr>
        <w:t>a</w:t>
      </w:r>
      <w:r>
        <w:rPr>
          <w:color w:val="40BA67"/>
        </w:rPr>
        <w:t>a</w:t>
      </w:r>
      <w:r>
        <w:rPr>
          <w:color w:val="40BA66"/>
        </w:rPr>
        <w:t>a</w:t>
      </w:r>
      <w:r>
        <w:rPr>
          <w:color w:val="41BB67"/>
        </w:rPr>
        <w:t>a</w:t>
      </w:r>
      <w:r>
        <w:rPr>
          <w:color w:val="44BB67"/>
        </w:rPr>
        <w:t>a</w:t>
      </w:r>
      <w:r>
        <w:rPr>
          <w:color w:val="46BB67"/>
        </w:rPr>
        <w:t>a</w:t>
      </w:r>
      <w:r>
        <w:rPr>
          <w:color w:val="47BA65"/>
        </w:rPr>
        <w:t>a</w:t>
      </w:r>
      <w:r>
        <w:rPr>
          <w:color w:val="49B965"/>
        </w:rPr>
        <w:t>a</w:t>
      </w:r>
      <w:r>
        <w:rPr>
          <w:color w:val="4AB965"/>
        </w:rPr>
        <w:t>a</w:t>
      </w:r>
      <w:r>
        <w:rPr>
          <w:color w:val="48BB65"/>
        </w:rPr>
        <w:t>a</w:t>
      </w:r>
      <w:r>
        <w:rPr>
          <w:color w:val="45BD64"/>
        </w:rPr>
        <w:t>a</w:t>
      </w:r>
      <w:r>
        <w:rPr>
          <w:color w:val="46BC65"/>
        </w:rPr>
        <w:t>a</w:t>
      </w:r>
      <w:r>
        <w:rPr>
          <w:color w:val="49BB66"/>
        </w:rPr>
        <w:t>a</w:t>
      </w:r>
      <w:r>
        <w:rPr>
          <w:color w:val="4BB967"/>
        </w:rPr>
        <w:t>a</w:t>
      </w:r>
      <w:r>
        <w:rPr>
          <w:color w:val="4FB768"/>
        </w:rPr>
        <w:t>a</w:t>
      </w:r>
      <w:r>
        <w:rPr>
          <w:color w:val="50B768"/>
        </w:rPr>
        <w:t>a</w:t>
      </w:r>
      <w:r>
        <w:rPr>
          <w:color w:val="52B86C"/>
        </w:rPr>
        <w:t>a</w:t>
      </w:r>
      <w:r>
        <w:rPr>
          <w:color w:val="50B96C"/>
        </w:rPr>
        <w:t>a</w:t>
      </w:r>
      <w:r>
        <w:rPr>
          <w:color w:val="4EB86A"/>
        </w:rPr>
        <w:t>a</w:t>
      </w:r>
      <w:r>
        <w:rPr>
          <w:color w:val="4CB96A"/>
        </w:rPr>
        <w:t>a</w:t>
      </w:r>
      <w:r>
        <w:rPr>
          <w:color w:val="4CB96A"/>
        </w:rPr>
        <w:t>a</w:t>
      </w:r>
      <w:r>
        <w:rPr>
          <w:color w:val="4DB96A"/>
        </w:rPr>
        <w:t>a</w:t>
      </w:r>
      <w:r>
        <w:rPr>
          <w:color w:val="54BB68"/>
        </w:rPr>
        <w:t>a</w:t>
      </w:r>
      <w:r>
        <w:rPr>
          <w:color w:val="57BA67"/>
        </w:rPr>
        <w:t>a</w:t>
      </w:r>
      <w:r>
        <w:rPr>
          <w:color w:val="58BB67"/>
        </w:rPr>
        <w:t>a</w:t>
      </w:r>
      <w:r>
        <w:rPr>
          <w:color w:val="5ABB66"/>
        </w:rPr>
        <w:t>a</w:t>
      </w:r>
      <w:r>
        <w:rPr>
          <w:color w:val="5CBB66"/>
        </w:rPr>
        <w:t>a</w:t>
      </w:r>
      <w:r>
        <w:rPr>
          <w:color w:val="5EBB67"/>
        </w:rPr>
        <w:t>a</w:t>
      </w:r>
      <w:r>
        <w:rPr>
          <w:color w:val="60BC69"/>
        </w:rPr>
        <w:t>a</w:t>
      </w:r>
      <w:r>
        <w:rPr>
          <w:color w:val="63BC68"/>
        </w:rPr>
        <w:t>a</w:t>
      </w:r>
      <w:r>
        <w:rPr>
          <w:color w:val="62BB67"/>
        </w:rPr>
        <w:t>a</w:t>
      </w:r>
      <w:r>
        <w:rPr>
          <w:color w:val="63BB66"/>
        </w:rPr>
        <w:t>a</w:t>
      </w:r>
      <w:r>
        <w:rPr>
          <w:color w:val="62BA64"/>
        </w:rPr>
        <w:t>a</w:t>
      </w:r>
      <w:r>
        <w:rPr>
          <w:color w:val="62BA64"/>
        </w:rPr>
        <w:t>a</w:t>
      </w:r>
      <w:r>
        <w:rPr>
          <w:color w:val="61BC63"/>
        </w:rPr>
        <w:t>a</w:t>
      </w:r>
      <w:r>
        <w:rPr>
          <w:color w:val="5DC062"/>
        </w:rPr>
        <w:t>a</w:t>
      </w:r>
      <w:r>
        <w:rPr>
          <w:color w:val="5EC264"/>
        </w:rPr>
        <w:t>a</w:t>
      </w:r>
      <w:r>
        <w:rPr>
          <w:color w:val="53B65B"/>
        </w:rPr>
        <w:t>a</w:t>
      </w:r>
      <w:r>
        <w:rPr>
          <w:color w:val="64C36C"/>
        </w:rPr>
        <w:t>a</w:t>
      </w:r>
      <w:r>
        <w:rPr>
          <w:color w:val="5BB366"/>
        </w:rPr>
        <w:t>a</w:t>
      </w:r>
      <w:r>
        <w:rPr>
          <w:color w:val="68B473"/>
        </w:rPr>
        <w:t>a</w:t>
      </w:r>
      <w:r>
        <w:rPr>
          <w:color w:val="63A06E"/>
        </w:rPr>
        <w:t>a</w:t>
      </w:r>
      <w:r>
        <w:rPr>
          <w:color w:val="133719"/>
        </w:rPr>
        <w:t>a</w:t>
      </w:r>
      <w:r>
        <w:rPr>
          <w:color w:val="000A00"/>
        </w:rPr>
        <w:t>a</w:t>
      </w:r>
      <w:r>
        <w:rPr>
          <w:color w:val="020F06"/>
        </w:rPr>
        <w:t>a</w:t>
      </w:r>
      <w:r>
        <w:rPr>
          <w:color w:val="000303"/>
        </w:rPr>
        <w:t>a</w:t>
      </w:r>
      <w:r>
        <w:rPr>
          <w:color w:val="0202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50000"/>
        </w:rPr>
        <w:t>a</w:t>
      </w:r>
      <w:r>
        <w:rPr>
          <w:color w:val="050300"/>
        </w:rPr>
        <w:t>a</w:t>
      </w:r>
      <w:r>
        <w:rPr>
          <w:color w:val="000A00"/>
        </w:rPr>
        <w:t>a</w:t>
      </w:r>
      <w:r>
        <w:rPr>
          <w:color w:val="001700"/>
        </w:rPr>
        <w:t>a</w:t>
      </w:r>
      <w:r>
        <w:rPr>
          <w:color w:val="295B36"/>
        </w:rPr>
        <w:t>a</w:t>
      </w:r>
      <w:r>
        <w:rPr>
          <w:color w:val="5C9B70"/>
        </w:rPr>
        <w:t>a</w:t>
      </w:r>
      <w:r>
        <w:rPr>
          <w:color w:val="58996D"/>
        </w:rPr>
        <w:t>a</w:t>
      </w:r>
      <w:r>
        <w:rPr>
          <w:color w:val="235D36"/>
        </w:rPr>
        <w:t>a</w:t>
      </w:r>
      <w:r>
        <w:rPr>
          <w:color w:val="001000"/>
        </w:rPr>
        <w:t>a</w:t>
      </w:r>
      <w:r>
        <w:rPr>
          <w:color w:val="000A00"/>
        </w:rPr>
        <w:t>a</w:t>
      </w:r>
      <w:r>
        <w:rPr>
          <w:color w:val="030501"/>
        </w:rPr>
        <w:t>a</w:t>
      </w:r>
      <w:r>
        <w:rPr>
          <w:color w:val="080002"/>
        </w:rPr>
        <w:t>a</w:t>
      </w:r>
      <w:r>
        <w:rPr>
          <w:color w:val="0A0006"/>
        </w:rPr>
        <w:t>a</w:t>
      </w:r>
      <w:r>
        <w:rPr>
          <w:color w:val="04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601"/>
        </w:rPr>
        <w:t>a</w:t>
      </w:r>
      <w:r>
        <w:rPr>
          <w:color w:val="001105"/>
        </w:rPr>
        <w:t>a</w:t>
      </w:r>
      <w:r>
        <w:rPr>
          <w:color w:val="244833"/>
        </w:rPr>
        <w:t>a</w:t>
      </w:r>
      <w:r>
        <w:rPr>
          <w:color w:val="3A7154"/>
        </w:rPr>
        <w:t>a</w:t>
      </w:r>
      <w:r>
        <w:rPr>
          <w:color w:val="296E49"/>
        </w:rPr>
        <w:t>a</w:t>
      </w:r>
      <w:r>
        <w:rPr>
          <w:color w:val="25724A"/>
        </w:rPr>
        <w:t>a</w:t>
      </w:r>
      <w:r>
        <w:rPr>
          <w:color w:val="29714C"/>
        </w:rPr>
        <w:t>a</w:t>
      </w:r>
      <w:r>
        <w:rPr>
          <w:color w:val="2C6F4E"/>
        </w:rPr>
        <w:t>a</w:t>
      </w:r>
      <w:r>
        <w:rPr>
          <w:color w:val="29704D"/>
        </w:rPr>
        <w:t>a</w:t>
      </w:r>
      <w:r>
        <w:rPr>
          <w:color w:val="27714A"/>
        </w:rPr>
        <w:t>a</w:t>
      </w:r>
      <w:r>
        <w:rPr>
          <w:color w:val="247049"/>
        </w:rPr>
        <w:t>a</w:t>
      </w:r>
      <w:r>
        <w:rPr>
          <w:color w:val="257049"/>
        </w:rPr>
        <w:t>a</w:t>
      </w:r>
      <w:r>
        <w:rPr>
          <w:color w:val="2B704C"/>
        </w:rPr>
        <w:t>a</w:t>
      </w:r>
      <w:r>
        <w:rPr>
          <w:color w:val="2C6747"/>
        </w:rPr>
        <w:t>a</w:t>
      </w:r>
      <w:r>
        <w:rPr>
          <w:color w:val="36664C"/>
        </w:rPr>
        <w:t>a</w:t>
      </w:r>
      <w:r>
        <w:rPr>
          <w:color w:val="2B4E3B"/>
        </w:rPr>
        <w:t>a</w:t>
      </w:r>
      <w:r>
        <w:rPr>
          <w:color w:val="05150B"/>
        </w:rPr>
        <w:t>a</w:t>
      </w:r>
      <w:r>
        <w:rPr>
          <w:color w:val="000500"/>
        </w:rPr>
        <w:t>a</w:t>
      </w:r>
      <w:r>
        <w:rPr>
          <w:color w:val="040908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102"/>
        </w:rPr>
        <w:t>a</w:t>
      </w:r>
      <w:r>
        <w:rPr>
          <w:color w:val="080C0D"/>
        </w:rPr>
        <w:t>a</w:t>
      </w:r>
      <w:r>
        <w:rPr>
          <w:color w:val="000500"/>
        </w:rPr>
        <w:t>a</w:t>
      </w:r>
      <w:r>
        <w:rPr>
          <w:color w:val="000D05"/>
        </w:rPr>
        <w:t>a</w:t>
      </w:r>
      <w:r>
        <w:rPr>
          <w:color w:val="234032"/>
        </w:rPr>
        <w:t>a</w:t>
      </w:r>
      <w:r>
        <w:rPr>
          <w:color w:val="305A46"/>
        </w:rPr>
        <w:t>a</w:t>
      </w:r>
      <w:r>
        <w:rPr>
          <w:color w:val="2D5F48"/>
        </w:rPr>
        <w:t>a</w:t>
      </w:r>
      <w:r>
        <w:rPr>
          <w:color w:val="275F46"/>
        </w:rPr>
        <w:t>a</w:t>
      </w:r>
      <w:r>
        <w:rPr>
          <w:color w:val="275E47"/>
        </w:rPr>
        <w:t>a</w:t>
      </w:r>
      <w:r>
        <w:rPr>
          <w:color w:val="265D47"/>
        </w:rPr>
        <w:t>a</w:t>
      </w:r>
      <w:r>
        <w:rPr>
          <w:color w:val="285A49"/>
        </w:rPr>
        <w:t>a</w:t>
      </w:r>
      <w:r>
        <w:rPr>
          <w:color w:val="2A584B"/>
        </w:rPr>
        <w:t>a</w:t>
      </w:r>
      <w:r>
        <w:rPr>
          <w:color w:val="2D574B"/>
        </w:rPr>
        <w:t>a</w:t>
      </w:r>
      <w:r>
        <w:rPr>
          <w:color w:val="2E5749"/>
        </w:rPr>
        <w:t>a</w:t>
      </w:r>
      <w:r>
        <w:rPr>
          <w:color w:val="2D5749"/>
        </w:rPr>
        <w:t>a</w:t>
      </w:r>
      <w:r>
        <w:rPr>
          <w:color w:val="2B5748"/>
        </w:rPr>
        <w:t>a</w:t>
      </w:r>
      <w:r>
        <w:rPr>
          <w:color w:val="2A5748"/>
        </w:rPr>
        <w:t>a</w:t>
      </w:r>
      <w:r>
        <w:rPr>
          <w:color w:val="285747"/>
        </w:rPr>
        <w:t>a</w:t>
      </w:r>
      <w:r>
        <w:rPr>
          <w:color w:val="285747"/>
        </w:rPr>
        <w:t>a</w:t>
      </w:r>
      <w:r>
        <w:rPr>
          <w:color w:val="2B5748"/>
        </w:rPr>
        <w:t>a</w:t>
      </w:r>
      <w:r>
        <w:rPr>
          <w:color w:val="2C5547"/>
        </w:rPr>
        <w:t>a</w:t>
      </w:r>
      <w:r>
        <w:rPr>
          <w:color w:val="2E5145"/>
        </w:rPr>
        <w:t>a</w:t>
      </w:r>
      <w:r>
        <w:rPr>
          <w:color w:val="375349"/>
        </w:rPr>
        <w:t>a</w:t>
      </w:r>
      <w:r>
        <w:rPr>
          <w:color w:val="314840"/>
        </w:rPr>
        <w:t>a</w:t>
      </w:r>
      <w:r>
        <w:rPr>
          <w:color w:val="0F211A"/>
        </w:rPr>
        <w:t>a</w:t>
      </w:r>
      <w:r>
        <w:rPr>
          <w:color w:val="010705"/>
        </w:rPr>
        <w:t>a</w:t>
      </w:r>
      <w:r>
        <w:rPr>
          <w:color w:val="010000"/>
        </w:rPr>
        <w:t>a</w:t>
      </w:r>
      <w:r>
        <w:rPr>
          <w:color w:val="030102"/>
        </w:rPr>
        <w:t>a</w:t>
      </w:r>
      <w:r>
        <w:rPr>
          <w:color w:val="050505"/>
        </w:rPr>
        <w:t>a</w:t>
      </w:r>
      <w:r>
        <w:rPr>
          <w:color w:val="010101"/>
        </w:rPr>
        <w:t>a</w:t>
      </w:r>
      <w:r>
        <w:rPr>
          <w:color w:val="000200"/>
        </w:rPr>
        <w:t>a</w:t>
      </w:r>
      <w:r>
        <w:rPr>
          <w:color w:val="030804"/>
        </w:rPr>
        <w:t>a</w:t>
      </w:r>
      <w:r>
        <w:rPr>
          <w:color w:val="000601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51007"/>
        </w:rPr>
        <w:t>a</w:t>
      </w:r>
      <w:r>
        <w:rPr>
          <w:color w:val="203127"/>
        </w:rPr>
        <w:t>a</w:t>
      </w:r>
      <w:r>
        <w:rPr>
          <w:color w:val="3E5146"/>
        </w:rPr>
        <w:t>a</w:t>
      </w:r>
      <w:r>
        <w:rPr>
          <w:color w:val="465A4E"/>
        </w:rPr>
        <w:t>a</w:t>
      </w:r>
      <w:r>
        <w:rPr>
          <w:color w:val="4A5E51"/>
        </w:rPr>
        <w:t>a</w:t>
      </w:r>
      <w:r>
        <w:rPr>
          <w:color w:val="485B50"/>
        </w:rPr>
        <w:t>a</w:t>
      </w:r>
      <w:r>
        <w:rPr>
          <w:color w:val="43574B"/>
        </w:rPr>
        <w:t>a</w:t>
      </w:r>
      <w:r>
        <w:rPr>
          <w:color w:val="465A4E"/>
        </w:rPr>
        <w:t>a</w:t>
      </w:r>
      <w:r>
        <w:rPr>
          <w:color w:val="4D6155"/>
        </w:rPr>
        <w:t>a</w:t>
      </w:r>
      <w:r>
        <w:rPr>
          <w:color w:val="455A4C"/>
        </w:rPr>
        <w:t>a</w:t>
      </w:r>
      <w:r>
        <w:rPr>
          <w:color w:val="485D4E"/>
        </w:rPr>
        <w:t>a</w:t>
      </w:r>
      <w:r>
        <w:rPr>
          <w:color w:val="485F4F"/>
        </w:rPr>
        <w:t>a</w:t>
      </w:r>
      <w:r>
        <w:rPr>
          <w:color w:val="455C4C"/>
        </w:rPr>
        <w:t>a</w:t>
      </w:r>
      <w:r>
        <w:rPr>
          <w:color w:val="445B4B"/>
        </w:rPr>
        <w:t>a</w:t>
      </w:r>
      <w:r>
        <w:rPr>
          <w:color w:val="465D4D"/>
        </w:rPr>
        <w:t>a</w:t>
      </w:r>
      <w:r>
        <w:rPr>
          <w:color w:val="485D50"/>
        </w:rPr>
        <w:t>a</w:t>
      </w:r>
      <w:r>
        <w:rPr>
          <w:color w:val="485C50"/>
        </w:rPr>
        <w:t>a</w:t>
      </w:r>
      <w:r>
        <w:rPr>
          <w:color w:val="4A5C50"/>
        </w:rPr>
        <w:t>a</w:t>
      </w:r>
      <w:r>
        <w:rPr>
          <w:color w:val="495A4E"/>
        </w:rPr>
        <w:t>a</w:t>
      </w:r>
      <w:r>
        <w:rPr>
          <w:color w:val="49594C"/>
        </w:rPr>
        <w:t>a</w:t>
      </w:r>
      <w:r>
        <w:rPr>
          <w:color w:val="4B594C"/>
        </w:rPr>
        <w:t>a</w:t>
      </w:r>
      <w:r>
        <w:rPr>
          <w:color w:val="4B584A"/>
        </w:rPr>
        <w:t>a</w:t>
      </w:r>
      <w:r>
        <w:rPr>
          <w:color w:val="4B5749"/>
        </w:rPr>
        <w:t>a</w:t>
      </w:r>
      <w:r>
        <w:rPr>
          <w:color w:val="4F5849"/>
        </w:rPr>
        <w:t>a</w:t>
      </w:r>
      <w:r>
        <w:rPr>
          <w:color w:val="535A4B"/>
        </w:rPr>
        <w:t>a</w:t>
      </w:r>
      <w:r>
        <w:rPr>
          <w:color w:val="575D4F"/>
        </w:rPr>
        <w:t>a</w:t>
      </w:r>
      <w:r>
        <w:rPr>
          <w:color w:val="5B6153"/>
        </w:rPr>
        <w:t>a</w:t>
      </w:r>
      <w:r>
        <w:rPr>
          <w:color w:val="5F6455"/>
        </w:rPr>
        <w:t>a</w:t>
      </w:r>
      <w:r>
        <w:rPr>
          <w:color w:val="606254"/>
        </w:rPr>
        <w:t>a</w:t>
      </w:r>
      <w:r>
        <w:rPr>
          <w:color w:val="606254"/>
        </w:rPr>
        <w:t>a</w:t>
      </w:r>
      <w:r>
        <w:rPr>
          <w:color w:val="606153"/>
        </w:rPr>
        <w:t>a</w:t>
      </w:r>
      <w:r>
        <w:rPr>
          <w:color w:val="606153"/>
        </w:rPr>
        <w:t>a</w:t>
      </w:r>
      <w:r>
        <w:rPr>
          <w:color w:val="606053"/>
        </w:rPr>
        <w:t>a</w:t>
      </w:r>
      <w:r>
        <w:rPr>
          <w:color w:val="615F52"/>
        </w:rPr>
        <w:t>a</w:t>
      </w:r>
      <w:r>
        <w:rPr>
          <w:color w:val="635F53"/>
        </w:rPr>
        <w:t>a</w:t>
      </w:r>
      <w:r>
        <w:rPr>
          <w:color w:val="635F53"/>
        </w:rPr>
        <w:t>a</w:t>
      </w:r>
      <w:r>
        <w:rPr>
          <w:color w:val="625E52"/>
        </w:rPr>
        <w:t>a</w:t>
      </w:r>
      <w:r>
        <w:rPr>
          <w:color w:val="645E52"/>
        </w:rPr>
        <w:t>a</w:t>
      </w:r>
      <w:r>
        <w:rPr>
          <w:color w:val="635D51"/>
        </w:rPr>
        <w:t>a</w:t>
      </w:r>
      <w:r>
        <w:rPr>
          <w:color w:val="635D51"/>
        </w:rPr>
        <w:t>a</w:t>
      </w:r>
      <w:r>
        <w:rPr>
          <w:color w:val="645C52"/>
        </w:rPr>
        <w:t>a</w:t>
      </w:r>
      <w:r>
        <w:rPr>
          <w:color w:val="655C53"/>
        </w:rPr>
        <w:t>a</w:t>
      </w:r>
      <w:r>
        <w:rPr>
          <w:color w:val="655C53"/>
        </w:rPr>
        <w:t>a</w:t>
      </w:r>
      <w:r>
        <w:rPr>
          <w:color w:val="655B52"/>
        </w:rPr>
        <w:t>a</w:t>
      </w:r>
      <w:r>
        <w:rPr>
          <w:color w:val="665A51"/>
        </w:rPr>
        <w:t>a</w:t>
      </w:r>
      <w:r>
        <w:rPr>
          <w:color w:val="675851"/>
        </w:rPr>
        <w:t>a</w:t>
      </w:r>
      <w:r>
        <w:rPr>
          <w:color w:val="675851"/>
        </w:rPr>
        <w:t>a</w:t>
      </w:r>
      <w:r>
        <w:rPr>
          <w:color w:val="6A5952"/>
        </w:rPr>
        <w:t>a</w:t>
      </w:r>
      <w:r>
        <w:rPr>
          <w:color w:val="6B5852"/>
        </w:rPr>
        <w:t>a</w:t>
      </w:r>
      <w:r>
        <w:rPr>
          <w:color w:val="6A5751"/>
        </w:rPr>
        <w:t>a</w:t>
      </w:r>
      <w:r>
        <w:rPr>
          <w:color w:val="6B5651"/>
        </w:rPr>
        <w:t>a</w:t>
      </w:r>
      <w:r>
        <w:rPr>
          <w:color w:val="6B5450"/>
        </w:rPr>
        <w:t>a</w:t>
      </w:r>
      <w:r>
        <w:rPr>
          <w:color w:val="6C554F"/>
        </w:rPr>
        <w:t>a</w:t>
      </w:r>
      <w:r>
        <w:rPr>
          <w:color w:val="6E5750"/>
        </w:rPr>
        <w:t>a</w:t>
      </w:r>
      <w:r>
        <w:rPr>
          <w:color w:val="6E5750"/>
        </w:rPr>
        <w:t>a</w:t>
      </w:r>
      <w:r>
        <w:rPr>
          <w:color w:val="6E5751"/>
        </w:rPr>
        <w:t>a</w:t>
      </w:r>
      <w:r>
        <w:rPr>
          <w:color w:val="6E5751"/>
        </w:rPr>
        <w:t>a</w:t>
      </w:r>
      <w:r>
        <w:rPr>
          <w:color w:val="6E5751"/>
        </w:rPr>
        <w:t>a</w:t>
      </w:r>
      <w:r>
        <w:rPr>
          <w:color w:val="6F5652"/>
        </w:rPr>
        <w:t>a</w:t>
      </w:r>
      <w:r>
        <w:rPr>
          <w:color w:val="6B524E"/>
        </w:rPr>
        <w:t>a</w:t>
      </w:r>
      <w:r>
        <w:rPr>
          <w:color w:val="745855"/>
        </w:rPr>
        <w:t>a</w:t>
      </w:r>
      <w:r>
        <w:rPr>
          <w:color w:val="775B5A"/>
        </w:rPr>
        <w:t>a</w:t>
      </w:r>
      <w:r>
        <w:rPr>
          <w:color w:val="705354"/>
        </w:rPr>
        <w:t>a</w:t>
      </w:r>
      <w:r>
        <w:rPr>
          <w:color w:val="694C4E"/>
        </w:rPr>
        <w:t>a</w:t>
      </w:r>
      <w:r>
        <w:rPr>
          <w:color w:val="6A4D4F"/>
        </w:rPr>
        <w:t>a</w:t>
      </w:r>
      <w:r>
        <w:rPr>
          <w:color w:val="614A4A"/>
        </w:rPr>
        <w:t>a</w:t>
      </w:r>
      <w:r>
        <w:rPr>
          <w:color w:val="5E4C4A"/>
        </w:rPr>
        <w:t>a</w:t>
      </w:r>
      <w:r>
        <w:rPr>
          <w:color w:val="483736"/>
        </w:rPr>
        <w:t>a</w:t>
      </w:r>
      <w:r>
        <w:rPr>
          <w:color w:val="1A0E0E"/>
        </w:rPr>
        <w:t>a</w:t>
      </w:r>
      <w:r>
        <w:rPr>
          <w:color w:val="070000"/>
        </w:rPr>
        <w:t>a</w:t>
      </w:r>
      <w:r>
        <w:rPr>
          <w:color w:val="090305"/>
        </w:rPr>
        <w:t>a</w:t>
      </w:r>
      <w:r>
        <w:rPr>
          <w:color w:val="070306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80705"/>
        </w:rPr>
        <w:t>a</w:t>
      </w:r>
      <w:r>
        <w:rPr>
          <w:color w:val="020200"/>
        </w:rPr>
        <w:t>a</w:t>
      </w:r>
      <w:r>
        <w:rPr>
          <w:color w:val="080000"/>
        </w:rPr>
        <w:t>a</w:t>
      </w:r>
      <w:r>
        <w:rPr>
          <w:color w:val="401C23"/>
        </w:rPr>
        <w:t>a</w:t>
      </w:r>
      <w:r>
        <w:rPr>
          <w:color w:val="70253A"/>
        </w:rPr>
        <w:t>a</w:t>
      </w:r>
      <w:r>
        <w:rPr>
          <w:color w:val="84223F"/>
        </w:rPr>
        <w:t>a</w:t>
      </w:r>
      <w:r>
        <w:rPr>
          <w:color w:val="89203E"/>
        </w:rPr>
        <w:t>a</w:t>
      </w:r>
      <w:r>
        <w:rPr>
          <w:color w:val="83243E"/>
        </w:rPr>
        <w:t>a</w:t>
      </w:r>
      <w:r>
        <w:rPr>
          <w:color w:val="7B273E"/>
        </w:rPr>
        <w:t>a</w:t>
      </w:r>
      <w:r>
        <w:rPr>
          <w:color w:val="7B283C"/>
        </w:rPr>
        <w:t>a</w:t>
      </w:r>
      <w:r>
        <w:rPr>
          <w:color w:val="82243C"/>
        </w:rPr>
        <w:t>a</w:t>
      </w:r>
    </w:p>
    <w:p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8E792"/>
        </w:rPr>
        <w:t>a</w:t>
      </w:r>
      <w:r>
        <w:rPr>
          <w:color w:val="FCF09A"/>
        </w:rPr>
        <w:t>a</w:t>
      </w:r>
      <w:r>
        <w:rPr>
          <w:color w:val="EEDE8B"/>
        </w:rPr>
        <w:t>a</w:t>
      </w:r>
      <w:r>
        <w:rPr>
          <w:color w:val="FDEFA5"/>
        </w:rPr>
        <w:t>a</w:t>
      </w:r>
      <w:r>
        <w:rPr>
          <w:color w:val="F3E2A3"/>
        </w:rPr>
        <w:t>a</w:t>
      </w:r>
      <w:r>
        <w:rPr>
          <w:color w:val="D6CA9A"/>
        </w:rPr>
        <w:t>a</w:t>
      </w:r>
      <w:r>
        <w:rPr>
          <w:color w:val="0C0700"/>
        </w:rPr>
        <w:t>a</w:t>
      </w:r>
      <w:r>
        <w:rPr>
          <w:color w:val="030400"/>
        </w:rPr>
        <w:t>a</w:t>
      </w:r>
      <w:r>
        <w:rPr>
          <w:color w:val="000402"/>
        </w:rPr>
        <w:t>a</w:t>
      </w:r>
      <w:r>
        <w:rPr>
          <w:color w:val="000407"/>
        </w:rPr>
        <w:t>a</w:t>
      </w:r>
      <w:r>
        <w:rPr>
          <w:color w:val="000207"/>
        </w:rPr>
        <w:t>a</w:t>
      </w:r>
      <w:r>
        <w:rPr>
          <w:color w:val="040104"/>
        </w:rPr>
        <w:t>a</w:t>
      </w:r>
      <w:r>
        <w:rPr>
          <w:color w:val="0600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4"/>
        </w:rPr>
        <w:t>a</w:t>
      </w:r>
      <w:r>
        <w:rPr>
          <w:color w:val="000305"/>
        </w:rPr>
        <w:t>a</w:t>
      </w:r>
      <w:r>
        <w:rPr>
          <w:color w:val="010206"/>
        </w:rPr>
        <w:t>a</w:t>
      </w:r>
      <w:r>
        <w:rPr>
          <w:color w:val="030106"/>
        </w:rPr>
        <w:t>a</w:t>
      </w:r>
      <w:r>
        <w:rPr>
          <w:color w:val="050007"/>
        </w:rPr>
        <w:t>a</w:t>
      </w:r>
      <w:r>
        <w:rPr>
          <w:color w:val="070007"/>
        </w:rPr>
        <w:t>a</w:t>
      </w:r>
      <w:r>
        <w:rPr>
          <w:color w:val="0B0002"/>
        </w:rPr>
        <w:t>a</w:t>
      </w:r>
      <w:r>
        <w:rPr>
          <w:color w:val="090100"/>
        </w:rPr>
        <w:t>a</w:t>
      </w:r>
      <w:r>
        <w:rPr>
          <w:color w:val="010600"/>
        </w:rPr>
        <w:t>a</w:t>
      </w:r>
      <w:r>
        <w:rPr>
          <w:color w:val="001804"/>
        </w:rPr>
        <w:t>a</w:t>
      </w:r>
      <w:r>
        <w:rPr>
          <w:color w:val="094D28"/>
        </w:rPr>
        <w:t>a</w:t>
      </w:r>
      <w:r>
        <w:rPr>
          <w:color w:val="399A67"/>
        </w:rPr>
        <w:t>a</w:t>
      </w:r>
      <w:r>
        <w:rPr>
          <w:color w:val="45B77A"/>
        </w:rPr>
        <w:t>a</w:t>
      </w:r>
      <w:r>
        <w:rPr>
          <w:color w:val="3FBA76"/>
        </w:rPr>
        <w:t>a</w:t>
      </w:r>
      <w:r>
        <w:rPr>
          <w:color w:val="40BC74"/>
        </w:rPr>
        <w:t>a</w:t>
      </w:r>
      <w:r>
        <w:rPr>
          <w:color w:val="3FB86E"/>
        </w:rPr>
        <w:t>a</w:t>
      </w:r>
      <w:r>
        <w:rPr>
          <w:color w:val="47B96E"/>
        </w:rPr>
        <w:t>a</w:t>
      </w:r>
      <w:r>
        <w:rPr>
          <w:color w:val="4CB76D"/>
        </w:rPr>
        <w:t>a</w:t>
      </w:r>
      <w:r>
        <w:rPr>
          <w:color w:val="41B668"/>
        </w:rPr>
        <w:t>a</w:t>
      </w:r>
      <w:r>
        <w:rPr>
          <w:color w:val="39BF6A"/>
        </w:rPr>
        <w:t>a</w:t>
      </w:r>
      <w:r>
        <w:rPr>
          <w:color w:val="35BF69"/>
        </w:rPr>
        <w:t>a</w:t>
      </w:r>
      <w:r>
        <w:rPr>
          <w:color w:val="36BF6A"/>
        </w:rPr>
        <w:t>a</w:t>
      </w:r>
      <w:r>
        <w:rPr>
          <w:color w:val="3AC06B"/>
        </w:rPr>
        <w:t>a</w:t>
      </w:r>
      <w:r>
        <w:rPr>
          <w:color w:val="3BC06C"/>
        </w:rPr>
        <w:t>a</w:t>
      </w:r>
      <w:r>
        <w:rPr>
          <w:color w:val="3CBD6B"/>
        </w:rPr>
        <w:t>a</w:t>
      </w:r>
      <w:r>
        <w:rPr>
          <w:color w:val="3BB867"/>
        </w:rPr>
        <w:t>a</w:t>
      </w:r>
      <w:r>
        <w:rPr>
          <w:color w:val="3EB869"/>
        </w:rPr>
        <w:t>a</w:t>
      </w:r>
      <w:r>
        <w:rPr>
          <w:color w:val="43B96B"/>
        </w:rPr>
        <w:t>a</w:t>
      </w:r>
      <w:r>
        <w:rPr>
          <w:color w:val="46B96C"/>
        </w:rPr>
        <w:t>a</w:t>
      </w:r>
      <w:r>
        <w:rPr>
          <w:color w:val="48B86C"/>
        </w:rPr>
        <w:t>a</w:t>
      </w:r>
      <w:r>
        <w:rPr>
          <w:color w:val="48B66D"/>
        </w:rPr>
        <w:t>a</w:t>
      </w:r>
      <w:r>
        <w:rPr>
          <w:color w:val="45B468"/>
        </w:rPr>
        <w:t>a</w:t>
      </w:r>
      <w:r>
        <w:rPr>
          <w:color w:val="45B669"/>
        </w:rPr>
        <w:t>a</w:t>
      </w:r>
      <w:r>
        <w:rPr>
          <w:color w:val="46B96C"/>
        </w:rPr>
        <w:t>a</w:t>
      </w:r>
      <w:r>
        <w:rPr>
          <w:color w:val="46BB6D"/>
        </w:rPr>
        <w:t>a</w:t>
      </w:r>
      <w:r>
        <w:rPr>
          <w:color w:val="43BC6C"/>
        </w:rPr>
        <w:t>a</w:t>
      </w:r>
      <w:r>
        <w:rPr>
          <w:color w:val="40BC6A"/>
        </w:rPr>
        <w:t>a</w:t>
      </w:r>
      <w:r>
        <w:rPr>
          <w:color w:val="3DBB68"/>
        </w:rPr>
        <w:t>a</w:t>
      </w:r>
      <w:r>
        <w:rPr>
          <w:color w:val="40BC69"/>
        </w:rPr>
        <w:t>a</w:t>
      </w:r>
      <w:r>
        <w:rPr>
          <w:color w:val="42BE6B"/>
        </w:rPr>
        <w:t>a</w:t>
      </w:r>
      <w:r>
        <w:rPr>
          <w:color w:val="43BB69"/>
        </w:rPr>
        <w:t>a</w:t>
      </w:r>
      <w:r>
        <w:rPr>
          <w:color w:val="43B966"/>
        </w:rPr>
        <w:t>a</w:t>
      </w:r>
      <w:r>
        <w:rPr>
          <w:color w:val="46BB68"/>
        </w:rPr>
        <w:t>a</w:t>
      </w:r>
      <w:r>
        <w:rPr>
          <w:color w:val="4ABD6B"/>
        </w:rPr>
        <w:t>a</w:t>
      </w:r>
      <w:r>
        <w:rPr>
          <w:color w:val="46B665"/>
        </w:rPr>
        <w:t>a</w:t>
      </w:r>
      <w:r>
        <w:rPr>
          <w:color w:val="4CBC6B"/>
        </w:rPr>
        <w:t>a</w:t>
      </w:r>
      <w:r>
        <w:rPr>
          <w:color w:val="51C170"/>
        </w:rPr>
        <w:t>a</w:t>
      </w:r>
      <w:r>
        <w:rPr>
          <w:color w:val="44B463"/>
        </w:rPr>
        <w:t>a</w:t>
      </w:r>
      <w:r>
        <w:rPr>
          <w:color w:val="4CBB6C"/>
        </w:rPr>
        <w:t>a</w:t>
      </w:r>
      <w:r>
        <w:rPr>
          <w:color w:val="49B466"/>
        </w:rPr>
        <w:t>a</w:t>
      </w:r>
      <w:r>
        <w:rPr>
          <w:color w:val="4FB76A"/>
        </w:rPr>
        <w:t>a</w:t>
      </w:r>
      <w:r>
        <w:rPr>
          <w:color w:val="4FB76B"/>
        </w:rPr>
        <w:t>a</w:t>
      </w:r>
      <w:r>
        <w:rPr>
          <w:color w:val="4EB76C"/>
        </w:rPr>
        <w:t>a</w:t>
      </w:r>
      <w:r>
        <w:rPr>
          <w:color w:val="4CB86C"/>
        </w:rPr>
        <w:t>a</w:t>
      </w:r>
      <w:r>
        <w:rPr>
          <w:color w:val="4AB96C"/>
        </w:rPr>
        <w:t>a</w:t>
      </w:r>
      <w:r>
        <w:rPr>
          <w:color w:val="4AB96B"/>
        </w:rPr>
        <w:t>a</w:t>
      </w:r>
      <w:r>
        <w:rPr>
          <w:color w:val="50B968"/>
        </w:rPr>
        <w:t>a</w:t>
      </w:r>
      <w:r>
        <w:rPr>
          <w:color w:val="54BA67"/>
        </w:rPr>
        <w:t>a</w:t>
      </w:r>
      <w:r>
        <w:rPr>
          <w:color w:val="57BC69"/>
        </w:rPr>
        <w:t>a</w:t>
      </w:r>
      <w:r>
        <w:rPr>
          <w:color w:val="59BD6A"/>
        </w:rPr>
        <w:t>a</w:t>
      </w:r>
      <w:r>
        <w:rPr>
          <w:color w:val="5ABD6A"/>
        </w:rPr>
        <w:t>a</w:t>
      </w:r>
      <w:r>
        <w:rPr>
          <w:color w:val="5ABC68"/>
        </w:rPr>
        <w:t>a</w:t>
      </w:r>
      <w:r>
        <w:rPr>
          <w:color w:val="5FBE6A"/>
        </w:rPr>
        <w:t>a</w:t>
      </w:r>
      <w:r>
        <w:rPr>
          <w:color w:val="5FBD69"/>
        </w:rPr>
        <w:t>a</w:t>
      </w:r>
      <w:r>
        <w:rPr>
          <w:color w:val="5DB964"/>
        </w:rPr>
        <w:t>a</w:t>
      </w:r>
      <w:r>
        <w:rPr>
          <w:color w:val="62BB66"/>
        </w:rPr>
        <w:t>a</w:t>
      </w:r>
      <w:r>
        <w:rPr>
          <w:color w:val="62BA64"/>
        </w:rPr>
        <w:t>a</w:t>
      </w:r>
      <w:r>
        <w:rPr>
          <w:color w:val="63B863"/>
        </w:rPr>
        <w:t>a</w:t>
      </w:r>
      <w:r>
        <w:rPr>
          <w:color w:val="63BB63"/>
        </w:rPr>
        <w:t>a</w:t>
      </w:r>
      <w:r>
        <w:rPr>
          <w:color w:val="5CB95B"/>
        </w:rPr>
        <w:t>a</w:t>
      </w:r>
      <w:r>
        <w:rPr>
          <w:color w:val="5DBA5E"/>
        </w:rPr>
        <w:t>a</w:t>
      </w:r>
      <w:r>
        <w:rPr>
          <w:color w:val="63BF66"/>
        </w:rPr>
        <w:t>a</w:t>
      </w:r>
      <w:r>
        <w:rPr>
          <w:color w:val="61BC69"/>
        </w:rPr>
        <w:t>a</w:t>
      </w:r>
      <w:r>
        <w:rPr>
          <w:color w:val="61B86B"/>
        </w:rPr>
        <w:t>a</w:t>
      </w:r>
      <w:r>
        <w:rPr>
          <w:color w:val="68BA73"/>
        </w:rPr>
        <w:t>a</w:t>
      </w:r>
      <w:r>
        <w:rPr>
          <w:color w:val="66AB70"/>
        </w:rPr>
        <w:t>a</w:t>
      </w:r>
      <w:r>
        <w:rPr>
          <w:color w:val="3A7142"/>
        </w:rPr>
        <w:t>a</w:t>
      </w:r>
      <w:r>
        <w:rPr>
          <w:color w:val="051D08"/>
        </w:rPr>
        <w:t>a</w:t>
      </w:r>
      <w:r>
        <w:rPr>
          <w:color w:val="000C02"/>
        </w:rPr>
        <w:t>a</w:t>
      </w:r>
      <w:r>
        <w:rPr>
          <w:color w:val="060606"/>
        </w:rPr>
        <w:t>a</w:t>
      </w:r>
      <w:r>
        <w:rPr>
          <w:color w:val="070006"/>
        </w:rPr>
        <w:t>a</w:t>
      </w:r>
      <w:r>
        <w:rPr>
          <w:color w:val="04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80001"/>
        </w:rPr>
        <w:t>a</w:t>
      </w:r>
      <w:r>
        <w:rPr>
          <w:color w:val="0E0906"/>
        </w:rPr>
        <w:t>a</w:t>
      </w:r>
      <w:r>
        <w:rPr>
          <w:color w:val="000600"/>
        </w:rPr>
        <w:t>a</w:t>
      </w:r>
      <w:r>
        <w:rPr>
          <w:color w:val="001200"/>
        </w:rPr>
        <w:t>a</w:t>
      </w:r>
      <w:r>
        <w:rPr>
          <w:color w:val="1E522C"/>
        </w:rPr>
        <w:t>a</w:t>
      </w:r>
      <w:r>
        <w:rPr>
          <w:color w:val="5DA372"/>
        </w:rPr>
        <w:t>a</w:t>
      </w:r>
      <w:r>
        <w:rPr>
          <w:color w:val="499762"/>
        </w:rPr>
        <w:t>a</w:t>
      </w:r>
      <w:r>
        <w:rPr>
          <w:color w:val="47905E"/>
        </w:rPr>
        <w:t>a</w:t>
      </w:r>
      <w:r>
        <w:rPr>
          <w:color w:val="1D5830"/>
        </w:rPr>
        <w:t>a</w:t>
      </w:r>
      <w:r>
        <w:rPr>
          <w:color w:val="011502"/>
        </w:rPr>
        <w:t>a</w:t>
      </w:r>
      <w:r>
        <w:rPr>
          <w:color w:val="020A02"/>
        </w:rPr>
        <w:t>a</w:t>
      </w:r>
      <w:r>
        <w:rPr>
          <w:color w:val="0E0808"/>
        </w:rPr>
        <w:t>a</w:t>
      </w:r>
      <w:r>
        <w:rPr>
          <w:color w:val="08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1"/>
        </w:rPr>
        <w:t>a</w:t>
      </w:r>
      <w:r>
        <w:rPr>
          <w:color w:val="020503"/>
        </w:rPr>
        <w:t>a</w:t>
      </w:r>
      <w:r>
        <w:rPr>
          <w:color w:val="050304"/>
        </w:rPr>
        <w:t>a</w:t>
      </w:r>
      <w:r>
        <w:rPr>
          <w:color w:val="070204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00601"/>
        </w:rPr>
        <w:t>a</w:t>
      </w:r>
      <w:r>
        <w:rPr>
          <w:color w:val="082416"/>
        </w:rPr>
        <w:t>a</w:t>
      </w:r>
      <w:r>
        <w:rPr>
          <w:color w:val="25523B"/>
        </w:rPr>
        <w:t>a</w:t>
      </w:r>
      <w:r>
        <w:rPr>
          <w:color w:val="357153"/>
        </w:rPr>
        <w:t>a</w:t>
      </w:r>
      <w:r>
        <w:rPr>
          <w:color w:val="266D48"/>
        </w:rPr>
        <w:t>a</w:t>
      </w:r>
      <w:r>
        <w:rPr>
          <w:color w:val="236F48"/>
        </w:rPr>
        <w:t>a</w:t>
      </w:r>
      <w:r>
        <w:rPr>
          <w:color w:val="296F4D"/>
        </w:rPr>
        <w:t>a</w:t>
      </w:r>
      <w:r>
        <w:rPr>
          <w:color w:val="2B6E4D"/>
        </w:rPr>
        <w:t>a</w:t>
      </w:r>
      <w:r>
        <w:rPr>
          <w:color w:val="286F4C"/>
        </w:rPr>
        <w:t>a</w:t>
      </w:r>
      <w:r>
        <w:rPr>
          <w:color w:val="266F4A"/>
        </w:rPr>
        <w:t>a</w:t>
      </w:r>
      <w:r>
        <w:rPr>
          <w:color w:val="246F48"/>
        </w:rPr>
        <w:t>a</w:t>
      </w:r>
      <w:r>
        <w:rPr>
          <w:color w:val="246F46"/>
        </w:rPr>
        <w:t>a</w:t>
      </w:r>
      <w:r>
        <w:rPr>
          <w:color w:val="266C45"/>
        </w:rPr>
        <w:t>a</w:t>
      </w:r>
      <w:r>
        <w:rPr>
          <w:color w:val="2C6B49"/>
        </w:rPr>
        <w:t>a</w:t>
      </w:r>
      <w:r>
        <w:rPr>
          <w:color w:val="3A7052"/>
        </w:rPr>
        <w:t>a</w:t>
      </w:r>
      <w:r>
        <w:rPr>
          <w:color w:val="315B44"/>
        </w:rPr>
        <w:t>a</w:t>
      </w:r>
      <w:r>
        <w:rPr>
          <w:color w:val="0D2819"/>
        </w:rPr>
        <w:t>a</w:t>
      </w:r>
      <w:r>
        <w:rPr>
          <w:color w:val="000B01"/>
        </w:rPr>
        <w:t>a</w:t>
      </w:r>
      <w:r>
        <w:rPr>
          <w:color w:val="000600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3"/>
        </w:rPr>
        <w:t>a</w:t>
      </w:r>
      <w:r>
        <w:rPr>
          <w:color w:val="030203"/>
        </w:rPr>
        <w:t>a</w:t>
      </w:r>
      <w:r>
        <w:rPr>
          <w:color w:val="040203"/>
        </w:rPr>
        <w:t>a</w:t>
      </w:r>
      <w:r>
        <w:rPr>
          <w:color w:val="040303"/>
        </w:rPr>
        <w:t>a</w:t>
      </w:r>
      <w:r>
        <w:rPr>
          <w:color w:val="020001"/>
        </w:rPr>
        <w:t>a</w:t>
      </w:r>
      <w:r>
        <w:rPr>
          <w:color w:val="020001"/>
        </w:rPr>
        <w:t>a</w:t>
      </w:r>
      <w:r>
        <w:rPr>
          <w:color w:val="020102"/>
        </w:rPr>
        <w:t>a</w:t>
      </w:r>
      <w:r>
        <w:rPr>
          <w:color w:val="030202"/>
        </w:rPr>
        <w:t>a</w:t>
      </w:r>
      <w:r>
        <w:rPr>
          <w:color w:val="050304"/>
        </w:rPr>
        <w:t>a</w:t>
      </w:r>
      <w:r>
        <w:rPr>
          <w:color w:val="060505"/>
        </w:rPr>
        <w:t>a</w:t>
      </w:r>
      <w:r>
        <w:rPr>
          <w:color w:val="030305"/>
        </w:rPr>
        <w:t>a</w:t>
      </w:r>
      <w:r>
        <w:rPr>
          <w:color w:val="000202"/>
        </w:rPr>
        <w:t>a</w:t>
      </w:r>
      <w:r>
        <w:rPr>
          <w:color w:val="000904"/>
        </w:rPr>
        <w:t>a</w:t>
      </w:r>
      <w:r>
        <w:rPr>
          <w:color w:val="031B10"/>
        </w:rPr>
        <w:t>a</w:t>
      </w:r>
      <w:r>
        <w:rPr>
          <w:color w:val="264C3B"/>
        </w:rPr>
        <w:t>a</w:t>
      </w:r>
      <w:r>
        <w:rPr>
          <w:color w:val="3A6953"/>
        </w:rPr>
        <w:t>a</w:t>
      </w:r>
      <w:r>
        <w:rPr>
          <w:color w:val="255A43"/>
        </w:rPr>
        <w:t>a</w:t>
      </w:r>
      <w:r>
        <w:rPr>
          <w:color w:val="296047"/>
        </w:rPr>
        <w:t>a</w:t>
      </w:r>
      <w:r>
        <w:rPr>
          <w:color w:val="265D46"/>
        </w:rPr>
        <w:t>a</w:t>
      </w:r>
      <w:r>
        <w:rPr>
          <w:color w:val="265B46"/>
        </w:rPr>
        <w:t>a</w:t>
      </w:r>
      <w:r>
        <w:rPr>
          <w:color w:val="265948"/>
        </w:rPr>
        <w:t>a</w:t>
      </w:r>
      <w:r>
        <w:rPr>
          <w:color w:val="295A4B"/>
        </w:rPr>
        <w:t>a</w:t>
      </w:r>
      <w:r>
        <w:rPr>
          <w:color w:val="2E5A4D"/>
        </w:rPr>
        <w:t>a</w:t>
      </w:r>
      <w:r>
        <w:rPr>
          <w:color w:val="2E5749"/>
        </w:rPr>
        <w:t>a</w:t>
      </w:r>
      <w:r>
        <w:rPr>
          <w:color w:val="2D5749"/>
        </w:rPr>
        <w:t>a</w:t>
      </w:r>
      <w:r>
        <w:rPr>
          <w:color w:val="2C5849"/>
        </w:rPr>
        <w:t>a</w:t>
      </w:r>
      <w:r>
        <w:rPr>
          <w:color w:val="2B5849"/>
        </w:rPr>
        <w:t>a</w:t>
      </w:r>
      <w:r>
        <w:rPr>
          <w:color w:val="2A5949"/>
        </w:rPr>
        <w:t>a</w:t>
      </w:r>
      <w:r>
        <w:rPr>
          <w:color w:val="2A5949"/>
        </w:rPr>
        <w:t>a</w:t>
      </w:r>
      <w:r>
        <w:rPr>
          <w:color w:val="2F5B4C"/>
        </w:rPr>
        <w:t>a</w:t>
      </w:r>
      <w:r>
        <w:rPr>
          <w:color w:val="32594C"/>
        </w:rPr>
        <w:t>a</w:t>
      </w:r>
      <w:r>
        <w:rPr>
          <w:color w:val="305045"/>
        </w:rPr>
        <w:t>a</w:t>
      </w:r>
      <w:r>
        <w:rPr>
          <w:color w:val="3C534B"/>
        </w:rPr>
        <w:t>a</w:t>
      </w:r>
      <w:r>
        <w:rPr>
          <w:color w:val="20332D"/>
        </w:rPr>
        <w:t>a</w:t>
      </w:r>
      <w:r>
        <w:rPr>
          <w:color w:val="000B06"/>
        </w:rPr>
        <w:t>a</w:t>
      </w:r>
      <w:r>
        <w:rPr>
          <w:color w:val="000202"/>
        </w:rPr>
        <w:t>a</w:t>
      </w:r>
      <w:r>
        <w:rPr>
          <w:color w:val="020104"/>
        </w:rPr>
        <w:t>a</w:t>
      </w:r>
      <w:r>
        <w:rPr>
          <w:color w:val="030403"/>
        </w:rPr>
        <w:t>a</w:t>
      </w:r>
      <w:r>
        <w:rPr>
          <w:color w:val="010402"/>
        </w:rPr>
        <w:t>a</w:t>
      </w:r>
      <w:r>
        <w:rPr>
          <w:color w:val="000401"/>
        </w:rPr>
        <w:t>a</w:t>
      </w:r>
      <w:r>
        <w:rPr>
          <w:color w:val="000601"/>
        </w:rPr>
        <w:t>a</w:t>
      </w:r>
      <w:r>
        <w:rPr>
          <w:color w:val="000702"/>
        </w:rPr>
        <w:t>a</w:t>
      </w:r>
      <w:r>
        <w:rPr>
          <w:color w:val="010802"/>
        </w:rPr>
        <w:t>a</w:t>
      </w:r>
      <w:r>
        <w:rPr>
          <w:color w:val="051309"/>
        </w:rPr>
        <w:t>a</w:t>
      </w:r>
      <w:r>
        <w:rPr>
          <w:color w:val="1B2E21"/>
        </w:rPr>
        <w:t>a</w:t>
      </w:r>
      <w:r>
        <w:rPr>
          <w:color w:val="354A3C"/>
        </w:rPr>
        <w:t>a</w:t>
      </w:r>
      <w:r>
        <w:rPr>
          <w:color w:val="475C4F"/>
        </w:rPr>
        <w:t>a</w:t>
      </w:r>
      <w:r>
        <w:rPr>
          <w:color w:val="4C6453"/>
        </w:rPr>
        <w:t>a</w:t>
      </w:r>
      <w:r>
        <w:rPr>
          <w:color w:val="475E4D"/>
        </w:rPr>
        <w:t>a</w:t>
      </w:r>
      <w:r>
        <w:rPr>
          <w:color w:val="475E4D"/>
        </w:rPr>
        <w:t>a</w:t>
      </w:r>
      <w:r>
        <w:rPr>
          <w:color w:val="465D4D"/>
        </w:rPr>
        <w:t>a</w:t>
      </w:r>
      <w:r>
        <w:rPr>
          <w:color w:val="465D4D"/>
        </w:rPr>
        <w:t>a</w:t>
      </w:r>
      <w:r>
        <w:rPr>
          <w:color w:val="455C4C"/>
        </w:rPr>
        <w:t>a</w:t>
      </w:r>
      <w:r>
        <w:rPr>
          <w:color w:val="455C4C"/>
        </w:rPr>
        <w:t>a</w:t>
      </w:r>
      <w:r>
        <w:rPr>
          <w:color w:val="455C4C"/>
        </w:rPr>
        <w:t>a</w:t>
      </w:r>
      <w:r>
        <w:rPr>
          <w:color w:val="455C4C"/>
        </w:rPr>
        <w:t>a</w:t>
      </w:r>
      <w:r>
        <w:rPr>
          <w:color w:val="455C4C"/>
        </w:rPr>
        <w:t>a</w:t>
      </w:r>
      <w:r>
        <w:rPr>
          <w:color w:val="465B4C"/>
        </w:rPr>
        <w:t>a</w:t>
      </w:r>
      <w:r>
        <w:rPr>
          <w:color w:val="465B4C"/>
        </w:rPr>
        <w:t>a</w:t>
      </w:r>
      <w:r>
        <w:rPr>
          <w:color w:val="465B4C"/>
        </w:rPr>
        <w:t>a</w:t>
      </w:r>
      <w:r>
        <w:rPr>
          <w:color w:val="495C4E"/>
        </w:rPr>
        <w:t>a</w:t>
      </w:r>
      <w:r>
        <w:rPr>
          <w:color w:val="4A5C4E"/>
        </w:rPr>
        <w:t>a</w:t>
      </w:r>
      <w:r>
        <w:rPr>
          <w:color w:val="495B4D"/>
        </w:rPr>
        <w:t>a</w:t>
      </w:r>
      <w:r>
        <w:rPr>
          <w:color w:val="48594C"/>
        </w:rPr>
        <w:t>a</w:t>
      </w:r>
      <w:r>
        <w:rPr>
          <w:color w:val="49594C"/>
        </w:rPr>
        <w:t>a</w:t>
      </w:r>
      <w:r>
        <w:rPr>
          <w:color w:val="4C5A4B"/>
        </w:rPr>
        <w:t>a</w:t>
      </w:r>
      <w:r>
        <w:rPr>
          <w:color w:val="4E594B"/>
        </w:rPr>
        <w:t>a</w:t>
      </w:r>
      <w:r>
        <w:rPr>
          <w:color w:val="505B4B"/>
        </w:rPr>
        <w:t>a</w:t>
      </w:r>
      <w:r>
        <w:rPr>
          <w:color w:val="535B4C"/>
        </w:rPr>
        <w:t>a</w:t>
      </w:r>
      <w:r>
        <w:rPr>
          <w:color w:val="575E4F"/>
        </w:rPr>
        <w:t>a</w:t>
      </w:r>
      <w:r>
        <w:rPr>
          <w:color w:val="5A6151"/>
        </w:rPr>
        <w:t>a</w:t>
      </w:r>
      <w:r>
        <w:rPr>
          <w:color w:val="5E6353"/>
        </w:rPr>
        <w:t>a</w:t>
      </w:r>
      <w:r>
        <w:rPr>
          <w:color w:val="606455"/>
        </w:rPr>
        <w:t>a</w:t>
      </w:r>
      <w:r>
        <w:rPr>
          <w:color w:val="616253"/>
        </w:rPr>
        <w:t>a</w:t>
      </w:r>
      <w:r>
        <w:rPr>
          <w:color w:val="626152"/>
        </w:rPr>
        <w:t>a</w:t>
      </w:r>
      <w:r>
        <w:rPr>
          <w:color w:val="626051"/>
        </w:rPr>
        <w:t>a</w:t>
      </w:r>
      <w:r>
        <w:rPr>
          <w:color w:val="626051"/>
        </w:rPr>
        <w:t>a</w:t>
      </w:r>
      <w:r>
        <w:rPr>
          <w:color w:val="615F50"/>
        </w:rPr>
        <w:t>a</w:t>
      </w:r>
      <w:r>
        <w:rPr>
          <w:color w:val="625F50"/>
        </w:rPr>
        <w:t>a</w:t>
      </w:r>
      <w:r>
        <w:rPr>
          <w:color w:val="636051"/>
        </w:rPr>
        <w:t>a</w:t>
      </w:r>
      <w:r>
        <w:rPr>
          <w:color w:val="636051"/>
        </w:rPr>
        <w:t>a</w:t>
      </w:r>
      <w:r>
        <w:rPr>
          <w:color w:val="625F50"/>
        </w:rPr>
        <w:t>a</w:t>
      </w:r>
      <w:r>
        <w:rPr>
          <w:color w:val="645E50"/>
        </w:rPr>
        <w:t>a</w:t>
      </w:r>
      <w:r>
        <w:rPr>
          <w:color w:val="635D4F"/>
        </w:rPr>
        <w:t>a</w:t>
      </w:r>
      <w:r>
        <w:rPr>
          <w:color w:val="635D50"/>
        </w:rPr>
        <w:t>a</w:t>
      </w:r>
      <w:r>
        <w:rPr>
          <w:color w:val="655D53"/>
        </w:rPr>
        <w:t>a</w:t>
      </w:r>
      <w:r>
        <w:rPr>
          <w:color w:val="675D54"/>
        </w:rPr>
        <w:t>a</w:t>
      </w:r>
      <w:r>
        <w:rPr>
          <w:color w:val="675D54"/>
        </w:rPr>
        <w:t>a</w:t>
      </w:r>
      <w:r>
        <w:rPr>
          <w:color w:val="675C53"/>
        </w:rPr>
        <w:t>a</w:t>
      </w:r>
      <w:r>
        <w:rPr>
          <w:color w:val="675A52"/>
        </w:rPr>
        <w:t>a</w:t>
      </w:r>
      <w:r>
        <w:rPr>
          <w:color w:val="685952"/>
        </w:rPr>
        <w:t>a</w:t>
      </w:r>
      <w:r>
        <w:rPr>
          <w:color w:val="685851"/>
        </w:rPr>
        <w:t>a</w:t>
      </w:r>
      <w:r>
        <w:rPr>
          <w:color w:val="68554F"/>
        </w:rPr>
        <w:t>a</w:t>
      </w:r>
      <w:r>
        <w:rPr>
          <w:color w:val="69544F"/>
        </w:rPr>
        <w:t>a</w:t>
      </w:r>
      <w:r>
        <w:rPr>
          <w:color w:val="6A5550"/>
        </w:rPr>
        <w:t>a</w:t>
      </w:r>
      <w:r>
        <w:rPr>
          <w:color w:val="6C5450"/>
        </w:rPr>
        <w:t>a</w:t>
      </w:r>
      <w:r>
        <w:rPr>
          <w:color w:val="6E5551"/>
        </w:rPr>
        <w:t>a</w:t>
      </w:r>
      <w:r>
        <w:rPr>
          <w:color w:val="6E5550"/>
        </w:rPr>
        <w:t>a</w:t>
      </w:r>
      <w:r>
        <w:rPr>
          <w:color w:val="6D564F"/>
        </w:rPr>
        <w:t>a</w:t>
      </w:r>
      <w:r>
        <w:rPr>
          <w:color w:val="6D564E"/>
        </w:rPr>
        <w:t>a</w:t>
      </w:r>
      <w:r>
        <w:rPr>
          <w:color w:val="6E574F"/>
        </w:rPr>
        <w:t>a</w:t>
      </w:r>
      <w:r>
        <w:rPr>
          <w:color w:val="6F564F"/>
        </w:rPr>
        <w:t>a</w:t>
      </w:r>
      <w:r>
        <w:rPr>
          <w:color w:val="715751"/>
        </w:rPr>
        <w:t>a</w:t>
      </w:r>
      <w:r>
        <w:rPr>
          <w:color w:val="725652"/>
        </w:rPr>
        <w:t>a</w:t>
      </w:r>
      <w:r>
        <w:rPr>
          <w:color w:val="725653"/>
        </w:rPr>
        <w:t>a</w:t>
      </w:r>
      <w:r>
        <w:rPr>
          <w:color w:val="735553"/>
        </w:rPr>
        <w:t>a</w:t>
      </w:r>
      <w:r>
        <w:rPr>
          <w:color w:val="725352"/>
        </w:rPr>
        <w:t>a</w:t>
      </w:r>
      <w:r>
        <w:rPr>
          <w:color w:val="725252"/>
        </w:rPr>
        <w:t>a</w:t>
      </w:r>
      <w:r>
        <w:rPr>
          <w:color w:val="715152"/>
        </w:rPr>
        <w:t>a</w:t>
      </w:r>
      <w:r>
        <w:rPr>
          <w:color w:val="705051"/>
        </w:rPr>
        <w:t>a</w:t>
      </w:r>
      <w:r>
        <w:rPr>
          <w:color w:val="6E5252"/>
        </w:rPr>
        <w:t>a</w:t>
      </w:r>
      <w:r>
        <w:rPr>
          <w:color w:val="5C4643"/>
        </w:rPr>
        <w:t>a</w:t>
      </w:r>
      <w:r>
        <w:rPr>
          <w:color w:val="5B4645"/>
        </w:rPr>
        <w:t>a</w:t>
      </w:r>
      <w:r>
        <w:rPr>
          <w:color w:val="3B2A2A"/>
        </w:rPr>
        <w:t>a</w:t>
      </w:r>
      <w:r>
        <w:rPr>
          <w:color w:val="100505"/>
        </w:rPr>
        <w:t>a</w:t>
      </w:r>
      <w:r>
        <w:rPr>
          <w:color w:val="070001"/>
        </w:rPr>
        <w:t>a</w:t>
      </w:r>
      <w:r>
        <w:rPr>
          <w:color w:val="070205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A0907"/>
        </w:rPr>
        <w:t>a</w:t>
      </w:r>
      <w:r>
        <w:rPr>
          <w:color w:val="000300"/>
        </w:rPr>
        <w:t>a</w:t>
      </w:r>
      <w:r>
        <w:rPr>
          <w:color w:val="060101"/>
        </w:rPr>
        <w:t>a</w:t>
      </w:r>
      <w:r>
        <w:rPr>
          <w:color w:val="290B11"/>
        </w:rPr>
        <w:t>a</w:t>
      </w:r>
      <w:r>
        <w:rPr>
          <w:color w:val="6C283A"/>
        </w:rPr>
        <w:t>a</w:t>
      </w:r>
      <w:r>
        <w:rPr>
          <w:color w:val="842641"/>
        </w:rPr>
        <w:t>a</w:t>
      </w:r>
      <w:r>
        <w:rPr>
          <w:color w:val="88213E"/>
        </w:rPr>
        <w:t>a</w:t>
      </w:r>
      <w:r>
        <w:rPr>
          <w:color w:val="84233E"/>
        </w:rPr>
        <w:t>a</w:t>
      </w:r>
      <w:r>
        <w:rPr>
          <w:color w:val="7E263E"/>
        </w:rPr>
        <w:t>a</w:t>
      </w:r>
      <w:r>
        <w:rPr>
          <w:color w:val="7C273C"/>
        </w:rPr>
        <w:t>a</w:t>
      </w:r>
      <w:r>
        <w:rPr>
          <w:color w:val="83243C"/>
        </w:rPr>
        <w:t>a</w:t>
      </w:r>
    </w:p>
    <w:p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8E792"/>
        </w:rPr>
        <w:t>a</w:t>
      </w:r>
      <w:r>
        <w:rPr>
          <w:color w:val="F9EA93"/>
        </w:rPr>
        <w:t>a</w:t>
      </w:r>
      <w:r>
        <w:rPr>
          <w:color w:val="FAEA98"/>
        </w:rPr>
        <w:t>a</w:t>
      </w:r>
      <w:r>
        <w:rPr>
          <w:color w:val="F9E79D"/>
        </w:rPr>
        <w:t>a</w:t>
      </w:r>
      <w:r>
        <w:rPr>
          <w:color w:val="F2E2A4"/>
        </w:rPr>
        <w:t>a</w:t>
      </w:r>
      <w:r>
        <w:rPr>
          <w:color w:val="A99D71"/>
        </w:rPr>
        <w:t>a</w:t>
      </w:r>
      <w:r>
        <w:rPr>
          <w:color w:val="080400"/>
        </w:rPr>
        <w:t>a</w:t>
      </w:r>
      <w:r>
        <w:rPr>
          <w:color w:val="020400"/>
        </w:rPr>
        <w:t>a</w:t>
      </w:r>
      <w:r>
        <w:rPr>
          <w:color w:val="000404"/>
        </w:rPr>
        <w:t>a</w:t>
      </w:r>
      <w:r>
        <w:rPr>
          <w:color w:val="00040A"/>
        </w:rPr>
        <w:t>a</w:t>
      </w:r>
      <w:r>
        <w:rPr>
          <w:color w:val="000208"/>
        </w:rPr>
        <w:t>a</w:t>
      </w:r>
      <w:r>
        <w:rPr>
          <w:color w:val="040104"/>
        </w:rPr>
        <w:t>a</w:t>
      </w:r>
      <w:r>
        <w:rPr>
          <w:color w:val="06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90003"/>
        </w:rPr>
        <w:t>a</w:t>
      </w:r>
      <w:r>
        <w:rPr>
          <w:color w:val="080002"/>
        </w:rPr>
        <w:t>a</w:t>
      </w:r>
      <w:r>
        <w:rPr>
          <w:color w:val="050102"/>
        </w:rPr>
        <w:t>a</w:t>
      </w:r>
      <w:r>
        <w:rPr>
          <w:color w:val="020201"/>
        </w:rPr>
        <w:t>a</w:t>
      </w:r>
      <w:r>
        <w:rPr>
          <w:color w:val="000301"/>
        </w:rPr>
        <w:t>a</w:t>
      </w:r>
      <w:r>
        <w:rPr>
          <w:color w:val="000401"/>
        </w:rPr>
        <w:t>a</w:t>
      </w:r>
      <w:r>
        <w:rPr>
          <w:color w:val="0005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7"/>
        </w:rPr>
        <w:t>a</w:t>
      </w:r>
      <w:r>
        <w:rPr>
          <w:color w:val="010308"/>
        </w:rPr>
        <w:t>a</w:t>
      </w:r>
      <w:r>
        <w:rPr>
          <w:color w:val="020108"/>
        </w:rPr>
        <w:t>a</w:t>
      </w:r>
      <w:r>
        <w:rPr>
          <w:color w:val="0A0005"/>
        </w:rPr>
        <w:t>a</w:t>
      </w:r>
      <w:r>
        <w:rPr>
          <w:color w:val="0C0003"/>
        </w:rPr>
        <w:t>a</w:t>
      </w:r>
      <w:r>
        <w:rPr>
          <w:color w:val="050301"/>
        </w:rPr>
        <w:t>a</w:t>
      </w:r>
      <w:r>
        <w:rPr>
          <w:color w:val="000600"/>
        </w:rPr>
        <w:t>a</w:t>
      </w:r>
      <w:r>
        <w:rPr>
          <w:color w:val="001503"/>
        </w:rPr>
        <w:t>a</w:t>
      </w:r>
      <w:r>
        <w:rPr>
          <w:color w:val="023215"/>
        </w:rPr>
        <w:t>a</w:t>
      </w:r>
      <w:r>
        <w:rPr>
          <w:color w:val="21673E"/>
        </w:rPr>
        <w:t>a</w:t>
      </w:r>
      <w:r>
        <w:rPr>
          <w:color w:val="3E9562"/>
        </w:rPr>
        <w:t>a</w:t>
      </w:r>
      <w:r>
        <w:rPr>
          <w:color w:val="49AC72"/>
        </w:rPr>
        <w:t>a</w:t>
      </w:r>
      <w:r>
        <w:rPr>
          <w:color w:val="49B372"/>
        </w:rPr>
        <w:t>a</w:t>
      </w:r>
      <w:r>
        <w:rPr>
          <w:color w:val="47B470"/>
        </w:rPr>
        <w:t>a</w:t>
      </w:r>
      <w:r>
        <w:rPr>
          <w:color w:val="45B56F"/>
        </w:rPr>
        <w:t>a</w:t>
      </w:r>
      <w:r>
        <w:rPr>
          <w:color w:val="3DB76C"/>
        </w:rPr>
        <w:t>a</w:t>
      </w:r>
      <w:r>
        <w:rPr>
          <w:color w:val="35BD6D"/>
        </w:rPr>
        <w:t>a</w:t>
      </w:r>
      <w:r>
        <w:rPr>
          <w:color w:val="34BE6B"/>
        </w:rPr>
        <w:t>a</w:t>
      </w:r>
      <w:r>
        <w:rPr>
          <w:color w:val="35BF6C"/>
        </w:rPr>
        <w:t>a</w:t>
      </w:r>
      <w:r>
        <w:rPr>
          <w:color w:val="36BE6C"/>
        </w:rPr>
        <w:t>a</w:t>
      </w:r>
      <w:r>
        <w:rPr>
          <w:color w:val="37BD6B"/>
        </w:rPr>
        <w:t>a</w:t>
      </w:r>
      <w:r>
        <w:rPr>
          <w:color w:val="37BA69"/>
        </w:rPr>
        <w:t>a</w:t>
      </w:r>
      <w:r>
        <w:rPr>
          <w:color w:val="40BE6E"/>
        </w:rPr>
        <w:t>a</w:t>
      </w:r>
      <w:r>
        <w:rPr>
          <w:color w:val="43BD6E"/>
        </w:rPr>
        <w:t>a</w:t>
      </w:r>
      <w:r>
        <w:rPr>
          <w:color w:val="46BC6E"/>
        </w:rPr>
        <w:t>a</w:t>
      </w:r>
      <w:r>
        <w:rPr>
          <w:color w:val="48BA6E"/>
        </w:rPr>
        <w:t>a</w:t>
      </w:r>
      <w:r>
        <w:rPr>
          <w:color w:val="4AB86D"/>
        </w:rPr>
        <w:t>a</w:t>
      </w:r>
      <w:r>
        <w:rPr>
          <w:color w:val="4BB66D"/>
        </w:rPr>
        <w:t>a</w:t>
      </w:r>
      <w:r>
        <w:rPr>
          <w:color w:val="4BB76C"/>
        </w:rPr>
        <w:t>a</w:t>
      </w:r>
      <w:r>
        <w:rPr>
          <w:color w:val="48B76B"/>
        </w:rPr>
        <w:t>a</w:t>
      </w:r>
      <w:r>
        <w:rPr>
          <w:color w:val="44B569"/>
        </w:rPr>
        <w:t>a</w:t>
      </w:r>
      <w:r>
        <w:rPr>
          <w:color w:val="42B66A"/>
        </w:rPr>
        <w:t>a</w:t>
      </w:r>
      <w:r>
        <w:rPr>
          <w:color w:val="41B96B"/>
        </w:rPr>
        <w:t>a</w:t>
      </w:r>
      <w:r>
        <w:rPr>
          <w:color w:val="42BD6E"/>
        </w:rPr>
        <w:t>a</w:t>
      </w:r>
      <w:r>
        <w:rPr>
          <w:color w:val="41BD6E"/>
        </w:rPr>
        <w:t>a</w:t>
      </w:r>
      <w:r>
        <w:rPr>
          <w:color w:val="40BB6D"/>
        </w:rPr>
        <w:t>a</w:t>
      </w:r>
      <w:r>
        <w:rPr>
          <w:color w:val="42B96C"/>
        </w:rPr>
        <w:t>a</w:t>
      </w:r>
      <w:r>
        <w:rPr>
          <w:color w:val="44B96D"/>
        </w:rPr>
        <w:t>a</w:t>
      </w:r>
      <w:r>
        <w:rPr>
          <w:color w:val="47B86D"/>
        </w:rPr>
        <w:t>a</w:t>
      </w:r>
      <w:r>
        <w:rPr>
          <w:color w:val="48B66D"/>
        </w:rPr>
        <w:t>a</w:t>
      </w:r>
      <w:r>
        <w:rPr>
          <w:color w:val="4CB46C"/>
        </w:rPr>
        <w:t>a</w:t>
      </w:r>
      <w:r>
        <w:rPr>
          <w:color w:val="53B36E"/>
        </w:rPr>
        <w:t>a</w:t>
      </w:r>
      <w:r>
        <w:rPr>
          <w:color w:val="4DB16A"/>
        </w:rPr>
        <w:t>a</w:t>
      </w:r>
      <w:r>
        <w:rPr>
          <w:color w:val="49B46A"/>
        </w:rPr>
        <w:t>a</w:t>
      </w:r>
      <w:r>
        <w:rPr>
          <w:color w:val="49BA6C"/>
        </w:rPr>
        <w:t>a</w:t>
      </w:r>
      <w:r>
        <w:rPr>
          <w:color w:val="4ABD6D"/>
        </w:rPr>
        <w:t>a</w:t>
      </w:r>
      <w:r>
        <w:rPr>
          <w:color w:val="49BA6A"/>
        </w:rPr>
        <w:t>a</w:t>
      </w:r>
      <w:r>
        <w:rPr>
          <w:color w:val="4BB969"/>
        </w:rPr>
        <w:t>a</w:t>
      </w:r>
      <w:r>
        <w:rPr>
          <w:color w:val="4DB86A"/>
        </w:rPr>
        <w:t>a</w:t>
      </w:r>
      <w:r>
        <w:rPr>
          <w:color w:val="4FB76B"/>
        </w:rPr>
        <w:t>a</w:t>
      </w:r>
      <w:r>
        <w:rPr>
          <w:color w:val="4DB76C"/>
        </w:rPr>
        <w:t>a</w:t>
      </w:r>
      <w:r>
        <w:rPr>
          <w:color w:val="4AB96C"/>
        </w:rPr>
        <w:t>a</w:t>
      </w:r>
      <w:r>
        <w:rPr>
          <w:color w:val="4AB96C"/>
        </w:rPr>
        <w:t>a</w:t>
      </w:r>
      <w:r>
        <w:rPr>
          <w:color w:val="4FB869"/>
        </w:rPr>
        <w:t>a</w:t>
      </w:r>
      <w:r>
        <w:rPr>
          <w:color w:val="52B967"/>
        </w:rPr>
        <w:t>a</w:t>
      </w:r>
      <w:r>
        <w:rPr>
          <w:color w:val="55BB6A"/>
        </w:rPr>
        <w:t>a</w:t>
      </w:r>
      <w:r>
        <w:rPr>
          <w:color w:val="56BC6A"/>
        </w:rPr>
        <w:t>a</w:t>
      </w:r>
      <w:r>
        <w:rPr>
          <w:color w:val="56BD69"/>
        </w:rPr>
        <w:t>a</w:t>
      </w:r>
      <w:r>
        <w:rPr>
          <w:color w:val="58BC68"/>
        </w:rPr>
        <w:t>a</w:t>
      </w:r>
      <w:r>
        <w:rPr>
          <w:color w:val="57BA66"/>
        </w:rPr>
        <w:t>a</w:t>
      </w:r>
      <w:r>
        <w:rPr>
          <w:color w:val="57B864"/>
        </w:rPr>
        <w:t>a</w:t>
      </w:r>
      <w:r>
        <w:rPr>
          <w:color w:val="5DBB65"/>
        </w:rPr>
        <w:t>a</w:t>
      </w:r>
      <w:r>
        <w:rPr>
          <w:color w:val="60BC66"/>
        </w:rPr>
        <w:t>a</w:t>
      </w:r>
      <w:r>
        <w:rPr>
          <w:color w:val="61BA64"/>
        </w:rPr>
        <w:t>a</w:t>
      </w:r>
      <w:r>
        <w:rPr>
          <w:color w:val="6ABF69"/>
        </w:rPr>
        <w:t>a</w:t>
      </w:r>
      <w:r>
        <w:rPr>
          <w:color w:val="76CB73"/>
        </w:rPr>
        <w:t>a</w:t>
      </w:r>
      <w:r>
        <w:rPr>
          <w:color w:val="71C76D"/>
        </w:rPr>
        <w:t>a</w:t>
      </w:r>
      <w:r>
        <w:rPr>
          <w:color w:val="63BA61"/>
        </w:rPr>
        <w:t>a</w:t>
      </w:r>
      <w:r>
        <w:rPr>
          <w:color w:val="60B561"/>
        </w:rPr>
        <w:t>a</w:t>
      </w:r>
      <w:r>
        <w:rPr>
          <w:color w:val="61B767"/>
        </w:rPr>
        <w:t>a</w:t>
      </w:r>
      <w:r>
        <w:rPr>
          <w:color w:val="60B768"/>
        </w:rPr>
        <w:t>a</w:t>
      </w:r>
      <w:r>
        <w:rPr>
          <w:color w:val="62B86C"/>
        </w:rPr>
        <w:t>a</w:t>
      </w:r>
      <w:r>
        <w:rPr>
          <w:color w:val="66B66F"/>
        </w:rPr>
        <w:t>a</w:t>
      </w:r>
      <w:r>
        <w:rPr>
          <w:color w:val="589A5E"/>
        </w:rPr>
        <w:t>a</w:t>
      </w:r>
      <w:r>
        <w:rPr>
          <w:color w:val="18411A"/>
        </w:rPr>
        <w:t>a</w:t>
      </w:r>
      <w:r>
        <w:rPr>
          <w:color w:val="000900"/>
        </w:rPr>
        <w:t>a</w:t>
      </w:r>
      <w:r>
        <w:rPr>
          <w:color w:val="080606"/>
        </w:rPr>
        <w:t>a</w:t>
      </w:r>
      <w:r>
        <w:rPr>
          <w:color w:val="0C0309"/>
        </w:rPr>
        <w:t>a</w:t>
      </w:r>
      <w:r>
        <w:rPr>
          <w:color w:val="0600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70003"/>
        </w:rPr>
        <w:t>a</w:t>
      </w:r>
      <w:r>
        <w:rPr>
          <w:color w:val="0C0507"/>
        </w:rPr>
        <w:t>a</w:t>
      </w:r>
      <w:r>
        <w:rPr>
          <w:color w:val="000500"/>
        </w:rPr>
        <w:t>a</w:t>
      </w:r>
      <w:r>
        <w:rPr>
          <w:color w:val="001000"/>
        </w:rPr>
        <w:t>a</w:t>
      </w:r>
      <w:r>
        <w:rPr>
          <w:color w:val="144720"/>
        </w:rPr>
        <w:t>a</w:t>
      </w:r>
      <w:r>
        <w:rPr>
          <w:color w:val="5AA26C"/>
        </w:rPr>
        <w:t>a</w:t>
      </w:r>
      <w:r>
        <w:rPr>
          <w:color w:val="479C60"/>
        </w:rPr>
        <w:t>a</w:t>
      </w:r>
      <w:r>
        <w:rPr>
          <w:color w:val="49A065"/>
        </w:rPr>
        <w:t>a</w:t>
      </w:r>
      <w:r>
        <w:rPr>
          <w:color w:val="3D8854"/>
        </w:rPr>
        <w:t>a</w:t>
      </w:r>
      <w:r>
        <w:rPr>
          <w:color w:val="0F411D"/>
        </w:rPr>
        <w:t>a</w:t>
      </w:r>
      <w:r>
        <w:rPr>
          <w:color w:val="001002"/>
        </w:rPr>
        <w:t>a</w:t>
      </w:r>
      <w:r>
        <w:rPr>
          <w:color w:val="020500"/>
        </w:rPr>
        <w:t>a</w:t>
      </w:r>
      <w:r>
        <w:rPr>
          <w:color w:val="0906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200"/>
        </w:rPr>
        <w:t>a</w:t>
      </w:r>
      <w:r>
        <w:rPr>
          <w:color w:val="000201"/>
        </w:rPr>
        <w:t>a</w:t>
      </w:r>
      <w:r>
        <w:rPr>
          <w:color w:val="040102"/>
        </w:rPr>
        <w:t>a</w:t>
      </w:r>
      <w:r>
        <w:rPr>
          <w:color w:val="070002"/>
        </w:rPr>
        <w:t>a</w:t>
      </w:r>
      <w:r>
        <w:rPr>
          <w:color w:val="050103"/>
        </w:rPr>
        <w:t>a</w:t>
      </w:r>
      <w:r>
        <w:rPr>
          <w:color w:val="010403"/>
        </w:rPr>
        <w:t>a</w:t>
      </w:r>
      <w:r>
        <w:rPr>
          <w:color w:val="000701"/>
        </w:rPr>
        <w:t>a</w:t>
      </w:r>
      <w:r>
        <w:rPr>
          <w:color w:val="0A2B1A"/>
        </w:rPr>
        <w:t>a</w:t>
      </w:r>
      <w:r>
        <w:rPr>
          <w:color w:val="295D43"/>
        </w:rPr>
        <w:t>a</w:t>
      </w:r>
      <w:r>
        <w:rPr>
          <w:color w:val="317151"/>
        </w:rPr>
        <w:t>a</w:t>
      </w:r>
      <w:r>
        <w:rPr>
          <w:color w:val="29714B"/>
        </w:rPr>
        <w:t>a</w:t>
      </w:r>
      <w:r>
        <w:rPr>
          <w:color w:val="216C45"/>
        </w:rPr>
        <w:t>a</w:t>
      </w:r>
      <w:r>
        <w:rPr>
          <w:color w:val="296F4D"/>
        </w:rPr>
        <w:t>a</w:t>
      </w:r>
      <w:r>
        <w:rPr>
          <w:color w:val="2B6E4F"/>
        </w:rPr>
        <w:t>a</w:t>
      </w:r>
      <w:r>
        <w:rPr>
          <w:color w:val="286E4B"/>
        </w:rPr>
        <w:t>a</w:t>
      </w:r>
      <w:r>
        <w:rPr>
          <w:color w:val="276F4A"/>
        </w:rPr>
        <w:t>a</w:t>
      </w:r>
      <w:r>
        <w:rPr>
          <w:color w:val="246F48"/>
        </w:rPr>
        <w:t>a</w:t>
      </w:r>
      <w:r>
        <w:rPr>
          <w:color w:val="246F46"/>
        </w:rPr>
        <w:t>a</w:t>
      </w:r>
      <w:r>
        <w:rPr>
          <w:color w:val="297048"/>
        </w:rPr>
        <w:t>a</w:t>
      </w:r>
      <w:r>
        <w:rPr>
          <w:color w:val="286A45"/>
        </w:rPr>
        <w:t>a</w:t>
      </w:r>
      <w:r>
        <w:rPr>
          <w:color w:val="2F6948"/>
        </w:rPr>
        <w:t>a</w:t>
      </w:r>
      <w:r>
        <w:rPr>
          <w:color w:val="396A4E"/>
        </w:rPr>
        <w:t>a</w:t>
      </w:r>
      <w:r>
        <w:rPr>
          <w:color w:val="193F2B"/>
        </w:rPr>
        <w:t>a</w:t>
      </w:r>
      <w:r>
        <w:rPr>
          <w:color w:val="011405"/>
        </w:rPr>
        <w:t>a</w:t>
      </w:r>
      <w:r>
        <w:rPr>
          <w:color w:val="000B00"/>
        </w:rPr>
        <w:t>a</w:t>
      </w:r>
      <w:r>
        <w:rPr>
          <w:color w:val="010502"/>
        </w:rPr>
        <w:t>a</w:t>
      </w:r>
      <w:r>
        <w:rPr>
          <w:color w:val="030303"/>
        </w:rPr>
        <w:t>a</w:t>
      </w:r>
      <w:r>
        <w:rPr>
          <w:color w:val="020302"/>
        </w:rPr>
        <w:t>a</w:t>
      </w:r>
      <w:r>
        <w:rPr>
          <w:color w:val="02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302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00100"/>
        </w:rPr>
        <w:t>a</w:t>
      </w:r>
      <w:r>
        <w:rPr>
          <w:color w:val="010000"/>
        </w:rPr>
        <w:t>a</w:t>
      </w:r>
      <w:r>
        <w:rPr>
          <w:color w:val="020203"/>
        </w:rPr>
        <w:t>a</w:t>
      </w:r>
      <w:r>
        <w:rPr>
          <w:color w:val="000404"/>
        </w:rPr>
        <w:t>a</w:t>
      </w:r>
      <w:r>
        <w:rPr>
          <w:color w:val="000903"/>
        </w:rPr>
        <w:t>a</w:t>
      </w:r>
      <w:r>
        <w:rPr>
          <w:color w:val="0A2619"/>
        </w:rPr>
        <w:t>a</w:t>
      </w:r>
      <w:r>
        <w:rPr>
          <w:color w:val="2C5744"/>
        </w:rPr>
        <w:t>a</w:t>
      </w:r>
      <w:r>
        <w:rPr>
          <w:color w:val="33664F"/>
        </w:rPr>
        <w:t>a</w:t>
      </w:r>
      <w:r>
        <w:rPr>
          <w:color w:val="265C44"/>
        </w:rPr>
        <w:t>a</w:t>
      </w:r>
      <w:r>
        <w:rPr>
          <w:color w:val="285E46"/>
        </w:rPr>
        <w:t>a</w:t>
      </w:r>
      <w:r>
        <w:rPr>
          <w:color w:val="285C46"/>
        </w:rPr>
        <w:t>a</w:t>
      </w:r>
      <w:r>
        <w:rPr>
          <w:color w:val="285A46"/>
        </w:rPr>
        <w:t>a</w:t>
      </w:r>
      <w:r>
        <w:rPr>
          <w:color w:val="275949"/>
        </w:rPr>
        <w:t>a</w:t>
      </w:r>
      <w:r>
        <w:rPr>
          <w:color w:val="275B4B"/>
        </w:rPr>
        <w:t>a</w:t>
      </w:r>
      <w:r>
        <w:rPr>
          <w:color w:val="2B594C"/>
        </w:rPr>
        <w:t>a</w:t>
      </w:r>
      <w:r>
        <w:rPr>
          <w:color w:val="2E5749"/>
        </w:rPr>
        <w:t>a</w:t>
      </w:r>
      <w:r>
        <w:rPr>
          <w:color w:val="2E5749"/>
        </w:rPr>
        <w:t>a</w:t>
      </w:r>
      <w:r>
        <w:rPr>
          <w:color w:val="2C5849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A5949"/>
        </w:rPr>
        <w:t>a</w:t>
      </w:r>
      <w:r>
        <w:rPr>
          <w:color w:val="2A5647"/>
        </w:rPr>
        <w:t>a</w:t>
      </w:r>
      <w:r>
        <w:rPr>
          <w:color w:val="294E41"/>
        </w:rPr>
        <w:t>a</w:t>
      </w:r>
      <w:r>
        <w:rPr>
          <w:color w:val="37544A"/>
        </w:rPr>
        <w:t>a</w:t>
      </w:r>
      <w:r>
        <w:rPr>
          <w:color w:val="354942"/>
        </w:rPr>
        <w:t>a</w:t>
      </w:r>
      <w:r>
        <w:rPr>
          <w:color w:val="101D18"/>
        </w:rPr>
        <w:t>a</w:t>
      </w:r>
      <w:r>
        <w:rPr>
          <w:color w:val="000401"/>
        </w:rPr>
        <w:t>a</w:t>
      </w:r>
      <w:r>
        <w:rPr>
          <w:color w:val="020405"/>
        </w:rPr>
        <w:t>a</w:t>
      </w:r>
      <w:r>
        <w:rPr>
          <w:color w:val="010405"/>
        </w:rPr>
        <w:t>a</w:t>
      </w:r>
      <w:r>
        <w:rPr>
          <w:color w:val="020504"/>
        </w:rPr>
        <w:t>a</w:t>
      </w:r>
      <w:r>
        <w:rPr>
          <w:color w:val="020705"/>
        </w:rPr>
        <w:t>a</w:t>
      </w:r>
      <w:r>
        <w:rPr>
          <w:color w:val="000602"/>
        </w:rPr>
        <w:t>a</w:t>
      </w:r>
      <w:r>
        <w:rPr>
          <w:color w:val="000B04"/>
        </w:rPr>
        <w:t>a</w:t>
      </w:r>
      <w:r>
        <w:rPr>
          <w:color w:val="07150C"/>
        </w:rPr>
        <w:t>a</w:t>
      </w:r>
      <w:r>
        <w:rPr>
          <w:color w:val="182C20"/>
        </w:rPr>
        <w:t>a</w:t>
      </w:r>
      <w:r>
        <w:rPr>
          <w:color w:val="2F4639"/>
        </w:rPr>
        <w:t>a</w:t>
      </w:r>
      <w:r>
        <w:rPr>
          <w:color w:val="425B4B"/>
        </w:rPr>
        <w:t>a</w:t>
      </w:r>
      <w:r>
        <w:rPr>
          <w:color w:val="486150"/>
        </w:rPr>
        <w:t>a</w:t>
      </w:r>
      <w:r>
        <w:rPr>
          <w:color w:val="455E4D"/>
        </w:rPr>
        <w:t>a</w:t>
      </w:r>
      <w:r>
        <w:rPr>
          <w:color w:val="415B47"/>
        </w:rPr>
        <w:t>a</w:t>
      </w:r>
      <w:r>
        <w:rPr>
          <w:color w:val="445F4B"/>
        </w:rPr>
        <w:t>a</w:t>
      </w:r>
      <w:r>
        <w:rPr>
          <w:color w:val="445F4B"/>
        </w:rPr>
        <w:t>a</w:t>
      </w:r>
      <w:r>
        <w:rPr>
          <w:color w:val="445F4B"/>
        </w:rPr>
        <w:t>a</w:t>
      </w:r>
      <w:r>
        <w:rPr>
          <w:color w:val="445E4A"/>
        </w:rPr>
        <w:t>a</w:t>
      </w:r>
      <w:r>
        <w:rPr>
          <w:color w:val="445D4C"/>
        </w:rPr>
        <w:t>a</w:t>
      </w:r>
      <w:r>
        <w:rPr>
          <w:color w:val="445D4B"/>
        </w:rPr>
        <w:t>a</w:t>
      </w:r>
      <w:r>
        <w:rPr>
          <w:color w:val="455C4C"/>
        </w:rPr>
        <w:t>a</w:t>
      </w:r>
      <w:r>
        <w:rPr>
          <w:color w:val="455C4C"/>
        </w:rPr>
        <w:t>a</w:t>
      </w:r>
      <w:r>
        <w:rPr>
          <w:color w:val="465B4C"/>
        </w:rPr>
        <w:t>a</w:t>
      </w:r>
      <w:r>
        <w:rPr>
          <w:color w:val="475B4D"/>
        </w:rPr>
        <w:t>a</w:t>
      </w:r>
      <w:r>
        <w:rPr>
          <w:color w:val="475B4D"/>
        </w:rPr>
        <w:t>a</w:t>
      </w:r>
      <w:r>
        <w:rPr>
          <w:color w:val="475A4D"/>
        </w:rPr>
        <w:t>a</w:t>
      </w:r>
      <w:r>
        <w:rPr>
          <w:color w:val="495B4D"/>
        </w:rPr>
        <w:t>a</w:t>
      </w:r>
      <w:r>
        <w:rPr>
          <w:color w:val="495B4D"/>
        </w:rPr>
        <w:t>a</w:t>
      </w:r>
      <w:r>
        <w:rPr>
          <w:color w:val="495A4C"/>
        </w:rPr>
        <w:t>a</w:t>
      </w:r>
      <w:r>
        <w:rPr>
          <w:color w:val="49594B"/>
        </w:rPr>
        <w:t>a</w:t>
      </w:r>
      <w:r>
        <w:rPr>
          <w:color w:val="4B594B"/>
        </w:rPr>
        <w:t>a</w:t>
      </w:r>
      <w:r>
        <w:rPr>
          <w:color w:val="4D594B"/>
        </w:rPr>
        <w:t>a</w:t>
      </w:r>
      <w:r>
        <w:rPr>
          <w:color w:val="4F5B4B"/>
        </w:rPr>
        <w:t>a</w:t>
      </w:r>
      <w:r>
        <w:rPr>
          <w:color w:val="525C4D"/>
        </w:rPr>
        <w:t>a</w:t>
      </w:r>
      <w:r>
        <w:rPr>
          <w:color w:val="565D4E"/>
        </w:rPr>
        <w:t>a</w:t>
      </w:r>
      <w:r>
        <w:rPr>
          <w:color w:val="585F50"/>
        </w:rPr>
        <w:t>a</w:t>
      </w:r>
      <w:r>
        <w:rPr>
          <w:color w:val="5B6151"/>
        </w:rPr>
        <w:t>a</w:t>
      </w:r>
      <w:r>
        <w:rPr>
          <w:color w:val="5E6253"/>
        </w:rPr>
        <w:t>a</w:t>
      </w:r>
      <w:r>
        <w:rPr>
          <w:color w:val="606253"/>
        </w:rPr>
        <w:t>a</w:t>
      </w:r>
      <w:r>
        <w:rPr>
          <w:color w:val="626152"/>
        </w:rPr>
        <w:t>a</w:t>
      </w:r>
      <w:r>
        <w:rPr>
          <w:color w:val="636152"/>
        </w:rPr>
        <w:t>a</w:t>
      </w:r>
      <w:r>
        <w:rPr>
          <w:color w:val="636152"/>
        </w:rPr>
        <w:t>a</w:t>
      </w:r>
      <w:r>
        <w:rPr>
          <w:color w:val="626051"/>
        </w:rPr>
        <w:t>a</w:t>
      </w:r>
      <w:r>
        <w:rPr>
          <w:color w:val="626051"/>
        </w:rPr>
        <w:t>a</w:t>
      </w:r>
      <w:r>
        <w:rPr>
          <w:color w:val="625F50"/>
        </w:rPr>
        <w:t>a</w:t>
      </w:r>
      <w:r>
        <w:rPr>
          <w:color w:val="656152"/>
        </w:rPr>
        <w:t>a</w:t>
      </w:r>
      <w:r>
        <w:rPr>
          <w:color w:val="656152"/>
        </w:rPr>
        <w:t>a</w:t>
      </w:r>
      <w:r>
        <w:rPr>
          <w:color w:val="646051"/>
        </w:rPr>
        <w:t>a</w:t>
      </w:r>
      <w:r>
        <w:rPr>
          <w:color w:val="655F51"/>
        </w:rPr>
        <w:t>a</w:t>
      </w:r>
      <w:r>
        <w:rPr>
          <w:color w:val="645E50"/>
        </w:rPr>
        <w:t>a</w:t>
      </w:r>
      <w:r>
        <w:rPr>
          <w:color w:val="645E50"/>
        </w:rPr>
        <w:t>a</w:t>
      </w:r>
      <w:r>
        <w:rPr>
          <w:color w:val="665E53"/>
        </w:rPr>
        <w:t>a</w:t>
      </w:r>
      <w:r>
        <w:rPr>
          <w:color w:val="675D54"/>
        </w:rPr>
        <w:t>a</w:t>
      </w:r>
      <w:r>
        <w:rPr>
          <w:color w:val="685C54"/>
        </w:rPr>
        <w:t>a</w:t>
      </w:r>
      <w:r>
        <w:rPr>
          <w:color w:val="685B53"/>
        </w:rPr>
        <w:t>a</w:t>
      </w:r>
      <w:r>
        <w:rPr>
          <w:color w:val="685A52"/>
        </w:rPr>
        <w:t>a</w:t>
      </w:r>
      <w:r>
        <w:rPr>
          <w:color w:val="695952"/>
        </w:rPr>
        <w:t>a</w:t>
      </w:r>
      <w:r>
        <w:rPr>
          <w:color w:val="695851"/>
        </w:rPr>
        <w:t>a</w:t>
      </w:r>
      <w:r>
        <w:rPr>
          <w:color w:val="68554F"/>
        </w:rPr>
        <w:t>a</w:t>
      </w:r>
      <w:r>
        <w:rPr>
          <w:color w:val="6A5550"/>
        </w:rPr>
        <w:t>a</w:t>
      </w:r>
      <w:r>
        <w:rPr>
          <w:color w:val="6B5550"/>
        </w:rPr>
        <w:t>a</w:t>
      </w:r>
      <w:r>
        <w:rPr>
          <w:color w:val="6D5551"/>
        </w:rPr>
        <w:t>a</w:t>
      </w:r>
      <w:r>
        <w:rPr>
          <w:color w:val="6E5551"/>
        </w:rPr>
        <w:t>a</w:t>
      </w:r>
      <w:r>
        <w:rPr>
          <w:color w:val="6E5550"/>
        </w:rPr>
        <w:t>a</w:t>
      </w:r>
      <w:r>
        <w:rPr>
          <w:color w:val="6D564E"/>
        </w:rPr>
        <w:t>a</w:t>
      </w:r>
      <w:r>
        <w:rPr>
          <w:color w:val="6D564D"/>
        </w:rPr>
        <w:t>a</w:t>
      </w:r>
      <w:r>
        <w:rPr>
          <w:color w:val="6E574E"/>
        </w:rPr>
        <w:t>a</w:t>
      </w:r>
      <w:r>
        <w:rPr>
          <w:color w:val="70564F"/>
        </w:rPr>
        <w:t>a</w:t>
      </w:r>
      <w:r>
        <w:rPr>
          <w:color w:val="715750"/>
        </w:rPr>
        <w:t>a</w:t>
      </w:r>
      <w:r>
        <w:rPr>
          <w:color w:val="725651"/>
        </w:rPr>
        <w:t>a</w:t>
      </w:r>
      <w:r>
        <w:rPr>
          <w:color w:val="735552"/>
        </w:rPr>
        <w:t>a</w:t>
      </w:r>
      <w:r>
        <w:rPr>
          <w:color w:val="745552"/>
        </w:rPr>
        <w:t>a</w:t>
      </w:r>
      <w:r>
        <w:rPr>
          <w:color w:val="755352"/>
        </w:rPr>
        <w:t>a</w:t>
      </w:r>
      <w:r>
        <w:rPr>
          <w:color w:val="755252"/>
        </w:rPr>
        <w:t>a</w:t>
      </w:r>
      <w:r>
        <w:rPr>
          <w:color w:val="735151"/>
        </w:rPr>
        <w:t>a</w:t>
      </w:r>
      <w:r>
        <w:rPr>
          <w:color w:val="735050"/>
        </w:rPr>
        <w:t>a</w:t>
      </w:r>
      <w:r>
        <w:rPr>
          <w:color w:val="6E4E4C"/>
        </w:rPr>
        <w:t>a</w:t>
      </w:r>
      <w:r>
        <w:rPr>
          <w:color w:val="674C48"/>
        </w:rPr>
        <w:t>a</w:t>
      </w:r>
      <w:r>
        <w:rPr>
          <w:color w:val="624947"/>
        </w:rPr>
        <w:t>a</w:t>
      </w:r>
      <w:r>
        <w:rPr>
          <w:color w:val="4A3535"/>
        </w:rPr>
        <w:t>a</w:t>
      </w:r>
      <w:r>
        <w:rPr>
          <w:color w:val="201010"/>
        </w:rPr>
        <w:t>a</w:t>
      </w:r>
      <w:r>
        <w:rPr>
          <w:color w:val="070000"/>
        </w:rPr>
        <w:t>a</w:t>
      </w:r>
      <w:r>
        <w:rPr>
          <w:color w:val="080104"/>
        </w:rPr>
        <w:t>a</w:t>
      </w:r>
      <w:r>
        <w:rPr>
          <w:color w:val="04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001"/>
        </w:rPr>
        <w:t>a</w:t>
      </w:r>
      <w:r>
        <w:rPr>
          <w:color w:val="0A0907"/>
        </w:rPr>
        <w:t>a</w:t>
      </w:r>
      <w:r>
        <w:rPr>
          <w:color w:val="000200"/>
        </w:rPr>
        <w:t>a</w:t>
      </w:r>
      <w:r>
        <w:rPr>
          <w:color w:val="030100"/>
        </w:rPr>
        <w:t>a</w:t>
      </w:r>
      <w:r>
        <w:rPr>
          <w:color w:val="1C070B"/>
        </w:rPr>
        <w:t>a</w:t>
      </w:r>
      <w:r>
        <w:rPr>
          <w:color w:val="5E2332"/>
        </w:rPr>
        <w:t>a</w:t>
      </w:r>
      <w:r>
        <w:rPr>
          <w:color w:val="7E243E"/>
        </w:rPr>
        <w:t>a</w:t>
      </w:r>
      <w:r>
        <w:rPr>
          <w:color w:val="88213E"/>
        </w:rPr>
        <w:t>a</w:t>
      </w:r>
      <w:r>
        <w:rPr>
          <w:color w:val="85223E"/>
        </w:rPr>
        <w:t>a</w:t>
      </w:r>
      <w:r>
        <w:rPr>
          <w:color w:val="80253E"/>
        </w:rPr>
        <w:t>a</w:t>
      </w:r>
      <w:r>
        <w:rPr>
          <w:color w:val="7E263C"/>
        </w:rPr>
        <w:t>a</w:t>
      </w:r>
      <w:r>
        <w:rPr>
          <w:color w:val="82243C"/>
        </w:rPr>
        <w:t>a</w:t>
      </w:r>
    </w:p>
    <w:p>
      <w:r>
        <w:rPr>
          <w:color w:val="FCE693"/>
        </w:rPr>
        <w:t>a</w:t>
      </w:r>
      <w:r>
        <w:rPr>
          <w:color w:val="FCE693"/>
        </w:rPr>
        <w:t>a</w:t>
      </w:r>
      <w:r>
        <w:rPr>
          <w:color w:val="FCE693"/>
        </w:rPr>
        <w:t>a</w:t>
      </w:r>
      <w:r>
        <w:rPr>
          <w:color w:val="FBE892"/>
        </w:rPr>
        <w:t>a</w:t>
      </w:r>
      <w:r>
        <w:rPr>
          <w:color w:val="F3E58D"/>
        </w:rPr>
        <w:t>a</w:t>
      </w:r>
      <w:r>
        <w:rPr>
          <w:color w:val="FEF3A1"/>
        </w:rPr>
        <w:t>a</w:t>
      </w:r>
      <w:r>
        <w:rPr>
          <w:color w:val="F0E097"/>
        </w:rPr>
        <w:t>a</w:t>
      </w:r>
      <w:r>
        <w:rPr>
          <w:color w:val="F4E6AB"/>
        </w:rPr>
        <w:t>a</w:t>
      </w:r>
      <w:r>
        <w:rPr>
          <w:color w:val="71683F"/>
        </w:rPr>
        <w:t>a</w:t>
      </w:r>
      <w:r>
        <w:rPr>
          <w:color w:val="040200"/>
        </w:rPr>
        <w:t>a</w:t>
      </w:r>
      <w:r>
        <w:rPr>
          <w:color w:val="010401"/>
        </w:rPr>
        <w:t>a</w:t>
      </w:r>
      <w:r>
        <w:rPr>
          <w:color w:val="000407"/>
        </w:rPr>
        <w:t>a</w:t>
      </w:r>
      <w:r>
        <w:rPr>
          <w:color w:val="00040B"/>
        </w:rPr>
        <w:t>a</w:t>
      </w:r>
      <w:r>
        <w:rPr>
          <w:color w:val="000208"/>
        </w:rPr>
        <w:t>a</w:t>
      </w:r>
      <w:r>
        <w:rPr>
          <w:color w:val="040103"/>
        </w:rPr>
        <w:t>a</w:t>
      </w:r>
      <w:r>
        <w:rPr>
          <w:color w:val="0601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80004"/>
        </w:rPr>
        <w:t>a</w:t>
      </w:r>
      <w:r>
        <w:rPr>
          <w:color w:val="070004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602"/>
        </w:rPr>
        <w:t>a</w:t>
      </w:r>
      <w:r>
        <w:rPr>
          <w:color w:val="000604"/>
        </w:rPr>
        <w:t>a</w:t>
      </w:r>
      <w:r>
        <w:rPr>
          <w:color w:val="000605"/>
        </w:rPr>
        <w:t>a</w:t>
      </w:r>
      <w:r>
        <w:rPr>
          <w:color w:val="000507"/>
        </w:rPr>
        <w:t>a</w:t>
      </w:r>
      <w:r>
        <w:rPr>
          <w:color w:val="000407"/>
        </w:rPr>
        <w:t>a</w:t>
      </w:r>
      <w:r>
        <w:rPr>
          <w:color w:val="020005"/>
        </w:rPr>
        <w:t>a</w:t>
      </w:r>
      <w:r>
        <w:rPr>
          <w:color w:val="050004"/>
        </w:rPr>
        <w:t>a</w:t>
      </w:r>
      <w:r>
        <w:rPr>
          <w:color w:val="050104"/>
        </w:rPr>
        <w:t>a</w:t>
      </w:r>
      <w:r>
        <w:rPr>
          <w:color w:val="040102"/>
        </w:rPr>
        <w:t>a</w:t>
      </w:r>
      <w:r>
        <w:rPr>
          <w:color w:val="020401"/>
        </w:rPr>
        <w:t>a</w:t>
      </w:r>
      <w:r>
        <w:rPr>
          <w:color w:val="010A00"/>
        </w:rPr>
        <w:t>a</w:t>
      </w:r>
      <w:r>
        <w:rPr>
          <w:color w:val="041707"/>
        </w:rPr>
        <w:t>a</w:t>
      </w:r>
      <w:r>
        <w:rPr>
          <w:color w:val="0C3315"/>
        </w:rPr>
        <w:t>a</w:t>
      </w:r>
      <w:r>
        <w:rPr>
          <w:color w:val="2C6C43"/>
        </w:rPr>
        <w:t>a</w:t>
      </w:r>
      <w:r>
        <w:rPr>
          <w:color w:val="479866"/>
        </w:rPr>
        <w:t>a</w:t>
      </w:r>
      <w:r>
        <w:rPr>
          <w:color w:val="4DAD74"/>
        </w:rPr>
        <w:t>a</w:t>
      </w:r>
      <w:r>
        <w:rPr>
          <w:color w:val="49B476"/>
        </w:rPr>
        <w:t>a</w:t>
      </w:r>
      <w:r>
        <w:rPr>
          <w:color w:val="40B471"/>
        </w:rPr>
        <w:t>a</w:t>
      </w:r>
      <w:r>
        <w:rPr>
          <w:color w:val="39B36E"/>
        </w:rPr>
        <w:t>a</w:t>
      </w:r>
      <w:r>
        <w:rPr>
          <w:color w:val="3AB76F"/>
        </w:rPr>
        <w:t>a</w:t>
      </w:r>
      <w:r>
        <w:rPr>
          <w:color w:val="3BB86F"/>
        </w:rPr>
        <w:t>a</w:t>
      </w:r>
      <w:r>
        <w:rPr>
          <w:color w:val="3BBA70"/>
        </w:rPr>
        <w:t>a</w:t>
      </w:r>
      <w:r>
        <w:rPr>
          <w:color w:val="3CBB70"/>
        </w:rPr>
        <w:t>a</w:t>
      </w:r>
      <w:r>
        <w:rPr>
          <w:color w:val="3EBC6F"/>
        </w:rPr>
        <w:t>a</w:t>
      </w:r>
      <w:r>
        <w:rPr>
          <w:color w:val="3DB86C"/>
        </w:rPr>
        <w:t>a</w:t>
      </w:r>
      <w:r>
        <w:rPr>
          <w:color w:val="3FB76A"/>
        </w:rPr>
        <w:t>a</w:t>
      </w:r>
      <w:r>
        <w:rPr>
          <w:color w:val="42B76A"/>
        </w:rPr>
        <w:t>a</w:t>
      </w:r>
      <w:r>
        <w:rPr>
          <w:color w:val="44B669"/>
        </w:rPr>
        <w:t>a</w:t>
      </w:r>
      <w:r>
        <w:rPr>
          <w:color w:val="47B66A"/>
        </w:rPr>
        <w:t>a</w:t>
      </w:r>
      <w:r>
        <w:rPr>
          <w:color w:val="49B66B"/>
        </w:rPr>
        <w:t>a</w:t>
      </w:r>
      <w:r>
        <w:rPr>
          <w:color w:val="46B468"/>
        </w:rPr>
        <w:t>a</w:t>
      </w:r>
      <w:r>
        <w:rPr>
          <w:color w:val="46B569"/>
        </w:rPr>
        <w:t>a</w:t>
      </w:r>
      <w:r>
        <w:rPr>
          <w:color w:val="44B66B"/>
        </w:rPr>
        <w:t>a</w:t>
      </w:r>
      <w:r>
        <w:rPr>
          <w:color w:val="43B66B"/>
        </w:rPr>
        <w:t>a</w:t>
      </w:r>
      <w:r>
        <w:rPr>
          <w:color w:val="41B66C"/>
        </w:rPr>
        <w:t>a</w:t>
      </w:r>
      <w:r>
        <w:rPr>
          <w:color w:val="40B56B"/>
        </w:rPr>
        <w:t>a</w:t>
      </w:r>
      <w:r>
        <w:rPr>
          <w:color w:val="44B871"/>
        </w:rPr>
        <w:t>a</w:t>
      </w:r>
      <w:r>
        <w:rPr>
          <w:color w:val="46B671"/>
        </w:rPr>
        <w:t>a</w:t>
      </w:r>
      <w:r>
        <w:rPr>
          <w:color w:val="46B06D"/>
        </w:rPr>
        <w:t>a</w:t>
      </w:r>
      <w:r>
        <w:rPr>
          <w:color w:val="4CB071"/>
        </w:rPr>
        <w:t>a</w:t>
      </w:r>
      <w:r>
        <w:rPr>
          <w:color w:val="53B174"/>
        </w:rPr>
        <w:t>a</w:t>
      </w:r>
      <w:r>
        <w:rPr>
          <w:color w:val="52AA71"/>
        </w:rPr>
        <w:t>a</w:t>
      </w:r>
      <w:r>
        <w:rPr>
          <w:color w:val="4B9E66"/>
        </w:rPr>
        <w:t>a</w:t>
      </w:r>
      <w:r>
        <w:rPr>
          <w:color w:val="4D9B63"/>
        </w:rPr>
        <w:t>a</w:t>
      </w:r>
      <w:r>
        <w:rPr>
          <w:color w:val="5CB276"/>
        </w:rPr>
        <w:t>a</w:t>
      </w:r>
      <w:r>
        <w:rPr>
          <w:color w:val="4AAF6B"/>
        </w:rPr>
        <w:t>a</w:t>
      </w:r>
      <w:r>
        <w:rPr>
          <w:color w:val="49B96E"/>
        </w:rPr>
        <w:t>a</w:t>
      </w:r>
      <w:r>
        <w:rPr>
          <w:color w:val="41B969"/>
        </w:rPr>
        <w:t>a</w:t>
      </w:r>
      <w:r>
        <w:rPr>
          <w:color w:val="40B967"/>
        </w:rPr>
        <w:t>a</w:t>
      </w:r>
      <w:r>
        <w:rPr>
          <w:color w:val="47BB68"/>
        </w:rPr>
        <w:t>a</w:t>
      </w:r>
      <w:r>
        <w:rPr>
          <w:color w:val="4BB968"/>
        </w:rPr>
        <w:t>a</w:t>
      </w:r>
      <w:r>
        <w:rPr>
          <w:color w:val="4DB86A"/>
        </w:rPr>
        <w:t>a</w:t>
      </w:r>
      <w:r>
        <w:rPr>
          <w:color w:val="4DB86B"/>
        </w:rPr>
        <w:t>a</w:t>
      </w:r>
      <w:r>
        <w:rPr>
          <w:color w:val="4CB86C"/>
        </w:rPr>
        <w:t>a</w:t>
      </w:r>
      <w:r>
        <w:rPr>
          <w:color w:val="4BB96B"/>
        </w:rPr>
        <w:t>a</w:t>
      </w:r>
      <w:r>
        <w:rPr>
          <w:color w:val="4EB769"/>
        </w:rPr>
        <w:t>a</w:t>
      </w:r>
      <w:r>
        <w:rPr>
          <w:color w:val="50B768"/>
        </w:rPr>
        <w:t>a</w:t>
      </w:r>
      <w:r>
        <w:rPr>
          <w:color w:val="51B96A"/>
        </w:rPr>
        <w:t>a</w:t>
      </w:r>
      <w:r>
        <w:rPr>
          <w:color w:val="53BA6B"/>
        </w:rPr>
        <w:t>a</w:t>
      </w:r>
      <w:r>
        <w:rPr>
          <w:color w:val="54BC6A"/>
        </w:rPr>
        <w:t>a</w:t>
      </w:r>
      <w:r>
        <w:rPr>
          <w:color w:val="55BD69"/>
        </w:rPr>
        <w:t>a</w:t>
      </w:r>
      <w:r>
        <w:rPr>
          <w:color w:val="55BC66"/>
        </w:rPr>
        <w:t>a</w:t>
      </w:r>
      <w:r>
        <w:rPr>
          <w:color w:val="58BB66"/>
        </w:rPr>
        <w:t>a</w:t>
      </w:r>
      <w:r>
        <w:rPr>
          <w:color w:val="5CBB65"/>
        </w:rPr>
        <w:t>a</w:t>
      </w:r>
      <w:r>
        <w:rPr>
          <w:color w:val="5CB862"/>
        </w:rPr>
        <w:t>a</w:t>
      </w:r>
      <w:r>
        <w:rPr>
          <w:color w:val="65BC66"/>
        </w:rPr>
        <w:t>a</w:t>
      </w:r>
      <w:r>
        <w:rPr>
          <w:color w:val="83D781"/>
        </w:rPr>
        <w:t>a</w:t>
      </w:r>
      <w:r>
        <w:rPr>
          <w:color w:val="9EF09B"/>
        </w:rPr>
        <w:t>a</w:t>
      </w:r>
      <w:r>
        <w:rPr>
          <w:color w:val="90E189"/>
        </w:rPr>
        <w:t>a</w:t>
      </w:r>
      <w:r>
        <w:rPr>
          <w:color w:val="71C16E"/>
        </w:rPr>
        <w:t>a</w:t>
      </w:r>
      <w:r>
        <w:rPr>
          <w:color w:val="60B262"/>
        </w:rPr>
        <w:t>a</w:t>
      </w:r>
      <w:r>
        <w:rPr>
          <w:color w:val="5FB567"/>
        </w:rPr>
        <w:t>a</w:t>
      </w:r>
      <w:r>
        <w:rPr>
          <w:color w:val="5BB565"/>
        </w:rPr>
        <w:t>a</w:t>
      </w:r>
      <w:r>
        <w:rPr>
          <w:color w:val="56B562"/>
        </w:rPr>
        <w:t>a</w:t>
      </w:r>
      <w:r>
        <w:rPr>
          <w:color w:val="5BB765"/>
        </w:rPr>
        <w:t>a</w:t>
      </w:r>
      <w:r>
        <w:rPr>
          <w:color w:val="60AF67"/>
        </w:rPr>
        <w:t>a</w:t>
      </w:r>
      <w:r>
        <w:rPr>
          <w:color w:val="3C7740"/>
        </w:rPr>
        <w:t>a</w:t>
      </w:r>
      <w:r>
        <w:rPr>
          <w:color w:val="010E01"/>
        </w:rPr>
        <w:t>a</w:t>
      </w:r>
      <w:r>
        <w:rPr>
          <w:color w:val="060605"/>
        </w:rPr>
        <w:t>a</w:t>
      </w:r>
      <w:r>
        <w:rPr>
          <w:color w:val="0E060B"/>
        </w:rPr>
        <w:t>a</w:t>
      </w:r>
      <w:r>
        <w:rPr>
          <w:color w:val="0600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70005"/>
        </w:rPr>
        <w:t>a</w:t>
      </w:r>
      <w:r>
        <w:rPr>
          <w:color w:val="0A0107"/>
        </w:rPr>
        <w:t>a</w:t>
      </w:r>
      <w:r>
        <w:rPr>
          <w:color w:val="020400"/>
        </w:rPr>
        <w:t>a</w:t>
      </w:r>
      <w:r>
        <w:rPr>
          <w:color w:val="000B00"/>
        </w:rPr>
        <w:t>a</w:t>
      </w:r>
      <w:r>
        <w:rPr>
          <w:color w:val="07350F"/>
        </w:rPr>
        <w:t>a</w:t>
      </w:r>
      <w:r>
        <w:rPr>
          <w:color w:val="559E66"/>
        </w:rPr>
        <w:t>a</w:t>
      </w:r>
      <w:r>
        <w:rPr>
          <w:color w:val="439D5B"/>
        </w:rPr>
        <w:t>a</w:t>
      </w:r>
      <w:r>
        <w:rPr>
          <w:color w:val="3E9F5C"/>
        </w:rPr>
        <w:t>a</w:t>
      </w:r>
      <w:r>
        <w:rPr>
          <w:color w:val="46A161"/>
        </w:rPr>
        <w:t>a</w:t>
      </w:r>
      <w:r>
        <w:rPr>
          <w:color w:val="2E7442"/>
        </w:rPr>
        <w:t>a</w:t>
      </w:r>
      <w:r>
        <w:rPr>
          <w:color w:val="092F0F"/>
        </w:rPr>
        <w:t>a</w:t>
      </w:r>
      <w:r>
        <w:rPr>
          <w:color w:val="000B00"/>
        </w:rPr>
        <w:t>a</w:t>
      </w:r>
      <w:r>
        <w:rPr>
          <w:color w:val="0307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1"/>
        </w:rPr>
        <w:t>a</w:t>
      </w:r>
      <w:r>
        <w:rPr>
          <w:color w:val="010302"/>
        </w:rPr>
        <w:t>a</w:t>
      </w:r>
      <w:r>
        <w:rPr>
          <w:color w:val="050203"/>
        </w:rPr>
        <w:t>a</w:t>
      </w:r>
      <w:r>
        <w:rPr>
          <w:color w:val="090003"/>
        </w:rPr>
        <w:t>a</w:t>
      </w:r>
      <w:r>
        <w:rPr>
          <w:color w:val="070204"/>
        </w:rPr>
        <w:t>a</w:t>
      </w:r>
      <w:r>
        <w:rPr>
          <w:color w:val="020605"/>
        </w:rPr>
        <w:t>a</w:t>
      </w:r>
      <w:r>
        <w:rPr>
          <w:color w:val="000801"/>
        </w:rPr>
        <w:t>a</w:t>
      </w:r>
      <w:r>
        <w:rPr>
          <w:color w:val="0F321F"/>
        </w:rPr>
        <w:t>a</w:t>
      </w:r>
      <w:r>
        <w:rPr>
          <w:color w:val="2D674B"/>
        </w:rPr>
        <w:t>a</w:t>
      </w:r>
      <w:r>
        <w:rPr>
          <w:color w:val="2A6E4D"/>
        </w:rPr>
        <w:t>a</w:t>
      </w:r>
      <w:r>
        <w:rPr>
          <w:color w:val="2C764F"/>
        </w:rPr>
        <w:t>a</w:t>
      </w:r>
      <w:r>
        <w:rPr>
          <w:color w:val="206B44"/>
        </w:rPr>
        <w:t>a</w:t>
      </w:r>
      <w:r>
        <w:rPr>
          <w:color w:val="286E4C"/>
        </w:rPr>
        <w:t>a</w:t>
      </w:r>
      <w:r>
        <w:rPr>
          <w:color w:val="2A6D4E"/>
        </w:rPr>
        <w:t>a</w:t>
      </w:r>
      <w:r>
        <w:rPr>
          <w:color w:val="286E4B"/>
        </w:rPr>
        <w:t>a</w:t>
      </w:r>
      <w:r>
        <w:rPr>
          <w:color w:val="266E49"/>
        </w:rPr>
        <w:t>a</w:t>
      </w:r>
      <w:r>
        <w:rPr>
          <w:color w:val="246F48"/>
        </w:rPr>
        <w:t>a</w:t>
      </w:r>
      <w:r>
        <w:rPr>
          <w:color w:val="246E45"/>
        </w:rPr>
        <w:t>a</w:t>
      </w:r>
      <w:r>
        <w:rPr>
          <w:color w:val="297149"/>
        </w:rPr>
        <w:t>a</w:t>
      </w:r>
      <w:r>
        <w:rPr>
          <w:color w:val="276A44"/>
        </w:rPr>
        <w:t>a</w:t>
      </w:r>
      <w:r>
        <w:rPr>
          <w:color w:val="286542"/>
        </w:rPr>
        <w:t>a</w:t>
      </w:r>
      <w:r>
        <w:rPr>
          <w:color w:val="3A6F51"/>
        </w:rPr>
        <w:t>a</w:t>
      </w:r>
      <w:r>
        <w:rPr>
          <w:color w:val="2A573E"/>
        </w:rPr>
        <w:t>a</w:t>
      </w:r>
      <w:r>
        <w:rPr>
          <w:color w:val="052711"/>
        </w:rPr>
        <w:t>a</w:t>
      </w:r>
      <w:r>
        <w:rPr>
          <w:color w:val="000A00"/>
        </w:rPr>
        <w:t>a</w:t>
      </w:r>
      <w:r>
        <w:rPr>
          <w:color w:val="0005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00101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10403"/>
        </w:rPr>
        <w:t>a</w:t>
      </w:r>
      <w:r>
        <w:rPr>
          <w:color w:val="020504"/>
        </w:rPr>
        <w:t>a</w:t>
      </w:r>
      <w:r>
        <w:rPr>
          <w:color w:val="010504"/>
        </w:rPr>
        <w:t>a</w:t>
      </w:r>
      <w:r>
        <w:rPr>
          <w:color w:val="030504"/>
        </w:rPr>
        <w:t>a</w:t>
      </w:r>
      <w:r>
        <w:rPr>
          <w:color w:val="030304"/>
        </w:rPr>
        <w:t>a</w:t>
      </w:r>
      <w:r>
        <w:rPr>
          <w:color w:val="020808"/>
        </w:rPr>
        <w:t>a</w:t>
      </w:r>
      <w:r>
        <w:rPr>
          <w:color w:val="000B04"/>
        </w:rPr>
        <w:t>a</w:t>
      </w:r>
      <w:r>
        <w:rPr>
          <w:color w:val="133526"/>
        </w:rPr>
        <w:t>a</w:t>
      </w:r>
      <w:r>
        <w:rPr>
          <w:color w:val="32634E"/>
        </w:rPr>
        <w:t>a</w:t>
      </w:r>
      <w:r>
        <w:rPr>
          <w:color w:val="2A6249"/>
        </w:rPr>
        <w:t>a</w:t>
      </w:r>
      <w:r>
        <w:rPr>
          <w:color w:val="255D45"/>
        </w:rPr>
        <w:t>a</w:t>
      </w:r>
      <w:r>
        <w:rPr>
          <w:color w:val="295E46"/>
        </w:rPr>
        <w:t>a</w:t>
      </w:r>
      <w:r>
        <w:rPr>
          <w:color w:val="2B5A46"/>
        </w:rPr>
        <w:t>a</w:t>
      </w:r>
      <w:r>
        <w:rPr>
          <w:color w:val="2A5A46"/>
        </w:rPr>
        <w:t>a</w:t>
      </w:r>
      <w:r>
        <w:rPr>
          <w:color w:val="285949"/>
        </w:rPr>
        <w:t>a</w:t>
      </w:r>
      <w:r>
        <w:rPr>
          <w:color w:val="265B4B"/>
        </w:rPr>
        <w:t>a</w:t>
      </w:r>
      <w:r>
        <w:rPr>
          <w:color w:val="285A4B"/>
        </w:rPr>
        <w:t>a</w:t>
      </w:r>
      <w:r>
        <w:rPr>
          <w:color w:val="2D5749"/>
        </w:rPr>
        <w:t>a</w:t>
      </w:r>
      <w:r>
        <w:rPr>
          <w:color w:val="2E5749"/>
        </w:rPr>
        <w:t>a</w:t>
      </w:r>
      <w:r>
        <w:rPr>
          <w:color w:val="2C5849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A5949"/>
        </w:rPr>
        <w:t>a</w:t>
      </w:r>
      <w:r>
        <w:rPr>
          <w:color w:val="315D4E"/>
        </w:rPr>
        <w:t>a</w:t>
      </w:r>
      <w:r>
        <w:rPr>
          <w:color w:val="2E5246"/>
        </w:rPr>
        <w:t>a</w:t>
      </w:r>
      <w:r>
        <w:rPr>
          <w:color w:val="39544B"/>
        </w:rPr>
        <w:t>a</w:t>
      </w:r>
      <w:r>
        <w:rPr>
          <w:color w:val="1E2F29"/>
        </w:rPr>
        <w:t>a</w:t>
      </w:r>
      <w:r>
        <w:rPr>
          <w:color w:val="020906"/>
        </w:rPr>
        <w:t>a</w:t>
      </w:r>
      <w:r>
        <w:rPr>
          <w:color w:val="040504"/>
        </w:rPr>
        <w:t>a</w:t>
      </w:r>
      <w:r>
        <w:rPr>
          <w:color w:val="060A0A"/>
        </w:rPr>
        <w:t>a</w:t>
      </w:r>
      <w:r>
        <w:rPr>
          <w:color w:val="010808"/>
        </w:rPr>
        <w:t>a</w:t>
      </w:r>
      <w:r>
        <w:rPr>
          <w:color w:val="000302"/>
        </w:rPr>
        <w:t>a</w:t>
      </w:r>
      <w:r>
        <w:rPr>
          <w:color w:val="000602"/>
        </w:rPr>
        <w:t>a</w:t>
      </w:r>
      <w:r>
        <w:rPr>
          <w:color w:val="05130C"/>
        </w:rPr>
        <w:t>a</w:t>
      </w:r>
      <w:r>
        <w:rPr>
          <w:color w:val="172D23"/>
        </w:rPr>
        <w:t>a</w:t>
      </w:r>
      <w:r>
        <w:rPr>
          <w:color w:val="2B4437"/>
        </w:rPr>
        <w:t>a</w:t>
      </w:r>
      <w:r>
        <w:rPr>
          <w:color w:val="3E5949"/>
        </w:rPr>
        <w:t>a</w:t>
      </w:r>
      <w:r>
        <w:rPr>
          <w:color w:val="415E4D"/>
        </w:rPr>
        <w:t>a</w:t>
      </w:r>
      <w:r>
        <w:rPr>
          <w:color w:val="415F4B"/>
        </w:rPr>
        <w:t>a</w:t>
      </w:r>
      <w:r>
        <w:rPr>
          <w:color w:val="405D49"/>
        </w:rPr>
        <w:t>a</w:t>
      </w:r>
      <w:r>
        <w:rPr>
          <w:color w:val="435F4A"/>
        </w:rPr>
        <w:t>a</w:t>
      </w:r>
      <w:r>
        <w:rPr>
          <w:color w:val="46634D"/>
        </w:rPr>
        <w:t>a</w:t>
      </w:r>
      <w:r>
        <w:rPr>
          <w:color w:val="42614B"/>
        </w:rPr>
        <w:t>a</w:t>
      </w:r>
      <w:r>
        <w:rPr>
          <w:color w:val="43614A"/>
        </w:rPr>
        <w:t>a</w:t>
      </w:r>
      <w:r>
        <w:rPr>
          <w:color w:val="43604A"/>
        </w:rPr>
        <w:t>a</w:t>
      </w:r>
      <w:r>
        <w:rPr>
          <w:color w:val="44604A"/>
        </w:rPr>
        <w:t>a</w:t>
      </w:r>
      <w:r>
        <w:rPr>
          <w:color w:val="445E4A"/>
        </w:rPr>
        <w:t>a</w:t>
      </w:r>
      <w:r>
        <w:rPr>
          <w:color w:val="455E4B"/>
        </w:rPr>
        <w:t>a</w:t>
      </w:r>
      <w:r>
        <w:rPr>
          <w:color w:val="465D4D"/>
        </w:rPr>
        <w:t>a</w:t>
      </w:r>
      <w:r>
        <w:rPr>
          <w:color w:val="475C4D"/>
        </w:rPr>
        <w:t>a</w:t>
      </w:r>
      <w:r>
        <w:rPr>
          <w:color w:val="485B4D"/>
        </w:rPr>
        <w:t>a</w:t>
      </w:r>
      <w:r>
        <w:rPr>
          <w:color w:val="495A4E"/>
        </w:rPr>
        <w:t>a</w:t>
      </w:r>
      <w:r>
        <w:rPr>
          <w:color w:val="495A4F"/>
        </w:rPr>
        <w:t>a</w:t>
      </w:r>
      <w:r>
        <w:rPr>
          <w:color w:val="4A5A4F"/>
        </w:rPr>
        <w:t>a</w:t>
      </w:r>
      <w:r>
        <w:rPr>
          <w:color w:val="4A5A4E"/>
        </w:rPr>
        <w:t>a</w:t>
      </w:r>
      <w:r>
        <w:rPr>
          <w:color w:val="49594C"/>
        </w:rPr>
        <w:t>a</w:t>
      </w:r>
      <w:r>
        <w:rPr>
          <w:color w:val="495A4A"/>
        </w:rPr>
        <w:t>a</w:t>
      </w:r>
      <w:r>
        <w:rPr>
          <w:color w:val="4A5A4A"/>
        </w:rPr>
        <w:t>a</w:t>
      </w:r>
      <w:r>
        <w:rPr>
          <w:color w:val="4C5A4B"/>
        </w:rPr>
        <w:t>a</w:t>
      </w:r>
      <w:r>
        <w:rPr>
          <w:color w:val="4F5B4B"/>
        </w:rPr>
        <w:t>a</w:t>
      </w:r>
      <w:r>
        <w:rPr>
          <w:color w:val="525D4D"/>
        </w:rPr>
        <w:t>a</w:t>
      </w:r>
      <w:r>
        <w:rPr>
          <w:color w:val="575F50"/>
        </w:rPr>
        <w:t>a</w:t>
      </w:r>
      <w:r>
        <w:rPr>
          <w:color w:val="585F50"/>
        </w:rPr>
        <w:t>a</w:t>
      </w:r>
      <w:r>
        <w:rPr>
          <w:color w:val="5A6151"/>
        </w:rPr>
        <w:t>a</w:t>
      </w:r>
      <w:r>
        <w:rPr>
          <w:color w:val="5D6152"/>
        </w:rPr>
        <w:t>a</w:t>
      </w:r>
      <w:r>
        <w:rPr>
          <w:color w:val="5E6251"/>
        </w:rPr>
        <w:t>a</w:t>
      </w:r>
      <w:r>
        <w:rPr>
          <w:color w:val="5F6251"/>
        </w:rPr>
        <w:t>a</w:t>
      </w:r>
      <w:r>
        <w:rPr>
          <w:color w:val="646253"/>
        </w:rPr>
        <w:t>a</w:t>
      </w:r>
      <w:r>
        <w:rPr>
          <w:color w:val="656152"/>
        </w:rPr>
        <w:t>a</w:t>
      </w:r>
      <w:r>
        <w:rPr>
          <w:color w:val="646152"/>
        </w:rPr>
        <w:t>a</w:t>
      </w:r>
      <w:r>
        <w:rPr>
          <w:color w:val="646152"/>
        </w:rPr>
        <w:t>a</w:t>
      </w:r>
      <w:r>
        <w:rPr>
          <w:color w:val="636051"/>
        </w:rPr>
        <w:t>a</w:t>
      </w:r>
      <w:r>
        <w:rPr>
          <w:color w:val="636051"/>
        </w:rPr>
        <w:t>a</w:t>
      </w:r>
      <w:r>
        <w:rPr>
          <w:color w:val="686254"/>
        </w:rPr>
        <w:t>a</w:t>
      </w:r>
      <w:r>
        <w:rPr>
          <w:color w:val="686254"/>
        </w:rPr>
        <w:t>a</w:t>
      </w:r>
      <w:r>
        <w:rPr>
          <w:color w:val="676153"/>
        </w:rPr>
        <w:t>a</w:t>
      </w:r>
      <w:r>
        <w:rPr>
          <w:color w:val="676153"/>
        </w:rPr>
        <w:t>a</w:t>
      </w:r>
      <w:r>
        <w:rPr>
          <w:color w:val="666052"/>
        </w:rPr>
        <w:t>a</w:t>
      </w:r>
      <w:r>
        <w:rPr>
          <w:color w:val="666052"/>
        </w:rPr>
        <w:t>a</w:t>
      </w:r>
      <w:r>
        <w:rPr>
          <w:color w:val="675E53"/>
        </w:rPr>
        <w:t>a</w:t>
      </w:r>
      <w:r>
        <w:rPr>
          <w:color w:val="675D54"/>
        </w:rPr>
        <w:t>a</w:t>
      </w:r>
      <w:r>
        <w:rPr>
          <w:color w:val="695C54"/>
        </w:rPr>
        <w:t>a</w:t>
      </w:r>
      <w:r>
        <w:rPr>
          <w:color w:val="685B53"/>
        </w:rPr>
        <w:t>a</w:t>
      </w:r>
      <w:r>
        <w:rPr>
          <w:color w:val="685952"/>
        </w:rPr>
        <w:t>a</w:t>
      </w:r>
      <w:r>
        <w:rPr>
          <w:color w:val="6A5952"/>
        </w:rPr>
        <w:t>a</w:t>
      </w:r>
      <w:r>
        <w:rPr>
          <w:color w:val="6A5851"/>
        </w:rPr>
        <w:t>a</w:t>
      </w:r>
      <w:r>
        <w:rPr>
          <w:color w:val="695550"/>
        </w:rPr>
        <w:t>a</w:t>
      </w:r>
      <w:r>
        <w:rPr>
          <w:color w:val="6B5450"/>
        </w:rPr>
        <w:t>a</w:t>
      </w:r>
      <w:r>
        <w:rPr>
          <w:color w:val="6D5551"/>
        </w:rPr>
        <w:t>a</w:t>
      </w:r>
      <w:r>
        <w:rPr>
          <w:color w:val="6E5551"/>
        </w:rPr>
        <w:t>a</w:t>
      </w:r>
      <w:r>
        <w:rPr>
          <w:color w:val="6F5652"/>
        </w:rPr>
        <w:t>a</w:t>
      </w:r>
      <w:r>
        <w:rPr>
          <w:color w:val="6F5651"/>
        </w:rPr>
        <w:t>a</w:t>
      </w:r>
      <w:r>
        <w:rPr>
          <w:color w:val="6E564D"/>
        </w:rPr>
        <w:t>a</w:t>
      </w:r>
      <w:r>
        <w:rPr>
          <w:color w:val="6E564C"/>
        </w:rPr>
        <w:t>a</w:t>
      </w:r>
      <w:r>
        <w:rPr>
          <w:color w:val="6F574D"/>
        </w:rPr>
        <w:t>a</w:t>
      </w:r>
      <w:r>
        <w:rPr>
          <w:color w:val="71564F"/>
        </w:rPr>
        <w:t>a</w:t>
      </w:r>
      <w:r>
        <w:rPr>
          <w:color w:val="725750"/>
        </w:rPr>
        <w:t>a</w:t>
      </w:r>
      <w:r>
        <w:rPr>
          <w:color w:val="735650"/>
        </w:rPr>
        <w:t>a</w:t>
      </w:r>
      <w:r>
        <w:rPr>
          <w:color w:val="745552"/>
        </w:rPr>
        <w:t>a</w:t>
      </w:r>
      <w:r>
        <w:rPr>
          <w:color w:val="765452"/>
        </w:rPr>
        <w:t>a</w:t>
      </w:r>
      <w:r>
        <w:rPr>
          <w:color w:val="765252"/>
        </w:rPr>
        <w:t>a</w:t>
      </w:r>
      <w:r>
        <w:rPr>
          <w:color w:val="775152"/>
        </w:rPr>
        <w:t>a</w:t>
      </w:r>
      <w:r>
        <w:rPr>
          <w:color w:val="765051"/>
        </w:rPr>
        <w:t>a</w:t>
      </w:r>
      <w:r>
        <w:rPr>
          <w:color w:val="765050"/>
        </w:rPr>
        <w:t>a</w:t>
      </w:r>
      <w:r>
        <w:rPr>
          <w:color w:val="6D4B48"/>
        </w:rPr>
        <w:t>a</w:t>
      </w:r>
      <w:r>
        <w:rPr>
          <w:color w:val="72534E"/>
        </w:rPr>
        <w:t>a</w:t>
      </w:r>
      <w:r>
        <w:rPr>
          <w:color w:val="6B4F4B"/>
        </w:rPr>
        <w:t>a</w:t>
      </w:r>
      <w:r>
        <w:rPr>
          <w:color w:val="5B4341"/>
        </w:rPr>
        <w:t>a</w:t>
      </w:r>
      <w:r>
        <w:rPr>
          <w:color w:val="382525"/>
        </w:rPr>
        <w:t>a</w:t>
      </w:r>
      <w:r>
        <w:rPr>
          <w:color w:val="0B0000"/>
        </w:rPr>
        <w:t>a</w:t>
      </w:r>
      <w:r>
        <w:rPr>
          <w:color w:val="070001"/>
        </w:rPr>
        <w:t>a</w:t>
      </w:r>
      <w:r>
        <w:rPr>
          <w:color w:val="050003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001"/>
        </w:rPr>
        <w:t>a</w:t>
      </w:r>
      <w:r>
        <w:rPr>
          <w:color w:val="090807"/>
        </w:rPr>
        <w:t>a</w:t>
      </w:r>
      <w:r>
        <w:rPr>
          <w:color w:val="000400"/>
        </w:rPr>
        <w:t>a</w:t>
      </w:r>
      <w:r>
        <w:rPr>
          <w:color w:val="000200"/>
        </w:rPr>
        <w:t>a</w:t>
      </w:r>
      <w:r>
        <w:rPr>
          <w:color w:val="120305"/>
        </w:rPr>
        <w:t>a</w:t>
      </w:r>
      <w:r>
        <w:rPr>
          <w:color w:val="521D2B"/>
        </w:rPr>
        <w:t>a</w:t>
      </w:r>
      <w:r>
        <w:rPr>
          <w:color w:val="7B253D"/>
        </w:rPr>
        <w:t>a</w:t>
      </w:r>
      <w:r>
        <w:rPr>
          <w:color w:val="88223F"/>
        </w:rPr>
        <w:t>a</w:t>
      </w:r>
      <w:r>
        <w:rPr>
          <w:color w:val="86223F"/>
        </w:rPr>
        <w:t>a</w:t>
      </w:r>
      <w:r>
        <w:rPr>
          <w:color w:val="82253F"/>
        </w:rPr>
        <w:t>a</w:t>
      </w:r>
      <w:r>
        <w:rPr>
          <w:color w:val="80273D"/>
        </w:rPr>
        <w:t>a</w:t>
      </w:r>
      <w:r>
        <w:rPr>
          <w:color w:val="84253D"/>
        </w:rPr>
        <w:t>a</w:t>
      </w:r>
    </w:p>
    <w:p>
      <w:r>
        <w:rPr>
          <w:color w:val="FCE693"/>
        </w:rPr>
        <w:t>a</w:t>
      </w:r>
      <w:r>
        <w:rPr>
          <w:color w:val="FCE693"/>
        </w:rPr>
        <w:t>a</w:t>
      </w:r>
      <w:r>
        <w:rPr>
          <w:color w:val="FCE693"/>
        </w:rPr>
        <w:t>a</w:t>
      </w:r>
      <w:r>
        <w:rPr>
          <w:color w:val="FDEA93"/>
        </w:rPr>
        <w:t>a</w:t>
      </w:r>
      <w:r>
        <w:rPr>
          <w:color w:val="F3E48C"/>
        </w:rPr>
        <w:t>a</w:t>
      </w:r>
      <w:r>
        <w:rPr>
          <w:color w:val="FEF09E"/>
        </w:rPr>
        <w:t>a</w:t>
      </w:r>
      <w:r>
        <w:rPr>
          <w:color w:val="EFDF97"/>
        </w:rPr>
        <w:t>a</w:t>
      </w:r>
      <w:r>
        <w:rPr>
          <w:color w:val="F5E7AF"/>
        </w:rPr>
        <w:t>a</w:t>
      </w:r>
      <w:r>
        <w:rPr>
          <w:color w:val="474024"/>
        </w:rPr>
        <w:t>a</w:t>
      </w:r>
      <w:r>
        <w:rPr>
          <w:color w:val="040300"/>
        </w:rPr>
        <w:t>a</w:t>
      </w:r>
      <w:r>
        <w:rPr>
          <w:color w:val="000402"/>
        </w:rPr>
        <w:t>a</w:t>
      </w:r>
      <w:r>
        <w:rPr>
          <w:color w:val="00050A"/>
        </w:rPr>
        <w:t>a</w:t>
      </w:r>
      <w:r>
        <w:rPr>
          <w:color w:val="00040D"/>
        </w:rPr>
        <w:t>a</w:t>
      </w:r>
      <w:r>
        <w:rPr>
          <w:color w:val="000208"/>
        </w:rPr>
        <w:t>a</w:t>
      </w:r>
      <w:r>
        <w:rPr>
          <w:color w:val="040103"/>
        </w:rPr>
        <w:t>a</w:t>
      </w:r>
      <w:r>
        <w:rPr>
          <w:color w:val="0700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30106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1060B"/>
        </w:rPr>
        <w:t>a</w:t>
      </w:r>
      <w:r>
        <w:rPr>
          <w:color w:val="02020A"/>
        </w:rPr>
        <w:t>a</w:t>
      </w:r>
      <w:r>
        <w:rPr>
          <w:color w:val="030007"/>
        </w:rPr>
        <w:t>a</w:t>
      </w:r>
      <w:r>
        <w:rPr>
          <w:color w:val="070006"/>
        </w:rPr>
        <w:t>a</w:t>
      </w:r>
      <w:r>
        <w:rPr>
          <w:color w:val="0A0003"/>
        </w:rPr>
        <w:t>a</w:t>
      </w:r>
      <w:r>
        <w:rPr>
          <w:color w:val="090001"/>
        </w:rPr>
        <w:t>a</w:t>
      </w:r>
      <w:r>
        <w:rPr>
          <w:color w:val="030200"/>
        </w:rPr>
        <w:t>a</w:t>
      </w:r>
      <w:r>
        <w:rPr>
          <w:color w:val="000600"/>
        </w:rPr>
        <w:t>a</w:t>
      </w:r>
      <w:r>
        <w:rPr>
          <w:color w:val="001001"/>
        </w:rPr>
        <w:t>a</w:t>
      </w:r>
      <w:r>
        <w:rPr>
          <w:color w:val="053011"/>
        </w:rPr>
        <w:t>a</w:t>
      </w:r>
      <w:r>
        <w:rPr>
          <w:color w:val="1F5F38"/>
        </w:rPr>
        <w:t>a</w:t>
      </w:r>
      <w:r>
        <w:rPr>
          <w:color w:val="459467"/>
        </w:rPr>
        <w:t>a</w:t>
      </w:r>
      <w:r>
        <w:rPr>
          <w:color w:val="59B280"/>
        </w:rPr>
        <w:t>a</w:t>
      </w:r>
      <w:r>
        <w:rPr>
          <w:color w:val="5BB883"/>
        </w:rPr>
        <w:t>a</w:t>
      </w:r>
      <w:r>
        <w:rPr>
          <w:color w:val="52B37D"/>
        </w:rPr>
        <w:t>a</w:t>
      </w:r>
      <w:r>
        <w:rPr>
          <w:color w:val="45AB70"/>
        </w:rPr>
        <w:t>a</w:t>
      </w:r>
      <w:r>
        <w:rPr>
          <w:color w:val="3DA669"/>
        </w:rPr>
        <w:t>a</w:t>
      </w:r>
      <w:r>
        <w:rPr>
          <w:color w:val="3BAA69"/>
        </w:rPr>
        <w:t>a</w:t>
      </w:r>
      <w:r>
        <w:rPr>
          <w:color w:val="3EB16C"/>
        </w:rPr>
        <w:t>a</w:t>
      </w:r>
      <w:r>
        <w:rPr>
          <w:color w:val="3EB36C"/>
        </w:rPr>
        <w:t>a</w:t>
      </w:r>
      <w:r>
        <w:rPr>
          <w:color w:val="3EB46A"/>
        </w:rPr>
        <w:t>a</w:t>
      </w:r>
      <w:r>
        <w:rPr>
          <w:color w:val="3FB568"/>
        </w:rPr>
        <w:t>a</w:t>
      </w:r>
      <w:r>
        <w:rPr>
          <w:color w:val="40B567"/>
        </w:rPr>
        <w:t>a</w:t>
      </w:r>
      <w:r>
        <w:rPr>
          <w:color w:val="40B566"/>
        </w:rPr>
        <w:t>a</w:t>
      </w:r>
      <w:r>
        <w:rPr>
          <w:color w:val="41B466"/>
        </w:rPr>
        <w:t>a</w:t>
      </w:r>
      <w:r>
        <w:rPr>
          <w:color w:val="44B569"/>
        </w:rPr>
        <w:t>a</w:t>
      </w:r>
      <w:r>
        <w:rPr>
          <w:color w:val="43B669"/>
        </w:rPr>
        <w:t>a</w:t>
      </w:r>
      <w:r>
        <w:rPr>
          <w:color w:val="43B66B"/>
        </w:rPr>
        <w:t>a</w:t>
      </w:r>
      <w:r>
        <w:rPr>
          <w:color w:val="41B36A"/>
        </w:rPr>
        <w:t>a</w:t>
      </w:r>
      <w:r>
        <w:rPr>
          <w:color w:val="3EB068"/>
        </w:rPr>
        <w:t>a</w:t>
      </w:r>
      <w:r>
        <w:rPr>
          <w:color w:val="40AC68"/>
        </w:rPr>
        <w:t>a</w:t>
      </w:r>
      <w:r>
        <w:rPr>
          <w:color w:val="44AA6A"/>
        </w:rPr>
        <w:t>a</w:t>
      </w:r>
      <w:r>
        <w:rPr>
          <w:color w:val="51AD73"/>
        </w:rPr>
        <w:t>a</w:t>
      </w:r>
      <w:r>
        <w:rPr>
          <w:color w:val="62B582"/>
        </w:rPr>
        <w:t>a</w:t>
      </w:r>
      <w:r>
        <w:rPr>
          <w:color w:val="6AB385"/>
        </w:rPr>
        <w:t>a</w:t>
      </w:r>
      <w:r>
        <w:rPr>
          <w:color w:val="55946A"/>
        </w:rPr>
        <w:t>a</w:t>
      </w:r>
      <w:r>
        <w:rPr>
          <w:color w:val="255D35"/>
        </w:rPr>
        <w:t>a</w:t>
      </w:r>
      <w:r>
        <w:rPr>
          <w:color w:val="03340E"/>
        </w:rPr>
        <w:t>a</w:t>
      </w:r>
      <w:r>
        <w:rPr>
          <w:color w:val="205027"/>
        </w:rPr>
        <w:t>a</w:t>
      </w:r>
      <w:r>
        <w:rPr>
          <w:color w:val="5AA16F"/>
        </w:rPr>
        <w:t>a</w:t>
      </w:r>
      <w:r>
        <w:rPr>
          <w:color w:val="4FAB6E"/>
        </w:rPr>
        <w:t>a</w:t>
      </w:r>
      <w:r>
        <w:rPr>
          <w:color w:val="43B46D"/>
        </w:rPr>
        <w:t>a</w:t>
      </w:r>
      <w:r>
        <w:rPr>
          <w:color w:val="3DBA6B"/>
        </w:rPr>
        <w:t>a</w:t>
      </w:r>
      <w:r>
        <w:rPr>
          <w:color w:val="3FBF6B"/>
        </w:rPr>
        <w:t>a</w:t>
      </w:r>
      <w:r>
        <w:rPr>
          <w:color w:val="42BD67"/>
        </w:rPr>
        <w:t>a</w:t>
      </w:r>
      <w:r>
        <w:rPr>
          <w:color w:val="47BA67"/>
        </w:rPr>
        <w:t>a</w:t>
      </w:r>
      <w:r>
        <w:rPr>
          <w:color w:val="4BB867"/>
        </w:rPr>
        <w:t>a</w:t>
      </w:r>
      <w:r>
        <w:rPr>
          <w:color w:val="4CB767"/>
        </w:rPr>
        <w:t>a</w:t>
      </w:r>
      <w:r>
        <w:rPr>
          <w:color w:val="4CB769"/>
        </w:rPr>
        <w:t>a</w:t>
      </w:r>
      <w:r>
        <w:rPr>
          <w:color w:val="4CB769"/>
        </w:rPr>
        <w:t>a</w:t>
      </w:r>
      <w:r>
        <w:rPr>
          <w:color w:val="4DB568"/>
        </w:rPr>
        <w:t>a</w:t>
      </w:r>
      <w:r>
        <w:rPr>
          <w:color w:val="4EB669"/>
        </w:rPr>
        <w:t>a</w:t>
      </w:r>
      <w:r>
        <w:rPr>
          <w:color w:val="4EB769"/>
        </w:rPr>
        <w:t>a</w:t>
      </w:r>
      <w:r>
        <w:rPr>
          <w:color w:val="4EB969"/>
        </w:rPr>
        <w:t>a</w:t>
      </w:r>
      <w:r>
        <w:rPr>
          <w:color w:val="50BB69"/>
        </w:rPr>
        <w:t>a</w:t>
      </w:r>
      <w:r>
        <w:rPr>
          <w:color w:val="52BD68"/>
        </w:rPr>
        <w:t>a</w:t>
      </w:r>
      <w:r>
        <w:rPr>
          <w:color w:val="55BC67"/>
        </w:rPr>
        <w:t>a</w:t>
      </w:r>
      <w:r>
        <w:rPr>
          <w:color w:val="58BC66"/>
        </w:rPr>
        <w:t>a</w:t>
      </w:r>
      <w:r>
        <w:rPr>
          <w:color w:val="5BBB64"/>
        </w:rPr>
        <w:t>a</w:t>
      </w:r>
      <w:r>
        <w:rPr>
          <w:color w:val="5AB761"/>
        </w:rPr>
        <w:t>a</w:t>
      </w:r>
      <w:r>
        <w:rPr>
          <w:color w:val="65BC66"/>
        </w:rPr>
        <w:t>a</w:t>
      </w:r>
      <w:r>
        <w:rPr>
          <w:color w:val="88DC86"/>
        </w:rPr>
        <w:t>a</w:t>
      </w:r>
      <w:r>
        <w:rPr>
          <w:color w:val="A7F8A3"/>
        </w:rPr>
        <w:t>a</w:t>
      </w:r>
      <w:r>
        <w:rPr>
          <w:color w:val="96E691"/>
        </w:rPr>
        <w:t>a</w:t>
      </w:r>
      <w:r>
        <w:rPr>
          <w:color w:val="72C272"/>
        </w:rPr>
        <w:t>a</w:t>
      </w:r>
      <w:r>
        <w:rPr>
          <w:color w:val="5EB163"/>
        </w:rPr>
        <w:t>a</w:t>
      </w:r>
      <w:r>
        <w:rPr>
          <w:color w:val="5BB367"/>
        </w:rPr>
        <w:t>a</w:t>
      </w:r>
      <w:r>
        <w:rPr>
          <w:color w:val="55B564"/>
        </w:rPr>
        <w:t>a</w:t>
      </w:r>
      <w:r>
        <w:rPr>
          <w:color w:val="4DB65D"/>
        </w:rPr>
        <w:t>a</w:t>
      </w:r>
      <w:r>
        <w:rPr>
          <w:color w:val="54C063"/>
        </w:rPr>
        <w:t>a</w:t>
      </w:r>
      <w:r>
        <w:rPr>
          <w:color w:val="52B35E"/>
        </w:rPr>
        <w:t>a</w:t>
      </w:r>
      <w:r>
        <w:rPr>
          <w:color w:val="5FAB67"/>
        </w:rPr>
        <w:t>a</w:t>
      </w:r>
      <w:r>
        <w:rPr>
          <w:color w:val="174119"/>
        </w:rPr>
        <w:t>a</w:t>
      </w:r>
      <w:r>
        <w:rPr>
          <w:color w:val="010601"/>
        </w:rPr>
        <w:t>a</w:t>
      </w:r>
      <w:r>
        <w:rPr>
          <w:color w:val="080207"/>
        </w:rPr>
        <w:t>a</w:t>
      </w:r>
      <w:r>
        <w:rPr>
          <w:color w:val="0600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70007"/>
        </w:rPr>
        <w:t>a</w:t>
      </w:r>
      <w:r>
        <w:rPr>
          <w:color w:val="070007"/>
        </w:rPr>
        <w:t>a</w:t>
      </w:r>
      <w:r>
        <w:rPr>
          <w:color w:val="060405"/>
        </w:rPr>
        <w:t>a</w:t>
      </w:r>
      <w:r>
        <w:rPr>
          <w:color w:val="000800"/>
        </w:rPr>
        <w:t>a</w:t>
      </w:r>
      <w:r>
        <w:rPr>
          <w:color w:val="002200"/>
        </w:rPr>
        <w:t>a</w:t>
      </w:r>
      <w:r>
        <w:rPr>
          <w:color w:val="4F965E"/>
        </w:rPr>
        <w:t>a</w:t>
      </w:r>
      <w:r>
        <w:rPr>
          <w:color w:val="45A15C"/>
        </w:rPr>
        <w:t>a</w:t>
      </w:r>
      <w:r>
        <w:rPr>
          <w:color w:val="359D53"/>
        </w:rPr>
        <w:t>a</w:t>
      </w:r>
      <w:r>
        <w:rPr>
          <w:color w:val="399F56"/>
        </w:rPr>
        <w:t>a</w:t>
      </w:r>
      <w:r>
        <w:rPr>
          <w:color w:val="449B5D"/>
        </w:rPr>
        <w:t>a</w:t>
      </w:r>
      <w:r>
        <w:rPr>
          <w:color w:val="2D6D3D"/>
        </w:rPr>
        <w:t>a</w:t>
      </w:r>
      <w:r>
        <w:rPr>
          <w:color w:val="042906"/>
        </w:rPr>
        <w:t>a</w:t>
      </w:r>
      <w:r>
        <w:rPr>
          <w:color w:val="000900"/>
        </w:rPr>
        <w:t>a</w:t>
      </w:r>
      <w:r>
        <w:rPr>
          <w:color w:val="0104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2"/>
        </w:rPr>
        <w:t>a</w:t>
      </w:r>
      <w:r>
        <w:rPr>
          <w:color w:val="000803"/>
        </w:rPr>
        <w:t>a</w:t>
      </w:r>
      <w:r>
        <w:rPr>
          <w:color w:val="020403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70102"/>
        </w:rPr>
        <w:t>a</w:t>
      </w:r>
      <w:r>
        <w:rPr>
          <w:color w:val="010402"/>
        </w:rPr>
        <w:t>a</w:t>
      </w:r>
      <w:r>
        <w:rPr>
          <w:color w:val="000901"/>
        </w:rPr>
        <w:t>a</w:t>
      </w:r>
      <w:r>
        <w:rPr>
          <w:color w:val="113B26"/>
        </w:rPr>
        <w:t>a</w:t>
      </w:r>
      <w:r>
        <w:rPr>
          <w:color w:val="2E6C4F"/>
        </w:rPr>
        <w:t>a</w:t>
      </w:r>
      <w:r>
        <w:rPr>
          <w:color w:val="256B49"/>
        </w:rPr>
        <w:t>a</w:t>
      </w:r>
      <w:r>
        <w:rPr>
          <w:color w:val="2D7851"/>
        </w:rPr>
        <w:t>a</w:t>
      </w:r>
      <w:r>
        <w:rPr>
          <w:color w:val="226C46"/>
        </w:rPr>
        <w:t>a</w:t>
      </w:r>
      <w:r>
        <w:rPr>
          <w:color w:val="286E4C"/>
        </w:rPr>
        <w:t>a</w:t>
      </w:r>
      <w:r>
        <w:rPr>
          <w:color w:val="2A6D4E"/>
        </w:rPr>
        <w:t>a</w:t>
      </w:r>
      <w:r>
        <w:rPr>
          <w:color w:val="276D4A"/>
        </w:rPr>
        <w:t>a</w:t>
      </w:r>
      <w:r>
        <w:rPr>
          <w:color w:val="266E49"/>
        </w:rPr>
        <w:t>a</w:t>
      </w:r>
      <w:r>
        <w:rPr>
          <w:color w:val="236E47"/>
        </w:rPr>
        <w:t>a</w:t>
      </w:r>
      <w:r>
        <w:rPr>
          <w:color w:val="236E45"/>
        </w:rPr>
        <w:t>a</w:t>
      </w:r>
      <w:r>
        <w:rPr>
          <w:color w:val="266D45"/>
        </w:rPr>
        <w:t>a</w:t>
      </w:r>
      <w:r>
        <w:rPr>
          <w:color w:val="286D44"/>
        </w:rPr>
        <w:t>a</w:t>
      </w:r>
      <w:r>
        <w:rPr>
          <w:color w:val="286843"/>
        </w:rPr>
        <w:t>a</w:t>
      </w:r>
      <w:r>
        <w:rPr>
          <w:color w:val="2F6747"/>
        </w:rPr>
        <w:t>a</w:t>
      </w:r>
      <w:r>
        <w:rPr>
          <w:color w:val="336648"/>
        </w:rPr>
        <w:t>a</w:t>
      </w:r>
      <w:r>
        <w:rPr>
          <w:color w:val="114025"/>
        </w:rPr>
        <w:t>a</w:t>
      </w:r>
      <w:r>
        <w:rPr>
          <w:color w:val="000D00"/>
        </w:rPr>
        <w:t>a</w:t>
      </w:r>
      <w:r>
        <w:rPr>
          <w:color w:val="000702"/>
        </w:rPr>
        <w:t>a</w:t>
      </w:r>
      <w:r>
        <w:rPr>
          <w:color w:val="000604"/>
        </w:rPr>
        <w:t>a</w:t>
      </w:r>
      <w:r>
        <w:rPr>
          <w:color w:val="000604"/>
        </w:rPr>
        <w:t>a</w:t>
      </w:r>
      <w:r>
        <w:rPr>
          <w:color w:val="010705"/>
        </w:rPr>
        <w:t>a</w:t>
      </w:r>
      <w:r>
        <w:rPr>
          <w:color w:val="020806"/>
        </w:rPr>
        <w:t>a</w:t>
      </w:r>
      <w:r>
        <w:rPr>
          <w:color w:val="020806"/>
        </w:rPr>
        <w:t>a</w:t>
      </w:r>
      <w:r>
        <w:rPr>
          <w:color w:val="010705"/>
        </w:rPr>
        <w:t>a</w:t>
      </w:r>
      <w:r>
        <w:rPr>
          <w:color w:val="010705"/>
        </w:rPr>
        <w:t>a</w:t>
      </w:r>
      <w:r>
        <w:rPr>
          <w:color w:val="000503"/>
        </w:rPr>
        <w:t>a</w:t>
      </w:r>
      <w:r>
        <w:rPr>
          <w:color w:val="000301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00001"/>
        </w:rPr>
        <w:t>a</w:t>
      </w:r>
      <w:r>
        <w:rPr>
          <w:color w:val="010707"/>
        </w:rPr>
        <w:t>a</w:t>
      </w:r>
      <w:r>
        <w:rPr>
          <w:color w:val="021109"/>
        </w:rPr>
        <w:t>a</w:t>
      </w:r>
      <w:r>
        <w:rPr>
          <w:color w:val="1B4434"/>
        </w:rPr>
        <w:t>a</w:t>
      </w:r>
      <w:r>
        <w:rPr>
          <w:color w:val="316750"/>
        </w:rPr>
        <w:t>a</w:t>
      </w:r>
      <w:r>
        <w:rPr>
          <w:color w:val="215D43"/>
        </w:rPr>
        <w:t>a</w:t>
      </w:r>
      <w:r>
        <w:rPr>
          <w:color w:val="255D45"/>
        </w:rPr>
        <w:t>a</w:t>
      </w:r>
      <w:r>
        <w:rPr>
          <w:color w:val="2A5D46"/>
        </w:rPr>
        <w:t>a</w:t>
      </w:r>
      <w:r>
        <w:rPr>
          <w:color w:val="2E5B47"/>
        </w:rPr>
        <w:t>a</w:t>
      </w:r>
      <w:r>
        <w:rPr>
          <w:color w:val="2D5B48"/>
        </w:rPr>
        <w:t>a</w:t>
      </w:r>
      <w:r>
        <w:rPr>
          <w:color w:val="295A4A"/>
        </w:rPr>
        <w:t>a</w:t>
      </w:r>
      <w:r>
        <w:rPr>
          <w:color w:val="265B4B"/>
        </w:rPr>
        <w:t>a</w:t>
      </w:r>
      <w:r>
        <w:rPr>
          <w:color w:val="265B4B"/>
        </w:rPr>
        <w:t>a</w:t>
      </w:r>
      <w:r>
        <w:rPr>
          <w:color w:val="2D5749"/>
        </w:rPr>
        <w:t>a</w:t>
      </w:r>
      <w:r>
        <w:rPr>
          <w:color w:val="2E5749"/>
        </w:rPr>
        <w:t>a</w:t>
      </w:r>
      <w:r>
        <w:rPr>
          <w:color w:val="2C5849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A5949"/>
        </w:rPr>
        <w:t>a</w:t>
      </w:r>
      <w:r>
        <w:rPr>
          <w:color w:val="275143"/>
        </w:rPr>
        <w:t>a</w:t>
      </w:r>
      <w:r>
        <w:rPr>
          <w:color w:val="305448"/>
        </w:rPr>
        <w:t>a</w:t>
      </w:r>
      <w:r>
        <w:rPr>
          <w:color w:val="2D463E"/>
        </w:rPr>
        <w:t>a</w:t>
      </w:r>
      <w:r>
        <w:rPr>
          <w:color w:val="06110D"/>
        </w:rPr>
        <w:t>a</w:t>
      </w:r>
      <w:r>
        <w:rPr>
          <w:color w:val="010301"/>
        </w:rPr>
        <w:t>a</w:t>
      </w:r>
      <w:r>
        <w:rPr>
          <w:color w:val="070808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81714"/>
        </w:rPr>
        <w:t>a</w:t>
      </w:r>
      <w:r>
        <w:rPr>
          <w:color w:val="1B302A"/>
        </w:rPr>
        <w:t>a</w:t>
      </w:r>
      <w:r>
        <w:rPr>
          <w:color w:val="2C453B"/>
        </w:rPr>
        <w:t>a</w:t>
      </w:r>
      <w:r>
        <w:rPr>
          <w:color w:val="395549"/>
        </w:rPr>
        <w:t>a</w:t>
      </w:r>
      <w:r>
        <w:rPr>
          <w:color w:val="3E5E4E"/>
        </w:rPr>
        <w:t>a</w:t>
      </w:r>
      <w:r>
        <w:rPr>
          <w:color w:val="3D5E4C"/>
        </w:rPr>
        <w:t>a</w:t>
      </w:r>
      <w:r>
        <w:rPr>
          <w:color w:val="3E5F4C"/>
        </w:rPr>
        <w:t>a</w:t>
      </w:r>
      <w:r>
        <w:rPr>
          <w:color w:val="42624D"/>
        </w:rPr>
        <w:t>a</w:t>
      </w:r>
      <w:r>
        <w:rPr>
          <w:color w:val="43634E"/>
        </w:rPr>
        <w:t>a</w:t>
      </w:r>
      <w:r>
        <w:rPr>
          <w:color w:val="415E48"/>
        </w:rPr>
        <w:t>a</w:t>
      </w:r>
      <w:r>
        <w:rPr>
          <w:color w:val="3C5A42"/>
        </w:rPr>
        <w:t>a</w:t>
      </w:r>
      <w:r>
        <w:rPr>
          <w:color w:val="42624A"/>
        </w:rPr>
        <w:t>a</w:t>
      </w:r>
      <w:r>
        <w:rPr>
          <w:color w:val="42624A"/>
        </w:rPr>
        <w:t>a</w:t>
      </w:r>
      <w:r>
        <w:rPr>
          <w:color w:val="436149"/>
        </w:rPr>
        <w:t>a</w:t>
      </w:r>
      <w:r>
        <w:rPr>
          <w:color w:val="446049"/>
        </w:rPr>
        <w:t>a</w:t>
      </w:r>
      <w:r>
        <w:rPr>
          <w:color w:val="445F49"/>
        </w:rPr>
        <w:t>a</w:t>
      </w:r>
      <w:r>
        <w:rPr>
          <w:color w:val="455E49"/>
        </w:rPr>
        <w:t>a</w:t>
      </w:r>
      <w:r>
        <w:rPr>
          <w:color w:val="465D4B"/>
        </w:rPr>
        <w:t>a</w:t>
      </w:r>
      <w:r>
        <w:rPr>
          <w:color w:val="485C4C"/>
        </w:rPr>
        <w:t>a</w:t>
      </w:r>
      <w:r>
        <w:rPr>
          <w:color w:val="4A5A4D"/>
        </w:rPr>
        <w:t>a</w:t>
      </w:r>
      <w:r>
        <w:rPr>
          <w:color w:val="4C594F"/>
        </w:rPr>
        <w:t>a</w:t>
      </w:r>
      <w:r>
        <w:rPr>
          <w:color w:val="4C594F"/>
        </w:rPr>
        <w:t>a</w:t>
      </w:r>
      <w:r>
        <w:rPr>
          <w:color w:val="4C594F"/>
        </w:rPr>
        <w:t>a</w:t>
      </w:r>
      <w:r>
        <w:rPr>
          <w:color w:val="4B5A4E"/>
        </w:rPr>
        <w:t>a</w:t>
      </w:r>
      <w:r>
        <w:rPr>
          <w:color w:val="4A5B4B"/>
        </w:rPr>
        <w:t>a</w:t>
      </w:r>
      <w:r>
        <w:rPr>
          <w:color w:val="4C5A4B"/>
        </w:rPr>
        <w:t>a</w:t>
      </w:r>
      <w:r>
        <w:rPr>
          <w:color w:val="4D5A4B"/>
        </w:rPr>
        <w:t>a</w:t>
      </w:r>
      <w:r>
        <w:rPr>
          <w:color w:val="505C4E"/>
        </w:rPr>
        <w:t>a</w:t>
      </w:r>
      <w:r>
        <w:rPr>
          <w:color w:val="525D4D"/>
        </w:rPr>
        <w:t>a</w:t>
      </w:r>
      <w:r>
        <w:rPr>
          <w:color w:val="555F4F"/>
        </w:rPr>
        <w:t>a</w:t>
      </w:r>
      <w:r>
        <w:rPr>
          <w:color w:val="5A6352"/>
        </w:rPr>
        <w:t>a</w:t>
      </w:r>
      <w:r>
        <w:rPr>
          <w:color w:val="5B6252"/>
        </w:rPr>
        <w:t>a</w:t>
      </w:r>
      <w:r>
        <w:rPr>
          <w:color w:val="5C6252"/>
        </w:rPr>
        <w:t>a</w:t>
      </w:r>
      <w:r>
        <w:rPr>
          <w:color w:val="5E6251"/>
        </w:rPr>
        <w:t>a</w:t>
      </w:r>
      <w:r>
        <w:rPr>
          <w:color w:val="5F6352"/>
        </w:rPr>
        <w:t>a</w:t>
      </w:r>
      <w:r>
        <w:rPr>
          <w:color w:val="616252"/>
        </w:rPr>
        <w:t>a</w:t>
      </w:r>
      <w:r>
        <w:rPr>
          <w:color w:val="666251"/>
        </w:rPr>
        <w:t>a</w:t>
      </w:r>
      <w:r>
        <w:rPr>
          <w:color w:val="686151"/>
        </w:rPr>
        <w:t>a</w:t>
      </w:r>
      <w:r>
        <w:rPr>
          <w:color w:val="666050"/>
        </w:rPr>
        <w:t>a</w:t>
      </w:r>
      <w:r>
        <w:rPr>
          <w:color w:val="666050"/>
        </w:rPr>
        <w:t>a</w:t>
      </w:r>
      <w:r>
        <w:rPr>
          <w:color w:val="666050"/>
        </w:rPr>
        <w:t>a</w:t>
      </w:r>
      <w:r>
        <w:rPr>
          <w:color w:val="655F4F"/>
        </w:rPr>
        <w:t>a</w:t>
      </w:r>
      <w:r>
        <w:rPr>
          <w:color w:val="686252"/>
        </w:rPr>
        <w:t>a</w:t>
      </w:r>
      <w:r>
        <w:rPr>
          <w:color w:val="686252"/>
        </w:rPr>
        <w:t>a</w:t>
      </w:r>
      <w:r>
        <w:rPr>
          <w:color w:val="686252"/>
        </w:rPr>
        <w:t>a</w:t>
      </w:r>
      <w:r>
        <w:rPr>
          <w:color w:val="666251"/>
        </w:rPr>
        <w:t>a</w:t>
      </w:r>
      <w:r>
        <w:rPr>
          <w:color w:val="656251"/>
        </w:rPr>
        <w:t>a</w:t>
      </w:r>
      <w:r>
        <w:rPr>
          <w:color w:val="656151"/>
        </w:rPr>
        <w:t>a</w:t>
      </w:r>
      <w:r>
        <w:rPr>
          <w:color w:val="675E53"/>
        </w:rPr>
        <w:t>a</w:t>
      </w:r>
      <w:r>
        <w:rPr>
          <w:color w:val="695C54"/>
        </w:rPr>
        <w:t>a</w:t>
      </w:r>
      <w:r>
        <w:rPr>
          <w:color w:val="695C54"/>
        </w:rPr>
        <w:t>a</w:t>
      </w:r>
      <w:r>
        <w:rPr>
          <w:color w:val="685B53"/>
        </w:rPr>
        <w:t>a</w:t>
      </w:r>
      <w:r>
        <w:rPr>
          <w:color w:val="685952"/>
        </w:rPr>
        <w:t>a</w:t>
      </w:r>
      <w:r>
        <w:rPr>
          <w:color w:val="6A5952"/>
        </w:rPr>
        <w:t>a</w:t>
      </w:r>
      <w:r>
        <w:rPr>
          <w:color w:val="6B5751"/>
        </w:rPr>
        <w:t>a</w:t>
      </w:r>
      <w:r>
        <w:rPr>
          <w:color w:val="6A5550"/>
        </w:rPr>
        <w:t>a</w:t>
      </w:r>
      <w:r>
        <w:rPr>
          <w:color w:val="6D5551"/>
        </w:rPr>
        <w:t>a</w:t>
      </w:r>
      <w:r>
        <w:rPr>
          <w:color w:val="6D5551"/>
        </w:rPr>
        <w:t>a</w:t>
      </w:r>
      <w:r>
        <w:rPr>
          <w:color w:val="6E5551"/>
        </w:rPr>
        <w:t>a</w:t>
      </w:r>
      <w:r>
        <w:rPr>
          <w:color w:val="705552"/>
        </w:rPr>
        <w:t>a</w:t>
      </w:r>
      <w:r>
        <w:rPr>
          <w:color w:val="6F5651"/>
        </w:rPr>
        <w:t>a</w:t>
      </w:r>
      <w:r>
        <w:rPr>
          <w:color w:val="6E554D"/>
        </w:rPr>
        <w:t>a</w:t>
      </w:r>
      <w:r>
        <w:rPr>
          <w:color w:val="6E564C"/>
        </w:rPr>
        <w:t>a</w:t>
      </w:r>
      <w:r>
        <w:rPr>
          <w:color w:val="6F574D"/>
        </w:rPr>
        <w:t>a</w:t>
      </w:r>
      <w:r>
        <w:rPr>
          <w:color w:val="71564D"/>
        </w:rPr>
        <w:t>a</w:t>
      </w:r>
      <w:r>
        <w:rPr>
          <w:color w:val="72574F"/>
        </w:rPr>
        <w:t>a</w:t>
      </w:r>
      <w:r>
        <w:rPr>
          <w:color w:val="745550"/>
        </w:rPr>
        <w:t>a</w:t>
      </w:r>
      <w:r>
        <w:rPr>
          <w:color w:val="765452"/>
        </w:rPr>
        <w:t>a</w:t>
      </w:r>
      <w:r>
        <w:rPr>
          <w:color w:val="775452"/>
        </w:rPr>
        <w:t>a</w:t>
      </w:r>
      <w:r>
        <w:rPr>
          <w:color w:val="775352"/>
        </w:rPr>
        <w:t>a</w:t>
      </w:r>
      <w:r>
        <w:rPr>
          <w:color w:val="795152"/>
        </w:rPr>
        <w:t>a</w:t>
      </w:r>
      <w:r>
        <w:rPr>
          <w:color w:val="795152"/>
        </w:rPr>
        <w:t>a</w:t>
      </w:r>
      <w:r>
        <w:rPr>
          <w:color w:val="795151"/>
        </w:rPr>
        <w:t>a</w:t>
      </w:r>
      <w:r>
        <w:rPr>
          <w:color w:val="724B49"/>
        </w:rPr>
        <w:t>a</w:t>
      </w:r>
      <w:r>
        <w:rPr>
          <w:color w:val="7B5753"/>
        </w:rPr>
        <w:t>a</w:t>
      </w:r>
      <w:r>
        <w:rPr>
          <w:color w:val="715350"/>
        </w:rPr>
        <w:t>a</w:t>
      </w:r>
      <w:r>
        <w:rPr>
          <w:color w:val="684C4B"/>
        </w:rPr>
        <w:t>a</w:t>
      </w:r>
      <w:r>
        <w:rPr>
          <w:color w:val="4C3738"/>
        </w:rPr>
        <w:t>a</w:t>
      </w:r>
      <w:r>
        <w:rPr>
          <w:color w:val="150506"/>
        </w:rPr>
        <w:t>a</w:t>
      </w:r>
      <w:r>
        <w:rPr>
          <w:color w:val="080001"/>
        </w:rPr>
        <w:t>a</w:t>
      </w:r>
      <w:r>
        <w:rPr>
          <w:color w:val="060102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001"/>
        </w:rPr>
        <w:t>a</w:t>
      </w:r>
      <w:r>
        <w:rPr>
          <w:color w:val="070605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C0001"/>
        </w:rPr>
        <w:t>a</w:t>
      </w:r>
      <w:r>
        <w:rPr>
          <w:color w:val="4B1A26"/>
        </w:rPr>
        <w:t>a</w:t>
      </w:r>
      <w:r>
        <w:rPr>
          <w:color w:val="7B283F"/>
        </w:rPr>
        <w:t>a</w:t>
      </w:r>
      <w:r>
        <w:rPr>
          <w:color w:val="89223F"/>
        </w:rPr>
        <w:t>a</w:t>
      </w:r>
      <w:r>
        <w:rPr>
          <w:color w:val="88223F"/>
        </w:rPr>
        <w:t>a</w:t>
      </w:r>
      <w:r>
        <w:rPr>
          <w:color w:val="84243F"/>
        </w:rPr>
        <w:t>a</w:t>
      </w:r>
      <w:r>
        <w:rPr>
          <w:color w:val="82263D"/>
        </w:rPr>
        <w:t>a</w:t>
      </w:r>
      <w:r>
        <w:rPr>
          <w:color w:val="84253D"/>
        </w:rPr>
        <w:t>a</w:t>
      </w:r>
    </w:p>
    <w:p>
      <w:r>
        <w:rPr>
          <w:color w:val="FCE693"/>
        </w:rPr>
        <w:t>a</w:t>
      </w:r>
      <w:r>
        <w:rPr>
          <w:color w:val="FCE693"/>
        </w:rPr>
        <w:t>a</w:t>
      </w:r>
      <w:r>
        <w:rPr>
          <w:color w:val="FCE693"/>
        </w:rPr>
        <w:t>a</w:t>
      </w:r>
      <w:r>
        <w:rPr>
          <w:color w:val="FBE992"/>
        </w:rPr>
        <w:t>a</w:t>
      </w:r>
      <w:r>
        <w:rPr>
          <w:color w:val="F8E990"/>
        </w:rPr>
        <w:t>a</w:t>
      </w:r>
      <w:r>
        <w:rPr>
          <w:color w:val="F8E795"/>
        </w:rPr>
        <w:t>a</w:t>
      </w:r>
      <w:r>
        <w:rPr>
          <w:color w:val="F4E49C"/>
        </w:rPr>
        <w:t>a</w:t>
      </w:r>
      <w:r>
        <w:rPr>
          <w:color w:val="E2D49E"/>
        </w:rPr>
        <w:t>a</w:t>
      </w:r>
      <w:r>
        <w:rPr>
          <w:color w:val="312A1E"/>
        </w:rPr>
        <w:t>a</w:t>
      </w:r>
      <w:r>
        <w:rPr>
          <w:color w:val="070700"/>
        </w:rPr>
        <w:t>a</w:t>
      </w:r>
      <w:r>
        <w:rPr>
          <w:color w:val="000403"/>
        </w:rPr>
        <w:t>a</w:t>
      </w:r>
      <w:r>
        <w:rPr>
          <w:color w:val="00040B"/>
        </w:rPr>
        <w:t>a</w:t>
      </w:r>
      <w:r>
        <w:rPr>
          <w:color w:val="00040D"/>
        </w:rPr>
        <w:t>a</w:t>
      </w:r>
      <w:r>
        <w:rPr>
          <w:color w:val="000308"/>
        </w:rPr>
        <w:t>a</w:t>
      </w:r>
      <w:r>
        <w:rPr>
          <w:color w:val="040202"/>
        </w:rPr>
        <w:t>a</w:t>
      </w:r>
      <w:r>
        <w:rPr>
          <w:color w:val="0700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7"/>
        </w:rPr>
        <w:t>a</w:t>
      </w:r>
      <w:r>
        <w:rPr>
          <w:color w:val="010206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10304"/>
        </w:rPr>
        <w:t>a</w:t>
      </w:r>
      <w:r>
        <w:rPr>
          <w:color w:val="000309"/>
        </w:rPr>
        <w:t>a</w:t>
      </w:r>
      <w:r>
        <w:rPr>
          <w:color w:val="01010A"/>
        </w:rPr>
        <w:t>a</w:t>
      </w:r>
      <w:r>
        <w:rPr>
          <w:color w:val="04000A"/>
        </w:rPr>
        <w:t>a</w:t>
      </w:r>
      <w:r>
        <w:rPr>
          <w:color w:val="08000A"/>
        </w:rPr>
        <w:t>a</w:t>
      </w:r>
      <w:r>
        <w:rPr>
          <w:color w:val="090107"/>
        </w:rPr>
        <w:t>a</w:t>
      </w:r>
      <w:r>
        <w:rPr>
          <w:color w:val="070002"/>
        </w:rPr>
        <w:t>a</w:t>
      </w:r>
      <w:r>
        <w:rPr>
          <w:color w:val="0B0505"/>
        </w:rPr>
        <w:t>a</w:t>
      </w:r>
      <w:r>
        <w:rPr>
          <w:color w:val="030301"/>
        </w:rPr>
        <w:t>a</w:t>
      </w:r>
      <w:r>
        <w:rPr>
          <w:color w:val="010500"/>
        </w:rPr>
        <w:t>a</w:t>
      </w:r>
      <w:r>
        <w:rPr>
          <w:color w:val="010900"/>
        </w:rPr>
        <w:t>a</w:t>
      </w:r>
      <w:r>
        <w:rPr>
          <w:color w:val="001504"/>
        </w:rPr>
        <w:t>a</w:t>
      </w:r>
      <w:r>
        <w:rPr>
          <w:color w:val="082D16"/>
        </w:rPr>
        <w:t>a</w:t>
      </w:r>
      <w:r>
        <w:rPr>
          <w:color w:val="184629"/>
        </w:rPr>
        <w:t>a</w:t>
      </w:r>
      <w:r>
        <w:rPr>
          <w:color w:val="2E6B46"/>
        </w:rPr>
        <w:t>a</w:t>
      </w:r>
      <w:r>
        <w:rPr>
          <w:color w:val="438860"/>
        </w:rPr>
        <w:t>a</w:t>
      </w:r>
      <w:r>
        <w:rPr>
          <w:color w:val="57A275"/>
        </w:rPr>
        <w:t>a</w:t>
      </w:r>
      <w:r>
        <w:rPr>
          <w:color w:val="59AD7B"/>
        </w:rPr>
        <w:t>a</w:t>
      </w:r>
      <w:r>
        <w:rPr>
          <w:color w:val="52B078"/>
        </w:rPr>
        <w:t>a</w:t>
      </w:r>
      <w:r>
        <w:rPr>
          <w:color w:val="4BB274"/>
        </w:rPr>
        <w:t>a</w:t>
      </w:r>
      <w:r>
        <w:rPr>
          <w:color w:val="45B36F"/>
        </w:rPr>
        <w:t>a</w:t>
      </w:r>
      <w:r>
        <w:rPr>
          <w:color w:val="44B66F"/>
        </w:rPr>
        <w:t>a</w:t>
      </w:r>
      <w:r>
        <w:rPr>
          <w:color w:val="43B96D"/>
        </w:rPr>
        <w:t>a</w:t>
      </w:r>
      <w:r>
        <w:rPr>
          <w:color w:val="41BB6B"/>
        </w:rPr>
        <w:t>a</w:t>
      </w:r>
      <w:r>
        <w:rPr>
          <w:color w:val="3FB968"/>
        </w:rPr>
        <w:t>a</w:t>
      </w:r>
      <w:r>
        <w:rPr>
          <w:color w:val="3DB764"/>
        </w:rPr>
        <w:t>a</w:t>
      </w:r>
      <w:r>
        <w:rPr>
          <w:color w:val="41B869"/>
        </w:rPr>
        <w:t>a</w:t>
      </w:r>
      <w:r>
        <w:rPr>
          <w:color w:val="41B769"/>
        </w:rPr>
        <w:t>a</w:t>
      </w:r>
      <w:r>
        <w:rPr>
          <w:color w:val="3FB469"/>
        </w:rPr>
        <w:t>a</w:t>
      </w:r>
      <w:r>
        <w:rPr>
          <w:color w:val="41B36A"/>
        </w:rPr>
        <w:t>a</w:t>
      </w:r>
      <w:r>
        <w:rPr>
          <w:color w:val="46B36F"/>
        </w:rPr>
        <w:t>a</w:t>
      </w:r>
      <w:r>
        <w:rPr>
          <w:color w:val="4FB374"/>
        </w:rPr>
        <w:t>a</w:t>
      </w:r>
      <w:r>
        <w:rPr>
          <w:color w:val="57AF78"/>
        </w:rPr>
        <w:t>a</w:t>
      </w:r>
      <w:r>
        <w:rPr>
          <w:color w:val="509B6C"/>
        </w:rPr>
        <w:t>a</w:t>
      </w:r>
      <w:r>
        <w:rPr>
          <w:color w:val="3B754F"/>
        </w:rPr>
        <w:t>a</w:t>
      </w:r>
      <w:r>
        <w:rPr>
          <w:color w:val="275133"/>
        </w:rPr>
        <w:t>a</w:t>
      </w:r>
      <w:r>
        <w:rPr>
          <w:color w:val="14311B"/>
        </w:rPr>
        <w:t>a</w:t>
      </w:r>
      <w:r>
        <w:rPr>
          <w:color w:val="011101"/>
        </w:rPr>
        <w:t>a</w:t>
      </w:r>
      <w:r>
        <w:rPr>
          <w:color w:val="000A00"/>
        </w:rPr>
        <w:t>a</w:t>
      </w:r>
      <w:r>
        <w:rPr>
          <w:color w:val="0E2A13"/>
        </w:rPr>
        <w:t>a</w:t>
      </w:r>
      <w:r>
        <w:rPr>
          <w:color w:val="437E56"/>
        </w:rPr>
        <w:t>a</w:t>
      </w:r>
      <w:r>
        <w:rPr>
          <w:color w:val="56AD76"/>
        </w:rPr>
        <w:t>a</w:t>
      </w:r>
      <w:r>
        <w:rPr>
          <w:color w:val="46B571"/>
        </w:rPr>
        <w:t>a</w:t>
      </w:r>
      <w:r>
        <w:rPr>
          <w:color w:val="3BBB6C"/>
        </w:rPr>
        <w:t>a</w:t>
      </w:r>
      <w:r>
        <w:rPr>
          <w:color w:val="39C06B"/>
        </w:rPr>
        <w:t>a</w:t>
      </w:r>
      <w:r>
        <w:rPr>
          <w:color w:val="3BBC64"/>
        </w:rPr>
        <w:t>a</w:t>
      </w:r>
      <w:r>
        <w:rPr>
          <w:color w:val="41B962"/>
        </w:rPr>
        <w:t>a</w:t>
      </w:r>
      <w:r>
        <w:rPr>
          <w:color w:val="47B662"/>
        </w:rPr>
        <w:t>a</w:t>
      </w:r>
      <w:r>
        <w:rPr>
          <w:color w:val="4BB464"/>
        </w:rPr>
        <w:t>a</w:t>
      </w:r>
      <w:r>
        <w:rPr>
          <w:color w:val="4CB364"/>
        </w:rPr>
        <w:t>a</w:t>
      </w:r>
      <w:r>
        <w:rPr>
          <w:color w:val="4CB366"/>
        </w:rPr>
        <w:t>a</w:t>
      </w:r>
      <w:r>
        <w:rPr>
          <w:color w:val="4CB467"/>
        </w:rPr>
        <w:t>a</w:t>
      </w:r>
      <w:r>
        <w:rPr>
          <w:color w:val="4AB567"/>
        </w:rPr>
        <w:t>a</w:t>
      </w:r>
      <w:r>
        <w:rPr>
          <w:color w:val="4BB668"/>
        </w:rPr>
        <w:t>a</w:t>
      </w:r>
      <w:r>
        <w:rPr>
          <w:color w:val="4CB868"/>
        </w:rPr>
        <w:t>a</w:t>
      </w:r>
      <w:r>
        <w:rPr>
          <w:color w:val="4EBA68"/>
        </w:rPr>
        <w:t>a</w:t>
      </w:r>
      <w:r>
        <w:rPr>
          <w:color w:val="51BD6A"/>
        </w:rPr>
        <w:t>a</w:t>
      </w:r>
      <w:r>
        <w:rPr>
          <w:color w:val="51BB66"/>
        </w:rPr>
        <w:t>a</w:t>
      </w:r>
      <w:r>
        <w:rPr>
          <w:color w:val="53B862"/>
        </w:rPr>
        <w:t>a</w:t>
      </w:r>
      <w:r>
        <w:rPr>
          <w:color w:val="58BA63"/>
        </w:rPr>
        <w:t>a</w:t>
      </w:r>
      <w:r>
        <w:rPr>
          <w:color w:val="5DB963"/>
        </w:rPr>
        <w:t>a</w:t>
      </w:r>
      <w:r>
        <w:rPr>
          <w:color w:val="5FB661"/>
        </w:rPr>
        <w:t>a</w:t>
      </w:r>
      <w:r>
        <w:rPr>
          <w:color w:val="6BBF69"/>
        </w:rPr>
        <w:t>a</w:t>
      </w:r>
      <w:r>
        <w:rPr>
          <w:color w:val="7BCD78"/>
        </w:rPr>
        <w:t>a</w:t>
      </w:r>
      <w:r>
        <w:rPr>
          <w:color w:val="76C874"/>
        </w:rPr>
        <w:t>a</w:t>
      </w:r>
      <w:r>
        <w:rPr>
          <w:color w:val="63B565"/>
        </w:rPr>
        <w:t>a</w:t>
      </w:r>
      <w:r>
        <w:rPr>
          <w:color w:val="5BB063"/>
        </w:rPr>
        <w:t>a</w:t>
      </w:r>
      <w:r>
        <w:rPr>
          <w:color w:val="58B368"/>
        </w:rPr>
        <w:t>a</w:t>
      </w:r>
      <w:r>
        <w:rPr>
          <w:color w:val="51B865"/>
        </w:rPr>
        <w:t>a</w:t>
      </w:r>
      <w:r>
        <w:rPr>
          <w:color w:val="4ABD60"/>
        </w:rPr>
        <w:t>a</w:t>
      </w:r>
      <w:r>
        <w:rPr>
          <w:color w:val="49C35D"/>
        </w:rPr>
        <w:t>a</w:t>
      </w:r>
      <w:r>
        <w:rPr>
          <w:color w:val="45B656"/>
        </w:rPr>
        <w:t>a</w:t>
      </w:r>
      <w:r>
        <w:rPr>
          <w:color w:val="60BB6C"/>
        </w:rPr>
        <w:t>a</w:t>
      </w:r>
      <w:r>
        <w:rPr>
          <w:color w:val="47804D"/>
        </w:rPr>
        <w:t>a</w:t>
      </w:r>
      <w:r>
        <w:rPr>
          <w:color w:val="071E0B"/>
        </w:rPr>
        <w:t>a</w:t>
      </w:r>
      <w:r>
        <w:rPr>
          <w:color w:val="020103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4"/>
        </w:rPr>
        <w:t>a</w:t>
      </w:r>
      <w:r>
        <w:rPr>
          <w:color w:val="0A000C"/>
        </w:rPr>
        <w:t>a</w:t>
      </w:r>
      <w:r>
        <w:rPr>
          <w:color w:val="08000A"/>
        </w:rPr>
        <w:t>a</w:t>
      </w:r>
      <w:r>
        <w:rPr>
          <w:color w:val="080408"/>
        </w:rPr>
        <w:t>a</w:t>
      </w:r>
      <w:r>
        <w:rPr>
          <w:color w:val="000700"/>
        </w:rPr>
        <w:t>a</w:t>
      </w:r>
      <w:r>
        <w:rPr>
          <w:color w:val="001300"/>
        </w:rPr>
        <w:t>a</w:t>
      </w:r>
      <w:r>
        <w:rPr>
          <w:color w:val="4A8C55"/>
        </w:rPr>
        <w:t>a</w:t>
      </w:r>
      <w:r>
        <w:rPr>
          <w:color w:val="43A058"/>
        </w:rPr>
        <w:t>a</w:t>
      </w:r>
      <w:r>
        <w:rPr>
          <w:color w:val="329F50"/>
        </w:rPr>
        <w:t>a</w:t>
      </w:r>
      <w:r>
        <w:rPr>
          <w:color w:val="29994B"/>
        </w:rPr>
        <w:t>a</w:t>
      </w:r>
      <w:r>
        <w:rPr>
          <w:color w:val="3B9D59"/>
        </w:rPr>
        <w:t>a</w:t>
      </w:r>
      <w:r>
        <w:rPr>
          <w:color w:val="449159"/>
        </w:rPr>
        <w:t>a</w:t>
      </w:r>
      <w:r>
        <w:rPr>
          <w:color w:val="1F572B"/>
        </w:rPr>
        <w:t>a</w:t>
      </w:r>
      <w:r>
        <w:rPr>
          <w:color w:val="041606"/>
        </w:rPr>
        <w:t>a</w:t>
      </w:r>
      <w:r>
        <w:rPr>
          <w:color w:val="0105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701"/>
        </w:rPr>
        <w:t>a</w:t>
      </w:r>
      <w:r>
        <w:rPr>
          <w:color w:val="010201"/>
        </w:rPr>
        <w:t>a</w:t>
      </w:r>
      <w:r>
        <w:rPr>
          <w:color w:val="040000"/>
        </w:rPr>
        <w:t>a</w:t>
      </w:r>
      <w:r>
        <w:rPr>
          <w:color w:val="080000"/>
        </w:rPr>
        <w:t>a</w:t>
      </w:r>
      <w:r>
        <w:rPr>
          <w:color w:val="060101"/>
        </w:rPr>
        <w:t>a</w:t>
      </w:r>
      <w:r>
        <w:rPr>
          <w:color w:val="010502"/>
        </w:rPr>
        <w:t>a</w:t>
      </w:r>
      <w:r>
        <w:rPr>
          <w:color w:val="011206"/>
        </w:rPr>
        <w:t>a</w:t>
      </w:r>
      <w:r>
        <w:rPr>
          <w:color w:val="184934"/>
        </w:rPr>
        <w:t>a</w:t>
      </w:r>
      <w:r>
        <w:rPr>
          <w:color w:val="2D6F50"/>
        </w:rPr>
        <w:t>a</w:t>
      </w:r>
      <w:r>
        <w:rPr>
          <w:color w:val="226C49"/>
        </w:rPr>
        <w:t>a</w:t>
      </w:r>
      <w:r>
        <w:rPr>
          <w:color w:val="29754E"/>
        </w:rPr>
        <w:t>a</w:t>
      </w:r>
      <w:r>
        <w:rPr>
          <w:color w:val="266F49"/>
        </w:rPr>
        <w:t>a</w:t>
      </w:r>
      <w:r>
        <w:rPr>
          <w:color w:val="296C4C"/>
        </w:rPr>
        <w:t>a</w:t>
      </w:r>
      <w:r>
        <w:rPr>
          <w:color w:val="296C4D"/>
        </w:rPr>
        <w:t>a</w:t>
      </w:r>
      <w:r>
        <w:rPr>
          <w:color w:val="276D4A"/>
        </w:rPr>
        <w:t>a</w:t>
      </w:r>
      <w:r>
        <w:rPr>
          <w:color w:val="266D48"/>
        </w:rPr>
        <w:t>a</w:t>
      </w:r>
      <w:r>
        <w:rPr>
          <w:color w:val="246E47"/>
        </w:rPr>
        <w:t>a</w:t>
      </w:r>
      <w:r>
        <w:rPr>
          <w:color w:val="236E45"/>
        </w:rPr>
        <w:t>a</w:t>
      </w:r>
      <w:r>
        <w:rPr>
          <w:color w:val="216B41"/>
        </w:rPr>
        <w:t>a</w:t>
      </w:r>
      <w:r>
        <w:rPr>
          <w:color w:val="286E44"/>
        </w:rPr>
        <w:t>a</w:t>
      </w:r>
      <w:r>
        <w:rPr>
          <w:color w:val="2A6A45"/>
        </w:rPr>
        <w:t>a</w:t>
      </w:r>
      <w:r>
        <w:rPr>
          <w:color w:val="26633F"/>
        </w:rPr>
        <w:t>a</w:t>
      </w:r>
      <w:r>
        <w:rPr>
          <w:color w:val="346A4B"/>
        </w:rPr>
        <w:t>a</w:t>
      </w:r>
      <w:r>
        <w:rPr>
          <w:color w:val="225439"/>
        </w:rPr>
        <w:t>a</w:t>
      </w:r>
      <w:r>
        <w:rPr>
          <w:color w:val="031D09"/>
        </w:rPr>
        <w:t>a</w:t>
      </w:r>
      <w:r>
        <w:rPr>
          <w:color w:val="0007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202"/>
        </w:rPr>
        <w:t>a</w:t>
      </w:r>
      <w:r>
        <w:rPr>
          <w:color w:val="000303"/>
        </w:rPr>
        <w:t>a</w:t>
      </w:r>
      <w:r>
        <w:rPr>
          <w:color w:val="092219"/>
        </w:rPr>
        <w:t>a</w:t>
      </w:r>
      <w:r>
        <w:rPr>
          <w:color w:val="265140"/>
        </w:rPr>
        <w:t>a</w:t>
      </w:r>
      <w:r>
        <w:rPr>
          <w:color w:val="2A634C"/>
        </w:rPr>
        <w:t>a</w:t>
      </w:r>
      <w:r>
        <w:rPr>
          <w:color w:val="1F5E43"/>
        </w:rPr>
        <w:t>a</w:t>
      </w:r>
      <w:r>
        <w:rPr>
          <w:color w:val="245E45"/>
        </w:rPr>
        <w:t>a</w:t>
      </w:r>
      <w:r>
        <w:rPr>
          <w:color w:val="295C45"/>
        </w:rPr>
        <w:t>a</w:t>
      </w:r>
      <w:r>
        <w:rPr>
          <w:color w:val="2E5B47"/>
        </w:rPr>
        <w:t>a</w:t>
      </w:r>
      <w:r>
        <w:rPr>
          <w:color w:val="2E5B48"/>
        </w:rPr>
        <w:t>a</w:t>
      </w:r>
      <w:r>
        <w:rPr>
          <w:color w:val="2A5B4A"/>
        </w:rPr>
        <w:t>a</w:t>
      </w:r>
      <w:r>
        <w:rPr>
          <w:color w:val="245C4B"/>
        </w:rPr>
        <w:t>a</w:t>
      </w:r>
      <w:r>
        <w:rPr>
          <w:color w:val="245A4A"/>
        </w:rPr>
        <w:t>a</w:t>
      </w:r>
      <w:r>
        <w:rPr>
          <w:color w:val="2D5849"/>
        </w:rPr>
        <w:t>a</w:t>
      </w:r>
      <w:r>
        <w:rPr>
          <w:color w:val="2E5749"/>
        </w:rPr>
        <w:t>a</w:t>
      </w:r>
      <w:r>
        <w:rPr>
          <w:color w:val="2C5849"/>
        </w:rPr>
        <w:t>a</w:t>
      </w:r>
      <w:r>
        <w:rPr>
          <w:color w:val="2A5949"/>
        </w:rPr>
        <w:t>a</w:t>
      </w:r>
      <w:r>
        <w:rPr>
          <w:color w:val="295949"/>
        </w:rPr>
        <w:t>a</w:t>
      </w:r>
      <w:r>
        <w:rPr>
          <w:color w:val="295949"/>
        </w:rPr>
        <w:t>a</w:t>
      </w:r>
      <w:r>
        <w:rPr>
          <w:color w:val="285244"/>
        </w:rPr>
        <w:t>a</w:t>
      </w:r>
      <w:r>
        <w:rPr>
          <w:color w:val="325448"/>
        </w:rPr>
        <w:t>a</w:t>
      </w:r>
      <w:r>
        <w:rPr>
          <w:color w:val="1A3129"/>
        </w:rPr>
        <w:t>a</w:t>
      </w:r>
      <w:r>
        <w:rPr>
          <w:color w:val="020804"/>
        </w:rPr>
        <w:t>a</w:t>
      </w:r>
      <w:r>
        <w:rPr>
          <w:color w:val="010201"/>
        </w:rPr>
        <w:t>a</w:t>
      </w:r>
      <w:r>
        <w:rPr>
          <w:color w:val="050404"/>
        </w:rPr>
        <w:t>a</w:t>
      </w:r>
      <w:r>
        <w:rPr>
          <w:color w:val="0C1312"/>
        </w:rPr>
        <w:t>a</w:t>
      </w:r>
      <w:r>
        <w:rPr>
          <w:color w:val="142724"/>
        </w:rPr>
        <w:t>a</w:t>
      </w:r>
      <w:r>
        <w:rPr>
          <w:color w:val="283D38"/>
        </w:rPr>
        <w:t>a</w:t>
      </w:r>
      <w:r>
        <w:rPr>
          <w:color w:val="354F47"/>
        </w:rPr>
        <w:t>a</w:t>
      </w:r>
      <w:r>
        <w:rPr>
          <w:color w:val="39574B"/>
        </w:rPr>
        <w:t>a</w:t>
      </w:r>
      <w:r>
        <w:rPr>
          <w:color w:val="395B4D"/>
        </w:rPr>
        <w:t>a</w:t>
      </w:r>
      <w:r>
        <w:rPr>
          <w:color w:val="3B5E4D"/>
        </w:rPr>
        <w:t>a</w:t>
      </w:r>
      <w:r>
        <w:rPr>
          <w:color w:val="3D624F"/>
        </w:rPr>
        <w:t>a</w:t>
      </w:r>
      <w:r>
        <w:rPr>
          <w:color w:val="3C604A"/>
        </w:rPr>
        <w:t>a</w:t>
      </w:r>
      <w:r>
        <w:rPr>
          <w:color w:val="40634B"/>
        </w:rPr>
        <w:t>a</w:t>
      </w:r>
      <w:r>
        <w:rPr>
          <w:color w:val="45664E"/>
        </w:rPr>
        <w:t>a</w:t>
      </w:r>
      <w:r>
        <w:rPr>
          <w:color w:val="46654D"/>
        </w:rPr>
        <w:t>a</w:t>
      </w:r>
      <w:r>
        <w:rPr>
          <w:color w:val="416148"/>
        </w:rPr>
        <w:t>a</w:t>
      </w:r>
      <w:r>
        <w:rPr>
          <w:color w:val="436449"/>
        </w:rPr>
        <w:t>a</w:t>
      </w:r>
      <w:r>
        <w:rPr>
          <w:color w:val="426349"/>
        </w:rPr>
        <w:t>a</w:t>
      </w:r>
      <w:r>
        <w:rPr>
          <w:color w:val="426249"/>
        </w:rPr>
        <w:t>a</w:t>
      </w:r>
      <w:r>
        <w:rPr>
          <w:color w:val="446049"/>
        </w:rPr>
        <w:t>a</w:t>
      </w:r>
      <w:r>
        <w:rPr>
          <w:color w:val="456049"/>
        </w:rPr>
        <w:t>a</w:t>
      </w:r>
      <w:r>
        <w:rPr>
          <w:color w:val="475E4A"/>
        </w:rPr>
        <w:t>a</w:t>
      </w:r>
      <w:r>
        <w:rPr>
          <w:color w:val="485D4C"/>
        </w:rPr>
        <w:t>a</w:t>
      </w:r>
      <w:r>
        <w:rPr>
          <w:color w:val="4A5C4D"/>
        </w:rPr>
        <w:t>a</w:t>
      </w:r>
      <w:r>
        <w:rPr>
          <w:color w:val="4C5B4E"/>
        </w:rPr>
        <w:t>a</w:t>
      </w:r>
      <w:r>
        <w:rPr>
          <w:color w:val="4E5A50"/>
        </w:rPr>
        <w:t>a</w:t>
      </w:r>
      <w:r>
        <w:rPr>
          <w:color w:val="4E5A50"/>
        </w:rPr>
        <w:t>a</w:t>
      </w:r>
      <w:r>
        <w:rPr>
          <w:color w:val="4E5A4F"/>
        </w:rPr>
        <w:t>a</w:t>
      </w:r>
      <w:r>
        <w:rPr>
          <w:color w:val="4D5A4E"/>
        </w:rPr>
        <w:t>a</w:t>
      </w:r>
      <w:r>
        <w:rPr>
          <w:color w:val="4B5B4C"/>
        </w:rPr>
        <w:t>a</w:t>
      </w:r>
      <w:r>
        <w:rPr>
          <w:color w:val="4D5B4C"/>
        </w:rPr>
        <w:t>a</w:t>
      </w:r>
      <w:r>
        <w:rPr>
          <w:color w:val="4F5D4E"/>
        </w:rPr>
        <w:t>a</w:t>
      </w:r>
      <w:r>
        <w:rPr>
          <w:color w:val="525E50"/>
        </w:rPr>
        <w:t>a</w:t>
      </w:r>
      <w:r>
        <w:rPr>
          <w:color w:val="566151"/>
        </w:rPr>
        <w:t>a</w:t>
      </w:r>
      <w:r>
        <w:rPr>
          <w:color w:val="586252"/>
        </w:rPr>
        <w:t>a</w:t>
      </w:r>
      <w:r>
        <w:rPr>
          <w:color w:val="5A6352"/>
        </w:rPr>
        <w:t>a</w:t>
      </w:r>
      <w:r>
        <w:rPr>
          <w:color w:val="5C6352"/>
        </w:rPr>
        <w:t>a</w:t>
      </w:r>
      <w:r>
        <w:rPr>
          <w:color w:val="5D6353"/>
        </w:rPr>
        <w:t>a</w:t>
      </w:r>
      <w:r>
        <w:rPr>
          <w:color w:val="606453"/>
        </w:rPr>
        <w:t>a</w:t>
      </w:r>
      <w:r>
        <w:rPr>
          <w:color w:val="616453"/>
        </w:rPr>
        <w:t>a</w:t>
      </w:r>
      <w:r>
        <w:rPr>
          <w:color w:val="636454"/>
        </w:rPr>
        <w:t>a</w:t>
      </w:r>
      <w:r>
        <w:rPr>
          <w:color w:val="686252"/>
        </w:rPr>
        <w:t>a</w:t>
      </w:r>
      <w:r>
        <w:rPr>
          <w:color w:val="686151"/>
        </w:rPr>
        <w:t>a</w:t>
      </w:r>
      <w:r>
        <w:rPr>
          <w:color w:val="686151"/>
        </w:rPr>
        <w:t>a</w:t>
      </w:r>
      <w:r>
        <w:rPr>
          <w:color w:val="676050"/>
        </w:rPr>
        <w:t>a</w:t>
      </w:r>
      <w:r>
        <w:rPr>
          <w:color w:val="666050"/>
        </w:rPr>
        <w:t>a</w:t>
      </w:r>
      <w:r>
        <w:rPr>
          <w:color w:val="666050"/>
        </w:rPr>
        <w:t>a</w:t>
      </w:r>
      <w:r>
        <w:rPr>
          <w:color w:val="686252"/>
        </w:rPr>
        <w:t>a</w:t>
      </w:r>
      <w:r>
        <w:rPr>
          <w:color w:val="686252"/>
        </w:rPr>
        <w:t>a</w:t>
      </w:r>
      <w:r>
        <w:rPr>
          <w:color w:val="676151"/>
        </w:rPr>
        <w:t>a</w:t>
      </w:r>
      <w:r>
        <w:rPr>
          <w:color w:val="656251"/>
        </w:rPr>
        <w:t>a</w:t>
      </w:r>
      <w:r>
        <w:rPr>
          <w:color w:val="646150"/>
        </w:rPr>
        <w:t>a</w:t>
      </w:r>
      <w:r>
        <w:rPr>
          <w:color w:val="656151"/>
        </w:rPr>
        <w:t>a</w:t>
      </w:r>
      <w:r>
        <w:rPr>
          <w:color w:val="675E53"/>
        </w:rPr>
        <w:t>a</w:t>
      </w:r>
      <w:r>
        <w:rPr>
          <w:color w:val="695C54"/>
        </w:rPr>
        <w:t>a</w:t>
      </w:r>
      <w:r>
        <w:rPr>
          <w:color w:val="695C54"/>
        </w:rPr>
        <w:t>a</w:t>
      </w:r>
      <w:r>
        <w:rPr>
          <w:color w:val="695A53"/>
        </w:rPr>
        <w:t>a</w:t>
      </w:r>
      <w:r>
        <w:rPr>
          <w:color w:val="6A5952"/>
        </w:rPr>
        <w:t>a</w:t>
      </w:r>
      <w:r>
        <w:rPr>
          <w:color w:val="6B5852"/>
        </w:rPr>
        <w:t>a</w:t>
      </w:r>
      <w:r>
        <w:rPr>
          <w:color w:val="6B5752"/>
        </w:rPr>
        <w:t>a</w:t>
      </w:r>
      <w:r>
        <w:rPr>
          <w:color w:val="6B5651"/>
        </w:rPr>
        <w:t>a</w:t>
      </w:r>
      <w:r>
        <w:rPr>
          <w:color w:val="6D5551"/>
        </w:rPr>
        <w:t>a</w:t>
      </w:r>
      <w:r>
        <w:rPr>
          <w:color w:val="6E5551"/>
        </w:rPr>
        <w:t>a</w:t>
      </w:r>
      <w:r>
        <w:rPr>
          <w:color w:val="6F5652"/>
        </w:rPr>
        <w:t>a</w:t>
      </w:r>
      <w:r>
        <w:rPr>
          <w:color w:val="715552"/>
        </w:rPr>
        <w:t>a</w:t>
      </w:r>
      <w:r>
        <w:rPr>
          <w:color w:val="725652"/>
        </w:rPr>
        <w:t>a</w:t>
      </w:r>
      <w:r>
        <w:rPr>
          <w:color w:val="6E554D"/>
        </w:rPr>
        <w:t>a</w:t>
      </w:r>
      <w:r>
        <w:rPr>
          <w:color w:val="6E564C"/>
        </w:rPr>
        <w:t>a</w:t>
      </w:r>
      <w:r>
        <w:rPr>
          <w:color w:val="6F574D"/>
        </w:rPr>
        <w:t>a</w:t>
      </w:r>
      <w:r>
        <w:rPr>
          <w:color w:val="71564D"/>
        </w:rPr>
        <w:t>a</w:t>
      </w:r>
      <w:r>
        <w:rPr>
          <w:color w:val="73564F"/>
        </w:rPr>
        <w:t>a</w:t>
      </w:r>
      <w:r>
        <w:rPr>
          <w:color w:val="745550"/>
        </w:rPr>
        <w:t>a</w:t>
      </w:r>
      <w:r>
        <w:rPr>
          <w:color w:val="775451"/>
        </w:rPr>
        <w:t>a</w:t>
      </w:r>
      <w:r>
        <w:rPr>
          <w:color w:val="775452"/>
        </w:rPr>
        <w:t>a</w:t>
      </w:r>
      <w:r>
        <w:rPr>
          <w:color w:val="795352"/>
        </w:rPr>
        <w:t>a</w:t>
      </w:r>
      <w:r>
        <w:rPr>
          <w:color w:val="7A5253"/>
        </w:rPr>
        <w:t>a</w:t>
      </w:r>
      <w:r>
        <w:rPr>
          <w:color w:val="7A5152"/>
        </w:rPr>
        <w:t>a</w:t>
      </w:r>
      <w:r>
        <w:rPr>
          <w:color w:val="7B5052"/>
        </w:rPr>
        <w:t>a</w:t>
      </w:r>
      <w:r>
        <w:rPr>
          <w:color w:val="774F4D"/>
        </w:rPr>
        <w:t>a</w:t>
      </w:r>
      <w:r>
        <w:rPr>
          <w:color w:val="78544E"/>
        </w:rPr>
        <w:t>a</w:t>
      </w:r>
      <w:r>
        <w:rPr>
          <w:color w:val="74534E"/>
        </w:rPr>
        <w:t>a</w:t>
      </w:r>
      <w:r>
        <w:rPr>
          <w:color w:val="6D504E"/>
        </w:rPr>
        <w:t>a</w:t>
      </w:r>
      <w:r>
        <w:rPr>
          <w:color w:val="5C4645"/>
        </w:rPr>
        <w:t>a</w:t>
      </w:r>
      <w:r>
        <w:rPr>
          <w:color w:val="2E1E1F"/>
        </w:rPr>
        <w:t>a</w:t>
      </w:r>
      <w:r>
        <w:rPr>
          <w:color w:val="0A0102"/>
        </w:rPr>
        <w:t>a</w:t>
      </w:r>
      <w:r>
        <w:rPr>
          <w:color w:val="060102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001"/>
        </w:rPr>
        <w:t>a</w:t>
      </w:r>
      <w:r>
        <w:rPr>
          <w:color w:val="050403"/>
        </w:rPr>
        <w:t>a</w:t>
      </w:r>
      <w:r>
        <w:rPr>
          <w:color w:val="000500"/>
        </w:rPr>
        <w:t>a</w:t>
      </w:r>
      <w:r>
        <w:rPr>
          <w:color w:val="000802"/>
        </w:rPr>
        <w:t>a</w:t>
      </w:r>
      <w:r>
        <w:rPr>
          <w:color w:val="060100"/>
        </w:rPr>
        <w:t>a</w:t>
      </w:r>
      <w:r>
        <w:rPr>
          <w:color w:val="40141F"/>
        </w:rPr>
        <w:t>a</w:t>
      </w:r>
      <w:r>
        <w:rPr>
          <w:color w:val="77263D"/>
        </w:rPr>
        <w:t>a</w:t>
      </w:r>
      <w:r>
        <w:rPr>
          <w:color w:val="8A2340"/>
        </w:rPr>
        <w:t>a</w:t>
      </w:r>
      <w:r>
        <w:rPr>
          <w:color w:val="8A2340"/>
        </w:rPr>
        <w:t>a</w:t>
      </w:r>
      <w:r>
        <w:rPr>
          <w:color w:val="862540"/>
        </w:rPr>
        <w:t>a</w:t>
      </w:r>
      <w:r>
        <w:rPr>
          <w:color w:val="83273E"/>
        </w:rPr>
        <w:t>a</w:t>
      </w:r>
      <w:r>
        <w:rPr>
          <w:color w:val="86253E"/>
        </w:rPr>
        <w:t>a</w:t>
      </w:r>
    </w:p>
    <w:p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9E58E"/>
        </w:rPr>
        <w:t>a</w:t>
      </w:r>
      <w:r>
        <w:rPr>
          <w:color w:val="FCEC93"/>
        </w:rPr>
        <w:t>a</w:t>
      </w:r>
      <w:r>
        <w:rPr>
          <w:color w:val="F1E08D"/>
        </w:rPr>
        <w:t>a</w:t>
      </w:r>
      <w:r>
        <w:rPr>
          <w:color w:val="F9E9A4"/>
        </w:rPr>
        <w:t>a</w:t>
      </w:r>
      <w:r>
        <w:rPr>
          <w:color w:val="C7BA86"/>
        </w:rPr>
        <w:t>a</w:t>
      </w:r>
      <w:r>
        <w:rPr>
          <w:color w:val="282116"/>
        </w:rPr>
        <w:t>a</w:t>
      </w:r>
      <w:r>
        <w:rPr>
          <w:color w:val="070900"/>
        </w:rPr>
        <w:t>a</w:t>
      </w:r>
      <w:r>
        <w:rPr>
          <w:color w:val="000403"/>
        </w:rPr>
        <w:t>a</w:t>
      </w:r>
      <w:r>
        <w:rPr>
          <w:color w:val="00030B"/>
        </w:rPr>
        <w:t>a</w:t>
      </w:r>
      <w:r>
        <w:rPr>
          <w:color w:val="00030C"/>
        </w:rPr>
        <w:t>a</w:t>
      </w:r>
      <w:r>
        <w:rPr>
          <w:color w:val="000207"/>
        </w:rPr>
        <w:t>a</w:t>
      </w:r>
      <w:r>
        <w:rPr>
          <w:color w:val="040202"/>
        </w:rPr>
        <w:t>a</w:t>
      </w:r>
      <w:r>
        <w:rPr>
          <w:color w:val="06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5"/>
        </w:rPr>
        <w:t>a</w:t>
      </w:r>
      <w:r>
        <w:rPr>
          <w:color w:val="000506"/>
        </w:rPr>
        <w:t>a</w:t>
      </w:r>
      <w:r>
        <w:rPr>
          <w:color w:val="000405"/>
        </w:rPr>
        <w:t>a</w:t>
      </w:r>
      <w:r>
        <w:rPr>
          <w:color w:val="010302"/>
        </w:rPr>
        <w:t>a</w:t>
      </w:r>
      <w:r>
        <w:rPr>
          <w:color w:val="040200"/>
        </w:rPr>
        <w:t>a</w:t>
      </w:r>
      <w:r>
        <w:rPr>
          <w:color w:val="070000"/>
        </w:rPr>
        <w:t>a</w:t>
      </w:r>
      <w:r>
        <w:rPr>
          <w:color w:val="090000"/>
        </w:rPr>
        <w:t>a</w:t>
      </w:r>
      <w:r>
        <w:rPr>
          <w:color w:val="0A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70000"/>
        </w:rPr>
        <w:t>a</w:t>
      </w:r>
      <w:r>
        <w:rPr>
          <w:color w:val="050101"/>
        </w:rPr>
        <w:t>a</w:t>
      </w:r>
      <w:r>
        <w:rPr>
          <w:color w:val="030104"/>
        </w:rPr>
        <w:t>a</w:t>
      </w:r>
      <w:r>
        <w:rPr>
          <w:color w:val="030107"/>
        </w:rPr>
        <w:t>a</w:t>
      </w:r>
      <w:r>
        <w:rPr>
          <w:color w:val="020008"/>
        </w:rPr>
        <w:t>a</w:t>
      </w:r>
      <w:r>
        <w:rPr>
          <w:color w:val="020008"/>
        </w:rPr>
        <w:t>a</w:t>
      </w:r>
      <w:r>
        <w:rPr>
          <w:color w:val="030008"/>
        </w:rPr>
        <w:t>a</w:t>
      </w:r>
      <w:r>
        <w:rPr>
          <w:color w:val="040107"/>
        </w:rPr>
        <w:t>a</w:t>
      </w:r>
      <w:r>
        <w:rPr>
          <w:color w:val="050307"/>
        </w:rPr>
        <w:t>a</w:t>
      </w:r>
      <w:r>
        <w:rPr>
          <w:color w:val="040204"/>
        </w:rPr>
        <w:t>a</w:t>
      </w:r>
      <w:r>
        <w:rPr>
          <w:color w:val="010101"/>
        </w:rPr>
        <w:t>a</w:t>
      </w:r>
      <w:r>
        <w:rPr>
          <w:color w:val="060502"/>
        </w:rPr>
        <w:t>a</w:t>
      </w:r>
      <w:r>
        <w:rPr>
          <w:color w:val="060602"/>
        </w:rPr>
        <w:t>a</w:t>
      </w:r>
      <w:r>
        <w:rPr>
          <w:color w:val="020200"/>
        </w:rPr>
        <w:t>a</w:t>
      </w:r>
      <w:r>
        <w:rPr>
          <w:color w:val="030300"/>
        </w:rPr>
        <w:t>a</w:t>
      </w:r>
      <w:r>
        <w:rPr>
          <w:color w:val="060E05"/>
        </w:rPr>
        <w:t>a</w:t>
      </w:r>
      <w:r>
        <w:rPr>
          <w:color w:val="021908"/>
        </w:rPr>
        <w:t>a</w:t>
      </w:r>
      <w:r>
        <w:rPr>
          <w:color w:val="0E2D17"/>
        </w:rPr>
        <w:t>a</w:t>
      </w:r>
      <w:r>
        <w:rPr>
          <w:color w:val="1D4528"/>
        </w:rPr>
        <w:t>a</w:t>
      </w:r>
      <w:r>
        <w:rPr>
          <w:color w:val="245C39"/>
        </w:rPr>
        <w:t>a</w:t>
      </w:r>
      <w:r>
        <w:rPr>
          <w:color w:val="31764D"/>
        </w:rPr>
        <w:t>a</w:t>
      </w:r>
      <w:r>
        <w:rPr>
          <w:color w:val="3C8C5A"/>
        </w:rPr>
        <w:t>a</w:t>
      </w:r>
      <w:r>
        <w:rPr>
          <w:color w:val="48A26A"/>
        </w:rPr>
        <w:t>a</w:t>
      </w:r>
      <w:r>
        <w:rPr>
          <w:color w:val="49AA6D"/>
        </w:rPr>
        <w:t>a</w:t>
      </w:r>
      <w:r>
        <w:rPr>
          <w:color w:val="4DB471"/>
        </w:rPr>
        <w:t>a</w:t>
      </w:r>
      <w:r>
        <w:rPr>
          <w:color w:val="50BA74"/>
        </w:rPr>
        <w:t>a</w:t>
      </w:r>
      <w:r>
        <w:rPr>
          <w:color w:val="4EBB73"/>
        </w:rPr>
        <w:t>a</w:t>
      </w:r>
      <w:r>
        <w:rPr>
          <w:color w:val="4CB971"/>
        </w:rPr>
        <w:t>a</w:t>
      </w:r>
      <w:r>
        <w:rPr>
          <w:color w:val="4AB56F"/>
        </w:rPr>
        <w:t>a</w:t>
      </w:r>
      <w:r>
        <w:rPr>
          <w:color w:val="4AB470"/>
        </w:rPr>
        <w:t>a</w:t>
      </w:r>
      <w:r>
        <w:rPr>
          <w:color w:val="49B06E"/>
        </w:rPr>
        <w:t>a</w:t>
      </w:r>
      <w:r>
        <w:rPr>
          <w:color w:val="40A365"/>
        </w:rPr>
        <w:t>a</w:t>
      </w:r>
      <w:r>
        <w:rPr>
          <w:color w:val="328E55"/>
        </w:rPr>
        <w:t>a</w:t>
      </w:r>
      <w:r>
        <w:rPr>
          <w:color w:val="277845"/>
        </w:rPr>
        <w:t>a</w:t>
      </w:r>
      <w:r>
        <w:rPr>
          <w:color w:val="205C34"/>
        </w:rPr>
        <w:t>a</w:t>
      </w:r>
      <w:r>
        <w:rPr>
          <w:color w:val="163E20"/>
        </w:rPr>
        <w:t>a</w:t>
      </w:r>
      <w:r>
        <w:rPr>
          <w:color w:val="07210E"/>
        </w:rPr>
        <w:t>a</w:t>
      </w:r>
      <w:r>
        <w:rPr>
          <w:color w:val="000D01"/>
        </w:rPr>
        <w:t>a</w:t>
      </w:r>
      <w:r>
        <w:rPr>
          <w:color w:val="020600"/>
        </w:rPr>
        <w:t>a</w:t>
      </w:r>
      <w:r>
        <w:rPr>
          <w:color w:val="060200"/>
        </w:rPr>
        <w:t>a</w:t>
      </w:r>
      <w:r>
        <w:rPr>
          <w:color w:val="040400"/>
        </w:rPr>
        <w:t>a</w:t>
      </w:r>
      <w:r>
        <w:rPr>
          <w:color w:val="031103"/>
        </w:rPr>
        <w:t>a</w:t>
      </w:r>
      <w:r>
        <w:rPr>
          <w:color w:val="1B4827"/>
        </w:rPr>
        <w:t>a</w:t>
      </w:r>
      <w:r>
        <w:rPr>
          <w:color w:val="4F9E6C"/>
        </w:rPr>
        <w:t>a</w:t>
      </w:r>
      <w:r>
        <w:rPr>
          <w:color w:val="48B573"/>
        </w:rPr>
        <w:t>a</w:t>
      </w:r>
      <w:r>
        <w:rPr>
          <w:color w:val="37B86A"/>
        </w:rPr>
        <w:t>a</w:t>
      </w:r>
      <w:r>
        <w:rPr>
          <w:color w:val="34BD66"/>
        </w:rPr>
        <w:t>a</w:t>
      </w:r>
      <w:r>
        <w:rPr>
          <w:color w:val="38BB61"/>
        </w:rPr>
        <w:t>a</w:t>
      </w:r>
      <w:r>
        <w:rPr>
          <w:color w:val="3FB85F"/>
        </w:rPr>
        <w:t>a</w:t>
      </w:r>
      <w:r>
        <w:rPr>
          <w:color w:val="45B55F"/>
        </w:rPr>
        <w:t>a</w:t>
      </w:r>
      <w:r>
        <w:rPr>
          <w:color w:val="49B260"/>
        </w:rPr>
        <w:t>a</w:t>
      </w:r>
      <w:r>
        <w:rPr>
          <w:color w:val="4AB262"/>
        </w:rPr>
        <w:t>a</w:t>
      </w:r>
      <w:r>
        <w:rPr>
          <w:color w:val="48B264"/>
        </w:rPr>
        <w:t>a</w:t>
      </w:r>
      <w:r>
        <w:rPr>
          <w:color w:val="49B466"/>
        </w:rPr>
        <w:t>a</w:t>
      </w:r>
      <w:r>
        <w:rPr>
          <w:color w:val="47B467"/>
        </w:rPr>
        <w:t>a</w:t>
      </w:r>
      <w:r>
        <w:rPr>
          <w:color w:val="47B566"/>
        </w:rPr>
        <w:t>a</w:t>
      </w:r>
      <w:r>
        <w:rPr>
          <w:color w:val="49B766"/>
        </w:rPr>
        <w:t>a</w:t>
      </w:r>
      <w:r>
        <w:rPr>
          <w:color w:val="4CBA68"/>
        </w:rPr>
        <w:t>a</w:t>
      </w:r>
      <w:r>
        <w:rPr>
          <w:color w:val="50BD69"/>
        </w:rPr>
        <w:t>a</w:t>
      </w:r>
      <w:r>
        <w:rPr>
          <w:color w:val="54BF6A"/>
        </w:rPr>
        <w:t>a</w:t>
      </w:r>
      <w:r>
        <w:rPr>
          <w:color w:val="55BC67"/>
        </w:rPr>
        <w:t>a</w:t>
      </w:r>
      <w:r>
        <w:rPr>
          <w:color w:val="56B964"/>
        </w:rPr>
        <w:t>a</w:t>
      </w:r>
      <w:r>
        <w:rPr>
          <w:color w:val="5CB964"/>
        </w:rPr>
        <w:t>a</w:t>
      </w:r>
      <w:r>
        <w:rPr>
          <w:color w:val="5CB560"/>
        </w:rPr>
        <w:t>a</w:t>
      </w:r>
      <w:r>
        <w:rPr>
          <w:color w:val="5CB35E"/>
        </w:rPr>
        <w:t>a</w:t>
      </w:r>
      <w:r>
        <w:rPr>
          <w:color w:val="60B561"/>
        </w:rPr>
        <w:t>a</w:t>
      </w:r>
      <w:r>
        <w:rPr>
          <w:color w:val="5CB35E"/>
        </w:rPr>
        <w:t>a</w:t>
      </w:r>
      <w:r>
        <w:rPr>
          <w:color w:val="5BB161"/>
        </w:rPr>
        <w:t>a</w:t>
      </w:r>
      <w:r>
        <w:rPr>
          <w:color w:val="5BB468"/>
        </w:rPr>
        <w:t>a</w:t>
      </w:r>
      <w:r>
        <w:rPr>
          <w:color w:val="56B669"/>
        </w:rPr>
        <w:t>a</w:t>
      </w:r>
      <w:r>
        <w:rPr>
          <w:color w:val="4DB964"/>
        </w:rPr>
        <w:t>a</w:t>
      </w:r>
      <w:r>
        <w:rPr>
          <w:color w:val="4AC162"/>
        </w:rPr>
        <w:t>a</w:t>
      </w:r>
      <w:r>
        <w:rPr>
          <w:color w:val="41BE58"/>
        </w:rPr>
        <w:t>a</w:t>
      </w:r>
      <w:r>
        <w:rPr>
          <w:color w:val="4BC05D"/>
        </w:rPr>
        <w:t>a</w:t>
      </w:r>
      <w:r>
        <w:rPr>
          <w:color w:val="54B763"/>
        </w:rPr>
        <w:t>a</w:t>
      </w:r>
      <w:r>
        <w:rPr>
          <w:color w:val="66AA70"/>
        </w:rPr>
        <w:t>a</w:t>
      </w:r>
      <w:r>
        <w:rPr>
          <w:color w:val="284E2F"/>
        </w:rPr>
        <w:t>a</w:t>
      </w:r>
      <w:r>
        <w:rPr>
          <w:color w:val="010B03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401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C010F"/>
        </w:rPr>
        <w:t>a</w:t>
      </w:r>
      <w:r>
        <w:rPr>
          <w:color w:val="07000B"/>
        </w:rPr>
        <w:t>a</w:t>
      </w:r>
      <w:r>
        <w:rPr>
          <w:color w:val="090309"/>
        </w:rPr>
        <w:t>a</w:t>
      </w:r>
      <w:r>
        <w:rPr>
          <w:color w:val="000700"/>
        </w:rPr>
        <w:t>a</w:t>
      </w:r>
      <w:r>
        <w:rPr>
          <w:color w:val="000E00"/>
        </w:rPr>
        <w:t>a</w:t>
      </w:r>
      <w:r>
        <w:rPr>
          <w:color w:val="468450"/>
        </w:rPr>
        <w:t>a</w:t>
      </w:r>
      <w:r>
        <w:rPr>
          <w:color w:val="3F9954"/>
        </w:rPr>
        <w:t>a</w:t>
      </w:r>
      <w:r>
        <w:rPr>
          <w:color w:val="36A555"/>
        </w:rPr>
        <w:t>a</w:t>
      </w:r>
      <w:r>
        <w:rPr>
          <w:color w:val="2EA251"/>
        </w:rPr>
        <w:t>a</w:t>
      </w:r>
      <w:r>
        <w:rPr>
          <w:color w:val="2D974D"/>
        </w:rPr>
        <w:t>a</w:t>
      </w:r>
      <w:r>
        <w:rPr>
          <w:color w:val="459D5E"/>
        </w:rPr>
        <w:t>a</w:t>
      </w:r>
      <w:r>
        <w:rPr>
          <w:color w:val="448755"/>
        </w:rPr>
        <w:t>a</w:t>
      </w:r>
      <w:r>
        <w:rPr>
          <w:color w:val="234B2C"/>
        </w:rPr>
        <w:t>a</w:t>
      </w:r>
      <w:r>
        <w:rPr>
          <w:color w:val="000700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40103"/>
        </w:rPr>
        <w:t>a</w:t>
      </w:r>
      <w:r>
        <w:rPr>
          <w:color w:val="040103"/>
        </w:rPr>
        <w:t>a</w:t>
      </w:r>
      <w:r>
        <w:rPr>
          <w:color w:val="04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00601"/>
        </w:rPr>
        <w:t>a</w:t>
      </w:r>
      <w:r>
        <w:rPr>
          <w:color w:val="000A00"/>
        </w:rPr>
        <w:t>a</w:t>
      </w:r>
      <w:r>
        <w:rPr>
          <w:color w:val="000700"/>
        </w:rPr>
        <w:t>a</w:t>
      </w:r>
      <w:r>
        <w:rPr>
          <w:color w:val="020500"/>
        </w:rPr>
        <w:t>a</w:t>
      </w:r>
      <w:r>
        <w:rPr>
          <w:color w:val="060602"/>
        </w:rPr>
        <w:t>a</w:t>
      </w:r>
      <w:r>
        <w:rPr>
          <w:color w:val="070A06"/>
        </w:rPr>
        <w:t>a</w:t>
      </w:r>
      <w:r>
        <w:rPr>
          <w:color w:val="021109"/>
        </w:rPr>
        <w:t>a</w:t>
      </w:r>
      <w:r>
        <w:rPr>
          <w:color w:val="022314"/>
        </w:rPr>
        <w:t>a</w:t>
      </w:r>
      <w:r>
        <w:rPr>
          <w:color w:val="245A42"/>
        </w:rPr>
        <w:t>a</w:t>
      </w:r>
      <w:r>
        <w:rPr>
          <w:color w:val="2E7252"/>
        </w:rPr>
        <w:t>a</w:t>
      </w:r>
      <w:r>
        <w:rPr>
          <w:color w:val="236E49"/>
        </w:rPr>
        <w:t>a</w:t>
      </w:r>
      <w:r>
        <w:rPr>
          <w:color w:val="257049"/>
        </w:rPr>
        <w:t>a</w:t>
      </w:r>
      <w:r>
        <w:rPr>
          <w:color w:val="28714B"/>
        </w:rPr>
        <w:t>a</w:t>
      </w:r>
      <w:r>
        <w:rPr>
          <w:color w:val="296C4C"/>
        </w:rPr>
        <w:t>a</w:t>
      </w:r>
      <w:r>
        <w:rPr>
          <w:color w:val="296C4C"/>
        </w:rPr>
        <w:t>a</w:t>
      </w:r>
      <w:r>
        <w:rPr>
          <w:color w:val="276C4A"/>
        </w:rPr>
        <w:t>a</w:t>
      </w:r>
      <w:r>
        <w:rPr>
          <w:color w:val="266C48"/>
        </w:rPr>
        <w:t>a</w:t>
      </w:r>
      <w:r>
        <w:rPr>
          <w:color w:val="256C47"/>
        </w:rPr>
        <w:t>a</w:t>
      </w:r>
      <w:r>
        <w:rPr>
          <w:color w:val="236C44"/>
        </w:rPr>
        <w:t>a</w:t>
      </w:r>
      <w:r>
        <w:rPr>
          <w:color w:val="236B42"/>
        </w:rPr>
        <w:t>a</w:t>
      </w:r>
      <w:r>
        <w:rPr>
          <w:color w:val="256D44"/>
        </w:rPr>
        <w:t>a</w:t>
      </w:r>
      <w:r>
        <w:rPr>
          <w:color w:val="286A45"/>
        </w:rPr>
        <w:t>a</w:t>
      </w:r>
      <w:r>
        <w:rPr>
          <w:color w:val="286743"/>
        </w:rPr>
        <w:t>a</w:t>
      </w:r>
      <w:r>
        <w:rPr>
          <w:color w:val="356E4D"/>
        </w:rPr>
        <w:t>a</w:t>
      </w:r>
      <w:r>
        <w:rPr>
          <w:color w:val="2C6344"/>
        </w:rPr>
        <w:t>a</w:t>
      </w:r>
      <w:r>
        <w:rPr>
          <w:color w:val="17412B"/>
        </w:rPr>
        <w:t>a</w:t>
      </w:r>
      <w:r>
        <w:rPr>
          <w:color w:val="15291F"/>
        </w:rPr>
        <w:t>a</w:t>
      </w:r>
      <w:r>
        <w:rPr>
          <w:color w:val="15261E"/>
        </w:rPr>
        <w:t>a</w:t>
      </w:r>
      <w:r>
        <w:rPr>
          <w:color w:val="14241C"/>
        </w:rPr>
        <w:t>a</w:t>
      </w:r>
      <w:r>
        <w:rPr>
          <w:color w:val="12221A"/>
        </w:rPr>
        <w:t>a</w:t>
      </w:r>
      <w:r>
        <w:rPr>
          <w:color w:val="111F18"/>
        </w:rPr>
        <w:t>a</w:t>
      </w:r>
      <w:r>
        <w:rPr>
          <w:color w:val="111E17"/>
        </w:rPr>
        <w:t>a</w:t>
      </w:r>
      <w:r>
        <w:rPr>
          <w:color w:val="0C1C15"/>
        </w:rPr>
        <w:t>a</w:t>
      </w:r>
      <w:r>
        <w:rPr>
          <w:color w:val="0A1912"/>
        </w:rPr>
        <w:t>a</w:t>
      </w:r>
      <w:r>
        <w:rPr>
          <w:color w:val="05150F"/>
        </w:rPr>
        <w:t>a</w:t>
      </w:r>
      <w:r>
        <w:rPr>
          <w:color w:val="00110A"/>
        </w:rPr>
        <w:t>a</w:t>
      </w:r>
      <w:r>
        <w:rPr>
          <w:color w:val="000C05"/>
        </w:rPr>
        <w:t>a</w:t>
      </w:r>
      <w:r>
        <w:rPr>
          <w:color w:val="000904"/>
        </w:rPr>
        <w:t>a</w:t>
      </w:r>
      <w:r>
        <w:rPr>
          <w:color w:val="000603"/>
        </w:rPr>
        <w:t>a</w:t>
      </w:r>
      <w:r>
        <w:rPr>
          <w:color w:val="000401"/>
        </w:rPr>
        <w:t>a</w:t>
      </w:r>
      <w:r>
        <w:rPr>
          <w:color w:val="153228"/>
        </w:rPr>
        <w:t>a</w:t>
      </w:r>
      <w:r>
        <w:rPr>
          <w:color w:val="2D5B49"/>
        </w:rPr>
        <w:t>a</w:t>
      </w:r>
      <w:r>
        <w:rPr>
          <w:color w:val="245E46"/>
        </w:rPr>
        <w:t>a</w:t>
      </w:r>
      <w:r>
        <w:rPr>
          <w:color w:val="236146"/>
        </w:rPr>
        <w:t>a</w:t>
      </w:r>
      <w:r>
        <w:rPr>
          <w:color w:val="255F46"/>
        </w:rPr>
        <w:t>a</w:t>
      </w:r>
      <w:r>
        <w:rPr>
          <w:color w:val="295C45"/>
        </w:rPr>
        <w:t>a</w:t>
      </w:r>
      <w:r>
        <w:rPr>
          <w:color w:val="2F5A47"/>
        </w:rPr>
        <w:t>a</w:t>
      </w:r>
      <w:r>
        <w:rPr>
          <w:color w:val="2F5B48"/>
        </w:rPr>
        <w:t>a</w:t>
      </w:r>
      <w:r>
        <w:rPr>
          <w:color w:val="2A5B4A"/>
        </w:rPr>
        <w:t>a</w:t>
      </w:r>
      <w:r>
        <w:rPr>
          <w:color w:val="255B49"/>
        </w:rPr>
        <w:t>a</w:t>
      </w:r>
      <w:r>
        <w:rPr>
          <w:color w:val="245948"/>
        </w:rPr>
        <w:t>a</w:t>
      </w:r>
      <w:r>
        <w:rPr>
          <w:color w:val="2D5749"/>
        </w:rPr>
        <w:t>a</w:t>
      </w:r>
      <w:r>
        <w:rPr>
          <w:color w:val="2E5749"/>
        </w:rPr>
        <w:t>a</w:t>
      </w:r>
      <w:r>
        <w:rPr>
          <w:color w:val="2D5848"/>
        </w:rPr>
        <w:t>a</w:t>
      </w:r>
      <w:r>
        <w:rPr>
          <w:color w:val="2B5949"/>
        </w:rPr>
        <w:t>a</w:t>
      </w:r>
      <w:r>
        <w:rPr>
          <w:color w:val="295948"/>
        </w:rPr>
        <w:t>a</w:t>
      </w:r>
      <w:r>
        <w:rPr>
          <w:color w:val="295948"/>
        </w:rPr>
        <w:t>a</w:t>
      </w:r>
      <w:r>
        <w:rPr>
          <w:color w:val="2E5749"/>
        </w:rPr>
        <w:t>a</w:t>
      </w:r>
      <w:r>
        <w:rPr>
          <w:color w:val="25473B"/>
        </w:rPr>
        <w:t>a</w:t>
      </w:r>
      <w:r>
        <w:rPr>
          <w:color w:val="071A12"/>
        </w:rPr>
        <w:t>a</w:t>
      </w:r>
      <w:r>
        <w:rPr>
          <w:color w:val="000703"/>
        </w:rPr>
        <w:t>a</w:t>
      </w:r>
      <w:r>
        <w:rPr>
          <w:color w:val="0C110E"/>
        </w:rPr>
        <w:t>a</w:t>
      </w:r>
      <w:r>
        <w:rPr>
          <w:color w:val="242626"/>
        </w:rPr>
        <w:t>a</w:t>
      </w:r>
      <w:r>
        <w:rPr>
          <w:color w:val="323F3B"/>
        </w:rPr>
        <w:t>a</w:t>
      </w:r>
      <w:r>
        <w:rPr>
          <w:color w:val="314A44"/>
        </w:rPr>
        <w:t>a</w:t>
      </w:r>
      <w:r>
        <w:rPr>
          <w:color w:val="354F47"/>
        </w:rPr>
        <w:t>a</w:t>
      </w:r>
      <w:r>
        <w:rPr>
          <w:color w:val="355348"/>
        </w:rPr>
        <w:t>a</w:t>
      </w:r>
      <w:r>
        <w:rPr>
          <w:color w:val="365749"/>
        </w:rPr>
        <w:t>a</w:t>
      </w:r>
      <w:r>
        <w:rPr>
          <w:color w:val="385C4C"/>
        </w:rPr>
        <w:t>a</w:t>
      </w:r>
      <w:r>
        <w:rPr>
          <w:color w:val="3B614E"/>
        </w:rPr>
        <w:t>a</w:t>
      </w:r>
      <w:r>
        <w:rPr>
          <w:color w:val="3F6550"/>
        </w:rPr>
        <w:t>a</w:t>
      </w:r>
      <w:r>
        <w:rPr>
          <w:color w:val="40654D"/>
        </w:rPr>
        <w:t>a</w:t>
      </w:r>
      <w:r>
        <w:rPr>
          <w:color w:val="40624A"/>
        </w:rPr>
        <w:t>a</w:t>
      </w:r>
      <w:r>
        <w:rPr>
          <w:color w:val="3F6048"/>
        </w:rPr>
        <w:t>a</w:t>
      </w:r>
      <w:r>
        <w:rPr>
          <w:color w:val="426148"/>
        </w:rPr>
        <w:t>a</w:t>
      </w:r>
      <w:r>
        <w:rPr>
          <w:color w:val="45644A"/>
        </w:rPr>
        <w:t>a</w:t>
      </w:r>
      <w:r>
        <w:rPr>
          <w:color w:val="436449"/>
        </w:rPr>
        <w:t>a</w:t>
      </w:r>
      <w:r>
        <w:rPr>
          <w:color w:val="436449"/>
        </w:rPr>
        <w:t>a</w:t>
      </w:r>
      <w:r>
        <w:rPr>
          <w:color w:val="436348"/>
        </w:rPr>
        <w:t>a</w:t>
      </w:r>
      <w:r>
        <w:rPr>
          <w:color w:val="45614A"/>
        </w:rPr>
        <w:t>a</w:t>
      </w:r>
      <w:r>
        <w:rPr>
          <w:color w:val="465F49"/>
        </w:rPr>
        <w:t>a</w:t>
      </w:r>
      <w:r>
        <w:rPr>
          <w:color w:val="475E4A"/>
        </w:rPr>
        <w:t>a</w:t>
      </w:r>
      <w:r>
        <w:rPr>
          <w:color w:val="485D4C"/>
        </w:rPr>
        <w:t>a</w:t>
      </w:r>
      <w:r>
        <w:rPr>
          <w:color w:val="4A5C4D"/>
        </w:rPr>
        <w:t>a</w:t>
      </w:r>
      <w:r>
        <w:rPr>
          <w:color w:val="4C5B4E"/>
        </w:rPr>
        <w:t>a</w:t>
      </w:r>
      <w:r>
        <w:rPr>
          <w:color w:val="4E5A50"/>
        </w:rPr>
        <w:t>a</w:t>
      </w:r>
      <w:r>
        <w:rPr>
          <w:color w:val="4F5950"/>
        </w:rPr>
        <w:t>a</w:t>
      </w:r>
      <w:r>
        <w:rPr>
          <w:color w:val="4F5950"/>
        </w:rPr>
        <w:t>a</w:t>
      </w:r>
      <w:r>
        <w:rPr>
          <w:color w:val="4E5B4E"/>
        </w:rPr>
        <w:t>a</w:t>
      </w:r>
      <w:r>
        <w:rPr>
          <w:color w:val="4C5D4C"/>
        </w:rPr>
        <w:t>a</w:t>
      </w:r>
      <w:r>
        <w:rPr>
          <w:color w:val="4F5D4E"/>
        </w:rPr>
        <w:t>a</w:t>
      </w:r>
      <w:r>
        <w:rPr>
          <w:color w:val="515F4E"/>
        </w:rPr>
        <w:t>a</w:t>
      </w:r>
      <w:r>
        <w:rPr>
          <w:color w:val="556251"/>
        </w:rPr>
        <w:t>a</w:t>
      </w:r>
      <w:r>
        <w:rPr>
          <w:color w:val="586353"/>
        </w:rPr>
        <w:t>a</w:t>
      </w:r>
      <w:r>
        <w:rPr>
          <w:color w:val="5A6353"/>
        </w:rPr>
        <w:t>a</w:t>
      </w:r>
      <w:r>
        <w:rPr>
          <w:color w:val="5A6352"/>
        </w:rPr>
        <w:t>a</w:t>
      </w:r>
      <w:r>
        <w:rPr>
          <w:color w:val="5D6251"/>
        </w:rPr>
        <w:t>a</w:t>
      </w:r>
      <w:r>
        <w:rPr>
          <w:color w:val="606352"/>
        </w:rPr>
        <w:t>a</w:t>
      </w:r>
      <w:r>
        <w:rPr>
          <w:color w:val="636454"/>
        </w:rPr>
        <w:t>a</w:t>
      </w:r>
      <w:r>
        <w:rPr>
          <w:color w:val="646655"/>
        </w:rPr>
        <w:t>a</w:t>
      </w:r>
      <w:r>
        <w:rPr>
          <w:color w:val="666556"/>
        </w:rPr>
        <w:t>a</w:t>
      </w:r>
      <w:r>
        <w:rPr>
          <w:color w:val="686252"/>
        </w:rPr>
        <w:t>a</w:t>
      </w:r>
      <w:r>
        <w:rPr>
          <w:color w:val="696252"/>
        </w:rPr>
        <w:t>a</w:t>
      </w:r>
      <w:r>
        <w:rPr>
          <w:color w:val="686151"/>
        </w:rPr>
        <w:t>a</w:t>
      </w:r>
      <w:r>
        <w:rPr>
          <w:color w:val="686151"/>
        </w:rPr>
        <w:t>a</w:t>
      </w:r>
      <w:r>
        <w:rPr>
          <w:color w:val="676050"/>
        </w:rPr>
        <w:t>a</w:t>
      </w:r>
      <w:r>
        <w:rPr>
          <w:color w:val="676050"/>
        </w:rPr>
        <w:t>a</w:t>
      </w:r>
      <w:r>
        <w:rPr>
          <w:color w:val="686151"/>
        </w:rPr>
        <w:t>a</w:t>
      </w:r>
      <w:r>
        <w:rPr>
          <w:color w:val="676151"/>
        </w:rPr>
        <w:t>a</w:t>
      </w:r>
      <w:r>
        <w:rPr>
          <w:color w:val="676050"/>
        </w:rPr>
        <w:t>a</w:t>
      </w:r>
      <w:r>
        <w:rPr>
          <w:color w:val="656050"/>
        </w:rPr>
        <w:t>a</w:t>
      </w:r>
      <w:r>
        <w:rPr>
          <w:color w:val="65604F"/>
        </w:rPr>
        <w:t>a</w:t>
      </w:r>
      <w:r>
        <w:rPr>
          <w:color w:val="655F50"/>
        </w:rPr>
        <w:t>a</w:t>
      </w:r>
      <w:r>
        <w:rPr>
          <w:color w:val="665E52"/>
        </w:rPr>
        <w:t>a</w:t>
      </w:r>
      <w:r>
        <w:rPr>
          <w:color w:val="695C54"/>
        </w:rPr>
        <w:t>a</w:t>
      </w:r>
      <w:r>
        <w:rPr>
          <w:color w:val="6A5B54"/>
        </w:rPr>
        <w:t>a</w:t>
      </w:r>
      <w:r>
        <w:rPr>
          <w:color w:val="6A5A53"/>
        </w:rPr>
        <w:t>a</w:t>
      </w:r>
      <w:r>
        <w:rPr>
          <w:color w:val="6A5952"/>
        </w:rPr>
        <w:t>a</w:t>
      </w:r>
      <w:r>
        <w:rPr>
          <w:color w:val="6B5852"/>
        </w:rPr>
        <w:t>a</w:t>
      </w:r>
      <w:r>
        <w:rPr>
          <w:color w:val="6B5752"/>
        </w:rPr>
        <w:t>a</w:t>
      </w:r>
      <w:r>
        <w:rPr>
          <w:color w:val="6B5651"/>
        </w:rPr>
        <w:t>a</w:t>
      </w:r>
      <w:r>
        <w:rPr>
          <w:color w:val="6D5551"/>
        </w:rPr>
        <w:t>a</w:t>
      </w:r>
      <w:r>
        <w:rPr>
          <w:color w:val="6E5652"/>
        </w:rPr>
        <w:t>a</w:t>
      </w:r>
      <w:r>
        <w:rPr>
          <w:color w:val="6F5652"/>
        </w:rPr>
        <w:t>a</w:t>
      </w:r>
      <w:r>
        <w:rPr>
          <w:color w:val="715653"/>
        </w:rPr>
        <w:t>a</w:t>
      </w:r>
      <w:r>
        <w:rPr>
          <w:color w:val="725652"/>
        </w:rPr>
        <w:t>a</w:t>
      </w:r>
      <w:r>
        <w:rPr>
          <w:color w:val="6F554D"/>
        </w:rPr>
        <w:t>a</w:t>
      </w:r>
      <w:r>
        <w:rPr>
          <w:color w:val="6F554C"/>
        </w:rPr>
        <w:t>a</w:t>
      </w:r>
      <w:r>
        <w:rPr>
          <w:color w:val="70564D"/>
        </w:rPr>
        <w:t>a</w:t>
      </w:r>
      <w:r>
        <w:rPr>
          <w:color w:val="72554E"/>
        </w:rPr>
        <w:t>a</w:t>
      </w:r>
      <w:r>
        <w:rPr>
          <w:color w:val="74554F"/>
        </w:rPr>
        <w:t>a</w:t>
      </w:r>
      <w:r>
        <w:rPr>
          <w:color w:val="755550"/>
        </w:rPr>
        <w:t>a</w:t>
      </w:r>
      <w:r>
        <w:rPr>
          <w:color w:val="775450"/>
        </w:rPr>
        <w:t>a</w:t>
      </w:r>
      <w:r>
        <w:rPr>
          <w:color w:val="775450"/>
        </w:rPr>
        <w:t>a</w:t>
      </w:r>
      <w:r>
        <w:rPr>
          <w:color w:val="795252"/>
        </w:rPr>
        <w:t>a</w:t>
      </w:r>
      <w:r>
        <w:rPr>
          <w:color w:val="7A5252"/>
        </w:rPr>
        <w:t>a</w:t>
      </w:r>
      <w:r>
        <w:rPr>
          <w:color w:val="7B5152"/>
        </w:rPr>
        <w:t>a</w:t>
      </w:r>
      <w:r>
        <w:rPr>
          <w:color w:val="7C5153"/>
        </w:rPr>
        <w:t>a</w:t>
      </w:r>
      <w:r>
        <w:rPr>
          <w:color w:val="7B5350"/>
        </w:rPr>
        <w:t>a</w:t>
      </w:r>
      <w:r>
        <w:rPr>
          <w:color w:val="734E47"/>
        </w:rPr>
        <w:t>a</w:t>
      </w:r>
      <w:r>
        <w:rPr>
          <w:color w:val="73514C"/>
        </w:rPr>
        <w:t>a</w:t>
      </w:r>
      <w:r>
        <w:rPr>
          <w:color w:val="71524F"/>
        </w:rPr>
        <w:t>a</w:t>
      </w:r>
      <w:r>
        <w:rPr>
          <w:color w:val="6A504F"/>
        </w:rPr>
        <w:t>a</w:t>
      </w:r>
      <w:r>
        <w:rPr>
          <w:color w:val="493638"/>
        </w:rPr>
        <w:t>a</w:t>
      </w:r>
      <w:r>
        <w:rPr>
          <w:color w:val="140709"/>
        </w:rPr>
        <w:t>a</w:t>
      </w:r>
      <w:r>
        <w:rPr>
          <w:color w:val="070002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001"/>
        </w:rPr>
        <w:t>a</w:t>
      </w:r>
      <w:r>
        <w:rPr>
          <w:color w:val="050402"/>
        </w:rPr>
        <w:t>a</w:t>
      </w:r>
      <w:r>
        <w:rPr>
          <w:color w:val="000600"/>
        </w:rPr>
        <w:t>a</w:t>
      </w:r>
      <w:r>
        <w:rPr>
          <w:color w:val="000A04"/>
        </w:rPr>
        <w:t>a</w:t>
      </w:r>
      <w:r>
        <w:rPr>
          <w:color w:val="050100"/>
        </w:rPr>
        <w:t>a</w:t>
      </w:r>
      <w:r>
        <w:rPr>
          <w:color w:val="350D16"/>
        </w:rPr>
        <w:t>a</w:t>
      </w:r>
      <w:r>
        <w:rPr>
          <w:color w:val="6E2238"/>
        </w:rPr>
        <w:t>a</w:t>
      </w:r>
      <w:r>
        <w:rPr>
          <w:color w:val="882440"/>
        </w:rPr>
        <w:t>a</w:t>
      </w:r>
      <w:r>
        <w:rPr>
          <w:color w:val="8B2240"/>
        </w:rPr>
        <w:t>a</w:t>
      </w:r>
      <w:r>
        <w:rPr>
          <w:color w:val="892340"/>
        </w:rPr>
        <w:t>a</w:t>
      </w:r>
      <w:r>
        <w:rPr>
          <w:color w:val="85253F"/>
        </w:rPr>
        <w:t>a</w:t>
      </w:r>
      <w:r>
        <w:rPr>
          <w:color w:val="87253E"/>
        </w:rPr>
        <w:t>a</w:t>
      </w:r>
    </w:p>
    <w:p>
      <w:r>
        <w:rPr>
          <w:color w:val="F9E793"/>
        </w:rPr>
        <w:t>a</w:t>
      </w:r>
      <w:r>
        <w:rPr>
          <w:color w:val="F9E893"/>
        </w:rPr>
        <w:t>a</w:t>
      </w:r>
      <w:r>
        <w:rPr>
          <w:color w:val="F9E893"/>
        </w:rPr>
        <w:t>a</w:t>
      </w:r>
      <w:r>
        <w:rPr>
          <w:color w:val="FCE78E"/>
        </w:rPr>
        <w:t>a</w:t>
      </w:r>
      <w:r>
        <w:rPr>
          <w:color w:val="F8DE83"/>
        </w:rPr>
        <w:t>a</w:t>
      </w:r>
      <w:r>
        <w:rPr>
          <w:color w:val="FCEE9F"/>
        </w:rPr>
        <w:t>a</w:t>
      </w:r>
      <w:r>
        <w:rPr>
          <w:color w:val="ECDC9F"/>
        </w:rPr>
        <w:t>a</w:t>
      </w:r>
      <w:r>
        <w:rPr>
          <w:color w:val="A2986F"/>
        </w:rPr>
        <w:t>a</w:t>
      </w:r>
      <w:r>
        <w:rPr>
          <w:color w:val="150F08"/>
        </w:rPr>
        <w:t>a</w:t>
      </w:r>
      <w:r>
        <w:rPr>
          <w:color w:val="080500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10301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304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402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30104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501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A00"/>
        </w:rPr>
        <w:t>a</w:t>
      </w:r>
      <w:r>
        <w:rPr>
          <w:color w:val="010F03"/>
        </w:rPr>
        <w:t>a</w:t>
      </w:r>
      <w:r>
        <w:rPr>
          <w:color w:val="051508"/>
        </w:rPr>
        <w:t>a</w:t>
      </w:r>
      <w:r>
        <w:rPr>
          <w:color w:val="081C0D"/>
        </w:rPr>
        <w:t>a</w:t>
      </w:r>
      <w:r>
        <w:rPr>
          <w:color w:val="0D2612"/>
        </w:rPr>
        <w:t>a</w:t>
      </w:r>
      <w:r>
        <w:rPr>
          <w:color w:val="0F311A"/>
        </w:rPr>
        <w:t>a</w:t>
      </w:r>
      <w:r>
        <w:rPr>
          <w:color w:val="183F26"/>
        </w:rPr>
        <w:t>a</w:t>
      </w:r>
      <w:r>
        <w:rPr>
          <w:color w:val="214B2F"/>
        </w:rPr>
        <w:t>a</w:t>
      </w:r>
      <w:r>
        <w:rPr>
          <w:color w:val="234E32"/>
        </w:rPr>
        <w:t>a</w:t>
      </w:r>
      <w:r>
        <w:rPr>
          <w:color w:val="234E32"/>
        </w:rPr>
        <w:t>a</w:t>
      </w:r>
      <w:r>
        <w:rPr>
          <w:color w:val="1E482C"/>
        </w:rPr>
        <w:t>a</w:t>
      </w:r>
      <w:r>
        <w:rPr>
          <w:color w:val="164025"/>
        </w:rPr>
        <w:t>a</w:t>
      </w:r>
      <w:r>
        <w:rPr>
          <w:color w:val="0E341A"/>
        </w:rPr>
        <w:t>a</w:t>
      </w:r>
      <w:r>
        <w:rPr>
          <w:color w:val="0A2711"/>
        </w:rPr>
        <w:t>a</w:t>
      </w:r>
      <w:r>
        <w:rPr>
          <w:color w:val="061C0B"/>
        </w:rPr>
        <w:t>a</w:t>
      </w:r>
      <w:r>
        <w:rPr>
          <w:color w:val="021606"/>
        </w:rPr>
        <w:t>a</w:t>
      </w:r>
      <w:r>
        <w:rPr>
          <w:color w:val="000F02"/>
        </w:rPr>
        <w:t>a</w:t>
      </w:r>
      <w:r>
        <w:rPr>
          <w:color w:val="000900"/>
        </w:rPr>
        <w:t>a</w:t>
      </w:r>
      <w:r>
        <w:rPr>
          <w:color w:val="000700"/>
        </w:rPr>
        <w:t>a</w:t>
      </w:r>
      <w:r>
        <w:rPr>
          <w:color w:val="000400"/>
        </w:rPr>
        <w:t>a</w:t>
      </w:r>
      <w:r>
        <w:rPr>
          <w:color w:val="020300"/>
        </w:rPr>
        <w:t>a</w:t>
      </w:r>
      <w:r>
        <w:rPr>
          <w:color w:val="060100"/>
        </w:rPr>
        <w:t>a</w:t>
      </w:r>
      <w:r>
        <w:rPr>
          <w:color w:val="070200"/>
        </w:rPr>
        <w:t>a</w:t>
      </w:r>
      <w:r>
        <w:rPr>
          <w:color w:val="050400"/>
        </w:rPr>
        <w:t>a</w:t>
      </w:r>
      <w:r>
        <w:rPr>
          <w:color w:val="021504"/>
        </w:rPr>
        <w:t>a</w:t>
      </w:r>
      <w:r>
        <w:rPr>
          <w:color w:val="316F45"/>
        </w:rPr>
        <w:t>a</w:t>
      </w:r>
      <w:r>
        <w:rPr>
          <w:color w:val="51B476"/>
        </w:rPr>
        <w:t>a</w:t>
      </w:r>
      <w:r>
        <w:rPr>
          <w:color w:val="38B264"/>
        </w:rPr>
        <w:t>a</w:t>
      </w:r>
      <w:r>
        <w:rPr>
          <w:color w:val="39BC65"/>
        </w:rPr>
        <w:t>a</w:t>
      </w:r>
      <w:r>
        <w:rPr>
          <w:color w:val="3DBA5F"/>
        </w:rPr>
        <w:t>a</w:t>
      </w:r>
      <w:r>
        <w:rPr>
          <w:color w:val="43B65F"/>
        </w:rPr>
        <w:t>a</w:t>
      </w:r>
      <w:r>
        <w:rPr>
          <w:color w:val="47B460"/>
        </w:rPr>
        <w:t>a</w:t>
      </w:r>
      <w:r>
        <w:rPr>
          <w:color w:val="48B363"/>
        </w:rPr>
        <w:t>a</w:t>
      </w:r>
      <w:r>
        <w:rPr>
          <w:color w:val="45B466"/>
        </w:rPr>
        <w:t>a</w:t>
      </w:r>
      <w:r>
        <w:rPr>
          <w:color w:val="41B667"/>
        </w:rPr>
        <w:t>a</w:t>
      </w:r>
      <w:r>
        <w:rPr>
          <w:color w:val="40B463"/>
        </w:rPr>
        <w:t>a</w:t>
      </w:r>
      <w:r>
        <w:rPr>
          <w:color w:val="40B361"/>
        </w:rPr>
        <w:t>a</w:t>
      </w:r>
      <w:r>
        <w:rPr>
          <w:color w:val="41B462"/>
        </w:rPr>
        <w:t>a</w:t>
      </w:r>
      <w:r>
        <w:rPr>
          <w:color w:val="44B563"/>
        </w:rPr>
        <w:t>a</w:t>
      </w:r>
      <w:r>
        <w:rPr>
          <w:color w:val="46B765"/>
        </w:rPr>
        <w:t>a</w:t>
      </w:r>
      <w:r>
        <w:rPr>
          <w:color w:val="48B765"/>
        </w:rPr>
        <w:t>a</w:t>
      </w:r>
      <w:r>
        <w:rPr>
          <w:color w:val="4FBB68"/>
        </w:rPr>
        <w:t>a</w:t>
      </w:r>
      <w:r>
        <w:rPr>
          <w:color w:val="53BC69"/>
        </w:rPr>
        <w:t>a</w:t>
      </w:r>
      <w:r>
        <w:rPr>
          <w:color w:val="52B867"/>
        </w:rPr>
        <w:t>a</w:t>
      </w:r>
      <w:r>
        <w:rPr>
          <w:color w:val="53B666"/>
        </w:rPr>
        <w:t>a</w:t>
      </w:r>
      <w:r>
        <w:rPr>
          <w:color w:val="55B564"/>
        </w:rPr>
        <w:t>a</w:t>
      </w:r>
      <w:r>
        <w:rPr>
          <w:color w:val="56B564"/>
        </w:rPr>
        <w:t>a</w:t>
      </w:r>
      <w:r>
        <w:rPr>
          <w:color w:val="57B763"/>
        </w:rPr>
        <w:t>a</w:t>
      </w:r>
      <w:r>
        <w:rPr>
          <w:color w:val="55B660"/>
        </w:rPr>
        <w:t>a</w:t>
      </w:r>
      <w:r>
        <w:rPr>
          <w:color w:val="55B761"/>
        </w:rPr>
        <w:t>a</w:t>
      </w:r>
      <w:r>
        <w:rPr>
          <w:color w:val="55B664"/>
        </w:rPr>
        <w:t>a</w:t>
      </w:r>
      <w:r>
        <w:rPr>
          <w:color w:val="53B665"/>
        </w:rPr>
        <w:t>a</w:t>
      </w:r>
      <w:r>
        <w:rPr>
          <w:color w:val="50B663"/>
        </w:rPr>
        <w:t>a</w:t>
      </w:r>
      <w:r>
        <w:rPr>
          <w:color w:val="4EB862"/>
        </w:rPr>
        <w:t>a</w:t>
      </w:r>
      <w:r>
        <w:rPr>
          <w:color w:val="50BB64"/>
        </w:rPr>
        <w:t>a</w:t>
      </w:r>
      <w:r>
        <w:rPr>
          <w:color w:val="53BA65"/>
        </w:rPr>
        <w:t>a</w:t>
      </w:r>
      <w:r>
        <w:rPr>
          <w:color w:val="52B060"/>
        </w:rPr>
        <w:t>a</w:t>
      </w:r>
      <w:r>
        <w:rPr>
          <w:color w:val="69B977"/>
        </w:rPr>
        <w:t>a</w:t>
      </w:r>
      <w:r>
        <w:rPr>
          <w:color w:val="50945D"/>
        </w:rPr>
        <w:t>a</w:t>
      </w:r>
      <w:r>
        <w:rPr>
          <w:color w:val="0E3213"/>
        </w:rPr>
        <w:t>a</w:t>
      </w:r>
      <w:r>
        <w:rPr>
          <w:color w:val="030300"/>
        </w:rPr>
        <w:t>a</w:t>
      </w:r>
      <w:r>
        <w:rPr>
          <w:color w:val="14020A"/>
        </w:rPr>
        <w:t>a</w:t>
      </w:r>
      <w:r>
        <w:rPr>
          <w:color w:val="050103"/>
        </w:rPr>
        <w:t>a</w:t>
      </w:r>
      <w:r>
        <w:rPr>
          <w:color w:val="000607"/>
        </w:rPr>
        <w:t>a</w:t>
      </w:r>
      <w:r>
        <w:rPr>
          <w:color w:val="000807"/>
        </w:rPr>
        <w:t>a</w:t>
      </w:r>
      <w:r>
        <w:rPr>
          <w:color w:val="000504"/>
        </w:rPr>
        <w:t>a</w:t>
      </w:r>
      <w:r>
        <w:rPr>
          <w:color w:val="010306"/>
        </w:rPr>
        <w:t>a</w:t>
      </w:r>
      <w:r>
        <w:rPr>
          <w:color w:val="050006"/>
        </w:rPr>
        <w:t>a</w:t>
      </w:r>
      <w:r>
        <w:rPr>
          <w:color w:val="090006"/>
        </w:rPr>
        <w:t>a</w:t>
      </w:r>
      <w:r>
        <w:rPr>
          <w:color w:val="070004"/>
        </w:rPr>
        <w:t>a</w:t>
      </w:r>
      <w:r>
        <w:rPr>
          <w:color w:val="020204"/>
        </w:rPr>
        <w:t>a</w:t>
      </w:r>
      <w:r>
        <w:rPr>
          <w:color w:val="000504"/>
        </w:rPr>
        <w:t>a</w:t>
      </w:r>
      <w:r>
        <w:rPr>
          <w:color w:val="0005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206"/>
        </w:rPr>
        <w:t>a</w:t>
      </w:r>
      <w:r>
        <w:rPr>
          <w:color w:val="060307"/>
        </w:rPr>
        <w:t>a</w:t>
      </w:r>
      <w:r>
        <w:rPr>
          <w:color w:val="050406"/>
        </w:rPr>
        <w:t>a</w:t>
      </w:r>
      <w:r>
        <w:rPr>
          <w:color w:val="010804"/>
        </w:rPr>
        <w:t>a</w:t>
      </w:r>
      <w:r>
        <w:rPr>
          <w:color w:val="001000"/>
        </w:rPr>
        <w:t>a</w:t>
      </w:r>
      <w:r>
        <w:rPr>
          <w:color w:val="2F633E"/>
        </w:rPr>
        <w:t>a</w:t>
      </w:r>
      <w:r>
        <w:rPr>
          <w:color w:val="45975E"/>
        </w:rPr>
        <w:t>a</w:t>
      </w:r>
      <w:r>
        <w:rPr>
          <w:color w:val="37A057"/>
        </w:rPr>
        <w:t>a</w:t>
      </w:r>
      <w:r>
        <w:rPr>
          <w:color w:val="2FA454"/>
        </w:rPr>
        <w:t>a</w:t>
      </w:r>
      <w:r>
        <w:rPr>
          <w:color w:val="2E9F52"/>
        </w:rPr>
        <w:t>a</w:t>
      </w:r>
      <w:r>
        <w:rPr>
          <w:color w:val="3A9C57"/>
        </w:rPr>
        <w:t>a</w:t>
      </w:r>
      <w:r>
        <w:rPr>
          <w:color w:val="43965B"/>
        </w:rPr>
        <w:t>a</w:t>
      </w:r>
      <w:r>
        <w:rPr>
          <w:color w:val="438259"/>
        </w:rPr>
        <w:t>a</w:t>
      </w:r>
      <w:r>
        <w:rPr>
          <w:color w:val="193E27"/>
        </w:rPr>
        <w:t>a</w:t>
      </w:r>
      <w:r>
        <w:rPr>
          <w:color w:val="000D04"/>
        </w:rPr>
        <w:t>a</w:t>
      </w:r>
      <w:r>
        <w:rPr>
          <w:color w:val="000300"/>
        </w:rPr>
        <w:t>a</w:t>
      </w:r>
      <w:r>
        <w:rPr>
          <w:color w:val="0E0608"/>
        </w:rPr>
        <w:t>a</w:t>
      </w:r>
      <w:r>
        <w:rPr>
          <w:color w:val="0C0004"/>
        </w:rPr>
        <w:t>a</w:t>
      </w:r>
      <w:r>
        <w:rPr>
          <w:color w:val="13010D"/>
        </w:rPr>
        <w:t>a</w:t>
      </w:r>
      <w:r>
        <w:rPr>
          <w:color w:val="090008"/>
        </w:rPr>
        <w:t>a</w:t>
      </w:r>
      <w:r>
        <w:rPr>
          <w:color w:val="040106"/>
        </w:rPr>
        <w:t>a</w:t>
      </w:r>
      <w:r>
        <w:rPr>
          <w:color w:val="020204"/>
        </w:rPr>
        <w:t>a</w:t>
      </w:r>
      <w:r>
        <w:rPr>
          <w:color w:val="010301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404"/>
        </w:rPr>
        <w:t>a</w:t>
      </w:r>
      <w:r>
        <w:rPr>
          <w:color w:val="070709"/>
        </w:rPr>
        <w:t>a</w:t>
      </w:r>
      <w:r>
        <w:rPr>
          <w:color w:val="090709"/>
        </w:rPr>
        <w:t>a</w:t>
      </w:r>
      <w:r>
        <w:rPr>
          <w:color w:val="050104"/>
        </w:rPr>
        <w:t>a</w:t>
      </w:r>
      <w:r>
        <w:rPr>
          <w:color w:val="030002"/>
        </w:rPr>
        <w:t>a</w:t>
      </w:r>
      <w:r>
        <w:rPr>
          <w:color w:val="070106"/>
        </w:rPr>
        <w:t>a</w:t>
      </w:r>
      <w:r>
        <w:rPr>
          <w:color w:val="0A030A"/>
        </w:rPr>
        <w:t>a</w:t>
      </w:r>
      <w:r>
        <w:rPr>
          <w:color w:val="080008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80209"/>
        </w:rPr>
        <w:t>a</w:t>
      </w:r>
      <w:r>
        <w:rPr>
          <w:color w:val="050106"/>
        </w:rPr>
        <w:t>a</w:t>
      </w:r>
      <w:r>
        <w:rPr>
          <w:color w:val="030004"/>
        </w:rPr>
        <w:t>a</w:t>
      </w:r>
      <w:r>
        <w:rPr>
          <w:color w:val="030002"/>
        </w:rPr>
        <w:t>a</w:t>
      </w:r>
      <w:r>
        <w:rPr>
          <w:color w:val="030001"/>
        </w:rPr>
        <w:t>a</w:t>
      </w:r>
      <w:r>
        <w:rPr>
          <w:color w:val="020000"/>
        </w:rPr>
        <w:t>a</w:t>
      </w:r>
      <w:r>
        <w:rPr>
          <w:color w:val="010000"/>
        </w:rPr>
        <w:t>a</w:t>
      </w:r>
      <w:r>
        <w:rPr>
          <w:color w:val="030202"/>
        </w:rPr>
        <w:t>a</w:t>
      </w:r>
      <w:r>
        <w:rPr>
          <w:color w:val="040401"/>
        </w:rPr>
        <w:t>a</w:t>
      </w:r>
      <w:r>
        <w:rPr>
          <w:color w:val="020A02"/>
        </w:rPr>
        <w:t>a</w:t>
      </w:r>
      <w:r>
        <w:rPr>
          <w:color w:val="000B00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B00"/>
        </w:rPr>
        <w:t>a</w:t>
      </w:r>
      <w:r>
        <w:rPr>
          <w:color w:val="000E00"/>
        </w:rPr>
        <w:t>a</w:t>
      </w:r>
      <w:r>
        <w:rPr>
          <w:color w:val="000B00"/>
        </w:rPr>
        <w:t>a</w:t>
      </w:r>
      <w:r>
        <w:rPr>
          <w:color w:val="000A00"/>
        </w:rPr>
        <w:t>a</w:t>
      </w:r>
      <w:r>
        <w:rPr>
          <w:color w:val="000E01"/>
        </w:rPr>
        <w:t>a</w:t>
      </w:r>
      <w:r>
        <w:rPr>
          <w:color w:val="031C0B"/>
        </w:rPr>
        <w:t>a</w:t>
      </w:r>
      <w:r>
        <w:rPr>
          <w:color w:val="0F2C1B"/>
        </w:rPr>
        <w:t>a</w:t>
      </w:r>
      <w:r>
        <w:rPr>
          <w:color w:val="153A26"/>
        </w:rPr>
        <w:t>a</w:t>
      </w:r>
      <w:r>
        <w:rPr>
          <w:color w:val="1A4A30"/>
        </w:rPr>
        <w:t>a</w:t>
      </w:r>
      <w:r>
        <w:rPr>
          <w:color w:val="1C4D33"/>
        </w:rPr>
        <w:t>a</w:t>
      </w:r>
      <w:r>
        <w:rPr>
          <w:color w:val="225037"/>
        </w:rPr>
        <w:t>a</w:t>
      </w:r>
      <w:r>
        <w:rPr>
          <w:color w:val="28533B"/>
        </w:rPr>
        <w:t>a</w:t>
      </w:r>
      <w:r>
        <w:rPr>
          <w:color w:val="2C5941"/>
        </w:rPr>
        <w:t>a</w:t>
      </w:r>
      <w:r>
        <w:rPr>
          <w:color w:val="2C5E43"/>
        </w:rPr>
        <w:t>a</w:t>
      </w:r>
      <w:r>
        <w:rPr>
          <w:color w:val="276144"/>
        </w:rPr>
        <w:t>a</w:t>
      </w:r>
      <w:r>
        <w:rPr>
          <w:color w:val="2B6B4A"/>
        </w:rPr>
        <w:t>a</w:t>
      </w:r>
      <w:r>
        <w:rPr>
          <w:color w:val="2B6F4C"/>
        </w:rPr>
        <w:t>a</w:t>
      </w:r>
      <w:r>
        <w:rPr>
          <w:color w:val="286F4A"/>
        </w:rPr>
        <w:t>a</w:t>
      </w:r>
      <w:r>
        <w:rPr>
          <w:color w:val="286F4A"/>
        </w:rPr>
        <w:t>a</w:t>
      </w:r>
      <w:r>
        <w:rPr>
          <w:color w:val="296F4A"/>
        </w:rPr>
        <w:t>a</w:t>
      </w:r>
      <w:r>
        <w:rPr>
          <w:color w:val="2A6E49"/>
        </w:rPr>
        <w:t>a</w:t>
      </w:r>
      <w:r>
        <w:rPr>
          <w:color w:val="2A6E49"/>
        </w:rPr>
        <w:t>a</w:t>
      </w:r>
      <w:r>
        <w:rPr>
          <w:color w:val="296D49"/>
        </w:rPr>
        <w:t>a</w:t>
      </w:r>
      <w:r>
        <w:rPr>
          <w:color w:val="286D48"/>
        </w:rPr>
        <w:t>a</w:t>
      </w:r>
      <w:r>
        <w:rPr>
          <w:color w:val="286C47"/>
        </w:rPr>
        <w:t>a</w:t>
      </w:r>
      <w:r>
        <w:rPr>
          <w:color w:val="276C46"/>
        </w:rPr>
        <w:t>a</w:t>
      </w:r>
      <w:r>
        <w:rPr>
          <w:color w:val="276C46"/>
        </w:rPr>
        <w:t>a</w:t>
      </w:r>
      <w:r>
        <w:rPr>
          <w:color w:val="276B46"/>
        </w:rPr>
        <w:t>a</w:t>
      </w:r>
      <w:r>
        <w:rPr>
          <w:color w:val="286947"/>
        </w:rPr>
        <w:t>a</w:t>
      </w:r>
      <w:r>
        <w:rPr>
          <w:color w:val="296947"/>
        </w:rPr>
        <w:t>a</w:t>
      </w:r>
      <w:r>
        <w:rPr>
          <w:color w:val="2D6949"/>
        </w:rPr>
        <w:t>a</w:t>
      </w:r>
      <w:r>
        <w:rPr>
          <w:color w:val="2D6749"/>
        </w:rPr>
        <w:t>a</w:t>
      </w:r>
      <w:r>
        <w:rPr>
          <w:color w:val="2C6248"/>
        </w:rPr>
        <w:t>a</w:t>
      </w:r>
      <w:r>
        <w:rPr>
          <w:color w:val="315F48"/>
        </w:rPr>
        <w:t>a</w:t>
      </w:r>
      <w:r>
        <w:rPr>
          <w:color w:val="315D47"/>
        </w:rPr>
        <w:t>a</w:t>
      </w:r>
      <w:r>
        <w:rPr>
          <w:color w:val="305C46"/>
        </w:rPr>
        <w:t>a</w:t>
      </w:r>
      <w:r>
        <w:rPr>
          <w:color w:val="2F5B45"/>
        </w:rPr>
        <w:t>a</w:t>
      </w:r>
      <w:r>
        <w:rPr>
          <w:color w:val="2E5944"/>
        </w:rPr>
        <w:t>a</w:t>
      </w:r>
      <w:r>
        <w:rPr>
          <w:color w:val="2F5845"/>
        </w:rPr>
        <w:t>a</w:t>
      </w:r>
      <w:r>
        <w:rPr>
          <w:color w:val="2F5846"/>
        </w:rPr>
        <w:t>a</w:t>
      </w:r>
      <w:r>
        <w:rPr>
          <w:color w:val="2D5644"/>
        </w:rPr>
        <w:t>a</w:t>
      </w:r>
      <w:r>
        <w:rPr>
          <w:color w:val="2C5342"/>
        </w:rPr>
        <w:t>a</w:t>
      </w:r>
      <w:r>
        <w:rPr>
          <w:color w:val="28503E"/>
        </w:rPr>
        <w:t>a</w:t>
      </w:r>
      <w:r>
        <w:rPr>
          <w:color w:val="274D3C"/>
        </w:rPr>
        <w:t>a</w:t>
      </w:r>
      <w:r>
        <w:rPr>
          <w:color w:val="274A3C"/>
        </w:rPr>
        <w:t>a</w:t>
      </w:r>
      <w:r>
        <w:rPr>
          <w:color w:val="234537"/>
        </w:rPr>
        <w:t>a</w:t>
      </w:r>
      <w:r>
        <w:rPr>
          <w:color w:val="224537"/>
        </w:rPr>
        <w:t>a</w:t>
      </w:r>
      <w:r>
        <w:rPr>
          <w:color w:val="265140"/>
        </w:rPr>
        <w:t>a</w:t>
      </w:r>
      <w:r>
        <w:rPr>
          <w:color w:val="2A5B46"/>
        </w:rPr>
        <w:t>a</w:t>
      </w:r>
      <w:r>
        <w:rPr>
          <w:color w:val="285D46"/>
        </w:rPr>
        <w:t>a</w:t>
      </w:r>
      <w:r>
        <w:rPr>
          <w:color w:val="275E47"/>
        </w:rPr>
        <w:t>a</w:t>
      </w:r>
      <w:r>
        <w:rPr>
          <w:color w:val="295D46"/>
        </w:rPr>
        <w:t>a</w:t>
      </w:r>
      <w:r>
        <w:rPr>
          <w:color w:val="2B5B47"/>
        </w:rPr>
        <w:t>a</w:t>
      </w:r>
      <w:r>
        <w:rPr>
          <w:color w:val="2E5B47"/>
        </w:rPr>
        <w:t>a</w:t>
      </w:r>
      <w:r>
        <w:rPr>
          <w:color w:val="2D5A46"/>
        </w:rPr>
        <w:t>a</w:t>
      </w:r>
      <w:r>
        <w:rPr>
          <w:color w:val="2B5A47"/>
        </w:rPr>
        <w:t>a</w:t>
      </w:r>
      <w:r>
        <w:rPr>
          <w:color w:val="285A47"/>
        </w:rPr>
        <w:t>a</w:t>
      </w:r>
      <w:r>
        <w:rPr>
          <w:color w:val="295947"/>
        </w:rPr>
        <w:t>a</w:t>
      </w:r>
      <w:r>
        <w:rPr>
          <w:color w:val="2D5847"/>
        </w:rPr>
        <w:t>a</w:t>
      </w:r>
      <w:r>
        <w:rPr>
          <w:color w:val="2E5747"/>
        </w:rPr>
        <w:t>a</w:t>
      </w:r>
      <w:r>
        <w:rPr>
          <w:color w:val="2E5746"/>
        </w:rPr>
        <w:t>a</w:t>
      </w:r>
      <w:r>
        <w:rPr>
          <w:color w:val="2E5747"/>
        </w:rPr>
        <w:t>a</w:t>
      </w:r>
      <w:r>
        <w:rPr>
          <w:color w:val="2D5746"/>
        </w:rPr>
        <w:t>a</w:t>
      </w:r>
      <w:r>
        <w:rPr>
          <w:color w:val="2D5746"/>
        </w:rPr>
        <w:t>a</w:t>
      </w:r>
      <w:r>
        <w:rPr>
          <w:color w:val="2B5243"/>
        </w:rPr>
        <w:t>a</w:t>
      </w:r>
      <w:r>
        <w:rPr>
          <w:color w:val="0D2E1F"/>
        </w:rPr>
        <w:t>a</w:t>
      </w:r>
      <w:r>
        <w:rPr>
          <w:color w:val="001709"/>
        </w:rPr>
        <w:t>a</w:t>
      </w:r>
      <w:r>
        <w:rPr>
          <w:color w:val="122A1F"/>
        </w:rPr>
        <w:t>a</w:t>
      </w:r>
      <w:r>
        <w:rPr>
          <w:color w:val="30473C"/>
        </w:rPr>
        <w:t>a</w:t>
      </w:r>
      <w:r>
        <w:rPr>
          <w:color w:val="394E44"/>
        </w:rPr>
        <w:t>a</w:t>
      </w:r>
      <w:r>
        <w:rPr>
          <w:color w:val="375245"/>
        </w:rPr>
        <w:t>a</w:t>
      </w:r>
      <w:r>
        <w:rPr>
          <w:color w:val="325243"/>
        </w:rPr>
        <w:t>a</w:t>
      </w:r>
      <w:r>
        <w:rPr>
          <w:color w:val="305040"/>
        </w:rPr>
        <w:t>a</w:t>
      </w:r>
      <w:r>
        <w:rPr>
          <w:color w:val="345443"/>
        </w:rPr>
        <w:t>a</w:t>
      </w:r>
      <w:r>
        <w:rPr>
          <w:color w:val="3D5C4A"/>
        </w:rPr>
        <w:t>a</w:t>
      </w:r>
      <w:r>
        <w:rPr>
          <w:color w:val="41614D"/>
        </w:rPr>
        <w:t>a</w:t>
      </w:r>
      <w:r>
        <w:rPr>
          <w:color w:val="41624D"/>
        </w:rPr>
        <w:t>a</w:t>
      </w:r>
      <w:r>
        <w:rPr>
          <w:color w:val="42614B"/>
        </w:rPr>
        <w:t>a</w:t>
      </w:r>
      <w:r>
        <w:rPr>
          <w:color w:val="44634B"/>
        </w:rPr>
        <w:t>a</w:t>
      </w:r>
      <w:r>
        <w:rPr>
          <w:color w:val="45624A"/>
        </w:rPr>
        <w:t>a</w:t>
      </w:r>
      <w:r>
        <w:rPr>
          <w:color w:val="456149"/>
        </w:rPr>
        <w:t>a</w:t>
      </w:r>
      <w:r>
        <w:rPr>
          <w:color w:val="466047"/>
        </w:rPr>
        <w:t>a</w:t>
      </w:r>
      <w:r>
        <w:rPr>
          <w:color w:val="476249"/>
        </w:rPr>
        <w:t>a</w:t>
      </w:r>
      <w:r>
        <w:rPr>
          <w:color w:val="44624A"/>
        </w:rPr>
        <w:t>a</w:t>
      </w:r>
      <w:r>
        <w:rPr>
          <w:color w:val="44624A"/>
        </w:rPr>
        <w:t>a</w:t>
      </w:r>
      <w:r>
        <w:rPr>
          <w:color w:val="45614A"/>
        </w:rPr>
        <w:t>a</w:t>
      </w:r>
      <w:r>
        <w:rPr>
          <w:color w:val="45614B"/>
        </w:rPr>
        <w:t>a</w:t>
      </w:r>
      <w:r>
        <w:rPr>
          <w:color w:val="475F4B"/>
        </w:rPr>
        <w:t>a</w:t>
      </w:r>
      <w:r>
        <w:rPr>
          <w:color w:val="485F4C"/>
        </w:rPr>
        <w:t>a</w:t>
      </w:r>
      <w:r>
        <w:rPr>
          <w:color w:val="465B4B"/>
        </w:rPr>
        <w:t>a</w:t>
      </w:r>
      <w:r>
        <w:rPr>
          <w:color w:val="495A4D"/>
        </w:rPr>
        <w:t>a</w:t>
      </w:r>
      <w:r>
        <w:rPr>
          <w:color w:val="4B594E"/>
        </w:rPr>
        <w:t>a</w:t>
      </w:r>
      <w:r>
        <w:rPr>
          <w:color w:val="4C5950"/>
        </w:rPr>
        <w:t>a</w:t>
      </w:r>
      <w:r>
        <w:rPr>
          <w:color w:val="4C574F"/>
        </w:rPr>
        <w:t>a</w:t>
      </w:r>
      <w:r>
        <w:rPr>
          <w:color w:val="4B574E"/>
        </w:rPr>
        <w:t>a</w:t>
      </w:r>
      <w:r>
        <w:rPr>
          <w:color w:val="485749"/>
        </w:rPr>
        <w:t>a</w:t>
      </w:r>
      <w:r>
        <w:rPr>
          <w:color w:val="495B48"/>
        </w:rPr>
        <w:t>a</w:t>
      </w:r>
      <w:r>
        <w:rPr>
          <w:color w:val="4F604E"/>
        </w:rPr>
        <w:t>a</w:t>
      </w:r>
      <w:r>
        <w:rPr>
          <w:color w:val="566452"/>
        </w:rPr>
        <w:t>a</w:t>
      </w:r>
      <w:r>
        <w:rPr>
          <w:color w:val="596654"/>
        </w:rPr>
        <w:t>a</w:t>
      </w:r>
      <w:r>
        <w:rPr>
          <w:color w:val="5A6554"/>
        </w:rPr>
        <w:t>a</w:t>
      </w:r>
      <w:r>
        <w:rPr>
          <w:color w:val="5C6353"/>
        </w:rPr>
        <w:t>a</w:t>
      </w:r>
      <w:r>
        <w:rPr>
          <w:color w:val="606354"/>
        </w:rPr>
        <w:t>a</w:t>
      </w:r>
      <w:r>
        <w:rPr>
          <w:color w:val="616354"/>
        </w:rPr>
        <w:t>a</w:t>
      </w:r>
      <w:r>
        <w:rPr>
          <w:color w:val="646255"/>
        </w:rPr>
        <w:t>a</w:t>
      </w:r>
      <w:r>
        <w:rPr>
          <w:color w:val="656255"/>
        </w:rPr>
        <w:t>a</w:t>
      </w:r>
      <w:r>
        <w:rPr>
          <w:color w:val="666255"/>
        </w:rPr>
        <w:t>a</w:t>
      </w:r>
      <w:r>
        <w:rPr>
          <w:color w:val="6762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152"/>
        </w:rPr>
        <w:t>a</w:t>
      </w:r>
      <w:r>
        <w:rPr>
          <w:color w:val="696051"/>
        </w:rPr>
        <w:t>a</w:t>
      </w:r>
      <w:r>
        <w:rPr>
          <w:color w:val="696051"/>
        </w:rPr>
        <w:t>a</w:t>
      </w:r>
      <w:r>
        <w:rPr>
          <w:color w:val="696051"/>
        </w:rPr>
        <w:t>a</w:t>
      </w:r>
      <w:r>
        <w:rPr>
          <w:color w:val="6A5F51"/>
        </w:rPr>
        <w:t>a</w:t>
      </w:r>
      <w:r>
        <w:rPr>
          <w:color w:val="6A5F51"/>
        </w:rPr>
        <w:t>a</w:t>
      </w:r>
      <w:r>
        <w:rPr>
          <w:color w:val="6A5F51"/>
        </w:rPr>
        <w:t>a</w:t>
      </w:r>
      <w:r>
        <w:rPr>
          <w:color w:val="6A5E53"/>
        </w:rPr>
        <w:t>a</w:t>
      </w:r>
      <w:r>
        <w:rPr>
          <w:color w:val="6A5D54"/>
        </w:rPr>
        <w:t>a</w:t>
      </w:r>
      <w:r>
        <w:rPr>
          <w:color w:val="6A5C54"/>
        </w:rPr>
        <w:t>a</w:t>
      </w:r>
      <w:r>
        <w:rPr>
          <w:color w:val="6A5C53"/>
        </w:rPr>
        <w:t>a</w:t>
      </w:r>
      <w:r>
        <w:rPr>
          <w:color w:val="695B52"/>
        </w:rPr>
        <w:t>a</w:t>
      </w:r>
      <w:r>
        <w:rPr>
          <w:color w:val="6B5A52"/>
        </w:rPr>
        <w:t>a</w:t>
      </w:r>
      <w:r>
        <w:rPr>
          <w:color w:val="6C5952"/>
        </w:rPr>
        <w:t>a</w:t>
      </w:r>
      <w:r>
        <w:rPr>
          <w:color w:val="6D5852"/>
        </w:rPr>
        <w:t>a</w:t>
      </w:r>
      <w:r>
        <w:rPr>
          <w:color w:val="6E5852"/>
        </w:rPr>
        <w:t>a</w:t>
      </w:r>
      <w:r>
        <w:rPr>
          <w:color w:val="6E5751"/>
        </w:rPr>
        <w:t>a</w:t>
      </w:r>
      <w:r>
        <w:rPr>
          <w:color w:val="6F5651"/>
        </w:rPr>
        <w:t>a</w:t>
      </w:r>
      <w:r>
        <w:rPr>
          <w:color w:val="6F5551"/>
        </w:rPr>
        <w:t>a</w:t>
      </w:r>
      <w:r>
        <w:rPr>
          <w:color w:val="705450"/>
        </w:rPr>
        <w:t>a</w:t>
      </w:r>
      <w:r>
        <w:rPr>
          <w:color w:val="71544F"/>
        </w:rPr>
        <w:t>a</w:t>
      </w:r>
      <w:r>
        <w:rPr>
          <w:color w:val="71544E"/>
        </w:rPr>
        <w:t>a</w:t>
      </w:r>
      <w:r>
        <w:rPr>
          <w:color w:val="72544E"/>
        </w:rPr>
        <w:t>a</w:t>
      </w:r>
      <w:r>
        <w:rPr>
          <w:color w:val="725350"/>
        </w:rPr>
        <w:t>a</w:t>
      </w:r>
      <w:r>
        <w:rPr>
          <w:color w:val="745350"/>
        </w:rPr>
        <w:t>a</w:t>
      </w:r>
      <w:r>
        <w:rPr>
          <w:color w:val="745350"/>
        </w:rPr>
        <w:t>a</w:t>
      </w:r>
      <w:r>
        <w:rPr>
          <w:color w:val="765351"/>
        </w:rPr>
        <w:t>a</w:t>
      </w:r>
      <w:r>
        <w:rPr>
          <w:color w:val="77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95151"/>
        </w:rPr>
        <w:t>a</w:t>
      </w:r>
      <w:r>
        <w:rPr>
          <w:color w:val="795151"/>
        </w:rPr>
        <w:t>a</w:t>
      </w:r>
      <w:r>
        <w:rPr>
          <w:color w:val="79554F"/>
        </w:rPr>
        <w:t>a</w:t>
      </w:r>
      <w:r>
        <w:rPr>
          <w:color w:val="735148"/>
        </w:rPr>
        <w:t>a</w:t>
      </w:r>
      <w:r>
        <w:rPr>
          <w:color w:val="744F4A"/>
        </w:rPr>
        <w:t>a</w:t>
      </w:r>
      <w:r>
        <w:rPr>
          <w:color w:val="7B5654"/>
        </w:rPr>
        <w:t>a</w:t>
      </w:r>
      <w:r>
        <w:rPr>
          <w:color w:val="785454"/>
        </w:rPr>
        <w:t>a</w:t>
      </w:r>
      <w:r>
        <w:rPr>
          <w:color w:val="5C3F41"/>
        </w:rPr>
        <w:t>a</w:t>
      </w:r>
      <w:r>
        <w:rPr>
          <w:color w:val="301D1F"/>
        </w:rPr>
        <w:t>a</w:t>
      </w:r>
      <w:r>
        <w:rPr>
          <w:color w:val="0C0304"/>
        </w:rPr>
        <w:t>a</w:t>
      </w:r>
      <w:r>
        <w:rPr>
          <w:color w:val="050101"/>
        </w:rPr>
        <w:t>a</w:t>
      </w:r>
      <w:r>
        <w:rPr>
          <w:color w:val="010101"/>
        </w:rPr>
        <w:t>a</w:t>
      </w:r>
      <w:r>
        <w:rPr>
          <w:color w:val="050504"/>
        </w:rPr>
        <w:t>a</w:t>
      </w:r>
      <w:r>
        <w:rPr>
          <w:color w:val="020101"/>
        </w:rPr>
        <w:t>a</w:t>
      </w:r>
      <w:r>
        <w:rPr>
          <w:color w:val="0605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405"/>
        </w:rPr>
        <w:t>a</w:t>
      </w:r>
      <w:r>
        <w:rPr>
          <w:color w:val="030202"/>
        </w:rPr>
        <w:t>a</w:t>
      </w:r>
      <w:r>
        <w:rPr>
          <w:color w:val="000503"/>
        </w:rPr>
        <w:t>a</w:t>
      </w:r>
      <w:r>
        <w:rPr>
          <w:color w:val="020605"/>
        </w:rPr>
        <w:t>a</w:t>
      </w:r>
      <w:r>
        <w:rPr>
          <w:color w:val="060000"/>
        </w:rPr>
        <w:t>a</w:t>
      </w:r>
      <w:r>
        <w:rPr>
          <w:color w:val="24020A"/>
        </w:rPr>
        <w:t>a</w:t>
      </w:r>
      <w:r>
        <w:rPr>
          <w:color w:val="642133"/>
        </w:rPr>
        <w:t>a</w:t>
      </w:r>
      <w:r>
        <w:rPr>
          <w:color w:val="80243E"/>
        </w:rPr>
        <w:t>a</w:t>
      </w:r>
      <w:r>
        <w:rPr>
          <w:color w:val="871E3D"/>
        </w:rPr>
        <w:t>a</w:t>
      </w:r>
      <w:r>
        <w:rPr>
          <w:color w:val="891D3C"/>
        </w:rPr>
        <w:t>a</w:t>
      </w:r>
      <w:r>
        <w:rPr>
          <w:color w:val="89203E"/>
        </w:rPr>
        <w:t>a</w:t>
      </w:r>
      <w:r>
        <w:rPr>
          <w:color w:val="86223E"/>
        </w:rPr>
        <w:t>a</w:t>
      </w:r>
    </w:p>
    <w:p>
      <w:r>
        <w:rPr>
          <w:color w:val="F7E893"/>
        </w:rPr>
        <w:t>a</w:t>
      </w:r>
      <w:r>
        <w:rPr>
          <w:color w:val="F7E893"/>
        </w:rPr>
        <w:t>a</w:t>
      </w:r>
      <w:r>
        <w:rPr>
          <w:color w:val="F7E893"/>
        </w:rPr>
        <w:t>a</w:t>
      </w:r>
      <w:r>
        <w:rPr>
          <w:color w:val="FDE78D"/>
        </w:rPr>
        <w:t>a</w:t>
      </w:r>
      <w:r>
        <w:rPr>
          <w:color w:val="FEDF84"/>
        </w:rPr>
        <w:t>a</w:t>
      </w:r>
      <w:r>
        <w:rPr>
          <w:color w:val="FFEEA0"/>
        </w:rPr>
        <w:t>a</w:t>
      </w:r>
      <w:r>
        <w:rPr>
          <w:color w:val="ECDBA2"/>
        </w:rPr>
        <w:t>a</w:t>
      </w:r>
      <w:r>
        <w:rPr>
          <w:color w:val="89805D"/>
        </w:rPr>
        <w:t>a</w:t>
      </w:r>
      <w:r>
        <w:rPr>
          <w:color w:val="0C0702"/>
        </w:rPr>
        <w:t>a</w:t>
      </w:r>
      <w:r>
        <w:rPr>
          <w:color w:val="080400"/>
        </w:rPr>
        <w:t>a</w:t>
      </w:r>
      <w:r>
        <w:rPr>
          <w:color w:val="060001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10301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50505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101"/>
        </w:rPr>
        <w:t>a</w:t>
      </w:r>
      <w:r>
        <w:rPr>
          <w:color w:val="0A0101"/>
        </w:rPr>
        <w:t>a</w:t>
      </w:r>
      <w:r>
        <w:rPr>
          <w:color w:val="010600"/>
        </w:rPr>
        <w:t>a</w:t>
      </w:r>
      <w:r>
        <w:rPr>
          <w:color w:val="073413"/>
        </w:rPr>
        <w:t>a</w:t>
      </w:r>
      <w:r>
        <w:rPr>
          <w:color w:val="398D55"/>
        </w:rPr>
        <w:t>a</w:t>
      </w:r>
      <w:r>
        <w:rPr>
          <w:color w:val="4CBA70"/>
        </w:rPr>
        <w:t>a</w:t>
      </w:r>
      <w:r>
        <w:rPr>
          <w:color w:val="3DB662"/>
        </w:rPr>
        <w:t>a</w:t>
      </w:r>
      <w:r>
        <w:rPr>
          <w:color w:val="3FB75E"/>
        </w:rPr>
        <w:t>a</w:t>
      </w:r>
      <w:r>
        <w:rPr>
          <w:color w:val="42B55E"/>
        </w:rPr>
        <w:t>a</w:t>
      </w:r>
      <w:r>
        <w:rPr>
          <w:color w:val="45B35F"/>
        </w:rPr>
        <w:t>a</w:t>
      </w:r>
      <w:r>
        <w:rPr>
          <w:color w:val="44B364"/>
        </w:rPr>
        <w:t>a</w:t>
      </w:r>
      <w:r>
        <w:rPr>
          <w:color w:val="40B566"/>
        </w:rPr>
        <w:t>a</w:t>
      </w:r>
      <w:r>
        <w:rPr>
          <w:color w:val="3CB667"/>
        </w:rPr>
        <w:t>a</w:t>
      </w:r>
      <w:r>
        <w:rPr>
          <w:color w:val="3AB462"/>
        </w:rPr>
        <w:t>a</w:t>
      </w:r>
      <w:r>
        <w:rPr>
          <w:color w:val="3CB35F"/>
        </w:rPr>
        <w:t>a</w:t>
      </w:r>
      <w:r>
        <w:rPr>
          <w:color w:val="3EB460"/>
        </w:rPr>
        <w:t>a</w:t>
      </w:r>
      <w:r>
        <w:rPr>
          <w:color w:val="40B561"/>
        </w:rPr>
        <w:t>a</w:t>
      </w:r>
      <w:r>
        <w:rPr>
          <w:color w:val="42B663"/>
        </w:rPr>
        <w:t>a</w:t>
      </w:r>
      <w:r>
        <w:rPr>
          <w:color w:val="45B563"/>
        </w:rPr>
        <w:t>a</w:t>
      </w:r>
      <w:r>
        <w:rPr>
          <w:color w:val="4AB867"/>
        </w:rPr>
        <w:t>a</w:t>
      </w:r>
      <w:r>
        <w:rPr>
          <w:color w:val="4EB969"/>
        </w:rPr>
        <w:t>a</w:t>
      </w:r>
      <w:r>
        <w:rPr>
          <w:color w:val="50B869"/>
        </w:rPr>
        <w:t>a</w:t>
      </w:r>
      <w:r>
        <w:rPr>
          <w:color w:val="4FB768"/>
        </w:rPr>
        <w:t>a</w:t>
      </w:r>
      <w:r>
        <w:rPr>
          <w:color w:val="51B668"/>
        </w:rPr>
        <w:t>a</w:t>
      </w:r>
      <w:r>
        <w:rPr>
          <w:color w:val="52B769"/>
        </w:rPr>
        <w:t>a</w:t>
      </w:r>
      <w:r>
        <w:rPr>
          <w:color w:val="52B766"/>
        </w:rPr>
        <w:t>a</w:t>
      </w:r>
      <w:r>
        <w:rPr>
          <w:color w:val="51B961"/>
        </w:rPr>
        <w:t>a</w:t>
      </w:r>
      <w:r>
        <w:rPr>
          <w:color w:val="50B861"/>
        </w:rPr>
        <w:t>a</w:t>
      </w:r>
      <w:r>
        <w:rPr>
          <w:color w:val="50B861"/>
        </w:rPr>
        <w:t>a</w:t>
      </w:r>
      <w:r>
        <w:rPr>
          <w:color w:val="51B663"/>
        </w:rPr>
        <w:t>a</w:t>
      </w:r>
      <w:r>
        <w:rPr>
          <w:color w:val="52B563"/>
        </w:rPr>
        <w:t>a</w:t>
      </w:r>
      <w:r>
        <w:rPr>
          <w:color w:val="53B463"/>
        </w:rPr>
        <w:t>a</w:t>
      </w:r>
      <w:r>
        <w:rPr>
          <w:color w:val="54B264"/>
        </w:rPr>
        <w:t>a</w:t>
      </w:r>
      <w:r>
        <w:rPr>
          <w:color w:val="59B569"/>
        </w:rPr>
        <w:t>a</w:t>
      </w:r>
      <w:r>
        <w:rPr>
          <w:color w:val="53AC62"/>
        </w:rPr>
        <w:t>a</w:t>
      </w:r>
      <w:r>
        <w:rPr>
          <w:color w:val="5DB46D"/>
        </w:rPr>
        <w:t>a</w:t>
      </w:r>
      <w:r>
        <w:rPr>
          <w:color w:val="55AC64"/>
        </w:rPr>
        <w:t>a</w:t>
      </w:r>
      <w:r>
        <w:rPr>
          <w:color w:val="20672A"/>
        </w:rPr>
        <w:t>a</w:t>
      </w:r>
      <w:r>
        <w:rPr>
          <w:color w:val="030E04"/>
        </w:rPr>
        <w:t>a</w:t>
      </w:r>
      <w:r>
        <w:rPr>
          <w:color w:val="100004"/>
        </w:rPr>
        <w:t>a</w:t>
      </w:r>
      <w:r>
        <w:rPr>
          <w:color w:val="060205"/>
        </w:rPr>
        <w:t>a</w:t>
      </w:r>
      <w:r>
        <w:rPr>
          <w:color w:val="000605"/>
        </w:rPr>
        <w:t>a</w:t>
      </w:r>
      <w:r>
        <w:rPr>
          <w:color w:val="000907"/>
        </w:rPr>
        <w:t>a</w:t>
      </w:r>
      <w:r>
        <w:rPr>
          <w:color w:val="000506"/>
        </w:rPr>
        <w:t>a</w:t>
      </w:r>
      <w:r>
        <w:rPr>
          <w:color w:val="010206"/>
        </w:rPr>
        <w:t>a</w:t>
      </w:r>
      <w:r>
        <w:rPr>
          <w:color w:val="070007"/>
        </w:rPr>
        <w:t>a</w:t>
      </w:r>
      <w:r>
        <w:rPr>
          <w:color w:val="0C0006"/>
        </w:rPr>
        <w:t>a</w:t>
      </w:r>
      <w:r>
        <w:rPr>
          <w:color w:val="080006"/>
        </w:rPr>
        <w:t>a</w:t>
      </w:r>
      <w:r>
        <w:rPr>
          <w:color w:val="020206"/>
        </w:rPr>
        <w:t>a</w:t>
      </w:r>
      <w:r>
        <w:rPr>
          <w:color w:val="000604"/>
        </w:rPr>
        <w:t>a</w:t>
      </w:r>
      <w:r>
        <w:rPr>
          <w:color w:val="0006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100"/>
        </w:rPr>
        <w:t>a</w:t>
      </w:r>
      <w:r>
        <w:rPr>
          <w:color w:val="030502"/>
        </w:rPr>
        <w:t>a</w:t>
      </w:r>
      <w:r>
        <w:rPr>
          <w:color w:val="030305"/>
        </w:rPr>
        <w:t>a</w:t>
      </w:r>
      <w:r>
        <w:rPr>
          <w:color w:val="040A08"/>
        </w:rPr>
        <w:t>a</w:t>
      </w:r>
      <w:r>
        <w:rPr>
          <w:color w:val="001207"/>
        </w:rPr>
        <w:t>a</w:t>
      </w:r>
      <w:r>
        <w:rPr>
          <w:color w:val="2F5E42"/>
        </w:rPr>
        <w:t>a</w:t>
      </w:r>
      <w:r>
        <w:rPr>
          <w:color w:val="4C9865"/>
        </w:rPr>
        <w:t>a</w:t>
      </w:r>
      <w:r>
        <w:rPr>
          <w:color w:val="399C58"/>
        </w:rPr>
        <w:t>a</w:t>
      </w:r>
      <w:r>
        <w:rPr>
          <w:color w:val="2EA153"/>
        </w:rPr>
        <w:t>a</w:t>
      </w:r>
      <w:r>
        <w:rPr>
          <w:color w:val="2EA152"/>
        </w:rPr>
        <w:t>a</w:t>
      </w:r>
      <w:r>
        <w:rPr>
          <w:color w:val="349D55"/>
        </w:rPr>
        <w:t>a</w:t>
      </w:r>
      <w:r>
        <w:rPr>
          <w:color w:val="3C9859"/>
        </w:rPr>
        <w:t>a</w:t>
      </w:r>
      <w:r>
        <w:rPr>
          <w:color w:val="449160"/>
        </w:rPr>
        <w:t>a</w:t>
      </w:r>
      <w:r>
        <w:rPr>
          <w:color w:val="387550"/>
        </w:rPr>
        <w:t>a</w:t>
      </w:r>
      <w:r>
        <w:rPr>
          <w:color w:val="0D341C"/>
        </w:rPr>
        <w:t>a</w:t>
      </w:r>
      <w:r>
        <w:rPr>
          <w:color w:val="000800"/>
        </w:rPr>
        <w:t>a</w:t>
      </w:r>
      <w:r>
        <w:rPr>
          <w:color w:val="070102"/>
        </w:rPr>
        <w:t>a</w:t>
      </w:r>
      <w:r>
        <w:rPr>
          <w:color w:val="100108"/>
        </w:rPr>
        <w:t>a</w:t>
      </w:r>
      <w:r>
        <w:rPr>
          <w:color w:val="0F0008"/>
        </w:rPr>
        <w:t>a</w:t>
      </w:r>
      <w:r>
        <w:rPr>
          <w:color w:val="09000B"/>
        </w:rPr>
        <w:t>a</w:t>
      </w:r>
      <w:r>
        <w:rPr>
          <w:color w:val="040008"/>
        </w:rPr>
        <w:t>a</w:t>
      </w:r>
      <w:r>
        <w:rPr>
          <w:color w:val="010205"/>
        </w:rPr>
        <w:t>a</w:t>
      </w:r>
      <w:r>
        <w:rPr>
          <w:color w:val="0004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102"/>
        </w:rPr>
        <w:t>a</w:t>
      </w:r>
      <w:r>
        <w:rPr>
          <w:color w:val="010002"/>
        </w:rPr>
        <w:t>a</w:t>
      </w:r>
      <w:r>
        <w:rPr>
          <w:color w:val="010002"/>
        </w:rPr>
        <w:t>a</w:t>
      </w:r>
      <w:r>
        <w:rPr>
          <w:color w:val="030002"/>
        </w:rPr>
        <w:t>a</w:t>
      </w:r>
      <w:r>
        <w:rPr>
          <w:color w:val="060105"/>
        </w:rPr>
        <w:t>a</w:t>
      </w:r>
      <w:r>
        <w:rPr>
          <w:color w:val="050104"/>
        </w:rPr>
        <w:t>a</w:t>
      </w:r>
      <w:r>
        <w:rPr>
          <w:color w:val="050005"/>
        </w:rPr>
        <w:t>a</w:t>
      </w:r>
      <w:r>
        <w:rPr>
          <w:color w:val="080008"/>
        </w:rPr>
        <w:t>a</w:t>
      </w:r>
      <w:r>
        <w:rPr>
          <w:color w:val="050106"/>
        </w:rPr>
        <w:t>a</w:t>
      </w:r>
      <w:r>
        <w:rPr>
          <w:color w:val="040105"/>
        </w:rPr>
        <w:t>a</w:t>
      </w:r>
      <w:r>
        <w:rPr>
          <w:color w:val="030106"/>
        </w:rPr>
        <w:t>a</w:t>
      </w:r>
      <w:r>
        <w:rPr>
          <w:color w:val="07060B"/>
        </w:rPr>
        <w:t>a</w:t>
      </w:r>
      <w:r>
        <w:rPr>
          <w:color w:val="09090D"/>
        </w:rPr>
        <w:t>a</w:t>
      </w:r>
      <w:r>
        <w:rPr>
          <w:color w:val="0B0D0E"/>
        </w:rPr>
        <w:t>a</w:t>
      </w:r>
      <w:r>
        <w:rPr>
          <w:color w:val="090C0A"/>
        </w:rPr>
        <w:t>a</w:t>
      </w:r>
      <w:r>
        <w:rPr>
          <w:color w:val="030906"/>
        </w:rPr>
        <w:t>a</w:t>
      </w:r>
      <w:r>
        <w:rPr>
          <w:color w:val="000701"/>
        </w:rPr>
        <w:t>a</w:t>
      </w:r>
      <w:r>
        <w:rPr>
          <w:color w:val="000501"/>
        </w:rPr>
        <w:t>a</w:t>
      </w:r>
      <w:r>
        <w:rPr>
          <w:color w:val="000701"/>
        </w:rPr>
        <w:t>a</w:t>
      </w:r>
      <w:r>
        <w:rPr>
          <w:color w:val="020D04"/>
        </w:rPr>
        <w:t>a</w:t>
      </w:r>
      <w:r>
        <w:rPr>
          <w:color w:val="031105"/>
        </w:rPr>
        <w:t>a</w:t>
      </w:r>
      <w:r>
        <w:rPr>
          <w:color w:val="041606"/>
        </w:rPr>
        <w:t>a</w:t>
      </w:r>
      <w:r>
        <w:rPr>
          <w:color w:val="05210B"/>
        </w:rPr>
        <w:t>a</w:t>
      </w:r>
      <w:r>
        <w:rPr>
          <w:color w:val="0B2D17"/>
        </w:rPr>
        <w:t>a</w:t>
      </w:r>
      <w:r>
        <w:rPr>
          <w:color w:val="153923"/>
        </w:rPr>
        <w:t>a</w:t>
      </w:r>
      <w:r>
        <w:rPr>
          <w:color w:val="224B33"/>
        </w:rPr>
        <w:t>a</w:t>
      </w:r>
      <w:r>
        <w:rPr>
          <w:color w:val="2F5C42"/>
        </w:rPr>
        <w:t>a</w:t>
      </w:r>
      <w:r>
        <w:rPr>
          <w:color w:val="326147"/>
        </w:rPr>
        <w:t>a</w:t>
      </w:r>
      <w:r>
        <w:rPr>
          <w:color w:val="37664C"/>
        </w:rPr>
        <w:t>a</w:t>
      </w:r>
      <w:r>
        <w:rPr>
          <w:color w:val="396A50"/>
        </w:rPr>
        <w:t>a</w:t>
      </w:r>
      <w:r>
        <w:rPr>
          <w:color w:val="3A6D52"/>
        </w:rPr>
        <w:t>a</w:t>
      </w:r>
      <w:r>
        <w:rPr>
          <w:color w:val="367150"/>
        </w:rPr>
        <w:t>a</w:t>
      </w:r>
      <w:r>
        <w:rPr>
          <w:color w:val="29704A"/>
        </w:rPr>
        <w:t>a</w:t>
      </w:r>
      <w:r>
        <w:rPr>
          <w:color w:val="27724B"/>
        </w:rPr>
        <w:t>a</w:t>
      </w:r>
      <w:r>
        <w:rPr>
          <w:color w:val="27724B"/>
        </w:rPr>
        <w:t>a</w:t>
      </w:r>
      <w:r>
        <w:rPr>
          <w:color w:val="2A724C"/>
        </w:rPr>
        <w:t>a</w:t>
      </w:r>
      <w:r>
        <w:rPr>
          <w:color w:val="2B734D"/>
        </w:rPr>
        <w:t>a</w:t>
      </w:r>
      <w:r>
        <w:rPr>
          <w:color w:val="2B734D"/>
        </w:rPr>
        <w:t>a</w:t>
      </w:r>
      <w:r>
        <w:rPr>
          <w:color w:val="296F4A"/>
        </w:rPr>
        <w:t>a</w:t>
      </w:r>
      <w:r>
        <w:rPr>
          <w:color w:val="2A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86F47"/>
        </w:rPr>
        <w:t>a</w:t>
      </w:r>
      <w:r>
        <w:rPr>
          <w:color w:val="286F47"/>
        </w:rPr>
        <w:t>a</w:t>
      </w:r>
      <w:r>
        <w:rPr>
          <w:color w:val="2A6E47"/>
        </w:rPr>
        <w:t>a</w:t>
      </w:r>
      <w:r>
        <w:rPr>
          <w:color w:val="296D47"/>
        </w:rPr>
        <w:t>a</w:t>
      </w:r>
      <w:r>
        <w:rPr>
          <w:color w:val="286C47"/>
        </w:rPr>
        <w:t>a</w:t>
      </w:r>
      <w:r>
        <w:rPr>
          <w:color w:val="296B47"/>
        </w:rPr>
        <w:t>a</w:t>
      </w:r>
      <w:r>
        <w:rPr>
          <w:color w:val="296A47"/>
        </w:rPr>
        <w:t>a</w:t>
      </w:r>
      <w:r>
        <w:rPr>
          <w:color w:val="286947"/>
        </w:rPr>
        <w:t>a</w:t>
      </w:r>
      <w:r>
        <w:rPr>
          <w:color w:val="296849"/>
        </w:rPr>
        <w:t>a</w:t>
      </w:r>
      <w:r>
        <w:rPr>
          <w:color w:val="296849"/>
        </w:rPr>
        <w:t>a</w:t>
      </w:r>
      <w:r>
        <w:rPr>
          <w:color w:val="2B6849"/>
        </w:rPr>
        <w:t>a</w:t>
      </w:r>
      <w:r>
        <w:rPr>
          <w:color w:val="2B674A"/>
        </w:rPr>
        <w:t>a</w:t>
      </w:r>
      <w:r>
        <w:rPr>
          <w:color w:val="2B674B"/>
        </w:rPr>
        <w:t>a</w:t>
      </w:r>
      <w:r>
        <w:rPr>
          <w:color w:val="2C694A"/>
        </w:rPr>
        <w:t>a</w:t>
      </w:r>
      <w:r>
        <w:rPr>
          <w:color w:val="2B6849"/>
        </w:rPr>
        <w:t>a</w:t>
      </w:r>
      <w:r>
        <w:rPr>
          <w:color w:val="2A6748"/>
        </w:rPr>
        <w:t>a</w:t>
      </w:r>
      <w:r>
        <w:rPr>
          <w:color w:val="2A6547"/>
        </w:rPr>
        <w:t>a</w:t>
      </w:r>
      <w:r>
        <w:rPr>
          <w:color w:val="296447"/>
        </w:rPr>
        <w:t>a</w:t>
      </w:r>
      <w:r>
        <w:rPr>
          <w:color w:val="296448"/>
        </w:rPr>
        <w:t>a</w:t>
      </w:r>
      <w:r>
        <w:rPr>
          <w:color w:val="2C644B"/>
        </w:rPr>
        <w:t>a</w:t>
      </w:r>
      <w:r>
        <w:rPr>
          <w:color w:val="2B634A"/>
        </w:rPr>
        <w:t>a</w:t>
      </w:r>
      <w:r>
        <w:rPr>
          <w:color w:val="2B6149"/>
        </w:rPr>
        <w:t>a</w:t>
      </w:r>
      <w:r>
        <w:rPr>
          <w:color w:val="295F48"/>
        </w:rPr>
        <w:t>a</w:t>
      </w:r>
      <w:r>
        <w:rPr>
          <w:color w:val="285E47"/>
        </w:rPr>
        <w:t>a</w:t>
      </w:r>
      <w:r>
        <w:rPr>
          <w:color w:val="295D47"/>
        </w:rPr>
        <w:t>a</w:t>
      </w:r>
      <w:r>
        <w:rPr>
          <w:color w:val="275B45"/>
        </w:rPr>
        <w:t>a</w:t>
      </w:r>
      <w:r>
        <w:rPr>
          <w:color w:val="285C46"/>
        </w:rPr>
        <w:t>a</w:t>
      </w:r>
      <w:r>
        <w:rPr>
          <w:color w:val="295D47"/>
        </w:rPr>
        <w:t>a</w:t>
      </w:r>
      <w:r>
        <w:rPr>
          <w:color w:val="2A5D47"/>
        </w:rPr>
        <w:t>a</w:t>
      </w:r>
      <w:r>
        <w:rPr>
          <w:color w:val="2B5C47"/>
        </w:rPr>
        <w:t>a</w:t>
      </w:r>
      <w:r>
        <w:rPr>
          <w:color w:val="2A5B46"/>
        </w:rPr>
        <w:t>a</w:t>
      </w:r>
      <w:r>
        <w:rPr>
          <w:color w:val="2A5A46"/>
        </w:rPr>
        <w:t>a</w:t>
      </w:r>
      <w:r>
        <w:rPr>
          <w:color w:val="2C5B47"/>
        </w:rPr>
        <w:t>a</w:t>
      </w:r>
      <w:r>
        <w:rPr>
          <w:color w:val="2D5A46"/>
        </w:rPr>
        <w:t>a</w:t>
      </w:r>
      <w:r>
        <w:rPr>
          <w:color w:val="2D5A46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1C4130"/>
        </w:rPr>
        <w:t>a</w:t>
      </w:r>
      <w:r>
        <w:rPr>
          <w:color w:val="173C2B"/>
        </w:rPr>
        <w:t>a</w:t>
      </w:r>
      <w:r>
        <w:rPr>
          <w:color w:val="1F4232"/>
        </w:rPr>
        <w:t>a</w:t>
      </w:r>
      <w:r>
        <w:rPr>
          <w:color w:val="325444"/>
        </w:rPr>
        <w:t>a</w:t>
      </w:r>
      <w:r>
        <w:rPr>
          <w:color w:val="385A4A"/>
        </w:rPr>
        <w:t>a</w:t>
      </w:r>
      <w:r>
        <w:rPr>
          <w:color w:val="2A4C3C"/>
        </w:rPr>
        <w:t>a</w:t>
      </w:r>
      <w:r>
        <w:rPr>
          <w:color w:val="2E513E"/>
        </w:rPr>
        <w:t>a</w:t>
      </w:r>
      <w:r>
        <w:rPr>
          <w:color w:val="315440"/>
        </w:rPr>
        <w:t>a</w:t>
      </w:r>
      <w:r>
        <w:rPr>
          <w:color w:val="31523D"/>
        </w:rPr>
        <w:t>a</w:t>
      </w:r>
      <w:r>
        <w:rPr>
          <w:color w:val="375843"/>
        </w:rPr>
        <w:t>a</w:t>
      </w:r>
      <w:r>
        <w:rPr>
          <w:color w:val="3F5F4A"/>
        </w:rPr>
        <w:t>a</w:t>
      </w:r>
      <w:r>
        <w:rPr>
          <w:color w:val="45624C"/>
        </w:rPr>
        <w:t>a</w:t>
      </w:r>
      <w:r>
        <w:rPr>
          <w:color w:val="46624C"/>
        </w:rPr>
        <w:t>a</w:t>
      </w:r>
      <w:r>
        <w:rPr>
          <w:color w:val="45614A"/>
        </w:rPr>
        <w:t>a</w:t>
      </w:r>
      <w:r>
        <w:rPr>
          <w:color w:val="47604A"/>
        </w:rPr>
        <w:t>a</w:t>
      </w:r>
      <w:r>
        <w:rPr>
          <w:color w:val="47604A"/>
        </w:rPr>
        <w:t>a</w:t>
      </w:r>
      <w:r>
        <w:rPr>
          <w:color w:val="486048"/>
        </w:rPr>
        <w:t>a</w:t>
      </w:r>
      <w:r>
        <w:rPr>
          <w:color w:val="495F48"/>
        </w:rPr>
        <w:t>a</w:t>
      </w:r>
      <w:r>
        <w:rPr>
          <w:color w:val="486048"/>
        </w:rPr>
        <w:t>a</w:t>
      </w:r>
      <w:r>
        <w:rPr>
          <w:color w:val="45614A"/>
        </w:rPr>
        <w:t>a</w:t>
      </w:r>
      <w:r>
        <w:rPr>
          <w:color w:val="45614A"/>
        </w:rPr>
        <w:t>a</w:t>
      </w:r>
      <w:r>
        <w:rPr>
          <w:color w:val="45614A"/>
        </w:rPr>
        <w:t>a</w:t>
      </w:r>
      <w:r>
        <w:rPr>
          <w:color w:val="47604B"/>
        </w:rPr>
        <w:t>a</w:t>
      </w:r>
      <w:r>
        <w:rPr>
          <w:color w:val="47604C"/>
        </w:rPr>
        <w:t>a</w:t>
      </w:r>
      <w:r>
        <w:rPr>
          <w:color w:val="485F4D"/>
        </w:rPr>
        <w:t>a</w:t>
      </w:r>
      <w:r>
        <w:rPr>
          <w:color w:val="465B4C"/>
        </w:rPr>
        <w:t>a</w:t>
      </w:r>
      <w:r>
        <w:rPr>
          <w:color w:val="495B4E"/>
        </w:rPr>
        <w:t>a</w:t>
      </w:r>
      <w:r>
        <w:rPr>
          <w:color w:val="4A5A4F"/>
        </w:rPr>
        <w:t>a</w:t>
      </w:r>
      <w:r>
        <w:rPr>
          <w:color w:val="4B584F"/>
        </w:rPr>
        <w:t>a</w:t>
      </w:r>
      <w:r>
        <w:rPr>
          <w:color w:val="4B584F"/>
        </w:rPr>
        <w:t>a</w:t>
      </w:r>
      <w:r>
        <w:rPr>
          <w:color w:val="4A574E"/>
        </w:rPr>
        <w:t>a</w:t>
      </w:r>
      <w:r>
        <w:rPr>
          <w:color w:val="485848"/>
        </w:rPr>
        <w:t>a</w:t>
      </w:r>
      <w:r>
        <w:rPr>
          <w:color w:val="495C48"/>
        </w:rPr>
        <w:t>a</w:t>
      </w:r>
      <w:r>
        <w:rPr>
          <w:color w:val="51614E"/>
        </w:rPr>
        <w:t>a</w:t>
      </w:r>
      <w:r>
        <w:rPr>
          <w:color w:val="586653"/>
        </w:rPr>
        <w:t>a</w:t>
      </w:r>
      <w:r>
        <w:rPr>
          <w:color w:val="5A6755"/>
        </w:rPr>
        <w:t>a</w:t>
      </w:r>
      <w:r>
        <w:rPr>
          <w:color w:val="5C6554"/>
        </w:rPr>
        <w:t>a</w:t>
      </w:r>
      <w:r>
        <w:rPr>
          <w:color w:val="5D6353"/>
        </w:rPr>
        <w:t>a</w:t>
      </w:r>
      <w:r>
        <w:rPr>
          <w:color w:val="616355"/>
        </w:rPr>
        <w:t>a</w:t>
      </w:r>
      <w:r>
        <w:rPr>
          <w:color w:val="646255"/>
        </w:rPr>
        <w:t>a</w:t>
      </w:r>
      <w:r>
        <w:rPr>
          <w:color w:val="656255"/>
        </w:rPr>
        <w:t>a</w:t>
      </w:r>
      <w:r>
        <w:rPr>
          <w:color w:val="676155"/>
        </w:rPr>
        <w:t>a</w:t>
      </w:r>
      <w:r>
        <w:rPr>
          <w:color w:val="686055"/>
        </w:rPr>
        <w:t>a</w:t>
      </w:r>
      <w:r>
        <w:rPr>
          <w:color w:val="686053"/>
        </w:rPr>
        <w:t>a</w:t>
      </w:r>
      <w:r>
        <w:rPr>
          <w:color w:val="6961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C5E51"/>
        </w:rPr>
        <w:t>a</w:t>
      </w:r>
      <w:r>
        <w:rPr>
          <w:color w:val="6C5E51"/>
        </w:rPr>
        <w:t>a</w:t>
      </w:r>
      <w:r>
        <w:rPr>
          <w:color w:val="6C5E51"/>
        </w:rPr>
        <w:t>a</w:t>
      </w:r>
      <w:r>
        <w:rPr>
          <w:color w:val="6B5D53"/>
        </w:rPr>
        <w:t>a</w:t>
      </w:r>
      <w:r>
        <w:rPr>
          <w:color w:val="6A5D54"/>
        </w:rPr>
        <w:t>a</w:t>
      </w:r>
      <w:r>
        <w:rPr>
          <w:color w:val="6A5D54"/>
        </w:rPr>
        <w:t>a</w:t>
      </w:r>
      <w:r>
        <w:rPr>
          <w:color w:val="695C53"/>
        </w:rPr>
        <w:t>a</w:t>
      </w:r>
      <w:r>
        <w:rPr>
          <w:color w:val="695B52"/>
        </w:rPr>
        <w:t>a</w:t>
      </w:r>
      <w:r>
        <w:rPr>
          <w:color w:val="6B5A52"/>
        </w:rPr>
        <w:t>a</w:t>
      </w:r>
      <w:r>
        <w:rPr>
          <w:color w:val="6C5A52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E5751"/>
        </w:rPr>
        <w:t>a</w:t>
      </w:r>
      <w:r>
        <w:rPr>
          <w:color w:val="6F5651"/>
        </w:rPr>
        <w:t>a</w:t>
      </w:r>
      <w:r>
        <w:rPr>
          <w:color w:val="6E5550"/>
        </w:rPr>
        <w:t>a</w:t>
      </w:r>
      <w:r>
        <w:rPr>
          <w:color w:val="705450"/>
        </w:rPr>
        <w:t>a</w:t>
      </w:r>
      <w:r>
        <w:rPr>
          <w:color w:val="715450"/>
        </w:rPr>
        <w:t>a</w:t>
      </w:r>
      <w:r>
        <w:rPr>
          <w:color w:val="725350"/>
        </w:rPr>
        <w:t>a</w:t>
      </w:r>
      <w:r>
        <w:rPr>
          <w:color w:val="725350"/>
        </w:rPr>
        <w:t>a</w:t>
      </w:r>
      <w:r>
        <w:rPr>
          <w:color w:val="745250"/>
        </w:rPr>
        <w:t>a</w:t>
      </w:r>
      <w:r>
        <w:rPr>
          <w:color w:val="745250"/>
        </w:rPr>
        <w:t>a</w:t>
      </w:r>
      <w:r>
        <w:rPr>
          <w:color w:val="745250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0"/>
        </w:rPr>
        <w:t>a</w:t>
      </w:r>
      <w:r>
        <w:rPr>
          <w:color w:val="77554E"/>
        </w:rPr>
        <w:t>a</w:t>
      </w:r>
      <w:r>
        <w:rPr>
          <w:color w:val="74544A"/>
        </w:rPr>
        <w:t>a</w:t>
      </w:r>
      <w:r>
        <w:rPr>
          <w:color w:val="77524C"/>
        </w:rPr>
        <w:t>a</w:t>
      </w:r>
      <w:r>
        <w:rPr>
          <w:color w:val="7C5351"/>
        </w:rPr>
        <w:t>a</w:t>
      </w:r>
      <w:r>
        <w:rPr>
          <w:color w:val="7A5253"/>
        </w:rPr>
        <w:t>a</w:t>
      </w:r>
      <w:r>
        <w:rPr>
          <w:color w:val="6C484A"/>
        </w:rPr>
        <w:t>a</w:t>
      </w:r>
      <w:r>
        <w:rPr>
          <w:color w:val="492F30"/>
        </w:rPr>
        <w:t>a</w:t>
      </w:r>
      <w:r>
        <w:rPr>
          <w:color w:val="110302"/>
        </w:rPr>
        <w:t>a</w:t>
      </w:r>
      <w:r>
        <w:rPr>
          <w:color w:val="050100"/>
        </w:rPr>
        <w:t>a</w:t>
      </w:r>
      <w:r>
        <w:rPr>
          <w:color w:val="010100"/>
        </w:rPr>
        <w:t>a</w:t>
      </w:r>
      <w:r>
        <w:rPr>
          <w:color w:val="030301"/>
        </w:rPr>
        <w:t>a</w:t>
      </w:r>
      <w:r>
        <w:rPr>
          <w:color w:val="030100"/>
        </w:rPr>
        <w:t>a</w:t>
      </w:r>
      <w:r>
        <w:rPr>
          <w:color w:val="0703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406"/>
        </w:rPr>
        <w:t>a</w:t>
      </w:r>
      <w:r>
        <w:rPr>
          <w:color w:val="030103"/>
        </w:rPr>
        <w:t>a</w:t>
      </w:r>
      <w:r>
        <w:rPr>
          <w:color w:val="030303"/>
        </w:rPr>
        <w:t>a</w:t>
      </w:r>
      <w:r>
        <w:rPr>
          <w:color w:val="050404"/>
        </w:rPr>
        <w:t>a</w:t>
      </w:r>
      <w:r>
        <w:rPr>
          <w:color w:val="080000"/>
        </w:rPr>
        <w:t>a</w:t>
      </w:r>
      <w:r>
        <w:rPr>
          <w:color w:val="1E0007"/>
        </w:rPr>
        <w:t>a</w:t>
      </w:r>
      <w:r>
        <w:rPr>
          <w:color w:val="591F30"/>
        </w:rPr>
        <w:t>a</w:t>
      </w:r>
      <w:r>
        <w:rPr>
          <w:color w:val="7B273F"/>
        </w:rPr>
        <w:t>a</w:t>
      </w:r>
      <w:r>
        <w:rPr>
          <w:color w:val="881F3E"/>
        </w:rPr>
        <w:t>a</w:t>
      </w:r>
      <w:r>
        <w:rPr>
          <w:color w:val="8D1B3D"/>
        </w:rPr>
        <w:t>a</w:t>
      </w:r>
      <w:r>
        <w:rPr>
          <w:color w:val="8C1F3E"/>
        </w:rPr>
        <w:t>a</w:t>
      </w:r>
      <w:r>
        <w:rPr>
          <w:color w:val="87213E"/>
        </w:rPr>
        <w:t>a</w:t>
      </w:r>
    </w:p>
    <w:p>
      <w:r>
        <w:rPr>
          <w:color w:val="F8E893"/>
        </w:rPr>
        <w:t>a</w:t>
      </w:r>
      <w:r>
        <w:rPr>
          <w:color w:val="F8E893"/>
        </w:rPr>
        <w:t>a</w:t>
      </w:r>
      <w:r>
        <w:rPr>
          <w:color w:val="F7E893"/>
        </w:rPr>
        <w:t>a</w:t>
      </w:r>
      <w:r>
        <w:rPr>
          <w:color w:val="FDE68D"/>
        </w:rPr>
        <w:t>a</w:t>
      </w:r>
      <w:r>
        <w:rPr>
          <w:color w:val="FFE48A"/>
        </w:rPr>
        <w:t>a</w:t>
      </w:r>
      <w:r>
        <w:rPr>
          <w:color w:val="FDE69A"/>
        </w:rPr>
        <w:t>a</w:t>
      </w:r>
      <w:r>
        <w:rPr>
          <w:color w:val="EFDDA6"/>
        </w:rPr>
        <w:t>a</w:t>
      </w:r>
      <w:r>
        <w:rPr>
          <w:color w:val="6D6549"/>
        </w:rPr>
        <w:t>a</w:t>
      </w:r>
      <w:r>
        <w:rPr>
          <w:color w:val="080400"/>
        </w:rPr>
        <w:t>a</w:t>
      </w:r>
      <w:r>
        <w:rPr>
          <w:color w:val="050200"/>
        </w:rPr>
        <w:t>a</w:t>
      </w:r>
      <w:r>
        <w:rPr>
          <w:color w:val="060003"/>
        </w:rPr>
        <w:t>a</w:t>
      </w:r>
      <w:r>
        <w:rPr>
          <w:color w:val="060003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10301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5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50505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90201"/>
        </w:rPr>
        <w:t>a</w:t>
      </w:r>
      <w:r>
        <w:rPr>
          <w:color w:val="020700"/>
        </w:rPr>
        <w:t>a</w:t>
      </w:r>
      <w:r>
        <w:rPr>
          <w:color w:val="001101"/>
        </w:rPr>
        <w:t>a</w:t>
      </w:r>
      <w:r>
        <w:rPr>
          <w:color w:val="165627"/>
        </w:rPr>
        <w:t>a</w:t>
      </w:r>
      <w:r>
        <w:rPr>
          <w:color w:val="4DAA6A"/>
        </w:rPr>
        <w:t>a</w:t>
      </w:r>
      <w:r>
        <w:rPr>
          <w:color w:val="3FAD60"/>
        </w:rPr>
        <w:t>a</w:t>
      </w:r>
      <w:r>
        <w:rPr>
          <w:color w:val="3FB460"/>
        </w:rPr>
        <w:t>a</w:t>
      </w:r>
      <w:r>
        <w:rPr>
          <w:color w:val="3EB45F"/>
        </w:rPr>
        <w:t>a</w:t>
      </w:r>
      <w:r>
        <w:rPr>
          <w:color w:val="3EB45F"/>
        </w:rPr>
        <w:t>a</w:t>
      </w:r>
      <w:r>
        <w:rPr>
          <w:color w:val="3EB461"/>
        </w:rPr>
        <w:t>a</w:t>
      </w:r>
      <w:r>
        <w:rPr>
          <w:color w:val="3DB463"/>
        </w:rPr>
        <w:t>a</w:t>
      </w:r>
      <w:r>
        <w:rPr>
          <w:color w:val="3CB463"/>
        </w:rPr>
        <w:t>a</w:t>
      </w:r>
      <w:r>
        <w:rPr>
          <w:color w:val="3BB260"/>
        </w:rPr>
        <w:t>a</w:t>
      </w:r>
      <w:r>
        <w:rPr>
          <w:color w:val="3CB35F"/>
        </w:rPr>
        <w:t>a</w:t>
      </w:r>
      <w:r>
        <w:rPr>
          <w:color w:val="3DB35F"/>
        </w:rPr>
        <w:t>a</w:t>
      </w:r>
      <w:r>
        <w:rPr>
          <w:color w:val="3EB360"/>
        </w:rPr>
        <w:t>a</w:t>
      </w:r>
      <w:r>
        <w:rPr>
          <w:color w:val="40B461"/>
        </w:rPr>
        <w:t>a</w:t>
      </w:r>
      <w:r>
        <w:rPr>
          <w:color w:val="43B361"/>
        </w:rPr>
        <w:t>a</w:t>
      </w:r>
      <w:r>
        <w:rPr>
          <w:color w:val="46B563"/>
        </w:rPr>
        <w:t>a</w:t>
      </w:r>
      <w:r>
        <w:rPr>
          <w:color w:val="4BB766"/>
        </w:rPr>
        <w:t>a</w:t>
      </w:r>
      <w:r>
        <w:rPr>
          <w:color w:val="4EB767"/>
        </w:rPr>
        <w:t>a</w:t>
      </w:r>
      <w:r>
        <w:rPr>
          <w:color w:val="50B768"/>
        </w:rPr>
        <w:t>a</w:t>
      </w:r>
      <w:r>
        <w:rPr>
          <w:color w:val="50B768"/>
        </w:rPr>
        <w:t>a</w:t>
      </w:r>
      <w:r>
        <w:rPr>
          <w:color w:val="50B668"/>
        </w:rPr>
        <w:t>a</w:t>
      </w:r>
      <w:r>
        <w:rPr>
          <w:color w:val="4FB765"/>
        </w:rPr>
        <w:t>a</w:t>
      </w:r>
      <w:r>
        <w:rPr>
          <w:color w:val="4FB962"/>
        </w:rPr>
        <w:t>a</w:t>
      </w:r>
      <w:r>
        <w:rPr>
          <w:color w:val="4EB961"/>
        </w:rPr>
        <w:t>a</w:t>
      </w:r>
      <w:r>
        <w:rPr>
          <w:color w:val="4FB861"/>
        </w:rPr>
        <w:t>a</w:t>
      </w:r>
      <w:r>
        <w:rPr>
          <w:color w:val="4FB762"/>
        </w:rPr>
        <w:t>a</w:t>
      </w:r>
      <w:r>
        <w:rPr>
          <w:color w:val="50B662"/>
        </w:rPr>
        <w:t>a</w:t>
      </w:r>
      <w:r>
        <w:rPr>
          <w:color w:val="52B463"/>
        </w:rPr>
        <w:t>a</w:t>
      </w:r>
      <w:r>
        <w:rPr>
          <w:color w:val="4DAE5F"/>
        </w:rPr>
        <w:t>a</w:t>
      </w:r>
      <w:r>
        <w:rPr>
          <w:color w:val="58B76A"/>
        </w:rPr>
        <w:t>a</w:t>
      </w:r>
      <w:r>
        <w:rPr>
          <w:color w:val="53AF64"/>
        </w:rPr>
        <w:t>a</w:t>
      </w:r>
      <w:r>
        <w:rPr>
          <w:color w:val="53AE63"/>
        </w:rPr>
        <w:t>a</w:t>
      </w:r>
      <w:r>
        <w:rPr>
          <w:color w:val="5BB46A"/>
        </w:rPr>
        <w:t>a</w:t>
      </w:r>
      <w:r>
        <w:rPr>
          <w:color w:val="519D5E"/>
        </w:rPr>
        <w:t>a</w:t>
      </w:r>
      <w:r>
        <w:rPr>
          <w:color w:val="18301A"/>
        </w:rPr>
        <w:t>a</w:t>
      </w:r>
      <w:r>
        <w:rPr>
          <w:color w:val="040200"/>
        </w:rPr>
        <w:t>a</w:t>
      </w:r>
      <w:r>
        <w:rPr>
          <w:color w:val="010402"/>
        </w:rPr>
        <w:t>a</w:t>
      </w:r>
      <w:r>
        <w:rPr>
          <w:color w:val="000503"/>
        </w:rPr>
        <w:t>a</w:t>
      </w:r>
      <w:r>
        <w:rPr>
          <w:color w:val="000605"/>
        </w:rPr>
        <w:t>a</w:t>
      </w:r>
      <w:r>
        <w:rPr>
          <w:color w:val="020708"/>
        </w:rPr>
        <w:t>a</w:t>
      </w:r>
      <w:r>
        <w:rPr>
          <w:color w:val="020005"/>
        </w:rPr>
        <w:t>a</w:t>
      </w:r>
      <w:r>
        <w:rPr>
          <w:color w:val="060007"/>
        </w:rPr>
        <w:t>a</w:t>
      </w:r>
      <w:r>
        <w:rPr>
          <w:color w:val="080006"/>
        </w:rPr>
        <w:t>a</w:t>
      </w:r>
      <w:r>
        <w:rPr>
          <w:color w:val="050105"/>
        </w:rPr>
        <w:t>a</w:t>
      </w:r>
      <w:r>
        <w:rPr>
          <w:color w:val="0103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100"/>
        </w:rPr>
        <w:t>a</w:t>
      </w:r>
      <w:r>
        <w:rPr>
          <w:color w:val="020401"/>
        </w:rPr>
        <w:t>a</w:t>
      </w:r>
      <w:r>
        <w:rPr>
          <w:color w:val="010103"/>
        </w:rPr>
        <w:t>a</w:t>
      </w:r>
      <w:r>
        <w:rPr>
          <w:color w:val="020706"/>
        </w:rPr>
        <w:t>a</w:t>
      </w:r>
      <w:r>
        <w:rPr>
          <w:color w:val="000E03"/>
        </w:rPr>
        <w:t>a</w:t>
      </w:r>
      <w:r>
        <w:rPr>
          <w:color w:val="265437"/>
        </w:rPr>
        <w:t>a</w:t>
      </w:r>
      <w:r>
        <w:rPr>
          <w:color w:val="4B9563"/>
        </w:rPr>
        <w:t>a</w:t>
      </w:r>
      <w:r>
        <w:rPr>
          <w:color w:val="399C57"/>
        </w:rPr>
        <w:t>a</w:t>
      </w:r>
      <w:r>
        <w:rPr>
          <w:color w:val="2FA153"/>
        </w:rPr>
        <w:t>a</w:t>
      </w:r>
      <w:r>
        <w:rPr>
          <w:color w:val="2EA151"/>
        </w:rPr>
        <w:t>a</w:t>
      </w:r>
      <w:r>
        <w:rPr>
          <w:color w:val="349C54"/>
        </w:rPr>
        <w:t>a</w:t>
      </w:r>
      <w:r>
        <w:rPr>
          <w:color w:val="3C9759"/>
        </w:rPr>
        <w:t>a</w:t>
      </w:r>
      <w:r>
        <w:rPr>
          <w:color w:val="41955E"/>
        </w:rPr>
        <w:t>a</w:t>
      </w:r>
      <w:r>
        <w:rPr>
          <w:color w:val="459162"/>
        </w:rPr>
        <w:t>a</w:t>
      </w:r>
      <w:r>
        <w:rPr>
          <w:color w:val="2D6642"/>
        </w:rPr>
        <w:t>a</w:t>
      </w:r>
      <w:r>
        <w:rPr>
          <w:color w:val="06220C"/>
        </w:rPr>
        <w:t>a</w:t>
      </w:r>
      <w:r>
        <w:rPr>
          <w:color w:val="010700"/>
        </w:rPr>
        <w:t>a</w:t>
      </w:r>
      <w:r>
        <w:rPr>
          <w:color w:val="060305"/>
        </w:rPr>
        <w:t>a</w:t>
      </w:r>
      <w:r>
        <w:rPr>
          <w:color w:val="070207"/>
        </w:rPr>
        <w:t>a</w:t>
      </w:r>
      <w:r>
        <w:rPr>
          <w:color w:val="040008"/>
        </w:rPr>
        <w:t>a</w:t>
      </w:r>
      <w:r>
        <w:rPr>
          <w:color w:val="020108"/>
        </w:rPr>
        <w:t>a</w:t>
      </w:r>
      <w:r>
        <w:rPr>
          <w:color w:val="000306"/>
        </w:rPr>
        <w:t>a</w:t>
      </w:r>
      <w:r>
        <w:rPr>
          <w:color w:val="000303"/>
        </w:rPr>
        <w:t>a</w:t>
      </w:r>
      <w:r>
        <w:rPr>
          <w:color w:val="030201"/>
        </w:rPr>
        <w:t>a</w:t>
      </w:r>
      <w:r>
        <w:rPr>
          <w:color w:val="060100"/>
        </w:rPr>
        <w:t>a</w:t>
      </w:r>
      <w:r>
        <w:rPr>
          <w:color w:val="050102"/>
        </w:rPr>
        <w:t>a</w:t>
      </w:r>
      <w:r>
        <w:rPr>
          <w:color w:val="050103"/>
        </w:rPr>
        <w:t>a</w:t>
      </w:r>
      <w:r>
        <w:rPr>
          <w:color w:val="050104"/>
        </w:rPr>
        <w:t>a</w:t>
      </w:r>
      <w:r>
        <w:rPr>
          <w:color w:val="050103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60405"/>
        </w:rPr>
        <w:t>a</w:t>
      </w:r>
      <w:r>
        <w:rPr>
          <w:color w:val="050304"/>
        </w:rPr>
        <w:t>a</w:t>
      </w:r>
      <w:r>
        <w:rPr>
          <w:color w:val="010000"/>
        </w:rPr>
        <w:t>a</w:t>
      </w:r>
      <w:r>
        <w:rPr>
          <w:color w:val="010101"/>
        </w:rPr>
        <w:t>a</w:t>
      </w:r>
      <w:r>
        <w:rPr>
          <w:color w:val="040303"/>
        </w:rPr>
        <w:t>a</w:t>
      </w:r>
      <w:r>
        <w:rPr>
          <w:color w:val="050204"/>
        </w:rPr>
        <w:t>a</w:t>
      </w:r>
      <w:r>
        <w:rPr>
          <w:color w:val="040203"/>
        </w:rPr>
        <w:t>a</w:t>
      </w:r>
      <w:r>
        <w:rPr>
          <w:color w:val="030305"/>
        </w:rPr>
        <w:t>a</w:t>
      </w:r>
      <w:r>
        <w:rPr>
          <w:color w:val="040507"/>
        </w:rPr>
        <w:t>a</w:t>
      </w:r>
      <w:r>
        <w:rPr>
          <w:color w:val="020606"/>
        </w:rPr>
        <w:t>a</w:t>
      </w:r>
      <w:r>
        <w:rPr>
          <w:color w:val="000503"/>
        </w:rPr>
        <w:t>a</w:t>
      </w:r>
      <w:r>
        <w:rPr>
          <w:color w:val="000702"/>
        </w:rPr>
        <w:t>a</w:t>
      </w:r>
      <w:r>
        <w:rPr>
          <w:color w:val="000A01"/>
        </w:rPr>
        <w:t>a</w:t>
      </w:r>
      <w:r>
        <w:rPr>
          <w:color w:val="000B01"/>
        </w:rPr>
        <w:t>a</w:t>
      </w:r>
      <w:r>
        <w:rPr>
          <w:color w:val="001205"/>
        </w:rPr>
        <w:t>a</w:t>
      </w:r>
      <w:r>
        <w:rPr>
          <w:color w:val="031B0C"/>
        </w:rPr>
        <w:t>a</w:t>
      </w:r>
      <w:r>
        <w:rPr>
          <w:color w:val="092816"/>
        </w:rPr>
        <w:t>a</w:t>
      </w:r>
      <w:r>
        <w:rPr>
          <w:color w:val="0F331F"/>
        </w:rPr>
        <w:t>a</w:t>
      </w:r>
      <w:r>
        <w:rPr>
          <w:color w:val="123A24"/>
        </w:rPr>
        <w:t>a</w:t>
      </w:r>
      <w:r>
        <w:rPr>
          <w:color w:val="214D34"/>
        </w:rPr>
        <w:t>a</w:t>
      </w:r>
      <w:r>
        <w:rPr>
          <w:color w:val="2A583C"/>
        </w:rPr>
        <w:t>a</w:t>
      </w:r>
      <w:r>
        <w:rPr>
          <w:color w:val="316144"/>
        </w:rPr>
        <w:t>a</w:t>
      </w:r>
      <w:r>
        <w:rPr>
          <w:color w:val="37684A"/>
        </w:rPr>
        <w:t>a</w:t>
      </w:r>
      <w:r>
        <w:rPr>
          <w:color w:val="3A6D4F"/>
        </w:rPr>
        <w:t>a</w:t>
      </w:r>
      <w:r>
        <w:rPr>
          <w:color w:val="3E7253"/>
        </w:rPr>
        <w:t>a</w:t>
      </w:r>
      <w:r>
        <w:rPr>
          <w:color w:val="3C7253"/>
        </w:rPr>
        <w:t>a</w:t>
      </w:r>
      <w:r>
        <w:rPr>
          <w:color w:val="387151"/>
        </w:rPr>
        <w:t>a</w:t>
      </w:r>
      <w:r>
        <w:rPr>
          <w:color w:val="3A7453"/>
        </w:rPr>
        <w:t>a</w:t>
      </w:r>
      <w:r>
        <w:rPr>
          <w:color w:val="3A7554"/>
        </w:rPr>
        <w:t>a</w:t>
      </w:r>
      <w:r>
        <w:rPr>
          <w:color w:val="377452"/>
        </w:rPr>
        <w:t>a</w:t>
      </w:r>
      <w:r>
        <w:rPr>
          <w:color w:val="33714F"/>
        </w:rPr>
        <w:t>a</w:t>
      </w:r>
      <w:r>
        <w:rPr>
          <w:color w:val="2D704D"/>
        </w:rPr>
        <w:t>a</w:t>
      </w:r>
      <w:r>
        <w:rPr>
          <w:color w:val="2C754F"/>
        </w:rPr>
        <w:t>a</w:t>
      </w:r>
      <w:r>
        <w:rPr>
          <w:color w:val="2A754E"/>
        </w:rPr>
        <w:t>a</w:t>
      </w:r>
      <w:r>
        <w:rPr>
          <w:color w:val="29744D"/>
        </w:rPr>
        <w:t>a</w:t>
      </w:r>
      <w:r>
        <w:rPr>
          <w:color w:val="2A724C"/>
        </w:rPr>
        <w:t>a</w:t>
      </w:r>
      <w:r>
        <w:rPr>
          <w:color w:val="29714B"/>
        </w:rPr>
        <w:t>a</w:t>
      </w:r>
      <w:r>
        <w:rPr>
          <w:color w:val="28704A"/>
        </w:rPr>
        <w:t>a</w:t>
      </w:r>
      <w:r>
        <w:rPr>
          <w:color w:val="296F4A"/>
        </w:rPr>
        <w:t>a</w:t>
      </w:r>
      <w:r>
        <w:rPr>
          <w:color w:val="296F4A"/>
        </w:rPr>
        <w:t>a</w:t>
      </w:r>
      <w:r>
        <w:rPr>
          <w:color w:val="29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86F47"/>
        </w:rPr>
        <w:t>a</w:t>
      </w:r>
      <w:r>
        <w:rPr>
          <w:color w:val="286F47"/>
        </w:rPr>
        <w:t>a</w:t>
      </w:r>
      <w:r>
        <w:rPr>
          <w:color w:val="2A6E47"/>
        </w:rPr>
        <w:t>a</w:t>
      </w:r>
      <w:r>
        <w:rPr>
          <w:color w:val="296D47"/>
        </w:rPr>
        <w:t>a</w:t>
      </w:r>
      <w:r>
        <w:rPr>
          <w:color w:val="286C47"/>
        </w:rPr>
        <w:t>a</w:t>
      </w:r>
      <w:r>
        <w:rPr>
          <w:color w:val="296B47"/>
        </w:rPr>
        <w:t>a</w:t>
      </w:r>
      <w:r>
        <w:rPr>
          <w:color w:val="296A47"/>
        </w:rPr>
        <w:t>a</w:t>
      </w:r>
      <w:r>
        <w:rPr>
          <w:color w:val="286947"/>
        </w:rPr>
        <w:t>a</w:t>
      </w:r>
      <w:r>
        <w:rPr>
          <w:color w:val="296849"/>
        </w:rPr>
        <w:t>a</w:t>
      </w:r>
      <w:r>
        <w:rPr>
          <w:color w:val="296849"/>
        </w:rPr>
        <w:t>a</w:t>
      </w:r>
      <w:r>
        <w:rPr>
          <w:color w:val="296849"/>
        </w:rPr>
        <w:t>a</w:t>
      </w:r>
      <w:r>
        <w:rPr>
          <w:color w:val="2A6849"/>
        </w:rPr>
        <w:t>a</w:t>
      </w:r>
      <w:r>
        <w:rPr>
          <w:color w:val="2B6849"/>
        </w:rPr>
        <w:t>a</w:t>
      </w:r>
      <w:r>
        <w:rPr>
          <w:color w:val="2B6849"/>
        </w:rPr>
        <w:t>a</w:t>
      </w:r>
      <w:r>
        <w:rPr>
          <w:color w:val="2B6849"/>
        </w:rPr>
        <w:t>a</w:t>
      </w:r>
      <w:r>
        <w:rPr>
          <w:color w:val="2A6748"/>
        </w:rPr>
        <w:t>a</w:t>
      </w:r>
      <w:r>
        <w:rPr>
          <w:color w:val="2A6547"/>
        </w:rPr>
        <w:t>a</w:t>
      </w:r>
      <w:r>
        <w:rPr>
          <w:color w:val="296447"/>
        </w:rPr>
        <w:t>a</w:t>
      </w:r>
      <w:r>
        <w:rPr>
          <w:color w:val="296448"/>
        </w:rPr>
        <w:t>a</w:t>
      </w:r>
      <w:r>
        <w:rPr>
          <w:color w:val="2A6249"/>
        </w:rPr>
        <w:t>a</w:t>
      </w:r>
      <w:r>
        <w:rPr>
          <w:color w:val="2A6149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95F48"/>
        </w:rPr>
        <w:t>a</w:t>
      </w:r>
      <w:r>
        <w:rPr>
          <w:color w:val="295F48"/>
        </w:rPr>
        <w:t>a</w:t>
      </w:r>
      <w:r>
        <w:rPr>
          <w:color w:val="2C604A"/>
        </w:rPr>
        <w:t>a</w:t>
      </w:r>
      <w:r>
        <w:rPr>
          <w:color w:val="2D614B"/>
        </w:rPr>
        <w:t>a</w:t>
      </w:r>
      <w:r>
        <w:rPr>
          <w:color w:val="2C604A"/>
        </w:rPr>
        <w:t>a</w:t>
      </w:r>
      <w:r>
        <w:rPr>
          <w:color w:val="2C5E49"/>
        </w:rPr>
        <w:t>a</w:t>
      </w:r>
      <w:r>
        <w:rPr>
          <w:color w:val="2B5C47"/>
        </w:rPr>
        <w:t>a</w:t>
      </w:r>
      <w:r>
        <w:rPr>
          <w:color w:val="295A45"/>
        </w:rPr>
        <w:t>a</w:t>
      </w:r>
      <w:r>
        <w:rPr>
          <w:color w:val="2A5A45"/>
        </w:rPr>
        <w:t>a</w:t>
      </w:r>
      <w:r>
        <w:rPr>
          <w:color w:val="2B5A46"/>
        </w:rPr>
        <w:t>a</w:t>
      </w:r>
      <w:r>
        <w:rPr>
          <w:color w:val="2B5A46"/>
        </w:rPr>
        <w:t>a</w:t>
      </w:r>
      <w:r>
        <w:rPr>
          <w:color w:val="2B5945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2A4F3E"/>
        </w:rPr>
        <w:t>a</w:t>
      </w:r>
      <w:r>
        <w:rPr>
          <w:color w:val="2D5241"/>
        </w:rPr>
        <w:t>a</w:t>
      </w:r>
      <w:r>
        <w:rPr>
          <w:color w:val="305544"/>
        </w:rPr>
        <w:t>a</w:t>
      </w:r>
      <w:r>
        <w:rPr>
          <w:color w:val="315444"/>
        </w:rPr>
        <w:t>a</w:t>
      </w:r>
      <w:r>
        <w:rPr>
          <w:color w:val="325444"/>
        </w:rPr>
        <w:t>a</w:t>
      </w:r>
      <w:r>
        <w:rPr>
          <w:color w:val="325443"/>
        </w:rPr>
        <w:t>a</w:t>
      </w:r>
      <w:r>
        <w:rPr>
          <w:color w:val="325441"/>
        </w:rPr>
        <w:t>a</w:t>
      </w:r>
      <w:r>
        <w:rPr>
          <w:color w:val="32553F"/>
        </w:rPr>
        <w:t>a</w:t>
      </w:r>
      <w:r>
        <w:rPr>
          <w:color w:val="365742"/>
        </w:rPr>
        <w:t>a</w:t>
      </w:r>
      <w:r>
        <w:rPr>
          <w:color w:val="3D5D48"/>
        </w:rPr>
        <w:t>a</w:t>
      </w:r>
      <w:r>
        <w:rPr>
          <w:color w:val="43634E"/>
        </w:rPr>
        <w:t>a</w:t>
      </w:r>
      <w:r>
        <w:rPr>
          <w:color w:val="46634D"/>
        </w:rPr>
        <w:t>a</w:t>
      </w:r>
      <w:r>
        <w:rPr>
          <w:color w:val="47634D"/>
        </w:rPr>
        <w:t>a</w:t>
      </w:r>
      <w:r>
        <w:rPr>
          <w:color w:val="47634C"/>
        </w:rPr>
        <w:t>a</w:t>
      </w:r>
      <w:r>
        <w:rPr>
          <w:color w:val="48624B"/>
        </w:rPr>
        <w:t>a</w:t>
      </w:r>
      <w:r>
        <w:rPr>
          <w:color w:val="48614A"/>
        </w:rPr>
        <w:t>a</w:t>
      </w:r>
      <w:r>
        <w:rPr>
          <w:color w:val="486048"/>
        </w:rPr>
        <w:t>a</w:t>
      </w:r>
      <w:r>
        <w:rPr>
          <w:color w:val="485E47"/>
        </w:rPr>
        <w:t>a</w:t>
      </w:r>
      <w:r>
        <w:rPr>
          <w:color w:val="475F47"/>
        </w:rPr>
        <w:t>a</w:t>
      </w:r>
      <w:r>
        <w:rPr>
          <w:color w:val="47614A"/>
        </w:rPr>
        <w:t>a</w:t>
      </w:r>
      <w:r>
        <w:rPr>
          <w:color w:val="45614A"/>
        </w:rPr>
        <w:t>a</w:t>
      </w:r>
      <w:r>
        <w:rPr>
          <w:color w:val="45614A"/>
        </w:rPr>
        <w:t>a</w:t>
      </w:r>
      <w:r>
        <w:rPr>
          <w:color w:val="47604B"/>
        </w:rPr>
        <w:t>a</w:t>
      </w:r>
      <w:r>
        <w:rPr>
          <w:color w:val="475F4C"/>
        </w:rPr>
        <w:t>a</w:t>
      </w:r>
      <w:r>
        <w:rPr>
          <w:color w:val="485E4D"/>
        </w:rPr>
        <w:t>a</w:t>
      </w:r>
      <w:r>
        <w:rPr>
          <w:color w:val="495D4E"/>
        </w:rPr>
        <w:t>a</w:t>
      </w:r>
      <w:r>
        <w:rPr>
          <w:color w:val="4A5B4E"/>
        </w:rPr>
        <w:t>a</w:t>
      </w:r>
      <w:r>
        <w:rPr>
          <w:color w:val="4A5A4F"/>
        </w:rPr>
        <w:t>a</w:t>
      </w:r>
      <w:r>
        <w:rPr>
          <w:color w:val="4B584E"/>
        </w:rPr>
        <w:t>a</w:t>
      </w:r>
      <w:r>
        <w:rPr>
          <w:color w:val="4B584E"/>
        </w:rPr>
        <w:t>a</w:t>
      </w:r>
      <w:r>
        <w:rPr>
          <w:color w:val="4A584D"/>
        </w:rPr>
        <w:t>a</w:t>
      </w:r>
      <w:r>
        <w:rPr>
          <w:color w:val="4B5A4B"/>
        </w:rPr>
        <w:t>a</w:t>
      </w:r>
      <w:r>
        <w:rPr>
          <w:color w:val="4D5E4B"/>
        </w:rPr>
        <w:t>a</w:t>
      </w:r>
      <w:r>
        <w:rPr>
          <w:color w:val="546350"/>
        </w:rPr>
        <w:t>a</w:t>
      </w:r>
      <w:r>
        <w:rPr>
          <w:color w:val="586654"/>
        </w:rPr>
        <w:t>a</w:t>
      </w:r>
      <w:r>
        <w:rPr>
          <w:color w:val="5A6755"/>
        </w:rPr>
        <w:t>a</w:t>
      </w:r>
      <w:r>
        <w:rPr>
          <w:color w:val="5C6554"/>
        </w:rPr>
        <w:t>a</w:t>
      </w:r>
      <w:r>
        <w:rPr>
          <w:color w:val="5D6353"/>
        </w:rPr>
        <w:t>a</w:t>
      </w:r>
      <w:r>
        <w:rPr>
          <w:color w:val="616355"/>
        </w:rPr>
        <w:t>a</w:t>
      </w:r>
      <w:r>
        <w:rPr>
          <w:color w:val="646255"/>
        </w:rPr>
        <w:t>a</w:t>
      </w:r>
      <w:r>
        <w:rPr>
          <w:color w:val="646255"/>
        </w:rPr>
        <w:t>a</w:t>
      </w:r>
      <w:r>
        <w:rPr>
          <w:color w:val="676155"/>
        </w:rPr>
        <w:t>a</w:t>
      </w:r>
      <w:r>
        <w:rPr>
          <w:color w:val="676155"/>
        </w:rPr>
        <w:t>a</w:t>
      </w:r>
      <w:r>
        <w:rPr>
          <w:color w:val="676153"/>
        </w:rPr>
        <w:t>a</w:t>
      </w:r>
      <w:r>
        <w:rPr>
          <w:color w:val="6962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B5E51"/>
        </w:rPr>
        <w:t>a</w:t>
      </w:r>
      <w:r>
        <w:rPr>
          <w:color w:val="6B5D50"/>
        </w:rPr>
        <w:t>a</w:t>
      </w:r>
      <w:r>
        <w:rPr>
          <w:color w:val="6B5D50"/>
        </w:rPr>
        <w:t>a</w:t>
      </w:r>
      <w:r>
        <w:rPr>
          <w:color w:val="6A5D52"/>
        </w:rPr>
        <w:t>a</w:t>
      </w:r>
      <w:r>
        <w:rPr>
          <w:color w:val="6A5D54"/>
        </w:rPr>
        <w:t>a</w:t>
      </w:r>
      <w:r>
        <w:rPr>
          <w:color w:val="6A5D54"/>
        </w:rPr>
        <w:t>a</w:t>
      </w:r>
      <w:r>
        <w:rPr>
          <w:color w:val="695C53"/>
        </w:rPr>
        <w:t>a</w:t>
      </w:r>
      <w:r>
        <w:rPr>
          <w:color w:val="695B52"/>
        </w:rPr>
        <w:t>a</w:t>
      </w:r>
      <w:r>
        <w:rPr>
          <w:color w:val="6B5A52"/>
        </w:rPr>
        <w:t>a</w:t>
      </w:r>
      <w:r>
        <w:rPr>
          <w:color w:val="6C5A52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E5751"/>
        </w:rPr>
        <w:t>a</w:t>
      </w:r>
      <w:r>
        <w:rPr>
          <w:color w:val="6F5651"/>
        </w:rPr>
        <w:t>a</w:t>
      </w:r>
      <w:r>
        <w:rPr>
          <w:color w:val="6E5550"/>
        </w:rPr>
        <w:t>a</w:t>
      </w:r>
      <w:r>
        <w:rPr>
          <w:color w:val="705450"/>
        </w:rPr>
        <w:t>a</w:t>
      </w:r>
      <w:r>
        <w:rPr>
          <w:color w:val="725450"/>
        </w:rPr>
        <w:t>a</w:t>
      </w:r>
      <w:r>
        <w:rPr>
          <w:color w:val="725350"/>
        </w:rPr>
        <w:t>a</w:t>
      </w:r>
      <w:r>
        <w:rPr>
          <w:color w:val="725350"/>
        </w:rPr>
        <w:t>a</w:t>
      </w:r>
      <w:r>
        <w:rPr>
          <w:color w:val="745250"/>
        </w:rPr>
        <w:t>a</w:t>
      </w:r>
      <w:r>
        <w:rPr>
          <w:color w:val="745250"/>
        </w:rPr>
        <w:t>a</w:t>
      </w:r>
      <w:r>
        <w:rPr>
          <w:color w:val="745250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0"/>
        </w:rPr>
        <w:t>a</w:t>
      </w:r>
      <w:r>
        <w:rPr>
          <w:color w:val="76544D"/>
        </w:rPr>
        <w:t>a</w:t>
      </w:r>
      <w:r>
        <w:rPr>
          <w:color w:val="76554B"/>
        </w:rPr>
        <w:t>a</w:t>
      </w:r>
      <w:r>
        <w:rPr>
          <w:color w:val="78534C"/>
        </w:rPr>
        <w:t>a</w:t>
      </w:r>
      <w:r>
        <w:rPr>
          <w:color w:val="7A514F"/>
        </w:rPr>
        <w:t>a</w:t>
      </w:r>
      <w:r>
        <w:rPr>
          <w:color w:val="7C5253"/>
        </w:rPr>
        <w:t>a</w:t>
      </w:r>
      <w:r>
        <w:rPr>
          <w:color w:val="795456"/>
        </w:rPr>
        <w:t>a</w:t>
      </w:r>
      <w:r>
        <w:rPr>
          <w:color w:val="5E4445"/>
        </w:rPr>
        <w:t>a</w:t>
      </w:r>
      <w:r>
        <w:rPr>
          <w:color w:val="1B0B0B"/>
        </w:rPr>
        <w:t>a</w:t>
      </w:r>
      <w:r>
        <w:rPr>
          <w:color w:val="060000"/>
        </w:rPr>
        <w:t>a</w:t>
      </w:r>
      <w:r>
        <w:rPr>
          <w:color w:val="040300"/>
        </w:rPr>
        <w:t>a</w:t>
      </w:r>
      <w:r>
        <w:rPr>
          <w:color w:val="010000"/>
        </w:rPr>
        <w:t>a</w:t>
      </w:r>
      <w:r>
        <w:rPr>
          <w:color w:val="060304"/>
        </w:rPr>
        <w:t>a</w:t>
      </w:r>
      <w:r>
        <w:rPr>
          <w:color w:val="0400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404"/>
        </w:rPr>
        <w:t>a</w:t>
      </w:r>
      <w:r>
        <w:rPr>
          <w:color w:val="030101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80001"/>
        </w:rPr>
        <w:t>a</w:t>
      </w:r>
      <w:r>
        <w:rPr>
          <w:color w:val="1A0005"/>
        </w:rPr>
        <w:t>a</w:t>
      </w:r>
      <w:r>
        <w:rPr>
          <w:color w:val="4F1727"/>
        </w:rPr>
        <w:t>a</w:t>
      </w:r>
      <w:r>
        <w:rPr>
          <w:color w:val="7B2940"/>
        </w:rPr>
        <w:t>a</w:t>
      </w:r>
      <w:r>
        <w:rPr>
          <w:color w:val="892241"/>
        </w:rPr>
        <w:t>a</w:t>
      </w:r>
      <w:r>
        <w:rPr>
          <w:color w:val="8F1E40"/>
        </w:rPr>
        <w:t>a</w:t>
      </w:r>
      <w:r>
        <w:rPr>
          <w:color w:val="8C1F3E"/>
        </w:rPr>
        <w:t>a</w:t>
      </w:r>
      <w:r>
        <w:rPr>
          <w:color w:val="87213E"/>
        </w:rPr>
        <w:t>a</w:t>
      </w:r>
    </w:p>
    <w:p>
      <w:r>
        <w:rPr>
          <w:color w:val="F8E893"/>
        </w:rPr>
        <w:t>a</w:t>
      </w:r>
      <w:r>
        <w:rPr>
          <w:color w:val="F8E893"/>
        </w:rPr>
        <w:t>a</w:t>
      </w:r>
      <w:r>
        <w:rPr>
          <w:color w:val="F8E893"/>
        </w:rPr>
        <w:t>a</w:t>
      </w:r>
      <w:r>
        <w:rPr>
          <w:color w:val="FDE68D"/>
        </w:rPr>
        <w:t>a</w:t>
      </w:r>
      <w:r>
        <w:rPr>
          <w:color w:val="FFE58B"/>
        </w:rPr>
        <w:t>a</w:t>
      </w:r>
      <w:r>
        <w:rPr>
          <w:color w:val="F6DD92"/>
        </w:rPr>
        <w:t>a</w:t>
      </w:r>
      <w:r>
        <w:rPr>
          <w:color w:val="EADBA5"/>
        </w:rPr>
        <w:t>a</w:t>
      </w:r>
      <w:r>
        <w:rPr>
          <w:color w:val="574E37"/>
        </w:rPr>
        <w:t>a</w:t>
      </w:r>
      <w:r>
        <w:rPr>
          <w:color w:val="0B0800"/>
        </w:rPr>
        <w:t>a</w:t>
      </w:r>
      <w:r>
        <w:rPr>
          <w:color w:val="020000"/>
        </w:rPr>
        <w:t>a</w:t>
      </w:r>
      <w:r>
        <w:rPr>
          <w:color w:val="050003"/>
        </w:rPr>
        <w:t>a</w:t>
      </w:r>
      <w:r>
        <w:rPr>
          <w:color w:val="060003"/>
        </w:rPr>
        <w:t>a</w:t>
      </w:r>
      <w:r>
        <w:rPr>
          <w:color w:val="050102"/>
        </w:rPr>
        <w:t>a</w:t>
      </w:r>
      <w:r>
        <w:rPr>
          <w:color w:val="030201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1"/>
        </w:rPr>
        <w:t>a</w:t>
      </w:r>
      <w:r>
        <w:rPr>
          <w:color w:val="040802"/>
        </w:rPr>
        <w:t>a</w:t>
      </w:r>
      <w:r>
        <w:rPr>
          <w:color w:val="000E00"/>
        </w:rPr>
        <w:t>a</w:t>
      </w:r>
      <w:r>
        <w:rPr>
          <w:color w:val="05260A"/>
        </w:rPr>
        <w:t>a</w:t>
      </w:r>
      <w:r>
        <w:rPr>
          <w:color w:val="2F7743"/>
        </w:rPr>
        <w:t>a</w:t>
      </w:r>
      <w:r>
        <w:rPr>
          <w:color w:val="51AD6C"/>
        </w:rPr>
        <w:t>a</w:t>
      </w:r>
      <w:r>
        <w:rPr>
          <w:color w:val="40B061"/>
        </w:rPr>
        <w:t>a</w:t>
      </w:r>
      <w:r>
        <w:rPr>
          <w:color w:val="3AB35F"/>
        </w:rPr>
        <w:t>a</w:t>
      </w:r>
      <w:r>
        <w:rPr>
          <w:color w:val="37B55E"/>
        </w:rPr>
        <w:t>a</w:t>
      </w:r>
      <w:r>
        <w:rPr>
          <w:color w:val="38B45E"/>
        </w:rPr>
        <w:t>a</w:t>
      </w:r>
      <w:r>
        <w:rPr>
          <w:color w:val="3BB35F"/>
        </w:rPr>
        <w:t>a</w:t>
      </w:r>
      <w:r>
        <w:rPr>
          <w:color w:val="3CB25F"/>
        </w:rPr>
        <w:t>a</w:t>
      </w:r>
      <w:r>
        <w:rPr>
          <w:color w:val="3CB25E"/>
        </w:rPr>
        <w:t>a</w:t>
      </w:r>
      <w:r>
        <w:rPr>
          <w:color w:val="3CB25E"/>
        </w:rPr>
        <w:t>a</w:t>
      </w:r>
      <w:r>
        <w:rPr>
          <w:color w:val="3CB25E"/>
        </w:rPr>
        <w:t>a</w:t>
      </w:r>
      <w:r>
        <w:rPr>
          <w:color w:val="3DB25F"/>
        </w:rPr>
        <w:t>a</w:t>
      </w:r>
      <w:r>
        <w:rPr>
          <w:color w:val="3EB25F"/>
        </w:rPr>
        <w:t>a</w:t>
      </w:r>
      <w:r>
        <w:rPr>
          <w:color w:val="41B15F"/>
        </w:rPr>
        <w:t>a</w:t>
      </w:r>
      <w:r>
        <w:rPr>
          <w:color w:val="44B261"/>
        </w:rPr>
        <w:t>a</w:t>
      </w:r>
      <w:r>
        <w:rPr>
          <w:color w:val="47B463"/>
        </w:rPr>
        <w:t>a</w:t>
      </w:r>
      <w:r>
        <w:rPr>
          <w:color w:val="4BB565"/>
        </w:rPr>
        <w:t>a</w:t>
      </w:r>
      <w:r>
        <w:rPr>
          <w:color w:val="4EB768"/>
        </w:rPr>
        <w:t>a</w:t>
      </w:r>
      <w:r>
        <w:rPr>
          <w:color w:val="4FB768"/>
        </w:rPr>
        <w:t>a</w:t>
      </w:r>
      <w:r>
        <w:rPr>
          <w:color w:val="4EB667"/>
        </w:rPr>
        <w:t>a</w:t>
      </w:r>
      <w:r>
        <w:rPr>
          <w:color w:val="4DB664"/>
        </w:rPr>
        <w:t>a</w:t>
      </w:r>
      <w:r>
        <w:rPr>
          <w:color w:val="4CBA63"/>
        </w:rPr>
        <w:t>a</w:t>
      </w:r>
      <w:r>
        <w:rPr>
          <w:color w:val="4CB962"/>
        </w:rPr>
        <w:t>a</w:t>
      </w:r>
      <w:r>
        <w:rPr>
          <w:color w:val="4DB861"/>
        </w:rPr>
        <w:t>a</w:t>
      </w:r>
      <w:r>
        <w:rPr>
          <w:color w:val="4DB762"/>
        </w:rPr>
        <w:t>a</w:t>
      </w:r>
      <w:r>
        <w:rPr>
          <w:color w:val="4EB662"/>
        </w:rPr>
        <w:t>a</w:t>
      </w:r>
      <w:r>
        <w:rPr>
          <w:color w:val="4FB562"/>
        </w:rPr>
        <w:t>a</w:t>
      </w:r>
      <w:r>
        <w:rPr>
          <w:color w:val="4CB060"/>
        </w:rPr>
        <w:t>a</w:t>
      </w:r>
      <w:r>
        <w:rPr>
          <w:color w:val="55B768"/>
        </w:rPr>
        <w:t>a</w:t>
      </w:r>
      <w:r>
        <w:rPr>
          <w:color w:val="54B466"/>
        </w:rPr>
        <w:t>a</w:t>
      </w:r>
      <w:r>
        <w:rPr>
          <w:color w:val="52B064"/>
        </w:rPr>
        <w:t>a</w:t>
      </w:r>
      <w:r>
        <w:rPr>
          <w:color w:val="57B469"/>
        </w:rPr>
        <w:t>a</w:t>
      </w:r>
      <w:r>
        <w:rPr>
          <w:color w:val="5CB06D"/>
        </w:rPr>
        <w:t>a</w:t>
      </w:r>
      <w:r>
        <w:rPr>
          <w:color w:val="43704B"/>
        </w:rPr>
        <w:t>a</w:t>
      </w:r>
      <w:r>
        <w:rPr>
          <w:color w:val="051609"/>
        </w:rPr>
        <w:t>a</w:t>
      </w:r>
      <w:r>
        <w:rPr>
          <w:color w:val="000500"/>
        </w:rPr>
        <w:t>a</w:t>
      </w:r>
      <w:r>
        <w:rPr>
          <w:color w:val="020501"/>
        </w:rPr>
        <w:t>a</w:t>
      </w:r>
      <w:r>
        <w:rPr>
          <w:color w:val="030202"/>
        </w:rPr>
        <w:t>a</w:t>
      </w:r>
      <w:r>
        <w:rPr>
          <w:color w:val="080206"/>
        </w:rPr>
        <w:t>a</w:t>
      </w:r>
      <w:r>
        <w:rPr>
          <w:color w:val="050005"/>
        </w:rPr>
        <w:t>a</w:t>
      </w:r>
      <w:r>
        <w:rPr>
          <w:color w:val="050006"/>
        </w:rPr>
        <w:t>a</w:t>
      </w:r>
      <w:r>
        <w:rPr>
          <w:color w:val="030106"/>
        </w:rPr>
        <w:t>a</w:t>
      </w:r>
      <w:r>
        <w:rPr>
          <w:color w:val="010205"/>
        </w:rPr>
        <w:t>a</w:t>
      </w:r>
      <w:r>
        <w:rPr>
          <w:color w:val="000304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100"/>
        </w:rPr>
        <w:t>a</w:t>
      </w:r>
      <w:r>
        <w:rPr>
          <w:color w:val="020401"/>
        </w:rPr>
        <w:t>a</w:t>
      </w:r>
      <w:r>
        <w:rPr>
          <w:color w:val="000103"/>
        </w:rPr>
        <w:t>a</w:t>
      </w:r>
      <w:r>
        <w:rPr>
          <w:color w:val="000503"/>
        </w:rPr>
        <w:t>a</w:t>
      </w:r>
      <w:r>
        <w:rPr>
          <w:color w:val="000800"/>
        </w:rPr>
        <w:t>a</w:t>
      </w:r>
      <w:r>
        <w:rPr>
          <w:color w:val="1A4629"/>
        </w:rPr>
        <w:t>a</w:t>
      </w:r>
      <w:r>
        <w:rPr>
          <w:color w:val="478F5E"/>
        </w:rPr>
        <w:t>a</w:t>
      </w:r>
      <w:r>
        <w:rPr>
          <w:color w:val="399B57"/>
        </w:rPr>
        <w:t>a</w:t>
      </w:r>
      <w:r>
        <w:rPr>
          <w:color w:val="2FA052"/>
        </w:rPr>
        <w:t>a</w:t>
      </w:r>
      <w:r>
        <w:rPr>
          <w:color w:val="2FA051"/>
        </w:rPr>
        <w:t>a</w:t>
      </w:r>
      <w:r>
        <w:rPr>
          <w:color w:val="349C54"/>
        </w:rPr>
        <w:t>a</w:t>
      </w:r>
      <w:r>
        <w:rPr>
          <w:color w:val="3B9758"/>
        </w:rPr>
        <w:t>a</w:t>
      </w:r>
      <w:r>
        <w:rPr>
          <w:color w:val="3C955B"/>
        </w:rPr>
        <w:t>a</w:t>
      </w:r>
      <w:r>
        <w:rPr>
          <w:color w:val="3A975B"/>
        </w:rPr>
        <w:t>a</w:t>
      </w:r>
      <w:r>
        <w:rPr>
          <w:color w:val="3B8857"/>
        </w:rPr>
        <w:t>a</w:t>
      </w:r>
      <w:r>
        <w:rPr>
          <w:color w:val="29613C"/>
        </w:rPr>
        <w:t>a</w:t>
      </w:r>
      <w:r>
        <w:rPr>
          <w:color w:val="08230F"/>
        </w:rPr>
        <w:t>a</w:t>
      </w:r>
      <w:r>
        <w:rPr>
          <w:color w:val="000700"/>
        </w:rPr>
        <w:t>a</w:t>
      </w:r>
      <w:r>
        <w:rPr>
          <w:color w:val="050C0A"/>
        </w:rPr>
        <w:t>a</w:t>
      </w:r>
      <w:r>
        <w:rPr>
          <w:color w:val="010306"/>
        </w:rPr>
        <w:t>a</w:t>
      </w:r>
      <w:r>
        <w:rPr>
          <w:color w:val="000307"/>
        </w:rPr>
        <w:t>a</w:t>
      </w:r>
      <w:r>
        <w:rPr>
          <w:color w:val="000207"/>
        </w:rPr>
        <w:t>a</w:t>
      </w:r>
      <w:r>
        <w:rPr>
          <w:color w:val="020105"/>
        </w:rPr>
        <w:t>a</w:t>
      </w:r>
      <w:r>
        <w:rPr>
          <w:color w:val="040104"/>
        </w:rPr>
        <w:t>a</w:t>
      </w:r>
      <w:r>
        <w:rPr>
          <w:color w:val="080003"/>
        </w:rPr>
        <w:t>a</w:t>
      </w:r>
      <w:r>
        <w:rPr>
          <w:color w:val="0A0005"/>
        </w:rPr>
        <w:t>a</w:t>
      </w:r>
      <w:r>
        <w:rPr>
          <w:color w:val="0C0005"/>
        </w:rPr>
        <w:t>a</w:t>
      </w:r>
      <w:r>
        <w:rPr>
          <w:color w:val="0A0005"/>
        </w:rPr>
        <w:t>a</w:t>
      </w:r>
      <w:r>
        <w:rPr>
          <w:color w:val="090004"/>
        </w:rPr>
        <w:t>a</w:t>
      </w:r>
      <w:r>
        <w:rPr>
          <w:color w:val="080003"/>
        </w:rPr>
        <w:t>a</w:t>
      </w:r>
      <w:r>
        <w:rPr>
          <w:color w:val="050002"/>
        </w:rPr>
        <w:t>a</w:t>
      </w:r>
      <w:r>
        <w:rPr>
          <w:color w:val="030102"/>
        </w:rPr>
        <w:t>a</w:t>
      </w:r>
      <w:r>
        <w:rPr>
          <w:color w:val="010101"/>
        </w:rPr>
        <w:t>a</w:t>
      </w:r>
      <w:r>
        <w:rPr>
          <w:color w:val="010503"/>
        </w:rPr>
        <w:t>a</w:t>
      </w:r>
      <w:r>
        <w:rPr>
          <w:color w:val="040B05"/>
        </w:rPr>
        <w:t>a</w:t>
      </w:r>
      <w:r>
        <w:rPr>
          <w:color w:val="010602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801"/>
        </w:rPr>
        <w:t>a</w:t>
      </w:r>
      <w:r>
        <w:rPr>
          <w:color w:val="000C00"/>
        </w:rPr>
        <w:t>a</w:t>
      </w:r>
      <w:r>
        <w:rPr>
          <w:color w:val="001203"/>
        </w:rPr>
        <w:t>a</w:t>
      </w:r>
      <w:r>
        <w:rPr>
          <w:color w:val="042210"/>
        </w:rPr>
        <w:t>a</w:t>
      </w:r>
      <w:r>
        <w:rPr>
          <w:color w:val="0E321C"/>
        </w:rPr>
        <w:t>a</w:t>
      </w:r>
      <w:r>
        <w:rPr>
          <w:color w:val="1D482F"/>
        </w:rPr>
        <w:t>a</w:t>
      </w:r>
      <w:r>
        <w:rPr>
          <w:color w:val="1D5234"/>
        </w:rPr>
        <w:t>a</w:t>
      </w:r>
      <w:r>
        <w:rPr>
          <w:color w:val="226040"/>
        </w:rPr>
        <w:t>a</w:t>
      </w:r>
      <w:r>
        <w:rPr>
          <w:color w:val="296D4A"/>
        </w:rPr>
        <w:t>a</w:t>
      </w:r>
      <w:r>
        <w:rPr>
          <w:color w:val="2F7652"/>
        </w:rPr>
        <w:t>a</w:t>
      </w:r>
      <w:r>
        <w:rPr>
          <w:color w:val="337B56"/>
        </w:rPr>
        <w:t>a</w:t>
      </w:r>
      <w:r>
        <w:rPr>
          <w:color w:val="347853"/>
        </w:rPr>
        <w:t>a</w:t>
      </w:r>
      <w:r>
        <w:rPr>
          <w:color w:val="367853"/>
        </w:rPr>
        <w:t>a</w:t>
      </w:r>
      <w:r>
        <w:rPr>
          <w:color w:val="377953"/>
        </w:rPr>
        <w:t>a</w:t>
      </w:r>
      <w:r>
        <w:rPr>
          <w:color w:val="357751"/>
        </w:rPr>
        <w:t>a</w:t>
      </w:r>
      <w:r>
        <w:rPr>
          <w:color w:val="32754F"/>
        </w:rPr>
        <w:t>a</w:t>
      </w:r>
      <w:r>
        <w:rPr>
          <w:color w:val="31754F"/>
        </w:rPr>
        <w:t>a</w:t>
      </w:r>
      <w:r>
        <w:rPr>
          <w:color w:val="337852"/>
        </w:rPr>
        <w:t>a</w:t>
      </w:r>
      <w:r>
        <w:rPr>
          <w:color w:val="327952"/>
        </w:rPr>
        <w:t>a</w:t>
      </w:r>
      <w:r>
        <w:rPr>
          <w:color w:val="2F764F"/>
        </w:rPr>
        <w:t>a</w:t>
      </w:r>
      <w:r>
        <w:rPr>
          <w:color w:val="2D744D"/>
        </w:rPr>
        <w:t>a</w:t>
      </w:r>
      <w:r>
        <w:rPr>
          <w:color w:val="2D754E"/>
        </w:rPr>
        <w:t>a</w:t>
      </w:r>
      <w:r>
        <w:rPr>
          <w:color w:val="2F7850"/>
        </w:rPr>
        <w:t>a</w:t>
      </w:r>
      <w:r>
        <w:rPr>
          <w:color w:val="307951"/>
        </w:rPr>
        <w:t>a</w:t>
      </w:r>
      <w:r>
        <w:rPr>
          <w:color w:val="29734C"/>
        </w:rPr>
        <w:t>a</w:t>
      </w:r>
      <w:r>
        <w:rPr>
          <w:color w:val="28734C"/>
        </w:rPr>
        <w:t>a</w:t>
      </w:r>
      <w:r>
        <w:rPr>
          <w:color w:val="28734C"/>
        </w:rPr>
        <w:t>a</w:t>
      </w:r>
      <w:r>
        <w:rPr>
          <w:color w:val="2A724C"/>
        </w:rPr>
        <w:t>a</w:t>
      </w:r>
      <w:r>
        <w:rPr>
          <w:color w:val="2B734D"/>
        </w:rPr>
        <w:t>a</w:t>
      </w:r>
      <w:r>
        <w:rPr>
          <w:color w:val="2B734D"/>
        </w:rPr>
        <w:t>a</w:t>
      </w:r>
      <w:r>
        <w:rPr>
          <w:color w:val="296F4A"/>
        </w:rPr>
        <w:t>a</w:t>
      </w:r>
      <w:r>
        <w:rPr>
          <w:color w:val="296F4A"/>
        </w:rPr>
        <w:t>a</w:t>
      </w:r>
      <w:r>
        <w:rPr>
          <w:color w:val="29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86F47"/>
        </w:rPr>
        <w:t>a</w:t>
      </w:r>
      <w:r>
        <w:rPr>
          <w:color w:val="286F47"/>
        </w:rPr>
        <w:t>a</w:t>
      </w:r>
      <w:r>
        <w:rPr>
          <w:color w:val="2A6E47"/>
        </w:rPr>
        <w:t>a</w:t>
      </w:r>
      <w:r>
        <w:rPr>
          <w:color w:val="296D47"/>
        </w:rPr>
        <w:t>a</w:t>
      </w:r>
      <w:r>
        <w:rPr>
          <w:color w:val="286C47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96A48"/>
        </w:rPr>
        <w:t>a</w:t>
      </w:r>
      <w:r>
        <w:rPr>
          <w:color w:val="2A694A"/>
        </w:rPr>
        <w:t>a</w:t>
      </w:r>
      <w:r>
        <w:rPr>
          <w:color w:val="296849"/>
        </w:rPr>
        <w:t>a</w:t>
      </w:r>
      <w:r>
        <w:rPr>
          <w:color w:val="296849"/>
        </w:rPr>
        <w:t>a</w:t>
      </w:r>
      <w:r>
        <w:rPr>
          <w:color w:val="2A6748"/>
        </w:rPr>
        <w:t>a</w:t>
      </w:r>
      <w:r>
        <w:rPr>
          <w:color w:val="2A6748"/>
        </w:rPr>
        <w:t>a</w:t>
      </w:r>
      <w:r>
        <w:rPr>
          <w:color w:val="2B6849"/>
        </w:rPr>
        <w:t>a</w:t>
      </w:r>
      <w:r>
        <w:rPr>
          <w:color w:val="2A6748"/>
        </w:rPr>
        <w:t>a</w:t>
      </w:r>
      <w:r>
        <w:rPr>
          <w:color w:val="296647"/>
        </w:rPr>
        <w:t>a</w:t>
      </w:r>
      <w:r>
        <w:rPr>
          <w:color w:val="296446"/>
        </w:rPr>
        <w:t>a</w:t>
      </w:r>
      <w:r>
        <w:rPr>
          <w:color w:val="296446"/>
        </w:rPr>
        <w:t>a</w:t>
      </w:r>
      <w:r>
        <w:rPr>
          <w:color w:val="286347"/>
        </w:rPr>
        <w:t>a</w:t>
      </w:r>
      <w:r>
        <w:rPr>
          <w:color w:val="286047"/>
        </w:rPr>
        <w:t>a</w:t>
      </w:r>
      <w:r>
        <w:rPr>
          <w:color w:val="296048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B614A"/>
        </w:rPr>
        <w:t>a</w:t>
      </w:r>
      <w:r>
        <w:rPr>
          <w:color w:val="2C614A"/>
        </w:rPr>
        <w:t>a</w:t>
      </w:r>
      <w:r>
        <w:rPr>
          <w:color w:val="2C604A"/>
        </w:rPr>
        <w:t>a</w:t>
      </w:r>
      <w:r>
        <w:rPr>
          <w:color w:val="2B5F49"/>
        </w:rPr>
        <w:t>a</w:t>
      </w:r>
      <w:r>
        <w:rPr>
          <w:color w:val="2B5D48"/>
        </w:rPr>
        <w:t>a</w:t>
      </w:r>
      <w:r>
        <w:rPr>
          <w:color w:val="2B5C47"/>
        </w:rPr>
        <w:t>a</w:t>
      </w:r>
      <w:r>
        <w:rPr>
          <w:color w:val="2A5B46"/>
        </w:rPr>
        <w:t>a</w:t>
      </w:r>
      <w:r>
        <w:rPr>
          <w:color w:val="2A5A46"/>
        </w:rPr>
        <w:t>a</w:t>
      </w:r>
      <w:r>
        <w:rPr>
          <w:color w:val="2B5A46"/>
        </w:rPr>
        <w:t>a</w:t>
      </w:r>
      <w:r>
        <w:rPr>
          <w:color w:val="2A5945"/>
        </w:rPr>
        <w:t>a</w:t>
      </w:r>
      <w:r>
        <w:rPr>
          <w:color w:val="2A5945"/>
        </w:rPr>
        <w:t>a</w:t>
      </w:r>
      <w:r>
        <w:rPr>
          <w:color w:val="2C5945"/>
        </w:rPr>
        <w:t>a</w:t>
      </w:r>
      <w:r>
        <w:rPr>
          <w:color w:val="2B5844"/>
        </w:rPr>
        <w:t>a</w:t>
      </w:r>
      <w:r>
        <w:rPr>
          <w:color w:val="2B5844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2E5342"/>
        </w:rPr>
        <w:t>a</w:t>
      </w:r>
      <w:r>
        <w:rPr>
          <w:color w:val="315645"/>
        </w:rPr>
        <w:t>a</w:t>
      </w:r>
      <w:r>
        <w:rPr>
          <w:color w:val="315645"/>
        </w:rPr>
        <w:t>a</w:t>
      </w:r>
      <w:r>
        <w:rPr>
          <w:color w:val="2F5242"/>
        </w:rPr>
        <w:t>a</w:t>
      </w:r>
      <w:r>
        <w:rPr>
          <w:color w:val="2E5040"/>
        </w:rPr>
        <w:t>a</w:t>
      </w:r>
      <w:r>
        <w:rPr>
          <w:color w:val="325443"/>
        </w:rPr>
        <w:t>a</w:t>
      </w:r>
      <w:r>
        <w:rPr>
          <w:color w:val="325542"/>
        </w:rPr>
        <w:t>a</w:t>
      </w:r>
      <w:r>
        <w:rPr>
          <w:color w:val="345741"/>
        </w:rPr>
        <w:t>a</w:t>
      </w:r>
      <w:r>
        <w:rPr>
          <w:color w:val="3B5C47"/>
        </w:rPr>
        <w:t>a</w:t>
      </w:r>
      <w:r>
        <w:rPr>
          <w:color w:val="41614C"/>
        </w:rPr>
        <w:t>a</w:t>
      </w:r>
      <w:r>
        <w:rPr>
          <w:color w:val="44644F"/>
        </w:rPr>
        <w:t>a</w:t>
      </w:r>
      <w:r>
        <w:rPr>
          <w:color w:val="46634D"/>
        </w:rPr>
        <w:t>a</w:t>
      </w:r>
      <w:r>
        <w:rPr>
          <w:color w:val="47644D"/>
        </w:rPr>
        <w:t>a</w:t>
      </w:r>
      <w:r>
        <w:rPr>
          <w:color w:val="48644D"/>
        </w:rPr>
        <w:t>a</w:t>
      </w:r>
      <w:r>
        <w:rPr>
          <w:color w:val="4A634D"/>
        </w:rPr>
        <w:t>a</w:t>
      </w:r>
      <w:r>
        <w:rPr>
          <w:color w:val="49614B"/>
        </w:rPr>
        <w:t>a</w:t>
      </w:r>
      <w:r>
        <w:rPr>
          <w:color w:val="486048"/>
        </w:rPr>
        <w:t>a</w:t>
      </w:r>
      <w:r>
        <w:rPr>
          <w:color w:val="485E47"/>
        </w:rPr>
        <w:t>a</w:t>
      </w:r>
      <w:r>
        <w:rPr>
          <w:color w:val="475F47"/>
        </w:rPr>
        <w:t>a</w:t>
      </w:r>
      <w:r>
        <w:rPr>
          <w:color w:val="47614B"/>
        </w:rPr>
        <w:t>a</w:t>
      </w:r>
      <w:r>
        <w:rPr>
          <w:color w:val="47614B"/>
        </w:rPr>
        <w:t>a</w:t>
      </w:r>
      <w:r>
        <w:rPr>
          <w:color w:val="46604A"/>
        </w:rPr>
        <w:t>a</w:t>
      </w:r>
      <w:r>
        <w:rPr>
          <w:color w:val="485F4B"/>
        </w:rPr>
        <w:t>a</w:t>
      </w:r>
      <w:r>
        <w:rPr>
          <w:color w:val="475E4A"/>
        </w:rPr>
        <w:t>a</w:t>
      </w:r>
      <w:r>
        <w:rPr>
          <w:color w:val="485D4B"/>
        </w:rPr>
        <w:t>a</w:t>
      </w:r>
      <w:r>
        <w:rPr>
          <w:color w:val="4A5C4D"/>
        </w:rPr>
        <w:t>a</w:t>
      </w:r>
      <w:r>
        <w:rPr>
          <w:color w:val="4A5B4D"/>
        </w:rPr>
        <w:t>a</w:t>
      </w:r>
      <w:r>
        <w:rPr>
          <w:color w:val="4A5A4D"/>
        </w:rPr>
        <w:t>a</w:t>
      </w:r>
      <w:r>
        <w:rPr>
          <w:color w:val="4B594D"/>
        </w:rPr>
        <w:t>a</w:t>
      </w:r>
      <w:r>
        <w:rPr>
          <w:color w:val="4C594D"/>
        </w:rPr>
        <w:t>a</w:t>
      </w:r>
      <w:r>
        <w:rPr>
          <w:color w:val="4D5A4D"/>
        </w:rPr>
        <w:t>a</w:t>
      </w:r>
      <w:r>
        <w:rPr>
          <w:color w:val="4F5E4D"/>
        </w:rPr>
        <w:t>a</w:t>
      </w:r>
      <w:r>
        <w:rPr>
          <w:color w:val="52624E"/>
        </w:rPr>
        <w:t>a</w:t>
      </w:r>
      <w:r>
        <w:rPr>
          <w:color w:val="576451"/>
        </w:rPr>
        <w:t>a</w:t>
      </w:r>
      <w:r>
        <w:rPr>
          <w:color w:val="5A6653"/>
        </w:rPr>
        <w:t>a</w:t>
      </w:r>
      <w:r>
        <w:rPr>
          <w:color w:val="5B6754"/>
        </w:rPr>
        <w:t>a</w:t>
      </w:r>
      <w:r>
        <w:rPr>
          <w:color w:val="5C6553"/>
        </w:rPr>
        <w:t>a</w:t>
      </w:r>
      <w:r>
        <w:rPr>
          <w:color w:val="5D6352"/>
        </w:rPr>
        <w:t>a</w:t>
      </w:r>
      <w:r>
        <w:rPr>
          <w:color w:val="616454"/>
        </w:rPr>
        <w:t>a</w:t>
      </w:r>
      <w:r>
        <w:rPr>
          <w:color w:val="646254"/>
        </w:rPr>
        <w:t>a</w:t>
      </w:r>
      <w:r>
        <w:rPr>
          <w:color w:val="646254"/>
        </w:rPr>
        <w:t>a</w:t>
      </w:r>
      <w:r>
        <w:rPr>
          <w:color w:val="656254"/>
        </w:rPr>
        <w:t>a</w:t>
      </w:r>
      <w:r>
        <w:rPr>
          <w:color w:val="676154"/>
        </w:rPr>
        <w:t>a</w:t>
      </w:r>
      <w:r>
        <w:rPr>
          <w:color w:val="6761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A5E50"/>
        </w:rPr>
        <w:t>a</w:t>
      </w:r>
      <w:r>
        <w:rPr>
          <w:color w:val="6B5D50"/>
        </w:rPr>
        <w:t>a</w:t>
      </w:r>
      <w:r>
        <w:rPr>
          <w:color w:val="6A5C4F"/>
        </w:rPr>
        <w:t>a</w:t>
      </w:r>
      <w:r>
        <w:rPr>
          <w:color w:val="6A5C4F"/>
        </w:rPr>
        <w:t>a</w:t>
      </w:r>
      <w:r>
        <w:rPr>
          <w:color w:val="6A5C52"/>
        </w:rPr>
        <w:t>a</w:t>
      </w:r>
      <w:r>
        <w:rPr>
          <w:color w:val="6A5D54"/>
        </w:rPr>
        <w:t>a</w:t>
      </w:r>
      <w:r>
        <w:rPr>
          <w:color w:val="6A5D54"/>
        </w:rPr>
        <w:t>a</w:t>
      </w:r>
      <w:r>
        <w:rPr>
          <w:color w:val="695C53"/>
        </w:rPr>
        <w:t>a</w:t>
      </w:r>
      <w:r>
        <w:rPr>
          <w:color w:val="695B52"/>
        </w:rPr>
        <w:t>a</w:t>
      </w:r>
      <w:r>
        <w:rPr>
          <w:color w:val="6B5A52"/>
        </w:rPr>
        <w:t>a</w:t>
      </w:r>
      <w:r>
        <w:rPr>
          <w:color w:val="6C5A52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E5751"/>
        </w:rPr>
        <w:t>a</w:t>
      </w:r>
      <w:r>
        <w:rPr>
          <w:color w:val="6F5651"/>
        </w:rPr>
        <w:t>a</w:t>
      </w:r>
      <w:r>
        <w:rPr>
          <w:color w:val="6E5550"/>
        </w:rPr>
        <w:t>a</w:t>
      </w:r>
      <w:r>
        <w:rPr>
          <w:color w:val="705450"/>
        </w:rPr>
        <w:t>a</w:t>
      </w:r>
      <w:r>
        <w:rPr>
          <w:color w:val="725551"/>
        </w:rPr>
        <w:t>a</w:t>
      </w:r>
      <w:r>
        <w:rPr>
          <w:color w:val="735451"/>
        </w:rPr>
        <w:t>a</w:t>
      </w:r>
      <w:r>
        <w:rPr>
          <w:color w:val="735451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0"/>
        </w:rPr>
        <w:t>a</w:t>
      </w:r>
      <w:r>
        <w:rPr>
          <w:color w:val="76544E"/>
        </w:rPr>
        <w:t>a</w:t>
      </w:r>
      <w:r>
        <w:rPr>
          <w:color w:val="75544B"/>
        </w:rPr>
        <w:t>a</w:t>
      </w:r>
      <w:r>
        <w:rPr>
          <w:color w:val="77524A"/>
        </w:rPr>
        <w:t>a</w:t>
      </w:r>
      <w:r>
        <w:rPr>
          <w:color w:val="7C524F"/>
        </w:rPr>
        <w:t>a</w:t>
      </w:r>
      <w:r>
        <w:rPr>
          <w:color w:val="815556"/>
        </w:rPr>
        <w:t>a</w:t>
      </w:r>
      <w:r>
        <w:rPr>
          <w:color w:val="7E5657"/>
        </w:rPr>
        <w:t>a</w:t>
      </w:r>
      <w:r>
        <w:rPr>
          <w:color w:val="694D4B"/>
        </w:rPr>
        <w:t>a</w:t>
      </w:r>
      <w:r>
        <w:rPr>
          <w:color w:val="2D1A18"/>
        </w:rPr>
        <w:t>a</w:t>
      </w:r>
      <w:r>
        <w:rPr>
          <w:color w:val="080101"/>
        </w:rPr>
        <w:t>a</w:t>
      </w:r>
      <w:r>
        <w:rPr>
          <w:color w:val="050401"/>
        </w:rPr>
        <w:t>a</w:t>
      </w:r>
      <w:r>
        <w:rPr>
          <w:color w:val="010000"/>
        </w:rPr>
        <w:t>a</w:t>
      </w:r>
      <w:r>
        <w:rPr>
          <w:color w:val="070404"/>
        </w:rPr>
        <w:t>a</w:t>
      </w:r>
      <w:r>
        <w:rPr>
          <w:color w:val="03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304"/>
        </w:rPr>
        <w:t>a</w:t>
      </w:r>
      <w:r>
        <w:rPr>
          <w:color w:val="030101"/>
        </w:rPr>
        <w:t>a</w:t>
      </w:r>
      <w:r>
        <w:rPr>
          <w:color w:val="040505"/>
        </w:rPr>
        <w:t>a</w:t>
      </w:r>
      <w:r>
        <w:rPr>
          <w:color w:val="010202"/>
        </w:rPr>
        <w:t>a</w:t>
      </w:r>
      <w:r>
        <w:rPr>
          <w:color w:val="080003"/>
        </w:rPr>
        <w:t>a</w:t>
      </w:r>
      <w:r>
        <w:rPr>
          <w:color w:val="150001"/>
        </w:rPr>
        <w:t>a</w:t>
      </w:r>
      <w:r>
        <w:rPr>
          <w:color w:val="410E1C"/>
        </w:rPr>
        <w:t>a</w:t>
      </w:r>
      <w:r>
        <w:rPr>
          <w:color w:val="78293F"/>
        </w:rPr>
        <w:t>a</w:t>
      </w:r>
      <w:r>
        <w:rPr>
          <w:color w:val="892542"/>
        </w:rPr>
        <w:t>a</w:t>
      </w:r>
      <w:r>
        <w:rPr>
          <w:color w:val="8F2142"/>
        </w:rPr>
        <w:t>a</w:t>
      </w:r>
      <w:r>
        <w:rPr>
          <w:color w:val="8C203F"/>
        </w:rPr>
        <w:t>a</w:t>
      </w:r>
      <w:r>
        <w:rPr>
          <w:color w:val="87213E"/>
        </w:rPr>
        <w:t>a</w:t>
      </w:r>
    </w:p>
    <w:p>
      <w:r>
        <w:rPr>
          <w:color w:val="F8E893"/>
        </w:rPr>
        <w:t>a</w:t>
      </w:r>
      <w:r>
        <w:rPr>
          <w:color w:val="F8E893"/>
        </w:rPr>
        <w:t>a</w:t>
      </w:r>
      <w:r>
        <w:rPr>
          <w:color w:val="F8E893"/>
        </w:rPr>
        <w:t>a</w:t>
      </w:r>
      <w:r>
        <w:rPr>
          <w:color w:val="FDE58D"/>
        </w:rPr>
        <w:t>a</w:t>
      </w:r>
      <w:r>
        <w:rPr>
          <w:color w:val="FFE28B"/>
        </w:rPr>
        <w:t>a</w:t>
      </w:r>
      <w:r>
        <w:rPr>
          <w:color w:val="F5DD94"/>
        </w:rPr>
        <w:t>a</w:t>
      </w:r>
      <w:r>
        <w:rPr>
          <w:color w:val="DECF9B"/>
        </w:rPr>
        <w:t>a</w:t>
      </w:r>
      <w:r>
        <w:rPr>
          <w:color w:val="3E3721"/>
        </w:rPr>
        <w:t>a</w:t>
      </w:r>
      <w:r>
        <w:rPr>
          <w:color w:val="0D0901"/>
        </w:rPr>
        <w:t>a</w:t>
      </w:r>
      <w:r>
        <w:rPr>
          <w:color w:val="010000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50505"/>
        </w:rPr>
        <w:t>a</w:t>
      </w:r>
      <w:r>
        <w:rPr>
          <w:color w:val="060606"/>
        </w:rPr>
        <w:t>a</w:t>
      </w:r>
      <w:r>
        <w:rPr>
          <w:color w:val="070707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205"/>
        </w:rPr>
        <w:t>a</w:t>
      </w:r>
      <w:r>
        <w:rPr>
          <w:color w:val="030301"/>
        </w:rPr>
        <w:t>a</w:t>
      </w:r>
      <w:r>
        <w:rPr>
          <w:color w:val="070F06"/>
        </w:rPr>
        <w:t>a</w:t>
      </w:r>
      <w:r>
        <w:rPr>
          <w:color w:val="000B00"/>
        </w:rPr>
        <w:t>a</w:t>
      </w:r>
      <w:r>
        <w:rPr>
          <w:color w:val="143C1C"/>
        </w:rPr>
        <w:t>a</w:t>
      </w:r>
      <w:r>
        <w:rPr>
          <w:color w:val="549F68"/>
        </w:rPr>
        <w:t>a</w:t>
      </w:r>
      <w:r>
        <w:rPr>
          <w:color w:val="45AB66"/>
        </w:rPr>
        <w:t>a</w:t>
      </w:r>
      <w:r>
        <w:rPr>
          <w:color w:val="39B362"/>
        </w:rPr>
        <w:t>a</w:t>
      </w:r>
      <w:r>
        <w:rPr>
          <w:color w:val="33B65F"/>
        </w:rPr>
        <w:t>a</w:t>
      </w:r>
      <w:r>
        <w:rPr>
          <w:color w:val="35B55E"/>
        </w:rPr>
        <w:t>a</w:t>
      </w:r>
      <w:r>
        <w:rPr>
          <w:color w:val="39B35E"/>
        </w:rPr>
        <w:t>a</w:t>
      </w:r>
      <w:r>
        <w:rPr>
          <w:color w:val="3EB05E"/>
        </w:rPr>
        <w:t>a</w:t>
      </w:r>
      <w:r>
        <w:rPr>
          <w:color w:val="3EB25F"/>
        </w:rPr>
        <w:t>a</w:t>
      </w:r>
      <w:r>
        <w:rPr>
          <w:color w:val="3DB35F"/>
        </w:rPr>
        <w:t>a</w:t>
      </w:r>
      <w:r>
        <w:rPr>
          <w:color w:val="3DB35F"/>
        </w:rPr>
        <w:t>a</w:t>
      </w:r>
      <w:r>
        <w:rPr>
          <w:color w:val="3EB25F"/>
        </w:rPr>
        <w:t>a</w:t>
      </w:r>
      <w:r>
        <w:rPr>
          <w:color w:val="3EB25F"/>
        </w:rPr>
        <w:t>a</w:t>
      </w:r>
      <w:r>
        <w:rPr>
          <w:color w:val="40B15F"/>
        </w:rPr>
        <w:t>a</w:t>
      </w:r>
      <w:r>
        <w:rPr>
          <w:color w:val="41B260"/>
        </w:rPr>
        <w:t>a</w:t>
      </w:r>
      <w:r>
        <w:rPr>
          <w:color w:val="44B261"/>
        </w:rPr>
        <w:t>a</w:t>
      </w:r>
      <w:r>
        <w:rPr>
          <w:color w:val="47B262"/>
        </w:rPr>
        <w:t>a</w:t>
      </w:r>
      <w:r>
        <w:rPr>
          <w:color w:val="4AB565"/>
        </w:rPr>
        <w:t>a</w:t>
      </w:r>
      <w:r>
        <w:rPr>
          <w:color w:val="4DB667"/>
        </w:rPr>
        <w:t>a</w:t>
      </w:r>
      <w:r>
        <w:rPr>
          <w:color w:val="4EB667"/>
        </w:rPr>
        <w:t>a</w:t>
      </w:r>
      <w:r>
        <w:rPr>
          <w:color w:val="4CB765"/>
        </w:rPr>
        <w:t>a</w:t>
      </w:r>
      <w:r>
        <w:rPr>
          <w:color w:val="4AB963"/>
        </w:rPr>
        <w:t>a</w:t>
      </w:r>
      <w:r>
        <w:rPr>
          <w:color w:val="49BA62"/>
        </w:rPr>
        <w:t>a</w:t>
      </w:r>
      <w:r>
        <w:rPr>
          <w:color w:val="4BB962"/>
        </w:rPr>
        <w:t>a</w:t>
      </w:r>
      <w:r>
        <w:rPr>
          <w:color w:val="4AB861"/>
        </w:rPr>
        <w:t>a</w:t>
      </w:r>
      <w:r>
        <w:rPr>
          <w:color w:val="4BB762"/>
        </w:rPr>
        <w:t>a</w:t>
      </w:r>
      <w:r>
        <w:rPr>
          <w:color w:val="4CB561"/>
        </w:rPr>
        <w:t>a</w:t>
      </w:r>
      <w:r>
        <w:rPr>
          <w:color w:val="4FB665"/>
        </w:rPr>
        <w:t>a</w:t>
      </w:r>
      <w:r>
        <w:rPr>
          <w:color w:val="4FB565"/>
        </w:rPr>
        <w:t>a</w:t>
      </w:r>
      <w:r>
        <w:rPr>
          <w:color w:val="52B666"/>
        </w:rPr>
        <w:t>a</w:t>
      </w:r>
      <w:r>
        <w:rPr>
          <w:color w:val="52B467"/>
        </w:rPr>
        <w:t>a</w:t>
      </w:r>
      <w:r>
        <w:rPr>
          <w:color w:val="4EB063"/>
        </w:rPr>
        <w:t>a</w:t>
      </w:r>
      <w:r>
        <w:rPr>
          <w:color w:val="51AD65"/>
        </w:rPr>
        <w:t>a</w:t>
      </w:r>
      <w:r>
        <w:rPr>
          <w:color w:val="63A574"/>
        </w:rPr>
        <w:t>a</w:t>
      </w:r>
      <w:r>
        <w:rPr>
          <w:color w:val="1F482B"/>
        </w:rPr>
        <w:t>a</w:t>
      </w:r>
      <w:r>
        <w:rPr>
          <w:color w:val="000C00"/>
        </w:rPr>
        <w:t>a</w:t>
      </w:r>
      <w:r>
        <w:rPr>
          <w:color w:val="030500"/>
        </w:rPr>
        <w:t>a</w:t>
      </w:r>
      <w:r>
        <w:rPr>
          <w:color w:val="090000"/>
        </w:rPr>
        <w:t>a</w:t>
      </w:r>
      <w:r>
        <w:rPr>
          <w:color w:val="0C0002"/>
        </w:rPr>
        <w:t>a</w:t>
      </w:r>
      <w:r>
        <w:rPr>
          <w:color w:val="090004"/>
        </w:rPr>
        <w:t>a</w:t>
      </w:r>
      <w:r>
        <w:rPr>
          <w:color w:val="040106"/>
        </w:rPr>
        <w:t>a</w:t>
      </w:r>
      <w:r>
        <w:rPr>
          <w:color w:val="010206"/>
        </w:rPr>
        <w:t>a</w:t>
      </w:r>
      <w:r>
        <w:rPr>
          <w:color w:val="000305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100"/>
        </w:rPr>
        <w:t>a</w:t>
      </w:r>
      <w:r>
        <w:rPr>
          <w:color w:val="000501"/>
        </w:rPr>
        <w:t>a</w:t>
      </w:r>
      <w:r>
        <w:rPr>
          <w:color w:val="030305"/>
        </w:rPr>
        <w:t>a</w:t>
      </w:r>
      <w:r>
        <w:rPr>
          <w:color w:val="030706"/>
        </w:rPr>
        <w:t>a</w:t>
      </w:r>
      <w:r>
        <w:rPr>
          <w:color w:val="000700"/>
        </w:rPr>
        <w:t>a</w:t>
      </w:r>
      <w:r>
        <w:rPr>
          <w:color w:val="164024"/>
        </w:rPr>
        <w:t>a</w:t>
      </w:r>
      <w:r>
        <w:rPr>
          <w:color w:val="478F5E"/>
        </w:rPr>
        <w:t>a</w:t>
      </w:r>
      <w:r>
        <w:rPr>
          <w:color w:val="3A9A56"/>
        </w:rPr>
        <w:t>a</w:t>
      </w:r>
      <w:r>
        <w:rPr>
          <w:color w:val="309F52"/>
        </w:rPr>
        <w:t>a</w:t>
      </w:r>
      <w:r>
        <w:rPr>
          <w:color w:val="2EA051"/>
        </w:rPr>
        <w:t>a</w:t>
      </w:r>
      <w:r>
        <w:rPr>
          <w:color w:val="339B53"/>
        </w:rPr>
        <w:t>a</w:t>
      </w:r>
      <w:r>
        <w:rPr>
          <w:color w:val="3B9758"/>
        </w:rPr>
        <w:t>a</w:t>
      </w:r>
      <w:r>
        <w:rPr>
          <w:color w:val="399658"/>
        </w:rPr>
        <w:t>a</w:t>
      </w:r>
      <w:r>
        <w:rPr>
          <w:color w:val="309954"/>
        </w:rPr>
        <w:t>a</w:t>
      </w:r>
      <w:r>
        <w:rPr>
          <w:color w:val="3D9B5C"/>
        </w:rPr>
        <w:t>a</w:t>
      </w:r>
      <w:r>
        <w:rPr>
          <w:color w:val="4C9563"/>
        </w:rPr>
        <w:t>a</w:t>
      </w:r>
      <w:r>
        <w:rPr>
          <w:color w:val="1E502B"/>
        </w:rPr>
        <w:t>a</w:t>
      </w:r>
      <w:r>
        <w:rPr>
          <w:color w:val="001301"/>
        </w:rPr>
        <w:t>a</w:t>
      </w:r>
      <w:r>
        <w:rPr>
          <w:color w:val="000A01"/>
        </w:rPr>
        <w:t>a</w:t>
      </w:r>
      <w:r>
        <w:rPr>
          <w:color w:val="000703"/>
        </w:rPr>
        <w:t>a</w:t>
      </w:r>
      <w:r>
        <w:rPr>
          <w:color w:val="000406"/>
        </w:rPr>
        <w:t>a</w:t>
      </w:r>
      <w:r>
        <w:rPr>
          <w:color w:val="010207"/>
        </w:rPr>
        <w:t>a</w:t>
      </w:r>
      <w:r>
        <w:rPr>
          <w:color w:val="030007"/>
        </w:rPr>
        <w:t>a</w:t>
      </w:r>
      <w:r>
        <w:rPr>
          <w:color w:val="070007"/>
        </w:rPr>
        <w:t>a</w:t>
      </w:r>
      <w:r>
        <w:rPr>
          <w:color w:val="090007"/>
        </w:rPr>
        <w:t>a</w:t>
      </w:r>
      <w:r>
        <w:rPr>
          <w:color w:val="0C0007"/>
        </w:rPr>
        <w:t>a</w:t>
      </w:r>
      <w:r>
        <w:rPr>
          <w:color w:val="0D0007"/>
        </w:rPr>
        <w:t>a</w:t>
      </w:r>
      <w:r>
        <w:rPr>
          <w:color w:val="0B0006"/>
        </w:rPr>
        <w:t>a</w:t>
      </w:r>
      <w:r>
        <w:rPr>
          <w:color w:val="090005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40804"/>
        </w:rPr>
        <w:t>a</w:t>
      </w:r>
      <w:r>
        <w:rPr>
          <w:color w:val="020A03"/>
        </w:rPr>
        <w:t>a</w:t>
      </w:r>
      <w:r>
        <w:rPr>
          <w:color w:val="000800"/>
        </w:rPr>
        <w:t>a</w:t>
      </w:r>
      <w:r>
        <w:rPr>
          <w:color w:val="000900"/>
        </w:rPr>
        <w:t>a</w:t>
      </w:r>
      <w:r>
        <w:rPr>
          <w:color w:val="000900"/>
        </w:rPr>
        <w:t>a</w:t>
      </w:r>
      <w:r>
        <w:rPr>
          <w:color w:val="000A00"/>
        </w:rPr>
        <w:t>a</w:t>
      </w:r>
      <w:r>
        <w:rPr>
          <w:color w:val="001A05"/>
        </w:rPr>
        <w:t>a</w:t>
      </w:r>
      <w:r>
        <w:rPr>
          <w:color w:val="022008"/>
        </w:rPr>
        <w:t>a</w:t>
      </w:r>
      <w:r>
        <w:rPr>
          <w:color w:val="0F351C"/>
        </w:rPr>
        <w:t>a</w:t>
      </w:r>
      <w:r>
        <w:rPr>
          <w:color w:val="204A30"/>
        </w:rPr>
        <w:t>a</w:t>
      </w:r>
      <w:r>
        <w:rPr>
          <w:color w:val="295A3C"/>
        </w:rPr>
        <w:t>a</w:t>
      </w:r>
      <w:r>
        <w:rPr>
          <w:color w:val="2E6746"/>
        </w:rPr>
        <w:t>a</w:t>
      </w:r>
      <w:r>
        <w:rPr>
          <w:color w:val="347250"/>
        </w:rPr>
        <w:t>a</w:t>
      </w:r>
      <w:r>
        <w:rPr>
          <w:color w:val="357C54"/>
        </w:rPr>
        <w:t>a</w:t>
      </w:r>
      <w:r>
        <w:rPr>
          <w:color w:val="317E54"/>
        </w:rPr>
        <w:t>a</w:t>
      </w:r>
      <w:r>
        <w:rPr>
          <w:color w:val="2C8054"/>
        </w:rPr>
        <w:t>a</w:t>
      </w:r>
      <w:r>
        <w:rPr>
          <w:color w:val="278252"/>
        </w:rPr>
        <w:t>a</w:t>
      </w:r>
      <w:r>
        <w:rPr>
          <w:color w:val="22804E"/>
        </w:rPr>
        <w:t>a</w:t>
      </w:r>
      <w:r>
        <w:rPr>
          <w:color w:val="207E4C"/>
        </w:rPr>
        <w:t>a</w:t>
      </w:r>
      <w:r>
        <w:rPr>
          <w:color w:val="277E4F"/>
        </w:rPr>
        <w:t>a</w:t>
      </w:r>
      <w:r>
        <w:rPr>
          <w:color w:val="2D7F4F"/>
        </w:rPr>
        <w:t>a</w:t>
      </w:r>
      <w:r>
        <w:rPr>
          <w:color w:val="2C7D4F"/>
        </w:rPr>
        <w:t>a</w:t>
      </w:r>
      <w:r>
        <w:rPr>
          <w:color w:val="2A7B4D"/>
        </w:rPr>
        <w:t>a</w:t>
      </w:r>
      <w:r>
        <w:rPr>
          <w:color w:val="2A7B4C"/>
        </w:rPr>
        <w:t>a</w:t>
      </w:r>
      <w:r>
        <w:rPr>
          <w:color w:val="2D7F51"/>
        </w:rPr>
        <w:t>a</w:t>
      </w:r>
      <w:r>
        <w:rPr>
          <w:color w:val="2C7E4F"/>
        </w:rPr>
        <w:t>a</w:t>
      </w:r>
      <w:r>
        <w:rPr>
          <w:color w:val="297B4C"/>
        </w:rPr>
        <w:t>a</w:t>
      </w:r>
      <w:r>
        <w:rPr>
          <w:color w:val="297B4D"/>
        </w:rPr>
        <w:t>a</w:t>
      </w:r>
      <w:r>
        <w:rPr>
          <w:color w:val="2A7B4C"/>
        </w:rPr>
        <w:t>a</w:t>
      </w:r>
      <w:r>
        <w:rPr>
          <w:color w:val="2A7A4C"/>
        </w:rPr>
        <w:t>a</w:t>
      </w:r>
      <w:r>
        <w:rPr>
          <w:color w:val="29784A"/>
        </w:rPr>
        <w:t>a</w:t>
      </w:r>
      <w:r>
        <w:rPr>
          <w:color w:val="28764A"/>
        </w:rPr>
        <w:t>a</w:t>
      </w:r>
      <w:r>
        <w:rPr>
          <w:color w:val="2A764D"/>
        </w:rPr>
        <w:t>a</w:t>
      </w:r>
      <w:r>
        <w:rPr>
          <w:color w:val="2A754E"/>
        </w:rPr>
        <w:t>a</w:t>
      </w:r>
      <w:r>
        <w:rPr>
          <w:color w:val="29744D"/>
        </w:rPr>
        <w:t>a</w:t>
      </w:r>
      <w:r>
        <w:rPr>
          <w:color w:val="2B734D"/>
        </w:rPr>
        <w:t>a</w:t>
      </w:r>
      <w:r>
        <w:rPr>
          <w:color w:val="2A724C"/>
        </w:rPr>
        <w:t>a</w:t>
      </w:r>
      <w:r>
        <w:rPr>
          <w:color w:val="29714B"/>
        </w:rPr>
        <w:t>a</w:t>
      </w:r>
      <w:r>
        <w:rPr>
          <w:color w:val="296F4A"/>
        </w:rPr>
        <w:t>a</w:t>
      </w:r>
      <w:r>
        <w:rPr>
          <w:color w:val="296F4A"/>
        </w:rPr>
        <w:t>a</w:t>
      </w:r>
      <w:r>
        <w:rPr>
          <w:color w:val="29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B6F4A"/>
        </w:rPr>
        <w:t>a</w:t>
      </w:r>
      <w:r>
        <w:rPr>
          <w:color w:val="286F47"/>
        </w:rPr>
        <w:t>a</w:t>
      </w:r>
      <w:r>
        <w:rPr>
          <w:color w:val="286F47"/>
        </w:rPr>
        <w:t>a</w:t>
      </w:r>
      <w:r>
        <w:rPr>
          <w:color w:val="2A6E47"/>
        </w:rPr>
        <w:t>a</w:t>
      </w:r>
      <w:r>
        <w:rPr>
          <w:color w:val="296D47"/>
        </w:rPr>
        <w:t>a</w:t>
      </w:r>
      <w:r>
        <w:rPr>
          <w:color w:val="286C47"/>
        </w:rPr>
        <w:t>a</w:t>
      </w:r>
      <w:r>
        <w:rPr>
          <w:color w:val="296B47"/>
        </w:rPr>
        <w:t>a</w:t>
      </w:r>
      <w:r>
        <w:rPr>
          <w:color w:val="296B48"/>
        </w:rPr>
        <w:t>a</w:t>
      </w:r>
      <w:r>
        <w:rPr>
          <w:color w:val="2A6B49"/>
        </w:rPr>
        <w:t>a</w:t>
      </w:r>
      <w:r>
        <w:rPr>
          <w:color w:val="2A694A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A6748"/>
        </w:rPr>
        <w:t>a</w:t>
      </w:r>
      <w:r>
        <w:rPr>
          <w:color w:val="2A6748"/>
        </w:rPr>
        <w:t>a</w:t>
      </w:r>
      <w:r>
        <w:rPr>
          <w:color w:val="296647"/>
        </w:rPr>
        <w:t>a</w:t>
      </w:r>
      <w:r>
        <w:rPr>
          <w:color w:val="296446"/>
        </w:rPr>
        <w:t>a</w:t>
      </w:r>
      <w:r>
        <w:rPr>
          <w:color w:val="286346"/>
        </w:rPr>
        <w:t>a</w:t>
      </w:r>
      <w:r>
        <w:rPr>
          <w:color w:val="276246"/>
        </w:rPr>
        <w:t>a</w:t>
      </w:r>
      <w:r>
        <w:rPr>
          <w:color w:val="296148"/>
        </w:rPr>
        <w:t>a</w:t>
      </w:r>
      <w:r>
        <w:rPr>
          <w:color w:val="296148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5F48"/>
        </w:rPr>
        <w:t>a</w:t>
      </w:r>
      <w:r>
        <w:rPr>
          <w:color w:val="295D47"/>
        </w:rPr>
        <w:t>a</w:t>
      </w:r>
      <w:r>
        <w:rPr>
          <w:color w:val="295D47"/>
        </w:rPr>
        <w:t>a</w:t>
      </w:r>
      <w:r>
        <w:rPr>
          <w:color w:val="295C46"/>
        </w:rPr>
        <w:t>a</w:t>
      </w:r>
      <w:r>
        <w:rPr>
          <w:color w:val="2A5B46"/>
        </w:rPr>
        <w:t>a</w:t>
      </w:r>
      <w:r>
        <w:rPr>
          <w:color w:val="2B5C47"/>
        </w:rPr>
        <w:t>a</w:t>
      </w:r>
      <w:r>
        <w:rPr>
          <w:color w:val="2B5B47"/>
        </w:rPr>
        <w:t>a</w:t>
      </w:r>
      <w:r>
        <w:rPr>
          <w:color w:val="2A5945"/>
        </w:rPr>
        <w:t>a</w:t>
      </w:r>
      <w:r>
        <w:rPr>
          <w:color w:val="2A5945"/>
        </w:rPr>
        <w:t>a</w:t>
      </w:r>
      <w:r>
        <w:rPr>
          <w:color w:val="2A5945"/>
        </w:rPr>
        <w:t>a</w:t>
      </w:r>
      <w:r>
        <w:rPr>
          <w:color w:val="2B5844"/>
        </w:rPr>
        <w:t>a</w:t>
      </w:r>
      <w:r>
        <w:rPr>
          <w:color w:val="2B5844"/>
        </w:rPr>
        <w:t>a</w:t>
      </w:r>
      <w:r>
        <w:rPr>
          <w:color w:val="2A5743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305745"/>
        </w:rPr>
        <w:t>a</w:t>
      </w:r>
      <w:r>
        <w:rPr>
          <w:color w:val="2E5342"/>
        </w:rPr>
        <w:t>a</w:t>
      </w:r>
      <w:r>
        <w:rPr>
          <w:color w:val="2F5443"/>
        </w:rPr>
        <w:t>a</w:t>
      </w:r>
      <w:r>
        <w:rPr>
          <w:color w:val="315645"/>
        </w:rPr>
        <w:t>a</w:t>
      </w:r>
      <w:r>
        <w:rPr>
          <w:color w:val="335545"/>
        </w:rPr>
        <w:t>a</w:t>
      </w:r>
      <w:r>
        <w:rPr>
          <w:color w:val="325444"/>
        </w:rPr>
        <w:t>a</w:t>
      </w:r>
      <w:r>
        <w:rPr>
          <w:color w:val="325443"/>
        </w:rPr>
        <w:t>a</w:t>
      </w:r>
      <w:r>
        <w:rPr>
          <w:color w:val="325441"/>
        </w:rPr>
        <w:t>a</w:t>
      </w:r>
      <w:r>
        <w:rPr>
          <w:color w:val="375A44"/>
        </w:rPr>
        <w:t>a</w:t>
      </w:r>
      <w:r>
        <w:rPr>
          <w:color w:val="3F604B"/>
        </w:rPr>
        <w:t>a</w:t>
      </w:r>
      <w:r>
        <w:rPr>
          <w:color w:val="42624D"/>
        </w:rPr>
        <w:t>a</w:t>
      </w:r>
      <w:r>
        <w:rPr>
          <w:color w:val="43634E"/>
        </w:rPr>
        <w:t>a</w:t>
      </w:r>
      <w:r>
        <w:rPr>
          <w:color w:val="45624C"/>
        </w:rPr>
        <w:t>a</w:t>
      </w:r>
      <w:r>
        <w:rPr>
          <w:color w:val="46634C"/>
        </w:rPr>
        <w:t>a</w:t>
      </w:r>
      <w:r>
        <w:rPr>
          <w:color w:val="48644D"/>
        </w:rPr>
        <w:t>a</w:t>
      </w:r>
      <w:r>
        <w:rPr>
          <w:color w:val="4A634D"/>
        </w:rPr>
        <w:t>a</w:t>
      </w:r>
      <w:r>
        <w:rPr>
          <w:color w:val="49624B"/>
        </w:rPr>
        <w:t>a</w:t>
      </w:r>
      <w:r>
        <w:rPr>
          <w:color w:val="496149"/>
        </w:rPr>
        <w:t>a</w:t>
      </w:r>
      <w:r>
        <w:rPr>
          <w:color w:val="495F48"/>
        </w:rPr>
        <w:t>a</w:t>
      </w:r>
      <w:r>
        <w:rPr>
          <w:color w:val="486048"/>
        </w:rPr>
        <w:t>a</w:t>
      </w:r>
      <w:r>
        <w:rPr>
          <w:color w:val="48624C"/>
        </w:rPr>
        <w:t>a</w:t>
      </w:r>
      <w:r>
        <w:rPr>
          <w:color w:val="48624B"/>
        </w:rPr>
        <w:t>a</w:t>
      </w:r>
      <w:r>
        <w:rPr>
          <w:color w:val="47604A"/>
        </w:rPr>
        <w:t>a</w:t>
      </w:r>
      <w:r>
        <w:rPr>
          <w:color w:val="485F4B"/>
        </w:rPr>
        <w:t>a</w:t>
      </w:r>
      <w:r>
        <w:rPr>
          <w:color w:val="475D4A"/>
        </w:rPr>
        <w:t>a</w:t>
      </w:r>
      <w:r>
        <w:rPr>
          <w:color w:val="475C49"/>
        </w:rPr>
        <w:t>a</w:t>
      </w:r>
      <w:r>
        <w:rPr>
          <w:color w:val="495B4B"/>
        </w:rPr>
        <w:t>a</w:t>
      </w:r>
      <w:r>
        <w:rPr>
          <w:color w:val="495B4B"/>
        </w:rPr>
        <w:t>a</w:t>
      </w:r>
      <w:r>
        <w:rPr>
          <w:color w:val="49594B"/>
        </w:rPr>
        <w:t>a</w:t>
      </w:r>
      <w:r>
        <w:rPr>
          <w:color w:val="4A594C"/>
        </w:rPr>
        <w:t>a</w:t>
      </w:r>
      <w:r>
        <w:rPr>
          <w:color w:val="4D5B4E"/>
        </w:rPr>
        <w:t>a</w:t>
      </w:r>
      <w:r>
        <w:rPr>
          <w:color w:val="505C4F"/>
        </w:rPr>
        <w:t>a</w:t>
      </w:r>
      <w:r>
        <w:rPr>
          <w:color w:val="556251"/>
        </w:rPr>
        <w:t>a</w:t>
      </w:r>
      <w:r>
        <w:rPr>
          <w:color w:val="586551"/>
        </w:rPr>
        <w:t>a</w:t>
      </w:r>
      <w:r>
        <w:rPr>
          <w:color w:val="596652"/>
        </w:rPr>
        <w:t>a</w:t>
      </w:r>
      <w:r>
        <w:rPr>
          <w:color w:val="5A6753"/>
        </w:rPr>
        <w:t>a</w:t>
      </w:r>
      <w:r>
        <w:rPr>
          <w:color w:val="5C6653"/>
        </w:rPr>
        <w:t>a</w:t>
      </w:r>
      <w:r>
        <w:rPr>
          <w:color w:val="5D6452"/>
        </w:rPr>
        <w:t>a</w:t>
      </w:r>
      <w:r>
        <w:rPr>
          <w:color w:val="5F6352"/>
        </w:rPr>
        <w:t>a</w:t>
      </w:r>
      <w:r>
        <w:rPr>
          <w:color w:val="616453"/>
        </w:rPr>
        <w:t>a</w:t>
      </w:r>
      <w:r>
        <w:rPr>
          <w:color w:val="646253"/>
        </w:rPr>
        <w:t>a</w:t>
      </w:r>
      <w:r>
        <w:rPr>
          <w:color w:val="646253"/>
        </w:rPr>
        <w:t>a</w:t>
      </w:r>
      <w:r>
        <w:rPr>
          <w:color w:val="656253"/>
        </w:rPr>
        <w:t>a</w:t>
      </w:r>
      <w:r>
        <w:rPr>
          <w:color w:val="666153"/>
        </w:rPr>
        <w:t>a</w:t>
      </w:r>
      <w:r>
        <w:rPr>
          <w:color w:val="6761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A5E50"/>
        </w:rPr>
        <w:t>a</w:t>
      </w:r>
      <w:r>
        <w:rPr>
          <w:color w:val="6A5C4F"/>
        </w:rPr>
        <w:t>a</w:t>
      </w:r>
      <w:r>
        <w:rPr>
          <w:color w:val="695B4E"/>
        </w:rPr>
        <w:t>a</w:t>
      </w:r>
      <w:r>
        <w:rPr>
          <w:color w:val="695B4E"/>
        </w:rPr>
        <w:t>a</w:t>
      </w:r>
      <w:r>
        <w:rPr>
          <w:color w:val="6A5D51"/>
        </w:rPr>
        <w:t>a</w:t>
      </w:r>
      <w:r>
        <w:rPr>
          <w:color w:val="6A5D54"/>
        </w:rPr>
        <w:t>a</w:t>
      </w:r>
      <w:r>
        <w:rPr>
          <w:color w:val="6A5D54"/>
        </w:rPr>
        <w:t>a</w:t>
      </w:r>
      <w:r>
        <w:rPr>
          <w:color w:val="695C53"/>
        </w:rPr>
        <w:t>a</w:t>
      </w:r>
      <w:r>
        <w:rPr>
          <w:color w:val="695B52"/>
        </w:rPr>
        <w:t>a</w:t>
      </w:r>
      <w:r>
        <w:rPr>
          <w:color w:val="6B5A52"/>
        </w:rPr>
        <w:t>a</w:t>
      </w:r>
      <w:r>
        <w:rPr>
          <w:color w:val="6C5A52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E5751"/>
        </w:rPr>
        <w:t>a</w:t>
      </w:r>
      <w:r>
        <w:rPr>
          <w:color w:val="6F5651"/>
        </w:rPr>
        <w:t>a</w:t>
      </w:r>
      <w:r>
        <w:rPr>
          <w:color w:val="6E5550"/>
        </w:rPr>
        <w:t>a</w:t>
      </w:r>
      <w:r>
        <w:rPr>
          <w:color w:val="705450"/>
        </w:rPr>
        <w:t>a</w:t>
      </w:r>
      <w:r>
        <w:rPr>
          <w:color w:val="735652"/>
        </w:rPr>
        <w:t>a</w:t>
      </w:r>
      <w:r>
        <w:rPr>
          <w:color w:val="745552"/>
        </w:rPr>
        <w:t>a</w:t>
      </w:r>
      <w:r>
        <w:rPr>
          <w:color w:val="745552"/>
        </w:rPr>
        <w:t>a</w:t>
      </w:r>
      <w:r>
        <w:rPr>
          <w:color w:val="765452"/>
        </w:rPr>
        <w:t>a</w:t>
      </w:r>
      <w:r>
        <w:rPr>
          <w:color w:val="765452"/>
        </w:rPr>
        <w:t>a</w:t>
      </w:r>
      <w:r>
        <w:rPr>
          <w:color w:val="765452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0"/>
        </w:rPr>
        <w:t>a</w:t>
      </w:r>
      <w:r>
        <w:rPr>
          <w:color w:val="74524D"/>
        </w:rPr>
        <w:t>a</w:t>
      </w:r>
      <w:r>
        <w:rPr>
          <w:color w:val="735249"/>
        </w:rPr>
        <w:t>a</w:t>
      </w:r>
      <w:r>
        <w:rPr>
          <w:color w:val="77514A"/>
        </w:rPr>
        <w:t>a</w:t>
      </w:r>
      <w:r>
        <w:rPr>
          <w:color w:val="7F544F"/>
        </w:rPr>
        <w:t>a</w:t>
      </w:r>
      <w:r>
        <w:rPr>
          <w:color w:val="825654"/>
        </w:rPr>
        <w:t>a</w:t>
      </w:r>
      <w:r>
        <w:rPr>
          <w:color w:val="7E5455"/>
        </w:rPr>
        <w:t>a</w:t>
      </w:r>
      <w:r>
        <w:rPr>
          <w:color w:val="70514F"/>
        </w:rPr>
        <w:t>a</w:t>
      </w:r>
      <w:r>
        <w:rPr>
          <w:color w:val="422E2A"/>
        </w:rPr>
        <w:t>a</w:t>
      </w:r>
      <w:r>
        <w:rPr>
          <w:color w:val="0C0403"/>
        </w:rPr>
        <w:t>a</w:t>
      </w:r>
      <w:r>
        <w:rPr>
          <w:color w:val="050100"/>
        </w:rPr>
        <w:t>a</w:t>
      </w:r>
      <w:r>
        <w:rPr>
          <w:color w:val="050201"/>
        </w:rPr>
        <w:t>a</w:t>
      </w:r>
      <w:r>
        <w:rPr>
          <w:color w:val="040000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203"/>
        </w:rPr>
        <w:t>a</w:t>
      </w:r>
      <w:r>
        <w:rPr>
          <w:color w:val="020001"/>
        </w:rPr>
        <w:t>a</w:t>
      </w:r>
      <w:r>
        <w:rPr>
          <w:color w:val="050706"/>
        </w:rPr>
        <w:t>a</w:t>
      </w:r>
      <w:r>
        <w:rPr>
          <w:color w:val="000100"/>
        </w:rPr>
        <w:t>a</w:t>
      </w:r>
      <w:r>
        <w:rPr>
          <w:color w:val="070204"/>
        </w:rPr>
        <w:t>a</w:t>
      </w:r>
      <w:r>
        <w:rPr>
          <w:color w:val="110001"/>
        </w:rPr>
        <w:t>a</w:t>
      </w:r>
      <w:r>
        <w:rPr>
          <w:color w:val="330711"/>
        </w:rPr>
        <w:t>a</w:t>
      </w:r>
      <w:r>
        <w:rPr>
          <w:color w:val="73273C"/>
        </w:rPr>
        <w:t>a</w:t>
      </w:r>
      <w:r>
        <w:rPr>
          <w:color w:val="852441"/>
        </w:rPr>
        <w:t>a</w:t>
      </w:r>
      <w:r>
        <w:rPr>
          <w:color w:val="902343"/>
        </w:rPr>
        <w:t>a</w:t>
      </w:r>
      <w:r>
        <w:rPr>
          <w:color w:val="8C203E"/>
        </w:rPr>
        <w:t>a</w:t>
      </w:r>
      <w:r>
        <w:rPr>
          <w:color w:val="88213E"/>
        </w:rPr>
        <w:t>a</w:t>
      </w:r>
    </w:p>
    <w:p>
      <w:r>
        <w:rPr>
          <w:color w:val="F9E793"/>
        </w:rPr>
        <w:t>a</w:t>
      </w:r>
      <w:r>
        <w:rPr>
          <w:color w:val="F9E793"/>
        </w:rPr>
        <w:t>a</w:t>
      </w:r>
      <w:r>
        <w:rPr>
          <w:color w:val="F8E893"/>
        </w:rPr>
        <w:t>a</w:t>
      </w:r>
      <w:r>
        <w:rPr>
          <w:color w:val="FCE58E"/>
        </w:rPr>
        <w:t>a</w:t>
      </w:r>
      <w:r>
        <w:rPr>
          <w:color w:val="FDE28D"/>
        </w:rPr>
        <w:t>a</w:t>
      </w:r>
      <w:r>
        <w:rPr>
          <w:color w:val="FCE59F"/>
        </w:rPr>
        <w:t>a</w:t>
      </w:r>
      <w:r>
        <w:rPr>
          <w:color w:val="C8BB89"/>
        </w:rPr>
        <w:t>a</w:t>
      </w:r>
      <w:r>
        <w:rPr>
          <w:color w:val="211D09"/>
        </w:rPr>
        <w:t>a</w:t>
      </w:r>
      <w:r>
        <w:rPr>
          <w:color w:val="070600"/>
        </w:rPr>
        <w:t>a</w:t>
      </w:r>
      <w:r>
        <w:rPr>
          <w:color w:val="020101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60606"/>
        </w:rPr>
        <w:t>a</w:t>
      </w:r>
      <w:r>
        <w:rPr>
          <w:color w:val="050505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5"/>
        </w:rPr>
        <w:t>a</w:t>
      </w:r>
      <w:r>
        <w:rPr>
          <w:color w:val="020307"/>
        </w:rPr>
        <w:t>a</w:t>
      </w:r>
      <w:r>
        <w:rPr>
          <w:color w:val="030003"/>
        </w:rPr>
        <w:t>a</w:t>
      </w:r>
      <w:r>
        <w:rPr>
          <w:color w:val="070503"/>
        </w:rPr>
        <w:t>a</w:t>
      </w:r>
      <w:r>
        <w:rPr>
          <w:color w:val="030501"/>
        </w:rPr>
        <w:t>a</w:t>
      </w:r>
      <w:r>
        <w:rPr>
          <w:color w:val="011703"/>
        </w:rPr>
        <w:t>a</w:t>
      </w:r>
      <w:r>
        <w:rPr>
          <w:color w:val="20572C"/>
        </w:rPr>
        <w:t>a</w:t>
      </w:r>
      <w:r>
        <w:rPr>
          <w:color w:val="4DA86C"/>
        </w:rPr>
        <w:t>a</w:t>
      </w:r>
      <w:r>
        <w:rPr>
          <w:color w:val="3DB267"/>
        </w:rPr>
        <w:t>a</w:t>
      </w:r>
      <w:r>
        <w:rPr>
          <w:color w:val="35B662"/>
        </w:rPr>
        <w:t>a</w:t>
      </w:r>
      <w:r>
        <w:rPr>
          <w:color w:val="36B65F"/>
        </w:rPr>
        <w:t>a</w:t>
      </w:r>
      <w:r>
        <w:rPr>
          <w:color w:val="3BB45E"/>
        </w:rPr>
        <w:t>a</w:t>
      </w:r>
      <w:r>
        <w:rPr>
          <w:color w:val="41B15D"/>
        </w:rPr>
        <w:t>a</w:t>
      </w:r>
      <w:r>
        <w:rPr>
          <w:color w:val="40B35E"/>
        </w:rPr>
        <w:t>a</w:t>
      </w:r>
      <w:r>
        <w:rPr>
          <w:color w:val="3EB45E"/>
        </w:rPr>
        <w:t>a</w:t>
      </w:r>
      <w:r>
        <w:rPr>
          <w:color w:val="3EB45E"/>
        </w:rPr>
        <w:t>a</w:t>
      </w:r>
      <w:r>
        <w:rPr>
          <w:color w:val="3FB35E"/>
        </w:rPr>
        <w:t>a</w:t>
      </w:r>
      <w:r>
        <w:rPr>
          <w:color w:val="3EB25D"/>
        </w:rPr>
        <w:t>a</w:t>
      </w:r>
      <w:r>
        <w:rPr>
          <w:color w:val="40B25D"/>
        </w:rPr>
        <w:t>a</w:t>
      </w:r>
      <w:r>
        <w:rPr>
          <w:color w:val="41B25E"/>
        </w:rPr>
        <w:t>a</w:t>
      </w:r>
      <w:r>
        <w:rPr>
          <w:color w:val="42B25E"/>
        </w:rPr>
        <w:t>a</w:t>
      </w:r>
      <w:r>
        <w:rPr>
          <w:color w:val="43B15E"/>
        </w:rPr>
        <w:t>a</w:t>
      </w:r>
      <w:r>
        <w:rPr>
          <w:color w:val="46B360"/>
        </w:rPr>
        <w:t>a</w:t>
      </w:r>
      <w:r>
        <w:rPr>
          <w:color w:val="49B563"/>
        </w:rPr>
        <w:t>a</w:t>
      </w:r>
      <w:r>
        <w:rPr>
          <w:color w:val="4CB765"/>
        </w:rPr>
        <w:t>a</w:t>
      </w:r>
      <w:r>
        <w:rPr>
          <w:color w:val="4CBA66"/>
        </w:rPr>
        <w:t>a</w:t>
      </w:r>
      <w:r>
        <w:rPr>
          <w:color w:val="49B963"/>
        </w:rPr>
        <w:t>a</w:t>
      </w:r>
      <w:r>
        <w:rPr>
          <w:color w:val="48BA63"/>
        </w:rPr>
        <w:t>a</w:t>
      </w:r>
      <w:r>
        <w:rPr>
          <w:color w:val="48B862"/>
        </w:rPr>
        <w:t>a</w:t>
      </w:r>
      <w:r>
        <w:rPr>
          <w:color w:val="48B862"/>
        </w:rPr>
        <w:t>a</w:t>
      </w:r>
      <w:r>
        <w:rPr>
          <w:color w:val="49B761"/>
        </w:rPr>
        <w:t>a</w:t>
      </w:r>
      <w:r>
        <w:rPr>
          <w:color w:val="4AB661"/>
        </w:rPr>
        <w:t>a</w:t>
      </w:r>
      <w:r>
        <w:rPr>
          <w:color w:val="4DB964"/>
        </w:rPr>
        <w:t>a</w:t>
      </w:r>
      <w:r>
        <w:rPr>
          <w:color w:val="49B25F"/>
        </w:rPr>
        <w:t>a</w:t>
      </w:r>
      <w:r>
        <w:rPr>
          <w:color w:val="4CB463"/>
        </w:rPr>
        <w:t>a</w:t>
      </w:r>
      <w:r>
        <w:rPr>
          <w:color w:val="4DB564"/>
        </w:rPr>
        <w:t>a</w:t>
      </w:r>
      <w:r>
        <w:rPr>
          <w:color w:val="47AF5E"/>
        </w:rPr>
        <w:t>a</w:t>
      </w:r>
      <w:r>
        <w:rPr>
          <w:color w:val="4EB064"/>
        </w:rPr>
        <w:t>a</w:t>
      </w:r>
      <w:r>
        <w:rPr>
          <w:color w:val="5CB274"/>
        </w:rPr>
        <w:t>a</w:t>
      </w:r>
      <w:r>
        <w:rPr>
          <w:color w:val="438455"/>
        </w:rPr>
        <w:t>a</w:t>
      </w:r>
      <w:r>
        <w:rPr>
          <w:color w:val="0E3014"/>
        </w:rPr>
        <w:t>a</w:t>
      </w:r>
      <w:r>
        <w:rPr>
          <w:color w:val="010500"/>
        </w:rPr>
        <w:t>a</w:t>
      </w:r>
      <w:r>
        <w:rPr>
          <w:color w:val="0C0000"/>
        </w:rPr>
        <w:t>a</w:t>
      </w:r>
      <w:r>
        <w:rPr>
          <w:color w:val="0E0000"/>
        </w:rPr>
        <w:t>a</w:t>
      </w:r>
      <w:r>
        <w:rPr>
          <w:color w:val="0C0002"/>
        </w:rPr>
        <w:t>a</w:t>
      </w:r>
      <w:r>
        <w:rPr>
          <w:color w:val="040104"/>
        </w:rPr>
        <w:t>a</w:t>
      </w:r>
      <w:r>
        <w:rPr>
          <w:color w:val="000306"/>
        </w:rPr>
        <w:t>a</w:t>
      </w:r>
      <w:r>
        <w:rPr>
          <w:color w:val="000505"/>
        </w:rPr>
        <w:t>a</w:t>
      </w:r>
      <w:r>
        <w:rPr>
          <w:color w:val="000304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200"/>
        </w:rPr>
        <w:t>a</w:t>
      </w:r>
      <w:r>
        <w:rPr>
          <w:color w:val="010602"/>
        </w:rPr>
        <w:t>a</w:t>
      </w:r>
      <w:r>
        <w:rPr>
          <w:color w:val="050507"/>
        </w:rPr>
        <w:t>a</w:t>
      </w:r>
      <w:r>
        <w:rPr>
          <w:color w:val="050707"/>
        </w:rPr>
        <w:t>a</w:t>
      </w:r>
      <w:r>
        <w:rPr>
          <w:color w:val="000600"/>
        </w:rPr>
        <w:t>a</w:t>
      </w:r>
      <w:r>
        <w:rPr>
          <w:color w:val="10351A"/>
        </w:rPr>
        <w:t>a</w:t>
      </w:r>
      <w:r>
        <w:rPr>
          <w:color w:val="468B5B"/>
        </w:rPr>
        <w:t>a</w:t>
      </w:r>
      <w:r>
        <w:rPr>
          <w:color w:val="3A9956"/>
        </w:rPr>
        <w:t>a</w:t>
      </w:r>
      <w:r>
        <w:rPr>
          <w:color w:val="309F52"/>
        </w:rPr>
        <w:t>a</w:t>
      </w:r>
      <w:r>
        <w:rPr>
          <w:color w:val="2F9E50"/>
        </w:rPr>
        <w:t>a</w:t>
      </w:r>
      <w:r>
        <w:rPr>
          <w:color w:val="339B53"/>
        </w:rPr>
        <w:t>a</w:t>
      </w:r>
      <w:r>
        <w:rPr>
          <w:color w:val="399657"/>
        </w:rPr>
        <w:t>a</w:t>
      </w:r>
      <w:r>
        <w:rPr>
          <w:color w:val="369756"/>
        </w:rPr>
        <w:t>a</w:t>
      </w:r>
      <w:r>
        <w:rPr>
          <w:color w:val="2B9B4E"/>
        </w:rPr>
        <w:t>a</w:t>
      </w:r>
      <w:r>
        <w:rPr>
          <w:color w:val="339C52"/>
        </w:rPr>
        <w:t>a</w:t>
      </w:r>
      <w:r>
        <w:rPr>
          <w:color w:val="3E9658"/>
        </w:rPr>
        <w:t>a</w:t>
      </w:r>
      <w:r>
        <w:rPr>
          <w:color w:val="377C4B"/>
        </w:rPr>
        <w:t>a</w:t>
      </w:r>
      <w:r>
        <w:rPr>
          <w:color w:val="164523"/>
        </w:rPr>
        <w:t>a</w:t>
      </w:r>
      <w:r>
        <w:rPr>
          <w:color w:val="011203"/>
        </w:rPr>
        <w:t>a</w:t>
      </w:r>
      <w:r>
        <w:rPr>
          <w:color w:val="000900"/>
        </w:rPr>
        <w:t>a</w:t>
      </w:r>
      <w:r>
        <w:rPr>
          <w:color w:val="000504"/>
        </w:rPr>
        <w:t>a</w:t>
      </w:r>
      <w:r>
        <w:rPr>
          <w:color w:val="010206"/>
        </w:rPr>
        <w:t>a</w:t>
      </w:r>
      <w:r>
        <w:rPr>
          <w:color w:val="050008"/>
        </w:rPr>
        <w:t>a</w:t>
      </w:r>
      <w:r>
        <w:rPr>
          <w:color w:val="080009"/>
        </w:rPr>
        <w:t>a</w:t>
      </w:r>
      <w:r>
        <w:rPr>
          <w:color w:val="0A0008"/>
        </w:rPr>
        <w:t>a</w:t>
      </w:r>
      <w:r>
        <w:rPr>
          <w:color w:val="090007"/>
        </w:rPr>
        <w:t>a</w:t>
      </w:r>
      <w:r>
        <w:rPr>
          <w:color w:val="080006"/>
        </w:rPr>
        <w:t>a</w:t>
      </w:r>
      <w:r>
        <w:rPr>
          <w:color w:val="060106"/>
        </w:rPr>
        <w:t>a</w:t>
      </w:r>
      <w:r>
        <w:rPr>
          <w:color w:val="040104"/>
        </w:rPr>
        <w:t>a</w:t>
      </w:r>
      <w:r>
        <w:rPr>
          <w:color w:val="020302"/>
        </w:rPr>
        <w:t>a</w:t>
      </w:r>
      <w:r>
        <w:rPr>
          <w:color w:val="000501"/>
        </w:rPr>
        <w:t>a</w:t>
      </w:r>
      <w:r>
        <w:rPr>
          <w:color w:val="000B02"/>
        </w:rPr>
        <w:t>a</w:t>
      </w:r>
      <w:r>
        <w:rPr>
          <w:color w:val="000B01"/>
        </w:rPr>
        <w:t>a</w:t>
      </w:r>
      <w:r>
        <w:rPr>
          <w:color w:val="001103"/>
        </w:rPr>
        <w:t>a</w:t>
      </w:r>
      <w:r>
        <w:rPr>
          <w:color w:val="071D0B"/>
        </w:rPr>
        <w:t>a</w:t>
      </w:r>
      <w:r>
        <w:rPr>
          <w:color w:val="0C2B11"/>
        </w:rPr>
        <w:t>a</w:t>
      </w:r>
      <w:r>
        <w:rPr>
          <w:color w:val="0E3C1F"/>
        </w:rPr>
        <w:t>a</w:t>
      </w:r>
      <w:r>
        <w:rPr>
          <w:color w:val="205333"/>
        </w:rPr>
        <w:t>a</w:t>
      </w:r>
      <w:r>
        <w:rPr>
          <w:color w:val="2D6742"/>
        </w:rPr>
        <w:t>a</w:t>
      </w:r>
      <w:r>
        <w:rPr>
          <w:color w:val="3A7750"/>
        </w:rPr>
        <w:t>a</w:t>
      </w:r>
      <w:r>
        <w:rPr>
          <w:color w:val="45855D"/>
        </w:rPr>
        <w:t>a</w:t>
      </w:r>
      <w:r>
        <w:rPr>
          <w:color w:val="42875D"/>
        </w:rPr>
        <w:t>a</w:t>
      </w:r>
      <w:r>
        <w:rPr>
          <w:color w:val="3A8358"/>
        </w:rPr>
        <w:t>a</w:t>
      </w:r>
      <w:r>
        <w:rPr>
          <w:color w:val="328051"/>
        </w:rPr>
        <w:t>a</w:t>
      </w:r>
      <w:r>
        <w:rPr>
          <w:color w:val="2C7F4F"/>
        </w:rPr>
        <w:t>a</w:t>
      </w:r>
      <w:r>
        <w:rPr>
          <w:color w:val="28814E"/>
        </w:rPr>
        <w:t>a</w:t>
      </w:r>
      <w:r>
        <w:rPr>
          <w:color w:val="26834F"/>
        </w:rPr>
        <w:t>a</w:t>
      </w:r>
      <w:r>
        <w:rPr>
          <w:color w:val="23854F"/>
        </w:rPr>
        <w:t>a</w:t>
      </w:r>
      <w:r>
        <w:rPr>
          <w:color w:val="228650"/>
        </w:rPr>
        <w:t>a</w:t>
      </w:r>
      <w:r>
        <w:rPr>
          <w:color w:val="238750"/>
        </w:rPr>
        <w:t>a</w:t>
      </w:r>
      <w:r>
        <w:rPr>
          <w:color w:val="24824E"/>
        </w:rPr>
        <w:t>a</w:t>
      </w:r>
      <w:r>
        <w:rPr>
          <w:color w:val="27824E"/>
        </w:rPr>
        <w:t>a</w:t>
      </w:r>
      <w:r>
        <w:rPr>
          <w:color w:val="28814E"/>
        </w:rPr>
        <w:t>a</w:t>
      </w:r>
      <w:r>
        <w:rPr>
          <w:color w:val="267F4C"/>
        </w:rPr>
        <w:t>a</w:t>
      </w:r>
      <w:r>
        <w:rPr>
          <w:color w:val="257D4A"/>
        </w:rPr>
        <w:t>a</w:t>
      </w:r>
      <w:r>
        <w:rPr>
          <w:color w:val="257E4B"/>
        </w:rPr>
        <w:t>a</w:t>
      </w:r>
      <w:r>
        <w:rPr>
          <w:color w:val="277E4C"/>
        </w:rPr>
        <w:t>a</w:t>
      </w:r>
      <w:r>
        <w:rPr>
          <w:color w:val="277D4B"/>
        </w:rPr>
        <w:t>a</w:t>
      </w:r>
      <w:r>
        <w:rPr>
          <w:color w:val="2A7E4D"/>
        </w:rPr>
        <w:t>a</w:t>
      </w:r>
      <w:r>
        <w:rPr>
          <w:color w:val="297D4C"/>
        </w:rPr>
        <w:t>a</w:t>
      </w:r>
      <w:r>
        <w:rPr>
          <w:color w:val="287B4A"/>
        </w:rPr>
        <w:t>a</w:t>
      </w:r>
      <w:r>
        <w:rPr>
          <w:color w:val="267847"/>
        </w:rPr>
        <w:t>a</w:t>
      </w:r>
      <w:r>
        <w:rPr>
          <w:color w:val="267547"/>
        </w:rPr>
        <w:t>a</w:t>
      </w:r>
      <w:r>
        <w:rPr>
          <w:color w:val="28754B"/>
        </w:rPr>
        <w:t>a</w:t>
      </w:r>
      <w:r>
        <w:rPr>
          <w:color w:val="28734A"/>
        </w:rPr>
        <w:t>a</w:t>
      </w:r>
      <w:r>
        <w:rPr>
          <w:color w:val="28734A"/>
        </w:rPr>
        <w:t>a</w:t>
      </w:r>
      <w:r>
        <w:rPr>
          <w:color w:val="2A724A"/>
        </w:rPr>
        <w:t>a</w:t>
      </w:r>
      <w:r>
        <w:rPr>
          <w:color w:val="297149"/>
        </w:rPr>
        <w:t>a</w:t>
      </w:r>
      <w:r>
        <w:rPr>
          <w:color w:val="297149"/>
        </w:rPr>
        <w:t>a</w:t>
      </w:r>
      <w:r>
        <w:rPr>
          <w:color w:val="297048"/>
        </w:rPr>
        <w:t>a</w:t>
      </w:r>
      <w:r>
        <w:rPr>
          <w:color w:val="297048"/>
        </w:rPr>
        <w:t>a</w:t>
      </w:r>
      <w:r>
        <w:rPr>
          <w:color w:val="297048"/>
        </w:rPr>
        <w:t>a</w:t>
      </w:r>
      <w:r>
        <w:rPr>
          <w:color w:val="2B6F48"/>
        </w:rPr>
        <w:t>a</w:t>
      </w:r>
      <w:r>
        <w:rPr>
          <w:color w:val="2B6F48"/>
        </w:rPr>
        <w:t>a</w:t>
      </w:r>
      <w:r>
        <w:rPr>
          <w:color w:val="2B6F48"/>
        </w:rPr>
        <w:t>a</w:t>
      </w:r>
      <w:r>
        <w:rPr>
          <w:color w:val="286F47"/>
        </w:rPr>
        <w:t>a</w:t>
      </w:r>
      <w:r>
        <w:rPr>
          <w:color w:val="286F47"/>
        </w:rPr>
        <w:t>a</w:t>
      </w:r>
      <w:r>
        <w:rPr>
          <w:color w:val="2A6E47"/>
        </w:rPr>
        <w:t>a</w:t>
      </w:r>
      <w:r>
        <w:rPr>
          <w:color w:val="296D47"/>
        </w:rPr>
        <w:t>a</w:t>
      </w:r>
      <w:r>
        <w:rPr>
          <w:color w:val="286C47"/>
        </w:rPr>
        <w:t>a</w:t>
      </w:r>
      <w:r>
        <w:rPr>
          <w:color w:val="296B47"/>
        </w:rPr>
        <w:t>a</w:t>
      </w:r>
      <w:r>
        <w:rPr>
          <w:color w:val="296B48"/>
        </w:rPr>
        <w:t>a</w:t>
      </w:r>
      <w:r>
        <w:rPr>
          <w:color w:val="2A6B49"/>
        </w:rPr>
        <w:t>a</w:t>
      </w:r>
      <w:r>
        <w:rPr>
          <w:color w:val="2A694A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A6748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96446"/>
        </w:rPr>
        <w:t>a</w:t>
      </w:r>
      <w:r>
        <w:rPr>
          <w:color w:val="286345"/>
        </w:rPr>
        <w:t>a</w:t>
      </w:r>
      <w:r>
        <w:rPr>
          <w:color w:val="276246"/>
        </w:rPr>
        <w:t>a</w:t>
      </w:r>
      <w:r>
        <w:rPr>
          <w:color w:val="296148"/>
        </w:rPr>
        <w:t>a</w:t>
      </w:r>
      <w:r>
        <w:rPr>
          <w:color w:val="2A6148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C6049"/>
        </w:rPr>
        <w:t>a</w:t>
      </w:r>
      <w:r>
        <w:rPr>
          <w:color w:val="2B5F48"/>
        </w:rPr>
        <w:t>a</w:t>
      </w:r>
      <w:r>
        <w:rPr>
          <w:color w:val="295D46"/>
        </w:rPr>
        <w:t>a</w:t>
      </w:r>
      <w:r>
        <w:rPr>
          <w:color w:val="295C45"/>
        </w:rPr>
        <w:t>a</w:t>
      </w:r>
      <w:r>
        <w:rPr>
          <w:color w:val="2A5B45"/>
        </w:rPr>
        <w:t>a</w:t>
      </w:r>
      <w:r>
        <w:rPr>
          <w:color w:val="2B5C46"/>
        </w:rPr>
        <w:t>a</w:t>
      </w:r>
      <w:r>
        <w:rPr>
          <w:color w:val="2B5B45"/>
        </w:rPr>
        <w:t>a</w:t>
      </w:r>
      <w:r>
        <w:rPr>
          <w:color w:val="2A5A44"/>
        </w:rPr>
        <w:t>a</w:t>
      </w:r>
      <w:r>
        <w:rPr>
          <w:color w:val="2A5A44"/>
        </w:rPr>
        <w:t>a</w:t>
      </w:r>
      <w:r>
        <w:rPr>
          <w:color w:val="295943"/>
        </w:rPr>
        <w:t>a</w:t>
      </w:r>
      <w:r>
        <w:rPr>
          <w:color w:val="2B5843"/>
        </w:rPr>
        <w:t>a</w:t>
      </w:r>
      <w:r>
        <w:rPr>
          <w:color w:val="2A5742"/>
        </w:rPr>
        <w:t>a</w:t>
      </w:r>
      <w:r>
        <w:rPr>
          <w:color w:val="2A5742"/>
        </w:rPr>
        <w:t>a</w:t>
      </w:r>
      <w:r>
        <w:rPr>
          <w:color w:val="2E5844"/>
        </w:rPr>
        <w:t>a</w:t>
      </w:r>
      <w:r>
        <w:rPr>
          <w:color w:val="2E5844"/>
        </w:rPr>
        <w:t>a</w:t>
      </w:r>
      <w:r>
        <w:rPr>
          <w:color w:val="2E5844"/>
        </w:rPr>
        <w:t>a</w:t>
      </w:r>
      <w:r>
        <w:rPr>
          <w:color w:val="305744"/>
        </w:rPr>
        <w:t>a</w:t>
      </w:r>
      <w:r>
        <w:rPr>
          <w:color w:val="305744"/>
        </w:rPr>
        <w:t>a</w:t>
      </w:r>
      <w:r>
        <w:rPr>
          <w:color w:val="305744"/>
        </w:rPr>
        <w:t>a</w:t>
      </w:r>
      <w:r>
        <w:rPr>
          <w:color w:val="325745"/>
        </w:rPr>
        <w:t>a</w:t>
      </w:r>
      <w:r>
        <w:rPr>
          <w:color w:val="315644"/>
        </w:rPr>
        <w:t>a</w:t>
      </w:r>
      <w:r>
        <w:rPr>
          <w:color w:val="2E5341"/>
        </w:rPr>
        <w:t>a</w:t>
      </w:r>
      <w:r>
        <w:rPr>
          <w:color w:val="2E513F"/>
        </w:rPr>
        <w:t>a</w:t>
      </w:r>
      <w:r>
        <w:rPr>
          <w:color w:val="305241"/>
        </w:rPr>
        <w:t>a</w:t>
      </w:r>
      <w:r>
        <w:rPr>
          <w:color w:val="355745"/>
        </w:rPr>
        <w:t>a</w:t>
      </w:r>
      <w:r>
        <w:rPr>
          <w:color w:val="355844"/>
        </w:rPr>
        <w:t>a</w:t>
      </w:r>
      <w:r>
        <w:rPr>
          <w:color w:val="395C46"/>
        </w:rPr>
        <w:t>a</w:t>
      </w:r>
      <w:r>
        <w:rPr>
          <w:color w:val="40614C"/>
        </w:rPr>
        <w:t>a</w:t>
      </w:r>
      <w:r>
        <w:rPr>
          <w:color w:val="41624D"/>
        </w:rPr>
        <w:t>a</w:t>
      </w:r>
      <w:r>
        <w:rPr>
          <w:color w:val="40604B"/>
        </w:rPr>
        <w:t>a</w:t>
      </w:r>
      <w:r>
        <w:rPr>
          <w:color w:val="43604A"/>
        </w:rPr>
        <w:t>a</w:t>
      </w:r>
      <w:r>
        <w:rPr>
          <w:color w:val="45624B"/>
        </w:rPr>
        <w:t>a</w:t>
      </w:r>
      <w:r>
        <w:rPr>
          <w:color w:val="47634C"/>
        </w:rPr>
        <w:t>a</w:t>
      </w:r>
      <w:r>
        <w:rPr>
          <w:color w:val="49624C"/>
        </w:rPr>
        <w:t>a</w:t>
      </w:r>
      <w:r>
        <w:rPr>
          <w:color w:val="49624C"/>
        </w:rPr>
        <w:t>a</w:t>
      </w:r>
      <w:r>
        <w:rPr>
          <w:color w:val="4A624A"/>
        </w:rPr>
        <w:t>a</w:t>
      </w:r>
      <w:r>
        <w:rPr>
          <w:color w:val="4B614A"/>
        </w:rPr>
        <w:t>a</w:t>
      </w:r>
      <w:r>
        <w:rPr>
          <w:color w:val="4A624A"/>
        </w:rPr>
        <w:t>a</w:t>
      </w:r>
      <w:r>
        <w:rPr>
          <w:color w:val="49624C"/>
        </w:rPr>
        <w:t>a</w:t>
      </w:r>
      <w:r>
        <w:rPr>
          <w:color w:val="48614C"/>
        </w:rPr>
        <w:t>a</w:t>
      </w:r>
      <w:r>
        <w:rPr>
          <w:color w:val="47604B"/>
        </w:rPr>
        <w:t>a</w:t>
      </w:r>
      <w:r>
        <w:rPr>
          <w:color w:val="485F4B"/>
        </w:rPr>
        <w:t>a</w:t>
      </w:r>
      <w:r>
        <w:rPr>
          <w:color w:val="475D4A"/>
        </w:rPr>
        <w:t>a</w:t>
      </w:r>
      <w:r>
        <w:rPr>
          <w:color w:val="475C49"/>
        </w:rPr>
        <w:t>a</w:t>
      </w:r>
      <w:r>
        <w:rPr>
          <w:color w:val="485B48"/>
        </w:rPr>
        <w:t>a</w:t>
      </w:r>
      <w:r>
        <w:rPr>
          <w:color w:val="485947"/>
        </w:rPr>
        <w:t>a</w:t>
      </w:r>
      <w:r>
        <w:rPr>
          <w:color w:val="4A5848"/>
        </w:rPr>
        <w:t>a</w:t>
      </w:r>
      <w:r>
        <w:rPr>
          <w:color w:val="4C594A"/>
        </w:rPr>
        <w:t>a</w:t>
      </w:r>
      <w:r>
        <w:rPr>
          <w:color w:val="505C4D"/>
        </w:rPr>
        <w:t>a</w:t>
      </w:r>
      <w:r>
        <w:rPr>
          <w:color w:val="545F50"/>
        </w:rPr>
        <w:t>a</w:t>
      </w:r>
      <w:r>
        <w:rPr>
          <w:color w:val="596453"/>
        </w:rPr>
        <w:t>a</w:t>
      </w:r>
      <w:r>
        <w:rPr>
          <w:color w:val="5B6753"/>
        </w:rPr>
        <w:t>a</w:t>
      </w:r>
      <w:r>
        <w:rPr>
          <w:color w:val="5B6753"/>
        </w:rPr>
        <w:t>a</w:t>
      </w:r>
      <w:r>
        <w:rPr>
          <w:color w:val="5D6754"/>
        </w:rPr>
        <w:t>a</w:t>
      </w:r>
      <w:r>
        <w:rPr>
          <w:color w:val="5D6653"/>
        </w:rPr>
        <w:t>a</w:t>
      </w:r>
      <w:r>
        <w:rPr>
          <w:color w:val="5D6452"/>
        </w:rPr>
        <w:t>a</w:t>
      </w:r>
      <w:r>
        <w:rPr>
          <w:color w:val="5F6352"/>
        </w:rPr>
        <w:t>a</w:t>
      </w:r>
      <w:r>
        <w:rPr>
          <w:color w:val="616453"/>
        </w:rPr>
        <w:t>a</w:t>
      </w:r>
      <w:r>
        <w:rPr>
          <w:color w:val="646253"/>
        </w:rPr>
        <w:t>a</w:t>
      </w:r>
      <w:r>
        <w:rPr>
          <w:color w:val="646253"/>
        </w:rPr>
        <w:t>a</w:t>
      </w:r>
      <w:r>
        <w:rPr>
          <w:color w:val="656253"/>
        </w:rPr>
        <w:t>a</w:t>
      </w:r>
      <w:r>
        <w:rPr>
          <w:color w:val="666153"/>
        </w:rPr>
        <w:t>a</w:t>
      </w:r>
      <w:r>
        <w:rPr>
          <w:color w:val="6761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A5E50"/>
        </w:rPr>
        <w:t>a</w:t>
      </w:r>
      <w:r>
        <w:rPr>
          <w:color w:val="6A5C4F"/>
        </w:rPr>
        <w:t>a</w:t>
      </w:r>
      <w:r>
        <w:rPr>
          <w:color w:val="695B4E"/>
        </w:rPr>
        <w:t>a</w:t>
      </w:r>
      <w:r>
        <w:rPr>
          <w:color w:val="685A4D"/>
        </w:rPr>
        <w:t>a</w:t>
      </w:r>
      <w:r>
        <w:rPr>
          <w:color w:val="695C50"/>
        </w:rPr>
        <w:t>a</w:t>
      </w:r>
      <w:r>
        <w:rPr>
          <w:color w:val="6A5E52"/>
        </w:rPr>
        <w:t>a</w:t>
      </w:r>
      <w:r>
        <w:rPr>
          <w:color w:val="6A5E52"/>
        </w:rPr>
        <w:t>a</w:t>
      </w:r>
      <w:r>
        <w:rPr>
          <w:color w:val="695D51"/>
        </w:rPr>
        <w:t>a</w:t>
      </w:r>
      <w:r>
        <w:rPr>
          <w:color w:val="695B50"/>
        </w:rPr>
        <w:t>a</w:t>
      </w:r>
      <w:r>
        <w:rPr>
          <w:color w:val="6B5A50"/>
        </w:rPr>
        <w:t>a</w:t>
      </w:r>
      <w:r>
        <w:rPr>
          <w:color w:val="6C5A50"/>
        </w:rPr>
        <w:t>a</w:t>
      </w:r>
      <w:r>
        <w:rPr>
          <w:color w:val="6D5950"/>
        </w:rPr>
        <w:t>a</w:t>
      </w:r>
      <w:r>
        <w:rPr>
          <w:color w:val="6F5850"/>
        </w:rPr>
        <w:t>a</w:t>
      </w:r>
      <w:r>
        <w:rPr>
          <w:color w:val="6E574F"/>
        </w:rPr>
        <w:t>a</w:t>
      </w:r>
      <w:r>
        <w:rPr>
          <w:color w:val="6F564F"/>
        </w:rPr>
        <w:t>a</w:t>
      </w:r>
      <w:r>
        <w:rPr>
          <w:color w:val="6E554E"/>
        </w:rPr>
        <w:t>a</w:t>
      </w:r>
      <w:r>
        <w:rPr>
          <w:color w:val="70554E"/>
        </w:rPr>
        <w:t>a</w:t>
      </w:r>
      <w:r>
        <w:rPr>
          <w:color w:val="735650"/>
        </w:rPr>
        <w:t>a</w:t>
      </w:r>
      <w:r>
        <w:rPr>
          <w:color w:val="745550"/>
        </w:rPr>
        <w:t>a</w:t>
      </w:r>
      <w:r>
        <w:rPr>
          <w:color w:val="745550"/>
        </w:rPr>
        <w:t>a</w:t>
      </w:r>
      <w:r>
        <w:rPr>
          <w:color w:val="765550"/>
        </w:rPr>
        <w:t>a</w:t>
      </w:r>
      <w:r>
        <w:rPr>
          <w:color w:val="765550"/>
        </w:rPr>
        <w:t>a</w:t>
      </w:r>
      <w:r>
        <w:rPr>
          <w:color w:val="765550"/>
        </w:rPr>
        <w:t>a</w:t>
      </w:r>
      <w:r>
        <w:rPr>
          <w:color w:val="76534F"/>
        </w:rPr>
        <w:t>a</w:t>
      </w:r>
      <w:r>
        <w:rPr>
          <w:color w:val="76534F"/>
        </w:rPr>
        <w:t>a</w:t>
      </w:r>
      <w:r>
        <w:rPr>
          <w:color w:val="76534F"/>
        </w:rPr>
        <w:t>a</w:t>
      </w:r>
      <w:r>
        <w:rPr>
          <w:color w:val="78524F"/>
        </w:rPr>
        <w:t>a</w:t>
      </w:r>
      <w:r>
        <w:rPr>
          <w:color w:val="78524F"/>
        </w:rPr>
        <w:t>a</w:t>
      </w:r>
      <w:r>
        <w:rPr>
          <w:color w:val="77524F"/>
        </w:rPr>
        <w:t>a</w:t>
      </w:r>
      <w:r>
        <w:rPr>
          <w:color w:val="714F49"/>
        </w:rPr>
        <w:t>a</w:t>
      </w:r>
      <w:r>
        <w:rPr>
          <w:color w:val="725149"/>
        </w:rPr>
        <w:t>a</w:t>
      </w:r>
      <w:r>
        <w:rPr>
          <w:color w:val="7D554E"/>
        </w:rPr>
        <w:t>a</w:t>
      </w:r>
      <w:r>
        <w:rPr>
          <w:color w:val="81534F"/>
        </w:rPr>
        <w:t>a</w:t>
      </w:r>
      <w:r>
        <w:rPr>
          <w:color w:val="7F514E"/>
        </w:rPr>
        <w:t>a</w:t>
      </w:r>
      <w:r>
        <w:rPr>
          <w:color w:val="805453"/>
        </w:rPr>
        <w:t>a</w:t>
      </w:r>
      <w:r>
        <w:rPr>
          <w:color w:val="7C5A58"/>
        </w:rPr>
        <w:t>a</w:t>
      </w:r>
      <w:r>
        <w:rPr>
          <w:color w:val="543E3A"/>
        </w:rPr>
        <w:t>a</w:t>
      </w:r>
      <w:r>
        <w:rPr>
          <w:color w:val="100605"/>
        </w:rPr>
        <w:t>a</w:t>
      </w:r>
      <w:r>
        <w:rPr>
          <w:color w:val="060101"/>
        </w:rPr>
        <w:t>a</w:t>
      </w:r>
      <w:r>
        <w:rPr>
          <w:color w:val="0B0705"/>
        </w:rPr>
        <w:t>a</w:t>
      </w:r>
      <w:r>
        <w:rPr>
          <w:color w:val="040000"/>
        </w:rPr>
        <w:t>a</w:t>
      </w:r>
      <w:r>
        <w:rPr>
          <w:color w:val="090407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000"/>
        </w:rPr>
        <w:t>a</w:t>
      </w:r>
      <w:r>
        <w:rPr>
          <w:color w:val="060807"/>
        </w:rPr>
        <w:t>a</w:t>
      </w:r>
      <w:r>
        <w:rPr>
          <w:color w:val="000100"/>
        </w:rPr>
        <w:t>a</w:t>
      </w:r>
      <w:r>
        <w:rPr>
          <w:color w:val="070505"/>
        </w:rPr>
        <w:t>a</w:t>
      </w:r>
      <w:r>
        <w:rPr>
          <w:color w:val="0D0101"/>
        </w:rPr>
        <w:t>a</w:t>
      </w:r>
      <w:r>
        <w:rPr>
          <w:color w:val="29070A"/>
        </w:rPr>
        <w:t>a</w:t>
      </w:r>
      <w:r>
        <w:rPr>
          <w:color w:val="6C2538"/>
        </w:rPr>
        <w:t>a</w:t>
      </w:r>
      <w:r>
        <w:rPr>
          <w:color w:val="822540"/>
        </w:rPr>
        <w:t>a</w:t>
      </w:r>
      <w:r>
        <w:rPr>
          <w:color w:val="8E2242"/>
        </w:rPr>
        <w:t>a</w:t>
      </w:r>
      <w:r>
        <w:rPr>
          <w:color w:val="8B1F3D"/>
        </w:rPr>
        <w:t>a</w:t>
      </w:r>
      <w:r>
        <w:rPr>
          <w:color w:val="87203D"/>
        </w:rPr>
        <w:t>a</w:t>
      </w:r>
    </w:p>
    <w:p>
      <w:r>
        <w:rPr>
          <w:color w:val="F9E692"/>
        </w:rPr>
        <w:t>a</w:t>
      </w:r>
      <w:r>
        <w:rPr>
          <w:color w:val="F9E793"/>
        </w:rPr>
        <w:t>a</w:t>
      </w:r>
      <w:r>
        <w:rPr>
          <w:color w:val="F9E793"/>
        </w:rPr>
        <w:t>a</w:t>
      </w:r>
      <w:r>
        <w:rPr>
          <w:color w:val="FDE892"/>
        </w:rPr>
        <w:t>a</w:t>
      </w:r>
      <w:r>
        <w:rPr>
          <w:color w:val="F9E08E"/>
        </w:rPr>
        <w:t>a</w:t>
      </w:r>
      <w:r>
        <w:rPr>
          <w:color w:val="FDE9A6"/>
        </w:rPr>
        <w:t>a</w:t>
      </w:r>
      <w:r>
        <w:rPr>
          <w:color w:val="B7AC7F"/>
        </w:rPr>
        <w:t>a</w:t>
      </w:r>
      <w:r>
        <w:rPr>
          <w:color w:val="110D00"/>
        </w:rPr>
        <w:t>a</w:t>
      </w:r>
      <w:r>
        <w:rPr>
          <w:color w:val="030300"/>
        </w:rPr>
        <w:t>a</w:t>
      </w:r>
      <w:r>
        <w:rPr>
          <w:color w:val="040406"/>
        </w:rPr>
        <w:t>a</w:t>
      </w:r>
      <w:r>
        <w:rPr>
          <w:color w:val="040007"/>
        </w:rPr>
        <w:t>a</w:t>
      </w:r>
      <w:r>
        <w:rPr>
          <w:color w:val="060006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10307"/>
        </w:rPr>
        <w:t>a</w:t>
      </w:r>
      <w:r>
        <w:rPr>
          <w:color w:val="040106"/>
        </w:rPr>
        <w:t>a</w:t>
      </w:r>
      <w:r>
        <w:rPr>
          <w:color w:val="090003"/>
        </w:rPr>
        <w:t>a</w:t>
      </w:r>
      <w:r>
        <w:rPr>
          <w:color w:val="0B0403"/>
        </w:rPr>
        <w:t>a</w:t>
      </w:r>
      <w:r>
        <w:rPr>
          <w:color w:val="020600"/>
        </w:rPr>
        <w:t>a</w:t>
      </w:r>
      <w:r>
        <w:rPr>
          <w:color w:val="001B03"/>
        </w:rPr>
        <w:t>a</w:t>
      </w:r>
      <w:r>
        <w:rPr>
          <w:color w:val="337F4F"/>
        </w:rPr>
        <w:t>a</w:t>
      </w:r>
      <w:r>
        <w:rPr>
          <w:color w:val="45AD6B"/>
        </w:rPr>
        <w:t>a</w:t>
      </w:r>
      <w:r>
        <w:rPr>
          <w:color w:val="3CB567"/>
        </w:rPr>
        <w:t>a</w:t>
      </w:r>
      <w:r>
        <w:rPr>
          <w:color w:val="31AC5A"/>
        </w:rPr>
        <w:t>a</w:t>
      </w:r>
      <w:r>
        <w:rPr>
          <w:color w:val="40B561"/>
        </w:rPr>
        <w:t>a</w:t>
      </w:r>
      <w:r>
        <w:rPr>
          <w:color w:val="40AE5A"/>
        </w:rPr>
        <w:t>a</w:t>
      </w:r>
      <w:r>
        <w:rPr>
          <w:color w:val="3EB15C"/>
        </w:rPr>
        <w:t>a</w:t>
      </w:r>
      <w:r>
        <w:rPr>
          <w:color w:val="3DB35D"/>
        </w:rPr>
        <w:t>a</w:t>
      </w:r>
      <w:r>
        <w:rPr>
          <w:color w:val="3DB25D"/>
        </w:rPr>
        <w:t>a</w:t>
      </w:r>
      <w:r>
        <w:rPr>
          <w:color w:val="3EB25D"/>
        </w:rPr>
        <w:t>a</w:t>
      </w:r>
      <w:r>
        <w:rPr>
          <w:color w:val="3EB25D"/>
        </w:rPr>
        <w:t>a</w:t>
      </w:r>
      <w:r>
        <w:rPr>
          <w:color w:val="3FB25D"/>
        </w:rPr>
        <w:t>a</w:t>
      </w:r>
      <w:r>
        <w:rPr>
          <w:color w:val="3FB15D"/>
        </w:rPr>
        <w:t>a</w:t>
      </w:r>
      <w:r>
        <w:rPr>
          <w:color w:val="40B15C"/>
        </w:rPr>
        <w:t>a</w:t>
      </w:r>
      <w:r>
        <w:rPr>
          <w:color w:val="40B05C"/>
        </w:rPr>
        <w:t>a</w:t>
      </w:r>
      <w:r>
        <w:rPr>
          <w:color w:val="42B05D"/>
        </w:rPr>
        <w:t>a</w:t>
      </w:r>
      <w:r>
        <w:rPr>
          <w:color w:val="43B25E"/>
        </w:rPr>
        <w:t>a</w:t>
      </w:r>
      <w:r>
        <w:rPr>
          <w:color w:val="45B460"/>
        </w:rPr>
        <w:t>a</w:t>
      </w:r>
      <w:r>
        <w:rPr>
          <w:color w:val="46B562"/>
        </w:rPr>
        <w:t>a</w:t>
      </w:r>
      <w:r>
        <w:rPr>
          <w:color w:val="47B862"/>
        </w:rPr>
        <w:t>a</w:t>
      </w:r>
      <w:r>
        <w:rPr>
          <w:color w:val="46B862"/>
        </w:rPr>
        <w:t>a</w:t>
      </w:r>
      <w:r>
        <w:rPr>
          <w:color w:val="46B862"/>
        </w:rPr>
        <w:t>a</w:t>
      </w:r>
      <w:r>
        <w:rPr>
          <w:color w:val="46B762"/>
        </w:rPr>
        <w:t>a</w:t>
      </w:r>
      <w:r>
        <w:rPr>
          <w:color w:val="47B761"/>
        </w:rPr>
        <w:t>a</w:t>
      </w:r>
      <w:r>
        <w:rPr>
          <w:color w:val="48B761"/>
        </w:rPr>
        <w:t>a</w:t>
      </w:r>
      <w:r>
        <w:rPr>
          <w:color w:val="48B761"/>
        </w:rPr>
        <w:t>a</w:t>
      </w:r>
      <w:r>
        <w:rPr>
          <w:color w:val="45B25D"/>
        </w:rPr>
        <w:t>a</w:t>
      </w:r>
      <w:r>
        <w:rPr>
          <w:color w:val="47B460"/>
        </w:rPr>
        <w:t>a</w:t>
      </w:r>
      <w:r>
        <w:rPr>
          <w:color w:val="49B460"/>
        </w:rPr>
        <w:t>a</w:t>
      </w:r>
      <w:r>
        <w:rPr>
          <w:color w:val="46B15D"/>
        </w:rPr>
        <w:t>a</w:t>
      </w:r>
      <w:r>
        <w:rPr>
          <w:color w:val="4BB463"/>
        </w:rPr>
        <w:t>a</w:t>
      </w:r>
      <w:r>
        <w:rPr>
          <w:color w:val="48AE64"/>
        </w:rPr>
        <w:t>a</w:t>
      </w:r>
      <w:r>
        <w:rPr>
          <w:color w:val="54A86A"/>
        </w:rPr>
        <w:t>a</w:t>
      </w:r>
      <w:r>
        <w:rPr>
          <w:color w:val="306337"/>
        </w:rPr>
        <w:t>a</w:t>
      </w:r>
      <w:r>
        <w:rPr>
          <w:color w:val="061406"/>
        </w:rPr>
        <w:t>a</w:t>
      </w:r>
      <w:r>
        <w:rPr>
          <w:color w:val="0A0200"/>
        </w:rPr>
        <w:t>a</w:t>
      </w:r>
      <w:r>
        <w:rPr>
          <w:color w:val="130503"/>
        </w:rPr>
        <w:t>a</w:t>
      </w:r>
      <w:r>
        <w:rPr>
          <w:color w:val="0A0001"/>
        </w:rPr>
        <w:t>a</w:t>
      </w:r>
      <w:r>
        <w:rPr>
          <w:color w:val="030204"/>
        </w:rPr>
        <w:t>a</w:t>
      </w:r>
      <w:r>
        <w:rPr>
          <w:color w:val="000406"/>
        </w:rPr>
        <w:t>a</w:t>
      </w:r>
      <w:r>
        <w:rPr>
          <w:color w:val="000505"/>
        </w:rPr>
        <w:t>a</w:t>
      </w:r>
      <w:r>
        <w:rPr>
          <w:color w:val="010303"/>
        </w:rPr>
        <w:t>a</w:t>
      </w:r>
      <w:r>
        <w:rPr>
          <w:color w:val="060002"/>
        </w:rPr>
        <w:t>a</w:t>
      </w:r>
      <w:r>
        <w:rPr>
          <w:color w:val="0600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501"/>
        </w:rPr>
        <w:t>a</w:t>
      </w:r>
      <w:r>
        <w:rPr>
          <w:color w:val="010502"/>
        </w:rPr>
        <w:t>a</w:t>
      </w:r>
      <w:r>
        <w:rPr>
          <w:color w:val="050507"/>
        </w:rPr>
        <w:t>a</w:t>
      </w:r>
      <w:r>
        <w:rPr>
          <w:color w:val="050606"/>
        </w:rPr>
        <w:t>a</w:t>
      </w:r>
      <w:r>
        <w:rPr>
          <w:color w:val="000600"/>
        </w:rPr>
        <w:t>a</w:t>
      </w:r>
      <w:r>
        <w:rPr>
          <w:color w:val="0C2A10"/>
        </w:rPr>
        <w:t>a</w:t>
      </w:r>
      <w:r>
        <w:rPr>
          <w:color w:val="418354"/>
        </w:rPr>
        <w:t>a</w:t>
      </w:r>
      <w:r>
        <w:rPr>
          <w:color w:val="3C9756"/>
        </w:rPr>
        <w:t>a</w:t>
      </w:r>
      <w:r>
        <w:rPr>
          <w:color w:val="319E51"/>
        </w:rPr>
        <w:t>a</w:t>
      </w:r>
      <w:r>
        <w:rPr>
          <w:color w:val="2F9E4F"/>
        </w:rPr>
        <w:t>a</w:t>
      </w:r>
      <w:r>
        <w:rPr>
          <w:color w:val="329A52"/>
        </w:rPr>
        <w:t>a</w:t>
      </w:r>
      <w:r>
        <w:rPr>
          <w:color w:val="399557"/>
        </w:rPr>
        <w:t>a</w:t>
      </w:r>
      <w:r>
        <w:rPr>
          <w:color w:val="359755"/>
        </w:rPr>
        <w:t>a</w:t>
      </w:r>
      <w:r>
        <w:rPr>
          <w:color w:val="2C9C4B"/>
        </w:rPr>
        <w:t>a</w:t>
      </w:r>
      <w:r>
        <w:rPr>
          <w:color w:val="2F9A4C"/>
        </w:rPr>
        <w:t>a</w:t>
      </w:r>
      <w:r>
        <w:rPr>
          <w:color w:val="33924C"/>
        </w:rPr>
        <w:t>a</w:t>
      </w:r>
      <w:r>
        <w:rPr>
          <w:color w:val="46955B"/>
        </w:rPr>
        <w:t>a</w:t>
      </w:r>
      <w:r>
        <w:rPr>
          <w:color w:val="3A774C"/>
        </w:rPr>
        <w:t>a</w:t>
      </w:r>
      <w:r>
        <w:rPr>
          <w:color w:val="17371F"/>
        </w:rPr>
        <w:t>a</w:t>
      </w:r>
      <w:r>
        <w:rPr>
          <w:color w:val="000B00"/>
        </w:rPr>
        <w:t>a</w:t>
      </w:r>
      <w:r>
        <w:rPr>
          <w:color w:val="000601"/>
        </w:rPr>
        <w:t>a</w:t>
      </w:r>
      <w:r>
        <w:rPr>
          <w:color w:val="030506"/>
        </w:rPr>
        <w:t>a</w:t>
      </w:r>
      <w:r>
        <w:rPr>
          <w:color w:val="030006"/>
        </w:rPr>
        <w:t>a</w:t>
      </w:r>
      <w:r>
        <w:rPr>
          <w:color w:val="070008"/>
        </w:rPr>
        <w:t>a</w:t>
      </w:r>
      <w:r>
        <w:rPr>
          <w:color w:val="090108"/>
        </w:rPr>
        <w:t>a</w:t>
      </w:r>
      <w:r>
        <w:rPr>
          <w:color w:val="040307"/>
        </w:rPr>
        <w:t>a</w:t>
      </w:r>
      <w:r>
        <w:rPr>
          <w:color w:val="010605"/>
        </w:rPr>
        <w:t>a</w:t>
      </w:r>
      <w:r>
        <w:rPr>
          <w:color w:val="010603"/>
        </w:rPr>
        <w:t>a</w:t>
      </w:r>
      <w:r>
        <w:rPr>
          <w:color w:val="000601"/>
        </w:rPr>
        <w:t>a</w:t>
      </w:r>
      <w:r>
        <w:rPr>
          <w:color w:val="000900"/>
        </w:rPr>
        <w:t>a</w:t>
      </w:r>
      <w:r>
        <w:rPr>
          <w:color w:val="001001"/>
        </w:rPr>
        <w:t>a</w:t>
      </w:r>
      <w:r>
        <w:rPr>
          <w:color w:val="08220F"/>
        </w:rPr>
        <w:t>a</w:t>
      </w:r>
      <w:r>
        <w:rPr>
          <w:color w:val="163722"/>
        </w:rPr>
        <w:t>a</w:t>
      </w:r>
      <w:r>
        <w:rPr>
          <w:color w:val="1E4E31"/>
        </w:rPr>
        <w:t>a</w:t>
      </w:r>
      <w:r>
        <w:rPr>
          <w:color w:val="2D6846"/>
        </w:rPr>
        <w:t>a</w:t>
      </w:r>
      <w:r>
        <w:rPr>
          <w:color w:val="33744E"/>
        </w:rPr>
        <w:t>a</w:t>
      </w:r>
      <w:r>
        <w:rPr>
          <w:color w:val="377B52"/>
        </w:rPr>
        <w:t>a</w:t>
      </w:r>
      <w:r>
        <w:rPr>
          <w:color w:val="3C8458"/>
        </w:rPr>
        <w:t>a</w:t>
      </w:r>
      <w:r>
        <w:rPr>
          <w:color w:val="398756"/>
        </w:rPr>
        <w:t>a</w:t>
      </w:r>
      <w:r>
        <w:rPr>
          <w:color w:val="358553"/>
        </w:rPr>
        <w:t>a</w:t>
      </w:r>
      <w:r>
        <w:rPr>
          <w:color w:val="308250"/>
        </w:rPr>
        <w:t>a</w:t>
      </w:r>
      <w:r>
        <w:rPr>
          <w:color w:val="2C7F4C"/>
        </w:rPr>
        <w:t>a</w:t>
      </w:r>
      <w:r>
        <w:rPr>
          <w:color w:val="2A7F4C"/>
        </w:rPr>
        <w:t>a</w:t>
      </w:r>
      <w:r>
        <w:rPr>
          <w:color w:val="2A824C"/>
        </w:rPr>
        <w:t>a</w:t>
      </w:r>
      <w:r>
        <w:rPr>
          <w:color w:val="2B834E"/>
        </w:rPr>
        <w:t>a</w:t>
      </w:r>
      <w:r>
        <w:rPr>
          <w:color w:val="29834E"/>
        </w:rPr>
        <w:t>a</w:t>
      </w:r>
      <w:r>
        <w:rPr>
          <w:color w:val="27824D"/>
        </w:rPr>
        <w:t>a</w:t>
      </w:r>
      <w:r>
        <w:rPr>
          <w:color w:val="25824C"/>
        </w:rPr>
        <w:t>a</w:t>
      </w:r>
      <w:r>
        <w:rPr>
          <w:color w:val="24824C"/>
        </w:rPr>
        <w:t>a</w:t>
      </w:r>
      <w:r>
        <w:rPr>
          <w:color w:val="24824C"/>
        </w:rPr>
        <w:t>a</w:t>
      </w:r>
      <w:r>
        <w:rPr>
          <w:color w:val="24814C"/>
        </w:rPr>
        <w:t>a</w:t>
      </w:r>
      <w:r>
        <w:rPr>
          <w:color w:val="26814D"/>
        </w:rPr>
        <w:t>a</w:t>
      </w:r>
      <w:r>
        <w:rPr>
          <w:color w:val="26824D"/>
        </w:rPr>
        <w:t>a</w:t>
      </w:r>
      <w:r>
        <w:rPr>
          <w:color w:val="26814D"/>
        </w:rPr>
        <w:t>a</w:t>
      </w:r>
      <w:r>
        <w:rPr>
          <w:color w:val="26804C"/>
        </w:rPr>
        <w:t>a</w:t>
      </w:r>
      <w:r>
        <w:rPr>
          <w:color w:val="277F4C"/>
        </w:rPr>
        <w:t>a</w:t>
      </w:r>
      <w:r>
        <w:rPr>
          <w:color w:val="287F4C"/>
        </w:rPr>
        <w:t>a</w:t>
      </w:r>
      <w:r>
        <w:rPr>
          <w:color w:val="287D4B"/>
        </w:rPr>
        <w:t>a</w:t>
      </w:r>
      <w:r>
        <w:rPr>
          <w:color w:val="287B49"/>
        </w:rPr>
        <w:t>a</w:t>
      </w:r>
      <w:r>
        <w:rPr>
          <w:color w:val="277948"/>
        </w:rPr>
        <w:t>a</w:t>
      </w:r>
      <w:r>
        <w:rPr>
          <w:color w:val="287848"/>
        </w:rPr>
        <w:t>a</w:t>
      </w:r>
      <w:r>
        <w:rPr>
          <w:color w:val="297847"/>
        </w:rPr>
        <w:t>a</w:t>
      </w:r>
      <w:r>
        <w:rPr>
          <w:color w:val="2A7749"/>
        </w:rPr>
        <w:t>a</w:t>
      </w:r>
      <w:r>
        <w:rPr>
          <w:color w:val="2A764B"/>
        </w:rPr>
        <w:t>a</w:t>
      </w:r>
      <w:r>
        <w:rPr>
          <w:color w:val="2A754C"/>
        </w:rPr>
        <w:t>a</w:t>
      </w:r>
      <w:r>
        <w:rPr>
          <w:color w:val="2A754C"/>
        </w:rPr>
        <w:t>a</w:t>
      </w:r>
      <w:r>
        <w:rPr>
          <w:color w:val="2B734B"/>
        </w:rPr>
        <w:t>a</w:t>
      </w:r>
      <w:r>
        <w:rPr>
          <w:color w:val="2B734B"/>
        </w:rPr>
        <w:t>a</w:t>
      </w:r>
      <w:r>
        <w:rPr>
          <w:color w:val="2B734B"/>
        </w:rPr>
        <w:t>a</w:t>
      </w:r>
      <w:r>
        <w:rPr>
          <w:color w:val="2A7149"/>
        </w:rPr>
        <w:t>a</w:t>
      </w:r>
      <w:r>
        <w:rPr>
          <w:color w:val="2A7149"/>
        </w:rPr>
        <w:t>a</w:t>
      </w:r>
      <w:r>
        <w:rPr>
          <w:color w:val="297048"/>
        </w:rPr>
        <w:t>a</w:t>
      </w:r>
      <w:r>
        <w:rPr>
          <w:color w:val="2B6F48"/>
        </w:rPr>
        <w:t>a</w:t>
      </w:r>
      <w:r>
        <w:rPr>
          <w:color w:val="2A6E47"/>
        </w:rPr>
        <w:t>a</w:t>
      </w:r>
      <w:r>
        <w:rPr>
          <w:color w:val="2A6E47"/>
        </w:rPr>
        <w:t>a</w:t>
      </w:r>
      <w:r>
        <w:rPr>
          <w:color w:val="297048"/>
        </w:rPr>
        <w:t>a</w:t>
      </w:r>
      <w:r>
        <w:rPr>
          <w:color w:val="297048"/>
        </w:rPr>
        <w:t>a</w:t>
      </w:r>
      <w:r>
        <w:rPr>
          <w:color w:val="2B6F48"/>
        </w:rPr>
        <w:t>a</w:t>
      </w:r>
      <w:r>
        <w:rPr>
          <w:color w:val="2A6E48"/>
        </w:rPr>
        <w:t>a</w:t>
      </w:r>
      <w:r>
        <w:rPr>
          <w:color w:val="296D48"/>
        </w:rPr>
        <w:t>a</w:t>
      </w:r>
      <w:r>
        <w:rPr>
          <w:color w:val="2A6C48"/>
        </w:rPr>
        <w:t>a</w:t>
      </w:r>
      <w:r>
        <w:rPr>
          <w:color w:val="2A6B48"/>
        </w:rPr>
        <w:t>a</w:t>
      </w:r>
      <w:r>
        <w:rPr>
          <w:color w:val="296A48"/>
        </w:rPr>
        <w:t>a</w:t>
      </w:r>
      <w:r>
        <w:rPr>
          <w:color w:val="296949"/>
        </w:rPr>
        <w:t>a</w:t>
      </w:r>
      <w:r>
        <w:rPr>
          <w:color w:val="286748"/>
        </w:rPr>
        <w:t>a</w:t>
      </w:r>
      <w:r>
        <w:rPr>
          <w:color w:val="286748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86546"/>
        </w:rPr>
        <w:t>a</w:t>
      </w:r>
      <w:r>
        <w:rPr>
          <w:color w:val="296446"/>
        </w:rPr>
        <w:t>a</w:t>
      </w:r>
      <w:r>
        <w:rPr>
          <w:color w:val="286346"/>
        </w:rPr>
        <w:t>a</w:t>
      </w:r>
      <w:r>
        <w:rPr>
          <w:color w:val="286347"/>
        </w:rPr>
        <w:t>a</w:t>
      </w:r>
      <w:r>
        <w:rPr>
          <w:color w:val="296148"/>
        </w:rPr>
        <w:t>a</w:t>
      </w:r>
      <w:r>
        <w:rPr>
          <w:color w:val="2A6148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B6049"/>
        </w:rPr>
        <w:t>a</w:t>
      </w:r>
      <w:r>
        <w:rPr>
          <w:color w:val="2B5F48"/>
        </w:rPr>
        <w:t>a</w:t>
      </w:r>
      <w:r>
        <w:rPr>
          <w:color w:val="2A5E47"/>
        </w:rPr>
        <w:t>a</w:t>
      </w:r>
      <w:r>
        <w:rPr>
          <w:color w:val="2A5C46"/>
        </w:rPr>
        <w:t>a</w:t>
      </w:r>
      <w:r>
        <w:rPr>
          <w:color w:val="2A5B45"/>
        </w:rPr>
        <w:t>a</w:t>
      </w:r>
      <w:r>
        <w:rPr>
          <w:color w:val="2A5B45"/>
        </w:rPr>
        <w:t>a</w:t>
      </w:r>
      <w:r>
        <w:rPr>
          <w:color w:val="2A5B45"/>
        </w:rPr>
        <w:t>a</w:t>
      </w:r>
      <w:r>
        <w:rPr>
          <w:color w:val="2B5B45"/>
        </w:rPr>
        <w:t>a</w:t>
      </w:r>
      <w:r>
        <w:rPr>
          <w:color w:val="2B5B45"/>
        </w:rPr>
        <w:t>a</w:t>
      </w:r>
      <w:r>
        <w:rPr>
          <w:color w:val="2A5944"/>
        </w:rPr>
        <w:t>a</w:t>
      </w:r>
      <w:r>
        <w:rPr>
          <w:color w:val="2B5843"/>
        </w:rPr>
        <w:t>a</w:t>
      </w:r>
      <w:r>
        <w:rPr>
          <w:color w:val="2B5843"/>
        </w:rPr>
        <w:t>a</w:t>
      </w:r>
      <w:r>
        <w:rPr>
          <w:color w:val="2B5843"/>
        </w:rPr>
        <w:t>a</w:t>
      </w:r>
      <w:r>
        <w:rPr>
          <w:color w:val="2E5844"/>
        </w:rPr>
        <w:t>a</w:t>
      </w:r>
      <w:r>
        <w:rPr>
          <w:color w:val="2E5844"/>
        </w:rPr>
        <w:t>a</w:t>
      </w:r>
      <w:r>
        <w:rPr>
          <w:color w:val="2E5844"/>
        </w:rPr>
        <w:t>a</w:t>
      </w:r>
      <w:r>
        <w:rPr>
          <w:color w:val="2F5643"/>
        </w:rPr>
        <w:t>a</w:t>
      </w:r>
      <w:r>
        <w:rPr>
          <w:color w:val="2F5643"/>
        </w:rPr>
        <w:t>a</w:t>
      </w:r>
      <w:r>
        <w:rPr>
          <w:color w:val="2F5643"/>
        </w:rPr>
        <w:t>a</w:t>
      </w:r>
      <w:r>
        <w:rPr>
          <w:color w:val="2C513F"/>
        </w:rPr>
        <w:t>a</w:t>
      </w:r>
      <w:r>
        <w:rPr>
          <w:color w:val="315644"/>
        </w:rPr>
        <w:t>a</w:t>
      </w:r>
      <w:r>
        <w:rPr>
          <w:color w:val="335846"/>
        </w:rPr>
        <w:t>a</w:t>
      </w:r>
      <w:r>
        <w:rPr>
          <w:color w:val="335544"/>
        </w:rPr>
        <w:t>a</w:t>
      </w:r>
      <w:r>
        <w:rPr>
          <w:color w:val="305241"/>
        </w:rPr>
        <w:t>a</w:t>
      </w:r>
      <w:r>
        <w:rPr>
          <w:color w:val="305341"/>
        </w:rPr>
        <w:t>a</w:t>
      </w:r>
      <w:r>
        <w:rPr>
          <w:color w:val="365945"/>
        </w:rPr>
        <w:t>a</w:t>
      </w:r>
      <w:r>
        <w:rPr>
          <w:color w:val="3B5E48"/>
        </w:rPr>
        <w:t>a</w:t>
      </w:r>
      <w:r>
        <w:rPr>
          <w:color w:val="40614C"/>
        </w:rPr>
        <w:t>a</w:t>
      </w:r>
      <w:r>
        <w:rPr>
          <w:color w:val="41624D"/>
        </w:rPr>
        <w:t>a</w:t>
      </w:r>
      <w:r>
        <w:rPr>
          <w:color w:val="41614C"/>
        </w:rPr>
        <w:t>a</w:t>
      </w:r>
      <w:r>
        <w:rPr>
          <w:color w:val="43604A"/>
        </w:rPr>
        <w:t>a</w:t>
      </w:r>
      <w:r>
        <w:rPr>
          <w:color w:val="45614B"/>
        </w:rPr>
        <w:t>a</w:t>
      </w:r>
      <w:r>
        <w:rPr>
          <w:color w:val="46624B"/>
        </w:rPr>
        <w:t>a</w:t>
      </w:r>
      <w:r>
        <w:rPr>
          <w:color w:val="48624B"/>
        </w:rPr>
        <w:t>a</w:t>
      </w:r>
      <w:r>
        <w:rPr>
          <w:color w:val="48614B"/>
        </w:rPr>
        <w:t>a</w:t>
      </w:r>
      <w:r>
        <w:rPr>
          <w:color w:val="496149"/>
        </w:rPr>
        <w:t>a</w:t>
      </w:r>
      <w:r>
        <w:rPr>
          <w:color w:val="4A6049"/>
        </w:rPr>
        <w:t>a</w:t>
      </w:r>
      <w:r>
        <w:rPr>
          <w:color w:val="496149"/>
        </w:rPr>
        <w:t>a</w:t>
      </w:r>
      <w:r>
        <w:rPr>
          <w:color w:val="48604B"/>
        </w:rPr>
        <w:t>a</w:t>
      </w:r>
      <w:r>
        <w:rPr>
          <w:color w:val="47604B"/>
        </w:rPr>
        <w:t>a</w:t>
      </w:r>
      <w:r>
        <w:rPr>
          <w:color w:val="475F4B"/>
        </w:rPr>
        <w:t>a</w:t>
      </w:r>
      <w:r>
        <w:rPr>
          <w:color w:val="485E4A"/>
        </w:rPr>
        <w:t>a</w:t>
      </w:r>
      <w:r>
        <w:rPr>
          <w:color w:val="485D4A"/>
        </w:rPr>
        <w:t>a</w:t>
      </w:r>
      <w:r>
        <w:rPr>
          <w:color w:val="495D4A"/>
        </w:rPr>
        <w:t>a</w:t>
      </w:r>
      <w:r>
        <w:rPr>
          <w:color w:val="485947"/>
        </w:rPr>
        <w:t>a</w:t>
      </w:r>
      <w:r>
        <w:rPr>
          <w:color w:val="495846"/>
        </w:rPr>
        <w:t>a</w:t>
      </w:r>
      <w:r>
        <w:rPr>
          <w:color w:val="4A5846"/>
        </w:rPr>
        <w:t>a</w:t>
      </w:r>
      <w:r>
        <w:rPr>
          <w:color w:val="4D5948"/>
        </w:rPr>
        <w:t>a</w:t>
      </w:r>
      <w:r>
        <w:rPr>
          <w:color w:val="515D4C"/>
        </w:rPr>
        <w:t>a</w:t>
      </w:r>
      <w:r>
        <w:rPr>
          <w:color w:val="556051"/>
        </w:rPr>
        <w:t>a</w:t>
      </w:r>
      <w:r>
        <w:rPr>
          <w:color w:val="5A6452"/>
        </w:rPr>
        <w:t>a</w:t>
      </w:r>
      <w:r>
        <w:rPr>
          <w:color w:val="5C6652"/>
        </w:rPr>
        <w:t>a</w:t>
      </w:r>
      <w:r>
        <w:rPr>
          <w:color w:val="5C6652"/>
        </w:rPr>
        <w:t>a</w:t>
      </w:r>
      <w:r>
        <w:rPr>
          <w:color w:val="5E6652"/>
        </w:rPr>
        <w:t>a</w:t>
      </w:r>
      <w:r>
        <w:rPr>
          <w:color w:val="5F6652"/>
        </w:rPr>
        <w:t>a</w:t>
      </w:r>
      <w:r>
        <w:rPr>
          <w:color w:val="606452"/>
        </w:rPr>
        <w:t>a</w:t>
      </w:r>
      <w:r>
        <w:rPr>
          <w:color w:val="616452"/>
        </w:rPr>
        <w:t>a</w:t>
      </w:r>
      <w:r>
        <w:rPr>
          <w:color w:val="636453"/>
        </w:rPr>
        <w:t>a</w:t>
      </w:r>
      <w:r>
        <w:rPr>
          <w:color w:val="656453"/>
        </w:rPr>
        <w:t>a</w:t>
      </w:r>
      <w:r>
        <w:rPr>
          <w:color w:val="656352"/>
        </w:rPr>
        <w:t>a</w:t>
      </w:r>
      <w:r>
        <w:rPr>
          <w:color w:val="656252"/>
        </w:rPr>
        <w:t>a</w:t>
      </w:r>
      <w:r>
        <w:rPr>
          <w:color w:val="666252"/>
        </w:rPr>
        <w:t>a</w:t>
      </w:r>
      <w:r>
        <w:rPr>
          <w:color w:val="676152"/>
        </w:rPr>
        <w:t>a</w:t>
      </w:r>
      <w:r>
        <w:rPr>
          <w:color w:val="6A6353"/>
        </w:rPr>
        <w:t>a</w:t>
      </w:r>
      <w:r>
        <w:rPr>
          <w:color w:val="6A6353"/>
        </w:rPr>
        <w:t>a</w:t>
      </w:r>
      <w:r>
        <w:rPr>
          <w:color w:val="6A63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B6052"/>
        </w:rPr>
        <w:t>a</w:t>
      </w:r>
      <w:r>
        <w:rPr>
          <w:color w:val="6B5F51"/>
        </w:rPr>
        <w:t>a</w:t>
      </w:r>
      <w:r>
        <w:rPr>
          <w:color w:val="6A5E50"/>
        </w:rPr>
        <w:t>a</w:t>
      </w:r>
      <w:r>
        <w:rPr>
          <w:color w:val="6A5D50"/>
        </w:rPr>
        <w:t>a</w:t>
      </w:r>
      <w:r>
        <w:rPr>
          <w:color w:val="6A5C4F"/>
        </w:rPr>
        <w:t>a</w:t>
      </w:r>
      <w:r>
        <w:rPr>
          <w:color w:val="695B4E"/>
        </w:rPr>
        <w:t>a</w:t>
      </w:r>
      <w:r>
        <w:rPr>
          <w:color w:val="6A5D51"/>
        </w:rPr>
        <w:t>a</w:t>
      </w:r>
      <w:r>
        <w:rPr>
          <w:color w:val="6B5F53"/>
        </w:rPr>
        <w:t>a</w:t>
      </w:r>
      <w:r>
        <w:rPr>
          <w:color w:val="6A5E52"/>
        </w:rPr>
        <w:t>a</w:t>
      </w:r>
      <w:r>
        <w:rPr>
          <w:color w:val="6A5D52"/>
        </w:rPr>
        <w:t>a</w:t>
      </w:r>
      <w:r>
        <w:rPr>
          <w:color w:val="6A5C51"/>
        </w:rPr>
        <w:t>a</w:t>
      </w:r>
      <w:r>
        <w:rPr>
          <w:color w:val="6C5B51"/>
        </w:rPr>
        <w:t>a</w:t>
      </w:r>
      <w:r>
        <w:rPr>
          <w:color w:val="6C5A50"/>
        </w:rPr>
        <w:t>a</w:t>
      </w:r>
      <w:r>
        <w:rPr>
          <w:color w:val="6D5950"/>
        </w:rPr>
        <w:t>a</w:t>
      </w:r>
      <w:r>
        <w:rPr>
          <w:color w:val="6F5850"/>
        </w:rPr>
        <w:t>a</w:t>
      </w:r>
      <w:r>
        <w:rPr>
          <w:color w:val="6F5750"/>
        </w:rPr>
        <w:t>a</w:t>
      </w:r>
      <w:r>
        <w:rPr>
          <w:color w:val="6F564F"/>
        </w:rPr>
        <w:t>a</w:t>
      </w:r>
      <w:r>
        <w:rPr>
          <w:color w:val="6F564F"/>
        </w:rPr>
        <w:t>a</w:t>
      </w:r>
      <w:r>
        <w:rPr>
          <w:color w:val="71564F"/>
        </w:rPr>
        <w:t>a</w:t>
      </w:r>
      <w:r>
        <w:rPr>
          <w:color w:val="72544E"/>
        </w:rPr>
        <w:t>a</w:t>
      </w:r>
      <w:r>
        <w:rPr>
          <w:color w:val="72534E"/>
        </w:rPr>
        <w:t>a</w:t>
      </w:r>
      <w:r>
        <w:rPr>
          <w:color w:val="73544F"/>
        </w:rPr>
        <w:t>a</w:t>
      </w:r>
      <w:r>
        <w:rPr>
          <w:color w:val="75544F"/>
        </w:rPr>
        <w:t>a</w:t>
      </w:r>
      <w:r>
        <w:rPr>
          <w:color w:val="75544F"/>
        </w:rPr>
        <w:t>a</w:t>
      </w:r>
      <w:r>
        <w:rPr>
          <w:color w:val="75544F"/>
        </w:rPr>
        <w:t>a</w:t>
      </w:r>
      <w:r>
        <w:rPr>
          <w:color w:val="76534F"/>
        </w:rPr>
        <w:t>a</w:t>
      </w:r>
      <w:r>
        <w:rPr>
          <w:color w:val="76534F"/>
        </w:rPr>
        <w:t>a</w:t>
      </w:r>
      <w:r>
        <w:rPr>
          <w:color w:val="76534F"/>
        </w:rPr>
        <w:t>a</w:t>
      </w:r>
      <w:r>
        <w:rPr>
          <w:color w:val="78524F"/>
        </w:rPr>
        <w:t>a</w:t>
      </w:r>
      <w:r>
        <w:rPr>
          <w:color w:val="78524F"/>
        </w:rPr>
        <w:t>a</w:t>
      </w:r>
      <w:r>
        <w:rPr>
          <w:color w:val="77524F"/>
        </w:rPr>
        <w:t>a</w:t>
      </w:r>
      <w:r>
        <w:rPr>
          <w:color w:val="72504A"/>
        </w:rPr>
        <w:t>a</w:t>
      </w:r>
      <w:r>
        <w:rPr>
          <w:color w:val="74534B"/>
        </w:rPr>
        <w:t>a</w:t>
      </w:r>
      <w:r>
        <w:rPr>
          <w:color w:val="7D554E"/>
        </w:rPr>
        <w:t>a</w:t>
      </w:r>
      <w:r>
        <w:rPr>
          <w:color w:val="80524D"/>
        </w:rPr>
        <w:t>a</w:t>
      </w:r>
      <w:r>
        <w:rPr>
          <w:color w:val="82504D"/>
        </w:rPr>
        <w:t>a</w:t>
      </w:r>
      <w:r>
        <w:rPr>
          <w:color w:val="845652"/>
        </w:rPr>
        <w:t>a</w:t>
      </w:r>
      <w:r>
        <w:rPr>
          <w:color w:val="825D59"/>
        </w:rPr>
        <w:t>a</w:t>
      </w:r>
      <w:r>
        <w:rPr>
          <w:color w:val="654B46"/>
        </w:rPr>
        <w:t>a</w:t>
      </w:r>
      <w:r>
        <w:rPr>
          <w:color w:val="1C0E0B"/>
        </w:rPr>
        <w:t>a</w:t>
      </w:r>
      <w:r>
        <w:rPr>
          <w:color w:val="070101"/>
        </w:rPr>
        <w:t>a</w:t>
      </w:r>
      <w:r>
        <w:rPr>
          <w:color w:val="0C0706"/>
        </w:rPr>
        <w:t>a</w:t>
      </w:r>
      <w:r>
        <w:rPr>
          <w:color w:val="070203"/>
        </w:rPr>
        <w:t>a</w:t>
      </w:r>
      <w:r>
        <w:rPr>
          <w:color w:val="080307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50001"/>
        </w:rPr>
        <w:t>a</w:t>
      </w:r>
      <w:r>
        <w:rPr>
          <w:color w:val="040504"/>
        </w:rPr>
        <w:t>a</w:t>
      </w:r>
      <w:r>
        <w:rPr>
          <w:color w:val="000201"/>
        </w:rPr>
        <w:t>a</w:t>
      </w:r>
      <w:r>
        <w:rPr>
          <w:color w:val="030403"/>
        </w:rPr>
        <w:t>a</w:t>
      </w:r>
      <w:r>
        <w:rPr>
          <w:color w:val="0B0000"/>
        </w:rPr>
        <w:t>a</w:t>
      </w:r>
      <w:r>
        <w:rPr>
          <w:color w:val="230508"/>
        </w:rPr>
        <w:t>a</w:t>
      </w:r>
      <w:r>
        <w:rPr>
          <w:color w:val="662335"/>
        </w:rPr>
        <w:t>a</w:t>
      </w:r>
      <w:r>
        <w:rPr>
          <w:color w:val="822942"/>
        </w:rPr>
        <w:t>a</w:t>
      </w:r>
      <w:r>
        <w:rPr>
          <w:color w:val="88203E"/>
        </w:rPr>
        <w:t>a</w:t>
      </w:r>
      <w:r>
        <w:rPr>
          <w:color w:val="8B213F"/>
        </w:rPr>
        <w:t>a</w:t>
      </w:r>
      <w:r>
        <w:rPr>
          <w:color w:val="89223F"/>
        </w:rPr>
        <w:t>a</w:t>
      </w:r>
    </w:p>
    <w:p>
      <w:r>
        <w:rPr>
          <w:color w:val="FAE692"/>
        </w:rPr>
        <w:t>a</w:t>
      </w:r>
      <w:r>
        <w:rPr>
          <w:color w:val="F9E793"/>
        </w:rPr>
        <w:t>a</w:t>
      </w:r>
      <w:r>
        <w:rPr>
          <w:color w:val="F9E793"/>
        </w:rPr>
        <w:t>a</w:t>
      </w:r>
      <w:r>
        <w:rPr>
          <w:color w:val="FDE995"/>
        </w:rPr>
        <w:t>a</w:t>
      </w:r>
      <w:r>
        <w:rPr>
          <w:color w:val="F5DF8F"/>
        </w:rPr>
        <w:t>a</w:t>
      </w:r>
      <w:r>
        <w:rPr>
          <w:color w:val="FAE8A7"/>
        </w:rPr>
        <w:t>a</w:t>
      </w:r>
      <w:r>
        <w:rPr>
          <w:color w:val="A59B72"/>
        </w:rPr>
        <w:t>a</w:t>
      </w:r>
      <w:r>
        <w:rPr>
          <w:color w:val="0B0800"/>
        </w:rPr>
        <w:t>a</w:t>
      </w:r>
      <w:r>
        <w:rPr>
          <w:color w:val="020200"/>
        </w:rPr>
        <w:t>a</w:t>
      </w:r>
      <w:r>
        <w:rPr>
          <w:color w:val="030408"/>
        </w:rPr>
        <w:t>a</w:t>
      </w:r>
      <w:r>
        <w:rPr>
          <w:color w:val="030009"/>
        </w:rPr>
        <w:t>a</w:t>
      </w:r>
      <w:r>
        <w:rPr>
          <w:color w:val="050007"/>
        </w:rPr>
        <w:t>a</w:t>
      </w:r>
      <w:r>
        <w:rPr>
          <w:color w:val="050006"/>
        </w:rPr>
        <w:t>a</w:t>
      </w:r>
      <w:r>
        <w:rPr>
          <w:color w:val="030103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7"/>
        </w:rPr>
        <w:t>a</w:t>
      </w:r>
      <w:r>
        <w:rPr>
          <w:color w:val="050006"/>
        </w:rPr>
        <w:t>a</w:t>
      </w:r>
      <w:r>
        <w:rPr>
          <w:color w:val="0A0005"/>
        </w:rPr>
        <w:t>a</w:t>
      </w:r>
      <w:r>
        <w:rPr>
          <w:color w:val="0C0002"/>
        </w:rPr>
        <w:t>a</w:t>
      </w:r>
      <w:r>
        <w:rPr>
          <w:color w:val="040300"/>
        </w:rPr>
        <w:t>a</w:t>
      </w:r>
      <w:r>
        <w:rPr>
          <w:color w:val="000B00"/>
        </w:rPr>
        <w:t>a</w:t>
      </w:r>
      <w:r>
        <w:rPr>
          <w:color w:val="083714"/>
        </w:rPr>
        <w:t>a</w:t>
      </w:r>
      <w:r>
        <w:rPr>
          <w:color w:val="348954"/>
        </w:rPr>
        <w:t>a</w:t>
      </w:r>
      <w:r>
        <w:rPr>
          <w:color w:val="45AF6C"/>
        </w:rPr>
        <w:t>a</w:t>
      </w:r>
      <w:r>
        <w:rPr>
          <w:color w:val="37A95C"/>
        </w:rPr>
        <w:t>a</w:t>
      </w:r>
      <w:r>
        <w:rPr>
          <w:color w:val="3CAC5B"/>
        </w:rPr>
        <w:t>a</w:t>
      </w:r>
      <w:r>
        <w:rPr>
          <w:color w:val="40AE5C"/>
        </w:rPr>
        <w:t>a</w:t>
      </w:r>
      <w:r>
        <w:rPr>
          <w:color w:val="3DB05C"/>
        </w:rPr>
        <w:t>a</w:t>
      </w:r>
      <w:r>
        <w:rPr>
          <w:color w:val="3CB25C"/>
        </w:rPr>
        <w:t>a</w:t>
      </w:r>
      <w:r>
        <w:rPr>
          <w:color w:val="3DB15C"/>
        </w:rPr>
        <w:t>a</w:t>
      </w:r>
      <w:r>
        <w:rPr>
          <w:color w:val="3DB15C"/>
        </w:rPr>
        <w:t>a</w:t>
      </w:r>
      <w:r>
        <w:rPr>
          <w:color w:val="3DB15C"/>
        </w:rPr>
        <w:t>a</w:t>
      </w:r>
      <w:r>
        <w:rPr>
          <w:color w:val="3DB15C"/>
        </w:rPr>
        <w:t>a</w:t>
      </w:r>
      <w:r>
        <w:rPr>
          <w:color w:val="3EB05B"/>
        </w:rPr>
        <w:t>a</w:t>
      </w:r>
      <w:r>
        <w:rPr>
          <w:color w:val="3EB05B"/>
        </w:rPr>
        <w:t>a</w:t>
      </w:r>
      <w:r>
        <w:rPr>
          <w:color w:val="3EB05B"/>
        </w:rPr>
        <w:t>a</w:t>
      </w:r>
      <w:r>
        <w:rPr>
          <w:color w:val="3EB05B"/>
        </w:rPr>
        <w:t>a</w:t>
      </w:r>
      <w:r>
        <w:rPr>
          <w:color w:val="3EB05B"/>
        </w:rPr>
        <w:t>a</w:t>
      </w:r>
      <w:r>
        <w:rPr>
          <w:color w:val="3FAF5B"/>
        </w:rPr>
        <w:t>a</w:t>
      </w:r>
      <w:r>
        <w:rPr>
          <w:color w:val="3FB15C"/>
        </w:rPr>
        <w:t>a</w:t>
      </w:r>
      <w:r>
        <w:rPr>
          <w:color w:val="43B560"/>
        </w:rPr>
        <w:t>a</w:t>
      </w:r>
      <w:r>
        <w:rPr>
          <w:color w:val="43B560"/>
        </w:rPr>
        <w:t>a</w:t>
      </w:r>
      <w:r>
        <w:rPr>
          <w:color w:val="44B661"/>
        </w:rPr>
        <w:t>a</w:t>
      </w:r>
      <w:r>
        <w:rPr>
          <w:color w:val="45B762"/>
        </w:rPr>
        <w:t>a</w:t>
      </w:r>
      <w:r>
        <w:rPr>
          <w:color w:val="46B761"/>
        </w:rPr>
        <w:t>a</w:t>
      </w:r>
      <w:r>
        <w:rPr>
          <w:color w:val="46B660"/>
        </w:rPr>
        <w:t>a</w:t>
      </w:r>
      <w:r>
        <w:rPr>
          <w:color w:val="44B45E"/>
        </w:rPr>
        <w:t>a</w:t>
      </w:r>
      <w:r>
        <w:rPr>
          <w:color w:val="45B45E"/>
        </w:rPr>
        <w:t>a</w:t>
      </w:r>
      <w:r>
        <w:rPr>
          <w:color w:val="46B45E"/>
        </w:rPr>
        <w:t>a</w:t>
      </w:r>
      <w:r>
        <w:rPr>
          <w:color w:val="46B45E"/>
        </w:rPr>
        <w:t>a</w:t>
      </w:r>
      <w:r>
        <w:rPr>
          <w:color w:val="46B45E"/>
        </w:rPr>
        <w:t>a</w:t>
      </w:r>
      <w:r>
        <w:rPr>
          <w:color w:val="45B45E"/>
        </w:rPr>
        <w:t>a</w:t>
      </w:r>
      <w:r>
        <w:rPr>
          <w:color w:val="41B15C"/>
        </w:rPr>
        <w:t>a</w:t>
      </w:r>
      <w:r>
        <w:rPr>
          <w:color w:val="50B266"/>
        </w:rPr>
        <w:t>a</w:t>
      </w:r>
      <w:r>
        <w:rPr>
          <w:color w:val="4B8F54"/>
        </w:rPr>
        <w:t>a</w:t>
      </w:r>
      <w:r>
        <w:rPr>
          <w:color w:val="1A3B16"/>
        </w:rPr>
        <w:t>a</w:t>
      </w:r>
      <w:r>
        <w:rPr>
          <w:color w:val="020600"/>
        </w:rPr>
        <w:t>a</w:t>
      </w:r>
      <w:r>
        <w:rPr>
          <w:color w:val="090201"/>
        </w:rPr>
        <w:t>a</w:t>
      </w:r>
      <w:r>
        <w:rPr>
          <w:color w:val="080100"/>
        </w:rPr>
        <w:t>a</w:t>
      </w:r>
      <w:r>
        <w:rPr>
          <w:color w:val="0202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10202"/>
        </w:rPr>
        <w:t>a</w:t>
      </w:r>
      <w:r>
        <w:rPr>
          <w:color w:val="070001"/>
        </w:rPr>
        <w:t>a</w:t>
      </w:r>
      <w:r>
        <w:rPr>
          <w:color w:val="07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1"/>
        </w:rPr>
        <w:t>a</w:t>
      </w:r>
      <w:r>
        <w:rPr>
          <w:color w:val="000300"/>
        </w:rPr>
        <w:t>a</w:t>
      </w:r>
      <w:r>
        <w:rPr>
          <w:color w:val="040406"/>
        </w:rPr>
        <w:t>a</w:t>
      </w:r>
      <w:r>
        <w:rPr>
          <w:color w:val="040505"/>
        </w:rPr>
        <w:t>a</w:t>
      </w:r>
      <w:r>
        <w:rPr>
          <w:color w:val="000500"/>
        </w:rPr>
        <w:t>a</w:t>
      </w:r>
      <w:r>
        <w:rPr>
          <w:color w:val="0B250E"/>
        </w:rPr>
        <w:t>a</w:t>
      </w:r>
      <w:r>
        <w:rPr>
          <w:color w:val="3F7F50"/>
        </w:rPr>
        <w:t>a</w:t>
      </w:r>
      <w:r>
        <w:rPr>
          <w:color w:val="3D9655"/>
        </w:rPr>
        <w:t>a</w:t>
      </w:r>
      <w:r>
        <w:rPr>
          <w:color w:val="329C51"/>
        </w:rPr>
        <w:t>a</w:t>
      </w:r>
      <w:r>
        <w:rPr>
          <w:color w:val="2F9D4F"/>
        </w:rPr>
        <w:t>a</w:t>
      </w:r>
      <w:r>
        <w:rPr>
          <w:color w:val="329A52"/>
        </w:rPr>
        <w:t>a</w:t>
      </w:r>
      <w:r>
        <w:rPr>
          <w:color w:val="389556"/>
        </w:rPr>
        <w:t>a</w:t>
      </w:r>
      <w:r>
        <w:rPr>
          <w:color w:val="389655"/>
        </w:rPr>
        <w:t>a</w:t>
      </w:r>
      <w:r>
        <w:rPr>
          <w:color w:val="329D4D"/>
        </w:rPr>
        <w:t>a</w:t>
      </w:r>
      <w:r>
        <w:rPr>
          <w:color w:val="309A4B"/>
        </w:rPr>
        <w:t>a</w:t>
      </w:r>
      <w:r>
        <w:rPr>
          <w:color w:val="2F9148"/>
        </w:rPr>
        <w:t>a</w:t>
      </w:r>
      <w:r>
        <w:rPr>
          <w:color w:val="3D9355"/>
        </w:rPr>
        <w:t>a</w:t>
      </w:r>
      <w:r>
        <w:rPr>
          <w:color w:val="448B59"/>
        </w:rPr>
        <w:t>a</w:t>
      </w:r>
      <w:r>
        <w:rPr>
          <w:color w:val="3A6F49"/>
        </w:rPr>
        <w:t>a</w:t>
      </w:r>
      <w:r>
        <w:rPr>
          <w:color w:val="04210B"/>
        </w:rPr>
        <w:t>a</w:t>
      </w:r>
      <w:r>
        <w:rPr>
          <w:color w:val="000A00"/>
        </w:rPr>
        <w:t>a</w:t>
      </w:r>
      <w:r>
        <w:rPr>
          <w:color w:val="040A05"/>
        </w:rPr>
        <w:t>a</w:t>
      </w:r>
      <w:r>
        <w:rPr>
          <w:color w:val="050808"/>
        </w:rPr>
        <w:t>a</w:t>
      </w:r>
      <w:r>
        <w:rPr>
          <w:color w:val="030205"/>
        </w:rPr>
        <w:t>a</w:t>
      </w:r>
      <w:r>
        <w:rPr>
          <w:color w:val="020205"/>
        </w:rPr>
        <w:t>a</w:t>
      </w:r>
      <w:r>
        <w:rPr>
          <w:color w:val="000602"/>
        </w:rPr>
        <w:t>a</w:t>
      </w:r>
      <w:r>
        <w:rPr>
          <w:color w:val="000B01"/>
        </w:rPr>
        <w:t>a</w:t>
      </w:r>
      <w:r>
        <w:rPr>
          <w:color w:val="001203"/>
        </w:rPr>
        <w:t>a</w:t>
      </w:r>
      <w:r>
        <w:rPr>
          <w:color w:val="032310"/>
        </w:rPr>
        <w:t>a</w:t>
      </w:r>
      <w:r>
        <w:rPr>
          <w:color w:val="153B25"/>
        </w:rPr>
        <w:t>a</w:t>
      </w:r>
      <w:r>
        <w:rPr>
          <w:color w:val="2B583C"/>
        </w:rPr>
        <w:t>a</w:t>
      </w:r>
      <w:r>
        <w:rPr>
          <w:color w:val="336A49"/>
        </w:rPr>
        <w:t>a</w:t>
      </w:r>
      <w:r>
        <w:rPr>
          <w:color w:val="357550"/>
        </w:rPr>
        <w:t>a</w:t>
      </w:r>
      <w:r>
        <w:rPr>
          <w:color w:val="3E845B"/>
        </w:rPr>
        <w:t>a</w:t>
      </w:r>
      <w:r>
        <w:rPr>
          <w:color w:val="3B875A"/>
        </w:rPr>
        <w:t>a</w:t>
      </w:r>
      <w:r>
        <w:rPr>
          <w:color w:val="328554"/>
        </w:rPr>
        <w:t>a</w:t>
      </w:r>
      <w:r>
        <w:rPr>
          <w:color w:val="2F8452"/>
        </w:rPr>
        <w:t>a</w:t>
      </w:r>
      <w:r>
        <w:rPr>
          <w:color w:val="308853"/>
        </w:rPr>
        <w:t>a</w:t>
      </w:r>
      <w:r>
        <w:rPr>
          <w:color w:val="2C8A50"/>
        </w:rPr>
        <w:t>a</w:t>
      </w:r>
      <w:r>
        <w:rPr>
          <w:color w:val="2B8950"/>
        </w:rPr>
        <w:t>a</w:t>
      </w:r>
      <w:r>
        <w:rPr>
          <w:color w:val="2A874E"/>
        </w:rPr>
        <w:t>a</w:t>
      </w:r>
      <w:r>
        <w:rPr>
          <w:color w:val="28854C"/>
        </w:rPr>
        <w:t>a</w:t>
      </w:r>
      <w:r>
        <w:rPr>
          <w:color w:val="28834B"/>
        </w:rPr>
        <w:t>a</w:t>
      </w:r>
      <w:r>
        <w:rPr>
          <w:color w:val="29824A"/>
        </w:rPr>
        <w:t>a</w:t>
      </w:r>
      <w:r>
        <w:rPr>
          <w:color w:val="29824A"/>
        </w:rPr>
        <w:t>a</w:t>
      </w:r>
      <w:r>
        <w:rPr>
          <w:color w:val="2A814B"/>
        </w:rPr>
        <w:t>a</w:t>
      </w:r>
      <w:r>
        <w:rPr>
          <w:color w:val="2B804B"/>
        </w:rPr>
        <w:t>a</w:t>
      </w:r>
      <w:r>
        <w:rPr>
          <w:color w:val="2B7F4B"/>
        </w:rPr>
        <w:t>a</w:t>
      </w:r>
      <w:r>
        <w:rPr>
          <w:color w:val="2C7E4A"/>
        </w:rPr>
        <w:t>a</w:t>
      </w:r>
      <w:r>
        <w:rPr>
          <w:color w:val="2B7E4A"/>
        </w:rPr>
        <w:t>a</w:t>
      </w:r>
      <w:r>
        <w:rPr>
          <w:color w:val="287F4C"/>
        </w:rPr>
        <w:t>a</w:t>
      </w:r>
      <w:r>
        <w:rPr>
          <w:color w:val="277F4C"/>
        </w:rPr>
        <w:t>a</w:t>
      </w:r>
      <w:r>
        <w:rPr>
          <w:color w:val="277F4C"/>
        </w:rPr>
        <w:t>a</w:t>
      </w:r>
      <w:r>
        <w:rPr>
          <w:color w:val="277F4C"/>
        </w:rPr>
        <w:t>a</w:t>
      </w:r>
      <w:r>
        <w:rPr>
          <w:color w:val="287F4C"/>
        </w:rPr>
        <w:t>a</w:t>
      </w:r>
      <w:r>
        <w:rPr>
          <w:color w:val="2A7E4C"/>
        </w:rPr>
        <w:t>a</w:t>
      </w:r>
      <w:r>
        <w:rPr>
          <w:color w:val="2B7D4C"/>
        </w:rPr>
        <w:t>a</w:t>
      </w:r>
      <w:r>
        <w:rPr>
          <w:color w:val="2B7B4B"/>
        </w:rPr>
        <w:t>a</w:t>
      </w:r>
      <w:r>
        <w:rPr>
          <w:color w:val="2B7A4A"/>
        </w:rPr>
        <w:t>a</w:t>
      </w:r>
      <w:r>
        <w:rPr>
          <w:color w:val="2B7949"/>
        </w:rPr>
        <w:t>a</w:t>
      </w:r>
      <w:r>
        <w:rPr>
          <w:color w:val="2B7748"/>
        </w:rPr>
        <w:t>a</w:t>
      </w:r>
      <w:r>
        <w:rPr>
          <w:color w:val="2A7647"/>
        </w:rPr>
        <w:t>a</w:t>
      </w:r>
      <w:r>
        <w:rPr>
          <w:color w:val="2A7648"/>
        </w:rPr>
        <w:t>a</w:t>
      </w:r>
      <w:r>
        <w:rPr>
          <w:color w:val="2B764C"/>
        </w:rPr>
        <w:t>a</w:t>
      </w:r>
      <w:r>
        <w:rPr>
          <w:color w:val="2A754C"/>
        </w:rPr>
        <w:t>a</w:t>
      </w:r>
      <w:r>
        <w:rPr>
          <w:color w:val="29744B"/>
        </w:rPr>
        <w:t>a</w:t>
      </w:r>
      <w:r>
        <w:rPr>
          <w:color w:val="2A724A"/>
        </w:rPr>
        <w:t>a</w:t>
      </w:r>
      <w:r>
        <w:rPr>
          <w:color w:val="2A724A"/>
        </w:rPr>
        <w:t>a</w:t>
      </w:r>
      <w:r>
        <w:rPr>
          <w:color w:val="297149"/>
        </w:rPr>
        <w:t>a</w:t>
      </w:r>
      <w:r>
        <w:rPr>
          <w:color w:val="2A7149"/>
        </w:rPr>
        <w:t>a</w:t>
      </w:r>
      <w:r>
        <w:rPr>
          <w:color w:val="2A7149"/>
        </w:rPr>
        <w:t>a</w:t>
      </w:r>
      <w:r>
        <w:rPr>
          <w:color w:val="297048"/>
        </w:rPr>
        <w:t>a</w:t>
      </w:r>
      <w:r>
        <w:rPr>
          <w:color w:val="2B6F48"/>
        </w:rPr>
        <w:t>a</w:t>
      </w:r>
      <w:r>
        <w:rPr>
          <w:color w:val="2A6E47"/>
        </w:rPr>
        <w:t>a</w:t>
      </w:r>
      <w:r>
        <w:rPr>
          <w:color w:val="2A6E47"/>
        </w:rPr>
        <w:t>a</w:t>
      </w:r>
      <w:r>
        <w:rPr>
          <w:color w:val="2A7149"/>
        </w:rPr>
        <w:t>a</w:t>
      </w:r>
      <w:r>
        <w:rPr>
          <w:color w:val="2A7149"/>
        </w:rPr>
        <w:t>a</w:t>
      </w:r>
      <w:r>
        <w:rPr>
          <w:color w:val="2B6F48"/>
        </w:rPr>
        <w:t>a</w:t>
      </w:r>
      <w:r>
        <w:rPr>
          <w:color w:val="2B6F49"/>
        </w:rPr>
        <w:t>a</w:t>
      </w:r>
      <w:r>
        <w:rPr>
          <w:color w:val="2A6E49"/>
        </w:rPr>
        <w:t>a</w:t>
      </w:r>
      <w:r>
        <w:rPr>
          <w:color w:val="2B6D49"/>
        </w:rPr>
        <w:t>a</w:t>
      </w:r>
      <w:r>
        <w:rPr>
          <w:color w:val="2A6B48"/>
        </w:rPr>
        <w:t>a</w:t>
      </w:r>
      <w:r>
        <w:rPr>
          <w:color w:val="286947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7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86546"/>
        </w:rPr>
        <w:t>a</w:t>
      </w:r>
      <w:r>
        <w:rPr>
          <w:color w:val="286546"/>
        </w:rPr>
        <w:t>a</w:t>
      </w:r>
      <w:r>
        <w:rPr>
          <w:color w:val="296446"/>
        </w:rPr>
        <w:t>a</w:t>
      </w:r>
      <w:r>
        <w:rPr>
          <w:color w:val="286346"/>
        </w:rPr>
        <w:t>a</w:t>
      </w:r>
      <w:r>
        <w:rPr>
          <w:color w:val="286347"/>
        </w:rPr>
        <w:t>a</w:t>
      </w:r>
      <w:r>
        <w:rPr>
          <w:color w:val="296148"/>
        </w:rPr>
        <w:t>a</w:t>
      </w:r>
      <w:r>
        <w:rPr>
          <w:color w:val="296148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5F48"/>
        </w:rPr>
        <w:t>a</w:t>
      </w:r>
      <w:r>
        <w:rPr>
          <w:color w:val="2A5E47"/>
        </w:rPr>
        <w:t>a</w:t>
      </w:r>
      <w:r>
        <w:rPr>
          <w:color w:val="2A5E47"/>
        </w:rPr>
        <w:t>a</w:t>
      </w:r>
      <w:r>
        <w:rPr>
          <w:color w:val="2A5C46"/>
        </w:rPr>
        <w:t>a</w:t>
      </w:r>
      <w:r>
        <w:rPr>
          <w:color w:val="2A5B45"/>
        </w:rPr>
        <w:t>a</w:t>
      </w:r>
      <w:r>
        <w:rPr>
          <w:color w:val="2A5B45"/>
        </w:rPr>
        <w:t>a</w:t>
      </w:r>
      <w:r>
        <w:rPr>
          <w:color w:val="2A5B45"/>
        </w:rPr>
        <w:t>a</w:t>
      </w:r>
      <w:r>
        <w:rPr>
          <w:color w:val="2B5B45"/>
        </w:rPr>
        <w:t>a</w:t>
      </w:r>
      <w:r>
        <w:rPr>
          <w:color w:val="2B5B45"/>
        </w:rPr>
        <w:t>a</w:t>
      </w:r>
      <w:r>
        <w:rPr>
          <w:color w:val="2A5A44"/>
        </w:rPr>
        <w:t>a</w:t>
      </w:r>
      <w:r>
        <w:rPr>
          <w:color w:val="2B5843"/>
        </w:rPr>
        <w:t>a</w:t>
      </w:r>
      <w:r>
        <w:rPr>
          <w:color w:val="2B5843"/>
        </w:rPr>
        <w:t>a</w:t>
      </w:r>
      <w:r>
        <w:rPr>
          <w:color w:val="2B5843"/>
        </w:rPr>
        <w:t>a</w:t>
      </w:r>
      <w:r>
        <w:rPr>
          <w:color w:val="2E5844"/>
        </w:rPr>
        <w:t>a</w:t>
      </w:r>
      <w:r>
        <w:rPr>
          <w:color w:val="2E5844"/>
        </w:rPr>
        <w:t>a</w:t>
      </w:r>
      <w:r>
        <w:rPr>
          <w:color w:val="2D5743"/>
        </w:rPr>
        <w:t>a</w:t>
      </w:r>
      <w:r>
        <w:rPr>
          <w:color w:val="2F5643"/>
        </w:rPr>
        <w:t>a</w:t>
      </w:r>
      <w:r>
        <w:rPr>
          <w:color w:val="2E5542"/>
        </w:rPr>
        <w:t>a</w:t>
      </w:r>
      <w:r>
        <w:rPr>
          <w:color w:val="2E5542"/>
        </w:rPr>
        <w:t>a</w:t>
      </w:r>
      <w:r>
        <w:rPr>
          <w:color w:val="2F5442"/>
        </w:rPr>
        <w:t>a</w:t>
      </w:r>
      <w:r>
        <w:rPr>
          <w:color w:val="305543"/>
        </w:rPr>
        <w:t>a</w:t>
      </w:r>
      <w:r>
        <w:rPr>
          <w:color w:val="315644"/>
        </w:rPr>
        <w:t>a</w:t>
      </w:r>
      <w:r>
        <w:rPr>
          <w:color w:val="315443"/>
        </w:rPr>
        <w:t>a</w:t>
      </w:r>
      <w:r>
        <w:rPr>
          <w:color w:val="315342"/>
        </w:rPr>
        <w:t>a</w:t>
      </w:r>
      <w:r>
        <w:rPr>
          <w:color w:val="335544"/>
        </w:rPr>
        <w:t>a</w:t>
      </w:r>
      <w:r>
        <w:rPr>
          <w:color w:val="395B48"/>
        </w:rPr>
        <w:t>a</w:t>
      </w:r>
      <w:r>
        <w:rPr>
          <w:color w:val="3D604A"/>
        </w:rPr>
        <w:t>a</w:t>
      </w:r>
      <w:r>
        <w:rPr>
          <w:color w:val="40614C"/>
        </w:rPr>
        <w:t>a</w:t>
      </w:r>
      <w:r>
        <w:rPr>
          <w:color w:val="42634E"/>
        </w:rPr>
        <w:t>a</w:t>
      </w:r>
      <w:r>
        <w:rPr>
          <w:color w:val="43634E"/>
        </w:rPr>
        <w:t>a</w:t>
      </w:r>
      <w:r>
        <w:rPr>
          <w:color w:val="44614B"/>
        </w:rPr>
        <w:t>a</w:t>
      </w:r>
      <w:r>
        <w:rPr>
          <w:color w:val="45614B"/>
        </w:rPr>
        <w:t>a</w:t>
      </w:r>
      <w:r>
        <w:rPr>
          <w:color w:val="46624B"/>
        </w:rPr>
        <w:t>a</w:t>
      </w:r>
      <w:r>
        <w:rPr>
          <w:color w:val="48614B"/>
        </w:rPr>
        <w:t>a</w:t>
      </w:r>
      <w:r>
        <w:rPr>
          <w:color w:val="47604A"/>
        </w:rPr>
        <w:t>a</w:t>
      </w:r>
      <w:r>
        <w:rPr>
          <w:color w:val="486048"/>
        </w:rPr>
        <w:t>a</w:t>
      </w:r>
      <w:r>
        <w:rPr>
          <w:color w:val="485E47"/>
        </w:rPr>
        <w:t>a</w:t>
      </w:r>
      <w:r>
        <w:rPr>
          <w:color w:val="485E47"/>
        </w:rPr>
        <w:t>a</w:t>
      </w:r>
      <w:r>
        <w:rPr>
          <w:color w:val="475E4A"/>
        </w:rPr>
        <w:t>a</w:t>
      </w:r>
      <w:r>
        <w:rPr>
          <w:color w:val="475E4A"/>
        </w:rPr>
        <w:t>a</w:t>
      </w:r>
      <w:r>
        <w:rPr>
          <w:color w:val="475E4A"/>
        </w:rPr>
        <w:t>a</w:t>
      </w:r>
      <w:r>
        <w:rPr>
          <w:color w:val="485D4A"/>
        </w:rPr>
        <w:t>a</w:t>
      </w:r>
      <w:r>
        <w:rPr>
          <w:color w:val="495D4A"/>
        </w:rPr>
        <w:t>a</w:t>
      </w:r>
      <w:r>
        <w:rPr>
          <w:color w:val="4B5C49"/>
        </w:rPr>
        <w:t>a</w:t>
      </w:r>
      <w:r>
        <w:rPr>
          <w:color w:val="4C5B48"/>
        </w:rPr>
        <w:t>a</w:t>
      </w:r>
      <w:r>
        <w:rPr>
          <w:color w:val="4C5A48"/>
        </w:rPr>
        <w:t>a</w:t>
      </w:r>
      <w:r>
        <w:rPr>
          <w:color w:val="4C5947"/>
        </w:rPr>
        <w:t>a</w:t>
      </w:r>
      <w:r>
        <w:rPr>
          <w:color w:val="4F5A49"/>
        </w:rPr>
        <w:t>a</w:t>
      </w:r>
      <w:r>
        <w:rPr>
          <w:color w:val="545F4C"/>
        </w:rPr>
        <w:t>a</w:t>
      </w:r>
      <w:r>
        <w:rPr>
          <w:color w:val="586251"/>
        </w:rPr>
        <w:t>a</w:t>
      </w:r>
      <w:r>
        <w:rPr>
          <w:color w:val="5C6552"/>
        </w:rPr>
        <w:t>a</w:t>
      </w:r>
      <w:r>
        <w:rPr>
          <w:color w:val="5E6752"/>
        </w:rPr>
        <w:t>a</w:t>
      </w:r>
      <w:r>
        <w:rPr>
          <w:color w:val="5F6752"/>
        </w:rPr>
        <w:t>a</w:t>
      </w:r>
      <w:r>
        <w:rPr>
          <w:color w:val="616853"/>
        </w:rPr>
        <w:t>a</w:t>
      </w:r>
      <w:r>
        <w:rPr>
          <w:color w:val="626854"/>
        </w:rPr>
        <w:t>a</w:t>
      </w:r>
      <w:r>
        <w:rPr>
          <w:color w:val="636754"/>
        </w:rPr>
        <w:t>a</w:t>
      </w:r>
      <w:r>
        <w:rPr>
          <w:color w:val="646754"/>
        </w:rPr>
        <w:t>a</w:t>
      </w:r>
      <w:r>
        <w:rPr>
          <w:color w:val="646553"/>
        </w:rPr>
        <w:t>a</w:t>
      </w:r>
      <w:r>
        <w:rPr>
          <w:color w:val="666553"/>
        </w:rPr>
        <w:t>a</w:t>
      </w:r>
      <w:r>
        <w:rPr>
          <w:color w:val="656452"/>
        </w:rPr>
        <w:t>a</w:t>
      </w:r>
      <w:r>
        <w:rPr>
          <w:color w:val="666352"/>
        </w:rPr>
        <w:t>a</w:t>
      </w:r>
      <w:r>
        <w:rPr>
          <w:color w:val="656251"/>
        </w:rPr>
        <w:t>a</w:t>
      </w:r>
      <w:r>
        <w:rPr>
          <w:color w:val="656251"/>
        </w:rPr>
        <w:t>a</w:t>
      </w:r>
      <w:r>
        <w:rPr>
          <w:color w:val="6B6454"/>
        </w:rPr>
        <w:t>a</w:t>
      </w:r>
      <w:r>
        <w:rPr>
          <w:color w:val="6B6454"/>
        </w:rPr>
        <w:t>a</w:t>
      </w:r>
      <w:r>
        <w:rPr>
          <w:color w:val="6A6353"/>
        </w:rPr>
        <w:t>a</w:t>
      </w:r>
      <w:r>
        <w:rPr>
          <w:color w:val="6A6353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C6052"/>
        </w:rPr>
        <w:t>a</w:t>
      </w:r>
      <w:r>
        <w:rPr>
          <w:color w:val="6C6052"/>
        </w:rPr>
        <w:t>a</w:t>
      </w:r>
      <w:r>
        <w:rPr>
          <w:color w:val="6B5F51"/>
        </w:rPr>
        <w:t>a</w:t>
      </w:r>
      <w:r>
        <w:rPr>
          <w:color w:val="6C5E51"/>
        </w:rPr>
        <w:t>a</w:t>
      </w:r>
      <w:r>
        <w:rPr>
          <w:color w:val="6B5D50"/>
        </w:rPr>
        <w:t>a</w:t>
      </w:r>
      <w:r>
        <w:rPr>
          <w:color w:val="6B5D50"/>
        </w:rPr>
        <w:t>a</w:t>
      </w:r>
      <w:r>
        <w:rPr>
          <w:color w:val="6B5E52"/>
        </w:rPr>
        <w:t>a</w:t>
      </w:r>
      <w:r>
        <w:rPr>
          <w:color w:val="6B5F53"/>
        </w:rPr>
        <w:t>a</w:t>
      </w:r>
      <w:r>
        <w:rPr>
          <w:color w:val="6B5F53"/>
        </w:rPr>
        <w:t>a</w:t>
      </w:r>
      <w:r>
        <w:rPr>
          <w:color w:val="6A5E52"/>
        </w:rPr>
        <w:t>a</w:t>
      </w:r>
      <w:r>
        <w:rPr>
          <w:color w:val="6A5C51"/>
        </w:rPr>
        <w:t>a</w:t>
      </w:r>
      <w:r>
        <w:rPr>
          <w:color w:val="6C5B51"/>
        </w:rPr>
        <w:t>a</w:t>
      </w:r>
      <w:r>
        <w:rPr>
          <w:color w:val="6C5A51"/>
        </w:rPr>
        <w:t>a</w:t>
      </w:r>
      <w:r>
        <w:rPr>
          <w:color w:val="6D5950"/>
        </w:rPr>
        <w:t>a</w:t>
      </w:r>
      <w:r>
        <w:rPr>
          <w:color w:val="6F5850"/>
        </w:rPr>
        <w:t>a</w:t>
      </w:r>
      <w:r>
        <w:rPr>
          <w:color w:val="6F5850"/>
        </w:rPr>
        <w:t>a</w:t>
      </w:r>
      <w:r>
        <w:rPr>
          <w:color w:val="705750"/>
        </w:rPr>
        <w:t>a</w:t>
      </w:r>
      <w:r>
        <w:rPr>
          <w:color w:val="705750"/>
        </w:rPr>
        <w:t>a</w:t>
      </w:r>
      <w:r>
        <w:rPr>
          <w:color w:val="725750"/>
        </w:rPr>
        <w:t>a</w:t>
      </w:r>
      <w:r>
        <w:rPr>
          <w:color w:val="70534D"/>
        </w:rPr>
        <w:t>a</w:t>
      </w:r>
      <w:r>
        <w:rPr>
          <w:color w:val="71524D"/>
        </w:rPr>
        <w:t>a</w:t>
      </w:r>
      <w:r>
        <w:rPr>
          <w:color w:val="72534E"/>
        </w:rPr>
        <w:t>a</w:t>
      </w:r>
      <w:r>
        <w:rPr>
          <w:color w:val="74534E"/>
        </w:rPr>
        <w:t>a</w:t>
      </w:r>
      <w:r>
        <w:rPr>
          <w:color w:val="75544F"/>
        </w:rPr>
        <w:t>a</w:t>
      </w:r>
      <w:r>
        <w:rPr>
          <w:color w:val="75544F"/>
        </w:rPr>
        <w:t>a</w:t>
      </w:r>
      <w:r>
        <w:rPr>
          <w:color w:val="76534F"/>
        </w:rPr>
        <w:t>a</w:t>
      </w:r>
      <w:r>
        <w:rPr>
          <w:color w:val="76534F"/>
        </w:rPr>
        <w:t>a</w:t>
      </w:r>
      <w:r>
        <w:rPr>
          <w:color w:val="76534F"/>
        </w:rPr>
        <w:t>a</w:t>
      </w:r>
      <w:r>
        <w:rPr>
          <w:color w:val="78524F"/>
        </w:rPr>
        <w:t>a</w:t>
      </w:r>
      <w:r>
        <w:rPr>
          <w:color w:val="78524F"/>
        </w:rPr>
        <w:t>a</w:t>
      </w:r>
      <w:r>
        <w:rPr>
          <w:color w:val="77524F"/>
        </w:rPr>
        <w:t>a</w:t>
      </w:r>
      <w:r>
        <w:rPr>
          <w:color w:val="75544E"/>
        </w:rPr>
        <w:t>a</w:t>
      </w:r>
      <w:r>
        <w:rPr>
          <w:color w:val="76534D"/>
        </w:rPr>
        <w:t>a</w:t>
      </w:r>
      <w:r>
        <w:rPr>
          <w:color w:val="7B514B"/>
        </w:rPr>
        <w:t>a</w:t>
      </w:r>
      <w:r>
        <w:rPr>
          <w:color w:val="81514C"/>
        </w:rPr>
        <w:t>a</w:t>
      </w:r>
      <w:r>
        <w:rPr>
          <w:color w:val="87524F"/>
        </w:rPr>
        <w:t>a</w:t>
      </w:r>
      <w:r>
        <w:rPr>
          <w:color w:val="875651"/>
        </w:rPr>
        <w:t>a</w:t>
      </w:r>
      <w:r>
        <w:rPr>
          <w:color w:val="825A54"/>
        </w:rPr>
        <w:t>a</w:t>
      </w:r>
      <w:r>
        <w:rPr>
          <w:color w:val="70534D"/>
        </w:rPr>
        <w:t>a</w:t>
      </w:r>
      <w:r>
        <w:rPr>
          <w:color w:val="2C1A14"/>
        </w:rPr>
        <w:t>a</w:t>
      </w:r>
      <w:r>
        <w:rPr>
          <w:color w:val="070000"/>
        </w:rPr>
        <w:t>a</w:t>
      </w:r>
      <w:r>
        <w:rPr>
          <w:color w:val="0A0505"/>
        </w:rPr>
        <w:t>a</w:t>
      </w:r>
      <w:r>
        <w:rPr>
          <w:color w:val="080405"/>
        </w:rPr>
        <w:t>a</w:t>
      </w:r>
      <w:r>
        <w:rPr>
          <w:color w:val="070206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10402"/>
        </w:rPr>
        <w:t>a</w:t>
      </w:r>
      <w:r>
        <w:rPr>
          <w:color w:val="090000"/>
        </w:rPr>
        <w:t>a</w:t>
      </w:r>
      <w:r>
        <w:rPr>
          <w:color w:val="1D0305"/>
        </w:rPr>
        <w:t>a</w:t>
      </w:r>
      <w:r>
        <w:rPr>
          <w:color w:val="5D1F30"/>
        </w:rPr>
        <w:t>a</w:t>
      </w:r>
      <w:r>
        <w:rPr>
          <w:color w:val="812C44"/>
        </w:rPr>
        <w:t>a</w:t>
      </w:r>
      <w:r>
        <w:rPr>
          <w:color w:val="831E3C"/>
        </w:rPr>
        <w:t>a</w:t>
      </w:r>
      <w:r>
        <w:rPr>
          <w:color w:val="8D2442"/>
        </w:rPr>
        <w:t>a</w:t>
      </w:r>
      <w:r>
        <w:rPr>
          <w:color w:val="8A2240"/>
        </w:rPr>
        <w:t>a</w:t>
      </w:r>
    </w:p>
    <w:p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DE794"/>
        </w:rPr>
        <w:t>a</w:t>
      </w:r>
      <w:r>
        <w:rPr>
          <w:color w:val="F9E395"/>
        </w:rPr>
        <w:t>a</w:t>
      </w:r>
      <w:r>
        <w:rPr>
          <w:color w:val="F7E7A8"/>
        </w:rPr>
        <w:t>a</w:t>
      </w:r>
      <w:r>
        <w:rPr>
          <w:color w:val="867D57"/>
        </w:rPr>
        <w:t>a</w:t>
      </w:r>
      <w:r>
        <w:rPr>
          <w:color w:val="080600"/>
        </w:rPr>
        <w:t>a</w:t>
      </w:r>
      <w:r>
        <w:rPr>
          <w:color w:val="020200"/>
        </w:rPr>
        <w:t>a</w:t>
      </w:r>
      <w:r>
        <w:rPr>
          <w:color w:val="010206"/>
        </w:rPr>
        <w:t>a</w:t>
      </w:r>
      <w:r>
        <w:rPr>
          <w:color w:val="030009"/>
        </w:rPr>
        <w:t>a</w:t>
      </w:r>
      <w:r>
        <w:rPr>
          <w:color w:val="050008"/>
        </w:rPr>
        <w:t>a</w:t>
      </w:r>
      <w:r>
        <w:rPr>
          <w:color w:val="050006"/>
        </w:rPr>
        <w:t>a</w:t>
      </w:r>
      <w:r>
        <w:rPr>
          <w:color w:val="0301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306"/>
        </w:rPr>
        <w:t>a</w:t>
      </w:r>
      <w:r>
        <w:rPr>
          <w:color w:val="040106"/>
        </w:rPr>
        <w:t>a</w:t>
      </w:r>
      <w:r>
        <w:rPr>
          <w:color w:val="090006"/>
        </w:rPr>
        <w:t>a</w:t>
      </w:r>
      <w:r>
        <w:rPr>
          <w:color w:val="0B0005"/>
        </w:rPr>
        <w:t>a</w:t>
      </w:r>
      <w:r>
        <w:rPr>
          <w:color w:val="050102"/>
        </w:rPr>
        <w:t>a</w:t>
      </w:r>
      <w:r>
        <w:rPr>
          <w:color w:val="000600"/>
        </w:rPr>
        <w:t>a</w:t>
      </w:r>
      <w:r>
        <w:rPr>
          <w:color w:val="001203"/>
        </w:rPr>
        <w:t>a</w:t>
      </w:r>
      <w:r>
        <w:rPr>
          <w:color w:val="135028"/>
        </w:rPr>
        <w:t>a</w:t>
      </w:r>
      <w:r>
        <w:rPr>
          <w:color w:val="4A9F68"/>
        </w:rPr>
        <w:t>a</w:t>
      </w:r>
      <w:r>
        <w:rPr>
          <w:color w:val="52B773"/>
        </w:rPr>
        <w:t>a</w:t>
      </w:r>
      <w:r>
        <w:rPr>
          <w:color w:val="38A257"/>
        </w:rPr>
        <w:t>a</w:t>
      </w:r>
      <w:r>
        <w:rPr>
          <w:color w:val="43B261"/>
        </w:rPr>
        <w:t>a</w:t>
      </w:r>
      <w:r>
        <w:rPr>
          <w:color w:val="3FB360"/>
        </w:rPr>
        <w:t>a</w:t>
      </w:r>
      <w:r>
        <w:rPr>
          <w:color w:val="3DB15E"/>
        </w:rPr>
        <w:t>a</w:t>
      </w:r>
      <w:r>
        <w:rPr>
          <w:color w:val="3DB15E"/>
        </w:rPr>
        <w:t>a</w:t>
      </w:r>
      <w:r>
        <w:rPr>
          <w:color w:val="3DB15E"/>
        </w:rPr>
        <w:t>a</w:t>
      </w:r>
      <w:r>
        <w:rPr>
          <w:color w:val="3DB15E"/>
        </w:rPr>
        <w:t>a</w:t>
      </w:r>
      <w:r>
        <w:rPr>
          <w:color w:val="3DB15E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EAF5D"/>
        </w:rPr>
        <w:t>a</w:t>
      </w:r>
      <w:r>
        <w:rPr>
          <w:color w:val="3EAF5D"/>
        </w:rPr>
        <w:t>a</w:t>
      </w:r>
      <w:r>
        <w:rPr>
          <w:color w:val="3FB05E"/>
        </w:rPr>
        <w:t>a</w:t>
      </w:r>
      <w:r>
        <w:rPr>
          <w:color w:val="41B15F"/>
        </w:rPr>
        <w:t>a</w:t>
      </w:r>
      <w:r>
        <w:rPr>
          <w:color w:val="42B260"/>
        </w:rPr>
        <w:t>a</w:t>
      </w:r>
      <w:r>
        <w:rPr>
          <w:color w:val="43B35F"/>
        </w:rPr>
        <w:t>a</w:t>
      </w:r>
      <w:r>
        <w:rPr>
          <w:color w:val="44B460"/>
        </w:rPr>
        <w:t>a</w:t>
      </w:r>
      <w:r>
        <w:rPr>
          <w:color w:val="45B561"/>
        </w:rPr>
        <w:t>a</w:t>
      </w:r>
      <w:r>
        <w:rPr>
          <w:color w:val="44B45E"/>
        </w:rPr>
        <w:t>a</w:t>
      </w:r>
      <w:r>
        <w:rPr>
          <w:color w:val="44B45E"/>
        </w:rPr>
        <w:t>a</w:t>
      </w:r>
      <w:r>
        <w:rPr>
          <w:color w:val="44B55D"/>
        </w:rPr>
        <w:t>a</w:t>
      </w:r>
      <w:r>
        <w:rPr>
          <w:color w:val="44B55D"/>
        </w:rPr>
        <w:t>a</w:t>
      </w:r>
      <w:r>
        <w:rPr>
          <w:color w:val="44B55D"/>
        </w:rPr>
        <w:t>a</w:t>
      </w:r>
      <w:r>
        <w:rPr>
          <w:color w:val="43B55D"/>
        </w:rPr>
        <w:t>a</w:t>
      </w:r>
      <w:r>
        <w:rPr>
          <w:color w:val="41B659"/>
        </w:rPr>
        <w:t>a</w:t>
      </w:r>
      <w:r>
        <w:rPr>
          <w:color w:val="45B259"/>
        </w:rPr>
        <w:t>a</w:t>
      </w:r>
      <w:r>
        <w:rPr>
          <w:color w:val="54A760"/>
        </w:rPr>
        <w:t>a</w:t>
      </w:r>
      <w:r>
        <w:rPr>
          <w:color w:val="427744"/>
        </w:rPr>
        <w:t>a</w:t>
      </w:r>
      <w:r>
        <w:rPr>
          <w:color w:val="051705"/>
        </w:rPr>
        <w:t>a</w:t>
      </w:r>
      <w:r>
        <w:rPr>
          <w:color w:val="020701"/>
        </w:rPr>
        <w:t>a</w:t>
      </w:r>
      <w:r>
        <w:rPr>
          <w:color w:val="060903"/>
        </w:rPr>
        <w:t>a</w:t>
      </w:r>
      <w:r>
        <w:rPr>
          <w:color w:val="010302"/>
        </w:rPr>
        <w:t>a</w:t>
      </w:r>
      <w:r>
        <w:rPr>
          <w:color w:val="000304"/>
        </w:rPr>
        <w:t>a</w:t>
      </w:r>
      <w:r>
        <w:rPr>
          <w:color w:val="010303"/>
        </w:rPr>
        <w:t>a</w:t>
      </w:r>
      <w:r>
        <w:rPr>
          <w:color w:val="030102"/>
        </w:rPr>
        <w:t>a</w:t>
      </w:r>
      <w:r>
        <w:rPr>
          <w:color w:val="060000"/>
        </w:rPr>
        <w:t>a</w:t>
      </w:r>
      <w:r>
        <w:rPr>
          <w:color w:val="05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1"/>
        </w:rPr>
        <w:t>a</w:t>
      </w:r>
      <w:r>
        <w:rPr>
          <w:color w:val="000300"/>
        </w:rPr>
        <w:t>a</w:t>
      </w:r>
      <w:r>
        <w:rPr>
          <w:color w:val="020204"/>
        </w:rPr>
        <w:t>a</w:t>
      </w:r>
      <w:r>
        <w:rPr>
          <w:color w:val="030303"/>
        </w:rPr>
        <w:t>a</w:t>
      </w:r>
      <w:r>
        <w:rPr>
          <w:color w:val="000400"/>
        </w:rPr>
        <w:t>a</w:t>
      </w:r>
      <w:r>
        <w:rPr>
          <w:color w:val="0A210D"/>
        </w:rPr>
        <w:t>a</w:t>
      </w:r>
      <w:r>
        <w:rPr>
          <w:color w:val="3D794C"/>
        </w:rPr>
        <w:t>a</w:t>
      </w:r>
      <w:r>
        <w:rPr>
          <w:color w:val="3F9555"/>
        </w:rPr>
        <w:t>a</w:t>
      </w:r>
      <w:r>
        <w:rPr>
          <w:color w:val="349C51"/>
        </w:rPr>
        <w:t>a</w:t>
      </w:r>
      <w:r>
        <w:rPr>
          <w:color w:val="2F9D4F"/>
        </w:rPr>
        <w:t>a</w:t>
      </w:r>
      <w:r>
        <w:rPr>
          <w:color w:val="329A52"/>
        </w:rPr>
        <w:t>a</w:t>
      </w:r>
      <w:r>
        <w:rPr>
          <w:color w:val="369556"/>
        </w:rPr>
        <w:t>a</w:t>
      </w:r>
      <w:r>
        <w:rPr>
          <w:color w:val="399555"/>
        </w:rPr>
        <w:t>a</w:t>
      </w:r>
      <w:r>
        <w:rPr>
          <w:color w:val="379A50"/>
        </w:rPr>
        <w:t>a</w:t>
      </w:r>
      <w:r>
        <w:rPr>
          <w:color w:val="379C50"/>
        </w:rPr>
        <w:t>a</w:t>
      </w:r>
      <w:r>
        <w:rPr>
          <w:color w:val="2F9149"/>
        </w:rPr>
        <w:t>a</w:t>
      </w:r>
      <w:r>
        <w:rPr>
          <w:color w:val="33904E"/>
        </w:rPr>
        <w:t>a</w:t>
      </w:r>
      <w:r>
        <w:rPr>
          <w:color w:val="43935B"/>
        </w:rPr>
        <w:t>a</w:t>
      </w:r>
      <w:r>
        <w:rPr>
          <w:color w:val="4C8C60"/>
        </w:rPr>
        <w:t>a</w:t>
      </w:r>
      <w:r>
        <w:rPr>
          <w:color w:val="325F3F"/>
        </w:rPr>
        <w:t>a</w:t>
      </w:r>
      <w:r>
        <w:rPr>
          <w:color w:val="0C2612"/>
        </w:rPr>
        <w:t>a</w:t>
      </w:r>
      <w:r>
        <w:rPr>
          <w:color w:val="000900"/>
        </w:rPr>
        <w:t>a</w:t>
      </w:r>
      <w:r>
        <w:rPr>
          <w:color w:val="000A00"/>
        </w:rPr>
        <w:t>a</w:t>
      </w:r>
      <w:r>
        <w:rPr>
          <w:color w:val="000701"/>
        </w:rPr>
        <w:t>a</w:t>
      </w:r>
      <w:r>
        <w:rPr>
          <w:color w:val="010F04"/>
        </w:rPr>
        <w:t>a</w:t>
      </w:r>
      <w:r>
        <w:rPr>
          <w:color w:val="03200B"/>
        </w:rPr>
        <w:t>a</w:t>
      </w:r>
      <w:r>
        <w:rPr>
          <w:color w:val="043618"/>
        </w:rPr>
        <w:t>a</w:t>
      </w:r>
      <w:r>
        <w:rPr>
          <w:color w:val="1D5334"/>
        </w:rPr>
        <w:t>a</w:t>
      </w:r>
      <w:r>
        <w:rPr>
          <w:color w:val="336C4A"/>
        </w:rPr>
        <w:t>a</w:t>
      </w:r>
      <w:r>
        <w:rPr>
          <w:color w:val="3F7D58"/>
        </w:rPr>
        <w:t>a</w:t>
      </w:r>
      <w:r>
        <w:rPr>
          <w:color w:val="468962"/>
        </w:rPr>
        <w:t>a</w:t>
      </w:r>
      <w:r>
        <w:rPr>
          <w:color w:val="418B5F"/>
        </w:rPr>
        <w:t>a</w:t>
      </w:r>
      <w:r>
        <w:rPr>
          <w:color w:val="3A8859"/>
        </w:rPr>
        <w:t>a</w:t>
      </w:r>
      <w:r>
        <w:rPr>
          <w:color w:val="368B58"/>
        </w:rPr>
        <w:t>a</w:t>
      </w:r>
      <w:r>
        <w:rPr>
          <w:color w:val="318B54"/>
        </w:rPr>
        <w:t>a</w:t>
      </w:r>
      <w:r>
        <w:rPr>
          <w:color w:val="2C8951"/>
        </w:rPr>
        <w:t>a</w:t>
      </w:r>
      <w:r>
        <w:rPr>
          <w:color w:val="2A8951"/>
        </w:rPr>
        <w:t>a</w:t>
      </w:r>
      <w:r>
        <w:rPr>
          <w:color w:val="298B50"/>
        </w:rPr>
        <w:t>a</w:t>
      </w:r>
      <w:r>
        <w:rPr>
          <w:color w:val="288C4F"/>
        </w:rPr>
        <w:t>a</w:t>
      </w:r>
      <w:r>
        <w:rPr>
          <w:color w:val="278C4D"/>
        </w:rPr>
        <w:t>a</w:t>
      </w:r>
      <w:r>
        <w:rPr>
          <w:color w:val="27894C"/>
        </w:rPr>
        <w:t>a</w:t>
      </w:r>
      <w:r>
        <w:rPr>
          <w:color w:val="27864C"/>
        </w:rPr>
        <w:t>a</w:t>
      </w:r>
      <w:r>
        <w:rPr>
          <w:color w:val="28834A"/>
        </w:rPr>
        <w:t>a</w:t>
      </w:r>
      <w:r>
        <w:rPr>
          <w:color w:val="29824A"/>
        </w:rPr>
        <w:t>a</w:t>
      </w:r>
      <w:r>
        <w:rPr>
          <w:color w:val="2C804C"/>
        </w:rPr>
        <w:t>a</w:t>
      </w:r>
      <w:r>
        <w:rPr>
          <w:color w:val="2E7F4D"/>
        </w:rPr>
        <w:t>a</w:t>
      </w:r>
      <w:r>
        <w:rPr>
          <w:color w:val="2F7D4D"/>
        </w:rPr>
        <w:t>a</w:t>
      </w:r>
      <w:r>
        <w:rPr>
          <w:color w:val="327B4D"/>
        </w:rPr>
        <w:t>a</w:t>
      </w:r>
      <w:r>
        <w:rPr>
          <w:color w:val="317A4C"/>
        </w:rPr>
        <w:t>a</w:t>
      </w:r>
      <w:r>
        <w:rPr>
          <w:color w:val="317A4C"/>
        </w:rPr>
        <w:t>a</w:t>
      </w:r>
      <w:r>
        <w:rPr>
          <w:color w:val="2E7C4C"/>
        </w:rPr>
        <w:t>a</w:t>
      </w:r>
      <w:r>
        <w:rPr>
          <w:color w:val="2A7E4C"/>
        </w:rPr>
        <w:t>a</w:t>
      </w:r>
      <w:r>
        <w:rPr>
          <w:color w:val="2A7E4C"/>
        </w:rPr>
        <w:t>a</w:t>
      </w:r>
      <w:r>
        <w:rPr>
          <w:color w:val="2B7D4C"/>
        </w:rPr>
        <w:t>a</w:t>
      </w:r>
      <w:r>
        <w:rPr>
          <w:color w:val="2A7C4B"/>
        </w:rPr>
        <w:t>a</w:t>
      </w:r>
      <w:r>
        <w:rPr>
          <w:color w:val="2C7B4B"/>
        </w:rPr>
        <w:t>a</w:t>
      </w:r>
      <w:r>
        <w:rPr>
          <w:color w:val="2C7B4B"/>
        </w:rPr>
        <w:t>a</w:t>
      </w:r>
      <w:r>
        <w:rPr>
          <w:color w:val="2C7A4A"/>
        </w:rPr>
        <w:t>a</w:t>
      </w:r>
      <w:r>
        <w:rPr>
          <w:color w:val="2D794A"/>
        </w:rPr>
        <w:t>a</w:t>
      </w:r>
      <w:r>
        <w:rPr>
          <w:color w:val="2C7749"/>
        </w:rPr>
        <w:t>a</w:t>
      </w:r>
      <w:r>
        <w:rPr>
          <w:color w:val="2D7648"/>
        </w:rPr>
        <w:t>a</w:t>
      </w:r>
      <w:r>
        <w:rPr>
          <w:color w:val="2C7547"/>
        </w:rPr>
        <w:t>a</w:t>
      </w:r>
      <w:r>
        <w:rPr>
          <w:color w:val="2C7548"/>
        </w:rPr>
        <w:t>a</w:t>
      </w:r>
      <w:r>
        <w:rPr>
          <w:color w:val="2A754D"/>
        </w:rPr>
        <w:t>a</w:t>
      </w:r>
      <w:r>
        <w:rPr>
          <w:color w:val="2A754E"/>
        </w:rPr>
        <w:t>a</w:t>
      </w:r>
      <w:r>
        <w:rPr>
          <w:color w:val="29744D"/>
        </w:rPr>
        <w:t>a</w:t>
      </w:r>
      <w:r>
        <w:rPr>
          <w:color w:val="2A724C"/>
        </w:rPr>
        <w:t>a</w:t>
      </w:r>
      <w:r>
        <w:rPr>
          <w:color w:val="29714B"/>
        </w:rPr>
        <w:t>a</w:t>
      </w:r>
      <w:r>
        <w:rPr>
          <w:color w:val="29714B"/>
        </w:rPr>
        <w:t>a</w:t>
      </w:r>
      <w:r>
        <w:rPr>
          <w:color w:val="2A704B"/>
        </w:rPr>
        <w:t>a</w:t>
      </w:r>
      <w:r>
        <w:rPr>
          <w:color w:val="2A704B"/>
        </w:rPr>
        <w:t>a</w:t>
      </w:r>
      <w:r>
        <w:rPr>
          <w:color w:val="296F4A"/>
        </w:rPr>
        <w:t>a</w:t>
      </w:r>
      <w:r>
        <w:rPr>
          <w:color w:val="2B6F4A"/>
        </w:rPr>
        <w:t>a</w:t>
      </w:r>
      <w:r>
        <w:rPr>
          <w:color w:val="2A6E49"/>
        </w:rPr>
        <w:t>a</w:t>
      </w:r>
      <w:r>
        <w:rPr>
          <w:color w:val="2A6E49"/>
        </w:rPr>
        <w:t>a</w:t>
      </w:r>
      <w:r>
        <w:rPr>
          <w:color w:val="2A7149"/>
        </w:rPr>
        <w:t>a</w:t>
      </w:r>
      <w:r>
        <w:rPr>
          <w:color w:val="297048"/>
        </w:rPr>
        <w:t>a</w:t>
      </w:r>
      <w:r>
        <w:rPr>
          <w:color w:val="2B6F48"/>
        </w:rPr>
        <w:t>a</w:t>
      </w:r>
      <w:r>
        <w:rPr>
          <w:color w:val="2A6E49"/>
        </w:rPr>
        <w:t>a</w:t>
      </w:r>
      <w:r>
        <w:rPr>
          <w:color w:val="2A6E49"/>
        </w:rPr>
        <w:t>a</w:t>
      </w:r>
      <w:r>
        <w:rPr>
          <w:color w:val="2B6D49"/>
        </w:rPr>
        <w:t>a</w:t>
      </w:r>
      <w:r>
        <w:rPr>
          <w:color w:val="2A6B48"/>
        </w:rPr>
        <w:t>a</w:t>
      </w:r>
      <w:r>
        <w:rPr>
          <w:color w:val="286947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7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86546"/>
        </w:rPr>
        <w:t>a</w:t>
      </w:r>
      <w:r>
        <w:rPr>
          <w:color w:val="286546"/>
        </w:rPr>
        <w:t>a</w:t>
      </w:r>
      <w:r>
        <w:rPr>
          <w:color w:val="286345"/>
        </w:rPr>
        <w:t>a</w:t>
      </w:r>
      <w:r>
        <w:rPr>
          <w:color w:val="286346"/>
        </w:rPr>
        <w:t>a</w:t>
      </w:r>
      <w:r>
        <w:rPr>
          <w:color w:val="286347"/>
        </w:rPr>
        <w:t>a</w:t>
      </w:r>
      <w:r>
        <w:rPr>
          <w:color w:val="296148"/>
        </w:rPr>
        <w:t>a</w:t>
      </w:r>
      <w:r>
        <w:rPr>
          <w:color w:val="296148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6049"/>
        </w:rPr>
        <w:t>a</w:t>
      </w:r>
      <w:r>
        <w:rPr>
          <w:color w:val="2A5F48"/>
        </w:rPr>
        <w:t>a</w:t>
      </w:r>
      <w:r>
        <w:rPr>
          <w:color w:val="2A5E48"/>
        </w:rPr>
        <w:t>a</w:t>
      </w:r>
      <w:r>
        <w:rPr>
          <w:color w:val="2A5E48"/>
        </w:rPr>
        <w:t>a</w:t>
      </w:r>
      <w:r>
        <w:rPr>
          <w:color w:val="2A5C47"/>
        </w:rPr>
        <w:t>a</w:t>
      </w:r>
      <w:r>
        <w:rPr>
          <w:color w:val="2A5B46"/>
        </w:rPr>
        <w:t>a</w:t>
      </w:r>
      <w:r>
        <w:rPr>
          <w:color w:val="2A5B46"/>
        </w:rPr>
        <w:t>a</w:t>
      </w:r>
      <w:r>
        <w:rPr>
          <w:color w:val="2A5B46"/>
        </w:rPr>
        <w:t>a</w:t>
      </w:r>
      <w:r>
        <w:rPr>
          <w:color w:val="2B5A46"/>
        </w:rPr>
        <w:t>a</w:t>
      </w:r>
      <w:r>
        <w:rPr>
          <w:color w:val="2A5945"/>
        </w:rPr>
        <w:t>a</w:t>
      </w:r>
      <w:r>
        <w:rPr>
          <w:color w:val="2A5945"/>
        </w:rPr>
        <w:t>a</w:t>
      </w:r>
      <w:r>
        <w:rPr>
          <w:color w:val="2C5945"/>
        </w:rPr>
        <w:t>a</w:t>
      </w:r>
      <w:r>
        <w:rPr>
          <w:color w:val="2B5844"/>
        </w:rPr>
        <w:t>a</w:t>
      </w:r>
      <w:r>
        <w:rPr>
          <w:color w:val="2B5844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D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543"/>
        </w:rPr>
        <w:t>a</w:t>
      </w:r>
      <w:r>
        <w:rPr>
          <w:color w:val="305544"/>
        </w:rPr>
        <w:t>a</w:t>
      </w:r>
      <w:r>
        <w:rPr>
          <w:color w:val="315645"/>
        </w:rPr>
        <w:t>a</w:t>
      </w:r>
      <w:r>
        <w:rPr>
          <w:color w:val="2F5443"/>
        </w:rPr>
        <w:t>a</w:t>
      </w:r>
      <w:r>
        <w:rPr>
          <w:color w:val="305242"/>
        </w:rPr>
        <w:t>a</w:t>
      </w:r>
      <w:r>
        <w:rPr>
          <w:color w:val="325444"/>
        </w:rPr>
        <w:t>a</w:t>
      </w:r>
      <w:r>
        <w:rPr>
          <w:color w:val="365848"/>
        </w:rPr>
        <w:t>a</w:t>
      </w:r>
      <w:r>
        <w:rPr>
          <w:color w:val="3B5E4A"/>
        </w:rPr>
        <w:t>a</w:t>
      </w:r>
      <w:r>
        <w:rPr>
          <w:color w:val="3D604A"/>
        </w:rPr>
        <w:t>a</w:t>
      </w:r>
      <w:r>
        <w:rPr>
          <w:color w:val="41624D"/>
        </w:rPr>
        <w:t>a</w:t>
      </w:r>
      <w:r>
        <w:rPr>
          <w:color w:val="43634E"/>
        </w:rPr>
        <w:t>a</w:t>
      </w:r>
      <w:r>
        <w:rPr>
          <w:color w:val="43634E"/>
        </w:rPr>
        <w:t>a</w:t>
      </w:r>
      <w:r>
        <w:rPr>
          <w:color w:val="44614B"/>
        </w:rPr>
        <w:t>a</w:t>
      </w:r>
      <w:r>
        <w:rPr>
          <w:color w:val="45614B"/>
        </w:rPr>
        <w:t>a</w:t>
      </w:r>
      <w:r>
        <w:rPr>
          <w:color w:val="46624B"/>
        </w:rPr>
        <w:t>a</w:t>
      </w:r>
      <w:r>
        <w:rPr>
          <w:color w:val="48614B"/>
        </w:rPr>
        <w:t>a</w:t>
      </w:r>
      <w:r>
        <w:rPr>
          <w:color w:val="48614A"/>
        </w:rPr>
        <w:t>a</w:t>
      </w:r>
      <w:r>
        <w:rPr>
          <w:color w:val="486048"/>
        </w:rPr>
        <w:t>a</w:t>
      </w:r>
      <w:r>
        <w:rPr>
          <w:color w:val="495F48"/>
        </w:rPr>
        <w:t>a</w:t>
      </w:r>
      <w:r>
        <w:rPr>
          <w:color w:val="485E47"/>
        </w:rPr>
        <w:t>a</w:t>
      </w:r>
      <w:r>
        <w:rPr>
          <w:color w:val="475E4A"/>
        </w:rPr>
        <w:t>a</w:t>
      </w:r>
      <w:r>
        <w:rPr>
          <w:color w:val="485D4A"/>
        </w:rPr>
        <w:t>a</w:t>
      </w:r>
      <w:r>
        <w:rPr>
          <w:color w:val="485D4A"/>
        </w:rPr>
        <w:t>a</w:t>
      </w:r>
      <w:r>
        <w:rPr>
          <w:color w:val="4A5D4A"/>
        </w:rPr>
        <w:t>a</w:t>
      </w:r>
      <w:r>
        <w:rPr>
          <w:color w:val="4A5D4A"/>
        </w:rPr>
        <w:t>a</w:t>
      </w:r>
      <w:r>
        <w:rPr>
          <w:color w:val="4B5C49"/>
        </w:rPr>
        <w:t>a</w:t>
      </w:r>
      <w:r>
        <w:rPr>
          <w:color w:val="4F5E4B"/>
        </w:rPr>
        <w:t>a</w:t>
      </w:r>
      <w:r>
        <w:rPr>
          <w:color w:val="4F5E49"/>
        </w:rPr>
        <w:t>a</w:t>
      </w:r>
      <w:r>
        <w:rPr>
          <w:color w:val="515E4A"/>
        </w:rPr>
        <w:t>a</w:t>
      </w:r>
      <w:r>
        <w:rPr>
          <w:color w:val="54604C"/>
        </w:rPr>
        <w:t>a</w:t>
      </w:r>
      <w:r>
        <w:rPr>
          <w:color w:val="58634E"/>
        </w:rPr>
        <w:t>a</w:t>
      </w:r>
      <w:r>
        <w:rPr>
          <w:color w:val="5D6652"/>
        </w:rPr>
        <w:t>a</w:t>
      </w:r>
      <w:r>
        <w:rPr>
          <w:color w:val="606853"/>
        </w:rPr>
        <w:t>a</w:t>
      </w:r>
      <w:r>
        <w:rPr>
          <w:color w:val="646953"/>
        </w:rPr>
        <w:t>a</w:t>
      </w:r>
      <w:r>
        <w:rPr>
          <w:color w:val="646953"/>
        </w:rPr>
        <w:t>a</w:t>
      </w:r>
      <w:r>
        <w:rPr>
          <w:color w:val="656853"/>
        </w:rPr>
        <w:t>a</w:t>
      </w:r>
      <w:r>
        <w:rPr>
          <w:color w:val="666954"/>
        </w:rPr>
        <w:t>a</w:t>
      </w:r>
      <w:r>
        <w:rPr>
          <w:color w:val="676954"/>
        </w:rPr>
        <w:t>a</w:t>
      </w:r>
      <w:r>
        <w:rPr>
          <w:color w:val="666853"/>
        </w:rPr>
        <w:t>a</w:t>
      </w:r>
      <w:r>
        <w:rPr>
          <w:color w:val="646651"/>
        </w:rPr>
        <w:t>a</w:t>
      </w:r>
      <w:r>
        <w:rPr>
          <w:color w:val="666551"/>
        </w:rPr>
        <w:t>a</w:t>
      </w:r>
      <w:r>
        <w:rPr>
          <w:color w:val="666551"/>
        </w:rPr>
        <w:t>a</w:t>
      </w:r>
      <w:r>
        <w:rPr>
          <w:color w:val="666350"/>
        </w:rPr>
        <w:t>a</w:t>
      </w:r>
      <w:r>
        <w:rPr>
          <w:color w:val="666350"/>
        </w:rPr>
        <w:t>a</w:t>
      </w:r>
      <w:r>
        <w:rPr>
          <w:color w:val="65624F"/>
        </w:rPr>
        <w:t>a</w:t>
      </w:r>
      <w:r>
        <w:rPr>
          <w:color w:val="6B6454"/>
        </w:rPr>
        <w:t>a</w:t>
      </w:r>
      <w:r>
        <w:rPr>
          <w:color w:val="6A6353"/>
        </w:rPr>
        <w:t>a</w:t>
      </w:r>
      <w:r>
        <w:rPr>
          <w:color w:val="6A63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A6152"/>
        </w:rPr>
        <w:t>a</w:t>
      </w:r>
      <w:r>
        <w:rPr>
          <w:color w:val="6C6052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B5D50"/>
        </w:rPr>
        <w:t>a</w:t>
      </w:r>
      <w:r>
        <w:rPr>
          <w:color w:val="6B5D50"/>
        </w:rPr>
        <w:t>a</w:t>
      </w:r>
      <w:r>
        <w:rPr>
          <w:color w:val="6B5D50"/>
        </w:rPr>
        <w:t>a</w:t>
      </w:r>
      <w:r>
        <w:rPr>
          <w:color w:val="6B5E52"/>
        </w:rPr>
        <w:t>a</w:t>
      </w:r>
      <w:r>
        <w:rPr>
          <w:color w:val="6B5E55"/>
        </w:rPr>
        <w:t>a</w:t>
      </w:r>
      <w:r>
        <w:rPr>
          <w:color w:val="6B5E55"/>
        </w:rPr>
        <w:t>a</w:t>
      </w:r>
      <w:r>
        <w:rPr>
          <w:color w:val="6A5D54"/>
        </w:rPr>
        <w:t>a</w:t>
      </w:r>
      <w:r>
        <w:rPr>
          <w:color w:val="6A5C53"/>
        </w:rPr>
        <w:t>a</w:t>
      </w:r>
      <w:r>
        <w:rPr>
          <w:color w:val="6C5B53"/>
        </w:rPr>
        <w:t>a</w:t>
      </w:r>
      <w:r>
        <w:rPr>
          <w:color w:val="6C5A53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F5852"/>
        </w:rPr>
        <w:t>a</w:t>
      </w:r>
      <w:r>
        <w:rPr>
          <w:color w:val="705752"/>
        </w:rPr>
        <w:t>a</w:t>
      </w:r>
      <w:r>
        <w:rPr>
          <w:color w:val="705752"/>
        </w:rPr>
        <w:t>a</w:t>
      </w:r>
      <w:r>
        <w:rPr>
          <w:color w:val="725652"/>
        </w:rPr>
        <w:t>a</w:t>
      </w:r>
      <w:r>
        <w:rPr>
          <w:color w:val="715450"/>
        </w:rPr>
        <w:t>a</w:t>
      </w:r>
      <w:r>
        <w:rPr>
          <w:color w:val="725350"/>
        </w:rPr>
        <w:t>a</w:t>
      </w:r>
      <w:r>
        <w:rPr>
          <w:color w:val="725350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0"/>
        </w:rPr>
        <w:t>a</w:t>
      </w:r>
      <w:r>
        <w:rPr>
          <w:color w:val="75544E"/>
        </w:rPr>
        <w:t>a</w:t>
      </w:r>
      <w:r>
        <w:rPr>
          <w:color w:val="76534D"/>
        </w:rPr>
        <w:t>a</w:t>
      </w:r>
      <w:r>
        <w:rPr>
          <w:color w:val="7C524C"/>
        </w:rPr>
        <w:t>a</w:t>
      </w:r>
      <w:r>
        <w:rPr>
          <w:color w:val="83514D"/>
        </w:rPr>
        <w:t>a</w:t>
      </w:r>
      <w:r>
        <w:rPr>
          <w:color w:val="88524D"/>
        </w:rPr>
        <w:t>a</w:t>
      </w:r>
      <w:r>
        <w:rPr>
          <w:color w:val="88564F"/>
        </w:rPr>
        <w:t>a</w:t>
      </w:r>
      <w:r>
        <w:rPr>
          <w:color w:val="845953"/>
        </w:rPr>
        <w:t>a</w:t>
      </w:r>
      <w:r>
        <w:rPr>
          <w:color w:val="795951"/>
        </w:rPr>
        <w:t>a</w:t>
      </w:r>
      <w:r>
        <w:rPr>
          <w:color w:val="3C2821"/>
        </w:rPr>
        <w:t>a</w:t>
      </w:r>
      <w:r>
        <w:rPr>
          <w:color w:val="0A0000"/>
        </w:rPr>
        <w:t>a</w:t>
      </w:r>
      <w:r>
        <w:rPr>
          <w:color w:val="0A0404"/>
        </w:rPr>
        <w:t>a</w:t>
      </w:r>
      <w:r>
        <w:rPr>
          <w:color w:val="070305"/>
        </w:rPr>
        <w:t>a</w:t>
      </w:r>
      <w:r>
        <w:rPr>
          <w:color w:val="080307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50000"/>
        </w:rPr>
        <w:t>a</w:t>
      </w:r>
      <w:r>
        <w:rPr>
          <w:color w:val="170103"/>
        </w:rPr>
        <w:t>a</w:t>
      </w:r>
      <w:r>
        <w:rPr>
          <w:color w:val="511827"/>
        </w:rPr>
        <w:t>a</w:t>
      </w:r>
      <w:r>
        <w:rPr>
          <w:color w:val="7B2A42"/>
        </w:rPr>
        <w:t>a</w:t>
      </w:r>
      <w:r>
        <w:rPr>
          <w:color w:val="83203D"/>
        </w:rPr>
        <w:t>a</w:t>
      </w:r>
      <w:r>
        <w:rPr>
          <w:color w:val="8D2542"/>
        </w:rPr>
        <w:t>a</w:t>
      </w:r>
      <w:r>
        <w:rPr>
          <w:color w:val="89223F"/>
        </w:rPr>
        <w:t>a</w:t>
      </w:r>
    </w:p>
    <w:p>
      <w:r>
        <w:rPr>
          <w:color w:val="FCE693"/>
        </w:rPr>
        <w:t>a</w:t>
      </w:r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BE593"/>
        </w:rPr>
        <w:t>a</w:t>
      </w:r>
      <w:r>
        <w:rPr>
          <w:color w:val="FDE79A"/>
        </w:rPr>
        <w:t>a</w:t>
      </w:r>
      <w:r>
        <w:rPr>
          <w:color w:val="F2E3A6"/>
        </w:rPr>
        <w:t>a</w:t>
      </w:r>
      <w:r>
        <w:rPr>
          <w:color w:val="5E5632"/>
        </w:rPr>
        <w:t>a</w:t>
      </w:r>
      <w:r>
        <w:rPr>
          <w:color w:val="050400"/>
        </w:rPr>
        <w:t>a</w:t>
      </w:r>
      <w:r>
        <w:rPr>
          <w:color w:val="040402"/>
        </w:rPr>
        <w:t>a</w:t>
      </w:r>
      <w:r>
        <w:rPr>
          <w:color w:val="000106"/>
        </w:rPr>
        <w:t>a</w:t>
      </w:r>
      <w:r>
        <w:rPr>
          <w:color w:val="02000B"/>
        </w:rPr>
        <w:t>a</w:t>
      </w:r>
      <w:r>
        <w:rPr>
          <w:color w:val="050008"/>
        </w:rPr>
        <w:t>a</w:t>
      </w:r>
      <w:r>
        <w:rPr>
          <w:color w:val="050006"/>
        </w:rPr>
        <w:t>a</w:t>
      </w:r>
      <w:r>
        <w:rPr>
          <w:color w:val="0400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4"/>
        </w:rPr>
        <w:t>a</w:t>
      </w:r>
      <w:r>
        <w:rPr>
          <w:color w:val="020205"/>
        </w:rPr>
        <w:t>a</w:t>
      </w:r>
      <w:r>
        <w:rPr>
          <w:color w:val="050006"/>
        </w:rPr>
        <w:t>a</w:t>
      </w:r>
      <w:r>
        <w:rPr>
          <w:color w:val="060006"/>
        </w:rPr>
        <w:t>a</w:t>
      </w:r>
      <w:r>
        <w:rPr>
          <w:color w:val="040105"/>
        </w:rPr>
        <w:t>a</w:t>
      </w:r>
      <w:r>
        <w:rPr>
          <w:color w:val="010303"/>
        </w:rPr>
        <w:t>a</w:t>
      </w:r>
      <w:r>
        <w:rPr>
          <w:color w:val="020A02"/>
        </w:rPr>
        <w:t>a</w:t>
      </w:r>
      <w:r>
        <w:rPr>
          <w:color w:val="05200B"/>
        </w:rPr>
        <w:t>a</w:t>
      </w:r>
      <w:r>
        <w:rPr>
          <w:color w:val="2E6A41"/>
        </w:rPr>
        <w:t>a</w:t>
      </w:r>
      <w:r>
        <w:rPr>
          <w:color w:val="56AA71"/>
        </w:rPr>
        <w:t>a</w:t>
      </w:r>
      <w:r>
        <w:rPr>
          <w:color w:val="43A864"/>
        </w:rPr>
        <w:t>a</w:t>
      </w:r>
      <w:r>
        <w:rPr>
          <w:color w:val="3CAB5E"/>
        </w:rPr>
        <w:t>a</w:t>
      </w:r>
      <w:r>
        <w:rPr>
          <w:color w:val="3CB05E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CB05D"/>
        </w:rPr>
        <w:t>a</w:t>
      </w:r>
      <w:r>
        <w:rPr>
          <w:color w:val="3BB0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E5C"/>
        </w:rPr>
        <w:t>a</w:t>
      </w:r>
      <w:r>
        <w:rPr>
          <w:color w:val="3CAB5A"/>
        </w:rPr>
        <w:t>a</w:t>
      </w:r>
      <w:r>
        <w:rPr>
          <w:color w:val="3EAD5B"/>
        </w:rPr>
        <w:t>a</w:t>
      </w:r>
      <w:r>
        <w:rPr>
          <w:color w:val="3FAE5C"/>
        </w:rPr>
        <w:t>a</w:t>
      </w:r>
      <w:r>
        <w:rPr>
          <w:color w:val="41B05D"/>
        </w:rPr>
        <w:t>a</w:t>
      </w:r>
      <w:r>
        <w:rPr>
          <w:color w:val="43B25E"/>
        </w:rPr>
        <w:t>a</w:t>
      </w:r>
      <w:r>
        <w:rPr>
          <w:color w:val="44B35F"/>
        </w:rPr>
        <w:t>a</w:t>
      </w:r>
      <w:r>
        <w:rPr>
          <w:color w:val="43B25C"/>
        </w:rPr>
        <w:t>a</w:t>
      </w:r>
      <w:r>
        <w:rPr>
          <w:color w:val="43B35C"/>
        </w:rPr>
        <w:t>a</w:t>
      </w:r>
      <w:r>
        <w:rPr>
          <w:color w:val="43B45C"/>
        </w:rPr>
        <w:t>a</w:t>
      </w:r>
      <w:r>
        <w:rPr>
          <w:color w:val="44B55C"/>
        </w:rPr>
        <w:t>a</w:t>
      </w:r>
      <w:r>
        <w:rPr>
          <w:color w:val="44B55C"/>
        </w:rPr>
        <w:t>a</w:t>
      </w:r>
      <w:r>
        <w:rPr>
          <w:color w:val="44B65A"/>
        </w:rPr>
        <w:t>a</w:t>
      </w:r>
      <w:r>
        <w:rPr>
          <w:color w:val="3FB352"/>
        </w:rPr>
        <w:t>a</w:t>
      </w:r>
      <w:r>
        <w:rPr>
          <w:color w:val="45B554"/>
        </w:rPr>
        <w:t>a</w:t>
      </w:r>
      <w:r>
        <w:rPr>
          <w:color w:val="50B05D"/>
        </w:rPr>
        <w:t>a</w:t>
      </w:r>
      <w:r>
        <w:rPr>
          <w:color w:val="59A363"/>
        </w:rPr>
        <w:t>a</w:t>
      </w:r>
      <w:r>
        <w:rPr>
          <w:color w:val="265A2D"/>
        </w:rPr>
        <w:t>a</w:t>
      </w:r>
      <w:r>
        <w:rPr>
          <w:color w:val="001504"/>
        </w:rPr>
        <w:t>a</w:t>
      </w:r>
      <w:r>
        <w:rPr>
          <w:color w:val="000900"/>
        </w:rPr>
        <w:t>a</w:t>
      </w:r>
      <w:r>
        <w:rPr>
          <w:color w:val="010402"/>
        </w:rPr>
        <w:t>a</w:t>
      </w:r>
      <w:r>
        <w:rPr>
          <w:color w:val="030104"/>
        </w:rPr>
        <w:t>a</w:t>
      </w:r>
      <w:r>
        <w:rPr>
          <w:color w:val="040103"/>
        </w:rPr>
        <w:t>a</w:t>
      </w:r>
      <w:r>
        <w:rPr>
          <w:color w:val="050102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1"/>
        </w:rPr>
        <w:t>a</w:t>
      </w:r>
      <w:r>
        <w:rPr>
          <w:color w:val="010602"/>
        </w:rPr>
        <w:t>a</w:t>
      </w:r>
      <w:r>
        <w:rPr>
          <w:color w:val="020204"/>
        </w:rPr>
        <w:t>a</w:t>
      </w:r>
      <w:r>
        <w:rPr>
          <w:color w:val="030203"/>
        </w:rPr>
        <w:t>a</w:t>
      </w:r>
      <w:r>
        <w:rPr>
          <w:color w:val="000801"/>
        </w:rPr>
        <w:t>a</w:t>
      </w:r>
      <w:r>
        <w:rPr>
          <w:color w:val="081E0A"/>
        </w:rPr>
        <w:t>a</w:t>
      </w:r>
      <w:r>
        <w:rPr>
          <w:color w:val="387245"/>
        </w:rPr>
        <w:t>a</w:t>
      </w:r>
      <w:r>
        <w:rPr>
          <w:color w:val="409555"/>
        </w:rPr>
        <w:t>a</w:t>
      </w:r>
      <w:r>
        <w:rPr>
          <w:color w:val="349C51"/>
        </w:rPr>
        <w:t>a</w:t>
      </w:r>
      <w:r>
        <w:rPr>
          <w:color w:val="309C4F"/>
        </w:rPr>
        <w:t>a</w:t>
      </w:r>
      <w:r>
        <w:rPr>
          <w:color w:val="329952"/>
        </w:rPr>
        <w:t>a</w:t>
      </w:r>
      <w:r>
        <w:rPr>
          <w:color w:val="369556"/>
        </w:rPr>
        <w:t>a</w:t>
      </w:r>
      <w:r>
        <w:rPr>
          <w:color w:val="399355"/>
        </w:rPr>
        <w:t>a</w:t>
      </w:r>
      <w:r>
        <w:rPr>
          <w:color w:val="37934F"/>
        </w:rPr>
        <w:t>a</w:t>
      </w:r>
      <w:r>
        <w:rPr>
          <w:color w:val="399A53"/>
        </w:rPr>
        <w:t>a</w:t>
      </w:r>
      <w:r>
        <w:rPr>
          <w:color w:val="339851"/>
        </w:rPr>
        <w:t>a</w:t>
      </w:r>
      <w:r>
        <w:rPr>
          <w:color w:val="309451"/>
        </w:rPr>
        <w:t>a</w:t>
      </w:r>
      <w:r>
        <w:rPr>
          <w:color w:val="359254"/>
        </w:rPr>
        <w:t>a</w:t>
      </w:r>
      <w:r>
        <w:rPr>
          <w:color w:val="3C8B55"/>
        </w:rPr>
        <w:t>a</w:t>
      </w:r>
      <w:r>
        <w:rPr>
          <w:color w:val="4C8A5F"/>
        </w:rPr>
        <w:t>a</w:t>
      </w:r>
      <w:r>
        <w:rPr>
          <w:color w:val="22502E"/>
        </w:rPr>
        <w:t>a</w:t>
      </w:r>
      <w:r>
        <w:rPr>
          <w:color w:val="021F06"/>
        </w:rPr>
        <w:t>a</w:t>
      </w:r>
      <w:r>
        <w:rPr>
          <w:color w:val="05210B"/>
        </w:rPr>
        <w:t>a</w:t>
      </w:r>
      <w:r>
        <w:rPr>
          <w:color w:val="0D331B"/>
        </w:rPr>
        <w:t>a</w:t>
      </w:r>
      <w:r>
        <w:rPr>
          <w:color w:val="1B4C30"/>
        </w:rPr>
        <w:t>a</w:t>
      </w:r>
      <w:r>
        <w:rPr>
          <w:color w:val="2F6F4A"/>
        </w:rPr>
        <w:t>a</w:t>
      </w:r>
      <w:r>
        <w:rPr>
          <w:color w:val="357D51"/>
        </w:rPr>
        <w:t>a</w:t>
      </w:r>
      <w:r>
        <w:rPr>
          <w:color w:val="3E885A"/>
        </w:rPr>
        <w:t>a</w:t>
      </w:r>
      <w:r>
        <w:rPr>
          <w:color w:val="3F8B5B"/>
        </w:rPr>
        <w:t>a</w:t>
      </w:r>
      <w:r>
        <w:rPr>
          <w:color w:val="398756"/>
        </w:rPr>
        <w:t>a</w:t>
      </w:r>
      <w:r>
        <w:rPr>
          <w:color w:val="318351"/>
        </w:rPr>
        <w:t>a</w:t>
      </w:r>
      <w:r>
        <w:rPr>
          <w:color w:val="308550"/>
        </w:rPr>
        <w:t>a</w:t>
      </w:r>
      <w:r>
        <w:rPr>
          <w:color w:val="308851"/>
        </w:rPr>
        <w:t>a</w:t>
      </w:r>
      <w:r>
        <w:rPr>
          <w:color w:val="2C874E"/>
        </w:rPr>
        <w:t>a</w:t>
      </w:r>
      <w:r>
        <w:rPr>
          <w:color w:val="2B894F"/>
        </w:rPr>
        <w:t>a</w:t>
      </w:r>
      <w:r>
        <w:rPr>
          <w:color w:val="2B8B4E"/>
        </w:rPr>
        <w:t>a</w:t>
      </w:r>
      <w:r>
        <w:rPr>
          <w:color w:val="2A8B4F"/>
        </w:rPr>
        <w:t>a</w:t>
      </w:r>
      <w:r>
        <w:rPr>
          <w:color w:val="288A4D"/>
        </w:rPr>
        <w:t>a</w:t>
      </w:r>
      <w:r>
        <w:rPr>
          <w:color w:val="298B4E"/>
        </w:rPr>
        <w:t>a</w:t>
      </w:r>
      <w:r>
        <w:rPr>
          <w:color w:val="298A4E"/>
        </w:rPr>
        <w:t>a</w:t>
      </w:r>
      <w:r>
        <w:rPr>
          <w:color w:val="28884F"/>
        </w:rPr>
        <w:t>a</w:t>
      </w:r>
      <w:r>
        <w:rPr>
          <w:color w:val="28854C"/>
        </w:rPr>
        <w:t>a</w:t>
      </w:r>
      <w:r>
        <w:rPr>
          <w:color w:val="29834B"/>
        </w:rPr>
        <w:t>a</w:t>
      </w:r>
      <w:r>
        <w:rPr>
          <w:color w:val="2A814C"/>
        </w:rPr>
        <w:t>a</w:t>
      </w:r>
      <w:r>
        <w:rPr>
          <w:color w:val="2C804D"/>
        </w:rPr>
        <w:t>a</w:t>
      </w:r>
      <w:r>
        <w:rPr>
          <w:color w:val="2E7F4E"/>
        </w:rPr>
        <w:t>a</w:t>
      </w:r>
      <w:r>
        <w:rPr>
          <w:color w:val="307D4F"/>
        </w:rPr>
        <w:t>a</w:t>
      </w:r>
      <w:r>
        <w:rPr>
          <w:color w:val="317B4F"/>
        </w:rPr>
        <w:t>a</w:t>
      </w:r>
      <w:r>
        <w:rPr>
          <w:color w:val="31794E"/>
        </w:rPr>
        <w:t>a</w:t>
      </w:r>
      <w:r>
        <w:rPr>
          <w:color w:val="317A4E"/>
        </w:rPr>
        <w:t>a</w:t>
      </w:r>
      <w:r>
        <w:rPr>
          <w:color w:val="2E7B4E"/>
        </w:rPr>
        <w:t>a</w:t>
      </w:r>
      <w:r>
        <w:rPr>
          <w:color w:val="2C7D4C"/>
        </w:rPr>
        <w:t>a</w:t>
      </w:r>
      <w:r>
        <w:rPr>
          <w:color w:val="2B7C4D"/>
        </w:rPr>
        <w:t>a</w:t>
      </w:r>
      <w:r>
        <w:rPr>
          <w:color w:val="2C7B4C"/>
        </w:rPr>
        <w:t>a</w:t>
      </w:r>
      <w:r>
        <w:rPr>
          <w:color w:val="2C7A4B"/>
        </w:rPr>
        <w:t>a</w:t>
      </w:r>
      <w:r>
        <w:rPr>
          <w:color w:val="2D7A4C"/>
        </w:rPr>
        <w:t>a</w:t>
      </w:r>
      <w:r>
        <w:rPr>
          <w:color w:val="2C794B"/>
        </w:rPr>
        <w:t>a</w:t>
      </w:r>
      <w:r>
        <w:rPr>
          <w:color w:val="2C784A"/>
        </w:rPr>
        <w:t>a</w:t>
      </w:r>
      <w:r>
        <w:rPr>
          <w:color w:val="2D774A"/>
        </w:rPr>
        <w:t>a</w:t>
      </w:r>
      <w:r>
        <w:rPr>
          <w:color w:val="2C7649"/>
        </w:rPr>
        <w:t>a</w:t>
      </w:r>
      <w:r>
        <w:rPr>
          <w:color w:val="2C7648"/>
        </w:rPr>
        <w:t>a</w:t>
      </w:r>
      <w:r>
        <w:rPr>
          <w:color w:val="2C7548"/>
        </w:rPr>
        <w:t>a</w:t>
      </w:r>
      <w:r>
        <w:rPr>
          <w:color w:val="2B7549"/>
        </w:rPr>
        <w:t>a</w:t>
      </w:r>
      <w:r>
        <w:rPr>
          <w:color w:val="29744C"/>
        </w:rPr>
        <w:t>a</w:t>
      </w:r>
      <w:r>
        <w:rPr>
          <w:color w:val="29744D"/>
        </w:rPr>
        <w:t>a</w:t>
      </w:r>
      <w:r>
        <w:rPr>
          <w:color w:val="28734C"/>
        </w:rPr>
        <w:t>a</w:t>
      </w:r>
      <w:r>
        <w:rPr>
          <w:color w:val="2A724C"/>
        </w:rPr>
        <w:t>a</w:t>
      </w:r>
      <w:r>
        <w:rPr>
          <w:color w:val="29714B"/>
        </w:rPr>
        <w:t>a</w:t>
      </w:r>
      <w:r>
        <w:rPr>
          <w:color w:val="29714B"/>
        </w:rPr>
        <w:t>a</w:t>
      </w:r>
      <w:r>
        <w:rPr>
          <w:color w:val="2A704B"/>
        </w:rPr>
        <w:t>a</w:t>
      </w:r>
      <w:r>
        <w:rPr>
          <w:color w:val="2A704B"/>
        </w:rPr>
        <w:t>a</w:t>
      </w:r>
      <w:r>
        <w:rPr>
          <w:color w:val="296F4A"/>
        </w:rPr>
        <w:t>a</w:t>
      </w:r>
      <w:r>
        <w:rPr>
          <w:color w:val="2B6F4A"/>
        </w:rPr>
        <w:t>a</w:t>
      </w:r>
      <w:r>
        <w:rPr>
          <w:color w:val="2A6E49"/>
        </w:rPr>
        <w:t>a</w:t>
      </w:r>
      <w:r>
        <w:rPr>
          <w:color w:val="2A6E49"/>
        </w:rPr>
        <w:t>a</w:t>
      </w:r>
      <w:r>
        <w:rPr>
          <w:color w:val="297048"/>
        </w:rPr>
        <w:t>a</w:t>
      </w:r>
      <w:r>
        <w:rPr>
          <w:color w:val="297048"/>
        </w:rPr>
        <w:t>a</w:t>
      </w:r>
      <w:r>
        <w:rPr>
          <w:color w:val="2A6E47"/>
        </w:rPr>
        <w:t>a</w:t>
      </w:r>
      <w:r>
        <w:rPr>
          <w:color w:val="2A6E48"/>
        </w:rPr>
        <w:t>a</w:t>
      </w:r>
      <w:r>
        <w:rPr>
          <w:color w:val="2A6E49"/>
        </w:rPr>
        <w:t>a</w:t>
      </w:r>
      <w:r>
        <w:rPr>
          <w:color w:val="2A6C48"/>
        </w:rPr>
        <w:t>a</w:t>
      </w:r>
      <w:r>
        <w:rPr>
          <w:color w:val="296B48"/>
        </w:rPr>
        <w:t>a</w:t>
      </w:r>
      <w:r>
        <w:rPr>
          <w:color w:val="286947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7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86546"/>
        </w:rPr>
        <w:t>a</w:t>
      </w:r>
      <w:r>
        <w:rPr>
          <w:color w:val="286546"/>
        </w:rPr>
        <w:t>a</w:t>
      </w:r>
      <w:r>
        <w:rPr>
          <w:color w:val="276445"/>
        </w:rPr>
        <w:t>a</w:t>
      </w:r>
      <w:r>
        <w:rPr>
          <w:color w:val="286345"/>
        </w:rPr>
        <w:t>a</w:t>
      </w:r>
      <w:r>
        <w:rPr>
          <w:color w:val="276245"/>
        </w:rPr>
        <w:t>a</w:t>
      </w:r>
      <w:r>
        <w:rPr>
          <w:color w:val="276246"/>
        </w:rPr>
        <w:t>a</w:t>
      </w:r>
      <w:r>
        <w:rPr>
          <w:color w:val="286047"/>
        </w:rPr>
        <w:t>a</w:t>
      </w:r>
      <w:r>
        <w:rPr>
          <w:color w:val="286047"/>
        </w:rPr>
        <w:t>a</w:t>
      </w:r>
      <w:r>
        <w:rPr>
          <w:color w:val="295F47"/>
        </w:rPr>
        <w:t>a</w:t>
      </w:r>
      <w:r>
        <w:rPr>
          <w:color w:val="295F48"/>
        </w:rPr>
        <w:t>a</w:t>
      </w:r>
      <w:r>
        <w:rPr>
          <w:color w:val="295F48"/>
        </w:rPr>
        <w:t>a</w:t>
      </w:r>
      <w:r>
        <w:rPr>
          <w:color w:val="295F48"/>
        </w:rPr>
        <w:t>a</w:t>
      </w:r>
      <w:r>
        <w:rPr>
          <w:color w:val="2A5E48"/>
        </w:rPr>
        <w:t>a</w:t>
      </w:r>
      <w:r>
        <w:rPr>
          <w:color w:val="2A5E48"/>
        </w:rPr>
        <w:t>a</w:t>
      </w:r>
      <w:r>
        <w:rPr>
          <w:color w:val="2A5E48"/>
        </w:rPr>
        <w:t>a</w:t>
      </w:r>
      <w:r>
        <w:rPr>
          <w:color w:val="2A5C47"/>
        </w:rPr>
        <w:t>a</w:t>
      </w:r>
      <w:r>
        <w:rPr>
          <w:color w:val="2A5B46"/>
        </w:rPr>
        <w:t>a</w:t>
      </w:r>
      <w:r>
        <w:rPr>
          <w:color w:val="2A5B46"/>
        </w:rPr>
        <w:t>a</w:t>
      </w:r>
      <w:r>
        <w:rPr>
          <w:color w:val="2A5A46"/>
        </w:rPr>
        <w:t>a</w:t>
      </w:r>
      <w:r>
        <w:rPr>
          <w:color w:val="2A5945"/>
        </w:rPr>
        <w:t>a</w:t>
      </w:r>
      <w:r>
        <w:rPr>
          <w:color w:val="2A5945"/>
        </w:rPr>
        <w:t>a</w:t>
      </w:r>
      <w:r>
        <w:rPr>
          <w:color w:val="2A5945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D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543"/>
        </w:rPr>
        <w:t>a</w:t>
      </w:r>
      <w:r>
        <w:rPr>
          <w:color w:val="315645"/>
        </w:rPr>
        <w:t>a</w:t>
      </w:r>
      <w:r>
        <w:rPr>
          <w:color w:val="305544"/>
        </w:rPr>
        <w:t>a</w:t>
      </w:r>
      <w:r>
        <w:rPr>
          <w:color w:val="2E5342"/>
        </w:rPr>
        <w:t>a</w:t>
      </w:r>
      <w:r>
        <w:rPr>
          <w:color w:val="305242"/>
        </w:rPr>
        <w:t>a</w:t>
      </w:r>
      <w:r>
        <w:rPr>
          <w:color w:val="335545"/>
        </w:rPr>
        <w:t>a</w:t>
      </w:r>
      <w:r>
        <w:rPr>
          <w:color w:val="3A5C4C"/>
        </w:rPr>
        <w:t>a</w:t>
      </w:r>
      <w:r>
        <w:rPr>
          <w:color w:val="3D604D"/>
        </w:rPr>
        <w:t>a</w:t>
      </w:r>
      <w:r>
        <w:rPr>
          <w:color w:val="3E614B"/>
        </w:rPr>
        <w:t>a</w:t>
      </w:r>
      <w:r>
        <w:rPr>
          <w:color w:val="41624D"/>
        </w:rPr>
        <w:t>a</w:t>
      </w:r>
      <w:r>
        <w:rPr>
          <w:color w:val="43644F"/>
        </w:rPr>
        <w:t>a</w:t>
      </w:r>
      <w:r>
        <w:rPr>
          <w:color w:val="43634E"/>
        </w:rPr>
        <w:t>a</w:t>
      </w:r>
      <w:r>
        <w:rPr>
          <w:color w:val="44614B"/>
        </w:rPr>
        <w:t>a</w:t>
      </w:r>
      <w:r>
        <w:rPr>
          <w:color w:val="44614B"/>
        </w:rPr>
        <w:t>a</w:t>
      </w:r>
      <w:r>
        <w:rPr>
          <w:color w:val="47634C"/>
        </w:rPr>
        <w:t>a</w:t>
      </w:r>
      <w:r>
        <w:rPr>
          <w:color w:val="48614B"/>
        </w:rPr>
        <w:t>a</w:t>
      </w:r>
      <w:r>
        <w:rPr>
          <w:color w:val="48614B"/>
        </w:rPr>
        <w:t>a</w:t>
      </w:r>
      <w:r>
        <w:rPr>
          <w:color w:val="496149"/>
        </w:rPr>
        <w:t>a</w:t>
      </w:r>
      <w:r>
        <w:rPr>
          <w:color w:val="495F48"/>
        </w:rPr>
        <w:t>a</w:t>
      </w:r>
      <w:r>
        <w:rPr>
          <w:color w:val="495F4A"/>
        </w:rPr>
        <w:t>a</w:t>
      </w:r>
      <w:r>
        <w:rPr>
          <w:color w:val="485F4B"/>
        </w:rPr>
        <w:t>a</w:t>
      </w:r>
      <w:r>
        <w:rPr>
          <w:color w:val="495E4B"/>
        </w:rPr>
        <w:t>a</w:t>
      </w:r>
      <w:r>
        <w:rPr>
          <w:color w:val="495E4B"/>
        </w:rPr>
        <w:t>a</w:t>
      </w:r>
      <w:r>
        <w:rPr>
          <w:color w:val="4B5E4B"/>
        </w:rPr>
        <w:t>a</w:t>
      </w:r>
      <w:r>
        <w:rPr>
          <w:color w:val="4B5E4B"/>
        </w:rPr>
        <w:t>a</w:t>
      </w:r>
      <w:r>
        <w:rPr>
          <w:color w:val="4C5D4A"/>
        </w:rPr>
        <w:t>a</w:t>
      </w:r>
      <w:r>
        <w:rPr>
          <w:color w:val="4E5D48"/>
        </w:rPr>
        <w:t>a</w:t>
      </w:r>
      <w:r>
        <w:rPr>
          <w:color w:val="4F5C48"/>
        </w:rPr>
        <w:t>a</w:t>
      </w:r>
      <w:r>
        <w:rPr>
          <w:color w:val="515E49"/>
        </w:rPr>
        <w:t>a</w:t>
      </w:r>
      <w:r>
        <w:rPr>
          <w:color w:val="55614B"/>
        </w:rPr>
        <w:t>a</w:t>
      </w:r>
      <w:r>
        <w:rPr>
          <w:color w:val="59644E"/>
        </w:rPr>
        <w:t>a</w:t>
      </w:r>
      <w:r>
        <w:rPr>
          <w:color w:val="5D6650"/>
        </w:rPr>
        <w:t>a</w:t>
      </w:r>
      <w:r>
        <w:rPr>
          <w:color w:val="616752"/>
        </w:rPr>
        <w:t>a</w:t>
      </w:r>
      <w:r>
        <w:rPr>
          <w:color w:val="636752"/>
        </w:rPr>
        <w:t>a</w:t>
      </w:r>
      <w:r>
        <w:rPr>
          <w:color w:val="636752"/>
        </w:rPr>
        <w:t>a</w:t>
      </w:r>
      <w:r>
        <w:rPr>
          <w:color w:val="656752"/>
        </w:rPr>
        <w:t>a</w:t>
      </w:r>
      <w:r>
        <w:rPr>
          <w:color w:val="656752"/>
        </w:rPr>
        <w:t>a</w:t>
      </w:r>
      <w:r>
        <w:rPr>
          <w:color w:val="656752"/>
        </w:rPr>
        <w:t>a</w:t>
      </w:r>
      <w:r>
        <w:rPr>
          <w:color w:val="656752"/>
        </w:rPr>
        <w:t>a</w:t>
      </w:r>
      <w:r>
        <w:rPr>
          <w:color w:val="666752"/>
        </w:rPr>
        <w:t>a</w:t>
      </w:r>
      <w:r>
        <w:rPr>
          <w:color w:val="666551"/>
        </w:rPr>
        <w:t>a</w:t>
      </w:r>
      <w:r>
        <w:rPr>
          <w:color w:val="666551"/>
        </w:rPr>
        <w:t>a</w:t>
      </w:r>
      <w:r>
        <w:rPr>
          <w:color w:val="666451"/>
        </w:rPr>
        <w:t>a</w:t>
      </w:r>
      <w:r>
        <w:rPr>
          <w:color w:val="666350"/>
        </w:rPr>
        <w:t>a</w:t>
      </w:r>
      <w:r>
        <w:rPr>
          <w:color w:val="666350"/>
        </w:rPr>
        <w:t>a</w:t>
      </w:r>
      <w:r>
        <w:rPr>
          <w:color w:val="696353"/>
        </w:rPr>
        <w:t>a</w:t>
      </w:r>
      <w:r>
        <w:rPr>
          <w:color w:val="6A6353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151"/>
        </w:rPr>
        <w:t>a</w:t>
      </w:r>
      <w:r>
        <w:rPr>
          <w:color w:val="696051"/>
        </w:rPr>
        <w:t>a</w:t>
      </w:r>
      <w:r>
        <w:rPr>
          <w:color w:val="6B5F51"/>
        </w:rPr>
        <w:t>a</w:t>
      </w:r>
      <w:r>
        <w:rPr>
          <w:color w:val="6B5F51"/>
        </w:rPr>
        <w:t>a</w:t>
      </w:r>
      <w:r>
        <w:rPr>
          <w:color w:val="6A5E50"/>
        </w:rPr>
        <w:t>a</w:t>
      </w:r>
      <w:r>
        <w:rPr>
          <w:color w:val="6B5D50"/>
        </w:rPr>
        <w:t>a</w:t>
      </w:r>
      <w:r>
        <w:rPr>
          <w:color w:val="6B5D50"/>
        </w:rPr>
        <w:t>a</w:t>
      </w:r>
      <w:r>
        <w:rPr>
          <w:color w:val="6A5C4F"/>
        </w:rPr>
        <w:t>a</w:t>
      </w:r>
      <w:r>
        <w:rPr>
          <w:color w:val="6B5D53"/>
        </w:rPr>
        <w:t>a</w:t>
      </w:r>
      <w:r>
        <w:rPr>
          <w:color w:val="6B5E55"/>
        </w:rPr>
        <w:t>a</w:t>
      </w:r>
      <w:r>
        <w:rPr>
          <w:color w:val="6B5E55"/>
        </w:rPr>
        <w:t>a</w:t>
      </w:r>
      <w:r>
        <w:rPr>
          <w:color w:val="6A5D54"/>
        </w:rPr>
        <w:t>a</w:t>
      </w:r>
      <w:r>
        <w:rPr>
          <w:color w:val="6A5C53"/>
        </w:rPr>
        <w:t>a</w:t>
      </w:r>
      <w:r>
        <w:rPr>
          <w:color w:val="6C5B53"/>
        </w:rPr>
        <w:t>a</w:t>
      </w:r>
      <w:r>
        <w:rPr>
          <w:color w:val="6C5A53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F5852"/>
        </w:rPr>
        <w:t>a</w:t>
      </w:r>
      <w:r>
        <w:rPr>
          <w:color w:val="705752"/>
        </w:rPr>
        <w:t>a</w:t>
      </w:r>
      <w:r>
        <w:rPr>
          <w:color w:val="705752"/>
        </w:rPr>
        <w:t>a</w:t>
      </w:r>
      <w:r>
        <w:rPr>
          <w:color w:val="725652"/>
        </w:rPr>
        <w:t>a</w:t>
      </w:r>
      <w:r>
        <w:rPr>
          <w:color w:val="725451"/>
        </w:rPr>
        <w:t>a</w:t>
      </w:r>
      <w:r>
        <w:rPr>
          <w:color w:val="735451"/>
        </w:rPr>
        <w:t>a</w:t>
      </w:r>
      <w:r>
        <w:rPr>
          <w:color w:val="735451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1"/>
        </w:rPr>
        <w:t>a</w:t>
      </w:r>
      <w:r>
        <w:rPr>
          <w:color w:val="755450"/>
        </w:rPr>
        <w:t>a</w:t>
      </w:r>
      <w:r>
        <w:rPr>
          <w:color w:val="76534E"/>
        </w:rPr>
        <w:t>a</w:t>
      </w:r>
      <w:r>
        <w:rPr>
          <w:color w:val="7D524D"/>
        </w:rPr>
        <w:t>a</w:t>
      </w:r>
      <w:r>
        <w:rPr>
          <w:color w:val="86524D"/>
        </w:rPr>
        <w:t>a</w:t>
      </w:r>
      <w:r>
        <w:rPr>
          <w:color w:val="8B524D"/>
        </w:rPr>
        <w:t>a</w:t>
      </w:r>
      <w:r>
        <w:rPr>
          <w:color w:val="8B554F"/>
        </w:rPr>
        <w:t>a</w:t>
      </w:r>
      <w:r>
        <w:rPr>
          <w:color w:val="865950"/>
        </w:rPr>
        <w:t>a</w:t>
      </w:r>
      <w:r>
        <w:rPr>
          <w:color w:val="7E5D54"/>
        </w:rPr>
        <w:t>a</w:t>
      </w:r>
      <w:r>
        <w:rPr>
          <w:color w:val="4E3830"/>
        </w:rPr>
        <w:t>a</w:t>
      </w:r>
      <w:r>
        <w:rPr>
          <w:color w:val="0F0300"/>
        </w:rPr>
        <w:t>a</w:t>
      </w:r>
      <w:r>
        <w:rPr>
          <w:color w:val="080102"/>
        </w:rPr>
        <w:t>a</w:t>
      </w:r>
      <w:r>
        <w:rPr>
          <w:color w:val="060103"/>
        </w:rPr>
        <w:t>a</w:t>
      </w:r>
      <w:r>
        <w:rPr>
          <w:color w:val="0601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40200"/>
        </w:rPr>
        <w:t>a</w:t>
      </w:r>
      <w:r>
        <w:rPr>
          <w:color w:val="130001"/>
        </w:rPr>
        <w:t>a</w:t>
      </w:r>
      <w:r>
        <w:rPr>
          <w:color w:val="44131E"/>
        </w:rPr>
        <w:t>a</w:t>
      </w:r>
      <w:r>
        <w:rPr>
          <w:color w:val="772A3F"/>
        </w:rPr>
        <w:t>a</w:t>
      </w:r>
      <w:r>
        <w:rPr>
          <w:color w:val="82233E"/>
        </w:rPr>
        <w:t>a</w:t>
      </w:r>
      <w:r>
        <w:rPr>
          <w:color w:val="8D2542"/>
        </w:rPr>
        <w:t>a</w:t>
      </w:r>
      <w:r>
        <w:rPr>
          <w:color w:val="8A203E"/>
        </w:rPr>
        <w:t>a</w:t>
      </w:r>
    </w:p>
    <w:p>
      <w:r>
        <w:rPr>
          <w:color w:val="FBE592"/>
        </w:rPr>
        <w:t>a</w:t>
      </w:r>
      <w:r>
        <w:rPr>
          <w:color w:val="FBE693"/>
        </w:rPr>
        <w:t>a</w:t>
      </w:r>
      <w:r>
        <w:rPr>
          <w:color w:val="FBE693"/>
        </w:rPr>
        <w:t>a</w:t>
      </w:r>
      <w:r>
        <w:rPr>
          <w:color w:val="FAE494"/>
        </w:rPr>
        <w:t>a</w:t>
      </w:r>
      <w:r>
        <w:rPr>
          <w:color w:val="FDE99F"/>
        </w:rPr>
        <w:t>a</w:t>
      </w:r>
      <w:r>
        <w:rPr>
          <w:color w:val="EBDCA2"/>
        </w:rPr>
        <w:t>a</w:t>
      </w:r>
      <w:r>
        <w:rPr>
          <w:color w:val="3A3310"/>
        </w:rPr>
        <w:t>a</w:t>
      </w:r>
      <w:r>
        <w:rPr>
          <w:color w:val="040400"/>
        </w:rPr>
        <w:t>a</w:t>
      </w:r>
      <w:r>
        <w:rPr>
          <w:color w:val="030504"/>
        </w:rPr>
        <w:t>a</w:t>
      </w:r>
      <w:r>
        <w:rPr>
          <w:color w:val="010108"/>
        </w:rPr>
        <w:t>a</w:t>
      </w:r>
      <w:r>
        <w:rPr>
          <w:color w:val="02000B"/>
        </w:rPr>
        <w:t>a</w:t>
      </w:r>
      <w:r>
        <w:rPr>
          <w:color w:val="04000A"/>
        </w:rPr>
        <w:t>a</w:t>
      </w:r>
      <w:r>
        <w:rPr>
          <w:color w:val="050006"/>
        </w:rPr>
        <w:t>a</w:t>
      </w:r>
      <w:r>
        <w:rPr>
          <w:color w:val="040005"/>
        </w:rPr>
        <w:t>a</w:t>
      </w:r>
      <w:r>
        <w:rPr>
          <w:color w:val="020204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10305"/>
        </w:rPr>
        <w:t>a</w:t>
      </w:r>
      <w:r>
        <w:rPr>
          <w:color w:val="010207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80909"/>
        </w:rPr>
        <w:t>a</w:t>
      </w:r>
      <w:r>
        <w:rPr>
          <w:color w:val="000700"/>
        </w:rPr>
        <w:t>a</w:t>
      </w:r>
      <w:r>
        <w:rPr>
          <w:color w:val="082A0F"/>
        </w:rPr>
        <w:t>a</w:t>
      </w:r>
      <w:r>
        <w:rPr>
          <w:color w:val="377A4B"/>
        </w:rPr>
        <w:t>a</w:t>
      </w:r>
      <w:r>
        <w:rPr>
          <w:color w:val="4DAC6C"/>
        </w:rPr>
        <w:t>a</w:t>
      </w:r>
      <w:r>
        <w:rPr>
          <w:color w:val="3EAE63"/>
        </w:rPr>
        <w:t>a</w:t>
      </w:r>
      <w:r>
        <w:rPr>
          <w:color w:val="3BAF5E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AAF5C"/>
        </w:rPr>
        <w:t>a</w:t>
      </w:r>
      <w:r>
        <w:rPr>
          <w:color w:val="39AF5B"/>
        </w:rPr>
        <w:t>a</w:t>
      </w:r>
      <w:r>
        <w:rPr>
          <w:color w:val="39AF5B"/>
        </w:rPr>
        <w:t>a</w:t>
      </w:r>
      <w:r>
        <w:rPr>
          <w:color w:val="39AF5B"/>
        </w:rPr>
        <w:t>a</w:t>
      </w:r>
      <w:r>
        <w:rPr>
          <w:color w:val="39AF5B"/>
        </w:rPr>
        <w:t>a</w:t>
      </w:r>
      <w:r>
        <w:rPr>
          <w:color w:val="39AF5B"/>
        </w:rPr>
        <w:t>a</w:t>
      </w:r>
      <w:r>
        <w:rPr>
          <w:color w:val="3AAD5B"/>
        </w:rPr>
        <w:t>a</w:t>
      </w:r>
      <w:r>
        <w:rPr>
          <w:color w:val="3BA95A"/>
        </w:rPr>
        <w:t>a</w:t>
      </w:r>
      <w:r>
        <w:rPr>
          <w:color w:val="3DAA5A"/>
        </w:rPr>
        <w:t>a</w:t>
      </w:r>
      <w:r>
        <w:rPr>
          <w:color w:val="3EAB5A"/>
        </w:rPr>
        <w:t>a</w:t>
      </w:r>
      <w:r>
        <w:rPr>
          <w:color w:val="40AD5C"/>
        </w:rPr>
        <w:t>a</w:t>
      </w:r>
      <w:r>
        <w:rPr>
          <w:color w:val="41AE5C"/>
        </w:rPr>
        <w:t>a</w:t>
      </w:r>
      <w:r>
        <w:rPr>
          <w:color w:val="42AF5C"/>
        </w:rPr>
        <w:t>a</w:t>
      </w:r>
      <w:r>
        <w:rPr>
          <w:color w:val="42B05A"/>
        </w:rPr>
        <w:t>a</w:t>
      </w:r>
      <w:r>
        <w:rPr>
          <w:color w:val="41B15A"/>
        </w:rPr>
        <w:t>a</w:t>
      </w:r>
      <w:r>
        <w:rPr>
          <w:color w:val="41B25A"/>
        </w:rPr>
        <w:t>a</w:t>
      </w:r>
      <w:r>
        <w:rPr>
          <w:color w:val="42B359"/>
        </w:rPr>
        <w:t>a</w:t>
      </w:r>
      <w:r>
        <w:rPr>
          <w:color w:val="42B359"/>
        </w:rPr>
        <w:t>a</w:t>
      </w:r>
      <w:r>
        <w:rPr>
          <w:color w:val="43B558"/>
        </w:rPr>
        <w:t>a</w:t>
      </w:r>
      <w:r>
        <w:rPr>
          <w:color w:val="42B44E"/>
        </w:rPr>
        <w:t>a</w:t>
      </w:r>
      <w:r>
        <w:rPr>
          <w:color w:val="4BBB56"/>
        </w:rPr>
        <w:t>a</w:t>
      </w:r>
      <w:r>
        <w:rPr>
          <w:color w:val="46B056"/>
        </w:rPr>
        <w:t>a</w:t>
      </w:r>
      <w:r>
        <w:rPr>
          <w:color w:val="53B166"/>
        </w:rPr>
        <w:t>a</w:t>
      </w:r>
      <w:r>
        <w:rPr>
          <w:color w:val="4F9A62"/>
        </w:rPr>
        <w:t>a</w:t>
      </w:r>
      <w:r>
        <w:rPr>
          <w:color w:val="103F1E"/>
        </w:rPr>
        <w:t>a</w:t>
      </w:r>
      <w:r>
        <w:rPr>
          <w:color w:val="000D00"/>
        </w:rPr>
        <w:t>a</w:t>
      </w:r>
      <w:r>
        <w:rPr>
          <w:color w:val="000501"/>
        </w:rPr>
        <w:t>a</w:t>
      </w:r>
      <w:r>
        <w:rPr>
          <w:color w:val="070004"/>
        </w:rPr>
        <w:t>a</w:t>
      </w:r>
      <w:r>
        <w:rPr>
          <w:color w:val="080003"/>
        </w:rPr>
        <w:t>a</w:t>
      </w:r>
      <w:r>
        <w:rPr>
          <w:color w:val="060001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20804"/>
        </w:rPr>
        <w:t>a</w:t>
      </w:r>
      <w:r>
        <w:rPr>
          <w:color w:val="020204"/>
        </w:rPr>
        <w:t>a</w:t>
      </w:r>
      <w:r>
        <w:rPr>
          <w:color w:val="030203"/>
        </w:rPr>
        <w:t>a</w:t>
      </w:r>
      <w:r>
        <w:rPr>
          <w:color w:val="020B04"/>
        </w:rPr>
        <w:t>a</w:t>
      </w:r>
      <w:r>
        <w:rPr>
          <w:color w:val="051707"/>
        </w:rPr>
        <w:t>a</w:t>
      </w:r>
      <w:r>
        <w:rPr>
          <w:color w:val="30693D"/>
        </w:rPr>
        <w:t>a</w:t>
      </w:r>
      <w:r>
        <w:rPr>
          <w:color w:val="419455"/>
        </w:rPr>
        <w:t>a</w:t>
      </w:r>
      <w:r>
        <w:rPr>
          <w:color w:val="359B51"/>
        </w:rPr>
        <w:t>a</w:t>
      </w:r>
      <w:r>
        <w:rPr>
          <w:color w:val="309C4F"/>
        </w:rPr>
        <w:t>a</w:t>
      </w:r>
      <w:r>
        <w:rPr>
          <w:color w:val="329952"/>
        </w:rPr>
        <w:t>a</w:t>
      </w:r>
      <w:r>
        <w:rPr>
          <w:color w:val="369556"/>
        </w:rPr>
        <w:t>a</w:t>
      </w:r>
      <w:r>
        <w:rPr>
          <w:color w:val="3A9457"/>
        </w:rPr>
        <w:t>a</w:t>
      </w:r>
      <w:r>
        <w:rPr>
          <w:color w:val="3B9354"/>
        </w:rPr>
        <w:t>a</w:t>
      </w:r>
      <w:r>
        <w:rPr>
          <w:color w:val="359554"/>
        </w:rPr>
        <w:t>a</w:t>
      </w:r>
      <w:r>
        <w:rPr>
          <w:color w:val="2E9652"/>
        </w:rPr>
        <w:t>a</w:t>
      </w:r>
      <w:r>
        <w:rPr>
          <w:color w:val="2B9853"/>
        </w:rPr>
        <w:t>a</w:t>
      </w:r>
      <w:r>
        <w:rPr>
          <w:color w:val="2E9755"/>
        </w:rPr>
        <w:t>a</w:t>
      </w:r>
      <w:r>
        <w:rPr>
          <w:color w:val="349355"/>
        </w:rPr>
        <w:t>a</w:t>
      </w:r>
      <w:r>
        <w:rPr>
          <w:color w:val="3B8A55"/>
        </w:rPr>
        <w:t>a</w:t>
      </w:r>
      <w:r>
        <w:rPr>
          <w:color w:val="377C4D"/>
        </w:rPr>
        <w:t>a</w:t>
      </w:r>
      <w:r>
        <w:rPr>
          <w:color w:val="225F33"/>
        </w:rPr>
        <w:t>a</w:t>
      </w:r>
      <w:r>
        <w:rPr>
          <w:color w:val="26673E"/>
        </w:rPr>
        <w:t>a</w:t>
      </w:r>
      <w:r>
        <w:rPr>
          <w:color w:val="377D54"/>
        </w:rPr>
        <w:t>a</w:t>
      </w:r>
      <w:r>
        <w:rPr>
          <w:color w:val="3C895C"/>
        </w:rPr>
        <w:t>a</w:t>
      </w:r>
      <w:r>
        <w:rPr>
          <w:color w:val="388D58"/>
        </w:rPr>
        <w:t>a</w:t>
      </w:r>
      <w:r>
        <w:rPr>
          <w:color w:val="338B52"/>
        </w:rPr>
        <w:t>a</w:t>
      </w:r>
      <w:r>
        <w:rPr>
          <w:color w:val="31894F"/>
        </w:rPr>
        <w:t>a</w:t>
      </w:r>
      <w:r>
        <w:rPr>
          <w:color w:val="2F884D"/>
        </w:rPr>
        <w:t>a</w:t>
      </w:r>
      <w:r>
        <w:rPr>
          <w:color w:val="31894F"/>
        </w:rPr>
        <w:t>a</w:t>
      </w:r>
      <w:r>
        <w:rPr>
          <w:color w:val="348E53"/>
        </w:rPr>
        <w:t>a</w:t>
      </w:r>
      <w:r>
        <w:rPr>
          <w:color w:val="338D52"/>
        </w:rPr>
        <w:t>a</w:t>
      </w:r>
      <w:r>
        <w:rPr>
          <w:color w:val="2F8A4D"/>
        </w:rPr>
        <w:t>a</w:t>
      </w:r>
      <w:r>
        <w:rPr>
          <w:color w:val="2E894D"/>
        </w:rPr>
        <w:t>a</w:t>
      </w:r>
      <w:r>
        <w:rPr>
          <w:color w:val="2F8B4F"/>
        </w:rPr>
        <w:t>a</w:t>
      </w:r>
      <w:r>
        <w:rPr>
          <w:color w:val="308C4F"/>
        </w:rPr>
        <w:t>a</w:t>
      </w:r>
      <w:r>
        <w:rPr>
          <w:color w:val="2D8A4D"/>
        </w:rPr>
        <w:t>a</w:t>
      </w:r>
      <w:r>
        <w:rPr>
          <w:color w:val="2B874B"/>
        </w:rPr>
        <w:t>a</w:t>
      </w:r>
      <w:r>
        <w:rPr>
          <w:color w:val="2E8950"/>
        </w:rPr>
        <w:t>a</w:t>
      </w:r>
      <w:r>
        <w:rPr>
          <w:color w:val="2E8751"/>
        </w:rPr>
        <w:t>a</w:t>
      </w:r>
      <w:r>
        <w:rPr>
          <w:color w:val="2D8650"/>
        </w:rPr>
        <w:t>a</w:t>
      </w:r>
      <w:r>
        <w:rPr>
          <w:color w:val="2B834E"/>
        </w:rPr>
        <w:t>a</w:t>
      </w:r>
      <w:r>
        <w:rPr>
          <w:color w:val="2A824E"/>
        </w:rPr>
        <w:t>a</w:t>
      </w:r>
      <w:r>
        <w:rPr>
          <w:color w:val="2A814E"/>
        </w:rPr>
        <w:t>a</w:t>
      </w:r>
      <w:r>
        <w:rPr>
          <w:color w:val="2B804F"/>
        </w:rPr>
        <w:t>a</w:t>
      </w:r>
      <w:r>
        <w:rPr>
          <w:color w:val="2D7F50"/>
        </w:rPr>
        <w:t>a</w:t>
      </w:r>
      <w:r>
        <w:rPr>
          <w:color w:val="2D7D51"/>
        </w:rPr>
        <w:t>a</w:t>
      </w:r>
      <w:r>
        <w:rPr>
          <w:color w:val="2D7C51"/>
        </w:rPr>
        <w:t>a</w:t>
      </w:r>
      <w:r>
        <w:rPr>
          <w:color w:val="2C7B50"/>
        </w:rPr>
        <w:t>a</w:t>
      </w:r>
      <w:r>
        <w:rPr>
          <w:color w:val="2C7B51"/>
        </w:rPr>
        <w:t>a</w:t>
      </w:r>
      <w:r>
        <w:rPr>
          <w:color w:val="2D7B50"/>
        </w:rPr>
        <w:t>a</w:t>
      </w:r>
      <w:r>
        <w:rPr>
          <w:color w:val="2D7C4E"/>
        </w:rPr>
        <w:t>a</w:t>
      </w:r>
      <w:r>
        <w:rPr>
          <w:color w:val="2C7B4E"/>
        </w:rPr>
        <w:t>a</w:t>
      </w:r>
      <w:r>
        <w:rPr>
          <w:color w:val="2C7A4D"/>
        </w:rPr>
        <w:t>a</w:t>
      </w:r>
      <w:r>
        <w:rPr>
          <w:color w:val="2B794C"/>
        </w:rPr>
        <w:t>a</w:t>
      </w:r>
      <w:r>
        <w:rPr>
          <w:color w:val="2B784C"/>
        </w:rPr>
        <w:t>a</w:t>
      </w:r>
      <w:r>
        <w:rPr>
          <w:color w:val="2A784B"/>
        </w:rPr>
        <w:t>a</w:t>
      </w:r>
      <w:r>
        <w:rPr>
          <w:color w:val="2A774B"/>
        </w:rPr>
        <w:t>a</w:t>
      </w:r>
      <w:r>
        <w:rPr>
          <w:color w:val="2A774B"/>
        </w:rPr>
        <w:t>a</w:t>
      </w:r>
      <w:r>
        <w:rPr>
          <w:color w:val="2A764A"/>
        </w:rPr>
        <w:t>a</w:t>
      </w:r>
      <w:r>
        <w:rPr>
          <w:color w:val="2A764A"/>
        </w:rPr>
        <w:t>a</w:t>
      </w:r>
      <w:r>
        <w:rPr>
          <w:color w:val="2A764A"/>
        </w:rPr>
        <w:t>a</w:t>
      </w:r>
      <w:r>
        <w:rPr>
          <w:color w:val="29754B"/>
        </w:rPr>
        <w:t>a</w:t>
      </w:r>
      <w:r>
        <w:rPr>
          <w:color w:val="28734C"/>
        </w:rPr>
        <w:t>a</w:t>
      </w:r>
      <w:r>
        <w:rPr>
          <w:color w:val="28734C"/>
        </w:rPr>
        <w:t>a</w:t>
      </w:r>
      <w:r>
        <w:rPr>
          <w:color w:val="27724B"/>
        </w:rPr>
        <w:t>a</w:t>
      </w:r>
      <w:r>
        <w:rPr>
          <w:color w:val="29714B"/>
        </w:rPr>
        <w:t>a</w:t>
      </w:r>
      <w:r>
        <w:rPr>
          <w:color w:val="29714B"/>
        </w:rPr>
        <w:t>a</w:t>
      </w:r>
      <w:r>
        <w:rPr>
          <w:color w:val="29714B"/>
        </w:rPr>
        <w:t>a</w:t>
      </w:r>
      <w:r>
        <w:rPr>
          <w:color w:val="2A704B"/>
        </w:rPr>
        <w:t>a</w:t>
      </w:r>
      <w:r>
        <w:rPr>
          <w:color w:val="2A704B"/>
        </w:rPr>
        <w:t>a</w:t>
      </w:r>
      <w:r>
        <w:rPr>
          <w:color w:val="296F4A"/>
        </w:rPr>
        <w:t>a</w:t>
      </w:r>
      <w:r>
        <w:rPr>
          <w:color w:val="2B6F4A"/>
        </w:rPr>
        <w:t>a</w:t>
      </w:r>
      <w:r>
        <w:rPr>
          <w:color w:val="2A6E49"/>
        </w:rPr>
        <w:t>a</w:t>
      </w:r>
      <w:r>
        <w:rPr>
          <w:color w:val="2A6E49"/>
        </w:rPr>
        <w:t>a</w:t>
      </w:r>
      <w:r>
        <w:rPr>
          <w:color w:val="286F47"/>
        </w:rPr>
        <w:t>a</w:t>
      </w:r>
      <w:r>
        <w:rPr>
          <w:color w:val="286F47"/>
        </w:rPr>
        <w:t>a</w:t>
      </w:r>
      <w:r>
        <w:rPr>
          <w:color w:val="2A6E47"/>
        </w:rPr>
        <w:t>a</w:t>
      </w:r>
      <w:r>
        <w:rPr>
          <w:color w:val="2A6E48"/>
        </w:rPr>
        <w:t>a</w:t>
      </w:r>
      <w:r>
        <w:rPr>
          <w:color w:val="296D48"/>
        </w:rPr>
        <w:t>a</w:t>
      </w:r>
      <w:r>
        <w:rPr>
          <w:color w:val="2A6C48"/>
        </w:rPr>
        <w:t>a</w:t>
      </w:r>
      <w:r>
        <w:rPr>
          <w:color w:val="296A47"/>
        </w:rPr>
        <w:t>a</w:t>
      </w:r>
      <w:r>
        <w:rPr>
          <w:color w:val="286947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7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76445"/>
        </w:rPr>
        <w:t>a</w:t>
      </w:r>
      <w:r>
        <w:rPr>
          <w:color w:val="276445"/>
        </w:rPr>
        <w:t>a</w:t>
      </w:r>
      <w:r>
        <w:rPr>
          <w:color w:val="276445"/>
        </w:rPr>
        <w:t>a</w:t>
      </w:r>
      <w:r>
        <w:rPr>
          <w:color w:val="276244"/>
        </w:rPr>
        <w:t>a</w:t>
      </w:r>
      <w:r>
        <w:rPr>
          <w:color w:val="276245"/>
        </w:rPr>
        <w:t>a</w:t>
      </w:r>
      <w:r>
        <w:rPr>
          <w:color w:val="276246"/>
        </w:rPr>
        <w:t>a</w:t>
      </w:r>
      <w:r>
        <w:rPr>
          <w:color w:val="275F46"/>
        </w:rPr>
        <w:t>a</w:t>
      </w:r>
      <w:r>
        <w:rPr>
          <w:color w:val="285F46"/>
        </w:rPr>
        <w:t>a</w:t>
      </w:r>
      <w:r>
        <w:rPr>
          <w:color w:val="285E46"/>
        </w:rPr>
        <w:t>a</w:t>
      </w:r>
      <w:r>
        <w:rPr>
          <w:color w:val="285E47"/>
        </w:rPr>
        <w:t>a</w:t>
      </w:r>
      <w:r>
        <w:rPr>
          <w:color w:val="285E47"/>
        </w:rPr>
        <w:t>a</w:t>
      </w:r>
      <w:r>
        <w:rPr>
          <w:color w:val="285E47"/>
        </w:rPr>
        <w:t>a</w:t>
      </w:r>
      <w:r>
        <w:rPr>
          <w:color w:val="2A5E48"/>
        </w:rPr>
        <w:t>a</w:t>
      </w:r>
      <w:r>
        <w:rPr>
          <w:color w:val="2A5E48"/>
        </w:rPr>
        <w:t>a</w:t>
      </w:r>
      <w:r>
        <w:rPr>
          <w:color w:val="2A5E48"/>
        </w:rPr>
        <w:t>a</w:t>
      </w:r>
      <w:r>
        <w:rPr>
          <w:color w:val="2A5C47"/>
        </w:rPr>
        <w:t>a</w:t>
      </w:r>
      <w:r>
        <w:rPr>
          <w:color w:val="2A5B46"/>
        </w:rPr>
        <w:t>a</w:t>
      </w:r>
      <w:r>
        <w:rPr>
          <w:color w:val="2A5B46"/>
        </w:rPr>
        <w:t>a</w:t>
      </w:r>
      <w:r>
        <w:rPr>
          <w:color w:val="2A5A45"/>
        </w:rPr>
        <w:t>a</w:t>
      </w:r>
      <w:r>
        <w:rPr>
          <w:color w:val="295844"/>
        </w:rPr>
        <w:t>a</w:t>
      </w:r>
      <w:r>
        <w:rPr>
          <w:color w:val="2A5945"/>
        </w:rPr>
        <w:t>a</w:t>
      </w:r>
      <w:r>
        <w:rPr>
          <w:color w:val="2A5945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D5946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D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543"/>
        </w:rPr>
        <w:t>a</w:t>
      </w:r>
      <w:r>
        <w:rPr>
          <w:color w:val="305544"/>
        </w:rPr>
        <w:t>a</w:t>
      </w:r>
      <w:r>
        <w:rPr>
          <w:color w:val="305544"/>
        </w:rPr>
        <w:t>a</w:t>
      </w:r>
      <w:r>
        <w:rPr>
          <w:color w:val="2F5443"/>
        </w:rPr>
        <w:t>a</w:t>
      </w:r>
      <w:r>
        <w:rPr>
          <w:color w:val="315343"/>
        </w:rPr>
        <w:t>a</w:t>
      </w:r>
      <w:r>
        <w:rPr>
          <w:color w:val="365848"/>
        </w:rPr>
        <w:t>a</w:t>
      </w:r>
      <w:r>
        <w:rPr>
          <w:color w:val="3D5F4F"/>
        </w:rPr>
        <w:t>a</w:t>
      </w:r>
      <w:r>
        <w:rPr>
          <w:color w:val="3F624F"/>
        </w:rPr>
        <w:t>a</w:t>
      </w:r>
      <w:r>
        <w:rPr>
          <w:color w:val="40634D"/>
        </w:rPr>
        <w:t>a</w:t>
      </w:r>
      <w:r>
        <w:rPr>
          <w:color w:val="42634E"/>
        </w:rPr>
        <w:t>a</w:t>
      </w:r>
      <w:r>
        <w:rPr>
          <w:color w:val="44644F"/>
        </w:rPr>
        <w:t>a</w:t>
      </w:r>
      <w:r>
        <w:rPr>
          <w:color w:val="43634E"/>
        </w:rPr>
        <w:t>a</w:t>
      </w:r>
      <w:r>
        <w:rPr>
          <w:color w:val="44614B"/>
        </w:rPr>
        <w:t>a</w:t>
      </w:r>
      <w:r>
        <w:rPr>
          <w:color w:val="45614B"/>
        </w:rPr>
        <w:t>a</w:t>
      </w:r>
      <w:r>
        <w:rPr>
          <w:color w:val="47634C"/>
        </w:rPr>
        <w:t>a</w:t>
      </w:r>
      <w:r>
        <w:rPr>
          <w:color w:val="49624C"/>
        </w:rPr>
        <w:t>a</w:t>
      </w:r>
      <w:r>
        <w:rPr>
          <w:color w:val="49624B"/>
        </w:rPr>
        <w:t>a</w:t>
      </w:r>
      <w:r>
        <w:rPr>
          <w:color w:val="496149"/>
        </w:rPr>
        <w:t>a</w:t>
      </w:r>
      <w:r>
        <w:rPr>
          <w:color w:val="496049"/>
        </w:rPr>
        <w:t>a</w:t>
      </w:r>
      <w:r>
        <w:rPr>
          <w:color w:val="4A604B"/>
        </w:rPr>
        <w:t>a</w:t>
      </w:r>
      <w:r>
        <w:rPr>
          <w:color w:val="4A5F4C"/>
        </w:rPr>
        <w:t>a</w:t>
      </w:r>
      <w:r>
        <w:rPr>
          <w:color w:val="4A5F4C"/>
        </w:rPr>
        <w:t>a</w:t>
      </w:r>
      <w:r>
        <w:rPr>
          <w:color w:val="4A5F4C"/>
        </w:rPr>
        <w:t>a</w:t>
      </w:r>
      <w:r>
        <w:rPr>
          <w:color w:val="4C5F4C"/>
        </w:rPr>
        <w:t>a</w:t>
      </w:r>
      <w:r>
        <w:rPr>
          <w:color w:val="4C5E4B"/>
        </w:rPr>
        <w:t>a</w:t>
      </w:r>
      <w:r>
        <w:rPr>
          <w:color w:val="4E5E4B"/>
        </w:rPr>
        <w:t>a</w:t>
      </w:r>
      <w:r>
        <w:rPr>
          <w:color w:val="4E5C48"/>
        </w:rPr>
        <w:t>a</w:t>
      </w:r>
      <w:r>
        <w:rPr>
          <w:color w:val="505D47"/>
        </w:rPr>
        <w:t>a</w:t>
      </w:r>
      <w:r>
        <w:rPr>
          <w:color w:val="535F49"/>
        </w:rPr>
        <w:t>a</w:t>
      </w:r>
      <w:r>
        <w:rPr>
          <w:color w:val="58624C"/>
        </w:rPr>
        <w:t>a</w:t>
      </w:r>
      <w:r>
        <w:rPr>
          <w:color w:val="5C664E"/>
        </w:rPr>
        <w:t>a</w:t>
      </w:r>
      <w:r>
        <w:rPr>
          <w:color w:val="5F6850"/>
        </w:rPr>
        <w:t>a</w:t>
      </w:r>
      <w:r>
        <w:rPr>
          <w:color w:val="636852"/>
        </w:rPr>
        <w:t>a</w:t>
      </w:r>
      <w:r>
        <w:rPr>
          <w:color w:val="646752"/>
        </w:rPr>
        <w:t>a</w:t>
      </w:r>
      <w:r>
        <w:rPr>
          <w:color w:val="646752"/>
        </w:rPr>
        <w:t>a</w:t>
      </w:r>
      <w:r>
        <w:rPr>
          <w:color w:val="656752"/>
        </w:rPr>
        <w:t>a</w:t>
      </w:r>
      <w:r>
        <w:rPr>
          <w:color w:val="646651"/>
        </w:rPr>
        <w:t>a</w:t>
      </w:r>
      <w:r>
        <w:rPr>
          <w:color w:val="646651"/>
        </w:rPr>
        <w:t>a</w:t>
      </w:r>
      <w:r>
        <w:rPr>
          <w:color w:val="656652"/>
        </w:rPr>
        <w:t>a</w:t>
      </w:r>
      <w:r>
        <w:rPr>
          <w:color w:val="676652"/>
        </w:rPr>
        <w:t>a</w:t>
      </w:r>
      <w:r>
        <w:rPr>
          <w:color w:val="676652"/>
        </w:rPr>
        <w:t>a</w:t>
      </w:r>
      <w:r>
        <w:rPr>
          <w:color w:val="676652"/>
        </w:rPr>
        <w:t>a</w:t>
      </w:r>
      <w:r>
        <w:rPr>
          <w:color w:val="666551"/>
        </w:rPr>
        <w:t>a</w:t>
      </w:r>
      <w:r>
        <w:rPr>
          <w:color w:val="666551"/>
        </w:rPr>
        <w:t>a</w:t>
      </w:r>
      <w:r>
        <w:rPr>
          <w:color w:val="676451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96252"/>
        </w:rPr>
        <w:t>a</w:t>
      </w:r>
      <w:r>
        <w:rPr>
          <w:color w:val="686151"/>
        </w:rPr>
        <w:t>a</w:t>
      </w:r>
      <w:r>
        <w:rPr>
          <w:color w:val="686151"/>
        </w:rPr>
        <w:t>a</w:t>
      </w:r>
      <w:r>
        <w:rPr>
          <w:color w:val="696051"/>
        </w:rPr>
        <w:t>a</w:t>
      </w:r>
      <w:r>
        <w:rPr>
          <w:color w:val="6A5E50"/>
        </w:rPr>
        <w:t>a</w:t>
      </w:r>
      <w:r>
        <w:rPr>
          <w:color w:val="6A5E50"/>
        </w:rPr>
        <w:t>a</w:t>
      </w:r>
      <w:r>
        <w:rPr>
          <w:color w:val="6A5E50"/>
        </w:rPr>
        <w:t>a</w:t>
      </w:r>
      <w:r>
        <w:rPr>
          <w:color w:val="6A5D4F"/>
        </w:rPr>
        <w:t>a</w:t>
      </w:r>
      <w:r>
        <w:rPr>
          <w:color w:val="6A5C4F"/>
        </w:rPr>
        <w:t>a</w:t>
      </w:r>
      <w:r>
        <w:rPr>
          <w:color w:val="6A5C4F"/>
        </w:rPr>
        <w:t>a</w:t>
      </w:r>
      <w:r>
        <w:rPr>
          <w:color w:val="6A5D53"/>
        </w:rPr>
        <w:t>a</w:t>
      </w:r>
      <w:r>
        <w:rPr>
          <w:color w:val="6B5E55"/>
        </w:rPr>
        <w:t>a</w:t>
      </w:r>
      <w:r>
        <w:rPr>
          <w:color w:val="6B5E55"/>
        </w:rPr>
        <w:t>a</w:t>
      </w:r>
      <w:r>
        <w:rPr>
          <w:color w:val="6A5D54"/>
        </w:rPr>
        <w:t>a</w:t>
      </w:r>
      <w:r>
        <w:rPr>
          <w:color w:val="6A5C53"/>
        </w:rPr>
        <w:t>a</w:t>
      </w:r>
      <w:r>
        <w:rPr>
          <w:color w:val="6C5B53"/>
        </w:rPr>
        <w:t>a</w:t>
      </w:r>
      <w:r>
        <w:rPr>
          <w:color w:val="6C5A53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F5852"/>
        </w:rPr>
        <w:t>a</w:t>
      </w:r>
      <w:r>
        <w:rPr>
          <w:color w:val="705752"/>
        </w:rPr>
        <w:t>a</w:t>
      </w:r>
      <w:r>
        <w:rPr>
          <w:color w:val="705752"/>
        </w:rPr>
        <w:t>a</w:t>
      </w:r>
      <w:r>
        <w:rPr>
          <w:color w:val="725652"/>
        </w:rPr>
        <w:t>a</w:t>
      </w:r>
      <w:r>
        <w:rPr>
          <w:color w:val="735552"/>
        </w:rPr>
        <w:t>a</w:t>
      </w:r>
      <w:r>
        <w:rPr>
          <w:color w:val="745552"/>
        </w:rPr>
        <w:t>a</w:t>
      </w:r>
      <w:r>
        <w:rPr>
          <w:color w:val="745552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1"/>
        </w:rPr>
        <w:t>a</w:t>
      </w:r>
      <w:r>
        <w:rPr>
          <w:color w:val="755450"/>
        </w:rPr>
        <w:t>a</w:t>
      </w:r>
      <w:r>
        <w:rPr>
          <w:color w:val="77544E"/>
        </w:rPr>
        <w:t>a</w:t>
      </w:r>
      <w:r>
        <w:rPr>
          <w:color w:val="80534F"/>
        </w:rPr>
        <w:t>a</w:t>
      </w:r>
      <w:r>
        <w:rPr>
          <w:color w:val="88534E"/>
        </w:rPr>
        <w:t>a</w:t>
      </w:r>
      <w:r>
        <w:rPr>
          <w:color w:val="8D534D"/>
        </w:rPr>
        <w:t>a</w:t>
      </w:r>
      <w:r>
        <w:rPr>
          <w:color w:val="8D554D"/>
        </w:rPr>
        <w:t>a</w:t>
      </w:r>
      <w:r>
        <w:rPr>
          <w:color w:val="86574E"/>
        </w:rPr>
        <w:t>a</w:t>
      </w:r>
      <w:r>
        <w:rPr>
          <w:color w:val="815D54"/>
        </w:rPr>
        <w:t>a</w:t>
      </w:r>
      <w:r>
        <w:rPr>
          <w:color w:val="604840"/>
        </w:rPr>
        <w:t>a</w:t>
      </w:r>
      <w:r>
        <w:rPr>
          <w:color w:val="140601"/>
        </w:rPr>
        <w:t>a</w:t>
      </w:r>
      <w:r>
        <w:rPr>
          <w:color w:val="080000"/>
        </w:rPr>
        <w:t>a</w:t>
      </w:r>
      <w:r>
        <w:rPr>
          <w:color w:val="050002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103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300"/>
        </w:rPr>
        <w:t>a</w:t>
      </w:r>
      <w:r>
        <w:rPr>
          <w:color w:val="0F0000"/>
        </w:rPr>
        <w:t>a</w:t>
      </w:r>
      <w:r>
        <w:rPr>
          <w:color w:val="3C1219"/>
        </w:rPr>
        <w:t>a</w:t>
      </w:r>
      <w:r>
        <w:rPr>
          <w:color w:val="752A3F"/>
        </w:rPr>
        <w:t>a</w:t>
      </w:r>
      <w:r>
        <w:rPr>
          <w:color w:val="832540"/>
        </w:rPr>
        <w:t>a</w:t>
      </w:r>
      <w:r>
        <w:rPr>
          <w:color w:val="8D2442"/>
        </w:rPr>
        <w:t>a</w:t>
      </w:r>
      <w:r>
        <w:rPr>
          <w:color w:val="8A203E"/>
        </w:rPr>
        <w:t>a</w:t>
      </w:r>
    </w:p>
    <w:p>
      <w:r>
        <w:rPr>
          <w:color w:val="FAE491"/>
        </w:rPr>
        <w:t>a</w:t>
      </w:r>
      <w:r>
        <w:rPr>
          <w:color w:val="FBE592"/>
        </w:rPr>
        <w:t>a</w:t>
      </w:r>
      <w:r>
        <w:rPr>
          <w:color w:val="FCE693"/>
        </w:rPr>
        <w:t>a</w:t>
      </w:r>
      <w:r>
        <w:rPr>
          <w:color w:val="FBE495"/>
        </w:rPr>
        <w:t>a</w:t>
      </w:r>
      <w:r>
        <w:rPr>
          <w:color w:val="FCE99F"/>
        </w:rPr>
        <w:t>a</w:t>
      </w:r>
      <w:r>
        <w:rPr>
          <w:color w:val="E2D69B"/>
        </w:rPr>
        <w:t>a</w:t>
      </w:r>
      <w:r>
        <w:rPr>
          <w:color w:val="211B01"/>
        </w:rPr>
        <w:t>a</w:t>
      </w:r>
      <w:r>
        <w:rPr>
          <w:color w:val="070700"/>
        </w:rPr>
        <w:t>a</w:t>
      </w:r>
      <w:r>
        <w:rPr>
          <w:color w:val="010203"/>
        </w:rPr>
        <w:t>a</w:t>
      </w:r>
      <w:r>
        <w:rPr>
          <w:color w:val="02020A"/>
        </w:rPr>
        <w:t>a</w:t>
      </w:r>
      <w:r>
        <w:rPr>
          <w:color w:val="02000B"/>
        </w:rPr>
        <w:t>a</w:t>
      </w:r>
      <w:r>
        <w:rPr>
          <w:color w:val="04000A"/>
        </w:rPr>
        <w:t>a</w:t>
      </w:r>
      <w:r>
        <w:rPr>
          <w:color w:val="050006"/>
        </w:rPr>
        <w:t>a</w:t>
      </w:r>
      <w:r>
        <w:rPr>
          <w:color w:val="040006"/>
        </w:rPr>
        <w:t>a</w:t>
      </w:r>
      <w:r>
        <w:rPr>
          <w:color w:val="020204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2"/>
        </w:rPr>
        <w:t>a</w:t>
      </w:r>
      <w:r>
        <w:rPr>
          <w:color w:val="000504"/>
        </w:rPr>
        <w:t>a</w:t>
      </w:r>
      <w:r>
        <w:rPr>
          <w:color w:val="000408"/>
        </w:rPr>
        <w:t>a</w:t>
      </w:r>
      <w:r>
        <w:rPr>
          <w:color w:val="010209"/>
        </w:rPr>
        <w:t>a</w:t>
      </w:r>
      <w:r>
        <w:rPr>
          <w:color w:val="040009"/>
        </w:rPr>
        <w:t>a</w:t>
      </w:r>
      <w:r>
        <w:rPr>
          <w:color w:val="080105"/>
        </w:rPr>
        <w:t>a</w:t>
      </w:r>
      <w:r>
        <w:rPr>
          <w:color w:val="040302"/>
        </w:rPr>
        <w:t>a</w:t>
      </w:r>
      <w:r>
        <w:rPr>
          <w:color w:val="000A00"/>
        </w:rPr>
        <w:t>a</w:t>
      </w:r>
      <w:r>
        <w:rPr>
          <w:color w:val="043C13"/>
        </w:rPr>
        <w:t>a</w:t>
      </w:r>
      <w:r>
        <w:rPr>
          <w:color w:val="348D51"/>
        </w:rPr>
        <w:t>a</w:t>
      </w:r>
      <w:r>
        <w:rPr>
          <w:color w:val="41B268"/>
        </w:rPr>
        <w:t>a</w:t>
      </w:r>
      <w:r>
        <w:rPr>
          <w:color w:val="3BB060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BAF5C"/>
        </w:rPr>
        <w:t>a</w:t>
      </w:r>
      <w:r>
        <w:rPr>
          <w:color w:val="3AB05C"/>
        </w:rPr>
        <w:t>a</w:t>
      </w:r>
      <w:r>
        <w:rPr>
          <w:color w:val="3AAF5B"/>
        </w:rPr>
        <w:t>a</w:t>
      </w:r>
      <w:r>
        <w:rPr>
          <w:color w:val="39AF5B"/>
        </w:rPr>
        <w:t>a</w:t>
      </w:r>
      <w:r>
        <w:rPr>
          <w:color w:val="39AF5B"/>
        </w:rPr>
        <w:t>a</w:t>
      </w:r>
      <w:r>
        <w:rPr>
          <w:color w:val="39AF5B"/>
        </w:rPr>
        <w:t>a</w:t>
      </w:r>
      <w:r>
        <w:rPr>
          <w:color w:val="38AF5B"/>
        </w:rPr>
        <w:t>a</w:t>
      </w:r>
      <w:r>
        <w:rPr>
          <w:color w:val="38AF5B"/>
        </w:rPr>
        <w:t>a</w:t>
      </w:r>
      <w:r>
        <w:rPr>
          <w:color w:val="3BAD5B"/>
        </w:rPr>
        <w:t>a</w:t>
      </w:r>
      <w:r>
        <w:rPr>
          <w:color w:val="3DA95B"/>
        </w:rPr>
        <w:t>a</w:t>
      </w:r>
      <w:r>
        <w:rPr>
          <w:color w:val="3EA95B"/>
        </w:rPr>
        <w:t>a</w:t>
      </w:r>
      <w:r>
        <w:rPr>
          <w:color w:val="3FAA5C"/>
        </w:rPr>
        <w:t>a</w:t>
      </w:r>
      <w:r>
        <w:rPr>
          <w:color w:val="3FAB5A"/>
        </w:rPr>
        <w:t>a</w:t>
      </w:r>
      <w:r>
        <w:rPr>
          <w:color w:val="40AB5A"/>
        </w:rPr>
        <w:t>a</w:t>
      </w:r>
      <w:r>
        <w:rPr>
          <w:color w:val="40AB59"/>
        </w:rPr>
        <w:t>a</w:t>
      </w:r>
      <w:r>
        <w:rPr>
          <w:color w:val="3FAD57"/>
        </w:rPr>
        <w:t>a</w:t>
      </w:r>
      <w:r>
        <w:rPr>
          <w:color w:val="40AE57"/>
        </w:rPr>
        <w:t>a</w:t>
      </w:r>
      <w:r>
        <w:rPr>
          <w:color w:val="40AE57"/>
        </w:rPr>
        <w:t>a</w:t>
      </w:r>
      <w:r>
        <w:rPr>
          <w:color w:val="3FB056"/>
        </w:rPr>
        <w:t>a</w:t>
      </w:r>
      <w:r>
        <w:rPr>
          <w:color w:val="40B157"/>
        </w:rPr>
        <w:t>a</w:t>
      </w:r>
      <w:r>
        <w:rPr>
          <w:color w:val="42B255"/>
        </w:rPr>
        <w:t>a</w:t>
      </w:r>
      <w:r>
        <w:rPr>
          <w:color w:val="44B34C"/>
        </w:rPr>
        <w:t>a</w:t>
      </w:r>
      <w:r>
        <w:rPr>
          <w:color w:val="45B64B"/>
        </w:rPr>
        <w:t>a</w:t>
      </w:r>
      <w:r>
        <w:rPr>
          <w:color w:val="3FB04F"/>
        </w:rPr>
        <w:t>a</w:t>
      </w:r>
      <w:r>
        <w:rPr>
          <w:color w:val="42AE5C"/>
        </w:rPr>
        <w:t>a</w:t>
      </w:r>
      <w:r>
        <w:rPr>
          <w:color w:val="53B071"/>
        </w:rPr>
        <w:t>a</w:t>
      </w:r>
      <w:r>
        <w:rPr>
          <w:color w:val="33784E"/>
        </w:rPr>
        <w:t>a</w:t>
      </w:r>
      <w:r>
        <w:rPr>
          <w:color w:val="0A2714"/>
        </w:rPr>
        <w:t>a</w:t>
      </w:r>
      <w:r>
        <w:rPr>
          <w:color w:val="010500"/>
        </w:rPr>
        <w:t>a</w:t>
      </w:r>
      <w:r>
        <w:rPr>
          <w:color w:val="090004"/>
        </w:rPr>
        <w:t>a</w:t>
      </w:r>
      <w:r>
        <w:rPr>
          <w:color w:val="0C0003"/>
        </w:rPr>
        <w:t>a</w:t>
      </w:r>
      <w:r>
        <w:rPr>
          <w:color w:val="080001"/>
        </w:rPr>
        <w:t>a</w:t>
      </w:r>
      <w:r>
        <w:rPr>
          <w:color w:val="0203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0"/>
        </w:rPr>
        <w:t>a</w:t>
      </w:r>
      <w:r>
        <w:rPr>
          <w:color w:val="030805"/>
        </w:rPr>
        <w:t>a</w:t>
      </w:r>
      <w:r>
        <w:rPr>
          <w:color w:val="020103"/>
        </w:rPr>
        <w:t>a</w:t>
      </w:r>
      <w:r>
        <w:rPr>
          <w:color w:val="030203"/>
        </w:rPr>
        <w:t>a</w:t>
      </w:r>
      <w:r>
        <w:rPr>
          <w:color w:val="030C05"/>
        </w:rPr>
        <w:t>a</w:t>
      </w:r>
      <w:r>
        <w:rPr>
          <w:color w:val="021204"/>
        </w:rPr>
        <w:t>a</w:t>
      </w:r>
      <w:r>
        <w:rPr>
          <w:color w:val="286034"/>
        </w:rPr>
        <w:t>a</w:t>
      </w:r>
      <w:r>
        <w:rPr>
          <w:color w:val="429355"/>
        </w:rPr>
        <w:t>a</w:t>
      </w:r>
      <w:r>
        <w:rPr>
          <w:color w:val="369A51"/>
        </w:rPr>
        <w:t>a</w:t>
      </w:r>
      <w:r>
        <w:rPr>
          <w:color w:val="319C4F"/>
        </w:rPr>
        <w:t>a</w:t>
      </w:r>
      <w:r>
        <w:rPr>
          <w:color w:val="329952"/>
        </w:rPr>
        <w:t>a</w:t>
      </w:r>
      <w:r>
        <w:rPr>
          <w:color w:val="369556"/>
        </w:rPr>
        <w:t>a</w:t>
      </w:r>
      <w:r>
        <w:rPr>
          <w:color w:val="3A9358"/>
        </w:rPr>
        <w:t>a</w:t>
      </w:r>
      <w:r>
        <w:rPr>
          <w:color w:val="3A9256"/>
        </w:rPr>
        <w:t>a</w:t>
      </w:r>
      <w:r>
        <w:rPr>
          <w:color w:val="339354"/>
        </w:rPr>
        <w:t>a</w:t>
      </w:r>
      <w:r>
        <w:rPr>
          <w:color w:val="299653"/>
        </w:rPr>
        <w:t>a</w:t>
      </w:r>
      <w:r>
        <w:rPr>
          <w:color w:val="249852"/>
        </w:rPr>
        <w:t>a</w:t>
      </w:r>
      <w:r>
        <w:rPr>
          <w:color w:val="269B54"/>
        </w:rPr>
        <w:t>a</w:t>
      </w:r>
      <w:r>
        <w:rPr>
          <w:color w:val="309C59"/>
        </w:rPr>
        <w:t>a</w:t>
      </w:r>
      <w:r>
        <w:rPr>
          <w:color w:val="318F51"/>
        </w:rPr>
        <w:t>a</w:t>
      </w:r>
      <w:r>
        <w:rPr>
          <w:color w:val="3B8F56"/>
        </w:rPr>
        <w:t>a</w:t>
      </w:r>
      <w:r>
        <w:rPr>
          <w:color w:val="42915A"/>
        </w:rPr>
        <w:t>a</w:t>
      </w:r>
      <w:r>
        <w:rPr>
          <w:color w:val="398E58"/>
        </w:rPr>
        <w:t>a</w:t>
      </w:r>
      <w:r>
        <w:rPr>
          <w:color w:val="36935B"/>
        </w:rPr>
        <w:t>a</w:t>
      </w:r>
      <w:r>
        <w:rPr>
          <w:color w:val="2C8F55"/>
        </w:rPr>
        <w:t>a</w:t>
      </w:r>
      <w:r>
        <w:rPr>
          <w:color w:val="288C4C"/>
        </w:rPr>
        <w:t>a</w:t>
      </w:r>
      <w:r>
        <w:rPr>
          <w:color w:val="2C8E4B"/>
        </w:rPr>
        <w:t>a</w:t>
      </w:r>
      <w:r>
        <w:rPr>
          <w:color w:val="2E914E"/>
        </w:rPr>
        <w:t>a</w:t>
      </w:r>
      <w:r>
        <w:rPr>
          <w:color w:val="31924F"/>
        </w:rPr>
        <w:t>a</w:t>
      </w:r>
      <w:r>
        <w:rPr>
          <w:color w:val="2F904D"/>
        </w:rPr>
        <w:t>a</w:t>
      </w:r>
      <w:r>
        <w:rPr>
          <w:color w:val="2B8849"/>
        </w:rPr>
        <w:t>a</w:t>
      </w:r>
      <w:r>
        <w:rPr>
          <w:color w:val="2C8749"/>
        </w:rPr>
        <w:t>a</w:t>
      </w:r>
      <w:r>
        <w:rPr>
          <w:color w:val="2F894B"/>
        </w:rPr>
        <w:t>a</w:t>
      </w:r>
      <w:r>
        <w:rPr>
          <w:color w:val="2F894B"/>
        </w:rPr>
        <w:t>a</w:t>
      </w:r>
      <w:r>
        <w:rPr>
          <w:color w:val="2E884A"/>
        </w:rPr>
        <w:t>a</w:t>
      </w:r>
      <w:r>
        <w:rPr>
          <w:color w:val="2E8649"/>
        </w:rPr>
        <w:t>a</w:t>
      </w:r>
      <w:r>
        <w:rPr>
          <w:color w:val="2F8548"/>
        </w:rPr>
        <w:t>a</w:t>
      </w:r>
      <w:r>
        <w:rPr>
          <w:color w:val="2F844A"/>
        </w:rPr>
        <w:t>a</w:t>
      </w:r>
      <w:r>
        <w:rPr>
          <w:color w:val="348552"/>
        </w:rPr>
        <w:t>a</w:t>
      </w:r>
      <w:r>
        <w:rPr>
          <w:color w:val="348453"/>
        </w:rPr>
        <w:t>a</w:t>
      </w:r>
      <w:r>
        <w:rPr>
          <w:color w:val="318352"/>
        </w:rPr>
        <w:t>a</w:t>
      </w:r>
      <w:r>
        <w:rPr>
          <w:color w:val="2E8150"/>
        </w:rPr>
        <w:t>a</w:t>
      </w:r>
      <w:r>
        <w:rPr>
          <w:color w:val="2D804F"/>
        </w:rPr>
        <w:t>a</w:t>
      </w:r>
      <w:r>
        <w:rPr>
          <w:color w:val="2A8050"/>
        </w:rPr>
        <w:t>a</w:t>
      </w:r>
      <w:r>
        <w:rPr>
          <w:color w:val="2A8051"/>
        </w:rPr>
        <w:t>a</w:t>
      </w:r>
      <w:r>
        <w:rPr>
          <w:color w:val="298053"/>
        </w:rPr>
        <w:t>a</w:t>
      </w:r>
      <w:r>
        <w:rPr>
          <w:color w:val="288053"/>
        </w:rPr>
        <w:t>a</w:t>
      </w:r>
      <w:r>
        <w:rPr>
          <w:color w:val="278054"/>
        </w:rPr>
        <w:t>a</w:t>
      </w:r>
      <w:r>
        <w:rPr>
          <w:color w:val="257F53"/>
        </w:rPr>
        <w:t>a</w:t>
      </w:r>
      <w:r>
        <w:rPr>
          <w:color w:val="267F53"/>
        </w:rPr>
        <w:t>a</w:t>
      </w:r>
      <w:r>
        <w:rPr>
          <w:color w:val="297D51"/>
        </w:rPr>
        <w:t>a</w:t>
      </w:r>
      <w:r>
        <w:rPr>
          <w:color w:val="2B7C51"/>
        </w:rPr>
        <w:t>a</w:t>
      </w:r>
      <w:r>
        <w:rPr>
          <w:color w:val="2A7B50"/>
        </w:rPr>
        <w:t>a</w:t>
      </w:r>
      <w:r>
        <w:rPr>
          <w:color w:val="2A7A4F"/>
        </w:rPr>
        <w:t>a</w:t>
      </w:r>
      <w:r>
        <w:rPr>
          <w:color w:val="28794E"/>
        </w:rPr>
        <w:t>a</w:t>
      </w:r>
      <w:r>
        <w:rPr>
          <w:color w:val="29774D"/>
        </w:rPr>
        <w:t>a</w:t>
      </w:r>
      <w:r>
        <w:rPr>
          <w:color w:val="28774C"/>
        </w:rPr>
        <w:t>a</w:t>
      </w:r>
      <w:r>
        <w:rPr>
          <w:color w:val="28764C"/>
        </w:rPr>
        <w:t>a</w:t>
      </w:r>
      <w:r>
        <w:rPr>
          <w:color w:val="28764C"/>
        </w:rPr>
        <w:t>a</w:t>
      </w:r>
      <w:r>
        <w:rPr>
          <w:color w:val="28764C"/>
        </w:rPr>
        <w:t>a</w:t>
      </w:r>
      <w:r>
        <w:rPr>
          <w:color w:val="28764C"/>
        </w:rPr>
        <w:t>a</w:t>
      </w:r>
      <w:r>
        <w:rPr>
          <w:color w:val="28764C"/>
        </w:rPr>
        <w:t>a</w:t>
      </w:r>
      <w:r>
        <w:rPr>
          <w:color w:val="28764C"/>
        </w:rPr>
        <w:t>a</w:t>
      </w:r>
      <w:r>
        <w:rPr>
          <w:color w:val="27724B"/>
        </w:rPr>
        <w:t>a</w:t>
      </w:r>
      <w:r>
        <w:rPr>
          <w:color w:val="27724B"/>
        </w:rPr>
        <w:t>a</w:t>
      </w:r>
      <w:r>
        <w:rPr>
          <w:color w:val="27724B"/>
        </w:rPr>
        <w:t>a</w:t>
      </w:r>
      <w:r>
        <w:rPr>
          <w:color w:val="29714B"/>
        </w:rPr>
        <w:t>a</w:t>
      </w:r>
      <w:r>
        <w:rPr>
          <w:color w:val="29714B"/>
        </w:rPr>
        <w:t>a</w:t>
      </w:r>
      <w:r>
        <w:rPr>
          <w:color w:val="29714B"/>
        </w:rPr>
        <w:t>a</w:t>
      </w:r>
      <w:r>
        <w:rPr>
          <w:color w:val="2A704B"/>
        </w:rPr>
        <w:t>a</w:t>
      </w:r>
      <w:r>
        <w:rPr>
          <w:color w:val="2A704B"/>
        </w:rPr>
        <w:t>a</w:t>
      </w:r>
      <w:r>
        <w:rPr>
          <w:color w:val="296F4A"/>
        </w:rPr>
        <w:t>a</w:t>
      </w:r>
      <w:r>
        <w:rPr>
          <w:color w:val="2B6F4A"/>
        </w:rPr>
        <w:t>a</w:t>
      </w:r>
      <w:r>
        <w:rPr>
          <w:color w:val="2A6E49"/>
        </w:rPr>
        <w:t>a</w:t>
      </w:r>
      <w:r>
        <w:rPr>
          <w:color w:val="2A6E49"/>
        </w:rPr>
        <w:t>a</w:t>
      </w:r>
      <w:r>
        <w:rPr>
          <w:color w:val="286F47"/>
        </w:rPr>
        <w:t>a</w:t>
      </w:r>
      <w:r>
        <w:rPr>
          <w:color w:val="286F47"/>
        </w:rPr>
        <w:t>a</w:t>
      </w:r>
      <w:r>
        <w:rPr>
          <w:color w:val="2A6E47"/>
        </w:rPr>
        <w:t>a</w:t>
      </w:r>
      <w:r>
        <w:rPr>
          <w:color w:val="296D47"/>
        </w:rPr>
        <w:t>a</w:t>
      </w:r>
      <w:r>
        <w:rPr>
          <w:color w:val="296D48"/>
        </w:rPr>
        <w:t>a</w:t>
      </w:r>
      <w:r>
        <w:rPr>
          <w:color w:val="296B47"/>
        </w:rPr>
        <w:t>a</w:t>
      </w:r>
      <w:r>
        <w:rPr>
          <w:color w:val="296A47"/>
        </w:rPr>
        <w:t>a</w:t>
      </w:r>
      <w:r>
        <w:rPr>
          <w:color w:val="286947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76647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76445"/>
        </w:rPr>
        <w:t>a</w:t>
      </w:r>
      <w:r>
        <w:rPr>
          <w:color w:val="276445"/>
        </w:rPr>
        <w:t>a</w:t>
      </w:r>
      <w:r>
        <w:rPr>
          <w:color w:val="266344"/>
        </w:rPr>
        <w:t>a</w:t>
      </w:r>
      <w:r>
        <w:rPr>
          <w:color w:val="276244"/>
        </w:rPr>
        <w:t>a</w:t>
      </w:r>
      <w:r>
        <w:rPr>
          <w:color w:val="276245"/>
        </w:rPr>
        <w:t>a</w:t>
      </w:r>
      <w:r>
        <w:rPr>
          <w:color w:val="266145"/>
        </w:rPr>
        <w:t>a</w:t>
      </w:r>
      <w:r>
        <w:rPr>
          <w:color w:val="275F46"/>
        </w:rPr>
        <w:t>a</w:t>
      </w:r>
      <w:r>
        <w:rPr>
          <w:color w:val="275F46"/>
        </w:rPr>
        <w:t>a</w:t>
      </w:r>
      <w:r>
        <w:rPr>
          <w:color w:val="285E46"/>
        </w:rPr>
        <w:t>a</w:t>
      </w:r>
      <w:r>
        <w:rPr>
          <w:color w:val="285E47"/>
        </w:rPr>
        <w:t>a</w:t>
      </w:r>
      <w:r>
        <w:rPr>
          <w:color w:val="285E47"/>
        </w:rPr>
        <w:t>a</w:t>
      </w:r>
      <w:r>
        <w:rPr>
          <w:color w:val="285E47"/>
        </w:rPr>
        <w:t>a</w:t>
      </w:r>
      <w:r>
        <w:rPr>
          <w:color w:val="295E48"/>
        </w:rPr>
        <w:t>a</w:t>
      </w:r>
      <w:r>
        <w:rPr>
          <w:color w:val="2A5E48"/>
        </w:rPr>
        <w:t>a</w:t>
      </w:r>
      <w:r>
        <w:rPr>
          <w:color w:val="2A5E48"/>
        </w:rPr>
        <w:t>a</w:t>
      </w:r>
      <w:r>
        <w:rPr>
          <w:color w:val="2A5C47"/>
        </w:rPr>
        <w:t>a</w:t>
      </w:r>
      <w:r>
        <w:rPr>
          <w:color w:val="2A5B46"/>
        </w:rPr>
        <w:t>a</w:t>
      </w:r>
      <w:r>
        <w:rPr>
          <w:color w:val="2A5B46"/>
        </w:rPr>
        <w:t>a</w:t>
      </w:r>
      <w:r>
        <w:rPr>
          <w:color w:val="2A5A45"/>
        </w:rPr>
        <w:t>a</w:t>
      </w:r>
      <w:r>
        <w:rPr>
          <w:color w:val="295844"/>
        </w:rPr>
        <w:t>a</w:t>
      </w:r>
      <w:r>
        <w:rPr>
          <w:color w:val="295844"/>
        </w:rPr>
        <w:t>a</w:t>
      </w:r>
      <w:r>
        <w:rPr>
          <w:color w:val="2A5945"/>
        </w:rPr>
        <w:t>a</w:t>
      </w:r>
      <w:r>
        <w:rPr>
          <w:color w:val="2C5945"/>
        </w:rPr>
        <w:t>a</w:t>
      </w:r>
      <w:r>
        <w:rPr>
          <w:color w:val="2D5A46"/>
        </w:rPr>
        <w:t>a</w:t>
      </w:r>
      <w:r>
        <w:rPr>
          <w:color w:val="2D5A46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D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543"/>
        </w:rPr>
        <w:t>a</w:t>
      </w:r>
      <w:r>
        <w:rPr>
          <w:color w:val="2E5342"/>
        </w:rPr>
        <w:t>a</w:t>
      </w:r>
      <w:r>
        <w:rPr>
          <w:color w:val="2F5443"/>
        </w:rPr>
        <w:t>a</w:t>
      </w:r>
      <w:r>
        <w:rPr>
          <w:color w:val="305544"/>
        </w:rPr>
        <w:t>a</w:t>
      </w:r>
      <w:r>
        <w:rPr>
          <w:color w:val="325545"/>
        </w:rPr>
        <w:t>a</w:t>
      </w:r>
      <w:r>
        <w:rPr>
          <w:color w:val="385A4A"/>
        </w:rPr>
        <w:t>a</w:t>
      </w:r>
      <w:r>
        <w:rPr>
          <w:color w:val="3F6151"/>
        </w:rPr>
        <w:t>a</w:t>
      </w:r>
      <w:r>
        <w:rPr>
          <w:color w:val="406350"/>
        </w:rPr>
        <w:t>a</w:t>
      </w:r>
      <w:r>
        <w:rPr>
          <w:color w:val="40634D"/>
        </w:rPr>
        <w:t>a</w:t>
      </w:r>
      <w:r>
        <w:rPr>
          <w:color w:val="43644F"/>
        </w:rPr>
        <w:t>a</w:t>
      </w:r>
      <w:r>
        <w:rPr>
          <w:color w:val="44644F"/>
        </w:rPr>
        <w:t>a</w:t>
      </w:r>
      <w:r>
        <w:rPr>
          <w:color w:val="43634E"/>
        </w:rPr>
        <w:t>a</w:t>
      </w:r>
      <w:r>
        <w:rPr>
          <w:color w:val="44614B"/>
        </w:rPr>
        <w:t>a</w:t>
      </w:r>
      <w:r>
        <w:rPr>
          <w:color w:val="45614B"/>
        </w:rPr>
        <w:t>a</w:t>
      </w:r>
      <w:r>
        <w:rPr>
          <w:color w:val="48644D"/>
        </w:rPr>
        <w:t>a</w:t>
      </w:r>
      <w:r>
        <w:rPr>
          <w:color w:val="49624C"/>
        </w:rPr>
        <w:t>a</w:t>
      </w:r>
      <w:r>
        <w:rPr>
          <w:color w:val="49624C"/>
        </w:rPr>
        <w:t>a</w:t>
      </w:r>
      <w:r>
        <w:rPr>
          <w:color w:val="496149"/>
        </w:rPr>
        <w:t>a</w:t>
      </w:r>
      <w:r>
        <w:rPr>
          <w:color w:val="4A6049"/>
        </w:rPr>
        <w:t>a</w:t>
      </w:r>
      <w:r>
        <w:rPr>
          <w:color w:val="4A604B"/>
        </w:rPr>
        <w:t>a</w:t>
      </w:r>
      <w:r>
        <w:rPr>
          <w:color w:val="4A5F4D"/>
        </w:rPr>
        <w:t>a</w:t>
      </w:r>
      <w:r>
        <w:rPr>
          <w:color w:val="4A5F4D"/>
        </w:rPr>
        <w:t>a</w:t>
      </w:r>
      <w:r>
        <w:rPr>
          <w:color w:val="4A5F4C"/>
        </w:rPr>
        <w:t>a</w:t>
      </w:r>
      <w:r>
        <w:rPr>
          <w:color w:val="4C5F4C"/>
        </w:rPr>
        <w:t>a</w:t>
      </w:r>
      <w:r>
        <w:rPr>
          <w:color w:val="4C5F4C"/>
        </w:rPr>
        <w:t>a</w:t>
      </w:r>
      <w:r>
        <w:rPr>
          <w:color w:val="4E5E4B"/>
        </w:rPr>
        <w:t>a</w:t>
      </w:r>
      <w:r>
        <w:rPr>
          <w:color w:val="525F4B"/>
        </w:rPr>
        <w:t>a</w:t>
      </w:r>
      <w:r>
        <w:rPr>
          <w:color w:val="54624B"/>
        </w:rPr>
        <w:t>a</w:t>
      </w:r>
      <w:r>
        <w:rPr>
          <w:color w:val="58644D"/>
        </w:rPr>
        <w:t>a</w:t>
      </w:r>
      <w:r>
        <w:rPr>
          <w:color w:val="5E6850"/>
        </w:rPr>
        <w:t>a</w:t>
      </w:r>
      <w:r>
        <w:rPr>
          <w:color w:val="626C54"/>
        </w:rPr>
        <w:t>a</w:t>
      </w:r>
      <w:r>
        <w:rPr>
          <w:color w:val="646C54"/>
        </w:rPr>
        <w:t>a</w:t>
      </w:r>
      <w:r>
        <w:rPr>
          <w:color w:val="676C56"/>
        </w:rPr>
        <w:t>a</w:t>
      </w:r>
      <w:r>
        <w:rPr>
          <w:color w:val="696C57"/>
        </w:rPr>
        <w:t>a</w:t>
      </w:r>
      <w:r>
        <w:rPr>
          <w:color w:val="696B56"/>
        </w:rPr>
        <w:t>a</w:t>
      </w:r>
      <w:r>
        <w:rPr>
          <w:color w:val="686A55"/>
        </w:rPr>
        <w:t>a</w:t>
      </w:r>
      <w:r>
        <w:rPr>
          <w:color w:val="686A55"/>
        </w:rPr>
        <w:t>a</w:t>
      </w:r>
      <w:r>
        <w:rPr>
          <w:color w:val="696955"/>
        </w:rPr>
        <w:t>a</w:t>
      </w:r>
      <w:r>
        <w:rPr>
          <w:color w:val="686853"/>
        </w:rPr>
        <w:t>a</w:t>
      </w:r>
      <w:r>
        <w:rPr>
          <w:color w:val="686753"/>
        </w:rPr>
        <w:t>a</w:t>
      </w:r>
      <w:r>
        <w:rPr>
          <w:color w:val="676652"/>
        </w:rPr>
        <w:t>a</w:t>
      </w:r>
      <w:r>
        <w:rPr>
          <w:color w:val="676652"/>
        </w:rPr>
        <w:t>a</w:t>
      </w:r>
      <w:r>
        <w:rPr>
          <w:color w:val="666551"/>
        </w:rPr>
        <w:t>a</w:t>
      </w:r>
      <w:r>
        <w:rPr>
          <w:color w:val="666551"/>
        </w:rPr>
        <w:t>a</w:t>
      </w:r>
      <w:r>
        <w:rPr>
          <w:color w:val="676451"/>
        </w:rPr>
        <w:t>a</w:t>
      </w:r>
      <w:r>
        <w:rPr>
          <w:color w:val="686252"/>
        </w:rPr>
        <w:t>a</w:t>
      </w:r>
      <w:r>
        <w:rPr>
          <w:color w:val="696252"/>
        </w:rPr>
        <w:t>a</w:t>
      </w:r>
      <w:r>
        <w:rPr>
          <w:color w:val="686151"/>
        </w:rPr>
        <w:t>a</w:t>
      </w:r>
      <w:r>
        <w:rPr>
          <w:color w:val="686151"/>
        </w:rPr>
        <w:t>a</w:t>
      </w:r>
      <w:r>
        <w:rPr>
          <w:color w:val="686051"/>
        </w:rPr>
        <w:t>a</w:t>
      </w:r>
      <w:r>
        <w:rPr>
          <w:color w:val="685F50"/>
        </w:rPr>
        <w:t>a</w:t>
      </w:r>
      <w:r>
        <w:rPr>
          <w:color w:val="6A5E50"/>
        </w:rPr>
        <w:t>a</w:t>
      </w:r>
      <w:r>
        <w:rPr>
          <w:color w:val="6A5E50"/>
        </w:rPr>
        <w:t>a</w:t>
      </w:r>
      <w:r>
        <w:rPr>
          <w:color w:val="6A5E50"/>
        </w:rPr>
        <w:t>a</w:t>
      </w:r>
      <w:r>
        <w:rPr>
          <w:color w:val="6A5C4F"/>
        </w:rPr>
        <w:t>a</w:t>
      </w:r>
      <w:r>
        <w:rPr>
          <w:color w:val="6A5C4F"/>
        </w:rPr>
        <w:t>a</w:t>
      </w:r>
      <w:r>
        <w:rPr>
          <w:color w:val="695B4E"/>
        </w:rPr>
        <w:t>a</w:t>
      </w:r>
      <w:r>
        <w:rPr>
          <w:color w:val="6A5D52"/>
        </w:rPr>
        <w:t>a</w:t>
      </w:r>
      <w:r>
        <w:rPr>
          <w:color w:val="6B5E55"/>
        </w:rPr>
        <w:t>a</w:t>
      </w:r>
      <w:r>
        <w:rPr>
          <w:color w:val="6B5E55"/>
        </w:rPr>
        <w:t>a</w:t>
      </w:r>
      <w:r>
        <w:rPr>
          <w:color w:val="6A5D54"/>
        </w:rPr>
        <w:t>a</w:t>
      </w:r>
      <w:r>
        <w:rPr>
          <w:color w:val="6A5C53"/>
        </w:rPr>
        <w:t>a</w:t>
      </w:r>
      <w:r>
        <w:rPr>
          <w:color w:val="6C5B53"/>
        </w:rPr>
        <w:t>a</w:t>
      </w:r>
      <w:r>
        <w:rPr>
          <w:color w:val="6C5A53"/>
        </w:rPr>
        <w:t>a</w:t>
      </w:r>
      <w:r>
        <w:rPr>
          <w:color w:val="6D5952"/>
        </w:rPr>
        <w:t>a</w:t>
      </w:r>
      <w:r>
        <w:rPr>
          <w:color w:val="6F5852"/>
        </w:rPr>
        <w:t>a</w:t>
      </w:r>
      <w:r>
        <w:rPr>
          <w:color w:val="6F5852"/>
        </w:rPr>
        <w:t>a</w:t>
      </w:r>
      <w:r>
        <w:rPr>
          <w:color w:val="705752"/>
        </w:rPr>
        <w:t>a</w:t>
      </w:r>
      <w:r>
        <w:rPr>
          <w:color w:val="705752"/>
        </w:rPr>
        <w:t>a</w:t>
      </w:r>
      <w:r>
        <w:rPr>
          <w:color w:val="725652"/>
        </w:rPr>
        <w:t>a</w:t>
      </w:r>
      <w:r>
        <w:rPr>
          <w:color w:val="745753"/>
        </w:rPr>
        <w:t>a</w:t>
      </w:r>
      <w:r>
        <w:rPr>
          <w:color w:val="755653"/>
        </w:rPr>
        <w:t>a</w:t>
      </w:r>
      <w:r>
        <w:rPr>
          <w:color w:val="745552"/>
        </w:rPr>
        <w:t>a</w:t>
      </w:r>
      <w:r>
        <w:rPr>
          <w:color w:val="765452"/>
        </w:rPr>
        <w:t>a</w:t>
      </w:r>
      <w:r>
        <w:rPr>
          <w:color w:val="755351"/>
        </w:rPr>
        <w:t>a</w:t>
      </w:r>
      <w:r>
        <w:rPr>
          <w:color w:val="75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65351"/>
        </w:rPr>
        <w:t>a</w:t>
      </w:r>
      <w:r>
        <w:rPr>
          <w:color w:val="785251"/>
        </w:rPr>
        <w:t>a</w:t>
      </w:r>
      <w:r>
        <w:rPr>
          <w:color w:val="785251"/>
        </w:rPr>
        <w:t>a</w:t>
      </w:r>
      <w:r>
        <w:rPr>
          <w:color w:val="775251"/>
        </w:rPr>
        <w:t>a</w:t>
      </w:r>
      <w:r>
        <w:rPr>
          <w:color w:val="75534F"/>
        </w:rPr>
        <w:t>a</w:t>
      </w:r>
      <w:r>
        <w:rPr>
          <w:color w:val="77544E"/>
        </w:rPr>
        <w:t>a</w:t>
      </w:r>
      <w:r>
        <w:rPr>
          <w:color w:val="805350"/>
        </w:rPr>
        <w:t>a</w:t>
      </w:r>
      <w:r>
        <w:rPr>
          <w:color w:val="89534F"/>
        </w:rPr>
        <w:t>a</w:t>
      </w:r>
      <w:r>
        <w:rPr>
          <w:color w:val="8E544E"/>
        </w:rPr>
        <w:t>a</w:t>
      </w:r>
      <w:r>
        <w:rPr>
          <w:color w:val="8E554C"/>
        </w:rPr>
        <w:t>a</w:t>
      </w:r>
      <w:r>
        <w:rPr>
          <w:color w:val="85554C"/>
        </w:rPr>
        <w:t>a</w:t>
      </w:r>
      <w:r>
        <w:rPr>
          <w:color w:val="835F55"/>
        </w:rPr>
        <w:t>a</w:t>
      </w:r>
      <w:r>
        <w:rPr>
          <w:color w:val="6F574E"/>
        </w:rPr>
        <w:t>a</w:t>
      </w:r>
      <w:r>
        <w:rPr>
          <w:color w:val="1B0C06"/>
        </w:rPr>
        <w:t>a</w:t>
      </w:r>
      <w:r>
        <w:rPr>
          <w:color w:val="0C0303"/>
        </w:rPr>
        <w:t>a</w:t>
      </w:r>
      <w:r>
        <w:rPr>
          <w:color w:val="070005"/>
        </w:rPr>
        <w:t>a</w:t>
      </w:r>
      <w:r>
        <w:rPr>
          <w:color w:val="0400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103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10300"/>
        </w:rPr>
        <w:t>a</w:t>
      </w:r>
      <w:r>
        <w:rPr>
          <w:color w:val="0E0000"/>
        </w:rPr>
        <w:t>a</w:t>
      </w:r>
      <w:r>
        <w:rPr>
          <w:color w:val="3A1219"/>
        </w:rPr>
        <w:t>a</w:t>
      </w:r>
      <w:r>
        <w:rPr>
          <w:color w:val="752B40"/>
        </w:rPr>
        <w:t>a</w:t>
      </w:r>
      <w:r>
        <w:rPr>
          <w:color w:val="832641"/>
        </w:rPr>
        <w:t>a</w:t>
      </w:r>
      <w:r>
        <w:rPr>
          <w:color w:val="8C2341"/>
        </w:rPr>
        <w:t>a</w:t>
      </w:r>
      <w:r>
        <w:rPr>
          <w:color w:val="8A1F3D"/>
        </w:rPr>
        <w:t>a</w:t>
      </w:r>
    </w:p>
    <w:p>
      <w:r>
        <w:rPr>
          <w:color w:val="F9E18F"/>
        </w:rPr>
        <w:t>a</w:t>
      </w:r>
      <w:r>
        <w:rPr>
          <w:color w:val="FAE391"/>
        </w:rPr>
        <w:t>a</w:t>
      </w:r>
      <w:r>
        <w:rPr>
          <w:color w:val="FDE492"/>
        </w:rPr>
        <w:t>a</w:t>
      </w:r>
      <w:r>
        <w:rPr>
          <w:color w:val="FBE492"/>
        </w:rPr>
        <w:t>a</w:t>
      </w:r>
      <w:r>
        <w:rPr>
          <w:color w:val="FCE79E"/>
        </w:rPr>
        <w:t>a</w:t>
      </w:r>
      <w:r>
        <w:rPr>
          <w:color w:val="DBCB97"/>
        </w:rPr>
        <w:t>a</w:t>
      </w:r>
      <w:r>
        <w:rPr>
          <w:color w:val="150D00"/>
        </w:rPr>
        <w:t>a</w:t>
      </w:r>
      <w:r>
        <w:rPr>
          <w:color w:val="090701"/>
        </w:rPr>
        <w:t>a</w:t>
      </w:r>
      <w:r>
        <w:rPr>
          <w:color w:val="000103"/>
        </w:rPr>
        <w:t>a</w:t>
      </w:r>
      <w:r>
        <w:rPr>
          <w:color w:val="030408"/>
        </w:rPr>
        <w:t>a</w:t>
      </w:r>
      <w:r>
        <w:rPr>
          <w:color w:val="020106"/>
        </w:rPr>
        <w:t>a</w:t>
      </w:r>
      <w:r>
        <w:rPr>
          <w:color w:val="040006"/>
        </w:rPr>
        <w:t>a</w:t>
      </w:r>
      <w:r>
        <w:rPr>
          <w:color w:val="050006"/>
        </w:rPr>
        <w:t>a</w:t>
      </w:r>
      <w:r>
        <w:rPr>
          <w:color w:val="030106"/>
        </w:rPr>
        <w:t>a</w:t>
      </w:r>
      <w:r>
        <w:rPr>
          <w:color w:val="010303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10302"/>
        </w:rPr>
        <w:t>a</w:t>
      </w:r>
      <w:r>
        <w:rPr>
          <w:color w:val="000404"/>
        </w:rPr>
        <w:t>a</w:t>
      </w:r>
      <w:r>
        <w:rPr>
          <w:color w:val="000406"/>
        </w:rPr>
        <w:t>a</w:t>
      </w:r>
      <w:r>
        <w:rPr>
          <w:color w:val="010207"/>
        </w:rPr>
        <w:t>a</w:t>
      </w:r>
      <w:r>
        <w:rPr>
          <w:color w:val="040007"/>
        </w:rPr>
        <w:t>a</w:t>
      </w:r>
      <w:r>
        <w:rPr>
          <w:color w:val="090206"/>
        </w:rPr>
        <w:t>a</w:t>
      </w:r>
      <w:r>
        <w:rPr>
          <w:color w:val="0E0B0A"/>
        </w:rPr>
        <w:t>a</w:t>
      </w:r>
      <w:r>
        <w:rPr>
          <w:color w:val="030903"/>
        </w:rPr>
        <w:t>a</w:t>
      </w:r>
      <w:r>
        <w:rPr>
          <w:color w:val="000E00"/>
        </w:rPr>
        <w:t>a</w:t>
      </w:r>
      <w:r>
        <w:rPr>
          <w:color w:val="134C26"/>
        </w:rPr>
        <w:t>a</w:t>
      </w:r>
      <w:r>
        <w:rPr>
          <w:color w:val="41945F"/>
        </w:rPr>
        <w:t>a</w:t>
      </w:r>
      <w:r>
        <w:rPr>
          <w:color w:val="3FAF61"/>
        </w:rPr>
        <w:t>a</w:t>
      </w:r>
      <w:r>
        <w:rPr>
          <w:color w:val="36AF57"/>
        </w:rPr>
        <w:t>a</w:t>
      </w:r>
      <w:r>
        <w:rPr>
          <w:color w:val="3AAE58"/>
        </w:rPr>
        <w:t>a</w:t>
      </w:r>
      <w:r>
        <w:rPr>
          <w:color w:val="40AF5C"/>
        </w:rPr>
        <w:t>a</w:t>
      </w:r>
      <w:r>
        <w:rPr>
          <w:color w:val="41AC5C"/>
        </w:rPr>
        <w:t>a</w:t>
      </w:r>
      <w:r>
        <w:rPr>
          <w:color w:val="3EAD5C"/>
        </w:rPr>
        <w:t>a</w:t>
      </w:r>
      <w:r>
        <w:rPr>
          <w:color w:val="3CAE5D"/>
        </w:rPr>
        <w:t>a</w:t>
      </w:r>
      <w:r>
        <w:rPr>
          <w:color w:val="38AF5C"/>
        </w:rPr>
        <w:t>a</w:t>
      </w:r>
      <w:r>
        <w:rPr>
          <w:color w:val="37B05B"/>
        </w:rPr>
        <w:t>a</w:t>
      </w:r>
      <w:r>
        <w:rPr>
          <w:color w:val="37B05A"/>
        </w:rPr>
        <w:t>a</w:t>
      </w:r>
      <w:r>
        <w:rPr>
          <w:color w:val="39AF59"/>
        </w:rPr>
        <w:t>a</w:t>
      </w:r>
      <w:r>
        <w:rPr>
          <w:color w:val="3DAE58"/>
        </w:rPr>
        <w:t>a</w:t>
      </w:r>
      <w:r>
        <w:rPr>
          <w:color w:val="3EAC59"/>
        </w:rPr>
        <w:t>a</w:t>
      </w:r>
      <w:r>
        <w:rPr>
          <w:color w:val="3EAA5B"/>
        </w:rPr>
        <w:t>a</w:t>
      </w:r>
      <w:r>
        <w:rPr>
          <w:color w:val="3EAB5C"/>
        </w:rPr>
        <w:t>a</w:t>
      </w:r>
      <w:r>
        <w:rPr>
          <w:color w:val="3EAB5C"/>
        </w:rPr>
        <w:t>a</w:t>
      </w:r>
      <w:r>
        <w:rPr>
          <w:color w:val="3EAB5A"/>
        </w:rPr>
        <w:t>a</w:t>
      </w:r>
      <w:r>
        <w:rPr>
          <w:color w:val="3DAB5A"/>
        </w:rPr>
        <w:t>a</w:t>
      </w:r>
      <w:r>
        <w:rPr>
          <w:color w:val="3EAB58"/>
        </w:rPr>
        <w:t>a</w:t>
      </w:r>
      <w:r>
        <w:rPr>
          <w:color w:val="3DAA57"/>
        </w:rPr>
        <w:t>a</w:t>
      </w:r>
      <w:r>
        <w:rPr>
          <w:color w:val="3EAB57"/>
        </w:rPr>
        <w:t>a</w:t>
      </w:r>
      <w:r>
        <w:rPr>
          <w:color w:val="3FAC57"/>
        </w:rPr>
        <w:t>a</w:t>
      </w:r>
      <w:r>
        <w:rPr>
          <w:color w:val="40AE58"/>
        </w:rPr>
        <w:t>a</w:t>
      </w:r>
      <w:r>
        <w:rPr>
          <w:color w:val="40AF59"/>
        </w:rPr>
        <w:t>a</w:t>
      </w:r>
      <w:r>
        <w:rPr>
          <w:color w:val="42B056"/>
        </w:rPr>
        <w:t>a</w:t>
      </w:r>
      <w:r>
        <w:rPr>
          <w:color w:val="40AF4D"/>
        </w:rPr>
        <w:t>a</w:t>
      </w:r>
      <w:r>
        <w:rPr>
          <w:color w:val="39A944"/>
        </w:rPr>
        <w:t>a</w:t>
      </w:r>
      <w:r>
        <w:rPr>
          <w:color w:val="3BB050"/>
        </w:rPr>
        <w:t>a</w:t>
      </w:r>
      <w:r>
        <w:rPr>
          <w:color w:val="38AD54"/>
        </w:rPr>
        <w:t>a</w:t>
      </w:r>
      <w:r>
        <w:rPr>
          <w:color w:val="42AD63"/>
        </w:rPr>
        <w:t>a</w:t>
      </w:r>
      <w:r>
        <w:rPr>
          <w:color w:val="489F66"/>
        </w:rPr>
        <w:t>a</w:t>
      </w:r>
      <w:r>
        <w:rPr>
          <w:color w:val="245634"/>
        </w:rPr>
        <w:t>a</w:t>
      </w:r>
      <w:r>
        <w:rPr>
          <w:color w:val="011202"/>
        </w:rPr>
        <w:t>a</w:t>
      </w:r>
      <w:r>
        <w:rPr>
          <w:color w:val="020400"/>
        </w:rPr>
        <w:t>a</w:t>
      </w:r>
      <w:r>
        <w:rPr>
          <w:color w:val="080204"/>
        </w:rPr>
        <w:t>a</w:t>
      </w:r>
      <w:r>
        <w:rPr>
          <w:color w:val="090106"/>
        </w:rPr>
        <w:t>a</w:t>
      </w:r>
      <w:r>
        <w:rPr>
          <w:color w:val="070007"/>
        </w:rPr>
        <w:t>a</w:t>
      </w:r>
      <w:r>
        <w:rPr>
          <w:color w:val="070207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3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3"/>
        </w:rPr>
        <w:t>a</w:t>
      </w:r>
      <w:r>
        <w:rPr>
          <w:color w:val="000708"/>
        </w:rPr>
        <w:t>a</w:t>
      </w:r>
      <w:r>
        <w:rPr>
          <w:color w:val="010105"/>
        </w:rPr>
        <w:t>a</w:t>
      </w:r>
      <w:r>
        <w:rPr>
          <w:color w:val="020102"/>
        </w:rPr>
        <w:t>a</w:t>
      </w:r>
      <w:r>
        <w:rPr>
          <w:color w:val="050803"/>
        </w:rPr>
        <w:t>a</w:t>
      </w:r>
      <w:r>
        <w:rPr>
          <w:color w:val="000F01"/>
        </w:rPr>
        <w:t>a</w:t>
      </w:r>
      <w:r>
        <w:rPr>
          <w:color w:val="23572E"/>
        </w:rPr>
        <w:t>a</w:t>
      </w:r>
      <w:r>
        <w:rPr>
          <w:color w:val="419357"/>
        </w:rPr>
        <w:t>a</w:t>
      </w:r>
      <w:r>
        <w:rPr>
          <w:color w:val="359C53"/>
        </w:rPr>
        <w:t>a</w:t>
      </w:r>
      <w:r>
        <w:rPr>
          <w:color w:val="2D9E51"/>
        </w:rPr>
        <w:t>a</w:t>
      </w:r>
      <w:r>
        <w:rPr>
          <w:color w:val="2E9C52"/>
        </w:rPr>
        <w:t>a</w:t>
      </w:r>
      <w:r>
        <w:rPr>
          <w:color w:val="329A55"/>
        </w:rPr>
        <w:t>a</w:t>
      </w:r>
      <w:r>
        <w:rPr>
          <w:color w:val="369555"/>
        </w:rPr>
        <w:t>a</w:t>
      </w:r>
      <w:r>
        <w:rPr>
          <w:color w:val="348F51"/>
        </w:rPr>
        <w:t>a</w:t>
      </w:r>
      <w:r>
        <w:rPr>
          <w:color w:val="359655"/>
        </w:rPr>
        <w:t>a</w:t>
      </w:r>
      <w:r>
        <w:rPr>
          <w:color w:val="319B57"/>
        </w:rPr>
        <w:t>a</w:t>
      </w:r>
      <w:r>
        <w:rPr>
          <w:color w:val="279851"/>
        </w:rPr>
        <w:t>a</w:t>
      </w:r>
      <w:r>
        <w:rPr>
          <w:color w:val="23944E"/>
        </w:rPr>
        <w:t>a</w:t>
      </w:r>
      <w:r>
        <w:rPr>
          <w:color w:val="289550"/>
        </w:rPr>
        <w:t>a</w:t>
      </w:r>
      <w:r>
        <w:rPr>
          <w:color w:val="359957"/>
        </w:rPr>
        <w:t>a</w:t>
      </w:r>
      <w:r>
        <w:rPr>
          <w:color w:val="2D894C"/>
        </w:rPr>
        <w:t>a</w:t>
      </w:r>
      <w:r>
        <w:rPr>
          <w:color w:val="379154"/>
        </w:rPr>
        <w:t>a</w:t>
      </w:r>
      <w:r>
        <w:rPr>
          <w:color w:val="2D8B4D"/>
        </w:rPr>
        <w:t>a</w:t>
      </w:r>
      <w:r>
        <w:rPr>
          <w:color w:val="288C4E"/>
        </w:rPr>
        <w:t>a</w:t>
      </w:r>
      <w:r>
        <w:rPr>
          <w:color w:val="2A9251"/>
        </w:rPr>
        <w:t>a</w:t>
      </w:r>
      <w:r>
        <w:rPr>
          <w:color w:val="2E9551"/>
        </w:rPr>
        <w:t>a</w:t>
      </w:r>
      <w:r>
        <w:rPr>
          <w:color w:val="2E924C"/>
        </w:rPr>
        <w:t>a</w:t>
      </w:r>
      <w:r>
        <w:rPr>
          <w:color w:val="2B8F49"/>
        </w:rPr>
        <w:t>a</w:t>
      </w:r>
      <w:r>
        <w:rPr>
          <w:color w:val="2C8F4A"/>
        </w:rPr>
        <w:t>a</w:t>
      </w:r>
      <w:r>
        <w:rPr>
          <w:color w:val="2F904C"/>
        </w:rPr>
        <w:t>a</w:t>
      </w:r>
      <w:r>
        <w:rPr>
          <w:color w:val="31904E"/>
        </w:rPr>
        <w:t>a</w:t>
      </w:r>
      <w:r>
        <w:rPr>
          <w:color w:val="308E4D"/>
        </w:rPr>
        <w:t>a</w:t>
      </w:r>
      <w:r>
        <w:rPr>
          <w:color w:val="2F8A4A"/>
        </w:rPr>
        <w:t>a</w:t>
      </w:r>
      <w:r>
        <w:rPr>
          <w:color w:val="308A4C"/>
        </w:rPr>
        <w:t>a</w:t>
      </w:r>
      <w:r>
        <w:rPr>
          <w:color w:val="2F874A"/>
        </w:rPr>
        <w:t>a</w:t>
      </w:r>
      <w:r>
        <w:rPr>
          <w:color w:val="30874A"/>
        </w:rPr>
        <w:t>a</w:t>
      </w:r>
      <w:r>
        <w:rPr>
          <w:color w:val="338A4D"/>
        </w:rPr>
        <w:t>a</w:t>
      </w:r>
      <w:r>
        <w:rPr>
          <w:color w:val="378B51"/>
        </w:rPr>
        <w:t>a</w:t>
      </w:r>
      <w:r>
        <w:rPr>
          <w:color w:val="358550"/>
        </w:rPr>
        <w:t>a</w:t>
      </w:r>
      <w:r>
        <w:rPr>
          <w:color w:val="348451"/>
        </w:rPr>
        <w:t>a</w:t>
      </w:r>
      <w:r>
        <w:rPr>
          <w:color w:val="32834F"/>
        </w:rPr>
        <w:t>a</w:t>
      </w:r>
      <w:r>
        <w:rPr>
          <w:color w:val="308150"/>
        </w:rPr>
        <w:t>a</w:t>
      </w:r>
      <w:r>
        <w:rPr>
          <w:color w:val="2E804F"/>
        </w:rPr>
        <w:t>a</w:t>
      </w:r>
      <w:r>
        <w:rPr>
          <w:color w:val="2D804F"/>
        </w:rPr>
        <w:t>a</w:t>
      </w:r>
      <w:r>
        <w:rPr>
          <w:color w:val="2B8050"/>
        </w:rPr>
        <w:t>a</w:t>
      </w:r>
      <w:r>
        <w:rPr>
          <w:color w:val="2A8051"/>
        </w:rPr>
        <w:t>a</w:t>
      </w:r>
      <w:r>
        <w:rPr>
          <w:color w:val="298052"/>
        </w:rPr>
        <w:t>a</w:t>
      </w:r>
      <w:r>
        <w:rPr>
          <w:color w:val="288053"/>
        </w:rPr>
        <w:t>a</w:t>
      </w:r>
      <w:r>
        <w:rPr>
          <w:color w:val="257F52"/>
        </w:rPr>
        <w:t>a</w:t>
      </w:r>
      <w:r>
        <w:rPr>
          <w:color w:val="277E52"/>
        </w:rPr>
        <w:t>a</w:t>
      </w:r>
      <w:r>
        <w:rPr>
          <w:color w:val="2A7D51"/>
        </w:rPr>
        <w:t>a</w:t>
      </w:r>
      <w:r>
        <w:rPr>
          <w:color w:val="2B7C51"/>
        </w:rPr>
        <w:t>a</w:t>
      </w:r>
      <w:r>
        <w:rPr>
          <w:color w:val="2A7A50"/>
        </w:rPr>
        <w:t>a</w:t>
      </w:r>
      <w:r>
        <w:rPr>
          <w:color w:val="29794E"/>
        </w:rPr>
        <w:t>a</w:t>
      </w:r>
      <w:r>
        <w:rPr>
          <w:color w:val="2A784D"/>
        </w:rPr>
        <w:t>a</w:t>
      </w:r>
      <w:r>
        <w:rPr>
          <w:color w:val="29774C"/>
        </w:rPr>
        <w:t>a</w:t>
      </w:r>
      <w:r>
        <w:rPr>
          <w:color w:val="29774A"/>
        </w:rPr>
        <w:t>a</w:t>
      </w:r>
      <w:r>
        <w:rPr>
          <w:color w:val="2A7649"/>
        </w:rPr>
        <w:t>a</w:t>
      </w:r>
      <w:r>
        <w:rPr>
          <w:color w:val="2A7647"/>
        </w:rPr>
        <w:t>a</w:t>
      </w:r>
      <w:r>
        <w:rPr>
          <w:color w:val="2B7647"/>
        </w:rPr>
        <w:t>a</w:t>
      </w:r>
      <w:r>
        <w:rPr>
          <w:color w:val="2B7646"/>
        </w:rPr>
        <w:t>a</w:t>
      </w:r>
      <w:r>
        <w:rPr>
          <w:color w:val="2B7545"/>
        </w:rPr>
        <w:t>a</w:t>
      </w:r>
      <w:r>
        <w:rPr>
          <w:color w:val="2B7547"/>
        </w:rPr>
        <w:t>a</w:t>
      </w:r>
      <w:r>
        <w:rPr>
          <w:color w:val="2A714A"/>
        </w:rPr>
        <w:t>a</w:t>
      </w:r>
      <w:r>
        <w:rPr>
          <w:color w:val="29714B"/>
        </w:rPr>
        <w:t>a</w:t>
      </w:r>
      <w:r>
        <w:rPr>
          <w:color w:val="29714B"/>
        </w:rPr>
        <w:t>a</w:t>
      </w:r>
      <w:r>
        <w:rPr>
          <w:color w:val="29714A"/>
        </w:rPr>
        <w:t>a</w:t>
      </w:r>
      <w:r>
        <w:rPr>
          <w:color w:val="2A7148"/>
        </w:rPr>
        <w:t>a</w:t>
      </w:r>
      <w:r>
        <w:rPr>
          <w:color w:val="2A7148"/>
        </w:rPr>
        <w:t>a</w:t>
      </w:r>
      <w:r>
        <w:rPr>
          <w:color w:val="2A7149"/>
        </w:rPr>
        <w:t>a</w:t>
      </w:r>
      <w:r>
        <w:rPr>
          <w:color w:val="2A7149"/>
        </w:rPr>
        <w:t>a</w:t>
      </w:r>
      <w:r>
        <w:rPr>
          <w:color w:val="2A7048"/>
        </w:rPr>
        <w:t>a</w:t>
      </w:r>
      <w:r>
        <w:rPr>
          <w:color w:val="2B6F48"/>
        </w:rPr>
        <w:t>a</w:t>
      </w:r>
      <w:r>
        <w:rPr>
          <w:color w:val="2A6E47"/>
        </w:rPr>
        <w:t>a</w:t>
      </w:r>
      <w:r>
        <w:rPr>
          <w:color w:val="2A6E48"/>
        </w:rPr>
        <w:t>a</w:t>
      </w:r>
      <w:r>
        <w:rPr>
          <w:color w:val="286F46"/>
        </w:rPr>
        <w:t>a</w:t>
      </w:r>
      <w:r>
        <w:rPr>
          <w:color w:val="286F46"/>
        </w:rPr>
        <w:t>a</w:t>
      </w:r>
      <w:r>
        <w:rPr>
          <w:color w:val="296E46"/>
        </w:rPr>
        <w:t>a</w:t>
      </w:r>
      <w:r>
        <w:rPr>
          <w:color w:val="296D45"/>
        </w:rPr>
        <w:t>a</w:t>
      </w:r>
      <w:r>
        <w:rPr>
          <w:color w:val="286C46"/>
        </w:rPr>
        <w:t>a</w:t>
      </w:r>
      <w:r>
        <w:rPr>
          <w:color w:val="296B46"/>
        </w:rPr>
        <w:t>a</w:t>
      </w:r>
      <w:r>
        <w:rPr>
          <w:color w:val="286B46"/>
        </w:rPr>
        <w:t>a</w:t>
      </w:r>
      <w:r>
        <w:rPr>
          <w:color w:val="286946"/>
        </w:rPr>
        <w:t>a</w:t>
      </w:r>
      <w:r>
        <w:rPr>
          <w:color w:val="296947"/>
        </w:rPr>
        <w:t>a</w:t>
      </w:r>
      <w:r>
        <w:rPr>
          <w:color w:val="286747"/>
        </w:rPr>
        <w:t>a</w:t>
      </w:r>
      <w:r>
        <w:rPr>
          <w:color w:val="276647"/>
        </w:rPr>
        <w:t>a</w:t>
      </w:r>
      <w:r>
        <w:rPr>
          <w:color w:val="286646"/>
        </w:rPr>
        <w:t>a</w:t>
      </w:r>
      <w:r>
        <w:rPr>
          <w:color w:val="296647"/>
        </w:rPr>
        <w:t>a</w:t>
      </w:r>
      <w:r>
        <w:rPr>
          <w:color w:val="276445"/>
        </w:rPr>
        <w:t>a</w:t>
      </w:r>
      <w:r>
        <w:rPr>
          <w:color w:val="276445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66144"/>
        </w:rPr>
        <w:t>a</w:t>
      </w:r>
      <w:r>
        <w:rPr>
          <w:color w:val="286045"/>
        </w:rPr>
        <w:t>a</w:t>
      </w:r>
      <w:r>
        <w:rPr>
          <w:color w:val="275F46"/>
        </w:rPr>
        <w:t>a</w:t>
      </w:r>
      <w:r>
        <w:rPr>
          <w:color w:val="285F46"/>
        </w:rPr>
        <w:t>a</w:t>
      </w:r>
      <w:r>
        <w:rPr>
          <w:color w:val="285E46"/>
        </w:rPr>
        <w:t>a</w:t>
      </w:r>
      <w:r>
        <w:rPr>
          <w:color w:val="285E46"/>
        </w:rPr>
        <w:t>a</w:t>
      </w:r>
      <w:r>
        <w:rPr>
          <w:color w:val="295E46"/>
        </w:rPr>
        <w:t>a</w:t>
      </w:r>
      <w:r>
        <w:rPr>
          <w:color w:val="2A5D47"/>
        </w:rPr>
        <w:t>a</w:t>
      </w:r>
      <w:r>
        <w:rPr>
          <w:color w:val="2A5D48"/>
        </w:rPr>
        <w:t>a</w:t>
      </w:r>
      <w:r>
        <w:rPr>
          <w:color w:val="2A5E48"/>
        </w:rPr>
        <w:t>a</w:t>
      </w:r>
      <w:r>
        <w:rPr>
          <w:color w:val="2A5D48"/>
        </w:rPr>
        <w:t>a</w:t>
      </w:r>
      <w:r>
        <w:rPr>
          <w:color w:val="2A5C47"/>
        </w:rPr>
        <w:t>a</w:t>
      </w:r>
      <w:r>
        <w:rPr>
          <w:color w:val="2A5B46"/>
        </w:rPr>
        <w:t>a</w:t>
      </w:r>
      <w:r>
        <w:rPr>
          <w:color w:val="2A5B46"/>
        </w:rPr>
        <w:t>a</w:t>
      </w:r>
      <w:r>
        <w:rPr>
          <w:color w:val="2A5A45"/>
        </w:rPr>
        <w:t>a</w:t>
      </w:r>
      <w:r>
        <w:rPr>
          <w:color w:val="2A5844"/>
        </w:rPr>
        <w:t>a</w:t>
      </w:r>
      <w:r>
        <w:rPr>
          <w:color w:val="2A5844"/>
        </w:rPr>
        <w:t>a</w:t>
      </w:r>
      <w:r>
        <w:rPr>
          <w:color w:val="2B5945"/>
        </w:rPr>
        <w:t>a</w:t>
      </w:r>
      <w:r>
        <w:rPr>
          <w:color w:val="2D5945"/>
        </w:rPr>
        <w:t>a</w:t>
      </w:r>
      <w:r>
        <w:rPr>
          <w:color w:val="2D5A46"/>
        </w:rPr>
        <w:t>a</w:t>
      </w:r>
      <w:r>
        <w:rPr>
          <w:color w:val="2E5946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D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544"/>
        </w:rPr>
        <w:t>a</w:t>
      </w:r>
      <w:r>
        <w:rPr>
          <w:color w:val="2E5342"/>
        </w:rPr>
        <w:t>a</w:t>
      </w:r>
      <w:r>
        <w:rPr>
          <w:color w:val="2F5342"/>
        </w:rPr>
        <w:t>a</w:t>
      </w:r>
      <w:r>
        <w:rPr>
          <w:color w:val="305543"/>
        </w:rPr>
        <w:t>a</w:t>
      </w:r>
      <w:r>
        <w:rPr>
          <w:color w:val="355745"/>
        </w:rPr>
        <w:t>a</w:t>
      </w:r>
      <w:r>
        <w:rPr>
          <w:color w:val="3A5C4B"/>
        </w:rPr>
        <w:t>a</w:t>
      </w:r>
      <w:r>
        <w:rPr>
          <w:color w:val="40624F"/>
        </w:rPr>
        <w:t>a</w:t>
      </w:r>
      <w:r>
        <w:rPr>
          <w:color w:val="41634F"/>
        </w:rPr>
        <w:t>a</w:t>
      </w:r>
      <w:r>
        <w:rPr>
          <w:color w:val="41644E"/>
        </w:rPr>
        <w:t>a</w:t>
      </w:r>
      <w:r>
        <w:rPr>
          <w:color w:val="43644F"/>
        </w:rPr>
        <w:t>a</w:t>
      </w:r>
      <w:r>
        <w:rPr>
          <w:color w:val="446550"/>
        </w:rPr>
        <w:t>a</w:t>
      </w:r>
      <w:r>
        <w:rPr>
          <w:color w:val="43634F"/>
        </w:rPr>
        <w:t>a</w:t>
      </w:r>
      <w:r>
        <w:rPr>
          <w:color w:val="44614D"/>
        </w:rPr>
        <w:t>a</w:t>
      </w:r>
      <w:r>
        <w:rPr>
          <w:color w:val="45624C"/>
        </w:rPr>
        <w:t>a</w:t>
      </w:r>
      <w:r>
        <w:rPr>
          <w:color w:val="48644D"/>
        </w:rPr>
        <w:t>a</w:t>
      </w:r>
      <w:r>
        <w:rPr>
          <w:color w:val="4A634D"/>
        </w:rPr>
        <w:t>a</w:t>
      </w:r>
      <w:r>
        <w:rPr>
          <w:color w:val="49624C"/>
        </w:rPr>
        <w:t>a</w:t>
      </w:r>
      <w:r>
        <w:rPr>
          <w:color w:val="4A614B"/>
        </w:rPr>
        <w:t>a</w:t>
      </w:r>
      <w:r>
        <w:rPr>
          <w:color w:val="4A6049"/>
        </w:rPr>
        <w:t>a</w:t>
      </w:r>
      <w:r>
        <w:rPr>
          <w:color w:val="4A604B"/>
        </w:rPr>
        <w:t>a</w:t>
      </w:r>
      <w:r>
        <w:rPr>
          <w:color w:val="495F4B"/>
        </w:rPr>
        <w:t>a</w:t>
      </w:r>
      <w:r>
        <w:rPr>
          <w:color w:val="4A5F4C"/>
        </w:rPr>
        <w:t>a</w:t>
      </w:r>
      <w:r>
        <w:rPr>
          <w:color w:val="4A604B"/>
        </w:rPr>
        <w:t>a</w:t>
      </w:r>
      <w:r>
        <w:rPr>
          <w:color w:val="4D604B"/>
        </w:rPr>
        <w:t>a</w:t>
      </w:r>
      <w:r>
        <w:rPr>
          <w:color w:val="4E604B"/>
        </w:rPr>
        <w:t>a</w:t>
      </w:r>
      <w:r>
        <w:rPr>
          <w:color w:val="50604A"/>
        </w:rPr>
        <w:t>a</w:t>
      </w:r>
      <w:r>
        <w:rPr>
          <w:color w:val="57654E"/>
        </w:rPr>
        <w:t>a</w:t>
      </w:r>
      <w:r>
        <w:rPr>
          <w:color w:val="5A674E"/>
        </w:rPr>
        <w:t>a</w:t>
      </w:r>
      <w:r>
        <w:rPr>
          <w:color w:val="606A51"/>
        </w:rPr>
        <w:t>a</w:t>
      </w:r>
      <w:r>
        <w:rPr>
          <w:color w:val="656F55"/>
        </w:rPr>
        <w:t>a</w:t>
      </w:r>
      <w:r>
        <w:rPr>
          <w:color w:val="687057"/>
        </w:rPr>
        <w:t>a</w:t>
      </w:r>
      <w:r>
        <w:rPr>
          <w:color w:val="6A7257"/>
        </w:rPr>
        <w:t>a</w:t>
      </w:r>
      <w:r>
        <w:rPr>
          <w:color w:val="6D7157"/>
        </w:rPr>
        <w:t>a</w:t>
      </w:r>
      <w:r>
        <w:rPr>
          <w:color w:val="707057"/>
        </w:rPr>
        <w:t>a</w:t>
      </w:r>
      <w:r>
        <w:rPr>
          <w:color w:val="706F56"/>
        </w:rPr>
        <w:t>a</w:t>
      </w:r>
      <w:r>
        <w:rPr>
          <w:color w:val="6F6F57"/>
        </w:rPr>
        <w:t>a</w:t>
      </w:r>
      <w:r>
        <w:rPr>
          <w:color w:val="6F6E57"/>
        </w:rPr>
        <w:t>a</w:t>
      </w:r>
      <w:r>
        <w:rPr>
          <w:color w:val="6F6D57"/>
        </w:rPr>
        <w:t>a</w:t>
      </w:r>
      <w:r>
        <w:rPr>
          <w:color w:val="6E6B55"/>
        </w:rPr>
        <w:t>a</w:t>
      </w:r>
      <w:r>
        <w:rPr>
          <w:color w:val="6B6852"/>
        </w:rPr>
        <w:t>a</w:t>
      </w:r>
      <w:r>
        <w:rPr>
          <w:color w:val="6B6853"/>
        </w:rPr>
        <w:t>a</w:t>
      </w:r>
      <w:r>
        <w:rPr>
          <w:color w:val="6A6751"/>
        </w:rPr>
        <w:t>a</w:t>
      </w:r>
      <w:r>
        <w:rPr>
          <w:color w:val="696651"/>
        </w:rPr>
        <w:t>a</w:t>
      </w:r>
      <w:r>
        <w:rPr>
          <w:color w:val="696550"/>
        </w:rPr>
        <w:t>a</w:t>
      </w:r>
      <w:r>
        <w:rPr>
          <w:color w:val="6A6451"/>
        </w:rPr>
        <w:t>a</w:t>
      </w:r>
      <w:r>
        <w:rPr>
          <w:color w:val="696250"/>
        </w:rPr>
        <w:t>a</w:t>
      </w:r>
      <w:r>
        <w:rPr>
          <w:color w:val="696251"/>
        </w:rPr>
        <w:t>a</w:t>
      </w:r>
      <w:r>
        <w:rPr>
          <w:color w:val="686151"/>
        </w:rPr>
        <w:t>a</w:t>
      </w:r>
      <w:r>
        <w:rPr>
          <w:color w:val="686150"/>
        </w:rPr>
        <w:t>a</w:t>
      </w:r>
      <w:r>
        <w:rPr>
          <w:color w:val="686050"/>
        </w:rPr>
        <w:t>a</w:t>
      </w:r>
      <w:r>
        <w:rPr>
          <w:color w:val="695F50"/>
        </w:rPr>
        <w:t>a</w:t>
      </w:r>
      <w:r>
        <w:rPr>
          <w:color w:val="6A5E50"/>
        </w:rPr>
        <w:t>a</w:t>
      </w:r>
      <w:r>
        <w:rPr>
          <w:color w:val="6A5E50"/>
        </w:rPr>
        <w:t>a</w:t>
      </w:r>
      <w:r>
        <w:rPr>
          <w:color w:val="6A5D50"/>
        </w:rPr>
        <w:t>a</w:t>
      </w:r>
      <w:r>
        <w:rPr>
          <w:color w:val="6A5C4F"/>
        </w:rPr>
        <w:t>a</w:t>
      </w:r>
      <w:r>
        <w:rPr>
          <w:color w:val="6A5B4F"/>
        </w:rPr>
        <w:t>a</w:t>
      </w:r>
      <w:r>
        <w:rPr>
          <w:color w:val="6A5B50"/>
        </w:rPr>
        <w:t>a</w:t>
      </w:r>
      <w:r>
        <w:rPr>
          <w:color w:val="6B5D52"/>
        </w:rPr>
        <w:t>a</w:t>
      </w:r>
      <w:r>
        <w:rPr>
          <w:color w:val="6B5F52"/>
        </w:rPr>
        <w:t>a</w:t>
      </w:r>
      <w:r>
        <w:rPr>
          <w:color w:val="6C5D54"/>
        </w:rPr>
        <w:t>a</w:t>
      </w:r>
      <w:r>
        <w:rPr>
          <w:color w:val="6B5D52"/>
        </w:rPr>
        <w:t>a</w:t>
      </w:r>
      <w:r>
        <w:rPr>
          <w:color w:val="6C5B51"/>
        </w:rPr>
        <w:t>a</w:t>
      </w:r>
      <w:r>
        <w:rPr>
          <w:color w:val="6C5B52"/>
        </w:rPr>
        <w:t>a</w:t>
      </w:r>
      <w:r>
        <w:rPr>
          <w:color w:val="6D5A51"/>
        </w:rPr>
        <w:t>a</w:t>
      </w:r>
      <w:r>
        <w:rPr>
          <w:color w:val="6E5850"/>
        </w:rPr>
        <w:t>a</w:t>
      </w:r>
      <w:r>
        <w:rPr>
          <w:color w:val="6F5851"/>
        </w:rPr>
        <w:t>a</w:t>
      </w:r>
      <w:r>
        <w:rPr>
          <w:color w:val="705750"/>
        </w:rPr>
        <w:t>a</w:t>
      </w:r>
      <w:r>
        <w:rPr>
          <w:color w:val="715751"/>
        </w:rPr>
        <w:t>a</w:t>
      </w:r>
      <w:r>
        <w:rPr>
          <w:color w:val="725651"/>
        </w:rPr>
        <w:t>a</w:t>
      </w:r>
      <w:r>
        <w:rPr>
          <w:color w:val="725750"/>
        </w:rPr>
        <w:t>a</w:t>
      </w:r>
      <w:r>
        <w:rPr>
          <w:color w:val="745652"/>
        </w:rPr>
        <w:t>a</w:t>
      </w:r>
      <w:r>
        <w:rPr>
          <w:color w:val="755651"/>
        </w:rPr>
        <w:t>a</w:t>
      </w:r>
      <w:r>
        <w:rPr>
          <w:color w:val="745550"/>
        </w:rPr>
        <w:t>a</w:t>
      </w:r>
      <w:r>
        <w:rPr>
          <w:color w:val="765451"/>
        </w:rPr>
        <w:t>a</w:t>
      </w:r>
      <w:r>
        <w:rPr>
          <w:color w:val="75544F"/>
        </w:rPr>
        <w:t>a</w:t>
      </w:r>
      <w:r>
        <w:rPr>
          <w:color w:val="75544F"/>
        </w:rPr>
        <w:t>a</w:t>
      </w:r>
      <w:r>
        <w:rPr>
          <w:color w:val="765351"/>
        </w:rPr>
        <w:t>a</w:t>
      </w:r>
      <w:r>
        <w:rPr>
          <w:color w:val="76534F"/>
        </w:rPr>
        <w:t>a</w:t>
      </w:r>
      <w:r>
        <w:rPr>
          <w:color w:val="775350"/>
        </w:rPr>
        <w:t>a</w:t>
      </w:r>
      <w:r>
        <w:rPr>
          <w:color w:val="785250"/>
        </w:rPr>
        <w:t>a</w:t>
      </w:r>
      <w:r>
        <w:rPr>
          <w:color w:val="78524F"/>
        </w:rPr>
        <w:t>a</w:t>
      </w:r>
      <w:r>
        <w:rPr>
          <w:color w:val="785250"/>
        </w:rPr>
        <w:t>a</w:t>
      </w:r>
      <w:r>
        <w:rPr>
          <w:color w:val="75534F"/>
        </w:rPr>
        <w:t>a</w:t>
      </w:r>
      <w:r>
        <w:rPr>
          <w:color w:val="775450"/>
        </w:rPr>
        <w:t>a</w:t>
      </w:r>
      <w:r>
        <w:rPr>
          <w:color w:val="7E5450"/>
        </w:rPr>
        <w:t>a</w:t>
      </w:r>
      <w:r>
        <w:rPr>
          <w:color w:val="865550"/>
        </w:rPr>
        <w:t>a</w:t>
      </w:r>
      <w:r>
        <w:rPr>
          <w:color w:val="8C554F"/>
        </w:rPr>
        <w:t>a</w:t>
      </w:r>
      <w:r>
        <w:rPr>
          <w:color w:val="8D554E"/>
        </w:rPr>
        <w:t>a</w:t>
      </w:r>
      <w:r>
        <w:rPr>
          <w:color w:val="88544D"/>
        </w:rPr>
        <w:t>a</w:t>
      </w:r>
      <w:r>
        <w:rPr>
          <w:color w:val="885D55"/>
        </w:rPr>
        <w:t>a</w:t>
      </w:r>
      <w:r>
        <w:rPr>
          <w:color w:val="7D5D57"/>
        </w:rPr>
        <w:t>a</w:t>
      </w:r>
      <w:r>
        <w:rPr>
          <w:color w:val="27120E"/>
        </w:rPr>
        <w:t>a</w:t>
      </w:r>
      <w:r>
        <w:rPr>
          <w:color w:val="0F0404"/>
        </w:rPr>
        <w:t>a</w:t>
      </w:r>
      <w:r>
        <w:rPr>
          <w:color w:val="080406"/>
        </w:rPr>
        <w:t>a</w:t>
      </w:r>
      <w:r>
        <w:rPr>
          <w:color w:val="03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80002"/>
        </w:rPr>
        <w:t>a</w:t>
      </w:r>
      <w:r>
        <w:rPr>
          <w:color w:val="0301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500"/>
        </w:rPr>
        <w:t>a</w:t>
      </w:r>
      <w:r>
        <w:rPr>
          <w:color w:val="0A0000"/>
        </w:rPr>
        <w:t>a</w:t>
      </w:r>
      <w:r>
        <w:rPr>
          <w:color w:val="351016"/>
        </w:rPr>
        <w:t>a</w:t>
      </w:r>
      <w:r>
        <w:rPr>
          <w:color w:val="762D40"/>
        </w:rPr>
        <w:t>a</w:t>
      </w:r>
      <w:r>
        <w:rPr>
          <w:color w:val="8A2943"/>
        </w:rPr>
        <w:t>a</w:t>
      </w:r>
      <w:r>
        <w:rPr>
          <w:color w:val="8E223D"/>
        </w:rPr>
        <w:t>a</w:t>
      </w:r>
      <w:r>
        <w:rPr>
          <w:color w:val="8B213A"/>
        </w:rPr>
        <w:t>a</w:t>
      </w:r>
    </w:p>
    <w:p>
      <w:r>
        <w:rPr>
          <w:color w:val="F1D786"/>
        </w:rPr>
        <w:t>a</w:t>
      </w:r>
      <w:r>
        <w:rPr>
          <w:color w:val="F4DA88"/>
        </w:rPr>
        <w:t>a</w:t>
      </w:r>
      <w:r>
        <w:rPr>
          <w:color w:val="F6DB8A"/>
        </w:rPr>
        <w:t>a</w:t>
      </w:r>
      <w:r>
        <w:rPr>
          <w:color w:val="F7DD8B"/>
        </w:rPr>
        <w:t>a</w:t>
      </w:r>
      <w:r>
        <w:rPr>
          <w:color w:val="F8E096"/>
        </w:rPr>
        <w:t>a</w:t>
      </w:r>
      <w:r>
        <w:rPr>
          <w:color w:val="BFAB81"/>
        </w:rPr>
        <w:t>a</w:t>
      </w:r>
      <w:r>
        <w:rPr>
          <w:color w:val="0D0001"/>
        </w:rPr>
        <w:t>a</w:t>
      </w:r>
      <w:r>
        <w:rPr>
          <w:color w:val="0A0307"/>
        </w:rPr>
        <w:t>a</w:t>
      </w:r>
      <w:r>
        <w:rPr>
          <w:color w:val="020104"/>
        </w:rPr>
        <w:t>a</w:t>
      </w:r>
      <w:r>
        <w:rPr>
          <w:color w:val="030501"/>
        </w:rPr>
        <w:t>a</w:t>
      </w:r>
      <w:r>
        <w:rPr>
          <w:color w:val="030300"/>
        </w:rPr>
        <w:t>a</w:t>
      </w:r>
      <w:r>
        <w:rPr>
          <w:color w:val="040102"/>
        </w:rPr>
        <w:t>a</w:t>
      </w:r>
      <w:r>
        <w:rPr>
          <w:color w:val="040006"/>
        </w:rPr>
        <w:t>a</w:t>
      </w:r>
      <w:r>
        <w:rPr>
          <w:color w:val="030007"/>
        </w:rPr>
        <w:t>a</w:t>
      </w:r>
      <w:r>
        <w:rPr>
          <w:color w:val="010303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302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40305"/>
        </w:rPr>
        <w:t>a</w:t>
      </w:r>
      <w:r>
        <w:rPr>
          <w:color w:val="020302"/>
        </w:rPr>
        <w:t>a</w:t>
      </w:r>
      <w:r>
        <w:rPr>
          <w:color w:val="020804"/>
        </w:rPr>
        <w:t>a</w:t>
      </w:r>
      <w:r>
        <w:rPr>
          <w:color w:val="000400"/>
        </w:rPr>
        <w:t>a</w:t>
      </w:r>
      <w:r>
        <w:rPr>
          <w:color w:val="08130B"/>
        </w:rPr>
        <w:t>a</w:t>
      </w:r>
      <w:r>
        <w:rPr>
          <w:color w:val="32563F"/>
        </w:rPr>
        <w:t>a</w:t>
      </w:r>
      <w:r>
        <w:rPr>
          <w:color w:val="41A15D"/>
        </w:rPr>
        <w:t>a</w:t>
      </w:r>
      <w:r>
        <w:rPr>
          <w:color w:val="32B054"/>
        </w:rPr>
        <w:t>a</w:t>
      </w:r>
      <w:r>
        <w:rPr>
          <w:color w:val="3DAE58"/>
        </w:rPr>
        <w:t>a</w:t>
      </w:r>
      <w:r>
        <w:rPr>
          <w:color w:val="47AD5D"/>
        </w:rPr>
        <w:t>a</w:t>
      </w:r>
      <w:r>
        <w:rPr>
          <w:color w:val="46A75B"/>
        </w:rPr>
        <w:t>a</w:t>
      </w:r>
      <w:r>
        <w:rPr>
          <w:color w:val="43A95C"/>
        </w:rPr>
        <w:t>a</w:t>
      </w:r>
      <w:r>
        <w:rPr>
          <w:color w:val="3EAD5F"/>
        </w:rPr>
        <w:t>a</w:t>
      </w:r>
      <w:r>
        <w:rPr>
          <w:color w:val="37AF5D"/>
        </w:rPr>
        <w:t>a</w:t>
      </w:r>
      <w:r>
        <w:rPr>
          <w:color w:val="33B25B"/>
        </w:rPr>
        <w:t>a</w:t>
      </w:r>
      <w:r>
        <w:rPr>
          <w:color w:val="36B158"/>
        </w:rPr>
        <w:t>a</w:t>
      </w:r>
      <w:r>
        <w:rPr>
          <w:color w:val="3BAF56"/>
        </w:rPr>
        <w:t>a</w:t>
      </w:r>
      <w:r>
        <w:rPr>
          <w:color w:val="42AB55"/>
        </w:rPr>
        <w:t>a</w:t>
      </w:r>
      <w:r>
        <w:rPr>
          <w:color w:val="42AB57"/>
        </w:rPr>
        <w:t>a</w:t>
      </w:r>
      <w:r>
        <w:rPr>
          <w:color w:val="3EAC5C"/>
        </w:rPr>
        <w:t>a</w:t>
      </w:r>
      <w:r>
        <w:rPr>
          <w:color w:val="3CAC5D"/>
        </w:rPr>
        <w:t>a</w:t>
      </w:r>
      <w:r>
        <w:rPr>
          <w:color w:val="3CAB5C"/>
        </w:rPr>
        <w:t>a</w:t>
      </w:r>
      <w:r>
        <w:rPr>
          <w:color w:val="3BAB5C"/>
        </w:rPr>
        <w:t>a</w:t>
      </w:r>
      <w:r>
        <w:rPr>
          <w:color w:val="3BAA5B"/>
        </w:rPr>
        <w:t>a</w:t>
      </w:r>
      <w:r>
        <w:rPr>
          <w:color w:val="3CAA5A"/>
        </w:rPr>
        <w:t>a</w:t>
      </w:r>
      <w:r>
        <w:rPr>
          <w:color w:val="3DAA59"/>
        </w:rPr>
        <w:t>a</w:t>
      </w:r>
      <w:r>
        <w:rPr>
          <w:color w:val="3DAA5A"/>
        </w:rPr>
        <w:t>a</w:t>
      </w:r>
      <w:r>
        <w:rPr>
          <w:color w:val="3DAA5A"/>
        </w:rPr>
        <w:t>a</w:t>
      </w:r>
      <w:r>
        <w:rPr>
          <w:color w:val="3FAB5B"/>
        </w:rPr>
        <w:t>a</w:t>
      </w:r>
      <w:r>
        <w:rPr>
          <w:color w:val="3FAB5B"/>
        </w:rPr>
        <w:t>a</w:t>
      </w:r>
      <w:r>
        <w:rPr>
          <w:color w:val="40AC5A"/>
        </w:rPr>
        <w:t>a</w:t>
      </w:r>
      <w:r>
        <w:rPr>
          <w:color w:val="3DAB53"/>
        </w:rPr>
        <w:t>a</w:t>
      </w:r>
      <w:r>
        <w:rPr>
          <w:color w:val="39AC50"/>
        </w:rPr>
        <w:t>a</w:t>
      </w:r>
      <w:r>
        <w:rPr>
          <w:color w:val="36AC51"/>
        </w:rPr>
        <w:t>a</w:t>
      </w:r>
      <w:r>
        <w:rPr>
          <w:color w:val="35AC52"/>
        </w:rPr>
        <w:t>a</w:t>
      </w:r>
      <w:r>
        <w:rPr>
          <w:color w:val="36A954"/>
        </w:rPr>
        <w:t>a</w:t>
      </w:r>
      <w:r>
        <w:rPr>
          <w:color w:val="3CA55A"/>
        </w:rPr>
        <w:t>a</w:t>
      </w:r>
      <w:r>
        <w:rPr>
          <w:color w:val="378F52"/>
        </w:rPr>
        <w:t>a</w:t>
      </w:r>
      <w:r>
        <w:rPr>
          <w:color w:val="0E461D"/>
        </w:rPr>
        <w:t>a</w:t>
      </w:r>
      <w:r>
        <w:rPr>
          <w:color w:val="001100"/>
        </w:rPr>
        <w:t>a</w:t>
      </w:r>
      <w:r>
        <w:rPr>
          <w:color w:val="040B08"/>
        </w:rPr>
        <w:t>a</w:t>
      </w:r>
      <w:r>
        <w:rPr>
          <w:color w:val="0B050F"/>
        </w:rPr>
        <w:t>a</w:t>
      </w:r>
      <w:r>
        <w:rPr>
          <w:color w:val="0E0010"/>
        </w:rPr>
        <w:t>a</w:t>
      </w:r>
      <w:r>
        <w:rPr>
          <w:color w:val="140412"/>
        </w:rPr>
        <w:t>a</w:t>
      </w:r>
      <w:r>
        <w:rPr>
          <w:color w:val="02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305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00708"/>
        </w:rPr>
        <w:t>a</w:t>
      </w:r>
      <w:r>
        <w:rPr>
          <w:color w:val="00050D"/>
        </w:rPr>
        <w:t>a</w:t>
      </w:r>
      <w:r>
        <w:rPr>
          <w:color w:val="010109"/>
        </w:rPr>
        <w:t>a</w:t>
      </w:r>
      <w:r>
        <w:rPr>
          <w:color w:val="060004"/>
        </w:rPr>
        <w:t>a</w:t>
      </w:r>
      <w:r>
        <w:rPr>
          <w:color w:val="060400"/>
        </w:rPr>
        <w:t>a</w:t>
      </w:r>
      <w:r>
        <w:rPr>
          <w:color w:val="000E00"/>
        </w:rPr>
        <w:t>a</w:t>
      </w:r>
      <w:r>
        <w:rPr>
          <w:color w:val="204A29"/>
        </w:rPr>
        <w:t>a</w:t>
      </w:r>
      <w:r>
        <w:rPr>
          <w:color w:val="3E9059"/>
        </w:rPr>
        <w:t>a</w:t>
      </w:r>
      <w:r>
        <w:rPr>
          <w:color w:val="339F59"/>
        </w:rPr>
        <w:t>a</w:t>
      </w:r>
      <w:r>
        <w:rPr>
          <w:color w:val="29A053"/>
        </w:rPr>
        <w:t>a</w:t>
      </w:r>
      <w:r>
        <w:rPr>
          <w:color w:val="2AA052"/>
        </w:rPr>
        <w:t>a</w:t>
      </w:r>
      <w:r>
        <w:rPr>
          <w:color w:val="2F9F52"/>
        </w:rPr>
        <w:t>a</w:t>
      </w:r>
      <w:r>
        <w:rPr>
          <w:color w:val="339A51"/>
        </w:rPr>
        <w:t>a</w:t>
      </w:r>
      <w:r>
        <w:rPr>
          <w:color w:val="349750"/>
        </w:rPr>
        <w:t>a</w:t>
      </w:r>
      <w:r>
        <w:rPr>
          <w:color w:val="339750"/>
        </w:rPr>
        <w:t>a</w:t>
      </w:r>
      <w:r>
        <w:rPr>
          <w:color w:val="31964F"/>
        </w:rPr>
        <w:t>a</w:t>
      </w:r>
      <w:r>
        <w:rPr>
          <w:color w:val="329651"/>
        </w:rPr>
        <w:t>a</w:t>
      </w:r>
      <w:r>
        <w:rPr>
          <w:color w:val="319550"/>
        </w:rPr>
        <w:t>a</w:t>
      </w:r>
      <w:r>
        <w:rPr>
          <w:color w:val="319550"/>
        </w:rPr>
        <w:t>a</w:t>
      </w:r>
      <w:r>
        <w:rPr>
          <w:color w:val="32914F"/>
        </w:rPr>
        <w:t>a</w:t>
      </w:r>
      <w:r>
        <w:rPr>
          <w:color w:val="339050"/>
        </w:rPr>
        <w:t>a</w:t>
      </w:r>
      <w:r>
        <w:rPr>
          <w:color w:val="349051"/>
        </w:rPr>
        <w:t>a</w:t>
      </w:r>
      <w:r>
        <w:rPr>
          <w:color w:val="349051"/>
        </w:rPr>
        <w:t>a</w:t>
      </w:r>
      <w:r>
        <w:rPr>
          <w:color w:val="339052"/>
        </w:rPr>
        <w:t>a</w:t>
      </w:r>
      <w:r>
        <w:rPr>
          <w:color w:val="319151"/>
        </w:rPr>
        <w:t>a</w:t>
      </w:r>
      <w:r>
        <w:rPr>
          <w:color w:val="2F904E"/>
        </w:rPr>
        <w:t>a</w:t>
      </w:r>
      <w:r>
        <w:rPr>
          <w:color w:val="2E914B"/>
        </w:rPr>
        <w:t>a</w:t>
      </w:r>
      <w:r>
        <w:rPr>
          <w:color w:val="2E904A"/>
        </w:rPr>
        <w:t>a</w:t>
      </w:r>
      <w:r>
        <w:rPr>
          <w:color w:val="2E8F4B"/>
        </w:rPr>
        <w:t>a</w:t>
      </w:r>
      <w:r>
        <w:rPr>
          <w:color w:val="2D8E4B"/>
        </w:rPr>
        <w:t>a</w:t>
      </w:r>
      <w:r>
        <w:rPr>
          <w:color w:val="2E8D4B"/>
        </w:rPr>
        <w:t>a</w:t>
      </w:r>
      <w:r>
        <w:rPr>
          <w:color w:val="2E8C4B"/>
        </w:rPr>
        <w:t>a</w:t>
      </w:r>
      <w:r>
        <w:rPr>
          <w:color w:val="2F8B4C"/>
        </w:rPr>
        <w:t>a</w:t>
      </w:r>
      <w:r>
        <w:rPr>
          <w:color w:val="2F8A4D"/>
        </w:rPr>
        <w:t>a</w:t>
      </w:r>
      <w:r>
        <w:rPr>
          <w:color w:val="2F894C"/>
        </w:rPr>
        <w:t>a</w:t>
      </w:r>
      <w:r>
        <w:rPr>
          <w:color w:val="2F884B"/>
        </w:rPr>
        <w:t>a</w:t>
      </w:r>
      <w:r>
        <w:rPr>
          <w:color w:val="2F874C"/>
        </w:rPr>
        <w:t>a</w:t>
      </w:r>
      <w:r>
        <w:rPr>
          <w:color w:val="2F874D"/>
        </w:rPr>
        <w:t>a</w:t>
      </w:r>
      <w:r>
        <w:rPr>
          <w:color w:val="31864D"/>
        </w:rPr>
        <w:t>a</w:t>
      </w:r>
      <w:r>
        <w:rPr>
          <w:color w:val="31854D"/>
        </w:rPr>
        <w:t>a</w:t>
      </w:r>
      <w:r>
        <w:rPr>
          <w:color w:val="30834C"/>
        </w:rPr>
        <w:t>a</w:t>
      </w:r>
      <w:r>
        <w:rPr>
          <w:color w:val="2F824D"/>
        </w:rPr>
        <w:t>a</w:t>
      </w:r>
      <w:r>
        <w:rPr>
          <w:color w:val="2E814D"/>
        </w:rPr>
        <w:t>a</w:t>
      </w:r>
      <w:r>
        <w:rPr>
          <w:color w:val="2E814C"/>
        </w:rPr>
        <w:t>a</w:t>
      </w:r>
      <w:r>
        <w:rPr>
          <w:color w:val="2E7F4D"/>
        </w:rPr>
        <w:t>a</w:t>
      </w:r>
      <w:r>
        <w:rPr>
          <w:color w:val="2E7F4D"/>
        </w:rPr>
        <w:t>a</w:t>
      </w:r>
      <w:r>
        <w:rPr>
          <w:color w:val="2E7E4E"/>
        </w:rPr>
        <w:t>a</w:t>
      </w:r>
      <w:r>
        <w:rPr>
          <w:color w:val="2D7E4E"/>
        </w:rPr>
        <w:t>a</w:t>
      </w:r>
      <w:r>
        <w:rPr>
          <w:color w:val="2C7C4D"/>
        </w:rPr>
        <w:t>a</w:t>
      </w:r>
      <w:r>
        <w:rPr>
          <w:color w:val="2D7C4D"/>
        </w:rPr>
        <w:t>a</w:t>
      </w:r>
      <w:r>
        <w:rPr>
          <w:color w:val="2D7B4F"/>
        </w:rPr>
        <w:t>a</w:t>
      </w:r>
      <w:r>
        <w:rPr>
          <w:color w:val="2C7A4F"/>
        </w:rPr>
        <w:t>a</w:t>
      </w:r>
      <w:r>
        <w:rPr>
          <w:color w:val="2B794E"/>
        </w:rPr>
        <w:t>a</w:t>
      </w:r>
      <w:r>
        <w:rPr>
          <w:color w:val="2A784C"/>
        </w:rPr>
        <w:t>a</w:t>
      </w:r>
      <w:r>
        <w:rPr>
          <w:color w:val="2A774B"/>
        </w:rPr>
        <w:t>a</w:t>
      </w:r>
      <w:r>
        <w:rPr>
          <w:color w:val="29764A"/>
        </w:rPr>
        <w:t>a</w:t>
      </w:r>
      <w:r>
        <w:rPr>
          <w:color w:val="2B7648"/>
        </w:rPr>
        <w:t>a</w:t>
      </w:r>
      <w:r>
        <w:rPr>
          <w:color w:val="2D7647"/>
        </w:rPr>
        <w:t>a</w:t>
      </w:r>
      <w:r>
        <w:rPr>
          <w:color w:val="307544"/>
        </w:rPr>
        <w:t>a</w:t>
      </w:r>
      <w:r>
        <w:rPr>
          <w:color w:val="307440"/>
        </w:rPr>
        <w:t>a</w:t>
      </w:r>
      <w:r>
        <w:rPr>
          <w:color w:val="31743E"/>
        </w:rPr>
        <w:t>a</w:t>
      </w:r>
      <w:r>
        <w:rPr>
          <w:color w:val="32733D"/>
        </w:rPr>
        <w:t>a</w:t>
      </w:r>
      <w:r>
        <w:rPr>
          <w:color w:val="2F7240"/>
        </w:rPr>
        <w:t>a</w:t>
      </w:r>
      <w:r>
        <w:rPr>
          <w:color w:val="2D714A"/>
        </w:rPr>
        <w:t>a</w:t>
      </w:r>
      <w:r>
        <w:rPr>
          <w:color w:val="2C714C"/>
        </w:rPr>
        <w:t>a</w:t>
      </w:r>
      <w:r>
        <w:rPr>
          <w:color w:val="2B704A"/>
        </w:rPr>
        <w:t>a</w:t>
      </w:r>
      <w:r>
        <w:rPr>
          <w:color w:val="2B7048"/>
        </w:rPr>
        <w:t>a</w:t>
      </w:r>
      <w:r>
        <w:rPr>
          <w:color w:val="2A7046"/>
        </w:rPr>
        <w:t>a</w:t>
      </w:r>
      <w:r>
        <w:rPr>
          <w:color w:val="2B6F45"/>
        </w:rPr>
        <w:t>a</w:t>
      </w:r>
      <w:r>
        <w:rPr>
          <w:color w:val="2C7046"/>
        </w:rPr>
        <w:t>a</w:t>
      </w:r>
      <w:r>
        <w:rPr>
          <w:color w:val="2C7046"/>
        </w:rPr>
        <w:t>a</w:t>
      </w:r>
      <w:r>
        <w:rPr>
          <w:color w:val="2B7045"/>
        </w:rPr>
        <w:t>a</w:t>
      </w:r>
      <w:r>
        <w:rPr>
          <w:color w:val="2B6F46"/>
        </w:rPr>
        <w:t>a</w:t>
      </w:r>
      <w:r>
        <w:rPr>
          <w:color w:val="2A6E45"/>
        </w:rPr>
        <w:t>a</w:t>
      </w:r>
      <w:r>
        <w:rPr>
          <w:color w:val="2A6E46"/>
        </w:rPr>
        <w:t>a</w:t>
      </w:r>
      <w:r>
        <w:rPr>
          <w:color w:val="276E43"/>
        </w:rPr>
        <w:t>a</w:t>
      </w:r>
      <w:r>
        <w:rPr>
          <w:color w:val="276E43"/>
        </w:rPr>
        <w:t>a</w:t>
      </w:r>
      <w:r>
        <w:rPr>
          <w:color w:val="266D43"/>
        </w:rPr>
        <w:t>a</w:t>
      </w:r>
      <w:r>
        <w:rPr>
          <w:color w:val="276C43"/>
        </w:rPr>
        <w:t>a</w:t>
      </w:r>
      <w:r>
        <w:rPr>
          <w:color w:val="276B43"/>
        </w:rPr>
        <w:t>a</w:t>
      </w:r>
      <w:r>
        <w:rPr>
          <w:color w:val="276B44"/>
        </w:rPr>
        <w:t>a</w:t>
      </w:r>
      <w:r>
        <w:rPr>
          <w:color w:val="276B44"/>
        </w:rPr>
        <w:t>a</w:t>
      </w:r>
      <w:r>
        <w:rPr>
          <w:color w:val="286A45"/>
        </w:rPr>
        <w:t>a</w:t>
      </w:r>
      <w:r>
        <w:rPr>
          <w:color w:val="286845"/>
        </w:rPr>
        <w:t>a</w:t>
      </w:r>
      <w:r>
        <w:rPr>
          <w:color w:val="276745"/>
        </w:rPr>
        <w:t>a</w:t>
      </w:r>
      <w:r>
        <w:rPr>
          <w:color w:val="266644"/>
        </w:rPr>
        <w:t>a</w:t>
      </w:r>
      <w:r>
        <w:rPr>
          <w:color w:val="256543"/>
        </w:rPr>
        <w:t>a</w:t>
      </w:r>
      <w:r>
        <w:rPr>
          <w:color w:val="276444"/>
        </w:rPr>
        <w:t>a</w:t>
      </w:r>
      <w:r>
        <w:rPr>
          <w:color w:val="286346"/>
        </w:rPr>
        <w:t>a</w:t>
      </w:r>
      <w:r>
        <w:rPr>
          <w:color w:val="286247"/>
        </w:rPr>
        <w:t>a</w:t>
      </w:r>
      <w:r>
        <w:rPr>
          <w:color w:val="296146"/>
        </w:rPr>
        <w:t>a</w:t>
      </w:r>
      <w:r>
        <w:rPr>
          <w:color w:val="296146"/>
        </w:rPr>
        <w:t>a</w:t>
      </w:r>
      <w:r>
        <w:rPr>
          <w:color w:val="286045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A5F45"/>
        </w:rPr>
        <w:t>a</w:t>
      </w:r>
      <w:r>
        <w:rPr>
          <w:color w:val="2B5F45"/>
        </w:rPr>
        <w:t>a</w:t>
      </w:r>
      <w:r>
        <w:rPr>
          <w:color w:val="2B5E45"/>
        </w:rPr>
        <w:t>a</w:t>
      </w:r>
      <w:r>
        <w:rPr>
          <w:color w:val="2C5D46"/>
        </w:rPr>
        <w:t>a</w:t>
      </w:r>
      <w:r>
        <w:rPr>
          <w:color w:val="2B5C47"/>
        </w:rPr>
        <w:t>a</w:t>
      </w:r>
      <w:r>
        <w:rPr>
          <w:color w:val="2B5C47"/>
        </w:rPr>
        <w:t>a</w:t>
      </w:r>
      <w:r>
        <w:rPr>
          <w:color w:val="2B5C47"/>
        </w:rPr>
        <w:t>a</w:t>
      </w:r>
      <w:r>
        <w:rPr>
          <w:color w:val="2B5C47"/>
        </w:rPr>
        <w:t>a</w:t>
      </w:r>
      <w:r>
        <w:rPr>
          <w:color w:val="2B5C47"/>
        </w:rPr>
        <w:t>a</w:t>
      </w:r>
      <w:r>
        <w:rPr>
          <w:color w:val="2C5B47"/>
        </w:rPr>
        <w:t>a</w:t>
      </w:r>
      <w:r>
        <w:rPr>
          <w:color w:val="2C5A46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C59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F5944"/>
        </w:rPr>
        <w:t>a</w:t>
      </w:r>
      <w:r>
        <w:rPr>
          <w:color w:val="2F5944"/>
        </w:rPr>
        <w:t>a</w:t>
      </w:r>
      <w:r>
        <w:rPr>
          <w:color w:val="2E5844"/>
        </w:rPr>
        <w:t>a</w:t>
      </w:r>
      <w:r>
        <w:rPr>
          <w:color w:val="305745"/>
        </w:rPr>
        <w:t>a</w:t>
      </w:r>
      <w:r>
        <w:rPr>
          <w:color w:val="2F5645"/>
        </w:rPr>
        <w:t>a</w:t>
      </w:r>
      <w:r>
        <w:rPr>
          <w:color w:val="2F5546"/>
        </w:rPr>
        <w:t>a</w:t>
      </w:r>
      <w:r>
        <w:rPr>
          <w:color w:val="315645"/>
        </w:rPr>
        <w:t>a</w:t>
      </w:r>
      <w:r>
        <w:rPr>
          <w:color w:val="2E5241"/>
        </w:rPr>
        <w:t>a</w:t>
      </w:r>
      <w:r>
        <w:rPr>
          <w:color w:val="305340"/>
        </w:rPr>
        <w:t>a</w:t>
      </w:r>
      <w:r>
        <w:rPr>
          <w:color w:val="375A44"/>
        </w:rPr>
        <w:t>a</w:t>
      </w:r>
      <w:r>
        <w:rPr>
          <w:color w:val="3E6149"/>
        </w:rPr>
        <w:t>a</w:t>
      </w:r>
      <w:r>
        <w:rPr>
          <w:color w:val="40634A"/>
        </w:rPr>
        <w:t>a</w:t>
      </w:r>
      <w:r>
        <w:rPr>
          <w:color w:val="40624C"/>
        </w:rPr>
        <w:t>a</w:t>
      </w:r>
      <w:r>
        <w:rPr>
          <w:color w:val="41624F"/>
        </w:rPr>
        <w:t>a</w:t>
      </w:r>
      <w:r>
        <w:rPr>
          <w:color w:val="41624F"/>
        </w:rPr>
        <w:t>a</w:t>
      </w:r>
      <w:r>
        <w:rPr>
          <w:color w:val="436250"/>
        </w:rPr>
        <w:t>a</w:t>
      </w:r>
      <w:r>
        <w:rPr>
          <w:color w:val="456350"/>
        </w:rPr>
        <w:t>a</w:t>
      </w:r>
      <w:r>
        <w:rPr>
          <w:color w:val="47634F"/>
        </w:rPr>
        <w:t>a</w:t>
      </w:r>
      <w:r>
        <w:rPr>
          <w:color w:val="48634E"/>
        </w:rPr>
        <w:t>a</w:t>
      </w:r>
      <w:r>
        <w:rPr>
          <w:color w:val="4A634E"/>
        </w:rPr>
        <w:t>a</w:t>
      </w:r>
      <w:r>
        <w:rPr>
          <w:color w:val="4A624E"/>
        </w:rPr>
        <w:t>a</w:t>
      </w:r>
      <w:r>
        <w:rPr>
          <w:color w:val="4A614C"/>
        </w:rPr>
        <w:t>a</w:t>
      </w:r>
      <w:r>
        <w:rPr>
          <w:color w:val="4B614C"/>
        </w:rPr>
        <w:t>a</w:t>
      </w:r>
      <w:r>
        <w:rPr>
          <w:color w:val="4C604B"/>
        </w:rPr>
        <w:t>a</w:t>
      </w:r>
      <w:r>
        <w:rPr>
          <w:color w:val="4A604B"/>
        </w:rPr>
        <w:t>a</w:t>
      </w:r>
      <w:r>
        <w:rPr>
          <w:color w:val="49614B"/>
        </w:rPr>
        <w:t>a</w:t>
      </w:r>
      <w:r>
        <w:rPr>
          <w:color w:val="4A634C"/>
        </w:rPr>
        <w:t>a</w:t>
      </w:r>
      <w:r>
        <w:rPr>
          <w:color w:val="4D644D"/>
        </w:rPr>
        <w:t>a</w:t>
      </w:r>
      <w:r>
        <w:rPr>
          <w:color w:val="52664E"/>
        </w:rPr>
        <w:t>a</w:t>
      </w:r>
      <w:r>
        <w:rPr>
          <w:color w:val="55674E"/>
        </w:rPr>
        <w:t>a</w:t>
      </w:r>
      <w:r>
        <w:rPr>
          <w:color w:val="58684E"/>
        </w:rPr>
        <w:t>a</w:t>
      </w:r>
      <w:r>
        <w:rPr>
          <w:color w:val="5B6950"/>
        </w:rPr>
        <w:t>a</w:t>
      </w:r>
      <w:r>
        <w:rPr>
          <w:color w:val="606C51"/>
        </w:rPr>
        <w:t>a</w:t>
      </w:r>
      <w:r>
        <w:rPr>
          <w:color w:val="667054"/>
        </w:rPr>
        <w:t>a</w:t>
      </w:r>
      <w:r>
        <w:rPr>
          <w:color w:val="6B7456"/>
        </w:rPr>
        <w:t>a</w:t>
      </w:r>
      <w:r>
        <w:rPr>
          <w:color w:val="6D7356"/>
        </w:rPr>
        <w:t>a</w:t>
      </w:r>
      <w:r>
        <w:rPr>
          <w:color w:val="6D7255"/>
        </w:rPr>
        <w:t>a</w:t>
      </w:r>
      <w:r>
        <w:rPr>
          <w:color w:val="707253"/>
        </w:rPr>
        <w:t>a</w:t>
      </w:r>
      <w:r>
        <w:rPr>
          <w:color w:val="727152"/>
        </w:rPr>
        <w:t>a</w:t>
      </w:r>
      <w:r>
        <w:rPr>
          <w:color w:val="737153"/>
        </w:rPr>
        <w:t>a</w:t>
      </w:r>
      <w:r>
        <w:rPr>
          <w:color w:val="737153"/>
        </w:rPr>
        <w:t>a</w:t>
      </w:r>
      <w:r>
        <w:rPr>
          <w:color w:val="737154"/>
        </w:rPr>
        <w:t>a</w:t>
      </w:r>
      <w:r>
        <w:rPr>
          <w:color w:val="747054"/>
        </w:rPr>
        <w:t>a</w:t>
      </w:r>
      <w:r>
        <w:rPr>
          <w:color w:val="747054"/>
        </w:rPr>
        <w:t>a</w:t>
      </w:r>
      <w:r>
        <w:rPr>
          <w:color w:val="746F54"/>
        </w:rPr>
        <w:t>a</w:t>
      </w:r>
      <w:r>
        <w:rPr>
          <w:color w:val="746E54"/>
        </w:rPr>
        <w:t>a</w:t>
      </w:r>
      <w:r>
        <w:rPr>
          <w:color w:val="726B53"/>
        </w:rPr>
        <w:t>a</w:t>
      </w:r>
      <w:r>
        <w:rPr>
          <w:color w:val="726953"/>
        </w:rPr>
        <w:t>a</w:t>
      </w:r>
      <w:r>
        <w:rPr>
          <w:color w:val="716752"/>
        </w:rPr>
        <w:t>a</w:t>
      </w:r>
      <w:r>
        <w:rPr>
          <w:color w:val="6F6651"/>
        </w:rPr>
        <w:t>a</w:t>
      </w:r>
      <w:r>
        <w:rPr>
          <w:color w:val="6B6450"/>
        </w:rPr>
        <w:t>a</w:t>
      </w:r>
      <w:r>
        <w:rPr>
          <w:color w:val="6A6250"/>
        </w:rPr>
        <w:t>a</w:t>
      </w:r>
      <w:r>
        <w:rPr>
          <w:color w:val="69604E"/>
        </w:rPr>
        <w:t>a</w:t>
      </w:r>
      <w:r>
        <w:rPr>
          <w:color w:val="69604F"/>
        </w:rPr>
        <w:t>a</w:t>
      </w:r>
      <w:r>
        <w:rPr>
          <w:color w:val="6A604F"/>
        </w:rPr>
        <w:t>a</w:t>
      </w:r>
      <w:r>
        <w:rPr>
          <w:color w:val="6D6151"/>
        </w:rPr>
        <w:t>a</w:t>
      </w:r>
      <w:r>
        <w:rPr>
          <w:color w:val="6A5E50"/>
        </w:rPr>
        <w:t>a</w:t>
      </w:r>
      <w:r>
        <w:rPr>
          <w:color w:val="6A5D50"/>
        </w:rPr>
        <w:t>a</w:t>
      </w:r>
      <w:r>
        <w:rPr>
          <w:color w:val="6B5D50"/>
        </w:rPr>
        <w:t>a</w:t>
      </w:r>
      <w:r>
        <w:rPr>
          <w:color w:val="6C5C51"/>
        </w:rPr>
        <w:t>a</w:t>
      </w:r>
      <w:r>
        <w:rPr>
          <w:color w:val="6D5C52"/>
        </w:rPr>
        <w:t>a</w:t>
      </w:r>
      <w:r>
        <w:rPr>
          <w:color w:val="6E5D53"/>
        </w:rPr>
        <w:t>a</w:t>
      </w:r>
      <w:r>
        <w:rPr>
          <w:color w:val="6D5C52"/>
        </w:rPr>
        <w:t>a</w:t>
      </w:r>
      <w:r>
        <w:rPr>
          <w:color w:val="6C5D50"/>
        </w:rPr>
        <w:t>a</w:t>
      </w:r>
      <w:r>
        <w:rPr>
          <w:color w:val="6C5C50"/>
        </w:rPr>
        <w:t>a</w:t>
      </w:r>
      <w:r>
        <w:rPr>
          <w:color w:val="6C5C50"/>
        </w:rPr>
        <w:t>a</w:t>
      </w:r>
      <w:r>
        <w:rPr>
          <w:color w:val="6C5A4F"/>
        </w:rPr>
        <w:t>a</w:t>
      </w:r>
      <w:r>
        <w:rPr>
          <w:color w:val="6D5A4F"/>
        </w:rPr>
        <w:t>a</w:t>
      </w:r>
      <w:r>
        <w:rPr>
          <w:color w:val="6E594E"/>
        </w:rPr>
        <w:t>a</w:t>
      </w:r>
      <w:r>
        <w:rPr>
          <w:color w:val="70584E"/>
        </w:rPr>
        <w:t>a</w:t>
      </w:r>
      <w:r>
        <w:rPr>
          <w:color w:val="71574F"/>
        </w:rPr>
        <w:t>a</w:t>
      </w:r>
      <w:r>
        <w:rPr>
          <w:color w:val="72574E"/>
        </w:rPr>
        <w:t>a</w:t>
      </w:r>
      <w:r>
        <w:rPr>
          <w:color w:val="73564F"/>
        </w:rPr>
        <w:t>a</w:t>
      </w:r>
      <w:r>
        <w:rPr>
          <w:color w:val="73564F"/>
        </w:rPr>
        <w:t>a</w:t>
      </w:r>
      <w:r>
        <w:rPr>
          <w:color w:val="73564E"/>
        </w:rPr>
        <w:t>a</w:t>
      </w:r>
      <w:r>
        <w:rPr>
          <w:color w:val="73554E"/>
        </w:rPr>
        <w:t>a</w:t>
      </w:r>
      <w:r>
        <w:rPr>
          <w:color w:val="73554E"/>
        </w:rPr>
        <w:t>a</w:t>
      </w:r>
      <w:r>
        <w:rPr>
          <w:color w:val="73554D"/>
        </w:rPr>
        <w:t>a</w:t>
      </w:r>
      <w:r>
        <w:rPr>
          <w:color w:val="75544E"/>
        </w:rPr>
        <w:t>a</w:t>
      </w:r>
      <w:r>
        <w:rPr>
          <w:color w:val="75544D"/>
        </w:rPr>
        <w:t>a</w:t>
      </w:r>
      <w:r>
        <w:rPr>
          <w:color w:val="75544D"/>
        </w:rPr>
        <w:t>a</w:t>
      </w:r>
      <w:r>
        <w:rPr>
          <w:color w:val="76544F"/>
        </w:rPr>
        <w:t>a</w:t>
      </w:r>
      <w:r>
        <w:rPr>
          <w:color w:val="77534E"/>
        </w:rPr>
        <w:t>a</w:t>
      </w:r>
      <w:r>
        <w:rPr>
          <w:color w:val="79534E"/>
        </w:rPr>
        <w:t>a</w:t>
      </w:r>
      <w:r>
        <w:rPr>
          <w:color w:val="79534E"/>
        </w:rPr>
        <w:t>a</w:t>
      </w:r>
      <w:r>
        <w:rPr>
          <w:color w:val="79544E"/>
        </w:rPr>
        <w:t>a</w:t>
      </w:r>
      <w:r>
        <w:rPr>
          <w:color w:val="79534F"/>
        </w:rPr>
        <w:t>a</w:t>
      </w:r>
      <w:r>
        <w:rPr>
          <w:color w:val="78534F"/>
        </w:rPr>
        <w:t>a</w:t>
      </w:r>
      <w:r>
        <w:rPr>
          <w:color w:val="795350"/>
        </w:rPr>
        <w:t>a</w:t>
      </w:r>
      <w:r>
        <w:rPr>
          <w:color w:val="7C5551"/>
        </w:rPr>
        <w:t>a</w:t>
      </w:r>
      <w:r>
        <w:rPr>
          <w:color w:val="805751"/>
        </w:rPr>
        <w:t>a</w:t>
      </w:r>
      <w:r>
        <w:rPr>
          <w:color w:val="865751"/>
        </w:rPr>
        <w:t>a</w:t>
      </w:r>
      <w:r>
        <w:rPr>
          <w:color w:val="8A5650"/>
        </w:rPr>
        <w:t>a</w:t>
      </w:r>
      <w:r>
        <w:rPr>
          <w:color w:val="8B5751"/>
        </w:rPr>
        <w:t>a</w:t>
      </w:r>
      <w:r>
        <w:rPr>
          <w:color w:val="865450"/>
        </w:rPr>
        <w:t>a</w:t>
      </w:r>
      <w:r>
        <w:rPr>
          <w:color w:val="8A5F5D"/>
        </w:rPr>
        <w:t>a</w:t>
      </w:r>
      <w:r>
        <w:rPr>
          <w:color w:val="3D1F1D"/>
        </w:rPr>
        <w:t>a</w:t>
      </w:r>
      <w:r>
        <w:rPr>
          <w:color w:val="0C0000"/>
        </w:rPr>
        <w:t>a</w:t>
      </w:r>
      <w:r>
        <w:rPr>
          <w:color w:val="070806"/>
        </w:rPr>
        <w:t>a</w:t>
      </w:r>
      <w:r>
        <w:rPr>
          <w:color w:val="0003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50100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00402"/>
        </w:rPr>
        <w:t>a</w:t>
      </w:r>
      <w:r>
        <w:rPr>
          <w:color w:val="000600"/>
        </w:rPr>
        <w:t>a</w:t>
      </w:r>
      <w:r>
        <w:rPr>
          <w:color w:val="040200"/>
        </w:rPr>
        <w:t>a</w:t>
      </w:r>
      <w:r>
        <w:rPr>
          <w:color w:val="26060A"/>
        </w:rPr>
        <w:t>a</w:t>
      </w:r>
      <w:r>
        <w:rPr>
          <w:color w:val="782E3F"/>
        </w:rPr>
        <w:t>a</w:t>
      </w:r>
      <w:r>
        <w:rPr>
          <w:color w:val="A0384E"/>
        </w:rPr>
        <w:t>a</w:t>
      </w:r>
      <w:r>
        <w:rPr>
          <w:color w:val="922137"/>
        </w:rPr>
        <w:t>a</w:t>
      </w:r>
      <w:r>
        <w:rPr>
          <w:color w:val="922839"/>
        </w:rPr>
        <w:t>a</w:t>
      </w:r>
    </w:p>
    <w:p>
      <w:r>
        <w:rPr>
          <w:color w:val="ECD180"/>
        </w:rPr>
        <w:t>a</w:t>
      </w:r>
      <w:r>
        <w:rPr>
          <w:color w:val="EDD181"/>
        </w:rPr>
        <w:t>a</w:t>
      </w:r>
      <w:r>
        <w:rPr>
          <w:color w:val="ECD180"/>
        </w:rPr>
        <w:t>a</w:t>
      </w:r>
      <w:r>
        <w:rPr>
          <w:color w:val="ECD280"/>
        </w:rPr>
        <w:t>a</w:t>
      </w:r>
      <w:r>
        <w:rPr>
          <w:color w:val="F1D88F"/>
        </w:rPr>
        <w:t>a</w:t>
      </w:r>
      <w:r>
        <w:rPr>
          <w:color w:val="98845B"/>
        </w:rPr>
        <w:t>a</w:t>
      </w:r>
      <w:r>
        <w:rPr>
          <w:color w:val="0D0102"/>
        </w:rPr>
        <w:t>a</w:t>
      </w:r>
      <w:r>
        <w:rPr>
          <w:color w:val="080108"/>
        </w:rPr>
        <w:t>a</w:t>
      </w:r>
      <w:r>
        <w:rPr>
          <w:color w:val="040407"/>
        </w:rPr>
        <w:t>a</w:t>
      </w:r>
      <w:r>
        <w:rPr>
          <w:color w:val="010200"/>
        </w:rPr>
        <w:t>a</w:t>
      </w:r>
      <w:r>
        <w:rPr>
          <w:color w:val="030300"/>
        </w:rPr>
        <w:t>a</w:t>
      </w:r>
      <w:r>
        <w:rPr>
          <w:color w:val="040201"/>
        </w:rPr>
        <w:t>a</w:t>
      </w:r>
      <w:r>
        <w:rPr>
          <w:color w:val="030106"/>
        </w:rPr>
        <w:t>a</w:t>
      </w:r>
      <w:r>
        <w:rPr>
          <w:color w:val="030008"/>
        </w:rPr>
        <w:t>a</w:t>
      </w:r>
      <w:r>
        <w:rPr>
          <w:color w:val="010303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00100"/>
        </w:rPr>
        <w:t>a</w:t>
      </w:r>
      <w:r>
        <w:rPr>
          <w:color w:val="060807"/>
        </w:rPr>
        <w:t>a</w:t>
      </w:r>
      <w:r>
        <w:rPr>
          <w:color w:val="020504"/>
        </w:rPr>
        <w:t>a</w:t>
      </w:r>
      <w:r>
        <w:rPr>
          <w:color w:val="010201"/>
        </w:rPr>
        <w:t>a</w:t>
      </w:r>
      <w:r>
        <w:rPr>
          <w:color w:val="07160A"/>
        </w:rPr>
        <w:t>a</w:t>
      </w:r>
      <w:r>
        <w:rPr>
          <w:color w:val="256D36"/>
        </w:rPr>
        <w:t>a</w:t>
      </w:r>
      <w:r>
        <w:rPr>
          <w:color w:val="44AD5C"/>
        </w:rPr>
        <w:t>a</w:t>
      </w:r>
      <w:r>
        <w:rPr>
          <w:color w:val="4FB768"/>
        </w:rPr>
        <w:t>a</w:t>
      </w:r>
      <w:r>
        <w:rPr>
          <w:color w:val="3CA255"/>
        </w:rPr>
        <w:t>a</w:t>
      </w:r>
      <w:r>
        <w:rPr>
          <w:color w:val="41A95C"/>
        </w:rPr>
        <w:t>a</w:t>
      </w:r>
      <w:r>
        <w:rPr>
          <w:color w:val="43B162"/>
        </w:rPr>
        <w:t>a</w:t>
      </w:r>
      <w:r>
        <w:rPr>
          <w:color w:val="3AAE5C"/>
        </w:rPr>
        <w:t>a</w:t>
      </w:r>
      <w:r>
        <w:rPr>
          <w:color w:val="38AF5A"/>
        </w:rPr>
        <w:t>a</w:t>
      </w:r>
      <w:r>
        <w:rPr>
          <w:color w:val="37B059"/>
        </w:rPr>
        <w:t>a</w:t>
      </w:r>
      <w:r>
        <w:rPr>
          <w:color w:val="39AF57"/>
        </w:rPr>
        <w:t>a</w:t>
      </w:r>
      <w:r>
        <w:rPr>
          <w:color w:val="3BAE56"/>
        </w:rPr>
        <w:t>a</w:t>
      </w:r>
      <w:r>
        <w:rPr>
          <w:color w:val="3EAD56"/>
        </w:rPr>
        <w:t>a</w:t>
      </w:r>
      <w:r>
        <w:rPr>
          <w:color w:val="3EAD58"/>
        </w:rPr>
        <w:t>a</w:t>
      </w:r>
      <w:r>
        <w:rPr>
          <w:color w:val="3CAD5C"/>
        </w:rPr>
        <w:t>a</w:t>
      </w:r>
      <w:r>
        <w:rPr>
          <w:color w:val="3BAC5C"/>
        </w:rPr>
        <w:t>a</w:t>
      </w:r>
      <w:r>
        <w:rPr>
          <w:color w:val="3BAC5C"/>
        </w:rPr>
        <w:t>a</w:t>
      </w:r>
      <w:r>
        <w:rPr>
          <w:color w:val="3AAB5B"/>
        </w:rPr>
        <w:t>a</w:t>
      </w:r>
      <w:r>
        <w:rPr>
          <w:color w:val="3BAA5B"/>
        </w:rPr>
        <w:t>a</w:t>
      </w:r>
      <w:r>
        <w:rPr>
          <w:color w:val="3BAA5B"/>
        </w:rPr>
        <w:t>a</w:t>
      </w:r>
      <w:r>
        <w:rPr>
          <w:color w:val="3BA859"/>
        </w:rPr>
        <w:t>a</w:t>
      </w:r>
      <w:r>
        <w:rPr>
          <w:color w:val="3CA95A"/>
        </w:rPr>
        <w:t>a</w:t>
      </w:r>
      <w:r>
        <w:rPr>
          <w:color w:val="3CA95A"/>
        </w:rPr>
        <w:t>a</w:t>
      </w:r>
      <w:r>
        <w:rPr>
          <w:color w:val="3DA95B"/>
        </w:rPr>
        <w:t>a</w:t>
      </w:r>
      <w:r>
        <w:rPr>
          <w:color w:val="3EA95B"/>
        </w:rPr>
        <w:t>a</w:t>
      </w:r>
      <w:r>
        <w:rPr>
          <w:color w:val="3EA95A"/>
        </w:rPr>
        <w:t>a</w:t>
      </w:r>
      <w:r>
        <w:rPr>
          <w:color w:val="3CA956"/>
        </w:rPr>
        <w:t>a</w:t>
      </w:r>
      <w:r>
        <w:rPr>
          <w:color w:val="39AA53"/>
        </w:rPr>
        <w:t>a</w:t>
      </w:r>
      <w:r>
        <w:rPr>
          <w:color w:val="37AB53"/>
        </w:rPr>
        <w:t>a</w:t>
      </w:r>
      <w:r>
        <w:rPr>
          <w:color w:val="34AB52"/>
        </w:rPr>
        <w:t>a</w:t>
      </w:r>
      <w:r>
        <w:rPr>
          <w:color w:val="34AA53"/>
        </w:rPr>
        <w:t>a</w:t>
      </w:r>
      <w:r>
        <w:rPr>
          <w:color w:val="39A757"/>
        </w:rPr>
        <w:t>a</w:t>
      </w:r>
      <w:r>
        <w:rPr>
          <w:color w:val="42A25F"/>
        </w:rPr>
        <w:t>a</w:t>
      </w:r>
      <w:r>
        <w:rPr>
          <w:color w:val="317D4A"/>
        </w:rPr>
        <w:t>a</w:t>
      </w:r>
      <w:r>
        <w:rPr>
          <w:color w:val="063214"/>
        </w:rPr>
        <w:t>a</w:t>
      </w:r>
      <w:r>
        <w:rPr>
          <w:color w:val="000902"/>
        </w:rPr>
        <w:t>a</w:t>
      </w:r>
      <w:r>
        <w:rPr>
          <w:color w:val="08050C"/>
        </w:rPr>
        <w:t>a</w:t>
      </w:r>
      <w:r>
        <w:rPr>
          <w:color w:val="120116"/>
        </w:rPr>
        <w:t>a</w:t>
      </w:r>
      <w:r>
        <w:rPr>
          <w:color w:val="0B000B"/>
        </w:rPr>
        <w:t>a</w:t>
      </w:r>
      <w:r>
        <w:rPr>
          <w:color w:val="020302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3"/>
        </w:rPr>
        <w:t>a</w:t>
      </w:r>
      <w:r>
        <w:rPr>
          <w:color w:val="000405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5"/>
        </w:rPr>
        <w:t>a</w:t>
      </w:r>
      <w:r>
        <w:rPr>
          <w:color w:val="000403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1"/>
        </w:rPr>
        <w:t>a</w:t>
      </w:r>
      <w:r>
        <w:rPr>
          <w:color w:val="00050A"/>
        </w:rPr>
        <w:t>a</w:t>
      </w:r>
      <w:r>
        <w:rPr>
          <w:color w:val="00020E"/>
        </w:rPr>
        <w:t>a</w:t>
      </w:r>
      <w:r>
        <w:rPr>
          <w:color w:val="04000A"/>
        </w:rPr>
        <w:t>a</w:t>
      </w:r>
      <w:r>
        <w:rPr>
          <w:color w:val="090004"/>
        </w:rPr>
        <w:t>a</w:t>
      </w:r>
      <w:r>
        <w:rPr>
          <w:color w:val="050200"/>
        </w:rPr>
        <w:t>a</w:t>
      </w:r>
      <w:r>
        <w:rPr>
          <w:color w:val="000900"/>
        </w:rPr>
        <w:t>a</w:t>
      </w:r>
      <w:r>
        <w:rPr>
          <w:color w:val="214629"/>
        </w:rPr>
        <w:t>a</w:t>
      </w:r>
      <w:r>
        <w:rPr>
          <w:color w:val="3E8E57"/>
        </w:rPr>
        <w:t>a</w:t>
      </w:r>
      <w:r>
        <w:rPr>
          <w:color w:val="319B56"/>
        </w:rPr>
        <w:t>a</w:t>
      </w:r>
      <w:r>
        <w:rPr>
          <w:color w:val="2A9E52"/>
        </w:rPr>
        <w:t>a</w:t>
      </w:r>
      <w:r>
        <w:rPr>
          <w:color w:val="2D9F50"/>
        </w:rPr>
        <w:t>a</w:t>
      </w:r>
      <w:r>
        <w:rPr>
          <w:color w:val="339D50"/>
        </w:rPr>
        <w:t>a</w:t>
      </w:r>
      <w:r>
        <w:rPr>
          <w:color w:val="32984C"/>
        </w:rPr>
        <w:t>a</w:t>
      </w:r>
      <w:r>
        <w:rPr>
          <w:color w:val="33974E"/>
        </w:rPr>
        <w:t>a</w:t>
      </w:r>
      <w:r>
        <w:rPr>
          <w:color w:val="32964E"/>
        </w:rPr>
        <w:t>a</w:t>
      </w:r>
      <w:r>
        <w:rPr>
          <w:color w:val="32964E"/>
        </w:rPr>
        <w:t>a</w:t>
      </w:r>
      <w:r>
        <w:rPr>
          <w:color w:val="33944F"/>
        </w:rPr>
        <w:t>a</w:t>
      </w:r>
      <w:r>
        <w:rPr>
          <w:color w:val="33944F"/>
        </w:rPr>
        <w:t>a</w:t>
      </w:r>
      <w:r>
        <w:rPr>
          <w:color w:val="33944F"/>
        </w:rPr>
        <w:t>a</w:t>
      </w:r>
      <w:r>
        <w:rPr>
          <w:color w:val="32914F"/>
        </w:rPr>
        <w:t>a</w:t>
      </w:r>
      <w:r>
        <w:rPr>
          <w:color w:val="32914F"/>
        </w:rPr>
        <w:t>a</w:t>
      </w:r>
      <w:r>
        <w:rPr>
          <w:color w:val="339150"/>
        </w:rPr>
        <w:t>a</w:t>
      </w:r>
      <w:r>
        <w:rPr>
          <w:color w:val="349051"/>
        </w:rPr>
        <w:t>a</w:t>
      </w:r>
      <w:r>
        <w:rPr>
          <w:color w:val="338F50"/>
        </w:rPr>
        <w:t>a</w:t>
      </w:r>
      <w:r>
        <w:rPr>
          <w:color w:val="32904F"/>
        </w:rPr>
        <w:t>a</w:t>
      </w:r>
      <w:r>
        <w:rPr>
          <w:color w:val="308F4D"/>
        </w:rPr>
        <w:t>a</w:t>
      </w:r>
      <w:r>
        <w:rPr>
          <w:color w:val="2E8F4A"/>
        </w:rPr>
        <w:t>a</w:t>
      </w:r>
      <w:r>
        <w:rPr>
          <w:color w:val="2E8F4A"/>
        </w:rPr>
        <w:t>a</w:t>
      </w:r>
      <w:r>
        <w:rPr>
          <w:color w:val="2E8E4B"/>
        </w:rPr>
        <w:t>a</w:t>
      </w:r>
      <w:r>
        <w:rPr>
          <w:color w:val="2E8D4B"/>
        </w:rPr>
        <w:t>a</w:t>
      </w:r>
      <w:r>
        <w:rPr>
          <w:color w:val="2E8D4B"/>
        </w:rPr>
        <w:t>a</w:t>
      </w:r>
      <w:r>
        <w:rPr>
          <w:color w:val="2E8C4B"/>
        </w:rPr>
        <w:t>a</w:t>
      </w:r>
      <w:r>
        <w:rPr>
          <w:color w:val="2E8A4B"/>
        </w:rPr>
        <w:t>a</w:t>
      </w:r>
      <w:r>
        <w:rPr>
          <w:color w:val="2F894C"/>
        </w:rPr>
        <w:t>a</w:t>
      </w:r>
      <w:r>
        <w:rPr>
          <w:color w:val="2F894C"/>
        </w:rPr>
        <w:t>a</w:t>
      </w:r>
      <w:r>
        <w:rPr>
          <w:color w:val="2E884B"/>
        </w:rPr>
        <w:t>a</w:t>
      </w:r>
      <w:r>
        <w:rPr>
          <w:color w:val="2E884B"/>
        </w:rPr>
        <w:t>a</w:t>
      </w:r>
      <w:r>
        <w:rPr>
          <w:color w:val="2E884C"/>
        </w:rPr>
        <w:t>a</w:t>
      </w:r>
      <w:r>
        <w:rPr>
          <w:color w:val="31864D"/>
        </w:rPr>
        <w:t>a</w:t>
      </w:r>
      <w:r>
        <w:rPr>
          <w:color w:val="30854C"/>
        </w:rPr>
        <w:t>a</w:t>
      </w:r>
      <w:r>
        <w:rPr>
          <w:color w:val="2F844B"/>
        </w:rPr>
        <w:t>a</w:t>
      </w:r>
      <w:r>
        <w:rPr>
          <w:color w:val="2F824C"/>
        </w:rPr>
        <w:t>a</w:t>
      </w:r>
      <w:r>
        <w:rPr>
          <w:color w:val="2E814B"/>
        </w:rPr>
        <w:t>a</w:t>
      </w:r>
      <w:r>
        <w:rPr>
          <w:color w:val="2E814B"/>
        </w:rPr>
        <w:t>a</w:t>
      </w:r>
      <w:r>
        <w:rPr>
          <w:color w:val="2F7F4C"/>
        </w:rPr>
        <w:t>a</w:t>
      </w:r>
      <w:r>
        <w:rPr>
          <w:color w:val="2F7E4B"/>
        </w:rPr>
        <w:t>a</w:t>
      </w:r>
      <w:r>
        <w:rPr>
          <w:color w:val="2F7D4C"/>
        </w:rPr>
        <w:t>a</w:t>
      </w:r>
      <w:r>
        <w:rPr>
          <w:color w:val="2E7C4C"/>
        </w:rPr>
        <w:t>a</w:t>
      </w:r>
      <w:r>
        <w:rPr>
          <w:color w:val="2E7C4C"/>
        </w:rPr>
        <w:t>a</w:t>
      </w:r>
      <w:r>
        <w:rPr>
          <w:color w:val="2F7B4C"/>
        </w:rPr>
        <w:t>a</w:t>
      </w:r>
      <w:r>
        <w:rPr>
          <w:color w:val="2F794B"/>
        </w:rPr>
        <w:t>a</w:t>
      </w:r>
      <w:r>
        <w:rPr>
          <w:color w:val="2E794B"/>
        </w:rPr>
        <w:t>a</w:t>
      </w:r>
      <w:r>
        <w:rPr>
          <w:color w:val="2C794B"/>
        </w:rPr>
        <w:t>a</w:t>
      </w:r>
      <w:r>
        <w:rPr>
          <w:color w:val="2B774B"/>
        </w:rPr>
        <w:t>a</w:t>
      </w:r>
      <w:r>
        <w:rPr>
          <w:color w:val="2A774B"/>
        </w:rPr>
        <w:t>a</w:t>
      </w:r>
      <w:r>
        <w:rPr>
          <w:color w:val="29764B"/>
        </w:rPr>
        <w:t>a</w:t>
      </w:r>
      <w:r>
        <w:rPr>
          <w:color w:val="29764B"/>
        </w:rPr>
        <w:t>a</w:t>
      </w:r>
      <w:r>
        <w:rPr>
          <w:color w:val="29754A"/>
        </w:rPr>
        <w:t>a</w:t>
      </w:r>
      <w:r>
        <w:rPr>
          <w:color w:val="2A7548"/>
        </w:rPr>
        <w:t>a</w:t>
      </w:r>
      <w:r>
        <w:rPr>
          <w:color w:val="2A7446"/>
        </w:rPr>
        <w:t>a</w:t>
      </w:r>
      <w:r>
        <w:rPr>
          <w:color w:val="2B7344"/>
        </w:rPr>
        <w:t>a</w:t>
      </w:r>
      <w:r>
        <w:rPr>
          <w:color w:val="2B7243"/>
        </w:rPr>
        <w:t>a</w:t>
      </w:r>
      <w:r>
        <w:rPr>
          <w:color w:val="2B7244"/>
        </w:rPr>
        <w:t>a</w:t>
      </w:r>
      <w:r>
        <w:rPr>
          <w:color w:val="2C714A"/>
        </w:rPr>
        <w:t>a</w:t>
      </w:r>
      <w:r>
        <w:rPr>
          <w:color w:val="2C704A"/>
        </w:rPr>
        <w:t>a</w:t>
      </w:r>
      <w:r>
        <w:rPr>
          <w:color w:val="2C7049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B6F45"/>
        </w:rPr>
        <w:t>a</w:t>
      </w:r>
      <w:r>
        <w:rPr>
          <w:color w:val="2C7046"/>
        </w:rPr>
        <w:t>a</w:t>
      </w:r>
      <w:r>
        <w:rPr>
          <w:color w:val="2B6F46"/>
        </w:rPr>
        <w:t>a</w:t>
      </w:r>
      <w:r>
        <w:rPr>
          <w:color w:val="2B6F45"/>
        </w:rPr>
        <w:t>a</w:t>
      </w:r>
      <w:r>
        <w:rPr>
          <w:color w:val="2A6E45"/>
        </w:rPr>
        <w:t>a</w:t>
      </w:r>
      <w:r>
        <w:rPr>
          <w:color w:val="2A6E45"/>
        </w:rPr>
        <w:t>a</w:t>
      </w:r>
      <w:r>
        <w:rPr>
          <w:color w:val="2A6E45"/>
        </w:rPr>
        <w:t>a</w:t>
      </w:r>
      <w:r>
        <w:rPr>
          <w:color w:val="276E43"/>
        </w:rPr>
        <w:t>a</w:t>
      </w:r>
      <w:r>
        <w:rPr>
          <w:color w:val="266D43"/>
        </w:rPr>
        <w:t>a</w:t>
      </w:r>
      <w:r>
        <w:rPr>
          <w:color w:val="266D43"/>
        </w:rPr>
        <w:t>a</w:t>
      </w:r>
      <w:r>
        <w:rPr>
          <w:color w:val="276C43"/>
        </w:rPr>
        <w:t>a</w:t>
      </w:r>
      <w:r>
        <w:rPr>
          <w:color w:val="276B42"/>
        </w:rPr>
        <w:t>a</w:t>
      </w:r>
      <w:r>
        <w:rPr>
          <w:color w:val="276B44"/>
        </w:rPr>
        <w:t>a</w:t>
      </w:r>
      <w:r>
        <w:rPr>
          <w:color w:val="276B45"/>
        </w:rPr>
        <w:t>a</w:t>
      </w:r>
      <w:r>
        <w:rPr>
          <w:color w:val="276945"/>
        </w:rPr>
        <w:t>a</w:t>
      </w:r>
      <w:r>
        <w:rPr>
          <w:color w:val="286845"/>
        </w:rPr>
        <w:t>a</w:t>
      </w:r>
      <w:r>
        <w:rPr>
          <w:color w:val="276744"/>
        </w:rPr>
        <w:t>a</w:t>
      </w:r>
      <w:r>
        <w:rPr>
          <w:color w:val="266644"/>
        </w:rPr>
        <w:t>a</w:t>
      </w:r>
      <w:r>
        <w:rPr>
          <w:color w:val="266443"/>
        </w:rPr>
        <w:t>a</w:t>
      </w:r>
      <w:r>
        <w:rPr>
          <w:color w:val="276443"/>
        </w:rPr>
        <w:t>a</w:t>
      </w:r>
      <w:r>
        <w:rPr>
          <w:color w:val="286347"/>
        </w:rPr>
        <w:t>a</w:t>
      </w:r>
      <w:r>
        <w:rPr>
          <w:color w:val="286146"/>
        </w:rPr>
        <w:t>a</w:t>
      </w:r>
      <w:r>
        <w:rPr>
          <w:color w:val="296146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B5F45"/>
        </w:rPr>
        <w:t>a</w:t>
      </w:r>
      <w:r>
        <w:rPr>
          <w:color w:val="2C5E45"/>
        </w:rPr>
        <w:t>a</w:t>
      </w:r>
      <w:r>
        <w:rPr>
          <w:color w:val="2B5D46"/>
        </w:rPr>
        <w:t>a</w:t>
      </w:r>
      <w:r>
        <w:rPr>
          <w:color w:val="2B5C47"/>
        </w:rPr>
        <w:t>a</w:t>
      </w:r>
      <w:r>
        <w:rPr>
          <w:color w:val="2B5C47"/>
        </w:rPr>
        <w:t>a</w:t>
      </w:r>
      <w:r>
        <w:rPr>
          <w:color w:val="2B5C47"/>
        </w:rPr>
        <w:t>a</w:t>
      </w:r>
      <w:r>
        <w:rPr>
          <w:color w:val="2C5B47"/>
        </w:rPr>
        <w:t>a</w:t>
      </w:r>
      <w:r>
        <w:rPr>
          <w:color w:val="2C5B47"/>
        </w:rPr>
        <w:t>a</w:t>
      </w:r>
      <w:r>
        <w:rPr>
          <w:color w:val="2C5A46"/>
        </w:rPr>
        <w:t>a</w:t>
      </w:r>
      <w:r>
        <w:rPr>
          <w:color w:val="2C59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4"/>
        </w:rPr>
        <w:t>a</w:t>
      </w:r>
      <w:r>
        <w:rPr>
          <w:color w:val="2D5743"/>
        </w:rPr>
        <w:t>a</w:t>
      </w:r>
      <w:r>
        <w:rPr>
          <w:color w:val="2D5742"/>
        </w:rPr>
        <w:t>a</w:t>
      </w:r>
      <w:r>
        <w:rPr>
          <w:color w:val="2D5743"/>
        </w:rPr>
        <w:t>a</w:t>
      </w:r>
      <w:r>
        <w:rPr>
          <w:color w:val="2E5543"/>
        </w:rPr>
        <w:t>a</w:t>
      </w:r>
      <w:r>
        <w:rPr>
          <w:color w:val="2E5444"/>
        </w:rPr>
        <w:t>a</w:t>
      </w:r>
      <w:r>
        <w:rPr>
          <w:color w:val="2D5344"/>
        </w:rPr>
        <w:t>a</w:t>
      </w:r>
      <w:r>
        <w:rPr>
          <w:color w:val="315645"/>
        </w:rPr>
        <w:t>a</w:t>
      </w:r>
      <w:r>
        <w:rPr>
          <w:color w:val="2E5341"/>
        </w:rPr>
        <w:t>a</w:t>
      </w:r>
      <w:r>
        <w:rPr>
          <w:color w:val="2F543F"/>
        </w:rPr>
        <w:t>a</w:t>
      </w:r>
      <w:r>
        <w:rPr>
          <w:color w:val="375B45"/>
        </w:rPr>
        <w:t>a</w:t>
      </w:r>
      <w:r>
        <w:rPr>
          <w:color w:val="3E6248"/>
        </w:rPr>
        <w:t>a</w:t>
      </w:r>
      <w:r>
        <w:rPr>
          <w:color w:val="40644A"/>
        </w:rPr>
        <w:t>a</w:t>
      </w:r>
      <w:r>
        <w:rPr>
          <w:color w:val="40624C"/>
        </w:rPr>
        <w:t>a</w:t>
      </w:r>
      <w:r>
        <w:rPr>
          <w:color w:val="41624F"/>
        </w:rPr>
        <w:t>a</w:t>
      </w:r>
      <w:r>
        <w:rPr>
          <w:color w:val="42614F"/>
        </w:rPr>
        <w:t>a</w:t>
      </w:r>
      <w:r>
        <w:rPr>
          <w:color w:val="44624F"/>
        </w:rPr>
        <w:t>a</w:t>
      </w:r>
      <w:r>
        <w:rPr>
          <w:color w:val="46634F"/>
        </w:rPr>
        <w:t>a</w:t>
      </w:r>
      <w:r>
        <w:rPr>
          <w:color w:val="47624F"/>
        </w:rPr>
        <w:t>a</w:t>
      </w:r>
      <w:r>
        <w:rPr>
          <w:color w:val="47614E"/>
        </w:rPr>
        <w:t>a</w:t>
      </w:r>
      <w:r>
        <w:rPr>
          <w:color w:val="48614C"/>
        </w:rPr>
        <w:t>a</w:t>
      </w:r>
      <w:r>
        <w:rPr>
          <w:color w:val="49614C"/>
        </w:rPr>
        <w:t>a</w:t>
      </w:r>
      <w:r>
        <w:rPr>
          <w:color w:val="4A624C"/>
        </w:rPr>
        <w:t>a</w:t>
      </w:r>
      <w:r>
        <w:rPr>
          <w:color w:val="4C624D"/>
        </w:rPr>
        <w:t>a</w:t>
      </w:r>
      <w:r>
        <w:rPr>
          <w:color w:val="4E624C"/>
        </w:rPr>
        <w:t>a</w:t>
      </w:r>
      <w:r>
        <w:rPr>
          <w:color w:val="4D634D"/>
        </w:rPr>
        <w:t>a</w:t>
      </w:r>
      <w:r>
        <w:rPr>
          <w:color w:val="516952"/>
        </w:rPr>
        <w:t>a</w:t>
      </w:r>
      <w:r>
        <w:rPr>
          <w:color w:val="526A52"/>
        </w:rPr>
        <w:t>a</w:t>
      </w:r>
      <w:r>
        <w:rPr>
          <w:color w:val="536B53"/>
        </w:rPr>
        <w:t>a</w:t>
      </w:r>
      <w:r>
        <w:rPr>
          <w:color w:val="576B52"/>
        </w:rPr>
        <w:t>a</w:t>
      </w:r>
      <w:r>
        <w:rPr>
          <w:color w:val="5A6C53"/>
        </w:rPr>
        <w:t>a</w:t>
      </w:r>
      <w:r>
        <w:rPr>
          <w:color w:val="5C6C52"/>
        </w:rPr>
        <w:t>a</w:t>
      </w:r>
      <w:r>
        <w:rPr>
          <w:color w:val="5D6A50"/>
        </w:rPr>
        <w:t>a</w:t>
      </w:r>
      <w:r>
        <w:rPr>
          <w:color w:val="616E51"/>
        </w:rPr>
        <w:t>a</w:t>
      </w:r>
      <w:r>
        <w:rPr>
          <w:color w:val="677154"/>
        </w:rPr>
        <w:t>a</w:t>
      </w:r>
      <w:r>
        <w:rPr>
          <w:color w:val="6C7455"/>
        </w:rPr>
        <w:t>a</w:t>
      </w:r>
      <w:r>
        <w:rPr>
          <w:color w:val="6E7556"/>
        </w:rPr>
        <w:t>a</w:t>
      </w:r>
      <w:r>
        <w:rPr>
          <w:color w:val="6E7254"/>
        </w:rPr>
        <w:t>a</w:t>
      </w:r>
      <w:r>
        <w:rPr>
          <w:color w:val="707252"/>
        </w:rPr>
        <w:t>a</w:t>
      </w:r>
      <w:r>
        <w:rPr>
          <w:color w:val="727250"/>
        </w:rPr>
        <w:t>a</w:t>
      </w:r>
      <w:r>
        <w:rPr>
          <w:color w:val="747152"/>
        </w:rPr>
        <w:t>a</w:t>
      </w:r>
      <w:r>
        <w:rPr>
          <w:color w:val="747152"/>
        </w:rPr>
        <w:t>a</w:t>
      </w:r>
      <w:r>
        <w:rPr>
          <w:color w:val="747152"/>
        </w:rPr>
        <w:t>a</w:t>
      </w:r>
      <w:r>
        <w:rPr>
          <w:color w:val="757053"/>
        </w:rPr>
        <w:t>a</w:t>
      </w:r>
      <w:r>
        <w:rPr>
          <w:color w:val="757053"/>
        </w:rPr>
        <w:t>a</w:t>
      </w:r>
      <w:r>
        <w:rPr>
          <w:color w:val="767154"/>
        </w:rPr>
        <w:t>a</w:t>
      </w:r>
      <w:r>
        <w:rPr>
          <w:color w:val="766F55"/>
        </w:rPr>
        <w:t>a</w:t>
      </w:r>
      <w:r>
        <w:rPr>
          <w:color w:val="746D53"/>
        </w:rPr>
        <w:t>a</w:t>
      </w:r>
      <w:r>
        <w:rPr>
          <w:color w:val="746C53"/>
        </w:rPr>
        <w:t>a</w:t>
      </w:r>
      <w:r>
        <w:rPr>
          <w:color w:val="736952"/>
        </w:rPr>
        <w:t>a</w:t>
      </w:r>
      <w:r>
        <w:rPr>
          <w:color w:val="726751"/>
        </w:rPr>
        <w:t>a</w:t>
      </w:r>
      <w:r>
        <w:rPr>
          <w:color w:val="6F6752"/>
        </w:rPr>
        <w:t>a</w:t>
      </w:r>
      <w:r>
        <w:rPr>
          <w:color w:val="6D6552"/>
        </w:rPr>
        <w:t>a</w:t>
      </w:r>
      <w:r>
        <w:rPr>
          <w:color w:val="6B6350"/>
        </w:rPr>
        <w:t>a</w:t>
      </w:r>
      <w:r>
        <w:rPr>
          <w:color w:val="6A6250"/>
        </w:rPr>
        <w:t>a</w:t>
      </w:r>
      <w:r>
        <w:rPr>
          <w:color w:val="6B614F"/>
        </w:rPr>
        <w:t>a</w:t>
      </w:r>
      <w:r>
        <w:rPr>
          <w:color w:val="6C6050"/>
        </w:rPr>
        <w:t>a</w:t>
      </w:r>
      <w:r>
        <w:rPr>
          <w:color w:val="6A5C4F"/>
        </w:rPr>
        <w:t>a</w:t>
      </w:r>
      <w:r>
        <w:rPr>
          <w:color w:val="6A5C4F"/>
        </w:rPr>
        <w:t>a</w:t>
      </w:r>
      <w:r>
        <w:rPr>
          <w:color w:val="6A5C4F"/>
        </w:rPr>
        <w:t>a</w:t>
      </w:r>
      <w:r>
        <w:rPr>
          <w:color w:val="6B5B50"/>
        </w:rPr>
        <w:t>a</w:t>
      </w:r>
      <w:r>
        <w:rPr>
          <w:color w:val="6C5B51"/>
        </w:rPr>
        <w:t>a</w:t>
      </w:r>
      <w:r>
        <w:rPr>
          <w:color w:val="6C5B51"/>
        </w:rPr>
        <w:t>a</w:t>
      </w:r>
      <w:r>
        <w:rPr>
          <w:color w:val="6C5C50"/>
        </w:rPr>
        <w:t>a</w:t>
      </w:r>
      <w:r>
        <w:rPr>
          <w:color w:val="6C5C4F"/>
        </w:rPr>
        <w:t>a</w:t>
      </w:r>
      <w:r>
        <w:rPr>
          <w:color w:val="6C5C4F"/>
        </w:rPr>
        <w:t>a</w:t>
      </w:r>
      <w:r>
        <w:rPr>
          <w:color w:val="6C5B4F"/>
        </w:rPr>
        <w:t>a</w:t>
      </w:r>
      <w:r>
        <w:rPr>
          <w:color w:val="6C5A4E"/>
        </w:rPr>
        <w:t>a</w:t>
      </w:r>
      <w:r>
        <w:rPr>
          <w:color w:val="6D594E"/>
        </w:rPr>
        <w:t>a</w:t>
      </w:r>
      <w:r>
        <w:rPr>
          <w:color w:val="6F594E"/>
        </w:rPr>
        <w:t>a</w:t>
      </w:r>
      <w:r>
        <w:rPr>
          <w:color w:val="70584E"/>
        </w:rPr>
        <w:t>a</w:t>
      </w:r>
      <w:r>
        <w:rPr>
          <w:color w:val="72574E"/>
        </w:rPr>
        <w:t>a</w:t>
      </w:r>
      <w:r>
        <w:rPr>
          <w:color w:val="72574E"/>
        </w:rPr>
        <w:t>a</w:t>
      </w:r>
      <w:r>
        <w:rPr>
          <w:color w:val="73564E"/>
        </w:rPr>
        <w:t>a</w:t>
      </w:r>
      <w:r>
        <w:rPr>
          <w:color w:val="74564E"/>
        </w:rPr>
        <w:t>a</w:t>
      </w:r>
      <w:r>
        <w:rPr>
          <w:color w:val="74564E"/>
        </w:rPr>
        <w:t>a</w:t>
      </w:r>
      <w:r>
        <w:rPr>
          <w:color w:val="73554D"/>
        </w:rPr>
        <w:t>a</w:t>
      </w:r>
      <w:r>
        <w:rPr>
          <w:color w:val="73554D"/>
        </w:rPr>
        <w:t>a</w:t>
      </w:r>
      <w:r>
        <w:rPr>
          <w:color w:val="73554D"/>
        </w:rPr>
        <w:t>a</w:t>
      </w:r>
      <w:r>
        <w:rPr>
          <w:color w:val="75544D"/>
        </w:rPr>
        <w:t>a</w:t>
      </w:r>
      <w:r>
        <w:rPr>
          <w:color w:val="75544D"/>
        </w:rPr>
        <w:t>a</w:t>
      </w:r>
      <w:r>
        <w:rPr>
          <w:color w:val="75544D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6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8524F"/>
        </w:rPr>
        <w:t>a</w:t>
      </w:r>
      <w:r>
        <w:rPr>
          <w:color w:val="795350"/>
        </w:rPr>
        <w:t>a</w:t>
      </w:r>
      <w:r>
        <w:rPr>
          <w:color w:val="7C5552"/>
        </w:rPr>
        <w:t>a</w:t>
      </w:r>
      <w:r>
        <w:rPr>
          <w:color w:val="7F5751"/>
        </w:rPr>
        <w:t>a</w:t>
      </w:r>
      <w:r>
        <w:rPr>
          <w:color w:val="835751"/>
        </w:rPr>
        <w:t>a</w:t>
      </w:r>
      <w:r>
        <w:rPr>
          <w:color w:val="895750"/>
        </w:rPr>
        <w:t>a</w:t>
      </w:r>
      <w:r>
        <w:rPr>
          <w:color w:val="8C5651"/>
        </w:rPr>
        <w:t>a</w:t>
      </w:r>
      <w:r>
        <w:rPr>
          <w:color w:val="895350"/>
        </w:rPr>
        <w:t>a</w:t>
      </w:r>
      <w:r>
        <w:rPr>
          <w:color w:val="8C5D5D"/>
        </w:rPr>
        <w:t>a</w:t>
      </w:r>
      <w:r>
        <w:rPr>
          <w:color w:val="442423"/>
        </w:rPr>
        <w:t>a</w:t>
      </w:r>
      <w:r>
        <w:rPr>
          <w:color w:val="0D0000"/>
        </w:rPr>
        <w:t>a</w:t>
      </w:r>
      <w:r>
        <w:rPr>
          <w:color w:val="040704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80002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00700"/>
        </w:rPr>
        <w:t>a</w:t>
      </w:r>
      <w:r>
        <w:rPr>
          <w:color w:val="020300"/>
        </w:rPr>
        <w:t>a</w:t>
      </w:r>
      <w:r>
        <w:rPr>
          <w:color w:val="1F0307"/>
        </w:rPr>
        <w:t>a</w:t>
      </w:r>
      <w:r>
        <w:rPr>
          <w:color w:val="732B3A"/>
        </w:rPr>
        <w:t>a</w:t>
      </w:r>
      <w:r>
        <w:rPr>
          <w:color w:val="A53D52"/>
        </w:rPr>
        <w:t>a</w:t>
      </w:r>
      <w:r>
        <w:rPr>
          <w:color w:val="9C2A3F"/>
        </w:rPr>
        <w:t>a</w:t>
      </w:r>
      <w:r>
        <w:rPr>
          <w:color w:val="9A3040"/>
        </w:rPr>
        <w:t>a</w:t>
      </w:r>
    </w:p>
    <w:p>
      <w:r>
        <w:rPr>
          <w:color w:val="E9CE7D"/>
        </w:rPr>
        <w:t>a</w:t>
      </w:r>
      <w:r>
        <w:rPr>
          <w:color w:val="E9CE7D"/>
        </w:rPr>
        <w:t>a</w:t>
      </w:r>
      <w:r>
        <w:rPr>
          <w:color w:val="E9CE7D"/>
        </w:rPr>
        <w:t>a</w:t>
      </w:r>
      <w:r>
        <w:rPr>
          <w:color w:val="E8CD7C"/>
        </w:rPr>
        <w:t>a</w:t>
      </w:r>
      <w:r>
        <w:rPr>
          <w:color w:val="EBD38B"/>
        </w:rPr>
        <w:t>a</w:t>
      </w:r>
      <w:r>
        <w:rPr>
          <w:color w:val="69552F"/>
        </w:rPr>
        <w:t>a</w:t>
      </w:r>
      <w:r>
        <w:rPr>
          <w:color w:val="0C0103"/>
        </w:rPr>
        <w:t>a</w:t>
      </w:r>
      <w:r>
        <w:rPr>
          <w:color w:val="080309"/>
        </w:rPr>
        <w:t>a</w:t>
      </w:r>
      <w:r>
        <w:rPr>
          <w:color w:val="0A090D"/>
        </w:rPr>
        <w:t>a</w:t>
      </w:r>
      <w:r>
        <w:rPr>
          <w:color w:val="000100"/>
        </w:rPr>
        <w:t>a</w:t>
      </w:r>
      <w:r>
        <w:rPr>
          <w:color w:val="020400"/>
        </w:rPr>
        <w:t>a</w:t>
      </w:r>
      <w:r>
        <w:rPr>
          <w:color w:val="040201"/>
        </w:rPr>
        <w:t>a</w:t>
      </w:r>
      <w:r>
        <w:rPr>
          <w:color w:val="030106"/>
        </w:rPr>
        <w:t>a</w:t>
      </w:r>
      <w:r>
        <w:rPr>
          <w:color w:val="030008"/>
        </w:rPr>
        <w:t>a</w:t>
      </w:r>
      <w:r>
        <w:rPr>
          <w:color w:val="010303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707"/>
        </w:rPr>
        <w:t>a</w:t>
      </w:r>
      <w:r>
        <w:rPr>
          <w:color w:val="000000"/>
        </w:rPr>
        <w:t>a</w:t>
      </w:r>
      <w:r>
        <w:rPr>
          <w:color w:val="040605"/>
        </w:rPr>
        <w:t>a</w:t>
      </w:r>
      <w:r>
        <w:rPr>
          <w:color w:val="070B0A"/>
        </w:rPr>
        <w:t>a</w:t>
      </w:r>
      <w:r>
        <w:rPr>
          <w:color w:val="000201"/>
        </w:rPr>
        <w:t>a</w:t>
      </w:r>
      <w:r>
        <w:rPr>
          <w:color w:val="000800"/>
        </w:rPr>
        <w:t>a</w:t>
      </w:r>
      <w:r>
        <w:rPr>
          <w:color w:val="002702"/>
        </w:rPr>
        <w:t>a</w:t>
      </w:r>
      <w:r>
        <w:rPr>
          <w:color w:val="2A7037"/>
        </w:rPr>
        <w:t>a</w:t>
      </w:r>
      <w:r>
        <w:rPr>
          <w:color w:val="4CA260"/>
        </w:rPr>
        <w:t>a</w:t>
      </w:r>
      <w:r>
        <w:rPr>
          <w:color w:val="40A55C"/>
        </w:rPr>
        <w:t>a</w:t>
      </w:r>
      <w:r>
        <w:rPr>
          <w:color w:val="38AC5B"/>
        </w:rPr>
        <w:t>a</w:t>
      </w:r>
      <w:r>
        <w:rPr>
          <w:color w:val="38B25D"/>
        </w:rPr>
        <w:t>a</w:t>
      </w:r>
      <w:r>
        <w:rPr>
          <w:color w:val="36B058"/>
        </w:rPr>
        <w:t>a</w:t>
      </w:r>
      <w:r>
        <w:rPr>
          <w:color w:val="39AE56"/>
        </w:rPr>
        <w:t>a</w:t>
      </w:r>
      <w:r>
        <w:rPr>
          <w:color w:val="3BAD56"/>
        </w:rPr>
        <w:t>a</w:t>
      </w:r>
      <w:r>
        <w:rPr>
          <w:color w:val="3CAC56"/>
        </w:rPr>
        <w:t>a</w:t>
      </w:r>
      <w:r>
        <w:rPr>
          <w:color w:val="3AAE56"/>
        </w:rPr>
        <w:t>a</w:t>
      </w:r>
      <w:r>
        <w:rPr>
          <w:color w:val="38AE56"/>
        </w:rPr>
        <w:t>a</w:t>
      </w:r>
      <w:r>
        <w:rPr>
          <w:color w:val="38AE57"/>
        </w:rPr>
        <w:t>a</w:t>
      </w:r>
      <w:r>
        <w:rPr>
          <w:color w:val="3AAD5B"/>
        </w:rPr>
        <w:t>a</w:t>
      </w:r>
      <w:r>
        <w:rPr>
          <w:color w:val="3BAC5C"/>
        </w:rPr>
        <w:t>a</w:t>
      </w:r>
      <w:r>
        <w:rPr>
          <w:color w:val="3AAB5B"/>
        </w:rPr>
        <w:t>a</w:t>
      </w:r>
      <w:r>
        <w:rPr>
          <w:color w:val="3AAB5B"/>
        </w:rPr>
        <w:t>a</w:t>
      </w:r>
      <w:r>
        <w:rPr>
          <w:color w:val="3AAA5A"/>
        </w:rPr>
        <w:t>a</w:t>
      </w:r>
      <w:r>
        <w:rPr>
          <w:color w:val="3AA95A"/>
        </w:rPr>
        <w:t>a</w:t>
      </w:r>
      <w:r>
        <w:rPr>
          <w:color w:val="3BA859"/>
        </w:rPr>
        <w:t>a</w:t>
      </w:r>
      <w:r>
        <w:rPr>
          <w:color w:val="3BA859"/>
        </w:rPr>
        <w:t>a</w:t>
      </w:r>
      <w:r>
        <w:rPr>
          <w:color w:val="3BA859"/>
        </w:rPr>
        <w:t>a</w:t>
      </w:r>
      <w:r>
        <w:rPr>
          <w:color w:val="3CA759"/>
        </w:rPr>
        <w:t>a</w:t>
      </w:r>
      <w:r>
        <w:rPr>
          <w:color w:val="3CA759"/>
        </w:rPr>
        <w:t>a</w:t>
      </w:r>
      <w:r>
        <w:rPr>
          <w:color w:val="3CA758"/>
        </w:rPr>
        <w:t>a</w:t>
      </w:r>
      <w:r>
        <w:rPr>
          <w:color w:val="3BA855"/>
        </w:rPr>
        <w:t>a</w:t>
      </w:r>
      <w:r>
        <w:rPr>
          <w:color w:val="3BA855"/>
        </w:rPr>
        <w:t>a</w:t>
      </w:r>
      <w:r>
        <w:rPr>
          <w:color w:val="37AA54"/>
        </w:rPr>
        <w:t>a</w:t>
      </w:r>
      <w:r>
        <w:rPr>
          <w:color w:val="34AA53"/>
        </w:rPr>
        <w:t>a</w:t>
      </w:r>
      <w:r>
        <w:rPr>
          <w:color w:val="34AA54"/>
        </w:rPr>
        <w:t>a</w:t>
      </w:r>
      <w:r>
        <w:rPr>
          <w:color w:val="37A656"/>
        </w:rPr>
        <w:t>a</w:t>
      </w:r>
      <w:r>
        <w:rPr>
          <w:color w:val="40A45E"/>
        </w:rPr>
        <w:t>a</w:t>
      </w:r>
      <w:r>
        <w:rPr>
          <w:color w:val="499B64"/>
        </w:rPr>
        <w:t>a</w:t>
      </w:r>
      <w:r>
        <w:rPr>
          <w:color w:val="29643F"/>
        </w:rPr>
        <w:t>a</w:t>
      </w:r>
      <w:r>
        <w:rPr>
          <w:color w:val="001906"/>
        </w:rPr>
        <w:t>a</w:t>
      </w:r>
      <w:r>
        <w:rPr>
          <w:color w:val="000504"/>
        </w:rPr>
        <w:t>a</w:t>
      </w:r>
      <w:r>
        <w:rPr>
          <w:color w:val="0A0510"/>
        </w:rPr>
        <w:t>a</w:t>
      </w:r>
      <w:r>
        <w:rPr>
          <w:color w:val="040009"/>
        </w:rPr>
        <w:t>a</w:t>
      </w:r>
      <w:r>
        <w:rPr>
          <w:color w:val="010204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6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4"/>
        </w:rPr>
        <w:t>a</w:t>
      </w:r>
      <w:r>
        <w:rPr>
          <w:color w:val="02040E"/>
        </w:rPr>
        <w:t>a</w:t>
      </w:r>
      <w:r>
        <w:rPr>
          <w:color w:val="02020E"/>
        </w:rPr>
        <w:t>a</w:t>
      </w:r>
      <w:r>
        <w:rPr>
          <w:color w:val="050007"/>
        </w:rPr>
        <w:t>a</w:t>
      </w:r>
      <w:r>
        <w:rPr>
          <w:color w:val="080001"/>
        </w:rPr>
        <w:t>a</w:t>
      </w:r>
      <w:r>
        <w:rPr>
          <w:color w:val="040400"/>
        </w:rPr>
        <w:t>a</w:t>
      </w:r>
      <w:r>
        <w:rPr>
          <w:color w:val="000D00"/>
        </w:rPr>
        <w:t>a</w:t>
      </w:r>
      <w:r>
        <w:rPr>
          <w:color w:val="1B4323"/>
        </w:rPr>
        <w:t>a</w:t>
      </w:r>
      <w:r>
        <w:rPr>
          <w:color w:val="38884E"/>
        </w:rPr>
        <w:t>a</w:t>
      </w:r>
      <w:r>
        <w:rPr>
          <w:color w:val="349B56"/>
        </w:rPr>
        <w:t>a</w:t>
      </w:r>
      <w:r>
        <w:rPr>
          <w:color w:val="2F9D50"/>
        </w:rPr>
        <w:t>a</w:t>
      </w:r>
      <w:r>
        <w:rPr>
          <w:color w:val="319B4C"/>
        </w:rPr>
        <w:t>a</w:t>
      </w:r>
      <w:r>
        <w:rPr>
          <w:color w:val="37994C"/>
        </w:rPr>
        <w:t>a</w:t>
      </w:r>
      <w:r>
        <w:rPr>
          <w:color w:val="37964A"/>
        </w:rPr>
        <w:t>a</w:t>
      </w:r>
      <w:r>
        <w:rPr>
          <w:color w:val="33964D"/>
        </w:rPr>
        <w:t>a</w:t>
      </w:r>
      <w:r>
        <w:rPr>
          <w:color w:val="32964E"/>
        </w:rPr>
        <w:t>a</w:t>
      </w:r>
      <w:r>
        <w:rPr>
          <w:color w:val="31954D"/>
        </w:rPr>
        <w:t>a</w:t>
      </w:r>
      <w:r>
        <w:rPr>
          <w:color w:val="33944F"/>
        </w:rPr>
        <w:t>a</w:t>
      </w:r>
      <w:r>
        <w:rPr>
          <w:color w:val="32934E"/>
        </w:rPr>
        <w:t>a</w:t>
      </w:r>
      <w:r>
        <w:rPr>
          <w:color w:val="32934E"/>
        </w:rPr>
        <w:t>a</w:t>
      </w:r>
      <w:r>
        <w:rPr>
          <w:color w:val="32914F"/>
        </w:rPr>
        <w:t>a</w:t>
      </w:r>
      <w:r>
        <w:rPr>
          <w:color w:val="32914F"/>
        </w:rPr>
        <w:t>a</w:t>
      </w:r>
      <w:r>
        <w:rPr>
          <w:color w:val="31904E"/>
        </w:rPr>
        <w:t>a</w:t>
      </w:r>
      <w:r>
        <w:rPr>
          <w:color w:val="338F50"/>
        </w:rPr>
        <w:t>a</w:t>
      </w:r>
      <w:r>
        <w:rPr>
          <w:color w:val="338F50"/>
        </w:rPr>
        <w:t>a</w:t>
      </w:r>
      <w:r>
        <w:rPr>
          <w:color w:val="318F4E"/>
        </w:rPr>
        <w:t>a</w:t>
      </w:r>
      <w:r>
        <w:rPr>
          <w:color w:val="2F8E4C"/>
        </w:rPr>
        <w:t>a</w:t>
      </w:r>
      <w:r>
        <w:rPr>
          <w:color w:val="2E8F4A"/>
        </w:rPr>
        <w:t>a</w:t>
      </w:r>
      <w:r>
        <w:rPr>
          <w:color w:val="2E8F4A"/>
        </w:rPr>
        <w:t>a</w:t>
      </w:r>
      <w:r>
        <w:rPr>
          <w:color w:val="2E8D4A"/>
        </w:rPr>
        <w:t>a</w:t>
      </w:r>
      <w:r>
        <w:rPr>
          <w:color w:val="2E8D4B"/>
        </w:rPr>
        <w:t>a</w:t>
      </w:r>
      <w:r>
        <w:rPr>
          <w:color w:val="2D8C4A"/>
        </w:rPr>
        <w:t>a</w:t>
      </w:r>
      <w:r>
        <w:rPr>
          <w:color w:val="2D8B4A"/>
        </w:rPr>
        <w:t>a</w:t>
      </w:r>
      <w:r>
        <w:rPr>
          <w:color w:val="2E8A4B"/>
        </w:rPr>
        <w:t>a</w:t>
      </w:r>
      <w:r>
        <w:rPr>
          <w:color w:val="2F894C"/>
        </w:rPr>
        <w:t>a</w:t>
      </w:r>
      <w:r>
        <w:rPr>
          <w:color w:val="2E884B"/>
        </w:rPr>
        <w:t>a</w:t>
      </w:r>
      <w:r>
        <w:rPr>
          <w:color w:val="2E884B"/>
        </w:rPr>
        <w:t>a</w:t>
      </w:r>
      <w:r>
        <w:rPr>
          <w:color w:val="2D874A"/>
        </w:rPr>
        <w:t>a</w:t>
      </w:r>
      <w:r>
        <w:rPr>
          <w:color w:val="2E864A"/>
        </w:rPr>
        <w:t>a</w:t>
      </w:r>
      <w:r>
        <w:rPr>
          <w:color w:val="30854C"/>
        </w:rPr>
        <w:t>a</w:t>
      </w:r>
      <w:r>
        <w:rPr>
          <w:color w:val="2F844B"/>
        </w:rPr>
        <w:t>a</w:t>
      </w:r>
      <w:r>
        <w:rPr>
          <w:color w:val="2F844B"/>
        </w:rPr>
        <w:t>a</w:t>
      </w:r>
      <w:r>
        <w:rPr>
          <w:color w:val="2F824C"/>
        </w:rPr>
        <w:t>a</w:t>
      </w:r>
      <w:r>
        <w:rPr>
          <w:color w:val="2D804A"/>
        </w:rPr>
        <w:t>a</w:t>
      </w:r>
      <w:r>
        <w:rPr>
          <w:color w:val="2D804A"/>
        </w:rPr>
        <w:t>a</w:t>
      </w:r>
      <w:r>
        <w:rPr>
          <w:color w:val="2E7E4B"/>
        </w:rPr>
        <w:t>a</w:t>
      </w:r>
      <w:r>
        <w:rPr>
          <w:color w:val="2E7E4B"/>
        </w:rPr>
        <w:t>a</w:t>
      </w:r>
      <w:r>
        <w:rPr>
          <w:color w:val="2E7C4A"/>
        </w:rPr>
        <w:t>a</w:t>
      </w:r>
      <w:r>
        <w:rPr>
          <w:color w:val="2E7C4C"/>
        </w:rPr>
        <w:t>a</w:t>
      </w:r>
      <w:r>
        <w:rPr>
          <w:color w:val="2E7C4C"/>
        </w:rPr>
        <w:t>a</w:t>
      </w:r>
      <w:r>
        <w:rPr>
          <w:color w:val="2D7B4B"/>
        </w:rPr>
        <w:t>a</w:t>
      </w:r>
      <w:r>
        <w:rPr>
          <w:color w:val="307849"/>
        </w:rPr>
        <w:t>a</w:t>
      </w:r>
      <w:r>
        <w:rPr>
          <w:color w:val="317647"/>
        </w:rPr>
        <w:t>a</w:t>
      </w:r>
      <w:r>
        <w:rPr>
          <w:color w:val="2E7747"/>
        </w:rPr>
        <w:t>a</w:t>
      </w:r>
      <w:r>
        <w:rPr>
          <w:color w:val="2C7749"/>
        </w:rPr>
        <w:t>a</w:t>
      </w:r>
      <w:r>
        <w:rPr>
          <w:color w:val="29764C"/>
        </w:rPr>
        <w:t>a</w:t>
      </w:r>
      <w:r>
        <w:rPr>
          <w:color w:val="28764E"/>
        </w:rPr>
        <w:t>a</w:t>
      </w:r>
      <w:r>
        <w:rPr>
          <w:color w:val="25764E"/>
        </w:rPr>
        <w:t>a</w:t>
      </w:r>
      <w:r>
        <w:rPr>
          <w:color w:val="23754E"/>
        </w:rPr>
        <w:t>a</w:t>
      </w:r>
      <w:r>
        <w:rPr>
          <w:color w:val="23754D"/>
        </w:rPr>
        <w:t>a</w:t>
      </w:r>
      <w:r>
        <w:rPr>
          <w:color w:val="22744C"/>
        </w:rPr>
        <w:t>a</w:t>
      </w:r>
      <w:r>
        <w:rPr>
          <w:color w:val="21734C"/>
        </w:rPr>
        <w:t>a</w:t>
      </w:r>
      <w:r>
        <w:rPr>
          <w:color w:val="22724B"/>
        </w:rPr>
        <w:t>a</w:t>
      </w:r>
      <w:r>
        <w:rPr>
          <w:color w:val="24724A"/>
        </w:rPr>
        <w:t>a</w:t>
      </w:r>
      <w:r>
        <w:rPr>
          <w:color w:val="2A714A"/>
        </w:rPr>
        <w:t>a</w:t>
      </w:r>
      <w:r>
        <w:rPr>
          <w:color w:val="2C7049"/>
        </w:rPr>
        <w:t>a</w:t>
      </w:r>
      <w:r>
        <w:rPr>
          <w:color w:val="2B6F48"/>
        </w:rPr>
        <w:t>a</w:t>
      </w:r>
      <w:r>
        <w:rPr>
          <w:color w:val="2B6F46"/>
        </w:rPr>
        <w:t>a</w:t>
      </w:r>
      <w:r>
        <w:rPr>
          <w:color w:val="2A6E46"/>
        </w:rPr>
        <w:t>a</w:t>
      </w:r>
      <w:r>
        <w:rPr>
          <w:color w:val="2A6E45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A6E45"/>
        </w:rPr>
        <w:t>a</w:t>
      </w:r>
      <w:r>
        <w:rPr>
          <w:color w:val="2A6E45"/>
        </w:rPr>
        <w:t>a</w:t>
      </w:r>
      <w:r>
        <w:rPr>
          <w:color w:val="2A6E45"/>
        </w:rPr>
        <w:t>a</w:t>
      </w:r>
      <w:r>
        <w:rPr>
          <w:color w:val="296D44"/>
        </w:rPr>
        <w:t>a</w:t>
      </w:r>
      <w:r>
        <w:rPr>
          <w:color w:val="266D43"/>
        </w:rPr>
        <w:t>a</w:t>
      </w:r>
      <w:r>
        <w:rPr>
          <w:color w:val="266D43"/>
        </w:rPr>
        <w:t>a</w:t>
      </w:r>
      <w:r>
        <w:rPr>
          <w:color w:val="266D43"/>
        </w:rPr>
        <w:t>a</w:t>
      </w:r>
      <w:r>
        <w:rPr>
          <w:color w:val="266B42"/>
        </w:rPr>
        <w:t>a</w:t>
      </w:r>
      <w:r>
        <w:rPr>
          <w:color w:val="276B42"/>
        </w:rPr>
        <w:t>a</w:t>
      </w:r>
      <w:r>
        <w:rPr>
          <w:color w:val="266A43"/>
        </w:rPr>
        <w:t>a</w:t>
      </w:r>
      <w:r>
        <w:rPr>
          <w:color w:val="266A44"/>
        </w:rPr>
        <w:t>a</w:t>
      </w:r>
      <w:r>
        <w:rPr>
          <w:color w:val="276945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66543"/>
        </w:rPr>
        <w:t>a</w:t>
      </w:r>
      <w:r>
        <w:rPr>
          <w:color w:val="266342"/>
        </w:rPr>
        <w:t>a</w:t>
      </w:r>
      <w:r>
        <w:rPr>
          <w:color w:val="266342"/>
        </w:rPr>
        <w:t>a</w:t>
      </w:r>
      <w:r>
        <w:rPr>
          <w:color w:val="276246"/>
        </w:rPr>
        <w:t>a</w:t>
      </w:r>
      <w:r>
        <w:rPr>
          <w:color w:val="286146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85F45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A5C45"/>
        </w:rPr>
        <w:t>a</w:t>
      </w:r>
      <w:r>
        <w:rPr>
          <w:color w:val="2A5B46"/>
        </w:rPr>
        <w:t>a</w:t>
      </w:r>
      <w:r>
        <w:rPr>
          <w:color w:val="2A5B46"/>
        </w:rPr>
        <w:t>a</w:t>
      </w:r>
      <w:r>
        <w:rPr>
          <w:color w:val="2B5A46"/>
        </w:rPr>
        <w:t>a</w:t>
      </w:r>
      <w:r>
        <w:rPr>
          <w:color w:val="2B5A46"/>
        </w:rPr>
        <w:t>a</w:t>
      </w:r>
      <w:r>
        <w:rPr>
          <w:color w:val="2B5A46"/>
        </w:rPr>
        <w:t>a</w:t>
      </w:r>
      <w:r>
        <w:rPr>
          <w:color w:val="2B5945"/>
        </w:rPr>
        <w:t>a</w:t>
      </w:r>
      <w:r>
        <w:rPr>
          <w:color w:val="2B5844"/>
        </w:rPr>
        <w:t>a</w:t>
      </w:r>
      <w:r>
        <w:rPr>
          <w:color w:val="2C5744"/>
        </w:rPr>
        <w:t>a</w:t>
      </w:r>
      <w:r>
        <w:rPr>
          <w:color w:val="2C5744"/>
        </w:rPr>
        <w:t>a</w:t>
      </w:r>
      <w:r>
        <w:rPr>
          <w:color w:val="2C5744"/>
        </w:rPr>
        <w:t>a</w:t>
      </w:r>
      <w:r>
        <w:rPr>
          <w:color w:val="2C5744"/>
        </w:rPr>
        <w:t>a</w:t>
      </w:r>
      <w:r>
        <w:rPr>
          <w:color w:val="2C5743"/>
        </w:rPr>
        <w:t>a</w:t>
      </w:r>
      <w:r>
        <w:rPr>
          <w:color w:val="2C5641"/>
        </w:rPr>
        <w:t>a</w:t>
      </w:r>
      <w:r>
        <w:rPr>
          <w:color w:val="2C5641"/>
        </w:rPr>
        <w:t>a</w:t>
      </w:r>
      <w:r>
        <w:rPr>
          <w:color w:val="2B5541"/>
        </w:rPr>
        <w:t>a</w:t>
      </w:r>
      <w:r>
        <w:rPr>
          <w:color w:val="2D5442"/>
        </w:rPr>
        <w:t>a</w:t>
      </w:r>
      <w:r>
        <w:rPr>
          <w:color w:val="2C5342"/>
        </w:rPr>
        <w:t>a</w:t>
      </w:r>
      <w:r>
        <w:rPr>
          <w:color w:val="2C5243"/>
        </w:rPr>
        <w:t>a</w:t>
      </w:r>
      <w:r>
        <w:rPr>
          <w:color w:val="315645"/>
        </w:rPr>
        <w:t>a</w:t>
      </w:r>
      <w:r>
        <w:rPr>
          <w:color w:val="2F5442"/>
        </w:rPr>
        <w:t>a</w:t>
      </w:r>
      <w:r>
        <w:rPr>
          <w:color w:val="305540"/>
        </w:rPr>
        <w:t>a</w:t>
      </w:r>
      <w:r>
        <w:rPr>
          <w:color w:val="395C46"/>
        </w:rPr>
        <w:t>a</w:t>
      </w:r>
      <w:r>
        <w:rPr>
          <w:color w:val="3F6349"/>
        </w:rPr>
        <w:t>a</w:t>
      </w:r>
      <w:r>
        <w:rPr>
          <w:color w:val="40644A"/>
        </w:rPr>
        <w:t>a</w:t>
      </w:r>
      <w:r>
        <w:rPr>
          <w:color w:val="40624C"/>
        </w:rPr>
        <w:t>a</w:t>
      </w:r>
      <w:r>
        <w:rPr>
          <w:color w:val="41624F"/>
        </w:rPr>
        <w:t>a</w:t>
      </w:r>
      <w:r>
        <w:rPr>
          <w:color w:val="42614F"/>
        </w:rPr>
        <w:t>a</w:t>
      </w:r>
      <w:r>
        <w:rPr>
          <w:color w:val="44624E"/>
        </w:rPr>
        <w:t>a</w:t>
      </w:r>
      <w:r>
        <w:rPr>
          <w:color w:val="46634F"/>
        </w:rPr>
        <w:t>a</w:t>
      </w:r>
      <w:r>
        <w:rPr>
          <w:color w:val="47624F"/>
        </w:rPr>
        <w:t>a</w:t>
      </w:r>
      <w:r>
        <w:rPr>
          <w:color w:val="47624C"/>
        </w:rPr>
        <w:t>a</w:t>
      </w:r>
      <w:r>
        <w:rPr>
          <w:color w:val="47604A"/>
        </w:rPr>
        <w:t>a</w:t>
      </w:r>
      <w:r>
        <w:rPr>
          <w:color w:val="49614B"/>
        </w:rPr>
        <w:t>a</w:t>
      </w:r>
      <w:r>
        <w:rPr>
          <w:color w:val="4C634D"/>
        </w:rPr>
        <w:t>a</w:t>
      </w:r>
      <w:r>
        <w:rPr>
          <w:color w:val="4F654F"/>
        </w:rPr>
        <w:t>a</w:t>
      </w:r>
      <w:r>
        <w:rPr>
          <w:color w:val="51654F"/>
        </w:rPr>
        <w:t>a</w:t>
      </w:r>
      <w:r>
        <w:rPr>
          <w:color w:val="516750"/>
        </w:rPr>
        <w:t>a</w:t>
      </w:r>
      <w:r>
        <w:rPr>
          <w:color w:val="576D56"/>
        </w:rPr>
        <w:t>a</w:t>
      </w:r>
      <w:r>
        <w:rPr>
          <w:color w:val="566E56"/>
        </w:rPr>
        <w:t>a</w:t>
      </w:r>
      <w:r>
        <w:rPr>
          <w:color w:val="586F55"/>
        </w:rPr>
        <w:t>a</w:t>
      </w:r>
      <w:r>
        <w:rPr>
          <w:color w:val="5A6E55"/>
        </w:rPr>
        <w:t>a</w:t>
      </w:r>
      <w:r>
        <w:rPr>
          <w:color w:val="5B6E53"/>
        </w:rPr>
        <w:t>a</w:t>
      </w:r>
      <w:r>
        <w:rPr>
          <w:color w:val="5E6E53"/>
        </w:rPr>
        <w:t>a</w:t>
      </w:r>
      <w:r>
        <w:rPr>
          <w:color w:val="5F6C50"/>
        </w:rPr>
        <w:t>a</w:t>
      </w:r>
      <w:r>
        <w:rPr>
          <w:color w:val="636F52"/>
        </w:rPr>
        <w:t>a</w:t>
      </w:r>
      <w:r>
        <w:rPr>
          <w:color w:val="697255"/>
        </w:rPr>
        <w:t>a</w:t>
      </w:r>
      <w:r>
        <w:rPr>
          <w:color w:val="6D7556"/>
        </w:rPr>
        <w:t>a</w:t>
      </w:r>
      <w:r>
        <w:rPr>
          <w:color w:val="6E7556"/>
        </w:rPr>
        <w:t>a</w:t>
      </w:r>
      <w:r>
        <w:rPr>
          <w:color w:val="6E7354"/>
        </w:rPr>
        <w:t>a</w:t>
      </w:r>
      <w:r>
        <w:rPr>
          <w:color w:val="717353"/>
        </w:rPr>
        <w:t>a</w:t>
      </w:r>
      <w:r>
        <w:rPr>
          <w:color w:val="737351"/>
        </w:rPr>
        <w:t>a</w:t>
      </w:r>
      <w:r>
        <w:rPr>
          <w:color w:val="757253"/>
        </w:rPr>
        <w:t>a</w:t>
      </w:r>
      <w:r>
        <w:rPr>
          <w:color w:val="757253"/>
        </w:rPr>
        <w:t>a</w:t>
      </w:r>
      <w:r>
        <w:rPr>
          <w:color w:val="757253"/>
        </w:rPr>
        <w:t>a</w:t>
      </w:r>
      <w:r>
        <w:rPr>
          <w:color w:val="767154"/>
        </w:rPr>
        <w:t>a</w:t>
      </w:r>
      <w:r>
        <w:rPr>
          <w:color w:val="767154"/>
        </w:rPr>
        <w:t>a</w:t>
      </w:r>
      <w:r>
        <w:rPr>
          <w:color w:val="777255"/>
        </w:rPr>
        <w:t>a</w:t>
      </w:r>
      <w:r>
        <w:rPr>
          <w:color w:val="777056"/>
        </w:rPr>
        <w:t>a</w:t>
      </w:r>
      <w:r>
        <w:rPr>
          <w:color w:val="766F55"/>
        </w:rPr>
        <w:t>a</w:t>
      </w:r>
      <w:r>
        <w:rPr>
          <w:color w:val="756E54"/>
        </w:rPr>
        <w:t>a</w:t>
      </w:r>
      <w:r>
        <w:rPr>
          <w:color w:val="756C54"/>
        </w:rPr>
        <w:t>a</w:t>
      </w:r>
      <w:r>
        <w:rPr>
          <w:color w:val="756A54"/>
        </w:rPr>
        <w:t>a</w:t>
      </w:r>
      <w:r>
        <w:rPr>
          <w:color w:val="736B56"/>
        </w:rPr>
        <w:t>a</w:t>
      </w:r>
      <w:r>
        <w:rPr>
          <w:color w:val="716955"/>
        </w:rPr>
        <w:t>a</w:t>
      </w:r>
      <w:r>
        <w:rPr>
          <w:color w:val="6F6754"/>
        </w:rPr>
        <w:t>a</w:t>
      </w:r>
      <w:r>
        <w:rPr>
          <w:color w:val="6D6552"/>
        </w:rPr>
        <w:t>a</w:t>
      </w:r>
      <w:r>
        <w:rPr>
          <w:color w:val="6B6250"/>
        </w:rPr>
        <w:t>a</w:t>
      </w:r>
      <w:r>
        <w:rPr>
          <w:color w:val="6C6050"/>
        </w:rPr>
        <w:t>a</w:t>
      </w:r>
      <w:r>
        <w:rPr>
          <w:color w:val="6A5C4F"/>
        </w:rPr>
        <w:t>a</w:t>
      </w:r>
      <w:r>
        <w:rPr>
          <w:color w:val="695B4E"/>
        </w:rPr>
        <w:t>a</w:t>
      </w:r>
      <w:r>
        <w:rPr>
          <w:color w:val="695B4E"/>
        </w:rPr>
        <w:t>a</w:t>
      </w:r>
      <w:r>
        <w:rPr>
          <w:color w:val="6B5A50"/>
        </w:rPr>
        <w:t>a</w:t>
      </w:r>
      <w:r>
        <w:rPr>
          <w:color w:val="6A594F"/>
        </w:rPr>
        <w:t>a</w:t>
      </w:r>
      <w:r>
        <w:rPr>
          <w:color w:val="6A594F"/>
        </w:rPr>
        <w:t>a</w:t>
      </w:r>
      <w:r>
        <w:rPr>
          <w:color w:val="6B5B4F"/>
        </w:rPr>
        <w:t>a</w:t>
      </w:r>
      <w:r>
        <w:rPr>
          <w:color w:val="6C5C4F"/>
        </w:rPr>
        <w:t>a</w:t>
      </w:r>
      <w:r>
        <w:rPr>
          <w:color w:val="6C5C4F"/>
        </w:rPr>
        <w:t>a</w:t>
      </w:r>
      <w:r>
        <w:rPr>
          <w:color w:val="6B5B4E"/>
        </w:rPr>
        <w:t>a</w:t>
      </w:r>
      <w:r>
        <w:rPr>
          <w:color w:val="6D594E"/>
        </w:rPr>
        <w:t>a</w:t>
      </w:r>
      <w:r>
        <w:rPr>
          <w:color w:val="6E584D"/>
        </w:rPr>
        <w:t>a</w:t>
      </w:r>
      <w:r>
        <w:rPr>
          <w:color w:val="6E584D"/>
        </w:rPr>
        <w:t>a</w:t>
      </w:r>
      <w:r>
        <w:rPr>
          <w:color w:val="6F574D"/>
        </w:rPr>
        <w:t>a</w:t>
      </w:r>
      <w:r>
        <w:rPr>
          <w:color w:val="71564D"/>
        </w:rPr>
        <w:t>a</w:t>
      </w:r>
      <w:r>
        <w:rPr>
          <w:color w:val="71564D"/>
        </w:rPr>
        <w:t>a</w:t>
      </w:r>
      <w:r>
        <w:rPr>
          <w:color w:val="72554D"/>
        </w:rPr>
        <w:t>a</w:t>
      </w:r>
      <w:r>
        <w:rPr>
          <w:color w:val="73554D"/>
        </w:rPr>
        <w:t>a</w:t>
      </w:r>
      <w:r>
        <w:rPr>
          <w:color w:val="73554D"/>
        </w:rPr>
        <w:t>a</w:t>
      </w:r>
      <w:r>
        <w:rPr>
          <w:color w:val="72544C"/>
        </w:rPr>
        <w:t>a</w:t>
      </w:r>
      <w:r>
        <w:rPr>
          <w:color w:val="72544C"/>
        </w:rPr>
        <w:t>a</w:t>
      </w:r>
      <w:r>
        <w:rPr>
          <w:color w:val="72544C"/>
        </w:rPr>
        <w:t>a</w:t>
      </w:r>
      <w:r>
        <w:rPr>
          <w:color w:val="74534C"/>
        </w:rPr>
        <w:t>a</w:t>
      </w:r>
      <w:r>
        <w:rPr>
          <w:color w:val="74534C"/>
        </w:rPr>
        <w:t>a</w:t>
      </w:r>
      <w:r>
        <w:rPr>
          <w:color w:val="74534C"/>
        </w:rPr>
        <w:t>a</w:t>
      </w:r>
      <w:r>
        <w:rPr>
          <w:color w:val="74514B"/>
        </w:rPr>
        <w:t>a</w:t>
      </w:r>
      <w:r>
        <w:rPr>
          <w:color w:val="74514B"/>
        </w:rPr>
        <w:t>a</w:t>
      </w:r>
      <w:r>
        <w:rPr>
          <w:color w:val="74514B"/>
        </w:rPr>
        <w:t>a</w:t>
      </w:r>
      <w:r>
        <w:rPr>
          <w:color w:val="76514B"/>
        </w:rPr>
        <w:t>a</w:t>
      </w:r>
      <w:r>
        <w:rPr>
          <w:color w:val="76514B"/>
        </w:rPr>
        <w:t>a</w:t>
      </w:r>
      <w:r>
        <w:rPr>
          <w:color w:val="76514B"/>
        </w:rPr>
        <w:t>a</w:t>
      </w:r>
      <w:r>
        <w:rPr>
          <w:color w:val="77514E"/>
        </w:rPr>
        <w:t>a</w:t>
      </w:r>
      <w:r>
        <w:rPr>
          <w:color w:val="78524F"/>
        </w:rPr>
        <w:t>a</w:t>
      </w:r>
      <w:r>
        <w:rPr>
          <w:color w:val="7B5451"/>
        </w:rPr>
        <w:t>a</w:t>
      </w:r>
      <w:r>
        <w:rPr>
          <w:color w:val="7F5650"/>
        </w:rPr>
        <w:t>a</w:t>
      </w:r>
      <w:r>
        <w:rPr>
          <w:color w:val="835751"/>
        </w:rPr>
        <w:t>a</w:t>
      </w:r>
      <w:r>
        <w:rPr>
          <w:color w:val="88564F"/>
        </w:rPr>
        <w:t>a</w:t>
      </w:r>
      <w:r>
        <w:rPr>
          <w:color w:val="8D5551"/>
        </w:rPr>
        <w:t>a</w:t>
      </w:r>
      <w:r>
        <w:rPr>
          <w:color w:val="895250"/>
        </w:rPr>
        <w:t>a</w:t>
      </w:r>
      <w:r>
        <w:rPr>
          <w:color w:val="8B5C5C"/>
        </w:rPr>
        <w:t>a</w:t>
      </w:r>
      <w:r>
        <w:rPr>
          <w:color w:val="4E2E2D"/>
        </w:rPr>
        <w:t>a</w:t>
      </w:r>
      <w:r>
        <w:rPr>
          <w:color w:val="0F0101"/>
        </w:rPr>
        <w:t>a</w:t>
      </w:r>
      <w:r>
        <w:rPr>
          <w:color w:val="010301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10202"/>
        </w:rPr>
        <w:t>a</w:t>
      </w:r>
      <w:r>
        <w:rPr>
          <w:color w:val="000600"/>
        </w:rPr>
        <w:t>a</w:t>
      </w:r>
      <w:r>
        <w:rPr>
          <w:color w:val="020300"/>
        </w:rPr>
        <w:t>a</w:t>
      </w:r>
      <w:r>
        <w:rPr>
          <w:color w:val="1A0004"/>
        </w:rPr>
        <w:t>a</w:t>
      </w:r>
      <w:r>
        <w:rPr>
          <w:color w:val="6B2734"/>
        </w:rPr>
        <w:t>a</w:t>
      </w:r>
      <w:r>
        <w:rPr>
          <w:color w:val="A74156"/>
        </w:rPr>
        <w:t>a</w:t>
      </w:r>
      <w:r>
        <w:rPr>
          <w:color w:val="A43248"/>
        </w:rPr>
        <w:t>a</w:t>
      </w:r>
      <w:r>
        <w:rPr>
          <w:color w:val="9F3444"/>
        </w:rPr>
        <w:t>a</w:t>
      </w:r>
    </w:p>
    <w:p>
      <w:r>
        <w:rPr>
          <w:color w:val="ECD180"/>
        </w:rPr>
        <w:t>a</w:t>
      </w:r>
      <w:r>
        <w:rPr>
          <w:color w:val="EDD281"/>
        </w:rPr>
        <w:t>a</w:t>
      </w:r>
      <w:r>
        <w:rPr>
          <w:color w:val="EDD281"/>
        </w:rPr>
        <w:t>a</w:t>
      </w:r>
      <w:r>
        <w:rPr>
          <w:color w:val="EBD180"/>
        </w:rPr>
        <w:t>a</w:t>
      </w:r>
      <w:r>
        <w:rPr>
          <w:color w:val="E8D18A"/>
        </w:rPr>
        <w:t>a</w:t>
      </w:r>
      <w:r>
        <w:rPr>
          <w:color w:val="463410"/>
        </w:rPr>
        <w:t>a</w:t>
      </w:r>
      <w:r>
        <w:rPr>
          <w:color w:val="0C0103"/>
        </w:rPr>
        <w:t>a</w:t>
      </w:r>
      <w:r>
        <w:rPr>
          <w:color w:val="070309"/>
        </w:rPr>
        <w:t>a</w:t>
      </w:r>
      <w:r>
        <w:rPr>
          <w:color w:val="07080B"/>
        </w:rPr>
        <w:t>a</w:t>
      </w:r>
      <w:r>
        <w:rPr>
          <w:color w:val="000200"/>
        </w:rPr>
        <w:t>a</w:t>
      </w:r>
      <w:r>
        <w:rPr>
          <w:color w:val="020400"/>
        </w:rPr>
        <w:t>a</w:t>
      </w:r>
      <w:r>
        <w:rPr>
          <w:color w:val="040201"/>
        </w:rPr>
        <w:t>a</w:t>
      </w:r>
      <w:r>
        <w:rPr>
          <w:color w:val="040106"/>
        </w:rPr>
        <w:t>a</w:t>
      </w:r>
      <w:r>
        <w:rPr>
          <w:color w:val="030008"/>
        </w:rPr>
        <w:t>a</w:t>
      </w:r>
      <w:r>
        <w:rPr>
          <w:color w:val="010303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100"/>
        </w:rPr>
        <w:t>a</w:t>
      </w:r>
      <w:r>
        <w:rPr>
          <w:color w:val="000201"/>
        </w:rPr>
        <w:t>a</w:t>
      </w:r>
      <w:r>
        <w:rPr>
          <w:color w:val="030504"/>
        </w:rPr>
        <w:t>a</w:t>
      </w:r>
      <w:r>
        <w:rPr>
          <w:color w:val="000302"/>
        </w:rPr>
        <w:t>a</w:t>
      </w:r>
      <w:r>
        <w:rPr>
          <w:color w:val="000602"/>
        </w:rPr>
        <w:t>a</w:t>
      </w:r>
      <w:r>
        <w:rPr>
          <w:color w:val="000800"/>
        </w:rPr>
        <w:t>a</w:t>
      </w:r>
      <w:r>
        <w:rPr>
          <w:color w:val="072609"/>
        </w:rPr>
        <w:t>a</w:t>
      </w:r>
      <w:r>
        <w:rPr>
          <w:color w:val="337243"/>
        </w:rPr>
        <w:t>a</w:t>
      </w:r>
      <w:r>
        <w:rPr>
          <w:color w:val="4BAA69"/>
        </w:rPr>
        <w:t>a</w:t>
      </w:r>
      <w:r>
        <w:rPr>
          <w:color w:val="39B062"/>
        </w:rPr>
        <w:t>a</w:t>
      </w:r>
      <w:r>
        <w:rPr>
          <w:color w:val="2EAF57"/>
        </w:rPr>
        <w:t>a</w:t>
      </w:r>
      <w:r>
        <w:rPr>
          <w:color w:val="33B257"/>
        </w:rPr>
        <w:t>a</w:t>
      </w:r>
      <w:r>
        <w:rPr>
          <w:color w:val="38AE54"/>
        </w:rPr>
        <w:t>a</w:t>
      </w:r>
      <w:r>
        <w:rPr>
          <w:color w:val="3DAC54"/>
        </w:rPr>
        <w:t>a</w:t>
      </w:r>
      <w:r>
        <w:rPr>
          <w:color w:val="3DAC55"/>
        </w:rPr>
        <w:t>a</w:t>
      </w:r>
      <w:r>
        <w:rPr>
          <w:color w:val="39AD56"/>
        </w:rPr>
        <w:t>a</w:t>
      </w:r>
      <w:r>
        <w:rPr>
          <w:color w:val="33B058"/>
        </w:rPr>
        <w:t>a</w:t>
      </w:r>
      <w:r>
        <w:rPr>
          <w:color w:val="34B059"/>
        </w:rPr>
        <w:t>a</w:t>
      </w:r>
      <w:r>
        <w:rPr>
          <w:color w:val="39AD5A"/>
        </w:rPr>
        <w:t>a</w:t>
      </w:r>
      <w:r>
        <w:rPr>
          <w:color w:val="3AAB59"/>
        </w:rPr>
        <w:t>a</w:t>
      </w:r>
      <w:r>
        <w:rPr>
          <w:color w:val="3AAB59"/>
        </w:rPr>
        <w:t>a</w:t>
      </w:r>
      <w:r>
        <w:rPr>
          <w:color w:val="39AA58"/>
        </w:rPr>
        <w:t>a</w:t>
      </w:r>
      <w:r>
        <w:rPr>
          <w:color w:val="3AAA58"/>
        </w:rPr>
        <w:t>a</w:t>
      </w:r>
      <w:r>
        <w:rPr>
          <w:color w:val="3AAA58"/>
        </w:rPr>
        <w:t>a</w:t>
      </w:r>
      <w:r>
        <w:rPr>
          <w:color w:val="3BA857"/>
        </w:rPr>
        <w:t>a</w:t>
      </w:r>
      <w:r>
        <w:rPr>
          <w:color w:val="3BA857"/>
        </w:rPr>
        <w:t>a</w:t>
      </w:r>
      <w:r>
        <w:rPr>
          <w:color w:val="3BA857"/>
        </w:rPr>
        <w:t>a</w:t>
      </w:r>
      <w:r>
        <w:rPr>
          <w:color w:val="3CA757"/>
        </w:rPr>
        <w:t>a</w:t>
      </w:r>
      <w:r>
        <w:rPr>
          <w:color w:val="3BA656"/>
        </w:rPr>
        <w:t>a</w:t>
      </w:r>
      <w:r>
        <w:rPr>
          <w:color w:val="3BA656"/>
        </w:rPr>
        <w:t>a</w:t>
      </w:r>
      <w:r>
        <w:rPr>
          <w:color w:val="3CA757"/>
        </w:rPr>
        <w:t>a</w:t>
      </w:r>
      <w:r>
        <w:rPr>
          <w:color w:val="3BA757"/>
        </w:rPr>
        <w:t>a</w:t>
      </w:r>
      <w:r>
        <w:rPr>
          <w:color w:val="38A856"/>
        </w:rPr>
        <w:t>a</w:t>
      </w:r>
      <w:r>
        <w:rPr>
          <w:color w:val="35A955"/>
        </w:rPr>
        <w:t>a</w:t>
      </w:r>
      <w:r>
        <w:rPr>
          <w:color w:val="33A955"/>
        </w:rPr>
        <w:t>a</w:t>
      </w:r>
      <w:r>
        <w:rPr>
          <w:color w:val="36A757"/>
        </w:rPr>
        <w:t>a</w:t>
      </w:r>
      <w:r>
        <w:rPr>
          <w:color w:val="39A058"/>
        </w:rPr>
        <w:t>a</w:t>
      </w:r>
      <w:r>
        <w:rPr>
          <w:color w:val="48A163"/>
        </w:rPr>
        <w:t>a</w:t>
      </w:r>
      <w:r>
        <w:rPr>
          <w:color w:val="4C9063"/>
        </w:rPr>
        <w:t>a</w:t>
      </w:r>
      <w:r>
        <w:rPr>
          <w:color w:val="1F4E30"/>
        </w:rPr>
        <w:t>a</w:t>
      </w:r>
      <w:r>
        <w:rPr>
          <w:color w:val="031506"/>
        </w:rPr>
        <w:t>a</w:t>
      </w:r>
      <w:r>
        <w:rPr>
          <w:color w:val="000602"/>
        </w:rPr>
        <w:t>a</w:t>
      </w:r>
      <w:r>
        <w:rPr>
          <w:color w:val="040809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504"/>
        </w:rPr>
        <w:t>a</w:t>
      </w:r>
      <w:r>
        <w:rPr>
          <w:color w:val="000602"/>
        </w:rPr>
        <w:t>a</w:t>
      </w:r>
      <w:r>
        <w:rPr>
          <w:color w:val="000603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00306"/>
        </w:rPr>
        <w:t>a</w:t>
      </w:r>
      <w:r>
        <w:rPr>
          <w:color w:val="020107"/>
        </w:rPr>
        <w:t>a</w:t>
      </w:r>
      <w:r>
        <w:rPr>
          <w:color w:val="030109"/>
        </w:rPr>
        <w:t>a</w:t>
      </w:r>
      <w:r>
        <w:rPr>
          <w:color w:val="02000A"/>
        </w:rPr>
        <w:t>a</w:t>
      </w:r>
      <w:r>
        <w:rPr>
          <w:color w:val="040009"/>
        </w:rPr>
        <w:t>a</w:t>
      </w:r>
      <w:r>
        <w:rPr>
          <w:color w:val="090108"/>
        </w:rPr>
        <w:t>a</w:t>
      </w:r>
      <w:r>
        <w:rPr>
          <w:color w:val="080102"/>
        </w:rPr>
        <w:t>a</w:t>
      </w:r>
      <w:r>
        <w:rPr>
          <w:color w:val="030600"/>
        </w:rPr>
        <w:t>a</w:t>
      </w:r>
      <w:r>
        <w:rPr>
          <w:color w:val="000F00"/>
        </w:rPr>
        <w:t>a</w:t>
      </w:r>
      <w:r>
        <w:rPr>
          <w:color w:val="15411D"/>
        </w:rPr>
        <w:t>a</w:t>
      </w:r>
      <w:r>
        <w:rPr>
          <w:color w:val="2F8446"/>
        </w:rPr>
        <w:t>a</w:t>
      </w:r>
      <w:r>
        <w:rPr>
          <w:color w:val="379D56"/>
        </w:rPr>
        <w:t>a</w:t>
      </w:r>
      <w:r>
        <w:rPr>
          <w:color w:val="359D50"/>
        </w:rPr>
        <w:t>a</w:t>
      </w:r>
      <w:r>
        <w:rPr>
          <w:color w:val="349747"/>
        </w:rPr>
        <w:t>a</w:t>
      </w:r>
      <w:r>
        <w:rPr>
          <w:color w:val="3C9447"/>
        </w:rPr>
        <w:t>a</w:t>
      </w:r>
      <w:r>
        <w:rPr>
          <w:color w:val="3C954B"/>
        </w:rPr>
        <w:t>a</w:t>
      </w:r>
      <w:r>
        <w:rPr>
          <w:color w:val="34954D"/>
        </w:rPr>
        <w:t>a</w:t>
      </w:r>
      <w:r>
        <w:rPr>
          <w:color w:val="31954D"/>
        </w:rPr>
        <w:t>a</w:t>
      </w:r>
      <w:r>
        <w:rPr>
          <w:color w:val="31954D"/>
        </w:rPr>
        <w:t>a</w:t>
      </w:r>
      <w:r>
        <w:rPr>
          <w:color w:val="33944F"/>
        </w:rPr>
        <w:t>a</w:t>
      </w:r>
      <w:r>
        <w:rPr>
          <w:color w:val="32934E"/>
        </w:rPr>
        <w:t>a</w:t>
      </w:r>
      <w:r>
        <w:rPr>
          <w:color w:val="32934E"/>
        </w:rPr>
        <w:t>a</w:t>
      </w:r>
      <w:r>
        <w:rPr>
          <w:color w:val="32914F"/>
        </w:rPr>
        <w:t>a</w:t>
      </w:r>
      <w:r>
        <w:rPr>
          <w:color w:val="32914F"/>
        </w:rPr>
        <w:t>a</w:t>
      </w:r>
      <w:r>
        <w:rPr>
          <w:color w:val="31904E"/>
        </w:rPr>
        <w:t>a</w:t>
      </w:r>
      <w:r>
        <w:rPr>
          <w:color w:val="338F50"/>
        </w:rPr>
        <w:t>a</w:t>
      </w:r>
      <w:r>
        <w:rPr>
          <w:color w:val="328E4F"/>
        </w:rPr>
        <w:t>a</w:t>
      </w:r>
      <w:r>
        <w:rPr>
          <w:color w:val="318E4D"/>
        </w:rPr>
        <w:t>a</w:t>
      </w:r>
      <w:r>
        <w:rPr>
          <w:color w:val="2F8E4C"/>
        </w:rPr>
        <w:t>a</w:t>
      </w:r>
      <w:r>
        <w:rPr>
          <w:color w:val="2E8F4A"/>
        </w:rPr>
        <w:t>a</w:t>
      </w:r>
      <w:r>
        <w:rPr>
          <w:color w:val="2E8D49"/>
        </w:rPr>
        <w:t>a</w:t>
      </w:r>
      <w:r>
        <w:rPr>
          <w:color w:val="2E8D4A"/>
        </w:rPr>
        <w:t>a</w:t>
      </w:r>
      <w:r>
        <w:rPr>
          <w:color w:val="2D8C4A"/>
        </w:rPr>
        <w:t>a</w:t>
      </w:r>
      <w:r>
        <w:rPr>
          <w:color w:val="2F8B4A"/>
        </w:rPr>
        <w:t>a</w:t>
      </w:r>
      <w:r>
        <w:rPr>
          <w:color w:val="2E8A4A"/>
        </w:rPr>
        <w:t>a</w:t>
      </w:r>
      <w:r>
        <w:rPr>
          <w:color w:val="2E8A4B"/>
        </w:rPr>
        <w:t>a</w:t>
      </w:r>
      <w:r>
        <w:rPr>
          <w:color w:val="2E884B"/>
        </w:rPr>
        <w:t>a</w:t>
      </w:r>
      <w:r>
        <w:rPr>
          <w:color w:val="2E884B"/>
        </w:rPr>
        <w:t>a</w:t>
      </w:r>
      <w:r>
        <w:rPr>
          <w:color w:val="2D874A"/>
        </w:rPr>
        <w:t>a</w:t>
      </w:r>
      <w:r>
        <w:rPr>
          <w:color w:val="2E864A"/>
        </w:rPr>
        <w:t>a</w:t>
      </w:r>
      <w:r>
        <w:rPr>
          <w:color w:val="2E864A"/>
        </w:rPr>
        <w:t>a</w:t>
      </w:r>
      <w:r>
        <w:rPr>
          <w:color w:val="30854C"/>
        </w:rPr>
        <w:t>a</w:t>
      </w:r>
      <w:r>
        <w:rPr>
          <w:color w:val="2F844B"/>
        </w:rPr>
        <w:t>a</w:t>
      </w:r>
      <w:r>
        <w:rPr>
          <w:color w:val="2E834A"/>
        </w:rPr>
        <w:t>a</w:t>
      </w:r>
      <w:r>
        <w:rPr>
          <w:color w:val="2E814B"/>
        </w:rPr>
        <w:t>a</w:t>
      </w:r>
      <w:r>
        <w:rPr>
          <w:color w:val="2D804A"/>
        </w:rPr>
        <w:t>a</w:t>
      </w:r>
      <w:r>
        <w:rPr>
          <w:color w:val="2D804A"/>
        </w:rPr>
        <w:t>a</w:t>
      </w:r>
      <w:r>
        <w:rPr>
          <w:color w:val="2E7E4B"/>
        </w:rPr>
        <w:t>a</w:t>
      </w:r>
      <w:r>
        <w:rPr>
          <w:color w:val="2E7D4A"/>
        </w:rPr>
        <w:t>a</w:t>
      </w:r>
      <w:r>
        <w:rPr>
          <w:color w:val="2E7C4A"/>
        </w:rPr>
        <w:t>a</w:t>
      </w:r>
      <w:r>
        <w:rPr>
          <w:color w:val="2E7C4C"/>
        </w:rPr>
        <w:t>a</w:t>
      </w:r>
      <w:r>
        <w:rPr>
          <w:color w:val="2D7B4B"/>
        </w:rPr>
        <w:t>a</w:t>
      </w:r>
      <w:r>
        <w:rPr>
          <w:color w:val="2E7A4A"/>
        </w:rPr>
        <w:t>a</w:t>
      </w:r>
      <w:r>
        <w:rPr>
          <w:color w:val="317745"/>
        </w:rPr>
        <w:t>a</w:t>
      </w:r>
      <w:r>
        <w:rPr>
          <w:color w:val="317542"/>
        </w:rPr>
        <w:t>a</w:t>
      </w:r>
      <w:r>
        <w:rPr>
          <w:color w:val="2F7645"/>
        </w:rPr>
        <w:t>a</w:t>
      </w:r>
      <w:r>
        <w:rPr>
          <w:color w:val="2C7647"/>
        </w:rPr>
        <w:t>a</w:t>
      </w:r>
      <w:r>
        <w:rPr>
          <w:color w:val="28764C"/>
        </w:rPr>
        <w:t>a</w:t>
      </w:r>
      <w:r>
        <w:rPr>
          <w:color w:val="25774F"/>
        </w:rPr>
        <w:t>a</w:t>
      </w:r>
      <w:r>
        <w:rPr>
          <w:color w:val="227751"/>
        </w:rPr>
        <w:t>a</w:t>
      </w:r>
      <w:r>
        <w:rPr>
          <w:color w:val="207651"/>
        </w:rPr>
        <w:t>a</w:t>
      </w:r>
      <w:r>
        <w:rPr>
          <w:color w:val="1F7552"/>
        </w:rPr>
        <w:t>a</w:t>
      </w:r>
      <w:r>
        <w:rPr>
          <w:color w:val="1E7551"/>
        </w:rPr>
        <w:t>a</w:t>
      </w:r>
      <w:r>
        <w:rPr>
          <w:color w:val="1E7450"/>
        </w:rPr>
        <w:t>a</w:t>
      </w:r>
      <w:r>
        <w:rPr>
          <w:color w:val="1E7450"/>
        </w:rPr>
        <w:t>a</w:t>
      </w:r>
      <w:r>
        <w:rPr>
          <w:color w:val="22724C"/>
        </w:rPr>
        <w:t>a</w:t>
      </w:r>
      <w:r>
        <w:rPr>
          <w:color w:val="2A7049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A6E46"/>
        </w:rPr>
        <w:t>a</w:t>
      </w:r>
      <w:r>
        <w:rPr>
          <w:color w:val="2A6E47"/>
        </w:rPr>
        <w:t>a</w:t>
      </w:r>
      <w:r>
        <w:rPr>
          <w:color w:val="2B6F48"/>
        </w:rPr>
        <w:t>a</w:t>
      </w:r>
      <w:r>
        <w:rPr>
          <w:color w:val="2A6E47"/>
        </w:rPr>
        <w:t>a</w:t>
      </w:r>
      <w:r>
        <w:rPr>
          <w:color w:val="2A6E45"/>
        </w:rPr>
        <w:t>a</w:t>
      </w:r>
      <w:r>
        <w:rPr>
          <w:color w:val="2A6E45"/>
        </w:rPr>
        <w:t>a</w:t>
      </w:r>
      <w:r>
        <w:rPr>
          <w:color w:val="296D44"/>
        </w:rPr>
        <w:t>a</w:t>
      </w:r>
      <w:r>
        <w:rPr>
          <w:color w:val="296D44"/>
        </w:rPr>
        <w:t>a</w:t>
      </w:r>
      <w:r>
        <w:rPr>
          <w:color w:val="286C43"/>
        </w:rPr>
        <w:t>a</w:t>
      </w:r>
      <w:r>
        <w:rPr>
          <w:color w:val="286C43"/>
        </w:rPr>
        <w:t>a</w:t>
      </w:r>
      <w:r>
        <w:rPr>
          <w:color w:val="276B42"/>
        </w:rPr>
        <w:t>a</w:t>
      </w:r>
      <w:r>
        <w:rPr>
          <w:color w:val="276B43"/>
        </w:rPr>
        <w:t>a</w:t>
      </w:r>
      <w:r>
        <w:rPr>
          <w:color w:val="266A43"/>
        </w:rPr>
        <w:t>a</w:t>
      </w:r>
      <w:r>
        <w:rPr>
          <w:color w:val="276943"/>
        </w:rPr>
        <w:t>a</w:t>
      </w:r>
      <w:r>
        <w:rPr>
          <w:color w:val="276844"/>
        </w:rPr>
        <w:t>a</w:t>
      </w:r>
      <w:r>
        <w:rPr>
          <w:color w:val="286845"/>
        </w:rPr>
        <w:t>a</w:t>
      </w:r>
      <w:r>
        <w:rPr>
          <w:color w:val="276745"/>
        </w:rPr>
        <w:t>a</w:t>
      </w:r>
      <w:r>
        <w:rPr>
          <w:color w:val="266644"/>
        </w:rPr>
        <w:t>a</w:t>
      </w:r>
      <w:r>
        <w:rPr>
          <w:color w:val="276443"/>
        </w:rPr>
        <w:t>a</w:t>
      </w:r>
      <w:r>
        <w:rPr>
          <w:color w:val="266342"/>
        </w:rPr>
        <w:t>a</w:t>
      </w:r>
      <w:r>
        <w:rPr>
          <w:color w:val="266343"/>
        </w:rPr>
        <w:t>a</w:t>
      </w:r>
      <w:r>
        <w:rPr>
          <w:color w:val="276246"/>
        </w:rPr>
        <w:t>a</w:t>
      </w:r>
      <w:r>
        <w:rPr>
          <w:color w:val="286145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75F44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A5B45"/>
        </w:rPr>
        <w:t>a</w:t>
      </w:r>
      <w:r>
        <w:rPr>
          <w:color w:val="2A5B46"/>
        </w:rPr>
        <w:t>a</w:t>
      </w:r>
      <w:r>
        <w:rPr>
          <w:color w:val="2B5A46"/>
        </w:rPr>
        <w:t>a</w:t>
      </w:r>
      <w:r>
        <w:rPr>
          <w:color w:val="2B5A46"/>
        </w:rPr>
        <w:t>a</w:t>
      </w:r>
      <w:r>
        <w:rPr>
          <w:color w:val="2B5A46"/>
        </w:rPr>
        <w:t>a</w:t>
      </w:r>
      <w:r>
        <w:rPr>
          <w:color w:val="2D5A46"/>
        </w:rPr>
        <w:t>a</w:t>
      </w:r>
      <w:r>
        <w:rPr>
          <w:color w:val="2C5945"/>
        </w:rPr>
        <w:t>a</w:t>
      </w:r>
      <w:r>
        <w:rPr>
          <w:color w:val="2B5844"/>
        </w:rPr>
        <w:t>a</w:t>
      </w:r>
      <w:r>
        <w:rPr>
          <w:color w:val="2C5744"/>
        </w:rPr>
        <w:t>a</w:t>
      </w:r>
      <w:r>
        <w:rPr>
          <w:color w:val="2C5744"/>
        </w:rPr>
        <w:t>a</w:t>
      </w:r>
      <w:r>
        <w:rPr>
          <w:color w:val="2C5744"/>
        </w:rPr>
        <w:t>a</w:t>
      </w:r>
      <w:r>
        <w:rPr>
          <w:color w:val="2C5644"/>
        </w:rPr>
        <w:t>a</w:t>
      </w:r>
      <w:r>
        <w:rPr>
          <w:color w:val="2D5743"/>
        </w:rPr>
        <w:t>a</w:t>
      </w:r>
      <w:r>
        <w:rPr>
          <w:color w:val="2C5641"/>
        </w:rPr>
        <w:t>a</w:t>
      </w:r>
      <w:r>
        <w:rPr>
          <w:color w:val="2C5641"/>
        </w:rPr>
        <w:t>a</w:t>
      </w:r>
      <w:r>
        <w:rPr>
          <w:color w:val="2B5541"/>
        </w:rPr>
        <w:t>a</w:t>
      </w:r>
      <w:r>
        <w:rPr>
          <w:color w:val="2C5341"/>
        </w:rPr>
        <w:t>a</w:t>
      </w:r>
      <w:r>
        <w:rPr>
          <w:color w:val="2C5342"/>
        </w:rPr>
        <w:t>a</w:t>
      </w:r>
      <w:r>
        <w:rPr>
          <w:color w:val="2C5243"/>
        </w:rPr>
        <w:t>a</w:t>
      </w:r>
      <w:r>
        <w:rPr>
          <w:color w:val="315645"/>
        </w:rPr>
        <w:t>a</w:t>
      </w:r>
      <w:r>
        <w:rPr>
          <w:color w:val="2F5442"/>
        </w:rPr>
        <w:t>a</w:t>
      </w:r>
      <w:r>
        <w:rPr>
          <w:color w:val="315642"/>
        </w:rPr>
        <w:t>a</w:t>
      </w:r>
      <w:r>
        <w:rPr>
          <w:color w:val="3A5D47"/>
        </w:rPr>
        <w:t>a</w:t>
      </w:r>
      <w:r>
        <w:rPr>
          <w:color w:val="3F6349"/>
        </w:rPr>
        <w:t>a</w:t>
      </w:r>
      <w:r>
        <w:rPr>
          <w:color w:val="3F6349"/>
        </w:rPr>
        <w:t>a</w:t>
      </w:r>
      <w:r>
        <w:rPr>
          <w:color w:val="40634A"/>
        </w:rPr>
        <w:t>a</w:t>
      </w:r>
      <w:r>
        <w:rPr>
          <w:color w:val="42624D"/>
        </w:rPr>
        <w:t>a</w:t>
      </w:r>
      <w:r>
        <w:rPr>
          <w:color w:val="42624D"/>
        </w:rPr>
        <w:t>a</w:t>
      </w:r>
      <w:r>
        <w:rPr>
          <w:color w:val="44624D"/>
        </w:rPr>
        <w:t>a</w:t>
      </w:r>
      <w:r>
        <w:rPr>
          <w:color w:val="46634D"/>
        </w:rPr>
        <w:t>a</w:t>
      </w:r>
      <w:r>
        <w:rPr>
          <w:color w:val="47634D"/>
        </w:rPr>
        <w:t>a</w:t>
      </w:r>
      <w:r>
        <w:rPr>
          <w:color w:val="48624D"/>
        </w:rPr>
        <w:t>a</w:t>
      </w:r>
      <w:r>
        <w:rPr>
          <w:color w:val="4A624C"/>
        </w:rPr>
        <w:t>a</w:t>
      </w:r>
      <w:r>
        <w:rPr>
          <w:color w:val="4C634D"/>
        </w:rPr>
        <w:t>a</w:t>
      </w:r>
      <w:r>
        <w:rPr>
          <w:color w:val="4F654E"/>
        </w:rPr>
        <w:t>a</w:t>
      </w:r>
      <w:r>
        <w:rPr>
          <w:color w:val="546751"/>
        </w:rPr>
        <w:t>a</w:t>
      </w:r>
      <w:r>
        <w:rPr>
          <w:color w:val="566952"/>
        </w:rPr>
        <w:t>a</w:t>
      </w:r>
      <w:r>
        <w:rPr>
          <w:color w:val="566C52"/>
        </w:rPr>
        <w:t>a</w:t>
      </w:r>
      <w:r>
        <w:rPr>
          <w:color w:val="566D55"/>
        </w:rPr>
        <w:t>a</w:t>
      </w:r>
      <w:r>
        <w:rPr>
          <w:color w:val="566E54"/>
        </w:rPr>
        <w:t>a</w:t>
      </w:r>
      <w:r>
        <w:rPr>
          <w:color w:val="576E54"/>
        </w:rPr>
        <w:t>a</w:t>
      </w:r>
      <w:r>
        <w:rPr>
          <w:color w:val="596D53"/>
        </w:rPr>
        <w:t>a</w:t>
      </w:r>
      <w:r>
        <w:rPr>
          <w:color w:val="5A6C52"/>
        </w:rPr>
        <w:t>a</w:t>
      </w:r>
      <w:r>
        <w:rPr>
          <w:color w:val="5C6B51"/>
        </w:rPr>
        <w:t>a</w:t>
      </w:r>
      <w:r>
        <w:rPr>
          <w:color w:val="606D51"/>
        </w:rPr>
        <w:t>a</w:t>
      </w:r>
      <w:r>
        <w:rPr>
          <w:color w:val="647053"/>
        </w:rPr>
        <w:t>a</w:t>
      </w:r>
      <w:r>
        <w:rPr>
          <w:color w:val="6A7356"/>
        </w:rPr>
        <w:t>a</w:t>
      </w:r>
      <w:r>
        <w:rPr>
          <w:color w:val="6F7557"/>
        </w:rPr>
        <w:t>a</w:t>
      </w:r>
      <w:r>
        <w:rPr>
          <w:color w:val="707556"/>
        </w:rPr>
        <w:t>a</w:t>
      </w:r>
      <w:r>
        <w:rPr>
          <w:color w:val="6F7354"/>
        </w:rPr>
        <w:t>a</w:t>
      </w:r>
      <w:r>
        <w:rPr>
          <w:color w:val="717353"/>
        </w:rPr>
        <w:t>a</w:t>
      </w:r>
      <w:r>
        <w:rPr>
          <w:color w:val="737351"/>
        </w:rPr>
        <w:t>a</w:t>
      </w:r>
      <w:r>
        <w:rPr>
          <w:color w:val="757253"/>
        </w:rPr>
        <w:t>a</w:t>
      </w:r>
      <w:r>
        <w:rPr>
          <w:color w:val="757253"/>
        </w:rPr>
        <w:t>a</w:t>
      </w:r>
      <w:r>
        <w:rPr>
          <w:color w:val="757253"/>
        </w:rPr>
        <w:t>a</w:t>
      </w:r>
      <w:r>
        <w:rPr>
          <w:color w:val="767154"/>
        </w:rPr>
        <w:t>a</w:t>
      </w:r>
      <w:r>
        <w:rPr>
          <w:color w:val="777255"/>
        </w:rPr>
        <w:t>a</w:t>
      </w:r>
      <w:r>
        <w:rPr>
          <w:color w:val="777255"/>
        </w:rPr>
        <w:t>a</w:t>
      </w:r>
      <w:r>
        <w:rPr>
          <w:color w:val="787157"/>
        </w:rPr>
        <w:t>a</w:t>
      </w:r>
      <w:r>
        <w:rPr>
          <w:color w:val="777056"/>
        </w:rPr>
        <w:t>a</w:t>
      </w:r>
      <w:r>
        <w:rPr>
          <w:color w:val="766F55"/>
        </w:rPr>
        <w:t>a</w:t>
      </w:r>
      <w:r>
        <w:rPr>
          <w:color w:val="776D56"/>
        </w:rPr>
        <w:t>a</w:t>
      </w:r>
      <w:r>
        <w:rPr>
          <w:color w:val="776C56"/>
        </w:rPr>
        <w:t>a</w:t>
      </w:r>
      <w:r>
        <w:rPr>
          <w:color w:val="756D58"/>
        </w:rPr>
        <w:t>a</w:t>
      </w:r>
      <w:r>
        <w:rPr>
          <w:color w:val="746C57"/>
        </w:rPr>
        <w:t>a</w:t>
      </w:r>
      <w:r>
        <w:rPr>
          <w:color w:val="726A55"/>
        </w:rPr>
        <w:t>a</w:t>
      </w:r>
      <w:r>
        <w:rPr>
          <w:color w:val="726755"/>
        </w:rPr>
        <w:t>a</w:t>
      </w:r>
      <w:r>
        <w:rPr>
          <w:color w:val="6F6452"/>
        </w:rPr>
        <w:t>a</w:t>
      </w:r>
      <w:r>
        <w:rPr>
          <w:color w:val="6E6351"/>
        </w:rPr>
        <w:t>a</w:t>
      </w:r>
      <w:r>
        <w:rPr>
          <w:color w:val="6A5D4D"/>
        </w:rPr>
        <w:t>a</w:t>
      </w:r>
      <w:r>
        <w:rPr>
          <w:color w:val="6B5D4E"/>
        </w:rPr>
        <w:t>a</w:t>
      </w:r>
      <w:r>
        <w:rPr>
          <w:color w:val="6C5C4F"/>
        </w:rPr>
        <w:t>a</w:t>
      </w:r>
      <w:r>
        <w:rPr>
          <w:color w:val="6B5B4E"/>
        </w:rPr>
        <w:t>a</w:t>
      </w:r>
      <w:r>
        <w:rPr>
          <w:color w:val="6A5A4D"/>
        </w:rPr>
        <w:t>a</w:t>
      </w:r>
      <w:r>
        <w:rPr>
          <w:color w:val="6A5A4D"/>
        </w:rPr>
        <w:t>a</w:t>
      </w:r>
      <w:r>
        <w:rPr>
          <w:color w:val="6B5B4E"/>
        </w:rPr>
        <w:t>a</w:t>
      </w:r>
      <w:r>
        <w:rPr>
          <w:color w:val="6C5C4F"/>
        </w:rPr>
        <w:t>a</w:t>
      </w:r>
      <w:r>
        <w:rPr>
          <w:color w:val="6C5A4E"/>
        </w:rPr>
        <w:t>a</w:t>
      </w:r>
      <w:r>
        <w:rPr>
          <w:color w:val="6C594E"/>
        </w:rPr>
        <w:t>a</w:t>
      </w:r>
      <w:r>
        <w:rPr>
          <w:color w:val="6C584D"/>
        </w:rPr>
        <w:t>a</w:t>
      </w:r>
      <w:r>
        <w:rPr>
          <w:color w:val="6E584D"/>
        </w:rPr>
        <w:t>a</w:t>
      </w:r>
      <w:r>
        <w:rPr>
          <w:color w:val="6E574D"/>
        </w:rPr>
        <w:t>a</w:t>
      </w:r>
      <w:r>
        <w:rPr>
          <w:color w:val="6F574D"/>
        </w:rPr>
        <w:t>a</w:t>
      </w:r>
      <w:r>
        <w:rPr>
          <w:color w:val="71564D"/>
        </w:rPr>
        <w:t>a</w:t>
      </w:r>
      <w:r>
        <w:rPr>
          <w:color w:val="72554D"/>
        </w:rPr>
        <w:t>a</w:t>
      </w:r>
      <w:r>
        <w:rPr>
          <w:color w:val="73554D"/>
        </w:rPr>
        <w:t>a</w:t>
      </w:r>
      <w:r>
        <w:rPr>
          <w:color w:val="73554D"/>
        </w:rPr>
        <w:t>a</w:t>
      </w:r>
      <w:r>
        <w:rPr>
          <w:color w:val="73554D"/>
        </w:rPr>
        <w:t>a</w:t>
      </w:r>
      <w:r>
        <w:rPr>
          <w:color w:val="72544C"/>
        </w:rPr>
        <w:t>a</w:t>
      </w:r>
      <w:r>
        <w:rPr>
          <w:color w:val="72544C"/>
        </w:rPr>
        <w:t>a</w:t>
      </w:r>
      <w:r>
        <w:rPr>
          <w:color w:val="72544C"/>
        </w:rPr>
        <w:t>a</w:t>
      </w:r>
      <w:r>
        <w:rPr>
          <w:color w:val="74534C"/>
        </w:rPr>
        <w:t>a</w:t>
      </w:r>
      <w:r>
        <w:rPr>
          <w:color w:val="74534C"/>
        </w:rPr>
        <w:t>a</w:t>
      </w:r>
      <w:r>
        <w:rPr>
          <w:color w:val="74534C"/>
        </w:rPr>
        <w:t>a</w:t>
      </w:r>
      <w:r>
        <w:rPr>
          <w:color w:val="74514B"/>
        </w:rPr>
        <w:t>a</w:t>
      </w:r>
      <w:r>
        <w:rPr>
          <w:color w:val="74514B"/>
        </w:rPr>
        <w:t>a</w:t>
      </w:r>
      <w:r>
        <w:rPr>
          <w:color w:val="74514B"/>
        </w:rPr>
        <w:t>a</w:t>
      </w:r>
      <w:r>
        <w:rPr>
          <w:color w:val="76514B"/>
        </w:rPr>
        <w:t>a</w:t>
      </w:r>
      <w:r>
        <w:rPr>
          <w:color w:val="76514B"/>
        </w:rPr>
        <w:t>a</w:t>
      </w:r>
      <w:r>
        <w:rPr>
          <w:color w:val="76514B"/>
        </w:rPr>
        <w:t>a</w:t>
      </w:r>
      <w:r>
        <w:rPr>
          <w:color w:val="77504E"/>
        </w:rPr>
        <w:t>a</w:t>
      </w:r>
      <w:r>
        <w:rPr>
          <w:color w:val="79514F"/>
        </w:rPr>
        <w:t>a</w:t>
      </w:r>
      <w:r>
        <w:rPr>
          <w:color w:val="7B5350"/>
        </w:rPr>
        <w:t>a</w:t>
      </w:r>
      <w:r>
        <w:rPr>
          <w:color w:val="7F564F"/>
        </w:rPr>
        <w:t>a</w:t>
      </w:r>
      <w:r>
        <w:rPr>
          <w:color w:val="845650"/>
        </w:rPr>
        <w:t>a</w:t>
      </w:r>
      <w:r>
        <w:rPr>
          <w:color w:val="8A554F"/>
        </w:rPr>
        <w:t>a</w:t>
      </w:r>
      <w:r>
        <w:rPr>
          <w:color w:val="8C5450"/>
        </w:rPr>
        <w:t>a</w:t>
      </w:r>
      <w:r>
        <w:rPr>
          <w:color w:val="89514F"/>
        </w:rPr>
        <w:t>a</w:t>
      </w:r>
      <w:r>
        <w:rPr>
          <w:color w:val="8C5B5B"/>
        </w:rPr>
        <w:t>a</w:t>
      </w:r>
      <w:r>
        <w:rPr>
          <w:color w:val="593737"/>
        </w:rPr>
        <w:t>a</w:t>
      </w:r>
      <w:r>
        <w:rPr>
          <w:color w:val="120302"/>
        </w:rPr>
        <w:t>a</w:t>
      </w:r>
      <w:r>
        <w:rPr>
          <w:color w:val="020100"/>
        </w:rPr>
        <w:t>a</w:t>
      </w:r>
      <w:r>
        <w:rPr>
          <w:color w:val="0006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020400"/>
        </w:rPr>
        <w:t>a</w:t>
      </w:r>
      <w:r>
        <w:rPr>
          <w:color w:val="160001"/>
        </w:rPr>
        <w:t>a</w:t>
      </w:r>
      <w:r>
        <w:rPr>
          <w:color w:val="61222D"/>
        </w:rPr>
        <w:t>a</w:t>
      </w:r>
      <w:r>
        <w:rPr>
          <w:color w:val="A44255"/>
        </w:rPr>
        <w:t>a</w:t>
      </w:r>
      <w:r>
        <w:rPr>
          <w:color w:val="A5364A"/>
        </w:rPr>
        <w:t>a</w:t>
      </w:r>
      <w:r>
        <w:rPr>
          <w:color w:val="A13445"/>
        </w:rPr>
        <w:t>a</w:t>
      </w:r>
    </w:p>
    <w:p>
      <w:r>
        <w:rPr>
          <w:color w:val="EDD281"/>
        </w:rPr>
        <w:t>a</w:t>
      </w:r>
      <w:r>
        <w:rPr>
          <w:color w:val="EDD281"/>
        </w:rPr>
        <w:t>a</w:t>
      </w:r>
      <w:r>
        <w:rPr>
          <w:color w:val="EDD281"/>
        </w:rPr>
        <w:t>a</w:t>
      </w:r>
      <w:r>
        <w:rPr>
          <w:color w:val="EBD383"/>
        </w:rPr>
        <w:t>a</w:t>
      </w:r>
      <w:r>
        <w:rPr>
          <w:color w:val="E1CC88"/>
        </w:rPr>
        <w:t>a</w:t>
      </w:r>
      <w:r>
        <w:rPr>
          <w:color w:val="311F06"/>
        </w:rPr>
        <w:t>a</w:t>
      </w:r>
      <w:r>
        <w:rPr>
          <w:color w:val="0B0102"/>
        </w:rPr>
        <w:t>a</w:t>
      </w:r>
      <w:r>
        <w:rPr>
          <w:color w:val="05020A"/>
        </w:rPr>
        <w:t>a</w:t>
      </w:r>
      <w:r>
        <w:rPr>
          <w:color w:val="020306"/>
        </w:rPr>
        <w:t>a</w:t>
      </w:r>
      <w:r>
        <w:rPr>
          <w:color w:val="010500"/>
        </w:rPr>
        <w:t>a</w:t>
      </w:r>
      <w:r>
        <w:rPr>
          <w:color w:val="010400"/>
        </w:rPr>
        <w:t>a</w:t>
      </w:r>
      <w:r>
        <w:rPr>
          <w:color w:val="040201"/>
        </w:rPr>
        <w:t>a</w:t>
      </w:r>
      <w:r>
        <w:rPr>
          <w:color w:val="050006"/>
        </w:rPr>
        <w:t>a</w:t>
      </w:r>
      <w:r>
        <w:rPr>
          <w:color w:val="030007"/>
        </w:rPr>
        <w:t>a</w:t>
      </w:r>
      <w:r>
        <w:rPr>
          <w:color w:val="010303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3"/>
        </w:rPr>
        <w:t>a</w:t>
      </w:r>
      <w:r>
        <w:rPr>
          <w:color w:val="030403"/>
        </w:rPr>
        <w:t>a</w:t>
      </w:r>
      <w:r>
        <w:rPr>
          <w:color w:val="030504"/>
        </w:rPr>
        <w:t>a</w:t>
      </w:r>
      <w:r>
        <w:rPr>
          <w:color w:val="020302"/>
        </w:rPr>
        <w:t>a</w:t>
      </w:r>
      <w:r>
        <w:rPr>
          <w:color w:val="000100"/>
        </w:rPr>
        <w:t>a</w:t>
      </w:r>
      <w:r>
        <w:rPr>
          <w:color w:val="050100"/>
        </w:rPr>
        <w:t>a</w:t>
      </w:r>
      <w:r>
        <w:rPr>
          <w:color w:val="020601"/>
        </w:rPr>
        <w:t>a</w:t>
      </w:r>
      <w:r>
        <w:rPr>
          <w:color w:val="12361A"/>
        </w:rPr>
        <w:t>a</w:t>
      </w:r>
      <w:r>
        <w:rPr>
          <w:color w:val="337F4C"/>
        </w:rPr>
        <w:t>a</w:t>
      </w:r>
      <w:r>
        <w:rPr>
          <w:color w:val="3FA963"/>
        </w:rPr>
        <w:t>a</w:t>
      </w:r>
      <w:r>
        <w:rPr>
          <w:color w:val="34B05C"/>
        </w:rPr>
        <w:t>a</w:t>
      </w:r>
      <w:r>
        <w:rPr>
          <w:color w:val="30B054"/>
        </w:rPr>
        <w:t>a</w:t>
      </w:r>
      <w:r>
        <w:rPr>
          <w:color w:val="34AF52"/>
        </w:rPr>
        <w:t>a</w:t>
      </w:r>
      <w:r>
        <w:rPr>
          <w:color w:val="39AD52"/>
        </w:rPr>
        <w:t>a</w:t>
      </w:r>
      <w:r>
        <w:rPr>
          <w:color w:val="3AAC54"/>
        </w:rPr>
        <w:t>a</w:t>
      </w:r>
      <w:r>
        <w:rPr>
          <w:color w:val="38AD56"/>
        </w:rPr>
        <w:t>a</w:t>
      </w:r>
      <w:r>
        <w:rPr>
          <w:color w:val="33AF5A"/>
        </w:rPr>
        <w:t>a</w:t>
      </w:r>
      <w:r>
        <w:rPr>
          <w:color w:val="34AE5A"/>
        </w:rPr>
        <w:t>a</w:t>
      </w:r>
      <w:r>
        <w:rPr>
          <w:color w:val="39AC59"/>
        </w:rPr>
        <w:t>a</w:t>
      </w:r>
      <w:r>
        <w:rPr>
          <w:color w:val="3AAB59"/>
        </w:rPr>
        <w:t>a</w:t>
      </w:r>
      <w:r>
        <w:rPr>
          <w:color w:val="39AA58"/>
        </w:rPr>
        <w:t>a</w:t>
      </w:r>
      <w:r>
        <w:rPr>
          <w:color w:val="39AA58"/>
        </w:rPr>
        <w:t>a</w:t>
      </w:r>
      <w:r>
        <w:rPr>
          <w:color w:val="39AA58"/>
        </w:rPr>
        <w:t>a</w:t>
      </w:r>
      <w:r>
        <w:rPr>
          <w:color w:val="39A957"/>
        </w:rPr>
        <w:t>a</w:t>
      </w:r>
      <w:r>
        <w:rPr>
          <w:color w:val="3DAA59"/>
        </w:rPr>
        <w:t>a</w:t>
      </w:r>
      <w:r>
        <w:rPr>
          <w:color w:val="3CA958"/>
        </w:rPr>
        <w:t>a</w:t>
      </w:r>
      <w:r>
        <w:rPr>
          <w:color w:val="3CA958"/>
        </w:rPr>
        <w:t>a</w:t>
      </w:r>
      <w:r>
        <w:rPr>
          <w:color w:val="3CA757"/>
        </w:rPr>
        <w:t>a</w:t>
      </w:r>
      <w:r>
        <w:rPr>
          <w:color w:val="3CA757"/>
        </w:rPr>
        <w:t>a</w:t>
      </w:r>
      <w:r>
        <w:rPr>
          <w:color w:val="3BA656"/>
        </w:rPr>
        <w:t>a</w:t>
      </w:r>
      <w:r>
        <w:rPr>
          <w:color w:val="3CA658"/>
        </w:rPr>
        <w:t>a</w:t>
      </w:r>
      <w:r>
        <w:rPr>
          <w:color w:val="3CA658"/>
        </w:rPr>
        <w:t>a</w:t>
      </w:r>
      <w:r>
        <w:rPr>
          <w:color w:val="39A757"/>
        </w:rPr>
        <w:t>a</w:t>
      </w:r>
      <w:r>
        <w:rPr>
          <w:color w:val="36A756"/>
        </w:rPr>
        <w:t>a</w:t>
      </w:r>
      <w:r>
        <w:rPr>
          <w:color w:val="34A855"/>
        </w:rPr>
        <w:t>a</w:t>
      </w:r>
      <w:r>
        <w:rPr>
          <w:color w:val="34A757"/>
        </w:rPr>
        <w:t>a</w:t>
      </w:r>
      <w:r>
        <w:rPr>
          <w:color w:val="37A157"/>
        </w:rPr>
        <w:t>a</w:t>
      </w:r>
      <w:r>
        <w:rPr>
          <w:color w:val="3D9C5A"/>
        </w:rPr>
        <w:t>a</w:t>
      </w:r>
      <w:r>
        <w:rPr>
          <w:color w:val="4C9B64"/>
        </w:rPr>
        <w:t>a</w:t>
      </w:r>
      <w:r>
        <w:rPr>
          <w:color w:val="407F54"/>
        </w:rPr>
        <w:t>a</w:t>
      </w:r>
      <w:r>
        <w:rPr>
          <w:color w:val="103A1C"/>
        </w:rPr>
        <w:t>a</w:t>
      </w:r>
      <w:r>
        <w:rPr>
          <w:color w:val="000F01"/>
        </w:rPr>
        <w:t>a</w:t>
      </w:r>
      <w:r>
        <w:rPr>
          <w:color w:val="000903"/>
        </w:rPr>
        <w:t>a</w:t>
      </w:r>
      <w:r>
        <w:rPr>
          <w:color w:val="020108"/>
        </w:rPr>
        <w:t>a</w:t>
      </w:r>
      <w:r>
        <w:rPr>
          <w:color w:val="040009"/>
        </w:rPr>
        <w:t>a</w:t>
      </w:r>
      <w:r>
        <w:rPr>
          <w:color w:val="020107"/>
        </w:rPr>
        <w:t>a</w:t>
      </w:r>
      <w:r>
        <w:rPr>
          <w:color w:val="010205"/>
        </w:rPr>
        <w:t>a</w:t>
      </w:r>
      <w:r>
        <w:rPr>
          <w:color w:val="000303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00303"/>
        </w:rPr>
        <w:t>a</w:t>
      </w:r>
      <w:r>
        <w:rPr>
          <w:color w:val="010205"/>
        </w:rPr>
        <w:t>a</w:t>
      </w:r>
      <w:r>
        <w:rPr>
          <w:color w:val="020107"/>
        </w:rPr>
        <w:t>a</w:t>
      </w:r>
      <w:r>
        <w:rPr>
          <w:color w:val="040009"/>
        </w:rPr>
        <w:t>a</w:t>
      </w:r>
      <w:r>
        <w:rPr>
          <w:color w:val="05000B"/>
        </w:rPr>
        <w:t>a</w:t>
      </w:r>
      <w:r>
        <w:rPr>
          <w:color w:val="04000A"/>
        </w:rPr>
        <w:t>a</w:t>
      </w:r>
      <w:r>
        <w:rPr>
          <w:color w:val="07030A"/>
        </w:rPr>
        <w:t>a</w:t>
      </w:r>
      <w:r>
        <w:rPr>
          <w:color w:val="070306"/>
        </w:rPr>
        <w:t>a</w:t>
      </w:r>
      <w:r>
        <w:rPr>
          <w:color w:val="010301"/>
        </w:rPr>
        <w:t>a</w:t>
      </w:r>
      <w:r>
        <w:rPr>
          <w:color w:val="000B00"/>
        </w:rPr>
        <w:t>a</w:t>
      </w:r>
      <w:r>
        <w:rPr>
          <w:color w:val="012105"/>
        </w:rPr>
        <w:t>a</w:t>
      </w:r>
      <w:r>
        <w:rPr>
          <w:color w:val="195527"/>
        </w:rPr>
        <w:t>a</w:t>
      </w:r>
      <w:r>
        <w:rPr>
          <w:color w:val="338D4A"/>
        </w:rPr>
        <w:t>a</w:t>
      </w:r>
      <w:r>
        <w:rPr>
          <w:color w:val="369D53"/>
        </w:rPr>
        <w:t>a</w:t>
      </w:r>
      <w:r>
        <w:rPr>
          <w:color w:val="349B4C"/>
        </w:rPr>
        <w:t>a</w:t>
      </w:r>
      <w:r>
        <w:rPr>
          <w:color w:val="369747"/>
        </w:rPr>
        <w:t>a</w:t>
      </w:r>
      <w:r>
        <w:rPr>
          <w:color w:val="3F9447"/>
        </w:rPr>
        <w:t>a</w:t>
      </w:r>
      <w:r>
        <w:rPr>
          <w:color w:val="3D9449"/>
        </w:rPr>
        <w:t>a</w:t>
      </w:r>
      <w:r>
        <w:rPr>
          <w:color w:val="34944C"/>
        </w:rPr>
        <w:t>a</w:t>
      </w:r>
      <w:r>
        <w:rPr>
          <w:color w:val="31954D"/>
        </w:rPr>
        <w:t>a</w:t>
      </w:r>
      <w:r>
        <w:rPr>
          <w:color w:val="30944C"/>
        </w:rPr>
        <w:t>a</w:t>
      </w:r>
      <w:r>
        <w:rPr>
          <w:color w:val="32934E"/>
        </w:rPr>
        <w:t>a</w:t>
      </w:r>
      <w:r>
        <w:rPr>
          <w:color w:val="32934E"/>
        </w:rPr>
        <w:t>a</w:t>
      </w:r>
      <w:r>
        <w:rPr>
          <w:color w:val="31924D"/>
        </w:rPr>
        <w:t>a</w:t>
      </w:r>
      <w:r>
        <w:rPr>
          <w:color w:val="32914F"/>
        </w:rPr>
        <w:t>a</w:t>
      </w:r>
      <w:r>
        <w:rPr>
          <w:color w:val="32914F"/>
        </w:rPr>
        <w:t>a</w:t>
      </w:r>
      <w:r>
        <w:rPr>
          <w:color w:val="31904E"/>
        </w:rPr>
        <w:t>a</w:t>
      </w:r>
      <w:r>
        <w:rPr>
          <w:color w:val="328E4F"/>
        </w:rPr>
        <w:t>a</w:t>
      </w:r>
      <w:r>
        <w:rPr>
          <w:color w:val="318D4E"/>
        </w:rPr>
        <w:t>a</w:t>
      </w:r>
      <w:r>
        <w:rPr>
          <w:color w:val="308C4C"/>
        </w:rPr>
        <w:t>a</w:t>
      </w:r>
      <w:r>
        <w:rPr>
          <w:color w:val="2F8D4B"/>
        </w:rPr>
        <w:t>a</w:t>
      </w:r>
      <w:r>
        <w:rPr>
          <w:color w:val="2E8D49"/>
        </w:rPr>
        <w:t>a</w:t>
      </w:r>
      <w:r>
        <w:rPr>
          <w:color w:val="2E8D49"/>
        </w:rPr>
        <w:t>a</w:t>
      </w:r>
      <w:r>
        <w:rPr>
          <w:color w:val="2E8C49"/>
        </w:rPr>
        <w:t>a</w:t>
      </w:r>
      <w:r>
        <w:rPr>
          <w:color w:val="2E8B4A"/>
        </w:rPr>
        <w:t>a</w:t>
      </w:r>
      <w:r>
        <w:rPr>
          <w:color w:val="2E8A49"/>
        </w:rPr>
        <w:t>a</w:t>
      </w:r>
      <w:r>
        <w:rPr>
          <w:color w:val="2E8949"/>
        </w:rPr>
        <w:t>a</w:t>
      </w:r>
      <w:r>
        <w:rPr>
          <w:color w:val="2E884A"/>
        </w:rPr>
        <w:t>a</w:t>
      </w:r>
      <w:r>
        <w:rPr>
          <w:color w:val="2F874B"/>
        </w:rPr>
        <w:t>a</w:t>
      </w:r>
      <w:r>
        <w:rPr>
          <w:color w:val="2E874A"/>
        </w:rPr>
        <w:t>a</w:t>
      </w:r>
      <w:r>
        <w:rPr>
          <w:color w:val="2E864A"/>
        </w:rPr>
        <w:t>a</w:t>
      </w:r>
      <w:r>
        <w:rPr>
          <w:color w:val="2D864A"/>
        </w:rPr>
        <w:t>a</w:t>
      </w:r>
      <w:r>
        <w:rPr>
          <w:color w:val="2D8549"/>
        </w:rPr>
        <w:t>a</w:t>
      </w:r>
      <w:r>
        <w:rPr>
          <w:color w:val="2F844B"/>
        </w:rPr>
        <w:t>a</w:t>
      </w:r>
      <w:r>
        <w:rPr>
          <w:color w:val="2F844B"/>
        </w:rPr>
        <w:t>a</w:t>
      </w:r>
      <w:r>
        <w:rPr>
          <w:color w:val="2E834A"/>
        </w:rPr>
        <w:t>a</w:t>
      </w:r>
      <w:r>
        <w:rPr>
          <w:color w:val="2E814B"/>
        </w:rPr>
        <w:t>a</w:t>
      </w:r>
      <w:r>
        <w:rPr>
          <w:color w:val="2D804A"/>
        </w:rPr>
        <w:t>a</w:t>
      </w:r>
      <w:r>
        <w:rPr>
          <w:color w:val="2C7F49"/>
        </w:rPr>
        <w:t>a</w:t>
      </w:r>
      <w:r>
        <w:rPr>
          <w:color w:val="2D7D4A"/>
        </w:rPr>
        <w:t>a</w:t>
      </w:r>
      <w:r>
        <w:rPr>
          <w:color w:val="2D7D4A"/>
        </w:rPr>
        <w:t>a</w:t>
      </w:r>
      <w:r>
        <w:rPr>
          <w:color w:val="2E7C4A"/>
        </w:rPr>
        <w:t>a</w:t>
      </w:r>
      <w:r>
        <w:rPr>
          <w:color w:val="2D7B4B"/>
        </w:rPr>
        <w:t>a</w:t>
      </w:r>
      <w:r>
        <w:rPr>
          <w:color w:val="2D7B4B"/>
        </w:rPr>
        <w:t>a</w:t>
      </w:r>
      <w:r>
        <w:rPr>
          <w:color w:val="2D7A49"/>
        </w:rPr>
        <w:t>a</w:t>
      </w:r>
      <w:r>
        <w:rPr>
          <w:color w:val="2F7644"/>
        </w:rPr>
        <w:t>a</w:t>
      </w:r>
      <w:r>
        <w:rPr>
          <w:color w:val="317443"/>
        </w:rPr>
        <w:t>a</w:t>
      </w:r>
      <w:r>
        <w:rPr>
          <w:color w:val="2E7545"/>
        </w:rPr>
        <w:t>a</w:t>
      </w:r>
      <w:r>
        <w:rPr>
          <w:color w:val="2B7647"/>
        </w:rPr>
        <w:t>a</w:t>
      </w:r>
      <w:r>
        <w:rPr>
          <w:color w:val="28764B"/>
        </w:rPr>
        <w:t>a</w:t>
      </w:r>
      <w:r>
        <w:rPr>
          <w:color w:val="25774F"/>
        </w:rPr>
        <w:t>a</w:t>
      </w:r>
      <w:r>
        <w:rPr>
          <w:color w:val="237750"/>
        </w:rPr>
        <w:t>a</w:t>
      </w:r>
      <w:r>
        <w:rPr>
          <w:color w:val="22764F"/>
        </w:rPr>
        <w:t>a</w:t>
      </w:r>
      <w:r>
        <w:rPr>
          <w:color w:val="22754E"/>
        </w:rPr>
        <w:t>a</w:t>
      </w:r>
      <w:r>
        <w:rPr>
          <w:color w:val="23744C"/>
        </w:rPr>
        <w:t>a</w:t>
      </w:r>
      <w:r>
        <w:rPr>
          <w:color w:val="237449"/>
        </w:rPr>
        <w:t>a</w:t>
      </w:r>
      <w:r>
        <w:rPr>
          <w:color w:val="257348"/>
        </w:rPr>
        <w:t>a</w:t>
      </w:r>
      <w:r>
        <w:rPr>
          <w:color w:val="267247"/>
        </w:rPr>
        <w:t>a</w:t>
      </w:r>
      <w:r>
        <w:rPr>
          <w:color w:val="2A7045"/>
        </w:rPr>
        <w:t>a</w:t>
      </w:r>
      <w:r>
        <w:rPr>
          <w:color w:val="2B7045"/>
        </w:rPr>
        <w:t>a</w:t>
      </w:r>
      <w:r>
        <w:rPr>
          <w:color w:val="2A6F44"/>
        </w:rPr>
        <w:t>a</w:t>
      </w:r>
      <w:r>
        <w:rPr>
          <w:color w:val="2A6E45"/>
        </w:rPr>
        <w:t>a</w:t>
      </w:r>
      <w:r>
        <w:rPr>
          <w:color w:val="2A6E46"/>
        </w:rPr>
        <w:t>a</w:t>
      </w:r>
      <w:r>
        <w:rPr>
          <w:color w:val="296D46"/>
        </w:rPr>
        <w:t>a</w:t>
      </w:r>
      <w:r>
        <w:rPr>
          <w:color w:val="2A6E48"/>
        </w:rPr>
        <w:t>a</w:t>
      </w:r>
      <w:r>
        <w:rPr>
          <w:color w:val="2A6E48"/>
        </w:rPr>
        <w:t>a</w:t>
      </w:r>
      <w:r>
        <w:rPr>
          <w:color w:val="2A6E47"/>
        </w:rPr>
        <w:t>a</w:t>
      </w:r>
      <w:r>
        <w:rPr>
          <w:color w:val="296D45"/>
        </w:rPr>
        <w:t>a</w:t>
      </w:r>
      <w:r>
        <w:rPr>
          <w:color w:val="296D45"/>
        </w:rPr>
        <w:t>a</w:t>
      </w:r>
      <w:r>
        <w:rPr>
          <w:color w:val="286C43"/>
        </w:rPr>
        <w:t>a</w:t>
      </w:r>
      <w:r>
        <w:rPr>
          <w:color w:val="276B43"/>
        </w:rPr>
        <w:t>a</w:t>
      </w:r>
      <w:r>
        <w:rPr>
          <w:color w:val="276B43"/>
        </w:rPr>
        <w:t>a</w:t>
      </w:r>
      <w:r>
        <w:rPr>
          <w:color w:val="276B43"/>
        </w:rPr>
        <w:t>a</w:t>
      </w:r>
      <w:r>
        <w:rPr>
          <w:color w:val="276A43"/>
        </w:rPr>
        <w:t>a</w:t>
      </w:r>
      <w:r>
        <w:rPr>
          <w:color w:val="276943"/>
        </w:rPr>
        <w:t>a</w:t>
      </w:r>
      <w:r>
        <w:rPr>
          <w:color w:val="276844"/>
        </w:rPr>
        <w:t>a</w:t>
      </w:r>
      <w:r>
        <w:rPr>
          <w:color w:val="276744"/>
        </w:rPr>
        <w:t>a</w:t>
      </w:r>
      <w:r>
        <w:rPr>
          <w:color w:val="276745"/>
        </w:rPr>
        <w:t>a</w:t>
      </w:r>
      <w:r>
        <w:rPr>
          <w:color w:val="286644"/>
        </w:rPr>
        <w:t>a</w:t>
      </w:r>
      <w:r>
        <w:rPr>
          <w:color w:val="276544"/>
        </w:rPr>
        <w:t>a</w:t>
      </w:r>
      <w:r>
        <w:rPr>
          <w:color w:val="266344"/>
        </w:rPr>
        <w:t>a</w:t>
      </w:r>
      <w:r>
        <w:rPr>
          <w:color w:val="266243"/>
        </w:rPr>
        <w:t>a</w:t>
      </w:r>
      <w:r>
        <w:rPr>
          <w:color w:val="266143"/>
        </w:rPr>
        <w:t>a</w:t>
      </w:r>
      <w:r>
        <w:rPr>
          <w:color w:val="266145"/>
        </w:rPr>
        <w:t>a</w:t>
      </w:r>
      <w:r>
        <w:rPr>
          <w:color w:val="27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75E44"/>
        </w:rPr>
        <w:t>a</w:t>
      </w:r>
      <w:r>
        <w:rPr>
          <w:color w:val="275D43"/>
        </w:rPr>
        <w:t>a</w:t>
      </w:r>
      <w:r>
        <w:rPr>
          <w:color w:val="275D43"/>
        </w:rPr>
        <w:t>a</w:t>
      </w:r>
      <w:r>
        <w:rPr>
          <w:color w:val="275D43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A5C43"/>
        </w:rPr>
        <w:t>a</w:t>
      </w:r>
      <w:r>
        <w:rPr>
          <w:color w:val="2A5B44"/>
        </w:rPr>
        <w:t>a</w:t>
      </w:r>
      <w:r>
        <w:rPr>
          <w:color w:val="2A5A44"/>
        </w:rPr>
        <w:t>a</w:t>
      </w:r>
      <w:r>
        <w:rPr>
          <w:color w:val="2A5A44"/>
        </w:rPr>
        <w:t>a</w:t>
      </w:r>
      <w:r>
        <w:rPr>
          <w:color w:val="2B5944"/>
        </w:rPr>
        <w:t>a</w:t>
      </w:r>
      <w:r>
        <w:rPr>
          <w:color w:val="2B5944"/>
        </w:rPr>
        <w:t>a</w:t>
      </w:r>
      <w:r>
        <w:rPr>
          <w:color w:val="2C5944"/>
        </w:rPr>
        <w:t>a</w:t>
      </w:r>
      <w:r>
        <w:rPr>
          <w:color w:val="2B5844"/>
        </w:rPr>
        <w:t>a</w:t>
      </w:r>
      <w:r>
        <w:rPr>
          <w:color w:val="2B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C5640"/>
        </w:rPr>
        <w:t>a</w:t>
      </w:r>
      <w:r>
        <w:rPr>
          <w:color w:val="2C5641"/>
        </w:rPr>
        <w:t>a</w:t>
      </w:r>
      <w:r>
        <w:rPr>
          <w:color w:val="2C5642"/>
        </w:rPr>
        <w:t>a</w:t>
      </w:r>
      <w:r>
        <w:rPr>
          <w:color w:val="2D5442"/>
        </w:rPr>
        <w:t>a</w:t>
      </w:r>
      <w:r>
        <w:rPr>
          <w:color w:val="2D5342"/>
        </w:rPr>
        <w:t>a</w:t>
      </w:r>
      <w:r>
        <w:rPr>
          <w:color w:val="2D5344"/>
        </w:rPr>
        <w:t>a</w:t>
      </w:r>
      <w:r>
        <w:rPr>
          <w:color w:val="305544"/>
        </w:rPr>
        <w:t>a</w:t>
      </w:r>
      <w:r>
        <w:rPr>
          <w:color w:val="2F5442"/>
        </w:rPr>
        <w:t>a</w:t>
      </w:r>
      <w:r>
        <w:rPr>
          <w:color w:val="325743"/>
        </w:rPr>
        <w:t>a</w:t>
      </w:r>
      <w:r>
        <w:rPr>
          <w:color w:val="3B5F49"/>
        </w:rPr>
        <w:t>a</w:t>
      </w:r>
      <w:r>
        <w:rPr>
          <w:color w:val="41654B"/>
        </w:rPr>
        <w:t>a</w:t>
      </w:r>
      <w:r>
        <w:rPr>
          <w:color w:val="3F6349"/>
        </w:rPr>
        <w:t>a</w:t>
      </w:r>
      <w:r>
        <w:rPr>
          <w:color w:val="41624A"/>
        </w:rPr>
        <w:t>a</w:t>
      </w:r>
      <w:r>
        <w:rPr>
          <w:color w:val="42624C"/>
        </w:rPr>
        <w:t>a</w:t>
      </w:r>
      <w:r>
        <w:rPr>
          <w:color w:val="43624C"/>
        </w:rPr>
        <w:t>a</w:t>
      </w:r>
      <w:r>
        <w:rPr>
          <w:color w:val="45624B"/>
        </w:rPr>
        <w:t>a</w:t>
      </w:r>
      <w:r>
        <w:rPr>
          <w:color w:val="46634C"/>
        </w:rPr>
        <w:t>a</w:t>
      </w:r>
      <w:r>
        <w:rPr>
          <w:color w:val="48624C"/>
        </w:rPr>
        <w:t>a</w:t>
      </w:r>
      <w:r>
        <w:rPr>
          <w:color w:val="4A634C"/>
        </w:rPr>
        <w:t>a</w:t>
      </w:r>
      <w:r>
        <w:rPr>
          <w:color w:val="4D654E"/>
        </w:rPr>
        <w:t>a</w:t>
      </w:r>
      <w:r>
        <w:rPr>
          <w:color w:val="50664F"/>
        </w:rPr>
        <w:t>a</w:t>
      </w:r>
      <w:r>
        <w:rPr>
          <w:color w:val="546850"/>
        </w:rPr>
        <w:t>a</w:t>
      </w:r>
      <w:r>
        <w:rPr>
          <w:color w:val="586A52"/>
        </w:rPr>
        <w:t>a</w:t>
      </w:r>
      <w:r>
        <w:rPr>
          <w:color w:val="596C53"/>
        </w:rPr>
        <w:t>a</w:t>
      </w:r>
      <w:r>
        <w:rPr>
          <w:color w:val="5A6E54"/>
        </w:rPr>
        <w:t>a</w:t>
      </w:r>
      <w:r>
        <w:rPr>
          <w:color w:val="556C53"/>
        </w:rPr>
        <w:t>a</w:t>
      </w:r>
      <w:r>
        <w:rPr>
          <w:color w:val="566D53"/>
        </w:rPr>
        <w:t>a</w:t>
      </w:r>
      <w:r>
        <w:rPr>
          <w:color w:val="576E54"/>
        </w:rPr>
        <w:t>a</w:t>
      </w:r>
      <w:r>
        <w:rPr>
          <w:color w:val="596D52"/>
        </w:rPr>
        <w:t>a</w:t>
      </w:r>
      <w:r>
        <w:rPr>
          <w:color w:val="5B6C52"/>
        </w:rPr>
        <w:t>a</w:t>
      </w:r>
      <w:r>
        <w:rPr>
          <w:color w:val="5D6C52"/>
        </w:rPr>
        <w:t>a</w:t>
      </w:r>
      <w:r>
        <w:rPr>
          <w:color w:val="626F53"/>
        </w:rPr>
        <w:t>a</w:t>
      </w:r>
      <w:r>
        <w:rPr>
          <w:color w:val="677153"/>
        </w:rPr>
        <w:t>a</w:t>
      </w:r>
      <w:r>
        <w:rPr>
          <w:color w:val="6C7456"/>
        </w:rPr>
        <w:t>a</w:t>
      </w:r>
      <w:r>
        <w:rPr>
          <w:color w:val="707657"/>
        </w:rPr>
        <w:t>a</w:t>
      </w:r>
      <w:r>
        <w:rPr>
          <w:color w:val="707555"/>
        </w:rPr>
        <w:t>a</w:t>
      </w:r>
      <w:r>
        <w:rPr>
          <w:color w:val="6F7353"/>
        </w:rPr>
        <w:t>a</w:t>
      </w:r>
      <w:r>
        <w:rPr>
          <w:color w:val="727452"/>
        </w:rPr>
        <w:t>a</w:t>
      </w:r>
      <w:r>
        <w:rPr>
          <w:color w:val="747452"/>
        </w:rPr>
        <w:t>a</w:t>
      </w:r>
      <w:r>
        <w:rPr>
          <w:color w:val="767354"/>
        </w:rPr>
        <w:t>a</w:t>
      </w:r>
      <w:r>
        <w:rPr>
          <w:color w:val="767354"/>
        </w:rPr>
        <w:t>a</w:t>
      </w:r>
      <w:r>
        <w:rPr>
          <w:color w:val="767354"/>
        </w:rPr>
        <w:t>a</w:t>
      </w:r>
      <w:r>
        <w:rPr>
          <w:color w:val="777255"/>
        </w:rPr>
        <w:t>a</w:t>
      </w:r>
      <w:r>
        <w:rPr>
          <w:color w:val="777255"/>
        </w:rPr>
        <w:t>a</w:t>
      </w:r>
      <w:r>
        <w:rPr>
          <w:color w:val="767154"/>
        </w:rPr>
        <w:t>a</w:t>
      </w:r>
      <w:r>
        <w:rPr>
          <w:color w:val="777056"/>
        </w:rPr>
        <w:t>a</w:t>
      </w:r>
      <w:r>
        <w:rPr>
          <w:color w:val="766F55"/>
        </w:rPr>
        <w:t>a</w:t>
      </w:r>
      <w:r>
        <w:rPr>
          <w:color w:val="766F55"/>
        </w:rPr>
        <w:t>a</w:t>
      </w:r>
      <w:r>
        <w:rPr>
          <w:color w:val="776E56"/>
        </w:rPr>
        <w:t>a</w:t>
      </w:r>
      <w:r>
        <w:rPr>
          <w:color w:val="776C56"/>
        </w:rPr>
        <w:t>a</w:t>
      </w:r>
      <w:r>
        <w:rPr>
          <w:color w:val="776D58"/>
        </w:rPr>
        <w:t>a</w:t>
      </w:r>
      <w:r>
        <w:rPr>
          <w:color w:val="776D58"/>
        </w:rPr>
        <w:t>a</w:t>
      </w:r>
      <w:r>
        <w:rPr>
          <w:color w:val="766C58"/>
        </w:rPr>
        <w:t>a</w:t>
      </w:r>
      <w:r>
        <w:rPr>
          <w:color w:val="756A57"/>
        </w:rPr>
        <w:t>a</w:t>
      </w:r>
      <w:r>
        <w:rPr>
          <w:color w:val="736755"/>
        </w:rPr>
        <w:t>a</w:t>
      </w:r>
      <w:r>
        <w:rPr>
          <w:color w:val="706453"/>
        </w:rPr>
        <w:t>a</w:t>
      </w:r>
      <w:r>
        <w:rPr>
          <w:color w:val="6D5F4F"/>
        </w:rPr>
        <w:t>a</w:t>
      </w:r>
      <w:r>
        <w:rPr>
          <w:color w:val="6D5E4E"/>
        </w:rPr>
        <w:t>a</w:t>
      </w:r>
      <w:r>
        <w:rPr>
          <w:color w:val="6D5D4F"/>
        </w:rPr>
        <w:t>a</w:t>
      </w:r>
      <w:r>
        <w:rPr>
          <w:color w:val="6C5B4F"/>
        </w:rPr>
        <w:t>a</w:t>
      </w:r>
      <w:r>
        <w:rPr>
          <w:color w:val="6B5A4E"/>
        </w:rPr>
        <w:t>a</w:t>
      </w:r>
      <w:r>
        <w:rPr>
          <w:color w:val="6B5A4D"/>
        </w:rPr>
        <w:t>a</w:t>
      </w:r>
      <w:r>
        <w:rPr>
          <w:color w:val="6B5A4E"/>
        </w:rPr>
        <w:t>a</w:t>
      </w:r>
      <w:r>
        <w:rPr>
          <w:color w:val="6C5A4E"/>
        </w:rPr>
        <w:t>a</w:t>
      </w:r>
      <w:r>
        <w:rPr>
          <w:color w:val="6C5A4E"/>
        </w:rPr>
        <w:t>a</w:t>
      </w:r>
      <w:r>
        <w:rPr>
          <w:color w:val="6C594D"/>
        </w:rPr>
        <w:t>a</w:t>
      </w:r>
      <w:r>
        <w:rPr>
          <w:color w:val="6C584D"/>
        </w:rPr>
        <w:t>a</w:t>
      </w:r>
      <w:r>
        <w:rPr>
          <w:color w:val="6D574C"/>
        </w:rPr>
        <w:t>a</w:t>
      </w:r>
      <w:r>
        <w:rPr>
          <w:color w:val="6E564C"/>
        </w:rPr>
        <w:t>a</w:t>
      </w:r>
      <w:r>
        <w:rPr>
          <w:color w:val="70554C"/>
        </w:rPr>
        <w:t>a</w:t>
      </w:r>
      <w:r>
        <w:rPr>
          <w:color w:val="71544C"/>
        </w:rPr>
        <w:t>a</w:t>
      </w:r>
      <w:r>
        <w:rPr>
          <w:color w:val="71544C"/>
        </w:rPr>
        <w:t>a</w:t>
      </w:r>
      <w:r>
        <w:rPr>
          <w:color w:val="72544C"/>
        </w:rPr>
        <w:t>a</w:t>
      </w:r>
      <w:r>
        <w:rPr>
          <w:color w:val="73544C"/>
        </w:rPr>
        <w:t>a</w:t>
      </w:r>
      <w:r>
        <w:rPr>
          <w:color w:val="73534C"/>
        </w:rPr>
        <w:t>a</w:t>
      </w:r>
      <w:r>
        <w:rPr>
          <w:color w:val="71534B"/>
        </w:rPr>
        <w:t>a</w:t>
      </w:r>
      <w:r>
        <w:rPr>
          <w:color w:val="71534B"/>
        </w:rPr>
        <w:t>a</w:t>
      </w:r>
      <w:r>
        <w:rPr>
          <w:color w:val="71534B"/>
        </w:rPr>
        <w:t>a</w:t>
      </w:r>
      <w:r>
        <w:rPr>
          <w:color w:val="73524B"/>
        </w:rPr>
        <w:t>a</w:t>
      </w:r>
      <w:r>
        <w:rPr>
          <w:color w:val="73524B"/>
        </w:rPr>
        <w:t>a</w:t>
      </w:r>
      <w:r>
        <w:rPr>
          <w:color w:val="73524B"/>
        </w:rPr>
        <w:t>a</w:t>
      </w:r>
      <w:r>
        <w:rPr>
          <w:color w:val="74524C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6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7504E"/>
        </w:rPr>
        <w:t>a</w:t>
      </w:r>
      <w:r>
        <w:rPr>
          <w:color w:val="78504E"/>
        </w:rPr>
        <w:t>a</w:t>
      </w:r>
      <w:r>
        <w:rPr>
          <w:color w:val="7B5250"/>
        </w:rPr>
        <w:t>a</w:t>
      </w:r>
      <w:r>
        <w:rPr>
          <w:color w:val="7F554F"/>
        </w:rPr>
        <w:t>a</w:t>
      </w:r>
      <w:r>
        <w:rPr>
          <w:color w:val="845650"/>
        </w:rPr>
        <w:t>a</w:t>
      </w:r>
      <w:r>
        <w:rPr>
          <w:color w:val="89544E"/>
        </w:rPr>
        <w:t>a</w:t>
      </w:r>
      <w:r>
        <w:rPr>
          <w:color w:val="8B534F"/>
        </w:rPr>
        <w:t>a</w:t>
      </w:r>
      <w:r>
        <w:rPr>
          <w:color w:val="89514F"/>
        </w:rPr>
        <w:t>a</w:t>
      </w:r>
      <w:r>
        <w:rPr>
          <w:color w:val="8B5A59"/>
        </w:rPr>
        <w:t>a</w:t>
      </w:r>
      <w:r>
        <w:rPr>
          <w:color w:val="624040"/>
        </w:rPr>
        <w:t>a</w:t>
      </w:r>
      <w:r>
        <w:rPr>
          <w:color w:val="150504"/>
        </w:rPr>
        <w:t>a</w:t>
      </w:r>
      <w:r>
        <w:rPr>
          <w:color w:val="030200"/>
        </w:rPr>
        <w:t>a</w:t>
      </w:r>
      <w:r>
        <w:rPr>
          <w:color w:val="010906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10300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30202"/>
        </w:rPr>
        <w:t>a</w:t>
      </w:r>
      <w:r>
        <w:rPr>
          <w:color w:val="000600"/>
        </w:rPr>
        <w:t>a</w:t>
      </w:r>
      <w:r>
        <w:rPr>
          <w:color w:val="010400"/>
        </w:rPr>
        <w:t>a</w:t>
      </w:r>
      <w:r>
        <w:rPr>
          <w:color w:val="110000"/>
        </w:rPr>
        <w:t>a</w:t>
      </w:r>
      <w:r>
        <w:rPr>
          <w:color w:val="581E27"/>
        </w:rPr>
        <w:t>a</w:t>
      </w:r>
      <w:r>
        <w:rPr>
          <w:color w:val="9E4153"/>
        </w:rPr>
        <w:t>a</w:t>
      </w:r>
      <w:r>
        <w:rPr>
          <w:color w:val="A5374B"/>
        </w:rPr>
        <w:t>a</w:t>
      </w:r>
      <w:r>
        <w:rPr>
          <w:color w:val="A43647"/>
        </w:rPr>
        <w:t>a</w:t>
      </w:r>
    </w:p>
    <w:p>
      <w:r>
        <w:rPr>
          <w:color w:val="ECD180"/>
        </w:rPr>
        <w:t>a</w:t>
      </w:r>
      <w:r>
        <w:rPr>
          <w:color w:val="EBD07F"/>
        </w:rPr>
        <w:t>a</w:t>
      </w:r>
      <w:r>
        <w:rPr>
          <w:color w:val="E9CF7E"/>
        </w:rPr>
        <w:t>a</w:t>
      </w:r>
      <w:r>
        <w:rPr>
          <w:color w:val="E8D182"/>
        </w:rPr>
        <w:t>a</w:t>
      </w:r>
      <w:r>
        <w:rPr>
          <w:color w:val="D9C584"/>
        </w:rPr>
        <w:t>a</w:t>
      </w:r>
      <w:r>
        <w:rPr>
          <w:color w:val="261506"/>
        </w:rPr>
        <w:t>a</w:t>
      </w:r>
      <w:r>
        <w:rPr>
          <w:color w:val="090002"/>
        </w:rPr>
        <w:t>a</w:t>
      </w:r>
      <w:r>
        <w:rPr>
          <w:color w:val="05020B"/>
        </w:rPr>
        <w:t>a</w:t>
      </w:r>
      <w:r>
        <w:rPr>
          <w:color w:val="010204"/>
        </w:rPr>
        <w:t>a</w:t>
      </w:r>
      <w:r>
        <w:rPr>
          <w:color w:val="050A03"/>
        </w:rPr>
        <w:t>a</w:t>
      </w:r>
      <w:r>
        <w:rPr>
          <w:color w:val="010500"/>
        </w:rPr>
        <w:t>a</w:t>
      </w:r>
      <w:r>
        <w:rPr>
          <w:color w:val="040200"/>
        </w:rPr>
        <w:t>a</w:t>
      </w:r>
      <w:r>
        <w:rPr>
          <w:color w:val="050005"/>
        </w:rPr>
        <w:t>a</w:t>
      </w:r>
      <w:r>
        <w:rPr>
          <w:color w:val="030007"/>
        </w:rPr>
        <w:t>a</w:t>
      </w:r>
      <w:r>
        <w:rPr>
          <w:color w:val="010203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302"/>
        </w:rPr>
        <w:t>a</w:t>
      </w:r>
      <w:r>
        <w:rPr>
          <w:color w:val="060807"/>
        </w:rPr>
        <w:t>a</w:t>
      </w:r>
      <w:r>
        <w:rPr>
          <w:color w:val="050305"/>
        </w:rPr>
        <w:t>a</w:t>
      </w:r>
      <w:r>
        <w:rPr>
          <w:color w:val="0F0109"/>
        </w:rPr>
        <w:t>a</w:t>
      </w:r>
      <w:r>
        <w:rPr>
          <w:color w:val="070102"/>
        </w:rPr>
        <w:t>a</w:t>
      </w:r>
      <w:r>
        <w:rPr>
          <w:color w:val="010A02"/>
        </w:rPr>
        <w:t>a</w:t>
      </w:r>
      <w:r>
        <w:rPr>
          <w:color w:val="0E3C1B"/>
        </w:rPr>
        <w:t>a</w:t>
      </w:r>
      <w:r>
        <w:rPr>
          <w:color w:val="44975C"/>
        </w:rPr>
        <w:t>a</w:t>
      </w:r>
      <w:r>
        <w:rPr>
          <w:color w:val="44AF63"/>
        </w:rPr>
        <w:t>a</w:t>
      </w:r>
      <w:r>
        <w:rPr>
          <w:color w:val="30AA52"/>
        </w:rPr>
        <w:t>a</w:t>
      </w:r>
      <w:r>
        <w:rPr>
          <w:color w:val="32B154"/>
        </w:rPr>
        <w:t>a</w:t>
      </w:r>
      <w:r>
        <w:rPr>
          <w:color w:val="34B054"/>
        </w:rPr>
        <w:t>a</w:t>
      </w:r>
      <w:r>
        <w:rPr>
          <w:color w:val="35AE55"/>
        </w:rPr>
        <w:t>a</w:t>
      </w:r>
      <w:r>
        <w:rPr>
          <w:color w:val="37AD58"/>
        </w:rPr>
        <w:t>a</w:t>
      </w:r>
      <w:r>
        <w:rPr>
          <w:color w:val="37AC5B"/>
        </w:rPr>
        <w:t>a</w:t>
      </w:r>
      <w:r>
        <w:rPr>
          <w:color w:val="38AC5B"/>
        </w:rPr>
        <w:t>a</w:t>
      </w:r>
      <w:r>
        <w:rPr>
          <w:color w:val="3AAB59"/>
        </w:rPr>
        <w:t>a</w:t>
      </w:r>
      <w:r>
        <w:rPr>
          <w:color w:val="3AAB59"/>
        </w:rPr>
        <w:t>a</w:t>
      </w:r>
      <w:r>
        <w:rPr>
          <w:color w:val="39AA58"/>
        </w:rPr>
        <w:t>a</w:t>
      </w:r>
      <w:r>
        <w:rPr>
          <w:color w:val="39AA58"/>
        </w:rPr>
        <w:t>a</w:t>
      </w:r>
      <w:r>
        <w:rPr>
          <w:color w:val="39A957"/>
        </w:rPr>
        <w:t>a</w:t>
      </w:r>
      <w:r>
        <w:rPr>
          <w:color w:val="39A957"/>
        </w:rPr>
        <w:t>a</w:t>
      </w:r>
      <w:r>
        <w:rPr>
          <w:color w:val="3EAB5A"/>
        </w:rPr>
        <w:t>a</w:t>
      </w:r>
      <w:r>
        <w:rPr>
          <w:color w:val="3DAA59"/>
        </w:rPr>
        <w:t>a</w:t>
      </w:r>
      <w:r>
        <w:rPr>
          <w:color w:val="3CA958"/>
        </w:rPr>
        <w:t>a</w:t>
      </w:r>
      <w:r>
        <w:rPr>
          <w:color w:val="3DA858"/>
        </w:rPr>
        <w:t>a</w:t>
      </w:r>
      <w:r>
        <w:rPr>
          <w:color w:val="3CA757"/>
        </w:rPr>
        <w:t>a</w:t>
      </w:r>
      <w:r>
        <w:rPr>
          <w:color w:val="3DA657"/>
        </w:rPr>
        <w:t>a</w:t>
      </w:r>
      <w:r>
        <w:rPr>
          <w:color w:val="3EA458"/>
        </w:rPr>
        <w:t>a</w:t>
      </w:r>
      <w:r>
        <w:rPr>
          <w:color w:val="3EA45A"/>
        </w:rPr>
        <w:t>a</w:t>
      </w:r>
      <w:r>
        <w:rPr>
          <w:color w:val="3AA658"/>
        </w:rPr>
        <w:t>a</w:t>
      </w:r>
      <w:r>
        <w:rPr>
          <w:color w:val="37A756"/>
        </w:rPr>
        <w:t>a</w:t>
      </w:r>
      <w:r>
        <w:rPr>
          <w:color w:val="33A754"/>
        </w:rPr>
        <w:t>a</w:t>
      </w:r>
      <w:r>
        <w:rPr>
          <w:color w:val="33A756"/>
        </w:rPr>
        <w:t>a</w:t>
      </w:r>
      <w:r>
        <w:rPr>
          <w:color w:val="3CAA5D"/>
        </w:rPr>
        <w:t>a</w:t>
      </w:r>
      <w:r>
        <w:rPr>
          <w:color w:val="379E55"/>
        </w:rPr>
        <w:t>a</w:t>
      </w:r>
      <w:r>
        <w:rPr>
          <w:color w:val="3E9658"/>
        </w:rPr>
        <w:t>a</w:t>
      </w:r>
      <w:r>
        <w:rPr>
          <w:color w:val="519E66"/>
        </w:rPr>
        <w:t>a</w:t>
      </w:r>
      <w:r>
        <w:rPr>
          <w:color w:val="2C6D3E"/>
        </w:rPr>
        <w:t>a</w:t>
      </w:r>
      <w:r>
        <w:rPr>
          <w:color w:val="032A04"/>
        </w:rPr>
        <w:t>a</w:t>
      </w:r>
      <w:r>
        <w:rPr>
          <w:color w:val="000D01"/>
        </w:rPr>
        <w:t>a</w:t>
      </w:r>
      <w:r>
        <w:rPr>
          <w:color w:val="030207"/>
        </w:rPr>
        <w:t>a</w:t>
      </w:r>
      <w:r>
        <w:rPr>
          <w:color w:val="06000A"/>
        </w:rPr>
        <w:t>a</w:t>
      </w:r>
      <w:r>
        <w:rPr>
          <w:color w:val="050007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50007"/>
        </w:rPr>
        <w:t>a</w:t>
      </w:r>
      <w:r>
        <w:rPr>
          <w:color w:val="060009"/>
        </w:rPr>
        <w:t>a</w:t>
      </w:r>
      <w:r>
        <w:rPr>
          <w:color w:val="06000A"/>
        </w:rPr>
        <w:t>a</w:t>
      </w:r>
      <w:r>
        <w:rPr>
          <w:color w:val="010308"/>
        </w:rPr>
        <w:t>a</w:t>
      </w:r>
      <w:r>
        <w:rPr>
          <w:color w:val="010705"/>
        </w:rPr>
        <w:t>a</w:t>
      </w:r>
      <w:r>
        <w:rPr>
          <w:color w:val="010601"/>
        </w:rPr>
        <w:t>a</w:t>
      </w:r>
      <w:r>
        <w:rPr>
          <w:color w:val="000C00"/>
        </w:rPr>
        <w:t>a</w:t>
      </w:r>
      <w:r>
        <w:rPr>
          <w:color w:val="0B2E10"/>
        </w:rPr>
        <w:t>a</w:t>
      </w:r>
      <w:r>
        <w:rPr>
          <w:color w:val="326E41"/>
        </w:rPr>
        <w:t>a</w:t>
      </w:r>
      <w:r>
        <w:rPr>
          <w:color w:val="439459"/>
        </w:rPr>
        <w:t>a</w:t>
      </w:r>
      <w:r>
        <w:rPr>
          <w:color w:val="3A9C55"/>
        </w:rPr>
        <w:t>a</w:t>
      </w:r>
      <w:r>
        <w:rPr>
          <w:color w:val="309B4D"/>
        </w:rPr>
        <w:t>a</w:t>
      </w:r>
      <w:r>
        <w:rPr>
          <w:color w:val="2F9846"/>
        </w:rPr>
        <w:t>a</w:t>
      </w:r>
      <w:r>
        <w:rPr>
          <w:color w:val="399A49"/>
        </w:rPr>
        <w:t>a</w:t>
      </w:r>
      <w:r>
        <w:rPr>
          <w:color w:val="409849"/>
        </w:rPr>
        <w:t>a</w:t>
      </w:r>
      <w:r>
        <w:rPr>
          <w:color w:val="3A9247"/>
        </w:rPr>
        <w:t>a</w:t>
      </w:r>
      <w:r>
        <w:rPr>
          <w:color w:val="33944C"/>
        </w:rPr>
        <w:t>a</w:t>
      </w:r>
      <w:r>
        <w:rPr>
          <w:color w:val="31954D"/>
        </w:rPr>
        <w:t>a</w:t>
      </w:r>
      <w:r>
        <w:rPr>
          <w:color w:val="30944C"/>
        </w:rPr>
        <w:t>a</w:t>
      </w:r>
      <w:r>
        <w:rPr>
          <w:color w:val="32934E"/>
        </w:rPr>
        <w:t>a</w:t>
      </w:r>
      <w:r>
        <w:rPr>
          <w:color w:val="31924D"/>
        </w:rPr>
        <w:t>a</w:t>
      </w:r>
      <w:r>
        <w:rPr>
          <w:color w:val="31924D"/>
        </w:rPr>
        <w:t>a</w:t>
      </w:r>
      <w:r>
        <w:rPr>
          <w:color w:val="32914F"/>
        </w:rPr>
        <w:t>a</w:t>
      </w:r>
      <w:r>
        <w:rPr>
          <w:color w:val="32914F"/>
        </w:rPr>
        <w:t>a</w:t>
      </w:r>
      <w:r>
        <w:rPr>
          <w:color w:val="308F4D"/>
        </w:rPr>
        <w:t>a</w:t>
      </w:r>
      <w:r>
        <w:rPr>
          <w:color w:val="318D4E"/>
        </w:rPr>
        <w:t>a</w:t>
      </w:r>
      <w:r>
        <w:rPr>
          <w:color w:val="318D4E"/>
        </w:rPr>
        <w:t>a</w:t>
      </w:r>
      <w:r>
        <w:rPr>
          <w:color w:val="308C4C"/>
        </w:rPr>
        <w:t>a</w:t>
      </w:r>
      <w:r>
        <w:rPr>
          <w:color w:val="2E8D4B"/>
        </w:rPr>
        <w:t>a</w:t>
      </w:r>
      <w:r>
        <w:rPr>
          <w:color w:val="2E8D49"/>
        </w:rPr>
        <w:t>a</w:t>
      </w:r>
      <w:r>
        <w:rPr>
          <w:color w:val="2E8D49"/>
        </w:rPr>
        <w:t>a</w:t>
      </w:r>
      <w:r>
        <w:rPr>
          <w:color w:val="2E8B49"/>
        </w:rPr>
        <w:t>a</w:t>
      </w:r>
      <w:r>
        <w:rPr>
          <w:color w:val="2E8A49"/>
        </w:rPr>
        <w:t>a</w:t>
      </w:r>
      <w:r>
        <w:rPr>
          <w:color w:val="2E8A49"/>
        </w:rPr>
        <w:t>a</w:t>
      </w:r>
      <w:r>
        <w:rPr>
          <w:color w:val="2E8949"/>
        </w:rPr>
        <w:t>a</w:t>
      </w:r>
      <w:r>
        <w:rPr>
          <w:color w:val="2E884A"/>
        </w:rPr>
        <w:t>a</w:t>
      </w:r>
      <w:r>
        <w:rPr>
          <w:color w:val="2F874B"/>
        </w:rPr>
        <w:t>a</w:t>
      </w:r>
      <w:r>
        <w:rPr>
          <w:color w:val="2E864A"/>
        </w:rPr>
        <w:t>a</w:t>
      </w:r>
      <w:r>
        <w:rPr>
          <w:color w:val="2E864A"/>
        </w:rPr>
        <w:t>a</w:t>
      </w:r>
      <w:r>
        <w:rPr>
          <w:color w:val="2D8549"/>
        </w:rPr>
        <w:t>a</w:t>
      </w:r>
      <w:r>
        <w:rPr>
          <w:color w:val="2D8549"/>
        </w:rPr>
        <w:t>a</w:t>
      </w:r>
      <w:r>
        <w:rPr>
          <w:color w:val="2F844B"/>
        </w:rPr>
        <w:t>a</w:t>
      </w:r>
      <w:r>
        <w:rPr>
          <w:color w:val="2E834A"/>
        </w:rPr>
        <w:t>a</w:t>
      </w:r>
      <w:r>
        <w:rPr>
          <w:color w:val="2D8249"/>
        </w:rPr>
        <w:t>a</w:t>
      </w:r>
      <w:r>
        <w:rPr>
          <w:color w:val="2E814B"/>
        </w:rPr>
        <w:t>a</w:t>
      </w:r>
      <w:r>
        <w:rPr>
          <w:color w:val="2C7F49"/>
        </w:rPr>
        <w:t>a</w:t>
      </w:r>
      <w:r>
        <w:rPr>
          <w:color w:val="2C7F49"/>
        </w:rPr>
        <w:t>a</w:t>
      </w:r>
      <w:r>
        <w:rPr>
          <w:color w:val="2D7D4A"/>
        </w:rPr>
        <w:t>a</w:t>
      </w:r>
      <w:r>
        <w:rPr>
          <w:color w:val="2D7D4A"/>
        </w:rPr>
        <w:t>a</w:t>
      </w:r>
      <w:r>
        <w:rPr>
          <w:color w:val="2D7B49"/>
        </w:rPr>
        <w:t>a</w:t>
      </w:r>
      <w:r>
        <w:rPr>
          <w:color w:val="2D7B4B"/>
        </w:rPr>
        <w:t>a</w:t>
      </w:r>
      <w:r>
        <w:rPr>
          <w:color w:val="2C7A4A"/>
        </w:rPr>
        <w:t>a</w:t>
      </w:r>
      <w:r>
        <w:rPr>
          <w:color w:val="2C7A4A"/>
        </w:rPr>
        <w:t>a</w:t>
      </w:r>
      <w:r>
        <w:rPr>
          <w:color w:val="2D7646"/>
        </w:rPr>
        <w:t>a</w:t>
      </w:r>
      <w:r>
        <w:rPr>
          <w:color w:val="2D7545"/>
        </w:rPr>
        <w:t>a</w:t>
      </w:r>
      <w:r>
        <w:rPr>
          <w:color w:val="2C7547"/>
        </w:rPr>
        <w:t>a</w:t>
      </w:r>
      <w:r>
        <w:rPr>
          <w:color w:val="2A7649"/>
        </w:rPr>
        <w:t>a</w:t>
      </w:r>
      <w:r>
        <w:rPr>
          <w:color w:val="28764C"/>
        </w:rPr>
        <w:t>a</w:t>
      </w:r>
      <w:r>
        <w:rPr>
          <w:color w:val="28764E"/>
        </w:rPr>
        <w:t>a</w:t>
      </w:r>
      <w:r>
        <w:rPr>
          <w:color w:val="28764C"/>
        </w:rPr>
        <w:t>a</w:t>
      </w:r>
      <w:r>
        <w:rPr>
          <w:color w:val="287549"/>
        </w:rPr>
        <w:t>a</w:t>
      </w:r>
      <w:r>
        <w:rPr>
          <w:color w:val="2B7445"/>
        </w:rPr>
        <w:t>a</w:t>
      </w:r>
      <w:r>
        <w:rPr>
          <w:color w:val="2E7240"/>
        </w:rPr>
        <w:t>a</w:t>
      </w:r>
      <w:r>
        <w:rPr>
          <w:color w:val="30723C"/>
        </w:rPr>
        <w:t>a</w:t>
      </w:r>
      <w:r>
        <w:rPr>
          <w:color w:val="327038"/>
        </w:rPr>
        <w:t>a</w:t>
      </w:r>
      <w:r>
        <w:rPr>
          <w:color w:val="317039"/>
        </w:rPr>
        <w:t>a</w:t>
      </w:r>
      <w:r>
        <w:rPr>
          <w:color w:val="2C7040"/>
        </w:rPr>
        <w:t>a</w:t>
      </w:r>
      <w:r>
        <w:rPr>
          <w:color w:val="2B7043"/>
        </w:rPr>
        <w:t>a</w:t>
      </w:r>
      <w:r>
        <w:rPr>
          <w:color w:val="2A6F43"/>
        </w:rPr>
        <w:t>a</w:t>
      </w:r>
      <w:r>
        <w:rPr>
          <w:color w:val="2A6E45"/>
        </w:rPr>
        <w:t>a</w:t>
      </w:r>
      <w:r>
        <w:rPr>
          <w:color w:val="296D45"/>
        </w:rPr>
        <w:t>a</w:t>
      </w:r>
      <w:r>
        <w:rPr>
          <w:color w:val="296D47"/>
        </w:rPr>
        <w:t>a</w:t>
      </w:r>
      <w:r>
        <w:rPr>
          <w:color w:val="2A6E49"/>
        </w:rPr>
        <w:t>a</w:t>
      </w:r>
      <w:r>
        <w:rPr>
          <w:color w:val="2A6E49"/>
        </w:rPr>
        <w:t>a</w:t>
      </w:r>
      <w:r>
        <w:rPr>
          <w:color w:val="296D48"/>
        </w:rPr>
        <w:t>a</w:t>
      </w:r>
      <w:r>
        <w:rPr>
          <w:color w:val="296D46"/>
        </w:rPr>
        <w:t>a</w:t>
      </w:r>
      <w:r>
        <w:rPr>
          <w:color w:val="286C45"/>
        </w:rPr>
        <w:t>a</w:t>
      </w:r>
      <w:r>
        <w:rPr>
          <w:color w:val="286C43"/>
        </w:rPr>
        <w:t>a</w:t>
      </w:r>
      <w:r>
        <w:rPr>
          <w:color w:val="276B44"/>
        </w:rPr>
        <w:t>a</w:t>
      </w:r>
      <w:r>
        <w:rPr>
          <w:color w:val="276B44"/>
        </w:rPr>
        <w:t>a</w:t>
      </w:r>
      <w:r>
        <w:rPr>
          <w:color w:val="276B44"/>
        </w:rPr>
        <w:t>a</w:t>
      </w:r>
      <w:r>
        <w:rPr>
          <w:color w:val="276943"/>
        </w:rPr>
        <w:t>a</w:t>
      </w:r>
      <w:r>
        <w:rPr>
          <w:color w:val="266842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76745"/>
        </w:rPr>
        <w:t>a</w:t>
      </w:r>
      <w:r>
        <w:rPr>
          <w:color w:val="286544"/>
        </w:rPr>
        <w:t>a</w:t>
      </w:r>
      <w:r>
        <w:rPr>
          <w:color w:val="276444"/>
        </w:rPr>
        <w:t>a</w:t>
      </w:r>
      <w:r>
        <w:rPr>
          <w:color w:val="266344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6145"/>
        </w:rPr>
        <w:t>a</w:t>
      </w:r>
      <w:r>
        <w:rPr>
          <w:color w:val="27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75E43"/>
        </w:rPr>
        <w:t>a</w:t>
      </w:r>
      <w:r>
        <w:rPr>
          <w:color w:val="275D43"/>
        </w:rPr>
        <w:t>a</w:t>
      </w:r>
      <w:r>
        <w:rPr>
          <w:color w:val="275D43"/>
        </w:rPr>
        <w:t>a</w:t>
      </w:r>
      <w:r>
        <w:rPr>
          <w:color w:val="275D43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A5C43"/>
        </w:rPr>
        <w:t>a</w:t>
      </w:r>
      <w:r>
        <w:rPr>
          <w:color w:val="2A5B44"/>
        </w:rPr>
        <w:t>a</w:t>
      </w:r>
      <w:r>
        <w:rPr>
          <w:color w:val="2A5A44"/>
        </w:rPr>
        <w:t>a</w:t>
      </w:r>
      <w:r>
        <w:rPr>
          <w:color w:val="2A5A44"/>
        </w:rPr>
        <w:t>a</w:t>
      </w:r>
      <w:r>
        <w:rPr>
          <w:color w:val="2B5944"/>
        </w:rPr>
        <w:t>a</w:t>
      </w:r>
      <w:r>
        <w:rPr>
          <w:color w:val="2C5944"/>
        </w:rPr>
        <w:t>a</w:t>
      </w:r>
      <w:r>
        <w:rPr>
          <w:color w:val="2C5944"/>
        </w:rPr>
        <w:t>a</w:t>
      </w:r>
      <w:r>
        <w:rPr>
          <w:color w:val="2C5843"/>
        </w:rPr>
        <w:t>a</w:t>
      </w:r>
      <w:r>
        <w:rPr>
          <w:color w:val="2B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C5642"/>
        </w:rPr>
        <w:t>a</w:t>
      </w:r>
      <w:r>
        <w:rPr>
          <w:color w:val="2D5741"/>
        </w:rPr>
        <w:t>a</w:t>
      </w:r>
      <w:r>
        <w:rPr>
          <w:color w:val="2D5742"/>
        </w:rPr>
        <w:t>a</w:t>
      </w:r>
      <w:r>
        <w:rPr>
          <w:color w:val="2C5642"/>
        </w:rPr>
        <w:t>a</w:t>
      </w:r>
      <w:r>
        <w:rPr>
          <w:color w:val="2E5543"/>
        </w:rPr>
        <w:t>a</w:t>
      </w:r>
      <w:r>
        <w:rPr>
          <w:color w:val="2D5443"/>
        </w:rPr>
        <w:t>a</w:t>
      </w:r>
      <w:r>
        <w:rPr>
          <w:color w:val="2D5344"/>
        </w:rPr>
        <w:t>a</w:t>
      </w:r>
      <w:r>
        <w:rPr>
          <w:color w:val="305544"/>
        </w:rPr>
        <w:t>a</w:t>
      </w:r>
      <w:r>
        <w:rPr>
          <w:color w:val="2F5442"/>
        </w:rPr>
        <w:t>a</w:t>
      </w:r>
      <w:r>
        <w:rPr>
          <w:color w:val="335843"/>
        </w:rPr>
        <w:t>a</w:t>
      </w:r>
      <w:r>
        <w:rPr>
          <w:color w:val="3C5F49"/>
        </w:rPr>
        <w:t>a</w:t>
      </w:r>
      <w:r>
        <w:rPr>
          <w:color w:val="41654B"/>
        </w:rPr>
        <w:t>a</w:t>
      </w:r>
      <w:r>
        <w:rPr>
          <w:color w:val="406348"/>
        </w:rPr>
        <w:t>a</w:t>
      </w:r>
      <w:r>
        <w:rPr>
          <w:color w:val="416249"/>
        </w:rPr>
        <w:t>a</w:t>
      </w:r>
      <w:r>
        <w:rPr>
          <w:color w:val="42624A"/>
        </w:rPr>
        <w:t>a</w:t>
      </w:r>
      <w:r>
        <w:rPr>
          <w:color w:val="44624A"/>
        </w:rPr>
        <w:t>a</w:t>
      </w:r>
      <w:r>
        <w:rPr>
          <w:color w:val="46624B"/>
        </w:rPr>
        <w:t>a</w:t>
      </w:r>
      <w:r>
        <w:rPr>
          <w:color w:val="47634A"/>
        </w:rPr>
        <w:t>a</w:t>
      </w:r>
      <w:r>
        <w:rPr>
          <w:color w:val="49634A"/>
        </w:rPr>
        <w:t>a</w:t>
      </w:r>
      <w:r>
        <w:rPr>
          <w:color w:val="4B654C"/>
        </w:rPr>
        <w:t>a</w:t>
      </w:r>
      <w:r>
        <w:rPr>
          <w:color w:val="51684F"/>
        </w:rPr>
        <w:t>a</w:t>
      </w:r>
      <w:r>
        <w:rPr>
          <w:color w:val="546950"/>
        </w:rPr>
        <w:t>a</w:t>
      </w:r>
      <w:r>
        <w:rPr>
          <w:color w:val="566A50"/>
        </w:rPr>
        <w:t>a</w:t>
      </w:r>
      <w:r>
        <w:rPr>
          <w:color w:val="5A6C52"/>
        </w:rPr>
        <w:t>a</w:t>
      </w:r>
      <w:r>
        <w:rPr>
          <w:color w:val="5C6E54"/>
        </w:rPr>
        <w:t>a</w:t>
      </w:r>
      <w:r>
        <w:rPr>
          <w:color w:val="5D6F55"/>
        </w:rPr>
        <w:t>a</w:t>
      </w:r>
      <w:r>
        <w:rPr>
          <w:color w:val="586D54"/>
        </w:rPr>
        <w:t>a</w:t>
      </w:r>
      <w:r>
        <w:rPr>
          <w:color w:val="576E54"/>
        </w:rPr>
        <w:t>a</w:t>
      </w:r>
      <w:r>
        <w:rPr>
          <w:color w:val="596E53"/>
        </w:rPr>
        <w:t>a</w:t>
      </w:r>
      <w:r>
        <w:rPr>
          <w:color w:val="5C6E54"/>
        </w:rPr>
        <w:t>a</w:t>
      </w:r>
      <w:r>
        <w:rPr>
          <w:color w:val="5F6F54"/>
        </w:rPr>
        <w:t>a</w:t>
      </w:r>
      <w:r>
        <w:rPr>
          <w:color w:val="616F53"/>
        </w:rPr>
        <w:t>a</w:t>
      </w:r>
      <w:r>
        <w:rPr>
          <w:color w:val="657052"/>
        </w:rPr>
        <w:t>a</w:t>
      </w:r>
      <w:r>
        <w:rPr>
          <w:color w:val="697253"/>
        </w:rPr>
        <w:t>a</w:t>
      </w:r>
      <w:r>
        <w:rPr>
          <w:color w:val="6E7555"/>
        </w:rPr>
        <w:t>a</w:t>
      </w:r>
      <w:r>
        <w:rPr>
          <w:color w:val="717656"/>
        </w:rPr>
        <w:t>a</w:t>
      </w:r>
      <w:r>
        <w:rPr>
          <w:color w:val="717656"/>
        </w:rPr>
        <w:t>a</w:t>
      </w:r>
      <w:r>
        <w:rPr>
          <w:color w:val="707353"/>
        </w:rPr>
        <w:t>a</w:t>
      </w:r>
      <w:r>
        <w:rPr>
          <w:color w:val="737352"/>
        </w:rPr>
        <w:t>a</w:t>
      </w:r>
      <w:r>
        <w:rPr>
          <w:color w:val="747452"/>
        </w:rPr>
        <w:t>a</w:t>
      </w:r>
      <w:r>
        <w:rPr>
          <w:color w:val="767354"/>
        </w:rPr>
        <w:t>a</w:t>
      </w:r>
      <w:r>
        <w:rPr>
          <w:color w:val="767354"/>
        </w:rPr>
        <w:t>a</w:t>
      </w:r>
      <w:r>
        <w:rPr>
          <w:color w:val="767354"/>
        </w:rPr>
        <w:t>a</w:t>
      </w:r>
      <w:r>
        <w:rPr>
          <w:color w:val="777255"/>
        </w:rPr>
        <w:t>a</w:t>
      </w:r>
      <w:r>
        <w:rPr>
          <w:color w:val="777255"/>
        </w:rPr>
        <w:t>a</w:t>
      </w:r>
      <w:r>
        <w:rPr>
          <w:color w:val="757053"/>
        </w:rPr>
        <w:t>a</w:t>
      </w:r>
      <w:r>
        <w:rPr>
          <w:color w:val="766F55"/>
        </w:rPr>
        <w:t>a</w:t>
      </w:r>
      <w:r>
        <w:rPr>
          <w:color w:val="766F55"/>
        </w:rPr>
        <w:t>a</w:t>
      </w:r>
      <w:r>
        <w:rPr>
          <w:color w:val="766F55"/>
        </w:rPr>
        <w:t>a</w:t>
      </w:r>
      <w:r>
        <w:rPr>
          <w:color w:val="776D56"/>
        </w:rPr>
        <w:t>a</w:t>
      </w:r>
      <w:r>
        <w:rPr>
          <w:color w:val="776C56"/>
        </w:rPr>
        <w:t>a</w:t>
      </w:r>
      <w:r>
        <w:rPr>
          <w:color w:val="786D57"/>
        </w:rPr>
        <w:t>a</w:t>
      </w:r>
      <w:r>
        <w:rPr>
          <w:color w:val="786D59"/>
        </w:rPr>
        <w:t>a</w:t>
      </w:r>
      <w:r>
        <w:rPr>
          <w:color w:val="786D59"/>
        </w:rPr>
        <w:t>a</w:t>
      </w:r>
      <w:r>
        <w:rPr>
          <w:color w:val="776C58"/>
        </w:rPr>
        <w:t>a</w:t>
      </w:r>
      <w:r>
        <w:rPr>
          <w:color w:val="746956"/>
        </w:rPr>
        <w:t>a</w:t>
      </w:r>
      <w:r>
        <w:rPr>
          <w:color w:val="736655"/>
        </w:rPr>
        <w:t>a</w:t>
      </w:r>
      <w:r>
        <w:rPr>
          <w:color w:val="706050"/>
        </w:rPr>
        <w:t>a</w:t>
      </w:r>
      <w:r>
        <w:rPr>
          <w:color w:val="6F5F4F"/>
        </w:rPr>
        <w:t>a</w:t>
      </w:r>
      <w:r>
        <w:rPr>
          <w:color w:val="6E5E4F"/>
        </w:rPr>
        <w:t>a</w:t>
      </w:r>
      <w:r>
        <w:rPr>
          <w:color w:val="6E5C50"/>
        </w:rPr>
        <w:t>a</w:t>
      </w:r>
      <w:r>
        <w:rPr>
          <w:color w:val="6D5B4F"/>
        </w:rPr>
        <w:t>a</w:t>
      </w:r>
      <w:r>
        <w:rPr>
          <w:color w:val="6C5A4E"/>
        </w:rPr>
        <w:t>a</w:t>
      </w:r>
      <w:r>
        <w:rPr>
          <w:color w:val="6C5A4E"/>
        </w:rPr>
        <w:t>a</w:t>
      </w:r>
      <w:r>
        <w:rPr>
          <w:color w:val="6C5A4E"/>
        </w:rPr>
        <w:t>a</w:t>
      </w:r>
      <w:r>
        <w:rPr>
          <w:color w:val="6C5A4E"/>
        </w:rPr>
        <w:t>a</w:t>
      </w:r>
      <w:r>
        <w:rPr>
          <w:color w:val="6B594D"/>
        </w:rPr>
        <w:t>a</w:t>
      </w:r>
      <w:r>
        <w:rPr>
          <w:color w:val="6D574C"/>
        </w:rPr>
        <w:t>a</w:t>
      </w:r>
      <w:r>
        <w:rPr>
          <w:color w:val="6E564C"/>
        </w:rPr>
        <w:t>a</w:t>
      </w:r>
      <w:r>
        <w:rPr>
          <w:color w:val="6F564C"/>
        </w:rPr>
        <w:t>a</w:t>
      </w:r>
      <w:r>
        <w:rPr>
          <w:color w:val="70554C"/>
        </w:rPr>
        <w:t>a</w:t>
      </w:r>
      <w:r>
        <w:rPr>
          <w:color w:val="71544C"/>
        </w:rPr>
        <w:t>a</w:t>
      </w:r>
      <w:r>
        <w:rPr>
          <w:color w:val="71544C"/>
        </w:rPr>
        <w:t>a</w:t>
      </w:r>
      <w:r>
        <w:rPr>
          <w:color w:val="72544C"/>
        </w:rPr>
        <w:t>a</w:t>
      </w:r>
      <w:r>
        <w:rPr>
          <w:color w:val="73534C"/>
        </w:rPr>
        <w:t>a</w:t>
      </w:r>
      <w:r>
        <w:rPr>
          <w:color w:val="74534C"/>
        </w:rPr>
        <w:t>a</w:t>
      </w:r>
      <w:r>
        <w:rPr>
          <w:color w:val="71534B"/>
        </w:rPr>
        <w:t>a</w:t>
      </w:r>
      <w:r>
        <w:rPr>
          <w:color w:val="71534B"/>
        </w:rPr>
        <w:t>a</w:t>
      </w:r>
      <w:r>
        <w:rPr>
          <w:color w:val="71534B"/>
        </w:rPr>
        <w:t>a</w:t>
      </w:r>
      <w:r>
        <w:rPr>
          <w:color w:val="73524B"/>
        </w:rPr>
        <w:t>a</w:t>
      </w:r>
      <w:r>
        <w:rPr>
          <w:color w:val="73524B"/>
        </w:rPr>
        <w:t>a</w:t>
      </w:r>
      <w:r>
        <w:rPr>
          <w:color w:val="73524B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7504E"/>
        </w:rPr>
        <w:t>a</w:t>
      </w:r>
      <w:r>
        <w:rPr>
          <w:color w:val="78504E"/>
        </w:rPr>
        <w:t>a</w:t>
      </w:r>
      <w:r>
        <w:rPr>
          <w:color w:val="7B5250"/>
        </w:rPr>
        <w:t>a</w:t>
      </w:r>
      <w:r>
        <w:rPr>
          <w:color w:val="7F554F"/>
        </w:rPr>
        <w:t>a</w:t>
      </w:r>
      <w:r>
        <w:rPr>
          <w:color w:val="845650"/>
        </w:rPr>
        <w:t>a</w:t>
      </w:r>
      <w:r>
        <w:rPr>
          <w:color w:val="89544E"/>
        </w:rPr>
        <w:t>a</w:t>
      </w:r>
      <w:r>
        <w:rPr>
          <w:color w:val="8C524F"/>
        </w:rPr>
        <w:t>a</w:t>
      </w:r>
      <w:r>
        <w:rPr>
          <w:color w:val="8A504F"/>
        </w:rPr>
        <w:t>a</w:t>
      </w:r>
      <w:r>
        <w:rPr>
          <w:color w:val="8A5959"/>
        </w:rPr>
        <w:t>a</w:t>
      </w:r>
      <w:r>
        <w:rPr>
          <w:color w:val="694545"/>
        </w:rPr>
        <w:t>a</w:t>
      </w:r>
      <w:r>
        <w:rPr>
          <w:color w:val="170505"/>
        </w:rPr>
        <w:t>a</w:t>
      </w:r>
      <w:r>
        <w:rPr>
          <w:color w:val="040200"/>
        </w:rPr>
        <w:t>a</w:t>
      </w:r>
      <w:r>
        <w:rPr>
          <w:color w:val="020B08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60002"/>
        </w:rPr>
        <w:t>a</w:t>
      </w:r>
      <w:r>
        <w:rPr>
          <w:color w:val="090002"/>
        </w:rPr>
        <w:t>a</w:t>
      </w:r>
      <w:r>
        <w:rPr>
          <w:color w:val="050102"/>
        </w:rPr>
        <w:t>a</w:t>
      </w:r>
      <w:r>
        <w:rPr>
          <w:color w:val="000500"/>
        </w:rPr>
        <w:t>a</w:t>
      </w:r>
      <w:r>
        <w:rPr>
          <w:color w:val="010500"/>
        </w:rPr>
        <w:t>a</w:t>
      </w:r>
      <w:r>
        <w:rPr>
          <w:color w:val="0E0100"/>
        </w:rPr>
        <w:t>a</w:t>
      </w:r>
      <w:r>
        <w:rPr>
          <w:color w:val="4F1B23"/>
        </w:rPr>
        <w:t>a</w:t>
      </w:r>
      <w:r>
        <w:rPr>
          <w:color w:val="984050"/>
        </w:rPr>
        <w:t>a</w:t>
      </w:r>
      <w:r>
        <w:rPr>
          <w:color w:val="A5394D"/>
        </w:rPr>
        <w:t>a</w:t>
      </w:r>
      <w:r>
        <w:rPr>
          <w:color w:val="A93A4B"/>
        </w:rPr>
        <w:t>a</w:t>
      </w:r>
    </w:p>
    <w:p>
      <w:r>
        <w:rPr>
          <w:color w:val="EDD281"/>
        </w:rPr>
        <w:t>a</w:t>
      </w:r>
      <w:r>
        <w:rPr>
          <w:color w:val="EED382"/>
        </w:rPr>
        <w:t>a</w:t>
      </w:r>
      <w:r>
        <w:rPr>
          <w:color w:val="EED382"/>
        </w:rPr>
        <w:t>a</w:t>
      </w:r>
      <w:r>
        <w:rPr>
          <w:color w:val="EAD287"/>
        </w:rPr>
        <w:t>a</w:t>
      </w:r>
      <w:r>
        <w:rPr>
          <w:color w:val="CDBB7E"/>
        </w:rPr>
        <w:t>a</w:t>
      </w:r>
      <w:r>
        <w:rPr>
          <w:color w:val="160805"/>
        </w:rPr>
        <w:t>a</w:t>
      </w:r>
      <w:r>
        <w:rPr>
          <w:color w:val="070001"/>
        </w:rPr>
        <w:t>a</w:t>
      </w:r>
      <w:r>
        <w:rPr>
          <w:color w:val="06070E"/>
        </w:rPr>
        <w:t>a</w:t>
      </w:r>
      <w:r>
        <w:rPr>
          <w:color w:val="020406"/>
        </w:rPr>
        <w:t>a</w:t>
      </w:r>
      <w:r>
        <w:rPr>
          <w:color w:val="010800"/>
        </w:rPr>
        <w:t>a</w:t>
      </w:r>
      <w:r>
        <w:rPr>
          <w:color w:val="010500"/>
        </w:rPr>
        <w:t>a</w:t>
      </w:r>
      <w:r>
        <w:rPr>
          <w:color w:val="040200"/>
        </w:rPr>
        <w:t>a</w:t>
      </w:r>
      <w:r>
        <w:rPr>
          <w:color w:val="050005"/>
        </w:rPr>
        <w:t>a</w:t>
      </w:r>
      <w:r>
        <w:rPr>
          <w:color w:val="030007"/>
        </w:rPr>
        <w:t>a</w:t>
      </w:r>
      <w:r>
        <w:rPr>
          <w:color w:val="020203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80007"/>
        </w:rPr>
        <w:t>a</w:t>
      </w:r>
      <w:r>
        <w:rPr>
          <w:color w:val="0A0008"/>
        </w:rPr>
        <w:t>a</w:t>
      </w:r>
      <w:r>
        <w:rPr>
          <w:color w:val="040403"/>
        </w:rPr>
        <w:t>a</w:t>
      </w:r>
      <w:r>
        <w:rPr>
          <w:color w:val="000A00"/>
        </w:rPr>
        <w:t>a</w:t>
      </w:r>
      <w:r>
        <w:rPr>
          <w:color w:val="05350E"/>
        </w:rPr>
        <w:t>a</w:t>
      </w:r>
      <w:r>
        <w:rPr>
          <w:color w:val="3B8A4F"/>
        </w:rPr>
        <w:t>a</w:t>
      </w:r>
      <w:r>
        <w:rPr>
          <w:color w:val="48B165"/>
        </w:rPr>
        <w:t>a</w:t>
      </w:r>
      <w:r>
        <w:rPr>
          <w:color w:val="2FAA54"/>
        </w:rPr>
        <w:t>a</w:t>
      </w:r>
      <w:r>
        <w:rPr>
          <w:color w:val="2BAD52"/>
        </w:rPr>
        <w:t>a</w:t>
      </w:r>
      <w:r>
        <w:rPr>
          <w:color w:val="35B35B"/>
        </w:rPr>
        <w:t>a</w:t>
      </w:r>
      <w:r>
        <w:rPr>
          <w:color w:val="3AB05C"/>
        </w:rPr>
        <w:t>a</w:t>
      </w:r>
      <w:r>
        <w:rPr>
          <w:color w:val="3CA759"/>
        </w:rPr>
        <w:t>a</w:t>
      </w:r>
      <w:r>
        <w:rPr>
          <w:color w:val="3DA558"/>
        </w:rPr>
        <w:t>a</w:t>
      </w:r>
      <w:r>
        <w:rPr>
          <w:color w:val="3BAC59"/>
        </w:rPr>
        <w:t>a</w:t>
      </w:r>
      <w:r>
        <w:rPr>
          <w:color w:val="3AAC57"/>
        </w:rPr>
        <w:t>a</w:t>
      </w:r>
      <w:r>
        <w:rPr>
          <w:color w:val="3AAC57"/>
        </w:rPr>
        <w:t>a</w:t>
      </w:r>
      <w:r>
        <w:rPr>
          <w:color w:val="3AAC57"/>
        </w:rPr>
        <w:t>a</w:t>
      </w:r>
      <w:r>
        <w:rPr>
          <w:color w:val="3AAB57"/>
        </w:rPr>
        <w:t>a</w:t>
      </w:r>
      <w:r>
        <w:rPr>
          <w:color w:val="3BAB57"/>
        </w:rPr>
        <w:t>a</w:t>
      </w:r>
      <w:r>
        <w:rPr>
          <w:color w:val="3AA754"/>
        </w:rPr>
        <w:t>a</w:t>
      </w:r>
      <w:r>
        <w:rPr>
          <w:color w:val="3AA754"/>
        </w:rPr>
        <w:t>a</w:t>
      </w:r>
      <w:r>
        <w:rPr>
          <w:color w:val="3AA754"/>
        </w:rPr>
        <w:t>a</w:t>
      </w:r>
      <w:r>
        <w:rPr>
          <w:color w:val="3BA654"/>
        </w:rPr>
        <w:t>a</w:t>
      </w:r>
      <w:r>
        <w:rPr>
          <w:color w:val="3BA654"/>
        </w:rPr>
        <w:t>a</w:t>
      </w:r>
      <w:r>
        <w:rPr>
          <w:color w:val="3CA655"/>
        </w:rPr>
        <w:t>a</w:t>
      </w:r>
      <w:r>
        <w:rPr>
          <w:color w:val="3CA356"/>
        </w:rPr>
        <w:t>a</w:t>
      </w:r>
      <w:r>
        <w:rPr>
          <w:color w:val="3CA256"/>
        </w:rPr>
        <w:t>a</w:t>
      </w:r>
      <w:r>
        <w:rPr>
          <w:color w:val="3AA356"/>
        </w:rPr>
        <w:t>a</w:t>
      </w:r>
      <w:r>
        <w:rPr>
          <w:color w:val="37A555"/>
        </w:rPr>
        <w:t>a</w:t>
      </w:r>
      <w:r>
        <w:rPr>
          <w:color w:val="35A654"/>
        </w:rPr>
        <w:t>a</w:t>
      </w:r>
      <w:r>
        <w:rPr>
          <w:color w:val="35A655"/>
        </w:rPr>
        <w:t>a</w:t>
      </w:r>
      <w:r>
        <w:rPr>
          <w:color w:val="35A454"/>
        </w:rPr>
        <w:t>a</w:t>
      </w:r>
      <w:r>
        <w:rPr>
          <w:color w:val="38A155"/>
        </w:rPr>
        <w:t>a</w:t>
      </w:r>
      <w:r>
        <w:rPr>
          <w:color w:val="3A9C54"/>
        </w:rPr>
        <w:t>a</w:t>
      </w:r>
      <w:r>
        <w:rPr>
          <w:color w:val="47A05D"/>
        </w:rPr>
        <w:t>a</w:t>
      </w:r>
      <w:r>
        <w:rPr>
          <w:color w:val="4F9F62"/>
        </w:rPr>
        <w:t>a</w:t>
      </w:r>
      <w:r>
        <w:rPr>
          <w:color w:val="206931"/>
        </w:rPr>
        <w:t>a</w:t>
      </w:r>
      <w:r>
        <w:rPr>
          <w:color w:val="031B04"/>
        </w:rPr>
        <w:t>a</w:t>
      </w:r>
      <w:r>
        <w:rPr>
          <w:color w:val="020403"/>
        </w:rPr>
        <w:t>a</w:t>
      </w:r>
      <w:r>
        <w:rPr>
          <w:color w:val="060207"/>
        </w:rPr>
        <w:t>a</w:t>
      </w:r>
      <w:r>
        <w:rPr>
          <w:color w:val="050104"/>
        </w:rPr>
        <w:t>a</w:t>
      </w:r>
      <w:r>
        <w:rPr>
          <w:color w:val="050102"/>
        </w:rPr>
        <w:t>a</w:t>
      </w:r>
      <w:r>
        <w:rPr>
          <w:color w:val="040000"/>
        </w:rPr>
        <w:t>a</w:t>
      </w:r>
      <w:r>
        <w:rPr>
          <w:color w:val="090204"/>
        </w:rPr>
        <w:t>a</w:t>
      </w:r>
      <w:r>
        <w:rPr>
          <w:color w:val="080102"/>
        </w:rPr>
        <w:t>a</w:t>
      </w:r>
      <w:r>
        <w:rPr>
          <w:color w:val="090305"/>
        </w:rPr>
        <w:t>a</w:t>
      </w:r>
      <w:r>
        <w:rPr>
          <w:color w:val="0B0508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30307"/>
        </w:rPr>
        <w:t>a</w:t>
      </w:r>
      <w:r>
        <w:rPr>
          <w:color w:val="010A05"/>
        </w:rPr>
        <w:t>a</w:t>
      </w:r>
      <w:r>
        <w:rPr>
          <w:color w:val="000D01"/>
        </w:rPr>
        <w:t>a</w:t>
      </w:r>
      <w:r>
        <w:rPr>
          <w:color w:val="08210D"/>
        </w:rPr>
        <w:t>a</w:t>
      </w:r>
      <w:r>
        <w:rPr>
          <w:color w:val="265433"/>
        </w:rPr>
        <w:t>a</w:t>
      </w:r>
      <w:r>
        <w:rPr>
          <w:color w:val="458357"/>
        </w:rPr>
        <w:t>a</w:t>
      </w:r>
      <w:r>
        <w:rPr>
          <w:color w:val="44935B"/>
        </w:rPr>
        <w:t>a</w:t>
      </w:r>
      <w:r>
        <w:rPr>
          <w:color w:val="389753"/>
        </w:rPr>
        <w:t>a</w:t>
      </w:r>
      <w:r>
        <w:rPr>
          <w:color w:val="329D50"/>
        </w:rPr>
        <w:t>a</w:t>
      </w:r>
      <w:r>
        <w:rPr>
          <w:color w:val="2F9F4D"/>
        </w:rPr>
        <w:t>a</w:t>
      </w:r>
      <w:r>
        <w:rPr>
          <w:color w:val="319D49"/>
        </w:rPr>
        <w:t>a</w:t>
      </w:r>
      <w:r>
        <w:rPr>
          <w:color w:val="349A48"/>
        </w:rPr>
        <w:t>a</w:t>
      </w:r>
      <w:r>
        <w:rPr>
          <w:color w:val="399747"/>
        </w:rPr>
        <w:t>a</w:t>
      </w:r>
      <w:r>
        <w:rPr>
          <w:color w:val="39964A"/>
        </w:rPr>
        <w:t>a</w:t>
      </w:r>
      <w:r>
        <w:rPr>
          <w:color w:val="34974E"/>
        </w:rPr>
        <w:t>a</w:t>
      </w:r>
      <w:r>
        <w:rPr>
          <w:color w:val="32964E"/>
        </w:rPr>
        <w:t>a</w:t>
      </w:r>
      <w:r>
        <w:rPr>
          <w:color w:val="32964E"/>
        </w:rPr>
        <w:t>a</w:t>
      </w:r>
      <w:r>
        <w:rPr>
          <w:color w:val="349550"/>
        </w:rPr>
        <w:t>a</w:t>
      </w:r>
      <w:r>
        <w:rPr>
          <w:color w:val="349550"/>
        </w:rPr>
        <w:t>a</w:t>
      </w:r>
      <w:r>
        <w:rPr>
          <w:color w:val="349550"/>
        </w:rPr>
        <w:t>a</w:t>
      </w:r>
      <w:r>
        <w:rPr>
          <w:color w:val="2F8E4C"/>
        </w:rPr>
        <w:t>a</w:t>
      </w:r>
      <w:r>
        <w:rPr>
          <w:color w:val="2F8E4C"/>
        </w:rPr>
        <w:t>a</w:t>
      </w:r>
      <w:r>
        <w:rPr>
          <w:color w:val="2F8E4C"/>
        </w:rPr>
        <w:t>a</w:t>
      </w:r>
      <w:r>
        <w:rPr>
          <w:color w:val="318D4E"/>
        </w:rPr>
        <w:t>a</w:t>
      </w:r>
      <w:r>
        <w:rPr>
          <w:color w:val="318D4E"/>
        </w:rPr>
        <w:t>a</w:t>
      </w:r>
      <w:r>
        <w:rPr>
          <w:color w:val="318D4D"/>
        </w:rPr>
        <w:t>a</w:t>
      </w:r>
      <w:r>
        <w:rPr>
          <w:color w:val="2F8B4A"/>
        </w:rPr>
        <w:t>a</w:t>
      </w:r>
      <w:r>
        <w:rPr>
          <w:color w:val="2E8A47"/>
        </w:rPr>
        <w:t>a</w:t>
      </w:r>
      <w:r>
        <w:rPr>
          <w:color w:val="2E8A47"/>
        </w:rPr>
        <w:t>a</w:t>
      </w:r>
      <w:r>
        <w:rPr>
          <w:color w:val="2D8947"/>
        </w:rPr>
        <w:t>a</w:t>
      </w:r>
      <w:r>
        <w:rPr>
          <w:color w:val="2C8847"/>
        </w:rPr>
        <w:t>a</w:t>
      </w:r>
      <w:r>
        <w:rPr>
          <w:color w:val="2D8747"/>
        </w:rPr>
        <w:t>a</w:t>
      </w:r>
      <w:r>
        <w:rPr>
          <w:color w:val="2D8647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D8448"/>
        </w:rPr>
        <w:t>a</w:t>
      </w:r>
      <w:r>
        <w:rPr>
          <w:color w:val="2D8247"/>
        </w:rPr>
        <w:t>a</w:t>
      </w:r>
      <w:r>
        <w:rPr>
          <w:color w:val="2D8247"/>
        </w:rPr>
        <w:t>a</w:t>
      </w:r>
      <w:r>
        <w:rPr>
          <w:color w:val="2D8247"/>
        </w:rPr>
        <w:t>a</w:t>
      </w:r>
      <w:r>
        <w:rPr>
          <w:color w:val="2E834A"/>
        </w:rPr>
        <w:t>a</w:t>
      </w:r>
      <w:r>
        <w:rPr>
          <w:color w:val="2D8249"/>
        </w:rPr>
        <w:t>a</w:t>
      </w:r>
      <w:r>
        <w:rPr>
          <w:color w:val="2C8148"/>
        </w:rPr>
        <w:t>a</w:t>
      </w:r>
      <w:r>
        <w:rPr>
          <w:color w:val="2D804A"/>
        </w:rPr>
        <w:t>a</w:t>
      </w:r>
      <w:r>
        <w:rPr>
          <w:color w:val="2B7E48"/>
        </w:rPr>
        <w:t>a</w:t>
      </w:r>
      <w:r>
        <w:rPr>
          <w:color w:val="2B7E48"/>
        </w:rPr>
        <w:t>a</w:t>
      </w:r>
      <w:r>
        <w:rPr>
          <w:color w:val="2F7F4C"/>
        </w:rPr>
        <w:t>a</w:t>
      </w:r>
      <w:r>
        <w:rPr>
          <w:color w:val="2E7D4B"/>
        </w:rPr>
        <w:t>a</w:t>
      </w:r>
      <w:r>
        <w:rPr>
          <w:color w:val="2E7C4A"/>
        </w:rPr>
        <w:t>a</w:t>
      </w:r>
      <w:r>
        <w:rPr>
          <w:color w:val="2D7B4B"/>
        </w:rPr>
        <w:t>a</w:t>
      </w:r>
      <w:r>
        <w:rPr>
          <w:color w:val="2C7A4A"/>
        </w:rPr>
        <w:t>a</w:t>
      </w:r>
      <w:r>
        <w:rPr>
          <w:color w:val="2B7949"/>
        </w:rPr>
        <w:t>a</w:t>
      </w:r>
      <w:r>
        <w:rPr>
          <w:color w:val="2B7749"/>
        </w:rPr>
        <w:t>a</w:t>
      </w:r>
      <w:r>
        <w:rPr>
          <w:color w:val="2B774A"/>
        </w:rPr>
        <w:t>a</w:t>
      </w:r>
      <w:r>
        <w:rPr>
          <w:color w:val="2A774B"/>
        </w:rPr>
        <w:t>a</w:t>
      </w:r>
      <w:r>
        <w:rPr>
          <w:color w:val="28764B"/>
        </w:rPr>
        <w:t>a</w:t>
      </w:r>
      <w:r>
        <w:rPr>
          <w:color w:val="27754B"/>
        </w:rPr>
        <w:t>a</w:t>
      </w:r>
      <w:r>
        <w:rPr>
          <w:color w:val="287548"/>
        </w:rPr>
        <w:t>a</w:t>
      </w:r>
      <w:r>
        <w:rPr>
          <w:color w:val="2C7546"/>
        </w:rPr>
        <w:t>a</w:t>
      </w:r>
      <w:r>
        <w:rPr>
          <w:color w:val="2F723E"/>
        </w:rPr>
        <w:t>a</w:t>
      </w:r>
      <w:r>
        <w:rPr>
          <w:color w:val="357137"/>
        </w:rPr>
        <w:t>a</w:t>
      </w:r>
      <w:r>
        <w:rPr>
          <w:color w:val="4F8344"/>
        </w:rPr>
        <w:t>a</w:t>
      </w:r>
      <w:r>
        <w:rPr>
          <w:color w:val="66934E"/>
        </w:rPr>
        <w:t>a</w:t>
      </w:r>
      <w:r>
        <w:rPr>
          <w:color w:val="689148"/>
        </w:rPr>
        <w:t>a</w:t>
      </w:r>
      <w:r>
        <w:rPr>
          <w:color w:val="578642"/>
        </w:rPr>
        <w:t>a</w:t>
      </w:r>
      <w:r>
        <w:rPr>
          <w:color w:val="387943"/>
        </w:rPr>
        <w:t>a</w:t>
      </w:r>
      <w:r>
        <w:rPr>
          <w:color w:val="296F3E"/>
        </w:rPr>
        <w:t>a</w:t>
      </w:r>
      <w:r>
        <w:rPr>
          <w:color w:val="2B7043"/>
        </w:rPr>
        <w:t>a</w:t>
      </w:r>
      <w:r>
        <w:rPr>
          <w:color w:val="2C7046"/>
        </w:rPr>
        <w:t>a</w:t>
      </w:r>
      <w:r>
        <w:rPr>
          <w:color w:val="276B45"/>
        </w:rPr>
        <w:t>a</w:t>
      </w:r>
      <w:r>
        <w:rPr>
          <w:color w:val="2A6D4A"/>
        </w:rPr>
        <w:t>a</w:t>
      </w:r>
      <w:r>
        <w:rPr>
          <w:color w:val="296C49"/>
        </w:rPr>
        <w:t>a</w:t>
      </w:r>
      <w:r>
        <w:rPr>
          <w:color w:val="296C49"/>
        </w:rPr>
        <w:t>a</w:t>
      </w:r>
      <w:r>
        <w:rPr>
          <w:color w:val="286C48"/>
        </w:rPr>
        <w:t>a</w:t>
      </w:r>
      <w:r>
        <w:rPr>
          <w:color w:val="286C45"/>
        </w:rPr>
        <w:t>a</w:t>
      </w:r>
      <w:r>
        <w:rPr>
          <w:color w:val="276B44"/>
        </w:rPr>
        <w:t>a</w:t>
      </w:r>
      <w:r>
        <w:rPr>
          <w:color w:val="276B42"/>
        </w:rPr>
        <w:t>a</w:t>
      </w:r>
      <w:r>
        <w:rPr>
          <w:color w:val="286A44"/>
        </w:rPr>
        <w:t>a</w:t>
      </w:r>
      <w:r>
        <w:rPr>
          <w:color w:val="286A44"/>
        </w:rPr>
        <w:t>a</w:t>
      </w:r>
      <w:r>
        <w:rPr>
          <w:color w:val="286A46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96947"/>
        </w:rPr>
        <w:t>a</w:t>
      </w:r>
      <w:r>
        <w:rPr>
          <w:color w:val="296746"/>
        </w:rPr>
        <w:t>a</w:t>
      </w:r>
      <w:r>
        <w:rPr>
          <w:color w:val="286544"/>
        </w:rPr>
        <w:t>a</w:t>
      </w:r>
      <w:r>
        <w:rPr>
          <w:color w:val="296446"/>
        </w:rPr>
        <w:t>a</w:t>
      </w:r>
      <w:r>
        <w:rPr>
          <w:color w:val="286345"/>
        </w:rPr>
        <w:t>a</w:t>
      </w:r>
      <w:r>
        <w:rPr>
          <w:color w:val="276246"/>
        </w:rPr>
        <w:t>a</w:t>
      </w:r>
      <w:r>
        <w:rPr>
          <w:color w:val="276246"/>
        </w:rPr>
        <w:t>a</w:t>
      </w:r>
      <w:r>
        <w:rPr>
          <w:color w:val="276246"/>
        </w:rPr>
        <w:t>a</w:t>
      </w:r>
      <w:r>
        <w:rPr>
          <w:color w:val="266145"/>
        </w:rPr>
        <w:t>a</w:t>
      </w:r>
      <w:r>
        <w:rPr>
          <w:color w:val="27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75D43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A5B44"/>
        </w:rPr>
        <w:t>a</w:t>
      </w:r>
      <w:r>
        <w:rPr>
          <w:color w:val="2C5944"/>
        </w:rPr>
        <w:t>a</w:t>
      </w:r>
      <w:r>
        <w:rPr>
          <w:color w:val="2C5944"/>
        </w:rPr>
        <w:t>a</w:t>
      </w:r>
      <w:r>
        <w:rPr>
          <w:color w:val="2B5843"/>
        </w:rPr>
        <w:t>a</w:t>
      </w:r>
      <w:r>
        <w:rPr>
          <w:color w:val="2A5742"/>
        </w:rPr>
        <w:t>a</w:t>
      </w:r>
      <w:r>
        <w:rPr>
          <w:color w:val="2B5642"/>
        </w:rPr>
        <w:t>a</w:t>
      </w:r>
      <w:r>
        <w:rPr>
          <w:color w:val="2D5743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E5844"/>
        </w:rPr>
        <w:t>a</w:t>
      </w:r>
      <w:r>
        <w:rPr>
          <w:color w:val="2F5643"/>
        </w:rPr>
        <w:t>a</w:t>
      </w:r>
      <w:r>
        <w:rPr>
          <w:color w:val="2F5643"/>
        </w:rPr>
        <w:t>a</w:t>
      </w:r>
      <w:r>
        <w:rPr>
          <w:color w:val="2F5643"/>
        </w:rPr>
        <w:t>a</w:t>
      </w:r>
      <w:r>
        <w:rPr>
          <w:color w:val="2C5640"/>
        </w:rPr>
        <w:t>a</w:t>
      </w:r>
      <w:r>
        <w:rPr>
          <w:color w:val="2C5641"/>
        </w:rPr>
        <w:t>a</w:t>
      </w:r>
      <w:r>
        <w:rPr>
          <w:color w:val="2C5642"/>
        </w:rPr>
        <w:t>a</w:t>
      </w:r>
      <w:r>
        <w:rPr>
          <w:color w:val="2E5543"/>
        </w:rPr>
        <w:t>a</w:t>
      </w:r>
      <w:r>
        <w:rPr>
          <w:color w:val="2E5544"/>
        </w:rPr>
        <w:t>a</w:t>
      </w:r>
      <w:r>
        <w:rPr>
          <w:color w:val="2E5445"/>
        </w:rPr>
        <w:t>a</w:t>
      </w:r>
      <w:r>
        <w:rPr>
          <w:color w:val="2D5241"/>
        </w:rPr>
        <w:t>a</w:t>
      </w:r>
      <w:r>
        <w:rPr>
          <w:color w:val="315644"/>
        </w:rPr>
        <w:t>a</w:t>
      </w:r>
      <w:r>
        <w:rPr>
          <w:color w:val="375C48"/>
        </w:rPr>
        <w:t>a</w:t>
      </w:r>
      <w:r>
        <w:rPr>
          <w:color w:val="3D614B"/>
        </w:rPr>
        <w:t>a</w:t>
      </w:r>
      <w:r>
        <w:rPr>
          <w:color w:val="40644A"/>
        </w:rPr>
        <w:t>a</w:t>
      </w:r>
      <w:r>
        <w:rPr>
          <w:color w:val="406449"/>
        </w:rPr>
        <w:t>a</w:t>
      </w:r>
      <w:r>
        <w:rPr>
          <w:color w:val="426449"/>
        </w:rPr>
        <w:t>a</w:t>
      </w:r>
      <w:r>
        <w:rPr>
          <w:color w:val="446248"/>
        </w:rPr>
        <w:t>a</w:t>
      </w:r>
      <w:r>
        <w:rPr>
          <w:color w:val="446248"/>
        </w:rPr>
        <w:t>a</w:t>
      </w:r>
      <w:r>
        <w:rPr>
          <w:color w:val="466349"/>
        </w:rPr>
        <w:t>a</w:t>
      </w:r>
      <w:r>
        <w:rPr>
          <w:color w:val="49654C"/>
        </w:rPr>
        <w:t>a</w:t>
      </w:r>
      <w:r>
        <w:rPr>
          <w:color w:val="4E684F"/>
        </w:rPr>
        <w:t>a</w:t>
      </w:r>
      <w:r>
        <w:rPr>
          <w:color w:val="526A50"/>
        </w:rPr>
        <w:t>a</w:t>
      </w:r>
      <w:r>
        <w:rPr>
          <w:color w:val="566D52"/>
        </w:rPr>
        <w:t>a</w:t>
      </w:r>
      <w:r>
        <w:rPr>
          <w:color w:val="586C51"/>
        </w:rPr>
        <w:t>a</w:t>
      </w:r>
      <w:r>
        <w:rPr>
          <w:color w:val="596D52"/>
        </w:rPr>
        <w:t>a</w:t>
      </w:r>
      <w:r>
        <w:rPr>
          <w:color w:val="5A6D52"/>
        </w:rPr>
        <w:t>a</w:t>
      </w:r>
      <w:r>
        <w:rPr>
          <w:color w:val="5D6D52"/>
        </w:rPr>
        <w:t>a</w:t>
      </w:r>
      <w:r>
        <w:rPr>
          <w:color w:val="5B6D53"/>
        </w:rPr>
        <w:t>a</w:t>
      </w:r>
      <w:r>
        <w:rPr>
          <w:color w:val="5A6F55"/>
        </w:rPr>
        <w:t>a</w:t>
      </w:r>
      <w:r>
        <w:rPr>
          <w:color w:val="596E53"/>
        </w:rPr>
        <w:t>a</w:t>
      </w:r>
      <w:r>
        <w:rPr>
          <w:color w:val="586C51"/>
        </w:rPr>
        <w:t>a</w:t>
      </w:r>
      <w:r>
        <w:rPr>
          <w:color w:val="5B6C52"/>
        </w:rPr>
        <w:t>a</w:t>
      </w:r>
      <w:r>
        <w:rPr>
          <w:color w:val="5E6D53"/>
        </w:rPr>
        <w:t>a</w:t>
      </w:r>
      <w:r>
        <w:rPr>
          <w:color w:val="616F53"/>
        </w:rPr>
        <w:t>a</w:t>
      </w:r>
      <w:r>
        <w:rPr>
          <w:color w:val="697456"/>
        </w:rPr>
        <w:t>a</w:t>
      </w:r>
      <w:r>
        <w:rPr>
          <w:color w:val="6C7455"/>
        </w:rPr>
        <w:t>a</w:t>
      </w:r>
      <w:r>
        <w:rPr>
          <w:color w:val="6F7555"/>
        </w:rPr>
        <w:t>a</w:t>
      </w:r>
      <w:r>
        <w:rPr>
          <w:color w:val="727556"/>
        </w:rPr>
        <w:t>a</w:t>
      </w:r>
      <w:r>
        <w:rPr>
          <w:color w:val="737756"/>
        </w:rPr>
        <w:t>a</w:t>
      </w:r>
      <w:r>
        <w:rPr>
          <w:color w:val="757656"/>
        </w:rPr>
        <w:t>a</w:t>
      </w:r>
      <w:r>
        <w:rPr>
          <w:color w:val="747553"/>
        </w:rPr>
        <w:t>a</w:t>
      </w:r>
      <w:r>
        <w:rPr>
          <w:color w:val="747452"/>
        </w:rPr>
        <w:t>a</w:t>
      </w:r>
      <w:r>
        <w:rPr>
          <w:color w:val="767354"/>
        </w:rPr>
        <w:t>a</w:t>
      </w:r>
      <w:r>
        <w:rPr>
          <w:color w:val="757253"/>
        </w:rPr>
        <w:t>a</w:t>
      </w:r>
      <w:r>
        <w:rPr>
          <w:color w:val="747152"/>
        </w:rPr>
        <w:t>a</w:t>
      </w:r>
      <w:r>
        <w:rPr>
          <w:color w:val="757053"/>
        </w:rPr>
        <w:t>a</w:t>
      </w:r>
      <w:r>
        <w:rPr>
          <w:color w:val="757053"/>
        </w:rPr>
        <w:t>a</w:t>
      </w:r>
      <w:r>
        <w:rPr>
          <w:color w:val="767154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86F57"/>
        </w:rPr>
        <w:t>a</w:t>
      </w:r>
      <w:r>
        <w:rPr>
          <w:color w:val="796E58"/>
        </w:rPr>
        <w:t>a</w:t>
      </w:r>
      <w:r>
        <w:rPr>
          <w:color w:val="7A6F59"/>
        </w:rPr>
        <w:t>a</w:t>
      </w:r>
      <w:r>
        <w:rPr>
          <w:color w:val="796D57"/>
        </w:rPr>
        <w:t>a</w:t>
      </w:r>
      <w:r>
        <w:rPr>
          <w:color w:val="796D57"/>
        </w:rPr>
        <w:t>a</w:t>
      </w:r>
      <w:r>
        <w:rPr>
          <w:color w:val="786C56"/>
        </w:rPr>
        <w:t>a</w:t>
      </w:r>
      <w:r>
        <w:rPr>
          <w:color w:val="776A55"/>
        </w:rPr>
        <w:t>a</w:t>
      </w:r>
      <w:r>
        <w:rPr>
          <w:color w:val="786956"/>
        </w:rPr>
        <w:t>a</w:t>
      </w:r>
      <w:r>
        <w:rPr>
          <w:color w:val="756555"/>
        </w:rPr>
        <w:t>a</w:t>
      </w:r>
      <w:r>
        <w:rPr>
          <w:color w:val="746454"/>
        </w:rPr>
        <w:t>a</w:t>
      </w:r>
      <w:r>
        <w:rPr>
          <w:color w:val="736252"/>
        </w:rPr>
        <w:t>a</w:t>
      </w:r>
      <w:r>
        <w:rPr>
          <w:color w:val="715F50"/>
        </w:rPr>
        <w:t>a</w:t>
      </w:r>
      <w:r>
        <w:rPr>
          <w:color w:val="6F5C4E"/>
        </w:rPr>
        <w:t>a</w:t>
      </w:r>
      <w:r>
        <w:rPr>
          <w:color w:val="6D5A4C"/>
        </w:rPr>
        <w:t>a</w:t>
      </w:r>
      <w:r>
        <w:rPr>
          <w:color w:val="6D594D"/>
        </w:rPr>
        <w:t>a</w:t>
      </w:r>
      <w:r>
        <w:rPr>
          <w:color w:val="6D594E"/>
        </w:rPr>
        <w:t>a</w:t>
      </w:r>
      <w:r>
        <w:rPr>
          <w:color w:val="6D594E"/>
        </w:rPr>
        <w:t>a</w:t>
      </w:r>
      <w:r>
        <w:rPr>
          <w:color w:val="6D584D"/>
        </w:rPr>
        <w:t>a</w:t>
      </w:r>
      <w:r>
        <w:rPr>
          <w:color w:val="6D574C"/>
        </w:rPr>
        <w:t>a</w:t>
      </w:r>
      <w:r>
        <w:rPr>
          <w:color w:val="6E564C"/>
        </w:rPr>
        <w:t>a</w:t>
      </w:r>
      <w:r>
        <w:rPr>
          <w:color w:val="6F564C"/>
        </w:rPr>
        <w:t>a</w:t>
      </w:r>
      <w:r>
        <w:rPr>
          <w:color w:val="71544C"/>
        </w:rPr>
        <w:t>a</w:t>
      </w:r>
      <w:r>
        <w:rPr>
          <w:color w:val="72544C"/>
        </w:rPr>
        <w:t>a</w:t>
      </w:r>
      <w:r>
        <w:rPr>
          <w:color w:val="73554D"/>
        </w:rPr>
        <w:t>a</w:t>
      </w:r>
      <w:r>
        <w:rPr>
          <w:color w:val="75544D"/>
        </w:rPr>
        <w:t>a</w:t>
      </w:r>
      <w:r>
        <w:rPr>
          <w:color w:val="77544E"/>
        </w:rPr>
        <w:t>a</w:t>
      </w:r>
      <w:r>
        <w:rPr>
          <w:color w:val="76554E"/>
        </w:rPr>
        <w:t>a</w:t>
      </w:r>
      <w:r>
        <w:rPr>
          <w:color w:val="72544C"/>
        </w:rPr>
        <w:t>a</w:t>
      </w:r>
      <w:r>
        <w:rPr>
          <w:color w:val="72544C"/>
        </w:rPr>
        <w:t>a</w:t>
      </w:r>
      <w:r>
        <w:rPr>
          <w:color w:val="73554D"/>
        </w:rPr>
        <w:t>a</w:t>
      </w:r>
      <w:r>
        <w:rPr>
          <w:color w:val="75544D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8514E"/>
        </w:rPr>
        <w:t>a</w:t>
      </w:r>
      <w:r>
        <w:rPr>
          <w:color w:val="7A514F"/>
        </w:rPr>
        <w:t>a</w:t>
      </w:r>
      <w:r>
        <w:rPr>
          <w:color w:val="7C5350"/>
        </w:rPr>
        <w:t>a</w:t>
      </w:r>
      <w:r>
        <w:rPr>
          <w:color w:val="7F544E"/>
        </w:rPr>
        <w:t>a</w:t>
      </w:r>
      <w:r>
        <w:rPr>
          <w:color w:val="84544F"/>
        </w:rPr>
        <w:t>a</w:t>
      </w:r>
      <w:r>
        <w:rPr>
          <w:color w:val="89524D"/>
        </w:rPr>
        <w:t>a</w:t>
      </w:r>
      <w:r>
        <w:rPr>
          <w:color w:val="8C514E"/>
        </w:rPr>
        <w:t>a</w:t>
      </w:r>
      <w:r>
        <w:rPr>
          <w:color w:val="8F5453"/>
        </w:rPr>
        <w:t>a</w:t>
      </w:r>
      <w:r>
        <w:rPr>
          <w:color w:val="895657"/>
        </w:rPr>
        <w:t>a</w:t>
      </w:r>
      <w:r>
        <w:rPr>
          <w:color w:val="734E4F"/>
        </w:rPr>
        <w:t>a</w:t>
      </w:r>
      <w:r>
        <w:rPr>
          <w:color w:val="170404"/>
        </w:rPr>
        <w:t>a</w:t>
      </w:r>
      <w:r>
        <w:rPr>
          <w:color w:val="050301"/>
        </w:rPr>
        <w:t>a</w:t>
      </w:r>
      <w:r>
        <w:rPr>
          <w:color w:val="0003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60002"/>
        </w:rPr>
        <w:t>a</w:t>
      </w:r>
      <w:r>
        <w:rPr>
          <w:color w:val="0A0002"/>
        </w:rPr>
        <w:t>a</w:t>
      </w:r>
      <w:r>
        <w:rPr>
          <w:color w:val="070102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D0202"/>
        </w:rPr>
        <w:t>a</w:t>
      </w:r>
      <w:r>
        <w:rPr>
          <w:color w:val="3E0E14"/>
        </w:rPr>
        <w:t>a</w:t>
      </w:r>
      <w:r>
        <w:rPr>
          <w:color w:val="94404F"/>
        </w:rPr>
        <w:t>a</w:t>
      </w:r>
      <w:r>
        <w:rPr>
          <w:color w:val="AB4154"/>
        </w:rPr>
        <w:t>a</w:t>
      </w:r>
      <w:r>
        <w:rPr>
          <w:color w:val="A23042"/>
        </w:rPr>
        <w:t>a</w:t>
      </w:r>
    </w:p>
    <w:p>
      <w:r>
        <w:rPr>
          <w:color w:val="EDD281"/>
        </w:rPr>
        <w:t>a</w:t>
      </w:r>
      <w:r>
        <w:rPr>
          <w:color w:val="EDD281"/>
        </w:rPr>
        <w:t>a</w:t>
      </w:r>
      <w:r>
        <w:rPr>
          <w:color w:val="ECD281"/>
        </w:rPr>
        <w:t>a</w:t>
      </w:r>
      <w:r>
        <w:rPr>
          <w:color w:val="E8D287"/>
        </w:rPr>
        <w:t>a</w:t>
      </w:r>
      <w:r>
        <w:rPr>
          <w:color w:val="BDAD72"/>
        </w:rPr>
        <w:t>a</w:t>
      </w:r>
      <w:r>
        <w:rPr>
          <w:color w:val="130704"/>
        </w:rPr>
        <w:t>a</w:t>
      </w:r>
      <w:r>
        <w:rPr>
          <w:color w:val="060202"/>
        </w:rPr>
        <w:t>a</w:t>
      </w:r>
      <w:r>
        <w:rPr>
          <w:color w:val="04060E"/>
        </w:rPr>
        <w:t>a</w:t>
      </w:r>
      <w:r>
        <w:rPr>
          <w:color w:val="020506"/>
        </w:rPr>
        <w:t>a</w:t>
      </w:r>
      <w:r>
        <w:rPr>
          <w:color w:val="000700"/>
        </w:rPr>
        <w:t>a</w:t>
      </w:r>
      <w:r>
        <w:rPr>
          <w:color w:val="010500"/>
        </w:rPr>
        <w:t>a</w:t>
      </w:r>
      <w:r>
        <w:rPr>
          <w:color w:val="030300"/>
        </w:rPr>
        <w:t>a</w:t>
      </w:r>
      <w:r>
        <w:rPr>
          <w:color w:val="050005"/>
        </w:rPr>
        <w:t>a</w:t>
      </w:r>
      <w:r>
        <w:rPr>
          <w:color w:val="030007"/>
        </w:rPr>
        <w:t>a</w:t>
      </w:r>
      <w:r>
        <w:rPr>
          <w:color w:val="020203"/>
        </w:rPr>
        <w:t>a</w:t>
      </w:r>
      <w:r>
        <w:rPr>
          <w:color w:val="0004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3"/>
        </w:rPr>
        <w:t>a</w:t>
      </w:r>
      <w:r>
        <w:rPr>
          <w:color w:val="08020A"/>
        </w:rPr>
        <w:t>a</w:t>
      </w:r>
      <w:r>
        <w:rPr>
          <w:color w:val="050007"/>
        </w:rPr>
        <w:t>a</w:t>
      </w:r>
      <w:r>
        <w:rPr>
          <w:color w:val="080206"/>
        </w:rPr>
        <w:t>a</w:t>
      </w:r>
      <w:r>
        <w:rPr>
          <w:color w:val="040402"/>
        </w:rPr>
        <w:t>a</w:t>
      </w:r>
      <w:r>
        <w:rPr>
          <w:color w:val="000F00"/>
        </w:rPr>
        <w:t>a</w:t>
      </w:r>
      <w:r>
        <w:rPr>
          <w:color w:val="12401A"/>
        </w:rPr>
        <w:t>a</w:t>
      </w:r>
      <w:r>
        <w:rPr>
          <w:color w:val="318247"/>
        </w:rPr>
        <w:t>a</w:t>
      </w:r>
      <w:r>
        <w:rPr>
          <w:color w:val="3FAB61"/>
        </w:rPr>
        <w:t>a</w:t>
      </w:r>
      <w:r>
        <w:rPr>
          <w:color w:val="39B463"/>
        </w:rPr>
        <w:t>a</w:t>
      </w:r>
      <w:r>
        <w:rPr>
          <w:color w:val="2DA854"/>
        </w:rPr>
        <w:t>a</w:t>
      </w:r>
      <w:r>
        <w:rPr>
          <w:color w:val="34A555"/>
        </w:rPr>
        <w:t>a</w:t>
      </w:r>
      <w:r>
        <w:rPr>
          <w:color w:val="44A85D"/>
        </w:rPr>
        <w:t>a</w:t>
      </w:r>
      <w:r>
        <w:rPr>
          <w:color w:val="43A659"/>
        </w:rPr>
        <w:t>a</w:t>
      </w:r>
      <w:r>
        <w:rPr>
          <w:color w:val="3BAA57"/>
        </w:rPr>
        <w:t>a</w:t>
      </w:r>
      <w:r>
        <w:rPr>
          <w:color w:val="3AAC57"/>
        </w:rPr>
        <w:t>a</w:t>
      </w:r>
      <w:r>
        <w:rPr>
          <w:color w:val="3AAC57"/>
        </w:rPr>
        <w:t>a</w:t>
      </w:r>
      <w:r>
        <w:rPr>
          <w:color w:val="39AB56"/>
        </w:rPr>
        <w:t>a</w:t>
      </w:r>
      <w:r>
        <w:rPr>
          <w:color w:val="3AAA56"/>
        </w:rPr>
        <w:t>a</w:t>
      </w:r>
      <w:r>
        <w:rPr>
          <w:color w:val="3AAA56"/>
        </w:rPr>
        <w:t>a</w:t>
      </w:r>
      <w:r>
        <w:rPr>
          <w:color w:val="3AA754"/>
        </w:rPr>
        <w:t>a</w:t>
      </w:r>
      <w:r>
        <w:rPr>
          <w:color w:val="3AA754"/>
        </w:rPr>
        <w:t>a</w:t>
      </w:r>
      <w:r>
        <w:rPr>
          <w:color w:val="3AA754"/>
        </w:rPr>
        <w:t>a</w:t>
      </w:r>
      <w:r>
        <w:rPr>
          <w:color w:val="3BA654"/>
        </w:rPr>
        <w:t>a</w:t>
      </w:r>
      <w:r>
        <w:rPr>
          <w:color w:val="3BA654"/>
        </w:rPr>
        <w:t>a</w:t>
      </w:r>
      <w:r>
        <w:rPr>
          <w:color w:val="3CA654"/>
        </w:rPr>
        <w:t>a</w:t>
      </w:r>
      <w:r>
        <w:rPr>
          <w:color w:val="3DA554"/>
        </w:rPr>
        <w:t>a</w:t>
      </w:r>
      <w:r>
        <w:rPr>
          <w:color w:val="3EA355"/>
        </w:rPr>
        <w:t>a</w:t>
      </w:r>
      <w:r>
        <w:rPr>
          <w:color w:val="3CA455"/>
        </w:rPr>
        <w:t>a</w:t>
      </w:r>
      <w:r>
        <w:rPr>
          <w:color w:val="3AA554"/>
        </w:rPr>
        <w:t>a</w:t>
      </w:r>
      <w:r>
        <w:rPr>
          <w:color w:val="37A754"/>
        </w:rPr>
        <w:t>a</w:t>
      </w:r>
      <w:r>
        <w:rPr>
          <w:color w:val="37A754"/>
        </w:rPr>
        <w:t>a</w:t>
      </w:r>
      <w:r>
        <w:rPr>
          <w:color w:val="38A755"/>
        </w:rPr>
        <w:t>a</w:t>
      </w:r>
      <w:r>
        <w:rPr>
          <w:color w:val="3DA859"/>
        </w:rPr>
        <w:t>a</w:t>
      </w:r>
      <w:r>
        <w:rPr>
          <w:color w:val="3BA255"/>
        </w:rPr>
        <w:t>a</w:t>
      </w:r>
      <w:r>
        <w:rPr>
          <w:color w:val="3C9E54"/>
        </w:rPr>
        <w:t>a</w:t>
      </w:r>
      <w:r>
        <w:rPr>
          <w:color w:val="48A45D"/>
        </w:rPr>
        <w:t>a</w:t>
      </w:r>
      <w:r>
        <w:rPr>
          <w:color w:val="3D9450"/>
        </w:rPr>
        <w:t>a</w:t>
      </w:r>
      <w:r>
        <w:rPr>
          <w:color w:val="266232"/>
        </w:rPr>
        <w:t>a</w:t>
      </w:r>
      <w:r>
        <w:rPr>
          <w:color w:val="031505"/>
        </w:rPr>
        <w:t>a</w:t>
      </w:r>
      <w:r>
        <w:rPr>
          <w:color w:val="000400"/>
        </w:rPr>
        <w:t>a</w:t>
      </w:r>
      <w:r>
        <w:rPr>
          <w:color w:val="020501"/>
        </w:rPr>
        <w:t>a</w:t>
      </w:r>
      <w:r>
        <w:rPr>
          <w:color w:val="0A0705"/>
        </w:rPr>
        <w:t>a</w:t>
      </w:r>
      <w:r>
        <w:rPr>
          <w:color w:val="070101"/>
        </w:rPr>
        <w:t>a</w:t>
      </w:r>
      <w:r>
        <w:rPr>
          <w:color w:val="0B0003"/>
        </w:rPr>
        <w:t>a</w:t>
      </w:r>
      <w:r>
        <w:rPr>
          <w:color w:val="0E0407"/>
        </w:rPr>
        <w:t>a</w:t>
      </w:r>
      <w:r>
        <w:rPr>
          <w:color w:val="080001"/>
        </w:rPr>
        <w:t>a</w:t>
      </w:r>
      <w:r>
        <w:rPr>
          <w:color w:val="040100"/>
        </w:rPr>
        <w:t>a</w:t>
      </w:r>
      <w:r>
        <w:rPr>
          <w:color w:val="020601"/>
        </w:rPr>
        <w:t>a</w:t>
      </w:r>
      <w:r>
        <w:rPr>
          <w:color w:val="030902"/>
        </w:rPr>
        <w:t>a</w:t>
      </w:r>
      <w:r>
        <w:rPr>
          <w:color w:val="000900"/>
        </w:rPr>
        <w:t>a</w:t>
      </w:r>
      <w:r>
        <w:rPr>
          <w:color w:val="051E0B"/>
        </w:rPr>
        <w:t>a</w:t>
      </w:r>
      <w:r>
        <w:rPr>
          <w:color w:val="11401D"/>
        </w:rPr>
        <w:t>a</w:t>
      </w:r>
      <w:r>
        <w:rPr>
          <w:color w:val="346E46"/>
        </w:rPr>
        <w:t>a</w:t>
      </w:r>
      <w:r>
        <w:rPr>
          <w:color w:val="4C9160"/>
        </w:rPr>
        <w:t>a</w:t>
      </w:r>
      <w:r>
        <w:rPr>
          <w:color w:val="499B61"/>
        </w:rPr>
        <w:t>a</w:t>
      </w:r>
      <w:r>
        <w:rPr>
          <w:color w:val="3A9755"/>
        </w:rPr>
        <w:t>a</w:t>
      </w:r>
      <w:r>
        <w:rPr>
          <w:color w:val="31994F"/>
        </w:rPr>
        <w:t>a</w:t>
      </w:r>
      <w:r>
        <w:rPr>
          <w:color w:val="309E4E"/>
        </w:rPr>
        <w:t>a</w:t>
      </w:r>
      <w:r>
        <w:rPr>
          <w:color w:val="2EA04B"/>
        </w:rPr>
        <w:t>a</w:t>
      </w:r>
      <w:r>
        <w:rPr>
          <w:color w:val="2F9E4A"/>
        </w:rPr>
        <w:t>a</w:t>
      </w:r>
      <w:r>
        <w:rPr>
          <w:color w:val="339C49"/>
        </w:rPr>
        <w:t>a</w:t>
      </w:r>
      <w:r>
        <w:rPr>
          <w:color w:val="359A4A"/>
        </w:rPr>
        <w:t>a</w:t>
      </w:r>
      <w:r>
        <w:rPr>
          <w:color w:val="36984C"/>
        </w:rPr>
        <w:t>a</w:t>
      </w:r>
      <w:r>
        <w:rPr>
          <w:color w:val="34974F"/>
        </w:rPr>
        <w:t>a</w:t>
      </w:r>
      <w:r>
        <w:rPr>
          <w:color w:val="33974F"/>
        </w:rPr>
        <w:t>a</w:t>
      </w:r>
      <w:r>
        <w:rPr>
          <w:color w:val="32964E"/>
        </w:rPr>
        <w:t>a</w:t>
      </w:r>
      <w:r>
        <w:rPr>
          <w:color w:val="32934E"/>
        </w:rPr>
        <w:t>a</w:t>
      </w:r>
      <w:r>
        <w:rPr>
          <w:color w:val="32934E"/>
        </w:rPr>
        <w:t>a</w:t>
      </w:r>
      <w:r>
        <w:rPr>
          <w:color w:val="31924D"/>
        </w:rPr>
        <w:t>a</w:t>
      </w:r>
      <w:r>
        <w:rPr>
          <w:color w:val="2F8E4C"/>
        </w:rPr>
        <w:t>a</w:t>
      </w:r>
      <w:r>
        <w:rPr>
          <w:color w:val="2F8E4C"/>
        </w:rPr>
        <w:t>a</w:t>
      </w:r>
      <w:r>
        <w:rPr>
          <w:color w:val="2F8E4C"/>
        </w:rPr>
        <w:t>a</w:t>
      </w:r>
      <w:r>
        <w:rPr>
          <w:color w:val="318D4E"/>
        </w:rPr>
        <w:t>a</w:t>
      </w:r>
      <w:r>
        <w:rPr>
          <w:color w:val="318D4E"/>
        </w:rPr>
        <w:t>a</w:t>
      </w:r>
      <w:r>
        <w:rPr>
          <w:color w:val="318D4D"/>
        </w:rPr>
        <w:t>a</w:t>
      </w:r>
      <w:r>
        <w:rPr>
          <w:color w:val="2F8B4A"/>
        </w:rPr>
        <w:t>a</w:t>
      </w:r>
      <w:r>
        <w:rPr>
          <w:color w:val="2E8A47"/>
        </w:rPr>
        <w:t>a</w:t>
      </w:r>
      <w:r>
        <w:rPr>
          <w:color w:val="2E8A47"/>
        </w:rPr>
        <w:t>a</w:t>
      </w:r>
      <w:r>
        <w:rPr>
          <w:color w:val="2D8947"/>
        </w:rPr>
        <w:t>a</w:t>
      </w:r>
      <w:r>
        <w:rPr>
          <w:color w:val="2D8847"/>
        </w:rPr>
        <w:t>a</w:t>
      </w:r>
      <w:r>
        <w:rPr>
          <w:color w:val="2D8747"/>
        </w:rPr>
        <w:t>a</w:t>
      </w:r>
      <w:r>
        <w:rPr>
          <w:color w:val="2D8647"/>
        </w:rPr>
        <w:t>a</w:t>
      </w:r>
      <w:r>
        <w:rPr>
          <w:color w:val="2D8548"/>
        </w:rPr>
        <w:t>a</w:t>
      </w:r>
      <w:r>
        <w:rPr>
          <w:color w:val="2E8549"/>
        </w:rPr>
        <w:t>a</w:t>
      </w:r>
      <w:r>
        <w:rPr>
          <w:color w:val="2D8348"/>
        </w:rPr>
        <w:t>a</w:t>
      </w:r>
      <w:r>
        <w:rPr>
          <w:color w:val="2D8247"/>
        </w:rPr>
        <w:t>a</w:t>
      </w:r>
      <w:r>
        <w:rPr>
          <w:color w:val="2D8247"/>
        </w:rPr>
        <w:t>a</w:t>
      </w:r>
      <w:r>
        <w:rPr>
          <w:color w:val="2D8247"/>
        </w:rPr>
        <w:t>a</w:t>
      </w:r>
      <w:r>
        <w:rPr>
          <w:color w:val="2E834A"/>
        </w:rPr>
        <w:t>a</w:t>
      </w:r>
      <w:r>
        <w:rPr>
          <w:color w:val="2D8249"/>
        </w:rPr>
        <w:t>a</w:t>
      </w:r>
      <w:r>
        <w:rPr>
          <w:color w:val="2C8148"/>
        </w:rPr>
        <w:t>a</w:t>
      </w:r>
      <w:r>
        <w:rPr>
          <w:color w:val="2D804A"/>
        </w:rPr>
        <w:t>a</w:t>
      </w:r>
      <w:r>
        <w:rPr>
          <w:color w:val="2B7E48"/>
        </w:rPr>
        <w:t>a</w:t>
      </w:r>
      <w:r>
        <w:rPr>
          <w:color w:val="2B7E48"/>
        </w:rPr>
        <w:t>a</w:t>
      </w:r>
      <w:r>
        <w:rPr>
          <w:color w:val="2E7E4B"/>
        </w:rPr>
        <w:t>a</w:t>
      </w:r>
      <w:r>
        <w:rPr>
          <w:color w:val="2E7D4B"/>
        </w:rPr>
        <w:t>a</w:t>
      </w:r>
      <w:r>
        <w:rPr>
          <w:color w:val="2D7B49"/>
        </w:rPr>
        <w:t>a</w:t>
      </w:r>
      <w:r>
        <w:rPr>
          <w:color w:val="2D7B4B"/>
        </w:rPr>
        <w:t>a</w:t>
      </w:r>
      <w:r>
        <w:rPr>
          <w:color w:val="2C7A4A"/>
        </w:rPr>
        <w:t>a</w:t>
      </w:r>
      <w:r>
        <w:rPr>
          <w:color w:val="2B7949"/>
        </w:rPr>
        <w:t>a</w:t>
      </w:r>
      <w:r>
        <w:rPr>
          <w:color w:val="2A774B"/>
        </w:rPr>
        <w:t>a</w:t>
      </w:r>
      <w:r>
        <w:rPr>
          <w:color w:val="28774E"/>
        </w:rPr>
        <w:t>a</w:t>
      </w:r>
      <w:r>
        <w:rPr>
          <w:color w:val="28774E"/>
        </w:rPr>
        <w:t>a</w:t>
      </w:r>
      <w:r>
        <w:rPr>
          <w:color w:val="27764D"/>
        </w:rPr>
        <w:t>a</w:t>
      </w:r>
      <w:r>
        <w:rPr>
          <w:color w:val="27754B"/>
        </w:rPr>
        <w:t>a</w:t>
      </w:r>
      <w:r>
        <w:rPr>
          <w:color w:val="2A7546"/>
        </w:rPr>
        <w:t>a</w:t>
      </w:r>
      <w:r>
        <w:rPr>
          <w:color w:val="2C713F"/>
        </w:rPr>
        <w:t>a</w:t>
      </w:r>
      <w:r>
        <w:rPr>
          <w:color w:val="337037"/>
        </w:rPr>
        <w:t>a</w:t>
      </w:r>
      <w:r>
        <w:rPr>
          <w:color w:val="4D7F3D"/>
        </w:rPr>
        <w:t>a</w:t>
      </w:r>
      <w:r>
        <w:rPr>
          <w:color w:val="7AA259"/>
        </w:rPr>
        <w:t>a</w:t>
      </w:r>
      <w:r>
        <w:rPr>
          <w:color w:val="A1BF6F"/>
        </w:rPr>
        <w:t>a</w:t>
      </w:r>
      <w:r>
        <w:rPr>
          <w:color w:val="ABC26B"/>
        </w:rPr>
        <w:t>a</w:t>
      </w:r>
      <w:r>
        <w:rPr>
          <w:color w:val="92B667"/>
        </w:rPr>
        <w:t>a</w:t>
      </w:r>
      <w:r>
        <w:rPr>
          <w:color w:val="508E53"/>
        </w:rPr>
        <w:t>a</w:t>
      </w:r>
      <w:r>
        <w:rPr>
          <w:color w:val="2F7542"/>
        </w:rPr>
        <w:t>a</w:t>
      </w:r>
      <w:r>
        <w:rPr>
          <w:color w:val="286D3F"/>
        </w:rPr>
        <w:t>a</w:t>
      </w:r>
      <w:r>
        <w:rPr>
          <w:color w:val="2B7045"/>
        </w:rPr>
        <w:t>a</w:t>
      </w:r>
      <w:r>
        <w:rPr>
          <w:color w:val="286C46"/>
        </w:rPr>
        <w:t>a</w:t>
      </w:r>
      <w:r>
        <w:rPr>
          <w:color w:val="296C49"/>
        </w:rPr>
        <w:t>a</w:t>
      </w:r>
      <w:r>
        <w:rPr>
          <w:color w:val="296C4A"/>
        </w:rPr>
        <w:t>a</w:t>
      </w:r>
      <w:r>
        <w:rPr>
          <w:color w:val="296C4A"/>
        </w:rPr>
        <w:t>a</w:t>
      </w:r>
      <w:r>
        <w:rPr>
          <w:color w:val="286B49"/>
        </w:rPr>
        <w:t>a</w:t>
      </w:r>
      <w:r>
        <w:rPr>
          <w:color w:val="286C47"/>
        </w:rPr>
        <w:t>a</w:t>
      </w:r>
      <w:r>
        <w:rPr>
          <w:color w:val="276B44"/>
        </w:rPr>
        <w:t>a</w:t>
      </w:r>
      <w:r>
        <w:rPr>
          <w:color w:val="276B42"/>
        </w:rPr>
        <w:t>a</w:t>
      </w:r>
      <w:r>
        <w:rPr>
          <w:color w:val="286A44"/>
        </w:rPr>
        <w:t>a</w:t>
      </w:r>
      <w:r>
        <w:rPr>
          <w:color w:val="286A45"/>
        </w:rPr>
        <w:t>a</w:t>
      </w:r>
      <w:r>
        <w:rPr>
          <w:color w:val="286A46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96847"/>
        </w:rPr>
        <w:t>a</w:t>
      </w:r>
      <w:r>
        <w:rPr>
          <w:color w:val="296746"/>
        </w:rPr>
        <w:t>a</w:t>
      </w:r>
      <w:r>
        <w:rPr>
          <w:color w:val="286445"/>
        </w:rPr>
        <w:t>a</w:t>
      </w:r>
      <w:r>
        <w:rPr>
          <w:color w:val="286346"/>
        </w:rPr>
        <w:t>a</w:t>
      </w:r>
      <w:r>
        <w:rPr>
          <w:color w:val="286346"/>
        </w:rPr>
        <w:t>a</w:t>
      </w:r>
      <w:r>
        <w:rPr>
          <w:color w:val="286246"/>
        </w:rPr>
        <w:t>a</w:t>
      </w:r>
      <w:r>
        <w:rPr>
          <w:color w:val="286246"/>
        </w:rPr>
        <w:t>a</w:t>
      </w:r>
      <w:r>
        <w:rPr>
          <w:color w:val="286246"/>
        </w:rPr>
        <w:t>a</w:t>
      </w:r>
      <w:r>
        <w:rPr>
          <w:color w:val="266145"/>
        </w:rPr>
        <w:t>a</w:t>
      </w:r>
      <w:r>
        <w:rPr>
          <w:color w:val="27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75D43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C5A44"/>
        </w:rPr>
        <w:t>a</w:t>
      </w:r>
      <w:r>
        <w:rPr>
          <w:color w:val="2C5944"/>
        </w:rPr>
        <w:t>a</w:t>
      </w:r>
      <w:r>
        <w:rPr>
          <w:color w:val="2C5844"/>
        </w:rPr>
        <w:t>a</w:t>
      </w:r>
      <w:r>
        <w:rPr>
          <w:color w:val="2B5843"/>
        </w:rPr>
        <w:t>a</w:t>
      </w:r>
      <w:r>
        <w:rPr>
          <w:color w:val="2B5743"/>
        </w:rPr>
        <w:t>a</w:t>
      </w:r>
      <w:r>
        <w:rPr>
          <w:color w:val="2B5642"/>
        </w:rPr>
        <w:t>a</w:t>
      </w:r>
      <w:r>
        <w:rPr>
          <w:color w:val="2D5743"/>
        </w:rPr>
        <w:t>a</w:t>
      </w:r>
      <w:r>
        <w:rPr>
          <w:color w:val="2F5845"/>
        </w:rPr>
        <w:t>a</w:t>
      </w:r>
      <w:r>
        <w:rPr>
          <w:color w:val="2F5845"/>
        </w:rPr>
        <w:t>a</w:t>
      </w:r>
      <w:r>
        <w:rPr>
          <w:color w:val="2F5744"/>
        </w:rPr>
        <w:t>a</w:t>
      </w:r>
      <w:r>
        <w:rPr>
          <w:color w:val="2F5644"/>
        </w:rPr>
        <w:t>a</w:t>
      </w:r>
      <w:r>
        <w:rPr>
          <w:color w:val="2F5643"/>
        </w:rPr>
        <w:t>a</w:t>
      </w:r>
      <w:r>
        <w:rPr>
          <w:color w:val="2F5643"/>
        </w:rPr>
        <w:t>a</w:t>
      </w:r>
      <w:r>
        <w:rPr>
          <w:color w:val="2C5640"/>
        </w:rPr>
        <w:t>a</w:t>
      </w:r>
      <w:r>
        <w:rPr>
          <w:color w:val="2C5641"/>
        </w:rPr>
        <w:t>a</w:t>
      </w:r>
      <w:r>
        <w:rPr>
          <w:color w:val="2C5642"/>
        </w:rPr>
        <w:t>a</w:t>
      </w:r>
      <w:r>
        <w:rPr>
          <w:color w:val="2E5543"/>
        </w:rPr>
        <w:t>a</w:t>
      </w:r>
      <w:r>
        <w:rPr>
          <w:color w:val="2E5544"/>
        </w:rPr>
        <w:t>a</w:t>
      </w:r>
      <w:r>
        <w:rPr>
          <w:color w:val="2E5445"/>
        </w:rPr>
        <w:t>a</w:t>
      </w:r>
      <w:r>
        <w:rPr>
          <w:color w:val="2D5241"/>
        </w:rPr>
        <w:t>a</w:t>
      </w:r>
      <w:r>
        <w:rPr>
          <w:color w:val="315644"/>
        </w:rPr>
        <w:t>a</w:t>
      </w:r>
      <w:r>
        <w:rPr>
          <w:color w:val="375D48"/>
        </w:rPr>
        <w:t>a</w:t>
      </w:r>
      <w:r>
        <w:rPr>
          <w:color w:val="3E614B"/>
        </w:rPr>
        <w:t>a</w:t>
      </w:r>
      <w:r>
        <w:rPr>
          <w:color w:val="40644A"/>
        </w:rPr>
        <w:t>a</w:t>
      </w:r>
      <w:r>
        <w:rPr>
          <w:color w:val="406449"/>
        </w:rPr>
        <w:t>a</w:t>
      </w:r>
      <w:r>
        <w:rPr>
          <w:color w:val="436348"/>
        </w:rPr>
        <w:t>a</w:t>
      </w:r>
      <w:r>
        <w:rPr>
          <w:color w:val="456248"/>
        </w:rPr>
        <w:t>a</w:t>
      </w:r>
      <w:r>
        <w:rPr>
          <w:color w:val="466449"/>
        </w:rPr>
        <w:t>a</w:t>
      </w:r>
      <w:r>
        <w:rPr>
          <w:color w:val="48654A"/>
        </w:rPr>
        <w:t>a</w:t>
      </w:r>
      <w:r>
        <w:rPr>
          <w:color w:val="4D674C"/>
        </w:rPr>
        <w:t>a</w:t>
      </w:r>
      <w:r>
        <w:rPr>
          <w:color w:val="516A4E"/>
        </w:rPr>
        <w:t>a</w:t>
      </w:r>
      <w:r>
        <w:rPr>
          <w:color w:val="546C50"/>
        </w:rPr>
        <w:t>a</w:t>
      </w:r>
      <w:r>
        <w:rPr>
          <w:color w:val="576D51"/>
        </w:rPr>
        <w:t>a</w:t>
      </w:r>
      <w:r>
        <w:rPr>
          <w:color w:val="596C51"/>
        </w:rPr>
        <w:t>a</w:t>
      </w:r>
      <w:r>
        <w:rPr>
          <w:color w:val="5A6D50"/>
        </w:rPr>
        <w:t>a</w:t>
      </w:r>
      <w:r>
        <w:rPr>
          <w:color w:val="5C6D51"/>
        </w:rPr>
        <w:t>a</w:t>
      </w:r>
      <w:r>
        <w:rPr>
          <w:color w:val="5D6D51"/>
        </w:rPr>
        <w:t>a</w:t>
      </w:r>
      <w:r>
        <w:rPr>
          <w:color w:val="5B6E52"/>
        </w:rPr>
        <w:t>a</w:t>
      </w:r>
      <w:r>
        <w:rPr>
          <w:color w:val="5A6F54"/>
        </w:rPr>
        <w:t>a</w:t>
      </w:r>
      <w:r>
        <w:rPr>
          <w:color w:val="596D52"/>
        </w:rPr>
        <w:t>a</w:t>
      </w:r>
      <w:r>
        <w:rPr>
          <w:color w:val="596C50"/>
        </w:rPr>
        <w:t>a</w:t>
      </w:r>
      <w:r>
        <w:rPr>
          <w:color w:val="5C6C51"/>
        </w:rPr>
        <w:t>a</w:t>
      </w:r>
      <w:r>
        <w:rPr>
          <w:color w:val="5F6D51"/>
        </w:rPr>
        <w:t>a</w:t>
      </w:r>
      <w:r>
        <w:rPr>
          <w:color w:val="626F51"/>
        </w:rPr>
        <w:t>a</w:t>
      </w:r>
      <w:r>
        <w:rPr>
          <w:color w:val="6A7354"/>
        </w:rPr>
        <w:t>a</w:t>
      </w:r>
      <w:r>
        <w:rPr>
          <w:color w:val="6C7455"/>
        </w:rPr>
        <w:t>a</w:t>
      </w:r>
      <w:r>
        <w:rPr>
          <w:color w:val="707555"/>
        </w:rPr>
        <w:t>a</w:t>
      </w:r>
      <w:r>
        <w:rPr>
          <w:color w:val="727655"/>
        </w:rPr>
        <w:t>a</w:t>
      </w:r>
      <w:r>
        <w:rPr>
          <w:color w:val="747655"/>
        </w:rPr>
        <w:t>a</w:t>
      </w:r>
      <w:r>
        <w:rPr>
          <w:color w:val="747555"/>
        </w:rPr>
        <w:t>a</w:t>
      </w:r>
      <w:r>
        <w:rPr>
          <w:color w:val="747453"/>
        </w:rPr>
        <w:t>a</w:t>
      </w:r>
      <w:r>
        <w:rPr>
          <w:color w:val="747452"/>
        </w:rPr>
        <w:t>a</w:t>
      </w:r>
      <w:r>
        <w:rPr>
          <w:color w:val="767354"/>
        </w:rPr>
        <w:t>a</w:t>
      </w:r>
      <w:r>
        <w:rPr>
          <w:color w:val="757253"/>
        </w:rPr>
        <w:t>a</w:t>
      </w:r>
      <w:r>
        <w:rPr>
          <w:color w:val="747152"/>
        </w:rPr>
        <w:t>a</w:t>
      </w:r>
      <w:r>
        <w:rPr>
          <w:color w:val="757053"/>
        </w:rPr>
        <w:t>a</w:t>
      </w:r>
      <w:r>
        <w:rPr>
          <w:color w:val="757053"/>
        </w:rPr>
        <w:t>a</w:t>
      </w:r>
      <w:r>
        <w:rPr>
          <w:color w:val="767154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86F57"/>
        </w:rPr>
        <w:t>a</w:t>
      </w:r>
      <w:r>
        <w:rPr>
          <w:color w:val="796E58"/>
        </w:rPr>
        <w:t>a</w:t>
      </w:r>
      <w:r>
        <w:rPr>
          <w:color w:val="796E57"/>
        </w:rPr>
        <w:t>a</w:t>
      </w:r>
      <w:r>
        <w:rPr>
          <w:color w:val="796D57"/>
        </w:rPr>
        <w:t>a</w:t>
      </w:r>
      <w:r>
        <w:rPr>
          <w:color w:val="786C55"/>
        </w:rPr>
        <w:t>a</w:t>
      </w:r>
      <w:r>
        <w:rPr>
          <w:color w:val="796B56"/>
        </w:rPr>
        <w:t>a</w:t>
      </w:r>
      <w:r>
        <w:rPr>
          <w:color w:val="786A55"/>
        </w:rPr>
        <w:t>a</w:t>
      </w:r>
      <w:r>
        <w:rPr>
          <w:color w:val="786955"/>
        </w:rPr>
        <w:t>a</w:t>
      </w:r>
      <w:r>
        <w:rPr>
          <w:color w:val="786857"/>
        </w:rPr>
        <w:t>a</w:t>
      </w:r>
      <w:r>
        <w:rPr>
          <w:color w:val="776656"/>
        </w:rPr>
        <w:t>a</w:t>
      </w:r>
      <w:r>
        <w:rPr>
          <w:color w:val="756354"/>
        </w:rPr>
        <w:t>a</w:t>
      </w:r>
      <w:r>
        <w:rPr>
          <w:color w:val="736051"/>
        </w:rPr>
        <w:t>a</w:t>
      </w:r>
      <w:r>
        <w:rPr>
          <w:color w:val="705D4F"/>
        </w:rPr>
        <w:t>a</w:t>
      </w:r>
      <w:r>
        <w:rPr>
          <w:color w:val="6E5B4D"/>
        </w:rPr>
        <w:t>a</w:t>
      </w:r>
      <w:r>
        <w:rPr>
          <w:color w:val="6D594D"/>
        </w:rPr>
        <w:t>a</w:t>
      </w:r>
      <w:r>
        <w:rPr>
          <w:color w:val="6D594E"/>
        </w:rPr>
        <w:t>a</w:t>
      </w:r>
      <w:r>
        <w:rPr>
          <w:color w:val="6D584D"/>
        </w:rPr>
        <w:t>a</w:t>
      </w:r>
      <w:r>
        <w:rPr>
          <w:color w:val="6E584D"/>
        </w:rPr>
        <w:t>a</w:t>
      </w:r>
      <w:r>
        <w:rPr>
          <w:color w:val="6F584D"/>
        </w:rPr>
        <w:t>a</w:t>
      </w:r>
      <w:r>
        <w:rPr>
          <w:color w:val="70574D"/>
        </w:rPr>
        <w:t>a</w:t>
      </w:r>
      <w:r>
        <w:rPr>
          <w:color w:val="71564D"/>
        </w:rPr>
        <w:t>a</w:t>
      </w:r>
      <w:r>
        <w:rPr>
          <w:color w:val="71544C"/>
        </w:rPr>
        <w:t>a</w:t>
      </w:r>
      <w:r>
        <w:rPr>
          <w:color w:val="72544C"/>
        </w:rPr>
        <w:t>a</w:t>
      </w:r>
      <w:r>
        <w:rPr>
          <w:color w:val="74544D"/>
        </w:rPr>
        <w:t>a</w:t>
      </w:r>
      <w:r>
        <w:rPr>
          <w:color w:val="76544D"/>
        </w:rPr>
        <w:t>a</w:t>
      </w:r>
      <w:r>
        <w:rPr>
          <w:color w:val="77544E"/>
        </w:rPr>
        <w:t>a</w:t>
      </w:r>
      <w:r>
        <w:rPr>
          <w:color w:val="76554E"/>
        </w:rPr>
        <w:t>a</w:t>
      </w:r>
      <w:r>
        <w:rPr>
          <w:color w:val="74544C"/>
        </w:rPr>
        <w:t>a</w:t>
      </w:r>
      <w:r>
        <w:rPr>
          <w:color w:val="72544C"/>
        </w:rPr>
        <w:t>a</w:t>
      </w:r>
      <w:r>
        <w:rPr>
          <w:color w:val="73554D"/>
        </w:rPr>
        <w:t>a</w:t>
      </w:r>
      <w:r>
        <w:rPr>
          <w:color w:val="75544D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5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7524C"/>
        </w:rPr>
        <w:t>a</w:t>
      </w:r>
      <w:r>
        <w:rPr>
          <w:color w:val="79504E"/>
        </w:rPr>
        <w:t>a</w:t>
      </w:r>
      <w:r>
        <w:rPr>
          <w:color w:val="7B504F"/>
        </w:rPr>
        <w:t>a</w:t>
      </w:r>
      <w:r>
        <w:rPr>
          <w:color w:val="7D5350"/>
        </w:rPr>
        <w:t>a</w:t>
      </w:r>
      <w:r>
        <w:rPr>
          <w:color w:val="81544E"/>
        </w:rPr>
        <w:t>a</w:t>
      </w:r>
      <w:r>
        <w:rPr>
          <w:color w:val="85534F"/>
        </w:rPr>
        <w:t>a</w:t>
      </w:r>
      <w:r>
        <w:rPr>
          <w:color w:val="8A524D"/>
        </w:rPr>
        <w:t>a</w:t>
      </w:r>
      <w:r>
        <w:rPr>
          <w:color w:val="8D514E"/>
        </w:rPr>
        <w:t>a</w:t>
      </w:r>
      <w:r>
        <w:rPr>
          <w:color w:val="8F5453"/>
        </w:rPr>
        <w:t>a</w:t>
      </w:r>
      <w:r>
        <w:rPr>
          <w:color w:val="8A5657"/>
        </w:rPr>
        <w:t>a</w:t>
      </w:r>
      <w:r>
        <w:rPr>
          <w:color w:val="754F50"/>
        </w:rPr>
        <w:t>a</w:t>
      </w:r>
      <w:r>
        <w:rPr>
          <w:color w:val="180505"/>
        </w:rPr>
        <w:t>a</w:t>
      </w:r>
      <w:r>
        <w:rPr>
          <w:color w:val="050301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1"/>
        </w:rPr>
        <w:t>a</w:t>
      </w:r>
      <w:r>
        <w:rPr>
          <w:color w:val="000500"/>
        </w:rPr>
        <w:t>a</w:t>
      </w:r>
      <w:r>
        <w:rPr>
          <w:color w:val="060002"/>
        </w:rPr>
        <w:t>a</w:t>
      </w:r>
      <w:r>
        <w:rPr>
          <w:color w:val="0B0002"/>
        </w:rPr>
        <w:t>a</w:t>
      </w:r>
      <w:r>
        <w:rPr>
          <w:color w:val="070002"/>
        </w:rPr>
        <w:t>a</w:t>
      </w:r>
      <w:r>
        <w:rPr>
          <w:color w:val="010500"/>
        </w:rPr>
        <w:t>a</w:t>
      </w:r>
      <w:r>
        <w:rPr>
          <w:color w:val="000500"/>
        </w:rPr>
        <w:t>a</w:t>
      </w:r>
      <w:r>
        <w:rPr>
          <w:color w:val="090100"/>
        </w:rPr>
        <w:t>a</w:t>
      </w:r>
      <w:r>
        <w:rPr>
          <w:color w:val="340A0F"/>
        </w:rPr>
        <w:t>a</w:t>
      </w:r>
      <w:r>
        <w:rPr>
          <w:color w:val="8C3D4A"/>
        </w:rPr>
        <w:t>a</w:t>
      </w:r>
      <w:r>
        <w:rPr>
          <w:color w:val="AA4053"/>
        </w:rPr>
        <w:t>a</w:t>
      </w:r>
      <w:r>
        <w:rPr>
          <w:color w:val="A43143"/>
        </w:rPr>
        <w:t>a</w:t>
      </w:r>
    </w:p>
    <w:p>
      <w:r>
        <w:rPr>
          <w:color w:val="ECD180"/>
        </w:rPr>
        <w:t>a</w:t>
      </w:r>
      <w:r>
        <w:rPr>
          <w:color w:val="ECD180"/>
        </w:rPr>
        <w:t>a</w:t>
      </w:r>
      <w:r>
        <w:rPr>
          <w:color w:val="EBD080"/>
        </w:rPr>
        <w:t>a</w:t>
      </w:r>
      <w:r>
        <w:rPr>
          <w:color w:val="E7D188"/>
        </w:rPr>
        <w:t>a</w:t>
      </w:r>
      <w:r>
        <w:rPr>
          <w:color w:val="A5975D"/>
        </w:rPr>
        <w:t>a</w:t>
      </w:r>
      <w:r>
        <w:rPr>
          <w:color w:val="100503"/>
        </w:rPr>
        <w:t>a</w:t>
      </w:r>
      <w:r>
        <w:rPr>
          <w:color w:val="060202"/>
        </w:rPr>
        <w:t>a</w:t>
      </w:r>
      <w:r>
        <w:rPr>
          <w:color w:val="02050E"/>
        </w:rPr>
        <w:t>a</w:t>
      </w:r>
      <w:r>
        <w:rPr>
          <w:color w:val="010406"/>
        </w:rPr>
        <w:t>a</w:t>
      </w:r>
      <w:r>
        <w:rPr>
          <w:color w:val="000600"/>
        </w:rPr>
        <w:t>a</w:t>
      </w:r>
      <w:r>
        <w:rPr>
          <w:color w:val="010500"/>
        </w:rPr>
        <w:t>a</w:t>
      </w:r>
      <w:r>
        <w:rPr>
          <w:color w:val="030300"/>
        </w:rPr>
        <w:t>a</w:t>
      </w:r>
      <w:r>
        <w:rPr>
          <w:color w:val="050004"/>
        </w:rPr>
        <w:t>a</w:t>
      </w:r>
      <w:r>
        <w:rPr>
          <w:color w:val="030007"/>
        </w:rPr>
        <w:t>a</w:t>
      </w:r>
      <w:r>
        <w:rPr>
          <w:color w:val="020204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3"/>
        </w:rPr>
        <w:t>a</w:t>
      </w:r>
      <w:r>
        <w:rPr>
          <w:color w:val="040408"/>
        </w:rPr>
        <w:t>a</w:t>
      </w:r>
      <w:r>
        <w:rPr>
          <w:color w:val="010005"/>
        </w:rPr>
        <w:t>a</w:t>
      </w:r>
      <w:r>
        <w:rPr>
          <w:color w:val="0A0207"/>
        </w:rPr>
        <w:t>a</w:t>
      </w:r>
      <w:r>
        <w:rPr>
          <w:color w:val="0B0203"/>
        </w:rPr>
        <w:t>a</w:t>
      </w:r>
      <w:r>
        <w:rPr>
          <w:color w:val="030100"/>
        </w:rPr>
        <w:t>a</w:t>
      </w:r>
      <w:r>
        <w:rPr>
          <w:color w:val="010F01"/>
        </w:rPr>
        <w:t>a</w:t>
      </w:r>
      <w:r>
        <w:rPr>
          <w:color w:val="154420"/>
        </w:rPr>
        <w:t>a</w:t>
      </w:r>
      <w:r>
        <w:rPr>
          <w:color w:val="34854E"/>
        </w:rPr>
        <w:t>a</w:t>
      </w:r>
      <w:r>
        <w:rPr>
          <w:color w:val="45AC68"/>
        </w:rPr>
        <w:t>a</w:t>
      </w:r>
      <w:r>
        <w:rPr>
          <w:color w:val="3CAA5F"/>
        </w:rPr>
        <w:t>a</w:t>
      </w:r>
      <w:r>
        <w:rPr>
          <w:color w:val="3CA659"/>
        </w:rPr>
        <w:t>a</w:t>
      </w:r>
      <w:r>
        <w:rPr>
          <w:color w:val="47A95D"/>
        </w:rPr>
        <w:t>a</w:t>
      </w:r>
      <w:r>
        <w:rPr>
          <w:color w:val="43A959"/>
        </w:rPr>
        <w:t>a</w:t>
      </w:r>
      <w:r>
        <w:rPr>
          <w:color w:val="3AA955"/>
        </w:rPr>
        <w:t>a</w:t>
      </w:r>
      <w:r>
        <w:rPr>
          <w:color w:val="38AA55"/>
        </w:rPr>
        <w:t>a</w:t>
      </w:r>
      <w:r>
        <w:rPr>
          <w:color w:val="38AA55"/>
        </w:rPr>
        <w:t>a</w:t>
      </w:r>
      <w:r>
        <w:rPr>
          <w:color w:val="39AB56"/>
        </w:rPr>
        <w:t>a</w:t>
      </w:r>
      <w:r>
        <w:rPr>
          <w:color w:val="3AAA56"/>
        </w:rPr>
        <w:t>a</w:t>
      </w:r>
      <w:r>
        <w:rPr>
          <w:color w:val="3AAA56"/>
        </w:rPr>
        <w:t>a</w:t>
      </w:r>
      <w:r>
        <w:rPr>
          <w:color w:val="3AA754"/>
        </w:rPr>
        <w:t>a</w:t>
      </w:r>
      <w:r>
        <w:rPr>
          <w:color w:val="3AA754"/>
        </w:rPr>
        <w:t>a</w:t>
      </w:r>
      <w:r>
        <w:rPr>
          <w:color w:val="3AA754"/>
        </w:rPr>
        <w:t>a</w:t>
      </w:r>
      <w:r>
        <w:rPr>
          <w:color w:val="3BA654"/>
        </w:rPr>
        <w:t>a</w:t>
      </w:r>
      <w:r>
        <w:rPr>
          <w:color w:val="3BA654"/>
        </w:rPr>
        <w:t>a</w:t>
      </w:r>
      <w:r>
        <w:rPr>
          <w:color w:val="3CA654"/>
        </w:rPr>
        <w:t>a</w:t>
      </w:r>
      <w:r>
        <w:rPr>
          <w:color w:val="3EA553"/>
        </w:rPr>
        <w:t>a</w:t>
      </w:r>
      <w:r>
        <w:rPr>
          <w:color w:val="3FA553"/>
        </w:rPr>
        <w:t>a</w:t>
      </w:r>
      <w:r>
        <w:rPr>
          <w:color w:val="3DA553"/>
        </w:rPr>
        <w:t>a</w:t>
      </w:r>
      <w:r>
        <w:rPr>
          <w:color w:val="3BA652"/>
        </w:rPr>
        <w:t>a</w:t>
      </w:r>
      <w:r>
        <w:rPr>
          <w:color w:val="38A653"/>
        </w:rPr>
        <w:t>a</w:t>
      </w:r>
      <w:r>
        <w:rPr>
          <w:color w:val="38A653"/>
        </w:rPr>
        <w:t>a</w:t>
      </w:r>
      <w:r>
        <w:rPr>
          <w:color w:val="37A552"/>
        </w:rPr>
        <w:t>a</w:t>
      </w:r>
      <w:r>
        <w:rPr>
          <w:color w:val="3CA856"/>
        </w:rPr>
        <w:t>a</w:t>
      </w:r>
      <w:r>
        <w:rPr>
          <w:color w:val="3EA857"/>
        </w:rPr>
        <w:t>a</w:t>
      </w:r>
      <w:r>
        <w:rPr>
          <w:color w:val="3AA152"/>
        </w:rPr>
        <w:t>a</w:t>
      </w:r>
      <w:r>
        <w:rPr>
          <w:color w:val="40A456"/>
        </w:rPr>
        <w:t>a</w:t>
      </w:r>
      <w:r>
        <w:rPr>
          <w:color w:val="44A659"/>
        </w:rPr>
        <w:t>a</w:t>
      </w:r>
      <w:r>
        <w:rPr>
          <w:color w:val="428F51"/>
        </w:rPr>
        <w:t>a</w:t>
      </w:r>
      <w:r>
        <w:rPr>
          <w:color w:val="1A4620"/>
        </w:rPr>
        <w:t>a</w:t>
      </w:r>
      <w:r>
        <w:rPr>
          <w:color w:val="031504"/>
        </w:rPr>
        <w:t>a</w:t>
      </w:r>
      <w:r>
        <w:rPr>
          <w:color w:val="000800"/>
        </w:rPr>
        <w:t>a</w:t>
      </w:r>
      <w:r>
        <w:rPr>
          <w:color w:val="050A03"/>
        </w:rPr>
        <w:t>a</w:t>
      </w:r>
      <w:r>
        <w:rPr>
          <w:color w:val="090204"/>
        </w:rPr>
        <w:t>a</w:t>
      </w:r>
      <w:r>
        <w:rPr>
          <w:color w:val="0D0007"/>
        </w:rPr>
        <w:t>a</w:t>
      </w:r>
      <w:r>
        <w:rPr>
          <w:color w:val="0A0003"/>
        </w:rPr>
        <w:t>a</w:t>
      </w:r>
      <w:r>
        <w:rPr>
          <w:color w:val="0B0406"/>
        </w:rPr>
        <w:t>a</w:t>
      </w:r>
      <w:r>
        <w:rPr>
          <w:color w:val="040702"/>
        </w:rPr>
        <w:t>a</w:t>
      </w:r>
      <w:r>
        <w:rPr>
          <w:color w:val="000900"/>
        </w:rPr>
        <w:t>a</w:t>
      </w:r>
      <w:r>
        <w:rPr>
          <w:color w:val="011302"/>
        </w:rPr>
        <w:t>a</w:t>
      </w:r>
      <w:r>
        <w:rPr>
          <w:color w:val="0E3314"/>
        </w:rPr>
        <w:t>a</w:t>
      </w:r>
      <w:r>
        <w:rPr>
          <w:color w:val="2E693E"/>
        </w:rPr>
        <w:t>a</w:t>
      </w:r>
      <w:r>
        <w:rPr>
          <w:color w:val="3D8854"/>
        </w:rPr>
        <w:t>a</w:t>
      </w:r>
      <w:r>
        <w:rPr>
          <w:color w:val="489961"/>
        </w:rPr>
        <w:t>a</w:t>
      </w:r>
      <w:r>
        <w:rPr>
          <w:color w:val="41985A"/>
        </w:rPr>
        <w:t>a</w:t>
      </w:r>
      <w:r>
        <w:rPr>
          <w:color w:val="33934E"/>
        </w:rPr>
        <w:t>a</w:t>
      </w:r>
      <w:r>
        <w:rPr>
          <w:color w:val="349B51"/>
        </w:rPr>
        <w:t>a</w:t>
      </w:r>
      <w:r>
        <w:rPr>
          <w:color w:val="35A052"/>
        </w:rPr>
        <w:t>a</w:t>
      </w:r>
      <w:r>
        <w:rPr>
          <w:color w:val="329E4E"/>
        </w:rPr>
        <w:t>a</w:t>
      </w:r>
      <w:r>
        <w:rPr>
          <w:color w:val="319E4B"/>
        </w:rPr>
        <w:t>a</w:t>
      </w:r>
      <w:r>
        <w:rPr>
          <w:color w:val="329D4C"/>
        </w:rPr>
        <w:t>a</w:t>
      </w:r>
      <w:r>
        <w:rPr>
          <w:color w:val="339C4C"/>
        </w:rPr>
        <w:t>a</w:t>
      </w:r>
      <w:r>
        <w:rPr>
          <w:color w:val="339B4D"/>
        </w:rPr>
        <w:t>a</w:t>
      </w:r>
      <w:r>
        <w:rPr>
          <w:color w:val="339A4D"/>
        </w:rPr>
        <w:t>a</w:t>
      </w:r>
      <w:r>
        <w:rPr>
          <w:color w:val="33984F"/>
        </w:rPr>
        <w:t>a</w:t>
      </w:r>
      <w:r>
        <w:rPr>
          <w:color w:val="33974F"/>
        </w:rPr>
        <w:t>a</w:t>
      </w:r>
      <w:r>
        <w:rPr>
          <w:color w:val="31954D"/>
        </w:rPr>
        <w:t>a</w:t>
      </w:r>
      <w:r>
        <w:rPr>
          <w:color w:val="32934E"/>
        </w:rPr>
        <w:t>a</w:t>
      </w:r>
      <w:r>
        <w:rPr>
          <w:color w:val="31924D"/>
        </w:rPr>
        <w:t>a</w:t>
      </w:r>
      <w:r>
        <w:rPr>
          <w:color w:val="2F904B"/>
        </w:rPr>
        <w:t>a</w:t>
      </w:r>
      <w:r>
        <w:rPr>
          <w:color w:val="308F4D"/>
        </w:rPr>
        <w:t>a</w:t>
      </w:r>
      <w:r>
        <w:rPr>
          <w:color w:val="2F8E4C"/>
        </w:rPr>
        <w:t>a</w:t>
      </w:r>
      <w:r>
        <w:rPr>
          <w:color w:val="2F8E4C"/>
        </w:rPr>
        <w:t>a</w:t>
      </w:r>
      <w:r>
        <w:rPr>
          <w:color w:val="318D4E"/>
        </w:rPr>
        <w:t>a</w:t>
      </w:r>
      <w:r>
        <w:rPr>
          <w:color w:val="318D4E"/>
        </w:rPr>
        <w:t>a</w:t>
      </w:r>
      <w:r>
        <w:rPr>
          <w:color w:val="308C4C"/>
        </w:rPr>
        <w:t>a</w:t>
      </w:r>
      <w:r>
        <w:rPr>
          <w:color w:val="2F8B4A"/>
        </w:rPr>
        <w:t>a</w:t>
      </w:r>
      <w:r>
        <w:rPr>
          <w:color w:val="2E8A47"/>
        </w:rPr>
        <w:t>a</w:t>
      </w:r>
      <w:r>
        <w:rPr>
          <w:color w:val="2F8A47"/>
        </w:rPr>
        <w:t>a</w:t>
      </w:r>
      <w:r>
        <w:rPr>
          <w:color w:val="2E8847"/>
        </w:rPr>
        <w:t>a</w:t>
      </w:r>
      <w:r>
        <w:rPr>
          <w:color w:val="2D8747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D8548"/>
        </w:rPr>
        <w:t>a</w:t>
      </w:r>
      <w:r>
        <w:rPr>
          <w:color w:val="2F8449"/>
        </w:rPr>
        <w:t>a</w:t>
      </w:r>
      <w:r>
        <w:rPr>
          <w:color w:val="2E8348"/>
        </w:rPr>
        <w:t>a</w:t>
      </w:r>
      <w:r>
        <w:rPr>
          <w:color w:val="2D8247"/>
        </w:rPr>
        <w:t>a</w:t>
      </w:r>
      <w:r>
        <w:rPr>
          <w:color w:val="2E8247"/>
        </w:rPr>
        <w:t>a</w:t>
      </w:r>
      <w:r>
        <w:rPr>
          <w:color w:val="2E8247"/>
        </w:rPr>
        <w:t>a</w:t>
      </w:r>
      <w:r>
        <w:rPr>
          <w:color w:val="2E834A"/>
        </w:rPr>
        <w:t>a</w:t>
      </w:r>
      <w:r>
        <w:rPr>
          <w:color w:val="2D8249"/>
        </w:rPr>
        <w:t>a</w:t>
      </w:r>
      <w:r>
        <w:rPr>
          <w:color w:val="2C8148"/>
        </w:rPr>
        <w:t>a</w:t>
      </w:r>
      <w:r>
        <w:rPr>
          <w:color w:val="2D804A"/>
        </w:rPr>
        <w:t>a</w:t>
      </w:r>
      <w:r>
        <w:rPr>
          <w:color w:val="2B7E48"/>
        </w:rPr>
        <w:t>a</w:t>
      </w:r>
      <w:r>
        <w:rPr>
          <w:color w:val="2B7E48"/>
        </w:rPr>
        <w:t>a</w:t>
      </w:r>
      <w:r>
        <w:rPr>
          <w:color w:val="2D7D4A"/>
        </w:rPr>
        <w:t>a</w:t>
      </w:r>
      <w:r>
        <w:rPr>
          <w:color w:val="2E7D4A"/>
        </w:rPr>
        <w:t>a</w:t>
      </w:r>
      <w:r>
        <w:rPr>
          <w:color w:val="2D7B49"/>
        </w:rPr>
        <w:t>a</w:t>
      </w:r>
      <w:r>
        <w:rPr>
          <w:color w:val="2D7B4B"/>
        </w:rPr>
        <w:t>a</w:t>
      </w:r>
      <w:r>
        <w:rPr>
          <w:color w:val="2C7A4A"/>
        </w:rPr>
        <w:t>a</w:t>
      </w:r>
      <w:r>
        <w:rPr>
          <w:color w:val="2C794A"/>
        </w:rPr>
        <w:t>a</w:t>
      </w:r>
      <w:r>
        <w:rPr>
          <w:color w:val="2A784B"/>
        </w:rPr>
        <w:t>a</w:t>
      </w:r>
      <w:r>
        <w:rPr>
          <w:color w:val="28774F"/>
        </w:rPr>
        <w:t>a</w:t>
      </w:r>
      <w:r>
        <w:rPr>
          <w:color w:val="28774F"/>
        </w:rPr>
        <w:t>a</w:t>
      </w:r>
      <w:r>
        <w:rPr>
          <w:color w:val="26774E"/>
        </w:rPr>
        <w:t>a</w:t>
      </w:r>
      <w:r>
        <w:rPr>
          <w:color w:val="27754B"/>
        </w:rPr>
        <w:t>a</w:t>
      </w:r>
      <w:r>
        <w:rPr>
          <w:color w:val="2A7546"/>
        </w:rPr>
        <w:t>a</w:t>
      </w:r>
      <w:r>
        <w:rPr>
          <w:color w:val="2D723F"/>
        </w:rPr>
        <w:t>a</w:t>
      </w:r>
      <w:r>
        <w:rPr>
          <w:color w:val="3A753A"/>
        </w:rPr>
        <w:t>a</w:t>
      </w:r>
      <w:r>
        <w:rPr>
          <w:color w:val="5F8D4A"/>
        </w:rPr>
        <w:t>a</w:t>
      </w:r>
      <w:r>
        <w:rPr>
          <w:color w:val="97BA6D"/>
        </w:rPr>
        <w:t>a</w:t>
      </w:r>
      <w:r>
        <w:rPr>
          <w:color w:val="C2DA84"/>
        </w:rPr>
        <w:t>a</w:t>
      </w:r>
      <w:r>
        <w:rPr>
          <w:color w:val="CADA7D"/>
        </w:rPr>
        <w:t>a</w:t>
      </w:r>
      <w:r>
        <w:rPr>
          <w:color w:val="AFCD78"/>
        </w:rPr>
        <w:t>a</w:t>
      </w:r>
      <w:r>
        <w:rPr>
          <w:color w:val="67A566"/>
        </w:rPr>
        <w:t>a</w:t>
      </w:r>
      <w:r>
        <w:rPr>
          <w:color w:val="367C47"/>
        </w:rPr>
        <w:t>a</w:t>
      </w:r>
      <w:r>
        <w:rPr>
          <w:color w:val="256A3B"/>
        </w:rPr>
        <w:t>a</w:t>
      </w:r>
      <w:r>
        <w:rPr>
          <w:color w:val="2B6F44"/>
        </w:rPr>
        <w:t>a</w:t>
      </w:r>
      <w:r>
        <w:rPr>
          <w:color w:val="2A6E48"/>
        </w:rPr>
        <w:t>a</w:t>
      </w:r>
      <w:r>
        <w:rPr>
          <w:color w:val="286C49"/>
        </w:rPr>
        <w:t>a</w:t>
      </w:r>
      <w:r>
        <w:rPr>
          <w:color w:val="296C4C"/>
        </w:rPr>
        <w:t>a</w:t>
      </w:r>
      <w:r>
        <w:rPr>
          <w:color w:val="296C4C"/>
        </w:rPr>
        <w:t>a</w:t>
      </w:r>
      <w:r>
        <w:rPr>
          <w:color w:val="286B4A"/>
        </w:rPr>
        <w:t>a</w:t>
      </w:r>
      <w:r>
        <w:rPr>
          <w:color w:val="286C47"/>
        </w:rPr>
        <w:t>a</w:t>
      </w:r>
      <w:r>
        <w:rPr>
          <w:color w:val="276B44"/>
        </w:rPr>
        <w:t>a</w:t>
      </w:r>
      <w:r>
        <w:rPr>
          <w:color w:val="276B42"/>
        </w:rPr>
        <w:t>a</w:t>
      </w:r>
      <w:r>
        <w:rPr>
          <w:color w:val="296945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86846"/>
        </w:rPr>
        <w:t>a</w:t>
      </w:r>
      <w:r>
        <w:rPr>
          <w:color w:val="286846"/>
        </w:rPr>
        <w:t>a</w:t>
      </w:r>
      <w:r>
        <w:rPr>
          <w:color w:val="2A6746"/>
        </w:rPr>
        <w:t>a</w:t>
      </w:r>
      <w:r>
        <w:rPr>
          <w:color w:val="296545"/>
        </w:rPr>
        <w:t>a</w:t>
      </w:r>
      <w:r>
        <w:rPr>
          <w:color w:val="286345"/>
        </w:rPr>
        <w:t>a</w:t>
      </w:r>
      <w:r>
        <w:rPr>
          <w:color w:val="286347"/>
        </w:rPr>
        <w:t>a</w:t>
      </w:r>
      <w:r>
        <w:rPr>
          <w:color w:val="286246"/>
        </w:rPr>
        <w:t>a</w:t>
      </w:r>
      <w:r>
        <w:rPr>
          <w:color w:val="296146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66145"/>
        </w:rPr>
        <w:t>a</w:t>
      </w:r>
      <w:r>
        <w:rPr>
          <w:color w:val="27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75D43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C5A44"/>
        </w:rPr>
        <w:t>a</w:t>
      </w:r>
      <w:r>
        <w:rPr>
          <w:color w:val="2C5945"/>
        </w:rPr>
        <w:t>a</w:t>
      </w:r>
      <w:r>
        <w:rPr>
          <w:color w:val="2D5845"/>
        </w:rPr>
        <w:t>a</w:t>
      </w:r>
      <w:r>
        <w:rPr>
          <w:color w:val="2C5744"/>
        </w:rPr>
        <w:t>a</w:t>
      </w:r>
      <w:r>
        <w:rPr>
          <w:color w:val="2B5643"/>
        </w:rPr>
        <w:t>a</w:t>
      </w:r>
      <w:r>
        <w:rPr>
          <w:color w:val="2C5543"/>
        </w:rPr>
        <w:t>a</w:t>
      </w:r>
      <w:r>
        <w:rPr>
          <w:color w:val="2C5543"/>
        </w:rPr>
        <w:t>a</w:t>
      </w:r>
      <w:r>
        <w:rPr>
          <w:color w:val="2D5644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305544"/>
        </w:rPr>
        <w:t>a</w:t>
      </w:r>
      <w:r>
        <w:rPr>
          <w:color w:val="2F5643"/>
        </w:rPr>
        <w:t>a</w:t>
      </w:r>
      <w:r>
        <w:rPr>
          <w:color w:val="2D5641"/>
        </w:rPr>
        <w:t>a</w:t>
      </w:r>
      <w:r>
        <w:rPr>
          <w:color w:val="2C5641"/>
        </w:rPr>
        <w:t>a</w:t>
      </w:r>
      <w:r>
        <w:rPr>
          <w:color w:val="2C5642"/>
        </w:rPr>
        <w:t>a</w:t>
      </w:r>
      <w:r>
        <w:rPr>
          <w:color w:val="2E5543"/>
        </w:rPr>
        <w:t>a</w:t>
      </w:r>
      <w:r>
        <w:rPr>
          <w:color w:val="2E5544"/>
        </w:rPr>
        <w:t>a</w:t>
      </w:r>
      <w:r>
        <w:rPr>
          <w:color w:val="2E5445"/>
        </w:rPr>
        <w:t>a</w:t>
      </w:r>
      <w:r>
        <w:rPr>
          <w:color w:val="2E5342"/>
        </w:rPr>
        <w:t>a</w:t>
      </w:r>
      <w:r>
        <w:rPr>
          <w:color w:val="325745"/>
        </w:rPr>
        <w:t>a</w:t>
      </w:r>
      <w:r>
        <w:rPr>
          <w:color w:val="385D48"/>
        </w:rPr>
        <w:t>a</w:t>
      </w:r>
      <w:r>
        <w:rPr>
          <w:color w:val="3E624B"/>
        </w:rPr>
        <w:t>a</w:t>
      </w:r>
      <w:r>
        <w:rPr>
          <w:color w:val="40644A"/>
        </w:rPr>
        <w:t>a</w:t>
      </w:r>
      <w:r>
        <w:rPr>
          <w:color w:val="41644A"/>
        </w:rPr>
        <w:t>a</w:t>
      </w:r>
      <w:r>
        <w:rPr>
          <w:color w:val="446348"/>
        </w:rPr>
        <w:t>a</w:t>
      </w:r>
      <w:r>
        <w:rPr>
          <w:color w:val="476448"/>
        </w:rPr>
        <w:t>a</w:t>
      </w:r>
      <w:r>
        <w:rPr>
          <w:color w:val="496649"/>
        </w:rPr>
        <w:t>a</w:t>
      </w:r>
      <w:r>
        <w:rPr>
          <w:color w:val="4D684B"/>
        </w:rPr>
        <w:t>a</w:t>
      </w:r>
      <w:r>
        <w:rPr>
          <w:color w:val="516B4E"/>
        </w:rPr>
        <w:t>a</w:t>
      </w:r>
      <w:r>
        <w:rPr>
          <w:color w:val="556E51"/>
        </w:rPr>
        <w:t>a</w:t>
      </w:r>
      <w:r>
        <w:rPr>
          <w:color w:val="576E51"/>
        </w:rPr>
        <w:t>a</w:t>
      </w:r>
      <w:r>
        <w:rPr>
          <w:color w:val="596E51"/>
        </w:rPr>
        <w:t>a</w:t>
      </w:r>
      <w:r>
        <w:rPr>
          <w:color w:val="5B6E50"/>
        </w:rPr>
        <w:t>a</w:t>
      </w:r>
      <w:r>
        <w:rPr>
          <w:color w:val="5B6E50"/>
        </w:rPr>
        <w:t>a</w:t>
      </w:r>
      <w:r>
        <w:rPr>
          <w:color w:val="5D6D50"/>
        </w:rPr>
        <w:t>a</w:t>
      </w:r>
      <w:r>
        <w:rPr>
          <w:color w:val="5D6D50"/>
        </w:rPr>
        <w:t>a</w:t>
      </w:r>
      <w:r>
        <w:rPr>
          <w:color w:val="5C6D51"/>
        </w:rPr>
        <w:t>a</w:t>
      </w:r>
      <w:r>
        <w:rPr>
          <w:color w:val="5B6F53"/>
        </w:rPr>
        <w:t>a</w:t>
      </w:r>
      <w:r>
        <w:rPr>
          <w:color w:val="5A6D52"/>
        </w:rPr>
        <w:t>a</w:t>
      </w:r>
      <w:r>
        <w:rPr>
          <w:color w:val="596C50"/>
        </w:rPr>
        <w:t>a</w:t>
      </w:r>
      <w:r>
        <w:rPr>
          <w:color w:val="5C6C50"/>
        </w:rPr>
        <w:t>a</w:t>
      </w:r>
      <w:r>
        <w:rPr>
          <w:color w:val="5F6D50"/>
        </w:rPr>
        <w:t>a</w:t>
      </w:r>
      <w:r>
        <w:rPr>
          <w:color w:val="636F51"/>
        </w:rPr>
        <w:t>a</w:t>
      </w:r>
      <w:r>
        <w:rPr>
          <w:color w:val="6B7455"/>
        </w:rPr>
        <w:t>a</w:t>
      </w:r>
      <w:r>
        <w:rPr>
          <w:color w:val="6E7554"/>
        </w:rPr>
        <w:t>a</w:t>
      </w:r>
      <w:r>
        <w:rPr>
          <w:color w:val="717555"/>
        </w:rPr>
        <w:t>a</w:t>
      </w:r>
      <w:r>
        <w:rPr>
          <w:color w:val="737555"/>
        </w:rPr>
        <w:t>a</w:t>
      </w:r>
      <w:r>
        <w:rPr>
          <w:color w:val="747555"/>
        </w:rPr>
        <w:t>a</w:t>
      </w:r>
      <w:r>
        <w:rPr>
          <w:color w:val="747553"/>
        </w:rPr>
        <w:t>a</w:t>
      </w:r>
      <w:r>
        <w:rPr>
          <w:color w:val="747452"/>
        </w:rPr>
        <w:t>a</w:t>
      </w:r>
      <w:r>
        <w:rPr>
          <w:color w:val="747452"/>
        </w:rPr>
        <w:t>a</w:t>
      </w:r>
      <w:r>
        <w:rPr>
          <w:color w:val="767354"/>
        </w:rPr>
        <w:t>a</w:t>
      </w:r>
      <w:r>
        <w:rPr>
          <w:color w:val="757253"/>
        </w:rPr>
        <w:t>a</w:t>
      </w:r>
      <w:r>
        <w:rPr>
          <w:color w:val="747152"/>
        </w:rPr>
        <w:t>a</w:t>
      </w:r>
      <w:r>
        <w:rPr>
          <w:color w:val="757053"/>
        </w:rPr>
        <w:t>a</w:t>
      </w:r>
      <w:r>
        <w:rPr>
          <w:color w:val="757053"/>
        </w:rPr>
        <w:t>a</w:t>
      </w:r>
      <w:r>
        <w:rPr>
          <w:color w:val="767154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86F57"/>
        </w:rPr>
        <w:t>a</w:t>
      </w:r>
      <w:r>
        <w:rPr>
          <w:color w:val="796E58"/>
        </w:rPr>
        <w:t>a</w:t>
      </w:r>
      <w:r>
        <w:rPr>
          <w:color w:val="796D55"/>
        </w:rPr>
        <w:t>a</w:t>
      </w:r>
      <w:r>
        <w:rPr>
          <w:color w:val="796D55"/>
        </w:rPr>
        <w:t>a</w:t>
      </w:r>
      <w:r>
        <w:rPr>
          <w:color w:val="786C54"/>
        </w:rPr>
        <w:t>a</w:t>
      </w:r>
      <w:r>
        <w:rPr>
          <w:color w:val="7A6B56"/>
        </w:rPr>
        <w:t>a</w:t>
      </w:r>
      <w:r>
        <w:rPr>
          <w:color w:val="796A55"/>
        </w:rPr>
        <w:t>a</w:t>
      </w:r>
      <w:r>
        <w:rPr>
          <w:color w:val="796A55"/>
        </w:rPr>
        <w:t>a</w:t>
      </w:r>
      <w:r>
        <w:rPr>
          <w:color w:val="7B6A58"/>
        </w:rPr>
        <w:t>a</w:t>
      </w:r>
      <w:r>
        <w:rPr>
          <w:color w:val="7A6957"/>
        </w:rPr>
        <w:t>a</w:t>
      </w:r>
      <w:r>
        <w:rPr>
          <w:color w:val="786556"/>
        </w:rPr>
        <w:t>a</w:t>
      </w:r>
      <w:r>
        <w:rPr>
          <w:color w:val="756253"/>
        </w:rPr>
        <w:t>a</w:t>
      </w:r>
      <w:r>
        <w:rPr>
          <w:color w:val="725F50"/>
        </w:rPr>
        <w:t>a</w:t>
      </w:r>
      <w:r>
        <w:rPr>
          <w:color w:val="705D4E"/>
        </w:rPr>
        <w:t>a</w:t>
      </w:r>
      <w:r>
        <w:rPr>
          <w:color w:val="6D5A4D"/>
        </w:rPr>
        <w:t>a</w:t>
      </w:r>
      <w:r>
        <w:rPr>
          <w:color w:val="6C584D"/>
        </w:rPr>
        <w:t>a</w:t>
      </w:r>
      <w:r>
        <w:rPr>
          <w:color w:val="6E584D"/>
        </w:rPr>
        <w:t>a</w:t>
      </w:r>
      <w:r>
        <w:rPr>
          <w:color w:val="6F584E"/>
        </w:rPr>
        <w:t>a</w:t>
      </w:r>
      <w:r>
        <w:rPr>
          <w:color w:val="70584E"/>
        </w:rPr>
        <w:t>a</w:t>
      </w:r>
      <w:r>
        <w:rPr>
          <w:color w:val="72574E"/>
        </w:rPr>
        <w:t>a</w:t>
      </w:r>
      <w:r>
        <w:rPr>
          <w:color w:val="72574E"/>
        </w:rPr>
        <w:t>a</w:t>
      </w:r>
      <w:r>
        <w:rPr>
          <w:color w:val="71544C"/>
        </w:rPr>
        <w:t>a</w:t>
      </w:r>
      <w:r>
        <w:rPr>
          <w:color w:val="73534C"/>
        </w:rPr>
        <w:t>a</w:t>
      </w:r>
      <w:r>
        <w:rPr>
          <w:color w:val="75544D"/>
        </w:rPr>
        <w:t>a</w:t>
      </w:r>
      <w:r>
        <w:rPr>
          <w:color w:val="76534D"/>
        </w:rPr>
        <w:t>a</w:t>
      </w:r>
      <w:r>
        <w:rPr>
          <w:color w:val="77544E"/>
        </w:rPr>
        <w:t>a</w:t>
      </w:r>
      <w:r>
        <w:rPr>
          <w:color w:val="77544E"/>
        </w:rPr>
        <w:t>a</w:t>
      </w:r>
      <w:r>
        <w:rPr>
          <w:color w:val="75544D"/>
        </w:rPr>
        <w:t>a</w:t>
      </w:r>
      <w:r>
        <w:rPr>
          <w:color w:val="74564E"/>
        </w:rPr>
        <w:t>a</w:t>
      </w:r>
      <w:r>
        <w:rPr>
          <w:color w:val="74564E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6534D"/>
        </w:rPr>
        <w:t>a</w:t>
      </w:r>
      <w:r>
        <w:rPr>
          <w:color w:val="76534D"/>
        </w:rPr>
        <w:t>a</w:t>
      </w:r>
      <w:r>
        <w:rPr>
          <w:color w:val="76534D"/>
        </w:rPr>
        <w:t>a</w:t>
      </w:r>
      <w:r>
        <w:rPr>
          <w:color w:val="77534D"/>
        </w:rPr>
        <w:t>a</w:t>
      </w:r>
      <w:r>
        <w:rPr>
          <w:color w:val="78534D"/>
        </w:rPr>
        <w:t>a</w:t>
      </w:r>
      <w:r>
        <w:rPr>
          <w:color w:val="78524D"/>
        </w:rPr>
        <w:t>a</w:t>
      </w:r>
      <w:r>
        <w:rPr>
          <w:color w:val="79504F"/>
        </w:rPr>
        <w:t>a</w:t>
      </w:r>
      <w:r>
        <w:rPr>
          <w:color w:val="7C504F"/>
        </w:rPr>
        <w:t>a</w:t>
      </w:r>
      <w:r>
        <w:rPr>
          <w:color w:val="7E5250"/>
        </w:rPr>
        <w:t>a</w:t>
      </w:r>
      <w:r>
        <w:rPr>
          <w:color w:val="81534E"/>
        </w:rPr>
        <w:t>a</w:t>
      </w:r>
      <w:r>
        <w:rPr>
          <w:color w:val="85534F"/>
        </w:rPr>
        <w:t>a</w:t>
      </w:r>
      <w:r>
        <w:rPr>
          <w:color w:val="8B514D"/>
        </w:rPr>
        <w:t>a</w:t>
      </w:r>
      <w:r>
        <w:rPr>
          <w:color w:val="8D514E"/>
        </w:rPr>
        <w:t>a</w:t>
      </w:r>
      <w:r>
        <w:rPr>
          <w:color w:val="8F5453"/>
        </w:rPr>
        <w:t>a</w:t>
      </w:r>
      <w:r>
        <w:rPr>
          <w:color w:val="8B5658"/>
        </w:rPr>
        <w:t>a</w:t>
      </w:r>
      <w:r>
        <w:rPr>
          <w:color w:val="754F50"/>
        </w:rPr>
        <w:t>a</w:t>
      </w:r>
      <w:r>
        <w:rPr>
          <w:color w:val="190506"/>
        </w:rPr>
        <w:t>a</w:t>
      </w:r>
      <w:r>
        <w:rPr>
          <w:color w:val="060202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1"/>
        </w:rPr>
        <w:t>a</w:t>
      </w:r>
      <w:r>
        <w:rPr>
          <w:color w:val="000600"/>
        </w:rPr>
        <w:t>a</w:t>
      </w:r>
      <w:r>
        <w:rPr>
          <w:color w:val="060002"/>
        </w:rPr>
        <w:t>a</w:t>
      </w:r>
      <w:r>
        <w:rPr>
          <w:color w:val="0C0002"/>
        </w:rPr>
        <w:t>a</w:t>
      </w:r>
      <w:r>
        <w:rPr>
          <w:color w:val="090002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050100"/>
        </w:rPr>
        <w:t>a</w:t>
      </w:r>
      <w:r>
        <w:rPr>
          <w:color w:val="290509"/>
        </w:rPr>
        <w:t>a</w:t>
      </w:r>
      <w:r>
        <w:rPr>
          <w:color w:val="823843"/>
        </w:rPr>
        <w:t>a</w:t>
      </w:r>
      <w:r>
        <w:rPr>
          <w:color w:val="A84052"/>
        </w:rPr>
        <w:t>a</w:t>
      </w:r>
      <w:r>
        <w:rPr>
          <w:color w:val="A83246"/>
        </w:rPr>
        <w:t>a</w:t>
      </w:r>
    </w:p>
    <w:p>
      <w:r>
        <w:rPr>
          <w:color w:val="ECD180"/>
        </w:rPr>
        <w:t>a</w:t>
      </w:r>
      <w:r>
        <w:rPr>
          <w:color w:val="ECD180"/>
        </w:rPr>
        <w:t>a</w:t>
      </w:r>
      <w:r>
        <w:rPr>
          <w:color w:val="ECD181"/>
        </w:rPr>
        <w:t>a</w:t>
      </w:r>
      <w:r>
        <w:rPr>
          <w:color w:val="E7D28A"/>
        </w:rPr>
        <w:t>a</w:t>
      </w:r>
      <w:r>
        <w:rPr>
          <w:color w:val="897B43"/>
        </w:rPr>
        <w:t>a</w:t>
      </w:r>
      <w:r>
        <w:rPr>
          <w:color w:val="0F0601"/>
        </w:rPr>
        <w:t>a</w:t>
      </w:r>
      <w:r>
        <w:rPr>
          <w:color w:val="060303"/>
        </w:rPr>
        <w:t>a</w:t>
      </w:r>
      <w:r>
        <w:rPr>
          <w:color w:val="00030D"/>
        </w:rPr>
        <w:t>a</w:t>
      </w:r>
      <w:r>
        <w:rPr>
          <w:color w:val="000607"/>
        </w:rPr>
        <w:t>a</w:t>
      </w:r>
      <w:r>
        <w:rPr>
          <w:color w:val="000400"/>
        </w:rPr>
        <w:t>a</w:t>
      </w:r>
      <w:r>
        <w:rPr>
          <w:color w:val="010500"/>
        </w:rPr>
        <w:t>a</w:t>
      </w:r>
      <w:r>
        <w:rPr>
          <w:color w:val="030300"/>
        </w:rPr>
        <w:t>a</w:t>
      </w:r>
      <w:r>
        <w:rPr>
          <w:color w:val="050004"/>
        </w:rPr>
        <w:t>a</w:t>
      </w:r>
      <w:r>
        <w:rPr>
          <w:color w:val="030009"/>
        </w:rPr>
        <w:t>a</w:t>
      </w:r>
      <w:r>
        <w:rPr>
          <w:color w:val="020205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10100"/>
        </w:rPr>
        <w:t>a</w:t>
      </w:r>
      <w:r>
        <w:rPr>
          <w:color w:val="000403"/>
        </w:rPr>
        <w:t>a</w:t>
      </w:r>
      <w:r>
        <w:rPr>
          <w:color w:val="040103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30401"/>
        </w:rPr>
        <w:t>a</w:t>
      </w:r>
      <w:r>
        <w:rPr>
          <w:color w:val="000C01"/>
        </w:rPr>
        <w:t>a</w:t>
      </w:r>
      <w:r>
        <w:rPr>
          <w:color w:val="0B3516"/>
        </w:rPr>
        <w:t>a</w:t>
      </w:r>
      <w:r>
        <w:rPr>
          <w:color w:val="377A4B"/>
        </w:rPr>
        <w:t>a</w:t>
      </w:r>
      <w:r>
        <w:rPr>
          <w:color w:val="50A668"/>
        </w:rPr>
        <w:t>a</w:t>
      </w:r>
      <w:r>
        <w:rPr>
          <w:color w:val="48AB61"/>
        </w:rPr>
        <w:t>a</w:t>
      </w:r>
      <w:r>
        <w:rPr>
          <w:color w:val="3DA554"/>
        </w:rPr>
        <w:t>a</w:t>
      </w:r>
      <w:r>
        <w:rPr>
          <w:color w:val="39A752"/>
        </w:rPr>
        <w:t>a</w:t>
      </w:r>
      <w:r>
        <w:rPr>
          <w:color w:val="39A953"/>
        </w:rPr>
        <w:t>a</w:t>
      </w:r>
      <w:r>
        <w:rPr>
          <w:color w:val="38AA53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BAB55"/>
        </w:rPr>
        <w:t>a</w:t>
      </w:r>
      <w:r>
        <w:rPr>
          <w:color w:val="3BAB55"/>
        </w:rPr>
        <w:t>a</w:t>
      </w:r>
      <w:r>
        <w:rPr>
          <w:color w:val="3CAA54"/>
        </w:rPr>
        <w:t>a</w:t>
      </w:r>
      <w:r>
        <w:rPr>
          <w:color w:val="3CAA54"/>
        </w:rPr>
        <w:t>a</w:t>
      </w:r>
      <w:r>
        <w:rPr>
          <w:color w:val="3CAA54"/>
        </w:rPr>
        <w:t>a</w:t>
      </w:r>
      <w:r>
        <w:rPr>
          <w:color w:val="3DA954"/>
        </w:rPr>
        <w:t>a</w:t>
      </w:r>
      <w:r>
        <w:rPr>
          <w:color w:val="3DA954"/>
        </w:rPr>
        <w:t>a</w:t>
      </w:r>
      <w:r>
        <w:rPr>
          <w:color w:val="3EA854"/>
        </w:rPr>
        <w:t>a</w:t>
      </w:r>
      <w:r>
        <w:rPr>
          <w:color w:val="3FA752"/>
        </w:rPr>
        <w:t>a</w:t>
      </w:r>
      <w:r>
        <w:rPr>
          <w:color w:val="40A652"/>
        </w:rPr>
        <w:t>a</w:t>
      </w:r>
      <w:r>
        <w:rPr>
          <w:color w:val="3FA752"/>
        </w:rPr>
        <w:t>a</w:t>
      </w:r>
      <w:r>
        <w:rPr>
          <w:color w:val="3DA651"/>
        </w:rPr>
        <w:t>a</w:t>
      </w:r>
      <w:r>
        <w:rPr>
          <w:color w:val="3AA651"/>
        </w:rPr>
        <w:t>a</w:t>
      </w:r>
      <w:r>
        <w:rPr>
          <w:color w:val="3AA651"/>
        </w:rPr>
        <w:t>a</w:t>
      </w:r>
      <w:r>
        <w:rPr>
          <w:color w:val="37A550"/>
        </w:rPr>
        <w:t>a</w:t>
      </w:r>
      <w:r>
        <w:rPr>
          <w:color w:val="38A650"/>
        </w:rPr>
        <w:t>a</w:t>
      </w:r>
      <w:r>
        <w:rPr>
          <w:color w:val="3BA953"/>
        </w:rPr>
        <w:t>a</w:t>
      </w:r>
      <w:r>
        <w:rPr>
          <w:color w:val="39A551"/>
        </w:rPr>
        <w:t>a</w:t>
      </w:r>
      <w:r>
        <w:rPr>
          <w:color w:val="38A14E"/>
        </w:rPr>
        <w:t>a</w:t>
      </w:r>
      <w:r>
        <w:rPr>
          <w:color w:val="37A04E"/>
        </w:rPr>
        <w:t>a</w:t>
      </w:r>
      <w:r>
        <w:rPr>
          <w:color w:val="3E9B51"/>
        </w:rPr>
        <w:t>a</w:t>
      </w:r>
      <w:r>
        <w:rPr>
          <w:color w:val="3D8649"/>
        </w:rPr>
        <w:t>a</w:t>
      </w:r>
      <w:r>
        <w:rPr>
          <w:color w:val="0D4516"/>
        </w:rPr>
        <w:t>a</w:t>
      </w:r>
      <w:r>
        <w:rPr>
          <w:color w:val="000F00"/>
        </w:rPr>
        <w:t>a</w:t>
      </w:r>
      <w:r>
        <w:rPr>
          <w:color w:val="000700"/>
        </w:rPr>
        <w:t>a</w:t>
      </w:r>
      <w:r>
        <w:rPr>
          <w:color w:val="050305"/>
        </w:rPr>
        <w:t>a</w:t>
      </w:r>
      <w:r>
        <w:rPr>
          <w:color w:val="080006"/>
        </w:rPr>
        <w:t>a</w:t>
      </w:r>
      <w:r>
        <w:rPr>
          <w:color w:val="10050E"/>
        </w:rPr>
        <w:t>a</w:t>
      </w:r>
      <w:r>
        <w:rPr>
          <w:color w:val="060407"/>
        </w:rPr>
        <w:t>a</w:t>
      </w:r>
      <w:r>
        <w:rPr>
          <w:color w:val="000600"/>
        </w:rPr>
        <w:t>a</w:t>
      </w:r>
      <w:r>
        <w:rPr>
          <w:color w:val="001300"/>
        </w:rPr>
        <w:t>a</w:t>
      </w:r>
      <w:r>
        <w:rPr>
          <w:color w:val="12491A"/>
        </w:rPr>
        <w:t>a</w:t>
      </w:r>
      <w:r>
        <w:rPr>
          <w:color w:val="43894F"/>
        </w:rPr>
        <w:t>a</w:t>
      </w:r>
      <w:r>
        <w:rPr>
          <w:color w:val="44985A"/>
        </w:rPr>
        <w:t>a</w:t>
      </w:r>
      <w:r>
        <w:rPr>
          <w:color w:val="3F9B58"/>
        </w:rPr>
        <w:t>a</w:t>
      </w:r>
      <w:r>
        <w:rPr>
          <w:color w:val="3C9C57"/>
        </w:rPr>
        <w:t>a</w:t>
      </w:r>
      <w:r>
        <w:rPr>
          <w:color w:val="369B52"/>
        </w:rPr>
        <w:t>a</w:t>
      </w:r>
      <w:r>
        <w:rPr>
          <w:color w:val="349C4F"/>
        </w:rPr>
        <w:t>a</w:t>
      </w:r>
      <w:r>
        <w:rPr>
          <w:color w:val="379F50"/>
        </w:rPr>
        <w:t>a</w:t>
      </w:r>
      <w:r>
        <w:rPr>
          <w:color w:val="389F4F"/>
        </w:rPr>
        <w:t>a</w:t>
      </w:r>
      <w:r>
        <w:rPr>
          <w:color w:val="379C4C"/>
        </w:rPr>
        <w:t>a</w:t>
      </w:r>
      <w:r>
        <w:rPr>
          <w:color w:val="399B4E"/>
        </w:rPr>
        <w:t>a</w:t>
      </w:r>
      <w:r>
        <w:rPr>
          <w:color w:val="379A4E"/>
        </w:rPr>
        <w:t>a</w:t>
      </w:r>
      <w:r>
        <w:rPr>
          <w:color w:val="359B50"/>
        </w:rPr>
        <w:t>a</w:t>
      </w:r>
      <w:r>
        <w:rPr>
          <w:color w:val="339B50"/>
        </w:rPr>
        <w:t>a</w:t>
      </w:r>
      <w:r>
        <w:rPr>
          <w:color w:val="339B50"/>
        </w:rPr>
        <w:t>a</w:t>
      </w:r>
      <w:r>
        <w:rPr>
          <w:color w:val="349951"/>
        </w:rPr>
        <w:t>a</w:t>
      </w:r>
      <w:r>
        <w:rPr>
          <w:color w:val="33974F"/>
        </w:rPr>
        <w:t>a</w:t>
      </w:r>
      <w:r>
        <w:rPr>
          <w:color w:val="32964E"/>
        </w:rPr>
        <w:t>a</w:t>
      </w:r>
      <w:r>
        <w:rPr>
          <w:color w:val="32934E"/>
        </w:rPr>
        <w:t>a</w:t>
      </w:r>
      <w:r>
        <w:rPr>
          <w:color w:val="30914C"/>
        </w:rPr>
        <w:t>a</w:t>
      </w:r>
      <w:r>
        <w:rPr>
          <w:color w:val="2F904B"/>
        </w:rPr>
        <w:t>a</w:t>
      </w:r>
      <w:r>
        <w:rPr>
          <w:color w:val="308F4D"/>
        </w:rPr>
        <w:t>a</w:t>
      </w:r>
      <w:r>
        <w:rPr>
          <w:color w:val="308F4D"/>
        </w:rPr>
        <w:t>a</w:t>
      </w:r>
      <w:r>
        <w:rPr>
          <w:color w:val="2F8E4C"/>
        </w:rPr>
        <w:t>a</w:t>
      </w:r>
      <w:r>
        <w:rPr>
          <w:color w:val="318D4E"/>
        </w:rPr>
        <w:t>a</w:t>
      </w:r>
      <w:r>
        <w:rPr>
          <w:color w:val="308C4D"/>
        </w:rPr>
        <w:t>a</w:t>
      </w:r>
      <w:r>
        <w:rPr>
          <w:color w:val="308C4C"/>
        </w:rPr>
        <w:t>a</w:t>
      </w:r>
      <w:r>
        <w:rPr>
          <w:color w:val="2F8A49"/>
        </w:rPr>
        <w:t>a</w:t>
      </w:r>
      <w:r>
        <w:rPr>
          <w:color w:val="2F8A47"/>
        </w:rPr>
        <w:t>a</w:t>
      </w:r>
      <w:r>
        <w:rPr>
          <w:color w:val="2F8A47"/>
        </w:rPr>
        <w:t>a</w:t>
      </w:r>
      <w:r>
        <w:rPr>
          <w:color w:val="2E8847"/>
        </w:rPr>
        <w:t>a</w:t>
      </w:r>
      <w:r>
        <w:rPr>
          <w:color w:val="2D8747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F8548"/>
        </w:rPr>
        <w:t>a</w:t>
      </w:r>
      <w:r>
        <w:rPr>
          <w:color w:val="2F8449"/>
        </w:rPr>
        <w:t>a</w:t>
      </w:r>
      <w:r>
        <w:rPr>
          <w:color w:val="2E8348"/>
        </w:rPr>
        <w:t>a</w:t>
      </w:r>
      <w:r>
        <w:rPr>
          <w:color w:val="2E8247"/>
        </w:rPr>
        <w:t>a</w:t>
      </w:r>
      <w:r>
        <w:rPr>
          <w:color w:val="2E8247"/>
        </w:rPr>
        <w:t>a</w:t>
      </w:r>
      <w:r>
        <w:rPr>
          <w:color w:val="2E8247"/>
        </w:rPr>
        <w:t>a</w:t>
      </w:r>
      <w:r>
        <w:rPr>
          <w:color w:val="2E834A"/>
        </w:rPr>
        <w:t>a</w:t>
      </w:r>
      <w:r>
        <w:rPr>
          <w:color w:val="2D8249"/>
        </w:rPr>
        <w:t>a</w:t>
      </w:r>
      <w:r>
        <w:rPr>
          <w:color w:val="2C8148"/>
        </w:rPr>
        <w:t>a</w:t>
      </w:r>
      <w:r>
        <w:rPr>
          <w:color w:val="2D804A"/>
        </w:rPr>
        <w:t>a</w:t>
      </w:r>
      <w:r>
        <w:rPr>
          <w:color w:val="2B7E48"/>
        </w:rPr>
        <w:t>a</w:t>
      </w:r>
      <w:r>
        <w:rPr>
          <w:color w:val="2B7E48"/>
        </w:rPr>
        <w:t>a</w:t>
      </w:r>
      <w:r>
        <w:rPr>
          <w:color w:val="2D7D4A"/>
        </w:rPr>
        <w:t>a</w:t>
      </w:r>
      <w:r>
        <w:rPr>
          <w:color w:val="2D7C4A"/>
        </w:rPr>
        <w:t>a</w:t>
      </w:r>
      <w:r>
        <w:rPr>
          <w:color w:val="2D7B49"/>
        </w:rPr>
        <w:t>a</w:t>
      </w:r>
      <w:r>
        <w:rPr>
          <w:color w:val="2D7B4B"/>
        </w:rPr>
        <w:t>a</w:t>
      </w:r>
      <w:r>
        <w:rPr>
          <w:color w:val="2D7B4B"/>
        </w:rPr>
        <w:t>a</w:t>
      </w:r>
      <w:r>
        <w:rPr>
          <w:color w:val="2C7A4A"/>
        </w:rPr>
        <w:t>a</w:t>
      </w:r>
      <w:r>
        <w:rPr>
          <w:color w:val="2A7849"/>
        </w:rPr>
        <w:t>a</w:t>
      </w:r>
      <w:r>
        <w:rPr>
          <w:color w:val="2A774B"/>
        </w:rPr>
        <w:t>a</w:t>
      </w:r>
      <w:r>
        <w:rPr>
          <w:color w:val="29774D"/>
        </w:rPr>
        <w:t>a</w:t>
      </w:r>
      <w:r>
        <w:rPr>
          <w:color w:val="27774E"/>
        </w:rPr>
        <w:t>a</w:t>
      </w:r>
      <w:r>
        <w:rPr>
          <w:color w:val="27754B"/>
        </w:rPr>
        <w:t>a</w:t>
      </w:r>
      <w:r>
        <w:rPr>
          <w:color w:val="287549"/>
        </w:rPr>
        <w:t>a</w:t>
      </w:r>
      <w:r>
        <w:rPr>
          <w:color w:val="2C7242"/>
        </w:rPr>
        <w:t>a</w:t>
      </w:r>
      <w:r>
        <w:rPr>
          <w:color w:val="39763E"/>
        </w:rPr>
        <w:t>a</w:t>
      </w:r>
      <w:r>
        <w:rPr>
          <w:color w:val="5E914F"/>
        </w:rPr>
        <w:t>a</w:t>
      </w:r>
      <w:r>
        <w:rPr>
          <w:color w:val="96BD73"/>
        </w:rPr>
        <w:t>a</w:t>
      </w:r>
      <w:r>
        <w:rPr>
          <w:color w:val="C1DC8A"/>
        </w:rPr>
        <w:t>a</w:t>
      </w:r>
      <w:r>
        <w:rPr>
          <w:color w:val="C8DB82"/>
        </w:rPr>
        <w:t>a</w:t>
      </w:r>
      <w:r>
        <w:rPr>
          <w:color w:val="ADCC7A"/>
        </w:rPr>
        <w:t>a</w:t>
      </w:r>
      <w:r>
        <w:rPr>
          <w:color w:val="6AA968"/>
        </w:rPr>
        <w:t>a</w:t>
      </w:r>
      <w:r>
        <w:rPr>
          <w:color w:val="377D46"/>
        </w:rPr>
        <w:t>a</w:t>
      </w:r>
      <w:r>
        <w:rPr>
          <w:color w:val="246A38"/>
        </w:rPr>
        <w:t>a</w:t>
      </w:r>
      <w:r>
        <w:rPr>
          <w:color w:val="2A6F44"/>
        </w:rPr>
        <w:t>a</w:t>
      </w:r>
      <w:r>
        <w:rPr>
          <w:color w:val="2B6F49"/>
        </w:rPr>
        <w:t>a</w:t>
      </w:r>
      <w:r>
        <w:rPr>
          <w:color w:val="296C4B"/>
        </w:rPr>
        <w:t>a</w:t>
      </w:r>
      <w:r>
        <w:rPr>
          <w:color w:val="296C4D"/>
        </w:rPr>
        <w:t>a</w:t>
      </w:r>
      <w:r>
        <w:rPr>
          <w:color w:val="296C4D"/>
        </w:rPr>
        <w:t>a</w:t>
      </w:r>
      <w:r>
        <w:rPr>
          <w:color w:val="286B4B"/>
        </w:rPr>
        <w:t>a</w:t>
      </w:r>
      <w:r>
        <w:rPr>
          <w:color w:val="286B48"/>
        </w:rPr>
        <w:t>a</w:t>
      </w:r>
      <w:r>
        <w:rPr>
          <w:color w:val="276B44"/>
        </w:rPr>
        <w:t>a</w:t>
      </w:r>
      <w:r>
        <w:rPr>
          <w:color w:val="276B42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96947"/>
        </w:rPr>
        <w:t>a</w:t>
      </w:r>
      <w:r>
        <w:rPr>
          <w:color w:val="296746"/>
        </w:rPr>
        <w:t>a</w:t>
      </w:r>
      <w:r>
        <w:rPr>
          <w:color w:val="296645"/>
        </w:rPr>
        <w:t>a</w:t>
      </w:r>
      <w:r>
        <w:rPr>
          <w:color w:val="296647"/>
        </w:rPr>
        <w:t>a</w:t>
      </w:r>
      <w:r>
        <w:rPr>
          <w:color w:val="286446"/>
        </w:rPr>
        <w:t>a</w:t>
      </w:r>
      <w:r>
        <w:rPr>
          <w:color w:val="286347"/>
        </w:rPr>
        <w:t>a</w:t>
      </w:r>
      <w:r>
        <w:rPr>
          <w:color w:val="296146"/>
        </w:rPr>
        <w:t>a</w:t>
      </w:r>
      <w:r>
        <w:rPr>
          <w:color w:val="296146"/>
        </w:rPr>
        <w:t>a</w:t>
      </w:r>
      <w:r>
        <w:rPr>
          <w:color w:val="286047"/>
        </w:rPr>
        <w:t>a</w:t>
      </w:r>
      <w:r>
        <w:rPr>
          <w:color w:val="286047"/>
        </w:rPr>
        <w:t>a</w:t>
      </w:r>
      <w:r>
        <w:rPr>
          <w:color w:val="286047"/>
        </w:rPr>
        <w:t>a</w:t>
      </w:r>
      <w:r>
        <w:rPr>
          <w:color w:val="266145"/>
        </w:rPr>
        <w:t>a</w:t>
      </w:r>
      <w:r>
        <w:rPr>
          <w:color w:val="27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75D43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C5A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C5744"/>
        </w:rPr>
        <w:t>a</w:t>
      </w:r>
      <w:r>
        <w:rPr>
          <w:color w:val="2B5643"/>
        </w:rPr>
        <w:t>a</w:t>
      </w:r>
      <w:r>
        <w:rPr>
          <w:color w:val="2C5543"/>
        </w:rPr>
        <w:t>a</w:t>
      </w:r>
      <w:r>
        <w:rPr>
          <w:color w:val="2D5543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305544"/>
        </w:rPr>
        <w:t>a</w:t>
      </w:r>
      <w:r>
        <w:rPr>
          <w:color w:val="305544"/>
        </w:rPr>
        <w:t>a</w:t>
      </w:r>
      <w:r>
        <w:rPr>
          <w:color w:val="2F5643"/>
        </w:rPr>
        <w:t>a</w:t>
      </w:r>
      <w:r>
        <w:rPr>
          <w:color w:val="2D5541"/>
        </w:rPr>
        <w:t>a</w:t>
      </w:r>
      <w:r>
        <w:rPr>
          <w:color w:val="2C5641"/>
        </w:rPr>
        <w:t>a</w:t>
      </w:r>
      <w:r>
        <w:rPr>
          <w:color w:val="2C5642"/>
        </w:rPr>
        <w:t>a</w:t>
      </w:r>
      <w:r>
        <w:rPr>
          <w:color w:val="2E5543"/>
        </w:rPr>
        <w:t>a</w:t>
      </w:r>
      <w:r>
        <w:rPr>
          <w:color w:val="2E5544"/>
        </w:rPr>
        <w:t>a</w:t>
      </w:r>
      <w:r>
        <w:rPr>
          <w:color w:val="2E5445"/>
        </w:rPr>
        <w:t>a</w:t>
      </w:r>
      <w:r>
        <w:rPr>
          <w:color w:val="2E5342"/>
        </w:rPr>
        <w:t>a</w:t>
      </w:r>
      <w:r>
        <w:rPr>
          <w:color w:val="325745"/>
        </w:rPr>
        <w:t>a</w:t>
      </w:r>
      <w:r>
        <w:rPr>
          <w:color w:val="385E49"/>
        </w:rPr>
        <w:t>a</w:t>
      </w:r>
      <w:r>
        <w:rPr>
          <w:color w:val="3E624C"/>
        </w:rPr>
        <w:t>a</w:t>
      </w:r>
      <w:r>
        <w:rPr>
          <w:color w:val="41654B"/>
        </w:rPr>
        <w:t>a</w:t>
      </w:r>
      <w:r>
        <w:rPr>
          <w:color w:val="41654A"/>
        </w:rPr>
        <w:t>a</w:t>
      </w:r>
      <w:r>
        <w:rPr>
          <w:color w:val="456549"/>
        </w:rPr>
        <w:t>a</w:t>
      </w:r>
      <w:r>
        <w:rPr>
          <w:color w:val="496648"/>
        </w:rPr>
        <w:t>a</w:t>
      </w:r>
      <w:r>
        <w:rPr>
          <w:color w:val="4E684B"/>
        </w:rPr>
        <w:t>a</w:t>
      </w:r>
      <w:r>
        <w:rPr>
          <w:color w:val="526C4E"/>
        </w:rPr>
        <w:t>a</w:t>
      </w:r>
      <w:r>
        <w:rPr>
          <w:color w:val="566F51"/>
        </w:rPr>
        <w:t>a</w:t>
      </w:r>
      <w:r>
        <w:rPr>
          <w:color w:val="597053"/>
        </w:rPr>
        <w:t>a</w:t>
      </w:r>
      <w:r>
        <w:rPr>
          <w:color w:val="5A7053"/>
        </w:rPr>
        <w:t>a</w:t>
      </w:r>
      <w:r>
        <w:rPr>
          <w:color w:val="5A6F51"/>
        </w:rPr>
        <w:t>a</w:t>
      </w:r>
      <w:r>
        <w:rPr>
          <w:color w:val="5B6E50"/>
        </w:rPr>
        <w:t>a</w:t>
      </w:r>
      <w:r>
        <w:rPr>
          <w:color w:val="5B6E4E"/>
        </w:rPr>
        <w:t>a</w:t>
      </w:r>
      <w:r>
        <w:rPr>
          <w:color w:val="5D6E4E"/>
        </w:rPr>
        <w:t>a</w:t>
      </w:r>
      <w:r>
        <w:rPr>
          <w:color w:val="5E6D4E"/>
        </w:rPr>
        <w:t>a</w:t>
      </w:r>
      <w:r>
        <w:rPr>
          <w:color w:val="5D6D50"/>
        </w:rPr>
        <w:t>a</w:t>
      </w:r>
      <w:r>
        <w:rPr>
          <w:color w:val="5C6F53"/>
        </w:rPr>
        <w:t>a</w:t>
      </w:r>
      <w:r>
        <w:rPr>
          <w:color w:val="5A6D51"/>
        </w:rPr>
        <w:t>a</w:t>
      </w:r>
      <w:r>
        <w:rPr>
          <w:color w:val="596C50"/>
        </w:rPr>
        <w:t>a</w:t>
      </w:r>
      <w:r>
        <w:rPr>
          <w:color w:val="5C6C4F"/>
        </w:rPr>
        <w:t>a</w:t>
      </w:r>
      <w:r>
        <w:rPr>
          <w:color w:val="5F6D50"/>
        </w:rPr>
        <w:t>a</w:t>
      </w:r>
      <w:r>
        <w:rPr>
          <w:color w:val="636F51"/>
        </w:rPr>
        <w:t>a</w:t>
      </w:r>
      <w:r>
        <w:rPr>
          <w:color w:val="6B7455"/>
        </w:rPr>
        <w:t>a</w:t>
      </w:r>
      <w:r>
        <w:rPr>
          <w:color w:val="6F7554"/>
        </w:rPr>
        <w:t>a</w:t>
      </w:r>
      <w:r>
        <w:rPr>
          <w:color w:val="717655"/>
        </w:rPr>
        <w:t>a</w:t>
      </w:r>
      <w:r>
        <w:rPr>
          <w:color w:val="747555"/>
        </w:rPr>
        <w:t>a</w:t>
      </w:r>
      <w:r>
        <w:rPr>
          <w:color w:val="747553"/>
        </w:rPr>
        <w:t>a</w:t>
      </w:r>
      <w:r>
        <w:rPr>
          <w:color w:val="747452"/>
        </w:rPr>
        <w:t>a</w:t>
      </w:r>
      <w:r>
        <w:rPr>
          <w:color w:val="747452"/>
        </w:rPr>
        <w:t>a</w:t>
      </w:r>
      <w:r>
        <w:rPr>
          <w:color w:val="747452"/>
        </w:rPr>
        <w:t>a</w:t>
      </w:r>
      <w:r>
        <w:rPr>
          <w:color w:val="767354"/>
        </w:rPr>
        <w:t>a</w:t>
      </w:r>
      <w:r>
        <w:rPr>
          <w:color w:val="757253"/>
        </w:rPr>
        <w:t>a</w:t>
      </w:r>
      <w:r>
        <w:rPr>
          <w:color w:val="747152"/>
        </w:rPr>
        <w:t>a</w:t>
      </w:r>
      <w:r>
        <w:rPr>
          <w:color w:val="757053"/>
        </w:rPr>
        <w:t>a</w:t>
      </w:r>
      <w:r>
        <w:rPr>
          <w:color w:val="757053"/>
        </w:rPr>
        <w:t>a</w:t>
      </w:r>
      <w:r>
        <w:rPr>
          <w:color w:val="767154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86F57"/>
        </w:rPr>
        <w:t>a</w:t>
      </w:r>
      <w:r>
        <w:rPr>
          <w:color w:val="796E58"/>
        </w:rPr>
        <w:t>a</w:t>
      </w:r>
      <w:r>
        <w:rPr>
          <w:color w:val="796D55"/>
        </w:rPr>
        <w:t>a</w:t>
      </w:r>
      <w:r>
        <w:rPr>
          <w:color w:val="7A6C54"/>
        </w:rPr>
        <w:t>a</w:t>
      </w:r>
      <w:r>
        <w:rPr>
          <w:color w:val="7A6B54"/>
        </w:rPr>
        <w:t>a</w:t>
      </w:r>
      <w:r>
        <w:rPr>
          <w:color w:val="7A6B54"/>
        </w:rPr>
        <w:t>a</w:t>
      </w:r>
      <w:r>
        <w:rPr>
          <w:color w:val="7A6A54"/>
        </w:rPr>
        <w:t>a</w:t>
      </w:r>
      <w:r>
        <w:rPr>
          <w:color w:val="7A6955"/>
        </w:rPr>
        <w:t>a</w:t>
      </w:r>
      <w:r>
        <w:rPr>
          <w:color w:val="7D6A59"/>
        </w:rPr>
        <w:t>a</w:t>
      </w:r>
      <w:r>
        <w:rPr>
          <w:color w:val="7C6958"/>
        </w:rPr>
        <w:t>a</w:t>
      </w:r>
      <w:r>
        <w:rPr>
          <w:color w:val="7A6756"/>
        </w:rPr>
        <w:t>a</w:t>
      </w:r>
      <w:r>
        <w:rPr>
          <w:color w:val="796455"/>
        </w:rPr>
        <w:t>a</w:t>
      </w:r>
      <w:r>
        <w:rPr>
          <w:color w:val="776153"/>
        </w:rPr>
        <w:t>a</w:t>
      </w:r>
      <w:r>
        <w:rPr>
          <w:color w:val="755F51"/>
        </w:rPr>
        <w:t>a</w:t>
      </w:r>
      <w:r>
        <w:rPr>
          <w:color w:val="715B4F"/>
        </w:rPr>
        <w:t>a</w:t>
      </w:r>
      <w:r>
        <w:rPr>
          <w:color w:val="6F594E"/>
        </w:rPr>
        <w:t>a</w:t>
      </w:r>
      <w:r>
        <w:rPr>
          <w:color w:val="6F594E"/>
        </w:rPr>
        <w:t>a</w:t>
      </w:r>
      <w:r>
        <w:rPr>
          <w:color w:val="6F594E"/>
        </w:rPr>
        <w:t>a</w:t>
      </w:r>
      <w:r>
        <w:rPr>
          <w:color w:val="70584E"/>
        </w:rPr>
        <w:t>a</w:t>
      </w:r>
      <w:r>
        <w:rPr>
          <w:color w:val="72574E"/>
        </w:rPr>
        <w:t>a</w:t>
      </w:r>
      <w:r>
        <w:rPr>
          <w:color w:val="73554D"/>
        </w:rPr>
        <w:t>a</w:t>
      </w:r>
      <w:r>
        <w:rPr>
          <w:color w:val="72544C"/>
        </w:rPr>
        <w:t>a</w:t>
      </w:r>
      <w:r>
        <w:rPr>
          <w:color w:val="74534C"/>
        </w:rPr>
        <w:t>a</w:t>
      </w:r>
      <w:r>
        <w:rPr>
          <w:color w:val="75544D"/>
        </w:rPr>
        <w:t>a</w:t>
      </w:r>
      <w:r>
        <w:rPr>
          <w:color w:val="76534D"/>
        </w:rPr>
        <w:t>a</w:t>
      </w:r>
      <w:r>
        <w:rPr>
          <w:color w:val="78544E"/>
        </w:rPr>
        <w:t>a</w:t>
      </w:r>
      <w:r>
        <w:rPr>
          <w:color w:val="77544E"/>
        </w:rPr>
        <w:t>a</w:t>
      </w:r>
      <w:r>
        <w:rPr>
          <w:color w:val="75554E"/>
        </w:rPr>
        <w:t>a</w:t>
      </w:r>
      <w:r>
        <w:rPr>
          <w:color w:val="74564E"/>
        </w:rPr>
        <w:t>a</w:t>
      </w:r>
      <w:r>
        <w:rPr>
          <w:color w:val="74564E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6534D"/>
        </w:rPr>
        <w:t>a</w:t>
      </w:r>
      <w:r>
        <w:rPr>
          <w:color w:val="76534D"/>
        </w:rPr>
        <w:t>a</w:t>
      </w:r>
      <w:r>
        <w:rPr>
          <w:color w:val="76534D"/>
        </w:rPr>
        <w:t>a</w:t>
      </w:r>
      <w:r>
        <w:rPr>
          <w:color w:val="78534D"/>
        </w:rPr>
        <w:t>a</w:t>
      </w:r>
      <w:r>
        <w:rPr>
          <w:color w:val="78534D"/>
        </w:rPr>
        <w:t>a</w:t>
      </w:r>
      <w:r>
        <w:rPr>
          <w:color w:val="78534D"/>
        </w:rPr>
        <w:t>a</w:t>
      </w:r>
      <w:r>
        <w:rPr>
          <w:color w:val="79504F"/>
        </w:rPr>
        <w:t>a</w:t>
      </w:r>
      <w:r>
        <w:rPr>
          <w:color w:val="7C504F"/>
        </w:rPr>
        <w:t>a</w:t>
      </w:r>
      <w:r>
        <w:rPr>
          <w:color w:val="7E5250"/>
        </w:rPr>
        <w:t>a</w:t>
      </w:r>
      <w:r>
        <w:rPr>
          <w:color w:val="81534E"/>
        </w:rPr>
        <w:t>a</w:t>
      </w:r>
      <w:r>
        <w:rPr>
          <w:color w:val="85534F"/>
        </w:rPr>
        <w:t>a</w:t>
      </w:r>
      <w:r>
        <w:rPr>
          <w:color w:val="8B514D"/>
        </w:rPr>
        <w:t>a</w:t>
      </w:r>
      <w:r>
        <w:rPr>
          <w:color w:val="8D514E"/>
        </w:rPr>
        <w:t>a</w:t>
      </w:r>
      <w:r>
        <w:rPr>
          <w:color w:val="905353"/>
        </w:rPr>
        <w:t>a</w:t>
      </w:r>
      <w:r>
        <w:rPr>
          <w:color w:val="895456"/>
        </w:rPr>
        <w:t>a</w:t>
      </w:r>
      <w:r>
        <w:rPr>
          <w:color w:val="734D4E"/>
        </w:rPr>
        <w:t>a</w:t>
      </w:r>
      <w:r>
        <w:rPr>
          <w:color w:val="170304"/>
        </w:rPr>
        <w:t>a</w:t>
      </w:r>
      <w:r>
        <w:rPr>
          <w:color w:val="050101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1"/>
        </w:rPr>
        <w:t>a</w:t>
      </w:r>
      <w:r>
        <w:rPr>
          <w:color w:val="000600"/>
        </w:rPr>
        <w:t>a</w:t>
      </w:r>
      <w:r>
        <w:rPr>
          <w:color w:val="060002"/>
        </w:rPr>
        <w:t>a</w:t>
      </w:r>
      <w:r>
        <w:rPr>
          <w:color w:val="0C0002"/>
        </w:rPr>
        <w:t>a</w:t>
      </w:r>
      <w:r>
        <w:rPr>
          <w:color w:val="0A0002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030200"/>
        </w:rPr>
        <w:t>a</w:t>
      </w:r>
      <w:r>
        <w:rPr>
          <w:color w:val="200003"/>
        </w:rPr>
        <w:t>a</w:t>
      </w:r>
      <w:r>
        <w:rPr>
          <w:color w:val="79323D"/>
        </w:rPr>
        <w:t>a</w:t>
      </w:r>
      <w:r>
        <w:rPr>
          <w:color w:val="A84052"/>
        </w:rPr>
        <w:t>a</w:t>
      </w:r>
      <w:r>
        <w:rPr>
          <w:color w:val="AC3448"/>
        </w:rPr>
        <w:t>a</w:t>
      </w:r>
    </w:p>
    <w:p>
      <w:r>
        <w:rPr>
          <w:color w:val="ECD180"/>
        </w:rPr>
        <w:t>a</w:t>
      </w:r>
      <w:r>
        <w:rPr>
          <w:color w:val="ECD180"/>
        </w:rPr>
        <w:t>a</w:t>
      </w:r>
      <w:r>
        <w:rPr>
          <w:color w:val="ECD281"/>
        </w:rPr>
        <w:t>a</w:t>
      </w:r>
      <w:r>
        <w:rPr>
          <w:color w:val="E8D38B"/>
        </w:rPr>
        <w:t>a</w:t>
      </w:r>
      <w:r>
        <w:rPr>
          <w:color w:val="6F612F"/>
        </w:rPr>
        <w:t>a</w:t>
      </w:r>
      <w:r>
        <w:rPr>
          <w:color w:val="0F0700"/>
        </w:rPr>
        <w:t>a</w:t>
      </w:r>
      <w:r>
        <w:rPr>
          <w:color w:val="070406"/>
        </w:rPr>
        <w:t>a</w:t>
      </w:r>
      <w:r>
        <w:rPr>
          <w:color w:val="00020C"/>
        </w:rPr>
        <w:t>a</w:t>
      </w:r>
      <w:r>
        <w:rPr>
          <w:color w:val="00080A"/>
        </w:rPr>
        <w:t>a</w:t>
      </w:r>
      <w:r>
        <w:rPr>
          <w:color w:val="000400"/>
        </w:rPr>
        <w:t>a</w:t>
      </w:r>
      <w:r>
        <w:rPr>
          <w:color w:val="010500"/>
        </w:rPr>
        <w:t>a</w:t>
      </w:r>
      <w:r>
        <w:rPr>
          <w:color w:val="030300"/>
        </w:rPr>
        <w:t>a</w:t>
      </w:r>
      <w:r>
        <w:rPr>
          <w:color w:val="050004"/>
        </w:rPr>
        <w:t>a</w:t>
      </w:r>
      <w:r>
        <w:rPr>
          <w:color w:val="030009"/>
        </w:rPr>
        <w:t>a</w:t>
      </w:r>
      <w:r>
        <w:rPr>
          <w:color w:val="020105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1"/>
        </w:rPr>
        <w:t>a</w:t>
      </w:r>
      <w:r>
        <w:rPr>
          <w:color w:val="010200"/>
        </w:rPr>
        <w:t>a</w:t>
      </w:r>
      <w:r>
        <w:rPr>
          <w:color w:val="010601"/>
        </w:rPr>
        <w:t>a</w:t>
      </w:r>
      <w:r>
        <w:rPr>
          <w:color w:val="010200"/>
        </w:rPr>
        <w:t>a</w:t>
      </w:r>
      <w:r>
        <w:rPr>
          <w:color w:val="020003"/>
        </w:rPr>
        <w:t>a</w:t>
      </w:r>
      <w:r>
        <w:rPr>
          <w:color w:val="0B030B"/>
        </w:rPr>
        <w:t>a</w:t>
      </w:r>
      <w:r>
        <w:rPr>
          <w:color w:val="090309"/>
        </w:rPr>
        <w:t>a</w:t>
      </w:r>
      <w:r>
        <w:rPr>
          <w:color w:val="020101"/>
        </w:rPr>
        <w:t>a</w:t>
      </w:r>
      <w:r>
        <w:rPr>
          <w:color w:val="010900"/>
        </w:rPr>
        <w:t>a</w:t>
      </w:r>
      <w:r>
        <w:rPr>
          <w:color w:val="193B1E"/>
        </w:rPr>
        <w:t>a</w:t>
      </w:r>
      <w:r>
        <w:rPr>
          <w:color w:val="3C7C49"/>
        </w:rPr>
        <w:t>a</w:t>
      </w:r>
      <w:r>
        <w:rPr>
          <w:color w:val="44A15A"/>
        </w:rPr>
        <w:t>a</w:t>
      </w:r>
      <w:r>
        <w:rPr>
          <w:color w:val="39AC55"/>
        </w:rPr>
        <w:t>a</w:t>
      </w:r>
      <w:r>
        <w:rPr>
          <w:color w:val="34AD52"/>
        </w:rPr>
        <w:t>a</w:t>
      </w:r>
      <w:r>
        <w:rPr>
          <w:color w:val="37AB53"/>
        </w:rPr>
        <w:t>a</w:t>
      </w:r>
      <w:r>
        <w:rPr>
          <w:color w:val="39AB54"/>
        </w:rPr>
        <w:t>a</w:t>
      </w:r>
      <w:r>
        <w:rPr>
          <w:color w:val="3AAC55"/>
        </w:rPr>
        <w:t>a</w:t>
      </w:r>
      <w:r>
        <w:rPr>
          <w:color w:val="3BAD56"/>
        </w:rPr>
        <w:t>a</w:t>
      </w:r>
      <w:r>
        <w:rPr>
          <w:color w:val="3DAD57"/>
        </w:rPr>
        <w:t>a</w:t>
      </w:r>
      <w:r>
        <w:rPr>
          <w:color w:val="3DAD57"/>
        </w:rPr>
        <w:t>a</w:t>
      </w:r>
      <w:r>
        <w:rPr>
          <w:color w:val="40AE58"/>
        </w:rPr>
        <w:t>a</w:t>
      </w:r>
      <w:r>
        <w:rPr>
          <w:color w:val="40AE58"/>
        </w:rPr>
        <w:t>a</w:t>
      </w:r>
      <w:r>
        <w:rPr>
          <w:color w:val="40AE58"/>
        </w:rPr>
        <w:t>a</w:t>
      </w:r>
      <w:r>
        <w:rPr>
          <w:color w:val="41AD58"/>
        </w:rPr>
        <w:t>a</w:t>
      </w:r>
      <w:r>
        <w:rPr>
          <w:color w:val="41AD58"/>
        </w:rPr>
        <w:t>a</w:t>
      </w:r>
      <w:r>
        <w:rPr>
          <w:color w:val="42AC57"/>
        </w:rPr>
        <w:t>a</w:t>
      </w:r>
      <w:r>
        <w:rPr>
          <w:color w:val="44AC55"/>
        </w:rPr>
        <w:t>a</w:t>
      </w:r>
      <w:r>
        <w:rPr>
          <w:color w:val="44AB54"/>
        </w:rPr>
        <w:t>a</w:t>
      </w:r>
      <w:r>
        <w:rPr>
          <w:color w:val="43AB53"/>
        </w:rPr>
        <w:t>a</w:t>
      </w:r>
      <w:r>
        <w:rPr>
          <w:color w:val="41AA53"/>
        </w:rPr>
        <w:t>a</w:t>
      </w:r>
      <w:r>
        <w:rPr>
          <w:color w:val="40A954"/>
        </w:rPr>
        <w:t>a</w:t>
      </w:r>
      <w:r>
        <w:rPr>
          <w:color w:val="3FA854"/>
        </w:rPr>
        <w:t>a</w:t>
      </w:r>
      <w:r>
        <w:rPr>
          <w:color w:val="3EAA55"/>
        </w:rPr>
        <w:t>a</w:t>
      </w:r>
      <w:r>
        <w:rPr>
          <w:color w:val="3BA852"/>
        </w:rPr>
        <w:t>a</w:t>
      </w:r>
      <w:r>
        <w:rPr>
          <w:color w:val="38A650"/>
        </w:rPr>
        <w:t>a</w:t>
      </w:r>
      <w:r>
        <w:rPr>
          <w:color w:val="38A54F"/>
        </w:rPr>
        <w:t>a</w:t>
      </w:r>
      <w:r>
        <w:rPr>
          <w:color w:val="35A24C"/>
        </w:rPr>
        <w:t>a</w:t>
      </w:r>
      <w:r>
        <w:rPr>
          <w:color w:val="35A24C"/>
        </w:rPr>
        <w:t>a</w:t>
      </w:r>
      <w:r>
        <w:rPr>
          <w:color w:val="3DA752"/>
        </w:rPr>
        <w:t>a</w:t>
      </w:r>
      <w:r>
        <w:rPr>
          <w:color w:val="43A354"/>
        </w:rPr>
        <w:t>a</w:t>
      </w:r>
      <w:r>
        <w:rPr>
          <w:color w:val="2C7B3B"/>
        </w:rPr>
        <w:t>a</w:t>
      </w:r>
      <w:r>
        <w:rPr>
          <w:color w:val="07380B"/>
        </w:rPr>
        <w:t>a</w:t>
      </w:r>
      <w:r>
        <w:rPr>
          <w:color w:val="001102"/>
        </w:rPr>
        <w:t>a</w:t>
      </w:r>
      <w:r>
        <w:rPr>
          <w:color w:val="000403"/>
        </w:rPr>
        <w:t>a</w:t>
      </w:r>
      <w:r>
        <w:rPr>
          <w:color w:val="030108"/>
        </w:rPr>
        <w:t>a</w:t>
      </w:r>
      <w:r>
        <w:rPr>
          <w:color w:val="09040D"/>
        </w:rPr>
        <w:t>a</w:t>
      </w:r>
      <w:r>
        <w:rPr>
          <w:color w:val="030807"/>
        </w:rPr>
        <w:t>a</w:t>
      </w:r>
      <w:r>
        <w:rPr>
          <w:color w:val="0B2712"/>
        </w:rPr>
        <w:t>a</w:t>
      </w:r>
      <w:r>
        <w:rPr>
          <w:color w:val="2B6337"/>
        </w:rPr>
        <w:t>a</w:t>
      </w:r>
      <w:r>
        <w:rPr>
          <w:color w:val="449252"/>
        </w:rPr>
        <w:t>a</w:t>
      </w:r>
      <w:r>
        <w:rPr>
          <w:color w:val="41A053"/>
        </w:rPr>
        <w:t>a</w:t>
      </w:r>
      <w:r>
        <w:rPr>
          <w:color w:val="3CA052"/>
        </w:rPr>
        <w:t>a</w:t>
      </w:r>
      <w:r>
        <w:rPr>
          <w:color w:val="359D51"/>
        </w:rPr>
        <w:t>a</w:t>
      </w:r>
      <w:r>
        <w:rPr>
          <w:color w:val="329C4D"/>
        </w:rPr>
        <w:t>a</w:t>
      </w:r>
      <w:r>
        <w:rPr>
          <w:color w:val="35A150"/>
        </w:rPr>
        <w:t>a</w:t>
      </w:r>
      <w:r>
        <w:rPr>
          <w:color w:val="38A350"/>
        </w:rPr>
        <w:t>a</w:t>
      </w:r>
      <w:r>
        <w:rPr>
          <w:color w:val="389F4D"/>
        </w:rPr>
        <w:t>a</w:t>
      </w:r>
      <w:r>
        <w:rPr>
          <w:color w:val="3A9A4B"/>
        </w:rPr>
        <w:t>a</w:t>
      </w:r>
      <w:r>
        <w:rPr>
          <w:color w:val="3E994C"/>
        </w:rPr>
        <w:t>a</w:t>
      </w:r>
      <w:r>
        <w:rPr>
          <w:color w:val="3F984E"/>
        </w:rPr>
        <w:t>a</w:t>
      </w:r>
      <w:r>
        <w:rPr>
          <w:color w:val="3D9950"/>
        </w:rPr>
        <w:t>a</w:t>
      </w:r>
      <w:r>
        <w:rPr>
          <w:color w:val="389952"/>
        </w:rPr>
        <w:t>a</w:t>
      </w:r>
      <w:r>
        <w:rPr>
          <w:color w:val="359B53"/>
        </w:rPr>
        <w:t>a</w:t>
      </w:r>
      <w:r>
        <w:rPr>
          <w:color w:val="349B52"/>
        </w:rPr>
        <w:t>a</w:t>
      </w:r>
      <w:r>
        <w:rPr>
          <w:color w:val="349951"/>
        </w:rPr>
        <w:t>a</w:t>
      </w:r>
      <w:r>
        <w:rPr>
          <w:color w:val="349850"/>
        </w:rPr>
        <w:t>a</w:t>
      </w:r>
      <w:r>
        <w:rPr>
          <w:color w:val="33974F"/>
        </w:rPr>
        <w:t>a</w:t>
      </w:r>
      <w:r>
        <w:rPr>
          <w:color w:val="349550"/>
        </w:rPr>
        <w:t>a</w:t>
      </w:r>
      <w:r>
        <w:rPr>
          <w:color w:val="33944F"/>
        </w:rPr>
        <w:t>a</w:t>
      </w:r>
      <w:r>
        <w:rPr>
          <w:color w:val="32934E"/>
        </w:rPr>
        <w:t>a</w:t>
      </w:r>
      <w:r>
        <w:rPr>
          <w:color w:val="31904E"/>
        </w:rPr>
        <w:t>a</w:t>
      </w:r>
      <w:r>
        <w:rPr>
          <w:color w:val="31904E"/>
        </w:rPr>
        <w:t>a</w:t>
      </w:r>
      <w:r>
        <w:rPr>
          <w:color w:val="2F8E4C"/>
        </w:rPr>
        <w:t>a</w:t>
      </w:r>
      <w:r>
        <w:rPr>
          <w:color w:val="318D4E"/>
        </w:rPr>
        <w:t>a</w:t>
      </w:r>
      <w:r>
        <w:rPr>
          <w:color w:val="308C4D"/>
        </w:rPr>
        <w:t>a</w:t>
      </w:r>
      <w:r>
        <w:rPr>
          <w:color w:val="2F8B4B"/>
        </w:rPr>
        <w:t>a</w:t>
      </w:r>
      <w:r>
        <w:rPr>
          <w:color w:val="2F8949"/>
        </w:rPr>
        <w:t>a</w:t>
      </w:r>
      <w:r>
        <w:rPr>
          <w:color w:val="2F8A47"/>
        </w:rPr>
        <w:t>a</w:t>
      </w:r>
      <w:r>
        <w:rPr>
          <w:color w:val="2F8A47"/>
        </w:rPr>
        <w:t>a</w:t>
      </w:r>
      <w:r>
        <w:rPr>
          <w:color w:val="2E8847"/>
        </w:rPr>
        <w:t>a</w:t>
      </w:r>
      <w:r>
        <w:rPr>
          <w:color w:val="2D8747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F8548"/>
        </w:rPr>
        <w:t>a</w:t>
      </w:r>
      <w:r>
        <w:rPr>
          <w:color w:val="2F8449"/>
        </w:rPr>
        <w:t>a</w:t>
      </w:r>
      <w:r>
        <w:rPr>
          <w:color w:val="2E8348"/>
        </w:rPr>
        <w:t>a</w:t>
      </w:r>
      <w:r>
        <w:rPr>
          <w:color w:val="2E8247"/>
        </w:rPr>
        <w:t>a</w:t>
      </w:r>
      <w:r>
        <w:rPr>
          <w:color w:val="2E8247"/>
        </w:rPr>
        <w:t>a</w:t>
      </w:r>
      <w:r>
        <w:rPr>
          <w:color w:val="2E8247"/>
        </w:rPr>
        <w:t>a</w:t>
      </w:r>
      <w:r>
        <w:rPr>
          <w:color w:val="2E834A"/>
        </w:rPr>
        <w:t>a</w:t>
      </w:r>
      <w:r>
        <w:rPr>
          <w:color w:val="2D8249"/>
        </w:rPr>
        <w:t>a</w:t>
      </w:r>
      <w:r>
        <w:rPr>
          <w:color w:val="2C8148"/>
        </w:rPr>
        <w:t>a</w:t>
      </w:r>
      <w:r>
        <w:rPr>
          <w:color w:val="2D804A"/>
        </w:rPr>
        <w:t>a</w:t>
      </w:r>
      <w:r>
        <w:rPr>
          <w:color w:val="2B7E48"/>
        </w:rPr>
        <w:t>a</w:t>
      </w:r>
      <w:r>
        <w:rPr>
          <w:color w:val="2B7E48"/>
        </w:rPr>
        <w:t>a</w:t>
      </w:r>
      <w:r>
        <w:rPr>
          <w:color w:val="2C7C49"/>
        </w:rPr>
        <w:t>a</w:t>
      </w:r>
      <w:r>
        <w:rPr>
          <w:color w:val="2C7C49"/>
        </w:rPr>
        <w:t>a</w:t>
      </w:r>
      <w:r>
        <w:rPr>
          <w:color w:val="2D7B49"/>
        </w:rPr>
        <w:t>a</w:t>
      </w:r>
      <w:r>
        <w:rPr>
          <w:color w:val="2D7B4B"/>
        </w:rPr>
        <w:t>a</w:t>
      </w:r>
      <w:r>
        <w:rPr>
          <w:color w:val="2D7B4B"/>
        </w:rPr>
        <w:t>a</w:t>
      </w:r>
      <w:r>
        <w:rPr>
          <w:color w:val="2D7B4B"/>
        </w:rPr>
        <w:t>a</w:t>
      </w:r>
      <w:r>
        <w:rPr>
          <w:color w:val="2E7748"/>
        </w:rPr>
        <w:t>a</w:t>
      </w:r>
      <w:r>
        <w:rPr>
          <w:color w:val="2E7648"/>
        </w:rPr>
        <w:t>a</w:t>
      </w:r>
      <w:r>
        <w:rPr>
          <w:color w:val="2B764B"/>
        </w:rPr>
        <w:t>a</w:t>
      </w:r>
      <w:r>
        <w:rPr>
          <w:color w:val="29764D"/>
        </w:rPr>
        <w:t>a</w:t>
      </w:r>
      <w:r>
        <w:rPr>
          <w:color w:val="25764D"/>
        </w:rPr>
        <w:t>a</w:t>
      </w:r>
      <w:r>
        <w:rPr>
          <w:color w:val="27754B"/>
        </w:rPr>
        <w:t>a</w:t>
      </w:r>
      <w:r>
        <w:rPr>
          <w:color w:val="287345"/>
        </w:rPr>
        <w:t>a</w:t>
      </w:r>
      <w:r>
        <w:rPr>
          <w:color w:val="307240"/>
        </w:rPr>
        <w:t>a</w:t>
      </w:r>
      <w:r>
        <w:rPr>
          <w:color w:val="498348"/>
        </w:rPr>
        <w:t>a</w:t>
      </w:r>
      <w:r>
        <w:rPr>
          <w:color w:val="78A765"/>
        </w:rPr>
        <w:t>a</w:t>
      </w:r>
      <w:r>
        <w:rPr>
          <w:color w:val="A0C57B"/>
        </w:rPr>
        <w:t>a</w:t>
      </w:r>
      <w:r>
        <w:rPr>
          <w:color w:val="ABC877"/>
        </w:rPr>
        <w:t>a</w:t>
      </w:r>
      <w:r>
        <w:rPr>
          <w:color w:val="96BD70"/>
        </w:rPr>
        <w:t>a</w:t>
      </w:r>
      <w:r>
        <w:rPr>
          <w:color w:val="549455"/>
        </w:rPr>
        <w:t>a</w:t>
      </w:r>
      <w:r>
        <w:rPr>
          <w:color w:val="30773F"/>
        </w:rPr>
        <w:t>a</w:t>
      </w:r>
      <w:r>
        <w:rPr>
          <w:color w:val="276D3B"/>
        </w:rPr>
        <w:t>a</w:t>
      </w:r>
      <w:r>
        <w:rPr>
          <w:color w:val="2B7045"/>
        </w:rPr>
        <w:t>a</w:t>
      </w:r>
      <w:r>
        <w:rPr>
          <w:color w:val="2A6D49"/>
        </w:rPr>
        <w:t>a</w:t>
      </w:r>
      <w:r>
        <w:rPr>
          <w:color w:val="2A6D4D"/>
        </w:rPr>
        <w:t>a</w:t>
      </w:r>
      <w:r>
        <w:rPr>
          <w:color w:val="296B4F"/>
        </w:rPr>
        <w:t>a</w:t>
      </w:r>
      <w:r>
        <w:rPr>
          <w:color w:val="296B4E"/>
        </w:rPr>
        <w:t>a</w:t>
      </w:r>
      <w:r>
        <w:rPr>
          <w:color w:val="286B4B"/>
        </w:rPr>
        <w:t>a</w:t>
      </w:r>
      <w:r>
        <w:rPr>
          <w:color w:val="286B48"/>
        </w:rPr>
        <w:t>a</w:t>
      </w:r>
      <w:r>
        <w:rPr>
          <w:color w:val="276B44"/>
        </w:rPr>
        <w:t>a</w:t>
      </w:r>
      <w:r>
        <w:rPr>
          <w:color w:val="276B44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96846"/>
        </w:rPr>
        <w:t>a</w:t>
      </w:r>
      <w:r>
        <w:rPr>
          <w:color w:val="296746"/>
        </w:rPr>
        <w:t>a</w:t>
      </w:r>
      <w:r>
        <w:rPr>
          <w:color w:val="286545"/>
        </w:rPr>
        <w:t>a</w:t>
      </w:r>
      <w:r>
        <w:rPr>
          <w:color w:val="286446"/>
        </w:rPr>
        <w:t>a</w:t>
      </w:r>
      <w:r>
        <w:rPr>
          <w:color w:val="286346"/>
        </w:rPr>
        <w:t>a</w:t>
      </w:r>
      <w:r>
        <w:rPr>
          <w:color w:val="276246"/>
        </w:rPr>
        <w:t>a</w:t>
      </w:r>
      <w:r>
        <w:rPr>
          <w:color w:val="296146"/>
        </w:rPr>
        <w:t>a</w:t>
      </w:r>
      <w:r>
        <w:rPr>
          <w:color w:val="296146"/>
        </w:rPr>
        <w:t>a</w:t>
      </w:r>
      <w:r>
        <w:rPr>
          <w:color w:val="286047"/>
        </w:rPr>
        <w:t>a</w:t>
      </w:r>
      <w:r>
        <w:rPr>
          <w:color w:val="286047"/>
        </w:rPr>
        <w:t>a</w:t>
      </w:r>
      <w:r>
        <w:rPr>
          <w:color w:val="275F46"/>
        </w:rPr>
        <w:t>a</w:t>
      </w:r>
      <w:r>
        <w:rPr>
          <w:color w:val="266145"/>
        </w:rPr>
        <w:t>a</w:t>
      </w:r>
      <w:r>
        <w:rPr>
          <w:color w:val="27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75D43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C5A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C5744"/>
        </w:rPr>
        <w:t>a</w:t>
      </w:r>
      <w:r>
        <w:rPr>
          <w:color w:val="2B5643"/>
        </w:rPr>
        <w:t>a</w:t>
      </w:r>
      <w:r>
        <w:rPr>
          <w:color w:val="2C5543"/>
        </w:rPr>
        <w:t>a</w:t>
      </w:r>
      <w:r>
        <w:rPr>
          <w:color w:val="2D5543"/>
        </w:rPr>
        <w:t>a</w:t>
      </w:r>
      <w:r>
        <w:rPr>
          <w:color w:val="2E5543"/>
        </w:rPr>
        <w:t>a</w:t>
      </w:r>
      <w:r>
        <w:rPr>
          <w:color w:val="2E5543"/>
        </w:rPr>
        <w:t>a</w:t>
      </w:r>
      <w:r>
        <w:rPr>
          <w:color w:val="2F5543"/>
        </w:rPr>
        <w:t>a</w:t>
      </w:r>
      <w:r>
        <w:rPr>
          <w:color w:val="305544"/>
        </w:rPr>
        <w:t>a</w:t>
      </w:r>
      <w:r>
        <w:rPr>
          <w:color w:val="305544"/>
        </w:rPr>
        <w:t>a</w:t>
      </w:r>
      <w:r>
        <w:rPr>
          <w:color w:val="2F5643"/>
        </w:rPr>
        <w:t>a</w:t>
      </w:r>
      <w:r>
        <w:rPr>
          <w:color w:val="2D5541"/>
        </w:rPr>
        <w:t>a</w:t>
      </w:r>
      <w:r>
        <w:rPr>
          <w:color w:val="2C5641"/>
        </w:rPr>
        <w:t>a</w:t>
      </w:r>
      <w:r>
        <w:rPr>
          <w:color w:val="2C5642"/>
        </w:rPr>
        <w:t>a</w:t>
      </w:r>
      <w:r>
        <w:rPr>
          <w:color w:val="2E5543"/>
        </w:rPr>
        <w:t>a</w:t>
      </w:r>
      <w:r>
        <w:rPr>
          <w:color w:val="2E5544"/>
        </w:rPr>
        <w:t>a</w:t>
      </w:r>
      <w:r>
        <w:rPr>
          <w:color w:val="2E5445"/>
        </w:rPr>
        <w:t>a</w:t>
      </w:r>
      <w:r>
        <w:rPr>
          <w:color w:val="2F5443"/>
        </w:rPr>
        <w:t>a</w:t>
      </w:r>
      <w:r>
        <w:rPr>
          <w:color w:val="335846"/>
        </w:rPr>
        <w:t>a</w:t>
      </w:r>
      <w:r>
        <w:rPr>
          <w:color w:val="385E49"/>
        </w:rPr>
        <w:t>a</w:t>
      </w:r>
      <w:r>
        <w:rPr>
          <w:color w:val="3F634C"/>
        </w:rPr>
        <w:t>a</w:t>
      </w:r>
      <w:r>
        <w:rPr>
          <w:color w:val="41654B"/>
        </w:rPr>
        <w:t>a</w:t>
      </w:r>
      <w:r>
        <w:rPr>
          <w:color w:val="42664A"/>
        </w:rPr>
        <w:t>a</w:t>
      </w:r>
      <w:r>
        <w:rPr>
          <w:color w:val="48674B"/>
        </w:rPr>
        <w:t>a</w:t>
      </w:r>
      <w:r>
        <w:rPr>
          <w:color w:val="4D6A4C"/>
        </w:rPr>
        <w:t>a</w:t>
      </w:r>
      <w:r>
        <w:rPr>
          <w:color w:val="526C4F"/>
        </w:rPr>
        <w:t>a</w:t>
      </w:r>
      <w:r>
        <w:rPr>
          <w:color w:val="566F52"/>
        </w:rPr>
        <w:t>a</w:t>
      </w:r>
      <w:r>
        <w:rPr>
          <w:color w:val="587153"/>
        </w:rPr>
        <w:t>a</w:t>
      </w:r>
      <w:r>
        <w:rPr>
          <w:color w:val="5A7254"/>
        </w:rPr>
        <w:t>a</w:t>
      </w:r>
      <w:r>
        <w:rPr>
          <w:color w:val="5A7152"/>
        </w:rPr>
        <w:t>a</w:t>
      </w:r>
      <w:r>
        <w:rPr>
          <w:color w:val="5B7051"/>
        </w:rPr>
        <w:t>a</w:t>
      </w:r>
      <w:r>
        <w:rPr>
          <w:color w:val="5C6F4F"/>
        </w:rPr>
        <w:t>a</w:t>
      </w:r>
      <w:r>
        <w:rPr>
          <w:color w:val="5D6F4F"/>
        </w:rPr>
        <w:t>a</w:t>
      </w:r>
      <w:r>
        <w:rPr>
          <w:color w:val="5D6E4E"/>
        </w:rPr>
        <w:t>a</w:t>
      </w:r>
      <w:r>
        <w:rPr>
          <w:color w:val="5E6D4D"/>
        </w:rPr>
        <w:t>a</w:t>
      </w:r>
      <w:r>
        <w:rPr>
          <w:color w:val="5D6E4E"/>
        </w:rPr>
        <w:t>a</w:t>
      </w:r>
      <w:r>
        <w:rPr>
          <w:color w:val="5D6E51"/>
        </w:rPr>
        <w:t>a</w:t>
      </w:r>
      <w:r>
        <w:rPr>
          <w:color w:val="5B6D51"/>
        </w:rPr>
        <w:t>a</w:t>
      </w:r>
      <w:r>
        <w:rPr>
          <w:color w:val="5B6B50"/>
        </w:rPr>
        <w:t>a</w:t>
      </w:r>
      <w:r>
        <w:rPr>
          <w:color w:val="5D6C4F"/>
        </w:rPr>
        <w:t>a</w:t>
      </w:r>
      <w:r>
        <w:rPr>
          <w:color w:val="606D50"/>
        </w:rPr>
        <w:t>a</w:t>
      </w:r>
      <w:r>
        <w:rPr>
          <w:color w:val="646F4F"/>
        </w:rPr>
        <w:t>a</w:t>
      </w:r>
      <w:r>
        <w:rPr>
          <w:color w:val="6E7554"/>
        </w:rPr>
        <w:t>a</w:t>
      </w:r>
      <w:r>
        <w:rPr>
          <w:color w:val="6F7554"/>
        </w:rPr>
        <w:t>a</w:t>
      </w:r>
      <w:r>
        <w:rPr>
          <w:color w:val="727655"/>
        </w:rPr>
        <w:t>a</w:t>
      </w:r>
      <w:r>
        <w:rPr>
          <w:color w:val="747553"/>
        </w:rPr>
        <w:t>a</w:t>
      </w:r>
      <w:r>
        <w:rPr>
          <w:color w:val="737452"/>
        </w:rPr>
        <w:t>a</w:t>
      </w:r>
      <w:r>
        <w:rPr>
          <w:color w:val="747451"/>
        </w:rPr>
        <w:t>a</w:t>
      </w:r>
      <w:r>
        <w:rPr>
          <w:color w:val="747451"/>
        </w:rPr>
        <w:t>a</w:t>
      </w:r>
      <w:r>
        <w:rPr>
          <w:color w:val="747452"/>
        </w:rPr>
        <w:t>a</w:t>
      </w:r>
      <w:r>
        <w:rPr>
          <w:color w:val="767354"/>
        </w:rPr>
        <w:t>a</w:t>
      </w:r>
      <w:r>
        <w:rPr>
          <w:color w:val="757253"/>
        </w:rPr>
        <w:t>a</w:t>
      </w:r>
      <w:r>
        <w:rPr>
          <w:color w:val="747152"/>
        </w:rPr>
        <w:t>a</w:t>
      </w:r>
      <w:r>
        <w:rPr>
          <w:color w:val="757053"/>
        </w:rPr>
        <w:t>a</w:t>
      </w:r>
      <w:r>
        <w:rPr>
          <w:color w:val="757053"/>
        </w:rPr>
        <w:t>a</w:t>
      </w:r>
      <w:r>
        <w:rPr>
          <w:color w:val="767154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86F57"/>
        </w:rPr>
        <w:t>a</w:t>
      </w:r>
      <w:r>
        <w:rPr>
          <w:color w:val="796E58"/>
        </w:rPr>
        <w:t>a</w:t>
      </w:r>
      <w:r>
        <w:rPr>
          <w:color w:val="786C54"/>
        </w:rPr>
        <w:t>a</w:t>
      </w:r>
      <w:r>
        <w:rPr>
          <w:color w:val="796B54"/>
        </w:rPr>
        <w:t>a</w:t>
      </w:r>
      <w:r>
        <w:rPr>
          <w:color w:val="7A6B54"/>
        </w:rPr>
        <w:t>a</w:t>
      </w:r>
      <w:r>
        <w:rPr>
          <w:color w:val="7A6B54"/>
        </w:rPr>
        <w:t>a</w:t>
      </w:r>
      <w:r>
        <w:rPr>
          <w:color w:val="7B6B55"/>
        </w:rPr>
        <w:t>a</w:t>
      </w:r>
      <w:r>
        <w:rPr>
          <w:color w:val="7B6A56"/>
        </w:rPr>
        <w:t>a</w:t>
      </w:r>
      <w:r>
        <w:rPr>
          <w:color w:val="7B6856"/>
        </w:rPr>
        <w:t>a</w:t>
      </w:r>
      <w:r>
        <w:rPr>
          <w:color w:val="7A6756"/>
        </w:rPr>
        <w:t>a</w:t>
      </w:r>
      <w:r>
        <w:rPr>
          <w:color w:val="796655"/>
        </w:rPr>
        <w:t>a</w:t>
      </w:r>
      <w:r>
        <w:rPr>
          <w:color w:val="7A6555"/>
        </w:rPr>
        <w:t>a</w:t>
      </w:r>
      <w:r>
        <w:rPr>
          <w:color w:val="786354"/>
        </w:rPr>
        <w:t>a</w:t>
      </w:r>
      <w:r>
        <w:rPr>
          <w:color w:val="786254"/>
        </w:rPr>
        <w:t>a</w:t>
      </w:r>
      <w:r>
        <w:rPr>
          <w:color w:val="745E52"/>
        </w:rPr>
        <w:t>a</w:t>
      </w:r>
      <w:r>
        <w:rPr>
          <w:color w:val="715B50"/>
        </w:rPr>
        <w:t>a</w:t>
      </w:r>
      <w:r>
        <w:rPr>
          <w:color w:val="715A4F"/>
        </w:rPr>
        <w:t>a</w:t>
      </w:r>
      <w:r>
        <w:rPr>
          <w:color w:val="70594F"/>
        </w:rPr>
        <w:t>a</w:t>
      </w:r>
      <w:r>
        <w:rPr>
          <w:color w:val="71574E"/>
        </w:rPr>
        <w:t>a</w:t>
      </w:r>
      <w:r>
        <w:rPr>
          <w:color w:val="72554D"/>
        </w:rPr>
        <w:t>a</w:t>
      </w:r>
      <w:r>
        <w:rPr>
          <w:color w:val="72554D"/>
        </w:rPr>
        <w:t>a</w:t>
      </w:r>
      <w:r>
        <w:rPr>
          <w:color w:val="72544C"/>
        </w:rPr>
        <w:t>a</w:t>
      </w:r>
      <w:r>
        <w:rPr>
          <w:color w:val="74534C"/>
        </w:rPr>
        <w:t>a</w:t>
      </w:r>
      <w:r>
        <w:rPr>
          <w:color w:val="75544D"/>
        </w:rPr>
        <w:t>a</w:t>
      </w:r>
      <w:r>
        <w:rPr>
          <w:color w:val="76534D"/>
        </w:rPr>
        <w:t>a</w:t>
      </w:r>
      <w:r>
        <w:rPr>
          <w:color w:val="78544E"/>
        </w:rPr>
        <w:t>a</w:t>
      </w:r>
      <w:r>
        <w:rPr>
          <w:color w:val="77544E"/>
        </w:rPr>
        <w:t>a</w:t>
      </w:r>
      <w:r>
        <w:rPr>
          <w:color w:val="77574F"/>
        </w:rPr>
        <w:t>a</w:t>
      </w:r>
      <w:r>
        <w:rPr>
          <w:color w:val="75574F"/>
        </w:rPr>
        <w:t>a</w:t>
      </w:r>
      <w:r>
        <w:rPr>
          <w:color w:val="75574F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7544E"/>
        </w:rPr>
        <w:t>a</w:t>
      </w:r>
      <w:r>
        <w:rPr>
          <w:color w:val="77544E"/>
        </w:rPr>
        <w:t>a</w:t>
      </w:r>
      <w:r>
        <w:rPr>
          <w:color w:val="77544E"/>
        </w:rPr>
        <w:t>a</w:t>
      </w:r>
      <w:r>
        <w:rPr>
          <w:color w:val="79544E"/>
        </w:rPr>
        <w:t>a</w:t>
      </w:r>
      <w:r>
        <w:rPr>
          <w:color w:val="79544E"/>
        </w:rPr>
        <w:t>a</w:t>
      </w:r>
      <w:r>
        <w:rPr>
          <w:color w:val="79544E"/>
        </w:rPr>
        <w:t>a</w:t>
      </w:r>
      <w:r>
        <w:rPr>
          <w:color w:val="79514F"/>
        </w:rPr>
        <w:t>a</w:t>
      </w:r>
      <w:r>
        <w:rPr>
          <w:color w:val="7C504F"/>
        </w:rPr>
        <w:t>a</w:t>
      </w:r>
      <w:r>
        <w:rPr>
          <w:color w:val="7F5250"/>
        </w:rPr>
        <w:t>a</w:t>
      </w:r>
      <w:r>
        <w:rPr>
          <w:color w:val="81534E"/>
        </w:rPr>
        <w:t>a</w:t>
      </w:r>
      <w:r>
        <w:rPr>
          <w:color w:val="85534F"/>
        </w:rPr>
        <w:t>a</w:t>
      </w:r>
      <w:r>
        <w:rPr>
          <w:color w:val="8B514D"/>
        </w:rPr>
        <w:t>a</w:t>
      </w:r>
      <w:r>
        <w:rPr>
          <w:color w:val="8E514E"/>
        </w:rPr>
        <w:t>a</w:t>
      </w:r>
      <w:r>
        <w:rPr>
          <w:color w:val="915353"/>
        </w:rPr>
        <w:t>a</w:t>
      </w:r>
      <w:r>
        <w:rPr>
          <w:color w:val="875254"/>
        </w:rPr>
        <w:t>a</w:t>
      </w:r>
      <w:r>
        <w:rPr>
          <w:color w:val="6F494A"/>
        </w:rPr>
        <w:t>a</w:t>
      </w:r>
      <w:r>
        <w:rPr>
          <w:color w:val="130000"/>
        </w:rPr>
        <w:t>a</w:t>
      </w:r>
      <w:r>
        <w:rPr>
          <w:color w:val="040000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1"/>
        </w:rPr>
        <w:t>a</w:t>
      </w:r>
      <w:r>
        <w:rPr>
          <w:color w:val="000700"/>
        </w:rPr>
        <w:t>a</w:t>
      </w:r>
      <w:r>
        <w:rPr>
          <w:color w:val="060002"/>
        </w:rPr>
        <w:t>a</w:t>
      </w:r>
      <w:r>
        <w:rPr>
          <w:color w:val="0C0002"/>
        </w:rPr>
        <w:t>a</w:t>
      </w:r>
      <w:r>
        <w:rPr>
          <w:color w:val="0A0002"/>
        </w:rPr>
        <w:t>a</w:t>
      </w:r>
      <w:r>
        <w:rPr>
          <w:color w:val="010400"/>
        </w:rPr>
        <w:t>a</w:t>
      </w:r>
      <w:r>
        <w:rPr>
          <w:color w:val="000700"/>
        </w:rPr>
        <w:t>a</w:t>
      </w:r>
      <w:r>
        <w:rPr>
          <w:color w:val="030400"/>
        </w:rPr>
        <w:t>a</w:t>
      </w:r>
      <w:r>
        <w:rPr>
          <w:color w:val="1B0000"/>
        </w:rPr>
        <w:t>a</w:t>
      </w:r>
      <w:r>
        <w:rPr>
          <w:color w:val="722F38"/>
        </w:rPr>
        <w:t>a</w:t>
      </w:r>
      <w:r>
        <w:rPr>
          <w:color w:val="A84153"/>
        </w:rPr>
        <w:t>a</w:t>
      </w:r>
      <w:r>
        <w:rPr>
          <w:color w:val="AE364A"/>
        </w:rPr>
        <w:t>a</w:t>
      </w:r>
    </w:p>
    <w:p>
      <w:r>
        <w:rPr>
          <w:color w:val="EBD07F"/>
        </w:rPr>
        <w:t>a</w:t>
      </w:r>
      <w:r>
        <w:rPr>
          <w:color w:val="EDD281"/>
        </w:rPr>
        <w:t>a</w:t>
      </w:r>
      <w:r>
        <w:rPr>
          <w:color w:val="EED383"/>
        </w:rPr>
        <w:t>a</w:t>
      </w:r>
      <w:r>
        <w:rPr>
          <w:color w:val="E8D48E"/>
        </w:rPr>
        <w:t>a</w:t>
      </w:r>
      <w:r>
        <w:rPr>
          <w:color w:val="5D5231"/>
        </w:rPr>
        <w:t>a</w:t>
      </w:r>
      <w:r>
        <w:rPr>
          <w:color w:val="0F0700"/>
        </w:rPr>
        <w:t>a</w:t>
      </w:r>
      <w:r>
        <w:rPr>
          <w:color w:val="070405"/>
        </w:rPr>
        <w:t>a</w:t>
      </w:r>
      <w:r>
        <w:rPr>
          <w:color w:val="00000A"/>
        </w:rPr>
        <w:t>a</w:t>
      </w:r>
      <w:r>
        <w:rPr>
          <w:color w:val="02090B"/>
        </w:rPr>
        <w:t>a</w:t>
      </w:r>
      <w:r>
        <w:rPr>
          <w:color w:val="000500"/>
        </w:rPr>
        <w:t>a</w:t>
      </w:r>
      <w:r>
        <w:rPr>
          <w:color w:val="010500"/>
        </w:rPr>
        <w:t>a</w:t>
      </w:r>
      <w:r>
        <w:rPr>
          <w:color w:val="030300"/>
        </w:rPr>
        <w:t>a</w:t>
      </w:r>
      <w:r>
        <w:rPr>
          <w:color w:val="040103"/>
        </w:rPr>
        <w:t>a</w:t>
      </w:r>
      <w:r>
        <w:rPr>
          <w:color w:val="030107"/>
        </w:rPr>
        <w:t>a</w:t>
      </w:r>
      <w:r>
        <w:rPr>
          <w:color w:val="020204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30300"/>
        </w:rPr>
        <w:t>a</w:t>
      </w:r>
      <w:r>
        <w:rPr>
          <w:color w:val="000300"/>
        </w:rPr>
        <w:t>a</w:t>
      </w:r>
      <w:r>
        <w:rPr>
          <w:color w:val="010302"/>
        </w:rPr>
        <w:t>a</w:t>
      </w:r>
      <w:r>
        <w:rPr>
          <w:color w:val="040508"/>
        </w:rPr>
        <w:t>a</w:t>
      </w:r>
      <w:r>
        <w:rPr>
          <w:color w:val="040209"/>
        </w:rPr>
        <w:t>a</w:t>
      </w:r>
      <w:r>
        <w:rPr>
          <w:color w:val="080008"/>
        </w:rPr>
        <w:t>a</w:t>
      </w:r>
      <w:r>
        <w:rPr>
          <w:color w:val="0D0209"/>
        </w:rPr>
        <w:t>a</w:t>
      </w:r>
      <w:r>
        <w:rPr>
          <w:color w:val="080102"/>
        </w:rPr>
        <w:t>a</w:t>
      </w:r>
      <w:r>
        <w:rPr>
          <w:color w:val="030C01"/>
        </w:rPr>
        <w:t>a</w:t>
      </w:r>
      <w:r>
        <w:rPr>
          <w:color w:val="0F3514"/>
        </w:rPr>
        <w:t>a</w:t>
      </w:r>
      <w:r>
        <w:rPr>
          <w:color w:val="2E7C3F"/>
        </w:rPr>
        <w:t>a</w:t>
      </w:r>
      <w:r>
        <w:rPr>
          <w:color w:val="3DAB5B"/>
        </w:rPr>
        <w:t>a</w:t>
      </w:r>
      <w:r>
        <w:rPr>
          <w:color w:val="35AD55"/>
        </w:rPr>
        <w:t>a</w:t>
      </w:r>
      <w:r>
        <w:rPr>
          <w:color w:val="39AC55"/>
        </w:rPr>
        <w:t>a</w:t>
      </w:r>
      <w:r>
        <w:rPr>
          <w:color w:val="3BAC55"/>
        </w:rPr>
        <w:t>a</w:t>
      </w:r>
      <w:r>
        <w:rPr>
          <w:color w:val="3CAE56"/>
        </w:rPr>
        <w:t>a</w:t>
      </w:r>
      <w:r>
        <w:rPr>
          <w:color w:val="3EAF57"/>
        </w:rPr>
        <w:t>a</w:t>
      </w:r>
      <w:r>
        <w:rPr>
          <w:color w:val="40AE58"/>
        </w:rPr>
        <w:t>a</w:t>
      </w:r>
      <w:r>
        <w:rPr>
          <w:color w:val="41AF58"/>
        </w:rPr>
        <w:t>a</w:t>
      </w:r>
      <w:r>
        <w:rPr>
          <w:color w:val="45B05B"/>
        </w:rPr>
        <w:t>a</w:t>
      </w:r>
      <w:r>
        <w:rPr>
          <w:color w:val="44B05B"/>
        </w:rPr>
        <w:t>a</w:t>
      </w:r>
      <w:r>
        <w:rPr>
          <w:color w:val="44B15B"/>
        </w:rPr>
        <w:t>a</w:t>
      </w:r>
      <w:r>
        <w:rPr>
          <w:color w:val="44B05B"/>
        </w:rPr>
        <w:t>a</w:t>
      </w:r>
      <w:r>
        <w:rPr>
          <w:color w:val="44B05B"/>
        </w:rPr>
        <w:t>a</w:t>
      </w:r>
      <w:r>
        <w:rPr>
          <w:color w:val="45B05B"/>
        </w:rPr>
        <w:t>a</w:t>
      </w:r>
      <w:r>
        <w:rPr>
          <w:color w:val="48B158"/>
        </w:rPr>
        <w:t>a</w:t>
      </w:r>
      <w:r>
        <w:rPr>
          <w:color w:val="4AB158"/>
        </w:rPr>
        <w:t>a</w:t>
      </w:r>
      <w:r>
        <w:rPr>
          <w:color w:val="48B057"/>
        </w:rPr>
        <w:t>a</w:t>
      </w:r>
      <w:r>
        <w:rPr>
          <w:color w:val="47AF57"/>
        </w:rPr>
        <w:t>a</w:t>
      </w:r>
      <w:r>
        <w:rPr>
          <w:color w:val="46AE57"/>
        </w:rPr>
        <w:t>a</w:t>
      </w:r>
      <w:r>
        <w:rPr>
          <w:color w:val="44AC58"/>
        </w:rPr>
        <w:t>a</w:t>
      </w:r>
      <w:r>
        <w:rPr>
          <w:color w:val="42AC57"/>
        </w:rPr>
        <w:t>a</w:t>
      </w:r>
      <w:r>
        <w:rPr>
          <w:color w:val="3EA854"/>
        </w:rPr>
        <w:t>a</w:t>
      </w:r>
      <w:r>
        <w:rPr>
          <w:color w:val="3EA954"/>
        </w:rPr>
        <w:t>a</w:t>
      </w:r>
      <w:r>
        <w:rPr>
          <w:color w:val="40AC56"/>
        </w:rPr>
        <w:t>a</w:t>
      </w:r>
      <w:r>
        <w:rPr>
          <w:color w:val="38A54F"/>
        </w:rPr>
        <w:t>a</w:t>
      </w:r>
      <w:r>
        <w:rPr>
          <w:color w:val="37A44D"/>
        </w:rPr>
        <w:t>a</w:t>
      </w:r>
      <w:r>
        <w:rPr>
          <w:color w:val="3AAB51"/>
        </w:rPr>
        <w:t>a</w:t>
      </w:r>
      <w:r>
        <w:rPr>
          <w:color w:val="32A247"/>
        </w:rPr>
        <w:t>a</w:t>
      </w:r>
      <w:r>
        <w:rPr>
          <w:color w:val="41A255"/>
        </w:rPr>
        <w:t>a</w:t>
      </w:r>
      <w:r>
        <w:rPr>
          <w:color w:val="317B41"/>
        </w:rPr>
        <w:t>a</w:t>
      </w:r>
      <w:r>
        <w:rPr>
          <w:color w:val="083313"/>
        </w:rPr>
        <w:t>a</w:t>
      </w:r>
      <w:r>
        <w:rPr>
          <w:color w:val="000B01"/>
        </w:rPr>
        <w:t>a</w:t>
      </w:r>
      <w:r>
        <w:rPr>
          <w:color w:val="010B09"/>
        </w:rPr>
        <w:t>a</w:t>
      </w:r>
      <w:r>
        <w:rPr>
          <w:color w:val="020807"/>
        </w:rPr>
        <w:t>a</w:t>
      </w:r>
      <w:r>
        <w:rPr>
          <w:color w:val="1E382B"/>
        </w:rPr>
        <w:t>a</w:t>
      </w:r>
      <w:r>
        <w:rPr>
          <w:color w:val="427251"/>
        </w:rPr>
        <w:t>a</w:t>
      </w:r>
      <w:r>
        <w:rPr>
          <w:color w:val="4B965E"/>
        </w:rPr>
        <w:t>a</w:t>
      </w:r>
      <w:r>
        <w:rPr>
          <w:color w:val="40A154"/>
        </w:rPr>
        <w:t>a</w:t>
      </w:r>
      <w:r>
        <w:rPr>
          <w:color w:val="35A44B"/>
        </w:rPr>
        <w:t>a</w:t>
      </w:r>
      <w:r>
        <w:rPr>
          <w:color w:val="33A24C"/>
        </w:rPr>
        <w:t>a</w:t>
      </w:r>
      <w:r>
        <w:rPr>
          <w:color w:val="35A250"/>
        </w:rPr>
        <w:t>a</w:t>
      </w:r>
      <w:r>
        <w:rPr>
          <w:color w:val="34A24E"/>
        </w:rPr>
        <w:t>a</w:t>
      </w:r>
      <w:r>
        <w:rPr>
          <w:color w:val="33A14C"/>
        </w:rPr>
        <w:t>a</w:t>
      </w:r>
      <w:r>
        <w:rPr>
          <w:color w:val="349F4A"/>
        </w:rPr>
        <w:t>a</w:t>
      </w:r>
      <w:r>
        <w:rPr>
          <w:color w:val="399E4B"/>
        </w:rPr>
        <w:t>a</w:t>
      </w:r>
      <w:r>
        <w:rPr>
          <w:color w:val="3F9B4D"/>
        </w:rPr>
        <w:t>a</w:t>
      </w:r>
      <w:r>
        <w:rPr>
          <w:color w:val="41984E"/>
        </w:rPr>
        <w:t>a</w:t>
      </w:r>
      <w:r>
        <w:rPr>
          <w:color w:val="42974F"/>
        </w:rPr>
        <w:t>a</w:t>
      </w:r>
      <w:r>
        <w:rPr>
          <w:color w:val="3F9751"/>
        </w:rPr>
        <w:t>a</w:t>
      </w:r>
      <w:r>
        <w:rPr>
          <w:color w:val="3B9853"/>
        </w:rPr>
        <w:t>a</w:t>
      </w:r>
      <w:r>
        <w:rPr>
          <w:color w:val="369A54"/>
        </w:rPr>
        <w:t>a</w:t>
      </w:r>
      <w:r>
        <w:rPr>
          <w:color w:val="359B53"/>
        </w:rPr>
        <w:t>a</w:t>
      </w:r>
      <w:r>
        <w:rPr>
          <w:color w:val="359951"/>
        </w:rPr>
        <w:t>a</w:t>
      </w:r>
      <w:r>
        <w:rPr>
          <w:color w:val="359850"/>
        </w:rPr>
        <w:t>a</w:t>
      </w:r>
      <w:r>
        <w:rPr>
          <w:color w:val="359750"/>
        </w:rPr>
        <w:t>a</w:t>
      </w:r>
      <w:r>
        <w:rPr>
          <w:color w:val="369651"/>
        </w:rPr>
        <w:t>a</w:t>
      </w:r>
      <w:r>
        <w:rPr>
          <w:color w:val="369651"/>
        </w:rPr>
        <w:t>a</w:t>
      </w:r>
      <w:r>
        <w:rPr>
          <w:color w:val="369651"/>
        </w:rPr>
        <w:t>a</w:t>
      </w:r>
      <w:r>
        <w:rPr>
          <w:color w:val="31904E"/>
        </w:rPr>
        <w:t>a</w:t>
      </w:r>
      <w:r>
        <w:rPr>
          <w:color w:val="328F4E"/>
        </w:rPr>
        <w:t>a</w:t>
      </w:r>
      <w:r>
        <w:rPr>
          <w:color w:val="308E4C"/>
        </w:rPr>
        <w:t>a</w:t>
      </w:r>
      <w:r>
        <w:rPr>
          <w:color w:val="318D4E"/>
        </w:rPr>
        <w:t>a</w:t>
      </w:r>
      <w:r>
        <w:rPr>
          <w:color w:val="308B4D"/>
        </w:rPr>
        <w:t>a</w:t>
      </w:r>
      <w:r>
        <w:rPr>
          <w:color w:val="308A4B"/>
        </w:rPr>
        <w:t>a</w:t>
      </w:r>
      <w:r>
        <w:rPr>
          <w:color w:val="2F8A48"/>
        </w:rPr>
        <w:t>a</w:t>
      </w:r>
      <w:r>
        <w:rPr>
          <w:color w:val="2F8A47"/>
        </w:rPr>
        <w:t>a</w:t>
      </w:r>
      <w:r>
        <w:rPr>
          <w:color w:val="2F8A47"/>
        </w:rPr>
        <w:t>a</w:t>
      </w:r>
      <w:r>
        <w:rPr>
          <w:color w:val="2F8847"/>
        </w:rPr>
        <w:t>a</w:t>
      </w:r>
      <w:r>
        <w:rPr>
          <w:color w:val="2E8747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F8548"/>
        </w:rPr>
        <w:t>a</w:t>
      </w:r>
      <w:r>
        <w:rPr>
          <w:color w:val="2F8449"/>
        </w:rPr>
        <w:t>a</w:t>
      </w:r>
      <w:r>
        <w:rPr>
          <w:color w:val="2F8348"/>
        </w:rPr>
        <w:t>a</w:t>
      </w:r>
      <w:r>
        <w:rPr>
          <w:color w:val="2E8247"/>
        </w:rPr>
        <w:t>a</w:t>
      </w:r>
      <w:r>
        <w:rPr>
          <w:color w:val="2E8247"/>
        </w:rPr>
        <w:t>a</w:t>
      </w:r>
      <w:r>
        <w:rPr>
          <w:color w:val="2E8248"/>
        </w:rPr>
        <w:t>a</w:t>
      </w:r>
      <w:r>
        <w:rPr>
          <w:color w:val="2E834A"/>
        </w:rPr>
        <w:t>a</w:t>
      </w:r>
      <w:r>
        <w:rPr>
          <w:color w:val="2D824A"/>
        </w:rPr>
        <w:t>a</w:t>
      </w:r>
      <w:r>
        <w:rPr>
          <w:color w:val="2D8149"/>
        </w:rPr>
        <w:t>a</w:t>
      </w:r>
      <w:r>
        <w:rPr>
          <w:color w:val="2D804A"/>
        </w:rPr>
        <w:t>a</w:t>
      </w:r>
      <w:r>
        <w:rPr>
          <w:color w:val="2B7E48"/>
        </w:rPr>
        <w:t>a</w:t>
      </w:r>
      <w:r>
        <w:rPr>
          <w:color w:val="2C7E48"/>
        </w:rPr>
        <w:t>a</w:t>
      </w:r>
      <w:r>
        <w:rPr>
          <w:color w:val="2C7C49"/>
        </w:rPr>
        <w:t>a</w:t>
      </w:r>
      <w:r>
        <w:rPr>
          <w:color w:val="2C7C49"/>
        </w:rPr>
        <w:t>a</w:t>
      </w:r>
      <w:r>
        <w:rPr>
          <w:color w:val="2D7B49"/>
        </w:rPr>
        <w:t>a</w:t>
      </w:r>
      <w:r>
        <w:rPr>
          <w:color w:val="2D7B4B"/>
        </w:rPr>
        <w:t>a</w:t>
      </w:r>
      <w:r>
        <w:rPr>
          <w:color w:val="2D7B4B"/>
        </w:rPr>
        <w:t>a</w:t>
      </w:r>
      <w:r>
        <w:rPr>
          <w:color w:val="2E7A4A"/>
        </w:rPr>
        <w:t>a</w:t>
      </w:r>
      <w:r>
        <w:rPr>
          <w:color w:val="307647"/>
        </w:rPr>
        <w:t>a</w:t>
      </w:r>
      <w:r>
        <w:rPr>
          <w:color w:val="307546"/>
        </w:rPr>
        <w:t>a</w:t>
      </w:r>
      <w:r>
        <w:rPr>
          <w:color w:val="2C7648"/>
        </w:rPr>
        <w:t>a</w:t>
      </w:r>
      <w:r>
        <w:rPr>
          <w:color w:val="29764B"/>
        </w:rPr>
        <w:t>a</w:t>
      </w:r>
      <w:r>
        <w:rPr>
          <w:color w:val="26764D"/>
        </w:rPr>
        <w:t>a</w:t>
      </w:r>
      <w:r>
        <w:rPr>
          <w:color w:val="26754D"/>
        </w:rPr>
        <w:t>a</w:t>
      </w:r>
      <w:r>
        <w:rPr>
          <w:color w:val="29764C"/>
        </w:rPr>
        <w:t>a</w:t>
      </w:r>
      <w:r>
        <w:rPr>
          <w:color w:val="2B7345"/>
        </w:rPr>
        <w:t>a</w:t>
      </w:r>
      <w:r>
        <w:rPr>
          <w:color w:val="31723E"/>
        </w:rPr>
        <w:t>a</w:t>
      </w:r>
      <w:r>
        <w:rPr>
          <w:color w:val="4A844A"/>
        </w:rPr>
        <w:t>a</w:t>
      </w:r>
      <w:r>
        <w:rPr>
          <w:color w:val="659656"/>
        </w:rPr>
        <w:t>a</w:t>
      </w:r>
      <w:r>
        <w:rPr>
          <w:color w:val="6A9650"/>
        </w:rPr>
        <w:t>a</w:t>
      </w:r>
      <w:r>
        <w:rPr>
          <w:color w:val="5B8C48"/>
        </w:rPr>
        <w:t>a</w:t>
      </w:r>
      <w:r>
        <w:rPr>
          <w:color w:val="3B7D40"/>
        </w:rPr>
        <w:t>a</w:t>
      </w:r>
      <w:r>
        <w:rPr>
          <w:color w:val="296F38"/>
        </w:rPr>
        <w:t>a</w:t>
      </w:r>
      <w:r>
        <w:rPr>
          <w:color w:val="2A6F3F"/>
        </w:rPr>
        <w:t>a</w:t>
      </w:r>
      <w:r>
        <w:rPr>
          <w:color w:val="2D7147"/>
        </w:rPr>
        <w:t>a</w:t>
      </w:r>
      <w:r>
        <w:rPr>
          <w:color w:val="296D48"/>
        </w:rPr>
        <w:t>a</w:t>
      </w:r>
      <w:r>
        <w:rPr>
          <w:color w:val="2C6F4F"/>
        </w:rPr>
        <w:t>a</w:t>
      </w:r>
      <w:r>
        <w:rPr>
          <w:color w:val="296C4E"/>
        </w:rPr>
        <w:t>a</w:t>
      </w:r>
      <w:r>
        <w:rPr>
          <w:color w:val="296C4E"/>
        </w:rPr>
        <w:t>a</w:t>
      </w:r>
      <w:r>
        <w:rPr>
          <w:color w:val="286B4B"/>
        </w:rPr>
        <w:t>a</w:t>
      </w:r>
      <w:r>
        <w:rPr>
          <w:color w:val="286B48"/>
        </w:rPr>
        <w:t>a</w:t>
      </w:r>
      <w:r>
        <w:rPr>
          <w:color w:val="276B45"/>
        </w:rPr>
        <w:t>a</w:t>
      </w:r>
      <w:r>
        <w:rPr>
          <w:color w:val="276B44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A6746"/>
        </w:rPr>
        <w:t>a</w:t>
      </w:r>
      <w:r>
        <w:rPr>
          <w:color w:val="296645"/>
        </w:rPr>
        <w:t>a</w:t>
      </w:r>
      <w:r>
        <w:rPr>
          <w:color w:val="286545"/>
        </w:rPr>
        <w:t>a</w:t>
      </w:r>
      <w:r>
        <w:rPr>
          <w:color w:val="286345"/>
        </w:rPr>
        <w:t>a</w:t>
      </w:r>
      <w:r>
        <w:rPr>
          <w:color w:val="276245"/>
        </w:rPr>
        <w:t>a</w:t>
      </w:r>
      <w:r>
        <w:rPr>
          <w:color w:val="276246"/>
        </w:rPr>
        <w:t>a</w:t>
      </w:r>
      <w:r>
        <w:rPr>
          <w:color w:val="296146"/>
        </w:rPr>
        <w:t>a</w:t>
      </w:r>
      <w:r>
        <w:rPr>
          <w:color w:val="286045"/>
        </w:rPr>
        <w:t>a</w:t>
      </w:r>
      <w:r>
        <w:rPr>
          <w:color w:val="286046"/>
        </w:rPr>
        <w:t>a</w:t>
      </w:r>
      <w:r>
        <w:rPr>
          <w:color w:val="285E46"/>
        </w:rPr>
        <w:t>a</w:t>
      </w:r>
      <w:r>
        <w:rPr>
          <w:color w:val="275F46"/>
        </w:rPr>
        <w:t>a</w:t>
      </w:r>
      <w:r>
        <w:rPr>
          <w:color w:val="276045"/>
        </w:rPr>
        <w:t>a</w:t>
      </w:r>
      <w:r>
        <w:rPr>
          <w:color w:val="286045"/>
        </w:rPr>
        <w:t>a</w:t>
      </w:r>
      <w:r>
        <w:rPr>
          <w:color w:val="275F44"/>
        </w:rPr>
        <w:t>a</w:t>
      </w:r>
      <w:r>
        <w:rPr>
          <w:color w:val="275E44"/>
        </w:rPr>
        <w:t>a</w:t>
      </w:r>
      <w:r>
        <w:rPr>
          <w:color w:val="275D43"/>
        </w:rPr>
        <w:t>a</w:t>
      </w:r>
      <w:r>
        <w:rPr>
          <w:color w:val="275D43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B5D44"/>
        </w:rPr>
        <w:t>a</w:t>
      </w:r>
      <w:r>
        <w:rPr>
          <w:color w:val="2C5A44"/>
        </w:rPr>
        <w:t>a</w:t>
      </w:r>
      <w:r>
        <w:rPr>
          <w:color w:val="2D5844"/>
        </w:rPr>
        <w:t>a</w:t>
      </w:r>
      <w:r>
        <w:rPr>
          <w:color w:val="2D5845"/>
        </w:rPr>
        <w:t>a</w:t>
      </w:r>
      <w:r>
        <w:rPr>
          <w:color w:val="2D5644"/>
        </w:rPr>
        <w:t>a</w:t>
      </w:r>
      <w:r>
        <w:rPr>
          <w:color w:val="2C5643"/>
        </w:rPr>
        <w:t>a</w:t>
      </w:r>
      <w:r>
        <w:rPr>
          <w:color w:val="2C5543"/>
        </w:rPr>
        <w:t>a</w:t>
      </w:r>
      <w:r>
        <w:rPr>
          <w:color w:val="2C5542"/>
        </w:rPr>
        <w:t>a</w:t>
      </w:r>
      <w:r>
        <w:rPr>
          <w:color w:val="2D5442"/>
        </w:rPr>
        <w:t>a</w:t>
      </w:r>
      <w:r>
        <w:rPr>
          <w:color w:val="2E5342"/>
        </w:rPr>
        <w:t>a</w:t>
      </w:r>
      <w:r>
        <w:rPr>
          <w:color w:val="2F5443"/>
        </w:rPr>
        <w:t>a</w:t>
      </w:r>
      <w:r>
        <w:rPr>
          <w:color w:val="2F5443"/>
        </w:rPr>
        <w:t>a</w:t>
      </w:r>
      <w:r>
        <w:rPr>
          <w:color w:val="305544"/>
        </w:rPr>
        <w:t>a</w:t>
      </w:r>
      <w:r>
        <w:rPr>
          <w:color w:val="2F5543"/>
        </w:rPr>
        <w:t>a</w:t>
      </w:r>
      <w:r>
        <w:rPr>
          <w:color w:val="2E5541"/>
        </w:rPr>
        <w:t>a</w:t>
      </w:r>
      <w:r>
        <w:rPr>
          <w:color w:val="2D5541"/>
        </w:rPr>
        <w:t>a</w:t>
      </w:r>
      <w:r>
        <w:rPr>
          <w:color w:val="2D5542"/>
        </w:rPr>
        <w:t>a</w:t>
      </w:r>
      <w:r>
        <w:rPr>
          <w:color w:val="2E5543"/>
        </w:rPr>
        <w:t>a</w:t>
      </w:r>
      <w:r>
        <w:rPr>
          <w:color w:val="2E5544"/>
        </w:rPr>
        <w:t>a</w:t>
      </w:r>
      <w:r>
        <w:rPr>
          <w:color w:val="2E5444"/>
        </w:rPr>
        <w:t>a</w:t>
      </w:r>
      <w:r>
        <w:rPr>
          <w:color w:val="2F5443"/>
        </w:rPr>
        <w:t>a</w:t>
      </w:r>
      <w:r>
        <w:rPr>
          <w:color w:val="335846"/>
        </w:rPr>
        <w:t>a</w:t>
      </w:r>
      <w:r>
        <w:rPr>
          <w:color w:val="395E49"/>
        </w:rPr>
        <w:t>a</w:t>
      </w:r>
      <w:r>
        <w:rPr>
          <w:color w:val="3F634C"/>
        </w:rPr>
        <w:t>a</w:t>
      </w:r>
      <w:r>
        <w:rPr>
          <w:color w:val="43654C"/>
        </w:rPr>
        <w:t>a</w:t>
      </w:r>
      <w:r>
        <w:rPr>
          <w:color w:val="43654A"/>
        </w:rPr>
        <w:t>a</w:t>
      </w:r>
      <w:r>
        <w:rPr>
          <w:color w:val="4A694C"/>
        </w:rPr>
        <w:t>a</w:t>
      </w:r>
      <w:r>
        <w:rPr>
          <w:color w:val="516C4F"/>
        </w:rPr>
        <w:t>a</w:t>
      </w:r>
      <w:r>
        <w:rPr>
          <w:color w:val="557051"/>
        </w:rPr>
        <w:t>a</w:t>
      </w:r>
      <w:r>
        <w:rPr>
          <w:color w:val="587254"/>
        </w:rPr>
        <w:t>a</w:t>
      </w:r>
      <w:r>
        <w:rPr>
          <w:color w:val="5A7255"/>
        </w:rPr>
        <w:t>a</w:t>
      </w:r>
      <w:r>
        <w:rPr>
          <w:color w:val="5B7353"/>
        </w:rPr>
        <w:t>a</w:t>
      </w:r>
      <w:r>
        <w:rPr>
          <w:color w:val="5B7252"/>
        </w:rPr>
        <w:t>a</w:t>
      </w:r>
      <w:r>
        <w:rPr>
          <w:color w:val="5C7151"/>
        </w:rPr>
        <w:t>a</w:t>
      </w:r>
      <w:r>
        <w:rPr>
          <w:color w:val="5E7051"/>
        </w:rPr>
        <w:t>a</w:t>
      </w:r>
      <w:r>
        <w:rPr>
          <w:color w:val="5E6F4F"/>
        </w:rPr>
        <w:t>a</w:t>
      </w:r>
      <w:r>
        <w:rPr>
          <w:color w:val="5F6E4E"/>
        </w:rPr>
        <w:t>a</w:t>
      </w:r>
      <w:r>
        <w:rPr>
          <w:color w:val="5E6D4D"/>
        </w:rPr>
        <w:t>a</w:t>
      </w:r>
      <w:r>
        <w:rPr>
          <w:color w:val="5D6E4E"/>
        </w:rPr>
        <w:t>a</w:t>
      </w:r>
      <w:r>
        <w:rPr>
          <w:color w:val="5C6E51"/>
        </w:rPr>
        <w:t>a</w:t>
      </w:r>
      <w:r>
        <w:rPr>
          <w:color w:val="5C6D51"/>
        </w:rPr>
        <w:t>a</w:t>
      </w:r>
      <w:r>
        <w:rPr>
          <w:color w:val="5B6B50"/>
        </w:rPr>
        <w:t>a</w:t>
      </w:r>
      <w:r>
        <w:rPr>
          <w:color w:val="5D6C4F"/>
        </w:rPr>
        <w:t>a</w:t>
      </w:r>
      <w:r>
        <w:rPr>
          <w:color w:val="606D4F"/>
        </w:rPr>
        <w:t>a</w:t>
      </w:r>
      <w:r>
        <w:rPr>
          <w:color w:val="636F4F"/>
        </w:rPr>
        <w:t>a</w:t>
      </w:r>
      <w:r>
        <w:rPr>
          <w:color w:val="6D7654"/>
        </w:rPr>
        <w:t>a</w:t>
      </w:r>
      <w:r>
        <w:rPr>
          <w:color w:val="707655"/>
        </w:rPr>
        <w:t>a</w:t>
      </w:r>
      <w:r>
        <w:rPr>
          <w:color w:val="727655"/>
        </w:rPr>
        <w:t>a</w:t>
      </w:r>
      <w:r>
        <w:rPr>
          <w:color w:val="747553"/>
        </w:rPr>
        <w:t>a</w:t>
      </w:r>
      <w:r>
        <w:rPr>
          <w:color w:val="737452"/>
        </w:rPr>
        <w:t>a</w:t>
      </w:r>
      <w:r>
        <w:rPr>
          <w:color w:val="73734F"/>
        </w:rPr>
        <w:t>a</w:t>
      </w:r>
      <w:r>
        <w:rPr>
          <w:color w:val="747451"/>
        </w:rPr>
        <w:t>a</w:t>
      </w:r>
      <w:r>
        <w:rPr>
          <w:color w:val="757352"/>
        </w:rPr>
        <w:t>a</w:t>
      </w:r>
      <w:r>
        <w:rPr>
          <w:color w:val="767354"/>
        </w:rPr>
        <w:t>a</w:t>
      </w:r>
      <w:r>
        <w:rPr>
          <w:color w:val="757253"/>
        </w:rPr>
        <w:t>a</w:t>
      </w:r>
      <w:r>
        <w:rPr>
          <w:color w:val="747152"/>
        </w:rPr>
        <w:t>a</w:t>
      </w:r>
      <w:r>
        <w:rPr>
          <w:color w:val="757053"/>
        </w:rPr>
        <w:t>a</w:t>
      </w:r>
      <w:r>
        <w:rPr>
          <w:color w:val="757053"/>
        </w:rPr>
        <w:t>a</w:t>
      </w:r>
      <w:r>
        <w:rPr>
          <w:color w:val="767154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77056"/>
        </w:rPr>
        <w:t>a</w:t>
      </w:r>
      <w:r>
        <w:rPr>
          <w:color w:val="796E57"/>
        </w:rPr>
        <w:t>a</w:t>
      </w:r>
      <w:r>
        <w:rPr>
          <w:color w:val="7A6E58"/>
        </w:rPr>
        <w:t>a</w:t>
      </w:r>
      <w:r>
        <w:rPr>
          <w:color w:val="796C53"/>
        </w:rPr>
        <w:t>a</w:t>
      </w:r>
      <w:r>
        <w:rPr>
          <w:color w:val="7A6B53"/>
        </w:rPr>
        <w:t>a</w:t>
      </w:r>
      <w:r>
        <w:rPr>
          <w:color w:val="7A6B54"/>
        </w:rPr>
        <w:t>a</w:t>
      </w:r>
      <w:r>
        <w:rPr>
          <w:color w:val="7B6B54"/>
        </w:rPr>
        <w:t>a</w:t>
      </w:r>
      <w:r>
        <w:rPr>
          <w:color w:val="7B6B55"/>
        </w:rPr>
        <w:t>a</w:t>
      </w:r>
      <w:r>
        <w:rPr>
          <w:color w:val="7B6A56"/>
        </w:rPr>
        <w:t>a</w:t>
      </w:r>
      <w:r>
        <w:rPr>
          <w:color w:val="796753"/>
        </w:rPr>
        <w:t>a</w:t>
      </w:r>
      <w:r>
        <w:rPr>
          <w:color w:val="786653"/>
        </w:rPr>
        <w:t>a</w:t>
      </w:r>
      <w:r>
        <w:rPr>
          <w:color w:val="796553"/>
        </w:rPr>
        <w:t>a</w:t>
      </w:r>
      <w:r>
        <w:rPr>
          <w:color w:val="7A6554"/>
        </w:rPr>
        <w:t>a</w:t>
      </w:r>
      <w:r>
        <w:rPr>
          <w:color w:val="7A6454"/>
        </w:rPr>
        <w:t>a</w:t>
      </w:r>
      <w:r>
        <w:rPr>
          <w:color w:val="7A6455"/>
        </w:rPr>
        <w:t>a</w:t>
      </w:r>
      <w:r>
        <w:rPr>
          <w:color w:val="766053"/>
        </w:rPr>
        <w:t>a</w:t>
      </w:r>
      <w:r>
        <w:rPr>
          <w:color w:val="735D51"/>
        </w:rPr>
        <w:t>a</w:t>
      </w:r>
      <w:r>
        <w:rPr>
          <w:color w:val="735B50"/>
        </w:rPr>
        <w:t>a</w:t>
      </w:r>
      <w:r>
        <w:rPr>
          <w:color w:val="72584E"/>
        </w:rPr>
        <w:t>a</w:t>
      </w:r>
      <w:r>
        <w:rPr>
          <w:color w:val="71564C"/>
        </w:rPr>
        <w:t>a</w:t>
      </w:r>
      <w:r>
        <w:rPr>
          <w:color w:val="71544B"/>
        </w:rPr>
        <w:t>a</w:t>
      </w:r>
      <w:r>
        <w:rPr>
          <w:color w:val="71544B"/>
        </w:rPr>
        <w:t>a</w:t>
      </w:r>
      <w:r>
        <w:rPr>
          <w:color w:val="73544B"/>
        </w:rPr>
        <w:t>a</w:t>
      </w:r>
      <w:r>
        <w:rPr>
          <w:color w:val="74534B"/>
        </w:rPr>
        <w:t>a</w:t>
      </w:r>
      <w:r>
        <w:rPr>
          <w:color w:val="76534D"/>
        </w:rPr>
        <w:t>a</w:t>
      </w:r>
      <w:r>
        <w:rPr>
          <w:color w:val="76534D"/>
        </w:rPr>
        <w:t>a</w:t>
      </w:r>
      <w:r>
        <w:rPr>
          <w:color w:val="78544E"/>
        </w:rPr>
        <w:t>a</w:t>
      </w:r>
      <w:r>
        <w:rPr>
          <w:color w:val="77544E"/>
        </w:rPr>
        <w:t>a</w:t>
      </w:r>
      <w:r>
        <w:rPr>
          <w:color w:val="775750"/>
        </w:rPr>
        <w:t>a</w:t>
      </w:r>
      <w:r>
        <w:rPr>
          <w:color w:val="775850"/>
        </w:rPr>
        <w:t>a</w:t>
      </w:r>
      <w:r>
        <w:rPr>
          <w:color w:val="76574F"/>
        </w:rPr>
        <w:t>a</w:t>
      </w:r>
      <w:r>
        <w:rPr>
          <w:color w:val="77564F"/>
        </w:rPr>
        <w:t>a</w:t>
      </w:r>
      <w:r>
        <w:rPr>
          <w:color w:val="76554E"/>
        </w:rPr>
        <w:t>a</w:t>
      </w:r>
      <w:r>
        <w:rPr>
          <w:color w:val="76554E"/>
        </w:rPr>
        <w:t>a</w:t>
      </w:r>
      <w:r>
        <w:rPr>
          <w:color w:val="77544E"/>
        </w:rPr>
        <w:t>a</w:t>
      </w:r>
      <w:r>
        <w:rPr>
          <w:color w:val="77544E"/>
        </w:rPr>
        <w:t>a</w:t>
      </w:r>
      <w:r>
        <w:rPr>
          <w:color w:val="77544F"/>
        </w:rPr>
        <w:t>a</w:t>
      </w:r>
      <w:r>
        <w:rPr>
          <w:color w:val="79544F"/>
        </w:rPr>
        <w:t>a</w:t>
      </w:r>
      <w:r>
        <w:rPr>
          <w:color w:val="79534F"/>
        </w:rPr>
        <w:t>a</w:t>
      </w:r>
      <w:r>
        <w:rPr>
          <w:color w:val="79534F"/>
        </w:rPr>
        <w:t>a</w:t>
      </w:r>
      <w:r>
        <w:rPr>
          <w:color w:val="79514E"/>
        </w:rPr>
        <w:t>a</w:t>
      </w:r>
      <w:r>
        <w:rPr>
          <w:color w:val="7C504E"/>
        </w:rPr>
        <w:t>a</w:t>
      </w:r>
      <w:r>
        <w:rPr>
          <w:color w:val="7F5251"/>
        </w:rPr>
        <w:t>a</w:t>
      </w:r>
      <w:r>
        <w:rPr>
          <w:color w:val="815351"/>
        </w:rPr>
        <w:t>a</w:t>
      </w:r>
      <w:r>
        <w:rPr>
          <w:color w:val="855351"/>
        </w:rPr>
        <w:t>a</w:t>
      </w:r>
      <w:r>
        <w:rPr>
          <w:color w:val="8A514F"/>
        </w:rPr>
        <w:t>a</w:t>
      </w:r>
      <w:r>
        <w:rPr>
          <w:color w:val="8D514F"/>
        </w:rPr>
        <w:t>a</w:t>
      </w:r>
      <w:r>
        <w:rPr>
          <w:color w:val="905353"/>
        </w:rPr>
        <w:t>a</w:t>
      </w:r>
      <w:r>
        <w:rPr>
          <w:color w:val="865050"/>
        </w:rPr>
        <w:t>a</w:t>
      </w:r>
      <w:r>
        <w:rPr>
          <w:color w:val="6B4546"/>
        </w:rPr>
        <w:t>a</w:t>
      </w:r>
      <w:r>
        <w:rPr>
          <w:color w:val="110000"/>
        </w:rPr>
        <w:t>a</w:t>
      </w:r>
      <w:r>
        <w:rPr>
          <w:color w:val="030001"/>
        </w:rPr>
        <w:t>a</w:t>
      </w:r>
      <w:r>
        <w:rPr>
          <w:color w:val="000404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2"/>
        </w:rPr>
        <w:t>a</w:t>
      </w:r>
      <w:r>
        <w:rPr>
          <w:color w:val="000701"/>
        </w:rPr>
        <w:t>a</w:t>
      </w:r>
      <w:r>
        <w:rPr>
          <w:color w:val="060102"/>
        </w:rPr>
        <w:t>a</w:t>
      </w:r>
      <w:r>
        <w:rPr>
          <w:color w:val="0B0002"/>
        </w:rPr>
        <w:t>a</w:t>
      </w:r>
      <w:r>
        <w:rPr>
          <w:color w:val="0A0002"/>
        </w:rPr>
        <w:t>a</w:t>
      </w:r>
      <w:r>
        <w:rPr>
          <w:color w:val="020301"/>
        </w:rPr>
        <w:t>a</w:t>
      </w:r>
      <w:r>
        <w:rPr>
          <w:color w:val="000701"/>
        </w:rPr>
        <w:t>a</w:t>
      </w:r>
      <w:r>
        <w:rPr>
          <w:color w:val="020602"/>
        </w:rPr>
        <w:t>a</w:t>
      </w:r>
      <w:r>
        <w:rPr>
          <w:color w:val="150000"/>
        </w:rPr>
        <w:t>a</w:t>
      </w:r>
      <w:r>
        <w:rPr>
          <w:color w:val="6D2E35"/>
        </w:rPr>
        <w:t>a</w:t>
      </w:r>
      <w:r>
        <w:rPr>
          <w:color w:val="A84153"/>
        </w:rPr>
        <w:t>a</w:t>
      </w:r>
      <w:r>
        <w:rPr>
          <w:color w:val="B0364B"/>
        </w:rPr>
        <w:t>a</w:t>
      </w:r>
    </w:p>
    <w:p>
      <w:r>
        <w:rPr>
          <w:color w:val="EBCE7F"/>
        </w:rPr>
        <w:t>a</w:t>
      </w:r>
      <w:r>
        <w:rPr>
          <w:color w:val="ECCF81"/>
        </w:rPr>
        <w:t>a</w:t>
      </w:r>
      <w:r>
        <w:rPr>
          <w:color w:val="ECD083"/>
        </w:rPr>
        <w:t>a</w:t>
      </w:r>
      <w:r>
        <w:rPr>
          <w:color w:val="E0CF90"/>
        </w:rPr>
        <w:t>a</w:t>
      </w:r>
      <w:r>
        <w:rPr>
          <w:color w:val="565030"/>
        </w:rPr>
        <w:t>a</w:t>
      </w:r>
      <w:r>
        <w:rPr>
          <w:color w:val="080400"/>
        </w:rPr>
        <w:t>a</w:t>
      </w:r>
      <w:r>
        <w:rPr>
          <w:color w:val="080502"/>
        </w:rPr>
        <w:t>a</w:t>
      </w:r>
      <w:r>
        <w:rPr>
          <w:color w:val="020207"/>
        </w:rPr>
        <w:t>a</w:t>
      </w:r>
      <w:r>
        <w:rPr>
          <w:color w:val="000206"/>
        </w:rPr>
        <w:t>a</w:t>
      </w:r>
      <w:r>
        <w:rPr>
          <w:color w:val="040506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202"/>
        </w:rPr>
        <w:t>a</w:t>
      </w:r>
      <w:r>
        <w:rPr>
          <w:color w:val="050205"/>
        </w:rPr>
        <w:t>a</w:t>
      </w:r>
      <w:r>
        <w:rPr>
          <w:color w:val="050005"/>
        </w:rPr>
        <w:t>a</w:t>
      </w:r>
      <w:r>
        <w:rPr>
          <w:color w:val="080005"/>
        </w:rPr>
        <w:t>a</w:t>
      </w:r>
      <w:r>
        <w:rPr>
          <w:color w:val="0A0207"/>
        </w:rPr>
        <w:t>a</w:t>
      </w:r>
      <w:r>
        <w:rPr>
          <w:color w:val="070305"/>
        </w:rPr>
        <w:t>a</w:t>
      </w:r>
      <w:r>
        <w:rPr>
          <w:color w:val="000600"/>
        </w:rPr>
        <w:t>a</w:t>
      </w:r>
      <w:r>
        <w:rPr>
          <w:color w:val="010C01"/>
        </w:rPr>
        <w:t>a</w:t>
      </w:r>
      <w:r>
        <w:rPr>
          <w:color w:val="07280F"/>
        </w:rPr>
        <w:t>a</w:t>
      </w:r>
      <w:r>
        <w:rPr>
          <w:color w:val="316B46"/>
        </w:rPr>
        <w:t>a</w:t>
      </w:r>
      <w:r>
        <w:rPr>
          <w:color w:val="55A970"/>
        </w:rPr>
        <w:t>a</w:t>
      </w:r>
      <w:r>
        <w:rPr>
          <w:color w:val="41AC5C"/>
        </w:rPr>
        <w:t>a</w:t>
      </w:r>
      <w:r>
        <w:rPr>
          <w:color w:val="3BAA54"/>
        </w:rPr>
        <w:t>a</w:t>
      </w:r>
      <w:r>
        <w:rPr>
          <w:color w:val="3FAD54"/>
        </w:rPr>
        <w:t>a</w:t>
      </w:r>
      <w:r>
        <w:rPr>
          <w:color w:val="4EB95E"/>
        </w:rPr>
        <w:t>a</w:t>
      </w:r>
      <w:r>
        <w:rPr>
          <w:color w:val="51BA5F"/>
        </w:rPr>
        <w:t>a</w:t>
      </w:r>
      <w:r>
        <w:rPr>
          <w:color w:val="46AD51"/>
        </w:rPr>
        <w:t>a</w:t>
      </w:r>
      <w:r>
        <w:rPr>
          <w:color w:val="4DB259"/>
        </w:rPr>
        <w:t>a</w:t>
      </w:r>
      <w:r>
        <w:rPr>
          <w:color w:val="4CB259"/>
        </w:rPr>
        <w:t>a</w:t>
      </w:r>
      <w:r>
        <w:rPr>
          <w:color w:val="4AB25B"/>
        </w:rPr>
        <w:t>a</w:t>
      </w:r>
      <w:r>
        <w:rPr>
          <w:color w:val="48B25D"/>
        </w:rPr>
        <w:t>a</w:t>
      </w:r>
      <w:r>
        <w:rPr>
          <w:color w:val="46B25D"/>
        </w:rPr>
        <w:t>a</w:t>
      </w:r>
      <w:r>
        <w:rPr>
          <w:color w:val="45B25D"/>
        </w:rPr>
        <w:t>a</w:t>
      </w:r>
      <w:r>
        <w:rPr>
          <w:color w:val="49B15A"/>
        </w:rPr>
        <w:t>a</w:t>
      </w:r>
      <w:r>
        <w:rPr>
          <w:color w:val="4CB15A"/>
        </w:rPr>
        <w:t>a</w:t>
      </w:r>
      <w:r>
        <w:rPr>
          <w:color w:val="4CB05A"/>
        </w:rPr>
        <w:t>a</w:t>
      </w:r>
      <w:r>
        <w:rPr>
          <w:color w:val="4CAF5A"/>
        </w:rPr>
        <w:t>a</w:t>
      </w:r>
      <w:r>
        <w:rPr>
          <w:color w:val="4CAF5A"/>
        </w:rPr>
        <w:t>a</w:t>
      </w:r>
      <w:r>
        <w:rPr>
          <w:color w:val="4CAF5B"/>
        </w:rPr>
        <w:t>a</w:t>
      </w:r>
      <w:r>
        <w:rPr>
          <w:color w:val="4CAF5C"/>
        </w:rPr>
        <w:t>a</w:t>
      </w:r>
      <w:r>
        <w:rPr>
          <w:color w:val="4CAF5C"/>
        </w:rPr>
        <w:t>a</w:t>
      </w:r>
      <w:r>
        <w:rPr>
          <w:color w:val="4BAD5C"/>
        </w:rPr>
        <w:t>a</w:t>
      </w:r>
      <w:r>
        <w:rPr>
          <w:color w:val="49AE5B"/>
        </w:rPr>
        <w:t>a</w:t>
      </w:r>
      <w:r>
        <w:rPr>
          <w:color w:val="44AA57"/>
        </w:rPr>
        <w:t>a</w:t>
      </w:r>
      <w:r>
        <w:rPr>
          <w:color w:val="42A955"/>
        </w:rPr>
        <w:t>a</w:t>
      </w:r>
      <w:r>
        <w:rPr>
          <w:color w:val="3FAA53"/>
        </w:rPr>
        <w:t>a</w:t>
      </w:r>
      <w:r>
        <w:rPr>
          <w:color w:val="38A64B"/>
        </w:rPr>
        <w:t>a</w:t>
      </w:r>
      <w:r>
        <w:rPr>
          <w:color w:val="3FA652"/>
        </w:rPr>
        <w:t>a</w:t>
      </w:r>
      <w:r>
        <w:rPr>
          <w:color w:val="4AA45B"/>
        </w:rPr>
        <w:t>a</w:t>
      </w:r>
      <w:r>
        <w:rPr>
          <w:color w:val="2D773C"/>
        </w:rPr>
        <w:t>a</w:t>
      </w:r>
      <w:r>
        <w:rPr>
          <w:color w:val="07370D"/>
        </w:rPr>
        <w:t>a</w:t>
      </w:r>
      <w:r>
        <w:rPr>
          <w:color w:val="001901"/>
        </w:rPr>
        <w:t>a</w:t>
      </w:r>
      <w:r>
        <w:rPr>
          <w:color w:val="215A32"/>
        </w:rPr>
        <w:t>a</w:t>
      </w:r>
      <w:r>
        <w:rPr>
          <w:color w:val="428556"/>
        </w:rPr>
        <w:t>a</w:t>
      </w:r>
      <w:r>
        <w:rPr>
          <w:color w:val="509E64"/>
        </w:rPr>
        <w:t>a</w:t>
      </w:r>
      <w:r>
        <w:rPr>
          <w:color w:val="439F5A"/>
        </w:rPr>
        <w:t>a</w:t>
      </w:r>
      <w:r>
        <w:rPr>
          <w:color w:val="39A252"/>
        </w:rPr>
        <w:t>a</w:t>
      </w:r>
      <w:r>
        <w:rPr>
          <w:color w:val="34A54E"/>
        </w:rPr>
        <w:t>a</w:t>
      </w:r>
      <w:r>
        <w:rPr>
          <w:color w:val="33A04C"/>
        </w:rPr>
        <w:t>a</w:t>
      </w:r>
      <w:r>
        <w:rPr>
          <w:color w:val="379F50"/>
        </w:rPr>
        <w:t>a</w:t>
      </w:r>
      <w:r>
        <w:rPr>
          <w:color w:val="39A151"/>
        </w:rPr>
        <w:t>a</w:t>
      </w:r>
      <w:r>
        <w:rPr>
          <w:color w:val="39A150"/>
        </w:rPr>
        <w:t>a</w:t>
      </w:r>
      <w:r>
        <w:rPr>
          <w:color w:val="389F4D"/>
        </w:rPr>
        <w:t>a</w:t>
      </w:r>
      <w:r>
        <w:rPr>
          <w:color w:val="389C4C"/>
        </w:rPr>
        <w:t>a</w:t>
      </w:r>
      <w:r>
        <w:rPr>
          <w:color w:val="3B9C4D"/>
        </w:rPr>
        <w:t>a</w:t>
      </w:r>
      <w:r>
        <w:rPr>
          <w:color w:val="3C9B4F"/>
        </w:rPr>
        <w:t>a</w:t>
      </w:r>
      <w:r>
        <w:rPr>
          <w:color w:val="3C9B4F"/>
        </w:rPr>
        <w:t>a</w:t>
      </w:r>
      <w:r>
        <w:rPr>
          <w:color w:val="3B9A4F"/>
        </w:rPr>
        <w:t>a</w:t>
      </w:r>
      <w:r>
        <w:rPr>
          <w:color w:val="399A50"/>
        </w:rPr>
        <w:t>a</w:t>
      </w:r>
      <w:r>
        <w:rPr>
          <w:color w:val="369B50"/>
        </w:rPr>
        <w:t>a</w:t>
      </w:r>
      <w:r>
        <w:rPr>
          <w:color w:val="369B50"/>
        </w:rPr>
        <w:t>a</w:t>
      </w:r>
      <w:r>
        <w:rPr>
          <w:color w:val="36984F"/>
        </w:rPr>
        <w:t>a</w:t>
      </w:r>
      <w:r>
        <w:rPr>
          <w:color w:val="37974F"/>
        </w:rPr>
        <w:t>a</w:t>
      </w:r>
      <w:r>
        <w:rPr>
          <w:color w:val="36964E"/>
        </w:rPr>
        <w:t>a</w:t>
      </w:r>
      <w:r>
        <w:rPr>
          <w:color w:val="36964E"/>
        </w:rPr>
        <w:t>a</w:t>
      </w:r>
      <w:r>
        <w:rPr>
          <w:color w:val="37944F"/>
        </w:rPr>
        <w:t>a</w:t>
      </w:r>
      <w:r>
        <w:rPr>
          <w:color w:val="37944F"/>
        </w:rPr>
        <w:t>a</w:t>
      </w:r>
      <w:r>
        <w:rPr>
          <w:color w:val="34904D"/>
        </w:rPr>
        <w:t>a</w:t>
      </w:r>
      <w:r>
        <w:rPr>
          <w:color w:val="348F4D"/>
        </w:rPr>
        <w:t>a</w:t>
      </w:r>
      <w:r>
        <w:rPr>
          <w:color w:val="338E4C"/>
        </w:rPr>
        <w:t>a</w:t>
      </w:r>
      <w:r>
        <w:rPr>
          <w:color w:val="348D4D"/>
        </w:rPr>
        <w:t>a</w:t>
      </w:r>
      <w:r>
        <w:rPr>
          <w:color w:val="328C4C"/>
        </w:rPr>
        <w:t>a</w:t>
      </w:r>
      <w:r>
        <w:rPr>
          <w:color w:val="328B4B"/>
        </w:rPr>
        <w:t>a</w:t>
      </w:r>
      <w:r>
        <w:rPr>
          <w:color w:val="308A48"/>
        </w:rPr>
        <w:t>a</w:t>
      </w:r>
      <w:r>
        <w:rPr>
          <w:color w:val="308947"/>
        </w:rPr>
        <w:t>a</w:t>
      </w:r>
      <w:r>
        <w:rPr>
          <w:color w:val="2F8846"/>
        </w:rPr>
        <w:t>a</w:t>
      </w:r>
      <w:r>
        <w:rPr>
          <w:color w:val="2F8847"/>
        </w:rPr>
        <w:t>a</w:t>
      </w:r>
      <w:r>
        <w:rPr>
          <w:color w:val="2F8848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D8448"/>
        </w:rPr>
        <w:t>a</w:t>
      </w:r>
      <w:r>
        <w:rPr>
          <w:color w:val="2D8347"/>
        </w:rPr>
        <w:t>a</w:t>
      </w:r>
      <w:r>
        <w:rPr>
          <w:color w:val="2D8248"/>
        </w:rPr>
        <w:t>a</w:t>
      </w:r>
      <w:r>
        <w:rPr>
          <w:color w:val="2D824A"/>
        </w:rPr>
        <w:t>a</w:t>
      </w:r>
      <w:r>
        <w:rPr>
          <w:color w:val="30854E"/>
        </w:rPr>
        <w:t>a</w:t>
      </w:r>
      <w:r>
        <w:rPr>
          <w:color w:val="2F834D"/>
        </w:rPr>
        <w:t>a</w:t>
      </w:r>
      <w:r>
        <w:rPr>
          <w:color w:val="2F7F4C"/>
        </w:rPr>
        <w:t>a</w:t>
      </w:r>
      <w:r>
        <w:rPr>
          <w:color w:val="2E7E4B"/>
        </w:rPr>
        <w:t>a</w:t>
      </w:r>
      <w:r>
        <w:rPr>
          <w:color w:val="2E7F4B"/>
        </w:rPr>
        <w:t>a</w:t>
      </w:r>
      <w:r>
        <w:rPr>
          <w:color w:val="307F4C"/>
        </w:rPr>
        <w:t>a</w:t>
      </w:r>
      <w:r>
        <w:rPr>
          <w:color w:val="2D7B49"/>
        </w:rPr>
        <w:t>a</w:t>
      </w:r>
      <w:r>
        <w:rPr>
          <w:color w:val="2D7B49"/>
        </w:rPr>
        <w:t>a</w:t>
      </w:r>
      <w:r>
        <w:rPr>
          <w:color w:val="2D7A48"/>
        </w:rPr>
        <w:t>a</w:t>
      </w:r>
      <w:r>
        <w:rPr>
          <w:color w:val="2D7949"/>
        </w:rPr>
        <w:t>a</w:t>
      </w:r>
      <w:r>
        <w:rPr>
          <w:color w:val="2D7948"/>
        </w:rPr>
        <w:t>a</w:t>
      </w:r>
      <w:r>
        <w:rPr>
          <w:color w:val="2E7848"/>
        </w:rPr>
        <w:t>a</w:t>
      </w:r>
      <w:r>
        <w:rPr>
          <w:color w:val="2E7649"/>
        </w:rPr>
        <w:t>a</w:t>
      </w:r>
      <w:r>
        <w:rPr>
          <w:color w:val="2E764A"/>
        </w:rPr>
        <w:t>a</w:t>
      </w:r>
      <w:r>
        <w:rPr>
          <w:color w:val="2C764A"/>
        </w:rPr>
        <w:t>a</w:t>
      </w:r>
      <w:r>
        <w:rPr>
          <w:color w:val="2A754B"/>
        </w:rPr>
        <w:t>a</w:t>
      </w:r>
      <w:r>
        <w:rPr>
          <w:color w:val="29744B"/>
        </w:rPr>
        <w:t>a</w:t>
      </w:r>
      <w:r>
        <w:rPr>
          <w:color w:val="29744B"/>
        </w:rPr>
        <w:t>a</w:t>
      </w:r>
      <w:r>
        <w:rPr>
          <w:color w:val="2A744B"/>
        </w:rPr>
        <w:t>a</w:t>
      </w:r>
      <w:r>
        <w:rPr>
          <w:color w:val="2B7249"/>
        </w:rPr>
        <w:t>a</w:t>
      </w:r>
      <w:r>
        <w:rPr>
          <w:color w:val="2C7144"/>
        </w:rPr>
        <w:t>a</w:t>
      </w:r>
      <w:r>
        <w:rPr>
          <w:color w:val="307143"/>
        </w:rPr>
        <w:t>a</w:t>
      </w:r>
      <w:r>
        <w:rPr>
          <w:color w:val="357342"/>
        </w:rPr>
        <w:t>a</w:t>
      </w:r>
      <w:r>
        <w:rPr>
          <w:color w:val="367240"/>
        </w:rPr>
        <w:t>a</w:t>
      </w:r>
      <w:r>
        <w:rPr>
          <w:color w:val="33703E"/>
        </w:rPr>
        <w:t>a</w:t>
      </w:r>
      <w:r>
        <w:rPr>
          <w:color w:val="2E7041"/>
        </w:rPr>
        <w:t>a</w:t>
      </w:r>
      <w:r>
        <w:rPr>
          <w:color w:val="2B6F41"/>
        </w:rPr>
        <w:t>a</w:t>
      </w:r>
      <w:r>
        <w:rPr>
          <w:color w:val="2B6E43"/>
        </w:rPr>
        <w:t>a</w:t>
      </w:r>
      <w:r>
        <w:rPr>
          <w:color w:val="2B6E46"/>
        </w:rPr>
        <w:t>a</w:t>
      </w:r>
      <w:r>
        <w:rPr>
          <w:color w:val="2A6C47"/>
        </w:rPr>
        <w:t>a</w:t>
      </w:r>
      <w:r>
        <w:rPr>
          <w:color w:val="2B6D49"/>
        </w:rPr>
        <w:t>a</w:t>
      </w:r>
      <w:r>
        <w:rPr>
          <w:color w:val="2B6C4B"/>
        </w:rPr>
        <w:t>a</w:t>
      </w:r>
      <w:r>
        <w:rPr>
          <w:color w:val="2B6C4B"/>
        </w:rPr>
        <w:t>a</w:t>
      </w:r>
      <w:r>
        <w:rPr>
          <w:color w:val="2A6B4A"/>
        </w:rPr>
        <w:t>a</w:t>
      </w:r>
      <w:r>
        <w:rPr>
          <w:color w:val="2A6B49"/>
        </w:rPr>
        <w:t>a</w:t>
      </w:r>
      <w:r>
        <w:rPr>
          <w:color w:val="296A47"/>
        </w:rPr>
        <w:t>a</w:t>
      </w:r>
      <w:r>
        <w:rPr>
          <w:color w:val="296B46"/>
        </w:rPr>
        <w:t>a</w:t>
      </w:r>
      <w:r>
        <w:rPr>
          <w:color w:val="296946"/>
        </w:rPr>
        <w:t>a</w:t>
      </w:r>
      <w:r>
        <w:rPr>
          <w:color w:val="286844"/>
        </w:rPr>
        <w:t>a</w:t>
      </w:r>
      <w:r>
        <w:rPr>
          <w:color w:val="286744"/>
        </w:rPr>
        <w:t>a</w:t>
      </w:r>
      <w:r>
        <w:rPr>
          <w:color w:val="286644"/>
        </w:rPr>
        <w:t>a</w:t>
      </w:r>
      <w:r>
        <w:rPr>
          <w:color w:val="276442"/>
        </w:rPr>
        <w:t>a</w:t>
      </w:r>
      <w:r>
        <w:rPr>
          <w:color w:val="266343"/>
        </w:rPr>
        <w:t>a</w:t>
      </w:r>
      <w:r>
        <w:rPr>
          <w:color w:val="276343"/>
        </w:rPr>
        <w:t>a</w:t>
      </w:r>
      <w:r>
        <w:rPr>
          <w:color w:val="286345"/>
        </w:rPr>
        <w:t>a</w:t>
      </w:r>
      <w:r>
        <w:rPr>
          <w:color w:val="2A6245"/>
        </w:rPr>
        <w:t>a</w:t>
      </w:r>
      <w:r>
        <w:rPr>
          <w:color w:val="296144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A5F45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B6046"/>
        </w:rPr>
        <w:t>a</w:t>
      </w:r>
      <w:r>
        <w:rPr>
          <w:color w:val="2B6046"/>
        </w:rPr>
        <w:t>a</w:t>
      </w:r>
      <w:r>
        <w:rPr>
          <w:color w:val="2A5F45"/>
        </w:rPr>
        <w:t>a</w:t>
      </w:r>
      <w:r>
        <w:rPr>
          <w:color w:val="295D43"/>
        </w:rPr>
        <w:t>a</w:t>
      </w:r>
      <w:r>
        <w:rPr>
          <w:color w:val="2C5A43"/>
        </w:rPr>
        <w:t>a</w:t>
      </w:r>
      <w:r>
        <w:rPr>
          <w:color w:val="2E5A43"/>
        </w:rPr>
        <w:t>a</w:t>
      </w:r>
      <w:r>
        <w:rPr>
          <w:color w:val="2E5944"/>
        </w:rPr>
        <w:t>a</w:t>
      </w:r>
      <w:r>
        <w:rPr>
          <w:color w:val="2D5843"/>
        </w:rPr>
        <w:t>a</w:t>
      </w:r>
      <w:r>
        <w:rPr>
          <w:color w:val="2C5842"/>
        </w:rPr>
        <w:t>a</w:t>
      </w:r>
      <w:r>
        <w:rPr>
          <w:color w:val="2D5743"/>
        </w:rPr>
        <w:t>a</w:t>
      </w:r>
      <w:r>
        <w:rPr>
          <w:color w:val="2D5641"/>
        </w:rPr>
        <w:t>a</w:t>
      </w:r>
      <w:r>
        <w:rPr>
          <w:color w:val="2D5440"/>
        </w:rPr>
        <w:t>a</w:t>
      </w:r>
      <w:r>
        <w:rPr>
          <w:color w:val="2D5441"/>
        </w:rPr>
        <w:t>a</w:t>
      </w:r>
      <w:r>
        <w:rPr>
          <w:color w:val="2E5440"/>
        </w:rPr>
        <w:t>a</w:t>
      </w:r>
      <w:r>
        <w:rPr>
          <w:color w:val="2E5441"/>
        </w:rPr>
        <w:t>a</w:t>
      </w:r>
      <w:r>
        <w:rPr>
          <w:color w:val="2E5441"/>
        </w:rPr>
        <w:t>a</w:t>
      </w:r>
      <w:r>
        <w:rPr>
          <w:color w:val="2E5440"/>
        </w:rPr>
        <w:t>a</w:t>
      </w:r>
      <w:r>
        <w:rPr>
          <w:color w:val="2E543F"/>
        </w:rPr>
        <w:t>a</w:t>
      </w:r>
      <w:r>
        <w:rPr>
          <w:color w:val="2E5440"/>
        </w:rPr>
        <w:t>a</w:t>
      </w:r>
      <w:r>
        <w:rPr>
          <w:color w:val="2D54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C5442"/>
        </w:rPr>
        <w:t>a</w:t>
      </w:r>
      <w:r>
        <w:rPr>
          <w:color w:val="2D5341"/>
        </w:rPr>
        <w:t>a</w:t>
      </w:r>
      <w:r>
        <w:rPr>
          <w:color w:val="355B45"/>
        </w:rPr>
        <w:t>a</w:t>
      </w:r>
      <w:r>
        <w:rPr>
          <w:color w:val="3C6149"/>
        </w:rPr>
        <w:t>a</w:t>
      </w:r>
      <w:r>
        <w:rPr>
          <w:color w:val="406248"/>
        </w:rPr>
        <w:t>a</w:t>
      </w:r>
      <w:r>
        <w:rPr>
          <w:color w:val="436447"/>
        </w:rPr>
        <w:t>a</w:t>
      </w:r>
      <w:r>
        <w:rPr>
          <w:color w:val="4B6A4B"/>
        </w:rPr>
        <w:t>a</w:t>
      </w:r>
      <w:r>
        <w:rPr>
          <w:color w:val="526F50"/>
        </w:rPr>
        <w:t>a</w:t>
      </w:r>
      <w:r>
        <w:rPr>
          <w:color w:val="566F52"/>
        </w:rPr>
        <w:t>a</w:t>
      </w:r>
      <w:r>
        <w:rPr>
          <w:color w:val="577052"/>
        </w:rPr>
        <w:t>a</w:t>
      </w:r>
      <w:r>
        <w:rPr>
          <w:color w:val="597053"/>
        </w:rPr>
        <w:t>a</w:t>
      </w:r>
      <w:r>
        <w:rPr>
          <w:color w:val="5B7054"/>
        </w:rPr>
        <w:t>a</w:t>
      </w:r>
      <w:r>
        <w:rPr>
          <w:color w:val="5C7154"/>
        </w:rPr>
        <w:t>a</w:t>
      </w:r>
      <w:r>
        <w:rPr>
          <w:color w:val="5C7054"/>
        </w:rPr>
        <w:t>a</w:t>
      </w:r>
      <w:r>
        <w:rPr>
          <w:color w:val="5D7052"/>
        </w:rPr>
        <w:t>a</w:t>
      </w:r>
      <w:r>
        <w:rPr>
          <w:color w:val="5F6F53"/>
        </w:rPr>
        <w:t>a</w:t>
      </w:r>
      <w:r>
        <w:rPr>
          <w:color w:val="5E6E51"/>
        </w:rPr>
        <w:t>a</w:t>
      </w:r>
      <w:r>
        <w:rPr>
          <w:color w:val="5E6E50"/>
        </w:rPr>
        <w:t>a</w:t>
      </w:r>
      <w:r>
        <w:rPr>
          <w:color w:val="5D6D50"/>
        </w:rPr>
        <w:t>a</w:t>
      </w:r>
      <w:r>
        <w:rPr>
          <w:color w:val="5D6D50"/>
        </w:rPr>
        <w:t>a</w:t>
      </w:r>
      <w:r>
        <w:rPr>
          <w:color w:val="5B6E52"/>
        </w:rPr>
        <w:t>a</w:t>
      </w:r>
      <w:r>
        <w:rPr>
          <w:color w:val="596C51"/>
        </w:rPr>
        <w:t>a</w:t>
      </w:r>
      <w:r>
        <w:rPr>
          <w:color w:val="5B6B50"/>
        </w:rPr>
        <w:t>a</w:t>
      </w:r>
      <w:r>
        <w:rPr>
          <w:color w:val="5D6C4F"/>
        </w:rPr>
        <w:t>a</w:t>
      </w:r>
      <w:r>
        <w:rPr>
          <w:color w:val="606E4F"/>
        </w:rPr>
        <w:t>a</w:t>
      </w:r>
      <w:r>
        <w:rPr>
          <w:color w:val="646F50"/>
        </w:rPr>
        <w:t>a</w:t>
      </w:r>
      <w:r>
        <w:rPr>
          <w:color w:val="6A7553"/>
        </w:rPr>
        <w:t>a</w:t>
      </w:r>
      <w:r>
        <w:rPr>
          <w:color w:val="6E7554"/>
        </w:rPr>
        <w:t>a</w:t>
      </w:r>
      <w:r>
        <w:rPr>
          <w:color w:val="717655"/>
        </w:rPr>
        <w:t>a</w:t>
      </w:r>
      <w:r>
        <w:rPr>
          <w:color w:val="747553"/>
        </w:rPr>
        <w:t>a</w:t>
      </w:r>
      <w:r>
        <w:rPr>
          <w:color w:val="737452"/>
        </w:rPr>
        <w:t>a</w:t>
      </w:r>
      <w:r>
        <w:rPr>
          <w:color w:val="72724E"/>
        </w:rPr>
        <w:t>a</w:t>
      </w:r>
      <w:r>
        <w:rPr>
          <w:color w:val="747350"/>
        </w:rPr>
        <w:t>a</w:t>
      </w:r>
      <w:r>
        <w:rPr>
          <w:color w:val="777252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67054"/>
        </w:rPr>
        <w:t>a</w:t>
      </w:r>
      <w:r>
        <w:rPr>
          <w:color w:val="787054"/>
        </w:rPr>
        <w:t>a</w:t>
      </w:r>
      <w:r>
        <w:rPr>
          <w:color w:val="796F56"/>
        </w:rPr>
        <w:t>a</w:t>
      </w:r>
      <w:r>
        <w:rPr>
          <w:color w:val="786E55"/>
        </w:rPr>
        <w:t>a</w:t>
      </w:r>
      <w:r>
        <w:rPr>
          <w:color w:val="786D56"/>
        </w:rPr>
        <w:t>a</w:t>
      </w:r>
      <w:r>
        <w:rPr>
          <w:color w:val="786C56"/>
        </w:rPr>
        <w:t>a</w:t>
      </w:r>
      <w:r>
        <w:rPr>
          <w:color w:val="786C56"/>
        </w:rPr>
        <w:t>a</w:t>
      </w:r>
      <w:r>
        <w:rPr>
          <w:color w:val="786C54"/>
        </w:rPr>
        <w:t>a</w:t>
      </w:r>
      <w:r>
        <w:rPr>
          <w:color w:val="786C54"/>
        </w:rPr>
        <w:t>a</w:t>
      </w:r>
      <w:r>
        <w:rPr>
          <w:color w:val="786C54"/>
        </w:rPr>
        <w:t>a</w:t>
      </w:r>
      <w:r>
        <w:rPr>
          <w:color w:val="7A6B54"/>
        </w:rPr>
        <w:t>a</w:t>
      </w:r>
      <w:r>
        <w:rPr>
          <w:color w:val="7B6B54"/>
        </w:rPr>
        <w:t>a</w:t>
      </w:r>
      <w:r>
        <w:rPr>
          <w:color w:val="7C6A54"/>
        </w:rPr>
        <w:t>a</w:t>
      </w:r>
      <w:r>
        <w:rPr>
          <w:color w:val="7B6752"/>
        </w:rPr>
        <w:t>a</w:t>
      </w:r>
      <w:r>
        <w:rPr>
          <w:color w:val="7B6752"/>
        </w:rPr>
        <w:t>a</w:t>
      </w:r>
      <w:r>
        <w:rPr>
          <w:color w:val="7B6652"/>
        </w:rPr>
        <w:t>a</w:t>
      </w:r>
      <w:r>
        <w:rPr>
          <w:color w:val="7C6553"/>
        </w:rPr>
        <w:t>a</w:t>
      </w:r>
      <w:r>
        <w:rPr>
          <w:color w:val="7D6352"/>
        </w:rPr>
        <w:t>a</w:t>
      </w:r>
      <w:r>
        <w:rPr>
          <w:color w:val="7C6353"/>
        </w:rPr>
        <w:t>a</w:t>
      </w:r>
      <w:r>
        <w:rPr>
          <w:color w:val="796253"/>
        </w:rPr>
        <w:t>a</w:t>
      </w:r>
      <w:r>
        <w:rPr>
          <w:color w:val="766053"/>
        </w:rPr>
        <w:t>a</w:t>
      </w:r>
      <w:r>
        <w:rPr>
          <w:color w:val="745D4F"/>
        </w:rPr>
        <w:t>a</w:t>
      </w:r>
      <w:r>
        <w:rPr>
          <w:color w:val="72594C"/>
        </w:rPr>
        <w:t>a</w:t>
      </w:r>
      <w:r>
        <w:rPr>
          <w:color w:val="72574B"/>
        </w:rPr>
        <w:t>a</w:t>
      </w:r>
      <w:r>
        <w:rPr>
          <w:color w:val="735749"/>
        </w:rPr>
        <w:t>a</w:t>
      </w:r>
      <w:r>
        <w:rPr>
          <w:color w:val="74564A"/>
        </w:rPr>
        <w:t>a</w:t>
      </w:r>
      <w:r>
        <w:rPr>
          <w:color w:val="76554B"/>
        </w:rPr>
        <w:t>a</w:t>
      </w:r>
      <w:r>
        <w:rPr>
          <w:color w:val="76554B"/>
        </w:rPr>
        <w:t>a</w:t>
      </w:r>
      <w:r>
        <w:rPr>
          <w:color w:val="78544C"/>
        </w:rPr>
        <w:t>a</w:t>
      </w:r>
      <w:r>
        <w:rPr>
          <w:color w:val="79544C"/>
        </w:rPr>
        <w:t>a</w:t>
      </w:r>
      <w:r>
        <w:rPr>
          <w:color w:val="79544C"/>
        </w:rPr>
        <w:t>a</w:t>
      </w:r>
      <w:r>
        <w:rPr>
          <w:color w:val="79544C"/>
        </w:rPr>
        <w:t>a</w:t>
      </w:r>
      <w:r>
        <w:rPr>
          <w:color w:val="77554C"/>
        </w:rPr>
        <w:t>a</w:t>
      </w:r>
      <w:r>
        <w:rPr>
          <w:color w:val="76554B"/>
        </w:rPr>
        <w:t>a</w:t>
      </w:r>
      <w:r>
        <w:rPr>
          <w:color w:val="78564E"/>
        </w:rPr>
        <w:t>a</w:t>
      </w:r>
      <w:r>
        <w:rPr>
          <w:color w:val="7B5951"/>
        </w:rPr>
        <w:t>a</w:t>
      </w:r>
      <w:r>
        <w:rPr>
          <w:color w:val="79574F"/>
        </w:rPr>
        <w:t>a</w:t>
      </w:r>
      <w:r>
        <w:rPr>
          <w:color w:val="74514B"/>
        </w:rPr>
        <w:t>a</w:t>
      </w:r>
      <w:r>
        <w:rPr>
          <w:color w:val="785550"/>
        </w:rPr>
        <w:t>a</w:t>
      </w:r>
      <w:r>
        <w:rPr>
          <w:color w:val="76534E"/>
        </w:rPr>
        <w:t>a</w:t>
      </w:r>
      <w:r>
        <w:rPr>
          <w:color w:val="76504E"/>
        </w:rPr>
        <w:t>a</w:t>
      </w:r>
      <w:r>
        <w:rPr>
          <w:color w:val="76504F"/>
        </w:rPr>
        <w:t>a</w:t>
      </w:r>
      <w:r>
        <w:rPr>
          <w:color w:val="77514F"/>
        </w:rPr>
        <w:t>a</w:t>
      </w:r>
      <w:r>
        <w:rPr>
          <w:color w:val="764F4E"/>
        </w:rPr>
        <w:t>a</w:t>
      </w:r>
      <w:r>
        <w:rPr>
          <w:color w:val="7D554F"/>
        </w:rPr>
        <w:t>a</w:t>
      </w:r>
      <w:r>
        <w:rPr>
          <w:color w:val="7F5750"/>
        </w:rPr>
        <w:t>a</w:t>
      </w:r>
      <w:r>
        <w:rPr>
          <w:color w:val="7C5452"/>
        </w:rPr>
        <w:t>a</w:t>
      </w:r>
      <w:r>
        <w:rPr>
          <w:color w:val="7E5557"/>
        </w:rPr>
        <w:t>a</w:t>
      </w:r>
      <w:r>
        <w:rPr>
          <w:color w:val="83565B"/>
        </w:rPr>
        <w:t>a</w:t>
      </w:r>
      <w:r>
        <w:rPr>
          <w:color w:val="875356"/>
        </w:rPr>
        <w:t>a</w:t>
      </w:r>
      <w:r>
        <w:rPr>
          <w:color w:val="8C5253"/>
        </w:rPr>
        <w:t>a</w:t>
      </w:r>
      <w:r>
        <w:rPr>
          <w:color w:val="905351"/>
        </w:rPr>
        <w:t>a</w:t>
      </w:r>
      <w:r>
        <w:rPr>
          <w:color w:val="8D5551"/>
        </w:rPr>
        <w:t>a</w:t>
      </w:r>
      <w:r>
        <w:rPr>
          <w:color w:val="603633"/>
        </w:rPr>
        <w:t>a</w:t>
      </w:r>
      <w:r>
        <w:rPr>
          <w:color w:val="110101"/>
        </w:rPr>
        <w:t>a</w:t>
      </w:r>
      <w:r>
        <w:rPr>
          <w:color w:val="06060A"/>
        </w:rPr>
        <w:t>a</w:t>
      </w:r>
      <w:r>
        <w:rPr>
          <w:color w:val="000307"/>
        </w:rPr>
        <w:t>a</w:t>
      </w:r>
      <w:r>
        <w:rPr>
          <w:color w:val="0103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3"/>
        </w:rPr>
        <w:t>a</w:t>
      </w:r>
      <w:r>
        <w:rPr>
          <w:color w:val="030204"/>
        </w:rPr>
        <w:t>a</w:t>
      </w:r>
      <w:r>
        <w:rPr>
          <w:color w:val="040104"/>
        </w:rPr>
        <w:t>a</w:t>
      </w:r>
      <w:r>
        <w:rPr>
          <w:color w:val="040104"/>
        </w:rPr>
        <w:t>a</w:t>
      </w:r>
      <w:r>
        <w:rPr>
          <w:color w:val="070004"/>
        </w:rPr>
        <w:t>a</w:t>
      </w:r>
      <w:r>
        <w:rPr>
          <w:color w:val="060102"/>
        </w:rPr>
        <w:t>a</w:t>
      </w:r>
      <w:r>
        <w:rPr>
          <w:color w:val="040602"/>
        </w:rPr>
        <w:t>a</w:t>
      </w:r>
      <w:r>
        <w:rPr>
          <w:color w:val="0C0201"/>
        </w:rPr>
        <w:t>a</w:t>
      </w:r>
      <w:r>
        <w:rPr>
          <w:color w:val="5E2D31"/>
        </w:rPr>
        <w:t>a</w:t>
      </w:r>
      <w:r>
        <w:rPr>
          <w:color w:val="A84053"/>
        </w:rPr>
        <w:t>a</w:t>
      </w:r>
      <w:r>
        <w:rPr>
          <w:color w:val="AD354A"/>
        </w:rPr>
        <w:t>a</w:t>
      </w:r>
    </w:p>
    <w:p>
      <w:r>
        <w:rPr>
          <w:color w:val="E9CC7E"/>
        </w:rPr>
        <w:t>a</w:t>
      </w:r>
      <w:r>
        <w:rPr>
          <w:color w:val="EBCE80"/>
        </w:rPr>
        <w:t>a</w:t>
      </w:r>
      <w:r>
        <w:rPr>
          <w:color w:val="EACE81"/>
        </w:rPr>
        <w:t>a</w:t>
      </w:r>
      <w:r>
        <w:rPr>
          <w:color w:val="D7C88D"/>
        </w:rPr>
        <w:t>a</w:t>
      </w:r>
      <w:r>
        <w:rPr>
          <w:color w:val="4B492E"/>
        </w:rPr>
        <w:t>a</w:t>
      </w:r>
      <w:r>
        <w:rPr>
          <w:color w:val="030300"/>
        </w:rPr>
        <w:t>a</w:t>
      </w:r>
      <w:r>
        <w:rPr>
          <w:color w:val="060401"/>
        </w:rPr>
        <w:t>a</w:t>
      </w:r>
      <w:r>
        <w:rPr>
          <w:color w:val="040204"/>
        </w:rPr>
        <w:t>a</w:t>
      </w:r>
      <w:r>
        <w:rPr>
          <w:color w:val="000005"/>
        </w:rPr>
        <w:t>a</w:t>
      </w:r>
      <w:r>
        <w:rPr>
          <w:color w:val="06050A"/>
        </w:rPr>
        <w:t>a</w:t>
      </w:r>
      <w:r>
        <w:rPr>
          <w:color w:val="020104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30101"/>
        </w:rPr>
        <w:t>a</w:t>
      </w:r>
      <w:r>
        <w:rPr>
          <w:color w:val="000100"/>
        </w:rPr>
        <w:t>a</w:t>
      </w:r>
      <w:r>
        <w:rPr>
          <w:color w:val="000402"/>
        </w:rPr>
        <w:t>a</w:t>
      </w:r>
      <w:r>
        <w:rPr>
          <w:color w:val="000702"/>
        </w:rPr>
        <w:t>a</w:t>
      </w:r>
      <w:r>
        <w:rPr>
          <w:color w:val="000801"/>
        </w:rPr>
        <w:t>a</w:t>
      </w:r>
      <w:r>
        <w:rPr>
          <w:color w:val="0D221A"/>
        </w:rPr>
        <w:t>a</w:t>
      </w:r>
      <w:r>
        <w:rPr>
          <w:color w:val="295B3A"/>
        </w:rPr>
        <w:t>a</w:t>
      </w:r>
      <w:r>
        <w:rPr>
          <w:color w:val="50A963"/>
        </w:rPr>
        <w:t>a</w:t>
      </w:r>
      <w:r>
        <w:rPr>
          <w:color w:val="55B968"/>
        </w:rPr>
        <w:t>a</w:t>
      </w:r>
      <w:r>
        <w:rPr>
          <w:color w:val="4EB05B"/>
        </w:rPr>
        <w:t>a</w:t>
      </w:r>
      <w:r>
        <w:rPr>
          <w:color w:val="42A64E"/>
        </w:rPr>
        <w:t>a</w:t>
      </w:r>
      <w:r>
        <w:rPr>
          <w:color w:val="49AD52"/>
        </w:rPr>
        <w:t>a</w:t>
      </w:r>
      <w:r>
        <w:rPr>
          <w:color w:val="54BA5C"/>
        </w:rPr>
        <w:t>a</w:t>
      </w:r>
      <w:r>
        <w:rPr>
          <w:color w:val="4DB455"/>
        </w:rPr>
        <w:t>a</w:t>
      </w:r>
      <w:r>
        <w:rPr>
          <w:color w:val="4CB456"/>
        </w:rPr>
        <w:t>a</w:t>
      </w:r>
      <w:r>
        <w:rPr>
          <w:color w:val="4AB357"/>
        </w:rPr>
        <w:t>a</w:t>
      </w:r>
      <w:r>
        <w:rPr>
          <w:color w:val="4AB259"/>
        </w:rPr>
        <w:t>a</w:t>
      </w:r>
      <w:r>
        <w:rPr>
          <w:color w:val="49B35B"/>
        </w:rPr>
        <w:t>a</w:t>
      </w:r>
      <w:r>
        <w:rPr>
          <w:color w:val="48B15C"/>
        </w:rPr>
        <w:t>a</w:t>
      </w:r>
      <w:r>
        <w:rPr>
          <w:color w:val="4AB05A"/>
        </w:rPr>
        <w:t>a</w:t>
      </w:r>
      <w:r>
        <w:rPr>
          <w:color w:val="4DAF5A"/>
        </w:rPr>
        <w:t>a</w:t>
      </w:r>
      <w:r>
        <w:rPr>
          <w:color w:val="4DAF5A"/>
        </w:rPr>
        <w:t>a</w:t>
      </w:r>
      <w:r>
        <w:rPr>
          <w:color w:val="4EAE5A"/>
        </w:rPr>
        <w:t>a</w:t>
      </w:r>
      <w:r>
        <w:rPr>
          <w:color w:val="4FAE5A"/>
        </w:rPr>
        <w:t>a</w:t>
      </w:r>
      <w:r>
        <w:rPr>
          <w:color w:val="4FAE5A"/>
        </w:rPr>
        <w:t>a</w:t>
      </w:r>
      <w:r>
        <w:rPr>
          <w:color w:val="50AE5C"/>
        </w:rPr>
        <w:t>a</w:t>
      </w:r>
      <w:r>
        <w:rPr>
          <w:color w:val="51AE5D"/>
        </w:rPr>
        <w:t>a</w:t>
      </w:r>
      <w:r>
        <w:rPr>
          <w:color w:val="4FAE5C"/>
        </w:rPr>
        <w:t>a</w:t>
      </w:r>
      <w:r>
        <w:rPr>
          <w:color w:val="4DAD5B"/>
        </w:rPr>
        <w:t>a</w:t>
      </w:r>
      <w:r>
        <w:rPr>
          <w:color w:val="4AAB59"/>
        </w:rPr>
        <w:t>a</w:t>
      </w:r>
      <w:r>
        <w:rPr>
          <w:color w:val="49AA59"/>
        </w:rPr>
        <w:t>a</w:t>
      </w:r>
      <w:r>
        <w:rPr>
          <w:color w:val="45AC57"/>
        </w:rPr>
        <w:t>a</w:t>
      </w:r>
      <w:r>
        <w:rPr>
          <w:color w:val="40AA50"/>
        </w:rPr>
        <w:t>a</w:t>
      </w:r>
      <w:r>
        <w:rPr>
          <w:color w:val="3EA54E"/>
        </w:rPr>
        <w:t>a</w:t>
      </w:r>
      <w:r>
        <w:rPr>
          <w:color w:val="49AC59"/>
        </w:rPr>
        <w:t>a</w:t>
      </w:r>
      <w:r>
        <w:rPr>
          <w:color w:val="43A053"/>
        </w:rPr>
        <w:t>a</w:t>
      </w:r>
      <w:r>
        <w:rPr>
          <w:color w:val="2C843D"/>
        </w:rPr>
        <w:t>a</w:t>
      </w:r>
      <w:r>
        <w:rPr>
          <w:color w:val="1D732F"/>
        </w:rPr>
        <w:t>a</w:t>
      </w:r>
      <w:r>
        <w:rPr>
          <w:color w:val="3C934F"/>
        </w:rPr>
        <w:t>a</w:t>
      </w:r>
      <w:r>
        <w:rPr>
          <w:color w:val="46A15B"/>
        </w:rPr>
        <w:t>a</w:t>
      </w:r>
      <w:r>
        <w:rPr>
          <w:color w:val="41A157"/>
        </w:rPr>
        <w:t>a</w:t>
      </w:r>
      <w:r>
        <w:rPr>
          <w:color w:val="379E4F"/>
        </w:rPr>
        <w:t>a</w:t>
      </w:r>
      <w:r>
        <w:rPr>
          <w:color w:val="38A653"/>
        </w:rPr>
        <w:t>a</w:t>
      </w:r>
      <w:r>
        <w:rPr>
          <w:color w:val="37A552"/>
        </w:rPr>
        <w:t>a</w:t>
      </w:r>
      <w:r>
        <w:rPr>
          <w:color w:val="38A050"/>
        </w:rPr>
        <w:t>a</w:t>
      </w:r>
      <w:r>
        <w:rPr>
          <w:color w:val="3A9F51"/>
        </w:rPr>
        <w:t>a</w:t>
      </w:r>
      <w:r>
        <w:rPr>
          <w:color w:val="3A9F51"/>
        </w:rPr>
        <w:t>a</w:t>
      </w:r>
      <w:r>
        <w:rPr>
          <w:color w:val="399E50"/>
        </w:rPr>
        <w:t>a</w:t>
      </w:r>
      <w:r>
        <w:rPr>
          <w:color w:val="399E50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69A4D"/>
        </w:rPr>
        <w:t>a</w:t>
      </w:r>
      <w:r>
        <w:rPr>
          <w:color w:val="37974F"/>
        </w:rPr>
        <w:t>a</w:t>
      </w:r>
      <w:r>
        <w:rPr>
          <w:color w:val="38964F"/>
        </w:rPr>
        <w:t>a</w:t>
      </w:r>
      <w:r>
        <w:rPr>
          <w:color w:val="38954E"/>
        </w:rPr>
        <w:t>a</w:t>
      </w:r>
      <w:r>
        <w:rPr>
          <w:color w:val="38954E"/>
        </w:rPr>
        <w:t>a</w:t>
      </w:r>
      <w:r>
        <w:rPr>
          <w:color w:val="38944E"/>
        </w:rPr>
        <w:t>a</w:t>
      </w:r>
      <w:r>
        <w:rPr>
          <w:color w:val="38934E"/>
        </w:rPr>
        <w:t>a</w:t>
      </w:r>
      <w:r>
        <w:rPr>
          <w:color w:val="35904D"/>
        </w:rPr>
        <w:t>a</w:t>
      </w:r>
      <w:r>
        <w:rPr>
          <w:color w:val="358F4D"/>
        </w:rPr>
        <w:t>a</w:t>
      </w:r>
      <w:r>
        <w:rPr>
          <w:color w:val="358E4C"/>
        </w:rPr>
        <w:t>a</w:t>
      </w:r>
      <w:r>
        <w:rPr>
          <w:color w:val="368C4D"/>
        </w:rPr>
        <w:t>a</w:t>
      </w:r>
      <w:r>
        <w:rPr>
          <w:color w:val="358B4C"/>
        </w:rPr>
        <w:t>a</w:t>
      </w:r>
      <w:r>
        <w:rPr>
          <w:color w:val="348A4B"/>
        </w:rPr>
        <w:t>a</w:t>
      </w:r>
      <w:r>
        <w:rPr>
          <w:color w:val="318948"/>
        </w:rPr>
        <w:t>a</w:t>
      </w:r>
      <w:r>
        <w:rPr>
          <w:color w:val="308947"/>
        </w:rPr>
        <w:t>a</w:t>
      </w:r>
      <w:r>
        <w:rPr>
          <w:color w:val="308947"/>
        </w:rPr>
        <w:t>a</w:t>
      </w:r>
      <w:r>
        <w:rPr>
          <w:color w:val="2F8847"/>
        </w:rPr>
        <w:t>a</w:t>
      </w:r>
      <w:r>
        <w:rPr>
          <w:color w:val="2F8848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B8347"/>
        </w:rPr>
        <w:t>a</w:t>
      </w:r>
      <w:r>
        <w:rPr>
          <w:color w:val="2B8349"/>
        </w:rPr>
        <w:t>a</w:t>
      </w:r>
      <w:r>
        <w:rPr>
          <w:color w:val="2C834A"/>
        </w:rPr>
        <w:t>a</w:t>
      </w:r>
      <w:r>
        <w:rPr>
          <w:color w:val="30834E"/>
        </w:rPr>
        <w:t>a</w:t>
      </w:r>
      <w:r>
        <w:rPr>
          <w:color w:val="31824E"/>
        </w:rPr>
        <w:t>a</w:t>
      </w:r>
      <w:r>
        <w:rPr>
          <w:color w:val="30804D"/>
        </w:rPr>
        <w:t>a</w:t>
      </w:r>
      <w:r>
        <w:rPr>
          <w:color w:val="2F7F4C"/>
        </w:rPr>
        <w:t>a</w:t>
      </w:r>
      <w:r>
        <w:rPr>
          <w:color w:val="2F7E4B"/>
        </w:rPr>
        <w:t>a</w:t>
      </w:r>
      <w:r>
        <w:rPr>
          <w:color w:val="2F7D4B"/>
        </w:rPr>
        <w:t>a</w:t>
      </w:r>
      <w:r>
        <w:rPr>
          <w:color w:val="2D7B49"/>
        </w:rPr>
        <w:t>a</w:t>
      </w:r>
      <w:r>
        <w:rPr>
          <w:color w:val="2D7B49"/>
        </w:rPr>
        <w:t>a</w:t>
      </w:r>
      <w:r>
        <w:rPr>
          <w:color w:val="2D7948"/>
        </w:rPr>
        <w:t>a</w:t>
      </w:r>
      <w:r>
        <w:rPr>
          <w:color w:val="2F7948"/>
        </w:rPr>
        <w:t>a</w:t>
      </w:r>
      <w:r>
        <w:rPr>
          <w:color w:val="2E7847"/>
        </w:rPr>
        <w:t>a</w:t>
      </w:r>
      <w:r>
        <w:rPr>
          <w:color w:val="2E7848"/>
        </w:rPr>
        <w:t>a</w:t>
      </w:r>
      <w:r>
        <w:rPr>
          <w:color w:val="2C764A"/>
        </w:rPr>
        <w:t>a</w:t>
      </w:r>
      <w:r>
        <w:rPr>
          <w:color w:val="2B764D"/>
        </w:rPr>
        <w:t>a</w:t>
      </w:r>
      <w:r>
        <w:rPr>
          <w:color w:val="2B764C"/>
        </w:rPr>
        <w:t>a</w:t>
      </w:r>
      <w:r>
        <w:rPr>
          <w:color w:val="2B744C"/>
        </w:rPr>
        <w:t>a</w:t>
      </w:r>
      <w:r>
        <w:rPr>
          <w:color w:val="2B734B"/>
        </w:rPr>
        <w:t>a</w:t>
      </w:r>
      <w:r>
        <w:rPr>
          <w:color w:val="2B734B"/>
        </w:rPr>
        <w:t>a</w:t>
      </w:r>
      <w:r>
        <w:rPr>
          <w:color w:val="2B734A"/>
        </w:rPr>
        <w:t>a</w:t>
      </w:r>
      <w:r>
        <w:rPr>
          <w:color w:val="2B724A"/>
        </w:rPr>
        <w:t>a</w:t>
      </w:r>
      <w:r>
        <w:rPr>
          <w:color w:val="2D714A"/>
        </w:rPr>
        <w:t>a</w:t>
      </w:r>
      <w:r>
        <w:rPr>
          <w:color w:val="2C7049"/>
        </w:rPr>
        <w:t>a</w:t>
      </w:r>
      <w:r>
        <w:rPr>
          <w:color w:val="2B6F48"/>
        </w:rPr>
        <w:t>a</w:t>
      </w:r>
      <w:r>
        <w:rPr>
          <w:color w:val="2B6F48"/>
        </w:rPr>
        <w:t>a</w:t>
      </w:r>
      <w:r>
        <w:rPr>
          <w:color w:val="2B6F48"/>
        </w:rPr>
        <w:t>a</w:t>
      </w:r>
      <w:r>
        <w:rPr>
          <w:color w:val="2C6F46"/>
        </w:rPr>
        <w:t>a</w:t>
      </w:r>
      <w:r>
        <w:rPr>
          <w:color w:val="2C6F46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A6C46"/>
        </w:rPr>
        <w:t>a</w:t>
      </w:r>
      <w:r>
        <w:rPr>
          <w:color w:val="2A6C46"/>
        </w:rPr>
        <w:t>a</w:t>
      </w:r>
      <w:r>
        <w:rPr>
          <w:color w:val="2B6D49"/>
        </w:rPr>
        <w:t>a</w:t>
      </w:r>
      <w:r>
        <w:rPr>
          <w:color w:val="2B6C49"/>
        </w:rPr>
        <w:t>a</w:t>
      </w:r>
      <w:r>
        <w:rPr>
          <w:color w:val="2A6B49"/>
        </w:rPr>
        <w:t>a</w:t>
      </w:r>
      <w:r>
        <w:rPr>
          <w:color w:val="2A6B49"/>
        </w:rPr>
        <w:t>a</w:t>
      </w:r>
      <w:r>
        <w:rPr>
          <w:color w:val="296A48"/>
        </w:rPr>
        <w:t>a</w:t>
      </w:r>
      <w:r>
        <w:rPr>
          <w:color w:val="296A48"/>
        </w:rPr>
        <w:t>a</w:t>
      </w:r>
      <w:r>
        <w:rPr>
          <w:color w:val="286845"/>
        </w:rPr>
        <w:t>a</w:t>
      </w:r>
      <w:r>
        <w:rPr>
          <w:color w:val="286843"/>
        </w:rPr>
        <w:t>a</w:t>
      </w:r>
      <w:r>
        <w:rPr>
          <w:color w:val="276742"/>
        </w:rPr>
        <w:t>a</w:t>
      </w:r>
      <w:r>
        <w:rPr>
          <w:color w:val="276542"/>
        </w:rPr>
        <w:t>a</w:t>
      </w:r>
      <w:r>
        <w:rPr>
          <w:color w:val="276442"/>
        </w:rPr>
        <w:t>a</w:t>
      </w:r>
      <w:r>
        <w:rPr>
          <w:color w:val="266341"/>
        </w:rPr>
        <w:t>a</w:t>
      </w:r>
      <w:r>
        <w:rPr>
          <w:color w:val="276342"/>
        </w:rPr>
        <w:t>a</w:t>
      </w:r>
      <w:r>
        <w:rPr>
          <w:color w:val="286343"/>
        </w:rPr>
        <w:t>a</w:t>
      </w:r>
      <w:r>
        <w:rPr>
          <w:color w:val="2A6245"/>
        </w:rPr>
        <w:t>a</w:t>
      </w:r>
      <w:r>
        <w:rPr>
          <w:color w:val="296144"/>
        </w:rPr>
        <w:t>a</w:t>
      </w:r>
      <w:r>
        <w:rPr>
          <w:color w:val="286043"/>
        </w:rPr>
        <w:t>a</w:t>
      </w:r>
      <w:r>
        <w:rPr>
          <w:color w:val="286044"/>
        </w:rPr>
        <w:t>a</w:t>
      </w:r>
      <w:r>
        <w:rPr>
          <w:color w:val="2860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B6046"/>
        </w:rPr>
        <w:t>a</w:t>
      </w:r>
      <w:r>
        <w:rPr>
          <w:color w:val="2B6046"/>
        </w:rPr>
        <w:t>a</w:t>
      </w:r>
      <w:r>
        <w:rPr>
          <w:color w:val="2A5F45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C5340"/>
        </w:rPr>
        <w:t>a</w:t>
      </w:r>
      <w:r>
        <w:rPr>
          <w:color w:val="355B44"/>
        </w:rPr>
        <w:t>a</w:t>
      </w:r>
      <w:r>
        <w:rPr>
          <w:color w:val="3E6149"/>
        </w:rPr>
        <w:t>a</w:t>
      </w:r>
      <w:r>
        <w:rPr>
          <w:color w:val="416247"/>
        </w:rPr>
        <w:t>a</w:t>
      </w:r>
      <w:r>
        <w:rPr>
          <w:color w:val="446546"/>
        </w:rPr>
        <w:t>a</w:t>
      </w:r>
      <w:r>
        <w:rPr>
          <w:color w:val="4F6B4D"/>
        </w:rPr>
        <w:t>a</w:t>
      </w:r>
      <w:r>
        <w:rPr>
          <w:color w:val="566F51"/>
        </w:rPr>
        <w:t>a</w:t>
      </w:r>
      <w:r>
        <w:rPr>
          <w:color w:val="586F52"/>
        </w:rPr>
        <w:t>a</w:t>
      </w:r>
      <w:r>
        <w:rPr>
          <w:color w:val="586F52"/>
        </w:rPr>
        <w:t>a</w:t>
      </w:r>
      <w:r>
        <w:rPr>
          <w:color w:val="5A7053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D7054"/>
        </w:rPr>
        <w:t>a</w:t>
      </w:r>
      <w:r>
        <w:rPr>
          <w:color w:val="5F6F54"/>
        </w:rPr>
        <w:t>a</w:t>
      </w:r>
      <w:r>
        <w:rPr>
          <w:color w:val="5E6E53"/>
        </w:rPr>
        <w:t>a</w:t>
      </w:r>
      <w:r>
        <w:rPr>
          <w:color w:val="5E6E53"/>
        </w:rPr>
        <w:t>a</w:t>
      </w:r>
      <w:r>
        <w:rPr>
          <w:color w:val="5D6D52"/>
        </w:rPr>
        <w:t>a</w:t>
      </w:r>
      <w:r>
        <w:rPr>
          <w:color w:val="5B6E52"/>
        </w:rPr>
        <w:t>a</w:t>
      </w:r>
      <w:r>
        <w:rPr>
          <w:color w:val="5A6E52"/>
        </w:rPr>
        <w:t>a</w:t>
      </w:r>
      <w:r>
        <w:rPr>
          <w:color w:val="596C50"/>
        </w:rPr>
        <w:t>a</w:t>
      </w:r>
      <w:r>
        <w:rPr>
          <w:color w:val="596C50"/>
        </w:rPr>
        <w:t>a</w:t>
      </w:r>
      <w:r>
        <w:rPr>
          <w:color w:val="5D6C4F"/>
        </w:rPr>
        <w:t>a</w:t>
      </w:r>
      <w:r>
        <w:rPr>
          <w:color w:val="606E51"/>
        </w:rPr>
        <w:t>a</w:t>
      </w:r>
      <w:r>
        <w:rPr>
          <w:color w:val="646F50"/>
        </w:rPr>
        <w:t>a</w:t>
      </w:r>
      <w:r>
        <w:rPr>
          <w:color w:val="6A7452"/>
        </w:rPr>
        <w:t>a</w:t>
      </w:r>
      <w:r>
        <w:rPr>
          <w:color w:val="6E7553"/>
        </w:rPr>
        <w:t>a</w:t>
      </w:r>
      <w:r>
        <w:rPr>
          <w:color w:val="717755"/>
        </w:rPr>
        <w:t>a</w:t>
      </w:r>
      <w:r>
        <w:rPr>
          <w:color w:val="737553"/>
        </w:rPr>
        <w:t>a</w:t>
      </w:r>
      <w:r>
        <w:rPr>
          <w:color w:val="737452"/>
        </w:rPr>
        <w:t>a</w:t>
      </w:r>
      <w:r>
        <w:rPr>
          <w:color w:val="72724E"/>
        </w:rPr>
        <w:t>a</w:t>
      </w:r>
      <w:r>
        <w:rPr>
          <w:color w:val="757250"/>
        </w:rPr>
        <w:t>a</w:t>
      </w:r>
      <w:r>
        <w:rPr>
          <w:color w:val="777252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76F53"/>
        </w:rPr>
        <w:t>a</w:t>
      </w:r>
      <w:r>
        <w:rPr>
          <w:color w:val="796F54"/>
        </w:rPr>
        <w:t>a</w:t>
      </w:r>
      <w:r>
        <w:rPr>
          <w:color w:val="796F56"/>
        </w:rPr>
        <w:t>a</w:t>
      </w:r>
      <w:r>
        <w:rPr>
          <w:color w:val="786E55"/>
        </w:rPr>
        <w:t>a</w:t>
      </w:r>
      <w:r>
        <w:rPr>
          <w:color w:val="786C56"/>
        </w:rPr>
        <w:t>a</w:t>
      </w:r>
      <w:r>
        <w:rPr>
          <w:color w:val="786C56"/>
        </w:rPr>
        <w:t>a</w:t>
      </w:r>
      <w:r>
        <w:rPr>
          <w:color w:val="786C56"/>
        </w:rPr>
        <w:t>a</w:t>
      </w:r>
      <w:r>
        <w:rPr>
          <w:color w:val="786C54"/>
        </w:rPr>
        <w:t>a</w:t>
      </w:r>
      <w:r>
        <w:rPr>
          <w:color w:val="786C54"/>
        </w:rPr>
        <w:t>a</w:t>
      </w:r>
      <w:r>
        <w:rPr>
          <w:color w:val="786C54"/>
        </w:rPr>
        <w:t>a</w:t>
      </w:r>
      <w:r>
        <w:rPr>
          <w:color w:val="7A6B54"/>
        </w:rPr>
        <w:t>a</w:t>
      </w:r>
      <w:r>
        <w:rPr>
          <w:color w:val="7B6B54"/>
        </w:rPr>
        <w:t>a</w:t>
      </w:r>
      <w:r>
        <w:rPr>
          <w:color w:val="7C6A54"/>
        </w:rPr>
        <w:t>a</w:t>
      </w:r>
      <w:r>
        <w:rPr>
          <w:color w:val="7C6752"/>
        </w:rPr>
        <w:t>a</w:t>
      </w:r>
      <w:r>
        <w:rPr>
          <w:color w:val="7C6752"/>
        </w:rPr>
        <w:t>a</w:t>
      </w:r>
      <w:r>
        <w:rPr>
          <w:color w:val="7D6752"/>
        </w:rPr>
        <w:t>a</w:t>
      </w:r>
      <w:r>
        <w:rPr>
          <w:color w:val="7E6551"/>
        </w:rPr>
        <w:t>a</w:t>
      </w:r>
      <w:r>
        <w:rPr>
          <w:color w:val="7E6551"/>
        </w:rPr>
        <w:t>a</w:t>
      </w:r>
      <w:r>
        <w:rPr>
          <w:color w:val="7E6351"/>
        </w:rPr>
        <w:t>a</w:t>
      </w:r>
      <w:r>
        <w:rPr>
          <w:color w:val="7B6453"/>
        </w:rPr>
        <w:t>a</w:t>
      </w:r>
      <w:r>
        <w:rPr>
          <w:color w:val="786254"/>
        </w:rPr>
        <w:t>a</w:t>
      </w:r>
      <w:r>
        <w:rPr>
          <w:color w:val="755E4F"/>
        </w:rPr>
        <w:t>a</w:t>
      </w:r>
      <w:r>
        <w:rPr>
          <w:color w:val="735B4B"/>
        </w:rPr>
        <w:t>a</w:t>
      </w:r>
      <w:r>
        <w:rPr>
          <w:color w:val="735849"/>
        </w:rPr>
        <w:t>a</w:t>
      </w:r>
      <w:r>
        <w:rPr>
          <w:color w:val="735648"/>
        </w:rPr>
        <w:t>a</w:t>
      </w:r>
      <w:r>
        <w:rPr>
          <w:color w:val="745648"/>
        </w:rPr>
        <w:t>a</w:t>
      </w:r>
      <w:r>
        <w:rPr>
          <w:color w:val="76554A"/>
        </w:rPr>
        <w:t>a</w:t>
      </w:r>
      <w:r>
        <w:rPr>
          <w:color w:val="77554B"/>
        </w:rPr>
        <w:t>a</w:t>
      </w:r>
      <w:r>
        <w:rPr>
          <w:color w:val="77554C"/>
        </w:rPr>
        <w:t>a</w:t>
      </w:r>
      <w:r>
        <w:rPr>
          <w:color w:val="78544D"/>
        </w:rPr>
        <w:t>a</w:t>
      </w:r>
      <w:r>
        <w:rPr>
          <w:color w:val="78544E"/>
        </w:rPr>
        <w:t>a</w:t>
      </w:r>
      <w:r>
        <w:rPr>
          <w:color w:val="77544E"/>
        </w:rPr>
        <w:t>a</w:t>
      </w:r>
      <w:r>
        <w:rPr>
          <w:color w:val="78564E"/>
        </w:rPr>
        <w:t>a</w:t>
      </w:r>
      <w:r>
        <w:rPr>
          <w:color w:val="75534A"/>
        </w:rPr>
        <w:t>a</w:t>
      </w:r>
      <w:r>
        <w:rPr>
          <w:color w:val="75534A"/>
        </w:rPr>
        <w:t>a</w:t>
      </w:r>
      <w:r>
        <w:rPr>
          <w:color w:val="76534D"/>
        </w:rPr>
        <w:t>a</w:t>
      </w:r>
      <w:r>
        <w:rPr>
          <w:color w:val="74514B"/>
        </w:rPr>
        <w:t>a</w:t>
      </w:r>
      <w:r>
        <w:rPr>
          <w:color w:val="714D49"/>
        </w:rPr>
        <w:t>a</w:t>
      </w:r>
      <w:r>
        <w:rPr>
          <w:color w:val="75514D"/>
        </w:rPr>
        <w:t>a</w:t>
      </w:r>
      <w:r>
        <w:rPr>
          <w:color w:val="77514E"/>
        </w:rPr>
        <w:t>a</w:t>
      </w:r>
      <w:r>
        <w:rPr>
          <w:color w:val="785151"/>
        </w:rPr>
        <w:t>a</w:t>
      </w:r>
      <w:r>
        <w:rPr>
          <w:color w:val="7B5353"/>
        </w:rPr>
        <w:t>a</w:t>
      </w:r>
      <w:r>
        <w:rPr>
          <w:color w:val="7C5454"/>
        </w:rPr>
        <w:t>a</w:t>
      </w:r>
      <w:r>
        <w:rPr>
          <w:color w:val="7B5352"/>
        </w:rPr>
        <w:t>a</w:t>
      </w:r>
      <w:r>
        <w:rPr>
          <w:color w:val="7A5147"/>
        </w:rPr>
        <w:t>a</w:t>
      </w:r>
      <w:r>
        <w:rPr>
          <w:color w:val="774F42"/>
        </w:rPr>
        <w:t>a</w:t>
      </w:r>
      <w:r>
        <w:rPr>
          <w:color w:val="764F4B"/>
        </w:rPr>
        <w:t>a</w:t>
      </w:r>
      <w:r>
        <w:rPr>
          <w:color w:val="7B5255"/>
        </w:rPr>
        <w:t>a</w:t>
      </w:r>
      <w:r>
        <w:rPr>
          <w:color w:val="82565B"/>
        </w:rPr>
        <w:t>a</w:t>
      </w:r>
      <w:r>
        <w:rPr>
          <w:color w:val="865357"/>
        </w:rPr>
        <w:t>a</w:t>
      </w:r>
      <w:r>
        <w:rPr>
          <w:color w:val="8E5151"/>
        </w:rPr>
        <w:t>a</w:t>
      </w:r>
      <w:r>
        <w:rPr>
          <w:color w:val="8C4D46"/>
        </w:rPr>
        <w:t>a</w:t>
      </w:r>
      <w:r>
        <w:rPr>
          <w:color w:val="894F44"/>
        </w:rPr>
        <w:t>a</w:t>
      </w:r>
      <w:r>
        <w:rPr>
          <w:color w:val="5D342C"/>
        </w:rPr>
        <w:t>a</w:t>
      </w:r>
      <w:r>
        <w:rPr>
          <w:color w:val="0F0001"/>
        </w:rPr>
        <w:t>a</w:t>
      </w:r>
      <w:r>
        <w:rPr>
          <w:color w:val="030208"/>
        </w:rPr>
        <w:t>a</w:t>
      </w:r>
      <w:r>
        <w:rPr>
          <w:color w:val="00020B"/>
        </w:rPr>
        <w:t>a</w:t>
      </w:r>
      <w:r>
        <w:rPr>
          <w:color w:val="0003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C0004"/>
        </w:rPr>
        <w:t>a</w:t>
      </w:r>
      <w:r>
        <w:rPr>
          <w:color w:val="0B0002"/>
        </w:rPr>
        <w:t>a</w:t>
      </w:r>
      <w:r>
        <w:rPr>
          <w:color w:val="050503"/>
        </w:rPr>
        <w:t>a</w:t>
      </w:r>
      <w:r>
        <w:rPr>
          <w:color w:val="050301"/>
        </w:rPr>
        <w:t>a</w:t>
      </w:r>
      <w:r>
        <w:rPr>
          <w:color w:val="532C2D"/>
        </w:rPr>
        <w:t>a</w:t>
      </w:r>
      <w:r>
        <w:rPr>
          <w:color w:val="A73E52"/>
        </w:rPr>
        <w:t>a</w:t>
      </w:r>
      <w:r>
        <w:rPr>
          <w:color w:val="AD354B"/>
        </w:rPr>
        <w:t>a</w:t>
      </w:r>
    </w:p>
    <w:p>
      <w:r>
        <w:rPr>
          <w:color w:val="E8CB7D"/>
        </w:rPr>
        <w:t>a</w:t>
      </w:r>
      <w:r>
        <w:rPr>
          <w:color w:val="E8CB7D"/>
        </w:rPr>
        <w:t>a</w:t>
      </w:r>
      <w:r>
        <w:rPr>
          <w:color w:val="E8CC80"/>
        </w:rPr>
        <w:t>a</w:t>
      </w:r>
      <w:r>
        <w:rPr>
          <w:color w:val="CEBF85"/>
        </w:rPr>
        <w:t>a</w:t>
      </w:r>
      <w:r>
        <w:rPr>
          <w:color w:val="403D29"/>
        </w:rPr>
        <w:t>a</w:t>
      </w:r>
      <w:r>
        <w:rPr>
          <w:color w:val="010200"/>
        </w:rPr>
        <w:t>a</w:t>
      </w:r>
      <w:r>
        <w:rPr>
          <w:color w:val="020200"/>
        </w:rPr>
        <w:t>a</w:t>
      </w:r>
      <w:r>
        <w:rPr>
          <w:color w:val="050305"/>
        </w:rPr>
        <w:t>a</w:t>
      </w:r>
      <w:r>
        <w:rPr>
          <w:color w:val="010106"/>
        </w:rPr>
        <w:t>a</w:t>
      </w:r>
      <w:r>
        <w:rPr>
          <w:color w:val="030208"/>
        </w:rPr>
        <w:t>a</w:t>
      </w:r>
      <w:r>
        <w:rPr>
          <w:color w:val="020203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304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10A06"/>
        </w:rPr>
        <w:t>a</w:t>
      </w:r>
      <w:r>
        <w:rPr>
          <w:color w:val="000803"/>
        </w:rPr>
        <w:t>a</w:t>
      </w:r>
      <w:r>
        <w:rPr>
          <w:color w:val="000700"/>
        </w:rPr>
        <w:t>a</w:t>
      </w:r>
      <w:r>
        <w:rPr>
          <w:color w:val="051B06"/>
        </w:rPr>
        <w:t>a</w:t>
      </w:r>
      <w:r>
        <w:rPr>
          <w:color w:val="245E2C"/>
        </w:rPr>
        <w:t>a</w:t>
      </w:r>
      <w:r>
        <w:rPr>
          <w:color w:val="4F9857"/>
        </w:rPr>
        <w:t>a</w:t>
      </w:r>
      <w:r>
        <w:rPr>
          <w:color w:val="62B46D"/>
        </w:rPr>
        <w:t>a</w:t>
      </w:r>
      <w:r>
        <w:rPr>
          <w:color w:val="52AD5F"/>
        </w:rPr>
        <w:t>a</w:t>
      </w:r>
      <w:r>
        <w:rPr>
          <w:color w:val="49AF58"/>
        </w:rPr>
        <w:t>a</w:t>
      </w:r>
      <w:r>
        <w:rPr>
          <w:color w:val="4DBB5E"/>
        </w:rPr>
        <w:t>a</w:t>
      </w:r>
      <w:r>
        <w:rPr>
          <w:color w:val="46B957"/>
        </w:rPr>
        <w:t>a</w:t>
      </w:r>
      <w:r>
        <w:rPr>
          <w:color w:val="46B856"/>
        </w:rPr>
        <w:t>a</w:t>
      </w:r>
      <w:r>
        <w:rPr>
          <w:color w:val="47B756"/>
        </w:rPr>
        <w:t>a</w:t>
      </w:r>
      <w:r>
        <w:rPr>
          <w:color w:val="4BB457"/>
        </w:rPr>
        <w:t>a</w:t>
      </w:r>
      <w:r>
        <w:rPr>
          <w:color w:val="4DB257"/>
        </w:rPr>
        <w:t>a</w:t>
      </w:r>
      <w:r>
        <w:rPr>
          <w:color w:val="4EB158"/>
        </w:rPr>
        <w:t>a</w:t>
      </w:r>
      <w:r>
        <w:rPr>
          <w:color w:val="4DB058"/>
        </w:rPr>
        <w:t>a</w:t>
      </w:r>
      <w:r>
        <w:rPr>
          <w:color w:val="4CB158"/>
        </w:rPr>
        <w:t>a</w:t>
      </w:r>
      <w:r>
        <w:rPr>
          <w:color w:val="4CB158"/>
        </w:rPr>
        <w:t>a</w:t>
      </w:r>
      <w:r>
        <w:rPr>
          <w:color w:val="4DB058"/>
        </w:rPr>
        <w:t>a</w:t>
      </w:r>
      <w:r>
        <w:rPr>
          <w:color w:val="4DB058"/>
        </w:rPr>
        <w:t>a</w:t>
      </w:r>
      <w:r>
        <w:rPr>
          <w:color w:val="4DB059"/>
        </w:rPr>
        <w:t>a</w:t>
      </w:r>
      <w:r>
        <w:rPr>
          <w:color w:val="4EAE59"/>
        </w:rPr>
        <w:t>a</w:t>
      </w:r>
      <w:r>
        <w:rPr>
          <w:color w:val="4EAE59"/>
        </w:rPr>
        <w:t>a</w:t>
      </w:r>
      <w:r>
        <w:rPr>
          <w:color w:val="4EAD58"/>
        </w:rPr>
        <w:t>a</w:t>
      </w:r>
      <w:r>
        <w:rPr>
          <w:color w:val="4EAD59"/>
        </w:rPr>
        <w:t>a</w:t>
      </w:r>
      <w:r>
        <w:rPr>
          <w:color w:val="4EAD59"/>
        </w:rPr>
        <w:t>a</w:t>
      </w:r>
      <w:r>
        <w:rPr>
          <w:color w:val="4EAD59"/>
        </w:rPr>
        <w:t>a</w:t>
      </w:r>
      <w:r>
        <w:rPr>
          <w:color w:val="4CB059"/>
        </w:rPr>
        <w:t>a</w:t>
      </w:r>
      <w:r>
        <w:rPr>
          <w:color w:val="4AB358"/>
        </w:rPr>
        <w:t>a</w:t>
      </w:r>
      <w:r>
        <w:rPr>
          <w:color w:val="45AC54"/>
        </w:rPr>
        <w:t>a</w:t>
      </w:r>
      <w:r>
        <w:rPr>
          <w:color w:val="4BAD59"/>
        </w:rPr>
        <w:t>a</w:t>
      </w:r>
      <w:r>
        <w:rPr>
          <w:color w:val="4AA858"/>
        </w:rPr>
        <w:t>a</w:t>
      </w:r>
      <w:r>
        <w:rPr>
          <w:color w:val="47A055"/>
        </w:rPr>
        <w:t>a</w:t>
      </w:r>
      <w:r>
        <w:rPr>
          <w:color w:val="4BA25B"/>
        </w:rPr>
        <w:t>a</w:t>
      </w:r>
      <w:r>
        <w:rPr>
          <w:color w:val="4AA15A"/>
        </w:rPr>
        <w:t>a</w:t>
      </w:r>
      <w:r>
        <w:rPr>
          <w:color w:val="48A35A"/>
        </w:rPr>
        <w:t>a</w:t>
      </w:r>
      <w:r>
        <w:rPr>
          <w:color w:val="3FA053"/>
        </w:rPr>
        <w:t>a</w:t>
      </w:r>
      <w:r>
        <w:rPr>
          <w:color w:val="3BA252"/>
        </w:rPr>
        <w:t>a</w:t>
      </w:r>
      <w:r>
        <w:rPr>
          <w:color w:val="3DA955"/>
        </w:rPr>
        <w:t>a</w:t>
      </w:r>
      <w:r>
        <w:rPr>
          <w:color w:val="36A44E"/>
        </w:rPr>
        <w:t>a</w:t>
      </w:r>
      <w:r>
        <w:rPr>
          <w:color w:val="39A14F"/>
        </w:rPr>
        <w:t>a</w:t>
      </w:r>
      <w:r>
        <w:rPr>
          <w:color w:val="3A9F51"/>
        </w:rPr>
        <w:t>a</w:t>
      </w:r>
      <w:r>
        <w:rPr>
          <w:color w:val="399E50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99E50"/>
        </w:rPr>
        <w:t>a</w:t>
      </w:r>
      <w:r>
        <w:rPr>
          <w:color w:val="399E50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69A4D"/>
        </w:rPr>
        <w:t>a</w:t>
      </w:r>
      <w:r>
        <w:rPr>
          <w:color w:val="37974F"/>
        </w:rPr>
        <w:t>a</w:t>
      </w:r>
      <w:r>
        <w:rPr>
          <w:color w:val="39964F"/>
        </w:rPr>
        <w:t>a</w:t>
      </w:r>
      <w:r>
        <w:rPr>
          <w:color w:val="39964F"/>
        </w:rPr>
        <w:t>a</w:t>
      </w:r>
      <w:r>
        <w:rPr>
          <w:color w:val="38954E"/>
        </w:rPr>
        <w:t>a</w:t>
      </w:r>
      <w:r>
        <w:rPr>
          <w:color w:val="39944F"/>
        </w:rPr>
        <w:t>a</w:t>
      </w:r>
      <w:r>
        <w:rPr>
          <w:color w:val="38934E"/>
        </w:rPr>
        <w:t>a</w:t>
      </w:r>
      <w:r>
        <w:rPr>
          <w:color w:val="36914E"/>
        </w:rPr>
        <w:t>a</w:t>
      </w:r>
      <w:r>
        <w:rPr>
          <w:color w:val="36904D"/>
        </w:rPr>
        <w:t>a</w:t>
      </w:r>
      <w:r>
        <w:rPr>
          <w:color w:val="358E4C"/>
        </w:rPr>
        <w:t>a</w:t>
      </w:r>
      <w:r>
        <w:rPr>
          <w:color w:val="348D4D"/>
        </w:rPr>
        <w:t>a</w:t>
      </w:r>
      <w:r>
        <w:rPr>
          <w:color w:val="348C4C"/>
        </w:rPr>
        <w:t>a</w:t>
      </w:r>
      <w:r>
        <w:rPr>
          <w:color w:val="358B4C"/>
        </w:rPr>
        <w:t>a</w:t>
      </w:r>
      <w:r>
        <w:rPr>
          <w:color w:val="328A49"/>
        </w:rPr>
        <w:t>a</w:t>
      </w:r>
      <w:r>
        <w:rPr>
          <w:color w:val="308947"/>
        </w:rPr>
        <w:t>a</w:t>
      </w:r>
      <w:r>
        <w:rPr>
          <w:color w:val="308947"/>
        </w:rPr>
        <w:t>a</w:t>
      </w:r>
      <w:r>
        <w:rPr>
          <w:color w:val="2F8848"/>
        </w:rPr>
        <w:t>a</w:t>
      </w:r>
      <w:r>
        <w:rPr>
          <w:color w:val="2F8848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B8347"/>
        </w:rPr>
        <w:t>a</w:t>
      </w:r>
      <w:r>
        <w:rPr>
          <w:color w:val="2B8347"/>
        </w:rPr>
        <w:t>a</w:t>
      </w:r>
      <w:r>
        <w:rPr>
          <w:color w:val="2B8349"/>
        </w:rPr>
        <w:t>a</w:t>
      </w:r>
      <w:r>
        <w:rPr>
          <w:color w:val="2F824C"/>
        </w:rPr>
        <w:t>a</w:t>
      </w:r>
      <w:r>
        <w:rPr>
          <w:color w:val="30814E"/>
        </w:rPr>
        <w:t>a</w:t>
      </w:r>
      <w:r>
        <w:rPr>
          <w:color w:val="31814E"/>
        </w:rPr>
        <w:t>a</w:t>
      </w:r>
      <w:r>
        <w:rPr>
          <w:color w:val="30804D"/>
        </w:rPr>
        <w:t>a</w:t>
      </w:r>
      <w:r>
        <w:rPr>
          <w:color w:val="2F7E4B"/>
        </w:rPr>
        <w:t>a</w:t>
      </w:r>
      <w:r>
        <w:rPr>
          <w:color w:val="2E7C4A"/>
        </w:rPr>
        <w:t>a</w:t>
      </w:r>
      <w:r>
        <w:rPr>
          <w:color w:val="2D7B49"/>
        </w:rPr>
        <w:t>a</w:t>
      </w:r>
      <w:r>
        <w:rPr>
          <w:color w:val="2D7B49"/>
        </w:rPr>
        <w:t>a</w:t>
      </w:r>
      <w:r>
        <w:rPr>
          <w:color w:val="2D7948"/>
        </w:rPr>
        <w:t>a</w:t>
      </w:r>
      <w:r>
        <w:rPr>
          <w:color w:val="2D7948"/>
        </w:rPr>
        <w:t>a</w:t>
      </w:r>
      <w:r>
        <w:rPr>
          <w:color w:val="2C7847"/>
        </w:rPr>
        <w:t>a</w:t>
      </w:r>
      <w:r>
        <w:rPr>
          <w:color w:val="2E7848"/>
        </w:rPr>
        <w:t>a</w:t>
      </w:r>
      <w:r>
        <w:rPr>
          <w:color w:val="2C7749"/>
        </w:rPr>
        <w:t>a</w:t>
      </w:r>
      <w:r>
        <w:rPr>
          <w:color w:val="2B764B"/>
        </w:rPr>
        <w:t>a</w:t>
      </w:r>
      <w:r>
        <w:rPr>
          <w:color w:val="2B764B"/>
        </w:rPr>
        <w:t>a</w:t>
      </w:r>
      <w:r>
        <w:rPr>
          <w:color w:val="2B754A"/>
        </w:rPr>
        <w:t>a</w:t>
      </w:r>
      <w:r>
        <w:rPr>
          <w:color w:val="2B7449"/>
        </w:rPr>
        <w:t>a</w:t>
      </w:r>
      <w:r>
        <w:rPr>
          <w:color w:val="2B7449"/>
        </w:rPr>
        <w:t>a</w:t>
      </w:r>
      <w:r>
        <w:rPr>
          <w:color w:val="2B7349"/>
        </w:rPr>
        <w:t>a</w:t>
      </w:r>
      <w:r>
        <w:rPr>
          <w:color w:val="2B7248"/>
        </w:rPr>
        <w:t>a</w:t>
      </w:r>
      <w:r>
        <w:rPr>
          <w:color w:val="2B7248"/>
        </w:rPr>
        <w:t>a</w:t>
      </w:r>
      <w:r>
        <w:rPr>
          <w:color w:val="2B7147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C6F46"/>
        </w:rPr>
        <w:t>a</w:t>
      </w:r>
      <w:r>
        <w:rPr>
          <w:color w:val="2C6F46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A6C46"/>
        </w:rPr>
        <w:t>a</w:t>
      </w:r>
      <w:r>
        <w:rPr>
          <w:color w:val="2A6C46"/>
        </w:rPr>
        <w:t>a</w:t>
      </w:r>
      <w:r>
        <w:rPr>
          <w:color w:val="2B6D49"/>
        </w:rPr>
        <w:t>a</w:t>
      </w:r>
      <w:r>
        <w:rPr>
          <w:color w:val="2A6C48"/>
        </w:rPr>
        <w:t>a</w:t>
      </w:r>
      <w:r>
        <w:rPr>
          <w:color w:val="2A6C48"/>
        </w:rPr>
        <w:t>a</w:t>
      </w:r>
      <w:r>
        <w:rPr>
          <w:color w:val="296A48"/>
        </w:rPr>
        <w:t>a</w:t>
      </w:r>
      <w:r>
        <w:rPr>
          <w:color w:val="296A48"/>
        </w:rPr>
        <w:t>a</w:t>
      </w:r>
      <w:r>
        <w:rPr>
          <w:color w:val="296A47"/>
        </w:rPr>
        <w:t>a</w:t>
      </w:r>
      <w:r>
        <w:rPr>
          <w:color w:val="286845"/>
        </w:rPr>
        <w:t>a</w:t>
      </w:r>
      <w:r>
        <w:rPr>
          <w:color w:val="286843"/>
        </w:rPr>
        <w:t>a</w:t>
      </w:r>
      <w:r>
        <w:rPr>
          <w:color w:val="276742"/>
        </w:rPr>
        <w:t>a</w:t>
      </w:r>
      <w:r>
        <w:rPr>
          <w:color w:val="276542"/>
        </w:rPr>
        <w:t>a</w:t>
      </w:r>
      <w:r>
        <w:rPr>
          <w:color w:val="276442"/>
        </w:rPr>
        <w:t>a</w:t>
      </w:r>
      <w:r>
        <w:rPr>
          <w:color w:val="266341"/>
        </w:rPr>
        <w:t>a</w:t>
      </w:r>
      <w:r>
        <w:rPr>
          <w:color w:val="276342"/>
        </w:rPr>
        <w:t>a</w:t>
      </w:r>
      <w:r>
        <w:rPr>
          <w:color w:val="286343"/>
        </w:rPr>
        <w:t>a</w:t>
      </w:r>
      <w:r>
        <w:rPr>
          <w:color w:val="286345"/>
        </w:rPr>
        <w:t>a</w:t>
      </w:r>
      <w:r>
        <w:rPr>
          <w:color w:val="276244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B6046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D5441"/>
        </w:rPr>
        <w:t>a</w:t>
      </w:r>
      <w:r>
        <w:rPr>
          <w:color w:val="345B44"/>
        </w:rPr>
        <w:t>a</w:t>
      </w:r>
      <w:r>
        <w:rPr>
          <w:color w:val="3D6148"/>
        </w:rPr>
        <w:t>a</w:t>
      </w:r>
      <w:r>
        <w:rPr>
          <w:color w:val="426449"/>
        </w:rPr>
        <w:t>a</w:t>
      </w:r>
      <w:r>
        <w:rPr>
          <w:color w:val="476748"/>
        </w:rPr>
        <w:t>a</w:t>
      </w:r>
      <w:r>
        <w:rPr>
          <w:color w:val="506C4E"/>
        </w:rPr>
        <w:t>a</w:t>
      </w:r>
      <w:r>
        <w:rPr>
          <w:color w:val="577052"/>
        </w:rPr>
        <w:t>a</w:t>
      </w:r>
      <w:r>
        <w:rPr>
          <w:color w:val="597053"/>
        </w:rPr>
        <w:t>a</w:t>
      </w:r>
      <w:r>
        <w:rPr>
          <w:color w:val="597053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D7054"/>
        </w:rPr>
        <w:t>a</w:t>
      </w:r>
      <w:r>
        <w:rPr>
          <w:color w:val="5D7054"/>
        </w:rPr>
        <w:t>a</w:t>
      </w:r>
      <w:r>
        <w:rPr>
          <w:color w:val="5C6F53"/>
        </w:rPr>
        <w:t>a</w:t>
      </w:r>
      <w:r>
        <w:rPr>
          <w:color w:val="5E6E53"/>
        </w:rPr>
        <w:t>a</w:t>
      </w:r>
      <w:r>
        <w:rPr>
          <w:color w:val="5D6D52"/>
        </w:rPr>
        <w:t>a</w:t>
      </w:r>
      <w:r>
        <w:rPr>
          <w:color w:val="5B6E52"/>
        </w:rPr>
        <w:t>a</w:t>
      </w:r>
      <w:r>
        <w:rPr>
          <w:color w:val="5A6E52"/>
        </w:rPr>
        <w:t>a</w:t>
      </w:r>
      <w:r>
        <w:rPr>
          <w:color w:val="596C50"/>
        </w:rPr>
        <w:t>a</w:t>
      </w:r>
      <w:r>
        <w:rPr>
          <w:color w:val="596C50"/>
        </w:rPr>
        <w:t>a</w:t>
      </w:r>
      <w:r>
        <w:rPr>
          <w:color w:val="5D6C4F"/>
        </w:rPr>
        <w:t>a</w:t>
      </w:r>
      <w:r>
        <w:rPr>
          <w:color w:val="606E50"/>
        </w:rPr>
        <w:t>a</w:t>
      </w:r>
      <w:r>
        <w:rPr>
          <w:color w:val="646F51"/>
        </w:rPr>
        <w:t>a</w:t>
      </w:r>
      <w:r>
        <w:rPr>
          <w:color w:val="6A7453"/>
        </w:rPr>
        <w:t>a</w:t>
      </w:r>
      <w:r>
        <w:rPr>
          <w:color w:val="6E7453"/>
        </w:rPr>
        <w:t>a</w:t>
      </w:r>
      <w:r>
        <w:rPr>
          <w:color w:val="717655"/>
        </w:rPr>
        <w:t>a</w:t>
      </w:r>
      <w:r>
        <w:rPr>
          <w:color w:val="737554"/>
        </w:rPr>
        <w:t>a</w:t>
      </w:r>
      <w:r>
        <w:rPr>
          <w:color w:val="737452"/>
        </w:rPr>
        <w:t>a</w:t>
      </w:r>
      <w:r>
        <w:rPr>
          <w:color w:val="727250"/>
        </w:rPr>
        <w:t>a</w:t>
      </w:r>
      <w:r>
        <w:rPr>
          <w:color w:val="757251"/>
        </w:rPr>
        <w:t>a</w:t>
      </w:r>
      <w:r>
        <w:rPr>
          <w:color w:val="777252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76F53"/>
        </w:rPr>
        <w:t>a</w:t>
      </w:r>
      <w:r>
        <w:rPr>
          <w:color w:val="786E53"/>
        </w:rPr>
        <w:t>a</w:t>
      </w:r>
      <w:r>
        <w:rPr>
          <w:color w:val="786E54"/>
        </w:rPr>
        <w:t>a</w:t>
      </w:r>
      <w:r>
        <w:rPr>
          <w:color w:val="786D55"/>
        </w:rPr>
        <w:t>a</w:t>
      </w:r>
      <w:r>
        <w:rPr>
          <w:color w:val="786C54"/>
        </w:rPr>
        <w:t>a</w:t>
      </w:r>
      <w:r>
        <w:rPr>
          <w:color w:val="786C55"/>
        </w:rPr>
        <w:t>a</w:t>
      </w:r>
      <w:r>
        <w:rPr>
          <w:color w:val="786C56"/>
        </w:rPr>
        <w:t>a</w:t>
      </w:r>
      <w:r>
        <w:rPr>
          <w:color w:val="786C54"/>
        </w:rPr>
        <w:t>a</w:t>
      </w:r>
      <w:r>
        <w:rPr>
          <w:color w:val="786C54"/>
        </w:rPr>
        <w:t>a</w:t>
      </w:r>
      <w:r>
        <w:rPr>
          <w:color w:val="786C54"/>
        </w:rPr>
        <w:t>a</w:t>
      </w:r>
      <w:r>
        <w:rPr>
          <w:color w:val="7A6B54"/>
        </w:rPr>
        <w:t>a</w:t>
      </w:r>
      <w:r>
        <w:rPr>
          <w:color w:val="7A6A54"/>
        </w:rPr>
        <w:t>a</w:t>
      </w:r>
      <w:r>
        <w:rPr>
          <w:color w:val="7C6A54"/>
        </w:rPr>
        <w:t>a</w:t>
      </w:r>
      <w:r>
        <w:rPr>
          <w:color w:val="7C6752"/>
        </w:rPr>
        <w:t>a</w:t>
      </w:r>
      <w:r>
        <w:rPr>
          <w:color w:val="7D6752"/>
        </w:rPr>
        <w:t>a</w:t>
      </w:r>
      <w:r>
        <w:rPr>
          <w:color w:val="7D6752"/>
        </w:rPr>
        <w:t>a</w:t>
      </w:r>
      <w:r>
        <w:rPr>
          <w:color w:val="7E6651"/>
        </w:rPr>
        <w:t>a</w:t>
      </w:r>
      <w:r>
        <w:rPr>
          <w:color w:val="7E6551"/>
        </w:rPr>
        <w:t>a</w:t>
      </w:r>
      <w:r>
        <w:rPr>
          <w:color w:val="7F6451"/>
        </w:rPr>
        <w:t>a</w:t>
      </w:r>
      <w:r>
        <w:rPr>
          <w:color w:val="7D6454"/>
        </w:rPr>
        <w:t>a</w:t>
      </w:r>
      <w:r>
        <w:rPr>
          <w:color w:val="7B6455"/>
        </w:rPr>
        <w:t>a</w:t>
      </w:r>
      <w:r>
        <w:rPr>
          <w:color w:val="776052"/>
        </w:rPr>
        <w:t>a</w:t>
      </w:r>
      <w:r>
        <w:rPr>
          <w:color w:val="755C4F"/>
        </w:rPr>
        <w:t>a</w:t>
      </w:r>
      <w:r>
        <w:rPr>
          <w:color w:val="73584C"/>
        </w:rPr>
        <w:t>a</w:t>
      </w:r>
      <w:r>
        <w:rPr>
          <w:color w:val="725449"/>
        </w:rPr>
        <w:t>a</w:t>
      </w:r>
      <w:r>
        <w:rPr>
          <w:color w:val="72554A"/>
        </w:rPr>
        <w:t>a</w:t>
      </w:r>
      <w:r>
        <w:rPr>
          <w:color w:val="75564C"/>
        </w:rPr>
        <w:t>a</w:t>
      </w:r>
      <w:r>
        <w:rPr>
          <w:color w:val="75554D"/>
        </w:rPr>
        <w:t>a</w:t>
      </w:r>
      <w:r>
        <w:rPr>
          <w:color w:val="75554F"/>
        </w:rPr>
        <w:t>a</w:t>
      </w:r>
      <w:r>
        <w:rPr>
          <w:color w:val="765450"/>
        </w:rPr>
        <w:t>a</w:t>
      </w:r>
      <w:r>
        <w:rPr>
          <w:color w:val="765451"/>
        </w:rPr>
        <w:t>a</w:t>
      </w:r>
      <w:r>
        <w:rPr>
          <w:color w:val="775451"/>
        </w:rPr>
        <w:t>a</w:t>
      </w:r>
      <w:r>
        <w:rPr>
          <w:color w:val="7A5754"/>
        </w:rPr>
        <w:t>a</w:t>
      </w:r>
      <w:r>
        <w:rPr>
          <w:color w:val="775451"/>
        </w:rPr>
        <w:t>a</w:t>
      </w:r>
      <w:r>
        <w:rPr>
          <w:color w:val="765350"/>
        </w:rPr>
        <w:t>a</w:t>
      </w:r>
      <w:r>
        <w:rPr>
          <w:color w:val="795351"/>
        </w:rPr>
        <w:t>a</w:t>
      </w:r>
      <w:r>
        <w:rPr>
          <w:color w:val="795351"/>
        </w:rPr>
        <w:t>a</w:t>
      </w:r>
      <w:r>
        <w:rPr>
          <w:color w:val="78524F"/>
        </w:rPr>
        <w:t>a</w:t>
      </w:r>
      <w:r>
        <w:rPr>
          <w:color w:val="764F4C"/>
        </w:rPr>
        <w:t>a</w:t>
      </w:r>
      <w:r>
        <w:rPr>
          <w:color w:val="774F4C"/>
        </w:rPr>
        <w:t>a</w:t>
      </w:r>
      <w:r>
        <w:rPr>
          <w:color w:val="794F4D"/>
        </w:rPr>
        <w:t>a</w:t>
      </w:r>
      <w:r>
        <w:rPr>
          <w:color w:val="7A4F4C"/>
        </w:rPr>
        <w:t>a</w:t>
      </w:r>
      <w:r>
        <w:rPr>
          <w:color w:val="7A4F4C"/>
        </w:rPr>
        <w:t>a</w:t>
      </w:r>
      <w:r>
        <w:rPr>
          <w:color w:val="7A4E4B"/>
        </w:rPr>
        <w:t>a</w:t>
      </w:r>
      <w:r>
        <w:rPr>
          <w:color w:val="7F5045"/>
        </w:rPr>
        <w:t>a</w:t>
      </w:r>
      <w:r>
        <w:rPr>
          <w:color w:val="815141"/>
        </w:rPr>
        <w:t>a</w:t>
      </w:r>
      <w:r>
        <w:rPr>
          <w:color w:val="805248"/>
        </w:rPr>
        <w:t>a</w:t>
      </w:r>
      <w:r>
        <w:rPr>
          <w:color w:val="83544E"/>
        </w:rPr>
        <w:t>a</w:t>
      </w:r>
      <w:r>
        <w:rPr>
          <w:color w:val="86554F"/>
        </w:rPr>
        <w:t>a</w:t>
      </w:r>
      <w:r>
        <w:rPr>
          <w:color w:val="88514A"/>
        </w:rPr>
        <w:t>a</w:t>
      </w:r>
      <w:r>
        <w:rPr>
          <w:color w:val="8C4F43"/>
        </w:rPr>
        <w:t>a</w:t>
      </w:r>
      <w:r>
        <w:rPr>
          <w:color w:val="8B4C3C"/>
        </w:rPr>
        <w:t>a</w:t>
      </w:r>
      <w:r>
        <w:rPr>
          <w:color w:val="864E3F"/>
        </w:rPr>
        <w:t>a</w:t>
      </w:r>
      <w:r>
        <w:rPr>
          <w:color w:val="522920"/>
        </w:rPr>
        <w:t>a</w:t>
      </w:r>
      <w:r>
        <w:rPr>
          <w:color w:val="0F0000"/>
        </w:rPr>
        <w:t>a</w:t>
      </w:r>
      <w:r>
        <w:rPr>
          <w:color w:val="020008"/>
        </w:rPr>
        <w:t>a</w:t>
      </w:r>
      <w:r>
        <w:rPr>
          <w:color w:val="000510"/>
        </w:rPr>
        <w:t>a</w:t>
      </w:r>
      <w:r>
        <w:rPr>
          <w:color w:val="0003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C0004"/>
        </w:rPr>
        <w:t>a</w:t>
      </w:r>
      <w:r>
        <w:rPr>
          <w:color w:val="0B0002"/>
        </w:rPr>
        <w:t>a</w:t>
      </w:r>
      <w:r>
        <w:rPr>
          <w:color w:val="020402"/>
        </w:rPr>
        <w:t>a</w:t>
      </w:r>
      <w:r>
        <w:rPr>
          <w:color w:val="030301"/>
        </w:rPr>
        <w:t>a</w:t>
      </w:r>
      <w:r>
        <w:rPr>
          <w:color w:val="482323"/>
        </w:rPr>
        <w:t>a</w:t>
      </w:r>
      <w:r>
        <w:rPr>
          <w:color w:val="A43B50"/>
        </w:rPr>
        <w:t>a</w:t>
      </w:r>
      <w:r>
        <w:rPr>
          <w:color w:val="AE364D"/>
        </w:rPr>
        <w:t>a</w:t>
      </w:r>
    </w:p>
    <w:p>
      <w:r>
        <w:rPr>
          <w:color w:val="E7CA7C"/>
        </w:rPr>
        <w:t>a</w:t>
      </w:r>
      <w:r>
        <w:rPr>
          <w:color w:val="E7CA7C"/>
        </w:rPr>
        <w:t>a</w:t>
      </w:r>
      <w:r>
        <w:rPr>
          <w:color w:val="E7CA7E"/>
        </w:rPr>
        <w:t>a</w:t>
      </w:r>
      <w:r>
        <w:rPr>
          <w:color w:val="C5B67E"/>
        </w:rPr>
        <w:t>a</w:t>
      </w:r>
      <w:r>
        <w:rPr>
          <w:color w:val="363423"/>
        </w:rPr>
        <w:t>a</w:t>
      </w:r>
      <w:r>
        <w:rPr>
          <w:color w:val="030400"/>
        </w:rPr>
        <w:t>a</w:t>
      </w:r>
      <w:r>
        <w:rPr>
          <w:color w:val="020200"/>
        </w:rPr>
        <w:t>a</w:t>
      </w:r>
      <w:r>
        <w:rPr>
          <w:color w:val="050306"/>
        </w:rPr>
        <w:t>a</w:t>
      </w:r>
      <w:r>
        <w:rPr>
          <w:color w:val="020107"/>
        </w:rPr>
        <w:t>a</w:t>
      </w:r>
      <w:r>
        <w:rPr>
          <w:color w:val="000005"/>
        </w:rPr>
        <w:t>a</w:t>
      </w:r>
      <w:r>
        <w:rPr>
          <w:color w:val="020203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0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304"/>
        </w:rPr>
        <w:t>a</w:t>
      </w:r>
      <w:r>
        <w:rPr>
          <w:color w:val="010202"/>
        </w:rPr>
        <w:t>a</w:t>
      </w:r>
      <w:r>
        <w:rPr>
          <w:color w:val="000100"/>
        </w:rPr>
        <w:t>a</w:t>
      </w:r>
      <w:r>
        <w:rPr>
          <w:color w:val="000402"/>
        </w:rPr>
        <w:t>a</w:t>
      </w:r>
      <w:r>
        <w:rPr>
          <w:color w:val="000603"/>
        </w:rPr>
        <w:t>a</w:t>
      </w:r>
      <w:r>
        <w:rPr>
          <w:color w:val="000804"/>
        </w:rPr>
        <w:t>a</w:t>
      </w:r>
      <w:r>
        <w:rPr>
          <w:color w:val="000D02"/>
        </w:rPr>
        <w:t>a</w:t>
      </w:r>
      <w:r>
        <w:rPr>
          <w:color w:val="031A03"/>
        </w:rPr>
        <w:t>a</w:t>
      </w:r>
      <w:r>
        <w:rPr>
          <w:color w:val="214C22"/>
        </w:rPr>
        <w:t>a</w:t>
      </w:r>
      <w:r>
        <w:rPr>
          <w:color w:val="508D56"/>
        </w:rPr>
        <w:t>a</w:t>
      </w:r>
      <w:r>
        <w:rPr>
          <w:color w:val="63B370"/>
        </w:rPr>
        <w:t>a</w:t>
      </w:r>
      <w:r>
        <w:rPr>
          <w:color w:val="56B869"/>
        </w:rPr>
        <w:t>a</w:t>
      </w:r>
      <w:r>
        <w:rPr>
          <w:color w:val="3EAF56"/>
        </w:rPr>
        <w:t>a</w:t>
      </w:r>
      <w:r>
        <w:rPr>
          <w:color w:val="43BA5B"/>
        </w:rPr>
        <w:t>a</w:t>
      </w:r>
      <w:r>
        <w:rPr>
          <w:color w:val="43BB57"/>
        </w:rPr>
        <w:t>a</w:t>
      </w:r>
      <w:r>
        <w:rPr>
          <w:color w:val="46BA54"/>
        </w:rPr>
        <w:t>a</w:t>
      </w:r>
      <w:r>
        <w:rPr>
          <w:color w:val="4CB553"/>
        </w:rPr>
        <w:t>a</w:t>
      </w:r>
      <w:r>
        <w:rPr>
          <w:color w:val="50B352"/>
        </w:rPr>
        <w:t>a</w:t>
      </w:r>
      <w:r>
        <w:rPr>
          <w:color w:val="52B253"/>
        </w:rPr>
        <w:t>a</w:t>
      </w:r>
      <w:r>
        <w:rPr>
          <w:color w:val="4EB255"/>
        </w:rPr>
        <w:t>a</w:t>
      </w:r>
      <w:r>
        <w:rPr>
          <w:color w:val="4AB356"/>
        </w:rPr>
        <w:t>a</w:t>
      </w:r>
      <w:r>
        <w:rPr>
          <w:color w:val="4BB257"/>
        </w:rPr>
        <w:t>a</w:t>
      </w:r>
      <w:r>
        <w:rPr>
          <w:color w:val="4CB257"/>
        </w:rPr>
        <w:t>a</w:t>
      </w:r>
      <w:r>
        <w:rPr>
          <w:color w:val="4CB256"/>
        </w:rPr>
        <w:t>a</w:t>
      </w:r>
      <w:r>
        <w:rPr>
          <w:color w:val="4CB158"/>
        </w:rPr>
        <w:t>a</w:t>
      </w:r>
      <w:r>
        <w:rPr>
          <w:color w:val="4CAF56"/>
        </w:rPr>
        <w:t>a</w:t>
      </w:r>
      <w:r>
        <w:rPr>
          <w:color w:val="4CAF56"/>
        </w:rPr>
        <w:t>a</w:t>
      </w:r>
      <w:r>
        <w:rPr>
          <w:color w:val="4EAE56"/>
        </w:rPr>
        <w:t>a</w:t>
      </w:r>
      <w:r>
        <w:rPr>
          <w:color w:val="4FAF57"/>
        </w:rPr>
        <w:t>a</w:t>
      </w:r>
      <w:r>
        <w:rPr>
          <w:color w:val="51AF58"/>
        </w:rPr>
        <w:t>a</w:t>
      </w:r>
      <w:r>
        <w:rPr>
          <w:color w:val="51B058"/>
        </w:rPr>
        <w:t>a</w:t>
      </w:r>
      <w:r>
        <w:rPr>
          <w:color w:val="50B258"/>
        </w:rPr>
        <w:t>a</w:t>
      </w:r>
      <w:r>
        <w:rPr>
          <w:color w:val="4CB256"/>
        </w:rPr>
        <w:t>a</w:t>
      </w:r>
      <w:r>
        <w:rPr>
          <w:color w:val="4CB257"/>
        </w:rPr>
        <w:t>a</w:t>
      </w:r>
      <w:r>
        <w:rPr>
          <w:color w:val="50B25A"/>
        </w:rPr>
        <w:t>a</w:t>
      </w:r>
      <w:r>
        <w:rPr>
          <w:color w:val="4CAB56"/>
        </w:rPr>
        <w:t>a</w:t>
      </w:r>
      <w:r>
        <w:rPr>
          <w:color w:val="4AA555"/>
        </w:rPr>
        <w:t>a</w:t>
      </w:r>
      <w:r>
        <w:rPr>
          <w:color w:val="4EA659"/>
        </w:rPr>
        <w:t>a</w:t>
      </w:r>
      <w:r>
        <w:rPr>
          <w:color w:val="429D50"/>
        </w:rPr>
        <w:t>a</w:t>
      </w:r>
      <w:r>
        <w:rPr>
          <w:color w:val="45A254"/>
        </w:rPr>
        <w:t>a</w:t>
      </w:r>
      <w:r>
        <w:rPr>
          <w:color w:val="43A453"/>
        </w:rPr>
        <w:t>a</w:t>
      </w:r>
      <w:r>
        <w:rPr>
          <w:color w:val="40A754"/>
        </w:rPr>
        <w:t>a</w:t>
      </w:r>
      <w:r>
        <w:rPr>
          <w:color w:val="3DA852"/>
        </w:rPr>
        <w:t>a</w:t>
      </w:r>
      <w:r>
        <w:rPr>
          <w:color w:val="36A34C"/>
        </w:rPr>
        <w:t>a</w:t>
      </w:r>
      <w:r>
        <w:rPr>
          <w:color w:val="39A14F"/>
        </w:rPr>
        <w:t>a</w:t>
      </w:r>
      <w:r>
        <w:rPr>
          <w:color w:val="3BA052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89D4F"/>
        </w:rPr>
        <w:t>a</w:t>
      </w:r>
      <w:r>
        <w:rPr>
          <w:color w:val="399E50"/>
        </w:rPr>
        <w:t>a</w:t>
      </w:r>
      <w:r>
        <w:rPr>
          <w:color w:val="399E50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89850"/>
        </w:rPr>
        <w:t>a</w:t>
      </w:r>
      <w:r>
        <w:rPr>
          <w:color w:val="399750"/>
        </w:rPr>
        <w:t>a</w:t>
      </w:r>
      <w:r>
        <w:rPr>
          <w:color w:val="39964F"/>
        </w:rPr>
        <w:t>a</w:t>
      </w:r>
      <w:r>
        <w:rPr>
          <w:color w:val="39964F"/>
        </w:rPr>
        <w:t>a</w:t>
      </w:r>
      <w:r>
        <w:rPr>
          <w:color w:val="39954F"/>
        </w:rPr>
        <w:t>a</w:t>
      </w:r>
      <w:r>
        <w:rPr>
          <w:color w:val="39944F"/>
        </w:rPr>
        <w:t>a</w:t>
      </w:r>
      <w:r>
        <w:rPr>
          <w:color w:val="36914E"/>
        </w:rPr>
        <w:t>a</w:t>
      </w:r>
      <w:r>
        <w:rPr>
          <w:color w:val="36904E"/>
        </w:rPr>
        <w:t>a</w:t>
      </w:r>
      <w:r>
        <w:rPr>
          <w:color w:val="368F4D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58B4C"/>
        </w:rPr>
        <w:t>a</w:t>
      </w:r>
      <w:r>
        <w:rPr>
          <w:color w:val="338B4A"/>
        </w:rPr>
        <w:t>a</w:t>
      </w:r>
      <w:r>
        <w:rPr>
          <w:color w:val="328B49"/>
        </w:rPr>
        <w:t>a</w:t>
      </w:r>
      <w:r>
        <w:rPr>
          <w:color w:val="318A48"/>
        </w:rPr>
        <w:t>a</w:t>
      </w:r>
      <w:r>
        <w:rPr>
          <w:color w:val="308948"/>
        </w:rPr>
        <w:t>a</w:t>
      </w:r>
      <w:r>
        <w:rPr>
          <w:color w:val="2F8848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B8347"/>
        </w:rPr>
        <w:t>a</w:t>
      </w:r>
      <w:r>
        <w:rPr>
          <w:color w:val="2B8347"/>
        </w:rPr>
        <w:t>a</w:t>
      </w:r>
      <w:r>
        <w:rPr>
          <w:color w:val="2B8349"/>
        </w:rPr>
        <w:t>a</w:t>
      </w:r>
      <w:r>
        <w:rPr>
          <w:color w:val="2E814B"/>
        </w:rPr>
        <w:t>a</w:t>
      </w:r>
      <w:r>
        <w:rPr>
          <w:color w:val="30814E"/>
        </w:rPr>
        <w:t>a</w:t>
      </w:r>
      <w:r>
        <w:rPr>
          <w:color w:val="31814E"/>
        </w:rPr>
        <w:t>a</w:t>
      </w:r>
      <w:r>
        <w:rPr>
          <w:color w:val="30804D"/>
        </w:rPr>
        <w:t>a</w:t>
      </w:r>
      <w:r>
        <w:rPr>
          <w:color w:val="2E7D4A"/>
        </w:rPr>
        <w:t>a</w:t>
      </w:r>
      <w:r>
        <w:rPr>
          <w:color w:val="2C7A48"/>
        </w:rPr>
        <w:t>a</w:t>
      </w:r>
      <w:r>
        <w:rPr>
          <w:color w:val="2D7B49"/>
        </w:rPr>
        <w:t>a</w:t>
      </w:r>
      <w:r>
        <w:rPr>
          <w:color w:val="2D7B49"/>
        </w:rPr>
        <w:t>a</w:t>
      </w:r>
      <w:r>
        <w:rPr>
          <w:color w:val="2D7948"/>
        </w:rPr>
        <w:t>a</w:t>
      </w:r>
      <w:r>
        <w:rPr>
          <w:color w:val="2D7948"/>
        </w:rPr>
        <w:t>a</w:t>
      </w:r>
      <w:r>
        <w:rPr>
          <w:color w:val="2C7847"/>
        </w:rPr>
        <w:t>a</w:t>
      </w:r>
      <w:r>
        <w:rPr>
          <w:color w:val="2E7848"/>
        </w:rPr>
        <w:t>a</w:t>
      </w:r>
      <w:r>
        <w:rPr>
          <w:color w:val="2C7749"/>
        </w:rPr>
        <w:t>a</w:t>
      </w:r>
      <w:r>
        <w:rPr>
          <w:color w:val="2B764B"/>
        </w:rPr>
        <w:t>a</w:t>
      </w:r>
      <w:r>
        <w:rPr>
          <w:color w:val="2B764B"/>
        </w:rPr>
        <w:t>a</w:t>
      </w:r>
      <w:r>
        <w:rPr>
          <w:color w:val="2B754A"/>
        </w:rPr>
        <w:t>a</w:t>
      </w:r>
      <w:r>
        <w:rPr>
          <w:color w:val="2B7449"/>
        </w:rPr>
        <w:t>a</w:t>
      </w:r>
      <w:r>
        <w:rPr>
          <w:color w:val="2B7449"/>
        </w:rPr>
        <w:t>a</w:t>
      </w:r>
      <w:r>
        <w:rPr>
          <w:color w:val="2B7349"/>
        </w:rPr>
        <w:t>a</w:t>
      </w:r>
      <w:r>
        <w:rPr>
          <w:color w:val="2B7248"/>
        </w:rPr>
        <w:t>a</w:t>
      </w:r>
      <w:r>
        <w:rPr>
          <w:color w:val="2B7248"/>
        </w:rPr>
        <w:t>a</w:t>
      </w:r>
      <w:r>
        <w:rPr>
          <w:color w:val="2B7147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C6F46"/>
        </w:rPr>
        <w:t>a</w:t>
      </w:r>
      <w:r>
        <w:rPr>
          <w:color w:val="2C6F46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A6C46"/>
        </w:rPr>
        <w:t>a</w:t>
      </w:r>
      <w:r>
        <w:rPr>
          <w:color w:val="2A6C46"/>
        </w:rPr>
        <w:t>a</w:t>
      </w:r>
      <w:r>
        <w:rPr>
          <w:color w:val="2A6C48"/>
        </w:rPr>
        <w:t>a</w:t>
      </w:r>
      <w:r>
        <w:rPr>
          <w:color w:val="2A6C48"/>
        </w:rPr>
        <w:t>a</w:t>
      </w:r>
      <w:r>
        <w:rPr>
          <w:color w:val="296B47"/>
        </w:rPr>
        <w:t>a</w:t>
      </w:r>
      <w:r>
        <w:rPr>
          <w:color w:val="296A48"/>
        </w:rPr>
        <w:t>a</w:t>
      </w:r>
      <w:r>
        <w:rPr>
          <w:color w:val="286947"/>
        </w:rPr>
        <w:t>a</w:t>
      </w:r>
      <w:r>
        <w:rPr>
          <w:color w:val="286947"/>
        </w:rPr>
        <w:t>a</w:t>
      </w:r>
      <w:r>
        <w:rPr>
          <w:color w:val="276744"/>
        </w:rPr>
        <w:t>a</w:t>
      </w:r>
      <w:r>
        <w:rPr>
          <w:color w:val="276742"/>
        </w:rPr>
        <w:t>a</w:t>
      </w:r>
      <w:r>
        <w:rPr>
          <w:color w:val="266641"/>
        </w:rPr>
        <w:t>a</w:t>
      </w:r>
      <w:r>
        <w:rPr>
          <w:color w:val="276542"/>
        </w:rPr>
        <w:t>a</w:t>
      </w:r>
      <w:r>
        <w:rPr>
          <w:color w:val="286543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86343"/>
        </w:rPr>
        <w:t>a</w:t>
      </w:r>
      <w:r>
        <w:rPr>
          <w:color w:val="286345"/>
        </w:rPr>
        <w:t>a</w:t>
      </w:r>
      <w:r>
        <w:rPr>
          <w:color w:val="276244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E5542"/>
        </w:rPr>
        <w:t>a</w:t>
      </w:r>
      <w:r>
        <w:rPr>
          <w:color w:val="345A43"/>
        </w:rPr>
        <w:t>a</w:t>
      </w:r>
      <w:r>
        <w:rPr>
          <w:color w:val="3D6048"/>
        </w:rPr>
        <w:t>a</w:t>
      </w:r>
      <w:r>
        <w:rPr>
          <w:color w:val="44664B"/>
        </w:rPr>
        <w:t>a</w:t>
      </w:r>
      <w:r>
        <w:rPr>
          <w:color w:val="4A6A4B"/>
        </w:rPr>
        <w:t>a</w:t>
      </w:r>
      <w:r>
        <w:rPr>
          <w:color w:val="526E50"/>
        </w:rPr>
        <w:t>a</w:t>
      </w:r>
      <w:r>
        <w:rPr>
          <w:color w:val="577153"/>
        </w:rPr>
        <w:t>a</w:t>
      </w:r>
      <w:r>
        <w:rPr>
          <w:color w:val="5A7154"/>
        </w:rPr>
        <w:t>a</w:t>
      </w:r>
      <w:r>
        <w:rPr>
          <w:color w:val="5A7154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D7054"/>
        </w:rPr>
        <w:t>a</w:t>
      </w:r>
      <w:r>
        <w:rPr>
          <w:color w:val="5D7054"/>
        </w:rPr>
        <w:t>a</w:t>
      </w:r>
      <w:r>
        <w:rPr>
          <w:color w:val="5C6F53"/>
        </w:rPr>
        <w:t>a</w:t>
      </w:r>
      <w:r>
        <w:rPr>
          <w:color w:val="5E6E53"/>
        </w:rPr>
        <w:t>a</w:t>
      </w:r>
      <w:r>
        <w:rPr>
          <w:color w:val="5D6D52"/>
        </w:rPr>
        <w:t>a</w:t>
      </w:r>
      <w:r>
        <w:rPr>
          <w:color w:val="5B6E52"/>
        </w:rPr>
        <w:t>a</w:t>
      </w:r>
      <w:r>
        <w:rPr>
          <w:color w:val="5A6D52"/>
        </w:rPr>
        <w:t>a</w:t>
      </w:r>
      <w:r>
        <w:rPr>
          <w:color w:val="596C51"/>
        </w:rPr>
        <w:t>a</w:t>
      </w:r>
      <w:r>
        <w:rPr>
          <w:color w:val="596C50"/>
        </w:rPr>
        <w:t>a</w:t>
      </w:r>
      <w:r>
        <w:rPr>
          <w:color w:val="5D6C4F"/>
        </w:rPr>
        <w:t>a</w:t>
      </w:r>
      <w:r>
        <w:rPr>
          <w:color w:val="5F6D50"/>
        </w:rPr>
        <w:t>a</w:t>
      </w:r>
      <w:r>
        <w:rPr>
          <w:color w:val="646F51"/>
        </w:rPr>
        <w:t>a</w:t>
      </w:r>
      <w:r>
        <w:rPr>
          <w:color w:val="6A7354"/>
        </w:rPr>
        <w:t>a</w:t>
      </w:r>
      <w:r>
        <w:rPr>
          <w:color w:val="6E7454"/>
        </w:rPr>
        <w:t>a</w:t>
      </w:r>
      <w:r>
        <w:rPr>
          <w:color w:val="717655"/>
        </w:rPr>
        <w:t>a</w:t>
      </w:r>
      <w:r>
        <w:rPr>
          <w:color w:val="737555"/>
        </w:rPr>
        <w:t>a</w:t>
      </w:r>
      <w:r>
        <w:rPr>
          <w:color w:val="737453"/>
        </w:rPr>
        <w:t>a</w:t>
      </w:r>
      <w:r>
        <w:rPr>
          <w:color w:val="727250"/>
        </w:rPr>
        <w:t>a</w:t>
      </w:r>
      <w:r>
        <w:rPr>
          <w:color w:val="757251"/>
        </w:rPr>
        <w:t>a</w:t>
      </w:r>
      <w:r>
        <w:rPr>
          <w:color w:val="777252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66E53"/>
        </w:rPr>
        <w:t>a</w:t>
      </w:r>
      <w:r>
        <w:rPr>
          <w:color w:val="776D52"/>
        </w:rPr>
        <w:t>a</w:t>
      </w:r>
      <w:r>
        <w:rPr>
          <w:color w:val="776D54"/>
        </w:rPr>
        <w:t>a</w:t>
      </w:r>
      <w:r>
        <w:rPr>
          <w:color w:val="776D54"/>
        </w:rPr>
        <w:t>a</w:t>
      </w:r>
      <w:r>
        <w:rPr>
          <w:color w:val="786C54"/>
        </w:rPr>
        <w:t>a</w:t>
      </w:r>
      <w:r>
        <w:rPr>
          <w:color w:val="786C55"/>
        </w:rPr>
        <w:t>a</w:t>
      </w:r>
      <w:r>
        <w:rPr>
          <w:color w:val="786C56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96A53"/>
        </w:rPr>
        <w:t>a</w:t>
      </w:r>
      <w:r>
        <w:rPr>
          <w:color w:val="7A6A53"/>
        </w:rPr>
        <w:t>a</w:t>
      </w:r>
      <w:r>
        <w:rPr>
          <w:color w:val="7B6953"/>
        </w:rPr>
        <w:t>a</w:t>
      </w:r>
      <w:r>
        <w:rPr>
          <w:color w:val="7D6853"/>
        </w:rPr>
        <w:t>a</w:t>
      </w:r>
      <w:r>
        <w:rPr>
          <w:color w:val="7D6853"/>
        </w:rPr>
        <w:t>a</w:t>
      </w:r>
      <w:r>
        <w:rPr>
          <w:color w:val="7D6752"/>
        </w:rPr>
        <w:t>a</w:t>
      </w:r>
      <w:r>
        <w:rPr>
          <w:color w:val="7F6652"/>
        </w:rPr>
        <w:t>a</w:t>
      </w:r>
      <w:r>
        <w:rPr>
          <w:color w:val="7F6652"/>
        </w:rPr>
        <w:t>a</w:t>
      </w:r>
      <w:r>
        <w:rPr>
          <w:color w:val="7F6452"/>
        </w:rPr>
        <w:t>a</w:t>
      </w:r>
      <w:r>
        <w:rPr>
          <w:color w:val="7F6555"/>
        </w:rPr>
        <w:t>a</w:t>
      </w:r>
      <w:r>
        <w:rPr>
          <w:color w:val="7D6457"/>
        </w:rPr>
        <w:t>a</w:t>
      </w:r>
      <w:r>
        <w:rPr>
          <w:color w:val="7A6155"/>
        </w:rPr>
        <w:t>a</w:t>
      </w:r>
      <w:r>
        <w:rPr>
          <w:color w:val="775D51"/>
        </w:rPr>
        <w:t>a</w:t>
      </w:r>
      <w:r>
        <w:rPr>
          <w:color w:val="73584E"/>
        </w:rPr>
        <w:t>a</w:t>
      </w:r>
      <w:r>
        <w:rPr>
          <w:color w:val="71564C"/>
        </w:rPr>
        <w:t>a</w:t>
      </w:r>
      <w:r>
        <w:rPr>
          <w:color w:val="71554C"/>
        </w:rPr>
        <w:t>a</w:t>
      </w:r>
      <w:r>
        <w:rPr>
          <w:color w:val="73564F"/>
        </w:rPr>
        <w:t>a</w:t>
      </w:r>
      <w:r>
        <w:rPr>
          <w:color w:val="735651"/>
        </w:rPr>
        <w:t>a</w:t>
      </w:r>
      <w:r>
        <w:rPr>
          <w:color w:val="745651"/>
        </w:rPr>
        <w:t>a</w:t>
      </w:r>
      <w:r>
        <w:rPr>
          <w:color w:val="755552"/>
        </w:rPr>
        <w:t>a</w:t>
      </w:r>
      <w:r>
        <w:rPr>
          <w:color w:val="755553"/>
        </w:rPr>
        <w:t>a</w:t>
      </w:r>
      <w:r>
        <w:rPr>
          <w:color w:val="765454"/>
        </w:rPr>
        <w:t>a</w:t>
      </w:r>
      <w:r>
        <w:rPr>
          <w:color w:val="775354"/>
        </w:rPr>
        <w:t>a</w:t>
      </w:r>
      <w:r>
        <w:rPr>
          <w:color w:val="795456"/>
        </w:rPr>
        <w:t>a</w:t>
      </w:r>
      <w:r>
        <w:rPr>
          <w:color w:val="7A5555"/>
        </w:rPr>
        <w:t>a</w:t>
      </w:r>
      <w:r>
        <w:rPr>
          <w:color w:val="7C5554"/>
        </w:rPr>
        <w:t>a</w:t>
      </w:r>
      <w:r>
        <w:rPr>
          <w:color w:val="7B5352"/>
        </w:rPr>
        <w:t>a</w:t>
      </w:r>
      <w:r>
        <w:rPr>
          <w:color w:val="7B524F"/>
        </w:rPr>
        <w:t>a</w:t>
      </w:r>
      <w:r>
        <w:rPr>
          <w:color w:val="7D514D"/>
        </w:rPr>
        <w:t>a</w:t>
      </w:r>
      <w:r>
        <w:rPr>
          <w:color w:val="7D514B"/>
        </w:rPr>
        <w:t>a</w:t>
      </w:r>
      <w:r>
        <w:rPr>
          <w:color w:val="7C4D48"/>
        </w:rPr>
        <w:t>a</w:t>
      </w:r>
      <w:r>
        <w:rPr>
          <w:color w:val="794942"/>
        </w:rPr>
        <w:t>a</w:t>
      </w:r>
      <w:r>
        <w:rPr>
          <w:color w:val="784840"/>
        </w:rPr>
        <w:t>a</w:t>
      </w:r>
      <w:r>
        <w:rPr>
          <w:color w:val="7C4A40"/>
        </w:rPr>
        <w:t>a</w:t>
      </w:r>
      <w:r>
        <w:rPr>
          <w:color w:val="864F40"/>
        </w:rPr>
        <w:t>a</w:t>
      </w:r>
      <w:r>
        <w:rPr>
          <w:color w:val="8E5643"/>
        </w:rPr>
        <w:t>a</w:t>
      </w:r>
      <w:r>
        <w:rPr>
          <w:color w:val="945D4C"/>
        </w:rPr>
        <w:t>a</w:t>
      </w:r>
      <w:r>
        <w:rPr>
          <w:color w:val="9B6554"/>
        </w:rPr>
        <w:t>a</w:t>
      </w:r>
      <w:r>
        <w:rPr>
          <w:color w:val="A16A56"/>
        </w:rPr>
        <w:t>a</w:t>
      </w:r>
      <w:r>
        <w:rPr>
          <w:color w:val="A86B57"/>
        </w:rPr>
        <w:t>a</w:t>
      </w:r>
      <w:r>
        <w:rPr>
          <w:color w:val="AB6C52"/>
        </w:rPr>
        <w:t>a</w:t>
      </w:r>
      <w:r>
        <w:rPr>
          <w:color w:val="B07358"/>
        </w:rPr>
        <w:t>a</w:t>
      </w:r>
      <w:r>
        <w:rPr>
          <w:color w:val="A46F58"/>
        </w:rPr>
        <w:t>a</w:t>
      </w:r>
      <w:r>
        <w:rPr>
          <w:color w:val="431E10"/>
        </w:rPr>
        <w:t>a</w:t>
      </w:r>
      <w:r>
        <w:rPr>
          <w:color w:val="0E0000"/>
        </w:rPr>
        <w:t>a</w:t>
      </w:r>
      <w:r>
        <w:rPr>
          <w:color w:val="020109"/>
        </w:rPr>
        <w:t>a</w:t>
      </w:r>
      <w:r>
        <w:rPr>
          <w:color w:val="000712"/>
        </w:rPr>
        <w:t>a</w:t>
      </w:r>
      <w:r>
        <w:rPr>
          <w:color w:val="0003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3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C0004"/>
        </w:rPr>
        <w:t>a</w:t>
      </w:r>
      <w:r>
        <w:rPr>
          <w:color w:val="0B0002"/>
        </w:rPr>
        <w:t>a</w:t>
      </w:r>
      <w:r>
        <w:rPr>
          <w:color w:val="020401"/>
        </w:rPr>
        <w:t>a</w:t>
      </w:r>
      <w:r>
        <w:rPr>
          <w:color w:val="020301"/>
        </w:rPr>
        <w:t>a</w:t>
      </w:r>
      <w:r>
        <w:rPr>
          <w:color w:val="3B1817"/>
        </w:rPr>
        <w:t>a</w:t>
      </w:r>
      <w:r>
        <w:rPr>
          <w:color w:val="A13A4D"/>
        </w:rPr>
        <w:t>a</w:t>
      </w:r>
      <w:r>
        <w:rPr>
          <w:color w:val="AF384E"/>
        </w:rPr>
        <w:t>a</w:t>
      </w:r>
    </w:p>
    <w:p>
      <w:r>
        <w:rPr>
          <w:color w:val="E7CA7C"/>
        </w:rPr>
        <w:t>a</w:t>
      </w:r>
      <w:r>
        <w:rPr>
          <w:color w:val="E7CA7C"/>
        </w:rPr>
        <w:t>a</w:t>
      </w:r>
      <w:r>
        <w:rPr>
          <w:color w:val="E6CA7E"/>
        </w:rPr>
        <w:t>a</w:t>
      </w:r>
      <w:r>
        <w:rPr>
          <w:color w:val="BCAC77"/>
        </w:rPr>
        <w:t>a</w:t>
      </w:r>
      <w:r>
        <w:rPr>
          <w:color w:val="2E2A1D"/>
        </w:rPr>
        <w:t>a</w:t>
      </w:r>
      <w:r>
        <w:rPr>
          <w:color w:val="080900"/>
        </w:rPr>
        <w:t>a</w:t>
      </w:r>
      <w:r>
        <w:rPr>
          <w:color w:val="030300"/>
        </w:rPr>
        <w:t>a</w:t>
      </w:r>
      <w:r>
        <w:rPr>
          <w:color w:val="040206"/>
        </w:rPr>
        <w:t>a</w:t>
      </w:r>
      <w:r>
        <w:rPr>
          <w:color w:val="030208"/>
        </w:rPr>
        <w:t>a</w:t>
      </w:r>
      <w:r>
        <w:rPr>
          <w:color w:val="000005"/>
        </w:rPr>
        <w:t>a</w:t>
      </w:r>
      <w:r>
        <w:rPr>
          <w:color w:val="020203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0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101"/>
        </w:rPr>
        <w:t>a</w:t>
      </w:r>
      <w:r>
        <w:rPr>
          <w:color w:val="000000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0"/>
        </w:rPr>
        <w:t>a</w:t>
      </w:r>
      <w:r>
        <w:rPr>
          <w:color w:val="000301"/>
        </w:rPr>
        <w:t>a</w:t>
      </w:r>
      <w:r>
        <w:rPr>
          <w:color w:val="020800"/>
        </w:rPr>
        <w:t>a</w:t>
      </w:r>
      <w:r>
        <w:rPr>
          <w:color w:val="040900"/>
        </w:rPr>
        <w:t>a</w:t>
      </w:r>
      <w:r>
        <w:rPr>
          <w:color w:val="010B01"/>
        </w:rPr>
        <w:t>a</w:t>
      </w:r>
      <w:r>
        <w:rPr>
          <w:color w:val="103513"/>
        </w:rPr>
        <w:t>a</w:t>
      </w:r>
      <w:r>
        <w:rPr>
          <w:color w:val="3F7D4A"/>
        </w:rPr>
        <w:t>a</w:t>
      </w:r>
      <w:r>
        <w:rPr>
          <w:color w:val="58AD6B"/>
        </w:rPr>
        <w:t>a</w:t>
      </w:r>
      <w:r>
        <w:rPr>
          <w:color w:val="59BF6F"/>
        </w:rPr>
        <w:t>a</w:t>
      </w:r>
      <w:r>
        <w:rPr>
          <w:color w:val="47B95E"/>
        </w:rPr>
        <w:t>a</w:t>
      </w:r>
      <w:r>
        <w:rPr>
          <w:color w:val="46BB5A"/>
        </w:rPr>
        <w:t>a</w:t>
      </w:r>
      <w:r>
        <w:rPr>
          <w:color w:val="48BA54"/>
        </w:rPr>
        <w:t>a</w:t>
      </w:r>
      <w:r>
        <w:rPr>
          <w:color w:val="4DB850"/>
        </w:rPr>
        <w:t>a</w:t>
      </w:r>
      <w:r>
        <w:rPr>
          <w:color w:val="51B54E"/>
        </w:rPr>
        <w:t>a</w:t>
      </w:r>
      <w:r>
        <w:rPr>
          <w:color w:val="53B34E"/>
        </w:rPr>
        <w:t>a</w:t>
      </w:r>
      <w:r>
        <w:rPr>
          <w:color w:val="4FB352"/>
        </w:rPr>
        <w:t>a</w:t>
      </w:r>
      <w:r>
        <w:rPr>
          <w:color w:val="4BB457"/>
        </w:rPr>
        <w:t>a</w:t>
      </w:r>
      <w:r>
        <w:rPr>
          <w:color w:val="4BB457"/>
        </w:rPr>
        <w:t>a</w:t>
      </w:r>
      <w:r>
        <w:rPr>
          <w:color w:val="4BB457"/>
        </w:rPr>
        <w:t>a</w:t>
      </w:r>
      <w:r>
        <w:rPr>
          <w:color w:val="4BB457"/>
        </w:rPr>
        <w:t>a</w:t>
      </w:r>
      <w:r>
        <w:rPr>
          <w:color w:val="4CB357"/>
        </w:rPr>
        <w:t>a</w:t>
      </w:r>
      <w:r>
        <w:rPr>
          <w:color w:val="4CB156"/>
        </w:rPr>
        <w:t>a</w:t>
      </w:r>
      <w:r>
        <w:rPr>
          <w:color w:val="4BB053"/>
        </w:rPr>
        <w:t>a</w:t>
      </w:r>
      <w:r>
        <w:rPr>
          <w:color w:val="4DB055"/>
        </w:rPr>
        <w:t>a</w:t>
      </w:r>
      <w:r>
        <w:rPr>
          <w:color w:val="51B154"/>
        </w:rPr>
        <w:t>a</w:t>
      </w:r>
      <w:r>
        <w:rPr>
          <w:color w:val="52B155"/>
        </w:rPr>
        <w:t>a</w:t>
      </w:r>
      <w:r>
        <w:rPr>
          <w:color w:val="53B256"/>
        </w:rPr>
        <w:t>a</w:t>
      </w:r>
      <w:r>
        <w:rPr>
          <w:color w:val="51B356"/>
        </w:rPr>
        <w:t>a</w:t>
      </w:r>
      <w:r>
        <w:rPr>
          <w:color w:val="4FB456"/>
        </w:rPr>
        <w:t>a</w:t>
      </w:r>
      <w:r>
        <w:rPr>
          <w:color w:val="50B356"/>
        </w:rPr>
        <w:t>a</w:t>
      </w:r>
      <w:r>
        <w:rPr>
          <w:color w:val="51B157"/>
        </w:rPr>
        <w:t>a</w:t>
      </w:r>
      <w:r>
        <w:rPr>
          <w:color w:val="51AF58"/>
        </w:rPr>
        <w:t>a</w:t>
      </w:r>
      <w:r>
        <w:rPr>
          <w:color w:val="54B05C"/>
        </w:rPr>
        <w:t>a</w:t>
      </w:r>
      <w:r>
        <w:rPr>
          <w:color w:val="5AB361"/>
        </w:rPr>
        <w:t>a</w:t>
      </w:r>
      <w:r>
        <w:rPr>
          <w:color w:val="4AA656"/>
        </w:rPr>
        <w:t>a</w:t>
      </w:r>
      <w:r>
        <w:rPr>
          <w:color w:val="4BA956"/>
        </w:rPr>
        <w:t>a</w:t>
      </w:r>
      <w:r>
        <w:rPr>
          <w:color w:val="44A752"/>
        </w:rPr>
        <w:t>a</w:t>
      </w:r>
      <w:r>
        <w:rPr>
          <w:color w:val="3DA24D"/>
        </w:rPr>
        <w:t>a</w:t>
      </w:r>
      <w:r>
        <w:rPr>
          <w:color w:val="3BA44C"/>
        </w:rPr>
        <w:t>a</w:t>
      </w:r>
      <w:r>
        <w:rPr>
          <w:color w:val="3CA951"/>
        </w:rPr>
        <w:t>a</w:t>
      </w:r>
      <w:r>
        <w:rPr>
          <w:color w:val="3BA351"/>
        </w:rPr>
        <w:t>a</w:t>
      </w:r>
      <w:r>
        <w:rPr>
          <w:color w:val="3A9F51"/>
        </w:rPr>
        <w:t>a</w:t>
      </w:r>
      <w:r>
        <w:rPr>
          <w:color w:val="399E50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99E50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9994F"/>
        </w:rPr>
        <w:t>a</w:t>
      </w:r>
      <w:r>
        <w:rPr>
          <w:color w:val="399750"/>
        </w:rPr>
        <w:t>a</w:t>
      </w:r>
      <w:r>
        <w:rPr>
          <w:color w:val="3A9750"/>
        </w:rPr>
        <w:t>a</w:t>
      </w:r>
      <w:r>
        <w:rPr>
          <w:color w:val="39964F"/>
        </w:rPr>
        <w:t>a</w:t>
      </w:r>
      <w:r>
        <w:rPr>
          <w:color w:val="3A9550"/>
        </w:rPr>
        <w:t>a</w:t>
      </w:r>
      <w:r>
        <w:rPr>
          <w:color w:val="3A9550"/>
        </w:rPr>
        <w:t>a</w:t>
      </w:r>
      <w:r>
        <w:rPr>
          <w:color w:val="37924F"/>
        </w:rPr>
        <w:t>a</w:t>
      </w:r>
      <w:r>
        <w:rPr>
          <w:color w:val="36914E"/>
        </w:rPr>
        <w:t>a</w:t>
      </w:r>
      <w:r>
        <w:rPr>
          <w:color w:val="368F4D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58B4C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28B49"/>
        </w:rPr>
        <w:t>a</w:t>
      </w:r>
      <w:r>
        <w:rPr>
          <w:color w:val="308949"/>
        </w:rPr>
        <w:t>a</w:t>
      </w:r>
      <w:r>
        <w:rPr>
          <w:color w:val="2F8848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B8347"/>
        </w:rPr>
        <w:t>a</w:t>
      </w:r>
      <w:r>
        <w:rPr>
          <w:color w:val="2B8347"/>
        </w:rPr>
        <w:t>a</w:t>
      </w:r>
      <w:r>
        <w:rPr>
          <w:color w:val="2B8349"/>
        </w:rPr>
        <w:t>a</w:t>
      </w:r>
      <w:r>
        <w:rPr>
          <w:color w:val="2E814C"/>
        </w:rPr>
        <w:t>a</w:t>
      </w:r>
      <w:r>
        <w:rPr>
          <w:color w:val="2F804D"/>
        </w:rPr>
        <w:t>a</w:t>
      </w:r>
      <w:r>
        <w:rPr>
          <w:color w:val="30804D"/>
        </w:rPr>
        <w:t>a</w:t>
      </w:r>
      <w:r>
        <w:rPr>
          <w:color w:val="2F7F4C"/>
        </w:rPr>
        <w:t>a</w:t>
      </w:r>
      <w:r>
        <w:rPr>
          <w:color w:val="2D7C4A"/>
        </w:rPr>
        <w:t>a</w:t>
      </w:r>
      <w:r>
        <w:rPr>
          <w:color w:val="2D7B49"/>
        </w:rPr>
        <w:t>a</w:t>
      </w:r>
      <w:r>
        <w:rPr>
          <w:color w:val="2D7B49"/>
        </w:rPr>
        <w:t>a</w:t>
      </w:r>
      <w:r>
        <w:rPr>
          <w:color w:val="2D7B49"/>
        </w:rPr>
        <w:t>a</w:t>
      </w:r>
      <w:r>
        <w:rPr>
          <w:color w:val="2D7948"/>
        </w:rPr>
        <w:t>a</w:t>
      </w:r>
      <w:r>
        <w:rPr>
          <w:color w:val="2D7948"/>
        </w:rPr>
        <w:t>a</w:t>
      </w:r>
      <w:r>
        <w:rPr>
          <w:color w:val="2C7847"/>
        </w:rPr>
        <w:t>a</w:t>
      </w:r>
      <w:r>
        <w:rPr>
          <w:color w:val="2E7847"/>
        </w:rPr>
        <w:t>a</w:t>
      </w:r>
      <w:r>
        <w:rPr>
          <w:color w:val="2C7749"/>
        </w:rPr>
        <w:t>a</w:t>
      </w:r>
      <w:r>
        <w:rPr>
          <w:color w:val="2B764B"/>
        </w:rPr>
        <w:t>a</w:t>
      </w:r>
      <w:r>
        <w:rPr>
          <w:color w:val="2B764B"/>
        </w:rPr>
        <w:t>a</w:t>
      </w:r>
      <w:r>
        <w:rPr>
          <w:color w:val="2B754A"/>
        </w:rPr>
        <w:t>a</w:t>
      </w:r>
      <w:r>
        <w:rPr>
          <w:color w:val="2B7449"/>
        </w:rPr>
        <w:t>a</w:t>
      </w:r>
      <w:r>
        <w:rPr>
          <w:color w:val="2B7449"/>
        </w:rPr>
        <w:t>a</w:t>
      </w:r>
      <w:r>
        <w:rPr>
          <w:color w:val="2B7349"/>
        </w:rPr>
        <w:t>a</w:t>
      </w:r>
      <w:r>
        <w:rPr>
          <w:color w:val="2B7248"/>
        </w:rPr>
        <w:t>a</w:t>
      </w:r>
      <w:r>
        <w:rPr>
          <w:color w:val="2B7248"/>
        </w:rPr>
        <w:t>a</w:t>
      </w:r>
      <w:r>
        <w:rPr>
          <w:color w:val="2B7147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B6F46"/>
        </w:rPr>
        <w:t>a</w:t>
      </w:r>
      <w:r>
        <w:rPr>
          <w:color w:val="2C6F46"/>
        </w:rPr>
        <w:t>a</w:t>
      </w:r>
      <w:r>
        <w:rPr>
          <w:color w:val="2C6F46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A6C46"/>
        </w:rPr>
        <w:t>a</w:t>
      </w:r>
      <w:r>
        <w:rPr>
          <w:color w:val="2A6C46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947"/>
        </w:rPr>
        <w:t>a</w:t>
      </w:r>
      <w:r>
        <w:rPr>
          <w:color w:val="286947"/>
        </w:rPr>
        <w:t>a</w:t>
      </w:r>
      <w:r>
        <w:rPr>
          <w:color w:val="286946"/>
        </w:rPr>
        <w:t>a</w:t>
      </w:r>
      <w:r>
        <w:rPr>
          <w:color w:val="266643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76542"/>
        </w:rPr>
        <w:t>a</w:t>
      </w:r>
      <w:r>
        <w:rPr>
          <w:color w:val="286543"/>
        </w:rPr>
        <w:t>a</w:t>
      </w:r>
      <w:r>
        <w:rPr>
          <w:color w:val="286543"/>
        </w:rPr>
        <w:t>a</w:t>
      </w:r>
      <w:r>
        <w:rPr>
          <w:color w:val="286443"/>
        </w:rPr>
        <w:t>a</w:t>
      </w:r>
      <w:r>
        <w:rPr>
          <w:color w:val="286343"/>
        </w:rPr>
        <w:t>a</w:t>
      </w:r>
      <w:r>
        <w:rPr>
          <w:color w:val="286345"/>
        </w:rPr>
        <w:t>a</w:t>
      </w:r>
      <w:r>
        <w:rPr>
          <w:color w:val="276244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85D43"/>
        </w:rPr>
        <w:t>a</w:t>
      </w:r>
      <w:r>
        <w:rPr>
          <w:color w:val="275C42"/>
        </w:rPr>
        <w:t>a</w:t>
      </w:r>
      <w:r>
        <w:rPr>
          <w:color w:val="275C42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E5542"/>
        </w:rPr>
        <w:t>a</w:t>
      </w:r>
      <w:r>
        <w:rPr>
          <w:color w:val="335A42"/>
        </w:rPr>
        <w:t>a</w:t>
      </w:r>
      <w:r>
        <w:rPr>
          <w:color w:val="3C6048"/>
        </w:rPr>
        <w:t>a</w:t>
      </w:r>
      <w:r>
        <w:rPr>
          <w:color w:val="46674C"/>
        </w:rPr>
        <w:t>a</w:t>
      </w:r>
      <w:r>
        <w:rPr>
          <w:color w:val="4D6D4E"/>
        </w:rPr>
        <w:t>a</w:t>
      </w:r>
      <w:r>
        <w:rPr>
          <w:color w:val="547052"/>
        </w:rPr>
        <w:t>a</w:t>
      </w:r>
      <w:r>
        <w:rPr>
          <w:color w:val="597254"/>
        </w:rPr>
        <w:t>a</w:t>
      </w:r>
      <w:r>
        <w:rPr>
          <w:color w:val="5B7255"/>
        </w:rPr>
        <w:t>a</w:t>
      </w:r>
      <w:r>
        <w:rPr>
          <w:color w:val="5B7255"/>
        </w:rPr>
        <w:t>a</w:t>
      </w:r>
      <w:r>
        <w:rPr>
          <w:color w:val="5B71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D7054"/>
        </w:rPr>
        <w:t>a</w:t>
      </w:r>
      <w:r>
        <w:rPr>
          <w:color w:val="5D7054"/>
        </w:rPr>
        <w:t>a</w:t>
      </w:r>
      <w:r>
        <w:rPr>
          <w:color w:val="5C6F53"/>
        </w:rPr>
        <w:t>a</w:t>
      </w:r>
      <w:r>
        <w:rPr>
          <w:color w:val="5E6E53"/>
        </w:rPr>
        <w:t>a</w:t>
      </w:r>
      <w:r>
        <w:rPr>
          <w:color w:val="5D6D52"/>
        </w:rPr>
        <w:t>a</w:t>
      </w:r>
      <w:r>
        <w:rPr>
          <w:color w:val="5B6E52"/>
        </w:rPr>
        <w:t>a</w:t>
      </w:r>
      <w:r>
        <w:rPr>
          <w:color w:val="5A6D53"/>
        </w:rPr>
        <w:t>a</w:t>
      </w:r>
      <w:r>
        <w:rPr>
          <w:color w:val="596C51"/>
        </w:rPr>
        <w:t>a</w:t>
      </w:r>
      <w:r>
        <w:rPr>
          <w:color w:val="596C50"/>
        </w:rPr>
        <w:t>a</w:t>
      </w:r>
      <w:r>
        <w:rPr>
          <w:color w:val="5D6C51"/>
        </w:rPr>
        <w:t>a</w:t>
      </w:r>
      <w:r>
        <w:rPr>
          <w:color w:val="606E51"/>
        </w:rPr>
        <w:t>a</w:t>
      </w:r>
      <w:r>
        <w:rPr>
          <w:color w:val="646F52"/>
        </w:rPr>
        <w:t>a</w:t>
      </w:r>
      <w:r>
        <w:rPr>
          <w:color w:val="6A7354"/>
        </w:rPr>
        <w:t>a</w:t>
      </w:r>
      <w:r>
        <w:rPr>
          <w:color w:val="6E7455"/>
        </w:rPr>
        <w:t>a</w:t>
      </w:r>
      <w:r>
        <w:rPr>
          <w:color w:val="717656"/>
        </w:rPr>
        <w:t>a</w:t>
      </w:r>
      <w:r>
        <w:rPr>
          <w:color w:val="737555"/>
        </w:rPr>
        <w:t>a</w:t>
      </w:r>
      <w:r>
        <w:rPr>
          <w:color w:val="737454"/>
        </w:rPr>
        <w:t>a</w:t>
      </w:r>
      <w:r>
        <w:rPr>
          <w:color w:val="727250"/>
        </w:rPr>
        <w:t>a</w:t>
      </w:r>
      <w:r>
        <w:rPr>
          <w:color w:val="757251"/>
        </w:rPr>
        <w:t>a</w:t>
      </w:r>
      <w:r>
        <w:rPr>
          <w:color w:val="777252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66E52"/>
        </w:rPr>
        <w:t>a</w:t>
      </w:r>
      <w:r>
        <w:rPr>
          <w:color w:val="766C51"/>
        </w:rPr>
        <w:t>a</w:t>
      </w:r>
      <w:r>
        <w:rPr>
          <w:color w:val="766C53"/>
        </w:rPr>
        <w:t>a</w:t>
      </w:r>
      <w:r>
        <w:rPr>
          <w:color w:val="766C53"/>
        </w:rPr>
        <w:t>a</w:t>
      </w:r>
      <w:r>
        <w:rPr>
          <w:color w:val="786C54"/>
        </w:rPr>
        <w:t>a</w:t>
      </w:r>
      <w:r>
        <w:rPr>
          <w:color w:val="786C55"/>
        </w:rPr>
        <w:t>a</w:t>
      </w:r>
      <w:r>
        <w:rPr>
          <w:color w:val="786C56"/>
        </w:rPr>
        <w:t>a</w:t>
      </w:r>
      <w:r>
        <w:rPr>
          <w:color w:val="766A52"/>
        </w:rPr>
        <w:t>a</w:t>
      </w:r>
      <w:r>
        <w:rPr>
          <w:color w:val="766A52"/>
        </w:rPr>
        <w:t>a</w:t>
      </w:r>
      <w:r>
        <w:rPr>
          <w:color w:val="766A52"/>
        </w:rPr>
        <w:t>a</w:t>
      </w:r>
      <w:r>
        <w:rPr>
          <w:color w:val="786952"/>
        </w:rPr>
        <w:t>a</w:t>
      </w:r>
      <w:r>
        <w:rPr>
          <w:color w:val="796952"/>
        </w:rPr>
        <w:t>a</w:t>
      </w:r>
      <w:r>
        <w:rPr>
          <w:color w:val="7A6852"/>
        </w:rPr>
        <w:t>a</w:t>
      </w:r>
      <w:r>
        <w:rPr>
          <w:color w:val="7E6954"/>
        </w:rPr>
        <w:t>a</w:t>
      </w:r>
      <w:r>
        <w:rPr>
          <w:color w:val="7D6853"/>
        </w:rPr>
        <w:t>a</w:t>
      </w:r>
      <w:r>
        <w:rPr>
          <w:color w:val="7E6853"/>
        </w:rPr>
        <w:t>a</w:t>
      </w:r>
      <w:r>
        <w:rPr>
          <w:color w:val="7F6652"/>
        </w:rPr>
        <w:t>a</w:t>
      </w:r>
      <w:r>
        <w:rPr>
          <w:color w:val="7F6652"/>
        </w:rPr>
        <w:t>a</w:t>
      </w:r>
      <w:r>
        <w:rPr>
          <w:color w:val="806553"/>
        </w:rPr>
        <w:t>a</w:t>
      </w:r>
      <w:r>
        <w:rPr>
          <w:color w:val="7F6455"/>
        </w:rPr>
        <w:t>a</w:t>
      </w:r>
      <w:r>
        <w:rPr>
          <w:color w:val="7E6457"/>
        </w:rPr>
        <w:t>a</w:t>
      </w:r>
      <w:r>
        <w:rPr>
          <w:color w:val="7C6156"/>
        </w:rPr>
        <w:t>a</w:t>
      </w:r>
      <w:r>
        <w:rPr>
          <w:color w:val="795E54"/>
        </w:rPr>
        <w:t>a</w:t>
      </w:r>
      <w:r>
        <w:rPr>
          <w:color w:val="765B53"/>
        </w:rPr>
        <w:t>a</w:t>
      </w:r>
      <w:r>
        <w:rPr>
          <w:color w:val="725750"/>
        </w:rPr>
        <w:t>a</w:t>
      </w:r>
      <w:r>
        <w:rPr>
          <w:color w:val="715550"/>
        </w:rPr>
        <w:t>a</w:t>
      </w:r>
      <w:r>
        <w:rPr>
          <w:color w:val="725652"/>
        </w:rPr>
        <w:t>a</w:t>
      </w:r>
      <w:r>
        <w:rPr>
          <w:color w:val="735553"/>
        </w:rPr>
        <w:t>a</w:t>
      </w:r>
      <w:r>
        <w:rPr>
          <w:color w:val="735553"/>
        </w:rPr>
        <w:t>a</w:t>
      </w:r>
      <w:r>
        <w:rPr>
          <w:color w:val="735553"/>
        </w:rPr>
        <w:t>a</w:t>
      </w:r>
      <w:r>
        <w:rPr>
          <w:color w:val="745454"/>
        </w:rPr>
        <w:t>a</w:t>
      </w:r>
      <w:r>
        <w:rPr>
          <w:color w:val="765455"/>
        </w:rPr>
        <w:t>a</w:t>
      </w:r>
      <w:r>
        <w:rPr>
          <w:color w:val="734E50"/>
        </w:rPr>
        <w:t>a</w:t>
      </w:r>
      <w:r>
        <w:rPr>
          <w:color w:val="775051"/>
        </w:rPr>
        <w:t>a</w:t>
      </w:r>
      <w:r>
        <w:rPr>
          <w:color w:val="775050"/>
        </w:rPr>
        <w:t>a</w:t>
      </w:r>
      <w:r>
        <w:rPr>
          <w:color w:val="754D4B"/>
        </w:rPr>
        <w:t>a</w:t>
      </w:r>
      <w:r>
        <w:rPr>
          <w:color w:val="754B47"/>
        </w:rPr>
        <w:t>a</w:t>
      </w:r>
      <w:r>
        <w:rPr>
          <w:color w:val="774B44"/>
        </w:rPr>
        <w:t>a</w:t>
      </w:r>
      <w:r>
        <w:rPr>
          <w:color w:val="75463D"/>
        </w:rPr>
        <w:t>a</w:t>
      </w:r>
      <w:r>
        <w:rPr>
          <w:color w:val="7E4D41"/>
        </w:rPr>
        <w:t>a</w:t>
      </w:r>
      <w:r>
        <w:rPr>
          <w:color w:val="8B584A"/>
        </w:rPr>
        <w:t>a</w:t>
      </w:r>
      <w:r>
        <w:rPr>
          <w:color w:val="956151"/>
        </w:rPr>
        <w:t>a</w:t>
      </w:r>
      <w:r>
        <w:rPr>
          <w:color w:val="A16C5A"/>
        </w:rPr>
        <w:t>a</w:t>
      </w:r>
      <w:r>
        <w:rPr>
          <w:color w:val="AF7764"/>
        </w:rPr>
        <w:t>a</w:t>
      </w:r>
      <w:r>
        <w:rPr>
          <w:color w:val="C0826D"/>
        </w:rPr>
        <w:t>a</w:t>
      </w:r>
      <w:r>
        <w:rPr>
          <w:color w:val="CB8A71"/>
        </w:rPr>
        <w:t>a</w:t>
      </w:r>
      <w:r>
        <w:rPr>
          <w:color w:val="D39479"/>
        </w:rPr>
        <w:t>a</w:t>
      </w:r>
      <w:r>
        <w:rPr>
          <w:color w:val="DA9B7E"/>
        </w:rPr>
        <w:t>a</w:t>
      </w:r>
      <w:r>
        <w:rPr>
          <w:color w:val="DFA180"/>
        </w:rPr>
        <w:t>a</w:t>
      </w:r>
      <w:r>
        <w:rPr>
          <w:color w:val="E7A782"/>
        </w:rPr>
        <w:t>a</w:t>
      </w:r>
      <w:r>
        <w:rPr>
          <w:color w:val="E7A782"/>
        </w:rPr>
        <w:t>a</w:t>
      </w:r>
      <w:r>
        <w:rPr>
          <w:color w:val="E8AE8A"/>
        </w:rPr>
        <w:t>a</w:t>
      </w:r>
      <w:r>
        <w:rPr>
          <w:color w:val="C69577"/>
        </w:rPr>
        <w:t>a</w:t>
      </w:r>
      <w:r>
        <w:rPr>
          <w:color w:val="381505"/>
        </w:rPr>
        <w:t>a</w:t>
      </w:r>
      <w:r>
        <w:rPr>
          <w:color w:val="0E0002"/>
        </w:rPr>
        <w:t>a</w:t>
      </w:r>
      <w:r>
        <w:rPr>
          <w:color w:val="03010B"/>
        </w:rPr>
        <w:t>a</w:t>
      </w:r>
      <w:r>
        <w:rPr>
          <w:color w:val="00000C"/>
        </w:rPr>
        <w:t>a</w:t>
      </w:r>
      <w:r>
        <w:rPr>
          <w:color w:val="01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C0004"/>
        </w:rPr>
        <w:t>a</w:t>
      </w:r>
      <w:r>
        <w:rPr>
          <w:color w:val="0B0002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2F0C0C"/>
        </w:rPr>
        <w:t>a</w:t>
      </w:r>
      <w:r>
        <w:rPr>
          <w:color w:val="9C374A"/>
        </w:rPr>
        <w:t>a</w:t>
      </w:r>
      <w:r>
        <w:rPr>
          <w:color w:val="AF3B50"/>
        </w:rPr>
        <w:t>a</w:t>
      </w:r>
    </w:p>
    <w:p>
      <w:r>
        <w:rPr>
          <w:color w:val="E8CB7D"/>
        </w:rPr>
        <w:t>a</w:t>
      </w:r>
      <w:r>
        <w:rPr>
          <w:color w:val="E7CA7C"/>
        </w:rPr>
        <w:t>a</w:t>
      </w:r>
      <w:r>
        <w:rPr>
          <w:color w:val="E6CA7E"/>
        </w:rPr>
        <w:t>a</w:t>
      </w:r>
      <w:r>
        <w:rPr>
          <w:color w:val="B4A46E"/>
        </w:rPr>
        <w:t>a</w:t>
      </w:r>
      <w:r>
        <w:rPr>
          <w:color w:val="262316"/>
        </w:rPr>
        <w:t>a</w:t>
      </w:r>
      <w:r>
        <w:rPr>
          <w:color w:val="0B0B00"/>
        </w:rPr>
        <w:t>a</w:t>
      </w:r>
      <w:r>
        <w:rPr>
          <w:color w:val="030201"/>
        </w:rPr>
        <w:t>a</w:t>
      </w:r>
      <w:r>
        <w:rPr>
          <w:color w:val="030106"/>
        </w:rPr>
        <w:t>a</w:t>
      </w:r>
      <w:r>
        <w:rPr>
          <w:color w:val="040309"/>
        </w:rPr>
        <w:t>a</w:t>
      </w:r>
      <w:r>
        <w:rPr>
          <w:color w:val="020105"/>
        </w:rPr>
        <w:t>a</w:t>
      </w:r>
      <w:r>
        <w:rPr>
          <w:color w:val="020201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40404"/>
        </w:rPr>
        <w:t>a</w:t>
      </w:r>
      <w:r>
        <w:rPr>
          <w:color w:val="030404"/>
        </w:rPr>
        <w:t>a</w:t>
      </w:r>
      <w:r>
        <w:rPr>
          <w:color w:val="010202"/>
        </w:rPr>
        <w:t>a</w:t>
      </w:r>
      <w:r>
        <w:rPr>
          <w:color w:val="030201"/>
        </w:rPr>
        <w:t>a</w:t>
      </w:r>
      <w:r>
        <w:rPr>
          <w:color w:val="090503"/>
        </w:rPr>
        <w:t>a</w:t>
      </w:r>
      <w:r>
        <w:rPr>
          <w:color w:val="030502"/>
        </w:rPr>
        <w:t>a</w:t>
      </w:r>
      <w:r>
        <w:rPr>
          <w:color w:val="000A00"/>
        </w:rPr>
        <w:t>a</w:t>
      </w:r>
      <w:r>
        <w:rPr>
          <w:color w:val="092D0D"/>
        </w:rPr>
        <w:t>a</w:t>
      </w:r>
      <w:r>
        <w:rPr>
          <w:color w:val="2F6A39"/>
        </w:rPr>
        <w:t>a</w:t>
      </w:r>
      <w:r>
        <w:rPr>
          <w:color w:val="58A667"/>
        </w:rPr>
        <w:t>a</w:t>
      </w:r>
      <w:r>
        <w:rPr>
          <w:color w:val="57B265"/>
        </w:rPr>
        <w:t>a</w:t>
      </w:r>
      <w:r>
        <w:rPr>
          <w:color w:val="52B55E"/>
        </w:rPr>
        <w:t>a</w:t>
      </w:r>
      <w:r>
        <w:rPr>
          <w:color w:val="4FB857"/>
        </w:rPr>
        <w:t>a</w:t>
      </w:r>
      <w:r>
        <w:rPr>
          <w:color w:val="4FB952"/>
        </w:rPr>
        <w:t>a</w:t>
      </w:r>
      <w:r>
        <w:rPr>
          <w:color w:val="4EB74E"/>
        </w:rPr>
        <w:t>a</w:t>
      </w:r>
      <w:r>
        <w:rPr>
          <w:color w:val="50B64E"/>
        </w:rPr>
        <w:t>a</w:t>
      </w:r>
      <w:r>
        <w:rPr>
          <w:color w:val="4DB452"/>
        </w:rPr>
        <w:t>a</w:t>
      </w:r>
      <w:r>
        <w:rPr>
          <w:color w:val="4BB457"/>
        </w:rPr>
        <w:t>a</w:t>
      </w:r>
      <w:r>
        <w:rPr>
          <w:color w:val="4BB455"/>
        </w:rPr>
        <w:t>a</w:t>
      </w:r>
      <w:r>
        <w:rPr>
          <w:color w:val="4AB555"/>
        </w:rPr>
        <w:t>a</w:t>
      </w:r>
      <w:r>
        <w:rPr>
          <w:color w:val="4AB555"/>
        </w:rPr>
        <w:t>a</w:t>
      </w:r>
      <w:r>
        <w:rPr>
          <w:color w:val="4BB455"/>
        </w:rPr>
        <w:t>a</w:t>
      </w:r>
      <w:r>
        <w:rPr>
          <w:color w:val="4BB354"/>
        </w:rPr>
        <w:t>a</w:t>
      </w:r>
      <w:r>
        <w:rPr>
          <w:color w:val="4CB152"/>
        </w:rPr>
        <w:t>a</w:t>
      </w:r>
      <w:r>
        <w:rPr>
          <w:color w:val="4EB153"/>
        </w:rPr>
        <w:t>a</w:t>
      </w:r>
      <w:r>
        <w:rPr>
          <w:color w:val="51B152"/>
        </w:rPr>
        <w:t>a</w:t>
      </w:r>
      <w:r>
        <w:rPr>
          <w:color w:val="54B153"/>
        </w:rPr>
        <w:t>a</w:t>
      </w:r>
      <w:r>
        <w:rPr>
          <w:color w:val="54B254"/>
        </w:rPr>
        <w:t>a</w:t>
      </w:r>
      <w:r>
        <w:rPr>
          <w:color w:val="54B455"/>
        </w:rPr>
        <w:t>a</w:t>
      </w:r>
      <w:r>
        <w:rPr>
          <w:color w:val="55B959"/>
        </w:rPr>
        <w:t>a</w:t>
      </w:r>
      <w:r>
        <w:rPr>
          <w:color w:val="52B656"/>
        </w:rPr>
        <w:t>a</w:t>
      </w:r>
      <w:r>
        <w:rPr>
          <w:color w:val="51B254"/>
        </w:rPr>
        <w:t>a</w:t>
      </w:r>
      <w:r>
        <w:rPr>
          <w:color w:val="52B055"/>
        </w:rPr>
        <w:t>a</w:t>
      </w:r>
      <w:r>
        <w:rPr>
          <w:color w:val="54B058"/>
        </w:rPr>
        <w:t>a</w:t>
      </w:r>
      <w:r>
        <w:rPr>
          <w:color w:val="52AE57"/>
        </w:rPr>
        <w:t>a</w:t>
      </w:r>
      <w:r>
        <w:rPr>
          <w:color w:val="4FAC56"/>
        </w:rPr>
        <w:t>a</w:t>
      </w:r>
      <w:r>
        <w:rPr>
          <w:color w:val="4AA952"/>
        </w:rPr>
        <w:t>a</w:t>
      </w:r>
      <w:r>
        <w:rPr>
          <w:color w:val="44A54E"/>
        </w:rPr>
        <w:t>a</w:t>
      </w:r>
      <w:r>
        <w:rPr>
          <w:color w:val="3FA34B"/>
        </w:rPr>
        <w:t>a</w:t>
      </w:r>
      <w:r>
        <w:rPr>
          <w:color w:val="3DA64A"/>
        </w:rPr>
        <w:t>a</w:t>
      </w:r>
      <w:r>
        <w:rPr>
          <w:color w:val="40A950"/>
        </w:rPr>
        <w:t>a</w:t>
      </w:r>
      <w:r>
        <w:rPr>
          <w:color w:val="3AA14D"/>
        </w:rPr>
        <w:t>a</w:t>
      </w:r>
      <w:r>
        <w:rPr>
          <w:color w:val="3A9F4F"/>
        </w:rPr>
        <w:t>a</w:t>
      </w:r>
      <w:r>
        <w:rPr>
          <w:color w:val="3A9F4F"/>
        </w:rPr>
        <w:t>a</w:t>
      </w:r>
      <w:r>
        <w:rPr>
          <w:color w:val="3A9F4F"/>
        </w:rPr>
        <w:t>a</w:t>
      </w:r>
      <w:r>
        <w:rPr>
          <w:color w:val="399E4E"/>
        </w:rPr>
        <w:t>a</w:t>
      </w:r>
      <w:r>
        <w:rPr>
          <w:color w:val="389D4D"/>
        </w:rPr>
        <w:t>a</w:t>
      </w:r>
      <w:r>
        <w:rPr>
          <w:color w:val="379C4C"/>
        </w:rPr>
        <w:t>a</w:t>
      </w:r>
      <w:r>
        <w:rPr>
          <w:color w:val="389D4D"/>
        </w:rPr>
        <w:t>a</w:t>
      </w:r>
      <w:r>
        <w:rPr>
          <w:color w:val="389D4D"/>
        </w:rPr>
        <w:t>a</w:t>
      </w:r>
      <w:r>
        <w:rPr>
          <w:color w:val="379C4C"/>
        </w:rPr>
        <w:t>a</w:t>
      </w:r>
      <w:r>
        <w:rPr>
          <w:color w:val="369B4B"/>
        </w:rPr>
        <w:t>a</w:t>
      </w:r>
      <w:r>
        <w:rPr>
          <w:color w:val="369B4B"/>
        </w:rPr>
        <w:t>a</w:t>
      </w:r>
      <w:r>
        <w:rPr>
          <w:color w:val="369B4D"/>
        </w:rPr>
        <w:t>a</w:t>
      </w:r>
      <w:r>
        <w:rPr>
          <w:color w:val="399950"/>
        </w:rPr>
        <w:t>a</w:t>
      </w:r>
      <w:r>
        <w:rPr>
          <w:color w:val="3A9850"/>
        </w:rPr>
        <w:t>a</w:t>
      </w:r>
      <w:r>
        <w:rPr>
          <w:color w:val="3A9750"/>
        </w:rPr>
        <w:t>a</w:t>
      </w:r>
      <w:r>
        <w:rPr>
          <w:color w:val="3A9750"/>
        </w:rPr>
        <w:t>a</w:t>
      </w:r>
      <w:r>
        <w:rPr>
          <w:color w:val="3A9550"/>
        </w:rPr>
        <w:t>a</w:t>
      </w:r>
      <w:r>
        <w:rPr>
          <w:color w:val="3A9550"/>
        </w:rPr>
        <w:t>a</w:t>
      </w:r>
      <w:r>
        <w:rPr>
          <w:color w:val="37924F"/>
        </w:rPr>
        <w:t>a</w:t>
      </w:r>
      <w:r>
        <w:rPr>
          <w:color w:val="37914F"/>
        </w:rPr>
        <w:t>a</w:t>
      </w:r>
      <w:r>
        <w:rPr>
          <w:color w:val="368F4D"/>
        </w:rPr>
        <w:t>a</w:t>
      </w:r>
      <w:r>
        <w:rPr>
          <w:color w:val="358E4E"/>
        </w:rPr>
        <w:t>a</w:t>
      </w:r>
      <w:r>
        <w:rPr>
          <w:color w:val="358E4E"/>
        </w:rPr>
        <w:t>a</w:t>
      </w:r>
      <w:r>
        <w:rPr>
          <w:color w:val="368C4D"/>
        </w:rPr>
        <w:t>a</w:t>
      </w:r>
      <w:r>
        <w:rPr>
          <w:color w:val="358D4C"/>
        </w:rPr>
        <w:t>a</w:t>
      </w:r>
      <w:r>
        <w:rPr>
          <w:color w:val="348D4B"/>
        </w:rPr>
        <w:t>a</w:t>
      </w:r>
      <w:r>
        <w:rPr>
          <w:color w:val="338C4A"/>
        </w:rPr>
        <w:t>a</w:t>
      </w:r>
      <w:r>
        <w:rPr>
          <w:color w:val="318A49"/>
        </w:rPr>
        <w:t>a</w:t>
      </w:r>
      <w:r>
        <w:rPr>
          <w:color w:val="2F8848"/>
        </w:rPr>
        <w:t>a</w:t>
      </w:r>
      <w:r>
        <w:rPr>
          <w:color w:val="2E8747"/>
        </w:rPr>
        <w:t>a</w:t>
      </w:r>
      <w:r>
        <w:rPr>
          <w:color w:val="2E8647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B8347"/>
        </w:rPr>
        <w:t>a</w:t>
      </w:r>
      <w:r>
        <w:rPr>
          <w:color w:val="2B8347"/>
        </w:rPr>
        <w:t>a</w:t>
      </w:r>
      <w:r>
        <w:rPr>
          <w:color w:val="2C8349"/>
        </w:rPr>
        <w:t>a</w:t>
      </w:r>
      <w:r>
        <w:rPr>
          <w:color w:val="2F824C"/>
        </w:rPr>
        <w:t>a</w:t>
      </w:r>
      <w:r>
        <w:rPr>
          <w:color w:val="2F7F4A"/>
        </w:rPr>
        <w:t>a</w:t>
      </w:r>
      <w:r>
        <w:rPr>
          <w:color w:val="2E7E49"/>
        </w:rPr>
        <w:t>a</w:t>
      </w:r>
      <w:r>
        <w:rPr>
          <w:color w:val="2D7D48"/>
        </w:rPr>
        <w:t>a</w:t>
      </w:r>
      <w:r>
        <w:rPr>
          <w:color w:val="2D7C48"/>
        </w:rPr>
        <w:t>a</w:t>
      </w:r>
      <w:r>
        <w:rPr>
          <w:color w:val="2E7C48"/>
        </w:rPr>
        <w:t>a</w:t>
      </w:r>
      <w:r>
        <w:rPr>
          <w:color w:val="2D7B47"/>
        </w:rPr>
        <w:t>a</w:t>
      </w:r>
      <w:r>
        <w:rPr>
          <w:color w:val="2D7B47"/>
        </w:rPr>
        <w:t>a</w:t>
      </w:r>
      <w:r>
        <w:rPr>
          <w:color w:val="2D7A46"/>
        </w:rPr>
        <w:t>a</w:t>
      </w:r>
      <w:r>
        <w:rPr>
          <w:color w:val="2D7A46"/>
        </w:rPr>
        <w:t>a</w:t>
      </w:r>
      <w:r>
        <w:rPr>
          <w:color w:val="2C7945"/>
        </w:rPr>
        <w:t>a</w:t>
      </w:r>
      <w:r>
        <w:rPr>
          <w:color w:val="2E7846"/>
        </w:rPr>
        <w:t>a</w:t>
      </w:r>
      <w:r>
        <w:rPr>
          <w:color w:val="2C7748"/>
        </w:rPr>
        <w:t>a</w:t>
      </w:r>
      <w:r>
        <w:rPr>
          <w:color w:val="2B7749"/>
        </w:rPr>
        <w:t>a</w:t>
      </w:r>
      <w:r>
        <w:rPr>
          <w:color w:val="2B7749"/>
        </w:rPr>
        <w:t>a</w:t>
      </w:r>
      <w:r>
        <w:rPr>
          <w:color w:val="2B7548"/>
        </w:rPr>
        <w:t>a</w:t>
      </w:r>
      <w:r>
        <w:rPr>
          <w:color w:val="2B7447"/>
        </w:rPr>
        <w:t>a</w:t>
      </w:r>
      <w:r>
        <w:rPr>
          <w:color w:val="2B7447"/>
        </w:rPr>
        <w:t>a</w:t>
      </w:r>
      <w:r>
        <w:rPr>
          <w:color w:val="2B7347"/>
        </w:rPr>
        <w:t>a</w:t>
      </w:r>
      <w:r>
        <w:rPr>
          <w:color w:val="2B7246"/>
        </w:rPr>
        <w:t>a</w:t>
      </w:r>
      <w:r>
        <w:rPr>
          <w:color w:val="2B7246"/>
        </w:rPr>
        <w:t>a</w:t>
      </w:r>
      <w:r>
        <w:rPr>
          <w:color w:val="2B7145"/>
        </w:rPr>
        <w:t>a</w:t>
      </w:r>
      <w:r>
        <w:rPr>
          <w:color w:val="2B7044"/>
        </w:rPr>
        <w:t>a</w:t>
      </w:r>
      <w:r>
        <w:rPr>
          <w:color w:val="2B7044"/>
        </w:rPr>
        <w:t>a</w:t>
      </w:r>
      <w:r>
        <w:rPr>
          <w:color w:val="2B7044"/>
        </w:rPr>
        <w:t>a</w:t>
      </w:r>
      <w:r>
        <w:rPr>
          <w:color w:val="2C6F46"/>
        </w:rPr>
        <w:t>a</w:t>
      </w:r>
      <w:r>
        <w:rPr>
          <w:color w:val="2C6F46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A6C46"/>
        </w:rPr>
        <w:t>a</w:t>
      </w:r>
      <w:r>
        <w:rPr>
          <w:color w:val="2A6C46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A46"/>
        </w:rPr>
        <w:t>a</w:t>
      </w:r>
      <w:r>
        <w:rPr>
          <w:color w:val="286947"/>
        </w:rPr>
        <w:t>a</w:t>
      </w:r>
      <w:r>
        <w:rPr>
          <w:color w:val="286947"/>
        </w:rPr>
        <w:t>a</w:t>
      </w:r>
      <w:r>
        <w:rPr>
          <w:color w:val="276846"/>
        </w:rPr>
        <w:t>a</w:t>
      </w:r>
      <w:r>
        <w:rPr>
          <w:color w:val="266643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76542"/>
        </w:rPr>
        <w:t>a</w:t>
      </w:r>
      <w:r>
        <w:rPr>
          <w:color w:val="286543"/>
        </w:rPr>
        <w:t>a</w:t>
      </w:r>
      <w:r>
        <w:rPr>
          <w:color w:val="286543"/>
        </w:rPr>
        <w:t>a</w:t>
      </w:r>
      <w:r>
        <w:rPr>
          <w:color w:val="286443"/>
        </w:rPr>
        <w:t>a</w:t>
      </w:r>
      <w:r>
        <w:rPr>
          <w:color w:val="286343"/>
        </w:rPr>
        <w:t>a</w:t>
      </w:r>
      <w:r>
        <w:rPr>
          <w:color w:val="286345"/>
        </w:rPr>
        <w:t>a</w:t>
      </w:r>
      <w:r>
        <w:rPr>
          <w:color w:val="276244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75C42"/>
        </w:rPr>
        <w:t>a</w:t>
      </w:r>
      <w:r>
        <w:rPr>
          <w:color w:val="275C42"/>
        </w:rPr>
        <w:t>a</w:t>
      </w:r>
      <w:r>
        <w:rPr>
          <w:color w:val="275C42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F5643"/>
        </w:rPr>
        <w:t>a</w:t>
      </w:r>
      <w:r>
        <w:rPr>
          <w:color w:val="335A42"/>
        </w:rPr>
        <w:t>a</w:t>
      </w:r>
      <w:r>
        <w:rPr>
          <w:color w:val="3C6047"/>
        </w:rPr>
        <w:t>a</w:t>
      </w:r>
      <w:r>
        <w:rPr>
          <w:color w:val="47684D"/>
        </w:rPr>
        <w:t>a</w:t>
      </w:r>
      <w:r>
        <w:rPr>
          <w:color w:val="4F6F51"/>
        </w:rPr>
        <w:t>a</w:t>
      </w:r>
      <w:r>
        <w:rPr>
          <w:color w:val="557253"/>
        </w:rPr>
        <w:t>a</w:t>
      </w:r>
      <w:r>
        <w:rPr>
          <w:color w:val="5A7355"/>
        </w:rPr>
        <w:t>a</w:t>
      </w:r>
      <w:r>
        <w:rPr>
          <w:color w:val="5C7356"/>
        </w:rPr>
        <w:t>a</w:t>
      </w:r>
      <w:r>
        <w:rPr>
          <w:color w:val="5C7356"/>
        </w:rPr>
        <w:t>a</w:t>
      </w:r>
      <w:r>
        <w:rPr>
          <w:color w:val="5C7155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D7054"/>
        </w:rPr>
        <w:t>a</w:t>
      </w:r>
      <w:r>
        <w:rPr>
          <w:color w:val="5D7054"/>
        </w:rPr>
        <w:t>a</w:t>
      </w:r>
      <w:r>
        <w:rPr>
          <w:color w:val="5C6F53"/>
        </w:rPr>
        <w:t>a</w:t>
      </w:r>
      <w:r>
        <w:rPr>
          <w:color w:val="5E6E53"/>
        </w:rPr>
        <w:t>a</w:t>
      </w:r>
      <w:r>
        <w:rPr>
          <w:color w:val="5D6D52"/>
        </w:rPr>
        <w:t>a</w:t>
      </w:r>
      <w:r>
        <w:rPr>
          <w:color w:val="5B6E52"/>
        </w:rPr>
        <w:t>a</w:t>
      </w:r>
      <w:r>
        <w:rPr>
          <w:color w:val="5A6D53"/>
        </w:rPr>
        <w:t>a</w:t>
      </w:r>
      <w:r>
        <w:rPr>
          <w:color w:val="596C52"/>
        </w:rPr>
        <w:t>a</w:t>
      </w:r>
      <w:r>
        <w:rPr>
          <w:color w:val="596C50"/>
        </w:rPr>
        <w:t>a</w:t>
      </w:r>
      <w:r>
        <w:rPr>
          <w:color w:val="5D6B51"/>
        </w:rPr>
        <w:t>a</w:t>
      </w:r>
      <w:r>
        <w:rPr>
          <w:color w:val="606E52"/>
        </w:rPr>
        <w:t>a</w:t>
      </w:r>
      <w:r>
        <w:rPr>
          <w:color w:val="646F52"/>
        </w:rPr>
        <w:t>a</w:t>
      </w:r>
      <w:r>
        <w:rPr>
          <w:color w:val="6A7354"/>
        </w:rPr>
        <w:t>a</w:t>
      </w:r>
      <w:r>
        <w:rPr>
          <w:color w:val="6E7455"/>
        </w:rPr>
        <w:t>a</w:t>
      </w:r>
      <w:r>
        <w:rPr>
          <w:color w:val="717656"/>
        </w:rPr>
        <w:t>a</w:t>
      </w:r>
      <w:r>
        <w:rPr>
          <w:color w:val="737555"/>
        </w:rPr>
        <w:t>a</w:t>
      </w:r>
      <w:r>
        <w:rPr>
          <w:color w:val="737454"/>
        </w:rPr>
        <w:t>a</w:t>
      </w:r>
      <w:r>
        <w:rPr>
          <w:color w:val="727152"/>
        </w:rPr>
        <w:t>a</w:t>
      </w:r>
      <w:r>
        <w:rPr>
          <w:color w:val="757152"/>
        </w:rPr>
        <w:t>a</w:t>
      </w:r>
      <w:r>
        <w:rPr>
          <w:color w:val="777252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66E52"/>
        </w:rPr>
        <w:t>a</w:t>
      </w:r>
      <w:r>
        <w:rPr>
          <w:color w:val="756B50"/>
        </w:rPr>
        <w:t>a</w:t>
      </w:r>
      <w:r>
        <w:rPr>
          <w:color w:val="756B52"/>
        </w:rPr>
        <w:t>a</w:t>
      </w:r>
      <w:r>
        <w:rPr>
          <w:color w:val="766C53"/>
        </w:rPr>
        <w:t>a</w:t>
      </w:r>
      <w:r>
        <w:rPr>
          <w:color w:val="776B53"/>
        </w:rPr>
        <w:t>a</w:t>
      </w:r>
      <w:r>
        <w:rPr>
          <w:color w:val="786C55"/>
        </w:rPr>
        <w:t>a</w:t>
      </w:r>
      <w:r>
        <w:rPr>
          <w:color w:val="786C56"/>
        </w:rPr>
        <w:t>a</w:t>
      </w:r>
      <w:r>
        <w:rPr>
          <w:color w:val="766A52"/>
        </w:rPr>
        <w:t>a</w:t>
      </w:r>
      <w:r>
        <w:rPr>
          <w:color w:val="766A52"/>
        </w:rPr>
        <w:t>a</w:t>
      </w:r>
      <w:r>
        <w:rPr>
          <w:color w:val="766A52"/>
        </w:rPr>
        <w:t>a</w:t>
      </w:r>
      <w:r>
        <w:rPr>
          <w:color w:val="786952"/>
        </w:rPr>
        <w:t>a</w:t>
      </w:r>
      <w:r>
        <w:rPr>
          <w:color w:val="796952"/>
        </w:rPr>
        <w:t>a</w:t>
      </w:r>
      <w:r>
        <w:rPr>
          <w:color w:val="7A6852"/>
        </w:rPr>
        <w:t>a</w:t>
      </w:r>
      <w:r>
        <w:rPr>
          <w:color w:val="7E6954"/>
        </w:rPr>
        <w:t>a</w:t>
      </w:r>
      <w:r>
        <w:rPr>
          <w:color w:val="7E6954"/>
        </w:rPr>
        <w:t>a</w:t>
      </w:r>
      <w:r>
        <w:rPr>
          <w:color w:val="7E6853"/>
        </w:rPr>
        <w:t>a</w:t>
      </w:r>
      <w:r>
        <w:rPr>
          <w:color w:val="806753"/>
        </w:rPr>
        <w:t>a</w:t>
      </w:r>
      <w:r>
        <w:rPr>
          <w:color w:val="7F6652"/>
        </w:rPr>
        <w:t>a</w:t>
      </w:r>
      <w:r>
        <w:rPr>
          <w:color w:val="806553"/>
        </w:rPr>
        <w:t>a</w:t>
      </w:r>
      <w:r>
        <w:rPr>
          <w:color w:val="7F6354"/>
        </w:rPr>
        <w:t>a</w:t>
      </w:r>
      <w:r>
        <w:rPr>
          <w:color w:val="7E6256"/>
        </w:rPr>
        <w:t>a</w:t>
      </w:r>
      <w:r>
        <w:rPr>
          <w:color w:val="7E6056"/>
        </w:rPr>
        <w:t>a</w:t>
      </w:r>
      <w:r>
        <w:rPr>
          <w:color w:val="7B5F55"/>
        </w:rPr>
        <w:t>a</w:t>
      </w:r>
      <w:r>
        <w:rPr>
          <w:color w:val="775C54"/>
        </w:rPr>
        <w:t>a</w:t>
      </w:r>
      <w:r>
        <w:rPr>
          <w:color w:val="715853"/>
        </w:rPr>
        <w:t>a</w:t>
      </w:r>
      <w:r>
        <w:rPr>
          <w:color w:val="705753"/>
        </w:rPr>
        <w:t>a</w:t>
      </w:r>
      <w:r>
        <w:rPr>
          <w:color w:val="705654"/>
        </w:rPr>
        <w:t>a</w:t>
      </w:r>
      <w:r>
        <w:rPr>
          <w:color w:val="725655"/>
        </w:rPr>
        <w:t>a</w:t>
      </w:r>
      <w:r>
        <w:rPr>
          <w:color w:val="725654"/>
        </w:rPr>
        <w:t>a</w:t>
      </w:r>
      <w:r>
        <w:rPr>
          <w:color w:val="735553"/>
        </w:rPr>
        <w:t>a</w:t>
      </w:r>
      <w:r>
        <w:rPr>
          <w:color w:val="745553"/>
        </w:rPr>
        <w:t>a</w:t>
      </w:r>
      <w:r>
        <w:rPr>
          <w:color w:val="765452"/>
        </w:rPr>
        <w:t>a</w:t>
      </w:r>
      <w:r>
        <w:rPr>
          <w:color w:val="77514E"/>
        </w:rPr>
        <w:t>a</w:t>
      </w:r>
      <w:r>
        <w:rPr>
          <w:color w:val="78504B"/>
        </w:rPr>
        <w:t>a</w:t>
      </w:r>
      <w:r>
        <w:rPr>
          <w:color w:val="774E47"/>
        </w:rPr>
        <w:t>a</w:t>
      </w:r>
      <w:r>
        <w:rPr>
          <w:color w:val="794E45"/>
        </w:rPr>
        <w:t>a</w:t>
      </w:r>
      <w:r>
        <w:rPr>
          <w:color w:val="815447"/>
        </w:rPr>
        <w:t>a</w:t>
      </w:r>
      <w:r>
        <w:rPr>
          <w:color w:val="8B5C4B"/>
        </w:rPr>
        <w:t>a</w:t>
      </w:r>
      <w:r>
        <w:rPr>
          <w:color w:val="92624C"/>
        </w:rPr>
        <w:t>a</w:t>
      </w:r>
      <w:r>
        <w:rPr>
          <w:color w:val="A6725A"/>
        </w:rPr>
        <w:t>a</w:t>
      </w:r>
      <w:r>
        <w:rPr>
          <w:color w:val="BD866A"/>
        </w:rPr>
        <w:t>a</w:t>
      </w:r>
      <w:r>
        <w:rPr>
          <w:color w:val="CC9376"/>
        </w:rPr>
        <w:t>a</w:t>
      </w:r>
      <w:r>
        <w:rPr>
          <w:color w:val="D69C7D"/>
        </w:rPr>
        <w:t>a</w:t>
      </w:r>
      <w:r>
        <w:rPr>
          <w:color w:val="E0A483"/>
        </w:rPr>
        <w:t>a</w:t>
      </w:r>
      <w:r>
        <w:rPr>
          <w:color w:val="E5A283"/>
        </w:rPr>
        <w:t>a</w:t>
      </w:r>
      <w:r>
        <w:rPr>
          <w:color w:val="E8A182"/>
        </w:rPr>
        <w:t>a</w:t>
      </w:r>
      <w:r>
        <w:rPr>
          <w:color w:val="ECA482"/>
        </w:rPr>
        <w:t>a</w:t>
      </w:r>
      <w:r>
        <w:rPr>
          <w:color w:val="EBA47C"/>
        </w:rPr>
        <w:t>a</w:t>
      </w:r>
      <w:r>
        <w:rPr>
          <w:color w:val="EAA477"/>
        </w:rPr>
        <w:t>a</w:t>
      </w:r>
      <w:r>
        <w:rPr>
          <w:color w:val="ECA877"/>
        </w:rPr>
        <w:t>a</w:t>
      </w:r>
      <w:r>
        <w:rPr>
          <w:color w:val="EDAD7C"/>
        </w:rPr>
        <w:t>a</w:t>
      </w:r>
      <w:r>
        <w:rPr>
          <w:color w:val="E9B185"/>
        </w:rPr>
        <w:t>a</w:t>
      </w:r>
      <w:r>
        <w:rPr>
          <w:color w:val="AE815E"/>
        </w:rPr>
        <w:t>a</w:t>
      </w:r>
      <w:r>
        <w:rPr>
          <w:color w:val="1F0300"/>
        </w:rPr>
        <w:t>a</w:t>
      </w:r>
      <w:r>
        <w:rPr>
          <w:color w:val="0D0102"/>
        </w:rPr>
        <w:t>a</w:t>
      </w:r>
      <w:r>
        <w:rPr>
          <w:color w:val="040109"/>
        </w:rPr>
        <w:t>a</w:t>
      </w:r>
      <w:r>
        <w:rPr>
          <w:color w:val="01030F"/>
        </w:rPr>
        <w:t>a</w:t>
      </w:r>
      <w:r>
        <w:rPr>
          <w:color w:val="01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B0004"/>
        </w:rPr>
        <w:t>a</w:t>
      </w:r>
      <w:r>
        <w:rPr>
          <w:color w:val="0A0002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250503"/>
        </w:rPr>
        <w:t>a</w:t>
      </w:r>
      <w:r>
        <w:rPr>
          <w:color w:val="993649"/>
        </w:rPr>
        <w:t>a</w:t>
      </w:r>
      <w:r>
        <w:rPr>
          <w:color w:val="AE3D51"/>
        </w:rPr>
        <w:t>a</w:t>
      </w:r>
    </w:p>
    <w:p>
      <w:r>
        <w:rPr>
          <w:color w:val="E8CB7D"/>
        </w:rPr>
        <w:t>a</w:t>
      </w:r>
      <w:r>
        <w:rPr>
          <w:color w:val="E7CA7C"/>
        </w:rPr>
        <w:t>a</w:t>
      </w:r>
      <w:r>
        <w:rPr>
          <w:color w:val="E7CB7E"/>
        </w:rPr>
        <w:t>a</w:t>
      </w:r>
      <w:r>
        <w:rPr>
          <w:color w:val="AA9A66"/>
        </w:rPr>
        <w:t>a</w:t>
      </w:r>
      <w:r>
        <w:rPr>
          <w:color w:val="221D0E"/>
        </w:rPr>
        <w:t>a</w:t>
      </w:r>
      <w:r>
        <w:rPr>
          <w:color w:val="080800"/>
        </w:rPr>
        <w:t>a</w:t>
      </w:r>
      <w:r>
        <w:rPr>
          <w:color w:val="020101"/>
        </w:rPr>
        <w:t>a</w:t>
      </w:r>
      <w:r>
        <w:rPr>
          <w:color w:val="030107"/>
        </w:rPr>
        <w:t>a</w:t>
      </w:r>
      <w:r>
        <w:rPr>
          <w:color w:val="030208"/>
        </w:rPr>
        <w:t>a</w:t>
      </w:r>
      <w:r>
        <w:rPr>
          <w:color w:val="020206"/>
        </w:rPr>
        <w:t>a</w:t>
      </w:r>
      <w:r>
        <w:rPr>
          <w:color w:val="020201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201"/>
        </w:rPr>
        <w:t>a</w:t>
      </w:r>
      <w:r>
        <w:rPr>
          <w:color w:val="010101"/>
        </w:rPr>
        <w:t>a</w:t>
      </w:r>
      <w:r>
        <w:rPr>
          <w:color w:val="020101"/>
        </w:rPr>
        <w:t>a</w:t>
      </w:r>
      <w:r>
        <w:rPr>
          <w:color w:val="020102"/>
        </w:rPr>
        <w:t>a</w:t>
      </w:r>
      <w:r>
        <w:rPr>
          <w:color w:val="050203"/>
        </w:rPr>
        <w:t>a</w:t>
      </w:r>
      <w:r>
        <w:rPr>
          <w:color w:val="050203"/>
        </w:rPr>
        <w:t>a</w:t>
      </w:r>
      <w:r>
        <w:rPr>
          <w:color w:val="040002"/>
        </w:rPr>
        <w:t>a</w:t>
      </w:r>
      <w:r>
        <w:rPr>
          <w:color w:val="040103"/>
        </w:rPr>
        <w:t>a</w:t>
      </w:r>
      <w:r>
        <w:rPr>
          <w:color w:val="070705"/>
        </w:rPr>
        <w:t>a</w:t>
      </w:r>
      <w:r>
        <w:rPr>
          <w:color w:val="000600"/>
        </w:rPr>
        <w:t>a</w:t>
      </w:r>
      <w:r>
        <w:rPr>
          <w:color w:val="000A00"/>
        </w:rPr>
        <w:t>a</w:t>
      </w:r>
      <w:r>
        <w:rPr>
          <w:color w:val="08210A"/>
        </w:rPr>
        <w:t>a</w:t>
      </w:r>
      <w:r>
        <w:rPr>
          <w:color w:val="224825"/>
        </w:rPr>
        <w:t>a</w:t>
      </w:r>
      <w:r>
        <w:rPr>
          <w:color w:val="5B985E"/>
        </w:rPr>
        <w:t>a</w:t>
      </w:r>
      <w:r>
        <w:rPr>
          <w:color w:val="5FAA62"/>
        </w:rPr>
        <w:t>a</w:t>
      </w:r>
      <w:r>
        <w:rPr>
          <w:color w:val="5CB35E"/>
        </w:rPr>
        <w:t>a</w:t>
      </w:r>
      <w:r>
        <w:rPr>
          <w:color w:val="51B454"/>
        </w:rPr>
        <w:t>a</w:t>
      </w:r>
      <w:r>
        <w:rPr>
          <w:color w:val="4BB650"/>
        </w:rPr>
        <w:t>a</w:t>
      </w:r>
      <w:r>
        <w:rPr>
          <w:color w:val="4CB951"/>
        </w:rPr>
        <w:t>a</w:t>
      </w:r>
      <w:r>
        <w:rPr>
          <w:color w:val="48B14F"/>
        </w:rPr>
        <w:t>a</w:t>
      </w:r>
      <w:r>
        <w:rPr>
          <w:color w:val="50B559"/>
        </w:rPr>
        <w:t>a</w:t>
      </w:r>
      <w:r>
        <w:rPr>
          <w:color w:val="50B85A"/>
        </w:rPr>
        <w:t>a</w:t>
      </w:r>
      <w:r>
        <w:rPr>
          <w:color w:val="4CB556"/>
        </w:rPr>
        <w:t>a</w:t>
      </w:r>
      <w:r>
        <w:rPr>
          <w:color w:val="4EB758"/>
        </w:rPr>
        <w:t>a</w:t>
      </w:r>
      <w:r>
        <w:rPr>
          <w:color w:val="4EB756"/>
        </w:rPr>
        <w:t>a</w:t>
      </w:r>
      <w:r>
        <w:rPr>
          <w:color w:val="4CB553"/>
        </w:rPr>
        <w:t>a</w:t>
      </w:r>
      <w:r>
        <w:rPr>
          <w:color w:val="4EB453"/>
        </w:rPr>
        <w:t>a</w:t>
      </w:r>
      <w:r>
        <w:rPr>
          <w:color w:val="50B453"/>
        </w:rPr>
        <w:t>a</w:t>
      </w:r>
      <w:r>
        <w:rPr>
          <w:color w:val="54B352"/>
        </w:rPr>
        <w:t>a</w:t>
      </w:r>
      <w:r>
        <w:rPr>
          <w:color w:val="57B353"/>
        </w:rPr>
        <w:t>a</w:t>
      </w:r>
      <w:r>
        <w:rPr>
          <w:color w:val="59B354"/>
        </w:rPr>
        <w:t>a</w:t>
      </w:r>
      <w:r>
        <w:rPr>
          <w:color w:val="57B454"/>
        </w:rPr>
        <w:t>a</w:t>
      </w:r>
      <w:r>
        <w:rPr>
          <w:color w:val="55B656"/>
        </w:rPr>
        <w:t>a</w:t>
      </w:r>
      <w:r>
        <w:rPr>
          <w:color w:val="55B656"/>
        </w:rPr>
        <w:t>a</w:t>
      </w:r>
      <w:r>
        <w:rPr>
          <w:color w:val="55B455"/>
        </w:rPr>
        <w:t>a</w:t>
      </w:r>
      <w:r>
        <w:rPr>
          <w:color w:val="56B455"/>
        </w:rPr>
        <w:t>a</w:t>
      </w:r>
      <w:r>
        <w:rPr>
          <w:color w:val="54B155"/>
        </w:rPr>
        <w:t>a</w:t>
      </w:r>
      <w:r>
        <w:rPr>
          <w:color w:val="50AD53"/>
        </w:rPr>
        <w:t>a</w:t>
      </w:r>
      <w:r>
        <w:rPr>
          <w:color w:val="4EAC51"/>
        </w:rPr>
        <w:t>a</w:t>
      </w:r>
      <w:r>
        <w:rPr>
          <w:color w:val="4AAA4F"/>
        </w:rPr>
        <w:t>a</w:t>
      </w:r>
      <w:r>
        <w:rPr>
          <w:color w:val="48AA4F"/>
        </w:rPr>
        <w:t>a</w:t>
      </w:r>
      <w:r>
        <w:rPr>
          <w:color w:val="45A94F"/>
        </w:rPr>
        <w:t>a</w:t>
      </w:r>
      <w:r>
        <w:rPr>
          <w:color w:val="40A84C"/>
        </w:rPr>
        <w:t>a</w:t>
      </w:r>
      <w:r>
        <w:rPr>
          <w:color w:val="3EA54B"/>
        </w:rPr>
        <w:t>a</w:t>
      </w:r>
      <w:r>
        <w:rPr>
          <w:color w:val="3AA04C"/>
        </w:rPr>
        <w:t>a</w:t>
      </w:r>
      <w:r>
        <w:rPr>
          <w:color w:val="3A9F4F"/>
        </w:rPr>
        <w:t>a</w:t>
      </w:r>
      <w:r>
        <w:rPr>
          <w:color w:val="3A9F4F"/>
        </w:rPr>
        <w:t>a</w:t>
      </w:r>
      <w:r>
        <w:rPr>
          <w:color w:val="3A9F4F"/>
        </w:rPr>
        <w:t>a</w:t>
      </w:r>
      <w:r>
        <w:rPr>
          <w:color w:val="399E4E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89D4D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69B4B"/>
        </w:rPr>
        <w:t>a</w:t>
      </w:r>
      <w:r>
        <w:rPr>
          <w:color w:val="379B4E"/>
        </w:rPr>
        <w:t>a</w:t>
      </w:r>
      <w:r>
        <w:rPr>
          <w:color w:val="39994F"/>
        </w:rPr>
        <w:t>a</w:t>
      </w:r>
      <w:r>
        <w:rPr>
          <w:color w:val="3A9851"/>
        </w:rPr>
        <w:t>a</w:t>
      </w:r>
      <w:r>
        <w:rPr>
          <w:color w:val="3A9750"/>
        </w:rPr>
        <w:t>a</w:t>
      </w:r>
      <w:r>
        <w:rPr>
          <w:color w:val="39964F"/>
        </w:rPr>
        <w:t>a</w:t>
      </w:r>
      <w:r>
        <w:rPr>
          <w:color w:val="39954F"/>
        </w:rPr>
        <w:t>a</w:t>
      </w:r>
      <w:r>
        <w:rPr>
          <w:color w:val="3A9550"/>
        </w:rPr>
        <w:t>a</w:t>
      </w:r>
      <w:r>
        <w:rPr>
          <w:color w:val="37924F"/>
        </w:rPr>
        <w:t>a</w:t>
      </w:r>
      <w:r>
        <w:rPr>
          <w:color w:val="37914F"/>
        </w:rPr>
        <w:t>a</w:t>
      </w:r>
      <w:r>
        <w:rPr>
          <w:color w:val="37904E"/>
        </w:rPr>
        <w:t>a</w:t>
      </w:r>
      <w:r>
        <w:rPr>
          <w:color w:val="368F4F"/>
        </w:rPr>
        <w:t>a</w:t>
      </w:r>
      <w:r>
        <w:rPr>
          <w:color w:val="368E4E"/>
        </w:rPr>
        <w:t>a</w:t>
      </w:r>
      <w:r>
        <w:rPr>
          <w:color w:val="378D4E"/>
        </w:rPr>
        <w:t>a</w:t>
      </w:r>
      <w:r>
        <w:rPr>
          <w:color w:val="358D4C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18A4A"/>
        </w:rPr>
        <w:t>a</w:t>
      </w:r>
      <w:r>
        <w:rPr>
          <w:color w:val="308949"/>
        </w:rPr>
        <w:t>a</w:t>
      </w:r>
      <w:r>
        <w:rPr>
          <w:color w:val="2F8848"/>
        </w:rPr>
        <w:t>a</w:t>
      </w:r>
      <w:r>
        <w:rPr>
          <w:color w:val="2F8748"/>
        </w:rPr>
        <w:t>a</w:t>
      </w:r>
      <w:r>
        <w:rPr>
          <w:color w:val="2D8548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C8448"/>
        </w:rPr>
        <w:t>a</w:t>
      </w:r>
      <w:r>
        <w:rPr>
          <w:color w:val="2C8448"/>
        </w:rPr>
        <w:t>a</w:t>
      </w:r>
      <w:r>
        <w:rPr>
          <w:color w:val="2C8348"/>
        </w:rPr>
        <w:t>a</w:t>
      </w:r>
      <w:r>
        <w:rPr>
          <w:color w:val="2E814B"/>
        </w:rPr>
        <w:t>a</w:t>
      </w:r>
      <w:r>
        <w:rPr>
          <w:color w:val="2E7F4A"/>
        </w:rPr>
        <w:t>a</w:t>
      </w:r>
      <w:r>
        <w:rPr>
          <w:color w:val="2E7E49"/>
        </w:rPr>
        <w:t>a</w:t>
      </w:r>
      <w:r>
        <w:rPr>
          <w:color w:val="2D7D48"/>
        </w:rPr>
        <w:t>a</w:t>
      </w:r>
      <w:r>
        <w:rPr>
          <w:color w:val="2D7C48"/>
        </w:rPr>
        <w:t>a</w:t>
      </w:r>
      <w:r>
        <w:rPr>
          <w:color w:val="2E7C48"/>
        </w:rPr>
        <w:t>a</w:t>
      </w:r>
      <w:r>
        <w:rPr>
          <w:color w:val="2D7B47"/>
        </w:rPr>
        <w:t>a</w:t>
      </w:r>
      <w:r>
        <w:rPr>
          <w:color w:val="2D7B47"/>
        </w:rPr>
        <w:t>a</w:t>
      </w:r>
      <w:r>
        <w:rPr>
          <w:color w:val="2D7A46"/>
        </w:rPr>
        <w:t>a</w:t>
      </w:r>
      <w:r>
        <w:rPr>
          <w:color w:val="2D7A46"/>
        </w:rPr>
        <w:t>a</w:t>
      </w:r>
      <w:r>
        <w:rPr>
          <w:color w:val="2C7845"/>
        </w:rPr>
        <w:t>a</w:t>
      </w:r>
      <w:r>
        <w:rPr>
          <w:color w:val="2E7845"/>
        </w:rPr>
        <w:t>a</w:t>
      </w:r>
      <w:r>
        <w:rPr>
          <w:color w:val="2B7747"/>
        </w:rPr>
        <w:t>a</w:t>
      </w:r>
      <w:r>
        <w:rPr>
          <w:color w:val="2A7648"/>
        </w:rPr>
        <w:t>a</w:t>
      </w:r>
      <w:r>
        <w:rPr>
          <w:color w:val="2A7648"/>
        </w:rPr>
        <w:t>a</w:t>
      </w:r>
      <w:r>
        <w:rPr>
          <w:color w:val="2A7447"/>
        </w:rPr>
        <w:t>a</w:t>
      </w:r>
      <w:r>
        <w:rPr>
          <w:color w:val="2A7346"/>
        </w:rPr>
        <w:t>a</w:t>
      </w:r>
      <w:r>
        <w:rPr>
          <w:color w:val="2A7346"/>
        </w:rPr>
        <w:t>a</w:t>
      </w:r>
      <w:r>
        <w:rPr>
          <w:color w:val="2A7246"/>
        </w:rPr>
        <w:t>a</w:t>
      </w:r>
      <w:r>
        <w:rPr>
          <w:color w:val="2B7246"/>
        </w:rPr>
        <w:t>a</w:t>
      </w:r>
      <w:r>
        <w:rPr>
          <w:color w:val="2B7246"/>
        </w:rPr>
        <w:t>a</w:t>
      </w:r>
      <w:r>
        <w:rPr>
          <w:color w:val="2A7145"/>
        </w:rPr>
        <w:t>a</w:t>
      </w:r>
      <w:r>
        <w:rPr>
          <w:color w:val="2B7044"/>
        </w:rPr>
        <w:t>a</w:t>
      </w:r>
      <w:r>
        <w:rPr>
          <w:color w:val="2B7044"/>
        </w:rPr>
        <w:t>a</w:t>
      </w:r>
      <w:r>
        <w:rPr>
          <w:color w:val="2B6F44"/>
        </w:rPr>
        <w:t>a</w:t>
      </w:r>
      <w:r>
        <w:rPr>
          <w:color w:val="2B6E45"/>
        </w:rPr>
        <w:t>a</w:t>
      </w:r>
      <w:r>
        <w:rPr>
          <w:color w:val="2B6E45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B6D47"/>
        </w:rPr>
        <w:t>a</w:t>
      </w:r>
      <w:r>
        <w:rPr>
          <w:color w:val="2B6D47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A46"/>
        </w:rPr>
        <w:t>a</w:t>
      </w:r>
      <w:r>
        <w:rPr>
          <w:color w:val="286947"/>
        </w:rPr>
        <w:t>a</w:t>
      </w:r>
      <w:r>
        <w:rPr>
          <w:color w:val="276846"/>
        </w:rPr>
        <w:t>a</w:t>
      </w:r>
      <w:r>
        <w:rPr>
          <w:color w:val="276846"/>
        </w:rPr>
        <w:t>a</w:t>
      </w:r>
      <w:r>
        <w:rPr>
          <w:color w:val="266643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76542"/>
        </w:rPr>
        <w:t>a</w:t>
      </w:r>
      <w:r>
        <w:rPr>
          <w:color w:val="286543"/>
        </w:rPr>
        <w:t>a</w:t>
      </w:r>
      <w:r>
        <w:rPr>
          <w:color w:val="286543"/>
        </w:rPr>
        <w:t>a</w:t>
      </w:r>
      <w:r>
        <w:rPr>
          <w:color w:val="286443"/>
        </w:rPr>
        <w:t>a</w:t>
      </w:r>
      <w:r>
        <w:rPr>
          <w:color w:val="286343"/>
        </w:rPr>
        <w:t>a</w:t>
      </w:r>
      <w:r>
        <w:rPr>
          <w:color w:val="286345"/>
        </w:rPr>
        <w:t>a</w:t>
      </w:r>
      <w:r>
        <w:rPr>
          <w:color w:val="286345"/>
        </w:rPr>
        <w:t>a</w:t>
      </w:r>
      <w:r>
        <w:rPr>
          <w:color w:val="2A6245"/>
        </w:rPr>
        <w:t>a</w:t>
      </w:r>
      <w:r>
        <w:rPr>
          <w:color w:val="296144"/>
        </w:rPr>
        <w:t>a</w:t>
      </w:r>
      <w:r>
        <w:rPr>
          <w:color w:val="2A6145"/>
        </w:rPr>
        <w:t>a</w:t>
      </w:r>
      <w:r>
        <w:rPr>
          <w:color w:val="2B6046"/>
        </w:rPr>
        <w:t>a</w:t>
      </w:r>
      <w:r>
        <w:rPr>
          <w:color w:val="2B6046"/>
        </w:rPr>
        <w:t>a</w:t>
      </w:r>
      <w:r>
        <w:rPr>
          <w:color w:val="2B6046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E5542"/>
        </w:rPr>
        <w:t>a</w:t>
      </w:r>
      <w:r>
        <w:rPr>
          <w:color w:val="325942"/>
        </w:rPr>
        <w:t>a</w:t>
      </w:r>
      <w:r>
        <w:rPr>
          <w:color w:val="3D6048"/>
        </w:rPr>
        <w:t>a</w:t>
      </w:r>
      <w:r>
        <w:rPr>
          <w:color w:val="48694F"/>
        </w:rPr>
        <w:t>a</w:t>
      </w:r>
      <w:r>
        <w:rPr>
          <w:color w:val="4F7051"/>
        </w:rPr>
        <w:t>a</w:t>
      </w:r>
      <w:r>
        <w:rPr>
          <w:color w:val="567254"/>
        </w:rPr>
        <w:t>a</w:t>
      </w:r>
      <w:r>
        <w:rPr>
          <w:color w:val="597355"/>
        </w:rPr>
        <w:t>a</w:t>
      </w:r>
      <w:r>
        <w:rPr>
          <w:color w:val="5B7255"/>
        </w:rPr>
        <w:t>a</w:t>
      </w:r>
      <w:r>
        <w:rPr>
          <w:color w:val="5B7255"/>
        </w:rPr>
        <w:t>a</w:t>
      </w:r>
      <w:r>
        <w:rPr>
          <w:color w:val="5C7155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C6F53"/>
        </w:rPr>
        <w:t>a</w:t>
      </w:r>
      <w:r>
        <w:rPr>
          <w:color w:val="5C6F53"/>
        </w:rPr>
        <w:t>a</w:t>
      </w:r>
      <w:r>
        <w:rPr>
          <w:color w:val="5C6F53"/>
        </w:rPr>
        <w:t>a</w:t>
      </w:r>
      <w:r>
        <w:rPr>
          <w:color w:val="5B6E52"/>
        </w:rPr>
        <w:t>a</w:t>
      </w:r>
      <w:r>
        <w:rPr>
          <w:color w:val="5D6D52"/>
        </w:rPr>
        <w:t>a</w:t>
      </w:r>
      <w:r>
        <w:rPr>
          <w:color w:val="5D6D52"/>
        </w:rPr>
        <w:t>a</w:t>
      </w:r>
      <w:r>
        <w:rPr>
          <w:color w:val="5B6D52"/>
        </w:rPr>
        <w:t>a</w:t>
      </w:r>
      <w:r>
        <w:rPr>
          <w:color w:val="5A6D55"/>
        </w:rPr>
        <w:t>a</w:t>
      </w:r>
      <w:r>
        <w:rPr>
          <w:color w:val="596C53"/>
        </w:rPr>
        <w:t>a</w:t>
      </w:r>
      <w:r>
        <w:rPr>
          <w:color w:val="596B51"/>
        </w:rPr>
        <w:t>a</w:t>
      </w:r>
      <w:r>
        <w:rPr>
          <w:color w:val="5D6B52"/>
        </w:rPr>
        <w:t>a</w:t>
      </w:r>
      <w:r>
        <w:rPr>
          <w:color w:val="606D53"/>
        </w:rPr>
        <w:t>a</w:t>
      </w:r>
      <w:r>
        <w:rPr>
          <w:color w:val="646F54"/>
        </w:rPr>
        <w:t>a</w:t>
      </w:r>
      <w:r>
        <w:rPr>
          <w:color w:val="6B7457"/>
        </w:rPr>
        <w:t>a</w:t>
      </w:r>
      <w:r>
        <w:rPr>
          <w:color w:val="6E7456"/>
        </w:rPr>
        <w:t>a</w:t>
      </w:r>
      <w:r>
        <w:rPr>
          <w:color w:val="707556"/>
        </w:rPr>
        <w:t>a</w:t>
      </w:r>
      <w:r>
        <w:rPr>
          <w:color w:val="737556"/>
        </w:rPr>
        <w:t>a</w:t>
      </w:r>
      <w:r>
        <w:rPr>
          <w:color w:val="737455"/>
        </w:rPr>
        <w:t>a</w:t>
      </w:r>
      <w:r>
        <w:rPr>
          <w:color w:val="737253"/>
        </w:rPr>
        <w:t>a</w:t>
      </w:r>
      <w:r>
        <w:rPr>
          <w:color w:val="767353"/>
        </w:rPr>
        <w:t>a</w:t>
      </w:r>
      <w:r>
        <w:rPr>
          <w:color w:val="787353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56D52"/>
        </w:rPr>
        <w:t>a</w:t>
      </w:r>
      <w:r>
        <w:rPr>
          <w:color w:val="756B50"/>
        </w:rPr>
        <w:t>a</w:t>
      </w:r>
      <w:r>
        <w:rPr>
          <w:color w:val="756B52"/>
        </w:rPr>
        <w:t>a</w:t>
      </w:r>
      <w:r>
        <w:rPr>
          <w:color w:val="766B53"/>
        </w:rPr>
        <w:t>a</w:t>
      </w:r>
      <w:r>
        <w:rPr>
          <w:color w:val="776B53"/>
        </w:rPr>
        <w:t>a</w:t>
      </w:r>
      <w:r>
        <w:rPr>
          <w:color w:val="776B54"/>
        </w:rPr>
        <w:t>a</w:t>
      </w:r>
      <w:r>
        <w:rPr>
          <w:color w:val="776B55"/>
        </w:rPr>
        <w:t>a</w:t>
      </w:r>
      <w:r>
        <w:rPr>
          <w:color w:val="766A52"/>
        </w:rPr>
        <w:t>a</w:t>
      </w:r>
      <w:r>
        <w:rPr>
          <w:color w:val="766A52"/>
        </w:rPr>
        <w:t>a</w:t>
      </w:r>
      <w:r>
        <w:rPr>
          <w:color w:val="766A52"/>
        </w:rPr>
        <w:t>a</w:t>
      </w:r>
      <w:r>
        <w:rPr>
          <w:color w:val="786952"/>
        </w:rPr>
        <w:t>a</w:t>
      </w:r>
      <w:r>
        <w:rPr>
          <w:color w:val="796952"/>
        </w:rPr>
        <w:t>a</w:t>
      </w:r>
      <w:r>
        <w:rPr>
          <w:color w:val="7A6852"/>
        </w:rPr>
        <w:t>a</w:t>
      </w:r>
      <w:r>
        <w:rPr>
          <w:color w:val="7D6953"/>
        </w:rPr>
        <w:t>a</w:t>
      </w:r>
      <w:r>
        <w:rPr>
          <w:color w:val="7E6954"/>
        </w:rPr>
        <w:t>a</w:t>
      </w:r>
      <w:r>
        <w:rPr>
          <w:color w:val="7E6853"/>
        </w:rPr>
        <w:t>a</w:t>
      </w:r>
      <w:r>
        <w:rPr>
          <w:color w:val="806753"/>
        </w:rPr>
        <w:t>a</w:t>
      </w:r>
      <w:r>
        <w:rPr>
          <w:color w:val="806652"/>
        </w:rPr>
        <w:t>a</w:t>
      </w:r>
      <w:r>
        <w:rPr>
          <w:color w:val="816553"/>
        </w:rPr>
        <w:t>a</w:t>
      </w:r>
      <w:r>
        <w:rPr>
          <w:color w:val="816355"/>
        </w:rPr>
        <w:t>a</w:t>
      </w:r>
      <w:r>
        <w:rPr>
          <w:color w:val="816256"/>
        </w:rPr>
        <w:t>a</w:t>
      </w:r>
      <w:r>
        <w:rPr>
          <w:color w:val="806258"/>
        </w:rPr>
        <w:t>a</w:t>
      </w:r>
      <w:r>
        <w:rPr>
          <w:color w:val="7E6158"/>
        </w:rPr>
        <w:t>a</w:t>
      </w:r>
      <w:r>
        <w:rPr>
          <w:color w:val="795E57"/>
        </w:rPr>
        <w:t>a</w:t>
      </w:r>
      <w:r>
        <w:rPr>
          <w:color w:val="735A55"/>
        </w:rPr>
        <w:t>a</w:t>
      </w:r>
      <w:r>
        <w:rPr>
          <w:color w:val="725955"/>
        </w:rPr>
        <w:t>a</w:t>
      </w:r>
      <w:r>
        <w:rPr>
          <w:color w:val="715855"/>
        </w:rPr>
        <w:t>a</w:t>
      </w:r>
      <w:r>
        <w:rPr>
          <w:color w:val="705451"/>
        </w:rPr>
        <w:t>a</w:t>
      </w:r>
      <w:r>
        <w:rPr>
          <w:color w:val="71534F"/>
        </w:rPr>
        <w:t>a</w:t>
      </w:r>
      <w:r>
        <w:rPr>
          <w:color w:val="74544F"/>
        </w:rPr>
        <w:t>a</w:t>
      </w:r>
      <w:r>
        <w:rPr>
          <w:color w:val="785551"/>
        </w:rPr>
        <w:t>a</w:t>
      </w:r>
      <w:r>
        <w:rPr>
          <w:color w:val="7A564E"/>
        </w:rPr>
        <w:t>a</w:t>
      </w:r>
      <w:r>
        <w:rPr>
          <w:color w:val="785143"/>
        </w:rPr>
        <w:t>a</w:t>
      </w:r>
      <w:r>
        <w:rPr>
          <w:color w:val="7E5443"/>
        </w:rPr>
        <w:t>a</w:t>
      </w:r>
      <w:r>
        <w:rPr>
          <w:color w:val="845946"/>
        </w:rPr>
        <w:t>a</w:t>
      </w:r>
      <w:r>
        <w:rPr>
          <w:color w:val="90624D"/>
        </w:rPr>
        <w:t>a</w:t>
      </w:r>
      <w:r>
        <w:rPr>
          <w:color w:val="A4755C"/>
        </w:rPr>
        <w:t>a</w:t>
      </w:r>
      <w:r>
        <w:rPr>
          <w:color w:val="BB886C"/>
        </w:rPr>
        <w:t>a</w:t>
      </w:r>
      <w:r>
        <w:rPr>
          <w:color w:val="CC9776"/>
        </w:rPr>
        <w:t>a</w:t>
      </w:r>
      <w:r>
        <w:rPr>
          <w:color w:val="D89F7B"/>
        </w:rPr>
        <w:t>a</w:t>
      </w:r>
      <w:r>
        <w:rPr>
          <w:color w:val="E2A77F"/>
        </w:rPr>
        <w:t>a</w:t>
      </w:r>
      <w:r>
        <w:rPr>
          <w:color w:val="E6AA7F"/>
        </w:rPr>
        <w:t>a</w:t>
      </w:r>
      <w:r>
        <w:rPr>
          <w:color w:val="E5A87A"/>
        </w:rPr>
        <w:t>a</w:t>
      </w:r>
      <w:r>
        <w:rPr>
          <w:color w:val="E6A678"/>
        </w:rPr>
        <w:t>a</w:t>
      </w:r>
      <w:r>
        <w:rPr>
          <w:color w:val="E59F77"/>
        </w:rPr>
        <w:t>a</w:t>
      </w:r>
      <w:r>
        <w:rPr>
          <w:color w:val="E99F7A"/>
        </w:rPr>
        <w:t>a</w:t>
      </w:r>
      <w:r>
        <w:rPr>
          <w:color w:val="F0A47A"/>
        </w:rPr>
        <w:t>a</w:t>
      </w:r>
      <w:r>
        <w:rPr>
          <w:color w:val="F0A373"/>
        </w:rPr>
        <w:t>a</w:t>
      </w:r>
      <w:r>
        <w:rPr>
          <w:color w:val="EDA26D"/>
        </w:rPr>
        <w:t>a</w:t>
      </w:r>
      <w:r>
        <w:rPr>
          <w:color w:val="EDA66E"/>
        </w:rPr>
        <w:t>a</w:t>
      </w:r>
      <w:r>
        <w:rPr>
          <w:color w:val="E9AA75"/>
        </w:rPr>
        <w:t>a</w:t>
      </w:r>
      <w:r>
        <w:rPr>
          <w:color w:val="DAA577"/>
        </w:rPr>
        <w:t>a</w:t>
      </w:r>
      <w:r>
        <w:rPr>
          <w:color w:val="835B3A"/>
        </w:rPr>
        <w:t>a</w:t>
      </w:r>
      <w:r>
        <w:rPr>
          <w:color w:val="130000"/>
        </w:rPr>
        <w:t>a</w:t>
      </w:r>
      <w:r>
        <w:rPr>
          <w:color w:val="0C0304"/>
        </w:rPr>
        <w:t>a</w:t>
      </w:r>
      <w:r>
        <w:rPr>
          <w:color w:val="04030A"/>
        </w:rPr>
        <w:t>a</w:t>
      </w:r>
      <w:r>
        <w:rPr>
          <w:color w:val="020610"/>
        </w:rPr>
        <w:t>a</w:t>
      </w:r>
      <w:r>
        <w:rPr>
          <w:color w:val="01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B0004"/>
        </w:rPr>
        <w:t>a</w:t>
      </w:r>
      <w:r>
        <w:rPr>
          <w:color w:val="0A0002"/>
        </w:rPr>
        <w:t>a</w:t>
      </w:r>
      <w:r>
        <w:rPr>
          <w:color w:val="000501"/>
        </w:rPr>
        <w:t>a</w:t>
      </w:r>
      <w:r>
        <w:rPr>
          <w:color w:val="000300"/>
        </w:rPr>
        <w:t>a</w:t>
      </w:r>
      <w:r>
        <w:rPr>
          <w:color w:val="230302"/>
        </w:rPr>
        <w:t>a</w:t>
      </w:r>
      <w:r>
        <w:rPr>
          <w:color w:val="953446"/>
        </w:rPr>
        <w:t>a</w:t>
      </w:r>
      <w:r>
        <w:rPr>
          <w:color w:val="AF4053"/>
        </w:rPr>
        <w:t>a</w:t>
      </w:r>
    </w:p>
    <w:p>
      <w:r>
        <w:rPr>
          <w:color w:val="E7CA7C"/>
        </w:rPr>
        <w:t>a</w:t>
      </w:r>
      <w:r>
        <w:rPr>
          <w:color w:val="E6C97B"/>
        </w:rPr>
        <w:t>a</w:t>
      </w:r>
      <w:r>
        <w:rPr>
          <w:color w:val="E6CA7D"/>
        </w:rPr>
        <w:t>a</w:t>
      </w:r>
      <w:r>
        <w:rPr>
          <w:color w:val="A0905E"/>
        </w:rPr>
        <w:t>a</w:t>
      </w:r>
      <w:r>
        <w:rPr>
          <w:color w:val="1B1607"/>
        </w:rPr>
        <w:t>a</w:t>
      </w:r>
      <w:r>
        <w:rPr>
          <w:color w:val="030200"/>
        </w:rPr>
        <w:t>a</w:t>
      </w:r>
      <w:r>
        <w:rPr>
          <w:color w:val="020002"/>
        </w:rPr>
        <w:t>a</w:t>
      </w:r>
      <w:r>
        <w:rPr>
          <w:color w:val="040109"/>
        </w:rPr>
        <w:t>a</w:t>
      </w:r>
      <w:r>
        <w:rPr>
          <w:color w:val="010106"/>
        </w:rPr>
        <w:t>a</w:t>
      </w:r>
      <w:r>
        <w:rPr>
          <w:color w:val="020206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4"/>
        </w:rPr>
        <w:t>a</w:t>
      </w:r>
      <w:r>
        <w:rPr>
          <w:color w:val="0003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40004"/>
        </w:rPr>
        <w:t>a</w:t>
      </w:r>
      <w:r>
        <w:rPr>
          <w:color w:val="000205"/>
        </w:rPr>
        <w:t>a</w:t>
      </w:r>
      <w:r>
        <w:rPr>
          <w:color w:val="000104"/>
        </w:rPr>
        <w:t>a</w:t>
      </w:r>
      <w:r>
        <w:rPr>
          <w:color w:val="020201"/>
        </w:rPr>
        <w:t>a</w:t>
      </w:r>
      <w:r>
        <w:rPr>
          <w:color w:val="020400"/>
        </w:rPr>
        <w:t>a</w:t>
      </w:r>
      <w:r>
        <w:rPr>
          <w:color w:val="020700"/>
        </w:rPr>
        <w:t>a</w:t>
      </w:r>
      <w:r>
        <w:rPr>
          <w:color w:val="000B00"/>
        </w:rPr>
        <w:t>a</w:t>
      </w:r>
      <w:r>
        <w:rPr>
          <w:color w:val="172D16"/>
        </w:rPr>
        <w:t>a</w:t>
      </w:r>
      <w:r>
        <w:rPr>
          <w:color w:val="44733D"/>
        </w:rPr>
        <w:t>a</w:t>
      </w:r>
      <w:r>
        <w:rPr>
          <w:color w:val="62A661"/>
        </w:rPr>
        <w:t>a</w:t>
      </w:r>
      <w:r>
        <w:rPr>
          <w:color w:val="57AF5B"/>
        </w:rPr>
        <w:t>a</w:t>
      </w:r>
      <w:r>
        <w:rPr>
          <w:color w:val="49B053"/>
        </w:rPr>
        <w:t>a</w:t>
      </w:r>
      <w:r>
        <w:rPr>
          <w:color w:val="4AB856"/>
        </w:rPr>
        <w:t>a</w:t>
      </w:r>
      <w:r>
        <w:rPr>
          <w:color w:val="53B95C"/>
        </w:rPr>
        <w:t>a</w:t>
      </w:r>
      <w:r>
        <w:rPr>
          <w:color w:val="55B55B"/>
        </w:rPr>
        <w:t>a</w:t>
      </w:r>
      <w:r>
        <w:rPr>
          <w:color w:val="4FB157"/>
        </w:rPr>
        <w:t>a</w:t>
      </w:r>
      <w:r>
        <w:rPr>
          <w:color w:val="4AB053"/>
        </w:rPr>
        <w:t>a</w:t>
      </w:r>
      <w:r>
        <w:rPr>
          <w:color w:val="4CB254"/>
        </w:rPr>
        <w:t>a</w:t>
      </w:r>
      <w:r>
        <w:rPr>
          <w:color w:val="50B959"/>
        </w:rPr>
        <w:t>a</w:t>
      </w:r>
      <w:r>
        <w:rPr>
          <w:color w:val="50B857"/>
        </w:rPr>
        <w:t>a</w:t>
      </w:r>
      <w:r>
        <w:rPr>
          <w:color w:val="50B653"/>
        </w:rPr>
        <w:t>a</w:t>
      </w:r>
      <w:r>
        <w:rPr>
          <w:color w:val="52B653"/>
        </w:rPr>
        <w:t>a</w:t>
      </w:r>
      <w:r>
        <w:rPr>
          <w:color w:val="56B654"/>
        </w:rPr>
        <w:t>a</w:t>
      </w:r>
      <w:r>
        <w:rPr>
          <w:color w:val="5AB555"/>
        </w:rPr>
        <w:t>a</w:t>
      </w:r>
      <w:r>
        <w:rPr>
          <w:color w:val="5DB555"/>
        </w:rPr>
        <w:t>a</w:t>
      </w:r>
      <w:r>
        <w:rPr>
          <w:color w:val="5BB656"/>
        </w:rPr>
        <w:t>a</w:t>
      </w:r>
      <w:r>
        <w:rPr>
          <w:color w:val="56B556"/>
        </w:rPr>
        <w:t>a</w:t>
      </w:r>
      <w:r>
        <w:rPr>
          <w:color w:val="56B557"/>
        </w:rPr>
        <w:t>a</w:t>
      </w:r>
      <w:r>
        <w:rPr>
          <w:color w:val="56B655"/>
        </w:rPr>
        <w:t>a</w:t>
      </w:r>
      <w:r>
        <w:rPr>
          <w:color w:val="55B354"/>
        </w:rPr>
        <w:t>a</w:t>
      </w:r>
      <w:r>
        <w:rPr>
          <w:color w:val="54B253"/>
        </w:rPr>
        <w:t>a</w:t>
      </w:r>
      <w:r>
        <w:rPr>
          <w:color w:val="53B153"/>
        </w:rPr>
        <w:t>a</w:t>
      </w:r>
      <w:r>
        <w:rPr>
          <w:color w:val="52B153"/>
        </w:rPr>
        <w:t>a</w:t>
      </w:r>
      <w:r>
        <w:rPr>
          <w:color w:val="50B052"/>
        </w:rPr>
        <w:t>a</w:t>
      </w:r>
      <w:r>
        <w:rPr>
          <w:color w:val="4DAE52"/>
        </w:rPr>
        <w:t>a</w:t>
      </w:r>
      <w:r>
        <w:rPr>
          <w:color w:val="48AB50"/>
        </w:rPr>
        <w:t>a</w:t>
      </w:r>
      <w:r>
        <w:rPr>
          <w:color w:val="43A94D"/>
        </w:rPr>
        <w:t>a</w:t>
      </w:r>
      <w:r>
        <w:rPr>
          <w:color w:val="40A64C"/>
        </w:rPr>
        <w:t>a</w:t>
      </w:r>
      <w:r>
        <w:rPr>
          <w:color w:val="3BA14D"/>
        </w:rPr>
        <w:t>a</w:t>
      </w:r>
      <w:r>
        <w:rPr>
          <w:color w:val="3A9F4F"/>
        </w:rPr>
        <w:t>a</w:t>
      </w:r>
      <w:r>
        <w:rPr>
          <w:color w:val="3A9F4F"/>
        </w:rPr>
        <w:t>a</w:t>
      </w:r>
      <w:r>
        <w:rPr>
          <w:color w:val="399E4E"/>
        </w:rPr>
        <w:t>a</w:t>
      </w:r>
      <w:r>
        <w:rPr>
          <w:color w:val="389D4D"/>
        </w:rPr>
        <w:t>a</w:t>
      </w:r>
      <w:r>
        <w:rPr>
          <w:color w:val="389D4D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79C4C"/>
        </w:rPr>
        <w:t>a</w:t>
      </w:r>
      <w:r>
        <w:rPr>
          <w:color w:val="379B4E"/>
        </w:rPr>
        <w:t>a</w:t>
      </w:r>
      <w:r>
        <w:rPr>
          <w:color w:val="38984F"/>
        </w:rPr>
        <w:t>a</w:t>
      </w:r>
      <w:r>
        <w:rPr>
          <w:color w:val="39974F"/>
        </w:rPr>
        <w:t>a</w:t>
      </w:r>
      <w:r>
        <w:rPr>
          <w:color w:val="39964F"/>
        </w:rPr>
        <w:t>a</w:t>
      </w:r>
      <w:r>
        <w:rPr>
          <w:color w:val="39964F"/>
        </w:rPr>
        <w:t>a</w:t>
      </w:r>
      <w:r>
        <w:rPr>
          <w:color w:val="39944F"/>
        </w:rPr>
        <w:t>a</w:t>
      </w:r>
      <w:r>
        <w:rPr>
          <w:color w:val="39944F"/>
        </w:rPr>
        <w:t>a</w:t>
      </w:r>
      <w:r>
        <w:rPr>
          <w:color w:val="37924F"/>
        </w:rPr>
        <w:t>a</w:t>
      </w:r>
      <w:r>
        <w:rPr>
          <w:color w:val="37914F"/>
        </w:rPr>
        <w:t>a</w:t>
      </w:r>
      <w:r>
        <w:rPr>
          <w:color w:val="37904E"/>
        </w:rPr>
        <w:t>a</w:t>
      </w:r>
      <w:r>
        <w:rPr>
          <w:color w:val="379050"/>
        </w:rPr>
        <w:t>a</w:t>
      </w:r>
      <w:r>
        <w:rPr>
          <w:color w:val="368F4F"/>
        </w:rPr>
        <w:t>a</w:t>
      </w:r>
      <w:r>
        <w:rPr>
          <w:color w:val="388E4F"/>
        </w:rPr>
        <w:t>a</w:t>
      </w:r>
      <w:r>
        <w:rPr>
          <w:color w:val="348C4B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28B4A"/>
        </w:rPr>
        <w:t>a</w:t>
      </w:r>
      <w:r>
        <w:rPr>
          <w:color w:val="328B4B"/>
        </w:rPr>
        <w:t>a</w:t>
      </w:r>
      <w:r>
        <w:rPr>
          <w:color w:val="318A4A"/>
        </w:rPr>
        <w:t>a</w:t>
      </w:r>
      <w:r>
        <w:rPr>
          <w:color w:val="30884A"/>
        </w:rPr>
        <w:t>a</w:t>
      </w:r>
      <w:r>
        <w:rPr>
          <w:color w:val="2E8649"/>
        </w:rPr>
        <w:t>a</w:t>
      </w:r>
      <w:r>
        <w:rPr>
          <w:color w:val="2D8549"/>
        </w:rPr>
        <w:t>a</w:t>
      </w:r>
      <w:r>
        <w:rPr>
          <w:color w:val="2D8549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C834A"/>
        </w:rPr>
        <w:t>a</w:t>
      </w:r>
      <w:r>
        <w:rPr>
          <w:color w:val="2D804A"/>
        </w:rPr>
        <w:t>a</w:t>
      </w:r>
      <w:r>
        <w:rPr>
          <w:color w:val="2E7F4A"/>
        </w:rPr>
        <w:t>a</w:t>
      </w:r>
      <w:r>
        <w:rPr>
          <w:color w:val="2E7E49"/>
        </w:rPr>
        <w:t>a</w:t>
      </w:r>
      <w:r>
        <w:rPr>
          <w:color w:val="2E7E49"/>
        </w:rPr>
        <w:t>a</w:t>
      </w:r>
      <w:r>
        <w:rPr>
          <w:color w:val="2E7C48"/>
        </w:rPr>
        <w:t>a</w:t>
      </w:r>
      <w:r>
        <w:rPr>
          <w:color w:val="2E7C48"/>
        </w:rPr>
        <w:t>a</w:t>
      </w:r>
      <w:r>
        <w:rPr>
          <w:color w:val="2C7A46"/>
        </w:rPr>
        <w:t>a</w:t>
      </w:r>
      <w:r>
        <w:rPr>
          <w:color w:val="2C7A46"/>
        </w:rPr>
        <w:t>a</w:t>
      </w:r>
      <w:r>
        <w:rPr>
          <w:color w:val="2C7945"/>
        </w:rPr>
        <w:t>a</w:t>
      </w:r>
      <w:r>
        <w:rPr>
          <w:color w:val="2C7945"/>
        </w:rPr>
        <w:t>a</w:t>
      </w:r>
      <w:r>
        <w:rPr>
          <w:color w:val="2B7844"/>
        </w:rPr>
        <w:t>a</w:t>
      </w:r>
      <w:r>
        <w:rPr>
          <w:color w:val="2D7745"/>
        </w:rPr>
        <w:t>a</w:t>
      </w:r>
      <w:r>
        <w:rPr>
          <w:color w:val="2B7747"/>
        </w:rPr>
        <w:t>a</w:t>
      </w:r>
      <w:r>
        <w:rPr>
          <w:color w:val="2B7749"/>
        </w:rPr>
        <w:t>a</w:t>
      </w:r>
      <w:r>
        <w:rPr>
          <w:color w:val="2A7648"/>
        </w:rPr>
        <w:t>a</w:t>
      </w:r>
      <w:r>
        <w:rPr>
          <w:color w:val="2B7548"/>
        </w:rPr>
        <w:t>a</w:t>
      </w:r>
      <w:r>
        <w:rPr>
          <w:color w:val="2B7447"/>
        </w:rPr>
        <w:t>a</w:t>
      </w:r>
      <w:r>
        <w:rPr>
          <w:color w:val="2B7447"/>
        </w:rPr>
        <w:t>a</w:t>
      </w:r>
      <w:r>
        <w:rPr>
          <w:color w:val="2B7347"/>
        </w:rPr>
        <w:t>a</w:t>
      </w:r>
      <w:r>
        <w:rPr>
          <w:color w:val="2C7347"/>
        </w:rPr>
        <w:t>a</w:t>
      </w:r>
      <w:r>
        <w:rPr>
          <w:color w:val="2C7347"/>
        </w:rPr>
        <w:t>a</w:t>
      </w:r>
      <w:r>
        <w:rPr>
          <w:color w:val="2B7246"/>
        </w:rPr>
        <w:t>a</w:t>
      </w:r>
      <w:r>
        <w:rPr>
          <w:color w:val="2C7145"/>
        </w:rPr>
        <w:t>a</w:t>
      </w:r>
      <w:r>
        <w:rPr>
          <w:color w:val="2C7145"/>
        </w:rPr>
        <w:t>a</w:t>
      </w:r>
      <w:r>
        <w:rPr>
          <w:color w:val="2B7044"/>
        </w:rPr>
        <w:t>a</w:t>
      </w:r>
      <w:r>
        <w:rPr>
          <w:color w:val="2A6D44"/>
        </w:rPr>
        <w:t>a</w:t>
      </w:r>
      <w:r>
        <w:rPr>
          <w:color w:val="2B6E45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B6D47"/>
        </w:rPr>
        <w:t>a</w:t>
      </w:r>
      <w:r>
        <w:rPr>
          <w:color w:val="2B6D47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A46"/>
        </w:rPr>
        <w:t>a</w:t>
      </w:r>
      <w:r>
        <w:rPr>
          <w:color w:val="286947"/>
        </w:rPr>
        <w:t>a</w:t>
      </w:r>
      <w:r>
        <w:rPr>
          <w:color w:val="276846"/>
        </w:rPr>
        <w:t>a</w:t>
      </w:r>
      <w:r>
        <w:rPr>
          <w:color w:val="276846"/>
        </w:rPr>
        <w:t>a</w:t>
      </w:r>
      <w:r>
        <w:rPr>
          <w:color w:val="276744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542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86443"/>
        </w:rPr>
        <w:t>a</w:t>
      </w:r>
      <w:r>
        <w:rPr>
          <w:color w:val="296444"/>
        </w:rPr>
        <w:t>a</w:t>
      </w:r>
      <w:r>
        <w:rPr>
          <w:color w:val="296446"/>
        </w:rPr>
        <w:t>a</w:t>
      </w:r>
      <w:r>
        <w:rPr>
          <w:color w:val="296446"/>
        </w:rPr>
        <w:t>a</w:t>
      </w:r>
      <w:r>
        <w:rPr>
          <w:color w:val="2B6346"/>
        </w:rPr>
        <w:t>a</w:t>
      </w:r>
      <w:r>
        <w:rPr>
          <w:color w:val="2B6346"/>
        </w:rPr>
        <w:t>a</w:t>
      </w:r>
      <w:r>
        <w:rPr>
          <w:color w:val="2B6346"/>
        </w:rPr>
        <w:t>a</w:t>
      </w:r>
      <w:r>
        <w:rPr>
          <w:color w:val="2C6147"/>
        </w:rPr>
        <w:t>a</w:t>
      </w:r>
      <w:r>
        <w:rPr>
          <w:color w:val="2C6147"/>
        </w:rPr>
        <w:t>a</w:t>
      </w:r>
      <w:r>
        <w:rPr>
          <w:color w:val="2B6046"/>
        </w:rPr>
        <w:t>a</w:t>
      </w:r>
      <w:r>
        <w:rPr>
          <w:color w:val="2B6046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85D43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C5340"/>
        </w:rPr>
        <w:t>a</w:t>
      </w:r>
      <w:r>
        <w:rPr>
          <w:color w:val="335942"/>
        </w:rPr>
        <w:t>a</w:t>
      </w:r>
      <w:r>
        <w:rPr>
          <w:color w:val="3E624A"/>
        </w:rPr>
        <w:t>a</w:t>
      </w:r>
      <w:r>
        <w:rPr>
          <w:color w:val="496B50"/>
        </w:rPr>
        <w:t>a</w:t>
      </w:r>
      <w:r>
        <w:rPr>
          <w:color w:val="507051"/>
        </w:rPr>
        <w:t>a</w:t>
      </w:r>
      <w:r>
        <w:rPr>
          <w:color w:val="567254"/>
        </w:rPr>
        <w:t>a</w:t>
      </w:r>
      <w:r>
        <w:rPr>
          <w:color w:val="587254"/>
        </w:rPr>
        <w:t>a</w:t>
      </w:r>
      <w:r>
        <w:rPr>
          <w:color w:val="5A7154"/>
        </w:rPr>
        <w:t>a</w:t>
      </w:r>
      <w:r>
        <w:rPr>
          <w:color w:val="5A7154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A6C52"/>
        </w:rPr>
        <w:t>a</w:t>
      </w:r>
      <w:r>
        <w:rPr>
          <w:color w:val="5A6D55"/>
        </w:rPr>
        <w:t>a</w:t>
      </w:r>
      <w:r>
        <w:rPr>
          <w:color w:val="596C53"/>
        </w:rPr>
        <w:t>a</w:t>
      </w:r>
      <w:r>
        <w:rPr>
          <w:color w:val="596B53"/>
        </w:rPr>
        <w:t>a</w:t>
      </w:r>
      <w:r>
        <w:rPr>
          <w:color w:val="5D6B52"/>
        </w:rPr>
        <w:t>a</w:t>
      </w:r>
      <w:r>
        <w:rPr>
          <w:color w:val="606D54"/>
        </w:rPr>
        <w:t>a</w:t>
      </w:r>
      <w:r>
        <w:rPr>
          <w:color w:val="646F55"/>
        </w:rPr>
        <w:t>a</w:t>
      </w:r>
      <w:r>
        <w:rPr>
          <w:color w:val="6C7559"/>
        </w:rPr>
        <w:t>a</w:t>
      </w:r>
      <w:r>
        <w:rPr>
          <w:color w:val="6E7458"/>
        </w:rPr>
        <w:t>a</w:t>
      </w:r>
      <w:r>
        <w:rPr>
          <w:color w:val="707457"/>
        </w:rPr>
        <w:t>a</w:t>
      </w:r>
      <w:r>
        <w:rPr>
          <w:color w:val="727457"/>
        </w:rPr>
        <w:t>a</w:t>
      </w:r>
      <w:r>
        <w:rPr>
          <w:color w:val="737455"/>
        </w:rPr>
        <w:t>a</w:t>
      </w:r>
      <w:r>
        <w:rPr>
          <w:color w:val="757455"/>
        </w:rPr>
        <w:t>a</w:t>
      </w:r>
      <w:r>
        <w:rPr>
          <w:color w:val="777354"/>
        </w:rPr>
        <w:t>a</w:t>
      </w:r>
      <w:r>
        <w:rPr>
          <w:color w:val="787353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56E52"/>
        </w:rPr>
        <w:t>a</w:t>
      </w:r>
      <w:r>
        <w:rPr>
          <w:color w:val="756D51"/>
        </w:rPr>
        <w:t>a</w:t>
      </w:r>
      <w:r>
        <w:rPr>
          <w:color w:val="756B50"/>
        </w:rPr>
        <w:t>a</w:t>
      </w:r>
      <w:r>
        <w:rPr>
          <w:color w:val="756B52"/>
        </w:rPr>
        <w:t>a</w:t>
      </w:r>
      <w:r>
        <w:rPr>
          <w:color w:val="756B52"/>
        </w:rPr>
        <w:t>a</w:t>
      </w:r>
      <w:r>
        <w:rPr>
          <w:color w:val="766A52"/>
        </w:rPr>
        <w:t>a</w:t>
      </w:r>
      <w:r>
        <w:rPr>
          <w:color w:val="766A53"/>
        </w:rPr>
        <w:t>a</w:t>
      </w:r>
      <w:r>
        <w:rPr>
          <w:color w:val="766A54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96A53"/>
        </w:rPr>
        <w:t>a</w:t>
      </w:r>
      <w:r>
        <w:rPr>
          <w:color w:val="7A6A53"/>
        </w:rPr>
        <w:t>a</w:t>
      </w:r>
      <w:r>
        <w:rPr>
          <w:color w:val="7B6953"/>
        </w:rPr>
        <w:t>a</w:t>
      </w:r>
      <w:r>
        <w:rPr>
          <w:color w:val="7D6853"/>
        </w:rPr>
        <w:t>a</w:t>
      </w:r>
      <w:r>
        <w:rPr>
          <w:color w:val="7D6853"/>
        </w:rPr>
        <w:t>a</w:t>
      </w:r>
      <w:r>
        <w:rPr>
          <w:color w:val="7E6853"/>
        </w:rPr>
        <w:t>a</w:t>
      </w:r>
      <w:r>
        <w:rPr>
          <w:color w:val="806753"/>
        </w:rPr>
        <w:t>a</w:t>
      </w:r>
      <w:r>
        <w:rPr>
          <w:color w:val="806753"/>
        </w:rPr>
        <w:t>a</w:t>
      </w:r>
      <w:r>
        <w:rPr>
          <w:color w:val="816653"/>
        </w:rPr>
        <w:t>a</w:t>
      </w:r>
      <w:r>
        <w:rPr>
          <w:color w:val="836455"/>
        </w:rPr>
        <w:t>a</w:t>
      </w:r>
      <w:r>
        <w:rPr>
          <w:color w:val="856357"/>
        </w:rPr>
        <w:t>a</w:t>
      </w:r>
      <w:r>
        <w:rPr>
          <w:color w:val="836458"/>
        </w:rPr>
        <w:t>a</w:t>
      </w:r>
      <w:r>
        <w:rPr>
          <w:color w:val="806259"/>
        </w:rPr>
        <w:t>a</w:t>
      </w:r>
      <w:r>
        <w:rPr>
          <w:color w:val="7B5F58"/>
        </w:rPr>
        <w:t>a</w:t>
      </w:r>
      <w:r>
        <w:rPr>
          <w:color w:val="765C55"/>
        </w:rPr>
        <w:t>a</w:t>
      </w:r>
      <w:r>
        <w:rPr>
          <w:color w:val="705752"/>
        </w:rPr>
        <w:t>a</w:t>
      </w:r>
      <w:r>
        <w:rPr>
          <w:color w:val="6E544E"/>
        </w:rPr>
        <w:t>a</w:t>
      </w:r>
      <w:r>
        <w:rPr>
          <w:color w:val="72564F"/>
        </w:rPr>
        <w:t>a</w:t>
      </w:r>
      <w:r>
        <w:rPr>
          <w:color w:val="75554D"/>
        </w:rPr>
        <w:t>a</w:t>
      </w:r>
      <w:r>
        <w:rPr>
          <w:color w:val="755147"/>
        </w:rPr>
        <w:t>a</w:t>
      </w:r>
      <w:r>
        <w:rPr>
          <w:color w:val="744E41"/>
        </w:rPr>
        <w:t>a</w:t>
      </w:r>
      <w:r>
        <w:rPr>
          <w:color w:val="764D3D"/>
        </w:rPr>
        <w:t>a</w:t>
      </w:r>
      <w:r>
        <w:rPr>
          <w:color w:val="83563C"/>
        </w:rPr>
        <w:t>a</w:t>
      </w:r>
      <w:r>
        <w:rPr>
          <w:color w:val="97694B"/>
        </w:rPr>
        <w:t>a</w:t>
      </w:r>
      <w:r>
        <w:rPr>
          <w:color w:val="AE7F60"/>
        </w:rPr>
        <w:t>a</w:t>
      </w:r>
      <w:r>
        <w:rPr>
          <w:color w:val="C1906F"/>
        </w:rPr>
        <w:t>a</w:t>
      </w:r>
      <w:r>
        <w:rPr>
          <w:color w:val="D3A07A"/>
        </w:rPr>
        <w:t>a</w:t>
      </w:r>
      <w:r>
        <w:rPr>
          <w:color w:val="E3AD85"/>
        </w:rPr>
        <w:t>a</w:t>
      </w:r>
      <w:r>
        <w:rPr>
          <w:color w:val="E3AB7E"/>
        </w:rPr>
        <w:t>a</w:t>
      </w:r>
      <w:r>
        <w:rPr>
          <w:color w:val="E5A97B"/>
        </w:rPr>
        <w:t>a</w:t>
      </w:r>
      <w:r>
        <w:rPr>
          <w:color w:val="E6A875"/>
        </w:rPr>
        <w:t>a</w:t>
      </w:r>
      <w:r>
        <w:rPr>
          <w:color w:val="E7A972"/>
        </w:rPr>
        <w:t>a</w:t>
      </w:r>
      <w:r>
        <w:rPr>
          <w:color w:val="E7A76F"/>
        </w:rPr>
        <w:t>a</w:t>
      </w:r>
      <w:r>
        <w:rPr>
          <w:color w:val="E8A76F"/>
        </w:rPr>
        <w:t>a</w:t>
      </w:r>
      <w:r>
        <w:rPr>
          <w:color w:val="EAA374"/>
        </w:rPr>
        <w:t>a</w:t>
      </w:r>
      <w:r>
        <w:rPr>
          <w:color w:val="ECA178"/>
        </w:rPr>
        <w:t>a</w:t>
      </w:r>
      <w:r>
        <w:rPr>
          <w:color w:val="EFA171"/>
        </w:rPr>
        <w:t>a</w:t>
      </w:r>
      <w:r>
        <w:rPr>
          <w:color w:val="F1A16C"/>
        </w:rPr>
        <w:t>a</w:t>
      </w:r>
      <w:r>
        <w:rPr>
          <w:color w:val="F2A369"/>
        </w:rPr>
        <w:t>a</w:t>
      </w:r>
      <w:r>
        <w:rPr>
          <w:color w:val="F0A86E"/>
        </w:rPr>
        <w:t>a</w:t>
      </w:r>
      <w:r>
        <w:rPr>
          <w:color w:val="EBAD78"/>
        </w:rPr>
        <w:t>a</w:t>
      </w:r>
      <w:r>
        <w:rPr>
          <w:color w:val="CB9B70"/>
        </w:rPr>
        <w:t>a</w:t>
      </w:r>
      <w:r>
        <w:rPr>
          <w:color w:val="5C3B1D"/>
        </w:rPr>
        <w:t>a</w:t>
      </w:r>
      <w:r>
        <w:rPr>
          <w:color w:val="0E0000"/>
        </w:rPr>
        <w:t>a</w:t>
      </w:r>
      <w:r>
        <w:rPr>
          <w:color w:val="0A0505"/>
        </w:rPr>
        <w:t>a</w:t>
      </w:r>
      <w:r>
        <w:rPr>
          <w:color w:val="040408"/>
        </w:rPr>
        <w:t>a</w:t>
      </w:r>
      <w:r>
        <w:rPr>
          <w:color w:val="01060C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B0004"/>
        </w:rPr>
        <w:t>a</w:t>
      </w:r>
      <w:r>
        <w:rPr>
          <w:color w:val="090002"/>
        </w:rPr>
        <w:t>a</w:t>
      </w:r>
      <w:r>
        <w:rPr>
          <w:color w:val="000602"/>
        </w:rPr>
        <w:t>a</w:t>
      </w:r>
      <w:r>
        <w:rPr>
          <w:color w:val="000401"/>
        </w:rPr>
        <w:t>a</w:t>
      </w:r>
      <w:r>
        <w:rPr>
          <w:color w:val="230503"/>
        </w:rPr>
        <w:t>a</w:t>
      </w:r>
      <w:r>
        <w:rPr>
          <w:color w:val="903243"/>
        </w:rPr>
        <w:t>a</w:t>
      </w:r>
      <w:r>
        <w:rPr>
          <w:color w:val="AE4254"/>
        </w:rPr>
        <w:t>a</w:t>
      </w:r>
    </w:p>
    <w:p>
      <w:r>
        <w:rPr>
          <w:color w:val="E7CA7C"/>
        </w:rPr>
        <w:t>a</w:t>
      </w:r>
      <w:r>
        <w:rPr>
          <w:color w:val="E7CA7C"/>
        </w:rPr>
        <w:t>a</w:t>
      </w:r>
      <w:r>
        <w:rPr>
          <w:color w:val="E5C97D"/>
        </w:rPr>
        <w:t>a</w:t>
      </w:r>
      <w:r>
        <w:rPr>
          <w:color w:val="988758"/>
        </w:rPr>
        <w:t>a</w:t>
      </w:r>
      <w:r>
        <w:rPr>
          <w:color w:val="120D03"/>
        </w:rPr>
        <w:t>a</w:t>
      </w:r>
      <w:r>
        <w:rPr>
          <w:color w:val="010000"/>
        </w:rPr>
        <w:t>a</w:t>
      </w:r>
      <w:r>
        <w:rPr>
          <w:color w:val="020004"/>
        </w:rPr>
        <w:t>a</w:t>
      </w:r>
      <w:r>
        <w:rPr>
          <w:color w:val="05030A"/>
        </w:rPr>
        <w:t>a</w:t>
      </w:r>
      <w:r>
        <w:rPr>
          <w:color w:val="020107"/>
        </w:rPr>
        <w:t>a</w:t>
      </w:r>
      <w:r>
        <w:rPr>
          <w:color w:val="040307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4"/>
        </w:rPr>
        <w:t>a</w:t>
      </w:r>
      <w:r>
        <w:rPr>
          <w:color w:val="0003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20104"/>
        </w:rPr>
        <w:t>a</w:t>
      </w:r>
      <w:r>
        <w:rPr>
          <w:color w:val="000405"/>
        </w:rPr>
        <w:t>a</w:t>
      </w:r>
      <w:r>
        <w:rPr>
          <w:color w:val="000306"/>
        </w:rPr>
        <w:t>a</w:t>
      </w:r>
      <w:r>
        <w:rPr>
          <w:color w:val="020204"/>
        </w:rPr>
        <w:t>a</w:t>
      </w:r>
      <w:r>
        <w:rPr>
          <w:color w:val="070001"/>
        </w:rPr>
        <w:t>a</w:t>
      </w:r>
      <w:r>
        <w:rPr>
          <w:color w:val="0A0000"/>
        </w:rPr>
        <w:t>a</w:t>
      </w:r>
      <w:r>
        <w:rPr>
          <w:color w:val="090200"/>
        </w:rPr>
        <w:t>a</w:t>
      </w:r>
      <w:r>
        <w:rPr>
          <w:color w:val="010400"/>
        </w:rPr>
        <w:t>a</w:t>
      </w:r>
      <w:r>
        <w:rPr>
          <w:color w:val="081A04"/>
        </w:rPr>
        <w:t>a</w:t>
      </w:r>
      <w:r>
        <w:rPr>
          <w:color w:val="2C5827"/>
        </w:rPr>
        <w:t>a</w:t>
      </w:r>
      <w:r>
        <w:rPr>
          <w:color w:val="569B5D"/>
        </w:rPr>
        <w:t>a</w:t>
      </w:r>
      <w:r>
        <w:rPr>
          <w:color w:val="60B86D"/>
        </w:rPr>
        <w:t>a</w:t>
      </w:r>
      <w:r>
        <w:rPr>
          <w:color w:val="4DAE5D"/>
        </w:rPr>
        <w:t>a</w:t>
      </w:r>
      <w:r>
        <w:rPr>
          <w:color w:val="58B560"/>
        </w:rPr>
        <w:t>a</w:t>
      </w:r>
      <w:r>
        <w:rPr>
          <w:color w:val="53AB55"/>
        </w:rPr>
        <w:t>a</w:t>
      </w:r>
      <w:r>
        <w:rPr>
          <w:color w:val="53AE57"/>
        </w:rPr>
        <w:t>a</w:t>
      </w:r>
      <w:r>
        <w:rPr>
          <w:color w:val="59B85E"/>
        </w:rPr>
        <w:t>a</w:t>
      </w:r>
      <w:r>
        <w:rPr>
          <w:color w:val="4FB155"/>
        </w:rPr>
        <w:t>a</w:t>
      </w:r>
      <w:r>
        <w:rPr>
          <w:color w:val="4DB153"/>
        </w:rPr>
        <w:t>a</w:t>
      </w:r>
      <w:r>
        <w:rPr>
          <w:color w:val="51B657"/>
        </w:rPr>
        <w:t>a</w:t>
      </w:r>
      <w:r>
        <w:rPr>
          <w:color w:val="51B755"/>
        </w:rPr>
        <w:t>a</w:t>
      </w:r>
      <w:r>
        <w:rPr>
          <w:color w:val="52B653"/>
        </w:rPr>
        <w:t>a</w:t>
      </w:r>
      <w:r>
        <w:rPr>
          <w:color w:val="57B654"/>
        </w:rPr>
        <w:t>a</w:t>
      </w:r>
      <w:r>
        <w:rPr>
          <w:color w:val="5AB555"/>
        </w:rPr>
        <w:t>a</w:t>
      </w:r>
      <w:r>
        <w:rPr>
          <w:color w:val="5EB554"/>
        </w:rPr>
        <w:t>a</w:t>
      </w:r>
      <w:r>
        <w:rPr>
          <w:color w:val="5DB556"/>
        </w:rPr>
        <w:t>a</w:t>
      </w:r>
      <w:r>
        <w:rPr>
          <w:color w:val="59B558"/>
        </w:rPr>
        <w:t>a</w:t>
      </w:r>
      <w:r>
        <w:rPr>
          <w:color w:val="58B658"/>
        </w:rPr>
        <w:t>a</w:t>
      </w:r>
      <w:r>
        <w:rPr>
          <w:color w:val="58B658"/>
        </w:rPr>
        <w:t>a</w:t>
      </w:r>
      <w:r>
        <w:rPr>
          <w:color w:val="57B555"/>
        </w:rPr>
        <w:t>a</w:t>
      </w:r>
      <w:r>
        <w:rPr>
          <w:color w:val="55B454"/>
        </w:rPr>
        <w:t>a</w:t>
      </w:r>
      <w:r>
        <w:rPr>
          <w:color w:val="53B352"/>
        </w:rPr>
        <w:t>a</w:t>
      </w:r>
      <w:r>
        <w:rPr>
          <w:color w:val="53B352"/>
        </w:rPr>
        <w:t>a</w:t>
      </w:r>
      <w:r>
        <w:rPr>
          <w:color w:val="52B254"/>
        </w:rPr>
        <w:t>a</w:t>
      </w:r>
      <w:r>
        <w:rPr>
          <w:color w:val="50B154"/>
        </w:rPr>
        <w:t>a</w:t>
      </w:r>
      <w:r>
        <w:rPr>
          <w:color w:val="4BAE53"/>
        </w:rPr>
        <w:t>a</w:t>
      </w:r>
      <w:r>
        <w:rPr>
          <w:color w:val="48AA51"/>
        </w:rPr>
        <w:t>a</w:t>
      </w:r>
      <w:r>
        <w:rPr>
          <w:color w:val="45A852"/>
        </w:rPr>
        <w:t>a</w:t>
      </w:r>
      <w:r>
        <w:rPr>
          <w:color w:val="3EA351"/>
        </w:rPr>
        <w:t>a</w:t>
      </w:r>
      <w:r>
        <w:rPr>
          <w:color w:val="3CA153"/>
        </w:rPr>
        <w:t>a</w:t>
      </w:r>
      <w:r>
        <w:rPr>
          <w:color w:val="3BA052"/>
        </w:rPr>
        <w:t>a</w:t>
      </w:r>
      <w:r>
        <w:rPr>
          <w:color w:val="399E50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79C4E"/>
        </w:rPr>
        <w:t>a</w:t>
      </w:r>
      <w:r>
        <w:rPr>
          <w:color w:val="379C4E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8984E"/>
        </w:rPr>
        <w:t>a</w:t>
      </w:r>
      <w:r>
        <w:rPr>
          <w:color w:val="38964F"/>
        </w:rPr>
        <w:t>a</w:t>
      </w:r>
      <w:r>
        <w:rPr>
          <w:color w:val="39964F"/>
        </w:rPr>
        <w:t>a</w:t>
      </w:r>
      <w:r>
        <w:rPr>
          <w:color w:val="38954E"/>
        </w:rPr>
        <w:t>a</w:t>
      </w:r>
      <w:r>
        <w:rPr>
          <w:color w:val="39944F"/>
        </w:rPr>
        <w:t>a</w:t>
      </w:r>
      <w:r>
        <w:rPr>
          <w:color w:val="39944F"/>
        </w:rPr>
        <w:t>a</w:t>
      </w:r>
      <w:r>
        <w:rPr>
          <w:color w:val="37924F"/>
        </w:rPr>
        <w:t>a</w:t>
      </w:r>
      <w:r>
        <w:rPr>
          <w:color w:val="36914E"/>
        </w:rPr>
        <w:t>a</w:t>
      </w:r>
      <w:r>
        <w:rPr>
          <w:color w:val="37904E"/>
        </w:rPr>
        <w:t>a</w:t>
      </w:r>
      <w:r>
        <w:rPr>
          <w:color w:val="368F4F"/>
        </w:rPr>
        <w:t>a</w:t>
      </w:r>
      <w:r>
        <w:rPr>
          <w:color w:val="368F4F"/>
        </w:rPr>
        <w:t>a</w:t>
      </w:r>
      <w:r>
        <w:rPr>
          <w:color w:val="388E4F"/>
        </w:rPr>
        <w:t>a</w:t>
      </w:r>
      <w:r>
        <w:rPr>
          <w:color w:val="348C4B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28B4B"/>
        </w:rPr>
        <w:t>a</w:t>
      </w:r>
      <w:r>
        <w:rPr>
          <w:color w:val="328B4B"/>
        </w:rPr>
        <w:t>a</w:t>
      </w:r>
      <w:r>
        <w:rPr>
          <w:color w:val="328B4B"/>
        </w:rPr>
        <w:t>a</w:t>
      </w:r>
      <w:r>
        <w:rPr>
          <w:color w:val="30884A"/>
        </w:rPr>
        <w:t>a</w:t>
      </w:r>
      <w:r>
        <w:rPr>
          <w:color w:val="2E8649"/>
        </w:rPr>
        <w:t>a</w:t>
      </w:r>
      <w:r>
        <w:rPr>
          <w:color w:val="2E864A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C8448"/>
        </w:rPr>
        <w:t>a</w:t>
      </w:r>
      <w:r>
        <w:rPr>
          <w:color w:val="2C834A"/>
        </w:rPr>
        <w:t>a</w:t>
      </w:r>
      <w:r>
        <w:rPr>
          <w:color w:val="2D804B"/>
        </w:rPr>
        <w:t>a</w:t>
      </w:r>
      <w:r>
        <w:rPr>
          <w:color w:val="2E7F4C"/>
        </w:rPr>
        <w:t>a</w:t>
      </w:r>
      <w:r>
        <w:rPr>
          <w:color w:val="2E7E4B"/>
        </w:rPr>
        <w:t>a</w:t>
      </w:r>
      <w:r>
        <w:rPr>
          <w:color w:val="2E7E4B"/>
        </w:rPr>
        <w:t>a</w:t>
      </w:r>
      <w:r>
        <w:rPr>
          <w:color w:val="2E7C4A"/>
        </w:rPr>
        <w:t>a</w:t>
      </w:r>
      <w:r>
        <w:rPr>
          <w:color w:val="2E7C4A"/>
        </w:rPr>
        <w:t>a</w:t>
      </w:r>
      <w:r>
        <w:rPr>
          <w:color w:val="2C7A48"/>
        </w:rPr>
        <w:t>a</w:t>
      </w:r>
      <w:r>
        <w:rPr>
          <w:color w:val="2C7A48"/>
        </w:rPr>
        <w:t>a</w:t>
      </w:r>
      <w:r>
        <w:rPr>
          <w:color w:val="2D7948"/>
        </w:rPr>
        <w:t>a</w:t>
      </w:r>
      <w:r>
        <w:rPr>
          <w:color w:val="2C7847"/>
        </w:rPr>
        <w:t>a</w:t>
      </w:r>
      <w:r>
        <w:rPr>
          <w:color w:val="2C7847"/>
        </w:rPr>
        <w:t>a</w:t>
      </w:r>
      <w:r>
        <w:rPr>
          <w:color w:val="2E7847"/>
        </w:rPr>
        <w:t>a</w:t>
      </w:r>
      <w:r>
        <w:rPr>
          <w:color w:val="2C7848"/>
        </w:rPr>
        <w:t>a</w:t>
      </w:r>
      <w:r>
        <w:rPr>
          <w:color w:val="2C7849"/>
        </w:rPr>
        <w:t>a</w:t>
      </w:r>
      <w:r>
        <w:rPr>
          <w:color w:val="2C7849"/>
        </w:rPr>
        <w:t>a</w:t>
      </w:r>
      <w:r>
        <w:rPr>
          <w:color w:val="2D7748"/>
        </w:rPr>
        <w:t>a</w:t>
      </w:r>
      <w:r>
        <w:rPr>
          <w:color w:val="2D7648"/>
        </w:rPr>
        <w:t>a</w:t>
      </w:r>
      <w:r>
        <w:rPr>
          <w:color w:val="2D7648"/>
        </w:rPr>
        <w:t>a</w:t>
      </w:r>
      <w:r>
        <w:rPr>
          <w:color w:val="2D7648"/>
        </w:rPr>
        <w:t>a</w:t>
      </w:r>
      <w:r>
        <w:rPr>
          <w:color w:val="2D7547"/>
        </w:rPr>
        <w:t>a</w:t>
      </w:r>
      <w:r>
        <w:rPr>
          <w:color w:val="2D7547"/>
        </w:rPr>
        <w:t>a</w:t>
      </w:r>
      <w:r>
        <w:rPr>
          <w:color w:val="2D7447"/>
        </w:rPr>
        <w:t>a</w:t>
      </w:r>
      <w:r>
        <w:rPr>
          <w:color w:val="2E7346"/>
        </w:rPr>
        <w:t>a</w:t>
      </w:r>
      <w:r>
        <w:rPr>
          <w:color w:val="2E7346"/>
        </w:rPr>
        <w:t>a</w:t>
      </w:r>
      <w:r>
        <w:rPr>
          <w:color w:val="2E7247"/>
        </w:rPr>
        <w:t>a</w:t>
      </w:r>
      <w:r>
        <w:rPr>
          <w:color w:val="2B6E45"/>
        </w:rPr>
        <w:t>a</w:t>
      </w:r>
      <w:r>
        <w:rPr>
          <w:color w:val="2B6E45"/>
        </w:rPr>
        <w:t>a</w:t>
      </w:r>
      <w:r>
        <w:rPr>
          <w:color w:val="2B6E45"/>
        </w:rPr>
        <w:t>a</w:t>
      </w:r>
      <w:r>
        <w:rPr>
          <w:color w:val="2B6D47"/>
        </w:rPr>
        <w:t>a</w:t>
      </w:r>
      <w:r>
        <w:rPr>
          <w:color w:val="2A6C46"/>
        </w:rPr>
        <w:t>a</w:t>
      </w:r>
      <w:r>
        <w:rPr>
          <w:color w:val="2A6C46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A46"/>
        </w:rPr>
        <w:t>a</w:t>
      </w:r>
      <w:r>
        <w:rPr>
          <w:color w:val="286947"/>
        </w:rPr>
        <w:t>a</w:t>
      </w:r>
      <w:r>
        <w:rPr>
          <w:color w:val="276846"/>
        </w:rPr>
        <w:t>a</w:t>
      </w:r>
      <w:r>
        <w:rPr>
          <w:color w:val="276846"/>
        </w:rPr>
        <w:t>a</w:t>
      </w:r>
      <w:r>
        <w:rPr>
          <w:color w:val="276744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542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86443"/>
        </w:rPr>
        <w:t>a</w:t>
      </w:r>
      <w:r>
        <w:rPr>
          <w:color w:val="296444"/>
        </w:rPr>
        <w:t>a</w:t>
      </w:r>
      <w:r>
        <w:rPr>
          <w:color w:val="296446"/>
        </w:rPr>
        <w:t>a</w:t>
      </w:r>
      <w:r>
        <w:rPr>
          <w:color w:val="296446"/>
        </w:rPr>
        <w:t>a</w:t>
      </w:r>
      <w:r>
        <w:rPr>
          <w:color w:val="2B6346"/>
        </w:rPr>
        <w:t>a</w:t>
      </w:r>
      <w:r>
        <w:rPr>
          <w:color w:val="2B6346"/>
        </w:rPr>
        <w:t>a</w:t>
      </w:r>
      <w:r>
        <w:rPr>
          <w:color w:val="2B6346"/>
        </w:rPr>
        <w:t>a</w:t>
      </w:r>
      <w:r>
        <w:rPr>
          <w:color w:val="2C6147"/>
        </w:rPr>
        <w:t>a</w:t>
      </w:r>
      <w:r>
        <w:rPr>
          <w:color w:val="2B6046"/>
        </w:rPr>
        <w:t>a</w:t>
      </w:r>
      <w:r>
        <w:rPr>
          <w:color w:val="2B6046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85D43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C5340"/>
        </w:rPr>
        <w:t>a</w:t>
      </w:r>
      <w:r>
        <w:rPr>
          <w:color w:val="345B43"/>
        </w:rPr>
        <w:t>a</w:t>
      </w:r>
      <w:r>
        <w:rPr>
          <w:color w:val="41644C"/>
        </w:rPr>
        <w:t>a</w:t>
      </w:r>
      <w:r>
        <w:rPr>
          <w:color w:val="4C6D52"/>
        </w:rPr>
        <w:t>a</w:t>
      </w:r>
      <w:r>
        <w:rPr>
          <w:color w:val="517152"/>
        </w:rPr>
        <w:t>a</w:t>
      </w:r>
      <w:r>
        <w:rPr>
          <w:color w:val="567254"/>
        </w:rPr>
        <w:t>a</w:t>
      </w:r>
      <w:r>
        <w:rPr>
          <w:color w:val="587254"/>
        </w:rPr>
        <w:t>a</w:t>
      </w:r>
      <w:r>
        <w:rPr>
          <w:color w:val="5A7154"/>
        </w:rPr>
        <w:t>a</w:t>
      </w:r>
      <w:r>
        <w:rPr>
          <w:color w:val="5A7154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A6C52"/>
        </w:rPr>
        <w:t>a</w:t>
      </w:r>
      <w:r>
        <w:rPr>
          <w:color w:val="5A6D55"/>
        </w:rPr>
        <w:t>a</w:t>
      </w:r>
      <w:r>
        <w:rPr>
          <w:color w:val="596B54"/>
        </w:rPr>
        <w:t>a</w:t>
      </w:r>
      <w:r>
        <w:rPr>
          <w:color w:val="596B53"/>
        </w:rPr>
        <w:t>a</w:t>
      </w:r>
      <w:r>
        <w:rPr>
          <w:color w:val="5D6B52"/>
        </w:rPr>
        <w:t>a</w:t>
      </w:r>
      <w:r>
        <w:rPr>
          <w:color w:val="606D54"/>
        </w:rPr>
        <w:t>a</w:t>
      </w:r>
      <w:r>
        <w:rPr>
          <w:color w:val="646F55"/>
        </w:rPr>
        <w:t>a</w:t>
      </w:r>
      <w:r>
        <w:rPr>
          <w:color w:val="6C755A"/>
        </w:rPr>
        <w:t>a</w:t>
      </w:r>
      <w:r>
        <w:rPr>
          <w:color w:val="6E7458"/>
        </w:rPr>
        <w:t>a</w:t>
      </w:r>
      <w:r>
        <w:rPr>
          <w:color w:val="6F7457"/>
        </w:rPr>
        <w:t>a</w:t>
      </w:r>
      <w:r>
        <w:rPr>
          <w:color w:val="727357"/>
        </w:rPr>
        <w:t>a</w:t>
      </w:r>
      <w:r>
        <w:rPr>
          <w:color w:val="737455"/>
        </w:rPr>
        <w:t>a</w:t>
      </w:r>
      <w:r>
        <w:rPr>
          <w:color w:val="747355"/>
        </w:rPr>
        <w:t>a</w:t>
      </w:r>
      <w:r>
        <w:rPr>
          <w:color w:val="777354"/>
        </w:rPr>
        <w:t>a</w:t>
      </w:r>
      <w:r>
        <w:rPr>
          <w:color w:val="787353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56E52"/>
        </w:rPr>
        <w:t>a</w:t>
      </w:r>
      <w:r>
        <w:rPr>
          <w:color w:val="756D51"/>
        </w:rPr>
        <w:t>a</w:t>
      </w:r>
      <w:r>
        <w:rPr>
          <w:color w:val="756B50"/>
        </w:rPr>
        <w:t>a</w:t>
      </w:r>
      <w:r>
        <w:rPr>
          <w:color w:val="756B52"/>
        </w:rPr>
        <w:t>a</w:t>
      </w:r>
      <w:r>
        <w:rPr>
          <w:color w:val="756B52"/>
        </w:rPr>
        <w:t>a</w:t>
      </w:r>
      <w:r>
        <w:rPr>
          <w:color w:val="766A52"/>
        </w:rPr>
        <w:t>a</w:t>
      </w:r>
      <w:r>
        <w:rPr>
          <w:color w:val="766A54"/>
        </w:rPr>
        <w:t>a</w:t>
      </w:r>
      <w:r>
        <w:rPr>
          <w:color w:val="766A54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96A53"/>
        </w:rPr>
        <w:t>a</w:t>
      </w:r>
      <w:r>
        <w:rPr>
          <w:color w:val="7A6A53"/>
        </w:rPr>
        <w:t>a</w:t>
      </w:r>
      <w:r>
        <w:rPr>
          <w:color w:val="7B6953"/>
        </w:rPr>
        <w:t>a</w:t>
      </w:r>
      <w:r>
        <w:rPr>
          <w:color w:val="7D6853"/>
        </w:rPr>
        <w:t>a</w:t>
      </w:r>
      <w:r>
        <w:rPr>
          <w:color w:val="7D6853"/>
        </w:rPr>
        <w:t>a</w:t>
      </w:r>
      <w:r>
        <w:rPr>
          <w:color w:val="7E6853"/>
        </w:rPr>
        <w:t>a</w:t>
      </w:r>
      <w:r>
        <w:rPr>
          <w:color w:val="806753"/>
        </w:rPr>
        <w:t>a</w:t>
      </w:r>
      <w:r>
        <w:rPr>
          <w:color w:val="806753"/>
        </w:rPr>
        <w:t>a</w:t>
      </w:r>
      <w:r>
        <w:rPr>
          <w:color w:val="816653"/>
        </w:rPr>
        <w:t>a</w:t>
      </w:r>
      <w:r>
        <w:rPr>
          <w:color w:val="836452"/>
        </w:rPr>
        <w:t>a</w:t>
      </w:r>
      <w:r>
        <w:rPr>
          <w:color w:val="856455"/>
        </w:rPr>
        <w:t>a</w:t>
      </w:r>
      <w:r>
        <w:rPr>
          <w:color w:val="836457"/>
        </w:rPr>
        <w:t>a</w:t>
      </w:r>
      <w:r>
        <w:rPr>
          <w:color w:val="806357"/>
        </w:rPr>
        <w:t>a</w:t>
      </w:r>
      <w:r>
        <w:rPr>
          <w:color w:val="7B6056"/>
        </w:rPr>
        <w:t>a</w:t>
      </w:r>
      <w:r>
        <w:rPr>
          <w:color w:val="785D54"/>
        </w:rPr>
        <w:t>a</w:t>
      </w:r>
      <w:r>
        <w:rPr>
          <w:color w:val="73584F"/>
        </w:rPr>
        <w:t>a</w:t>
      </w:r>
      <w:r>
        <w:rPr>
          <w:color w:val="70544A"/>
        </w:rPr>
        <w:t>a</w:t>
      </w:r>
      <w:r>
        <w:rPr>
          <w:color w:val="77584B"/>
        </w:rPr>
        <w:t>a</w:t>
      </w:r>
      <w:r>
        <w:rPr>
          <w:color w:val="785445"/>
        </w:rPr>
        <w:t>a</w:t>
      </w:r>
      <w:r>
        <w:rPr>
          <w:color w:val="784F3D"/>
        </w:rPr>
        <w:t>a</w:t>
      </w:r>
      <w:r>
        <w:rPr>
          <w:color w:val="80543F"/>
        </w:rPr>
        <w:t>a</w:t>
      </w:r>
      <w:r>
        <w:rPr>
          <w:color w:val="8C5D43"/>
        </w:rPr>
        <w:t>a</w:t>
      </w:r>
      <w:r>
        <w:rPr>
          <w:color w:val="B5825D"/>
        </w:rPr>
        <w:t>a</w:t>
      </w:r>
      <w:r>
        <w:rPr>
          <w:color w:val="CD9970"/>
        </w:rPr>
        <w:t>a</w:t>
      </w:r>
      <w:r>
        <w:rPr>
          <w:color w:val="E3AE84"/>
        </w:rPr>
        <w:t>a</w:t>
      </w:r>
      <w:r>
        <w:rPr>
          <w:color w:val="EAB488"/>
        </w:rPr>
        <w:t>a</w:t>
      </w:r>
      <w:r>
        <w:rPr>
          <w:color w:val="E5AE80"/>
        </w:rPr>
        <w:t>a</w:t>
      </w:r>
      <w:r>
        <w:rPr>
          <w:color w:val="E1A776"/>
        </w:rPr>
        <w:t>a</w:t>
      </w:r>
      <w:r>
        <w:rPr>
          <w:color w:val="E6AA76"/>
        </w:rPr>
        <w:t>a</w:t>
      </w:r>
      <w:r>
        <w:rPr>
          <w:color w:val="E6A973"/>
        </w:rPr>
        <w:t>a</w:t>
      </w:r>
      <w:r>
        <w:rPr>
          <w:color w:val="E8A870"/>
        </w:rPr>
        <w:t>a</w:t>
      </w:r>
      <w:r>
        <w:rPr>
          <w:color w:val="E9A76C"/>
        </w:rPr>
        <w:t>a</w:t>
      </w:r>
      <w:r>
        <w:rPr>
          <w:color w:val="E9A76A"/>
        </w:rPr>
        <w:t>a</w:t>
      </w:r>
      <w:r>
        <w:rPr>
          <w:color w:val="EAA76B"/>
        </w:rPr>
        <w:t>a</w:t>
      </w:r>
      <w:r>
        <w:rPr>
          <w:color w:val="EFA876"/>
        </w:rPr>
        <w:t>a</w:t>
      </w:r>
      <w:r>
        <w:rPr>
          <w:color w:val="EEA479"/>
        </w:rPr>
        <w:t>a</w:t>
      </w:r>
      <w:r>
        <w:rPr>
          <w:color w:val="EC9E6C"/>
        </w:rPr>
        <w:t>a</w:t>
      </w:r>
      <w:r>
        <w:rPr>
          <w:color w:val="F1A06A"/>
        </w:rPr>
        <w:t>a</w:t>
      </w:r>
      <w:r>
        <w:rPr>
          <w:color w:val="F5A56D"/>
        </w:rPr>
        <w:t>a</w:t>
      </w:r>
      <w:r>
        <w:rPr>
          <w:color w:val="EFA66F"/>
        </w:rPr>
        <w:t>a</w:t>
      </w:r>
      <w:r>
        <w:rPr>
          <w:color w:val="E5AA7B"/>
        </w:rPr>
        <w:t>a</w:t>
      </w:r>
      <w:r>
        <w:rPr>
          <w:color w:val="A9805C"/>
        </w:rPr>
        <w:t>a</w:t>
      </w:r>
      <w:r>
        <w:rPr>
          <w:color w:val="2E1608"/>
        </w:rPr>
        <w:t>a</w:t>
      </w:r>
      <w:r>
        <w:rPr>
          <w:color w:val="0C0100"/>
        </w:rPr>
        <w:t>a</w:t>
      </w:r>
      <w:r>
        <w:rPr>
          <w:color w:val="030202"/>
        </w:rPr>
        <w:t>a</w:t>
      </w:r>
      <w:r>
        <w:rPr>
          <w:color w:val="010507"/>
        </w:rPr>
        <w:t>a</w:t>
      </w:r>
      <w:r>
        <w:rPr>
          <w:color w:val="000306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B0004"/>
        </w:rPr>
        <w:t>a</w:t>
      </w:r>
      <w:r>
        <w:rPr>
          <w:color w:val="080002"/>
        </w:rPr>
        <w:t>a</w:t>
      </w:r>
      <w:r>
        <w:rPr>
          <w:color w:val="000602"/>
        </w:rPr>
        <w:t>a</w:t>
      </w:r>
      <w:r>
        <w:rPr>
          <w:color w:val="000401"/>
        </w:rPr>
        <w:t>a</w:t>
      </w:r>
      <w:r>
        <w:rPr>
          <w:color w:val="210502"/>
        </w:rPr>
        <w:t>a</w:t>
      </w:r>
      <w:r>
        <w:rPr>
          <w:color w:val="8E3041"/>
        </w:rPr>
        <w:t>a</w:t>
      </w:r>
      <w:r>
        <w:rPr>
          <w:color w:val="AC4153"/>
        </w:rPr>
        <w:t>a</w:t>
      </w:r>
    </w:p>
    <w:p>
      <w:r>
        <w:rPr>
          <w:color w:val="E6C97B"/>
        </w:rPr>
        <w:t>a</w:t>
      </w:r>
      <w:r>
        <w:rPr>
          <w:color w:val="E8CB7D"/>
        </w:rPr>
        <w:t>a</w:t>
      </w:r>
      <w:r>
        <w:rPr>
          <w:color w:val="E4C87C"/>
        </w:rPr>
        <w:t>a</w:t>
      </w:r>
      <w:r>
        <w:rPr>
          <w:color w:val="917F52"/>
        </w:rPr>
        <w:t>a</w:t>
      </w:r>
      <w:r>
        <w:rPr>
          <w:color w:val="0E0801"/>
        </w:rPr>
        <w:t>a</w:t>
      </w:r>
      <w:r>
        <w:rPr>
          <w:color w:val="030101"/>
        </w:rPr>
        <w:t>a</w:t>
      </w:r>
      <w:r>
        <w:rPr>
          <w:color w:val="030105"/>
        </w:rPr>
        <w:t>a</w:t>
      </w:r>
      <w:r>
        <w:rPr>
          <w:color w:val="040209"/>
        </w:rPr>
        <w:t>a</w:t>
      </w:r>
      <w:r>
        <w:rPr>
          <w:color w:val="010107"/>
        </w:rPr>
        <w:t>a</w:t>
      </w:r>
      <w:r>
        <w:rPr>
          <w:color w:val="010103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4"/>
        </w:rPr>
        <w:t>a</w:t>
      </w:r>
      <w:r>
        <w:rPr>
          <w:color w:val="0003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30204"/>
        </w:rPr>
        <w:t>a</w:t>
      </w:r>
      <w:r>
        <w:rPr>
          <w:color w:val="000505"/>
        </w:rPr>
        <w:t>a</w:t>
      </w:r>
      <w:r>
        <w:rPr>
          <w:color w:val="000405"/>
        </w:rPr>
        <w:t>a</w:t>
      </w:r>
      <w:r>
        <w:rPr>
          <w:color w:val="020204"/>
        </w:rPr>
        <w:t>a</w:t>
      </w:r>
      <w:r>
        <w:rPr>
          <w:color w:val="080003"/>
        </w:rPr>
        <w:t>a</w:t>
      </w:r>
      <w:r>
        <w:rPr>
          <w:color w:val="0C0001"/>
        </w:rPr>
        <w:t>a</w:t>
      </w:r>
      <w:r>
        <w:rPr>
          <w:color w:val="0B0000"/>
        </w:rPr>
        <w:t>a</w:t>
      </w:r>
      <w:r>
        <w:rPr>
          <w:color w:val="100903"/>
        </w:rPr>
        <w:t>a</w:t>
      </w:r>
      <w:r>
        <w:rPr>
          <w:color w:val="010600"/>
        </w:rPr>
        <w:t>a</w:t>
      </w:r>
      <w:r>
        <w:rPr>
          <w:color w:val="001300"/>
        </w:rPr>
        <w:t>a</w:t>
      </w:r>
      <w:r>
        <w:rPr>
          <w:color w:val="183F1B"/>
        </w:rPr>
        <w:t>a</w:t>
      </w:r>
      <w:r>
        <w:rPr>
          <w:color w:val="3B7946"/>
        </w:rPr>
        <w:t>a</w:t>
      </w:r>
      <w:r>
        <w:rPr>
          <w:color w:val="5AA266"/>
        </w:rPr>
        <w:t>a</w:t>
      </w:r>
      <w:r>
        <w:rPr>
          <w:color w:val="5EAB63"/>
        </w:rPr>
        <w:t>a</w:t>
      </w:r>
      <w:r>
        <w:rPr>
          <w:color w:val="5CAB5B"/>
        </w:rPr>
        <w:t>a</w:t>
      </w:r>
      <w:r>
        <w:rPr>
          <w:color w:val="5CAE5C"/>
        </w:rPr>
        <w:t>a</w:t>
      </w:r>
      <w:r>
        <w:rPr>
          <w:color w:val="58AF5A"/>
        </w:rPr>
        <w:t>a</w:t>
      </w:r>
      <w:r>
        <w:rPr>
          <w:color w:val="51AE55"/>
        </w:rPr>
        <w:t>a</w:t>
      </w:r>
      <w:r>
        <w:rPr>
          <w:color w:val="51B157"/>
        </w:rPr>
        <w:t>a</w:t>
      </w:r>
      <w:r>
        <w:rPr>
          <w:color w:val="52B559"/>
        </w:rPr>
        <w:t>a</w:t>
      </w:r>
      <w:r>
        <w:rPr>
          <w:color w:val="53B758"/>
        </w:rPr>
        <w:t>a</w:t>
      </w:r>
      <w:r>
        <w:rPr>
          <w:color w:val="55B655"/>
        </w:rPr>
        <w:t>a</w:t>
      </w:r>
      <w:r>
        <w:rPr>
          <w:color w:val="58B655"/>
        </w:rPr>
        <w:t>a</w:t>
      </w:r>
      <w:r>
        <w:rPr>
          <w:color w:val="5BB656"/>
        </w:rPr>
        <w:t>a</w:t>
      </w:r>
      <w:r>
        <w:rPr>
          <w:color w:val="5EB554"/>
        </w:rPr>
        <w:t>a</w:t>
      </w:r>
      <w:r>
        <w:rPr>
          <w:color w:val="5DB556"/>
        </w:rPr>
        <w:t>a</w:t>
      </w:r>
      <w:r>
        <w:rPr>
          <w:color w:val="5AB55A"/>
        </w:rPr>
        <w:t>a</w:t>
      </w:r>
      <w:r>
        <w:rPr>
          <w:color w:val="5AB65B"/>
        </w:rPr>
        <w:t>a</w:t>
      </w:r>
      <w:r>
        <w:rPr>
          <w:color w:val="5AB759"/>
        </w:rPr>
        <w:t>a</w:t>
      </w:r>
      <w:r>
        <w:rPr>
          <w:color w:val="58B656"/>
        </w:rPr>
        <w:t>a</w:t>
      </w:r>
      <w:r>
        <w:rPr>
          <w:color w:val="56B655"/>
        </w:rPr>
        <w:t>a</w:t>
      </w:r>
      <w:r>
        <w:rPr>
          <w:color w:val="55B554"/>
        </w:rPr>
        <w:t>a</w:t>
      </w:r>
      <w:r>
        <w:rPr>
          <w:color w:val="54B453"/>
        </w:rPr>
        <w:t>a</w:t>
      </w:r>
      <w:r>
        <w:rPr>
          <w:color w:val="53B455"/>
        </w:rPr>
        <w:t>a</w:t>
      </w:r>
      <w:r>
        <w:rPr>
          <w:color w:val="52B257"/>
        </w:rPr>
        <w:t>a</w:t>
      </w:r>
      <w:r>
        <w:rPr>
          <w:color w:val="4EB057"/>
        </w:rPr>
        <w:t>a</w:t>
      </w:r>
      <w:r>
        <w:rPr>
          <w:color w:val="4CAD56"/>
        </w:rPr>
        <w:t>a</w:t>
      </w:r>
      <w:r>
        <w:rPr>
          <w:color w:val="4AAB57"/>
        </w:rPr>
        <w:t>a</w:t>
      </w:r>
      <w:r>
        <w:rPr>
          <w:color w:val="43A655"/>
        </w:rPr>
        <w:t>a</w:t>
      </w:r>
      <w:r>
        <w:rPr>
          <w:color w:val="3EA355"/>
        </w:rPr>
        <w:t>a</w:t>
      </w:r>
      <w:r>
        <w:rPr>
          <w:color w:val="3CA153"/>
        </w:rPr>
        <w:t>a</w:t>
      </w:r>
      <w:r>
        <w:rPr>
          <w:color w:val="3A9F51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79C4E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5994C"/>
        </w:rPr>
        <w:t>a</w:t>
      </w:r>
      <w:r>
        <w:rPr>
          <w:color w:val="37974F"/>
        </w:rPr>
        <w:t>a</w:t>
      </w:r>
      <w:r>
        <w:rPr>
          <w:color w:val="38964F"/>
        </w:rPr>
        <w:t>a</w:t>
      </w:r>
      <w:r>
        <w:rPr>
          <w:color w:val="38954E"/>
        </w:rPr>
        <w:t>a</w:t>
      </w:r>
      <w:r>
        <w:rPr>
          <w:color w:val="38954E"/>
        </w:rPr>
        <w:t>a</w:t>
      </w:r>
      <w:r>
        <w:rPr>
          <w:color w:val="38944E"/>
        </w:rPr>
        <w:t>a</w:t>
      </w:r>
      <w:r>
        <w:rPr>
          <w:color w:val="38934E"/>
        </w:rPr>
        <w:t>a</w:t>
      </w:r>
      <w:r>
        <w:rPr>
          <w:color w:val="36914E"/>
        </w:rPr>
        <w:t>a</w:t>
      </w:r>
      <w:r>
        <w:rPr>
          <w:color w:val="36904E"/>
        </w:rPr>
        <w:t>a</w:t>
      </w:r>
      <w:r>
        <w:rPr>
          <w:color w:val="368F4D"/>
        </w:rPr>
        <w:t>a</w:t>
      </w:r>
      <w:r>
        <w:rPr>
          <w:color w:val="368F4F"/>
        </w:rPr>
        <w:t>a</w:t>
      </w:r>
      <w:r>
        <w:rPr>
          <w:color w:val="368E4F"/>
        </w:rPr>
        <w:t>a</w:t>
      </w:r>
      <w:r>
        <w:rPr>
          <w:color w:val="378D4E"/>
        </w:rPr>
        <w:t>a</w:t>
      </w:r>
      <w:r>
        <w:rPr>
          <w:color w:val="358D4C"/>
        </w:rPr>
        <w:t>a</w:t>
      </w:r>
      <w:r>
        <w:rPr>
          <w:color w:val="348D4B"/>
        </w:rPr>
        <w:t>a</w:t>
      </w:r>
      <w:r>
        <w:rPr>
          <w:color w:val="338C4A"/>
        </w:rPr>
        <w:t>a</w:t>
      </w:r>
      <w:r>
        <w:rPr>
          <w:color w:val="338C4B"/>
        </w:rPr>
        <w:t>a</w:t>
      </w:r>
      <w:r>
        <w:rPr>
          <w:color w:val="328B4B"/>
        </w:rPr>
        <w:t>a</w:t>
      </w:r>
      <w:r>
        <w:rPr>
          <w:color w:val="328B4B"/>
        </w:rPr>
        <w:t>a</w:t>
      </w:r>
      <w:r>
        <w:rPr>
          <w:color w:val="31894B"/>
        </w:rPr>
        <w:t>a</w:t>
      </w:r>
      <w:r>
        <w:rPr>
          <w:color w:val="2F874A"/>
        </w:rPr>
        <w:t>a</w:t>
      </w:r>
      <w:r>
        <w:rPr>
          <w:color w:val="2E864A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B8347"/>
        </w:rPr>
        <w:t>a</w:t>
      </w:r>
      <w:r>
        <w:rPr>
          <w:color w:val="2B8349"/>
        </w:rPr>
        <w:t>a</w:t>
      </w:r>
      <w:r>
        <w:rPr>
          <w:color w:val="2D804B"/>
        </w:rPr>
        <w:t>a</w:t>
      </w:r>
      <w:r>
        <w:rPr>
          <w:color w:val="2E7F4C"/>
        </w:rPr>
        <w:t>a</w:t>
      </w:r>
      <w:r>
        <w:rPr>
          <w:color w:val="2E7E4B"/>
        </w:rPr>
        <w:t>a</w:t>
      </w:r>
      <w:r>
        <w:rPr>
          <w:color w:val="2E7E4B"/>
        </w:rPr>
        <w:t>a</w:t>
      </w:r>
      <w:r>
        <w:rPr>
          <w:color w:val="2E7C4A"/>
        </w:rPr>
        <w:t>a</w:t>
      </w:r>
      <w:r>
        <w:rPr>
          <w:color w:val="2E7C4A"/>
        </w:rPr>
        <w:t>a</w:t>
      </w:r>
      <w:r>
        <w:rPr>
          <w:color w:val="2C7A48"/>
        </w:rPr>
        <w:t>a</w:t>
      </w:r>
      <w:r>
        <w:rPr>
          <w:color w:val="2C7A48"/>
        </w:rPr>
        <w:t>a</w:t>
      </w:r>
      <w:r>
        <w:rPr>
          <w:color w:val="2D7948"/>
        </w:rPr>
        <w:t>a</w:t>
      </w:r>
      <w:r>
        <w:rPr>
          <w:color w:val="2D7948"/>
        </w:rPr>
        <w:t>a</w:t>
      </w:r>
      <w:r>
        <w:rPr>
          <w:color w:val="2D7948"/>
        </w:rPr>
        <w:t>a</w:t>
      </w:r>
      <w:r>
        <w:rPr>
          <w:color w:val="2F7948"/>
        </w:rPr>
        <w:t>a</w:t>
      </w:r>
      <w:r>
        <w:rPr>
          <w:color w:val="2C7748"/>
        </w:rPr>
        <w:t>a</w:t>
      </w:r>
      <w:r>
        <w:rPr>
          <w:color w:val="2B7748"/>
        </w:rPr>
        <w:t>a</w:t>
      </w:r>
      <w:r>
        <w:rPr>
          <w:color w:val="2B7748"/>
        </w:rPr>
        <w:t>a</w:t>
      </w:r>
      <w:r>
        <w:rPr>
          <w:color w:val="2C7648"/>
        </w:rPr>
        <w:t>a</w:t>
      </w:r>
      <w:r>
        <w:rPr>
          <w:color w:val="2D7648"/>
        </w:rPr>
        <w:t>a</w:t>
      </w:r>
      <w:r>
        <w:rPr>
          <w:color w:val="2D7648"/>
        </w:rPr>
        <w:t>a</w:t>
      </w:r>
      <w:r>
        <w:rPr>
          <w:color w:val="2D7547"/>
        </w:rPr>
        <w:t>a</w:t>
      </w:r>
      <w:r>
        <w:rPr>
          <w:color w:val="2D7547"/>
        </w:rPr>
        <w:t>a</w:t>
      </w:r>
      <w:r>
        <w:rPr>
          <w:color w:val="2D7547"/>
        </w:rPr>
        <w:t>a</w:t>
      </w:r>
      <w:r>
        <w:rPr>
          <w:color w:val="2C7446"/>
        </w:rPr>
        <w:t>a</w:t>
      </w:r>
      <w:r>
        <w:rPr>
          <w:color w:val="2D7245"/>
        </w:rPr>
        <w:t>a</w:t>
      </w:r>
      <w:r>
        <w:rPr>
          <w:color w:val="2D7245"/>
        </w:rPr>
        <w:t>a</w:t>
      </w:r>
      <w:r>
        <w:rPr>
          <w:color w:val="2D7245"/>
        </w:rPr>
        <w:t>a</w:t>
      </w:r>
      <w:r>
        <w:rPr>
          <w:color w:val="2D7047"/>
        </w:rPr>
        <w:t>a</w:t>
      </w:r>
      <w:r>
        <w:rPr>
          <w:color w:val="2D7047"/>
        </w:rPr>
        <w:t>a</w:t>
      </w:r>
      <w:r>
        <w:rPr>
          <w:color w:val="2C6F46"/>
        </w:rPr>
        <w:t>a</w:t>
      </w:r>
      <w:r>
        <w:rPr>
          <w:color w:val="2B6D47"/>
        </w:rPr>
        <w:t>a</w:t>
      </w:r>
      <w:r>
        <w:rPr>
          <w:color w:val="2A6C46"/>
        </w:rPr>
        <w:t>a</w:t>
      </w:r>
      <w:r>
        <w:rPr>
          <w:color w:val="2A6C46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A46"/>
        </w:rPr>
        <w:t>a</w:t>
      </w:r>
      <w:r>
        <w:rPr>
          <w:color w:val="286947"/>
        </w:rPr>
        <w:t>a</w:t>
      </w:r>
      <w:r>
        <w:rPr>
          <w:color w:val="276846"/>
        </w:rPr>
        <w:t>a</w:t>
      </w:r>
      <w:r>
        <w:rPr>
          <w:color w:val="276846"/>
        </w:rPr>
        <w:t>a</w:t>
      </w:r>
      <w:r>
        <w:rPr>
          <w:color w:val="276744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542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86343"/>
        </w:rPr>
        <w:t>a</w:t>
      </w:r>
      <w:r>
        <w:rPr>
          <w:color w:val="286345"/>
        </w:rPr>
        <w:t>a</w:t>
      </w:r>
      <w:r>
        <w:rPr>
          <w:color w:val="286345"/>
        </w:rPr>
        <w:t>a</w:t>
      </w:r>
      <w:r>
        <w:rPr>
          <w:color w:val="2A6245"/>
        </w:rPr>
        <w:t>a</w:t>
      </w:r>
      <w:r>
        <w:rPr>
          <w:color w:val="2A6245"/>
        </w:rPr>
        <w:t>a</w:t>
      </w:r>
      <w:r>
        <w:rPr>
          <w:color w:val="2A6245"/>
        </w:rPr>
        <w:t>a</w:t>
      </w:r>
      <w:r>
        <w:rPr>
          <w:color w:val="2B6046"/>
        </w:rPr>
        <w:t>a</w:t>
      </w:r>
      <w:r>
        <w:rPr>
          <w:color w:val="2B6046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85D43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D5441"/>
        </w:rPr>
        <w:t>a</w:t>
      </w:r>
      <w:r>
        <w:rPr>
          <w:color w:val="355C45"/>
        </w:rPr>
        <w:t>a</w:t>
      </w:r>
      <w:r>
        <w:rPr>
          <w:color w:val="42654D"/>
        </w:rPr>
        <w:t>a</w:t>
      </w:r>
      <w:r>
        <w:rPr>
          <w:color w:val="4C6E53"/>
        </w:rPr>
        <w:t>a</w:t>
      </w:r>
      <w:r>
        <w:rPr>
          <w:color w:val="517253"/>
        </w:rPr>
        <w:t>a</w:t>
      </w:r>
      <w:r>
        <w:rPr>
          <w:color w:val="567254"/>
        </w:rPr>
        <w:t>a</w:t>
      </w:r>
      <w:r>
        <w:rPr>
          <w:color w:val="587254"/>
        </w:rPr>
        <w:t>a</w:t>
      </w:r>
      <w:r>
        <w:rPr>
          <w:color w:val="5A7154"/>
        </w:rPr>
        <w:t>a</w:t>
      </w:r>
      <w:r>
        <w:rPr>
          <w:color w:val="5A7154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A6C52"/>
        </w:rPr>
        <w:t>a</w:t>
      </w:r>
      <w:r>
        <w:rPr>
          <w:color w:val="5A6D55"/>
        </w:rPr>
        <w:t>a</w:t>
      </w:r>
      <w:r>
        <w:rPr>
          <w:color w:val="596B55"/>
        </w:rPr>
        <w:t>a</w:t>
      </w:r>
      <w:r>
        <w:rPr>
          <w:color w:val="596B53"/>
        </w:rPr>
        <w:t>a</w:t>
      </w:r>
      <w:r>
        <w:rPr>
          <w:color w:val="5D6B54"/>
        </w:rPr>
        <w:t>a</w:t>
      </w:r>
      <w:r>
        <w:rPr>
          <w:color w:val="5F6C54"/>
        </w:rPr>
        <w:t>a</w:t>
      </w:r>
      <w:r>
        <w:rPr>
          <w:color w:val="646E56"/>
        </w:rPr>
        <w:t>a</w:t>
      </w:r>
      <w:r>
        <w:rPr>
          <w:color w:val="6B7459"/>
        </w:rPr>
        <w:t>a</w:t>
      </w:r>
      <w:r>
        <w:rPr>
          <w:color w:val="6D7359"/>
        </w:rPr>
        <w:t>a</w:t>
      </w:r>
      <w:r>
        <w:rPr>
          <w:color w:val="6F7358"/>
        </w:rPr>
        <w:t>a</w:t>
      </w:r>
      <w:r>
        <w:rPr>
          <w:color w:val="717256"/>
        </w:rPr>
        <w:t>a</w:t>
      </w:r>
      <w:r>
        <w:rPr>
          <w:color w:val="737357"/>
        </w:rPr>
        <w:t>a</w:t>
      </w:r>
      <w:r>
        <w:rPr>
          <w:color w:val="747355"/>
        </w:rPr>
        <w:t>a</w:t>
      </w:r>
      <w:r>
        <w:rPr>
          <w:color w:val="767254"/>
        </w:rPr>
        <w:t>a</w:t>
      </w:r>
      <w:r>
        <w:rPr>
          <w:color w:val="777252"/>
        </w:rPr>
        <w:t>a</w:t>
      </w:r>
      <w:r>
        <w:rPr>
          <w:color w:val="777254"/>
        </w:rPr>
        <w:t>a</w:t>
      </w:r>
      <w:r>
        <w:rPr>
          <w:color w:val="767153"/>
        </w:rPr>
        <w:t>a</w:t>
      </w:r>
      <w:r>
        <w:rPr>
          <w:color w:val="757052"/>
        </w:rPr>
        <w:t>a</w:t>
      </w:r>
      <w:r>
        <w:rPr>
          <w:color w:val="766F53"/>
        </w:rPr>
        <w:t>a</w:t>
      </w:r>
      <w:r>
        <w:rPr>
          <w:color w:val="766E52"/>
        </w:rPr>
        <w:t>a</w:t>
      </w:r>
      <w:r>
        <w:rPr>
          <w:color w:val="766C51"/>
        </w:rPr>
        <w:t>a</w:t>
      </w:r>
      <w:r>
        <w:rPr>
          <w:color w:val="766C53"/>
        </w:rPr>
        <w:t>a</w:t>
      </w:r>
      <w:r>
        <w:rPr>
          <w:color w:val="766C53"/>
        </w:rPr>
        <w:t>a</w:t>
      </w:r>
      <w:r>
        <w:rPr>
          <w:color w:val="776B53"/>
        </w:rPr>
        <w:t>a</w:t>
      </w:r>
      <w:r>
        <w:rPr>
          <w:color w:val="776B54"/>
        </w:rPr>
        <w:t>a</w:t>
      </w:r>
      <w:r>
        <w:rPr>
          <w:color w:val="776B55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96A53"/>
        </w:rPr>
        <w:t>a</w:t>
      </w:r>
      <w:r>
        <w:rPr>
          <w:color w:val="7A6A53"/>
        </w:rPr>
        <w:t>a</w:t>
      </w:r>
      <w:r>
        <w:rPr>
          <w:color w:val="7B6953"/>
        </w:rPr>
        <w:t>a</w:t>
      </w:r>
      <w:r>
        <w:rPr>
          <w:color w:val="7C6752"/>
        </w:rPr>
        <w:t>a</w:t>
      </w:r>
      <w:r>
        <w:rPr>
          <w:color w:val="7C6752"/>
        </w:rPr>
        <w:t>a</w:t>
      </w:r>
      <w:r>
        <w:rPr>
          <w:color w:val="7D6752"/>
        </w:rPr>
        <w:t>a</w:t>
      </w:r>
      <w:r>
        <w:rPr>
          <w:color w:val="7F6652"/>
        </w:rPr>
        <w:t>a</w:t>
      </w:r>
      <w:r>
        <w:rPr>
          <w:color w:val="7F6652"/>
        </w:rPr>
        <w:t>a</w:t>
      </w:r>
      <w:r>
        <w:rPr>
          <w:color w:val="806552"/>
        </w:rPr>
        <w:t>a</w:t>
      </w:r>
      <w:r>
        <w:rPr>
          <w:color w:val="836352"/>
        </w:rPr>
        <w:t>a</w:t>
      </w:r>
      <w:r>
        <w:rPr>
          <w:color w:val="846351"/>
        </w:rPr>
        <w:t>a</w:t>
      </w:r>
      <w:r>
        <w:rPr>
          <w:color w:val="836354"/>
        </w:rPr>
        <w:t>a</w:t>
      </w:r>
      <w:r>
        <w:rPr>
          <w:color w:val="806355"/>
        </w:rPr>
        <w:t>a</w:t>
      </w:r>
      <w:r>
        <w:rPr>
          <w:color w:val="7D6155"/>
        </w:rPr>
        <w:t>a</w:t>
      </w:r>
      <w:r>
        <w:rPr>
          <w:color w:val="7A5F53"/>
        </w:rPr>
        <w:t>a</w:t>
      </w:r>
      <w:r>
        <w:rPr>
          <w:color w:val="795C50"/>
        </w:rPr>
        <w:t>a</w:t>
      </w:r>
      <w:r>
        <w:rPr>
          <w:color w:val="775849"/>
        </w:rPr>
        <w:t>a</w:t>
      </w:r>
      <w:r>
        <w:rPr>
          <w:color w:val="76523F"/>
        </w:rPr>
        <w:t>a</w:t>
      </w:r>
      <w:r>
        <w:rPr>
          <w:color w:val="7A533B"/>
        </w:rPr>
        <w:t>a</w:t>
      </w:r>
      <w:r>
        <w:rPr>
          <w:color w:val="906348"/>
        </w:rPr>
        <w:t>a</w:t>
      </w:r>
      <w:r>
        <w:rPr>
          <w:color w:val="B28161"/>
        </w:rPr>
        <w:t>a</w:t>
      </w:r>
      <w:r>
        <w:rPr>
          <w:color w:val="CF9975"/>
        </w:rPr>
        <w:t>a</w:t>
      </w:r>
      <w:r>
        <w:rPr>
          <w:color w:val="DFA87C"/>
        </w:rPr>
        <w:t>a</w:t>
      </w:r>
      <w:r>
        <w:rPr>
          <w:color w:val="E6AD7E"/>
        </w:rPr>
        <w:t>a</w:t>
      </w:r>
      <w:r>
        <w:rPr>
          <w:color w:val="E9AF80"/>
        </w:rPr>
        <w:t>a</w:t>
      </w:r>
      <w:r>
        <w:rPr>
          <w:color w:val="E7AB7D"/>
        </w:rPr>
        <w:t>a</w:t>
      </w:r>
      <w:r>
        <w:rPr>
          <w:color w:val="E3A776"/>
        </w:rPr>
        <w:t>a</w:t>
      </w:r>
      <w:r>
        <w:rPr>
          <w:color w:val="E2A371"/>
        </w:rPr>
        <w:t>a</w:t>
      </w:r>
      <w:r>
        <w:rPr>
          <w:color w:val="E7A773"/>
        </w:rPr>
        <w:t>a</w:t>
      </w:r>
      <w:r>
        <w:rPr>
          <w:color w:val="E9A872"/>
        </w:rPr>
        <w:t>a</w:t>
      </w:r>
      <w:r>
        <w:rPr>
          <w:color w:val="E9A770"/>
        </w:rPr>
        <w:t>a</w:t>
      </w:r>
      <w:r>
        <w:rPr>
          <w:color w:val="EBA66F"/>
        </w:rPr>
        <w:t>a</w:t>
      </w:r>
      <w:r>
        <w:rPr>
          <w:color w:val="EBA56D"/>
        </w:rPr>
        <w:t>a</w:t>
      </w:r>
      <w:r>
        <w:rPr>
          <w:color w:val="EAA56D"/>
        </w:rPr>
        <w:t>a</w:t>
      </w:r>
      <w:r>
        <w:rPr>
          <w:color w:val="E9A574"/>
        </w:rPr>
        <w:t>a</w:t>
      </w:r>
      <w:r>
        <w:rPr>
          <w:color w:val="E9A475"/>
        </w:rPr>
        <w:t>a</w:t>
      </w:r>
      <w:r>
        <w:rPr>
          <w:color w:val="EDA26F"/>
        </w:rPr>
        <w:t>a</w:t>
      </w:r>
      <w:r>
        <w:rPr>
          <w:color w:val="F3A36E"/>
        </w:rPr>
        <w:t>a</w:t>
      </w:r>
      <w:r>
        <w:rPr>
          <w:color w:val="F3A36F"/>
        </w:rPr>
        <w:t>a</w:t>
      </w:r>
      <w:r>
        <w:rPr>
          <w:color w:val="E9A172"/>
        </w:rPr>
        <w:t>a</w:t>
      </w:r>
      <w:r>
        <w:rPr>
          <w:color w:val="DAA37D"/>
        </w:rPr>
        <w:t>a</w:t>
      </w:r>
      <w:r>
        <w:rPr>
          <w:color w:val="88634B"/>
        </w:rPr>
        <w:t>a</w:t>
      </w:r>
      <w:r>
        <w:rPr>
          <w:color w:val="160704"/>
        </w:rPr>
        <w:t>a</w:t>
      </w:r>
      <w:r>
        <w:rPr>
          <w:color w:val="0D0803"/>
        </w:rPr>
        <w:t>a</w:t>
      </w:r>
      <w:r>
        <w:rPr>
          <w:color w:val="010201"/>
        </w:rPr>
        <w:t>a</w:t>
      </w:r>
      <w:r>
        <w:rPr>
          <w:color w:val="010603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B0004"/>
        </w:rPr>
        <w:t>a</w:t>
      </w:r>
      <w:r>
        <w:rPr>
          <w:color w:val="080102"/>
        </w:rPr>
        <w:t>a</w:t>
      </w:r>
      <w:r>
        <w:rPr>
          <w:color w:val="000702"/>
        </w:rPr>
        <w:t>a</w:t>
      </w:r>
      <w:r>
        <w:rPr>
          <w:color w:val="000501"/>
        </w:rPr>
        <w:t>a</w:t>
      </w:r>
      <w:r>
        <w:rPr>
          <w:color w:val="1D0301"/>
        </w:rPr>
        <w:t>a</w:t>
      </w:r>
      <w:r>
        <w:rPr>
          <w:color w:val="892D3E"/>
        </w:rPr>
        <w:t>a</w:t>
      </w:r>
      <w:r>
        <w:rPr>
          <w:color w:val="A83F51"/>
        </w:rPr>
        <w:t>a</w:t>
      </w:r>
    </w:p>
    <w:p>
      <w:r>
        <w:rPr>
          <w:color w:val="E5C87A"/>
        </w:rPr>
        <w:t>a</w:t>
      </w:r>
      <w:r>
        <w:rPr>
          <w:color w:val="E9CC7E"/>
        </w:rPr>
        <w:t>a</w:t>
      </w:r>
      <w:r>
        <w:rPr>
          <w:color w:val="E3C77B"/>
        </w:rPr>
        <w:t>a</w:t>
      </w:r>
      <w:r>
        <w:rPr>
          <w:color w:val="8C7A4F"/>
        </w:rPr>
        <w:t>a</w:t>
      </w:r>
      <w:r>
        <w:rPr>
          <w:color w:val="0C0600"/>
        </w:rPr>
        <w:t>a</w:t>
      </w:r>
      <w:r>
        <w:rPr>
          <w:color w:val="060406"/>
        </w:rPr>
        <w:t>a</w:t>
      </w:r>
      <w:r>
        <w:rPr>
          <w:color w:val="030107"/>
        </w:rPr>
        <w:t>a</w:t>
      </w:r>
      <w:r>
        <w:rPr>
          <w:color w:val="030109"/>
        </w:rPr>
        <w:t>a</w:t>
      </w:r>
      <w:r>
        <w:rPr>
          <w:color w:val="010006"/>
        </w:rPr>
        <w:t>a</w:t>
      </w:r>
      <w:r>
        <w:rPr>
          <w:color w:val="000002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4"/>
        </w:rPr>
        <w:t>a</w:t>
      </w:r>
      <w:r>
        <w:rPr>
          <w:color w:val="0002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7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40202"/>
        </w:rPr>
        <w:t>a</w:t>
      </w:r>
      <w:r>
        <w:rPr>
          <w:color w:val="010403"/>
        </w:rPr>
        <w:t>a</w:t>
      </w:r>
      <w:r>
        <w:rPr>
          <w:color w:val="000303"/>
        </w:rPr>
        <w:t>a</w:t>
      </w:r>
      <w:r>
        <w:rPr>
          <w:color w:val="020204"/>
        </w:rPr>
        <w:t>a</w:t>
      </w:r>
      <w:r>
        <w:rPr>
          <w:color w:val="060004"/>
        </w:rPr>
        <w:t>a</w:t>
      </w:r>
      <w:r>
        <w:rPr>
          <w:color w:val="070004"/>
        </w:rPr>
        <w:t>a</w:t>
      </w:r>
      <w:r>
        <w:rPr>
          <w:color w:val="070002"/>
        </w:rPr>
        <w:t>a</w:t>
      </w:r>
      <w:r>
        <w:rPr>
          <w:color w:val="040001"/>
        </w:rPr>
        <w:t>a</w:t>
      </w:r>
      <w:r>
        <w:rPr>
          <w:color w:val="040702"/>
        </w:rPr>
        <w:t>a</w:t>
      </w:r>
      <w:r>
        <w:rPr>
          <w:color w:val="010A01"/>
        </w:rPr>
        <w:t>a</w:t>
      </w:r>
      <w:r>
        <w:rPr>
          <w:color w:val="000900"/>
        </w:rPr>
        <w:t>a</w:t>
      </w:r>
      <w:r>
        <w:rPr>
          <w:color w:val="071F0A"/>
        </w:rPr>
        <w:t>a</w:t>
      </w:r>
      <w:r>
        <w:rPr>
          <w:color w:val="2B5430"/>
        </w:rPr>
        <w:t>a</w:t>
      </w:r>
      <w:r>
        <w:rPr>
          <w:color w:val="548D53"/>
        </w:rPr>
        <w:t>a</w:t>
      </w:r>
      <w:r>
        <w:rPr>
          <w:color w:val="65AB61"/>
        </w:rPr>
        <w:t>a</w:t>
      </w:r>
      <w:r>
        <w:rPr>
          <w:color w:val="65B063"/>
        </w:rPr>
        <w:t>a</w:t>
      </w:r>
      <w:r>
        <w:rPr>
          <w:color w:val="57A858"/>
        </w:rPr>
        <w:t>a</w:t>
      </w:r>
      <w:r>
        <w:rPr>
          <w:color w:val="56AD58"/>
        </w:rPr>
        <w:t>a</w:t>
      </w:r>
      <w:r>
        <w:rPr>
          <w:color w:val="59B45E"/>
        </w:rPr>
        <w:t>a</w:t>
      </w:r>
      <w:r>
        <w:rPr>
          <w:color w:val="56B65C"/>
        </w:rPr>
        <w:t>a</w:t>
      </w:r>
      <w:r>
        <w:rPr>
          <w:color w:val="55B75A"/>
        </w:rPr>
        <w:t>a</w:t>
      </w:r>
      <w:r>
        <w:rPr>
          <w:color w:val="57B657"/>
        </w:rPr>
        <w:t>a</w:t>
      </w:r>
      <w:r>
        <w:rPr>
          <w:color w:val="59B756"/>
        </w:rPr>
        <w:t>a</w:t>
      </w:r>
      <w:r>
        <w:rPr>
          <w:color w:val="5BB656"/>
        </w:rPr>
        <w:t>a</w:t>
      </w:r>
      <w:r>
        <w:rPr>
          <w:color w:val="5EB555"/>
        </w:rPr>
        <w:t>a</w:t>
      </w:r>
      <w:r>
        <w:rPr>
          <w:color w:val="5EB557"/>
        </w:rPr>
        <w:t>a</w:t>
      </w:r>
      <w:r>
        <w:rPr>
          <w:color w:val="5BB35A"/>
        </w:rPr>
        <w:t>a</w:t>
      </w:r>
      <w:r>
        <w:rPr>
          <w:color w:val="5BB55C"/>
        </w:rPr>
        <w:t>a</w:t>
      </w:r>
      <w:r>
        <w:rPr>
          <w:color w:val="5BB55A"/>
        </w:rPr>
        <w:t>a</w:t>
      </w:r>
      <w:r>
        <w:rPr>
          <w:color w:val="59B758"/>
        </w:rPr>
        <w:t>a</w:t>
      </w:r>
      <w:r>
        <w:rPr>
          <w:color w:val="57B656"/>
        </w:rPr>
        <w:t>a</w:t>
      </w:r>
      <w:r>
        <w:rPr>
          <w:color w:val="56B654"/>
        </w:rPr>
        <w:t>a</w:t>
      </w:r>
      <w:r>
        <w:rPr>
          <w:color w:val="54B554"/>
        </w:rPr>
        <w:t>a</w:t>
      </w:r>
      <w:r>
        <w:rPr>
          <w:color w:val="54B556"/>
        </w:rPr>
        <w:t>a</w:t>
      </w:r>
      <w:r>
        <w:rPr>
          <w:color w:val="53B459"/>
        </w:rPr>
        <w:t>a</w:t>
      </w:r>
      <w:r>
        <w:rPr>
          <w:color w:val="52B25A"/>
        </w:rPr>
        <w:t>a</w:t>
      </w:r>
      <w:r>
        <w:rPr>
          <w:color w:val="50AF5B"/>
        </w:rPr>
        <w:t>a</w:t>
      </w:r>
      <w:r>
        <w:rPr>
          <w:color w:val="4DAD5B"/>
        </w:rPr>
        <w:t>a</w:t>
      </w:r>
      <w:r>
        <w:rPr>
          <w:color w:val="46A959"/>
        </w:rPr>
        <w:t>a</w:t>
      </w:r>
      <w:r>
        <w:rPr>
          <w:color w:val="41A658"/>
        </w:rPr>
        <w:t>a</w:t>
      </w:r>
      <w:r>
        <w:rPr>
          <w:color w:val="3EA355"/>
        </w:rPr>
        <w:t>a</w:t>
      </w:r>
      <w:r>
        <w:rPr>
          <w:color w:val="3A9F51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59A4C"/>
        </w:rPr>
        <w:t>a</w:t>
      </w:r>
      <w:r>
        <w:rPr>
          <w:color w:val="34994B"/>
        </w:rPr>
        <w:t>a</w:t>
      </w:r>
      <w:r>
        <w:rPr>
          <w:color w:val="34994C"/>
        </w:rPr>
        <w:t>a</w:t>
      </w:r>
      <w:r>
        <w:rPr>
          <w:color w:val="36964E"/>
        </w:rPr>
        <w:t>a</w:t>
      </w:r>
      <w:r>
        <w:rPr>
          <w:color w:val="38954E"/>
        </w:rPr>
        <w:t>a</w:t>
      </w:r>
      <w:r>
        <w:rPr>
          <w:color w:val="38954E"/>
        </w:rPr>
        <w:t>a</w:t>
      </w:r>
      <w:r>
        <w:rPr>
          <w:color w:val="37944D"/>
        </w:rPr>
        <w:t>a</w:t>
      </w:r>
      <w:r>
        <w:rPr>
          <w:color w:val="38934E"/>
        </w:rPr>
        <w:t>a</w:t>
      </w:r>
      <w:r>
        <w:rPr>
          <w:color w:val="37924D"/>
        </w:rPr>
        <w:t>a</w:t>
      </w:r>
      <w:r>
        <w:rPr>
          <w:color w:val="35904D"/>
        </w:rPr>
        <w:t>a</w:t>
      </w:r>
      <w:r>
        <w:rPr>
          <w:color w:val="36904D"/>
        </w:rPr>
        <w:t>a</w:t>
      </w:r>
      <w:r>
        <w:rPr>
          <w:color w:val="368F4D"/>
        </w:rPr>
        <w:t>a</w:t>
      </w:r>
      <w:r>
        <w:rPr>
          <w:color w:val="358E4E"/>
        </w:rPr>
        <w:t>a</w:t>
      </w:r>
      <w:r>
        <w:rPr>
          <w:color w:val="358E4E"/>
        </w:rPr>
        <w:t>a</w:t>
      </w:r>
      <w:r>
        <w:rPr>
          <w:color w:val="378D4E"/>
        </w:rPr>
        <w:t>a</w:t>
      </w:r>
      <w:r>
        <w:rPr>
          <w:color w:val="358D4C"/>
        </w:rPr>
        <w:t>a</w:t>
      </w:r>
      <w:r>
        <w:rPr>
          <w:color w:val="348D4B"/>
        </w:rPr>
        <w:t>a</w:t>
      </w:r>
      <w:r>
        <w:rPr>
          <w:color w:val="348D4B"/>
        </w:rPr>
        <w:t>a</w:t>
      </w:r>
      <w:r>
        <w:rPr>
          <w:color w:val="338C4B"/>
        </w:rPr>
        <w:t>a</w:t>
      </w:r>
      <w:r>
        <w:rPr>
          <w:color w:val="338C4C"/>
        </w:rPr>
        <w:t>a</w:t>
      </w:r>
      <w:r>
        <w:rPr>
          <w:color w:val="338C4C"/>
        </w:rPr>
        <w:t>a</w:t>
      </w:r>
      <w:r>
        <w:rPr>
          <w:color w:val="318A4B"/>
        </w:rPr>
        <w:t>a</w:t>
      </w:r>
      <w:r>
        <w:rPr>
          <w:color w:val="2F874A"/>
        </w:rPr>
        <w:t>a</w:t>
      </w:r>
      <w:r>
        <w:rPr>
          <w:color w:val="2F874B"/>
        </w:rPr>
        <w:t>a</w:t>
      </w:r>
      <w:r>
        <w:rPr>
          <w:color w:val="2D8549"/>
        </w:rPr>
        <w:t>a</w:t>
      </w:r>
      <w:r>
        <w:rPr>
          <w:color w:val="2C8448"/>
        </w:rPr>
        <w:t>a</w:t>
      </w:r>
      <w:r>
        <w:rPr>
          <w:color w:val="2B8347"/>
        </w:rPr>
        <w:t>a</w:t>
      </w:r>
      <w:r>
        <w:rPr>
          <w:color w:val="2B8249"/>
        </w:rPr>
        <w:t>a</w:t>
      </w:r>
      <w:r>
        <w:rPr>
          <w:color w:val="2D804B"/>
        </w:rPr>
        <w:t>a</w:t>
      </w:r>
      <w:r>
        <w:rPr>
          <w:color w:val="2E7F4C"/>
        </w:rPr>
        <w:t>a</w:t>
      </w:r>
      <w:r>
        <w:rPr>
          <w:color w:val="2E7E4B"/>
        </w:rPr>
        <w:t>a</w:t>
      </w:r>
      <w:r>
        <w:rPr>
          <w:color w:val="2E7E4B"/>
        </w:rPr>
        <w:t>a</w:t>
      </w:r>
      <w:r>
        <w:rPr>
          <w:color w:val="2E7C4A"/>
        </w:rPr>
        <w:t>a</w:t>
      </w:r>
      <w:r>
        <w:rPr>
          <w:color w:val="2E7C4A"/>
        </w:rPr>
        <w:t>a</w:t>
      </w:r>
      <w:r>
        <w:rPr>
          <w:color w:val="2C7A48"/>
        </w:rPr>
        <w:t>a</w:t>
      </w:r>
      <w:r>
        <w:rPr>
          <w:color w:val="2C7A48"/>
        </w:rPr>
        <w:t>a</w:t>
      </w:r>
      <w:r>
        <w:rPr>
          <w:color w:val="2D7948"/>
        </w:rPr>
        <w:t>a</w:t>
      </w:r>
      <w:r>
        <w:rPr>
          <w:color w:val="2E7A49"/>
        </w:rPr>
        <w:t>a</w:t>
      </w:r>
      <w:r>
        <w:rPr>
          <w:color w:val="2E7A49"/>
        </w:rPr>
        <w:t>a</w:t>
      </w:r>
      <w:r>
        <w:rPr>
          <w:color w:val="307A49"/>
        </w:rPr>
        <w:t>a</w:t>
      </w:r>
      <w:r>
        <w:rPr>
          <w:color w:val="2C7848"/>
        </w:rPr>
        <w:t>a</w:t>
      </w:r>
      <w:r>
        <w:rPr>
          <w:color w:val="2B7748"/>
        </w:rPr>
        <w:t>a</w:t>
      </w:r>
      <w:r>
        <w:rPr>
          <w:color w:val="2B7748"/>
        </w:rPr>
        <w:t>a</w:t>
      </w:r>
      <w:r>
        <w:rPr>
          <w:color w:val="2D7749"/>
        </w:rPr>
        <w:t>a</w:t>
      </w:r>
      <w:r>
        <w:rPr>
          <w:color w:val="2E7749"/>
        </w:rPr>
        <w:t>a</w:t>
      </w:r>
      <w:r>
        <w:rPr>
          <w:color w:val="2E7749"/>
        </w:rPr>
        <w:t>a</w:t>
      </w:r>
      <w:r>
        <w:rPr>
          <w:color w:val="2E7749"/>
        </w:rPr>
        <w:t>a</w:t>
      </w:r>
      <w:r>
        <w:rPr>
          <w:color w:val="2D7547"/>
        </w:rPr>
        <w:t>a</w:t>
      </w:r>
      <w:r>
        <w:rPr>
          <w:color w:val="2D7547"/>
        </w:rPr>
        <w:t>a</w:t>
      </w:r>
      <w:r>
        <w:rPr>
          <w:color w:val="2D7547"/>
        </w:rPr>
        <w:t>a</w:t>
      </w:r>
      <w:r>
        <w:rPr>
          <w:color w:val="2E7346"/>
        </w:rPr>
        <w:t>a</w:t>
      </w:r>
      <w:r>
        <w:rPr>
          <w:color w:val="2E7346"/>
        </w:rPr>
        <w:t>a</w:t>
      </w:r>
      <w:r>
        <w:rPr>
          <w:color w:val="2E7346"/>
        </w:rPr>
        <w:t>a</w:t>
      </w:r>
      <w:r>
        <w:rPr>
          <w:color w:val="31744A"/>
        </w:rPr>
        <w:t>a</w:t>
      </w:r>
      <w:r>
        <w:rPr>
          <w:color w:val="30734A"/>
        </w:rPr>
        <w:t>a</w:t>
      </w:r>
      <w:r>
        <w:rPr>
          <w:color w:val="2E7148"/>
        </w:rPr>
        <w:t>a</w:t>
      </w:r>
      <w:r>
        <w:rPr>
          <w:color w:val="2D6F49"/>
        </w:rPr>
        <w:t>a</w:t>
      </w:r>
      <w:r>
        <w:rPr>
          <w:color w:val="2B6D47"/>
        </w:rPr>
        <w:t>a</w:t>
      </w:r>
      <w:r>
        <w:rPr>
          <w:color w:val="2B6D47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A46"/>
        </w:rPr>
        <w:t>a</w:t>
      </w:r>
      <w:r>
        <w:rPr>
          <w:color w:val="286947"/>
        </w:rPr>
        <w:t>a</w:t>
      </w:r>
      <w:r>
        <w:rPr>
          <w:color w:val="276846"/>
        </w:rPr>
        <w:t>a</w:t>
      </w:r>
      <w:r>
        <w:rPr>
          <w:color w:val="276846"/>
        </w:rPr>
        <w:t>a</w:t>
      </w:r>
      <w:r>
        <w:rPr>
          <w:color w:val="276744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542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76342"/>
        </w:rPr>
        <w:t>a</w:t>
      </w:r>
      <w:r>
        <w:rPr>
          <w:color w:val="276242"/>
        </w:rPr>
        <w:t>a</w:t>
      </w:r>
      <w:r>
        <w:rPr>
          <w:color w:val="276244"/>
        </w:rPr>
        <w:t>a</w:t>
      </w:r>
      <w:r>
        <w:rPr>
          <w:color w:val="286244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85D43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F5643"/>
        </w:rPr>
        <w:t>a</w:t>
      </w:r>
      <w:r>
        <w:rPr>
          <w:color w:val="365C45"/>
        </w:rPr>
        <w:t>a</w:t>
      </w:r>
      <w:r>
        <w:rPr>
          <w:color w:val="41644C"/>
        </w:rPr>
        <w:t>a</w:t>
      </w:r>
      <w:r>
        <w:rPr>
          <w:color w:val="4B6C51"/>
        </w:rPr>
        <w:t>a</w:t>
      </w:r>
      <w:r>
        <w:rPr>
          <w:color w:val="507152"/>
        </w:rPr>
        <w:t>a</w:t>
      </w:r>
      <w:r>
        <w:rPr>
          <w:color w:val="557253"/>
        </w:rPr>
        <w:t>a</w:t>
      </w:r>
      <w:r>
        <w:rPr>
          <w:color w:val="587254"/>
        </w:rPr>
        <w:t>a</w:t>
      </w:r>
      <w:r>
        <w:rPr>
          <w:color w:val="5A7154"/>
        </w:rPr>
        <w:t>a</w:t>
      </w:r>
      <w:r>
        <w:rPr>
          <w:color w:val="5A7154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A6C52"/>
        </w:rPr>
        <w:t>a</w:t>
      </w:r>
      <w:r>
        <w:rPr>
          <w:color w:val="5A6D55"/>
        </w:rPr>
        <w:t>a</w:t>
      </w:r>
      <w:r>
        <w:rPr>
          <w:color w:val="596B55"/>
        </w:rPr>
        <w:t>a</w:t>
      </w:r>
      <w:r>
        <w:rPr>
          <w:color w:val="596B54"/>
        </w:rPr>
        <w:t>a</w:t>
      </w:r>
      <w:r>
        <w:rPr>
          <w:color w:val="5D6B54"/>
        </w:rPr>
        <w:t>a</w:t>
      </w:r>
      <w:r>
        <w:rPr>
          <w:color w:val="606D55"/>
        </w:rPr>
        <w:t>a</w:t>
      </w:r>
      <w:r>
        <w:rPr>
          <w:color w:val="646E56"/>
        </w:rPr>
        <w:t>a</w:t>
      </w:r>
      <w:r>
        <w:rPr>
          <w:color w:val="6A735A"/>
        </w:rPr>
        <w:t>a</w:t>
      </w:r>
      <w:r>
        <w:rPr>
          <w:color w:val="6D7358"/>
        </w:rPr>
        <w:t>a</w:t>
      </w:r>
      <w:r>
        <w:rPr>
          <w:color w:val="6E7257"/>
        </w:rPr>
        <w:t>a</w:t>
      </w:r>
      <w:r>
        <w:rPr>
          <w:color w:val="717256"/>
        </w:rPr>
        <w:t>a</w:t>
      </w:r>
      <w:r>
        <w:rPr>
          <w:color w:val="727256"/>
        </w:rPr>
        <w:t>a</w:t>
      </w:r>
      <w:r>
        <w:rPr>
          <w:color w:val="737256"/>
        </w:rPr>
        <w:t>a</w:t>
      </w:r>
      <w:r>
        <w:rPr>
          <w:color w:val="757254"/>
        </w:rPr>
        <w:t>a</w:t>
      </w:r>
      <w:r>
        <w:rPr>
          <w:color w:val="767152"/>
        </w:rPr>
        <w:t>a</w:t>
      </w:r>
      <w:r>
        <w:rPr>
          <w:color w:val="767153"/>
        </w:rPr>
        <w:t>a</w:t>
      </w:r>
      <w:r>
        <w:rPr>
          <w:color w:val="767153"/>
        </w:rPr>
        <w:t>a</w:t>
      </w:r>
      <w:r>
        <w:rPr>
          <w:color w:val="767153"/>
        </w:rPr>
        <w:t>a</w:t>
      </w:r>
      <w:r>
        <w:rPr>
          <w:color w:val="777054"/>
        </w:rPr>
        <w:t>a</w:t>
      </w:r>
      <w:r>
        <w:rPr>
          <w:color w:val="776F53"/>
        </w:rPr>
        <w:t>a</w:t>
      </w:r>
      <w:r>
        <w:rPr>
          <w:color w:val="776D52"/>
        </w:rPr>
        <w:t>a</w:t>
      </w:r>
      <w:r>
        <w:rPr>
          <w:color w:val="776D53"/>
        </w:rPr>
        <w:t>a</w:t>
      </w:r>
      <w:r>
        <w:rPr>
          <w:color w:val="776C54"/>
        </w:rPr>
        <w:t>a</w:t>
      </w:r>
      <w:r>
        <w:rPr>
          <w:color w:val="786C54"/>
        </w:rPr>
        <w:t>a</w:t>
      </w:r>
      <w:r>
        <w:rPr>
          <w:color w:val="786C55"/>
        </w:rPr>
        <w:t>a</w:t>
      </w:r>
      <w:r>
        <w:rPr>
          <w:color w:val="786C56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96A53"/>
        </w:rPr>
        <w:t>a</w:t>
      </w:r>
      <w:r>
        <w:rPr>
          <w:color w:val="7A6A53"/>
        </w:rPr>
        <w:t>a</w:t>
      </w:r>
      <w:r>
        <w:rPr>
          <w:color w:val="7B6953"/>
        </w:rPr>
        <w:t>a</w:t>
      </w:r>
      <w:r>
        <w:rPr>
          <w:color w:val="7B6651"/>
        </w:rPr>
        <w:t>a</w:t>
      </w:r>
      <w:r>
        <w:rPr>
          <w:color w:val="7C6651"/>
        </w:rPr>
        <w:t>a</w:t>
      </w:r>
      <w:r>
        <w:rPr>
          <w:color w:val="7C6651"/>
        </w:rPr>
        <w:t>a</w:t>
      </w:r>
      <w:r>
        <w:rPr>
          <w:color w:val="7E6651"/>
        </w:rPr>
        <w:t>a</w:t>
      </w:r>
      <w:r>
        <w:rPr>
          <w:color w:val="7E6551"/>
        </w:rPr>
        <w:t>a</w:t>
      </w:r>
      <w:r>
        <w:rPr>
          <w:color w:val="806451"/>
        </w:rPr>
        <w:t>a</w:t>
      </w:r>
      <w:r>
        <w:rPr>
          <w:color w:val="836450"/>
        </w:rPr>
        <w:t>a</w:t>
      </w:r>
      <w:r>
        <w:rPr>
          <w:color w:val="84644F"/>
        </w:rPr>
        <w:t>a</w:t>
      </w:r>
      <w:r>
        <w:rPr>
          <w:color w:val="836350"/>
        </w:rPr>
        <w:t>a</w:t>
      </w:r>
      <w:r>
        <w:rPr>
          <w:color w:val="806352"/>
        </w:rPr>
        <w:t>a</w:t>
      </w:r>
      <w:r>
        <w:rPr>
          <w:color w:val="7E6253"/>
        </w:rPr>
        <w:t>a</w:t>
      </w:r>
      <w:r>
        <w:rPr>
          <w:color w:val="7D6152"/>
        </w:rPr>
        <w:t>a</w:t>
      </w:r>
      <w:r>
        <w:rPr>
          <w:color w:val="795B4A"/>
        </w:rPr>
        <w:t>a</w:t>
      </w:r>
      <w:r>
        <w:rPr>
          <w:color w:val="74523E"/>
        </w:rPr>
        <w:t>a</w:t>
      </w:r>
      <w:r>
        <w:rPr>
          <w:color w:val="845E44"/>
        </w:rPr>
        <w:t>a</w:t>
      </w:r>
      <w:r>
        <w:rPr>
          <w:color w:val="A07454"/>
        </w:rPr>
        <w:t>a</w:t>
      </w:r>
      <w:r>
        <w:rPr>
          <w:color w:val="C08E6A"/>
        </w:rPr>
        <w:t>a</w:t>
      </w:r>
      <w:r>
        <w:rPr>
          <w:color w:val="DBA37A"/>
        </w:rPr>
        <w:t>a</w:t>
      </w:r>
      <w:r>
        <w:rPr>
          <w:color w:val="E9AC82"/>
        </w:rPr>
        <w:t>a</w:t>
      </w:r>
      <w:r>
        <w:rPr>
          <w:color w:val="E9AB7C"/>
        </w:rPr>
        <w:t>a</w:t>
      </w:r>
      <w:r>
        <w:rPr>
          <w:color w:val="E9A979"/>
        </w:rPr>
        <w:t>a</w:t>
      </w:r>
      <w:r>
        <w:rPr>
          <w:color w:val="E7A777"/>
        </w:rPr>
        <w:t>a</w:t>
      </w:r>
      <w:r>
        <w:rPr>
          <w:color w:val="E6A676"/>
        </w:rPr>
        <w:t>a</w:t>
      </w:r>
      <w:r>
        <w:rPr>
          <w:color w:val="E8A777"/>
        </w:rPr>
        <w:t>a</w:t>
      </w:r>
      <w:r>
        <w:rPr>
          <w:color w:val="EBA878"/>
        </w:rPr>
        <w:t>a</w:t>
      </w:r>
      <w:r>
        <w:rPr>
          <w:color w:val="E9A676"/>
        </w:rPr>
        <w:t>a</w:t>
      </w:r>
      <w:r>
        <w:rPr>
          <w:color w:val="EAA675"/>
        </w:rPr>
        <w:t>a</w:t>
      </w:r>
      <w:r>
        <w:rPr>
          <w:color w:val="EBA574"/>
        </w:rPr>
        <w:t>a</w:t>
      </w:r>
      <w:r>
        <w:rPr>
          <w:color w:val="EBA474"/>
        </w:rPr>
        <w:t>a</w:t>
      </w:r>
      <w:r>
        <w:rPr>
          <w:color w:val="EAA373"/>
        </w:rPr>
        <w:t>a</w:t>
      </w:r>
      <w:r>
        <w:rPr>
          <w:color w:val="EAA373"/>
        </w:rPr>
        <w:t>a</w:t>
      </w:r>
      <w:r>
        <w:rPr>
          <w:color w:val="E6A575"/>
        </w:rPr>
        <w:t>a</w:t>
      </w:r>
      <w:r>
        <w:rPr>
          <w:color w:val="E5A575"/>
        </w:rPr>
        <w:t>a</w:t>
      </w:r>
      <w:r>
        <w:rPr>
          <w:color w:val="EAA26F"/>
        </w:rPr>
        <w:t>a</w:t>
      </w:r>
      <w:r>
        <w:rPr>
          <w:color w:val="EDA06D"/>
        </w:rPr>
        <w:t>a</w:t>
      </w:r>
      <w:r>
        <w:rPr>
          <w:color w:val="EFA171"/>
        </w:rPr>
        <w:t>a</w:t>
      </w:r>
      <w:r>
        <w:rPr>
          <w:color w:val="ECA57F"/>
        </w:rPr>
        <w:t>a</w:t>
      </w:r>
      <w:r>
        <w:rPr>
          <w:color w:val="CC987D"/>
        </w:rPr>
        <w:t>a</w:t>
      </w:r>
      <w:r>
        <w:rPr>
          <w:color w:val="57382A"/>
        </w:rPr>
        <w:t>a</w:t>
      </w:r>
      <w:r>
        <w:rPr>
          <w:color w:val="0D0201"/>
        </w:rPr>
        <w:t>a</w:t>
      </w:r>
      <w:r>
        <w:rPr>
          <w:color w:val="050505"/>
        </w:rPr>
        <w:t>a</w:t>
      </w:r>
      <w:r>
        <w:rPr>
          <w:color w:val="040807"/>
        </w:rPr>
        <w:t>a</w:t>
      </w:r>
      <w:r>
        <w:rPr>
          <w:color w:val="000401"/>
        </w:rPr>
        <w:t>a</w:t>
      </w:r>
      <w:r>
        <w:rPr>
          <w:color w:val="0003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B0004"/>
        </w:rPr>
        <w:t>a</w:t>
      </w:r>
      <w:r>
        <w:rPr>
          <w:color w:val="080102"/>
        </w:rPr>
        <w:t>a</w:t>
      </w:r>
      <w:r>
        <w:rPr>
          <w:color w:val="000802"/>
        </w:rPr>
        <w:t>a</w:t>
      </w:r>
      <w:r>
        <w:rPr>
          <w:color w:val="000601"/>
        </w:rPr>
        <w:t>a</w:t>
      </w:r>
      <w:r>
        <w:rPr>
          <w:color w:val="1B0201"/>
        </w:rPr>
        <w:t>a</w:t>
      </w:r>
      <w:r>
        <w:rPr>
          <w:color w:val="852A3A"/>
        </w:rPr>
        <w:t>a</w:t>
      </w:r>
      <w:r>
        <w:rPr>
          <w:color w:val="A53E4F"/>
        </w:rPr>
        <w:t>a</w:t>
      </w:r>
    </w:p>
    <w:p>
      <w:r>
        <w:rPr>
          <w:color w:val="E5C87A"/>
        </w:rPr>
        <w:t>a</w:t>
      </w:r>
      <w:r>
        <w:rPr>
          <w:color w:val="EACD7F"/>
        </w:rPr>
        <w:t>a</w:t>
      </w:r>
      <w:r>
        <w:rPr>
          <w:color w:val="E2C67A"/>
        </w:rPr>
        <w:t>a</w:t>
      </w:r>
      <w:r>
        <w:rPr>
          <w:color w:val="87764D"/>
        </w:rPr>
        <w:t>a</w:t>
      </w:r>
      <w:r>
        <w:rPr>
          <w:color w:val="0A0500"/>
        </w:rPr>
        <w:t>a</w:t>
      </w:r>
      <w:r>
        <w:rPr>
          <w:color w:val="08060A"/>
        </w:rPr>
        <w:t>a</w:t>
      </w:r>
      <w:r>
        <w:rPr>
          <w:color w:val="030108"/>
        </w:rPr>
        <w:t>a</w:t>
      </w:r>
      <w:r>
        <w:rPr>
          <w:color w:val="030109"/>
        </w:rPr>
        <w:t>a</w:t>
      </w:r>
      <w:r>
        <w:rPr>
          <w:color w:val="010006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4"/>
        </w:rPr>
        <w:t>a</w:t>
      </w:r>
      <w:r>
        <w:rPr>
          <w:color w:val="0002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80002"/>
        </w:rPr>
        <w:t>a</w:t>
      </w:r>
      <w:r>
        <w:rPr>
          <w:color w:val="0A0002"/>
        </w:rPr>
        <w:t>a</w:t>
      </w:r>
      <w:r>
        <w:rPr>
          <w:color w:val="080002"/>
        </w:rPr>
        <w:t>a</w:t>
      </w:r>
      <w:r>
        <w:rPr>
          <w:color w:val="06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100"/>
        </w:rPr>
        <w:t>a</w:t>
      </w:r>
      <w:r>
        <w:rPr>
          <w:color w:val="050200"/>
        </w:rPr>
        <w:t>a</w:t>
      </w:r>
      <w:r>
        <w:rPr>
          <w:color w:val="040301"/>
        </w:rPr>
        <w:t>a</w:t>
      </w:r>
      <w:r>
        <w:rPr>
          <w:color w:val="020202"/>
        </w:rPr>
        <w:t>a</w:t>
      </w:r>
      <w:r>
        <w:rPr>
          <w:color w:val="020104"/>
        </w:rPr>
        <w:t>a</w:t>
      </w:r>
      <w:r>
        <w:rPr>
          <w:color w:val="010105"/>
        </w:rPr>
        <w:t>a</w:t>
      </w:r>
      <w:r>
        <w:rPr>
          <w:color w:val="010106"/>
        </w:rPr>
        <w:t>a</w:t>
      </w:r>
      <w:r>
        <w:rPr>
          <w:color w:val="07090E"/>
        </w:rPr>
        <w:t>a</w:t>
      </w:r>
      <w:r>
        <w:rPr>
          <w:color w:val="000204"/>
        </w:rPr>
        <w:t>a</w:t>
      </w:r>
      <w:r>
        <w:rPr>
          <w:color w:val="010504"/>
        </w:rPr>
        <w:t>a</w:t>
      </w:r>
      <w:r>
        <w:rPr>
          <w:color w:val="0B100C"/>
        </w:rPr>
        <w:t>a</w:t>
      </w:r>
      <w:r>
        <w:rPr>
          <w:color w:val="070A05"/>
        </w:rPr>
        <w:t>a</w:t>
      </w:r>
      <w:r>
        <w:rPr>
          <w:color w:val="020A02"/>
        </w:rPr>
        <w:t>a</w:t>
      </w:r>
      <w:r>
        <w:rPr>
          <w:color w:val="163D0F"/>
        </w:rPr>
        <w:t>a</w:t>
      </w:r>
      <w:r>
        <w:rPr>
          <w:color w:val="316F2A"/>
        </w:rPr>
        <w:t>a</w:t>
      </w:r>
      <w:r>
        <w:rPr>
          <w:color w:val="569A52"/>
        </w:rPr>
        <w:t>a</w:t>
      </w:r>
      <w:r>
        <w:rPr>
          <w:color w:val="65B063"/>
        </w:rPr>
        <w:t>a</w:t>
      </w:r>
      <w:r>
        <w:rPr>
          <w:color w:val="62B463"/>
        </w:rPr>
        <w:t>a</w:t>
      </w:r>
      <w:r>
        <w:rPr>
          <w:color w:val="57B05C"/>
        </w:rPr>
        <w:t>a</w:t>
      </w:r>
      <w:r>
        <w:rPr>
          <w:color w:val="54B259"/>
        </w:rPr>
        <w:t>a</w:t>
      </w:r>
      <w:r>
        <w:rPr>
          <w:color w:val="57B85B"/>
        </w:rPr>
        <w:t>a</w:t>
      </w:r>
      <w:r>
        <w:rPr>
          <w:color w:val="58B759"/>
        </w:rPr>
        <w:t>a</w:t>
      </w:r>
      <w:r>
        <w:rPr>
          <w:color w:val="5AB757"/>
        </w:rPr>
        <w:t>a</w:t>
      </w:r>
      <w:r>
        <w:rPr>
          <w:color w:val="5CB656"/>
        </w:rPr>
        <w:t>a</w:t>
      </w:r>
      <w:r>
        <w:rPr>
          <w:color w:val="5FB456"/>
        </w:rPr>
        <w:t>a</w:t>
      </w:r>
      <w:r>
        <w:rPr>
          <w:color w:val="5EB457"/>
        </w:rPr>
        <w:t>a</w:t>
      </w:r>
      <w:r>
        <w:rPr>
          <w:color w:val="5BB25B"/>
        </w:rPr>
        <w:t>a</w:t>
      </w:r>
      <w:r>
        <w:rPr>
          <w:color w:val="5AB45C"/>
        </w:rPr>
        <w:t>a</w:t>
      </w:r>
      <w:r>
        <w:rPr>
          <w:color w:val="5AB45A"/>
        </w:rPr>
        <w:t>a</w:t>
      </w:r>
      <w:r>
        <w:rPr>
          <w:color w:val="58B658"/>
        </w:rPr>
        <w:t>a</w:t>
      </w:r>
      <w:r>
        <w:rPr>
          <w:color w:val="57B655"/>
        </w:rPr>
        <w:t>a</w:t>
      </w:r>
      <w:r>
        <w:rPr>
          <w:color w:val="56B655"/>
        </w:rPr>
        <w:t>a</w:t>
      </w:r>
      <w:r>
        <w:rPr>
          <w:color w:val="53B453"/>
        </w:rPr>
        <w:t>a</w:t>
      </w:r>
      <w:r>
        <w:rPr>
          <w:color w:val="53B456"/>
        </w:rPr>
        <w:t>a</w:t>
      </w:r>
      <w:r>
        <w:rPr>
          <w:color w:val="53B358"/>
        </w:rPr>
        <w:t>a</w:t>
      </w:r>
      <w:r>
        <w:rPr>
          <w:color w:val="53B35C"/>
        </w:rPr>
        <w:t>a</w:t>
      </w:r>
      <w:r>
        <w:rPr>
          <w:color w:val="51B05C"/>
        </w:rPr>
        <w:t>a</w:t>
      </w:r>
      <w:r>
        <w:rPr>
          <w:color w:val="50AE5D"/>
        </w:rPr>
        <w:t>a</w:t>
      </w:r>
      <w:r>
        <w:rPr>
          <w:color w:val="49AC5B"/>
        </w:rPr>
        <w:t>a</w:t>
      </w:r>
      <w:r>
        <w:rPr>
          <w:color w:val="43A85A"/>
        </w:rPr>
        <w:t>a</w:t>
      </w:r>
      <w:r>
        <w:rPr>
          <w:color w:val="3FA356"/>
        </w:rPr>
        <w:t>a</w:t>
      </w:r>
      <w:r>
        <w:rPr>
          <w:color w:val="3A9F51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89D4F"/>
        </w:rPr>
        <w:t>a</w:t>
      </w:r>
      <w:r>
        <w:rPr>
          <w:color w:val="379C4E"/>
        </w:rPr>
        <w:t>a</w:t>
      </w:r>
      <w:r>
        <w:rPr>
          <w:color w:val="369B4D"/>
        </w:rPr>
        <w:t>a</w:t>
      </w:r>
      <w:r>
        <w:rPr>
          <w:color w:val="369B4D"/>
        </w:rPr>
        <w:t>a</w:t>
      </w:r>
      <w:r>
        <w:rPr>
          <w:color w:val="34994B"/>
        </w:rPr>
        <w:t>a</w:t>
      </w:r>
      <w:r>
        <w:rPr>
          <w:color w:val="33984A"/>
        </w:rPr>
        <w:t>a</w:t>
      </w:r>
      <w:r>
        <w:rPr>
          <w:color w:val="34984B"/>
        </w:rPr>
        <w:t>a</w:t>
      </w:r>
      <w:r>
        <w:rPr>
          <w:color w:val="36964E"/>
        </w:rPr>
        <w:t>a</w:t>
      </w:r>
      <w:r>
        <w:rPr>
          <w:color w:val="37954E"/>
        </w:rPr>
        <w:t>a</w:t>
      </w:r>
      <w:r>
        <w:rPr>
          <w:color w:val="37944D"/>
        </w:rPr>
        <w:t>a</w:t>
      </w:r>
      <w:r>
        <w:rPr>
          <w:color w:val="37944D"/>
        </w:rPr>
        <w:t>a</w:t>
      </w:r>
      <w:r>
        <w:rPr>
          <w:color w:val="37934D"/>
        </w:rPr>
        <w:t>a</w:t>
      </w:r>
      <w:r>
        <w:rPr>
          <w:color w:val="37924D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58E4E"/>
        </w:rPr>
        <w:t>a</w:t>
      </w:r>
      <w:r>
        <w:rPr>
          <w:color w:val="368C4D"/>
        </w:rPr>
        <w:t>a</w:t>
      </w:r>
      <w:r>
        <w:rPr>
          <w:color w:val="358E4C"/>
        </w:rPr>
        <w:t>a</w:t>
      </w:r>
      <w:r>
        <w:rPr>
          <w:color w:val="358E4C"/>
        </w:rPr>
        <w:t>a</w:t>
      </w:r>
      <w:r>
        <w:rPr>
          <w:color w:val="348D4B"/>
        </w:rPr>
        <w:t>a</w:t>
      </w:r>
      <w:r>
        <w:rPr>
          <w:color w:val="348D4C"/>
        </w:rPr>
        <w:t>a</w:t>
      </w:r>
      <w:r>
        <w:rPr>
          <w:color w:val="338C4C"/>
        </w:rPr>
        <w:t>a</w:t>
      </w:r>
      <w:r>
        <w:rPr>
          <w:color w:val="338C4C"/>
        </w:rPr>
        <w:t>a</w:t>
      </w:r>
      <w:r>
        <w:rPr>
          <w:color w:val="328A4C"/>
        </w:rPr>
        <w:t>a</w:t>
      </w:r>
      <w:r>
        <w:rPr>
          <w:color w:val="30884B"/>
        </w:rPr>
        <w:t>a</w:t>
      </w:r>
      <w:r>
        <w:rPr>
          <w:color w:val="2F874B"/>
        </w:rPr>
        <w:t>a</w:t>
      </w:r>
      <w:r>
        <w:rPr>
          <w:color w:val="2D8549"/>
        </w:rPr>
        <w:t>a</w:t>
      </w:r>
      <w:r>
        <w:rPr>
          <w:color w:val="2B8347"/>
        </w:rPr>
        <w:t>a</w:t>
      </w:r>
      <w:r>
        <w:rPr>
          <w:color w:val="2A8246"/>
        </w:rPr>
        <w:t>a</w:t>
      </w:r>
      <w:r>
        <w:rPr>
          <w:color w:val="2A8248"/>
        </w:rPr>
        <w:t>a</w:t>
      </w:r>
      <w:r>
        <w:rPr>
          <w:color w:val="2D804B"/>
        </w:rPr>
        <w:t>a</w:t>
      </w:r>
      <w:r>
        <w:rPr>
          <w:color w:val="2E7F4C"/>
        </w:rPr>
        <w:t>a</w:t>
      </w:r>
      <w:r>
        <w:rPr>
          <w:color w:val="2E7E4B"/>
        </w:rPr>
        <w:t>a</w:t>
      </w:r>
      <w:r>
        <w:rPr>
          <w:color w:val="2E7E4B"/>
        </w:rPr>
        <w:t>a</w:t>
      </w:r>
      <w:r>
        <w:rPr>
          <w:color w:val="2E7C4A"/>
        </w:rPr>
        <w:t>a</w:t>
      </w:r>
      <w:r>
        <w:rPr>
          <w:color w:val="2E7C4A"/>
        </w:rPr>
        <w:t>a</w:t>
      </w:r>
      <w:r>
        <w:rPr>
          <w:color w:val="2C7A48"/>
        </w:rPr>
        <w:t>a</w:t>
      </w:r>
      <w:r>
        <w:rPr>
          <w:color w:val="2C7A48"/>
        </w:rPr>
        <w:t>a</w:t>
      </w:r>
      <w:r>
        <w:rPr>
          <w:color w:val="2E7A49"/>
        </w:rPr>
        <w:t>a</w:t>
      </w:r>
      <w:r>
        <w:rPr>
          <w:color w:val="2E7A49"/>
        </w:rPr>
        <w:t>a</w:t>
      </w:r>
      <w:r>
        <w:rPr>
          <w:color w:val="2F7B4A"/>
        </w:rPr>
        <w:t>a</w:t>
      </w:r>
      <w:r>
        <w:rPr>
          <w:color w:val="317B4A"/>
        </w:rPr>
        <w:t>a</w:t>
      </w:r>
      <w:r>
        <w:rPr>
          <w:color w:val="317C4B"/>
        </w:rPr>
        <w:t>a</w:t>
      </w:r>
      <w:r>
        <w:rPr>
          <w:color w:val="307C4C"/>
        </w:rPr>
        <w:t>a</w:t>
      </w:r>
      <w:r>
        <w:rPr>
          <w:color w:val="317D4C"/>
        </w:rPr>
        <w:t>a</w:t>
      </w:r>
      <w:r>
        <w:rPr>
          <w:color w:val="337D4D"/>
        </w:rPr>
        <w:t>a</w:t>
      </w:r>
      <w:r>
        <w:rPr>
          <w:color w:val="347E4D"/>
        </w:rPr>
        <w:t>a</w:t>
      </w:r>
      <w:r>
        <w:rPr>
          <w:color w:val="347E4E"/>
        </w:rPr>
        <w:t>a</w:t>
      </w:r>
      <w:r>
        <w:rPr>
          <w:color w:val="347D4D"/>
        </w:rPr>
        <w:t>a</w:t>
      </w:r>
      <w:r>
        <w:rPr>
          <w:color w:val="337B4C"/>
        </w:rPr>
        <w:t>a</w:t>
      </w:r>
      <w:r>
        <w:rPr>
          <w:color w:val="327A4B"/>
        </w:rPr>
        <w:t>a</w:t>
      </w:r>
      <w:r>
        <w:rPr>
          <w:color w:val="337A4B"/>
        </w:rPr>
        <w:t>a</w:t>
      </w:r>
      <w:r>
        <w:rPr>
          <w:color w:val="34794A"/>
        </w:rPr>
        <w:t>a</w:t>
      </w:r>
      <w:r>
        <w:rPr>
          <w:color w:val="33784A"/>
        </w:rPr>
        <w:t>a</w:t>
      </w:r>
      <w:r>
        <w:rPr>
          <w:color w:val="34784C"/>
        </w:rPr>
        <w:t>a</w:t>
      </w:r>
      <w:r>
        <w:rPr>
          <w:color w:val="34774D"/>
        </w:rPr>
        <w:t>a</w:t>
      </w:r>
      <w:r>
        <w:rPr>
          <w:color w:val="33764D"/>
        </w:rPr>
        <w:t>a</w:t>
      </w:r>
      <w:r>
        <w:rPr>
          <w:color w:val="31744B"/>
        </w:rPr>
        <w:t>a</w:t>
      </w:r>
      <w:r>
        <w:rPr>
          <w:color w:val="2F714B"/>
        </w:rPr>
        <w:t>a</w:t>
      </w:r>
      <w:r>
        <w:rPr>
          <w:color w:val="2D6F49"/>
        </w:rPr>
        <w:t>a</w:t>
      </w:r>
      <w:r>
        <w:rPr>
          <w:color w:val="2C6E48"/>
        </w:rPr>
        <w:t>a</w:t>
      </w:r>
      <w:r>
        <w:rPr>
          <w:color w:val="296B47"/>
        </w:rPr>
        <w:t>a</w:t>
      </w:r>
      <w:r>
        <w:rPr>
          <w:color w:val="296B47"/>
        </w:rPr>
        <w:t>a</w:t>
      </w:r>
      <w:r>
        <w:rPr>
          <w:color w:val="286A46"/>
        </w:rPr>
        <w:t>a</w:t>
      </w:r>
      <w:r>
        <w:rPr>
          <w:color w:val="286947"/>
        </w:rPr>
        <w:t>a</w:t>
      </w:r>
      <w:r>
        <w:rPr>
          <w:color w:val="276846"/>
        </w:rPr>
        <w:t>a</w:t>
      </w:r>
      <w:r>
        <w:rPr>
          <w:color w:val="276846"/>
        </w:rPr>
        <w:t>a</w:t>
      </w:r>
      <w:r>
        <w:rPr>
          <w:color w:val="276744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542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76342"/>
        </w:rPr>
        <w:t>a</w:t>
      </w:r>
      <w:r>
        <w:rPr>
          <w:color w:val="276242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85D43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4"/>
        </w:rPr>
        <w:t>a</w:t>
      </w:r>
      <w:r>
        <w:rPr>
          <w:color w:val="285D43"/>
        </w:rPr>
        <w:t>a</w:t>
      </w:r>
      <w:r>
        <w:rPr>
          <w:color w:val="295D43"/>
        </w:rPr>
        <w:t>a</w:t>
      </w:r>
      <w:r>
        <w:rPr>
          <w:color w:val="2C5B43"/>
        </w:rPr>
        <w:t>a</w:t>
      </w:r>
      <w:r>
        <w:rPr>
          <w:color w:val="2E5A43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D5741"/>
        </w:rPr>
        <w:t>a</w:t>
      </w:r>
      <w:r>
        <w:rPr>
          <w:color w:val="2D56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315845"/>
        </w:rPr>
        <w:t>a</w:t>
      </w:r>
      <w:r>
        <w:rPr>
          <w:color w:val="355C44"/>
        </w:rPr>
        <w:t>a</w:t>
      </w:r>
      <w:r>
        <w:rPr>
          <w:color w:val="3E6249"/>
        </w:rPr>
        <w:t>a</w:t>
      </w:r>
      <w:r>
        <w:rPr>
          <w:color w:val="47694E"/>
        </w:rPr>
        <w:t>a</w:t>
      </w:r>
      <w:r>
        <w:rPr>
          <w:color w:val="4E6F50"/>
        </w:rPr>
        <w:t>a</w:t>
      </w:r>
      <w:r>
        <w:rPr>
          <w:color w:val="567253"/>
        </w:rPr>
        <w:t>a</w:t>
      </w:r>
      <w:r>
        <w:rPr>
          <w:color w:val="597254"/>
        </w:rPr>
        <w:t>a</w:t>
      </w:r>
      <w:r>
        <w:rPr>
          <w:color w:val="5A7154"/>
        </w:rPr>
        <w:t>a</w:t>
      </w:r>
      <w:r>
        <w:rPr>
          <w:color w:val="5A7154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A6C52"/>
        </w:rPr>
        <w:t>a</w:t>
      </w:r>
      <w:r>
        <w:rPr>
          <w:color w:val="5A6D57"/>
        </w:rPr>
        <w:t>a</w:t>
      </w:r>
      <w:r>
        <w:rPr>
          <w:color w:val="596B56"/>
        </w:rPr>
        <w:t>a</w:t>
      </w:r>
      <w:r>
        <w:rPr>
          <w:color w:val="596B55"/>
        </w:rPr>
        <w:t>a</w:t>
      </w:r>
      <w:r>
        <w:rPr>
          <w:color w:val="5D6B54"/>
        </w:rPr>
        <w:t>a</w:t>
      </w:r>
      <w:r>
        <w:rPr>
          <w:color w:val="606D56"/>
        </w:rPr>
        <w:t>a</w:t>
      </w:r>
      <w:r>
        <w:rPr>
          <w:color w:val="646E56"/>
        </w:rPr>
        <w:t>a</w:t>
      </w:r>
      <w:r>
        <w:rPr>
          <w:color w:val="6A725A"/>
        </w:rPr>
        <w:t>a</w:t>
      </w:r>
      <w:r>
        <w:rPr>
          <w:color w:val="6D7258"/>
        </w:rPr>
        <w:t>a</w:t>
      </w:r>
      <w:r>
        <w:rPr>
          <w:color w:val="6E7257"/>
        </w:rPr>
        <w:t>a</w:t>
      </w:r>
      <w:r>
        <w:rPr>
          <w:color w:val="717155"/>
        </w:rPr>
        <w:t>a</w:t>
      </w:r>
      <w:r>
        <w:rPr>
          <w:color w:val="727256"/>
        </w:rPr>
        <w:t>a</w:t>
      </w:r>
      <w:r>
        <w:rPr>
          <w:color w:val="737255"/>
        </w:rPr>
        <w:t>a</w:t>
      </w:r>
      <w:r>
        <w:rPr>
          <w:color w:val="757153"/>
        </w:rPr>
        <w:t>a</w:t>
      </w:r>
      <w:r>
        <w:rPr>
          <w:color w:val="767151"/>
        </w:rPr>
        <w:t>a</w:t>
      </w:r>
      <w:r>
        <w:rPr>
          <w:color w:val="767153"/>
        </w:rPr>
        <w:t>a</w:t>
      </w:r>
      <w:r>
        <w:rPr>
          <w:color w:val="767153"/>
        </w:rPr>
        <w:t>a</w:t>
      </w:r>
      <w:r>
        <w:rPr>
          <w:color w:val="767153"/>
        </w:rPr>
        <w:t>a</w:t>
      </w:r>
      <w:r>
        <w:rPr>
          <w:color w:val="777054"/>
        </w:rPr>
        <w:t>a</w:t>
      </w:r>
      <w:r>
        <w:rPr>
          <w:color w:val="776F53"/>
        </w:rPr>
        <w:t>a</w:t>
      </w:r>
      <w:r>
        <w:rPr>
          <w:color w:val="776D52"/>
        </w:rPr>
        <w:t>a</w:t>
      </w:r>
      <w:r>
        <w:rPr>
          <w:color w:val="776D54"/>
        </w:rPr>
        <w:t>a</w:t>
      </w:r>
      <w:r>
        <w:rPr>
          <w:color w:val="776D54"/>
        </w:rPr>
        <w:t>a</w:t>
      </w:r>
      <w:r>
        <w:rPr>
          <w:color w:val="786C54"/>
        </w:rPr>
        <w:t>a</w:t>
      </w:r>
      <w:r>
        <w:rPr>
          <w:color w:val="786C55"/>
        </w:rPr>
        <w:t>a</w:t>
      </w:r>
      <w:r>
        <w:rPr>
          <w:color w:val="786C56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76B53"/>
        </w:rPr>
        <w:t>a</w:t>
      </w:r>
      <w:r>
        <w:rPr>
          <w:color w:val="796A53"/>
        </w:rPr>
        <w:t>a</w:t>
      </w:r>
      <w:r>
        <w:rPr>
          <w:color w:val="7A6A53"/>
        </w:rPr>
        <w:t>a</w:t>
      </w:r>
      <w:r>
        <w:rPr>
          <w:color w:val="7B6953"/>
        </w:rPr>
        <w:t>a</w:t>
      </w:r>
      <w:r>
        <w:rPr>
          <w:color w:val="7B6651"/>
        </w:rPr>
        <w:t>a</w:t>
      </w:r>
      <w:r>
        <w:rPr>
          <w:color w:val="7B6651"/>
        </w:rPr>
        <w:t>a</w:t>
      </w:r>
      <w:r>
        <w:rPr>
          <w:color w:val="7C6651"/>
        </w:rPr>
        <w:t>a</w:t>
      </w:r>
      <w:r>
        <w:rPr>
          <w:color w:val="7E6551"/>
        </w:rPr>
        <w:t>a</w:t>
      </w:r>
      <w:r>
        <w:rPr>
          <w:color w:val="7E6551"/>
        </w:rPr>
        <w:t>a</w:t>
      </w:r>
      <w:r>
        <w:rPr>
          <w:color w:val="7F6450"/>
        </w:rPr>
        <w:t>a</w:t>
      </w:r>
      <w:r>
        <w:rPr>
          <w:color w:val="83644F"/>
        </w:rPr>
        <w:t>a</w:t>
      </w:r>
      <w:r>
        <w:rPr>
          <w:color w:val="84644F"/>
        </w:rPr>
        <w:t>a</w:t>
      </w:r>
      <w:r>
        <w:rPr>
          <w:color w:val="83624F"/>
        </w:rPr>
        <w:t>a</w:t>
      </w:r>
      <w:r>
        <w:rPr>
          <w:color w:val="806250"/>
        </w:rPr>
        <w:t>a</w:t>
      </w:r>
      <w:r>
        <w:rPr>
          <w:color w:val="7F6250"/>
        </w:rPr>
        <w:t>a</w:t>
      </w:r>
      <w:r>
        <w:rPr>
          <w:color w:val="806351"/>
        </w:rPr>
        <w:t>a</w:t>
      </w:r>
      <w:r>
        <w:rPr>
          <w:color w:val="83634E"/>
        </w:rPr>
        <w:t>a</w:t>
      </w:r>
      <w:r>
        <w:rPr>
          <w:color w:val="8F6B53"/>
        </w:rPr>
        <w:t>a</w:t>
      </w:r>
      <w:r>
        <w:rPr>
          <w:color w:val="B08667"/>
        </w:rPr>
        <w:t>a</w:t>
      </w:r>
      <w:r>
        <w:rPr>
          <w:color w:val="D1A17C"/>
        </w:rPr>
        <w:t>a</w:t>
      </w:r>
      <w:r>
        <w:rPr>
          <w:color w:val="E4AD82"/>
        </w:rPr>
        <w:t>a</w:t>
      </w:r>
      <w:r>
        <w:rPr>
          <w:color w:val="E9AB7D"/>
        </w:rPr>
        <w:t>a</w:t>
      </w:r>
      <w:r>
        <w:rPr>
          <w:color w:val="E7A674"/>
        </w:rPr>
        <w:t>a</w:t>
      </w:r>
      <w:r>
        <w:rPr>
          <w:color w:val="EDAA7B"/>
        </w:rPr>
        <w:t>a</w:t>
      </w:r>
      <w:r>
        <w:rPr>
          <w:color w:val="EDA97A"/>
        </w:rPr>
        <w:t>a</w:t>
      </w:r>
      <w:r>
        <w:rPr>
          <w:color w:val="ECA879"/>
        </w:rPr>
        <w:t>a</w:t>
      </w:r>
      <w:r>
        <w:rPr>
          <w:color w:val="EBA87A"/>
        </w:rPr>
        <w:t>a</w:t>
      </w:r>
      <w:r>
        <w:rPr>
          <w:color w:val="E9A578"/>
        </w:rPr>
        <w:t>a</w:t>
      </w:r>
      <w:r>
        <w:rPr>
          <w:color w:val="E7A175"/>
        </w:rPr>
        <w:t>a</w:t>
      </w:r>
      <w:r>
        <w:rPr>
          <w:color w:val="EBA479"/>
        </w:rPr>
        <w:t>a</w:t>
      </w:r>
      <w:r>
        <w:rPr>
          <w:color w:val="EBA47A"/>
        </w:rPr>
        <w:t>a</w:t>
      </w:r>
      <w:r>
        <w:rPr>
          <w:color w:val="EBA37A"/>
        </w:rPr>
        <w:t>a</w:t>
      </w:r>
      <w:r>
        <w:rPr>
          <w:color w:val="EAA279"/>
        </w:rPr>
        <w:t>a</w:t>
      </w:r>
      <w:r>
        <w:rPr>
          <w:color w:val="EAA27B"/>
        </w:rPr>
        <w:t>a</w:t>
      </w:r>
      <w:r>
        <w:rPr>
          <w:color w:val="E8A27A"/>
        </w:rPr>
        <w:t>a</w:t>
      </w:r>
      <w:r>
        <w:rPr>
          <w:color w:val="E5A77A"/>
        </w:rPr>
        <w:t>a</w:t>
      </w:r>
      <w:r>
        <w:rPr>
          <w:color w:val="E2A776"/>
        </w:rPr>
        <w:t>a</w:t>
      </w:r>
      <w:r>
        <w:rPr>
          <w:color w:val="E6A36F"/>
        </w:rPr>
        <w:t>a</w:t>
      </w:r>
      <w:r>
        <w:rPr>
          <w:color w:val="EBA06F"/>
        </w:rPr>
        <w:t>a</w:t>
      </w:r>
      <w:r>
        <w:rPr>
          <w:color w:val="EB9F73"/>
        </w:rPr>
        <w:t>a</w:t>
      </w:r>
      <w:r>
        <w:rPr>
          <w:color w:val="DF9C7C"/>
        </w:rPr>
        <w:t>a</w:t>
      </w:r>
      <w:r>
        <w:rPr>
          <w:color w:val="A77564"/>
        </w:rPr>
        <w:t>a</w:t>
      </w:r>
      <w:r>
        <w:rPr>
          <w:color w:val="2A0C0A"/>
        </w:rPr>
        <w:t>a</w:t>
      </w:r>
      <w:r>
        <w:rPr>
          <w:color w:val="070004"/>
        </w:rPr>
        <w:t>a</w:t>
      </w:r>
      <w:r>
        <w:rPr>
          <w:color w:val="010208"/>
        </w:rPr>
        <w:t>a</w:t>
      </w:r>
      <w:r>
        <w:rPr>
          <w:color w:val="060D0C"/>
        </w:rPr>
        <w:t>a</w:t>
      </w:r>
      <w:r>
        <w:rPr>
          <w:color w:val="000400"/>
        </w:rPr>
        <w:t>a</w:t>
      </w:r>
      <w:r>
        <w:rPr>
          <w:color w:val="030B01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B0004"/>
        </w:rPr>
        <w:t>a</w:t>
      </w:r>
      <w:r>
        <w:rPr>
          <w:color w:val="070102"/>
        </w:rPr>
        <w:t>a</w:t>
      </w:r>
      <w:r>
        <w:rPr>
          <w:color w:val="000802"/>
        </w:rPr>
        <w:t>a</w:t>
      </w:r>
      <w:r>
        <w:rPr>
          <w:color w:val="000601"/>
        </w:rPr>
        <w:t>a</w:t>
      </w:r>
      <w:r>
        <w:rPr>
          <w:color w:val="1A0101"/>
        </w:rPr>
        <w:t>a</w:t>
      </w:r>
      <w:r>
        <w:rPr>
          <w:color w:val="812837"/>
        </w:rPr>
        <w:t>a</w:t>
      </w:r>
      <w:r>
        <w:rPr>
          <w:color w:val="A43C4D"/>
        </w:rPr>
        <w:t>a</w:t>
      </w:r>
    </w:p>
    <w:p>
      <w:r>
        <w:rPr>
          <w:color w:val="E5C77B"/>
        </w:rPr>
        <w:t>a</w:t>
      </w:r>
      <w:r>
        <w:rPr>
          <w:color w:val="EACD81"/>
        </w:rPr>
        <w:t>a</w:t>
      </w:r>
      <w:r>
        <w:rPr>
          <w:color w:val="E3C67D"/>
        </w:rPr>
        <w:t>a</w:t>
      </w:r>
      <w:r>
        <w:rPr>
          <w:color w:val="82724C"/>
        </w:rPr>
        <w:t>a</w:t>
      </w:r>
      <w:r>
        <w:rPr>
          <w:color w:val="070400"/>
        </w:rPr>
        <w:t>a</w:t>
      </w:r>
      <w:r>
        <w:rPr>
          <w:color w:val="070509"/>
        </w:rPr>
        <w:t>a</w:t>
      </w:r>
      <w:r>
        <w:rPr>
          <w:color w:val="030107"/>
        </w:rPr>
        <w:t>a</w:t>
      </w:r>
      <w:r>
        <w:rPr>
          <w:color w:val="030207"/>
        </w:rPr>
        <w:t>a</w:t>
      </w:r>
      <w:r>
        <w:rPr>
          <w:color w:val="030206"/>
        </w:rPr>
        <w:t>a</w:t>
      </w:r>
      <w:r>
        <w:rPr>
          <w:color w:val="040406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1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205"/>
        </w:rPr>
        <w:t>a</w:t>
      </w:r>
      <w:r>
        <w:rPr>
          <w:color w:val="020204"/>
        </w:rPr>
        <w:t>a</w:t>
      </w:r>
      <w:r>
        <w:rPr>
          <w:color w:val="020304"/>
        </w:rPr>
        <w:t>a</w:t>
      </w:r>
      <w:r>
        <w:rPr>
          <w:color w:val="010403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501"/>
        </w:rPr>
        <w:t>a</w:t>
      </w:r>
      <w:r>
        <w:rPr>
          <w:color w:val="0005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40200"/>
        </w:rPr>
        <w:t>a</w:t>
      </w:r>
      <w:r>
        <w:rPr>
          <w:color w:val="040100"/>
        </w:rPr>
        <w:t>a</w:t>
      </w:r>
      <w:r>
        <w:rPr>
          <w:color w:val="080000"/>
        </w:rPr>
        <w:t>a</w:t>
      </w:r>
      <w:r>
        <w:rPr>
          <w:color w:val="0C0000"/>
        </w:rPr>
        <w:t>a</w:t>
      </w:r>
      <w:r>
        <w:rPr>
          <w:color w:val="090000"/>
        </w:rPr>
        <w:t>a</w:t>
      </w:r>
      <w:r>
        <w:rPr>
          <w:color w:val="0700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60100"/>
        </w:rPr>
        <w:t>a</w:t>
      </w:r>
      <w:r>
        <w:rPr>
          <w:color w:val="090000"/>
        </w:rPr>
        <w:t>a</w:t>
      </w:r>
      <w:r>
        <w:rPr>
          <w:color w:val="0B0000"/>
        </w:rPr>
        <w:t>a</w:t>
      </w:r>
      <w:r>
        <w:rPr>
          <w:color w:val="0A0100"/>
        </w:rPr>
        <w:t>a</w:t>
      </w:r>
      <w:r>
        <w:rPr>
          <w:color w:val="060300"/>
        </w:rPr>
        <w:t>a</w:t>
      </w:r>
      <w:r>
        <w:rPr>
          <w:color w:val="040300"/>
        </w:rPr>
        <w:t>a</w:t>
      </w:r>
      <w:r>
        <w:rPr>
          <w:color w:val="010300"/>
        </w:rPr>
        <w:t>a</w:t>
      </w:r>
      <w:r>
        <w:rPr>
          <w:color w:val="000304"/>
        </w:rPr>
        <w:t>a</w:t>
      </w:r>
      <w:r>
        <w:rPr>
          <w:color w:val="010308"/>
        </w:rPr>
        <w:t>a</w:t>
      </w:r>
      <w:r>
        <w:rPr>
          <w:color w:val="000209"/>
        </w:rPr>
        <w:t>a</w:t>
      </w:r>
      <w:r>
        <w:rPr>
          <w:color w:val="000108"/>
        </w:rPr>
        <w:t>a</w:t>
      </w:r>
      <w:r>
        <w:rPr>
          <w:color w:val="000107"/>
        </w:rPr>
        <w:t>a</w:t>
      </w:r>
      <w:r>
        <w:rPr>
          <w:color w:val="030207"/>
        </w:rPr>
        <w:t>a</w:t>
      </w:r>
      <w:r>
        <w:rPr>
          <w:color w:val="020001"/>
        </w:rPr>
        <w:t>a</w:t>
      </w:r>
      <w:r>
        <w:rPr>
          <w:color w:val="050100"/>
        </w:rPr>
        <w:t>a</w:t>
      </w:r>
      <w:r>
        <w:rPr>
          <w:color w:val="0B0902"/>
        </w:rPr>
        <w:t>a</w:t>
      </w:r>
      <w:r>
        <w:rPr>
          <w:color w:val="020D01"/>
        </w:rPr>
        <w:t>a</w:t>
      </w:r>
      <w:r>
        <w:rPr>
          <w:color w:val="021A01"/>
        </w:rPr>
        <w:t>a</w:t>
      </w:r>
      <w:r>
        <w:rPr>
          <w:color w:val="22501D"/>
        </w:rPr>
        <w:t>a</w:t>
      </w:r>
      <w:r>
        <w:rPr>
          <w:color w:val="4C8349"/>
        </w:rPr>
        <w:t>a</w:t>
      </w:r>
      <w:r>
        <w:rPr>
          <w:color w:val="599C5A"/>
        </w:rPr>
        <w:t>a</w:t>
      </w:r>
      <w:r>
        <w:rPr>
          <w:color w:val="5FAA62"/>
        </w:rPr>
        <w:t>a</w:t>
      </w:r>
      <w:r>
        <w:rPr>
          <w:color w:val="60B366"/>
        </w:rPr>
        <w:t>a</w:t>
      </w:r>
      <w:r>
        <w:rPr>
          <w:color w:val="5DB362"/>
        </w:rPr>
        <w:t>a</w:t>
      </w:r>
      <w:r>
        <w:rPr>
          <w:color w:val="5CB55E"/>
        </w:rPr>
        <w:t>a</w:t>
      </w:r>
      <w:r>
        <w:rPr>
          <w:color w:val="5BB45A"/>
        </w:rPr>
        <w:t>a</w:t>
      </w:r>
      <w:r>
        <w:rPr>
          <w:color w:val="5DB45A"/>
        </w:rPr>
        <w:t>a</w:t>
      </w:r>
      <w:r>
        <w:rPr>
          <w:color w:val="5EB558"/>
        </w:rPr>
        <w:t>a</w:t>
      </w:r>
      <w:r>
        <w:rPr>
          <w:color w:val="5CB358"/>
        </w:rPr>
        <w:t>a</w:t>
      </w:r>
      <w:r>
        <w:rPr>
          <w:color w:val="59B25B"/>
        </w:rPr>
        <w:t>a</w:t>
      </w:r>
      <w:r>
        <w:rPr>
          <w:color w:val="59B35B"/>
        </w:rPr>
        <w:t>a</w:t>
      </w:r>
      <w:r>
        <w:rPr>
          <w:color w:val="59B45A"/>
        </w:rPr>
        <w:t>a</w:t>
      </w:r>
      <w:r>
        <w:rPr>
          <w:color w:val="57B559"/>
        </w:rPr>
        <w:t>a</w:t>
      </w:r>
      <w:r>
        <w:rPr>
          <w:color w:val="56B457"/>
        </w:rPr>
        <w:t>a</w:t>
      </w:r>
      <w:r>
        <w:rPr>
          <w:color w:val="55B454"/>
        </w:rPr>
        <w:t>a</w:t>
      </w:r>
      <w:r>
        <w:rPr>
          <w:color w:val="53B254"/>
        </w:rPr>
        <w:t>a</w:t>
      </w:r>
      <w:r>
        <w:rPr>
          <w:color w:val="53B356"/>
        </w:rPr>
        <w:t>a</w:t>
      </w:r>
      <w:r>
        <w:rPr>
          <w:color w:val="53B358"/>
        </w:rPr>
        <w:t>a</w:t>
      </w:r>
      <w:r>
        <w:rPr>
          <w:color w:val="54B259"/>
        </w:rPr>
        <w:t>a</w:t>
      </w:r>
      <w:r>
        <w:rPr>
          <w:color w:val="53B05A"/>
        </w:rPr>
        <w:t>a</w:t>
      </w:r>
      <w:r>
        <w:rPr>
          <w:color w:val="51AF5C"/>
        </w:rPr>
        <w:t>a</w:t>
      </w:r>
      <w:r>
        <w:rPr>
          <w:color w:val="4CAD5A"/>
        </w:rPr>
        <w:t>a</w:t>
      </w:r>
      <w:r>
        <w:rPr>
          <w:color w:val="47A957"/>
        </w:rPr>
        <w:t>a</w:t>
      </w:r>
      <w:r>
        <w:rPr>
          <w:color w:val="42A453"/>
        </w:rPr>
        <w:t>a</w:t>
      </w:r>
      <w:r>
        <w:rPr>
          <w:color w:val="3DA04F"/>
        </w:rPr>
        <w:t>a</w:t>
      </w:r>
      <w:r>
        <w:rPr>
          <w:color w:val="3B9D4D"/>
        </w:rPr>
        <w:t>a</w:t>
      </w:r>
      <w:r>
        <w:rPr>
          <w:color w:val="3A9D4D"/>
        </w:rPr>
        <w:t>a</w:t>
      </w:r>
      <w:r>
        <w:rPr>
          <w:color w:val="3A9C4E"/>
        </w:rPr>
        <w:t>a</w:t>
      </w:r>
      <w:r>
        <w:rPr>
          <w:color w:val="389B4E"/>
        </w:rPr>
        <w:t>a</w:t>
      </w:r>
      <w:r>
        <w:rPr>
          <w:color w:val="369B4D"/>
        </w:rPr>
        <w:t>a</w:t>
      </w:r>
      <w:r>
        <w:rPr>
          <w:color w:val="359A4E"/>
        </w:rPr>
        <w:t>a</w:t>
      </w:r>
      <w:r>
        <w:rPr>
          <w:color w:val="35994E"/>
        </w:rPr>
        <w:t>a</w:t>
      </w:r>
      <w:r>
        <w:rPr>
          <w:color w:val="34984D"/>
        </w:rPr>
        <w:t>a</w:t>
      </w:r>
      <w:r>
        <w:rPr>
          <w:color w:val="35964C"/>
        </w:rPr>
        <w:t>a</w:t>
      </w:r>
      <w:r>
        <w:rPr>
          <w:color w:val="36964E"/>
        </w:rPr>
        <w:t>a</w:t>
      </w:r>
      <w:r>
        <w:rPr>
          <w:color w:val="38964E"/>
        </w:rPr>
        <w:t>a</w:t>
      </w:r>
      <w:r>
        <w:rPr>
          <w:color w:val="37944D"/>
        </w:rPr>
        <w:t>a</w:t>
      </w:r>
      <w:r>
        <w:rPr>
          <w:color w:val="37944D"/>
        </w:rPr>
        <w:t>a</w:t>
      </w:r>
      <w:r>
        <w:rPr>
          <w:color w:val="37934D"/>
        </w:rPr>
        <w:t>a</w:t>
      </w:r>
      <w:r>
        <w:rPr>
          <w:color w:val="37924D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58D4D"/>
        </w:rPr>
        <w:t>a</w:t>
      </w:r>
      <w:r>
        <w:rPr>
          <w:color w:val="368C4D"/>
        </w:rPr>
        <w:t>a</w:t>
      </w:r>
      <w:r>
        <w:rPr>
          <w:color w:val="358D4C"/>
        </w:rPr>
        <w:t>a</w:t>
      </w:r>
      <w:r>
        <w:rPr>
          <w:color w:val="358E4B"/>
        </w:rPr>
        <w:t>a</w:t>
      </w:r>
      <w:r>
        <w:rPr>
          <w:color w:val="348D4B"/>
        </w:rPr>
        <w:t>a</w:t>
      </w:r>
      <w:r>
        <w:rPr>
          <w:color w:val="348D4C"/>
        </w:rPr>
        <w:t>a</w:t>
      </w:r>
      <w:r>
        <w:rPr>
          <w:color w:val="338C4C"/>
        </w:rPr>
        <w:t>a</w:t>
      </w:r>
      <w:r>
        <w:rPr>
          <w:color w:val="338B4C"/>
        </w:rPr>
        <w:t>a</w:t>
      </w:r>
      <w:r>
        <w:rPr>
          <w:color w:val="328A4C"/>
        </w:rPr>
        <w:t>a</w:t>
      </w:r>
      <w:r>
        <w:rPr>
          <w:color w:val="32884C"/>
        </w:rPr>
        <w:t>a</w:t>
      </w:r>
      <w:r>
        <w:rPr>
          <w:color w:val="31864B"/>
        </w:rPr>
        <w:t>a</w:t>
      </w:r>
      <w:r>
        <w:rPr>
          <w:color w:val="30844A"/>
        </w:rPr>
        <w:t>a</w:t>
      </w:r>
      <w:r>
        <w:rPr>
          <w:color w:val="2E8348"/>
        </w:rPr>
        <w:t>a</w:t>
      </w:r>
      <w:r>
        <w:rPr>
          <w:color w:val="2D8149"/>
        </w:rPr>
        <w:t>a</w:t>
      </w:r>
      <w:r>
        <w:rPr>
          <w:color w:val="2C8048"/>
        </w:rPr>
        <w:t>a</w:t>
      </w:r>
      <w:r>
        <w:rPr>
          <w:color w:val="2E804B"/>
        </w:rPr>
        <w:t>a</w:t>
      </w:r>
      <w:r>
        <w:rPr>
          <w:color w:val="2F7F4C"/>
        </w:rPr>
        <w:t>a</w:t>
      </w:r>
      <w:r>
        <w:rPr>
          <w:color w:val="2E7E4B"/>
        </w:rPr>
        <w:t>a</w:t>
      </w:r>
      <w:r>
        <w:rPr>
          <w:color w:val="2E7D4A"/>
        </w:rPr>
        <w:t>a</w:t>
      </w:r>
      <w:r>
        <w:rPr>
          <w:color w:val="2E7C47"/>
        </w:rPr>
        <w:t>a</w:t>
      </w:r>
      <w:r>
        <w:rPr>
          <w:color w:val="2E7C48"/>
        </w:rPr>
        <w:t>a</w:t>
      </w:r>
      <w:r>
        <w:rPr>
          <w:color w:val="2D7B46"/>
        </w:rPr>
        <w:t>a</w:t>
      </w:r>
      <w:r>
        <w:rPr>
          <w:color w:val="2E7B46"/>
        </w:rPr>
        <w:t>a</w:t>
      </w:r>
      <w:r>
        <w:rPr>
          <w:color w:val="2F7C47"/>
        </w:rPr>
        <w:t>a</w:t>
      </w:r>
      <w:r>
        <w:rPr>
          <w:color w:val="307C47"/>
        </w:rPr>
        <w:t>a</w:t>
      </w:r>
      <w:r>
        <w:rPr>
          <w:color w:val="337D47"/>
        </w:rPr>
        <w:t>a</w:t>
      </w:r>
      <w:r>
        <w:rPr>
          <w:color w:val="337D47"/>
        </w:rPr>
        <w:t>a</w:t>
      </w:r>
      <w:r>
        <w:rPr>
          <w:color w:val="36804C"/>
        </w:rPr>
        <w:t>a</w:t>
      </w:r>
      <w:r>
        <w:rPr>
          <w:color w:val="36834E"/>
        </w:rPr>
        <w:t>a</w:t>
      </w:r>
      <w:r>
        <w:rPr>
          <w:color w:val="37834E"/>
        </w:rPr>
        <w:t>a</w:t>
      </w:r>
      <w:r>
        <w:rPr>
          <w:color w:val="38834F"/>
        </w:rPr>
        <w:t>a</w:t>
      </w:r>
      <w:r>
        <w:rPr>
          <w:color w:val="39834F"/>
        </w:rPr>
        <w:t>a</w:t>
      </w:r>
      <w:r>
        <w:rPr>
          <w:color w:val="3A8450"/>
        </w:rPr>
        <w:t>a</w:t>
      </w:r>
      <w:r>
        <w:rPr>
          <w:color w:val="3A834F"/>
        </w:rPr>
        <w:t>a</w:t>
      </w:r>
      <w:r>
        <w:rPr>
          <w:color w:val="39814E"/>
        </w:rPr>
        <w:t>a</w:t>
      </w:r>
      <w:r>
        <w:rPr>
          <w:color w:val="39804E"/>
        </w:rPr>
        <w:t>a</w:t>
      </w:r>
      <w:r>
        <w:rPr>
          <w:color w:val="3A804D"/>
        </w:rPr>
        <w:t>a</w:t>
      </w:r>
      <w:r>
        <w:rPr>
          <w:color w:val="397F4C"/>
        </w:rPr>
        <w:t>a</w:t>
      </w:r>
      <w:r>
        <w:rPr>
          <w:color w:val="397F4C"/>
        </w:rPr>
        <w:t>a</w:t>
      </w:r>
      <w:r>
        <w:rPr>
          <w:color w:val="387C4D"/>
        </w:rPr>
        <w:t>a</w:t>
      </w:r>
      <w:r>
        <w:rPr>
          <w:color w:val="36794D"/>
        </w:rPr>
        <w:t>a</w:t>
      </w:r>
      <w:r>
        <w:rPr>
          <w:color w:val="35784D"/>
        </w:rPr>
        <w:t>a</w:t>
      </w:r>
      <w:r>
        <w:rPr>
          <w:color w:val="33764B"/>
        </w:rPr>
        <w:t>a</w:t>
      </w:r>
      <w:r>
        <w:rPr>
          <w:color w:val="30734A"/>
        </w:rPr>
        <w:t>a</w:t>
      </w:r>
      <w:r>
        <w:rPr>
          <w:color w:val="2F7148"/>
        </w:rPr>
        <w:t>a</w:t>
      </w:r>
      <w:r>
        <w:rPr>
          <w:color w:val="2D7047"/>
        </w:rPr>
        <w:t>a</w:t>
      </w:r>
      <w:r>
        <w:rPr>
          <w:color w:val="2A6C46"/>
        </w:rPr>
        <w:t>a</w:t>
      </w:r>
      <w:r>
        <w:rPr>
          <w:color w:val="2A6B45"/>
        </w:rPr>
        <w:t>a</w:t>
      </w:r>
      <w:r>
        <w:rPr>
          <w:color w:val="2A6A45"/>
        </w:rPr>
        <w:t>a</w:t>
      </w:r>
      <w:r>
        <w:rPr>
          <w:color w:val="2A6946"/>
        </w:rPr>
        <w:t>a</w:t>
      </w:r>
      <w:r>
        <w:rPr>
          <w:color w:val="286845"/>
        </w:rPr>
        <w:t>a</w:t>
      </w:r>
      <w:r>
        <w:rPr>
          <w:color w:val="286845"/>
        </w:rPr>
        <w:t>a</w:t>
      </w:r>
      <w:r>
        <w:rPr>
          <w:color w:val="286745"/>
        </w:rPr>
        <w:t>a</w:t>
      </w:r>
      <w:r>
        <w:rPr>
          <w:color w:val="286744"/>
        </w:rPr>
        <w:t>a</w:t>
      </w:r>
      <w:r>
        <w:rPr>
          <w:color w:val="276744"/>
        </w:rPr>
        <w:t>a</w:t>
      </w:r>
      <w:r>
        <w:rPr>
          <w:color w:val="276543"/>
        </w:rPr>
        <w:t>a</w:t>
      </w:r>
      <w:r>
        <w:rPr>
          <w:color w:val="276442"/>
        </w:rPr>
        <w:t>a</w:t>
      </w:r>
      <w:r>
        <w:rPr>
          <w:color w:val="276443"/>
        </w:rPr>
        <w:t>a</w:t>
      </w:r>
      <w:r>
        <w:rPr>
          <w:color w:val="276343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96044"/>
        </w:rPr>
        <w:t>a</w:t>
      </w:r>
      <w:r>
        <w:rPr>
          <w:color w:val="296044"/>
        </w:rPr>
        <w:t>a</w:t>
      </w:r>
      <w:r>
        <w:rPr>
          <w:color w:val="296044"/>
        </w:rPr>
        <w:t>a</w:t>
      </w:r>
      <w:r>
        <w:rPr>
          <w:color w:val="2A6044"/>
        </w:rPr>
        <w:t>a</w:t>
      </w:r>
      <w:r>
        <w:rPr>
          <w:color w:val="2A5F45"/>
        </w:rPr>
        <w:t>a</w:t>
      </w:r>
      <w:r>
        <w:rPr>
          <w:color w:val="2A5F45"/>
        </w:rPr>
        <w:t>a</w:t>
      </w:r>
      <w:r>
        <w:rPr>
          <w:color w:val="295E44"/>
        </w:rPr>
        <w:t>a</w:t>
      </w:r>
      <w:r>
        <w:rPr>
          <w:color w:val="295E43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A5F44"/>
        </w:rPr>
        <w:t>a</w:t>
      </w:r>
      <w:r>
        <w:rPr>
          <w:color w:val="2C5E44"/>
        </w:rPr>
        <w:t>a</w:t>
      </w:r>
      <w:r>
        <w:rPr>
          <w:color w:val="2B5D44"/>
        </w:rPr>
        <w:t>a</w:t>
      </w:r>
      <w:r>
        <w:rPr>
          <w:color w:val="2B5D43"/>
        </w:rPr>
        <w:t>a</w:t>
      </w:r>
      <w:r>
        <w:rPr>
          <w:color w:val="2A5C42"/>
        </w:rPr>
        <w:t>a</w:t>
      </w:r>
      <w:r>
        <w:rPr>
          <w:color w:val="2B5B43"/>
        </w:rPr>
        <w:t>a</w:t>
      </w:r>
      <w:r>
        <w:rPr>
          <w:color w:val="2C5A43"/>
        </w:rPr>
        <w:t>a</w:t>
      </w:r>
      <w:r>
        <w:rPr>
          <w:color w:val="2E5A43"/>
        </w:rPr>
        <w:t>a</w:t>
      </w:r>
      <w:r>
        <w:rPr>
          <w:color w:val="2E5944"/>
        </w:rPr>
        <w:t>a</w:t>
      </w:r>
      <w:r>
        <w:rPr>
          <w:color w:val="2D5843"/>
        </w:rPr>
        <w:t>a</w:t>
      </w:r>
      <w:r>
        <w:rPr>
          <w:color w:val="2C5842"/>
        </w:rPr>
        <w:t>a</w:t>
      </w:r>
      <w:r>
        <w:rPr>
          <w:color w:val="2D5743"/>
        </w:rPr>
        <w:t>a</w:t>
      </w:r>
      <w:r>
        <w:rPr>
          <w:color w:val="2D5641"/>
        </w:rPr>
        <w:t>a</w:t>
      </w:r>
      <w:r>
        <w:rPr>
          <w:color w:val="2D5440"/>
        </w:rPr>
        <w:t>a</w:t>
      </w:r>
      <w:r>
        <w:rPr>
          <w:color w:val="2D5441"/>
        </w:rPr>
        <w:t>a</w:t>
      </w:r>
      <w:r>
        <w:rPr>
          <w:color w:val="2D5440"/>
        </w:rPr>
        <w:t>a</w:t>
      </w:r>
      <w:r>
        <w:rPr>
          <w:color w:val="2E5340"/>
        </w:rPr>
        <w:t>a</w:t>
      </w:r>
      <w:r>
        <w:rPr>
          <w:color w:val="2E5341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325946"/>
        </w:rPr>
        <w:t>a</w:t>
      </w:r>
      <w:r>
        <w:rPr>
          <w:color w:val="355B44"/>
        </w:rPr>
        <w:t>a</w:t>
      </w:r>
      <w:r>
        <w:rPr>
          <w:color w:val="3C6047"/>
        </w:rPr>
        <w:t>a</w:t>
      </w:r>
      <w:r>
        <w:rPr>
          <w:color w:val="45674C"/>
        </w:rPr>
        <w:t>a</w:t>
      </w:r>
      <w:r>
        <w:rPr>
          <w:color w:val="4D6E4F"/>
        </w:rPr>
        <w:t>a</w:t>
      </w:r>
      <w:r>
        <w:rPr>
          <w:color w:val="557153"/>
        </w:rPr>
        <w:t>a</w:t>
      </w:r>
      <w:r>
        <w:rPr>
          <w:color w:val="597254"/>
        </w:rPr>
        <w:t>a</w:t>
      </w:r>
      <w:r>
        <w:rPr>
          <w:color w:val="5A7154"/>
        </w:rPr>
        <w:t>a</w:t>
      </w:r>
      <w:r>
        <w:rPr>
          <w:color w:val="5A7154"/>
        </w:rPr>
        <w:t>a</w:t>
      </w:r>
      <w:r>
        <w:rPr>
          <w:color w:val="5B71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B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C6C52"/>
        </w:rPr>
        <w:t>a</w:t>
      </w:r>
      <w:r>
        <w:rPr>
          <w:color w:val="5B6C55"/>
        </w:rPr>
        <w:t>a</w:t>
      </w:r>
      <w:r>
        <w:rPr>
          <w:color w:val="5B6B54"/>
        </w:rPr>
        <w:t>a</w:t>
      </w:r>
      <w:r>
        <w:rPr>
          <w:color w:val="5D6A53"/>
        </w:rPr>
        <w:t>a</w:t>
      </w:r>
      <w:r>
        <w:rPr>
          <w:color w:val="5F6A54"/>
        </w:rPr>
        <w:t>a</w:t>
      </w:r>
      <w:r>
        <w:rPr>
          <w:color w:val="626C54"/>
        </w:rPr>
        <w:t>a</w:t>
      </w:r>
      <w:r>
        <w:rPr>
          <w:color w:val="656D55"/>
        </w:rPr>
        <w:t>a</w:t>
      </w:r>
      <w:r>
        <w:rPr>
          <w:color w:val="6C7059"/>
        </w:rPr>
        <w:t>a</w:t>
      </w:r>
      <w:r>
        <w:rPr>
          <w:color w:val="6D7157"/>
        </w:rPr>
        <w:t>a</w:t>
      </w:r>
      <w:r>
        <w:rPr>
          <w:color w:val="6F7257"/>
        </w:rPr>
        <w:t>a</w:t>
      </w:r>
      <w:r>
        <w:rPr>
          <w:color w:val="717155"/>
        </w:rPr>
        <w:t>a</w:t>
      </w:r>
      <w:r>
        <w:rPr>
          <w:color w:val="727256"/>
        </w:rPr>
        <w:t>a</w:t>
      </w:r>
      <w:r>
        <w:rPr>
          <w:color w:val="757256"/>
        </w:rPr>
        <w:t>a</w:t>
      </w:r>
      <w:r>
        <w:rPr>
          <w:color w:val="767254"/>
        </w:rPr>
        <w:t>a</w:t>
      </w:r>
      <w:r>
        <w:rPr>
          <w:color w:val="757354"/>
        </w:rPr>
        <w:t>a</w:t>
      </w:r>
      <w:r>
        <w:rPr>
          <w:color w:val="767153"/>
        </w:rPr>
        <w:t>a</w:t>
      </w:r>
      <w:r>
        <w:rPr>
          <w:color w:val="767153"/>
        </w:rPr>
        <w:t>a</w:t>
      </w:r>
      <w:r>
        <w:rPr>
          <w:color w:val="767153"/>
        </w:rPr>
        <w:t>a</w:t>
      </w:r>
      <w:r>
        <w:rPr>
          <w:color w:val="777054"/>
        </w:rPr>
        <w:t>a</w:t>
      </w:r>
      <w:r>
        <w:rPr>
          <w:color w:val="776F53"/>
        </w:rPr>
        <w:t>a</w:t>
      </w:r>
      <w:r>
        <w:rPr>
          <w:color w:val="786E53"/>
        </w:rPr>
        <w:t>a</w:t>
      </w:r>
      <w:r>
        <w:rPr>
          <w:color w:val="786D54"/>
        </w:rPr>
        <w:t>a</w:t>
      </w:r>
      <w:r>
        <w:rPr>
          <w:color w:val="786D54"/>
        </w:rPr>
        <w:t>a</w:t>
      </w:r>
      <w:r>
        <w:rPr>
          <w:color w:val="796C54"/>
        </w:rPr>
        <w:t>a</w:t>
      </w:r>
      <w:r>
        <w:rPr>
          <w:color w:val="796C54"/>
        </w:rPr>
        <w:t>a</w:t>
      </w:r>
      <w:r>
        <w:rPr>
          <w:color w:val="7A6B54"/>
        </w:rPr>
        <w:t>a</w:t>
      </w:r>
      <w:r>
        <w:rPr>
          <w:color w:val="796A55"/>
        </w:rPr>
        <w:t>a</w:t>
      </w:r>
      <w:r>
        <w:rPr>
          <w:color w:val="796A54"/>
        </w:rPr>
        <w:t>a</w:t>
      </w:r>
      <w:r>
        <w:rPr>
          <w:color w:val="796A53"/>
        </w:rPr>
        <w:t>a</w:t>
      </w:r>
      <w:r>
        <w:rPr>
          <w:color w:val="7A6A53"/>
        </w:rPr>
        <w:t>a</w:t>
      </w:r>
      <w:r>
        <w:rPr>
          <w:color w:val="7B6953"/>
        </w:rPr>
        <w:t>a</w:t>
      </w:r>
      <w:r>
        <w:rPr>
          <w:color w:val="7C6853"/>
        </w:rPr>
        <w:t>a</w:t>
      </w:r>
      <w:r>
        <w:rPr>
          <w:color w:val="7D6651"/>
        </w:rPr>
        <w:t>a</w:t>
      </w:r>
      <w:r>
        <w:rPr>
          <w:color w:val="7D6651"/>
        </w:rPr>
        <w:t>a</w:t>
      </w:r>
      <w:r>
        <w:rPr>
          <w:color w:val="7D6551"/>
        </w:rPr>
        <w:t>a</w:t>
      </w:r>
      <w:r>
        <w:rPr>
          <w:color w:val="7E6551"/>
        </w:rPr>
        <w:t>a</w:t>
      </w:r>
      <w:r>
        <w:rPr>
          <w:color w:val="7E6551"/>
        </w:rPr>
        <w:t>a</w:t>
      </w:r>
      <w:r>
        <w:rPr>
          <w:color w:val="7F6453"/>
        </w:rPr>
        <w:t>a</w:t>
      </w:r>
      <w:r>
        <w:rPr>
          <w:color w:val="806457"/>
        </w:rPr>
        <w:t>a</w:t>
      </w:r>
      <w:r>
        <w:rPr>
          <w:color w:val="826459"/>
        </w:rPr>
        <w:t>a</w:t>
      </w:r>
      <w:r>
        <w:rPr>
          <w:color w:val="806357"/>
        </w:rPr>
        <w:t>a</w:t>
      </w:r>
      <w:r>
        <w:rPr>
          <w:color w:val="7F6151"/>
        </w:rPr>
        <w:t>a</w:t>
      </w:r>
      <w:r>
        <w:rPr>
          <w:color w:val="83614E"/>
        </w:rPr>
        <w:t>a</w:t>
      </w:r>
      <w:r>
        <w:rPr>
          <w:color w:val="8A664F"/>
        </w:rPr>
        <w:t>a</w:t>
      </w:r>
      <w:r>
        <w:rPr>
          <w:color w:val="9F775A"/>
        </w:rPr>
        <w:t>a</w:t>
      </w:r>
      <w:r>
        <w:rPr>
          <w:color w:val="C79A77"/>
        </w:rPr>
        <w:t>a</w:t>
      </w:r>
      <w:r>
        <w:rPr>
          <w:color w:val="DDAA81"/>
        </w:rPr>
        <w:t>a</w:t>
      </w:r>
      <w:r>
        <w:rPr>
          <w:color w:val="ECB285"/>
        </w:rPr>
        <w:t>a</w:t>
      </w:r>
      <w:r>
        <w:rPr>
          <w:color w:val="EFAF7F"/>
        </w:rPr>
        <w:t>a</w:t>
      </w:r>
      <w:r>
        <w:rPr>
          <w:color w:val="F1AB78"/>
        </w:rPr>
        <w:t>a</w:t>
      </w:r>
      <w:r>
        <w:rPr>
          <w:color w:val="F1AA76"/>
        </w:rPr>
        <w:t>a</w:t>
      </w:r>
      <w:r>
        <w:rPr>
          <w:color w:val="E9A371"/>
        </w:rPr>
        <w:t>a</w:t>
      </w:r>
      <w:r>
        <w:rPr>
          <w:color w:val="E8A371"/>
        </w:rPr>
        <w:t>a</w:t>
      </w:r>
      <w:r>
        <w:rPr>
          <w:color w:val="EAA473"/>
        </w:rPr>
        <w:t>a</w:t>
      </w:r>
      <w:r>
        <w:rPr>
          <w:color w:val="EBA475"/>
        </w:rPr>
        <w:t>a</w:t>
      </w:r>
      <w:r>
        <w:rPr>
          <w:color w:val="EBA476"/>
        </w:rPr>
        <w:t>a</w:t>
      </w:r>
      <w:r>
        <w:rPr>
          <w:color w:val="E7A375"/>
        </w:rPr>
        <w:t>a</w:t>
      </w:r>
      <w:r>
        <w:rPr>
          <w:color w:val="E9A378"/>
        </w:rPr>
        <w:t>a</w:t>
      </w:r>
      <w:r>
        <w:rPr>
          <w:color w:val="E9A47A"/>
        </w:rPr>
        <w:t>a</w:t>
      </w:r>
      <w:r>
        <w:rPr>
          <w:color w:val="EAA47B"/>
        </w:rPr>
        <w:t>a</w:t>
      </w:r>
      <w:r>
        <w:rPr>
          <w:color w:val="E9A27B"/>
        </w:rPr>
        <w:t>a</w:t>
      </w:r>
      <w:r>
        <w:rPr>
          <w:color w:val="E6A17A"/>
        </w:rPr>
        <w:t>a</w:t>
      </w:r>
      <w:r>
        <w:rPr>
          <w:color w:val="E8A17B"/>
        </w:rPr>
        <w:t>a</w:t>
      </w:r>
      <w:r>
        <w:rPr>
          <w:color w:val="E9A273"/>
        </w:rPr>
        <w:t>a</w:t>
      </w:r>
      <w:r>
        <w:rPr>
          <w:color w:val="EBA46F"/>
        </w:rPr>
        <w:t>a</w:t>
      </w:r>
      <w:r>
        <w:rPr>
          <w:color w:val="EEA471"/>
        </w:rPr>
        <w:t>a</w:t>
      </w:r>
      <w:r>
        <w:rPr>
          <w:color w:val="EEA475"/>
        </w:rPr>
        <w:t>a</w:t>
      </w:r>
      <w:r>
        <w:rPr>
          <w:color w:val="E8A57D"/>
        </w:rPr>
        <w:t>a</w:t>
      </w:r>
      <w:r>
        <w:rPr>
          <w:color w:val="C18A6E"/>
        </w:rPr>
        <w:t>a</w:t>
      </w:r>
      <w:r>
        <w:rPr>
          <w:color w:val="6F4B3F"/>
        </w:rPr>
        <w:t>a</w:t>
      </w:r>
      <w:r>
        <w:rPr>
          <w:color w:val="150404"/>
        </w:rPr>
        <w:t>a</w:t>
      </w:r>
      <w:r>
        <w:rPr>
          <w:color w:val="0B070A"/>
        </w:rPr>
        <w:t>a</w:t>
      </w:r>
      <w:r>
        <w:rPr>
          <w:color w:val="020407"/>
        </w:rPr>
        <w:t>a</w:t>
      </w:r>
      <w:r>
        <w:rPr>
          <w:color w:val="070D0C"/>
        </w:rPr>
        <w:t>a</w:t>
      </w:r>
      <w:r>
        <w:rPr>
          <w:color w:val="000300"/>
        </w:rPr>
        <w:t>a</w:t>
      </w:r>
      <w:r>
        <w:rPr>
          <w:color w:val="070C03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90004"/>
        </w:rPr>
        <w:t>a</w:t>
      </w:r>
      <w:r>
        <w:rPr>
          <w:color w:val="080003"/>
        </w:rPr>
        <w:t>a</w:t>
      </w:r>
      <w:r>
        <w:rPr>
          <w:color w:val="010602"/>
        </w:rPr>
        <w:t>a</w:t>
      </w:r>
      <w:r>
        <w:rPr>
          <w:color w:val="010401"/>
        </w:rPr>
        <w:t>a</w:t>
      </w:r>
      <w:r>
        <w:rPr>
          <w:color w:val="150201"/>
        </w:rPr>
        <w:t>a</w:t>
      </w:r>
      <w:r>
        <w:rPr>
          <w:color w:val="742935"/>
        </w:rPr>
        <w:t>a</w:t>
      </w:r>
      <w:r>
        <w:rPr>
          <w:color w:val="9F3D4E"/>
        </w:rPr>
        <w:t>a</w:t>
      </w:r>
    </w:p>
    <w:p>
      <w:r>
        <w:rPr>
          <w:color w:val="E7C87F"/>
        </w:rPr>
        <w:t>a</w:t>
      </w:r>
      <w:r>
        <w:rPr>
          <w:color w:val="E5C780"/>
        </w:rPr>
        <w:t>a</w:t>
      </w:r>
      <w:r>
        <w:rPr>
          <w:color w:val="E7CA88"/>
        </w:rPr>
        <w:t>a</w:t>
      </w:r>
      <w:r>
        <w:rPr>
          <w:color w:val="786748"/>
        </w:rPr>
        <w:t>a</w:t>
      </w:r>
      <w:r>
        <w:rPr>
          <w:color w:val="040201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300"/>
        </w:rPr>
        <w:t>a</w:t>
      </w:r>
      <w:r>
        <w:rPr>
          <w:color w:val="03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205"/>
        </w:rPr>
        <w:t>a</w:t>
      </w:r>
      <w:r>
        <w:rPr>
          <w:color w:val="020106"/>
        </w:rPr>
        <w:t>a</w:t>
      </w:r>
      <w:r>
        <w:rPr>
          <w:color w:val="030105"/>
        </w:rPr>
        <w:t>a</w:t>
      </w:r>
      <w:r>
        <w:rPr>
          <w:color w:val="040106"/>
        </w:rPr>
        <w:t>a</w:t>
      </w:r>
      <w:r>
        <w:rPr>
          <w:color w:val="060307"/>
        </w:rPr>
        <w:t>a</w:t>
      </w:r>
      <w:r>
        <w:rPr>
          <w:color w:val="030105"/>
        </w:rPr>
        <w:t>a</w:t>
      </w:r>
      <w:r>
        <w:rPr>
          <w:color w:val="060508"/>
        </w:rPr>
        <w:t>a</w:t>
      </w:r>
      <w:r>
        <w:rPr>
          <w:color w:val="030908"/>
        </w:rPr>
        <w:t>a</w:t>
      </w:r>
      <w:r>
        <w:rPr>
          <w:color w:val="000400"/>
        </w:rPr>
        <w:t>a</w:t>
      </w:r>
      <w:r>
        <w:rPr>
          <w:color w:val="000701"/>
        </w:rPr>
        <w:t>a</w:t>
      </w:r>
      <w:r>
        <w:rPr>
          <w:color w:val="000B02"/>
        </w:rPr>
        <w:t>a</w:t>
      </w:r>
      <w:r>
        <w:rPr>
          <w:color w:val="000C01"/>
        </w:rPr>
        <w:t>a</w:t>
      </w:r>
      <w:r>
        <w:rPr>
          <w:color w:val="000900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20800"/>
        </w:rPr>
        <w:t>a</w:t>
      </w:r>
      <w:r>
        <w:rPr>
          <w:color w:val="030800"/>
        </w:rPr>
        <w:t>a</w:t>
      </w:r>
      <w:r>
        <w:rPr>
          <w:color w:val="030600"/>
        </w:rPr>
        <w:t>a</w:t>
      </w:r>
      <w:r>
        <w:rPr>
          <w:color w:val="020700"/>
        </w:rPr>
        <w:t>a</w:t>
      </w:r>
      <w:r>
        <w:rPr>
          <w:color w:val="010900"/>
        </w:rPr>
        <w:t>a</w:t>
      </w:r>
      <w:r>
        <w:rPr>
          <w:color w:val="000D02"/>
        </w:rPr>
        <w:t>a</w:t>
      </w:r>
      <w:r>
        <w:rPr>
          <w:color w:val="001004"/>
        </w:rPr>
        <w:t>a</w:t>
      </w:r>
      <w:r>
        <w:rPr>
          <w:color w:val="011406"/>
        </w:rPr>
        <w:t>a</w:t>
      </w:r>
      <w:r>
        <w:rPr>
          <w:color w:val="081D0E"/>
        </w:rPr>
        <w:t>a</w:t>
      </w:r>
      <w:r>
        <w:rPr>
          <w:color w:val="081F10"/>
        </w:rPr>
        <w:t>a</w:t>
      </w:r>
      <w:r>
        <w:rPr>
          <w:color w:val="092312"/>
        </w:rPr>
        <w:t>a</w:t>
      </w:r>
      <w:r>
        <w:rPr>
          <w:color w:val="0C2715"/>
        </w:rPr>
        <w:t>a</w:t>
      </w:r>
      <w:r>
        <w:rPr>
          <w:color w:val="0D2A17"/>
        </w:rPr>
        <w:t>a</w:t>
      </w:r>
      <w:r>
        <w:rPr>
          <w:color w:val="0F2C18"/>
        </w:rPr>
        <w:t>a</w:t>
      </w:r>
      <w:r>
        <w:rPr>
          <w:color w:val="122C1B"/>
        </w:rPr>
        <w:t>a</w:t>
      </w:r>
      <w:r>
        <w:rPr>
          <w:color w:val="142C1B"/>
        </w:rPr>
        <w:t>a</w:t>
      </w:r>
      <w:r>
        <w:rPr>
          <w:color w:val="142D1C"/>
        </w:rPr>
        <w:t>a</w:t>
      </w:r>
      <w:r>
        <w:rPr>
          <w:color w:val="152E1C"/>
        </w:rPr>
        <w:t>a</w:t>
      </w:r>
      <w:r>
        <w:rPr>
          <w:color w:val="152F1D"/>
        </w:rPr>
        <w:t>a</w:t>
      </w:r>
      <w:r>
        <w:rPr>
          <w:color w:val="16301D"/>
        </w:rPr>
        <w:t>a</w:t>
      </w:r>
      <w:r>
        <w:rPr>
          <w:color w:val="17301E"/>
        </w:rPr>
        <w:t>a</w:t>
      </w:r>
      <w:r>
        <w:rPr>
          <w:color w:val="17311F"/>
        </w:rPr>
        <w:t>a</w:t>
      </w:r>
      <w:r>
        <w:rPr>
          <w:color w:val="17301F"/>
        </w:rPr>
        <w:t>a</w:t>
      </w:r>
      <w:r>
        <w:rPr>
          <w:color w:val="17301F"/>
        </w:rPr>
        <w:t>a</w:t>
      </w:r>
      <w:r>
        <w:rPr>
          <w:color w:val="17301F"/>
        </w:rPr>
        <w:t>a</w:t>
      </w:r>
      <w:r>
        <w:rPr>
          <w:color w:val="17301F"/>
        </w:rPr>
        <w:t>a</w:t>
      </w:r>
      <w:r>
        <w:rPr>
          <w:color w:val="16321E"/>
        </w:rPr>
        <w:t>a</w:t>
      </w:r>
      <w:r>
        <w:rPr>
          <w:color w:val="17341E"/>
        </w:rPr>
        <w:t>a</w:t>
      </w:r>
      <w:r>
        <w:rPr>
          <w:color w:val="17351E"/>
        </w:rPr>
        <w:t>a</w:t>
      </w:r>
      <w:r>
        <w:rPr>
          <w:color w:val="16331D"/>
        </w:rPr>
        <w:t>a</w:t>
      </w:r>
      <w:r>
        <w:rPr>
          <w:color w:val="17321D"/>
        </w:rPr>
        <w:t>a</w:t>
      </w:r>
      <w:r>
        <w:rPr>
          <w:color w:val="16321D"/>
        </w:rPr>
        <w:t>a</w:t>
      </w:r>
      <w:r>
        <w:rPr>
          <w:color w:val="16321D"/>
        </w:rPr>
        <w:t>a</w:t>
      </w:r>
      <w:r>
        <w:rPr>
          <w:color w:val="17301C"/>
        </w:rPr>
        <w:t>a</w:t>
      </w:r>
      <w:r>
        <w:rPr>
          <w:color w:val="17301C"/>
        </w:rPr>
        <w:t>a</w:t>
      </w:r>
      <w:r>
        <w:rPr>
          <w:color w:val="17301C"/>
        </w:rPr>
        <w:t>a</w:t>
      </w:r>
      <w:r>
        <w:rPr>
          <w:color w:val="17301C"/>
        </w:rPr>
        <w:t>a</w:t>
      </w:r>
      <w:r>
        <w:rPr>
          <w:color w:val="17301C"/>
        </w:rPr>
        <w:t>a</w:t>
      </w:r>
      <w:r>
        <w:rPr>
          <w:color w:val="172F1C"/>
        </w:rPr>
        <w:t>a</w:t>
      </w:r>
      <w:r>
        <w:rPr>
          <w:color w:val="162D1A"/>
        </w:rPr>
        <w:t>a</w:t>
      </w:r>
      <w:r>
        <w:rPr>
          <w:color w:val="162C19"/>
        </w:rPr>
        <w:t>a</w:t>
      </w:r>
      <w:r>
        <w:rPr>
          <w:color w:val="162C19"/>
        </w:rPr>
        <w:t>a</w:t>
      </w:r>
      <w:r>
        <w:rPr>
          <w:color w:val="162C19"/>
        </w:rPr>
        <w:t>a</w:t>
      </w:r>
      <w:r>
        <w:rPr>
          <w:color w:val="162B19"/>
        </w:rPr>
        <w:t>a</w:t>
      </w:r>
      <w:r>
        <w:rPr>
          <w:color w:val="152B18"/>
        </w:rPr>
        <w:t>a</w:t>
      </w:r>
      <w:r>
        <w:rPr>
          <w:color w:val="132A17"/>
        </w:rPr>
        <w:t>a</w:t>
      </w:r>
      <w:r>
        <w:rPr>
          <w:color w:val="112915"/>
        </w:rPr>
        <w:t>a</w:t>
      </w:r>
      <w:r>
        <w:rPr>
          <w:color w:val="112914"/>
        </w:rPr>
        <w:t>a</w:t>
      </w:r>
      <w:r>
        <w:rPr>
          <w:color w:val="112714"/>
        </w:rPr>
        <w:t>a</w:t>
      </w:r>
      <w:r>
        <w:rPr>
          <w:color w:val="102613"/>
        </w:rPr>
        <w:t>a</w:t>
      </w:r>
      <w:r>
        <w:rPr>
          <w:color w:val="102513"/>
        </w:rPr>
        <w:t>a</w:t>
      </w:r>
      <w:r>
        <w:rPr>
          <w:color w:val="0F2411"/>
        </w:rPr>
        <w:t>a</w:t>
      </w:r>
      <w:r>
        <w:rPr>
          <w:color w:val="0C200C"/>
        </w:rPr>
        <w:t>a</w:t>
      </w:r>
      <w:r>
        <w:rPr>
          <w:color w:val="0B1E0B"/>
        </w:rPr>
        <w:t>a</w:t>
      </w:r>
      <w:r>
        <w:rPr>
          <w:color w:val="091C09"/>
        </w:rPr>
        <w:t>a</w:t>
      </w:r>
      <w:r>
        <w:rPr>
          <w:color w:val="071907"/>
        </w:rPr>
        <w:t>a</w:t>
      </w:r>
      <w:r>
        <w:rPr>
          <w:color w:val="061706"/>
        </w:rPr>
        <w:t>a</w:t>
      </w:r>
      <w:r>
        <w:rPr>
          <w:color w:val="061605"/>
        </w:rPr>
        <w:t>a</w:t>
      </w:r>
      <w:r>
        <w:rPr>
          <w:color w:val="061405"/>
        </w:rPr>
        <w:t>a</w:t>
      </w:r>
      <w:r>
        <w:rPr>
          <w:color w:val="031003"/>
        </w:rPr>
        <w:t>a</w:t>
      </w:r>
      <w:r>
        <w:rPr>
          <w:color w:val="010C02"/>
        </w:rPr>
        <w:t>a</w:t>
      </w:r>
      <w:r>
        <w:rPr>
          <w:color w:val="020B00"/>
        </w:rPr>
        <w:t>a</w:t>
      </w:r>
      <w:r>
        <w:rPr>
          <w:color w:val="030900"/>
        </w:rPr>
        <w:t>a</w:t>
      </w:r>
      <w:r>
        <w:rPr>
          <w:color w:val="030700"/>
        </w:rPr>
        <w:t>a</w:t>
      </w:r>
      <w:r>
        <w:rPr>
          <w:color w:val="050700"/>
        </w:rPr>
        <w:t>a</w:t>
      </w:r>
      <w:r>
        <w:rPr>
          <w:color w:val="070700"/>
        </w:rPr>
        <w:t>a</w:t>
      </w:r>
      <w:r>
        <w:rPr>
          <w:color w:val="050600"/>
        </w:rPr>
        <w:t>a</w:t>
      </w:r>
      <w:r>
        <w:rPr>
          <w:color w:val="050500"/>
        </w:rPr>
        <w:t>a</w:t>
      </w:r>
      <w:r>
        <w:rPr>
          <w:color w:val="040400"/>
        </w:rPr>
        <w:t>a</w:t>
      </w:r>
      <w:r>
        <w:rPr>
          <w:color w:val="050500"/>
        </w:rPr>
        <w:t>a</w:t>
      </w:r>
      <w:r>
        <w:rPr>
          <w:color w:val="040500"/>
        </w:rPr>
        <w:t>a</w:t>
      </w:r>
      <w:r>
        <w:rPr>
          <w:color w:val="050500"/>
        </w:rPr>
        <w:t>a</w:t>
      </w:r>
      <w:r>
        <w:rPr>
          <w:color w:val="070400"/>
        </w:rPr>
        <w:t>a</w:t>
      </w:r>
      <w:r>
        <w:rPr>
          <w:color w:val="060300"/>
        </w:rPr>
        <w:t>a</w:t>
      </w:r>
      <w:r>
        <w:rPr>
          <w:color w:val="090100"/>
        </w:rPr>
        <w:t>a</w:t>
      </w:r>
      <w:r>
        <w:rPr>
          <w:color w:val="0B0200"/>
        </w:rPr>
        <w:t>a</w:t>
      </w:r>
      <w:r>
        <w:rPr>
          <w:color w:val="080200"/>
        </w:rPr>
        <w:t>a</w:t>
      </w:r>
      <w:r>
        <w:rPr>
          <w:color w:val="020500"/>
        </w:rPr>
        <w:t>a</w:t>
      </w:r>
      <w:r>
        <w:rPr>
          <w:color w:val="000600"/>
        </w:rPr>
        <w:t>a</w:t>
      </w:r>
      <w:r>
        <w:rPr>
          <w:color w:val="000300"/>
        </w:rPr>
        <w:t>a</w:t>
      </w:r>
      <w:r>
        <w:rPr>
          <w:color w:val="010503"/>
        </w:rPr>
        <w:t>a</w:t>
      </w:r>
      <w:r>
        <w:rPr>
          <w:color w:val="020708"/>
        </w:rPr>
        <w:t>a</w:t>
      </w:r>
      <w:r>
        <w:rPr>
          <w:color w:val="000306"/>
        </w:rPr>
        <w:t>a</w:t>
      </w:r>
      <w:r>
        <w:rPr>
          <w:color w:val="000307"/>
        </w:rPr>
        <w:t>a</w:t>
      </w:r>
      <w:r>
        <w:rPr>
          <w:color w:val="000305"/>
        </w:rPr>
        <w:t>a</w:t>
      </w:r>
      <w:r>
        <w:rPr>
          <w:color w:val="010303"/>
        </w:rPr>
        <w:t>a</w:t>
      </w:r>
      <w:r>
        <w:rPr>
          <w:color w:val="020300"/>
        </w:rPr>
        <w:t>a</w:t>
      </w:r>
      <w:r>
        <w:rPr>
          <w:color w:val="030300"/>
        </w:rPr>
        <w:t>a</w:t>
      </w:r>
      <w:r>
        <w:rPr>
          <w:color w:val="020400"/>
        </w:rPr>
        <w:t>a</w:t>
      </w:r>
      <w:r>
        <w:rPr>
          <w:color w:val="030900"/>
        </w:rPr>
        <w:t>a</w:t>
      </w:r>
      <w:r>
        <w:rPr>
          <w:color w:val="000800"/>
        </w:rPr>
        <w:t>a</w:t>
      </w:r>
      <w:r>
        <w:rPr>
          <w:color w:val="010E00"/>
        </w:rPr>
        <w:t>a</w:t>
      </w:r>
      <w:r>
        <w:rPr>
          <w:color w:val="0D270B"/>
        </w:rPr>
        <w:t>a</w:t>
      </w:r>
      <w:r>
        <w:rPr>
          <w:color w:val="2A562B"/>
        </w:rPr>
        <w:t>a</w:t>
      </w:r>
      <w:r>
        <w:rPr>
          <w:color w:val="518955"/>
        </w:rPr>
        <w:t>a</w:t>
      </w:r>
      <w:r>
        <w:rPr>
          <w:color w:val="61A366"/>
        </w:rPr>
        <w:t>a</w:t>
      </w:r>
      <w:r>
        <w:rPr>
          <w:color w:val="66AF6A"/>
        </w:rPr>
        <w:t>a</w:t>
      </w:r>
      <w:r>
        <w:rPr>
          <w:color w:val="64B568"/>
        </w:rPr>
        <w:t>a</w:t>
      </w:r>
      <w:r>
        <w:rPr>
          <w:color w:val="59AD5A"/>
        </w:rPr>
        <w:t>a</w:t>
      </w:r>
      <w:r>
        <w:rPr>
          <w:color w:val="5BB05A"/>
        </w:rPr>
        <w:t>a</w:t>
      </w:r>
      <w:r>
        <w:rPr>
          <w:color w:val="5DB45B"/>
        </w:rPr>
        <w:t>a</w:t>
      </w:r>
      <w:r>
        <w:rPr>
          <w:color w:val="56B056"/>
        </w:rPr>
        <w:t>a</w:t>
      </w:r>
      <w:r>
        <w:rPr>
          <w:color w:val="59B45A"/>
        </w:rPr>
        <w:t>a</w:t>
      </w:r>
      <w:r>
        <w:rPr>
          <w:color w:val="58B55A"/>
        </w:rPr>
        <w:t>a</w:t>
      </w:r>
      <w:r>
        <w:rPr>
          <w:color w:val="57B459"/>
        </w:rPr>
        <w:t>a</w:t>
      </w:r>
      <w:r>
        <w:rPr>
          <w:color w:val="56B358"/>
        </w:rPr>
        <w:t>a</w:t>
      </w:r>
      <w:r>
        <w:rPr>
          <w:color w:val="54B156"/>
        </w:rPr>
        <w:t>a</w:t>
      </w:r>
      <w:r>
        <w:rPr>
          <w:color w:val="53B154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155"/>
        </w:rPr>
        <w:t>a</w:t>
      </w:r>
      <w:r>
        <w:rPr>
          <w:color w:val="53B056"/>
        </w:rPr>
        <w:t>a</w:t>
      </w:r>
      <w:r>
        <w:rPr>
          <w:color w:val="52AF55"/>
        </w:rPr>
        <w:t>a</w:t>
      </w:r>
      <w:r>
        <w:rPr>
          <w:color w:val="52AF55"/>
        </w:rPr>
        <w:t>a</w:t>
      </w:r>
      <w:r>
        <w:rPr>
          <w:color w:val="51B158"/>
        </w:rPr>
        <w:t>a</w:t>
      </w:r>
      <w:r>
        <w:rPr>
          <w:color w:val="4EAD56"/>
        </w:rPr>
        <w:t>a</w:t>
      </w:r>
      <w:r>
        <w:rPr>
          <w:color w:val="48A751"/>
        </w:rPr>
        <w:t>a</w:t>
      </w:r>
      <w:r>
        <w:rPr>
          <w:color w:val="42A24E"/>
        </w:rPr>
        <w:t>a</w:t>
      </w:r>
      <w:r>
        <w:rPr>
          <w:color w:val="3E9F4B"/>
        </w:rPr>
        <w:t>a</w:t>
      </w:r>
      <w:r>
        <w:rPr>
          <w:color w:val="3D9D4C"/>
        </w:rPr>
        <w:t>a</w:t>
      </w:r>
      <w:r>
        <w:rPr>
          <w:color w:val="3B9C4D"/>
        </w:rPr>
        <w:t>a</w:t>
      </w:r>
      <w:r>
        <w:rPr>
          <w:color w:val="399A4D"/>
        </w:rPr>
        <w:t>a</w:t>
      </w:r>
      <w:r>
        <w:rPr>
          <w:color w:val="37994E"/>
        </w:rPr>
        <w:t>a</w:t>
      </w:r>
      <w:r>
        <w:rPr>
          <w:color w:val="379950"/>
        </w:rPr>
        <w:t>a</w:t>
      </w:r>
      <w:r>
        <w:rPr>
          <w:color w:val="379950"/>
        </w:rPr>
        <w:t>a</w:t>
      </w:r>
      <w:r>
        <w:rPr>
          <w:color w:val="369751"/>
        </w:rPr>
        <w:t>a</w:t>
      </w:r>
      <w:r>
        <w:rPr>
          <w:color w:val="369750"/>
        </w:rPr>
        <w:t>a</w:t>
      </w:r>
      <w:r>
        <w:rPr>
          <w:color w:val="389850"/>
        </w:rPr>
        <w:t>a</w:t>
      </w:r>
      <w:r>
        <w:rPr>
          <w:color w:val="39974F"/>
        </w:rPr>
        <w:t>a</w:t>
      </w:r>
      <w:r>
        <w:rPr>
          <w:color w:val="38954E"/>
        </w:rPr>
        <w:t>a</w:t>
      </w:r>
      <w:r>
        <w:rPr>
          <w:color w:val="37944D"/>
        </w:rPr>
        <w:t>a</w:t>
      </w:r>
      <w:r>
        <w:rPr>
          <w:color w:val="37934D"/>
        </w:rPr>
        <w:t>a</w:t>
      </w:r>
      <w:r>
        <w:rPr>
          <w:color w:val="37924D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78D4E"/>
        </w:rPr>
        <w:t>a</w:t>
      </w:r>
      <w:r>
        <w:rPr>
          <w:color w:val="368C4D"/>
        </w:rPr>
        <w:t>a</w:t>
      </w:r>
      <w:r>
        <w:rPr>
          <w:color w:val="368C4D"/>
        </w:rPr>
        <w:t>a</w:t>
      </w:r>
      <w:r>
        <w:rPr>
          <w:color w:val="348C4B"/>
        </w:rPr>
        <w:t>a</w:t>
      </w:r>
      <w:r>
        <w:rPr>
          <w:color w:val="338C48"/>
        </w:rPr>
        <w:t>a</w:t>
      </w:r>
      <w:r>
        <w:rPr>
          <w:color w:val="338C4A"/>
        </w:rPr>
        <w:t>a</w:t>
      </w:r>
      <w:r>
        <w:rPr>
          <w:color w:val="338A4A"/>
        </w:rPr>
        <w:t>a</w:t>
      </w:r>
      <w:r>
        <w:rPr>
          <w:color w:val="33894A"/>
        </w:rPr>
        <w:t>a</w:t>
      </w:r>
      <w:r>
        <w:rPr>
          <w:color w:val="33894C"/>
        </w:rPr>
        <w:t>a</w:t>
      </w:r>
      <w:r>
        <w:rPr>
          <w:color w:val="33894C"/>
        </w:rPr>
        <w:t>a</w:t>
      </w:r>
      <w:r>
        <w:rPr>
          <w:color w:val="34884D"/>
        </w:rPr>
        <w:t>a</w:t>
      </w:r>
      <w:r>
        <w:rPr>
          <w:color w:val="34864E"/>
        </w:rPr>
        <w:t>a</w:t>
      </w:r>
      <w:r>
        <w:rPr>
          <w:color w:val="33854D"/>
        </w:rPr>
        <w:t>a</w:t>
      </w:r>
      <w:r>
        <w:rPr>
          <w:color w:val="32844D"/>
        </w:rPr>
        <w:t>a</w:t>
      </w:r>
      <w:r>
        <w:rPr>
          <w:color w:val="31834D"/>
        </w:rPr>
        <w:t>a</w:t>
      </w:r>
      <w:r>
        <w:rPr>
          <w:color w:val="32824D"/>
        </w:rPr>
        <w:t>a</w:t>
      </w:r>
      <w:r>
        <w:rPr>
          <w:color w:val="31804B"/>
        </w:rPr>
        <w:t>a</w:t>
      </w:r>
      <w:r>
        <w:rPr>
          <w:color w:val="307E4A"/>
        </w:rPr>
        <w:t>a</w:t>
      </w:r>
      <w:r>
        <w:rPr>
          <w:color w:val="2F7D48"/>
        </w:rPr>
        <w:t>a</w:t>
      </w:r>
      <w:r>
        <w:rPr>
          <w:color w:val="2E7D47"/>
        </w:rPr>
        <w:t>a</w:t>
      </w:r>
      <w:r>
        <w:rPr>
          <w:color w:val="2E7C45"/>
        </w:rPr>
        <w:t>a</w:t>
      </w:r>
      <w:r>
        <w:rPr>
          <w:color w:val="2F7D45"/>
        </w:rPr>
        <w:t>a</w:t>
      </w:r>
      <w:r>
        <w:rPr>
          <w:color w:val="337F46"/>
        </w:rPr>
        <w:t>a</w:t>
      </w:r>
      <w:r>
        <w:rPr>
          <w:color w:val="347F46"/>
        </w:rPr>
        <w:t>a</w:t>
      </w:r>
      <w:r>
        <w:rPr>
          <w:color w:val="368147"/>
        </w:rPr>
        <w:t>a</w:t>
      </w:r>
      <w:r>
        <w:rPr>
          <w:color w:val="388348"/>
        </w:rPr>
        <w:t>a</w:t>
      </w:r>
      <w:r>
        <w:rPr>
          <w:color w:val="3B8548"/>
        </w:rPr>
        <w:t>a</w:t>
      </w:r>
      <w:r>
        <w:rPr>
          <w:color w:val="3B8549"/>
        </w:rPr>
        <w:t>a</w:t>
      </w:r>
      <w:r>
        <w:rPr>
          <w:color w:val="3B864B"/>
        </w:rPr>
        <w:t>a</w:t>
      </w:r>
      <w:r>
        <w:rPr>
          <w:color w:val="3A854D"/>
        </w:rPr>
        <w:t>a</w:t>
      </w:r>
      <w:r>
        <w:rPr>
          <w:color w:val="39844C"/>
        </w:rPr>
        <w:t>a</w:t>
      </w:r>
      <w:r>
        <w:rPr>
          <w:color w:val="3A844C"/>
        </w:rPr>
        <w:t>a</w:t>
      </w:r>
      <w:r>
        <w:rPr>
          <w:color w:val="3A834B"/>
        </w:rPr>
        <w:t>a</w:t>
      </w:r>
      <w:r>
        <w:rPr>
          <w:color w:val="39824B"/>
        </w:rPr>
        <w:t>a</w:t>
      </w:r>
      <w:r>
        <w:rPr>
          <w:color w:val="3B834C"/>
        </w:rPr>
        <w:t>a</w:t>
      </w:r>
      <w:r>
        <w:rPr>
          <w:color w:val="3D844D"/>
        </w:rPr>
        <w:t>a</w:t>
      </w:r>
      <w:r>
        <w:rPr>
          <w:color w:val="3D824C"/>
        </w:rPr>
        <w:t>a</w:t>
      </w:r>
      <w:r>
        <w:rPr>
          <w:color w:val="3C814A"/>
        </w:rPr>
        <w:t>a</w:t>
      </w:r>
      <w:r>
        <w:rPr>
          <w:color w:val="3A7F48"/>
        </w:rPr>
        <w:t>a</w:t>
      </w:r>
      <w:r>
        <w:rPr>
          <w:color w:val="397D47"/>
        </w:rPr>
        <w:t>a</w:t>
      </w:r>
      <w:r>
        <w:rPr>
          <w:color w:val="387C48"/>
        </w:rPr>
        <w:t>a</w:t>
      </w:r>
      <w:r>
        <w:rPr>
          <w:color w:val="3A7D4E"/>
        </w:rPr>
        <w:t>a</w:t>
      </w:r>
      <w:r>
        <w:rPr>
          <w:color w:val="387C4E"/>
        </w:rPr>
        <w:t>a</w:t>
      </w:r>
      <w:r>
        <w:rPr>
          <w:color w:val="377B4D"/>
        </w:rPr>
        <w:t>a</w:t>
      </w:r>
      <w:r>
        <w:rPr>
          <w:color w:val="35794B"/>
        </w:rPr>
        <w:t>a</w:t>
      </w:r>
      <w:r>
        <w:rPr>
          <w:color w:val="34764A"/>
        </w:rPr>
        <w:t>a</w:t>
      </w:r>
      <w:r>
        <w:rPr>
          <w:color w:val="34754A"/>
        </w:rPr>
        <w:t>a</w:t>
      </w:r>
      <w:r>
        <w:rPr>
          <w:color w:val="327149"/>
        </w:rPr>
        <w:t>a</w:t>
      </w:r>
      <w:r>
        <w:rPr>
          <w:color w:val="317048"/>
        </w:rPr>
        <w:t>a</w:t>
      </w:r>
      <w:r>
        <w:rPr>
          <w:color w:val="306E46"/>
        </w:rPr>
        <w:t>a</w:t>
      </w:r>
      <w:r>
        <w:rPr>
          <w:color w:val="2E6B45"/>
        </w:rPr>
        <w:t>a</w:t>
      </w:r>
      <w:r>
        <w:rPr>
          <w:color w:val="2C6943"/>
        </w:rPr>
        <w:t>a</w:t>
      </w:r>
      <w:r>
        <w:rPr>
          <w:color w:val="2B6843"/>
        </w:rPr>
        <w:t>a</w:t>
      </w:r>
      <w:r>
        <w:rPr>
          <w:color w:val="2B6847"/>
        </w:rPr>
        <w:t>a</w:t>
      </w:r>
      <w:r>
        <w:rPr>
          <w:color w:val="2A6747"/>
        </w:rPr>
        <w:t>a</w:t>
      </w:r>
      <w:r>
        <w:rPr>
          <w:color w:val="296645"/>
        </w:rPr>
        <w:t>a</w:t>
      </w:r>
      <w:r>
        <w:rPr>
          <w:color w:val="286444"/>
        </w:rPr>
        <w:t>a</w:t>
      </w:r>
      <w:r>
        <w:rPr>
          <w:color w:val="286344"/>
        </w:rPr>
        <w:t>a</w:t>
      </w:r>
      <w:r>
        <w:rPr>
          <w:color w:val="286345"/>
        </w:rPr>
        <w:t>a</w:t>
      </w:r>
      <w:r>
        <w:rPr>
          <w:color w:val="286245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75D43"/>
        </w:rPr>
        <w:t>a</w:t>
      </w:r>
      <w:r>
        <w:rPr>
          <w:color w:val="285D43"/>
        </w:rPr>
        <w:t>a</w:t>
      </w:r>
      <w:r>
        <w:rPr>
          <w:color w:val="2A5F43"/>
        </w:rPr>
        <w:t>a</w:t>
      </w:r>
      <w:r>
        <w:rPr>
          <w:color w:val="2A5F43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B5D42"/>
        </w:rPr>
        <w:t>a</w:t>
      </w:r>
      <w:r>
        <w:rPr>
          <w:color w:val="2C5C42"/>
        </w:rPr>
        <w:t>a</w:t>
      </w:r>
      <w:r>
        <w:rPr>
          <w:color w:val="2C5B41"/>
        </w:rPr>
        <w:t>a</w:t>
      </w:r>
      <w:r>
        <w:rPr>
          <w:color w:val="2C5B41"/>
        </w:rPr>
        <w:t>a</w:t>
      </w:r>
      <w:r>
        <w:rPr>
          <w:color w:val="2B5A40"/>
        </w:rPr>
        <w:t>a</w:t>
      </w:r>
      <w:r>
        <w:rPr>
          <w:color w:val="2B5A41"/>
        </w:rPr>
        <w:t>a</w:t>
      </w:r>
      <w:r>
        <w:rPr>
          <w:color w:val="2D5843"/>
        </w:rPr>
        <w:t>a</w:t>
      </w:r>
      <w:r>
        <w:rPr>
          <w:color w:val="2D5844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644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05340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305744"/>
        </w:rPr>
        <w:t>a</w:t>
      </w:r>
      <w:r>
        <w:rPr>
          <w:color w:val="345B43"/>
        </w:rPr>
        <w:t>a</w:t>
      </w:r>
      <w:r>
        <w:rPr>
          <w:color w:val="3C6048"/>
        </w:rPr>
        <w:t>a</w:t>
      </w:r>
      <w:r>
        <w:rPr>
          <w:color w:val="47694E"/>
        </w:rPr>
        <w:t>a</w:t>
      </w:r>
      <w:r>
        <w:rPr>
          <w:color w:val="4E6F50"/>
        </w:rPr>
        <w:t>a</w:t>
      </w:r>
      <w:r>
        <w:rPr>
          <w:color w:val="557153"/>
        </w:rPr>
        <w:t>a</w:t>
      </w:r>
      <w:r>
        <w:rPr>
          <w:color w:val="597355"/>
        </w:rPr>
        <w:t>a</w:t>
      </w:r>
      <w:r>
        <w:rPr>
          <w:color w:val="5C7356"/>
        </w:rPr>
        <w:t>a</w:t>
      </w:r>
      <w:r>
        <w:rPr>
          <w:color w:val="5C7356"/>
        </w:rPr>
        <w:t>a</w:t>
      </w:r>
      <w:r>
        <w:rPr>
          <w:color w:val="5D7256"/>
        </w:rPr>
        <w:t>a</w:t>
      </w:r>
      <w:r>
        <w:rPr>
          <w:color w:val="5D7155"/>
        </w:rPr>
        <w:t>a</w:t>
      </w:r>
      <w:r>
        <w:rPr>
          <w:color w:val="5C7054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E6A51"/>
        </w:rPr>
        <w:t>a</w:t>
      </w:r>
      <w:r>
        <w:rPr>
          <w:color w:val="606A52"/>
        </w:rPr>
        <w:t>a</w:t>
      </w:r>
      <w:r>
        <w:rPr>
          <w:color w:val="616A52"/>
        </w:rPr>
        <w:t>a</w:t>
      </w:r>
      <w:r>
        <w:rPr>
          <w:color w:val="636A53"/>
        </w:rPr>
        <w:t>a</w:t>
      </w:r>
      <w:r>
        <w:rPr>
          <w:color w:val="646A52"/>
        </w:rPr>
        <w:t>a</w:t>
      </w:r>
      <w:r>
        <w:rPr>
          <w:color w:val="666B52"/>
        </w:rPr>
        <w:t>a</w:t>
      </w:r>
      <w:r>
        <w:rPr>
          <w:color w:val="6A6E54"/>
        </w:rPr>
        <w:t>a</w:t>
      </w:r>
      <w:r>
        <w:rPr>
          <w:color w:val="6F7257"/>
        </w:rPr>
        <w:t>a</w:t>
      </w:r>
      <w:r>
        <w:rPr>
          <w:color w:val="727359"/>
        </w:rPr>
        <w:t>a</w:t>
      </w:r>
      <w:r>
        <w:rPr>
          <w:color w:val="727156"/>
        </w:rPr>
        <w:t>a</w:t>
      </w:r>
      <w:r>
        <w:rPr>
          <w:color w:val="737155"/>
        </w:rPr>
        <w:t>a</w:t>
      </w:r>
      <w:r>
        <w:rPr>
          <w:color w:val="787459"/>
        </w:rPr>
        <w:t>a</w:t>
      </w:r>
      <w:r>
        <w:rPr>
          <w:color w:val="797659"/>
        </w:rPr>
        <w:t>a</w:t>
      </w:r>
      <w:r>
        <w:rPr>
          <w:color w:val="767557"/>
        </w:rPr>
        <w:t>a</w:t>
      </w:r>
      <w:r>
        <w:rPr>
          <w:color w:val="757255"/>
        </w:rPr>
        <w:t>a</w:t>
      </w:r>
      <w:r>
        <w:rPr>
          <w:color w:val="737052"/>
        </w:rPr>
        <w:t>a</w:t>
      </w:r>
      <w:r>
        <w:rPr>
          <w:color w:val="746F52"/>
        </w:rPr>
        <w:t>a</w:t>
      </w:r>
      <w:r>
        <w:rPr>
          <w:color w:val="766F53"/>
        </w:rPr>
        <w:t>a</w:t>
      </w:r>
      <w:r>
        <w:rPr>
          <w:color w:val="787054"/>
        </w:rPr>
        <w:t>a</w:t>
      </w:r>
      <w:r>
        <w:rPr>
          <w:color w:val="7A7055"/>
        </w:rPr>
        <w:t>a</w:t>
      </w:r>
      <w:r>
        <w:rPr>
          <w:color w:val="7B6F55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B6D53"/>
        </w:rPr>
        <w:t>a</w:t>
      </w:r>
      <w:r>
        <w:rPr>
          <w:color w:val="7C6C55"/>
        </w:rPr>
        <w:t>a</w:t>
      </w:r>
      <w:r>
        <w:rPr>
          <w:color w:val="7B6A56"/>
        </w:rPr>
        <w:t>a</w:t>
      </w:r>
      <w:r>
        <w:rPr>
          <w:color w:val="7C6A56"/>
        </w:rPr>
        <w:t>a</w:t>
      </w:r>
      <w:r>
        <w:rPr>
          <w:color w:val="7C6955"/>
        </w:rPr>
        <w:t>a</w:t>
      </w:r>
      <w:r>
        <w:rPr>
          <w:color w:val="7D6853"/>
        </w:rPr>
        <w:t>a</w:t>
      </w:r>
      <w:r>
        <w:rPr>
          <w:color w:val="7D6752"/>
        </w:rPr>
        <w:t>a</w:t>
      </w:r>
      <w:r>
        <w:rPr>
          <w:color w:val="7E6752"/>
        </w:rPr>
        <w:t>a</w:t>
      </w:r>
      <w:r>
        <w:rPr>
          <w:color w:val="7F6552"/>
        </w:rPr>
        <w:t>a</w:t>
      </w:r>
      <w:r>
        <w:rPr>
          <w:color w:val="7F6552"/>
        </w:rPr>
        <w:t>a</w:t>
      </w:r>
      <w:r>
        <w:rPr>
          <w:color w:val="7F6453"/>
        </w:rPr>
        <w:t>a</w:t>
      </w:r>
      <w:r>
        <w:rPr>
          <w:color w:val="7F6454"/>
        </w:rPr>
        <w:t>a</w:t>
      </w:r>
      <w:r>
        <w:rPr>
          <w:color w:val="7D6353"/>
        </w:rPr>
        <w:t>a</w:t>
      </w:r>
      <w:r>
        <w:rPr>
          <w:color w:val="7D6356"/>
        </w:rPr>
        <w:t>a</w:t>
      </w:r>
      <w:r>
        <w:rPr>
          <w:color w:val="7D6362"/>
        </w:rPr>
        <w:t>a</w:t>
      </w:r>
      <w:r>
        <w:rPr>
          <w:color w:val="7F6469"/>
        </w:rPr>
        <w:t>a</w:t>
      </w:r>
      <w:r>
        <w:rPr>
          <w:color w:val="7E615F"/>
        </w:rPr>
        <w:t>a</w:t>
      </w:r>
      <w:r>
        <w:rPr>
          <w:color w:val="7E5C51"/>
        </w:rPr>
        <w:t>a</w:t>
      </w:r>
      <w:r>
        <w:rPr>
          <w:color w:val="8E6752"/>
        </w:rPr>
        <w:t>a</w:t>
      </w:r>
      <w:r>
        <w:rPr>
          <w:color w:val="B28565"/>
        </w:rPr>
        <w:t>a</w:t>
      </w:r>
      <w:r>
        <w:rPr>
          <w:color w:val="D5A279"/>
        </w:rPr>
        <w:t>a</w:t>
      </w:r>
      <w:r>
        <w:rPr>
          <w:color w:val="EBB182"/>
        </w:rPr>
        <w:t>a</w:t>
      </w:r>
      <w:r>
        <w:rPr>
          <w:color w:val="EEAF7C"/>
        </w:rPr>
        <w:t>a</w:t>
      </w:r>
      <w:r>
        <w:rPr>
          <w:color w:val="F1AC77"/>
        </w:rPr>
        <w:t>a</w:t>
      </w:r>
      <w:r>
        <w:rPr>
          <w:color w:val="F2A875"/>
        </w:rPr>
        <w:t>a</w:t>
      </w:r>
      <w:r>
        <w:rPr>
          <w:color w:val="F3A674"/>
        </w:rPr>
        <w:t>a</w:t>
      </w:r>
      <w:r>
        <w:rPr>
          <w:color w:val="F1A673"/>
        </w:rPr>
        <w:t>a</w:t>
      </w:r>
      <w:r>
        <w:rPr>
          <w:color w:val="ECA672"/>
        </w:rPr>
        <w:t>a</w:t>
      </w:r>
      <w:r>
        <w:rPr>
          <w:color w:val="EAA773"/>
        </w:rPr>
        <w:t>a</w:t>
      </w:r>
      <w:r>
        <w:rPr>
          <w:color w:val="E9A672"/>
        </w:rPr>
        <w:t>a</w:t>
      </w:r>
      <w:r>
        <w:rPr>
          <w:color w:val="E9A672"/>
        </w:rPr>
        <w:t>a</w:t>
      </w:r>
      <w:r>
        <w:rPr>
          <w:color w:val="E8A571"/>
        </w:rPr>
        <w:t>a</w:t>
      </w:r>
      <w:r>
        <w:rPr>
          <w:color w:val="E7A572"/>
        </w:rPr>
        <w:t>a</w:t>
      </w:r>
      <w:r>
        <w:rPr>
          <w:color w:val="E6A271"/>
        </w:rPr>
        <w:t>a</w:t>
      </w:r>
      <w:r>
        <w:rPr>
          <w:color w:val="EAA676"/>
        </w:rPr>
        <w:t>a</w:t>
      </w:r>
      <w:r>
        <w:rPr>
          <w:color w:val="EBA778"/>
        </w:rPr>
        <w:t>a</w:t>
      </w:r>
      <w:r>
        <w:rPr>
          <w:color w:val="E7A374"/>
        </w:rPr>
        <w:t>a</w:t>
      </w:r>
      <w:r>
        <w:rPr>
          <w:color w:val="E4A072"/>
        </w:rPr>
        <w:t>a</w:t>
      </w:r>
      <w:r>
        <w:rPr>
          <w:color w:val="EAA375"/>
        </w:rPr>
        <w:t>a</w:t>
      </w:r>
      <w:r>
        <w:rPr>
          <w:color w:val="F09B67"/>
        </w:rPr>
        <w:t>a</w:t>
      </w:r>
      <w:r>
        <w:rPr>
          <w:color w:val="FEA168"/>
        </w:rPr>
        <w:t>a</w:t>
      </w:r>
      <w:r>
        <w:rPr>
          <w:color w:val="FAA470"/>
        </w:rPr>
        <w:t>a</w:t>
      </w:r>
      <w:r>
        <w:rPr>
          <w:color w:val="E59E71"/>
        </w:rPr>
        <w:t>a</w:t>
      </w:r>
      <w:r>
        <w:rPr>
          <w:color w:val="E5B08C"/>
        </w:rPr>
        <w:t>a</w:t>
      </w:r>
      <w:r>
        <w:rPr>
          <w:color w:val="9C7860"/>
        </w:rPr>
        <w:t>a</w:t>
      </w:r>
      <w:r>
        <w:rPr>
          <w:color w:val="210E04"/>
        </w:rPr>
        <w:t>a</w:t>
      </w:r>
      <w:r>
        <w:rPr>
          <w:color w:val="090100"/>
        </w:rPr>
        <w:t>a</w:t>
      </w:r>
      <w:r>
        <w:rPr>
          <w:color w:val="020200"/>
        </w:rPr>
        <w:t>a</w:t>
      </w:r>
      <w:r>
        <w:rPr>
          <w:color w:val="000301"/>
        </w:rPr>
        <w:t>a</w:t>
      </w:r>
      <w:r>
        <w:rPr>
          <w:color w:val="00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70006"/>
        </w:rPr>
        <w:t>a</w:t>
      </w:r>
      <w:r>
        <w:rPr>
          <w:color w:val="080004"/>
        </w:rPr>
        <w:t>a</w:t>
      </w:r>
      <w:r>
        <w:rPr>
          <w:color w:val="050001"/>
        </w:rPr>
        <w:t>a</w:t>
      </w:r>
      <w:r>
        <w:rPr>
          <w:color w:val="020100"/>
        </w:rPr>
        <w:t>a</w:t>
      </w:r>
      <w:r>
        <w:rPr>
          <w:color w:val="120301"/>
        </w:rPr>
        <w:t>a</w:t>
      </w:r>
      <w:r>
        <w:rPr>
          <w:color w:val="59262D"/>
        </w:rPr>
        <w:t>a</w:t>
      </w:r>
      <w:r>
        <w:rPr>
          <w:color w:val="994051"/>
        </w:rPr>
        <w:t>a</w:t>
      </w:r>
    </w:p>
    <w:p>
      <w:r>
        <w:rPr>
          <w:color w:val="E7C880"/>
        </w:rPr>
        <w:t>a</w:t>
      </w:r>
      <w:r>
        <w:rPr>
          <w:color w:val="E7C982"/>
        </w:rPr>
        <w:t>a</w:t>
      </w:r>
      <w:r>
        <w:rPr>
          <w:color w:val="E5C788"/>
        </w:rPr>
        <w:t>a</w:t>
      </w:r>
      <w:r>
        <w:rPr>
          <w:color w:val="736344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3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1"/>
        </w:rPr>
        <w:t>a</w:t>
      </w:r>
      <w:r>
        <w:rPr>
          <w:color w:val="010203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106"/>
        </w:rPr>
        <w:t>a</w:t>
      </w:r>
      <w:r>
        <w:rPr>
          <w:color w:val="030105"/>
        </w:rPr>
        <w:t>a</w:t>
      </w:r>
      <w:r>
        <w:rPr>
          <w:color w:val="040005"/>
        </w:rPr>
        <w:t>a</w:t>
      </w:r>
      <w:r>
        <w:rPr>
          <w:color w:val="060004"/>
        </w:rPr>
        <w:t>a</w:t>
      </w:r>
      <w:r>
        <w:rPr>
          <w:color w:val="0B0003"/>
        </w:rPr>
        <w:t>a</w:t>
      </w:r>
      <w:r>
        <w:rPr>
          <w:color w:val="090001"/>
        </w:rPr>
        <w:t>a</w:t>
      </w:r>
      <w:r>
        <w:rPr>
          <w:color w:val="070203"/>
        </w:rPr>
        <w:t>a</w:t>
      </w:r>
      <w:r>
        <w:rPr>
          <w:color w:val="020503"/>
        </w:rPr>
        <w:t>a</w:t>
      </w:r>
      <w:r>
        <w:rPr>
          <w:color w:val="000700"/>
        </w:rPr>
        <w:t>a</w:t>
      </w:r>
      <w:r>
        <w:rPr>
          <w:color w:val="000E00"/>
        </w:rPr>
        <w:t>a</w:t>
      </w:r>
      <w:r>
        <w:rPr>
          <w:color w:val="001400"/>
        </w:rPr>
        <w:t>a</w:t>
      </w:r>
      <w:r>
        <w:rPr>
          <w:color w:val="001901"/>
        </w:rPr>
        <w:t>a</w:t>
      </w:r>
      <w:r>
        <w:rPr>
          <w:color w:val="002308"/>
        </w:rPr>
        <w:t>a</w:t>
      </w:r>
      <w:r>
        <w:rPr>
          <w:color w:val="023012"/>
        </w:rPr>
        <w:t>a</w:t>
      </w:r>
      <w:r>
        <w:rPr>
          <w:color w:val="0B3C1C"/>
        </w:rPr>
        <w:t>a</w:t>
      </w:r>
      <w:r>
        <w:rPr>
          <w:color w:val="124423"/>
        </w:rPr>
        <w:t>a</w:t>
      </w:r>
      <w:r>
        <w:rPr>
          <w:color w:val="164C29"/>
        </w:rPr>
        <w:t>a</w:t>
      </w:r>
      <w:r>
        <w:rPr>
          <w:color w:val="1D5532"/>
        </w:rPr>
        <w:t>a</w:t>
      </w:r>
      <w:r>
        <w:rPr>
          <w:color w:val="1E5A35"/>
        </w:rPr>
        <w:t>a</w:t>
      </w:r>
      <w:r>
        <w:rPr>
          <w:color w:val="226039"/>
        </w:rPr>
        <w:t>a</w:t>
      </w:r>
      <w:r>
        <w:rPr>
          <w:color w:val="26673F"/>
        </w:rPr>
        <w:t>a</w:t>
      </w:r>
      <w:r>
        <w:rPr>
          <w:color w:val="2A6F46"/>
        </w:rPr>
        <w:t>a</w:t>
      </w:r>
      <w:r>
        <w:rPr>
          <w:color w:val="2C744A"/>
        </w:rPr>
        <w:t>a</w:t>
      </w:r>
      <w:r>
        <w:rPr>
          <w:color w:val="337E53"/>
        </w:rPr>
        <w:t>a</w:t>
      </w:r>
      <w:r>
        <w:rPr>
          <w:color w:val="328054"/>
        </w:rPr>
        <w:t>a</w:t>
      </w:r>
      <w:r>
        <w:rPr>
          <w:color w:val="328557"/>
        </w:rPr>
        <w:t>a</w:t>
      </w:r>
      <w:r>
        <w:rPr>
          <w:color w:val="35895A"/>
        </w:rPr>
        <w:t>a</w:t>
      </w:r>
      <w:r>
        <w:rPr>
          <w:color w:val="368C5D"/>
        </w:rPr>
        <w:t>a</w:t>
      </w:r>
      <w:r>
        <w:rPr>
          <w:color w:val="388E5F"/>
        </w:rPr>
        <w:t>a</w:t>
      </w:r>
      <w:r>
        <w:rPr>
          <w:color w:val="398D5E"/>
        </w:rPr>
        <w:t>a</w:t>
      </w:r>
      <w:r>
        <w:rPr>
          <w:color w:val="3A8D5E"/>
        </w:rPr>
        <w:t>a</w:t>
      </w:r>
      <w:r>
        <w:rPr>
          <w:color w:val="3B8E5F"/>
        </w:rPr>
        <w:t>a</w:t>
      </w:r>
      <w:r>
        <w:rPr>
          <w:color w:val="3C8F60"/>
        </w:rPr>
        <w:t>a</w:t>
      </w:r>
      <w:r>
        <w:rPr>
          <w:color w:val="3D9061"/>
        </w:rPr>
        <w:t>a</w:t>
      </w:r>
      <w:r>
        <w:rPr>
          <w:color w:val="3D9061"/>
        </w:rPr>
        <w:t>a</w:t>
      </w:r>
      <w:r>
        <w:rPr>
          <w:color w:val="3E9162"/>
        </w:rPr>
        <w:t>a</w:t>
      </w:r>
      <w:r>
        <w:rPr>
          <w:color w:val="3E9162"/>
        </w:rPr>
        <w:t>a</w:t>
      </w:r>
      <w:r>
        <w:rPr>
          <w:color w:val="3E9162"/>
        </w:rPr>
        <w:t>a</w:t>
      </w:r>
      <w:r>
        <w:rPr>
          <w:color w:val="3E9162"/>
        </w:rPr>
        <w:t>a</w:t>
      </w:r>
      <w:r>
        <w:rPr>
          <w:color w:val="3E9162"/>
        </w:rPr>
        <w:t>a</w:t>
      </w:r>
      <w:r>
        <w:rPr>
          <w:color w:val="3E9162"/>
        </w:rPr>
        <w:t>a</w:t>
      </w:r>
      <w:r>
        <w:rPr>
          <w:color w:val="3E9361"/>
        </w:rPr>
        <w:t>a</w:t>
      </w:r>
      <w:r>
        <w:rPr>
          <w:color w:val="3E9561"/>
        </w:rPr>
        <w:t>a</w:t>
      </w:r>
      <w:r>
        <w:rPr>
          <w:color w:val="3E955F"/>
        </w:rPr>
        <w:t>a</w:t>
      </w:r>
      <w:r>
        <w:rPr>
          <w:color w:val="3E945F"/>
        </w:rPr>
        <w:t>a</w:t>
      </w:r>
      <w:r>
        <w:rPr>
          <w:color w:val="3E945F"/>
        </w:rPr>
        <w:t>a</w:t>
      </w:r>
      <w:r>
        <w:rPr>
          <w:color w:val="3D935E"/>
        </w:rPr>
        <w:t>a</w:t>
      </w:r>
      <w:r>
        <w:rPr>
          <w:color w:val="3E925E"/>
        </w:rPr>
        <w:t>a</w:t>
      </w:r>
      <w:r>
        <w:rPr>
          <w:color w:val="3F905D"/>
        </w:rPr>
        <w:t>a</w:t>
      </w:r>
      <w:r>
        <w:rPr>
          <w:color w:val="3F905D"/>
        </w:rPr>
        <w:t>a</w:t>
      </w:r>
      <w:r>
        <w:rPr>
          <w:color w:val="3F905D"/>
        </w:rPr>
        <w:t>a</w:t>
      </w:r>
      <w:r>
        <w:rPr>
          <w:color w:val="408F5D"/>
        </w:rPr>
        <w:t>a</w:t>
      </w:r>
      <w:r>
        <w:rPr>
          <w:color w:val="408F5D"/>
        </w:rPr>
        <w:t>a</w:t>
      </w:r>
      <w:r>
        <w:rPr>
          <w:color w:val="408F5D"/>
        </w:rPr>
        <w:t>a</w:t>
      </w:r>
      <w:r>
        <w:rPr>
          <w:color w:val="408D5A"/>
        </w:rPr>
        <w:t>a</w:t>
      </w:r>
      <w:r>
        <w:rPr>
          <w:color w:val="418C59"/>
        </w:rPr>
        <w:t>a</w:t>
      </w:r>
      <w:r>
        <w:rPr>
          <w:color w:val="408C59"/>
        </w:rPr>
        <w:t>a</w:t>
      </w:r>
      <w:r>
        <w:rPr>
          <w:color w:val="408B58"/>
        </w:rPr>
        <w:t>a</w:t>
      </w:r>
      <w:r>
        <w:rPr>
          <w:color w:val="408B58"/>
        </w:rPr>
        <w:t>a</w:t>
      </w:r>
      <w:r>
        <w:rPr>
          <w:color w:val="3F8A57"/>
        </w:rPr>
        <w:t>a</w:t>
      </w:r>
      <w:r>
        <w:rPr>
          <w:color w:val="3F8A57"/>
        </w:rPr>
        <w:t>a</w:t>
      </w:r>
      <w:r>
        <w:rPr>
          <w:color w:val="3E8A56"/>
        </w:rPr>
        <w:t>a</w:t>
      </w:r>
      <w:r>
        <w:rPr>
          <w:color w:val="3D8956"/>
        </w:rPr>
        <w:t>a</w:t>
      </w:r>
      <w:r>
        <w:rPr>
          <w:color w:val="3C8855"/>
        </w:rPr>
        <w:t>a</w:t>
      </w:r>
      <w:r>
        <w:rPr>
          <w:color w:val="3B8754"/>
        </w:rPr>
        <w:t>a</w:t>
      </w:r>
      <w:r>
        <w:rPr>
          <w:color w:val="3A8653"/>
        </w:rPr>
        <w:t>a</w:t>
      </w:r>
      <w:r>
        <w:rPr>
          <w:color w:val="3B8650"/>
        </w:rPr>
        <w:t>a</w:t>
      </w:r>
      <w:r>
        <w:rPr>
          <w:color w:val="3B854E"/>
        </w:rPr>
        <w:t>a</w:t>
      </w:r>
      <w:r>
        <w:rPr>
          <w:color w:val="3B834C"/>
        </w:rPr>
        <w:t>a</w:t>
      </w:r>
      <w:r>
        <w:rPr>
          <w:color w:val="387F4B"/>
        </w:rPr>
        <w:t>a</w:t>
      </w:r>
      <w:r>
        <w:rPr>
          <w:color w:val="377C48"/>
        </w:rPr>
        <w:t>a</w:t>
      </w:r>
      <w:r>
        <w:rPr>
          <w:color w:val="357947"/>
        </w:rPr>
        <w:t>a</w:t>
      </w:r>
      <w:r>
        <w:rPr>
          <w:color w:val="357746"/>
        </w:rPr>
        <w:t>a</w:t>
      </w:r>
      <w:r>
        <w:rPr>
          <w:color w:val="367648"/>
        </w:rPr>
        <w:t>a</w:t>
      </w:r>
      <w:r>
        <w:rPr>
          <w:color w:val="357346"/>
        </w:rPr>
        <w:t>a</w:t>
      </w:r>
      <w:r>
        <w:rPr>
          <w:color w:val="336F45"/>
        </w:rPr>
        <w:t>a</w:t>
      </w:r>
      <w:r>
        <w:rPr>
          <w:color w:val="336F45"/>
        </w:rPr>
        <w:t>a</w:t>
      </w:r>
      <w:r>
        <w:rPr>
          <w:color w:val="336C46"/>
        </w:rPr>
        <w:t>a</w:t>
      </w:r>
      <w:r>
        <w:rPr>
          <w:color w:val="326943"/>
        </w:rPr>
        <w:t>a</w:t>
      </w:r>
      <w:r>
        <w:rPr>
          <w:color w:val="30653E"/>
        </w:rPr>
        <w:t>a</w:t>
      </w:r>
      <w:r>
        <w:rPr>
          <w:color w:val="2F633D"/>
        </w:rPr>
        <w:t>a</w:t>
      </w:r>
      <w:r>
        <w:rPr>
          <w:color w:val="2C613B"/>
        </w:rPr>
        <w:t>a</w:t>
      </w:r>
      <w:r>
        <w:rPr>
          <w:color w:val="2A5E39"/>
        </w:rPr>
        <w:t>a</w:t>
      </w:r>
      <w:r>
        <w:rPr>
          <w:color w:val="285C36"/>
        </w:rPr>
        <w:t>a</w:t>
      </w:r>
      <w:r>
        <w:rPr>
          <w:color w:val="265A34"/>
        </w:rPr>
        <w:t>a</w:t>
      </w:r>
      <w:r>
        <w:rPr>
          <w:color w:val="23572F"/>
        </w:rPr>
        <w:t>a</w:t>
      </w:r>
      <w:r>
        <w:rPr>
          <w:color w:val="22552D"/>
        </w:rPr>
        <w:t>a</w:t>
      </w:r>
      <w:r>
        <w:rPr>
          <w:color w:val="25522D"/>
        </w:rPr>
        <w:t>a</w:t>
      </w:r>
      <w:r>
        <w:rPr>
          <w:color w:val="234E28"/>
        </w:rPr>
        <w:t>a</w:t>
      </w:r>
      <w:r>
        <w:rPr>
          <w:color w:val="224A26"/>
        </w:rPr>
        <w:t>a</w:t>
      </w:r>
      <w:r>
        <w:rPr>
          <w:color w:val="254926"/>
        </w:rPr>
        <w:t>a</w:t>
      </w:r>
      <w:r>
        <w:rPr>
          <w:color w:val="2F4823"/>
        </w:rPr>
        <w:t>a</w:t>
      </w:r>
      <w:r>
        <w:rPr>
          <w:color w:val="364119"/>
        </w:rPr>
        <w:t>a</w:t>
      </w:r>
      <w:r>
        <w:rPr>
          <w:color w:val="38411A"/>
        </w:rPr>
        <w:t>a</w:t>
      </w:r>
      <w:r>
        <w:rPr>
          <w:color w:val="2C3716"/>
        </w:rPr>
        <w:t>a</w:t>
      </w:r>
      <w:r>
        <w:rPr>
          <w:color w:val="1F2D0F"/>
        </w:rPr>
        <w:t>a</w:t>
      </w:r>
      <w:r>
        <w:rPr>
          <w:color w:val="16280E"/>
        </w:rPr>
        <w:t>a</w:t>
      </w:r>
      <w:r>
        <w:rPr>
          <w:color w:val="112611"/>
        </w:rPr>
        <w:t>a</w:t>
      </w:r>
      <w:r>
        <w:rPr>
          <w:color w:val="001703"/>
        </w:rPr>
        <w:t>a</w:t>
      </w:r>
      <w:r>
        <w:rPr>
          <w:color w:val="001502"/>
        </w:rPr>
        <w:t>a</w:t>
      </w:r>
      <w:r>
        <w:rPr>
          <w:color w:val="001100"/>
        </w:rPr>
        <w:t>a</w:t>
      </w:r>
      <w:r>
        <w:rPr>
          <w:color w:val="000D00"/>
        </w:rPr>
        <w:t>a</w:t>
      </w:r>
      <w:r>
        <w:rPr>
          <w:color w:val="000C00"/>
        </w:rPr>
        <w:t>a</w:t>
      </w:r>
      <w:r>
        <w:rPr>
          <w:color w:val="000B00"/>
        </w:rPr>
        <w:t>a</w:t>
      </w:r>
      <w:r>
        <w:rPr>
          <w:color w:val="021100"/>
        </w:rPr>
        <w:t>a</w:t>
      </w:r>
      <w:r>
        <w:rPr>
          <w:color w:val="001000"/>
        </w:rPr>
        <w:t>a</w:t>
      </w:r>
      <w:r>
        <w:rPr>
          <w:color w:val="000D00"/>
        </w:rPr>
        <w:t>a</w:t>
      </w:r>
      <w:r>
        <w:rPr>
          <w:color w:val="000F00"/>
        </w:rPr>
        <w:t>a</w:t>
      </w:r>
      <w:r>
        <w:rPr>
          <w:color w:val="031B03"/>
        </w:rPr>
        <w:t>a</w:t>
      </w:r>
      <w:r>
        <w:rPr>
          <w:color w:val="0D360E"/>
        </w:rPr>
        <w:t>a</w:t>
      </w:r>
      <w:r>
        <w:rPr>
          <w:color w:val="235F25"/>
        </w:rPr>
        <w:t>a</w:t>
      </w:r>
      <w:r>
        <w:rPr>
          <w:color w:val="458F49"/>
        </w:rPr>
        <w:t>a</w:t>
      </w:r>
      <w:r>
        <w:rPr>
          <w:color w:val="5DAD60"/>
        </w:rPr>
        <w:t>a</w:t>
      </w:r>
      <w:r>
        <w:rPr>
          <w:color w:val="5EB15F"/>
        </w:rPr>
        <w:t>a</w:t>
      </w:r>
      <w:r>
        <w:rPr>
          <w:color w:val="5CB25B"/>
        </w:rPr>
        <w:t>a</w:t>
      </w:r>
      <w:r>
        <w:rPr>
          <w:color w:val="5AB359"/>
        </w:rPr>
        <w:t>a</w:t>
      </w:r>
      <w:r>
        <w:rPr>
          <w:color w:val="56B155"/>
        </w:rPr>
        <w:t>a</w:t>
      </w:r>
      <w:r>
        <w:rPr>
          <w:color w:val="58B359"/>
        </w:rPr>
        <w:t>a</w:t>
      </w:r>
      <w:r>
        <w:rPr>
          <w:color w:val="57B459"/>
        </w:rPr>
        <w:t>a</w:t>
      </w:r>
      <w:r>
        <w:rPr>
          <w:color w:val="57B459"/>
        </w:rPr>
        <w:t>a</w:t>
      </w:r>
      <w:r>
        <w:rPr>
          <w:color w:val="56B358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2B156"/>
        </w:rPr>
        <w:t>a</w:t>
      </w:r>
      <w:r>
        <w:rPr>
          <w:color w:val="4FAE55"/>
        </w:rPr>
        <w:t>a</w:t>
      </w:r>
      <w:r>
        <w:rPr>
          <w:color w:val="4AA850"/>
        </w:rPr>
        <w:t>a</w:t>
      </w:r>
      <w:r>
        <w:rPr>
          <w:color w:val="45A34E"/>
        </w:rPr>
        <w:t>a</w:t>
      </w:r>
      <w:r>
        <w:rPr>
          <w:color w:val="41A04C"/>
        </w:rPr>
        <w:t>a</w:t>
      </w:r>
      <w:r>
        <w:rPr>
          <w:color w:val="3F9E4C"/>
        </w:rPr>
        <w:t>a</w:t>
      </w:r>
      <w:r>
        <w:rPr>
          <w:color w:val="3C9C4C"/>
        </w:rPr>
        <w:t>a</w:t>
      </w:r>
      <w:r>
        <w:rPr>
          <w:color w:val="399A4D"/>
        </w:rPr>
        <w:t>a</w:t>
      </w:r>
      <w:r>
        <w:rPr>
          <w:color w:val="39994F"/>
        </w:rPr>
        <w:t>a</w:t>
      </w:r>
      <w:r>
        <w:rPr>
          <w:color w:val="389951"/>
        </w:rPr>
        <w:t>a</w:t>
      </w:r>
      <w:r>
        <w:rPr>
          <w:color w:val="379851"/>
        </w:rPr>
        <w:t>a</w:t>
      </w:r>
      <w:r>
        <w:rPr>
          <w:color w:val="369752"/>
        </w:rPr>
        <w:t>a</w:t>
      </w:r>
      <w:r>
        <w:rPr>
          <w:color w:val="369750"/>
        </w:rPr>
        <w:t>a</w:t>
      </w:r>
      <w:r>
        <w:rPr>
          <w:color w:val="389850"/>
        </w:rPr>
        <w:t>a</w:t>
      </w:r>
      <w:r>
        <w:rPr>
          <w:color w:val="38964F"/>
        </w:rPr>
        <w:t>a</w:t>
      </w:r>
      <w:r>
        <w:rPr>
          <w:color w:val="38954E"/>
        </w:rPr>
        <w:t>a</w:t>
      </w:r>
      <w:r>
        <w:rPr>
          <w:color w:val="37944D"/>
        </w:rPr>
        <w:t>a</w:t>
      </w:r>
      <w:r>
        <w:rPr>
          <w:color w:val="37934D"/>
        </w:rPr>
        <w:t>a</w:t>
      </w:r>
      <w:r>
        <w:rPr>
          <w:color w:val="37924D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68E4E"/>
        </w:rPr>
        <w:t>a</w:t>
      </w:r>
      <w:r>
        <w:rPr>
          <w:color w:val="358D4D"/>
        </w:rPr>
        <w:t>a</w:t>
      </w:r>
      <w:r>
        <w:rPr>
          <w:color w:val="368C4D"/>
        </w:rPr>
        <w:t>a</w:t>
      </w:r>
      <w:r>
        <w:rPr>
          <w:color w:val="348C4B"/>
        </w:rPr>
        <w:t>a</w:t>
      </w:r>
      <w:r>
        <w:rPr>
          <w:color w:val="338C49"/>
        </w:rPr>
        <w:t>a</w:t>
      </w:r>
      <w:r>
        <w:rPr>
          <w:color w:val="338C4A"/>
        </w:rPr>
        <w:t>a</w:t>
      </w:r>
      <w:r>
        <w:rPr>
          <w:color w:val="338A4A"/>
        </w:rPr>
        <w:t>a</w:t>
      </w:r>
      <w:r>
        <w:rPr>
          <w:color w:val="33894A"/>
        </w:rPr>
        <w:t>a</w:t>
      </w:r>
      <w:r>
        <w:rPr>
          <w:color w:val="33894B"/>
        </w:rPr>
        <w:t>a</w:t>
      </w:r>
      <w:r>
        <w:rPr>
          <w:color w:val="33894B"/>
        </w:rPr>
        <w:t>a</w:t>
      </w:r>
      <w:r>
        <w:rPr>
          <w:color w:val="34884C"/>
        </w:rPr>
        <w:t>a</w:t>
      </w:r>
      <w:r>
        <w:rPr>
          <w:color w:val="34874D"/>
        </w:rPr>
        <w:t>a</w:t>
      </w:r>
      <w:r>
        <w:rPr>
          <w:color w:val="34864D"/>
        </w:rPr>
        <w:t>a</w:t>
      </w:r>
      <w:r>
        <w:rPr>
          <w:color w:val="33844D"/>
        </w:rPr>
        <w:t>a</w:t>
      </w:r>
      <w:r>
        <w:rPr>
          <w:color w:val="33834C"/>
        </w:rPr>
        <w:t>a</w:t>
      </w:r>
      <w:r>
        <w:rPr>
          <w:color w:val="33834C"/>
        </w:rPr>
        <w:t>a</w:t>
      </w:r>
      <w:r>
        <w:rPr>
          <w:color w:val="31804A"/>
        </w:rPr>
        <w:t>a</w:t>
      </w:r>
      <w:r>
        <w:rPr>
          <w:color w:val="318049"/>
        </w:rPr>
        <w:t>a</w:t>
      </w:r>
      <w:r>
        <w:rPr>
          <w:color w:val="307F48"/>
        </w:rPr>
        <w:t>a</w:t>
      </w:r>
      <w:r>
        <w:rPr>
          <w:color w:val="318049"/>
        </w:rPr>
        <w:t>a</w:t>
      </w:r>
      <w:r>
        <w:rPr>
          <w:color w:val="328047"/>
        </w:rPr>
        <w:t>a</w:t>
      </w:r>
      <w:r>
        <w:rPr>
          <w:color w:val="328046"/>
        </w:rPr>
        <w:t>a</w:t>
      </w:r>
      <w:r>
        <w:rPr>
          <w:color w:val="38834A"/>
        </w:rPr>
        <w:t>a</w:t>
      </w:r>
      <w:r>
        <w:rPr>
          <w:color w:val="388348"/>
        </w:rPr>
        <w:t>a</w:t>
      </w:r>
      <w:r>
        <w:rPr>
          <w:color w:val="388348"/>
        </w:rPr>
        <w:t>a</w:t>
      </w:r>
      <w:r>
        <w:rPr>
          <w:color w:val="3A8448"/>
        </w:rPr>
        <w:t>a</w:t>
      </w:r>
      <w:r>
        <w:rPr>
          <w:color w:val="3B8548"/>
        </w:rPr>
        <w:t>a</w:t>
      </w:r>
      <w:r>
        <w:rPr>
          <w:color w:val="3C8649"/>
        </w:rPr>
        <w:t>a</w:t>
      </w:r>
      <w:r>
        <w:rPr>
          <w:color w:val="3C874B"/>
        </w:rPr>
        <w:t>a</w:t>
      </w:r>
      <w:r>
        <w:rPr>
          <w:color w:val="3C874E"/>
        </w:rPr>
        <w:t>a</w:t>
      </w:r>
      <w:r>
        <w:rPr>
          <w:color w:val="3B864D"/>
        </w:rPr>
        <w:t>a</w:t>
      </w:r>
      <w:r>
        <w:rPr>
          <w:color w:val="3B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54D"/>
        </w:rPr>
        <w:t>a</w:t>
      </w:r>
      <w:r>
        <w:rPr>
          <w:color w:val="3E854D"/>
        </w:rPr>
        <w:t>a</w:t>
      </w:r>
      <w:r>
        <w:rPr>
          <w:color w:val="3F844D"/>
        </w:rPr>
        <w:t>a</w:t>
      </w:r>
      <w:r>
        <w:rPr>
          <w:color w:val="3C814A"/>
        </w:rPr>
        <w:t>a</w:t>
      </w:r>
      <w:r>
        <w:rPr>
          <w:color w:val="3B8049"/>
        </w:rPr>
        <w:t>a</w:t>
      </w:r>
      <w:r>
        <w:rPr>
          <w:color w:val="3A7F48"/>
        </w:rPr>
        <w:t>a</w:t>
      </w:r>
      <w:r>
        <w:rPr>
          <w:color w:val="3A7E49"/>
        </w:rPr>
        <w:t>a</w:t>
      </w:r>
      <w:r>
        <w:rPr>
          <w:color w:val="397D4B"/>
        </w:rPr>
        <w:t>a</w:t>
      </w:r>
      <w:r>
        <w:rPr>
          <w:color w:val="397D4C"/>
        </w:rPr>
        <w:t>a</w:t>
      </w:r>
      <w:r>
        <w:rPr>
          <w:color w:val="387C4B"/>
        </w:rPr>
        <w:t>a</w:t>
      </w:r>
      <w:r>
        <w:rPr>
          <w:color w:val="377B4C"/>
        </w:rPr>
        <w:t>a</w:t>
      </w:r>
      <w:r>
        <w:rPr>
          <w:color w:val="37794C"/>
        </w:rPr>
        <w:t>a</w:t>
      </w:r>
      <w:r>
        <w:rPr>
          <w:color w:val="37784D"/>
        </w:rPr>
        <w:t>a</w:t>
      </w:r>
      <w:r>
        <w:rPr>
          <w:color w:val="36754A"/>
        </w:rPr>
        <w:t>a</w:t>
      </w:r>
      <w:r>
        <w:rPr>
          <w:color w:val="357349"/>
        </w:rPr>
        <w:t>a</w:t>
      </w:r>
      <w:r>
        <w:rPr>
          <w:color w:val="337148"/>
        </w:rPr>
        <w:t>a</w:t>
      </w:r>
      <w:r>
        <w:rPr>
          <w:color w:val="316D45"/>
        </w:rPr>
        <w:t>a</w:t>
      </w:r>
      <w:r>
        <w:rPr>
          <w:color w:val="2E6B43"/>
        </w:rPr>
        <w:t>a</w:t>
      </w:r>
      <w:r>
        <w:rPr>
          <w:color w:val="2D6944"/>
        </w:rPr>
        <w:t>a</w:t>
      </w:r>
      <w:r>
        <w:rPr>
          <w:color w:val="2B6846"/>
        </w:rPr>
        <w:t>a</w:t>
      </w:r>
      <w:r>
        <w:rPr>
          <w:color w:val="2A6747"/>
        </w:rPr>
        <w:t>a</w:t>
      </w:r>
      <w:r>
        <w:rPr>
          <w:color w:val="286545"/>
        </w:rPr>
        <w:t>a</w:t>
      </w:r>
      <w:r>
        <w:rPr>
          <w:color w:val="2863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86144"/>
        </w:rPr>
        <w:t>a</w:t>
      </w:r>
      <w:r>
        <w:rPr>
          <w:color w:val="286044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75D43"/>
        </w:rPr>
        <w:t>a</w:t>
      </w:r>
      <w:r>
        <w:rPr>
          <w:color w:val="2A5F43"/>
        </w:rPr>
        <w:t>a</w:t>
      </w:r>
      <w:r>
        <w:rPr>
          <w:color w:val="2A5F43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C5C42"/>
        </w:rPr>
        <w:t>a</w:t>
      </w:r>
      <w:r>
        <w:rPr>
          <w:color w:val="2B5B41"/>
        </w:rPr>
        <w:t>a</w:t>
      </w:r>
      <w:r>
        <w:rPr>
          <w:color w:val="2C5B41"/>
        </w:rPr>
        <w:t>a</w:t>
      </w:r>
      <w:r>
        <w:rPr>
          <w:color w:val="2C5A40"/>
        </w:rPr>
        <w:t>a</w:t>
      </w:r>
      <w:r>
        <w:rPr>
          <w:color w:val="2C5A40"/>
        </w:rPr>
        <w:t>a</w:t>
      </w:r>
      <w:r>
        <w:rPr>
          <w:color w:val="2C5A41"/>
        </w:rPr>
        <w:t>a</w:t>
      </w:r>
      <w:r>
        <w:rPr>
          <w:color w:val="2D5843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644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05240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305744"/>
        </w:rPr>
        <w:t>a</w:t>
      </w:r>
      <w:r>
        <w:rPr>
          <w:color w:val="345B43"/>
        </w:rPr>
        <w:t>a</w:t>
      </w:r>
      <w:r>
        <w:rPr>
          <w:color w:val="3C6047"/>
        </w:rPr>
        <w:t>a</w:t>
      </w:r>
      <w:r>
        <w:rPr>
          <w:color w:val="45674C"/>
        </w:rPr>
        <w:t>a</w:t>
      </w:r>
      <w:r>
        <w:rPr>
          <w:color w:val="4C6D4E"/>
        </w:rPr>
        <w:t>a</w:t>
      </w:r>
      <w:r>
        <w:rPr>
          <w:color w:val="547052"/>
        </w:rPr>
        <w:t>a</w:t>
      </w:r>
      <w:r>
        <w:rPr>
          <w:color w:val="597254"/>
        </w:rPr>
        <w:t>a</w:t>
      </w:r>
      <w:r>
        <w:rPr>
          <w:color w:val="5B7255"/>
        </w:rPr>
        <w:t>a</w:t>
      </w:r>
      <w:r>
        <w:rPr>
          <w:color w:val="5B7255"/>
        </w:rPr>
        <w:t>a</w:t>
      </w:r>
      <w:r>
        <w:rPr>
          <w:color w:val="5D7255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B6D51"/>
        </w:rPr>
        <w:t>a</w:t>
      </w:r>
      <w:r>
        <w:rPr>
          <w:color w:val="5B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D6B51"/>
        </w:rPr>
        <w:t>a</w:t>
      </w:r>
      <w:r>
        <w:rPr>
          <w:color w:val="5F6B52"/>
        </w:rPr>
        <w:t>a</w:t>
      </w:r>
      <w:r>
        <w:rPr>
          <w:color w:val="616B52"/>
        </w:rPr>
        <w:t>a</w:t>
      </w:r>
      <w:r>
        <w:rPr>
          <w:color w:val="616B52"/>
        </w:rPr>
        <w:t>a</w:t>
      </w:r>
      <w:r>
        <w:rPr>
          <w:color w:val="626A50"/>
        </w:rPr>
        <w:t>a</w:t>
      </w:r>
      <w:r>
        <w:rPr>
          <w:color w:val="646950"/>
        </w:rPr>
        <w:t>a</w:t>
      </w:r>
      <w:r>
        <w:rPr>
          <w:color w:val="64684F"/>
        </w:rPr>
        <w:t>a</w:t>
      </w:r>
      <w:r>
        <w:rPr>
          <w:color w:val="696C51"/>
        </w:rPr>
        <w:t>a</w:t>
      </w:r>
      <w:r>
        <w:rPr>
          <w:color w:val="6F7156"/>
        </w:rPr>
        <w:t>a</w:t>
      </w:r>
      <w:r>
        <w:rPr>
          <w:color w:val="737359"/>
        </w:rPr>
        <w:t>a</w:t>
      </w:r>
      <w:r>
        <w:rPr>
          <w:color w:val="727156"/>
        </w:rPr>
        <w:t>a</w:t>
      </w:r>
      <w:r>
        <w:rPr>
          <w:color w:val="727155"/>
        </w:rPr>
        <w:t>a</w:t>
      </w:r>
      <w:r>
        <w:rPr>
          <w:color w:val="777358"/>
        </w:rPr>
        <w:t>a</w:t>
      </w:r>
      <w:r>
        <w:rPr>
          <w:color w:val="767457"/>
        </w:rPr>
        <w:t>a</w:t>
      </w:r>
      <w:r>
        <w:rPr>
          <w:color w:val="747355"/>
        </w:rPr>
        <w:t>a</w:t>
      </w:r>
      <w:r>
        <w:rPr>
          <w:color w:val="737254"/>
        </w:rPr>
        <w:t>a</w:t>
      </w:r>
      <w:r>
        <w:rPr>
          <w:color w:val="737153"/>
        </w:rPr>
        <w:t>a</w:t>
      </w:r>
      <w:r>
        <w:rPr>
          <w:color w:val="757154"/>
        </w:rPr>
        <w:t>a</w:t>
      </w:r>
      <w:r>
        <w:rPr>
          <w:color w:val="777054"/>
        </w:rPr>
        <w:t>a</w:t>
      </w:r>
      <w:r>
        <w:rPr>
          <w:color w:val="787055"/>
        </w:rPr>
        <w:t>a</w:t>
      </w:r>
      <w:r>
        <w:rPr>
          <w:color w:val="7A7055"/>
        </w:rPr>
        <w:t>a</w:t>
      </w:r>
      <w:r>
        <w:rPr>
          <w:color w:val="7B6F55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C6C53"/>
        </w:rPr>
        <w:t>a</w:t>
      </w:r>
      <w:r>
        <w:rPr>
          <w:color w:val="7C6C55"/>
        </w:rPr>
        <w:t>a</w:t>
      </w:r>
      <w:r>
        <w:rPr>
          <w:color w:val="7B6A56"/>
        </w:rPr>
        <w:t>a</w:t>
      </w:r>
      <w:r>
        <w:rPr>
          <w:color w:val="7C6A56"/>
        </w:rPr>
        <w:t>a</w:t>
      </w:r>
      <w:r>
        <w:rPr>
          <w:color w:val="7C6955"/>
        </w:rPr>
        <w:t>a</w:t>
      </w:r>
      <w:r>
        <w:rPr>
          <w:color w:val="7D6854"/>
        </w:rPr>
        <w:t>a</w:t>
      </w:r>
      <w:r>
        <w:rPr>
          <w:color w:val="7D6753"/>
        </w:rPr>
        <w:t>a</w:t>
      </w:r>
      <w:r>
        <w:rPr>
          <w:color w:val="7E6653"/>
        </w:rPr>
        <w:t>a</w:t>
      </w:r>
      <w:r>
        <w:rPr>
          <w:color w:val="7D6251"/>
        </w:rPr>
        <w:t>a</w:t>
      </w:r>
      <w:r>
        <w:rPr>
          <w:color w:val="7E6352"/>
        </w:rPr>
        <w:t>a</w:t>
      </w:r>
      <w:r>
        <w:rPr>
          <w:color w:val="7F6555"/>
        </w:rPr>
        <w:t>a</w:t>
      </w:r>
      <w:r>
        <w:rPr>
          <w:color w:val="806656"/>
        </w:rPr>
        <w:t>a</w:t>
      </w:r>
      <w:r>
        <w:rPr>
          <w:color w:val="7F6556"/>
        </w:rPr>
        <w:t>a</w:t>
      </w:r>
      <w:r>
        <w:rPr>
          <w:color w:val="7D6357"/>
        </w:rPr>
        <w:t>a</w:t>
      </w:r>
      <w:r>
        <w:rPr>
          <w:color w:val="80645F"/>
        </w:rPr>
        <w:t>a</w:t>
      </w:r>
      <w:r>
        <w:rPr>
          <w:color w:val="7D605C"/>
        </w:rPr>
        <w:t>a</w:t>
      </w:r>
      <w:r>
        <w:rPr>
          <w:color w:val="7C5C51"/>
        </w:rPr>
        <w:t>a</w:t>
      </w:r>
      <w:r>
        <w:rPr>
          <w:color w:val="8E6A56"/>
        </w:rPr>
        <w:t>a</w:t>
      </w:r>
      <w:r>
        <w:rPr>
          <w:color w:val="B1886A"/>
        </w:rPr>
        <w:t>a</w:t>
      </w:r>
      <w:r>
        <w:rPr>
          <w:color w:val="D8AA81"/>
        </w:rPr>
        <w:t>a</w:t>
      </w:r>
      <w:r>
        <w:rPr>
          <w:color w:val="EAB786"/>
        </w:rPr>
        <w:t>a</w:t>
      </w:r>
      <w:r>
        <w:rPr>
          <w:color w:val="EAB27C"/>
        </w:rPr>
        <w:t>a</w:t>
      </w:r>
      <w:r>
        <w:rPr>
          <w:color w:val="ECAF79"/>
        </w:rPr>
        <w:t>a</w:t>
      </w:r>
      <w:r>
        <w:rPr>
          <w:color w:val="EDAD77"/>
        </w:rPr>
        <w:t>a</w:t>
      </w:r>
      <w:r>
        <w:rPr>
          <w:color w:val="EDAA78"/>
        </w:rPr>
        <w:t>a</w:t>
      </w:r>
      <w:r>
        <w:rPr>
          <w:color w:val="EDA879"/>
        </w:rPr>
        <w:t>a</w:t>
      </w:r>
      <w:r>
        <w:rPr>
          <w:color w:val="EAA779"/>
        </w:rPr>
        <w:t>a</w:t>
      </w:r>
      <w:r>
        <w:rPr>
          <w:color w:val="E8A775"/>
        </w:rPr>
        <w:t>a</w:t>
      </w:r>
      <w:r>
        <w:rPr>
          <w:color w:val="E8A874"/>
        </w:rPr>
        <w:t>a</w:t>
      </w:r>
      <w:r>
        <w:rPr>
          <w:color w:val="E9A774"/>
        </w:rPr>
        <w:t>a</w:t>
      </w:r>
      <w:r>
        <w:rPr>
          <w:color w:val="E8A673"/>
        </w:rPr>
        <w:t>a</w:t>
      </w:r>
      <w:r>
        <w:rPr>
          <w:color w:val="E8A672"/>
        </w:rPr>
        <w:t>a</w:t>
      </w:r>
      <w:r>
        <w:rPr>
          <w:color w:val="E8A672"/>
        </w:rPr>
        <w:t>a</w:t>
      </w:r>
      <w:r>
        <w:rPr>
          <w:color w:val="EBA672"/>
        </w:rPr>
        <w:t>a</w:t>
      </w:r>
      <w:r>
        <w:rPr>
          <w:color w:val="E8A26F"/>
        </w:rPr>
        <w:t>a</w:t>
      </w:r>
      <w:r>
        <w:rPr>
          <w:color w:val="E8A16E"/>
        </w:rPr>
        <w:t>a</w:t>
      </w:r>
      <w:r>
        <w:rPr>
          <w:color w:val="EBA471"/>
        </w:rPr>
        <w:t>a</w:t>
      </w:r>
      <w:r>
        <w:rPr>
          <w:color w:val="EEA674"/>
        </w:rPr>
        <w:t>a</w:t>
      </w:r>
      <w:r>
        <w:rPr>
          <w:color w:val="F0A471"/>
        </w:rPr>
        <w:t>a</w:t>
      </w:r>
      <w:r>
        <w:rPr>
          <w:color w:val="F9A46F"/>
        </w:rPr>
        <w:t>a</w:t>
      </w:r>
      <w:r>
        <w:rPr>
          <w:color w:val="F69C66"/>
        </w:rPr>
        <w:t>a</w:t>
      </w:r>
      <w:r>
        <w:rPr>
          <w:color w:val="F2A171"/>
        </w:rPr>
        <w:t>a</w:t>
      </w:r>
      <w:r>
        <w:rPr>
          <w:color w:val="EFAF87"/>
        </w:rPr>
        <w:t>a</w:t>
      </w:r>
      <w:r>
        <w:rPr>
          <w:color w:val="B28465"/>
        </w:rPr>
        <w:t>a</w:t>
      </w:r>
      <w:r>
        <w:rPr>
          <w:color w:val="472B16"/>
        </w:rPr>
        <w:t>a</w:t>
      </w:r>
      <w:r>
        <w:rPr>
          <w:color w:val="0F0100"/>
        </w:rPr>
        <w:t>a</w:t>
      </w:r>
      <w:r>
        <w:rPr>
          <w:color w:val="050200"/>
        </w:rPr>
        <w:t>a</w:t>
      </w:r>
      <w:r>
        <w:rPr>
          <w:color w:val="010300"/>
        </w:rPr>
        <w:t>a</w:t>
      </w:r>
      <w:r>
        <w:rPr>
          <w:color w:val="000301"/>
        </w:rPr>
        <w:t>a</w:t>
      </w:r>
      <w:r>
        <w:rPr>
          <w:color w:val="010301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70006"/>
        </w:rPr>
        <w:t>a</w:t>
      </w:r>
      <w:r>
        <w:rPr>
          <w:color w:val="090004"/>
        </w:rPr>
        <w:t>a</w:t>
      </w:r>
      <w:r>
        <w:rPr>
          <w:color w:val="060002"/>
        </w:rPr>
        <w:t>a</w:t>
      </w:r>
      <w:r>
        <w:rPr>
          <w:color w:val="030000"/>
        </w:rPr>
        <w:t>a</w:t>
      </w:r>
      <w:r>
        <w:rPr>
          <w:color w:val="100302"/>
        </w:rPr>
        <w:t>a</w:t>
      </w:r>
      <w:r>
        <w:rPr>
          <w:color w:val="51242A"/>
        </w:rPr>
        <w:t>a</w:t>
      </w:r>
      <w:r>
        <w:rPr>
          <w:color w:val="953F50"/>
        </w:rPr>
        <w:t>a</w:t>
      </w:r>
    </w:p>
    <w:p>
      <w:r>
        <w:rPr>
          <w:color w:val="E6C77F"/>
        </w:rPr>
        <w:t>a</w:t>
      </w:r>
      <w:r>
        <w:rPr>
          <w:color w:val="E9CB85"/>
        </w:rPr>
        <w:t>a</w:t>
      </w:r>
      <w:r>
        <w:rPr>
          <w:color w:val="E1C384"/>
        </w:rPr>
        <w:t>a</w:t>
      </w:r>
      <w:r>
        <w:rPr>
          <w:color w:val="6C5C3D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102"/>
        </w:rPr>
        <w:t>a</w:t>
      </w:r>
      <w:r>
        <w:rPr>
          <w:color w:val="070001"/>
        </w:rPr>
        <w:t>a</w:t>
      </w:r>
      <w:r>
        <w:rPr>
          <w:color w:val="150706"/>
        </w:rPr>
        <w:t>a</w:t>
      </w:r>
      <w:r>
        <w:rPr>
          <w:color w:val="0A0000"/>
        </w:rPr>
        <w:t>a</w:t>
      </w:r>
      <w:r>
        <w:rPr>
          <w:color w:val="020100"/>
        </w:rPr>
        <w:t>a</w:t>
      </w:r>
      <w:r>
        <w:rPr>
          <w:color w:val="000B00"/>
        </w:rPr>
        <w:t>a</w:t>
      </w:r>
      <w:r>
        <w:rPr>
          <w:color w:val="0A2711"/>
        </w:rPr>
        <w:t>a</w:t>
      </w:r>
      <w:r>
        <w:rPr>
          <w:color w:val="1B4A2D"/>
        </w:rPr>
        <w:t>a</w:t>
      </w:r>
      <w:r>
        <w:rPr>
          <w:color w:val="296643"/>
        </w:rPr>
        <w:t>a</w:t>
      </w:r>
      <w:r>
        <w:rPr>
          <w:color w:val="2C784D"/>
        </w:rPr>
        <w:t>a</w:t>
      </w:r>
      <w:r>
        <w:rPr>
          <w:color w:val="318556"/>
        </w:rPr>
        <w:t>a</w:t>
      </w:r>
      <w:r>
        <w:rPr>
          <w:color w:val="389460"/>
        </w:rPr>
        <w:t>a</w:t>
      </w:r>
      <w:r>
        <w:rPr>
          <w:color w:val="3E9E69"/>
        </w:rPr>
        <w:t>a</w:t>
      </w:r>
      <w:r>
        <w:rPr>
          <w:color w:val="42A56E"/>
        </w:rPr>
        <w:t>a</w:t>
      </w:r>
      <w:r>
        <w:rPr>
          <w:color w:val="43A96E"/>
        </w:rPr>
        <w:t>a</w:t>
      </w:r>
      <w:r>
        <w:rPr>
          <w:color w:val="41AD6D"/>
        </w:rPr>
        <w:t>a</w:t>
      </w:r>
      <w:r>
        <w:rPr>
          <w:color w:val="40AD6C"/>
        </w:rPr>
        <w:t>a</w:t>
      </w:r>
      <w:r>
        <w:rPr>
          <w:color w:val="3FAE6C"/>
        </w:rPr>
        <w:t>a</w:t>
      </w:r>
      <w:r>
        <w:rPr>
          <w:color w:val="40B06E"/>
        </w:rPr>
        <w:t>a</w:t>
      </w:r>
      <w:r>
        <w:rPr>
          <w:color w:val="40B270"/>
        </w:rPr>
        <w:t>a</w:t>
      </w:r>
      <w:r>
        <w:rPr>
          <w:color w:val="41B471"/>
        </w:rPr>
        <w:t>a</w:t>
      </w:r>
      <w:r>
        <w:rPr>
          <w:color w:val="3FB571"/>
        </w:rPr>
        <w:t>a</w:t>
      </w:r>
      <w:r>
        <w:rPr>
          <w:color w:val="3CB470"/>
        </w:rPr>
        <w:t>a</w:t>
      </w:r>
      <w:r>
        <w:rPr>
          <w:color w:val="38B36D"/>
        </w:rPr>
        <w:t>a</w:t>
      </w:r>
      <w:r>
        <w:rPr>
          <w:color w:val="34B26B"/>
        </w:rPr>
        <w:t>a</w:t>
      </w:r>
      <w:r>
        <w:rPr>
          <w:color w:val="31B069"/>
        </w:rPr>
        <w:t>a</w:t>
      </w:r>
      <w:r>
        <w:rPr>
          <w:color w:val="2FAF66"/>
        </w:rPr>
        <w:t>a</w:t>
      </w:r>
      <w:r>
        <w:rPr>
          <w:color w:val="31AF66"/>
        </w:rPr>
        <w:t>a</w:t>
      </w:r>
      <w:r>
        <w:rPr>
          <w:color w:val="32AE66"/>
        </w:rPr>
        <w:t>a</w:t>
      </w:r>
      <w:r>
        <w:rPr>
          <w:color w:val="32AE66"/>
        </w:rPr>
        <w:t>a</w:t>
      </w:r>
      <w:r>
        <w:rPr>
          <w:color w:val="33AF67"/>
        </w:rPr>
        <w:t>a</w:t>
      </w:r>
      <w:r>
        <w:rPr>
          <w:color w:val="34B068"/>
        </w:rPr>
        <w:t>a</w:t>
      </w:r>
      <w:r>
        <w:rPr>
          <w:color w:val="34B068"/>
        </w:rPr>
        <w:t>a</w:t>
      </w:r>
      <w:r>
        <w:rPr>
          <w:color w:val="32AE66"/>
        </w:rPr>
        <w:t>a</w:t>
      </w:r>
      <w:r>
        <w:rPr>
          <w:color w:val="2FAB63"/>
        </w:rPr>
        <w:t>a</w:t>
      </w:r>
      <w:r>
        <w:rPr>
          <w:color w:val="2FAB63"/>
        </w:rPr>
        <w:t>a</w:t>
      </w:r>
      <w:r>
        <w:rPr>
          <w:color w:val="2FAB63"/>
        </w:rPr>
        <w:t>a</w:t>
      </w:r>
      <w:r>
        <w:rPr>
          <w:color w:val="2FAB63"/>
        </w:rPr>
        <w:t>a</w:t>
      </w:r>
      <w:r>
        <w:rPr>
          <w:color w:val="2FAB63"/>
        </w:rPr>
        <w:t>a</w:t>
      </w:r>
      <w:r>
        <w:rPr>
          <w:color w:val="2EAD62"/>
        </w:rPr>
        <w:t>a</w:t>
      </w:r>
      <w:r>
        <w:rPr>
          <w:color w:val="2EAE61"/>
        </w:rPr>
        <w:t>a</w:t>
      </w:r>
      <w:r>
        <w:rPr>
          <w:color w:val="2EAE61"/>
        </w:rPr>
        <w:t>a</w:t>
      </w:r>
      <w:r>
        <w:rPr>
          <w:color w:val="2FAE61"/>
        </w:rPr>
        <w:t>a</w:t>
      </w:r>
      <w:r>
        <w:rPr>
          <w:color w:val="2EAD60"/>
        </w:rPr>
        <w:t>a</w:t>
      </w:r>
      <w:r>
        <w:rPr>
          <w:color w:val="2FAC60"/>
        </w:rPr>
        <w:t>a</w:t>
      </w:r>
      <w:r>
        <w:rPr>
          <w:color w:val="2EAB5F"/>
        </w:rPr>
        <w:t>a</w:t>
      </w:r>
      <w:r>
        <w:rPr>
          <w:color w:val="2EAB5F"/>
        </w:rPr>
        <w:t>a</w:t>
      </w:r>
      <w:r>
        <w:rPr>
          <w:color w:val="30AA5F"/>
        </w:rPr>
        <w:t>a</w:t>
      </w:r>
      <w:r>
        <w:rPr>
          <w:color w:val="30AA5F"/>
        </w:rPr>
        <w:t>a</w:t>
      </w:r>
      <w:r>
        <w:rPr>
          <w:color w:val="30AA5F"/>
        </w:rPr>
        <w:t>a</w:t>
      </w:r>
      <w:r>
        <w:rPr>
          <w:color w:val="31A95F"/>
        </w:rPr>
        <w:t>a</w:t>
      </w:r>
      <w:r>
        <w:rPr>
          <w:color w:val="31A95F"/>
        </w:rPr>
        <w:t>a</w:t>
      </w:r>
      <w:r>
        <w:rPr>
          <w:color w:val="36AC61"/>
        </w:rPr>
        <w:t>a</w:t>
      </w:r>
      <w:r>
        <w:rPr>
          <w:color w:val="38AC61"/>
        </w:rPr>
        <w:t>a</w:t>
      </w:r>
      <w:r>
        <w:rPr>
          <w:color w:val="38AC61"/>
        </w:rPr>
        <w:t>a</w:t>
      </w:r>
      <w:r>
        <w:rPr>
          <w:color w:val="37AB60"/>
        </w:rPr>
        <w:t>a</w:t>
      </w:r>
      <w:r>
        <w:rPr>
          <w:color w:val="37AB60"/>
        </w:rPr>
        <w:t>a</w:t>
      </w:r>
      <w:r>
        <w:rPr>
          <w:color w:val="37AB60"/>
        </w:rPr>
        <w:t>a</w:t>
      </w:r>
      <w:r>
        <w:rPr>
          <w:color w:val="37AB60"/>
        </w:rPr>
        <w:t>a</w:t>
      </w:r>
      <w:r>
        <w:rPr>
          <w:color w:val="38AC61"/>
        </w:rPr>
        <w:t>a</w:t>
      </w:r>
      <w:r>
        <w:rPr>
          <w:color w:val="37AB60"/>
        </w:rPr>
        <w:t>a</w:t>
      </w:r>
      <w:r>
        <w:rPr>
          <w:color w:val="37AB60"/>
        </w:rPr>
        <w:t>a</w:t>
      </w:r>
      <w:r>
        <w:rPr>
          <w:color w:val="36AA5F"/>
        </w:rPr>
        <w:t>a</w:t>
      </w:r>
      <w:r>
        <w:rPr>
          <w:color w:val="35A95E"/>
        </w:rPr>
        <w:t>a</w:t>
      </w:r>
      <w:r>
        <w:rPr>
          <w:color w:val="35AA5C"/>
        </w:rPr>
        <w:t>a</w:t>
      </w:r>
      <w:r>
        <w:rPr>
          <w:color w:val="36AB5D"/>
        </w:rPr>
        <w:t>a</w:t>
      </w:r>
      <w:r>
        <w:rPr>
          <w:color w:val="38AB5E"/>
        </w:rPr>
        <w:t>a</w:t>
      </w:r>
      <w:r>
        <w:rPr>
          <w:color w:val="3AAD60"/>
        </w:rPr>
        <w:t>a</w:t>
      </w:r>
      <w:r>
        <w:rPr>
          <w:color w:val="3EAE62"/>
        </w:rPr>
        <w:t>a</w:t>
      </w:r>
      <w:r>
        <w:rPr>
          <w:color w:val="40AF65"/>
        </w:rPr>
        <w:t>a</w:t>
      </w:r>
      <w:r>
        <w:rPr>
          <w:color w:val="41AF66"/>
        </w:rPr>
        <w:t>a</w:t>
      </w:r>
      <w:r>
        <w:rPr>
          <w:color w:val="3FAA62"/>
        </w:rPr>
        <w:t>a</w:t>
      </w:r>
      <w:r>
        <w:rPr>
          <w:color w:val="42AB63"/>
        </w:rPr>
        <w:t>a</w:t>
      </w:r>
      <w:r>
        <w:rPr>
          <w:color w:val="48AF68"/>
        </w:rPr>
        <w:t>a</w:t>
      </w:r>
      <w:r>
        <w:rPr>
          <w:color w:val="4FB671"/>
        </w:rPr>
        <w:t>a</w:t>
      </w:r>
      <w:r>
        <w:rPr>
          <w:color w:val="53BA75"/>
        </w:rPr>
        <w:t>a</w:t>
      </w:r>
      <w:r>
        <w:rPr>
          <w:color w:val="55B976"/>
        </w:rPr>
        <w:t>a</w:t>
      </w:r>
      <w:r>
        <w:rPr>
          <w:color w:val="56BA74"/>
        </w:rPr>
        <w:t>a</w:t>
      </w:r>
      <w:r>
        <w:rPr>
          <w:color w:val="56BA74"/>
        </w:rPr>
        <w:t>a</w:t>
      </w:r>
      <w:r>
        <w:rPr>
          <w:color w:val="56BA74"/>
        </w:rPr>
        <w:t>a</w:t>
      </w:r>
      <w:r>
        <w:rPr>
          <w:color w:val="56BA74"/>
        </w:rPr>
        <w:t>a</w:t>
      </w:r>
      <w:r>
        <w:rPr>
          <w:color w:val="56BA72"/>
        </w:rPr>
        <w:t>a</w:t>
      </w:r>
      <w:r>
        <w:rPr>
          <w:color w:val="56BA72"/>
        </w:rPr>
        <w:t>a</w:t>
      </w:r>
      <w:r>
        <w:rPr>
          <w:color w:val="56B76F"/>
        </w:rPr>
        <w:t>a</w:t>
      </w:r>
      <w:r>
        <w:rPr>
          <w:color w:val="57B46D"/>
        </w:rPr>
        <w:t>a</w:t>
      </w:r>
      <w:r>
        <w:rPr>
          <w:color w:val="59B36D"/>
        </w:rPr>
        <w:t>a</w:t>
      </w:r>
      <w:r>
        <w:rPr>
          <w:color w:val="5BB16A"/>
        </w:rPr>
        <w:t>a</w:t>
      </w:r>
      <w:r>
        <w:rPr>
          <w:color w:val="5EB06A"/>
        </w:rPr>
        <w:t>a</w:t>
      </w:r>
      <w:r>
        <w:rPr>
          <w:color w:val="6BBB76"/>
        </w:rPr>
        <w:t>a</w:t>
      </w:r>
      <w:r>
        <w:rPr>
          <w:color w:val="90C57C"/>
        </w:rPr>
        <w:t>a</w:t>
      </w:r>
      <w:r>
        <w:rPr>
          <w:color w:val="C3D284"/>
        </w:rPr>
        <w:t>a</w:t>
      </w:r>
      <w:r>
        <w:rPr>
          <w:color w:val="C8D388"/>
        </w:rPr>
        <w:t>a</w:t>
      </w:r>
      <w:r>
        <w:rPr>
          <w:color w:val="B4C67F"/>
        </w:rPr>
        <w:t>a</w:t>
      </w:r>
      <w:r>
        <w:rPr>
          <w:color w:val="8FAD6B"/>
        </w:rPr>
        <w:t>a</w:t>
      </w:r>
      <w:r>
        <w:rPr>
          <w:color w:val="759C5F"/>
        </w:rPr>
        <w:t>a</w:t>
      </w:r>
      <w:r>
        <w:rPr>
          <w:color w:val="66965F"/>
        </w:rPr>
        <w:t>a</w:t>
      </w:r>
      <w:r>
        <w:rPr>
          <w:color w:val="6DA472"/>
        </w:rPr>
        <w:t>a</w:t>
      </w:r>
      <w:r>
        <w:rPr>
          <w:color w:val="67A271"/>
        </w:rPr>
        <w:t>a</w:t>
      </w:r>
      <w:r>
        <w:rPr>
          <w:color w:val="619D6C"/>
        </w:rPr>
        <w:t>a</w:t>
      </w:r>
      <w:r>
        <w:rPr>
          <w:color w:val="5A9565"/>
        </w:rPr>
        <w:t>a</w:t>
      </w:r>
      <w:r>
        <w:rPr>
          <w:color w:val="559060"/>
        </w:rPr>
        <w:t>a</w:t>
      </w:r>
      <w:r>
        <w:rPr>
          <w:color w:val="548B5C"/>
        </w:rPr>
        <w:t>a</w:t>
      </w:r>
      <w:r>
        <w:rPr>
          <w:color w:val="416A40"/>
        </w:rPr>
        <w:t>a</w:t>
      </w:r>
      <w:r>
        <w:rPr>
          <w:color w:val="476A42"/>
        </w:rPr>
        <w:t>a</w:t>
      </w:r>
      <w:r>
        <w:rPr>
          <w:color w:val="4C7548"/>
        </w:rPr>
        <w:t>a</w:t>
      </w:r>
      <w:r>
        <w:rPr>
          <w:color w:val="457342"/>
        </w:rPr>
        <w:t>a</w:t>
      </w:r>
      <w:r>
        <w:rPr>
          <w:color w:val="356C33"/>
        </w:rPr>
        <w:t>a</w:t>
      </w:r>
      <w:r>
        <w:rPr>
          <w:color w:val="29672A"/>
        </w:rPr>
        <w:t>a</w:t>
      </w:r>
      <w:r>
        <w:rPr>
          <w:color w:val="1E6521"/>
        </w:rPr>
        <w:t>a</w:t>
      </w:r>
      <w:r>
        <w:rPr>
          <w:color w:val="2E7B30"/>
        </w:rPr>
        <w:t>a</w:t>
      </w:r>
      <w:r>
        <w:rPr>
          <w:color w:val="53A553"/>
        </w:rPr>
        <w:t>a</w:t>
      </w:r>
      <w:r>
        <w:rPr>
          <w:color w:val="60B55F"/>
        </w:rPr>
        <w:t>a</w:t>
      </w:r>
      <w:r>
        <w:rPr>
          <w:color w:val="5FB55D"/>
        </w:rPr>
        <w:t>a</w:t>
      </w:r>
      <w:r>
        <w:rPr>
          <w:color w:val="5AB257"/>
        </w:rPr>
        <w:t>a</w:t>
      </w:r>
      <w:r>
        <w:rPr>
          <w:color w:val="56B054"/>
        </w:rPr>
        <w:t>a</w:t>
      </w:r>
      <w:r>
        <w:rPr>
          <w:color w:val="57B258"/>
        </w:rPr>
        <w:t>a</w:t>
      </w:r>
      <w:r>
        <w:rPr>
          <w:color w:val="56B358"/>
        </w:rPr>
        <w:t>a</w:t>
      </w:r>
      <w:r>
        <w:rPr>
          <w:color w:val="56B358"/>
        </w:rPr>
        <w:t>a</w:t>
      </w:r>
      <w:r>
        <w:rPr>
          <w:color w:val="56B358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2B156"/>
        </w:rPr>
        <w:t>a</w:t>
      </w:r>
      <w:r>
        <w:rPr>
          <w:color w:val="50AF55"/>
        </w:rPr>
        <w:t>a</w:t>
      </w:r>
      <w:r>
        <w:rPr>
          <w:color w:val="4DAB53"/>
        </w:rPr>
        <w:t>a</w:t>
      </w:r>
      <w:r>
        <w:rPr>
          <w:color w:val="48A64F"/>
        </w:rPr>
        <w:t>a</w:t>
      </w:r>
      <w:r>
        <w:rPr>
          <w:color w:val="43A14D"/>
        </w:rPr>
        <w:t>a</w:t>
      </w:r>
      <w:r>
        <w:rPr>
          <w:color w:val="3F9E4C"/>
        </w:rPr>
        <w:t>a</w:t>
      </w:r>
      <w:r>
        <w:rPr>
          <w:color w:val="3D9D4C"/>
        </w:rPr>
        <w:t>a</w:t>
      </w:r>
      <w:r>
        <w:rPr>
          <w:color w:val="3A9B4E"/>
        </w:rPr>
        <w:t>a</w:t>
      </w:r>
      <w:r>
        <w:rPr>
          <w:color w:val="3A9A50"/>
        </w:rPr>
        <w:t>a</w:t>
      </w:r>
      <w:r>
        <w:rPr>
          <w:color w:val="38994F"/>
        </w:rPr>
        <w:t>a</w:t>
      </w:r>
      <w:r>
        <w:rPr>
          <w:color w:val="379851"/>
        </w:rPr>
        <w:t>a</w:t>
      </w:r>
      <w:r>
        <w:rPr>
          <w:color w:val="369752"/>
        </w:rPr>
        <w:t>a</w:t>
      </w:r>
      <w:r>
        <w:rPr>
          <w:color w:val="369750"/>
        </w:rPr>
        <w:t>a</w:t>
      </w:r>
      <w:r>
        <w:rPr>
          <w:color w:val="37974F"/>
        </w:rPr>
        <w:t>a</w:t>
      </w:r>
      <w:r>
        <w:rPr>
          <w:color w:val="38964E"/>
        </w:rPr>
        <w:t>a</w:t>
      </w:r>
      <w:r>
        <w:rPr>
          <w:color w:val="38954E"/>
        </w:rPr>
        <w:t>a</w:t>
      </w:r>
      <w:r>
        <w:rPr>
          <w:color w:val="37944D"/>
        </w:rPr>
        <w:t>a</w:t>
      </w:r>
      <w:r>
        <w:rPr>
          <w:color w:val="36924C"/>
        </w:rPr>
        <w:t>a</w:t>
      </w:r>
      <w:r>
        <w:rPr>
          <w:color w:val="36914C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C4B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38A4A"/>
        </w:rPr>
        <w:t>a</w:t>
      </w:r>
      <w:r>
        <w:rPr>
          <w:color w:val="33894A"/>
        </w:rPr>
        <w:t>a</w:t>
      </w:r>
      <w:r>
        <w:rPr>
          <w:color w:val="33894A"/>
        </w:rPr>
        <w:t>a</w:t>
      </w:r>
      <w:r>
        <w:rPr>
          <w:color w:val="33894B"/>
        </w:rPr>
        <w:t>a</w:t>
      </w:r>
      <w:r>
        <w:rPr>
          <w:color w:val="34884C"/>
        </w:rPr>
        <w:t>a</w:t>
      </w:r>
      <w:r>
        <w:rPr>
          <w:color w:val="34884D"/>
        </w:rPr>
        <w:t>a</w:t>
      </w:r>
      <w:r>
        <w:rPr>
          <w:color w:val="34874D"/>
        </w:rPr>
        <w:t>a</w:t>
      </w:r>
      <w:r>
        <w:rPr>
          <w:color w:val="34854D"/>
        </w:rPr>
        <w:t>a</w:t>
      </w:r>
      <w:r>
        <w:rPr>
          <w:color w:val="34854D"/>
        </w:rPr>
        <w:t>a</w:t>
      </w:r>
      <w:r>
        <w:rPr>
          <w:color w:val="33834C"/>
        </w:rPr>
        <w:t>a</w:t>
      </w:r>
      <w:r>
        <w:rPr>
          <w:color w:val="318049"/>
        </w:rPr>
        <w:t>a</w:t>
      </w:r>
      <w:r>
        <w:rPr>
          <w:color w:val="33824B"/>
        </w:rPr>
        <w:t>a</w:t>
      </w:r>
      <w:r>
        <w:rPr>
          <w:color w:val="34834A"/>
        </w:rPr>
        <w:t>a</w:t>
      </w:r>
      <w:r>
        <w:rPr>
          <w:color w:val="35844B"/>
        </w:rPr>
        <w:t>a</w:t>
      </w:r>
      <w:r>
        <w:rPr>
          <w:color w:val="36854B"/>
        </w:rPr>
        <w:t>a</w:t>
      </w:r>
      <w:r>
        <w:rPr>
          <w:color w:val="37854B"/>
        </w:rPr>
        <w:t>a</w:t>
      </w:r>
      <w:r>
        <w:rPr>
          <w:color w:val="3C874C"/>
        </w:rPr>
        <w:t>a</w:t>
      </w:r>
      <w:r>
        <w:rPr>
          <w:color w:val="3C874C"/>
        </w:rPr>
        <w:t>a</w:t>
      </w:r>
      <w:r>
        <w:rPr>
          <w:color w:val="3C874C"/>
        </w:rPr>
        <w:t>a</w:t>
      </w:r>
      <w:r>
        <w:rPr>
          <w:color w:val="3C8649"/>
        </w:rPr>
        <w:t>a</w:t>
      </w:r>
      <w:r>
        <w:rPr>
          <w:color w:val="3C8649"/>
        </w:rPr>
        <w:t>a</w:t>
      </w:r>
      <w:r>
        <w:rPr>
          <w:color w:val="3C8649"/>
        </w:rPr>
        <w:t>a</w:t>
      </w:r>
      <w:r>
        <w:rPr>
          <w:color w:val="3D884E"/>
        </w:rPr>
        <w:t>a</w:t>
      </w:r>
      <w:r>
        <w:rPr>
          <w:color w:val="3D884F"/>
        </w:rPr>
        <w:t>a</w:t>
      </w:r>
      <w:r>
        <w:rPr>
          <w:color w:val="3D884F"/>
        </w:rPr>
        <w:t>a</w:t>
      </w:r>
      <w:r>
        <w:rPr>
          <w:color w:val="3D864E"/>
        </w:rPr>
        <w:t>a</w:t>
      </w:r>
      <w:r>
        <w:rPr>
          <w:color w:val="3C854D"/>
        </w:rPr>
        <w:t>a</w:t>
      </w:r>
      <w:r>
        <w:rPr>
          <w:color w:val="3C854D"/>
        </w:rPr>
        <w:t>a</w:t>
      </w:r>
      <w:r>
        <w:rPr>
          <w:color w:val="3D854D"/>
        </w:rPr>
        <w:t>a</w:t>
      </w:r>
      <w:r>
        <w:rPr>
          <w:color w:val="3F864E"/>
        </w:rPr>
        <w:t>a</w:t>
      </w:r>
      <w:r>
        <w:rPr>
          <w:color w:val="3F844D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B"/>
        </w:rPr>
        <w:t>a</w:t>
      </w:r>
      <w:r>
        <w:rPr>
          <w:color w:val="397D4B"/>
        </w:rPr>
        <w:t>a</w:t>
      </w:r>
      <w:r>
        <w:rPr>
          <w:color w:val="397D4C"/>
        </w:rPr>
        <w:t>a</w:t>
      </w:r>
      <w:r>
        <w:rPr>
          <w:color w:val="397D4C"/>
        </w:rPr>
        <w:t>a</w:t>
      </w:r>
      <w:r>
        <w:rPr>
          <w:color w:val="397D4E"/>
        </w:rPr>
        <w:t>a</w:t>
      </w:r>
      <w:r>
        <w:rPr>
          <w:color w:val="397C4F"/>
        </w:rPr>
        <w:t>a</w:t>
      </w:r>
      <w:r>
        <w:rPr>
          <w:color w:val="3A7B50"/>
        </w:rPr>
        <w:t>a</w:t>
      </w:r>
      <w:r>
        <w:rPr>
          <w:color w:val="3A794E"/>
        </w:rPr>
        <w:t>a</w:t>
      </w:r>
      <w:r>
        <w:rPr>
          <w:color w:val="39774D"/>
        </w:rPr>
        <w:t>a</w:t>
      </w:r>
      <w:r>
        <w:rPr>
          <w:color w:val="36744B"/>
        </w:rPr>
        <w:t>a</w:t>
      </w:r>
      <w:r>
        <w:rPr>
          <w:color w:val="347148"/>
        </w:rPr>
        <w:t>a</w:t>
      </w:r>
      <w:r>
        <w:rPr>
          <w:color w:val="326E46"/>
        </w:rPr>
        <w:t>a</w:t>
      </w:r>
      <w:r>
        <w:rPr>
          <w:color w:val="306C46"/>
        </w:rPr>
        <w:t>a</w:t>
      </w:r>
      <w:r>
        <w:rPr>
          <w:color w:val="2C6947"/>
        </w:rPr>
        <w:t>a</w:t>
      </w:r>
      <w:r>
        <w:rPr>
          <w:color w:val="2B6847"/>
        </w:rPr>
        <w:t>a</w:t>
      </w:r>
      <w:r>
        <w:rPr>
          <w:color w:val="296645"/>
        </w:rPr>
        <w:t>a</w:t>
      </w:r>
      <w:r>
        <w:rPr>
          <w:color w:val="286445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86244"/>
        </w:rPr>
        <w:t>a</w:t>
      </w:r>
      <w:r>
        <w:rPr>
          <w:color w:val="296144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85E44"/>
        </w:rPr>
        <w:t>a</w:t>
      </w:r>
      <w:r>
        <w:rPr>
          <w:color w:val="2A5F43"/>
        </w:rPr>
        <w:t>a</w:t>
      </w:r>
      <w:r>
        <w:rPr>
          <w:color w:val="2A5F43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B5B41"/>
        </w:rPr>
        <w:t>a</w:t>
      </w:r>
      <w:r>
        <w:rPr>
          <w:color w:val="2B5B41"/>
        </w:rPr>
        <w:t>a</w:t>
      </w:r>
      <w:r>
        <w:rPr>
          <w:color w:val="2A5A40"/>
        </w:rPr>
        <w:t>a</w:t>
      </w:r>
      <w:r>
        <w:rPr>
          <w:color w:val="2C5A40"/>
        </w:rPr>
        <w:t>a</w:t>
      </w:r>
      <w:r>
        <w:rPr>
          <w:color w:val="2C5A40"/>
        </w:rPr>
        <w:t>a</w:t>
      </w:r>
      <w:r>
        <w:rPr>
          <w:color w:val="2B5940"/>
        </w:rPr>
        <w:t>a</w:t>
      </w:r>
      <w:r>
        <w:rPr>
          <w:color w:val="2C5843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644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05240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F5643"/>
        </w:rPr>
        <w:t>a</w:t>
      </w:r>
      <w:r>
        <w:rPr>
          <w:color w:val="345B43"/>
        </w:rPr>
        <w:t>a</w:t>
      </w:r>
      <w:r>
        <w:rPr>
          <w:color w:val="3B5F47"/>
        </w:rPr>
        <w:t>a</w:t>
      </w:r>
      <w:r>
        <w:rPr>
          <w:color w:val="426449"/>
        </w:rPr>
        <w:t>a</w:t>
      </w:r>
      <w:r>
        <w:rPr>
          <w:color w:val="49694B"/>
        </w:rPr>
        <w:t>a</w:t>
      </w:r>
      <w:r>
        <w:rPr>
          <w:color w:val="526E50"/>
        </w:rPr>
        <w:t>a</w:t>
      </w:r>
      <w:r>
        <w:rPr>
          <w:color w:val="587153"/>
        </w:rPr>
        <w:t>a</w:t>
      </w:r>
      <w:r>
        <w:rPr>
          <w:color w:val="5A7154"/>
        </w:rPr>
        <w:t>a</w:t>
      </w:r>
      <w:r>
        <w:rPr>
          <w:color w:val="5B7255"/>
        </w:rPr>
        <w:t>a</w:t>
      </w:r>
      <w:r>
        <w:rPr>
          <w:color w:val="5C7155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D6B51"/>
        </w:rPr>
        <w:t>a</w:t>
      </w:r>
      <w:r>
        <w:rPr>
          <w:color w:val="616D53"/>
        </w:rPr>
        <w:t>a</w:t>
      </w:r>
      <w:r>
        <w:rPr>
          <w:color w:val="616B52"/>
        </w:rPr>
        <w:t>a</w:t>
      </w:r>
      <w:r>
        <w:rPr>
          <w:color w:val="616B52"/>
        </w:rPr>
        <w:t>a</w:t>
      </w:r>
      <w:r>
        <w:rPr>
          <w:color w:val="616A4F"/>
        </w:rPr>
        <w:t>a</w:t>
      </w:r>
      <w:r>
        <w:rPr>
          <w:color w:val="61694E"/>
        </w:rPr>
        <w:t>a</w:t>
      </w:r>
      <w:r>
        <w:rPr>
          <w:color w:val="63674E"/>
        </w:rPr>
        <w:t>a</w:t>
      </w:r>
      <w:r>
        <w:rPr>
          <w:color w:val="686B50"/>
        </w:rPr>
        <w:t>a</w:t>
      </w:r>
      <w:r>
        <w:rPr>
          <w:color w:val="6F7156"/>
        </w:rPr>
        <w:t>a</w:t>
      </w:r>
      <w:r>
        <w:rPr>
          <w:color w:val="737359"/>
        </w:rPr>
        <w:t>a</w:t>
      </w:r>
      <w:r>
        <w:rPr>
          <w:color w:val="737257"/>
        </w:rPr>
        <w:t>a</w:t>
      </w:r>
      <w:r>
        <w:rPr>
          <w:color w:val="727155"/>
        </w:rPr>
        <w:t>a</w:t>
      </w:r>
      <w:r>
        <w:rPr>
          <w:color w:val="777358"/>
        </w:rPr>
        <w:t>a</w:t>
      </w:r>
      <w:r>
        <w:rPr>
          <w:color w:val="757356"/>
        </w:rPr>
        <w:t>a</w:t>
      </w:r>
      <w:r>
        <w:rPr>
          <w:color w:val="737254"/>
        </w:rPr>
        <w:t>a</w:t>
      </w:r>
      <w:r>
        <w:rPr>
          <w:color w:val="737254"/>
        </w:rPr>
        <w:t>a</w:t>
      </w:r>
      <w:r>
        <w:rPr>
          <w:color w:val="757255"/>
        </w:rPr>
        <w:t>a</w:t>
      </w:r>
      <w:r>
        <w:rPr>
          <w:color w:val="767255"/>
        </w:rPr>
        <w:t>a</w:t>
      </w:r>
      <w:r>
        <w:rPr>
          <w:color w:val="797256"/>
        </w:rPr>
        <w:t>a</w:t>
      </w:r>
      <w:r>
        <w:rPr>
          <w:color w:val="797156"/>
        </w:rPr>
        <w:t>a</w:t>
      </w:r>
      <w:r>
        <w:rPr>
          <w:color w:val="7A7055"/>
        </w:rPr>
        <w:t>a</w:t>
      </w:r>
      <w:r>
        <w:rPr>
          <w:color w:val="7B6F55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C6C53"/>
        </w:rPr>
        <w:t>a</w:t>
      </w:r>
      <w:r>
        <w:rPr>
          <w:color w:val="7C6C53"/>
        </w:rPr>
        <w:t>a</w:t>
      </w:r>
      <w:r>
        <w:rPr>
          <w:color w:val="7B6B55"/>
        </w:rPr>
        <w:t>a</w:t>
      </w:r>
      <w:r>
        <w:rPr>
          <w:color w:val="7B6A56"/>
        </w:rPr>
        <w:t>a</w:t>
      </w:r>
      <w:r>
        <w:rPr>
          <w:color w:val="7B6955"/>
        </w:rPr>
        <w:t>a</w:t>
      </w:r>
      <w:r>
        <w:rPr>
          <w:color w:val="7B6955"/>
        </w:rPr>
        <w:t>a</w:t>
      </w:r>
      <w:r>
        <w:rPr>
          <w:color w:val="7C6754"/>
        </w:rPr>
        <w:t>a</w:t>
      </w:r>
      <w:r>
        <w:rPr>
          <w:color w:val="7D6654"/>
        </w:rPr>
        <w:t>a</w:t>
      </w:r>
      <w:r>
        <w:rPr>
          <w:color w:val="7B6452"/>
        </w:rPr>
        <w:t>a</w:t>
      </w:r>
      <w:r>
        <w:rPr>
          <w:color w:val="7E6554"/>
        </w:rPr>
        <w:t>a</w:t>
      </w:r>
      <w:r>
        <w:rPr>
          <w:color w:val="806657"/>
        </w:rPr>
        <w:t>a</w:t>
      </w:r>
      <w:r>
        <w:rPr>
          <w:color w:val="806657"/>
        </w:rPr>
        <w:t>a</w:t>
      </w:r>
      <w:r>
        <w:rPr>
          <w:color w:val="7E6455"/>
        </w:rPr>
        <w:t>a</w:t>
      </w:r>
      <w:r>
        <w:rPr>
          <w:color w:val="7C6154"/>
        </w:rPr>
        <w:t>a</w:t>
      </w:r>
      <w:r>
        <w:rPr>
          <w:color w:val="7F5F4F"/>
        </w:rPr>
        <w:t>a</w:t>
      </w:r>
      <w:r>
        <w:rPr>
          <w:color w:val="84614B"/>
        </w:rPr>
        <w:t>a</w:t>
      </w:r>
      <w:r>
        <w:rPr>
          <w:color w:val="946F54"/>
        </w:rPr>
        <w:t>a</w:t>
      </w:r>
      <w:r>
        <w:rPr>
          <w:color w:val="B38C68"/>
        </w:rPr>
        <w:t>a</w:t>
      </w:r>
      <w:r>
        <w:rPr>
          <w:color w:val="D4AA7E"/>
        </w:rPr>
        <w:t>a</w:t>
      </w:r>
      <w:r>
        <w:rPr>
          <w:color w:val="EABC8A"/>
        </w:rPr>
        <w:t>a</w:t>
      </w:r>
      <w:r>
        <w:rPr>
          <w:color w:val="EEBD84"/>
        </w:rPr>
        <w:t>a</w:t>
      </w:r>
      <w:r>
        <w:rPr>
          <w:color w:val="E7B379"/>
        </w:rPr>
        <w:t>a</w:t>
      </w:r>
      <w:r>
        <w:rPr>
          <w:color w:val="E8B179"/>
        </w:rPr>
        <w:t>a</w:t>
      </w:r>
      <w:r>
        <w:rPr>
          <w:color w:val="E7B07A"/>
        </w:rPr>
        <w:t>a</w:t>
      </w:r>
      <w:r>
        <w:rPr>
          <w:color w:val="E5AD7D"/>
        </w:rPr>
        <w:t>a</w:t>
      </w:r>
      <w:r>
        <w:rPr>
          <w:color w:val="E4AB7E"/>
        </w:rPr>
        <w:t>a</w:t>
      </w:r>
      <w:r>
        <w:rPr>
          <w:color w:val="E4A97D"/>
        </w:rPr>
        <w:t>a</w:t>
      </w:r>
      <w:r>
        <w:rPr>
          <w:color w:val="E5A878"/>
        </w:rPr>
        <w:t>a</w:t>
      </w:r>
      <w:r>
        <w:rPr>
          <w:color w:val="E7A777"/>
        </w:rPr>
        <w:t>a</w:t>
      </w:r>
      <w:r>
        <w:rPr>
          <w:color w:val="E7A777"/>
        </w:rPr>
        <w:t>a</w:t>
      </w:r>
      <w:r>
        <w:rPr>
          <w:color w:val="E9A775"/>
        </w:rPr>
        <w:t>a</w:t>
      </w:r>
      <w:r>
        <w:rPr>
          <w:color w:val="EAA674"/>
        </w:rPr>
        <w:t>a</w:t>
      </w:r>
      <w:r>
        <w:rPr>
          <w:color w:val="EBA672"/>
        </w:rPr>
        <w:t>a</w:t>
      </w:r>
      <w:r>
        <w:rPr>
          <w:color w:val="EBA470"/>
        </w:rPr>
        <w:t>a</w:t>
      </w:r>
      <w:r>
        <w:rPr>
          <w:color w:val="E9A06C"/>
        </w:rPr>
        <w:t>a</w:t>
      </w:r>
      <w:r>
        <w:rPr>
          <w:color w:val="EBA16C"/>
        </w:rPr>
        <w:t>a</w:t>
      </w:r>
      <w:r>
        <w:rPr>
          <w:color w:val="F2A571"/>
        </w:rPr>
        <w:t>a</w:t>
      </w:r>
      <w:r>
        <w:rPr>
          <w:color w:val="F3A672"/>
        </w:rPr>
        <w:t>a</w:t>
      </w:r>
      <w:r>
        <w:rPr>
          <w:color w:val="EC9F6A"/>
        </w:rPr>
        <w:t>a</w:t>
      </w:r>
      <w:r>
        <w:rPr>
          <w:color w:val="EE9F6D"/>
        </w:rPr>
        <w:t>a</w:t>
      </w:r>
      <w:r>
        <w:rPr>
          <w:color w:val="EA9D6E"/>
        </w:rPr>
        <w:t>a</w:t>
      </w:r>
      <w:r>
        <w:rPr>
          <w:color w:val="E5A279"/>
        </w:rPr>
        <w:t>a</w:t>
      </w:r>
      <w:r>
        <w:rPr>
          <w:color w:val="D7A280"/>
        </w:rPr>
        <w:t>a</w:t>
      </w:r>
      <w:r>
        <w:rPr>
          <w:color w:val="765038"/>
        </w:rPr>
        <w:t>a</w:t>
      </w:r>
      <w:r>
        <w:rPr>
          <w:color w:val="110000"/>
        </w:rPr>
        <w:t>a</w:t>
      </w:r>
      <w:r>
        <w:rPr>
          <w:color w:val="0C0300"/>
        </w:rPr>
        <w:t>a</w:t>
      </w:r>
      <w:r>
        <w:rPr>
          <w:color w:val="040200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90004"/>
        </w:rPr>
        <w:t>a</w:t>
      </w:r>
      <w:r>
        <w:rPr>
          <w:color w:val="070102"/>
        </w:rPr>
        <w:t>a</w:t>
      </w:r>
      <w:r>
        <w:rPr>
          <w:color w:val="020100"/>
        </w:rPr>
        <w:t>a</w:t>
      </w:r>
      <w:r>
        <w:rPr>
          <w:color w:val="0D0100"/>
        </w:rPr>
        <w:t>a</w:t>
      </w:r>
      <w:r>
        <w:rPr>
          <w:color w:val="4C1F25"/>
        </w:rPr>
        <w:t>a</w:t>
      </w:r>
      <w:r>
        <w:rPr>
          <w:color w:val="913C4C"/>
        </w:rPr>
        <w:t>a</w:t>
      </w:r>
    </w:p>
    <w:p>
      <w:r>
        <w:rPr>
          <w:color w:val="E5C67E"/>
        </w:rPr>
        <w:t>a</w:t>
      </w:r>
      <w:r>
        <w:rPr>
          <w:color w:val="EBCD87"/>
        </w:rPr>
        <w:t>a</w:t>
      </w:r>
      <w:r>
        <w:rPr>
          <w:color w:val="DDBF80"/>
        </w:rPr>
        <w:t>a</w:t>
      </w:r>
      <w:r>
        <w:rPr>
          <w:color w:val="655435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30103"/>
        </w:rPr>
        <w:t>a</w:t>
      </w:r>
      <w:r>
        <w:rPr>
          <w:color w:val="040106"/>
        </w:rPr>
        <w:t>a</w:t>
      </w:r>
      <w:r>
        <w:rPr>
          <w:color w:val="040106"/>
        </w:rPr>
        <w:t>a</w:t>
      </w:r>
      <w:r>
        <w:rPr>
          <w:color w:val="050006"/>
        </w:rPr>
        <w:t>a</w:t>
      </w:r>
      <w:r>
        <w:rPr>
          <w:color w:val="050005"/>
        </w:rPr>
        <w:t>a</w:t>
      </w:r>
      <w:r>
        <w:rPr>
          <w:color w:val="060004"/>
        </w:rPr>
        <w:t>a</w:t>
      </w:r>
      <w:r>
        <w:rPr>
          <w:color w:val="060001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10400"/>
        </w:rPr>
        <w:t>a</w:t>
      </w:r>
      <w:r>
        <w:rPr>
          <w:color w:val="031203"/>
        </w:rPr>
        <w:t>a</w:t>
      </w:r>
      <w:r>
        <w:rPr>
          <w:color w:val="1D371D"/>
        </w:rPr>
        <w:t>a</w:t>
      </w:r>
      <w:r>
        <w:rPr>
          <w:color w:val="3A6243"/>
        </w:rPr>
        <w:t>a</w:t>
      </w:r>
      <w:r>
        <w:rPr>
          <w:color w:val="4F8760"/>
        </w:rPr>
        <w:t>a</w:t>
      </w:r>
      <w:r>
        <w:rPr>
          <w:color w:val="529A6D"/>
        </w:rPr>
        <w:t>a</w:t>
      </w:r>
      <w:r>
        <w:rPr>
          <w:color w:val="49A16D"/>
        </w:rPr>
        <w:t>a</w:t>
      </w:r>
      <w:r>
        <w:rPr>
          <w:color w:val="41A76B"/>
        </w:rPr>
        <w:t>a</w:t>
      </w:r>
      <w:r>
        <w:rPr>
          <w:color w:val="3CAC6D"/>
        </w:rPr>
        <w:t>a</w:t>
      </w:r>
      <w:r>
        <w:rPr>
          <w:color w:val="37AF6B"/>
        </w:rPr>
        <w:t>a</w:t>
      </w:r>
      <w:r>
        <w:rPr>
          <w:color w:val="31AF68"/>
        </w:rPr>
        <w:t>a</w:t>
      </w:r>
      <w:r>
        <w:rPr>
          <w:color w:val="2DAD64"/>
        </w:rPr>
        <w:t>a</w:t>
      </w:r>
      <w:r>
        <w:rPr>
          <w:color w:val="2DAB60"/>
        </w:rPr>
        <w:t>a</w:t>
      </w:r>
      <w:r>
        <w:rPr>
          <w:color w:val="33AD5E"/>
        </w:rPr>
        <w:t>a</w:t>
      </w:r>
      <w:r>
        <w:rPr>
          <w:color w:val="32AB5B"/>
        </w:rPr>
        <w:t>a</w:t>
      </w:r>
      <w:r>
        <w:rPr>
          <w:color w:val="2FAA59"/>
        </w:rPr>
        <w:t>a</w:t>
      </w:r>
      <w:r>
        <w:rPr>
          <w:color w:val="2DA958"/>
        </w:rPr>
        <w:t>a</w:t>
      </w:r>
      <w:r>
        <w:rPr>
          <w:color w:val="2BA957"/>
        </w:rPr>
        <w:t>a</w:t>
      </w:r>
      <w:r>
        <w:rPr>
          <w:color w:val="2BA956"/>
        </w:rPr>
        <w:t>a</w:t>
      </w:r>
      <w:r>
        <w:rPr>
          <w:color w:val="2CAA58"/>
        </w:rPr>
        <w:t>a</w:t>
      </w:r>
      <w:r>
        <w:rPr>
          <w:color w:val="2BAB58"/>
        </w:rPr>
        <w:t>a</w:t>
      </w:r>
      <w:r>
        <w:rPr>
          <w:color w:val="2BAD59"/>
        </w:rPr>
        <w:t>a</w:t>
      </w:r>
      <w:r>
        <w:rPr>
          <w:color w:val="2CAE5B"/>
        </w:rPr>
        <w:t>a</w:t>
      </w:r>
      <w:r>
        <w:rPr>
          <w:color w:val="2DB05C"/>
        </w:rPr>
        <w:t>a</w:t>
      </w:r>
      <w:r>
        <w:rPr>
          <w:color w:val="2DB05C"/>
        </w:rPr>
        <w:t>a</w:t>
      </w:r>
      <w:r>
        <w:rPr>
          <w:color w:val="2EB15D"/>
        </w:rPr>
        <w:t>a</w:t>
      </w:r>
      <w:r>
        <w:rPr>
          <w:color w:val="2EB15C"/>
        </w:rPr>
        <w:t>a</w:t>
      </w:r>
      <w:r>
        <w:rPr>
          <w:color w:val="2EB15C"/>
        </w:rPr>
        <w:t>a</w:t>
      </w:r>
      <w:r>
        <w:rPr>
          <w:color w:val="2EB15C"/>
        </w:rPr>
        <w:t>a</w:t>
      </w:r>
      <w:r>
        <w:rPr>
          <w:color w:val="2FB25D"/>
        </w:rPr>
        <w:t>a</w:t>
      </w:r>
      <w:r>
        <w:rPr>
          <w:color w:val="2FB25D"/>
        </w:rPr>
        <w:t>a</w:t>
      </w:r>
      <w:r>
        <w:rPr>
          <w:color w:val="2EB15C"/>
        </w:rPr>
        <w:t>a</w:t>
      </w:r>
      <w:r>
        <w:rPr>
          <w:color w:val="2EB05B"/>
        </w:rPr>
        <w:t>a</w:t>
      </w:r>
      <w:r>
        <w:rPr>
          <w:color w:val="2EB05B"/>
        </w:rPr>
        <w:t>a</w:t>
      </w:r>
      <w:r>
        <w:rPr>
          <w:color w:val="2EB05B"/>
        </w:rPr>
        <w:t>a</w:t>
      </w:r>
      <w:r>
        <w:rPr>
          <w:color w:val="2EB05B"/>
        </w:rPr>
        <w:t>a</w:t>
      </w:r>
      <w:r>
        <w:rPr>
          <w:color w:val="2EB05B"/>
        </w:rPr>
        <w:t>a</w:t>
      </w:r>
      <w:r>
        <w:rPr>
          <w:color w:val="2DB15B"/>
        </w:rPr>
        <w:t>a</w:t>
      </w:r>
      <w:r>
        <w:rPr>
          <w:color w:val="2DB35A"/>
        </w:rPr>
        <w:t>a</w:t>
      </w:r>
      <w:r>
        <w:rPr>
          <w:color w:val="2CB35A"/>
        </w:rPr>
        <w:t>a</w:t>
      </w:r>
      <w:r>
        <w:rPr>
          <w:color w:val="2CB259"/>
        </w:rPr>
        <w:t>a</w:t>
      </w:r>
      <w:r>
        <w:rPr>
          <w:color w:val="2DB159"/>
        </w:rPr>
        <w:t>a</w:t>
      </w:r>
      <w:r>
        <w:rPr>
          <w:color w:val="2DB058"/>
        </w:rPr>
        <w:t>a</w:t>
      </w:r>
      <w:r>
        <w:rPr>
          <w:color w:val="2DAF58"/>
        </w:rPr>
        <w:t>a</w:t>
      </w:r>
      <w:r>
        <w:rPr>
          <w:color w:val="2DAF58"/>
        </w:rPr>
        <w:t>a</w:t>
      </w:r>
      <w:r>
        <w:rPr>
          <w:color w:val="2EAF58"/>
        </w:rPr>
        <w:t>a</w:t>
      </w:r>
      <w:r>
        <w:rPr>
          <w:color w:val="2FAF58"/>
        </w:rPr>
        <w:t>a</w:t>
      </w:r>
      <w:r>
        <w:rPr>
          <w:color w:val="2FAF58"/>
        </w:rPr>
        <w:t>a</w:t>
      </w:r>
      <w:r>
        <w:rPr>
          <w:color w:val="30AE58"/>
        </w:rPr>
        <w:t>a</w:t>
      </w:r>
      <w:r>
        <w:rPr>
          <w:color w:val="30AE58"/>
        </w:rPr>
        <w:t>a</w:t>
      </w:r>
      <w:r>
        <w:rPr>
          <w:color w:val="33AE57"/>
        </w:rPr>
        <w:t>a</w:t>
      </w:r>
      <w:r>
        <w:rPr>
          <w:color w:val="33AE55"/>
        </w:rPr>
        <w:t>a</w:t>
      </w:r>
      <w:r>
        <w:rPr>
          <w:color w:val="33AD55"/>
        </w:rPr>
        <w:t>a</w:t>
      </w:r>
      <w:r>
        <w:rPr>
          <w:color w:val="32AD54"/>
        </w:rPr>
        <w:t>a</w:t>
      </w:r>
      <w:r>
        <w:rPr>
          <w:color w:val="32AD54"/>
        </w:rPr>
        <w:t>a</w:t>
      </w:r>
      <w:r>
        <w:rPr>
          <w:color w:val="31AC53"/>
        </w:rPr>
        <w:t>a</w:t>
      </w:r>
      <w:r>
        <w:rPr>
          <w:color w:val="32AD54"/>
        </w:rPr>
        <w:t>a</w:t>
      </w:r>
      <w:r>
        <w:rPr>
          <w:color w:val="33AE55"/>
        </w:rPr>
        <w:t>a</w:t>
      </w:r>
      <w:r>
        <w:rPr>
          <w:color w:val="32AD54"/>
        </w:rPr>
        <w:t>a</w:t>
      </w:r>
      <w:r>
        <w:rPr>
          <w:color w:val="32AD54"/>
        </w:rPr>
        <w:t>a</w:t>
      </w:r>
      <w:r>
        <w:rPr>
          <w:color w:val="32AD54"/>
        </w:rPr>
        <w:t>a</w:t>
      </w:r>
      <w:r>
        <w:rPr>
          <w:color w:val="31AC53"/>
        </w:rPr>
        <w:t>a</w:t>
      </w:r>
      <w:r>
        <w:rPr>
          <w:color w:val="31AC54"/>
        </w:rPr>
        <w:t>a</w:t>
      </w:r>
      <w:r>
        <w:rPr>
          <w:color w:val="32AD56"/>
        </w:rPr>
        <w:t>a</w:t>
      </w:r>
      <w:r>
        <w:rPr>
          <w:color w:val="32AB55"/>
        </w:rPr>
        <w:t>a</w:t>
      </w:r>
      <w:r>
        <w:rPr>
          <w:color w:val="30A953"/>
        </w:rPr>
        <w:t>a</w:t>
      </w:r>
      <w:r>
        <w:rPr>
          <w:color w:val="30A751"/>
        </w:rPr>
        <w:t>a</w:t>
      </w:r>
      <w:r>
        <w:rPr>
          <w:color w:val="2FA54E"/>
        </w:rPr>
        <w:t>a</w:t>
      </w:r>
      <w:r>
        <w:rPr>
          <w:color w:val="2FA44C"/>
        </w:rPr>
        <w:t>a</w:t>
      </w:r>
      <w:r>
        <w:rPr>
          <w:color w:val="32A54E"/>
        </w:rPr>
        <w:t>a</w:t>
      </w:r>
      <w:r>
        <w:rPr>
          <w:color w:val="34A64F"/>
        </w:rPr>
        <w:t>a</w:t>
      </w:r>
      <w:r>
        <w:rPr>
          <w:color w:val="39AA53"/>
        </w:rPr>
        <w:t>a</w:t>
      </w:r>
      <w:r>
        <w:rPr>
          <w:color w:val="3FAE58"/>
        </w:rPr>
        <w:t>a</w:t>
      </w:r>
      <w:r>
        <w:rPr>
          <w:color w:val="42B15A"/>
        </w:rPr>
        <w:t>a</w:t>
      </w:r>
      <w:r>
        <w:rPr>
          <w:color w:val="42AF59"/>
        </w:rPr>
        <w:t>a</w:t>
      </w:r>
      <w:r>
        <w:rPr>
          <w:color w:val="44B259"/>
        </w:rPr>
        <w:t>a</w:t>
      </w:r>
      <w:r>
        <w:rPr>
          <w:color w:val="43B459"/>
        </w:rPr>
        <w:t>a</w:t>
      </w:r>
      <w:r>
        <w:rPr>
          <w:color w:val="45B55B"/>
        </w:rPr>
        <w:t>a</w:t>
      </w:r>
      <w:r>
        <w:rPr>
          <w:color w:val="46B75C"/>
        </w:rPr>
        <w:t>a</w:t>
      </w:r>
      <w:r>
        <w:rPr>
          <w:color w:val="48B95E"/>
        </w:rPr>
        <w:t>a</w:t>
      </w:r>
      <w:r>
        <w:rPr>
          <w:color w:val="4BB95E"/>
        </w:rPr>
        <w:t>a</w:t>
      </w:r>
      <w:r>
        <w:rPr>
          <w:color w:val="4DB85D"/>
        </w:rPr>
        <w:t>a</w:t>
      </w:r>
      <w:r>
        <w:rPr>
          <w:color w:val="4DB559"/>
        </w:rPr>
        <w:t>a</w:t>
      </w:r>
      <w:r>
        <w:rPr>
          <w:color w:val="50B358"/>
        </w:rPr>
        <w:t>a</w:t>
      </w:r>
      <w:r>
        <w:rPr>
          <w:color w:val="53B158"/>
        </w:rPr>
        <w:t>a</w:t>
      </w:r>
      <w:r>
        <w:rPr>
          <w:color w:val="5AB35B"/>
        </w:rPr>
        <w:t>a</w:t>
      </w:r>
      <w:r>
        <w:rPr>
          <w:color w:val="72C971"/>
        </w:rPr>
        <w:t>a</w:t>
      </w:r>
      <w:r>
        <w:rPr>
          <w:color w:val="A5DF80"/>
        </w:rPr>
        <w:t>a</w:t>
      </w:r>
      <w:r>
        <w:rPr>
          <w:color w:val="DBEE83"/>
        </w:rPr>
        <w:t>a</w:t>
      </w:r>
      <w:r>
        <w:rPr>
          <w:color w:val="E5F58A"/>
        </w:rPr>
        <w:t>a</w:t>
      </w:r>
      <w:r>
        <w:rPr>
          <w:color w:val="D2EE87"/>
        </w:rPr>
        <w:t>a</w:t>
      </w:r>
      <w:r>
        <w:rPr>
          <w:color w:val="A5D16E"/>
        </w:rPr>
        <w:t>a</w:t>
      </w:r>
      <w:r>
        <w:rPr>
          <w:color w:val="7CB85A"/>
        </w:rPr>
        <w:t>a</w:t>
      </w:r>
      <w:r>
        <w:rPr>
          <w:color w:val="67B058"/>
        </w:rPr>
        <w:t>a</w:t>
      </w:r>
      <w:r>
        <w:rPr>
          <w:color w:val="56AA58"/>
        </w:rPr>
        <w:t>a</w:t>
      </w:r>
      <w:r>
        <w:rPr>
          <w:color w:val="52AC5E"/>
        </w:rPr>
        <w:t>a</w:t>
      </w:r>
      <w:r>
        <w:rPr>
          <w:color w:val="51AD62"/>
        </w:rPr>
        <w:t>a</w:t>
      </w:r>
      <w:r>
        <w:rPr>
          <w:color w:val="52AC63"/>
        </w:rPr>
        <w:t>a</w:t>
      </w:r>
      <w:r>
        <w:rPr>
          <w:color w:val="53AD65"/>
        </w:rPr>
        <w:t>a</w:t>
      </w:r>
      <w:r>
        <w:rPr>
          <w:color w:val="58AA66"/>
        </w:rPr>
        <w:t>a</w:t>
      </w:r>
      <w:r>
        <w:rPr>
          <w:color w:val="6AAB6D"/>
        </w:rPr>
        <w:t>a</w:t>
      </w:r>
      <w:r>
        <w:rPr>
          <w:color w:val="6FA76B"/>
        </w:rPr>
        <w:t>a</w:t>
      </w:r>
      <w:r>
        <w:rPr>
          <w:color w:val="69A567"/>
        </w:rPr>
        <w:t>a</w:t>
      </w:r>
      <w:r>
        <w:rPr>
          <w:color w:val="67A766"/>
        </w:rPr>
        <w:t>a</w:t>
      </w:r>
      <w:r>
        <w:rPr>
          <w:color w:val="65AB65"/>
        </w:rPr>
        <w:t>a</w:t>
      </w:r>
      <w:r>
        <w:rPr>
          <w:color w:val="63AD63"/>
        </w:rPr>
        <w:t>a</w:t>
      </w:r>
      <w:r>
        <w:rPr>
          <w:color w:val="61AF61"/>
        </w:rPr>
        <w:t>a</w:t>
      </w:r>
      <w:r>
        <w:rPr>
          <w:color w:val="61B360"/>
        </w:rPr>
        <w:t>a</w:t>
      </w:r>
      <w:r>
        <w:rPr>
          <w:color w:val="5FB35C"/>
        </w:rPr>
        <w:t>a</w:t>
      </w:r>
      <w:r>
        <w:rPr>
          <w:color w:val="59AF55"/>
        </w:rPr>
        <w:t>a</w:t>
      </w:r>
      <w:r>
        <w:rPr>
          <w:color w:val="57AE53"/>
        </w:rPr>
        <w:t>a</w:t>
      </w:r>
      <w:r>
        <w:rPr>
          <w:color w:val="5AB054"/>
        </w:rPr>
        <w:t>a</w:t>
      </w:r>
      <w:r>
        <w:rPr>
          <w:color w:val="59B256"/>
        </w:rPr>
        <w:t>a</w:t>
      </w:r>
      <w:r>
        <w:rPr>
          <w:color w:val="56B156"/>
        </w:rPr>
        <w:t>a</w:t>
      </w:r>
      <w:r>
        <w:rPr>
          <w:color w:val="55B257"/>
        </w:rPr>
        <w:t>a</w:t>
      </w:r>
      <w:r>
        <w:rPr>
          <w:color w:val="56B358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3B056"/>
        </w:rPr>
        <w:t>a</w:t>
      </w:r>
      <w:r>
        <w:rPr>
          <w:color w:val="52AF56"/>
        </w:rPr>
        <w:t>a</w:t>
      </w:r>
      <w:r>
        <w:rPr>
          <w:color w:val="4FAD55"/>
        </w:rPr>
        <w:t>a</w:t>
      </w:r>
      <w:r>
        <w:rPr>
          <w:color w:val="4BA952"/>
        </w:rPr>
        <w:t>a</w:t>
      </w:r>
      <w:r>
        <w:rPr>
          <w:color w:val="46A44F"/>
        </w:rPr>
        <w:t>a</w:t>
      </w:r>
      <w:r>
        <w:rPr>
          <w:color w:val="409F4D"/>
        </w:rPr>
        <w:t>a</w:t>
      </w:r>
      <w:r>
        <w:rPr>
          <w:color w:val="3E9D4D"/>
        </w:rPr>
        <w:t>a</w:t>
      </w:r>
      <w:r>
        <w:rPr>
          <w:color w:val="3D9C4E"/>
        </w:rPr>
        <w:t>a</w:t>
      </w:r>
      <w:r>
        <w:rPr>
          <w:color w:val="3B9B50"/>
        </w:rPr>
        <w:t>a</w:t>
      </w:r>
      <w:r>
        <w:rPr>
          <w:color w:val="3A9A50"/>
        </w:rPr>
        <w:t>a</w:t>
      </w:r>
      <w:r>
        <w:rPr>
          <w:color w:val="389850"/>
        </w:rPr>
        <w:t>a</w:t>
      </w:r>
      <w:r>
        <w:rPr>
          <w:color w:val="369750"/>
        </w:rPr>
        <w:t>a</w:t>
      </w:r>
      <w:r>
        <w:rPr>
          <w:color w:val="369750"/>
        </w:rPr>
        <w:t>a</w:t>
      </w:r>
      <w:r>
        <w:rPr>
          <w:color w:val="37974F"/>
        </w:rPr>
        <w:t>a</w:t>
      </w:r>
      <w:r>
        <w:rPr>
          <w:color w:val="38954E"/>
        </w:rPr>
        <w:t>a</w:t>
      </w:r>
      <w:r>
        <w:rPr>
          <w:color w:val="37944D"/>
        </w:rPr>
        <w:t>a</w:t>
      </w:r>
      <w:r>
        <w:rPr>
          <w:color w:val="36934C"/>
        </w:rPr>
        <w:t>a</w:t>
      </w:r>
      <w:r>
        <w:rPr>
          <w:color w:val="36924C"/>
        </w:rPr>
        <w:t>a</w:t>
      </w:r>
      <w:r>
        <w:rPr>
          <w:color w:val="36914C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C4B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38A4A"/>
        </w:rPr>
        <w:t>a</w:t>
      </w:r>
      <w:r>
        <w:rPr>
          <w:color w:val="33894A"/>
        </w:rPr>
        <w:t>a</w:t>
      </w:r>
      <w:r>
        <w:rPr>
          <w:color w:val="33894A"/>
        </w:rPr>
        <w:t>a</w:t>
      </w:r>
      <w:r>
        <w:rPr>
          <w:color w:val="33894B"/>
        </w:rPr>
        <w:t>a</w:t>
      </w:r>
      <w:r>
        <w:rPr>
          <w:color w:val="34884C"/>
        </w:rPr>
        <w:t>a</w:t>
      </w:r>
      <w:r>
        <w:rPr>
          <w:color w:val="34884C"/>
        </w:rPr>
        <w:t>a</w:t>
      </w:r>
      <w:r>
        <w:rPr>
          <w:color w:val="34874B"/>
        </w:rPr>
        <w:t>a</w:t>
      </w:r>
      <w:r>
        <w:rPr>
          <w:color w:val="35864C"/>
        </w:rPr>
        <w:t>a</w:t>
      </w:r>
      <w:r>
        <w:rPr>
          <w:color w:val="35864C"/>
        </w:rPr>
        <w:t>a</w:t>
      </w:r>
      <w:r>
        <w:rPr>
          <w:color w:val="34854B"/>
        </w:rPr>
        <w:t>a</w:t>
      </w:r>
      <w:r>
        <w:rPr>
          <w:color w:val="338249"/>
        </w:rPr>
        <w:t>a</w:t>
      </w:r>
      <w:r>
        <w:rPr>
          <w:color w:val="35844B"/>
        </w:rPr>
        <w:t>a</w:t>
      </w:r>
      <w:r>
        <w:rPr>
          <w:color w:val="38874E"/>
        </w:rPr>
        <w:t>a</w:t>
      </w:r>
      <w:r>
        <w:rPr>
          <w:color w:val="39884E"/>
        </w:rPr>
        <w:t>a</w:t>
      </w:r>
      <w:r>
        <w:rPr>
          <w:color w:val="39884E"/>
        </w:rPr>
        <w:t>a</w:t>
      </w:r>
      <w:r>
        <w:rPr>
          <w:color w:val="39874D"/>
        </w:rPr>
        <w:t>a</w:t>
      </w:r>
      <w:r>
        <w:rPr>
          <w:color w:val="3E894E"/>
        </w:rPr>
        <w:t>a</w:t>
      </w:r>
      <w:r>
        <w:rPr>
          <w:color w:val="3D884D"/>
        </w:rPr>
        <w:t>a</w:t>
      </w:r>
      <w:r>
        <w:rPr>
          <w:color w:val="3D884D"/>
        </w:rPr>
        <w:t>a</w:t>
      </w:r>
      <w:r>
        <w:rPr>
          <w:color w:val="3E884B"/>
        </w:rPr>
        <w:t>a</w:t>
      </w:r>
      <w:r>
        <w:rPr>
          <w:color w:val="3D874A"/>
        </w:rPr>
        <w:t>a</w:t>
      </w:r>
      <w:r>
        <w:rPr>
          <w:color w:val="3D874A"/>
        </w:rPr>
        <w:t>a</w:t>
      </w:r>
      <w:r>
        <w:rPr>
          <w:color w:val="3D884E"/>
        </w:rPr>
        <w:t>a</w:t>
      </w:r>
      <w:r>
        <w:rPr>
          <w:color w:val="3D884F"/>
        </w:rPr>
        <w:t>a</w:t>
      </w:r>
      <w:r>
        <w:rPr>
          <w:color w:val="3D884F"/>
        </w:rPr>
        <w:t>a</w:t>
      </w:r>
      <w:r>
        <w:rPr>
          <w:color w:val="3D874E"/>
        </w:rPr>
        <w:t>a</w:t>
      </w:r>
      <w:r>
        <w:rPr>
          <w:color w:val="3D864E"/>
        </w:rPr>
        <w:t>a</w:t>
      </w:r>
      <w:r>
        <w:rPr>
          <w:color w:val="3C854D"/>
        </w:rPr>
        <w:t>a</w:t>
      </w:r>
      <w:r>
        <w:rPr>
          <w:color w:val="3D854D"/>
        </w:rPr>
        <w:t>a</w:t>
      </w:r>
      <w:r>
        <w:rPr>
          <w:color w:val="3F864E"/>
        </w:rPr>
        <w:t>a</w:t>
      </w:r>
      <w:r>
        <w:rPr>
          <w:color w:val="3F844D"/>
        </w:rPr>
        <w:t>a</w:t>
      </w:r>
      <w:r>
        <w:rPr>
          <w:color w:val="3F844D"/>
        </w:rPr>
        <w:t>a</w:t>
      </w:r>
      <w:r>
        <w:rPr>
          <w:color w:val="3D824B"/>
        </w:rPr>
        <w:t>a</w:t>
      </w:r>
      <w:r>
        <w:rPr>
          <w:color w:val="3D824B"/>
        </w:rPr>
        <w:t>a</w:t>
      </w:r>
      <w:r>
        <w:rPr>
          <w:color w:val="3D814C"/>
        </w:rPr>
        <w:t>a</w:t>
      </w:r>
      <w:r>
        <w:rPr>
          <w:color w:val="397D4B"/>
        </w:rPr>
        <w:t>a</w:t>
      </w:r>
      <w:r>
        <w:rPr>
          <w:color w:val="397D4C"/>
        </w:rPr>
        <w:t>a</w:t>
      </w:r>
      <w:r>
        <w:rPr>
          <w:color w:val="397D4C"/>
        </w:rPr>
        <w:t>a</w:t>
      </w:r>
      <w:r>
        <w:rPr>
          <w:color w:val="3A7E4F"/>
        </w:rPr>
        <w:t>a</w:t>
      </w:r>
      <w:r>
        <w:rPr>
          <w:color w:val="3A7D4F"/>
        </w:rPr>
        <w:t>a</w:t>
      </w:r>
      <w:r>
        <w:rPr>
          <w:color w:val="3B7D4F"/>
        </w:rPr>
        <w:t>a</w:t>
      </w:r>
      <w:r>
        <w:rPr>
          <w:color w:val="3C7B50"/>
        </w:rPr>
        <w:t>a</w:t>
      </w:r>
      <w:r>
        <w:rPr>
          <w:color w:val="3A794E"/>
        </w:rPr>
        <w:t>a</w:t>
      </w:r>
      <w:r>
        <w:rPr>
          <w:color w:val="38774C"/>
        </w:rPr>
        <w:t>a</w:t>
      </w:r>
      <w:r>
        <w:rPr>
          <w:color w:val="37744B"/>
        </w:rPr>
        <w:t>a</w:t>
      </w:r>
      <w:r>
        <w:rPr>
          <w:color w:val="347148"/>
        </w:rPr>
        <w:t>a</w:t>
      </w:r>
      <w:r>
        <w:rPr>
          <w:color w:val="337048"/>
        </w:rPr>
        <w:t>a</w:t>
      </w:r>
      <w:r>
        <w:rPr>
          <w:color w:val="2F6C49"/>
        </w:rPr>
        <w:t>a</w:t>
      </w:r>
      <w:r>
        <w:rPr>
          <w:color w:val="2E6B49"/>
        </w:rPr>
        <w:t>a</w:t>
      </w:r>
      <w:r>
        <w:rPr>
          <w:color w:val="2B6846"/>
        </w:rPr>
        <w:t>a</w:t>
      </w:r>
      <w:r>
        <w:rPr>
          <w:color w:val="2A6644"/>
        </w:rPr>
        <w:t>a</w:t>
      </w:r>
      <w:r>
        <w:rPr>
          <w:color w:val="296444"/>
        </w:rPr>
        <w:t>a</w:t>
      </w:r>
      <w:r>
        <w:rPr>
          <w:color w:val="286343"/>
        </w:rPr>
        <w:t>a</w:t>
      </w:r>
      <w:r>
        <w:rPr>
          <w:color w:val="296244"/>
        </w:rPr>
        <w:t>a</w:t>
      </w:r>
      <w:r>
        <w:rPr>
          <w:color w:val="296144"/>
        </w:rPr>
        <w:t>a</w:t>
      </w:r>
      <w:r>
        <w:rPr>
          <w:color w:val="2A6046"/>
        </w:rPr>
        <w:t>a</w:t>
      </w:r>
      <w:r>
        <w:rPr>
          <w:color w:val="295F45"/>
        </w:rPr>
        <w:t>a</w:t>
      </w:r>
      <w:r>
        <w:rPr>
          <w:color w:val="295F45"/>
        </w:rPr>
        <w:t>a</w:t>
      </w:r>
      <w:r>
        <w:rPr>
          <w:color w:val="285E46"/>
        </w:rPr>
        <w:t>a</w:t>
      </w:r>
      <w:r>
        <w:rPr>
          <w:color w:val="285E44"/>
        </w:rPr>
        <w:t>a</w:t>
      </w:r>
      <w:r>
        <w:rPr>
          <w:color w:val="2A5F43"/>
        </w:rPr>
        <w:t>a</w:t>
      </w:r>
      <w:r>
        <w:rPr>
          <w:color w:val="2A5F43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B5B41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B5A40"/>
        </w:rPr>
        <w:t>a</w:t>
      </w:r>
      <w:r>
        <w:rPr>
          <w:color w:val="2B593F"/>
        </w:rPr>
        <w:t>a</w:t>
      </w:r>
      <w:r>
        <w:rPr>
          <w:color w:val="2B5840"/>
        </w:rPr>
        <w:t>a</w:t>
      </w:r>
      <w:r>
        <w:rPr>
          <w:color w:val="2C5843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644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D5442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05340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F5643"/>
        </w:rPr>
        <w:t>a</w:t>
      </w:r>
      <w:r>
        <w:rPr>
          <w:color w:val="345B43"/>
        </w:rPr>
        <w:t>a</w:t>
      </w:r>
      <w:r>
        <w:rPr>
          <w:color w:val="3B5E46"/>
        </w:rPr>
        <w:t>a</w:t>
      </w:r>
      <w:r>
        <w:rPr>
          <w:color w:val="3F6146"/>
        </w:rPr>
        <w:t>a</w:t>
      </w:r>
      <w:r>
        <w:rPr>
          <w:color w:val="456647"/>
        </w:rPr>
        <w:t>a</w:t>
      </w:r>
      <w:r>
        <w:rPr>
          <w:color w:val="506C4E"/>
        </w:rPr>
        <w:t>a</w:t>
      </w:r>
      <w:r>
        <w:rPr>
          <w:color w:val="567052"/>
        </w:rPr>
        <w:t>a</w:t>
      </w:r>
      <w:r>
        <w:rPr>
          <w:color w:val="597053"/>
        </w:rPr>
        <w:t>a</w:t>
      </w:r>
      <w:r>
        <w:rPr>
          <w:color w:val="5A7154"/>
        </w:rPr>
        <w:t>a</w:t>
      </w:r>
      <w:r>
        <w:rPr>
          <w:color w:val="5C7155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D6B51"/>
        </w:rPr>
        <w:t>a</w:t>
      </w:r>
      <w:r>
        <w:rPr>
          <w:color w:val="5F6C52"/>
        </w:rPr>
        <w:t>a</w:t>
      </w:r>
      <w:r>
        <w:rPr>
          <w:color w:val="606B52"/>
        </w:rPr>
        <w:t>a</w:t>
      </w:r>
      <w:r>
        <w:rPr>
          <w:color w:val="606A51"/>
        </w:rPr>
        <w:t>a</w:t>
      </w:r>
      <w:r>
        <w:rPr>
          <w:color w:val="60694E"/>
        </w:rPr>
        <w:t>a</w:t>
      </w:r>
      <w:r>
        <w:rPr>
          <w:color w:val="61684E"/>
        </w:rPr>
        <w:t>a</w:t>
      </w:r>
      <w:r>
        <w:rPr>
          <w:color w:val="61674D"/>
        </w:rPr>
        <w:t>a</w:t>
      </w:r>
      <w:r>
        <w:rPr>
          <w:color w:val="666A4F"/>
        </w:rPr>
        <w:t>a</w:t>
      </w:r>
      <w:r>
        <w:rPr>
          <w:color w:val="6D7055"/>
        </w:rPr>
        <w:t>a</w:t>
      </w:r>
      <w:r>
        <w:rPr>
          <w:color w:val="737459"/>
        </w:rPr>
        <w:t>a</w:t>
      </w:r>
      <w:r>
        <w:rPr>
          <w:color w:val="737257"/>
        </w:rPr>
        <w:t>a</w:t>
      </w:r>
      <w:r>
        <w:rPr>
          <w:color w:val="727155"/>
        </w:rPr>
        <w:t>a</w:t>
      </w:r>
      <w:r>
        <w:rPr>
          <w:color w:val="737256"/>
        </w:rPr>
        <w:t>a</w:t>
      </w:r>
      <w:r>
        <w:rPr>
          <w:color w:val="737255"/>
        </w:rPr>
        <w:t>a</w:t>
      </w:r>
      <w:r>
        <w:rPr>
          <w:color w:val="727153"/>
        </w:rPr>
        <w:t>a</w:t>
      </w:r>
      <w:r>
        <w:rPr>
          <w:color w:val="747355"/>
        </w:rPr>
        <w:t>a</w:t>
      </w:r>
      <w:r>
        <w:rPr>
          <w:color w:val="767356"/>
        </w:rPr>
        <w:t>a</w:t>
      </w:r>
      <w:r>
        <w:rPr>
          <w:color w:val="777356"/>
        </w:rPr>
        <w:t>a</w:t>
      </w:r>
      <w:r>
        <w:rPr>
          <w:color w:val="7A7357"/>
        </w:rPr>
        <w:t>a</w:t>
      </w:r>
      <w:r>
        <w:rPr>
          <w:color w:val="7A7256"/>
        </w:rPr>
        <w:t>a</w:t>
      </w:r>
      <w:r>
        <w:rPr>
          <w:color w:val="7A7055"/>
        </w:rPr>
        <w:t>a</w:t>
      </w:r>
      <w:r>
        <w:rPr>
          <w:color w:val="7B6F55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C6C53"/>
        </w:rPr>
        <w:t>a</w:t>
      </w:r>
      <w:r>
        <w:rPr>
          <w:color w:val="7C6C53"/>
        </w:rPr>
        <w:t>a</w:t>
      </w:r>
      <w:r>
        <w:rPr>
          <w:color w:val="7A6B54"/>
        </w:rPr>
        <w:t>a</w:t>
      </w:r>
      <w:r>
        <w:rPr>
          <w:color w:val="7A6B55"/>
        </w:rPr>
        <w:t>a</w:t>
      </w:r>
      <w:r>
        <w:rPr>
          <w:color w:val="7A6A55"/>
        </w:rPr>
        <w:t>a</w:t>
      </w:r>
      <w:r>
        <w:rPr>
          <w:color w:val="7A6955"/>
        </w:rPr>
        <w:t>a</w:t>
      </w:r>
      <w:r>
        <w:rPr>
          <w:color w:val="7A6855"/>
        </w:rPr>
        <w:t>a</w:t>
      </w:r>
      <w:r>
        <w:rPr>
          <w:color w:val="7B6756"/>
        </w:rPr>
        <w:t>a</w:t>
      </w:r>
      <w:r>
        <w:rPr>
          <w:color w:val="7F6958"/>
        </w:rPr>
        <w:t>a</w:t>
      </w:r>
      <w:r>
        <w:rPr>
          <w:color w:val="806858"/>
        </w:rPr>
        <w:t>a</w:t>
      </w:r>
      <w:r>
        <w:rPr>
          <w:color w:val="806657"/>
        </w:rPr>
        <w:t>a</w:t>
      </w:r>
      <w:r>
        <w:rPr>
          <w:color w:val="806456"/>
        </w:rPr>
        <w:t>a</w:t>
      </w:r>
      <w:r>
        <w:rPr>
          <w:color w:val="7D6152"/>
        </w:rPr>
        <w:t>a</w:t>
      </w:r>
      <w:r>
        <w:rPr>
          <w:color w:val="7D5F4E"/>
        </w:rPr>
        <w:t>a</w:t>
      </w:r>
      <w:r>
        <w:rPr>
          <w:color w:val="7F5B40"/>
        </w:rPr>
        <w:t>a</w:t>
      </w:r>
      <w:r>
        <w:rPr>
          <w:color w:val="966E47"/>
        </w:rPr>
        <w:t>a</w:t>
      </w:r>
      <w:r>
        <w:rPr>
          <w:color w:val="BE9367"/>
        </w:rPr>
        <w:t>a</w:t>
      </w:r>
      <w:r>
        <w:rPr>
          <w:color w:val="DBB07D"/>
        </w:rPr>
        <w:t>a</w:t>
      </w:r>
      <w:r>
        <w:rPr>
          <w:color w:val="E7BA82"/>
        </w:rPr>
        <w:t>a</w:t>
      </w:r>
      <w:r>
        <w:rPr>
          <w:color w:val="E8B97C"/>
        </w:rPr>
        <w:t>a</w:t>
      </w:r>
      <w:r>
        <w:rPr>
          <w:color w:val="E7B677"/>
        </w:rPr>
        <w:t>a</w:t>
      </w:r>
      <w:r>
        <w:rPr>
          <w:color w:val="E6B376"/>
        </w:rPr>
        <w:t>a</w:t>
      </w:r>
      <w:r>
        <w:rPr>
          <w:color w:val="E5B278"/>
        </w:rPr>
        <w:t>a</w:t>
      </w:r>
      <w:r>
        <w:rPr>
          <w:color w:val="E3B07B"/>
        </w:rPr>
        <w:t>a</w:t>
      </w:r>
      <w:r>
        <w:rPr>
          <w:color w:val="E0AE7F"/>
        </w:rPr>
        <w:t>a</w:t>
      </w:r>
      <w:r>
        <w:rPr>
          <w:color w:val="DEAC81"/>
        </w:rPr>
        <w:t>a</w:t>
      </w:r>
      <w:r>
        <w:rPr>
          <w:color w:val="E0AB7F"/>
        </w:rPr>
        <w:t>a</w:t>
      </w:r>
      <w:r>
        <w:rPr>
          <w:color w:val="E6A879"/>
        </w:rPr>
        <w:t>a</w:t>
      </w:r>
      <w:r>
        <w:rPr>
          <w:color w:val="E9A776"/>
        </w:rPr>
        <w:t>a</w:t>
      </w:r>
      <w:r>
        <w:rPr>
          <w:color w:val="E9A776"/>
        </w:rPr>
        <w:t>a</w:t>
      </w:r>
      <w:r>
        <w:rPr>
          <w:color w:val="EBA675"/>
        </w:rPr>
        <w:t>a</w:t>
      </w:r>
      <w:r>
        <w:rPr>
          <w:color w:val="ECA674"/>
        </w:rPr>
        <w:t>a</w:t>
      </w:r>
      <w:r>
        <w:rPr>
          <w:color w:val="EDA673"/>
        </w:rPr>
        <w:t>a</w:t>
      </w:r>
      <w:r>
        <w:rPr>
          <w:color w:val="F3AB79"/>
        </w:rPr>
        <w:t>a</w:t>
      </w:r>
      <w:r>
        <w:rPr>
          <w:color w:val="F0A674"/>
        </w:rPr>
        <w:t>a</w:t>
      </w:r>
      <w:r>
        <w:rPr>
          <w:color w:val="EDA16E"/>
        </w:rPr>
        <w:t>a</w:t>
      </w:r>
      <w:r>
        <w:rPr>
          <w:color w:val="EDA16F"/>
        </w:rPr>
        <w:t>a</w:t>
      </w:r>
      <w:r>
        <w:rPr>
          <w:color w:val="F0A270"/>
        </w:rPr>
        <w:t>a</w:t>
      </w:r>
      <w:r>
        <w:rPr>
          <w:color w:val="EFA270"/>
        </w:rPr>
        <w:t>a</w:t>
      </w:r>
      <w:r>
        <w:rPr>
          <w:color w:val="E8A578"/>
        </w:rPr>
        <w:t>a</w:t>
      </w:r>
      <w:r>
        <w:rPr>
          <w:color w:val="E6AC87"/>
        </w:rPr>
        <w:t>a</w:t>
      </w:r>
      <w:r>
        <w:rPr>
          <w:color w:val="C79675"/>
        </w:rPr>
        <w:t>a</w:t>
      </w:r>
      <w:r>
        <w:rPr>
          <w:color w:val="886148"/>
        </w:rPr>
        <w:t>a</w:t>
      </w:r>
      <w:r>
        <w:rPr>
          <w:color w:val="361E0E"/>
        </w:rPr>
        <w:t>a</w:t>
      </w:r>
      <w:r>
        <w:rPr>
          <w:color w:val="0A0000"/>
        </w:rPr>
        <w:t>a</w:t>
      </w:r>
      <w:r>
        <w:rPr>
          <w:color w:val="080402"/>
        </w:rPr>
        <w:t>a</w:t>
      </w:r>
      <w:r>
        <w:rPr>
          <w:color w:val="020302"/>
        </w:rPr>
        <w:t>a</w:t>
      </w:r>
      <w:r>
        <w:rPr>
          <w:color w:val="000304"/>
        </w:rPr>
        <w:t>a</w:t>
      </w:r>
      <w:r>
        <w:rPr>
          <w:color w:val="010205"/>
        </w:rPr>
        <w:t>a</w:t>
      </w:r>
      <w:r>
        <w:rPr>
          <w:color w:val="030104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80004"/>
        </w:rPr>
        <w:t>a</w:t>
      </w:r>
      <w:r>
        <w:rPr>
          <w:color w:val="070203"/>
        </w:rPr>
        <w:t>a</w:t>
      </w:r>
      <w:r>
        <w:rPr>
          <w:color w:val="030201"/>
        </w:rPr>
        <w:t>a</w:t>
      </w:r>
      <w:r>
        <w:rPr>
          <w:color w:val="090000"/>
        </w:rPr>
        <w:t>a</w:t>
      </w:r>
      <w:r>
        <w:rPr>
          <w:color w:val="441A1F"/>
        </w:rPr>
        <w:t>a</w:t>
      </w:r>
      <w:r>
        <w:rPr>
          <w:color w:val="8C3948"/>
        </w:rPr>
        <w:t>a</w:t>
      </w:r>
    </w:p>
    <w:p>
      <w:r>
        <w:rPr>
          <w:color w:val="E4C57D"/>
        </w:rPr>
        <w:t>a</w:t>
      </w:r>
      <w:r>
        <w:rPr>
          <w:color w:val="EDCF89"/>
        </w:rPr>
        <w:t>a</w:t>
      </w:r>
      <w:r>
        <w:rPr>
          <w:color w:val="DABC7D"/>
        </w:rPr>
        <w:t>a</w:t>
      </w:r>
      <w:r>
        <w:rPr>
          <w:color w:val="5E4D2F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40106"/>
        </w:rPr>
        <w:t>a</w:t>
      </w:r>
      <w:r>
        <w:rPr>
          <w:color w:val="050007"/>
        </w:rPr>
        <w:t>a</w:t>
      </w:r>
      <w:r>
        <w:rPr>
          <w:color w:val="070007"/>
        </w:rPr>
        <w:t>a</w:t>
      </w:r>
      <w:r>
        <w:rPr>
          <w:color w:val="070006"/>
        </w:rPr>
        <w:t>a</w:t>
      </w:r>
      <w:r>
        <w:rPr>
          <w:color w:val="070004"/>
        </w:rPr>
        <w:t>a</w:t>
      </w:r>
      <w:r>
        <w:rPr>
          <w:color w:val="060001"/>
        </w:rPr>
        <w:t>a</w:t>
      </w:r>
      <w:r>
        <w:rPr>
          <w:color w:val="040200"/>
        </w:rPr>
        <w:t>a</w:t>
      </w:r>
      <w:r>
        <w:rPr>
          <w:color w:val="040300"/>
        </w:rPr>
        <w:t>a</w:t>
      </w:r>
      <w:r>
        <w:rPr>
          <w:color w:val="010600"/>
        </w:rPr>
        <w:t>a</w:t>
      </w:r>
      <w:r>
        <w:rPr>
          <w:color w:val="001D03"/>
        </w:rPr>
        <w:t>a</w:t>
      </w:r>
      <w:r>
        <w:rPr>
          <w:color w:val="114C1F"/>
        </w:rPr>
        <w:t>a</w:t>
      </w:r>
      <w:r>
        <w:rPr>
          <w:color w:val="3E8152"/>
        </w:rPr>
        <w:t>a</w:t>
      </w:r>
      <w:r>
        <w:rPr>
          <w:color w:val="529F6C"/>
        </w:rPr>
        <w:t>a</w:t>
      </w:r>
      <w:r>
        <w:rPr>
          <w:color w:val="4FA76E"/>
        </w:rPr>
        <w:t>a</w:t>
      </w:r>
      <w:r>
        <w:rPr>
          <w:color w:val="40A265"/>
        </w:rPr>
        <w:t>a</w:t>
      </w:r>
      <w:r>
        <w:rPr>
          <w:color w:val="36A260"/>
        </w:rPr>
        <w:t>a</w:t>
      </w:r>
      <w:r>
        <w:rPr>
          <w:color w:val="32A760"/>
        </w:rPr>
        <w:t>a</w:t>
      </w:r>
      <w:r>
        <w:rPr>
          <w:color w:val="31AB61"/>
        </w:rPr>
        <w:t>a</w:t>
      </w:r>
      <w:r>
        <w:rPr>
          <w:color w:val="31AE62"/>
        </w:rPr>
        <w:t>a</w:t>
      </w:r>
      <w:r>
        <w:rPr>
          <w:color w:val="31AF62"/>
        </w:rPr>
        <w:t>a</w:t>
      </w:r>
      <w:r>
        <w:rPr>
          <w:color w:val="30B062"/>
        </w:rPr>
        <w:t>a</w:t>
      </w:r>
      <w:r>
        <w:rPr>
          <w:color w:val="33AE5E"/>
        </w:rPr>
        <w:t>a</w:t>
      </w:r>
      <w:r>
        <w:rPr>
          <w:color w:val="36AB58"/>
        </w:rPr>
        <w:t>a</w:t>
      </w:r>
      <w:r>
        <w:rPr>
          <w:color w:val="36AA58"/>
        </w:rPr>
        <w:t>a</w:t>
      </w:r>
      <w:r>
        <w:rPr>
          <w:color w:val="37AB57"/>
        </w:rPr>
        <w:t>a</w:t>
      </w:r>
      <w:r>
        <w:rPr>
          <w:color w:val="38AC59"/>
        </w:rPr>
        <w:t>a</w:t>
      </w:r>
      <w:r>
        <w:rPr>
          <w:color w:val="39AD5A"/>
        </w:rPr>
        <w:t>a</w:t>
      </w:r>
      <w:r>
        <w:rPr>
          <w:color w:val="3AAD59"/>
        </w:rPr>
        <w:t>a</w:t>
      </w:r>
      <w:r>
        <w:rPr>
          <w:color w:val="3AAD5B"/>
        </w:rPr>
        <w:t>a</w:t>
      </w:r>
      <w:r>
        <w:rPr>
          <w:color w:val="39AE5A"/>
        </w:rPr>
        <w:t>a</w:t>
      </w:r>
      <w:r>
        <w:rPr>
          <w:color w:val="39AD59"/>
        </w:rPr>
        <w:t>a</w:t>
      </w:r>
      <w:r>
        <w:rPr>
          <w:color w:val="39AD5B"/>
        </w:rPr>
        <w:t>a</w:t>
      </w:r>
      <w:r>
        <w:rPr>
          <w:color w:val="39AE5A"/>
        </w:rPr>
        <w:t>a</w:t>
      </w:r>
      <w:r>
        <w:rPr>
          <w:color w:val="38AE5A"/>
        </w:rPr>
        <w:t>a</w:t>
      </w:r>
      <w:r>
        <w:rPr>
          <w:color w:val="38AE57"/>
        </w:rPr>
        <w:t>a</w:t>
      </w:r>
      <w:r>
        <w:rPr>
          <w:color w:val="38AE56"/>
        </w:rPr>
        <w:t>a</w:t>
      </w:r>
      <w:r>
        <w:rPr>
          <w:color w:val="38AE56"/>
        </w:rPr>
        <w:t>a</w:t>
      </w:r>
      <w:r>
        <w:rPr>
          <w:color w:val="38AE56"/>
        </w:rPr>
        <w:t>a</w:t>
      </w:r>
      <w:r>
        <w:rPr>
          <w:color w:val="39AE57"/>
        </w:rPr>
        <w:t>a</w:t>
      </w:r>
      <w:r>
        <w:rPr>
          <w:color w:val="38AD56"/>
        </w:rPr>
        <w:t>a</w:t>
      </w:r>
      <w:r>
        <w:rPr>
          <w:color w:val="37AD55"/>
        </w:rPr>
        <w:t>a</w:t>
      </w:r>
      <w:r>
        <w:rPr>
          <w:color w:val="36AC55"/>
        </w:rPr>
        <w:t>a</w:t>
      </w:r>
      <w:r>
        <w:rPr>
          <w:color w:val="36AC55"/>
        </w:rPr>
        <w:t>a</w:t>
      </w:r>
      <w:r>
        <w:rPr>
          <w:color w:val="36AC55"/>
        </w:rPr>
        <w:t>a</w:t>
      </w:r>
      <w:r>
        <w:rPr>
          <w:color w:val="36AC55"/>
        </w:rPr>
        <w:t>a</w:t>
      </w:r>
      <w:r>
        <w:rPr>
          <w:color w:val="36AC55"/>
        </w:rPr>
        <w:t>a</w:t>
      </w:r>
      <w:r>
        <w:rPr>
          <w:color w:val="35AD54"/>
        </w:rPr>
        <w:t>a</w:t>
      </w:r>
      <w:r>
        <w:rPr>
          <w:color w:val="35AE54"/>
        </w:rPr>
        <w:t>a</w:t>
      </w:r>
      <w:r>
        <w:rPr>
          <w:color w:val="34AD53"/>
        </w:rPr>
        <w:t>a</w:t>
      </w:r>
      <w:r>
        <w:rPr>
          <w:color w:val="34AD53"/>
        </w:rPr>
        <w:t>a</w:t>
      </w:r>
      <w:r>
        <w:rPr>
          <w:color w:val="34AC52"/>
        </w:rPr>
        <w:t>a</w:t>
      </w:r>
      <w:r>
        <w:rPr>
          <w:color w:val="34AC52"/>
        </w:rPr>
        <w:t>a</w:t>
      </w:r>
      <w:r>
        <w:rPr>
          <w:color w:val="34AB52"/>
        </w:rPr>
        <w:t>a</w:t>
      </w:r>
      <w:r>
        <w:rPr>
          <w:color w:val="35AB52"/>
        </w:rPr>
        <w:t>a</w:t>
      </w:r>
      <w:r>
        <w:rPr>
          <w:color w:val="36AB52"/>
        </w:rPr>
        <w:t>a</w:t>
      </w:r>
      <w:r>
        <w:rPr>
          <w:color w:val="37AA52"/>
        </w:rPr>
        <w:t>a</w:t>
      </w:r>
      <w:r>
        <w:rPr>
          <w:color w:val="37AA52"/>
        </w:rPr>
        <w:t>a</w:t>
      </w:r>
      <w:r>
        <w:rPr>
          <w:color w:val="37AA52"/>
        </w:rPr>
        <w:t>a</w:t>
      </w:r>
      <w:r>
        <w:rPr>
          <w:color w:val="38AA52"/>
        </w:rPr>
        <w:t>a</w:t>
      </w:r>
      <w:r>
        <w:rPr>
          <w:color w:val="3BAA52"/>
        </w:rPr>
        <w:t>a</w:t>
      </w:r>
      <w:r>
        <w:rPr>
          <w:color w:val="3BAA50"/>
        </w:rPr>
        <w:t>a</w:t>
      </w:r>
      <w:r>
        <w:rPr>
          <w:color w:val="3AA950"/>
        </w:rPr>
        <w:t>a</w:t>
      </w:r>
      <w:r>
        <w:rPr>
          <w:color w:val="3AA950"/>
        </w:rPr>
        <w:t>a</w:t>
      </w:r>
      <w:r>
        <w:rPr>
          <w:color w:val="3AA84E"/>
        </w:rPr>
        <w:t>a</w:t>
      </w:r>
      <w:r>
        <w:rPr>
          <w:color w:val="39A84F"/>
        </w:rPr>
        <w:t>a</w:t>
      </w:r>
      <w:r>
        <w:rPr>
          <w:color w:val="3BA950"/>
        </w:rPr>
        <w:t>a</w:t>
      </w:r>
      <w:r>
        <w:rPr>
          <w:color w:val="3CAA50"/>
        </w:rPr>
        <w:t>a</w:t>
      </w:r>
      <w:r>
        <w:rPr>
          <w:color w:val="3CAA52"/>
        </w:rPr>
        <w:t>a</w:t>
      </w:r>
      <w:r>
        <w:rPr>
          <w:color w:val="3BAA50"/>
        </w:rPr>
        <w:t>a</w:t>
      </w:r>
      <w:r>
        <w:rPr>
          <w:color w:val="3BAA50"/>
        </w:rPr>
        <w:t>a</w:t>
      </w:r>
      <w:r>
        <w:rPr>
          <w:color w:val="3BAA51"/>
        </w:rPr>
        <w:t>a</w:t>
      </w:r>
      <w:r>
        <w:rPr>
          <w:color w:val="3BAA52"/>
        </w:rPr>
        <w:t>a</w:t>
      </w:r>
      <w:r>
        <w:rPr>
          <w:color w:val="3BAA55"/>
        </w:rPr>
        <w:t>a</w:t>
      </w:r>
      <w:r>
        <w:rPr>
          <w:color w:val="3BAA54"/>
        </w:rPr>
        <w:t>a</w:t>
      </w:r>
      <w:r>
        <w:rPr>
          <w:color w:val="3BA954"/>
        </w:rPr>
        <w:t>a</w:t>
      </w:r>
      <w:r>
        <w:rPr>
          <w:color w:val="3BA953"/>
        </w:rPr>
        <w:t>a</w:t>
      </w:r>
      <w:r>
        <w:rPr>
          <w:color w:val="3CA851"/>
        </w:rPr>
        <w:t>a</w:t>
      </w:r>
      <w:r>
        <w:rPr>
          <w:color w:val="3DA84F"/>
        </w:rPr>
        <w:t>a</w:t>
      </w:r>
      <w:r>
        <w:rPr>
          <w:color w:val="3DA74C"/>
        </w:rPr>
        <w:t>a</w:t>
      </w:r>
      <w:r>
        <w:rPr>
          <w:color w:val="40A84E"/>
        </w:rPr>
        <w:t>a</w:t>
      </w:r>
      <w:r>
        <w:rPr>
          <w:color w:val="47AD52"/>
        </w:rPr>
        <w:t>a</w:t>
      </w:r>
      <w:r>
        <w:rPr>
          <w:color w:val="4EB458"/>
        </w:rPr>
        <w:t>a</w:t>
      </w:r>
      <w:r>
        <w:rPr>
          <w:color w:val="51B659"/>
        </w:rPr>
        <w:t>a</w:t>
      </w:r>
      <w:r>
        <w:rPr>
          <w:color w:val="4FB558"/>
        </w:rPr>
        <w:t>a</w:t>
      </w:r>
      <w:r>
        <w:rPr>
          <w:color w:val="4FB656"/>
        </w:rPr>
        <w:t>a</w:t>
      </w:r>
      <w:r>
        <w:rPr>
          <w:color w:val="4FB755"/>
        </w:rPr>
        <w:t>a</w:t>
      </w:r>
      <w:r>
        <w:rPr>
          <w:color w:val="4EB756"/>
        </w:rPr>
        <w:t>a</w:t>
      </w:r>
      <w:r>
        <w:rPr>
          <w:color w:val="50B856"/>
        </w:rPr>
        <w:t>a</w:t>
      </w:r>
      <w:r>
        <w:rPr>
          <w:color w:val="51B956"/>
        </w:rPr>
        <w:t>a</w:t>
      </w:r>
      <w:r>
        <w:rPr>
          <w:color w:val="52B856"/>
        </w:rPr>
        <w:t>a</w:t>
      </w:r>
      <w:r>
        <w:rPr>
          <w:color w:val="56B956"/>
        </w:rPr>
        <w:t>a</w:t>
      </w:r>
      <w:r>
        <w:rPr>
          <w:color w:val="58B754"/>
        </w:rPr>
        <w:t>a</w:t>
      </w:r>
      <w:r>
        <w:rPr>
          <w:color w:val="5BB553"/>
        </w:rPr>
        <w:t>a</w:t>
      </w:r>
      <w:r>
        <w:rPr>
          <w:color w:val="5DB252"/>
        </w:rPr>
        <w:t>a</w:t>
      </w:r>
      <w:r>
        <w:rPr>
          <w:color w:val="61B152"/>
        </w:rPr>
        <w:t>a</w:t>
      </w:r>
      <w:r>
        <w:rPr>
          <w:color w:val="7CC96B"/>
        </w:rPr>
        <w:t>a</w:t>
      </w:r>
      <w:r>
        <w:rPr>
          <w:color w:val="AEE47D"/>
        </w:rPr>
        <w:t>a</w:t>
      </w:r>
      <w:r>
        <w:rPr>
          <w:color w:val="D4EB75"/>
        </w:rPr>
        <w:t>a</w:t>
      </w:r>
      <w:r>
        <w:rPr>
          <w:color w:val="DAF27A"/>
        </w:rPr>
        <w:t>a</w:t>
      </w:r>
      <w:r>
        <w:rPr>
          <w:color w:val="CBF17B"/>
        </w:rPr>
        <w:t>a</w:t>
      </w:r>
      <w:r>
        <w:rPr>
          <w:color w:val="9DD764"/>
        </w:rPr>
        <w:t>a</w:t>
      </w:r>
      <w:r>
        <w:rPr>
          <w:color w:val="70BC4D"/>
        </w:rPr>
        <w:t>a</w:t>
      </w:r>
      <w:r>
        <w:rPr>
          <w:color w:val="58B549"/>
        </w:rPr>
        <w:t>a</w:t>
      </w:r>
      <w:r>
        <w:rPr>
          <w:color w:val="4FB750"/>
        </w:rPr>
        <w:t>a</w:t>
      </w:r>
      <w:r>
        <w:rPr>
          <w:color w:val="49B856"/>
        </w:rPr>
        <w:t>a</w:t>
      </w:r>
      <w:r>
        <w:rPr>
          <w:color w:val="48B759"/>
        </w:rPr>
        <w:t>a</w:t>
      </w:r>
      <w:r>
        <w:rPr>
          <w:color w:val="48B55B"/>
        </w:rPr>
        <w:t>a</w:t>
      </w:r>
      <w:r>
        <w:rPr>
          <w:color w:val="49B35B"/>
        </w:rPr>
        <w:t>a</w:t>
      </w:r>
      <w:r>
        <w:rPr>
          <w:color w:val="4DB05B"/>
        </w:rPr>
        <w:t>a</w:t>
      </w:r>
      <w:r>
        <w:rPr>
          <w:color w:val="5AAE5D"/>
        </w:rPr>
        <w:t>a</w:t>
      </w:r>
      <w:r>
        <w:rPr>
          <w:color w:val="5FAC5E"/>
        </w:rPr>
        <w:t>a</w:t>
      </w:r>
      <w:r>
        <w:rPr>
          <w:color w:val="5FAD5E"/>
        </w:rPr>
        <w:t>a</w:t>
      </w:r>
      <w:r>
        <w:rPr>
          <w:color w:val="5FAF5E"/>
        </w:rPr>
        <w:t>a</w:t>
      </w:r>
      <w:r>
        <w:rPr>
          <w:color w:val="5FB15E"/>
        </w:rPr>
        <w:t>a</w:t>
      </w:r>
      <w:r>
        <w:rPr>
          <w:color w:val="5CB05C"/>
        </w:rPr>
        <w:t>a</w:t>
      </w:r>
      <w:r>
        <w:rPr>
          <w:color w:val="59B058"/>
        </w:rPr>
        <w:t>a</w:t>
      </w:r>
      <w:r>
        <w:rPr>
          <w:color w:val="58AF55"/>
        </w:rPr>
        <w:t>a</w:t>
      </w:r>
      <w:r>
        <w:rPr>
          <w:color w:val="57AF54"/>
        </w:rPr>
        <w:t>a</w:t>
      </w:r>
      <w:r>
        <w:rPr>
          <w:color w:val="5BB255"/>
        </w:rPr>
        <w:t>a</w:t>
      </w:r>
      <w:r>
        <w:rPr>
          <w:color w:val="5DB456"/>
        </w:rPr>
        <w:t>a</w:t>
      </w:r>
      <w:r>
        <w:rPr>
          <w:color w:val="5BB254"/>
        </w:rPr>
        <w:t>a</w:t>
      </w:r>
      <w:r>
        <w:rPr>
          <w:color w:val="57B052"/>
        </w:rPr>
        <w:t>a</w:t>
      </w:r>
      <w:r>
        <w:rPr>
          <w:color w:val="55B155"/>
        </w:rPr>
        <w:t>a</w:t>
      </w:r>
      <w:r>
        <w:rPr>
          <w:color w:val="54B156"/>
        </w:rPr>
        <w:t>a</w:t>
      </w:r>
      <w:r>
        <w:rPr>
          <w:color w:val="55B257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3B055"/>
        </w:rPr>
        <w:t>a</w:t>
      </w:r>
      <w:r>
        <w:rPr>
          <w:color w:val="53B056"/>
        </w:rPr>
        <w:t>a</w:t>
      </w:r>
      <w:r>
        <w:rPr>
          <w:color w:val="52AF56"/>
        </w:rPr>
        <w:t>a</w:t>
      </w:r>
      <w:r>
        <w:rPr>
          <w:color w:val="4EAB54"/>
        </w:rPr>
        <w:t>a</w:t>
      </w:r>
      <w:r>
        <w:rPr>
          <w:color w:val="48A650"/>
        </w:rPr>
        <w:t>a</w:t>
      </w:r>
      <w:r>
        <w:rPr>
          <w:color w:val="419F4C"/>
        </w:rPr>
        <w:t>a</w:t>
      </w:r>
      <w:r>
        <w:rPr>
          <w:color w:val="3F9D4C"/>
        </w:rPr>
        <w:t>a</w:t>
      </w:r>
      <w:r>
        <w:rPr>
          <w:color w:val="3F9D4E"/>
        </w:rPr>
        <w:t>a</w:t>
      </w:r>
      <w:r>
        <w:rPr>
          <w:color w:val="3D9C50"/>
        </w:rPr>
        <w:t>a</w:t>
      </w:r>
      <w:r>
        <w:rPr>
          <w:color w:val="3B9A51"/>
        </w:rPr>
        <w:t>a</w:t>
      </w:r>
      <w:r>
        <w:rPr>
          <w:color w:val="389850"/>
        </w:rPr>
        <w:t>a</w:t>
      </w:r>
      <w:r>
        <w:rPr>
          <w:color w:val="379750"/>
        </w:rPr>
        <w:t>a</w:t>
      </w:r>
      <w:r>
        <w:rPr>
          <w:color w:val="369750"/>
        </w:rPr>
        <w:t>a</w:t>
      </w:r>
      <w:r>
        <w:rPr>
          <w:color w:val="36964E"/>
        </w:rPr>
        <w:t>a</w:t>
      </w:r>
      <w:r>
        <w:rPr>
          <w:color w:val="37954E"/>
        </w:rPr>
        <w:t>a</w:t>
      </w:r>
      <w:r>
        <w:rPr>
          <w:color w:val="37944D"/>
        </w:rPr>
        <w:t>a</w:t>
      </w:r>
      <w:r>
        <w:rPr>
          <w:color w:val="36934C"/>
        </w:rPr>
        <w:t>a</w:t>
      </w:r>
      <w:r>
        <w:rPr>
          <w:color w:val="35914B"/>
        </w:rPr>
        <w:t>a</w:t>
      </w:r>
      <w:r>
        <w:rPr>
          <w:color w:val="35904B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C4B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38A4A"/>
        </w:rPr>
        <w:t>a</w:t>
      </w:r>
      <w:r>
        <w:rPr>
          <w:color w:val="33894A"/>
        </w:rPr>
        <w:t>a</w:t>
      </w:r>
      <w:r>
        <w:rPr>
          <w:color w:val="33894A"/>
        </w:rPr>
        <w:t>a</w:t>
      </w:r>
      <w:r>
        <w:rPr>
          <w:color w:val="33894A"/>
        </w:rPr>
        <w:t>a</w:t>
      </w:r>
      <w:r>
        <w:rPr>
          <w:color w:val="34884B"/>
        </w:rPr>
        <w:t>a</w:t>
      </w:r>
      <w:r>
        <w:rPr>
          <w:color w:val="34884B"/>
        </w:rPr>
        <w:t>a</w:t>
      </w:r>
      <w:r>
        <w:rPr>
          <w:color w:val="35884B"/>
        </w:rPr>
        <w:t>a</w:t>
      </w:r>
      <w:r>
        <w:rPr>
          <w:color w:val="36874B"/>
        </w:rPr>
        <w:t>a</w:t>
      </w:r>
      <w:r>
        <w:rPr>
          <w:color w:val="36874C"/>
        </w:rPr>
        <w:t>a</w:t>
      </w:r>
      <w:r>
        <w:rPr>
          <w:color w:val="36874B"/>
        </w:rPr>
        <w:t>a</w:t>
      </w:r>
      <w:r>
        <w:rPr>
          <w:color w:val="36854B"/>
        </w:rPr>
        <w:t>a</w:t>
      </w:r>
      <w:r>
        <w:rPr>
          <w:color w:val="38884D"/>
        </w:rPr>
        <w:t>a</w:t>
      </w:r>
      <w:r>
        <w:rPr>
          <w:color w:val="3B8B4F"/>
        </w:rPr>
        <w:t>a</w:t>
      </w:r>
      <w:r>
        <w:rPr>
          <w:color w:val="3C8C50"/>
        </w:rPr>
        <w:t>a</w:t>
      </w:r>
      <w:r>
        <w:rPr>
          <w:color w:val="3C8A4F"/>
        </w:rPr>
        <w:t>a</w:t>
      </w:r>
      <w:r>
        <w:rPr>
          <w:color w:val="3B894E"/>
        </w:rPr>
        <w:t>a</w:t>
      </w:r>
      <w:r>
        <w:rPr>
          <w:color w:val="3D884D"/>
        </w:rPr>
        <w:t>a</w:t>
      </w:r>
      <w:r>
        <w:rPr>
          <w:color w:val="3D884D"/>
        </w:rPr>
        <w:t>a</w:t>
      </w:r>
      <w:r>
        <w:rPr>
          <w:color w:val="3D884D"/>
        </w:rPr>
        <w:t>a</w:t>
      </w:r>
      <w:r>
        <w:rPr>
          <w:color w:val="3E884B"/>
        </w:rPr>
        <w:t>a</w:t>
      </w:r>
      <w:r>
        <w:rPr>
          <w:color w:val="3E884B"/>
        </w:rPr>
        <w:t>a</w:t>
      </w:r>
      <w:r>
        <w:rPr>
          <w:color w:val="3F894C"/>
        </w:rPr>
        <w:t>a</w:t>
      </w:r>
      <w:r>
        <w:rPr>
          <w:color w:val="3D884E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64E"/>
        </w:rPr>
        <w:t>a</w:t>
      </w:r>
      <w:r>
        <w:rPr>
          <w:color w:val="3C854D"/>
        </w:rPr>
        <w:t>a</w:t>
      </w:r>
      <w:r>
        <w:rPr>
          <w:color w:val="3C854D"/>
        </w:rPr>
        <w:t>a</w:t>
      </w:r>
      <w:r>
        <w:rPr>
          <w:color w:val="3C844C"/>
        </w:rPr>
        <w:t>a</w:t>
      </w:r>
      <w:r>
        <w:rPr>
          <w:color w:val="3D844C"/>
        </w:rPr>
        <w:t>a</w:t>
      </w:r>
      <w:r>
        <w:rPr>
          <w:color w:val="3E834C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D824B"/>
        </w:rPr>
        <w:t>a</w:t>
      </w:r>
      <w:r>
        <w:rPr>
          <w:color w:val="3D814C"/>
        </w:rPr>
        <w:t>a</w:t>
      </w:r>
      <w:r>
        <w:rPr>
          <w:color w:val="397D4A"/>
        </w:rPr>
        <w:t>a</w:t>
      </w:r>
      <w:r>
        <w:rPr>
          <w:color w:val="397D4B"/>
        </w:rPr>
        <w:t>a</w:t>
      </w:r>
      <w:r>
        <w:rPr>
          <w:color w:val="397D4B"/>
        </w:rPr>
        <w:t>a</w:t>
      </w:r>
      <w:r>
        <w:rPr>
          <w:color w:val="387C4C"/>
        </w:rPr>
        <w:t>a</w:t>
      </w:r>
      <w:r>
        <w:rPr>
          <w:color w:val="397C4C"/>
        </w:rPr>
        <w:t>a</w:t>
      </w:r>
      <w:r>
        <w:rPr>
          <w:color w:val="3A7C4D"/>
        </w:rPr>
        <w:t>a</w:t>
      </w:r>
      <w:r>
        <w:rPr>
          <w:color w:val="3A794D"/>
        </w:rPr>
        <w:t>a</w:t>
      </w:r>
      <w:r>
        <w:rPr>
          <w:color w:val="3A794D"/>
        </w:rPr>
        <w:t>a</w:t>
      </w:r>
      <w:r>
        <w:rPr>
          <w:color w:val="39784D"/>
        </w:rPr>
        <w:t>a</w:t>
      </w:r>
      <w:r>
        <w:rPr>
          <w:color w:val="38754B"/>
        </w:rPr>
        <w:t>a</w:t>
      </w:r>
      <w:r>
        <w:rPr>
          <w:color w:val="37744A"/>
        </w:rPr>
        <w:t>a</w:t>
      </w:r>
      <w:r>
        <w:rPr>
          <w:color w:val="36734A"/>
        </w:rPr>
        <w:t>a</w:t>
      </w:r>
      <w:r>
        <w:rPr>
          <w:color w:val="316F49"/>
        </w:rPr>
        <w:t>a</w:t>
      </w:r>
      <w:r>
        <w:rPr>
          <w:color w:val="306E4A"/>
        </w:rPr>
        <w:t>a</w:t>
      </w:r>
      <w:r>
        <w:rPr>
          <w:color w:val="2E6B47"/>
        </w:rPr>
        <w:t>a</w:t>
      </w:r>
      <w:r>
        <w:rPr>
          <w:color w:val="2C6845"/>
        </w:rPr>
        <w:t>a</w:t>
      </w:r>
      <w:r>
        <w:rPr>
          <w:color w:val="2B6645"/>
        </w:rPr>
        <w:t>a</w:t>
      </w:r>
      <w:r>
        <w:rPr>
          <w:color w:val="2A6645"/>
        </w:rPr>
        <w:t>a</w:t>
      </w:r>
      <w:r>
        <w:rPr>
          <w:color w:val="2A6445"/>
        </w:rPr>
        <w:t>a</w:t>
      </w:r>
      <w:r>
        <w:rPr>
          <w:color w:val="2A6245"/>
        </w:rPr>
        <w:t>a</w:t>
      </w:r>
      <w:r>
        <w:rPr>
          <w:color w:val="2A6046"/>
        </w:rPr>
        <w:t>a</w:t>
      </w:r>
      <w:r>
        <w:rPr>
          <w:color w:val="2A6046"/>
        </w:rPr>
        <w:t>a</w:t>
      </w:r>
      <w:r>
        <w:rPr>
          <w:color w:val="295F46"/>
        </w:rPr>
        <w:t>a</w:t>
      </w:r>
      <w:r>
        <w:rPr>
          <w:color w:val="295F47"/>
        </w:rPr>
        <w:t>a</w:t>
      </w:r>
      <w:r>
        <w:rPr>
          <w:color w:val="295F45"/>
        </w:rPr>
        <w:t>a</w:t>
      </w:r>
      <w:r>
        <w:rPr>
          <w:color w:val="2A5F44"/>
        </w:rPr>
        <w:t>a</w:t>
      </w:r>
      <w:r>
        <w:rPr>
          <w:color w:val="2A5F43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B593F"/>
        </w:rPr>
        <w:t>a</w:t>
      </w:r>
      <w:r>
        <w:rPr>
          <w:color w:val="2B593F"/>
        </w:rPr>
        <w:t>a</w:t>
      </w:r>
      <w:r>
        <w:rPr>
          <w:color w:val="2A583F"/>
        </w:rPr>
        <w:t>a</w:t>
      </w:r>
      <w:r>
        <w:rPr>
          <w:color w:val="2C5843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E5844"/>
        </w:rPr>
        <w:t>a</w:t>
      </w:r>
      <w:r>
        <w:rPr>
          <w:color w:val="2E5643"/>
        </w:rPr>
        <w:t>a</w:t>
      </w:r>
      <w:r>
        <w:rPr>
          <w:color w:val="2D5441"/>
        </w:rPr>
        <w:t>a</w:t>
      </w:r>
      <w:r>
        <w:rPr>
          <w:color w:val="2D5441"/>
        </w:rPr>
        <w:t>a</w:t>
      </w:r>
      <w:r>
        <w:rPr>
          <w:color w:val="2D5441"/>
        </w:rPr>
        <w:t>a</w:t>
      </w:r>
      <w:r>
        <w:rPr>
          <w:color w:val="2E5341"/>
        </w:rPr>
        <w:t>a</w:t>
      </w:r>
      <w:r>
        <w:rPr>
          <w:color w:val="2E5341"/>
        </w:rPr>
        <w:t>a</w:t>
      </w:r>
      <w:r>
        <w:rPr>
          <w:color w:val="2E5341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E5542"/>
        </w:rPr>
        <w:t>a</w:t>
      </w:r>
      <w:r>
        <w:rPr>
          <w:color w:val="345B43"/>
        </w:rPr>
        <w:t>a</w:t>
      </w:r>
      <w:r>
        <w:rPr>
          <w:color w:val="3A5D45"/>
        </w:rPr>
        <w:t>a</w:t>
      </w:r>
      <w:r>
        <w:rPr>
          <w:color w:val="3D5E43"/>
        </w:rPr>
        <w:t>a</w:t>
      </w:r>
      <w:r>
        <w:rPr>
          <w:color w:val="426344"/>
        </w:rPr>
        <w:t>a</w:t>
      </w:r>
      <w:r>
        <w:rPr>
          <w:color w:val="4E6A4C"/>
        </w:rPr>
        <w:t>a</w:t>
      </w:r>
      <w:r>
        <w:rPr>
          <w:color w:val="556F51"/>
        </w:rPr>
        <w:t>a</w:t>
      </w:r>
      <w:r>
        <w:rPr>
          <w:color w:val="586F52"/>
        </w:rPr>
        <w:t>a</w:t>
      </w:r>
      <w:r>
        <w:rPr>
          <w:color w:val="597053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D6A50"/>
        </w:rPr>
        <w:t>a</w:t>
      </w:r>
      <w:r>
        <w:rPr>
          <w:color w:val="5E6A50"/>
        </w:rPr>
        <w:t>a</w:t>
      </w:r>
      <w:r>
        <w:rPr>
          <w:color w:val="5E6A50"/>
        </w:rPr>
        <w:t>a</w:t>
      </w:r>
      <w:r>
        <w:rPr>
          <w:color w:val="60694E"/>
        </w:rPr>
        <w:t>a</w:t>
      </w:r>
      <w:r>
        <w:rPr>
          <w:color w:val="61694F"/>
        </w:rPr>
        <w:t>a</w:t>
      </w:r>
      <w:r>
        <w:rPr>
          <w:color w:val="62694F"/>
        </w:rPr>
        <w:t>a</w:t>
      </w:r>
      <w:r>
        <w:rPr>
          <w:color w:val="65694E"/>
        </w:rPr>
        <w:t>a</w:t>
      </w:r>
      <w:r>
        <w:rPr>
          <w:color w:val="6C6F54"/>
        </w:rPr>
        <w:t>a</w:t>
      </w:r>
      <w:r>
        <w:rPr>
          <w:color w:val="727459"/>
        </w:rPr>
        <w:t>a</w:t>
      </w:r>
      <w:r>
        <w:rPr>
          <w:color w:val="737257"/>
        </w:rPr>
        <w:t>a</w:t>
      </w:r>
      <w:r>
        <w:rPr>
          <w:color w:val="717054"/>
        </w:rPr>
        <w:t>a</w:t>
      </w:r>
      <w:r>
        <w:rPr>
          <w:color w:val="737256"/>
        </w:rPr>
        <w:t>a</w:t>
      </w:r>
      <w:r>
        <w:rPr>
          <w:color w:val="737255"/>
        </w:rPr>
        <w:t>a</w:t>
      </w:r>
      <w:r>
        <w:rPr>
          <w:color w:val="747355"/>
        </w:rPr>
        <w:t>a</w:t>
      </w:r>
      <w:r>
        <w:rPr>
          <w:color w:val="757456"/>
        </w:rPr>
        <w:t>a</w:t>
      </w:r>
      <w:r>
        <w:rPr>
          <w:color w:val="777457"/>
        </w:rPr>
        <w:t>a</w:t>
      </w:r>
      <w:r>
        <w:rPr>
          <w:color w:val="787457"/>
        </w:rPr>
        <w:t>a</w:t>
      </w:r>
      <w:r>
        <w:rPr>
          <w:color w:val="797256"/>
        </w:rPr>
        <w:t>a</w:t>
      </w:r>
      <w:r>
        <w:rPr>
          <w:color w:val="797155"/>
        </w:rPr>
        <w:t>a</w:t>
      </w:r>
      <w:r>
        <w:rPr>
          <w:color w:val="7A7055"/>
        </w:rPr>
        <w:t>a</w:t>
      </w:r>
      <w:r>
        <w:rPr>
          <w:color w:val="7B6F55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C6C53"/>
        </w:rPr>
        <w:t>a</w:t>
      </w:r>
      <w:r>
        <w:rPr>
          <w:color w:val="7C6C53"/>
        </w:rPr>
        <w:t>a</w:t>
      </w:r>
      <w:r>
        <w:rPr>
          <w:color w:val="7A6B54"/>
        </w:rPr>
        <w:t>a</w:t>
      </w:r>
      <w:r>
        <w:rPr>
          <w:color w:val="796C55"/>
        </w:rPr>
        <w:t>a</w:t>
      </w:r>
      <w:r>
        <w:rPr>
          <w:color w:val="786B55"/>
        </w:rPr>
        <w:t>a</w:t>
      </w:r>
      <w:r>
        <w:rPr>
          <w:color w:val="786A56"/>
        </w:rPr>
        <w:t>a</w:t>
      </w:r>
      <w:r>
        <w:rPr>
          <w:color w:val="796855"/>
        </w:rPr>
        <w:t>a</w:t>
      </w:r>
      <w:r>
        <w:rPr>
          <w:color w:val="7A6756"/>
        </w:rPr>
        <w:t>a</w:t>
      </w:r>
      <w:r>
        <w:rPr>
          <w:color w:val="7E6958"/>
        </w:rPr>
        <w:t>a</w:t>
      </w:r>
      <w:r>
        <w:rPr>
          <w:color w:val="7F6757"/>
        </w:rPr>
        <w:t>a</w:t>
      </w:r>
      <w:r>
        <w:rPr>
          <w:color w:val="7F6454"/>
        </w:rPr>
        <w:t>a</w:t>
      </w:r>
      <w:r>
        <w:rPr>
          <w:color w:val="7F6152"/>
        </w:rPr>
        <w:t>a</w:t>
      </w:r>
      <w:r>
        <w:rPr>
          <w:color w:val="806150"/>
        </w:rPr>
        <w:t>a</w:t>
      </w:r>
      <w:r>
        <w:rPr>
          <w:color w:val="82614E"/>
        </w:rPr>
        <w:t>a</w:t>
      </w:r>
      <w:r>
        <w:rPr>
          <w:color w:val="946D4A"/>
        </w:rPr>
        <w:t>a</w:t>
      </w:r>
      <w:r>
        <w:rPr>
          <w:color w:val="B68B58"/>
        </w:rPr>
        <w:t>a</w:t>
      </w:r>
      <w:r>
        <w:rPr>
          <w:color w:val="DDAF79"/>
        </w:rPr>
        <w:t>a</w:t>
      </w:r>
      <w:r>
        <w:rPr>
          <w:color w:val="EDBD82"/>
        </w:rPr>
        <w:t>a</w:t>
      </w:r>
      <w:r>
        <w:rPr>
          <w:color w:val="EAB979"/>
        </w:rPr>
        <w:t>a</w:t>
      </w:r>
      <w:r>
        <w:rPr>
          <w:color w:val="E8B473"/>
        </w:rPr>
        <w:t>a</w:t>
      </w:r>
      <w:r>
        <w:rPr>
          <w:color w:val="E9B572"/>
        </w:rPr>
        <w:t>a</w:t>
      </w:r>
      <w:r>
        <w:rPr>
          <w:color w:val="E8B372"/>
        </w:rPr>
        <w:t>a</w:t>
      </w:r>
      <w:r>
        <w:rPr>
          <w:color w:val="E6B175"/>
        </w:rPr>
        <w:t>a</w:t>
      </w:r>
      <w:r>
        <w:rPr>
          <w:color w:val="E4AF78"/>
        </w:rPr>
        <w:t>a</w:t>
      </w:r>
      <w:r>
        <w:rPr>
          <w:color w:val="E2AD7D"/>
        </w:rPr>
        <w:t>a</w:t>
      </w:r>
      <w:r>
        <w:rPr>
          <w:color w:val="DFAB7E"/>
        </w:rPr>
        <w:t>a</w:t>
      </w:r>
      <w:r>
        <w:rPr>
          <w:color w:val="E1A97C"/>
        </w:rPr>
        <w:t>a</w:t>
      </w:r>
      <w:r>
        <w:rPr>
          <w:color w:val="EAA674"/>
        </w:rPr>
        <w:t>a</w:t>
      </w:r>
      <w:r>
        <w:rPr>
          <w:color w:val="ECA572"/>
        </w:rPr>
        <w:t>a</w:t>
      </w:r>
      <w:r>
        <w:rPr>
          <w:color w:val="EDA674"/>
        </w:rPr>
        <w:t>a</w:t>
      </w:r>
      <w:r>
        <w:rPr>
          <w:color w:val="EEA774"/>
        </w:rPr>
        <w:t>a</w:t>
      </w:r>
      <w:r>
        <w:rPr>
          <w:color w:val="EEA775"/>
        </w:rPr>
        <w:t>a</w:t>
      </w:r>
      <w:r>
        <w:rPr>
          <w:color w:val="EEA777"/>
        </w:rPr>
        <w:t>a</w:t>
      </w:r>
      <w:r>
        <w:rPr>
          <w:color w:val="ECA677"/>
        </w:rPr>
        <w:t>a</w:t>
      </w:r>
      <w:r>
        <w:rPr>
          <w:color w:val="E6A072"/>
        </w:rPr>
        <w:t>a</w:t>
      </w:r>
      <w:r>
        <w:rPr>
          <w:color w:val="E59F71"/>
        </w:rPr>
        <w:t>a</w:t>
      </w:r>
      <w:r>
        <w:rPr>
          <w:color w:val="EAA479"/>
        </w:rPr>
        <w:t>a</w:t>
      </w:r>
      <w:r>
        <w:rPr>
          <w:color w:val="EDA87D"/>
        </w:rPr>
        <w:t>a</w:t>
      </w:r>
      <w:r>
        <w:rPr>
          <w:color w:val="E6A57B"/>
        </w:rPr>
        <w:t>a</w:t>
      </w:r>
      <w:r>
        <w:rPr>
          <w:color w:val="CF9B78"/>
        </w:rPr>
        <w:t>a</w:t>
      </w:r>
      <w:r>
        <w:rPr>
          <w:color w:val="A88367"/>
        </w:rPr>
        <w:t>a</w:t>
      </w:r>
      <w:r>
        <w:rPr>
          <w:color w:val="6B4B35"/>
        </w:rPr>
        <w:t>a</w:t>
      </w:r>
      <w:r>
        <w:rPr>
          <w:color w:val="2C150B"/>
        </w:rPr>
        <w:t>a</w:t>
      </w:r>
      <w:r>
        <w:rPr>
          <w:color w:val="0D0200"/>
        </w:rPr>
        <w:t>a</w:t>
      </w:r>
      <w:r>
        <w:rPr>
          <w:color w:val="080201"/>
        </w:rPr>
        <w:t>a</w:t>
      </w:r>
      <w:r>
        <w:rPr>
          <w:color w:val="090908"/>
        </w:rPr>
        <w:t>a</w:t>
      </w:r>
      <w:r>
        <w:rPr>
          <w:color w:val="000206"/>
        </w:rPr>
        <w:t>a</w:t>
      </w:r>
      <w:r>
        <w:rPr>
          <w:color w:val="000207"/>
        </w:rPr>
        <w:t>a</w:t>
      </w:r>
      <w:r>
        <w:rPr>
          <w:color w:val="010206"/>
        </w:rPr>
        <w:t>a</w:t>
      </w:r>
      <w:r>
        <w:rPr>
          <w:color w:val="040105"/>
        </w:rPr>
        <w:t>a</w:t>
      </w:r>
      <w:r>
        <w:rPr>
          <w:color w:val="060003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70004"/>
        </w:rPr>
        <w:t>a</w:t>
      </w:r>
      <w:r>
        <w:rPr>
          <w:color w:val="060203"/>
        </w:rPr>
        <w:t>a</w:t>
      </w:r>
      <w:r>
        <w:rPr>
          <w:color w:val="030301"/>
        </w:rPr>
        <w:t>a</w:t>
      </w:r>
      <w:r>
        <w:rPr>
          <w:color w:val="070000"/>
        </w:rPr>
        <w:t>a</w:t>
      </w:r>
      <w:r>
        <w:rPr>
          <w:color w:val="3E161A"/>
        </w:rPr>
        <w:t>a</w:t>
      </w:r>
      <w:r>
        <w:rPr>
          <w:color w:val="873645"/>
        </w:rPr>
        <w:t>a</w:t>
      </w:r>
    </w:p>
    <w:p>
      <w:r>
        <w:rPr>
          <w:color w:val="E4C57D"/>
        </w:rPr>
        <w:t>a</w:t>
      </w:r>
      <w:r>
        <w:rPr>
          <w:color w:val="EED089"/>
        </w:rPr>
        <w:t>a</w:t>
      </w:r>
      <w:r>
        <w:rPr>
          <w:color w:val="D8BA7A"/>
        </w:rPr>
        <w:t>a</w:t>
      </w:r>
      <w:r>
        <w:rPr>
          <w:color w:val="5A492A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10203"/>
        </w:rPr>
        <w:t>a</w:t>
      </w:r>
      <w:r>
        <w:rPr>
          <w:color w:val="020204"/>
        </w:rPr>
        <w:t>a</w:t>
      </w:r>
      <w:r>
        <w:rPr>
          <w:color w:val="050007"/>
        </w:rPr>
        <w:t>a</w:t>
      </w:r>
      <w:r>
        <w:rPr>
          <w:color w:val="070008"/>
        </w:rPr>
        <w:t>a</w:t>
      </w:r>
      <w:r>
        <w:rPr>
          <w:color w:val="080007"/>
        </w:rPr>
        <w:t>a</w:t>
      </w:r>
      <w:r>
        <w:rPr>
          <w:color w:val="080006"/>
        </w:rPr>
        <w:t>a</w:t>
      </w:r>
      <w:r>
        <w:rPr>
          <w:color w:val="060002"/>
        </w:rPr>
        <w:t>a</w:t>
      </w:r>
      <w:r>
        <w:rPr>
          <w:color w:val="040200"/>
        </w:rPr>
        <w:t>a</w:t>
      </w:r>
      <w:r>
        <w:rPr>
          <w:color w:val="010400"/>
        </w:rPr>
        <w:t>a</w:t>
      </w:r>
      <w:r>
        <w:rPr>
          <w:color w:val="000700"/>
        </w:rPr>
        <w:t>a</w:t>
      </w:r>
      <w:r>
        <w:rPr>
          <w:color w:val="000C00"/>
        </w:rPr>
        <w:t>a</w:t>
      </w:r>
      <w:r>
        <w:rPr>
          <w:color w:val="1C6530"/>
        </w:rPr>
        <w:t>a</w:t>
      </w:r>
      <w:r>
        <w:rPr>
          <w:color w:val="309956"/>
        </w:rPr>
        <w:t>a</w:t>
      </w:r>
      <w:r>
        <w:rPr>
          <w:color w:val="42AF69"/>
        </w:rPr>
        <w:t>a</w:t>
      </w:r>
      <w:r>
        <w:rPr>
          <w:color w:val="35A55E"/>
        </w:rPr>
        <w:t>a</w:t>
      </w:r>
      <w:r>
        <w:rPr>
          <w:color w:val="2DA058"/>
        </w:rPr>
        <w:t>a</w:t>
      </w:r>
      <w:r>
        <w:rPr>
          <w:color w:val="37AE63"/>
        </w:rPr>
        <w:t>a</w:t>
      </w:r>
      <w:r>
        <w:rPr>
          <w:color w:val="38B063"/>
        </w:rPr>
        <w:t>a</w:t>
      </w:r>
      <w:r>
        <w:rPr>
          <w:color w:val="32AD5E"/>
        </w:rPr>
        <w:t>a</w:t>
      </w:r>
      <w:r>
        <w:rPr>
          <w:color w:val="32AB5D"/>
        </w:rPr>
        <w:t>a</w:t>
      </w:r>
      <w:r>
        <w:rPr>
          <w:color w:val="34AA5B"/>
        </w:rPr>
        <w:t>a</w:t>
      </w:r>
      <w:r>
        <w:rPr>
          <w:color w:val="35A95B"/>
        </w:rPr>
        <w:t>a</w:t>
      </w:r>
      <w:r>
        <w:rPr>
          <w:color w:val="38AA5C"/>
        </w:rPr>
        <w:t>a</w:t>
      </w:r>
      <w:r>
        <w:rPr>
          <w:color w:val="39AB5A"/>
        </w:rPr>
        <w:t>a</w:t>
      </w:r>
      <w:r>
        <w:rPr>
          <w:color w:val="3BAB59"/>
        </w:rPr>
        <w:t>a</w:t>
      </w:r>
      <w:r>
        <w:rPr>
          <w:color w:val="3AAA58"/>
        </w:rPr>
        <w:t>a</w:t>
      </w:r>
      <w:r>
        <w:rPr>
          <w:color w:val="3AA957"/>
        </w:rPr>
        <w:t>a</w:t>
      </w:r>
      <w:r>
        <w:rPr>
          <w:color w:val="3CA958"/>
        </w:rPr>
        <w:t>a</w:t>
      </w:r>
      <w:r>
        <w:rPr>
          <w:color w:val="3CA958"/>
        </w:rPr>
        <w:t>a</w:t>
      </w:r>
      <w:r>
        <w:rPr>
          <w:color w:val="3CA958"/>
        </w:rPr>
        <w:t>a</w:t>
      </w:r>
      <w:r>
        <w:rPr>
          <w:color w:val="3DA958"/>
        </w:rPr>
        <w:t>a</w:t>
      </w:r>
      <w:r>
        <w:rPr>
          <w:color w:val="3EA959"/>
        </w:rPr>
        <w:t>a</w:t>
      </w:r>
      <w:r>
        <w:rPr>
          <w:color w:val="3FA959"/>
        </w:rPr>
        <w:t>a</w:t>
      </w:r>
      <w:r>
        <w:rPr>
          <w:color w:val="40A95A"/>
        </w:rPr>
        <w:t>a</w:t>
      </w:r>
      <w:r>
        <w:rPr>
          <w:color w:val="40A95A"/>
        </w:rPr>
        <w:t>a</w:t>
      </w:r>
      <w:r>
        <w:rPr>
          <w:color w:val="41AA59"/>
        </w:rPr>
        <w:t>a</w:t>
      </w:r>
      <w:r>
        <w:rPr>
          <w:color w:val="40AA56"/>
        </w:rPr>
        <w:t>a</w:t>
      </w:r>
      <w:r>
        <w:rPr>
          <w:color w:val="3FAB56"/>
        </w:rPr>
        <w:t>a</w:t>
      </w:r>
      <w:r>
        <w:rPr>
          <w:color w:val="40AB56"/>
        </w:rPr>
        <w:t>a</w:t>
      </w:r>
      <w:r>
        <w:rPr>
          <w:color w:val="40AA56"/>
        </w:rPr>
        <w:t>a</w:t>
      </w:r>
      <w:r>
        <w:rPr>
          <w:color w:val="3FAB56"/>
        </w:rPr>
        <w:t>a</w:t>
      </w:r>
      <w:r>
        <w:rPr>
          <w:color w:val="40AA56"/>
        </w:rPr>
        <w:t>a</w:t>
      </w:r>
      <w:r>
        <w:rPr>
          <w:color w:val="3FAA55"/>
        </w:rPr>
        <w:t>a</w:t>
      </w:r>
      <w:r>
        <w:rPr>
          <w:color w:val="3EAA55"/>
        </w:rPr>
        <w:t>a</w:t>
      </w:r>
      <w:r>
        <w:rPr>
          <w:color w:val="3FA955"/>
        </w:rPr>
        <w:t>a</w:t>
      </w:r>
      <w:r>
        <w:rPr>
          <w:color w:val="3EA955"/>
        </w:rPr>
        <w:t>a</w:t>
      </w:r>
      <w:r>
        <w:rPr>
          <w:color w:val="3EA955"/>
        </w:rPr>
        <w:t>a</w:t>
      </w:r>
      <w:r>
        <w:rPr>
          <w:color w:val="3FA955"/>
        </w:rPr>
        <w:t>a</w:t>
      </w:r>
      <w:r>
        <w:rPr>
          <w:color w:val="3DAA54"/>
        </w:rPr>
        <w:t>a</w:t>
      </w:r>
      <w:r>
        <w:rPr>
          <w:color w:val="3CAB54"/>
        </w:rPr>
        <w:t>a</w:t>
      </w:r>
      <w:r>
        <w:rPr>
          <w:color w:val="3CAB54"/>
        </w:rPr>
        <w:t>a</w:t>
      </w:r>
      <w:r>
        <w:rPr>
          <w:color w:val="3BAA53"/>
        </w:rPr>
        <w:t>a</w:t>
      </w:r>
      <w:r>
        <w:rPr>
          <w:color w:val="3BA952"/>
        </w:rPr>
        <w:t>a</w:t>
      </w:r>
      <w:r>
        <w:rPr>
          <w:color w:val="3BA852"/>
        </w:rPr>
        <w:t>a</w:t>
      </w:r>
      <w:r>
        <w:rPr>
          <w:color w:val="3BA852"/>
        </w:rPr>
        <w:t>a</w:t>
      </w:r>
      <w:r>
        <w:rPr>
          <w:color w:val="3EA853"/>
        </w:rPr>
        <w:t>a</w:t>
      </w:r>
      <w:r>
        <w:rPr>
          <w:color w:val="3EA853"/>
        </w:rPr>
        <w:t>a</w:t>
      </w:r>
      <w:r>
        <w:rPr>
          <w:color w:val="3FA853"/>
        </w:rPr>
        <w:t>a</w:t>
      </w:r>
      <w:r>
        <w:rPr>
          <w:color w:val="3FA853"/>
        </w:rPr>
        <w:t>a</w:t>
      </w:r>
      <w:r>
        <w:rPr>
          <w:color w:val="3FA853"/>
        </w:rPr>
        <w:t>a</w:t>
      </w:r>
      <w:r>
        <w:rPr>
          <w:color w:val="3FA851"/>
        </w:rPr>
        <w:t>a</w:t>
      </w:r>
      <w:r>
        <w:rPr>
          <w:color w:val="41A751"/>
        </w:rPr>
        <w:t>a</w:t>
      </w:r>
      <w:r>
        <w:rPr>
          <w:color w:val="42A751"/>
        </w:rPr>
        <w:t>a</w:t>
      </w:r>
      <w:r>
        <w:rPr>
          <w:color w:val="42A650"/>
        </w:rPr>
        <w:t>a</w:t>
      </w:r>
      <w:r>
        <w:rPr>
          <w:color w:val="41A650"/>
        </w:rPr>
        <w:t>a</w:t>
      </w:r>
      <w:r>
        <w:rPr>
          <w:color w:val="40A54F"/>
        </w:rPr>
        <w:t>a</w:t>
      </w:r>
      <w:r>
        <w:rPr>
          <w:color w:val="40A54F"/>
        </w:rPr>
        <w:t>a</w:t>
      </w:r>
      <w:r>
        <w:rPr>
          <w:color w:val="42A650"/>
        </w:rPr>
        <w:t>a</w:t>
      </w:r>
      <w:r>
        <w:rPr>
          <w:color w:val="43A751"/>
        </w:rPr>
        <w:t>a</w:t>
      </w:r>
      <w:r>
        <w:rPr>
          <w:color w:val="44A852"/>
        </w:rPr>
        <w:t>a</w:t>
      </w:r>
      <w:r>
        <w:rPr>
          <w:color w:val="44A852"/>
        </w:rPr>
        <w:t>a</w:t>
      </w:r>
      <w:r>
        <w:rPr>
          <w:color w:val="44A852"/>
        </w:rPr>
        <w:t>a</w:t>
      </w:r>
      <w:r>
        <w:rPr>
          <w:color w:val="44A852"/>
        </w:rPr>
        <w:t>a</w:t>
      </w:r>
      <w:r>
        <w:rPr>
          <w:color w:val="41A854"/>
        </w:rPr>
        <w:t>a</w:t>
      </w:r>
      <w:r>
        <w:rPr>
          <w:color w:val="3FA654"/>
        </w:rPr>
        <w:t>a</w:t>
      </w:r>
      <w:r>
        <w:rPr>
          <w:color w:val="40A655"/>
        </w:rPr>
        <w:t>a</w:t>
      </w:r>
      <w:r>
        <w:rPr>
          <w:color w:val="3FA552"/>
        </w:rPr>
        <w:t>a</w:t>
      </w:r>
      <w:r>
        <w:rPr>
          <w:color w:val="41A452"/>
        </w:rPr>
        <w:t>a</w:t>
      </w:r>
      <w:r>
        <w:rPr>
          <w:color w:val="41A450"/>
        </w:rPr>
        <w:t>a</w:t>
      </w:r>
      <w:r>
        <w:rPr>
          <w:color w:val="42A44D"/>
        </w:rPr>
        <w:t>a</w:t>
      </w:r>
      <w:r>
        <w:rPr>
          <w:color w:val="49A950"/>
        </w:rPr>
        <w:t>a</w:t>
      </w:r>
      <w:r>
        <w:rPr>
          <w:color w:val="4BAA50"/>
        </w:rPr>
        <w:t>a</w:t>
      </w:r>
      <w:r>
        <w:rPr>
          <w:color w:val="4FAD52"/>
        </w:rPr>
        <w:t>a</w:t>
      </w:r>
      <w:r>
        <w:rPr>
          <w:color w:val="56B154"/>
        </w:rPr>
        <w:t>a</w:t>
      </w:r>
      <w:r>
        <w:rPr>
          <w:color w:val="56B152"/>
        </w:rPr>
        <w:t>a</w:t>
      </w:r>
      <w:r>
        <w:rPr>
          <w:color w:val="52AF50"/>
        </w:rPr>
        <w:t>a</w:t>
      </w:r>
      <w:r>
        <w:rPr>
          <w:color w:val="53B251"/>
        </w:rPr>
        <w:t>a</w:t>
      </w:r>
      <w:r>
        <w:rPr>
          <w:color w:val="53B550"/>
        </w:rPr>
        <w:t>a</w:t>
      </w:r>
      <w:r>
        <w:rPr>
          <w:color w:val="53B552"/>
        </w:rPr>
        <w:t>a</w:t>
      </w:r>
      <w:r>
        <w:rPr>
          <w:color w:val="55B752"/>
        </w:rPr>
        <w:t>a</w:t>
      </w:r>
      <w:r>
        <w:rPr>
          <w:color w:val="57B852"/>
        </w:rPr>
        <w:t>a</w:t>
      </w:r>
      <w:r>
        <w:rPr>
          <w:color w:val="58B953"/>
        </w:rPr>
        <w:t>a</w:t>
      </w:r>
      <w:r>
        <w:rPr>
          <w:color w:val="59B651"/>
        </w:rPr>
        <w:t>a</w:t>
      </w:r>
      <w:r>
        <w:rPr>
          <w:color w:val="59B14C"/>
        </w:rPr>
        <w:t>a</w:t>
      </w:r>
      <w:r>
        <w:rPr>
          <w:color w:val="5FB34F"/>
        </w:rPr>
        <w:t>a</w:t>
      </w:r>
      <w:r>
        <w:rPr>
          <w:color w:val="63B24E"/>
        </w:rPr>
        <w:t>a</w:t>
      </w:r>
      <w:r>
        <w:rPr>
          <w:color w:val="63AD4B"/>
        </w:rPr>
        <w:t>a</w:t>
      </w:r>
      <w:r>
        <w:rPr>
          <w:color w:val="7CC361"/>
        </w:rPr>
        <w:t>a</w:t>
      </w:r>
      <w:r>
        <w:rPr>
          <w:color w:val="ADE27A"/>
        </w:rPr>
        <w:t>a</w:t>
      </w:r>
      <w:r>
        <w:rPr>
          <w:color w:val="D0F07D"/>
        </w:rPr>
        <w:t>a</w:t>
      </w:r>
      <w:r>
        <w:rPr>
          <w:color w:val="CEF17D"/>
        </w:rPr>
        <w:t>a</w:t>
      </w:r>
      <w:r>
        <w:rPr>
          <w:color w:val="BDEE7A"/>
        </w:rPr>
        <w:t>a</w:t>
      </w:r>
      <w:r>
        <w:rPr>
          <w:color w:val="91D661"/>
        </w:rPr>
        <w:t>a</w:t>
      </w:r>
      <w:r>
        <w:rPr>
          <w:color w:val="64BB48"/>
        </w:rPr>
        <w:t>a</w:t>
      </w:r>
      <w:r>
        <w:rPr>
          <w:color w:val="4CB442"/>
        </w:rPr>
        <w:t>a</w:t>
      </w:r>
      <w:r>
        <w:rPr>
          <w:color w:val="46B84A"/>
        </w:rPr>
        <w:t>a</w:t>
      </w:r>
      <w:r>
        <w:rPr>
          <w:color w:val="42BA4E"/>
        </w:rPr>
        <w:t>a</w:t>
      </w:r>
      <w:r>
        <w:rPr>
          <w:color w:val="42B951"/>
        </w:rPr>
        <w:t>a</w:t>
      </w:r>
      <w:r>
        <w:rPr>
          <w:color w:val="45B853"/>
        </w:rPr>
        <w:t>a</w:t>
      </w:r>
      <w:r>
        <w:rPr>
          <w:color w:val="48B553"/>
        </w:rPr>
        <w:t>a</w:t>
      </w:r>
      <w:r>
        <w:rPr>
          <w:color w:val="4AB453"/>
        </w:rPr>
        <w:t>a</w:t>
      </w:r>
      <w:r>
        <w:rPr>
          <w:color w:val="4DAE50"/>
        </w:rPr>
        <w:t>a</w:t>
      </w:r>
      <w:r>
        <w:rPr>
          <w:color w:val="54B255"/>
        </w:rPr>
        <w:t>a</w:t>
      </w:r>
      <w:r>
        <w:rPr>
          <w:color w:val="59B65A"/>
        </w:rPr>
        <w:t>a</w:t>
      </w:r>
      <w:r>
        <w:rPr>
          <w:color w:val="58B557"/>
        </w:rPr>
        <w:t>a</w:t>
      </w:r>
      <w:r>
        <w:rPr>
          <w:color w:val="56B354"/>
        </w:rPr>
        <w:t>a</w:t>
      </w:r>
      <w:r>
        <w:rPr>
          <w:color w:val="5AB658"/>
        </w:rPr>
        <w:t>a</w:t>
      </w:r>
      <w:r>
        <w:rPr>
          <w:color w:val="5CB859"/>
        </w:rPr>
        <w:t>a</w:t>
      </w:r>
      <w:r>
        <w:rPr>
          <w:color w:val="5BB656"/>
        </w:rPr>
        <w:t>a</w:t>
      </w:r>
      <w:r>
        <w:rPr>
          <w:color w:val="5BB557"/>
        </w:rPr>
        <w:t>a</w:t>
      </w:r>
      <w:r>
        <w:rPr>
          <w:color w:val="5DB556"/>
        </w:rPr>
        <w:t>a</w:t>
      </w:r>
      <w:r>
        <w:rPr>
          <w:color w:val="5BB253"/>
        </w:rPr>
        <w:t>a</w:t>
      </w:r>
      <w:r>
        <w:rPr>
          <w:color w:val="59B051"/>
        </w:rPr>
        <w:t>a</w:t>
      </w:r>
      <w:r>
        <w:rPr>
          <w:color w:val="57B153"/>
        </w:rPr>
        <w:t>a</w:t>
      </w:r>
      <w:r>
        <w:rPr>
          <w:color w:val="54B054"/>
        </w:rPr>
        <w:t>a</w:t>
      </w:r>
      <w:r>
        <w:rPr>
          <w:color w:val="54B156"/>
        </w:rPr>
        <w:t>a</w:t>
      </w:r>
      <w:r>
        <w:rPr>
          <w:color w:val="55B257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3B055"/>
        </w:rPr>
        <w:t>a</w:t>
      </w:r>
      <w:r>
        <w:rPr>
          <w:color w:val="53B057"/>
        </w:rPr>
        <w:t>a</w:t>
      </w:r>
      <w:r>
        <w:rPr>
          <w:color w:val="50AD55"/>
        </w:rPr>
        <w:t>a</w:t>
      </w:r>
      <w:r>
        <w:rPr>
          <w:color w:val="49A64F"/>
        </w:rPr>
        <w:t>a</w:t>
      </w:r>
      <w:r>
        <w:rPr>
          <w:color w:val="42A04C"/>
        </w:rPr>
        <w:t>a</w:t>
      </w:r>
      <w:r>
        <w:rPr>
          <w:color w:val="409D4B"/>
        </w:rPr>
        <w:t>a</w:t>
      </w:r>
      <w:r>
        <w:rPr>
          <w:color w:val="3F9E4D"/>
        </w:rPr>
        <w:t>a</w:t>
      </w:r>
      <w:r>
        <w:rPr>
          <w:color w:val="3E9C50"/>
        </w:rPr>
        <w:t>a</w:t>
      </w:r>
      <w:r>
        <w:rPr>
          <w:color w:val="3C9A4F"/>
        </w:rPr>
        <w:t>a</w:t>
      </w:r>
      <w:r>
        <w:rPr>
          <w:color w:val="389850"/>
        </w:rPr>
        <w:t>a</w:t>
      </w:r>
      <w:r>
        <w:rPr>
          <w:color w:val="379750"/>
        </w:rPr>
        <w:t>a</w:t>
      </w:r>
      <w:r>
        <w:rPr>
          <w:color w:val="379750"/>
        </w:rPr>
        <w:t>a</w:t>
      </w:r>
      <w:r>
        <w:rPr>
          <w:color w:val="36964E"/>
        </w:rPr>
        <w:t>a</w:t>
      </w:r>
      <w:r>
        <w:rPr>
          <w:color w:val="37954D"/>
        </w:rPr>
        <w:t>a</w:t>
      </w:r>
      <w:r>
        <w:rPr>
          <w:color w:val="36934C"/>
        </w:rPr>
        <w:t>a</w:t>
      </w:r>
      <w:r>
        <w:rPr>
          <w:color w:val="36934C"/>
        </w:rPr>
        <w:t>a</w:t>
      </w:r>
      <w:r>
        <w:rPr>
          <w:color w:val="35914B"/>
        </w:rPr>
        <w:t>a</w:t>
      </w:r>
      <w:r>
        <w:rPr>
          <w:color w:val="35904B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C4B"/>
        </w:rPr>
        <w:t>a</w:t>
      </w:r>
      <w:r>
        <w:rPr>
          <w:color w:val="338C4A"/>
        </w:rPr>
        <w:t>a</w:t>
      </w:r>
      <w:r>
        <w:rPr>
          <w:color w:val="338C4A"/>
        </w:rPr>
        <w:t>a</w:t>
      </w:r>
      <w:r>
        <w:rPr>
          <w:color w:val="338A4A"/>
        </w:rPr>
        <w:t>a</w:t>
      </w:r>
      <w:r>
        <w:rPr>
          <w:color w:val="33894A"/>
        </w:rPr>
        <w:t>a</w:t>
      </w:r>
      <w:r>
        <w:rPr>
          <w:color w:val="33894A"/>
        </w:rPr>
        <w:t>a</w:t>
      </w:r>
      <w:r>
        <w:rPr>
          <w:color w:val="33894A"/>
        </w:rPr>
        <w:t>a</w:t>
      </w:r>
      <w:r>
        <w:rPr>
          <w:color w:val="34884A"/>
        </w:rPr>
        <w:t>a</w:t>
      </w:r>
      <w:r>
        <w:rPr>
          <w:color w:val="34884A"/>
        </w:rPr>
        <w:t>a</w:t>
      </w:r>
      <w:r>
        <w:rPr>
          <w:color w:val="35884A"/>
        </w:rPr>
        <w:t>a</w:t>
      </w:r>
      <w:r>
        <w:rPr>
          <w:color w:val="36884A"/>
        </w:rPr>
        <w:t>a</w:t>
      </w:r>
      <w:r>
        <w:rPr>
          <w:color w:val="36884A"/>
        </w:rPr>
        <w:t>a</w:t>
      </w:r>
      <w:r>
        <w:rPr>
          <w:color w:val="36884A"/>
        </w:rPr>
        <w:t>a</w:t>
      </w:r>
      <w:r>
        <w:rPr>
          <w:color w:val="38884B"/>
        </w:rPr>
        <w:t>a</w:t>
      </w:r>
      <w:r>
        <w:rPr>
          <w:color w:val="3B8B4E"/>
        </w:rPr>
        <w:t>a</w:t>
      </w:r>
      <w:r>
        <w:rPr>
          <w:color w:val="3D8D50"/>
        </w:rPr>
        <w:t>a</w:t>
      </w:r>
      <w:r>
        <w:rPr>
          <w:color w:val="3E8E51"/>
        </w:rPr>
        <w:t>a</w:t>
      </w:r>
      <w:r>
        <w:rPr>
          <w:color w:val="3C8B4F"/>
        </w:rPr>
        <w:t>a</w:t>
      </w:r>
      <w:r>
        <w:rPr>
          <w:color w:val="3B894D"/>
        </w:rPr>
        <w:t>a</w:t>
      </w:r>
      <w:r>
        <w:rPr>
          <w:color w:val="3C874C"/>
        </w:rPr>
        <w:t>a</w:t>
      </w:r>
      <w:r>
        <w:rPr>
          <w:color w:val="3C874C"/>
        </w:rPr>
        <w:t>a</w:t>
      </w:r>
      <w:r>
        <w:rPr>
          <w:color w:val="3D884D"/>
        </w:rPr>
        <w:t>a</w:t>
      </w:r>
      <w:r>
        <w:rPr>
          <w:color w:val="3E884B"/>
        </w:rPr>
        <w:t>a</w:t>
      </w:r>
      <w:r>
        <w:rPr>
          <w:color w:val="3F894C"/>
        </w:rPr>
        <w:t>a</w:t>
      </w:r>
      <w:r>
        <w:rPr>
          <w:color w:val="3F894D"/>
        </w:rPr>
        <w:t>a</w:t>
      </w:r>
      <w:r>
        <w:rPr>
          <w:color w:val="3D874E"/>
        </w:rPr>
        <w:t>a</w:t>
      </w:r>
      <w:r>
        <w:rPr>
          <w:color w:val="3C874E"/>
        </w:rPr>
        <w:t>a</w:t>
      </w:r>
      <w:r>
        <w:rPr>
          <w:color w:val="3B864D"/>
        </w:rPr>
        <w:t>a</w:t>
      </w:r>
      <w:r>
        <w:rPr>
          <w:color w:val="3C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44C"/>
        </w:rPr>
        <w:t>a</w:t>
      </w:r>
      <w:r>
        <w:rPr>
          <w:color w:val="3C834B"/>
        </w:rPr>
        <w:t>a</w:t>
      </w:r>
      <w:r>
        <w:rPr>
          <w:color w:val="3D824B"/>
        </w:rPr>
        <w:t>a</w:t>
      </w:r>
      <w:r>
        <w:rPr>
          <w:color w:val="3D824B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97E49"/>
        </w:rPr>
        <w:t>a</w:t>
      </w:r>
      <w:r>
        <w:rPr>
          <w:color w:val="397D4A"/>
        </w:rPr>
        <w:t>a</w:t>
      </w:r>
      <w:r>
        <w:rPr>
          <w:color w:val="387C49"/>
        </w:rPr>
        <w:t>a</w:t>
      </w:r>
      <w:r>
        <w:rPr>
          <w:color w:val="387C4B"/>
        </w:rPr>
        <w:t>a</w:t>
      </w:r>
      <w:r>
        <w:rPr>
          <w:color w:val="387B4A"/>
        </w:rPr>
        <w:t>a</w:t>
      </w:r>
      <w:r>
        <w:rPr>
          <w:color w:val="387A4A"/>
        </w:rPr>
        <w:t>a</w:t>
      </w:r>
      <w:r>
        <w:rPr>
          <w:color w:val="39784B"/>
        </w:rPr>
        <w:t>a</w:t>
      </w:r>
      <w:r>
        <w:rPr>
          <w:color w:val="39784C"/>
        </w:rPr>
        <w:t>a</w:t>
      </w:r>
      <w:r>
        <w:rPr>
          <w:color w:val="38774C"/>
        </w:rPr>
        <w:t>a</w:t>
      </w:r>
      <w:r>
        <w:rPr>
          <w:color w:val="39764C"/>
        </w:rPr>
        <w:t>a</w:t>
      </w:r>
      <w:r>
        <w:rPr>
          <w:color w:val="38754B"/>
        </w:rPr>
        <w:t>a</w:t>
      </w:r>
      <w:r>
        <w:rPr>
          <w:color w:val="38754C"/>
        </w:rPr>
        <w:t>a</w:t>
      </w:r>
      <w:r>
        <w:rPr>
          <w:color w:val="347249"/>
        </w:rPr>
        <w:t>a</w:t>
      </w:r>
      <w:r>
        <w:rPr>
          <w:color w:val="327049"/>
        </w:rPr>
        <w:t>a</w:t>
      </w:r>
      <w:r>
        <w:rPr>
          <w:color w:val="306E48"/>
        </w:rPr>
        <w:t>a</w:t>
      </w:r>
      <w:r>
        <w:rPr>
          <w:color w:val="2E6B46"/>
        </w:rPr>
        <w:t>a</w:t>
      </w:r>
      <w:r>
        <w:rPr>
          <w:color w:val="2C6844"/>
        </w:rPr>
        <w:t>a</w:t>
      </w:r>
      <w:r>
        <w:rPr>
          <w:color w:val="2C6846"/>
        </w:rPr>
        <w:t>a</w:t>
      </w:r>
      <w:r>
        <w:rPr>
          <w:color w:val="2B6645"/>
        </w:rPr>
        <w:t>a</w:t>
      </w:r>
      <w:r>
        <w:rPr>
          <w:color w:val="2A6244"/>
        </w:rPr>
        <w:t>a</w:t>
      </w:r>
      <w:r>
        <w:rPr>
          <w:color w:val="2B6147"/>
        </w:rPr>
        <w:t>a</w:t>
      </w:r>
      <w:r>
        <w:rPr>
          <w:color w:val="2A6046"/>
        </w:rPr>
        <w:t>a</w:t>
      </w:r>
      <w:r>
        <w:rPr>
          <w:color w:val="295F47"/>
        </w:rPr>
        <w:t>a</w:t>
      </w:r>
      <w:r>
        <w:rPr>
          <w:color w:val="295F47"/>
        </w:rPr>
        <w:t>a</w:t>
      </w:r>
      <w:r>
        <w:rPr>
          <w:color w:val="295F45"/>
        </w:rPr>
        <w:t>a</w:t>
      </w:r>
      <w:r>
        <w:rPr>
          <w:color w:val="2A5F44"/>
        </w:rPr>
        <w:t>a</w:t>
      </w:r>
      <w:r>
        <w:rPr>
          <w:color w:val="2A5F43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9593F"/>
        </w:rPr>
        <w:t>a</w:t>
      </w:r>
      <w:r>
        <w:rPr>
          <w:color w:val="2B593F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C5842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E5844"/>
        </w:rPr>
        <w:t>a</w:t>
      </w:r>
      <w:r>
        <w:rPr>
          <w:color w:val="2E5643"/>
        </w:rPr>
        <w:t>a</w:t>
      </w:r>
      <w:r>
        <w:rPr>
          <w:color w:val="2D5441"/>
        </w:rPr>
        <w:t>a</w:t>
      </w:r>
      <w:r>
        <w:rPr>
          <w:color w:val="2D5441"/>
        </w:rPr>
        <w:t>a</w:t>
      </w:r>
      <w:r>
        <w:rPr>
          <w:color w:val="2D5441"/>
        </w:rPr>
        <w:t>a</w:t>
      </w:r>
      <w:r>
        <w:rPr>
          <w:color w:val="2E5341"/>
        </w:rPr>
        <w:t>a</w:t>
      </w:r>
      <w:r>
        <w:rPr>
          <w:color w:val="2E5341"/>
        </w:rPr>
        <w:t>a</w:t>
      </w:r>
      <w:r>
        <w:rPr>
          <w:color w:val="2E5341"/>
        </w:rPr>
        <w:t>a</w:t>
      </w:r>
      <w:r>
        <w:rPr>
          <w:color w:val="30533F"/>
        </w:rPr>
        <w:t>a</w:t>
      </w:r>
      <w:r>
        <w:rPr>
          <w:color w:val="2F5340"/>
        </w:rPr>
        <w:t>a</w:t>
      </w:r>
      <w:r>
        <w:rPr>
          <w:color w:val="2E5341"/>
        </w:rPr>
        <w:t>a</w:t>
      </w:r>
      <w:r>
        <w:rPr>
          <w:color w:val="2D5442"/>
        </w:rPr>
        <w:t>a</w:t>
      </w:r>
      <w:r>
        <w:rPr>
          <w:color w:val="2C5442"/>
        </w:rPr>
        <w:t>a</w:t>
      </w:r>
      <w:r>
        <w:rPr>
          <w:color w:val="2B5541"/>
        </w:rPr>
        <w:t>a</w:t>
      </w:r>
      <w:r>
        <w:rPr>
          <w:color w:val="2E5542"/>
        </w:rPr>
        <w:t>a</w:t>
      </w:r>
      <w:r>
        <w:rPr>
          <w:color w:val="355B44"/>
        </w:rPr>
        <w:t>a</w:t>
      </w:r>
      <w:r>
        <w:rPr>
          <w:color w:val="3A5D45"/>
        </w:rPr>
        <w:t>a</w:t>
      </w:r>
      <w:r>
        <w:rPr>
          <w:color w:val="3B5C42"/>
        </w:rPr>
        <w:t>a</w:t>
      </w:r>
      <w:r>
        <w:rPr>
          <w:color w:val="406041"/>
        </w:rPr>
        <w:t>a</w:t>
      </w:r>
      <w:r>
        <w:rPr>
          <w:color w:val="4D694B"/>
        </w:rPr>
        <w:t>a</w:t>
      </w:r>
      <w:r>
        <w:rPr>
          <w:color w:val="556E50"/>
        </w:rPr>
        <w:t>a</w:t>
      </w:r>
      <w:r>
        <w:rPr>
          <w:color w:val="576E51"/>
        </w:rPr>
        <w:t>a</w:t>
      </w:r>
      <w:r>
        <w:rPr>
          <w:color w:val="586F52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C6C51"/>
        </w:rPr>
        <w:t>a</w:t>
      </w:r>
      <w:r>
        <w:rPr>
          <w:color w:val="5B684E"/>
        </w:rPr>
        <w:t>a</w:t>
      </w:r>
      <w:r>
        <w:rPr>
          <w:color w:val="5C694F"/>
        </w:rPr>
        <w:t>a</w:t>
      </w:r>
      <w:r>
        <w:rPr>
          <w:color w:val="5D6A50"/>
        </w:rPr>
        <w:t>a</w:t>
      </w:r>
      <w:r>
        <w:rPr>
          <w:color w:val="5F694E"/>
        </w:rPr>
        <w:t>a</w:t>
      </w:r>
      <w:r>
        <w:rPr>
          <w:color w:val="606A4F"/>
        </w:rPr>
        <w:t>a</w:t>
      </w:r>
      <w:r>
        <w:rPr>
          <w:color w:val="626A50"/>
        </w:rPr>
        <w:t>a</w:t>
      </w:r>
      <w:r>
        <w:rPr>
          <w:color w:val="63694D"/>
        </w:rPr>
        <w:t>a</w:t>
      </w:r>
      <w:r>
        <w:rPr>
          <w:color w:val="6C6F54"/>
        </w:rPr>
        <w:t>a</w:t>
      </w:r>
      <w:r>
        <w:rPr>
          <w:color w:val="717459"/>
        </w:rPr>
        <w:t>a</w:t>
      </w:r>
      <w:r>
        <w:rPr>
          <w:color w:val="727357"/>
        </w:rPr>
        <w:t>a</w:t>
      </w:r>
      <w:r>
        <w:rPr>
          <w:color w:val="707054"/>
        </w:rPr>
        <w:t>a</w:t>
      </w:r>
      <w:r>
        <w:rPr>
          <w:color w:val="727155"/>
        </w:rPr>
        <w:t>a</w:t>
      </w:r>
      <w:r>
        <w:rPr>
          <w:color w:val="747355"/>
        </w:rPr>
        <w:t>a</w:t>
      </w:r>
      <w:r>
        <w:rPr>
          <w:color w:val="757456"/>
        </w:rPr>
        <w:t>a</w:t>
      </w:r>
      <w:r>
        <w:rPr>
          <w:color w:val="767557"/>
        </w:rPr>
        <w:t>a</w:t>
      </w:r>
      <w:r>
        <w:rPr>
          <w:color w:val="787558"/>
        </w:rPr>
        <w:t>a</w:t>
      </w:r>
      <w:r>
        <w:rPr>
          <w:color w:val="787457"/>
        </w:rPr>
        <w:t>a</w:t>
      </w:r>
      <w:r>
        <w:rPr>
          <w:color w:val="787155"/>
        </w:rPr>
        <w:t>a</w:t>
      </w:r>
      <w:r>
        <w:rPr>
          <w:color w:val="787054"/>
        </w:rPr>
        <w:t>a</w:t>
      </w:r>
      <w:r>
        <w:rPr>
          <w:color w:val="7A7055"/>
        </w:rPr>
        <w:t>a</w:t>
      </w:r>
      <w:r>
        <w:rPr>
          <w:color w:val="7B6F55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C6C53"/>
        </w:rPr>
        <w:t>a</w:t>
      </w:r>
      <w:r>
        <w:rPr>
          <w:color w:val="7B6D53"/>
        </w:rPr>
        <w:t>a</w:t>
      </w:r>
      <w:r>
        <w:rPr>
          <w:color w:val="796B54"/>
        </w:rPr>
        <w:t>a</w:t>
      </w:r>
      <w:r>
        <w:rPr>
          <w:color w:val="786C55"/>
        </w:rPr>
        <w:t>a</w:t>
      </w:r>
      <w:r>
        <w:rPr>
          <w:color w:val="776B55"/>
        </w:rPr>
        <w:t>a</w:t>
      </w:r>
      <w:r>
        <w:rPr>
          <w:color w:val="776A57"/>
        </w:rPr>
        <w:t>a</w:t>
      </w:r>
      <w:r>
        <w:rPr>
          <w:color w:val="776956"/>
        </w:rPr>
        <w:t>a</w:t>
      </w:r>
      <w:r>
        <w:rPr>
          <w:color w:val="796856"/>
        </w:rPr>
        <w:t>a</w:t>
      </w:r>
      <w:r>
        <w:rPr>
          <w:color w:val="7B6756"/>
        </w:rPr>
        <w:t>a</w:t>
      </w:r>
      <w:r>
        <w:rPr>
          <w:color w:val="7C6452"/>
        </w:rPr>
        <w:t>a</w:t>
      </w:r>
      <w:r>
        <w:rPr>
          <w:color w:val="7C604F"/>
        </w:rPr>
        <w:t>a</w:t>
      </w:r>
      <w:r>
        <w:rPr>
          <w:color w:val="7F5F4D"/>
        </w:rPr>
        <w:t>a</w:t>
      </w:r>
      <w:r>
        <w:rPr>
          <w:color w:val="85624F"/>
        </w:rPr>
        <w:t>a</w:t>
      </w:r>
      <w:r>
        <w:rPr>
          <w:color w:val="8B654F"/>
        </w:rPr>
        <w:t>a</w:t>
      </w:r>
      <w:r>
        <w:rPr>
          <w:color w:val="B48B63"/>
        </w:rPr>
        <w:t>a</w:t>
      </w:r>
      <w:r>
        <w:rPr>
          <w:color w:val="DAAC75"/>
        </w:rPr>
        <w:t>a</w:t>
      </w:r>
      <w:r>
        <w:rPr>
          <w:color w:val="ECBB81"/>
        </w:rPr>
        <w:t>a</w:t>
      </w:r>
      <w:r>
        <w:rPr>
          <w:color w:val="EAB87A"/>
        </w:rPr>
        <w:t>a</w:t>
      </w:r>
      <w:r>
        <w:rPr>
          <w:color w:val="E4AF6E"/>
        </w:rPr>
        <w:t>a</w:t>
      </w:r>
      <w:r>
        <w:rPr>
          <w:color w:val="E8B26F"/>
        </w:rPr>
        <w:t>a</w:t>
      </w:r>
      <w:r>
        <w:rPr>
          <w:color w:val="F0B774"/>
        </w:rPr>
        <w:t>a</w:t>
      </w:r>
      <w:r>
        <w:rPr>
          <w:color w:val="ECB170"/>
        </w:rPr>
        <w:t>a</w:t>
      </w:r>
      <w:r>
        <w:rPr>
          <w:color w:val="EBAF72"/>
        </w:rPr>
        <w:t>a</w:t>
      </w:r>
      <w:r>
        <w:rPr>
          <w:color w:val="EAAD75"/>
        </w:rPr>
        <w:t>a</w:t>
      </w:r>
      <w:r>
        <w:rPr>
          <w:color w:val="E7AA77"/>
        </w:rPr>
        <w:t>a</w:t>
      </w:r>
      <w:r>
        <w:rPr>
          <w:color w:val="E5A979"/>
        </w:rPr>
        <w:t>a</w:t>
      </w:r>
      <w:r>
        <w:rPr>
          <w:color w:val="E8A776"/>
        </w:rPr>
        <w:t>a</w:t>
      </w:r>
      <w:r>
        <w:rPr>
          <w:color w:val="F0A56E"/>
        </w:rPr>
        <w:t>a</w:t>
      </w:r>
      <w:r>
        <w:rPr>
          <w:color w:val="F1A46C"/>
        </w:rPr>
        <w:t>a</w:t>
      </w:r>
      <w:r>
        <w:rPr>
          <w:color w:val="F1A66F"/>
        </w:rPr>
        <w:t>a</w:t>
      </w:r>
      <w:r>
        <w:rPr>
          <w:color w:val="EFA673"/>
        </w:rPr>
        <w:t>a</w:t>
      </w:r>
      <w:r>
        <w:rPr>
          <w:color w:val="EEA776"/>
        </w:rPr>
        <w:t>a</w:t>
      </w:r>
      <w:r>
        <w:rPr>
          <w:color w:val="ECA87B"/>
        </w:rPr>
        <w:t>a</w:t>
      </w:r>
      <w:r>
        <w:rPr>
          <w:color w:val="E9A97F"/>
        </w:rPr>
        <w:t>a</w:t>
      </w:r>
      <w:r>
        <w:rPr>
          <w:color w:val="E3A680"/>
        </w:rPr>
        <w:t>a</w:t>
      </w:r>
      <w:r>
        <w:rPr>
          <w:color w:val="E4AA87"/>
        </w:rPr>
        <w:t>a</w:t>
      </w:r>
      <w:r>
        <w:rPr>
          <w:color w:val="E9B291"/>
        </w:rPr>
        <w:t>a</w:t>
      </w:r>
      <w:r>
        <w:rPr>
          <w:color w:val="D8A385"/>
        </w:rPr>
        <w:t>a</w:t>
      </w:r>
      <w:r>
        <w:rPr>
          <w:color w:val="B28064"/>
        </w:rPr>
        <w:t>a</w:t>
      </w:r>
      <w:r>
        <w:rPr>
          <w:color w:val="6F4C34"/>
        </w:rPr>
        <w:t>a</w:t>
      </w:r>
      <w:r>
        <w:rPr>
          <w:color w:val="25130D"/>
        </w:rPr>
        <w:t>a</w:t>
      </w:r>
      <w:r>
        <w:rPr>
          <w:color w:val="150603"/>
        </w:rPr>
        <w:t>a</w:t>
      </w:r>
      <w:r>
        <w:rPr>
          <w:color w:val="0B0200"/>
        </w:rPr>
        <w:t>a</w:t>
      </w:r>
      <w:r>
        <w:rPr>
          <w:color w:val="0B0603"/>
        </w:rPr>
        <w:t>a</w:t>
      </w:r>
      <w:r>
        <w:rPr>
          <w:color w:val="080707"/>
        </w:rPr>
        <w:t>a</w:t>
      </w:r>
      <w:r>
        <w:rPr>
          <w:color w:val="010306"/>
        </w:rPr>
        <w:t>a</w:t>
      </w:r>
      <w:r>
        <w:rPr>
          <w:color w:val="000309"/>
        </w:rPr>
        <w:t>a</w:t>
      </w:r>
      <w:r>
        <w:rPr>
          <w:color w:val="000209"/>
        </w:rPr>
        <w:t>a</w:t>
      </w:r>
      <w:r>
        <w:rPr>
          <w:color w:val="010207"/>
        </w:rPr>
        <w:t>a</w:t>
      </w:r>
      <w:r>
        <w:rPr>
          <w:color w:val="040006"/>
        </w:rPr>
        <w:t>a</w:t>
      </w:r>
      <w:r>
        <w:rPr>
          <w:color w:val="070004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70004"/>
        </w:rPr>
        <w:t>a</w:t>
      </w:r>
      <w:r>
        <w:rPr>
          <w:color w:val="060303"/>
        </w:rPr>
        <w:t>a</w:t>
      </w:r>
      <w:r>
        <w:rPr>
          <w:color w:val="030401"/>
        </w:rPr>
        <w:t>a</w:t>
      </w:r>
      <w:r>
        <w:rPr>
          <w:color w:val="050000"/>
        </w:rPr>
        <w:t>a</w:t>
      </w:r>
      <w:r>
        <w:rPr>
          <w:color w:val="3B1317"/>
        </w:rPr>
        <w:t>a</w:t>
      </w:r>
      <w:r>
        <w:rPr>
          <w:color w:val="843543"/>
        </w:rPr>
        <w:t>a</w:t>
      </w:r>
    </w:p>
    <w:p>
      <w:r>
        <w:rPr>
          <w:color w:val="E8C981"/>
        </w:rPr>
        <w:t>a</w:t>
      </w:r>
      <w:r>
        <w:rPr>
          <w:color w:val="E3C57F"/>
        </w:rPr>
        <w:t>a</w:t>
      </w:r>
      <w:r>
        <w:rPr>
          <w:color w:val="DCBE7E"/>
        </w:rPr>
        <w:t>a</w:t>
      </w:r>
      <w:r>
        <w:rPr>
          <w:color w:val="503F20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10203"/>
        </w:rPr>
        <w:t>a</w:t>
      </w:r>
      <w:r>
        <w:rPr>
          <w:color w:val="020204"/>
        </w:rPr>
        <w:t>a</w:t>
      </w:r>
      <w:r>
        <w:rPr>
          <w:color w:val="050007"/>
        </w:rPr>
        <w:t>a</w:t>
      </w:r>
      <w:r>
        <w:rPr>
          <w:color w:val="070008"/>
        </w:rPr>
        <w:t>a</w:t>
      </w:r>
      <w:r>
        <w:rPr>
          <w:color w:val="080007"/>
        </w:rPr>
        <w:t>a</w:t>
      </w:r>
      <w:r>
        <w:rPr>
          <w:color w:val="040104"/>
        </w:rPr>
        <w:t>a</w:t>
      </w:r>
      <w:r>
        <w:rPr>
          <w:color w:val="060704"/>
        </w:rPr>
        <w:t>a</w:t>
      </w:r>
      <w:r>
        <w:rPr>
          <w:color w:val="070F03"/>
        </w:rPr>
        <w:t>a</w:t>
      </w:r>
      <w:r>
        <w:rPr>
          <w:color w:val="000C00"/>
        </w:rPr>
        <w:t>a</w:t>
      </w:r>
      <w:r>
        <w:rPr>
          <w:color w:val="051205"/>
        </w:rPr>
        <w:t>a</w:t>
      </w:r>
      <w:r>
        <w:rPr>
          <w:color w:val="39603D"/>
        </w:rPr>
        <w:t>a</w:t>
      </w:r>
      <w:r>
        <w:rPr>
          <w:color w:val="43A662"/>
        </w:rPr>
        <w:t>a</w:t>
      </w:r>
      <w:r>
        <w:rPr>
          <w:color w:val="2FB15E"/>
        </w:rPr>
        <w:t>a</w:t>
      </w:r>
      <w:r>
        <w:rPr>
          <w:color w:val="2DAF5C"/>
        </w:rPr>
        <w:t>a</w:t>
      </w:r>
      <w:r>
        <w:rPr>
          <w:color w:val="2DAE5C"/>
        </w:rPr>
        <w:t>a</w:t>
      </w:r>
      <w:r>
        <w:rPr>
          <w:color w:val="2FAE5D"/>
        </w:rPr>
        <w:t>a</w:t>
      </w:r>
      <w:r>
        <w:rPr>
          <w:color w:val="32B15E"/>
        </w:rPr>
        <w:t>a</w:t>
      </w:r>
      <w:r>
        <w:rPr>
          <w:color w:val="33AF5E"/>
        </w:rPr>
        <w:t>a</w:t>
      </w:r>
      <w:r>
        <w:rPr>
          <w:color w:val="34AE5B"/>
        </w:rPr>
        <w:t>a</w:t>
      </w:r>
      <w:r>
        <w:rPr>
          <w:color w:val="37AC5B"/>
        </w:rPr>
        <w:t>a</w:t>
      </w:r>
      <w:r>
        <w:rPr>
          <w:color w:val="3AAB5B"/>
        </w:rPr>
        <w:t>a</w:t>
      </w:r>
      <w:r>
        <w:rPr>
          <w:color w:val="3DA95B"/>
        </w:rPr>
        <w:t>a</w:t>
      </w:r>
      <w:r>
        <w:rPr>
          <w:color w:val="40A85B"/>
        </w:rPr>
        <w:t>a</w:t>
      </w:r>
      <w:r>
        <w:rPr>
          <w:color w:val="3BAB5B"/>
        </w:rPr>
        <w:t>a</w:t>
      </w:r>
      <w:r>
        <w:rPr>
          <w:color w:val="36AE5C"/>
        </w:rPr>
        <w:t>a</w:t>
      </w:r>
      <w:r>
        <w:rPr>
          <w:color w:val="35AF5C"/>
        </w:rPr>
        <w:t>a</w:t>
      </w:r>
      <w:r>
        <w:rPr>
          <w:color w:val="34AE5B"/>
        </w:rPr>
        <w:t>a</w:t>
      </w:r>
      <w:r>
        <w:rPr>
          <w:color w:val="35AD5B"/>
        </w:rPr>
        <w:t>a</w:t>
      </w:r>
      <w:r>
        <w:rPr>
          <w:color w:val="34AC5A"/>
        </w:rPr>
        <w:t>a</w:t>
      </w:r>
      <w:r>
        <w:rPr>
          <w:color w:val="35AC5A"/>
        </w:rPr>
        <w:t>a</w:t>
      </w:r>
      <w:r>
        <w:rPr>
          <w:color w:val="36AB5A"/>
        </w:rPr>
        <w:t>a</w:t>
      </w:r>
      <w:r>
        <w:rPr>
          <w:color w:val="36AB5A"/>
        </w:rPr>
        <w:t>a</w:t>
      </w:r>
      <w:r>
        <w:rPr>
          <w:color w:val="36AB5A"/>
        </w:rPr>
        <w:t>a</w:t>
      </w:r>
      <w:r>
        <w:rPr>
          <w:color w:val="37AB5A"/>
        </w:rPr>
        <w:t>a</w:t>
      </w:r>
      <w:r>
        <w:rPr>
          <w:color w:val="37AB5A"/>
        </w:rPr>
        <w:t>a</w:t>
      </w:r>
      <w:r>
        <w:rPr>
          <w:color w:val="37AB5A"/>
        </w:rPr>
        <w:t>a</w:t>
      </w:r>
      <w:r>
        <w:rPr>
          <w:color w:val="37AB59"/>
        </w:rPr>
        <w:t>a</w:t>
      </w:r>
      <w:r>
        <w:rPr>
          <w:color w:val="36AC58"/>
        </w:rPr>
        <w:t>a</w:t>
      </w:r>
      <w:r>
        <w:rPr>
          <w:color w:val="36AC58"/>
        </w:rPr>
        <w:t>a</w:t>
      </w:r>
      <w:r>
        <w:rPr>
          <w:color w:val="36AB58"/>
        </w:rPr>
        <w:t>a</w:t>
      </w:r>
      <w:r>
        <w:rPr>
          <w:color w:val="36AC58"/>
        </w:rPr>
        <w:t>a</w:t>
      </w:r>
      <w:r>
        <w:rPr>
          <w:color w:val="36AB58"/>
        </w:rPr>
        <w:t>a</w:t>
      </w:r>
      <w:r>
        <w:rPr>
          <w:color w:val="37AD5A"/>
        </w:rPr>
        <w:t>a</w:t>
      </w:r>
      <w:r>
        <w:rPr>
          <w:color w:val="38AE5A"/>
        </w:rPr>
        <w:t>a</w:t>
      </w:r>
      <w:r>
        <w:rPr>
          <w:color w:val="38AD5A"/>
        </w:rPr>
        <w:t>a</w:t>
      </w:r>
      <w:r>
        <w:rPr>
          <w:color w:val="37AD59"/>
        </w:rPr>
        <w:t>a</w:t>
      </w:r>
      <w:r>
        <w:rPr>
          <w:color w:val="36AC59"/>
        </w:rPr>
        <w:t>a</w:t>
      </w:r>
      <w:r>
        <w:rPr>
          <w:color w:val="36AB58"/>
        </w:rPr>
        <w:t>a</w:t>
      </w:r>
      <w:r>
        <w:rPr>
          <w:color w:val="36AD58"/>
        </w:rPr>
        <w:t>a</w:t>
      </w:r>
      <w:r>
        <w:rPr>
          <w:color w:val="37B058"/>
        </w:rPr>
        <w:t>a</w:t>
      </w:r>
      <w:r>
        <w:rPr>
          <w:color w:val="36AF56"/>
        </w:rPr>
        <w:t>a</w:t>
      </w:r>
      <w:r>
        <w:rPr>
          <w:color w:val="35AE55"/>
        </w:rPr>
        <w:t>a</w:t>
      </w:r>
      <w:r>
        <w:rPr>
          <w:color w:val="34AC54"/>
        </w:rPr>
        <w:t>a</w:t>
      </w:r>
      <w:r>
        <w:rPr>
          <w:color w:val="34AB53"/>
        </w:rPr>
        <w:t>a</w:t>
      </w:r>
      <w:r>
        <w:rPr>
          <w:color w:val="33A9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7AA53"/>
        </w:rPr>
        <w:t>a</w:t>
      </w:r>
      <w:r>
        <w:rPr>
          <w:color w:val="38AA54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AA953"/>
        </w:rPr>
        <w:t>a</w:t>
      </w:r>
      <w:r>
        <w:rPr>
          <w:color w:val="3AA952"/>
        </w:rPr>
        <w:t>a</w:t>
      </w:r>
      <w:r>
        <w:rPr>
          <w:color w:val="3BAA53"/>
        </w:rPr>
        <w:t>a</w:t>
      </w:r>
      <w:r>
        <w:rPr>
          <w:color w:val="3CAA53"/>
        </w:rPr>
        <w:t>a</w:t>
      </w:r>
      <w:r>
        <w:rPr>
          <w:color w:val="3CAB54"/>
        </w:rPr>
        <w:t>a</w:t>
      </w:r>
      <w:r>
        <w:rPr>
          <w:color w:val="3DAB54"/>
        </w:rPr>
        <w:t>a</w:t>
      </w:r>
      <w:r>
        <w:rPr>
          <w:color w:val="3CAB54"/>
        </w:rPr>
        <w:t>a</w:t>
      </w:r>
      <w:r>
        <w:rPr>
          <w:color w:val="3BAA53"/>
        </w:rPr>
        <w:t>a</w:t>
      </w:r>
      <w:r>
        <w:rPr>
          <w:color w:val="3CAA53"/>
        </w:rPr>
        <w:t>a</w:t>
      </w:r>
      <w:r>
        <w:rPr>
          <w:color w:val="3BAA53"/>
        </w:rPr>
        <w:t>a</w:t>
      </w:r>
      <w:r>
        <w:rPr>
          <w:color w:val="3BAA53"/>
        </w:rPr>
        <w:t>a</w:t>
      </w:r>
      <w:r>
        <w:rPr>
          <w:color w:val="3CAA53"/>
        </w:rPr>
        <w:t>a</w:t>
      </w:r>
      <w:r>
        <w:rPr>
          <w:color w:val="3BAA55"/>
        </w:rPr>
        <w:t>a</w:t>
      </w:r>
      <w:r>
        <w:rPr>
          <w:color w:val="37A857"/>
        </w:rPr>
        <w:t>a</w:t>
      </w:r>
      <w:r>
        <w:rPr>
          <w:color w:val="37A857"/>
        </w:rPr>
        <w:t>a</w:t>
      </w:r>
      <w:r>
        <w:rPr>
          <w:color w:val="38A856"/>
        </w:rPr>
        <w:t>a</w:t>
      </w:r>
      <w:r>
        <w:rPr>
          <w:color w:val="3AA756"/>
        </w:rPr>
        <w:t>a</w:t>
      </w:r>
      <w:r>
        <w:rPr>
          <w:color w:val="3AA753"/>
        </w:rPr>
        <w:t>a</w:t>
      </w:r>
      <w:r>
        <w:rPr>
          <w:color w:val="3CA651"/>
        </w:rPr>
        <w:t>a</w:t>
      </w:r>
      <w:r>
        <w:rPr>
          <w:color w:val="3FA94F"/>
        </w:rPr>
        <w:t>a</w:t>
      </w:r>
      <w:r>
        <w:rPr>
          <w:color w:val="43AC50"/>
        </w:rPr>
        <w:t>a</w:t>
      </w:r>
      <w:r>
        <w:rPr>
          <w:color w:val="49B254"/>
        </w:rPr>
        <w:t>a</w:t>
      </w:r>
      <w:r>
        <w:rPr>
          <w:color w:val="51B658"/>
        </w:rPr>
        <w:t>a</w:t>
      </w:r>
      <w:r>
        <w:rPr>
          <w:color w:val="51B757"/>
        </w:rPr>
        <w:t>a</w:t>
      </w:r>
      <w:r>
        <w:rPr>
          <w:color w:val="4FB554"/>
        </w:rPr>
        <w:t>a</w:t>
      </w:r>
      <w:r>
        <w:rPr>
          <w:color w:val="4DB753"/>
        </w:rPr>
        <w:t>a</w:t>
      </w:r>
      <w:r>
        <w:rPr>
          <w:color w:val="4CB852"/>
        </w:rPr>
        <w:t>a</w:t>
      </w:r>
      <w:r>
        <w:rPr>
          <w:color w:val="4CB953"/>
        </w:rPr>
        <w:t>a</w:t>
      </w:r>
      <w:r>
        <w:rPr>
          <w:color w:val="4DB953"/>
        </w:rPr>
        <w:t>a</w:t>
      </w:r>
      <w:r>
        <w:rPr>
          <w:color w:val="4EBA52"/>
        </w:rPr>
        <w:t>a</w:t>
      </w:r>
      <w:r>
        <w:rPr>
          <w:color w:val="4FBA52"/>
        </w:rPr>
        <w:t>a</w:t>
      </w:r>
      <w:r>
        <w:rPr>
          <w:color w:val="4FB750"/>
        </w:rPr>
        <w:t>a</w:t>
      </w:r>
      <w:r>
        <w:rPr>
          <w:color w:val="51B44E"/>
        </w:rPr>
        <w:t>a</w:t>
      </w:r>
      <w:r>
        <w:rPr>
          <w:color w:val="54B54E"/>
        </w:rPr>
        <w:t>a</w:t>
      </w:r>
      <w:r>
        <w:rPr>
          <w:color w:val="56B34C"/>
        </w:rPr>
        <w:t>a</w:t>
      </w:r>
      <w:r>
        <w:rPr>
          <w:color w:val="5BB34F"/>
        </w:rPr>
        <w:t>a</w:t>
      </w:r>
      <w:r>
        <w:rPr>
          <w:color w:val="67BA56"/>
        </w:rPr>
        <w:t>a</w:t>
      </w:r>
      <w:r>
        <w:rPr>
          <w:color w:val="7EC15E"/>
        </w:rPr>
        <w:t>a</w:t>
      </w:r>
      <w:r>
        <w:rPr>
          <w:color w:val="A7D472"/>
        </w:rPr>
        <w:t>a</w:t>
      </w:r>
      <w:r>
        <w:rPr>
          <w:color w:val="A7D875"/>
        </w:rPr>
        <w:t>a</w:t>
      </w:r>
      <w:r>
        <w:rPr>
          <w:color w:val="92D16B"/>
        </w:rPr>
        <w:t>a</w:t>
      </w:r>
      <w:r>
        <w:rPr>
          <w:color w:val="72BE59"/>
        </w:rPr>
        <w:t>a</w:t>
      </w:r>
      <w:r>
        <w:rPr>
          <w:color w:val="5AB64D"/>
        </w:rPr>
        <w:t>a</w:t>
      </w:r>
      <w:r>
        <w:rPr>
          <w:color w:val="4FB94F"/>
        </w:rPr>
        <w:t>a</w:t>
      </w:r>
      <w:r>
        <w:rPr>
          <w:color w:val="48B94F"/>
        </w:rPr>
        <w:t>a</w:t>
      </w:r>
      <w:r>
        <w:rPr>
          <w:color w:val="46B950"/>
        </w:rPr>
        <w:t>a</w:t>
      </w:r>
      <w:r>
        <w:rPr>
          <w:color w:val="49B851"/>
        </w:rPr>
        <w:t>a</w:t>
      </w:r>
      <w:r>
        <w:rPr>
          <w:color w:val="4DB652"/>
        </w:rPr>
        <w:t>a</w:t>
      </w:r>
      <w:r>
        <w:rPr>
          <w:color w:val="50B452"/>
        </w:rPr>
        <w:t>a</w:t>
      </w:r>
      <w:r>
        <w:rPr>
          <w:color w:val="52B451"/>
        </w:rPr>
        <w:t>a</w:t>
      </w:r>
      <w:r>
        <w:rPr>
          <w:color w:val="50B650"/>
        </w:rPr>
        <w:t>a</w:t>
      </w:r>
      <w:r>
        <w:rPr>
          <w:color w:val="4EB750"/>
        </w:rPr>
        <w:t>a</w:t>
      </w:r>
      <w:r>
        <w:rPr>
          <w:color w:val="50B650"/>
        </w:rPr>
        <w:t>a</w:t>
      </w:r>
      <w:r>
        <w:rPr>
          <w:color w:val="50B650"/>
        </w:rPr>
        <w:t>a</w:t>
      </w:r>
      <w:r>
        <w:rPr>
          <w:color w:val="53B550"/>
        </w:rPr>
        <w:t>a</w:t>
      </w:r>
      <w:r>
        <w:rPr>
          <w:color w:val="53B550"/>
        </w:rPr>
        <w:t>a</w:t>
      </w:r>
      <w:r>
        <w:rPr>
          <w:color w:val="55B550"/>
        </w:rPr>
        <w:t>a</w:t>
      </w:r>
      <w:r>
        <w:rPr>
          <w:color w:val="56B551"/>
        </w:rPr>
        <w:t>a</w:t>
      </w:r>
      <w:r>
        <w:rPr>
          <w:color w:val="58B353"/>
        </w:rPr>
        <w:t>a</w:t>
      </w:r>
      <w:r>
        <w:rPr>
          <w:color w:val="57B350"/>
        </w:rPr>
        <w:t>a</w:t>
      </w:r>
      <w:r>
        <w:rPr>
          <w:color w:val="57B24F"/>
        </w:rPr>
        <w:t>a</w:t>
      </w:r>
      <w:r>
        <w:rPr>
          <w:color w:val="57B14F"/>
        </w:rPr>
        <w:t>a</w:t>
      </w:r>
      <w:r>
        <w:rPr>
          <w:color w:val="57B152"/>
        </w:rPr>
        <w:t>a</w:t>
      </w:r>
      <w:r>
        <w:rPr>
          <w:color w:val="56B256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5B154"/>
        </w:rPr>
        <w:t>a</w:t>
      </w:r>
      <w:r>
        <w:rPr>
          <w:color w:val="56B154"/>
        </w:rPr>
        <w:t>a</w:t>
      </w:r>
      <w:r>
        <w:rPr>
          <w:color w:val="55AF56"/>
        </w:rPr>
        <w:t>a</w:t>
      </w:r>
      <w:r>
        <w:rPr>
          <w:color w:val="51AC55"/>
        </w:rPr>
        <w:t>a</w:t>
      </w:r>
      <w:r>
        <w:rPr>
          <w:color w:val="4BA750"/>
        </w:rPr>
        <w:t>a</w:t>
      </w:r>
      <w:r>
        <w:rPr>
          <w:color w:val="45A24E"/>
        </w:rPr>
        <w:t>a</w:t>
      </w:r>
      <w:r>
        <w:rPr>
          <w:color w:val="419E4C"/>
        </w:rPr>
        <w:t>a</w:t>
      </w:r>
      <w:r>
        <w:rPr>
          <w:color w:val="3F9C4C"/>
        </w:rPr>
        <w:t>a</w:t>
      </w:r>
      <w:r>
        <w:rPr>
          <w:color w:val="3D9B4F"/>
        </w:rPr>
        <w:t>a</w:t>
      </w:r>
      <w:r>
        <w:rPr>
          <w:color w:val="3C9A4F"/>
        </w:rPr>
        <w:t>a</w:t>
      </w:r>
      <w:r>
        <w:rPr>
          <w:color w:val="3B994F"/>
        </w:rPr>
        <w:t>a</w:t>
      </w:r>
      <w:r>
        <w:rPr>
          <w:color w:val="3A9750"/>
        </w:rPr>
        <w:t>a</w:t>
      </w:r>
      <w:r>
        <w:rPr>
          <w:color w:val="3A9750"/>
        </w:rPr>
        <w:t>a</w:t>
      </w:r>
      <w:r>
        <w:rPr>
          <w:color w:val="37974F"/>
        </w:rPr>
        <w:t>a</w:t>
      </w:r>
      <w:r>
        <w:rPr>
          <w:color w:val="38964F"/>
        </w:rPr>
        <w:t>a</w:t>
      </w:r>
      <w:r>
        <w:rPr>
          <w:color w:val="38954E"/>
        </w:rPr>
        <w:t>a</w:t>
      </w:r>
      <w:r>
        <w:rPr>
          <w:color w:val="38954E"/>
        </w:rPr>
        <w:t>a</w:t>
      </w:r>
      <w:r>
        <w:rPr>
          <w:color w:val="38934E"/>
        </w:rPr>
        <w:t>a</w:t>
      </w:r>
      <w:r>
        <w:rPr>
          <w:color w:val="38934E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D4D"/>
        </w:rPr>
        <w:t>a</w:t>
      </w:r>
      <w:r>
        <w:rPr>
          <w:color w:val="348D4D"/>
        </w:rPr>
        <w:t>a</w:t>
      </w:r>
      <w:r>
        <w:rPr>
          <w:color w:val="338C4C"/>
        </w:rPr>
        <w:t>a</w:t>
      </w:r>
      <w:r>
        <w:rPr>
          <w:color w:val="338A49"/>
        </w:rPr>
        <w:t>a</w:t>
      </w:r>
      <w:r>
        <w:rPr>
          <w:color w:val="338948"/>
        </w:rPr>
        <w:t>a</w:t>
      </w:r>
      <w:r>
        <w:rPr>
          <w:color w:val="328847"/>
        </w:rPr>
        <w:t>a</w:t>
      </w:r>
      <w:r>
        <w:rPr>
          <w:color w:val="358A49"/>
        </w:rPr>
        <w:t>a</w:t>
      </w:r>
      <w:r>
        <w:rPr>
          <w:color w:val="378C4B"/>
        </w:rPr>
        <w:t>a</w:t>
      </w:r>
      <w:r>
        <w:rPr>
          <w:color w:val="368B4A"/>
        </w:rPr>
        <w:t>a</w:t>
      </w:r>
      <w:r>
        <w:rPr>
          <w:color w:val="378B4A"/>
        </w:rPr>
        <w:t>a</w:t>
      </w:r>
      <w:r>
        <w:rPr>
          <w:color w:val="3A8C4C"/>
        </w:rPr>
        <w:t>a</w:t>
      </w:r>
      <w:r>
        <w:rPr>
          <w:color w:val="3C8E4E"/>
        </w:rPr>
        <w:t>a</w:t>
      </w:r>
      <w:r>
        <w:rPr>
          <w:color w:val="3D8F4F"/>
        </w:rPr>
        <w:t>a</w:t>
      </w:r>
      <w:r>
        <w:rPr>
          <w:color w:val="3F8F50"/>
        </w:rPr>
        <w:t>a</w:t>
      </w:r>
      <w:r>
        <w:rPr>
          <w:color w:val="3E8E4F"/>
        </w:rPr>
        <w:t>a</w:t>
      </w:r>
      <w:r>
        <w:rPr>
          <w:color w:val="3D8D4E"/>
        </w:rPr>
        <w:t>a</w:t>
      </w:r>
      <w:r>
        <w:rPr>
          <w:color w:val="3D8D4E"/>
        </w:rPr>
        <w:t>a</w:t>
      </w:r>
      <w:r>
        <w:rPr>
          <w:color w:val="3C8B4C"/>
        </w:rPr>
        <w:t>a</w:t>
      </w:r>
      <w:r>
        <w:rPr>
          <w:color w:val="3C8A4C"/>
        </w:rPr>
        <w:t>a</w:t>
      </w:r>
      <w:r>
        <w:rPr>
          <w:color w:val="3F8B4D"/>
        </w:rPr>
        <w:t>a</w:t>
      </w:r>
      <w:r>
        <w:rPr>
          <w:color w:val="3F8B4D"/>
        </w:rPr>
        <w:t>a</w:t>
      </w:r>
      <w:r>
        <w:rPr>
          <w:color w:val="3E8A4C"/>
        </w:rPr>
        <w:t>a</w:t>
      </w:r>
      <w:r>
        <w:rPr>
          <w:color w:val="3F894E"/>
        </w:rPr>
        <w:t>a</w:t>
      </w:r>
      <w:r>
        <w:rPr>
          <w:color w:val="3E884D"/>
        </w:rPr>
        <w:t>a</w:t>
      </w:r>
      <w:r>
        <w:rPr>
          <w:color w:val="3E884D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44C"/>
        </w:rPr>
        <w:t>a</w:t>
      </w:r>
      <w:r>
        <w:rPr>
          <w:color w:val="3D844C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A7F49"/>
        </w:rPr>
        <w:t>a</w:t>
      </w:r>
      <w:r>
        <w:rPr>
          <w:color w:val="3A7E4A"/>
        </w:rPr>
        <w:t>a</w:t>
      </w:r>
      <w:r>
        <w:rPr>
          <w:color w:val="397D4A"/>
        </w:rPr>
        <w:t>a</w:t>
      </w:r>
      <w:r>
        <w:rPr>
          <w:color w:val="397D4A"/>
        </w:rPr>
        <w:t>a</w:t>
      </w:r>
      <w:r>
        <w:rPr>
          <w:color w:val="387C4A"/>
        </w:rPr>
        <w:t>a</w:t>
      </w:r>
      <w:r>
        <w:rPr>
          <w:color w:val="397B4B"/>
        </w:rPr>
        <w:t>a</w:t>
      </w:r>
      <w:r>
        <w:rPr>
          <w:color w:val="3D7C4D"/>
        </w:rPr>
        <w:t>a</w:t>
      </w:r>
      <w:r>
        <w:rPr>
          <w:color w:val="3C7B4C"/>
        </w:rPr>
        <w:t>a</w:t>
      </w:r>
      <w:r>
        <w:rPr>
          <w:color w:val="3A794C"/>
        </w:rPr>
        <w:t>a</w:t>
      </w:r>
      <w:r>
        <w:rPr>
          <w:color w:val="39764C"/>
        </w:rPr>
        <w:t>a</w:t>
      </w:r>
      <w:r>
        <w:rPr>
          <w:color w:val="38754B"/>
        </w:rPr>
        <w:t>a</w:t>
      </w:r>
      <w:r>
        <w:rPr>
          <w:color w:val="37744A"/>
        </w:rPr>
        <w:t>a</w:t>
      </w:r>
      <w:r>
        <w:rPr>
          <w:color w:val="36754A"/>
        </w:rPr>
        <w:t>a</w:t>
      </w:r>
      <w:r>
        <w:rPr>
          <w:color w:val="36744B"/>
        </w:rPr>
        <w:t>a</w:t>
      </w:r>
      <w:r>
        <w:rPr>
          <w:color w:val="347249"/>
        </w:rPr>
        <w:t>a</w:t>
      </w:r>
      <w:r>
        <w:rPr>
          <w:color w:val="326F48"/>
        </w:rPr>
        <w:t>a</w:t>
      </w:r>
      <w:r>
        <w:rPr>
          <w:color w:val="2F6B47"/>
        </w:rPr>
        <w:t>a</w:t>
      </w:r>
      <w:r>
        <w:rPr>
          <w:color w:val="2C6846"/>
        </w:rPr>
        <w:t>a</w:t>
      </w:r>
      <w:r>
        <w:rPr>
          <w:color w:val="2A6544"/>
        </w:rPr>
        <w:t>a</w:t>
      </w:r>
      <w:r>
        <w:rPr>
          <w:color w:val="2A6244"/>
        </w:rPr>
        <w:t>a</w:t>
      </w:r>
      <w:r>
        <w:rPr>
          <w:color w:val="2B6147"/>
        </w:rPr>
        <w:t>a</w:t>
      </w:r>
      <w:r>
        <w:rPr>
          <w:color w:val="2B6147"/>
        </w:rPr>
        <w:t>a</w:t>
      </w:r>
      <w:r>
        <w:rPr>
          <w:color w:val="2A6048"/>
        </w:rPr>
        <w:t>a</w:t>
      </w:r>
      <w:r>
        <w:rPr>
          <w:color w:val="295F47"/>
        </w:rPr>
        <w:t>a</w:t>
      </w:r>
      <w:r>
        <w:rPr>
          <w:color w:val="285E44"/>
        </w:rPr>
        <w:t>a</w:t>
      </w:r>
      <w:r>
        <w:rPr>
          <w:color w:val="295E43"/>
        </w:rPr>
        <w:t>a</w:t>
      </w:r>
      <w:r>
        <w:rPr>
          <w:color w:val="295E42"/>
        </w:rPr>
        <w:t>a</w:t>
      </w:r>
      <w:r>
        <w:rPr>
          <w:color w:val="285D41"/>
        </w:rPr>
        <w:t>a</w:t>
      </w:r>
      <w:r>
        <w:rPr>
          <w:color w:val="2A5C41"/>
        </w:rPr>
        <w:t>a</w:t>
      </w:r>
      <w:r>
        <w:rPr>
          <w:color w:val="295B40"/>
        </w:rPr>
        <w:t>a</w:t>
      </w:r>
      <w:r>
        <w:rPr>
          <w:color w:val="295B40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9593F"/>
        </w:rPr>
        <w:t>a</w:t>
      </w:r>
      <w:r>
        <w:rPr>
          <w:color w:val="2B593F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C5842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E5844"/>
        </w:rPr>
        <w:t>a</w:t>
      </w:r>
      <w:r>
        <w:rPr>
          <w:color w:val="2E5744"/>
        </w:rPr>
        <w:t>a</w:t>
      </w:r>
      <w:r>
        <w:rPr>
          <w:color w:val="2F5643"/>
        </w:rPr>
        <w:t>a</w:t>
      </w:r>
      <w:r>
        <w:rPr>
          <w:color w:val="2F5643"/>
        </w:rPr>
        <w:t>a</w:t>
      </w:r>
      <w:r>
        <w:rPr>
          <w:color w:val="2E5542"/>
        </w:rPr>
        <w:t>a</w:t>
      </w:r>
      <w:r>
        <w:rPr>
          <w:color w:val="2E5341"/>
        </w:rPr>
        <w:t>a</w:t>
      </w:r>
      <w:r>
        <w:rPr>
          <w:color w:val="2E5341"/>
        </w:rPr>
        <w:t>a</w:t>
      </w:r>
      <w:r>
        <w:rPr>
          <w:color w:val="2E5341"/>
        </w:rPr>
        <w:t>a</w:t>
      </w:r>
      <w:r>
        <w:rPr>
          <w:color w:val="315440"/>
        </w:rPr>
        <w:t>a</w:t>
      </w:r>
      <w:r>
        <w:rPr>
          <w:color w:val="305441"/>
        </w:rPr>
        <w:t>a</w:t>
      </w:r>
      <w:r>
        <w:rPr>
          <w:color w:val="2F5442"/>
        </w:rPr>
        <w:t>a</w:t>
      </w:r>
      <w:r>
        <w:rPr>
          <w:color w:val="2E5543"/>
        </w:rPr>
        <w:t>a</w:t>
      </w:r>
      <w:r>
        <w:rPr>
          <w:color w:val="2D5543"/>
        </w:rPr>
        <w:t>a</w:t>
      </w:r>
      <w:r>
        <w:rPr>
          <w:color w:val="2C5642"/>
        </w:rPr>
        <w:t>a</w:t>
      </w:r>
      <w:r>
        <w:rPr>
          <w:color w:val="2D5441"/>
        </w:rPr>
        <w:t>a</w:t>
      </w:r>
      <w:r>
        <w:rPr>
          <w:color w:val="345B44"/>
        </w:rPr>
        <w:t>a</w:t>
      </w:r>
      <w:r>
        <w:rPr>
          <w:color w:val="3B5E46"/>
        </w:rPr>
        <w:t>a</w:t>
      </w:r>
      <w:r>
        <w:rPr>
          <w:color w:val="3C5D42"/>
        </w:rPr>
        <w:t>a</w:t>
      </w:r>
      <w:r>
        <w:rPr>
          <w:color w:val="3E5F40"/>
        </w:rPr>
        <w:t>a</w:t>
      </w:r>
      <w:r>
        <w:rPr>
          <w:color w:val="4A6647"/>
        </w:rPr>
        <w:t>a</w:t>
      </w:r>
      <w:r>
        <w:rPr>
          <w:color w:val="536D4F"/>
        </w:rPr>
        <w:t>a</w:t>
      </w:r>
      <w:r>
        <w:rPr>
          <w:color w:val="586F52"/>
        </w:rPr>
        <w:t>a</w:t>
      </w:r>
      <w:r>
        <w:rPr>
          <w:color w:val="597053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B6E52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B6B50"/>
        </w:rPr>
        <w:t>a</w:t>
      </w:r>
      <w:r>
        <w:rPr>
          <w:color w:val="5B6B50"/>
        </w:rPr>
        <w:t>a</w:t>
      </w:r>
      <w:r>
        <w:rPr>
          <w:color w:val="5E6C52"/>
        </w:rPr>
        <w:t>a</w:t>
      </w:r>
      <w:r>
        <w:rPr>
          <w:color w:val="5E6C52"/>
        </w:rPr>
        <w:t>a</w:t>
      </w:r>
      <w:r>
        <w:rPr>
          <w:color w:val="5D6B51"/>
        </w:rPr>
        <w:t>a</w:t>
      </w:r>
      <w:r>
        <w:rPr>
          <w:color w:val="5E6B4F"/>
        </w:rPr>
        <w:t>a</w:t>
      </w:r>
      <w:r>
        <w:rPr>
          <w:color w:val="5F694E"/>
        </w:rPr>
        <w:t>a</w:t>
      </w:r>
      <w:r>
        <w:rPr>
          <w:color w:val="60694E"/>
        </w:rPr>
        <w:t>a</w:t>
      </w:r>
      <w:r>
        <w:rPr>
          <w:color w:val="63694D"/>
        </w:rPr>
        <w:t>a</w:t>
      </w:r>
      <w:r>
        <w:rPr>
          <w:color w:val="676C51"/>
        </w:rPr>
        <w:t>a</w:t>
      </w:r>
      <w:r>
        <w:rPr>
          <w:color w:val="6C7055"/>
        </w:rPr>
        <w:t>a</w:t>
      </w:r>
      <w:r>
        <w:rPr>
          <w:color w:val="707356"/>
        </w:rPr>
        <w:t>a</w:t>
      </w:r>
      <w:r>
        <w:rPr>
          <w:color w:val="6F7255"/>
        </w:rPr>
        <w:t>a</w:t>
      </w:r>
      <w:r>
        <w:rPr>
          <w:color w:val="707054"/>
        </w:rPr>
        <w:t>a</w:t>
      </w:r>
      <w:r>
        <w:rPr>
          <w:color w:val="747356"/>
        </w:rPr>
        <w:t>a</w:t>
      </w:r>
      <w:r>
        <w:rPr>
          <w:color w:val="767557"/>
        </w:rPr>
        <w:t>a</w:t>
      </w:r>
      <w:r>
        <w:rPr>
          <w:color w:val="777658"/>
        </w:rPr>
        <w:t>a</w:t>
      </w:r>
      <w:r>
        <w:rPr>
          <w:color w:val="787558"/>
        </w:rPr>
        <w:t>a</w:t>
      </w:r>
      <w:r>
        <w:rPr>
          <w:color w:val="787457"/>
        </w:rPr>
        <w:t>a</w:t>
      </w:r>
      <w:r>
        <w:rPr>
          <w:color w:val="797256"/>
        </w:rPr>
        <w:t>a</w:t>
      </w:r>
      <w:r>
        <w:rPr>
          <w:color w:val="787054"/>
        </w:rPr>
        <w:t>a</w:t>
      </w:r>
      <w:r>
        <w:rPr>
          <w:color w:val="776D52"/>
        </w:rPr>
        <w:t>a</w:t>
      </w:r>
      <w:r>
        <w:rPr>
          <w:color w:val="7A6E54"/>
        </w:rPr>
        <w:t>a</w:t>
      </w:r>
      <w:r>
        <w:rPr>
          <w:color w:val="7B6F55"/>
        </w:rPr>
        <w:t>a</w:t>
      </w:r>
      <w:r>
        <w:rPr>
          <w:color w:val="7C6E54"/>
        </w:rPr>
        <w:t>a</w:t>
      </w:r>
      <w:r>
        <w:rPr>
          <w:color w:val="7B6C53"/>
        </w:rPr>
        <w:t>a</w:t>
      </w:r>
      <w:r>
        <w:rPr>
          <w:color w:val="796B51"/>
        </w:rPr>
        <w:t>a</w:t>
      </w:r>
      <w:r>
        <w:rPr>
          <w:color w:val="7A6C54"/>
        </w:rPr>
        <w:t>a</w:t>
      </w:r>
      <w:r>
        <w:rPr>
          <w:color w:val="7A6E57"/>
        </w:rPr>
        <w:t>a</w:t>
      </w:r>
      <w:r>
        <w:rPr>
          <w:color w:val="7B6F59"/>
        </w:rPr>
        <w:t>a</w:t>
      </w:r>
      <w:r>
        <w:rPr>
          <w:color w:val="7A6D5A"/>
        </w:rPr>
        <w:t>a</w:t>
      </w:r>
      <w:r>
        <w:rPr>
          <w:color w:val="796B58"/>
        </w:rPr>
        <w:t>a</w:t>
      </w:r>
      <w:r>
        <w:rPr>
          <w:color w:val="796956"/>
        </w:rPr>
        <w:t>a</w:t>
      </w:r>
      <w:r>
        <w:rPr>
          <w:color w:val="7D6A56"/>
        </w:rPr>
        <w:t>a</w:t>
      </w:r>
      <w:r>
        <w:rPr>
          <w:color w:val="816855"/>
        </w:rPr>
        <w:t>a</w:t>
      </w:r>
      <w:r>
        <w:rPr>
          <w:color w:val="856752"/>
        </w:rPr>
        <w:t>a</w:t>
      </w:r>
      <w:r>
        <w:rPr>
          <w:color w:val="825E48"/>
        </w:rPr>
        <w:t>a</w:t>
      </w:r>
      <w:r>
        <w:rPr>
          <w:color w:val="886149"/>
        </w:rPr>
        <w:t>a</w:t>
      </w:r>
      <w:r>
        <w:rPr>
          <w:color w:val="B2886B"/>
        </w:rPr>
        <w:t>a</w:t>
      </w:r>
      <w:r>
        <w:rPr>
          <w:color w:val="DAAE84"/>
        </w:rPr>
        <w:t>a</w:t>
      </w:r>
      <w:r>
        <w:rPr>
          <w:color w:val="E9BB85"/>
        </w:rPr>
        <w:t>a</w:t>
      </w:r>
      <w:r>
        <w:rPr>
          <w:color w:val="ECBB83"/>
        </w:rPr>
        <w:t>a</w:t>
      </w:r>
      <w:r>
        <w:rPr>
          <w:color w:val="E9B579"/>
        </w:rPr>
        <w:t>a</w:t>
      </w:r>
      <w:r>
        <w:rPr>
          <w:color w:val="E6AF71"/>
        </w:rPr>
        <w:t>a</w:t>
      </w:r>
      <w:r>
        <w:rPr>
          <w:color w:val="EEB173"/>
        </w:rPr>
        <w:t>a</w:t>
      </w:r>
      <w:r>
        <w:rPr>
          <w:color w:val="F4B374"/>
        </w:rPr>
        <w:t>a</w:t>
      </w:r>
      <w:r>
        <w:rPr>
          <w:color w:val="F5B273"/>
        </w:rPr>
        <w:t>a</w:t>
      </w:r>
      <w:r>
        <w:rPr>
          <w:color w:val="F6B074"/>
        </w:rPr>
        <w:t>a</w:t>
      </w:r>
      <w:r>
        <w:rPr>
          <w:color w:val="ECA56D"/>
        </w:rPr>
        <w:t>a</w:t>
      </w:r>
      <w:r>
        <w:rPr>
          <w:color w:val="EDA671"/>
        </w:rPr>
        <w:t>a</w:t>
      </w:r>
      <w:r>
        <w:rPr>
          <w:color w:val="EFA775"/>
        </w:rPr>
        <w:t>a</w:t>
      </w:r>
      <w:r>
        <w:rPr>
          <w:color w:val="E9A06B"/>
        </w:rPr>
        <w:t>a</w:t>
      </w:r>
      <w:r>
        <w:rPr>
          <w:color w:val="F4A469"/>
        </w:rPr>
        <w:t>a</w:t>
      </w:r>
      <w:r>
        <w:rPr>
          <w:color w:val="F0A165"/>
        </w:rPr>
        <w:t>a</w:t>
      </w:r>
      <w:r>
        <w:rPr>
          <w:color w:val="EDA269"/>
        </w:rPr>
        <w:t>a</w:t>
      </w:r>
      <w:r>
        <w:rPr>
          <w:color w:val="EEA674"/>
        </w:rPr>
        <w:t>a</w:t>
      </w:r>
      <w:r>
        <w:rPr>
          <w:color w:val="EBA97A"/>
        </w:rPr>
        <w:t>a</w:t>
      </w:r>
      <w:r>
        <w:rPr>
          <w:color w:val="E4A880"/>
        </w:rPr>
        <w:t>a</w:t>
      </w:r>
      <w:r>
        <w:rPr>
          <w:color w:val="DEA988"/>
        </w:rPr>
        <w:t>a</w:t>
      </w:r>
      <w:r>
        <w:rPr>
          <w:color w:val="DAAC90"/>
        </w:rPr>
        <w:t>a</w:t>
      </w:r>
      <w:r>
        <w:rPr>
          <w:color w:val="C89F88"/>
        </w:rPr>
        <w:t>a</w:t>
      </w:r>
      <w:r>
        <w:rPr>
          <w:color w:val="9B7664"/>
        </w:rPr>
        <w:t>a</w:t>
      </w:r>
      <w:r>
        <w:rPr>
          <w:color w:val="58392A"/>
        </w:rPr>
        <w:t>a</w:t>
      </w:r>
      <w:r>
        <w:rPr>
          <w:color w:val="230800"/>
        </w:rPr>
        <w:t>a</w:t>
      </w:r>
      <w:r>
        <w:rPr>
          <w:color w:val="100000"/>
        </w:rPr>
        <w:t>a</w:t>
      </w:r>
      <w:r>
        <w:rPr>
          <w:color w:val="090100"/>
        </w:rPr>
        <w:t>a</w:t>
      </w:r>
      <w:r>
        <w:rPr>
          <w:color w:val="070100"/>
        </w:rPr>
        <w:t>a</w:t>
      </w:r>
      <w:r>
        <w:rPr>
          <w:color w:val="040200"/>
        </w:rPr>
        <w:t>a</w:t>
      </w:r>
      <w:r>
        <w:rPr>
          <w:color w:val="020202"/>
        </w:rPr>
        <w:t>a</w:t>
      </w:r>
      <w:r>
        <w:rPr>
          <w:color w:val="000306"/>
        </w:rPr>
        <w:t>a</w:t>
      </w:r>
      <w:r>
        <w:rPr>
          <w:color w:val="000309"/>
        </w:rPr>
        <w:t>a</w:t>
      </w:r>
      <w:r>
        <w:rPr>
          <w:color w:val="00020A"/>
        </w:rPr>
        <w:t>a</w:t>
      </w:r>
      <w:r>
        <w:rPr>
          <w:color w:val="000209"/>
        </w:rPr>
        <w:t>a</w:t>
      </w:r>
      <w:r>
        <w:rPr>
          <w:color w:val="020107"/>
        </w:rPr>
        <w:t>a</w:t>
      </w:r>
      <w:r>
        <w:rPr>
          <w:color w:val="040006"/>
        </w:rPr>
        <w:t>a</w:t>
      </w:r>
      <w:r>
        <w:rPr>
          <w:color w:val="070005"/>
        </w:rPr>
        <w:t>a</w:t>
      </w:r>
      <w:r>
        <w:rPr>
          <w:color w:val="0600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40102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60505"/>
        </w:rPr>
        <w:t>a</w:t>
      </w:r>
      <w:r>
        <w:rPr>
          <w:color w:val="030402"/>
        </w:rPr>
        <w:t>a</w:t>
      </w:r>
      <w:r>
        <w:rPr>
          <w:color w:val="070200"/>
        </w:rPr>
        <w:t>a</w:t>
      </w:r>
      <w:r>
        <w:rPr>
          <w:color w:val="371216"/>
        </w:rPr>
        <w:t>a</w:t>
      </w:r>
      <w:r>
        <w:rPr>
          <w:color w:val="803441"/>
        </w:rPr>
        <w:t>a</w:t>
      </w:r>
    </w:p>
    <w:p>
      <w:r>
        <w:rPr>
          <w:color w:val="E8C981"/>
        </w:rPr>
        <w:t>a</w:t>
      </w:r>
      <w:r>
        <w:rPr>
          <w:color w:val="E4C680"/>
        </w:rPr>
        <w:t>a</w:t>
      </w:r>
      <w:r>
        <w:rPr>
          <w:color w:val="DBBD7E"/>
        </w:rPr>
        <w:t>a</w:t>
      </w:r>
      <w:r>
        <w:rPr>
          <w:color w:val="4E3D1F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50006"/>
        </w:rPr>
        <w:t>a</w:t>
      </w:r>
      <w:r>
        <w:rPr>
          <w:color w:val="070007"/>
        </w:rPr>
        <w:t>a</w:t>
      </w:r>
      <w:r>
        <w:rPr>
          <w:color w:val="060007"/>
        </w:rPr>
        <w:t>a</w:t>
      </w:r>
      <w:r>
        <w:rPr>
          <w:color w:val="060506"/>
        </w:rPr>
        <w:t>a</w:t>
      </w:r>
      <w:r>
        <w:rPr>
          <w:color w:val="010701"/>
        </w:rPr>
        <w:t>a</w:t>
      </w:r>
      <w:r>
        <w:rPr>
          <w:color w:val="000C00"/>
        </w:rPr>
        <w:t>a</w:t>
      </w:r>
      <w:r>
        <w:rPr>
          <w:color w:val="031503"/>
        </w:rPr>
        <w:t>a</w:t>
      </w:r>
      <w:r>
        <w:rPr>
          <w:color w:val="487346"/>
        </w:rPr>
        <w:t>a</w:t>
      </w:r>
      <w:r>
        <w:rPr>
          <w:color w:val="73B078"/>
        </w:rPr>
        <w:t>a</w:t>
      </w:r>
      <w:r>
        <w:rPr>
          <w:color w:val="43AA5F"/>
        </w:rPr>
        <w:t>a</w:t>
      </w:r>
      <w:r>
        <w:rPr>
          <w:color w:val="31B05B"/>
        </w:rPr>
        <w:t>a</w:t>
      </w:r>
      <w:r>
        <w:rPr>
          <w:color w:val="30AF5A"/>
        </w:rPr>
        <w:t>a</w:t>
      </w:r>
      <w:r>
        <w:rPr>
          <w:color w:val="31AE5B"/>
        </w:rPr>
        <w:t>a</w:t>
      </w:r>
      <w:r>
        <w:rPr>
          <w:color w:val="32AE5A"/>
        </w:rPr>
        <w:t>a</w:t>
      </w:r>
      <w:r>
        <w:rPr>
          <w:color w:val="33AF5B"/>
        </w:rPr>
        <w:t>a</w:t>
      </w:r>
      <w:r>
        <w:rPr>
          <w:color w:val="34AE5B"/>
        </w:rPr>
        <w:t>a</w:t>
      </w:r>
      <w:r>
        <w:rPr>
          <w:color w:val="36AD5A"/>
        </w:rPr>
        <w:t>a</w:t>
      </w:r>
      <w:r>
        <w:rPr>
          <w:color w:val="37AD59"/>
        </w:rPr>
        <w:t>a</w:t>
      </w:r>
      <w:r>
        <w:rPr>
          <w:color w:val="39AC59"/>
        </w:rPr>
        <w:t>a</w:t>
      </w:r>
      <w:r>
        <w:rPr>
          <w:color w:val="3AAB59"/>
        </w:rPr>
        <w:t>a</w:t>
      </w:r>
      <w:r>
        <w:rPr>
          <w:color w:val="3BAB59"/>
        </w:rPr>
        <w:t>a</w:t>
      </w:r>
      <w:r>
        <w:rPr>
          <w:color w:val="37AD5C"/>
        </w:rPr>
        <w:t>a</w:t>
      </w:r>
      <w:r>
        <w:rPr>
          <w:color w:val="32B05E"/>
        </w:rPr>
        <w:t>a</w:t>
      </w:r>
      <w:r>
        <w:rPr>
          <w:color w:val="31B060"/>
        </w:rPr>
        <w:t>a</w:t>
      </w:r>
      <w:r>
        <w:rPr>
          <w:color w:val="30B05E"/>
        </w:rPr>
        <w:t>a</w:t>
      </w:r>
      <w:r>
        <w:rPr>
          <w:color w:val="30AF5E"/>
        </w:rPr>
        <w:t>a</w:t>
      </w:r>
      <w:r>
        <w:rPr>
          <w:color w:val="30AE5D"/>
        </w:rPr>
        <w:t>a</w:t>
      </w:r>
      <w:r>
        <w:rPr>
          <w:color w:val="31AD5C"/>
        </w:rPr>
        <w:t>a</w:t>
      </w:r>
      <w:r>
        <w:rPr>
          <w:color w:val="31AD5E"/>
        </w:rPr>
        <w:t>a</w:t>
      </w:r>
      <w:r>
        <w:rPr>
          <w:color w:val="31AD5D"/>
        </w:rPr>
        <w:t>a</w:t>
      </w:r>
      <w:r>
        <w:rPr>
          <w:color w:val="32AD5D"/>
        </w:rPr>
        <w:t>a</w:t>
      </w:r>
      <w:r>
        <w:rPr>
          <w:color w:val="33AC5E"/>
        </w:rPr>
        <w:t>a</w:t>
      </w:r>
      <w:r>
        <w:rPr>
          <w:color w:val="33AC5D"/>
        </w:rPr>
        <w:t>a</w:t>
      </w:r>
      <w:r>
        <w:rPr>
          <w:color w:val="33AC5D"/>
        </w:rPr>
        <w:t>a</w:t>
      </w:r>
      <w:r>
        <w:rPr>
          <w:color w:val="33AC5C"/>
        </w:rPr>
        <w:t>a</w:t>
      </w:r>
      <w:r>
        <w:rPr>
          <w:color w:val="31AE5B"/>
        </w:rPr>
        <w:t>a</w:t>
      </w:r>
      <w:r>
        <w:rPr>
          <w:color w:val="32AD5C"/>
        </w:rPr>
        <w:t>a</w:t>
      </w:r>
      <w:r>
        <w:rPr>
          <w:color w:val="32AD5C"/>
        </w:rPr>
        <w:t>a</w:t>
      </w:r>
      <w:r>
        <w:rPr>
          <w:color w:val="31AE5B"/>
        </w:rPr>
        <w:t>a</w:t>
      </w:r>
      <w:r>
        <w:rPr>
          <w:color w:val="32AD5C"/>
        </w:rPr>
        <w:t>a</w:t>
      </w:r>
      <w:r>
        <w:rPr>
          <w:color w:val="33AE5D"/>
        </w:rPr>
        <w:t>a</w:t>
      </w:r>
      <w:r>
        <w:rPr>
          <w:color w:val="33AF5D"/>
        </w:rPr>
        <w:t>a</w:t>
      </w:r>
      <w:r>
        <w:rPr>
          <w:color w:val="33AE5D"/>
        </w:rPr>
        <w:t>a</w:t>
      </w:r>
      <w:r>
        <w:rPr>
          <w:color w:val="33AE5C"/>
        </w:rPr>
        <w:t>a</w:t>
      </w:r>
      <w:r>
        <w:rPr>
          <w:color w:val="32AE5C"/>
        </w:rPr>
        <w:t>a</w:t>
      </w:r>
      <w:r>
        <w:rPr>
          <w:color w:val="33AC5C"/>
        </w:rPr>
        <w:t>a</w:t>
      </w:r>
      <w:r>
        <w:rPr>
          <w:color w:val="31AE5B"/>
        </w:rPr>
        <w:t>a</w:t>
      </w:r>
      <w:r>
        <w:rPr>
          <w:color w:val="31B05A"/>
        </w:rPr>
        <w:t>a</w:t>
      </w:r>
      <w:r>
        <w:rPr>
          <w:color w:val="30B059"/>
        </w:rPr>
        <w:t>a</w:t>
      </w:r>
      <w:r>
        <w:rPr>
          <w:color w:val="30AF59"/>
        </w:rPr>
        <w:t>a</w:t>
      </w:r>
      <w:r>
        <w:rPr>
          <w:color w:val="31AE59"/>
        </w:rPr>
        <w:t>a</w:t>
      </w:r>
      <w:r>
        <w:rPr>
          <w:color w:val="31AD58"/>
        </w:rPr>
        <w:t>a</w:t>
      </w:r>
      <w:r>
        <w:rPr>
          <w:color w:val="31AC58"/>
        </w:rPr>
        <w:t>a</w:t>
      </w:r>
      <w:r>
        <w:rPr>
          <w:color w:val="31AB57"/>
        </w:rPr>
        <w:t>a</w:t>
      </w:r>
      <w:r>
        <w:rPr>
          <w:color w:val="32AB57"/>
        </w:rPr>
        <w:t>a</w:t>
      </w:r>
      <w:r>
        <w:rPr>
          <w:color w:val="33AB58"/>
        </w:rPr>
        <w:t>a</w:t>
      </w:r>
      <w:r>
        <w:rPr>
          <w:color w:val="33AB58"/>
        </w:rPr>
        <w:t>a</w:t>
      </w:r>
      <w:r>
        <w:rPr>
          <w:color w:val="34AC59"/>
        </w:rPr>
        <w:t>a</w:t>
      </w:r>
      <w:r>
        <w:rPr>
          <w:color w:val="36AC58"/>
        </w:rPr>
        <w:t>a</w:t>
      </w:r>
      <w:r>
        <w:rPr>
          <w:color w:val="36AA57"/>
        </w:rPr>
        <w:t>a</w:t>
      </w:r>
      <w:r>
        <w:rPr>
          <w:color w:val="36AA56"/>
        </w:rPr>
        <w:t>a</w:t>
      </w:r>
      <w:r>
        <w:rPr>
          <w:color w:val="37AA56"/>
        </w:rPr>
        <w:t>a</w:t>
      </w:r>
      <w:r>
        <w:rPr>
          <w:color w:val="38AB57"/>
        </w:rPr>
        <w:t>a</w:t>
      </w:r>
      <w:r>
        <w:rPr>
          <w:color w:val="37AB57"/>
        </w:rPr>
        <w:t>a</w:t>
      </w:r>
      <w:r>
        <w:rPr>
          <w:color w:val="38AC58"/>
        </w:rPr>
        <w:t>a</w:t>
      </w:r>
      <w:r>
        <w:rPr>
          <w:color w:val="38AC57"/>
        </w:rPr>
        <w:t>a</w:t>
      </w:r>
      <w:r>
        <w:rPr>
          <w:color w:val="37AB57"/>
        </w:rPr>
        <w:t>a</w:t>
      </w:r>
      <w:r>
        <w:rPr>
          <w:color w:val="38AB57"/>
        </w:rPr>
        <w:t>a</w:t>
      </w:r>
      <w:r>
        <w:rPr>
          <w:color w:val="37AB57"/>
        </w:rPr>
        <w:t>a</w:t>
      </w:r>
      <w:r>
        <w:rPr>
          <w:color w:val="37AB57"/>
        </w:rPr>
        <w:t>a</w:t>
      </w:r>
      <w:r>
        <w:rPr>
          <w:color w:val="38AB57"/>
        </w:rPr>
        <w:t>a</w:t>
      </w:r>
      <w:r>
        <w:rPr>
          <w:color w:val="36AB59"/>
        </w:rPr>
        <w:t>a</w:t>
      </w:r>
      <w:r>
        <w:rPr>
          <w:color w:val="34A959"/>
        </w:rPr>
        <w:t>a</w:t>
      </w:r>
      <w:r>
        <w:rPr>
          <w:color w:val="34A95A"/>
        </w:rPr>
        <w:t>a</w:t>
      </w:r>
      <w:r>
        <w:rPr>
          <w:color w:val="35A958"/>
        </w:rPr>
        <w:t>a</w:t>
      </w:r>
      <w:r>
        <w:rPr>
          <w:color w:val="36A857"/>
        </w:rPr>
        <w:t>a</w:t>
      </w:r>
      <w:r>
        <w:rPr>
          <w:color w:val="37A855"/>
        </w:rPr>
        <w:t>a</w:t>
      </w:r>
      <w:r>
        <w:rPr>
          <w:color w:val="38A852"/>
        </w:rPr>
        <w:t>a</w:t>
      </w:r>
      <w:r>
        <w:rPr>
          <w:color w:val="3CAB52"/>
        </w:rPr>
        <w:t>a</w:t>
      </w:r>
      <w:r>
        <w:rPr>
          <w:color w:val="41AF53"/>
        </w:rPr>
        <w:t>a</w:t>
      </w:r>
      <w:r>
        <w:rPr>
          <w:color w:val="48B457"/>
        </w:rPr>
        <w:t>a</w:t>
      </w:r>
      <w:r>
        <w:rPr>
          <w:color w:val="4EB75A"/>
        </w:rPr>
        <w:t>a</w:t>
      </w:r>
      <w:r>
        <w:rPr>
          <w:color w:val="4EB859"/>
        </w:rPr>
        <w:t>a</w:t>
      </w:r>
      <w:r>
        <w:rPr>
          <w:color w:val="4CB657"/>
        </w:rPr>
        <w:t>a</w:t>
      </w:r>
      <w:r>
        <w:rPr>
          <w:color w:val="4AB857"/>
        </w:rPr>
        <w:t>a</w:t>
      </w:r>
      <w:r>
        <w:rPr>
          <w:color w:val="49B957"/>
        </w:rPr>
        <w:t>a</w:t>
      </w:r>
      <w:r>
        <w:rPr>
          <w:color w:val="49B956"/>
        </w:rPr>
        <w:t>a</w:t>
      </w:r>
      <w:r>
        <w:rPr>
          <w:color w:val="49BA56"/>
        </w:rPr>
        <w:t>a</w:t>
      </w:r>
      <w:r>
        <w:rPr>
          <w:color w:val="4ABB57"/>
        </w:rPr>
        <w:t>a</w:t>
      </w:r>
      <w:r>
        <w:rPr>
          <w:color w:val="4BBC55"/>
        </w:rPr>
        <w:t>a</w:t>
      </w:r>
      <w:r>
        <w:rPr>
          <w:color w:val="4BBA54"/>
        </w:rPr>
        <w:t>a</w:t>
      </w:r>
      <w:r>
        <w:rPr>
          <w:color w:val="4DB954"/>
        </w:rPr>
        <w:t>a</w:t>
      </w:r>
      <w:r>
        <w:rPr>
          <w:color w:val="50B853"/>
        </w:rPr>
        <w:t>a</w:t>
      </w:r>
      <w:r>
        <w:rPr>
          <w:color w:val="51B551"/>
        </w:rPr>
        <w:t>a</w:t>
      </w:r>
      <w:r>
        <w:rPr>
          <w:color w:val="53B451"/>
        </w:rPr>
        <w:t>a</w:t>
      </w:r>
      <w:r>
        <w:rPr>
          <w:color w:val="59B753"/>
        </w:rPr>
        <w:t>a</w:t>
      </w:r>
      <w:r>
        <w:rPr>
          <w:color w:val="66B759"/>
        </w:rPr>
        <w:t>a</w:t>
      </w:r>
      <w:r>
        <w:rPr>
          <w:color w:val="74B35E"/>
        </w:rPr>
        <w:t>a</w:t>
      </w:r>
      <w:r>
        <w:rPr>
          <w:color w:val="76B662"/>
        </w:rPr>
        <w:t>a</w:t>
      </w:r>
      <w:r>
        <w:rPr>
          <w:color w:val="6CB55F"/>
        </w:rPr>
        <w:t>a</w:t>
      </w:r>
      <w:r>
        <w:rPr>
          <w:color w:val="5CAF56"/>
        </w:rPr>
        <w:t>a</w:t>
      </w:r>
      <w:r>
        <w:rPr>
          <w:color w:val="51AF52"/>
        </w:rPr>
        <w:t>a</w:t>
      </w:r>
      <w:r>
        <w:rPr>
          <w:color w:val="4DB353"/>
        </w:rPr>
        <w:t>a</w:t>
      </w:r>
      <w:r>
        <w:rPr>
          <w:color w:val="4CB654"/>
        </w:rPr>
        <w:t>a</w:t>
      </w:r>
      <w:r>
        <w:rPr>
          <w:color w:val="4CB653"/>
        </w:rPr>
        <w:t>a</w:t>
      </w:r>
      <w:r>
        <w:rPr>
          <w:color w:val="4FB552"/>
        </w:rPr>
        <w:t>a</w:t>
      </w:r>
      <w:r>
        <w:rPr>
          <w:color w:val="54B351"/>
        </w:rPr>
        <w:t>a</w:t>
      </w:r>
      <w:r>
        <w:rPr>
          <w:color w:val="57B150"/>
        </w:rPr>
        <w:t>a</w:t>
      </w:r>
      <w:r>
        <w:rPr>
          <w:color w:val="57B14F"/>
        </w:rPr>
        <w:t>a</w:t>
      </w:r>
      <w:r>
        <w:rPr>
          <w:color w:val="4FB64E"/>
        </w:rPr>
        <w:t>a</w:t>
      </w:r>
      <w:r>
        <w:rPr>
          <w:color w:val="4BB94D"/>
        </w:rPr>
        <w:t>a</w:t>
      </w:r>
      <w:r>
        <w:rPr>
          <w:color w:val="4CB94E"/>
        </w:rPr>
        <w:t>a</w:t>
      </w:r>
      <w:r>
        <w:rPr>
          <w:color w:val="4EB74E"/>
        </w:rPr>
        <w:t>a</w:t>
      </w:r>
      <w:r>
        <w:rPr>
          <w:color w:val="50B74E"/>
        </w:rPr>
        <w:t>a</w:t>
      </w:r>
      <w:r>
        <w:rPr>
          <w:color w:val="53B54E"/>
        </w:rPr>
        <w:t>a</w:t>
      </w:r>
      <w:r>
        <w:rPr>
          <w:color w:val="54B54F"/>
        </w:rPr>
        <w:t>a</w:t>
      </w:r>
      <w:r>
        <w:rPr>
          <w:color w:val="56B551"/>
        </w:rPr>
        <w:t>a</w:t>
      </w:r>
      <w:r>
        <w:rPr>
          <w:color w:val="57B451"/>
        </w:rPr>
        <w:t>a</w:t>
      </w:r>
      <w:r>
        <w:rPr>
          <w:color w:val="56B350"/>
        </w:rPr>
        <w:t>a</w:t>
      </w:r>
      <w:r>
        <w:rPr>
          <w:color w:val="56B250"/>
        </w:rPr>
        <w:t>a</w:t>
      </w:r>
      <w:r>
        <w:rPr>
          <w:color w:val="56B150"/>
        </w:rPr>
        <w:t>a</w:t>
      </w:r>
      <w:r>
        <w:rPr>
          <w:color w:val="55B252"/>
        </w:rPr>
        <w:t>a</w:t>
      </w:r>
      <w:r>
        <w:rPr>
          <w:color w:val="55B356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5B154"/>
        </w:rPr>
        <w:t>a</w:t>
      </w:r>
      <w:r>
        <w:rPr>
          <w:color w:val="56B054"/>
        </w:rPr>
        <w:t>a</w:t>
      </w:r>
      <w:r>
        <w:rPr>
          <w:color w:val="55AE55"/>
        </w:rPr>
        <w:t>a</w:t>
      </w:r>
      <w:r>
        <w:rPr>
          <w:color w:val="51AC53"/>
        </w:rPr>
        <w:t>a</w:t>
      </w:r>
      <w:r>
        <w:rPr>
          <w:color w:val="4CA750"/>
        </w:rPr>
        <w:t>a</w:t>
      </w:r>
      <w:r>
        <w:rPr>
          <w:color w:val="47A34E"/>
        </w:rPr>
        <w:t>a</w:t>
      </w:r>
      <w:r>
        <w:rPr>
          <w:color w:val="429F4D"/>
        </w:rPr>
        <w:t>a</w:t>
      </w:r>
      <w:r>
        <w:rPr>
          <w:color w:val="3F9C4C"/>
        </w:rPr>
        <w:t>a</w:t>
      </w:r>
      <w:r>
        <w:rPr>
          <w:color w:val="3E9A4D"/>
        </w:rPr>
        <w:t>a</w:t>
      </w:r>
      <w:r>
        <w:rPr>
          <w:color w:val="3D9A4F"/>
        </w:rPr>
        <w:t>a</w:t>
      </w:r>
      <w:r>
        <w:rPr>
          <w:color w:val="3C994F"/>
        </w:rPr>
        <w:t>a</w:t>
      </w:r>
      <w:r>
        <w:rPr>
          <w:color w:val="3B984F"/>
        </w:rPr>
        <w:t>a</w:t>
      </w:r>
      <w:r>
        <w:rPr>
          <w:color w:val="3A974F"/>
        </w:rPr>
        <w:t>a</w:t>
      </w:r>
      <w:r>
        <w:rPr>
          <w:color w:val="37974F"/>
        </w:rPr>
        <w:t>a</w:t>
      </w:r>
      <w:r>
        <w:rPr>
          <w:color w:val="38954E"/>
        </w:rPr>
        <w:t>a</w:t>
      </w:r>
      <w:r>
        <w:rPr>
          <w:color w:val="38954E"/>
        </w:rPr>
        <w:t>a</w:t>
      </w:r>
      <w:r>
        <w:rPr>
          <w:color w:val="37944D"/>
        </w:rPr>
        <w:t>a</w:t>
      </w:r>
      <w:r>
        <w:rPr>
          <w:color w:val="38934E"/>
        </w:rPr>
        <w:t>a</w:t>
      </w:r>
      <w:r>
        <w:rPr>
          <w:color w:val="38934E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D4D"/>
        </w:rPr>
        <w:t>a</w:t>
      </w:r>
      <w:r>
        <w:rPr>
          <w:color w:val="348D4D"/>
        </w:rPr>
        <w:t>a</w:t>
      </w:r>
      <w:r>
        <w:rPr>
          <w:color w:val="338C4C"/>
        </w:rPr>
        <w:t>a</w:t>
      </w:r>
      <w:r>
        <w:rPr>
          <w:color w:val="348B4A"/>
        </w:rPr>
        <w:t>a</w:t>
      </w:r>
      <w:r>
        <w:rPr>
          <w:color w:val="338948"/>
        </w:rPr>
        <w:t>a</w:t>
      </w:r>
      <w:r>
        <w:rPr>
          <w:color w:val="328847"/>
        </w:rPr>
        <w:t>a</w:t>
      </w:r>
      <w:r>
        <w:rPr>
          <w:color w:val="348A49"/>
        </w:rPr>
        <w:t>a</w:t>
      </w:r>
      <w:r>
        <w:rPr>
          <w:color w:val="378C4A"/>
        </w:rPr>
        <w:t>a</w:t>
      </w:r>
      <w:r>
        <w:rPr>
          <w:color w:val="378C4A"/>
        </w:rPr>
        <w:t>a</w:t>
      </w:r>
      <w:r>
        <w:rPr>
          <w:color w:val="388D4B"/>
        </w:rPr>
        <w:t>a</w:t>
      </w:r>
      <w:r>
        <w:rPr>
          <w:color w:val="3B8E4C"/>
        </w:rPr>
        <w:t>a</w:t>
      </w:r>
      <w:r>
        <w:rPr>
          <w:color w:val="3D904E"/>
        </w:rPr>
        <w:t>a</w:t>
      </w:r>
      <w:r>
        <w:rPr>
          <w:color w:val="3F914F"/>
        </w:rPr>
        <w:t>a</w:t>
      </w:r>
      <w:r>
        <w:rPr>
          <w:color w:val="3F904F"/>
        </w:rPr>
        <w:t>a</w:t>
      </w:r>
      <w:r>
        <w:rPr>
          <w:color w:val="3F8F4E"/>
        </w:rPr>
        <w:t>a</w:t>
      </w:r>
      <w:r>
        <w:rPr>
          <w:color w:val="3E8E4E"/>
        </w:rPr>
        <w:t>a</w:t>
      </w:r>
      <w:r>
        <w:rPr>
          <w:color w:val="3D8D4D"/>
        </w:rPr>
        <w:t>a</w:t>
      </w:r>
      <w:r>
        <w:rPr>
          <w:color w:val="3C8C4C"/>
        </w:rPr>
        <w:t>a</w:t>
      </w:r>
      <w:r>
        <w:rPr>
          <w:color w:val="3C8A4B"/>
        </w:rPr>
        <w:t>a</w:t>
      </w:r>
      <w:r>
        <w:rPr>
          <w:color w:val="3F8B4D"/>
        </w:rPr>
        <w:t>a</w:t>
      </w:r>
      <w:r>
        <w:rPr>
          <w:color w:val="3F8B4D"/>
        </w:rPr>
        <w:t>a</w:t>
      </w:r>
      <w:r>
        <w:rPr>
          <w:color w:val="3E8A4C"/>
        </w:rPr>
        <w:t>a</w:t>
      </w:r>
      <w:r>
        <w:rPr>
          <w:color w:val="3F894E"/>
        </w:rPr>
        <w:t>a</w:t>
      </w:r>
      <w:r>
        <w:rPr>
          <w:color w:val="3E884D"/>
        </w:rPr>
        <w:t>a</w:t>
      </w:r>
      <w:r>
        <w:rPr>
          <w:color w:val="3E884D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44C"/>
        </w:rPr>
        <w:t>a</w:t>
      </w:r>
      <w:r>
        <w:rPr>
          <w:color w:val="3D844C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A7F49"/>
        </w:rPr>
        <w:t>a</w:t>
      </w:r>
      <w:r>
        <w:rPr>
          <w:color w:val="3A7F4A"/>
        </w:rPr>
        <w:t>a</w:t>
      </w:r>
      <w:r>
        <w:rPr>
          <w:color w:val="397D49"/>
        </w:rPr>
        <w:t>a</w:t>
      </w:r>
      <w:r>
        <w:rPr>
          <w:color w:val="397D4A"/>
        </w:rPr>
        <w:t>a</w:t>
      </w:r>
      <w:r>
        <w:rPr>
          <w:color w:val="387C4A"/>
        </w:rPr>
        <w:t>a</w:t>
      </w:r>
      <w:r>
        <w:rPr>
          <w:color w:val="397B4A"/>
        </w:rPr>
        <w:t>a</w:t>
      </w:r>
      <w:r>
        <w:rPr>
          <w:color w:val="3C7B4C"/>
        </w:rPr>
        <w:t>a</w:t>
      </w:r>
      <w:r>
        <w:rPr>
          <w:color w:val="3C7B4C"/>
        </w:rPr>
        <w:t>a</w:t>
      </w:r>
      <w:r>
        <w:rPr>
          <w:color w:val="3A794C"/>
        </w:rPr>
        <w:t>a</w:t>
      </w:r>
      <w:r>
        <w:rPr>
          <w:color w:val="39774C"/>
        </w:rPr>
        <w:t>a</w:t>
      </w:r>
      <w:r>
        <w:rPr>
          <w:color w:val="38754A"/>
        </w:rPr>
        <w:t>a</w:t>
      </w:r>
      <w:r>
        <w:rPr>
          <w:color w:val="37744A"/>
        </w:rPr>
        <w:t>a</w:t>
      </w:r>
      <w:r>
        <w:rPr>
          <w:color w:val="37764B"/>
        </w:rPr>
        <w:t>a</w:t>
      </w:r>
      <w:r>
        <w:rPr>
          <w:color w:val="36754A"/>
        </w:rPr>
        <w:t>a</w:t>
      </w:r>
      <w:r>
        <w:rPr>
          <w:color w:val="357449"/>
        </w:rPr>
        <w:t>a</w:t>
      </w:r>
      <w:r>
        <w:rPr>
          <w:color w:val="347248"/>
        </w:rPr>
        <w:t>a</w:t>
      </w:r>
      <w:r>
        <w:rPr>
          <w:color w:val="316D47"/>
        </w:rPr>
        <w:t>a</w:t>
      </w:r>
      <w:r>
        <w:rPr>
          <w:color w:val="2F6B47"/>
        </w:rPr>
        <w:t>a</w:t>
      </w:r>
      <w:r>
        <w:rPr>
          <w:color w:val="2D6746"/>
        </w:rPr>
        <w:t>a</w:t>
      </w:r>
      <w:r>
        <w:rPr>
          <w:color w:val="2C6545"/>
        </w:rPr>
        <w:t>a</w:t>
      </w:r>
      <w:r>
        <w:rPr>
          <w:color w:val="2C6248"/>
        </w:rPr>
        <w:t>a</w:t>
      </w:r>
      <w:r>
        <w:rPr>
          <w:color w:val="2B6148"/>
        </w:rPr>
        <w:t>a</w:t>
      </w:r>
      <w:r>
        <w:rPr>
          <w:color w:val="2A6048"/>
        </w:rPr>
        <w:t>a</w:t>
      </w:r>
      <w:r>
        <w:rPr>
          <w:color w:val="295F48"/>
        </w:rPr>
        <w:t>a</w:t>
      </w:r>
      <w:r>
        <w:rPr>
          <w:color w:val="285E46"/>
        </w:rPr>
        <w:t>a</w:t>
      </w:r>
      <w:r>
        <w:rPr>
          <w:color w:val="295E43"/>
        </w:rPr>
        <w:t>a</w:t>
      </w:r>
      <w:r>
        <w:rPr>
          <w:color w:val="295E42"/>
        </w:rPr>
        <w:t>a</w:t>
      </w:r>
      <w:r>
        <w:rPr>
          <w:color w:val="285D41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95B40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B593F"/>
        </w:rPr>
        <w:t>a</w:t>
      </w:r>
      <w:r>
        <w:rPr>
          <w:color w:val="2B593F"/>
        </w:rPr>
        <w:t>a</w:t>
      </w:r>
      <w:r>
        <w:rPr>
          <w:color w:val="2A583F"/>
        </w:rPr>
        <w:t>a</w:t>
      </w:r>
      <w:r>
        <w:rPr>
          <w:color w:val="2C5843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D5844"/>
        </w:rPr>
        <w:t>a</w:t>
      </w:r>
      <w:r>
        <w:rPr>
          <w:color w:val="2E5844"/>
        </w:rPr>
        <w:t>a</w:t>
      </w:r>
      <w:r>
        <w:rPr>
          <w:color w:val="2E5744"/>
        </w:rPr>
        <w:t>a</w:t>
      </w:r>
      <w:r>
        <w:rPr>
          <w:color w:val="2F5643"/>
        </w:rPr>
        <w:t>a</w:t>
      </w:r>
      <w:r>
        <w:rPr>
          <w:color w:val="2F5643"/>
        </w:rPr>
        <w:t>a</w:t>
      </w:r>
      <w:r>
        <w:rPr>
          <w:color w:val="2E55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2E5341"/>
        </w:rPr>
        <w:t>a</w:t>
      </w:r>
      <w:r>
        <w:rPr>
          <w:color w:val="315440"/>
        </w:rPr>
        <w:t>a</w:t>
      </w:r>
      <w:r>
        <w:rPr>
          <w:color w:val="305441"/>
        </w:rPr>
        <w:t>a</w:t>
      </w:r>
      <w:r>
        <w:rPr>
          <w:color w:val="2F5442"/>
        </w:rPr>
        <w:t>a</w:t>
      </w:r>
      <w:r>
        <w:rPr>
          <w:color w:val="2E5543"/>
        </w:rPr>
        <w:t>a</w:t>
      </w:r>
      <w:r>
        <w:rPr>
          <w:color w:val="2D5543"/>
        </w:rPr>
        <w:t>a</w:t>
      </w:r>
      <w:r>
        <w:rPr>
          <w:color w:val="2C5642"/>
        </w:rPr>
        <w:t>a</w:t>
      </w:r>
      <w:r>
        <w:rPr>
          <w:color w:val="2F5643"/>
        </w:rPr>
        <w:t>a</w:t>
      </w:r>
      <w:r>
        <w:rPr>
          <w:color w:val="355C44"/>
        </w:rPr>
        <w:t>a</w:t>
      </w:r>
      <w:r>
        <w:rPr>
          <w:color w:val="3B5E46"/>
        </w:rPr>
        <w:t>a</w:t>
      </w:r>
      <w:r>
        <w:rPr>
          <w:color w:val="3C5D42"/>
        </w:rPr>
        <w:t>a</w:t>
      </w:r>
      <w:r>
        <w:rPr>
          <w:color w:val="3E5E40"/>
        </w:rPr>
        <w:t>a</w:t>
      </w:r>
      <w:r>
        <w:rPr>
          <w:color w:val="476445"/>
        </w:rPr>
        <w:t>a</w:t>
      </w:r>
      <w:r>
        <w:rPr>
          <w:color w:val="516B4C"/>
        </w:rPr>
        <w:t>a</w:t>
      </w:r>
      <w:r>
        <w:rPr>
          <w:color w:val="566D50"/>
        </w:rPr>
        <w:t>a</w:t>
      </w:r>
      <w:r>
        <w:rPr>
          <w:color w:val="586F52"/>
        </w:rPr>
        <w:t>a</w:t>
      </w:r>
      <w:r>
        <w:rPr>
          <w:color w:val="5B7054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B6F53"/>
        </w:rPr>
        <w:t>a</w:t>
      </w:r>
      <w:r>
        <w:rPr>
          <w:color w:val="5B6E52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B6B50"/>
        </w:rPr>
        <w:t>a</w:t>
      </w:r>
      <w:r>
        <w:rPr>
          <w:color w:val="5B6B50"/>
        </w:rPr>
        <w:t>a</w:t>
      </w:r>
      <w:r>
        <w:rPr>
          <w:color w:val="5E6C52"/>
        </w:rPr>
        <w:t>a</w:t>
      </w:r>
      <w:r>
        <w:rPr>
          <w:color w:val="5E6C52"/>
        </w:rPr>
        <w:t>a</w:t>
      </w:r>
      <w:r>
        <w:rPr>
          <w:color w:val="5D6B51"/>
        </w:rPr>
        <w:t>a</w:t>
      </w:r>
      <w:r>
        <w:rPr>
          <w:color w:val="5E6B4F"/>
        </w:rPr>
        <w:t>a</w:t>
      </w:r>
      <w:r>
        <w:rPr>
          <w:color w:val="5E6A4E"/>
        </w:rPr>
        <w:t>a</w:t>
      </w:r>
      <w:r>
        <w:rPr>
          <w:color w:val="5F694E"/>
        </w:rPr>
        <w:t>a</w:t>
      </w:r>
      <w:r>
        <w:rPr>
          <w:color w:val="62694D"/>
        </w:rPr>
        <w:t>a</w:t>
      </w:r>
      <w:r>
        <w:rPr>
          <w:color w:val="656B4F"/>
        </w:rPr>
        <w:t>a</w:t>
      </w:r>
      <w:r>
        <w:rPr>
          <w:color w:val="6B6F54"/>
        </w:rPr>
        <w:t>a</w:t>
      </w:r>
      <w:r>
        <w:rPr>
          <w:color w:val="6E7155"/>
        </w:rPr>
        <w:t>a</w:t>
      </w:r>
      <w:r>
        <w:rPr>
          <w:color w:val="6F7255"/>
        </w:rPr>
        <w:t>a</w:t>
      </w:r>
      <w:r>
        <w:rPr>
          <w:color w:val="707154"/>
        </w:rPr>
        <w:t>a</w:t>
      </w:r>
      <w:r>
        <w:rPr>
          <w:color w:val="737355"/>
        </w:rPr>
        <w:t>a</w:t>
      </w:r>
      <w:r>
        <w:rPr>
          <w:color w:val="767557"/>
        </w:rPr>
        <w:t>a</w:t>
      </w:r>
      <w:r>
        <w:rPr>
          <w:color w:val="767557"/>
        </w:rPr>
        <w:t>a</w:t>
      </w:r>
      <w:r>
        <w:rPr>
          <w:color w:val="787558"/>
        </w:rPr>
        <w:t>a</w:t>
      </w:r>
      <w:r>
        <w:rPr>
          <w:color w:val="787457"/>
        </w:rPr>
        <w:t>a</w:t>
      </w:r>
      <w:r>
        <w:rPr>
          <w:color w:val="797256"/>
        </w:rPr>
        <w:t>a</w:t>
      </w:r>
      <w:r>
        <w:rPr>
          <w:color w:val="787055"/>
        </w:rPr>
        <w:t>a</w:t>
      </w:r>
      <w:r>
        <w:rPr>
          <w:color w:val="786E53"/>
        </w:rPr>
        <w:t>a</w:t>
      </w:r>
      <w:r>
        <w:rPr>
          <w:color w:val="7A6E54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C6D53"/>
        </w:rPr>
        <w:t>a</w:t>
      </w:r>
      <w:r>
        <w:rPr>
          <w:color w:val="7B6B52"/>
        </w:rPr>
        <w:t>a</w:t>
      </w:r>
      <w:r>
        <w:rPr>
          <w:color w:val="7B6C55"/>
        </w:rPr>
        <w:t>a</w:t>
      </w:r>
      <w:r>
        <w:rPr>
          <w:color w:val="7B6D57"/>
        </w:rPr>
        <w:t>a</w:t>
      </w:r>
      <w:r>
        <w:rPr>
          <w:color w:val="7B6E59"/>
        </w:rPr>
        <w:t>a</w:t>
      </w:r>
      <w:r>
        <w:rPr>
          <w:color w:val="7B6D5A"/>
        </w:rPr>
        <w:t>a</w:t>
      </w:r>
      <w:r>
        <w:rPr>
          <w:color w:val="7A6B58"/>
        </w:rPr>
        <w:t>a</w:t>
      </w:r>
      <w:r>
        <w:rPr>
          <w:color w:val="7A6956"/>
        </w:rPr>
        <w:t>a</w:t>
      </w:r>
      <w:r>
        <w:rPr>
          <w:color w:val="7B6651"/>
        </w:rPr>
        <w:t>a</w:t>
      </w:r>
      <w:r>
        <w:rPr>
          <w:color w:val="846A52"/>
        </w:rPr>
        <w:t>a</w:t>
      </w:r>
      <w:r>
        <w:rPr>
          <w:color w:val="846449"/>
        </w:rPr>
        <w:t>a</w:t>
      </w:r>
      <w:r>
        <w:rPr>
          <w:color w:val="8B6346"/>
        </w:rPr>
        <w:t>a</w:t>
      </w:r>
      <w:r>
        <w:rPr>
          <w:color w:val="AE8161"/>
        </w:rPr>
        <w:t>a</w:t>
      </w:r>
      <w:r>
        <w:rPr>
          <w:color w:val="D5A682"/>
        </w:rPr>
        <w:t>a</w:t>
      </w:r>
      <w:r>
        <w:rPr>
          <w:color w:val="E6B68A"/>
        </w:rPr>
        <w:t>a</w:t>
      </w:r>
      <w:r>
        <w:rPr>
          <w:color w:val="E8B885"/>
        </w:rPr>
        <w:t>a</w:t>
      </w:r>
      <w:r>
        <w:rPr>
          <w:color w:val="EAB781"/>
        </w:rPr>
        <w:t>a</w:t>
      </w:r>
      <w:r>
        <w:rPr>
          <w:color w:val="EEB77F"/>
        </w:rPr>
        <w:t>a</w:t>
      </w:r>
      <w:r>
        <w:rPr>
          <w:color w:val="F1B67D"/>
        </w:rPr>
        <w:t>a</w:t>
      </w:r>
      <w:r>
        <w:rPr>
          <w:color w:val="F2B378"/>
        </w:rPr>
        <w:t>a</w:t>
      </w:r>
      <w:r>
        <w:rPr>
          <w:color w:val="F2AF74"/>
        </w:rPr>
        <w:t>a</w:t>
      </w:r>
      <w:r>
        <w:rPr>
          <w:color w:val="EFA96E"/>
        </w:rPr>
        <w:t>a</w:t>
      </w:r>
      <w:r>
        <w:rPr>
          <w:color w:val="F0A870"/>
        </w:rPr>
        <w:t>a</w:t>
      </w:r>
      <w:r>
        <w:rPr>
          <w:color w:val="F8AF7A"/>
        </w:rPr>
        <w:t>a</w:t>
      </w:r>
      <w:r>
        <w:rPr>
          <w:color w:val="F7AD7B"/>
        </w:rPr>
        <w:t>a</w:t>
      </w:r>
      <w:r>
        <w:rPr>
          <w:color w:val="F1A878"/>
        </w:rPr>
        <w:t>a</w:t>
      </w:r>
      <w:r>
        <w:rPr>
          <w:color w:val="F4AA77"/>
        </w:rPr>
        <w:t>a</w:t>
      </w:r>
      <w:r>
        <w:rPr>
          <w:color w:val="F1A66E"/>
        </w:rPr>
        <w:t>a</w:t>
      </w:r>
      <w:r>
        <w:rPr>
          <w:color w:val="EFA76F"/>
        </w:rPr>
        <w:t>a</w:t>
      </w:r>
      <w:r>
        <w:rPr>
          <w:color w:val="EEAA76"/>
        </w:rPr>
        <w:t>a</w:t>
      </w:r>
      <w:r>
        <w:rPr>
          <w:color w:val="EAAA7C"/>
        </w:rPr>
        <w:t>a</w:t>
      </w:r>
      <w:r>
        <w:rPr>
          <w:color w:val="DBA27A"/>
        </w:rPr>
        <w:t>a</w:t>
      </w:r>
      <w:r>
        <w:rPr>
          <w:color w:val="C89878"/>
        </w:rPr>
        <w:t>a</w:t>
      </w:r>
      <w:r>
        <w:rPr>
          <w:color w:val="A37A62"/>
        </w:rPr>
        <w:t>a</w:t>
      </w:r>
      <w:r>
        <w:rPr>
          <w:color w:val="765645"/>
        </w:rPr>
        <w:t>a</w:t>
      </w:r>
      <w:r>
        <w:rPr>
          <w:color w:val="41291F"/>
        </w:rPr>
        <w:t>a</w:t>
      </w:r>
      <w:r>
        <w:rPr>
          <w:color w:val="1E0D07"/>
        </w:rPr>
        <w:t>a</w:t>
      </w:r>
      <w:r>
        <w:rPr>
          <w:color w:val="0E0100"/>
        </w:rPr>
        <w:t>a</w:t>
      </w:r>
      <w:r>
        <w:rPr>
          <w:color w:val="0B0102"/>
        </w:rPr>
        <w:t>a</w:t>
      </w:r>
      <w:r>
        <w:rPr>
          <w:color w:val="070201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00305"/>
        </w:rPr>
        <w:t>a</w:t>
      </w:r>
      <w:r>
        <w:rPr>
          <w:color w:val="000207"/>
        </w:rPr>
        <w:t>a</w:t>
      </w:r>
      <w:r>
        <w:rPr>
          <w:color w:val="000209"/>
        </w:rPr>
        <w:t>a</w:t>
      </w:r>
      <w:r>
        <w:rPr>
          <w:color w:val="00020A"/>
        </w:rPr>
        <w:t>a</w:t>
      </w:r>
      <w:r>
        <w:rPr>
          <w:color w:val="010109"/>
        </w:rPr>
        <w:t>a</w:t>
      </w:r>
      <w:r>
        <w:rPr>
          <w:color w:val="030107"/>
        </w:rPr>
        <w:t>a</w:t>
      </w:r>
      <w:r>
        <w:rPr>
          <w:color w:val="040005"/>
        </w:rPr>
        <w:t>a</w:t>
      </w:r>
      <w:r>
        <w:rPr>
          <w:color w:val="050004"/>
        </w:rPr>
        <w:t>a</w:t>
      </w:r>
      <w:r>
        <w:rPr>
          <w:color w:val="0600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004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60505"/>
        </w:rPr>
        <w:t>a</w:t>
      </w:r>
      <w:r>
        <w:rPr>
          <w:color w:val="030402"/>
        </w:rPr>
        <w:t>a</w:t>
      </w:r>
      <w:r>
        <w:rPr>
          <w:color w:val="040200"/>
        </w:rPr>
        <w:t>a</w:t>
      </w:r>
      <w:r>
        <w:rPr>
          <w:color w:val="351315"/>
        </w:rPr>
        <w:t>a</w:t>
      </w:r>
      <w:r>
        <w:rPr>
          <w:color w:val="7F3441"/>
        </w:rPr>
        <w:t>a</w:t>
      </w:r>
    </w:p>
    <w:p>
      <w:r>
        <w:rPr>
          <w:color w:val="E8CA81"/>
        </w:rPr>
        <w:t>a</w:t>
      </w:r>
      <w:r>
        <w:rPr>
          <w:color w:val="E5C781"/>
        </w:rPr>
        <w:t>a</w:t>
      </w:r>
      <w:r>
        <w:rPr>
          <w:color w:val="DABC7D"/>
        </w:rPr>
        <w:t>a</w:t>
      </w:r>
      <w:r>
        <w:rPr>
          <w:color w:val="4B3A1B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3"/>
        </w:rPr>
        <w:t>a</w:t>
      </w:r>
      <w:r>
        <w:rPr>
          <w:color w:val="060005"/>
        </w:rPr>
        <w:t>a</w:t>
      </w:r>
      <w:r>
        <w:rPr>
          <w:color w:val="060006"/>
        </w:rPr>
        <w:t>a</w:t>
      </w:r>
      <w:r>
        <w:rPr>
          <w:color w:val="040103"/>
        </w:rPr>
        <w:t>a</w:t>
      </w:r>
      <w:r>
        <w:rPr>
          <w:color w:val="010601"/>
        </w:rPr>
        <w:t>a</w:t>
      </w:r>
      <w:r>
        <w:rPr>
          <w:color w:val="011101"/>
        </w:rPr>
        <w:t>a</w:t>
      </w:r>
      <w:r>
        <w:rPr>
          <w:color w:val="001000"/>
        </w:rPr>
        <w:t>a</w:t>
      </w:r>
      <w:r>
        <w:rPr>
          <w:color w:val="2B5B2F"/>
        </w:rPr>
        <w:t>a</w:t>
      </w:r>
      <w:r>
        <w:rPr>
          <w:color w:val="84C588"/>
        </w:rPr>
        <w:t>a</w:t>
      </w:r>
      <w:r>
        <w:rPr>
          <w:color w:val="73C27C"/>
        </w:rPr>
        <w:t>a</w:t>
      </w:r>
      <w:r>
        <w:rPr>
          <w:color w:val="44AA5C"/>
        </w:rPr>
        <w:t>a</w:t>
      </w:r>
      <w:r>
        <w:rPr>
          <w:color w:val="3BAB59"/>
        </w:rPr>
        <w:t>a</w:t>
      </w:r>
      <w:r>
        <w:rPr>
          <w:color w:val="39AB59"/>
        </w:rPr>
        <w:t>a</w:t>
      </w:r>
      <w:r>
        <w:rPr>
          <w:color w:val="39AB59"/>
        </w:rPr>
        <w:t>a</w:t>
      </w:r>
      <w:r>
        <w:rPr>
          <w:color w:val="39AC59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6AD59"/>
        </w:rPr>
        <w:t>a</w:t>
      </w:r>
      <w:r>
        <w:rPr>
          <w:color w:val="35AE5A"/>
        </w:rPr>
        <w:t>a</w:t>
      </w:r>
      <w:r>
        <w:rPr>
          <w:color w:val="34AE5A"/>
        </w:rPr>
        <w:t>a</w:t>
      </w:r>
      <w:r>
        <w:rPr>
          <w:color w:val="33AF59"/>
        </w:rPr>
        <w:t>a</w:t>
      </w:r>
      <w:r>
        <w:rPr>
          <w:color w:val="33AE5A"/>
        </w:rPr>
        <w:t>a</w:t>
      </w:r>
      <w:r>
        <w:rPr>
          <w:color w:val="32AF5C"/>
        </w:rPr>
        <w:t>a</w:t>
      </w:r>
      <w:r>
        <w:rPr>
          <w:color w:val="33AF60"/>
        </w:rPr>
        <w:t>a</w:t>
      </w:r>
      <w:r>
        <w:rPr>
          <w:color w:val="34AF61"/>
        </w:rPr>
        <w:t>a</w:t>
      </w:r>
      <w:r>
        <w:rPr>
          <w:color w:val="33AE5F"/>
        </w:rPr>
        <w:t>a</w:t>
      </w:r>
      <w:r>
        <w:rPr>
          <w:color w:val="32AD5F"/>
        </w:rPr>
        <w:t>a</w:t>
      </w:r>
      <w:r>
        <w:rPr>
          <w:color w:val="32AD5F"/>
        </w:rPr>
        <w:t>a</w:t>
      </w:r>
      <w:r>
        <w:rPr>
          <w:color w:val="32AD5E"/>
        </w:rPr>
        <w:t>a</w:t>
      </w:r>
      <w:r>
        <w:rPr>
          <w:color w:val="33AD60"/>
        </w:rPr>
        <w:t>a</w:t>
      </w:r>
      <w:r>
        <w:rPr>
          <w:color w:val="33AD5F"/>
        </w:rPr>
        <w:t>a</w:t>
      </w:r>
      <w:r>
        <w:rPr>
          <w:color w:val="33AD5F"/>
        </w:rPr>
        <w:t>a</w:t>
      </w:r>
      <w:r>
        <w:rPr>
          <w:color w:val="35AC60"/>
        </w:rPr>
        <w:t>a</w:t>
      </w:r>
      <w:r>
        <w:rPr>
          <w:color w:val="35AC5F"/>
        </w:rPr>
        <w:t>a</w:t>
      </w:r>
      <w:r>
        <w:rPr>
          <w:color w:val="35AC5E"/>
        </w:rPr>
        <w:t>a</w:t>
      </w:r>
      <w:r>
        <w:rPr>
          <w:color w:val="33AC5D"/>
        </w:rPr>
        <w:t>a</w:t>
      </w:r>
      <w:r>
        <w:rPr>
          <w:color w:val="32AD5D"/>
        </w:rPr>
        <w:t>a</w:t>
      </w:r>
      <w:r>
        <w:rPr>
          <w:color w:val="32AC5D"/>
        </w:rPr>
        <w:t>a</w:t>
      </w:r>
      <w:r>
        <w:rPr>
          <w:color w:val="33AC5D"/>
        </w:rPr>
        <w:t>a</w:t>
      </w:r>
      <w:r>
        <w:rPr>
          <w:color w:val="32AD5D"/>
        </w:rPr>
        <w:t>a</w:t>
      </w:r>
      <w:r>
        <w:rPr>
          <w:color w:val="32AC5D"/>
        </w:rPr>
        <w:t>a</w:t>
      </w:r>
      <w:r>
        <w:rPr>
          <w:color w:val="33AD5E"/>
        </w:rPr>
        <w:t>a</w:t>
      </w:r>
      <w:r>
        <w:rPr>
          <w:color w:val="33AE5E"/>
        </w:rPr>
        <w:t>a</w:t>
      </w:r>
      <w:r>
        <w:rPr>
          <w:color w:val="34AD5E"/>
        </w:rPr>
        <w:t>a</w:t>
      </w:r>
      <w:r>
        <w:rPr>
          <w:color w:val="32AD5D"/>
        </w:rPr>
        <w:t>a</w:t>
      </w:r>
      <w:r>
        <w:rPr>
          <w:color w:val="32AD5D"/>
        </w:rPr>
        <w:t>a</w:t>
      </w:r>
      <w:r>
        <w:rPr>
          <w:color w:val="32AC5C"/>
        </w:rPr>
        <w:t>a</w:t>
      </w:r>
      <w:r>
        <w:rPr>
          <w:color w:val="31AC5B"/>
        </w:rPr>
        <w:t>a</w:t>
      </w:r>
      <w:r>
        <w:rPr>
          <w:color w:val="31AE5B"/>
        </w:rPr>
        <w:t>a</w:t>
      </w:r>
      <w:r>
        <w:rPr>
          <w:color w:val="31AE5B"/>
        </w:rPr>
        <w:t>a</w:t>
      </w:r>
      <w:r>
        <w:rPr>
          <w:color w:val="31AE5A"/>
        </w:rPr>
        <w:t>a</w:t>
      </w:r>
      <w:r>
        <w:rPr>
          <w:color w:val="31AE5B"/>
        </w:rPr>
        <w:t>a</w:t>
      </w:r>
      <w:r>
        <w:rPr>
          <w:color w:val="32AD5B"/>
        </w:rPr>
        <w:t>a</w:t>
      </w:r>
      <w:r>
        <w:rPr>
          <w:color w:val="33AE5B"/>
        </w:rPr>
        <w:t>a</w:t>
      </w:r>
      <w:r>
        <w:rPr>
          <w:color w:val="33AB5A"/>
        </w:rPr>
        <w:t>a</w:t>
      </w:r>
      <w:r>
        <w:rPr>
          <w:color w:val="33AB59"/>
        </w:rPr>
        <w:t>a</w:t>
      </w:r>
      <w:r>
        <w:rPr>
          <w:color w:val="33AB59"/>
        </w:rPr>
        <w:t>a</w:t>
      </w:r>
      <w:r>
        <w:rPr>
          <w:color w:val="34AB5A"/>
        </w:rPr>
        <w:t>a</w:t>
      </w:r>
      <w:r>
        <w:rPr>
          <w:color w:val="34AB5A"/>
        </w:rPr>
        <w:t>a</w:t>
      </w:r>
      <w:r>
        <w:rPr>
          <w:color w:val="35AB5A"/>
        </w:rPr>
        <w:t>a</w:t>
      </w:r>
      <w:r>
        <w:rPr>
          <w:color w:val="36A958"/>
        </w:rPr>
        <w:t>a</w:t>
      </w:r>
      <w:r>
        <w:rPr>
          <w:color w:val="37A957"/>
        </w:rPr>
        <w:t>a</w:t>
      </w:r>
      <w:r>
        <w:rPr>
          <w:color w:val="37A958"/>
        </w:rPr>
        <w:t>a</w:t>
      </w:r>
      <w:r>
        <w:rPr>
          <w:color w:val="37AA58"/>
        </w:rPr>
        <w:t>a</w:t>
      </w:r>
      <w:r>
        <w:rPr>
          <w:color w:val="38AB58"/>
        </w:rPr>
        <w:t>a</w:t>
      </w:r>
      <w:r>
        <w:rPr>
          <w:color w:val="38AA59"/>
        </w:rPr>
        <w:t>a</w:t>
      </w:r>
      <w:r>
        <w:rPr>
          <w:color w:val="38AB59"/>
        </w:rPr>
        <w:t>a</w:t>
      </w:r>
      <w:r>
        <w:rPr>
          <w:color w:val="38AB58"/>
        </w:rPr>
        <w:t>a</w:t>
      </w:r>
      <w:r>
        <w:rPr>
          <w:color w:val="38AA59"/>
        </w:rPr>
        <w:t>a</w:t>
      </w:r>
      <w:r>
        <w:rPr>
          <w:color w:val="38AB59"/>
        </w:rPr>
        <w:t>a</w:t>
      </w:r>
      <w:r>
        <w:rPr>
          <w:color w:val="38AB58"/>
        </w:rPr>
        <w:t>a</w:t>
      </w:r>
      <w:r>
        <w:rPr>
          <w:color w:val="38AA59"/>
        </w:rPr>
        <w:t>a</w:t>
      </w:r>
      <w:r>
        <w:rPr>
          <w:color w:val="38AA5A"/>
        </w:rPr>
        <w:t>a</w:t>
      </w:r>
      <w:r>
        <w:rPr>
          <w:color w:val="37A95B"/>
        </w:rPr>
        <w:t>a</w:t>
      </w:r>
      <w:r>
        <w:rPr>
          <w:color w:val="37A95A"/>
        </w:rPr>
        <w:t>a</w:t>
      </w:r>
      <w:r>
        <w:rPr>
          <w:color w:val="37A859"/>
        </w:rPr>
        <w:t>a</w:t>
      </w:r>
      <w:r>
        <w:rPr>
          <w:color w:val="39A858"/>
        </w:rPr>
        <w:t>a</w:t>
      </w:r>
      <w:r>
        <w:rPr>
          <w:color w:val="3AA855"/>
        </w:rPr>
        <w:t>a</w:t>
      </w:r>
      <w:r>
        <w:rPr>
          <w:color w:val="3BA853"/>
        </w:rPr>
        <w:t>a</w:t>
      </w:r>
      <w:r>
        <w:rPr>
          <w:color w:val="3FA953"/>
        </w:rPr>
        <w:t>a</w:t>
      </w:r>
      <w:r>
        <w:rPr>
          <w:color w:val="45AE57"/>
        </w:rPr>
        <w:t>a</w:t>
      </w:r>
      <w:r>
        <w:rPr>
          <w:color w:val="4AB35A"/>
        </w:rPr>
        <w:t>a</w:t>
      </w:r>
      <w:r>
        <w:rPr>
          <w:color w:val="4EB65B"/>
        </w:rPr>
        <w:t>a</w:t>
      </w:r>
      <w:r>
        <w:rPr>
          <w:color w:val="4FB55A"/>
        </w:rPr>
        <w:t>a</w:t>
      </w:r>
      <w:r>
        <w:rPr>
          <w:color w:val="4FB559"/>
        </w:rPr>
        <w:t>a</w:t>
      </w:r>
      <w:r>
        <w:rPr>
          <w:color w:val="4DB65A"/>
        </w:rPr>
        <w:t>a</w:t>
      </w:r>
      <w:r>
        <w:rPr>
          <w:color w:val="4DB65A"/>
        </w:rPr>
        <w:t>a</w:t>
      </w:r>
      <w:r>
        <w:rPr>
          <w:color w:val="4DB759"/>
        </w:rPr>
        <w:t>a</w:t>
      </w:r>
      <w:r>
        <w:rPr>
          <w:color w:val="4CB859"/>
        </w:rPr>
        <w:t>a</w:t>
      </w:r>
      <w:r>
        <w:rPr>
          <w:color w:val="4CBA5A"/>
        </w:rPr>
        <w:t>a</w:t>
      </w:r>
      <w:r>
        <w:rPr>
          <w:color w:val="4DBA59"/>
        </w:rPr>
        <w:t>a</w:t>
      </w:r>
      <w:r>
        <w:rPr>
          <w:color w:val="4CB957"/>
        </w:rPr>
        <w:t>a</w:t>
      </w:r>
      <w:r>
        <w:rPr>
          <w:color w:val="4DB956"/>
        </w:rPr>
        <w:t>a</w:t>
      </w:r>
      <w:r>
        <w:rPr>
          <w:color w:val="50B856"/>
        </w:rPr>
        <w:t>a</w:t>
      </w:r>
      <w:r>
        <w:rPr>
          <w:color w:val="52B555"/>
        </w:rPr>
        <w:t>a</w:t>
      </w:r>
      <w:r>
        <w:rPr>
          <w:color w:val="52B452"/>
        </w:rPr>
        <w:t>a</w:t>
      </w:r>
      <w:r>
        <w:rPr>
          <w:color w:val="54B452"/>
        </w:rPr>
        <w:t>a</w:t>
      </w:r>
      <w:r>
        <w:rPr>
          <w:color w:val="59B057"/>
        </w:rPr>
        <w:t>a</w:t>
      </w:r>
      <w:r>
        <w:rPr>
          <w:color w:val="5DAC5E"/>
        </w:rPr>
        <w:t>a</w:t>
      </w:r>
      <w:r>
        <w:rPr>
          <w:color w:val="5CAB5E"/>
        </w:rPr>
        <w:t>a</w:t>
      </w:r>
      <w:r>
        <w:rPr>
          <w:color w:val="59AD5E"/>
        </w:rPr>
        <w:t>a</w:t>
      </w:r>
      <w:r>
        <w:rPr>
          <w:color w:val="56AF5D"/>
        </w:rPr>
        <w:t>a</w:t>
      </w:r>
      <w:r>
        <w:rPr>
          <w:color w:val="54B25D"/>
        </w:rPr>
        <w:t>a</w:t>
      </w:r>
      <w:r>
        <w:rPr>
          <w:color w:val="53B45C"/>
        </w:rPr>
        <w:t>a</w:t>
      </w:r>
      <w:r>
        <w:rPr>
          <w:color w:val="51B358"/>
        </w:rPr>
        <w:t>a</w:t>
      </w:r>
      <w:r>
        <w:rPr>
          <w:color w:val="52B256"/>
        </w:rPr>
        <w:t>a</w:t>
      </w:r>
      <w:r>
        <w:rPr>
          <w:color w:val="54B254"/>
        </w:rPr>
        <w:t>a</w:t>
      </w:r>
      <w:r>
        <w:rPr>
          <w:color w:val="57B052"/>
        </w:rPr>
        <w:t>a</w:t>
      </w:r>
      <w:r>
        <w:rPr>
          <w:color w:val="5AAF51"/>
        </w:rPr>
        <w:t>a</w:t>
      </w:r>
      <w:r>
        <w:rPr>
          <w:color w:val="59B050"/>
        </w:rPr>
        <w:t>a</w:t>
      </w:r>
      <w:r>
        <w:rPr>
          <w:color w:val="50B64E"/>
        </w:rPr>
        <w:t>a</w:t>
      </w:r>
      <w:r>
        <w:rPr>
          <w:color w:val="4ABA4D"/>
        </w:rPr>
        <w:t>a</w:t>
      </w:r>
      <w:r>
        <w:rPr>
          <w:color w:val="4CB94E"/>
        </w:rPr>
        <w:t>a</w:t>
      </w:r>
      <w:r>
        <w:rPr>
          <w:color w:val="4FB74F"/>
        </w:rPr>
        <w:t>a</w:t>
      </w:r>
      <w:r>
        <w:rPr>
          <w:color w:val="51B64E"/>
        </w:rPr>
        <w:t>a</w:t>
      </w:r>
      <w:r>
        <w:rPr>
          <w:color w:val="53B54F"/>
        </w:rPr>
        <w:t>a</w:t>
      </w:r>
      <w:r>
        <w:rPr>
          <w:color w:val="55B550"/>
        </w:rPr>
        <w:t>a</w:t>
      </w:r>
      <w:r>
        <w:rPr>
          <w:color w:val="56B551"/>
        </w:rPr>
        <w:t>a</w:t>
      </w:r>
      <w:r>
        <w:rPr>
          <w:color w:val="56B551"/>
        </w:rPr>
        <w:t>a</w:t>
      </w:r>
      <w:r>
        <w:rPr>
          <w:color w:val="55B451"/>
        </w:rPr>
        <w:t>a</w:t>
      </w:r>
      <w:r>
        <w:rPr>
          <w:color w:val="54B351"/>
        </w:rPr>
        <w:t>a</w:t>
      </w:r>
      <w:r>
        <w:rPr>
          <w:color w:val="54B251"/>
        </w:rPr>
        <w:t>a</w:t>
      </w:r>
      <w:r>
        <w:rPr>
          <w:color w:val="54B353"/>
        </w:rPr>
        <w:t>a</w:t>
      </w:r>
      <w:r>
        <w:rPr>
          <w:color w:val="55B356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5B054"/>
        </w:rPr>
        <w:t>a</w:t>
      </w:r>
      <w:r>
        <w:rPr>
          <w:color w:val="56AF53"/>
        </w:rPr>
        <w:t>a</w:t>
      </w:r>
      <w:r>
        <w:rPr>
          <w:color w:val="54AE54"/>
        </w:rPr>
        <w:t>a</w:t>
      </w:r>
      <w:r>
        <w:rPr>
          <w:color w:val="52AC53"/>
        </w:rPr>
        <w:t>a</w:t>
      </w:r>
      <w:r>
        <w:rPr>
          <w:color w:val="4EA850"/>
        </w:rPr>
        <w:t>a</w:t>
      </w:r>
      <w:r>
        <w:rPr>
          <w:color w:val="48A44E"/>
        </w:rPr>
        <w:t>a</w:t>
      </w:r>
      <w:r>
        <w:rPr>
          <w:color w:val="44A04D"/>
        </w:rPr>
        <w:t>a</w:t>
      </w:r>
      <w:r>
        <w:rPr>
          <w:color w:val="419C4C"/>
        </w:rPr>
        <w:t>a</w:t>
      </w:r>
      <w:r>
        <w:rPr>
          <w:color w:val="3F9C4D"/>
        </w:rPr>
        <w:t>a</w:t>
      </w:r>
      <w:r>
        <w:rPr>
          <w:color w:val="3E9A4D"/>
        </w:rPr>
        <w:t>a</w:t>
      </w:r>
      <w:r>
        <w:rPr>
          <w:color w:val="3D994E"/>
        </w:rPr>
        <w:t>a</w:t>
      </w:r>
      <w:r>
        <w:rPr>
          <w:color w:val="3B994F"/>
        </w:rPr>
        <w:t>a</w:t>
      </w:r>
      <w:r>
        <w:rPr>
          <w:color w:val="3A984F"/>
        </w:rPr>
        <w:t>a</w:t>
      </w:r>
      <w:r>
        <w:rPr>
          <w:color w:val="36964E"/>
        </w:rPr>
        <w:t>a</w:t>
      </w:r>
      <w:r>
        <w:rPr>
          <w:color w:val="37954E"/>
        </w:rPr>
        <w:t>a</w:t>
      </w:r>
      <w:r>
        <w:rPr>
          <w:color w:val="37944D"/>
        </w:rPr>
        <w:t>a</w:t>
      </w:r>
      <w:r>
        <w:rPr>
          <w:color w:val="37944D"/>
        </w:rPr>
        <w:t>a</w:t>
      </w:r>
      <w:r>
        <w:rPr>
          <w:color w:val="37934D"/>
        </w:rPr>
        <w:t>a</w:t>
      </w:r>
      <w:r>
        <w:rPr>
          <w:color w:val="37924D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D4D"/>
        </w:rPr>
        <w:t>a</w:t>
      </w:r>
      <w:r>
        <w:rPr>
          <w:color w:val="348D4D"/>
        </w:rPr>
        <w:t>a</w:t>
      </w:r>
      <w:r>
        <w:rPr>
          <w:color w:val="338C4C"/>
        </w:rPr>
        <w:t>a</w:t>
      </w:r>
      <w:r>
        <w:rPr>
          <w:color w:val="348B4B"/>
        </w:rPr>
        <w:t>a</w:t>
      </w:r>
      <w:r>
        <w:rPr>
          <w:color w:val="348A49"/>
        </w:rPr>
        <w:t>a</w:t>
      </w:r>
      <w:r>
        <w:rPr>
          <w:color w:val="348A49"/>
        </w:rPr>
        <w:t>a</w:t>
      </w:r>
      <w:r>
        <w:rPr>
          <w:color w:val="358A48"/>
        </w:rPr>
        <w:t>a</w:t>
      </w:r>
      <w:r>
        <w:rPr>
          <w:color w:val="378C49"/>
        </w:rPr>
        <w:t>a</w:t>
      </w:r>
      <w:r>
        <w:rPr>
          <w:color w:val="388D4A"/>
        </w:rPr>
        <w:t>a</w:t>
      </w:r>
      <w:r>
        <w:rPr>
          <w:color w:val="3B8F4B"/>
        </w:rPr>
        <w:t>a</w:t>
      </w:r>
      <w:r>
        <w:rPr>
          <w:color w:val="3E914D"/>
        </w:rPr>
        <w:t>a</w:t>
      </w:r>
      <w:r>
        <w:rPr>
          <w:color w:val="40934F"/>
        </w:rPr>
        <w:t>a</w:t>
      </w:r>
      <w:r>
        <w:rPr>
          <w:color w:val="419450"/>
        </w:rPr>
        <w:t>a</w:t>
      </w:r>
      <w:r>
        <w:rPr>
          <w:color w:val="40914E"/>
        </w:rPr>
        <w:t>a</w:t>
      </w:r>
      <w:r>
        <w:rPr>
          <w:color w:val="3F904D"/>
        </w:rPr>
        <w:t>a</w:t>
      </w:r>
      <w:r>
        <w:rPr>
          <w:color w:val="3E8F4C"/>
        </w:rPr>
        <w:t>a</w:t>
      </w:r>
      <w:r>
        <w:rPr>
          <w:color w:val="3D8E4C"/>
        </w:rPr>
        <w:t>a</w:t>
      </w:r>
      <w:r>
        <w:rPr>
          <w:color w:val="3D8D4B"/>
        </w:rPr>
        <w:t>a</w:t>
      </w:r>
      <w:r>
        <w:rPr>
          <w:color w:val="3D8C4B"/>
        </w:rPr>
        <w:t>a</w:t>
      </w:r>
      <w:r>
        <w:rPr>
          <w:color w:val="3F8B4D"/>
        </w:rPr>
        <w:t>a</w:t>
      </w:r>
      <w:r>
        <w:rPr>
          <w:color w:val="3F8B4D"/>
        </w:rPr>
        <w:t>a</w:t>
      </w:r>
      <w:r>
        <w:rPr>
          <w:color w:val="3E8A4C"/>
        </w:rPr>
        <w:t>a</w:t>
      </w:r>
      <w:r>
        <w:rPr>
          <w:color w:val="3F894E"/>
        </w:rPr>
        <w:t>a</w:t>
      </w:r>
      <w:r>
        <w:rPr>
          <w:color w:val="3E884D"/>
        </w:rPr>
        <w:t>a</w:t>
      </w:r>
      <w:r>
        <w:rPr>
          <w:color w:val="3E884D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44C"/>
        </w:rPr>
        <w:t>a</w:t>
      </w:r>
      <w:r>
        <w:rPr>
          <w:color w:val="3D844C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A7F49"/>
        </w:rPr>
        <w:t>a</w:t>
      </w:r>
      <w:r>
        <w:rPr>
          <w:color w:val="3A7F49"/>
        </w:rPr>
        <w:t>a</w:t>
      </w:r>
      <w:r>
        <w:rPr>
          <w:color w:val="397E48"/>
        </w:rPr>
        <w:t>a</w:t>
      </w:r>
      <w:r>
        <w:rPr>
          <w:color w:val="397D4A"/>
        </w:rPr>
        <w:t>a</w:t>
      </w:r>
      <w:r>
        <w:rPr>
          <w:color w:val="387C49"/>
        </w:rPr>
        <w:t>a</w:t>
      </w:r>
      <w:r>
        <w:rPr>
          <w:color w:val="397C49"/>
        </w:rPr>
        <w:t>a</w:t>
      </w:r>
      <w:r>
        <w:rPr>
          <w:color w:val="3C7B4C"/>
        </w:rPr>
        <w:t>a</w:t>
      </w:r>
      <w:r>
        <w:rPr>
          <w:color w:val="3C7B4C"/>
        </w:rPr>
        <w:t>a</w:t>
      </w:r>
      <w:r>
        <w:rPr>
          <w:color w:val="3A794A"/>
        </w:rPr>
        <w:t>a</w:t>
      </w:r>
      <w:r>
        <w:rPr>
          <w:color w:val="3A774B"/>
        </w:rPr>
        <w:t>a</w:t>
      </w:r>
      <w:r>
        <w:rPr>
          <w:color w:val="39764A"/>
        </w:rPr>
        <w:t>a</w:t>
      </w:r>
      <w:r>
        <w:rPr>
          <w:color w:val="387549"/>
        </w:rPr>
        <w:t>a</w:t>
      </w:r>
      <w:r>
        <w:rPr>
          <w:color w:val="38774A"/>
        </w:rPr>
        <w:t>a</w:t>
      </w:r>
      <w:r>
        <w:rPr>
          <w:color w:val="38774A"/>
        </w:rPr>
        <w:t>a</w:t>
      </w:r>
      <w:r>
        <w:rPr>
          <w:color w:val="377649"/>
        </w:rPr>
        <w:t>a</w:t>
      </w:r>
      <w:r>
        <w:rPr>
          <w:color w:val="367449"/>
        </w:rPr>
        <w:t>a</w:t>
      </w:r>
      <w:r>
        <w:rPr>
          <w:color w:val="347149"/>
        </w:rPr>
        <w:t>a</w:t>
      </w:r>
      <w:r>
        <w:rPr>
          <w:color w:val="326E49"/>
        </w:rPr>
        <w:t>a</w:t>
      </w:r>
      <w:r>
        <w:rPr>
          <w:color w:val="306B48"/>
        </w:rPr>
        <w:t>a</w:t>
      </w:r>
      <w:r>
        <w:rPr>
          <w:color w:val="2E6747"/>
        </w:rPr>
        <w:t>a</w:t>
      </w:r>
      <w:r>
        <w:rPr>
          <w:color w:val="2E6448"/>
        </w:rPr>
        <w:t>a</w:t>
      </w:r>
      <w:r>
        <w:rPr>
          <w:color w:val="2C6249"/>
        </w:rPr>
        <w:t>a</w:t>
      </w:r>
      <w:r>
        <w:rPr>
          <w:color w:val="2A6048"/>
        </w:rPr>
        <w:t>a</w:t>
      </w:r>
      <w:r>
        <w:rPr>
          <w:color w:val="2A6049"/>
        </w:rPr>
        <w:t>a</w:t>
      </w:r>
      <w:r>
        <w:rPr>
          <w:color w:val="295F47"/>
        </w:rPr>
        <w:t>a</w:t>
      </w:r>
      <w:r>
        <w:rPr>
          <w:color w:val="2A5F44"/>
        </w:rPr>
        <w:t>a</w:t>
      </w:r>
      <w:r>
        <w:rPr>
          <w:color w:val="295E42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C41"/>
        </w:rPr>
        <w:t>a</w:t>
      </w:r>
      <w:r>
        <w:rPr>
          <w:color w:val="2B5B41"/>
        </w:rPr>
        <w:t>a</w:t>
      </w:r>
      <w:r>
        <w:rPr>
          <w:color w:val="2A5A40"/>
        </w:rPr>
        <w:t>a</w:t>
      </w:r>
      <w:r>
        <w:rPr>
          <w:color w:val="2A5A40"/>
        </w:rPr>
        <w:t>a</w:t>
      </w:r>
      <w:r>
        <w:rPr>
          <w:color w:val="2B5A40"/>
        </w:rPr>
        <w:t>a</w:t>
      </w:r>
      <w:r>
        <w:rPr>
          <w:color w:val="2B593F"/>
        </w:rPr>
        <w:t>a</w:t>
      </w:r>
      <w:r>
        <w:rPr>
          <w:color w:val="2B5840"/>
        </w:rPr>
        <w:t>a</w:t>
      </w:r>
      <w:r>
        <w:rPr>
          <w:color w:val="2C5843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15441"/>
        </w:rPr>
        <w:t>a</w:t>
      </w:r>
      <w:r>
        <w:rPr>
          <w:color w:val="305441"/>
        </w:rPr>
        <w:t>a</w:t>
      </w:r>
      <w:r>
        <w:rPr>
          <w:color w:val="2F5442"/>
        </w:rPr>
        <w:t>a</w:t>
      </w:r>
      <w:r>
        <w:rPr>
          <w:color w:val="2E5543"/>
        </w:rPr>
        <w:t>a</w:t>
      </w:r>
      <w:r>
        <w:rPr>
          <w:color w:val="2D5543"/>
        </w:rPr>
        <w:t>a</w:t>
      </w:r>
      <w:r>
        <w:rPr>
          <w:color w:val="2C5642"/>
        </w:rPr>
        <w:t>a</w:t>
      </w:r>
      <w:r>
        <w:rPr>
          <w:color w:val="315845"/>
        </w:rPr>
        <w:t>a</w:t>
      </w:r>
      <w:r>
        <w:rPr>
          <w:color w:val="365C45"/>
        </w:rPr>
        <w:t>a</w:t>
      </w:r>
      <w:r>
        <w:rPr>
          <w:color w:val="3B5E46"/>
        </w:rPr>
        <w:t>a</w:t>
      </w:r>
      <w:r>
        <w:rPr>
          <w:color w:val="3C5D42"/>
        </w:rPr>
        <w:t>a</w:t>
      </w:r>
      <w:r>
        <w:rPr>
          <w:color w:val="3E5E3F"/>
        </w:rPr>
        <w:t>a</w:t>
      </w:r>
      <w:r>
        <w:rPr>
          <w:color w:val="446142"/>
        </w:rPr>
        <w:t>a</w:t>
      </w:r>
      <w:r>
        <w:rPr>
          <w:color w:val="4D6748"/>
        </w:rPr>
        <w:t>a</w:t>
      </w:r>
      <w:r>
        <w:rPr>
          <w:color w:val="536A4D"/>
        </w:rPr>
        <w:t>a</w:t>
      </w:r>
      <w:r>
        <w:rPr>
          <w:color w:val="566D50"/>
        </w:rPr>
        <w:t>a</w:t>
      </w:r>
      <w:r>
        <w:rPr>
          <w:color w:val="5A7053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B6F53"/>
        </w:rPr>
        <w:t>a</w:t>
      </w:r>
      <w:r>
        <w:rPr>
          <w:color w:val="5B6E52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B6B50"/>
        </w:rPr>
        <w:t>a</w:t>
      </w:r>
      <w:r>
        <w:rPr>
          <w:color w:val="5B6B50"/>
        </w:rPr>
        <w:t>a</w:t>
      </w:r>
      <w:r>
        <w:rPr>
          <w:color w:val="5D6D52"/>
        </w:rPr>
        <w:t>a</w:t>
      </w:r>
      <w:r>
        <w:rPr>
          <w:color w:val="5E6C52"/>
        </w:rPr>
        <w:t>a</w:t>
      </w:r>
      <w:r>
        <w:rPr>
          <w:color w:val="5D6B51"/>
        </w:rPr>
        <w:t>a</w:t>
      </w:r>
      <w:r>
        <w:rPr>
          <w:color w:val="5E6B4F"/>
        </w:rPr>
        <w:t>a</w:t>
      </w:r>
      <w:r>
        <w:rPr>
          <w:color w:val="5E6A4E"/>
        </w:rPr>
        <w:t>a</w:t>
      </w:r>
      <w:r>
        <w:rPr>
          <w:color w:val="5F694E"/>
        </w:rPr>
        <w:t>a</w:t>
      </w:r>
      <w:r>
        <w:rPr>
          <w:color w:val="5F684B"/>
        </w:rPr>
        <w:t>a</w:t>
      </w:r>
      <w:r>
        <w:rPr>
          <w:color w:val="626A4D"/>
        </w:rPr>
        <w:t>a</w:t>
      </w:r>
      <w:r>
        <w:rPr>
          <w:color w:val="686D51"/>
        </w:rPr>
        <w:t>a</w:t>
      </w:r>
      <w:r>
        <w:rPr>
          <w:color w:val="6C6F53"/>
        </w:rPr>
        <w:t>a</w:t>
      </w:r>
      <w:r>
        <w:rPr>
          <w:color w:val="6F7255"/>
        </w:rPr>
        <w:t>a</w:t>
      </w:r>
      <w:r>
        <w:rPr>
          <w:color w:val="707356"/>
        </w:rPr>
        <w:t>a</w:t>
      </w:r>
      <w:r>
        <w:rPr>
          <w:color w:val="737356"/>
        </w:rPr>
        <w:t>a</w:t>
      </w:r>
      <w:r>
        <w:rPr>
          <w:color w:val="747355"/>
        </w:rPr>
        <w:t>a</w:t>
      </w:r>
      <w:r>
        <w:rPr>
          <w:color w:val="757456"/>
        </w:rPr>
        <w:t>a</w:t>
      </w:r>
      <w:r>
        <w:rPr>
          <w:color w:val="777457"/>
        </w:rPr>
        <w:t>a</w:t>
      </w:r>
      <w:r>
        <w:rPr>
          <w:color w:val="787457"/>
        </w:rPr>
        <w:t>a</w:t>
      </w:r>
      <w:r>
        <w:rPr>
          <w:color w:val="797256"/>
        </w:rPr>
        <w:t>a</w:t>
      </w:r>
      <w:r>
        <w:rPr>
          <w:color w:val="797155"/>
        </w:rPr>
        <w:t>a</w:t>
      </w:r>
      <w:r>
        <w:rPr>
          <w:color w:val="786E53"/>
        </w:rPr>
        <w:t>a</w:t>
      </w:r>
      <w:r>
        <w:rPr>
          <w:color w:val="7A6E54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C6D54"/>
        </w:rPr>
        <w:t>a</w:t>
      </w:r>
      <w:r>
        <w:rPr>
          <w:color w:val="7C6C54"/>
        </w:rPr>
        <w:t>a</w:t>
      </w:r>
      <w:r>
        <w:rPr>
          <w:color w:val="7D6C57"/>
        </w:rPr>
        <w:t>a</w:t>
      </w:r>
      <w:r>
        <w:rPr>
          <w:color w:val="7D6C58"/>
        </w:rPr>
        <w:t>a</w:t>
      </w:r>
      <w:r>
        <w:rPr>
          <w:color w:val="7C6D58"/>
        </w:rPr>
        <w:t>a</w:t>
      </w:r>
      <w:r>
        <w:rPr>
          <w:color w:val="7B6C59"/>
        </w:rPr>
        <w:t>a</w:t>
      </w:r>
      <w:r>
        <w:rPr>
          <w:color w:val="7B6B58"/>
        </w:rPr>
        <w:t>a</w:t>
      </w:r>
      <w:r>
        <w:rPr>
          <w:color w:val="7B6A55"/>
        </w:rPr>
        <w:t>a</w:t>
      </w:r>
      <w:r>
        <w:rPr>
          <w:color w:val="846C55"/>
        </w:rPr>
        <w:t>a</w:t>
      </w:r>
      <w:r>
        <w:rPr>
          <w:color w:val="84684C"/>
        </w:rPr>
        <w:t>a</w:t>
      </w:r>
      <w:r>
        <w:rPr>
          <w:color w:val="876342"/>
        </w:rPr>
        <w:t>a</w:t>
      </w:r>
      <w:r>
        <w:rPr>
          <w:color w:val="A27650"/>
        </w:rPr>
        <w:t>a</w:t>
      </w:r>
      <w:r>
        <w:rPr>
          <w:color w:val="D1A178"/>
        </w:rPr>
        <w:t>a</w:t>
      </w:r>
      <w:r>
        <w:rPr>
          <w:color w:val="ECB98B"/>
        </w:rPr>
        <w:t>a</w:t>
      </w:r>
      <w:r>
        <w:rPr>
          <w:color w:val="EEB989"/>
        </w:rPr>
        <w:t>a</w:t>
      </w:r>
      <w:r>
        <w:rPr>
          <w:color w:val="EAB682"/>
        </w:rPr>
        <w:t>a</w:t>
      </w:r>
      <w:r>
        <w:rPr>
          <w:color w:val="E9B37D"/>
        </w:rPr>
        <w:t>a</w:t>
      </w:r>
      <w:r>
        <w:rPr>
          <w:color w:val="EDB57E"/>
        </w:rPr>
        <w:t>a</w:t>
      </w:r>
      <w:r>
        <w:rPr>
          <w:color w:val="F1B57F"/>
        </w:rPr>
        <w:t>a</w:t>
      </w:r>
      <w:r>
        <w:rPr>
          <w:color w:val="EEAF79"/>
        </w:rPr>
        <w:t>a</w:t>
      </w:r>
      <w:r>
        <w:rPr>
          <w:color w:val="F0AE79"/>
        </w:rPr>
        <w:t>a</w:t>
      </w:r>
      <w:r>
        <w:rPr>
          <w:color w:val="F3AF7B"/>
        </w:rPr>
        <w:t>a</w:t>
      </w:r>
      <w:r>
        <w:rPr>
          <w:color w:val="EAA674"/>
        </w:rPr>
        <w:t>a</w:t>
      </w:r>
      <w:r>
        <w:rPr>
          <w:color w:val="ECAA7A"/>
        </w:rPr>
        <w:t>a</w:t>
      </w:r>
      <w:r>
        <w:rPr>
          <w:color w:val="EAA77A"/>
        </w:rPr>
        <w:t>a</w:t>
      </w:r>
      <w:r>
        <w:rPr>
          <w:color w:val="E6A57A"/>
        </w:rPr>
        <w:t>a</w:t>
      </w:r>
      <w:r>
        <w:rPr>
          <w:color w:val="EBAC80"/>
        </w:rPr>
        <w:t>a</w:t>
      </w:r>
      <w:r>
        <w:rPr>
          <w:color w:val="ECB182"/>
        </w:rPr>
        <w:t>a</w:t>
      </w:r>
      <w:r>
        <w:rPr>
          <w:color w:val="E3AB7D"/>
        </w:rPr>
        <w:t>a</w:t>
      </w:r>
      <w:r>
        <w:rPr>
          <w:color w:val="D19D71"/>
        </w:rPr>
        <w:t>a</w:t>
      </w:r>
      <w:r>
        <w:rPr>
          <w:color w:val="AE7F59"/>
        </w:rPr>
        <w:t>a</w:t>
      </w:r>
      <w:r>
        <w:rPr>
          <w:color w:val="7C5334"/>
        </w:rPr>
        <w:t>a</w:t>
      </w:r>
      <w:r>
        <w:rPr>
          <w:color w:val="4F2F20"/>
        </w:rPr>
        <w:t>a</w:t>
      </w:r>
      <w:r>
        <w:rPr>
          <w:color w:val="2A140D"/>
        </w:rPr>
        <w:t>a</w:t>
      </w:r>
      <w:r>
        <w:rPr>
          <w:color w:val="190905"/>
        </w:rPr>
        <w:t>a</w:t>
      </w:r>
      <w:r>
        <w:rPr>
          <w:color w:val="0B0100"/>
        </w:rPr>
        <w:t>a</w:t>
      </w:r>
      <w:r>
        <w:rPr>
          <w:color w:val="090508"/>
        </w:rPr>
        <w:t>a</w:t>
      </w:r>
      <w:r>
        <w:rPr>
          <w:color w:val="06070C"/>
        </w:rPr>
        <w:t>a</w:t>
      </w:r>
      <w:r>
        <w:rPr>
          <w:color w:val="01030A"/>
        </w:rPr>
        <w:t>a</w:t>
      </w:r>
      <w:r>
        <w:rPr>
          <w:color w:val="010304"/>
        </w:rPr>
        <w:t>a</w:t>
      </w:r>
      <w:r>
        <w:rPr>
          <w:color w:val="000400"/>
        </w:rPr>
        <w:t>a</w:t>
      </w:r>
      <w:r>
        <w:rPr>
          <w:color w:val="000301"/>
        </w:rPr>
        <w:t>a</w:t>
      </w:r>
      <w:r>
        <w:rPr>
          <w:color w:val="000303"/>
        </w:rPr>
        <w:t>a</w:t>
      </w:r>
      <w:r>
        <w:rPr>
          <w:color w:val="010205"/>
        </w:rPr>
        <w:t>a</w:t>
      </w:r>
      <w:r>
        <w:rPr>
          <w:color w:val="010107"/>
        </w:rPr>
        <w:t>a</w:t>
      </w:r>
      <w:r>
        <w:rPr>
          <w:color w:val="010108"/>
        </w:rPr>
        <w:t>a</w:t>
      </w:r>
      <w:r>
        <w:rPr>
          <w:color w:val="020108"/>
        </w:rPr>
        <w:t>a</w:t>
      </w:r>
      <w:r>
        <w:rPr>
          <w:color w:val="030008"/>
        </w:rPr>
        <w:t>a</w:t>
      </w:r>
      <w:r>
        <w:rPr>
          <w:color w:val="030106"/>
        </w:rPr>
        <w:t>a</w:t>
      </w:r>
      <w:r>
        <w:rPr>
          <w:color w:val="050004"/>
        </w:rPr>
        <w:t>a</w:t>
      </w:r>
      <w:r>
        <w:rPr>
          <w:color w:val="0501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004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50505"/>
        </w:rPr>
        <w:t>a</w:t>
      </w:r>
      <w:r>
        <w:rPr>
          <w:color w:val="020502"/>
        </w:rPr>
        <w:t>a</w:t>
      </w:r>
      <w:r>
        <w:rPr>
          <w:color w:val="020000"/>
        </w:rPr>
        <w:t>a</w:t>
      </w:r>
      <w:r>
        <w:rPr>
          <w:color w:val="331214"/>
        </w:rPr>
        <w:t>a</w:t>
      </w:r>
      <w:r>
        <w:rPr>
          <w:color w:val="7C3340"/>
        </w:rPr>
        <w:t>a</w:t>
      </w:r>
    </w:p>
    <w:p>
      <w:r>
        <w:rPr>
          <w:color w:val="E8CA81"/>
        </w:rPr>
        <w:t>a</w:t>
      </w:r>
      <w:r>
        <w:rPr>
          <w:color w:val="E7C983"/>
        </w:rPr>
        <w:t>a</w:t>
      </w:r>
      <w:r>
        <w:rPr>
          <w:color w:val="D8BA7B"/>
        </w:rPr>
        <w:t>a</w:t>
      </w:r>
      <w:r>
        <w:rPr>
          <w:color w:val="483718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50102"/>
        </w:rPr>
        <w:t>a</w:t>
      </w:r>
      <w:r>
        <w:rPr>
          <w:color w:val="060004"/>
        </w:rPr>
        <w:t>a</w:t>
      </w:r>
      <w:r>
        <w:rPr>
          <w:color w:val="040104"/>
        </w:rPr>
        <w:t>a</w:t>
      </w:r>
      <w:r>
        <w:rPr>
          <w:color w:val="010300"/>
        </w:rPr>
        <w:t>a</w:t>
      </w:r>
      <w:r>
        <w:rPr>
          <w:color w:val="000800"/>
        </w:rPr>
        <w:t>a</w:t>
      </w:r>
      <w:r>
        <w:rPr>
          <w:color w:val="001600"/>
        </w:rPr>
        <w:t>a</w:t>
      </w:r>
      <w:r>
        <w:rPr>
          <w:color w:val="04340B"/>
        </w:rPr>
        <w:t>a</w:t>
      </w:r>
      <w:r>
        <w:rPr>
          <w:color w:val="75BD7E"/>
        </w:rPr>
        <w:t>a</w:t>
      </w:r>
      <w:r>
        <w:rPr>
          <w:color w:val="78CF82"/>
        </w:rPr>
        <w:t>a</w:t>
      </w:r>
      <w:r>
        <w:rPr>
          <w:color w:val="48AB56"/>
        </w:rPr>
        <w:t>a</w:t>
      </w:r>
      <w:r>
        <w:rPr>
          <w:color w:val="42A957"/>
        </w:rPr>
        <w:t>a</w:t>
      </w:r>
      <w:r>
        <w:rPr>
          <w:color w:val="40A85B"/>
        </w:rPr>
        <w:t>a</w:t>
      </w:r>
      <w:r>
        <w:rPr>
          <w:color w:val="3FA95B"/>
        </w:rPr>
        <w:t>a</w:t>
      </w:r>
      <w:r>
        <w:rPr>
          <w:color w:val="3DAA5B"/>
        </w:rPr>
        <w:t>a</w:t>
      </w:r>
      <w:r>
        <w:rPr>
          <w:color w:val="3DAA5B"/>
        </w:rPr>
        <w:t>a</w:t>
      </w:r>
      <w:r>
        <w:rPr>
          <w:color w:val="3BAA5B"/>
        </w:rPr>
        <w:t>a</w:t>
      </w:r>
      <w:r>
        <w:rPr>
          <w:color w:val="38AC5B"/>
        </w:rPr>
        <w:t>a</w:t>
      </w:r>
      <w:r>
        <w:rPr>
          <w:color w:val="36AD5B"/>
        </w:rPr>
        <w:t>a</w:t>
      </w:r>
      <w:r>
        <w:rPr>
          <w:color w:val="34AD5D"/>
        </w:rPr>
        <w:t>a</w:t>
      </w:r>
      <w:r>
        <w:rPr>
          <w:color w:val="32AF5C"/>
        </w:rPr>
        <w:t>a</w:t>
      </w:r>
      <w:r>
        <w:rPr>
          <w:color w:val="30B05C"/>
        </w:rPr>
        <w:t>a</w:t>
      </w:r>
      <w:r>
        <w:rPr>
          <w:color w:val="2FB05D"/>
        </w:rPr>
        <w:t>a</w:t>
      </w:r>
      <w:r>
        <w:rPr>
          <w:color w:val="33AE5D"/>
        </w:rPr>
        <w:t>a</w:t>
      </w:r>
      <w:r>
        <w:rPr>
          <w:color w:val="3AAC5F"/>
        </w:rPr>
        <w:t>a</w:t>
      </w:r>
      <w:r>
        <w:rPr>
          <w:color w:val="3CAB5F"/>
        </w:rPr>
        <w:t>a</w:t>
      </w:r>
      <w:r>
        <w:rPr>
          <w:color w:val="3BAA5E"/>
        </w:rPr>
        <w:t>a</w:t>
      </w:r>
      <w:r>
        <w:rPr>
          <w:color w:val="3AAA5E"/>
        </w:rPr>
        <w:t>a</w:t>
      </w:r>
      <w:r>
        <w:rPr>
          <w:color w:val="3AA95D"/>
        </w:rPr>
        <w:t>a</w:t>
      </w:r>
      <w:r>
        <w:rPr>
          <w:color w:val="3AA95D"/>
        </w:rPr>
        <w:t>a</w:t>
      </w:r>
      <w:r>
        <w:rPr>
          <w:color w:val="3BAA5E"/>
        </w:rPr>
        <w:t>a</w:t>
      </w:r>
      <w:r>
        <w:rPr>
          <w:color w:val="3BAA5E"/>
        </w:rPr>
        <w:t>a</w:t>
      </w:r>
      <w:r>
        <w:rPr>
          <w:color w:val="3BAA5E"/>
        </w:rPr>
        <w:t>a</w:t>
      </w:r>
      <w:r>
        <w:rPr>
          <w:color w:val="3BAA5E"/>
        </w:rPr>
        <w:t>a</w:t>
      </w:r>
      <w:r>
        <w:rPr>
          <w:color w:val="3BAA5E"/>
        </w:rPr>
        <w:t>a</w:t>
      </w:r>
      <w:r>
        <w:rPr>
          <w:color w:val="3BAA5E"/>
        </w:rPr>
        <w:t>a</w:t>
      </w:r>
      <w:r>
        <w:rPr>
          <w:color w:val="3AA95D"/>
        </w:rPr>
        <w:t>a</w:t>
      </w:r>
      <w:r>
        <w:rPr>
          <w:color w:val="3AA95C"/>
        </w:rPr>
        <w:t>a</w:t>
      </w:r>
      <w:r>
        <w:rPr>
          <w:color w:val="3AA95C"/>
        </w:rPr>
        <w:t>a</w:t>
      </w:r>
      <w:r>
        <w:rPr>
          <w:color w:val="3AA95C"/>
        </w:rPr>
        <w:t>a</w:t>
      </w:r>
      <w:r>
        <w:rPr>
          <w:color w:val="3AA95C"/>
        </w:rPr>
        <w:t>a</w:t>
      </w:r>
      <w:r>
        <w:rPr>
          <w:color w:val="3AA95C"/>
        </w:rPr>
        <w:t>a</w:t>
      </w:r>
      <w:r>
        <w:rPr>
          <w:color w:val="3AAA5D"/>
        </w:rPr>
        <w:t>a</w:t>
      </w:r>
      <w:r>
        <w:rPr>
          <w:color w:val="3BAA5D"/>
        </w:rPr>
        <w:t>a</w:t>
      </w:r>
      <w:r>
        <w:rPr>
          <w:color w:val="3AA95C"/>
        </w:rPr>
        <w:t>a</w:t>
      </w:r>
      <w:r>
        <w:rPr>
          <w:color w:val="3AA95C"/>
        </w:rPr>
        <w:t>a</w:t>
      </w:r>
      <w:r>
        <w:rPr>
          <w:color w:val="39A85B"/>
        </w:rPr>
        <w:t>a</w:t>
      </w:r>
      <w:r>
        <w:rPr>
          <w:color w:val="39A85B"/>
        </w:rPr>
        <w:t>a</w:t>
      </w:r>
      <w:r>
        <w:rPr>
          <w:color w:val="37A95B"/>
        </w:rPr>
        <w:t>a</w:t>
      </w:r>
      <w:r>
        <w:rPr>
          <w:color w:val="36AB59"/>
        </w:rPr>
        <w:t>a</w:t>
      </w:r>
      <w:r>
        <w:rPr>
          <w:color w:val="38AA5A"/>
        </w:rPr>
        <w:t>a</w:t>
      </w:r>
      <w:r>
        <w:rPr>
          <w:color w:val="39AA58"/>
        </w:rPr>
        <w:t>a</w:t>
      </w:r>
      <w:r>
        <w:rPr>
          <w:color w:val="39AA59"/>
        </w:rPr>
        <w:t>a</w:t>
      </w:r>
      <w:r>
        <w:rPr>
          <w:color w:val="39A959"/>
        </w:rPr>
        <w:t>a</w:t>
      </w:r>
      <w:r>
        <w:rPr>
          <w:color w:val="3BAB59"/>
        </w:rPr>
        <w:t>a</w:t>
      </w:r>
      <w:r>
        <w:rPr>
          <w:color w:val="39A859"/>
        </w:rPr>
        <w:t>a</w:t>
      </w:r>
      <w:r>
        <w:rPr>
          <w:color w:val="3AA958"/>
        </w:rPr>
        <w:t>a</w:t>
      </w:r>
      <w:r>
        <w:rPr>
          <w:color w:val="3BA858"/>
        </w:rPr>
        <w:t>a</w:t>
      </w:r>
      <w:r>
        <w:rPr>
          <w:color w:val="3CA759"/>
        </w:rPr>
        <w:t>a</w:t>
      </w:r>
      <w:r>
        <w:rPr>
          <w:color w:val="3CA758"/>
        </w:rPr>
        <w:t>a</w:t>
      </w:r>
      <w:r>
        <w:rPr>
          <w:color w:val="3CA758"/>
        </w:rPr>
        <w:t>a</w:t>
      </w:r>
      <w:r>
        <w:rPr>
          <w:color w:val="3DA556"/>
        </w:rPr>
        <w:t>a</w:t>
      </w:r>
      <w:r>
        <w:rPr>
          <w:color w:val="3EA554"/>
        </w:rPr>
        <w:t>a</w:t>
      </w:r>
      <w:r>
        <w:rPr>
          <w:color w:val="3EA656"/>
        </w:rPr>
        <w:t>a</w:t>
      </w:r>
      <w:r>
        <w:rPr>
          <w:color w:val="3FA656"/>
        </w:rPr>
        <w:t>a</w:t>
      </w:r>
      <w:r>
        <w:rPr>
          <w:color w:val="3FA655"/>
        </w:rPr>
        <w:t>a</w:t>
      </w:r>
      <w:r>
        <w:rPr>
          <w:color w:val="40A758"/>
        </w:rPr>
        <w:t>a</w:t>
      </w:r>
      <w:r>
        <w:rPr>
          <w:color w:val="40A757"/>
        </w:rPr>
        <w:t>a</w:t>
      </w:r>
      <w:r>
        <w:rPr>
          <w:color w:val="40A756"/>
        </w:rPr>
        <w:t>a</w:t>
      </w:r>
      <w:r>
        <w:rPr>
          <w:color w:val="40A758"/>
        </w:rPr>
        <w:t>a</w:t>
      </w:r>
      <w:r>
        <w:rPr>
          <w:color w:val="40A757"/>
        </w:rPr>
        <w:t>a</w:t>
      </w:r>
      <w:r>
        <w:rPr>
          <w:color w:val="40A757"/>
        </w:rPr>
        <w:t>a</w:t>
      </w:r>
      <w:r>
        <w:rPr>
          <w:color w:val="40A758"/>
        </w:rPr>
        <w:t>a</w:t>
      </w:r>
      <w:r>
        <w:rPr>
          <w:color w:val="40A758"/>
        </w:rPr>
        <w:t>a</w:t>
      </w:r>
      <w:r>
        <w:rPr>
          <w:color w:val="3FA657"/>
        </w:rPr>
        <w:t>a</w:t>
      </w:r>
      <w:r>
        <w:rPr>
          <w:color w:val="3FA557"/>
        </w:rPr>
        <w:t>a</w:t>
      </w:r>
      <w:r>
        <w:rPr>
          <w:color w:val="40A555"/>
        </w:rPr>
        <w:t>a</w:t>
      </w:r>
      <w:r>
        <w:rPr>
          <w:color w:val="42A554"/>
        </w:rPr>
        <w:t>a</w:t>
      </w:r>
      <w:r>
        <w:rPr>
          <w:color w:val="42A553"/>
        </w:rPr>
        <w:t>a</w:t>
      </w:r>
      <w:r>
        <w:rPr>
          <w:color w:val="44A452"/>
        </w:rPr>
        <w:t>a</w:t>
      </w:r>
      <w:r>
        <w:rPr>
          <w:color w:val="47A653"/>
        </w:rPr>
        <w:t>a</w:t>
      </w:r>
      <w:r>
        <w:rPr>
          <w:color w:val="4EAD59"/>
        </w:rPr>
        <w:t>a</w:t>
      </w:r>
      <w:r>
        <w:rPr>
          <w:color w:val="55B25D"/>
        </w:rPr>
        <w:t>a</w:t>
      </w:r>
      <w:r>
        <w:rPr>
          <w:color w:val="55B15A"/>
        </w:rPr>
        <w:t>a</w:t>
      </w:r>
      <w:r>
        <w:rPr>
          <w:color w:val="56B059"/>
        </w:rPr>
        <w:t>a</w:t>
      </w:r>
      <w:r>
        <w:rPr>
          <w:color w:val="57B15A"/>
        </w:rPr>
        <w:t>a</w:t>
      </w:r>
      <w:r>
        <w:rPr>
          <w:color w:val="57B05A"/>
        </w:rPr>
        <w:t>a</w:t>
      </w:r>
      <w:r>
        <w:rPr>
          <w:color w:val="57B15A"/>
        </w:rPr>
        <w:t>a</w:t>
      </w:r>
      <w:r>
        <w:rPr>
          <w:color w:val="56B25A"/>
        </w:rPr>
        <w:t>a</w:t>
      </w:r>
      <w:r>
        <w:rPr>
          <w:color w:val="55B35B"/>
        </w:rPr>
        <w:t>a</w:t>
      </w:r>
      <w:r>
        <w:rPr>
          <w:color w:val="56B55B"/>
        </w:rPr>
        <w:t>a</w:t>
      </w:r>
      <w:r>
        <w:rPr>
          <w:color w:val="55B55B"/>
        </w:rPr>
        <w:t>a</w:t>
      </w:r>
      <w:r>
        <w:rPr>
          <w:color w:val="53B557"/>
        </w:rPr>
        <w:t>a</w:t>
      </w:r>
      <w:r>
        <w:rPr>
          <w:color w:val="52B356"/>
        </w:rPr>
        <w:t>a</w:t>
      </w:r>
      <w:r>
        <w:rPr>
          <w:color w:val="53B256"/>
        </w:rPr>
        <w:t>a</w:t>
      </w:r>
      <w:r>
        <w:rPr>
          <w:color w:val="57B456"/>
        </w:rPr>
        <w:t>a</w:t>
      </w:r>
      <w:r>
        <w:rPr>
          <w:color w:val="58B256"/>
        </w:rPr>
        <w:t>a</w:t>
      </w:r>
      <w:r>
        <w:rPr>
          <w:color w:val="57B054"/>
        </w:rPr>
        <w:t>a</w:t>
      </w:r>
      <w:r>
        <w:rPr>
          <w:color w:val="56B057"/>
        </w:rPr>
        <w:t>a</w:t>
      </w:r>
      <w:r>
        <w:rPr>
          <w:color w:val="56B260"/>
        </w:rPr>
        <w:t>a</w:t>
      </w:r>
      <w:r>
        <w:rPr>
          <w:color w:val="51AE5D"/>
        </w:rPr>
        <w:t>a</w:t>
      </w:r>
      <w:r>
        <w:rPr>
          <w:color w:val="50AE5A"/>
        </w:rPr>
        <w:t>a</w:t>
      </w:r>
      <w:r>
        <w:rPr>
          <w:color w:val="53B15C"/>
        </w:rPr>
        <w:t>a</w:t>
      </w:r>
      <w:r>
        <w:rPr>
          <w:color w:val="54B25B"/>
        </w:rPr>
        <w:t>a</w:t>
      </w:r>
      <w:r>
        <w:rPr>
          <w:color w:val="53B258"/>
        </w:rPr>
        <w:t>a</w:t>
      </w:r>
      <w:r>
        <w:rPr>
          <w:color w:val="54B158"/>
        </w:rPr>
        <w:t>a</w:t>
      </w:r>
      <w:r>
        <w:rPr>
          <w:color w:val="55B156"/>
        </w:rPr>
        <w:t>a</w:t>
      </w:r>
      <w:r>
        <w:rPr>
          <w:color w:val="56B155"/>
        </w:rPr>
        <w:t>a</w:t>
      </w:r>
      <w:r>
        <w:rPr>
          <w:color w:val="56B154"/>
        </w:rPr>
        <w:t>a</w:t>
      </w:r>
      <w:r>
        <w:rPr>
          <w:color w:val="56B152"/>
        </w:rPr>
        <w:t>a</w:t>
      </w:r>
      <w:r>
        <w:rPr>
          <w:color w:val="56B152"/>
        </w:rPr>
        <w:t>a</w:t>
      </w:r>
      <w:r>
        <w:rPr>
          <w:color w:val="4FB652"/>
        </w:rPr>
        <w:t>a</w:t>
      </w:r>
      <w:r>
        <w:rPr>
          <w:color w:val="4DB850"/>
        </w:rPr>
        <w:t>a</w:t>
      </w:r>
      <w:r>
        <w:rPr>
          <w:color w:val="4FB750"/>
        </w:rPr>
        <w:t>a</w:t>
      </w:r>
      <w:r>
        <w:rPr>
          <w:color w:val="52B551"/>
        </w:rPr>
        <w:t>a</w:t>
      </w:r>
      <w:r>
        <w:rPr>
          <w:color w:val="54B450"/>
        </w:rPr>
        <w:t>a</w:t>
      </w:r>
      <w:r>
        <w:rPr>
          <w:color w:val="55B352"/>
        </w:rPr>
        <w:t>a</w:t>
      </w:r>
      <w:r>
        <w:rPr>
          <w:color w:val="56B352"/>
        </w:rPr>
        <w:t>a</w:t>
      </w:r>
      <w:r>
        <w:rPr>
          <w:color w:val="58B353"/>
        </w:rPr>
        <w:t>a</w:t>
      </w:r>
      <w:r>
        <w:rPr>
          <w:color w:val="56B453"/>
        </w:rPr>
        <w:t>a</w:t>
      </w:r>
      <w:r>
        <w:rPr>
          <w:color w:val="55B352"/>
        </w:rPr>
        <w:t>a</w:t>
      </w:r>
      <w:r>
        <w:rPr>
          <w:color w:val="53B451"/>
        </w:rPr>
        <w:t>a</w:t>
      </w:r>
      <w:r>
        <w:rPr>
          <w:color w:val="52B451"/>
        </w:rPr>
        <w:t>a</w:t>
      </w:r>
      <w:r>
        <w:rPr>
          <w:color w:val="52B353"/>
        </w:rPr>
        <w:t>a</w:t>
      </w:r>
      <w:r>
        <w:rPr>
          <w:color w:val="54B356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5AF53"/>
        </w:rPr>
        <w:t>a</w:t>
      </w:r>
      <w:r>
        <w:rPr>
          <w:color w:val="56AF51"/>
        </w:rPr>
        <w:t>a</w:t>
      </w:r>
      <w:r>
        <w:rPr>
          <w:color w:val="55AE52"/>
        </w:rPr>
        <w:t>a</w:t>
      </w:r>
      <w:r>
        <w:rPr>
          <w:color w:val="52AC53"/>
        </w:rPr>
        <w:t>a</w:t>
      </w:r>
      <w:r>
        <w:rPr>
          <w:color w:val="4FA951"/>
        </w:rPr>
        <w:t>a</w:t>
      </w:r>
      <w:r>
        <w:rPr>
          <w:color w:val="4DA750"/>
        </w:rPr>
        <w:t>a</w:t>
      </w:r>
      <w:r>
        <w:rPr>
          <w:color w:val="47A14E"/>
        </w:rPr>
        <w:t>a</w:t>
      </w:r>
      <w:r>
        <w:rPr>
          <w:color w:val="419C4B"/>
        </w:rPr>
        <w:t>a</w:t>
      </w:r>
      <w:r>
        <w:rPr>
          <w:color w:val="3F9C4C"/>
        </w:rPr>
        <w:t>a</w:t>
      </w:r>
      <w:r>
        <w:rPr>
          <w:color w:val="3F9B4E"/>
        </w:rPr>
        <w:t>a</w:t>
      </w:r>
      <w:r>
        <w:rPr>
          <w:color w:val="3D994E"/>
        </w:rPr>
        <w:t>a</w:t>
      </w:r>
      <w:r>
        <w:rPr>
          <w:color w:val="3C984F"/>
        </w:rPr>
        <w:t>a</w:t>
      </w:r>
      <w:r>
        <w:rPr>
          <w:color w:val="3A994F"/>
        </w:rPr>
        <w:t>a</w:t>
      </w:r>
      <w:r>
        <w:rPr>
          <w:color w:val="36964E"/>
        </w:rPr>
        <w:t>a</w:t>
      </w:r>
      <w:r>
        <w:rPr>
          <w:color w:val="37954D"/>
        </w:rPr>
        <w:t>a</w:t>
      </w:r>
      <w:r>
        <w:rPr>
          <w:color w:val="37944D"/>
        </w:rPr>
        <w:t>a</w:t>
      </w:r>
      <w:r>
        <w:rPr>
          <w:color w:val="37944D"/>
        </w:rPr>
        <w:t>a</w:t>
      </w:r>
      <w:r>
        <w:rPr>
          <w:color w:val="37924D"/>
        </w:rPr>
        <w:t>a</w:t>
      </w:r>
      <w:r>
        <w:rPr>
          <w:color w:val="37924D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D4D"/>
        </w:rPr>
        <w:t>a</w:t>
      </w:r>
      <w:r>
        <w:rPr>
          <w:color w:val="348D4D"/>
        </w:rPr>
        <w:t>a</w:t>
      </w:r>
      <w:r>
        <w:rPr>
          <w:color w:val="348D4D"/>
        </w:rPr>
        <w:t>a</w:t>
      </w:r>
      <w:r>
        <w:rPr>
          <w:color w:val="348B4B"/>
        </w:rPr>
        <w:t>a</w:t>
      </w:r>
      <w:r>
        <w:rPr>
          <w:color w:val="358B4A"/>
        </w:rPr>
        <w:t>a</w:t>
      </w:r>
      <w:r>
        <w:rPr>
          <w:color w:val="358B4A"/>
        </w:rPr>
        <w:t>a</w:t>
      </w:r>
      <w:r>
        <w:rPr>
          <w:color w:val="368B49"/>
        </w:rPr>
        <w:t>a</w:t>
      </w:r>
      <w:r>
        <w:rPr>
          <w:color w:val="398E4B"/>
        </w:rPr>
        <w:t>a</w:t>
      </w:r>
      <w:r>
        <w:rPr>
          <w:color w:val="3A8F4B"/>
        </w:rPr>
        <w:t>a</w:t>
      </w:r>
      <w:r>
        <w:rPr>
          <w:color w:val="3D914D"/>
        </w:rPr>
        <w:t>a</w:t>
      </w:r>
      <w:r>
        <w:rPr>
          <w:color w:val="41944F"/>
        </w:rPr>
        <w:t>a</w:t>
      </w:r>
      <w:r>
        <w:rPr>
          <w:color w:val="439650"/>
        </w:rPr>
        <w:t>a</w:t>
      </w:r>
      <w:r>
        <w:rPr>
          <w:color w:val="439550"/>
        </w:rPr>
        <w:t>a</w:t>
      </w:r>
      <w:r>
        <w:rPr>
          <w:color w:val="40914C"/>
        </w:rPr>
        <w:t>a</w:t>
      </w:r>
      <w:r>
        <w:rPr>
          <w:color w:val="3F904B"/>
        </w:rPr>
        <w:t>a</w:t>
      </w:r>
      <w:r>
        <w:rPr>
          <w:color w:val="3F904B"/>
        </w:rPr>
        <w:t>a</w:t>
      </w:r>
      <w:r>
        <w:rPr>
          <w:color w:val="3E8F4C"/>
        </w:rPr>
        <w:t>a</w:t>
      </w:r>
      <w:r>
        <w:rPr>
          <w:color w:val="3D8D4B"/>
        </w:rPr>
        <w:t>a</w:t>
      </w:r>
      <w:r>
        <w:rPr>
          <w:color w:val="3D8C4B"/>
        </w:rPr>
        <w:t>a</w:t>
      </w:r>
      <w:r>
        <w:rPr>
          <w:color w:val="3F8B4D"/>
        </w:rPr>
        <w:t>a</w:t>
      </w:r>
      <w:r>
        <w:rPr>
          <w:color w:val="3F8B4D"/>
        </w:rPr>
        <w:t>a</w:t>
      </w:r>
      <w:r>
        <w:rPr>
          <w:color w:val="3E8A4C"/>
        </w:rPr>
        <w:t>a</w:t>
      </w:r>
      <w:r>
        <w:rPr>
          <w:color w:val="3F894E"/>
        </w:rPr>
        <w:t>a</w:t>
      </w:r>
      <w:r>
        <w:rPr>
          <w:color w:val="3E884D"/>
        </w:rPr>
        <w:t>a</w:t>
      </w:r>
      <w:r>
        <w:rPr>
          <w:color w:val="3E884D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44C"/>
        </w:rPr>
        <w:t>a</w:t>
      </w:r>
      <w:r>
        <w:rPr>
          <w:color w:val="3D844C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A7F48"/>
        </w:rPr>
        <w:t>a</w:t>
      </w:r>
      <w:r>
        <w:rPr>
          <w:color w:val="3A7F49"/>
        </w:rPr>
        <w:t>a</w:t>
      </w:r>
      <w:r>
        <w:rPr>
          <w:color w:val="397E48"/>
        </w:rPr>
        <w:t>a</w:t>
      </w:r>
      <w:r>
        <w:rPr>
          <w:color w:val="397E48"/>
        </w:rPr>
        <w:t>a</w:t>
      </w:r>
      <w:r>
        <w:rPr>
          <w:color w:val="387C48"/>
        </w:rPr>
        <w:t>a</w:t>
      </w:r>
      <w:r>
        <w:rPr>
          <w:color w:val="397C49"/>
        </w:rPr>
        <w:t>a</w:t>
      </w:r>
      <w:r>
        <w:rPr>
          <w:color w:val="3C7C4A"/>
        </w:rPr>
        <w:t>a</w:t>
      </w:r>
      <w:r>
        <w:rPr>
          <w:color w:val="3C7B4A"/>
        </w:rPr>
        <w:t>a</w:t>
      </w:r>
      <w:r>
        <w:rPr>
          <w:color w:val="3B7A4B"/>
        </w:rPr>
        <w:t>a</w:t>
      </w:r>
      <w:r>
        <w:rPr>
          <w:color w:val="3B784C"/>
        </w:rPr>
        <w:t>a</w:t>
      </w:r>
      <w:r>
        <w:rPr>
          <w:color w:val="3A774B"/>
        </w:rPr>
        <w:t>a</w:t>
      </w:r>
      <w:r>
        <w:rPr>
          <w:color w:val="3A774B"/>
        </w:rPr>
        <w:t>a</w:t>
      </w:r>
      <w:r>
        <w:rPr>
          <w:color w:val="387748"/>
        </w:rPr>
        <w:t>a</w:t>
      </w:r>
      <w:r>
        <w:rPr>
          <w:color w:val="397849"/>
        </w:rPr>
        <w:t>a</w:t>
      </w:r>
      <w:r>
        <w:rPr>
          <w:color w:val="397849"/>
        </w:rPr>
        <w:t>a</w:t>
      </w:r>
      <w:r>
        <w:rPr>
          <w:color w:val="38764B"/>
        </w:rPr>
        <w:t>a</w:t>
      </w:r>
      <w:r>
        <w:rPr>
          <w:color w:val="37744B"/>
        </w:rPr>
        <w:t>a</w:t>
      </w:r>
      <w:r>
        <w:rPr>
          <w:color w:val="35714B"/>
        </w:rPr>
        <w:t>a</w:t>
      </w:r>
      <w:r>
        <w:rPr>
          <w:color w:val="336E4B"/>
        </w:rPr>
        <w:t>a</w:t>
      </w:r>
      <w:r>
        <w:rPr>
          <w:color w:val="316A4A"/>
        </w:rPr>
        <w:t>a</w:t>
      </w:r>
      <w:r>
        <w:rPr>
          <w:color w:val="30674A"/>
        </w:rPr>
        <w:t>a</w:t>
      </w:r>
      <w:r>
        <w:rPr>
          <w:color w:val="2D6349"/>
        </w:rPr>
        <w:t>a</w:t>
      </w:r>
      <w:r>
        <w:rPr>
          <w:color w:val="2B6149"/>
        </w:rPr>
        <w:t>a</w:t>
      </w:r>
      <w:r>
        <w:rPr>
          <w:color w:val="2A6049"/>
        </w:rPr>
        <w:t>a</w:t>
      </w:r>
      <w:r>
        <w:rPr>
          <w:color w:val="2A6048"/>
        </w:rPr>
        <w:t>a</w:t>
      </w:r>
      <w:r>
        <w:rPr>
          <w:color w:val="2A5F44"/>
        </w:rPr>
        <w:t>a</w:t>
      </w:r>
      <w:r>
        <w:rPr>
          <w:color w:val="2A5F43"/>
        </w:rPr>
        <w:t>a</w:t>
      </w:r>
      <w:r>
        <w:rPr>
          <w:color w:val="295E42"/>
        </w:rPr>
        <w:t>a</w:t>
      </w:r>
      <w:r>
        <w:rPr>
          <w:color w:val="2B5D42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B5B41"/>
        </w:rPr>
        <w:t>a</w:t>
      </w:r>
      <w:r>
        <w:rPr>
          <w:color w:val="2B5B41"/>
        </w:rPr>
        <w:t>a</w:t>
      </w:r>
      <w:r>
        <w:rPr>
          <w:color w:val="2A5A40"/>
        </w:rPr>
        <w:t>a</w:t>
      </w:r>
      <w:r>
        <w:rPr>
          <w:color w:val="2C5A40"/>
        </w:rPr>
        <w:t>a</w:t>
      </w:r>
      <w:r>
        <w:rPr>
          <w:color w:val="2C5A40"/>
        </w:rPr>
        <w:t>a</w:t>
      </w:r>
      <w:r>
        <w:rPr>
          <w:color w:val="2B5940"/>
        </w:rPr>
        <w:t>a</w:t>
      </w:r>
      <w:r>
        <w:rPr>
          <w:color w:val="2C5843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15341"/>
        </w:rPr>
        <w:t>a</w:t>
      </w:r>
      <w:r>
        <w:rPr>
          <w:color w:val="305441"/>
        </w:rPr>
        <w:t>a</w:t>
      </w:r>
      <w:r>
        <w:rPr>
          <w:color w:val="2F5442"/>
        </w:rPr>
        <w:t>a</w:t>
      </w:r>
      <w:r>
        <w:rPr>
          <w:color w:val="2E5543"/>
        </w:rPr>
        <w:t>a</w:t>
      </w:r>
      <w:r>
        <w:rPr>
          <w:color w:val="2D5543"/>
        </w:rPr>
        <w:t>a</w:t>
      </w:r>
      <w:r>
        <w:rPr>
          <w:color w:val="2C5642"/>
        </w:rPr>
        <w:t>a</w:t>
      </w:r>
      <w:r>
        <w:rPr>
          <w:color w:val="325946"/>
        </w:rPr>
        <w:t>a</w:t>
      </w:r>
      <w:r>
        <w:rPr>
          <w:color w:val="355C45"/>
        </w:rPr>
        <w:t>a</w:t>
      </w:r>
      <w:r>
        <w:rPr>
          <w:color w:val="3A5E45"/>
        </w:rPr>
        <w:t>a</w:t>
      </w:r>
      <w:r>
        <w:rPr>
          <w:color w:val="3D5E43"/>
        </w:rPr>
        <w:t>a</w:t>
      </w:r>
      <w:r>
        <w:rPr>
          <w:color w:val="3E5E3F"/>
        </w:rPr>
        <w:t>a</w:t>
      </w:r>
      <w:r>
        <w:rPr>
          <w:color w:val="425E40"/>
        </w:rPr>
        <w:t>a</w:t>
      </w:r>
      <w:r>
        <w:rPr>
          <w:color w:val="4A6345"/>
        </w:rPr>
        <w:t>a</w:t>
      </w:r>
      <w:r>
        <w:rPr>
          <w:color w:val="4F6649"/>
        </w:rPr>
        <w:t>a</w:t>
      </w:r>
      <w:r>
        <w:rPr>
          <w:color w:val="546B4E"/>
        </w:rPr>
        <w:t>a</w:t>
      </w:r>
      <w:r>
        <w:rPr>
          <w:color w:val="596F52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B6F53"/>
        </w:rPr>
        <w:t>a</w:t>
      </w:r>
      <w:r>
        <w:rPr>
          <w:color w:val="5B6E52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B6B50"/>
        </w:rPr>
        <w:t>a</w:t>
      </w:r>
      <w:r>
        <w:rPr>
          <w:color w:val="5B6B50"/>
        </w:rPr>
        <w:t>a</w:t>
      </w:r>
      <w:r>
        <w:rPr>
          <w:color w:val="5D6D52"/>
        </w:rPr>
        <w:t>a</w:t>
      </w:r>
      <w:r>
        <w:rPr>
          <w:color w:val="5D6D52"/>
        </w:rPr>
        <w:t>a</w:t>
      </w:r>
      <w:r>
        <w:rPr>
          <w:color w:val="5C6C51"/>
        </w:rPr>
        <w:t>a</w:t>
      </w:r>
      <w:r>
        <w:rPr>
          <w:color w:val="5D6C4F"/>
        </w:rPr>
        <w:t>a</w:t>
      </w:r>
      <w:r>
        <w:rPr>
          <w:color w:val="5E6A4E"/>
        </w:rPr>
        <w:t>a</w:t>
      </w:r>
      <w:r>
        <w:rPr>
          <w:color w:val="5F694E"/>
        </w:rPr>
        <w:t>a</w:t>
      </w:r>
      <w:r>
        <w:rPr>
          <w:color w:val="5F684B"/>
        </w:rPr>
        <w:t>a</w:t>
      </w:r>
      <w:r>
        <w:rPr>
          <w:color w:val="61694C"/>
        </w:rPr>
        <w:t>a</w:t>
      </w:r>
      <w:r>
        <w:rPr>
          <w:color w:val="656B4F"/>
        </w:rPr>
        <w:t>a</w:t>
      </w:r>
      <w:r>
        <w:rPr>
          <w:color w:val="696E50"/>
        </w:rPr>
        <w:t>a</w:t>
      </w:r>
      <w:r>
        <w:rPr>
          <w:color w:val="6D7153"/>
        </w:rPr>
        <w:t>a</w:t>
      </w:r>
      <w:r>
        <w:rPr>
          <w:color w:val="707356"/>
        </w:rPr>
        <w:t>a</w:t>
      </w:r>
      <w:r>
        <w:rPr>
          <w:color w:val="727355"/>
        </w:rPr>
        <w:t>a</w:t>
      </w:r>
      <w:r>
        <w:rPr>
          <w:color w:val="737254"/>
        </w:rPr>
        <w:t>a</w:t>
      </w:r>
      <w:r>
        <w:rPr>
          <w:color w:val="747355"/>
        </w:rPr>
        <w:t>a</w:t>
      </w:r>
      <w:r>
        <w:rPr>
          <w:color w:val="777457"/>
        </w:rPr>
        <w:t>a</w:t>
      </w:r>
      <w:r>
        <w:rPr>
          <w:color w:val="787457"/>
        </w:rPr>
        <w:t>a</w:t>
      </w:r>
      <w:r>
        <w:rPr>
          <w:color w:val="7A7357"/>
        </w:rPr>
        <w:t>a</w:t>
      </w:r>
      <w:r>
        <w:rPr>
          <w:color w:val="797156"/>
        </w:rPr>
        <w:t>a</w:t>
      </w:r>
      <w:r>
        <w:rPr>
          <w:color w:val="796F54"/>
        </w:rPr>
        <w:t>a</w:t>
      </w:r>
      <w:r>
        <w:rPr>
          <w:color w:val="7A6E54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D6D54"/>
        </w:rPr>
        <w:t>a</w:t>
      </w:r>
      <w:r>
        <w:rPr>
          <w:color w:val="7E6E57"/>
        </w:rPr>
        <w:t>a</w:t>
      </w:r>
      <w:r>
        <w:rPr>
          <w:color w:val="7E6C59"/>
        </w:rPr>
        <w:t>a</w:t>
      </w:r>
      <w:r>
        <w:rPr>
          <w:color w:val="7D6A59"/>
        </w:rPr>
        <w:t>a</w:t>
      </w:r>
      <w:r>
        <w:rPr>
          <w:color w:val="7C6B59"/>
        </w:rPr>
        <w:t>a</w:t>
      </w:r>
      <w:r>
        <w:rPr>
          <w:color w:val="7B6A58"/>
        </w:rPr>
        <w:t>a</w:t>
      </w:r>
      <w:r>
        <w:rPr>
          <w:color w:val="7B6A57"/>
        </w:rPr>
        <w:t>a</w:t>
      </w:r>
      <w:r>
        <w:rPr>
          <w:color w:val="7D6A53"/>
        </w:rPr>
        <w:t>a</w:t>
      </w:r>
      <w:r>
        <w:rPr>
          <w:color w:val="8A7158"/>
        </w:rPr>
        <w:t>a</w:t>
      </w:r>
      <w:r>
        <w:rPr>
          <w:color w:val="7F6141"/>
        </w:rPr>
        <w:t>a</w:t>
      </w:r>
      <w:r>
        <w:rPr>
          <w:color w:val="936C45"/>
        </w:rPr>
        <w:t>a</w:t>
      </w:r>
      <w:r>
        <w:rPr>
          <w:color w:val="C49568"/>
        </w:rPr>
        <w:t>a</w:t>
      </w:r>
      <w:r>
        <w:rPr>
          <w:color w:val="E7B280"/>
        </w:rPr>
        <w:t>a</w:t>
      </w:r>
      <w:r>
        <w:rPr>
          <w:color w:val="F0B67F"/>
        </w:rPr>
        <w:t>a</w:t>
      </w:r>
      <w:r>
        <w:rPr>
          <w:color w:val="F0B67E"/>
        </w:rPr>
        <w:t>a</w:t>
      </w:r>
      <w:r>
        <w:rPr>
          <w:color w:val="F0B57D"/>
        </w:rPr>
        <w:t>a</w:t>
      </w:r>
      <w:r>
        <w:rPr>
          <w:color w:val="EFB47A"/>
        </w:rPr>
        <w:t>a</w:t>
      </w:r>
      <w:r>
        <w:rPr>
          <w:color w:val="EDB37A"/>
        </w:rPr>
        <w:t>a</w:t>
      </w:r>
      <w:r>
        <w:rPr>
          <w:color w:val="EDB17B"/>
        </w:rPr>
        <w:t>a</w:t>
      </w:r>
      <w:r>
        <w:rPr>
          <w:color w:val="EDB17D"/>
        </w:rPr>
        <w:t>a</w:t>
      </w:r>
      <w:r>
        <w:rPr>
          <w:color w:val="E8AD7B"/>
        </w:rPr>
        <w:t>a</w:t>
      </w:r>
      <w:r>
        <w:rPr>
          <w:color w:val="DFA677"/>
        </w:rPr>
        <w:t>a</w:t>
      </w:r>
      <w:r>
        <w:rPr>
          <w:color w:val="E2AC81"/>
        </w:rPr>
        <w:t>a</w:t>
      </w:r>
      <w:r>
        <w:rPr>
          <w:color w:val="E3AF88"/>
        </w:rPr>
        <w:t>a</w:t>
      </w:r>
      <w:r>
        <w:rPr>
          <w:color w:val="E6B793"/>
        </w:rPr>
        <w:t>a</w:t>
      </w:r>
      <w:r>
        <w:rPr>
          <w:color w:val="E2B494"/>
        </w:rPr>
        <w:t>a</w:t>
      </w:r>
      <w:r>
        <w:rPr>
          <w:color w:val="D1A789"/>
        </w:rPr>
        <w:t>a</w:t>
      </w:r>
      <w:r>
        <w:rPr>
          <w:color w:val="AC8969"/>
        </w:rPr>
        <w:t>a</w:t>
      </w:r>
      <w:r>
        <w:rPr>
          <w:color w:val="7C5D3E"/>
        </w:rPr>
        <w:t>a</w:t>
      </w:r>
      <w:r>
        <w:rPr>
          <w:color w:val="43270B"/>
        </w:rPr>
        <w:t>a</w:t>
      </w:r>
      <w:r>
        <w:rPr>
          <w:color w:val="1D0403"/>
        </w:rPr>
        <w:t>a</w:t>
      </w:r>
      <w:r>
        <w:rPr>
          <w:color w:val="140201"/>
        </w:rPr>
        <w:t>a</w:t>
      </w:r>
      <w:r>
        <w:rPr>
          <w:color w:val="0D0000"/>
        </w:rPr>
        <w:t>a</w:t>
      </w:r>
      <w:r>
        <w:rPr>
          <w:color w:val="0F0500"/>
        </w:rPr>
        <w:t>a</w:t>
      </w:r>
      <w:r>
        <w:rPr>
          <w:color w:val="0C0601"/>
        </w:rPr>
        <w:t>a</w:t>
      </w:r>
      <w:r>
        <w:rPr>
          <w:color w:val="070405"/>
        </w:rPr>
        <w:t>a</w:t>
      </w:r>
      <w:r>
        <w:rPr>
          <w:color w:val="010308"/>
        </w:rPr>
        <w:t>a</w:t>
      </w:r>
      <w:r>
        <w:rPr>
          <w:color w:val="000309"/>
        </w:rPr>
        <w:t>a</w:t>
      </w:r>
      <w:r>
        <w:rPr>
          <w:color w:val="00030B"/>
        </w:rPr>
        <w:t>a</w:t>
      </w:r>
      <w:r>
        <w:rPr>
          <w:color w:val="000306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303"/>
        </w:rPr>
        <w:t>a</w:t>
      </w:r>
      <w:r>
        <w:rPr>
          <w:color w:val="020105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004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30505"/>
        </w:rPr>
        <w:t>a</w:t>
      </w:r>
      <w:r>
        <w:rPr>
          <w:color w:val="020502"/>
        </w:rPr>
        <w:t>a</w:t>
      </w:r>
      <w:r>
        <w:rPr>
          <w:color w:val="020000"/>
        </w:rPr>
        <w:t>a</w:t>
      </w:r>
      <w:r>
        <w:rPr>
          <w:color w:val="311113"/>
        </w:rPr>
        <w:t>a</w:t>
      </w:r>
      <w:r>
        <w:rPr>
          <w:color w:val="7A343F"/>
        </w:rPr>
        <w:t>a</w:t>
      </w:r>
    </w:p>
    <w:p>
      <w:r>
        <w:rPr>
          <w:color w:val="E8C981"/>
        </w:rPr>
        <w:t>a</w:t>
      </w:r>
      <w:r>
        <w:rPr>
          <w:color w:val="E8CA84"/>
        </w:rPr>
        <w:t>a</w:t>
      </w:r>
      <w:r>
        <w:rPr>
          <w:color w:val="D7B979"/>
        </w:rPr>
        <w:t>a</w:t>
      </w:r>
      <w:r>
        <w:rPr>
          <w:color w:val="443315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00500"/>
        </w:rPr>
        <w:t>a</w:t>
      </w:r>
      <w:r>
        <w:rPr>
          <w:color w:val="000E01"/>
        </w:rPr>
        <w:t>a</w:t>
      </w:r>
      <w:r>
        <w:rPr>
          <w:color w:val="011602"/>
        </w:rPr>
        <w:t>a</w:t>
      </w:r>
      <w:r>
        <w:rPr>
          <w:color w:val="306D3B"/>
        </w:rPr>
        <w:t>a</w:t>
      </w:r>
      <w:r>
        <w:rPr>
          <w:color w:val="68BF76"/>
        </w:rPr>
        <w:t>a</w:t>
      </w:r>
      <w:r>
        <w:rPr>
          <w:color w:val="4BB45C"/>
        </w:rPr>
        <w:t>a</w:t>
      </w:r>
      <w:r>
        <w:rPr>
          <w:color w:val="3AAD4D"/>
        </w:rPr>
        <w:t>a</w:t>
      </w:r>
      <w:r>
        <w:rPr>
          <w:color w:val="39AA54"/>
        </w:rPr>
        <w:t>a</w:t>
      </w:r>
      <w:r>
        <w:rPr>
          <w:color w:val="3BAB5B"/>
        </w:rPr>
        <w:t>a</w:t>
      </w:r>
      <w:r>
        <w:rPr>
          <w:color w:val="3CAB5C"/>
        </w:rPr>
        <w:t>a</w:t>
      </w:r>
      <w:r>
        <w:rPr>
          <w:color w:val="3DAC5C"/>
        </w:rPr>
        <w:t>a</w:t>
      </w:r>
      <w:r>
        <w:rPr>
          <w:color w:val="3AAB5C"/>
        </w:rPr>
        <w:t>a</w:t>
      </w:r>
      <w:r>
        <w:rPr>
          <w:color w:val="3AAA5B"/>
        </w:rPr>
        <w:t>a</w:t>
      </w:r>
      <w:r>
        <w:rPr>
          <w:color w:val="38AB5C"/>
        </w:rPr>
        <w:t>a</w:t>
      </w:r>
      <w:r>
        <w:rPr>
          <w:color w:val="37AC5D"/>
        </w:rPr>
        <w:t>a</w:t>
      </w:r>
      <w:r>
        <w:rPr>
          <w:color w:val="37AC5D"/>
        </w:rPr>
        <w:t>a</w:t>
      </w:r>
      <w:r>
        <w:rPr>
          <w:color w:val="35AD5D"/>
        </w:rPr>
        <w:t>a</w:t>
      </w:r>
      <w:r>
        <w:rPr>
          <w:color w:val="33AE5D"/>
        </w:rPr>
        <w:t>a</w:t>
      </w:r>
      <w:r>
        <w:rPr>
          <w:color w:val="33AE5E"/>
        </w:rPr>
        <w:t>a</w:t>
      </w:r>
      <w:r>
        <w:rPr>
          <w:color w:val="37AC5D"/>
        </w:rPr>
        <w:t>a</w:t>
      </w:r>
      <w:r>
        <w:rPr>
          <w:color w:val="3DAA5E"/>
        </w:rPr>
        <w:t>a</w:t>
      </w:r>
      <w:r>
        <w:rPr>
          <w:color w:val="3EA95E"/>
        </w:rPr>
        <w:t>a</w:t>
      </w:r>
      <w:r>
        <w:rPr>
          <w:color w:val="3DA85D"/>
        </w:rPr>
        <w:t>a</w:t>
      </w:r>
      <w:r>
        <w:rPr>
          <w:color w:val="3DA85C"/>
        </w:rPr>
        <w:t>a</w:t>
      </w:r>
      <w:r>
        <w:rPr>
          <w:color w:val="3CA85C"/>
        </w:rPr>
        <w:t>a</w:t>
      </w:r>
      <w:r>
        <w:rPr>
          <w:color w:val="3BA95C"/>
        </w:rPr>
        <w:t>a</w:t>
      </w:r>
      <w:r>
        <w:rPr>
          <w:color w:val="3DAB5E"/>
        </w:rPr>
        <w:t>a</w:t>
      </w:r>
      <w:r>
        <w:rPr>
          <w:color w:val="3DAB5E"/>
        </w:rPr>
        <w:t>a</w:t>
      </w:r>
      <w:r>
        <w:rPr>
          <w:color w:val="3BAB5E"/>
        </w:rPr>
        <w:t>a</w:t>
      </w:r>
      <w:r>
        <w:rPr>
          <w:color w:val="3BAB5E"/>
        </w:rPr>
        <w:t>a</w:t>
      </w:r>
      <w:r>
        <w:rPr>
          <w:color w:val="3BAB5E"/>
        </w:rPr>
        <w:t>a</w:t>
      </w:r>
      <w:r>
        <w:rPr>
          <w:color w:val="3BAC5D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A59"/>
        </w:rPr>
        <w:t>a</w:t>
      </w:r>
      <w:r>
        <w:rPr>
          <w:color w:val="39A959"/>
        </w:rPr>
        <w:t>a</w:t>
      </w:r>
      <w:r>
        <w:rPr>
          <w:color w:val="38A958"/>
        </w:rPr>
        <w:t>a</w:t>
      </w:r>
      <w:r>
        <w:rPr>
          <w:color w:val="38A858"/>
        </w:rPr>
        <w:t>a</w:t>
      </w:r>
      <w:r>
        <w:rPr>
          <w:color w:val="37A957"/>
        </w:rPr>
        <w:t>a</w:t>
      </w:r>
      <w:r>
        <w:rPr>
          <w:color w:val="37AC57"/>
        </w:rPr>
        <w:t>a</w:t>
      </w:r>
      <w:r>
        <w:rPr>
          <w:color w:val="38AC56"/>
        </w:rPr>
        <w:t>a</w:t>
      </w:r>
      <w:r>
        <w:rPr>
          <w:color w:val="38AB56"/>
        </w:rPr>
        <w:t>a</w:t>
      </w:r>
      <w:r>
        <w:rPr>
          <w:color w:val="38AB55"/>
        </w:rPr>
        <w:t>a</w:t>
      </w:r>
      <w:r>
        <w:rPr>
          <w:color w:val="38AB55"/>
        </w:rPr>
        <w:t>a</w:t>
      </w:r>
      <w:r>
        <w:rPr>
          <w:color w:val="39AA55"/>
        </w:rPr>
        <w:t>a</w:t>
      </w:r>
      <w:r>
        <w:rPr>
          <w:color w:val="39AA56"/>
        </w:rPr>
        <w:t>a</w:t>
      </w:r>
      <w:r>
        <w:rPr>
          <w:color w:val="3AAA55"/>
        </w:rPr>
        <w:t>a</w:t>
      </w:r>
      <w:r>
        <w:rPr>
          <w:color w:val="3AA955"/>
        </w:rPr>
        <w:t>a</w:t>
      </w:r>
      <w:r>
        <w:rPr>
          <w:color w:val="3BA855"/>
        </w:rPr>
        <w:t>a</w:t>
      </w:r>
      <w:r>
        <w:rPr>
          <w:color w:val="3BA754"/>
        </w:rPr>
        <w:t>a</w:t>
      </w:r>
      <w:r>
        <w:rPr>
          <w:color w:val="3BA753"/>
        </w:rPr>
        <w:t>a</w:t>
      </w:r>
      <w:r>
        <w:rPr>
          <w:color w:val="3CA552"/>
        </w:rPr>
        <w:t>a</w:t>
      </w:r>
      <w:r>
        <w:rPr>
          <w:color w:val="3DA652"/>
        </w:rPr>
        <w:t>a</w:t>
      </w:r>
      <w:r>
        <w:rPr>
          <w:color w:val="3DA652"/>
        </w:rPr>
        <w:t>a</w:t>
      </w:r>
      <w:r>
        <w:rPr>
          <w:color w:val="3EA652"/>
        </w:rPr>
        <w:t>a</w:t>
      </w:r>
      <w:r>
        <w:rPr>
          <w:color w:val="3EA753"/>
        </w:rPr>
        <w:t>a</w:t>
      </w:r>
      <w:r>
        <w:rPr>
          <w:color w:val="3EA753"/>
        </w:rPr>
        <w:t>a</w:t>
      </w:r>
      <w:r>
        <w:rPr>
          <w:color w:val="3FA753"/>
        </w:rPr>
        <w:t>a</w:t>
      </w:r>
      <w:r>
        <w:rPr>
          <w:color w:val="3FA854"/>
        </w:rPr>
        <w:t>a</w:t>
      </w:r>
      <w:r>
        <w:rPr>
          <w:color w:val="3FA854"/>
        </w:rPr>
        <w:t>a</w:t>
      </w:r>
      <w:r>
        <w:rPr>
          <w:color w:val="3FA854"/>
        </w:rPr>
        <w:t>a</w:t>
      </w:r>
      <w:r>
        <w:rPr>
          <w:color w:val="3FA854"/>
        </w:rPr>
        <w:t>a</w:t>
      </w:r>
      <w:r>
        <w:rPr>
          <w:color w:val="3FA854"/>
        </w:rPr>
        <w:t>a</w:t>
      </w:r>
      <w:r>
        <w:rPr>
          <w:color w:val="40A853"/>
        </w:rPr>
        <w:t>a</w:t>
      </w:r>
      <w:r>
        <w:rPr>
          <w:color w:val="41A753"/>
        </w:rPr>
        <w:t>a</w:t>
      </w:r>
      <w:r>
        <w:rPr>
          <w:color w:val="42A753"/>
        </w:rPr>
        <w:t>a</w:t>
      </w:r>
      <w:r>
        <w:rPr>
          <w:color w:val="43A653"/>
        </w:rPr>
        <w:t>a</w:t>
      </w:r>
      <w:r>
        <w:rPr>
          <w:color w:val="44A652"/>
        </w:rPr>
        <w:t>a</w:t>
      </w:r>
      <w:r>
        <w:rPr>
          <w:color w:val="45A651"/>
        </w:rPr>
        <w:t>a</w:t>
      </w:r>
      <w:r>
        <w:rPr>
          <w:color w:val="46A550"/>
        </w:rPr>
        <w:t>a</w:t>
      </w:r>
      <w:r>
        <w:rPr>
          <w:color w:val="47A750"/>
        </w:rPr>
        <w:t>a</w:t>
      </w:r>
      <w:r>
        <w:rPr>
          <w:color w:val="50AE57"/>
        </w:rPr>
        <w:t>a</w:t>
      </w:r>
      <w:r>
        <w:rPr>
          <w:color w:val="57B35B"/>
        </w:rPr>
        <w:t>a</w:t>
      </w:r>
      <w:r>
        <w:rPr>
          <w:color w:val="57B15A"/>
        </w:rPr>
        <w:t>a</w:t>
      </w:r>
      <w:r>
        <w:rPr>
          <w:color w:val="56B057"/>
        </w:rPr>
        <w:t>a</w:t>
      </w:r>
      <w:r>
        <w:rPr>
          <w:color w:val="58B159"/>
        </w:rPr>
        <w:t>a</w:t>
      </w:r>
      <w:r>
        <w:rPr>
          <w:color w:val="5AB05A"/>
        </w:rPr>
        <w:t>a</w:t>
      </w:r>
      <w:r>
        <w:rPr>
          <w:color w:val="5AAF5A"/>
        </w:rPr>
        <w:t>a</w:t>
      </w:r>
      <w:r>
        <w:rPr>
          <w:color w:val="59B05A"/>
        </w:rPr>
        <w:t>a</w:t>
      </w:r>
      <w:r>
        <w:rPr>
          <w:color w:val="58B25B"/>
        </w:rPr>
        <w:t>a</w:t>
      </w:r>
      <w:r>
        <w:rPr>
          <w:color w:val="57B45B"/>
        </w:rPr>
        <w:t>a</w:t>
      </w:r>
      <w:r>
        <w:rPr>
          <w:color w:val="55B55B"/>
        </w:rPr>
        <w:t>a</w:t>
      </w:r>
      <w:r>
        <w:rPr>
          <w:color w:val="54B458"/>
        </w:rPr>
        <w:t>a</w:t>
      </w:r>
      <w:r>
        <w:rPr>
          <w:color w:val="52B255"/>
        </w:rPr>
        <w:t>a</w:t>
      </w:r>
      <w:r>
        <w:rPr>
          <w:color w:val="52B155"/>
        </w:rPr>
        <w:t>a</w:t>
      </w:r>
      <w:r>
        <w:rPr>
          <w:color w:val="55B456"/>
        </w:rPr>
        <w:t>a</w:t>
      </w:r>
      <w:r>
        <w:rPr>
          <w:color w:val="58B557"/>
        </w:rPr>
        <w:t>a</w:t>
      </w:r>
      <w:r>
        <w:rPr>
          <w:color w:val="58B356"/>
        </w:rPr>
        <w:t>a</w:t>
      </w:r>
      <w:r>
        <w:rPr>
          <w:color w:val="53B256"/>
        </w:rPr>
        <w:t>a</w:t>
      </w:r>
      <w:r>
        <w:rPr>
          <w:color w:val="4EB557"/>
        </w:rPr>
        <w:t>a</w:t>
      </w:r>
      <w:r>
        <w:rPr>
          <w:color w:val="4CB255"/>
        </w:rPr>
        <w:t>a</w:t>
      </w:r>
      <w:r>
        <w:rPr>
          <w:color w:val="4EB154"/>
        </w:rPr>
        <w:t>a</w:t>
      </w:r>
      <w:r>
        <w:rPr>
          <w:color w:val="52B255"/>
        </w:rPr>
        <w:t>a</w:t>
      </w:r>
      <w:r>
        <w:rPr>
          <w:color w:val="55B356"/>
        </w:rPr>
        <w:t>a</w:t>
      </w:r>
      <w:r>
        <w:rPr>
          <w:color w:val="57B456"/>
        </w:rPr>
        <w:t>a</w:t>
      </w:r>
      <w:r>
        <w:rPr>
          <w:color w:val="56B153"/>
        </w:rPr>
        <w:t>a</w:t>
      </w:r>
      <w:r>
        <w:rPr>
          <w:color w:val="55B253"/>
        </w:rPr>
        <w:t>a</w:t>
      </w:r>
      <w:r>
        <w:rPr>
          <w:color w:val="53B254"/>
        </w:rPr>
        <w:t>a</w:t>
      </w:r>
      <w:r>
        <w:rPr>
          <w:color w:val="52B254"/>
        </w:rPr>
        <w:t>a</w:t>
      </w:r>
      <w:r>
        <w:rPr>
          <w:color w:val="51B454"/>
        </w:rPr>
        <w:t>a</w:t>
      </w:r>
      <w:r>
        <w:rPr>
          <w:color w:val="50B454"/>
        </w:rPr>
        <w:t>a</w:t>
      </w:r>
      <w:r>
        <w:rPr>
          <w:color w:val="50B654"/>
        </w:rPr>
        <w:t>a</w:t>
      </w:r>
      <w:r>
        <w:rPr>
          <w:color w:val="4FB652"/>
        </w:rPr>
        <w:t>a</w:t>
      </w:r>
      <w:r>
        <w:rPr>
          <w:color w:val="51B553"/>
        </w:rPr>
        <w:t>a</w:t>
      </w:r>
      <w:r>
        <w:rPr>
          <w:color w:val="54B453"/>
        </w:rPr>
        <w:t>a</w:t>
      </w:r>
      <w:r>
        <w:rPr>
          <w:color w:val="56B352"/>
        </w:rPr>
        <w:t>a</w:t>
      </w:r>
      <w:r>
        <w:rPr>
          <w:color w:val="57B253"/>
        </w:rPr>
        <w:t>a</w:t>
      </w:r>
      <w:r>
        <w:rPr>
          <w:color w:val="58B253"/>
        </w:rPr>
        <w:t>a</w:t>
      </w:r>
      <w:r>
        <w:rPr>
          <w:color w:val="59B353"/>
        </w:rPr>
        <w:t>a</w:t>
      </w:r>
      <w:r>
        <w:rPr>
          <w:color w:val="56B453"/>
        </w:rPr>
        <w:t>a</w:t>
      </w:r>
      <w:r>
        <w:rPr>
          <w:color w:val="54B452"/>
        </w:rPr>
        <w:t>a</w:t>
      </w:r>
      <w:r>
        <w:rPr>
          <w:color w:val="51B452"/>
        </w:rPr>
        <w:t>a</w:t>
      </w:r>
      <w:r>
        <w:rPr>
          <w:color w:val="50B451"/>
        </w:rPr>
        <w:t>a</w:t>
      </w:r>
      <w:r>
        <w:rPr>
          <w:color w:val="51B453"/>
        </w:rPr>
        <w:t>a</w:t>
      </w:r>
      <w:r>
        <w:rPr>
          <w:color w:val="54B356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154"/>
        </w:rPr>
        <w:t>a</w:t>
      </w:r>
      <w:r>
        <w:rPr>
          <w:color w:val="55AF53"/>
        </w:rPr>
        <w:t>a</w:t>
      </w:r>
      <w:r>
        <w:rPr>
          <w:color w:val="56AF51"/>
        </w:rPr>
        <w:t>a</w:t>
      </w:r>
      <w:r>
        <w:rPr>
          <w:color w:val="54AD51"/>
        </w:rPr>
        <w:t>a</w:t>
      </w:r>
      <w:r>
        <w:rPr>
          <w:color w:val="52AB51"/>
        </w:rPr>
        <w:t>a</w:t>
      </w:r>
      <w:r>
        <w:rPr>
          <w:color w:val="50AA52"/>
        </w:rPr>
        <w:t>a</w:t>
      </w:r>
      <w:r>
        <w:rPr>
          <w:color w:val="4FA952"/>
        </w:rPr>
        <w:t>a</w:t>
      </w:r>
      <w:r>
        <w:rPr>
          <w:color w:val="49A34F"/>
        </w:rPr>
        <w:t>a</w:t>
      </w:r>
      <w:r>
        <w:rPr>
          <w:color w:val="419D4C"/>
        </w:rPr>
        <w:t>a</w:t>
      </w:r>
      <w:r>
        <w:rPr>
          <w:color w:val="409D4D"/>
        </w:rPr>
        <w:t>a</w:t>
      </w:r>
      <w:r>
        <w:rPr>
          <w:color w:val="3F9B4D"/>
        </w:rPr>
        <w:t>a</w:t>
      </w:r>
      <w:r>
        <w:rPr>
          <w:color w:val="3E9A4F"/>
        </w:rPr>
        <w:t>a</w:t>
      </w:r>
      <w:r>
        <w:rPr>
          <w:color w:val="3D994F"/>
        </w:rPr>
        <w:t>a</w:t>
      </w:r>
      <w:r>
        <w:rPr>
          <w:color w:val="3B984F"/>
        </w:rPr>
        <w:t>a</w:t>
      </w:r>
      <w:r>
        <w:rPr>
          <w:color w:val="36944D"/>
        </w:rPr>
        <w:t>a</w:t>
      </w:r>
      <w:r>
        <w:rPr>
          <w:color w:val="36944D"/>
        </w:rPr>
        <w:t>a</w:t>
      </w:r>
      <w:r>
        <w:rPr>
          <w:color w:val="37944D"/>
        </w:rPr>
        <w:t>a</w:t>
      </w:r>
      <w:r>
        <w:rPr>
          <w:color w:val="36934C"/>
        </w:rPr>
        <w:t>a</w:t>
      </w:r>
      <w:r>
        <w:rPr>
          <w:color w:val="36924C"/>
        </w:rPr>
        <w:t>a</w:t>
      </w:r>
      <w:r>
        <w:rPr>
          <w:color w:val="36914C"/>
        </w:rPr>
        <w:t>a</w:t>
      </w:r>
      <w:r>
        <w:rPr>
          <w:color w:val="35904D"/>
        </w:rPr>
        <w:t>a</w:t>
      </w:r>
      <w:r>
        <w:rPr>
          <w:color w:val="35904D"/>
        </w:rPr>
        <w:t>a</w:t>
      </w:r>
      <w:r>
        <w:rPr>
          <w:color w:val="358E4C"/>
        </w:rPr>
        <w:t>a</w:t>
      </w:r>
      <w:r>
        <w:rPr>
          <w:color w:val="358E4E"/>
        </w:rPr>
        <w:t>a</w:t>
      </w:r>
      <w:r>
        <w:rPr>
          <w:color w:val="348D4D"/>
        </w:rPr>
        <w:t>a</w:t>
      </w:r>
      <w:r>
        <w:rPr>
          <w:color w:val="368C4D"/>
        </w:rPr>
        <w:t>a</w:t>
      </w:r>
      <w:r>
        <w:rPr>
          <w:color w:val="348D4D"/>
        </w:rPr>
        <w:t>a</w:t>
      </w:r>
      <w:r>
        <w:rPr>
          <w:color w:val="348D4D"/>
        </w:rPr>
        <w:t>a</w:t>
      </w:r>
      <w:r>
        <w:rPr>
          <w:color w:val="348D4D"/>
        </w:rPr>
        <w:t>a</w:t>
      </w:r>
      <w:r>
        <w:rPr>
          <w:color w:val="358C4C"/>
        </w:rPr>
        <w:t>a</w:t>
      </w:r>
      <w:r>
        <w:rPr>
          <w:color w:val="358B4A"/>
        </w:rPr>
        <w:t>a</w:t>
      </w:r>
      <w:r>
        <w:rPr>
          <w:color w:val="358C49"/>
        </w:rPr>
        <w:t>a</w:t>
      </w:r>
      <w:r>
        <w:rPr>
          <w:color w:val="388E4A"/>
        </w:rPr>
        <w:t>a</w:t>
      </w:r>
      <w:r>
        <w:rPr>
          <w:color w:val="3B904C"/>
        </w:rPr>
        <w:t>a</w:t>
      </w:r>
      <w:r>
        <w:rPr>
          <w:color w:val="3D924E"/>
        </w:rPr>
        <w:t>a</w:t>
      </w:r>
      <w:r>
        <w:rPr>
          <w:color w:val="40954F"/>
        </w:rPr>
        <w:t>a</w:t>
      </w:r>
      <w:r>
        <w:rPr>
          <w:color w:val="43964F"/>
        </w:rPr>
        <w:t>a</w:t>
      </w:r>
      <w:r>
        <w:rPr>
          <w:color w:val="439650"/>
        </w:rPr>
        <w:t>a</w:t>
      </w:r>
      <w:r>
        <w:rPr>
          <w:color w:val="43964F"/>
        </w:rPr>
        <w:t>a</w:t>
      </w:r>
      <w:r>
        <w:rPr>
          <w:color w:val="41924C"/>
        </w:rPr>
        <w:t>a</w:t>
      </w:r>
      <w:r>
        <w:rPr>
          <w:color w:val="40914C"/>
        </w:rPr>
        <w:t>a</w:t>
      </w:r>
      <w:r>
        <w:rPr>
          <w:color w:val="3F904B"/>
        </w:rPr>
        <w:t>a</w:t>
      </w:r>
      <w:r>
        <w:rPr>
          <w:color w:val="3E8F4B"/>
        </w:rPr>
        <w:t>a</w:t>
      </w:r>
      <w:r>
        <w:rPr>
          <w:color w:val="3E8E4B"/>
        </w:rPr>
        <w:t>a</w:t>
      </w:r>
      <w:r>
        <w:rPr>
          <w:color w:val="3D8C4B"/>
        </w:rPr>
        <w:t>a</w:t>
      </w:r>
      <w:r>
        <w:rPr>
          <w:color w:val="3F8B4D"/>
        </w:rPr>
        <w:t>a</w:t>
      </w:r>
      <w:r>
        <w:rPr>
          <w:color w:val="3F8B4D"/>
        </w:rPr>
        <w:t>a</w:t>
      </w:r>
      <w:r>
        <w:rPr>
          <w:color w:val="3E8A4C"/>
        </w:rPr>
        <w:t>a</w:t>
      </w:r>
      <w:r>
        <w:rPr>
          <w:color w:val="3F894E"/>
        </w:rPr>
        <w:t>a</w:t>
      </w:r>
      <w:r>
        <w:rPr>
          <w:color w:val="3E884D"/>
        </w:rPr>
        <w:t>a</w:t>
      </w:r>
      <w:r>
        <w:rPr>
          <w:color w:val="3E884D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44C"/>
        </w:rPr>
        <w:t>a</w:t>
      </w:r>
      <w:r>
        <w:rPr>
          <w:color w:val="3D844C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A7F48"/>
        </w:rPr>
        <w:t>a</w:t>
      </w:r>
      <w:r>
        <w:rPr>
          <w:color w:val="3A7F49"/>
        </w:rPr>
        <w:t>a</w:t>
      </w:r>
      <w:r>
        <w:rPr>
          <w:color w:val="397E48"/>
        </w:rPr>
        <w:t>a</w:t>
      </w:r>
      <w:r>
        <w:rPr>
          <w:color w:val="397E48"/>
        </w:rPr>
        <w:t>a</w:t>
      </w:r>
      <w:r>
        <w:rPr>
          <w:color w:val="387D48"/>
        </w:rPr>
        <w:t>a</w:t>
      </w:r>
      <w:r>
        <w:rPr>
          <w:color w:val="397C49"/>
        </w:rPr>
        <w:t>a</w:t>
      </w:r>
      <w:r>
        <w:rPr>
          <w:color w:val="3C7C4A"/>
        </w:rPr>
        <w:t>a</w:t>
      </w:r>
      <w:r>
        <w:rPr>
          <w:color w:val="3C7B4A"/>
        </w:rPr>
        <w:t>a</w:t>
      </w:r>
      <w:r>
        <w:rPr>
          <w:color w:val="3B7A4B"/>
        </w:rPr>
        <w:t>a</w:t>
      </w:r>
      <w:r>
        <w:rPr>
          <w:color w:val="3B794C"/>
        </w:rPr>
        <w:t>a</w:t>
      </w:r>
      <w:r>
        <w:rPr>
          <w:color w:val="3B784C"/>
        </w:rPr>
        <w:t>a</w:t>
      </w:r>
      <w:r>
        <w:rPr>
          <w:color w:val="3B784A"/>
        </w:rPr>
        <w:t>a</w:t>
      </w:r>
      <w:r>
        <w:rPr>
          <w:color w:val="387846"/>
        </w:rPr>
        <w:t>a</w:t>
      </w:r>
      <w:r>
        <w:rPr>
          <w:color w:val="387846"/>
        </w:rPr>
        <w:t>a</w:t>
      </w:r>
      <w:r>
        <w:rPr>
          <w:color w:val="387748"/>
        </w:rPr>
        <w:t>a</w:t>
      </w:r>
      <w:r>
        <w:rPr>
          <w:color w:val="397649"/>
        </w:rPr>
        <w:t>a</w:t>
      </w:r>
      <w:r>
        <w:rPr>
          <w:color w:val="38754B"/>
        </w:rPr>
        <w:t>a</w:t>
      </w:r>
      <w:r>
        <w:rPr>
          <w:color w:val="37744B"/>
        </w:rPr>
        <w:t>a</w:t>
      </w:r>
      <w:r>
        <w:rPr>
          <w:color w:val="36714D"/>
        </w:rPr>
        <w:t>a</w:t>
      </w:r>
      <w:r>
        <w:rPr>
          <w:color w:val="346D4D"/>
        </w:rPr>
        <w:t>a</w:t>
      </w:r>
      <w:r>
        <w:rPr>
          <w:color w:val="31684B"/>
        </w:rPr>
        <w:t>a</w:t>
      </w:r>
      <w:r>
        <w:rPr>
          <w:color w:val="2E644A"/>
        </w:rPr>
        <w:t>a</w:t>
      </w:r>
      <w:r>
        <w:rPr>
          <w:color w:val="2B6149"/>
        </w:rPr>
        <w:t>a</w:t>
      </w:r>
      <w:r>
        <w:rPr>
          <w:color w:val="2B614A"/>
        </w:rPr>
        <w:t>a</w:t>
      </w:r>
      <w:r>
        <w:rPr>
          <w:color w:val="2B6149"/>
        </w:rPr>
        <w:t>a</w:t>
      </w:r>
      <w:r>
        <w:rPr>
          <w:color w:val="2B6045"/>
        </w:rPr>
        <w:t>a</w:t>
      </w:r>
      <w:r>
        <w:rPr>
          <w:color w:val="2A5F43"/>
        </w:rPr>
        <w:t>a</w:t>
      </w:r>
      <w:r>
        <w:rPr>
          <w:color w:val="2A5F43"/>
        </w:rPr>
        <w:t>a</w:t>
      </w:r>
      <w:r>
        <w:rPr>
          <w:color w:val="2B5D42"/>
        </w:rPr>
        <w:t>a</w:t>
      </w:r>
      <w:r>
        <w:rPr>
          <w:color w:val="2B5D42"/>
        </w:rPr>
        <w:t>a</w:t>
      </w:r>
      <w:r>
        <w:rPr>
          <w:color w:val="2B5D42"/>
        </w:rPr>
        <w:t>a</w:t>
      </w:r>
      <w:r>
        <w:rPr>
          <w:color w:val="2C5C42"/>
        </w:rPr>
        <w:t>a</w:t>
      </w:r>
      <w:r>
        <w:rPr>
          <w:color w:val="2B5B41"/>
        </w:rPr>
        <w:t>a</w:t>
      </w:r>
      <w:r>
        <w:rPr>
          <w:color w:val="2B5B41"/>
        </w:rPr>
        <w:t>a</w:t>
      </w:r>
      <w:r>
        <w:rPr>
          <w:color w:val="2C5A40"/>
        </w:rPr>
        <w:t>a</w:t>
      </w:r>
      <w:r>
        <w:rPr>
          <w:color w:val="2C5A40"/>
        </w:rPr>
        <w:t>a</w:t>
      </w:r>
      <w:r>
        <w:rPr>
          <w:color w:val="2C5A41"/>
        </w:rPr>
        <w:t>a</w:t>
      </w:r>
      <w:r>
        <w:rPr>
          <w:color w:val="2D5843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2E5543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15341"/>
        </w:rPr>
        <w:t>a</w:t>
      </w:r>
      <w:r>
        <w:rPr>
          <w:color w:val="305441"/>
        </w:rPr>
        <w:t>a</w:t>
      </w:r>
      <w:r>
        <w:rPr>
          <w:color w:val="2F5442"/>
        </w:rPr>
        <w:t>a</w:t>
      </w:r>
      <w:r>
        <w:rPr>
          <w:color w:val="2E5543"/>
        </w:rPr>
        <w:t>a</w:t>
      </w:r>
      <w:r>
        <w:rPr>
          <w:color w:val="2D5543"/>
        </w:rPr>
        <w:t>a</w:t>
      </w:r>
      <w:r>
        <w:rPr>
          <w:color w:val="2C5642"/>
        </w:rPr>
        <w:t>a</w:t>
      </w:r>
      <w:r>
        <w:rPr>
          <w:color w:val="315845"/>
        </w:rPr>
        <w:t>a</w:t>
      </w:r>
      <w:r>
        <w:rPr>
          <w:color w:val="345B43"/>
        </w:rPr>
        <w:t>a</w:t>
      </w:r>
      <w:r>
        <w:rPr>
          <w:color w:val="395D44"/>
        </w:rPr>
        <w:t>a</w:t>
      </w:r>
      <w:r>
        <w:rPr>
          <w:color w:val="3E5F44"/>
        </w:rPr>
        <w:t>a</w:t>
      </w:r>
      <w:r>
        <w:rPr>
          <w:color w:val="3F5F40"/>
        </w:rPr>
        <w:t>a</w:t>
      </w:r>
      <w:r>
        <w:rPr>
          <w:color w:val="415E3F"/>
        </w:rPr>
        <w:t>a</w:t>
      </w:r>
      <w:r>
        <w:rPr>
          <w:color w:val="465F41"/>
        </w:rPr>
        <w:t>a</w:t>
      </w:r>
      <w:r>
        <w:rPr>
          <w:color w:val="4B6245"/>
        </w:rPr>
        <w:t>a</w:t>
      </w:r>
      <w:r>
        <w:rPr>
          <w:color w:val="52694C"/>
        </w:rPr>
        <w:t>a</w:t>
      </w:r>
      <w:r>
        <w:rPr>
          <w:color w:val="596E51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B6E52"/>
        </w:rPr>
        <w:t>a</w:t>
      </w:r>
      <w:r>
        <w:rPr>
          <w:color w:val="5B6E52"/>
        </w:rPr>
        <w:t>a</w:t>
      </w:r>
      <w:r>
        <w:rPr>
          <w:color w:val="5B6E52"/>
        </w:rPr>
        <w:t>a</w:t>
      </w:r>
      <w:r>
        <w:rPr>
          <w:color w:val="5A6D51"/>
        </w:rPr>
        <w:t>a</w:t>
      </w:r>
      <w:r>
        <w:rPr>
          <w:color w:val="5C6C51"/>
        </w:rPr>
        <w:t>a</w:t>
      </w:r>
      <w:r>
        <w:rPr>
          <w:color w:val="5B6B50"/>
        </w:rPr>
        <w:t>a</w:t>
      </w:r>
      <w:r>
        <w:rPr>
          <w:color w:val="5B6B50"/>
        </w:rPr>
        <w:t>a</w:t>
      </w:r>
      <w:r>
        <w:rPr>
          <w:color w:val="5D6D52"/>
        </w:rPr>
        <w:t>a</w:t>
      </w:r>
      <w:r>
        <w:rPr>
          <w:color w:val="5D6D52"/>
        </w:rPr>
        <w:t>a</w:t>
      </w:r>
      <w:r>
        <w:rPr>
          <w:color w:val="5C6C51"/>
        </w:rPr>
        <w:t>a</w:t>
      </w:r>
      <w:r>
        <w:rPr>
          <w:color w:val="5D6C4F"/>
        </w:rPr>
        <w:t>a</w:t>
      </w:r>
      <w:r>
        <w:rPr>
          <w:color w:val="5C6B4E"/>
        </w:rPr>
        <w:t>a</w:t>
      </w:r>
      <w:r>
        <w:rPr>
          <w:color w:val="5E694E"/>
        </w:rPr>
        <w:t>a</w:t>
      </w:r>
      <w:r>
        <w:rPr>
          <w:color w:val="616A4D"/>
        </w:rPr>
        <w:t>a</w:t>
      </w:r>
      <w:r>
        <w:rPr>
          <w:color w:val="626A4D"/>
        </w:rPr>
        <w:t>a</w:t>
      </w:r>
      <w:r>
        <w:rPr>
          <w:color w:val="63694D"/>
        </w:rPr>
        <w:t>a</w:t>
      </w:r>
      <w:r>
        <w:rPr>
          <w:color w:val="666B4E"/>
        </w:rPr>
        <w:t>a</w:t>
      </w:r>
      <w:r>
        <w:rPr>
          <w:color w:val="6A6F51"/>
        </w:rPr>
        <w:t>a</w:t>
      </w:r>
      <w:r>
        <w:rPr>
          <w:color w:val="6F7255"/>
        </w:rPr>
        <w:t>a</w:t>
      </w:r>
      <w:r>
        <w:rPr>
          <w:color w:val="707254"/>
        </w:rPr>
        <w:t>a</w:t>
      </w:r>
      <w:r>
        <w:rPr>
          <w:color w:val="727153"/>
        </w:rPr>
        <w:t>a</w:t>
      </w:r>
      <w:r>
        <w:rPr>
          <w:color w:val="747355"/>
        </w:rPr>
        <w:t>a</w:t>
      </w:r>
      <w:r>
        <w:rPr>
          <w:color w:val="767456"/>
        </w:rPr>
        <w:t>a</w:t>
      </w:r>
      <w:r>
        <w:rPr>
          <w:color w:val="787457"/>
        </w:rPr>
        <w:t>a</w:t>
      </w:r>
      <w:r>
        <w:rPr>
          <w:color w:val="7A7357"/>
        </w:rPr>
        <w:t>a</w:t>
      </w:r>
      <w:r>
        <w:rPr>
          <w:color w:val="7A7256"/>
        </w:rPr>
        <w:t>a</w:t>
      </w:r>
      <w:r>
        <w:rPr>
          <w:color w:val="7A7055"/>
        </w:rPr>
        <w:t>a</w:t>
      </w:r>
      <w:r>
        <w:rPr>
          <w:color w:val="7A6E54"/>
        </w:rPr>
        <w:t>a</w:t>
      </w:r>
      <w:r>
        <w:rPr>
          <w:color w:val="7A6E54"/>
        </w:rPr>
        <w:t>a</w:t>
      </w:r>
      <w:r>
        <w:rPr>
          <w:color w:val="7C6E54"/>
        </w:rPr>
        <w:t>a</w:t>
      </w:r>
      <w:r>
        <w:rPr>
          <w:color w:val="7D6E55"/>
        </w:rPr>
        <w:t>a</w:t>
      </w:r>
      <w:r>
        <w:rPr>
          <w:color w:val="7F6D57"/>
        </w:rPr>
        <w:t>a</w:t>
      </w:r>
      <w:r>
        <w:rPr>
          <w:color w:val="816C59"/>
        </w:rPr>
        <w:t>a</w:t>
      </w:r>
      <w:r>
        <w:rPr>
          <w:color w:val="7F6A5A"/>
        </w:rPr>
        <w:t>a</w:t>
      </w:r>
      <w:r>
        <w:rPr>
          <w:color w:val="7C6959"/>
        </w:rPr>
        <w:t>a</w:t>
      </w:r>
      <w:r>
        <w:rPr>
          <w:color w:val="7C6958"/>
        </w:rPr>
        <w:t>a</w:t>
      </w:r>
      <w:r>
        <w:rPr>
          <w:color w:val="7D6A55"/>
        </w:rPr>
        <w:t>a</w:t>
      </w:r>
      <w:r>
        <w:rPr>
          <w:color w:val="806A53"/>
        </w:rPr>
        <w:t>a</w:t>
      </w:r>
      <w:r>
        <w:rPr>
          <w:color w:val="81674B"/>
        </w:rPr>
        <w:t>a</w:t>
      </w:r>
      <w:r>
        <w:rPr>
          <w:color w:val="886744"/>
        </w:rPr>
        <w:t>a</w:t>
      </w:r>
      <w:r>
        <w:rPr>
          <w:color w:val="AF855A"/>
        </w:rPr>
        <w:t>a</w:t>
      </w:r>
      <w:r>
        <w:rPr>
          <w:color w:val="DFAC7A"/>
        </w:rPr>
        <w:t>a</w:t>
      </w:r>
      <w:r>
        <w:rPr>
          <w:color w:val="F2B97F"/>
        </w:rPr>
        <w:t>a</w:t>
      </w:r>
      <w:r>
        <w:rPr>
          <w:color w:val="F2B577"/>
        </w:rPr>
        <w:t>a</w:t>
      </w:r>
      <w:r>
        <w:rPr>
          <w:color w:val="F2B473"/>
        </w:rPr>
        <w:t>a</w:t>
      </w:r>
      <w:r>
        <w:rPr>
          <w:color w:val="F2B473"/>
        </w:rPr>
        <w:t>a</w:t>
      </w:r>
      <w:r>
        <w:rPr>
          <w:color w:val="F2B575"/>
        </w:rPr>
        <w:t>a</w:t>
      </w:r>
      <w:r>
        <w:rPr>
          <w:color w:val="F1B578"/>
        </w:rPr>
        <w:t>a</w:t>
      </w:r>
      <w:r>
        <w:rPr>
          <w:color w:val="EEB57B"/>
        </w:rPr>
        <w:t>a</w:t>
      </w:r>
      <w:r>
        <w:rPr>
          <w:color w:val="EAB47F"/>
        </w:rPr>
        <w:t>a</w:t>
      </w:r>
      <w:r>
        <w:rPr>
          <w:color w:val="E8B486"/>
        </w:rPr>
        <w:t>a</w:t>
      </w:r>
      <w:r>
        <w:rPr>
          <w:color w:val="E5B88E"/>
        </w:rPr>
        <w:t>a</w:t>
      </w:r>
      <w:r>
        <w:rPr>
          <w:color w:val="DBB290"/>
        </w:rPr>
        <w:t>a</w:t>
      </w:r>
      <w:r>
        <w:rPr>
          <w:color w:val="BB9B7D"/>
        </w:rPr>
        <w:t>a</w:t>
      </w:r>
      <w:r>
        <w:rPr>
          <w:color w:val="9B7F66"/>
        </w:rPr>
        <w:t>a</w:t>
      </w:r>
      <w:r>
        <w:rPr>
          <w:color w:val="6F5944"/>
        </w:rPr>
        <w:t>a</w:t>
      </w:r>
      <w:r>
        <w:rPr>
          <w:color w:val="433323"/>
        </w:rPr>
        <w:t>a</w:t>
      </w:r>
      <w:r>
        <w:rPr>
          <w:color w:val="170B00"/>
        </w:rPr>
        <w:t>a</w:t>
      </w:r>
      <w:r>
        <w:rPr>
          <w:color w:val="0B0401"/>
        </w:rPr>
        <w:t>a</w:t>
      </w:r>
      <w:r>
        <w:rPr>
          <w:color w:val="0A0403"/>
        </w:rPr>
        <w:t>a</w:t>
      </w:r>
      <w:r>
        <w:rPr>
          <w:color w:val="090403"/>
        </w:rPr>
        <w:t>a</w:t>
      </w:r>
      <w:r>
        <w:rPr>
          <w:color w:val="0C0703"/>
        </w:rPr>
        <w:t>a</w:t>
      </w:r>
      <w:r>
        <w:rPr>
          <w:color w:val="14100B"/>
        </w:rPr>
        <w:t>a</w:t>
      </w:r>
      <w:r>
        <w:rPr>
          <w:color w:val="080804"/>
        </w:rPr>
        <w:t>a</w:t>
      </w:r>
      <w:r>
        <w:rPr>
          <w:color w:val="060705"/>
        </w:rPr>
        <w:t>a</w:t>
      </w:r>
      <w:r>
        <w:rPr>
          <w:color w:val="020405"/>
        </w:rPr>
        <w:t>a</w:t>
      </w:r>
      <w:r>
        <w:rPr>
          <w:color w:val="010306"/>
        </w:rPr>
        <w:t>a</w:t>
      </w:r>
      <w:r>
        <w:rPr>
          <w:color w:val="000208"/>
        </w:rPr>
        <w:t>a</w:t>
      </w:r>
      <w:r>
        <w:rPr>
          <w:color w:val="000206"/>
        </w:rPr>
        <w:t>a</w:t>
      </w:r>
      <w:r>
        <w:rPr>
          <w:color w:val="000303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30202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60006"/>
        </w:rPr>
        <w:t>a</w:t>
      </w:r>
      <w:r>
        <w:rPr>
          <w:color w:val="060005"/>
        </w:rPr>
        <w:t>a</w:t>
      </w:r>
      <w:r>
        <w:rPr>
          <w:color w:val="050004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00404"/>
        </w:rPr>
        <w:t>a</w:t>
      </w:r>
      <w:r>
        <w:rPr>
          <w:color w:val="000505"/>
        </w:rPr>
        <w:t>a</w:t>
      </w:r>
      <w:r>
        <w:rPr>
          <w:color w:val="000306"/>
        </w:rPr>
        <w:t>a</w:t>
      </w:r>
      <w:r>
        <w:rPr>
          <w:color w:val="040106"/>
        </w:rPr>
        <w:t>a</w:t>
      </w:r>
      <w:r>
        <w:rPr>
          <w:color w:val="050004"/>
        </w:rPr>
        <w:t>a</w:t>
      </w:r>
      <w:r>
        <w:rPr>
          <w:color w:val="030505"/>
        </w:rPr>
        <w:t>a</w:t>
      </w:r>
      <w:r>
        <w:rPr>
          <w:color w:val="020602"/>
        </w:rPr>
        <w:t>a</w:t>
      </w:r>
      <w:r>
        <w:rPr>
          <w:color w:val="000100"/>
        </w:rPr>
        <w:t>a</w:t>
      </w:r>
      <w:r>
        <w:rPr>
          <w:color w:val="2F1112"/>
        </w:rPr>
        <w:t>a</w:t>
      </w:r>
      <w:r>
        <w:rPr>
          <w:color w:val="7A343F"/>
        </w:rPr>
        <w:t>a</w:t>
      </w:r>
    </w:p>
    <w:p>
      <w:r>
        <w:rPr>
          <w:color w:val="E8C980"/>
        </w:rPr>
        <w:t>a</w:t>
      </w:r>
      <w:r>
        <w:rPr>
          <w:color w:val="E9CB86"/>
        </w:rPr>
        <w:t>a</w:t>
      </w:r>
      <w:r>
        <w:rPr>
          <w:color w:val="D6B879"/>
        </w:rPr>
        <w:t>a</w:t>
      </w:r>
      <w:r>
        <w:rPr>
          <w:color w:val="423114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30300"/>
        </w:rPr>
        <w:t>a</w:t>
      </w:r>
      <w:r>
        <w:rPr>
          <w:color w:val="050100"/>
        </w:rPr>
        <w:t>a</w:t>
      </w:r>
      <w:r>
        <w:rPr>
          <w:color w:val="060003"/>
        </w:rPr>
        <w:t>a</w:t>
      </w:r>
      <w:r>
        <w:rPr>
          <w:color w:val="060004"/>
        </w:rPr>
        <w:t>a</w:t>
      </w:r>
      <w:r>
        <w:rPr>
          <w:color w:val="030202"/>
        </w:rPr>
        <w:t>a</w:t>
      </w:r>
      <w:r>
        <w:rPr>
          <w:color w:val="000600"/>
        </w:rPr>
        <w:t>a</w:t>
      </w:r>
      <w:r>
        <w:rPr>
          <w:color w:val="000F00"/>
        </w:rPr>
        <w:t>a</w:t>
      </w:r>
      <w:r>
        <w:rPr>
          <w:color w:val="123D18"/>
        </w:rPr>
        <w:t>a</w:t>
      </w:r>
      <w:r>
        <w:rPr>
          <w:color w:val="499458"/>
        </w:rPr>
        <w:t>a</w:t>
      </w:r>
      <w:r>
        <w:rPr>
          <w:color w:val="47AA5B"/>
        </w:rPr>
        <w:t>a</w:t>
      </w:r>
      <w:r>
        <w:rPr>
          <w:color w:val="37AB4E"/>
        </w:rPr>
        <w:t>a</w:t>
      </w:r>
      <w:r>
        <w:rPr>
          <w:color w:val="33B24D"/>
        </w:rPr>
        <w:t>a</w:t>
      </w:r>
      <w:r>
        <w:rPr>
          <w:color w:val="31AE54"/>
        </w:rPr>
        <w:t>a</w:t>
      </w:r>
      <w:r>
        <w:rPr>
          <w:color w:val="32AE5C"/>
        </w:rPr>
        <w:t>a</w:t>
      </w:r>
      <w:r>
        <w:rPr>
          <w:color w:val="36AF5E"/>
        </w:rPr>
        <w:t>a</w:t>
      </w:r>
      <w:r>
        <w:rPr>
          <w:color w:val="37AE5F"/>
        </w:rPr>
        <w:t>a</w:t>
      </w:r>
      <w:r>
        <w:rPr>
          <w:color w:val="37AD5E"/>
        </w:rPr>
        <w:t>a</w:t>
      </w:r>
      <w:r>
        <w:rPr>
          <w:color w:val="36AA5C"/>
        </w:rPr>
        <w:t>a</w:t>
      </w:r>
      <w:r>
        <w:rPr>
          <w:color w:val="37AB5D"/>
        </w:rPr>
        <w:t>a</w:t>
      </w:r>
      <w:r>
        <w:rPr>
          <w:color w:val="39AB5D"/>
        </w:rPr>
        <w:t>a</w:t>
      </w:r>
      <w:r>
        <w:rPr>
          <w:color w:val="3AAA5E"/>
        </w:rPr>
        <w:t>a</w:t>
      </w:r>
      <w:r>
        <w:rPr>
          <w:color w:val="39AA5E"/>
        </w:rPr>
        <w:t>a</w:t>
      </w:r>
      <w:r>
        <w:rPr>
          <w:color w:val="39AA5E"/>
        </w:rPr>
        <w:t>a</w:t>
      </w:r>
      <w:r>
        <w:rPr>
          <w:color w:val="39AA5F"/>
        </w:rPr>
        <w:t>a</w:t>
      </w:r>
      <w:r>
        <w:rPr>
          <w:color w:val="39AB5D"/>
        </w:rPr>
        <w:t>a</w:t>
      </w:r>
      <w:r>
        <w:rPr>
          <w:color w:val="3AAC5B"/>
        </w:rPr>
        <w:t>a</w:t>
      </w:r>
      <w:r>
        <w:rPr>
          <w:color w:val="3AAC5B"/>
        </w:rPr>
        <w:t>a</w:t>
      </w:r>
      <w:r>
        <w:rPr>
          <w:color w:val="39AB5A"/>
        </w:rPr>
        <w:t>a</w:t>
      </w:r>
      <w:r>
        <w:rPr>
          <w:color w:val="38AB5A"/>
        </w:rPr>
        <w:t>a</w:t>
      </w:r>
      <w:r>
        <w:rPr>
          <w:color w:val="37AB59"/>
        </w:rPr>
        <w:t>a</w:t>
      </w:r>
      <w:r>
        <w:rPr>
          <w:color w:val="37AB59"/>
        </w:rPr>
        <w:t>a</w:t>
      </w:r>
      <w:r>
        <w:rPr>
          <w:color w:val="38AE5B"/>
        </w:rPr>
        <w:t>a</w:t>
      </w:r>
      <w:r>
        <w:rPr>
          <w:color w:val="38AE5B"/>
        </w:rPr>
        <w:t>a</w:t>
      </w:r>
      <w:r>
        <w:rPr>
          <w:color w:val="38AE5B"/>
        </w:rPr>
        <w:t>a</w:t>
      </w:r>
      <w:r>
        <w:rPr>
          <w:color w:val="36AE5B"/>
        </w:rPr>
        <w:t>a</w:t>
      </w:r>
      <w:r>
        <w:rPr>
          <w:color w:val="36AE5B"/>
        </w:rPr>
        <w:t>a</w:t>
      </w:r>
      <w:r>
        <w:rPr>
          <w:color w:val="36AE5A"/>
        </w:rPr>
        <w:t>a</w:t>
      </w:r>
      <w:r>
        <w:rPr>
          <w:color w:val="35AD56"/>
        </w:rPr>
        <w:t>a</w:t>
      </w:r>
      <w:r>
        <w:rPr>
          <w:color w:val="35AD55"/>
        </w:rPr>
        <w:t>a</w:t>
      </w:r>
      <w:r>
        <w:rPr>
          <w:color w:val="35AD55"/>
        </w:rPr>
        <w:t>a</w:t>
      </w:r>
      <w:r>
        <w:rPr>
          <w:color w:val="35AD55"/>
        </w:rPr>
        <w:t>a</w:t>
      </w:r>
      <w:r>
        <w:rPr>
          <w:color w:val="34AD55"/>
        </w:rPr>
        <w:t>a</w:t>
      </w:r>
      <w:r>
        <w:rPr>
          <w:color w:val="35AD55"/>
        </w:rPr>
        <w:t>a</w:t>
      </w:r>
      <w:r>
        <w:rPr>
          <w:color w:val="35AD55"/>
        </w:rPr>
        <w:t>a</w:t>
      </w:r>
      <w:r>
        <w:rPr>
          <w:color w:val="35AD55"/>
        </w:rPr>
        <w:t>a</w:t>
      </w:r>
      <w:r>
        <w:rPr>
          <w:color w:val="35AC55"/>
        </w:rPr>
        <w:t>a</w:t>
      </w:r>
      <w:r>
        <w:rPr>
          <w:color w:val="34AC54"/>
        </w:rPr>
        <w:t>a</w:t>
      </w:r>
      <w:r>
        <w:rPr>
          <w:color w:val="33AC54"/>
        </w:rPr>
        <w:t>a</w:t>
      </w:r>
      <w:r>
        <w:rPr>
          <w:color w:val="33AB53"/>
        </w:rPr>
        <w:t>a</w:t>
      </w:r>
      <w:r>
        <w:rPr>
          <w:color w:val="33AD54"/>
        </w:rPr>
        <w:t>a</w:t>
      </w:r>
      <w:r>
        <w:rPr>
          <w:color w:val="35B055"/>
        </w:rPr>
        <w:t>a</w:t>
      </w:r>
      <w:r>
        <w:rPr>
          <w:color w:val="35AF55"/>
        </w:rPr>
        <w:t>a</w:t>
      </w:r>
      <w:r>
        <w:rPr>
          <w:color w:val="34AE54"/>
        </w:rPr>
        <w:t>a</w:t>
      </w:r>
      <w:r>
        <w:rPr>
          <w:color w:val="33AD53"/>
        </w:rPr>
        <w:t>a</w:t>
      </w:r>
      <w:r>
        <w:rPr>
          <w:color w:val="34AC52"/>
        </w:rPr>
        <w:t>a</w:t>
      </w:r>
      <w:r>
        <w:rPr>
          <w:color w:val="33AA51"/>
        </w:rPr>
        <w:t>a</w:t>
      </w:r>
      <w:r>
        <w:rPr>
          <w:color w:val="35AD53"/>
        </w:rPr>
        <w:t>a</w:t>
      </w:r>
      <w:r>
        <w:rPr>
          <w:color w:val="36AD53"/>
        </w:rPr>
        <w:t>a</w:t>
      </w:r>
      <w:r>
        <w:rPr>
          <w:color w:val="36AC53"/>
        </w:rPr>
        <w:t>a</w:t>
      </w:r>
      <w:r>
        <w:rPr>
          <w:color w:val="36AB52"/>
        </w:rPr>
        <w:t>a</w:t>
      </w:r>
      <w:r>
        <w:rPr>
          <w:color w:val="36AA51"/>
        </w:rPr>
        <w:t>a</w:t>
      </w:r>
      <w:r>
        <w:rPr>
          <w:color w:val="36AA51"/>
        </w:rPr>
        <w:t>a</w:t>
      </w:r>
      <w:r>
        <w:rPr>
          <w:color w:val="36A850"/>
        </w:rPr>
        <w:t>a</w:t>
      </w:r>
      <w:r>
        <w:rPr>
          <w:color w:val="38A84F"/>
        </w:rPr>
        <w:t>a</w:t>
      </w:r>
      <w:r>
        <w:rPr>
          <w:color w:val="38A850"/>
        </w:rPr>
        <w:t>a</w:t>
      </w:r>
      <w:r>
        <w:rPr>
          <w:color w:val="38A951"/>
        </w:rPr>
        <w:t>a</w:t>
      </w:r>
      <w:r>
        <w:rPr>
          <w:color w:val="39A952"/>
        </w:rPr>
        <w:t>a</w:t>
      </w:r>
      <w:r>
        <w:rPr>
          <w:color w:val="39AA52"/>
        </w:rPr>
        <w:t>a</w:t>
      </w:r>
      <w:r>
        <w:rPr>
          <w:color w:val="3AAA53"/>
        </w:rPr>
        <w:t>a</w:t>
      </w:r>
      <w:r>
        <w:rPr>
          <w:color w:val="3AAB53"/>
        </w:rPr>
        <w:t>a</w:t>
      </w:r>
      <w:r>
        <w:rPr>
          <w:color w:val="3AAB53"/>
        </w:rPr>
        <w:t>a</w:t>
      </w:r>
      <w:r>
        <w:rPr>
          <w:color w:val="3BAB53"/>
        </w:rPr>
        <w:t>a</w:t>
      </w:r>
      <w:r>
        <w:rPr>
          <w:color w:val="3BAB53"/>
        </w:rPr>
        <w:t>a</w:t>
      </w:r>
      <w:r>
        <w:rPr>
          <w:color w:val="3BAB53"/>
        </w:rPr>
        <w:t>a</w:t>
      </w:r>
      <w:r>
        <w:rPr>
          <w:color w:val="3BAA51"/>
        </w:rPr>
        <w:t>a</w:t>
      </w:r>
      <w:r>
        <w:rPr>
          <w:color w:val="3DAA50"/>
        </w:rPr>
        <w:t>a</w:t>
      </w:r>
      <w:r>
        <w:rPr>
          <w:color w:val="3DAA4F"/>
        </w:rPr>
        <w:t>a</w:t>
      </w:r>
      <w:r>
        <w:rPr>
          <w:color w:val="3EA94F"/>
        </w:rPr>
        <w:t>a</w:t>
      </w:r>
      <w:r>
        <w:rPr>
          <w:color w:val="3FA94F"/>
        </w:rPr>
        <w:t>a</w:t>
      </w:r>
      <w:r>
        <w:rPr>
          <w:color w:val="40A94D"/>
        </w:rPr>
        <w:t>a</w:t>
      </w:r>
      <w:r>
        <w:rPr>
          <w:color w:val="41A84D"/>
        </w:rPr>
        <w:t>a</w:t>
      </w:r>
      <w:r>
        <w:rPr>
          <w:color w:val="44AA4E"/>
        </w:rPr>
        <w:t>a</w:t>
      </w:r>
      <w:r>
        <w:rPr>
          <w:color w:val="4EB156"/>
        </w:rPr>
        <w:t>a</w:t>
      </w:r>
      <w:r>
        <w:rPr>
          <w:color w:val="55B65A"/>
        </w:rPr>
        <w:t>a</w:t>
      </w:r>
      <w:r>
        <w:rPr>
          <w:color w:val="53B359"/>
        </w:rPr>
        <w:t>a</w:t>
      </w:r>
      <w:r>
        <w:rPr>
          <w:color w:val="52B155"/>
        </w:rPr>
        <w:t>a</w:t>
      </w:r>
      <w:r>
        <w:rPr>
          <w:color w:val="55B359"/>
        </w:rPr>
        <w:t>a</w:t>
      </w:r>
      <w:r>
        <w:rPr>
          <w:color w:val="56B259"/>
        </w:rPr>
        <w:t>a</w:t>
      </w:r>
      <w:r>
        <w:rPr>
          <w:color w:val="56B159"/>
        </w:rPr>
        <w:t>a</w:t>
      </w:r>
      <w:r>
        <w:rPr>
          <w:color w:val="55B359"/>
        </w:rPr>
        <w:t>a</w:t>
      </w:r>
      <w:r>
        <w:rPr>
          <w:color w:val="55B45A"/>
        </w:rPr>
        <w:t>a</w:t>
      </w:r>
      <w:r>
        <w:rPr>
          <w:color w:val="54B55B"/>
        </w:rPr>
        <w:t>a</w:t>
      </w:r>
      <w:r>
        <w:rPr>
          <w:color w:val="52B75A"/>
        </w:rPr>
        <w:t>a</w:t>
      </w:r>
      <w:r>
        <w:rPr>
          <w:color w:val="53B95A"/>
        </w:rPr>
        <w:t>a</w:t>
      </w:r>
      <w:r>
        <w:rPr>
          <w:color w:val="51B857"/>
        </w:rPr>
        <w:t>a</w:t>
      </w:r>
      <w:r>
        <w:rPr>
          <w:color w:val="4EB454"/>
        </w:rPr>
        <w:t>a</w:t>
      </w:r>
      <w:r>
        <w:rPr>
          <w:color w:val="50B555"/>
        </w:rPr>
        <w:t>a</w:t>
      </w:r>
      <w:r>
        <w:rPr>
          <w:color w:val="53B756"/>
        </w:rPr>
        <w:t>a</w:t>
      </w:r>
      <w:r>
        <w:rPr>
          <w:color w:val="53B555"/>
        </w:rPr>
        <w:t>a</w:t>
      </w:r>
      <w:r>
        <w:rPr>
          <w:color w:val="4EB451"/>
        </w:rPr>
        <w:t>a</w:t>
      </w:r>
      <w:r>
        <w:rPr>
          <w:color w:val="4BB64F"/>
        </w:rPr>
        <w:t>a</w:t>
      </w:r>
      <w:r>
        <w:rPr>
          <w:color w:val="4DB750"/>
        </w:rPr>
        <w:t>a</w:t>
      </w:r>
      <w:r>
        <w:rPr>
          <w:color w:val="4FB54E"/>
        </w:rPr>
        <w:t>a</w:t>
      </w:r>
      <w:r>
        <w:rPr>
          <w:color w:val="50B34E"/>
        </w:rPr>
        <w:t>a</w:t>
      </w:r>
      <w:r>
        <w:rPr>
          <w:color w:val="53B24E"/>
        </w:rPr>
        <w:t>a</w:t>
      </w:r>
      <w:r>
        <w:rPr>
          <w:color w:val="56B351"/>
        </w:rPr>
        <w:t>a</w:t>
      </w:r>
      <w:r>
        <w:rPr>
          <w:color w:val="56B151"/>
        </w:rPr>
        <w:t>a</w:t>
      </w:r>
      <w:r>
        <w:rPr>
          <w:color w:val="53B251"/>
        </w:rPr>
        <w:t>a</w:t>
      </w:r>
      <w:r>
        <w:rPr>
          <w:color w:val="51B453"/>
        </w:rPr>
        <w:t>a</w:t>
      </w:r>
      <w:r>
        <w:rPr>
          <w:color w:val="4EB555"/>
        </w:rPr>
        <w:t>a</w:t>
      </w:r>
      <w:r>
        <w:rPr>
          <w:color w:val="4BB556"/>
        </w:rPr>
        <w:t>a</w:t>
      </w:r>
      <w:r>
        <w:rPr>
          <w:color w:val="4BB656"/>
        </w:rPr>
        <w:t>a</w:t>
      </w:r>
      <w:r>
        <w:rPr>
          <w:color w:val="50B555"/>
        </w:rPr>
        <w:t>a</w:t>
      </w:r>
      <w:r>
        <w:rPr>
          <w:color w:val="53B454"/>
        </w:rPr>
        <w:t>a</w:t>
      </w:r>
      <w:r>
        <w:rPr>
          <w:color w:val="54B355"/>
        </w:rPr>
        <w:t>a</w:t>
      </w:r>
      <w:r>
        <w:rPr>
          <w:color w:val="56B355"/>
        </w:rPr>
        <w:t>a</w:t>
      </w:r>
      <w:r>
        <w:rPr>
          <w:color w:val="58B154"/>
        </w:rPr>
        <w:t>a</w:t>
      </w:r>
      <w:r>
        <w:rPr>
          <w:color w:val="58B155"/>
        </w:rPr>
        <w:t>a</w:t>
      </w:r>
      <w:r>
        <w:rPr>
          <w:color w:val="59B154"/>
        </w:rPr>
        <w:t>a</w:t>
      </w:r>
      <w:r>
        <w:rPr>
          <w:color w:val="59B254"/>
        </w:rPr>
        <w:t>a</w:t>
      </w:r>
      <w:r>
        <w:rPr>
          <w:color w:val="58B354"/>
        </w:rPr>
        <w:t>a</w:t>
      </w:r>
      <w:r>
        <w:rPr>
          <w:color w:val="54B453"/>
        </w:rPr>
        <w:t>a</w:t>
      </w:r>
      <w:r>
        <w:rPr>
          <w:color w:val="51B452"/>
        </w:rPr>
        <w:t>a</w:t>
      </w:r>
      <w:r>
        <w:rPr>
          <w:color w:val="50B452"/>
        </w:rPr>
        <w:t>a</w:t>
      </w:r>
      <w:r>
        <w:rPr>
          <w:color w:val="51B453"/>
        </w:rPr>
        <w:t>a</w:t>
      </w:r>
      <w:r>
        <w:rPr>
          <w:color w:val="54B356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154"/>
        </w:rPr>
        <w:t>a</w:t>
      </w:r>
      <w:r>
        <w:rPr>
          <w:color w:val="55B052"/>
        </w:rPr>
        <w:t>a</w:t>
      </w:r>
      <w:r>
        <w:rPr>
          <w:color w:val="55AE50"/>
        </w:rPr>
        <w:t>a</w:t>
      </w:r>
      <w:r>
        <w:rPr>
          <w:color w:val="54AD51"/>
        </w:rPr>
        <w:t>a</w:t>
      </w:r>
      <w:r>
        <w:rPr>
          <w:color w:val="52AB51"/>
        </w:rPr>
        <w:t>a</w:t>
      </w:r>
      <w:r>
        <w:rPr>
          <w:color w:val="51AA51"/>
        </w:rPr>
        <w:t>a</w:t>
      </w:r>
      <w:r>
        <w:rPr>
          <w:color w:val="50AA53"/>
        </w:rPr>
        <w:t>a</w:t>
      </w:r>
      <w:r>
        <w:rPr>
          <w:color w:val="49A44F"/>
        </w:rPr>
        <w:t>a</w:t>
      </w:r>
      <w:r>
        <w:rPr>
          <w:color w:val="429E4B"/>
        </w:rPr>
        <w:t>a</w:t>
      </w:r>
      <w:r>
        <w:rPr>
          <w:color w:val="419C4C"/>
        </w:rPr>
        <w:t>a</w:t>
      </w:r>
      <w:r>
        <w:rPr>
          <w:color w:val="3F9B4D"/>
        </w:rPr>
        <w:t>a</w:t>
      </w:r>
      <w:r>
        <w:rPr>
          <w:color w:val="3E9A4F"/>
        </w:rPr>
        <w:t>a</w:t>
      </w:r>
      <w:r>
        <w:rPr>
          <w:color w:val="3D994E"/>
        </w:rPr>
        <w:t>a</w:t>
      </w:r>
      <w:r>
        <w:rPr>
          <w:color w:val="3B994F"/>
        </w:rPr>
        <w:t>a</w:t>
      </w:r>
      <w:r>
        <w:rPr>
          <w:color w:val="37944D"/>
        </w:rPr>
        <w:t>a</w:t>
      </w:r>
      <w:r>
        <w:rPr>
          <w:color w:val="37944D"/>
        </w:rPr>
        <w:t>a</w:t>
      </w:r>
      <w:r>
        <w:rPr>
          <w:color w:val="36934C"/>
        </w:rPr>
        <w:t>a</w:t>
      </w:r>
      <w:r>
        <w:rPr>
          <w:color w:val="36934C"/>
        </w:rPr>
        <w:t>a</w:t>
      </w:r>
      <w:r>
        <w:rPr>
          <w:color w:val="36924C"/>
        </w:rPr>
        <w:t>a</w:t>
      </w:r>
      <w:r>
        <w:rPr>
          <w:color w:val="36914C"/>
        </w:rPr>
        <w:t>a</w:t>
      </w:r>
      <w:r>
        <w:rPr>
          <w:color w:val="35904C"/>
        </w:rPr>
        <w:t>a</w:t>
      </w:r>
      <w:r>
        <w:rPr>
          <w:color w:val="35904C"/>
        </w:rPr>
        <w:t>a</w:t>
      </w:r>
      <w:r>
        <w:rPr>
          <w:color w:val="358E4C"/>
        </w:rPr>
        <w:t>a</w:t>
      </w:r>
      <w:r>
        <w:rPr>
          <w:color w:val="358E4D"/>
        </w:rPr>
        <w:t>a</w:t>
      </w:r>
      <w:r>
        <w:rPr>
          <w:color w:val="348D4C"/>
        </w:rPr>
        <w:t>a</w:t>
      </w:r>
      <w:r>
        <w:rPr>
          <w:color w:val="358C4C"/>
        </w:rPr>
        <w:t>a</w:t>
      </w:r>
      <w:r>
        <w:rPr>
          <w:color w:val="358C4E"/>
        </w:rPr>
        <w:t>a</w:t>
      </w:r>
      <w:r>
        <w:rPr>
          <w:color w:val="358C4E"/>
        </w:rPr>
        <w:t>a</w:t>
      </w:r>
      <w:r>
        <w:rPr>
          <w:color w:val="358C4D"/>
        </w:rPr>
        <w:t>a</w:t>
      </w:r>
      <w:r>
        <w:rPr>
          <w:color w:val="368C4B"/>
        </w:rPr>
        <w:t>a</w:t>
      </w:r>
      <w:r>
        <w:rPr>
          <w:color w:val="378C4A"/>
        </w:rPr>
        <w:t>a</w:t>
      </w:r>
      <w:r>
        <w:rPr>
          <w:color w:val="378C48"/>
        </w:rPr>
        <w:t>a</w:t>
      </w:r>
      <w:r>
        <w:rPr>
          <w:color w:val="3A8F4A"/>
        </w:rPr>
        <w:t>a</w:t>
      </w:r>
      <w:r>
        <w:rPr>
          <w:color w:val="3E924D"/>
        </w:rPr>
        <w:t>a</w:t>
      </w:r>
      <w:r>
        <w:rPr>
          <w:color w:val="41954F"/>
        </w:rPr>
        <w:t>a</w:t>
      </w:r>
      <w:r>
        <w:rPr>
          <w:color w:val="42964F"/>
        </w:rPr>
        <w:t>a</w:t>
      </w:r>
      <w:r>
        <w:rPr>
          <w:color w:val="44974F"/>
        </w:rPr>
        <w:t>a</w:t>
      </w:r>
      <w:r>
        <w:rPr>
          <w:color w:val="44964E"/>
        </w:rPr>
        <w:t>a</w:t>
      </w:r>
      <w:r>
        <w:rPr>
          <w:color w:val="43954D"/>
        </w:rPr>
        <w:t>a</w:t>
      </w:r>
      <w:r>
        <w:rPr>
          <w:color w:val="41934C"/>
        </w:rPr>
        <w:t>a</w:t>
      </w:r>
      <w:r>
        <w:rPr>
          <w:color w:val="40924B"/>
        </w:rPr>
        <w:t>a</w:t>
      </w:r>
      <w:r>
        <w:rPr>
          <w:color w:val="3F914A"/>
        </w:rPr>
        <w:t>a</w:t>
      </w:r>
      <w:r>
        <w:rPr>
          <w:color w:val="3F8F4A"/>
        </w:rPr>
        <w:t>a</w:t>
      </w:r>
      <w:r>
        <w:rPr>
          <w:color w:val="3E8E4B"/>
        </w:rPr>
        <w:t>a</w:t>
      </w:r>
      <w:r>
        <w:rPr>
          <w:color w:val="3E8D4B"/>
        </w:rPr>
        <w:t>a</w:t>
      </w:r>
      <w:r>
        <w:rPr>
          <w:color w:val="3F8B4B"/>
        </w:rPr>
        <w:t>a</w:t>
      </w:r>
      <w:r>
        <w:rPr>
          <w:color w:val="3F8B4C"/>
        </w:rPr>
        <w:t>a</w:t>
      </w:r>
      <w:r>
        <w:rPr>
          <w:color w:val="3F8A4C"/>
        </w:rPr>
        <w:t>a</w:t>
      </w:r>
      <w:r>
        <w:rPr>
          <w:color w:val="3F894E"/>
        </w:rPr>
        <w:t>a</w:t>
      </w:r>
      <w:r>
        <w:rPr>
          <w:color w:val="3E884D"/>
        </w:rPr>
        <w:t>a</w:t>
      </w:r>
      <w:r>
        <w:rPr>
          <w:color w:val="3E874F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74E"/>
        </w:rPr>
        <w:t>a</w:t>
      </w:r>
      <w:r>
        <w:rPr>
          <w:color w:val="3C854D"/>
        </w:rPr>
        <w:t>a</w:t>
      </w:r>
      <w:r>
        <w:rPr>
          <w:color w:val="3B844C"/>
        </w:rPr>
        <w:t>a</w:t>
      </w:r>
      <w:r>
        <w:rPr>
          <w:color w:val="3B844C"/>
        </w:rPr>
        <w:t>a</w:t>
      </w:r>
      <w:r>
        <w:rPr>
          <w:color w:val="3C844C"/>
        </w:rPr>
        <w:t>a</w:t>
      </w:r>
      <w:r>
        <w:rPr>
          <w:color w:val="3D844C"/>
        </w:rPr>
        <w:t>a</w:t>
      </w:r>
      <w:r>
        <w:rPr>
          <w:color w:val="3E834C"/>
        </w:rPr>
        <w:t>a</w:t>
      </w:r>
      <w:r>
        <w:rPr>
          <w:color w:val="3D824B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C814A"/>
        </w:rPr>
        <w:t>a</w:t>
      </w:r>
      <w:r>
        <w:rPr>
          <w:color w:val="3B7E48"/>
        </w:rPr>
        <w:t>a</w:t>
      </w:r>
      <w:r>
        <w:rPr>
          <w:color w:val="3B7E48"/>
        </w:rPr>
        <w:t>a</w:t>
      </w:r>
      <w:r>
        <w:rPr>
          <w:color w:val="3A7E47"/>
        </w:rPr>
        <w:t>a</w:t>
      </w:r>
      <w:r>
        <w:rPr>
          <w:color w:val="397D48"/>
        </w:rPr>
        <w:t>a</w:t>
      </w:r>
      <w:r>
        <w:rPr>
          <w:color w:val="397C47"/>
        </w:rPr>
        <w:t>a</w:t>
      </w:r>
      <w:r>
        <w:rPr>
          <w:color w:val="3A7C47"/>
        </w:rPr>
        <w:t>a</w:t>
      </w:r>
      <w:r>
        <w:rPr>
          <w:color w:val="3C7C4A"/>
        </w:rPr>
        <w:t>a</w:t>
      </w:r>
      <w:r>
        <w:rPr>
          <w:color w:val="3C7C4A"/>
        </w:rPr>
        <w:t>a</w:t>
      </w:r>
      <w:r>
        <w:rPr>
          <w:color w:val="3B7B4A"/>
        </w:rPr>
        <w:t>a</w:t>
      </w:r>
      <w:r>
        <w:rPr>
          <w:color w:val="3C7A4B"/>
        </w:rPr>
        <w:t>a</w:t>
      </w:r>
      <w:r>
        <w:rPr>
          <w:color w:val="3C7A4A"/>
        </w:rPr>
        <w:t>a</w:t>
      </w:r>
      <w:r>
        <w:rPr>
          <w:color w:val="3B794A"/>
        </w:rPr>
        <w:t>a</w:t>
      </w:r>
      <w:r>
        <w:rPr>
          <w:color w:val="367644"/>
        </w:rPr>
        <w:t>a</w:t>
      </w:r>
      <w:r>
        <w:rPr>
          <w:color w:val="377745"/>
        </w:rPr>
        <w:t>a</w:t>
      </w:r>
      <w:r>
        <w:rPr>
          <w:color w:val="387748"/>
        </w:rPr>
        <w:t>a</w:t>
      </w:r>
      <w:r>
        <w:rPr>
          <w:color w:val="397649"/>
        </w:rPr>
        <w:t>a</w:t>
      </w:r>
      <w:r>
        <w:rPr>
          <w:color w:val="38754B"/>
        </w:rPr>
        <w:t>a</w:t>
      </w:r>
      <w:r>
        <w:rPr>
          <w:color w:val="37744B"/>
        </w:rPr>
        <w:t>a</w:t>
      </w:r>
      <w:r>
        <w:rPr>
          <w:color w:val="37724E"/>
        </w:rPr>
        <w:t>a</w:t>
      </w:r>
      <w:r>
        <w:rPr>
          <w:color w:val="366F4E"/>
        </w:rPr>
        <w:t>a</w:t>
      </w:r>
      <w:r>
        <w:rPr>
          <w:color w:val="326A4C"/>
        </w:rPr>
        <w:t>a</w:t>
      </w:r>
      <w:r>
        <w:rPr>
          <w:color w:val="2E6549"/>
        </w:rPr>
        <w:t>a</w:t>
      </w:r>
      <w:r>
        <w:rPr>
          <w:color w:val="2B6247"/>
        </w:rPr>
        <w:t>a</w:t>
      </w:r>
      <w:r>
        <w:rPr>
          <w:color w:val="2B6148"/>
        </w:rPr>
        <w:t>a</w:t>
      </w:r>
      <w:r>
        <w:rPr>
          <w:color w:val="2B6148"/>
        </w:rPr>
        <w:t>a</w:t>
      </w:r>
      <w:r>
        <w:rPr>
          <w:color w:val="2B6044"/>
        </w:rPr>
        <w:t>a</w:t>
      </w:r>
      <w:r>
        <w:rPr>
          <w:color w:val="2B6043"/>
        </w:rPr>
        <w:t>a</w:t>
      </w:r>
      <w:r>
        <w:rPr>
          <w:color w:val="2A5F42"/>
        </w:rPr>
        <w:t>a</w:t>
      </w:r>
      <w:r>
        <w:rPr>
          <w:color w:val="2C5E42"/>
        </w:rPr>
        <w:t>a</w:t>
      </w:r>
      <w:r>
        <w:rPr>
          <w:color w:val="2B5D41"/>
        </w:rPr>
        <w:t>a</w:t>
      </w:r>
      <w:r>
        <w:rPr>
          <w:color w:val="2B5D42"/>
        </w:rPr>
        <w:t>a</w:t>
      </w:r>
      <w:r>
        <w:rPr>
          <w:color w:val="2C5C42"/>
        </w:rPr>
        <w:t>a</w:t>
      </w:r>
      <w:r>
        <w:rPr>
          <w:color w:val="2C5C42"/>
        </w:rPr>
        <w:t>a</w:t>
      </w:r>
      <w:r>
        <w:rPr>
          <w:color w:val="2C5B41"/>
        </w:rPr>
        <w:t>a</w:t>
      </w:r>
      <w:r>
        <w:rPr>
          <w:color w:val="2D5B41"/>
        </w:rPr>
        <w:t>a</w:t>
      </w:r>
      <w:r>
        <w:rPr>
          <w:color w:val="2C5A40"/>
        </w:rPr>
        <w:t>a</w:t>
      </w:r>
      <w:r>
        <w:rPr>
          <w:color w:val="2C5A41"/>
        </w:rPr>
        <w:t>a</w:t>
      </w:r>
      <w:r>
        <w:rPr>
          <w:color w:val="2D5843"/>
        </w:rPr>
        <w:t>a</w:t>
      </w:r>
      <w:r>
        <w:rPr>
          <w:color w:val="2D5844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D5845"/>
        </w:rPr>
        <w:t>a</w:t>
      </w:r>
      <w:r>
        <w:rPr>
          <w:color w:val="2E5745"/>
        </w:rPr>
        <w:t>a</w:t>
      </w:r>
      <w:r>
        <w:rPr>
          <w:color w:val="2E5744"/>
        </w:rPr>
        <w:t>a</w:t>
      </w:r>
      <w:r>
        <w:rPr>
          <w:color w:val="2F5644"/>
        </w:rPr>
        <w:t>a</w:t>
      </w:r>
      <w:r>
        <w:rPr>
          <w:color w:val="2F5644"/>
        </w:rPr>
        <w:t>a</w:t>
      </w:r>
      <w:r>
        <w:rPr>
          <w:color w:val="2F5443"/>
        </w:rPr>
        <w:t>a</w:t>
      </w:r>
      <w:r>
        <w:rPr>
          <w:color w:val="2E5342"/>
        </w:rPr>
        <w:t>a</w:t>
      </w:r>
      <w:r>
        <w:rPr>
          <w:color w:val="2E5342"/>
        </w:rPr>
        <w:t>a</w:t>
      </w:r>
      <w:r>
        <w:rPr>
          <w:color w:val="2E5341"/>
        </w:rPr>
        <w:t>a</w:t>
      </w:r>
      <w:r>
        <w:rPr>
          <w:color w:val="305441"/>
        </w:rPr>
        <w:t>a</w:t>
      </w:r>
      <w:r>
        <w:rPr>
          <w:color w:val="2F5441"/>
        </w:rPr>
        <w:t>a</w:t>
      </w:r>
      <w:r>
        <w:rPr>
          <w:color w:val="2F5442"/>
        </w:rPr>
        <w:t>a</w:t>
      </w:r>
      <w:r>
        <w:rPr>
          <w:color w:val="2E5542"/>
        </w:rPr>
        <w:t>a</w:t>
      </w:r>
      <w:r>
        <w:rPr>
          <w:color w:val="2E5543"/>
        </w:rPr>
        <w:t>a</w:t>
      </w:r>
      <w:r>
        <w:rPr>
          <w:color w:val="2D5542"/>
        </w:rPr>
        <w:t>a</w:t>
      </w:r>
      <w:r>
        <w:rPr>
          <w:color w:val="2F5642"/>
        </w:rPr>
        <w:t>a</w:t>
      </w:r>
      <w:r>
        <w:rPr>
          <w:color w:val="335842"/>
        </w:rPr>
        <w:t>a</w:t>
      </w:r>
      <w:r>
        <w:rPr>
          <w:color w:val="395C44"/>
        </w:rPr>
        <w:t>a</w:t>
      </w:r>
      <w:r>
        <w:rPr>
          <w:color w:val="3E6046"/>
        </w:rPr>
        <w:t>a</w:t>
      </w:r>
      <w:r>
        <w:rPr>
          <w:color w:val="406144"/>
        </w:rPr>
        <w:t>a</w:t>
      </w:r>
      <w:r>
        <w:rPr>
          <w:color w:val="415E41"/>
        </w:rPr>
        <w:t>a</w:t>
      </w:r>
      <w:r>
        <w:rPr>
          <w:color w:val="445E40"/>
        </w:rPr>
        <w:t>a</w:t>
      </w:r>
      <w:r>
        <w:rPr>
          <w:color w:val="496044"/>
        </w:rPr>
        <w:t>a</w:t>
      </w:r>
      <w:r>
        <w:rPr>
          <w:color w:val="51684B"/>
        </w:rPr>
        <w:t>a</w:t>
      </w:r>
      <w:r>
        <w:rPr>
          <w:color w:val="586E52"/>
        </w:rPr>
        <w:t>a</w:t>
      </w:r>
      <w:r>
        <w:rPr>
          <w:color w:val="5C7054"/>
        </w:rPr>
        <w:t>a</w:t>
      </w:r>
      <w:r>
        <w:rPr>
          <w:color w:val="5B6F53"/>
        </w:rPr>
        <w:t>a</w:t>
      </w:r>
      <w:r>
        <w:rPr>
          <w:color w:val="5A6E52"/>
        </w:rPr>
        <w:t>a</w:t>
      </w:r>
      <w:r>
        <w:rPr>
          <w:color w:val="5B6E52"/>
        </w:rPr>
        <w:t>a</w:t>
      </w:r>
      <w:r>
        <w:rPr>
          <w:color w:val="5B6E52"/>
        </w:rPr>
        <w:t>a</w:t>
      </w:r>
      <w:r>
        <w:rPr>
          <w:color w:val="5B6C51"/>
        </w:rPr>
        <w:t>a</w:t>
      </w:r>
      <w:r>
        <w:rPr>
          <w:color w:val="5C6C51"/>
        </w:rPr>
        <w:t>a</w:t>
      </w:r>
      <w:r>
        <w:rPr>
          <w:color w:val="5B6B50"/>
        </w:rPr>
        <w:t>a</w:t>
      </w:r>
      <w:r>
        <w:rPr>
          <w:color w:val="5B6B50"/>
        </w:rPr>
        <w:t>a</w:t>
      </w:r>
      <w:r>
        <w:rPr>
          <w:color w:val="5D6D52"/>
        </w:rPr>
        <w:t>a</w:t>
      </w:r>
      <w:r>
        <w:rPr>
          <w:color w:val="5D6D52"/>
        </w:rPr>
        <w:t>a</w:t>
      </w:r>
      <w:r>
        <w:rPr>
          <w:color w:val="5D6C51"/>
        </w:rPr>
        <w:t>a</w:t>
      </w:r>
      <w:r>
        <w:rPr>
          <w:color w:val="5D6C4F"/>
        </w:rPr>
        <w:t>a</w:t>
      </w:r>
      <w:r>
        <w:rPr>
          <w:color w:val="5D6A4E"/>
        </w:rPr>
        <w:t>a</w:t>
      </w:r>
      <w:r>
        <w:rPr>
          <w:color w:val="5E694E"/>
        </w:rPr>
        <w:t>a</w:t>
      </w:r>
      <w:r>
        <w:rPr>
          <w:color w:val="626B50"/>
        </w:rPr>
        <w:t>a</w:t>
      </w:r>
      <w:r>
        <w:rPr>
          <w:color w:val="626A4F"/>
        </w:rPr>
        <w:t>a</w:t>
      </w:r>
      <w:r>
        <w:rPr>
          <w:color w:val="63694E"/>
        </w:rPr>
        <w:t>a</w:t>
      </w:r>
      <w:r>
        <w:rPr>
          <w:color w:val="64694E"/>
        </w:rPr>
        <w:t>a</w:t>
      </w:r>
      <w:r>
        <w:rPr>
          <w:color w:val="696D51"/>
        </w:rPr>
        <w:t>a</w:t>
      </w:r>
      <w:r>
        <w:rPr>
          <w:color w:val="6D7155"/>
        </w:rPr>
        <w:t>a</w:t>
      </w:r>
      <w:r>
        <w:rPr>
          <w:color w:val="707154"/>
        </w:rPr>
        <w:t>a</w:t>
      </w:r>
      <w:r>
        <w:rPr>
          <w:color w:val="737054"/>
        </w:rPr>
        <w:t>a</w:t>
      </w:r>
      <w:r>
        <w:rPr>
          <w:color w:val="747255"/>
        </w:rPr>
        <w:t>a</w:t>
      </w:r>
      <w:r>
        <w:rPr>
          <w:color w:val="767257"/>
        </w:rPr>
        <w:t>a</w:t>
      </w:r>
      <w:r>
        <w:rPr>
          <w:color w:val="787358"/>
        </w:rPr>
        <w:t>a</w:t>
      </w:r>
      <w:r>
        <w:rPr>
          <w:color w:val="7A7358"/>
        </w:rPr>
        <w:t>a</w:t>
      </w:r>
      <w:r>
        <w:rPr>
          <w:color w:val="7B7258"/>
        </w:rPr>
        <w:t>a</w:t>
      </w:r>
      <w:r>
        <w:rPr>
          <w:color w:val="7B7156"/>
        </w:rPr>
        <w:t>a</w:t>
      </w:r>
      <w:r>
        <w:rPr>
          <w:color w:val="7B6E55"/>
        </w:rPr>
        <w:t>a</w:t>
      </w:r>
      <w:r>
        <w:rPr>
          <w:color w:val="7B6D53"/>
        </w:rPr>
        <w:t>a</w:t>
      </w:r>
      <w:r>
        <w:rPr>
          <w:color w:val="7C6D54"/>
        </w:rPr>
        <w:t>a</w:t>
      </w:r>
      <w:r>
        <w:rPr>
          <w:color w:val="7E6E55"/>
        </w:rPr>
        <w:t>a</w:t>
      </w:r>
      <w:r>
        <w:rPr>
          <w:color w:val="816E59"/>
        </w:rPr>
        <w:t>a</w:t>
      </w:r>
      <w:r>
        <w:rPr>
          <w:color w:val="816C5A"/>
        </w:rPr>
        <w:t>a</w:t>
      </w:r>
      <w:r>
        <w:rPr>
          <w:color w:val="806A5A"/>
        </w:rPr>
        <w:t>a</w:t>
      </w:r>
      <w:r>
        <w:rPr>
          <w:color w:val="7D6959"/>
        </w:rPr>
        <w:t>a</w:t>
      </w:r>
      <w:r>
        <w:rPr>
          <w:color w:val="7C6856"/>
        </w:rPr>
        <w:t>a</w:t>
      </w:r>
      <w:r>
        <w:rPr>
          <w:color w:val="7F6A54"/>
        </w:rPr>
        <w:t>a</w:t>
      </w:r>
      <w:r>
        <w:rPr>
          <w:color w:val="836A51"/>
        </w:rPr>
        <w:t>a</w:t>
      </w:r>
      <w:r>
        <w:rPr>
          <w:color w:val="7A5C3D"/>
        </w:rPr>
        <w:t>a</w:t>
      </w:r>
      <w:r>
        <w:rPr>
          <w:color w:val="A47F58"/>
        </w:rPr>
        <w:t>a</w:t>
      </w:r>
      <w:r>
        <w:rPr>
          <w:color w:val="D0A273"/>
        </w:rPr>
        <w:t>a</w:t>
      </w:r>
      <w:r>
        <w:rPr>
          <w:color w:val="EAB57E"/>
        </w:rPr>
        <w:t>a</w:t>
      </w:r>
      <w:r>
        <w:rPr>
          <w:color w:val="F6B97D"/>
        </w:rPr>
        <w:t>a</w:t>
      </w:r>
      <w:r>
        <w:rPr>
          <w:color w:val="F7B675"/>
        </w:rPr>
        <w:t>a</w:t>
      </w:r>
      <w:r>
        <w:rPr>
          <w:color w:val="F5B573"/>
        </w:rPr>
        <w:t>a</w:t>
      </w:r>
      <w:r>
        <w:rPr>
          <w:color w:val="F1B573"/>
        </w:rPr>
        <w:t>a</w:t>
      </w:r>
      <w:r>
        <w:rPr>
          <w:color w:val="EEB375"/>
        </w:rPr>
        <w:t>a</w:t>
      </w:r>
      <w:r>
        <w:rPr>
          <w:color w:val="EFB87D"/>
        </w:rPr>
        <w:t>a</w:t>
      </w:r>
      <w:r>
        <w:rPr>
          <w:color w:val="E9B680"/>
        </w:rPr>
        <w:t>a</w:t>
      </w:r>
      <w:r>
        <w:rPr>
          <w:color w:val="D6A97A"/>
        </w:rPr>
        <w:t>a</w:t>
      </w:r>
      <w:r>
        <w:rPr>
          <w:color w:val="B99269"/>
        </w:rPr>
        <w:t>a</w:t>
      </w:r>
      <w:r>
        <w:rPr>
          <w:color w:val="876846"/>
        </w:rPr>
        <w:t>a</w:t>
      </w:r>
      <w:r>
        <w:rPr>
          <w:color w:val="5F4732"/>
        </w:rPr>
        <w:t>a</w:t>
      </w:r>
      <w:r>
        <w:rPr>
          <w:color w:val="3E2F23"/>
        </w:rPr>
        <w:t>a</w:t>
      </w:r>
      <w:r>
        <w:rPr>
          <w:color w:val="261D13"/>
        </w:rPr>
        <w:t>a</w:t>
      </w:r>
      <w:r>
        <w:rPr>
          <w:color w:val="0E0A03"/>
        </w:rPr>
        <w:t>a</w:t>
      </w:r>
      <w:r>
        <w:rPr>
          <w:color w:val="050703"/>
        </w:rPr>
        <w:t>a</w:t>
      </w:r>
      <w:r>
        <w:rPr>
          <w:color w:val="000403"/>
        </w:rPr>
        <w:t>a</w:t>
      </w:r>
      <w:r>
        <w:rPr>
          <w:color w:val="010504"/>
        </w:rPr>
        <w:t>a</w:t>
      </w:r>
      <w:r>
        <w:rPr>
          <w:color w:val="050907"/>
        </w:rPr>
        <w:t>a</w:t>
      </w:r>
      <w:r>
        <w:rPr>
          <w:color w:val="050907"/>
        </w:rPr>
        <w:t>a</w:t>
      </w:r>
      <w:r>
        <w:rPr>
          <w:color w:val="010504"/>
        </w:rPr>
        <w:t>a</w:t>
      </w:r>
      <w:r>
        <w:rPr>
          <w:color w:val="000303"/>
        </w:rPr>
        <w:t>a</w:t>
      </w:r>
      <w:r>
        <w:rPr>
          <w:color w:val="050808"/>
        </w:rPr>
        <w:t>a</w:t>
      </w:r>
      <w:r>
        <w:rPr>
          <w:color w:val="010404"/>
        </w:rPr>
        <w:t>a</w:t>
      </w:r>
      <w:r>
        <w:rPr>
          <w:color w:val="000203"/>
        </w:rPr>
        <w:t>a</w:t>
      </w:r>
      <w:r>
        <w:rPr>
          <w:color w:val="020506"/>
        </w:rPr>
        <w:t>a</w:t>
      </w:r>
      <w:r>
        <w:rPr>
          <w:color w:val="020608"/>
        </w:rPr>
        <w:t>a</w:t>
      </w:r>
      <w:r>
        <w:rPr>
          <w:color w:val="020405"/>
        </w:rPr>
        <w:t>a</w:t>
      </w:r>
      <w:r>
        <w:rPr>
          <w:color w:val="010301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40201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3"/>
        </w:rPr>
        <w:t>a</w:t>
      </w:r>
      <w:r>
        <w:rPr>
          <w:color w:val="060004"/>
        </w:rPr>
        <w:t>a</w:t>
      </w:r>
      <w:r>
        <w:rPr>
          <w:color w:val="050003"/>
        </w:rPr>
        <w:t>a</w:t>
      </w:r>
      <w:r>
        <w:rPr>
          <w:color w:val="0401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60102"/>
        </w:rPr>
        <w:t>a</w:t>
      </w:r>
      <w:r>
        <w:rPr>
          <w:color w:val="000403"/>
        </w:rPr>
        <w:t>a</w:t>
      </w:r>
      <w:r>
        <w:rPr>
          <w:color w:val="000504"/>
        </w:rPr>
        <w:t>a</w:t>
      </w:r>
      <w:r>
        <w:rPr>
          <w:color w:val="000406"/>
        </w:rPr>
        <w:t>a</w:t>
      </w:r>
      <w:r>
        <w:rPr>
          <w:color w:val="030106"/>
        </w:rPr>
        <w:t>a</w:t>
      </w:r>
      <w:r>
        <w:rPr>
          <w:color w:val="040004"/>
        </w:rPr>
        <w:t>a</w:t>
      </w:r>
      <w:r>
        <w:rPr>
          <w:color w:val="030505"/>
        </w:rPr>
        <w:t>a</w:t>
      </w:r>
      <w:r>
        <w:rPr>
          <w:color w:val="020602"/>
        </w:rPr>
        <w:t>a</w:t>
      </w:r>
      <w:r>
        <w:rPr>
          <w:color w:val="000100"/>
        </w:rPr>
        <w:t>a</w:t>
      </w:r>
      <w:r>
        <w:rPr>
          <w:color w:val="2E1112"/>
        </w:rPr>
        <w:t>a</w:t>
      </w:r>
      <w:r>
        <w:rPr>
          <w:color w:val="79343F"/>
        </w:rPr>
        <w:t>a</w:t>
      </w:r>
    </w:p>
    <w:p>
      <w:r>
        <w:rPr>
          <w:color w:val="EACB82"/>
        </w:rPr>
        <w:t>a</w:t>
      </w:r>
      <w:r>
        <w:rPr>
          <w:color w:val="E7C987"/>
        </w:rPr>
        <w:t>a</w:t>
      </w:r>
      <w:r>
        <w:rPr>
          <w:color w:val="D8B981"/>
        </w:rPr>
        <w:t>a</w:t>
      </w:r>
      <w:r>
        <w:rPr>
          <w:color w:val="3B2A10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80A04"/>
        </w:rPr>
        <w:t>a</w:t>
      </w:r>
      <w:r>
        <w:rPr>
          <w:color w:val="040304"/>
        </w:rPr>
        <w:t>a</w:t>
      </w:r>
      <w:r>
        <w:rPr>
          <w:color w:val="070111"/>
        </w:rPr>
        <w:t>a</w:t>
      </w:r>
      <w:r>
        <w:rPr>
          <w:color w:val="0C0416"/>
        </w:rPr>
        <w:t>a</w:t>
      </w:r>
      <w:r>
        <w:rPr>
          <w:color w:val="020104"/>
        </w:rPr>
        <w:t>a</w:t>
      </w:r>
      <w:r>
        <w:rPr>
          <w:color w:val="000C00"/>
        </w:rPr>
        <w:t>a</w:t>
      </w:r>
      <w:r>
        <w:rPr>
          <w:color w:val="09200A"/>
        </w:rPr>
        <w:t>a</w:t>
      </w:r>
      <w:r>
        <w:rPr>
          <w:color w:val="3A7742"/>
        </w:rPr>
        <w:t>a</w:t>
      </w:r>
      <w:r>
        <w:rPr>
          <w:color w:val="469B5D"/>
        </w:rPr>
        <w:t>a</w:t>
      </w:r>
      <w:r>
        <w:rPr>
          <w:color w:val="3CA45A"/>
        </w:rPr>
        <w:t>a</w:t>
      </w:r>
      <w:r>
        <w:rPr>
          <w:color w:val="37AF58"/>
        </w:rPr>
        <w:t>a</w:t>
      </w:r>
      <w:r>
        <w:rPr>
          <w:color w:val="37B658"/>
        </w:rPr>
        <w:t>a</w:t>
      </w:r>
      <w:r>
        <w:rPr>
          <w:color w:val="33AF5A"/>
        </w:rPr>
        <w:t>a</w:t>
      </w:r>
      <w:r>
        <w:rPr>
          <w:color w:val="35AD5D"/>
        </w:rPr>
        <w:t>a</w:t>
      </w:r>
      <w:r>
        <w:rPr>
          <w:color w:val="36AD5D"/>
        </w:rPr>
        <w:t>a</w:t>
      </w:r>
      <w:r>
        <w:rPr>
          <w:color w:val="36AD5D"/>
        </w:rPr>
        <w:t>a</w:t>
      </w:r>
      <w:r>
        <w:rPr>
          <w:color w:val="37AC5D"/>
        </w:rPr>
        <w:t>a</w:t>
      </w:r>
      <w:r>
        <w:rPr>
          <w:color w:val="37AC5D"/>
        </w:rPr>
        <w:t>a</w:t>
      </w:r>
      <w:r>
        <w:rPr>
          <w:color w:val="37AC5D"/>
        </w:rPr>
        <w:t>a</w:t>
      </w:r>
      <w:r>
        <w:rPr>
          <w:color w:val="38AC5C"/>
        </w:rPr>
        <w:t>a</w:t>
      </w:r>
      <w:r>
        <w:rPr>
          <w:color w:val="38AC5D"/>
        </w:rPr>
        <w:t>a</w:t>
      </w:r>
      <w:r>
        <w:rPr>
          <w:color w:val="38AC5C"/>
        </w:rPr>
        <w:t>a</w:t>
      </w:r>
      <w:r>
        <w:rPr>
          <w:color w:val="38AC5C"/>
        </w:rPr>
        <w:t>a</w:t>
      </w:r>
      <w:r>
        <w:rPr>
          <w:color w:val="38AC5C"/>
        </w:rPr>
        <w:t>a</w:t>
      </w:r>
      <w:r>
        <w:rPr>
          <w:color w:val="38AC5B"/>
        </w:rPr>
        <w:t>a</w:t>
      </w:r>
      <w:r>
        <w:rPr>
          <w:color w:val="37AC5B"/>
        </w:rPr>
        <w:t>a</w:t>
      </w:r>
      <w:r>
        <w:rPr>
          <w:color w:val="37AC5B"/>
        </w:rPr>
        <w:t>a</w:t>
      </w:r>
      <w:r>
        <w:rPr>
          <w:color w:val="37AC5B"/>
        </w:rPr>
        <w:t>a</w:t>
      </w:r>
      <w:r>
        <w:rPr>
          <w:color w:val="37AC5B"/>
        </w:rPr>
        <w:t>a</w:t>
      </w:r>
      <w:r>
        <w:rPr>
          <w:color w:val="36AD5A"/>
        </w:rPr>
        <w:t>a</w:t>
      </w:r>
      <w:r>
        <w:rPr>
          <w:color w:val="36AD5A"/>
        </w:rPr>
        <w:t>a</w:t>
      </w:r>
      <w:r>
        <w:rPr>
          <w:color w:val="35AC5A"/>
        </w:rPr>
        <w:t>a</w:t>
      </w:r>
      <w:r>
        <w:rPr>
          <w:color w:val="35AC5A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7AE5C"/>
        </w:rPr>
        <w:t>a</w:t>
      </w:r>
      <w:r>
        <w:rPr>
          <w:color w:val="37AE5B"/>
        </w:rPr>
        <w:t>a</w:t>
      </w:r>
      <w:r>
        <w:rPr>
          <w:color w:val="36AE57"/>
        </w:rPr>
        <w:t>a</w:t>
      </w:r>
      <w:r>
        <w:rPr>
          <w:color w:val="36AE55"/>
        </w:rPr>
        <w:t>a</w:t>
      </w:r>
      <w:r>
        <w:rPr>
          <w:color w:val="36AD55"/>
        </w:rPr>
        <w:t>a</w:t>
      </w:r>
      <w:r>
        <w:rPr>
          <w:color w:val="36AD55"/>
        </w:rPr>
        <w:t>a</w:t>
      </w:r>
      <w:r>
        <w:rPr>
          <w:color w:val="35AE55"/>
        </w:rPr>
        <w:t>a</w:t>
      </w:r>
      <w:r>
        <w:rPr>
          <w:color w:val="36AD55"/>
        </w:rPr>
        <w:t>a</w:t>
      </w:r>
      <w:r>
        <w:rPr>
          <w:color w:val="35AD54"/>
        </w:rPr>
        <w:t>a</w:t>
      </w:r>
      <w:r>
        <w:rPr>
          <w:color w:val="34AC53"/>
        </w:rPr>
        <w:t>a</w:t>
      </w:r>
      <w:r>
        <w:rPr>
          <w:color w:val="35AB53"/>
        </w:rPr>
        <w:t>a</w:t>
      </w:r>
      <w:r>
        <w:rPr>
          <w:color w:val="34AC53"/>
        </w:rPr>
        <w:t>a</w:t>
      </w:r>
      <w:r>
        <w:rPr>
          <w:color w:val="34AC53"/>
        </w:rPr>
        <w:t>a</w:t>
      </w:r>
      <w:r>
        <w:rPr>
          <w:color w:val="35AB53"/>
        </w:rPr>
        <w:t>a</w:t>
      </w:r>
      <w:r>
        <w:rPr>
          <w:color w:val="35AC53"/>
        </w:rPr>
        <w:t>a</w:t>
      </w:r>
      <w:r>
        <w:rPr>
          <w:color w:val="37AE55"/>
        </w:rPr>
        <w:t>a</w:t>
      </w:r>
      <w:r>
        <w:rPr>
          <w:color w:val="37AD55"/>
        </w:rPr>
        <w:t>a</w:t>
      </w:r>
      <w:r>
        <w:rPr>
          <w:color w:val="36AD54"/>
        </w:rPr>
        <w:t>a</w:t>
      </w:r>
      <w:r>
        <w:rPr>
          <w:color w:val="36AC53"/>
        </w:rPr>
        <w:t>a</w:t>
      </w:r>
      <w:r>
        <w:rPr>
          <w:color w:val="35AB53"/>
        </w:rPr>
        <w:t>a</w:t>
      </w:r>
      <w:r>
        <w:rPr>
          <w:color w:val="35AB52"/>
        </w:rPr>
        <w:t>a</w:t>
      </w:r>
      <w:r>
        <w:rPr>
          <w:color w:val="38AE55"/>
        </w:rPr>
        <w:t>a</w:t>
      </w:r>
      <w:r>
        <w:rPr>
          <w:color w:val="37AD55"/>
        </w:rPr>
        <w:t>a</w:t>
      </w:r>
      <w:r>
        <w:rPr>
          <w:color w:val="37AC54"/>
        </w:rPr>
        <w:t>a</w:t>
      </w:r>
      <w:r>
        <w:rPr>
          <w:color w:val="37AC54"/>
        </w:rPr>
        <w:t>a</w:t>
      </w:r>
      <w:r>
        <w:rPr>
          <w:color w:val="36AB53"/>
        </w:rPr>
        <w:t>a</w:t>
      </w:r>
      <w:r>
        <w:rPr>
          <w:color w:val="37AA53"/>
        </w:rPr>
        <w:t>a</w:t>
      </w:r>
      <w:r>
        <w:rPr>
          <w:color w:val="37A952"/>
        </w:rPr>
        <w:t>a</w:t>
      </w:r>
      <w:r>
        <w:rPr>
          <w:color w:val="37A951"/>
        </w:rPr>
        <w:t>a</w:t>
      </w:r>
      <w:r>
        <w:rPr>
          <w:color w:val="37A951"/>
        </w:rPr>
        <w:t>a</w:t>
      </w:r>
      <w:r>
        <w:rPr>
          <w:color w:val="36AA51"/>
        </w:rPr>
        <w:t>a</w:t>
      </w:r>
      <w:r>
        <w:rPr>
          <w:color w:val="36AA52"/>
        </w:rPr>
        <w:t>a</w:t>
      </w:r>
      <w:r>
        <w:rPr>
          <w:color w:val="36AA52"/>
        </w:rPr>
        <w:t>a</w:t>
      </w:r>
      <w:r>
        <w:rPr>
          <w:color w:val="37AC54"/>
        </w:rPr>
        <w:t>a</w:t>
      </w:r>
      <w:r>
        <w:rPr>
          <w:color w:val="3AAC55"/>
        </w:rPr>
        <w:t>a</w:t>
      </w:r>
      <w:r>
        <w:rPr>
          <w:color w:val="38AA53"/>
        </w:rPr>
        <w:t>a</w:t>
      </w:r>
      <w:r>
        <w:rPr>
          <w:color w:val="39A853"/>
        </w:rPr>
        <w:t>a</w:t>
      </w:r>
      <w:r>
        <w:rPr>
          <w:color w:val="3BA854"/>
        </w:rPr>
        <w:t>a</w:t>
      </w:r>
      <w:r>
        <w:rPr>
          <w:color w:val="3DA956"/>
        </w:rPr>
        <w:t>a</w:t>
      </w:r>
      <w:r>
        <w:rPr>
          <w:color w:val="3EAB55"/>
        </w:rPr>
        <w:t>a</w:t>
      </w:r>
      <w:r>
        <w:rPr>
          <w:color w:val="3CAA53"/>
        </w:rPr>
        <w:t>a</w:t>
      </w:r>
      <w:r>
        <w:rPr>
          <w:color w:val="3BAA50"/>
        </w:rPr>
        <w:t>a</w:t>
      </w:r>
      <w:r>
        <w:rPr>
          <w:color w:val="3BA950"/>
        </w:rPr>
        <w:t>a</w:t>
      </w:r>
      <w:r>
        <w:rPr>
          <w:color w:val="3CAA4F"/>
        </w:rPr>
        <w:t>a</w:t>
      </w:r>
      <w:r>
        <w:rPr>
          <w:color w:val="3DAB4E"/>
        </w:rPr>
        <w:t>a</w:t>
      </w:r>
      <w:r>
        <w:rPr>
          <w:color w:val="3FAB4E"/>
        </w:rPr>
        <w:t>a</w:t>
      </w:r>
      <w:r>
        <w:rPr>
          <w:color w:val="44AD51"/>
        </w:rPr>
        <w:t>a</w:t>
      </w:r>
      <w:r>
        <w:rPr>
          <w:color w:val="4DB257"/>
        </w:rPr>
        <w:t>a</w:t>
      </w:r>
      <w:r>
        <w:rPr>
          <w:color w:val="55B65B"/>
        </w:rPr>
        <w:t>a</w:t>
      </w:r>
      <w:r>
        <w:rPr>
          <w:color w:val="57B45C"/>
        </w:rPr>
        <w:t>a</w:t>
      </w:r>
      <w:r>
        <w:rPr>
          <w:color w:val="56B159"/>
        </w:rPr>
        <w:t>a</w:t>
      </w:r>
      <w:r>
        <w:rPr>
          <w:color w:val="56B159"/>
        </w:rPr>
        <w:t>a</w:t>
      </w:r>
      <w:r>
        <w:rPr>
          <w:color w:val="54B258"/>
        </w:rPr>
        <w:t>a</w:t>
      </w:r>
      <w:r>
        <w:rPr>
          <w:color w:val="53B357"/>
        </w:rPr>
        <w:t>a</w:t>
      </w:r>
      <w:r>
        <w:rPr>
          <w:color w:val="52B357"/>
        </w:rPr>
        <w:t>a</w:t>
      </w:r>
      <w:r>
        <w:rPr>
          <w:color w:val="52B357"/>
        </w:rPr>
        <w:t>a</w:t>
      </w:r>
      <w:r>
        <w:rPr>
          <w:color w:val="52B457"/>
        </w:rPr>
        <w:t>a</w:t>
      </w:r>
      <w:r>
        <w:rPr>
          <w:color w:val="52B457"/>
        </w:rPr>
        <w:t>a</w:t>
      </w:r>
      <w:r>
        <w:rPr>
          <w:color w:val="53B557"/>
        </w:rPr>
        <w:t>a</w:t>
      </w:r>
      <w:r>
        <w:rPr>
          <w:color w:val="53B557"/>
        </w:rPr>
        <w:t>a</w:t>
      </w:r>
      <w:r>
        <w:rPr>
          <w:color w:val="52B456"/>
        </w:rPr>
        <w:t>a</w:t>
      </w:r>
      <w:r>
        <w:rPr>
          <w:color w:val="53B357"/>
        </w:rPr>
        <w:t>a</w:t>
      </w:r>
      <w:r>
        <w:rPr>
          <w:color w:val="54B456"/>
        </w:rPr>
        <w:t>a</w:t>
      </w:r>
      <w:r>
        <w:rPr>
          <w:color w:val="54B356"/>
        </w:rPr>
        <w:t>a</w:t>
      </w:r>
      <w:r>
        <w:rPr>
          <w:color w:val="52B354"/>
        </w:rPr>
        <w:t>a</w:t>
      </w:r>
      <w:r>
        <w:rPr>
          <w:color w:val="51B553"/>
        </w:rPr>
        <w:t>a</w:t>
      </w:r>
      <w:r>
        <w:rPr>
          <w:color w:val="51B553"/>
        </w:rPr>
        <w:t>a</w:t>
      </w:r>
      <w:r>
        <w:rPr>
          <w:color w:val="52B452"/>
        </w:rPr>
        <w:t>a</w:t>
      </w:r>
      <w:r>
        <w:rPr>
          <w:color w:val="53B353"/>
        </w:rPr>
        <w:t>a</w:t>
      </w:r>
      <w:r>
        <w:rPr>
          <w:color w:val="53B253"/>
        </w:rPr>
        <w:t>a</w:t>
      </w:r>
      <w:r>
        <w:rPr>
          <w:color w:val="54B354"/>
        </w:rPr>
        <w:t>a</w:t>
      </w:r>
      <w:r>
        <w:rPr>
          <w:color w:val="55B354"/>
        </w:rPr>
        <w:t>a</w:t>
      </w:r>
      <w:r>
        <w:rPr>
          <w:color w:val="54B354"/>
        </w:rPr>
        <w:t>a</w:t>
      </w:r>
      <w:r>
        <w:rPr>
          <w:color w:val="53B456"/>
        </w:rPr>
        <w:t>a</w:t>
      </w:r>
      <w:r>
        <w:rPr>
          <w:color w:val="52B457"/>
        </w:rPr>
        <w:t>a</w:t>
      </w:r>
      <w:r>
        <w:rPr>
          <w:color w:val="50B457"/>
        </w:rPr>
        <w:t>a</w:t>
      </w:r>
      <w:r>
        <w:rPr>
          <w:color w:val="50B457"/>
        </w:rPr>
        <w:t>a</w:t>
      </w:r>
      <w:r>
        <w:rPr>
          <w:color w:val="53B4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7B255"/>
        </w:rPr>
        <w:t>a</w:t>
      </w:r>
      <w:r>
        <w:rPr>
          <w:color w:val="57B255"/>
        </w:rPr>
        <w:t>a</w:t>
      </w:r>
      <w:r>
        <w:rPr>
          <w:color w:val="58B255"/>
        </w:rPr>
        <w:t>a</w:t>
      </w:r>
      <w:r>
        <w:rPr>
          <w:color w:val="58B356"/>
        </w:rPr>
        <w:t>a</w:t>
      </w:r>
      <w:r>
        <w:rPr>
          <w:color w:val="56B456"/>
        </w:rPr>
        <w:t>a</w:t>
      </w:r>
      <w:r>
        <w:rPr>
          <w:color w:val="54B355"/>
        </w:rPr>
        <w:t>a</w:t>
      </w:r>
      <w:r>
        <w:rPr>
          <w:color w:val="53B354"/>
        </w:rPr>
        <w:t>a</w:t>
      </w:r>
      <w:r>
        <w:rPr>
          <w:color w:val="52B254"/>
        </w:rPr>
        <w:t>a</w:t>
      </w:r>
      <w:r>
        <w:rPr>
          <w:color w:val="53B254"/>
        </w:rPr>
        <w:t>a</w:t>
      </w:r>
      <w:r>
        <w:rPr>
          <w:color w:val="53B154"/>
        </w:rPr>
        <w:t>a</w:t>
      </w:r>
      <w:r>
        <w:rPr>
          <w:color w:val="53B154"/>
        </w:rPr>
        <w:t>a</w:t>
      </w:r>
      <w:r>
        <w:rPr>
          <w:color w:val="53B154"/>
        </w:rPr>
        <w:t>a</w:t>
      </w:r>
      <w:r>
        <w:rPr>
          <w:color w:val="53B1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3"/>
        </w:rPr>
        <w:t>a</w:t>
      </w:r>
      <w:r>
        <w:rPr>
          <w:color w:val="52B053"/>
        </w:rPr>
        <w:t>a</w:t>
      </w:r>
      <w:r>
        <w:rPr>
          <w:color w:val="52B053"/>
        </w:rPr>
        <w:t>a</w:t>
      </w:r>
      <w:r>
        <w:rPr>
          <w:color w:val="52B053"/>
        </w:rPr>
        <w:t>a</w:t>
      </w:r>
      <w:r>
        <w:rPr>
          <w:color w:val="52B053"/>
        </w:rPr>
        <w:t>a</w:t>
      </w:r>
      <w:r>
        <w:rPr>
          <w:color w:val="52B052"/>
        </w:rPr>
        <w:t>a</w:t>
      </w:r>
      <w:r>
        <w:rPr>
          <w:color w:val="54AF51"/>
        </w:rPr>
        <w:t>a</w:t>
      </w:r>
      <w:r>
        <w:rPr>
          <w:color w:val="54AF4F"/>
        </w:rPr>
        <w:t>a</w:t>
      </w:r>
      <w:r>
        <w:rPr>
          <w:color w:val="55AF51"/>
        </w:rPr>
        <w:t>a</w:t>
      </w:r>
      <w:r>
        <w:rPr>
          <w:color w:val="54AE53"/>
        </w:rPr>
        <w:t>a</w:t>
      </w:r>
      <w:r>
        <w:rPr>
          <w:color w:val="51AD52"/>
        </w:rPr>
        <w:t>a</w:t>
      </w:r>
      <w:r>
        <w:rPr>
          <w:color w:val="4FAB53"/>
        </w:rPr>
        <w:t>a</w:t>
      </w:r>
      <w:r>
        <w:rPr>
          <w:color w:val="48A64F"/>
        </w:rPr>
        <w:t>a</w:t>
      </w:r>
      <w:r>
        <w:rPr>
          <w:color w:val="429F4B"/>
        </w:rPr>
        <w:t>a</w:t>
      </w:r>
      <w:r>
        <w:rPr>
          <w:color w:val="3F9C4B"/>
        </w:rPr>
        <w:t>a</w:t>
      </w:r>
      <w:r>
        <w:rPr>
          <w:color w:val="3E9C4C"/>
        </w:rPr>
        <w:t>a</w:t>
      </w:r>
      <w:r>
        <w:rPr>
          <w:color w:val="3E9C4E"/>
        </w:rPr>
        <w:t>a</w:t>
      </w:r>
      <w:r>
        <w:rPr>
          <w:color w:val="3C9A4E"/>
        </w:rPr>
        <w:t>a</w:t>
      </w:r>
      <w:r>
        <w:rPr>
          <w:color w:val="3B984D"/>
        </w:rPr>
        <w:t>a</w:t>
      </w:r>
      <w:r>
        <w:rPr>
          <w:color w:val="37944D"/>
        </w:rPr>
        <w:t>a</w:t>
      </w:r>
      <w:r>
        <w:rPr>
          <w:color w:val="38934D"/>
        </w:rPr>
        <w:t>a</w:t>
      </w:r>
      <w:r>
        <w:rPr>
          <w:color w:val="37924C"/>
        </w:rPr>
        <w:t>a</w:t>
      </w:r>
      <w:r>
        <w:rPr>
          <w:color w:val="37924C"/>
        </w:rPr>
        <w:t>a</w:t>
      </w:r>
      <w:r>
        <w:rPr>
          <w:color w:val="36914B"/>
        </w:rPr>
        <w:t>a</w:t>
      </w:r>
      <w:r>
        <w:rPr>
          <w:color w:val="36914B"/>
        </w:rPr>
        <w:t>a</w:t>
      </w:r>
      <w:r>
        <w:rPr>
          <w:color w:val="35904A"/>
        </w:rPr>
        <w:t>a</w:t>
      </w:r>
      <w:r>
        <w:rPr>
          <w:color w:val="35904B"/>
        </w:rPr>
        <w:t>a</w:t>
      </w:r>
      <w:r>
        <w:rPr>
          <w:color w:val="358F4B"/>
        </w:rPr>
        <w:t>a</w:t>
      </w:r>
      <w:r>
        <w:rPr>
          <w:color w:val="348F4A"/>
        </w:rPr>
        <w:t>a</w:t>
      </w:r>
      <w:r>
        <w:rPr>
          <w:color w:val="338E49"/>
        </w:rPr>
        <w:t>a</w:t>
      </w:r>
      <w:r>
        <w:rPr>
          <w:color w:val="348D4A"/>
        </w:rPr>
        <w:t>a</w:t>
      </w:r>
      <w:r>
        <w:rPr>
          <w:color w:val="338849"/>
        </w:rPr>
        <w:t>a</w:t>
      </w:r>
      <w:r>
        <w:rPr>
          <w:color w:val="378A4C"/>
        </w:rPr>
        <w:t>a</w:t>
      </w:r>
      <w:r>
        <w:rPr>
          <w:color w:val="398C4D"/>
        </w:rPr>
        <w:t>a</w:t>
      </w:r>
      <w:r>
        <w:rPr>
          <w:color w:val="3A8D4B"/>
        </w:rPr>
        <w:t>a</w:t>
      </w:r>
      <w:r>
        <w:rPr>
          <w:color w:val="378B45"/>
        </w:rPr>
        <w:t>a</w:t>
      </w:r>
      <w:r>
        <w:rPr>
          <w:color w:val="378A42"/>
        </w:rPr>
        <w:t>a</w:t>
      </w:r>
      <w:r>
        <w:rPr>
          <w:color w:val="3C8E47"/>
        </w:rPr>
        <w:t>a</w:t>
      </w:r>
      <w:r>
        <w:rPr>
          <w:color w:val="42934C"/>
        </w:rPr>
        <w:t>a</w:t>
      </w:r>
      <w:r>
        <w:rPr>
          <w:color w:val="44944D"/>
        </w:rPr>
        <w:t>a</w:t>
      </w:r>
      <w:r>
        <w:rPr>
          <w:color w:val="45954E"/>
        </w:rPr>
        <w:t>a</w:t>
      </w:r>
      <w:r>
        <w:rPr>
          <w:color w:val="47954F"/>
        </w:rPr>
        <w:t>a</w:t>
      </w:r>
      <w:r>
        <w:rPr>
          <w:color w:val="46944F"/>
        </w:rPr>
        <w:t>a</w:t>
      </w:r>
      <w:r>
        <w:rPr>
          <w:color w:val="45934F"/>
        </w:rPr>
        <w:t>a</w:t>
      </w:r>
      <w:r>
        <w:rPr>
          <w:color w:val="43934F"/>
        </w:rPr>
        <w:t>a</w:t>
      </w:r>
      <w:r>
        <w:rPr>
          <w:color w:val="42924E"/>
        </w:rPr>
        <w:t>a</w:t>
      </w:r>
      <w:r>
        <w:rPr>
          <w:color w:val="41904D"/>
        </w:rPr>
        <w:t>a</w:t>
      </w:r>
      <w:r>
        <w:rPr>
          <w:color w:val="3F8E4C"/>
        </w:rPr>
        <w:t>a</w:t>
      </w:r>
      <w:r>
        <w:rPr>
          <w:color w:val="3F8C4B"/>
        </w:rPr>
        <w:t>a</w:t>
      </w:r>
      <w:r>
        <w:rPr>
          <w:color w:val="3F8B4B"/>
        </w:rPr>
        <w:t>a</w:t>
      </w:r>
      <w:r>
        <w:rPr>
          <w:color w:val="408A4D"/>
        </w:rPr>
        <w:t>a</w:t>
      </w:r>
      <w:r>
        <w:rPr>
          <w:color w:val="408A4D"/>
        </w:rPr>
        <w:t>a</w:t>
      </w:r>
      <w:r>
        <w:rPr>
          <w:color w:val="40894C"/>
        </w:rPr>
        <w:t>a</w:t>
      </w:r>
      <w:r>
        <w:rPr>
          <w:color w:val="41884E"/>
        </w:rPr>
        <w:t>a</w:t>
      </w:r>
      <w:r>
        <w:rPr>
          <w:color w:val="40874D"/>
        </w:rPr>
        <w:t>a</w:t>
      </w:r>
      <w:r>
        <w:rPr>
          <w:color w:val="3F874D"/>
        </w:rPr>
        <w:t>a</w:t>
      </w:r>
      <w:r>
        <w:rPr>
          <w:color w:val="3C874D"/>
        </w:rPr>
        <w:t>a</w:t>
      </w:r>
      <w:r>
        <w:rPr>
          <w:color w:val="3C874C"/>
        </w:rPr>
        <w:t>a</w:t>
      </w:r>
      <w:r>
        <w:rPr>
          <w:color w:val="3C874C"/>
        </w:rPr>
        <w:t>a</w:t>
      </w:r>
      <w:r>
        <w:rPr>
          <w:color w:val="3B864B"/>
        </w:rPr>
        <w:t>a</w:t>
      </w:r>
      <w:r>
        <w:rPr>
          <w:color w:val="3A854B"/>
        </w:rPr>
        <w:t>a</w:t>
      </w:r>
      <w:r>
        <w:rPr>
          <w:color w:val="3B854A"/>
        </w:rPr>
        <w:t>a</w:t>
      </w:r>
      <w:r>
        <w:rPr>
          <w:color w:val="3C844A"/>
        </w:rPr>
        <w:t>a</w:t>
      </w:r>
      <w:r>
        <w:rPr>
          <w:color w:val="3D844A"/>
        </w:rPr>
        <w:t>a</w:t>
      </w:r>
      <w:r>
        <w:rPr>
          <w:color w:val="3D844A"/>
        </w:rPr>
        <w:t>a</w:t>
      </w:r>
      <w:r>
        <w:rPr>
          <w:color w:val="3C8349"/>
        </w:rPr>
        <w:t>a</w:t>
      </w:r>
      <w:r>
        <w:rPr>
          <w:color w:val="3C8149"/>
        </w:rPr>
        <w:t>a</w:t>
      </w:r>
      <w:r>
        <w:rPr>
          <w:color w:val="3C8148"/>
        </w:rPr>
        <w:t>a</w:t>
      </w:r>
      <w:r>
        <w:rPr>
          <w:color w:val="3D804A"/>
        </w:rPr>
        <w:t>a</w:t>
      </w:r>
      <w:r>
        <w:rPr>
          <w:color w:val="3D7E49"/>
        </w:rPr>
        <w:t>a</w:t>
      </w:r>
      <w:r>
        <w:rPr>
          <w:color w:val="3D7E4A"/>
        </w:rPr>
        <w:t>a</w:t>
      </w:r>
      <w:r>
        <w:rPr>
          <w:color w:val="3C7D49"/>
        </w:rPr>
        <w:t>a</w:t>
      </w:r>
      <w:r>
        <w:rPr>
          <w:color w:val="3C7D49"/>
        </w:rPr>
        <w:t>a</w:t>
      </w:r>
      <w:r>
        <w:rPr>
          <w:color w:val="3B7C48"/>
        </w:rPr>
        <w:t>a</w:t>
      </w:r>
      <w:r>
        <w:rPr>
          <w:color w:val="3C7B48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B48"/>
        </w:rPr>
        <w:t>a</w:t>
      </w:r>
      <w:r>
        <w:rPr>
          <w:color w:val="3C7A49"/>
        </w:rPr>
        <w:t>a</w:t>
      </w:r>
      <w:r>
        <w:rPr>
          <w:color w:val="3B7947"/>
        </w:rPr>
        <w:t>a</w:t>
      </w:r>
      <w:r>
        <w:rPr>
          <w:color w:val="3B7948"/>
        </w:rPr>
        <w:t>a</w:t>
      </w:r>
      <w:r>
        <w:rPr>
          <w:color w:val="387746"/>
        </w:rPr>
        <w:t>a</w:t>
      </w:r>
      <w:r>
        <w:rPr>
          <w:color w:val="397747"/>
        </w:rPr>
        <w:t>a</w:t>
      </w:r>
      <w:r>
        <w:rPr>
          <w:color w:val="387748"/>
        </w:rPr>
        <w:t>a</w:t>
      </w:r>
      <w:r>
        <w:rPr>
          <w:color w:val="387648"/>
        </w:rPr>
        <w:t>a</w:t>
      </w:r>
      <w:r>
        <w:rPr>
          <w:color w:val="377449"/>
        </w:rPr>
        <w:t>a</w:t>
      </w:r>
      <w:r>
        <w:rPr>
          <w:color w:val="37744A"/>
        </w:rPr>
        <w:t>a</w:t>
      </w:r>
      <w:r>
        <w:rPr>
          <w:color w:val="38754C"/>
        </w:rPr>
        <w:t>a</w:t>
      </w:r>
      <w:r>
        <w:rPr>
          <w:color w:val="38744C"/>
        </w:rPr>
        <w:t>a</w:t>
      </w:r>
      <w:r>
        <w:rPr>
          <w:color w:val="336E49"/>
        </w:rPr>
        <w:t>a</w:t>
      </w:r>
      <w:r>
        <w:rPr>
          <w:color w:val="2F6947"/>
        </w:rPr>
        <w:t>a</w:t>
      </w:r>
      <w:r>
        <w:rPr>
          <w:color w:val="2C6644"/>
        </w:rPr>
        <w:t>a</w:t>
      </w:r>
      <w:r>
        <w:rPr>
          <w:color w:val="2C6544"/>
        </w:rPr>
        <w:t>a</w:t>
      </w:r>
      <w:r>
        <w:rPr>
          <w:color w:val="2C6545"/>
        </w:rPr>
        <w:t>a</w:t>
      </w:r>
      <w:r>
        <w:rPr>
          <w:color w:val="2B6041"/>
        </w:rPr>
        <w:t>a</w:t>
      </w:r>
      <w:r>
        <w:rPr>
          <w:color w:val="2C5F40"/>
        </w:rPr>
        <w:t>a</w:t>
      </w:r>
      <w:r>
        <w:rPr>
          <w:color w:val="2B5E3F"/>
        </w:rPr>
        <w:t>a</w:t>
      </w:r>
      <w:r>
        <w:rPr>
          <w:color w:val="2C5D3F"/>
        </w:rPr>
        <w:t>a</w:t>
      </w:r>
      <w:r>
        <w:rPr>
          <w:color w:val="2B5C3F"/>
        </w:rPr>
        <w:t>a</w:t>
      </w:r>
      <w:r>
        <w:rPr>
          <w:color w:val="2B5C40"/>
        </w:rPr>
        <w:t>a</w:t>
      </w:r>
      <w:r>
        <w:rPr>
          <w:color w:val="2E5C40"/>
        </w:rPr>
        <w:t>a</w:t>
      </w:r>
      <w:r>
        <w:rPr>
          <w:color w:val="2E5C41"/>
        </w:rPr>
        <w:t>a</w:t>
      </w:r>
      <w:r>
        <w:rPr>
          <w:color w:val="2E5B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D5942"/>
        </w:rPr>
        <w:t>a</w:t>
      </w:r>
      <w:r>
        <w:rPr>
          <w:color w:val="2E5842"/>
        </w:rPr>
        <w:t>a</w:t>
      </w:r>
      <w:r>
        <w:rPr>
          <w:color w:val="2F5943"/>
        </w:rPr>
        <w:t>a</w:t>
      </w:r>
      <w:r>
        <w:rPr>
          <w:color w:val="2F5945"/>
        </w:rPr>
        <w:t>a</w:t>
      </w:r>
      <w:r>
        <w:rPr>
          <w:color w:val="2F5944"/>
        </w:rPr>
        <w:t>a</w:t>
      </w:r>
      <w:r>
        <w:rPr>
          <w:color w:val="2F5743"/>
        </w:rPr>
        <w:t>a</w:t>
      </w:r>
      <w:r>
        <w:rPr>
          <w:color w:val="2F5643"/>
        </w:rPr>
        <w:t>a</w:t>
      </w:r>
      <w:r>
        <w:rPr>
          <w:color w:val="2E5541"/>
        </w:rPr>
        <w:t>a</w:t>
      </w:r>
      <w:r>
        <w:rPr>
          <w:color w:val="2F5541"/>
        </w:rPr>
        <w:t>a</w:t>
      </w:r>
      <w:r>
        <w:rPr>
          <w:color w:val="2F5442"/>
        </w:rPr>
        <w:t>a</w:t>
      </w:r>
      <w:r>
        <w:rPr>
          <w:color w:val="315441"/>
        </w:rPr>
        <w:t>a</w:t>
      </w:r>
      <w:r>
        <w:rPr>
          <w:color w:val="305341"/>
        </w:rPr>
        <w:t>a</w:t>
      </w:r>
      <w:r>
        <w:rPr>
          <w:color w:val="305342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F5540"/>
        </w:rPr>
        <w:t>a</w:t>
      </w:r>
      <w:r>
        <w:rPr>
          <w:color w:val="2F5541"/>
        </w:rPr>
        <w:t>a</w:t>
      </w:r>
      <w:r>
        <w:rPr>
          <w:color w:val="2F5541"/>
        </w:rPr>
        <w:t>a</w:t>
      </w:r>
      <w:r>
        <w:rPr>
          <w:color w:val="2D543F"/>
        </w:rPr>
        <w:t>a</w:t>
      </w:r>
      <w:r>
        <w:rPr>
          <w:color w:val="325641"/>
        </w:rPr>
        <w:t>a</w:t>
      </w:r>
      <w:r>
        <w:rPr>
          <w:color w:val="385A44"/>
        </w:rPr>
        <w:t>a</w:t>
      </w:r>
      <w:r>
        <w:rPr>
          <w:color w:val="3C5D47"/>
        </w:rPr>
        <w:t>a</w:t>
      </w:r>
      <w:r>
        <w:rPr>
          <w:color w:val="3E5E47"/>
        </w:rPr>
        <w:t>a</w:t>
      </w:r>
      <w:r>
        <w:rPr>
          <w:color w:val="3E5D45"/>
        </w:rPr>
        <w:t>a</w:t>
      </w:r>
      <w:r>
        <w:rPr>
          <w:color w:val="425C45"/>
        </w:rPr>
        <w:t>a</w:t>
      </w:r>
      <w:r>
        <w:rPr>
          <w:color w:val="475E47"/>
        </w:rPr>
        <w:t>a</w:t>
      </w:r>
      <w:r>
        <w:rPr>
          <w:color w:val="4B634B"/>
        </w:rPr>
        <w:t>a</w:t>
      </w:r>
      <w:r>
        <w:rPr>
          <w:color w:val="536A53"/>
        </w:rPr>
        <w:t>a</w:t>
      </w:r>
      <w:r>
        <w:rPr>
          <w:color w:val="596F57"/>
        </w:rPr>
        <w:t>a</w:t>
      </w:r>
      <w:r>
        <w:rPr>
          <w:color w:val="5A6E54"/>
        </w:rPr>
        <w:t>a</w:t>
      </w:r>
      <w:r>
        <w:rPr>
          <w:color w:val="596C51"/>
        </w:rPr>
        <w:t>a</w:t>
      </w:r>
      <w:r>
        <w:rPr>
          <w:color w:val="5C6D53"/>
        </w:rPr>
        <w:t>a</w:t>
      </w:r>
      <w:r>
        <w:rPr>
          <w:color w:val="5D6D52"/>
        </w:rPr>
        <w:t>a</w:t>
      </w:r>
      <w:r>
        <w:rPr>
          <w:color w:val="5D6B51"/>
        </w:rPr>
        <w:t>a</w:t>
      </w:r>
      <w:r>
        <w:rPr>
          <w:color w:val="5C6C4F"/>
        </w:rPr>
        <w:t>a</w:t>
      </w:r>
      <w:r>
        <w:rPr>
          <w:color w:val="5D6A4E"/>
        </w:rPr>
        <w:t>a</w:t>
      </w:r>
      <w:r>
        <w:rPr>
          <w:color w:val="5C6B4E"/>
        </w:rPr>
        <w:t>a</w:t>
      </w:r>
      <w:r>
        <w:rPr>
          <w:color w:val="5E6C50"/>
        </w:rPr>
        <w:t>a</w:t>
      </w:r>
      <w:r>
        <w:rPr>
          <w:color w:val="5E6C50"/>
        </w:rPr>
        <w:t>a</w:t>
      </w:r>
      <w:r>
        <w:rPr>
          <w:color w:val="5E6B4F"/>
        </w:rPr>
        <w:t>a</w:t>
      </w:r>
      <w:r>
        <w:rPr>
          <w:color w:val="5E6B51"/>
        </w:rPr>
        <w:t>a</w:t>
      </w:r>
      <w:r>
        <w:rPr>
          <w:color w:val="5F6A50"/>
        </w:rPr>
        <w:t>a</w:t>
      </w:r>
      <w:r>
        <w:rPr>
          <w:color w:val="606A50"/>
        </w:rPr>
        <w:t>a</w:t>
      </w:r>
      <w:r>
        <w:rPr>
          <w:color w:val="626A52"/>
        </w:rPr>
        <w:t>a</w:t>
      </w:r>
      <w:r>
        <w:rPr>
          <w:color w:val="616951"/>
        </w:rPr>
        <w:t>a</w:t>
      </w:r>
      <w:r>
        <w:rPr>
          <w:color w:val="61664F"/>
        </w:rPr>
        <w:t>a</w:t>
      </w:r>
      <w:r>
        <w:rPr>
          <w:color w:val="626750"/>
        </w:rPr>
        <w:t>a</w:t>
      </w:r>
      <w:r>
        <w:rPr>
          <w:color w:val="676C55"/>
        </w:rPr>
        <w:t>a</w:t>
      </w:r>
      <w:r>
        <w:rPr>
          <w:color w:val="6D715B"/>
        </w:rPr>
        <w:t>a</w:t>
      </w:r>
      <w:r>
        <w:rPr>
          <w:color w:val="72705A"/>
        </w:rPr>
        <w:t>a</w:t>
      </w:r>
      <w:r>
        <w:rPr>
          <w:color w:val="756F58"/>
        </w:rPr>
        <w:t>a</w:t>
      </w:r>
      <w:r>
        <w:rPr>
          <w:color w:val="77705A"/>
        </w:rPr>
        <w:t>a</w:t>
      </w:r>
      <w:r>
        <w:rPr>
          <w:color w:val="79715B"/>
        </w:rPr>
        <w:t>a</w:t>
      </w:r>
      <w:r>
        <w:rPr>
          <w:color w:val="7A715B"/>
        </w:rPr>
        <w:t>a</w:t>
      </w:r>
      <w:r>
        <w:rPr>
          <w:color w:val="7B715A"/>
        </w:rPr>
        <w:t>a</w:t>
      </w:r>
      <w:r>
        <w:rPr>
          <w:color w:val="7B6F58"/>
        </w:rPr>
        <w:t>a</w:t>
      </w:r>
      <w:r>
        <w:rPr>
          <w:color w:val="7B6D56"/>
        </w:rPr>
        <w:t>a</w:t>
      </w:r>
      <w:r>
        <w:rPr>
          <w:color w:val="806F5A"/>
        </w:rPr>
        <w:t>a</w:t>
      </w:r>
      <w:r>
        <w:rPr>
          <w:color w:val="81725A"/>
        </w:rPr>
        <w:t>a</w:t>
      </w:r>
      <w:r>
        <w:rPr>
          <w:color w:val="81715A"/>
        </w:rPr>
        <w:t>a</w:t>
      </w:r>
      <w:r>
        <w:rPr>
          <w:color w:val="816F58"/>
        </w:rPr>
        <w:t>a</w:t>
      </w:r>
      <w:r>
        <w:rPr>
          <w:color w:val="816F59"/>
        </w:rPr>
        <w:t>a</w:t>
      </w:r>
      <w:r>
        <w:rPr>
          <w:color w:val="7D6B58"/>
        </w:rPr>
        <w:t>a</w:t>
      </w:r>
      <w:r>
        <w:rPr>
          <w:color w:val="7C6955"/>
        </w:rPr>
        <w:t>a</w:t>
      </w:r>
      <w:r>
        <w:rPr>
          <w:color w:val="7F6B55"/>
        </w:rPr>
        <w:t>a</w:t>
      </w:r>
      <w:r>
        <w:rPr>
          <w:color w:val="866F58"/>
        </w:rPr>
        <w:t>a</w:t>
      </w:r>
      <w:r>
        <w:rPr>
          <w:color w:val="8B7055"/>
        </w:rPr>
        <w:t>a</w:t>
      </w:r>
      <w:r>
        <w:rPr>
          <w:color w:val="8E6E4D"/>
        </w:rPr>
        <w:t>a</w:t>
      </w:r>
      <w:r>
        <w:rPr>
          <w:color w:val="936D47"/>
        </w:rPr>
        <w:t>a</w:t>
      </w:r>
      <w:r>
        <w:rPr>
          <w:color w:val="C3966B"/>
        </w:rPr>
        <w:t>a</w:t>
      </w:r>
      <w:r>
        <w:rPr>
          <w:color w:val="E8B483"/>
        </w:rPr>
        <w:t>a</w:t>
      </w:r>
      <w:r>
        <w:rPr>
          <w:color w:val="EAAF7A"/>
        </w:rPr>
        <w:t>a</w:t>
      </w:r>
      <w:r>
        <w:rPr>
          <w:color w:val="EAA970"/>
        </w:rPr>
        <w:t>a</w:t>
      </w:r>
      <w:r>
        <w:rPr>
          <w:color w:val="F9BA7F"/>
        </w:rPr>
        <w:t>a</w:t>
      </w:r>
      <w:r>
        <w:rPr>
          <w:color w:val="F4C18F"/>
        </w:rPr>
        <w:t>a</w:t>
      </w:r>
      <w:r>
        <w:rPr>
          <w:color w:val="E7BF95"/>
        </w:rPr>
        <w:t>a</w:t>
      </w:r>
      <w:r>
        <w:rPr>
          <w:color w:val="D6B08B"/>
        </w:rPr>
        <w:t>a</w:t>
      </w:r>
      <w:r>
        <w:rPr>
          <w:color w:val="AF8D6D"/>
        </w:rPr>
        <w:t>a</w:t>
      </w:r>
      <w:r>
        <w:rPr>
          <w:color w:val="785C40"/>
        </w:rPr>
        <w:t>a</w:t>
      </w:r>
      <w:r>
        <w:rPr>
          <w:color w:val="442E19"/>
        </w:rPr>
        <w:t>a</w:t>
      </w:r>
      <w:r>
        <w:rPr>
          <w:color w:val="2A1912"/>
        </w:rPr>
        <w:t>a</w:t>
      </w:r>
      <w:r>
        <w:rPr>
          <w:color w:val="170B05"/>
        </w:rPr>
        <w:t>a</w:t>
      </w:r>
      <w:r>
        <w:rPr>
          <w:color w:val="0B0300"/>
        </w:rPr>
        <w:t>a</w:t>
      </w:r>
      <w:r>
        <w:rPr>
          <w:color w:val="06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401"/>
        </w:rPr>
        <w:t>a</w:t>
      </w:r>
      <w:r>
        <w:rPr>
          <w:color w:val="010403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30605"/>
        </w:rPr>
        <w:t>a</w:t>
      </w:r>
      <w:r>
        <w:rPr>
          <w:color w:val="0104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3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001"/>
        </w:rPr>
        <w:t>a</w:t>
      </w:r>
      <w:r>
        <w:rPr>
          <w:color w:val="050100"/>
        </w:rPr>
        <w:t>a</w:t>
      </w:r>
      <w:r>
        <w:rPr>
          <w:color w:val="000401"/>
        </w:rPr>
        <w:t>a</w:t>
      </w:r>
      <w:r>
        <w:rPr>
          <w:color w:val="000603"/>
        </w:rPr>
        <w:t>a</w:t>
      </w:r>
      <w:r>
        <w:rPr>
          <w:color w:val="000404"/>
        </w:rPr>
        <w:t>a</w:t>
      </w:r>
      <w:r>
        <w:rPr>
          <w:color w:val="040004"/>
        </w:rPr>
        <w:t>a</w:t>
      </w:r>
      <w:r>
        <w:rPr>
          <w:color w:val="050004"/>
        </w:rPr>
        <w:t>a</w:t>
      </w:r>
      <w:r>
        <w:rPr>
          <w:color w:val="020304"/>
        </w:rPr>
        <w:t>a</w:t>
      </w:r>
      <w:r>
        <w:rPr>
          <w:color w:val="000401"/>
        </w:rPr>
        <w:t>a</w:t>
      </w:r>
      <w:r>
        <w:rPr>
          <w:color w:val="040501"/>
        </w:rPr>
        <w:t>a</w:t>
      </w:r>
      <w:r>
        <w:rPr>
          <w:color w:val="290B0E"/>
        </w:rPr>
        <w:t>a</w:t>
      </w:r>
      <w:r>
        <w:rPr>
          <w:color w:val="7C3543"/>
        </w:rPr>
        <w:t>a</w:t>
      </w:r>
    </w:p>
    <w:p>
      <w:r>
        <w:rPr>
          <w:color w:val="EACC83"/>
        </w:rPr>
        <w:t>a</w:t>
      </w:r>
      <w:r>
        <w:rPr>
          <w:color w:val="E6C889"/>
        </w:rPr>
        <w:t>a</w:t>
      </w:r>
      <w:r>
        <w:rPr>
          <w:color w:val="D7BA86"/>
        </w:rPr>
        <w:t>a</w:t>
      </w:r>
      <w:r>
        <w:rPr>
          <w:color w:val="392810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20700"/>
        </w:rPr>
        <w:t>a</w:t>
      </w:r>
      <w:r>
        <w:rPr>
          <w:color w:val="020208"/>
        </w:rPr>
        <w:t>a</w:t>
      </w:r>
      <w:r>
        <w:rPr>
          <w:color w:val="050014"/>
        </w:rPr>
        <w:t>a</w:t>
      </w:r>
      <w:r>
        <w:rPr>
          <w:color w:val="0F011B"/>
        </w:rPr>
        <w:t>a</w:t>
      </w:r>
      <w:r>
        <w:rPr>
          <w:color w:val="0B080B"/>
        </w:rPr>
        <w:t>a</w:t>
      </w:r>
      <w:r>
        <w:rPr>
          <w:color w:val="000B00"/>
        </w:rPr>
        <w:t>a</w:t>
      </w:r>
      <w:r>
        <w:rPr>
          <w:color w:val="355E28"/>
        </w:rPr>
        <w:t>a</w:t>
      </w:r>
      <w:r>
        <w:rPr>
          <w:color w:val="5A9B5C"/>
        </w:rPr>
        <w:t>a</w:t>
      </w:r>
      <w:r>
        <w:rPr>
          <w:color w:val="49A05E"/>
        </w:rPr>
        <w:t>a</w:t>
      </w:r>
      <w:r>
        <w:rPr>
          <w:color w:val="3FA863"/>
        </w:rPr>
        <w:t>a</w:t>
      </w:r>
      <w:r>
        <w:rPr>
          <w:color w:val="36AD5C"/>
        </w:rPr>
        <w:t>a</w:t>
      </w:r>
      <w:r>
        <w:rPr>
          <w:color w:val="2FAA52"/>
        </w:rPr>
        <w:t>a</w:t>
      </w:r>
      <w:r>
        <w:rPr>
          <w:color w:val="34AB5B"/>
        </w:rPr>
        <w:t>a</w:t>
      </w:r>
      <w:r>
        <w:rPr>
          <w:color w:val="36AB5D"/>
        </w:rPr>
        <w:t>a</w:t>
      </w:r>
      <w:r>
        <w:rPr>
          <w:color w:val="36AB5C"/>
        </w:rPr>
        <w:t>a</w:t>
      </w:r>
      <w:r>
        <w:rPr>
          <w:color w:val="37AC5D"/>
        </w:rPr>
        <w:t>a</w:t>
      </w:r>
      <w:r>
        <w:rPr>
          <w:color w:val="37AC5D"/>
        </w:rPr>
        <w:t>a</w:t>
      </w:r>
      <w:r>
        <w:rPr>
          <w:color w:val="37AC5D"/>
        </w:rPr>
        <w:t>a</w:t>
      </w:r>
      <w:r>
        <w:rPr>
          <w:color w:val="37AC5C"/>
        </w:rPr>
        <w:t>a</w:t>
      </w:r>
      <w:r>
        <w:rPr>
          <w:color w:val="37AC5B"/>
        </w:rPr>
        <w:t>a</w:t>
      </w:r>
      <w:r>
        <w:rPr>
          <w:color w:val="36AD5B"/>
        </w:rPr>
        <w:t>a</w:t>
      </w:r>
      <w:r>
        <w:rPr>
          <w:color w:val="36AD5A"/>
        </w:rPr>
        <w:t>a</w:t>
      </w:r>
      <w:r>
        <w:rPr>
          <w:color w:val="36AD59"/>
        </w:rPr>
        <w:t>a</w:t>
      </w:r>
      <w:r>
        <w:rPr>
          <w:color w:val="36AD59"/>
        </w:rPr>
        <w:t>a</w:t>
      </w:r>
      <w:r>
        <w:rPr>
          <w:color w:val="36AD5A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5AC5A"/>
        </w:rPr>
        <w:t>a</w:t>
      </w:r>
      <w:r>
        <w:rPr>
          <w:color w:val="35AC5A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7AE5C"/>
        </w:rPr>
        <w:t>a</w:t>
      </w:r>
      <w:r>
        <w:rPr>
          <w:color w:val="37AE5B"/>
        </w:rPr>
        <w:t>a</w:t>
      </w:r>
      <w:r>
        <w:rPr>
          <w:color w:val="36AC56"/>
        </w:rPr>
        <w:t>a</w:t>
      </w:r>
      <w:r>
        <w:rPr>
          <w:color w:val="36AC54"/>
        </w:rPr>
        <w:t>a</w:t>
      </w:r>
      <w:r>
        <w:rPr>
          <w:color w:val="36AC54"/>
        </w:rPr>
        <w:t>a</w:t>
      </w:r>
      <w:r>
        <w:rPr>
          <w:color w:val="36AC54"/>
        </w:rPr>
        <w:t>a</w:t>
      </w:r>
      <w:r>
        <w:rPr>
          <w:color w:val="36AC54"/>
        </w:rPr>
        <w:t>a</w:t>
      </w:r>
      <w:r>
        <w:rPr>
          <w:color w:val="36AC54"/>
        </w:rPr>
        <w:t>a</w:t>
      </w:r>
      <w:r>
        <w:rPr>
          <w:color w:val="35AB53"/>
        </w:rPr>
        <w:t>a</w:t>
      </w:r>
      <w:r>
        <w:rPr>
          <w:color w:val="35AB53"/>
        </w:rPr>
        <w:t>a</w:t>
      </w:r>
      <w:r>
        <w:rPr>
          <w:color w:val="35AB53"/>
        </w:rPr>
        <w:t>a</w:t>
      </w:r>
      <w:r>
        <w:rPr>
          <w:color w:val="35AB53"/>
        </w:rPr>
        <w:t>a</w:t>
      </w:r>
      <w:r>
        <w:rPr>
          <w:color w:val="35AB53"/>
        </w:rPr>
        <w:t>a</w:t>
      </w:r>
      <w:r>
        <w:rPr>
          <w:color w:val="35AB53"/>
        </w:rPr>
        <w:t>a</w:t>
      </w:r>
      <w:r>
        <w:rPr>
          <w:color w:val="37AB53"/>
        </w:rPr>
        <w:t>a</w:t>
      </w:r>
      <w:r>
        <w:rPr>
          <w:color w:val="3AAC55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AAC55"/>
        </w:rPr>
        <w:t>a</w:t>
      </w:r>
      <w:r>
        <w:rPr>
          <w:color w:val="3AAC55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852"/>
        </w:rPr>
        <w:t>a</w:t>
      </w:r>
      <w:r>
        <w:rPr>
          <w:color w:val="38A852"/>
        </w:rPr>
        <w:t>a</w:t>
      </w:r>
      <w:r>
        <w:rPr>
          <w:color w:val="37A952"/>
        </w:rPr>
        <w:t>a</w:t>
      </w:r>
      <w:r>
        <w:rPr>
          <w:color w:val="36AA52"/>
        </w:rPr>
        <w:t>a</w:t>
      </w:r>
      <w:r>
        <w:rPr>
          <w:color w:val="35AA52"/>
        </w:rPr>
        <w:t>a</w:t>
      </w:r>
      <w:r>
        <w:rPr>
          <w:color w:val="34AA54"/>
        </w:rPr>
        <w:t>a</w:t>
      </w:r>
      <w:r>
        <w:rPr>
          <w:color w:val="36AB56"/>
        </w:rPr>
        <w:t>a</w:t>
      </w:r>
      <w:r>
        <w:rPr>
          <w:color w:val="37AB56"/>
        </w:rPr>
        <w:t>a</w:t>
      </w:r>
      <w:r>
        <w:rPr>
          <w:color w:val="39A955"/>
        </w:rPr>
        <w:t>a</w:t>
      </w:r>
      <w:r>
        <w:rPr>
          <w:color w:val="3AA856"/>
        </w:rPr>
        <w:t>a</w:t>
      </w:r>
      <w:r>
        <w:rPr>
          <w:color w:val="3CA757"/>
        </w:rPr>
        <w:t>a</w:t>
      </w:r>
      <w:r>
        <w:rPr>
          <w:color w:val="40A758"/>
        </w:rPr>
        <w:t>a</w:t>
      </w:r>
      <w:r>
        <w:rPr>
          <w:color w:val="3FA956"/>
        </w:rPr>
        <w:t>a</w:t>
      </w:r>
      <w:r>
        <w:rPr>
          <w:color w:val="3CA953"/>
        </w:rPr>
        <w:t>a</w:t>
      </w:r>
      <w:r>
        <w:rPr>
          <w:color w:val="3AAA52"/>
        </w:rPr>
        <w:t>a</w:t>
      </w:r>
      <w:r>
        <w:rPr>
          <w:color w:val="39AA50"/>
        </w:rPr>
        <w:t>a</w:t>
      </w:r>
      <w:r>
        <w:rPr>
          <w:color w:val="39AA50"/>
        </w:rPr>
        <w:t>a</w:t>
      </w:r>
      <w:r>
        <w:rPr>
          <w:color w:val="3CAC4E"/>
        </w:rPr>
        <w:t>a</w:t>
      </w:r>
      <w:r>
        <w:rPr>
          <w:color w:val="3FAC4F"/>
        </w:rPr>
        <w:t>a</w:t>
      </w:r>
      <w:r>
        <w:rPr>
          <w:color w:val="44AD52"/>
        </w:rPr>
        <w:t>a</w:t>
      </w:r>
      <w:r>
        <w:rPr>
          <w:color w:val="4DB257"/>
        </w:rPr>
        <w:t>a</w:t>
      </w:r>
      <w:r>
        <w:rPr>
          <w:color w:val="55B55C"/>
        </w:rPr>
        <w:t>a</w:t>
      </w:r>
      <w:r>
        <w:rPr>
          <w:color w:val="58B45D"/>
        </w:rPr>
        <w:t>a</w:t>
      </w:r>
      <w:r>
        <w:rPr>
          <w:color w:val="59B15B"/>
        </w:rPr>
        <w:t>a</w:t>
      </w:r>
      <w:r>
        <w:rPr>
          <w:color w:val="58B059"/>
        </w:rPr>
        <w:t>a</w:t>
      </w:r>
      <w:r>
        <w:rPr>
          <w:color w:val="53B258"/>
        </w:rPr>
        <w:t>a</w:t>
      </w:r>
      <w:r>
        <w:rPr>
          <w:color w:val="50B356"/>
        </w:rPr>
        <w:t>a</w:t>
      </w:r>
      <w:r>
        <w:rPr>
          <w:color w:val="52B356"/>
        </w:rPr>
        <w:t>a</w:t>
      </w:r>
      <w:r>
        <w:rPr>
          <w:color w:val="52B356"/>
        </w:rPr>
        <w:t>a</w:t>
      </w:r>
      <w:r>
        <w:rPr>
          <w:color w:val="52B356"/>
        </w:rPr>
        <w:t>a</w:t>
      </w:r>
      <w:r>
        <w:rPr>
          <w:color w:val="53B256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5B257"/>
        </w:rPr>
        <w:t>a</w:t>
      </w:r>
      <w:r>
        <w:rPr>
          <w:color w:val="56B257"/>
        </w:rPr>
        <w:t>a</w:t>
      </w:r>
      <w:r>
        <w:rPr>
          <w:color w:val="57B157"/>
        </w:rPr>
        <w:t>a</w:t>
      </w:r>
      <w:r>
        <w:rPr>
          <w:color w:val="57B157"/>
        </w:rPr>
        <w:t>a</w:t>
      </w:r>
      <w:r>
        <w:rPr>
          <w:color w:val="55B257"/>
        </w:rPr>
        <w:t>a</w:t>
      </w:r>
      <w:r>
        <w:rPr>
          <w:color w:val="55B2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6B456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1"/>
        </w:rPr>
        <w:t>a</w:t>
      </w:r>
      <w:r>
        <w:rPr>
          <w:color w:val="54AF50"/>
        </w:rPr>
        <w:t>a</w:t>
      </w:r>
      <w:r>
        <w:rPr>
          <w:color w:val="54AF4F"/>
        </w:rPr>
        <w:t>a</w:t>
      </w:r>
      <w:r>
        <w:rPr>
          <w:color w:val="55B051"/>
        </w:rPr>
        <w:t>a</w:t>
      </w:r>
      <w:r>
        <w:rPr>
          <w:color w:val="53AF53"/>
        </w:rPr>
        <w:t>a</w:t>
      </w:r>
      <w:r>
        <w:rPr>
          <w:color w:val="50AD52"/>
        </w:rPr>
        <w:t>a</w:t>
      </w:r>
      <w:r>
        <w:rPr>
          <w:color w:val="4EAC53"/>
        </w:rPr>
        <w:t>a</w:t>
      </w:r>
      <w:r>
        <w:rPr>
          <w:color w:val="48A64F"/>
        </w:rPr>
        <w:t>a</w:t>
      </w:r>
      <w:r>
        <w:rPr>
          <w:color w:val="42A04B"/>
        </w:rPr>
        <w:t>a</w:t>
      </w:r>
      <w:r>
        <w:rPr>
          <w:color w:val="3E9D4B"/>
        </w:rPr>
        <w:t>a</w:t>
      </w:r>
      <w:r>
        <w:rPr>
          <w:color w:val="3D9C4B"/>
        </w:rPr>
        <w:t>a</w:t>
      </w:r>
      <w:r>
        <w:rPr>
          <w:color w:val="3D9B4D"/>
        </w:rPr>
        <w:t>a</w:t>
      </w:r>
      <w:r>
        <w:rPr>
          <w:color w:val="3A9B4E"/>
        </w:rPr>
        <w:t>a</w:t>
      </w:r>
      <w:r>
        <w:rPr>
          <w:color w:val="39994D"/>
        </w:rPr>
        <w:t>a</w:t>
      </w:r>
      <w:r>
        <w:rPr>
          <w:color w:val="38934D"/>
        </w:rPr>
        <w:t>a</w:t>
      </w:r>
      <w:r>
        <w:rPr>
          <w:color w:val="38934D"/>
        </w:rPr>
        <w:t>a</w:t>
      </w:r>
      <w:r>
        <w:rPr>
          <w:color w:val="37924C"/>
        </w:rPr>
        <w:t>a</w:t>
      </w:r>
      <w:r>
        <w:rPr>
          <w:color w:val="37924C"/>
        </w:rPr>
        <w:t>a</w:t>
      </w:r>
      <w:r>
        <w:rPr>
          <w:color w:val="36914B"/>
        </w:rPr>
        <w:t>a</w:t>
      </w:r>
      <w:r>
        <w:rPr>
          <w:color w:val="36914B"/>
        </w:rPr>
        <w:t>a</w:t>
      </w:r>
      <w:r>
        <w:rPr>
          <w:color w:val="35904A"/>
        </w:rPr>
        <w:t>a</w:t>
      </w:r>
      <w:r>
        <w:rPr>
          <w:color w:val="35904A"/>
        </w:rPr>
        <w:t>a</w:t>
      </w:r>
      <w:r>
        <w:rPr>
          <w:color w:val="348F49"/>
        </w:rPr>
        <w:t>a</w:t>
      </w:r>
      <w:r>
        <w:rPr>
          <w:color w:val="348F49"/>
        </w:rPr>
        <w:t>a</w:t>
      </w:r>
      <w:r>
        <w:rPr>
          <w:color w:val="338E48"/>
        </w:rPr>
        <w:t>a</w:t>
      </w:r>
      <w:r>
        <w:rPr>
          <w:color w:val="338D48"/>
        </w:rPr>
        <w:t>a</w:t>
      </w:r>
      <w:r>
        <w:rPr>
          <w:color w:val="358848"/>
        </w:rPr>
        <w:t>a</w:t>
      </w:r>
      <w:r>
        <w:rPr>
          <w:color w:val="39894C"/>
        </w:rPr>
        <w:t>a</w:t>
      </w:r>
      <w:r>
        <w:rPr>
          <w:color w:val="3B8B4B"/>
        </w:rPr>
        <w:t>a</w:t>
      </w:r>
      <w:r>
        <w:rPr>
          <w:color w:val="3A8B49"/>
        </w:rPr>
        <w:t>a</w:t>
      </w:r>
      <w:r>
        <w:rPr>
          <w:color w:val="398B44"/>
        </w:rPr>
        <w:t>a</w:t>
      </w:r>
      <w:r>
        <w:rPr>
          <w:color w:val="3A8A43"/>
        </w:rPr>
        <w:t>a</w:t>
      </w:r>
      <w:r>
        <w:rPr>
          <w:color w:val="408E46"/>
        </w:rPr>
        <w:t>a</w:t>
      </w:r>
      <w:r>
        <w:rPr>
          <w:color w:val="46934B"/>
        </w:rPr>
        <w:t>a</w:t>
      </w:r>
      <w:r>
        <w:rPr>
          <w:color w:val="46934B"/>
        </w:rPr>
        <w:t>a</w:t>
      </w:r>
      <w:r>
        <w:rPr>
          <w:color w:val="47944D"/>
        </w:rPr>
        <w:t>a</w:t>
      </w:r>
      <w:r>
        <w:rPr>
          <w:color w:val="48934F"/>
        </w:rPr>
        <w:t>a</w:t>
      </w:r>
      <w:r>
        <w:rPr>
          <w:color w:val="479251"/>
        </w:rPr>
        <w:t>a</w:t>
      </w:r>
      <w:r>
        <w:rPr>
          <w:color w:val="459150"/>
        </w:rPr>
        <w:t>a</w:t>
      </w:r>
      <w:r>
        <w:rPr>
          <w:color w:val="449150"/>
        </w:rPr>
        <w:t>a</w:t>
      </w:r>
      <w:r>
        <w:rPr>
          <w:color w:val="42914F"/>
        </w:rPr>
        <w:t>a</w:t>
      </w:r>
      <w:r>
        <w:rPr>
          <w:color w:val="41904E"/>
        </w:rPr>
        <w:t>a</w:t>
      </w:r>
      <w:r>
        <w:rPr>
          <w:color w:val="418D4C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408A4D"/>
        </w:rPr>
        <w:t>a</w:t>
      </w:r>
      <w:r>
        <w:rPr>
          <w:color w:val="40894D"/>
        </w:rPr>
        <w:t>a</w:t>
      </w:r>
      <w:r>
        <w:rPr>
          <w:color w:val="41884C"/>
        </w:rPr>
        <w:t>a</w:t>
      </w:r>
      <w:r>
        <w:rPr>
          <w:color w:val="41884E"/>
        </w:rPr>
        <w:t>a</w:t>
      </w:r>
      <w:r>
        <w:rPr>
          <w:color w:val="40874D"/>
        </w:rPr>
        <w:t>a</w:t>
      </w:r>
      <w:r>
        <w:rPr>
          <w:color w:val="3F874D"/>
        </w:rPr>
        <w:t>a</w:t>
      </w:r>
      <w:r>
        <w:rPr>
          <w:color w:val="3D874C"/>
        </w:rPr>
        <w:t>a</w:t>
      </w:r>
      <w:r>
        <w:rPr>
          <w:color w:val="3C874C"/>
        </w:rPr>
        <w:t>a</w:t>
      </w:r>
      <w:r>
        <w:rPr>
          <w:color w:val="3C874C"/>
        </w:rPr>
        <w:t>a</w:t>
      </w:r>
      <w:r>
        <w:rPr>
          <w:color w:val="3B864B"/>
        </w:rPr>
        <w:t>a</w:t>
      </w:r>
      <w:r>
        <w:rPr>
          <w:color w:val="3A854A"/>
        </w:rPr>
        <w:t>a</w:t>
      </w:r>
      <w:r>
        <w:rPr>
          <w:color w:val="3B854A"/>
        </w:rPr>
        <w:t>a</w:t>
      </w:r>
      <w:r>
        <w:rPr>
          <w:color w:val="3C854A"/>
        </w:rPr>
        <w:t>a</w:t>
      </w:r>
      <w:r>
        <w:rPr>
          <w:color w:val="3D844A"/>
        </w:rPr>
        <w:t>a</w:t>
      </w:r>
      <w:r>
        <w:rPr>
          <w:color w:val="3C8349"/>
        </w:rPr>
        <w:t>a</w:t>
      </w:r>
      <w:r>
        <w:rPr>
          <w:color w:val="3C8349"/>
        </w:rPr>
        <w:t>a</w:t>
      </w:r>
      <w:r>
        <w:rPr>
          <w:color w:val="3C8148"/>
        </w:rPr>
        <w:t>a</w:t>
      </w:r>
      <w:r>
        <w:rPr>
          <w:color w:val="3C8148"/>
        </w:rPr>
        <w:t>a</w:t>
      </w:r>
      <w:r>
        <w:rPr>
          <w:color w:val="3D8148"/>
        </w:rPr>
        <w:t>a</w:t>
      </w:r>
      <w:r>
        <w:rPr>
          <w:color w:val="3E7E4A"/>
        </w:rPr>
        <w:t>a</w:t>
      </w:r>
      <w:r>
        <w:rPr>
          <w:color w:val="3E7C49"/>
        </w:rPr>
        <w:t>a</w:t>
      </w:r>
      <w:r>
        <w:rPr>
          <w:color w:val="3E7C49"/>
        </w:rPr>
        <w:t>a</w:t>
      </w:r>
      <w:r>
        <w:rPr>
          <w:color w:val="3E7C49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97748"/>
        </w:rPr>
        <w:t>a</w:t>
      </w:r>
      <w:r>
        <w:rPr>
          <w:color w:val="397748"/>
        </w:rPr>
        <w:t>a</w:t>
      </w:r>
      <w:r>
        <w:rPr>
          <w:color w:val="397748"/>
        </w:rPr>
        <w:t>a</w:t>
      </w:r>
      <w:r>
        <w:rPr>
          <w:color w:val="387548"/>
        </w:rPr>
        <w:t>a</w:t>
      </w:r>
      <w:r>
        <w:rPr>
          <w:color w:val="377448"/>
        </w:rPr>
        <w:t>a</w:t>
      </w:r>
      <w:r>
        <w:rPr>
          <w:color w:val="377448"/>
        </w:rPr>
        <w:t>a</w:t>
      </w:r>
      <w:r>
        <w:rPr>
          <w:color w:val="38754A"/>
        </w:rPr>
        <w:t>a</w:t>
      </w:r>
      <w:r>
        <w:rPr>
          <w:color w:val="38754B"/>
        </w:rPr>
        <w:t>a</w:t>
      </w:r>
      <w:r>
        <w:rPr>
          <w:color w:val="347148"/>
        </w:rPr>
        <w:t>a</w:t>
      </w:r>
      <w:r>
        <w:rPr>
          <w:color w:val="306C44"/>
        </w:rPr>
        <w:t>a</w:t>
      </w:r>
      <w:r>
        <w:rPr>
          <w:color w:val="2C6940"/>
        </w:rPr>
        <w:t>a</w:t>
      </w:r>
      <w:r>
        <w:rPr>
          <w:color w:val="2A6640"/>
        </w:rPr>
        <w:t>a</w:t>
      </w:r>
      <w:r>
        <w:rPr>
          <w:color w:val="2C6540"/>
        </w:rPr>
        <w:t>a</w:t>
      </w:r>
      <w:r>
        <w:rPr>
          <w:color w:val="2B603E"/>
        </w:rPr>
        <w:t>a</w:t>
      </w:r>
      <w:r>
        <w:rPr>
          <w:color w:val="2C5F3E"/>
        </w:rPr>
        <w:t>a</w:t>
      </w:r>
      <w:r>
        <w:rPr>
          <w:color w:val="2B5E3D"/>
        </w:rPr>
        <w:t>a</w:t>
      </w:r>
      <w:r>
        <w:rPr>
          <w:color w:val="2C5D3F"/>
        </w:rPr>
        <w:t>a</w:t>
      </w:r>
      <w:r>
        <w:rPr>
          <w:color w:val="2B5C3E"/>
        </w:rPr>
        <w:t>a</w:t>
      </w:r>
      <w:r>
        <w:rPr>
          <w:color w:val="2B5C3E"/>
        </w:rPr>
        <w:t>a</w:t>
      </w:r>
      <w:r>
        <w:rPr>
          <w:color w:val="2E5C40"/>
        </w:rPr>
        <w:t>a</w:t>
      </w:r>
      <w:r>
        <w:rPr>
          <w:color w:val="2E5B40"/>
        </w:rPr>
        <w:t>a</w:t>
      </w:r>
      <w:r>
        <w:rPr>
          <w:color w:val="2E5A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F5943"/>
        </w:rPr>
        <w:t>a</w:t>
      </w:r>
      <w:r>
        <w:rPr>
          <w:color w:val="305842"/>
        </w:rPr>
        <w:t>a</w:t>
      </w:r>
      <w:r>
        <w:rPr>
          <w:color w:val="305742"/>
        </w:rPr>
        <w:t>a</w:t>
      </w:r>
      <w:r>
        <w:rPr>
          <w:color w:val="2F5641"/>
        </w:rPr>
        <w:t>a</w:t>
      </w:r>
      <w:r>
        <w:rPr>
          <w:color w:val="2E5540"/>
        </w:rPr>
        <w:t>a</w:t>
      </w:r>
      <w:r>
        <w:rPr>
          <w:color w:val="2F5540"/>
        </w:rPr>
        <w:t>a</w:t>
      </w:r>
      <w:r>
        <w:rPr>
          <w:color w:val="315440"/>
        </w:rPr>
        <w:t>a</w:t>
      </w:r>
      <w:r>
        <w:rPr>
          <w:color w:val="315440"/>
        </w:rPr>
        <w:t>a</w:t>
      </w:r>
      <w:r>
        <w:rPr>
          <w:color w:val="315440"/>
        </w:rPr>
        <w:t>a</w:t>
      </w:r>
      <w:r>
        <w:rPr>
          <w:color w:val="3154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23E"/>
        </w:rPr>
        <w:t>a</w:t>
      </w:r>
      <w:r>
        <w:rPr>
          <w:color w:val="325541"/>
        </w:rPr>
        <w:t>a</w:t>
      </w:r>
      <w:r>
        <w:rPr>
          <w:color w:val="385946"/>
        </w:rPr>
        <w:t>a</w:t>
      </w:r>
      <w:r>
        <w:rPr>
          <w:color w:val="3B5C49"/>
        </w:rPr>
        <w:t>a</w:t>
      </w:r>
      <w:r>
        <w:rPr>
          <w:color w:val="3C5D4A"/>
        </w:rPr>
        <w:t>a</w:t>
      </w:r>
      <w:r>
        <w:rPr>
          <w:color w:val="3D5B48"/>
        </w:rPr>
        <w:t>a</w:t>
      </w:r>
      <w:r>
        <w:rPr>
          <w:color w:val="425C49"/>
        </w:rPr>
        <w:t>a</w:t>
      </w:r>
      <w:r>
        <w:rPr>
          <w:color w:val="455C48"/>
        </w:rPr>
        <w:t>a</w:t>
      </w:r>
      <w:r>
        <w:rPr>
          <w:color w:val="485F4B"/>
        </w:rPr>
        <w:t>a</w:t>
      </w:r>
      <w:r>
        <w:rPr>
          <w:color w:val="506652"/>
        </w:rPr>
        <w:t>a</w:t>
      </w:r>
      <w:r>
        <w:rPr>
          <w:color w:val="576D58"/>
        </w:rPr>
        <w:t>a</w:t>
      </w:r>
      <w:r>
        <w:rPr>
          <w:color w:val="5A6D57"/>
        </w:rPr>
        <w:t>a</w:t>
      </w:r>
      <w:r>
        <w:rPr>
          <w:color w:val="596C53"/>
        </w:rPr>
        <w:t>a</w:t>
      </w:r>
      <w:r>
        <w:rPr>
          <w:color w:val="5C6D53"/>
        </w:rPr>
        <w:t>a</w:t>
      </w:r>
      <w:r>
        <w:rPr>
          <w:color w:val="5E6C52"/>
        </w:rPr>
        <w:t>a</w:t>
      </w:r>
      <w:r>
        <w:rPr>
          <w:color w:val="5E6C51"/>
        </w:rPr>
        <w:t>a</w:t>
      </w:r>
      <w:r>
        <w:rPr>
          <w:color w:val="5E6B4F"/>
        </w:rPr>
        <w:t>a</w:t>
      </w:r>
      <w:r>
        <w:rPr>
          <w:color w:val="5D6A4D"/>
        </w:rPr>
        <w:t>a</w:t>
      </w:r>
      <w:r>
        <w:rPr>
          <w:color w:val="5D6A4C"/>
        </w:rPr>
        <w:t>a</w:t>
      </w:r>
      <w:r>
        <w:rPr>
          <w:color w:val="5E6B4F"/>
        </w:rPr>
        <w:t>a</w:t>
      </w:r>
      <w:r>
        <w:rPr>
          <w:color w:val="5E6B4F"/>
        </w:rPr>
        <w:t>a</w:t>
      </w:r>
      <w:r>
        <w:rPr>
          <w:color w:val="5E6B4F"/>
        </w:rPr>
        <w:t>a</w:t>
      </w:r>
      <w:r>
        <w:rPr>
          <w:color w:val="606A51"/>
        </w:rPr>
        <w:t>a</w:t>
      </w:r>
      <w:r>
        <w:rPr>
          <w:color w:val="606A51"/>
        </w:rPr>
        <w:t>a</w:t>
      </w:r>
      <w:r>
        <w:rPr>
          <w:color w:val="606A52"/>
        </w:rPr>
        <w:t>a</w:t>
      </w:r>
      <w:r>
        <w:rPr>
          <w:color w:val="626A53"/>
        </w:rPr>
        <w:t>a</w:t>
      </w:r>
      <w:r>
        <w:rPr>
          <w:color w:val="606751"/>
        </w:rPr>
        <w:t>a</w:t>
      </w:r>
      <w:r>
        <w:rPr>
          <w:color w:val="606551"/>
        </w:rPr>
        <w:t>a</w:t>
      </w:r>
      <w:r>
        <w:rPr>
          <w:color w:val="616652"/>
        </w:rPr>
        <w:t>a</w:t>
      </w:r>
      <w:r>
        <w:rPr>
          <w:color w:val="656A56"/>
        </w:rPr>
        <w:t>a</w:t>
      </w:r>
      <w:r>
        <w:rPr>
          <w:color w:val="6C6F5D"/>
        </w:rPr>
        <w:t>a</w:t>
      </w:r>
      <w:r>
        <w:rPr>
          <w:color w:val="726F5B"/>
        </w:rPr>
        <w:t>a</w:t>
      </w:r>
      <w:r>
        <w:rPr>
          <w:color w:val="766E59"/>
        </w:rPr>
        <w:t>a</w:t>
      </w:r>
      <w:r>
        <w:rPr>
          <w:color w:val="796E5A"/>
        </w:rPr>
        <w:t>a</w:t>
      </w:r>
      <w:r>
        <w:rPr>
          <w:color w:val="7A705B"/>
        </w:rPr>
        <w:t>a</w:t>
      </w:r>
      <w:r>
        <w:rPr>
          <w:color w:val="7B705C"/>
        </w:rPr>
        <w:t>a</w:t>
      </w:r>
      <w:r>
        <w:rPr>
          <w:color w:val="7C705A"/>
        </w:rPr>
        <w:t>a</w:t>
      </w:r>
      <w:r>
        <w:rPr>
          <w:color w:val="7E715B"/>
        </w:rPr>
        <w:t>a</w:t>
      </w:r>
      <w:r>
        <w:rPr>
          <w:color w:val="82725B"/>
        </w:rPr>
        <w:t>a</w:t>
      </w:r>
      <w:r>
        <w:rPr>
          <w:color w:val="7F6E57"/>
        </w:rPr>
        <w:t>a</w:t>
      </w:r>
      <w:r>
        <w:rPr>
          <w:color w:val="7B6953"/>
        </w:rPr>
        <w:t>a</w:t>
      </w:r>
      <w:r>
        <w:rPr>
          <w:color w:val="7B6953"/>
        </w:rPr>
        <w:t>a</w:t>
      </w:r>
      <w:r>
        <w:rPr>
          <w:color w:val="806C57"/>
        </w:rPr>
        <w:t>a</w:t>
      </w:r>
      <w:r>
        <w:rPr>
          <w:color w:val="84725C"/>
        </w:rPr>
        <w:t>a</w:t>
      </w:r>
      <w:r>
        <w:rPr>
          <w:color w:val="82725B"/>
        </w:rPr>
        <w:t>a</w:t>
      </w:r>
      <w:r>
        <w:rPr>
          <w:color w:val="83715A"/>
        </w:rPr>
        <w:t>a</w:t>
      </w:r>
      <w:r>
        <w:rPr>
          <w:color w:val="816E55"/>
        </w:rPr>
        <w:t>a</w:t>
      </w:r>
      <w:r>
        <w:rPr>
          <w:color w:val="7E694D"/>
        </w:rPr>
        <w:t>a</w:t>
      </w:r>
      <w:r>
        <w:rPr>
          <w:color w:val="7D6244"/>
        </w:rPr>
        <w:t>a</w:t>
      </w:r>
      <w:r>
        <w:rPr>
          <w:color w:val="7F5F3D"/>
        </w:rPr>
        <w:t>a</w:t>
      </w:r>
      <w:r>
        <w:rPr>
          <w:color w:val="926B47"/>
        </w:rPr>
        <w:t>a</w:t>
      </w:r>
      <w:r>
        <w:rPr>
          <w:color w:val="C89C75"/>
        </w:rPr>
        <w:t>a</w:t>
      </w:r>
      <w:r>
        <w:rPr>
          <w:color w:val="F5CCA1"/>
        </w:rPr>
        <w:t>a</w:t>
      </w:r>
      <w:r>
        <w:rPr>
          <w:color w:val="F9D0A4"/>
        </w:rPr>
        <w:t>a</w:t>
      </w:r>
      <w:r>
        <w:rPr>
          <w:color w:val="EDB686"/>
        </w:rPr>
        <w:t>a</w:t>
      </w:r>
      <w:r>
        <w:rPr>
          <w:color w:val="D7A174"/>
        </w:rPr>
        <w:t>a</w:t>
      </w:r>
      <w:r>
        <w:rPr>
          <w:color w:val="9D7555"/>
        </w:rPr>
        <w:t>a</w:t>
      </w:r>
      <w:r>
        <w:rPr>
          <w:color w:val="664D39"/>
        </w:rPr>
        <w:t>a</w:t>
      </w:r>
      <w:r>
        <w:rPr>
          <w:color w:val="3A2515"/>
        </w:rPr>
        <w:t>a</w:t>
      </w:r>
      <w:r>
        <w:rPr>
          <w:color w:val="170700"/>
        </w:rPr>
        <w:t>a</w:t>
      </w:r>
      <w:r>
        <w:rPr>
          <w:color w:val="090000"/>
        </w:rPr>
        <w:t>a</w:t>
      </w:r>
      <w:r>
        <w:rPr>
          <w:color w:val="070000"/>
        </w:rPr>
        <w:t>a</w:t>
      </w:r>
      <w:r>
        <w:rPr>
          <w:color w:val="070401"/>
        </w:rPr>
        <w:t>a</w:t>
      </w:r>
      <w:r>
        <w:rPr>
          <w:color w:val="020201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204"/>
        </w:rPr>
        <w:t>a</w:t>
      </w:r>
      <w:r>
        <w:rPr>
          <w:color w:val="010301"/>
        </w:rPr>
        <w:t>a</w:t>
      </w:r>
      <w:r>
        <w:rPr>
          <w:color w:val="050601"/>
        </w:rPr>
        <w:t>a</w:t>
      </w:r>
      <w:r>
        <w:rPr>
          <w:color w:val="2A090E"/>
        </w:rPr>
        <w:t>a</w:t>
      </w:r>
      <w:r>
        <w:rPr>
          <w:color w:val="7D3644"/>
        </w:rPr>
        <w:t>a</w:t>
      </w:r>
    </w:p>
    <w:p>
      <w:r>
        <w:rPr>
          <w:color w:val="EACC82"/>
        </w:rPr>
        <w:t>a</w:t>
      </w:r>
      <w:r>
        <w:rPr>
          <w:color w:val="E6C889"/>
        </w:rPr>
        <w:t>a</w:t>
      </w:r>
      <w:r>
        <w:rPr>
          <w:color w:val="D7BB85"/>
        </w:rPr>
        <w:t>a</w:t>
      </w:r>
      <w:r>
        <w:rPr>
          <w:color w:val="392810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8030C"/>
        </w:rPr>
        <w:t>a</w:t>
      </w:r>
      <w:r>
        <w:rPr>
          <w:color w:val="080010"/>
        </w:rPr>
        <w:t>a</w:t>
      </w:r>
      <w:r>
        <w:rPr>
          <w:color w:val="0D010F"/>
        </w:rPr>
        <w:t>a</w:t>
      </w:r>
      <w:r>
        <w:rPr>
          <w:color w:val="0B0304"/>
        </w:rPr>
        <w:t>a</w:t>
      </w:r>
      <w:r>
        <w:rPr>
          <w:color w:val="101702"/>
        </w:rPr>
        <w:t>a</w:t>
      </w:r>
      <w:r>
        <w:rPr>
          <w:color w:val="9DBF81"/>
        </w:rPr>
        <w:t>a</w:t>
      </w:r>
      <w:r>
        <w:rPr>
          <w:color w:val="7EBA74"/>
        </w:rPr>
        <w:t>a</w:t>
      </w:r>
      <w:r>
        <w:rPr>
          <w:color w:val="4A9C55"/>
        </w:rPr>
        <w:t>a</w:t>
      </w:r>
      <w:r>
        <w:rPr>
          <w:color w:val="42A760"/>
        </w:rPr>
        <w:t>a</w:t>
      </w:r>
      <w:r>
        <w:rPr>
          <w:color w:val="3AAC5C"/>
        </w:rPr>
        <w:t>a</w:t>
      </w:r>
      <w:r>
        <w:rPr>
          <w:color w:val="32AA54"/>
        </w:rPr>
        <w:t>a</w:t>
      </w:r>
      <w:r>
        <w:rPr>
          <w:color w:val="36AA5B"/>
        </w:rPr>
        <w:t>a</w:t>
      </w:r>
      <w:r>
        <w:rPr>
          <w:color w:val="37AA5D"/>
        </w:rPr>
        <w:t>a</w:t>
      </w:r>
      <w:r>
        <w:rPr>
          <w:color w:val="36AB5C"/>
        </w:rPr>
        <w:t>a</w:t>
      </w:r>
      <w:r>
        <w:rPr>
          <w:color w:val="36AB5C"/>
        </w:rPr>
        <w:t>a</w:t>
      </w:r>
      <w:r>
        <w:rPr>
          <w:color w:val="36AB5C"/>
        </w:rPr>
        <w:t>a</w:t>
      </w:r>
      <w:r>
        <w:rPr>
          <w:color w:val="36AB5C"/>
        </w:rPr>
        <w:t>a</w:t>
      </w:r>
      <w:r>
        <w:rPr>
          <w:color w:val="36AC5C"/>
        </w:rPr>
        <w:t>a</w:t>
      </w:r>
      <w:r>
        <w:rPr>
          <w:color w:val="36AD5D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4AE5B"/>
        </w:rPr>
        <w:t>a</w:t>
      </w:r>
      <w:r>
        <w:rPr>
          <w:color w:val="35AE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5AC5A"/>
        </w:rPr>
        <w:t>a</w:t>
      </w:r>
      <w:r>
        <w:rPr>
          <w:color w:val="35AC5A"/>
        </w:rPr>
        <w:t>a</w:t>
      </w:r>
      <w:r>
        <w:rPr>
          <w:color w:val="36AD5B"/>
        </w:rPr>
        <w:t>a</w:t>
      </w:r>
      <w:r>
        <w:rPr>
          <w:color w:val="36AD5B"/>
        </w:rPr>
        <w:t>a</w:t>
      </w:r>
      <w:r>
        <w:rPr>
          <w:color w:val="37AE5C"/>
        </w:rPr>
        <w:t>a</w:t>
      </w:r>
      <w:r>
        <w:rPr>
          <w:color w:val="37AE5B"/>
        </w:rPr>
        <w:t>a</w:t>
      </w:r>
      <w:r>
        <w:rPr>
          <w:color w:val="35AB55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7AB53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852"/>
        </w:rPr>
        <w:t>a</w:t>
      </w:r>
      <w:r>
        <w:rPr>
          <w:color w:val="38A852"/>
        </w:rPr>
        <w:t>a</w:t>
      </w:r>
      <w:r>
        <w:rPr>
          <w:color w:val="37A952"/>
        </w:rPr>
        <w:t>a</w:t>
      </w:r>
      <w:r>
        <w:rPr>
          <w:color w:val="36A9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6AB55"/>
        </w:rPr>
        <w:t>a</w:t>
      </w:r>
      <w:r>
        <w:rPr>
          <w:color w:val="37AB56"/>
        </w:rPr>
        <w:t>a</w:t>
      </w:r>
      <w:r>
        <w:rPr>
          <w:color w:val="39A955"/>
        </w:rPr>
        <w:t>a</w:t>
      </w:r>
      <w:r>
        <w:rPr>
          <w:color w:val="3BA855"/>
        </w:rPr>
        <w:t>a</w:t>
      </w:r>
      <w:r>
        <w:rPr>
          <w:color w:val="3CA755"/>
        </w:rPr>
        <w:t>a</w:t>
      </w:r>
      <w:r>
        <w:rPr>
          <w:color w:val="3FA756"/>
        </w:rPr>
        <w:t>a</w:t>
      </w:r>
      <w:r>
        <w:rPr>
          <w:color w:val="3FA955"/>
        </w:rPr>
        <w:t>a</w:t>
      </w:r>
      <w:r>
        <w:rPr>
          <w:color w:val="3CA852"/>
        </w:rPr>
        <w:t>a</w:t>
      </w:r>
      <w:r>
        <w:rPr>
          <w:color w:val="3BA951"/>
        </w:rPr>
        <w:t>a</w:t>
      </w:r>
      <w:r>
        <w:rPr>
          <w:color w:val="3BA950"/>
        </w:rPr>
        <w:t>a</w:t>
      </w:r>
      <w:r>
        <w:rPr>
          <w:color w:val="3BAA4F"/>
        </w:rPr>
        <w:t>a</w:t>
      </w:r>
      <w:r>
        <w:rPr>
          <w:color w:val="3DAB4E"/>
        </w:rPr>
        <w:t>a</w:t>
      </w:r>
      <w:r>
        <w:rPr>
          <w:color w:val="3EAB4E"/>
        </w:rPr>
        <w:t>a</w:t>
      </w:r>
      <w:r>
        <w:rPr>
          <w:color w:val="45AE52"/>
        </w:rPr>
        <w:t>a</w:t>
      </w:r>
      <w:r>
        <w:rPr>
          <w:color w:val="4DB257"/>
        </w:rPr>
        <w:t>a</w:t>
      </w:r>
      <w:r>
        <w:rPr>
          <w:color w:val="55B45C"/>
        </w:rPr>
        <w:t>a</w:t>
      </w:r>
      <w:r>
        <w:rPr>
          <w:color w:val="57B45B"/>
        </w:rPr>
        <w:t>a</w:t>
      </w:r>
      <w:r>
        <w:rPr>
          <w:color w:val="59B15A"/>
        </w:rPr>
        <w:t>a</w:t>
      </w:r>
      <w:r>
        <w:rPr>
          <w:color w:val="59B059"/>
        </w:rPr>
        <w:t>a</w:t>
      </w:r>
      <w:r>
        <w:rPr>
          <w:color w:val="54B258"/>
        </w:rPr>
        <w:t>a</w:t>
      </w:r>
      <w:r>
        <w:rPr>
          <w:color w:val="51B356"/>
        </w:rPr>
        <w:t>a</w:t>
      </w:r>
      <w:r>
        <w:rPr>
          <w:color w:val="52B356"/>
        </w:rPr>
        <w:t>a</w:t>
      </w:r>
      <w:r>
        <w:rPr>
          <w:color w:val="52B356"/>
        </w:rPr>
        <w:t>a</w:t>
      </w:r>
      <w:r>
        <w:rPr>
          <w:color w:val="52B356"/>
        </w:rPr>
        <w:t>a</w:t>
      </w:r>
      <w:r>
        <w:rPr>
          <w:color w:val="53B256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5B257"/>
        </w:rPr>
        <w:t>a</w:t>
      </w:r>
      <w:r>
        <w:rPr>
          <w:color w:val="55B257"/>
        </w:rPr>
        <w:t>a</w:t>
      </w:r>
      <w:r>
        <w:rPr>
          <w:color w:val="55B257"/>
        </w:rPr>
        <w:t>a</w:t>
      </w:r>
      <w:r>
        <w:rPr>
          <w:color w:val="56B157"/>
        </w:rPr>
        <w:t>a</w:t>
      </w:r>
      <w:r>
        <w:rPr>
          <w:color w:val="55B257"/>
        </w:rPr>
        <w:t>a</w:t>
      </w:r>
      <w:r>
        <w:rPr>
          <w:color w:val="54B2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4B2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1"/>
        </w:rPr>
        <w:t>a</w:t>
      </w:r>
      <w:r>
        <w:rPr>
          <w:color w:val="54AF50"/>
        </w:rPr>
        <w:t>a</w:t>
      </w:r>
      <w:r>
        <w:rPr>
          <w:color w:val="54AF4F"/>
        </w:rPr>
        <w:t>a</w:t>
      </w:r>
      <w:r>
        <w:rPr>
          <w:color w:val="52B050"/>
        </w:rPr>
        <w:t>a</w:t>
      </w:r>
      <w:r>
        <w:rPr>
          <w:color w:val="51AE52"/>
        </w:rPr>
        <w:t>a</w:t>
      </w:r>
      <w:r>
        <w:rPr>
          <w:color w:val="50AD52"/>
        </w:rPr>
        <w:t>a</w:t>
      </w:r>
      <w:r>
        <w:rPr>
          <w:color w:val="4DAC52"/>
        </w:rPr>
        <w:t>a</w:t>
      </w:r>
      <w:r>
        <w:rPr>
          <w:color w:val="49A750"/>
        </w:rPr>
        <w:t>a</w:t>
      </w:r>
      <w:r>
        <w:rPr>
          <w:color w:val="42A04C"/>
        </w:rPr>
        <w:t>a</w:t>
      </w:r>
      <w:r>
        <w:rPr>
          <w:color w:val="3E9D4B"/>
        </w:rPr>
        <w:t>a</w:t>
      </w:r>
      <w:r>
        <w:rPr>
          <w:color w:val="3D9B4B"/>
        </w:rPr>
        <w:t>a</w:t>
      </w:r>
      <w:r>
        <w:rPr>
          <w:color w:val="3D9B4D"/>
        </w:rPr>
        <w:t>a</w:t>
      </w:r>
      <w:r>
        <w:rPr>
          <w:color w:val="399A4D"/>
        </w:rPr>
        <w:t>a</w:t>
      </w:r>
      <w:r>
        <w:rPr>
          <w:color w:val="38984C"/>
        </w:rPr>
        <w:t>a</w:t>
      </w:r>
      <w:r>
        <w:rPr>
          <w:color w:val="38934D"/>
        </w:rPr>
        <w:t>a</w:t>
      </w:r>
      <w:r>
        <w:rPr>
          <w:color w:val="38934D"/>
        </w:rPr>
        <w:t>a</w:t>
      </w:r>
      <w:r>
        <w:rPr>
          <w:color w:val="37924C"/>
        </w:rPr>
        <w:t>a</w:t>
      </w:r>
      <w:r>
        <w:rPr>
          <w:color w:val="37924C"/>
        </w:rPr>
        <w:t>a</w:t>
      </w:r>
      <w:r>
        <w:rPr>
          <w:color w:val="36914B"/>
        </w:rPr>
        <w:t>a</w:t>
      </w:r>
      <w:r>
        <w:rPr>
          <w:color w:val="36914B"/>
        </w:rPr>
        <w:t>a</w:t>
      </w:r>
      <w:r>
        <w:rPr>
          <w:color w:val="35904A"/>
        </w:rPr>
        <w:t>a</w:t>
      </w:r>
      <w:r>
        <w:rPr>
          <w:color w:val="35904A"/>
        </w:rPr>
        <w:t>a</w:t>
      </w:r>
      <w:r>
        <w:rPr>
          <w:color w:val="348F49"/>
        </w:rPr>
        <w:t>a</w:t>
      </w:r>
      <w:r>
        <w:rPr>
          <w:color w:val="348F49"/>
        </w:rPr>
        <w:t>a</w:t>
      </w:r>
      <w:r>
        <w:rPr>
          <w:color w:val="338E48"/>
        </w:rPr>
        <w:t>a</w:t>
      </w:r>
      <w:r>
        <w:rPr>
          <w:color w:val="338D48"/>
        </w:rPr>
        <w:t>a</w:t>
      </w:r>
      <w:r>
        <w:rPr>
          <w:color w:val="378A49"/>
        </w:rPr>
        <w:t>a</w:t>
      </w:r>
      <w:r>
        <w:rPr>
          <w:color w:val="39894C"/>
        </w:rPr>
        <w:t>a</w:t>
      </w:r>
      <w:r>
        <w:rPr>
          <w:color w:val="3A8A4A"/>
        </w:rPr>
        <w:t>a</w:t>
      </w:r>
      <w:r>
        <w:rPr>
          <w:color w:val="398A47"/>
        </w:rPr>
        <w:t>a</w:t>
      </w:r>
      <w:r>
        <w:rPr>
          <w:color w:val="3A8C45"/>
        </w:rPr>
        <w:t>a</w:t>
      </w:r>
      <w:r>
        <w:rPr>
          <w:color w:val="3E8E47"/>
        </w:rPr>
        <w:t>a</w:t>
      </w:r>
      <w:r>
        <w:rPr>
          <w:color w:val="439249"/>
        </w:rPr>
        <w:t>a</w:t>
      </w:r>
      <w:r>
        <w:rPr>
          <w:color w:val="46934B"/>
        </w:rPr>
        <w:t>a</w:t>
      </w:r>
      <w:r>
        <w:rPr>
          <w:color w:val="47944C"/>
        </w:rPr>
        <w:t>a</w:t>
      </w:r>
      <w:r>
        <w:rPr>
          <w:color w:val="48944D"/>
        </w:rPr>
        <w:t>a</w:t>
      </w:r>
      <w:r>
        <w:rPr>
          <w:color w:val="48934E"/>
        </w:rPr>
        <w:t>a</w:t>
      </w:r>
      <w:r>
        <w:rPr>
          <w:color w:val="47924F"/>
        </w:rPr>
        <w:t>a</w:t>
      </w:r>
      <w:r>
        <w:rPr>
          <w:color w:val="45924E"/>
        </w:rPr>
        <w:t>a</w:t>
      </w:r>
      <w:r>
        <w:rPr>
          <w:color w:val="43914F"/>
        </w:rPr>
        <w:t>a</w:t>
      </w:r>
      <w:r>
        <w:rPr>
          <w:color w:val="41904E"/>
        </w:rPr>
        <w:t>a</w:t>
      </w:r>
      <w:r>
        <w:rPr>
          <w:color w:val="408F4D"/>
        </w:rPr>
        <w:t>a</w:t>
      </w:r>
      <w:r>
        <w:rPr>
          <w:color w:val="418D4C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408A4D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40874D"/>
        </w:rPr>
        <w:t>a</w:t>
      </w:r>
      <w:r>
        <w:rPr>
          <w:color w:val="40874D"/>
        </w:rPr>
        <w:t>a</w:t>
      </w:r>
      <w:r>
        <w:rPr>
          <w:color w:val="3F874D"/>
        </w:rPr>
        <w:t>a</w:t>
      </w:r>
      <w:r>
        <w:rPr>
          <w:color w:val="3D874C"/>
        </w:rPr>
        <w:t>a</w:t>
      </w:r>
      <w:r>
        <w:rPr>
          <w:color w:val="3C874C"/>
        </w:rPr>
        <w:t>a</w:t>
      </w:r>
      <w:r>
        <w:rPr>
          <w:color w:val="3C874C"/>
        </w:rPr>
        <w:t>a</w:t>
      </w:r>
      <w:r>
        <w:rPr>
          <w:color w:val="3C864B"/>
        </w:rPr>
        <w:t>a</w:t>
      </w:r>
      <w:r>
        <w:rPr>
          <w:color w:val="3B854A"/>
        </w:rPr>
        <w:t>a</w:t>
      </w:r>
      <w:r>
        <w:rPr>
          <w:color w:val="3B854A"/>
        </w:rPr>
        <w:t>a</w:t>
      </w:r>
      <w:r>
        <w:rPr>
          <w:color w:val="3C844A"/>
        </w:rPr>
        <w:t>a</w:t>
      </w:r>
      <w:r>
        <w:rPr>
          <w:color w:val="3C8349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C8148"/>
        </w:rPr>
        <w:t>a</w:t>
      </w:r>
      <w:r>
        <w:rPr>
          <w:color w:val="3C8148"/>
        </w:rPr>
        <w:t>a</w:t>
      </w:r>
      <w:r>
        <w:rPr>
          <w:color w:val="3D8048"/>
        </w:rPr>
        <w:t>a</w:t>
      </w:r>
      <w:r>
        <w:rPr>
          <w:color w:val="3E7D49"/>
        </w:rPr>
        <w:t>a</w:t>
      </w:r>
      <w:r>
        <w:rPr>
          <w:color w:val="3E7C49"/>
        </w:rPr>
        <w:t>a</w:t>
      </w:r>
      <w:r>
        <w:rPr>
          <w:color w:val="3E7C49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A7548"/>
        </w:rPr>
        <w:t>a</w:t>
      </w:r>
      <w:r>
        <w:rPr>
          <w:color w:val="397448"/>
        </w:rPr>
        <w:t>a</w:t>
      </w:r>
      <w:r>
        <w:rPr>
          <w:color w:val="397448"/>
        </w:rPr>
        <w:t>a</w:t>
      </w:r>
      <w:r>
        <w:rPr>
          <w:color w:val="397349"/>
        </w:rPr>
        <w:t>a</w:t>
      </w:r>
      <w:r>
        <w:rPr>
          <w:color w:val="39734A"/>
        </w:rPr>
        <w:t>a</w:t>
      </w:r>
      <w:r>
        <w:rPr>
          <w:color w:val="377149"/>
        </w:rPr>
        <w:t>a</w:t>
      </w:r>
      <w:r>
        <w:rPr>
          <w:color w:val="356F47"/>
        </w:rPr>
        <w:t>a</w:t>
      </w:r>
      <w:r>
        <w:rPr>
          <w:color w:val="316B43"/>
        </w:rPr>
        <w:t>a</w:t>
      </w:r>
      <w:r>
        <w:rPr>
          <w:color w:val="2E6840"/>
        </w:rPr>
        <w:t>a</w:t>
      </w:r>
      <w:r>
        <w:rPr>
          <w:color w:val="2C643E"/>
        </w:rPr>
        <w:t>a</w:t>
      </w:r>
      <w:r>
        <w:rPr>
          <w:color w:val="2B603E"/>
        </w:rPr>
        <w:t>a</w:t>
      </w:r>
      <w:r>
        <w:rPr>
          <w:color w:val="2C5F3E"/>
        </w:rPr>
        <w:t>a</w:t>
      </w:r>
      <w:r>
        <w:rPr>
          <w:color w:val="2B5E3D"/>
        </w:rPr>
        <w:t>a</w:t>
      </w:r>
      <w:r>
        <w:rPr>
          <w:color w:val="2C5D3F"/>
        </w:rPr>
        <w:t>a</w:t>
      </w:r>
      <w:r>
        <w:rPr>
          <w:color w:val="2B5C3E"/>
        </w:rPr>
        <w:t>a</w:t>
      </w:r>
      <w:r>
        <w:rPr>
          <w:color w:val="2B5C3E"/>
        </w:rPr>
        <w:t>a</w:t>
      </w:r>
      <w:r>
        <w:rPr>
          <w:color w:val="2E5C40"/>
        </w:rPr>
        <w:t>a</w:t>
      </w:r>
      <w:r>
        <w:rPr>
          <w:color w:val="2D5B40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D5841"/>
        </w:rPr>
        <w:t>a</w:t>
      </w:r>
      <w:r>
        <w:rPr>
          <w:color w:val="2E5842"/>
        </w:rPr>
        <w:t>a</w:t>
      </w:r>
      <w:r>
        <w:rPr>
          <w:color w:val="2F5943"/>
        </w:rPr>
        <w:t>a</w:t>
      </w:r>
      <w:r>
        <w:rPr>
          <w:color w:val="2F5842"/>
        </w:rPr>
        <w:t>a</w:t>
      </w:r>
      <w:r>
        <w:rPr>
          <w:color w:val="2F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440"/>
        </w:rPr>
        <w:t>a</w:t>
      </w:r>
      <w:r>
        <w:rPr>
          <w:color w:val="315440"/>
        </w:rPr>
        <w:t>a</w:t>
      </w:r>
      <w:r>
        <w:rPr>
          <w:color w:val="315440"/>
        </w:rPr>
        <w:t>a</w:t>
      </w:r>
      <w:r>
        <w:rPr>
          <w:color w:val="2F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23E"/>
        </w:rPr>
        <w:t>a</w:t>
      </w:r>
      <w:r>
        <w:rPr>
          <w:color w:val="325441"/>
        </w:rPr>
        <w:t>a</w:t>
      </w:r>
      <w:r>
        <w:rPr>
          <w:color w:val="365744"/>
        </w:rPr>
        <w:t>a</w:t>
      </w:r>
      <w:r>
        <w:rPr>
          <w:color w:val="395A47"/>
        </w:rPr>
        <w:t>a</w:t>
      </w:r>
      <w:r>
        <w:rPr>
          <w:color w:val="3A5B48"/>
        </w:rPr>
        <w:t>a</w:t>
      </w:r>
      <w:r>
        <w:rPr>
          <w:color w:val="3B5B48"/>
        </w:rPr>
        <w:t>a</w:t>
      </w:r>
      <w:r>
        <w:rPr>
          <w:color w:val="3F5B48"/>
        </w:rPr>
        <w:t>a</w:t>
      </w:r>
      <w:r>
        <w:rPr>
          <w:color w:val="425B46"/>
        </w:rPr>
        <w:t>a</w:t>
      </w:r>
      <w:r>
        <w:rPr>
          <w:color w:val="455C48"/>
        </w:rPr>
        <w:t>a</w:t>
      </w:r>
      <w:r>
        <w:rPr>
          <w:color w:val="4B624D"/>
        </w:rPr>
        <w:t>a</w:t>
      </w:r>
      <w:r>
        <w:rPr>
          <w:color w:val="536954"/>
        </w:rPr>
        <w:t>a</w:t>
      </w:r>
      <w:r>
        <w:rPr>
          <w:color w:val="586B55"/>
        </w:rPr>
        <w:t>a</w:t>
      </w:r>
      <w:r>
        <w:rPr>
          <w:color w:val="5A6D55"/>
        </w:rPr>
        <w:t>a</w:t>
      </w:r>
      <w:r>
        <w:rPr>
          <w:color w:val="5C6D53"/>
        </w:rPr>
        <w:t>a</w:t>
      </w:r>
      <w:r>
        <w:rPr>
          <w:color w:val="5E6C52"/>
        </w:rPr>
        <w:t>a</w:t>
      </w:r>
      <w:r>
        <w:rPr>
          <w:color w:val="5E6C52"/>
        </w:rPr>
        <w:t>a</w:t>
      </w:r>
      <w:r>
        <w:rPr>
          <w:color w:val="5F6C50"/>
        </w:rPr>
        <w:t>a</w:t>
      </w:r>
      <w:r>
        <w:rPr>
          <w:color w:val="5E6B4F"/>
        </w:rPr>
        <w:t>a</w:t>
      </w:r>
      <w:r>
        <w:rPr>
          <w:color w:val="5E6B4F"/>
        </w:rPr>
        <w:t>a</w:t>
      </w:r>
      <w:r>
        <w:rPr>
          <w:color w:val="5E6B51"/>
        </w:rPr>
        <w:t>a</w:t>
      </w:r>
      <w:r>
        <w:rPr>
          <w:color w:val="5E6B51"/>
        </w:rPr>
        <w:t>a</w:t>
      </w:r>
      <w:r>
        <w:rPr>
          <w:color w:val="5E6B51"/>
        </w:rPr>
        <w:t>a</w:t>
      </w:r>
      <w:r>
        <w:rPr>
          <w:color w:val="606A51"/>
        </w:rPr>
        <w:t>a</w:t>
      </w:r>
      <w:r>
        <w:rPr>
          <w:color w:val="606A51"/>
        </w:rPr>
        <w:t>a</w:t>
      </w:r>
      <w:r>
        <w:rPr>
          <w:color w:val="606A51"/>
        </w:rPr>
        <w:t>a</w:t>
      </w:r>
      <w:r>
        <w:rPr>
          <w:color w:val="606850"/>
        </w:rPr>
        <w:t>a</w:t>
      </w:r>
      <w:r>
        <w:rPr>
          <w:color w:val="5E664E"/>
        </w:rPr>
        <w:t>a</w:t>
      </w:r>
      <w:r>
        <w:rPr>
          <w:color w:val="5D654D"/>
        </w:rPr>
        <w:t>a</w:t>
      </w:r>
      <w:r>
        <w:rPr>
          <w:color w:val="5F654E"/>
        </w:rPr>
        <w:t>a</w:t>
      </w:r>
      <w:r>
        <w:rPr>
          <w:color w:val="636852"/>
        </w:rPr>
        <w:t>a</w:t>
      </w:r>
      <w:r>
        <w:rPr>
          <w:color w:val="686C56"/>
        </w:rPr>
        <w:t>a</w:t>
      </w:r>
      <w:r>
        <w:rPr>
          <w:color w:val="6F6D54"/>
        </w:rPr>
        <w:t>a</w:t>
      </w:r>
      <w:r>
        <w:rPr>
          <w:color w:val="746E51"/>
        </w:rPr>
        <w:t>a</w:t>
      </w:r>
      <w:r>
        <w:rPr>
          <w:color w:val="766F52"/>
        </w:rPr>
        <w:t>a</w:t>
      </w:r>
      <w:r>
        <w:rPr>
          <w:color w:val="797154"/>
        </w:rPr>
        <w:t>a</w:t>
      </w:r>
      <w:r>
        <w:rPr>
          <w:color w:val="7B7154"/>
        </w:rPr>
        <w:t>a</w:t>
      </w:r>
      <w:r>
        <w:rPr>
          <w:color w:val="7B7055"/>
        </w:rPr>
        <w:t>a</w:t>
      </w:r>
      <w:r>
        <w:rPr>
          <w:color w:val="7C7056"/>
        </w:rPr>
        <w:t>a</w:t>
      </w:r>
      <w:r>
        <w:rPr>
          <w:color w:val="7E7156"/>
        </w:rPr>
        <w:t>a</w:t>
      </w:r>
      <w:r>
        <w:rPr>
          <w:color w:val="7E6F55"/>
        </w:rPr>
        <w:t>a</w:t>
      </w:r>
      <w:r>
        <w:rPr>
          <w:color w:val="7D6E54"/>
        </w:rPr>
        <w:t>a</w:t>
      </w:r>
      <w:r>
        <w:rPr>
          <w:color w:val="7D6D54"/>
        </w:rPr>
        <w:t>a</w:t>
      </w:r>
      <w:r>
        <w:rPr>
          <w:color w:val="7B6A52"/>
        </w:rPr>
        <w:t>a</w:t>
      </w:r>
      <w:r>
        <w:rPr>
          <w:color w:val="7A6951"/>
        </w:rPr>
        <w:t>a</w:t>
      </w:r>
      <w:r>
        <w:rPr>
          <w:color w:val="7B6B53"/>
        </w:rPr>
        <w:t>a</w:t>
      </w:r>
      <w:r>
        <w:rPr>
          <w:color w:val="817058"/>
        </w:rPr>
        <w:t>a</w:t>
      </w:r>
      <w:r>
        <w:rPr>
          <w:color w:val="83725A"/>
        </w:rPr>
        <w:t>a</w:t>
      </w:r>
      <w:r>
        <w:rPr>
          <w:color w:val="847159"/>
        </w:rPr>
        <w:t>a</w:t>
      </w:r>
      <w:r>
        <w:rPr>
          <w:color w:val="89745B"/>
        </w:rPr>
        <w:t>a</w:t>
      </w:r>
      <w:r>
        <w:rPr>
          <w:color w:val="927A60"/>
        </w:rPr>
        <w:t>a</w:t>
      </w:r>
      <w:r>
        <w:rPr>
          <w:color w:val="BAA187"/>
        </w:rPr>
        <w:t>a</w:t>
      </w:r>
      <w:r>
        <w:rPr>
          <w:color w:val="B89C81"/>
        </w:rPr>
        <w:t>a</w:t>
      </w:r>
      <w:r>
        <w:rPr>
          <w:color w:val="A6886D"/>
        </w:rPr>
        <w:t>a</w:t>
      </w:r>
      <w:r>
        <w:rPr>
          <w:color w:val="846448"/>
        </w:rPr>
        <w:t>a</w:t>
      </w:r>
      <w:r>
        <w:rPr>
          <w:color w:val="583820"/>
        </w:rPr>
        <w:t>a</w:t>
      </w:r>
      <w:r>
        <w:rPr>
          <w:color w:val="361704"/>
        </w:rPr>
        <w:t>a</w:t>
      </w:r>
      <w:r>
        <w:rPr>
          <w:color w:val="250B00"/>
        </w:rPr>
        <w:t>a</w:t>
      </w:r>
      <w:r>
        <w:rPr>
          <w:color w:val="170400"/>
        </w:rPr>
        <w:t>a</w:t>
      </w:r>
      <w:r>
        <w:rPr>
          <w:color w:val="0F0100"/>
        </w:rPr>
        <w:t>a</w:t>
      </w:r>
      <w:r>
        <w:rPr>
          <w:color w:val="100401"/>
        </w:rPr>
        <w:t>a</w:t>
      </w:r>
      <w:r>
        <w:rPr>
          <w:color w:val="0C0502"/>
        </w:rPr>
        <w:t>a</w:t>
      </w:r>
      <w:r>
        <w:rPr>
          <w:color w:val="090200"/>
        </w:rPr>
        <w:t>a</w:t>
      </w:r>
      <w:r>
        <w:rPr>
          <w:color w:val="060402"/>
        </w:rPr>
        <w:t>a</w:t>
      </w:r>
      <w:r>
        <w:rPr>
          <w:color w:val="020201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204"/>
        </w:rPr>
        <w:t>a</w:t>
      </w:r>
      <w:r>
        <w:rPr>
          <w:color w:val="010301"/>
        </w:rPr>
        <w:t>a</w:t>
      </w:r>
      <w:r>
        <w:rPr>
          <w:color w:val="050601"/>
        </w:rPr>
        <w:t>a</w:t>
      </w:r>
      <w:r>
        <w:rPr>
          <w:color w:val="2A090E"/>
        </w:rPr>
        <w:t>a</w:t>
      </w:r>
      <w:r>
        <w:rPr>
          <w:color w:val="7D3644"/>
        </w:rPr>
        <w:t>a</w:t>
      </w:r>
    </w:p>
    <w:p>
      <w:r>
        <w:rPr>
          <w:color w:val="EACC81"/>
        </w:rPr>
        <w:t>a</w:t>
      </w:r>
      <w:r>
        <w:rPr>
          <w:color w:val="E6C888"/>
        </w:rPr>
        <w:t>a</w:t>
      </w:r>
      <w:r>
        <w:rPr>
          <w:color w:val="D7BB85"/>
        </w:rPr>
        <w:t>a</w:t>
      </w:r>
      <w:r>
        <w:rPr>
          <w:color w:val="392810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00400"/>
        </w:rPr>
        <w:t>a</w:t>
      </w:r>
      <w:r>
        <w:rPr>
          <w:color w:val="050208"/>
        </w:rPr>
        <w:t>a</w:t>
      </w:r>
      <w:r>
        <w:rPr>
          <w:color w:val="0B010C"/>
        </w:rPr>
        <w:t>a</w:t>
      </w:r>
      <w:r>
        <w:rPr>
          <w:color w:val="14030B"/>
        </w:rPr>
        <w:t>a</w:t>
      </w:r>
      <w:r>
        <w:rPr>
          <w:color w:val="0D0100"/>
        </w:rPr>
        <w:t>a</w:t>
      </w:r>
      <w:r>
        <w:rPr>
          <w:color w:val="6A6D3A"/>
        </w:rPr>
        <w:t>a</w:t>
      </w:r>
      <w:r>
        <w:rPr>
          <w:color w:val="D6F1A7"/>
        </w:rPr>
        <w:t>a</w:t>
      </w:r>
      <w:r>
        <w:rPr>
          <w:color w:val="96C97C"/>
        </w:rPr>
        <w:t>a</w:t>
      </w:r>
      <w:r>
        <w:rPr>
          <w:color w:val="509B50"/>
        </w:rPr>
        <w:t>a</w:t>
      </w:r>
      <w:r>
        <w:rPr>
          <w:color w:val="47A65D"/>
        </w:rPr>
        <w:t>a</w:t>
      </w:r>
      <w:r>
        <w:rPr>
          <w:color w:val="3EAB5B"/>
        </w:rPr>
        <w:t>a</w:t>
      </w:r>
      <w:r>
        <w:rPr>
          <w:color w:val="3BB15A"/>
        </w:rPr>
        <w:t>a</w:t>
      </w:r>
      <w:r>
        <w:rPr>
          <w:color w:val="38AC5B"/>
        </w:rPr>
        <w:t>a</w:t>
      </w:r>
      <w:r>
        <w:rPr>
          <w:color w:val="38AB5D"/>
        </w:rPr>
        <w:t>a</w:t>
      </w:r>
      <w:r>
        <w:rPr>
          <w:color w:val="37AB5C"/>
        </w:rPr>
        <w:t>a</w:t>
      </w:r>
      <w:r>
        <w:rPr>
          <w:color w:val="36AA5C"/>
        </w:rPr>
        <w:t>a</w:t>
      </w:r>
      <w:r>
        <w:rPr>
          <w:color w:val="36A95B"/>
        </w:rPr>
        <w:t>a</w:t>
      </w:r>
      <w:r>
        <w:rPr>
          <w:color w:val="35AA5B"/>
        </w:rPr>
        <w:t>a</w:t>
      </w:r>
      <w:r>
        <w:rPr>
          <w:color w:val="36AC5C"/>
        </w:rPr>
        <w:t>a</w:t>
      </w:r>
      <w:r>
        <w:rPr>
          <w:color w:val="36AD5D"/>
        </w:rPr>
        <w:t>a</w:t>
      </w:r>
      <w:r>
        <w:rPr>
          <w:color w:val="36AD5C"/>
        </w:rPr>
        <w:t>a</w:t>
      </w:r>
      <w:r>
        <w:rPr>
          <w:color w:val="35AD5C"/>
        </w:rPr>
        <w:t>a</w:t>
      </w:r>
      <w:r>
        <w:rPr>
          <w:color w:val="35AD5C"/>
        </w:rPr>
        <w:t>a</w:t>
      </w:r>
      <w:r>
        <w:rPr>
          <w:color w:val="34AD5C"/>
        </w:rPr>
        <w:t>a</w:t>
      </w:r>
      <w:r>
        <w:rPr>
          <w:color w:val="35AE5B"/>
        </w:rPr>
        <w:t>a</w:t>
      </w:r>
      <w:r>
        <w:rPr>
          <w:color w:val="36AD5A"/>
        </w:rPr>
        <w:t>a</w:t>
      </w:r>
      <w:r>
        <w:rPr>
          <w:color w:val="37AD5A"/>
        </w:rPr>
        <w:t>a</w:t>
      </w:r>
      <w:r>
        <w:rPr>
          <w:color w:val="37AD5A"/>
        </w:rPr>
        <w:t>a</w:t>
      </w:r>
      <w:r>
        <w:rPr>
          <w:color w:val="37AD5A"/>
        </w:rPr>
        <w:t>a</w:t>
      </w:r>
      <w:r>
        <w:rPr>
          <w:color w:val="37AD5A"/>
        </w:rPr>
        <w:t>a</w:t>
      </w:r>
      <w:r>
        <w:rPr>
          <w:color w:val="37AD5A"/>
        </w:rPr>
        <w:t>a</w:t>
      </w:r>
      <w:r>
        <w:rPr>
          <w:color w:val="36AC59"/>
        </w:rPr>
        <w:t>a</w:t>
      </w:r>
      <w:r>
        <w:rPr>
          <w:color w:val="36AC59"/>
        </w:rPr>
        <w:t>a</w:t>
      </w:r>
      <w:r>
        <w:rPr>
          <w:color w:val="36AD59"/>
        </w:rPr>
        <w:t>a</w:t>
      </w:r>
      <w:r>
        <w:rPr>
          <w:color w:val="37AD5A"/>
        </w:rPr>
        <w:t>a</w:t>
      </w:r>
      <w:r>
        <w:rPr>
          <w:color w:val="38AE5B"/>
        </w:rPr>
        <w:t>a</w:t>
      </w:r>
      <w:r>
        <w:rPr>
          <w:color w:val="38AE5A"/>
        </w:rPr>
        <w:t>a</w:t>
      </w:r>
      <w:r>
        <w:rPr>
          <w:color w:val="35AA55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7AB53"/>
        </w:rPr>
        <w:t>a</w:t>
      </w:r>
      <w:r>
        <w:rPr>
          <w:color w:val="39AB54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852"/>
        </w:rPr>
        <w:t>a</w:t>
      </w:r>
      <w:r>
        <w:rPr>
          <w:color w:val="38A852"/>
        </w:rPr>
        <w:t>a</w:t>
      </w:r>
      <w:r>
        <w:rPr>
          <w:color w:val="38A852"/>
        </w:rPr>
        <w:t>a</w:t>
      </w:r>
      <w:r>
        <w:rPr>
          <w:color w:val="37A952"/>
        </w:rPr>
        <w:t>a</w:t>
      </w:r>
      <w:r>
        <w:rPr>
          <w:color w:val="36A952"/>
        </w:rPr>
        <w:t>a</w:t>
      </w:r>
      <w:r>
        <w:rPr>
          <w:color w:val="35AA52"/>
        </w:rPr>
        <w:t>a</w:t>
      </w:r>
      <w:r>
        <w:rPr>
          <w:color w:val="36AA53"/>
        </w:rPr>
        <w:t>a</w:t>
      </w:r>
      <w:r>
        <w:rPr>
          <w:color w:val="38AA54"/>
        </w:rPr>
        <w:t>a</w:t>
      </w:r>
      <w:r>
        <w:rPr>
          <w:color w:val="39A954"/>
        </w:rPr>
        <w:t>a</w:t>
      </w:r>
      <w:r>
        <w:rPr>
          <w:color w:val="3BA854"/>
        </w:rPr>
        <w:t>a</w:t>
      </w:r>
      <w:r>
        <w:rPr>
          <w:color w:val="3DA754"/>
        </w:rPr>
        <w:t>a</w:t>
      </w:r>
      <w:r>
        <w:rPr>
          <w:color w:val="3FA654"/>
        </w:rPr>
        <w:t>a</w:t>
      </w:r>
      <w:r>
        <w:rPr>
          <w:color w:val="3EA653"/>
        </w:rPr>
        <w:t>a</w:t>
      </w:r>
      <w:r>
        <w:rPr>
          <w:color w:val="3CA851"/>
        </w:rPr>
        <w:t>a</w:t>
      </w:r>
      <w:r>
        <w:rPr>
          <w:color w:val="3BA84F"/>
        </w:rPr>
        <w:t>a</w:t>
      </w:r>
      <w:r>
        <w:rPr>
          <w:color w:val="3BA84F"/>
        </w:rPr>
        <w:t>a</w:t>
      </w:r>
      <w:r>
        <w:rPr>
          <w:color w:val="3BA94E"/>
        </w:rPr>
        <w:t>a</w:t>
      </w:r>
      <w:r>
        <w:rPr>
          <w:color w:val="3CAA4E"/>
        </w:rPr>
        <w:t>a</w:t>
      </w:r>
      <w:r>
        <w:rPr>
          <w:color w:val="3EAB4F"/>
        </w:rPr>
        <w:t>a</w:t>
      </w:r>
      <w:r>
        <w:rPr>
          <w:color w:val="46AF53"/>
        </w:rPr>
        <w:t>a</w:t>
      </w:r>
      <w:r>
        <w:rPr>
          <w:color w:val="4DB257"/>
        </w:rPr>
        <w:t>a</w:t>
      </w:r>
      <w:r>
        <w:rPr>
          <w:color w:val="54B45A"/>
        </w:rPr>
        <w:t>a</w:t>
      </w:r>
      <w:r>
        <w:rPr>
          <w:color w:val="56B35A"/>
        </w:rPr>
        <w:t>a</w:t>
      </w:r>
      <w:r>
        <w:rPr>
          <w:color w:val="58B159"/>
        </w:rPr>
        <w:t>a</w:t>
      </w:r>
      <w:r>
        <w:rPr>
          <w:color w:val="59B159"/>
        </w:rPr>
        <w:t>a</w:t>
      </w:r>
      <w:r>
        <w:rPr>
          <w:color w:val="55B357"/>
        </w:rPr>
        <w:t>a</w:t>
      </w:r>
      <w:r>
        <w:rPr>
          <w:color w:val="51B457"/>
        </w:rPr>
        <w:t>a</w:t>
      </w:r>
      <w:r>
        <w:rPr>
          <w:color w:val="53B457"/>
        </w:rPr>
        <w:t>a</w:t>
      </w:r>
      <w:r>
        <w:rPr>
          <w:color w:val="53B457"/>
        </w:rPr>
        <w:t>a</w:t>
      </w:r>
      <w:r>
        <w:rPr>
          <w:color w:val="53B457"/>
        </w:rPr>
        <w:t>a</w:t>
      </w:r>
      <w:r>
        <w:rPr>
          <w:color w:val="54B357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6B056"/>
        </w:rPr>
        <w:t>a</w:t>
      </w:r>
      <w:r>
        <w:rPr>
          <w:color w:val="54B156"/>
        </w:rPr>
        <w:t>a</w:t>
      </w:r>
      <w:r>
        <w:rPr>
          <w:color w:val="54B1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3B256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3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1"/>
        </w:rPr>
        <w:t>a</w:t>
      </w:r>
      <w:r>
        <w:rPr>
          <w:color w:val="54AF50"/>
        </w:rPr>
        <w:t>a</w:t>
      </w:r>
      <w:r>
        <w:rPr>
          <w:color w:val="54AF4F"/>
        </w:rPr>
        <w:t>a</w:t>
      </w:r>
      <w:r>
        <w:rPr>
          <w:color w:val="51AF4F"/>
        </w:rPr>
        <w:t>a</w:t>
      </w:r>
      <w:r>
        <w:rPr>
          <w:color w:val="50AD50"/>
        </w:rPr>
        <w:t>a</w:t>
      </w:r>
      <w:r>
        <w:rPr>
          <w:color w:val="4EAB50"/>
        </w:rPr>
        <w:t>a</w:t>
      </w:r>
      <w:r>
        <w:rPr>
          <w:color w:val="4DAC52"/>
        </w:rPr>
        <w:t>a</w:t>
      </w:r>
      <w:r>
        <w:rPr>
          <w:color w:val="49A750"/>
        </w:rPr>
        <w:t>a</w:t>
      </w:r>
      <w:r>
        <w:rPr>
          <w:color w:val="42A04C"/>
        </w:rPr>
        <w:t>a</w:t>
      </w:r>
      <w:r>
        <w:rPr>
          <w:color w:val="3E9D4B"/>
        </w:rPr>
        <w:t>a</w:t>
      </w:r>
      <w:r>
        <w:rPr>
          <w:color w:val="3C9B4A"/>
        </w:rPr>
        <w:t>a</w:t>
      </w:r>
      <w:r>
        <w:rPr>
          <w:color w:val="3C9A4C"/>
        </w:rPr>
        <w:t>a</w:t>
      </w:r>
      <w:r>
        <w:rPr>
          <w:color w:val="39994C"/>
        </w:rPr>
        <w:t>a</w:t>
      </w:r>
      <w:r>
        <w:rPr>
          <w:color w:val="37974B"/>
        </w:rPr>
        <w:t>a</w:t>
      </w:r>
      <w:r>
        <w:rPr>
          <w:color w:val="38934D"/>
        </w:rPr>
        <w:t>a</w:t>
      </w:r>
      <w:r>
        <w:rPr>
          <w:color w:val="38934D"/>
        </w:rPr>
        <w:t>a</w:t>
      </w:r>
      <w:r>
        <w:rPr>
          <w:color w:val="37924C"/>
        </w:rPr>
        <w:t>a</w:t>
      </w:r>
      <w:r>
        <w:rPr>
          <w:color w:val="37924C"/>
        </w:rPr>
        <w:t>a</w:t>
      </w:r>
      <w:r>
        <w:rPr>
          <w:color w:val="36914B"/>
        </w:rPr>
        <w:t>a</w:t>
      </w:r>
      <w:r>
        <w:rPr>
          <w:color w:val="36914B"/>
        </w:rPr>
        <w:t>a</w:t>
      </w:r>
      <w:r>
        <w:rPr>
          <w:color w:val="35904A"/>
        </w:rPr>
        <w:t>a</w:t>
      </w:r>
      <w:r>
        <w:rPr>
          <w:color w:val="35904A"/>
        </w:rPr>
        <w:t>a</w:t>
      </w:r>
      <w:r>
        <w:rPr>
          <w:color w:val="348F49"/>
        </w:rPr>
        <w:t>a</w:t>
      </w:r>
      <w:r>
        <w:rPr>
          <w:color w:val="348F49"/>
        </w:rPr>
        <w:t>a</w:t>
      </w:r>
      <w:r>
        <w:rPr>
          <w:color w:val="338E48"/>
        </w:rPr>
        <w:t>a</w:t>
      </w:r>
      <w:r>
        <w:rPr>
          <w:color w:val="338D48"/>
        </w:rPr>
        <w:t>a</w:t>
      </w:r>
      <w:r>
        <w:rPr>
          <w:color w:val="378B4A"/>
        </w:rPr>
        <w:t>a</w:t>
      </w:r>
      <w:r>
        <w:rPr>
          <w:color w:val="3A8A4B"/>
        </w:rPr>
        <w:t>a</w:t>
      </w:r>
      <w:r>
        <w:rPr>
          <w:color w:val="3A8B49"/>
        </w:rPr>
        <w:t>a</w:t>
      </w:r>
      <w:r>
        <w:rPr>
          <w:color w:val="3A8B48"/>
        </w:rPr>
        <w:t>a</w:t>
      </w:r>
      <w:r>
        <w:rPr>
          <w:color w:val="3C8E46"/>
        </w:rPr>
        <w:t>a</w:t>
      </w:r>
      <w:r>
        <w:rPr>
          <w:color w:val="43934B"/>
        </w:rPr>
        <w:t>a</w:t>
      </w:r>
      <w:r>
        <w:rPr>
          <w:color w:val="46954C"/>
        </w:rPr>
        <w:t>a</w:t>
      </w:r>
      <w:r>
        <w:rPr>
          <w:color w:val="48954B"/>
        </w:rPr>
        <w:t>a</w:t>
      </w:r>
      <w:r>
        <w:rPr>
          <w:color w:val="48954D"/>
        </w:rPr>
        <w:t>a</w:t>
      </w:r>
      <w:r>
        <w:rPr>
          <w:color w:val="48954D"/>
        </w:rPr>
        <w:t>a</w:t>
      </w:r>
      <w:r>
        <w:rPr>
          <w:color w:val="48934E"/>
        </w:rPr>
        <w:t>a</w:t>
      </w:r>
      <w:r>
        <w:rPr>
          <w:color w:val="47924F"/>
        </w:rPr>
        <w:t>a</w:t>
      </w:r>
      <w:r>
        <w:rPr>
          <w:color w:val="45924E"/>
        </w:rPr>
        <w:t>a</w:t>
      </w:r>
      <w:r>
        <w:rPr>
          <w:color w:val="428F4E"/>
        </w:rPr>
        <w:t>a</w:t>
      </w:r>
      <w:r>
        <w:rPr>
          <w:color w:val="408F4D"/>
        </w:rPr>
        <w:t>a</w:t>
      </w:r>
      <w:r>
        <w:rPr>
          <w:color w:val="3F8E4C"/>
        </w:rPr>
        <w:t>a</w:t>
      </w:r>
      <w:r>
        <w:rPr>
          <w:color w:val="408C4B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3E884B"/>
        </w:rPr>
        <w:t>a</w:t>
      </w:r>
      <w:r>
        <w:rPr>
          <w:color w:val="40874D"/>
        </w:rPr>
        <w:t>a</w:t>
      </w:r>
      <w:r>
        <w:rPr>
          <w:color w:val="3F864C"/>
        </w:rPr>
        <w:t>a</w:t>
      </w:r>
      <w:r>
        <w:rPr>
          <w:color w:val="3E864C"/>
        </w:rPr>
        <w:t>a</w:t>
      </w:r>
      <w:r>
        <w:rPr>
          <w:color w:val="3D874C"/>
        </w:rPr>
        <w:t>a</w:t>
      </w:r>
      <w:r>
        <w:rPr>
          <w:color w:val="3C874C"/>
        </w:rPr>
        <w:t>a</w:t>
      </w:r>
      <w:r>
        <w:rPr>
          <w:color w:val="3C874C"/>
        </w:rPr>
        <w:t>a</w:t>
      </w:r>
      <w:r>
        <w:rPr>
          <w:color w:val="3C864B"/>
        </w:rPr>
        <w:t>a</w:t>
      </w:r>
      <w:r>
        <w:rPr>
          <w:color w:val="3B854A"/>
        </w:rPr>
        <w:t>a</w:t>
      </w:r>
      <w:r>
        <w:rPr>
          <w:color w:val="3C844A"/>
        </w:rPr>
        <w:t>a</w:t>
      </w:r>
      <w:r>
        <w:rPr>
          <w:color w:val="3C844A"/>
        </w:rPr>
        <w:t>a</w:t>
      </w:r>
      <w:r>
        <w:rPr>
          <w:color w:val="3C8349"/>
        </w:rPr>
        <w:t>a</w:t>
      </w:r>
      <w:r>
        <w:rPr>
          <w:color w:val="3C8148"/>
        </w:rPr>
        <w:t>a</w:t>
      </w:r>
      <w:r>
        <w:rPr>
          <w:color w:val="3C8148"/>
        </w:rPr>
        <w:t>a</w:t>
      </w:r>
      <w:r>
        <w:rPr>
          <w:color w:val="3C8148"/>
        </w:rPr>
        <w:t>a</w:t>
      </w:r>
      <w:r>
        <w:rPr>
          <w:color w:val="3C8047"/>
        </w:rPr>
        <w:t>a</w:t>
      </w:r>
      <w:r>
        <w:rPr>
          <w:color w:val="3C8047"/>
        </w:rPr>
        <w:t>a</w:t>
      </w:r>
      <w:r>
        <w:rPr>
          <w:color w:val="3D7D49"/>
        </w:rPr>
        <w:t>a</w:t>
      </w:r>
      <w:r>
        <w:rPr>
          <w:color w:val="3E7C49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A7845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A7548"/>
        </w:rPr>
        <w:t>a</w:t>
      </w:r>
      <w:r>
        <w:rPr>
          <w:color w:val="397448"/>
        </w:rPr>
        <w:t>a</w:t>
      </w:r>
      <w:r>
        <w:rPr>
          <w:color w:val="397448"/>
        </w:rPr>
        <w:t>a</w:t>
      </w:r>
      <w:r>
        <w:rPr>
          <w:color w:val="397348"/>
        </w:rPr>
        <w:t>a</w:t>
      </w:r>
      <w:r>
        <w:rPr>
          <w:color w:val="387249"/>
        </w:rPr>
        <w:t>a</w:t>
      </w:r>
      <w:r>
        <w:rPr>
          <w:color w:val="39734B"/>
        </w:rPr>
        <w:t>a</w:t>
      </w:r>
      <w:r>
        <w:rPr>
          <w:color w:val="377149"/>
        </w:rPr>
        <w:t>a</w:t>
      </w:r>
      <w:r>
        <w:rPr>
          <w:color w:val="336D45"/>
        </w:rPr>
        <w:t>a</w:t>
      </w:r>
      <w:r>
        <w:rPr>
          <w:color w:val="2E6840"/>
        </w:rPr>
        <w:t>a</w:t>
      </w:r>
      <w:r>
        <w:rPr>
          <w:color w:val="2C643E"/>
        </w:rPr>
        <w:t>a</w:t>
      </w:r>
      <w:r>
        <w:rPr>
          <w:color w:val="2B603E"/>
        </w:rPr>
        <w:t>a</w:t>
      </w:r>
      <w:r>
        <w:rPr>
          <w:color w:val="2C5F3E"/>
        </w:rPr>
        <w:t>a</w:t>
      </w:r>
      <w:r>
        <w:rPr>
          <w:color w:val="2B5E3D"/>
        </w:rPr>
        <w:t>a</w:t>
      </w:r>
      <w:r>
        <w:rPr>
          <w:color w:val="2C5D3F"/>
        </w:rPr>
        <w:t>a</w:t>
      </w:r>
      <w:r>
        <w:rPr>
          <w:color w:val="2B5C3E"/>
        </w:rPr>
        <w:t>a</w:t>
      </w:r>
      <w:r>
        <w:rPr>
          <w:color w:val="2B5C3E"/>
        </w:rPr>
        <w:t>a</w:t>
      </w:r>
      <w:r>
        <w:rPr>
          <w:color w:val="2D5B3F"/>
        </w:rPr>
        <w:t>a</w:t>
      </w:r>
      <w:r>
        <w:rPr>
          <w:color w:val="2D5A3F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C583F"/>
        </w:rPr>
        <w:t>a</w:t>
      </w:r>
      <w:r>
        <w:rPr>
          <w:color w:val="2C583F"/>
        </w:rPr>
        <w:t>a</w:t>
      </w:r>
      <w:r>
        <w:rPr>
          <w:color w:val="2D5740"/>
        </w:rPr>
        <w:t>a</w:t>
      </w:r>
      <w:r>
        <w:rPr>
          <w:color w:val="2D5741"/>
        </w:rPr>
        <w:t>a</w:t>
      </w:r>
      <w:r>
        <w:rPr>
          <w:color w:val="2E5842"/>
        </w:rPr>
        <w:t>a</w:t>
      </w:r>
      <w:r>
        <w:rPr>
          <w:color w:val="2F5742"/>
        </w:rPr>
        <w:t>a</w:t>
      </w:r>
      <w:r>
        <w:rPr>
          <w:color w:val="2F5641"/>
        </w:rPr>
        <w:t>a</w:t>
      </w:r>
      <w:r>
        <w:rPr>
          <w:color w:val="2E5540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3053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30533F"/>
        </w:rPr>
        <w:t>a</w:t>
      </w:r>
      <w:r>
        <w:rPr>
          <w:color w:val="325441"/>
        </w:rPr>
        <w:t>a</w:t>
      </w:r>
      <w:r>
        <w:rPr>
          <w:color w:val="355643"/>
        </w:rPr>
        <w:t>a</w:t>
      </w:r>
      <w:r>
        <w:rPr>
          <w:color w:val="375845"/>
        </w:rPr>
        <w:t>a</w:t>
      </w:r>
      <w:r>
        <w:rPr>
          <w:color w:val="385946"/>
        </w:rPr>
        <w:t>a</w:t>
      </w:r>
      <w:r>
        <w:rPr>
          <w:color w:val="3A5A47"/>
        </w:rPr>
        <w:t>a</w:t>
      </w:r>
      <w:r>
        <w:rPr>
          <w:color w:val="3D5947"/>
        </w:rPr>
        <w:t>a</w:t>
      </w:r>
      <w:r>
        <w:rPr>
          <w:color w:val="405946"/>
        </w:rPr>
        <w:t>a</w:t>
      </w:r>
      <w:r>
        <w:rPr>
          <w:color w:val="425A46"/>
        </w:rPr>
        <w:t>a</w:t>
      </w:r>
      <w:r>
        <w:rPr>
          <w:color w:val="465D48"/>
        </w:rPr>
        <w:t>a</w:t>
      </w:r>
      <w:r>
        <w:rPr>
          <w:color w:val="4D634E"/>
        </w:rPr>
        <w:t>a</w:t>
      </w:r>
      <w:r>
        <w:rPr>
          <w:color w:val="556852"/>
        </w:rPr>
        <w:t>a</w:t>
      </w:r>
      <w:r>
        <w:rPr>
          <w:color w:val="586B54"/>
        </w:rPr>
        <w:t>a</w:t>
      </w:r>
      <w:r>
        <w:rPr>
          <w:color w:val="5A6C52"/>
        </w:rPr>
        <w:t>a</w:t>
      </w:r>
      <w:r>
        <w:rPr>
          <w:color w:val="5C6C52"/>
        </w:rPr>
        <w:t>a</w:t>
      </w:r>
      <w:r>
        <w:rPr>
          <w:color w:val="5D6C51"/>
        </w:rPr>
        <w:t>a</w:t>
      </w:r>
      <w:r>
        <w:rPr>
          <w:color w:val="5E6B51"/>
        </w:rPr>
        <w:t>a</w:t>
      </w:r>
      <w:r>
        <w:rPr>
          <w:color w:val="5E6B4F"/>
        </w:rPr>
        <w:t>a</w:t>
      </w:r>
      <w:r>
        <w:rPr>
          <w:color w:val="5E6B4F"/>
        </w:rPr>
        <w:t>a</w:t>
      </w:r>
      <w:r>
        <w:rPr>
          <w:color w:val="5D6A50"/>
        </w:rPr>
        <w:t>a</w:t>
      </w:r>
      <w:r>
        <w:rPr>
          <w:color w:val="5D6A50"/>
        </w:rPr>
        <w:t>a</w:t>
      </w:r>
      <w:r>
        <w:rPr>
          <w:color w:val="5D6A50"/>
        </w:rPr>
        <w:t>a</w:t>
      </w:r>
      <w:r>
        <w:rPr>
          <w:color w:val="5F6950"/>
        </w:rPr>
        <w:t>a</w:t>
      </w:r>
      <w:r>
        <w:rPr>
          <w:color w:val="5F6950"/>
        </w:rPr>
        <w:t>a</w:t>
      </w:r>
      <w:r>
        <w:rPr>
          <w:color w:val="5F6950"/>
        </w:rPr>
        <w:t>a</w:t>
      </w:r>
      <w:r>
        <w:rPr>
          <w:color w:val="5F684E"/>
        </w:rPr>
        <w:t>a</w:t>
      </w:r>
      <w:r>
        <w:rPr>
          <w:color w:val="5E664C"/>
        </w:rPr>
        <w:t>a</w:t>
      </w:r>
      <w:r>
        <w:rPr>
          <w:color w:val="5C654B"/>
        </w:rPr>
        <w:t>a</w:t>
      </w:r>
      <w:r>
        <w:rPr>
          <w:color w:val="5E654C"/>
        </w:rPr>
        <w:t>a</w:t>
      </w:r>
      <w:r>
        <w:rPr>
          <w:color w:val="61674E"/>
        </w:rPr>
        <w:t>a</w:t>
      </w:r>
      <w:r>
        <w:rPr>
          <w:color w:val="656A50"/>
        </w:rPr>
        <w:t>a</w:t>
      </w:r>
      <w:r>
        <w:rPr>
          <w:color w:val="6D6B4D"/>
        </w:rPr>
        <w:t>a</w:t>
      </w:r>
      <w:r>
        <w:rPr>
          <w:color w:val="726D4A"/>
        </w:rPr>
        <w:t>a</w:t>
      </w:r>
      <w:r>
        <w:rPr>
          <w:color w:val="746F4E"/>
        </w:rPr>
        <w:t>a</w:t>
      </w:r>
      <w:r>
        <w:rPr>
          <w:color w:val="777150"/>
        </w:rPr>
        <w:t>a</w:t>
      </w:r>
      <w:r>
        <w:rPr>
          <w:color w:val="797151"/>
        </w:rPr>
        <w:t>a</w:t>
      </w:r>
      <w:r>
        <w:rPr>
          <w:color w:val="797251"/>
        </w:rPr>
        <w:t>a</w:t>
      </w:r>
      <w:r>
        <w:rPr>
          <w:color w:val="7C7254"/>
        </w:rPr>
        <w:t>a</w:t>
      </w:r>
      <w:r>
        <w:rPr>
          <w:color w:val="7D7256"/>
        </w:rPr>
        <w:t>a</w:t>
      </w:r>
      <w:r>
        <w:rPr>
          <w:color w:val="7A6E53"/>
        </w:rPr>
        <w:t>a</w:t>
      </w:r>
      <w:r>
        <w:rPr>
          <w:color w:val="7B6E54"/>
        </w:rPr>
        <w:t>a</w:t>
      </w:r>
      <w:r>
        <w:rPr>
          <w:color w:val="807159"/>
        </w:rPr>
        <w:t>a</w:t>
      </w:r>
      <w:r>
        <w:rPr>
          <w:color w:val="83745C"/>
        </w:rPr>
        <w:t>a</w:t>
      </w:r>
      <w:r>
        <w:rPr>
          <w:color w:val="84755D"/>
        </w:rPr>
        <w:t>a</w:t>
      </w:r>
      <w:r>
        <w:rPr>
          <w:color w:val="877760"/>
        </w:rPr>
        <w:t>a</w:t>
      </w:r>
      <w:r>
        <w:rPr>
          <w:color w:val="877862"/>
        </w:rPr>
        <w:t>a</w:t>
      </w:r>
      <w:r>
        <w:rPr>
          <w:color w:val="83735F"/>
        </w:rPr>
        <w:t>a</w:t>
      </w:r>
      <w:r>
        <w:rPr>
          <w:color w:val="746551"/>
        </w:rPr>
        <w:t>a</w:t>
      </w:r>
      <w:r>
        <w:rPr>
          <w:color w:val="5F513E"/>
        </w:rPr>
        <w:t>a</w:t>
      </w:r>
      <w:r>
        <w:rPr>
          <w:color w:val="4D402E"/>
        </w:rPr>
        <w:t>a</w:t>
      </w:r>
      <w:r>
        <w:rPr>
          <w:color w:val="433728"/>
        </w:rPr>
        <w:t>a</w:t>
      </w:r>
      <w:r>
        <w:rPr>
          <w:color w:val="33271D"/>
        </w:rPr>
        <w:t>a</w:t>
      </w:r>
      <w:r>
        <w:rPr>
          <w:color w:val="20160E"/>
        </w:rPr>
        <w:t>a</w:t>
      </w:r>
      <w:r>
        <w:rPr>
          <w:color w:val="130902"/>
        </w:rPr>
        <w:t>a</w:t>
      </w:r>
      <w:r>
        <w:rPr>
          <w:color w:val="0B0200"/>
        </w:rPr>
        <w:t>a</w:t>
      </w:r>
      <w:r>
        <w:rPr>
          <w:color w:val="100804"/>
        </w:rPr>
        <w:t>a</w:t>
      </w:r>
      <w:r>
        <w:rPr>
          <w:color w:val="0F0502"/>
        </w:rPr>
        <w:t>a</w:t>
      </w:r>
      <w:r>
        <w:rPr>
          <w:color w:val="0D0100"/>
        </w:rPr>
        <w:t>a</w:t>
      </w:r>
      <w:r>
        <w:rPr>
          <w:color w:val="0B0100"/>
        </w:rPr>
        <w:t>a</w:t>
      </w:r>
      <w:r>
        <w:rPr>
          <w:color w:val="0D0401"/>
        </w:rPr>
        <w:t>a</w:t>
      </w:r>
      <w:r>
        <w:rPr>
          <w:color w:val="0A0502"/>
        </w:rPr>
        <w:t>a</w:t>
      </w:r>
      <w:r>
        <w:rPr>
          <w:color w:val="0200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204"/>
        </w:rPr>
        <w:t>a</w:t>
      </w:r>
      <w:r>
        <w:rPr>
          <w:color w:val="010301"/>
        </w:rPr>
        <w:t>a</w:t>
      </w:r>
      <w:r>
        <w:rPr>
          <w:color w:val="050601"/>
        </w:rPr>
        <w:t>a</w:t>
      </w:r>
      <w:r>
        <w:rPr>
          <w:color w:val="2A090E"/>
        </w:rPr>
        <w:t>a</w:t>
      </w:r>
      <w:r>
        <w:rPr>
          <w:color w:val="7D3644"/>
        </w:rPr>
        <w:t>a</w:t>
      </w:r>
    </w:p>
    <w:p>
      <w:r>
        <w:rPr>
          <w:color w:val="EACC81"/>
        </w:rPr>
        <w:t>a</w:t>
      </w:r>
      <w:r>
        <w:rPr>
          <w:color w:val="E6C887"/>
        </w:rPr>
        <w:t>a</w:t>
      </w:r>
      <w:r>
        <w:rPr>
          <w:color w:val="D7BB85"/>
        </w:rPr>
        <w:t>a</w:t>
      </w:r>
      <w:r>
        <w:rPr>
          <w:color w:val="392810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10601"/>
        </w:rPr>
        <w:t>a</w:t>
      </w:r>
      <w:r>
        <w:rPr>
          <w:color w:val="040105"/>
        </w:rPr>
        <w:t>a</w:t>
      </w:r>
      <w:r>
        <w:rPr>
          <w:color w:val="10010A"/>
        </w:rPr>
        <w:t>a</w:t>
      </w:r>
      <w:r>
        <w:rPr>
          <w:color w:val="1B0609"/>
        </w:rPr>
        <w:t>a</w:t>
      </w:r>
      <w:r>
        <w:rPr>
          <w:color w:val="281800"/>
        </w:rPr>
        <w:t>a</w:t>
      </w:r>
      <w:r>
        <w:rPr>
          <w:color w:val="CDCA87"/>
        </w:rPr>
        <w:t>a</w:t>
      </w:r>
      <w:r>
        <w:rPr>
          <w:color w:val="DFF39E"/>
        </w:rPr>
        <w:t>a</w:t>
      </w:r>
      <w:r>
        <w:rPr>
          <w:color w:val="A6D47E"/>
        </w:rPr>
        <w:t>a</w:t>
      </w:r>
      <w:r>
        <w:rPr>
          <w:color w:val="64AA5A"/>
        </w:rPr>
        <w:t>a</w:t>
      </w:r>
      <w:r>
        <w:rPr>
          <w:color w:val="55AF65"/>
        </w:rPr>
        <w:t>a</w:t>
      </w:r>
      <w:r>
        <w:rPr>
          <w:color w:val="41A958"/>
        </w:rPr>
        <w:t>a</w:t>
      </w:r>
      <w:r>
        <w:rPr>
          <w:color w:val="39AA53"/>
        </w:rPr>
        <w:t>a</w:t>
      </w:r>
      <w:r>
        <w:rPr>
          <w:color w:val="3BAD5A"/>
        </w:rPr>
        <w:t>a</w:t>
      </w:r>
      <w:r>
        <w:rPr>
          <w:color w:val="3BAD5D"/>
        </w:rPr>
        <w:t>a</w:t>
      </w:r>
      <w:r>
        <w:rPr>
          <w:color w:val="39AB5D"/>
        </w:rPr>
        <w:t>a</w:t>
      </w:r>
      <w:r>
        <w:rPr>
          <w:color w:val="39AB5D"/>
        </w:rPr>
        <w:t>a</w:t>
      </w:r>
      <w:r>
        <w:rPr>
          <w:color w:val="37AA5C"/>
        </w:rPr>
        <w:t>a</w:t>
      </w:r>
      <w:r>
        <w:rPr>
          <w:color w:val="36AA5C"/>
        </w:rPr>
        <w:t>a</w:t>
      </w:r>
      <w:r>
        <w:rPr>
          <w:color w:val="36AB5C"/>
        </w:rPr>
        <w:t>a</w:t>
      </w:r>
      <w:r>
        <w:rPr>
          <w:color w:val="36AD5D"/>
        </w:rPr>
        <w:t>a</w:t>
      </w:r>
      <w:r>
        <w:rPr>
          <w:color w:val="36AD5D"/>
        </w:rPr>
        <w:t>a</w:t>
      </w:r>
      <w:r>
        <w:rPr>
          <w:color w:val="35AD5D"/>
        </w:rPr>
        <w:t>a</w:t>
      </w:r>
      <w:r>
        <w:rPr>
          <w:color w:val="34AD5D"/>
        </w:rPr>
        <w:t>a</w:t>
      </w:r>
      <w:r>
        <w:rPr>
          <w:color w:val="34AD5D"/>
        </w:rPr>
        <w:t>a</w:t>
      </w:r>
      <w:r>
        <w:rPr>
          <w:color w:val="35AD5C"/>
        </w:rPr>
        <w:t>a</w:t>
      </w:r>
      <w:r>
        <w:rPr>
          <w:color w:val="37AD5A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6AC58"/>
        </w:rPr>
        <w:t>a</w:t>
      </w:r>
      <w:r>
        <w:rPr>
          <w:color w:val="36AC58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8AE5A"/>
        </w:rPr>
        <w:t>a</w:t>
      </w:r>
      <w:r>
        <w:rPr>
          <w:color w:val="38AE59"/>
        </w:rPr>
        <w:t>a</w:t>
      </w:r>
      <w:r>
        <w:rPr>
          <w:color w:val="35AA54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5AA52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6AB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6A851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9A953"/>
        </w:rPr>
        <w:t>a</w:t>
      </w:r>
      <w:r>
        <w:rPr>
          <w:color w:val="3AA852"/>
        </w:rPr>
        <w:t>a</w:t>
      </w:r>
      <w:r>
        <w:rPr>
          <w:color w:val="3AA852"/>
        </w:rPr>
        <w:t>a</w:t>
      </w:r>
      <w:r>
        <w:rPr>
          <w:color w:val="39A8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5AA52"/>
        </w:rPr>
        <w:t>a</w:t>
      </w:r>
      <w:r>
        <w:rPr>
          <w:color w:val="36A952"/>
        </w:rPr>
        <w:t>a</w:t>
      </w:r>
      <w:r>
        <w:rPr>
          <w:color w:val="37A952"/>
        </w:rPr>
        <w:t>a</w:t>
      </w:r>
      <w:r>
        <w:rPr>
          <w:color w:val="3BA953"/>
        </w:rPr>
        <w:t>a</w:t>
      </w:r>
      <w:r>
        <w:rPr>
          <w:color w:val="3CA853"/>
        </w:rPr>
        <w:t>a</w:t>
      </w:r>
      <w:r>
        <w:rPr>
          <w:color w:val="3EA752"/>
        </w:rPr>
        <w:t>a</w:t>
      </w:r>
      <w:r>
        <w:rPr>
          <w:color w:val="3EA552"/>
        </w:rPr>
        <w:t>a</w:t>
      </w:r>
      <w:r>
        <w:rPr>
          <w:color w:val="3EA651"/>
        </w:rPr>
        <w:t>a</w:t>
      </w:r>
      <w:r>
        <w:rPr>
          <w:color w:val="3DA74E"/>
        </w:rPr>
        <w:t>a</w:t>
      </w:r>
      <w:r>
        <w:rPr>
          <w:color w:val="3CA64E"/>
        </w:rPr>
        <w:t>a</w:t>
      </w:r>
      <w:r>
        <w:rPr>
          <w:color w:val="3AA74C"/>
        </w:rPr>
        <w:t>a</w:t>
      </w:r>
      <w:r>
        <w:rPr>
          <w:color w:val="3BA84D"/>
        </w:rPr>
        <w:t>a</w:t>
      </w:r>
      <w:r>
        <w:rPr>
          <w:color w:val="3DAA4F"/>
        </w:rPr>
        <w:t>a</w:t>
      </w:r>
      <w:r>
        <w:rPr>
          <w:color w:val="3FA94F"/>
        </w:rPr>
        <w:t>a</w:t>
      </w:r>
      <w:r>
        <w:rPr>
          <w:color w:val="47AF54"/>
        </w:rPr>
        <w:t>a</w:t>
      </w:r>
      <w:r>
        <w:rPr>
          <w:color w:val="4DB257"/>
        </w:rPr>
        <w:t>a</w:t>
      </w:r>
      <w:r>
        <w:rPr>
          <w:color w:val="54B459"/>
        </w:rPr>
        <w:t>a</w:t>
      </w:r>
      <w:r>
        <w:rPr>
          <w:color w:val="55B259"/>
        </w:rPr>
        <w:t>a</w:t>
      </w:r>
      <w:r>
        <w:rPr>
          <w:color w:val="58B157"/>
        </w:rPr>
        <w:t>a</w:t>
      </w:r>
      <w:r>
        <w:rPr>
          <w:color w:val="59B259"/>
        </w:rPr>
        <w:t>a</w:t>
      </w:r>
      <w:r>
        <w:rPr>
          <w:color w:val="55B558"/>
        </w:rPr>
        <w:t>a</w:t>
      </w:r>
      <w:r>
        <w:rPr>
          <w:color w:val="52B558"/>
        </w:rPr>
        <w:t>a</w:t>
      </w:r>
      <w:r>
        <w:rPr>
          <w:color w:val="54B558"/>
        </w:rPr>
        <w:t>a</w:t>
      </w:r>
      <w:r>
        <w:rPr>
          <w:color w:val="54B558"/>
        </w:rPr>
        <w:t>a</w:t>
      </w:r>
      <w:r>
        <w:rPr>
          <w:color w:val="54B558"/>
        </w:rPr>
        <w:t>a</w:t>
      </w:r>
      <w:r>
        <w:rPr>
          <w:color w:val="55B458"/>
        </w:rPr>
        <w:t>a</w:t>
      </w:r>
      <w:r>
        <w:rPr>
          <w:color w:val="53B256"/>
        </w:rPr>
        <w:t>a</w:t>
      </w:r>
      <w:r>
        <w:rPr>
          <w:color w:val="52B1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3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1B0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1"/>
        </w:rPr>
        <w:t>a</w:t>
      </w:r>
      <w:r>
        <w:rPr>
          <w:color w:val="54AF50"/>
        </w:rPr>
        <w:t>a</w:t>
      </w:r>
      <w:r>
        <w:rPr>
          <w:color w:val="54AF4F"/>
        </w:rPr>
        <w:t>a</w:t>
      </w:r>
      <w:r>
        <w:rPr>
          <w:color w:val="50AE4E"/>
        </w:rPr>
        <w:t>a</w:t>
      </w:r>
      <w:r>
        <w:rPr>
          <w:color w:val="4EAC4F"/>
        </w:rPr>
        <w:t>a</w:t>
      </w:r>
      <w:r>
        <w:rPr>
          <w:color w:val="4EAB50"/>
        </w:rPr>
        <w:t>a</w:t>
      </w:r>
      <w:r>
        <w:rPr>
          <w:color w:val="4DAC52"/>
        </w:rPr>
        <w:t>a</w:t>
      </w:r>
      <w:r>
        <w:rPr>
          <w:color w:val="49A750"/>
        </w:rPr>
        <w:t>a</w:t>
      </w:r>
      <w:r>
        <w:rPr>
          <w:color w:val="42A04C"/>
        </w:rPr>
        <w:t>a</w:t>
      </w:r>
      <w:r>
        <w:rPr>
          <w:color w:val="3D9C4A"/>
        </w:rPr>
        <w:t>a</w:t>
      </w:r>
      <w:r>
        <w:rPr>
          <w:color w:val="3C9A4A"/>
        </w:rPr>
        <w:t>a</w:t>
      </w:r>
      <w:r>
        <w:rPr>
          <w:color w:val="3B994B"/>
        </w:rPr>
        <w:t>a</w:t>
      </w:r>
      <w:r>
        <w:rPr>
          <w:color w:val="38984B"/>
        </w:rPr>
        <w:t>a</w:t>
      </w:r>
      <w:r>
        <w:rPr>
          <w:color w:val="37954A"/>
        </w:rPr>
        <w:t>a</w:t>
      </w:r>
      <w:r>
        <w:rPr>
          <w:color w:val="38934D"/>
        </w:rPr>
        <w:t>a</w:t>
      </w:r>
      <w:r>
        <w:rPr>
          <w:color w:val="38934D"/>
        </w:rPr>
        <w:t>a</w:t>
      </w:r>
      <w:r>
        <w:rPr>
          <w:color w:val="37924C"/>
        </w:rPr>
        <w:t>a</w:t>
      </w:r>
      <w:r>
        <w:rPr>
          <w:color w:val="37924C"/>
        </w:rPr>
        <w:t>a</w:t>
      </w:r>
      <w:r>
        <w:rPr>
          <w:color w:val="36914B"/>
        </w:rPr>
        <w:t>a</w:t>
      </w:r>
      <w:r>
        <w:rPr>
          <w:color w:val="36914B"/>
        </w:rPr>
        <w:t>a</w:t>
      </w:r>
      <w:r>
        <w:rPr>
          <w:color w:val="35904A"/>
        </w:rPr>
        <w:t>a</w:t>
      </w:r>
      <w:r>
        <w:rPr>
          <w:color w:val="35904A"/>
        </w:rPr>
        <w:t>a</w:t>
      </w:r>
      <w:r>
        <w:rPr>
          <w:color w:val="348F49"/>
        </w:rPr>
        <w:t>a</w:t>
      </w:r>
      <w:r>
        <w:rPr>
          <w:color w:val="348F49"/>
        </w:rPr>
        <w:t>a</w:t>
      </w:r>
      <w:r>
        <w:rPr>
          <w:color w:val="338E48"/>
        </w:rPr>
        <w:t>a</w:t>
      </w:r>
      <w:r>
        <w:rPr>
          <w:color w:val="338E48"/>
        </w:rPr>
        <w:t>a</w:t>
      </w:r>
      <w:r>
        <w:rPr>
          <w:color w:val="368A49"/>
        </w:rPr>
        <w:t>a</w:t>
      </w:r>
      <w:r>
        <w:rPr>
          <w:color w:val="39894A"/>
        </w:rPr>
        <w:t>a</w:t>
      </w:r>
      <w:r>
        <w:rPr>
          <w:color w:val="3A8B49"/>
        </w:rPr>
        <w:t>a</w:t>
      </w:r>
      <w:r>
        <w:rPr>
          <w:color w:val="3B8C48"/>
        </w:rPr>
        <w:t>a</w:t>
      </w:r>
      <w:r>
        <w:rPr>
          <w:color w:val="3E9049"/>
        </w:rPr>
        <w:t>a</w:t>
      </w:r>
      <w:r>
        <w:rPr>
          <w:color w:val="46964C"/>
        </w:rPr>
        <w:t>a</w:t>
      </w:r>
      <w:r>
        <w:rPr>
          <w:color w:val="49984D"/>
        </w:rPr>
        <w:t>a</w:t>
      </w:r>
      <w:r>
        <w:rPr>
          <w:color w:val="49974C"/>
        </w:rPr>
        <w:t>a</w:t>
      </w:r>
      <w:r>
        <w:rPr>
          <w:color w:val="49964E"/>
        </w:rPr>
        <w:t>a</w:t>
      </w:r>
      <w:r>
        <w:rPr>
          <w:color w:val="49954E"/>
        </w:rPr>
        <w:t>a</w:t>
      </w:r>
      <w:r>
        <w:rPr>
          <w:color w:val="48934E"/>
        </w:rPr>
        <w:t>a</w:t>
      </w:r>
      <w:r>
        <w:rPr>
          <w:color w:val="47924F"/>
        </w:rPr>
        <w:t>a</w:t>
      </w:r>
      <w:r>
        <w:rPr>
          <w:color w:val="45924E"/>
        </w:rPr>
        <w:t>a</w:t>
      </w:r>
      <w:r>
        <w:rPr>
          <w:color w:val="418E4D"/>
        </w:rPr>
        <w:t>a</w:t>
      </w:r>
      <w:r>
        <w:rPr>
          <w:color w:val="3F8E4C"/>
        </w:rPr>
        <w:t>a</w:t>
      </w:r>
      <w:r>
        <w:rPr>
          <w:color w:val="3F8E4C"/>
        </w:rPr>
        <w:t>a</w:t>
      </w:r>
      <w:r>
        <w:rPr>
          <w:color w:val="408C4B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3E884B"/>
        </w:rPr>
        <w:t>a</w:t>
      </w:r>
      <w:r>
        <w:rPr>
          <w:color w:val="3E884B"/>
        </w:rPr>
        <w:t>a</w:t>
      </w:r>
      <w:r>
        <w:rPr>
          <w:color w:val="3E884B"/>
        </w:rPr>
        <w:t>a</w:t>
      </w:r>
      <w:r>
        <w:rPr>
          <w:color w:val="3F864C"/>
        </w:rPr>
        <w:t>a</w:t>
      </w:r>
      <w:r>
        <w:rPr>
          <w:color w:val="3F864C"/>
        </w:rPr>
        <w:t>a</w:t>
      </w:r>
      <w:r>
        <w:rPr>
          <w:color w:val="3E864C"/>
        </w:rPr>
        <w:t>a</w:t>
      </w:r>
      <w:r>
        <w:rPr>
          <w:color w:val="3D874C"/>
        </w:rPr>
        <w:t>a</w:t>
      </w:r>
      <w:r>
        <w:rPr>
          <w:color w:val="3C874C"/>
        </w:rPr>
        <w:t>a</w:t>
      </w:r>
      <w:r>
        <w:rPr>
          <w:color w:val="3D874C"/>
        </w:rPr>
        <w:t>a</w:t>
      </w:r>
      <w:r>
        <w:rPr>
          <w:color w:val="3C864B"/>
        </w:rPr>
        <w:t>a</w:t>
      </w:r>
      <w:r>
        <w:rPr>
          <w:color w:val="3B854A"/>
        </w:rPr>
        <w:t>a</w:t>
      </w:r>
      <w:r>
        <w:rPr>
          <w:color w:val="3D844A"/>
        </w:rPr>
        <w:t>a</w:t>
      </w:r>
      <w:r>
        <w:rPr>
          <w:color w:val="3C8349"/>
        </w:rPr>
        <w:t>a</w:t>
      </w:r>
      <w:r>
        <w:rPr>
          <w:color w:val="3B8248"/>
        </w:rPr>
        <w:t>a</w:t>
      </w:r>
      <w:r>
        <w:rPr>
          <w:color w:val="3C8148"/>
        </w:rPr>
        <w:t>a</w:t>
      </w:r>
      <w:r>
        <w:rPr>
          <w:color w:val="3C8148"/>
        </w:rPr>
        <w:t>a</w:t>
      </w:r>
      <w:r>
        <w:rPr>
          <w:color w:val="3B8047"/>
        </w:rPr>
        <w:t>a</w:t>
      </w:r>
      <w:r>
        <w:rPr>
          <w:color w:val="3C8047"/>
        </w:rPr>
        <w:t>a</w:t>
      </w:r>
      <w:r>
        <w:rPr>
          <w:color w:val="3B7F46"/>
        </w:rPr>
        <w:t>a</w:t>
      </w:r>
      <w:r>
        <w:rPr>
          <w:color w:val="3C7C48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A7845"/>
        </w:rPr>
        <w:t>a</w:t>
      </w:r>
      <w:r>
        <w:rPr>
          <w:color w:val="3A7845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A7548"/>
        </w:rPr>
        <w:t>a</w:t>
      </w:r>
      <w:r>
        <w:rPr>
          <w:color w:val="397448"/>
        </w:rPr>
        <w:t>a</w:t>
      </w:r>
      <w:r>
        <w:rPr>
          <w:color w:val="397448"/>
        </w:rPr>
        <w:t>a</w:t>
      </w:r>
      <w:r>
        <w:rPr>
          <w:color w:val="397348"/>
        </w:rPr>
        <w:t>a</w:t>
      </w:r>
      <w:r>
        <w:rPr>
          <w:color w:val="39734A"/>
        </w:rPr>
        <w:t>a</w:t>
      </w:r>
      <w:r>
        <w:rPr>
          <w:color w:val="39734B"/>
        </w:rPr>
        <w:t>a</w:t>
      </w:r>
      <w:r>
        <w:rPr>
          <w:color w:val="38724A"/>
        </w:rPr>
        <w:t>a</w:t>
      </w:r>
      <w:r>
        <w:rPr>
          <w:color w:val="356F47"/>
        </w:rPr>
        <w:t>a</w:t>
      </w:r>
      <w:r>
        <w:rPr>
          <w:color w:val="306A42"/>
        </w:rPr>
        <w:t>a</w:t>
      </w:r>
      <w:r>
        <w:rPr>
          <w:color w:val="2E653F"/>
        </w:rPr>
        <w:t>a</w:t>
      </w:r>
      <w:r>
        <w:rPr>
          <w:color w:val="2B603E"/>
        </w:rPr>
        <w:t>a</w:t>
      </w:r>
      <w:r>
        <w:rPr>
          <w:color w:val="2C5F3E"/>
        </w:rPr>
        <w:t>a</w:t>
      </w:r>
      <w:r>
        <w:rPr>
          <w:color w:val="2B5E3D"/>
        </w:rPr>
        <w:t>a</w:t>
      </w:r>
      <w:r>
        <w:rPr>
          <w:color w:val="2C5D3F"/>
        </w:rPr>
        <w:t>a</w:t>
      </w:r>
      <w:r>
        <w:rPr>
          <w:color w:val="2B5C3E"/>
        </w:rPr>
        <w:t>a</w:t>
      </w:r>
      <w:r>
        <w:rPr>
          <w:color w:val="2B5C3E"/>
        </w:rPr>
        <w:t>a</w:t>
      </w:r>
      <w:r>
        <w:rPr>
          <w:color w:val="2C5A3E"/>
        </w:rPr>
        <w:t>a</w:t>
      </w:r>
      <w:r>
        <w:rPr>
          <w:color w:val="2C5A3F"/>
        </w:rPr>
        <w:t>a</w:t>
      </w:r>
      <w:r>
        <w:rPr>
          <w:color w:val="2D5940"/>
        </w:rPr>
        <w:t>a</w:t>
      </w:r>
      <w:r>
        <w:rPr>
          <w:color w:val="2C583F"/>
        </w:rPr>
        <w:t>a</w:t>
      </w:r>
      <w:r>
        <w:rPr>
          <w:color w:val="2C583F"/>
        </w:rPr>
        <w:t>a</w:t>
      </w:r>
      <w:r>
        <w:rPr>
          <w:color w:val="2C583F"/>
        </w:rPr>
        <w:t>a</w:t>
      </w:r>
      <w:r>
        <w:rPr>
          <w:color w:val="2C5740"/>
        </w:rPr>
        <w:t>a</w:t>
      </w:r>
      <w:r>
        <w:rPr>
          <w:color w:val="2D5741"/>
        </w:rPr>
        <w:t>a</w:t>
      </w:r>
      <w:r>
        <w:rPr>
          <w:color w:val="2D5741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E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315440"/>
        </w:rPr>
        <w:t>a</w:t>
      </w:r>
      <w:r>
        <w:rPr>
          <w:color w:val="325440"/>
        </w:rPr>
        <w:t>a</w:t>
      </w:r>
      <w:r>
        <w:rPr>
          <w:color w:val="345542"/>
        </w:rPr>
        <w:t>a</w:t>
      </w:r>
      <w:r>
        <w:rPr>
          <w:color w:val="355643"/>
        </w:rPr>
        <w:t>a</w:t>
      </w:r>
      <w:r>
        <w:rPr>
          <w:color w:val="375845"/>
        </w:rPr>
        <w:t>a</w:t>
      </w:r>
      <w:r>
        <w:rPr>
          <w:color w:val="385946"/>
        </w:rPr>
        <w:t>a</w:t>
      </w:r>
      <w:r>
        <w:rPr>
          <w:color w:val="3B5745"/>
        </w:rPr>
        <w:t>a</w:t>
      </w:r>
      <w:r>
        <w:rPr>
          <w:color w:val="405946"/>
        </w:rPr>
        <w:t>a</w:t>
      </w:r>
      <w:r>
        <w:rPr>
          <w:color w:val="415A46"/>
        </w:rPr>
        <w:t>a</w:t>
      </w:r>
      <w:r>
        <w:rPr>
          <w:color w:val="435B46"/>
        </w:rPr>
        <w:t>a</w:t>
      </w:r>
      <w:r>
        <w:rPr>
          <w:color w:val="475E49"/>
        </w:rPr>
        <w:t>a</w:t>
      </w:r>
      <w:r>
        <w:rPr>
          <w:color w:val="4E644E"/>
        </w:rPr>
        <w:t>a</w:t>
      </w:r>
      <w:r>
        <w:rPr>
          <w:color w:val="556751"/>
        </w:rPr>
        <w:t>a</w:t>
      </w:r>
      <w:r>
        <w:rPr>
          <w:color w:val="586A52"/>
        </w:rPr>
        <w:t>a</w:t>
      </w:r>
      <w:r>
        <w:rPr>
          <w:color w:val="5A6A50"/>
        </w:rPr>
        <w:t>a</w:t>
      </w:r>
      <w:r>
        <w:rPr>
          <w:color w:val="5A6A50"/>
        </w:rPr>
        <w:t>a</w:t>
      </w:r>
      <w:r>
        <w:rPr>
          <w:color w:val="5C6A50"/>
        </w:rPr>
        <w:t>a</w:t>
      </w:r>
      <w:r>
        <w:rPr>
          <w:color w:val="5D6A4F"/>
        </w:rPr>
        <w:t>a</w:t>
      </w:r>
      <w:r>
        <w:rPr>
          <w:color w:val="5D6A50"/>
        </w:rPr>
        <w:t>a</w:t>
      </w:r>
      <w:r>
        <w:rPr>
          <w:color w:val="5C6850"/>
        </w:rPr>
        <w:t>a</w:t>
      </w:r>
      <w:r>
        <w:rPr>
          <w:color w:val="5C694F"/>
        </w:rPr>
        <w:t>a</w:t>
      </w:r>
      <w:r>
        <w:rPr>
          <w:color w:val="5C694F"/>
        </w:rPr>
        <w:t>a</w:t>
      </w:r>
      <w:r>
        <w:rPr>
          <w:color w:val="5E684F"/>
        </w:rPr>
        <w:t>a</w:t>
      </w:r>
      <w:r>
        <w:rPr>
          <w:color w:val="5E684F"/>
        </w:rPr>
        <w:t>a</w:t>
      </w:r>
      <w:r>
        <w:rPr>
          <w:color w:val="5E684F"/>
        </w:rPr>
        <w:t>a</w:t>
      </w:r>
      <w:r>
        <w:rPr>
          <w:color w:val="5F684D"/>
        </w:rPr>
        <w:t>a</w:t>
      </w:r>
      <w:r>
        <w:rPr>
          <w:color w:val="5E674C"/>
        </w:rPr>
        <w:t>a</w:t>
      </w:r>
      <w:r>
        <w:rPr>
          <w:color w:val="5D664B"/>
        </w:rPr>
        <w:t>a</w:t>
      </w:r>
      <w:r>
        <w:rPr>
          <w:color w:val="5F6549"/>
        </w:rPr>
        <w:t>a</w:t>
      </w:r>
      <w:r>
        <w:rPr>
          <w:color w:val="60664A"/>
        </w:rPr>
        <w:t>a</w:t>
      </w:r>
      <w:r>
        <w:rPr>
          <w:color w:val="62684A"/>
        </w:rPr>
        <w:t>a</w:t>
      </w:r>
      <w:r>
        <w:rPr>
          <w:color w:val="696B48"/>
        </w:rPr>
        <w:t>a</w:t>
      </w:r>
      <w:r>
        <w:rPr>
          <w:color w:val="706C47"/>
        </w:rPr>
        <w:t>a</w:t>
      </w:r>
      <w:r>
        <w:rPr>
          <w:color w:val="736F4C"/>
        </w:rPr>
        <w:t>a</w:t>
      </w:r>
      <w:r>
        <w:rPr>
          <w:color w:val="75714E"/>
        </w:rPr>
        <w:t>a</w:t>
      </w:r>
      <w:r>
        <w:rPr>
          <w:color w:val="77714F"/>
        </w:rPr>
        <w:t>a</w:t>
      </w:r>
      <w:r>
        <w:rPr>
          <w:color w:val="787252"/>
        </w:rPr>
        <w:t>a</w:t>
      </w:r>
      <w:r>
        <w:rPr>
          <w:color w:val="777053"/>
        </w:rPr>
        <w:t>a</w:t>
      </w:r>
      <w:r>
        <w:rPr>
          <w:color w:val="766D53"/>
        </w:rPr>
        <w:t>a</w:t>
      </w:r>
      <w:r>
        <w:rPr>
          <w:color w:val="7B7158"/>
        </w:rPr>
        <w:t>a</w:t>
      </w:r>
      <w:r>
        <w:rPr>
          <w:color w:val="81755F"/>
        </w:rPr>
        <w:t>a</w:t>
      </w:r>
      <w:r>
        <w:rPr>
          <w:color w:val="827761"/>
        </w:rPr>
        <w:t>a</w:t>
      </w:r>
      <w:r>
        <w:rPr>
          <w:color w:val="7A6F5B"/>
        </w:rPr>
        <w:t>a</w:t>
      </w:r>
      <w:r>
        <w:rPr>
          <w:color w:val="716651"/>
        </w:rPr>
        <w:t>a</w:t>
      </w:r>
      <w:r>
        <w:rPr>
          <w:color w:val="695D4A"/>
        </w:rPr>
        <w:t>a</w:t>
      </w:r>
      <w:r>
        <w:rPr>
          <w:color w:val="514634"/>
        </w:rPr>
        <w:t>a</w:t>
      </w:r>
      <w:r>
        <w:rPr>
          <w:color w:val="362C1B"/>
        </w:rPr>
        <w:t>a</w:t>
      </w:r>
      <w:r>
        <w:rPr>
          <w:color w:val="231A0B"/>
        </w:rPr>
        <w:t>a</w:t>
      </w:r>
      <w:r>
        <w:rPr>
          <w:color w:val="120B04"/>
        </w:rPr>
        <w:t>a</w:t>
      </w:r>
      <w:r>
        <w:rPr>
          <w:color w:val="070302"/>
        </w:rPr>
        <w:t>a</w:t>
      </w:r>
      <w:r>
        <w:rPr>
          <w:color w:val="040200"/>
        </w:rPr>
        <w:t>a</w:t>
      </w:r>
      <w:r>
        <w:rPr>
          <w:color w:val="030402"/>
        </w:rPr>
        <w:t>a</w:t>
      </w:r>
      <w:r>
        <w:rPr>
          <w:color w:val="020406"/>
        </w:rPr>
        <w:t>a</w:t>
      </w:r>
      <w:r>
        <w:rPr>
          <w:color w:val="000206"/>
        </w:rPr>
        <w:t>a</w:t>
      </w:r>
      <w:r>
        <w:rPr>
          <w:color w:val="000205"/>
        </w:rPr>
        <w:t>a</w:t>
      </w:r>
      <w:r>
        <w:rPr>
          <w:color w:val="010306"/>
        </w:rPr>
        <w:t>a</w:t>
      </w:r>
      <w:r>
        <w:rPr>
          <w:color w:val="060503"/>
        </w:rPr>
        <w:t>a</w:t>
      </w:r>
      <w:r>
        <w:rPr>
          <w:color w:val="0C0703"/>
        </w:rPr>
        <w:t>a</w:t>
      </w:r>
      <w:r>
        <w:rPr>
          <w:color w:val="090401"/>
        </w:rPr>
        <w:t>a</w:t>
      </w:r>
      <w:r>
        <w:rPr>
          <w:color w:val="030000"/>
        </w:rPr>
        <w:t>a</w:t>
      </w:r>
      <w:r>
        <w:rPr>
          <w:color w:val="020000"/>
        </w:rPr>
        <w:t>a</w:t>
      </w:r>
      <w:r>
        <w:rPr>
          <w:color w:val="040404"/>
        </w:rPr>
        <w:t>a</w:t>
      </w:r>
      <w:r>
        <w:rPr>
          <w:color w:val="070808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204"/>
        </w:rPr>
        <w:t>a</w:t>
      </w:r>
      <w:r>
        <w:rPr>
          <w:color w:val="010301"/>
        </w:rPr>
        <w:t>a</w:t>
      </w:r>
      <w:r>
        <w:rPr>
          <w:color w:val="050601"/>
        </w:rPr>
        <w:t>a</w:t>
      </w:r>
      <w:r>
        <w:rPr>
          <w:color w:val="2A090E"/>
        </w:rPr>
        <w:t>a</w:t>
      </w:r>
      <w:r>
        <w:rPr>
          <w:color w:val="7D3644"/>
        </w:rPr>
        <w:t>a</w:t>
      </w:r>
    </w:p>
    <w:p>
      <w:r>
        <w:rPr>
          <w:color w:val="EACD7F"/>
        </w:rPr>
        <w:t>a</w:t>
      </w:r>
      <w:r>
        <w:rPr>
          <w:color w:val="E6C986"/>
        </w:rPr>
        <w:t>a</w:t>
      </w:r>
      <w:r>
        <w:rPr>
          <w:color w:val="D7BB83"/>
        </w:rPr>
        <w:t>a</w:t>
      </w:r>
      <w:r>
        <w:rPr>
          <w:color w:val="39280F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502"/>
        </w:rPr>
        <w:t>a</w:t>
      </w:r>
      <w:r>
        <w:rPr>
          <w:color w:val="030804"/>
        </w:rPr>
        <w:t>a</w:t>
      </w:r>
      <w:r>
        <w:rPr>
          <w:color w:val="040104"/>
        </w:rPr>
        <w:t>a</w:t>
      </w:r>
      <w:r>
        <w:rPr>
          <w:color w:val="130206"/>
        </w:rPr>
        <w:t>a</w:t>
      </w:r>
      <w:r>
        <w:rPr>
          <w:color w:val="150200"/>
        </w:rPr>
        <w:t>a</w:t>
      </w:r>
      <w:r>
        <w:rPr>
          <w:color w:val="5F4F24"/>
        </w:rPr>
        <w:t>a</w:t>
      </w:r>
      <w:r>
        <w:rPr>
          <w:color w:val="F0ED9B"/>
        </w:rPr>
        <w:t>a</w:t>
      </w:r>
      <w:r>
        <w:rPr>
          <w:color w:val="E0F493"/>
        </w:rPr>
        <w:t>a</w:t>
      </w:r>
      <w:r>
        <w:rPr>
          <w:color w:val="B0DC7F"/>
        </w:rPr>
        <w:t>a</w:t>
      </w:r>
      <w:r>
        <w:rPr>
          <w:color w:val="6DAE5C"/>
        </w:rPr>
        <w:t>a</w:t>
      </w:r>
      <w:r>
        <w:rPr>
          <w:color w:val="5AAE63"/>
        </w:rPr>
        <w:t>a</w:t>
      </w:r>
      <w:r>
        <w:rPr>
          <w:color w:val="48AB5B"/>
        </w:rPr>
        <w:t>a</w:t>
      </w:r>
      <w:r>
        <w:rPr>
          <w:color w:val="40AC56"/>
        </w:rPr>
        <w:t>a</w:t>
      </w:r>
      <w:r>
        <w:rPr>
          <w:color w:val="41AE5A"/>
        </w:rPr>
        <w:t>a</w:t>
      </w:r>
      <w:r>
        <w:rPr>
          <w:color w:val="3FAE5C"/>
        </w:rPr>
        <w:t>a</w:t>
      </w:r>
      <w:r>
        <w:rPr>
          <w:color w:val="3EAD5D"/>
        </w:rPr>
        <w:t>a</w:t>
      </w:r>
      <w:r>
        <w:rPr>
          <w:color w:val="3DAC5C"/>
        </w:rPr>
        <w:t>a</w:t>
      </w:r>
      <w:r>
        <w:rPr>
          <w:color w:val="3AAB5B"/>
        </w:rPr>
        <w:t>a</w:t>
      </w:r>
      <w:r>
        <w:rPr>
          <w:color w:val="39AA5A"/>
        </w:rPr>
        <w:t>a</w:t>
      </w:r>
      <w:r>
        <w:rPr>
          <w:color w:val="37AC5C"/>
        </w:rPr>
        <w:t>a</w:t>
      </w:r>
      <w:r>
        <w:rPr>
          <w:color w:val="37AC5D"/>
        </w:rPr>
        <w:t>a</w:t>
      </w:r>
      <w:r>
        <w:rPr>
          <w:color w:val="36AD5D"/>
        </w:rPr>
        <w:t>a</w:t>
      </w:r>
      <w:r>
        <w:rPr>
          <w:color w:val="36AD5D"/>
        </w:rPr>
        <w:t>a</w:t>
      </w:r>
      <w:r>
        <w:rPr>
          <w:color w:val="36AD5D"/>
        </w:rPr>
        <w:t>a</w:t>
      </w:r>
      <w:r>
        <w:rPr>
          <w:color w:val="34AD5E"/>
        </w:rPr>
        <w:t>a</w:t>
      </w:r>
      <w:r>
        <w:rPr>
          <w:color w:val="35AD5C"/>
        </w:rPr>
        <w:t>a</w:t>
      </w:r>
      <w:r>
        <w:rPr>
          <w:color w:val="37AD5A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6AC58"/>
        </w:rPr>
        <w:t>a</w:t>
      </w:r>
      <w:r>
        <w:rPr>
          <w:color w:val="36AC58"/>
        </w:rPr>
        <w:t>a</w:t>
      </w:r>
      <w:r>
        <w:rPr>
          <w:color w:val="37AD59"/>
        </w:rPr>
        <w:t>a</w:t>
      </w:r>
      <w:r>
        <w:rPr>
          <w:color w:val="37AD59"/>
        </w:rPr>
        <w:t>a</w:t>
      </w:r>
      <w:r>
        <w:rPr>
          <w:color w:val="38AE5A"/>
        </w:rPr>
        <w:t>a</w:t>
      </w:r>
      <w:r>
        <w:rPr>
          <w:color w:val="38AE59"/>
        </w:rPr>
        <w:t>a</w:t>
      </w:r>
      <w:r>
        <w:rPr>
          <w:color w:val="37AA55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6A851"/>
        </w:rPr>
        <w:t>a</w:t>
      </w:r>
      <w:r>
        <w:rPr>
          <w:color w:val="36A851"/>
        </w:rPr>
        <w:t>a</w:t>
      </w:r>
      <w:r>
        <w:rPr>
          <w:color w:val="36A851"/>
        </w:rPr>
        <w:t>a</w:t>
      </w:r>
      <w:r>
        <w:rPr>
          <w:color w:val="36A851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A53"/>
        </w:rPr>
        <w:t>a</w:t>
      </w:r>
      <w:r>
        <w:rPr>
          <w:color w:val="39A953"/>
        </w:rPr>
        <w:t>a</w:t>
      </w:r>
      <w:r>
        <w:rPr>
          <w:color w:val="3AA852"/>
        </w:rPr>
        <w:t>a</w:t>
      </w:r>
      <w:r>
        <w:rPr>
          <w:color w:val="3AA852"/>
        </w:rPr>
        <w:t>a</w:t>
      </w:r>
      <w:r>
        <w:rPr>
          <w:color w:val="39A852"/>
        </w:rPr>
        <w:t>a</w:t>
      </w:r>
      <w:r>
        <w:rPr>
          <w:color w:val="38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6A851"/>
        </w:rPr>
        <w:t>a</w:t>
      </w:r>
      <w:r>
        <w:rPr>
          <w:color w:val="37A951"/>
        </w:rPr>
        <w:t>a</w:t>
      </w:r>
      <w:r>
        <w:rPr>
          <w:color w:val="3BA952"/>
        </w:rPr>
        <w:t>a</w:t>
      </w:r>
      <w:r>
        <w:rPr>
          <w:color w:val="3CA952"/>
        </w:rPr>
        <w:t>a</w:t>
      </w:r>
      <w:r>
        <w:rPr>
          <w:color w:val="3EA851"/>
        </w:rPr>
        <w:t>a</w:t>
      </w:r>
      <w:r>
        <w:rPr>
          <w:color w:val="3EA650"/>
        </w:rPr>
        <w:t>a</w:t>
      </w:r>
      <w:r>
        <w:rPr>
          <w:color w:val="3DA54D"/>
        </w:rPr>
        <w:t>a</w:t>
      </w:r>
      <w:r>
        <w:rPr>
          <w:color w:val="3EA64C"/>
        </w:rPr>
        <w:t>a</w:t>
      </w:r>
      <w:r>
        <w:rPr>
          <w:color w:val="3DA64B"/>
        </w:rPr>
        <w:t>a</w:t>
      </w:r>
      <w:r>
        <w:rPr>
          <w:color w:val="3CA64C"/>
        </w:rPr>
        <w:t>a</w:t>
      </w:r>
      <w:r>
        <w:rPr>
          <w:color w:val="3DA74D"/>
        </w:rPr>
        <w:t>a</w:t>
      </w:r>
      <w:r>
        <w:rPr>
          <w:color w:val="3EA84E"/>
        </w:rPr>
        <w:t>a</w:t>
      </w:r>
      <w:r>
        <w:rPr>
          <w:color w:val="3FA94F"/>
        </w:rPr>
        <w:t>a</w:t>
      </w:r>
      <w:r>
        <w:rPr>
          <w:color w:val="48AF56"/>
        </w:rPr>
        <w:t>a</w:t>
      </w:r>
      <w:r>
        <w:rPr>
          <w:color w:val="4EB157"/>
        </w:rPr>
        <w:t>a</w:t>
      </w:r>
      <w:r>
        <w:rPr>
          <w:color w:val="53B358"/>
        </w:rPr>
        <w:t>a</w:t>
      </w:r>
      <w:r>
        <w:rPr>
          <w:color w:val="55B257"/>
        </w:rPr>
        <w:t>a</w:t>
      </w:r>
      <w:r>
        <w:rPr>
          <w:color w:val="57B255"/>
        </w:rPr>
        <w:t>a</w:t>
      </w:r>
      <w:r>
        <w:rPr>
          <w:color w:val="59B356"/>
        </w:rPr>
        <w:t>a</w:t>
      </w:r>
      <w:r>
        <w:rPr>
          <w:color w:val="55B557"/>
        </w:rPr>
        <w:t>a</w:t>
      </w:r>
      <w:r>
        <w:rPr>
          <w:color w:val="52B558"/>
        </w:rPr>
        <w:t>a</w:t>
      </w:r>
      <w:r>
        <w:rPr>
          <w:color w:val="54B558"/>
        </w:rPr>
        <w:t>a</w:t>
      </w:r>
      <w:r>
        <w:rPr>
          <w:color w:val="54B558"/>
        </w:rPr>
        <w:t>a</w:t>
      </w:r>
      <w:r>
        <w:rPr>
          <w:color w:val="54B558"/>
        </w:rPr>
        <w:t>a</w:t>
      </w:r>
      <w:r>
        <w:rPr>
          <w:color w:val="55B458"/>
        </w:rPr>
        <w:t>a</w:t>
      </w:r>
      <w:r>
        <w:rPr>
          <w:color w:val="53B256"/>
        </w:rPr>
        <w:t>a</w:t>
      </w:r>
      <w:r>
        <w:rPr>
          <w:color w:val="52B1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1"/>
        </w:rPr>
        <w:t>a</w:t>
      </w:r>
      <w:r>
        <w:rPr>
          <w:color w:val="54B051"/>
        </w:rPr>
        <w:t>a</w:t>
      </w:r>
      <w:r>
        <w:rPr>
          <w:color w:val="53AE4E"/>
        </w:rPr>
        <w:t>a</w:t>
      </w:r>
      <w:r>
        <w:rPr>
          <w:color w:val="4FAD4D"/>
        </w:rPr>
        <w:t>a</w:t>
      </w:r>
      <w:r>
        <w:rPr>
          <w:color w:val="4DAB4E"/>
        </w:rPr>
        <w:t>a</w:t>
      </w:r>
      <w:r>
        <w:rPr>
          <w:color w:val="4DAA4F"/>
        </w:rPr>
        <w:t>a</w:t>
      </w:r>
      <w:r>
        <w:rPr>
          <w:color w:val="4DAC52"/>
        </w:rPr>
        <w:t>a</w:t>
      </w:r>
      <w:r>
        <w:rPr>
          <w:color w:val="49A750"/>
        </w:rPr>
        <w:t>a</w:t>
      </w:r>
      <w:r>
        <w:rPr>
          <w:color w:val="43A14C"/>
        </w:rPr>
        <w:t>a</w:t>
      </w:r>
      <w:r>
        <w:rPr>
          <w:color w:val="3D9C4A"/>
        </w:rPr>
        <w:t>a</w:t>
      </w:r>
      <w:r>
        <w:rPr>
          <w:color w:val="3C9A49"/>
        </w:rPr>
        <w:t>a</w:t>
      </w:r>
      <w:r>
        <w:rPr>
          <w:color w:val="3A984A"/>
        </w:rPr>
        <w:t>a</w:t>
      </w:r>
      <w:r>
        <w:rPr>
          <w:color w:val="37974A"/>
        </w:rPr>
        <w:t>a</w:t>
      </w:r>
      <w:r>
        <w:rPr>
          <w:color w:val="369449"/>
        </w:rPr>
        <w:t>a</w:t>
      </w:r>
      <w:r>
        <w:rPr>
          <w:color w:val="38934D"/>
        </w:rPr>
        <w:t>a</w:t>
      </w:r>
      <w:r>
        <w:rPr>
          <w:color w:val="39934D"/>
        </w:rPr>
        <w:t>a</w:t>
      </w:r>
      <w:r>
        <w:rPr>
          <w:color w:val="38924C"/>
        </w:rPr>
        <w:t>a</w:t>
      </w:r>
      <w:r>
        <w:rPr>
          <w:color w:val="38924C"/>
        </w:rPr>
        <w:t>a</w:t>
      </w:r>
      <w:r>
        <w:rPr>
          <w:color w:val="37914B"/>
        </w:rPr>
        <w:t>a</w:t>
      </w:r>
      <w:r>
        <w:rPr>
          <w:color w:val="37914B"/>
        </w:rPr>
        <w:t>a</w:t>
      </w:r>
      <w:r>
        <w:rPr>
          <w:color w:val="36904A"/>
        </w:rPr>
        <w:t>a</w:t>
      </w:r>
      <w:r>
        <w:rPr>
          <w:color w:val="36904A"/>
        </w:rPr>
        <w:t>a</w:t>
      </w:r>
      <w:r>
        <w:rPr>
          <w:color w:val="358F49"/>
        </w:rPr>
        <w:t>a</w:t>
      </w:r>
      <w:r>
        <w:rPr>
          <w:color w:val="358F49"/>
        </w:rPr>
        <w:t>a</w:t>
      </w:r>
      <w:r>
        <w:rPr>
          <w:color w:val="348E48"/>
        </w:rPr>
        <w:t>a</w:t>
      </w:r>
      <w:r>
        <w:rPr>
          <w:color w:val="358D48"/>
        </w:rPr>
        <w:t>a</w:t>
      </w:r>
      <w:r>
        <w:rPr>
          <w:color w:val="368948"/>
        </w:rPr>
        <w:t>a</w:t>
      </w:r>
      <w:r>
        <w:rPr>
          <w:color w:val="398949"/>
        </w:rPr>
        <w:t>a</w:t>
      </w:r>
      <w:r>
        <w:rPr>
          <w:color w:val="3B8C4A"/>
        </w:rPr>
        <w:t>a</w:t>
      </w:r>
      <w:r>
        <w:rPr>
          <w:color w:val="3D8F4A"/>
        </w:rPr>
        <w:t>a</w:t>
      </w:r>
      <w:r>
        <w:rPr>
          <w:color w:val="41934B"/>
        </w:rPr>
        <w:t>a</w:t>
      </w:r>
      <w:r>
        <w:rPr>
          <w:color w:val="48984E"/>
        </w:rPr>
        <w:t>a</w:t>
      </w:r>
      <w:r>
        <w:rPr>
          <w:color w:val="4A994E"/>
        </w:rPr>
        <w:t>a</w:t>
      </w:r>
      <w:r>
        <w:rPr>
          <w:color w:val="49974B"/>
        </w:rPr>
        <w:t>a</w:t>
      </w:r>
      <w:r>
        <w:rPr>
          <w:color w:val="4A984D"/>
        </w:rPr>
        <w:t>a</w:t>
      </w:r>
      <w:r>
        <w:rPr>
          <w:color w:val="49964C"/>
        </w:rPr>
        <w:t>a</w:t>
      </w:r>
      <w:r>
        <w:rPr>
          <w:color w:val="48944C"/>
        </w:rPr>
        <w:t>a</w:t>
      </w:r>
      <w:r>
        <w:rPr>
          <w:color w:val="47924D"/>
        </w:rPr>
        <w:t>a</w:t>
      </w:r>
      <w:r>
        <w:rPr>
          <w:color w:val="44914D"/>
        </w:rPr>
        <w:t>a</w:t>
      </w:r>
      <w:r>
        <w:rPr>
          <w:color w:val="408D4C"/>
        </w:rPr>
        <w:t>a</w:t>
      </w:r>
      <w:r>
        <w:rPr>
          <w:color w:val="3F8E4C"/>
        </w:rPr>
        <w:t>a</w:t>
      </w:r>
      <w:r>
        <w:rPr>
          <w:color w:val="3E8D4B"/>
        </w:rPr>
        <w:t>a</w:t>
      </w:r>
      <w:r>
        <w:rPr>
          <w:color w:val="408C4B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3E884B"/>
        </w:rPr>
        <w:t>a</w:t>
      </w:r>
      <w:r>
        <w:rPr>
          <w:color w:val="3E884B"/>
        </w:rPr>
        <w:t>a</w:t>
      </w:r>
      <w:r>
        <w:rPr>
          <w:color w:val="3D874A"/>
        </w:rPr>
        <w:t>a</w:t>
      </w:r>
      <w:r>
        <w:rPr>
          <w:color w:val="3F864C"/>
        </w:rPr>
        <w:t>a</w:t>
      </w:r>
      <w:r>
        <w:rPr>
          <w:color w:val="3F864C"/>
        </w:rPr>
        <w:t>a</w:t>
      </w:r>
      <w:r>
        <w:rPr>
          <w:color w:val="3E854B"/>
        </w:rPr>
        <w:t>a</w:t>
      </w:r>
      <w:r>
        <w:rPr>
          <w:color w:val="3D874A"/>
        </w:rPr>
        <w:t>a</w:t>
      </w:r>
      <w:r>
        <w:rPr>
          <w:color w:val="3D874A"/>
        </w:rPr>
        <w:t>a</w:t>
      </w:r>
      <w:r>
        <w:rPr>
          <w:color w:val="3D874A"/>
        </w:rPr>
        <w:t>a</w:t>
      </w:r>
      <w:r>
        <w:rPr>
          <w:color w:val="3D8549"/>
        </w:rPr>
        <w:t>a</w:t>
      </w:r>
      <w:r>
        <w:rPr>
          <w:color w:val="3D8448"/>
        </w:rPr>
        <w:t>a</w:t>
      </w:r>
      <w:r>
        <w:rPr>
          <w:color w:val="3D8448"/>
        </w:rPr>
        <w:t>a</w:t>
      </w:r>
      <w:r>
        <w:rPr>
          <w:color w:val="3D8347"/>
        </w:rPr>
        <w:t>a</w:t>
      </w:r>
      <w:r>
        <w:rPr>
          <w:color w:val="3C8246"/>
        </w:rPr>
        <w:t>a</w:t>
      </w:r>
      <w:r>
        <w:rPr>
          <w:color w:val="3D8146"/>
        </w:rPr>
        <w:t>a</w:t>
      </w:r>
      <w:r>
        <w:rPr>
          <w:color w:val="3C8045"/>
        </w:rPr>
        <w:t>a</w:t>
      </w:r>
      <w:r>
        <w:rPr>
          <w:color w:val="3C8045"/>
        </w:rPr>
        <w:t>a</w:t>
      </w:r>
      <w:r>
        <w:rPr>
          <w:color w:val="3B7F44"/>
        </w:rPr>
        <w:t>a</w:t>
      </w:r>
      <w:r>
        <w:rPr>
          <w:color w:val="3B7F46"/>
        </w:rPr>
        <w:t>a</w:t>
      </w:r>
      <w:r>
        <w:rPr>
          <w:color w:val="3C7D47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A7A46"/>
        </w:rPr>
        <w:t>a</w:t>
      </w:r>
      <w:r>
        <w:rPr>
          <w:color w:val="3A7A46"/>
        </w:rPr>
        <w:t>a</w:t>
      </w:r>
      <w:r>
        <w:rPr>
          <w:color w:val="3A7A46"/>
        </w:rPr>
        <w:t>a</w:t>
      </w:r>
      <w:r>
        <w:rPr>
          <w:color w:val="397945"/>
        </w:rPr>
        <w:t>a</w:t>
      </w:r>
      <w:r>
        <w:rPr>
          <w:color w:val="397945"/>
        </w:rPr>
        <w:t>a</w:t>
      </w:r>
      <w:r>
        <w:rPr>
          <w:color w:val="397945"/>
        </w:rPr>
        <w:t>a</w:t>
      </w:r>
      <w:r>
        <w:rPr>
          <w:color w:val="387844"/>
        </w:rPr>
        <w:t>a</w:t>
      </w:r>
      <w:r>
        <w:rPr>
          <w:color w:val="3B7648"/>
        </w:rPr>
        <w:t>a</w:t>
      </w:r>
      <w:r>
        <w:rPr>
          <w:color w:val="3C7548"/>
        </w:rPr>
        <w:t>a</w:t>
      </w:r>
      <w:r>
        <w:rPr>
          <w:color w:val="3C7548"/>
        </w:rPr>
        <w:t>a</w:t>
      </w:r>
      <w:r>
        <w:rPr>
          <w:color w:val="3B7448"/>
        </w:rPr>
        <w:t>a</w:t>
      </w:r>
      <w:r>
        <w:rPr>
          <w:color w:val="3A7348"/>
        </w:rPr>
        <w:t>a</w:t>
      </w:r>
      <w:r>
        <w:rPr>
          <w:color w:val="3A7348"/>
        </w:rPr>
        <w:t>a</w:t>
      </w:r>
      <w:r>
        <w:rPr>
          <w:color w:val="3A7349"/>
        </w:rPr>
        <w:t>a</w:t>
      </w:r>
      <w:r>
        <w:rPr>
          <w:color w:val="3A734A"/>
        </w:rPr>
        <w:t>a</w:t>
      </w:r>
      <w:r>
        <w:rPr>
          <w:color w:val="3A724B"/>
        </w:rPr>
        <w:t>a</w:t>
      </w:r>
      <w:r>
        <w:rPr>
          <w:color w:val="39714A"/>
        </w:rPr>
        <w:t>a</w:t>
      </w:r>
      <w:r>
        <w:rPr>
          <w:color w:val="366E47"/>
        </w:rPr>
        <w:t>a</w:t>
      </w:r>
      <w:r>
        <w:rPr>
          <w:color w:val="336B44"/>
        </w:rPr>
        <w:t>a</w:t>
      </w:r>
      <w:r>
        <w:rPr>
          <w:color w:val="306841"/>
        </w:rPr>
        <w:t>a</w:t>
      </w:r>
      <w:r>
        <w:rPr>
          <w:color w:val="2B603E"/>
        </w:rPr>
        <w:t>a</w:t>
      </w:r>
      <w:r>
        <w:rPr>
          <w:color w:val="2C5F3E"/>
        </w:rPr>
        <w:t>a</w:t>
      </w:r>
      <w:r>
        <w:rPr>
          <w:color w:val="2B5E3D"/>
        </w:rPr>
        <w:t>a</w:t>
      </w:r>
      <w:r>
        <w:rPr>
          <w:color w:val="2C5D3F"/>
        </w:rPr>
        <w:t>a</w:t>
      </w:r>
      <w:r>
        <w:rPr>
          <w:color w:val="2B5C3E"/>
        </w:rPr>
        <w:t>a</w:t>
      </w:r>
      <w:r>
        <w:rPr>
          <w:color w:val="2B5C3E"/>
        </w:rPr>
        <w:t>a</w:t>
      </w:r>
      <w:r>
        <w:rPr>
          <w:color w:val="2C5A3E"/>
        </w:rPr>
        <w:t>a</w:t>
      </w:r>
      <w:r>
        <w:rPr>
          <w:color w:val="2C5A3F"/>
        </w:rPr>
        <w:t>a</w:t>
      </w:r>
      <w:r>
        <w:rPr>
          <w:color w:val="2C583F"/>
        </w:rPr>
        <w:t>a</w:t>
      </w:r>
      <w:r>
        <w:rPr>
          <w:color w:val="2C583F"/>
        </w:rPr>
        <w:t>a</w:t>
      </w:r>
      <w:r>
        <w:rPr>
          <w:color w:val="2C583F"/>
        </w:rPr>
        <w:t>a</w:t>
      </w:r>
      <w:r>
        <w:rPr>
          <w:color w:val="2B573E"/>
        </w:rPr>
        <w:t>a</w:t>
      </w:r>
      <w:r>
        <w:rPr>
          <w:color w:val="2C563F"/>
        </w:rPr>
        <w:t>a</w:t>
      </w:r>
      <w:r>
        <w:rPr>
          <w:color w:val="2D5741"/>
        </w:rPr>
        <w:t>a</w:t>
      </w:r>
      <w:r>
        <w:rPr>
          <w:color w:val="2D5741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315440"/>
        </w:rPr>
        <w:t>a</w:t>
      </w:r>
      <w:r>
        <w:rPr>
          <w:color w:val="315440"/>
        </w:rPr>
        <w:t>a</w:t>
      </w:r>
      <w:r>
        <w:rPr>
          <w:color w:val="335441"/>
        </w:rPr>
        <w:t>a</w:t>
      </w:r>
      <w:r>
        <w:rPr>
          <w:color w:val="345542"/>
        </w:rPr>
        <w:t>a</w:t>
      </w:r>
      <w:r>
        <w:rPr>
          <w:color w:val="365744"/>
        </w:rPr>
        <w:t>a</w:t>
      </w:r>
      <w:r>
        <w:rPr>
          <w:color w:val="385845"/>
        </w:rPr>
        <w:t>a</w:t>
      </w:r>
      <w:r>
        <w:rPr>
          <w:color w:val="395745"/>
        </w:rPr>
        <w:t>a</w:t>
      </w:r>
      <w:r>
        <w:rPr>
          <w:color w:val="3D5845"/>
        </w:rPr>
        <w:t>a</w:t>
      </w:r>
      <w:r>
        <w:rPr>
          <w:color w:val="415A47"/>
        </w:rPr>
        <w:t>a</w:t>
      </w:r>
      <w:r>
        <w:rPr>
          <w:color w:val="425945"/>
        </w:rPr>
        <w:t>a</w:t>
      </w:r>
      <w:r>
        <w:rPr>
          <w:color w:val="435B46"/>
        </w:rPr>
        <w:t>a</w:t>
      </w:r>
      <w:r>
        <w:rPr>
          <w:color w:val="495F4A"/>
        </w:rPr>
        <w:t>a</w:t>
      </w:r>
      <w:r>
        <w:rPr>
          <w:color w:val="4F654D"/>
        </w:rPr>
        <w:t>a</w:t>
      </w:r>
      <w:r>
        <w:rPr>
          <w:color w:val="556850"/>
        </w:rPr>
        <w:t>a</w:t>
      </w:r>
      <w:r>
        <w:rPr>
          <w:color w:val="57684E"/>
        </w:rPr>
        <w:t>a</w:t>
      </w:r>
      <w:r>
        <w:rPr>
          <w:color w:val="59684E"/>
        </w:rPr>
        <w:t>a</w:t>
      </w:r>
      <w:r>
        <w:rPr>
          <w:color w:val="5A684E"/>
        </w:rPr>
        <w:t>a</w:t>
      </w:r>
      <w:r>
        <w:rPr>
          <w:color w:val="5B694F"/>
        </w:rPr>
        <w:t>a</w:t>
      </w:r>
      <w:r>
        <w:rPr>
          <w:color w:val="5B694F"/>
        </w:rPr>
        <w:t>a</w:t>
      </w:r>
      <w:r>
        <w:rPr>
          <w:color w:val="5C6850"/>
        </w:rPr>
        <w:t>a</w:t>
      </w:r>
      <w:r>
        <w:rPr>
          <w:color w:val="5C6850"/>
        </w:rPr>
        <w:t>a</w:t>
      </w:r>
      <w:r>
        <w:rPr>
          <w:color w:val="5C6850"/>
        </w:rPr>
        <w:t>a</w:t>
      </w:r>
      <w:r>
        <w:rPr>
          <w:color w:val="5E6850"/>
        </w:rPr>
        <w:t>a</w:t>
      </w:r>
      <w:r>
        <w:rPr>
          <w:color w:val="5E6850"/>
        </w:rPr>
        <w:t>a</w:t>
      </w:r>
      <w:r>
        <w:rPr>
          <w:color w:val="5E684F"/>
        </w:rPr>
        <w:t>a</w:t>
      </w:r>
      <w:r>
        <w:rPr>
          <w:color w:val="60694F"/>
        </w:rPr>
        <w:t>a</w:t>
      </w:r>
      <w:r>
        <w:rPr>
          <w:color w:val="5F684D"/>
        </w:rPr>
        <w:t>a</w:t>
      </w:r>
      <w:r>
        <w:rPr>
          <w:color w:val="5E674A"/>
        </w:rPr>
        <w:t>a</w:t>
      </w:r>
      <w:r>
        <w:rPr>
          <w:color w:val="60664A"/>
        </w:rPr>
        <w:t>a</w:t>
      </w:r>
      <w:r>
        <w:rPr>
          <w:color w:val="60664A"/>
        </w:rPr>
        <w:t>a</w:t>
      </w:r>
      <w:r>
        <w:rPr>
          <w:color w:val="616749"/>
        </w:rPr>
        <w:t>a</w:t>
      </w:r>
      <w:r>
        <w:rPr>
          <w:color w:val="686A49"/>
        </w:rPr>
        <w:t>a</w:t>
      </w:r>
      <w:r>
        <w:rPr>
          <w:color w:val="6E6B49"/>
        </w:rPr>
        <w:t>a</w:t>
      </w:r>
      <w:r>
        <w:rPr>
          <w:color w:val="706D4D"/>
        </w:rPr>
        <w:t>a</w:t>
      </w:r>
      <w:r>
        <w:rPr>
          <w:color w:val="737051"/>
        </w:rPr>
        <w:t>a</w:t>
      </w:r>
      <w:r>
        <w:rPr>
          <w:color w:val="757154"/>
        </w:rPr>
        <w:t>a</w:t>
      </w:r>
      <w:r>
        <w:rPr>
          <w:color w:val="777256"/>
        </w:rPr>
        <w:t>a</w:t>
      </w:r>
      <w:r>
        <w:rPr>
          <w:color w:val="77715A"/>
        </w:rPr>
        <w:t>a</w:t>
      </w:r>
      <w:r>
        <w:rPr>
          <w:color w:val="766F5A"/>
        </w:rPr>
        <w:t>a</w:t>
      </w:r>
      <w:r>
        <w:rPr>
          <w:color w:val="6E6654"/>
        </w:rPr>
        <w:t>a</w:t>
      </w:r>
      <w:r>
        <w:rPr>
          <w:color w:val="655C4C"/>
        </w:rPr>
        <w:t>a</w:t>
      </w:r>
      <w:r>
        <w:rPr>
          <w:color w:val="574E40"/>
        </w:rPr>
        <w:t>a</w:t>
      </w:r>
      <w:r>
        <w:rPr>
          <w:color w:val="433A2E"/>
        </w:rPr>
        <w:t>a</w:t>
      </w:r>
      <w:r>
        <w:rPr>
          <w:color w:val="332A1E"/>
        </w:rPr>
        <w:t>a</w:t>
      </w:r>
      <w:r>
        <w:rPr>
          <w:color w:val="1A1407"/>
        </w:rPr>
        <w:t>a</w:t>
      </w:r>
      <w:r>
        <w:rPr>
          <w:color w:val="0D0601"/>
        </w:rPr>
        <w:t>a</w:t>
      </w:r>
      <w:r>
        <w:rPr>
          <w:color w:val="080301"/>
        </w:rPr>
        <w:t>a</w:t>
      </w:r>
      <w:r>
        <w:rPr>
          <w:color w:val="050201"/>
        </w:rPr>
        <w:t>a</w:t>
      </w:r>
      <w:r>
        <w:rPr>
          <w:color w:val="040300"/>
        </w:rPr>
        <w:t>a</w:t>
      </w:r>
      <w:r>
        <w:rPr>
          <w:color w:val="0A0A06"/>
        </w:rPr>
        <w:t>a</w:t>
      </w:r>
      <w:r>
        <w:rPr>
          <w:color w:val="010201"/>
        </w:rPr>
        <w:t>a</w:t>
      </w:r>
      <w:r>
        <w:rPr>
          <w:color w:val="000204"/>
        </w:rPr>
        <w:t>a</w:t>
      </w:r>
      <w:r>
        <w:rPr>
          <w:color w:val="000308"/>
        </w:rPr>
        <w:t>a</w:t>
      </w:r>
      <w:r>
        <w:rPr>
          <w:color w:val="00050B"/>
        </w:rPr>
        <w:t>a</w:t>
      </w:r>
      <w:r>
        <w:rPr>
          <w:color w:val="00060E"/>
        </w:rPr>
        <w:t>a</w:t>
      </w:r>
      <w:r>
        <w:rPr>
          <w:color w:val="00070F"/>
        </w:rPr>
        <w:t>a</w:t>
      </w:r>
      <w:r>
        <w:rPr>
          <w:color w:val="010307"/>
        </w:rPr>
        <w:t>a</w:t>
      </w:r>
      <w:r>
        <w:rPr>
          <w:color w:val="000102"/>
        </w:rPr>
        <w:t>a</w:t>
      </w:r>
      <w:r>
        <w:rPr>
          <w:color w:val="040405"/>
        </w:rPr>
        <w:t>a</w:t>
      </w:r>
      <w:r>
        <w:rPr>
          <w:color w:val="080808"/>
        </w:rPr>
        <w:t>a</w:t>
      </w:r>
      <w:r>
        <w:rPr>
          <w:color w:val="050506"/>
        </w:rPr>
        <w:t>a</w:t>
      </w:r>
      <w:r>
        <w:rPr>
          <w:color w:val="000103"/>
        </w:rPr>
        <w:t>a</w:t>
      </w:r>
      <w:r>
        <w:rPr>
          <w:color w:val="000103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204"/>
        </w:rPr>
        <w:t>a</w:t>
      </w:r>
      <w:r>
        <w:rPr>
          <w:color w:val="010301"/>
        </w:rPr>
        <w:t>a</w:t>
      </w:r>
      <w:r>
        <w:rPr>
          <w:color w:val="050601"/>
        </w:rPr>
        <w:t>a</w:t>
      </w:r>
      <w:r>
        <w:rPr>
          <w:color w:val="2A090E"/>
        </w:rPr>
        <w:t>a</w:t>
      </w:r>
      <w:r>
        <w:rPr>
          <w:color w:val="7D3644"/>
        </w:rPr>
        <w:t>a</w:t>
      </w:r>
    </w:p>
    <w:p>
      <w:r>
        <w:rPr>
          <w:color w:val="E8CB7E"/>
        </w:rPr>
        <w:t>a</w:t>
      </w:r>
      <w:r>
        <w:rPr>
          <w:color w:val="E6C986"/>
        </w:rPr>
        <w:t>a</w:t>
      </w:r>
      <w:r>
        <w:rPr>
          <w:color w:val="D4B87F"/>
        </w:rPr>
        <w:t>a</w:t>
      </w:r>
      <w:r>
        <w:rPr>
          <w:color w:val="3B2B12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3"/>
        </w:rPr>
        <w:t>a</w:t>
      </w:r>
      <w:r>
        <w:rPr>
          <w:color w:val="010403"/>
        </w:rPr>
        <w:t>a</w:t>
      </w:r>
      <w:r>
        <w:rPr>
          <w:color w:val="040104"/>
        </w:rPr>
        <w:t>a</w:t>
      </w:r>
      <w:r>
        <w:rPr>
          <w:color w:val="120403"/>
        </w:rPr>
        <w:t>a</w:t>
      </w:r>
      <w:r>
        <w:rPr>
          <w:color w:val="221203"/>
        </w:rPr>
        <w:t>a</w:t>
      </w:r>
      <w:r>
        <w:rPr>
          <w:color w:val="9E9456"/>
        </w:rPr>
        <w:t>a</w:t>
      </w:r>
      <w:r>
        <w:rPr>
          <w:color w:val="F4F79A"/>
        </w:rPr>
        <w:t>a</w:t>
      </w:r>
      <w:r>
        <w:rPr>
          <w:color w:val="E3F992"/>
        </w:rPr>
        <w:t>a</w:t>
      </w:r>
      <w:r>
        <w:rPr>
          <w:color w:val="A9D674"/>
        </w:rPr>
        <w:t>a</w:t>
      </w:r>
      <w:r>
        <w:rPr>
          <w:color w:val="6DAE59"/>
        </w:rPr>
        <w:t>a</w:t>
      </w:r>
      <w:r>
        <w:rPr>
          <w:color w:val="5CAE62"/>
        </w:rPr>
        <w:t>a</w:t>
      </w:r>
      <w:r>
        <w:rPr>
          <w:color w:val="52B160"/>
        </w:rPr>
        <w:t>a</w:t>
      </w:r>
      <w:r>
        <w:rPr>
          <w:color w:val="50B760"/>
        </w:rPr>
        <w:t>a</w:t>
      </w:r>
      <w:r>
        <w:rPr>
          <w:color w:val="49B35E"/>
        </w:rPr>
        <w:t>a</w:t>
      </w:r>
      <w:r>
        <w:rPr>
          <w:color w:val="47B15E"/>
        </w:rPr>
        <w:t>a</w:t>
      </w:r>
      <w:r>
        <w:rPr>
          <w:color w:val="45B05D"/>
        </w:rPr>
        <w:t>a</w:t>
      </w:r>
      <w:r>
        <w:rPr>
          <w:color w:val="42AE5C"/>
        </w:rPr>
        <w:t>a</w:t>
      </w:r>
      <w:r>
        <w:rPr>
          <w:color w:val="3FAC5A"/>
        </w:rPr>
        <w:t>a</w:t>
      </w:r>
      <w:r>
        <w:rPr>
          <w:color w:val="3DAB59"/>
        </w:rPr>
        <w:t>a</w:t>
      </w:r>
      <w:r>
        <w:rPr>
          <w:color w:val="3AAB5A"/>
        </w:rPr>
        <w:t>a</w:t>
      </w:r>
      <w:r>
        <w:rPr>
          <w:color w:val="39AC5C"/>
        </w:rPr>
        <w:t>a</w:t>
      </w:r>
      <w:r>
        <w:rPr>
          <w:color w:val="37AC5C"/>
        </w:rPr>
        <w:t>a</w:t>
      </w:r>
      <w:r>
        <w:rPr>
          <w:color w:val="36AD5C"/>
        </w:rPr>
        <w:t>a</w:t>
      </w:r>
      <w:r>
        <w:rPr>
          <w:color w:val="36AD5C"/>
        </w:rPr>
        <w:t>a</w:t>
      </w:r>
      <w:r>
        <w:rPr>
          <w:color w:val="36AC5D"/>
        </w:rPr>
        <w:t>a</w:t>
      </w:r>
      <w:r>
        <w:rPr>
          <w:color w:val="37AD5C"/>
        </w:rPr>
        <w:t>a</w:t>
      </w:r>
      <w:r>
        <w:rPr>
          <w:color w:val="37AC59"/>
        </w:rPr>
        <w:t>a</w:t>
      </w:r>
      <w:r>
        <w:rPr>
          <w:color w:val="37AD58"/>
        </w:rPr>
        <w:t>a</w:t>
      </w:r>
      <w:r>
        <w:rPr>
          <w:color w:val="37AD58"/>
        </w:rPr>
        <w:t>a</w:t>
      </w:r>
      <w:r>
        <w:rPr>
          <w:color w:val="37AD58"/>
        </w:rPr>
        <w:t>a</w:t>
      </w:r>
      <w:r>
        <w:rPr>
          <w:color w:val="37AD58"/>
        </w:rPr>
        <w:t>a</w:t>
      </w:r>
      <w:r>
        <w:rPr>
          <w:color w:val="38AD58"/>
        </w:rPr>
        <w:t>a</w:t>
      </w:r>
      <w:r>
        <w:rPr>
          <w:color w:val="36AB56"/>
        </w:rPr>
        <w:t>a</w:t>
      </w:r>
      <w:r>
        <w:rPr>
          <w:color w:val="36AB56"/>
        </w:rPr>
        <w:t>a</w:t>
      </w:r>
      <w:r>
        <w:rPr>
          <w:color w:val="36AB57"/>
        </w:rPr>
        <w:t>a</w:t>
      </w:r>
      <w:r>
        <w:rPr>
          <w:color w:val="36AB57"/>
        </w:rPr>
        <w:t>a</w:t>
      </w:r>
      <w:r>
        <w:rPr>
          <w:color w:val="37AC57"/>
        </w:rPr>
        <w:t>a</w:t>
      </w:r>
      <w:r>
        <w:rPr>
          <w:color w:val="37AB57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6A851"/>
        </w:rPr>
        <w:t>a</w:t>
      </w:r>
      <w:r>
        <w:rPr>
          <w:color w:val="36A851"/>
        </w:rPr>
        <w:t>a</w:t>
      </w:r>
      <w:r>
        <w:rPr>
          <w:color w:val="36A851"/>
        </w:rPr>
        <w:t>a</w:t>
      </w:r>
      <w:r>
        <w:rPr>
          <w:color w:val="36A851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A53"/>
        </w:rPr>
        <w:t>a</w:t>
      </w:r>
      <w:r>
        <w:rPr>
          <w:color w:val="38A953"/>
        </w:rPr>
        <w:t>a</w:t>
      </w:r>
      <w:r>
        <w:rPr>
          <w:color w:val="3AA853"/>
        </w:rPr>
        <w:t>a</w:t>
      </w:r>
      <w:r>
        <w:rPr>
          <w:color w:val="3BA753"/>
        </w:rPr>
        <w:t>a</w:t>
      </w:r>
      <w:r>
        <w:rPr>
          <w:color w:val="3AA853"/>
        </w:rPr>
        <w:t>a</w:t>
      </w:r>
      <w:r>
        <w:rPr>
          <w:color w:val="39A852"/>
        </w:rPr>
        <w:t>a</w:t>
      </w:r>
      <w:r>
        <w:rPr>
          <w:color w:val="37A852"/>
        </w:rPr>
        <w:t>a</w:t>
      </w:r>
      <w:r>
        <w:rPr>
          <w:color w:val="37A951"/>
        </w:rPr>
        <w:t>a</w:t>
      </w:r>
      <w:r>
        <w:rPr>
          <w:color w:val="38AA52"/>
        </w:rPr>
        <w:t>a</w:t>
      </w:r>
      <w:r>
        <w:rPr>
          <w:color w:val="38A950"/>
        </w:rPr>
        <w:t>a</w:t>
      </w:r>
      <w:r>
        <w:rPr>
          <w:color w:val="3AA850"/>
        </w:rPr>
        <w:t>a</w:t>
      </w:r>
      <w:r>
        <w:rPr>
          <w:color w:val="3DA950"/>
        </w:rPr>
        <w:t>a</w:t>
      </w:r>
      <w:r>
        <w:rPr>
          <w:color w:val="3EA74E"/>
        </w:rPr>
        <w:t>a</w:t>
      </w:r>
      <w:r>
        <w:rPr>
          <w:color w:val="3EA44D"/>
        </w:rPr>
        <w:t>a</w:t>
      </w:r>
      <w:r>
        <w:rPr>
          <w:color w:val="40A54B"/>
        </w:rPr>
        <w:t>a</w:t>
      </w:r>
      <w:r>
        <w:rPr>
          <w:color w:val="3FA64A"/>
        </w:rPr>
        <w:t>a</w:t>
      </w:r>
      <w:r>
        <w:rPr>
          <w:color w:val="3CA448"/>
        </w:rPr>
        <w:t>a</w:t>
      </w:r>
      <w:r>
        <w:rPr>
          <w:color w:val="3DA64A"/>
        </w:rPr>
        <w:t>a</w:t>
      </w:r>
      <w:r>
        <w:rPr>
          <w:color w:val="3DA64C"/>
        </w:rPr>
        <w:t>a</w:t>
      </w:r>
      <w:r>
        <w:rPr>
          <w:color w:val="3EA74E"/>
        </w:rPr>
        <w:t>a</w:t>
      </w:r>
      <w:r>
        <w:rPr>
          <w:color w:val="42AB52"/>
        </w:rPr>
        <w:t>a</w:t>
      </w:r>
      <w:r>
        <w:rPr>
          <w:color w:val="48AE55"/>
        </w:rPr>
        <w:t>a</w:t>
      </w:r>
      <w:r>
        <w:rPr>
          <w:color w:val="4EB157"/>
        </w:rPr>
        <w:t>a</w:t>
      </w:r>
      <w:r>
        <w:rPr>
          <w:color w:val="53B458"/>
        </w:rPr>
        <w:t>a</w:t>
      </w:r>
      <w:r>
        <w:rPr>
          <w:color w:val="55B355"/>
        </w:rPr>
        <w:t>a</w:t>
      </w:r>
      <w:r>
        <w:rPr>
          <w:color w:val="56B253"/>
        </w:rPr>
        <w:t>a</w:t>
      </w:r>
      <w:r>
        <w:rPr>
          <w:color w:val="58B253"/>
        </w:rPr>
        <w:t>a</w:t>
      </w:r>
      <w:r>
        <w:rPr>
          <w:color w:val="54B455"/>
        </w:rPr>
        <w:t>a</w:t>
      </w:r>
      <w:r>
        <w:rPr>
          <w:color w:val="52B558"/>
        </w:rPr>
        <w:t>a</w:t>
      </w:r>
      <w:r>
        <w:rPr>
          <w:color w:val="54B558"/>
        </w:rPr>
        <w:t>a</w:t>
      </w:r>
      <w:r>
        <w:rPr>
          <w:color w:val="54B558"/>
        </w:rPr>
        <w:t>a</w:t>
      </w:r>
      <w:r>
        <w:rPr>
          <w:color w:val="54B558"/>
        </w:rPr>
        <w:t>a</w:t>
      </w:r>
      <w:r>
        <w:rPr>
          <w:color w:val="55B458"/>
        </w:rPr>
        <w:t>a</w:t>
      </w:r>
      <w:r>
        <w:rPr>
          <w:color w:val="54B357"/>
        </w:rPr>
        <w:t>a</w:t>
      </w:r>
      <w:r>
        <w:rPr>
          <w:color w:val="53B2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4B055"/>
        </w:rPr>
        <w:t>a</w:t>
      </w:r>
      <w:r>
        <w:rPr>
          <w:color w:val="54B055"/>
        </w:rPr>
        <w:t>a</w:t>
      </w:r>
      <w:r>
        <w:rPr>
          <w:color w:val="53AF55"/>
        </w:rPr>
        <w:t>a</w:t>
      </w:r>
      <w:r>
        <w:rPr>
          <w:color w:val="53AF54"/>
        </w:rPr>
        <w:t>a</w:t>
      </w:r>
      <w:r>
        <w:rPr>
          <w:color w:val="53AF54"/>
        </w:rPr>
        <w:t>a</w:t>
      </w:r>
      <w:r>
        <w:rPr>
          <w:color w:val="53AF54"/>
        </w:rPr>
        <w:t>a</w:t>
      </w:r>
      <w:r>
        <w:rPr>
          <w:color w:val="54B055"/>
        </w:rPr>
        <w:t>a</w:t>
      </w:r>
      <w:r>
        <w:rPr>
          <w:color w:val="54B055"/>
        </w:rPr>
        <w:t>a</w:t>
      </w:r>
      <w:r>
        <w:rPr>
          <w:color w:val="54AF55"/>
        </w:rPr>
        <w:t>a</w:t>
      </w:r>
      <w:r>
        <w:rPr>
          <w:color w:val="53AF55"/>
        </w:rPr>
        <w:t>a</w:t>
      </w:r>
      <w:r>
        <w:rPr>
          <w:color w:val="53AF54"/>
        </w:rPr>
        <w:t>a</w:t>
      </w:r>
      <w:r>
        <w:rPr>
          <w:color w:val="53AF54"/>
        </w:rPr>
        <w:t>a</w:t>
      </w:r>
      <w:r>
        <w:rPr>
          <w:color w:val="54B1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0"/>
        </w:rPr>
        <w:t>a</w:t>
      </w:r>
      <w:r>
        <w:rPr>
          <w:color w:val="54B051"/>
        </w:rPr>
        <w:t>a</w:t>
      </w:r>
      <w:r>
        <w:rPr>
          <w:color w:val="53AE4E"/>
        </w:rPr>
        <w:t>a</w:t>
      </w:r>
      <w:r>
        <w:rPr>
          <w:color w:val="4EAC4C"/>
        </w:rPr>
        <w:t>a</w:t>
      </w:r>
      <w:r>
        <w:rPr>
          <w:color w:val="4EAB4F"/>
        </w:rPr>
        <w:t>a</w:t>
      </w:r>
      <w:r>
        <w:rPr>
          <w:color w:val="4EAB50"/>
        </w:rPr>
        <w:t>a</w:t>
      </w:r>
      <w:r>
        <w:rPr>
          <w:color w:val="4DAC52"/>
        </w:rPr>
        <w:t>a</w:t>
      </w:r>
      <w:r>
        <w:rPr>
          <w:color w:val="48A64F"/>
        </w:rPr>
        <w:t>a</w:t>
      </w:r>
      <w:r>
        <w:rPr>
          <w:color w:val="419F4A"/>
        </w:rPr>
        <w:t>a</w:t>
      </w:r>
      <w:r>
        <w:rPr>
          <w:color w:val="3D9C4A"/>
        </w:rPr>
        <w:t>a</w:t>
      </w:r>
      <w:r>
        <w:rPr>
          <w:color w:val="3B9A49"/>
        </w:rPr>
        <w:t>a</w:t>
      </w:r>
      <w:r>
        <w:rPr>
          <w:color w:val="3A984A"/>
        </w:rPr>
        <w:t>a</w:t>
      </w:r>
      <w:r>
        <w:rPr>
          <w:color w:val="36974A"/>
        </w:rPr>
        <w:t>a</w:t>
      </w:r>
      <w:r>
        <w:rPr>
          <w:color w:val="37954A"/>
        </w:rPr>
        <w:t>a</w:t>
      </w:r>
      <w:r>
        <w:rPr>
          <w:color w:val="39934D"/>
        </w:rPr>
        <w:t>a</w:t>
      </w:r>
      <w:r>
        <w:rPr>
          <w:color w:val="3A934D"/>
        </w:rPr>
        <w:t>a</w:t>
      </w:r>
      <w:r>
        <w:rPr>
          <w:color w:val="39924C"/>
        </w:rPr>
        <w:t>a</w:t>
      </w:r>
      <w:r>
        <w:rPr>
          <w:color w:val="39914C"/>
        </w:rPr>
        <w:t>a</w:t>
      </w:r>
      <w:r>
        <w:rPr>
          <w:color w:val="38914B"/>
        </w:rPr>
        <w:t>a</w:t>
      </w:r>
      <w:r>
        <w:rPr>
          <w:color w:val="38914B"/>
        </w:rPr>
        <w:t>a</w:t>
      </w:r>
      <w:r>
        <w:rPr>
          <w:color w:val="37904A"/>
        </w:rPr>
        <w:t>a</w:t>
      </w:r>
      <w:r>
        <w:rPr>
          <w:color w:val="37904A"/>
        </w:rPr>
        <w:t>a</w:t>
      </w:r>
      <w:r>
        <w:rPr>
          <w:color w:val="368F49"/>
        </w:rPr>
        <w:t>a</w:t>
      </w:r>
      <w:r>
        <w:rPr>
          <w:color w:val="368F49"/>
        </w:rPr>
        <w:t>a</w:t>
      </w:r>
      <w:r>
        <w:rPr>
          <w:color w:val="358E48"/>
        </w:rPr>
        <w:t>a</w:t>
      </w:r>
      <w:r>
        <w:rPr>
          <w:color w:val="368D48"/>
        </w:rPr>
        <w:t>a</w:t>
      </w:r>
      <w:r>
        <w:rPr>
          <w:color w:val="378A48"/>
        </w:rPr>
        <w:t>a</w:t>
      </w:r>
      <w:r>
        <w:rPr>
          <w:color w:val="3A8B48"/>
        </w:rPr>
        <w:t>a</w:t>
      </w:r>
      <w:r>
        <w:rPr>
          <w:color w:val="3C8D49"/>
        </w:rPr>
        <w:t>a</w:t>
      </w:r>
      <w:r>
        <w:rPr>
          <w:color w:val="3E9049"/>
        </w:rPr>
        <w:t>a</w:t>
      </w:r>
      <w:r>
        <w:rPr>
          <w:color w:val="42944A"/>
        </w:rPr>
        <w:t>a</w:t>
      </w:r>
      <w:r>
        <w:rPr>
          <w:color w:val="48994D"/>
        </w:rPr>
        <w:t>a</w:t>
      </w:r>
      <w:r>
        <w:rPr>
          <w:color w:val="4A994D"/>
        </w:rPr>
        <w:t>a</w:t>
      </w:r>
      <w:r>
        <w:rPr>
          <w:color w:val="49974B"/>
        </w:rPr>
        <w:t>a</w:t>
      </w:r>
      <w:r>
        <w:rPr>
          <w:color w:val="4A984C"/>
        </w:rPr>
        <w:t>a</w:t>
      </w:r>
      <w:r>
        <w:rPr>
          <w:color w:val="49964C"/>
        </w:rPr>
        <w:t>a</w:t>
      </w:r>
      <w:r>
        <w:rPr>
          <w:color w:val="48944C"/>
        </w:rPr>
        <w:t>a</w:t>
      </w:r>
      <w:r>
        <w:rPr>
          <w:color w:val="47924C"/>
        </w:rPr>
        <w:t>a</w:t>
      </w:r>
      <w:r>
        <w:rPr>
          <w:color w:val="44914B"/>
        </w:rPr>
        <w:t>a</w:t>
      </w:r>
      <w:r>
        <w:rPr>
          <w:color w:val="418E4D"/>
        </w:rPr>
        <w:t>a</w:t>
      </w:r>
      <w:r>
        <w:rPr>
          <w:color w:val="3F8E4C"/>
        </w:rPr>
        <w:t>a</w:t>
      </w:r>
      <w:r>
        <w:rPr>
          <w:color w:val="3E8D4B"/>
        </w:rPr>
        <w:t>a</w:t>
      </w:r>
      <w:r>
        <w:rPr>
          <w:color w:val="408C4B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3E884B"/>
        </w:rPr>
        <w:t>a</w:t>
      </w:r>
      <w:r>
        <w:rPr>
          <w:color w:val="3E884B"/>
        </w:rPr>
        <w:t>a</w:t>
      </w:r>
      <w:r>
        <w:rPr>
          <w:color w:val="3E884B"/>
        </w:rPr>
        <w:t>a</w:t>
      </w:r>
      <w:r>
        <w:rPr>
          <w:color w:val="3F874C"/>
        </w:rPr>
        <w:t>a</w:t>
      </w:r>
      <w:r>
        <w:rPr>
          <w:color w:val="3E854B"/>
        </w:rPr>
        <w:t>a</w:t>
      </w:r>
      <w:r>
        <w:rPr>
          <w:color w:val="3E854B"/>
        </w:rPr>
        <w:t>a</w:t>
      </w:r>
      <w:r>
        <w:rPr>
          <w:color w:val="3E864A"/>
        </w:rPr>
        <w:t>a</w:t>
      </w:r>
      <w:r>
        <w:rPr>
          <w:color w:val="3D864A"/>
        </w:rPr>
        <w:t>a</w:t>
      </w:r>
      <w:r>
        <w:rPr>
          <w:color w:val="3D8649"/>
        </w:rPr>
        <w:t>a</w:t>
      </w:r>
      <w:r>
        <w:rPr>
          <w:color w:val="3D8549"/>
        </w:rPr>
        <w:t>a</w:t>
      </w:r>
      <w:r>
        <w:rPr>
          <w:color w:val="3D8448"/>
        </w:rPr>
        <w:t>a</w:t>
      </w:r>
      <w:r>
        <w:rPr>
          <w:color w:val="3D8448"/>
        </w:rPr>
        <w:t>a</w:t>
      </w:r>
      <w:r>
        <w:rPr>
          <w:color w:val="3D8347"/>
        </w:rPr>
        <w:t>a</w:t>
      </w:r>
      <w:r>
        <w:rPr>
          <w:color w:val="3C8246"/>
        </w:rPr>
        <w:t>a</w:t>
      </w:r>
      <w:r>
        <w:rPr>
          <w:color w:val="3D8146"/>
        </w:rPr>
        <w:t>a</w:t>
      </w:r>
      <w:r>
        <w:rPr>
          <w:color w:val="3D8045"/>
        </w:rPr>
        <w:t>a</w:t>
      </w:r>
      <w:r>
        <w:rPr>
          <w:color w:val="3D8045"/>
        </w:rPr>
        <w:t>a</w:t>
      </w:r>
      <w:r>
        <w:rPr>
          <w:color w:val="3D7F45"/>
        </w:rPr>
        <w:t>a</w:t>
      </w:r>
      <w:r>
        <w:rPr>
          <w:color w:val="3D7F47"/>
        </w:rPr>
        <w:t>a</w:t>
      </w:r>
      <w:r>
        <w:rPr>
          <w:color w:val="3C7D48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A7A46"/>
        </w:rPr>
        <w:t>a</w:t>
      </w:r>
      <w:r>
        <w:rPr>
          <w:color w:val="3B7B47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A7A46"/>
        </w:rPr>
        <w:t>a</w:t>
      </w:r>
      <w:r>
        <w:rPr>
          <w:color w:val="397945"/>
        </w:rPr>
        <w:t>a</w:t>
      </w:r>
      <w:r>
        <w:rPr>
          <w:color w:val="397844"/>
        </w:rPr>
        <w:t>a</w:t>
      </w:r>
      <w:r>
        <w:rPr>
          <w:color w:val="3B7648"/>
        </w:rPr>
        <w:t>a</w:t>
      </w:r>
      <w:r>
        <w:rPr>
          <w:color w:val="3C7548"/>
        </w:rPr>
        <w:t>a</w:t>
      </w:r>
      <w:r>
        <w:rPr>
          <w:color w:val="3B7447"/>
        </w:rPr>
        <w:t>a</w:t>
      </w:r>
      <w:r>
        <w:rPr>
          <w:color w:val="3B7448"/>
        </w:rPr>
        <w:t>a</w:t>
      </w:r>
      <w:r>
        <w:rPr>
          <w:color w:val="3B7449"/>
        </w:rPr>
        <w:t>a</w:t>
      </w:r>
      <w:r>
        <w:rPr>
          <w:color w:val="3A7348"/>
        </w:rPr>
        <w:t>a</w:t>
      </w:r>
      <w:r>
        <w:rPr>
          <w:color w:val="3A7349"/>
        </w:rPr>
        <w:t>a</w:t>
      </w:r>
      <w:r>
        <w:rPr>
          <w:color w:val="3A734A"/>
        </w:rPr>
        <w:t>a</w:t>
      </w:r>
      <w:r>
        <w:rPr>
          <w:color w:val="3A724B"/>
        </w:rPr>
        <w:t>a</w:t>
      </w:r>
      <w:r>
        <w:rPr>
          <w:color w:val="387049"/>
        </w:rPr>
        <w:t>a</w:t>
      </w:r>
      <w:r>
        <w:rPr>
          <w:color w:val="366E47"/>
        </w:rPr>
        <w:t>a</w:t>
      </w:r>
      <w:r>
        <w:rPr>
          <w:color w:val="346C45"/>
        </w:rPr>
        <w:t>a</w:t>
      </w:r>
      <w:r>
        <w:rPr>
          <w:color w:val="326A43"/>
        </w:rPr>
        <w:t>a</w:t>
      </w:r>
      <w:r>
        <w:rPr>
          <w:color w:val="2D603F"/>
        </w:rPr>
        <w:t>a</w:t>
      </w:r>
      <w:r>
        <w:rPr>
          <w:color w:val="2B5E3D"/>
        </w:rPr>
        <w:t>a</w:t>
      </w:r>
      <w:r>
        <w:rPr>
          <w:color w:val="2B5E3D"/>
        </w:rPr>
        <w:t>a</w:t>
      </w:r>
      <w:r>
        <w:rPr>
          <w:color w:val="2C5D3F"/>
        </w:rPr>
        <w:t>a</w:t>
      </w:r>
      <w:r>
        <w:rPr>
          <w:color w:val="2C5D3F"/>
        </w:rPr>
        <w:t>a</w:t>
      </w:r>
      <w:r>
        <w:rPr>
          <w:color w:val="2C5D3F"/>
        </w:rPr>
        <w:t>a</w:t>
      </w:r>
      <w:r>
        <w:rPr>
          <w:color w:val="2D5B3F"/>
        </w:rPr>
        <w:t>a</w:t>
      </w:r>
      <w:r>
        <w:rPr>
          <w:color w:val="2D5B40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C583F"/>
        </w:rPr>
        <w:t>a</w:t>
      </w:r>
      <w:r>
        <w:rPr>
          <w:color w:val="2C583F"/>
        </w:rPr>
        <w:t>a</w:t>
      </w:r>
      <w:r>
        <w:rPr>
          <w:color w:val="2D5740"/>
        </w:rPr>
        <w:t>a</w:t>
      </w:r>
      <w:r>
        <w:rPr>
          <w:color w:val="2D5741"/>
        </w:rPr>
        <w:t>a</w:t>
      </w:r>
      <w:r>
        <w:rPr>
          <w:color w:val="2D5741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D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D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F523E"/>
        </w:rPr>
        <w:t>a</w:t>
      </w:r>
      <w:r>
        <w:rPr>
          <w:color w:val="30523E"/>
        </w:rPr>
        <w:t>a</w:t>
      </w:r>
      <w:r>
        <w:rPr>
          <w:color w:val="31523F"/>
        </w:rPr>
        <w:t>a</w:t>
      </w:r>
      <w:r>
        <w:rPr>
          <w:color w:val="335441"/>
        </w:rPr>
        <w:t>a</w:t>
      </w:r>
      <w:r>
        <w:rPr>
          <w:color w:val="345542"/>
        </w:rPr>
        <w:t>a</w:t>
      </w:r>
      <w:r>
        <w:rPr>
          <w:color w:val="365644"/>
        </w:rPr>
        <w:t>a</w:t>
      </w:r>
      <w:r>
        <w:rPr>
          <w:color w:val="395745"/>
        </w:rPr>
        <w:t>a</w:t>
      </w:r>
      <w:r>
        <w:rPr>
          <w:color w:val="3C5846"/>
        </w:rPr>
        <w:t>a</w:t>
      </w:r>
      <w:r>
        <w:rPr>
          <w:color w:val="405A47"/>
        </w:rPr>
        <w:t>a</w:t>
      </w:r>
      <w:r>
        <w:rPr>
          <w:color w:val="415947"/>
        </w:rPr>
        <w:t>a</w:t>
      </w:r>
      <w:r>
        <w:rPr>
          <w:color w:val="415945"/>
        </w:rPr>
        <w:t>a</w:t>
      </w:r>
      <w:r>
        <w:rPr>
          <w:color w:val="455B48"/>
        </w:rPr>
        <w:t>a</w:t>
      </w:r>
      <w:r>
        <w:rPr>
          <w:color w:val="4B604A"/>
        </w:rPr>
        <w:t>a</w:t>
      </w:r>
      <w:r>
        <w:rPr>
          <w:color w:val="51654D"/>
        </w:rPr>
        <w:t>a</w:t>
      </w:r>
      <w:r>
        <w:rPr>
          <w:color w:val="53664E"/>
        </w:rPr>
        <w:t>a</w:t>
      </w:r>
      <w:r>
        <w:rPr>
          <w:color w:val="57674D"/>
        </w:rPr>
        <w:t>a</w:t>
      </w:r>
      <w:r>
        <w:rPr>
          <w:color w:val="59684F"/>
        </w:rPr>
        <w:t>a</w:t>
      </w:r>
      <w:r>
        <w:rPr>
          <w:color w:val="5A694F"/>
        </w:rPr>
        <w:t>a</w:t>
      </w:r>
      <w:r>
        <w:rPr>
          <w:color w:val="5A684E"/>
        </w:rPr>
        <w:t>a</w:t>
      </w:r>
      <w:r>
        <w:rPr>
          <w:color w:val="5B6750"/>
        </w:rPr>
        <w:t>a</w:t>
      </w:r>
      <w:r>
        <w:rPr>
          <w:color w:val="5B6750"/>
        </w:rPr>
        <w:t>a</w:t>
      </w:r>
      <w:r>
        <w:rPr>
          <w:color w:val="58644D"/>
        </w:rPr>
        <w:t>a</w:t>
      </w:r>
      <w:r>
        <w:rPr>
          <w:color w:val="5D674F"/>
        </w:rPr>
        <w:t>a</w:t>
      </w:r>
      <w:r>
        <w:rPr>
          <w:color w:val="626C53"/>
        </w:rPr>
        <w:t>a</w:t>
      </w:r>
      <w:r>
        <w:rPr>
          <w:color w:val="5D674E"/>
        </w:rPr>
        <w:t>a</w:t>
      </w:r>
      <w:r>
        <w:rPr>
          <w:color w:val="5F674F"/>
        </w:rPr>
        <w:t>a</w:t>
      </w:r>
      <w:r>
        <w:rPr>
          <w:color w:val="5F684E"/>
        </w:rPr>
        <w:t>a</w:t>
      </w:r>
      <w:r>
        <w:rPr>
          <w:color w:val="5E674C"/>
        </w:rPr>
        <w:t>a</w:t>
      </w:r>
      <w:r>
        <w:rPr>
          <w:color w:val="5E644B"/>
        </w:rPr>
        <w:t>a</w:t>
      </w:r>
      <w:r>
        <w:rPr>
          <w:color w:val="5E6449"/>
        </w:rPr>
        <w:t>a</w:t>
      </w:r>
      <w:r>
        <w:rPr>
          <w:color w:val="62684D"/>
        </w:rPr>
        <w:t>a</w:t>
      </w:r>
      <w:r>
        <w:rPr>
          <w:color w:val="686950"/>
        </w:rPr>
        <w:t>a</w:t>
      </w:r>
      <w:r>
        <w:rPr>
          <w:color w:val="6C6951"/>
        </w:rPr>
        <w:t>a</w:t>
      </w:r>
      <w:r>
        <w:rPr>
          <w:color w:val="706C56"/>
        </w:rPr>
        <w:t>a</w:t>
      </w:r>
      <w:r>
        <w:rPr>
          <w:color w:val="706C57"/>
        </w:rPr>
        <w:t>a</w:t>
      </w:r>
      <w:r>
        <w:rPr>
          <w:color w:val="686451"/>
        </w:rPr>
        <w:t>a</w:t>
      </w:r>
      <w:r>
        <w:rPr>
          <w:color w:val="595544"/>
        </w:rPr>
        <w:t>a</w:t>
      </w:r>
      <w:r>
        <w:rPr>
          <w:color w:val="4C4639"/>
        </w:rPr>
        <w:t>a</w:t>
      </w:r>
      <w:r>
        <w:rPr>
          <w:color w:val="39332B"/>
        </w:rPr>
        <w:t>a</w:t>
      </w:r>
      <w:r>
        <w:rPr>
          <w:color w:val="262019"/>
        </w:rPr>
        <w:t>a</w:t>
      </w:r>
      <w:r>
        <w:rPr>
          <w:color w:val="150F08"/>
        </w:rPr>
        <w:t>a</w:t>
      </w:r>
      <w:r>
        <w:rPr>
          <w:color w:val="0A0401"/>
        </w:rPr>
        <w:t>a</w:t>
      </w:r>
      <w:r>
        <w:rPr>
          <w:color w:val="060001"/>
        </w:rPr>
        <w:t>a</w:t>
      </w:r>
      <w:r>
        <w:rPr>
          <w:color w:val="050001"/>
        </w:rPr>
        <w:t>a</w:t>
      </w:r>
      <w:r>
        <w:rPr>
          <w:color w:val="030100"/>
        </w:rPr>
        <w:t>a</w:t>
      </w:r>
      <w:r>
        <w:rPr>
          <w:color w:val="040400"/>
        </w:rPr>
        <w:t>a</w:t>
      </w:r>
      <w:r>
        <w:rPr>
          <w:color w:val="080803"/>
        </w:rPr>
        <w:t>a</w:t>
      </w:r>
      <w:r>
        <w:rPr>
          <w:color w:val="060602"/>
        </w:rPr>
        <w:t>a</w:t>
      </w:r>
      <w:r>
        <w:rPr>
          <w:color w:val="010300"/>
        </w:rPr>
        <w:t>a</w:t>
      </w:r>
      <w:r>
        <w:rPr>
          <w:color w:val="000201"/>
        </w:rPr>
        <w:t>a</w:t>
      </w:r>
      <w:r>
        <w:rPr>
          <w:color w:val="010404"/>
        </w:rPr>
        <w:t>a</w:t>
      </w:r>
      <w:r>
        <w:rPr>
          <w:color w:val="000305"/>
        </w:rPr>
        <w:t>a</w:t>
      </w:r>
      <w:r>
        <w:rPr>
          <w:color w:val="010205"/>
        </w:rPr>
        <w:t>a</w:t>
      </w:r>
      <w:r>
        <w:rPr>
          <w:color w:val="010207"/>
        </w:rPr>
        <w:t>a</w:t>
      </w:r>
      <w:r>
        <w:rPr>
          <w:color w:val="010308"/>
        </w:rPr>
        <w:t>a</w:t>
      </w:r>
      <w:r>
        <w:rPr>
          <w:color w:val="010207"/>
        </w:rPr>
        <w:t>a</w:t>
      </w:r>
      <w:r>
        <w:rPr>
          <w:color w:val="020509"/>
        </w:rPr>
        <w:t>a</w:t>
      </w:r>
      <w:r>
        <w:rPr>
          <w:color w:val="000407"/>
        </w:rPr>
        <w:t>a</w:t>
      </w:r>
      <w:r>
        <w:rPr>
          <w:color w:val="000205"/>
        </w:rPr>
        <w:t>a</w:t>
      </w:r>
      <w:r>
        <w:rPr>
          <w:color w:val="000104"/>
        </w:rPr>
        <w:t>a</w:t>
      </w:r>
      <w:r>
        <w:rPr>
          <w:color w:val="010305"/>
        </w:rPr>
        <w:t>a</w:t>
      </w:r>
      <w:r>
        <w:rPr>
          <w:color w:val="020305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30304"/>
        </w:rPr>
        <w:t>a</w:t>
      </w:r>
      <w:r>
        <w:rPr>
          <w:color w:val="010301"/>
        </w:rPr>
        <w:t>a</w:t>
      </w:r>
      <w:r>
        <w:rPr>
          <w:color w:val="060602"/>
        </w:rPr>
        <w:t>a</w:t>
      </w:r>
      <w:r>
        <w:rPr>
          <w:color w:val="2B0A0F"/>
        </w:rPr>
        <w:t>a</w:t>
      </w:r>
      <w:r>
        <w:rPr>
          <w:color w:val="7E3645"/>
        </w:rPr>
        <w:t>a</w:t>
      </w:r>
    </w:p>
    <w:p>
      <w:r>
        <w:rPr>
          <w:color w:val="E6C97C"/>
        </w:rPr>
        <w:t>a</w:t>
      </w:r>
      <w:r>
        <w:rPr>
          <w:color w:val="E6C986"/>
        </w:rPr>
        <w:t>a</w:t>
      </w:r>
      <w:r>
        <w:rPr>
          <w:color w:val="D1B57B"/>
        </w:rPr>
        <w:t>a</w:t>
      </w:r>
      <w:r>
        <w:rPr>
          <w:color w:val="3F3015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504"/>
        </w:rPr>
        <w:t>a</w:t>
      </w:r>
      <w:r>
        <w:rPr>
          <w:color w:val="010405"/>
        </w:rPr>
        <w:t>a</w:t>
      </w:r>
      <w:r>
        <w:rPr>
          <w:color w:val="020001"/>
        </w:rPr>
        <w:t>a</w:t>
      </w:r>
      <w:r>
        <w:rPr>
          <w:color w:val="110803"/>
        </w:rPr>
        <w:t>a</w:t>
      </w:r>
      <w:r>
        <w:rPr>
          <w:color w:val="382F19"/>
        </w:rPr>
        <w:t>a</w:t>
      </w:r>
      <w:r>
        <w:rPr>
          <w:color w:val="C9CA80"/>
        </w:rPr>
        <w:t>a</w:t>
      </w:r>
      <w:r>
        <w:rPr>
          <w:color w:val="E9F991"/>
        </w:rPr>
        <w:t>a</w:t>
      </w:r>
      <w:r>
        <w:rPr>
          <w:color w:val="D3F486"/>
        </w:rPr>
        <w:t>a</w:t>
      </w:r>
      <w:r>
        <w:rPr>
          <w:color w:val="95CA64"/>
        </w:rPr>
        <w:t>a</w:t>
      </w:r>
      <w:r>
        <w:rPr>
          <w:color w:val="6EB35D"/>
        </w:rPr>
        <w:t>a</w:t>
      </w:r>
      <w:r>
        <w:rPr>
          <w:color w:val="63B568"/>
        </w:rPr>
        <w:t>a</w:t>
      </w:r>
      <w:r>
        <w:rPr>
          <w:color w:val="5CB764"/>
        </w:rPr>
        <w:t>a</w:t>
      </w:r>
      <w:r>
        <w:rPr>
          <w:color w:val="59BA61"/>
        </w:rPr>
        <w:t>a</w:t>
      </w:r>
      <w:r>
        <w:rPr>
          <w:color w:val="53B660"/>
        </w:rPr>
        <w:t>a</w:t>
      </w:r>
      <w:r>
        <w:rPr>
          <w:color w:val="51B661"/>
        </w:rPr>
        <w:t>a</w:t>
      </w:r>
      <w:r>
        <w:rPr>
          <w:color w:val="4EB45E"/>
        </w:rPr>
        <w:t>a</w:t>
      </w:r>
      <w:r>
        <w:rPr>
          <w:color w:val="49B25D"/>
        </w:rPr>
        <w:t>a</w:t>
      </w:r>
      <w:r>
        <w:rPr>
          <w:color w:val="46AF5B"/>
        </w:rPr>
        <w:t>a</w:t>
      </w:r>
      <w:r>
        <w:rPr>
          <w:color w:val="43AD5A"/>
        </w:rPr>
        <w:t>a</w:t>
      </w:r>
      <w:r>
        <w:rPr>
          <w:color w:val="3FAB59"/>
        </w:rPr>
        <w:t>a</w:t>
      </w:r>
      <w:r>
        <w:rPr>
          <w:color w:val="3BAB58"/>
        </w:rPr>
        <w:t>a</w:t>
      </w:r>
      <w:r>
        <w:rPr>
          <w:color w:val="3AAB59"/>
        </w:rPr>
        <w:t>a</w:t>
      </w:r>
      <w:r>
        <w:rPr>
          <w:color w:val="38AB59"/>
        </w:rPr>
        <w:t>a</w:t>
      </w:r>
      <w:r>
        <w:rPr>
          <w:color w:val="38AC5A"/>
        </w:rPr>
        <w:t>a</w:t>
      </w:r>
      <w:r>
        <w:rPr>
          <w:color w:val="38AC5B"/>
        </w:rPr>
        <w:t>a</w:t>
      </w:r>
      <w:r>
        <w:rPr>
          <w:color w:val="38AC5B"/>
        </w:rPr>
        <w:t>a</w:t>
      </w:r>
      <w:r>
        <w:rPr>
          <w:color w:val="37AB57"/>
        </w:rPr>
        <w:t>a</w:t>
      </w:r>
      <w:r>
        <w:rPr>
          <w:color w:val="37AB56"/>
        </w:rPr>
        <w:t>a</w:t>
      </w:r>
      <w:r>
        <w:rPr>
          <w:color w:val="38AC57"/>
        </w:rPr>
        <w:t>a</w:t>
      </w:r>
      <w:r>
        <w:rPr>
          <w:color w:val="38AC57"/>
        </w:rPr>
        <w:t>a</w:t>
      </w:r>
      <w:r>
        <w:rPr>
          <w:color w:val="38AC57"/>
        </w:rPr>
        <w:t>a</w:t>
      </w:r>
      <w:r>
        <w:rPr>
          <w:color w:val="38AC57"/>
        </w:rPr>
        <w:t>a</w:t>
      </w:r>
      <w:r>
        <w:rPr>
          <w:color w:val="35A954"/>
        </w:rPr>
        <w:t>a</w:t>
      </w:r>
      <w:r>
        <w:rPr>
          <w:color w:val="35A954"/>
        </w:rPr>
        <w:t>a</w:t>
      </w:r>
      <w:r>
        <w:rPr>
          <w:color w:val="35A954"/>
        </w:rPr>
        <w:t>a</w:t>
      </w:r>
      <w:r>
        <w:rPr>
          <w:color w:val="35A954"/>
        </w:rPr>
        <w:t>a</w:t>
      </w:r>
      <w:r>
        <w:rPr>
          <w:color w:val="35A954"/>
        </w:rPr>
        <w:t>a</w:t>
      </w:r>
      <w:r>
        <w:rPr>
          <w:color w:val="35A954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8AA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852"/>
        </w:rPr>
        <w:t>a</w:t>
      </w:r>
      <w:r>
        <w:rPr>
          <w:color w:val="3BA855"/>
        </w:rPr>
        <w:t>a</w:t>
      </w:r>
      <w:r>
        <w:rPr>
          <w:color w:val="3CA755"/>
        </w:rPr>
        <w:t>a</w:t>
      </w:r>
      <w:r>
        <w:rPr>
          <w:color w:val="3BA754"/>
        </w:rPr>
        <w:t>a</w:t>
      </w:r>
      <w:r>
        <w:rPr>
          <w:color w:val="3AA853"/>
        </w:rPr>
        <w:t>a</w:t>
      </w:r>
      <w:r>
        <w:rPr>
          <w:color w:val="37A751"/>
        </w:rPr>
        <w:t>a</w:t>
      </w:r>
      <w:r>
        <w:rPr>
          <w:color w:val="37A850"/>
        </w:rPr>
        <w:t>a</w:t>
      </w:r>
      <w:r>
        <w:rPr>
          <w:color w:val="37A84F"/>
        </w:rPr>
        <w:t>a</w:t>
      </w:r>
      <w:r>
        <w:rPr>
          <w:color w:val="37A74C"/>
        </w:rPr>
        <w:t>a</w:t>
      </w:r>
      <w:r>
        <w:rPr>
          <w:color w:val="3BA84D"/>
        </w:rPr>
        <w:t>a</w:t>
      </w:r>
      <w:r>
        <w:rPr>
          <w:color w:val="3EA84E"/>
        </w:rPr>
        <w:t>a</w:t>
      </w:r>
      <w:r>
        <w:rPr>
          <w:color w:val="3CA44A"/>
        </w:rPr>
        <w:t>a</w:t>
      </w:r>
      <w:r>
        <w:rPr>
          <w:color w:val="40A54B"/>
        </w:rPr>
        <w:t>a</w:t>
      </w:r>
      <w:r>
        <w:rPr>
          <w:color w:val="47AC50"/>
        </w:rPr>
        <w:t>a</w:t>
      </w:r>
      <w:r>
        <w:rPr>
          <w:color w:val="44A94C"/>
        </w:rPr>
        <w:t>a</w:t>
      </w:r>
      <w:r>
        <w:rPr>
          <w:color w:val="3DA245"/>
        </w:rPr>
        <w:t>a</w:t>
      </w:r>
      <w:r>
        <w:rPr>
          <w:color w:val="3DA549"/>
        </w:rPr>
        <w:t>a</w:t>
      </w:r>
      <w:r>
        <w:rPr>
          <w:color w:val="3FA64C"/>
        </w:rPr>
        <w:t>a</w:t>
      </w:r>
      <w:r>
        <w:rPr>
          <w:color w:val="3EA64E"/>
        </w:rPr>
        <w:t>a</w:t>
      </w:r>
      <w:r>
        <w:rPr>
          <w:color w:val="40A851"/>
        </w:rPr>
        <w:t>a</w:t>
      </w:r>
      <w:r>
        <w:rPr>
          <w:color w:val="46AC55"/>
        </w:rPr>
        <w:t>a</w:t>
      </w:r>
      <w:r>
        <w:rPr>
          <w:color w:val="4DB057"/>
        </w:rPr>
        <w:t>a</w:t>
      </w:r>
      <w:r>
        <w:rPr>
          <w:color w:val="52B458"/>
        </w:rPr>
        <w:t>a</w:t>
      </w:r>
      <w:r>
        <w:rPr>
          <w:color w:val="55B355"/>
        </w:rPr>
        <w:t>a</w:t>
      </w:r>
      <w:r>
        <w:rPr>
          <w:color w:val="55B251"/>
        </w:rPr>
        <w:t>a</w:t>
      </w:r>
      <w:r>
        <w:rPr>
          <w:color w:val="56B150"/>
        </w:rPr>
        <w:t>a</w:t>
      </w:r>
      <w:r>
        <w:rPr>
          <w:color w:val="54B454"/>
        </w:rPr>
        <w:t>a</w:t>
      </w:r>
      <w:r>
        <w:rPr>
          <w:color w:val="51B457"/>
        </w:rPr>
        <w:t>a</w:t>
      </w:r>
      <w:r>
        <w:rPr>
          <w:color w:val="53B457"/>
        </w:rPr>
        <w:t>a</w:t>
      </w:r>
      <w:r>
        <w:rPr>
          <w:color w:val="53B457"/>
        </w:rPr>
        <w:t>a</w:t>
      </w:r>
      <w:r>
        <w:rPr>
          <w:color w:val="53B4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4AE54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4AE54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4B154"/>
        </w:rPr>
        <w:t>a</w:t>
      </w:r>
      <w:r>
        <w:rPr>
          <w:color w:val="55B355"/>
        </w:rPr>
        <w:t>a</w:t>
      </w:r>
      <w:r>
        <w:rPr>
          <w:color w:val="56B456"/>
        </w:rPr>
        <w:t>a</w:t>
      </w:r>
      <w:r>
        <w:rPr>
          <w:color w:val="56B456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0"/>
        </w:rPr>
        <w:t>a</w:t>
      </w:r>
      <w:r>
        <w:rPr>
          <w:color w:val="54AF50"/>
        </w:rPr>
        <w:t>a</w:t>
      </w:r>
      <w:r>
        <w:rPr>
          <w:color w:val="52AD4D"/>
        </w:rPr>
        <w:t>a</w:t>
      </w:r>
      <w:r>
        <w:rPr>
          <w:color w:val="4EAC4C"/>
        </w:rPr>
        <w:t>a</w:t>
      </w:r>
      <w:r>
        <w:rPr>
          <w:color w:val="4FAC4F"/>
        </w:rPr>
        <w:t>a</w:t>
      </w:r>
      <w:r>
        <w:rPr>
          <w:color w:val="4FAC51"/>
        </w:rPr>
        <w:t>a</w:t>
      </w:r>
      <w:r>
        <w:rPr>
          <w:color w:val="4DAB52"/>
        </w:rPr>
        <w:t>a</w:t>
      </w:r>
      <w:r>
        <w:rPr>
          <w:color w:val="45A34C"/>
        </w:rPr>
        <w:t>a</w:t>
      </w:r>
      <w:r>
        <w:rPr>
          <w:color w:val="3F9D48"/>
        </w:rPr>
        <w:t>a</w:t>
      </w:r>
      <w:r>
        <w:rPr>
          <w:color w:val="3D9C4A"/>
        </w:rPr>
        <w:t>a</w:t>
      </w:r>
      <w:r>
        <w:rPr>
          <w:color w:val="3B9A49"/>
        </w:rPr>
        <w:t>a</w:t>
      </w:r>
      <w:r>
        <w:rPr>
          <w:color w:val="399749"/>
        </w:rPr>
        <w:t>a</w:t>
      </w:r>
      <w:r>
        <w:rPr>
          <w:color w:val="36974A"/>
        </w:rPr>
        <w:t>a</w:t>
      </w:r>
      <w:r>
        <w:rPr>
          <w:color w:val="38964A"/>
        </w:rPr>
        <w:t>a</w:t>
      </w:r>
      <w:r>
        <w:rPr>
          <w:color w:val="3A934D"/>
        </w:rPr>
        <w:t>a</w:t>
      </w:r>
      <w:r>
        <w:rPr>
          <w:color w:val="3B924D"/>
        </w:rPr>
        <w:t>a</w:t>
      </w:r>
      <w:r>
        <w:rPr>
          <w:color w:val="3A914C"/>
        </w:rPr>
        <w:t>a</w:t>
      </w:r>
      <w:r>
        <w:rPr>
          <w:color w:val="3A914C"/>
        </w:rPr>
        <w:t>a</w:t>
      </w:r>
      <w:r>
        <w:rPr>
          <w:color w:val="39904B"/>
        </w:rPr>
        <w:t>a</w:t>
      </w:r>
      <w:r>
        <w:rPr>
          <w:color w:val="39904B"/>
        </w:rPr>
        <w:t>a</w:t>
      </w:r>
      <w:r>
        <w:rPr>
          <w:color w:val="388F4A"/>
        </w:rPr>
        <w:t>a</w:t>
      </w:r>
      <w:r>
        <w:rPr>
          <w:color w:val="388F4A"/>
        </w:rPr>
        <w:t>a</w:t>
      </w:r>
      <w:r>
        <w:rPr>
          <w:color w:val="378E49"/>
        </w:rPr>
        <w:t>a</w:t>
      </w:r>
      <w:r>
        <w:rPr>
          <w:color w:val="378E49"/>
        </w:rPr>
        <w:t>a</w:t>
      </w:r>
      <w:r>
        <w:rPr>
          <w:color w:val="368D48"/>
        </w:rPr>
        <w:t>a</w:t>
      </w:r>
      <w:r>
        <w:rPr>
          <w:color w:val="368D48"/>
        </w:rPr>
        <w:t>a</w:t>
      </w:r>
      <w:r>
        <w:rPr>
          <w:color w:val="398C4A"/>
        </w:rPr>
        <w:t>a</w:t>
      </w:r>
      <w:r>
        <w:rPr>
          <w:color w:val="3B8C49"/>
        </w:rPr>
        <w:t>a</w:t>
      </w:r>
      <w:r>
        <w:rPr>
          <w:color w:val="3C8D47"/>
        </w:rPr>
        <w:t>a</w:t>
      </w:r>
      <w:r>
        <w:rPr>
          <w:color w:val="3F9049"/>
        </w:rPr>
        <w:t>a</w:t>
      </w:r>
      <w:r>
        <w:rPr>
          <w:color w:val="43954A"/>
        </w:rPr>
        <w:t>a</w:t>
      </w:r>
      <w:r>
        <w:rPr>
          <w:color w:val="48994D"/>
        </w:rPr>
        <w:t>a</w:t>
      </w:r>
      <w:r>
        <w:rPr>
          <w:color w:val="49994C"/>
        </w:rPr>
        <w:t>a</w:t>
      </w:r>
      <w:r>
        <w:rPr>
          <w:color w:val="48964A"/>
        </w:rPr>
        <w:t>a</w:t>
      </w:r>
      <w:r>
        <w:rPr>
          <w:color w:val="49974B"/>
        </w:rPr>
        <w:t>a</w:t>
      </w:r>
      <w:r>
        <w:rPr>
          <w:color w:val="49964B"/>
        </w:rPr>
        <w:t>a</w:t>
      </w:r>
      <w:r>
        <w:rPr>
          <w:color w:val="48944B"/>
        </w:rPr>
        <w:t>a</w:t>
      </w:r>
      <w:r>
        <w:rPr>
          <w:color w:val="46914C"/>
        </w:rPr>
        <w:t>a</w:t>
      </w:r>
      <w:r>
        <w:rPr>
          <w:color w:val="44914B"/>
        </w:rPr>
        <w:t>a</w:t>
      </w:r>
      <w:r>
        <w:rPr>
          <w:color w:val="42904D"/>
        </w:rPr>
        <w:t>a</w:t>
      </w:r>
      <w:r>
        <w:rPr>
          <w:color w:val="408F4D"/>
        </w:rPr>
        <w:t>a</w:t>
      </w:r>
      <w:r>
        <w:rPr>
          <w:color w:val="3F8E4C"/>
        </w:rPr>
        <w:t>a</w:t>
      </w:r>
      <w:r>
        <w:rPr>
          <w:color w:val="408C4B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3E884B"/>
        </w:rPr>
        <w:t>a</w:t>
      </w:r>
      <w:r>
        <w:rPr>
          <w:color w:val="40874D"/>
        </w:rPr>
        <w:t>a</w:t>
      </w:r>
      <w:r>
        <w:rPr>
          <w:color w:val="3F864C"/>
        </w:rPr>
        <w:t>a</w:t>
      </w:r>
      <w:r>
        <w:rPr>
          <w:color w:val="3F864C"/>
        </w:rPr>
        <w:t>a</w:t>
      </w:r>
      <w:r>
        <w:rPr>
          <w:color w:val="3E854A"/>
        </w:rPr>
        <w:t>a</w:t>
      </w:r>
      <w:r>
        <w:rPr>
          <w:color w:val="3E8549"/>
        </w:rPr>
        <w:t>a</w:t>
      </w:r>
      <w:r>
        <w:rPr>
          <w:color w:val="3E8549"/>
        </w:rPr>
        <w:t>a</w:t>
      </w:r>
      <w:r>
        <w:rPr>
          <w:color w:val="3D8448"/>
        </w:rPr>
        <w:t>a</w:t>
      </w:r>
      <w:r>
        <w:rPr>
          <w:color w:val="3C8347"/>
        </w:rPr>
        <w:t>a</w:t>
      </w:r>
      <w:r>
        <w:rPr>
          <w:color w:val="3D8347"/>
        </w:rPr>
        <w:t>a</w:t>
      </w:r>
      <w:r>
        <w:rPr>
          <w:color w:val="3D8247"/>
        </w:rPr>
        <w:t>a</w:t>
      </w:r>
      <w:r>
        <w:rPr>
          <w:color w:val="3D8146"/>
        </w:rPr>
        <w:t>a</w:t>
      </w:r>
      <w:r>
        <w:rPr>
          <w:color w:val="3D8146"/>
        </w:rPr>
        <w:t>a</w:t>
      </w:r>
      <w:r>
        <w:rPr>
          <w:color w:val="3E8146"/>
        </w:rPr>
        <w:t>a</w:t>
      </w:r>
      <w:r>
        <w:rPr>
          <w:color w:val="3F8046"/>
        </w:rPr>
        <w:t>a</w:t>
      </w:r>
      <w:r>
        <w:rPr>
          <w:color w:val="3F8046"/>
        </w:rPr>
        <w:t>a</w:t>
      </w:r>
      <w:r>
        <w:rPr>
          <w:color w:val="3F8048"/>
        </w:rPr>
        <w:t>a</w:t>
      </w:r>
      <w:r>
        <w:rPr>
          <w:color w:val="3D7E48"/>
        </w:rPr>
        <w:t>a</w:t>
      </w:r>
      <w:r>
        <w:rPr>
          <w:color w:val="3D7D49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B7B47"/>
        </w:rPr>
        <w:t>a</w:t>
      </w:r>
      <w:r>
        <w:rPr>
          <w:color w:val="3D7D49"/>
        </w:rPr>
        <w:t>a</w:t>
      </w:r>
      <w:r>
        <w:rPr>
          <w:color w:val="3D7D49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A7A46"/>
        </w:rPr>
        <w:t>a</w:t>
      </w:r>
      <w:r>
        <w:rPr>
          <w:color w:val="397945"/>
        </w:rPr>
        <w:t>a</w:t>
      </w:r>
      <w:r>
        <w:rPr>
          <w:color w:val="3B7447"/>
        </w:rPr>
        <w:t>a</w:t>
      </w:r>
      <w:r>
        <w:rPr>
          <w:color w:val="3B7447"/>
        </w:rPr>
        <w:t>a</w:t>
      </w:r>
      <w:r>
        <w:rPr>
          <w:color w:val="3B7447"/>
        </w:rPr>
        <w:t>a</w:t>
      </w:r>
      <w:r>
        <w:rPr>
          <w:color w:val="3B7448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A7349"/>
        </w:rPr>
        <w:t>a</w:t>
      </w:r>
      <w:r>
        <w:rPr>
          <w:color w:val="397249"/>
        </w:rPr>
        <w:t>a</w:t>
      </w:r>
      <w:r>
        <w:rPr>
          <w:color w:val="39714A"/>
        </w:rPr>
        <w:t>a</w:t>
      </w:r>
      <w:r>
        <w:rPr>
          <w:color w:val="387049"/>
        </w:rPr>
        <w:t>a</w:t>
      </w:r>
      <w:r>
        <w:rPr>
          <w:color w:val="366E47"/>
        </w:rPr>
        <w:t>a</w:t>
      </w:r>
      <w:r>
        <w:rPr>
          <w:color w:val="346C45"/>
        </w:rPr>
        <w:t>a</w:t>
      </w:r>
      <w:r>
        <w:rPr>
          <w:color w:val="336A44"/>
        </w:rPr>
        <w:t>a</w:t>
      </w:r>
      <w:r>
        <w:rPr>
          <w:color w:val="2E6140"/>
        </w:rPr>
        <w:t>a</w:t>
      </w:r>
      <w:r>
        <w:rPr>
          <w:color w:val="2B5E3D"/>
        </w:rPr>
        <w:t>a</w:t>
      </w:r>
      <w:r>
        <w:rPr>
          <w:color w:val="2A5D3C"/>
        </w:rPr>
        <w:t>a</w:t>
      </w:r>
      <w:r>
        <w:rPr>
          <w:color w:val="2D5E40"/>
        </w:rPr>
        <w:t>a</w:t>
      </w:r>
      <w:r>
        <w:rPr>
          <w:color w:val="2E5F41"/>
        </w:rPr>
        <w:t>a</w:t>
      </w:r>
      <w:r>
        <w:rPr>
          <w:color w:val="2C5D3F"/>
        </w:rPr>
        <w:t>a</w:t>
      </w:r>
      <w:r>
        <w:rPr>
          <w:color w:val="2E5C40"/>
        </w:rPr>
        <w:t>a</w:t>
      </w:r>
      <w:r>
        <w:rPr>
          <w:color w:val="2E5C41"/>
        </w:rPr>
        <w:t>a</w:t>
      </w:r>
      <w:r>
        <w:rPr>
          <w:color w:val="2E5A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E58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43F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C523D"/>
        </w:rPr>
        <w:t>a</w:t>
      </w:r>
      <w:r>
        <w:rPr>
          <w:color w:val="2A503B"/>
        </w:rPr>
        <w:t>a</w:t>
      </w:r>
      <w:r>
        <w:rPr>
          <w:color w:val="2D503C"/>
        </w:rPr>
        <w:t>a</w:t>
      </w:r>
      <w:r>
        <w:rPr>
          <w:color w:val="2E503C"/>
        </w:rPr>
        <w:t>a</w:t>
      </w:r>
      <w:r>
        <w:rPr>
          <w:color w:val="30513E"/>
        </w:rPr>
        <w:t>a</w:t>
      </w:r>
      <w:r>
        <w:rPr>
          <w:color w:val="325340"/>
        </w:rPr>
        <w:t>a</w:t>
      </w:r>
      <w:r>
        <w:rPr>
          <w:color w:val="335441"/>
        </w:rPr>
        <w:t>a</w:t>
      </w:r>
      <w:r>
        <w:rPr>
          <w:color w:val="345542"/>
        </w:rPr>
        <w:t>a</w:t>
      </w:r>
      <w:r>
        <w:rPr>
          <w:color w:val="395745"/>
        </w:rPr>
        <w:t>a</w:t>
      </w:r>
      <w:r>
        <w:rPr>
          <w:color w:val="3B5846"/>
        </w:rPr>
        <w:t>a</w:t>
      </w:r>
      <w:r>
        <w:rPr>
          <w:color w:val="3C5746"/>
        </w:rPr>
        <w:t>a</w:t>
      </w:r>
      <w:r>
        <w:rPr>
          <w:color w:val="3F5946"/>
        </w:rPr>
        <w:t>a</w:t>
      </w:r>
      <w:r>
        <w:rPr>
          <w:color w:val="415A46"/>
        </w:rPr>
        <w:t>a</w:t>
      </w:r>
      <w:r>
        <w:rPr>
          <w:color w:val="425945"/>
        </w:rPr>
        <w:t>a</w:t>
      </w:r>
      <w:r>
        <w:rPr>
          <w:color w:val="465C47"/>
        </w:rPr>
        <w:t>a</w:t>
      </w:r>
      <w:r>
        <w:rPr>
          <w:color w:val="4C604A"/>
        </w:rPr>
        <w:t>a</w:t>
      </w:r>
      <w:r>
        <w:rPr>
          <w:color w:val="51634D"/>
        </w:rPr>
        <w:t>a</w:t>
      </w:r>
      <w:r>
        <w:rPr>
          <w:color w:val="55664E"/>
        </w:rPr>
        <w:t>a</w:t>
      </w:r>
      <w:r>
        <w:rPr>
          <w:color w:val="596850"/>
        </w:rPr>
        <w:t>a</w:t>
      </w:r>
      <w:r>
        <w:rPr>
          <w:color w:val="59694F"/>
        </w:rPr>
        <w:t>a</w:t>
      </w:r>
      <w:r>
        <w:rPr>
          <w:color w:val="5A694F"/>
        </w:rPr>
        <w:t>a</w:t>
      </w:r>
      <w:r>
        <w:rPr>
          <w:color w:val="5B674F"/>
        </w:rPr>
        <w:t>a</w:t>
      </w:r>
      <w:r>
        <w:rPr>
          <w:color w:val="5E6A54"/>
        </w:rPr>
        <w:t>a</w:t>
      </w:r>
      <w:r>
        <w:rPr>
          <w:color w:val="606C56"/>
        </w:rPr>
        <w:t>a</w:t>
      </w:r>
      <w:r>
        <w:rPr>
          <w:color w:val="616B53"/>
        </w:rPr>
        <w:t>a</w:t>
      </w:r>
      <w:r>
        <w:rPr>
          <w:color w:val="5E6850"/>
        </w:rPr>
        <w:t>a</w:t>
      </w:r>
      <w:r>
        <w:rPr>
          <w:color w:val="5B644E"/>
        </w:rPr>
        <w:t>a</w:t>
      </w:r>
      <w:r>
        <w:rPr>
          <w:color w:val="535B46"/>
        </w:rPr>
        <w:t>a</w:t>
      </w:r>
      <w:r>
        <w:rPr>
          <w:color w:val="58604A"/>
        </w:rPr>
        <w:t>a</w:t>
      </w:r>
      <w:r>
        <w:rPr>
          <w:color w:val="5E664F"/>
        </w:rPr>
        <w:t>a</w:t>
      </w:r>
      <w:r>
        <w:rPr>
          <w:color w:val="636852"/>
        </w:rPr>
        <w:t>a</w:t>
      </w:r>
      <w:r>
        <w:rPr>
          <w:color w:val="60654E"/>
        </w:rPr>
        <w:t>a</w:t>
      </w:r>
      <w:r>
        <w:rPr>
          <w:color w:val="5B5F49"/>
        </w:rPr>
        <w:t>a</w:t>
      </w:r>
      <w:r>
        <w:rPr>
          <w:color w:val="5B5B4A"/>
        </w:rPr>
        <w:t>a</w:t>
      </w:r>
      <w:r>
        <w:rPr>
          <w:color w:val="524E41"/>
        </w:rPr>
        <w:t>a</w:t>
      </w:r>
      <w:r>
        <w:rPr>
          <w:color w:val="413D31"/>
        </w:rPr>
        <w:t>a</w:t>
      </w:r>
      <w:r>
        <w:rPr>
          <w:color w:val="322E23"/>
        </w:rPr>
        <w:t>a</w:t>
      </w:r>
      <w:r>
        <w:rPr>
          <w:color w:val="242017"/>
        </w:rPr>
        <w:t>a</w:t>
      </w:r>
      <w:r>
        <w:rPr>
          <w:color w:val="16110B"/>
        </w:rPr>
        <w:t>a</w:t>
      </w:r>
      <w:r>
        <w:rPr>
          <w:color w:val="0A0604"/>
        </w:rPr>
        <w:t>a</w:t>
      </w:r>
      <w:r>
        <w:rPr>
          <w:color w:val="050101"/>
        </w:rPr>
        <w:t>a</w:t>
      </w:r>
      <w:r>
        <w:rPr>
          <w:color w:val="050003"/>
        </w:rPr>
        <w:t>a</w:t>
      </w:r>
      <w:r>
        <w:rPr>
          <w:color w:val="040103"/>
        </w:rPr>
        <w:t>a</w:t>
      </w:r>
      <w:r>
        <w:rPr>
          <w:color w:val="040105"/>
        </w:rPr>
        <w:t>a</w:t>
      </w:r>
      <w:r>
        <w:rPr>
          <w:color w:val="040005"/>
        </w:rPr>
        <w:t>a</w:t>
      </w:r>
      <w:r>
        <w:rPr>
          <w:color w:val="030105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403"/>
        </w:rPr>
        <w:t>a</w:t>
      </w:r>
      <w:r>
        <w:rPr>
          <w:color w:val="000303"/>
        </w:rPr>
        <w:t>a</w:t>
      </w:r>
      <w:r>
        <w:rPr>
          <w:color w:val="0103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50101"/>
        </w:rPr>
        <w:t>a</w:t>
      </w:r>
      <w:r>
        <w:rPr>
          <w:color w:val="050101"/>
        </w:rPr>
        <w:t>a</w:t>
      </w:r>
      <w:r>
        <w:rPr>
          <w:color w:val="070001"/>
        </w:rPr>
        <w:t>a</w:t>
      </w:r>
      <w:r>
        <w:rPr>
          <w:color w:val="060101"/>
        </w:rPr>
        <w:t>a</w:t>
      </w:r>
      <w:r>
        <w:rPr>
          <w:color w:val="010204"/>
        </w:rPr>
        <w:t>a</w:t>
      </w:r>
      <w:r>
        <w:rPr>
          <w:color w:val="000308"/>
        </w:rPr>
        <w:t>a</w:t>
      </w:r>
      <w:r>
        <w:rPr>
          <w:color w:val="000307"/>
        </w:rPr>
        <w:t>a</w:t>
      </w:r>
      <w:r>
        <w:rPr>
          <w:color w:val="000306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30304"/>
        </w:rPr>
        <w:t>a</w:t>
      </w:r>
      <w:r>
        <w:rPr>
          <w:color w:val="010301"/>
        </w:rPr>
        <w:t>a</w:t>
      </w:r>
      <w:r>
        <w:rPr>
          <w:color w:val="060702"/>
        </w:rPr>
        <w:t>a</w:t>
      </w:r>
      <w:r>
        <w:rPr>
          <w:color w:val="2C0C11"/>
        </w:rPr>
        <w:t>a</w:t>
      </w:r>
      <w:r>
        <w:rPr>
          <w:color w:val="7F3746"/>
        </w:rPr>
        <w:t>a</w:t>
      </w:r>
    </w:p>
    <w:p>
      <w:r>
        <w:rPr>
          <w:color w:val="E7CA7B"/>
        </w:rPr>
        <w:t>a</w:t>
      </w:r>
      <w:r>
        <w:rPr>
          <w:color w:val="E6C984"/>
        </w:rPr>
        <w:t>a</w:t>
      </w:r>
      <w:r>
        <w:rPr>
          <w:color w:val="D3B77D"/>
        </w:rPr>
        <w:t>a</w:t>
      </w:r>
      <w:r>
        <w:rPr>
          <w:color w:val="423218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404"/>
        </w:rPr>
        <w:t>a</w:t>
      </w:r>
      <w:r>
        <w:rPr>
          <w:color w:val="010405"/>
        </w:rPr>
        <w:t>a</w:t>
      </w:r>
      <w:r>
        <w:rPr>
          <w:color w:val="000001"/>
        </w:rPr>
        <w:t>a</w:t>
      </w:r>
      <w:r>
        <w:rPr>
          <w:color w:val="0E0C01"/>
        </w:rPr>
        <w:t>a</w:t>
      </w:r>
      <w:r>
        <w:rPr>
          <w:color w:val="5A5C3F"/>
        </w:rPr>
        <w:t>a</w:t>
      </w:r>
      <w:r>
        <w:rPr>
          <w:color w:val="E9F2A5"/>
        </w:rPr>
        <w:t>a</w:t>
      </w:r>
      <w:r>
        <w:rPr>
          <w:color w:val="DBFB8D"/>
        </w:rPr>
        <w:t>a</w:t>
      </w:r>
      <w:r>
        <w:rPr>
          <w:color w:val="AEDE6C"/>
        </w:rPr>
        <w:t>a</w:t>
      </w:r>
      <w:r>
        <w:rPr>
          <w:color w:val="80C05B"/>
        </w:rPr>
        <w:t>a</w:t>
      </w:r>
      <w:r>
        <w:rPr>
          <w:color w:val="67B35E"/>
        </w:rPr>
        <w:t>a</w:t>
      </w:r>
      <w:r>
        <w:rPr>
          <w:color w:val="65B86A"/>
        </w:rPr>
        <w:t>a</w:t>
      </w:r>
      <w:r>
        <w:rPr>
          <w:color w:val="60BA66"/>
        </w:rPr>
        <w:t>a</w:t>
      </w:r>
      <w:r>
        <w:rPr>
          <w:color w:val="5EBB5D"/>
        </w:rPr>
        <w:t>a</w:t>
      </w:r>
      <w:r>
        <w:rPr>
          <w:color w:val="5BBA60"/>
        </w:rPr>
        <w:t>a</w:t>
      </w:r>
      <w:r>
        <w:rPr>
          <w:color w:val="59B960"/>
        </w:rPr>
        <w:t>a</w:t>
      </w:r>
      <w:r>
        <w:rPr>
          <w:color w:val="56B85E"/>
        </w:rPr>
        <w:t>a</w:t>
      </w:r>
      <w:r>
        <w:rPr>
          <w:color w:val="52B65D"/>
        </w:rPr>
        <w:t>a</w:t>
      </w:r>
      <w:r>
        <w:rPr>
          <w:color w:val="4FB35B"/>
        </w:rPr>
        <w:t>a</w:t>
      </w:r>
      <w:r>
        <w:rPr>
          <w:color w:val="4CB25C"/>
        </w:rPr>
        <w:t>a</w:t>
      </w:r>
      <w:r>
        <w:rPr>
          <w:color w:val="47AF59"/>
        </w:rPr>
        <w:t>a</w:t>
      </w:r>
      <w:r>
        <w:rPr>
          <w:color w:val="42AD58"/>
        </w:rPr>
        <w:t>a</w:t>
      </w:r>
      <w:r>
        <w:rPr>
          <w:color w:val="3FAA58"/>
        </w:rPr>
        <w:t>a</w:t>
      </w:r>
      <w:r>
        <w:rPr>
          <w:color w:val="3BA956"/>
        </w:rPr>
        <w:t>a</w:t>
      </w:r>
      <w:r>
        <w:rPr>
          <w:color w:val="39AA57"/>
        </w:rPr>
        <w:t>a</w:t>
      </w:r>
      <w:r>
        <w:rPr>
          <w:color w:val="3AAB59"/>
        </w:rPr>
        <w:t>a</w:t>
      </w:r>
      <w:r>
        <w:rPr>
          <w:color w:val="3AAC59"/>
        </w:rPr>
        <w:t>a</w:t>
      </w:r>
      <w:r>
        <w:rPr>
          <w:color w:val="39AB56"/>
        </w:rPr>
        <w:t>a</w:t>
      </w:r>
      <w:r>
        <w:rPr>
          <w:color w:val="39AB56"/>
        </w:rPr>
        <w:t>a</w:t>
      </w:r>
      <w:r>
        <w:rPr>
          <w:color w:val="39AB56"/>
        </w:rPr>
        <w:t>a</w:t>
      </w:r>
      <w:r>
        <w:rPr>
          <w:color w:val="39AB56"/>
        </w:rPr>
        <w:t>a</w:t>
      </w:r>
      <w:r>
        <w:rPr>
          <w:color w:val="39AB56"/>
        </w:rPr>
        <w:t>a</w:t>
      </w:r>
      <w:r>
        <w:rPr>
          <w:color w:val="39AB56"/>
        </w:rPr>
        <w:t>a</w:t>
      </w:r>
      <w:r>
        <w:rPr>
          <w:color w:val="37A954"/>
        </w:rPr>
        <w:t>a</w:t>
      </w:r>
      <w:r>
        <w:rPr>
          <w:color w:val="37A954"/>
        </w:rPr>
        <w:t>a</w:t>
      </w:r>
      <w:r>
        <w:rPr>
          <w:color w:val="37A954"/>
        </w:rPr>
        <w:t>a</w:t>
      </w:r>
      <w:r>
        <w:rPr>
          <w:color w:val="37A954"/>
        </w:rPr>
        <w:t>a</w:t>
      </w:r>
      <w:r>
        <w:rPr>
          <w:color w:val="37A954"/>
        </w:rPr>
        <w:t>a</w:t>
      </w:r>
      <w:r>
        <w:rPr>
          <w:color w:val="37A954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852"/>
        </w:rPr>
        <w:t>a</w:t>
      </w:r>
      <w:r>
        <w:rPr>
          <w:color w:val="3BA755"/>
        </w:rPr>
        <w:t>a</w:t>
      </w:r>
      <w:r>
        <w:rPr>
          <w:color w:val="3BA654"/>
        </w:rPr>
        <w:t>a</w:t>
      </w:r>
      <w:r>
        <w:rPr>
          <w:color w:val="3BA654"/>
        </w:rPr>
        <w:t>a</w:t>
      </w:r>
      <w:r>
        <w:rPr>
          <w:color w:val="39A752"/>
        </w:rPr>
        <w:t>a</w:t>
      </w:r>
      <w:r>
        <w:rPr>
          <w:color w:val="37A751"/>
        </w:rPr>
        <w:t>a</w:t>
      </w:r>
      <w:r>
        <w:rPr>
          <w:color w:val="37A850"/>
        </w:rPr>
        <w:t>a</w:t>
      </w:r>
      <w:r>
        <w:rPr>
          <w:color w:val="37A64D"/>
        </w:rPr>
        <w:t>a</w:t>
      </w:r>
      <w:r>
        <w:rPr>
          <w:color w:val="38A74B"/>
        </w:rPr>
        <w:t>a</w:t>
      </w:r>
      <w:r>
        <w:rPr>
          <w:color w:val="3CA94E"/>
        </w:rPr>
        <w:t>a</w:t>
      </w:r>
      <w:r>
        <w:rPr>
          <w:color w:val="3DA64A"/>
        </w:rPr>
        <w:t>a</w:t>
      </w:r>
      <w:r>
        <w:rPr>
          <w:color w:val="3EA64A"/>
        </w:rPr>
        <w:t>a</w:t>
      </w:r>
      <w:r>
        <w:rPr>
          <w:color w:val="53B95D"/>
        </w:rPr>
        <w:t>a</w:t>
      </w:r>
      <w:r>
        <w:rPr>
          <w:color w:val="68CD70"/>
        </w:rPr>
        <w:t>a</w:t>
      </w:r>
      <w:r>
        <w:rPr>
          <w:color w:val="5FC363"/>
        </w:rPr>
        <w:t>a</w:t>
      </w:r>
      <w:r>
        <w:rPr>
          <w:color w:val="47AA4C"/>
        </w:rPr>
        <w:t>a</w:t>
      </w:r>
      <w:r>
        <w:rPr>
          <w:color w:val="3DA246"/>
        </w:rPr>
        <w:t>a</w:t>
      </w:r>
      <w:r>
        <w:rPr>
          <w:color w:val="41A64C"/>
        </w:rPr>
        <w:t>a</w:t>
      </w:r>
      <w:r>
        <w:rPr>
          <w:color w:val="3FA54E"/>
        </w:rPr>
        <w:t>a</w:t>
      </w:r>
      <w:r>
        <w:rPr>
          <w:color w:val="3DA34D"/>
        </w:rPr>
        <w:t>a</w:t>
      </w:r>
      <w:r>
        <w:rPr>
          <w:color w:val="47AB54"/>
        </w:rPr>
        <w:t>a</w:t>
      </w:r>
      <w:r>
        <w:rPr>
          <w:color w:val="4CB057"/>
        </w:rPr>
        <w:t>a</w:t>
      </w:r>
      <w:r>
        <w:rPr>
          <w:color w:val="52B357"/>
        </w:rPr>
        <w:t>a</w:t>
      </w:r>
      <w:r>
        <w:rPr>
          <w:color w:val="55B353"/>
        </w:rPr>
        <w:t>a</w:t>
      </w:r>
      <w:r>
        <w:rPr>
          <w:color w:val="55B250"/>
        </w:rPr>
        <w:t>a</w:t>
      </w:r>
      <w:r>
        <w:rPr>
          <w:color w:val="55B34F"/>
        </w:rPr>
        <w:t>a</w:t>
      </w:r>
      <w:r>
        <w:rPr>
          <w:color w:val="53B454"/>
        </w:rPr>
        <w:t>a</w:t>
      </w:r>
      <w:r>
        <w:rPr>
          <w:color w:val="51B457"/>
        </w:rPr>
        <w:t>a</w:t>
      </w:r>
      <w:r>
        <w:rPr>
          <w:color w:val="53B457"/>
        </w:rPr>
        <w:t>a</w:t>
      </w:r>
      <w:r>
        <w:rPr>
          <w:color w:val="53B457"/>
        </w:rPr>
        <w:t>a</w:t>
      </w:r>
      <w:r>
        <w:rPr>
          <w:color w:val="53B4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4AE54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5AF55"/>
        </w:rPr>
        <w:t>a</w:t>
      </w:r>
      <w:r>
        <w:rPr>
          <w:color w:val="54AE54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4B154"/>
        </w:rPr>
        <w:t>a</w:t>
      </w:r>
      <w:r>
        <w:rPr>
          <w:color w:val="54B254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0"/>
        </w:rPr>
        <w:t>a</w:t>
      </w:r>
      <w:r>
        <w:rPr>
          <w:color w:val="53AF50"/>
        </w:rPr>
        <w:t>a</w:t>
      </w:r>
      <w:r>
        <w:rPr>
          <w:color w:val="52AD4D"/>
        </w:rPr>
        <w:t>a</w:t>
      </w:r>
      <w:r>
        <w:rPr>
          <w:color w:val="4EAC4C"/>
        </w:rPr>
        <w:t>a</w:t>
      </w:r>
      <w:r>
        <w:rPr>
          <w:color w:val="4FAC4F"/>
        </w:rPr>
        <w:t>a</w:t>
      </w:r>
      <w:r>
        <w:rPr>
          <w:color w:val="4FAC51"/>
        </w:rPr>
        <w:t>a</w:t>
      </w:r>
      <w:r>
        <w:rPr>
          <w:color w:val="4CAA51"/>
        </w:rPr>
        <w:t>a</w:t>
      </w:r>
      <w:r>
        <w:rPr>
          <w:color w:val="45A34C"/>
        </w:rPr>
        <w:t>a</w:t>
      </w:r>
      <w:r>
        <w:rPr>
          <w:color w:val="3E9C48"/>
        </w:rPr>
        <w:t>a</w:t>
      </w:r>
      <w:r>
        <w:rPr>
          <w:color w:val="3C9B49"/>
        </w:rPr>
        <w:t>a</w:t>
      </w:r>
      <w:r>
        <w:rPr>
          <w:color w:val="3B9949"/>
        </w:rPr>
        <w:t>a</w:t>
      </w:r>
      <w:r>
        <w:rPr>
          <w:color w:val="399749"/>
        </w:rPr>
        <w:t>a</w:t>
      </w:r>
      <w:r>
        <w:rPr>
          <w:color w:val="36974A"/>
        </w:rPr>
        <w:t>a</w:t>
      </w:r>
      <w:r>
        <w:rPr>
          <w:color w:val="37954A"/>
        </w:rPr>
        <w:t>a</w:t>
      </w:r>
      <w:r>
        <w:rPr>
          <w:color w:val="3A934D"/>
        </w:rPr>
        <w:t>a</w:t>
      </w:r>
      <w:r>
        <w:rPr>
          <w:color w:val="3B924D"/>
        </w:rPr>
        <w:t>a</w:t>
      </w:r>
      <w:r>
        <w:rPr>
          <w:color w:val="3A914C"/>
        </w:rPr>
        <w:t>a</w:t>
      </w:r>
      <w:r>
        <w:rPr>
          <w:color w:val="3A914C"/>
        </w:rPr>
        <w:t>a</w:t>
      </w:r>
      <w:r>
        <w:rPr>
          <w:color w:val="39904B"/>
        </w:rPr>
        <w:t>a</w:t>
      </w:r>
      <w:r>
        <w:rPr>
          <w:color w:val="39904B"/>
        </w:rPr>
        <w:t>a</w:t>
      </w:r>
      <w:r>
        <w:rPr>
          <w:color w:val="388F4A"/>
        </w:rPr>
        <w:t>a</w:t>
      </w:r>
      <w:r>
        <w:rPr>
          <w:color w:val="378E49"/>
        </w:rPr>
        <w:t>a</w:t>
      </w:r>
      <w:r>
        <w:rPr>
          <w:color w:val="378E49"/>
        </w:rPr>
        <w:t>a</w:t>
      </w:r>
      <w:r>
        <w:rPr>
          <w:color w:val="368D48"/>
        </w:rPr>
        <w:t>a</w:t>
      </w:r>
      <w:r>
        <w:rPr>
          <w:color w:val="368D48"/>
        </w:rPr>
        <w:t>a</w:t>
      </w:r>
      <w:r>
        <w:rPr>
          <w:color w:val="368C48"/>
        </w:rPr>
        <w:t>a</w:t>
      </w:r>
      <w:r>
        <w:rPr>
          <w:color w:val="398C48"/>
        </w:rPr>
        <w:t>a</w:t>
      </w:r>
      <w:r>
        <w:rPr>
          <w:color w:val="3B8C49"/>
        </w:rPr>
        <w:t>a</w:t>
      </w:r>
      <w:r>
        <w:rPr>
          <w:color w:val="3D8E48"/>
        </w:rPr>
        <w:t>a</w:t>
      </w:r>
      <w:r>
        <w:rPr>
          <w:color w:val="40924A"/>
        </w:rPr>
        <w:t>a</w:t>
      </w:r>
      <w:r>
        <w:rPr>
          <w:color w:val="44964A"/>
        </w:rPr>
        <w:t>a</w:t>
      </w:r>
      <w:r>
        <w:rPr>
          <w:color w:val="48994D"/>
        </w:rPr>
        <w:t>a</w:t>
      </w:r>
      <w:r>
        <w:rPr>
          <w:color w:val="49994B"/>
        </w:rPr>
        <w:t>a</w:t>
      </w:r>
      <w:r>
        <w:rPr>
          <w:color w:val="489748"/>
        </w:rPr>
        <w:t>a</w:t>
      </w:r>
      <w:r>
        <w:rPr>
          <w:color w:val="49974B"/>
        </w:rPr>
        <w:t>a</w:t>
      </w:r>
      <w:r>
        <w:rPr>
          <w:color w:val="48954A"/>
        </w:rPr>
        <w:t>a</w:t>
      </w:r>
      <w:r>
        <w:rPr>
          <w:color w:val="479349"/>
        </w:rPr>
        <w:t>a</w:t>
      </w:r>
      <w:r>
        <w:rPr>
          <w:color w:val="46924A"/>
        </w:rPr>
        <w:t>a</w:t>
      </w:r>
      <w:r>
        <w:rPr>
          <w:color w:val="44914B"/>
        </w:rPr>
        <w:t>a</w:t>
      </w:r>
      <w:r>
        <w:rPr>
          <w:color w:val="42904C"/>
        </w:rPr>
        <w:t>a</w:t>
      </w:r>
      <w:r>
        <w:rPr>
          <w:color w:val="408F4D"/>
        </w:rPr>
        <w:t>a</w:t>
      </w:r>
      <w:r>
        <w:rPr>
          <w:color w:val="3F8E4C"/>
        </w:rPr>
        <w:t>a</w:t>
      </w:r>
      <w:r>
        <w:rPr>
          <w:color w:val="408C4B"/>
        </w:rPr>
        <w:t>a</w:t>
      </w:r>
      <w:r>
        <w:rPr>
          <w:color w:val="3F8B4B"/>
        </w:rPr>
        <w:t>a</w:t>
      </w:r>
      <w:r>
        <w:rPr>
          <w:color w:val="3F8B4B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3E884B"/>
        </w:rPr>
        <w:t>a</w:t>
      </w:r>
      <w:r>
        <w:rPr>
          <w:color w:val="40874D"/>
        </w:rPr>
        <w:t>a</w:t>
      </w:r>
      <w:r>
        <w:rPr>
          <w:color w:val="3F864C"/>
        </w:rPr>
        <w:t>a</w:t>
      </w:r>
      <w:r>
        <w:rPr>
          <w:color w:val="3F864C"/>
        </w:rPr>
        <w:t>a</w:t>
      </w:r>
      <w:r>
        <w:rPr>
          <w:color w:val="3E854B"/>
        </w:rPr>
        <w:t>a</w:t>
      </w:r>
      <w:r>
        <w:rPr>
          <w:color w:val="3E854B"/>
        </w:rPr>
        <w:t>a</w:t>
      </w:r>
      <w:r>
        <w:rPr>
          <w:color w:val="3F844B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E8249"/>
        </w:rPr>
        <w:t>a</w:t>
      </w:r>
      <w:r>
        <w:rPr>
          <w:color w:val="3E8249"/>
        </w:rPr>
        <w:t>a</w:t>
      </w:r>
      <w:r>
        <w:rPr>
          <w:color w:val="3D8148"/>
        </w:rPr>
        <w:t>a</w:t>
      </w:r>
      <w:r>
        <w:rPr>
          <w:color w:val="3F8048"/>
        </w:rPr>
        <w:t>a</w:t>
      </w:r>
      <w:r>
        <w:rPr>
          <w:color w:val="3F8048"/>
        </w:rPr>
        <w:t>a</w:t>
      </w:r>
      <w:r>
        <w:rPr>
          <w:color w:val="3F8048"/>
        </w:rPr>
        <w:t>a</w:t>
      </w:r>
      <w:r>
        <w:rPr>
          <w:color w:val="407F48"/>
        </w:rPr>
        <w:t>a</w:t>
      </w:r>
      <w:r>
        <w:rPr>
          <w:color w:val="407F48"/>
        </w:rPr>
        <w:t>a</w:t>
      </w:r>
      <w:r>
        <w:rPr>
          <w:color w:val="3E7C48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E7C49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A7845"/>
        </w:rPr>
        <w:t>a</w:t>
      </w:r>
      <w:r>
        <w:rPr>
          <w:color w:val="3B7447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C7348"/>
        </w:rPr>
        <w:t>a</w:t>
      </w:r>
      <w:r>
        <w:rPr>
          <w:color w:val="3C7349"/>
        </w:rPr>
        <w:t>a</w:t>
      </w:r>
      <w:r>
        <w:rPr>
          <w:color w:val="3C7349"/>
        </w:rPr>
        <w:t>a</w:t>
      </w:r>
      <w:r>
        <w:rPr>
          <w:color w:val="3C7349"/>
        </w:rPr>
        <w:t>a</w:t>
      </w:r>
      <w:r>
        <w:rPr>
          <w:color w:val="3B724A"/>
        </w:rPr>
        <w:t>a</w:t>
      </w:r>
      <w:r>
        <w:rPr>
          <w:color w:val="3B724B"/>
        </w:rPr>
        <w:t>a</w:t>
      </w:r>
      <w:r>
        <w:rPr>
          <w:color w:val="3A714A"/>
        </w:rPr>
        <w:t>a</w:t>
      </w:r>
      <w:r>
        <w:rPr>
          <w:color w:val="386F48"/>
        </w:rPr>
        <w:t>a</w:t>
      </w:r>
      <w:r>
        <w:rPr>
          <w:color w:val="356C45"/>
        </w:rPr>
        <w:t>a</w:t>
      </w:r>
      <w:r>
        <w:rPr>
          <w:color w:val="346A44"/>
        </w:rPr>
        <w:t>a</w:t>
      </w:r>
      <w:r>
        <w:rPr>
          <w:color w:val="306342"/>
        </w:rPr>
        <w:t>a</w:t>
      </w:r>
      <w:r>
        <w:rPr>
          <w:color w:val="2C5F3E"/>
        </w:rPr>
        <w:t>a</w:t>
      </w:r>
      <w:r>
        <w:rPr>
          <w:color w:val="2A5D3C"/>
        </w:rPr>
        <w:t>a</w:t>
      </w:r>
      <w:r>
        <w:rPr>
          <w:color w:val="2C5D3F"/>
        </w:rPr>
        <w:t>a</w:t>
      </w:r>
      <w:r>
        <w:rPr>
          <w:color w:val="2D5E40"/>
        </w:rPr>
        <w:t>a</w:t>
      </w:r>
      <w:r>
        <w:rPr>
          <w:color w:val="2C5D3F"/>
        </w:rPr>
        <w:t>a</w:t>
      </w:r>
      <w:r>
        <w:rPr>
          <w:color w:val="2E5C40"/>
        </w:rPr>
        <w:t>a</w:t>
      </w:r>
      <w:r>
        <w:rPr>
          <w:color w:val="2E5C41"/>
        </w:rPr>
        <w:t>a</w:t>
      </w:r>
      <w:r>
        <w:rPr>
          <w:color w:val="2E5A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E58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43F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C523D"/>
        </w:rPr>
        <w:t>a</w:t>
      </w:r>
      <w:r>
        <w:rPr>
          <w:color w:val="2A503B"/>
        </w:rPr>
        <w:t>a</w:t>
      </w:r>
      <w:r>
        <w:rPr>
          <w:color w:val="2D503C"/>
        </w:rPr>
        <w:t>a</w:t>
      </w:r>
      <w:r>
        <w:rPr>
          <w:color w:val="2E503C"/>
        </w:rPr>
        <w:t>a</w:t>
      </w:r>
      <w:r>
        <w:rPr>
          <w:color w:val="30513E"/>
        </w:rPr>
        <w:t>a</w:t>
      </w:r>
      <w:r>
        <w:rPr>
          <w:color w:val="31523F"/>
        </w:rPr>
        <w:t>a</w:t>
      </w:r>
      <w:r>
        <w:rPr>
          <w:color w:val="325340"/>
        </w:rPr>
        <w:t>a</w:t>
      </w:r>
      <w:r>
        <w:rPr>
          <w:color w:val="335441"/>
        </w:rPr>
        <w:t>a</w:t>
      </w:r>
      <w:r>
        <w:rPr>
          <w:color w:val="385645"/>
        </w:rPr>
        <w:t>a</w:t>
      </w:r>
      <w:r>
        <w:rPr>
          <w:color w:val="3A5647"/>
        </w:rPr>
        <w:t>a</w:t>
      </w:r>
      <w:r>
        <w:rPr>
          <w:color w:val="3B5846"/>
        </w:rPr>
        <w:t>a</w:t>
      </w:r>
      <w:r>
        <w:rPr>
          <w:color w:val="3C5845"/>
        </w:rPr>
        <w:t>a</w:t>
      </w:r>
      <w:r>
        <w:rPr>
          <w:color w:val="3F5946"/>
        </w:rPr>
        <w:t>a</w:t>
      </w:r>
      <w:r>
        <w:rPr>
          <w:color w:val="425945"/>
        </w:rPr>
        <w:t>a</w:t>
      </w:r>
      <w:r>
        <w:rPr>
          <w:color w:val="445A46"/>
        </w:rPr>
        <w:t>a</w:t>
      </w:r>
      <w:r>
        <w:rPr>
          <w:color w:val="485E47"/>
        </w:rPr>
        <w:t>a</w:t>
      </w:r>
      <w:r>
        <w:rPr>
          <w:color w:val="4C604A"/>
        </w:rPr>
        <w:t>a</w:t>
      </w:r>
      <w:r>
        <w:rPr>
          <w:color w:val="51644C"/>
        </w:rPr>
        <w:t>a</w:t>
      </w:r>
      <w:r>
        <w:rPr>
          <w:color w:val="55674E"/>
        </w:rPr>
        <w:t>a</w:t>
      </w:r>
      <w:r>
        <w:rPr>
          <w:color w:val="58694F"/>
        </w:rPr>
        <w:t>a</w:t>
      </w:r>
      <w:r>
        <w:rPr>
          <w:color w:val="5A6A50"/>
        </w:rPr>
        <w:t>a</w:t>
      </w:r>
      <w:r>
        <w:rPr>
          <w:color w:val="5B674F"/>
        </w:rPr>
        <w:t>a</w:t>
      </w:r>
      <w:r>
        <w:rPr>
          <w:color w:val="59654E"/>
        </w:rPr>
        <w:t>a</w:t>
      </w:r>
      <w:r>
        <w:rPr>
          <w:color w:val="5F6B55"/>
        </w:rPr>
        <w:t>a</w:t>
      </w:r>
      <w:r>
        <w:rPr>
          <w:color w:val="5C6550"/>
        </w:rPr>
        <w:t>a</w:t>
      </w:r>
      <w:r>
        <w:rPr>
          <w:color w:val="59624D"/>
        </w:rPr>
        <w:t>a</w:t>
      </w:r>
      <w:r>
        <w:rPr>
          <w:color w:val="6C7561"/>
        </w:rPr>
        <w:t>a</w:t>
      </w:r>
      <w:r>
        <w:rPr>
          <w:color w:val="69705E"/>
        </w:rPr>
        <w:t>a</w:t>
      </w:r>
      <w:r>
        <w:rPr>
          <w:color w:val="606756"/>
        </w:rPr>
        <w:t>a</w:t>
      </w:r>
      <w:r>
        <w:rPr>
          <w:color w:val="585F4F"/>
        </w:rPr>
        <w:t>a</w:t>
      </w:r>
      <w:r>
        <w:rPr>
          <w:color w:val="525647"/>
        </w:rPr>
        <w:t>a</w:t>
      </w:r>
      <w:r>
        <w:rPr>
          <w:color w:val="434738"/>
        </w:rPr>
        <w:t>a</w:t>
      </w:r>
      <w:r>
        <w:rPr>
          <w:color w:val="2F3325"/>
        </w:rPr>
        <w:t>a</w:t>
      </w:r>
      <w:r>
        <w:rPr>
          <w:color w:val="1D1E15"/>
        </w:rPr>
        <w:t>a</w:t>
      </w:r>
      <w:r>
        <w:rPr>
          <w:color w:val="120F0A"/>
        </w:rPr>
        <w:t>a</w:t>
      </w:r>
      <w:r>
        <w:rPr>
          <w:color w:val="060300"/>
        </w:rPr>
        <w:t>a</w:t>
      </w:r>
      <w:r>
        <w:rPr>
          <w:color w:val="030000"/>
        </w:rPr>
        <w:t>a</w:t>
      </w:r>
      <w:r>
        <w:rPr>
          <w:color w:val="030000"/>
        </w:rPr>
        <w:t>a</w:t>
      </w:r>
      <w:r>
        <w:rPr>
          <w:color w:val="030000"/>
        </w:rPr>
        <w:t>a</w:t>
      </w:r>
      <w:r>
        <w:rPr>
          <w:color w:val="020002"/>
        </w:rPr>
        <w:t>a</w:t>
      </w:r>
      <w:r>
        <w:rPr>
          <w:color w:val="030105"/>
        </w:rPr>
        <w:t>a</w:t>
      </w:r>
      <w:r>
        <w:rPr>
          <w:color w:val="030007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20108"/>
        </w:rPr>
        <w:t>a</w:t>
      </w:r>
      <w:r>
        <w:rPr>
          <w:color w:val="010109"/>
        </w:rPr>
        <w:t>a</w:t>
      </w:r>
      <w:r>
        <w:rPr>
          <w:color w:val="000307"/>
        </w:rPr>
        <w:t>a</w:t>
      </w:r>
      <w:r>
        <w:rPr>
          <w:color w:val="000407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00302"/>
        </w:rPr>
        <w:t>a</w:t>
      </w:r>
      <w:r>
        <w:rPr>
          <w:color w:val="020201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90000"/>
        </w:rPr>
        <w:t>a</w:t>
      </w:r>
      <w:r>
        <w:rPr>
          <w:color w:val="0A0000"/>
        </w:rPr>
        <w:t>a</w:t>
      </w:r>
      <w:r>
        <w:rPr>
          <w:color w:val="0C0000"/>
        </w:rPr>
        <w:t>a</w:t>
      </w:r>
      <w:r>
        <w:rPr>
          <w:color w:val="0B0000"/>
        </w:rPr>
        <w:t>a</w:t>
      </w:r>
      <w:r>
        <w:rPr>
          <w:color w:val="040203"/>
        </w:rPr>
        <w:t>a</w:t>
      </w:r>
      <w:r>
        <w:rPr>
          <w:color w:val="000309"/>
        </w:rPr>
        <w:t>a</w:t>
      </w:r>
      <w:r>
        <w:rPr>
          <w:color w:val="000307"/>
        </w:rPr>
        <w:t>a</w:t>
      </w:r>
      <w:r>
        <w:rPr>
          <w:color w:val="000306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30304"/>
        </w:rPr>
        <w:t>a</w:t>
      </w:r>
      <w:r>
        <w:rPr>
          <w:color w:val="010301"/>
        </w:rPr>
        <w:t>a</w:t>
      </w:r>
      <w:r>
        <w:rPr>
          <w:color w:val="060702"/>
        </w:rPr>
        <w:t>a</w:t>
      </w:r>
      <w:r>
        <w:rPr>
          <w:color w:val="2D0C11"/>
        </w:rPr>
        <w:t>a</w:t>
      </w:r>
      <w:r>
        <w:rPr>
          <w:color w:val="803847"/>
        </w:rPr>
        <w:t>a</w:t>
      </w:r>
    </w:p>
    <w:p>
      <w:r>
        <w:rPr>
          <w:color w:val="E7CB7B"/>
        </w:rPr>
        <w:t>a</w:t>
      </w:r>
      <w:r>
        <w:rPr>
          <w:color w:val="E5C883"/>
        </w:rPr>
        <w:t>a</w:t>
      </w:r>
      <w:r>
        <w:rPr>
          <w:color w:val="D6BA7F"/>
        </w:rPr>
        <w:t>a</w:t>
      </w:r>
      <w:r>
        <w:rPr>
          <w:color w:val="46361C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4"/>
        </w:rPr>
        <w:t>a</w:t>
      </w:r>
      <w:r>
        <w:rPr>
          <w:color w:val="010305"/>
        </w:rPr>
        <w:t>a</w:t>
      </w:r>
      <w:r>
        <w:rPr>
          <w:color w:val="090C0B"/>
        </w:rPr>
        <w:t>a</w:t>
      </w:r>
      <w:r>
        <w:rPr>
          <w:color w:val="0A0E06"/>
        </w:rPr>
        <w:t>a</w:t>
      </w:r>
      <w:r>
        <w:rPr>
          <w:color w:val="8C9B6B"/>
        </w:rPr>
        <w:t>a</w:t>
      </w:r>
      <w:r>
        <w:rPr>
          <w:color w:val="D2F19C"/>
        </w:rPr>
        <w:t>a</w:t>
      </w:r>
      <w:r>
        <w:rPr>
          <w:color w:val="B6E676"/>
        </w:rPr>
        <w:t>a</w:t>
      </w:r>
      <w:r>
        <w:rPr>
          <w:color w:val="86C856"/>
        </w:rPr>
        <w:t>a</w:t>
      </w:r>
      <w:r>
        <w:rPr>
          <w:color w:val="6DB956"/>
        </w:rPr>
        <w:t>a</w:t>
      </w:r>
      <w:r>
        <w:rPr>
          <w:color w:val="61B563"/>
        </w:rPr>
        <w:t>a</w:t>
      </w:r>
      <w:r>
        <w:rPr>
          <w:color w:val="63BA6D"/>
        </w:rPr>
        <w:t>a</w:t>
      </w:r>
      <w:r>
        <w:rPr>
          <w:color w:val="64BC66"/>
        </w:rPr>
        <w:t>a</w:t>
      </w:r>
      <w:r>
        <w:rPr>
          <w:color w:val="63BC5B"/>
        </w:rPr>
        <w:t>a</w:t>
      </w:r>
      <w:r>
        <w:rPr>
          <w:color w:val="62BC5E"/>
        </w:rPr>
        <w:t>a</w:t>
      </w:r>
      <w:r>
        <w:rPr>
          <w:color w:val="61BB5F"/>
        </w:rPr>
        <w:t>a</w:t>
      </w:r>
      <w:r>
        <w:rPr>
          <w:color w:val="5EBA5E"/>
        </w:rPr>
        <w:t>a</w:t>
      </w:r>
      <w:r>
        <w:rPr>
          <w:color w:val="5CB95E"/>
        </w:rPr>
        <w:t>a</w:t>
      </w:r>
      <w:r>
        <w:rPr>
          <w:color w:val="58B85D"/>
        </w:rPr>
        <w:t>a</w:t>
      </w:r>
      <w:r>
        <w:rPr>
          <w:color w:val="56B85E"/>
        </w:rPr>
        <w:t>a</w:t>
      </w:r>
      <w:r>
        <w:rPr>
          <w:color w:val="51B55E"/>
        </w:rPr>
        <w:t>a</w:t>
      </w:r>
      <w:r>
        <w:rPr>
          <w:color w:val="4DB35C"/>
        </w:rPr>
        <w:t>a</w:t>
      </w:r>
      <w:r>
        <w:rPr>
          <w:color w:val="47AF5A"/>
        </w:rPr>
        <w:t>a</w:t>
      </w:r>
      <w:r>
        <w:rPr>
          <w:color w:val="41AC57"/>
        </w:rPr>
        <w:t>a</w:t>
      </w:r>
      <w:r>
        <w:rPr>
          <w:color w:val="3DAB56"/>
        </w:rPr>
        <w:t>a</w:t>
      </w:r>
      <w:r>
        <w:rPr>
          <w:color w:val="3BAA55"/>
        </w:rPr>
        <w:t>a</w:t>
      </w:r>
      <w:r>
        <w:rPr>
          <w:color w:val="3AAA55"/>
        </w:rPr>
        <w:t>a</w:t>
      </w:r>
      <w:r>
        <w:rPr>
          <w:color w:val="39AB56"/>
        </w:rPr>
        <w:t>a</w:t>
      </w:r>
      <w:r>
        <w:rPr>
          <w:color w:val="39AB56"/>
        </w:rPr>
        <w:t>a</w:t>
      </w:r>
      <w:r>
        <w:rPr>
          <w:color w:val="39AB55"/>
        </w:rPr>
        <w:t>a</w:t>
      </w:r>
      <w:r>
        <w:rPr>
          <w:color w:val="38AA55"/>
        </w:rPr>
        <w:t>a</w:t>
      </w:r>
      <w:r>
        <w:rPr>
          <w:color w:val="38AA54"/>
        </w:rPr>
        <w:t>a</w:t>
      </w:r>
      <w:r>
        <w:rPr>
          <w:color w:val="38AA54"/>
        </w:rPr>
        <w:t>a</w:t>
      </w:r>
      <w:r>
        <w:rPr>
          <w:color w:val="37A953"/>
        </w:rPr>
        <w:t>a</w:t>
      </w:r>
      <w:r>
        <w:rPr>
          <w:color w:val="37A953"/>
        </w:rPr>
        <w:t>a</w:t>
      </w:r>
      <w:r>
        <w:rPr>
          <w:color w:val="37A953"/>
        </w:rPr>
        <w:t>a</w:t>
      </w:r>
      <w:r>
        <w:rPr>
          <w:color w:val="37A953"/>
        </w:rPr>
        <w:t>a</w:t>
      </w:r>
      <w:r>
        <w:rPr>
          <w:color w:val="37A953"/>
        </w:rPr>
        <w:t>a</w:t>
      </w:r>
      <w:r>
        <w:rPr>
          <w:color w:val="37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852"/>
        </w:rPr>
        <w:t>a</w:t>
      </w:r>
      <w:r>
        <w:rPr>
          <w:color w:val="3BA654"/>
        </w:rPr>
        <w:t>a</w:t>
      </w:r>
      <w:r>
        <w:rPr>
          <w:color w:val="3DA654"/>
        </w:rPr>
        <w:t>a</w:t>
      </w:r>
      <w:r>
        <w:rPr>
          <w:color w:val="3AA553"/>
        </w:rPr>
        <w:t>a</w:t>
      </w:r>
      <w:r>
        <w:rPr>
          <w:color w:val="39A652"/>
        </w:rPr>
        <w:t>a</w:t>
      </w:r>
      <w:r>
        <w:rPr>
          <w:color w:val="39A751"/>
        </w:rPr>
        <w:t>a</w:t>
      </w:r>
      <w:r>
        <w:rPr>
          <w:color w:val="37A74E"/>
        </w:rPr>
        <w:t>a</w:t>
      </w:r>
      <w:r>
        <w:rPr>
          <w:color w:val="3AA94E"/>
        </w:rPr>
        <w:t>a</w:t>
      </w:r>
      <w:r>
        <w:rPr>
          <w:color w:val="3DAC50"/>
        </w:rPr>
        <w:t>a</w:t>
      </w:r>
      <w:r>
        <w:rPr>
          <w:color w:val="3EA84B"/>
        </w:rPr>
        <w:t>a</w:t>
      </w:r>
      <w:r>
        <w:rPr>
          <w:color w:val="39A346"/>
        </w:rPr>
        <w:t>a</w:t>
      </w:r>
      <w:r>
        <w:rPr>
          <w:color w:val="43AA4D"/>
        </w:rPr>
        <w:t>a</w:t>
      </w:r>
      <w:r>
        <w:rPr>
          <w:color w:val="6AD073"/>
        </w:rPr>
        <w:t>a</w:t>
      </w:r>
      <w:r>
        <w:rPr>
          <w:color w:val="8EF192"/>
        </w:rPr>
        <w:t>a</w:t>
      </w:r>
      <w:r>
        <w:rPr>
          <w:color w:val="7FE07F"/>
        </w:rPr>
        <w:t>a</w:t>
      </w:r>
      <w:r>
        <w:rPr>
          <w:color w:val="54B555"/>
        </w:rPr>
        <w:t>a</w:t>
      </w:r>
      <w:r>
        <w:rPr>
          <w:color w:val="3C9F44"/>
        </w:rPr>
        <w:t>a</w:t>
      </w:r>
      <w:r>
        <w:rPr>
          <w:color w:val="40A44A"/>
        </w:rPr>
        <w:t>a</w:t>
      </w:r>
      <w:r>
        <w:rPr>
          <w:color w:val="44A752"/>
        </w:rPr>
        <w:t>a</w:t>
      </w:r>
      <w:r>
        <w:rPr>
          <w:color w:val="43A855"/>
        </w:rPr>
        <w:t>a</w:t>
      </w:r>
      <w:r>
        <w:rPr>
          <w:color w:val="45A953"/>
        </w:rPr>
        <w:t>a</w:t>
      </w:r>
      <w:r>
        <w:rPr>
          <w:color w:val="4BAD55"/>
        </w:rPr>
        <w:t>a</w:t>
      </w:r>
      <w:r>
        <w:rPr>
          <w:color w:val="51B256"/>
        </w:rPr>
        <w:t>a</w:t>
      </w:r>
      <w:r>
        <w:rPr>
          <w:color w:val="54B251"/>
        </w:rPr>
        <w:t>a</w:t>
      </w:r>
      <w:r>
        <w:rPr>
          <w:color w:val="54B24D"/>
        </w:rPr>
        <w:t>a</w:t>
      </w:r>
      <w:r>
        <w:rPr>
          <w:color w:val="54B24D"/>
        </w:rPr>
        <w:t>a</w:t>
      </w:r>
      <w:r>
        <w:rPr>
          <w:color w:val="52B353"/>
        </w:rPr>
        <w:t>a</w:t>
      </w:r>
      <w:r>
        <w:rPr>
          <w:color w:val="50B356"/>
        </w:rPr>
        <w:t>a</w:t>
      </w:r>
      <w:r>
        <w:rPr>
          <w:color w:val="52B356"/>
        </w:rPr>
        <w:t>a</w:t>
      </w:r>
      <w:r>
        <w:rPr>
          <w:color w:val="52B356"/>
        </w:rPr>
        <w:t>a</w:t>
      </w:r>
      <w:r>
        <w:rPr>
          <w:color w:val="52B356"/>
        </w:rPr>
        <w:t>a</w:t>
      </w:r>
      <w:r>
        <w:rPr>
          <w:color w:val="53B256"/>
        </w:rPr>
        <w:t>a</w:t>
      </w:r>
      <w:r>
        <w:rPr>
          <w:color w:val="54B357"/>
        </w:rPr>
        <w:t>a</w:t>
      </w:r>
      <w:r>
        <w:rPr>
          <w:color w:val="54B357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4AE54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4AE54"/>
        </w:rPr>
        <w:t>a</w:t>
      </w:r>
      <w:r>
        <w:rPr>
          <w:color w:val="54AE54"/>
        </w:rPr>
        <w:t>a</w:t>
      </w:r>
      <w:r>
        <w:rPr>
          <w:color w:val="54AD53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2AC52"/>
        </w:rPr>
        <w:t>a</w:t>
      </w:r>
      <w:r>
        <w:rPr>
          <w:color w:val="53B053"/>
        </w:rPr>
        <w:t>a</w:t>
      </w:r>
      <w:r>
        <w:rPr>
          <w:color w:val="53B153"/>
        </w:rPr>
        <w:t>a</w:t>
      </w:r>
      <w:r>
        <w:rPr>
          <w:color w:val="54B254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4F"/>
        </w:rPr>
        <w:t>a</w:t>
      </w:r>
      <w:r>
        <w:rPr>
          <w:color w:val="53AF4F"/>
        </w:rPr>
        <w:t>a</w:t>
      </w:r>
      <w:r>
        <w:rPr>
          <w:color w:val="52AD4D"/>
        </w:rPr>
        <w:t>a</w:t>
      </w:r>
      <w:r>
        <w:rPr>
          <w:color w:val="4FAD4D"/>
        </w:rPr>
        <w:t>a</w:t>
      </w:r>
      <w:r>
        <w:rPr>
          <w:color w:val="4FAC4F"/>
        </w:rPr>
        <w:t>a</w:t>
      </w:r>
      <w:r>
        <w:rPr>
          <w:color w:val="4EAB50"/>
        </w:rPr>
        <w:t>a</w:t>
      </w:r>
      <w:r>
        <w:rPr>
          <w:color w:val="4AA94F"/>
        </w:rPr>
        <w:t>a</w:t>
      </w:r>
      <w:r>
        <w:rPr>
          <w:color w:val="43A14A"/>
        </w:rPr>
        <w:t>a</w:t>
      </w:r>
      <w:r>
        <w:rPr>
          <w:color w:val="3E9C47"/>
        </w:rPr>
        <w:t>a</w:t>
      </w:r>
      <w:r>
        <w:rPr>
          <w:color w:val="3C9B49"/>
        </w:rPr>
        <w:t>a</w:t>
      </w:r>
      <w:r>
        <w:rPr>
          <w:color w:val="3A9948"/>
        </w:rPr>
        <w:t>a</w:t>
      </w:r>
      <w:r>
        <w:rPr>
          <w:color w:val="399749"/>
        </w:rPr>
        <w:t>a</w:t>
      </w:r>
      <w:r>
        <w:rPr>
          <w:color w:val="369749"/>
        </w:rPr>
        <w:t>a</w:t>
      </w:r>
      <w:r>
        <w:rPr>
          <w:color w:val="37954A"/>
        </w:rPr>
        <w:t>a</w:t>
      </w:r>
      <w:r>
        <w:rPr>
          <w:color w:val="3A924D"/>
        </w:rPr>
        <w:t>a</w:t>
      </w:r>
      <w:r>
        <w:rPr>
          <w:color w:val="3B924D"/>
        </w:rPr>
        <w:t>a</w:t>
      </w:r>
      <w:r>
        <w:rPr>
          <w:color w:val="3A914C"/>
        </w:rPr>
        <w:t>a</w:t>
      </w:r>
      <w:r>
        <w:rPr>
          <w:color w:val="3A904C"/>
        </w:rPr>
        <w:t>a</w:t>
      </w:r>
      <w:r>
        <w:rPr>
          <w:color w:val="39904B"/>
        </w:rPr>
        <w:t>a</w:t>
      </w:r>
      <w:r>
        <w:rPr>
          <w:color w:val="39904B"/>
        </w:rPr>
        <w:t>a</w:t>
      </w:r>
      <w:r>
        <w:rPr>
          <w:color w:val="378E49"/>
        </w:rPr>
        <w:t>a</w:t>
      </w:r>
      <w:r>
        <w:rPr>
          <w:color w:val="378E49"/>
        </w:rPr>
        <w:t>a</w:t>
      </w:r>
      <w:r>
        <w:rPr>
          <w:color w:val="378D48"/>
        </w:rPr>
        <w:t>a</w:t>
      </w:r>
      <w:r>
        <w:rPr>
          <w:color w:val="368D48"/>
        </w:rPr>
        <w:t>a</w:t>
      </w:r>
      <w:r>
        <w:rPr>
          <w:color w:val="368C48"/>
        </w:rPr>
        <w:t>a</w:t>
      </w:r>
      <w:r>
        <w:rPr>
          <w:color w:val="368B47"/>
        </w:rPr>
        <w:t>a</w:t>
      </w:r>
      <w:r>
        <w:rPr>
          <w:color w:val="378B47"/>
        </w:rPr>
        <w:t>a</w:t>
      </w:r>
      <w:r>
        <w:rPr>
          <w:color w:val="3B8C49"/>
        </w:rPr>
        <w:t>a</w:t>
      </w:r>
      <w:r>
        <w:rPr>
          <w:color w:val="3E904A"/>
        </w:rPr>
        <w:t>a</w:t>
      </w:r>
      <w:r>
        <w:rPr>
          <w:color w:val="42944B"/>
        </w:rPr>
        <w:t>a</w:t>
      </w:r>
      <w:r>
        <w:rPr>
          <w:color w:val="45974B"/>
        </w:rPr>
        <w:t>a</w:t>
      </w:r>
      <w:r>
        <w:rPr>
          <w:color w:val="48994C"/>
        </w:rPr>
        <w:t>a</w:t>
      </w:r>
      <w:r>
        <w:rPr>
          <w:color w:val="49994B"/>
        </w:rPr>
        <w:t>a</w:t>
      </w:r>
      <w:r>
        <w:rPr>
          <w:color w:val="499849"/>
        </w:rPr>
        <w:t>a</w:t>
      </w:r>
      <w:r>
        <w:rPr>
          <w:color w:val="489649"/>
        </w:rPr>
        <w:t>a</w:t>
      </w:r>
      <w:r>
        <w:rPr>
          <w:color w:val="489549"/>
        </w:rPr>
        <w:t>a</w:t>
      </w:r>
      <w:r>
        <w:rPr>
          <w:color w:val="479349"/>
        </w:rPr>
        <w:t>a</w:t>
      </w:r>
      <w:r>
        <w:rPr>
          <w:color w:val="469249"/>
        </w:rPr>
        <w:t>a</w:t>
      </w:r>
      <w:r>
        <w:rPr>
          <w:color w:val="45924B"/>
        </w:rPr>
        <w:t>a</w:t>
      </w:r>
      <w:r>
        <w:rPr>
          <w:color w:val="418F4C"/>
        </w:rPr>
        <w:t>a</w:t>
      </w:r>
      <w:r>
        <w:rPr>
          <w:color w:val="3F8E4C"/>
        </w:rPr>
        <w:t>a</w:t>
      </w:r>
      <w:r>
        <w:rPr>
          <w:color w:val="3F8E4C"/>
        </w:rPr>
        <w:t>a</w:t>
      </w:r>
      <w:r>
        <w:rPr>
          <w:color w:val="408C4B"/>
        </w:rPr>
        <w:t>a</w:t>
      </w:r>
      <w:r>
        <w:rPr>
          <w:color w:val="3E8A4A"/>
        </w:rPr>
        <w:t>a</w:t>
      </w:r>
      <w:r>
        <w:rPr>
          <w:color w:val="3E8A4A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3E884B"/>
        </w:rPr>
        <w:t>a</w:t>
      </w:r>
      <w:r>
        <w:rPr>
          <w:color w:val="40874D"/>
        </w:rPr>
        <w:t>a</w:t>
      </w:r>
      <w:r>
        <w:rPr>
          <w:color w:val="3F864C"/>
        </w:rPr>
        <w:t>a</w:t>
      </w:r>
      <w:r>
        <w:rPr>
          <w:color w:val="3F864C"/>
        </w:rPr>
        <w:t>a</w:t>
      </w:r>
      <w:r>
        <w:rPr>
          <w:color w:val="3E854B"/>
        </w:rPr>
        <w:t>a</w:t>
      </w:r>
      <w:r>
        <w:rPr>
          <w:color w:val="3E854B"/>
        </w:rPr>
        <w:t>a</w:t>
      </w:r>
      <w:r>
        <w:rPr>
          <w:color w:val="3F844B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E8249"/>
        </w:rPr>
        <w:t>a</w:t>
      </w:r>
      <w:r>
        <w:rPr>
          <w:color w:val="3D8148"/>
        </w:rPr>
        <w:t>a</w:t>
      </w:r>
      <w:r>
        <w:rPr>
          <w:color w:val="3D8047"/>
        </w:rPr>
        <w:t>a</w:t>
      </w:r>
      <w:r>
        <w:rPr>
          <w:color w:val="3E7F47"/>
        </w:rPr>
        <w:t>a</w:t>
      </w:r>
      <w:r>
        <w:rPr>
          <w:color w:val="3E7F47"/>
        </w:rPr>
        <w:t>a</w:t>
      </w:r>
      <w:r>
        <w:rPr>
          <w:color w:val="3E7F47"/>
        </w:rPr>
        <w:t>a</w:t>
      </w:r>
      <w:r>
        <w:rPr>
          <w:color w:val="3F7E47"/>
        </w:rPr>
        <w:t>a</w:t>
      </w:r>
      <w:r>
        <w:rPr>
          <w:color w:val="3F7E47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D7B48"/>
        </w:rPr>
        <w:t>a</w:t>
      </w:r>
      <w:r>
        <w:rPr>
          <w:color w:val="3D7B48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A7744"/>
        </w:rPr>
        <w:t>a</w:t>
      </w:r>
      <w:r>
        <w:rPr>
          <w:color w:val="3A7346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B7247"/>
        </w:rPr>
        <w:t>a</w:t>
      </w:r>
      <w:r>
        <w:rPr>
          <w:color w:val="3B7248"/>
        </w:rPr>
        <w:t>a</w:t>
      </w:r>
      <w:r>
        <w:rPr>
          <w:color w:val="3B7248"/>
        </w:rPr>
        <w:t>a</w:t>
      </w:r>
      <w:r>
        <w:rPr>
          <w:color w:val="3B7249"/>
        </w:rPr>
        <w:t>a</w:t>
      </w:r>
      <w:r>
        <w:rPr>
          <w:color w:val="3B724A"/>
        </w:rPr>
        <w:t>a</w:t>
      </w:r>
      <w:r>
        <w:rPr>
          <w:color w:val="3B724B"/>
        </w:rPr>
        <w:t>a</w:t>
      </w:r>
      <w:r>
        <w:rPr>
          <w:color w:val="3A714A"/>
        </w:rPr>
        <w:t>a</w:t>
      </w:r>
      <w:r>
        <w:rPr>
          <w:color w:val="386F48"/>
        </w:rPr>
        <w:t>a</w:t>
      </w:r>
      <w:r>
        <w:rPr>
          <w:color w:val="366D46"/>
        </w:rPr>
        <w:t>a</w:t>
      </w:r>
      <w:r>
        <w:rPr>
          <w:color w:val="356C45"/>
        </w:rPr>
        <w:t>a</w:t>
      </w:r>
      <w:r>
        <w:rPr>
          <w:color w:val="326544"/>
        </w:rPr>
        <w:t>a</w:t>
      </w:r>
      <w:r>
        <w:rPr>
          <w:color w:val="2E6140"/>
        </w:rPr>
        <w:t>a</w:t>
      </w:r>
      <w:r>
        <w:rPr>
          <w:color w:val="2A5D3C"/>
        </w:rPr>
        <w:t>a</w:t>
      </w:r>
      <w:r>
        <w:rPr>
          <w:color w:val="2C5D3F"/>
        </w:rPr>
        <w:t>a</w:t>
      </w:r>
      <w:r>
        <w:rPr>
          <w:color w:val="2D5E40"/>
        </w:rPr>
        <w:t>a</w:t>
      </w:r>
      <w:r>
        <w:rPr>
          <w:color w:val="2C5D3F"/>
        </w:rPr>
        <w:t>a</w:t>
      </w:r>
      <w:r>
        <w:rPr>
          <w:color w:val="2E5C40"/>
        </w:rPr>
        <w:t>a</w:t>
      </w:r>
      <w:r>
        <w:rPr>
          <w:color w:val="2E5C41"/>
        </w:rPr>
        <w:t>a</w:t>
      </w:r>
      <w:r>
        <w:rPr>
          <w:color w:val="2E5A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E58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43F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C523D"/>
        </w:rPr>
        <w:t>a</w:t>
      </w:r>
      <w:r>
        <w:rPr>
          <w:color w:val="2A503B"/>
        </w:rPr>
        <w:t>a</w:t>
      </w:r>
      <w:r>
        <w:rPr>
          <w:color w:val="2D503C"/>
        </w:rPr>
        <w:t>a</w:t>
      </w:r>
      <w:r>
        <w:rPr>
          <w:color w:val="2E503C"/>
        </w:rPr>
        <w:t>a</w:t>
      </w:r>
      <w:r>
        <w:rPr>
          <w:color w:val="2F503D"/>
        </w:rPr>
        <w:t>a</w:t>
      </w:r>
      <w:r>
        <w:rPr>
          <w:color w:val="31523F"/>
        </w:rPr>
        <w:t>a</w:t>
      </w:r>
      <w:r>
        <w:rPr>
          <w:color w:val="325340"/>
        </w:rPr>
        <w:t>a</w:t>
      </w:r>
      <w:r>
        <w:rPr>
          <w:color w:val="325340"/>
        </w:rPr>
        <w:t>a</w:t>
      </w:r>
      <w:r>
        <w:rPr>
          <w:color w:val="355544"/>
        </w:rPr>
        <w:t>a</w:t>
      </w:r>
      <w:r>
        <w:rPr>
          <w:color w:val="385546"/>
        </w:rPr>
        <w:t>a</w:t>
      </w:r>
      <w:r>
        <w:rPr>
          <w:color w:val="395644"/>
        </w:rPr>
        <w:t>a</w:t>
      </w:r>
      <w:r>
        <w:rPr>
          <w:color w:val="3B5745"/>
        </w:rPr>
        <w:t>a</w:t>
      </w:r>
      <w:r>
        <w:rPr>
          <w:color w:val="3C5745"/>
        </w:rPr>
        <w:t>a</w:t>
      </w:r>
      <w:r>
        <w:rPr>
          <w:color w:val="3F5845"/>
        </w:rPr>
        <w:t>a</w:t>
      </w:r>
      <w:r>
        <w:rPr>
          <w:color w:val="415844"/>
        </w:rPr>
        <w:t>a</w:t>
      </w:r>
      <w:r>
        <w:rPr>
          <w:color w:val="445A45"/>
        </w:rPr>
        <w:t>a</w:t>
      </w:r>
      <w:r>
        <w:rPr>
          <w:color w:val="495C46"/>
        </w:rPr>
        <w:t>a</w:t>
      </w:r>
      <w:r>
        <w:rPr>
          <w:color w:val="4D6049"/>
        </w:rPr>
        <w:t>a</w:t>
      </w:r>
      <w:r>
        <w:rPr>
          <w:color w:val="51634B"/>
        </w:rPr>
        <w:t>a</w:t>
      </w:r>
      <w:r>
        <w:rPr>
          <w:color w:val="56674E"/>
        </w:rPr>
        <w:t>a</w:t>
      </w:r>
      <w:r>
        <w:rPr>
          <w:color w:val="58684F"/>
        </w:rPr>
        <w:t>a</w:t>
      </w:r>
      <w:r>
        <w:rPr>
          <w:color w:val="56644B"/>
        </w:rPr>
        <w:t>a</w:t>
      </w:r>
      <w:r>
        <w:rPr>
          <w:color w:val="57634C"/>
        </w:rPr>
        <w:t>a</w:t>
      </w:r>
      <w:r>
        <w:rPr>
          <w:color w:val="5B6751"/>
        </w:rPr>
        <w:t>a</w:t>
      </w:r>
      <w:r>
        <w:rPr>
          <w:color w:val="5B644F"/>
        </w:rPr>
        <w:t>a</w:t>
      </w:r>
      <w:r>
        <w:rPr>
          <w:color w:val="505946"/>
        </w:rPr>
        <w:t>a</w:t>
      </w:r>
      <w:r>
        <w:rPr>
          <w:color w:val="47503F"/>
        </w:rPr>
        <w:t>a</w:t>
      </w:r>
      <w:r>
        <w:rPr>
          <w:color w:val="3C4334"/>
        </w:rPr>
        <w:t>a</w:t>
      </w:r>
      <w:r>
        <w:rPr>
          <w:color w:val="2B3024"/>
        </w:rPr>
        <w:t>a</w:t>
      </w:r>
      <w:r>
        <w:rPr>
          <w:color w:val="171C13"/>
        </w:rPr>
        <w:t>a</w:t>
      </w:r>
      <w:r>
        <w:rPr>
          <w:color w:val="0D1008"/>
        </w:rPr>
        <w:t>a</w:t>
      </w:r>
      <w:r>
        <w:rPr>
          <w:color w:val="050701"/>
        </w:rPr>
        <w:t>a</w:t>
      </w:r>
      <w:r>
        <w:rPr>
          <w:color w:val="000200"/>
        </w:rPr>
        <w:t>a</w:t>
      </w:r>
      <w:r>
        <w:rPr>
          <w:color w:val="030202"/>
        </w:rPr>
        <w:t>a</w:t>
      </w:r>
      <w:r>
        <w:rPr>
          <w:color w:val="050202"/>
        </w:rPr>
        <w:t>a</w:t>
      </w:r>
      <w:r>
        <w:rPr>
          <w:color w:val="040101"/>
        </w:rPr>
        <w:t>a</w:t>
      </w:r>
      <w:r>
        <w:rPr>
          <w:color w:val="070404"/>
        </w:rPr>
        <w:t>a</w:t>
      </w:r>
      <w:r>
        <w:rPr>
          <w:color w:val="090708"/>
        </w:rPr>
        <w:t>a</w:t>
      </w:r>
      <w:r>
        <w:rPr>
          <w:color w:val="070508"/>
        </w:rPr>
        <w:t>a</w:t>
      </w:r>
      <w:r>
        <w:rPr>
          <w:color w:val="030306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10207"/>
        </w:rPr>
        <w:t>a</w:t>
      </w:r>
      <w:r>
        <w:rPr>
          <w:color w:val="000207"/>
        </w:rPr>
        <w:t>a</w:t>
      </w:r>
      <w:r>
        <w:rPr>
          <w:color w:val="010208"/>
        </w:rPr>
        <w:t>a</w:t>
      </w:r>
      <w:r>
        <w:rPr>
          <w:color w:val="000208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3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80100"/>
        </w:rPr>
        <w:t>a</w:t>
      </w:r>
      <w:r>
        <w:rPr>
          <w:color w:val="090000"/>
        </w:rPr>
        <w:t>a</w:t>
      </w:r>
      <w:r>
        <w:rPr>
          <w:color w:val="0B0000"/>
        </w:rPr>
        <w:t>a</w:t>
      </w:r>
      <w:r>
        <w:rPr>
          <w:color w:val="0A0000"/>
        </w:rPr>
        <w:t>a</w:t>
      </w:r>
      <w:r>
        <w:rPr>
          <w:color w:val="040102"/>
        </w:rPr>
        <w:t>a</w:t>
      </w:r>
      <w:r>
        <w:rPr>
          <w:color w:val="000306"/>
        </w:rPr>
        <w:t>a</w:t>
      </w:r>
      <w:r>
        <w:rPr>
          <w:color w:val="010305"/>
        </w:rPr>
        <w:t>a</w:t>
      </w:r>
      <w:r>
        <w:rPr>
          <w:color w:val="010203"/>
        </w:rPr>
        <w:t>a</w:t>
      </w:r>
      <w:r>
        <w:rPr>
          <w:color w:val="030202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3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30304"/>
        </w:rPr>
        <w:t>a</w:t>
      </w:r>
      <w:r>
        <w:rPr>
          <w:color w:val="010301"/>
        </w:rPr>
        <w:t>a</w:t>
      </w:r>
      <w:r>
        <w:rPr>
          <w:color w:val="060702"/>
        </w:rPr>
        <w:t>a</w:t>
      </w:r>
      <w:r>
        <w:rPr>
          <w:color w:val="2D0D11"/>
        </w:rPr>
        <w:t>a</w:t>
      </w:r>
      <w:r>
        <w:rPr>
          <w:color w:val="813948"/>
        </w:rPr>
        <w:t>a</w:t>
      </w:r>
    </w:p>
    <w:p>
      <w:r>
        <w:rPr>
          <w:color w:val="E8CC7B"/>
        </w:rPr>
        <w:t>a</w:t>
      </w:r>
      <w:r>
        <w:rPr>
          <w:color w:val="E4C782"/>
        </w:rPr>
        <w:t>a</w:t>
      </w:r>
      <w:r>
        <w:rPr>
          <w:color w:val="D8BD80"/>
        </w:rPr>
        <w:t>a</w:t>
      </w:r>
      <w:r>
        <w:rPr>
          <w:color w:val="4B3B20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A110F"/>
        </w:rPr>
        <w:t>a</w:t>
      </w:r>
      <w:r>
        <w:rPr>
          <w:color w:val="11190F"/>
        </w:rPr>
        <w:t>a</w:t>
      </w:r>
      <w:r>
        <w:rPr>
          <w:color w:val="A3BE8A"/>
        </w:rPr>
        <w:t>a</w:t>
      </w:r>
      <w:r>
        <w:rPr>
          <w:color w:val="9ECD75"/>
        </w:rPr>
        <w:t>a</w:t>
      </w:r>
      <w:r>
        <w:rPr>
          <w:color w:val="88CA5B"/>
        </w:rPr>
        <w:t>a</w:t>
      </w:r>
      <w:r>
        <w:rPr>
          <w:color w:val="6CBD4D"/>
        </w:rPr>
        <w:t>a</w:t>
      </w:r>
      <w:r>
        <w:rPr>
          <w:color w:val="60BA59"/>
        </w:rPr>
        <w:t>a</w:t>
      </w:r>
      <w:r>
        <w:rPr>
          <w:color w:val="5EB96A"/>
        </w:rPr>
        <w:t>a</w:t>
      </w:r>
      <w:r>
        <w:rPr>
          <w:color w:val="61BC70"/>
        </w:rPr>
        <w:t>a</w:t>
      </w:r>
      <w:r>
        <w:rPr>
          <w:color w:val="65BD66"/>
        </w:rPr>
        <w:t>a</w:t>
      </w:r>
      <w:r>
        <w:rPr>
          <w:color w:val="67BC58"/>
        </w:rPr>
        <w:t>a</w:t>
      </w:r>
      <w:r>
        <w:rPr>
          <w:color w:val="67BC5B"/>
        </w:rPr>
        <w:t>a</w:t>
      </w:r>
      <w:r>
        <w:rPr>
          <w:color w:val="65BC5C"/>
        </w:rPr>
        <w:t>a</w:t>
      </w:r>
      <w:r>
        <w:rPr>
          <w:color w:val="64BB5C"/>
        </w:rPr>
        <w:t>a</w:t>
      </w:r>
      <w:r>
        <w:rPr>
          <w:color w:val="62BB5D"/>
        </w:rPr>
        <w:t>a</w:t>
      </w:r>
      <w:r>
        <w:rPr>
          <w:color w:val="5FBA5E"/>
        </w:rPr>
        <w:t>a</w:t>
      </w:r>
      <w:r>
        <w:rPr>
          <w:color w:val="5CBB5F"/>
        </w:rPr>
        <w:t>a</w:t>
      </w:r>
      <w:r>
        <w:rPr>
          <w:color w:val="5ABB60"/>
        </w:rPr>
        <w:t>a</w:t>
      </w:r>
      <w:r>
        <w:rPr>
          <w:color w:val="56BA60"/>
        </w:rPr>
        <w:t>a</w:t>
      </w:r>
      <w:r>
        <w:rPr>
          <w:color w:val="51B65E"/>
        </w:rPr>
        <w:t>a</w:t>
      </w:r>
      <w:r>
        <w:rPr>
          <w:color w:val="4AB25B"/>
        </w:rPr>
        <w:t>a</w:t>
      </w:r>
      <w:r>
        <w:rPr>
          <w:color w:val="44AE59"/>
        </w:rPr>
        <w:t>a</w:t>
      </w:r>
      <w:r>
        <w:rPr>
          <w:color w:val="41AB56"/>
        </w:rPr>
        <w:t>a</w:t>
      </w:r>
      <w:r>
        <w:rPr>
          <w:color w:val="3EAB55"/>
        </w:rPr>
        <w:t>a</w:t>
      </w:r>
      <w:r>
        <w:rPr>
          <w:color w:val="3CAD56"/>
        </w:rPr>
        <w:t>a</w:t>
      </w:r>
      <w:r>
        <w:rPr>
          <w:color w:val="3BAD56"/>
        </w:rPr>
        <w:t>a</w:t>
      </w:r>
      <w:r>
        <w:rPr>
          <w:color w:val="3AAC55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8AA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9A9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852"/>
        </w:rPr>
        <w:t>a</w:t>
      </w:r>
      <w:r>
        <w:rPr>
          <w:color w:val="3AA654"/>
        </w:rPr>
        <w:t>a</w:t>
      </w:r>
      <w:r>
        <w:rPr>
          <w:color w:val="3CA455"/>
        </w:rPr>
        <w:t>a</w:t>
      </w:r>
      <w:r>
        <w:rPr>
          <w:color w:val="3BA553"/>
        </w:rPr>
        <w:t>a</w:t>
      </w:r>
      <w:r>
        <w:rPr>
          <w:color w:val="39A651"/>
        </w:rPr>
        <w:t>a</w:t>
      </w:r>
      <w:r>
        <w:rPr>
          <w:color w:val="38A64F"/>
        </w:rPr>
        <w:t>a</w:t>
      </w:r>
      <w:r>
        <w:rPr>
          <w:color w:val="38A64E"/>
        </w:rPr>
        <w:t>a</w:t>
      </w:r>
      <w:r>
        <w:rPr>
          <w:color w:val="38A64C"/>
        </w:rPr>
        <w:t>a</w:t>
      </w:r>
      <w:r>
        <w:rPr>
          <w:color w:val="39A84B"/>
        </w:rPr>
        <w:t>a</w:t>
      </w:r>
      <w:r>
        <w:rPr>
          <w:color w:val="3DA84B"/>
        </w:rPr>
        <w:t>a</w:t>
      </w:r>
      <w:r>
        <w:rPr>
          <w:color w:val="3BA447"/>
        </w:rPr>
        <w:t>a</w:t>
      </w:r>
      <w:r>
        <w:rPr>
          <w:color w:val="40A749"/>
        </w:rPr>
        <w:t>a</w:t>
      </w:r>
      <w:r>
        <w:rPr>
          <w:color w:val="5CC162"/>
        </w:rPr>
        <w:t>a</w:t>
      </w:r>
      <w:r>
        <w:rPr>
          <w:color w:val="78DA79"/>
        </w:rPr>
        <w:t>a</w:t>
      </w:r>
      <w:r>
        <w:rPr>
          <w:color w:val="6CCC6B"/>
        </w:rPr>
        <w:t>a</w:t>
      </w:r>
      <w:r>
        <w:rPr>
          <w:color w:val="4DAE4D"/>
        </w:rPr>
        <w:t>a</w:t>
      </w:r>
      <w:r>
        <w:rPr>
          <w:color w:val="3FA144"/>
        </w:rPr>
        <w:t>a</w:t>
      </w:r>
      <w:r>
        <w:rPr>
          <w:color w:val="42A54C"/>
        </w:rPr>
        <w:t>a</w:t>
      </w:r>
      <w:r>
        <w:rPr>
          <w:color w:val="41A450"/>
        </w:rPr>
        <w:t>a</w:t>
      </w:r>
      <w:r>
        <w:rPr>
          <w:color w:val="3FA24F"/>
        </w:rPr>
        <w:t>a</w:t>
      </w:r>
      <w:r>
        <w:rPr>
          <w:color w:val="43A751"/>
        </w:rPr>
        <w:t>a</w:t>
      </w:r>
      <w:r>
        <w:rPr>
          <w:color w:val="4AAC53"/>
        </w:rPr>
        <w:t>a</w:t>
      </w:r>
      <w:r>
        <w:rPr>
          <w:color w:val="50B054"/>
        </w:rPr>
        <w:t>a</w:t>
      </w:r>
      <w:r>
        <w:rPr>
          <w:color w:val="52B04F"/>
        </w:rPr>
        <w:t>a</w:t>
      </w:r>
      <w:r>
        <w:rPr>
          <w:color w:val="53B24C"/>
        </w:rPr>
        <w:t>a</w:t>
      </w:r>
      <w:r>
        <w:rPr>
          <w:color w:val="54B34C"/>
        </w:rPr>
        <w:t>a</w:t>
      </w:r>
      <w:r>
        <w:rPr>
          <w:color w:val="52B251"/>
        </w:rPr>
        <w:t>a</w:t>
      </w:r>
      <w:r>
        <w:rPr>
          <w:color w:val="50B255"/>
        </w:rPr>
        <w:t>a</w:t>
      </w:r>
      <w:r>
        <w:rPr>
          <w:color w:val="51B255"/>
        </w:rPr>
        <w:t>a</w:t>
      </w:r>
      <w:r>
        <w:rPr>
          <w:color w:val="51B255"/>
        </w:rPr>
        <w:t>a</w:t>
      </w:r>
      <w:r>
        <w:rPr>
          <w:color w:val="51B255"/>
        </w:rPr>
        <w:t>a</w:t>
      </w:r>
      <w:r>
        <w:rPr>
          <w:color w:val="52B155"/>
        </w:rPr>
        <w:t>a</w:t>
      </w:r>
      <w:r>
        <w:rPr>
          <w:color w:val="53B256"/>
        </w:rPr>
        <w:t>a</w:t>
      </w:r>
      <w:r>
        <w:rPr>
          <w:color w:val="54B357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6AF55"/>
        </w:rPr>
        <w:t>a</w:t>
      </w:r>
      <w:r>
        <w:rPr>
          <w:color w:val="56AF55"/>
        </w:rPr>
        <w:t>a</w:t>
      </w:r>
      <w:r>
        <w:rPr>
          <w:color w:val="55AE54"/>
        </w:rPr>
        <w:t>a</w:t>
      </w:r>
      <w:r>
        <w:rPr>
          <w:color w:val="55AE54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2AC52"/>
        </w:rPr>
        <w:t>a</w:t>
      </w:r>
      <w:r>
        <w:rPr>
          <w:color w:val="52AE51"/>
        </w:rPr>
        <w:t>a</w:t>
      </w:r>
      <w:r>
        <w:rPr>
          <w:color w:val="52B052"/>
        </w:rPr>
        <w:t>a</w:t>
      </w:r>
      <w:r>
        <w:rPr>
          <w:color w:val="53B153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0AE4F"/>
        </w:rPr>
        <w:t>a</w:t>
      </w:r>
      <w:r>
        <w:rPr>
          <w:color w:val="52AE4F"/>
        </w:rPr>
        <w:t>a</w:t>
      </w:r>
      <w:r>
        <w:rPr>
          <w:color w:val="52AD4D"/>
        </w:rPr>
        <w:t>a</w:t>
      </w:r>
      <w:r>
        <w:rPr>
          <w:color w:val="4FAD4D"/>
        </w:rPr>
        <w:t>a</w:t>
      </w:r>
      <w:r>
        <w:rPr>
          <w:color w:val="4FAC50"/>
        </w:rPr>
        <w:t>a</w:t>
      </w:r>
      <w:r>
        <w:rPr>
          <w:color w:val="4EAB50"/>
        </w:rPr>
        <w:t>a</w:t>
      </w:r>
      <w:r>
        <w:rPr>
          <w:color w:val="49A84E"/>
        </w:rPr>
        <w:t>a</w:t>
      </w:r>
      <w:r>
        <w:rPr>
          <w:color w:val="42A049"/>
        </w:rPr>
        <w:t>a</w:t>
      </w:r>
      <w:r>
        <w:rPr>
          <w:color w:val="3D9B47"/>
        </w:rPr>
        <w:t>a</w:t>
      </w:r>
      <w:r>
        <w:rPr>
          <w:color w:val="3B9A48"/>
        </w:rPr>
        <w:t>a</w:t>
      </w:r>
      <w:r>
        <w:rPr>
          <w:color w:val="3A9848"/>
        </w:rPr>
        <w:t>a</w:t>
      </w:r>
      <w:r>
        <w:rPr>
          <w:color w:val="389648"/>
        </w:rPr>
        <w:t>a</w:t>
      </w:r>
      <w:r>
        <w:rPr>
          <w:color w:val="359649"/>
        </w:rPr>
        <w:t>a</w:t>
      </w:r>
      <w:r>
        <w:rPr>
          <w:color w:val="379449"/>
        </w:rPr>
        <w:t>a</w:t>
      </w:r>
      <w:r>
        <w:rPr>
          <w:color w:val="3B924D"/>
        </w:rPr>
        <w:t>a</w:t>
      </w:r>
      <w:r>
        <w:rPr>
          <w:color w:val="3C914D"/>
        </w:rPr>
        <w:t>a</w:t>
      </w:r>
      <w:r>
        <w:rPr>
          <w:color w:val="3B904C"/>
        </w:rPr>
        <w:t>a</w:t>
      </w:r>
      <w:r>
        <w:rPr>
          <w:color w:val="3B904C"/>
        </w:rPr>
        <w:t>a</w:t>
      </w:r>
      <w:r>
        <w:rPr>
          <w:color w:val="3A8F4B"/>
        </w:rPr>
        <w:t>a</w:t>
      </w:r>
      <w:r>
        <w:rPr>
          <w:color w:val="3A8F4B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68B47"/>
        </w:rPr>
        <w:t>a</w:t>
      </w:r>
      <w:r>
        <w:rPr>
          <w:color w:val="368B47"/>
        </w:rPr>
        <w:t>a</w:t>
      </w:r>
      <w:r>
        <w:rPr>
          <w:color w:val="368B47"/>
        </w:rPr>
        <w:t>a</w:t>
      </w:r>
      <w:r>
        <w:rPr>
          <w:color w:val="378A46"/>
        </w:rPr>
        <w:t>a</w:t>
      </w:r>
      <w:r>
        <w:rPr>
          <w:color w:val="3A8B47"/>
        </w:rPr>
        <w:t>a</w:t>
      </w:r>
      <w:r>
        <w:rPr>
          <w:color w:val="40914B"/>
        </w:rPr>
        <w:t>a</w:t>
      </w:r>
      <w:r>
        <w:rPr>
          <w:color w:val="44964C"/>
        </w:rPr>
        <w:t>a</w:t>
      </w:r>
      <w:r>
        <w:rPr>
          <w:color w:val="46994C"/>
        </w:rPr>
        <w:t>a</w:t>
      </w:r>
      <w:r>
        <w:rPr>
          <w:color w:val="48994C"/>
        </w:rPr>
        <w:t>a</w:t>
      </w:r>
      <w:r>
        <w:rPr>
          <w:color w:val="489849"/>
        </w:rPr>
        <w:t>a</w:t>
      </w:r>
      <w:r>
        <w:rPr>
          <w:color w:val="499849"/>
        </w:rPr>
        <w:t>a</w:t>
      </w:r>
      <w:r>
        <w:rPr>
          <w:color w:val="489748"/>
        </w:rPr>
        <w:t>a</w:t>
      </w:r>
      <w:r>
        <w:rPr>
          <w:color w:val="479547"/>
        </w:rPr>
        <w:t>a</w:t>
      </w:r>
      <w:r>
        <w:rPr>
          <w:color w:val="479348"/>
        </w:rPr>
        <w:t>a</w:t>
      </w:r>
      <w:r>
        <w:rPr>
          <w:color w:val="479348"/>
        </w:rPr>
        <w:t>a</w:t>
      </w:r>
      <w:r>
        <w:rPr>
          <w:color w:val="45924B"/>
        </w:rPr>
        <w:t>a</w:t>
      </w:r>
      <w:r>
        <w:rPr>
          <w:color w:val="418E4B"/>
        </w:rPr>
        <w:t>a</w:t>
      </w:r>
      <w:r>
        <w:rPr>
          <w:color w:val="3F8E4C"/>
        </w:rPr>
        <w:t>a</w:t>
      </w:r>
      <w:r>
        <w:rPr>
          <w:color w:val="3E8D4B"/>
        </w:rPr>
        <w:t>a</w:t>
      </w:r>
      <w:r>
        <w:rPr>
          <w:color w:val="3F8B4A"/>
        </w:rPr>
        <w:t>a</w:t>
      </w:r>
      <w:r>
        <w:rPr>
          <w:color w:val="3E8A4A"/>
        </w:rPr>
        <w:t>a</w:t>
      </w:r>
      <w:r>
        <w:rPr>
          <w:color w:val="3E8A4A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3E884B"/>
        </w:rPr>
        <w:t>a</w:t>
      </w:r>
      <w:r>
        <w:rPr>
          <w:color w:val="40874D"/>
        </w:rPr>
        <w:t>a</w:t>
      </w:r>
      <w:r>
        <w:rPr>
          <w:color w:val="3F864C"/>
        </w:rPr>
        <w:t>a</w:t>
      </w:r>
      <w:r>
        <w:rPr>
          <w:color w:val="3F864C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E8249"/>
        </w:rPr>
        <w:t>a</w:t>
      </w:r>
      <w:r>
        <w:rPr>
          <w:color w:val="3E8048"/>
        </w:rPr>
        <w:t>a</w:t>
      </w:r>
      <w:r>
        <w:rPr>
          <w:color w:val="3D7E46"/>
        </w:rPr>
        <w:t>a</w:t>
      </w:r>
      <w:r>
        <w:rPr>
          <w:color w:val="3D7E46"/>
        </w:rPr>
        <w:t>a</w:t>
      </w:r>
      <w:r>
        <w:rPr>
          <w:color w:val="3E7E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E7D47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97744"/>
        </w:rPr>
        <w:t>a</w:t>
      </w:r>
      <w:r>
        <w:rPr>
          <w:color w:val="3A7744"/>
        </w:rPr>
        <w:t>a</w:t>
      </w:r>
      <w:r>
        <w:rPr>
          <w:color w:val="397245"/>
        </w:rPr>
        <w:t>a</w:t>
      </w:r>
      <w:r>
        <w:rPr>
          <w:color w:val="3A7245"/>
        </w:rPr>
        <w:t>a</w:t>
      </w:r>
      <w:r>
        <w:rPr>
          <w:color w:val="3A7245"/>
        </w:rPr>
        <w:t>a</w:t>
      </w:r>
      <w:r>
        <w:rPr>
          <w:color w:val="3A7247"/>
        </w:rPr>
        <w:t>a</w:t>
      </w:r>
      <w:r>
        <w:rPr>
          <w:color w:val="3A7147"/>
        </w:rPr>
        <w:t>a</w:t>
      </w:r>
      <w:r>
        <w:rPr>
          <w:color w:val="3A7147"/>
        </w:rPr>
        <w:t>a</w:t>
      </w:r>
      <w:r>
        <w:rPr>
          <w:color w:val="3B7249"/>
        </w:rPr>
        <w:t>a</w:t>
      </w:r>
      <w:r>
        <w:rPr>
          <w:color w:val="3C734B"/>
        </w:rPr>
        <w:t>a</w:t>
      </w:r>
      <w:r>
        <w:rPr>
          <w:color w:val="3C734C"/>
        </w:rPr>
        <w:t>a</w:t>
      </w:r>
      <w:r>
        <w:rPr>
          <w:color w:val="3B724B"/>
        </w:rPr>
        <w:t>a</w:t>
      </w:r>
      <w:r>
        <w:rPr>
          <w:color w:val="397049"/>
        </w:rPr>
        <w:t>a</w:t>
      </w:r>
      <w:r>
        <w:rPr>
          <w:color w:val="376E47"/>
        </w:rPr>
        <w:t>a</w:t>
      </w:r>
      <w:r>
        <w:rPr>
          <w:color w:val="366C46"/>
        </w:rPr>
        <w:t>a</w:t>
      </w:r>
      <w:r>
        <w:rPr>
          <w:color w:val="356847"/>
        </w:rPr>
        <w:t>a</w:t>
      </w:r>
      <w:r>
        <w:rPr>
          <w:color w:val="2F6241"/>
        </w:rPr>
        <w:t>a</w:t>
      </w:r>
      <w:r>
        <w:rPr>
          <w:color w:val="2A5D3C"/>
        </w:rPr>
        <w:t>a</w:t>
      </w:r>
      <w:r>
        <w:rPr>
          <w:color w:val="2B5C3E"/>
        </w:rPr>
        <w:t>a</w:t>
      </w:r>
      <w:r>
        <w:rPr>
          <w:color w:val="2C5D3F"/>
        </w:rPr>
        <w:t>a</w:t>
      </w:r>
      <w:r>
        <w:rPr>
          <w:color w:val="2C5D3F"/>
        </w:rPr>
        <w:t>a</w:t>
      </w:r>
      <w:r>
        <w:rPr>
          <w:color w:val="2E5C40"/>
        </w:rPr>
        <w:t>a</w:t>
      </w:r>
      <w:r>
        <w:rPr>
          <w:color w:val="2E5C41"/>
        </w:rPr>
        <w:t>a</w:t>
      </w:r>
      <w:r>
        <w:rPr>
          <w:color w:val="2E5A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E58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43F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C523D"/>
        </w:rPr>
        <w:t>a</w:t>
      </w:r>
      <w:r>
        <w:rPr>
          <w:color w:val="2A503B"/>
        </w:rPr>
        <w:t>a</w:t>
      </w:r>
      <w:r>
        <w:rPr>
          <w:color w:val="2D503C"/>
        </w:rPr>
        <w:t>a</w:t>
      </w:r>
      <w:r>
        <w:rPr>
          <w:color w:val="2E503C"/>
        </w:rPr>
        <w:t>a</w:t>
      </w:r>
      <w:r>
        <w:rPr>
          <w:color w:val="2F503D"/>
        </w:rPr>
        <w:t>a</w:t>
      </w:r>
      <w:r>
        <w:rPr>
          <w:color w:val="30513E"/>
        </w:rPr>
        <w:t>a</w:t>
      </w:r>
      <w:r>
        <w:rPr>
          <w:color w:val="30513E"/>
        </w:rPr>
        <w:t>a</w:t>
      </w:r>
      <w:r>
        <w:rPr>
          <w:color w:val="31523F"/>
        </w:rPr>
        <w:t>a</w:t>
      </w:r>
      <w:r>
        <w:rPr>
          <w:color w:val="335342"/>
        </w:rPr>
        <w:t>a</w:t>
      </w:r>
      <w:r>
        <w:rPr>
          <w:color w:val="355444"/>
        </w:rPr>
        <w:t>a</w:t>
      </w:r>
      <w:r>
        <w:rPr>
          <w:color w:val="385444"/>
        </w:rPr>
        <w:t>a</w:t>
      </w:r>
      <w:r>
        <w:rPr>
          <w:color w:val="395544"/>
        </w:rPr>
        <w:t>a</w:t>
      </w:r>
      <w:r>
        <w:rPr>
          <w:color w:val="3B5644"/>
        </w:rPr>
        <w:t>a</w:t>
      </w:r>
      <w:r>
        <w:rPr>
          <w:color w:val="3D5643"/>
        </w:rPr>
        <w:t>a</w:t>
      </w:r>
      <w:r>
        <w:rPr>
          <w:color w:val="3E5743"/>
        </w:rPr>
        <w:t>a</w:t>
      </w:r>
      <w:r>
        <w:rPr>
          <w:color w:val="415943"/>
        </w:rPr>
        <w:t>a</w:t>
      </w:r>
      <w:r>
        <w:rPr>
          <w:color w:val="445943"/>
        </w:rPr>
        <w:t>a</w:t>
      </w:r>
      <w:r>
        <w:rPr>
          <w:color w:val="495C45"/>
        </w:rPr>
        <w:t>a</w:t>
      </w:r>
      <w:r>
        <w:rPr>
          <w:color w:val="4E6048"/>
        </w:rPr>
        <w:t>a</w:t>
      </w:r>
      <w:r>
        <w:rPr>
          <w:color w:val="51634B"/>
        </w:rPr>
        <w:t>a</w:t>
      </w:r>
      <w:r>
        <w:rPr>
          <w:color w:val="55644D"/>
        </w:rPr>
        <w:t>a</w:t>
      </w:r>
      <w:r>
        <w:rPr>
          <w:color w:val="59674E"/>
        </w:rPr>
        <w:t>a</w:t>
      </w:r>
      <w:r>
        <w:rPr>
          <w:color w:val="5C6850"/>
        </w:rPr>
        <w:t>a</w:t>
      </w:r>
      <w:r>
        <w:rPr>
          <w:color w:val="5B6750"/>
        </w:rPr>
        <w:t>a</w:t>
      </w:r>
      <w:r>
        <w:rPr>
          <w:color w:val="5F6855"/>
        </w:rPr>
        <w:t>a</w:t>
      </w:r>
      <w:r>
        <w:rPr>
          <w:color w:val="485140"/>
        </w:rPr>
        <w:t>a</w:t>
      </w:r>
      <w:r>
        <w:rPr>
          <w:color w:val="192113"/>
        </w:rPr>
        <w:t>a</w:t>
      </w:r>
      <w:r>
        <w:rPr>
          <w:color w:val="050903"/>
        </w:rPr>
        <w:t>a</w:t>
      </w:r>
      <w:r>
        <w:rPr>
          <w:color w:val="020500"/>
        </w:rPr>
        <w:t>a</w:t>
      </w:r>
      <w:r>
        <w:rPr>
          <w:color w:val="010401"/>
        </w:rPr>
        <w:t>a</w:t>
      </w:r>
      <w:r>
        <w:rPr>
          <w:color w:val="050705"/>
        </w:rPr>
        <w:t>a</w:t>
      </w:r>
      <w:r>
        <w:rPr>
          <w:color w:val="060708"/>
        </w:rPr>
        <w:t>a</w:t>
      </w:r>
      <w:r>
        <w:rPr>
          <w:color w:val="050507"/>
        </w:rPr>
        <w:t>a</w:t>
      </w:r>
      <w:r>
        <w:rPr>
          <w:color w:val="070606"/>
        </w:rPr>
        <w:t>a</w:t>
      </w:r>
      <w:r>
        <w:rPr>
          <w:color w:val="090506"/>
        </w:rPr>
        <w:t>a</w:t>
      </w:r>
      <w:r>
        <w:rPr>
          <w:color w:val="040203"/>
        </w:rPr>
        <w:t>a</w:t>
      </w:r>
      <w:r>
        <w:rPr>
          <w:color w:val="020001"/>
        </w:rPr>
        <w:t>a</w:t>
      </w:r>
      <w:r>
        <w:rPr>
          <w:color w:val="010001"/>
        </w:rPr>
        <w:t>a</w:t>
      </w:r>
      <w:r>
        <w:rPr>
          <w:color w:val="000001"/>
        </w:rPr>
        <w:t>a</w:t>
      </w:r>
      <w:r>
        <w:rPr>
          <w:color w:val="000101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10203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204"/>
        </w:rPr>
        <w:t>a</w:t>
      </w:r>
      <w:r>
        <w:rPr>
          <w:color w:val="010301"/>
        </w:rPr>
        <w:t>a</w:t>
      </w:r>
      <w:r>
        <w:rPr>
          <w:color w:val="070803"/>
        </w:rPr>
        <w:t>a</w:t>
      </w:r>
      <w:r>
        <w:rPr>
          <w:color w:val="2E0D12"/>
        </w:rPr>
        <w:t>a</w:t>
      </w:r>
      <w:r>
        <w:rPr>
          <w:color w:val="823B49"/>
        </w:rPr>
        <w:t>a</w:t>
      </w:r>
    </w:p>
    <w:p>
      <w:r>
        <w:rPr>
          <w:color w:val="E8CC7A"/>
        </w:rPr>
        <w:t>a</w:t>
      </w:r>
      <w:r>
        <w:rPr>
          <w:color w:val="E4C780"/>
        </w:rPr>
        <w:t>a</w:t>
      </w:r>
      <w:r>
        <w:rPr>
          <w:color w:val="DABF82"/>
        </w:rPr>
        <w:t>a</w:t>
      </w:r>
      <w:r>
        <w:rPr>
          <w:color w:val="4E3E23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505"/>
        </w:rPr>
        <w:t>a</w:t>
      </w:r>
      <w:r>
        <w:rPr>
          <w:color w:val="010603"/>
        </w:rPr>
        <w:t>a</w:t>
      </w:r>
      <w:r>
        <w:rPr>
          <w:color w:val="233622"/>
        </w:rPr>
        <w:t>a</w:t>
      </w:r>
      <w:r>
        <w:rPr>
          <w:color w:val="91B580"/>
        </w:rPr>
        <w:t>a</w:t>
      </w:r>
      <w:r>
        <w:rPr>
          <w:color w:val="7EB960"/>
        </w:rPr>
        <w:t>a</w:t>
      </w:r>
      <w:r>
        <w:rPr>
          <w:color w:val="6DBD4E"/>
        </w:rPr>
        <w:t>a</w:t>
      </w:r>
      <w:r>
        <w:rPr>
          <w:color w:val="60BE50"/>
        </w:rPr>
        <w:t>a</w:t>
      </w:r>
      <w:r>
        <w:rPr>
          <w:color w:val="5CC063"/>
        </w:rPr>
        <w:t>a</w:t>
      </w:r>
      <w:r>
        <w:rPr>
          <w:color w:val="5DBF72"/>
        </w:rPr>
        <w:t>a</w:t>
      </w:r>
      <w:r>
        <w:rPr>
          <w:color w:val="5FBC71"/>
        </w:rPr>
        <w:t>a</w:t>
      </w:r>
      <w:r>
        <w:rPr>
          <w:color w:val="64BB64"/>
        </w:rPr>
        <w:t>a</w:t>
      </w:r>
      <w:r>
        <w:rPr>
          <w:color w:val="68BC56"/>
        </w:rPr>
        <w:t>a</w:t>
      </w:r>
      <w:r>
        <w:rPr>
          <w:color w:val="69BB57"/>
        </w:rPr>
        <w:t>a</w:t>
      </w:r>
      <w:r>
        <w:rPr>
          <w:color w:val="69BB59"/>
        </w:rPr>
        <w:t>a</w:t>
      </w:r>
      <w:r>
        <w:rPr>
          <w:color w:val="67BB5A"/>
        </w:rPr>
        <w:t>a</w:t>
      </w:r>
      <w:r>
        <w:rPr>
          <w:color w:val="65BB5A"/>
        </w:rPr>
        <w:t>a</w:t>
      </w:r>
      <w:r>
        <w:rPr>
          <w:color w:val="64BB5C"/>
        </w:rPr>
        <w:t>a</w:t>
      </w:r>
      <w:r>
        <w:rPr>
          <w:color w:val="61BB5E"/>
        </w:rPr>
        <w:t>a</w:t>
      </w:r>
      <w:r>
        <w:rPr>
          <w:color w:val="5EBB5F"/>
        </w:rPr>
        <w:t>a</w:t>
      </w:r>
      <w:r>
        <w:rPr>
          <w:color w:val="5BBB61"/>
        </w:rPr>
        <w:t>a</w:t>
      </w:r>
      <w:r>
        <w:rPr>
          <w:color w:val="58BB62"/>
        </w:rPr>
        <w:t>a</w:t>
      </w:r>
      <w:r>
        <w:rPr>
          <w:color w:val="54BA61"/>
        </w:rPr>
        <w:t>a</w:t>
      </w:r>
      <w:r>
        <w:rPr>
          <w:color w:val="4EB65F"/>
        </w:rPr>
        <w:t>a</w:t>
      </w:r>
      <w:r>
        <w:rPr>
          <w:color w:val="4AB25B"/>
        </w:rPr>
        <w:t>a</w:t>
      </w:r>
      <w:r>
        <w:rPr>
          <w:color w:val="44B15B"/>
        </w:rPr>
        <w:t>a</w:t>
      </w:r>
      <w:r>
        <w:rPr>
          <w:color w:val="3EAF58"/>
        </w:rPr>
        <w:t>a</w:t>
      </w:r>
      <w:r>
        <w:rPr>
          <w:color w:val="3DAF58"/>
        </w:rPr>
        <w:t>a</w:t>
      </w:r>
      <w:r>
        <w:rPr>
          <w:color w:val="3CAE57"/>
        </w:rPr>
        <w:t>a</w:t>
      </w:r>
      <w:r>
        <w:rPr>
          <w:color w:val="3AAC55"/>
        </w:rPr>
        <w:t>a</w:t>
      </w:r>
      <w:r>
        <w:rPr>
          <w:color w:val="39AB54"/>
        </w:rPr>
        <w:t>a</w:t>
      </w:r>
      <w:r>
        <w:rPr>
          <w:color w:val="39AB54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9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BA953"/>
        </w:rPr>
        <w:t>a</w:t>
      </w:r>
      <w:r>
        <w:rPr>
          <w:color w:val="39A953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8A852"/>
        </w:rPr>
        <w:t>a</w:t>
      </w:r>
      <w:r>
        <w:rPr>
          <w:color w:val="3BA555"/>
        </w:rPr>
        <w:t>a</w:t>
      </w:r>
      <w:r>
        <w:rPr>
          <w:color w:val="3CA455"/>
        </w:rPr>
        <w:t>a</w:t>
      </w:r>
      <w:r>
        <w:rPr>
          <w:color w:val="3BA553"/>
        </w:rPr>
        <w:t>a</w:t>
      </w:r>
      <w:r>
        <w:rPr>
          <w:color w:val="38A551"/>
        </w:rPr>
        <w:t>a</w:t>
      </w:r>
      <w:r>
        <w:rPr>
          <w:color w:val="38A64F"/>
        </w:rPr>
        <w:t>a</w:t>
      </w:r>
      <w:r>
        <w:rPr>
          <w:color w:val="37A54E"/>
        </w:rPr>
        <w:t>a</w:t>
      </w:r>
      <w:r>
        <w:rPr>
          <w:color w:val="36A44A"/>
        </w:rPr>
        <w:t>a</w:t>
      </w:r>
      <w:r>
        <w:rPr>
          <w:color w:val="35A447"/>
        </w:rPr>
        <w:t>a</w:t>
      </w:r>
      <w:r>
        <w:rPr>
          <w:color w:val="3CA649"/>
        </w:rPr>
        <w:t>a</w:t>
      </w:r>
      <w:r>
        <w:rPr>
          <w:color w:val="3EA749"/>
        </w:rPr>
        <w:t>a</w:t>
      </w:r>
      <w:r>
        <w:rPr>
          <w:color w:val="3DA343"/>
        </w:rPr>
        <w:t>a</w:t>
      </w:r>
      <w:r>
        <w:rPr>
          <w:color w:val="42A646"/>
        </w:rPr>
        <w:t>a</w:t>
      </w:r>
      <w:r>
        <w:rPr>
          <w:color w:val="4DAE4C"/>
        </w:rPr>
        <w:t>a</w:t>
      </w:r>
      <w:r>
        <w:rPr>
          <w:color w:val="48A846"/>
        </w:rPr>
        <w:t>a</w:t>
      </w:r>
      <w:r>
        <w:rPr>
          <w:color w:val="42A240"/>
        </w:rPr>
        <w:t>a</w:t>
      </w:r>
      <w:r>
        <w:rPr>
          <w:color w:val="43A447"/>
        </w:rPr>
        <w:t>a</w:t>
      </w:r>
      <w:r>
        <w:rPr>
          <w:color w:val="43A64D"/>
        </w:rPr>
        <w:t>a</w:t>
      </w:r>
      <w:r>
        <w:rPr>
          <w:color w:val="3FA14D"/>
        </w:rPr>
        <w:t>a</w:t>
      </w:r>
      <w:r>
        <w:rPr>
          <w:color w:val="3C9F4C"/>
        </w:rPr>
        <w:t>a</w:t>
      </w:r>
      <w:r>
        <w:rPr>
          <w:color w:val="42A64F"/>
        </w:rPr>
        <w:t>a</w:t>
      </w:r>
      <w:r>
        <w:rPr>
          <w:color w:val="49AB52"/>
        </w:rPr>
        <w:t>a</w:t>
      </w:r>
      <w:r>
        <w:rPr>
          <w:color w:val="4FAF53"/>
        </w:rPr>
        <w:t>a</w:t>
      </w:r>
      <w:r>
        <w:rPr>
          <w:color w:val="52B04F"/>
        </w:rPr>
        <w:t>a</w:t>
      </w:r>
      <w:r>
        <w:rPr>
          <w:color w:val="53B14A"/>
        </w:rPr>
        <w:t>a</w:t>
      </w:r>
      <w:r>
        <w:rPr>
          <w:color w:val="54B249"/>
        </w:rPr>
        <w:t>a</w:t>
      </w:r>
      <w:r>
        <w:rPr>
          <w:color w:val="51B250"/>
        </w:rPr>
        <w:t>a</w:t>
      </w:r>
      <w:r>
        <w:rPr>
          <w:color w:val="4FB255"/>
        </w:rPr>
        <w:t>a</w:t>
      </w:r>
      <w:r>
        <w:rPr>
          <w:color w:val="51B255"/>
        </w:rPr>
        <w:t>a</w:t>
      </w:r>
      <w:r>
        <w:rPr>
          <w:color w:val="51B255"/>
        </w:rPr>
        <w:t>a</w:t>
      </w:r>
      <w:r>
        <w:rPr>
          <w:color w:val="51B255"/>
        </w:rPr>
        <w:t>a</w:t>
      </w:r>
      <w:r>
        <w:rPr>
          <w:color w:val="52B155"/>
        </w:rPr>
        <w:t>a</w:t>
      </w:r>
      <w:r>
        <w:rPr>
          <w:color w:val="53B256"/>
        </w:rPr>
        <w:t>a</w:t>
      </w:r>
      <w:r>
        <w:rPr>
          <w:color w:val="54B357"/>
        </w:rPr>
        <w:t>a</w:t>
      </w:r>
      <w:r>
        <w:rPr>
          <w:color w:val="55B257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5AF55"/>
        </w:rPr>
        <w:t>a</w:t>
      </w:r>
      <w:r>
        <w:rPr>
          <w:color w:val="55AF55"/>
        </w:rPr>
        <w:t>a</w:t>
      </w:r>
      <w:r>
        <w:rPr>
          <w:color w:val="56AF55"/>
        </w:rPr>
        <w:t>a</w:t>
      </w:r>
      <w:r>
        <w:rPr>
          <w:color w:val="56AF55"/>
        </w:rPr>
        <w:t>a</w:t>
      </w:r>
      <w:r>
        <w:rPr>
          <w:color w:val="55AE54"/>
        </w:rPr>
        <w:t>a</w:t>
      </w:r>
      <w:r>
        <w:rPr>
          <w:color w:val="55AE54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2AB51"/>
        </w:rPr>
        <w:t>a</w:t>
      </w:r>
      <w:r>
        <w:rPr>
          <w:color w:val="52AD50"/>
        </w:rPr>
        <w:t>a</w:t>
      </w:r>
      <w:r>
        <w:rPr>
          <w:color w:val="51AF51"/>
        </w:rPr>
        <w:t>a</w:t>
      </w:r>
      <w:r>
        <w:rPr>
          <w:color w:val="53B153"/>
        </w:rPr>
        <w:t>a</w:t>
      </w:r>
      <w:r>
        <w:rPr>
          <w:color w:val="54B254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6B456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4FAD4E"/>
        </w:rPr>
        <w:t>a</w:t>
      </w:r>
      <w:r>
        <w:rPr>
          <w:color w:val="51AD4E"/>
        </w:rPr>
        <w:t>a</w:t>
      </w:r>
      <w:r>
        <w:rPr>
          <w:color w:val="52AD4D"/>
        </w:rPr>
        <w:t>a</w:t>
      </w:r>
      <w:r>
        <w:rPr>
          <w:color w:val="4FAD4D"/>
        </w:rPr>
        <w:t>a</w:t>
      </w:r>
      <w:r>
        <w:rPr>
          <w:color w:val="4FAC50"/>
        </w:rPr>
        <w:t>a</w:t>
      </w:r>
      <w:r>
        <w:rPr>
          <w:color w:val="4DAA4F"/>
        </w:rPr>
        <w:t>a</w:t>
      </w:r>
      <w:r>
        <w:rPr>
          <w:color w:val="47A64D"/>
        </w:rPr>
        <w:t>a</w:t>
      </w:r>
      <w:r>
        <w:rPr>
          <w:color w:val="419F48"/>
        </w:rPr>
        <w:t>a</w:t>
      </w:r>
      <w:r>
        <w:rPr>
          <w:color w:val="3D9B47"/>
        </w:rPr>
        <w:t>a</w:t>
      </w:r>
      <w:r>
        <w:rPr>
          <w:color w:val="3B9A48"/>
        </w:rPr>
        <w:t>a</w:t>
      </w:r>
      <w:r>
        <w:rPr>
          <w:color w:val="3A9848"/>
        </w:rPr>
        <w:t>a</w:t>
      </w:r>
      <w:r>
        <w:rPr>
          <w:color w:val="389648"/>
        </w:rPr>
        <w:t>a</w:t>
      </w:r>
      <w:r>
        <w:rPr>
          <w:color w:val="359548"/>
        </w:rPr>
        <w:t>a</w:t>
      </w:r>
      <w:r>
        <w:rPr>
          <w:color w:val="379449"/>
        </w:rPr>
        <w:t>a</w:t>
      </w:r>
      <w:r>
        <w:rPr>
          <w:color w:val="3B924D"/>
        </w:rPr>
        <w:t>a</w:t>
      </w:r>
      <w:r>
        <w:rPr>
          <w:color w:val="3C914D"/>
        </w:rPr>
        <w:t>a</w:t>
      </w:r>
      <w:r>
        <w:rPr>
          <w:color w:val="3B904C"/>
        </w:rPr>
        <w:t>a</w:t>
      </w:r>
      <w:r>
        <w:rPr>
          <w:color w:val="3B904C"/>
        </w:rPr>
        <w:t>a</w:t>
      </w:r>
      <w:r>
        <w:rPr>
          <w:color w:val="3A8F4B"/>
        </w:rPr>
        <w:t>a</w:t>
      </w:r>
      <w:r>
        <w:rPr>
          <w:color w:val="3A8F4B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68B47"/>
        </w:rPr>
        <w:t>a</w:t>
      </w:r>
      <w:r>
        <w:rPr>
          <w:color w:val="368B47"/>
        </w:rPr>
        <w:t>a</w:t>
      </w:r>
      <w:r>
        <w:rPr>
          <w:color w:val="368B47"/>
        </w:rPr>
        <w:t>a</w:t>
      </w:r>
      <w:r>
        <w:rPr>
          <w:color w:val="358A46"/>
        </w:rPr>
        <w:t>a</w:t>
      </w:r>
      <w:r>
        <w:rPr>
          <w:color w:val="378945"/>
        </w:rPr>
        <w:t>a</w:t>
      </w:r>
      <w:r>
        <w:rPr>
          <w:color w:val="3A8B46"/>
        </w:rPr>
        <w:t>a</w:t>
      </w:r>
      <w:r>
        <w:rPr>
          <w:color w:val="41924B"/>
        </w:rPr>
        <w:t>a</w:t>
      </w:r>
      <w:r>
        <w:rPr>
          <w:color w:val="46984E"/>
        </w:rPr>
        <w:t>a</w:t>
      </w:r>
      <w:r>
        <w:rPr>
          <w:color w:val="479A4C"/>
        </w:rPr>
        <w:t>a</w:t>
      </w:r>
      <w:r>
        <w:rPr>
          <w:color w:val="48994B"/>
        </w:rPr>
        <w:t>a</w:t>
      </w:r>
      <w:r>
        <w:rPr>
          <w:color w:val="489849"/>
        </w:rPr>
        <w:t>a</w:t>
      </w:r>
      <w:r>
        <w:rPr>
          <w:color w:val="499848"/>
        </w:rPr>
        <w:t>a</w:t>
      </w:r>
      <w:r>
        <w:rPr>
          <w:color w:val="489748"/>
        </w:rPr>
        <w:t>a</w:t>
      </w:r>
      <w:r>
        <w:rPr>
          <w:color w:val="469446"/>
        </w:rPr>
        <w:t>a</w:t>
      </w:r>
      <w:r>
        <w:rPr>
          <w:color w:val="469247"/>
        </w:rPr>
        <w:t>a</w:t>
      </w:r>
      <w:r>
        <w:rPr>
          <w:color w:val="479349"/>
        </w:rPr>
        <w:t>a</w:t>
      </w:r>
      <w:r>
        <w:rPr>
          <w:color w:val="45924B"/>
        </w:rPr>
        <w:t>a</w:t>
      </w:r>
      <w:r>
        <w:rPr>
          <w:color w:val="408E4B"/>
        </w:rPr>
        <w:t>a</w:t>
      </w:r>
      <w:r>
        <w:rPr>
          <w:color w:val="3E8D4B"/>
        </w:rPr>
        <w:t>a</w:t>
      </w:r>
      <w:r>
        <w:rPr>
          <w:color w:val="3E8D4B"/>
        </w:rPr>
        <w:t>a</w:t>
      </w:r>
      <w:r>
        <w:rPr>
          <w:color w:val="3F8B4A"/>
        </w:rPr>
        <w:t>a</w:t>
      </w:r>
      <w:r>
        <w:rPr>
          <w:color w:val="3E8A49"/>
        </w:rPr>
        <w:t>a</w:t>
      </w:r>
      <w:r>
        <w:rPr>
          <w:color w:val="3D8949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3E884B"/>
        </w:rPr>
        <w:t>a</w:t>
      </w:r>
      <w:r>
        <w:rPr>
          <w:color w:val="40874D"/>
        </w:rPr>
        <w:t>a</w:t>
      </w:r>
      <w:r>
        <w:rPr>
          <w:color w:val="3F864C"/>
        </w:rPr>
        <w:t>a</w:t>
      </w:r>
      <w:r>
        <w:rPr>
          <w:color w:val="3F864C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F834A"/>
        </w:rPr>
        <w:t>a</w:t>
      </w:r>
      <w:r>
        <w:rPr>
          <w:color w:val="3E8249"/>
        </w:rPr>
        <w:t>a</w:t>
      </w:r>
      <w:r>
        <w:rPr>
          <w:color w:val="3E8249"/>
        </w:rPr>
        <w:t>a</w:t>
      </w:r>
      <w:r>
        <w:rPr>
          <w:color w:val="3E8048"/>
        </w:rPr>
        <w:t>a</w:t>
      </w:r>
      <w:r>
        <w:rPr>
          <w:color w:val="3D7E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97744"/>
        </w:rPr>
        <w:t>a</w:t>
      </w:r>
      <w:r>
        <w:rPr>
          <w:color w:val="397643"/>
        </w:rPr>
        <w:t>a</w:t>
      </w:r>
      <w:r>
        <w:rPr>
          <w:color w:val="3A7245"/>
        </w:rPr>
        <w:t>a</w:t>
      </w:r>
      <w:r>
        <w:rPr>
          <w:color w:val="3C7145"/>
        </w:rPr>
        <w:t>a</w:t>
      </w:r>
      <w:r>
        <w:rPr>
          <w:color w:val="3C7145"/>
        </w:rPr>
        <w:t>a</w:t>
      </w:r>
      <w:r>
        <w:rPr>
          <w:color w:val="3C7146"/>
        </w:rPr>
        <w:t>a</w:t>
      </w:r>
      <w:r>
        <w:rPr>
          <w:color w:val="3C7147"/>
        </w:rPr>
        <w:t>a</w:t>
      </w:r>
      <w:r>
        <w:rPr>
          <w:color w:val="3C7147"/>
        </w:rPr>
        <w:t>a</w:t>
      </w:r>
      <w:r>
        <w:rPr>
          <w:color w:val="3D7149"/>
        </w:rPr>
        <w:t>a</w:t>
      </w:r>
      <w:r>
        <w:rPr>
          <w:color w:val="3E724B"/>
        </w:rPr>
        <w:t>a</w:t>
      </w:r>
      <w:r>
        <w:rPr>
          <w:color w:val="3E724C"/>
        </w:rPr>
        <w:t>a</w:t>
      </w:r>
      <w:r>
        <w:rPr>
          <w:color w:val="3C714B"/>
        </w:rPr>
        <w:t>a</w:t>
      </w:r>
      <w:r>
        <w:rPr>
          <w:color w:val="3B6F49"/>
        </w:rPr>
        <w:t>a</w:t>
      </w:r>
      <w:r>
        <w:rPr>
          <w:color w:val="396D47"/>
        </w:rPr>
        <w:t>a</w:t>
      </w:r>
      <w:r>
        <w:rPr>
          <w:color w:val="386C46"/>
        </w:rPr>
        <w:t>a</w:t>
      </w:r>
      <w:r>
        <w:rPr>
          <w:color w:val="366948"/>
        </w:rPr>
        <w:t>a</w:t>
      </w:r>
      <w:r>
        <w:rPr>
          <w:color w:val="306342"/>
        </w:rPr>
        <w:t>a</w:t>
      </w:r>
      <w:r>
        <w:rPr>
          <w:color w:val="2A5D3C"/>
        </w:rPr>
        <w:t>a</w:t>
      </w:r>
      <w:r>
        <w:rPr>
          <w:color w:val="2B5C3E"/>
        </w:rPr>
        <w:t>a</w:t>
      </w:r>
      <w:r>
        <w:rPr>
          <w:color w:val="2C5D3F"/>
        </w:rPr>
        <w:t>a</w:t>
      </w:r>
      <w:r>
        <w:rPr>
          <w:color w:val="2C5D3F"/>
        </w:rPr>
        <w:t>a</w:t>
      </w:r>
      <w:r>
        <w:rPr>
          <w:color w:val="2E5C40"/>
        </w:rPr>
        <w:t>a</w:t>
      </w:r>
      <w:r>
        <w:rPr>
          <w:color w:val="2E5C41"/>
        </w:rPr>
        <w:t>a</w:t>
      </w:r>
      <w:r>
        <w:rPr>
          <w:color w:val="2E5A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D5940"/>
        </w:rPr>
        <w:t>a</w:t>
      </w:r>
      <w:r>
        <w:rPr>
          <w:color w:val="2E58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43F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C523D"/>
        </w:rPr>
        <w:t>a</w:t>
      </w:r>
      <w:r>
        <w:rPr>
          <w:color w:val="2A503B"/>
        </w:rPr>
        <w:t>a</w:t>
      </w:r>
      <w:r>
        <w:rPr>
          <w:color w:val="2D503C"/>
        </w:rPr>
        <w:t>a</w:t>
      </w:r>
      <w:r>
        <w:rPr>
          <w:color w:val="2E503C"/>
        </w:rPr>
        <w:t>a</w:t>
      </w:r>
      <w:r>
        <w:rPr>
          <w:color w:val="2F503D"/>
        </w:rPr>
        <w:t>a</w:t>
      </w:r>
      <w:r>
        <w:rPr>
          <w:color w:val="2F503D"/>
        </w:rPr>
        <w:t>a</w:t>
      </w:r>
      <w:r>
        <w:rPr>
          <w:color w:val="30513E"/>
        </w:rPr>
        <w:t>a</w:t>
      </w:r>
      <w:r>
        <w:rPr>
          <w:color w:val="30513E"/>
        </w:rPr>
        <w:t>a</w:t>
      </w:r>
      <w:r>
        <w:rPr>
          <w:color w:val="325241"/>
        </w:rPr>
        <w:t>a</w:t>
      </w:r>
      <w:r>
        <w:rPr>
          <w:color w:val="345344"/>
        </w:rPr>
        <w:t>a</w:t>
      </w:r>
      <w:r>
        <w:rPr>
          <w:color w:val="365243"/>
        </w:rPr>
        <w:t>a</w:t>
      </w:r>
      <w:r>
        <w:rPr>
          <w:color w:val="385444"/>
        </w:rPr>
        <w:t>a</w:t>
      </w:r>
      <w:r>
        <w:rPr>
          <w:color w:val="3A5544"/>
        </w:rPr>
        <w:t>a</w:t>
      </w:r>
      <w:r>
        <w:rPr>
          <w:color w:val="3C5542"/>
        </w:rPr>
        <w:t>a</w:t>
      </w:r>
      <w:r>
        <w:rPr>
          <w:color w:val="3E5642"/>
        </w:rPr>
        <w:t>a</w:t>
      </w:r>
      <w:r>
        <w:rPr>
          <w:color w:val="415843"/>
        </w:rPr>
        <w:t>a</w:t>
      </w:r>
      <w:r>
        <w:rPr>
          <w:color w:val="425841"/>
        </w:rPr>
        <w:t>a</w:t>
      </w:r>
      <w:r>
        <w:rPr>
          <w:color w:val="445A42"/>
        </w:rPr>
        <w:t>a</w:t>
      </w:r>
      <w:r>
        <w:rPr>
          <w:color w:val="495D44"/>
        </w:rPr>
        <w:t>a</w:t>
      </w:r>
      <w:r>
        <w:rPr>
          <w:color w:val="4D6048"/>
        </w:rPr>
        <w:t>a</w:t>
      </w:r>
      <w:r>
        <w:rPr>
          <w:color w:val="53624B"/>
        </w:rPr>
        <w:t>a</w:t>
      </w:r>
      <w:r>
        <w:rPr>
          <w:color w:val="5E6B52"/>
        </w:rPr>
        <w:t>a</w:t>
      </w:r>
      <w:r>
        <w:rPr>
          <w:color w:val="556148"/>
        </w:rPr>
        <w:t>a</w:t>
      </w:r>
      <w:r>
        <w:rPr>
          <w:color w:val="515D45"/>
        </w:rPr>
        <w:t>a</w:t>
      </w:r>
      <w:r>
        <w:rPr>
          <w:color w:val="5A6350"/>
        </w:rPr>
        <w:t>a</w:t>
      </w:r>
      <w:r>
        <w:rPr>
          <w:color w:val="545C4C"/>
        </w:rPr>
        <w:t>a</w:t>
      </w:r>
      <w:r>
        <w:rPr>
          <w:color w:val="3E4638"/>
        </w:rPr>
        <w:t>a</w:t>
      </w:r>
      <w:r>
        <w:rPr>
          <w:color w:val="0E120C"/>
        </w:rPr>
        <w:t>a</w:t>
      </w:r>
      <w:r>
        <w:rPr>
          <w:color w:val="050A05"/>
        </w:rPr>
        <w:t>a</w:t>
      </w:r>
      <w:r>
        <w:rPr>
          <w:color w:val="010403"/>
        </w:rPr>
        <w:t>a</w:t>
      </w:r>
      <w:r>
        <w:rPr>
          <w:color w:val="020306"/>
        </w:rPr>
        <w:t>a</w:t>
      </w:r>
      <w:r>
        <w:rPr>
          <w:color w:val="010207"/>
        </w:rPr>
        <w:t>a</w:t>
      </w:r>
      <w:r>
        <w:rPr>
          <w:color w:val="010107"/>
        </w:rPr>
        <w:t>a</w:t>
      </w:r>
      <w:r>
        <w:rPr>
          <w:color w:val="010102"/>
        </w:rPr>
        <w:t>a</w:t>
      </w:r>
      <w:r>
        <w:rPr>
          <w:color w:val="020101"/>
        </w:rPr>
        <w:t>a</w:t>
      </w:r>
      <w:r>
        <w:rPr>
          <w:color w:val="050402"/>
        </w:rPr>
        <w:t>a</w:t>
      </w:r>
      <w:r>
        <w:rPr>
          <w:color w:val="090907"/>
        </w:rPr>
        <w:t>a</w:t>
      </w:r>
      <w:r>
        <w:rPr>
          <w:color w:val="090907"/>
        </w:rPr>
        <w:t>a</w:t>
      </w:r>
      <w:r>
        <w:rPr>
          <w:color w:val="070705"/>
        </w:rPr>
        <w:t>a</w:t>
      </w:r>
      <w:r>
        <w:rPr>
          <w:color w:val="0305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10204"/>
        </w:rPr>
        <w:t>a</w:t>
      </w:r>
      <w:r>
        <w:rPr>
          <w:color w:val="010207"/>
        </w:rPr>
        <w:t>a</w:t>
      </w:r>
      <w:r>
        <w:rPr>
          <w:color w:val="000209"/>
        </w:rPr>
        <w:t>a</w:t>
      </w:r>
      <w:r>
        <w:rPr>
          <w:color w:val="00020A"/>
        </w:rPr>
        <w:t>a</w:t>
      </w:r>
      <w:r>
        <w:rPr>
          <w:color w:val="00030C"/>
        </w:rPr>
        <w:t>a</w:t>
      </w:r>
      <w:r>
        <w:rPr>
          <w:color w:val="00020B"/>
        </w:rPr>
        <w:t>a</w:t>
      </w:r>
      <w:r>
        <w:rPr>
          <w:color w:val="010207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70100"/>
        </w:rPr>
        <w:t>a</w:t>
      </w:r>
      <w:r>
        <w:rPr>
          <w:color w:val="080100"/>
        </w:rPr>
        <w:t>a</w:t>
      </w:r>
      <w:r>
        <w:rPr>
          <w:color w:val="080100"/>
        </w:rPr>
        <w:t>a</w:t>
      </w:r>
      <w:r>
        <w:rPr>
          <w:color w:val="07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204"/>
        </w:rPr>
        <w:t>a</w:t>
      </w:r>
      <w:r>
        <w:rPr>
          <w:color w:val="000307"/>
        </w:rPr>
        <w:t>a</w:t>
      </w:r>
      <w:r>
        <w:rPr>
          <w:color w:val="000307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00400"/>
        </w:rPr>
        <w:t>a</w:t>
      </w:r>
      <w:r>
        <w:rPr>
          <w:color w:val="000601"/>
        </w:rPr>
        <w:t>a</w:t>
      </w:r>
      <w:r>
        <w:rPr>
          <w:color w:val="0004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204"/>
        </w:rPr>
        <w:t>a</w:t>
      </w:r>
      <w:r>
        <w:rPr>
          <w:color w:val="010301"/>
        </w:rPr>
        <w:t>a</w:t>
      </w:r>
      <w:r>
        <w:rPr>
          <w:color w:val="070803"/>
        </w:rPr>
        <w:t>a</w:t>
      </w:r>
      <w:r>
        <w:rPr>
          <w:color w:val="2F0E13"/>
        </w:rPr>
        <w:t>a</w:t>
      </w:r>
      <w:r>
        <w:rPr>
          <w:color w:val="833B4A"/>
        </w:rPr>
        <w:t>a</w:t>
      </w:r>
    </w:p>
    <w:p>
      <w:r>
        <w:rPr>
          <w:color w:val="E9CB7B"/>
        </w:rPr>
        <w:t>a</w:t>
      </w:r>
      <w:r>
        <w:rPr>
          <w:color w:val="E5C87E"/>
        </w:rPr>
        <w:t>a</w:t>
      </w:r>
      <w:r>
        <w:rPr>
          <w:color w:val="DCC07F"/>
        </w:rPr>
        <w:t>a</w:t>
      </w:r>
      <w:r>
        <w:rPr>
          <w:color w:val="514123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706"/>
        </w:rPr>
        <w:t>a</w:t>
      </w:r>
      <w:r>
        <w:rPr>
          <w:color w:val="010801"/>
        </w:rPr>
        <w:t>a</w:t>
      </w:r>
      <w:r>
        <w:rPr>
          <w:color w:val="3D603E"/>
        </w:rPr>
        <w:t>a</w:t>
      </w:r>
      <w:r>
        <w:rPr>
          <w:color w:val="6DA566"/>
        </w:rPr>
        <w:t>a</w:t>
      </w:r>
      <w:r>
        <w:rPr>
          <w:color w:val="75BC61"/>
        </w:rPr>
        <w:t>a</w:t>
      </w:r>
      <w:r>
        <w:rPr>
          <w:color w:val="67BC51"/>
        </w:rPr>
        <w:t>a</w:t>
      </w:r>
      <w:r>
        <w:rPr>
          <w:color w:val="61BF56"/>
        </w:rPr>
        <w:t>a</w:t>
      </w:r>
      <w:r>
        <w:rPr>
          <w:color w:val="5FC466"/>
        </w:rPr>
        <w:t>a</w:t>
      </w:r>
      <w:r>
        <w:rPr>
          <w:color w:val="5DC16F"/>
        </w:rPr>
        <w:t>a</w:t>
      </w:r>
      <w:r>
        <w:rPr>
          <w:color w:val="5EBD6A"/>
        </w:rPr>
        <w:t>a</w:t>
      </w:r>
      <w:r>
        <w:rPr>
          <w:color w:val="65BA60"/>
        </w:rPr>
        <w:t>a</w:t>
      </w:r>
      <w:r>
        <w:rPr>
          <w:color w:val="6BB957"/>
        </w:rPr>
        <w:t>a</w:t>
      </w:r>
      <w:r>
        <w:rPr>
          <w:color w:val="68BA5C"/>
        </w:rPr>
        <w:t>a</w:t>
      </w:r>
      <w:r>
        <w:rPr>
          <w:color w:val="65BB5E"/>
        </w:rPr>
        <w:t>a</w:t>
      </w:r>
      <w:r>
        <w:rPr>
          <w:color w:val="64BB5F"/>
        </w:rPr>
        <w:t>a</w:t>
      </w:r>
      <w:r>
        <w:rPr>
          <w:color w:val="64BB5F"/>
        </w:rPr>
        <w:t>a</w:t>
      </w:r>
      <w:r>
        <w:rPr>
          <w:color w:val="62BB5E"/>
        </w:rPr>
        <w:t>a</w:t>
      </w:r>
      <w:r>
        <w:rPr>
          <w:color w:val="62BB60"/>
        </w:rPr>
        <w:t>a</w:t>
      </w:r>
      <w:r>
        <w:rPr>
          <w:color w:val="5EB95F"/>
        </w:rPr>
        <w:t>a</w:t>
      </w:r>
      <w:r>
        <w:rPr>
          <w:color w:val="5CBA60"/>
        </w:rPr>
        <w:t>a</w:t>
      </w:r>
      <w:r>
        <w:rPr>
          <w:color w:val="5EBC62"/>
        </w:rPr>
        <w:t>a</w:t>
      </w:r>
      <w:r>
        <w:rPr>
          <w:color w:val="5DBD64"/>
        </w:rPr>
        <w:t>a</w:t>
      </w:r>
      <w:r>
        <w:rPr>
          <w:color w:val="5ABC62"/>
        </w:rPr>
        <w:t>a</w:t>
      </w:r>
      <w:r>
        <w:rPr>
          <w:color w:val="56B85E"/>
        </w:rPr>
        <w:t>a</w:t>
      </w:r>
      <w:r>
        <w:rPr>
          <w:color w:val="4FB65D"/>
        </w:rPr>
        <w:t>a</w:t>
      </w:r>
      <w:r>
        <w:rPr>
          <w:color w:val="45B058"/>
        </w:rPr>
        <w:t>a</w:t>
      </w:r>
      <w:r>
        <w:rPr>
          <w:color w:val="42AF58"/>
        </w:rPr>
        <w:t>a</w:t>
      </w:r>
      <w:r>
        <w:rPr>
          <w:color w:val="40AE56"/>
        </w:rPr>
        <w:t>a</w:t>
      </w:r>
      <w:r>
        <w:rPr>
          <w:color w:val="3DAD55"/>
        </w:rPr>
        <w:t>a</w:t>
      </w:r>
      <w:r>
        <w:rPr>
          <w:color w:val="3BAD54"/>
        </w:rPr>
        <w:t>a</w:t>
      </w:r>
      <w:r>
        <w:rPr>
          <w:color w:val="3BAC55"/>
        </w:rPr>
        <w:t>a</w:t>
      </w:r>
      <w:r>
        <w:rPr>
          <w:color w:val="37A952"/>
        </w:rPr>
        <w:t>a</w:t>
      </w:r>
      <w:r>
        <w:rPr>
          <w:color w:val="37A953"/>
        </w:rPr>
        <w:t>a</w:t>
      </w:r>
      <w:r>
        <w:rPr>
          <w:color w:val="37A952"/>
        </w:rPr>
        <w:t>a</w:t>
      </w:r>
      <w:r>
        <w:rPr>
          <w:color w:val="37A954"/>
        </w:rPr>
        <w:t>a</w:t>
      </w:r>
      <w:r>
        <w:rPr>
          <w:color w:val="39A855"/>
        </w:rPr>
        <w:t>a</w:t>
      </w:r>
      <w:r>
        <w:rPr>
          <w:color w:val="39A853"/>
        </w:rPr>
        <w:t>a</w:t>
      </w:r>
      <w:r>
        <w:rPr>
          <w:color w:val="3BA953"/>
        </w:rPr>
        <w:t>a</w:t>
      </w:r>
      <w:r>
        <w:rPr>
          <w:color w:val="3BA952"/>
        </w:rPr>
        <w:t>a</w:t>
      </w:r>
      <w:r>
        <w:rPr>
          <w:color w:val="3CA852"/>
        </w:rPr>
        <w:t>a</w:t>
      </w:r>
      <w:r>
        <w:rPr>
          <w:color w:val="3CA852"/>
        </w:rPr>
        <w:t>a</w:t>
      </w:r>
      <w:r>
        <w:rPr>
          <w:color w:val="3CA852"/>
        </w:rPr>
        <w:t>a</w:t>
      </w:r>
      <w:r>
        <w:rPr>
          <w:color w:val="3CA851"/>
        </w:rPr>
        <w:t>a</w:t>
      </w:r>
      <w:r>
        <w:rPr>
          <w:color w:val="3EA751"/>
        </w:rPr>
        <w:t>a</w:t>
      </w:r>
      <w:r>
        <w:rPr>
          <w:color w:val="3EA751"/>
        </w:rPr>
        <w:t>a</w:t>
      </w:r>
      <w:r>
        <w:rPr>
          <w:color w:val="41AA54"/>
        </w:rPr>
        <w:t>a</w:t>
      </w:r>
      <w:r>
        <w:rPr>
          <w:color w:val="45AE56"/>
        </w:rPr>
        <w:t>a</w:t>
      </w:r>
      <w:r>
        <w:rPr>
          <w:color w:val="43AB53"/>
        </w:rPr>
        <w:t>a</w:t>
      </w:r>
      <w:r>
        <w:rPr>
          <w:color w:val="40A74F"/>
        </w:rPr>
        <w:t>a</w:t>
      </w:r>
      <w:r>
        <w:rPr>
          <w:color w:val="3CA950"/>
        </w:rPr>
        <w:t>a</w:t>
      </w:r>
      <w:r>
        <w:rPr>
          <w:color w:val="38A951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952"/>
        </w:rPr>
        <w:t>a</w:t>
      </w:r>
      <w:r>
        <w:rPr>
          <w:color w:val="37A852"/>
        </w:rPr>
        <w:t>a</w:t>
      </w:r>
      <w:r>
        <w:rPr>
          <w:color w:val="3AA653"/>
        </w:rPr>
        <w:t>a</w:t>
      </w:r>
      <w:r>
        <w:rPr>
          <w:color w:val="3CA553"/>
        </w:rPr>
        <w:t>a</w:t>
      </w:r>
      <w:r>
        <w:rPr>
          <w:color w:val="3CA551"/>
        </w:rPr>
        <w:t>a</w:t>
      </w:r>
      <w:r>
        <w:rPr>
          <w:color w:val="3AA550"/>
        </w:rPr>
        <w:t>a</w:t>
      </w:r>
      <w:r>
        <w:rPr>
          <w:color w:val="38A44E"/>
        </w:rPr>
        <w:t>a</w:t>
      </w:r>
      <w:r>
        <w:rPr>
          <w:color w:val="38A44E"/>
        </w:rPr>
        <w:t>a</w:t>
      </w:r>
      <w:r>
        <w:rPr>
          <w:color w:val="3CA84F"/>
        </w:rPr>
        <w:t>a</w:t>
      </w:r>
      <w:r>
        <w:rPr>
          <w:color w:val="3BA74D"/>
        </w:rPr>
        <w:t>a</w:t>
      </w:r>
      <w:r>
        <w:rPr>
          <w:color w:val="3BA449"/>
        </w:rPr>
        <w:t>a</w:t>
      </w:r>
      <w:r>
        <w:rPr>
          <w:color w:val="3EA54A"/>
        </w:rPr>
        <w:t>a</w:t>
      </w:r>
      <w:r>
        <w:rPr>
          <w:color w:val="3EA347"/>
        </w:rPr>
        <w:t>a</w:t>
      </w:r>
      <w:r>
        <w:rPr>
          <w:color w:val="3EA147"/>
        </w:rPr>
        <w:t>a</w:t>
      </w:r>
      <w:r>
        <w:rPr>
          <w:color w:val="41A447"/>
        </w:rPr>
        <w:t>a</w:t>
      </w:r>
      <w:r>
        <w:rPr>
          <w:color w:val="3FA143"/>
        </w:rPr>
        <w:t>a</w:t>
      </w:r>
      <w:r>
        <w:rPr>
          <w:color w:val="3FA144"/>
        </w:rPr>
        <w:t>a</w:t>
      </w:r>
      <w:r>
        <w:rPr>
          <w:color w:val="41A54B"/>
        </w:rPr>
        <w:t>a</w:t>
      </w:r>
      <w:r>
        <w:rPr>
          <w:color w:val="41A44E"/>
        </w:rPr>
        <w:t>a</w:t>
      </w:r>
      <w:r>
        <w:rPr>
          <w:color w:val="40A34F"/>
        </w:rPr>
        <w:t>a</w:t>
      </w:r>
      <w:r>
        <w:rPr>
          <w:color w:val="43A653"/>
        </w:rPr>
        <w:t>a</w:t>
      </w:r>
      <w:r>
        <w:rPr>
          <w:color w:val="41A64F"/>
        </w:rPr>
        <w:t>a</w:t>
      </w:r>
      <w:r>
        <w:rPr>
          <w:color w:val="47AB52"/>
        </w:rPr>
        <w:t>a</w:t>
      </w:r>
      <w:r>
        <w:rPr>
          <w:color w:val="4EAF53"/>
        </w:rPr>
        <w:t>a</w:t>
      </w:r>
      <w:r>
        <w:rPr>
          <w:color w:val="50B150"/>
        </w:rPr>
        <w:t>a</w:t>
      </w:r>
      <w:r>
        <w:rPr>
          <w:color w:val="51B14C"/>
        </w:rPr>
        <w:t>a</w:t>
      </w:r>
      <w:r>
        <w:rPr>
          <w:color w:val="52B24B"/>
        </w:rPr>
        <w:t>a</w:t>
      </w:r>
      <w:r>
        <w:rPr>
          <w:color w:val="51B250"/>
        </w:rPr>
        <w:t>a</w:t>
      </w:r>
      <w:r>
        <w:rPr>
          <w:color w:val="51B254"/>
        </w:rPr>
        <w:t>a</w:t>
      </w:r>
      <w:r>
        <w:rPr>
          <w:color w:val="51B254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2B155"/>
        </w:rPr>
        <w:t>a</w:t>
      </w:r>
      <w:r>
        <w:rPr>
          <w:color w:val="53B256"/>
        </w:rPr>
        <w:t>a</w:t>
      </w:r>
      <w:r>
        <w:rPr>
          <w:color w:val="54B357"/>
        </w:rPr>
        <w:t>a</w:t>
      </w:r>
      <w:r>
        <w:rPr>
          <w:color w:val="55B256"/>
        </w:rPr>
        <w:t>a</w:t>
      </w:r>
      <w:r>
        <w:rPr>
          <w:color w:val="54B156"/>
        </w:rPr>
        <w:t>a</w:t>
      </w:r>
      <w:r>
        <w:rPr>
          <w:color w:val="53B055"/>
        </w:rPr>
        <w:t>a</w:t>
      </w:r>
      <w:r>
        <w:rPr>
          <w:color w:val="54AF55"/>
        </w:rPr>
        <w:t>a</w:t>
      </w:r>
      <w:r>
        <w:rPr>
          <w:color w:val="55AF55"/>
        </w:rPr>
        <w:t>a</w:t>
      </w:r>
      <w:r>
        <w:rPr>
          <w:color w:val="54AF55"/>
        </w:rPr>
        <w:t>a</w:t>
      </w:r>
      <w:r>
        <w:rPr>
          <w:color w:val="55AF55"/>
        </w:rPr>
        <w:t>a</w:t>
      </w:r>
      <w:r>
        <w:rPr>
          <w:color w:val="54AE54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2AC52"/>
        </w:rPr>
        <w:t>a</w:t>
      </w:r>
      <w:r>
        <w:rPr>
          <w:color w:val="53AC52"/>
        </w:rPr>
        <w:t>a</w:t>
      </w:r>
      <w:r>
        <w:rPr>
          <w:color w:val="51AB51"/>
        </w:rPr>
        <w:t>a</w:t>
      </w:r>
      <w:r>
        <w:rPr>
          <w:color w:val="51AB51"/>
        </w:rPr>
        <w:t>a</w:t>
      </w:r>
      <w:r>
        <w:rPr>
          <w:color w:val="50AD52"/>
        </w:rPr>
        <w:t>a</w:t>
      </w:r>
      <w:r>
        <w:rPr>
          <w:color w:val="51AE53"/>
        </w:rPr>
        <w:t>a</w:t>
      </w:r>
      <w:r>
        <w:rPr>
          <w:color w:val="52B052"/>
        </w:rPr>
        <w:t>a</w:t>
      </w:r>
      <w:r>
        <w:rPr>
          <w:color w:val="55B153"/>
        </w:rPr>
        <w:t>a</w:t>
      </w:r>
      <w:r>
        <w:rPr>
          <w:color w:val="57B253"/>
        </w:rPr>
        <w:t>a</w:t>
      </w:r>
      <w:r>
        <w:rPr>
          <w:color w:val="58B253"/>
        </w:rPr>
        <w:t>a</w:t>
      </w:r>
      <w:r>
        <w:rPr>
          <w:color w:val="58B253"/>
        </w:rPr>
        <w:t>a</w:t>
      </w:r>
      <w:r>
        <w:rPr>
          <w:color w:val="59B253"/>
        </w:rPr>
        <w:t>a</w:t>
      </w:r>
      <w:r>
        <w:rPr>
          <w:color w:val="59B253"/>
        </w:rPr>
        <w:t>a</w:t>
      </w:r>
      <w:r>
        <w:rPr>
          <w:color w:val="58B153"/>
        </w:rPr>
        <w:t>a</w:t>
      </w:r>
      <w:r>
        <w:rPr>
          <w:color w:val="58B053"/>
        </w:rPr>
        <w:t>a</w:t>
      </w:r>
      <w:r>
        <w:rPr>
          <w:color w:val="58B054"/>
        </w:rPr>
        <w:t>a</w:t>
      </w:r>
      <w:r>
        <w:rPr>
          <w:color w:val="56B154"/>
        </w:rPr>
        <w:t>a</w:t>
      </w:r>
      <w:r>
        <w:rPr>
          <w:color w:val="54B053"/>
        </w:rPr>
        <w:t>a</w:t>
      </w:r>
      <w:r>
        <w:rPr>
          <w:color w:val="54B053"/>
        </w:rPr>
        <w:t>a</w:t>
      </w:r>
      <w:r>
        <w:rPr>
          <w:color w:val="52B052"/>
        </w:rPr>
        <w:t>a</w:t>
      </w:r>
      <w:r>
        <w:rPr>
          <w:color w:val="53AF52"/>
        </w:rPr>
        <w:t>a</w:t>
      </w:r>
      <w:r>
        <w:rPr>
          <w:color w:val="52AE51"/>
        </w:rPr>
        <w:t>a</w:t>
      </w:r>
      <w:r>
        <w:rPr>
          <w:color w:val="51AE51"/>
        </w:rPr>
        <w:t>a</w:t>
      </w:r>
      <w:r>
        <w:rPr>
          <w:color w:val="53AE51"/>
        </w:rPr>
        <w:t>a</w:t>
      </w:r>
      <w:r>
        <w:rPr>
          <w:color w:val="52AE51"/>
        </w:rPr>
        <w:t>a</w:t>
      </w:r>
      <w:r>
        <w:rPr>
          <w:color w:val="51AE50"/>
        </w:rPr>
        <w:t>a</w:t>
      </w:r>
      <w:r>
        <w:rPr>
          <w:color w:val="52AD50"/>
        </w:rPr>
        <w:t>a</w:t>
      </w:r>
      <w:r>
        <w:rPr>
          <w:color w:val="50AC4F"/>
        </w:rPr>
        <w:t>a</w:t>
      </w:r>
      <w:r>
        <w:rPr>
          <w:color w:val="51AC4F"/>
        </w:rPr>
        <w:t>a</w:t>
      </w:r>
      <w:r>
        <w:rPr>
          <w:color w:val="52AD4E"/>
        </w:rPr>
        <w:t>a</w:t>
      </w:r>
      <w:r>
        <w:rPr>
          <w:color w:val="51AD4D"/>
        </w:rPr>
        <w:t>a</w:t>
      </w:r>
      <w:r>
        <w:rPr>
          <w:color w:val="4FAD4D"/>
        </w:rPr>
        <w:t>a</w:t>
      </w:r>
      <w:r>
        <w:rPr>
          <w:color w:val="4FAD50"/>
        </w:rPr>
        <w:t>a</w:t>
      </w:r>
      <w:r>
        <w:rPr>
          <w:color w:val="4DAA4F"/>
        </w:rPr>
        <w:t>a</w:t>
      </w:r>
      <w:r>
        <w:rPr>
          <w:color w:val="46A54B"/>
        </w:rPr>
        <w:t>a</w:t>
      </w:r>
      <w:r>
        <w:rPr>
          <w:color w:val="419E48"/>
        </w:rPr>
        <w:t>a</w:t>
      </w:r>
      <w:r>
        <w:rPr>
          <w:color w:val="3D9A49"/>
        </w:rPr>
        <w:t>a</w:t>
      </w:r>
      <w:r>
        <w:rPr>
          <w:color w:val="3C9948"/>
        </w:rPr>
        <w:t>a</w:t>
      </w:r>
      <w:r>
        <w:rPr>
          <w:color w:val="3A9848"/>
        </w:rPr>
        <w:t>a</w:t>
      </w:r>
      <w:r>
        <w:rPr>
          <w:color w:val="389549"/>
        </w:rPr>
        <w:t>a</w:t>
      </w:r>
      <w:r>
        <w:rPr>
          <w:color w:val="369449"/>
        </w:rPr>
        <w:t>a</w:t>
      </w:r>
      <w:r>
        <w:rPr>
          <w:color w:val="38934A"/>
        </w:rPr>
        <w:t>a</w:t>
      </w:r>
      <w:r>
        <w:rPr>
          <w:color w:val="3B924C"/>
        </w:rPr>
        <w:t>a</w:t>
      </w:r>
      <w:r>
        <w:rPr>
          <w:color w:val="3C914D"/>
        </w:rPr>
        <w:t>a</w:t>
      </w:r>
      <w:r>
        <w:rPr>
          <w:color w:val="3B904C"/>
        </w:rPr>
        <w:t>a</w:t>
      </w:r>
      <w:r>
        <w:rPr>
          <w:color w:val="3B904B"/>
        </w:rPr>
        <w:t>a</w:t>
      </w:r>
      <w:r>
        <w:rPr>
          <w:color w:val="3A8F4B"/>
        </w:rPr>
        <w:t>a</w:t>
      </w:r>
      <w:r>
        <w:rPr>
          <w:color w:val="3A8F4B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78B48"/>
        </w:rPr>
        <w:t>a</w:t>
      </w:r>
      <w:r>
        <w:rPr>
          <w:color w:val="368B47"/>
        </w:rPr>
        <w:t>a</w:t>
      </w:r>
      <w:r>
        <w:rPr>
          <w:color w:val="368A47"/>
        </w:rPr>
        <w:t>a</w:t>
      </w:r>
      <w:r>
        <w:rPr>
          <w:color w:val="368A47"/>
        </w:rPr>
        <w:t>a</w:t>
      </w:r>
      <w:r>
        <w:rPr>
          <w:color w:val="378946"/>
        </w:rPr>
        <w:t>a</w:t>
      </w:r>
      <w:r>
        <w:rPr>
          <w:color w:val="3B8C47"/>
        </w:rPr>
        <w:t>a</w:t>
      </w:r>
      <w:r>
        <w:rPr>
          <w:color w:val="41934D"/>
        </w:rPr>
        <w:t>a</w:t>
      </w:r>
      <w:r>
        <w:rPr>
          <w:color w:val="46984F"/>
        </w:rPr>
        <w:t>a</w:t>
      </w:r>
      <w:r>
        <w:rPr>
          <w:color w:val="47994E"/>
        </w:rPr>
        <w:t>a</w:t>
      </w:r>
      <w:r>
        <w:rPr>
          <w:color w:val="47984B"/>
        </w:rPr>
        <w:t>a</w:t>
      </w:r>
      <w:r>
        <w:rPr>
          <w:color w:val="489849"/>
        </w:rPr>
        <w:t>a</w:t>
      </w:r>
      <w:r>
        <w:rPr>
          <w:color w:val="49984A"/>
        </w:rPr>
        <w:t>a</w:t>
      </w:r>
      <w:r>
        <w:rPr>
          <w:color w:val="489748"/>
        </w:rPr>
        <w:t>a</w:t>
      </w:r>
      <w:r>
        <w:rPr>
          <w:color w:val="469448"/>
        </w:rPr>
        <w:t>a</w:t>
      </w:r>
      <w:r>
        <w:rPr>
          <w:color w:val="469249"/>
        </w:rPr>
        <w:t>a</w:t>
      </w:r>
      <w:r>
        <w:rPr>
          <w:color w:val="47934B"/>
        </w:rPr>
        <w:t>a</w:t>
      </w:r>
      <w:r>
        <w:rPr>
          <w:color w:val="47924E"/>
        </w:rPr>
        <w:t>a</w:t>
      </w:r>
      <w:r>
        <w:rPr>
          <w:color w:val="408E4B"/>
        </w:rPr>
        <w:t>a</w:t>
      </w:r>
      <w:r>
        <w:rPr>
          <w:color w:val="3F8D4B"/>
        </w:rPr>
        <w:t>a</w:t>
      </w:r>
      <w:r>
        <w:rPr>
          <w:color w:val="3D8C4A"/>
        </w:rPr>
        <w:t>a</w:t>
      </w:r>
      <w:r>
        <w:rPr>
          <w:color w:val="3F8B4A"/>
        </w:rPr>
        <w:t>a</w:t>
      </w:r>
      <w:r>
        <w:rPr>
          <w:color w:val="3E8A49"/>
        </w:rPr>
        <w:t>a</w:t>
      </w:r>
      <w:r>
        <w:rPr>
          <w:color w:val="3D8949"/>
        </w:rPr>
        <w:t>a</w:t>
      </w:r>
      <w:r>
        <w:rPr>
          <w:color w:val="3F894C"/>
        </w:rPr>
        <w:t>a</w:t>
      </w:r>
      <w:r>
        <w:rPr>
          <w:color w:val="3F894C"/>
        </w:rPr>
        <w:t>a</w:t>
      </w:r>
      <w:r>
        <w:rPr>
          <w:color w:val="40884B"/>
        </w:rPr>
        <w:t>a</w:t>
      </w:r>
      <w:r>
        <w:rPr>
          <w:color w:val="40874D"/>
        </w:rPr>
        <w:t>a</w:t>
      </w:r>
      <w:r>
        <w:rPr>
          <w:color w:val="3F864C"/>
        </w:rPr>
        <w:t>a</w:t>
      </w:r>
      <w:r>
        <w:rPr>
          <w:color w:val="3F854C"/>
        </w:rPr>
        <w:t>a</w:t>
      </w:r>
      <w:r>
        <w:rPr>
          <w:color w:val="3F844B"/>
        </w:rPr>
        <w:t>a</w:t>
      </w:r>
      <w:r>
        <w:rPr>
          <w:color w:val="3F8549"/>
        </w:rPr>
        <w:t>a</w:t>
      </w:r>
      <w:r>
        <w:rPr>
          <w:color w:val="3F844A"/>
        </w:rPr>
        <w:t>a</w:t>
      </w:r>
      <w:r>
        <w:rPr>
          <w:color w:val="3F834A"/>
        </w:rPr>
        <w:t>a</w:t>
      </w:r>
      <w:r>
        <w:rPr>
          <w:color w:val="3E8249"/>
        </w:rPr>
        <w:t>a</w:t>
      </w:r>
      <w:r>
        <w:rPr>
          <w:color w:val="3E8249"/>
        </w:rPr>
        <w:t>a</w:t>
      </w:r>
      <w:r>
        <w:rPr>
          <w:color w:val="3D8047"/>
        </w:rPr>
        <w:t>a</w:t>
      </w:r>
      <w:r>
        <w:rPr>
          <w:color w:val="3D7E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E7D46"/>
        </w:rPr>
        <w:t>a</w:t>
      </w:r>
      <w:r>
        <w:rPr>
          <w:color w:val="3E7D48"/>
        </w:rPr>
        <w:t>a</w:t>
      </w:r>
      <w:r>
        <w:rPr>
          <w:color w:val="3C7A47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A7845"/>
        </w:rPr>
        <w:t>a</w:t>
      </w:r>
      <w:r>
        <w:rPr>
          <w:color w:val="3C7A47"/>
        </w:rPr>
        <w:t>a</w:t>
      </w:r>
      <w:r>
        <w:rPr>
          <w:color w:val="3C7948"/>
        </w:rPr>
        <w:t>a</w:t>
      </w:r>
      <w:r>
        <w:rPr>
          <w:color w:val="3B7848"/>
        </w:rPr>
        <w:t>a</w:t>
      </w:r>
      <w:r>
        <w:rPr>
          <w:color w:val="3C7747"/>
        </w:rPr>
        <w:t>a</w:t>
      </w:r>
      <w:r>
        <w:rPr>
          <w:color w:val="3B7646"/>
        </w:rPr>
        <w:t>a</w:t>
      </w:r>
      <w:r>
        <w:rPr>
          <w:color w:val="3A7545"/>
        </w:rPr>
        <w:t>a</w:t>
      </w:r>
      <w:r>
        <w:rPr>
          <w:color w:val="3A7245"/>
        </w:rPr>
        <w:t>a</w:t>
      </w:r>
      <w:r>
        <w:rPr>
          <w:color w:val="3C7245"/>
        </w:rPr>
        <w:t>a</w:t>
      </w:r>
      <w:r>
        <w:rPr>
          <w:color w:val="3C7245"/>
        </w:rPr>
        <w:t>a</w:t>
      </w:r>
      <w:r>
        <w:rPr>
          <w:color w:val="3C7146"/>
        </w:rPr>
        <w:t>a</w:t>
      </w:r>
      <w:r>
        <w:rPr>
          <w:color w:val="3C7147"/>
        </w:rPr>
        <w:t>a</w:t>
      </w:r>
      <w:r>
        <w:rPr>
          <w:color w:val="3C7147"/>
        </w:rPr>
        <w:t>a</w:t>
      </w:r>
      <w:r>
        <w:rPr>
          <w:color w:val="3C7149"/>
        </w:rPr>
        <w:t>a</w:t>
      </w:r>
      <w:r>
        <w:rPr>
          <w:color w:val="3D724B"/>
        </w:rPr>
        <w:t>a</w:t>
      </w:r>
      <w:r>
        <w:rPr>
          <w:color w:val="3D724C"/>
        </w:rPr>
        <w:t>a</w:t>
      </w:r>
      <w:r>
        <w:rPr>
          <w:color w:val="3C704A"/>
        </w:rPr>
        <w:t>a</w:t>
      </w:r>
      <w:r>
        <w:rPr>
          <w:color w:val="3B6F49"/>
        </w:rPr>
        <w:t>a</w:t>
      </w:r>
      <w:r>
        <w:rPr>
          <w:color w:val="396D48"/>
        </w:rPr>
        <w:t>a</w:t>
      </w:r>
      <w:r>
        <w:rPr>
          <w:color w:val="386C48"/>
        </w:rPr>
        <w:t>a</w:t>
      </w:r>
      <w:r>
        <w:rPr>
          <w:color w:val="386B4A"/>
        </w:rPr>
        <w:t>a</w:t>
      </w:r>
      <w:r>
        <w:rPr>
          <w:color w:val="316443"/>
        </w:rPr>
        <w:t>a</w:t>
      </w:r>
      <w:r>
        <w:rPr>
          <w:color w:val="2C5D3D"/>
        </w:rPr>
        <w:t>a</w:t>
      </w:r>
      <w:r>
        <w:rPr>
          <w:color w:val="2C5C3E"/>
        </w:rPr>
        <w:t>a</w:t>
      </w:r>
      <w:r>
        <w:rPr>
          <w:color w:val="2C5C3F"/>
        </w:rPr>
        <w:t>a</w:t>
      </w:r>
      <w:r>
        <w:rPr>
          <w:color w:val="2E5C3F"/>
        </w:rPr>
        <w:t>a</w:t>
      </w:r>
      <w:r>
        <w:rPr>
          <w:color w:val="2E5C40"/>
        </w:rPr>
        <w:t>a</w:t>
      </w:r>
      <w:r>
        <w:rPr>
          <w:color w:val="2E5B40"/>
        </w:rPr>
        <w:t>a</w:t>
      </w:r>
      <w:r>
        <w:rPr>
          <w:color w:val="2E5A41"/>
        </w:rPr>
        <w:t>a</w:t>
      </w:r>
      <w:r>
        <w:rPr>
          <w:color w:val="2E5A41"/>
        </w:rPr>
        <w:t>a</w:t>
      </w:r>
      <w:r>
        <w:rPr>
          <w:color w:val="2D5940"/>
        </w:rPr>
        <w:t>a</w:t>
      </w:r>
      <w:r>
        <w:rPr>
          <w:color w:val="2E5840"/>
        </w:rPr>
        <w:t>a</w:t>
      </w:r>
      <w:r>
        <w:rPr>
          <w:color w:val="2E58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33E"/>
        </w:rPr>
        <w:t>a</w:t>
      </w:r>
      <w:r>
        <w:rPr>
          <w:color w:val="2F52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C523E"/>
        </w:rPr>
        <w:t>a</w:t>
      </w:r>
      <w:r>
        <w:rPr>
          <w:color w:val="2D5340"/>
        </w:rPr>
        <w:t>a</w:t>
      </w:r>
      <w:r>
        <w:rPr>
          <w:color w:val="2F5440"/>
        </w:rPr>
        <w:t>a</w:t>
      </w:r>
      <w:r>
        <w:rPr>
          <w:color w:val="2E5340"/>
        </w:rPr>
        <w:t>a</w:t>
      </w:r>
      <w:r>
        <w:rPr>
          <w:color w:val="2C513E"/>
        </w:rPr>
        <w:t>a</w:t>
      </w:r>
      <w:r>
        <w:rPr>
          <w:color w:val="2B503C"/>
        </w:rPr>
        <w:t>a</w:t>
      </w:r>
      <w:r>
        <w:rPr>
          <w:color w:val="2D4F3E"/>
        </w:rPr>
        <w:t>a</w:t>
      </w:r>
      <w:r>
        <w:rPr>
          <w:color w:val="2E503D"/>
        </w:rPr>
        <w:t>a</w:t>
      </w:r>
      <w:r>
        <w:rPr>
          <w:color w:val="2F503E"/>
        </w:rPr>
        <w:t>a</w:t>
      </w:r>
      <w:r>
        <w:rPr>
          <w:color w:val="2F503F"/>
        </w:rPr>
        <w:t>a</w:t>
      </w:r>
      <w:r>
        <w:rPr>
          <w:color w:val="2F503E"/>
        </w:rPr>
        <w:t>a</w:t>
      </w:r>
      <w:r>
        <w:rPr>
          <w:color w:val="2F503F"/>
        </w:rPr>
        <w:t>a</w:t>
      </w:r>
      <w:r>
        <w:rPr>
          <w:color w:val="325142"/>
        </w:rPr>
        <w:t>a</w:t>
      </w:r>
      <w:r>
        <w:rPr>
          <w:color w:val="355043"/>
        </w:rPr>
        <w:t>a</w:t>
      </w:r>
      <w:r>
        <w:rPr>
          <w:color w:val="365243"/>
        </w:rPr>
        <w:t>a</w:t>
      </w:r>
      <w:r>
        <w:rPr>
          <w:color w:val="375343"/>
        </w:rPr>
        <w:t>a</w:t>
      </w:r>
      <w:r>
        <w:rPr>
          <w:color w:val="395443"/>
        </w:rPr>
        <w:t>a</w:t>
      </w:r>
      <w:r>
        <w:rPr>
          <w:color w:val="3C5444"/>
        </w:rPr>
        <w:t>a</w:t>
      </w:r>
      <w:r>
        <w:rPr>
          <w:color w:val="3E5643"/>
        </w:rPr>
        <w:t>a</w:t>
      </w:r>
      <w:r>
        <w:rPr>
          <w:color w:val="405744"/>
        </w:rPr>
        <w:t>a</w:t>
      </w:r>
      <w:r>
        <w:rPr>
          <w:color w:val="415742"/>
        </w:rPr>
        <w:t>a</w:t>
      </w:r>
      <w:r>
        <w:rPr>
          <w:color w:val="435842"/>
        </w:rPr>
        <w:t>a</w:t>
      </w:r>
      <w:r>
        <w:rPr>
          <w:color w:val="475A44"/>
        </w:rPr>
        <w:t>a</w:t>
      </w:r>
      <w:r>
        <w:rPr>
          <w:color w:val="4A5D47"/>
        </w:rPr>
        <w:t>a</w:t>
      </w:r>
      <w:r>
        <w:rPr>
          <w:color w:val="4D5F48"/>
        </w:rPr>
        <w:t>a</w:t>
      </w:r>
      <w:r>
        <w:rPr>
          <w:color w:val="56654C"/>
        </w:rPr>
        <w:t>a</w:t>
      </w:r>
      <w:r>
        <w:rPr>
          <w:color w:val="516047"/>
        </w:rPr>
        <w:t>a</w:t>
      </w:r>
      <w:r>
        <w:rPr>
          <w:color w:val="5C6952"/>
        </w:rPr>
        <w:t>a</w:t>
      </w:r>
      <w:r>
        <w:rPr>
          <w:color w:val="616D57"/>
        </w:rPr>
        <w:t>a</w:t>
      </w:r>
      <w:r>
        <w:rPr>
          <w:color w:val="5C6653"/>
        </w:rPr>
        <w:t>a</w:t>
      </w:r>
      <w:r>
        <w:rPr>
          <w:color w:val="5D6657"/>
        </w:rPr>
        <w:t>a</w:t>
      </w:r>
      <w:r>
        <w:rPr>
          <w:color w:val="3B4236"/>
        </w:rPr>
        <w:t>a</w:t>
      </w:r>
      <w:r>
        <w:rPr>
          <w:color w:val="1A1F18"/>
        </w:rPr>
        <w:t>a</w:t>
      </w:r>
      <w:r>
        <w:rPr>
          <w:color w:val="020502"/>
        </w:rPr>
        <w:t>a</w:t>
      </w:r>
      <w:r>
        <w:rPr>
          <w:color w:val="000001"/>
        </w:rPr>
        <w:t>a</w:t>
      </w:r>
      <w:r>
        <w:rPr>
          <w:color w:val="020306"/>
        </w:rPr>
        <w:t>a</w:t>
      </w:r>
      <w:r>
        <w:rPr>
          <w:color w:val="06060A"/>
        </w:rPr>
        <w:t>a</w:t>
      </w:r>
      <w:r>
        <w:rPr>
          <w:color w:val="060607"/>
        </w:rPr>
        <w:t>a</w:t>
      </w:r>
      <w:r>
        <w:rPr>
          <w:color w:val="060504"/>
        </w:rPr>
        <w:t>a</w:t>
      </w:r>
      <w:r>
        <w:rPr>
          <w:color w:val="040302"/>
        </w:rPr>
        <w:t>a</w:t>
      </w:r>
      <w:r>
        <w:rPr>
          <w:color w:val="010000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1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40100"/>
        </w:rPr>
        <w:t>a</w:t>
      </w:r>
      <w:r>
        <w:rPr>
          <w:color w:val="030201"/>
        </w:rPr>
        <w:t>a</w:t>
      </w:r>
      <w:r>
        <w:rPr>
          <w:color w:val="020203"/>
        </w:rPr>
        <w:t>a</w:t>
      </w:r>
      <w:r>
        <w:rPr>
          <w:color w:val="010206"/>
        </w:rPr>
        <w:t>a</w:t>
      </w:r>
      <w:r>
        <w:rPr>
          <w:color w:val="000207"/>
        </w:rPr>
        <w:t>a</w:t>
      </w:r>
      <w:r>
        <w:rPr>
          <w:color w:val="000209"/>
        </w:rPr>
        <w:t>a</w:t>
      </w:r>
      <w:r>
        <w:rPr>
          <w:color w:val="00030C"/>
        </w:rPr>
        <w:t>a</w:t>
      </w:r>
      <w:r>
        <w:rPr>
          <w:color w:val="00040C"/>
        </w:rPr>
        <w:t>a</w:t>
      </w:r>
      <w:r>
        <w:rPr>
          <w:color w:val="00020C"/>
        </w:rPr>
        <w:t>a</w:t>
      </w:r>
      <w:r>
        <w:rPr>
          <w:color w:val="010207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70100"/>
        </w:rPr>
        <w:t>a</w:t>
      </w:r>
      <w:r>
        <w:rPr>
          <w:color w:val="07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30201"/>
        </w:rPr>
        <w:t>a</w:t>
      </w:r>
      <w:r>
        <w:rPr>
          <w:color w:val="020203"/>
        </w:rPr>
        <w:t>a</w:t>
      </w:r>
      <w:r>
        <w:rPr>
          <w:color w:val="000305"/>
        </w:rPr>
        <w:t>a</w:t>
      </w:r>
      <w:r>
        <w:rPr>
          <w:color w:val="000306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30200"/>
        </w:rPr>
        <w:t>a</w:t>
      </w:r>
      <w:r>
        <w:rPr>
          <w:color w:val="000400"/>
        </w:rPr>
        <w:t>a</w:t>
      </w:r>
      <w:r>
        <w:rPr>
          <w:color w:val="000403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20104"/>
        </w:rPr>
        <w:t>a</w:t>
      </w:r>
      <w:r>
        <w:rPr>
          <w:color w:val="010304"/>
        </w:rPr>
        <w:t>a</w:t>
      </w:r>
      <w:r>
        <w:rPr>
          <w:color w:val="000301"/>
        </w:rPr>
        <w:t>a</w:t>
      </w:r>
      <w:r>
        <w:rPr>
          <w:color w:val="0A0503"/>
        </w:rPr>
        <w:t>a</w:t>
      </w:r>
      <w:r>
        <w:rPr>
          <w:color w:val="330E13"/>
        </w:rPr>
        <w:t>a</w:t>
      </w:r>
      <w:r>
        <w:rPr>
          <w:color w:val="823A49"/>
        </w:rPr>
        <w:t>a</w:t>
      </w:r>
    </w:p>
    <w:p>
      <w:r>
        <w:rPr>
          <w:color w:val="E5C578"/>
        </w:rPr>
        <w:t>a</w:t>
      </w:r>
      <w:r>
        <w:rPr>
          <w:color w:val="EACC7F"/>
        </w:rPr>
        <w:t>a</w:t>
      </w:r>
      <w:r>
        <w:rPr>
          <w:color w:val="DBBD74"/>
        </w:rPr>
        <w:t>a</w:t>
      </w:r>
      <w:r>
        <w:rPr>
          <w:color w:val="5A4927"/>
        </w:rPr>
        <w:t>a</w:t>
      </w:r>
      <w:r>
        <w:rPr>
          <w:color w:val="04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203"/>
        </w:rPr>
        <w:t>a</w:t>
      </w:r>
      <w:r>
        <w:rPr>
          <w:color w:val="040202"/>
        </w:rPr>
        <w:t>a</w:t>
      </w:r>
      <w:r>
        <w:rPr>
          <w:color w:val="000C00"/>
        </w:rPr>
        <w:t>a</w:t>
      </w:r>
      <w:r>
        <w:rPr>
          <w:color w:val="518956"/>
        </w:rPr>
        <w:t>a</w:t>
      </w:r>
      <w:r>
        <w:rPr>
          <w:color w:val="5FAD5F"/>
        </w:rPr>
        <w:t>a</w:t>
      </w:r>
      <w:r>
        <w:rPr>
          <w:color w:val="6CBF61"/>
        </w:rPr>
        <w:t>a</w:t>
      </w:r>
      <w:r>
        <w:rPr>
          <w:color w:val="66B853"/>
        </w:rPr>
        <w:t>a</w:t>
      </w:r>
      <w:r>
        <w:rPr>
          <w:color w:val="66BB58"/>
        </w:rPr>
        <w:t>a</w:t>
      </w:r>
      <w:r>
        <w:rPr>
          <w:color w:val="60BD5D"/>
        </w:rPr>
        <w:t>a</w:t>
      </w:r>
      <w:r>
        <w:rPr>
          <w:color w:val="5DBF61"/>
        </w:rPr>
        <w:t>a</w:t>
      </w:r>
      <w:r>
        <w:rPr>
          <w:color w:val="60BE62"/>
        </w:rPr>
        <w:t>a</w:t>
      </w:r>
      <w:r>
        <w:rPr>
          <w:color w:val="69BB61"/>
        </w:rPr>
        <w:t>a</w:t>
      </w:r>
      <w:r>
        <w:rPr>
          <w:color w:val="6FB860"/>
        </w:rPr>
        <w:t>a</w:t>
      </w:r>
      <w:r>
        <w:rPr>
          <w:color w:val="67BC69"/>
        </w:rPr>
        <w:t>a</w:t>
      </w:r>
      <w:r>
        <w:rPr>
          <w:color w:val="61BE6C"/>
        </w:rPr>
        <w:t>a</w:t>
      </w:r>
      <w:r>
        <w:rPr>
          <w:color w:val="61BD6A"/>
        </w:rPr>
        <w:t>a</w:t>
      </w:r>
      <w:r>
        <w:rPr>
          <w:color w:val="61BD6A"/>
        </w:rPr>
        <w:t>a</w:t>
      </w:r>
      <w:r>
        <w:rPr>
          <w:color w:val="60BC67"/>
        </w:rPr>
        <w:t>a</w:t>
      </w:r>
      <w:r>
        <w:rPr>
          <w:color w:val="62BC65"/>
        </w:rPr>
        <w:t>a</w:t>
      </w:r>
      <w:r>
        <w:rPr>
          <w:color w:val="62BC65"/>
        </w:rPr>
        <w:t>a</w:t>
      </w:r>
      <w:r>
        <w:rPr>
          <w:color w:val="62BC64"/>
        </w:rPr>
        <w:t>a</w:t>
      </w:r>
      <w:r>
        <w:rPr>
          <w:color w:val="62BC63"/>
        </w:rPr>
        <w:t>a</w:t>
      </w:r>
      <w:r>
        <w:rPr>
          <w:color w:val="61BB61"/>
        </w:rPr>
        <w:t>a</w:t>
      </w:r>
      <w:r>
        <w:rPr>
          <w:color w:val="60BB60"/>
        </w:rPr>
        <w:t>a</w:t>
      </w:r>
      <w:r>
        <w:rPr>
          <w:color w:val="5FBB5E"/>
        </w:rPr>
        <w:t>a</w:t>
      </w:r>
      <w:r>
        <w:rPr>
          <w:color w:val="5CBB5F"/>
        </w:rPr>
        <w:t>a</w:t>
      </w:r>
      <w:r>
        <w:rPr>
          <w:color w:val="55B75C"/>
        </w:rPr>
        <w:t>a</w:t>
      </w:r>
      <w:r>
        <w:rPr>
          <w:color w:val="4EB257"/>
        </w:rPr>
        <w:t>a</w:t>
      </w:r>
      <w:r>
        <w:rPr>
          <w:color w:val="47AE53"/>
        </w:rPr>
        <w:t>a</w:t>
      </w:r>
      <w:r>
        <w:rPr>
          <w:color w:val="41AD51"/>
        </w:rPr>
        <w:t>a</w:t>
      </w:r>
      <w:r>
        <w:rPr>
          <w:color w:val="3EAD52"/>
        </w:rPr>
        <w:t>a</w:t>
      </w:r>
      <w:r>
        <w:rPr>
          <w:color w:val="3DAE55"/>
        </w:rPr>
        <w:t>a</w:t>
      </w:r>
      <w:r>
        <w:rPr>
          <w:color w:val="3AAC54"/>
        </w:rPr>
        <w:t>a</w:t>
      </w:r>
      <w:r>
        <w:rPr>
          <w:color w:val="39AB55"/>
        </w:rPr>
        <w:t>a</w:t>
      </w:r>
      <w:r>
        <w:rPr>
          <w:color w:val="38AA55"/>
        </w:rPr>
        <w:t>a</w:t>
      </w:r>
      <w:r>
        <w:rPr>
          <w:color w:val="3AA957"/>
        </w:rPr>
        <w:t>a</w:t>
      </w:r>
      <w:r>
        <w:rPr>
          <w:color w:val="3CA858"/>
        </w:rPr>
        <w:t>a</w:t>
      </w:r>
      <w:r>
        <w:rPr>
          <w:color w:val="3CA858"/>
        </w:rPr>
        <w:t>a</w:t>
      </w:r>
      <w:r>
        <w:rPr>
          <w:color w:val="3CA853"/>
        </w:rPr>
        <w:t>a</w:t>
      </w:r>
      <w:r>
        <w:rPr>
          <w:color w:val="3CA950"/>
        </w:rPr>
        <w:t>a</w:t>
      </w:r>
      <w:r>
        <w:rPr>
          <w:color w:val="3DA851"/>
        </w:rPr>
        <w:t>a</w:t>
      </w:r>
      <w:r>
        <w:rPr>
          <w:color w:val="3EA850"/>
        </w:rPr>
        <w:t>a</w:t>
      </w:r>
      <w:r>
        <w:rPr>
          <w:color w:val="3FA74F"/>
        </w:rPr>
        <w:t>a</w:t>
      </w:r>
      <w:r>
        <w:rPr>
          <w:color w:val="40A74E"/>
        </w:rPr>
        <w:t>a</w:t>
      </w:r>
      <w:r>
        <w:rPr>
          <w:color w:val="43A74D"/>
        </w:rPr>
        <w:t>a</w:t>
      </w:r>
      <w:r>
        <w:rPr>
          <w:color w:val="45A84E"/>
        </w:rPr>
        <w:t>a</w:t>
      </w:r>
      <w:r>
        <w:rPr>
          <w:color w:val="61C268"/>
        </w:rPr>
        <w:t>a</w:t>
      </w:r>
      <w:r>
        <w:rPr>
          <w:color w:val="7EDE83"/>
        </w:rPr>
        <w:t>a</w:t>
      </w:r>
      <w:r>
        <w:rPr>
          <w:color w:val="69C86D"/>
        </w:rPr>
        <w:t>a</w:t>
      </w:r>
      <w:r>
        <w:rPr>
          <w:color w:val="4AA84B"/>
        </w:rPr>
        <w:t>a</w:t>
      </w:r>
      <w:r>
        <w:rPr>
          <w:color w:val="43A84C"/>
        </w:rPr>
        <w:t>a</w:t>
      </w:r>
      <w:r>
        <w:rPr>
          <w:color w:val="3BA951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AA650"/>
        </w:rPr>
        <w:t>a</w:t>
      </w:r>
      <w:r>
        <w:rPr>
          <w:color w:val="3BA551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CA44E"/>
        </w:rPr>
        <w:t>a</w:t>
      </w:r>
      <w:r>
        <w:rPr>
          <w:color w:val="3DA54F"/>
        </w:rPr>
        <w:t>a</w:t>
      </w:r>
      <w:r>
        <w:rPr>
          <w:color w:val="3DA54F"/>
        </w:rPr>
        <w:t>a</w:t>
      </w:r>
      <w:r>
        <w:rPr>
          <w:color w:val="3FA44F"/>
        </w:rPr>
        <w:t>a</w:t>
      </w:r>
      <w:r>
        <w:rPr>
          <w:color w:val="40A44E"/>
        </w:rPr>
        <w:t>a</w:t>
      </w:r>
      <w:r>
        <w:rPr>
          <w:color w:val="40A44F"/>
        </w:rPr>
        <w:t>a</w:t>
      </w:r>
      <w:r>
        <w:rPr>
          <w:color w:val="3FA44E"/>
        </w:rPr>
        <w:t>a</w:t>
      </w:r>
      <w:r>
        <w:rPr>
          <w:color w:val="3CA44D"/>
        </w:rPr>
        <w:t>a</w:t>
      </w:r>
      <w:r>
        <w:rPr>
          <w:color w:val="3CA44E"/>
        </w:rPr>
        <w:t>a</w:t>
      </w:r>
      <w:r>
        <w:rPr>
          <w:color w:val="3DA44F"/>
        </w:rPr>
        <w:t>a</w:t>
      </w:r>
      <w:r>
        <w:rPr>
          <w:color w:val="3EA451"/>
        </w:rPr>
        <w:t>a</w:t>
      </w:r>
      <w:r>
        <w:rPr>
          <w:color w:val="3EA552"/>
        </w:rPr>
        <w:t>a</w:t>
      </w:r>
      <w:r>
        <w:rPr>
          <w:color w:val="3FA551"/>
        </w:rPr>
        <w:t>a</w:t>
      </w:r>
      <w:r>
        <w:rPr>
          <w:color w:val="40A64F"/>
        </w:rPr>
        <w:t>a</w:t>
      </w:r>
      <w:r>
        <w:rPr>
          <w:color w:val="47AC53"/>
        </w:rPr>
        <w:t>a</w:t>
      </w:r>
      <w:r>
        <w:rPr>
          <w:color w:val="4CB054"/>
        </w:rPr>
        <w:t>a</w:t>
      </w:r>
      <w:r>
        <w:rPr>
          <w:color w:val="4DB150"/>
        </w:rPr>
        <w:t>a</w:t>
      </w:r>
      <w:r>
        <w:rPr>
          <w:color w:val="4DB14D"/>
        </w:rPr>
        <w:t>a</w:t>
      </w:r>
      <w:r>
        <w:rPr>
          <w:color w:val="51B34F"/>
        </w:rPr>
        <w:t>a</w:t>
      </w:r>
      <w:r>
        <w:rPr>
          <w:color w:val="50B14F"/>
        </w:rPr>
        <w:t>a</w:t>
      </w:r>
      <w:r>
        <w:rPr>
          <w:color w:val="50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E53"/>
        </w:rPr>
        <w:t>a</w:t>
      </w:r>
      <w:r>
        <w:rPr>
          <w:color w:val="52AE53"/>
        </w:rPr>
        <w:t>a</w:t>
      </w:r>
      <w:r>
        <w:rPr>
          <w:color w:val="51AE53"/>
        </w:rPr>
        <w:t>a</w:t>
      </w:r>
      <w:r>
        <w:rPr>
          <w:color w:val="52AE53"/>
        </w:rPr>
        <w:t>a</w:t>
      </w:r>
      <w:r>
        <w:rPr>
          <w:color w:val="52AE53"/>
        </w:rPr>
        <w:t>a</w:t>
      </w:r>
      <w:r>
        <w:rPr>
          <w:color w:val="51AE53"/>
        </w:rPr>
        <w:t>a</w:t>
      </w:r>
      <w:r>
        <w:rPr>
          <w:color w:val="50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0AB51"/>
        </w:rPr>
        <w:t>a</w:t>
      </w:r>
      <w:r>
        <w:rPr>
          <w:color w:val="4FAC51"/>
        </w:rPr>
        <w:t>a</w:t>
      </w:r>
      <w:r>
        <w:rPr>
          <w:color w:val="50AC51"/>
        </w:rPr>
        <w:t>a</w:t>
      </w:r>
      <w:r>
        <w:rPr>
          <w:color w:val="4FAC53"/>
        </w:rPr>
        <w:t>a</w:t>
      </w:r>
      <w:r>
        <w:rPr>
          <w:color w:val="4FAC53"/>
        </w:rPr>
        <w:t>a</w:t>
      </w:r>
      <w:r>
        <w:rPr>
          <w:color w:val="52AD52"/>
        </w:rPr>
        <w:t>a</w:t>
      </w:r>
      <w:r>
        <w:rPr>
          <w:color w:val="55AF51"/>
        </w:rPr>
        <w:t>a</w:t>
      </w:r>
      <w:r>
        <w:rPr>
          <w:color w:val="59B050"/>
        </w:rPr>
        <w:t>a</w:t>
      </w:r>
      <w:r>
        <w:rPr>
          <w:color w:val="5BB14F"/>
        </w:rPr>
        <w:t>a</w:t>
      </w:r>
      <w:r>
        <w:rPr>
          <w:color w:val="5BB14D"/>
        </w:rPr>
        <w:t>a</w:t>
      </w:r>
      <w:r>
        <w:rPr>
          <w:color w:val="5CAF4D"/>
        </w:rPr>
        <w:t>a</w:t>
      </w:r>
      <w:r>
        <w:rPr>
          <w:color w:val="5CAF4E"/>
        </w:rPr>
        <w:t>a</w:t>
      </w:r>
      <w:r>
        <w:rPr>
          <w:color w:val="5CAE50"/>
        </w:rPr>
        <w:t>a</w:t>
      </w:r>
      <w:r>
        <w:rPr>
          <w:color w:val="5CAE52"/>
        </w:rPr>
        <w:t>a</w:t>
      </w:r>
      <w:r>
        <w:rPr>
          <w:color w:val="5CAE52"/>
        </w:rPr>
        <w:t>a</w:t>
      </w:r>
      <w:r>
        <w:rPr>
          <w:color w:val="5AAE54"/>
        </w:rPr>
        <w:t>a</w:t>
      </w:r>
      <w:r>
        <w:rPr>
          <w:color w:val="55AE53"/>
        </w:rPr>
        <w:t>a</w:t>
      </w:r>
      <w:r>
        <w:rPr>
          <w:color w:val="55AE54"/>
        </w:rPr>
        <w:t>a</w:t>
      </w:r>
      <w:r>
        <w:rPr>
          <w:color w:val="53AD53"/>
        </w:rPr>
        <w:t>a</w:t>
      </w:r>
      <w:r>
        <w:rPr>
          <w:color w:val="54AD53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2AC52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0AB4F"/>
        </w:rPr>
        <w:t>a</w:t>
      </w:r>
      <w:r>
        <w:rPr>
          <w:color w:val="51AC4D"/>
        </w:rPr>
        <w:t>a</w:t>
      </w:r>
      <w:r>
        <w:rPr>
          <w:color w:val="4EAC4B"/>
        </w:rPr>
        <w:t>a</w:t>
      </w:r>
      <w:r>
        <w:rPr>
          <w:color w:val="4FAD4D"/>
        </w:rPr>
        <w:t>a</w:t>
      </w:r>
      <w:r>
        <w:rPr>
          <w:color w:val="50AE51"/>
        </w:rPr>
        <w:t>a</w:t>
      </w:r>
      <w:r>
        <w:rPr>
          <w:color w:val="4EAB50"/>
        </w:rPr>
        <w:t>a</w:t>
      </w:r>
      <w:r>
        <w:rPr>
          <w:color w:val="45A24A"/>
        </w:rPr>
        <w:t>a</w:t>
      </w:r>
      <w:r>
        <w:rPr>
          <w:color w:val="409C48"/>
        </w:rPr>
        <w:t>a</w:t>
      </w:r>
      <w:r>
        <w:rPr>
          <w:color w:val="3F9A4A"/>
        </w:rPr>
        <w:t>a</w:t>
      </w:r>
      <w:r>
        <w:rPr>
          <w:color w:val="3E994B"/>
        </w:rPr>
        <w:t>a</w:t>
      </w:r>
      <w:r>
        <w:rPr>
          <w:color w:val="3C974B"/>
        </w:rPr>
        <w:t>a</w:t>
      </w:r>
      <w:r>
        <w:rPr>
          <w:color w:val="3A954C"/>
        </w:rPr>
        <w:t>a</w:t>
      </w:r>
      <w:r>
        <w:rPr>
          <w:color w:val="39944C"/>
        </w:rPr>
        <w:t>a</w:t>
      </w:r>
      <w:r>
        <w:rPr>
          <w:color w:val="39934B"/>
        </w:rPr>
        <w:t>a</w:t>
      </w:r>
      <w:r>
        <w:rPr>
          <w:color w:val="39934A"/>
        </w:rPr>
        <w:t>a</w:t>
      </w:r>
      <w:r>
        <w:rPr>
          <w:color w:val="3A934B"/>
        </w:rPr>
        <w:t>a</w:t>
      </w:r>
      <w:r>
        <w:rPr>
          <w:color w:val="39914A"/>
        </w:rPr>
        <w:t>a</w:t>
      </w:r>
      <w:r>
        <w:rPr>
          <w:color w:val="3A914A"/>
        </w:rPr>
        <w:t>a</w:t>
      </w:r>
      <w:r>
        <w:rPr>
          <w:color w:val="39904A"/>
        </w:rPr>
        <w:t>a</w:t>
      </w:r>
      <w:r>
        <w:rPr>
          <w:color w:val="39904B"/>
        </w:rPr>
        <w:t>a</w:t>
      </w:r>
      <w:r>
        <w:rPr>
          <w:color w:val="378C48"/>
        </w:rPr>
        <w:t>a</w:t>
      </w:r>
      <w:r>
        <w:rPr>
          <w:color w:val="388C48"/>
        </w:rPr>
        <w:t>a</w:t>
      </w:r>
      <w:r>
        <w:rPr>
          <w:color w:val="398B49"/>
        </w:rPr>
        <w:t>a</w:t>
      </w:r>
      <w:r>
        <w:rPr>
          <w:color w:val="398B4A"/>
        </w:rPr>
        <w:t>a</w:t>
      </w:r>
      <w:r>
        <w:rPr>
          <w:color w:val="398B4A"/>
        </w:rPr>
        <w:t>a</w:t>
      </w:r>
      <w:r>
        <w:rPr>
          <w:color w:val="398B4A"/>
        </w:rPr>
        <w:t>a</w:t>
      </w:r>
      <w:r>
        <w:rPr>
          <w:color w:val="398A48"/>
        </w:rPr>
        <w:t>a</w:t>
      </w:r>
      <w:r>
        <w:rPr>
          <w:color w:val="3C8D48"/>
        </w:rPr>
        <w:t>a</w:t>
      </w:r>
      <w:r>
        <w:rPr>
          <w:color w:val="40914B"/>
        </w:rPr>
        <w:t>a</w:t>
      </w:r>
      <w:r>
        <w:rPr>
          <w:color w:val="44964C"/>
        </w:rPr>
        <w:t>a</w:t>
      </w:r>
      <w:r>
        <w:rPr>
          <w:color w:val="45974B"/>
        </w:rPr>
        <w:t>a</w:t>
      </w:r>
      <w:r>
        <w:rPr>
          <w:color w:val="45964A"/>
        </w:rPr>
        <w:t>a</w:t>
      </w:r>
      <w:r>
        <w:rPr>
          <w:color w:val="47964A"/>
        </w:rPr>
        <w:t>a</w:t>
      </w:r>
      <w:r>
        <w:rPr>
          <w:color w:val="48964A"/>
        </w:rPr>
        <w:t>a</w:t>
      </w:r>
      <w:r>
        <w:rPr>
          <w:color w:val="48964C"/>
        </w:rPr>
        <w:t>a</w:t>
      </w:r>
      <w:r>
        <w:rPr>
          <w:color w:val="47944B"/>
        </w:rPr>
        <w:t>a</w:t>
      </w:r>
      <w:r>
        <w:rPr>
          <w:color w:val="47934D"/>
        </w:rPr>
        <w:t>a</w:t>
      </w:r>
      <w:r>
        <w:rPr>
          <w:color w:val="47924F"/>
        </w:rPr>
        <w:t>a</w:t>
      </w:r>
      <w:r>
        <w:rPr>
          <w:color w:val="45904F"/>
        </w:rPr>
        <w:t>a</w:t>
      </w:r>
      <w:r>
        <w:rPr>
          <w:color w:val="418D4C"/>
        </w:rPr>
        <w:t>a</w:t>
      </w:r>
      <w:r>
        <w:rPr>
          <w:color w:val="418D4C"/>
        </w:rPr>
        <w:t>a</w:t>
      </w:r>
      <w:r>
        <w:rPr>
          <w:color w:val="408C4B"/>
        </w:rPr>
        <w:t>a</w:t>
      </w:r>
      <w:r>
        <w:rPr>
          <w:color w:val="418C4B"/>
        </w:rPr>
        <w:t>a</w:t>
      </w:r>
      <w:r>
        <w:rPr>
          <w:color w:val="408A4B"/>
        </w:rPr>
        <w:t>a</w:t>
      </w:r>
      <w:r>
        <w:rPr>
          <w:color w:val="408A4B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E8448"/>
        </w:rPr>
        <w:t>a</w:t>
      </w:r>
      <w:r>
        <w:rPr>
          <w:color w:val="3E8446"/>
        </w:rPr>
        <w:t>a</w:t>
      </w:r>
      <w:r>
        <w:rPr>
          <w:color w:val="3F8548"/>
        </w:rPr>
        <w:t>a</w:t>
      </w:r>
      <w:r>
        <w:rPr>
          <w:color w:val="3F8549"/>
        </w:rPr>
        <w:t>a</w:t>
      </w:r>
      <w:r>
        <w:rPr>
          <w:color w:val="3E8448"/>
        </w:rPr>
        <w:t>a</w:t>
      </w:r>
      <w:r>
        <w:rPr>
          <w:color w:val="3D8146"/>
        </w:rPr>
        <w:t>a</w:t>
      </w:r>
      <w:r>
        <w:rPr>
          <w:color w:val="3D7F46"/>
        </w:rPr>
        <w:t>a</w:t>
      </w:r>
      <w:r>
        <w:rPr>
          <w:color w:val="3D7E46"/>
        </w:rPr>
        <w:t>a</w:t>
      </w:r>
      <w:r>
        <w:rPr>
          <w:color w:val="3D7E48"/>
        </w:rPr>
        <w:t>a</w:t>
      </w:r>
      <w:r>
        <w:rPr>
          <w:color w:val="3D7E48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C7A47"/>
        </w:rPr>
        <w:t>a</w:t>
      </w:r>
      <w:r>
        <w:rPr>
          <w:color w:val="3B7947"/>
        </w:rPr>
        <w:t>a</w:t>
      </w:r>
      <w:r>
        <w:rPr>
          <w:color w:val="3B7948"/>
        </w:rPr>
        <w:t>a</w:t>
      </w:r>
      <w:r>
        <w:rPr>
          <w:color w:val="3D7849"/>
        </w:rPr>
        <w:t>a</w:t>
      </w:r>
      <w:r>
        <w:rPr>
          <w:color w:val="3D7849"/>
        </w:rPr>
        <w:t>a</w:t>
      </w:r>
      <w:r>
        <w:rPr>
          <w:color w:val="3D7749"/>
        </w:rPr>
        <w:t>a</w:t>
      </w:r>
      <w:r>
        <w:rPr>
          <w:color w:val="3D764A"/>
        </w:rPr>
        <w:t>a</w:t>
      </w:r>
      <w:r>
        <w:rPr>
          <w:color w:val="3C7549"/>
        </w:rPr>
        <w:t>a</w:t>
      </w:r>
      <w:r>
        <w:rPr>
          <w:color w:val="3C7549"/>
        </w:rPr>
        <w:t>a</w:t>
      </w:r>
      <w:r>
        <w:rPr>
          <w:color w:val="3D7548"/>
        </w:rPr>
        <w:t>a</w:t>
      </w:r>
      <w:r>
        <w:rPr>
          <w:color w:val="3D7548"/>
        </w:rPr>
        <w:t>a</w:t>
      </w:r>
      <w:r>
        <w:rPr>
          <w:color w:val="3C7447"/>
        </w:rPr>
        <w:t>a</w:t>
      </w:r>
      <w:r>
        <w:rPr>
          <w:color w:val="3C7348"/>
        </w:rPr>
        <w:t>a</w:t>
      </w:r>
      <w:r>
        <w:rPr>
          <w:color w:val="3B7248"/>
        </w:rPr>
        <w:t>a</w:t>
      </w:r>
      <w:r>
        <w:rPr>
          <w:color w:val="3B7248"/>
        </w:rPr>
        <w:t>a</w:t>
      </w:r>
      <w:r>
        <w:rPr>
          <w:color w:val="3A7148"/>
        </w:rPr>
        <w:t>a</w:t>
      </w:r>
      <w:r>
        <w:rPr>
          <w:color w:val="397048"/>
        </w:rPr>
        <w:t>a</w:t>
      </w:r>
      <w:r>
        <w:rPr>
          <w:color w:val="397049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76D49"/>
        </w:rPr>
        <w:t>a</w:t>
      </w:r>
      <w:r>
        <w:rPr>
          <w:color w:val="386D49"/>
        </w:rPr>
        <w:t>a</w:t>
      </w:r>
      <w:r>
        <w:rPr>
          <w:color w:val="386A4A"/>
        </w:rPr>
        <w:t>a</w:t>
      </w:r>
      <w:r>
        <w:rPr>
          <w:color w:val="336444"/>
        </w:rPr>
        <w:t>a</w:t>
      </w:r>
      <w:r>
        <w:rPr>
          <w:color w:val="305F3F"/>
        </w:rPr>
        <w:t>a</w:t>
      </w:r>
      <w:r>
        <w:rPr>
          <w:color w:val="2F5D40"/>
        </w:rPr>
        <w:t>a</w:t>
      </w:r>
      <w:r>
        <w:rPr>
          <w:color w:val="2F5D40"/>
        </w:rPr>
        <w:t>a</w:t>
      </w:r>
      <w:r>
        <w:rPr>
          <w:color w:val="2E5B3E"/>
        </w:rPr>
        <w:t>a</w:t>
      </w:r>
      <w:r>
        <w:rPr>
          <w:color w:val="2E5A3F"/>
        </w:rPr>
        <w:t>a</w:t>
      </w:r>
      <w:r>
        <w:rPr>
          <w:color w:val="2E5A3F"/>
        </w:rPr>
        <w:t>a</w:t>
      </w:r>
      <w:r>
        <w:rPr>
          <w:color w:val="2E5840"/>
        </w:rPr>
        <w:t>a</w:t>
      </w:r>
      <w:r>
        <w:rPr>
          <w:color w:val="2F5840"/>
        </w:rPr>
        <w:t>a</w:t>
      </w:r>
      <w:r>
        <w:rPr>
          <w:color w:val="2E573F"/>
        </w:rPr>
        <w:t>a</w:t>
      </w:r>
      <w:r>
        <w:rPr>
          <w:color w:val="2F56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140"/>
        </w:rPr>
        <w:t>a</w:t>
      </w:r>
      <w:r>
        <w:rPr>
          <w:color w:val="2F5141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D4F3F"/>
        </w:rPr>
        <w:t>a</w:t>
      </w:r>
      <w:r>
        <w:rPr>
          <w:color w:val="2D4F3F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304D3F"/>
        </w:rPr>
        <w:t>a</w:t>
      </w:r>
      <w:r>
        <w:rPr>
          <w:color w:val="324D40"/>
        </w:rPr>
        <w:t>a</w:t>
      </w:r>
      <w:r>
        <w:rPr>
          <w:color w:val="355041"/>
        </w:rPr>
        <w:t>a</w:t>
      </w:r>
      <w:r>
        <w:rPr>
          <w:color w:val="385344"/>
        </w:rPr>
        <w:t>a</w:t>
      </w:r>
      <w:r>
        <w:rPr>
          <w:color w:val="3A5545"/>
        </w:rPr>
        <w:t>a</w:t>
      </w:r>
      <w:r>
        <w:rPr>
          <w:color w:val="3C5444"/>
        </w:rPr>
        <w:t>a</w:t>
      </w:r>
      <w:r>
        <w:rPr>
          <w:color w:val="3D5544"/>
        </w:rPr>
        <w:t>a</w:t>
      </w:r>
      <w:r>
        <w:rPr>
          <w:color w:val="3F5644"/>
        </w:rPr>
        <w:t>a</w:t>
      </w:r>
      <w:r>
        <w:rPr>
          <w:color w:val="405743"/>
        </w:rPr>
        <w:t>a</w:t>
      </w:r>
      <w:r>
        <w:rPr>
          <w:color w:val="415844"/>
        </w:rPr>
        <w:t>a</w:t>
      </w:r>
      <w:r>
        <w:rPr>
          <w:color w:val="435845"/>
        </w:rPr>
        <w:t>a</w:t>
      </w:r>
      <w:r>
        <w:rPr>
          <w:color w:val="435945"/>
        </w:rPr>
        <w:t>a</w:t>
      </w:r>
      <w:r>
        <w:rPr>
          <w:color w:val="455946"/>
        </w:rPr>
        <w:t>a</w:t>
      </w:r>
      <w:r>
        <w:rPr>
          <w:color w:val="4C5D48"/>
        </w:rPr>
        <w:t>a</w:t>
      </w:r>
      <w:r>
        <w:rPr>
          <w:color w:val="505F4A"/>
        </w:rPr>
        <w:t>a</w:t>
      </w:r>
      <w:r>
        <w:rPr>
          <w:color w:val="54634D"/>
        </w:rPr>
        <w:t>a</w:t>
      </w:r>
      <w:r>
        <w:rPr>
          <w:color w:val="57654E"/>
        </w:rPr>
        <w:t>a</w:t>
      </w:r>
      <w:r>
        <w:rPr>
          <w:color w:val="5A6650"/>
        </w:rPr>
        <w:t>a</w:t>
      </w:r>
      <w:r>
        <w:rPr>
          <w:color w:val="5A6651"/>
        </w:rPr>
        <w:t>a</w:t>
      </w:r>
      <w:r>
        <w:rPr>
          <w:color w:val="606A58"/>
        </w:rPr>
        <w:t>a</w:t>
      </w:r>
      <w:r>
        <w:rPr>
          <w:color w:val="3E4435"/>
        </w:rPr>
        <w:t>a</w:t>
      </w:r>
      <w:r>
        <w:rPr>
          <w:color w:val="161A11"/>
        </w:rPr>
        <w:t>a</w:t>
      </w:r>
      <w:r>
        <w:rPr>
          <w:color w:val="030401"/>
        </w:rPr>
        <w:t>a</w:t>
      </w:r>
      <w:r>
        <w:rPr>
          <w:color w:val="030302"/>
        </w:rPr>
        <w:t>a</w:t>
      </w:r>
      <w:r>
        <w:rPr>
          <w:color w:val="030301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3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40104"/>
        </w:rPr>
        <w:t>a</w:t>
      </w:r>
      <w:r>
        <w:rPr>
          <w:color w:val="040106"/>
        </w:rPr>
        <w:t>a</w:t>
      </w:r>
      <w:r>
        <w:rPr>
          <w:color w:val="010206"/>
        </w:rPr>
        <w:t>a</w:t>
      </w:r>
      <w:r>
        <w:rPr>
          <w:color w:val="000404"/>
        </w:rPr>
        <w:t>a</w:t>
      </w:r>
      <w:r>
        <w:rPr>
          <w:color w:val="010604"/>
        </w:rPr>
        <w:t>a</w:t>
      </w:r>
      <w:r>
        <w:rPr>
          <w:color w:val="020401"/>
        </w:rPr>
        <w:t>a</w:t>
      </w:r>
      <w:r>
        <w:rPr>
          <w:color w:val="0B0000"/>
        </w:rPr>
        <w:t>a</w:t>
      </w:r>
      <w:r>
        <w:rPr>
          <w:color w:val="3F1218"/>
        </w:rPr>
        <w:t>a</w:t>
      </w:r>
      <w:r>
        <w:rPr>
          <w:color w:val="803744"/>
        </w:rPr>
        <w:t>a</w:t>
      </w:r>
    </w:p>
    <w:p>
      <w:r>
        <w:rPr>
          <w:color w:val="E5C578"/>
        </w:rPr>
        <w:t>a</w:t>
      </w:r>
      <w:r>
        <w:rPr>
          <w:color w:val="E9C97C"/>
        </w:rPr>
        <w:t>a</w:t>
      </w:r>
      <w:r>
        <w:rPr>
          <w:color w:val="DDBE74"/>
        </w:rPr>
        <w:t>a</w:t>
      </w:r>
      <w:r>
        <w:rPr>
          <w:color w:val="5E4E2A"/>
        </w:rPr>
        <w:t>a</w:t>
      </w:r>
      <w:r>
        <w:rPr>
          <w:color w:val="05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30400"/>
        </w:rPr>
        <w:t>a</w:t>
      </w:r>
      <w:r>
        <w:rPr>
          <w:color w:val="001A01"/>
        </w:rPr>
        <w:t>a</w:t>
      </w:r>
      <w:r>
        <w:rPr>
          <w:color w:val="64A36A"/>
        </w:rPr>
        <w:t>a</w:t>
      </w:r>
      <w:r>
        <w:rPr>
          <w:color w:val="62B765"/>
        </w:rPr>
        <w:t>a</w:t>
      </w:r>
      <w:r>
        <w:rPr>
          <w:color w:val="69BF62"/>
        </w:rPr>
        <w:t>a</w:t>
      </w:r>
      <w:r>
        <w:rPr>
          <w:color w:val="69BB58"/>
        </w:rPr>
        <w:t>a</w:t>
      </w:r>
      <w:r>
        <w:rPr>
          <w:color w:val="68BA58"/>
        </w:rPr>
        <w:t>a</w:t>
      </w:r>
      <w:r>
        <w:rPr>
          <w:color w:val="61BD5B"/>
        </w:rPr>
        <w:t>a</w:t>
      </w:r>
      <w:r>
        <w:rPr>
          <w:color w:val="5EBF5E"/>
        </w:rPr>
        <w:t>a</w:t>
      </w:r>
      <w:r>
        <w:rPr>
          <w:color w:val="60BE60"/>
        </w:rPr>
        <w:t>a</w:t>
      </w:r>
      <w:r>
        <w:rPr>
          <w:color w:val="6ABA60"/>
        </w:rPr>
        <w:t>a</w:t>
      </w:r>
      <w:r>
        <w:rPr>
          <w:color w:val="70B761"/>
        </w:rPr>
        <w:t>a</w:t>
      </w:r>
      <w:r>
        <w:rPr>
          <w:color w:val="67BA68"/>
        </w:rPr>
        <w:t>a</w:t>
      </w:r>
      <w:r>
        <w:rPr>
          <w:color w:val="60BD6A"/>
        </w:rPr>
        <w:t>a</w:t>
      </w:r>
      <w:r>
        <w:rPr>
          <w:color w:val="61BD6A"/>
        </w:rPr>
        <w:t>a</w:t>
      </w:r>
      <w:r>
        <w:rPr>
          <w:color w:val="62BC69"/>
        </w:rPr>
        <w:t>a</w:t>
      </w:r>
      <w:r>
        <w:rPr>
          <w:color w:val="62BD67"/>
        </w:rPr>
        <w:t>a</w:t>
      </w:r>
      <w:r>
        <w:rPr>
          <w:color w:val="64BD67"/>
        </w:rPr>
        <w:t>a</w:t>
      </w:r>
      <w:r>
        <w:rPr>
          <w:color w:val="63BC65"/>
        </w:rPr>
        <w:t>a</w:t>
      </w:r>
      <w:r>
        <w:rPr>
          <w:color w:val="63BB64"/>
        </w:rPr>
        <w:t>a</w:t>
      </w:r>
      <w:r>
        <w:rPr>
          <w:color w:val="63BC62"/>
        </w:rPr>
        <w:t>a</w:t>
      </w:r>
      <w:r>
        <w:rPr>
          <w:color w:val="62BB61"/>
        </w:rPr>
        <w:t>a</w:t>
      </w:r>
      <w:r>
        <w:rPr>
          <w:color w:val="62BB5F"/>
        </w:rPr>
        <w:t>a</w:t>
      </w:r>
      <w:r>
        <w:rPr>
          <w:color w:val="61BB5E"/>
        </w:rPr>
        <w:t>a</w:t>
      </w:r>
      <w:r>
        <w:rPr>
          <w:color w:val="60BB5F"/>
        </w:rPr>
        <w:t>a</w:t>
      </w:r>
      <w:r>
        <w:rPr>
          <w:color w:val="5DBC60"/>
        </w:rPr>
        <w:t>a</w:t>
      </w:r>
      <w:r>
        <w:rPr>
          <w:color w:val="58B85D"/>
        </w:rPr>
        <w:t>a</w:t>
      </w:r>
      <w:r>
        <w:rPr>
          <w:color w:val="50B559"/>
        </w:rPr>
        <w:t>a</w:t>
      </w:r>
      <w:r>
        <w:rPr>
          <w:color w:val="48B155"/>
        </w:rPr>
        <w:t>a</w:t>
      </w:r>
      <w:r>
        <w:rPr>
          <w:color w:val="42AE53"/>
        </w:rPr>
        <w:t>a</w:t>
      </w:r>
      <w:r>
        <w:rPr>
          <w:color w:val="3CAD53"/>
        </w:rPr>
        <w:t>a</w:t>
      </w:r>
      <w:r>
        <w:rPr>
          <w:color w:val="39A952"/>
        </w:rPr>
        <w:t>a</w:t>
      </w:r>
      <w:r>
        <w:rPr>
          <w:color w:val="38A954"/>
        </w:rPr>
        <w:t>a</w:t>
      </w:r>
      <w:r>
        <w:rPr>
          <w:color w:val="39A955"/>
        </w:rPr>
        <w:t>a</w:t>
      </w:r>
      <w:r>
        <w:rPr>
          <w:color w:val="3BA857"/>
        </w:rPr>
        <w:t>a</w:t>
      </w:r>
      <w:r>
        <w:rPr>
          <w:color w:val="3CA757"/>
        </w:rPr>
        <w:t>a</w:t>
      </w:r>
      <w:r>
        <w:rPr>
          <w:color w:val="3CA656"/>
        </w:rPr>
        <w:t>a</w:t>
      </w:r>
      <w:r>
        <w:rPr>
          <w:color w:val="3CA853"/>
        </w:rPr>
        <w:t>a</w:t>
      </w:r>
      <w:r>
        <w:rPr>
          <w:color w:val="3CA951"/>
        </w:rPr>
        <w:t>a</w:t>
      </w:r>
      <w:r>
        <w:rPr>
          <w:color w:val="3DA851"/>
        </w:rPr>
        <w:t>a</w:t>
      </w:r>
      <w:r>
        <w:rPr>
          <w:color w:val="3EA850"/>
        </w:rPr>
        <w:t>a</w:t>
      </w:r>
      <w:r>
        <w:rPr>
          <w:color w:val="3FA74E"/>
        </w:rPr>
        <w:t>a</w:t>
      </w:r>
      <w:r>
        <w:rPr>
          <w:color w:val="40A74D"/>
        </w:rPr>
        <w:t>a</w:t>
      </w:r>
      <w:r>
        <w:rPr>
          <w:color w:val="40A54B"/>
        </w:rPr>
        <w:t>a</w:t>
      </w:r>
      <w:r>
        <w:rPr>
          <w:color w:val="49AC51"/>
        </w:rPr>
        <w:t>a</w:t>
      </w:r>
      <w:r>
        <w:rPr>
          <w:color w:val="6FD177"/>
        </w:rPr>
        <w:t>a</w:t>
      </w:r>
      <w:r>
        <w:rPr>
          <w:color w:val="90F095"/>
        </w:rPr>
        <w:t>a</w:t>
      </w:r>
      <w:r>
        <w:rPr>
          <w:color w:val="79D87C"/>
        </w:rPr>
        <w:t>a</w:t>
      </w:r>
      <w:r>
        <w:rPr>
          <w:color w:val="50AD51"/>
        </w:rPr>
        <w:t>a</w:t>
      </w:r>
      <w:r>
        <w:rPr>
          <w:color w:val="40A54A"/>
        </w:rPr>
        <w:t>a</w:t>
      </w:r>
      <w:r>
        <w:rPr>
          <w:color w:val="3BA951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9AA52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BA34E"/>
        </w:rPr>
        <w:t>a</w:t>
      </w:r>
      <w:r>
        <w:rPr>
          <w:color w:val="3CA44F"/>
        </w:rPr>
        <w:t>a</w:t>
      </w:r>
      <w:r>
        <w:rPr>
          <w:color w:val="3DA550"/>
        </w:rPr>
        <w:t>a</w:t>
      </w:r>
      <w:r>
        <w:rPr>
          <w:color w:val="3EA450"/>
        </w:rPr>
        <w:t>a</w:t>
      </w:r>
      <w:r>
        <w:rPr>
          <w:color w:val="3EA450"/>
        </w:rPr>
        <w:t>a</w:t>
      </w:r>
      <w:r>
        <w:rPr>
          <w:color w:val="3FA450"/>
        </w:rPr>
        <w:t>a</w:t>
      </w:r>
      <w:r>
        <w:rPr>
          <w:color w:val="40A350"/>
        </w:rPr>
        <w:t>a</w:t>
      </w:r>
      <w:r>
        <w:rPr>
          <w:color w:val="3EA450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CA450"/>
        </w:rPr>
        <w:t>a</w:t>
      </w:r>
      <w:r>
        <w:rPr>
          <w:color w:val="3DA451"/>
        </w:rPr>
        <w:t>a</w:t>
      </w:r>
      <w:r>
        <w:rPr>
          <w:color w:val="3EA451"/>
        </w:rPr>
        <w:t>a</w:t>
      </w:r>
      <w:r>
        <w:rPr>
          <w:color w:val="3FA551"/>
        </w:rPr>
        <w:t>a</w:t>
      </w:r>
      <w:r>
        <w:rPr>
          <w:color w:val="3FA54F"/>
        </w:rPr>
        <w:t>a</w:t>
      </w:r>
      <w:r>
        <w:rPr>
          <w:color w:val="45AB51"/>
        </w:rPr>
        <w:t>a</w:t>
      </w:r>
      <w:r>
        <w:rPr>
          <w:color w:val="4AAF52"/>
        </w:rPr>
        <w:t>a</w:t>
      </w:r>
      <w:r>
        <w:rPr>
          <w:color w:val="4CB050"/>
        </w:rPr>
        <w:t>a</w:t>
      </w:r>
      <w:r>
        <w:rPr>
          <w:color w:val="4CB14D"/>
        </w:rPr>
        <w:t>a</w:t>
      </w:r>
      <w:r>
        <w:rPr>
          <w:color w:val="4FB24F"/>
        </w:rPr>
        <w:t>a</w:t>
      </w:r>
      <w:r>
        <w:rPr>
          <w:color w:val="50B04F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0AB53"/>
        </w:rPr>
        <w:t>a</w:t>
      </w:r>
      <w:r>
        <w:rPr>
          <w:color w:val="51AB53"/>
        </w:rPr>
        <w:t>a</w:t>
      </w:r>
      <w:r>
        <w:rPr>
          <w:color w:val="52AD52"/>
        </w:rPr>
        <w:t>a</w:t>
      </w:r>
      <w:r>
        <w:rPr>
          <w:color w:val="55AE51"/>
        </w:rPr>
        <w:t>a</w:t>
      </w:r>
      <w:r>
        <w:rPr>
          <w:color w:val="58AF50"/>
        </w:rPr>
        <w:t>a</w:t>
      </w:r>
      <w:r>
        <w:rPr>
          <w:color w:val="5AB04E"/>
        </w:rPr>
        <w:t>a</w:t>
      </w:r>
      <w:r>
        <w:rPr>
          <w:color w:val="5BB14D"/>
        </w:rPr>
        <w:t>a</w:t>
      </w:r>
      <w:r>
        <w:rPr>
          <w:color w:val="5BAF4D"/>
        </w:rPr>
        <w:t>a</w:t>
      </w:r>
      <w:r>
        <w:rPr>
          <w:color w:val="5CAF4F"/>
        </w:rPr>
        <w:t>a</w:t>
      </w:r>
      <w:r>
        <w:rPr>
          <w:color w:val="5CAE51"/>
        </w:rPr>
        <w:t>a</w:t>
      </w:r>
      <w:r>
        <w:rPr>
          <w:color w:val="5CAE53"/>
        </w:rPr>
        <w:t>a</w:t>
      </w:r>
      <w:r>
        <w:rPr>
          <w:color w:val="5DAD53"/>
        </w:rPr>
        <w:t>a</w:t>
      </w:r>
      <w:r>
        <w:rPr>
          <w:color w:val="5AAE55"/>
        </w:rPr>
        <w:t>a</w:t>
      </w:r>
      <w:r>
        <w:rPr>
          <w:color w:val="56AD54"/>
        </w:rPr>
        <w:t>a</w:t>
      </w:r>
      <w:r>
        <w:rPr>
          <w:color w:val="55AE54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0AB4F"/>
        </w:rPr>
        <w:t>a</w:t>
      </w:r>
      <w:r>
        <w:rPr>
          <w:color w:val="50AB4D"/>
        </w:rPr>
        <w:t>a</w:t>
      </w:r>
      <w:r>
        <w:rPr>
          <w:color w:val="4EAC4C"/>
        </w:rPr>
        <w:t>a</w:t>
      </w:r>
      <w:r>
        <w:rPr>
          <w:color w:val="4EAC4E"/>
        </w:rPr>
        <w:t>a</w:t>
      </w:r>
      <w:r>
        <w:rPr>
          <w:color w:val="4EAC50"/>
        </w:rPr>
        <w:t>a</w:t>
      </w:r>
      <w:r>
        <w:rPr>
          <w:color w:val="4BA84D"/>
        </w:rPr>
        <w:t>a</w:t>
      </w:r>
      <w:r>
        <w:rPr>
          <w:color w:val="44A04A"/>
        </w:rPr>
        <w:t>a</w:t>
      </w:r>
      <w:r>
        <w:rPr>
          <w:color w:val="409C48"/>
        </w:rPr>
        <w:t>a</w:t>
      </w:r>
      <w:r>
        <w:rPr>
          <w:color w:val="3E9A49"/>
        </w:rPr>
        <w:t>a</w:t>
      </w:r>
      <w:r>
        <w:rPr>
          <w:color w:val="3D984B"/>
        </w:rPr>
        <w:t>a</w:t>
      </w:r>
      <w:r>
        <w:rPr>
          <w:color w:val="3C974B"/>
        </w:rPr>
        <w:t>a</w:t>
      </w:r>
      <w:r>
        <w:rPr>
          <w:color w:val="3A944C"/>
        </w:rPr>
        <w:t>a</w:t>
      </w:r>
      <w:r>
        <w:rPr>
          <w:color w:val="39934C"/>
        </w:rPr>
        <w:t>a</w:t>
      </w:r>
      <w:r>
        <w:rPr>
          <w:color w:val="39934B"/>
        </w:rPr>
        <w:t>a</w:t>
      </w:r>
      <w:r>
        <w:rPr>
          <w:color w:val="399349"/>
        </w:rPr>
        <w:t>a</w:t>
      </w:r>
      <w:r>
        <w:rPr>
          <w:color w:val="39934A"/>
        </w:rPr>
        <w:t>a</w:t>
      </w:r>
      <w:r>
        <w:rPr>
          <w:color w:val="38924A"/>
        </w:rPr>
        <w:t>a</w:t>
      </w:r>
      <w:r>
        <w:rPr>
          <w:color w:val="3A914A"/>
        </w:rPr>
        <w:t>a</w:t>
      </w:r>
      <w:r>
        <w:rPr>
          <w:color w:val="39904A"/>
        </w:rPr>
        <w:t>a</w:t>
      </w:r>
      <w:r>
        <w:rPr>
          <w:color w:val="39904B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88C49"/>
        </w:rPr>
        <w:t>a</w:t>
      </w:r>
      <w:r>
        <w:rPr>
          <w:color w:val="398B4A"/>
        </w:rPr>
        <w:t>a</w:t>
      </w:r>
      <w:r>
        <w:rPr>
          <w:color w:val="398B4A"/>
        </w:rPr>
        <w:t>a</w:t>
      </w:r>
      <w:r>
        <w:rPr>
          <w:color w:val="398B4A"/>
        </w:rPr>
        <w:t>a</w:t>
      </w:r>
      <w:r>
        <w:rPr>
          <w:color w:val="3A8B49"/>
        </w:rPr>
        <w:t>a</w:t>
      </w:r>
      <w:r>
        <w:rPr>
          <w:color w:val="3C8D48"/>
        </w:rPr>
        <w:t>a</w:t>
      </w:r>
      <w:r>
        <w:rPr>
          <w:color w:val="40924C"/>
        </w:rPr>
        <w:t>a</w:t>
      </w:r>
      <w:r>
        <w:rPr>
          <w:color w:val="44964D"/>
        </w:rPr>
        <w:t>a</w:t>
      </w:r>
      <w:r>
        <w:rPr>
          <w:color w:val="45974B"/>
        </w:rPr>
        <w:t>a</w:t>
      </w:r>
      <w:r>
        <w:rPr>
          <w:color w:val="46974B"/>
        </w:rPr>
        <w:t>a</w:t>
      </w:r>
      <w:r>
        <w:rPr>
          <w:color w:val="47964A"/>
        </w:rPr>
        <w:t>a</w:t>
      </w:r>
      <w:r>
        <w:rPr>
          <w:color w:val="49974B"/>
        </w:rPr>
        <w:t>a</w:t>
      </w:r>
      <w:r>
        <w:rPr>
          <w:color w:val="48954D"/>
        </w:rPr>
        <w:t>a</w:t>
      </w:r>
      <w:r>
        <w:rPr>
          <w:color w:val="47934C"/>
        </w:rPr>
        <w:t>a</w:t>
      </w:r>
      <w:r>
        <w:rPr>
          <w:color w:val="47924D"/>
        </w:rPr>
        <w:t>a</w:t>
      </w:r>
      <w:r>
        <w:rPr>
          <w:color w:val="46914F"/>
        </w:rPr>
        <w:t>a</w:t>
      </w:r>
      <w:r>
        <w:rPr>
          <w:color w:val="45904F"/>
        </w:rPr>
        <w:t>a</w:t>
      </w:r>
      <w:r>
        <w:rPr>
          <w:color w:val="418D4C"/>
        </w:rPr>
        <w:t>a</w:t>
      </w:r>
      <w:r>
        <w:rPr>
          <w:color w:val="408C4B"/>
        </w:rPr>
        <w:t>a</w:t>
      </w:r>
      <w:r>
        <w:rPr>
          <w:color w:val="408C4B"/>
        </w:rPr>
        <w:t>a</w:t>
      </w:r>
      <w:r>
        <w:rPr>
          <w:color w:val="408B4A"/>
        </w:rPr>
        <w:t>a</w:t>
      </w:r>
      <w:r>
        <w:rPr>
          <w:color w:val="408A4B"/>
        </w:rPr>
        <w:t>a</w:t>
      </w:r>
      <w:r>
        <w:rPr>
          <w:color w:val="408A4B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E8448"/>
        </w:rPr>
        <w:t>a</w:t>
      </w:r>
      <w:r>
        <w:rPr>
          <w:color w:val="3F8547"/>
        </w:rPr>
        <w:t>a</w:t>
      </w:r>
      <w:r>
        <w:rPr>
          <w:color w:val="3F8547"/>
        </w:rPr>
        <w:t>a</w:t>
      </w:r>
      <w:r>
        <w:rPr>
          <w:color w:val="3F8548"/>
        </w:rPr>
        <w:t>a</w:t>
      </w:r>
      <w:r>
        <w:rPr>
          <w:color w:val="3E8448"/>
        </w:rPr>
        <w:t>a</w:t>
      </w:r>
      <w:r>
        <w:rPr>
          <w:color w:val="3E8247"/>
        </w:rPr>
        <w:t>a</w:t>
      </w:r>
      <w:r>
        <w:rPr>
          <w:color w:val="3D8046"/>
        </w:rPr>
        <w:t>a</w:t>
      </w:r>
      <w:r>
        <w:rPr>
          <w:color w:val="3D7E46"/>
        </w:rPr>
        <w:t>a</w:t>
      </w:r>
      <w:r>
        <w:rPr>
          <w:color w:val="3D7E47"/>
        </w:rPr>
        <w:t>a</w:t>
      </w:r>
      <w:r>
        <w:rPr>
          <w:color w:val="3D7E47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C7A47"/>
        </w:rPr>
        <w:t>a</w:t>
      </w:r>
      <w:r>
        <w:rPr>
          <w:color w:val="3B7947"/>
        </w:rPr>
        <w:t>a</w:t>
      </w:r>
      <w:r>
        <w:rPr>
          <w:color w:val="3B7948"/>
        </w:rPr>
        <w:t>a</w:t>
      </w:r>
      <w:r>
        <w:rPr>
          <w:color w:val="3D784A"/>
        </w:rPr>
        <w:t>a</w:t>
      </w:r>
      <w:r>
        <w:rPr>
          <w:color w:val="3D7749"/>
        </w:rPr>
        <w:t>a</w:t>
      </w:r>
      <w:r>
        <w:rPr>
          <w:color w:val="3D7649"/>
        </w:rPr>
        <w:t>a</w:t>
      </w:r>
      <w:r>
        <w:rPr>
          <w:color w:val="3C754A"/>
        </w:rPr>
        <w:t>a</w:t>
      </w:r>
      <w:r>
        <w:rPr>
          <w:color w:val="3C754A"/>
        </w:rPr>
        <w:t>a</w:t>
      </w:r>
      <w:r>
        <w:rPr>
          <w:color w:val="3C754A"/>
        </w:rPr>
        <w:t>a</w:t>
      </w:r>
      <w:r>
        <w:rPr>
          <w:color w:val="3D7548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C7348"/>
        </w:rPr>
        <w:t>a</w:t>
      </w:r>
      <w:r>
        <w:rPr>
          <w:color w:val="3B7248"/>
        </w:rPr>
        <w:t>a</w:t>
      </w:r>
      <w:r>
        <w:rPr>
          <w:color w:val="3B7248"/>
        </w:rPr>
        <w:t>a</w:t>
      </w:r>
      <w:r>
        <w:rPr>
          <w:color w:val="3A7148"/>
        </w:rPr>
        <w:t>a</w:t>
      </w:r>
      <w:r>
        <w:rPr>
          <w:color w:val="397048"/>
        </w:rPr>
        <w:t>a</w:t>
      </w:r>
      <w:r>
        <w:rPr>
          <w:color w:val="397049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D49"/>
        </w:rPr>
        <w:t>a</w:t>
      </w:r>
      <w:r>
        <w:rPr>
          <w:color w:val="386949"/>
        </w:rPr>
        <w:t>a</w:t>
      </w:r>
      <w:r>
        <w:rPr>
          <w:color w:val="346444"/>
        </w:rPr>
        <w:t>a</w:t>
      </w:r>
      <w:r>
        <w:rPr>
          <w:color w:val="305F3F"/>
        </w:rPr>
        <w:t>a</w:t>
      </w:r>
      <w:r>
        <w:rPr>
          <w:color w:val="2F5D40"/>
        </w:rPr>
        <w:t>a</w:t>
      </w:r>
      <w:r>
        <w:rPr>
          <w:color w:val="2F5C3F"/>
        </w:rPr>
        <w:t>a</w:t>
      </w:r>
      <w:r>
        <w:rPr>
          <w:color w:val="2E5B3E"/>
        </w:rPr>
        <w:t>a</w:t>
      </w:r>
      <w:r>
        <w:rPr>
          <w:color w:val="2E5A3F"/>
        </w:rPr>
        <w:t>a</w:t>
      </w:r>
      <w:r>
        <w:rPr>
          <w:color w:val="2E593F"/>
        </w:rPr>
        <w:t>a</w:t>
      </w:r>
      <w:r>
        <w:rPr>
          <w:color w:val="2E5840"/>
        </w:rPr>
        <w:t>a</w:t>
      </w:r>
      <w:r>
        <w:rPr>
          <w:color w:val="2E573F"/>
        </w:rPr>
        <w:t>a</w:t>
      </w:r>
      <w:r>
        <w:rPr>
          <w:color w:val="2E573F"/>
        </w:rPr>
        <w:t>a</w:t>
      </w:r>
      <w:r>
        <w:rPr>
          <w:color w:val="2F5740"/>
        </w:rPr>
        <w:t>a</w:t>
      </w:r>
      <w:r>
        <w:rPr>
          <w:color w:val="2E58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33E"/>
        </w:rPr>
        <w:t>a</w:t>
      </w:r>
      <w:r>
        <w:rPr>
          <w:color w:val="2E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D4F3F"/>
        </w:rPr>
        <w:t>a</w:t>
      </w:r>
      <w:r>
        <w:rPr>
          <w:color w:val="2D4F3F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F4D3F"/>
        </w:rPr>
        <w:t>a</w:t>
      </w:r>
      <w:r>
        <w:rPr>
          <w:color w:val="314D3F"/>
        </w:rPr>
        <w:t>a</w:t>
      </w:r>
      <w:r>
        <w:rPr>
          <w:color w:val="334F40"/>
        </w:rPr>
        <w:t>a</w:t>
      </w:r>
      <w:r>
        <w:rPr>
          <w:color w:val="365142"/>
        </w:rPr>
        <w:t>a</w:t>
      </w:r>
      <w:r>
        <w:rPr>
          <w:color w:val="395445"/>
        </w:rPr>
        <w:t>a</w:t>
      </w:r>
      <w:r>
        <w:rPr>
          <w:color w:val="3D5545"/>
        </w:rPr>
        <w:t>a</w:t>
      </w:r>
      <w:r>
        <w:rPr>
          <w:color w:val="3E5645"/>
        </w:rPr>
        <w:t>a</w:t>
      </w:r>
      <w:r>
        <w:rPr>
          <w:color w:val="3E5545"/>
        </w:rPr>
        <w:t>a</w:t>
      </w:r>
      <w:r>
        <w:rPr>
          <w:color w:val="3F5644"/>
        </w:rPr>
        <w:t>a</w:t>
      </w:r>
      <w:r>
        <w:rPr>
          <w:color w:val="405644"/>
        </w:rPr>
        <w:t>a</w:t>
      </w:r>
      <w:r>
        <w:rPr>
          <w:color w:val="415745"/>
        </w:rPr>
        <w:t>a</w:t>
      </w:r>
      <w:r>
        <w:rPr>
          <w:color w:val="435845"/>
        </w:rPr>
        <w:t>a</w:t>
      </w:r>
      <w:r>
        <w:rPr>
          <w:color w:val="435845"/>
        </w:rPr>
        <w:t>a</w:t>
      </w:r>
      <w:r>
        <w:rPr>
          <w:color w:val="495A47"/>
        </w:rPr>
        <w:t>a</w:t>
      </w:r>
      <w:r>
        <w:rPr>
          <w:color w:val="4C5C47"/>
        </w:rPr>
        <w:t>a</w:t>
      </w:r>
      <w:r>
        <w:rPr>
          <w:color w:val="505F4A"/>
        </w:rPr>
        <w:t>a</w:t>
      </w:r>
      <w:r>
        <w:rPr>
          <w:color w:val="54624B"/>
        </w:rPr>
        <w:t>a</w:t>
      </w:r>
      <w:r>
        <w:rPr>
          <w:color w:val="58654F"/>
        </w:rPr>
        <w:t>a</w:t>
      </w:r>
      <w:r>
        <w:rPr>
          <w:color w:val="5B6751"/>
        </w:rPr>
        <w:t>a</w:t>
      </w:r>
      <w:r>
        <w:rPr>
          <w:color w:val="5B6451"/>
        </w:rPr>
        <w:t>a</w:t>
      </w:r>
      <w:r>
        <w:rPr>
          <w:color w:val="5A6250"/>
        </w:rPr>
        <w:t>a</w:t>
      </w:r>
      <w:r>
        <w:rPr>
          <w:color w:val="414639"/>
        </w:rPr>
        <w:t>a</w:t>
      </w:r>
      <w:r>
        <w:rPr>
          <w:color w:val="13160E"/>
        </w:rPr>
        <w:t>a</w:t>
      </w:r>
      <w:r>
        <w:rPr>
          <w:color w:val="000200"/>
        </w:rPr>
        <w:t>a</w:t>
      </w:r>
      <w:r>
        <w:rPr>
          <w:color w:val="040502"/>
        </w:rPr>
        <w:t>a</w:t>
      </w:r>
      <w:r>
        <w:rPr>
          <w:color w:val="0505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30104"/>
        </w:rPr>
        <w:t>a</w:t>
      </w:r>
      <w:r>
        <w:rPr>
          <w:color w:val="050005"/>
        </w:rPr>
        <w:t>a</w:t>
      </w:r>
      <w:r>
        <w:rPr>
          <w:color w:val="050006"/>
        </w:rPr>
        <w:t>a</w:t>
      </w:r>
      <w:r>
        <w:rPr>
          <w:color w:val="010206"/>
        </w:rPr>
        <w:t>a</w:t>
      </w:r>
      <w:r>
        <w:rPr>
          <w:color w:val="000404"/>
        </w:rPr>
        <w:t>a</w:t>
      </w:r>
      <w:r>
        <w:rPr>
          <w:color w:val="000603"/>
        </w:rPr>
        <w:t>a</w:t>
      </w:r>
      <w:r>
        <w:rPr>
          <w:color w:val="020401"/>
        </w:rPr>
        <w:t>a</w:t>
      </w:r>
      <w:r>
        <w:rPr>
          <w:color w:val="0E0000"/>
        </w:rPr>
        <w:t>a</w:t>
      </w:r>
      <w:r>
        <w:rPr>
          <w:color w:val="44141B"/>
        </w:rPr>
        <w:t>a</w:t>
      </w:r>
      <w:r>
        <w:rPr>
          <w:color w:val="833946"/>
        </w:rPr>
        <w:t>a</w:t>
      </w:r>
    </w:p>
    <w:p>
      <w:r>
        <w:rPr>
          <w:color w:val="E5C578"/>
        </w:rPr>
        <w:t>a</w:t>
      </w:r>
      <w:r>
        <w:rPr>
          <w:color w:val="E6C679"/>
        </w:rPr>
        <w:t>a</w:t>
      </w:r>
      <w:r>
        <w:rPr>
          <w:color w:val="E0C277"/>
        </w:rPr>
        <w:t>a</w:t>
      </w:r>
      <w:r>
        <w:rPr>
          <w:color w:val="645430"/>
        </w:rPr>
        <w:t>a</w:t>
      </w:r>
      <w:r>
        <w:rPr>
          <w:color w:val="05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0"/>
        </w:rPr>
        <w:t>a</w:t>
      </w:r>
      <w:r>
        <w:rPr>
          <w:color w:val="040700"/>
        </w:rPr>
        <w:t>a</w:t>
      </w:r>
      <w:r>
        <w:rPr>
          <w:color w:val="0B2B0D"/>
        </w:rPr>
        <w:t>a</w:t>
      </w:r>
      <w:r>
        <w:rPr>
          <w:color w:val="73B277"/>
        </w:rPr>
        <w:t>a</w:t>
      </w:r>
      <w:r>
        <w:rPr>
          <w:color w:val="68BD6A"/>
        </w:rPr>
        <w:t>a</w:t>
      </w:r>
      <w:r>
        <w:rPr>
          <w:color w:val="67BD60"/>
        </w:rPr>
        <w:t>a</w:t>
      </w:r>
      <w:r>
        <w:rPr>
          <w:color w:val="69BB59"/>
        </w:rPr>
        <w:t>a</w:t>
      </w:r>
      <w:r>
        <w:rPr>
          <w:color w:val="68B958"/>
        </w:rPr>
        <w:t>a</w:t>
      </w:r>
      <w:r>
        <w:rPr>
          <w:color w:val="62BC5C"/>
        </w:rPr>
        <w:t>a</w:t>
      </w:r>
      <w:r>
        <w:rPr>
          <w:color w:val="5EBF5E"/>
        </w:rPr>
        <w:t>a</w:t>
      </w:r>
      <w:r>
        <w:rPr>
          <w:color w:val="60BE60"/>
        </w:rPr>
        <w:t>a</w:t>
      </w:r>
      <w:r>
        <w:rPr>
          <w:color w:val="69BB60"/>
        </w:rPr>
        <w:t>a</w:t>
      </w:r>
      <w:r>
        <w:rPr>
          <w:color w:val="70B760"/>
        </w:rPr>
        <w:t>a</w:t>
      </w:r>
      <w:r>
        <w:rPr>
          <w:color w:val="67B863"/>
        </w:rPr>
        <w:t>a</w:t>
      </w:r>
      <w:r>
        <w:rPr>
          <w:color w:val="63BB65"/>
        </w:rPr>
        <w:t>a</w:t>
      </w:r>
      <w:r>
        <w:rPr>
          <w:color w:val="65BA66"/>
        </w:rPr>
        <w:t>a</w:t>
      </w:r>
      <w:r>
        <w:rPr>
          <w:color w:val="66BC65"/>
        </w:rPr>
        <w:t>a</w:t>
      </w:r>
      <w:r>
        <w:rPr>
          <w:color w:val="67BD66"/>
        </w:rPr>
        <w:t>a</w:t>
      </w:r>
      <w:r>
        <w:rPr>
          <w:color w:val="67BE66"/>
        </w:rPr>
        <w:t>a</w:t>
      </w:r>
      <w:r>
        <w:rPr>
          <w:color w:val="65BD65"/>
        </w:rPr>
        <w:t>a</w:t>
      </w:r>
      <w:r>
        <w:rPr>
          <w:color w:val="64BD63"/>
        </w:rPr>
        <w:t>a</w:t>
      </w:r>
      <w:r>
        <w:rPr>
          <w:color w:val="63BC62"/>
        </w:rPr>
        <w:t>a</w:t>
      </w:r>
      <w:r>
        <w:rPr>
          <w:color w:val="63BC61"/>
        </w:rPr>
        <w:t>a</w:t>
      </w:r>
      <w:r>
        <w:rPr>
          <w:color w:val="62BB5F"/>
        </w:rPr>
        <w:t>a</w:t>
      </w:r>
      <w:r>
        <w:rPr>
          <w:color w:val="61BC5F"/>
        </w:rPr>
        <w:t>a</w:t>
      </w:r>
      <w:r>
        <w:rPr>
          <w:color w:val="61BC60"/>
        </w:rPr>
        <w:t>a</w:t>
      </w:r>
      <w:r>
        <w:rPr>
          <w:color w:val="5FBE62"/>
        </w:rPr>
        <w:t>a</w:t>
      </w:r>
      <w:r>
        <w:rPr>
          <w:color w:val="5DBD63"/>
        </w:rPr>
        <w:t>a</w:t>
      </w:r>
      <w:r>
        <w:rPr>
          <w:color w:val="57BB60"/>
        </w:rPr>
        <w:t>a</w:t>
      </w:r>
      <w:r>
        <w:rPr>
          <w:color w:val="4FB75B"/>
        </w:rPr>
        <w:t>a</w:t>
      </w:r>
      <w:r>
        <w:rPr>
          <w:color w:val="48B458"/>
        </w:rPr>
        <w:t>a</w:t>
      </w:r>
      <w:r>
        <w:rPr>
          <w:color w:val="42B155"/>
        </w:rPr>
        <w:t>a</w:t>
      </w:r>
      <w:r>
        <w:rPr>
          <w:color w:val="3AA850"/>
        </w:rPr>
        <w:t>a</w:t>
      </w:r>
      <w:r>
        <w:rPr>
          <w:color w:val="3AAA53"/>
        </w:rPr>
        <w:t>a</w:t>
      </w:r>
      <w:r>
        <w:rPr>
          <w:color w:val="3CA956"/>
        </w:rPr>
        <w:t>a</w:t>
      </w:r>
      <w:r>
        <w:rPr>
          <w:color w:val="3DA856"/>
        </w:rPr>
        <w:t>a</w:t>
      </w:r>
      <w:r>
        <w:rPr>
          <w:color w:val="3CA657"/>
        </w:rPr>
        <w:t>a</w:t>
      </w:r>
      <w:r>
        <w:rPr>
          <w:color w:val="3BA554"/>
        </w:rPr>
        <w:t>a</w:t>
      </w:r>
      <w:r>
        <w:rPr>
          <w:color w:val="3AA852"/>
        </w:rPr>
        <w:t>a</w:t>
      </w:r>
      <w:r>
        <w:rPr>
          <w:color w:val="3AA851"/>
        </w:rPr>
        <w:t>a</w:t>
      </w:r>
      <w:r>
        <w:rPr>
          <w:color w:val="3AA851"/>
        </w:rPr>
        <w:t>a</w:t>
      </w:r>
      <w:r>
        <w:rPr>
          <w:color w:val="3BA751"/>
        </w:rPr>
        <w:t>a</w:t>
      </w:r>
      <w:r>
        <w:rPr>
          <w:color w:val="3DA74F"/>
        </w:rPr>
        <w:t>a</w:t>
      </w:r>
      <w:r>
        <w:rPr>
          <w:color w:val="3DA74E"/>
        </w:rPr>
        <w:t>a</w:t>
      </w:r>
      <w:r>
        <w:rPr>
          <w:color w:val="3CA44B"/>
        </w:rPr>
        <w:t>a</w:t>
      </w:r>
      <w:r>
        <w:rPr>
          <w:color w:val="40A54B"/>
        </w:rPr>
        <w:t>a</w:t>
      </w:r>
      <w:r>
        <w:rPr>
          <w:color w:val="55B95F"/>
        </w:rPr>
        <w:t>a</w:t>
      </w:r>
      <w:r>
        <w:rPr>
          <w:color w:val="69CB71"/>
        </w:rPr>
        <w:t>a</w:t>
      </w:r>
      <w:r>
        <w:rPr>
          <w:color w:val="5CBC62"/>
        </w:rPr>
        <w:t>a</w:t>
      </w:r>
      <w:r>
        <w:rPr>
          <w:color w:val="45A54B"/>
        </w:rPr>
        <w:t>a</w:t>
      </w:r>
      <w:r>
        <w:rPr>
          <w:color w:val="3DA349"/>
        </w:rPr>
        <w:t>a</w:t>
      </w:r>
      <w:r>
        <w:rPr>
          <w:color w:val="39A950"/>
        </w:rPr>
        <w:t>a</w:t>
      </w:r>
      <w:r>
        <w:rPr>
          <w:color w:val="38A951"/>
        </w:rPr>
        <w:t>a</w:t>
      </w:r>
      <w:r>
        <w:rPr>
          <w:color w:val="38A951"/>
        </w:rPr>
        <w:t>a</w:t>
      </w:r>
      <w:r>
        <w:rPr>
          <w:color w:val="38A951"/>
        </w:rPr>
        <w:t>a</w:t>
      </w:r>
      <w:r>
        <w:rPr>
          <w:color w:val="38A951"/>
        </w:rPr>
        <w:t>a</w:t>
      </w:r>
      <w:r>
        <w:rPr>
          <w:color w:val="38A951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7A850"/>
        </w:rPr>
        <w:t>a</w:t>
      </w:r>
      <w:r>
        <w:rPr>
          <w:color w:val="38A7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BA34E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FA24F"/>
        </w:rPr>
        <w:t>a</w:t>
      </w:r>
      <w:r>
        <w:rPr>
          <w:color w:val="3DA34F"/>
        </w:rPr>
        <w:t>a</w:t>
      </w:r>
      <w:r>
        <w:rPr>
          <w:color w:val="3BA34E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CA350"/>
        </w:rPr>
        <w:t>a</w:t>
      </w:r>
      <w:r>
        <w:rPr>
          <w:color w:val="3EA450"/>
        </w:rPr>
        <w:t>a</w:t>
      </w:r>
      <w:r>
        <w:rPr>
          <w:color w:val="3EA450"/>
        </w:rPr>
        <w:t>a</w:t>
      </w:r>
      <w:r>
        <w:rPr>
          <w:color w:val="3EA54E"/>
        </w:rPr>
        <w:t>a</w:t>
      </w:r>
      <w:r>
        <w:rPr>
          <w:color w:val="42A84E"/>
        </w:rPr>
        <w:t>a</w:t>
      </w:r>
      <w:r>
        <w:rPr>
          <w:color w:val="47AC4F"/>
        </w:rPr>
        <w:t>a</w:t>
      </w:r>
      <w:r>
        <w:rPr>
          <w:color w:val="4BAF4F"/>
        </w:rPr>
        <w:t>a</w:t>
      </w:r>
      <w:r>
        <w:rPr>
          <w:color w:val="4CB04E"/>
        </w:rPr>
        <w:t>a</w:t>
      </w:r>
      <w:r>
        <w:rPr>
          <w:color w:val="4FB24F"/>
        </w:rPr>
        <w:t>a</w:t>
      </w:r>
      <w:r>
        <w:rPr>
          <w:color w:val="4FAF4E"/>
        </w:rPr>
        <w:t>a</w:t>
      </w:r>
      <w:r>
        <w:rPr>
          <w:color w:val="50AE50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1AB53"/>
        </w:rPr>
        <w:t>a</w:t>
      </w:r>
      <w:r>
        <w:rPr>
          <w:color w:val="51AB51"/>
        </w:rPr>
        <w:t>a</w:t>
      </w:r>
      <w:r>
        <w:rPr>
          <w:color w:val="52AD52"/>
        </w:rPr>
        <w:t>a</w:t>
      </w:r>
      <w:r>
        <w:rPr>
          <w:color w:val="54AE50"/>
        </w:rPr>
        <w:t>a</w:t>
      </w:r>
      <w:r>
        <w:rPr>
          <w:color w:val="56B050"/>
        </w:rPr>
        <w:t>a</w:t>
      </w:r>
      <w:r>
        <w:rPr>
          <w:color w:val="58AF50"/>
        </w:rPr>
        <w:t>a</w:t>
      </w:r>
      <w:r>
        <w:rPr>
          <w:color w:val="59B04E"/>
        </w:rPr>
        <w:t>a</w:t>
      </w:r>
      <w:r>
        <w:rPr>
          <w:color w:val="59AF4E"/>
        </w:rPr>
        <w:t>a</w:t>
      </w:r>
      <w:r>
        <w:rPr>
          <w:color w:val="59AE50"/>
        </w:rPr>
        <w:t>a</w:t>
      </w:r>
      <w:r>
        <w:rPr>
          <w:color w:val="59AE52"/>
        </w:rPr>
        <w:t>a</w:t>
      </w:r>
      <w:r>
        <w:rPr>
          <w:color w:val="59AD54"/>
        </w:rPr>
        <w:t>a</w:t>
      </w:r>
      <w:r>
        <w:rPr>
          <w:color w:val="5AAD55"/>
        </w:rPr>
        <w:t>a</w:t>
      </w:r>
      <w:r>
        <w:rPr>
          <w:color w:val="59AD55"/>
        </w:rPr>
        <w:t>a</w:t>
      </w:r>
      <w:r>
        <w:rPr>
          <w:color w:val="56AD54"/>
        </w:rPr>
        <w:t>a</w:t>
      </w:r>
      <w:r>
        <w:rPr>
          <w:color w:val="55AE54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4FA94F"/>
        </w:rPr>
        <w:t>a</w:t>
      </w:r>
      <w:r>
        <w:rPr>
          <w:color w:val="50AB4E"/>
        </w:rPr>
        <w:t>a</w:t>
      </w:r>
      <w:r>
        <w:rPr>
          <w:color w:val="4EAC4C"/>
        </w:rPr>
        <w:t>a</w:t>
      </w:r>
      <w:r>
        <w:rPr>
          <w:color w:val="4EAC4E"/>
        </w:rPr>
        <w:t>a</w:t>
      </w:r>
      <w:r>
        <w:rPr>
          <w:color w:val="4CA94D"/>
        </w:rPr>
        <w:t>a</w:t>
      </w:r>
      <w:r>
        <w:rPr>
          <w:color w:val="47A44B"/>
        </w:rPr>
        <w:t>a</w:t>
      </w:r>
      <w:r>
        <w:rPr>
          <w:color w:val="429E48"/>
        </w:rPr>
        <w:t>a</w:t>
      </w:r>
      <w:r>
        <w:rPr>
          <w:color w:val="3F9B47"/>
        </w:rPr>
        <w:t>a</w:t>
      </w:r>
      <w:r>
        <w:rPr>
          <w:color w:val="3D9948"/>
        </w:rPr>
        <w:t>a</w:t>
      </w:r>
      <w:r>
        <w:rPr>
          <w:color w:val="3D984B"/>
        </w:rPr>
        <w:t>a</w:t>
      </w:r>
      <w:r>
        <w:rPr>
          <w:color w:val="3C964A"/>
        </w:rPr>
        <w:t>a</w:t>
      </w:r>
      <w:r>
        <w:rPr>
          <w:color w:val="3A944C"/>
        </w:rPr>
        <w:t>a</w:t>
      </w:r>
      <w:r>
        <w:rPr>
          <w:color w:val="39934B"/>
        </w:rPr>
        <w:t>a</w:t>
      </w:r>
      <w:r>
        <w:rPr>
          <w:color w:val="39934B"/>
        </w:rPr>
        <w:t>a</w:t>
      </w:r>
      <w:r>
        <w:rPr>
          <w:color w:val="399349"/>
        </w:rPr>
        <w:t>a</w:t>
      </w:r>
      <w:r>
        <w:rPr>
          <w:color w:val="39934A"/>
        </w:rPr>
        <w:t>a</w:t>
      </w:r>
      <w:r>
        <w:rPr>
          <w:color w:val="38924A"/>
        </w:rPr>
        <w:t>a</w:t>
      </w:r>
      <w:r>
        <w:rPr>
          <w:color w:val="3A914A"/>
        </w:rPr>
        <w:t>a</w:t>
      </w:r>
      <w:r>
        <w:rPr>
          <w:color w:val="39904A"/>
        </w:rPr>
        <w:t>a</w:t>
      </w:r>
      <w:r>
        <w:rPr>
          <w:color w:val="39904B"/>
        </w:rPr>
        <w:t>a</w:t>
      </w:r>
      <w:r>
        <w:rPr>
          <w:color w:val="368B47"/>
        </w:rPr>
        <w:t>a</w:t>
      </w:r>
      <w:r>
        <w:rPr>
          <w:color w:val="368B47"/>
        </w:rPr>
        <w:t>a</w:t>
      </w:r>
      <w:r>
        <w:rPr>
          <w:color w:val="368B48"/>
        </w:rPr>
        <w:t>a</w:t>
      </w:r>
      <w:r>
        <w:rPr>
          <w:color w:val="388A48"/>
        </w:rPr>
        <w:t>a</w:t>
      </w:r>
      <w:r>
        <w:rPr>
          <w:color w:val="388A48"/>
        </w:rPr>
        <w:t>a</w:t>
      </w:r>
      <w:r>
        <w:rPr>
          <w:color w:val="388A49"/>
        </w:rPr>
        <w:t>a</w:t>
      </w:r>
      <w:r>
        <w:rPr>
          <w:color w:val="3A8B49"/>
        </w:rPr>
        <w:t>a</w:t>
      </w:r>
      <w:r>
        <w:rPr>
          <w:color w:val="3C8D48"/>
        </w:rPr>
        <w:t>a</w:t>
      </w:r>
      <w:r>
        <w:rPr>
          <w:color w:val="41924C"/>
        </w:rPr>
        <w:t>a</w:t>
      </w:r>
      <w:r>
        <w:rPr>
          <w:color w:val="44964D"/>
        </w:rPr>
        <w:t>a</w:t>
      </w:r>
      <w:r>
        <w:rPr>
          <w:color w:val="46984C"/>
        </w:rPr>
        <w:t>a</w:t>
      </w:r>
      <w:r>
        <w:rPr>
          <w:color w:val="46974B"/>
        </w:rPr>
        <w:t>a</w:t>
      </w:r>
      <w:r>
        <w:rPr>
          <w:color w:val="47974A"/>
        </w:rPr>
        <w:t>a</w:t>
      </w:r>
      <w:r>
        <w:rPr>
          <w:color w:val="49974B"/>
        </w:rPr>
        <w:t>a</w:t>
      </w:r>
      <w:r>
        <w:rPr>
          <w:color w:val="48954D"/>
        </w:rPr>
        <w:t>a</w:t>
      </w:r>
      <w:r>
        <w:rPr>
          <w:color w:val="47934C"/>
        </w:rPr>
        <w:t>a</w:t>
      </w:r>
      <w:r>
        <w:rPr>
          <w:color w:val="46914C"/>
        </w:rPr>
        <w:t>a</w:t>
      </w:r>
      <w:r>
        <w:rPr>
          <w:color w:val="45904F"/>
        </w:rPr>
        <w:t>a</w:t>
      </w:r>
      <w:r>
        <w:rPr>
          <w:color w:val="448F4E"/>
        </w:rPr>
        <w:t>a</w:t>
      </w:r>
      <w:r>
        <w:rPr>
          <w:color w:val="408C4B"/>
        </w:rPr>
        <w:t>a</w:t>
      </w:r>
      <w:r>
        <w:rPr>
          <w:color w:val="408C4B"/>
        </w:rPr>
        <w:t>a</w:t>
      </w:r>
      <w:r>
        <w:rPr>
          <w:color w:val="3F8B4A"/>
        </w:rPr>
        <w:t>a</w:t>
      </w:r>
      <w:r>
        <w:rPr>
          <w:color w:val="408B4A"/>
        </w:rPr>
        <w:t>a</w:t>
      </w:r>
      <w:r>
        <w:rPr>
          <w:color w:val="3F8A4A"/>
        </w:rPr>
        <w:t>a</w:t>
      </w:r>
      <w:r>
        <w:rPr>
          <w:color w:val="3F894A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F8549"/>
        </w:rPr>
        <w:t>a</w:t>
      </w:r>
      <w:r>
        <w:rPr>
          <w:color w:val="3F8547"/>
        </w:rPr>
        <w:t>a</w:t>
      </w:r>
      <w:r>
        <w:rPr>
          <w:color w:val="3F8547"/>
        </w:rPr>
        <w:t>a</w:t>
      </w:r>
      <w:r>
        <w:rPr>
          <w:color w:val="3E8448"/>
        </w:rPr>
        <w:t>a</w:t>
      </w:r>
      <w:r>
        <w:rPr>
          <w:color w:val="3E8448"/>
        </w:rPr>
        <w:t>a</w:t>
      </w:r>
      <w:r>
        <w:rPr>
          <w:color w:val="3E8247"/>
        </w:rPr>
        <w:t>a</w:t>
      </w:r>
      <w:r>
        <w:rPr>
          <w:color w:val="3E8147"/>
        </w:rPr>
        <w:t>a</w:t>
      </w:r>
      <w:r>
        <w:rPr>
          <w:color w:val="3E7F47"/>
        </w:rPr>
        <w:t>a</w:t>
      </w:r>
      <w:r>
        <w:rPr>
          <w:color w:val="3D7E46"/>
        </w:rPr>
        <w:t>a</w:t>
      </w:r>
      <w:r>
        <w:rPr>
          <w:color w:val="3D7E47"/>
        </w:rPr>
        <w:t>a</w:t>
      </w:r>
      <w:r>
        <w:rPr>
          <w:color w:val="3E7D48"/>
        </w:rPr>
        <w:t>a</w:t>
      </w:r>
      <w:r>
        <w:rPr>
          <w:color w:val="3D7C47"/>
        </w:rPr>
        <w:t>a</w:t>
      </w:r>
      <w:r>
        <w:rPr>
          <w:color w:val="3D7C47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C7A47"/>
        </w:rPr>
        <w:t>a</w:t>
      </w:r>
      <w:r>
        <w:rPr>
          <w:color w:val="3B7947"/>
        </w:rPr>
        <w:t>a</w:t>
      </w:r>
      <w:r>
        <w:rPr>
          <w:color w:val="3B7948"/>
        </w:rPr>
        <w:t>a</w:t>
      </w:r>
      <w:r>
        <w:rPr>
          <w:color w:val="3C7749"/>
        </w:rPr>
        <w:t>a</w:t>
      </w:r>
      <w:r>
        <w:rPr>
          <w:color w:val="3C7749"/>
        </w:rPr>
        <w:t>a</w:t>
      </w:r>
      <w:r>
        <w:rPr>
          <w:color w:val="3C7548"/>
        </w:rPr>
        <w:t>a</w:t>
      </w:r>
      <w:r>
        <w:rPr>
          <w:color w:val="3C754A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B7247"/>
        </w:rPr>
        <w:t>a</w:t>
      </w:r>
      <w:r>
        <w:rPr>
          <w:color w:val="3B7248"/>
        </w:rPr>
        <w:t>a</w:t>
      </w:r>
      <w:r>
        <w:rPr>
          <w:color w:val="3A7147"/>
        </w:rPr>
        <w:t>a</w:t>
      </w:r>
      <w:r>
        <w:rPr>
          <w:color w:val="3A7147"/>
        </w:rPr>
        <w:t>a</w:t>
      </w:r>
      <w:r>
        <w:rPr>
          <w:color w:val="397048"/>
        </w:rPr>
        <w:t>a</w:t>
      </w:r>
      <w:r>
        <w:rPr>
          <w:color w:val="397049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86949"/>
        </w:rPr>
        <w:t>a</w:t>
      </w:r>
      <w:r>
        <w:rPr>
          <w:color w:val="336343"/>
        </w:rPr>
        <w:t>a</w:t>
      </w:r>
      <w:r>
        <w:rPr>
          <w:color w:val="2F5E3E"/>
        </w:rPr>
        <w:t>a</w:t>
      </w:r>
      <w:r>
        <w:rPr>
          <w:color w:val="2E5C3F"/>
        </w:rPr>
        <w:t>a</w:t>
      </w:r>
      <w:r>
        <w:rPr>
          <w:color w:val="2E5C3F"/>
        </w:rPr>
        <w:t>a</w:t>
      </w:r>
      <w:r>
        <w:rPr>
          <w:color w:val="2D5A3D"/>
        </w:rPr>
        <w:t>a</w:t>
      </w:r>
      <w:r>
        <w:rPr>
          <w:color w:val="2D593E"/>
        </w:rPr>
        <w:t>a</w:t>
      </w:r>
      <w:r>
        <w:rPr>
          <w:color w:val="2D593F"/>
        </w:rPr>
        <w:t>a</w:t>
      </w:r>
      <w:r>
        <w:rPr>
          <w:color w:val="2D573F"/>
        </w:rPr>
        <w:t>a</w:t>
      </w:r>
      <w:r>
        <w:rPr>
          <w:color w:val="2D573F"/>
        </w:rPr>
        <w:t>a</w:t>
      </w:r>
      <w:r>
        <w:rPr>
          <w:color w:val="2D573F"/>
        </w:rPr>
        <w:t>a</w:t>
      </w:r>
      <w:r>
        <w:rPr>
          <w:color w:val="2E563E"/>
        </w:rPr>
        <w:t>a</w:t>
      </w:r>
      <w:r>
        <w:rPr>
          <w:color w:val="2E57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D4F3F"/>
        </w:rPr>
        <w:t>a</w:t>
      </w:r>
      <w:r>
        <w:rPr>
          <w:color w:val="2D4F3F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F4E3F"/>
        </w:rPr>
        <w:t>a</w:t>
      </w:r>
      <w:r>
        <w:rPr>
          <w:color w:val="314D3F"/>
        </w:rPr>
        <w:t>a</w:t>
      </w:r>
      <w:r>
        <w:rPr>
          <w:color w:val="314D3F"/>
        </w:rPr>
        <w:t>a</w:t>
      </w:r>
      <w:r>
        <w:rPr>
          <w:color w:val="344F41"/>
        </w:rPr>
        <w:t>a</w:t>
      </w:r>
      <w:r>
        <w:rPr>
          <w:color w:val="375243"/>
        </w:rPr>
        <w:t>a</w:t>
      </w:r>
      <w:r>
        <w:rPr>
          <w:color w:val="3D5545"/>
        </w:rPr>
        <w:t>a</w:t>
      </w:r>
      <w:r>
        <w:rPr>
          <w:color w:val="3D5545"/>
        </w:rPr>
        <w:t>a</w:t>
      </w:r>
      <w:r>
        <w:rPr>
          <w:color w:val="3C5444"/>
        </w:rPr>
        <w:t>a</w:t>
      </w:r>
      <w:r>
        <w:rPr>
          <w:color w:val="3D5442"/>
        </w:rPr>
        <w:t>a</w:t>
      </w:r>
      <w:r>
        <w:rPr>
          <w:color w:val="3E5543"/>
        </w:rPr>
        <w:t>a</w:t>
      </w:r>
      <w:r>
        <w:rPr>
          <w:color w:val="3F5644"/>
        </w:rPr>
        <w:t>a</w:t>
      </w:r>
      <w:r>
        <w:rPr>
          <w:color w:val="415644"/>
        </w:rPr>
        <w:t>a</w:t>
      </w:r>
      <w:r>
        <w:rPr>
          <w:color w:val="425744"/>
        </w:rPr>
        <w:t>a</w:t>
      </w:r>
      <w:r>
        <w:rPr>
          <w:color w:val="455744"/>
        </w:rPr>
        <w:t>a</w:t>
      </w:r>
      <w:r>
        <w:rPr>
          <w:color w:val="485845"/>
        </w:rPr>
        <w:t>a</w:t>
      </w:r>
      <w:r>
        <w:rPr>
          <w:color w:val="4B5A45"/>
        </w:rPr>
        <w:t>a</w:t>
      </w:r>
      <w:r>
        <w:rPr>
          <w:color w:val="515E49"/>
        </w:rPr>
        <w:t>a</w:t>
      </w:r>
      <w:r>
        <w:rPr>
          <w:color w:val="56634D"/>
        </w:rPr>
        <w:t>a</w:t>
      </w:r>
      <w:r>
        <w:rPr>
          <w:color w:val="5A6650"/>
        </w:rPr>
        <w:t>a</w:t>
      </w:r>
      <w:r>
        <w:rPr>
          <w:color w:val="535C49"/>
        </w:rPr>
        <w:t>a</w:t>
      </w:r>
      <w:r>
        <w:rPr>
          <w:color w:val="626A58"/>
        </w:rPr>
        <w:t>a</w:t>
      </w:r>
      <w:r>
        <w:rPr>
          <w:color w:val="5B6153"/>
        </w:rPr>
        <w:t>a</w:t>
      </w:r>
      <w:r>
        <w:rPr>
          <w:color w:val="36392F"/>
        </w:rPr>
        <w:t>a</w:t>
      </w:r>
      <w:r>
        <w:rPr>
          <w:color w:val="0D1008"/>
        </w:rPr>
        <w:t>a</w:t>
      </w:r>
      <w:r>
        <w:rPr>
          <w:color w:val="010200"/>
        </w:rPr>
        <w:t>a</w:t>
      </w:r>
      <w:r>
        <w:rPr>
          <w:color w:val="01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30104"/>
        </w:rPr>
        <w:t>a</w:t>
      </w:r>
      <w:r>
        <w:rPr>
          <w:color w:val="050005"/>
        </w:rPr>
        <w:t>a</w:t>
      </w:r>
      <w:r>
        <w:rPr>
          <w:color w:val="050006"/>
        </w:rPr>
        <w:t>a</w:t>
      </w:r>
      <w:r>
        <w:rPr>
          <w:color w:val="010206"/>
        </w:rPr>
        <w:t>a</w:t>
      </w:r>
      <w:r>
        <w:rPr>
          <w:color w:val="000404"/>
        </w:rPr>
        <w:t>a</w:t>
      </w:r>
      <w:r>
        <w:rPr>
          <w:color w:val="000503"/>
        </w:rPr>
        <w:t>a</w:t>
      </w:r>
      <w:r>
        <w:rPr>
          <w:color w:val="030201"/>
        </w:rPr>
        <w:t>a</w:t>
      </w:r>
      <w:r>
        <w:rPr>
          <w:color w:val="110000"/>
        </w:rPr>
        <w:t>a</w:t>
      </w:r>
      <w:r>
        <w:rPr>
          <w:color w:val="491820"/>
        </w:rPr>
        <w:t>a</w:t>
      </w:r>
      <w:r>
        <w:rPr>
          <w:color w:val="873C49"/>
        </w:rPr>
        <w:t>a</w:t>
      </w:r>
    </w:p>
    <w:p>
      <w:r>
        <w:rPr>
          <w:color w:val="E5C477"/>
        </w:rPr>
        <w:t>a</w:t>
      </w:r>
      <w:r>
        <w:rPr>
          <w:color w:val="E3C376"/>
        </w:rPr>
        <w:t>a</w:t>
      </w:r>
      <w:r>
        <w:rPr>
          <w:color w:val="E3C47A"/>
        </w:rPr>
        <w:t>a</w:t>
      </w:r>
      <w:r>
        <w:rPr>
          <w:color w:val="6C5B38"/>
        </w:rPr>
        <w:t>a</w:t>
      </w:r>
      <w:r>
        <w:rPr>
          <w:color w:val="05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10600"/>
        </w:rPr>
        <w:t>a</w:t>
      </w:r>
      <w:r>
        <w:rPr>
          <w:color w:val="1C401E"/>
        </w:rPr>
        <w:t>a</w:t>
      </w:r>
      <w:r>
        <w:rPr>
          <w:color w:val="6DAF72"/>
        </w:rPr>
        <w:t>a</w:t>
      </w:r>
      <w:r>
        <w:rPr>
          <w:color w:val="69BF6C"/>
        </w:rPr>
        <w:t>a</w:t>
      </w:r>
      <w:r>
        <w:rPr>
          <w:color w:val="65BB5E"/>
        </w:rPr>
        <w:t>a</w:t>
      </w:r>
      <w:r>
        <w:rPr>
          <w:color w:val="67BA58"/>
        </w:rPr>
        <w:t>a</w:t>
      </w:r>
      <w:r>
        <w:rPr>
          <w:color w:val="68B95A"/>
        </w:rPr>
        <w:t>a</w:t>
      </w:r>
      <w:r>
        <w:rPr>
          <w:color w:val="62BC5C"/>
        </w:rPr>
        <w:t>a</w:t>
      </w:r>
      <w:r>
        <w:rPr>
          <w:color w:val="5EBF5F"/>
        </w:rPr>
        <w:t>a</w:t>
      </w:r>
      <w:r>
        <w:rPr>
          <w:color w:val="60BE60"/>
        </w:rPr>
        <w:t>a</w:t>
      </w:r>
      <w:r>
        <w:rPr>
          <w:color w:val="69BB60"/>
        </w:rPr>
        <w:t>a</w:t>
      </w:r>
      <w:r>
        <w:rPr>
          <w:color w:val="70B75F"/>
        </w:rPr>
        <w:t>a</w:t>
      </w:r>
      <w:r>
        <w:rPr>
          <w:color w:val="6BB85D"/>
        </w:rPr>
        <w:t>a</w:t>
      </w:r>
      <w:r>
        <w:rPr>
          <w:color w:val="69BA5F"/>
        </w:rPr>
        <w:t>a</w:t>
      </w:r>
      <w:r>
        <w:rPr>
          <w:color w:val="6ABA60"/>
        </w:rPr>
        <w:t>a</w:t>
      </w:r>
      <w:r>
        <w:rPr>
          <w:color w:val="69BB60"/>
        </w:rPr>
        <w:t>a</w:t>
      </w:r>
      <w:r>
        <w:rPr>
          <w:color w:val="69BC61"/>
        </w:rPr>
        <w:t>a</w:t>
      </w:r>
      <w:r>
        <w:rPr>
          <w:color w:val="68BD62"/>
        </w:rPr>
        <w:t>a</w:t>
      </w:r>
      <w:r>
        <w:rPr>
          <w:color w:val="67BD63"/>
        </w:rPr>
        <w:t>a</w:t>
      </w:r>
      <w:r>
        <w:rPr>
          <w:color w:val="66BC63"/>
        </w:rPr>
        <w:t>a</w:t>
      </w:r>
      <w:r>
        <w:rPr>
          <w:color w:val="64BD63"/>
        </w:rPr>
        <w:t>a</w:t>
      </w:r>
      <w:r>
        <w:rPr>
          <w:color w:val="63BC62"/>
        </w:rPr>
        <w:t>a</w:t>
      </w:r>
      <w:r>
        <w:rPr>
          <w:color w:val="62BC62"/>
        </w:rPr>
        <w:t>a</w:t>
      </w:r>
      <w:r>
        <w:rPr>
          <w:color w:val="61BB61"/>
        </w:rPr>
        <w:t>a</w:t>
      </w:r>
      <w:r>
        <w:rPr>
          <w:color w:val="60BB61"/>
        </w:rPr>
        <w:t>a</w:t>
      </w:r>
      <w:r>
        <w:rPr>
          <w:color w:val="5EBB60"/>
        </w:rPr>
        <w:t>a</w:t>
      </w:r>
      <w:r>
        <w:rPr>
          <w:color w:val="5DBD61"/>
        </w:rPr>
        <w:t>a</w:t>
      </w:r>
      <w:r>
        <w:rPr>
          <w:color w:val="5BBE61"/>
        </w:rPr>
        <w:t>a</w:t>
      </w:r>
      <w:r>
        <w:rPr>
          <w:color w:val="57BC61"/>
        </w:rPr>
        <w:t>a</w:t>
      </w:r>
      <w:r>
        <w:rPr>
          <w:color w:val="52B95F"/>
        </w:rPr>
        <w:t>a</w:t>
      </w:r>
      <w:r>
        <w:rPr>
          <w:color w:val="4EB75D"/>
        </w:rPr>
        <w:t>a</w:t>
      </w:r>
      <w:r>
        <w:rPr>
          <w:color w:val="41AE55"/>
        </w:rPr>
        <w:t>a</w:t>
      </w:r>
      <w:r>
        <w:rPr>
          <w:color w:val="40AD56"/>
        </w:rPr>
        <w:t>a</w:t>
      </w:r>
      <w:r>
        <w:rPr>
          <w:color w:val="40AB56"/>
        </w:rPr>
        <w:t>a</w:t>
      </w:r>
      <w:r>
        <w:rPr>
          <w:color w:val="3FAA55"/>
        </w:rPr>
        <w:t>a</w:t>
      </w:r>
      <w:r>
        <w:rPr>
          <w:color w:val="3EA754"/>
        </w:rPr>
        <w:t>a</w:t>
      </w:r>
      <w:r>
        <w:rPr>
          <w:color w:val="3CA754"/>
        </w:rPr>
        <w:t>a</w:t>
      </w:r>
      <w:r>
        <w:rPr>
          <w:color w:val="38A854"/>
        </w:rPr>
        <w:t>a</w:t>
      </w:r>
      <w:r>
        <w:rPr>
          <w:color w:val="38A852"/>
        </w:rPr>
        <w:t>a</w:t>
      </w:r>
      <w:r>
        <w:rPr>
          <w:color w:val="38A852"/>
        </w:rPr>
        <w:t>a</w:t>
      </w:r>
      <w:r>
        <w:rPr>
          <w:color w:val="3AA852"/>
        </w:rPr>
        <w:t>a</w:t>
      </w:r>
      <w:r>
        <w:rPr>
          <w:color w:val="3AA751"/>
        </w:rPr>
        <w:t>a</w:t>
      </w:r>
      <w:r>
        <w:rPr>
          <w:color w:val="3BA751"/>
        </w:rPr>
        <w:t>a</w:t>
      </w:r>
      <w:r>
        <w:rPr>
          <w:color w:val="3FA851"/>
        </w:rPr>
        <w:t>a</w:t>
      </w:r>
      <w:r>
        <w:rPr>
          <w:color w:val="3EA54F"/>
        </w:rPr>
        <w:t>a</w:t>
      </w:r>
      <w:r>
        <w:rPr>
          <w:color w:val="3FA54F"/>
        </w:rPr>
        <w:t>a</w:t>
      </w:r>
      <w:r>
        <w:rPr>
          <w:color w:val="44A851"/>
        </w:rPr>
        <w:t>a</w:t>
      </w:r>
      <w:r>
        <w:rPr>
          <w:color w:val="41A54E"/>
        </w:rPr>
        <w:t>a</w:t>
      </w:r>
      <w:r>
        <w:rPr>
          <w:color w:val="40A44D"/>
        </w:rPr>
        <w:t>a</w:t>
      </w:r>
      <w:r>
        <w:rPr>
          <w:color w:val="40A950"/>
        </w:rPr>
        <w:t>a</w:t>
      </w:r>
      <w:r>
        <w:rPr>
          <w:color w:val="3AA850"/>
        </w:rPr>
        <w:t>a</w:t>
      </w:r>
      <w:r>
        <w:rPr>
          <w:color w:val="3AA851"/>
        </w:rPr>
        <w:t>a</w:t>
      </w:r>
      <w:r>
        <w:rPr>
          <w:color w:val="3AA851"/>
        </w:rPr>
        <w:t>a</w:t>
      </w:r>
      <w:r>
        <w:rPr>
          <w:color w:val="3AA851"/>
        </w:rPr>
        <w:t>a</w:t>
      </w:r>
      <w:r>
        <w:rPr>
          <w:color w:val="3AA851"/>
        </w:rPr>
        <w:t>a</w:t>
      </w:r>
      <w:r>
        <w:rPr>
          <w:color w:val="3AA851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BA34E"/>
        </w:rPr>
        <w:t>a</w:t>
      </w:r>
      <w:r>
        <w:rPr>
          <w:color w:val="3BA34E"/>
        </w:rPr>
        <w:t>a</w:t>
      </w:r>
      <w:r>
        <w:rPr>
          <w:color w:val="3CA4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FA24F"/>
        </w:rPr>
        <w:t>a</w:t>
      </w:r>
      <w:r>
        <w:rPr>
          <w:color w:val="3CA34E"/>
        </w:rPr>
        <w:t>a</w:t>
      </w:r>
      <w:r>
        <w:rPr>
          <w:color w:val="3BA34C"/>
        </w:rPr>
        <w:t>a</w:t>
      </w:r>
      <w:r>
        <w:rPr>
          <w:color w:val="3BA34C"/>
        </w:rPr>
        <w:t>a</w:t>
      </w:r>
      <w:r>
        <w:rPr>
          <w:color w:val="3CA44D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EA450"/>
        </w:rPr>
        <w:t>a</w:t>
      </w:r>
      <w:r>
        <w:rPr>
          <w:color w:val="40A44E"/>
        </w:rPr>
        <w:t>a</w:t>
      </w:r>
      <w:r>
        <w:rPr>
          <w:color w:val="41A54C"/>
        </w:rPr>
        <w:t>a</w:t>
      </w:r>
      <w:r>
        <w:rPr>
          <w:color w:val="44A84C"/>
        </w:rPr>
        <w:t>a</w:t>
      </w:r>
      <w:r>
        <w:rPr>
          <w:color w:val="49AC4D"/>
        </w:rPr>
        <w:t>a</w:t>
      </w:r>
      <w:r>
        <w:rPr>
          <w:color w:val="4CB04E"/>
        </w:rPr>
        <w:t>a</w:t>
      </w:r>
      <w:r>
        <w:rPr>
          <w:color w:val="4EB14E"/>
        </w:rPr>
        <w:t>a</w:t>
      </w:r>
      <w:r>
        <w:rPr>
          <w:color w:val="4FAF4E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1AB51"/>
        </w:rPr>
        <w:t>a</w:t>
      </w:r>
      <w:r>
        <w:rPr>
          <w:color w:val="52AB51"/>
        </w:rPr>
        <w:t>a</w:t>
      </w:r>
      <w:r>
        <w:rPr>
          <w:color w:val="53AC51"/>
        </w:rPr>
        <w:t>a</w:t>
      </w:r>
      <w:r>
        <w:rPr>
          <w:color w:val="54AD4F"/>
        </w:rPr>
        <w:t>a</w:t>
      </w:r>
      <w:r>
        <w:rPr>
          <w:color w:val="55AE4F"/>
        </w:rPr>
        <w:t>a</w:t>
      </w:r>
      <w:r>
        <w:rPr>
          <w:color w:val="55AF4F"/>
        </w:rPr>
        <w:t>a</w:t>
      </w:r>
      <w:r>
        <w:rPr>
          <w:color w:val="56B050"/>
        </w:rPr>
        <w:t>a</w:t>
      </w:r>
      <w:r>
        <w:rPr>
          <w:color w:val="57AF51"/>
        </w:rPr>
        <w:t>a</w:t>
      </w:r>
      <w:r>
        <w:rPr>
          <w:color w:val="57AF51"/>
        </w:rPr>
        <w:t>a</w:t>
      </w:r>
      <w:r>
        <w:rPr>
          <w:color w:val="57AE54"/>
        </w:rPr>
        <w:t>a</w:t>
      </w:r>
      <w:r>
        <w:rPr>
          <w:color w:val="58AE56"/>
        </w:rPr>
        <w:t>a</w:t>
      </w:r>
      <w:r>
        <w:rPr>
          <w:color w:val="58AD57"/>
        </w:rPr>
        <w:t>a</w:t>
      </w:r>
      <w:r>
        <w:rPr>
          <w:color w:val="57AE57"/>
        </w:rPr>
        <w:t>a</w:t>
      </w:r>
      <w:r>
        <w:rPr>
          <w:color w:val="55AE54"/>
        </w:rPr>
        <w:t>a</w:t>
      </w:r>
      <w:r>
        <w:rPr>
          <w:color w:val="55AE54"/>
        </w:rPr>
        <w:t>a</w:t>
      </w:r>
      <w:r>
        <w:rPr>
          <w:color w:val="54AD53"/>
        </w:rPr>
        <w:t>a</w:t>
      </w:r>
      <w:r>
        <w:rPr>
          <w:color w:val="54AD53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0A94F"/>
        </w:rPr>
        <w:t>a</w:t>
      </w:r>
      <w:r>
        <w:rPr>
          <w:color w:val="4FA94F"/>
        </w:rPr>
        <w:t>a</w:t>
      </w:r>
      <w:r>
        <w:rPr>
          <w:color w:val="4FAA4E"/>
        </w:rPr>
        <w:t>a</w:t>
      </w:r>
      <w:r>
        <w:rPr>
          <w:color w:val="4EAC4F"/>
        </w:rPr>
        <w:t>a</w:t>
      </w:r>
      <w:r>
        <w:rPr>
          <w:color w:val="4DAA4F"/>
        </w:rPr>
        <w:t>a</w:t>
      </w:r>
      <w:r>
        <w:rPr>
          <w:color w:val="49A64D"/>
        </w:rPr>
        <w:t>a</w:t>
      </w:r>
      <w:r>
        <w:rPr>
          <w:color w:val="44A048"/>
        </w:rPr>
        <w:t>a</w:t>
      </w:r>
      <w:r>
        <w:rPr>
          <w:color w:val="409C46"/>
        </w:rPr>
        <w:t>a</w:t>
      </w:r>
      <w:r>
        <w:rPr>
          <w:color w:val="3E9A46"/>
        </w:rPr>
        <w:t>a</w:t>
      </w:r>
      <w:r>
        <w:rPr>
          <w:color w:val="3C9747"/>
        </w:rPr>
        <w:t>a</w:t>
      </w:r>
      <w:r>
        <w:rPr>
          <w:color w:val="3C974A"/>
        </w:rPr>
        <w:t>a</w:t>
      </w:r>
      <w:r>
        <w:rPr>
          <w:color w:val="3B9549"/>
        </w:rPr>
        <w:t>a</w:t>
      </w:r>
      <w:r>
        <w:rPr>
          <w:color w:val="3A944A"/>
        </w:rPr>
        <w:t>a</w:t>
      </w:r>
      <w:r>
        <w:rPr>
          <w:color w:val="39934B"/>
        </w:rPr>
        <w:t>a</w:t>
      </w:r>
      <w:r>
        <w:rPr>
          <w:color w:val="39934B"/>
        </w:rPr>
        <w:t>a</w:t>
      </w:r>
      <w:r>
        <w:rPr>
          <w:color w:val="399349"/>
        </w:rPr>
        <w:t>a</w:t>
      </w:r>
      <w:r>
        <w:rPr>
          <w:color w:val="39934A"/>
        </w:rPr>
        <w:t>a</w:t>
      </w:r>
      <w:r>
        <w:rPr>
          <w:color w:val="38924A"/>
        </w:rPr>
        <w:t>a</w:t>
      </w:r>
      <w:r>
        <w:rPr>
          <w:color w:val="3A914A"/>
        </w:rPr>
        <w:t>a</w:t>
      </w:r>
      <w:r>
        <w:rPr>
          <w:color w:val="39904A"/>
        </w:rPr>
        <w:t>a</w:t>
      </w:r>
      <w:r>
        <w:rPr>
          <w:color w:val="39904B"/>
        </w:rPr>
        <w:t>a</w:t>
      </w:r>
      <w:r>
        <w:rPr>
          <w:color w:val="368B47"/>
        </w:rPr>
        <w:t>a</w:t>
      </w:r>
      <w:r>
        <w:rPr>
          <w:color w:val="368B47"/>
        </w:rPr>
        <w:t>a</w:t>
      </w:r>
      <w:r>
        <w:rPr>
          <w:color w:val="368B48"/>
        </w:rPr>
        <w:t>a</w:t>
      </w:r>
      <w:r>
        <w:rPr>
          <w:color w:val="388A48"/>
        </w:rPr>
        <w:t>a</w:t>
      </w:r>
      <w:r>
        <w:rPr>
          <w:color w:val="388A48"/>
        </w:rPr>
        <w:t>a</w:t>
      </w:r>
      <w:r>
        <w:rPr>
          <w:color w:val="388A49"/>
        </w:rPr>
        <w:t>a</w:t>
      </w:r>
      <w:r>
        <w:rPr>
          <w:color w:val="3A8B49"/>
        </w:rPr>
        <w:t>a</w:t>
      </w:r>
      <w:r>
        <w:rPr>
          <w:color w:val="3D8E49"/>
        </w:rPr>
        <w:t>a</w:t>
      </w:r>
      <w:r>
        <w:rPr>
          <w:color w:val="42934D"/>
        </w:rPr>
        <w:t>a</w:t>
      </w:r>
      <w:r>
        <w:rPr>
          <w:color w:val="45974E"/>
        </w:rPr>
        <w:t>a</w:t>
      </w:r>
      <w:r>
        <w:rPr>
          <w:color w:val="46984C"/>
        </w:rPr>
        <w:t>a</w:t>
      </w:r>
      <w:r>
        <w:rPr>
          <w:color w:val="47984C"/>
        </w:rPr>
        <w:t>a</w:t>
      </w:r>
      <w:r>
        <w:rPr>
          <w:color w:val="47974A"/>
        </w:rPr>
        <w:t>a</w:t>
      </w:r>
      <w:r>
        <w:rPr>
          <w:color w:val="49974B"/>
        </w:rPr>
        <w:t>a</w:t>
      </w:r>
      <w:r>
        <w:rPr>
          <w:color w:val="48954D"/>
        </w:rPr>
        <w:t>a</w:t>
      </w:r>
      <w:r>
        <w:rPr>
          <w:color w:val="46924B"/>
        </w:rPr>
        <w:t>a</w:t>
      </w:r>
      <w:r>
        <w:rPr>
          <w:color w:val="45904B"/>
        </w:rPr>
        <w:t>a</w:t>
      </w:r>
      <w:r>
        <w:rPr>
          <w:color w:val="448F4D"/>
        </w:rPr>
        <w:t>a</w:t>
      </w:r>
      <w:r>
        <w:rPr>
          <w:color w:val="428D4C"/>
        </w:rPr>
        <w:t>a</w:t>
      </w:r>
      <w:r>
        <w:rPr>
          <w:color w:val="408C4B"/>
        </w:rPr>
        <w:t>a</w:t>
      </w:r>
      <w:r>
        <w:rPr>
          <w:color w:val="3F8B4A"/>
        </w:rPr>
        <w:t>a</w:t>
      </w:r>
      <w:r>
        <w:rPr>
          <w:color w:val="3F8B4A"/>
        </w:rPr>
        <w:t>a</w:t>
      </w:r>
      <w:r>
        <w:rPr>
          <w:color w:val="408B4A"/>
        </w:rPr>
        <w:t>a</w:t>
      </w:r>
      <w:r>
        <w:rPr>
          <w:color w:val="3F894A"/>
        </w:rPr>
        <w:t>a</w:t>
      </w:r>
      <w:r>
        <w:rPr>
          <w:color w:val="3F894A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F8549"/>
        </w:rPr>
        <w:t>a</w:t>
      </w:r>
      <w:r>
        <w:rPr>
          <w:color w:val="3F8547"/>
        </w:rPr>
        <w:t>a</w:t>
      </w:r>
      <w:r>
        <w:rPr>
          <w:color w:val="3E8446"/>
        </w:rPr>
        <w:t>a</w:t>
      </w:r>
      <w:r>
        <w:rPr>
          <w:color w:val="3D8346"/>
        </w:rPr>
        <w:t>a</w:t>
      </w:r>
      <w:r>
        <w:rPr>
          <w:color w:val="3D8347"/>
        </w:rPr>
        <w:t>a</w:t>
      </w:r>
      <w:r>
        <w:rPr>
          <w:color w:val="3E8247"/>
        </w:rPr>
        <w:t>a</w:t>
      </w:r>
      <w:r>
        <w:rPr>
          <w:color w:val="3E8147"/>
        </w:rPr>
        <w:t>a</w:t>
      </w:r>
      <w:r>
        <w:rPr>
          <w:color w:val="3E7F47"/>
        </w:rPr>
        <w:t>a</w:t>
      </w:r>
      <w:r>
        <w:rPr>
          <w:color w:val="3E7F47"/>
        </w:rPr>
        <w:t>a</w:t>
      </w:r>
      <w:r>
        <w:rPr>
          <w:color w:val="3D7E47"/>
        </w:rPr>
        <w:t>a</w:t>
      </w:r>
      <w:r>
        <w:rPr>
          <w:color w:val="3D7C47"/>
        </w:rPr>
        <w:t>a</w:t>
      </w:r>
      <w:r>
        <w:rPr>
          <w:color w:val="3D7C47"/>
        </w:rPr>
        <w:t>a</w:t>
      </w:r>
      <w:r>
        <w:rPr>
          <w:color w:val="3D7C47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C7A47"/>
        </w:rPr>
        <w:t>a</w:t>
      </w:r>
      <w:r>
        <w:rPr>
          <w:color w:val="3B7947"/>
        </w:rPr>
        <w:t>a</w:t>
      </w:r>
      <w:r>
        <w:rPr>
          <w:color w:val="3B7948"/>
        </w:rPr>
        <w:t>a</w:t>
      </w:r>
      <w:r>
        <w:rPr>
          <w:color w:val="3C7749"/>
        </w:rPr>
        <w:t>a</w:t>
      </w:r>
      <w:r>
        <w:rPr>
          <w:color w:val="3C7648"/>
        </w:rPr>
        <w:t>a</w:t>
      </w:r>
      <w:r>
        <w:rPr>
          <w:color w:val="3C7548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B7346"/>
        </w:rPr>
        <w:t>a</w:t>
      </w:r>
      <w:r>
        <w:rPr>
          <w:color w:val="3B7247"/>
        </w:rPr>
        <w:t>a</w:t>
      </w:r>
      <w:r>
        <w:rPr>
          <w:color w:val="3A7147"/>
        </w:rPr>
        <w:t>a</w:t>
      </w:r>
      <w:r>
        <w:rPr>
          <w:color w:val="3A7147"/>
        </w:rPr>
        <w:t>a</w:t>
      </w:r>
      <w:r>
        <w:rPr>
          <w:color w:val="397047"/>
        </w:rPr>
        <w:t>a</w:t>
      </w:r>
      <w:r>
        <w:rPr>
          <w:color w:val="397048"/>
        </w:rPr>
        <w:t>a</w:t>
      </w:r>
      <w:r>
        <w:rPr>
          <w:color w:val="397049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848"/>
        </w:rPr>
        <w:t>a</w:t>
      </w:r>
      <w:r>
        <w:rPr>
          <w:color w:val="336343"/>
        </w:rPr>
        <w:t>a</w:t>
      </w:r>
      <w:r>
        <w:rPr>
          <w:color w:val="2F5E3E"/>
        </w:rPr>
        <w:t>a</w:t>
      </w:r>
      <w:r>
        <w:rPr>
          <w:color w:val="2E5C3F"/>
        </w:rPr>
        <w:t>a</w:t>
      </w:r>
      <w:r>
        <w:rPr>
          <w:color w:val="2E5B3E"/>
        </w:rPr>
        <w:t>a</w:t>
      </w:r>
      <w:r>
        <w:rPr>
          <w:color w:val="2D5A3D"/>
        </w:rPr>
        <w:t>a</w:t>
      </w:r>
      <w:r>
        <w:rPr>
          <w:color w:val="2D593E"/>
        </w:rPr>
        <w:t>a</w:t>
      </w:r>
      <w:r>
        <w:rPr>
          <w:color w:val="2D583E"/>
        </w:rPr>
        <w:t>a</w:t>
      </w:r>
      <w:r>
        <w:rPr>
          <w:color w:val="2D573F"/>
        </w:rPr>
        <w:t>a</w:t>
      </w:r>
      <w:r>
        <w:rPr>
          <w:color w:val="2D573F"/>
        </w:rPr>
        <w:t>a</w:t>
      </w:r>
      <w:r>
        <w:rPr>
          <w:color w:val="2C563E"/>
        </w:rPr>
        <w:t>a</w:t>
      </w:r>
      <w:r>
        <w:rPr>
          <w:color w:val="2E563E"/>
        </w:rPr>
        <w:t>a</w:t>
      </w:r>
      <w:r>
        <w:rPr>
          <w:color w:val="2E57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D4F3F"/>
        </w:rPr>
        <w:t>a</w:t>
      </w:r>
      <w:r>
        <w:rPr>
          <w:color w:val="2D4F3F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F4E3F"/>
        </w:rPr>
        <w:t>a</w:t>
      </w:r>
      <w:r>
        <w:rPr>
          <w:color w:val="314D3F"/>
        </w:rPr>
        <w:t>a</w:t>
      </w:r>
      <w:r>
        <w:rPr>
          <w:color w:val="314D3F"/>
        </w:rPr>
        <w:t>a</w:t>
      </w:r>
      <w:r>
        <w:rPr>
          <w:color w:val="334E40"/>
        </w:rPr>
        <w:t>a</w:t>
      </w:r>
      <w:r>
        <w:rPr>
          <w:color w:val="355041"/>
        </w:rPr>
        <w:t>a</w:t>
      </w:r>
      <w:r>
        <w:rPr>
          <w:color w:val="385344"/>
        </w:rPr>
        <w:t>a</w:t>
      </w:r>
      <w:r>
        <w:rPr>
          <w:color w:val="395344"/>
        </w:rPr>
        <w:t>a</w:t>
      </w:r>
      <w:r>
        <w:rPr>
          <w:color w:val="3A5242"/>
        </w:rPr>
        <w:t>a</w:t>
      </w:r>
      <w:r>
        <w:rPr>
          <w:color w:val="3B5343"/>
        </w:rPr>
        <w:t>a</w:t>
      </w:r>
      <w:r>
        <w:rPr>
          <w:color w:val="3C5444"/>
        </w:rPr>
        <w:t>a</w:t>
      </w:r>
      <w:r>
        <w:rPr>
          <w:color w:val="3E5543"/>
        </w:rPr>
        <w:t>a</w:t>
      </w:r>
      <w:r>
        <w:rPr>
          <w:color w:val="3F5644"/>
        </w:rPr>
        <w:t>a</w:t>
      </w:r>
      <w:r>
        <w:rPr>
          <w:color w:val="405544"/>
        </w:rPr>
        <w:t>a</w:t>
      </w:r>
      <w:r>
        <w:rPr>
          <w:color w:val="435444"/>
        </w:rPr>
        <w:t>a</w:t>
      </w:r>
      <w:r>
        <w:rPr>
          <w:color w:val="445543"/>
        </w:rPr>
        <w:t>a</w:t>
      </w:r>
      <w:r>
        <w:rPr>
          <w:color w:val="465744"/>
        </w:rPr>
        <w:t>a</w:t>
      </w:r>
      <w:r>
        <w:rPr>
          <w:color w:val="4B5A45"/>
        </w:rPr>
        <w:t>a</w:t>
      </w:r>
      <w:r>
        <w:rPr>
          <w:color w:val="505E49"/>
        </w:rPr>
        <w:t>a</w:t>
      </w:r>
      <w:r>
        <w:rPr>
          <w:color w:val="54614D"/>
        </w:rPr>
        <w:t>a</w:t>
      </w:r>
      <w:r>
        <w:rPr>
          <w:color w:val="5A6350"/>
        </w:rPr>
        <w:t>a</w:t>
      </w:r>
      <w:r>
        <w:rPr>
          <w:color w:val="596150"/>
        </w:rPr>
        <w:t>a</w:t>
      </w:r>
      <w:r>
        <w:rPr>
          <w:color w:val="5C6254"/>
        </w:rPr>
        <w:t>a</w:t>
      </w:r>
      <w:r>
        <w:rPr>
          <w:color w:val="5B5F55"/>
        </w:rPr>
        <w:t>a</w:t>
      </w:r>
      <w:r>
        <w:rPr>
          <w:color w:val="3B3E35"/>
        </w:rPr>
        <w:t>a</w:t>
      </w:r>
      <w:r>
        <w:rPr>
          <w:color w:val="0D0F0B"/>
        </w:rPr>
        <w:t>a</w:t>
      </w:r>
      <w:r>
        <w:rPr>
          <w:color w:val="01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4"/>
        </w:rPr>
        <w:t>a</w:t>
      </w:r>
      <w:r>
        <w:rPr>
          <w:color w:val="050005"/>
        </w:rPr>
        <w:t>a</w:t>
      </w:r>
      <w:r>
        <w:rPr>
          <w:color w:val="050006"/>
        </w:rPr>
        <w:t>a</w:t>
      </w:r>
      <w:r>
        <w:rPr>
          <w:color w:val="010206"/>
        </w:rPr>
        <w:t>a</w:t>
      </w:r>
      <w:r>
        <w:rPr>
          <w:color w:val="000404"/>
        </w:rPr>
        <w:t>a</w:t>
      </w:r>
      <w:r>
        <w:rPr>
          <w:color w:val="000402"/>
        </w:rPr>
        <w:t>a</w:t>
      </w:r>
      <w:r>
        <w:rPr>
          <w:color w:val="020100"/>
        </w:rPr>
        <w:t>a</w:t>
      </w:r>
      <w:r>
        <w:rPr>
          <w:color w:val="130001"/>
        </w:rPr>
        <w:t>a</w:t>
      </w:r>
      <w:r>
        <w:rPr>
          <w:color w:val="501E26"/>
        </w:rPr>
        <w:t>a</w:t>
      </w:r>
      <w:r>
        <w:rPr>
          <w:color w:val="8D3F4D"/>
        </w:rPr>
        <w:t>a</w:t>
      </w:r>
    </w:p>
    <w:p>
      <w:r>
        <w:rPr>
          <w:color w:val="E5C477"/>
        </w:rPr>
        <w:t>a</w:t>
      </w:r>
      <w:r>
        <w:rPr>
          <w:color w:val="E0C073"/>
        </w:rPr>
        <w:t>a</w:t>
      </w:r>
      <w:r>
        <w:rPr>
          <w:color w:val="E6C77D"/>
        </w:rPr>
        <w:t>a</w:t>
      </w:r>
      <w:r>
        <w:rPr>
          <w:color w:val="72613E"/>
        </w:rPr>
        <w:t>a</w:t>
      </w:r>
      <w:r>
        <w:rPr>
          <w:color w:val="05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10700"/>
        </w:rPr>
        <w:t>a</w:t>
      </w:r>
      <w:r>
        <w:rPr>
          <w:color w:val="395F3B"/>
        </w:rPr>
        <w:t>a</w:t>
      </w:r>
      <w:r>
        <w:rPr>
          <w:color w:val="68AD6D"/>
        </w:rPr>
        <w:t>a</w:t>
      </w:r>
      <w:r>
        <w:rPr>
          <w:color w:val="6AC16B"/>
        </w:rPr>
        <w:t>a</w:t>
      </w:r>
      <w:r>
        <w:rPr>
          <w:color w:val="63BA5C"/>
        </w:rPr>
        <w:t>a</w:t>
      </w:r>
      <w:r>
        <w:rPr>
          <w:color w:val="6BBD5B"/>
        </w:rPr>
        <w:t>a</w:t>
      </w:r>
      <w:r>
        <w:rPr>
          <w:color w:val="68B95A"/>
        </w:rPr>
        <w:t>a</w:t>
      </w:r>
      <w:r>
        <w:rPr>
          <w:color w:val="62BC5D"/>
        </w:rPr>
        <w:t>a</w:t>
      </w:r>
      <w:r>
        <w:rPr>
          <w:color w:val="5EBF5F"/>
        </w:rPr>
        <w:t>a</w:t>
      </w:r>
      <w:r>
        <w:rPr>
          <w:color w:val="5FBE60"/>
        </w:rPr>
        <w:t>a</w:t>
      </w:r>
      <w:r>
        <w:rPr>
          <w:color w:val="68BB60"/>
        </w:rPr>
        <w:t>a</w:t>
      </w:r>
      <w:r>
        <w:rPr>
          <w:color w:val="71B75E"/>
        </w:rPr>
        <w:t>a</w:t>
      </w:r>
      <w:r>
        <w:rPr>
          <w:color w:val="71B75B"/>
        </w:rPr>
        <w:t>a</w:t>
      </w:r>
      <w:r>
        <w:rPr>
          <w:color w:val="6FB95A"/>
        </w:rPr>
        <w:t>a</w:t>
      </w:r>
      <w:r>
        <w:rPr>
          <w:color w:val="6FB95B"/>
        </w:rPr>
        <w:t>a</w:t>
      </w:r>
      <w:r>
        <w:rPr>
          <w:color w:val="6DB95C"/>
        </w:rPr>
        <w:t>a</w:t>
      </w:r>
      <w:r>
        <w:rPr>
          <w:color w:val="6BBB5D"/>
        </w:rPr>
        <w:t>a</w:t>
      </w:r>
      <w:r>
        <w:rPr>
          <w:color w:val="68BB5E"/>
        </w:rPr>
        <w:t>a</w:t>
      </w:r>
      <w:r>
        <w:rPr>
          <w:color w:val="67BD60"/>
        </w:rPr>
        <w:t>a</w:t>
      </w:r>
      <w:r>
        <w:rPr>
          <w:color w:val="67BD61"/>
        </w:rPr>
        <w:t>a</w:t>
      </w:r>
      <w:r>
        <w:rPr>
          <w:color w:val="64BD62"/>
        </w:rPr>
        <w:t>a</w:t>
      </w:r>
      <w:r>
        <w:rPr>
          <w:color w:val="63BD63"/>
        </w:rPr>
        <w:t>a</w:t>
      </w:r>
      <w:r>
        <w:rPr>
          <w:color w:val="62BC63"/>
        </w:rPr>
        <w:t>a</w:t>
      </w:r>
      <w:r>
        <w:rPr>
          <w:color w:val="62BC63"/>
        </w:rPr>
        <w:t>a</w:t>
      </w:r>
      <w:r>
        <w:rPr>
          <w:color w:val="61BB62"/>
        </w:rPr>
        <w:t>a</w:t>
      </w:r>
      <w:r>
        <w:rPr>
          <w:color w:val="5DBA5F"/>
        </w:rPr>
        <w:t>a</w:t>
      </w:r>
      <w:r>
        <w:rPr>
          <w:color w:val="5DBB60"/>
        </w:rPr>
        <w:t>a</w:t>
      </w:r>
      <w:r>
        <w:rPr>
          <w:color w:val="5DBD61"/>
        </w:rPr>
        <w:t>a</w:t>
      </w:r>
      <w:r>
        <w:rPr>
          <w:color w:val="5ABC62"/>
        </w:rPr>
        <w:t>a</w:t>
      </w:r>
      <w:r>
        <w:rPr>
          <w:color w:val="58BC61"/>
        </w:rPr>
        <w:t>a</w:t>
      </w:r>
      <w:r>
        <w:rPr>
          <w:color w:val="55BB61"/>
        </w:rPr>
        <w:t>a</w:t>
      </w:r>
      <w:r>
        <w:rPr>
          <w:color w:val="4DB55B"/>
        </w:rPr>
        <w:t>a</w:t>
      </w:r>
      <w:r>
        <w:rPr>
          <w:color w:val="49B259"/>
        </w:rPr>
        <w:t>a</w:t>
      </w:r>
      <w:r>
        <w:rPr>
          <w:color w:val="44AD56"/>
        </w:rPr>
        <w:t>a</w:t>
      </w:r>
      <w:r>
        <w:rPr>
          <w:color w:val="41A953"/>
        </w:rPr>
        <w:t>a</w:t>
      </w:r>
      <w:r>
        <w:rPr>
          <w:color w:val="40A954"/>
        </w:rPr>
        <w:t>a</w:t>
      </w:r>
      <w:r>
        <w:rPr>
          <w:color w:val="3FA954"/>
        </w:rPr>
        <w:t>a</w:t>
      </w:r>
      <w:r>
        <w:rPr>
          <w:color w:val="38A752"/>
        </w:rPr>
        <w:t>a</w:t>
      </w:r>
      <w:r>
        <w:rPr>
          <w:color w:val="36A853"/>
        </w:rPr>
        <w:t>a</w:t>
      </w:r>
      <w:r>
        <w:rPr>
          <w:color w:val="36A852"/>
        </w:rPr>
        <w:t>a</w:t>
      </w:r>
      <w:r>
        <w:rPr>
          <w:color w:val="38A752"/>
        </w:rPr>
        <w:t>a</w:t>
      </w:r>
      <w:r>
        <w:rPr>
          <w:color w:val="38A752"/>
        </w:rPr>
        <w:t>a</w:t>
      </w:r>
      <w:r>
        <w:rPr>
          <w:color w:val="38A752"/>
        </w:rPr>
        <w:t>a</w:t>
      </w:r>
      <w:r>
        <w:rPr>
          <w:color w:val="3AA652"/>
        </w:rPr>
        <w:t>a</w:t>
      </w:r>
      <w:r>
        <w:rPr>
          <w:color w:val="3BA651"/>
        </w:rPr>
        <w:t>a</w:t>
      </w:r>
      <w:r>
        <w:rPr>
          <w:color w:val="3BA44F"/>
        </w:rPr>
        <w:t>a</w:t>
      </w:r>
      <w:r>
        <w:rPr>
          <w:color w:val="3AA24D"/>
        </w:rPr>
        <w:t>a</w:t>
      </w:r>
      <w:r>
        <w:rPr>
          <w:color w:val="3CA34E"/>
        </w:rPr>
        <w:t>a</w:t>
      </w:r>
      <w:r>
        <w:rPr>
          <w:color w:val="3EA54F"/>
        </w:rPr>
        <w:t>a</w:t>
      </w:r>
      <w:r>
        <w:rPr>
          <w:color w:val="3CA6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BA34E"/>
        </w:rPr>
        <w:t>a</w:t>
      </w:r>
      <w:r>
        <w:rPr>
          <w:color w:val="3BA34E"/>
        </w:rPr>
        <w:t>a</w:t>
      </w:r>
      <w:r>
        <w:rPr>
          <w:color w:val="3BA34E"/>
        </w:rPr>
        <w:t>a</w:t>
      </w:r>
      <w:r>
        <w:rPr>
          <w:color w:val="3CA24E"/>
        </w:rPr>
        <w:t>a</w:t>
      </w:r>
      <w:r>
        <w:rPr>
          <w:color w:val="3CA24E"/>
        </w:rPr>
        <w:t>a</w:t>
      </w:r>
      <w:r>
        <w:rPr>
          <w:color w:val="3CA24E"/>
        </w:rPr>
        <w:t>a</w:t>
      </w:r>
      <w:r>
        <w:rPr>
          <w:color w:val="3EA14E"/>
        </w:rPr>
        <w:t>a</w:t>
      </w:r>
      <w:r>
        <w:rPr>
          <w:color w:val="3CA24D"/>
        </w:rPr>
        <w:t>a</w:t>
      </w:r>
      <w:r>
        <w:rPr>
          <w:color w:val="3BA24B"/>
        </w:rPr>
        <w:t>a</w:t>
      </w:r>
      <w:r>
        <w:rPr>
          <w:color w:val="3BA24C"/>
        </w:rPr>
        <w:t>a</w:t>
      </w:r>
      <w:r>
        <w:rPr>
          <w:color w:val="3CA24C"/>
        </w:rPr>
        <w:t>a</w:t>
      </w:r>
      <w:r>
        <w:rPr>
          <w:color w:val="3DA34F"/>
        </w:rPr>
        <w:t>a</w:t>
      </w:r>
      <w:r>
        <w:rPr>
          <w:color w:val="3EA34F"/>
        </w:rPr>
        <w:t>a</w:t>
      </w:r>
      <w:r>
        <w:rPr>
          <w:color w:val="3EA24F"/>
        </w:rPr>
        <w:t>a</w:t>
      </w:r>
      <w:r>
        <w:rPr>
          <w:color w:val="3FA34D"/>
        </w:rPr>
        <w:t>a</w:t>
      </w:r>
      <w:r>
        <w:rPr>
          <w:color w:val="3FA34A"/>
        </w:rPr>
        <w:t>a</w:t>
      </w:r>
      <w:r>
        <w:rPr>
          <w:color w:val="42A54A"/>
        </w:rPr>
        <w:t>a</w:t>
      </w:r>
      <w:r>
        <w:rPr>
          <w:color w:val="49AB4E"/>
        </w:rPr>
        <w:t>a</w:t>
      </w:r>
      <w:r>
        <w:rPr>
          <w:color w:val="4DB050"/>
        </w:rPr>
        <w:t>a</w:t>
      </w:r>
      <w:r>
        <w:rPr>
          <w:color w:val="4DAF4E"/>
        </w:rPr>
        <w:t>a</w:t>
      </w:r>
      <w:r>
        <w:rPr>
          <w:color w:val="4EAD4F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0AE51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0AB51"/>
        </w:rPr>
        <w:t>a</w:t>
      </w:r>
      <w:r>
        <w:rPr>
          <w:color w:val="52AB50"/>
        </w:rPr>
        <w:t>a</w:t>
      </w:r>
      <w:r>
        <w:rPr>
          <w:color w:val="53AB50"/>
        </w:rPr>
        <w:t>a</w:t>
      </w:r>
      <w:r>
        <w:rPr>
          <w:color w:val="53AC50"/>
        </w:rPr>
        <w:t>a</w:t>
      </w:r>
      <w:r>
        <w:rPr>
          <w:color w:val="53AD50"/>
        </w:rPr>
        <w:t>a</w:t>
      </w:r>
      <w:r>
        <w:rPr>
          <w:color w:val="53AE50"/>
        </w:rPr>
        <w:t>a</w:t>
      </w:r>
      <w:r>
        <w:rPr>
          <w:color w:val="53AE50"/>
        </w:rPr>
        <w:t>a</w:t>
      </w:r>
      <w:r>
        <w:rPr>
          <w:color w:val="53AF51"/>
        </w:rPr>
        <w:t>a</w:t>
      </w:r>
      <w:r>
        <w:rPr>
          <w:color w:val="54AE53"/>
        </w:rPr>
        <w:t>a</w:t>
      </w:r>
      <w:r>
        <w:rPr>
          <w:color w:val="54AE53"/>
        </w:rPr>
        <w:t>a</w:t>
      </w:r>
      <w:r>
        <w:rPr>
          <w:color w:val="55AE55"/>
        </w:rPr>
        <w:t>a</w:t>
      </w:r>
      <w:r>
        <w:rPr>
          <w:color w:val="56AD56"/>
        </w:rPr>
        <w:t>a</w:t>
      </w:r>
      <w:r>
        <w:rPr>
          <w:color w:val="57AC58"/>
        </w:rPr>
        <w:t>a</w:t>
      </w:r>
      <w:r>
        <w:rPr>
          <w:color w:val="57AC57"/>
        </w:rPr>
        <w:t>a</w:t>
      </w:r>
      <w:r>
        <w:rPr>
          <w:color w:val="55AD55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0AA50"/>
        </w:rPr>
        <w:t>a</w:t>
      </w:r>
      <w:r>
        <w:rPr>
          <w:color w:val="50AA50"/>
        </w:rPr>
        <w:t>a</w:t>
      </w:r>
      <w:r>
        <w:rPr>
          <w:color w:val="50AA50"/>
        </w:rPr>
        <w:t>a</w:t>
      </w:r>
      <w:r>
        <w:rPr>
          <w:color w:val="4FA94F"/>
        </w:rPr>
        <w:t>a</w:t>
      </w:r>
      <w:r>
        <w:rPr>
          <w:color w:val="4FA94F"/>
        </w:rPr>
        <w:t>a</w:t>
      </w:r>
      <w:r>
        <w:rPr>
          <w:color w:val="4EA84E"/>
        </w:rPr>
        <w:t>a</w:t>
      </w:r>
      <w:r>
        <w:rPr>
          <w:color w:val="4DAA4F"/>
        </w:rPr>
        <w:t>a</w:t>
      </w:r>
      <w:r>
        <w:rPr>
          <w:color w:val="4FAC52"/>
        </w:rPr>
        <w:t>a</w:t>
      </w:r>
      <w:r>
        <w:rPr>
          <w:color w:val="4DAA50"/>
        </w:rPr>
        <w:t>a</w:t>
      </w:r>
      <w:r>
        <w:rPr>
          <w:color w:val="47A44B"/>
        </w:rPr>
        <w:t>a</w:t>
      </w:r>
      <w:r>
        <w:rPr>
          <w:color w:val="409C45"/>
        </w:rPr>
        <w:t>a</w:t>
      </w:r>
      <w:r>
        <w:rPr>
          <w:color w:val="3E9A45"/>
        </w:rPr>
        <w:t>a</w:t>
      </w:r>
      <w:r>
        <w:rPr>
          <w:color w:val="3D9846"/>
        </w:rPr>
        <w:t>a</w:t>
      </w:r>
      <w:r>
        <w:rPr>
          <w:color w:val="3B9646"/>
        </w:rPr>
        <w:t>a</w:t>
      </w:r>
      <w:r>
        <w:rPr>
          <w:color w:val="3B9649"/>
        </w:rPr>
        <w:t>a</w:t>
      </w:r>
      <w:r>
        <w:rPr>
          <w:color w:val="3A9549"/>
        </w:rPr>
        <w:t>a</w:t>
      </w:r>
      <w:r>
        <w:rPr>
          <w:color w:val="3A944A"/>
        </w:rPr>
        <w:t>a</w:t>
      </w:r>
      <w:r>
        <w:rPr>
          <w:color w:val="39934B"/>
        </w:rPr>
        <w:t>a</w:t>
      </w:r>
      <w:r>
        <w:rPr>
          <w:color w:val="39934B"/>
        </w:rPr>
        <w:t>a</w:t>
      </w:r>
      <w:r>
        <w:rPr>
          <w:color w:val="399349"/>
        </w:rPr>
        <w:t>a</w:t>
      </w:r>
      <w:r>
        <w:rPr>
          <w:color w:val="39934A"/>
        </w:rPr>
        <w:t>a</w:t>
      </w:r>
      <w:r>
        <w:rPr>
          <w:color w:val="38924A"/>
        </w:rPr>
        <w:t>a</w:t>
      </w:r>
      <w:r>
        <w:rPr>
          <w:color w:val="3A914A"/>
        </w:rPr>
        <w:t>a</w:t>
      </w:r>
      <w:r>
        <w:rPr>
          <w:color w:val="39904A"/>
        </w:rPr>
        <w:t>a</w:t>
      </w:r>
      <w:r>
        <w:rPr>
          <w:color w:val="39904B"/>
        </w:rPr>
        <w:t>a</w:t>
      </w:r>
      <w:r>
        <w:rPr>
          <w:color w:val="358A46"/>
        </w:rPr>
        <w:t>a</w:t>
      </w:r>
      <w:r>
        <w:rPr>
          <w:color w:val="358A46"/>
        </w:rPr>
        <w:t>a</w:t>
      </w:r>
      <w:r>
        <w:rPr>
          <w:color w:val="358A47"/>
        </w:rPr>
        <w:t>a</w:t>
      </w:r>
      <w:r>
        <w:rPr>
          <w:color w:val="378947"/>
        </w:rPr>
        <w:t>a</w:t>
      </w:r>
      <w:r>
        <w:rPr>
          <w:color w:val="378947"/>
        </w:rPr>
        <w:t>a</w:t>
      </w:r>
      <w:r>
        <w:rPr>
          <w:color w:val="378948"/>
        </w:rPr>
        <w:t>a</w:t>
      </w:r>
      <w:r>
        <w:rPr>
          <w:color w:val="3A8B49"/>
        </w:rPr>
        <w:t>a</w:t>
      </w:r>
      <w:r>
        <w:rPr>
          <w:color w:val="3D8E49"/>
        </w:rPr>
        <w:t>a</w:t>
      </w:r>
      <w:r>
        <w:rPr>
          <w:color w:val="42934D"/>
        </w:rPr>
        <w:t>a</w:t>
      </w:r>
      <w:r>
        <w:rPr>
          <w:color w:val="45974E"/>
        </w:rPr>
        <w:t>a</w:t>
      </w:r>
      <w:r>
        <w:rPr>
          <w:color w:val="47994D"/>
        </w:rPr>
        <w:t>a</w:t>
      </w:r>
      <w:r>
        <w:rPr>
          <w:color w:val="47984C"/>
        </w:rPr>
        <w:t>a</w:t>
      </w:r>
      <w:r>
        <w:rPr>
          <w:color w:val="48974B"/>
        </w:rPr>
        <w:t>a</w:t>
      </w:r>
      <w:r>
        <w:rPr>
          <w:color w:val="49974B"/>
        </w:rPr>
        <w:t>a</w:t>
      </w:r>
      <w:r>
        <w:rPr>
          <w:color w:val="48954D"/>
        </w:rPr>
        <w:t>a</w:t>
      </w:r>
      <w:r>
        <w:rPr>
          <w:color w:val="46924B"/>
        </w:rPr>
        <w:t>a</w:t>
      </w:r>
      <w:r>
        <w:rPr>
          <w:color w:val="45904B"/>
        </w:rPr>
        <w:t>a</w:t>
      </w:r>
      <w:r>
        <w:rPr>
          <w:color w:val="438E4C"/>
        </w:rPr>
        <w:t>a</w:t>
      </w:r>
      <w:r>
        <w:rPr>
          <w:color w:val="428D4C"/>
        </w:rPr>
        <w:t>a</w:t>
      </w:r>
      <w:r>
        <w:rPr>
          <w:color w:val="3F8B4A"/>
        </w:rPr>
        <w:t>a</w:t>
      </w:r>
      <w:r>
        <w:rPr>
          <w:color w:val="3F8B4A"/>
        </w:rPr>
        <w:t>a</w:t>
      </w:r>
      <w:r>
        <w:rPr>
          <w:color w:val="3E8A49"/>
        </w:rPr>
        <w:t>a</w:t>
      </w:r>
      <w:r>
        <w:rPr>
          <w:color w:val="3F8A49"/>
        </w:rPr>
        <w:t>a</w:t>
      </w:r>
      <w:r>
        <w:rPr>
          <w:color w:val="3F8949"/>
        </w:rPr>
        <w:t>a</w:t>
      </w:r>
      <w:r>
        <w:rPr>
          <w:color w:val="3E8849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40864A"/>
        </w:rPr>
        <w:t>a</w:t>
      </w:r>
      <w:r>
        <w:rPr>
          <w:color w:val="3F8547"/>
        </w:rPr>
        <w:t>a</w:t>
      </w:r>
      <w:r>
        <w:rPr>
          <w:color w:val="3E8446"/>
        </w:rPr>
        <w:t>a</w:t>
      </w:r>
      <w:r>
        <w:rPr>
          <w:color w:val="3D8346"/>
        </w:rPr>
        <w:t>a</w:t>
      </w:r>
      <w:r>
        <w:rPr>
          <w:color w:val="3D8347"/>
        </w:rPr>
        <w:t>a</w:t>
      </w:r>
      <w:r>
        <w:rPr>
          <w:color w:val="3F8348"/>
        </w:rPr>
        <w:t>a</w:t>
      </w:r>
      <w:r>
        <w:rPr>
          <w:color w:val="3F8248"/>
        </w:rPr>
        <w:t>a</w:t>
      </w:r>
      <w:r>
        <w:rPr>
          <w:color w:val="3F8048"/>
        </w:rPr>
        <w:t>a</w:t>
      </w:r>
      <w:r>
        <w:rPr>
          <w:color w:val="3E7F47"/>
        </w:rPr>
        <w:t>a</w:t>
      </w:r>
      <w:r>
        <w:rPr>
          <w:color w:val="3D7E47"/>
        </w:rPr>
        <w:t>a</w:t>
      </w:r>
      <w:r>
        <w:rPr>
          <w:color w:val="3D7C47"/>
        </w:rPr>
        <w:t>a</w:t>
      </w:r>
      <w:r>
        <w:rPr>
          <w:color w:val="3C7B46"/>
        </w:rPr>
        <w:t>a</w:t>
      </w:r>
      <w:r>
        <w:rPr>
          <w:color w:val="3C7B46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C7A47"/>
        </w:rPr>
        <w:t>a</w:t>
      </w:r>
      <w:r>
        <w:rPr>
          <w:color w:val="3B7947"/>
        </w:rPr>
        <w:t>a</w:t>
      </w:r>
      <w:r>
        <w:rPr>
          <w:color w:val="3B7948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C7548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A7348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A7246"/>
        </w:rPr>
        <w:t>a</w:t>
      </w:r>
      <w:r>
        <w:rPr>
          <w:color w:val="3A7147"/>
        </w:rPr>
        <w:t>a</w:t>
      </w:r>
      <w:r>
        <w:rPr>
          <w:color w:val="397046"/>
        </w:rPr>
        <w:t>a</w:t>
      </w:r>
      <w:r>
        <w:rPr>
          <w:color w:val="397047"/>
        </w:rPr>
        <w:t>a</w:t>
      </w:r>
      <w:r>
        <w:rPr>
          <w:color w:val="397048"/>
        </w:rPr>
        <w:t>a</w:t>
      </w:r>
      <w:r>
        <w:rPr>
          <w:color w:val="397049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848"/>
        </w:rPr>
        <w:t>a</w:t>
      </w:r>
      <w:r>
        <w:rPr>
          <w:color w:val="326242"/>
        </w:rPr>
        <w:t>a</w:t>
      </w:r>
      <w:r>
        <w:rPr>
          <w:color w:val="2E5D3D"/>
        </w:rPr>
        <w:t>a</w:t>
      </w:r>
      <w:r>
        <w:rPr>
          <w:color w:val="2D5B3E"/>
        </w:rPr>
        <w:t>a</w:t>
      </w:r>
      <w:r>
        <w:rPr>
          <w:color w:val="2D5B3E"/>
        </w:rPr>
        <w:t>a</w:t>
      </w:r>
      <w:r>
        <w:rPr>
          <w:color w:val="2C593C"/>
        </w:rPr>
        <w:t>a</w:t>
      </w:r>
      <w:r>
        <w:rPr>
          <w:color w:val="2C583D"/>
        </w:rPr>
        <w:t>a</w:t>
      </w:r>
      <w:r>
        <w:rPr>
          <w:color w:val="2C583E"/>
        </w:rPr>
        <w:t>a</w:t>
      </w:r>
      <w:r>
        <w:rPr>
          <w:color w:val="2D573F"/>
        </w:rPr>
        <w:t>a</w:t>
      </w:r>
      <w:r>
        <w:rPr>
          <w:color w:val="2C563E"/>
        </w:rPr>
        <w:t>a</w:t>
      </w:r>
      <w:r>
        <w:rPr>
          <w:color w:val="2C563E"/>
        </w:rPr>
        <w:t>a</w:t>
      </w:r>
      <w:r>
        <w:rPr>
          <w:color w:val="2D553D"/>
        </w:rPr>
        <w:t>a</w:t>
      </w:r>
      <w:r>
        <w:rPr>
          <w:color w:val="2E57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140"/>
        </w:rPr>
        <w:t>a</w:t>
      </w:r>
      <w:r>
        <w:rPr>
          <w:color w:val="2F5140"/>
        </w:rPr>
        <w:t>a</w:t>
      </w:r>
      <w:r>
        <w:rPr>
          <w:color w:val="2E5040"/>
        </w:rPr>
        <w:t>a</w:t>
      </w:r>
      <w:r>
        <w:rPr>
          <w:color w:val="2E503F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40"/>
        </w:rPr>
        <w:t>a</w:t>
      </w:r>
      <w:r>
        <w:rPr>
          <w:color w:val="2F4F40"/>
        </w:rPr>
        <w:t>a</w:t>
      </w:r>
      <w:r>
        <w:rPr>
          <w:color w:val="304E41"/>
        </w:rPr>
        <w:t>a</w:t>
      </w:r>
      <w:r>
        <w:rPr>
          <w:color w:val="314E41"/>
        </w:rPr>
        <w:t>a</w:t>
      </w:r>
      <w:r>
        <w:rPr>
          <w:color w:val="324F41"/>
        </w:rPr>
        <w:t>a</w:t>
      </w:r>
      <w:r>
        <w:rPr>
          <w:color w:val="344F41"/>
        </w:rPr>
        <w:t>a</w:t>
      </w:r>
      <w:r>
        <w:rPr>
          <w:color w:val="344F40"/>
        </w:rPr>
        <w:t>a</w:t>
      </w:r>
      <w:r>
        <w:rPr>
          <w:color w:val="355041"/>
        </w:rPr>
        <w:t>a</w:t>
      </w:r>
      <w:r>
        <w:rPr>
          <w:color w:val="385142"/>
        </w:rPr>
        <w:t>a</w:t>
      </w:r>
      <w:r>
        <w:rPr>
          <w:color w:val="395142"/>
        </w:rPr>
        <w:t>a</w:t>
      </w:r>
      <w:r>
        <w:rPr>
          <w:color w:val="3B5342"/>
        </w:rPr>
        <w:t>a</w:t>
      </w:r>
      <w:r>
        <w:rPr>
          <w:color w:val="3C5443"/>
        </w:rPr>
        <w:t>a</w:t>
      </w:r>
      <w:r>
        <w:rPr>
          <w:color w:val="3D5443"/>
        </w:rPr>
        <w:t>a</w:t>
      </w:r>
      <w:r>
        <w:rPr>
          <w:color w:val="3F5343"/>
        </w:rPr>
        <w:t>a</w:t>
      </w:r>
      <w:r>
        <w:rPr>
          <w:color w:val="425445"/>
        </w:rPr>
        <w:t>a</w:t>
      </w:r>
      <w:r>
        <w:rPr>
          <w:color w:val="435545"/>
        </w:rPr>
        <w:t>a</w:t>
      </w:r>
      <w:r>
        <w:rPr>
          <w:color w:val="445644"/>
        </w:rPr>
        <w:t>a</w:t>
      </w:r>
      <w:r>
        <w:rPr>
          <w:color w:val="485844"/>
        </w:rPr>
        <w:t>a</w:t>
      </w:r>
      <w:r>
        <w:rPr>
          <w:color w:val="4A5844"/>
        </w:rPr>
        <w:t>a</w:t>
      </w:r>
      <w:r>
        <w:rPr>
          <w:color w:val="4C5945"/>
        </w:rPr>
        <w:t>a</w:t>
      </w:r>
      <w:r>
        <w:rPr>
          <w:color w:val="5B6754"/>
        </w:rPr>
        <w:t>a</w:t>
      </w:r>
      <w:r>
        <w:rPr>
          <w:color w:val="525B4B"/>
        </w:rPr>
        <w:t>a</w:t>
      </w:r>
      <w:r>
        <w:rPr>
          <w:color w:val="565D4E"/>
        </w:rPr>
        <w:t>a</w:t>
      </w:r>
      <w:r>
        <w:rPr>
          <w:color w:val="64695F"/>
        </w:rPr>
        <w:t>a</w:t>
      </w:r>
      <w:r>
        <w:rPr>
          <w:color w:val="555950"/>
        </w:rPr>
        <w:t>a</w:t>
      </w:r>
      <w:r>
        <w:rPr>
          <w:color w:val="282A25"/>
        </w:rPr>
        <w:t>a</w:t>
      </w:r>
      <w:r>
        <w:rPr>
          <w:color w:val="0809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20204"/>
        </w:rPr>
        <w:t>a</w:t>
      </w:r>
      <w:r>
        <w:rPr>
          <w:color w:val="040105"/>
        </w:rPr>
        <w:t>a</w:t>
      </w:r>
      <w:r>
        <w:rPr>
          <w:color w:val="050006"/>
        </w:rPr>
        <w:t>a</w:t>
      </w:r>
      <w:r>
        <w:rPr>
          <w:color w:val="010206"/>
        </w:rPr>
        <w:t>a</w:t>
      </w:r>
      <w:r>
        <w:rPr>
          <w:color w:val="000404"/>
        </w:rPr>
        <w:t>a</w:t>
      </w:r>
      <w:r>
        <w:rPr>
          <w:color w:val="000402"/>
        </w:rPr>
        <w:t>a</w:t>
      </w:r>
      <w:r>
        <w:rPr>
          <w:color w:val="030100"/>
        </w:rPr>
        <w:t>a</w:t>
      </w:r>
      <w:r>
        <w:rPr>
          <w:color w:val="160002"/>
        </w:rPr>
        <w:t>a</w:t>
      </w:r>
      <w:r>
        <w:rPr>
          <w:color w:val="57222B"/>
        </w:rPr>
        <w:t>a</w:t>
      </w:r>
      <w:r>
        <w:rPr>
          <w:color w:val="924150"/>
        </w:rPr>
        <w:t>a</w:t>
      </w:r>
    </w:p>
    <w:p>
      <w:r>
        <w:rPr>
          <w:color w:val="E4C477"/>
        </w:rPr>
        <w:t>a</w:t>
      </w:r>
      <w:r>
        <w:rPr>
          <w:color w:val="DEBE71"/>
        </w:rPr>
        <w:t>a</w:t>
      </w:r>
      <w:r>
        <w:rPr>
          <w:color w:val="E7C87E"/>
        </w:rPr>
        <w:t>a</w:t>
      </w:r>
      <w:r>
        <w:rPr>
          <w:color w:val="756541"/>
        </w:rPr>
        <w:t>a</w:t>
      </w:r>
      <w:r>
        <w:rPr>
          <w:color w:val="05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800"/>
        </w:rPr>
        <w:t>a</w:t>
      </w:r>
      <w:r>
        <w:rPr>
          <w:color w:val="537C54"/>
        </w:rPr>
        <w:t>a</w:t>
      </w:r>
      <w:r>
        <w:rPr>
          <w:color w:val="68B06D"/>
        </w:rPr>
        <w:t>a</w:t>
      </w:r>
      <w:r>
        <w:rPr>
          <w:color w:val="6AC26D"/>
        </w:rPr>
        <w:t>a</w:t>
      </w:r>
      <w:r>
        <w:rPr>
          <w:color w:val="63BA5B"/>
        </w:rPr>
        <w:t>a</w:t>
      </w:r>
      <w:r>
        <w:rPr>
          <w:color w:val="72C261"/>
        </w:rPr>
        <w:t>a</w:t>
      </w:r>
      <w:r>
        <w:rPr>
          <w:color w:val="6AB85C"/>
        </w:rPr>
        <w:t>a</w:t>
      </w:r>
      <w:r>
        <w:rPr>
          <w:color w:val="64BB5E"/>
        </w:rPr>
        <w:t>a</w:t>
      </w:r>
      <w:r>
        <w:rPr>
          <w:color w:val="5FBE60"/>
        </w:rPr>
        <w:t>a</w:t>
      </w:r>
      <w:r>
        <w:rPr>
          <w:color w:val="5FBE60"/>
        </w:rPr>
        <w:t>a</w:t>
      </w:r>
      <w:r>
        <w:rPr>
          <w:color w:val="68BC5F"/>
        </w:rPr>
        <w:t>a</w:t>
      </w:r>
      <w:r>
        <w:rPr>
          <w:color w:val="71B85D"/>
        </w:rPr>
        <w:t>a</w:t>
      </w:r>
      <w:r>
        <w:rPr>
          <w:color w:val="75B95A"/>
        </w:rPr>
        <w:t>a</w:t>
      </w:r>
      <w:r>
        <w:rPr>
          <w:color w:val="74B857"/>
        </w:rPr>
        <w:t>a</w:t>
      </w:r>
      <w:r>
        <w:rPr>
          <w:color w:val="73B857"/>
        </w:rPr>
        <w:t>a</w:t>
      </w:r>
      <w:r>
        <w:rPr>
          <w:color w:val="6FB958"/>
        </w:rPr>
        <w:t>a</w:t>
      </w:r>
      <w:r>
        <w:rPr>
          <w:color w:val="6CB95A"/>
        </w:rPr>
        <w:t>a</w:t>
      </w:r>
      <w:r>
        <w:rPr>
          <w:color w:val="68BB5A"/>
        </w:rPr>
        <w:t>a</w:t>
      </w:r>
      <w:r>
        <w:rPr>
          <w:color w:val="66BD5D"/>
        </w:rPr>
        <w:t>a</w:t>
      </w:r>
      <w:r>
        <w:rPr>
          <w:color w:val="66BE60"/>
        </w:rPr>
        <w:t>a</w:t>
      </w:r>
      <w:r>
        <w:rPr>
          <w:color w:val="65BE62"/>
        </w:rPr>
        <w:t>a</w:t>
      </w:r>
      <w:r>
        <w:rPr>
          <w:color w:val="64BD63"/>
        </w:rPr>
        <w:t>a</w:t>
      </w:r>
      <w:r>
        <w:rPr>
          <w:color w:val="62BC64"/>
        </w:rPr>
        <w:t>a</w:t>
      </w:r>
      <w:r>
        <w:rPr>
          <w:color w:val="62BC64"/>
        </w:rPr>
        <w:t>a</w:t>
      </w:r>
      <w:r>
        <w:rPr>
          <w:color w:val="61BB63"/>
        </w:rPr>
        <w:t>a</w:t>
      </w:r>
      <w:r>
        <w:rPr>
          <w:color w:val="60BA60"/>
        </w:rPr>
        <w:t>a</w:t>
      </w:r>
      <w:r>
        <w:rPr>
          <w:color w:val="60BA60"/>
        </w:rPr>
        <w:t>a</w:t>
      </w:r>
      <w:r>
        <w:rPr>
          <w:color w:val="5DBA5F"/>
        </w:rPr>
        <w:t>a</w:t>
      </w:r>
      <w:r>
        <w:rPr>
          <w:color w:val="5BBB61"/>
        </w:rPr>
        <w:t>a</w:t>
      </w:r>
      <w:r>
        <w:rPr>
          <w:color w:val="5ABA60"/>
        </w:rPr>
        <w:t>a</w:t>
      </w:r>
      <w:r>
        <w:rPr>
          <w:color w:val="58BB60"/>
        </w:rPr>
        <w:t>a</w:t>
      </w:r>
      <w:r>
        <w:rPr>
          <w:color w:val="57BB61"/>
        </w:rPr>
        <w:t>a</w:t>
      </w:r>
      <w:r>
        <w:rPr>
          <w:color w:val="50B65C"/>
        </w:rPr>
        <w:t>a</w:t>
      </w:r>
      <w:r>
        <w:rPr>
          <w:color w:val="48AF56"/>
        </w:rPr>
        <w:t>a</w:t>
      </w:r>
      <w:r>
        <w:rPr>
          <w:color w:val="44AB52"/>
        </w:rPr>
        <w:t>a</w:t>
      </w:r>
      <w:r>
        <w:rPr>
          <w:color w:val="42AA52"/>
        </w:rPr>
        <w:t>a</w:t>
      </w:r>
      <w:r>
        <w:rPr>
          <w:color w:val="42AB54"/>
        </w:rPr>
        <w:t>a</w:t>
      </w:r>
      <w:r>
        <w:rPr>
          <w:color w:val="38A851"/>
        </w:rPr>
        <w:t>a</w:t>
      </w:r>
      <w:r>
        <w:rPr>
          <w:color w:val="36A853"/>
        </w:rPr>
        <w:t>a</w:t>
      </w:r>
      <w:r>
        <w:rPr>
          <w:color w:val="36A853"/>
        </w:rPr>
        <w:t>a</w:t>
      </w:r>
      <w:r>
        <w:rPr>
          <w:color w:val="37A753"/>
        </w:rPr>
        <w:t>a</w:t>
      </w:r>
      <w:r>
        <w:rPr>
          <w:color w:val="37A753"/>
        </w:rPr>
        <w:t>a</w:t>
      </w:r>
      <w:r>
        <w:rPr>
          <w:color w:val="37A753"/>
        </w:rPr>
        <w:t>a</w:t>
      </w:r>
      <w:r>
        <w:rPr>
          <w:color w:val="37A551"/>
        </w:rPr>
        <w:t>a</w:t>
      </w:r>
      <w:r>
        <w:rPr>
          <w:color w:val="39A653"/>
        </w:rPr>
        <w:t>a</w:t>
      </w:r>
      <w:r>
        <w:rPr>
          <w:color w:val="3CA754"/>
        </w:rPr>
        <w:t>a</w:t>
      </w:r>
      <w:r>
        <w:rPr>
          <w:color w:val="3AA551"/>
        </w:rPr>
        <w:t>a</w:t>
      </w:r>
      <w:r>
        <w:rPr>
          <w:color w:val="3CA752"/>
        </w:rPr>
        <w:t>a</w:t>
      </w:r>
      <w:r>
        <w:rPr>
          <w:color w:val="3DA653"/>
        </w:rPr>
        <w:t>a</w:t>
      </w:r>
      <w:r>
        <w:rPr>
          <w:color w:val="38A44E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9A7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BA34E"/>
        </w:rPr>
        <w:t>a</w:t>
      </w:r>
      <w:r>
        <w:rPr>
          <w:color w:val="3BA34E"/>
        </w:rPr>
        <w:t>a</w:t>
      </w:r>
      <w:r>
        <w:rPr>
          <w:color w:val="3BA34E"/>
        </w:rPr>
        <w:t>a</w:t>
      </w:r>
      <w:r>
        <w:rPr>
          <w:color w:val="3CA24E"/>
        </w:rPr>
        <w:t>a</w:t>
      </w:r>
      <w:r>
        <w:rPr>
          <w:color w:val="3CA24E"/>
        </w:rPr>
        <w:t>a</w:t>
      </w:r>
      <w:r>
        <w:rPr>
          <w:color w:val="3CA24E"/>
        </w:rPr>
        <w:t>a</w:t>
      </w:r>
      <w:r>
        <w:rPr>
          <w:color w:val="3EA14E"/>
        </w:rPr>
        <w:t>a</w:t>
      </w:r>
      <w:r>
        <w:rPr>
          <w:color w:val="3DA24C"/>
        </w:rPr>
        <w:t>a</w:t>
      </w:r>
      <w:r>
        <w:rPr>
          <w:color w:val="3BA249"/>
        </w:rPr>
        <w:t>a</w:t>
      </w:r>
      <w:r>
        <w:rPr>
          <w:color w:val="3BA14B"/>
        </w:rPr>
        <w:t>a</w:t>
      </w:r>
      <w:r>
        <w:rPr>
          <w:color w:val="3CA24C"/>
        </w:rPr>
        <w:t>a</w:t>
      </w:r>
      <w:r>
        <w:rPr>
          <w:color w:val="3CA24E"/>
        </w:rPr>
        <w:t>a</w:t>
      </w:r>
      <w:r>
        <w:rPr>
          <w:color w:val="3EA24F"/>
        </w:rPr>
        <w:t>a</w:t>
      </w:r>
      <w:r>
        <w:rPr>
          <w:color w:val="3FA24F"/>
        </w:rPr>
        <w:t>a</w:t>
      </w:r>
      <w:r>
        <w:rPr>
          <w:color w:val="3FA34D"/>
        </w:rPr>
        <w:t>a</w:t>
      </w:r>
      <w:r>
        <w:rPr>
          <w:color w:val="3EA14A"/>
        </w:rPr>
        <w:t>a</w:t>
      </w:r>
      <w:r>
        <w:rPr>
          <w:color w:val="40A34A"/>
        </w:rPr>
        <w:t>a</w:t>
      </w:r>
      <w:r>
        <w:rPr>
          <w:color w:val="49A94F"/>
        </w:rPr>
        <w:t>a</w:t>
      </w:r>
      <w:r>
        <w:rPr>
          <w:color w:val="4EAF51"/>
        </w:rPr>
        <w:t>a</w:t>
      </w:r>
      <w:r>
        <w:rPr>
          <w:color w:val="4EAE4E"/>
        </w:rPr>
        <w:t>a</w:t>
      </w:r>
      <w:r>
        <w:rPr>
          <w:color w:val="4FAD4F"/>
        </w:rPr>
        <w:t>a</w:t>
      </w:r>
      <w:r>
        <w:rPr>
          <w:color w:val="4FAD4F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0AE51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0AB51"/>
        </w:rPr>
        <w:t>a</w:t>
      </w:r>
      <w:r>
        <w:rPr>
          <w:color w:val="52AB4F"/>
        </w:rPr>
        <w:t>a</w:t>
      </w:r>
      <w:r>
        <w:rPr>
          <w:color w:val="54AA4F"/>
        </w:rPr>
        <w:t>a</w:t>
      </w:r>
      <w:r>
        <w:rPr>
          <w:color w:val="54AB50"/>
        </w:rPr>
        <w:t>a</w:t>
      </w:r>
      <w:r>
        <w:rPr>
          <w:color w:val="52AD50"/>
        </w:rPr>
        <w:t>a</w:t>
      </w:r>
      <w:r>
        <w:rPr>
          <w:color w:val="52AD50"/>
        </w:rPr>
        <w:t>a</w:t>
      </w:r>
      <w:r>
        <w:rPr>
          <w:color w:val="51AE50"/>
        </w:rPr>
        <w:t>a</w:t>
      </w:r>
      <w:r>
        <w:rPr>
          <w:color w:val="52AF52"/>
        </w:rPr>
        <w:t>a</w:t>
      </w:r>
      <w:r>
        <w:rPr>
          <w:color w:val="52AF54"/>
        </w:rPr>
        <w:t>a</w:t>
      </w:r>
      <w:r>
        <w:rPr>
          <w:color w:val="54AE56"/>
        </w:rPr>
        <w:t>a</w:t>
      </w:r>
      <w:r>
        <w:rPr>
          <w:color w:val="55AD56"/>
        </w:rPr>
        <w:t>a</w:t>
      </w:r>
      <w:r>
        <w:rPr>
          <w:color w:val="56AC57"/>
        </w:rPr>
        <w:t>a</w:t>
      </w:r>
      <w:r>
        <w:rPr>
          <w:color w:val="57AC57"/>
        </w:rPr>
        <w:t>a</w:t>
      </w:r>
      <w:r>
        <w:rPr>
          <w:color w:val="57AC57"/>
        </w:rPr>
        <w:t>a</w:t>
      </w:r>
      <w:r>
        <w:rPr>
          <w:color w:val="55AD55"/>
        </w:rPr>
        <w:t>a</w:t>
      </w:r>
      <w:r>
        <w:rPr>
          <w:color w:val="54AE54"/>
        </w:rPr>
        <w:t>a</w:t>
      </w:r>
      <w:r>
        <w:rPr>
          <w:color w:val="53AD53"/>
        </w:rPr>
        <w:t>a</w:t>
      </w:r>
      <w:r>
        <w:rPr>
          <w:color w:val="53AD53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0AA50"/>
        </w:rPr>
        <w:t>a</w:t>
      </w:r>
      <w:r>
        <w:rPr>
          <w:color w:val="50AA50"/>
        </w:rPr>
        <w:t>a</w:t>
      </w:r>
      <w:r>
        <w:rPr>
          <w:color w:val="4FA94F"/>
        </w:rPr>
        <w:t>a</w:t>
      </w:r>
      <w:r>
        <w:rPr>
          <w:color w:val="4FA94F"/>
        </w:rPr>
        <w:t>a</w:t>
      </w:r>
      <w:r>
        <w:rPr>
          <w:color w:val="4EA84E"/>
        </w:rPr>
        <w:t>a</w:t>
      </w:r>
      <w:r>
        <w:rPr>
          <w:color w:val="4EA84E"/>
        </w:rPr>
        <w:t>a</w:t>
      </w:r>
      <w:r>
        <w:rPr>
          <w:color w:val="4DAA50"/>
        </w:rPr>
        <w:t>a</w:t>
      </w:r>
      <w:r>
        <w:rPr>
          <w:color w:val="4FAC53"/>
        </w:rPr>
        <w:t>a</w:t>
      </w:r>
      <w:r>
        <w:rPr>
          <w:color w:val="4DAA52"/>
        </w:rPr>
        <w:t>a</w:t>
      </w:r>
      <w:r>
        <w:rPr>
          <w:color w:val="46A24B"/>
        </w:rPr>
        <w:t>a</w:t>
      </w:r>
      <w:r>
        <w:rPr>
          <w:color w:val="3F9B45"/>
        </w:rPr>
        <w:t>a</w:t>
      </w:r>
      <w:r>
        <w:rPr>
          <w:color w:val="3C9845"/>
        </w:rPr>
        <w:t>a</w:t>
      </w:r>
      <w:r>
        <w:rPr>
          <w:color w:val="3C9846"/>
        </w:rPr>
        <w:t>a</w:t>
      </w:r>
      <w:r>
        <w:rPr>
          <w:color w:val="3A9546"/>
        </w:rPr>
        <w:t>a</w:t>
      </w:r>
      <w:r>
        <w:rPr>
          <w:color w:val="3A9548"/>
        </w:rPr>
        <w:t>a</w:t>
      </w:r>
      <w:r>
        <w:rPr>
          <w:color w:val="3A9549"/>
        </w:rPr>
        <w:t>a</w:t>
      </w:r>
      <w:r>
        <w:rPr>
          <w:color w:val="3A944A"/>
        </w:rPr>
        <w:t>a</w:t>
      </w:r>
      <w:r>
        <w:rPr>
          <w:color w:val="39934B"/>
        </w:rPr>
        <w:t>a</w:t>
      </w:r>
      <w:r>
        <w:rPr>
          <w:color w:val="39934B"/>
        </w:rPr>
        <w:t>a</w:t>
      </w:r>
      <w:r>
        <w:rPr>
          <w:color w:val="399349"/>
        </w:rPr>
        <w:t>a</w:t>
      </w:r>
      <w:r>
        <w:rPr>
          <w:color w:val="39934A"/>
        </w:rPr>
        <w:t>a</w:t>
      </w:r>
      <w:r>
        <w:rPr>
          <w:color w:val="38924A"/>
        </w:rPr>
        <w:t>a</w:t>
      </w:r>
      <w:r>
        <w:rPr>
          <w:color w:val="3A914A"/>
        </w:rPr>
        <w:t>a</w:t>
      </w:r>
      <w:r>
        <w:rPr>
          <w:color w:val="39904A"/>
        </w:rPr>
        <w:t>a</w:t>
      </w:r>
      <w:r>
        <w:rPr>
          <w:color w:val="39904B"/>
        </w:rPr>
        <w:t>a</w:t>
      </w:r>
      <w:r>
        <w:rPr>
          <w:color w:val="358A46"/>
        </w:rPr>
        <w:t>a</w:t>
      </w:r>
      <w:r>
        <w:rPr>
          <w:color w:val="358A46"/>
        </w:rPr>
        <w:t>a</w:t>
      </w:r>
      <w:r>
        <w:rPr>
          <w:color w:val="358A47"/>
        </w:rPr>
        <w:t>a</w:t>
      </w:r>
      <w:r>
        <w:rPr>
          <w:color w:val="378947"/>
        </w:rPr>
        <w:t>a</w:t>
      </w:r>
      <w:r>
        <w:rPr>
          <w:color w:val="378947"/>
        </w:rPr>
        <w:t>a</w:t>
      </w:r>
      <w:r>
        <w:rPr>
          <w:color w:val="378948"/>
        </w:rPr>
        <w:t>a</w:t>
      </w:r>
      <w:r>
        <w:rPr>
          <w:color w:val="3A8B49"/>
        </w:rPr>
        <w:t>a</w:t>
      </w:r>
      <w:r>
        <w:rPr>
          <w:color w:val="3E8F4A"/>
        </w:rPr>
        <w:t>a</w:t>
      </w:r>
      <w:r>
        <w:rPr>
          <w:color w:val="42934D"/>
        </w:rPr>
        <w:t>a</w:t>
      </w:r>
      <w:r>
        <w:rPr>
          <w:color w:val="46984F"/>
        </w:rPr>
        <w:t>a</w:t>
      </w:r>
      <w:r>
        <w:rPr>
          <w:color w:val="47994D"/>
        </w:rPr>
        <w:t>a</w:t>
      </w:r>
      <w:r>
        <w:rPr>
          <w:color w:val="47984C"/>
        </w:rPr>
        <w:t>a</w:t>
      </w:r>
      <w:r>
        <w:rPr>
          <w:color w:val="48984B"/>
        </w:rPr>
        <w:t>a</w:t>
      </w:r>
      <w:r>
        <w:rPr>
          <w:color w:val="49974B"/>
        </w:rPr>
        <w:t>a</w:t>
      </w:r>
      <w:r>
        <w:rPr>
          <w:color w:val="48954D"/>
        </w:rPr>
        <w:t>a</w:t>
      </w:r>
      <w:r>
        <w:rPr>
          <w:color w:val="46924B"/>
        </w:rPr>
        <w:t>a</w:t>
      </w:r>
      <w:r>
        <w:rPr>
          <w:color w:val="448F4A"/>
        </w:rPr>
        <w:t>a</w:t>
      </w:r>
      <w:r>
        <w:rPr>
          <w:color w:val="428D4C"/>
        </w:rPr>
        <w:t>a</w:t>
      </w:r>
      <w:r>
        <w:rPr>
          <w:color w:val="418C4B"/>
        </w:rPr>
        <w:t>a</w:t>
      </w:r>
      <w:r>
        <w:rPr>
          <w:color w:val="3F8B4A"/>
        </w:rPr>
        <w:t>a</w:t>
      </w:r>
      <w:r>
        <w:rPr>
          <w:color w:val="3F8B4A"/>
        </w:rPr>
        <w:t>a</w:t>
      </w:r>
      <w:r>
        <w:rPr>
          <w:color w:val="3E8A49"/>
        </w:rPr>
        <w:t>a</w:t>
      </w:r>
      <w:r>
        <w:rPr>
          <w:color w:val="3F8A49"/>
        </w:rPr>
        <w:t>a</w:t>
      </w:r>
      <w:r>
        <w:rPr>
          <w:color w:val="3E8949"/>
        </w:rPr>
        <w:t>a</w:t>
      </w:r>
      <w:r>
        <w:rPr>
          <w:color w:val="3E8849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40864A"/>
        </w:rPr>
        <w:t>a</w:t>
      </w:r>
      <w:r>
        <w:rPr>
          <w:color w:val="408648"/>
        </w:rPr>
        <w:t>a</w:t>
      </w:r>
      <w:r>
        <w:rPr>
          <w:color w:val="3E8446"/>
        </w:rPr>
        <w:t>a</w:t>
      </w:r>
      <w:r>
        <w:rPr>
          <w:color w:val="3C8246"/>
        </w:rPr>
        <w:t>a</w:t>
      </w:r>
      <w:r>
        <w:rPr>
          <w:color w:val="3D8347"/>
        </w:rPr>
        <w:t>a</w:t>
      </w:r>
      <w:r>
        <w:rPr>
          <w:color w:val="3F8348"/>
        </w:rPr>
        <w:t>a</w:t>
      </w:r>
      <w:r>
        <w:rPr>
          <w:color w:val="3F8248"/>
        </w:rPr>
        <w:t>a</w:t>
      </w:r>
      <w:r>
        <w:rPr>
          <w:color w:val="3F8048"/>
        </w:rPr>
        <w:t>a</w:t>
      </w:r>
      <w:r>
        <w:rPr>
          <w:color w:val="3E7F47"/>
        </w:rPr>
        <w:t>a</w:t>
      </w:r>
      <w:r>
        <w:rPr>
          <w:color w:val="3D7E47"/>
        </w:rPr>
        <w:t>a</w:t>
      </w:r>
      <w:r>
        <w:rPr>
          <w:color w:val="3D7C47"/>
        </w:rPr>
        <w:t>a</w:t>
      </w:r>
      <w:r>
        <w:rPr>
          <w:color w:val="3C7B46"/>
        </w:rPr>
        <w:t>a</w:t>
      </w:r>
      <w:r>
        <w:rPr>
          <w:color w:val="3C7B46"/>
        </w:rPr>
        <w:t>a</w:t>
      </w:r>
      <w:r>
        <w:rPr>
          <w:color w:val="3C7C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C7A47"/>
        </w:rPr>
        <w:t>a</w:t>
      </w:r>
      <w:r>
        <w:rPr>
          <w:color w:val="3B7947"/>
        </w:rPr>
        <w:t>a</w:t>
      </w:r>
      <w:r>
        <w:rPr>
          <w:color w:val="3B7948"/>
        </w:rPr>
        <w:t>a</w:t>
      </w:r>
      <w:r>
        <w:rPr>
          <w:color w:val="3B7648"/>
        </w:rPr>
        <w:t>a</w:t>
      </w:r>
      <w:r>
        <w:rPr>
          <w:color w:val="3B7648"/>
        </w:rPr>
        <w:t>a</w:t>
      </w:r>
      <w:r>
        <w:rPr>
          <w:color w:val="3B7447"/>
        </w:rPr>
        <w:t>a</w:t>
      </w:r>
      <w:r>
        <w:rPr>
          <w:color w:val="3B7449"/>
        </w:rPr>
        <w:t>a</w:t>
      </w:r>
      <w:r>
        <w:rPr>
          <w:color w:val="3A7348"/>
        </w:rPr>
        <w:t>a</w:t>
      </w:r>
      <w:r>
        <w:rPr>
          <w:color w:val="3A7348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A7146"/>
        </w:rPr>
        <w:t>a</w:t>
      </w:r>
      <w:r>
        <w:rPr>
          <w:color w:val="397046"/>
        </w:rPr>
        <w:t>a</w:t>
      </w:r>
      <w:r>
        <w:rPr>
          <w:color w:val="397046"/>
        </w:rPr>
        <w:t>a</w:t>
      </w:r>
      <w:r>
        <w:rPr>
          <w:color w:val="397047"/>
        </w:rPr>
        <w:t>a</w:t>
      </w:r>
      <w:r>
        <w:rPr>
          <w:color w:val="397048"/>
        </w:rPr>
        <w:t>a</w:t>
      </w:r>
      <w:r>
        <w:rPr>
          <w:color w:val="397049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E47"/>
        </w:rPr>
        <w:t>a</w:t>
      </w:r>
      <w:r>
        <w:rPr>
          <w:color w:val="376848"/>
        </w:rPr>
        <w:t>a</w:t>
      </w:r>
      <w:r>
        <w:rPr>
          <w:color w:val="326242"/>
        </w:rPr>
        <w:t>a</w:t>
      </w:r>
      <w:r>
        <w:rPr>
          <w:color w:val="2E5D3D"/>
        </w:rPr>
        <w:t>a</w:t>
      </w:r>
      <w:r>
        <w:rPr>
          <w:color w:val="2D5B3E"/>
        </w:rPr>
        <w:t>a</w:t>
      </w:r>
      <w:r>
        <w:rPr>
          <w:color w:val="2D5B3E"/>
        </w:rPr>
        <w:t>a</w:t>
      </w:r>
      <w:r>
        <w:rPr>
          <w:color w:val="2C593C"/>
        </w:rPr>
        <w:t>a</w:t>
      </w:r>
      <w:r>
        <w:rPr>
          <w:color w:val="2C583D"/>
        </w:rPr>
        <w:t>a</w:t>
      </w:r>
      <w:r>
        <w:rPr>
          <w:color w:val="2C583E"/>
        </w:rPr>
        <w:t>a</w:t>
      </w:r>
      <w:r>
        <w:rPr>
          <w:color w:val="2C563E"/>
        </w:rPr>
        <w:t>a</w:t>
      </w:r>
      <w:r>
        <w:rPr>
          <w:color w:val="2C563E"/>
        </w:rPr>
        <w:t>a</w:t>
      </w:r>
      <w:r>
        <w:rPr>
          <w:color w:val="2B553D"/>
        </w:rPr>
        <w:t>a</w:t>
      </w:r>
      <w:r>
        <w:rPr>
          <w:color w:val="2D553D"/>
        </w:rPr>
        <w:t>a</w:t>
      </w:r>
      <w:r>
        <w:rPr>
          <w:color w:val="2E5741"/>
        </w:rPr>
        <w:t>a</w:t>
      </w:r>
      <w:r>
        <w:rPr>
          <w:color w:val="2E5842"/>
        </w:rPr>
        <w:t>a</w:t>
      </w:r>
      <w:r>
        <w:rPr>
          <w:color w:val="2E5842"/>
        </w:rPr>
        <w:t>a</w:t>
      </w:r>
      <w:r>
        <w:rPr>
          <w:color w:val="2E5641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23E"/>
        </w:rPr>
        <w:t>a</w:t>
      </w:r>
      <w:r>
        <w:rPr>
          <w:color w:val="2F5140"/>
        </w:rPr>
        <w:t>a</w:t>
      </w:r>
      <w:r>
        <w:rPr>
          <w:color w:val="2F5140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F4F41"/>
        </w:rPr>
        <w:t>a</w:t>
      </w:r>
      <w:r>
        <w:rPr>
          <w:color w:val="304E42"/>
        </w:rPr>
        <w:t>a</w:t>
      </w:r>
      <w:r>
        <w:rPr>
          <w:color w:val="314F43"/>
        </w:rPr>
        <w:t>a</w:t>
      </w:r>
      <w:r>
        <w:rPr>
          <w:color w:val="324F42"/>
        </w:rPr>
        <w:t>a</w:t>
      </w:r>
      <w:r>
        <w:rPr>
          <w:color w:val="324E40"/>
        </w:rPr>
        <w:t>a</w:t>
      </w:r>
      <w:r>
        <w:rPr>
          <w:color w:val="304C3E"/>
        </w:rPr>
        <w:t>a</w:t>
      </w:r>
      <w:r>
        <w:rPr>
          <w:color w:val="324D3E"/>
        </w:rPr>
        <w:t>a</w:t>
      </w:r>
      <w:r>
        <w:rPr>
          <w:color w:val="365142"/>
        </w:rPr>
        <w:t>a</w:t>
      </w:r>
      <w:r>
        <w:rPr>
          <w:color w:val="395141"/>
        </w:rPr>
        <w:t>a</w:t>
      </w:r>
      <w:r>
        <w:rPr>
          <w:color w:val="395141"/>
        </w:rPr>
        <w:t>a</w:t>
      </w:r>
      <w:r>
        <w:rPr>
          <w:color w:val="3B5343"/>
        </w:rPr>
        <w:t>a</w:t>
      </w:r>
      <w:r>
        <w:rPr>
          <w:color w:val="3D5442"/>
        </w:rPr>
        <w:t>a</w:t>
      </w:r>
      <w:r>
        <w:rPr>
          <w:color w:val="3D5444"/>
        </w:rPr>
        <w:t>a</w:t>
      </w:r>
      <w:r>
        <w:rPr>
          <w:color w:val="415546"/>
        </w:rPr>
        <w:t>a</w:t>
      </w:r>
      <w:r>
        <w:rPr>
          <w:color w:val="435547"/>
        </w:rPr>
        <w:t>a</w:t>
      </w:r>
      <w:r>
        <w:rPr>
          <w:color w:val="455747"/>
        </w:rPr>
        <w:t>a</w:t>
      </w:r>
      <w:r>
        <w:rPr>
          <w:color w:val="455644"/>
        </w:rPr>
        <w:t>a</w:t>
      </w:r>
      <w:r>
        <w:rPr>
          <w:color w:val="455541"/>
        </w:rPr>
        <w:t>a</w:t>
      </w:r>
      <w:r>
        <w:rPr>
          <w:color w:val="45523F"/>
        </w:rPr>
        <w:t>a</w:t>
      </w:r>
      <w:r>
        <w:rPr>
          <w:color w:val="4E5948"/>
        </w:rPr>
        <w:t>a</w:t>
      </w:r>
      <w:r>
        <w:rPr>
          <w:color w:val="4B5645"/>
        </w:rPr>
        <w:t>a</w:t>
      </w:r>
      <w:r>
        <w:rPr>
          <w:color w:val="4F5748"/>
        </w:rPr>
        <w:t>a</w:t>
      </w:r>
      <w:r>
        <w:rPr>
          <w:color w:val="565D52"/>
        </w:rPr>
        <w:t>a</w:t>
      </w:r>
      <w:r>
        <w:rPr>
          <w:color w:val="555B51"/>
        </w:rPr>
        <w:t>a</w:t>
      </w:r>
      <w:r>
        <w:rPr>
          <w:color w:val="4B4D47"/>
        </w:rPr>
        <w:t>a</w:t>
      </w:r>
      <w:r>
        <w:rPr>
          <w:color w:val="19191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4"/>
        </w:rPr>
        <w:t>a</w:t>
      </w:r>
      <w:r>
        <w:rPr>
          <w:color w:val="040105"/>
        </w:rPr>
        <w:t>a</w:t>
      </w:r>
      <w:r>
        <w:rPr>
          <w:color w:val="050006"/>
        </w:rPr>
        <w:t>a</w:t>
      </w:r>
      <w:r>
        <w:rPr>
          <w:color w:val="010206"/>
        </w:rPr>
        <w:t>a</w:t>
      </w:r>
      <w:r>
        <w:rPr>
          <w:color w:val="000404"/>
        </w:rPr>
        <w:t>a</w:t>
      </w:r>
      <w:r>
        <w:rPr>
          <w:color w:val="000402"/>
        </w:rPr>
        <w:t>a</w:t>
      </w:r>
      <w:r>
        <w:rPr>
          <w:color w:val="040100"/>
        </w:rPr>
        <w:t>a</w:t>
      </w:r>
      <w:r>
        <w:rPr>
          <w:color w:val="180003"/>
        </w:rPr>
        <w:t>a</w:t>
      </w:r>
      <w:r>
        <w:rPr>
          <w:color w:val="5C242E"/>
        </w:rPr>
        <w:t>a</w:t>
      </w:r>
      <w:r>
        <w:rPr>
          <w:color w:val="954352"/>
        </w:rPr>
        <w:t>a</w:t>
      </w:r>
    </w:p>
    <w:p>
      <w:r>
        <w:rPr>
          <w:color w:val="E1C073"/>
        </w:rPr>
        <w:t>a</w:t>
      </w:r>
      <w:r>
        <w:rPr>
          <w:color w:val="E6C679"/>
        </w:rPr>
        <w:t>a</w:t>
      </w:r>
      <w:r>
        <w:rPr>
          <w:color w:val="DCBD73"/>
        </w:rPr>
        <w:t>a</w:t>
      </w:r>
      <w:r>
        <w:rPr>
          <w:color w:val="806F48"/>
        </w:rPr>
        <w:t>a</w:t>
      </w:r>
      <w:r>
        <w:rPr>
          <w:color w:val="060400"/>
        </w:rPr>
        <w:t>a</w:t>
      </w:r>
      <w:r>
        <w:rPr>
          <w:color w:val="070707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B1A06"/>
        </w:rPr>
        <w:t>a</w:t>
      </w:r>
      <w:r>
        <w:rPr>
          <w:color w:val="608E5E"/>
        </w:rPr>
        <w:t>a</w:t>
      </w:r>
      <w:r>
        <w:rPr>
          <w:color w:val="6EB972"/>
        </w:rPr>
        <w:t>a</w:t>
      </w:r>
      <w:r>
        <w:rPr>
          <w:color w:val="64BD65"/>
        </w:rPr>
        <w:t>a</w:t>
      </w:r>
      <w:r>
        <w:rPr>
          <w:color w:val="66BC5D"/>
        </w:rPr>
        <w:t>a</w:t>
      </w:r>
      <w:r>
        <w:rPr>
          <w:color w:val="69B958"/>
        </w:rPr>
        <w:t>a</w:t>
      </w:r>
      <w:r>
        <w:rPr>
          <w:color w:val="6DBA5F"/>
        </w:rPr>
        <w:t>a</w:t>
      </w:r>
      <w:r>
        <w:rPr>
          <w:color w:val="67BE61"/>
        </w:rPr>
        <w:t>a</w:t>
      </w:r>
      <w:r>
        <w:rPr>
          <w:color w:val="61C164"/>
        </w:rPr>
        <w:t>a</w:t>
      </w:r>
      <w:r>
        <w:rPr>
          <w:color w:val="61C062"/>
        </w:rPr>
        <w:t>a</w:t>
      </w:r>
      <w:r>
        <w:rPr>
          <w:color w:val="68BD60"/>
        </w:rPr>
        <w:t>a</w:t>
      </w:r>
      <w:r>
        <w:rPr>
          <w:color w:val="71B95C"/>
        </w:rPr>
        <w:t>a</w:t>
      </w:r>
      <w:r>
        <w:rPr>
          <w:color w:val="83C564"/>
        </w:rPr>
        <w:t>a</w:t>
      </w:r>
      <w:r>
        <w:rPr>
          <w:color w:val="9BDB7A"/>
        </w:rPr>
        <w:t>a</w:t>
      </w:r>
      <w:r>
        <w:rPr>
          <w:color w:val="92D573"/>
        </w:rPr>
        <w:t>a</w:t>
      </w:r>
      <w:r>
        <w:rPr>
          <w:color w:val="74BD5A"/>
        </w:rPr>
        <w:t>a</w:t>
      </w:r>
      <w:r>
        <w:rPr>
          <w:color w:val="6BB956"/>
        </w:rPr>
        <w:t>a</w:t>
      </w:r>
      <w:r>
        <w:rPr>
          <w:color w:val="68BB59"/>
        </w:rPr>
        <w:t>a</w:t>
      </w:r>
      <w:r>
        <w:rPr>
          <w:color w:val="64BB5B"/>
        </w:rPr>
        <w:t>a</w:t>
      </w:r>
      <w:r>
        <w:rPr>
          <w:color w:val="64BD5F"/>
        </w:rPr>
        <w:t>a</w:t>
      </w:r>
      <w:r>
        <w:rPr>
          <w:color w:val="64BD61"/>
        </w:rPr>
        <w:t>a</w:t>
      </w:r>
      <w:r>
        <w:rPr>
          <w:color w:val="62BD62"/>
        </w:rPr>
        <w:t>a</w:t>
      </w:r>
      <w:r>
        <w:rPr>
          <w:color w:val="61BB63"/>
        </w:rPr>
        <w:t>a</w:t>
      </w:r>
      <w:r>
        <w:rPr>
          <w:color w:val="62BA64"/>
        </w:rPr>
        <w:t>a</w:t>
      </w:r>
      <w:r>
        <w:rPr>
          <w:color w:val="62BB63"/>
        </w:rPr>
        <w:t>a</w:t>
      </w:r>
      <w:r>
        <w:rPr>
          <w:color w:val="63BD61"/>
        </w:rPr>
        <w:t>a</w:t>
      </w:r>
      <w:r>
        <w:rPr>
          <w:color w:val="62BC62"/>
        </w:rPr>
        <w:t>a</w:t>
      </w:r>
      <w:r>
        <w:rPr>
          <w:color w:val="61BB61"/>
        </w:rPr>
        <w:t>a</w:t>
      </w:r>
      <w:r>
        <w:rPr>
          <w:color w:val="5FBC61"/>
        </w:rPr>
        <w:t>a</w:t>
      </w:r>
      <w:r>
        <w:rPr>
          <w:color w:val="5EBB60"/>
        </w:rPr>
        <w:t>a</w:t>
      </w:r>
      <w:r>
        <w:rPr>
          <w:color w:val="5DBC60"/>
        </w:rPr>
        <w:t>a</w:t>
      </w:r>
      <w:r>
        <w:rPr>
          <w:color w:val="5DBC62"/>
        </w:rPr>
        <w:t>a</w:t>
      </w:r>
      <w:r>
        <w:rPr>
          <w:color w:val="58B95F"/>
        </w:rPr>
        <w:t>a</w:t>
      </w:r>
      <w:r>
        <w:rPr>
          <w:color w:val="52B65B"/>
        </w:rPr>
        <w:t>a</w:t>
      </w:r>
      <w:r>
        <w:rPr>
          <w:color w:val="4EB258"/>
        </w:rPr>
        <w:t>a</w:t>
      </w:r>
      <w:r>
        <w:rPr>
          <w:color w:val="47AE53"/>
        </w:rPr>
        <w:t>a</w:t>
      </w:r>
      <w:r>
        <w:rPr>
          <w:color w:val="40A950"/>
        </w:rPr>
        <w:t>a</w:t>
      </w:r>
      <w:r>
        <w:rPr>
          <w:color w:val="3CAB54"/>
        </w:rPr>
        <w:t>a</w:t>
      </w:r>
      <w:r>
        <w:rPr>
          <w:color w:val="39AB55"/>
        </w:rPr>
        <w:t>a</w:t>
      </w:r>
      <w:r>
        <w:rPr>
          <w:color w:val="37A954"/>
        </w:rPr>
        <w:t>a</w:t>
      </w:r>
      <w:r>
        <w:rPr>
          <w:color w:val="39AA55"/>
        </w:rPr>
        <w:t>a</w:t>
      </w:r>
      <w:r>
        <w:rPr>
          <w:color w:val="3AAA56"/>
        </w:rPr>
        <w:t>a</w:t>
      </w:r>
      <w:r>
        <w:rPr>
          <w:color w:val="38A854"/>
        </w:rPr>
        <w:t>a</w:t>
      </w:r>
      <w:r>
        <w:rPr>
          <w:color w:val="38A654"/>
        </w:rPr>
        <w:t>a</w:t>
      </w:r>
      <w:r>
        <w:rPr>
          <w:color w:val="39A655"/>
        </w:rPr>
        <w:t>a</w:t>
      </w:r>
      <w:r>
        <w:rPr>
          <w:color w:val="39A655"/>
        </w:rPr>
        <w:t>a</w:t>
      </w:r>
      <w:r>
        <w:rPr>
          <w:color w:val="39A654"/>
        </w:rPr>
        <w:t>a</w:t>
      </w:r>
      <w:r>
        <w:rPr>
          <w:color w:val="39A654"/>
        </w:rPr>
        <w:t>a</w:t>
      </w:r>
      <w:r>
        <w:rPr>
          <w:color w:val="3AA555"/>
        </w:rPr>
        <w:t>a</w:t>
      </w:r>
      <w:r>
        <w:rPr>
          <w:color w:val="3AA553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BA751"/>
        </w:rPr>
        <w:t>a</w:t>
      </w:r>
      <w:r>
        <w:rPr>
          <w:color w:val="3BA751"/>
        </w:rPr>
        <w:t>a</w:t>
      </w:r>
      <w:r>
        <w:rPr>
          <w:color w:val="3DA651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FA24F"/>
        </w:rPr>
        <w:t>a</w:t>
      </w:r>
      <w:r>
        <w:rPr>
          <w:color w:val="3EA34C"/>
        </w:rPr>
        <w:t>a</w:t>
      </w:r>
      <w:r>
        <w:rPr>
          <w:color w:val="3BA248"/>
        </w:rPr>
        <w:t>a</w:t>
      </w:r>
      <w:r>
        <w:rPr>
          <w:color w:val="3BA248"/>
        </w:rPr>
        <w:t>a</w:t>
      </w:r>
      <w:r>
        <w:rPr>
          <w:color w:val="3BA249"/>
        </w:rPr>
        <w:t>a</w:t>
      </w:r>
      <w:r>
        <w:rPr>
          <w:color w:val="3DA14B"/>
        </w:rPr>
        <w:t>a</w:t>
      </w:r>
      <w:r>
        <w:rPr>
          <w:color w:val="3DA04C"/>
        </w:rPr>
        <w:t>a</w:t>
      </w:r>
      <w:r>
        <w:rPr>
          <w:color w:val="3DA04D"/>
        </w:rPr>
        <w:t>a</w:t>
      </w:r>
      <w:r>
        <w:rPr>
          <w:color w:val="42A44F"/>
        </w:rPr>
        <w:t>a</w:t>
      </w:r>
      <w:r>
        <w:rPr>
          <w:color w:val="42A34D"/>
        </w:rPr>
        <w:t>a</w:t>
      </w:r>
      <w:r>
        <w:rPr>
          <w:color w:val="44A44B"/>
        </w:rPr>
        <w:t>a</w:t>
      </w:r>
      <w:r>
        <w:rPr>
          <w:color w:val="46A64C"/>
        </w:rPr>
        <w:t>a</w:t>
      </w:r>
      <w:r>
        <w:rPr>
          <w:color w:val="4BAB4E"/>
        </w:rPr>
        <w:t>a</w:t>
      </w:r>
      <w:r>
        <w:rPr>
          <w:color w:val="50AF51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4FAD4F"/>
        </w:rPr>
        <w:t>a</w:t>
      </w:r>
      <w:r>
        <w:rPr>
          <w:color w:val="4FAD4F"/>
        </w:rPr>
        <w:t>a</w:t>
      </w:r>
      <w:r>
        <w:rPr>
          <w:color w:val="4FAD50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0AC51"/>
        </w:rPr>
        <w:t>a</w:t>
      </w:r>
      <w:r>
        <w:rPr>
          <w:color w:val="53AA4F"/>
        </w:rPr>
        <w:t>a</w:t>
      </w:r>
      <w:r>
        <w:rPr>
          <w:color w:val="54AB4D"/>
        </w:rPr>
        <w:t>a</w:t>
      </w:r>
      <w:r>
        <w:rPr>
          <w:color w:val="53AB4D"/>
        </w:rPr>
        <w:t>a</w:t>
      </w:r>
      <w:r>
        <w:rPr>
          <w:color w:val="51AC4E"/>
        </w:rPr>
        <w:t>a</w:t>
      </w:r>
      <w:r>
        <w:rPr>
          <w:color w:val="51AC4F"/>
        </w:rPr>
        <w:t>a</w:t>
      </w:r>
      <w:r>
        <w:rPr>
          <w:color w:val="4FAC51"/>
        </w:rPr>
        <w:t>a</w:t>
      </w:r>
      <w:r>
        <w:rPr>
          <w:color w:val="50AE52"/>
        </w:rPr>
        <w:t>a</w:t>
      </w:r>
      <w:r>
        <w:rPr>
          <w:color w:val="50AC51"/>
        </w:rPr>
        <w:t>a</w:t>
      </w:r>
      <w:r>
        <w:rPr>
          <w:color w:val="51AB51"/>
        </w:rPr>
        <w:t>a</w:t>
      </w:r>
      <w:r>
        <w:rPr>
          <w:color w:val="57AE55"/>
        </w:rPr>
        <w:t>a</w:t>
      </w:r>
      <w:r>
        <w:rPr>
          <w:color w:val="58AC55"/>
        </w:rPr>
        <w:t>a</w:t>
      </w:r>
      <w:r>
        <w:rPr>
          <w:color w:val="57A954"/>
        </w:rPr>
        <w:t>a</w:t>
      </w:r>
      <w:r>
        <w:rPr>
          <w:color w:val="57AC55"/>
        </w:rPr>
        <w:t>a</w:t>
      </w:r>
      <w:r>
        <w:rPr>
          <w:color w:val="53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1AB51"/>
        </w:rPr>
        <w:t>a</w:t>
      </w:r>
      <w:r>
        <w:rPr>
          <w:color w:val="4FA94F"/>
        </w:rPr>
        <w:t>a</w:t>
      </w:r>
      <w:r>
        <w:rPr>
          <w:color w:val="4EA84E"/>
        </w:rPr>
        <w:t>a</w:t>
      </w:r>
      <w:r>
        <w:rPr>
          <w:color w:val="4FA94F"/>
        </w:rPr>
        <w:t>a</w:t>
      </w:r>
      <w:r>
        <w:rPr>
          <w:color w:val="50AA51"/>
        </w:rPr>
        <w:t>a</w:t>
      </w:r>
      <w:r>
        <w:rPr>
          <w:color w:val="4DA950"/>
        </w:rPr>
        <w:t>a</w:t>
      </w:r>
      <w:r>
        <w:rPr>
          <w:color w:val="4CA851"/>
        </w:rPr>
        <w:t>a</w:t>
      </w:r>
      <w:r>
        <w:rPr>
          <w:color w:val="49A54F"/>
        </w:rPr>
        <w:t>a</w:t>
      </w:r>
      <w:r>
        <w:rPr>
          <w:color w:val="44A04B"/>
        </w:rPr>
        <w:t>a</w:t>
      </w:r>
      <w:r>
        <w:rPr>
          <w:color w:val="3F9B48"/>
        </w:rPr>
        <w:t>a</w:t>
      </w:r>
      <w:r>
        <w:rPr>
          <w:color w:val="3C9745"/>
        </w:rPr>
        <w:t>a</w:t>
      </w:r>
      <w:r>
        <w:rPr>
          <w:color w:val="3A9546"/>
        </w:rPr>
        <w:t>a</w:t>
      </w:r>
      <w:r>
        <w:rPr>
          <w:color w:val="3A9546"/>
        </w:rPr>
        <w:t>a</w:t>
      </w:r>
      <w:r>
        <w:rPr>
          <w:color w:val="3A9548"/>
        </w:rPr>
        <w:t>a</w:t>
      </w:r>
      <w:r>
        <w:rPr>
          <w:color w:val="399448"/>
        </w:rPr>
        <w:t>a</w:t>
      </w:r>
      <w:r>
        <w:rPr>
          <w:color w:val="389248"/>
        </w:rPr>
        <w:t>a</w:t>
      </w:r>
      <w:r>
        <w:rPr>
          <w:color w:val="389248"/>
        </w:rPr>
        <w:t>a</w:t>
      </w:r>
      <w:r>
        <w:rPr>
          <w:color w:val="389248"/>
        </w:rPr>
        <w:t>a</w:t>
      </w:r>
      <w:r>
        <w:rPr>
          <w:color w:val="379147"/>
        </w:rPr>
        <w:t>a</w:t>
      </w:r>
      <w:r>
        <w:rPr>
          <w:color w:val="379148"/>
        </w:rPr>
        <w:t>a</w:t>
      </w:r>
      <w:r>
        <w:rPr>
          <w:color w:val="369048"/>
        </w:rPr>
        <w:t>a</w:t>
      </w:r>
      <w:r>
        <w:rPr>
          <w:color w:val="388F48"/>
        </w:rPr>
        <w:t>a</w:t>
      </w:r>
      <w:r>
        <w:rPr>
          <w:color w:val="378E48"/>
        </w:rPr>
        <w:t>a</w:t>
      </w:r>
      <w:r>
        <w:rPr>
          <w:color w:val="378E49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78C49"/>
        </w:rPr>
        <w:t>a</w:t>
      </w:r>
      <w:r>
        <w:rPr>
          <w:color w:val="398B49"/>
        </w:rPr>
        <w:t>a</w:t>
      </w:r>
      <w:r>
        <w:rPr>
          <w:color w:val="398B49"/>
        </w:rPr>
        <w:t>a</w:t>
      </w:r>
      <w:r>
        <w:rPr>
          <w:color w:val="398B4A"/>
        </w:rPr>
        <w:t>a</w:t>
      </w:r>
      <w:r>
        <w:rPr>
          <w:color w:val="398A48"/>
        </w:rPr>
        <w:t>a</w:t>
      </w:r>
      <w:r>
        <w:rPr>
          <w:color w:val="3B8C47"/>
        </w:rPr>
        <w:t>a</w:t>
      </w:r>
      <w:r>
        <w:rPr>
          <w:color w:val="40924C"/>
        </w:rPr>
        <w:t>a</w:t>
      </w:r>
      <w:r>
        <w:rPr>
          <w:color w:val="45974E"/>
        </w:rPr>
        <w:t>a</w:t>
      </w:r>
      <w:r>
        <w:rPr>
          <w:color w:val="47994D"/>
        </w:rPr>
        <w:t>a</w:t>
      </w:r>
      <w:r>
        <w:rPr>
          <w:color w:val="48994D"/>
        </w:rPr>
        <w:t>a</w:t>
      </w:r>
      <w:r>
        <w:rPr>
          <w:color w:val="47974A"/>
        </w:rPr>
        <w:t>a</w:t>
      </w:r>
      <w:r>
        <w:rPr>
          <w:color w:val="469448"/>
        </w:rPr>
        <w:t>a</w:t>
      </w:r>
      <w:r>
        <w:rPr>
          <w:color w:val="45924A"/>
        </w:rPr>
        <w:t>a</w:t>
      </w:r>
      <w:r>
        <w:rPr>
          <w:color w:val="438F48"/>
        </w:rPr>
        <w:t>a</w:t>
      </w:r>
      <w:r>
        <w:rPr>
          <w:color w:val="428D48"/>
        </w:rPr>
        <w:t>a</w:t>
      </w:r>
      <w:r>
        <w:rPr>
          <w:color w:val="418C4B"/>
        </w:rPr>
        <w:t>a</w:t>
      </w:r>
      <w:r>
        <w:rPr>
          <w:color w:val="418C4B"/>
        </w:rPr>
        <w:t>a</w:t>
      </w:r>
      <w:r>
        <w:rPr>
          <w:color w:val="408C4B"/>
        </w:rPr>
        <w:t>a</w:t>
      </w:r>
      <w:r>
        <w:rPr>
          <w:color w:val="408C4B"/>
        </w:rPr>
        <w:t>a</w:t>
      </w:r>
      <w:r>
        <w:rPr>
          <w:color w:val="3F8B4A"/>
        </w:rPr>
        <w:t>a</w:t>
      </w:r>
      <w:r>
        <w:rPr>
          <w:color w:val="408B4A"/>
        </w:rPr>
        <w:t>a</w:t>
      </w:r>
      <w:r>
        <w:rPr>
          <w:color w:val="3F894A"/>
        </w:rPr>
        <w:t>a</w:t>
      </w:r>
      <w:r>
        <w:rPr>
          <w:color w:val="3F894A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F8549"/>
        </w:rPr>
        <w:t>a</w:t>
      </w:r>
      <w:r>
        <w:rPr>
          <w:color w:val="3F8547"/>
        </w:rPr>
        <w:t>a</w:t>
      </w:r>
      <w:r>
        <w:rPr>
          <w:color w:val="3F8547"/>
        </w:rPr>
        <w:t>a</w:t>
      </w:r>
      <w:r>
        <w:rPr>
          <w:color w:val="3E8447"/>
        </w:rPr>
        <w:t>a</w:t>
      </w:r>
      <w:r>
        <w:rPr>
          <w:color w:val="3D8347"/>
        </w:rPr>
        <w:t>a</w:t>
      </w:r>
      <w:r>
        <w:rPr>
          <w:color w:val="3E8247"/>
        </w:rPr>
        <w:t>a</w:t>
      </w:r>
      <w:r>
        <w:rPr>
          <w:color w:val="3E8147"/>
        </w:rPr>
        <w:t>a</w:t>
      </w:r>
      <w:r>
        <w:rPr>
          <w:color w:val="3F8048"/>
        </w:rPr>
        <w:t>a</w:t>
      </w:r>
      <w:r>
        <w:rPr>
          <w:color w:val="3F8048"/>
        </w:rPr>
        <w:t>a</w:t>
      </w:r>
      <w:r>
        <w:rPr>
          <w:color w:val="3E7F48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B7946"/>
        </w:rPr>
        <w:t>a</w:t>
      </w:r>
      <w:r>
        <w:rPr>
          <w:color w:val="3A7845"/>
        </w:rPr>
        <w:t>a</w:t>
      </w:r>
      <w:r>
        <w:rPr>
          <w:color w:val="397746"/>
        </w:rPr>
        <w:t>a</w:t>
      </w:r>
      <w:r>
        <w:rPr>
          <w:color w:val="3C7749"/>
        </w:rPr>
        <w:t>a</w:t>
      </w:r>
      <w:r>
        <w:rPr>
          <w:color w:val="3C7749"/>
        </w:rPr>
        <w:t>a</w:t>
      </w:r>
      <w:r>
        <w:rPr>
          <w:color w:val="3C7548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B7247"/>
        </w:rPr>
        <w:t>a</w:t>
      </w:r>
      <w:r>
        <w:rPr>
          <w:color w:val="3A7147"/>
        </w:rPr>
        <w:t>a</w:t>
      </w:r>
      <w:r>
        <w:rPr>
          <w:color w:val="3A7147"/>
        </w:rPr>
        <w:t>a</w:t>
      </w:r>
      <w:r>
        <w:rPr>
          <w:color w:val="397047"/>
        </w:rPr>
        <w:t>a</w:t>
      </w:r>
      <w:r>
        <w:rPr>
          <w:color w:val="386F47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96A4A"/>
        </w:rPr>
        <w:t>a</w:t>
      </w:r>
      <w:r>
        <w:rPr>
          <w:color w:val="336343"/>
        </w:rPr>
        <w:t>a</w:t>
      </w:r>
      <w:r>
        <w:rPr>
          <w:color w:val="2E5D3D"/>
        </w:rPr>
        <w:t>a</w:t>
      </w:r>
      <w:r>
        <w:rPr>
          <w:color w:val="2D5B3E"/>
        </w:rPr>
        <w:t>a</w:t>
      </w:r>
      <w:r>
        <w:rPr>
          <w:color w:val="2D5B3E"/>
        </w:rPr>
        <w:t>a</w:t>
      </w:r>
      <w:r>
        <w:rPr>
          <w:color w:val="2E5B3E"/>
        </w:rPr>
        <w:t>a</w:t>
      </w:r>
      <w:r>
        <w:rPr>
          <w:color w:val="2D593E"/>
        </w:rPr>
        <w:t>a</w:t>
      </w:r>
      <w:r>
        <w:rPr>
          <w:color w:val="2D593F"/>
        </w:rPr>
        <w:t>a</w:t>
      </w:r>
      <w:r>
        <w:rPr>
          <w:color w:val="2D573F"/>
        </w:rPr>
        <w:t>a</w:t>
      </w:r>
      <w:r>
        <w:rPr>
          <w:color w:val="2D573F"/>
        </w:rPr>
        <w:t>a</w:t>
      </w:r>
      <w:r>
        <w:rPr>
          <w:color w:val="2C563E"/>
        </w:rPr>
        <w:t>a</w:t>
      </w:r>
      <w:r>
        <w:rPr>
          <w:color w:val="2E563E"/>
        </w:rPr>
        <w:t>a</w:t>
      </w:r>
      <w:r>
        <w:rPr>
          <w:color w:val="2D5740"/>
        </w:rPr>
        <w:t>a</w:t>
      </w:r>
      <w:r>
        <w:rPr>
          <w:color w:val="2D5741"/>
        </w:rPr>
        <w:t>a</w:t>
      </w:r>
      <w:r>
        <w:rPr>
          <w:color w:val="2D5741"/>
        </w:rPr>
        <w:t>a</w:t>
      </w:r>
      <w:r>
        <w:rPr>
          <w:color w:val="2D55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F4F41"/>
        </w:rPr>
        <w:t>a</w:t>
      </w:r>
      <w:r>
        <w:rPr>
          <w:color w:val="2F4F44"/>
        </w:rPr>
        <w:t>a</w:t>
      </w:r>
      <w:r>
        <w:rPr>
          <w:color w:val="304E42"/>
        </w:rPr>
        <w:t>a</w:t>
      </w:r>
      <w:r>
        <w:rPr>
          <w:color w:val="314F43"/>
        </w:rPr>
        <w:t>a</w:t>
      </w:r>
      <w:r>
        <w:rPr>
          <w:color w:val="325042"/>
        </w:rPr>
        <w:t>a</w:t>
      </w:r>
      <w:r>
        <w:rPr>
          <w:color w:val="345042"/>
        </w:rPr>
        <w:t>a</w:t>
      </w:r>
      <w:r>
        <w:rPr>
          <w:color w:val="345042"/>
        </w:rPr>
        <w:t>a</w:t>
      </w:r>
      <w:r>
        <w:rPr>
          <w:color w:val="355142"/>
        </w:rPr>
        <w:t>a</w:t>
      </w:r>
      <w:r>
        <w:rPr>
          <w:color w:val="375243"/>
        </w:rPr>
        <w:t>a</w:t>
      </w:r>
      <w:r>
        <w:rPr>
          <w:color w:val="385344"/>
        </w:rPr>
        <w:t>a</w:t>
      </w:r>
      <w:r>
        <w:rPr>
          <w:color w:val="3B5343"/>
        </w:rPr>
        <w:t>a</w:t>
      </w:r>
      <w:r>
        <w:rPr>
          <w:color w:val="3C5444"/>
        </w:rPr>
        <w:t>a</w:t>
      </w:r>
      <w:r>
        <w:rPr>
          <w:color w:val="3E5545"/>
        </w:rPr>
        <w:t>a</w:t>
      </w:r>
      <w:r>
        <w:rPr>
          <w:color w:val="3F5347"/>
        </w:rPr>
        <w:t>a</w:t>
      </w:r>
      <w:r>
        <w:rPr>
          <w:color w:val="3F5146"/>
        </w:rPr>
        <w:t>a</w:t>
      </w:r>
      <w:r>
        <w:rPr>
          <w:color w:val="405245"/>
        </w:rPr>
        <w:t>a</w:t>
      </w:r>
      <w:r>
        <w:rPr>
          <w:color w:val="425343"/>
        </w:rPr>
        <w:t>a</w:t>
      </w:r>
      <w:r>
        <w:rPr>
          <w:color w:val="435341"/>
        </w:rPr>
        <w:t>a</w:t>
      </w:r>
      <w:r>
        <w:rPr>
          <w:color w:val="42513E"/>
        </w:rPr>
        <w:t>a</w:t>
      </w:r>
      <w:r>
        <w:rPr>
          <w:color w:val="4E5B49"/>
        </w:rPr>
        <w:t>a</w:t>
      </w:r>
      <w:r>
        <w:rPr>
          <w:color w:val="4A5444"/>
        </w:rPr>
        <w:t>a</w:t>
      </w:r>
      <w:r>
        <w:rPr>
          <w:color w:val="4A5243"/>
        </w:rPr>
        <w:t>a</w:t>
      </w:r>
      <w:r>
        <w:rPr>
          <w:color w:val="50564B"/>
        </w:rPr>
        <w:t>a</w:t>
      </w:r>
      <w:r>
        <w:rPr>
          <w:color w:val="545A50"/>
        </w:rPr>
        <w:t>a</w:t>
      </w:r>
      <w:r>
        <w:rPr>
          <w:color w:val="535751"/>
        </w:rPr>
        <w:t>a</w:t>
      </w:r>
      <w:r>
        <w:rPr>
          <w:color w:val="40413E"/>
        </w:rPr>
        <w:t>a</w:t>
      </w:r>
      <w:r>
        <w:rPr>
          <w:color w:val="0D0D0D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606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4"/>
        </w:rPr>
        <w:t>a</w:t>
      </w:r>
      <w:r>
        <w:rPr>
          <w:color w:val="040105"/>
        </w:rPr>
        <w:t>a</w:t>
      </w:r>
      <w:r>
        <w:rPr>
          <w:color w:val="050006"/>
        </w:rPr>
        <w:t>a</w:t>
      </w:r>
      <w:r>
        <w:rPr>
          <w:color w:val="020106"/>
        </w:rPr>
        <w:t>a</w:t>
      </w:r>
      <w:r>
        <w:rPr>
          <w:color w:val="000304"/>
        </w:rPr>
        <w:t>a</w:t>
      </w:r>
      <w:r>
        <w:rPr>
          <w:color w:val="020604"/>
        </w:rPr>
        <w:t>a</w:t>
      </w:r>
      <w:r>
        <w:rPr>
          <w:color w:val="060302"/>
        </w:rPr>
        <w:t>a</w:t>
      </w:r>
      <w:r>
        <w:rPr>
          <w:color w:val="180102"/>
        </w:rPr>
        <w:t>a</w:t>
      </w:r>
      <w:r>
        <w:rPr>
          <w:color w:val="6A323C"/>
        </w:rPr>
        <w:t>a</w:t>
      </w:r>
      <w:r>
        <w:rPr>
          <w:color w:val="964252"/>
        </w:rPr>
        <w:t>a</w:t>
      </w:r>
    </w:p>
    <w:p>
      <w:r>
        <w:rPr>
          <w:color w:val="E1C073"/>
        </w:rPr>
        <w:t>a</w:t>
      </w:r>
      <w:r>
        <w:rPr>
          <w:color w:val="E5C578"/>
        </w:rPr>
        <w:t>a</w:t>
      </w:r>
      <w:r>
        <w:rPr>
          <w:color w:val="DCBE73"/>
        </w:rPr>
        <w:t>a</w:t>
      </w:r>
      <w:r>
        <w:rPr>
          <w:color w:val="837249"/>
        </w:rPr>
        <w:t>a</w:t>
      </w:r>
      <w:r>
        <w:rPr>
          <w:color w:val="080500"/>
        </w:rPr>
        <w:t>a</w:t>
      </w:r>
      <w:r>
        <w:rPr>
          <w:color w:val="080808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0"/>
        </w:rPr>
        <w:t>a</w:t>
      </w:r>
      <w:r>
        <w:rPr>
          <w:color w:val="0B1E06"/>
        </w:rPr>
        <w:t>a</w:t>
      </w:r>
      <w:r>
        <w:rPr>
          <w:color w:val="60945E"/>
        </w:rPr>
        <w:t>a</w:t>
      </w:r>
      <w:r>
        <w:rPr>
          <w:color w:val="6EBA70"/>
        </w:rPr>
        <w:t>a</w:t>
      </w:r>
      <w:r>
        <w:rPr>
          <w:color w:val="64BE65"/>
        </w:rPr>
        <w:t>a</w:t>
      </w:r>
      <w:r>
        <w:rPr>
          <w:color w:val="67BE5F"/>
        </w:rPr>
        <w:t>a</w:t>
      </w:r>
      <w:r>
        <w:rPr>
          <w:color w:val="6ABA5B"/>
        </w:rPr>
        <w:t>a</w:t>
      </w:r>
      <w:r>
        <w:rPr>
          <w:color w:val="6EBA5F"/>
        </w:rPr>
        <w:t>a</w:t>
      </w:r>
      <w:r>
        <w:rPr>
          <w:color w:val="67BE61"/>
        </w:rPr>
        <w:t>a</w:t>
      </w:r>
      <w:r>
        <w:rPr>
          <w:color w:val="61C064"/>
        </w:rPr>
        <w:t>a</w:t>
      </w:r>
      <w:r>
        <w:rPr>
          <w:color w:val="61C062"/>
        </w:rPr>
        <w:t>a</w:t>
      </w:r>
      <w:r>
        <w:rPr>
          <w:color w:val="68BD5F"/>
        </w:rPr>
        <w:t>a</w:t>
      </w:r>
      <w:r>
        <w:rPr>
          <w:color w:val="71B95C"/>
        </w:rPr>
        <w:t>a</w:t>
      </w:r>
      <w:r>
        <w:rPr>
          <w:color w:val="95D575"/>
        </w:rPr>
        <w:t>a</w:t>
      </w:r>
      <w:r>
        <w:rPr>
          <w:color w:val="ADEE8C"/>
        </w:rPr>
        <w:t>a</w:t>
      </w:r>
      <w:r>
        <w:rPr>
          <w:color w:val="A2E684"/>
        </w:rPr>
        <w:t>a</w:t>
      </w:r>
      <w:r>
        <w:rPr>
          <w:color w:val="7EC764"/>
        </w:rPr>
        <w:t>a</w:t>
      </w:r>
      <w:r>
        <w:rPr>
          <w:color w:val="6DBC59"/>
        </w:rPr>
        <w:t>a</w:t>
      </w:r>
      <w:r>
        <w:rPr>
          <w:color w:val="6BBF5D"/>
        </w:rPr>
        <w:t>a</w:t>
      </w:r>
      <w:r>
        <w:rPr>
          <w:color w:val="66BE5E"/>
        </w:rPr>
        <w:t>a</w:t>
      </w:r>
      <w:r>
        <w:rPr>
          <w:color w:val="63BD5F"/>
        </w:rPr>
        <w:t>a</w:t>
      </w:r>
      <w:r>
        <w:rPr>
          <w:color w:val="62BD60"/>
        </w:rPr>
        <w:t>a</w:t>
      </w:r>
      <w:r>
        <w:rPr>
          <w:color w:val="62BC63"/>
        </w:rPr>
        <w:t>a</w:t>
      </w:r>
      <w:r>
        <w:rPr>
          <w:color w:val="62BB63"/>
        </w:rPr>
        <w:t>a</w:t>
      </w:r>
      <w:r>
        <w:rPr>
          <w:color w:val="63BA64"/>
        </w:rPr>
        <w:t>a</w:t>
      </w:r>
      <w:r>
        <w:rPr>
          <w:color w:val="63BA63"/>
        </w:rPr>
        <w:t>a</w:t>
      </w:r>
      <w:r>
        <w:rPr>
          <w:color w:val="63BC61"/>
        </w:rPr>
        <w:t>a</w:t>
      </w:r>
      <w:r>
        <w:rPr>
          <w:color w:val="63BC61"/>
        </w:rPr>
        <w:t>a</w:t>
      </w:r>
      <w:r>
        <w:rPr>
          <w:color w:val="61BB60"/>
        </w:rPr>
        <w:t>a</w:t>
      </w:r>
      <w:r>
        <w:rPr>
          <w:color w:val="62BA60"/>
        </w:rPr>
        <w:t>a</w:t>
      </w:r>
      <w:r>
        <w:rPr>
          <w:color w:val="60BA5F"/>
        </w:rPr>
        <w:t>a</w:t>
      </w:r>
      <w:r>
        <w:rPr>
          <w:color w:val="5FBB5F"/>
        </w:rPr>
        <w:t>a</w:t>
      </w:r>
      <w:r>
        <w:rPr>
          <w:color w:val="5FBB5F"/>
        </w:rPr>
        <w:t>a</w:t>
      </w:r>
      <w:r>
        <w:rPr>
          <w:color w:val="5AB95D"/>
        </w:rPr>
        <w:t>a</w:t>
      </w:r>
      <w:r>
        <w:rPr>
          <w:color w:val="55B75B"/>
        </w:rPr>
        <w:t>a</w:t>
      </w:r>
      <w:r>
        <w:rPr>
          <w:color w:val="52B559"/>
        </w:rPr>
        <w:t>a</w:t>
      </w:r>
      <w:r>
        <w:rPr>
          <w:color w:val="4CB154"/>
        </w:rPr>
        <w:t>a</w:t>
      </w:r>
      <w:r>
        <w:rPr>
          <w:color w:val="45AD51"/>
        </w:rPr>
        <w:t>a</w:t>
      </w:r>
      <w:r>
        <w:rPr>
          <w:color w:val="3EAB53"/>
        </w:rPr>
        <w:t>a</w:t>
      </w:r>
      <w:r>
        <w:rPr>
          <w:color w:val="39AA53"/>
        </w:rPr>
        <w:t>a</w:t>
      </w:r>
      <w:r>
        <w:rPr>
          <w:color w:val="39A853"/>
        </w:rPr>
        <w:t>a</w:t>
      </w:r>
      <w:r>
        <w:rPr>
          <w:color w:val="39A954"/>
        </w:rPr>
        <w:t>a</w:t>
      </w:r>
      <w:r>
        <w:rPr>
          <w:color w:val="3AAA55"/>
        </w:rPr>
        <w:t>a</w:t>
      </w:r>
      <w:r>
        <w:rPr>
          <w:color w:val="38A754"/>
        </w:rPr>
        <w:t>a</w:t>
      </w:r>
      <w:r>
        <w:rPr>
          <w:color w:val="38A654"/>
        </w:rPr>
        <w:t>a</w:t>
      </w:r>
      <w:r>
        <w:rPr>
          <w:color w:val="39A654"/>
        </w:rPr>
        <w:t>a</w:t>
      </w:r>
      <w:r>
        <w:rPr>
          <w:color w:val="39A655"/>
        </w:rPr>
        <w:t>a</w:t>
      </w:r>
      <w:r>
        <w:rPr>
          <w:color w:val="39A655"/>
        </w:rPr>
        <w:t>a</w:t>
      </w:r>
      <w:r>
        <w:rPr>
          <w:color w:val="39A655"/>
        </w:rPr>
        <w:t>a</w:t>
      </w:r>
      <w:r>
        <w:rPr>
          <w:color w:val="39A655"/>
        </w:rPr>
        <w:t>a</w:t>
      </w:r>
      <w:r>
        <w:rPr>
          <w:color w:val="39A653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BA751"/>
        </w:rPr>
        <w:t>a</w:t>
      </w:r>
      <w:r>
        <w:rPr>
          <w:color w:val="3BA651"/>
        </w:rPr>
        <w:t>a</w:t>
      </w:r>
      <w:r>
        <w:rPr>
          <w:color w:val="3CA550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FA24F"/>
        </w:rPr>
        <w:t>a</w:t>
      </w:r>
      <w:r>
        <w:rPr>
          <w:color w:val="3EA34C"/>
        </w:rPr>
        <w:t>a</w:t>
      </w:r>
      <w:r>
        <w:rPr>
          <w:color w:val="3CA247"/>
        </w:rPr>
        <w:t>a</w:t>
      </w:r>
      <w:r>
        <w:rPr>
          <w:color w:val="3CA247"/>
        </w:rPr>
        <w:t>a</w:t>
      </w:r>
      <w:r>
        <w:rPr>
          <w:color w:val="3CA248"/>
        </w:rPr>
        <w:t>a</w:t>
      </w:r>
      <w:r>
        <w:rPr>
          <w:color w:val="3DA14A"/>
        </w:rPr>
        <w:t>a</w:t>
      </w:r>
      <w:r>
        <w:rPr>
          <w:color w:val="3DA04C"/>
        </w:rPr>
        <w:t>a</w:t>
      </w:r>
      <w:r>
        <w:rPr>
          <w:color w:val="3DA04D"/>
        </w:rPr>
        <w:t>a</w:t>
      </w:r>
      <w:r>
        <w:rPr>
          <w:color w:val="42A34F"/>
        </w:rPr>
        <w:t>a</w:t>
      </w:r>
      <w:r>
        <w:rPr>
          <w:color w:val="42A34D"/>
        </w:rPr>
        <w:t>a</w:t>
      </w:r>
      <w:r>
        <w:rPr>
          <w:color w:val="44A44D"/>
        </w:rPr>
        <w:t>a</w:t>
      </w:r>
      <w:r>
        <w:rPr>
          <w:color w:val="46A54D"/>
        </w:rPr>
        <w:t>a</w:t>
      </w:r>
      <w:r>
        <w:rPr>
          <w:color w:val="4AA94F"/>
        </w:rPr>
        <w:t>a</w:t>
      </w:r>
      <w:r>
        <w:rPr>
          <w:color w:val="4EAD50"/>
        </w:rPr>
        <w:t>a</w:t>
      </w:r>
      <w:r>
        <w:rPr>
          <w:color w:val="50AE50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4FAD4F"/>
        </w:rPr>
        <w:t>a</w:t>
      </w:r>
      <w:r>
        <w:rPr>
          <w:color w:val="4FAD50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50AC50"/>
        </w:rPr>
        <w:t>a</w:t>
      </w:r>
      <w:r>
        <w:rPr>
          <w:color w:val="53AA4F"/>
        </w:rPr>
        <w:t>a</w:t>
      </w:r>
      <w:r>
        <w:rPr>
          <w:color w:val="55AA4D"/>
        </w:rPr>
        <w:t>a</w:t>
      </w:r>
      <w:r>
        <w:rPr>
          <w:color w:val="53AB4D"/>
        </w:rPr>
        <w:t>a</w:t>
      </w:r>
      <w:r>
        <w:rPr>
          <w:color w:val="51AC4E"/>
        </w:rPr>
        <w:t>a</w:t>
      </w:r>
      <w:r>
        <w:rPr>
          <w:color w:val="4FAD4F"/>
        </w:rPr>
        <w:t>a</w:t>
      </w:r>
      <w:r>
        <w:rPr>
          <w:color w:val="4EAD51"/>
        </w:rPr>
        <w:t>a</w:t>
      </w:r>
      <w:r>
        <w:rPr>
          <w:color w:val="51B054"/>
        </w:rPr>
        <w:t>a</w:t>
      </w:r>
      <w:r>
        <w:rPr>
          <w:color w:val="57B257"/>
        </w:rPr>
        <w:t>a</w:t>
      </w:r>
      <w:r>
        <w:rPr>
          <w:color w:val="5AB256"/>
        </w:rPr>
        <w:t>a</w:t>
      </w:r>
      <w:r>
        <w:rPr>
          <w:color w:val="5BAF53"/>
        </w:rPr>
        <w:t>a</w:t>
      </w:r>
      <w:r>
        <w:rPr>
          <w:color w:val="59A94E"/>
        </w:rPr>
        <w:t>a</w:t>
      </w:r>
      <w:r>
        <w:rPr>
          <w:color w:val="59A64C"/>
        </w:rPr>
        <w:t>a</w:t>
      </w:r>
      <w:r>
        <w:rPr>
          <w:color w:val="58A84E"/>
        </w:rPr>
        <w:t>a</w:t>
      </w:r>
      <w:r>
        <w:rPr>
          <w:color w:val="54AB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2AC52"/>
        </w:rPr>
        <w:t>a</w:t>
      </w:r>
      <w:r>
        <w:rPr>
          <w:color w:val="51AB51"/>
        </w:rPr>
        <w:t>a</w:t>
      </w:r>
      <w:r>
        <w:rPr>
          <w:color w:val="50A94F"/>
        </w:rPr>
        <w:t>a</w:t>
      </w:r>
      <w:r>
        <w:rPr>
          <w:color w:val="4EA84E"/>
        </w:rPr>
        <w:t>a</w:t>
      </w:r>
      <w:r>
        <w:rPr>
          <w:color w:val="50A94F"/>
        </w:rPr>
        <w:t>a</w:t>
      </w:r>
      <w:r>
        <w:rPr>
          <w:color w:val="50AA51"/>
        </w:rPr>
        <w:t>a</w:t>
      </w:r>
      <w:r>
        <w:rPr>
          <w:color w:val="4CA851"/>
        </w:rPr>
        <w:t>a</w:t>
      </w:r>
      <w:r>
        <w:rPr>
          <w:color w:val="4AA652"/>
        </w:rPr>
        <w:t>a</w:t>
      </w:r>
      <w:r>
        <w:rPr>
          <w:color w:val="46A24E"/>
        </w:rPr>
        <w:t>a</w:t>
      </w:r>
      <w:r>
        <w:rPr>
          <w:color w:val="429E4B"/>
        </w:rPr>
        <w:t>a</w:t>
      </w:r>
      <w:r>
        <w:rPr>
          <w:color w:val="3E9A48"/>
        </w:rPr>
        <w:t>a</w:t>
      </w:r>
      <w:r>
        <w:rPr>
          <w:color w:val="3C9747"/>
        </w:rPr>
        <w:t>a</w:t>
      </w:r>
      <w:r>
        <w:rPr>
          <w:color w:val="3B9646"/>
        </w:rPr>
        <w:t>a</w:t>
      </w:r>
      <w:r>
        <w:rPr>
          <w:color w:val="3A9546"/>
        </w:rPr>
        <w:t>a</w:t>
      </w:r>
      <w:r>
        <w:rPr>
          <w:color w:val="399447"/>
        </w:rPr>
        <w:t>a</w:t>
      </w:r>
      <w:r>
        <w:rPr>
          <w:color w:val="399447"/>
        </w:rPr>
        <w:t>a</w:t>
      </w:r>
      <w:r>
        <w:rPr>
          <w:color w:val="389248"/>
        </w:rPr>
        <w:t>a</w:t>
      </w:r>
      <w:r>
        <w:rPr>
          <w:color w:val="389248"/>
        </w:rPr>
        <w:t>a</w:t>
      </w:r>
      <w:r>
        <w:rPr>
          <w:color w:val="389248"/>
        </w:rPr>
        <w:t>a</w:t>
      </w:r>
      <w:r>
        <w:rPr>
          <w:color w:val="379147"/>
        </w:rPr>
        <w:t>a</w:t>
      </w:r>
      <w:r>
        <w:rPr>
          <w:color w:val="369048"/>
        </w:rPr>
        <w:t>a</w:t>
      </w:r>
      <w:r>
        <w:rPr>
          <w:color w:val="369048"/>
        </w:rPr>
        <w:t>a</w:t>
      </w:r>
      <w:r>
        <w:rPr>
          <w:color w:val="378E47"/>
        </w:rPr>
        <w:t>a</w:t>
      </w:r>
      <w:r>
        <w:rPr>
          <w:color w:val="378E48"/>
        </w:rPr>
        <w:t>a</w:t>
      </w:r>
      <w:r>
        <w:rPr>
          <w:color w:val="378E49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78C49"/>
        </w:rPr>
        <w:t>a</w:t>
      </w:r>
      <w:r>
        <w:rPr>
          <w:color w:val="398B49"/>
        </w:rPr>
        <w:t>a</w:t>
      </w:r>
      <w:r>
        <w:rPr>
          <w:color w:val="398B49"/>
        </w:rPr>
        <w:t>a</w:t>
      </w:r>
      <w:r>
        <w:rPr>
          <w:color w:val="398B4A"/>
        </w:rPr>
        <w:t>a</w:t>
      </w:r>
      <w:r>
        <w:rPr>
          <w:color w:val="398A48"/>
        </w:rPr>
        <w:t>a</w:t>
      </w:r>
      <w:r>
        <w:rPr>
          <w:color w:val="3B8C47"/>
        </w:rPr>
        <w:t>a</w:t>
      </w:r>
      <w:r>
        <w:rPr>
          <w:color w:val="40914B"/>
        </w:rPr>
        <w:t>a</w:t>
      </w:r>
      <w:r>
        <w:rPr>
          <w:color w:val="44964D"/>
        </w:rPr>
        <w:t>a</w:t>
      </w:r>
      <w:r>
        <w:rPr>
          <w:color w:val="46984C"/>
        </w:rPr>
        <w:t>a</w:t>
      </w:r>
      <w:r>
        <w:rPr>
          <w:color w:val="47984B"/>
        </w:rPr>
        <w:t>a</w:t>
      </w:r>
      <w:r>
        <w:rPr>
          <w:color w:val="46964A"/>
        </w:rPr>
        <w:t>a</w:t>
      </w:r>
      <w:r>
        <w:rPr>
          <w:color w:val="469448"/>
        </w:rPr>
        <w:t>a</w:t>
      </w:r>
      <w:r>
        <w:rPr>
          <w:color w:val="449149"/>
        </w:rPr>
        <w:t>a</w:t>
      </w:r>
      <w:r>
        <w:rPr>
          <w:color w:val="428F48"/>
        </w:rPr>
        <w:t>a</w:t>
      </w:r>
      <w:r>
        <w:rPr>
          <w:color w:val="428D48"/>
        </w:rPr>
        <w:t>a</w:t>
      </w:r>
      <w:r>
        <w:rPr>
          <w:color w:val="418C4B"/>
        </w:rPr>
        <w:t>a</w:t>
      </w:r>
      <w:r>
        <w:rPr>
          <w:color w:val="418C4B"/>
        </w:rPr>
        <w:t>a</w:t>
      </w:r>
      <w:r>
        <w:rPr>
          <w:color w:val="408C4B"/>
        </w:rPr>
        <w:t>a</w:t>
      </w:r>
      <w:r>
        <w:rPr>
          <w:color w:val="3F8B4A"/>
        </w:rPr>
        <w:t>a</w:t>
      </w:r>
      <w:r>
        <w:rPr>
          <w:color w:val="3F8B4A"/>
        </w:rPr>
        <w:t>a</w:t>
      </w:r>
      <w:r>
        <w:rPr>
          <w:color w:val="3F8A49"/>
        </w:rPr>
        <w:t>a</w:t>
      </w:r>
      <w:r>
        <w:rPr>
          <w:color w:val="3F894A"/>
        </w:rPr>
        <w:t>a</w:t>
      </w:r>
      <w:r>
        <w:rPr>
          <w:color w:val="3F894A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F8549"/>
        </w:rPr>
        <w:t>a</w:t>
      </w:r>
      <w:r>
        <w:rPr>
          <w:color w:val="3F8547"/>
        </w:rPr>
        <w:t>a</w:t>
      </w:r>
      <w:r>
        <w:rPr>
          <w:color w:val="3E8446"/>
        </w:rPr>
        <w:t>a</w:t>
      </w:r>
      <w:r>
        <w:rPr>
          <w:color w:val="3E8447"/>
        </w:rPr>
        <w:t>a</w:t>
      </w:r>
      <w:r>
        <w:rPr>
          <w:color w:val="3D8347"/>
        </w:rPr>
        <w:t>a</w:t>
      </w:r>
      <w:r>
        <w:rPr>
          <w:color w:val="3E8247"/>
        </w:rPr>
        <w:t>a</w:t>
      </w:r>
      <w:r>
        <w:rPr>
          <w:color w:val="3E8147"/>
        </w:rPr>
        <w:t>a</w:t>
      </w:r>
      <w:r>
        <w:rPr>
          <w:color w:val="3F8048"/>
        </w:rPr>
        <w:t>a</w:t>
      </w:r>
      <w:r>
        <w:rPr>
          <w:color w:val="3E7F47"/>
        </w:rPr>
        <w:t>a</w:t>
      </w:r>
      <w:r>
        <w:rPr>
          <w:color w:val="3E7F47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E7D48"/>
        </w:rPr>
        <w:t>a</w:t>
      </w:r>
      <w:r>
        <w:rPr>
          <w:color w:val="3C7C48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A7845"/>
        </w:rPr>
        <w:t>a</w:t>
      </w:r>
      <w:r>
        <w:rPr>
          <w:color w:val="397745"/>
        </w:rPr>
        <w:t>a</w:t>
      </w:r>
      <w:r>
        <w:rPr>
          <w:color w:val="397746"/>
        </w:rPr>
        <w:t>a</w:t>
      </w:r>
      <w:r>
        <w:rPr>
          <w:color w:val="3C7749"/>
        </w:rPr>
        <w:t>a</w:t>
      </w:r>
      <w:r>
        <w:rPr>
          <w:color w:val="3C7749"/>
        </w:rPr>
        <w:t>a</w:t>
      </w:r>
      <w:r>
        <w:rPr>
          <w:color w:val="3C7548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C7447"/>
        </w:rPr>
        <w:t>a</w:t>
      </w:r>
      <w:r>
        <w:rPr>
          <w:color w:val="3C7447"/>
        </w:rPr>
        <w:t>a</w:t>
      </w:r>
      <w:r>
        <w:rPr>
          <w:color w:val="3B7346"/>
        </w:rPr>
        <w:t>a</w:t>
      </w:r>
      <w:r>
        <w:rPr>
          <w:color w:val="3B7247"/>
        </w:rPr>
        <w:t>a</w:t>
      </w:r>
      <w:r>
        <w:rPr>
          <w:color w:val="3A7147"/>
        </w:rPr>
        <w:t>a</w:t>
      </w:r>
      <w:r>
        <w:rPr>
          <w:color w:val="3A7147"/>
        </w:rPr>
        <w:t>a</w:t>
      </w:r>
      <w:r>
        <w:rPr>
          <w:color w:val="397047"/>
        </w:rPr>
        <w:t>a</w:t>
      </w:r>
      <w:r>
        <w:rPr>
          <w:color w:val="386F47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86949"/>
        </w:rPr>
        <w:t>a</w:t>
      </w:r>
      <w:r>
        <w:rPr>
          <w:color w:val="336343"/>
        </w:rPr>
        <w:t>a</w:t>
      </w:r>
      <w:r>
        <w:rPr>
          <w:color w:val="2E5D3D"/>
        </w:rPr>
        <w:t>a</w:t>
      </w:r>
      <w:r>
        <w:rPr>
          <w:color w:val="2D5B3E"/>
        </w:rPr>
        <w:t>a</w:t>
      </w:r>
      <w:r>
        <w:rPr>
          <w:color w:val="2D5B3E"/>
        </w:rPr>
        <w:t>a</w:t>
      </w:r>
      <w:r>
        <w:rPr>
          <w:color w:val="2E5B3E"/>
        </w:rPr>
        <w:t>a</w:t>
      </w:r>
      <w:r>
        <w:rPr>
          <w:color w:val="2D593E"/>
        </w:rPr>
        <w:t>a</w:t>
      </w:r>
      <w:r>
        <w:rPr>
          <w:color w:val="2D583E"/>
        </w:rPr>
        <w:t>a</w:t>
      </w:r>
      <w:r>
        <w:rPr>
          <w:color w:val="2D573F"/>
        </w:rPr>
        <w:t>a</w:t>
      </w:r>
      <w:r>
        <w:rPr>
          <w:color w:val="2D573F"/>
        </w:rPr>
        <w:t>a</w:t>
      </w:r>
      <w:r>
        <w:rPr>
          <w:color w:val="2C563E"/>
        </w:rPr>
        <w:t>a</w:t>
      </w:r>
      <w:r>
        <w:rPr>
          <w:color w:val="2E563E"/>
        </w:rPr>
        <w:t>a</w:t>
      </w:r>
      <w:r>
        <w:rPr>
          <w:color w:val="2D5740"/>
        </w:rPr>
        <w:t>a</w:t>
      </w:r>
      <w:r>
        <w:rPr>
          <w:color w:val="2D5741"/>
        </w:rPr>
        <w:t>a</w:t>
      </w:r>
      <w:r>
        <w:rPr>
          <w:color w:val="2C5640"/>
        </w:rPr>
        <w:t>a</w:t>
      </w:r>
      <w:r>
        <w:rPr>
          <w:color w:val="2D55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D4F3E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3F"/>
        </w:rPr>
        <w:t>a</w:t>
      </w:r>
      <w:r>
        <w:rPr>
          <w:color w:val="2E5040"/>
        </w:rPr>
        <w:t>a</w:t>
      </w:r>
      <w:r>
        <w:rPr>
          <w:color w:val="2F4F41"/>
        </w:rPr>
        <w:t>a</w:t>
      </w:r>
      <w:r>
        <w:rPr>
          <w:color w:val="2F4F44"/>
        </w:rPr>
        <w:t>a</w:t>
      </w:r>
      <w:r>
        <w:rPr>
          <w:color w:val="304F43"/>
        </w:rPr>
        <w:t>a</w:t>
      </w:r>
      <w:r>
        <w:rPr>
          <w:color w:val="314F43"/>
        </w:rPr>
        <w:t>a</w:t>
      </w:r>
      <w:r>
        <w:rPr>
          <w:color w:val="314F43"/>
        </w:rPr>
        <w:t>a</w:t>
      </w:r>
      <w:r>
        <w:rPr>
          <w:color w:val="335042"/>
        </w:rPr>
        <w:t>a</w:t>
      </w:r>
      <w:r>
        <w:rPr>
          <w:color w:val="335042"/>
        </w:rPr>
        <w:t>a</w:t>
      </w:r>
      <w:r>
        <w:rPr>
          <w:color w:val="345041"/>
        </w:rPr>
        <w:t>a</w:t>
      </w:r>
      <w:r>
        <w:rPr>
          <w:color w:val="355142"/>
        </w:rPr>
        <w:t>a</w:t>
      </w:r>
      <w:r>
        <w:rPr>
          <w:color w:val="365142"/>
        </w:rPr>
        <w:t>a</w:t>
      </w:r>
      <w:r>
        <w:rPr>
          <w:color w:val="395243"/>
        </w:rPr>
        <w:t>a</w:t>
      </w:r>
      <w:r>
        <w:rPr>
          <w:color w:val="395243"/>
        </w:rPr>
        <w:t>a</w:t>
      </w:r>
      <w:r>
        <w:rPr>
          <w:color w:val="3B5345"/>
        </w:rPr>
        <w:t>a</w:t>
      </w:r>
      <w:r>
        <w:rPr>
          <w:color w:val="3D5247"/>
        </w:rPr>
        <w:t>a</w:t>
      </w:r>
      <w:r>
        <w:rPr>
          <w:color w:val="405248"/>
        </w:rPr>
        <w:t>a</w:t>
      </w:r>
      <w:r>
        <w:rPr>
          <w:color w:val="425549"/>
        </w:rPr>
        <w:t>a</w:t>
      </w:r>
      <w:r>
        <w:rPr>
          <w:color w:val="455648"/>
        </w:rPr>
        <w:t>a</w:t>
      </w:r>
      <w:r>
        <w:rPr>
          <w:color w:val="465645"/>
        </w:rPr>
        <w:t>a</w:t>
      </w:r>
      <w:r>
        <w:rPr>
          <w:color w:val="465543"/>
        </w:rPr>
        <w:t>a</w:t>
      </w:r>
      <w:r>
        <w:rPr>
          <w:color w:val="495644"/>
        </w:rPr>
        <w:t>a</w:t>
      </w:r>
      <w:r>
        <w:rPr>
          <w:color w:val="455140"/>
        </w:rPr>
        <w:t>a</w:t>
      </w:r>
      <w:r>
        <w:rPr>
          <w:color w:val="444E3F"/>
        </w:rPr>
        <w:t>a</w:t>
      </w:r>
      <w:r>
        <w:rPr>
          <w:color w:val="495043"/>
        </w:rPr>
        <w:t>a</w:t>
      </w:r>
      <w:r>
        <w:rPr>
          <w:color w:val="4D5449"/>
        </w:rPr>
        <w:t>a</w:t>
      </w:r>
      <w:r>
        <w:rPr>
          <w:color w:val="4D534B"/>
        </w:rPr>
        <w:t>a</w:t>
      </w:r>
      <w:r>
        <w:rPr>
          <w:color w:val="4A4D49"/>
        </w:rPr>
        <w:t>a</w:t>
      </w:r>
      <w:r>
        <w:rPr>
          <w:color w:val="2D2D2D"/>
        </w:rPr>
        <w:t>a</w:t>
      </w:r>
      <w:r>
        <w:rPr>
          <w:color w:val="080808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4"/>
        </w:rPr>
        <w:t>a</w:t>
      </w:r>
      <w:r>
        <w:rPr>
          <w:color w:val="040105"/>
        </w:rPr>
        <w:t>a</w:t>
      </w:r>
      <w:r>
        <w:rPr>
          <w:color w:val="050006"/>
        </w:rPr>
        <w:t>a</w:t>
      </w:r>
      <w:r>
        <w:rPr>
          <w:color w:val="020106"/>
        </w:rPr>
        <w:t>a</w:t>
      </w:r>
      <w:r>
        <w:rPr>
          <w:color w:val="000304"/>
        </w:rPr>
        <w:t>a</w:t>
      </w:r>
      <w:r>
        <w:rPr>
          <w:color w:val="030503"/>
        </w:rPr>
        <w:t>a</w:t>
      </w:r>
      <w:r>
        <w:rPr>
          <w:color w:val="070201"/>
        </w:rPr>
        <w:t>a</w:t>
      </w:r>
      <w:r>
        <w:rPr>
          <w:color w:val="1B0103"/>
        </w:rPr>
        <w:t>a</w:t>
      </w:r>
      <w:r>
        <w:rPr>
          <w:color w:val="6D333D"/>
        </w:rPr>
        <w:t>a</w:t>
      </w:r>
      <w:r>
        <w:rPr>
          <w:color w:val="984253"/>
        </w:rPr>
        <w:t>a</w:t>
      </w:r>
    </w:p>
    <w:p>
      <w:r>
        <w:rPr>
          <w:color w:val="E0C073"/>
        </w:rPr>
        <w:t>a</w:t>
      </w:r>
      <w:r>
        <w:rPr>
          <w:color w:val="E3C376"/>
        </w:rPr>
        <w:t>a</w:t>
      </w:r>
      <w:r>
        <w:rPr>
          <w:color w:val="DCBD73"/>
        </w:rPr>
        <w:t>a</w:t>
      </w:r>
      <w:r>
        <w:rPr>
          <w:color w:val="86764C"/>
        </w:rPr>
        <w:t>a</w:t>
      </w:r>
      <w:r>
        <w:rPr>
          <w:color w:val="0A0701"/>
        </w:rPr>
        <w:t>a</w:t>
      </w:r>
      <w:r>
        <w:rPr>
          <w:color w:val="050505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0D2307"/>
        </w:rPr>
        <w:t>a</w:t>
      </w:r>
      <w:r>
        <w:rPr>
          <w:color w:val="629961"/>
        </w:rPr>
        <w:t>a</w:t>
      </w:r>
      <w:r>
        <w:rPr>
          <w:color w:val="6DBC6F"/>
        </w:rPr>
        <w:t>a</w:t>
      </w:r>
      <w:r>
        <w:rPr>
          <w:color w:val="61BE63"/>
        </w:rPr>
        <w:t>a</w:t>
      </w:r>
      <w:r>
        <w:rPr>
          <w:color w:val="67BE60"/>
        </w:rPr>
        <w:t>a</w:t>
      </w:r>
      <w:r>
        <w:rPr>
          <w:color w:val="6CB95D"/>
        </w:rPr>
        <w:t>a</w:t>
      </w:r>
      <w:r>
        <w:rPr>
          <w:color w:val="6EB95F"/>
        </w:rPr>
        <w:t>a</w:t>
      </w:r>
      <w:r>
        <w:rPr>
          <w:color w:val="67BC62"/>
        </w:rPr>
        <w:t>a</w:t>
      </w:r>
      <w:r>
        <w:rPr>
          <w:color w:val="61BF62"/>
        </w:rPr>
        <w:t>a</w:t>
      </w:r>
      <w:r>
        <w:rPr>
          <w:color w:val="61BF61"/>
        </w:rPr>
        <w:t>a</w:t>
      </w:r>
      <w:r>
        <w:rPr>
          <w:color w:val="68BD5E"/>
        </w:rPr>
        <w:t>a</w:t>
      </w:r>
      <w:r>
        <w:rPr>
          <w:color w:val="70B95A"/>
        </w:rPr>
        <w:t>a</w:t>
      </w:r>
      <w:r>
        <w:rPr>
          <w:color w:val="89CB6A"/>
        </w:rPr>
        <w:t>a</w:t>
      </w:r>
      <w:r>
        <w:rPr>
          <w:color w:val="9DDD7D"/>
        </w:rPr>
        <w:t>a</w:t>
      </w:r>
      <w:r>
        <w:rPr>
          <w:color w:val="93D878"/>
        </w:rPr>
        <w:t>a</w:t>
      </w:r>
      <w:r>
        <w:rPr>
          <w:color w:val="76BF5F"/>
        </w:rPr>
        <w:t>a</w:t>
      </w:r>
      <w:r>
        <w:rPr>
          <w:color w:val="67B856"/>
        </w:rPr>
        <w:t>a</w:t>
      </w:r>
      <w:r>
        <w:rPr>
          <w:color w:val="66BC5B"/>
        </w:rPr>
        <w:t>a</w:t>
      </w:r>
      <w:r>
        <w:rPr>
          <w:color w:val="63BD5D"/>
        </w:rPr>
        <w:t>a</w:t>
      </w:r>
      <w:r>
        <w:rPr>
          <w:color w:val="62BD5F"/>
        </w:rPr>
        <w:t>a</w:t>
      </w:r>
      <w:r>
        <w:rPr>
          <w:color w:val="62BC61"/>
        </w:rPr>
        <w:t>a</w:t>
      </w:r>
      <w:r>
        <w:rPr>
          <w:color w:val="62BB62"/>
        </w:rPr>
        <w:t>a</w:t>
      </w:r>
      <w:r>
        <w:rPr>
          <w:color w:val="63BA63"/>
        </w:rPr>
        <w:t>a</w:t>
      </w:r>
      <w:r>
        <w:rPr>
          <w:color w:val="63B863"/>
        </w:rPr>
        <w:t>a</w:t>
      </w:r>
      <w:r>
        <w:rPr>
          <w:color w:val="63B962"/>
        </w:rPr>
        <w:t>a</w:t>
      </w:r>
      <w:r>
        <w:rPr>
          <w:color w:val="62BA5F"/>
        </w:rPr>
        <w:t>a</w:t>
      </w:r>
      <w:r>
        <w:rPr>
          <w:color w:val="62BA5E"/>
        </w:rPr>
        <w:t>a</w:t>
      </w:r>
      <w:r>
        <w:rPr>
          <w:color w:val="63BA5E"/>
        </w:rPr>
        <w:t>a</w:t>
      </w:r>
      <w:r>
        <w:rPr>
          <w:color w:val="63B95E"/>
        </w:rPr>
        <w:t>a</w:t>
      </w:r>
      <w:r>
        <w:rPr>
          <w:color w:val="63B95E"/>
        </w:rPr>
        <w:t>a</w:t>
      </w:r>
      <w:r>
        <w:rPr>
          <w:color w:val="62B95E"/>
        </w:rPr>
        <w:t>a</w:t>
      </w:r>
      <w:r>
        <w:rPr>
          <w:color w:val="62B95E"/>
        </w:rPr>
        <w:t>a</w:t>
      </w:r>
      <w:r>
        <w:rPr>
          <w:color w:val="5DB85C"/>
        </w:rPr>
        <w:t>a</w:t>
      </w:r>
      <w:r>
        <w:rPr>
          <w:color w:val="59B85B"/>
        </w:rPr>
        <w:t>a</w:t>
      </w:r>
      <w:r>
        <w:rPr>
          <w:color w:val="56B85A"/>
        </w:rPr>
        <w:t>a</w:t>
      </w:r>
      <w:r>
        <w:rPr>
          <w:color w:val="51B657"/>
        </w:rPr>
        <w:t>a</w:t>
      </w:r>
      <w:r>
        <w:rPr>
          <w:color w:val="4BB354"/>
        </w:rPr>
        <w:t>a</w:t>
      </w:r>
      <w:r>
        <w:rPr>
          <w:color w:val="41AE53"/>
        </w:rPr>
        <w:t>a</w:t>
      </w:r>
      <w:r>
        <w:rPr>
          <w:color w:val="3CAB54"/>
        </w:rPr>
        <w:t>a</w:t>
      </w:r>
      <w:r>
        <w:rPr>
          <w:color w:val="3BA852"/>
        </w:rPr>
        <w:t>a</w:t>
      </w:r>
      <w:r>
        <w:rPr>
          <w:color w:val="3BA852"/>
        </w:rPr>
        <w:t>a</w:t>
      </w:r>
      <w:r>
        <w:rPr>
          <w:color w:val="3BA953"/>
        </w:rPr>
        <w:t>a</w:t>
      </w:r>
      <w:r>
        <w:rPr>
          <w:color w:val="3AA753"/>
        </w:rPr>
        <w:t>a</w:t>
      </w:r>
      <w:r>
        <w:rPr>
          <w:color w:val="39A653"/>
        </w:rPr>
        <w:t>a</w:t>
      </w:r>
      <w:r>
        <w:rPr>
          <w:color w:val="38A552"/>
        </w:rPr>
        <w:t>a</w:t>
      </w:r>
      <w:r>
        <w:rPr>
          <w:color w:val="38A554"/>
        </w:rPr>
        <w:t>a</w:t>
      </w:r>
      <w:r>
        <w:rPr>
          <w:color w:val="38A554"/>
        </w:rPr>
        <w:t>a</w:t>
      </w:r>
      <w:r>
        <w:rPr>
          <w:color w:val="38A554"/>
        </w:rPr>
        <w:t>a</w:t>
      </w:r>
      <w:r>
        <w:rPr>
          <w:color w:val="38A554"/>
        </w:rPr>
        <w:t>a</w:t>
      </w:r>
      <w:r>
        <w:rPr>
          <w:color w:val="39A552"/>
        </w:rPr>
        <w:t>a</w:t>
      </w:r>
      <w:r>
        <w:rPr>
          <w:color w:val="39A550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CA550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34E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FA24F"/>
        </w:rPr>
        <w:t>a</w:t>
      </w:r>
      <w:r>
        <w:rPr>
          <w:color w:val="3FA34C"/>
        </w:rPr>
        <w:t>a</w:t>
      </w:r>
      <w:r>
        <w:rPr>
          <w:color w:val="3EA246"/>
        </w:rPr>
        <w:t>a</w:t>
      </w:r>
      <w:r>
        <w:rPr>
          <w:color w:val="3EA247"/>
        </w:rPr>
        <w:t>a</w:t>
      </w:r>
      <w:r>
        <w:rPr>
          <w:color w:val="3EA248"/>
        </w:rPr>
        <w:t>a</w:t>
      </w:r>
      <w:r>
        <w:rPr>
          <w:color w:val="3FA14A"/>
        </w:rPr>
        <w:t>a</w:t>
      </w:r>
      <w:r>
        <w:rPr>
          <w:color w:val="3FA14C"/>
        </w:rPr>
        <w:t>a</w:t>
      </w:r>
      <w:r>
        <w:rPr>
          <w:color w:val="3FA14E"/>
        </w:rPr>
        <w:t>a</w:t>
      </w:r>
      <w:r>
        <w:rPr>
          <w:color w:val="43A250"/>
        </w:rPr>
        <w:t>a</w:t>
      </w:r>
      <w:r>
        <w:rPr>
          <w:color w:val="43A24E"/>
        </w:rPr>
        <w:t>a</w:t>
      </w:r>
      <w:r>
        <w:rPr>
          <w:color w:val="44A44D"/>
        </w:rPr>
        <w:t>a</w:t>
      </w:r>
      <w:r>
        <w:rPr>
          <w:color w:val="46A44C"/>
        </w:rPr>
        <w:t>a</w:t>
      </w:r>
      <w:r>
        <w:rPr>
          <w:color w:val="49A84E"/>
        </w:rPr>
        <w:t>a</w:t>
      </w:r>
      <w:r>
        <w:rPr>
          <w:color w:val="4BAA4F"/>
        </w:rPr>
        <w:t>a</w:t>
      </w:r>
      <w:r>
        <w:rPr>
          <w:color w:val="4FAE50"/>
        </w:rPr>
        <w:t>a</w:t>
      </w:r>
      <w:r>
        <w:rPr>
          <w:color w:val="50AE50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0AE50"/>
        </w:rPr>
        <w:t>a</w:t>
      </w:r>
      <w:r>
        <w:rPr>
          <w:color w:val="52AF54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FAB4F"/>
        </w:rPr>
        <w:t>a</w:t>
      </w:r>
      <w:r>
        <w:rPr>
          <w:color w:val="53AA4E"/>
        </w:rPr>
        <w:t>a</w:t>
      </w:r>
      <w:r>
        <w:rPr>
          <w:color w:val="54A94C"/>
        </w:rPr>
        <w:t>a</w:t>
      </w:r>
      <w:r>
        <w:rPr>
          <w:color w:val="53AA4C"/>
        </w:rPr>
        <w:t>a</w:t>
      </w:r>
      <w:r>
        <w:rPr>
          <w:color w:val="51AB4E"/>
        </w:rPr>
        <w:t>a</w:t>
      </w:r>
      <w:r>
        <w:rPr>
          <w:color w:val="4EAC4E"/>
        </w:rPr>
        <w:t>a</w:t>
      </w:r>
      <w:r>
        <w:rPr>
          <w:color w:val="4DAC50"/>
        </w:rPr>
        <w:t>a</w:t>
      </w:r>
      <w:r>
        <w:rPr>
          <w:color w:val="50AE50"/>
        </w:rPr>
        <w:t>a</w:t>
      </w:r>
      <w:r>
        <w:rPr>
          <w:color w:val="56AF52"/>
        </w:rPr>
        <w:t>a</w:t>
      </w:r>
      <w:r>
        <w:rPr>
          <w:color w:val="58AD4F"/>
        </w:rPr>
        <w:t>a</w:t>
      </w:r>
      <w:r>
        <w:rPr>
          <w:color w:val="5BAB4B"/>
        </w:rPr>
        <w:t>a</w:t>
      </w:r>
      <w:r>
        <w:rPr>
          <w:color w:val="62AD4C"/>
        </w:rPr>
        <w:t>a</w:t>
      </w:r>
      <w:r>
        <w:rPr>
          <w:color w:val="65AA4B"/>
        </w:rPr>
        <w:t>a</w:t>
      </w:r>
      <w:r>
        <w:rPr>
          <w:color w:val="5BA547"/>
        </w:rPr>
        <w:t>a</w:t>
      </w:r>
      <w:r>
        <w:rPr>
          <w:color w:val="55AB50"/>
        </w:rPr>
        <w:t>a</w:t>
      </w:r>
      <w:r>
        <w:rPr>
          <w:color w:val="53AC52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0A94F"/>
        </w:rPr>
        <w:t>a</w:t>
      </w:r>
      <w:r>
        <w:rPr>
          <w:color w:val="50A94F"/>
        </w:rPr>
        <w:t>a</w:t>
      </w:r>
      <w:r>
        <w:rPr>
          <w:color w:val="4FA84E"/>
        </w:rPr>
        <w:t>a</w:t>
      </w:r>
      <w:r>
        <w:rPr>
          <w:color w:val="4FA84F"/>
        </w:rPr>
        <w:t>a</w:t>
      </w:r>
      <w:r>
        <w:rPr>
          <w:color w:val="4CA651"/>
        </w:rPr>
        <w:t>a</w:t>
      </w:r>
      <w:r>
        <w:rPr>
          <w:color w:val="47A350"/>
        </w:rPr>
        <w:t>a</w:t>
      </w:r>
      <w:r>
        <w:rPr>
          <w:color w:val="439E4C"/>
        </w:rPr>
        <w:t>a</w:t>
      </w:r>
      <w:r>
        <w:rPr>
          <w:color w:val="3E9949"/>
        </w:rPr>
        <w:t>a</w:t>
      </w:r>
      <w:r>
        <w:rPr>
          <w:color w:val="3C9747"/>
        </w:rPr>
        <w:t>a</w:t>
      </w:r>
      <w:r>
        <w:rPr>
          <w:color w:val="3B9647"/>
        </w:rPr>
        <w:t>a</w:t>
      </w:r>
      <w:r>
        <w:rPr>
          <w:color w:val="3B9647"/>
        </w:rPr>
        <w:t>a</w:t>
      </w:r>
      <w:r>
        <w:rPr>
          <w:color w:val="399445"/>
        </w:rPr>
        <w:t>a</w:t>
      </w:r>
      <w:r>
        <w:rPr>
          <w:color w:val="399447"/>
        </w:rPr>
        <w:t>a</w:t>
      </w:r>
      <w:r>
        <w:rPr>
          <w:color w:val="389347"/>
        </w:rPr>
        <w:t>a</w:t>
      </w:r>
      <w:r>
        <w:rPr>
          <w:color w:val="389248"/>
        </w:rPr>
        <w:t>a</w:t>
      </w:r>
      <w:r>
        <w:rPr>
          <w:color w:val="379147"/>
        </w:rPr>
        <w:t>a</w:t>
      </w:r>
      <w:r>
        <w:rPr>
          <w:color w:val="379147"/>
        </w:rPr>
        <w:t>a</w:t>
      </w:r>
      <w:r>
        <w:rPr>
          <w:color w:val="369046"/>
        </w:rPr>
        <w:t>a</w:t>
      </w:r>
      <w:r>
        <w:rPr>
          <w:color w:val="369047"/>
        </w:rPr>
        <w:t>a</w:t>
      </w:r>
      <w:r>
        <w:rPr>
          <w:color w:val="358F47"/>
        </w:rPr>
        <w:t>a</w:t>
      </w:r>
      <w:r>
        <w:rPr>
          <w:color w:val="378E47"/>
        </w:rPr>
        <w:t>a</w:t>
      </w:r>
      <w:r>
        <w:rPr>
          <w:color w:val="378E48"/>
        </w:rPr>
        <w:t>a</w:t>
      </w:r>
      <w:r>
        <w:rPr>
          <w:color w:val="368D48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78C49"/>
        </w:rPr>
        <w:t>a</w:t>
      </w:r>
      <w:r>
        <w:rPr>
          <w:color w:val="388A48"/>
        </w:rPr>
        <w:t>a</w:t>
      </w:r>
      <w:r>
        <w:rPr>
          <w:color w:val="388A48"/>
        </w:rPr>
        <w:t>a</w:t>
      </w:r>
      <w:r>
        <w:rPr>
          <w:color w:val="388A49"/>
        </w:rPr>
        <w:t>a</w:t>
      </w:r>
      <w:r>
        <w:rPr>
          <w:color w:val="388947"/>
        </w:rPr>
        <w:t>a</w:t>
      </w:r>
      <w:r>
        <w:rPr>
          <w:color w:val="3B8C47"/>
        </w:rPr>
        <w:t>a</w:t>
      </w:r>
      <w:r>
        <w:rPr>
          <w:color w:val="3F904A"/>
        </w:rPr>
        <w:t>a</w:t>
      </w:r>
      <w:r>
        <w:rPr>
          <w:color w:val="43954B"/>
        </w:rPr>
        <w:t>a</w:t>
      </w:r>
      <w:r>
        <w:rPr>
          <w:color w:val="44964A"/>
        </w:rPr>
        <w:t>a</w:t>
      </w:r>
      <w:r>
        <w:rPr>
          <w:color w:val="459649"/>
        </w:rPr>
        <w:t>a</w:t>
      </w:r>
      <w:r>
        <w:rPr>
          <w:color w:val="459448"/>
        </w:rPr>
        <w:t>a</w:t>
      </w:r>
      <w:r>
        <w:rPr>
          <w:color w:val="459347"/>
        </w:rPr>
        <w:t>a</w:t>
      </w:r>
      <w:r>
        <w:rPr>
          <w:color w:val="439048"/>
        </w:rPr>
        <w:t>a</w:t>
      </w:r>
      <w:r>
        <w:rPr>
          <w:color w:val="428E47"/>
        </w:rPr>
        <w:t>a</w:t>
      </w:r>
      <w:r>
        <w:rPr>
          <w:color w:val="428D48"/>
        </w:rPr>
        <w:t>a</w:t>
      </w:r>
      <w:r>
        <w:rPr>
          <w:color w:val="428D4B"/>
        </w:rPr>
        <w:t>a</w:t>
      </w:r>
      <w:r>
        <w:rPr>
          <w:color w:val="428D4C"/>
        </w:rPr>
        <w:t>a</w:t>
      </w:r>
      <w:r>
        <w:rPr>
          <w:color w:val="3F8B4A"/>
        </w:rPr>
        <w:t>a</w:t>
      </w:r>
      <w:r>
        <w:rPr>
          <w:color w:val="3F8B4A"/>
        </w:rPr>
        <w:t>a</w:t>
      </w:r>
      <w:r>
        <w:rPr>
          <w:color w:val="3E8A49"/>
        </w:rPr>
        <w:t>a</w:t>
      </w:r>
      <w:r>
        <w:rPr>
          <w:color w:val="3F8A49"/>
        </w:rPr>
        <w:t>a</w:t>
      </w:r>
      <w:r>
        <w:rPr>
          <w:color w:val="3F8949"/>
        </w:rPr>
        <w:t>a</w:t>
      </w:r>
      <w:r>
        <w:rPr>
          <w:color w:val="3E8849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E8448"/>
        </w:rPr>
        <w:t>a</w:t>
      </w:r>
      <w:r>
        <w:rPr>
          <w:color w:val="3E8446"/>
        </w:rPr>
        <w:t>a</w:t>
      </w:r>
      <w:r>
        <w:rPr>
          <w:color w:val="3E8446"/>
        </w:rPr>
        <w:t>a</w:t>
      </w:r>
      <w:r>
        <w:rPr>
          <w:color w:val="3D8346"/>
        </w:rPr>
        <w:t>a</w:t>
      </w:r>
      <w:r>
        <w:rPr>
          <w:color w:val="3D8347"/>
        </w:rPr>
        <w:t>a</w:t>
      </w:r>
      <w:r>
        <w:rPr>
          <w:color w:val="3D8146"/>
        </w:rPr>
        <w:t>a</w:t>
      </w:r>
      <w:r>
        <w:rPr>
          <w:color w:val="3E8047"/>
        </w:rPr>
        <w:t>a</w:t>
      </w:r>
      <w:r>
        <w:rPr>
          <w:color w:val="3E7F47"/>
        </w:rPr>
        <w:t>a</w:t>
      </w:r>
      <w:r>
        <w:rPr>
          <w:color w:val="3E7F47"/>
        </w:rPr>
        <w:t>a</w:t>
      </w:r>
      <w:r>
        <w:rPr>
          <w:color w:val="3E7E47"/>
        </w:rPr>
        <w:t>a</w:t>
      </w:r>
      <w:r>
        <w:rPr>
          <w:color w:val="3E7D48"/>
        </w:rPr>
        <w:t>a</w:t>
      </w:r>
      <w:r>
        <w:rPr>
          <w:color w:val="3D7C47"/>
        </w:rPr>
        <w:t>a</w:t>
      </w:r>
      <w:r>
        <w:rPr>
          <w:color w:val="3D7C47"/>
        </w:rPr>
        <w:t>a</w:t>
      </w:r>
      <w:r>
        <w:rPr>
          <w:color w:val="3B7B47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A7845"/>
        </w:rPr>
        <w:t>a</w:t>
      </w:r>
      <w:r>
        <w:rPr>
          <w:color w:val="397745"/>
        </w:rPr>
        <w:t>a</w:t>
      </w:r>
      <w:r>
        <w:rPr>
          <w:color w:val="387645"/>
        </w:rPr>
        <w:t>a</w:t>
      </w:r>
      <w:r>
        <w:rPr>
          <w:color w:val="3C7749"/>
        </w:rPr>
        <w:t>a</w:t>
      </w:r>
      <w:r>
        <w:rPr>
          <w:color w:val="3C7749"/>
        </w:rPr>
        <w:t>a</w:t>
      </w:r>
      <w:r>
        <w:rPr>
          <w:color w:val="3C7548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A7246"/>
        </w:rPr>
        <w:t>a</w:t>
      </w:r>
      <w:r>
        <w:rPr>
          <w:color w:val="3A7147"/>
        </w:rPr>
        <w:t>a</w:t>
      </w:r>
      <w:r>
        <w:rPr>
          <w:color w:val="397046"/>
        </w:rPr>
        <w:t>a</w:t>
      </w:r>
      <w:r>
        <w:rPr>
          <w:color w:val="397047"/>
        </w:rPr>
        <w:t>a</w:t>
      </w:r>
      <w:r>
        <w:rPr>
          <w:color w:val="386F47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76848"/>
        </w:rPr>
        <w:t>a</w:t>
      </w:r>
      <w:r>
        <w:rPr>
          <w:color w:val="326242"/>
        </w:rPr>
        <w:t>a</w:t>
      </w:r>
      <w:r>
        <w:rPr>
          <w:color w:val="2E5D3D"/>
        </w:rPr>
        <w:t>a</w:t>
      </w:r>
      <w:r>
        <w:rPr>
          <w:color w:val="2D5B3E"/>
        </w:rPr>
        <w:t>a</w:t>
      </w:r>
      <w:r>
        <w:rPr>
          <w:color w:val="2D5B3E"/>
        </w:rPr>
        <w:t>a</w:t>
      </w:r>
      <w:r>
        <w:rPr>
          <w:color w:val="2D5A3D"/>
        </w:rPr>
        <w:t>a</w:t>
      </w:r>
      <w:r>
        <w:rPr>
          <w:color w:val="2C583D"/>
        </w:rPr>
        <w:t>a</w:t>
      </w:r>
      <w:r>
        <w:rPr>
          <w:color w:val="2C583E"/>
        </w:rPr>
        <w:t>a</w:t>
      </w:r>
      <w:r>
        <w:rPr>
          <w:color w:val="2D573F"/>
        </w:rPr>
        <w:t>a</w:t>
      </w:r>
      <w:r>
        <w:rPr>
          <w:color w:val="2C563E"/>
        </w:rPr>
        <w:t>a</w:t>
      </w:r>
      <w:r>
        <w:rPr>
          <w:color w:val="2C563E"/>
        </w:rPr>
        <w:t>a</w:t>
      </w:r>
      <w:r>
        <w:rPr>
          <w:color w:val="2D553D"/>
        </w:rPr>
        <w:t>a</w:t>
      </w:r>
      <w:r>
        <w:rPr>
          <w:color w:val="2D563F"/>
        </w:rPr>
        <w:t>a</w:t>
      </w:r>
      <w:r>
        <w:rPr>
          <w:color w:val="2C5640"/>
        </w:rPr>
        <w:t>a</w:t>
      </w:r>
      <w:r>
        <w:rPr>
          <w:color w:val="2C5640"/>
        </w:rPr>
        <w:t>a</w:t>
      </w:r>
      <w:r>
        <w:rPr>
          <w:color w:val="2C553F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03F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1"/>
        </w:rPr>
        <w:t>a</w:t>
      </w:r>
      <w:r>
        <w:rPr>
          <w:color w:val="2E4F42"/>
        </w:rPr>
        <w:t>a</w:t>
      </w:r>
      <w:r>
        <w:rPr>
          <w:color w:val="2E4E43"/>
        </w:rPr>
        <w:t>a</w:t>
      </w:r>
      <w:r>
        <w:rPr>
          <w:color w:val="2F4F44"/>
        </w:rPr>
        <w:t>a</w:t>
      </w:r>
      <w:r>
        <w:rPr>
          <w:color w:val="304F43"/>
        </w:rPr>
        <w:t>a</w:t>
      </w:r>
      <w:r>
        <w:rPr>
          <w:color w:val="314F43"/>
        </w:rPr>
        <w:t>a</w:t>
      </w:r>
      <w:r>
        <w:rPr>
          <w:color w:val="314F43"/>
        </w:rPr>
        <w:t>a</w:t>
      </w:r>
      <w:r>
        <w:rPr>
          <w:color w:val="324F42"/>
        </w:rPr>
        <w:t>a</w:t>
      </w:r>
      <w:r>
        <w:rPr>
          <w:color w:val="324E40"/>
        </w:rPr>
        <w:t>a</w:t>
      </w:r>
      <w:r>
        <w:rPr>
          <w:color w:val="334F41"/>
        </w:rPr>
        <w:t>a</w:t>
      </w:r>
      <w:r>
        <w:rPr>
          <w:color w:val="345041"/>
        </w:rPr>
        <w:t>a</w:t>
      </w:r>
      <w:r>
        <w:rPr>
          <w:color w:val="355041"/>
        </w:rPr>
        <w:t>a</w:t>
      </w:r>
      <w:r>
        <w:rPr>
          <w:color w:val="365142"/>
        </w:rPr>
        <w:t>a</w:t>
      </w:r>
      <w:r>
        <w:rPr>
          <w:color w:val="395143"/>
        </w:rPr>
        <w:t>a</w:t>
      </w:r>
      <w:r>
        <w:rPr>
          <w:color w:val="3B4F47"/>
        </w:rPr>
        <w:t>a</w:t>
      </w:r>
      <w:r>
        <w:rPr>
          <w:color w:val="3F524A"/>
        </w:rPr>
        <w:t>a</w:t>
      </w:r>
      <w:r>
        <w:rPr>
          <w:color w:val="41554A"/>
        </w:rPr>
        <w:t>a</w:t>
      </w:r>
      <w:r>
        <w:rPr>
          <w:color w:val="435548"/>
        </w:rPr>
        <w:t>a</w:t>
      </w:r>
      <w:r>
        <w:rPr>
          <w:color w:val="445546"/>
        </w:rPr>
        <w:t>a</w:t>
      </w:r>
      <w:r>
        <w:rPr>
          <w:color w:val="455544"/>
        </w:rPr>
        <w:t>a</w:t>
      </w:r>
      <w:r>
        <w:rPr>
          <w:color w:val="495746"/>
        </w:rPr>
        <w:t>a</w:t>
      </w:r>
      <w:r>
        <w:rPr>
          <w:color w:val="485443"/>
        </w:rPr>
        <w:t>a</w:t>
      </w:r>
      <w:r>
        <w:rPr>
          <w:color w:val="465141"/>
        </w:rPr>
        <w:t>a</w:t>
      </w:r>
      <w:r>
        <w:rPr>
          <w:color w:val="485043"/>
        </w:rPr>
        <w:t>a</w:t>
      </w:r>
      <w:r>
        <w:rPr>
          <w:color w:val="4A5245"/>
        </w:rPr>
        <w:t>a</w:t>
      </w:r>
      <w:r>
        <w:rPr>
          <w:color w:val="4C534A"/>
        </w:rPr>
        <w:t>a</w:t>
      </w:r>
      <w:r>
        <w:rPr>
          <w:color w:val="4F524D"/>
        </w:rPr>
        <w:t>a</w:t>
      </w:r>
      <w:r>
        <w:rPr>
          <w:color w:val="4B4B4B"/>
        </w:rPr>
        <w:t>a</w:t>
      </w:r>
      <w:r>
        <w:rPr>
          <w:color w:val="191919"/>
        </w:rPr>
        <w:t>a</w:t>
      </w:r>
      <w:r>
        <w:rPr>
          <w:color w:val="000000"/>
        </w:rPr>
        <w:t>a</w:t>
      </w:r>
      <w:r>
        <w:rPr>
          <w:color w:val="060606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204"/>
        </w:rPr>
        <w:t>a</w:t>
      </w:r>
      <w:r>
        <w:rPr>
          <w:color w:val="040105"/>
        </w:rPr>
        <w:t>a</w:t>
      </w:r>
      <w:r>
        <w:rPr>
          <w:color w:val="050006"/>
        </w:rPr>
        <w:t>a</w:t>
      </w:r>
      <w:r>
        <w:rPr>
          <w:color w:val="020106"/>
        </w:rPr>
        <w:t>a</w:t>
      </w:r>
      <w:r>
        <w:rPr>
          <w:color w:val="010204"/>
        </w:rPr>
        <w:t>a</w:t>
      </w:r>
      <w:r>
        <w:rPr>
          <w:color w:val="030403"/>
        </w:rPr>
        <w:t>a</w:t>
      </w:r>
      <w:r>
        <w:rPr>
          <w:color w:val="070201"/>
        </w:rPr>
        <w:t>a</w:t>
      </w:r>
      <w:r>
        <w:rPr>
          <w:color w:val="1E0104"/>
        </w:rPr>
        <w:t>a</w:t>
      </w:r>
      <w:r>
        <w:rPr>
          <w:color w:val="713540"/>
        </w:rPr>
        <w:t>a</w:t>
      </w:r>
      <w:r>
        <w:rPr>
          <w:color w:val="9C4455"/>
        </w:rPr>
        <w:t>a</w:t>
      </w:r>
    </w:p>
    <w:p>
      <w:r>
        <w:rPr>
          <w:color w:val="E0C073"/>
        </w:rPr>
        <w:t>a</w:t>
      </w:r>
      <w:r>
        <w:rPr>
          <w:color w:val="E1C174"/>
        </w:rPr>
        <w:t>a</w:t>
      </w:r>
      <w:r>
        <w:rPr>
          <w:color w:val="DCBE73"/>
        </w:rPr>
        <w:t>a</w:t>
      </w:r>
      <w:r>
        <w:rPr>
          <w:color w:val="8A7A4F"/>
        </w:rPr>
        <w:t>a</w:t>
      </w:r>
      <w:r>
        <w:rPr>
          <w:color w:val="0B0802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0D2507"/>
        </w:rPr>
        <w:t>a</w:t>
      </w:r>
      <w:r>
        <w:rPr>
          <w:color w:val="649E61"/>
        </w:rPr>
        <w:t>a</w:t>
      </w:r>
      <w:r>
        <w:rPr>
          <w:color w:val="69BB6C"/>
        </w:rPr>
        <w:t>a</w:t>
      </w:r>
      <w:r>
        <w:rPr>
          <w:color w:val="5EBB5F"/>
        </w:rPr>
        <w:t>a</w:t>
      </w:r>
      <w:r>
        <w:rPr>
          <w:color w:val="66BD5E"/>
        </w:rPr>
        <w:t>a</w:t>
      </w:r>
      <w:r>
        <w:rPr>
          <w:color w:val="6AB65B"/>
        </w:rPr>
        <w:t>a</w:t>
      </w:r>
      <w:r>
        <w:rPr>
          <w:color w:val="6DB85F"/>
        </w:rPr>
        <w:t>a</w:t>
      </w:r>
      <w:r>
        <w:rPr>
          <w:color w:val="67BC62"/>
        </w:rPr>
        <w:t>a</w:t>
      </w:r>
      <w:r>
        <w:rPr>
          <w:color w:val="61BF61"/>
        </w:rPr>
        <w:t>a</w:t>
      </w:r>
      <w:r>
        <w:rPr>
          <w:color w:val="60BF61"/>
        </w:rPr>
        <w:t>a</w:t>
      </w:r>
      <w:r>
        <w:rPr>
          <w:color w:val="67BD5D"/>
        </w:rPr>
        <w:t>a</w:t>
      </w:r>
      <w:r>
        <w:rPr>
          <w:color w:val="6FB95B"/>
        </w:rPr>
        <w:t>a</w:t>
      </w:r>
      <w:r>
        <w:rPr>
          <w:color w:val="72B556"/>
        </w:rPr>
        <w:t>a</w:t>
      </w:r>
      <w:r>
        <w:rPr>
          <w:color w:val="7ABC5E"/>
        </w:rPr>
        <w:t>a</w:t>
      </w:r>
      <w:r>
        <w:rPr>
          <w:color w:val="72BA5C"/>
        </w:rPr>
        <w:t>a</w:t>
      </w:r>
      <w:r>
        <w:rPr>
          <w:color w:val="67B657"/>
        </w:rPr>
        <w:t>a</w:t>
      </w:r>
      <w:r>
        <w:rPr>
          <w:color w:val="66BA5C"/>
        </w:rPr>
        <w:t>a</w:t>
      </w:r>
      <w:r>
        <w:rPr>
          <w:color w:val="63BB5C"/>
        </w:rPr>
        <w:t>a</w:t>
      </w:r>
      <w:r>
        <w:rPr>
          <w:color w:val="5FBC5C"/>
        </w:rPr>
        <w:t>a</w:t>
      </w:r>
      <w:r>
        <w:rPr>
          <w:color w:val="60BE60"/>
        </w:rPr>
        <w:t>a</w:t>
      </w:r>
      <w:r>
        <w:rPr>
          <w:color w:val="5FBC61"/>
        </w:rPr>
        <w:t>a</w:t>
      </w:r>
      <w:r>
        <w:rPr>
          <w:color w:val="61BB62"/>
        </w:rPr>
        <w:t>a</w:t>
      </w:r>
      <w:r>
        <w:rPr>
          <w:color w:val="63B962"/>
        </w:rPr>
        <w:t>a</w:t>
      </w:r>
      <w:r>
        <w:rPr>
          <w:color w:val="64B862"/>
        </w:rPr>
        <w:t>a</w:t>
      </w:r>
      <w:r>
        <w:rPr>
          <w:color w:val="64B861"/>
        </w:rPr>
        <w:t>a</w:t>
      </w:r>
      <w:r>
        <w:rPr>
          <w:color w:val="63B95F"/>
        </w:rPr>
        <w:t>a</w:t>
      </w:r>
      <w:r>
        <w:rPr>
          <w:color w:val="64B95E"/>
        </w:rPr>
        <w:t>a</w:t>
      </w:r>
      <w:r>
        <w:rPr>
          <w:color w:val="64B95E"/>
        </w:rPr>
        <w:t>a</w:t>
      </w:r>
      <w:r>
        <w:rPr>
          <w:color w:val="64B95E"/>
        </w:rPr>
        <w:t>a</w:t>
      </w:r>
      <w:r>
        <w:rPr>
          <w:color w:val="65B85D"/>
        </w:rPr>
        <w:t>a</w:t>
      </w:r>
      <w:r>
        <w:rPr>
          <w:color w:val="65B85C"/>
        </w:rPr>
        <w:t>a</w:t>
      </w:r>
      <w:r>
        <w:rPr>
          <w:color w:val="63B95C"/>
        </w:rPr>
        <w:t>a</w:t>
      </w:r>
      <w:r>
        <w:rPr>
          <w:color w:val="5FB95A"/>
        </w:rPr>
        <w:t>a</w:t>
      </w:r>
      <w:r>
        <w:rPr>
          <w:color w:val="5CB95A"/>
        </w:rPr>
        <w:t>a</w:t>
      </w:r>
      <w:r>
        <w:rPr>
          <w:color w:val="5ABB5A"/>
        </w:rPr>
        <w:t>a</w:t>
      </w:r>
      <w:r>
        <w:rPr>
          <w:color w:val="56BA58"/>
        </w:rPr>
        <w:t>a</w:t>
      </w:r>
      <w:r>
        <w:rPr>
          <w:color w:val="51B857"/>
        </w:rPr>
        <w:t>a</w:t>
      </w:r>
      <w:r>
        <w:rPr>
          <w:color w:val="48B155"/>
        </w:rPr>
        <w:t>a</w:t>
      </w:r>
      <w:r>
        <w:rPr>
          <w:color w:val="41AE55"/>
        </w:rPr>
        <w:t>a</w:t>
      </w:r>
      <w:r>
        <w:rPr>
          <w:color w:val="3EA951"/>
        </w:rPr>
        <w:t>a</w:t>
      </w:r>
      <w:r>
        <w:rPr>
          <w:color w:val="3DA84F"/>
        </w:rPr>
        <w:t>a</w:t>
      </w:r>
      <w:r>
        <w:rPr>
          <w:color w:val="3BA751"/>
        </w:rPr>
        <w:t>a</w:t>
      </w:r>
      <w:r>
        <w:rPr>
          <w:color w:val="3AA651"/>
        </w:rPr>
        <w:t>a</w:t>
      </w:r>
      <w:r>
        <w:rPr>
          <w:color w:val="39A550"/>
        </w:rPr>
        <w:t>a</w:t>
      </w:r>
      <w:r>
        <w:rPr>
          <w:color w:val="39A550"/>
        </w:rPr>
        <w:t>a</w:t>
      </w:r>
      <w:r>
        <w:rPr>
          <w:color w:val="39A452"/>
        </w:rPr>
        <w:t>a</w:t>
      </w:r>
      <w:r>
        <w:rPr>
          <w:color w:val="39A453"/>
        </w:rPr>
        <w:t>a</w:t>
      </w:r>
      <w:r>
        <w:rPr>
          <w:color w:val="39A454"/>
        </w:rPr>
        <w:t>a</w:t>
      </w:r>
      <w:r>
        <w:rPr>
          <w:color w:val="38A554"/>
        </w:rPr>
        <w:t>a</w:t>
      </w:r>
      <w:r>
        <w:rPr>
          <w:color w:val="38A552"/>
        </w:rPr>
        <w:t>a</w:t>
      </w:r>
      <w:r>
        <w:rPr>
          <w:color w:val="3AA5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AA650"/>
        </w:rPr>
        <w:t>a</w:t>
      </w:r>
      <w:r>
        <w:rPr>
          <w:color w:val="3AA650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BA34E"/>
        </w:rPr>
        <w:t>a</w:t>
      </w:r>
      <w:r>
        <w:rPr>
          <w:color w:val="3CA44F"/>
        </w:rPr>
        <w:t>a</w:t>
      </w:r>
      <w:r>
        <w:rPr>
          <w:color w:val="3CA4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FA24F"/>
        </w:rPr>
        <w:t>a</w:t>
      </w:r>
      <w:r>
        <w:rPr>
          <w:color w:val="3FA34C"/>
        </w:rPr>
        <w:t>a</w:t>
      </w:r>
      <w:r>
        <w:rPr>
          <w:color w:val="3EA346"/>
        </w:rPr>
        <w:t>a</w:t>
      </w:r>
      <w:r>
        <w:rPr>
          <w:color w:val="3EA347"/>
        </w:rPr>
        <w:t>a</w:t>
      </w:r>
      <w:r>
        <w:rPr>
          <w:color w:val="3EA248"/>
        </w:rPr>
        <w:t>a</w:t>
      </w:r>
      <w:r>
        <w:rPr>
          <w:color w:val="3FA14A"/>
        </w:rPr>
        <w:t>a</w:t>
      </w:r>
      <w:r>
        <w:rPr>
          <w:color w:val="40A04B"/>
        </w:rPr>
        <w:t>a</w:t>
      </w:r>
      <w:r>
        <w:rPr>
          <w:color w:val="41A04C"/>
        </w:rPr>
        <w:t>a</w:t>
      </w:r>
      <w:r>
        <w:rPr>
          <w:color w:val="43A250"/>
        </w:rPr>
        <w:t>a</w:t>
      </w:r>
      <w:r>
        <w:rPr>
          <w:color w:val="43A24F"/>
        </w:rPr>
        <w:t>a</w:t>
      </w:r>
      <w:r>
        <w:rPr>
          <w:color w:val="45A34D"/>
        </w:rPr>
        <w:t>a</w:t>
      </w:r>
      <w:r>
        <w:rPr>
          <w:color w:val="46A44C"/>
        </w:rPr>
        <w:t>a</w:t>
      </w:r>
      <w:r>
        <w:rPr>
          <w:color w:val="48A54D"/>
        </w:rPr>
        <w:t>a</w:t>
      </w:r>
      <w:r>
        <w:rPr>
          <w:color w:val="4AA74D"/>
        </w:rPr>
        <w:t>a</w:t>
      </w:r>
      <w:r>
        <w:rPr>
          <w:color w:val="4DAB4E"/>
        </w:rPr>
        <w:t>a</w:t>
      </w:r>
      <w:r>
        <w:rPr>
          <w:color w:val="4FAD4F"/>
        </w:rPr>
        <w:t>a</w:t>
      </w:r>
      <w:r>
        <w:rPr>
          <w:color w:val="52B052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0AE50"/>
        </w:rPr>
        <w:t>a</w:t>
      </w:r>
      <w:r>
        <w:rPr>
          <w:color w:val="50AE51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50AD52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EAB50"/>
        </w:rPr>
        <w:t>a</w:t>
      </w:r>
      <w:r>
        <w:rPr>
          <w:color w:val="4FAB4F"/>
        </w:rPr>
        <w:t>a</w:t>
      </w:r>
      <w:r>
        <w:rPr>
          <w:color w:val="52A94E"/>
        </w:rPr>
        <w:t>a</w:t>
      </w:r>
      <w:r>
        <w:rPr>
          <w:color w:val="54A94C"/>
        </w:rPr>
        <w:t>a</w:t>
      </w:r>
      <w:r>
        <w:rPr>
          <w:color w:val="52A94E"/>
        </w:rPr>
        <w:t>a</w:t>
      </w:r>
      <w:r>
        <w:rPr>
          <w:color w:val="50AB4E"/>
        </w:rPr>
        <w:t>a</w:t>
      </w:r>
      <w:r>
        <w:rPr>
          <w:color w:val="4EAC4E"/>
        </w:rPr>
        <w:t>a</w:t>
      </w:r>
      <w:r>
        <w:rPr>
          <w:color w:val="4EAC4E"/>
        </w:rPr>
        <w:t>a</w:t>
      </w:r>
      <w:r>
        <w:rPr>
          <w:color w:val="4FAB4D"/>
        </w:rPr>
        <w:t>a</w:t>
      </w:r>
      <w:r>
        <w:rPr>
          <w:color w:val="52A84A"/>
        </w:rPr>
        <w:t>a</w:t>
      </w:r>
      <w:r>
        <w:rPr>
          <w:color w:val="53A543"/>
        </w:rPr>
        <w:t>a</w:t>
      </w:r>
      <w:r>
        <w:rPr>
          <w:color w:val="65B04B"/>
        </w:rPr>
        <w:t>a</w:t>
      </w:r>
      <w:r>
        <w:rPr>
          <w:color w:val="85CA64"/>
        </w:rPr>
        <w:t>a</w:t>
      </w:r>
      <w:r>
        <w:rPr>
          <w:color w:val="8ECE66"/>
        </w:rPr>
        <w:t>a</w:t>
      </w:r>
      <w:r>
        <w:rPr>
          <w:color w:val="73B958"/>
        </w:rPr>
        <w:t>a</w:t>
      </w:r>
      <w:r>
        <w:rPr>
          <w:color w:val="56AB4F"/>
        </w:rPr>
        <w:t>a</w:t>
      </w:r>
      <w:r>
        <w:rPr>
          <w:color w:val="53AC52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0A94F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0A94F"/>
        </w:rPr>
        <w:t>a</w:t>
      </w:r>
      <w:r>
        <w:rPr>
          <w:color w:val="4FA84E"/>
        </w:rPr>
        <w:t>a</w:t>
      </w:r>
      <w:r>
        <w:rPr>
          <w:color w:val="4DA74E"/>
        </w:rPr>
        <w:t>a</w:t>
      </w:r>
      <w:r>
        <w:rPr>
          <w:color w:val="49A24F"/>
        </w:rPr>
        <w:t>a</w:t>
      </w:r>
      <w:r>
        <w:rPr>
          <w:color w:val="449F4F"/>
        </w:rPr>
        <w:t>a</w:t>
      </w:r>
      <w:r>
        <w:rPr>
          <w:color w:val="3F9A4A"/>
        </w:rPr>
        <w:t>a</w:t>
      </w:r>
      <w:r>
        <w:rPr>
          <w:color w:val="3B9647"/>
        </w:rPr>
        <w:t>a</w:t>
      </w:r>
      <w:r>
        <w:rPr>
          <w:color w:val="3A9546"/>
        </w:rPr>
        <w:t>a</w:t>
      </w:r>
      <w:r>
        <w:rPr>
          <w:color w:val="3A9546"/>
        </w:rPr>
        <w:t>a</w:t>
      </w:r>
      <w:r>
        <w:rPr>
          <w:color w:val="3A9547"/>
        </w:rPr>
        <w:t>a</w:t>
      </w:r>
      <w:r>
        <w:rPr>
          <w:color w:val="399447"/>
        </w:rPr>
        <w:t>a</w:t>
      </w:r>
      <w:r>
        <w:rPr>
          <w:color w:val="389346"/>
        </w:rPr>
        <w:t>a</w:t>
      </w:r>
      <w:r>
        <w:rPr>
          <w:color w:val="389346"/>
        </w:rPr>
        <w:t>a</w:t>
      </w:r>
      <w:r>
        <w:rPr>
          <w:color w:val="379246"/>
        </w:rPr>
        <w:t>a</w:t>
      </w:r>
      <w:r>
        <w:rPr>
          <w:color w:val="379245"/>
        </w:rPr>
        <w:t>a</w:t>
      </w:r>
      <w:r>
        <w:rPr>
          <w:color w:val="379245"/>
        </w:rPr>
        <w:t>a</w:t>
      </w:r>
      <w:r>
        <w:rPr>
          <w:color w:val="369046"/>
        </w:rPr>
        <w:t>a</w:t>
      </w:r>
      <w:r>
        <w:rPr>
          <w:color w:val="358F47"/>
        </w:rPr>
        <w:t>a</w:t>
      </w:r>
      <w:r>
        <w:rPr>
          <w:color w:val="358F47"/>
        </w:rPr>
        <w:t>a</w:t>
      </w:r>
      <w:r>
        <w:rPr>
          <w:color w:val="378E47"/>
        </w:rPr>
        <w:t>a</w:t>
      </w:r>
      <w:r>
        <w:rPr>
          <w:color w:val="368D47"/>
        </w:rPr>
        <w:t>a</w:t>
      </w:r>
      <w:r>
        <w:rPr>
          <w:color w:val="368D48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68B48"/>
        </w:rPr>
        <w:t>a</w:t>
      </w:r>
      <w:r>
        <w:rPr>
          <w:color w:val="388A48"/>
        </w:rPr>
        <w:t>a</w:t>
      </w:r>
      <w:r>
        <w:rPr>
          <w:color w:val="378947"/>
        </w:rPr>
        <w:t>a</w:t>
      </w:r>
      <w:r>
        <w:rPr>
          <w:color w:val="378948"/>
        </w:rPr>
        <w:t>a</w:t>
      </w:r>
      <w:r>
        <w:rPr>
          <w:color w:val="378846"/>
        </w:rPr>
        <w:t>a</w:t>
      </w:r>
      <w:r>
        <w:rPr>
          <w:color w:val="398A45"/>
        </w:rPr>
        <w:t>a</w:t>
      </w:r>
      <w:r>
        <w:rPr>
          <w:color w:val="3E8F49"/>
        </w:rPr>
        <w:t>a</w:t>
      </w:r>
      <w:r>
        <w:rPr>
          <w:color w:val="41934A"/>
        </w:rPr>
        <w:t>a</w:t>
      </w:r>
      <w:r>
        <w:rPr>
          <w:color w:val="429448"/>
        </w:rPr>
        <w:t>a</w:t>
      </w:r>
      <w:r>
        <w:rPr>
          <w:color w:val="439448"/>
        </w:rPr>
        <w:t>a</w:t>
      </w:r>
      <w:r>
        <w:rPr>
          <w:color w:val="439346"/>
        </w:rPr>
        <w:t>a</w:t>
      </w:r>
      <w:r>
        <w:rPr>
          <w:color w:val="449246"/>
        </w:rPr>
        <w:t>a</w:t>
      </w:r>
      <w:r>
        <w:rPr>
          <w:color w:val="428F47"/>
        </w:rPr>
        <w:t>a</w:t>
      </w:r>
      <w:r>
        <w:rPr>
          <w:color w:val="418E47"/>
        </w:rPr>
        <w:t>a</w:t>
      </w:r>
      <w:r>
        <w:rPr>
          <w:color w:val="418C47"/>
        </w:rPr>
        <w:t>a</w:t>
      </w:r>
      <w:r>
        <w:rPr>
          <w:color w:val="428D4B"/>
        </w:rPr>
        <w:t>a</w:t>
      </w:r>
      <w:r>
        <w:rPr>
          <w:color w:val="428D4C"/>
        </w:rPr>
        <w:t>a</w:t>
      </w:r>
      <w:r>
        <w:rPr>
          <w:color w:val="3F8B4A"/>
        </w:rPr>
        <w:t>a</w:t>
      </w:r>
      <w:r>
        <w:rPr>
          <w:color w:val="3E8A49"/>
        </w:rPr>
        <w:t>a</w:t>
      </w:r>
      <w:r>
        <w:rPr>
          <w:color w:val="3E8A49"/>
        </w:rPr>
        <w:t>a</w:t>
      </w:r>
      <w:r>
        <w:rPr>
          <w:color w:val="3F8A49"/>
        </w:rPr>
        <w:t>a</w:t>
      </w:r>
      <w:r>
        <w:rPr>
          <w:color w:val="3E8949"/>
        </w:rPr>
        <w:t>a</w:t>
      </w:r>
      <w:r>
        <w:rPr>
          <w:color w:val="3E8849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E8448"/>
        </w:rPr>
        <w:t>a</w:t>
      </w:r>
      <w:r>
        <w:rPr>
          <w:color w:val="3E8446"/>
        </w:rPr>
        <w:t>a</w:t>
      </w:r>
      <w:r>
        <w:rPr>
          <w:color w:val="3D8345"/>
        </w:rPr>
        <w:t>a</w:t>
      </w:r>
      <w:r>
        <w:rPr>
          <w:color w:val="3D8346"/>
        </w:rPr>
        <w:t>a</w:t>
      </w:r>
      <w:r>
        <w:rPr>
          <w:color w:val="3C8246"/>
        </w:rPr>
        <w:t>a</w:t>
      </w:r>
      <w:r>
        <w:rPr>
          <w:color w:val="3D8146"/>
        </w:rPr>
        <w:t>a</w:t>
      </w:r>
      <w:r>
        <w:rPr>
          <w:color w:val="3D8046"/>
        </w:rPr>
        <w:t>a</w:t>
      </w:r>
      <w:r>
        <w:rPr>
          <w:color w:val="3E7F47"/>
        </w:rPr>
        <w:t>a</w:t>
      </w:r>
      <w:r>
        <w:rPr>
          <w:color w:val="3D7E46"/>
        </w:rPr>
        <w:t>a</w:t>
      </w:r>
      <w:r>
        <w:rPr>
          <w:color w:val="3D7E47"/>
        </w:rPr>
        <w:t>a</w:t>
      </w:r>
      <w:r>
        <w:rPr>
          <w:color w:val="3D7C47"/>
        </w:rPr>
        <w:t>a</w:t>
      </w:r>
      <w:r>
        <w:rPr>
          <w:color w:val="3D7C47"/>
        </w:rPr>
        <w:t>a</w:t>
      </w:r>
      <w:r>
        <w:rPr>
          <w:color w:val="3D7C47"/>
        </w:rPr>
        <w:t>a</w:t>
      </w:r>
      <w:r>
        <w:rPr>
          <w:color w:val="3B7B47"/>
        </w:rPr>
        <w:t>a</w:t>
      </w:r>
      <w:r>
        <w:rPr>
          <w:color w:val="3A7A46"/>
        </w:rPr>
        <w:t>a</w:t>
      </w:r>
      <w:r>
        <w:rPr>
          <w:color w:val="397945"/>
        </w:rPr>
        <w:t>a</w:t>
      </w:r>
      <w:r>
        <w:rPr>
          <w:color w:val="397744"/>
        </w:rPr>
        <w:t>a</w:t>
      </w:r>
      <w:r>
        <w:rPr>
          <w:color w:val="397744"/>
        </w:rPr>
        <w:t>a</w:t>
      </w:r>
      <w:r>
        <w:rPr>
          <w:color w:val="387645"/>
        </w:rPr>
        <w:t>a</w:t>
      </w:r>
      <w:r>
        <w:rPr>
          <w:color w:val="3C7749"/>
        </w:rPr>
        <w:t>a</w:t>
      </w:r>
      <w:r>
        <w:rPr>
          <w:color w:val="3C7749"/>
        </w:rPr>
        <w:t>a</w:t>
      </w:r>
      <w:r>
        <w:rPr>
          <w:color w:val="3C7548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A7245"/>
        </w:rPr>
        <w:t>a</w:t>
      </w:r>
      <w:r>
        <w:rPr>
          <w:color w:val="3A7146"/>
        </w:rPr>
        <w:t>a</w:t>
      </w:r>
      <w:r>
        <w:rPr>
          <w:color w:val="397046"/>
        </w:rPr>
        <w:t>a</w:t>
      </w:r>
      <w:r>
        <w:rPr>
          <w:color w:val="397046"/>
        </w:rPr>
        <w:t>a</w:t>
      </w:r>
      <w:r>
        <w:rPr>
          <w:color w:val="397046"/>
        </w:rPr>
        <w:t>a</w:t>
      </w:r>
      <w:r>
        <w:rPr>
          <w:color w:val="386F47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56646"/>
        </w:rPr>
        <w:t>a</w:t>
      </w:r>
      <w:r>
        <w:rPr>
          <w:color w:val="316141"/>
        </w:rPr>
        <w:t>a</w:t>
      </w:r>
      <w:r>
        <w:rPr>
          <w:color w:val="2E5D3D"/>
        </w:rPr>
        <w:t>a</w:t>
      </w:r>
      <w:r>
        <w:rPr>
          <w:color w:val="2D5B3E"/>
        </w:rPr>
        <w:t>a</w:t>
      </w:r>
      <w:r>
        <w:rPr>
          <w:color w:val="2E5B3E"/>
        </w:rPr>
        <w:t>a</w:t>
      </w:r>
      <w:r>
        <w:rPr>
          <w:color w:val="2D5A3D"/>
        </w:rPr>
        <w:t>a</w:t>
      </w:r>
      <w:r>
        <w:rPr>
          <w:color w:val="2C583D"/>
        </w:rPr>
        <w:t>a</w:t>
      </w:r>
      <w:r>
        <w:rPr>
          <w:color w:val="2C573D"/>
        </w:rPr>
        <w:t>a</w:t>
      </w:r>
      <w:r>
        <w:rPr>
          <w:color w:val="2C563E"/>
        </w:rPr>
        <w:t>a</w:t>
      </w:r>
      <w:r>
        <w:rPr>
          <w:color w:val="2C563E"/>
        </w:rPr>
        <w:t>a</w:t>
      </w:r>
      <w:r>
        <w:rPr>
          <w:color w:val="2B553D"/>
        </w:rPr>
        <w:t>a</w:t>
      </w:r>
      <w:r>
        <w:rPr>
          <w:color w:val="2D553D"/>
        </w:rPr>
        <w:t>a</w:t>
      </w:r>
      <w:r>
        <w:rPr>
          <w:color w:val="2C563F"/>
        </w:rPr>
        <w:t>a</w:t>
      </w:r>
      <w:r>
        <w:rPr>
          <w:color w:val="2C5640"/>
        </w:rPr>
        <w:t>a</w:t>
      </w:r>
      <w:r>
        <w:rPr>
          <w:color w:val="2B553F"/>
        </w:rPr>
        <w:t>a</w:t>
      </w:r>
      <w:r>
        <w:rPr>
          <w:color w:val="2C543F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D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1"/>
        </w:rPr>
        <w:t>a</w:t>
      </w:r>
      <w:r>
        <w:rPr>
          <w:color w:val="2D4F43"/>
        </w:rPr>
        <w:t>a</w:t>
      </w:r>
      <w:r>
        <w:rPr>
          <w:color w:val="2D4E45"/>
        </w:rPr>
        <w:t>a</w:t>
      </w:r>
      <w:r>
        <w:rPr>
          <w:color w:val="2E4E43"/>
        </w:rPr>
        <w:t>a</w:t>
      </w:r>
      <w:r>
        <w:rPr>
          <w:color w:val="2F4F44"/>
        </w:rPr>
        <w:t>a</w:t>
      </w:r>
      <w:r>
        <w:rPr>
          <w:color w:val="2F4F44"/>
        </w:rPr>
        <w:t>a</w:t>
      </w:r>
      <w:r>
        <w:rPr>
          <w:color w:val="314F43"/>
        </w:rPr>
        <w:t>a</w:t>
      </w:r>
      <w:r>
        <w:rPr>
          <w:color w:val="314F43"/>
        </w:rPr>
        <w:t>a</w:t>
      </w:r>
      <w:r>
        <w:rPr>
          <w:color w:val="304E42"/>
        </w:rPr>
        <w:t>a</w:t>
      </w:r>
      <w:r>
        <w:rPr>
          <w:color w:val="324E40"/>
        </w:rPr>
        <w:t>a</w:t>
      </w:r>
      <w:r>
        <w:rPr>
          <w:color w:val="324E40"/>
        </w:rPr>
        <w:t>a</w:t>
      </w:r>
      <w:r>
        <w:rPr>
          <w:color w:val="344F40"/>
        </w:rPr>
        <w:t>a</w:t>
      </w:r>
      <w:r>
        <w:rPr>
          <w:color w:val="344F40"/>
        </w:rPr>
        <w:t>a</w:t>
      </w:r>
      <w:r>
        <w:rPr>
          <w:color w:val="364E41"/>
        </w:rPr>
        <w:t>a</w:t>
      </w:r>
      <w:r>
        <w:rPr>
          <w:color w:val="384D46"/>
        </w:rPr>
        <w:t>a</w:t>
      </w:r>
      <w:r>
        <w:rPr>
          <w:color w:val="3C5048"/>
        </w:rPr>
        <w:t>a</w:t>
      </w:r>
      <w:r>
        <w:rPr>
          <w:color w:val="3C5046"/>
        </w:rPr>
        <w:t>a</w:t>
      </w:r>
      <w:r>
        <w:rPr>
          <w:color w:val="3C4E42"/>
        </w:rPr>
        <w:t>a</w:t>
      </w:r>
      <w:r>
        <w:rPr>
          <w:color w:val="3D4F40"/>
        </w:rPr>
        <w:t>a</w:t>
      </w:r>
      <w:r>
        <w:rPr>
          <w:color w:val="405141"/>
        </w:rPr>
        <w:t>a</w:t>
      </w:r>
      <w:r>
        <w:rPr>
          <w:color w:val="404E3D"/>
        </w:rPr>
        <w:t>a</w:t>
      </w:r>
      <w:r>
        <w:rPr>
          <w:color w:val="42503F"/>
        </w:rPr>
        <w:t>a</w:t>
      </w:r>
      <w:r>
        <w:rPr>
          <w:color w:val="445140"/>
        </w:rPr>
        <w:t>a</w:t>
      </w:r>
      <w:r>
        <w:rPr>
          <w:color w:val="434E3F"/>
        </w:rPr>
        <w:t>a</w:t>
      </w:r>
      <w:r>
        <w:rPr>
          <w:color w:val="444E41"/>
        </w:rPr>
        <w:t>a</w:t>
      </w:r>
      <w:r>
        <w:rPr>
          <w:color w:val="4A5147"/>
        </w:rPr>
        <w:t>a</w:t>
      </w:r>
      <w:r>
        <w:rPr>
          <w:color w:val="4A4D49"/>
        </w:rPr>
        <w:t>a</w:t>
      </w:r>
      <w:r>
        <w:rPr>
          <w:color w:val="585858"/>
        </w:rPr>
        <w:t>a</w:t>
      </w:r>
      <w:r>
        <w:rPr>
          <w:color w:val="313131"/>
        </w:rPr>
        <w:t>a</w:t>
      </w:r>
      <w:r>
        <w:rPr>
          <w:color w:val="080808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204"/>
        </w:rPr>
        <w:t>a</w:t>
      </w:r>
      <w:r>
        <w:rPr>
          <w:color w:val="040105"/>
        </w:rPr>
        <w:t>a</w:t>
      </w:r>
      <w:r>
        <w:rPr>
          <w:color w:val="050006"/>
        </w:rPr>
        <w:t>a</w:t>
      </w:r>
      <w:r>
        <w:rPr>
          <w:color w:val="030106"/>
        </w:rPr>
        <w:t>a</w:t>
      </w:r>
      <w:r>
        <w:rPr>
          <w:color w:val="010204"/>
        </w:rPr>
        <w:t>a</w:t>
      </w:r>
      <w:r>
        <w:rPr>
          <w:color w:val="030303"/>
        </w:rPr>
        <w:t>a</w:t>
      </w:r>
      <w:r>
        <w:rPr>
          <w:color w:val="070201"/>
        </w:rPr>
        <w:t>a</w:t>
      </w:r>
      <w:r>
        <w:rPr>
          <w:color w:val="200106"/>
        </w:rPr>
        <w:t>a</w:t>
      </w:r>
      <w:r>
        <w:rPr>
          <w:color w:val="763843"/>
        </w:rPr>
        <w:t>a</w:t>
      </w:r>
      <w:r>
        <w:rPr>
          <w:color w:val="9F4557"/>
        </w:rPr>
        <w:t>a</w:t>
      </w:r>
    </w:p>
    <w:p>
      <w:r>
        <w:rPr>
          <w:color w:val="E0C073"/>
        </w:rPr>
        <w:t>a</w:t>
      </w:r>
      <w:r>
        <w:rPr>
          <w:color w:val="DFBF72"/>
        </w:rPr>
        <w:t>a</w:t>
      </w:r>
      <w:r>
        <w:rPr>
          <w:color w:val="DDBE73"/>
        </w:rPr>
        <w:t>a</w:t>
      </w:r>
      <w:r>
        <w:rPr>
          <w:color w:val="918056"/>
        </w:rPr>
        <w:t>a</w:t>
      </w:r>
      <w:r>
        <w:rPr>
          <w:color w:val="0F0C06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700"/>
        </w:rPr>
        <w:t>a</w:t>
      </w:r>
      <w:r>
        <w:rPr>
          <w:color w:val="0F2909"/>
        </w:rPr>
        <w:t>a</w:t>
      </w:r>
      <w:r>
        <w:rPr>
          <w:color w:val="67A265"/>
        </w:rPr>
        <w:t>a</w:t>
      </w:r>
      <w:r>
        <w:rPr>
          <w:color w:val="67BC6C"/>
        </w:rPr>
        <w:t>a</w:t>
      </w:r>
      <w:r>
        <w:rPr>
          <w:color w:val="5CBA5D"/>
        </w:rPr>
        <w:t>a</w:t>
      </w:r>
      <w:r>
        <w:rPr>
          <w:color w:val="65BD5E"/>
        </w:rPr>
        <w:t>a</w:t>
      </w:r>
      <w:r>
        <w:rPr>
          <w:color w:val="69B65A"/>
        </w:rPr>
        <w:t>a</w:t>
      </w:r>
      <w:r>
        <w:rPr>
          <w:color w:val="6CB75E"/>
        </w:rPr>
        <w:t>a</w:t>
      </w:r>
      <w:r>
        <w:rPr>
          <w:color w:val="66BB61"/>
        </w:rPr>
        <w:t>a</w:t>
      </w:r>
      <w:r>
        <w:rPr>
          <w:color w:val="60BE62"/>
        </w:rPr>
        <w:t>a</w:t>
      </w:r>
      <w:r>
        <w:rPr>
          <w:color w:val="5FBE60"/>
        </w:rPr>
        <w:t>a</w:t>
      </w:r>
      <w:r>
        <w:rPr>
          <w:color w:val="65BC5C"/>
        </w:rPr>
        <w:t>a</w:t>
      </w:r>
      <w:r>
        <w:rPr>
          <w:color w:val="6EB85A"/>
        </w:rPr>
        <w:t>a</w:t>
      </w:r>
      <w:r>
        <w:rPr>
          <w:color w:val="72B55B"/>
        </w:rPr>
        <w:t>a</w:t>
      </w:r>
      <w:r>
        <w:rPr>
          <w:color w:val="72B55B"/>
        </w:rPr>
        <w:t>a</w:t>
      </w:r>
      <w:r>
        <w:rPr>
          <w:color w:val="6BB459"/>
        </w:rPr>
        <w:t>a</w:t>
      </w:r>
      <w:r>
        <w:rPr>
          <w:color w:val="68B85C"/>
        </w:rPr>
        <w:t>a</w:t>
      </w:r>
      <w:r>
        <w:rPr>
          <w:color w:val="69C162"/>
        </w:rPr>
        <w:t>a</w:t>
      </w:r>
      <w:r>
        <w:rPr>
          <w:color w:val="64BF61"/>
        </w:rPr>
        <w:t>a</w:t>
      </w:r>
      <w:r>
        <w:rPr>
          <w:color w:val="5EBD5E"/>
        </w:rPr>
        <w:t>a</w:t>
      </w:r>
      <w:r>
        <w:rPr>
          <w:color w:val="5EBD5F"/>
        </w:rPr>
        <w:t>a</w:t>
      </w:r>
      <w:r>
        <w:rPr>
          <w:color w:val="5FBC61"/>
        </w:rPr>
        <w:t>a</w:t>
      </w:r>
      <w:r>
        <w:rPr>
          <w:color w:val="61BA61"/>
        </w:rPr>
        <w:t>a</w:t>
      </w:r>
      <w:r>
        <w:rPr>
          <w:color w:val="63B862"/>
        </w:rPr>
        <w:t>a</w:t>
      </w:r>
      <w:r>
        <w:rPr>
          <w:color w:val="65B762"/>
        </w:rPr>
        <w:t>a</w:t>
      </w:r>
      <w:r>
        <w:rPr>
          <w:color w:val="64B75F"/>
        </w:rPr>
        <w:t>a</w:t>
      </w:r>
      <w:r>
        <w:rPr>
          <w:color w:val="62B75E"/>
        </w:rPr>
        <w:t>a</w:t>
      </w:r>
      <w:r>
        <w:rPr>
          <w:color w:val="63B85D"/>
        </w:rPr>
        <w:t>a</w:t>
      </w:r>
      <w:r>
        <w:rPr>
          <w:color w:val="63B85D"/>
        </w:rPr>
        <w:t>a</w:t>
      </w:r>
      <w:r>
        <w:rPr>
          <w:color w:val="65B85D"/>
        </w:rPr>
        <w:t>a</w:t>
      </w:r>
      <w:r>
        <w:rPr>
          <w:color w:val="67B85D"/>
        </w:rPr>
        <w:t>a</w:t>
      </w:r>
      <w:r>
        <w:rPr>
          <w:color w:val="67B85C"/>
        </w:rPr>
        <w:t>a</w:t>
      </w:r>
      <w:r>
        <w:rPr>
          <w:color w:val="65B85C"/>
        </w:rPr>
        <w:t>a</w:t>
      </w:r>
      <w:r>
        <w:rPr>
          <w:color w:val="61B85A"/>
        </w:rPr>
        <w:t>a</w:t>
      </w:r>
      <w:r>
        <w:rPr>
          <w:color w:val="5DBA5A"/>
        </w:rPr>
        <w:t>a</w:t>
      </w:r>
      <w:r>
        <w:rPr>
          <w:color w:val="5CBC5B"/>
        </w:rPr>
        <w:t>a</w:t>
      </w:r>
      <w:r>
        <w:rPr>
          <w:color w:val="59BB59"/>
        </w:rPr>
        <w:t>a</w:t>
      </w:r>
      <w:r>
        <w:rPr>
          <w:color w:val="53B958"/>
        </w:rPr>
        <w:t>a</w:t>
      </w:r>
      <w:r>
        <w:rPr>
          <w:color w:val="4FB85B"/>
        </w:rPr>
        <w:t>a</w:t>
      </w:r>
      <w:r>
        <w:rPr>
          <w:color w:val="49B358"/>
        </w:rPr>
        <w:t>a</w:t>
      </w:r>
      <w:r>
        <w:rPr>
          <w:color w:val="42AC53"/>
        </w:rPr>
        <w:t>a</w:t>
      </w:r>
      <w:r>
        <w:rPr>
          <w:color w:val="3FA950"/>
        </w:rPr>
        <w:t>a</w:t>
      </w:r>
      <w:r>
        <w:rPr>
          <w:color w:val="3DA74F"/>
        </w:rPr>
        <w:t>a</w:t>
      </w:r>
      <w:r>
        <w:rPr>
          <w:color w:val="3BA54F"/>
        </w:rPr>
        <w:t>a</w:t>
      </w:r>
      <w:r>
        <w:rPr>
          <w:color w:val="39A44F"/>
        </w:rPr>
        <w:t>a</w:t>
      </w:r>
      <w:r>
        <w:rPr>
          <w:color w:val="38A44F"/>
        </w:rPr>
        <w:t>a</w:t>
      </w:r>
      <w:r>
        <w:rPr>
          <w:color w:val="38A351"/>
        </w:rPr>
        <w:t>a</w:t>
      </w:r>
      <w:r>
        <w:rPr>
          <w:color w:val="38A351"/>
        </w:rPr>
        <w:t>a</w:t>
      </w:r>
      <w:r>
        <w:rPr>
          <w:color w:val="38A353"/>
        </w:rPr>
        <w:t>a</w:t>
      </w:r>
      <w:r>
        <w:rPr>
          <w:color w:val="37A453"/>
        </w:rPr>
        <w:t>a</w:t>
      </w:r>
      <w:r>
        <w:rPr>
          <w:color w:val="38A351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9A54F"/>
        </w:rPr>
        <w:t>a</w:t>
      </w:r>
      <w:r>
        <w:rPr>
          <w:color w:val="39A54F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BA34E"/>
        </w:rPr>
        <w:t>a</w:t>
      </w:r>
      <w:r>
        <w:rPr>
          <w:color w:val="3BA34E"/>
        </w:rPr>
        <w:t>a</w:t>
      </w:r>
      <w:r>
        <w:rPr>
          <w:color w:val="3CA4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DA34F"/>
        </w:rPr>
        <w:t>a</w:t>
      </w:r>
      <w:r>
        <w:rPr>
          <w:color w:val="3FA24F"/>
        </w:rPr>
        <w:t>a</w:t>
      </w:r>
      <w:r>
        <w:rPr>
          <w:color w:val="3FA34C"/>
        </w:rPr>
        <w:t>a</w:t>
      </w:r>
      <w:r>
        <w:rPr>
          <w:color w:val="3FA447"/>
        </w:rPr>
        <w:t>a</w:t>
      </w:r>
      <w:r>
        <w:rPr>
          <w:color w:val="3FA448"/>
        </w:rPr>
        <w:t>a</w:t>
      </w:r>
      <w:r>
        <w:rPr>
          <w:color w:val="3FA448"/>
        </w:rPr>
        <w:t>a</w:t>
      </w:r>
      <w:r>
        <w:rPr>
          <w:color w:val="40A24B"/>
        </w:rPr>
        <w:t>a</w:t>
      </w:r>
      <w:r>
        <w:rPr>
          <w:color w:val="41A14C"/>
        </w:rPr>
        <w:t>a</w:t>
      </w:r>
      <w:r>
        <w:rPr>
          <w:color w:val="42A14D"/>
        </w:rPr>
        <w:t>a</w:t>
      </w:r>
      <w:r>
        <w:rPr>
          <w:color w:val="42A14F"/>
        </w:rPr>
        <w:t>a</w:t>
      </w:r>
      <w:r>
        <w:rPr>
          <w:color w:val="43A24F"/>
        </w:rPr>
        <w:t>a</w:t>
      </w:r>
      <w:r>
        <w:rPr>
          <w:color w:val="45A34F"/>
        </w:rPr>
        <w:t>a</w:t>
      </w:r>
      <w:r>
        <w:rPr>
          <w:color w:val="45A34D"/>
        </w:rPr>
        <w:t>a</w:t>
      </w:r>
      <w:r>
        <w:rPr>
          <w:color w:val="46A34C"/>
        </w:rPr>
        <w:t>a</w:t>
      </w:r>
      <w:r>
        <w:rPr>
          <w:color w:val="47A34B"/>
        </w:rPr>
        <w:t>a</w:t>
      </w:r>
      <w:r>
        <w:rPr>
          <w:color w:val="4AA74C"/>
        </w:rPr>
        <w:t>a</w:t>
      </w:r>
      <w:r>
        <w:rPr>
          <w:color w:val="4DAB4D"/>
        </w:rPr>
        <w:t>a</w:t>
      </w:r>
      <w:r>
        <w:rPr>
          <w:color w:val="51AF51"/>
        </w:rPr>
        <w:t>a</w:t>
      </w:r>
      <w:r>
        <w:rPr>
          <w:color w:val="54B254"/>
        </w:rPr>
        <w:t>a</w:t>
      </w:r>
      <w:r>
        <w:rPr>
          <w:color w:val="54B254"/>
        </w:rPr>
        <w:t>a</w:t>
      </w:r>
      <w:r>
        <w:rPr>
          <w:color w:val="53B153"/>
        </w:rPr>
        <w:t>a</w:t>
      </w:r>
      <w:r>
        <w:rPr>
          <w:color w:val="53B153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2B052"/>
        </w:rPr>
        <w:t>a</w:t>
      </w:r>
      <w:r>
        <w:rPr>
          <w:color w:val="51AF51"/>
        </w:rPr>
        <w:t>a</w:t>
      </w:r>
      <w:r>
        <w:rPr>
          <w:color w:val="51AF51"/>
        </w:rPr>
        <w:t>a</w:t>
      </w:r>
      <w:r>
        <w:rPr>
          <w:color w:val="51AF52"/>
        </w:rPr>
        <w:t>a</w:t>
      </w:r>
      <w:r>
        <w:rPr>
          <w:color w:val="53B055"/>
        </w:rPr>
        <w:t>a</w:t>
      </w:r>
      <w:r>
        <w:rPr>
          <w:color w:val="52AF54"/>
        </w:rPr>
        <w:t>a</w:t>
      </w:r>
      <w:r>
        <w:rPr>
          <w:color w:val="52AF54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51AE53"/>
        </w:rPr>
        <w:t>a</w:t>
      </w:r>
      <w:r>
        <w:rPr>
          <w:color w:val="4FAC51"/>
        </w:rPr>
        <w:t>a</w:t>
      </w:r>
      <w:r>
        <w:rPr>
          <w:color w:val="4FAC51"/>
        </w:rPr>
        <w:t>a</w:t>
      </w:r>
      <w:r>
        <w:rPr>
          <w:color w:val="4EAB50"/>
        </w:rPr>
        <w:t>a</w:t>
      </w:r>
      <w:r>
        <w:rPr>
          <w:color w:val="4EAA4E"/>
        </w:rPr>
        <w:t>a</w:t>
      </w:r>
      <w:r>
        <w:rPr>
          <w:color w:val="51A84D"/>
        </w:rPr>
        <w:t>a</w:t>
      </w:r>
      <w:r>
        <w:rPr>
          <w:color w:val="52A94B"/>
        </w:rPr>
        <w:t>a</w:t>
      </w:r>
      <w:r>
        <w:rPr>
          <w:color w:val="51A94D"/>
        </w:rPr>
        <w:t>a</w:t>
      </w:r>
      <w:r>
        <w:rPr>
          <w:color w:val="4FAA4D"/>
        </w:rPr>
        <w:t>a</w:t>
      </w:r>
      <w:r>
        <w:rPr>
          <w:color w:val="4DAB4D"/>
        </w:rPr>
        <w:t>a</w:t>
      </w:r>
      <w:r>
        <w:rPr>
          <w:color w:val="4EAB4C"/>
        </w:rPr>
        <w:t>a</w:t>
      </w:r>
      <w:r>
        <w:rPr>
          <w:color w:val="51AA4B"/>
        </w:rPr>
        <w:t>a</w:t>
      </w:r>
      <w:r>
        <w:rPr>
          <w:color w:val="55AA48"/>
        </w:rPr>
        <w:t>a</w:t>
      </w:r>
      <w:r>
        <w:rPr>
          <w:color w:val="57A542"/>
        </w:rPr>
        <w:t>a</w:t>
      </w:r>
      <w:r>
        <w:rPr>
          <w:color w:val="71B951"/>
        </w:rPr>
        <w:t>a</w:t>
      </w:r>
      <w:r>
        <w:rPr>
          <w:color w:val="A4E47A"/>
        </w:rPr>
        <w:t>a</w:t>
      </w:r>
      <w:r>
        <w:rPr>
          <w:color w:val="B1EB80"/>
        </w:rPr>
        <w:t>a</w:t>
      </w:r>
      <w:r>
        <w:rPr>
          <w:color w:val="88CB64"/>
        </w:rPr>
        <w:t>a</w:t>
      </w:r>
      <w:r>
        <w:rPr>
          <w:color w:val="56AB4F"/>
        </w:rPr>
        <w:t>a</w:t>
      </w:r>
      <w:r>
        <w:rPr>
          <w:color w:val="52AB51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0A94F"/>
        </w:rPr>
        <w:t>a</w:t>
      </w:r>
      <w:r>
        <w:rPr>
          <w:color w:val="50A94F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0A94F"/>
        </w:rPr>
        <w:t>a</w:t>
      </w:r>
      <w:r>
        <w:rPr>
          <w:color w:val="4EA74D"/>
        </w:rPr>
        <w:t>a</w:t>
      </w:r>
      <w:r>
        <w:rPr>
          <w:color w:val="4CA54C"/>
        </w:rPr>
        <w:t>a</w:t>
      </w:r>
      <w:r>
        <w:rPr>
          <w:color w:val="459E4B"/>
        </w:rPr>
        <w:t>a</w:t>
      </w:r>
      <w:r>
        <w:rPr>
          <w:color w:val="409B4B"/>
        </w:rPr>
        <w:t>a</w:t>
      </w:r>
      <w:r>
        <w:rPr>
          <w:color w:val="3D9849"/>
        </w:rPr>
        <w:t>a</w:t>
      </w:r>
      <w:r>
        <w:rPr>
          <w:color w:val="3A9546"/>
        </w:rPr>
        <w:t>a</w:t>
      </w:r>
      <w:r>
        <w:rPr>
          <w:color w:val="399445"/>
        </w:rPr>
        <w:t>a</w:t>
      </w:r>
      <w:r>
        <w:rPr>
          <w:color w:val="399445"/>
        </w:rPr>
        <w:t>a</w:t>
      </w:r>
      <w:r>
        <w:rPr>
          <w:color w:val="389345"/>
        </w:rPr>
        <w:t>a</w:t>
      </w:r>
      <w:r>
        <w:rPr>
          <w:color w:val="389346"/>
        </w:rPr>
        <w:t>a</w:t>
      </w:r>
      <w:r>
        <w:rPr>
          <w:color w:val="389346"/>
        </w:rPr>
        <w:t>a</w:t>
      </w:r>
      <w:r>
        <w:rPr>
          <w:color w:val="389346"/>
        </w:rPr>
        <w:t>a</w:t>
      </w:r>
      <w:r>
        <w:rPr>
          <w:color w:val="379245"/>
        </w:rPr>
        <w:t>a</w:t>
      </w:r>
      <w:r>
        <w:rPr>
          <w:color w:val="379245"/>
        </w:rPr>
        <w:t>a</w:t>
      </w:r>
      <w:r>
        <w:rPr>
          <w:color w:val="369144"/>
        </w:rPr>
        <w:t>a</w:t>
      </w:r>
      <w:r>
        <w:rPr>
          <w:color w:val="358F45"/>
        </w:rPr>
        <w:t>a</w:t>
      </w:r>
      <w:r>
        <w:rPr>
          <w:color w:val="358F46"/>
        </w:rPr>
        <w:t>a</w:t>
      </w:r>
      <w:r>
        <w:rPr>
          <w:color w:val="358F47"/>
        </w:rPr>
        <w:t>a</w:t>
      </w:r>
      <w:r>
        <w:rPr>
          <w:color w:val="368D46"/>
        </w:rPr>
        <w:t>a</w:t>
      </w:r>
      <w:r>
        <w:rPr>
          <w:color w:val="368D47"/>
        </w:rPr>
        <w:t>a</w:t>
      </w:r>
      <w:r>
        <w:rPr>
          <w:color w:val="358C47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68B48"/>
        </w:rPr>
        <w:t>a</w:t>
      </w:r>
      <w:r>
        <w:rPr>
          <w:color w:val="378947"/>
        </w:rPr>
        <w:t>a</w:t>
      </w:r>
      <w:r>
        <w:rPr>
          <w:color w:val="368846"/>
        </w:rPr>
        <w:t>a</w:t>
      </w:r>
      <w:r>
        <w:rPr>
          <w:color w:val="368847"/>
        </w:rPr>
        <w:t>a</w:t>
      </w:r>
      <w:r>
        <w:rPr>
          <w:color w:val="368745"/>
        </w:rPr>
        <w:t>a</w:t>
      </w:r>
      <w:r>
        <w:rPr>
          <w:color w:val="388944"/>
        </w:rPr>
        <w:t>a</w:t>
      </w:r>
      <w:r>
        <w:rPr>
          <w:color w:val="3D8E48"/>
        </w:rPr>
        <w:t>a</w:t>
      </w:r>
      <w:r>
        <w:rPr>
          <w:color w:val="409249"/>
        </w:rPr>
        <w:t>a</w:t>
      </w:r>
      <w:r>
        <w:rPr>
          <w:color w:val="419347"/>
        </w:rPr>
        <w:t>a</w:t>
      </w:r>
      <w:r>
        <w:rPr>
          <w:color w:val="419245"/>
        </w:rPr>
        <w:t>a</w:t>
      </w:r>
      <w:r>
        <w:rPr>
          <w:color w:val="419144"/>
        </w:rPr>
        <w:t>a</w:t>
      </w:r>
      <w:r>
        <w:rPr>
          <w:color w:val="439145"/>
        </w:rPr>
        <w:t>a</w:t>
      </w:r>
      <w:r>
        <w:rPr>
          <w:color w:val="428F47"/>
        </w:rPr>
        <w:t>a</w:t>
      </w:r>
      <w:r>
        <w:rPr>
          <w:color w:val="418D46"/>
        </w:rPr>
        <w:t>a</w:t>
      </w:r>
      <w:r>
        <w:rPr>
          <w:color w:val="418C47"/>
        </w:rPr>
        <w:t>a</w:t>
      </w:r>
      <w:r>
        <w:rPr>
          <w:color w:val="428D4B"/>
        </w:rPr>
        <w:t>a</w:t>
      </w:r>
      <w:r>
        <w:rPr>
          <w:color w:val="418D4C"/>
        </w:rPr>
        <w:t>a</w:t>
      </w:r>
      <w:r>
        <w:rPr>
          <w:color w:val="3E8A49"/>
        </w:rPr>
        <w:t>a</w:t>
      </w:r>
      <w:r>
        <w:rPr>
          <w:color w:val="3E8A49"/>
        </w:rPr>
        <w:t>a</w:t>
      </w:r>
      <w:r>
        <w:rPr>
          <w:color w:val="3E8A49"/>
        </w:rPr>
        <w:t>a</w:t>
      </w:r>
      <w:r>
        <w:rPr>
          <w:color w:val="3E8948"/>
        </w:rPr>
        <w:t>a</w:t>
      </w:r>
      <w:r>
        <w:rPr>
          <w:color w:val="3E8848"/>
        </w:rPr>
        <w:t>a</w:t>
      </w:r>
      <w:r>
        <w:rPr>
          <w:color w:val="3D8748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A"/>
        </w:rPr>
        <w:t>a</w:t>
      </w:r>
      <w:r>
        <w:rPr>
          <w:color w:val="3D8347"/>
        </w:rPr>
        <w:t>a</w:t>
      </w:r>
      <w:r>
        <w:rPr>
          <w:color w:val="3D8345"/>
        </w:rPr>
        <w:t>a</w:t>
      </w:r>
      <w:r>
        <w:rPr>
          <w:color w:val="3D8345"/>
        </w:rPr>
        <w:t>a</w:t>
      </w:r>
      <w:r>
        <w:rPr>
          <w:color w:val="3C8245"/>
        </w:rPr>
        <w:t>a</w:t>
      </w:r>
      <w:r>
        <w:rPr>
          <w:color w:val="3C8246"/>
        </w:rPr>
        <w:t>a</w:t>
      </w:r>
      <w:r>
        <w:rPr>
          <w:color w:val="3D8146"/>
        </w:rPr>
        <w:t>a</w:t>
      </w:r>
      <w:r>
        <w:rPr>
          <w:color w:val="3C7F45"/>
        </w:rPr>
        <w:t>a</w:t>
      </w:r>
      <w:r>
        <w:rPr>
          <w:color w:val="3D7E46"/>
        </w:rPr>
        <w:t>a</w:t>
      </w:r>
      <w:r>
        <w:rPr>
          <w:color w:val="3D7E46"/>
        </w:rPr>
        <w:t>a</w:t>
      </w:r>
      <w:r>
        <w:rPr>
          <w:color w:val="3D7D46"/>
        </w:rPr>
        <w:t>a</w:t>
      </w:r>
      <w:r>
        <w:rPr>
          <w:color w:val="3D7C47"/>
        </w:rPr>
        <w:t>a</w:t>
      </w:r>
      <w:r>
        <w:rPr>
          <w:color w:val="3D7C47"/>
        </w:rPr>
        <w:t>a</w:t>
      </w:r>
      <w:r>
        <w:rPr>
          <w:color w:val="3C7B46"/>
        </w:rPr>
        <w:t>a</w:t>
      </w:r>
      <w:r>
        <w:rPr>
          <w:color w:val="3A7A46"/>
        </w:rPr>
        <w:t>a</w:t>
      </w:r>
      <w:r>
        <w:rPr>
          <w:color w:val="3A7A46"/>
        </w:rPr>
        <w:t>a</w:t>
      </w:r>
      <w:r>
        <w:rPr>
          <w:color w:val="397945"/>
        </w:rPr>
        <w:t>a</w:t>
      </w:r>
      <w:r>
        <w:rPr>
          <w:color w:val="397744"/>
        </w:rPr>
        <w:t>a</w:t>
      </w:r>
      <w:r>
        <w:rPr>
          <w:color w:val="387644"/>
        </w:rPr>
        <w:t>a</w:t>
      </w:r>
      <w:r>
        <w:rPr>
          <w:color w:val="377544"/>
        </w:rPr>
        <w:t>a</w:t>
      </w:r>
      <w:r>
        <w:rPr>
          <w:color w:val="3C7749"/>
        </w:rPr>
        <w:t>a</w:t>
      </w:r>
      <w:r>
        <w:rPr>
          <w:color w:val="3C7749"/>
        </w:rPr>
        <w:t>a</w:t>
      </w:r>
      <w:r>
        <w:rPr>
          <w:color w:val="3C7548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A7245"/>
        </w:rPr>
        <w:t>a</w:t>
      </w:r>
      <w:r>
        <w:rPr>
          <w:color w:val="3A7245"/>
        </w:rPr>
        <w:t>a</w:t>
      </w:r>
      <w:r>
        <w:rPr>
          <w:color w:val="3A7245"/>
        </w:rPr>
        <w:t>a</w:t>
      </w:r>
      <w:r>
        <w:rPr>
          <w:color w:val="397145"/>
        </w:rPr>
        <w:t>a</w:t>
      </w:r>
      <w:r>
        <w:rPr>
          <w:color w:val="397046"/>
        </w:rPr>
        <w:t>a</w:t>
      </w:r>
      <w:r>
        <w:rPr>
          <w:color w:val="397046"/>
        </w:rPr>
        <w:t>a</w:t>
      </w:r>
      <w:r>
        <w:rPr>
          <w:color w:val="386F46"/>
        </w:rPr>
        <w:t>a</w:t>
      </w:r>
      <w:r>
        <w:rPr>
          <w:color w:val="386F47"/>
        </w:rPr>
        <w:t>a</w:t>
      </w:r>
      <w:r>
        <w:rPr>
          <w:color w:val="386F48"/>
        </w:rPr>
        <w:t>a</w:t>
      </w:r>
      <w:r>
        <w:rPr>
          <w:color w:val="376E47"/>
        </w:rPr>
        <w:t>a</w:t>
      </w:r>
      <w:r>
        <w:rPr>
          <w:color w:val="366D46"/>
        </w:rPr>
        <w:t>a</w:t>
      </w:r>
      <w:r>
        <w:rPr>
          <w:color w:val="366D46"/>
        </w:rPr>
        <w:t>a</w:t>
      </w:r>
      <w:r>
        <w:rPr>
          <w:color w:val="366C46"/>
        </w:rPr>
        <w:t>a</w:t>
      </w:r>
      <w:r>
        <w:rPr>
          <w:color w:val="336444"/>
        </w:rPr>
        <w:t>a</w:t>
      </w:r>
      <w:r>
        <w:rPr>
          <w:color w:val="306040"/>
        </w:rPr>
        <w:t>a</w:t>
      </w:r>
      <w:r>
        <w:rPr>
          <w:color w:val="2E5D3D"/>
        </w:rPr>
        <w:t>a</w:t>
      </w:r>
      <w:r>
        <w:rPr>
          <w:color w:val="2E5C3F"/>
        </w:rPr>
        <w:t>a</w:t>
      </w:r>
      <w:r>
        <w:rPr>
          <w:color w:val="2E5B3E"/>
        </w:rPr>
        <w:t>a</w:t>
      </w:r>
      <w:r>
        <w:rPr>
          <w:color w:val="2C593C"/>
        </w:rPr>
        <w:t>a</w:t>
      </w:r>
      <w:r>
        <w:rPr>
          <w:color w:val="2B573C"/>
        </w:rPr>
        <w:t>a</w:t>
      </w:r>
      <w:r>
        <w:rPr>
          <w:color w:val="2B573D"/>
        </w:rPr>
        <w:t>a</w:t>
      </w:r>
      <w:r>
        <w:rPr>
          <w:color w:val="2C563E"/>
        </w:rPr>
        <w:t>a</w:t>
      </w:r>
      <w:r>
        <w:rPr>
          <w:color w:val="2B553D"/>
        </w:rPr>
        <w:t>a</w:t>
      </w:r>
      <w:r>
        <w:rPr>
          <w:color w:val="2B553D"/>
        </w:rPr>
        <w:t>a</w:t>
      </w:r>
      <w:r>
        <w:rPr>
          <w:color w:val="2C543C"/>
        </w:rPr>
        <w:t>a</w:t>
      </w:r>
      <w:r>
        <w:rPr>
          <w:color w:val="2B553E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B54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1"/>
        </w:rPr>
        <w:t>a</w:t>
      </w:r>
      <w:r>
        <w:rPr>
          <w:color w:val="2D4E42"/>
        </w:rPr>
        <w:t>a</w:t>
      </w:r>
      <w:r>
        <w:rPr>
          <w:color w:val="2D4E45"/>
        </w:rPr>
        <w:t>a</w:t>
      </w:r>
      <w:r>
        <w:rPr>
          <w:color w:val="2E4E43"/>
        </w:rPr>
        <w:t>a</w:t>
      </w:r>
      <w:r>
        <w:rPr>
          <w:color w:val="2E4E44"/>
        </w:rPr>
        <w:t>a</w:t>
      </w:r>
      <w:r>
        <w:rPr>
          <w:color w:val="2F4F44"/>
        </w:rPr>
        <w:t>a</w:t>
      </w:r>
      <w:r>
        <w:rPr>
          <w:color w:val="304E42"/>
        </w:rPr>
        <w:t>a</w:t>
      </w:r>
      <w:r>
        <w:rPr>
          <w:color w:val="304E42"/>
        </w:rPr>
        <w:t>a</w:t>
      </w:r>
      <w:r>
        <w:rPr>
          <w:color w:val="304E42"/>
        </w:rPr>
        <w:t>a</w:t>
      </w:r>
      <w:r>
        <w:rPr>
          <w:color w:val="324E40"/>
        </w:rPr>
        <w:t>a</w:t>
      </w:r>
      <w:r>
        <w:rPr>
          <w:color w:val="324E40"/>
        </w:rPr>
        <w:t>a</w:t>
      </w:r>
      <w:r>
        <w:rPr>
          <w:color w:val="334E3F"/>
        </w:rPr>
        <w:t>a</w:t>
      </w:r>
      <w:r>
        <w:rPr>
          <w:color w:val="344F40"/>
        </w:rPr>
        <w:t>a</w:t>
      </w:r>
      <w:r>
        <w:rPr>
          <w:color w:val="344E42"/>
        </w:rPr>
        <w:t>a</w:t>
      </w:r>
      <w:r>
        <w:rPr>
          <w:color w:val="354C45"/>
        </w:rPr>
        <w:t>a</w:t>
      </w:r>
      <w:r>
        <w:rPr>
          <w:color w:val="394D47"/>
        </w:rPr>
        <w:t>a</w:t>
      </w:r>
      <w:r>
        <w:rPr>
          <w:color w:val="384C43"/>
        </w:rPr>
        <w:t>a</w:t>
      </w:r>
      <w:r>
        <w:rPr>
          <w:color w:val="38493E"/>
        </w:rPr>
        <w:t>a</w:t>
      </w:r>
      <w:r>
        <w:rPr>
          <w:color w:val="3B4C3F"/>
        </w:rPr>
        <w:t>a</w:t>
      </w:r>
      <w:r>
        <w:rPr>
          <w:color w:val="425344"/>
        </w:rPr>
        <w:t>a</w:t>
      </w:r>
      <w:r>
        <w:rPr>
          <w:color w:val="425140"/>
        </w:rPr>
        <w:t>a</w:t>
      </w:r>
      <w:r>
        <w:rPr>
          <w:color w:val="495645"/>
        </w:rPr>
        <w:t>a</w:t>
      </w:r>
      <w:r>
        <w:rPr>
          <w:color w:val="4B5847"/>
        </w:rPr>
        <w:t>a</w:t>
      </w:r>
      <w:r>
        <w:rPr>
          <w:color w:val="444F41"/>
        </w:rPr>
        <w:t>a</w:t>
      </w:r>
      <w:r>
        <w:rPr>
          <w:color w:val="3E493B"/>
        </w:rPr>
        <w:t>a</w:t>
      </w:r>
      <w:r>
        <w:rPr>
          <w:color w:val="434A40"/>
        </w:rPr>
        <w:t>a</w:t>
      </w:r>
      <w:r>
        <w:rPr>
          <w:color w:val="474A45"/>
        </w:rPr>
        <w:t>a</w:t>
      </w:r>
      <w:r>
        <w:rPr>
          <w:color w:val="525252"/>
        </w:rPr>
        <w:t>a</w:t>
      </w:r>
      <w:r>
        <w:rPr>
          <w:color w:val="454545"/>
        </w:rPr>
        <w:t>a</w:t>
      </w:r>
      <w:r>
        <w:rPr>
          <w:color w:val="212121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10204"/>
        </w:rPr>
        <w:t>a</w:t>
      </w:r>
      <w:r>
        <w:rPr>
          <w:color w:val="040105"/>
        </w:rPr>
        <w:t>a</w:t>
      </w:r>
      <w:r>
        <w:rPr>
          <w:color w:val="050006"/>
        </w:rPr>
        <w:t>a</w:t>
      </w:r>
      <w:r>
        <w:rPr>
          <w:color w:val="030106"/>
        </w:rPr>
        <w:t>a</w:t>
      </w:r>
      <w:r>
        <w:rPr>
          <w:color w:val="010204"/>
        </w:rPr>
        <w:t>a</w:t>
      </w:r>
      <w:r>
        <w:rPr>
          <w:color w:val="030303"/>
        </w:rPr>
        <w:t>a</w:t>
      </w:r>
      <w:r>
        <w:rPr>
          <w:color w:val="080201"/>
        </w:rPr>
        <w:t>a</w:t>
      </w:r>
      <w:r>
        <w:rPr>
          <w:color w:val="220308"/>
        </w:rPr>
        <w:t>a</w:t>
      </w:r>
      <w:r>
        <w:rPr>
          <w:color w:val="793A46"/>
        </w:rPr>
        <w:t>a</w:t>
      </w:r>
      <w:r>
        <w:rPr>
          <w:color w:val="A14759"/>
        </w:rPr>
        <w:t>a</w:t>
      </w:r>
    </w:p>
    <w:p>
      <w:r>
        <w:rPr>
          <w:color w:val="E0BF72"/>
        </w:rPr>
        <w:t>a</w:t>
      </w:r>
      <w:r>
        <w:rPr>
          <w:color w:val="DDBD70"/>
        </w:rPr>
        <w:t>a</w:t>
      </w:r>
      <w:r>
        <w:rPr>
          <w:color w:val="DDBD73"/>
        </w:rPr>
        <w:t>a</w:t>
      </w:r>
      <w:r>
        <w:rPr>
          <w:color w:val="99875C"/>
        </w:rPr>
        <w:t>a</w:t>
      </w:r>
      <w:r>
        <w:rPr>
          <w:color w:val="18150D"/>
        </w:rPr>
        <w:t>a</w:t>
      </w:r>
      <w:r>
        <w:rPr>
          <w:color w:val="010100"/>
        </w:rPr>
        <w:t>a</w:t>
      </w:r>
      <w:r>
        <w:rPr>
          <w:color w:val="010100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700"/>
        </w:rPr>
        <w:t>a</w:t>
      </w:r>
      <w:r>
        <w:rPr>
          <w:color w:val="112C0C"/>
        </w:rPr>
        <w:t>a</w:t>
      </w:r>
      <w:r>
        <w:rPr>
          <w:color w:val="6BA567"/>
        </w:rPr>
        <w:t>a</w:t>
      </w:r>
      <w:r>
        <w:rPr>
          <w:color w:val="69BD6B"/>
        </w:rPr>
        <w:t>a</w:t>
      </w:r>
      <w:r>
        <w:rPr>
          <w:color w:val="5DBB5B"/>
        </w:rPr>
        <w:t>a</w:t>
      </w:r>
      <w:r>
        <w:rPr>
          <w:color w:val="67BE5F"/>
        </w:rPr>
        <w:t>a</w:t>
      </w:r>
      <w:r>
        <w:rPr>
          <w:color w:val="6AB75C"/>
        </w:rPr>
        <w:t>a</w:t>
      </w:r>
      <w:r>
        <w:rPr>
          <w:color w:val="6CB75F"/>
        </w:rPr>
        <w:t>a</w:t>
      </w:r>
      <w:r>
        <w:rPr>
          <w:color w:val="66BA61"/>
        </w:rPr>
        <w:t>a</w:t>
      </w:r>
      <w:r>
        <w:rPr>
          <w:color w:val="60BE60"/>
        </w:rPr>
        <w:t>a</w:t>
      </w:r>
      <w:r>
        <w:rPr>
          <w:color w:val="5FBE5E"/>
        </w:rPr>
        <w:t>a</w:t>
      </w:r>
      <w:r>
        <w:rPr>
          <w:color w:val="66BC5C"/>
        </w:rPr>
        <w:t>a</w:t>
      </w:r>
      <w:r>
        <w:rPr>
          <w:color w:val="6EB85B"/>
        </w:rPr>
        <w:t>a</w:t>
      </w:r>
      <w:r>
        <w:rPr>
          <w:color w:val="70B75E"/>
        </w:rPr>
        <w:t>a</w:t>
      </w:r>
      <w:r>
        <w:rPr>
          <w:color w:val="70B75E"/>
        </w:rPr>
        <w:t>a</w:t>
      </w:r>
      <w:r>
        <w:rPr>
          <w:color w:val="6BB65C"/>
        </w:rPr>
        <w:t>a</w:t>
      </w:r>
      <w:r>
        <w:rPr>
          <w:color w:val="65B75B"/>
        </w:rPr>
        <w:t>a</w:t>
      </w:r>
      <w:r>
        <w:rPr>
          <w:color w:val="64BD5F"/>
        </w:rPr>
        <w:t>a</w:t>
      </w:r>
      <w:r>
        <w:rPr>
          <w:color w:val="61BD5F"/>
        </w:rPr>
        <w:t>a</w:t>
      </w:r>
      <w:r>
        <w:rPr>
          <w:color w:val="5EBD5E"/>
        </w:rPr>
        <w:t>a</w:t>
      </w:r>
      <w:r>
        <w:rPr>
          <w:color w:val="5EBD5E"/>
        </w:rPr>
        <w:t>a</w:t>
      </w:r>
      <w:r>
        <w:rPr>
          <w:color w:val="5FBC60"/>
        </w:rPr>
        <w:t>a</w:t>
      </w:r>
      <w:r>
        <w:rPr>
          <w:color w:val="60BA5F"/>
        </w:rPr>
        <w:t>a</w:t>
      </w:r>
      <w:r>
        <w:rPr>
          <w:color w:val="63B95F"/>
        </w:rPr>
        <w:t>a</w:t>
      </w:r>
      <w:r>
        <w:rPr>
          <w:color w:val="64B760"/>
        </w:rPr>
        <w:t>a</w:t>
      </w:r>
      <w:r>
        <w:rPr>
          <w:color w:val="63B75E"/>
        </w:rPr>
        <w:t>a</w:t>
      </w:r>
      <w:r>
        <w:rPr>
          <w:color w:val="61B75C"/>
        </w:rPr>
        <w:t>a</w:t>
      </w:r>
      <w:r>
        <w:rPr>
          <w:color w:val="62B75C"/>
        </w:rPr>
        <w:t>a</w:t>
      </w:r>
      <w:r>
        <w:rPr>
          <w:color w:val="64B75D"/>
        </w:rPr>
        <w:t>a</w:t>
      </w:r>
      <w:r>
        <w:rPr>
          <w:color w:val="65B75B"/>
        </w:rPr>
        <w:t>a</w:t>
      </w:r>
      <w:r>
        <w:rPr>
          <w:color w:val="67B85C"/>
        </w:rPr>
        <w:t>a</w:t>
      </w:r>
      <w:r>
        <w:rPr>
          <w:color w:val="66B85C"/>
        </w:rPr>
        <w:t>a</w:t>
      </w:r>
      <w:r>
        <w:rPr>
          <w:color w:val="65B95D"/>
        </w:rPr>
        <w:t>a</w:t>
      </w:r>
      <w:r>
        <w:rPr>
          <w:color w:val="62B85A"/>
        </w:rPr>
        <w:t>a</w:t>
      </w:r>
      <w:r>
        <w:rPr>
          <w:color w:val="5FBA5A"/>
        </w:rPr>
        <w:t>a</w:t>
      </w:r>
      <w:r>
        <w:rPr>
          <w:color w:val="5DBB5A"/>
        </w:rPr>
        <w:t>a</w:t>
      </w:r>
      <w:r>
        <w:rPr>
          <w:color w:val="5ABB59"/>
        </w:rPr>
        <w:t>a</w:t>
      </w:r>
      <w:r>
        <w:rPr>
          <w:color w:val="54B956"/>
        </w:rPr>
        <w:t>a</w:t>
      </w:r>
      <w:r>
        <w:rPr>
          <w:color w:val="55BD5E"/>
        </w:rPr>
        <w:t>a</w:t>
      </w:r>
      <w:r>
        <w:rPr>
          <w:color w:val="4EB75B"/>
        </w:rPr>
        <w:t>a</w:t>
      </w:r>
      <w:r>
        <w:rPr>
          <w:color w:val="46AF54"/>
        </w:rPr>
        <w:t>a</w:t>
      </w:r>
      <w:r>
        <w:rPr>
          <w:color w:val="41A94F"/>
        </w:rPr>
        <w:t>a</w:t>
      </w:r>
      <w:r>
        <w:rPr>
          <w:color w:val="3DA64D"/>
        </w:rPr>
        <w:t>a</w:t>
      </w:r>
      <w:r>
        <w:rPr>
          <w:color w:val="3BA54D"/>
        </w:rPr>
        <w:t>a</w:t>
      </w:r>
      <w:r>
        <w:rPr>
          <w:color w:val="3AA34D"/>
        </w:rPr>
        <w:t>a</w:t>
      </w:r>
      <w:r>
        <w:rPr>
          <w:color w:val="3AA34E"/>
        </w:rPr>
        <w:t>a</w:t>
      </w:r>
      <w:r>
        <w:rPr>
          <w:color w:val="39A34F"/>
        </w:rPr>
        <w:t>a</w:t>
      </w:r>
      <w:r>
        <w:rPr>
          <w:color w:val="38A350"/>
        </w:rPr>
        <w:t>a</w:t>
      </w:r>
      <w:r>
        <w:rPr>
          <w:color w:val="38A352"/>
        </w:rPr>
        <w:t>a</w:t>
      </w:r>
      <w:r>
        <w:rPr>
          <w:color w:val="38A353"/>
        </w:rPr>
        <w:t>a</w:t>
      </w:r>
      <w:r>
        <w:rPr>
          <w:color w:val="39A252"/>
        </w:rPr>
        <w:t>a</w:t>
      </w:r>
      <w:r>
        <w:rPr>
          <w:color w:val="3AA24F"/>
        </w:rPr>
        <w:t>a</w:t>
      </w:r>
      <w:r>
        <w:rPr>
          <w:color w:val="3AA24E"/>
        </w:rPr>
        <w:t>a</w:t>
      </w:r>
      <w:r>
        <w:rPr>
          <w:color w:val="3AA24E"/>
        </w:rPr>
        <w:t>a</w:t>
      </w:r>
      <w:r>
        <w:rPr>
          <w:color w:val="3AA24E"/>
        </w:rPr>
        <w:t>a</w:t>
      </w:r>
      <w:r>
        <w:rPr>
          <w:color w:val="3AA24E"/>
        </w:rPr>
        <w:t>a</w:t>
      </w:r>
      <w:r>
        <w:rPr>
          <w:color w:val="3AA2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44F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AA34E"/>
        </w:rPr>
        <w:t>a</w:t>
      </w:r>
      <w:r>
        <w:rPr>
          <w:color w:val="3AA34E"/>
        </w:rPr>
        <w:t>a</w:t>
      </w:r>
      <w:r>
        <w:rPr>
          <w:color w:val="3AA14D"/>
        </w:rPr>
        <w:t>a</w:t>
      </w:r>
      <w:r>
        <w:rPr>
          <w:color w:val="3CA34E"/>
        </w:rPr>
        <w:t>a</w:t>
      </w:r>
      <w:r>
        <w:rPr>
          <w:color w:val="3DA34E"/>
        </w:rPr>
        <w:t>a</w:t>
      </w:r>
      <w:r>
        <w:rPr>
          <w:color w:val="3EA34E"/>
        </w:rPr>
        <w:t>a</w:t>
      </w:r>
      <w:r>
        <w:rPr>
          <w:color w:val="3EA34E"/>
        </w:rPr>
        <w:t>a</w:t>
      </w:r>
      <w:r>
        <w:rPr>
          <w:color w:val="3EA34E"/>
        </w:rPr>
        <w:t>a</w:t>
      </w:r>
      <w:r>
        <w:rPr>
          <w:color w:val="3FA24E"/>
        </w:rPr>
        <w:t>a</w:t>
      </w:r>
      <w:r>
        <w:rPr>
          <w:color w:val="40A34B"/>
        </w:rPr>
        <w:t>a</w:t>
      </w:r>
      <w:r>
        <w:rPr>
          <w:color w:val="40A348"/>
        </w:rPr>
        <w:t>a</w:t>
      </w:r>
      <w:r>
        <w:rPr>
          <w:color w:val="40A348"/>
        </w:rPr>
        <w:t>a</w:t>
      </w:r>
      <w:r>
        <w:rPr>
          <w:color w:val="41A249"/>
        </w:rPr>
        <w:t>a</w:t>
      </w:r>
      <w:r>
        <w:rPr>
          <w:color w:val="41A24B"/>
        </w:rPr>
        <w:t>a</w:t>
      </w:r>
      <w:r>
        <w:rPr>
          <w:color w:val="42A14C"/>
        </w:rPr>
        <w:t>a</w:t>
      </w:r>
      <w:r>
        <w:rPr>
          <w:color w:val="43A14D"/>
        </w:rPr>
        <w:t>a</w:t>
      </w:r>
      <w:r>
        <w:rPr>
          <w:color w:val="449F4F"/>
        </w:rPr>
        <w:t>a</w:t>
      </w:r>
      <w:r>
        <w:rPr>
          <w:color w:val="45A04F"/>
        </w:rPr>
        <w:t>a</w:t>
      </w:r>
      <w:r>
        <w:rPr>
          <w:color w:val="47A14F"/>
        </w:rPr>
        <w:t>a</w:t>
      </w:r>
      <w:r>
        <w:rPr>
          <w:color w:val="48A14E"/>
        </w:rPr>
        <w:t>a</w:t>
      </w:r>
      <w:r>
        <w:rPr>
          <w:color w:val="48A04B"/>
        </w:rPr>
        <w:t>a</w:t>
      </w:r>
      <w:r>
        <w:rPr>
          <w:color w:val="47A04A"/>
        </w:rPr>
        <w:t>a</w:t>
      </w:r>
      <w:r>
        <w:rPr>
          <w:color w:val="48A44A"/>
        </w:rPr>
        <w:t>a</w:t>
      </w:r>
      <w:r>
        <w:rPr>
          <w:color w:val="4BA94B"/>
        </w:rPr>
        <w:t>a</w:t>
      </w:r>
      <w:r>
        <w:rPr>
          <w:color w:val="51AF51"/>
        </w:rPr>
        <w:t>a</w:t>
      </w:r>
      <w:r>
        <w:rPr>
          <w:color w:val="55B355"/>
        </w:rPr>
        <w:t>a</w:t>
      </w:r>
      <w:r>
        <w:rPr>
          <w:color w:val="55B355"/>
        </w:rPr>
        <w:t>a</w:t>
      </w:r>
      <w:r>
        <w:rPr>
          <w:color w:val="54B254"/>
        </w:rPr>
        <w:t>a</w:t>
      </w:r>
      <w:r>
        <w:rPr>
          <w:color w:val="54B153"/>
        </w:rPr>
        <w:t>a</w:t>
      </w:r>
      <w:r>
        <w:rPr>
          <w:color w:val="54B052"/>
        </w:rPr>
        <w:t>a</w:t>
      </w:r>
      <w:r>
        <w:rPr>
          <w:color w:val="53B051"/>
        </w:rPr>
        <w:t>a</w:t>
      </w:r>
      <w:r>
        <w:rPr>
          <w:color w:val="53AF51"/>
        </w:rPr>
        <w:t>a</w:t>
      </w:r>
      <w:r>
        <w:rPr>
          <w:color w:val="53AF50"/>
        </w:rPr>
        <w:t>a</w:t>
      </w:r>
      <w:r>
        <w:rPr>
          <w:color w:val="52AE50"/>
        </w:rPr>
        <w:t>a</w:t>
      </w:r>
      <w:r>
        <w:rPr>
          <w:color w:val="52AF51"/>
        </w:rPr>
        <w:t>a</w:t>
      </w:r>
      <w:r>
        <w:rPr>
          <w:color w:val="54B054"/>
        </w:rPr>
        <w:t>a</w:t>
      </w:r>
      <w:r>
        <w:rPr>
          <w:color w:val="53AF55"/>
        </w:rPr>
        <w:t>a</w:t>
      </w:r>
      <w:r>
        <w:rPr>
          <w:color w:val="52AF54"/>
        </w:rPr>
        <w:t>a</w:t>
      </w:r>
      <w:r>
        <w:rPr>
          <w:color w:val="53AE54"/>
        </w:rPr>
        <w:t>a</w:t>
      </w:r>
      <w:r>
        <w:rPr>
          <w:color w:val="52AD53"/>
        </w:rPr>
        <w:t>a</w:t>
      </w:r>
      <w:r>
        <w:rPr>
          <w:color w:val="52AD53"/>
        </w:rPr>
        <w:t>a</w:t>
      </w:r>
      <w:r>
        <w:rPr>
          <w:color w:val="52AD53"/>
        </w:rPr>
        <w:t>a</w:t>
      </w:r>
      <w:r>
        <w:rPr>
          <w:color w:val="52AD53"/>
        </w:rPr>
        <w:t>a</w:t>
      </w:r>
      <w:r>
        <w:rPr>
          <w:color w:val="50AC51"/>
        </w:rPr>
        <w:t>a</w:t>
      </w:r>
      <w:r>
        <w:rPr>
          <w:color w:val="50AB51"/>
        </w:rPr>
        <w:t>a</w:t>
      </w:r>
      <w:r>
        <w:rPr>
          <w:color w:val="4FAA50"/>
        </w:rPr>
        <w:t>a</w:t>
      </w:r>
      <w:r>
        <w:rPr>
          <w:color w:val="4FA94E"/>
        </w:rPr>
        <w:t>a</w:t>
      </w:r>
      <w:r>
        <w:rPr>
          <w:color w:val="52A84D"/>
        </w:rPr>
        <w:t>a</w:t>
      </w:r>
      <w:r>
        <w:rPr>
          <w:color w:val="52A84C"/>
        </w:rPr>
        <w:t>a</w:t>
      </w:r>
      <w:r>
        <w:rPr>
          <w:color w:val="51A94E"/>
        </w:rPr>
        <w:t>a</w:t>
      </w:r>
      <w:r>
        <w:rPr>
          <w:color w:val="4FA94E"/>
        </w:rPr>
        <w:t>a</w:t>
      </w:r>
      <w:r>
        <w:rPr>
          <w:color w:val="4EAA4E"/>
        </w:rPr>
        <w:t>a</w:t>
      </w:r>
      <w:r>
        <w:rPr>
          <w:color w:val="4FAA4C"/>
        </w:rPr>
        <w:t>a</w:t>
      </w:r>
      <w:r>
        <w:rPr>
          <w:color w:val="51AA4B"/>
        </w:rPr>
        <w:t>a</w:t>
      </w:r>
      <w:r>
        <w:rPr>
          <w:color w:val="56AC4A"/>
        </w:rPr>
        <w:t>a</w:t>
      </w:r>
      <w:r>
        <w:rPr>
          <w:color w:val="58A541"/>
        </w:rPr>
        <w:t>a</w:t>
      </w:r>
      <w:r>
        <w:rPr>
          <w:color w:val="68AE48"/>
        </w:rPr>
        <w:t>a</w:t>
      </w:r>
      <w:r>
        <w:rPr>
          <w:color w:val="94D46B"/>
        </w:rPr>
        <w:t>a</w:t>
      </w:r>
      <w:r>
        <w:rPr>
          <w:color w:val="9ED86E"/>
        </w:rPr>
        <w:t>a</w:t>
      </w:r>
      <w:r>
        <w:rPr>
          <w:color w:val="76B853"/>
        </w:rPr>
        <w:t>a</w:t>
      </w:r>
      <w:r>
        <w:rPr>
          <w:color w:val="57AB4F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50A94F"/>
        </w:rPr>
        <w:t>a</w:t>
      </w:r>
      <w:r>
        <w:rPr>
          <w:color w:val="4FA84E"/>
        </w:rPr>
        <w:t>a</w:t>
      </w:r>
      <w:r>
        <w:rPr>
          <w:color w:val="4FA84E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1AA50"/>
        </w:rPr>
        <w:t>a</w:t>
      </w:r>
      <w:r>
        <w:rPr>
          <w:color w:val="50A94F"/>
        </w:rPr>
        <w:t>a</w:t>
      </w:r>
      <w:r>
        <w:rPr>
          <w:color w:val="4DA64D"/>
        </w:rPr>
        <w:t>a</w:t>
      </w:r>
      <w:r>
        <w:rPr>
          <w:color w:val="4AA34B"/>
        </w:rPr>
        <w:t>a</w:t>
      </w:r>
      <w:r>
        <w:rPr>
          <w:color w:val="419A48"/>
        </w:rPr>
        <w:t>a</w:t>
      </w:r>
      <w:r>
        <w:rPr>
          <w:color w:val="3D9849"/>
        </w:rPr>
        <w:t>a</w:t>
      </w:r>
      <w:r>
        <w:rPr>
          <w:color w:val="3D9749"/>
        </w:rPr>
        <w:t>a</w:t>
      </w:r>
      <w:r>
        <w:rPr>
          <w:color w:val="3B9547"/>
        </w:rPr>
        <w:t>a</w:t>
      </w:r>
      <w:r>
        <w:rPr>
          <w:color w:val="389345"/>
        </w:rPr>
        <w:t>a</w:t>
      </w:r>
      <w:r>
        <w:rPr>
          <w:color w:val="389145"/>
        </w:rPr>
        <w:t>a</w:t>
      </w:r>
      <w:r>
        <w:rPr>
          <w:color w:val="389245"/>
        </w:rPr>
        <w:t>a</w:t>
      </w:r>
      <w:r>
        <w:rPr>
          <w:color w:val="389346"/>
        </w:rPr>
        <w:t>a</w:t>
      </w:r>
      <w:r>
        <w:rPr>
          <w:color w:val="399246"/>
        </w:rPr>
        <w:t>a</w:t>
      </w:r>
      <w:r>
        <w:rPr>
          <w:color w:val="379245"/>
        </w:rPr>
        <w:t>a</w:t>
      </w:r>
      <w:r>
        <w:rPr>
          <w:color w:val="379145"/>
        </w:rPr>
        <w:t>a</w:t>
      </w:r>
      <w:r>
        <w:rPr>
          <w:color w:val="379144"/>
        </w:rPr>
        <w:t>a</w:t>
      </w:r>
      <w:r>
        <w:rPr>
          <w:color w:val="369045"/>
        </w:rPr>
        <w:t>a</w:t>
      </w:r>
      <w:r>
        <w:rPr>
          <w:color w:val="358F45"/>
        </w:rPr>
        <w:t>a</w:t>
      </w:r>
      <w:r>
        <w:rPr>
          <w:color w:val="358F47"/>
        </w:rPr>
        <w:t>a</w:t>
      </w:r>
      <w:r>
        <w:rPr>
          <w:color w:val="348E46"/>
        </w:rPr>
        <w:t>a</w:t>
      </w:r>
      <w:r>
        <w:rPr>
          <w:color w:val="368D46"/>
        </w:rPr>
        <w:t>a</w:t>
      </w:r>
      <w:r>
        <w:rPr>
          <w:color w:val="358C46"/>
        </w:rPr>
        <w:t>a</w:t>
      </w:r>
      <w:r>
        <w:rPr>
          <w:color w:val="358C47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68A48"/>
        </w:rPr>
        <w:t>a</w:t>
      </w:r>
      <w:r>
        <w:rPr>
          <w:color w:val="368947"/>
        </w:rPr>
        <w:t>a</w:t>
      </w:r>
      <w:r>
        <w:rPr>
          <w:color w:val="368847"/>
        </w:rPr>
        <w:t>a</w:t>
      </w:r>
      <w:r>
        <w:rPr>
          <w:color w:val="358746"/>
        </w:rPr>
        <w:t>a</w:t>
      </w:r>
      <w:r>
        <w:rPr>
          <w:color w:val="368745"/>
        </w:rPr>
        <w:t>a</w:t>
      </w:r>
      <w:r>
        <w:rPr>
          <w:color w:val="388945"/>
        </w:rPr>
        <w:t>a</w:t>
      </w:r>
      <w:r>
        <w:rPr>
          <w:color w:val="3C8D48"/>
        </w:rPr>
        <w:t>a</w:t>
      </w:r>
      <w:r>
        <w:rPr>
          <w:color w:val="3F9149"/>
        </w:rPr>
        <w:t>a</w:t>
      </w:r>
      <w:r>
        <w:rPr>
          <w:color w:val="409148"/>
        </w:rPr>
        <w:t>a</w:t>
      </w:r>
      <w:r>
        <w:rPr>
          <w:color w:val="3F9045"/>
        </w:rPr>
        <w:t>a</w:t>
      </w:r>
      <w:r>
        <w:rPr>
          <w:color w:val="409044"/>
        </w:rPr>
        <w:t>a</w:t>
      </w:r>
      <w:r>
        <w:rPr>
          <w:color w:val="429045"/>
        </w:rPr>
        <w:t>a</w:t>
      </w:r>
      <w:r>
        <w:rPr>
          <w:color w:val="418E46"/>
        </w:rPr>
        <w:t>a</w:t>
      </w:r>
      <w:r>
        <w:rPr>
          <w:color w:val="418C46"/>
        </w:rPr>
        <w:t>a</w:t>
      </w:r>
      <w:r>
        <w:rPr>
          <w:color w:val="418C47"/>
        </w:rPr>
        <w:t>a</w:t>
      </w:r>
      <w:r>
        <w:rPr>
          <w:color w:val="428D4A"/>
        </w:rPr>
        <w:t>a</w:t>
      </w:r>
      <w:r>
        <w:rPr>
          <w:color w:val="428D4C"/>
        </w:rPr>
        <w:t>a</w:t>
      </w:r>
      <w:r>
        <w:rPr>
          <w:color w:val="3E8A49"/>
        </w:rPr>
        <w:t>a</w:t>
      </w:r>
      <w:r>
        <w:rPr>
          <w:color w:val="3E8A49"/>
        </w:rPr>
        <w:t>a</w:t>
      </w:r>
      <w:r>
        <w:rPr>
          <w:color w:val="3E8948"/>
        </w:rPr>
        <w:t>a</w:t>
      </w:r>
      <w:r>
        <w:rPr>
          <w:color w:val="3E8948"/>
        </w:rPr>
        <w:t>a</w:t>
      </w:r>
      <w:r>
        <w:rPr>
          <w:color w:val="3E8848"/>
        </w:rPr>
        <w:t>a</w:t>
      </w:r>
      <w:r>
        <w:rPr>
          <w:color w:val="3E8748"/>
        </w:rPr>
        <w:t>a</w:t>
      </w:r>
      <w:r>
        <w:rPr>
          <w:color w:val="40874B"/>
        </w:rPr>
        <w:t>a</w:t>
      </w:r>
      <w:r>
        <w:rPr>
          <w:color w:val="40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D8348"/>
        </w:rPr>
        <w:t>a</w:t>
      </w:r>
      <w:r>
        <w:rPr>
          <w:color w:val="3D8345"/>
        </w:rPr>
        <w:t>a</w:t>
      </w:r>
      <w:r>
        <w:rPr>
          <w:color w:val="3D8346"/>
        </w:rPr>
        <w:t>a</w:t>
      </w:r>
      <w:r>
        <w:rPr>
          <w:color w:val="3C8246"/>
        </w:rPr>
        <w:t>a</w:t>
      </w:r>
      <w:r>
        <w:rPr>
          <w:color w:val="3C8246"/>
        </w:rPr>
        <w:t>a</w:t>
      </w:r>
      <w:r>
        <w:rPr>
          <w:color w:val="3C8045"/>
        </w:rPr>
        <w:t>a</w:t>
      </w:r>
      <w:r>
        <w:rPr>
          <w:color w:val="3C7F45"/>
        </w:rPr>
        <w:t>a</w:t>
      </w:r>
      <w:r>
        <w:rPr>
          <w:color w:val="3D7E46"/>
        </w:rPr>
        <w:t>a</w:t>
      </w:r>
      <w:r>
        <w:rPr>
          <w:color w:val="3D7E46"/>
        </w:rPr>
        <w:t>a</w:t>
      </w:r>
      <w:r>
        <w:rPr>
          <w:color w:val="3C7D46"/>
        </w:rPr>
        <w:t>a</w:t>
      </w:r>
      <w:r>
        <w:rPr>
          <w:color w:val="3D7C47"/>
        </w:rPr>
        <w:t>a</w:t>
      </w:r>
      <w:r>
        <w:rPr>
          <w:color w:val="3C7B46"/>
        </w:rPr>
        <w:t>a</w:t>
      </w:r>
      <w:r>
        <w:rPr>
          <w:color w:val="3C7B46"/>
        </w:rPr>
        <w:t>a</w:t>
      </w:r>
      <w:r>
        <w:rPr>
          <w:color w:val="3A7A46"/>
        </w:rPr>
        <w:t>a</w:t>
      </w:r>
      <w:r>
        <w:rPr>
          <w:color w:val="397945"/>
        </w:rPr>
        <w:t>a</w:t>
      </w:r>
      <w:r>
        <w:rPr>
          <w:color w:val="397945"/>
        </w:rPr>
        <w:t>a</w:t>
      </w:r>
      <w:r>
        <w:rPr>
          <w:color w:val="387744"/>
        </w:rPr>
        <w:t>a</w:t>
      </w:r>
      <w:r>
        <w:rPr>
          <w:color w:val="387643"/>
        </w:rPr>
        <w:t>a</w:t>
      </w:r>
      <w:r>
        <w:rPr>
          <w:color w:val="377544"/>
        </w:rPr>
        <w:t>a</w:t>
      </w:r>
      <w:r>
        <w:rPr>
          <w:color w:val="3B7749"/>
        </w:rPr>
        <w:t>a</w:t>
      </w:r>
      <w:r>
        <w:rPr>
          <w:color w:val="3C7749"/>
        </w:rPr>
        <w:t>a</w:t>
      </w:r>
      <w:r>
        <w:rPr>
          <w:color w:val="3C7648"/>
        </w:rPr>
        <w:t>a</w:t>
      </w:r>
      <w:r>
        <w:rPr>
          <w:color w:val="3C754A"/>
        </w:rPr>
        <w:t>a</w:t>
      </w:r>
      <w:r>
        <w:rPr>
          <w:color w:val="3B7449"/>
        </w:rPr>
        <w:t>a</w:t>
      </w:r>
      <w:r>
        <w:rPr>
          <w:color w:val="3B7449"/>
        </w:rPr>
        <w:t>a</w:t>
      </w:r>
      <w:r>
        <w:rPr>
          <w:color w:val="3A7146"/>
        </w:rPr>
        <w:t>a</w:t>
      </w:r>
      <w:r>
        <w:rPr>
          <w:color w:val="3A7245"/>
        </w:rPr>
        <w:t>a</w:t>
      </w:r>
      <w:r>
        <w:rPr>
          <w:color w:val="3A7245"/>
        </w:rPr>
        <w:t>a</w:t>
      </w:r>
      <w:r>
        <w:rPr>
          <w:color w:val="397045"/>
        </w:rPr>
        <w:t>a</w:t>
      </w:r>
      <w:r>
        <w:rPr>
          <w:color w:val="397046"/>
        </w:rPr>
        <w:t>a</w:t>
      </w:r>
      <w:r>
        <w:rPr>
          <w:color w:val="386F45"/>
        </w:rPr>
        <w:t>a</w:t>
      </w:r>
      <w:r>
        <w:rPr>
          <w:color w:val="386F45"/>
        </w:rPr>
        <w:t>a</w:t>
      </w:r>
      <w:r>
        <w:rPr>
          <w:color w:val="386F47"/>
        </w:rPr>
        <w:t>a</w:t>
      </w:r>
      <w:r>
        <w:rPr>
          <w:color w:val="386F47"/>
        </w:rPr>
        <w:t>a</w:t>
      </w:r>
      <w:r>
        <w:rPr>
          <w:color w:val="376E47"/>
        </w:rPr>
        <w:t>a</w:t>
      </w:r>
      <w:r>
        <w:rPr>
          <w:color w:val="366D46"/>
        </w:rPr>
        <w:t>a</w:t>
      </w:r>
      <w:r>
        <w:rPr>
          <w:color w:val="376D47"/>
        </w:rPr>
        <w:t>a</w:t>
      </w:r>
      <w:r>
        <w:rPr>
          <w:color w:val="376C47"/>
        </w:rPr>
        <w:t>a</w:t>
      </w:r>
      <w:r>
        <w:rPr>
          <w:color w:val="326343"/>
        </w:rPr>
        <w:t>a</w:t>
      </w:r>
      <w:r>
        <w:rPr>
          <w:color w:val="306040"/>
        </w:rPr>
        <w:t>a</w:t>
      </w:r>
      <w:r>
        <w:rPr>
          <w:color w:val="2E5D3E"/>
        </w:rPr>
        <w:t>a</w:t>
      </w:r>
      <w:r>
        <w:rPr>
          <w:color w:val="2E5C3F"/>
        </w:rPr>
        <w:t>a</w:t>
      </w:r>
      <w:r>
        <w:rPr>
          <w:color w:val="2E5B3E"/>
        </w:rPr>
        <w:t>a</w:t>
      </w:r>
      <w:r>
        <w:rPr>
          <w:color w:val="2C593D"/>
        </w:rPr>
        <w:t>a</w:t>
      </w:r>
      <w:r>
        <w:rPr>
          <w:color w:val="2B573C"/>
        </w:rPr>
        <w:t>a</w:t>
      </w:r>
      <w:r>
        <w:rPr>
          <w:color w:val="2B573D"/>
        </w:rPr>
        <w:t>a</w:t>
      </w:r>
      <w:r>
        <w:rPr>
          <w:color w:val="2B553D"/>
        </w:rPr>
        <w:t>a</w:t>
      </w:r>
      <w:r>
        <w:rPr>
          <w:color w:val="2B553D"/>
        </w:rPr>
        <w:t>a</w:t>
      </w:r>
      <w:r>
        <w:rPr>
          <w:color w:val="2B543D"/>
        </w:rPr>
        <w:t>a</w:t>
      </w:r>
      <w:r>
        <w:rPr>
          <w:color w:val="2C533D"/>
        </w:rPr>
        <w:t>a</w:t>
      </w:r>
      <w:r>
        <w:rPr>
          <w:color w:val="2C543E"/>
        </w:rPr>
        <w:t>a</w:t>
      </w:r>
      <w:r>
        <w:rPr>
          <w:color w:val="2B553F"/>
        </w:rPr>
        <w:t>a</w:t>
      </w:r>
      <w:r>
        <w:rPr>
          <w:color w:val="2C543F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B523D"/>
        </w:rPr>
        <w:t>a</w:t>
      </w:r>
      <w:r>
        <w:rPr>
          <w:color w:val="2C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E513D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F5141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0"/>
        </w:rPr>
        <w:t>a</w:t>
      </w:r>
      <w:r>
        <w:rPr>
          <w:color w:val="2E5041"/>
        </w:rPr>
        <w:t>a</w:t>
      </w:r>
      <w:r>
        <w:rPr>
          <w:color w:val="2D4E42"/>
        </w:rPr>
        <w:t>a</w:t>
      </w:r>
      <w:r>
        <w:rPr>
          <w:color w:val="2C4D43"/>
        </w:rPr>
        <w:t>a</w:t>
      </w:r>
      <w:r>
        <w:rPr>
          <w:color w:val="2D4E44"/>
        </w:rPr>
        <w:t>a</w:t>
      </w:r>
      <w:r>
        <w:rPr>
          <w:color w:val="2E4E43"/>
        </w:rPr>
        <w:t>a</w:t>
      </w:r>
      <w:r>
        <w:rPr>
          <w:color w:val="2F4F44"/>
        </w:rPr>
        <w:t>a</w:t>
      </w:r>
      <w:r>
        <w:rPr>
          <w:color w:val="2F4F44"/>
        </w:rPr>
        <w:t>a</w:t>
      </w:r>
      <w:r>
        <w:rPr>
          <w:color w:val="304F44"/>
        </w:rPr>
        <w:t>a</w:t>
      </w:r>
      <w:r>
        <w:rPr>
          <w:color w:val="314F43"/>
        </w:rPr>
        <w:t>a</w:t>
      </w:r>
      <w:r>
        <w:rPr>
          <w:color w:val="334F41"/>
        </w:rPr>
        <w:t>a</w:t>
      </w:r>
      <w:r>
        <w:rPr>
          <w:color w:val="334F41"/>
        </w:rPr>
        <w:t>a</w:t>
      </w:r>
      <w:r>
        <w:rPr>
          <w:color w:val="334F41"/>
        </w:rPr>
        <w:t>a</w:t>
      </w:r>
      <w:r>
        <w:rPr>
          <w:color w:val="334F41"/>
        </w:rPr>
        <w:t>a</w:t>
      </w:r>
      <w:r>
        <w:rPr>
          <w:color w:val="344E43"/>
        </w:rPr>
        <w:t>a</w:t>
      </w:r>
      <w:r>
        <w:rPr>
          <w:color w:val="344A45"/>
        </w:rPr>
        <w:t>a</w:t>
      </w:r>
      <w:r>
        <w:rPr>
          <w:color w:val="374C46"/>
        </w:rPr>
        <w:t>a</w:t>
      </w:r>
      <w:r>
        <w:rPr>
          <w:color w:val="364B43"/>
        </w:rPr>
        <w:t>a</w:t>
      </w:r>
      <w:r>
        <w:rPr>
          <w:color w:val="364A3E"/>
        </w:rPr>
        <w:t>a</w:t>
      </w:r>
      <w:r>
        <w:rPr>
          <w:color w:val="415142"/>
        </w:rPr>
        <w:t>a</w:t>
      </w:r>
      <w:r>
        <w:rPr>
          <w:color w:val="4E5C49"/>
        </w:rPr>
        <w:t>a</w:t>
      </w:r>
      <w:r>
        <w:rPr>
          <w:color w:val="6E7962"/>
        </w:rPr>
        <w:t>a</w:t>
      </w:r>
      <w:r>
        <w:rPr>
          <w:color w:val="747E65"/>
        </w:rPr>
        <w:t>a</w:t>
      </w:r>
      <w:r>
        <w:rPr>
          <w:color w:val="6F7861"/>
        </w:rPr>
        <w:t>a</w:t>
      </w:r>
      <w:r>
        <w:rPr>
          <w:color w:val="5B6350"/>
        </w:rPr>
        <w:t>a</w:t>
      </w:r>
      <w:r>
        <w:rPr>
          <w:color w:val="464F41"/>
        </w:rPr>
        <w:t>a</w:t>
      </w:r>
      <w:r>
        <w:rPr>
          <w:color w:val="414840"/>
        </w:rPr>
        <w:t>a</w:t>
      </w:r>
      <w:r>
        <w:rPr>
          <w:color w:val="464A47"/>
        </w:rPr>
        <w:t>a</w:t>
      </w:r>
      <w:r>
        <w:rPr>
          <w:color w:val="404342"/>
        </w:rPr>
        <w:t>a</w:t>
      </w:r>
      <w:r>
        <w:rPr>
          <w:color w:val="494A4A"/>
        </w:rPr>
        <w:t>a</w:t>
      </w:r>
      <w:r>
        <w:rPr>
          <w:color w:val="343535"/>
        </w:rPr>
        <w:t>a</w:t>
      </w:r>
      <w:r>
        <w:rPr>
          <w:color w:val="090A0A"/>
        </w:rPr>
        <w:t>a</w:t>
      </w:r>
      <w:r>
        <w:rPr>
          <w:color w:val="020302"/>
        </w:rPr>
        <w:t>a</w:t>
      </w:r>
      <w:r>
        <w:rPr>
          <w:color w:val="03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40005"/>
        </w:rPr>
        <w:t>a</w:t>
      </w:r>
      <w:r>
        <w:rPr>
          <w:color w:val="020106"/>
        </w:rPr>
        <w:t>a</w:t>
      </w:r>
      <w:r>
        <w:rPr>
          <w:color w:val="000203"/>
        </w:rPr>
        <w:t>a</w:t>
      </w:r>
      <w:r>
        <w:rPr>
          <w:color w:val="030302"/>
        </w:rPr>
        <w:t>a</w:t>
      </w:r>
      <w:r>
        <w:rPr>
          <w:color w:val="090201"/>
        </w:rPr>
        <w:t>a</w:t>
      </w:r>
      <w:r>
        <w:rPr>
          <w:color w:val="240308"/>
        </w:rPr>
        <w:t>a</w:t>
      </w:r>
      <w:r>
        <w:rPr>
          <w:color w:val="7D3C48"/>
        </w:rPr>
        <w:t>a</w:t>
      </w:r>
      <w:r>
        <w:rPr>
          <w:color w:val="A4485A"/>
        </w:rPr>
        <w:t>a</w:t>
      </w:r>
    </w:p>
    <w:p>
      <w:r>
        <w:rPr>
          <w:color w:val="DEBA6D"/>
        </w:rPr>
        <w:t>a</w:t>
      </w:r>
      <w:r>
        <w:rPr>
          <w:color w:val="DCBB6D"/>
        </w:rPr>
        <w:t>a</w:t>
      </w:r>
      <w:r>
        <w:rPr>
          <w:color w:val="DDBB6F"/>
        </w:rPr>
        <w:t>a</w:t>
      </w:r>
      <w:r>
        <w:rPr>
          <w:color w:val="A69060"/>
        </w:rPr>
        <w:t>a</w:t>
      </w:r>
      <w:r>
        <w:rPr>
          <w:color w:val="221B11"/>
        </w:rPr>
        <w:t>a</w:t>
      </w:r>
      <w:r>
        <w:rPr>
          <w:color w:val="0E0B04"/>
        </w:rPr>
        <w:t>a</w:t>
      </w:r>
      <w:r>
        <w:rPr>
          <w:color w:val="080602"/>
        </w:rPr>
        <w:t>a</w:t>
      </w:r>
      <w:r>
        <w:rPr>
          <w:color w:val="020102"/>
        </w:rPr>
        <w:t>a</w:t>
      </w:r>
      <w:r>
        <w:rPr>
          <w:color w:val="020203"/>
        </w:rPr>
        <w:t>a</w:t>
      </w:r>
      <w:r>
        <w:rPr>
          <w:color w:val="03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30105"/>
        </w:rPr>
        <w:t>a</w:t>
      </w:r>
      <w:r>
        <w:rPr>
          <w:color w:val="0300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152E12"/>
        </w:rPr>
        <w:t>a</w:t>
      </w:r>
      <w:r>
        <w:rPr>
          <w:color w:val="6DA768"/>
        </w:rPr>
        <w:t>a</w:t>
      </w:r>
      <w:r>
        <w:rPr>
          <w:color w:val="65BA61"/>
        </w:rPr>
        <w:t>a</w:t>
      </w:r>
      <w:r>
        <w:rPr>
          <w:color w:val="5EBD57"/>
        </w:rPr>
        <w:t>a</w:t>
      </w:r>
      <w:r>
        <w:rPr>
          <w:color w:val="68BF5E"/>
        </w:rPr>
        <w:t>a</w:t>
      </w:r>
      <w:r>
        <w:rPr>
          <w:color w:val="6CB761"/>
        </w:rPr>
        <w:t>a</w:t>
      </w:r>
      <w:r>
        <w:rPr>
          <w:color w:val="6CB763"/>
        </w:rPr>
        <w:t>a</w:t>
      </w:r>
      <w:r>
        <w:rPr>
          <w:color w:val="66BA60"/>
        </w:rPr>
        <w:t>a</w:t>
      </w:r>
      <w:r>
        <w:rPr>
          <w:color w:val="60BF5B"/>
        </w:rPr>
        <w:t>a</w:t>
      </w:r>
      <w:r>
        <w:rPr>
          <w:color w:val="60BF59"/>
        </w:rPr>
        <w:t>a</w:t>
      </w:r>
      <w:r>
        <w:rPr>
          <w:color w:val="67BA5D"/>
        </w:rPr>
        <w:t>a</w:t>
      </w:r>
      <w:r>
        <w:rPr>
          <w:color w:val="6EB762"/>
        </w:rPr>
        <w:t>a</w:t>
      </w:r>
      <w:r>
        <w:rPr>
          <w:color w:val="6DB85F"/>
        </w:rPr>
        <w:t>a</w:t>
      </w:r>
      <w:r>
        <w:rPr>
          <w:color w:val="6BBA5D"/>
        </w:rPr>
        <w:t>a</w:t>
      </w:r>
      <w:r>
        <w:rPr>
          <w:color w:val="6ABA5C"/>
        </w:rPr>
        <w:t>a</w:t>
      </w:r>
      <w:r>
        <w:rPr>
          <w:color w:val="67B95C"/>
        </w:rPr>
        <w:t>a</w:t>
      </w:r>
      <w:r>
        <w:rPr>
          <w:color w:val="64BA5C"/>
        </w:rPr>
        <w:t>a</w:t>
      </w:r>
      <w:r>
        <w:rPr>
          <w:color w:val="63BB5C"/>
        </w:rPr>
        <w:t>a</w:t>
      </w:r>
      <w:r>
        <w:rPr>
          <w:color w:val="62BB5C"/>
        </w:rPr>
        <w:t>a</w:t>
      </w:r>
      <w:r>
        <w:rPr>
          <w:color w:val="61BC5C"/>
        </w:rPr>
        <w:t>a</w:t>
      </w:r>
      <w:r>
        <w:rPr>
          <w:color w:val="61BC5D"/>
        </w:rPr>
        <w:t>a</w:t>
      </w:r>
      <w:r>
        <w:rPr>
          <w:color w:val="63BC5D"/>
        </w:rPr>
        <w:t>a</w:t>
      </w:r>
      <w:r>
        <w:rPr>
          <w:color w:val="64BB5D"/>
        </w:rPr>
        <w:t>a</w:t>
      </w:r>
      <w:r>
        <w:rPr>
          <w:color w:val="65B95D"/>
        </w:rPr>
        <w:t>a</w:t>
      </w:r>
      <w:r>
        <w:rPr>
          <w:color w:val="63B95C"/>
        </w:rPr>
        <w:t>a</w:t>
      </w:r>
      <w:r>
        <w:rPr>
          <w:color w:val="62B95C"/>
        </w:rPr>
        <w:t>a</w:t>
      </w:r>
      <w:r>
        <w:rPr>
          <w:color w:val="62B95C"/>
        </w:rPr>
        <w:t>a</w:t>
      </w:r>
      <w:r>
        <w:rPr>
          <w:color w:val="63BA5C"/>
        </w:rPr>
        <w:t>a</w:t>
      </w:r>
      <w:r>
        <w:rPr>
          <w:color w:val="63B95C"/>
        </w:rPr>
        <w:t>a</w:t>
      </w:r>
      <w:r>
        <w:rPr>
          <w:color w:val="64BA5C"/>
        </w:rPr>
        <w:t>a</w:t>
      </w:r>
      <w:r>
        <w:rPr>
          <w:color w:val="63BA5C"/>
        </w:rPr>
        <w:t>a</w:t>
      </w:r>
      <w:r>
        <w:rPr>
          <w:color w:val="62B85B"/>
        </w:rPr>
        <w:t>a</w:t>
      </w:r>
      <w:r>
        <w:rPr>
          <w:color w:val="60B85A"/>
        </w:rPr>
        <w:t>a</w:t>
      </w:r>
      <w:r>
        <w:rPr>
          <w:color w:val="5FB85A"/>
        </w:rPr>
        <w:t>a</w:t>
      </w:r>
      <w:r>
        <w:rPr>
          <w:color w:val="5EB95A"/>
        </w:rPr>
        <w:t>a</w:t>
      </w:r>
      <w:r>
        <w:rPr>
          <w:color w:val="5DB95A"/>
        </w:rPr>
        <w:t>a</w:t>
      </w:r>
      <w:r>
        <w:rPr>
          <w:color w:val="5BBA59"/>
        </w:rPr>
        <w:t>a</w:t>
      </w:r>
      <w:r>
        <w:rPr>
          <w:color w:val="55BA5C"/>
        </w:rPr>
        <w:t>a</w:t>
      </w:r>
      <w:r>
        <w:rPr>
          <w:color w:val="50B95A"/>
        </w:rPr>
        <w:t>a</w:t>
      </w:r>
      <w:r>
        <w:rPr>
          <w:color w:val="4BB457"/>
        </w:rPr>
        <w:t>a</w:t>
      </w:r>
      <w:r>
        <w:rPr>
          <w:color w:val="46AF53"/>
        </w:rPr>
        <w:t>a</w:t>
      </w:r>
      <w:r>
        <w:rPr>
          <w:color w:val="41A950"/>
        </w:rPr>
        <w:t>a</w:t>
      </w:r>
      <w:r>
        <w:rPr>
          <w:color w:val="3EA64F"/>
        </w:rPr>
        <w:t>a</w:t>
      </w:r>
      <w:r>
        <w:rPr>
          <w:color w:val="3CA54F"/>
        </w:rPr>
        <w:t>a</w:t>
      </w:r>
      <w:r>
        <w:rPr>
          <w:color w:val="3CA450"/>
        </w:rPr>
        <w:t>a</w:t>
      </w:r>
      <w:r>
        <w:rPr>
          <w:color w:val="3CA452"/>
        </w:rPr>
        <w:t>a</w:t>
      </w:r>
      <w:r>
        <w:rPr>
          <w:color w:val="3BA354"/>
        </w:rPr>
        <w:t>a</w:t>
      </w:r>
      <w:r>
        <w:rPr>
          <w:color w:val="3AA254"/>
        </w:rPr>
        <w:t>a</w:t>
      </w:r>
      <w:r>
        <w:rPr>
          <w:color w:val="39A154"/>
        </w:rPr>
        <w:t>a</w:t>
      </w:r>
      <w:r>
        <w:rPr>
          <w:color w:val="3AA053"/>
        </w:rPr>
        <w:t>a</w:t>
      </w:r>
      <w:r>
        <w:rPr>
          <w:color w:val="3CA052"/>
        </w:rPr>
        <w:t>a</w:t>
      </w:r>
      <w:r>
        <w:rPr>
          <w:color w:val="3DA051"/>
        </w:rPr>
        <w:t>a</w:t>
      </w:r>
      <w:r>
        <w:rPr>
          <w:color w:val="3DA052"/>
        </w:rPr>
        <w:t>a</w:t>
      </w:r>
      <w:r>
        <w:rPr>
          <w:color w:val="3EA152"/>
        </w:rPr>
        <w:t>a</w:t>
      </w:r>
      <w:r>
        <w:rPr>
          <w:color w:val="3EA252"/>
        </w:rPr>
        <w:t>a</w:t>
      </w:r>
      <w:r>
        <w:rPr>
          <w:color w:val="3EA251"/>
        </w:rPr>
        <w:t>a</w:t>
      </w:r>
      <w:r>
        <w:rPr>
          <w:color w:val="40A252"/>
        </w:rPr>
        <w:t>a</w:t>
      </w:r>
      <w:r>
        <w:rPr>
          <w:color w:val="40A250"/>
        </w:rPr>
        <w:t>a</w:t>
      </w:r>
      <w:r>
        <w:rPr>
          <w:color w:val="3FA250"/>
        </w:rPr>
        <w:t>a</w:t>
      </w:r>
      <w:r>
        <w:rPr>
          <w:color w:val="3FA150"/>
        </w:rPr>
        <w:t>a</w:t>
      </w:r>
      <w:r>
        <w:rPr>
          <w:color w:val="3EA14F"/>
        </w:rPr>
        <w:t>a</w:t>
      </w:r>
      <w:r>
        <w:rPr>
          <w:color w:val="3EA14E"/>
        </w:rPr>
        <w:t>a</w:t>
      </w:r>
      <w:r>
        <w:rPr>
          <w:color w:val="3FA24F"/>
        </w:rPr>
        <w:t>a</w:t>
      </w:r>
      <w:r>
        <w:rPr>
          <w:color w:val="3FA24F"/>
        </w:rPr>
        <w:t>a</w:t>
      </w:r>
      <w:r>
        <w:rPr>
          <w:color w:val="3FA24F"/>
        </w:rPr>
        <w:t>a</w:t>
      </w:r>
      <w:r>
        <w:rPr>
          <w:color w:val="3EA14D"/>
        </w:rPr>
        <w:t>a</w:t>
      </w:r>
      <w:r>
        <w:rPr>
          <w:color w:val="3DA04B"/>
        </w:rPr>
        <w:t>a</w:t>
      </w:r>
      <w:r>
        <w:rPr>
          <w:color w:val="3F9F4B"/>
        </w:rPr>
        <w:t>a</w:t>
      </w:r>
      <w:r>
        <w:rPr>
          <w:color w:val="40A14D"/>
        </w:rPr>
        <w:t>a</w:t>
      </w:r>
      <w:r>
        <w:rPr>
          <w:color w:val="42A14C"/>
        </w:rPr>
        <w:t>a</w:t>
      </w:r>
      <w:r>
        <w:rPr>
          <w:color w:val="42A14B"/>
        </w:rPr>
        <w:t>a</w:t>
      </w:r>
      <w:r>
        <w:rPr>
          <w:color w:val="42A14B"/>
        </w:rPr>
        <w:t>a</w:t>
      </w:r>
      <w:r>
        <w:rPr>
          <w:color w:val="43A14B"/>
        </w:rPr>
        <w:t>a</w:t>
      </w:r>
      <w:r>
        <w:rPr>
          <w:color w:val="43A04B"/>
        </w:rPr>
        <w:t>a</w:t>
      </w:r>
      <w:r>
        <w:rPr>
          <w:color w:val="42A14B"/>
        </w:rPr>
        <w:t>a</w:t>
      </w:r>
      <w:r>
        <w:rPr>
          <w:color w:val="41A14A"/>
        </w:rPr>
        <w:t>a</w:t>
      </w:r>
      <w:r>
        <w:rPr>
          <w:color w:val="41A14A"/>
        </w:rPr>
        <w:t>a</w:t>
      </w:r>
      <w:r>
        <w:rPr>
          <w:color w:val="43A14B"/>
        </w:rPr>
        <w:t>a</w:t>
      </w:r>
      <w:r>
        <w:rPr>
          <w:color w:val="44A04D"/>
        </w:rPr>
        <w:t>a</w:t>
      </w:r>
      <w:r>
        <w:rPr>
          <w:color w:val="46A04D"/>
        </w:rPr>
        <w:t>a</w:t>
      </w:r>
      <w:r>
        <w:rPr>
          <w:color w:val="489F4E"/>
        </w:rPr>
        <w:t>a</w:t>
      </w:r>
      <w:r>
        <w:rPr>
          <w:color w:val="4B9F51"/>
        </w:rPr>
        <w:t>a</w:t>
      </w:r>
      <w:r>
        <w:rPr>
          <w:color w:val="4C9E50"/>
        </w:rPr>
        <w:t>a</w:t>
      </w:r>
      <w:r>
        <w:rPr>
          <w:color w:val="4F9E51"/>
        </w:rPr>
        <w:t>a</w:t>
      </w:r>
      <w:r>
        <w:rPr>
          <w:color w:val="519E51"/>
        </w:rPr>
        <w:t>a</w:t>
      </w:r>
      <w:r>
        <w:rPr>
          <w:color w:val="539D50"/>
        </w:rPr>
        <w:t>a</w:t>
      </w:r>
      <w:r>
        <w:rPr>
          <w:color w:val="519E4F"/>
        </w:rPr>
        <w:t>a</w:t>
      </w:r>
      <w:r>
        <w:rPr>
          <w:color w:val="48A148"/>
        </w:rPr>
        <w:t>a</w:t>
      </w:r>
      <w:r>
        <w:rPr>
          <w:color w:val="47A648"/>
        </w:rPr>
        <w:t>a</w:t>
      </w:r>
      <w:r>
        <w:rPr>
          <w:color w:val="4DAC4C"/>
        </w:rPr>
        <w:t>a</w:t>
      </w:r>
      <w:r>
        <w:rPr>
          <w:color w:val="51B050"/>
        </w:rPr>
        <w:t>a</w:t>
      </w:r>
      <w:r>
        <w:rPr>
          <w:color w:val="52B051"/>
        </w:rPr>
        <w:t>a</w:t>
      </w:r>
      <w:r>
        <w:rPr>
          <w:color w:val="53AE4F"/>
        </w:rPr>
        <w:t>a</w:t>
      </w:r>
      <w:r>
        <w:rPr>
          <w:color w:val="55AF50"/>
        </w:rPr>
        <w:t>a</w:t>
      </w:r>
      <w:r>
        <w:rPr>
          <w:color w:val="58B051"/>
        </w:rPr>
        <w:t>a</w:t>
      </w:r>
      <w:r>
        <w:rPr>
          <w:color w:val="59B152"/>
        </w:rPr>
        <w:t>a</w:t>
      </w:r>
      <w:r>
        <w:rPr>
          <w:color w:val="5AB152"/>
        </w:rPr>
        <w:t>a</w:t>
      </w:r>
      <w:r>
        <w:rPr>
          <w:color w:val="5AB050"/>
        </w:rPr>
        <w:t>a</w:t>
      </w:r>
      <w:r>
        <w:rPr>
          <w:color w:val="5AAF50"/>
        </w:rPr>
        <w:t>a</w:t>
      </w:r>
      <w:r>
        <w:rPr>
          <w:color w:val="58AF51"/>
        </w:rPr>
        <w:t>a</w:t>
      </w:r>
      <w:r>
        <w:rPr>
          <w:color w:val="56B053"/>
        </w:rPr>
        <w:t>a</w:t>
      </w:r>
      <w:r>
        <w:rPr>
          <w:color w:val="55AF53"/>
        </w:rPr>
        <w:t>a</w:t>
      </w:r>
      <w:r>
        <w:rPr>
          <w:color w:val="54B053"/>
        </w:rPr>
        <w:t>a</w:t>
      </w:r>
      <w:r>
        <w:rPr>
          <w:color w:val="55AF53"/>
        </w:rPr>
        <w:t>a</w:t>
      </w:r>
      <w:r>
        <w:rPr>
          <w:color w:val="55AE53"/>
        </w:rPr>
        <w:t>a</w:t>
      </w:r>
      <w:r>
        <w:rPr>
          <w:color w:val="55AE54"/>
        </w:rPr>
        <w:t>a</w:t>
      </w:r>
      <w:r>
        <w:rPr>
          <w:color w:val="54AD53"/>
        </w:rPr>
        <w:t>a</w:t>
      </w:r>
      <w:r>
        <w:rPr>
          <w:color w:val="54AC53"/>
        </w:rPr>
        <w:t>a</w:t>
      </w:r>
      <w:r>
        <w:rPr>
          <w:color w:val="54AB52"/>
        </w:rPr>
        <w:t>a</w:t>
      </w:r>
      <w:r>
        <w:rPr>
          <w:color w:val="54AB52"/>
        </w:rPr>
        <w:t>a</w:t>
      </w:r>
      <w:r>
        <w:rPr>
          <w:color w:val="54AB51"/>
        </w:rPr>
        <w:t>a</w:t>
      </w:r>
      <w:r>
        <w:rPr>
          <w:color w:val="53AA51"/>
        </w:rPr>
        <w:t>a</w:t>
      </w:r>
      <w:r>
        <w:rPr>
          <w:color w:val="51A74F"/>
        </w:rPr>
        <w:t>a</w:t>
      </w:r>
      <w:r>
        <w:rPr>
          <w:color w:val="51A650"/>
        </w:rPr>
        <w:t>a</w:t>
      </w:r>
      <w:r>
        <w:rPr>
          <w:color w:val="51A751"/>
        </w:rPr>
        <w:t>a</w:t>
      </w:r>
      <w:r>
        <w:rPr>
          <w:color w:val="50A750"/>
        </w:rPr>
        <w:t>a</w:t>
      </w:r>
      <w:r>
        <w:rPr>
          <w:color w:val="4FA750"/>
        </w:rPr>
        <w:t>a</w:t>
      </w:r>
      <w:r>
        <w:rPr>
          <w:color w:val="50A84F"/>
        </w:rPr>
        <w:t>a</w:t>
      </w:r>
      <w:r>
        <w:rPr>
          <w:color w:val="52A84F"/>
        </w:rPr>
        <w:t>a</w:t>
      </w:r>
      <w:r>
        <w:rPr>
          <w:color w:val="53A94D"/>
        </w:rPr>
        <w:t>a</w:t>
      </w:r>
      <w:r>
        <w:rPr>
          <w:color w:val="54A549"/>
        </w:rPr>
        <w:t>a</w:t>
      </w:r>
      <w:r>
        <w:rPr>
          <w:color w:val="56A648"/>
        </w:rPr>
        <w:t>a</w:t>
      </w:r>
      <w:r>
        <w:rPr>
          <w:color w:val="61AE4F"/>
        </w:rPr>
        <w:t>a</w:t>
      </w:r>
      <w:r>
        <w:rPr>
          <w:color w:val="66B050"/>
        </w:rPr>
        <w:t>a</w:t>
      </w:r>
      <w:r>
        <w:rPr>
          <w:color w:val="5CAB4C"/>
        </w:rPr>
        <w:t>a</w:t>
      </w:r>
      <w:r>
        <w:rPr>
          <w:color w:val="55AB4F"/>
        </w:rPr>
        <w:t>a</w:t>
      </w:r>
      <w:r>
        <w:rPr>
          <w:color w:val="53AC50"/>
        </w:rPr>
        <w:t>a</w:t>
      </w:r>
      <w:r>
        <w:rPr>
          <w:color w:val="53AC50"/>
        </w:rPr>
        <w:t>a</w:t>
      </w:r>
      <w:r>
        <w:rPr>
          <w:color w:val="52AB50"/>
        </w:rPr>
        <w:t>a</w:t>
      </w:r>
      <w:r>
        <w:rPr>
          <w:color w:val="51AA4F"/>
        </w:rPr>
        <w:t>a</w:t>
      </w:r>
      <w:r>
        <w:rPr>
          <w:color w:val="50A94F"/>
        </w:rPr>
        <w:t>a</w:t>
      </w:r>
      <w:r>
        <w:rPr>
          <w:color w:val="4CA54D"/>
        </w:rPr>
        <w:t>a</w:t>
      </w:r>
      <w:r>
        <w:rPr>
          <w:color w:val="4DA64E"/>
        </w:rPr>
        <w:t>a</w:t>
      </w:r>
      <w:r>
        <w:rPr>
          <w:color w:val="4EA74F"/>
        </w:rPr>
        <w:t>a</w:t>
      </w:r>
      <w:r>
        <w:rPr>
          <w:color w:val="4DA54E"/>
        </w:rPr>
        <w:t>a</w:t>
      </w:r>
      <w:r>
        <w:rPr>
          <w:color w:val="48A149"/>
        </w:rPr>
        <w:t>a</w:t>
      </w:r>
      <w:r>
        <w:rPr>
          <w:color w:val="449C47"/>
        </w:rPr>
        <w:t>a</w:t>
      </w:r>
      <w:r>
        <w:rPr>
          <w:color w:val="3F9747"/>
        </w:rPr>
        <w:t>a</w:t>
      </w:r>
      <w:r>
        <w:rPr>
          <w:color w:val="3D9549"/>
        </w:rPr>
        <w:t>a</w:t>
      </w:r>
      <w:r>
        <w:rPr>
          <w:color w:val="3C9449"/>
        </w:rPr>
        <w:t>a</w:t>
      </w:r>
      <w:r>
        <w:rPr>
          <w:color w:val="3C9348"/>
        </w:rPr>
        <w:t>a</w:t>
      </w:r>
      <w:r>
        <w:rPr>
          <w:color w:val="3A9248"/>
        </w:rPr>
        <w:t>a</w:t>
      </w:r>
      <w:r>
        <w:rPr>
          <w:color w:val="399047"/>
        </w:rPr>
        <w:t>a</w:t>
      </w:r>
      <w:r>
        <w:rPr>
          <w:color w:val="399147"/>
        </w:rPr>
        <w:t>a</w:t>
      </w:r>
      <w:r>
        <w:rPr>
          <w:color w:val="3A9248"/>
        </w:rPr>
        <w:t>a</w:t>
      </w:r>
      <w:r>
        <w:rPr>
          <w:color w:val="3B9148"/>
        </w:rPr>
        <w:t>a</w:t>
      </w:r>
      <w:r>
        <w:rPr>
          <w:color w:val="399147"/>
        </w:rPr>
        <w:t>a</w:t>
      </w:r>
      <w:r>
        <w:rPr>
          <w:color w:val="389046"/>
        </w:rPr>
        <w:t>a</w:t>
      </w:r>
      <w:r>
        <w:rPr>
          <w:color w:val="398F46"/>
        </w:rPr>
        <w:t>a</w:t>
      </w:r>
      <w:r>
        <w:rPr>
          <w:color w:val="389046"/>
        </w:rPr>
        <w:t>a</w:t>
      </w:r>
      <w:r>
        <w:rPr>
          <w:color w:val="378F48"/>
        </w:rPr>
        <w:t>a</w:t>
      </w:r>
      <w:r>
        <w:rPr>
          <w:color w:val="378F49"/>
        </w:rPr>
        <w:t>a</w:t>
      </w:r>
      <w:r>
        <w:rPr>
          <w:color w:val="368E48"/>
        </w:rPr>
        <w:t>a</w:t>
      </w:r>
      <w:r>
        <w:rPr>
          <w:color w:val="378D48"/>
        </w:rPr>
        <w:t>a</w:t>
      </w:r>
      <w:r>
        <w:rPr>
          <w:color w:val="378C48"/>
        </w:rPr>
        <w:t>a</w:t>
      </w:r>
      <w:r>
        <w:rPr>
          <w:color w:val="378C49"/>
        </w:rPr>
        <w:t>a</w:t>
      </w:r>
      <w:r>
        <w:rPr>
          <w:color w:val="378A47"/>
        </w:rPr>
        <w:t>a</w:t>
      </w:r>
      <w:r>
        <w:rPr>
          <w:color w:val="378949"/>
        </w:rPr>
        <w:t>a</w:t>
      </w:r>
      <w:r>
        <w:rPr>
          <w:color w:val="378848"/>
        </w:rPr>
        <w:t>a</w:t>
      </w:r>
      <w:r>
        <w:rPr>
          <w:color w:val="378748"/>
        </w:rPr>
        <w:t>a</w:t>
      </w:r>
      <w:r>
        <w:rPr>
          <w:color w:val="37874A"/>
        </w:rPr>
        <w:t>a</w:t>
      </w:r>
      <w:r>
        <w:rPr>
          <w:color w:val="378648"/>
        </w:rPr>
        <w:t>a</w:t>
      </w:r>
      <w:r>
        <w:rPr>
          <w:color w:val="378746"/>
        </w:rPr>
        <w:t>a</w:t>
      </w:r>
      <w:r>
        <w:rPr>
          <w:color w:val="398847"/>
        </w:rPr>
        <w:t>a</w:t>
      </w:r>
      <w:r>
        <w:rPr>
          <w:color w:val="3B8A47"/>
        </w:rPr>
        <w:t>a</w:t>
      </w:r>
      <w:r>
        <w:rPr>
          <w:color w:val="3C8C49"/>
        </w:rPr>
        <w:t>a</w:t>
      </w:r>
      <w:r>
        <w:rPr>
          <w:color w:val="3F8C4A"/>
        </w:rPr>
        <w:t>a</w:t>
      </w:r>
      <w:r>
        <w:rPr>
          <w:color w:val="3F8D47"/>
        </w:rPr>
        <w:t>a</w:t>
      </w:r>
      <w:r>
        <w:rPr>
          <w:color w:val="418D47"/>
        </w:rPr>
        <w:t>a</w:t>
      </w:r>
      <w:r>
        <w:rPr>
          <w:color w:val="438E48"/>
        </w:rPr>
        <w:t>a</w:t>
      </w:r>
      <w:r>
        <w:rPr>
          <w:color w:val="428D48"/>
        </w:rPr>
        <w:t>a</w:t>
      </w:r>
      <w:r>
        <w:rPr>
          <w:color w:val="438D48"/>
        </w:rPr>
        <w:t>a</w:t>
      </w:r>
      <w:r>
        <w:rPr>
          <w:color w:val="428C47"/>
        </w:rPr>
        <w:t>a</w:t>
      </w:r>
      <w:r>
        <w:rPr>
          <w:color w:val="418B46"/>
        </w:rPr>
        <w:t>a</w:t>
      </w:r>
      <w:r>
        <w:rPr>
          <w:color w:val="418948"/>
        </w:rPr>
        <w:t>a</w:t>
      </w:r>
      <w:r>
        <w:rPr>
          <w:color w:val="418A4A"/>
        </w:rPr>
        <w:t>a</w:t>
      </w:r>
      <w:r>
        <w:rPr>
          <w:color w:val="418A4A"/>
        </w:rPr>
        <w:t>a</w:t>
      </w:r>
      <w:r>
        <w:rPr>
          <w:color w:val="408949"/>
        </w:rPr>
        <w:t>a</w:t>
      </w:r>
      <w:r>
        <w:rPr>
          <w:color w:val="408949"/>
        </w:rPr>
        <w:t>a</w:t>
      </w:r>
      <w:r>
        <w:rPr>
          <w:color w:val="408748"/>
        </w:rPr>
        <w:t>a</w:t>
      </w:r>
      <w:r>
        <w:rPr>
          <w:color w:val="418749"/>
        </w:rPr>
        <w:t>a</w:t>
      </w:r>
      <w:r>
        <w:rPr>
          <w:color w:val="42884C"/>
        </w:rPr>
        <w:t>a</w:t>
      </w:r>
      <w:r>
        <w:rPr>
          <w:color w:val="41874B"/>
        </w:rPr>
        <w:t>a</w:t>
      </w:r>
      <w:r>
        <w:rPr>
          <w:color w:val="41874B"/>
        </w:rPr>
        <w:t>a</w:t>
      </w:r>
      <w:r>
        <w:rPr>
          <w:color w:val="41864D"/>
        </w:rPr>
        <w:t>a</w:t>
      </w:r>
      <w:r>
        <w:rPr>
          <w:color w:val="41864D"/>
        </w:rPr>
        <w:t>a</w:t>
      </w:r>
      <w:r>
        <w:rPr>
          <w:color w:val="41864D"/>
        </w:rPr>
        <w:t>a</w:t>
      </w:r>
      <w:r>
        <w:rPr>
          <w:color w:val="3E834A"/>
        </w:rPr>
        <w:t>a</w:t>
      </w:r>
      <w:r>
        <w:rPr>
          <w:color w:val="3D8347"/>
        </w:rPr>
        <w:t>a</w:t>
      </w:r>
      <w:r>
        <w:rPr>
          <w:color w:val="3D8248"/>
        </w:rPr>
        <w:t>a</w:t>
      </w:r>
      <w:r>
        <w:rPr>
          <w:color w:val="3C8148"/>
        </w:rPr>
        <w:t>a</w:t>
      </w:r>
      <w:r>
        <w:rPr>
          <w:color w:val="3B8047"/>
        </w:rPr>
        <w:t>a</w:t>
      </w:r>
      <w:r>
        <w:rPr>
          <w:color w:val="3C8047"/>
        </w:rPr>
        <w:t>a</w:t>
      </w:r>
      <w:r>
        <w:rPr>
          <w:color w:val="3D7F47"/>
        </w:rPr>
        <w:t>a</w:t>
      </w:r>
      <w:r>
        <w:rPr>
          <w:color w:val="3E7F47"/>
        </w:rPr>
        <w:t>a</w:t>
      </w:r>
      <w:r>
        <w:rPr>
          <w:color w:val="3E7F47"/>
        </w:rPr>
        <w:t>a</w:t>
      </w:r>
      <w:r>
        <w:rPr>
          <w:color w:val="3D7E46"/>
        </w:rPr>
        <w:t>a</w:t>
      </w:r>
      <w:r>
        <w:rPr>
          <w:color w:val="3D7C46"/>
        </w:rPr>
        <w:t>a</w:t>
      </w:r>
      <w:r>
        <w:rPr>
          <w:color w:val="3D7C45"/>
        </w:rPr>
        <w:t>a</w:t>
      </w:r>
      <w:r>
        <w:rPr>
          <w:color w:val="3C7C47"/>
        </w:rPr>
        <w:t>a</w:t>
      </w:r>
      <w:r>
        <w:rPr>
          <w:color w:val="387B46"/>
        </w:rPr>
        <w:t>a</w:t>
      </w:r>
      <w:r>
        <w:rPr>
          <w:color w:val="387B46"/>
        </w:rPr>
        <w:t>a</w:t>
      </w:r>
      <w:r>
        <w:rPr>
          <w:color w:val="377A45"/>
        </w:rPr>
        <w:t>a</w:t>
      </w:r>
      <w:r>
        <w:rPr>
          <w:color w:val="377945"/>
        </w:rPr>
        <w:t>a</w:t>
      </w:r>
      <w:r>
        <w:rPr>
          <w:color w:val="387745"/>
        </w:rPr>
        <w:t>a</w:t>
      </w:r>
      <w:r>
        <w:rPr>
          <w:color w:val="387746"/>
        </w:rPr>
        <w:t>a</w:t>
      </w:r>
      <w:r>
        <w:rPr>
          <w:color w:val="397849"/>
        </w:rPr>
        <w:t>a</w:t>
      </w:r>
      <w:r>
        <w:rPr>
          <w:color w:val="3A7849"/>
        </w:rPr>
        <w:t>a</w:t>
      </w:r>
      <w:r>
        <w:rPr>
          <w:color w:val="3B7748"/>
        </w:rPr>
        <w:t>a</w:t>
      </w:r>
      <w:r>
        <w:rPr>
          <w:color w:val="3B764A"/>
        </w:rPr>
        <w:t>a</w:t>
      </w:r>
      <w:r>
        <w:rPr>
          <w:color w:val="3A7549"/>
        </w:rPr>
        <w:t>a</w:t>
      </w:r>
      <w:r>
        <w:rPr>
          <w:color w:val="3A7549"/>
        </w:rPr>
        <w:t>a</w:t>
      </w:r>
      <w:r>
        <w:rPr>
          <w:color w:val="3B7349"/>
        </w:rPr>
        <w:t>a</w:t>
      </w:r>
      <w:r>
        <w:rPr>
          <w:color w:val="3B7448"/>
        </w:rPr>
        <w:t>a</w:t>
      </w:r>
      <w:r>
        <w:rPr>
          <w:color w:val="3A7348"/>
        </w:rPr>
        <w:t>a</w:t>
      </w:r>
      <w:r>
        <w:rPr>
          <w:color w:val="3A7246"/>
        </w:rPr>
        <w:t>a</w:t>
      </w:r>
      <w:r>
        <w:rPr>
          <w:color w:val="397145"/>
        </w:rPr>
        <w:t>a</w:t>
      </w:r>
      <w:r>
        <w:rPr>
          <w:color w:val="3A7145"/>
        </w:rPr>
        <w:t>a</w:t>
      </w:r>
      <w:r>
        <w:rPr>
          <w:color w:val="3B7145"/>
        </w:rPr>
        <w:t>a</w:t>
      </w:r>
      <w:r>
        <w:rPr>
          <w:color w:val="3B7147"/>
        </w:rPr>
        <w:t>a</w:t>
      </w:r>
      <w:r>
        <w:rPr>
          <w:color w:val="3A6F48"/>
        </w:rPr>
        <w:t>a</w:t>
      </w:r>
      <w:r>
        <w:rPr>
          <w:color w:val="3A6F49"/>
        </w:rPr>
        <w:t>a</w:t>
      </w:r>
      <w:r>
        <w:rPr>
          <w:color w:val="3A6E49"/>
        </w:rPr>
        <w:t>a</w:t>
      </w:r>
      <w:r>
        <w:rPr>
          <w:color w:val="396B49"/>
        </w:rPr>
        <w:t>a</w:t>
      </w:r>
      <w:r>
        <w:rPr>
          <w:color w:val="366847"/>
        </w:rPr>
        <w:t>a</w:t>
      </w:r>
      <w:r>
        <w:rPr>
          <w:color w:val="306143"/>
        </w:rPr>
        <w:t>a</w:t>
      </w:r>
      <w:r>
        <w:rPr>
          <w:color w:val="305F41"/>
        </w:rPr>
        <w:t>a</w:t>
      </w:r>
      <w:r>
        <w:rPr>
          <w:color w:val="2F5D41"/>
        </w:rPr>
        <w:t>a</w:t>
      </w:r>
      <w:r>
        <w:rPr>
          <w:color w:val="2D5B3F"/>
        </w:rPr>
        <w:t>a</w:t>
      </w:r>
      <w:r>
        <w:rPr>
          <w:color w:val="2C593E"/>
        </w:rPr>
        <w:t>a</w:t>
      </w:r>
      <w:r>
        <w:rPr>
          <w:color w:val="2C583E"/>
        </w:rPr>
        <w:t>a</w:t>
      </w:r>
      <w:r>
        <w:rPr>
          <w:color w:val="2D593F"/>
        </w:rPr>
        <w:t>a</w:t>
      </w:r>
      <w:r>
        <w:rPr>
          <w:color w:val="2D5840"/>
        </w:rPr>
        <w:t>a</w:t>
      </w:r>
      <w:r>
        <w:rPr>
          <w:color w:val="2D5741"/>
        </w:rPr>
        <w:t>a</w:t>
      </w:r>
      <w:r>
        <w:rPr>
          <w:color w:val="2E5640"/>
        </w:rPr>
        <w:t>a</w:t>
      </w:r>
      <w:r>
        <w:rPr>
          <w:color w:val="2D553F"/>
        </w:rPr>
        <w:t>a</w:t>
      </w:r>
      <w:r>
        <w:rPr>
          <w:color w:val="2E55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23E"/>
        </w:rPr>
        <w:t>a</w:t>
      </w:r>
      <w:r>
        <w:rPr>
          <w:color w:val="2D5140"/>
        </w:rPr>
        <w:t>a</w:t>
      </w:r>
      <w:r>
        <w:rPr>
          <w:color w:val="2D5140"/>
        </w:rPr>
        <w:t>a</w:t>
      </w:r>
      <w:r>
        <w:rPr>
          <w:color w:val="2D5140"/>
        </w:rPr>
        <w:t>a</w:t>
      </w:r>
      <w:r>
        <w:rPr>
          <w:color w:val="2D5140"/>
        </w:rPr>
        <w:t>a</w:t>
      </w:r>
      <w:r>
        <w:rPr>
          <w:color w:val="2D5140"/>
        </w:rPr>
        <w:t>a</w:t>
      </w:r>
      <w:r>
        <w:rPr>
          <w:color w:val="2D5140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E5141"/>
        </w:rPr>
        <w:t>a</w:t>
      </w:r>
      <w:r>
        <w:rPr>
          <w:color w:val="2E5042"/>
        </w:rPr>
        <w:t>a</w:t>
      </w:r>
      <w:r>
        <w:rPr>
          <w:color w:val="2E4F42"/>
        </w:rPr>
        <w:t>a</w:t>
      </w:r>
      <w:r>
        <w:rPr>
          <w:color w:val="2E4F44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14F43"/>
        </w:rPr>
        <w:t>a</w:t>
      </w:r>
      <w:r>
        <w:rPr>
          <w:color w:val="334F43"/>
        </w:rPr>
        <w:t>a</w:t>
      </w:r>
      <w:r>
        <w:rPr>
          <w:color w:val="324E41"/>
        </w:rPr>
        <w:t>a</w:t>
      </w:r>
      <w:r>
        <w:rPr>
          <w:color w:val="314D40"/>
        </w:rPr>
        <w:t>a</w:t>
      </w:r>
      <w:r>
        <w:rPr>
          <w:color w:val="324C41"/>
        </w:rPr>
        <w:t>a</w:t>
      </w:r>
      <w:r>
        <w:rPr>
          <w:color w:val="334E42"/>
        </w:rPr>
        <w:t>a</w:t>
      </w:r>
      <w:r>
        <w:rPr>
          <w:color w:val="354F44"/>
        </w:rPr>
        <w:t>a</w:t>
      </w:r>
      <w:r>
        <w:rPr>
          <w:color w:val="324B43"/>
        </w:rPr>
        <w:t>a</w:t>
      </w:r>
      <w:r>
        <w:rPr>
          <w:color w:val="364E47"/>
        </w:rPr>
        <w:t>a</w:t>
      </w:r>
      <w:r>
        <w:rPr>
          <w:color w:val="374C45"/>
        </w:rPr>
        <w:t>a</w:t>
      </w:r>
      <w:r>
        <w:rPr>
          <w:color w:val="334338"/>
        </w:rPr>
        <w:t>a</w:t>
      </w:r>
      <w:r>
        <w:rPr>
          <w:color w:val="47513B"/>
        </w:rPr>
        <w:t>a</w:t>
      </w:r>
      <w:r>
        <w:rPr>
          <w:color w:val="71744F"/>
        </w:rPr>
        <w:t>a</w:t>
      </w:r>
      <w:r>
        <w:rPr>
          <w:color w:val="A2A06E"/>
        </w:rPr>
        <w:t>a</w:t>
      </w:r>
      <w:r>
        <w:rPr>
          <w:color w:val="B1AB74"/>
        </w:rPr>
        <w:t>a</w:t>
      </w:r>
      <w:r>
        <w:rPr>
          <w:color w:val="AAA371"/>
        </w:rPr>
        <w:t>a</w:t>
      </w:r>
      <w:r>
        <w:rPr>
          <w:color w:val="827E5C"/>
        </w:rPr>
        <w:t>a</w:t>
      </w:r>
      <w:r>
        <w:rPr>
          <w:color w:val="565545"/>
        </w:rPr>
        <w:t>a</w:t>
      </w:r>
      <w:r>
        <w:rPr>
          <w:color w:val="424544"/>
        </w:rPr>
        <w:t>a</w:t>
      </w:r>
      <w:r>
        <w:rPr>
          <w:color w:val="3C4343"/>
        </w:rPr>
        <w:t>a</w:t>
      </w:r>
      <w:r>
        <w:rPr>
          <w:color w:val="414A47"/>
        </w:rPr>
        <w:t>a</w:t>
      </w:r>
      <w:r>
        <w:rPr>
          <w:color w:val="3F4845"/>
        </w:rPr>
        <w:t>a</w:t>
      </w:r>
      <w:r>
        <w:rPr>
          <w:color w:val="373F3C"/>
        </w:rPr>
        <w:t>a</w:t>
      </w:r>
      <w:r>
        <w:rPr>
          <w:color w:val="1E242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4"/>
        </w:rPr>
        <w:t>a</w:t>
      </w:r>
      <w:r>
        <w:rPr>
          <w:color w:val="000502"/>
        </w:rPr>
        <w:t>a</w:t>
      </w:r>
      <w:r>
        <w:rPr>
          <w:color w:val="030502"/>
        </w:rPr>
        <w:t>a</w:t>
      </w:r>
      <w:r>
        <w:rPr>
          <w:color w:val="090201"/>
        </w:rPr>
        <w:t>a</w:t>
      </w:r>
      <w:r>
        <w:rPr>
          <w:color w:val="260307"/>
        </w:rPr>
        <w:t>a</w:t>
      </w:r>
      <w:r>
        <w:rPr>
          <w:color w:val="82434E"/>
        </w:rPr>
        <w:t>a</w:t>
      </w:r>
      <w:r>
        <w:rPr>
          <w:color w:val="A3495A"/>
        </w:rPr>
        <w:t>a</w:t>
      </w:r>
    </w:p>
    <w:p>
      <w:r>
        <w:rPr>
          <w:color w:val="DCB96B"/>
        </w:rPr>
        <w:t>a</w:t>
      </w:r>
      <w:r>
        <w:rPr>
          <w:color w:val="DDB96B"/>
        </w:rPr>
        <w:t>a</w:t>
      </w:r>
      <w:r>
        <w:rPr>
          <w:color w:val="DDBA6E"/>
        </w:rPr>
        <w:t>a</w:t>
      </w:r>
      <w:r>
        <w:rPr>
          <w:color w:val="AD9762"/>
        </w:rPr>
        <w:t>a</w:t>
      </w:r>
      <w:r>
        <w:rPr>
          <w:color w:val="281F14"/>
        </w:rPr>
        <w:t>a</w:t>
      </w:r>
      <w:r>
        <w:rPr>
          <w:color w:val="100A00"/>
        </w:rPr>
        <w:t>a</w:t>
      </w:r>
      <w:r>
        <w:rPr>
          <w:color w:val="090400"/>
        </w:rPr>
        <w:t>a</w:t>
      </w:r>
      <w:r>
        <w:rPr>
          <w:color w:val="040103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30201"/>
        </w:rPr>
        <w:t>a</w:t>
      </w:r>
      <w:r>
        <w:rPr>
          <w:color w:val="040106"/>
        </w:rPr>
        <w:t>a</w:t>
      </w:r>
      <w:r>
        <w:rPr>
          <w:color w:val="040009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152E15"/>
        </w:rPr>
        <w:t>a</w:t>
      </w:r>
      <w:r>
        <w:rPr>
          <w:color w:val="6DA668"/>
        </w:rPr>
        <w:t>a</w:t>
      </w:r>
      <w:r>
        <w:rPr>
          <w:color w:val="67B95C"/>
        </w:rPr>
        <w:t>a</w:t>
      </w:r>
      <w:r>
        <w:rPr>
          <w:color w:val="5FBE54"/>
        </w:rPr>
        <w:t>a</w:t>
      </w:r>
      <w:r>
        <w:rPr>
          <w:color w:val="68BD5D"/>
        </w:rPr>
        <w:t>a</w:t>
      </w:r>
      <w:r>
        <w:rPr>
          <w:color w:val="6DB664"/>
        </w:rPr>
        <w:t>a</w:t>
      </w:r>
      <w:r>
        <w:rPr>
          <w:color w:val="6EB564"/>
        </w:rPr>
        <w:t>a</w:t>
      </w:r>
      <w:r>
        <w:rPr>
          <w:color w:val="68BA5E"/>
        </w:rPr>
        <w:t>a</w:t>
      </w:r>
      <w:r>
        <w:rPr>
          <w:color w:val="61BF56"/>
        </w:rPr>
        <w:t>a</w:t>
      </w:r>
      <w:r>
        <w:rPr>
          <w:color w:val="60C055"/>
        </w:rPr>
        <w:t>a</w:t>
      </w:r>
      <w:r>
        <w:rPr>
          <w:color w:val="68BA5F"/>
        </w:rPr>
        <w:t>a</w:t>
      </w:r>
      <w:r>
        <w:rPr>
          <w:color w:val="6EB566"/>
        </w:rPr>
        <w:t>a</w:t>
      </w:r>
      <w:r>
        <w:rPr>
          <w:color w:val="6BBA60"/>
        </w:rPr>
        <w:t>a</w:t>
      </w:r>
      <w:r>
        <w:rPr>
          <w:color w:val="68BC5C"/>
        </w:rPr>
        <w:t>a</w:t>
      </w:r>
      <w:r>
        <w:rPr>
          <w:color w:val="67BB5B"/>
        </w:rPr>
        <w:t>a</w:t>
      </w:r>
      <w:r>
        <w:rPr>
          <w:color w:val="67BB5B"/>
        </w:rPr>
        <w:t>a</w:t>
      </w:r>
      <w:r>
        <w:rPr>
          <w:color w:val="65BB5A"/>
        </w:rPr>
        <w:t>a</w:t>
      </w:r>
      <w:r>
        <w:rPr>
          <w:color w:val="65BB5A"/>
        </w:rPr>
        <w:t>a</w:t>
      </w:r>
      <w:r>
        <w:rPr>
          <w:color w:val="64BA5A"/>
        </w:rPr>
        <w:t>a</w:t>
      </w:r>
      <w:r>
        <w:rPr>
          <w:color w:val="65BB5A"/>
        </w:rPr>
        <w:t>a</w:t>
      </w:r>
      <w:r>
        <w:rPr>
          <w:color w:val="64BB5A"/>
        </w:rPr>
        <w:t>a</w:t>
      </w:r>
      <w:r>
        <w:rPr>
          <w:color w:val="65BC5B"/>
        </w:rPr>
        <w:t>a</w:t>
      </w:r>
      <w:r>
        <w:rPr>
          <w:color w:val="64BB5A"/>
        </w:rPr>
        <w:t>a</w:t>
      </w:r>
      <w:r>
        <w:rPr>
          <w:color w:val="64BB5A"/>
        </w:rPr>
        <w:t>a</w:t>
      </w:r>
      <w:r>
        <w:rPr>
          <w:color w:val="61BB5B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5FB85A"/>
        </w:rPr>
        <w:t>a</w:t>
      </w:r>
      <w:r>
        <w:rPr>
          <w:color w:val="5FB85A"/>
        </w:rPr>
        <w:t>a</w:t>
      </w:r>
      <w:r>
        <w:rPr>
          <w:color w:val="5FB85A"/>
        </w:rPr>
        <w:t>a</w:t>
      </w:r>
      <w:r>
        <w:rPr>
          <w:color w:val="5FB85A"/>
        </w:rPr>
        <w:t>a</w:t>
      </w:r>
      <w:r>
        <w:rPr>
          <w:color w:val="5FB85A"/>
        </w:rPr>
        <w:t>a</w:t>
      </w:r>
      <w:r>
        <w:rPr>
          <w:color w:val="5DB95A"/>
        </w:rPr>
        <w:t>a</w:t>
      </w:r>
      <w:r>
        <w:rPr>
          <w:color w:val="55B959"/>
        </w:rPr>
        <w:t>a</w:t>
      </w:r>
      <w:r>
        <w:rPr>
          <w:color w:val="51BA5B"/>
        </w:rPr>
        <w:t>a</w:t>
      </w:r>
      <w:r>
        <w:rPr>
          <w:color w:val="4EB758"/>
        </w:rPr>
        <w:t>a</w:t>
      </w:r>
      <w:r>
        <w:rPr>
          <w:color w:val="4AB356"/>
        </w:rPr>
        <w:t>a</w:t>
      </w:r>
      <w:r>
        <w:rPr>
          <w:color w:val="44AD51"/>
        </w:rPr>
        <w:t>a</w:t>
      </w:r>
      <w:r>
        <w:rPr>
          <w:color w:val="40A84F"/>
        </w:rPr>
        <w:t>a</w:t>
      </w:r>
      <w:r>
        <w:rPr>
          <w:color w:val="3DA550"/>
        </w:rPr>
        <w:t>a</w:t>
      </w:r>
      <w:r>
        <w:rPr>
          <w:color w:val="3DA451"/>
        </w:rPr>
        <w:t>a</w:t>
      </w:r>
      <w:r>
        <w:rPr>
          <w:color w:val="3DA453"/>
        </w:rPr>
        <w:t>a</w:t>
      </w:r>
      <w:r>
        <w:rPr>
          <w:color w:val="3CA455"/>
        </w:rPr>
        <w:t>a</w:t>
      </w:r>
      <w:r>
        <w:rPr>
          <w:color w:val="3BA356"/>
        </w:rPr>
        <w:t>a</w:t>
      </w:r>
      <w:r>
        <w:rPr>
          <w:color w:val="3AA257"/>
        </w:rPr>
        <w:t>a</w:t>
      </w:r>
      <w:r>
        <w:rPr>
          <w:color w:val="3AA054"/>
        </w:rPr>
        <w:t>a</w:t>
      </w:r>
      <w:r>
        <w:rPr>
          <w:color w:val="3BA053"/>
        </w:rPr>
        <w:t>a</w:t>
      </w:r>
      <w:r>
        <w:rPr>
          <w:color w:val="3BA052"/>
        </w:rPr>
        <w:t>a</w:t>
      </w:r>
      <w:r>
        <w:rPr>
          <w:color w:val="3CA153"/>
        </w:rPr>
        <w:t>a</w:t>
      </w:r>
      <w:r>
        <w:rPr>
          <w:color w:val="3CA153"/>
        </w:rPr>
        <w:t>a</w:t>
      </w:r>
      <w:r>
        <w:rPr>
          <w:color w:val="3CA252"/>
        </w:rPr>
        <w:t>a</w:t>
      </w:r>
      <w:r>
        <w:rPr>
          <w:color w:val="3DA252"/>
        </w:rPr>
        <w:t>a</w:t>
      </w:r>
      <w:r>
        <w:rPr>
          <w:color w:val="40A352"/>
        </w:rPr>
        <w:t>a</w:t>
      </w:r>
      <w:r>
        <w:rPr>
          <w:color w:val="3FA350"/>
        </w:rPr>
        <w:t>a</w:t>
      </w:r>
      <w:r>
        <w:rPr>
          <w:color w:val="3FA250"/>
        </w:rPr>
        <w:t>a</w:t>
      </w:r>
      <w:r>
        <w:rPr>
          <w:color w:val="3FA250"/>
        </w:rPr>
        <w:t>a</w:t>
      </w:r>
      <w:r>
        <w:rPr>
          <w:color w:val="3EA14E"/>
        </w:rPr>
        <w:t>a</w:t>
      </w:r>
      <w:r>
        <w:rPr>
          <w:color w:val="3EA14E"/>
        </w:rPr>
        <w:t>a</w:t>
      </w:r>
      <w:r>
        <w:rPr>
          <w:color w:val="3EA24F"/>
        </w:rPr>
        <w:t>a</w:t>
      </w:r>
      <w:r>
        <w:rPr>
          <w:color w:val="3FA24F"/>
        </w:rPr>
        <w:t>a</w:t>
      </w:r>
      <w:r>
        <w:rPr>
          <w:color w:val="3EA24E"/>
        </w:rPr>
        <w:t>a</w:t>
      </w:r>
      <w:r>
        <w:rPr>
          <w:color w:val="3EA24C"/>
        </w:rPr>
        <w:t>a</w:t>
      </w:r>
      <w:r>
        <w:rPr>
          <w:color w:val="3DA14B"/>
        </w:rPr>
        <w:t>a</w:t>
      </w:r>
      <w:r>
        <w:rPr>
          <w:color w:val="3EA04A"/>
        </w:rPr>
        <w:t>a</w:t>
      </w:r>
      <w:r>
        <w:rPr>
          <w:color w:val="40A14A"/>
        </w:rPr>
        <w:t>a</w:t>
      </w:r>
      <w:r>
        <w:rPr>
          <w:color w:val="42A249"/>
        </w:rPr>
        <w:t>a</w:t>
      </w:r>
      <w:r>
        <w:rPr>
          <w:color w:val="42A249"/>
        </w:rPr>
        <w:t>a</w:t>
      </w:r>
      <w:r>
        <w:rPr>
          <w:color w:val="42A249"/>
        </w:rPr>
        <w:t>a</w:t>
      </w:r>
      <w:r>
        <w:rPr>
          <w:color w:val="43A248"/>
        </w:rPr>
        <w:t>a</w:t>
      </w:r>
      <w:r>
        <w:rPr>
          <w:color w:val="43A149"/>
        </w:rPr>
        <w:t>a</w:t>
      </w:r>
      <w:r>
        <w:rPr>
          <w:color w:val="41A249"/>
        </w:rPr>
        <w:t>a</w:t>
      </w:r>
      <w:r>
        <w:rPr>
          <w:color w:val="3FA24A"/>
        </w:rPr>
        <w:t>a</w:t>
      </w:r>
      <w:r>
        <w:rPr>
          <w:color w:val="41A14C"/>
        </w:rPr>
        <w:t>a</w:t>
      </w:r>
      <w:r>
        <w:rPr>
          <w:color w:val="42A24B"/>
        </w:rPr>
        <w:t>a</w:t>
      </w:r>
      <w:r>
        <w:rPr>
          <w:color w:val="44A24D"/>
        </w:rPr>
        <w:t>a</w:t>
      </w:r>
      <w:r>
        <w:rPr>
          <w:color w:val="46A14C"/>
        </w:rPr>
        <w:t>a</w:t>
      </w:r>
      <w:r>
        <w:rPr>
          <w:color w:val="48A14D"/>
        </w:rPr>
        <w:t>a</w:t>
      </w:r>
      <w:r>
        <w:rPr>
          <w:color w:val="4BA04F"/>
        </w:rPr>
        <w:t>a</w:t>
      </w:r>
      <w:r>
        <w:rPr>
          <w:color w:val="4C9F4F"/>
        </w:rPr>
        <w:t>a</w:t>
      </w:r>
      <w:r>
        <w:rPr>
          <w:color w:val="4D9F4F"/>
        </w:rPr>
        <w:t>a</w:t>
      </w:r>
      <w:r>
        <w:rPr>
          <w:color w:val="4F9F50"/>
        </w:rPr>
        <w:t>a</w:t>
      </w:r>
      <w:r>
        <w:rPr>
          <w:color w:val="529F51"/>
        </w:rPr>
        <w:t>a</w:t>
      </w:r>
      <w:r>
        <w:rPr>
          <w:color w:val="51A050"/>
        </w:rPr>
        <w:t>a</w:t>
      </w:r>
      <w:r>
        <w:rPr>
          <w:color w:val="4AA34A"/>
        </w:rPr>
        <w:t>a</w:t>
      </w:r>
      <w:r>
        <w:rPr>
          <w:color w:val="48A949"/>
        </w:rPr>
        <w:t>a</w:t>
      </w:r>
      <w:r>
        <w:rPr>
          <w:color w:val="4DAD4C"/>
        </w:rPr>
        <w:t>a</w:t>
      </w:r>
      <w:r>
        <w:rPr>
          <w:color w:val="52B050"/>
        </w:rPr>
        <w:t>a</w:t>
      </w:r>
      <w:r>
        <w:rPr>
          <w:color w:val="54B252"/>
        </w:rPr>
        <w:t>a</w:t>
      </w:r>
      <w:r>
        <w:rPr>
          <w:color w:val="56B050"/>
        </w:rPr>
        <w:t>a</w:t>
      </w:r>
      <w:r>
        <w:rPr>
          <w:color w:val="58B151"/>
        </w:rPr>
        <w:t>a</w:t>
      </w:r>
      <w:r>
        <w:rPr>
          <w:color w:val="5BB253"/>
        </w:rPr>
        <w:t>a</w:t>
      </w:r>
      <w:r>
        <w:rPr>
          <w:color w:val="5DB151"/>
        </w:rPr>
        <w:t>a</w:t>
      </w:r>
      <w:r>
        <w:rPr>
          <w:color w:val="5EB150"/>
        </w:rPr>
        <w:t>a</w:t>
      </w:r>
      <w:r>
        <w:rPr>
          <w:color w:val="5EB04F"/>
        </w:rPr>
        <w:t>a</w:t>
      </w:r>
      <w:r>
        <w:rPr>
          <w:color w:val="5FAF4E"/>
        </w:rPr>
        <w:t>a</w:t>
      </w:r>
      <w:r>
        <w:rPr>
          <w:color w:val="5CAE50"/>
        </w:rPr>
        <w:t>a</w:t>
      </w:r>
      <w:r>
        <w:rPr>
          <w:color w:val="58B053"/>
        </w:rPr>
        <w:t>a</w:t>
      </w:r>
      <w:r>
        <w:rPr>
          <w:color w:val="57B054"/>
        </w:rPr>
        <w:t>a</w:t>
      </w:r>
      <w:r>
        <w:rPr>
          <w:color w:val="57B054"/>
        </w:rPr>
        <w:t>a</w:t>
      </w:r>
      <w:r>
        <w:rPr>
          <w:color w:val="56AF53"/>
        </w:rPr>
        <w:t>a</w:t>
      </w:r>
      <w:r>
        <w:rPr>
          <w:color w:val="57AE54"/>
        </w:rPr>
        <w:t>a</w:t>
      </w:r>
      <w:r>
        <w:rPr>
          <w:color w:val="57AD54"/>
        </w:rPr>
        <w:t>a</w:t>
      </w:r>
      <w:r>
        <w:rPr>
          <w:color w:val="56AC53"/>
        </w:rPr>
        <w:t>a</w:t>
      </w:r>
      <w:r>
        <w:rPr>
          <w:color w:val="56AC53"/>
        </w:rPr>
        <w:t>a</w:t>
      </w:r>
      <w:r>
        <w:rPr>
          <w:color w:val="56AA52"/>
        </w:rPr>
        <w:t>a</w:t>
      </w:r>
      <w:r>
        <w:rPr>
          <w:color w:val="56AA52"/>
        </w:rPr>
        <w:t>a</w:t>
      </w:r>
      <w:r>
        <w:rPr>
          <w:color w:val="56AA52"/>
        </w:rPr>
        <w:t>a</w:t>
      </w:r>
      <w:r>
        <w:rPr>
          <w:color w:val="55A952"/>
        </w:rPr>
        <w:t>a</w:t>
      </w:r>
      <w:r>
        <w:rPr>
          <w:color w:val="52A751"/>
        </w:rPr>
        <w:t>a</w:t>
      </w:r>
      <w:r>
        <w:rPr>
          <w:color w:val="51A651"/>
        </w:rPr>
        <w:t>a</w:t>
      </w:r>
      <w:r>
        <w:rPr>
          <w:color w:val="51A652"/>
        </w:rPr>
        <w:t>a</w:t>
      </w:r>
      <w:r>
        <w:rPr>
          <w:color w:val="51A651"/>
        </w:rPr>
        <w:t>a</w:t>
      </w:r>
      <w:r>
        <w:rPr>
          <w:color w:val="51A651"/>
        </w:rPr>
        <w:t>a</w:t>
      </w:r>
      <w:r>
        <w:rPr>
          <w:color w:val="51A651"/>
        </w:rPr>
        <w:t>a</w:t>
      </w:r>
      <w:r>
        <w:rPr>
          <w:color w:val="51A751"/>
        </w:rPr>
        <w:t>a</w:t>
      </w:r>
      <w:r>
        <w:rPr>
          <w:color w:val="51A750"/>
        </w:rPr>
        <w:t>a</w:t>
      </w:r>
      <w:r>
        <w:rPr>
          <w:color w:val="51A750"/>
        </w:rPr>
        <w:t>a</w:t>
      </w:r>
      <w:r>
        <w:rPr>
          <w:color w:val="50A64F"/>
        </w:rPr>
        <w:t>a</w:t>
      </w:r>
      <w:r>
        <w:rPr>
          <w:color w:val="52A850"/>
        </w:rPr>
        <w:t>a</w:t>
      </w:r>
      <w:r>
        <w:rPr>
          <w:color w:val="53A950"/>
        </w:rPr>
        <w:t>a</w:t>
      </w:r>
      <w:r>
        <w:rPr>
          <w:color w:val="54AA51"/>
        </w:rPr>
        <w:t>a</w:t>
      </w:r>
      <w:r>
        <w:rPr>
          <w:color w:val="52AB4F"/>
        </w:rPr>
        <w:t>a</w:t>
      </w:r>
      <w:r>
        <w:rPr>
          <w:color w:val="53AC50"/>
        </w:rPr>
        <w:t>a</w:t>
      </w:r>
      <w:r>
        <w:rPr>
          <w:color w:val="53AC50"/>
        </w:rPr>
        <w:t>a</w:t>
      </w:r>
      <w:r>
        <w:rPr>
          <w:color w:val="53AC50"/>
        </w:rPr>
        <w:t>a</w:t>
      </w:r>
      <w:r>
        <w:rPr>
          <w:color w:val="52AB51"/>
        </w:rPr>
        <w:t>a</w:t>
      </w:r>
      <w:r>
        <w:rPr>
          <w:color w:val="51AA50"/>
        </w:rPr>
        <w:t>a</w:t>
      </w:r>
      <w:r>
        <w:rPr>
          <w:color w:val="4CA44D"/>
        </w:rPr>
        <w:t>a</w:t>
      </w:r>
      <w:r>
        <w:rPr>
          <w:color w:val="4CA44D"/>
        </w:rPr>
        <w:t>a</w:t>
      </w:r>
      <w:r>
        <w:rPr>
          <w:color w:val="4CA44D"/>
        </w:rPr>
        <w:t>a</w:t>
      </w:r>
      <w:r>
        <w:rPr>
          <w:color w:val="49A14B"/>
        </w:rPr>
        <w:t>a</w:t>
      </w:r>
      <w:r>
        <w:rPr>
          <w:color w:val="459D47"/>
        </w:rPr>
        <w:t>a</w:t>
      </w:r>
      <w:r>
        <w:rPr>
          <w:color w:val="429946"/>
        </w:rPr>
        <w:t>a</w:t>
      </w:r>
      <w:r>
        <w:rPr>
          <w:color w:val="3F9549"/>
        </w:rPr>
        <w:t>a</w:t>
      </w:r>
      <w:r>
        <w:rPr>
          <w:color w:val="3E944B"/>
        </w:rPr>
        <w:t>a</w:t>
      </w:r>
      <w:r>
        <w:rPr>
          <w:color w:val="3D934A"/>
        </w:rPr>
        <w:t>a</w:t>
      </w:r>
      <w:r>
        <w:rPr>
          <w:color w:val="3B9148"/>
        </w:rPr>
        <w:t>a</w:t>
      </w:r>
      <w:r>
        <w:rPr>
          <w:color w:val="3B9148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B9148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7"/>
        </w:rPr>
        <w:t>a</w:t>
      </w:r>
      <w:r>
        <w:rPr>
          <w:color w:val="388F4A"/>
        </w:rPr>
        <w:t>a</w:t>
      </w:r>
      <w:r>
        <w:rPr>
          <w:color w:val="378E49"/>
        </w:rPr>
        <w:t>a</w:t>
      </w:r>
      <w:r>
        <w:rPr>
          <w:color w:val="378E49"/>
        </w:rPr>
        <w:t>a</w:t>
      </w:r>
      <w:r>
        <w:rPr>
          <w:color w:val="388D49"/>
        </w:rPr>
        <w:t>a</w:t>
      </w:r>
      <w:r>
        <w:rPr>
          <w:color w:val="378C49"/>
        </w:rPr>
        <w:t>a</w:t>
      </w:r>
      <w:r>
        <w:rPr>
          <w:color w:val="378C49"/>
        </w:rPr>
        <w:t>a</w:t>
      </w:r>
      <w:r>
        <w:rPr>
          <w:color w:val="378949"/>
        </w:rPr>
        <w:t>a</w:t>
      </w:r>
      <w:r>
        <w:rPr>
          <w:color w:val="378849"/>
        </w:rPr>
        <w:t>a</w:t>
      </w:r>
      <w:r>
        <w:rPr>
          <w:color w:val="378748"/>
        </w:rPr>
        <w:t>a</w:t>
      </w:r>
      <w:r>
        <w:rPr>
          <w:color w:val="37874A"/>
        </w:rPr>
        <w:t>a</w:t>
      </w:r>
      <w:r>
        <w:rPr>
          <w:color w:val="368649"/>
        </w:rPr>
        <w:t>a</w:t>
      </w:r>
      <w:r>
        <w:rPr>
          <w:color w:val="378549"/>
        </w:rPr>
        <w:t>a</w:t>
      </w:r>
      <w:r>
        <w:rPr>
          <w:color w:val="378547"/>
        </w:rPr>
        <w:t>a</w:t>
      </w:r>
      <w:r>
        <w:rPr>
          <w:color w:val="388746"/>
        </w:rPr>
        <w:t>a</w:t>
      </w:r>
      <w:r>
        <w:rPr>
          <w:color w:val="3A8948"/>
        </w:rPr>
        <w:t>a</w:t>
      </w:r>
      <w:r>
        <w:rPr>
          <w:color w:val="3D8A4A"/>
        </w:rPr>
        <w:t>a</w:t>
      </w:r>
      <w:r>
        <w:rPr>
          <w:color w:val="3F8B4B"/>
        </w:rPr>
        <w:t>a</w:t>
      </w:r>
      <w:r>
        <w:rPr>
          <w:color w:val="3F8B4A"/>
        </w:rPr>
        <w:t>a</w:t>
      </w:r>
      <w:r>
        <w:rPr>
          <w:color w:val="418D4B"/>
        </w:rPr>
        <w:t>a</w:t>
      </w:r>
      <w:r>
        <w:rPr>
          <w:color w:val="438E4B"/>
        </w:rPr>
        <w:t>a</w:t>
      </w:r>
      <w:r>
        <w:rPr>
          <w:color w:val="448C4A"/>
        </w:rPr>
        <w:t>a</w:t>
      </w:r>
      <w:r>
        <w:rPr>
          <w:color w:val="438B48"/>
        </w:rPr>
        <w:t>a</w:t>
      </w:r>
      <w:r>
        <w:rPr>
          <w:color w:val="418A45"/>
        </w:rPr>
        <w:t>a</w:t>
      </w:r>
      <w:r>
        <w:rPr>
          <w:color w:val="418A45"/>
        </w:rPr>
        <w:t>a</w:t>
      </w:r>
      <w:r>
        <w:rPr>
          <w:color w:val="418A46"/>
        </w:rPr>
        <w:t>a</w:t>
      </w:r>
      <w:r>
        <w:rPr>
          <w:color w:val="43894A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2884C"/>
        </w:rPr>
        <w:t>a</w:t>
      </w:r>
      <w:r>
        <w:rPr>
          <w:color w:val="42884C"/>
        </w:rPr>
        <w:t>a</w:t>
      </w:r>
      <w:r>
        <w:rPr>
          <w:color w:val="41874B"/>
        </w:rPr>
        <w:t>a</w:t>
      </w:r>
      <w:r>
        <w:rPr>
          <w:color w:val="41864D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B8047"/>
        </w:rPr>
        <w:t>a</w:t>
      </w:r>
      <w:r>
        <w:rPr>
          <w:color w:val="3C8047"/>
        </w:rPr>
        <w:t>a</w:t>
      </w:r>
      <w:r>
        <w:rPr>
          <w:color w:val="3D8047"/>
        </w:rPr>
        <w:t>a</w:t>
      </w:r>
      <w:r>
        <w:rPr>
          <w:color w:val="3E7F47"/>
        </w:rPr>
        <w:t>a</w:t>
      </w:r>
      <w:r>
        <w:rPr>
          <w:color w:val="3D7E46"/>
        </w:rPr>
        <w:t>a</w:t>
      </w:r>
      <w:r>
        <w:rPr>
          <w:color w:val="3D7E46"/>
        </w:rPr>
        <w:t>a</w:t>
      </w:r>
      <w:r>
        <w:rPr>
          <w:color w:val="3D7C45"/>
        </w:rPr>
        <w:t>a</w:t>
      </w:r>
      <w:r>
        <w:rPr>
          <w:color w:val="3D7C45"/>
        </w:rPr>
        <w:t>a</w:t>
      </w:r>
      <w:r>
        <w:rPr>
          <w:color w:val="3C7D45"/>
        </w:rPr>
        <w:t>a</w:t>
      </w:r>
      <w:r>
        <w:rPr>
          <w:color w:val="387B46"/>
        </w:rPr>
        <w:t>a</w:t>
      </w:r>
      <w:r>
        <w:rPr>
          <w:color w:val="387B46"/>
        </w:rPr>
        <w:t>a</w:t>
      </w:r>
      <w:r>
        <w:rPr>
          <w:color w:val="377A45"/>
        </w:rPr>
        <w:t>a</w:t>
      </w:r>
      <w:r>
        <w:rPr>
          <w:color w:val="377A45"/>
        </w:rPr>
        <w:t>a</w:t>
      </w:r>
      <w:r>
        <w:rPr>
          <w:color w:val="377945"/>
        </w:rPr>
        <w:t>a</w:t>
      </w:r>
      <w:r>
        <w:rPr>
          <w:color w:val="387846"/>
        </w:rPr>
        <w:t>a</w:t>
      </w:r>
      <w:r>
        <w:rPr>
          <w:color w:val="397849"/>
        </w:rPr>
        <w:t>a</w:t>
      </w:r>
      <w:r>
        <w:rPr>
          <w:color w:val="397849"/>
        </w:rPr>
        <w:t>a</w:t>
      </w:r>
      <w:r>
        <w:rPr>
          <w:color w:val="397748"/>
        </w:rPr>
        <w:t>a</w:t>
      </w:r>
      <w:r>
        <w:rPr>
          <w:color w:val="3B764A"/>
        </w:rPr>
        <w:t>a</w:t>
      </w:r>
      <w:r>
        <w:rPr>
          <w:color w:val="3A7549"/>
        </w:rPr>
        <w:t>a</w:t>
      </w:r>
      <w:r>
        <w:rPr>
          <w:color w:val="3A7549"/>
        </w:rPr>
        <w:t>a</w:t>
      </w:r>
      <w:r>
        <w:rPr>
          <w:color w:val="3B744B"/>
        </w:rPr>
        <w:t>a</w:t>
      </w:r>
      <w:r>
        <w:rPr>
          <w:color w:val="3B744B"/>
        </w:rPr>
        <w:t>a</w:t>
      </w:r>
      <w:r>
        <w:rPr>
          <w:color w:val="3A7348"/>
        </w:rPr>
        <w:t>a</w:t>
      </w:r>
      <w:r>
        <w:rPr>
          <w:color w:val="3A7347"/>
        </w:rPr>
        <w:t>a</w:t>
      </w:r>
      <w:r>
        <w:rPr>
          <w:color w:val="397245"/>
        </w:rPr>
        <w:t>a</w:t>
      </w:r>
      <w:r>
        <w:rPr>
          <w:color w:val="3A7243"/>
        </w:rPr>
        <w:t>a</w:t>
      </w:r>
      <w:r>
        <w:rPr>
          <w:color w:val="3B7244"/>
        </w:rPr>
        <w:t>a</w:t>
      </w:r>
      <w:r>
        <w:rPr>
          <w:color w:val="3C7145"/>
        </w:rPr>
        <w:t>a</w:t>
      </w:r>
      <w:r>
        <w:rPr>
          <w:color w:val="3A6E47"/>
        </w:rPr>
        <w:t>a</w:t>
      </w:r>
      <w:r>
        <w:rPr>
          <w:color w:val="3A6E48"/>
        </w:rPr>
        <w:t>a</w:t>
      </w:r>
      <w:r>
        <w:rPr>
          <w:color w:val="3B6D4A"/>
        </w:rPr>
        <w:t>a</w:t>
      </w:r>
      <w:r>
        <w:rPr>
          <w:color w:val="396A4B"/>
        </w:rPr>
        <w:t>a</w:t>
      </w:r>
      <w:r>
        <w:rPr>
          <w:color w:val="356648"/>
        </w:rPr>
        <w:t>a</w:t>
      </w:r>
      <w:r>
        <w:rPr>
          <w:color w:val="2F6042"/>
        </w:rPr>
        <w:t>a</w:t>
      </w:r>
      <w:r>
        <w:rPr>
          <w:color w:val="305F42"/>
        </w:rPr>
        <w:t>a</w:t>
      </w:r>
      <w:r>
        <w:rPr>
          <w:color w:val="2F5D41"/>
        </w:rPr>
        <w:t>a</w:t>
      </w:r>
      <w:r>
        <w:rPr>
          <w:color w:val="2D5B3F"/>
        </w:rPr>
        <w:t>a</w:t>
      </w:r>
      <w:r>
        <w:rPr>
          <w:color w:val="2C593E"/>
        </w:rPr>
        <w:t>a</w:t>
      </w:r>
      <w:r>
        <w:rPr>
          <w:color w:val="2C583F"/>
        </w:rPr>
        <w:t>a</w:t>
      </w:r>
      <w:r>
        <w:rPr>
          <w:color w:val="2D5940"/>
        </w:rPr>
        <w:t>a</w:t>
      </w:r>
      <w:r>
        <w:rPr>
          <w:color w:val="2D5840"/>
        </w:rPr>
        <w:t>a</w:t>
      </w:r>
      <w:r>
        <w:rPr>
          <w:color w:val="2D5741"/>
        </w:rPr>
        <w:t>a</w:t>
      </w:r>
      <w:r>
        <w:rPr>
          <w:color w:val="2F5643"/>
        </w:rPr>
        <w:t>a</w:t>
      </w:r>
      <w:r>
        <w:rPr>
          <w:color w:val="2E5542"/>
        </w:rPr>
        <w:t>a</w:t>
      </w:r>
      <w:r>
        <w:rPr>
          <w:color w:val="2E5542"/>
        </w:rPr>
        <w:t>a</w:t>
      </w:r>
      <w:r>
        <w:rPr>
          <w:color w:val="2E54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E50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14E42"/>
        </w:rPr>
        <w:t>a</w:t>
      </w:r>
      <w:r>
        <w:rPr>
          <w:color w:val="324E42"/>
        </w:rPr>
        <w:t>a</w:t>
      </w:r>
      <w:r>
        <w:rPr>
          <w:color w:val="314D41"/>
        </w:rPr>
        <w:t>a</w:t>
      </w:r>
      <w:r>
        <w:rPr>
          <w:color w:val="314D41"/>
        </w:rPr>
        <w:t>a</w:t>
      </w:r>
      <w:r>
        <w:rPr>
          <w:color w:val="324C41"/>
        </w:rPr>
        <w:t>a</w:t>
      </w:r>
      <w:r>
        <w:rPr>
          <w:color w:val="334D42"/>
        </w:rPr>
        <w:t>a</w:t>
      </w:r>
      <w:r>
        <w:rPr>
          <w:color w:val="344E43"/>
        </w:rPr>
        <w:t>a</w:t>
      </w:r>
      <w:r>
        <w:rPr>
          <w:color w:val="2E493C"/>
        </w:rPr>
        <w:t>a</w:t>
      </w:r>
      <w:r>
        <w:rPr>
          <w:color w:val="334B41"/>
        </w:rPr>
        <w:t>a</w:t>
      </w:r>
      <w:r>
        <w:rPr>
          <w:color w:val="354A43"/>
        </w:rPr>
        <w:t>a</w:t>
      </w:r>
      <w:r>
        <w:rPr>
          <w:color w:val="36453A"/>
        </w:rPr>
        <w:t>a</w:t>
      </w:r>
      <w:r>
        <w:rPr>
          <w:color w:val="52583F"/>
        </w:rPr>
        <w:t>a</w:t>
      </w:r>
      <w:r>
        <w:rPr>
          <w:color w:val="878356"/>
        </w:rPr>
        <w:t>a</w:t>
      </w:r>
      <w:r>
        <w:rPr>
          <w:color w:val="B5AA6A"/>
        </w:rPr>
        <w:t>a</w:t>
      </w:r>
      <w:r>
        <w:rPr>
          <w:color w:val="C6B76F"/>
        </w:rPr>
        <w:t>a</w:t>
      </w:r>
      <w:r>
        <w:rPr>
          <w:color w:val="C0B071"/>
        </w:rPr>
        <w:t>a</w:t>
      </w:r>
      <w:r>
        <w:rPr>
          <w:color w:val="938A5F"/>
        </w:rPr>
        <w:t>a</w:t>
      </w:r>
      <w:r>
        <w:rPr>
          <w:color w:val="605C4A"/>
        </w:rPr>
        <w:t>a</w:t>
      </w:r>
      <w:r>
        <w:rPr>
          <w:color w:val="44474B"/>
        </w:rPr>
        <w:t>a</w:t>
      </w:r>
      <w:r>
        <w:rPr>
          <w:color w:val="394446"/>
        </w:rPr>
        <w:t>a</w:t>
      </w:r>
      <w:r>
        <w:rPr>
          <w:color w:val="3A4944"/>
        </w:rPr>
        <w:t>a</w:t>
      </w:r>
      <w:r>
        <w:rPr>
          <w:color w:val="3A4742"/>
        </w:rPr>
        <w:t>a</w:t>
      </w:r>
      <w:r>
        <w:rPr>
          <w:color w:val="394440"/>
        </w:rPr>
        <w:t>a</w:t>
      </w:r>
      <w:r>
        <w:rPr>
          <w:color w:val="28332F"/>
        </w:rPr>
        <w:t>a</w:t>
      </w:r>
      <w:r>
        <w:rPr>
          <w:color w:val="080E0C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30501"/>
        </w:rPr>
        <w:t>a</w:t>
      </w:r>
      <w:r>
        <w:rPr>
          <w:color w:val="0A0201"/>
        </w:rPr>
        <w:t>a</w:t>
      </w:r>
      <w:r>
        <w:rPr>
          <w:color w:val="2B0809"/>
        </w:rPr>
        <w:t>a</w:t>
      </w:r>
      <w:r>
        <w:rPr>
          <w:color w:val="854650"/>
        </w:rPr>
        <w:t>a</w:t>
      </w:r>
      <w:r>
        <w:rPr>
          <w:color w:val="A2495A"/>
        </w:rPr>
        <w:t>a</w:t>
      </w:r>
    </w:p>
    <w:p>
      <w:r>
        <w:rPr>
          <w:color w:val="DAB96C"/>
        </w:rPr>
        <w:t>a</w:t>
      </w:r>
      <w:r>
        <w:rPr>
          <w:color w:val="DAB96C"/>
        </w:rPr>
        <w:t>a</w:t>
      </w:r>
      <w:r>
        <w:rPr>
          <w:color w:val="DAB96D"/>
        </w:rPr>
        <w:t>a</w:t>
      </w:r>
      <w:r>
        <w:rPr>
          <w:color w:val="B49F69"/>
        </w:rPr>
        <w:t>a</w:t>
      </w:r>
      <w:r>
        <w:rPr>
          <w:color w:val="2F261B"/>
        </w:rPr>
        <w:t>a</w:t>
      </w:r>
      <w:r>
        <w:rPr>
          <w:color w:val="0B0500"/>
        </w:rPr>
        <w:t>a</w:t>
      </w:r>
      <w:r>
        <w:rPr>
          <w:color w:val="050100"/>
        </w:rPr>
        <w:t>a</w:t>
      </w:r>
      <w:r>
        <w:rPr>
          <w:color w:val="040202"/>
        </w:rPr>
        <w:t>a</w:t>
      </w:r>
      <w:r>
        <w:rPr>
          <w:color w:val="020204"/>
        </w:rPr>
        <w:t>a</w:t>
      </w:r>
      <w:r>
        <w:rPr>
          <w:color w:val="000100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30201"/>
        </w:rPr>
        <w:t>a</w:t>
      </w:r>
      <w:r>
        <w:rPr>
          <w:color w:val="040105"/>
        </w:rPr>
        <w:t>a</w:t>
      </w:r>
      <w:r>
        <w:rPr>
          <w:color w:val="040007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162C15"/>
        </w:rPr>
        <w:t>a</w:t>
      </w:r>
      <w:r>
        <w:rPr>
          <w:color w:val="6DA467"/>
        </w:rPr>
        <w:t>a</w:t>
      </w:r>
      <w:r>
        <w:rPr>
          <w:color w:val="67B95D"/>
        </w:rPr>
        <w:t>a</w:t>
      </w:r>
      <w:r>
        <w:rPr>
          <w:color w:val="60BD54"/>
        </w:rPr>
        <w:t>a</w:t>
      </w:r>
      <w:r>
        <w:rPr>
          <w:color w:val="66BB5A"/>
        </w:rPr>
        <w:t>a</w:t>
      </w:r>
      <w:r>
        <w:rPr>
          <w:color w:val="6BB562"/>
        </w:rPr>
        <w:t>a</w:t>
      </w:r>
      <w:r>
        <w:rPr>
          <w:color w:val="6EB564"/>
        </w:rPr>
        <w:t>a</w:t>
      </w:r>
      <w:r>
        <w:rPr>
          <w:color w:val="68BA5E"/>
        </w:rPr>
        <w:t>a</w:t>
      </w:r>
      <w:r>
        <w:rPr>
          <w:color w:val="61BF56"/>
        </w:rPr>
        <w:t>a</w:t>
      </w:r>
      <w:r>
        <w:rPr>
          <w:color w:val="60C055"/>
        </w:rPr>
        <w:t>a</w:t>
      </w:r>
      <w:r>
        <w:rPr>
          <w:color w:val="68BA5E"/>
        </w:rPr>
        <w:t>a</w:t>
      </w:r>
      <w:r>
        <w:rPr>
          <w:color w:val="6EB565"/>
        </w:rPr>
        <w:t>a</w:t>
      </w:r>
      <w:r>
        <w:rPr>
          <w:color w:val="6AB961"/>
        </w:rPr>
        <w:t>a</w:t>
      </w:r>
      <w:r>
        <w:rPr>
          <w:color w:val="66BB5D"/>
        </w:rPr>
        <w:t>a</w:t>
      </w:r>
      <w:r>
        <w:rPr>
          <w:color w:val="66BB5D"/>
        </w:rPr>
        <w:t>a</w:t>
      </w:r>
      <w:r>
        <w:rPr>
          <w:color w:val="65BA5C"/>
        </w:rPr>
        <w:t>a</w:t>
      </w:r>
      <w:r>
        <w:rPr>
          <w:color w:val="65BA5C"/>
        </w:rPr>
        <w:t>a</w:t>
      </w:r>
      <w:r>
        <w:rPr>
          <w:color w:val="64BA5C"/>
        </w:rPr>
        <w:t>a</w:t>
      </w:r>
      <w:r>
        <w:rPr>
          <w:color w:val="63BA5B"/>
        </w:rPr>
        <w:t>a</w:t>
      </w:r>
      <w:r>
        <w:rPr>
          <w:color w:val="64BB5C"/>
        </w:rPr>
        <w:t>a</w:t>
      </w:r>
      <w:r>
        <w:rPr>
          <w:color w:val="64BB5C"/>
        </w:rPr>
        <w:t>a</w:t>
      </w:r>
      <w:r>
        <w:rPr>
          <w:color w:val="65BC5D"/>
        </w:rPr>
        <w:t>a</w:t>
      </w:r>
      <w:r>
        <w:rPr>
          <w:color w:val="64BB5C"/>
        </w:rPr>
        <w:t>a</w:t>
      </w:r>
      <w:r>
        <w:rPr>
          <w:color w:val="62BC5C"/>
        </w:rPr>
        <w:t>a</w:t>
      </w:r>
      <w:r>
        <w:rPr>
          <w:color w:val="61BB5B"/>
        </w:rPr>
        <w:t>a</w:t>
      </w:r>
      <w:r>
        <w:rPr>
          <w:color w:val="61BB5C"/>
        </w:rPr>
        <w:t>a</w:t>
      </w:r>
      <w:r>
        <w:rPr>
          <w:color w:val="60BB5C"/>
        </w:rPr>
        <w:t>a</w:t>
      </w:r>
      <w:r>
        <w:rPr>
          <w:color w:val="60BB5C"/>
        </w:rPr>
        <w:t>a</w:t>
      </w:r>
      <w:r>
        <w:rPr>
          <w:color w:val="60BB5C"/>
        </w:rPr>
        <w:t>a</w:t>
      </w:r>
      <w:r>
        <w:rPr>
          <w:color w:val="60BB5C"/>
        </w:rPr>
        <w:t>a</w:t>
      </w:r>
      <w:r>
        <w:rPr>
          <w:color w:val="60BB5C"/>
        </w:rPr>
        <w:t>a</w:t>
      </w:r>
      <w:r>
        <w:rPr>
          <w:color w:val="5FBA5B"/>
        </w:rPr>
        <w:t>a</w:t>
      </w:r>
      <w:r>
        <w:rPr>
          <w:color w:val="5FBA5B"/>
        </w:rPr>
        <w:t>a</w:t>
      </w:r>
      <w:r>
        <w:rPr>
          <w:color w:val="5EB95A"/>
        </w:rPr>
        <w:t>a</w:t>
      </w:r>
      <w:r>
        <w:rPr>
          <w:color w:val="5EB95A"/>
        </w:rPr>
        <w:t>a</w:t>
      </w:r>
      <w:r>
        <w:rPr>
          <w:color w:val="5EB95A"/>
        </w:rPr>
        <w:t>a</w:t>
      </w:r>
      <w:r>
        <w:rPr>
          <w:color w:val="5DBA5A"/>
        </w:rPr>
        <w:t>a</w:t>
      </w:r>
      <w:r>
        <w:rPr>
          <w:color w:val="57B959"/>
        </w:rPr>
        <w:t>a</w:t>
      </w:r>
      <w:r>
        <w:rPr>
          <w:color w:val="54BB5B"/>
        </w:rPr>
        <w:t>a</w:t>
      </w:r>
      <w:r>
        <w:rPr>
          <w:color w:val="54BB5C"/>
        </w:rPr>
        <w:t>a</w:t>
      </w:r>
      <w:r>
        <w:rPr>
          <w:color w:val="51B75B"/>
        </w:rPr>
        <w:t>a</w:t>
      </w:r>
      <w:r>
        <w:rPr>
          <w:color w:val="4AB156"/>
        </w:rPr>
        <w:t>a</w:t>
      </w:r>
      <w:r>
        <w:rPr>
          <w:color w:val="44AB52"/>
        </w:rPr>
        <w:t>a</w:t>
      </w:r>
      <w:r>
        <w:rPr>
          <w:color w:val="3FA650"/>
        </w:rPr>
        <w:t>a</w:t>
      </w:r>
      <w:r>
        <w:rPr>
          <w:color w:val="3DA551"/>
        </w:rPr>
        <w:t>a</w:t>
      </w:r>
      <w:r>
        <w:rPr>
          <w:color w:val="3DA453"/>
        </w:rPr>
        <w:t>a</w:t>
      </w:r>
      <w:r>
        <w:rPr>
          <w:color w:val="3CA355"/>
        </w:rPr>
        <w:t>a</w:t>
      </w:r>
      <w:r>
        <w:rPr>
          <w:color w:val="3CA256"/>
        </w:rPr>
        <w:t>a</w:t>
      </w:r>
      <w:r>
        <w:rPr>
          <w:color w:val="3CA256"/>
        </w:rPr>
        <w:t>a</w:t>
      </w:r>
      <w:r>
        <w:rPr>
          <w:color w:val="3AA354"/>
        </w:rPr>
        <w:t>a</w:t>
      </w:r>
      <w:r>
        <w:rPr>
          <w:color w:val="36A24F"/>
        </w:rPr>
        <w:t>a</w:t>
      </w:r>
      <w:r>
        <w:rPr>
          <w:color w:val="37A34F"/>
        </w:rPr>
        <w:t>a</w:t>
      </w:r>
      <w:r>
        <w:rPr>
          <w:color w:val="37A34F"/>
        </w:rPr>
        <w:t>a</w:t>
      </w:r>
      <w:r>
        <w:rPr>
          <w:color w:val="37A44E"/>
        </w:rPr>
        <w:t>a</w:t>
      </w:r>
      <w:r>
        <w:rPr>
          <w:color w:val="38A44F"/>
        </w:rPr>
        <w:t>a</w:t>
      </w:r>
      <w:r>
        <w:rPr>
          <w:color w:val="38A54F"/>
        </w:rPr>
        <w:t>a</w:t>
      </w:r>
      <w:r>
        <w:rPr>
          <w:color w:val="39A650"/>
        </w:rPr>
        <w:t>a</w:t>
      </w:r>
      <w:r>
        <w:rPr>
          <w:color w:val="39A54F"/>
        </w:rPr>
        <w:t>a</w:t>
      </w:r>
      <w:r>
        <w:rPr>
          <w:color w:val="38A54F"/>
        </w:rPr>
        <w:t>a</w:t>
      </w:r>
      <w:r>
        <w:rPr>
          <w:color w:val="38A44E"/>
        </w:rPr>
        <w:t>a</w:t>
      </w:r>
      <w:r>
        <w:rPr>
          <w:color w:val="37A44E"/>
        </w:rPr>
        <w:t>a</w:t>
      </w:r>
      <w:r>
        <w:rPr>
          <w:color w:val="37A54C"/>
        </w:rPr>
        <w:t>a</w:t>
      </w:r>
      <w:r>
        <w:rPr>
          <w:color w:val="37A64D"/>
        </w:rPr>
        <w:t>a</w:t>
      </w:r>
      <w:r>
        <w:rPr>
          <w:color w:val="37A74D"/>
        </w:rPr>
        <w:t>a</w:t>
      </w:r>
      <w:r>
        <w:rPr>
          <w:color w:val="37A74C"/>
        </w:rPr>
        <w:t>a</w:t>
      </w:r>
      <w:r>
        <w:rPr>
          <w:color w:val="37A64B"/>
        </w:rPr>
        <w:t>a</w:t>
      </w:r>
      <w:r>
        <w:rPr>
          <w:color w:val="37A64A"/>
        </w:rPr>
        <w:t>a</w:t>
      </w:r>
      <w:r>
        <w:rPr>
          <w:color w:val="38A649"/>
        </w:rPr>
        <w:t>a</w:t>
      </w:r>
      <w:r>
        <w:rPr>
          <w:color w:val="39A649"/>
        </w:rPr>
        <w:t>a</w:t>
      </w:r>
      <w:r>
        <w:rPr>
          <w:color w:val="3BA64A"/>
        </w:rPr>
        <w:t>a</w:t>
      </w:r>
      <w:r>
        <w:rPr>
          <w:color w:val="3BA74A"/>
        </w:rPr>
        <w:t>a</w:t>
      </w:r>
      <w:r>
        <w:rPr>
          <w:color w:val="3CA749"/>
        </w:rPr>
        <w:t>a</w:t>
      </w:r>
      <w:r>
        <w:rPr>
          <w:color w:val="3CA748"/>
        </w:rPr>
        <w:t>a</w:t>
      </w:r>
      <w:r>
        <w:rPr>
          <w:color w:val="3DA749"/>
        </w:rPr>
        <w:t>a</w:t>
      </w:r>
      <w:r>
        <w:rPr>
          <w:color w:val="3DA649"/>
        </w:rPr>
        <w:t>a</w:t>
      </w:r>
      <w:r>
        <w:rPr>
          <w:color w:val="3EA54A"/>
        </w:rPr>
        <w:t>a</w:t>
      </w:r>
      <w:r>
        <w:rPr>
          <w:color w:val="3FA64C"/>
        </w:rPr>
        <w:t>a</w:t>
      </w:r>
      <w:r>
        <w:rPr>
          <w:color w:val="3FA64B"/>
        </w:rPr>
        <w:t>a</w:t>
      </w:r>
      <w:r>
        <w:rPr>
          <w:color w:val="41A64C"/>
        </w:rPr>
        <w:t>a</w:t>
      </w:r>
      <w:r>
        <w:rPr>
          <w:color w:val="41A74C"/>
        </w:rPr>
        <w:t>a</w:t>
      </w:r>
      <w:r>
        <w:rPr>
          <w:color w:val="41A74B"/>
        </w:rPr>
        <w:t>a</w:t>
      </w:r>
      <w:r>
        <w:rPr>
          <w:color w:val="42A74B"/>
        </w:rPr>
        <w:t>a</w:t>
      </w:r>
      <w:r>
        <w:rPr>
          <w:color w:val="42A74B"/>
        </w:rPr>
        <w:t>a</w:t>
      </w:r>
      <w:r>
        <w:rPr>
          <w:color w:val="41A84A"/>
        </w:rPr>
        <w:t>a</w:t>
      </w:r>
      <w:r>
        <w:rPr>
          <w:color w:val="42A94B"/>
        </w:rPr>
        <w:t>a</w:t>
      </w:r>
      <w:r>
        <w:rPr>
          <w:color w:val="43A84B"/>
        </w:rPr>
        <w:t>a</w:t>
      </w:r>
      <w:r>
        <w:rPr>
          <w:color w:val="44A94C"/>
        </w:rPr>
        <w:t>a</w:t>
      </w:r>
      <w:r>
        <w:rPr>
          <w:color w:val="48AA4D"/>
        </w:rPr>
        <w:t>a</w:t>
      </w:r>
      <w:r>
        <w:rPr>
          <w:color w:val="4BAB4C"/>
        </w:rPr>
        <w:t>a</w:t>
      </w:r>
      <w:r>
        <w:rPr>
          <w:color w:val="4DAC4E"/>
        </w:rPr>
        <w:t>a</w:t>
      </w:r>
      <w:r>
        <w:rPr>
          <w:color w:val="51AF50"/>
        </w:rPr>
        <w:t>a</w:t>
      </w:r>
      <w:r>
        <w:rPr>
          <w:color w:val="55B253"/>
        </w:rPr>
        <w:t>a</w:t>
      </w:r>
      <w:r>
        <w:rPr>
          <w:color w:val="5AB355"/>
        </w:rPr>
        <w:t>a</w:t>
      </w:r>
      <w:r>
        <w:rPr>
          <w:color w:val="5CB455"/>
        </w:rPr>
        <w:t>a</w:t>
      </w:r>
      <w:r>
        <w:rPr>
          <w:color w:val="5DB455"/>
        </w:rPr>
        <w:t>a</w:t>
      </w:r>
      <w:r>
        <w:rPr>
          <w:color w:val="60B454"/>
        </w:rPr>
        <w:t>a</w:t>
      </w:r>
      <w:r>
        <w:rPr>
          <w:color w:val="60B353"/>
        </w:rPr>
        <w:t>a</w:t>
      </w:r>
      <w:r>
        <w:rPr>
          <w:color w:val="60B152"/>
        </w:rPr>
        <w:t>a</w:t>
      </w:r>
      <w:r>
        <w:rPr>
          <w:color w:val="5FAF50"/>
        </w:rPr>
        <w:t>a</w:t>
      </w:r>
      <w:r>
        <w:rPr>
          <w:color w:val="5DAF50"/>
        </w:rPr>
        <w:t>a</w:t>
      </w:r>
      <w:r>
        <w:rPr>
          <w:color w:val="5CB154"/>
        </w:rPr>
        <w:t>a</w:t>
      </w:r>
      <w:r>
        <w:rPr>
          <w:color w:val="5BB153"/>
        </w:rPr>
        <w:t>a</w:t>
      </w:r>
      <w:r>
        <w:rPr>
          <w:color w:val="5AB153"/>
        </w:rPr>
        <w:t>a</w:t>
      </w:r>
      <w:r>
        <w:rPr>
          <w:color w:val="59AF54"/>
        </w:rPr>
        <w:t>a</w:t>
      </w:r>
      <w:r>
        <w:rPr>
          <w:color w:val="59AF54"/>
        </w:rPr>
        <w:t>a</w:t>
      </w:r>
      <w:r>
        <w:rPr>
          <w:color w:val="59AE53"/>
        </w:rPr>
        <w:t>a</w:t>
      </w:r>
      <w:r>
        <w:rPr>
          <w:color w:val="58AD52"/>
        </w:rPr>
        <w:t>a</w:t>
      </w:r>
      <w:r>
        <w:rPr>
          <w:color w:val="57AC52"/>
        </w:rPr>
        <w:t>a</w:t>
      </w:r>
      <w:r>
        <w:rPr>
          <w:color w:val="57AB53"/>
        </w:rPr>
        <w:t>a</w:t>
      </w:r>
      <w:r>
        <w:rPr>
          <w:color w:val="56AA52"/>
        </w:rPr>
        <w:t>a</w:t>
      </w:r>
      <w:r>
        <w:rPr>
          <w:color w:val="56AA52"/>
        </w:rPr>
        <w:t>a</w:t>
      </w:r>
      <w:r>
        <w:rPr>
          <w:color w:val="55A951"/>
        </w:rPr>
        <w:t>a</w:t>
      </w:r>
      <w:r>
        <w:rPr>
          <w:color w:val="54A952"/>
        </w:rPr>
        <w:t>a</w:t>
      </w:r>
      <w:r>
        <w:rPr>
          <w:color w:val="53A952"/>
        </w:rPr>
        <w:t>a</w:t>
      </w:r>
      <w:r>
        <w:rPr>
          <w:color w:val="52A851"/>
        </w:rPr>
        <w:t>a</w:t>
      </w:r>
      <w:r>
        <w:rPr>
          <w:color w:val="51A750"/>
        </w:rPr>
        <w:t>a</w:t>
      </w:r>
      <w:r>
        <w:rPr>
          <w:color w:val="50A64E"/>
        </w:rPr>
        <w:t>a</w:t>
      </w:r>
      <w:r>
        <w:rPr>
          <w:color w:val="50A64F"/>
        </w:rPr>
        <w:t>a</w:t>
      </w:r>
      <w:r>
        <w:rPr>
          <w:color w:val="51A74F"/>
        </w:rPr>
        <w:t>a</w:t>
      </w:r>
      <w:r>
        <w:rPr>
          <w:color w:val="51A750"/>
        </w:rPr>
        <w:t>a</w:t>
      </w:r>
      <w:r>
        <w:rPr>
          <w:color w:val="51A74E"/>
        </w:rPr>
        <w:t>a</w:t>
      </w:r>
      <w:r>
        <w:rPr>
          <w:color w:val="51A74E"/>
        </w:rPr>
        <w:t>a</w:t>
      </w:r>
      <w:r>
        <w:rPr>
          <w:color w:val="51A74E"/>
        </w:rPr>
        <w:t>a</w:t>
      </w:r>
      <w:r>
        <w:rPr>
          <w:color w:val="53A950"/>
        </w:rPr>
        <w:t>a</w:t>
      </w:r>
      <w:r>
        <w:rPr>
          <w:color w:val="52A94F"/>
        </w:rPr>
        <w:t>a</w:t>
      </w:r>
      <w:r>
        <w:rPr>
          <w:color w:val="52AB4F"/>
        </w:rPr>
        <w:t>a</w:t>
      </w:r>
      <w:r>
        <w:rPr>
          <w:color w:val="52AB4F"/>
        </w:rPr>
        <w:t>a</w:t>
      </w:r>
      <w:r>
        <w:rPr>
          <w:color w:val="54AD51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53AC52"/>
        </w:rPr>
        <w:t>a</w:t>
      </w:r>
      <w:r>
        <w:rPr>
          <w:color w:val="4DA54E"/>
        </w:rPr>
        <w:t>a</w:t>
      </w:r>
      <w:r>
        <w:rPr>
          <w:color w:val="4CA44D"/>
        </w:rPr>
        <w:t>a</w:t>
      </w:r>
      <w:r>
        <w:rPr>
          <w:color w:val="48A04A"/>
        </w:rPr>
        <w:t>a</w:t>
      </w:r>
      <w:r>
        <w:rPr>
          <w:color w:val="459D47"/>
        </w:rPr>
        <w:t>a</w:t>
      </w:r>
      <w:r>
        <w:rPr>
          <w:color w:val="429A44"/>
        </w:rPr>
        <w:t>a</w:t>
      </w:r>
      <w:r>
        <w:rPr>
          <w:color w:val="409845"/>
        </w:rPr>
        <w:t>a</w:t>
      </w:r>
      <w:r>
        <w:rPr>
          <w:color w:val="3E9448"/>
        </w:rPr>
        <w:t>a</w:t>
      </w:r>
      <w:r>
        <w:rPr>
          <w:color w:val="3D934A"/>
        </w:rPr>
        <w:t>a</w:t>
      </w:r>
      <w:r>
        <w:rPr>
          <w:color w:val="3C9249"/>
        </w:rPr>
        <w:t>a</w:t>
      </w:r>
      <w:r>
        <w:rPr>
          <w:color w:val="3B9148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78E49"/>
        </w:rPr>
        <w:t>a</w:t>
      </w:r>
      <w:r>
        <w:rPr>
          <w:color w:val="378E49"/>
        </w:rPr>
        <w:t>a</w:t>
      </w:r>
      <w:r>
        <w:rPr>
          <w:color w:val="378E49"/>
        </w:rPr>
        <w:t>a</w:t>
      </w:r>
      <w:r>
        <w:rPr>
          <w:color w:val="378C48"/>
        </w:rPr>
        <w:t>a</w:t>
      </w:r>
      <w:r>
        <w:rPr>
          <w:color w:val="378C48"/>
        </w:rPr>
        <w:t>a</w:t>
      </w:r>
      <w:r>
        <w:rPr>
          <w:color w:val="378C49"/>
        </w:rPr>
        <w:t>a</w:t>
      </w:r>
      <w:r>
        <w:rPr>
          <w:color w:val="378949"/>
        </w:rPr>
        <w:t>a</w:t>
      </w:r>
      <w:r>
        <w:rPr>
          <w:color w:val="378849"/>
        </w:rPr>
        <w:t>a</w:t>
      </w:r>
      <w:r>
        <w:rPr>
          <w:color w:val="378748"/>
        </w:rPr>
        <w:t>a</w:t>
      </w:r>
      <w:r>
        <w:rPr>
          <w:color w:val="368649"/>
        </w:rPr>
        <w:t>a</w:t>
      </w:r>
      <w:r>
        <w:rPr>
          <w:color w:val="368649"/>
        </w:rPr>
        <w:t>a</w:t>
      </w:r>
      <w:r>
        <w:rPr>
          <w:color w:val="358548"/>
        </w:rPr>
        <w:t>a</w:t>
      </w:r>
      <w:r>
        <w:rPr>
          <w:color w:val="358446"/>
        </w:rPr>
        <w:t>a</w:t>
      </w:r>
      <w:r>
        <w:rPr>
          <w:color w:val="378547"/>
        </w:rPr>
        <w:t>a</w:t>
      </w:r>
      <w:r>
        <w:rPr>
          <w:color w:val="388746"/>
        </w:rPr>
        <w:t>a</w:t>
      </w:r>
      <w:r>
        <w:rPr>
          <w:color w:val="3B8848"/>
        </w:rPr>
        <w:t>a</w:t>
      </w:r>
      <w:r>
        <w:rPr>
          <w:color w:val="3E8A4A"/>
        </w:rPr>
        <w:t>a</w:t>
      </w:r>
      <w:r>
        <w:rPr>
          <w:color w:val="3F8B4A"/>
        </w:rPr>
        <w:t>a</w:t>
      </w:r>
      <w:r>
        <w:rPr>
          <w:color w:val="418D4B"/>
        </w:rPr>
        <w:t>a</w:t>
      </w:r>
      <w:r>
        <w:rPr>
          <w:color w:val="438E4B"/>
        </w:rPr>
        <w:t>a</w:t>
      </w:r>
      <w:r>
        <w:rPr>
          <w:color w:val="418C49"/>
        </w:rPr>
        <w:t>a</w:t>
      </w:r>
      <w:r>
        <w:rPr>
          <w:color w:val="408A47"/>
        </w:rPr>
        <w:t>a</w:t>
      </w:r>
      <w:r>
        <w:rPr>
          <w:color w:val="418A45"/>
        </w:rPr>
        <w:t>a</w:t>
      </w:r>
      <w:r>
        <w:rPr>
          <w:color w:val="428B46"/>
        </w:rPr>
        <w:t>a</w:t>
      </w:r>
      <w:r>
        <w:rPr>
          <w:color w:val="438C48"/>
        </w:rPr>
        <w:t>a</w:t>
      </w:r>
      <w:r>
        <w:rPr>
          <w:color w:val="43894A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3894D"/>
        </w:rPr>
        <w:t>a</w:t>
      </w:r>
      <w:r>
        <w:rPr>
          <w:color w:val="43894D"/>
        </w:rPr>
        <w:t>a</w:t>
      </w:r>
      <w:r>
        <w:rPr>
          <w:color w:val="41874B"/>
        </w:rPr>
        <w:t>a</w:t>
      </w:r>
      <w:r>
        <w:rPr>
          <w:color w:val="40854C"/>
        </w:rPr>
        <w:t>a</w:t>
      </w:r>
      <w:r>
        <w:rPr>
          <w:color w:val="3E834A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B8047"/>
        </w:rPr>
        <w:t>a</w:t>
      </w:r>
      <w:r>
        <w:rPr>
          <w:color w:val="3C8047"/>
        </w:rPr>
        <w:t>a</w:t>
      </w:r>
      <w:r>
        <w:rPr>
          <w:color w:val="3D7F47"/>
        </w:rPr>
        <w:t>a</w:t>
      </w:r>
      <w:r>
        <w:rPr>
          <w:color w:val="3D7E46"/>
        </w:rPr>
        <w:t>a</w:t>
      </w:r>
      <w:r>
        <w:rPr>
          <w:color w:val="3D7E46"/>
        </w:rPr>
        <w:t>a</w:t>
      </w:r>
      <w:r>
        <w:rPr>
          <w:color w:val="3D7D45"/>
        </w:rPr>
        <w:t>a</w:t>
      </w:r>
      <w:r>
        <w:rPr>
          <w:color w:val="3D7C45"/>
        </w:rPr>
        <w:t>a</w:t>
      </w:r>
      <w:r>
        <w:rPr>
          <w:color w:val="3D7C45"/>
        </w:rPr>
        <w:t>a</w:t>
      </w:r>
      <w:r>
        <w:rPr>
          <w:color w:val="3B7C45"/>
        </w:rPr>
        <w:t>a</w:t>
      </w:r>
      <w:r>
        <w:rPr>
          <w:color w:val="387B46"/>
        </w:rPr>
        <w:t>a</w:t>
      </w:r>
      <w:r>
        <w:rPr>
          <w:color w:val="387B46"/>
        </w:rPr>
        <w:t>a</w:t>
      </w:r>
      <w:r>
        <w:rPr>
          <w:color w:val="377A45"/>
        </w:rPr>
        <w:t>a</w:t>
      </w:r>
      <w:r>
        <w:rPr>
          <w:color w:val="377A45"/>
        </w:rPr>
        <w:t>a</w:t>
      </w:r>
      <w:r>
        <w:rPr>
          <w:color w:val="377945"/>
        </w:rPr>
        <w:t>a</w:t>
      </w:r>
      <w:r>
        <w:rPr>
          <w:color w:val="387846"/>
        </w:rPr>
        <w:t>a</w:t>
      </w:r>
      <w:r>
        <w:rPr>
          <w:color w:val="3A7849"/>
        </w:rPr>
        <w:t>a</w:t>
      </w:r>
      <w:r>
        <w:rPr>
          <w:color w:val="397748"/>
        </w:rPr>
        <w:t>a</w:t>
      </w:r>
      <w:r>
        <w:rPr>
          <w:color w:val="397748"/>
        </w:rPr>
        <w:t>a</w:t>
      </w:r>
      <w:r>
        <w:rPr>
          <w:color w:val="3A7549"/>
        </w:rPr>
        <w:t>a</w:t>
      </w:r>
      <w:r>
        <w:rPr>
          <w:color w:val="3A7549"/>
        </w:rPr>
        <w:t>a</w:t>
      </w:r>
      <w:r>
        <w:rPr>
          <w:color w:val="3A7549"/>
        </w:rPr>
        <w:t>a</w:t>
      </w:r>
      <w:r>
        <w:rPr>
          <w:color w:val="3B744B"/>
        </w:rPr>
        <w:t>a</w:t>
      </w:r>
      <w:r>
        <w:rPr>
          <w:color w:val="3A734A"/>
        </w:rPr>
        <w:t>a</w:t>
      </w:r>
      <w:r>
        <w:rPr>
          <w:color w:val="3A7348"/>
        </w:rPr>
        <w:t>a</w:t>
      </w:r>
      <w:r>
        <w:rPr>
          <w:color w:val="397246"/>
        </w:rPr>
        <w:t>a</w:t>
      </w:r>
      <w:r>
        <w:rPr>
          <w:color w:val="397245"/>
        </w:rPr>
        <w:t>a</w:t>
      </w:r>
      <w:r>
        <w:rPr>
          <w:color w:val="3A7243"/>
        </w:rPr>
        <w:t>a</w:t>
      </w:r>
      <w:r>
        <w:rPr>
          <w:color w:val="3B7244"/>
        </w:rPr>
        <w:t>a</w:t>
      </w:r>
      <w:r>
        <w:rPr>
          <w:color w:val="3C7145"/>
        </w:rPr>
        <w:t>a</w:t>
      </w:r>
      <w:r>
        <w:rPr>
          <w:color w:val="3A6E47"/>
        </w:rPr>
        <w:t>a</w:t>
      </w:r>
      <w:r>
        <w:rPr>
          <w:color w:val="3A6D47"/>
        </w:rPr>
        <w:t>a</w:t>
      </w:r>
      <w:r>
        <w:rPr>
          <w:color w:val="3A6C49"/>
        </w:rPr>
        <w:t>a</w:t>
      </w:r>
      <w:r>
        <w:rPr>
          <w:color w:val="376849"/>
        </w:rPr>
        <w:t>a</w:t>
      </w:r>
      <w:r>
        <w:rPr>
          <w:color w:val="346547"/>
        </w:rPr>
        <w:t>a</w:t>
      </w:r>
      <w:r>
        <w:rPr>
          <w:color w:val="2E5F41"/>
        </w:rPr>
        <w:t>a</w:t>
      </w:r>
      <w:r>
        <w:rPr>
          <w:color w:val="2F5E41"/>
        </w:rPr>
        <w:t>a</w:t>
      </w:r>
      <w:r>
        <w:rPr>
          <w:color w:val="2E5C40"/>
        </w:rPr>
        <w:t>a</w:t>
      </w:r>
      <w:r>
        <w:rPr>
          <w:color w:val="2D5B3F"/>
        </w:rPr>
        <w:t>a</w:t>
      </w:r>
      <w:r>
        <w:rPr>
          <w:color w:val="2C593E"/>
        </w:rPr>
        <w:t>a</w:t>
      </w:r>
      <w:r>
        <w:rPr>
          <w:color w:val="2C583F"/>
        </w:rPr>
        <w:t>a</w:t>
      </w:r>
      <w:r>
        <w:rPr>
          <w:color w:val="2D5940"/>
        </w:rPr>
        <w:t>a</w:t>
      </w:r>
      <w:r>
        <w:rPr>
          <w:color w:val="2C5840"/>
        </w:rPr>
        <w:t>a</w:t>
      </w:r>
      <w:r>
        <w:rPr>
          <w:color w:val="2D5741"/>
        </w:rPr>
        <w:t>a</w:t>
      </w:r>
      <w:r>
        <w:rPr>
          <w:color w:val="2C5640"/>
        </w:rPr>
        <w:t>a</w:t>
      </w:r>
      <w:r>
        <w:rPr>
          <w:color w:val="2C5640"/>
        </w:rPr>
        <w:t>a</w:t>
      </w:r>
      <w:r>
        <w:rPr>
          <w:color w:val="2E5542"/>
        </w:rPr>
        <w:t>a</w:t>
      </w:r>
      <w:r>
        <w:rPr>
          <w:color w:val="2E54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E50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14E42"/>
        </w:rPr>
        <w:t>a</w:t>
      </w:r>
      <w:r>
        <w:rPr>
          <w:color w:val="324E42"/>
        </w:rPr>
        <w:t>a</w:t>
      </w:r>
      <w:r>
        <w:rPr>
          <w:color w:val="314D41"/>
        </w:rPr>
        <w:t>a</w:t>
      </w:r>
      <w:r>
        <w:rPr>
          <w:color w:val="314D41"/>
        </w:rPr>
        <w:t>a</w:t>
      </w:r>
      <w:r>
        <w:rPr>
          <w:color w:val="324C41"/>
        </w:rPr>
        <w:t>a</w:t>
      </w:r>
      <w:r>
        <w:rPr>
          <w:color w:val="324C41"/>
        </w:rPr>
        <w:t>a</w:t>
      </w:r>
      <w:r>
        <w:rPr>
          <w:color w:val="344E41"/>
        </w:rPr>
        <w:t>a</w:t>
      </w:r>
      <w:r>
        <w:rPr>
          <w:color w:val="324C3D"/>
        </w:rPr>
        <w:t>a</w:t>
      </w:r>
      <w:r>
        <w:rPr>
          <w:color w:val="334B41"/>
        </w:rPr>
        <w:t>a</w:t>
      </w:r>
      <w:r>
        <w:rPr>
          <w:color w:val="364C44"/>
        </w:rPr>
        <w:t>a</w:t>
      </w:r>
      <w:r>
        <w:rPr>
          <w:color w:val="39483F"/>
        </w:rPr>
        <w:t>a</w:t>
      </w:r>
      <w:r>
        <w:rPr>
          <w:color w:val="515744"/>
        </w:rPr>
        <w:t>a</w:t>
      </w:r>
      <w:r>
        <w:rPr>
          <w:color w:val="7D7B58"/>
        </w:rPr>
        <w:t>a</w:t>
      </w:r>
      <w:r>
        <w:rPr>
          <w:color w:val="B1A773"/>
        </w:rPr>
        <w:t>a</w:t>
      </w:r>
      <w:r>
        <w:rPr>
          <w:color w:val="BEB176"/>
        </w:rPr>
        <w:t>a</w:t>
      </w:r>
      <w:r>
        <w:rPr>
          <w:color w:val="B5A973"/>
        </w:rPr>
        <w:t>a</w:t>
      </w:r>
      <w:r>
        <w:rPr>
          <w:color w:val="8B8560"/>
        </w:rPr>
        <w:t>a</w:t>
      </w:r>
      <w:r>
        <w:rPr>
          <w:color w:val="5B5B4D"/>
        </w:rPr>
        <w:t>a</w:t>
      </w:r>
      <w:r>
        <w:rPr>
          <w:color w:val="3E4648"/>
        </w:rPr>
        <w:t>a</w:t>
      </w:r>
      <w:r>
        <w:rPr>
          <w:color w:val="3B4748"/>
        </w:rPr>
        <w:t>a</w:t>
      </w:r>
      <w:r>
        <w:rPr>
          <w:color w:val="31403B"/>
        </w:rPr>
        <w:t>a</w:t>
      </w:r>
      <w:r>
        <w:rPr>
          <w:color w:val="374540"/>
        </w:rPr>
        <w:t>a</w:t>
      </w:r>
      <w:r>
        <w:rPr>
          <w:color w:val="3E4A46"/>
        </w:rPr>
        <w:t>a</w:t>
      </w:r>
      <w:r>
        <w:rPr>
          <w:color w:val="343F3B"/>
        </w:rPr>
        <w:t>a</w:t>
      </w:r>
      <w:r>
        <w:rPr>
          <w:color w:val="1A211F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10202"/>
        </w:rPr>
        <w:t>a</w:t>
      </w:r>
      <w:r>
        <w:rPr>
          <w:color w:val="000402"/>
        </w:rPr>
        <w:t>a</w:t>
      </w:r>
      <w:r>
        <w:rPr>
          <w:color w:val="000602"/>
        </w:rPr>
        <w:t>a</w:t>
      </w:r>
      <w:r>
        <w:rPr>
          <w:color w:val="000602"/>
        </w:rPr>
        <w:t>a</w:t>
      </w:r>
      <w:r>
        <w:rPr>
          <w:color w:val="030501"/>
        </w:rPr>
        <w:t>a</w:t>
      </w:r>
      <w:r>
        <w:rPr>
          <w:color w:val="0A0201"/>
        </w:rPr>
        <w:t>a</w:t>
      </w:r>
      <w:r>
        <w:rPr>
          <w:color w:val="341112"/>
        </w:rPr>
        <w:t>a</w:t>
      </w:r>
      <w:r>
        <w:rPr>
          <w:color w:val="884852"/>
        </w:rPr>
        <w:t>a</w:t>
      </w:r>
      <w:r>
        <w:rPr>
          <w:color w:val="A14858"/>
        </w:rPr>
        <w:t>a</w:t>
      </w:r>
    </w:p>
    <w:p>
      <w:r>
        <w:rPr>
          <w:color w:val="D7B76B"/>
        </w:rPr>
        <w:t>a</w:t>
      </w:r>
      <w:r>
        <w:rPr>
          <w:color w:val="D8B76B"/>
        </w:rPr>
        <w:t>a</w:t>
      </w:r>
      <w:r>
        <w:rPr>
          <w:color w:val="D7B86C"/>
        </w:rPr>
        <w:t>a</w:t>
      </w:r>
      <w:r>
        <w:rPr>
          <w:color w:val="BCA871"/>
        </w:rPr>
        <w:t>a</w:t>
      </w:r>
      <w:r>
        <w:rPr>
          <w:color w:val="383022"/>
        </w:rPr>
        <w:t>a</w:t>
      </w:r>
      <w:r>
        <w:rPr>
          <w:color w:val="070100"/>
        </w:rPr>
        <w:t>a</w:t>
      </w:r>
      <w:r>
        <w:rPr>
          <w:color w:val="040000"/>
        </w:rPr>
        <w:t>a</w:t>
      </w:r>
      <w:r>
        <w:rPr>
          <w:color w:val="040303"/>
        </w:rPr>
        <w:t>a</w:t>
      </w:r>
      <w:r>
        <w:rPr>
          <w:color w:val="010103"/>
        </w:rPr>
        <w:t>a</w:t>
      </w:r>
      <w:r>
        <w:rPr>
          <w:color w:val="000100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30201"/>
        </w:rPr>
        <w:t>a</w:t>
      </w:r>
      <w:r>
        <w:rPr>
          <w:color w:val="040105"/>
        </w:rPr>
        <w:t>a</w:t>
      </w:r>
      <w:r>
        <w:rPr>
          <w:color w:val="040007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600"/>
        </w:rPr>
        <w:t>a</w:t>
      </w:r>
      <w:r>
        <w:rPr>
          <w:color w:val="142913"/>
        </w:rPr>
        <w:t>a</w:t>
      </w:r>
      <w:r>
        <w:rPr>
          <w:color w:val="6CA166"/>
        </w:rPr>
        <w:t>a</w:t>
      </w:r>
      <w:r>
        <w:rPr>
          <w:color w:val="69BA5F"/>
        </w:rPr>
        <w:t>a</w:t>
      </w:r>
      <w:r>
        <w:rPr>
          <w:color w:val="61BD55"/>
        </w:rPr>
        <w:t>a</w:t>
      </w:r>
      <w:r>
        <w:rPr>
          <w:color w:val="65BA59"/>
        </w:rPr>
        <w:t>a</w:t>
      </w:r>
      <w:r>
        <w:rPr>
          <w:color w:val="6BB562"/>
        </w:rPr>
        <w:t>a</w:t>
      </w:r>
      <w:r>
        <w:rPr>
          <w:color w:val="6EB564"/>
        </w:rPr>
        <w:t>a</w:t>
      </w:r>
      <w:r>
        <w:rPr>
          <w:color w:val="68BA5D"/>
        </w:rPr>
        <w:t>a</w:t>
      </w:r>
      <w:r>
        <w:rPr>
          <w:color w:val="61BF55"/>
        </w:rPr>
        <w:t>a</w:t>
      </w:r>
      <w:r>
        <w:rPr>
          <w:color w:val="60C055"/>
        </w:rPr>
        <w:t>a</w:t>
      </w:r>
      <w:r>
        <w:rPr>
          <w:color w:val="68BA5D"/>
        </w:rPr>
        <w:t>a</w:t>
      </w:r>
      <w:r>
        <w:rPr>
          <w:color w:val="6EB565"/>
        </w:rPr>
        <w:t>a</w:t>
      </w:r>
      <w:r>
        <w:rPr>
          <w:color w:val="68B960"/>
        </w:rPr>
        <w:t>a</w:t>
      </w:r>
      <w:r>
        <w:rPr>
          <w:color w:val="64BC5D"/>
        </w:rPr>
        <w:t>a</w:t>
      </w:r>
      <w:r>
        <w:rPr>
          <w:color w:val="64BB5D"/>
        </w:rPr>
        <w:t>a</w:t>
      </w:r>
      <w:r>
        <w:rPr>
          <w:color w:val="64BB5D"/>
        </w:rPr>
        <w:t>a</w:t>
      </w:r>
      <w:r>
        <w:rPr>
          <w:color w:val="62BA5C"/>
        </w:rPr>
        <w:t>a</w:t>
      </w:r>
      <w:r>
        <w:rPr>
          <w:color w:val="62BA5C"/>
        </w:rPr>
        <w:t>a</w:t>
      </w:r>
      <w:r>
        <w:rPr>
          <w:color w:val="62BA5C"/>
        </w:rPr>
        <w:t>a</w:t>
      </w:r>
      <w:r>
        <w:rPr>
          <w:color w:val="63BB5C"/>
        </w:rPr>
        <w:t>a</w:t>
      </w:r>
      <w:r>
        <w:rPr>
          <w:color w:val="63BB5D"/>
        </w:rPr>
        <w:t>a</w:t>
      </w:r>
      <w:r>
        <w:rPr>
          <w:color w:val="64BC5E"/>
        </w:rPr>
        <w:t>a</w:t>
      </w:r>
      <w:r>
        <w:rPr>
          <w:color w:val="64BB5D"/>
        </w:rPr>
        <w:t>a</w:t>
      </w:r>
      <w:r>
        <w:rPr>
          <w:color w:val="63BB5D"/>
        </w:rPr>
        <w:t>a</w:t>
      </w:r>
      <w:r>
        <w:rPr>
          <w:color w:val="61BB5C"/>
        </w:rPr>
        <w:t>a</w:t>
      </w:r>
      <w:r>
        <w:rPr>
          <w:color w:val="62BB5E"/>
        </w:rPr>
        <w:t>a</w:t>
      </w:r>
      <w:r>
        <w:rPr>
          <w:color w:val="62BB5E"/>
        </w:rPr>
        <w:t>a</w:t>
      </w:r>
      <w:r>
        <w:rPr>
          <w:color w:val="62BB5E"/>
        </w:rPr>
        <w:t>a</w:t>
      </w:r>
      <w:r>
        <w:rPr>
          <w:color w:val="62BB5E"/>
        </w:rPr>
        <w:t>a</w:t>
      </w:r>
      <w:r>
        <w:rPr>
          <w:color w:val="62BB5E"/>
        </w:rPr>
        <w:t>a</w:t>
      </w:r>
      <w:r>
        <w:rPr>
          <w:color w:val="62BB5E"/>
        </w:rPr>
        <w:t>a</w:t>
      </w:r>
      <w:r>
        <w:rPr>
          <w:color w:val="61BB5E"/>
        </w:rPr>
        <w:t>a</w:t>
      </w:r>
      <w:r>
        <w:rPr>
          <w:color w:val="60BA5D"/>
        </w:rPr>
        <w:t>a</w:t>
      </w:r>
      <w:r>
        <w:rPr>
          <w:color w:val="60BA5C"/>
        </w:rPr>
        <w:t>a</w:t>
      </w:r>
      <w:r>
        <w:rPr>
          <w:color w:val="60B95C"/>
        </w:rPr>
        <w:t>a</w:t>
      </w:r>
      <w:r>
        <w:rPr>
          <w:color w:val="5FB85B"/>
        </w:rPr>
        <w:t>a</w:t>
      </w:r>
      <w:r>
        <w:rPr>
          <w:color w:val="5EB95B"/>
        </w:rPr>
        <w:t>a</w:t>
      </w:r>
      <w:r>
        <w:rPr>
          <w:color w:val="5ABA5A"/>
        </w:rPr>
        <w:t>a</w:t>
      </w:r>
      <w:r>
        <w:rPr>
          <w:color w:val="58BC5B"/>
        </w:rPr>
        <w:t>a</w:t>
      </w:r>
      <w:r>
        <w:rPr>
          <w:color w:val="59BD5E"/>
        </w:rPr>
        <w:t>a</w:t>
      </w:r>
      <w:r>
        <w:rPr>
          <w:color w:val="57BB5D"/>
        </w:rPr>
        <w:t>a</w:t>
      </w:r>
      <w:r>
        <w:rPr>
          <w:color w:val="4FB559"/>
        </w:rPr>
        <w:t>a</w:t>
      </w:r>
      <w:r>
        <w:rPr>
          <w:color w:val="49AE54"/>
        </w:rPr>
        <w:t>a</w:t>
      </w:r>
      <w:r>
        <w:rPr>
          <w:color w:val="43A851"/>
        </w:rPr>
        <w:t>a</w:t>
      </w:r>
      <w:r>
        <w:rPr>
          <w:color w:val="40A651"/>
        </w:rPr>
        <w:t>a</w:t>
      </w:r>
      <w:r>
        <w:rPr>
          <w:color w:val="3EA452"/>
        </w:rPr>
        <w:t>a</w:t>
      </w:r>
      <w:r>
        <w:rPr>
          <w:color w:val="3DA253"/>
        </w:rPr>
        <w:t>a</w:t>
      </w:r>
      <w:r>
        <w:rPr>
          <w:color w:val="3DA255"/>
        </w:rPr>
        <w:t>a</w:t>
      </w:r>
      <w:r>
        <w:rPr>
          <w:color w:val="3CA355"/>
        </w:rPr>
        <w:t>a</w:t>
      </w:r>
      <w:r>
        <w:rPr>
          <w:color w:val="3BA351"/>
        </w:rPr>
        <w:t>a</w:t>
      </w:r>
      <w:r>
        <w:rPr>
          <w:color w:val="37A24C"/>
        </w:rPr>
        <w:t>a</w:t>
      </w:r>
      <w:r>
        <w:rPr>
          <w:color w:val="37A34B"/>
        </w:rPr>
        <w:t>a</w:t>
      </w:r>
      <w:r>
        <w:rPr>
          <w:color w:val="38A34C"/>
        </w:rPr>
        <w:t>a</w:t>
      </w:r>
      <w:r>
        <w:rPr>
          <w:color w:val="38A44C"/>
        </w:rPr>
        <w:t>a</w:t>
      </w:r>
      <w:r>
        <w:rPr>
          <w:color w:val="38A54D"/>
        </w:rPr>
        <w:t>a</w:t>
      </w:r>
      <w:r>
        <w:rPr>
          <w:color w:val="38A54D"/>
        </w:rPr>
        <w:t>a</w:t>
      </w:r>
      <w:r>
        <w:rPr>
          <w:color w:val="39A54F"/>
        </w:rPr>
        <w:t>a</w:t>
      </w:r>
      <w:r>
        <w:rPr>
          <w:color w:val="38A54F"/>
        </w:rPr>
        <w:t>a</w:t>
      </w:r>
      <w:r>
        <w:rPr>
          <w:color w:val="37A54E"/>
        </w:rPr>
        <w:t>a</w:t>
      </w:r>
      <w:r>
        <w:rPr>
          <w:color w:val="38A44E"/>
        </w:rPr>
        <w:t>a</w:t>
      </w:r>
      <w:r>
        <w:rPr>
          <w:color w:val="36A44D"/>
        </w:rPr>
        <w:t>a</w:t>
      </w:r>
      <w:r>
        <w:rPr>
          <w:color w:val="36A44D"/>
        </w:rPr>
        <w:t>a</w:t>
      </w:r>
      <w:r>
        <w:rPr>
          <w:color w:val="37A64D"/>
        </w:rPr>
        <w:t>a</w:t>
      </w:r>
      <w:r>
        <w:rPr>
          <w:color w:val="36A74D"/>
        </w:rPr>
        <w:t>a</w:t>
      </w:r>
      <w:r>
        <w:rPr>
          <w:color w:val="37A64C"/>
        </w:rPr>
        <w:t>a</w:t>
      </w:r>
      <w:r>
        <w:rPr>
          <w:color w:val="37A74B"/>
        </w:rPr>
        <w:t>a</w:t>
      </w:r>
      <w:r>
        <w:rPr>
          <w:color w:val="37A74B"/>
        </w:rPr>
        <w:t>a</w:t>
      </w:r>
      <w:r>
        <w:rPr>
          <w:color w:val="39A64A"/>
        </w:rPr>
        <w:t>a</w:t>
      </w:r>
      <w:r>
        <w:rPr>
          <w:color w:val="39A74A"/>
        </w:rPr>
        <w:t>a</w:t>
      </w:r>
      <w:r>
        <w:rPr>
          <w:color w:val="3BA74A"/>
        </w:rPr>
        <w:t>a</w:t>
      </w:r>
      <w:r>
        <w:rPr>
          <w:color w:val="3CA84A"/>
        </w:rPr>
        <w:t>a</w:t>
      </w:r>
      <w:r>
        <w:rPr>
          <w:color w:val="3CA84A"/>
        </w:rPr>
        <w:t>a</w:t>
      </w:r>
      <w:r>
        <w:rPr>
          <w:color w:val="3DA94A"/>
        </w:rPr>
        <w:t>a</w:t>
      </w:r>
      <w:r>
        <w:rPr>
          <w:color w:val="3FA94A"/>
        </w:rPr>
        <w:t>a</w:t>
      </w:r>
      <w:r>
        <w:rPr>
          <w:color w:val="40A84B"/>
        </w:rPr>
        <w:t>a</w:t>
      </w:r>
      <w:r>
        <w:rPr>
          <w:color w:val="43A64B"/>
        </w:rPr>
        <w:t>a</w:t>
      </w:r>
      <w:r>
        <w:rPr>
          <w:color w:val="44A64C"/>
        </w:rPr>
        <w:t>a</w:t>
      </w:r>
      <w:r>
        <w:rPr>
          <w:color w:val="43A84D"/>
        </w:rPr>
        <w:t>a</w:t>
      </w:r>
      <w:r>
        <w:rPr>
          <w:color w:val="43A84C"/>
        </w:rPr>
        <w:t>a</w:t>
      </w:r>
      <w:r>
        <w:rPr>
          <w:color w:val="42AA4C"/>
        </w:rPr>
        <w:t>a</w:t>
      </w:r>
      <w:r>
        <w:rPr>
          <w:color w:val="41AB4A"/>
        </w:rPr>
        <w:t>a</w:t>
      </w:r>
      <w:r>
        <w:rPr>
          <w:color w:val="40AC4A"/>
        </w:rPr>
        <w:t>a</w:t>
      </w:r>
      <w:r>
        <w:rPr>
          <w:color w:val="40AC49"/>
        </w:rPr>
        <w:t>a</w:t>
      </w:r>
      <w:r>
        <w:rPr>
          <w:color w:val="3FAD49"/>
        </w:rPr>
        <w:t>a</w:t>
      </w:r>
      <w:r>
        <w:rPr>
          <w:color w:val="3DAE48"/>
        </w:rPr>
        <w:t>a</w:t>
      </w:r>
      <w:r>
        <w:rPr>
          <w:color w:val="3DAF48"/>
        </w:rPr>
        <w:t>a</w:t>
      </w:r>
      <w:r>
        <w:rPr>
          <w:color w:val="40AF49"/>
        </w:rPr>
        <w:t>a</w:t>
      </w:r>
      <w:r>
        <w:rPr>
          <w:color w:val="47AC4B"/>
        </w:rPr>
        <w:t>a</w:t>
      </w:r>
      <w:r>
        <w:rPr>
          <w:color w:val="4CAA4C"/>
        </w:rPr>
        <w:t>a</w:t>
      </w:r>
      <w:r>
        <w:rPr>
          <w:color w:val="4CAA4C"/>
        </w:rPr>
        <w:t>a</w:t>
      </w:r>
      <w:r>
        <w:rPr>
          <w:color w:val="4FAC4E"/>
        </w:rPr>
        <w:t>a</w:t>
      </w:r>
      <w:r>
        <w:rPr>
          <w:color w:val="54AF51"/>
        </w:rPr>
        <w:t>a</w:t>
      </w:r>
      <w:r>
        <w:rPr>
          <w:color w:val="59B254"/>
        </w:rPr>
        <w:t>a</w:t>
      </w:r>
      <w:r>
        <w:rPr>
          <w:color w:val="5DB456"/>
        </w:rPr>
        <w:t>a</w:t>
      </w:r>
      <w:r>
        <w:rPr>
          <w:color w:val="60B557"/>
        </w:rPr>
        <w:t>a</w:t>
      </w:r>
      <w:r>
        <w:rPr>
          <w:color w:val="62B657"/>
        </w:rPr>
        <w:t>a</w:t>
      </w:r>
      <w:r>
        <w:rPr>
          <w:color w:val="62B556"/>
        </w:rPr>
        <w:t>a</w:t>
      </w:r>
      <w:r>
        <w:rPr>
          <w:color w:val="62B354"/>
        </w:rPr>
        <w:t>a</w:t>
      </w:r>
      <w:r>
        <w:rPr>
          <w:color w:val="61B152"/>
        </w:rPr>
        <w:t>a</w:t>
      </w:r>
      <w:r>
        <w:rPr>
          <w:color w:val="60B152"/>
        </w:rPr>
        <w:t>a</w:t>
      </w:r>
      <w:r>
        <w:rPr>
          <w:color w:val="5EB355"/>
        </w:rPr>
        <w:t>a</w:t>
      </w:r>
      <w:r>
        <w:rPr>
          <w:color w:val="5EB355"/>
        </w:rPr>
        <w:t>a</w:t>
      </w:r>
      <w:r>
        <w:rPr>
          <w:color w:val="5CB254"/>
        </w:rPr>
        <w:t>a</w:t>
      </w:r>
      <w:r>
        <w:rPr>
          <w:color w:val="5CB053"/>
        </w:rPr>
        <w:t>a</w:t>
      </w:r>
      <w:r>
        <w:rPr>
          <w:color w:val="5BAF53"/>
        </w:rPr>
        <w:t>a</w:t>
      </w:r>
      <w:r>
        <w:rPr>
          <w:color w:val="5BAE53"/>
        </w:rPr>
        <w:t>a</w:t>
      </w:r>
      <w:r>
        <w:rPr>
          <w:color w:val="5AAE53"/>
        </w:rPr>
        <w:t>a</w:t>
      </w:r>
      <w:r>
        <w:rPr>
          <w:color w:val="59AD53"/>
        </w:rPr>
        <w:t>a</w:t>
      </w:r>
      <w:r>
        <w:rPr>
          <w:color w:val="58AD53"/>
        </w:rPr>
        <w:t>a</w:t>
      </w:r>
      <w:r>
        <w:rPr>
          <w:color w:val="57AB53"/>
        </w:rPr>
        <w:t>a</w:t>
      </w:r>
      <w:r>
        <w:rPr>
          <w:color w:val="56AA52"/>
        </w:rPr>
        <w:t>a</w:t>
      </w:r>
      <w:r>
        <w:rPr>
          <w:color w:val="55A951"/>
        </w:rPr>
        <w:t>a</w:t>
      </w:r>
      <w:r>
        <w:rPr>
          <w:color w:val="55AA52"/>
        </w:rPr>
        <w:t>a</w:t>
      </w:r>
      <w:r>
        <w:rPr>
          <w:color w:val="54AA50"/>
        </w:rPr>
        <w:t>a</w:t>
      </w:r>
      <w:r>
        <w:rPr>
          <w:color w:val="53A950"/>
        </w:rPr>
        <w:t>a</w:t>
      </w:r>
      <w:r>
        <w:rPr>
          <w:color w:val="52A84F"/>
        </w:rPr>
        <w:t>a</w:t>
      </w:r>
      <w:r>
        <w:rPr>
          <w:color w:val="51A74D"/>
        </w:rPr>
        <w:t>a</w:t>
      </w:r>
      <w:r>
        <w:rPr>
          <w:color w:val="50A64D"/>
        </w:rPr>
        <w:t>a</w:t>
      </w:r>
      <w:r>
        <w:rPr>
          <w:color w:val="50A64D"/>
        </w:rPr>
        <w:t>a</w:t>
      </w:r>
      <w:r>
        <w:rPr>
          <w:color w:val="51A74D"/>
        </w:rPr>
        <w:t>a</w:t>
      </w:r>
      <w:r>
        <w:rPr>
          <w:color w:val="51A74D"/>
        </w:rPr>
        <w:t>a</w:t>
      </w:r>
      <w:r>
        <w:rPr>
          <w:color w:val="51A74D"/>
        </w:rPr>
        <w:t>a</w:t>
      </w:r>
      <w:r>
        <w:rPr>
          <w:color w:val="51A74D"/>
        </w:rPr>
        <w:t>a</w:t>
      </w:r>
      <w:r>
        <w:rPr>
          <w:color w:val="51A74D"/>
        </w:rPr>
        <w:t>a</w:t>
      </w:r>
      <w:r>
        <w:rPr>
          <w:color w:val="51A74D"/>
        </w:rPr>
        <w:t>a</w:t>
      </w:r>
      <w:r>
        <w:rPr>
          <w:color w:val="50A94E"/>
        </w:rPr>
        <w:t>a</w:t>
      </w:r>
      <w:r>
        <w:rPr>
          <w:color w:val="51AA4F"/>
        </w:rPr>
        <w:t>a</w:t>
      </w:r>
      <w:r>
        <w:rPr>
          <w:color w:val="52AB50"/>
        </w:rPr>
        <w:t>a</w:t>
      </w:r>
      <w:r>
        <w:rPr>
          <w:color w:val="52AA52"/>
        </w:rPr>
        <w:t>a</w:t>
      </w:r>
      <w:r>
        <w:rPr>
          <w:color w:val="51AA52"/>
        </w:rPr>
        <w:t>a</w:t>
      </w:r>
      <w:r>
        <w:rPr>
          <w:color w:val="51A951"/>
        </w:rPr>
        <w:t>a</w:t>
      </w:r>
      <w:r>
        <w:rPr>
          <w:color w:val="4CA44D"/>
        </w:rPr>
        <w:t>a</w:t>
      </w:r>
      <w:r>
        <w:rPr>
          <w:color w:val="49A14B"/>
        </w:rPr>
        <w:t>a</w:t>
      </w:r>
      <w:r>
        <w:rPr>
          <w:color w:val="449C48"/>
        </w:rPr>
        <w:t>a</w:t>
      </w:r>
      <w:r>
        <w:rPr>
          <w:color w:val="419944"/>
        </w:rPr>
        <w:t>a</w:t>
      </w:r>
      <w:r>
        <w:rPr>
          <w:color w:val="3F9742"/>
        </w:rPr>
        <w:t>a</w:t>
      </w:r>
      <w:r>
        <w:rPr>
          <w:color w:val="3F9645"/>
        </w:rPr>
        <w:t>a</w:t>
      </w:r>
      <w:r>
        <w:rPr>
          <w:color w:val="3D9348"/>
        </w:rPr>
        <w:t>a</w:t>
      </w:r>
      <w:r>
        <w:rPr>
          <w:color w:val="3D934A"/>
        </w:rPr>
        <w:t>a</w:t>
      </w:r>
      <w:r>
        <w:rPr>
          <w:color w:val="3C9249"/>
        </w:rPr>
        <w:t>a</w:t>
      </w:r>
      <w:r>
        <w:rPr>
          <w:color w:val="3B9148"/>
        </w:rPr>
        <w:t>a</w:t>
      </w:r>
      <w:r>
        <w:rPr>
          <w:color w:val="3A9047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A9047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88E45"/>
        </w:rPr>
        <w:t>a</w:t>
      </w:r>
      <w:r>
        <w:rPr>
          <w:color w:val="388E46"/>
        </w:rPr>
        <w:t>a</w:t>
      </w:r>
      <w:r>
        <w:rPr>
          <w:color w:val="378E49"/>
        </w:rPr>
        <w:t>a</w:t>
      </w:r>
      <w:r>
        <w:rPr>
          <w:color w:val="378E49"/>
        </w:rPr>
        <w:t>a</w:t>
      </w:r>
      <w:r>
        <w:rPr>
          <w:color w:val="368D48"/>
        </w:rPr>
        <w:t>a</w:t>
      </w:r>
      <w:r>
        <w:rPr>
          <w:color w:val="378C48"/>
        </w:rPr>
        <w:t>a</w:t>
      </w:r>
      <w:r>
        <w:rPr>
          <w:color w:val="368B48"/>
        </w:rPr>
        <w:t>a</w:t>
      </w:r>
      <w:r>
        <w:rPr>
          <w:color w:val="368B48"/>
        </w:rPr>
        <w:t>a</w:t>
      </w:r>
      <w:r>
        <w:rPr>
          <w:color w:val="378949"/>
        </w:rPr>
        <w:t>a</w:t>
      </w:r>
      <w:r>
        <w:rPr>
          <w:color w:val="378849"/>
        </w:rPr>
        <w:t>a</w:t>
      </w:r>
      <w:r>
        <w:rPr>
          <w:color w:val="378748"/>
        </w:rPr>
        <w:t>a</w:t>
      </w:r>
      <w:r>
        <w:rPr>
          <w:color w:val="358548"/>
        </w:rPr>
        <w:t>a</w:t>
      </w:r>
      <w:r>
        <w:rPr>
          <w:color w:val="348447"/>
        </w:rPr>
        <w:t>a</w:t>
      </w:r>
      <w:r>
        <w:rPr>
          <w:color w:val="348447"/>
        </w:rPr>
        <w:t>a</w:t>
      </w:r>
      <w:r>
        <w:rPr>
          <w:color w:val="348345"/>
        </w:rPr>
        <w:t>a</w:t>
      </w:r>
      <w:r>
        <w:rPr>
          <w:color w:val="358345"/>
        </w:rPr>
        <w:t>a</w:t>
      </w:r>
      <w:r>
        <w:rPr>
          <w:color w:val="358344"/>
        </w:rPr>
        <w:t>a</w:t>
      </w:r>
      <w:r>
        <w:rPr>
          <w:color w:val="388545"/>
        </w:rPr>
        <w:t>a</w:t>
      </w:r>
      <w:r>
        <w:rPr>
          <w:color w:val="3C8848"/>
        </w:rPr>
        <w:t>a</w:t>
      </w:r>
      <w:r>
        <w:rPr>
          <w:color w:val="3E8A4A"/>
        </w:rPr>
        <w:t>a</w:t>
      </w:r>
      <w:r>
        <w:rPr>
          <w:color w:val="418D4C"/>
        </w:rPr>
        <w:t>a</w:t>
      </w:r>
      <w:r>
        <w:rPr>
          <w:color w:val="438E4C"/>
        </w:rPr>
        <w:t>a</w:t>
      </w:r>
      <w:r>
        <w:rPr>
          <w:color w:val="418C49"/>
        </w:rPr>
        <w:t>a</w:t>
      </w:r>
      <w:r>
        <w:rPr>
          <w:color w:val="408A47"/>
        </w:rPr>
        <w:t>a</w:t>
      </w:r>
      <w:r>
        <w:rPr>
          <w:color w:val="418A47"/>
        </w:rPr>
        <w:t>a</w:t>
      </w:r>
      <w:r>
        <w:rPr>
          <w:color w:val="438B48"/>
        </w:rPr>
        <w:t>a</w:t>
      </w:r>
      <w:r>
        <w:rPr>
          <w:color w:val="448C4A"/>
        </w:rPr>
        <w:t>a</w:t>
      </w:r>
      <w:r>
        <w:rPr>
          <w:color w:val="43894A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3894D"/>
        </w:rPr>
        <w:t>a</w:t>
      </w:r>
      <w:r>
        <w:rPr>
          <w:color w:val="43894D"/>
        </w:rPr>
        <w:t>a</w:t>
      </w:r>
      <w:r>
        <w:rPr>
          <w:color w:val="41874B"/>
        </w:rPr>
        <w:t>a</w:t>
      </w:r>
      <w:r>
        <w:rPr>
          <w:color w:val="3F844B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B8047"/>
        </w:rPr>
        <w:t>a</w:t>
      </w:r>
      <w:r>
        <w:rPr>
          <w:color w:val="3C8047"/>
        </w:rPr>
        <w:t>a</w:t>
      </w:r>
      <w:r>
        <w:rPr>
          <w:color w:val="3C7F47"/>
        </w:rPr>
        <w:t>a</w:t>
      </w:r>
      <w:r>
        <w:rPr>
          <w:color w:val="3D7E46"/>
        </w:rPr>
        <w:t>a</w:t>
      </w:r>
      <w:r>
        <w:rPr>
          <w:color w:val="3C7D45"/>
        </w:rPr>
        <w:t>a</w:t>
      </w:r>
      <w:r>
        <w:rPr>
          <w:color w:val="3C7D45"/>
        </w:rPr>
        <w:t>a</w:t>
      </w:r>
      <w:r>
        <w:rPr>
          <w:color w:val="3D7C45"/>
        </w:rPr>
        <w:t>a</w:t>
      </w:r>
      <w:r>
        <w:rPr>
          <w:color w:val="3C7B44"/>
        </w:rPr>
        <w:t>a</w:t>
      </w:r>
      <w:r>
        <w:rPr>
          <w:color w:val="3B7C44"/>
        </w:rPr>
        <w:t>a</w:t>
      </w:r>
      <w:r>
        <w:rPr>
          <w:color w:val="397A46"/>
        </w:rPr>
        <w:t>a</w:t>
      </w:r>
      <w:r>
        <w:rPr>
          <w:color w:val="387B46"/>
        </w:rPr>
        <w:t>a</w:t>
      </w:r>
      <w:r>
        <w:rPr>
          <w:color w:val="377A45"/>
        </w:rPr>
        <w:t>a</w:t>
      </w:r>
      <w:r>
        <w:rPr>
          <w:color w:val="387945"/>
        </w:rPr>
        <w:t>a</w:t>
      </w:r>
      <w:r>
        <w:rPr>
          <w:color w:val="387845"/>
        </w:rPr>
        <w:t>a</w:t>
      </w:r>
      <w:r>
        <w:rPr>
          <w:color w:val="387846"/>
        </w:rPr>
        <w:t>a</w:t>
      </w:r>
      <w:r>
        <w:rPr>
          <w:color w:val="397748"/>
        </w:rPr>
        <w:t>a</w:t>
      </w:r>
      <w:r>
        <w:rPr>
          <w:color w:val="397748"/>
        </w:rPr>
        <w:t>a</w:t>
      </w:r>
      <w:r>
        <w:rPr>
          <w:color w:val="397647"/>
        </w:rPr>
        <w:t>a</w:t>
      </w:r>
      <w:r>
        <w:rPr>
          <w:color w:val="3A7549"/>
        </w:rPr>
        <w:t>a</w:t>
      </w:r>
      <w:r>
        <w:rPr>
          <w:color w:val="397448"/>
        </w:rPr>
        <w:t>a</w:t>
      </w:r>
      <w:r>
        <w:rPr>
          <w:color w:val="397448"/>
        </w:rPr>
        <w:t>a</w:t>
      </w:r>
      <w:r>
        <w:rPr>
          <w:color w:val="3A734A"/>
        </w:rPr>
        <w:t>a</w:t>
      </w:r>
      <w:r>
        <w:rPr>
          <w:color w:val="3A734A"/>
        </w:rPr>
        <w:t>a</w:t>
      </w:r>
      <w:r>
        <w:rPr>
          <w:color w:val="397247"/>
        </w:rPr>
        <w:t>a</w:t>
      </w:r>
      <w:r>
        <w:rPr>
          <w:color w:val="397246"/>
        </w:rPr>
        <w:t>a</w:t>
      </w:r>
      <w:r>
        <w:rPr>
          <w:color w:val="387144"/>
        </w:rPr>
        <w:t>a</w:t>
      </w:r>
      <w:r>
        <w:rPr>
          <w:color w:val="397142"/>
        </w:rPr>
        <w:t>a</w:t>
      </w:r>
      <w:r>
        <w:rPr>
          <w:color w:val="3A7143"/>
        </w:rPr>
        <w:t>a</w:t>
      </w:r>
      <w:r>
        <w:rPr>
          <w:color w:val="3B7044"/>
        </w:rPr>
        <w:t>a</w:t>
      </w:r>
      <w:r>
        <w:rPr>
          <w:color w:val="396D46"/>
        </w:rPr>
        <w:t>a</w:t>
      </w:r>
      <w:r>
        <w:rPr>
          <w:color w:val="396C46"/>
        </w:rPr>
        <w:t>a</w:t>
      </w:r>
      <w:r>
        <w:rPr>
          <w:color w:val="396B48"/>
        </w:rPr>
        <w:t>a</w:t>
      </w:r>
      <w:r>
        <w:rPr>
          <w:color w:val="366748"/>
        </w:rPr>
        <w:t>a</w:t>
      </w:r>
      <w:r>
        <w:rPr>
          <w:color w:val="326345"/>
        </w:rPr>
        <w:t>a</w:t>
      </w:r>
      <w:r>
        <w:rPr>
          <w:color w:val="2D5E40"/>
        </w:rPr>
        <w:t>a</w:t>
      </w:r>
      <w:r>
        <w:rPr>
          <w:color w:val="2E5D40"/>
        </w:rPr>
        <w:t>a</w:t>
      </w:r>
      <w:r>
        <w:rPr>
          <w:color w:val="2D5B3F"/>
        </w:rPr>
        <w:t>a</w:t>
      </w:r>
      <w:r>
        <w:rPr>
          <w:color w:val="2C5A3E"/>
        </w:rPr>
        <w:t>a</w:t>
      </w:r>
      <w:r>
        <w:rPr>
          <w:color w:val="2C593E"/>
        </w:rPr>
        <w:t>a</w:t>
      </w:r>
      <w:r>
        <w:rPr>
          <w:color w:val="2C583F"/>
        </w:rPr>
        <w:t>a</w:t>
      </w:r>
      <w:r>
        <w:rPr>
          <w:color w:val="2C583F"/>
        </w:rPr>
        <w:t>a</w:t>
      </w:r>
      <w:r>
        <w:rPr>
          <w:color w:val="2C573F"/>
        </w:rPr>
        <w:t>a</w:t>
      </w:r>
      <w:r>
        <w:rPr>
          <w:color w:val="2C5640"/>
        </w:rPr>
        <w:t>a</w:t>
      </w:r>
      <w:r>
        <w:rPr>
          <w:color w:val="2C5640"/>
        </w:rPr>
        <w:t>a</w:t>
      </w:r>
      <w:r>
        <w:rPr>
          <w:color w:val="2C5540"/>
        </w:rPr>
        <w:t>a</w:t>
      </w:r>
      <w:r>
        <w:rPr>
          <w:color w:val="2D5441"/>
        </w:rPr>
        <w:t>a</w:t>
      </w:r>
      <w:r>
        <w:rPr>
          <w:color w:val="2E5440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E50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04E42"/>
        </w:rPr>
        <w:t>a</w:t>
      </w:r>
      <w:r>
        <w:rPr>
          <w:color w:val="314D41"/>
        </w:rPr>
        <w:t>a</w:t>
      </w:r>
      <w:r>
        <w:rPr>
          <w:color w:val="314D41"/>
        </w:rPr>
        <w:t>a</w:t>
      </w:r>
      <w:r>
        <w:rPr>
          <w:color w:val="314D41"/>
        </w:rPr>
        <w:t>a</w:t>
      </w:r>
      <w:r>
        <w:rPr>
          <w:color w:val="324C41"/>
        </w:rPr>
        <w:t>a</w:t>
      </w:r>
      <w:r>
        <w:rPr>
          <w:color w:val="324C41"/>
        </w:rPr>
        <w:t>a</w:t>
      </w:r>
      <w:r>
        <w:rPr>
          <w:color w:val="324C3F"/>
        </w:rPr>
        <w:t>a</w:t>
      </w:r>
      <w:r>
        <w:rPr>
          <w:color w:val="37503E"/>
        </w:rPr>
        <w:t>a</w:t>
      </w:r>
      <w:r>
        <w:rPr>
          <w:color w:val="364D40"/>
        </w:rPr>
        <w:t>a</w:t>
      </w:r>
      <w:r>
        <w:rPr>
          <w:color w:val="384E47"/>
        </w:rPr>
        <w:t>a</w:t>
      </w:r>
      <w:r>
        <w:rPr>
          <w:color w:val="384843"/>
        </w:rPr>
        <w:t>a</w:t>
      </w:r>
      <w:r>
        <w:rPr>
          <w:color w:val="424B40"/>
        </w:rPr>
        <w:t>a</w:t>
      </w:r>
      <w:r>
        <w:rPr>
          <w:color w:val="5F6049"/>
        </w:rPr>
        <w:t>a</w:t>
      </w:r>
      <w:r>
        <w:rPr>
          <w:color w:val="8F8964"/>
        </w:rPr>
        <w:t>a</w:t>
      </w:r>
      <w:r>
        <w:rPr>
          <w:color w:val="968F61"/>
        </w:rPr>
        <w:t>a</w:t>
      </w:r>
      <w:r>
        <w:rPr>
          <w:color w:val="8D865C"/>
        </w:rPr>
        <w:t>a</w:t>
      </w:r>
      <w:r>
        <w:rPr>
          <w:color w:val="6C6C4E"/>
        </w:rPr>
        <w:t>a</w:t>
      </w:r>
      <w:r>
        <w:rPr>
          <w:color w:val="494F43"/>
        </w:rPr>
        <w:t>a</w:t>
      </w:r>
      <w:r>
        <w:rPr>
          <w:color w:val="354343"/>
        </w:rPr>
        <w:t>a</w:t>
      </w:r>
      <w:r>
        <w:rPr>
          <w:color w:val="3A4A49"/>
        </w:rPr>
        <w:t>a</w:t>
      </w:r>
      <w:r>
        <w:rPr>
          <w:color w:val="2E3E39"/>
        </w:rPr>
        <w:t>a</w:t>
      </w:r>
      <w:r>
        <w:rPr>
          <w:color w:val="35443F"/>
        </w:rPr>
        <w:t>a</w:t>
      </w:r>
      <w:r>
        <w:rPr>
          <w:color w:val="3E4B47"/>
        </w:rPr>
        <w:t>a</w:t>
      </w:r>
      <w:r>
        <w:rPr>
          <w:color w:val="3A4541"/>
        </w:rPr>
        <w:t>a</w:t>
      </w:r>
      <w:r>
        <w:rPr>
          <w:color w:val="252E2B"/>
        </w:rPr>
        <w:t>a</w:t>
      </w:r>
      <w:r>
        <w:rPr>
          <w:color w:val="040907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4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40401"/>
        </w:rPr>
        <w:t>a</w:t>
      </w:r>
      <w:r>
        <w:rPr>
          <w:color w:val="0C0201"/>
        </w:rPr>
        <w:t>a</w:t>
      </w:r>
      <w:r>
        <w:rPr>
          <w:color w:val="401C1E"/>
        </w:rPr>
        <w:t>a</w:t>
      </w:r>
      <w:r>
        <w:rPr>
          <w:color w:val="8C4A55"/>
        </w:rPr>
        <w:t>a</w:t>
      </w:r>
      <w:r>
        <w:rPr>
          <w:color w:val="9F4757"/>
        </w:rPr>
        <w:t>a</w:t>
      </w:r>
    </w:p>
    <w:p>
      <w:r>
        <w:rPr>
          <w:color w:val="D5B56A"/>
        </w:rPr>
        <w:t>a</w:t>
      </w:r>
      <w:r>
        <w:rPr>
          <w:color w:val="D6B66B"/>
        </w:rPr>
        <w:t>a</w:t>
      </w:r>
      <w:r>
        <w:rPr>
          <w:color w:val="D5B66C"/>
        </w:rPr>
        <w:t>a</w:t>
      </w:r>
      <w:r>
        <w:rPr>
          <w:color w:val="C2AE77"/>
        </w:rPr>
        <w:t>a</w:t>
      </w:r>
      <w:r>
        <w:rPr>
          <w:color w:val="413927"/>
        </w:rPr>
        <w:t>a</w:t>
      </w:r>
      <w:r>
        <w:rPr>
          <w:color w:val="060000"/>
        </w:rPr>
        <w:t>a</w:t>
      </w:r>
      <w:r>
        <w:rPr>
          <w:color w:val="040000"/>
        </w:rPr>
        <w:t>a</w:t>
      </w:r>
      <w:r>
        <w:rPr>
          <w:color w:val="040303"/>
        </w:rPr>
        <w:t>a</w:t>
      </w:r>
      <w:r>
        <w:rPr>
          <w:color w:val="010103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30201"/>
        </w:rPr>
        <w:t>a</w:t>
      </w:r>
      <w:r>
        <w:rPr>
          <w:color w:val="040105"/>
        </w:rPr>
        <w:t>a</w:t>
      </w:r>
      <w:r>
        <w:rPr>
          <w:color w:val="040007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132411"/>
        </w:rPr>
        <w:t>a</w:t>
      </w:r>
      <w:r>
        <w:rPr>
          <w:color w:val="699D63"/>
        </w:rPr>
        <w:t>a</w:t>
      </w:r>
      <w:r>
        <w:rPr>
          <w:color w:val="6BBA60"/>
        </w:rPr>
        <w:t>a</w:t>
      </w:r>
      <w:r>
        <w:rPr>
          <w:color w:val="62BD56"/>
        </w:rPr>
        <w:t>a</w:t>
      </w:r>
      <w:r>
        <w:rPr>
          <w:color w:val="65B85A"/>
        </w:rPr>
        <w:t>a</w:t>
      </w:r>
      <w:r>
        <w:rPr>
          <w:color w:val="6DB764"/>
        </w:rPr>
        <w:t>a</w:t>
      </w:r>
      <w:r>
        <w:rPr>
          <w:color w:val="6FB566"/>
        </w:rPr>
        <w:t>a</w:t>
      </w:r>
      <w:r>
        <w:rPr>
          <w:color w:val="68BA5D"/>
        </w:rPr>
        <w:t>a</w:t>
      </w:r>
      <w:r>
        <w:rPr>
          <w:color w:val="61BF55"/>
        </w:rPr>
        <w:t>a</w:t>
      </w:r>
      <w:r>
        <w:rPr>
          <w:color w:val="60C054"/>
        </w:rPr>
        <w:t>a</w:t>
      </w:r>
      <w:r>
        <w:rPr>
          <w:color w:val="68BB5D"/>
        </w:rPr>
        <w:t>a</w:t>
      </w:r>
      <w:r>
        <w:rPr>
          <w:color w:val="6DB665"/>
        </w:rPr>
        <w:t>a</w:t>
      </w:r>
      <w:r>
        <w:rPr>
          <w:color w:val="66B961"/>
        </w:rPr>
        <w:t>a</w:t>
      </w:r>
      <w:r>
        <w:rPr>
          <w:color w:val="62BB5D"/>
        </w:rPr>
        <w:t>a</w:t>
      </w:r>
      <w:r>
        <w:rPr>
          <w:color w:val="62BB5D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61BA5C"/>
        </w:rPr>
        <w:t>a</w:t>
      </w:r>
      <w:r>
        <w:rPr>
          <w:color w:val="62BB5D"/>
        </w:rPr>
        <w:t>a</w:t>
      </w:r>
      <w:r>
        <w:rPr>
          <w:color w:val="62BB5D"/>
        </w:rPr>
        <w:t>a</w:t>
      </w:r>
      <w:r>
        <w:rPr>
          <w:color w:val="64BC5E"/>
        </w:rPr>
        <w:t>a</w:t>
      </w:r>
      <w:r>
        <w:rPr>
          <w:color w:val="64BB5D"/>
        </w:rPr>
        <w:t>a</w:t>
      </w:r>
      <w:r>
        <w:rPr>
          <w:color w:val="64BB5D"/>
        </w:rPr>
        <w:t>a</w:t>
      </w:r>
      <w:r>
        <w:rPr>
          <w:color w:val="63BA5D"/>
        </w:rPr>
        <w:t>a</w:t>
      </w:r>
      <w:r>
        <w:rPr>
          <w:color w:val="64BB60"/>
        </w:rPr>
        <w:t>a</w:t>
      </w:r>
      <w:r>
        <w:rPr>
          <w:color w:val="63BC60"/>
        </w:rPr>
        <w:t>a</w:t>
      </w:r>
      <w:r>
        <w:rPr>
          <w:color w:val="63BC60"/>
        </w:rPr>
        <w:t>a</w:t>
      </w:r>
      <w:r>
        <w:rPr>
          <w:color w:val="63BC60"/>
        </w:rPr>
        <w:t>a</w:t>
      </w:r>
      <w:r>
        <w:rPr>
          <w:color w:val="63BC60"/>
        </w:rPr>
        <w:t>a</w:t>
      </w:r>
      <w:r>
        <w:rPr>
          <w:color w:val="63BC60"/>
        </w:rPr>
        <w:t>a</w:t>
      </w:r>
      <w:r>
        <w:rPr>
          <w:color w:val="62BB5F"/>
        </w:rPr>
        <w:t>a</w:t>
      </w:r>
      <w:r>
        <w:rPr>
          <w:color w:val="62BB5F"/>
        </w:rPr>
        <w:t>a</w:t>
      </w:r>
      <w:r>
        <w:rPr>
          <w:color w:val="61BA5E"/>
        </w:rPr>
        <w:t>a</w:t>
      </w:r>
      <w:r>
        <w:rPr>
          <w:color w:val="60B95D"/>
        </w:rPr>
        <w:t>a</w:t>
      </w:r>
      <w:r>
        <w:rPr>
          <w:color w:val="60B95D"/>
        </w:rPr>
        <w:t>a</w:t>
      </w:r>
      <w:r>
        <w:rPr>
          <w:color w:val="5EB95C"/>
        </w:rPr>
        <w:t>a</w:t>
      </w:r>
      <w:r>
        <w:rPr>
          <w:color w:val="5CBA5A"/>
        </w:rPr>
        <w:t>a</w:t>
      </w:r>
      <w:r>
        <w:rPr>
          <w:color w:val="5CBC5B"/>
        </w:rPr>
        <w:t>a</w:t>
      </w:r>
      <w:r>
        <w:rPr>
          <w:color w:val="5CBD5E"/>
        </w:rPr>
        <w:t>a</w:t>
      </w:r>
      <w:r>
        <w:rPr>
          <w:color w:val="5ABB5D"/>
        </w:rPr>
        <w:t>a</w:t>
      </w:r>
      <w:r>
        <w:rPr>
          <w:color w:val="54B75A"/>
        </w:rPr>
        <w:t>a</w:t>
      </w:r>
      <w:r>
        <w:rPr>
          <w:color w:val="4EB157"/>
        </w:rPr>
        <w:t>a</w:t>
      </w:r>
      <w:r>
        <w:rPr>
          <w:color w:val="49AC54"/>
        </w:rPr>
        <w:t>a</w:t>
      </w:r>
      <w:r>
        <w:rPr>
          <w:color w:val="45A953"/>
        </w:rPr>
        <w:t>a</w:t>
      </w:r>
      <w:r>
        <w:rPr>
          <w:color w:val="41A552"/>
        </w:rPr>
        <w:t>a</w:t>
      </w:r>
      <w:r>
        <w:rPr>
          <w:color w:val="3DA351"/>
        </w:rPr>
        <w:t>a</w:t>
      </w:r>
      <w:r>
        <w:rPr>
          <w:color w:val="3CA153"/>
        </w:rPr>
        <w:t>a</w:t>
      </w:r>
      <w:r>
        <w:rPr>
          <w:color w:val="3BA253"/>
        </w:rPr>
        <w:t>a</w:t>
      </w:r>
      <w:r>
        <w:rPr>
          <w:color w:val="3CA150"/>
        </w:rPr>
        <w:t>a</w:t>
      </w:r>
      <w:r>
        <w:rPr>
          <w:color w:val="3B9F4A"/>
        </w:rPr>
        <w:t>a</w:t>
      </w:r>
      <w:r>
        <w:rPr>
          <w:color w:val="3CA04A"/>
        </w:rPr>
        <w:t>a</w:t>
      </w:r>
      <w:r>
        <w:rPr>
          <w:color w:val="3CA04A"/>
        </w:rPr>
        <w:t>a</w:t>
      </w:r>
      <w:r>
        <w:rPr>
          <w:color w:val="3DA14B"/>
        </w:rPr>
        <w:t>a</w:t>
      </w:r>
      <w:r>
        <w:rPr>
          <w:color w:val="3BA14C"/>
        </w:rPr>
        <w:t>a</w:t>
      </w:r>
      <w:r>
        <w:rPr>
          <w:color w:val="3BA14D"/>
        </w:rPr>
        <w:t>a</w:t>
      </w:r>
      <w:r>
        <w:rPr>
          <w:color w:val="3CA24E"/>
        </w:rPr>
        <w:t>a</w:t>
      </w:r>
      <w:r>
        <w:rPr>
          <w:color w:val="3BA24F"/>
        </w:rPr>
        <w:t>a</w:t>
      </w:r>
      <w:r>
        <w:rPr>
          <w:color w:val="3BA24F"/>
        </w:rPr>
        <w:t>a</w:t>
      </w:r>
      <w:r>
        <w:rPr>
          <w:color w:val="3AA14E"/>
        </w:rPr>
        <w:t>a</w:t>
      </w:r>
      <w:r>
        <w:rPr>
          <w:color w:val="3AA14E"/>
        </w:rPr>
        <w:t>a</w:t>
      </w:r>
      <w:r>
        <w:rPr>
          <w:color w:val="39A14E"/>
        </w:rPr>
        <w:t>a</w:t>
      </w:r>
      <w:r>
        <w:rPr>
          <w:color w:val="3BA44F"/>
        </w:rPr>
        <w:t>a</w:t>
      </w:r>
      <w:r>
        <w:rPr>
          <w:color w:val="3BA44F"/>
        </w:rPr>
        <w:t>a</w:t>
      </w:r>
      <w:r>
        <w:rPr>
          <w:color w:val="3BA54E"/>
        </w:rPr>
        <w:t>a</w:t>
      </w:r>
      <w:r>
        <w:rPr>
          <w:color w:val="3CA54D"/>
        </w:rPr>
        <w:t>a</w:t>
      </w:r>
      <w:r>
        <w:rPr>
          <w:color w:val="3CA54E"/>
        </w:rPr>
        <w:t>a</w:t>
      </w:r>
      <w:r>
        <w:rPr>
          <w:color w:val="3DA54D"/>
        </w:rPr>
        <w:t>a</w:t>
      </w:r>
      <w:r>
        <w:rPr>
          <w:color w:val="3EA54C"/>
        </w:rPr>
        <w:t>a</w:t>
      </w:r>
      <w:r>
        <w:rPr>
          <w:color w:val="3EA64D"/>
        </w:rPr>
        <w:t>a</w:t>
      </w:r>
      <w:r>
        <w:rPr>
          <w:color w:val="41A54B"/>
        </w:rPr>
        <w:t>a</w:t>
      </w:r>
      <w:r>
        <w:rPr>
          <w:color w:val="42A74C"/>
        </w:rPr>
        <w:t>a</w:t>
      </w:r>
      <w:r>
        <w:rPr>
          <w:color w:val="42A74D"/>
        </w:rPr>
        <w:t>a</w:t>
      </w:r>
      <w:r>
        <w:rPr>
          <w:color w:val="44A84E"/>
        </w:rPr>
        <w:t>a</w:t>
      </w:r>
      <w:r>
        <w:rPr>
          <w:color w:val="47A74E"/>
        </w:rPr>
        <w:t>a</w:t>
      </w:r>
      <w:r>
        <w:rPr>
          <w:color w:val="4AA54D"/>
        </w:rPr>
        <w:t>a</w:t>
      </w:r>
      <w:r>
        <w:rPr>
          <w:color w:val="4BA64E"/>
        </w:rPr>
        <w:t>a</w:t>
      </w:r>
      <w:r>
        <w:rPr>
          <w:color w:val="4BA64E"/>
        </w:rPr>
        <w:t>a</w:t>
      </w:r>
      <w:r>
        <w:rPr>
          <w:color w:val="4AA84E"/>
        </w:rPr>
        <w:t>a</w:t>
      </w:r>
      <w:r>
        <w:rPr>
          <w:color w:val="49AA4D"/>
        </w:rPr>
        <w:t>a</w:t>
      </w:r>
      <w:r>
        <w:rPr>
          <w:color w:val="47AB4B"/>
        </w:rPr>
        <w:t>a</w:t>
      </w:r>
      <w:r>
        <w:rPr>
          <w:color w:val="47AC4C"/>
        </w:rPr>
        <w:t>a</w:t>
      </w:r>
      <w:r>
        <w:rPr>
          <w:color w:val="46AE4B"/>
        </w:rPr>
        <w:t>a</w:t>
      </w:r>
      <w:r>
        <w:rPr>
          <w:color w:val="45AF4A"/>
        </w:rPr>
        <w:t>a</w:t>
      </w:r>
      <w:r>
        <w:rPr>
          <w:color w:val="44B249"/>
        </w:rPr>
        <w:t>a</w:t>
      </w:r>
      <w:r>
        <w:rPr>
          <w:color w:val="44B248"/>
        </w:rPr>
        <w:t>a</w:t>
      </w:r>
      <w:r>
        <w:rPr>
          <w:color w:val="45B249"/>
        </w:rPr>
        <w:t>a</w:t>
      </w:r>
      <w:r>
        <w:rPr>
          <w:color w:val="4CAE4B"/>
        </w:rPr>
        <w:t>a</w:t>
      </w:r>
      <w:r>
        <w:rPr>
          <w:color w:val="4FAB4E"/>
        </w:rPr>
        <w:t>a</w:t>
      </w:r>
      <w:r>
        <w:rPr>
          <w:color w:val="4FAA4D"/>
        </w:rPr>
        <w:t>a</w:t>
      </w:r>
      <w:r>
        <w:rPr>
          <w:color w:val="51AB4F"/>
        </w:rPr>
        <w:t>a</w:t>
      </w:r>
      <w:r>
        <w:rPr>
          <w:color w:val="54AD4F"/>
        </w:rPr>
        <w:t>a</w:t>
      </w:r>
      <w:r>
        <w:rPr>
          <w:color w:val="59AF52"/>
        </w:rPr>
        <w:t>a</w:t>
      </w:r>
      <w:r>
        <w:rPr>
          <w:color w:val="5EB355"/>
        </w:rPr>
        <w:t>a</w:t>
      </w:r>
      <w:r>
        <w:rPr>
          <w:color w:val="62B658"/>
        </w:rPr>
        <w:t>a</w:t>
      </w:r>
      <w:r>
        <w:rPr>
          <w:color w:val="63B759"/>
        </w:rPr>
        <w:t>a</w:t>
      </w:r>
      <w:r>
        <w:rPr>
          <w:color w:val="64B757"/>
        </w:rPr>
        <w:t>a</w:t>
      </w:r>
      <w:r>
        <w:rPr>
          <w:color w:val="65B657"/>
        </w:rPr>
        <w:t>a</w:t>
      </w:r>
      <w:r>
        <w:rPr>
          <w:color w:val="65B556"/>
        </w:rPr>
        <w:t>a</w:t>
      </w:r>
      <w:r>
        <w:rPr>
          <w:color w:val="64B556"/>
        </w:rPr>
        <w:t>a</w:t>
      </w:r>
      <w:r>
        <w:rPr>
          <w:color w:val="62B555"/>
        </w:rPr>
        <w:t>a</w:t>
      </w:r>
      <w:r>
        <w:rPr>
          <w:color w:val="61B354"/>
        </w:rPr>
        <w:t>a</w:t>
      </w:r>
      <w:r>
        <w:rPr>
          <w:color w:val="5FB353"/>
        </w:rPr>
        <w:t>a</w:t>
      </w:r>
      <w:r>
        <w:rPr>
          <w:color w:val="5EB252"/>
        </w:rPr>
        <w:t>a</w:t>
      </w:r>
      <w:r>
        <w:rPr>
          <w:color w:val="5CB052"/>
        </w:rPr>
        <w:t>a</w:t>
      </w:r>
      <w:r>
        <w:rPr>
          <w:color w:val="5CAF53"/>
        </w:rPr>
        <w:t>a</w:t>
      </w:r>
      <w:r>
        <w:rPr>
          <w:color w:val="5BAE52"/>
        </w:rPr>
        <w:t>a</w:t>
      </w:r>
      <w:r>
        <w:rPr>
          <w:color w:val="5AAE54"/>
        </w:rPr>
        <w:t>a</w:t>
      </w:r>
      <w:r>
        <w:rPr>
          <w:color w:val="59AD52"/>
        </w:rPr>
        <w:t>a</w:t>
      </w:r>
      <w:r>
        <w:rPr>
          <w:color w:val="57AB53"/>
        </w:rPr>
        <w:t>a</w:t>
      </w:r>
      <w:r>
        <w:rPr>
          <w:color w:val="56AA52"/>
        </w:rPr>
        <w:t>a</w:t>
      </w:r>
      <w:r>
        <w:rPr>
          <w:color w:val="55A951"/>
        </w:rPr>
        <w:t>a</w:t>
      </w:r>
      <w:r>
        <w:rPr>
          <w:color w:val="54AA50"/>
        </w:rPr>
        <w:t>a</w:t>
      </w:r>
      <w:r>
        <w:rPr>
          <w:color w:val="54AA4F"/>
        </w:rPr>
        <w:t>a</w:t>
      </w:r>
      <w:r>
        <w:rPr>
          <w:color w:val="54AA4F"/>
        </w:rPr>
        <w:t>a</w:t>
      </w:r>
      <w:r>
        <w:rPr>
          <w:color w:val="52A84D"/>
        </w:rPr>
        <w:t>a</w:t>
      </w:r>
      <w:r>
        <w:rPr>
          <w:color w:val="52A84D"/>
        </w:rPr>
        <w:t>a</w:t>
      </w:r>
      <w:r>
        <w:rPr>
          <w:color w:val="51A74C"/>
        </w:rPr>
        <w:t>a</w:t>
      </w:r>
      <w:r>
        <w:rPr>
          <w:color w:val="51A64C"/>
        </w:rPr>
        <w:t>a</w:t>
      </w:r>
      <w:r>
        <w:rPr>
          <w:color w:val="51A74C"/>
        </w:rPr>
        <w:t>a</w:t>
      </w:r>
      <w:r>
        <w:rPr>
          <w:color w:val="51A74C"/>
        </w:rPr>
        <w:t>a</w:t>
      </w:r>
      <w:r>
        <w:rPr>
          <w:color w:val="51A74C"/>
        </w:rPr>
        <w:t>a</w:t>
      </w:r>
      <w:r>
        <w:rPr>
          <w:color w:val="50A64B"/>
        </w:rPr>
        <w:t>a</w:t>
      </w:r>
      <w:r>
        <w:rPr>
          <w:color w:val="4FA54A"/>
        </w:rPr>
        <w:t>a</w:t>
      </w:r>
      <w:r>
        <w:rPr>
          <w:color w:val="4FA54A"/>
        </w:rPr>
        <w:t>a</w:t>
      </w:r>
      <w:r>
        <w:rPr>
          <w:color w:val="4EA74D"/>
        </w:rPr>
        <w:t>a</w:t>
      </w:r>
      <w:r>
        <w:rPr>
          <w:color w:val="4EA74D"/>
        </w:rPr>
        <w:t>a</w:t>
      </w:r>
      <w:r>
        <w:rPr>
          <w:color w:val="4EA64F"/>
        </w:rPr>
        <w:t>a</w:t>
      </w:r>
      <w:r>
        <w:rPr>
          <w:color w:val="4EA64F"/>
        </w:rPr>
        <w:t>a</w:t>
      </w:r>
      <w:r>
        <w:rPr>
          <w:color w:val="4DA54E"/>
        </w:rPr>
        <w:t>a</w:t>
      </w:r>
      <w:r>
        <w:rPr>
          <w:color w:val="4CA44D"/>
        </w:rPr>
        <w:t>a</w:t>
      </w:r>
      <w:r>
        <w:rPr>
          <w:color w:val="48A04A"/>
        </w:rPr>
        <w:t>a</w:t>
      </w:r>
      <w:r>
        <w:rPr>
          <w:color w:val="459D48"/>
        </w:rPr>
        <w:t>a</w:t>
      </w:r>
      <w:r>
        <w:rPr>
          <w:color w:val="419945"/>
        </w:rPr>
        <w:t>a</w:t>
      </w:r>
      <w:r>
        <w:rPr>
          <w:color w:val="3E9642"/>
        </w:rPr>
        <w:t>a</w:t>
      </w:r>
      <w:r>
        <w:rPr>
          <w:color w:val="3E9544"/>
        </w:rPr>
        <w:t>a</w:t>
      </w:r>
      <w:r>
        <w:rPr>
          <w:color w:val="3E9545"/>
        </w:rPr>
        <w:t>a</w:t>
      </w:r>
      <w:r>
        <w:rPr>
          <w:color w:val="3C9347"/>
        </w:rPr>
        <w:t>a</w:t>
      </w:r>
      <w:r>
        <w:rPr>
          <w:color w:val="3C9249"/>
        </w:rPr>
        <w:t>a</w:t>
      </w:r>
      <w:r>
        <w:rPr>
          <w:color w:val="3C9249"/>
        </w:rPr>
        <w:t>a</w:t>
      </w:r>
      <w:r>
        <w:rPr>
          <w:color w:val="3A9047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78D44"/>
        </w:rPr>
        <w:t>a</w:t>
      </w:r>
      <w:r>
        <w:rPr>
          <w:color w:val="368D47"/>
        </w:rPr>
        <w:t>a</w:t>
      </w:r>
      <w:r>
        <w:rPr>
          <w:color w:val="368D48"/>
        </w:rPr>
        <w:t>a</w:t>
      </w:r>
      <w:r>
        <w:rPr>
          <w:color w:val="368D48"/>
        </w:rPr>
        <w:t>a</w:t>
      </w:r>
      <w:r>
        <w:rPr>
          <w:color w:val="368B47"/>
        </w:rPr>
        <w:t>a</w:t>
      </w:r>
      <w:r>
        <w:rPr>
          <w:color w:val="368B48"/>
        </w:rPr>
        <w:t>a</w:t>
      </w:r>
      <w:r>
        <w:rPr>
          <w:color w:val="358A47"/>
        </w:rPr>
        <w:t>a</w:t>
      </w:r>
      <w:r>
        <w:rPr>
          <w:color w:val="378949"/>
        </w:rPr>
        <w:t>a</w:t>
      </w:r>
      <w:r>
        <w:rPr>
          <w:color w:val="378849"/>
        </w:rPr>
        <w:t>a</w:t>
      </w:r>
      <w:r>
        <w:rPr>
          <w:color w:val="368647"/>
        </w:rPr>
        <w:t>a</w:t>
      </w:r>
      <w:r>
        <w:rPr>
          <w:color w:val="358548"/>
        </w:rPr>
        <w:t>a</w:t>
      </w:r>
      <w:r>
        <w:rPr>
          <w:color w:val="348447"/>
        </w:rPr>
        <w:t>a</w:t>
      </w:r>
      <w:r>
        <w:rPr>
          <w:color w:val="338346"/>
        </w:rPr>
        <w:t>a</w:t>
      </w:r>
      <w:r>
        <w:rPr>
          <w:color w:val="338144"/>
        </w:rPr>
        <w:t>a</w:t>
      </w:r>
      <w:r>
        <w:rPr>
          <w:color w:val="338143"/>
        </w:rPr>
        <w:t>a</w:t>
      </w:r>
      <w:r>
        <w:rPr>
          <w:color w:val="338143"/>
        </w:rPr>
        <w:t>a</w:t>
      </w:r>
      <w:r>
        <w:rPr>
          <w:color w:val="368344"/>
        </w:rPr>
        <w:t>a</w:t>
      </w:r>
      <w:r>
        <w:rPr>
          <w:color w:val="3A8646"/>
        </w:rPr>
        <w:t>a</w:t>
      </w:r>
      <w:r>
        <w:rPr>
          <w:color w:val="3D8949"/>
        </w:rPr>
        <w:t>a</w:t>
      </w:r>
      <w:r>
        <w:rPr>
          <w:color w:val="408C4B"/>
        </w:rPr>
        <w:t>a</w:t>
      </w:r>
      <w:r>
        <w:rPr>
          <w:color w:val="418C4B"/>
        </w:rPr>
        <w:t>a</w:t>
      </w:r>
      <w:r>
        <w:rPr>
          <w:color w:val="418C4B"/>
        </w:rPr>
        <w:t>a</w:t>
      </w:r>
      <w:r>
        <w:rPr>
          <w:color w:val="418C49"/>
        </w:rPr>
        <w:t>a</w:t>
      </w:r>
      <w:r>
        <w:rPr>
          <w:color w:val="438B49"/>
        </w:rPr>
        <w:t>a</w:t>
      </w:r>
      <w:r>
        <w:rPr>
          <w:color w:val="438B49"/>
        </w:rPr>
        <w:t>a</w:t>
      </w:r>
      <w:r>
        <w:rPr>
          <w:color w:val="438B49"/>
        </w:rPr>
        <w:t>a</w:t>
      </w:r>
      <w:r>
        <w:rPr>
          <w:color w:val="43894A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2884C"/>
        </w:rPr>
        <w:t>a</w:t>
      </w:r>
      <w:r>
        <w:rPr>
          <w:color w:val="42884C"/>
        </w:rPr>
        <w:t>a</w:t>
      </w:r>
      <w:r>
        <w:rPr>
          <w:color w:val="40864A"/>
        </w:rPr>
        <w:t>a</w:t>
      </w:r>
      <w:r>
        <w:rPr>
          <w:color w:val="3F844B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B8047"/>
        </w:rPr>
        <w:t>a</w:t>
      </w:r>
      <w:r>
        <w:rPr>
          <w:color w:val="3C8047"/>
        </w:rPr>
        <w:t>a</w:t>
      </w:r>
      <w:r>
        <w:rPr>
          <w:color w:val="3C7F46"/>
        </w:rPr>
        <w:t>a</w:t>
      </w:r>
      <w:r>
        <w:rPr>
          <w:color w:val="3C7D45"/>
        </w:rPr>
        <w:t>a</w:t>
      </w:r>
      <w:r>
        <w:rPr>
          <w:color w:val="3C7D45"/>
        </w:rPr>
        <w:t>a</w:t>
      </w:r>
      <w:r>
        <w:rPr>
          <w:color w:val="3C7C45"/>
        </w:rPr>
        <w:t>a</w:t>
      </w:r>
      <w:r>
        <w:rPr>
          <w:color w:val="3C7B44"/>
        </w:rPr>
        <w:t>a</w:t>
      </w:r>
      <w:r>
        <w:rPr>
          <w:color w:val="3C7B44"/>
        </w:rPr>
        <w:t>a</w:t>
      </w:r>
      <w:r>
        <w:rPr>
          <w:color w:val="3B7A43"/>
        </w:rPr>
        <w:t>a</w:t>
      </w:r>
      <w:r>
        <w:rPr>
          <w:color w:val="397B45"/>
        </w:rPr>
        <w:t>a</w:t>
      </w:r>
      <w:r>
        <w:rPr>
          <w:color w:val="387B46"/>
        </w:rPr>
        <w:t>a</w:t>
      </w:r>
      <w:r>
        <w:rPr>
          <w:color w:val="377A45"/>
        </w:rPr>
        <w:t>a</w:t>
      </w:r>
      <w:r>
        <w:rPr>
          <w:color w:val="397945"/>
        </w:rPr>
        <w:t>a</w:t>
      </w:r>
      <w:r>
        <w:rPr>
          <w:color w:val="387845"/>
        </w:rPr>
        <w:t>a</w:t>
      </w:r>
      <w:r>
        <w:rPr>
          <w:color w:val="387846"/>
        </w:rPr>
        <w:t>a</w:t>
      </w:r>
      <w:r>
        <w:rPr>
          <w:color w:val="387647"/>
        </w:rPr>
        <w:t>a</w:t>
      </w:r>
      <w:r>
        <w:rPr>
          <w:color w:val="397647"/>
        </w:rPr>
        <w:t>a</w:t>
      </w:r>
      <w:r>
        <w:rPr>
          <w:color w:val="3A7547"/>
        </w:rPr>
        <w:t>a</w:t>
      </w:r>
      <w:r>
        <w:rPr>
          <w:color w:val="397448"/>
        </w:rPr>
        <w:t>a</w:t>
      </w:r>
      <w:r>
        <w:rPr>
          <w:color w:val="397448"/>
        </w:rPr>
        <w:t>a</w:t>
      </w:r>
      <w:r>
        <w:rPr>
          <w:color w:val="397448"/>
        </w:rPr>
        <w:t>a</w:t>
      </w:r>
      <w:r>
        <w:rPr>
          <w:color w:val="397249"/>
        </w:rPr>
        <w:t>a</w:t>
      </w:r>
      <w:r>
        <w:rPr>
          <w:color w:val="397249"/>
        </w:rPr>
        <w:t>a</w:t>
      </w:r>
      <w:r>
        <w:rPr>
          <w:color w:val="397247"/>
        </w:rPr>
        <w:t>a</w:t>
      </w:r>
      <w:r>
        <w:rPr>
          <w:color w:val="387145"/>
        </w:rPr>
        <w:t>a</w:t>
      </w:r>
      <w:r>
        <w:rPr>
          <w:color w:val="387144"/>
        </w:rPr>
        <w:t>a</w:t>
      </w:r>
      <w:r>
        <w:rPr>
          <w:color w:val="397142"/>
        </w:rPr>
        <w:t>a</w:t>
      </w:r>
      <w:r>
        <w:rPr>
          <w:color w:val="3A7043"/>
        </w:rPr>
        <w:t>a</w:t>
      </w:r>
      <w:r>
        <w:rPr>
          <w:color w:val="3B7044"/>
        </w:rPr>
        <w:t>a</w:t>
      </w:r>
      <w:r>
        <w:rPr>
          <w:color w:val="396D46"/>
        </w:rPr>
        <w:t>a</w:t>
      </w:r>
      <w:r>
        <w:rPr>
          <w:color w:val="386C46"/>
        </w:rPr>
        <w:t>a</w:t>
      </w:r>
      <w:r>
        <w:rPr>
          <w:color w:val="386A47"/>
        </w:rPr>
        <w:t>a</w:t>
      </w:r>
      <w:r>
        <w:rPr>
          <w:color w:val="356647"/>
        </w:rPr>
        <w:t>a</w:t>
      </w:r>
      <w:r>
        <w:rPr>
          <w:color w:val="316244"/>
        </w:rPr>
        <w:t>a</w:t>
      </w:r>
      <w:r>
        <w:rPr>
          <w:color w:val="2C5D3F"/>
        </w:rPr>
        <w:t>a</w:t>
      </w:r>
      <w:r>
        <w:rPr>
          <w:color w:val="2C5B3F"/>
        </w:rPr>
        <w:t>a</w:t>
      </w:r>
      <w:r>
        <w:rPr>
          <w:color w:val="2D5B3F"/>
        </w:rPr>
        <w:t>a</w:t>
      </w:r>
      <w:r>
        <w:rPr>
          <w:color w:val="2C5A3E"/>
        </w:rPr>
        <w:t>a</w:t>
      </w:r>
      <w:r>
        <w:rPr>
          <w:color w:val="2C593E"/>
        </w:rPr>
        <w:t>a</w:t>
      </w:r>
      <w:r>
        <w:rPr>
          <w:color w:val="2C583F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C5640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D5441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3F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E51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04D41"/>
        </w:rPr>
        <w:t>a</w:t>
      </w:r>
      <w:r>
        <w:rPr>
          <w:color w:val="304C40"/>
        </w:rPr>
        <w:t>a</w:t>
      </w:r>
      <w:r>
        <w:rPr>
          <w:color w:val="314D41"/>
        </w:rPr>
        <w:t>a</w:t>
      </w:r>
      <w:r>
        <w:rPr>
          <w:color w:val="314D41"/>
        </w:rPr>
        <w:t>a</w:t>
      </w:r>
      <w:r>
        <w:rPr>
          <w:color w:val="324C41"/>
        </w:rPr>
        <w:t>a</w:t>
      </w:r>
      <w:r>
        <w:rPr>
          <w:color w:val="314B40"/>
        </w:rPr>
        <w:t>a</w:t>
      </w:r>
      <w:r>
        <w:rPr>
          <w:color w:val="334B3D"/>
        </w:rPr>
        <w:t>a</w:t>
      </w:r>
      <w:r>
        <w:rPr>
          <w:color w:val="354C38"/>
        </w:rPr>
        <w:t>a</w:t>
      </w:r>
      <w:r>
        <w:rPr>
          <w:color w:val="33493A"/>
        </w:rPr>
        <w:t>a</w:t>
      </w:r>
      <w:r>
        <w:rPr>
          <w:color w:val="374D47"/>
        </w:rPr>
        <w:t>a</w:t>
      </w:r>
      <w:r>
        <w:rPr>
          <w:color w:val="374848"/>
        </w:rPr>
        <w:t>a</w:t>
      </w:r>
      <w:r>
        <w:rPr>
          <w:color w:val="374440"/>
        </w:rPr>
        <w:t>a</w:t>
      </w:r>
      <w:r>
        <w:rPr>
          <w:color w:val="454C41"/>
        </w:rPr>
        <w:t>a</w:t>
      </w:r>
      <w:r>
        <w:rPr>
          <w:color w:val="5C5B45"/>
        </w:rPr>
        <w:t>a</w:t>
      </w:r>
      <w:r>
        <w:rPr>
          <w:color w:val="615F41"/>
        </w:rPr>
        <w:t>a</w:t>
      </w:r>
      <w:r>
        <w:rPr>
          <w:color w:val="5D5B3E"/>
        </w:rPr>
        <w:t>a</w:t>
      </w:r>
      <w:r>
        <w:rPr>
          <w:color w:val="4B503C"/>
        </w:rPr>
        <w:t>a</w:t>
      </w:r>
      <w:r>
        <w:rPr>
          <w:color w:val="3B473E"/>
        </w:rPr>
        <w:t>a</w:t>
      </w:r>
      <w:r>
        <w:rPr>
          <w:color w:val="334646"/>
        </w:rPr>
        <w:t>a</w:t>
      </w:r>
      <w:r>
        <w:rPr>
          <w:color w:val="394C4A"/>
        </w:rPr>
        <w:t>a</w:t>
      </w:r>
      <w:r>
        <w:rPr>
          <w:color w:val="33443E"/>
        </w:rPr>
        <w:t>a</w:t>
      </w:r>
      <w:r>
        <w:rPr>
          <w:color w:val="35443F"/>
        </w:rPr>
        <w:t>a</w:t>
      </w:r>
      <w:r>
        <w:rPr>
          <w:color w:val="3C4A45"/>
        </w:rPr>
        <w:t>a</w:t>
      </w:r>
      <w:r>
        <w:rPr>
          <w:color w:val="3C4743"/>
        </w:rPr>
        <w:t>a</w:t>
      </w:r>
      <w:r>
        <w:rPr>
          <w:color w:val="2D3633"/>
        </w:rPr>
        <w:t>a</w:t>
      </w:r>
      <w:r>
        <w:rPr>
          <w:color w:val="101715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50402"/>
        </w:rPr>
        <w:t>a</w:t>
      </w:r>
      <w:r>
        <w:rPr>
          <w:color w:val="0D0201"/>
        </w:rPr>
        <w:t>a</w:t>
      </w:r>
      <w:r>
        <w:rPr>
          <w:color w:val="4C282A"/>
        </w:rPr>
        <w:t>a</w:t>
      </w:r>
      <w:r>
        <w:rPr>
          <w:color w:val="8E4D58"/>
        </w:rPr>
        <w:t>a</w:t>
      </w:r>
      <w:r>
        <w:rPr>
          <w:color w:val="9E4556"/>
        </w:rPr>
        <w:t>a</w:t>
      </w:r>
    </w:p>
    <w:p>
      <w:r>
        <w:rPr>
          <w:color w:val="D2B56B"/>
        </w:rPr>
        <w:t>a</w:t>
      </w:r>
      <w:r>
        <w:rPr>
          <w:color w:val="D3B56C"/>
        </w:rPr>
        <w:t>a</w:t>
      </w:r>
      <w:r>
        <w:rPr>
          <w:color w:val="D2B56D"/>
        </w:rPr>
        <w:t>a</w:t>
      </w:r>
      <w:r>
        <w:rPr>
          <w:color w:val="C4B179"/>
        </w:rPr>
        <w:t>a</w:t>
      </w:r>
      <w:r>
        <w:rPr>
          <w:color w:val="463E29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50302"/>
        </w:rPr>
        <w:t>a</w:t>
      </w:r>
      <w:r>
        <w:rPr>
          <w:color w:val="010102"/>
        </w:rPr>
        <w:t>a</w:t>
      </w:r>
      <w:r>
        <w:rPr>
          <w:color w:val="040605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30201"/>
        </w:rPr>
        <w:t>a</w:t>
      </w:r>
      <w:r>
        <w:rPr>
          <w:color w:val="040105"/>
        </w:rPr>
        <w:t>a</w:t>
      </w:r>
      <w:r>
        <w:rPr>
          <w:color w:val="040106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11210F"/>
        </w:rPr>
        <w:t>a</w:t>
      </w:r>
      <w:r>
        <w:rPr>
          <w:color w:val="689962"/>
        </w:rPr>
        <w:t>a</w:t>
      </w:r>
      <w:r>
        <w:rPr>
          <w:color w:val="6DB962"/>
        </w:rPr>
        <w:t>a</w:t>
      </w:r>
      <w:r>
        <w:rPr>
          <w:color w:val="64BD58"/>
        </w:rPr>
        <w:t>a</w:t>
      </w:r>
      <w:r>
        <w:rPr>
          <w:color w:val="66B85B"/>
        </w:rPr>
        <w:t>a</w:t>
      </w:r>
      <w:r>
        <w:rPr>
          <w:color w:val="6FB866"/>
        </w:rPr>
        <w:t>a</w:t>
      </w:r>
      <w:r>
        <w:rPr>
          <w:color w:val="6FB566"/>
        </w:rPr>
        <w:t>a</w:t>
      </w:r>
      <w:r>
        <w:rPr>
          <w:color w:val="68BA5D"/>
        </w:rPr>
        <w:t>a</w:t>
      </w:r>
      <w:r>
        <w:rPr>
          <w:color w:val="61BF55"/>
        </w:rPr>
        <w:t>a</w:t>
      </w:r>
      <w:r>
        <w:rPr>
          <w:color w:val="60C052"/>
        </w:rPr>
        <w:t>a</w:t>
      </w:r>
      <w:r>
        <w:rPr>
          <w:color w:val="67BB5B"/>
        </w:rPr>
        <w:t>a</w:t>
      </w:r>
      <w:r>
        <w:rPr>
          <w:color w:val="6DB664"/>
        </w:rPr>
        <w:t>a</w:t>
      </w:r>
      <w:r>
        <w:rPr>
          <w:color w:val="66B961"/>
        </w:rPr>
        <w:t>a</w:t>
      </w:r>
      <w:r>
        <w:rPr>
          <w:color w:val="61BC5F"/>
        </w:rPr>
        <w:t>a</w:t>
      </w:r>
      <w:r>
        <w:rPr>
          <w:color w:val="61BC5F"/>
        </w:rPr>
        <w:t>a</w:t>
      </w:r>
      <w:r>
        <w:rPr>
          <w:color w:val="61BA5E"/>
        </w:rPr>
        <w:t>a</w:t>
      </w:r>
      <w:r>
        <w:rPr>
          <w:color w:val="61BA5E"/>
        </w:rPr>
        <w:t>a</w:t>
      </w:r>
      <w:r>
        <w:rPr>
          <w:color w:val="60B95D"/>
        </w:rPr>
        <w:t>a</w:t>
      </w:r>
      <w:r>
        <w:rPr>
          <w:color w:val="62B95E"/>
        </w:rPr>
        <w:t>a</w:t>
      </w:r>
      <w:r>
        <w:rPr>
          <w:color w:val="64BA5F"/>
        </w:rPr>
        <w:t>a</w:t>
      </w:r>
      <w:r>
        <w:rPr>
          <w:color w:val="64BA5F"/>
        </w:rPr>
        <w:t>a</w:t>
      </w:r>
      <w:r>
        <w:rPr>
          <w:color w:val="65BB60"/>
        </w:rPr>
        <w:t>a</w:t>
      </w:r>
      <w:r>
        <w:rPr>
          <w:color w:val="64BA5F"/>
        </w:rPr>
        <w:t>a</w:t>
      </w:r>
      <w:r>
        <w:rPr>
          <w:color w:val="65BA5F"/>
        </w:rPr>
        <w:t>a</w:t>
      </w:r>
      <w:r>
        <w:rPr>
          <w:color w:val="64BA5F"/>
        </w:rPr>
        <w:t>a</w:t>
      </w:r>
      <w:r>
        <w:rPr>
          <w:color w:val="65BB60"/>
        </w:rPr>
        <w:t>a</w:t>
      </w:r>
      <w:r>
        <w:rPr>
          <w:color w:val="65BB60"/>
        </w:rPr>
        <w:t>a</w:t>
      </w:r>
      <w:r>
        <w:rPr>
          <w:color w:val="65BB60"/>
        </w:rPr>
        <w:t>a</w:t>
      </w:r>
      <w:r>
        <w:rPr>
          <w:color w:val="65BB60"/>
        </w:rPr>
        <w:t>a</w:t>
      </w:r>
      <w:r>
        <w:rPr>
          <w:color w:val="65BB60"/>
        </w:rPr>
        <w:t>a</w:t>
      </w:r>
      <w:r>
        <w:rPr>
          <w:color w:val="65BB60"/>
        </w:rPr>
        <w:t>a</w:t>
      </w:r>
      <w:r>
        <w:rPr>
          <w:color w:val="65BB60"/>
        </w:rPr>
        <w:t>a</w:t>
      </w:r>
      <w:r>
        <w:rPr>
          <w:color w:val="65BB60"/>
        </w:rPr>
        <w:t>a</w:t>
      </w:r>
      <w:r>
        <w:rPr>
          <w:color w:val="64B95E"/>
        </w:rPr>
        <w:t>a</w:t>
      </w:r>
      <w:r>
        <w:rPr>
          <w:color w:val="62B85D"/>
        </w:rPr>
        <w:t>a</w:t>
      </w:r>
      <w:r>
        <w:rPr>
          <w:color w:val="62B85D"/>
        </w:rPr>
        <w:t>a</w:t>
      </w:r>
      <w:r>
        <w:rPr>
          <w:color w:val="60B85C"/>
        </w:rPr>
        <w:t>a</w:t>
      </w:r>
      <w:r>
        <w:rPr>
          <w:color w:val="5FBA5B"/>
        </w:rPr>
        <w:t>a</w:t>
      </w:r>
      <w:r>
        <w:rPr>
          <w:color w:val="5DBB5A"/>
        </w:rPr>
        <w:t>a</w:t>
      </w:r>
      <w:r>
        <w:rPr>
          <w:color w:val="5DBB5B"/>
        </w:rPr>
        <w:t>a</w:t>
      </w:r>
      <w:r>
        <w:rPr>
          <w:color w:val="5BB95B"/>
        </w:rPr>
        <w:t>a</w:t>
      </w:r>
      <w:r>
        <w:rPr>
          <w:color w:val="57B65A"/>
        </w:rPr>
        <w:t>a</w:t>
      </w:r>
      <w:r>
        <w:rPr>
          <w:color w:val="54B359"/>
        </w:rPr>
        <w:t>a</w:t>
      </w:r>
      <w:r>
        <w:rPr>
          <w:color w:val="4EAF56"/>
        </w:rPr>
        <w:t>a</w:t>
      </w:r>
      <w:r>
        <w:rPr>
          <w:color w:val="48AB55"/>
        </w:rPr>
        <w:t>a</w:t>
      </w:r>
      <w:r>
        <w:rPr>
          <w:color w:val="44A753"/>
        </w:rPr>
        <w:t>a</w:t>
      </w:r>
      <w:r>
        <w:rPr>
          <w:color w:val="3EA250"/>
        </w:rPr>
        <w:t>a</w:t>
      </w:r>
      <w:r>
        <w:rPr>
          <w:color w:val="3AA04E"/>
        </w:rPr>
        <w:t>a</w:t>
      </w:r>
      <w:r>
        <w:rPr>
          <w:color w:val="3A9F4F"/>
        </w:rPr>
        <w:t>a</w:t>
      </w:r>
      <w:r>
        <w:rPr>
          <w:color w:val="3D9F4E"/>
        </w:rPr>
        <w:t>a</w:t>
      </w:r>
      <w:r>
        <w:rPr>
          <w:color w:val="419B4A"/>
        </w:rPr>
        <w:t>a</w:t>
      </w:r>
      <w:r>
        <w:rPr>
          <w:color w:val="419C4B"/>
        </w:rPr>
        <w:t>a</w:t>
      </w:r>
      <w:r>
        <w:rPr>
          <w:color w:val="419C4C"/>
        </w:rPr>
        <w:t>a</w:t>
      </w:r>
      <w:r>
        <w:rPr>
          <w:color w:val="419C4D"/>
        </w:rPr>
        <w:t>a</w:t>
      </w:r>
      <w:r>
        <w:rPr>
          <w:color w:val="429D4E"/>
        </w:rPr>
        <w:t>a</w:t>
      </w:r>
      <w:r>
        <w:rPr>
          <w:color w:val="429D4E"/>
        </w:rPr>
        <w:t>a</w:t>
      </w:r>
      <w:r>
        <w:rPr>
          <w:color w:val="429F50"/>
        </w:rPr>
        <w:t>a</w:t>
      </w:r>
      <w:r>
        <w:rPr>
          <w:color w:val="429E51"/>
        </w:rPr>
        <w:t>a</w:t>
      </w:r>
      <w:r>
        <w:rPr>
          <w:color w:val="419D51"/>
        </w:rPr>
        <w:t>a</w:t>
      </w:r>
      <w:r>
        <w:rPr>
          <w:color w:val="419D50"/>
        </w:rPr>
        <w:t>a</w:t>
      </w:r>
      <w:r>
        <w:rPr>
          <w:color w:val="419C51"/>
        </w:rPr>
        <w:t>a</w:t>
      </w:r>
      <w:r>
        <w:rPr>
          <w:color w:val="409C51"/>
        </w:rPr>
        <w:t>a</w:t>
      </w:r>
      <w:r>
        <w:rPr>
          <w:color w:val="429F52"/>
        </w:rPr>
        <w:t>a</w:t>
      </w:r>
      <w:r>
        <w:rPr>
          <w:color w:val="42A150"/>
        </w:rPr>
        <w:t>a</w:t>
      </w:r>
      <w:r>
        <w:rPr>
          <w:color w:val="43A151"/>
        </w:rPr>
        <w:t>a</w:t>
      </w:r>
      <w:r>
        <w:rPr>
          <w:color w:val="44A151"/>
        </w:rPr>
        <w:t>a</w:t>
      </w:r>
      <w:r>
        <w:rPr>
          <w:color w:val="45A251"/>
        </w:rPr>
        <w:t>a</w:t>
      </w:r>
      <w:r>
        <w:rPr>
          <w:color w:val="46A151"/>
        </w:rPr>
        <w:t>a</w:t>
      </w:r>
      <w:r>
        <w:rPr>
          <w:color w:val="46A051"/>
        </w:rPr>
        <w:t>a</w:t>
      </w:r>
      <w:r>
        <w:rPr>
          <w:color w:val="46A150"/>
        </w:rPr>
        <w:t>a</w:t>
      </w:r>
      <w:r>
        <w:rPr>
          <w:color w:val="48A150"/>
        </w:rPr>
        <w:t>a</w:t>
      </w:r>
      <w:r>
        <w:rPr>
          <w:color w:val="4AA250"/>
        </w:rPr>
        <w:t>a</w:t>
      </w:r>
      <w:r>
        <w:rPr>
          <w:color w:val="4BA450"/>
        </w:rPr>
        <w:t>a</w:t>
      </w:r>
      <w:r>
        <w:rPr>
          <w:color w:val="4CA551"/>
        </w:rPr>
        <w:t>a</w:t>
      </w:r>
      <w:r>
        <w:rPr>
          <w:color w:val="4EA452"/>
        </w:rPr>
        <w:t>a</w:t>
      </w:r>
      <w:r>
        <w:rPr>
          <w:color w:val="51A351"/>
        </w:rPr>
        <w:t>a</w:t>
      </w:r>
      <w:r>
        <w:rPr>
          <w:color w:val="52A452"/>
        </w:rPr>
        <w:t>a</w:t>
      </w:r>
      <w:r>
        <w:rPr>
          <w:color w:val="52A451"/>
        </w:rPr>
        <w:t>a</w:t>
      </w:r>
      <w:r>
        <w:rPr>
          <w:color w:val="53A551"/>
        </w:rPr>
        <w:t>a</w:t>
      </w:r>
      <w:r>
        <w:rPr>
          <w:color w:val="53A64F"/>
        </w:rPr>
        <w:t>a</w:t>
      </w:r>
      <w:r>
        <w:rPr>
          <w:color w:val="53A74D"/>
        </w:rPr>
        <w:t>a</w:t>
      </w:r>
      <w:r>
        <w:rPr>
          <w:color w:val="55AA4F"/>
        </w:rPr>
        <w:t>a</w:t>
      </w:r>
      <w:r>
        <w:rPr>
          <w:color w:val="53AB4E"/>
        </w:rPr>
        <w:t>a</w:t>
      </w:r>
      <w:r>
        <w:rPr>
          <w:color w:val="54AC4D"/>
        </w:rPr>
        <w:t>a</w:t>
      </w:r>
      <w:r>
        <w:rPr>
          <w:color w:val="54AD4C"/>
        </w:rPr>
        <w:t>a</w:t>
      </w:r>
      <w:r>
        <w:rPr>
          <w:color w:val="54AE4C"/>
        </w:rPr>
        <w:t>a</w:t>
      </w:r>
      <w:r>
        <w:rPr>
          <w:color w:val="54AE4D"/>
        </w:rPr>
        <w:t>a</w:t>
      </w:r>
      <w:r>
        <w:rPr>
          <w:color w:val="57AF51"/>
        </w:rPr>
        <w:t>a</w:t>
      </w:r>
      <w:r>
        <w:rPr>
          <w:color w:val="57B053"/>
        </w:rPr>
        <w:t>a</w:t>
      </w:r>
      <w:r>
        <w:rPr>
          <w:color w:val="57B052"/>
        </w:rPr>
        <w:t>a</w:t>
      </w:r>
      <w:r>
        <w:rPr>
          <w:color w:val="58AF52"/>
        </w:rPr>
        <w:t>a</w:t>
      </w:r>
      <w:r>
        <w:rPr>
          <w:color w:val="5BB052"/>
        </w:rPr>
        <w:t>a</w:t>
      </w:r>
      <w:r>
        <w:rPr>
          <w:color w:val="5CB053"/>
        </w:rPr>
        <w:t>a</w:t>
      </w:r>
      <w:r>
        <w:rPr>
          <w:color w:val="5FB254"/>
        </w:rPr>
        <w:t>a</w:t>
      </w:r>
      <w:r>
        <w:rPr>
          <w:color w:val="63B557"/>
        </w:rPr>
        <w:t>a</w:t>
      </w:r>
      <w:r>
        <w:rPr>
          <w:color w:val="65B657"/>
        </w:rPr>
        <w:t>a</w:t>
      </w:r>
      <w:r>
        <w:rPr>
          <w:color w:val="67B758"/>
        </w:rPr>
        <w:t>a</w:t>
      </w:r>
      <w:r>
        <w:rPr>
          <w:color w:val="69B858"/>
        </w:rPr>
        <w:t>a</w:t>
      </w:r>
      <w:r>
        <w:rPr>
          <w:color w:val="69B857"/>
        </w:rPr>
        <w:t>a</w:t>
      </w:r>
      <w:r>
        <w:rPr>
          <w:color w:val="68B856"/>
        </w:rPr>
        <w:t>a</w:t>
      </w:r>
      <w:r>
        <w:rPr>
          <w:color w:val="65B654"/>
        </w:rPr>
        <w:t>a</w:t>
      </w:r>
      <w:r>
        <w:rPr>
          <w:color w:val="65B554"/>
        </w:rPr>
        <w:t>a</w:t>
      </w:r>
      <w:r>
        <w:rPr>
          <w:color w:val="62B452"/>
        </w:rPr>
        <w:t>a</w:t>
      </w:r>
      <w:r>
        <w:rPr>
          <w:color w:val="61B251"/>
        </w:rPr>
        <w:t>a</w:t>
      </w:r>
      <w:r>
        <w:rPr>
          <w:color w:val="60B051"/>
        </w:rPr>
        <w:t>a</w:t>
      </w:r>
      <w:r>
        <w:rPr>
          <w:color w:val="5EAF52"/>
        </w:rPr>
        <w:t>a</w:t>
      </w:r>
      <w:r>
        <w:rPr>
          <w:color w:val="5EAF52"/>
        </w:rPr>
        <w:t>a</w:t>
      </w:r>
      <w:r>
        <w:rPr>
          <w:color w:val="5CAF53"/>
        </w:rPr>
        <w:t>a</w:t>
      </w:r>
      <w:r>
        <w:rPr>
          <w:color w:val="5AAD53"/>
        </w:rPr>
        <w:t>a</w:t>
      </w:r>
      <w:r>
        <w:rPr>
          <w:color w:val="58AB51"/>
        </w:rPr>
        <w:t>a</w:t>
      </w:r>
      <w:r>
        <w:rPr>
          <w:color w:val="57AA50"/>
        </w:rPr>
        <w:t>a</w:t>
      </w:r>
      <w:r>
        <w:rPr>
          <w:color w:val="55A951"/>
        </w:rPr>
        <w:t>a</w:t>
      </w:r>
      <w:r>
        <w:rPr>
          <w:color w:val="53A94E"/>
        </w:rPr>
        <w:t>a</w:t>
      </w:r>
      <w:r>
        <w:rPr>
          <w:color w:val="53AA4C"/>
        </w:rPr>
        <w:t>a</w:t>
      </w:r>
      <w:r>
        <w:rPr>
          <w:color w:val="53AA4C"/>
        </w:rPr>
        <w:t>a</w:t>
      </w:r>
      <w:r>
        <w:rPr>
          <w:color w:val="53AA4C"/>
        </w:rPr>
        <w:t>a</w:t>
      </w:r>
      <w:r>
        <w:rPr>
          <w:color w:val="53AA4C"/>
        </w:rPr>
        <w:t>a</w:t>
      </w:r>
      <w:r>
        <w:rPr>
          <w:color w:val="53A94E"/>
        </w:rPr>
        <w:t>a</w:t>
      </w:r>
      <w:r>
        <w:rPr>
          <w:color w:val="52A84D"/>
        </w:rPr>
        <w:t>a</w:t>
      </w:r>
      <w:r>
        <w:rPr>
          <w:color w:val="51A74C"/>
        </w:rPr>
        <w:t>a</w:t>
      </w:r>
      <w:r>
        <w:rPr>
          <w:color w:val="51A74C"/>
        </w:rPr>
        <w:t>a</w:t>
      </w:r>
      <w:r>
        <w:rPr>
          <w:color w:val="52A84E"/>
        </w:rPr>
        <w:t>a</w:t>
      </w:r>
      <w:r>
        <w:rPr>
          <w:color w:val="50A64D"/>
        </w:rPr>
        <w:t>a</w:t>
      </w:r>
      <w:r>
        <w:rPr>
          <w:color w:val="4FA54C"/>
        </w:rPr>
        <w:t>a</w:t>
      </w:r>
      <w:r>
        <w:rPr>
          <w:color w:val="4DA44B"/>
        </w:rPr>
        <w:t>a</w:t>
      </w:r>
      <w:r>
        <w:rPr>
          <w:color w:val="4BA44D"/>
        </w:rPr>
        <w:t>a</w:t>
      </w:r>
      <w:r>
        <w:rPr>
          <w:color w:val="4BA54D"/>
        </w:rPr>
        <w:t>a</w:t>
      </w:r>
      <w:r>
        <w:rPr>
          <w:color w:val="4AA44D"/>
        </w:rPr>
        <w:t>a</w:t>
      </w:r>
      <w:r>
        <w:rPr>
          <w:color w:val="48A24B"/>
        </w:rPr>
        <w:t>a</w:t>
      </w:r>
      <w:r>
        <w:rPr>
          <w:color w:val="46A049"/>
        </w:rPr>
        <w:t>a</w:t>
      </w:r>
      <w:r>
        <w:rPr>
          <w:color w:val="459E49"/>
        </w:rPr>
        <w:t>a</w:t>
      </w:r>
      <w:r>
        <w:rPr>
          <w:color w:val="429B47"/>
        </w:rPr>
        <w:t>a</w:t>
      </w:r>
      <w:r>
        <w:rPr>
          <w:color w:val="419A47"/>
        </w:rPr>
        <w:t>a</w:t>
      </w:r>
      <w:r>
        <w:rPr>
          <w:color w:val="3F9846"/>
        </w:rPr>
        <w:t>a</w:t>
      </w:r>
      <w:r>
        <w:rPr>
          <w:color w:val="3D9644"/>
        </w:rPr>
        <w:t>a</w:t>
      </w:r>
      <w:r>
        <w:rPr>
          <w:color w:val="3C9545"/>
        </w:rPr>
        <w:t>a</w:t>
      </w:r>
      <w:r>
        <w:rPr>
          <w:color w:val="3C9545"/>
        </w:rPr>
        <w:t>a</w:t>
      </w:r>
      <w:r>
        <w:rPr>
          <w:color w:val="3B9347"/>
        </w:rPr>
        <w:t>a</w:t>
      </w:r>
      <w:r>
        <w:rPr>
          <w:color w:val="3B9347"/>
        </w:rPr>
        <w:t>a</w:t>
      </w:r>
      <w:r>
        <w:rPr>
          <w:color w:val="3A9246"/>
        </w:rPr>
        <w:t>a</w:t>
      </w:r>
      <w:r>
        <w:rPr>
          <w:color w:val="399145"/>
        </w:rPr>
        <w:t>a</w:t>
      </w:r>
      <w:r>
        <w:rPr>
          <w:color w:val="389044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89044"/>
        </w:rPr>
        <w:t>a</w:t>
      </w:r>
      <w:r>
        <w:rPr>
          <w:color w:val="389044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68E42"/>
        </w:rPr>
        <w:t>a</w:t>
      </w:r>
      <w:r>
        <w:rPr>
          <w:color w:val="368E44"/>
        </w:rPr>
        <w:t>a</w:t>
      </w:r>
      <w:r>
        <w:rPr>
          <w:color w:val="368D47"/>
        </w:rPr>
        <w:t>a</w:t>
      </w:r>
      <w:r>
        <w:rPr>
          <w:color w:val="368D48"/>
        </w:rPr>
        <w:t>a</w:t>
      </w:r>
      <w:r>
        <w:rPr>
          <w:color w:val="358C47"/>
        </w:rPr>
        <w:t>a</w:t>
      </w:r>
      <w:r>
        <w:rPr>
          <w:color w:val="368B47"/>
        </w:rPr>
        <w:t>a</w:t>
      </w:r>
      <w:r>
        <w:rPr>
          <w:color w:val="358A47"/>
        </w:rPr>
        <w:t>a</w:t>
      </w:r>
      <w:r>
        <w:rPr>
          <w:color w:val="358A47"/>
        </w:rPr>
        <w:t>a</w:t>
      </w:r>
      <w:r>
        <w:rPr>
          <w:color w:val="378949"/>
        </w:rPr>
        <w:t>a</w:t>
      </w:r>
      <w:r>
        <w:rPr>
          <w:color w:val="378849"/>
        </w:rPr>
        <w:t>a</w:t>
      </w:r>
      <w:r>
        <w:rPr>
          <w:color w:val="368647"/>
        </w:rPr>
        <w:t>a</w:t>
      </w:r>
      <w:r>
        <w:rPr>
          <w:color w:val="348447"/>
        </w:rPr>
        <w:t>a</w:t>
      </w:r>
      <w:r>
        <w:rPr>
          <w:color w:val="338346"/>
        </w:rPr>
        <w:t>a</w:t>
      </w:r>
      <w:r>
        <w:rPr>
          <w:color w:val="328245"/>
        </w:rPr>
        <w:t>a</w:t>
      </w:r>
      <w:r>
        <w:rPr>
          <w:color w:val="328044"/>
        </w:rPr>
        <w:t>a</w:t>
      </w:r>
      <w:r>
        <w:rPr>
          <w:color w:val="328044"/>
        </w:rPr>
        <w:t>a</w:t>
      </w:r>
      <w:r>
        <w:rPr>
          <w:color w:val="317F41"/>
        </w:rPr>
        <w:t>a</w:t>
      </w:r>
      <w:r>
        <w:rPr>
          <w:color w:val="348143"/>
        </w:rPr>
        <w:t>a</w:t>
      </w:r>
      <w:r>
        <w:rPr>
          <w:color w:val="398547"/>
        </w:rPr>
        <w:t>a</w:t>
      </w:r>
      <w:r>
        <w:rPr>
          <w:color w:val="3D894A"/>
        </w:rPr>
        <w:t>a</w:t>
      </w:r>
      <w:r>
        <w:rPr>
          <w:color w:val="3F8A4A"/>
        </w:rPr>
        <w:t>a</w:t>
      </w:r>
      <w:r>
        <w:rPr>
          <w:color w:val="408A4A"/>
        </w:rPr>
        <w:t>a</w:t>
      </w:r>
      <w:r>
        <w:rPr>
          <w:color w:val="428D4C"/>
        </w:rPr>
        <w:t>a</w:t>
      </w:r>
      <w:r>
        <w:rPr>
          <w:color w:val="448E4D"/>
        </w:rPr>
        <w:t>a</w:t>
      </w:r>
      <w:r>
        <w:rPr>
          <w:color w:val="458D4B"/>
        </w:rPr>
        <w:t>a</w:t>
      </w:r>
      <w:r>
        <w:rPr>
          <w:color w:val="428A48"/>
        </w:rPr>
        <w:t>a</w:t>
      </w:r>
      <w:r>
        <w:rPr>
          <w:color w:val="418947"/>
        </w:rPr>
        <w:t>a</w:t>
      </w:r>
      <w:r>
        <w:rPr>
          <w:color w:val="43894A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1874B"/>
        </w:rPr>
        <w:t>a</w:t>
      </w:r>
      <w:r>
        <w:rPr>
          <w:color w:val="40864A"/>
        </w:rPr>
        <w:t>a</w:t>
      </w:r>
      <w:r>
        <w:rPr>
          <w:color w:val="3F8549"/>
        </w:rPr>
        <w:t>a</w:t>
      </w:r>
      <w:r>
        <w:rPr>
          <w:color w:val="3F844B"/>
        </w:rPr>
        <w:t>a</w:t>
      </w:r>
      <w:r>
        <w:rPr>
          <w:color w:val="3E834A"/>
        </w:rPr>
        <w:t>a</w:t>
      </w:r>
      <w:r>
        <w:rPr>
          <w:color w:val="3E834A"/>
        </w:rPr>
        <w:t>a</w:t>
      </w:r>
      <w:r>
        <w:rPr>
          <w:color w:val="3D8348"/>
        </w:rPr>
        <w:t>a</w:t>
      </w:r>
      <w:r>
        <w:rPr>
          <w:color w:val="3D8347"/>
        </w:rPr>
        <w:t>a</w:t>
      </w:r>
      <w:r>
        <w:rPr>
          <w:color w:val="3D8347"/>
        </w:rPr>
        <w:t>a</w:t>
      </w:r>
      <w:r>
        <w:rPr>
          <w:color w:val="3C8246"/>
        </w:rPr>
        <w:t>a</w:t>
      </w:r>
      <w:r>
        <w:rPr>
          <w:color w:val="3B8145"/>
        </w:rPr>
        <w:t>a</w:t>
      </w:r>
      <w:r>
        <w:rPr>
          <w:color w:val="3C8045"/>
        </w:rPr>
        <w:t>a</w:t>
      </w:r>
      <w:r>
        <w:rPr>
          <w:color w:val="3C7F44"/>
        </w:rPr>
        <w:t>a</w:t>
      </w:r>
      <w:r>
        <w:rPr>
          <w:color w:val="3C7D43"/>
        </w:rPr>
        <w:t>a</w:t>
      </w:r>
      <w:r>
        <w:rPr>
          <w:color w:val="3C7D43"/>
        </w:rPr>
        <w:t>a</w:t>
      </w:r>
      <w:r>
        <w:rPr>
          <w:color w:val="3B7C42"/>
        </w:rPr>
        <w:t>a</w:t>
      </w:r>
      <w:r>
        <w:rPr>
          <w:color w:val="3C7B42"/>
        </w:rPr>
        <w:t>a</w:t>
      </w:r>
      <w:r>
        <w:rPr>
          <w:color w:val="3B7A41"/>
        </w:rPr>
        <w:t>a</w:t>
      </w:r>
      <w:r>
        <w:rPr>
          <w:color w:val="3B7A43"/>
        </w:rPr>
        <w:t>a</w:t>
      </w:r>
      <w:r>
        <w:rPr>
          <w:color w:val="3A7B45"/>
        </w:rPr>
        <w:t>a</w:t>
      </w:r>
      <w:r>
        <w:rPr>
          <w:color w:val="3A7A46"/>
        </w:rPr>
        <w:t>a</w:t>
      </w:r>
      <w:r>
        <w:rPr>
          <w:color w:val="397945"/>
        </w:rPr>
        <w:t>a</w:t>
      </w:r>
      <w:r>
        <w:rPr>
          <w:color w:val="397945"/>
        </w:rPr>
        <w:t>a</w:t>
      </w:r>
      <w:r>
        <w:rPr>
          <w:color w:val="387845"/>
        </w:rPr>
        <w:t>a</w:t>
      </w:r>
      <w:r>
        <w:rPr>
          <w:color w:val="397746"/>
        </w:rPr>
        <w:t>a</w:t>
      </w:r>
      <w:r>
        <w:rPr>
          <w:color w:val="3A7547"/>
        </w:rPr>
        <w:t>a</w:t>
      </w:r>
      <w:r>
        <w:rPr>
          <w:color w:val="3A7547"/>
        </w:rPr>
        <w:t>a</w:t>
      </w:r>
      <w:r>
        <w:rPr>
          <w:color w:val="397446"/>
        </w:rPr>
        <w:t>a</w:t>
      </w:r>
      <w:r>
        <w:rPr>
          <w:color w:val="3A7348"/>
        </w:rPr>
        <w:t>a</w:t>
      </w:r>
      <w:r>
        <w:rPr>
          <w:color w:val="3A7348"/>
        </w:rPr>
        <w:t>a</w:t>
      </w:r>
      <w:r>
        <w:rPr>
          <w:color w:val="397247"/>
        </w:rPr>
        <w:t>a</w:t>
      </w:r>
      <w:r>
        <w:rPr>
          <w:color w:val="397249"/>
        </w:rPr>
        <w:t>a</w:t>
      </w:r>
      <w:r>
        <w:rPr>
          <w:color w:val="397249"/>
        </w:rPr>
        <w:t>a</w:t>
      </w:r>
      <w:r>
        <w:rPr>
          <w:color w:val="397247"/>
        </w:rPr>
        <w:t>a</w:t>
      </w:r>
      <w:r>
        <w:rPr>
          <w:color w:val="387145"/>
        </w:rPr>
        <w:t>a</w:t>
      </w:r>
      <w:r>
        <w:rPr>
          <w:color w:val="387144"/>
        </w:rPr>
        <w:t>a</w:t>
      </w:r>
      <w:r>
        <w:rPr>
          <w:color w:val="387041"/>
        </w:rPr>
        <w:t>a</w:t>
      </w:r>
      <w:r>
        <w:rPr>
          <w:color w:val="3A7043"/>
        </w:rPr>
        <w:t>a</w:t>
      </w:r>
      <w:r>
        <w:rPr>
          <w:color w:val="3B7044"/>
        </w:rPr>
        <w:t>a</w:t>
      </w:r>
      <w:r>
        <w:rPr>
          <w:color w:val="386C45"/>
        </w:rPr>
        <w:t>a</w:t>
      </w:r>
      <w:r>
        <w:rPr>
          <w:color w:val="376B45"/>
        </w:rPr>
        <w:t>a</w:t>
      </w:r>
      <w:r>
        <w:rPr>
          <w:color w:val="376946"/>
        </w:rPr>
        <w:t>a</w:t>
      </w:r>
      <w:r>
        <w:rPr>
          <w:color w:val="336546"/>
        </w:rPr>
        <w:t>a</w:t>
      </w:r>
      <w:r>
        <w:rPr>
          <w:color w:val="2F6042"/>
        </w:rPr>
        <w:t>a</w:t>
      </w:r>
      <w:r>
        <w:rPr>
          <w:color w:val="2B5C3E"/>
        </w:rPr>
        <w:t>a</w:t>
      </w:r>
      <w:r>
        <w:rPr>
          <w:color w:val="2C5B3E"/>
        </w:rPr>
        <w:t>a</w:t>
      </w:r>
      <w:r>
        <w:rPr>
          <w:color w:val="2C5A3E"/>
        </w:rPr>
        <w:t>a</w:t>
      </w:r>
      <w:r>
        <w:rPr>
          <w:color w:val="2C5A3E"/>
        </w:rPr>
        <w:t>a</w:t>
      </w:r>
      <w:r>
        <w:rPr>
          <w:color w:val="2C593E"/>
        </w:rPr>
        <w:t>a</w:t>
      </w:r>
      <w:r>
        <w:rPr>
          <w:color w:val="2C583F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C5340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E51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04D41"/>
        </w:rPr>
        <w:t>a</w:t>
      </w:r>
      <w:r>
        <w:rPr>
          <w:color w:val="2F4B3F"/>
        </w:rPr>
        <w:t>a</w:t>
      </w:r>
      <w:r>
        <w:rPr>
          <w:color w:val="314D41"/>
        </w:rPr>
        <w:t>a</w:t>
      </w:r>
      <w:r>
        <w:rPr>
          <w:color w:val="314D41"/>
        </w:rPr>
        <w:t>a</w:t>
      </w:r>
      <w:r>
        <w:rPr>
          <w:color w:val="324C41"/>
        </w:rPr>
        <w:t>a</w:t>
      </w:r>
      <w:r>
        <w:rPr>
          <w:color w:val="314B40"/>
        </w:rPr>
        <w:t>a</w:t>
      </w:r>
      <w:r>
        <w:rPr>
          <w:color w:val="324A3C"/>
        </w:rPr>
        <w:t>a</w:t>
      </w:r>
      <w:r>
        <w:rPr>
          <w:color w:val="364A37"/>
        </w:rPr>
        <w:t>a</w:t>
      </w:r>
      <w:r>
        <w:rPr>
          <w:color w:val="304637"/>
        </w:rPr>
        <w:t>a</w:t>
      </w:r>
      <w:r>
        <w:rPr>
          <w:color w:val="364B45"/>
        </w:rPr>
        <w:t>a</w:t>
      </w:r>
      <w:r>
        <w:rPr>
          <w:color w:val="364A4A"/>
        </w:rPr>
        <w:t>a</w:t>
      </w:r>
      <w:r>
        <w:rPr>
          <w:color w:val="334446"/>
        </w:rPr>
        <w:t>a</w:t>
      </w:r>
      <w:r>
        <w:rPr>
          <w:color w:val="3D4847"/>
        </w:rPr>
        <w:t>a</w:t>
      </w:r>
      <w:r>
        <w:rPr>
          <w:color w:val="3F433B"/>
        </w:rPr>
        <w:t>a</w:t>
      </w:r>
      <w:r>
        <w:rPr>
          <w:color w:val="444639"/>
        </w:rPr>
        <w:t>a</w:t>
      </w:r>
      <w:r>
        <w:rPr>
          <w:color w:val="464939"/>
        </w:rPr>
        <w:t>a</w:t>
      </w:r>
      <w:r>
        <w:rPr>
          <w:color w:val="3E483B"/>
        </w:rPr>
        <w:t>a</w:t>
      </w:r>
      <w:r>
        <w:rPr>
          <w:color w:val="354740"/>
        </w:rPr>
        <w:t>a</w:t>
      </w:r>
      <w:r>
        <w:rPr>
          <w:color w:val="324A47"/>
        </w:rPr>
        <w:t>a</w:t>
      </w:r>
      <w:r>
        <w:rPr>
          <w:color w:val="344B46"/>
        </w:rPr>
        <w:t>a</w:t>
      </w:r>
      <w:r>
        <w:rPr>
          <w:color w:val="394C46"/>
        </w:rPr>
        <w:t>a</w:t>
      </w:r>
      <w:r>
        <w:rPr>
          <w:color w:val="354640"/>
        </w:rPr>
        <w:t>a</w:t>
      </w:r>
      <w:r>
        <w:rPr>
          <w:color w:val="3B4944"/>
        </w:rPr>
        <w:t>a</w:t>
      </w:r>
      <w:r>
        <w:rPr>
          <w:color w:val="3D4945"/>
        </w:rPr>
        <w:t>a</w:t>
      </w:r>
      <w:r>
        <w:rPr>
          <w:color w:val="333D3A"/>
        </w:rPr>
        <w:t>a</w:t>
      </w:r>
      <w:r>
        <w:rPr>
          <w:color w:val="222927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60402"/>
        </w:rPr>
        <w:t>a</w:t>
      </w:r>
      <w:r>
        <w:rPr>
          <w:color w:val="0E0201"/>
        </w:rPr>
        <w:t>a</w:t>
      </w:r>
      <w:r>
        <w:rPr>
          <w:color w:val="562F32"/>
        </w:rPr>
        <w:t>a</w:t>
      </w:r>
      <w:r>
        <w:rPr>
          <w:color w:val="914F5A"/>
        </w:rPr>
        <w:t>a</w:t>
      </w:r>
      <w:r>
        <w:rPr>
          <w:color w:val="9D4656"/>
        </w:rPr>
        <w:t>a</w:t>
      </w:r>
    </w:p>
    <w:p>
      <w:r>
        <w:rPr>
          <w:color w:val="D0B46B"/>
        </w:rPr>
        <w:t>a</w:t>
      </w:r>
      <w:r>
        <w:rPr>
          <w:color w:val="D0B56B"/>
        </w:rPr>
        <w:t>a</w:t>
      </w:r>
      <w:r>
        <w:rPr>
          <w:color w:val="D1B56D"/>
        </w:rPr>
        <w:t>a</w:t>
      </w:r>
      <w:r>
        <w:rPr>
          <w:color w:val="C5B37A"/>
        </w:rPr>
        <w:t>a</w:t>
      </w:r>
      <w:r>
        <w:rPr>
          <w:color w:val="49422A"/>
        </w:rPr>
        <w:t>a</w:t>
      </w:r>
      <w:r>
        <w:rPr>
          <w:color w:val="0A0500"/>
        </w:rPr>
        <w:t>a</w:t>
      </w:r>
      <w:r>
        <w:rPr>
          <w:color w:val="050200"/>
        </w:rPr>
        <w:t>a</w:t>
      </w:r>
      <w:r>
        <w:rPr>
          <w:color w:val="040201"/>
        </w:rPr>
        <w:t>a</w:t>
      </w:r>
      <w:r>
        <w:rPr>
          <w:color w:val="020203"/>
        </w:rPr>
        <w:t>a</w:t>
      </w:r>
      <w:r>
        <w:rPr>
          <w:color w:val="030305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4"/>
        </w:rPr>
        <w:t>a</w:t>
      </w:r>
      <w:r>
        <w:rPr>
          <w:color w:val="040106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1"/>
        </w:rPr>
        <w:t>a</w:t>
      </w:r>
      <w:r>
        <w:rPr>
          <w:color w:val="0C190A"/>
        </w:rPr>
        <w:t>a</w:t>
      </w:r>
      <w:r>
        <w:rPr>
          <w:color w:val="6D9B66"/>
        </w:rPr>
        <w:t>a</w:t>
      </w:r>
      <w:r>
        <w:rPr>
          <w:color w:val="6BB660"/>
        </w:rPr>
        <w:t>a</w:t>
      </w:r>
      <w:r>
        <w:rPr>
          <w:color w:val="67BE59"/>
        </w:rPr>
        <w:t>a</w:t>
      </w:r>
      <w:r>
        <w:rPr>
          <w:color w:val="69B95D"/>
        </w:rPr>
        <w:t>a</w:t>
      </w:r>
      <w:r>
        <w:rPr>
          <w:color w:val="71B967"/>
        </w:rPr>
        <w:t>a</w:t>
      </w:r>
      <w:r>
        <w:rPr>
          <w:color w:val="70B664"/>
        </w:rPr>
        <w:t>a</w:t>
      </w:r>
      <w:r>
        <w:rPr>
          <w:color w:val="69BA5C"/>
        </w:rPr>
        <w:t>a</w:t>
      </w:r>
      <w:r>
        <w:rPr>
          <w:color w:val="61BF53"/>
        </w:rPr>
        <w:t>a</w:t>
      </w:r>
      <w:r>
        <w:rPr>
          <w:color w:val="5FC052"/>
        </w:rPr>
        <w:t>a</w:t>
      </w:r>
      <w:r>
        <w:rPr>
          <w:color w:val="66BA59"/>
        </w:rPr>
        <w:t>a</w:t>
      </w:r>
      <w:r>
        <w:rPr>
          <w:color w:val="6CB662"/>
        </w:rPr>
        <w:t>a</w:t>
      </w:r>
      <w:r>
        <w:rPr>
          <w:color w:val="64B75F"/>
        </w:rPr>
        <w:t>a</w:t>
      </w:r>
      <w:r>
        <w:rPr>
          <w:color w:val="60BA5C"/>
        </w:rPr>
        <w:t>a</w:t>
      </w:r>
      <w:r>
        <w:rPr>
          <w:color w:val="60BA5C"/>
        </w:rPr>
        <w:t>a</w:t>
      </w:r>
      <w:r>
        <w:rPr>
          <w:color w:val="61B95C"/>
        </w:rPr>
        <w:t>a</w:t>
      </w:r>
      <w:r>
        <w:rPr>
          <w:color w:val="60B95C"/>
        </w:rPr>
        <w:t>a</w:t>
      </w:r>
      <w:r>
        <w:rPr>
          <w:color w:val="61B95C"/>
        </w:rPr>
        <w:t>a</w:t>
      </w:r>
      <w:r>
        <w:rPr>
          <w:color w:val="63BA5D"/>
        </w:rPr>
        <w:t>a</w:t>
      </w:r>
      <w:r>
        <w:rPr>
          <w:color w:val="65BB5F"/>
        </w:rPr>
        <w:t>a</w:t>
      </w:r>
      <w:r>
        <w:rPr>
          <w:color w:val="66BB5F"/>
        </w:rPr>
        <w:t>a</w:t>
      </w:r>
      <w:r>
        <w:rPr>
          <w:color w:val="67BB60"/>
        </w:rPr>
        <w:t>a</w:t>
      </w:r>
      <w:r>
        <w:rPr>
          <w:color w:val="67BB5F"/>
        </w:rPr>
        <w:t>a</w:t>
      </w:r>
      <w:r>
        <w:rPr>
          <w:color w:val="66BA5F"/>
        </w:rPr>
        <w:t>a</w:t>
      </w:r>
      <w:r>
        <w:rPr>
          <w:color w:val="66BA5F"/>
        </w:rPr>
        <w:t>a</w:t>
      </w:r>
      <w:r>
        <w:rPr>
          <w:color w:val="67BB60"/>
        </w:rPr>
        <w:t>a</w:t>
      </w:r>
      <w:r>
        <w:rPr>
          <w:color w:val="67BB60"/>
        </w:rPr>
        <w:t>a</w:t>
      </w:r>
      <w:r>
        <w:rPr>
          <w:color w:val="67BB60"/>
        </w:rPr>
        <w:t>a</w:t>
      </w:r>
      <w:r>
        <w:rPr>
          <w:color w:val="67BB60"/>
        </w:rPr>
        <w:t>a</w:t>
      </w:r>
      <w:r>
        <w:rPr>
          <w:color w:val="67BB60"/>
        </w:rPr>
        <w:t>a</w:t>
      </w:r>
      <w:r>
        <w:rPr>
          <w:color w:val="67BB60"/>
        </w:rPr>
        <w:t>a</w:t>
      </w:r>
      <w:r>
        <w:rPr>
          <w:color w:val="66BB5F"/>
        </w:rPr>
        <w:t>a</w:t>
      </w:r>
      <w:r>
        <w:rPr>
          <w:color w:val="66BA5E"/>
        </w:rPr>
        <w:t>a</w:t>
      </w:r>
      <w:r>
        <w:rPr>
          <w:color w:val="65B95E"/>
        </w:rPr>
        <w:t>a</w:t>
      </w:r>
      <w:r>
        <w:rPr>
          <w:color w:val="64B85D"/>
        </w:rPr>
        <w:t>a</w:t>
      </w:r>
      <w:r>
        <w:rPr>
          <w:color w:val="63B75C"/>
        </w:rPr>
        <w:t>a</w:t>
      </w:r>
      <w:r>
        <w:rPr>
          <w:color w:val="62B75B"/>
        </w:rPr>
        <w:t>a</w:t>
      </w:r>
      <w:r>
        <w:rPr>
          <w:color w:val="63BB5A"/>
        </w:rPr>
        <w:t>a</w:t>
      </w:r>
      <w:r>
        <w:rPr>
          <w:color w:val="61BA59"/>
        </w:rPr>
        <w:t>a</w:t>
      </w:r>
      <w:r>
        <w:rPr>
          <w:color w:val="5FB959"/>
        </w:rPr>
        <w:t>a</w:t>
      </w:r>
      <w:r>
        <w:rPr>
          <w:color w:val="5DB758"/>
        </w:rPr>
        <w:t>a</w:t>
      </w:r>
      <w:r>
        <w:rPr>
          <w:color w:val="59B658"/>
        </w:rPr>
        <w:t>a</w:t>
      </w:r>
      <w:r>
        <w:rPr>
          <w:color w:val="56B358"/>
        </w:rPr>
        <w:t>a</w:t>
      </w:r>
      <w:r>
        <w:rPr>
          <w:color w:val="52B158"/>
        </w:rPr>
        <w:t>a</w:t>
      </w:r>
      <w:r>
        <w:rPr>
          <w:color w:val="4CAD56"/>
        </w:rPr>
        <w:t>a</w:t>
      </w:r>
      <w:r>
        <w:rPr>
          <w:color w:val="46A852"/>
        </w:rPr>
        <w:t>a</w:t>
      </w:r>
      <w:r>
        <w:rPr>
          <w:color w:val="42A451"/>
        </w:rPr>
        <w:t>a</w:t>
      </w:r>
      <w:r>
        <w:rPr>
          <w:color w:val="3FA350"/>
        </w:rPr>
        <w:t>a</w:t>
      </w:r>
      <w:r>
        <w:rPr>
          <w:color w:val="3CA04F"/>
        </w:rPr>
        <w:t>a</w:t>
      </w:r>
      <w:r>
        <w:rPr>
          <w:color w:val="3C9E4D"/>
        </w:rPr>
        <w:t>a</w:t>
      </w:r>
      <w:r>
        <w:rPr>
          <w:color w:val="3F9D4E"/>
        </w:rPr>
        <w:t>a</w:t>
      </w:r>
      <w:r>
        <w:rPr>
          <w:color w:val="3F9E4E"/>
        </w:rPr>
        <w:t>a</w:t>
      </w:r>
      <w:r>
        <w:rPr>
          <w:color w:val="409E4F"/>
        </w:rPr>
        <w:t>a</w:t>
      </w:r>
      <w:r>
        <w:rPr>
          <w:color w:val="419F50"/>
        </w:rPr>
        <w:t>a</w:t>
      </w:r>
      <w:r>
        <w:rPr>
          <w:color w:val="42A052"/>
        </w:rPr>
        <w:t>a</w:t>
      </w:r>
      <w:r>
        <w:rPr>
          <w:color w:val="43A154"/>
        </w:rPr>
        <w:t>a</w:t>
      </w:r>
      <w:r>
        <w:rPr>
          <w:color w:val="409E51"/>
        </w:rPr>
        <w:t>a</w:t>
      </w:r>
      <w:r>
        <w:rPr>
          <w:color w:val="409D53"/>
        </w:rPr>
        <w:t>a</w:t>
      </w:r>
      <w:r>
        <w:rPr>
          <w:color w:val="409D53"/>
        </w:rPr>
        <w:t>a</w:t>
      </w:r>
      <w:r>
        <w:rPr>
          <w:color w:val="419D53"/>
        </w:rPr>
        <w:t>a</w:t>
      </w:r>
      <w:r>
        <w:rPr>
          <w:color w:val="419C53"/>
        </w:rPr>
        <w:t>a</w:t>
      </w:r>
      <w:r>
        <w:rPr>
          <w:color w:val="419C53"/>
        </w:rPr>
        <w:t>a</w:t>
      </w:r>
      <w:r>
        <w:rPr>
          <w:color w:val="429E54"/>
        </w:rPr>
        <w:t>a</w:t>
      </w:r>
      <w:r>
        <w:rPr>
          <w:color w:val="429F53"/>
        </w:rPr>
        <w:t>a</w:t>
      </w:r>
      <w:r>
        <w:rPr>
          <w:color w:val="449F53"/>
        </w:rPr>
        <w:t>a</w:t>
      </w:r>
      <w:r>
        <w:rPr>
          <w:color w:val="45A053"/>
        </w:rPr>
        <w:t>a</w:t>
      </w:r>
      <w:r>
        <w:rPr>
          <w:color w:val="46A254"/>
        </w:rPr>
        <w:t>a</w:t>
      </w:r>
      <w:r>
        <w:rPr>
          <w:color w:val="49A255"/>
        </w:rPr>
        <w:t>a</w:t>
      </w:r>
      <w:r>
        <w:rPr>
          <w:color w:val="48A153"/>
        </w:rPr>
        <w:t>a</w:t>
      </w:r>
      <w:r>
        <w:rPr>
          <w:color w:val="48A051"/>
        </w:rPr>
        <w:t>a</w:t>
      </w:r>
      <w:r>
        <w:rPr>
          <w:color w:val="4AA252"/>
        </w:rPr>
        <w:t>a</w:t>
      </w:r>
      <w:r>
        <w:rPr>
          <w:color w:val="4CA354"/>
        </w:rPr>
        <w:t>a</w:t>
      </w:r>
      <w:r>
        <w:rPr>
          <w:color w:val="4EA555"/>
        </w:rPr>
        <w:t>a</w:t>
      </w:r>
      <w:r>
        <w:rPr>
          <w:color w:val="50A656"/>
        </w:rPr>
        <w:t>a</w:t>
      </w:r>
      <w:r>
        <w:rPr>
          <w:color w:val="51A655"/>
        </w:rPr>
        <w:t>a</w:t>
      </w:r>
      <w:r>
        <w:rPr>
          <w:color w:val="4EA352"/>
        </w:rPr>
        <w:t>a</w:t>
      </w:r>
      <w:r>
        <w:rPr>
          <w:color w:val="4FA452"/>
        </w:rPr>
        <w:t>a</w:t>
      </w:r>
      <w:r>
        <w:rPr>
          <w:color w:val="50A552"/>
        </w:rPr>
        <w:t>a</w:t>
      </w:r>
      <w:r>
        <w:rPr>
          <w:color w:val="54A553"/>
        </w:rPr>
        <w:t>a</w:t>
      </w:r>
      <w:r>
        <w:rPr>
          <w:color w:val="56A753"/>
        </w:rPr>
        <w:t>a</w:t>
      </w:r>
      <w:r>
        <w:rPr>
          <w:color w:val="58A852"/>
        </w:rPr>
        <w:t>a</w:t>
      </w:r>
      <w:r>
        <w:rPr>
          <w:color w:val="5BAA54"/>
        </w:rPr>
        <w:t>a</w:t>
      </w:r>
      <w:r>
        <w:rPr>
          <w:color w:val="5EAB54"/>
        </w:rPr>
        <w:t>a</w:t>
      </w:r>
      <w:r>
        <w:rPr>
          <w:color w:val="5FAB53"/>
        </w:rPr>
        <w:t>a</w:t>
      </w:r>
      <w:r>
        <w:rPr>
          <w:color w:val="61AB52"/>
        </w:rPr>
        <w:t>a</w:t>
      </w:r>
      <w:r>
        <w:rPr>
          <w:color w:val="62AD53"/>
        </w:rPr>
        <w:t>a</w:t>
      </w:r>
      <w:r>
        <w:rPr>
          <w:color w:val="64B056"/>
        </w:rPr>
        <w:t>a</w:t>
      </w:r>
      <w:r>
        <w:rPr>
          <w:color w:val="61B256"/>
        </w:rPr>
        <w:t>a</w:t>
      </w:r>
      <w:r>
        <w:rPr>
          <w:color w:val="60B356"/>
        </w:rPr>
        <w:t>a</w:t>
      </w:r>
      <w:r>
        <w:rPr>
          <w:color w:val="61B356"/>
        </w:rPr>
        <w:t>a</w:t>
      </w:r>
      <w:r>
        <w:rPr>
          <w:color w:val="61B356"/>
        </w:rPr>
        <w:t>a</w:t>
      </w:r>
      <w:r>
        <w:rPr>
          <w:color w:val="61B355"/>
        </w:rPr>
        <w:t>a</w:t>
      </w:r>
      <w:r>
        <w:rPr>
          <w:color w:val="62B355"/>
        </w:rPr>
        <w:t>a</w:t>
      </w:r>
      <w:r>
        <w:rPr>
          <w:color w:val="64B454"/>
        </w:rPr>
        <w:t>a</w:t>
      </w:r>
      <w:r>
        <w:rPr>
          <w:color w:val="66B555"/>
        </w:rPr>
        <w:t>a</w:t>
      </w:r>
      <w:r>
        <w:rPr>
          <w:color w:val="67B656"/>
        </w:rPr>
        <w:t>a</w:t>
      </w:r>
      <w:r>
        <w:rPr>
          <w:color w:val="69B756"/>
        </w:rPr>
        <w:t>a</w:t>
      </w:r>
      <w:r>
        <w:rPr>
          <w:color w:val="6CB856"/>
        </w:rPr>
        <w:t>a</w:t>
      </w:r>
      <w:r>
        <w:rPr>
          <w:color w:val="6DB958"/>
        </w:rPr>
        <w:t>a</w:t>
      </w:r>
      <w:r>
        <w:rPr>
          <w:color w:val="6DBA57"/>
        </w:rPr>
        <w:t>a</w:t>
      </w:r>
      <w:r>
        <w:rPr>
          <w:color w:val="6AB853"/>
        </w:rPr>
        <w:t>a</w:t>
      </w:r>
      <w:r>
        <w:rPr>
          <w:color w:val="69B752"/>
        </w:rPr>
        <w:t>a</w:t>
      </w:r>
      <w:r>
        <w:rPr>
          <w:color w:val="66B551"/>
        </w:rPr>
        <w:t>a</w:t>
      </w:r>
      <w:r>
        <w:rPr>
          <w:color w:val="63B350"/>
        </w:rPr>
        <w:t>a</w:t>
      </w:r>
      <w:r>
        <w:rPr>
          <w:color w:val="62B150"/>
        </w:rPr>
        <w:t>a</w:t>
      </w:r>
      <w:r>
        <w:rPr>
          <w:color w:val="61B151"/>
        </w:rPr>
        <w:t>a</w:t>
      </w:r>
      <w:r>
        <w:rPr>
          <w:color w:val="5FAF52"/>
        </w:rPr>
        <w:t>a</w:t>
      </w:r>
      <w:r>
        <w:rPr>
          <w:color w:val="5EAF52"/>
        </w:rPr>
        <w:t>a</w:t>
      </w:r>
      <w:r>
        <w:rPr>
          <w:color w:val="5CAE52"/>
        </w:rPr>
        <w:t>a</w:t>
      </w:r>
      <w:r>
        <w:rPr>
          <w:color w:val="59AC52"/>
        </w:rPr>
        <w:t>a</w:t>
      </w:r>
      <w:r>
        <w:rPr>
          <w:color w:val="58AB52"/>
        </w:rPr>
        <w:t>a</w:t>
      </w:r>
      <w:r>
        <w:rPr>
          <w:color w:val="57AB51"/>
        </w:rPr>
        <w:t>a</w:t>
      </w:r>
      <w:r>
        <w:rPr>
          <w:color w:val="54A94D"/>
        </w:rPr>
        <w:t>a</w:t>
      </w:r>
      <w:r>
        <w:rPr>
          <w:color w:val="53AA4C"/>
        </w:rPr>
        <w:t>a</w:t>
      </w:r>
      <w:r>
        <w:rPr>
          <w:color w:val="53AA4C"/>
        </w:rPr>
        <w:t>a</w:t>
      </w:r>
      <w:r>
        <w:rPr>
          <w:color w:val="53AA4C"/>
        </w:rPr>
        <w:t>a</w:t>
      </w:r>
      <w:r>
        <w:rPr>
          <w:color w:val="53AA4C"/>
        </w:rPr>
        <w:t>a</w:t>
      </w:r>
      <w:r>
        <w:rPr>
          <w:color w:val="53A94E"/>
        </w:rPr>
        <w:t>a</w:t>
      </w:r>
      <w:r>
        <w:rPr>
          <w:color w:val="51A74D"/>
        </w:rPr>
        <w:t>a</w:t>
      </w:r>
      <w:r>
        <w:rPr>
          <w:color w:val="50A64C"/>
        </w:rPr>
        <w:t>a</w:t>
      </w:r>
      <w:r>
        <w:rPr>
          <w:color w:val="50A64C"/>
        </w:rPr>
        <w:t>a</w:t>
      </w:r>
      <w:r>
        <w:rPr>
          <w:color w:val="50A64E"/>
        </w:rPr>
        <w:t>a</w:t>
      </w:r>
      <w:r>
        <w:rPr>
          <w:color w:val="50A64E"/>
        </w:rPr>
        <w:t>a</w:t>
      </w:r>
      <w:r>
        <w:rPr>
          <w:color w:val="4FA54C"/>
        </w:rPr>
        <w:t>a</w:t>
      </w:r>
      <w:r>
        <w:rPr>
          <w:color w:val="4CA44D"/>
        </w:rPr>
        <w:t>a</w:t>
      </w:r>
      <w:r>
        <w:rPr>
          <w:color w:val="4BA44E"/>
        </w:rPr>
        <w:t>a</w:t>
      </w:r>
      <w:r>
        <w:rPr>
          <w:color w:val="49A34D"/>
        </w:rPr>
        <w:t>a</w:t>
      </w:r>
      <w:r>
        <w:rPr>
          <w:color w:val="47A14B"/>
        </w:rPr>
        <w:t>a</w:t>
      </w:r>
      <w:r>
        <w:rPr>
          <w:color w:val="449E48"/>
        </w:rPr>
        <w:t>a</w:t>
      </w:r>
      <w:r>
        <w:rPr>
          <w:color w:val="429B47"/>
        </w:rPr>
        <w:t>a</w:t>
      </w:r>
      <w:r>
        <w:rPr>
          <w:color w:val="409946"/>
        </w:rPr>
        <w:t>a</w:t>
      </w:r>
      <w:r>
        <w:rPr>
          <w:color w:val="409946"/>
        </w:rPr>
        <w:t>a</w:t>
      </w:r>
      <w:r>
        <w:rPr>
          <w:color w:val="3F9847"/>
        </w:rPr>
        <w:t>a</w:t>
      </w:r>
      <w:r>
        <w:rPr>
          <w:color w:val="3E9746"/>
        </w:rPr>
        <w:t>a</w:t>
      </w:r>
      <w:r>
        <w:rPr>
          <w:color w:val="3D9646"/>
        </w:rPr>
        <w:t>a</w:t>
      </w:r>
      <w:r>
        <w:rPr>
          <w:color w:val="3C9546"/>
        </w:rPr>
        <w:t>a</w:t>
      </w:r>
      <w:r>
        <w:rPr>
          <w:color w:val="3C9445"/>
        </w:rPr>
        <w:t>a</w:t>
      </w:r>
      <w:r>
        <w:rPr>
          <w:color w:val="3A9246"/>
        </w:rPr>
        <w:t>a</w:t>
      </w:r>
      <w:r>
        <w:rPr>
          <w:color w:val="3A9246"/>
        </w:rPr>
        <w:t>a</w:t>
      </w:r>
      <w:r>
        <w:rPr>
          <w:color w:val="399145"/>
        </w:rPr>
        <w:t>a</w:t>
      </w:r>
      <w:r>
        <w:rPr>
          <w:color w:val="399145"/>
        </w:rPr>
        <w:t>a</w:t>
      </w:r>
      <w:r>
        <w:rPr>
          <w:color w:val="389044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89044"/>
        </w:rPr>
        <w:t>a</w:t>
      </w:r>
      <w:r>
        <w:rPr>
          <w:color w:val="389044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68E42"/>
        </w:rPr>
        <w:t>a</w:t>
      </w:r>
      <w:r>
        <w:rPr>
          <w:color w:val="368E44"/>
        </w:rPr>
        <w:t>a</w:t>
      </w:r>
      <w:r>
        <w:rPr>
          <w:color w:val="368D47"/>
        </w:rPr>
        <w:t>a</w:t>
      </w:r>
      <w:r>
        <w:rPr>
          <w:color w:val="368D48"/>
        </w:rPr>
        <w:t>a</w:t>
      </w:r>
      <w:r>
        <w:rPr>
          <w:color w:val="358C47"/>
        </w:rPr>
        <w:t>a</w:t>
      </w:r>
      <w:r>
        <w:rPr>
          <w:color w:val="358A46"/>
        </w:rPr>
        <w:t>a</w:t>
      </w:r>
      <w:r>
        <w:rPr>
          <w:color w:val="348946"/>
        </w:rPr>
        <w:t>a</w:t>
      </w:r>
      <w:r>
        <w:rPr>
          <w:color w:val="348946"/>
        </w:rPr>
        <w:t>a</w:t>
      </w:r>
      <w:r>
        <w:rPr>
          <w:color w:val="358747"/>
        </w:rPr>
        <w:t>a</w:t>
      </w:r>
      <w:r>
        <w:rPr>
          <w:color w:val="358747"/>
        </w:rPr>
        <w:t>a</w:t>
      </w:r>
      <w:r>
        <w:rPr>
          <w:color w:val="358546"/>
        </w:rPr>
        <w:t>a</w:t>
      </w:r>
      <w:r>
        <w:rPr>
          <w:color w:val="348446"/>
        </w:rPr>
        <w:t>a</w:t>
      </w:r>
      <w:r>
        <w:rPr>
          <w:color w:val="328245"/>
        </w:rPr>
        <w:t>a</w:t>
      </w:r>
      <w:r>
        <w:rPr>
          <w:color w:val="328245"/>
        </w:rPr>
        <w:t>a</w:t>
      </w:r>
      <w:r>
        <w:rPr>
          <w:color w:val="328144"/>
        </w:rPr>
        <w:t>a</w:t>
      </w:r>
      <w:r>
        <w:rPr>
          <w:color w:val="328044"/>
        </w:rPr>
        <w:t>a</w:t>
      </w:r>
      <w:r>
        <w:rPr>
          <w:color w:val="338143"/>
        </w:rPr>
        <w:t>a</w:t>
      </w:r>
      <w:r>
        <w:rPr>
          <w:color w:val="358245"/>
        </w:rPr>
        <w:t>a</w:t>
      </w:r>
      <w:r>
        <w:rPr>
          <w:color w:val="398547"/>
        </w:rPr>
        <w:t>a</w:t>
      </w:r>
      <w:r>
        <w:rPr>
          <w:color w:val="3D894B"/>
        </w:rPr>
        <w:t>a</w:t>
      </w:r>
      <w:r>
        <w:rPr>
          <w:color w:val="3E894A"/>
        </w:rPr>
        <w:t>a</w:t>
      </w:r>
      <w:r>
        <w:rPr>
          <w:color w:val="3F894A"/>
        </w:rPr>
        <w:t>a</w:t>
      </w:r>
      <w:r>
        <w:rPr>
          <w:color w:val="418C4C"/>
        </w:rPr>
        <w:t>a</w:t>
      </w:r>
      <w:r>
        <w:rPr>
          <w:color w:val="448E4D"/>
        </w:rPr>
        <w:t>a</w:t>
      </w:r>
      <w:r>
        <w:rPr>
          <w:color w:val="458D4C"/>
        </w:rPr>
        <w:t>a</w:t>
      </w:r>
      <w:r>
        <w:rPr>
          <w:color w:val="438B4A"/>
        </w:rPr>
        <w:t>a</w:t>
      </w:r>
      <w:r>
        <w:rPr>
          <w:color w:val="428A49"/>
        </w:rPr>
        <w:t>a</w:t>
      </w:r>
      <w:r>
        <w:rPr>
          <w:color w:val="43894A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0864A"/>
        </w:rPr>
        <w:t>a</w:t>
      </w:r>
      <w:r>
        <w:rPr>
          <w:color w:val="40864A"/>
        </w:rPr>
        <w:t>a</w:t>
      </w:r>
      <w:r>
        <w:rPr>
          <w:color w:val="40864A"/>
        </w:rPr>
        <w:t>a</w:t>
      </w:r>
      <w:r>
        <w:rPr>
          <w:color w:val="3F854B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D8348"/>
        </w:rPr>
        <w:t>a</w:t>
      </w:r>
      <w:r>
        <w:rPr>
          <w:color w:val="3D8347"/>
        </w:rPr>
        <w:t>a</w:t>
      </w:r>
      <w:r>
        <w:rPr>
          <w:color w:val="3B8145"/>
        </w:rPr>
        <w:t>a</w:t>
      </w:r>
      <w:r>
        <w:rPr>
          <w:color w:val="3A8044"/>
        </w:rPr>
        <w:t>a</w:t>
      </w:r>
      <w:r>
        <w:rPr>
          <w:color w:val="3A8044"/>
        </w:rPr>
        <w:t>a</w:t>
      </w:r>
      <w:r>
        <w:rPr>
          <w:color w:val="3C8045"/>
        </w:rPr>
        <w:t>a</w:t>
      </w:r>
      <w:r>
        <w:rPr>
          <w:color w:val="3C7F44"/>
        </w:rPr>
        <w:t>a</w:t>
      </w:r>
      <w:r>
        <w:rPr>
          <w:color w:val="3C7D43"/>
        </w:rPr>
        <w:t>a</w:t>
      </w:r>
      <w:r>
        <w:rPr>
          <w:color w:val="3C7D43"/>
        </w:rPr>
        <w:t>a</w:t>
      </w:r>
      <w:r>
        <w:rPr>
          <w:color w:val="3B7C42"/>
        </w:rPr>
        <w:t>a</w:t>
      </w:r>
      <w:r>
        <w:rPr>
          <w:color w:val="3B7A41"/>
        </w:rPr>
        <w:t>a</w:t>
      </w:r>
      <w:r>
        <w:rPr>
          <w:color w:val="3B7A41"/>
        </w:rPr>
        <w:t>a</w:t>
      </w:r>
      <w:r>
        <w:rPr>
          <w:color w:val="3B7A43"/>
        </w:rPr>
        <w:t>a</w:t>
      </w:r>
      <w:r>
        <w:rPr>
          <w:color w:val="3A7B46"/>
        </w:rPr>
        <w:t>a</w:t>
      </w:r>
      <w:r>
        <w:rPr>
          <w:color w:val="3B7A46"/>
        </w:rPr>
        <w:t>a</w:t>
      </w:r>
      <w:r>
        <w:rPr>
          <w:color w:val="3A7946"/>
        </w:rPr>
        <w:t>a</w:t>
      </w:r>
      <w:r>
        <w:rPr>
          <w:color w:val="3A7945"/>
        </w:rPr>
        <w:t>a</w:t>
      </w:r>
      <w:r>
        <w:rPr>
          <w:color w:val="3A7845"/>
        </w:rPr>
        <w:t>a</w:t>
      </w:r>
      <w:r>
        <w:rPr>
          <w:color w:val="3A7746"/>
        </w:rPr>
        <w:t>a</w:t>
      </w:r>
      <w:r>
        <w:rPr>
          <w:color w:val="3A7547"/>
        </w:rPr>
        <w:t>a</w:t>
      </w:r>
      <w:r>
        <w:rPr>
          <w:color w:val="3B7547"/>
        </w:rPr>
        <w:t>a</w:t>
      </w:r>
      <w:r>
        <w:rPr>
          <w:color w:val="3A7447"/>
        </w:rPr>
        <w:t>a</w:t>
      </w:r>
      <w:r>
        <w:rPr>
          <w:color w:val="3B7348"/>
        </w:rPr>
        <w:t>a</w:t>
      </w:r>
      <w:r>
        <w:rPr>
          <w:color w:val="3A7247"/>
        </w:rPr>
        <w:t>a</w:t>
      </w:r>
      <w:r>
        <w:rPr>
          <w:color w:val="3A7247"/>
        </w:rPr>
        <w:t>a</w:t>
      </w:r>
      <w:r>
        <w:rPr>
          <w:color w:val="397249"/>
        </w:rPr>
        <w:t>a</w:t>
      </w:r>
      <w:r>
        <w:rPr>
          <w:color w:val="397249"/>
        </w:rPr>
        <w:t>a</w:t>
      </w:r>
      <w:r>
        <w:rPr>
          <w:color w:val="387146"/>
        </w:rPr>
        <w:t>a</w:t>
      </w:r>
      <w:r>
        <w:rPr>
          <w:color w:val="387145"/>
        </w:rPr>
        <w:t>a</w:t>
      </w:r>
      <w:r>
        <w:rPr>
          <w:color w:val="387144"/>
        </w:rPr>
        <w:t>a</w:t>
      </w:r>
      <w:r>
        <w:rPr>
          <w:color w:val="387041"/>
        </w:rPr>
        <w:t>a</w:t>
      </w:r>
      <w:r>
        <w:rPr>
          <w:color w:val="3A7043"/>
        </w:rPr>
        <w:t>a</w:t>
      </w:r>
      <w:r>
        <w:rPr>
          <w:color w:val="3B7044"/>
        </w:rPr>
        <w:t>a</w:t>
      </w:r>
      <w:r>
        <w:rPr>
          <w:color w:val="396D46"/>
        </w:rPr>
        <w:t>a</w:t>
      </w:r>
      <w:r>
        <w:rPr>
          <w:color w:val="376B45"/>
        </w:rPr>
        <w:t>a</w:t>
      </w:r>
      <w:r>
        <w:rPr>
          <w:color w:val="356744"/>
        </w:rPr>
        <w:t>a</w:t>
      </w:r>
      <w:r>
        <w:rPr>
          <w:color w:val="316344"/>
        </w:rPr>
        <w:t>a</w:t>
      </w:r>
      <w:r>
        <w:rPr>
          <w:color w:val="2E5F41"/>
        </w:rPr>
        <w:t>a</w:t>
      </w:r>
      <w:r>
        <w:rPr>
          <w:color w:val="2A5B3D"/>
        </w:rPr>
        <w:t>a</w:t>
      </w:r>
      <w:r>
        <w:rPr>
          <w:color w:val="2B5A3E"/>
        </w:rPr>
        <w:t>a</w:t>
      </w:r>
      <w:r>
        <w:rPr>
          <w:color w:val="2C5A3E"/>
        </w:rPr>
        <w:t>a</w:t>
      </w:r>
      <w:r>
        <w:rPr>
          <w:color w:val="2C5A3E"/>
        </w:rPr>
        <w:t>a</w:t>
      </w:r>
      <w:r>
        <w:rPr>
          <w:color w:val="2C593F"/>
        </w:rPr>
        <w:t>a</w:t>
      </w:r>
      <w:r>
        <w:rPr>
          <w:color w:val="2C583F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A543E"/>
        </w:rPr>
        <w:t>a</w:t>
      </w:r>
      <w:r>
        <w:rPr>
          <w:color w:val="2C5340"/>
        </w:rPr>
        <w:t>a</w:t>
      </w:r>
      <w:r>
        <w:rPr>
          <w:color w:val="2C53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D5041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04D41"/>
        </w:rPr>
        <w:t>a</w:t>
      </w:r>
      <w:r>
        <w:rPr>
          <w:color w:val="304C40"/>
        </w:rPr>
        <w:t>a</w:t>
      </w:r>
      <w:r>
        <w:rPr>
          <w:color w:val="314D41"/>
        </w:rPr>
        <w:t>a</w:t>
      </w:r>
      <w:r>
        <w:rPr>
          <w:color w:val="324D41"/>
        </w:rPr>
        <w:t>a</w:t>
      </w:r>
      <w:r>
        <w:rPr>
          <w:color w:val="314B40"/>
        </w:rPr>
        <w:t>a</w:t>
      </w:r>
      <w:r>
        <w:rPr>
          <w:color w:val="304A3F"/>
        </w:rPr>
        <w:t>a</w:t>
      </w:r>
      <w:r>
        <w:rPr>
          <w:color w:val="31493B"/>
        </w:rPr>
        <w:t>a</w:t>
      </w:r>
      <w:r>
        <w:rPr>
          <w:color w:val="384B39"/>
        </w:rPr>
        <w:t>a</w:t>
      </w:r>
      <w:r>
        <w:rPr>
          <w:color w:val="334739"/>
        </w:rPr>
        <w:t>a</w:t>
      </w:r>
      <w:r>
        <w:rPr>
          <w:color w:val="344941"/>
        </w:rPr>
        <w:t>a</w:t>
      </w:r>
      <w:r>
        <w:rPr>
          <w:color w:val="334A4B"/>
        </w:rPr>
        <w:t>a</w:t>
      </w:r>
      <w:r>
        <w:rPr>
          <w:color w:val="33484B"/>
        </w:rPr>
        <w:t>a</w:t>
      </w:r>
      <w:r>
        <w:rPr>
          <w:color w:val="38494C"/>
        </w:rPr>
        <w:t>a</w:t>
      </w:r>
      <w:r>
        <w:rPr>
          <w:color w:val="394343"/>
        </w:rPr>
        <w:t>a</w:t>
      </w:r>
      <w:r>
        <w:rPr>
          <w:color w:val="3E4542"/>
        </w:rPr>
        <w:t>a</w:t>
      </w:r>
      <w:r>
        <w:rPr>
          <w:color w:val="3F4742"/>
        </w:rPr>
        <w:t>a</w:t>
      </w:r>
      <w:r>
        <w:rPr>
          <w:color w:val="3B4842"/>
        </w:rPr>
        <w:t>a</w:t>
      </w:r>
      <w:r>
        <w:rPr>
          <w:color w:val="344844"/>
        </w:rPr>
        <w:t>a</w:t>
      </w:r>
      <w:r>
        <w:rPr>
          <w:color w:val="304A46"/>
        </w:rPr>
        <w:t>a</w:t>
      </w:r>
      <w:r>
        <w:rPr>
          <w:color w:val="324944"/>
        </w:rPr>
        <w:t>a</w:t>
      </w:r>
      <w:r>
        <w:rPr>
          <w:color w:val="394D47"/>
        </w:rPr>
        <w:t>a</w:t>
      </w:r>
      <w:r>
        <w:rPr>
          <w:color w:val="364741"/>
        </w:rPr>
        <w:t>a</w:t>
      </w:r>
      <w:r>
        <w:rPr>
          <w:color w:val="394943"/>
        </w:rPr>
        <w:t>a</w:t>
      </w:r>
      <w:r>
        <w:rPr>
          <w:color w:val="3D4945"/>
        </w:rPr>
        <w:t>a</w:t>
      </w:r>
      <w:r>
        <w:rPr>
          <w:color w:val="394440"/>
        </w:rPr>
        <w:t>a</w:t>
      </w:r>
      <w:r>
        <w:rPr>
          <w:color w:val="2F3734"/>
        </w:rPr>
        <w:t>a</w:t>
      </w:r>
      <w:r>
        <w:rPr>
          <w:color w:val="060A09"/>
        </w:rPr>
        <w:t>a</w:t>
      </w:r>
      <w:r>
        <w:rPr>
          <w:color w:val="000201"/>
        </w:rPr>
        <w:t>a</w:t>
      </w:r>
      <w:r>
        <w:rPr>
          <w:color w:val="020202"/>
        </w:rPr>
        <w:t>a</w:t>
      </w:r>
      <w:r>
        <w:rPr>
          <w:color w:val="050404"/>
        </w:rPr>
        <w:t>a</w:t>
      </w:r>
      <w:r>
        <w:rPr>
          <w:color w:val="030101"/>
        </w:rPr>
        <w:t>a</w:t>
      </w:r>
      <w:r>
        <w:rPr>
          <w:color w:val="05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70302"/>
        </w:rPr>
        <w:t>a</w:t>
      </w:r>
      <w:r>
        <w:rPr>
          <w:color w:val="100101"/>
        </w:rPr>
        <w:t>a</w:t>
      </w:r>
      <w:r>
        <w:rPr>
          <w:color w:val="5D3538"/>
        </w:rPr>
        <w:t>a</w:t>
      </w:r>
      <w:r>
        <w:rPr>
          <w:color w:val="95535E"/>
        </w:rPr>
        <w:t>a</w:t>
      </w:r>
      <w:r>
        <w:rPr>
          <w:color w:val="9F4858"/>
        </w:rPr>
        <w:t>a</w:t>
      </w:r>
    </w:p>
    <w:p>
      <w:r>
        <w:rPr>
          <w:color w:val="CEB36B"/>
        </w:rPr>
        <w:t>a</w:t>
      </w:r>
      <w:r>
        <w:rPr>
          <w:color w:val="CEB46A"/>
        </w:rPr>
        <w:t>a</w:t>
      </w:r>
      <w:r>
        <w:rPr>
          <w:color w:val="CEB46B"/>
        </w:rPr>
        <w:t>a</w:t>
      </w:r>
      <w:r>
        <w:rPr>
          <w:color w:val="C3B479"/>
        </w:rPr>
        <w:t>a</w:t>
      </w:r>
      <w:r>
        <w:rPr>
          <w:color w:val="4E482A"/>
        </w:rPr>
        <w:t>a</w:t>
      </w:r>
      <w:r>
        <w:rPr>
          <w:color w:val="0D0900"/>
        </w:rPr>
        <w:t>a</w:t>
      </w:r>
      <w:r>
        <w:rPr>
          <w:color w:val="040100"/>
        </w:rPr>
        <w:t>a</w:t>
      </w:r>
      <w:r>
        <w:rPr>
          <w:color w:val="030201"/>
        </w:rPr>
        <w:t>a</w:t>
      </w:r>
      <w:r>
        <w:rPr>
          <w:color w:val="040405"/>
        </w:rPr>
        <w:t>a</w:t>
      </w:r>
      <w:r>
        <w:rPr>
          <w:color w:val="000002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401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402"/>
        </w:rPr>
        <w:t>a</w:t>
      </w:r>
      <w:r>
        <w:rPr>
          <w:color w:val="051103"/>
        </w:rPr>
        <w:t>a</w:t>
      </w:r>
      <w:r>
        <w:rPr>
          <w:color w:val="6E9967"/>
        </w:rPr>
        <w:t>a</w:t>
      </w:r>
      <w:r>
        <w:rPr>
          <w:color w:val="6CB360"/>
        </w:rPr>
        <w:t>a</w:t>
      </w:r>
      <w:r>
        <w:rPr>
          <w:color w:val="69BE5A"/>
        </w:rPr>
        <w:t>a</w:t>
      </w:r>
      <w:r>
        <w:rPr>
          <w:color w:val="6BBA5E"/>
        </w:rPr>
        <w:t>a</w:t>
      </w:r>
      <w:r>
        <w:rPr>
          <w:color w:val="72B867"/>
        </w:rPr>
        <w:t>a</w:t>
      </w:r>
      <w:r>
        <w:rPr>
          <w:color w:val="70B564"/>
        </w:rPr>
        <w:t>a</w:t>
      </w:r>
      <w:r>
        <w:rPr>
          <w:color w:val="68BA5B"/>
        </w:rPr>
        <w:t>a</w:t>
      </w:r>
      <w:r>
        <w:rPr>
          <w:color w:val="60BF51"/>
        </w:rPr>
        <w:t>a</w:t>
      </w:r>
      <w:r>
        <w:rPr>
          <w:color w:val="5EBF4F"/>
        </w:rPr>
        <w:t>a</w:t>
      </w:r>
      <w:r>
        <w:rPr>
          <w:color w:val="64BA56"/>
        </w:rPr>
        <w:t>a</w:t>
      </w:r>
      <w:r>
        <w:rPr>
          <w:color w:val="6AB55F"/>
        </w:rPr>
        <w:t>a</w:t>
      </w:r>
      <w:r>
        <w:rPr>
          <w:color w:val="64B95D"/>
        </w:rPr>
        <w:t>a</w:t>
      </w:r>
      <w:r>
        <w:rPr>
          <w:color w:val="61BB5B"/>
        </w:rPr>
        <w:t>a</w:t>
      </w:r>
      <w:r>
        <w:rPr>
          <w:color w:val="61BA5C"/>
        </w:rPr>
        <w:t>a</w:t>
      </w:r>
      <w:r>
        <w:rPr>
          <w:color w:val="62BA5B"/>
        </w:rPr>
        <w:t>a</w:t>
      </w:r>
      <w:r>
        <w:rPr>
          <w:color w:val="62B95B"/>
        </w:rPr>
        <w:t>a</w:t>
      </w:r>
      <w:r>
        <w:rPr>
          <w:color w:val="63B95C"/>
        </w:rPr>
        <w:t>a</w:t>
      </w:r>
      <w:r>
        <w:rPr>
          <w:color w:val="66BB5E"/>
        </w:rPr>
        <w:t>a</w:t>
      </w:r>
      <w:r>
        <w:rPr>
          <w:color w:val="68BD5F"/>
        </w:rPr>
        <w:t>a</w:t>
      </w:r>
      <w:r>
        <w:rPr>
          <w:color w:val="6ABC60"/>
        </w:rPr>
        <w:t>a</w:t>
      </w:r>
      <w:r>
        <w:rPr>
          <w:color w:val="6ABB5F"/>
        </w:rPr>
        <w:t>a</w:t>
      </w:r>
      <w:r>
        <w:rPr>
          <w:color w:val="6ABA5E"/>
        </w:rPr>
        <w:t>a</w:t>
      </w:r>
      <w:r>
        <w:rPr>
          <w:color w:val="69BA5E"/>
        </w:rPr>
        <w:t>a</w:t>
      </w:r>
      <w:r>
        <w:rPr>
          <w:color w:val="69BA5E"/>
        </w:rPr>
        <w:t>a</w:t>
      </w:r>
      <w:r>
        <w:rPr>
          <w:color w:val="69BA5E"/>
        </w:rPr>
        <w:t>a</w:t>
      </w:r>
      <w:r>
        <w:rPr>
          <w:color w:val="69BA5E"/>
        </w:rPr>
        <w:t>a</w:t>
      </w:r>
      <w:r>
        <w:rPr>
          <w:color w:val="69BA5E"/>
        </w:rPr>
        <w:t>a</w:t>
      </w:r>
      <w:r>
        <w:rPr>
          <w:color w:val="69BA5E"/>
        </w:rPr>
        <w:t>a</w:t>
      </w:r>
      <w:r>
        <w:rPr>
          <w:color w:val="69BA5E"/>
        </w:rPr>
        <w:t>a</w:t>
      </w:r>
      <w:r>
        <w:rPr>
          <w:color w:val="69BA5E"/>
        </w:rPr>
        <w:t>a</w:t>
      </w:r>
      <w:r>
        <w:rPr>
          <w:color w:val="67B85C"/>
        </w:rPr>
        <w:t>a</w:t>
      </w:r>
      <w:r>
        <w:rPr>
          <w:color w:val="67B85C"/>
        </w:rPr>
        <w:t>a</w:t>
      </w:r>
      <w:r>
        <w:rPr>
          <w:color w:val="67B75B"/>
        </w:rPr>
        <w:t>a</w:t>
      </w:r>
      <w:r>
        <w:rPr>
          <w:color w:val="67B75B"/>
        </w:rPr>
        <w:t>a</w:t>
      </w:r>
      <w:r>
        <w:rPr>
          <w:color w:val="67B75B"/>
        </w:rPr>
        <w:t>a</w:t>
      </w:r>
      <w:r>
        <w:rPr>
          <w:color w:val="66B75B"/>
        </w:rPr>
        <w:t>a</w:t>
      </w:r>
      <w:r>
        <w:rPr>
          <w:color w:val="66BA59"/>
        </w:rPr>
        <w:t>a</w:t>
      </w:r>
      <w:r>
        <w:rPr>
          <w:color w:val="64BB58"/>
        </w:rPr>
        <w:t>a</w:t>
      </w:r>
      <w:r>
        <w:rPr>
          <w:color w:val="62B958"/>
        </w:rPr>
        <w:t>a</w:t>
      </w:r>
      <w:r>
        <w:rPr>
          <w:color w:val="5FB758"/>
        </w:rPr>
        <w:t>a</w:t>
      </w:r>
      <w:r>
        <w:rPr>
          <w:color w:val="5CB658"/>
        </w:rPr>
        <w:t>a</w:t>
      </w:r>
      <w:r>
        <w:rPr>
          <w:color w:val="5BB459"/>
        </w:rPr>
        <w:t>a</w:t>
      </w:r>
      <w:r>
        <w:rPr>
          <w:color w:val="58B55B"/>
        </w:rPr>
        <w:t>a</w:t>
      </w:r>
      <w:r>
        <w:rPr>
          <w:color w:val="53B159"/>
        </w:rPr>
        <w:t>a</w:t>
      </w:r>
      <w:r>
        <w:rPr>
          <w:color w:val="4BAA52"/>
        </w:rPr>
        <w:t>a</w:t>
      </w:r>
      <w:r>
        <w:rPr>
          <w:color w:val="46A651"/>
        </w:rPr>
        <w:t>a</w:t>
      </w:r>
      <w:r>
        <w:rPr>
          <w:color w:val="43A551"/>
        </w:rPr>
        <w:t>a</w:t>
      </w:r>
      <w:r>
        <w:rPr>
          <w:color w:val="3FA14E"/>
        </w:rPr>
        <w:t>a</w:t>
      </w:r>
      <w:r>
        <w:rPr>
          <w:color w:val="399F4D"/>
        </w:rPr>
        <w:t>a</w:t>
      </w:r>
      <w:r>
        <w:rPr>
          <w:color w:val="39A250"/>
        </w:rPr>
        <w:t>a</w:t>
      </w:r>
      <w:r>
        <w:rPr>
          <w:color w:val="39A351"/>
        </w:rPr>
        <w:t>a</w:t>
      </w:r>
      <w:r>
        <w:rPr>
          <w:color w:val="39A351"/>
        </w:rPr>
        <w:t>a</w:t>
      </w:r>
      <w:r>
        <w:rPr>
          <w:color w:val="39A150"/>
        </w:rPr>
        <w:t>a</w:t>
      </w:r>
      <w:r>
        <w:rPr>
          <w:color w:val="39A04F"/>
        </w:rPr>
        <w:t>a</w:t>
      </w:r>
      <w:r>
        <w:rPr>
          <w:color w:val="389F4E"/>
        </w:rPr>
        <w:t>a</w:t>
      </w:r>
      <w:r>
        <w:rPr>
          <w:color w:val="399F4F"/>
        </w:rPr>
        <w:t>a</w:t>
      </w:r>
      <w:r>
        <w:rPr>
          <w:color w:val="399E4F"/>
        </w:rPr>
        <w:t>a</w:t>
      </w:r>
      <w:r>
        <w:rPr>
          <w:color w:val="399D4F"/>
        </w:rPr>
        <w:t>a</w:t>
      </w:r>
      <w:r>
        <w:rPr>
          <w:color w:val="3A9D4F"/>
        </w:rPr>
        <w:t>a</w:t>
      </w:r>
      <w:r>
        <w:rPr>
          <w:color w:val="3C9D4F"/>
        </w:rPr>
        <w:t>a</w:t>
      </w:r>
      <w:r>
        <w:rPr>
          <w:color w:val="3C9E4F"/>
        </w:rPr>
        <w:t>a</w:t>
      </w:r>
      <w:r>
        <w:rPr>
          <w:color w:val="3B9C4C"/>
        </w:rPr>
        <w:t>a</w:t>
      </w:r>
      <w:r>
        <w:rPr>
          <w:color w:val="3C9C4C"/>
        </w:rPr>
        <w:t>a</w:t>
      </w:r>
      <w:r>
        <w:rPr>
          <w:color w:val="3D9C4D"/>
        </w:rPr>
        <w:t>a</w:t>
      </w:r>
      <w:r>
        <w:rPr>
          <w:color w:val="3E9E4E"/>
        </w:rPr>
        <w:t>a</w:t>
      </w:r>
      <w:r>
        <w:rPr>
          <w:color w:val="3F9F4E"/>
        </w:rPr>
        <w:t>a</w:t>
      </w:r>
      <w:r>
        <w:rPr>
          <w:color w:val="42A04F"/>
        </w:rPr>
        <w:t>a</w:t>
      </w:r>
      <w:r>
        <w:rPr>
          <w:color w:val="43A050"/>
        </w:rPr>
        <w:t>a</w:t>
      </w:r>
      <w:r>
        <w:rPr>
          <w:color w:val="45A14F"/>
        </w:rPr>
        <w:t>a</w:t>
      </w:r>
      <w:r>
        <w:rPr>
          <w:color w:val="46A350"/>
        </w:rPr>
        <w:t>a</w:t>
      </w:r>
      <w:r>
        <w:rPr>
          <w:color w:val="47A34F"/>
        </w:rPr>
        <w:t>a</w:t>
      </w:r>
      <w:r>
        <w:rPr>
          <w:color w:val="49A450"/>
        </w:rPr>
        <w:t>a</w:t>
      </w:r>
      <w:r>
        <w:rPr>
          <w:color w:val="4AA551"/>
        </w:rPr>
        <w:t>a</w:t>
      </w:r>
      <w:r>
        <w:rPr>
          <w:color w:val="4CA853"/>
        </w:rPr>
        <w:t>a</w:t>
      </w:r>
      <w:r>
        <w:rPr>
          <w:color w:val="53B15B"/>
        </w:rPr>
        <w:t>a</w:t>
      </w:r>
      <w:r>
        <w:rPr>
          <w:color w:val="52B059"/>
        </w:rPr>
        <w:t>a</w:t>
      </w:r>
      <w:r>
        <w:rPr>
          <w:color w:val="52AE57"/>
        </w:rPr>
        <w:t>a</w:t>
      </w:r>
      <w:r>
        <w:rPr>
          <w:color w:val="54AD57"/>
        </w:rPr>
        <w:t>a</w:t>
      </w:r>
      <w:r>
        <w:rPr>
          <w:color w:val="57AE57"/>
        </w:rPr>
        <w:t>a</w:t>
      </w:r>
      <w:r>
        <w:rPr>
          <w:color w:val="5BAE58"/>
        </w:rPr>
        <w:t>a</w:t>
      </w:r>
      <w:r>
        <w:rPr>
          <w:color w:val="5BAB54"/>
        </w:rPr>
        <w:t>a</w:t>
      </w:r>
      <w:r>
        <w:rPr>
          <w:color w:val="61AD57"/>
        </w:rPr>
        <w:t>a</w:t>
      </w:r>
      <w:r>
        <w:rPr>
          <w:color w:val="65AE58"/>
        </w:rPr>
        <w:t>a</w:t>
      </w:r>
      <w:r>
        <w:rPr>
          <w:color w:val="66AC56"/>
        </w:rPr>
        <w:t>a</w:t>
      </w:r>
      <w:r>
        <w:rPr>
          <w:color w:val="69AC57"/>
        </w:rPr>
        <w:t>a</w:t>
      </w:r>
      <w:r>
        <w:rPr>
          <w:color w:val="6CB05A"/>
        </w:rPr>
        <w:t>a</w:t>
      </w:r>
      <w:r>
        <w:rPr>
          <w:color w:val="69B359"/>
        </w:rPr>
        <w:t>a</w:t>
      </w:r>
      <w:r>
        <w:rPr>
          <w:color w:val="68B558"/>
        </w:rPr>
        <w:t>a</w:t>
      </w:r>
      <w:r>
        <w:rPr>
          <w:color w:val="68B556"/>
        </w:rPr>
        <w:t>a</w:t>
      </w:r>
      <w:r>
        <w:rPr>
          <w:color w:val="69B557"/>
        </w:rPr>
        <w:t>a</w:t>
      </w:r>
      <w:r>
        <w:rPr>
          <w:color w:val="69B657"/>
        </w:rPr>
        <w:t>a</w:t>
      </w:r>
      <w:r>
        <w:rPr>
          <w:color w:val="6AB757"/>
        </w:rPr>
        <w:t>a</w:t>
      </w:r>
      <w:r>
        <w:rPr>
          <w:color w:val="6BB756"/>
        </w:rPr>
        <w:t>a</w:t>
      </w:r>
      <w:r>
        <w:rPr>
          <w:color w:val="6BB654"/>
        </w:rPr>
        <w:t>a</w:t>
      </w:r>
      <w:r>
        <w:rPr>
          <w:color w:val="6BB654"/>
        </w:rPr>
        <w:t>a</w:t>
      </w:r>
      <w:r>
        <w:rPr>
          <w:color w:val="6CB754"/>
        </w:rPr>
        <w:t>a</w:t>
      </w:r>
      <w:r>
        <w:rPr>
          <w:color w:val="6FB854"/>
        </w:rPr>
        <w:t>a</w:t>
      </w:r>
      <w:r>
        <w:rPr>
          <w:color w:val="71BA57"/>
        </w:rPr>
        <w:t>a</w:t>
      </w:r>
      <w:r>
        <w:rPr>
          <w:color w:val="71BC57"/>
        </w:rPr>
        <w:t>a</w:t>
      </w:r>
      <w:r>
        <w:rPr>
          <w:color w:val="6EBA54"/>
        </w:rPr>
        <w:t>a</w:t>
      </w:r>
      <w:r>
        <w:rPr>
          <w:color w:val="6DB953"/>
        </w:rPr>
        <w:t>a</w:t>
      </w:r>
      <w:r>
        <w:rPr>
          <w:color w:val="6BB853"/>
        </w:rPr>
        <w:t>a</w:t>
      </w:r>
      <w:r>
        <w:rPr>
          <w:color w:val="69B651"/>
        </w:rPr>
        <w:t>a</w:t>
      </w:r>
      <w:r>
        <w:rPr>
          <w:color w:val="67B552"/>
        </w:rPr>
        <w:t>a</w:t>
      </w:r>
      <w:r>
        <w:rPr>
          <w:color w:val="66B453"/>
        </w:rPr>
        <w:t>a</w:t>
      </w:r>
      <w:r>
        <w:rPr>
          <w:color w:val="62B050"/>
        </w:rPr>
        <w:t>a</w:t>
      </w:r>
      <w:r>
        <w:rPr>
          <w:color w:val="5FAF52"/>
        </w:rPr>
        <w:t>a</w:t>
      </w:r>
      <w:r>
        <w:rPr>
          <w:color w:val="5EAF53"/>
        </w:rPr>
        <w:t>a</w:t>
      </w:r>
      <w:r>
        <w:rPr>
          <w:color w:val="5DAE54"/>
        </w:rPr>
        <w:t>a</w:t>
      </w:r>
      <w:r>
        <w:rPr>
          <w:color w:val="5BAE54"/>
        </w:rPr>
        <w:t>a</w:t>
      </w:r>
      <w:r>
        <w:rPr>
          <w:color w:val="5AAE54"/>
        </w:rPr>
        <w:t>a</w:t>
      </w:r>
      <w:r>
        <w:rPr>
          <w:color w:val="56AB4F"/>
        </w:rPr>
        <w:t>a</w:t>
      </w:r>
      <w:r>
        <w:rPr>
          <w:color w:val="55AC4D"/>
        </w:rPr>
        <w:t>a</w:t>
      </w:r>
      <w:r>
        <w:rPr>
          <w:color w:val="54AB4D"/>
        </w:rPr>
        <w:t>a</w:t>
      </w:r>
      <w:r>
        <w:rPr>
          <w:color w:val="53AA4C"/>
        </w:rPr>
        <w:t>a</w:t>
      </w:r>
      <w:r>
        <w:rPr>
          <w:color w:val="53A94D"/>
        </w:rPr>
        <w:t>a</w:t>
      </w:r>
      <w:r>
        <w:rPr>
          <w:color w:val="52A84D"/>
        </w:rPr>
        <w:t>a</w:t>
      </w:r>
      <w:r>
        <w:rPr>
          <w:color w:val="51A74D"/>
        </w:rPr>
        <w:t>a</w:t>
      </w:r>
      <w:r>
        <w:rPr>
          <w:color w:val="4FA54D"/>
        </w:rPr>
        <w:t>a</w:t>
      </w:r>
      <w:r>
        <w:rPr>
          <w:color w:val="4FA54D"/>
        </w:rPr>
        <w:t>a</w:t>
      </w:r>
      <w:r>
        <w:rPr>
          <w:color w:val="4EA44E"/>
        </w:rPr>
        <w:t>a</w:t>
      </w:r>
      <w:r>
        <w:rPr>
          <w:color w:val="4EA34E"/>
        </w:rPr>
        <w:t>a</w:t>
      </w:r>
      <w:r>
        <w:rPr>
          <w:color w:val="4EA34F"/>
        </w:rPr>
        <w:t>a</w:t>
      </w:r>
      <w:r>
        <w:rPr>
          <w:color w:val="4DA34F"/>
        </w:rPr>
        <w:t>a</w:t>
      </w:r>
      <w:r>
        <w:rPr>
          <w:color w:val="4AA24E"/>
        </w:rPr>
        <w:t>a</w:t>
      </w:r>
      <w:r>
        <w:rPr>
          <w:color w:val="47A04C"/>
        </w:rPr>
        <w:t>a</w:t>
      </w:r>
      <w:r>
        <w:rPr>
          <w:color w:val="459E4A"/>
        </w:rPr>
        <w:t>a</w:t>
      </w:r>
      <w:r>
        <w:rPr>
          <w:color w:val="419A46"/>
        </w:rPr>
        <w:t>a</w:t>
      </w:r>
      <w:r>
        <w:rPr>
          <w:color w:val="3E9745"/>
        </w:rPr>
        <w:t>a</w:t>
      </w:r>
      <w:r>
        <w:rPr>
          <w:color w:val="3C9543"/>
        </w:rPr>
        <w:t>a</w:t>
      </w:r>
      <w:r>
        <w:rPr>
          <w:color w:val="3D9646"/>
        </w:rPr>
        <w:t>a</w:t>
      </w:r>
      <w:r>
        <w:rPr>
          <w:color w:val="3D9546"/>
        </w:rPr>
        <w:t>a</w:t>
      </w:r>
      <w:r>
        <w:rPr>
          <w:color w:val="3B9445"/>
        </w:rPr>
        <w:t>a</w:t>
      </w:r>
      <w:r>
        <w:rPr>
          <w:color w:val="3A9244"/>
        </w:rPr>
        <w:t>a</w:t>
      </w:r>
      <w:r>
        <w:rPr>
          <w:color w:val="3A9244"/>
        </w:rPr>
        <w:t>a</w:t>
      </w:r>
      <w:r>
        <w:rPr>
          <w:color w:val="399143"/>
        </w:rPr>
        <w:t>a</w:t>
      </w:r>
      <w:r>
        <w:rPr>
          <w:color w:val="399145"/>
        </w:rPr>
        <w:t>a</w:t>
      </w:r>
      <w:r>
        <w:rPr>
          <w:color w:val="399145"/>
        </w:rPr>
        <w:t>a</w:t>
      </w:r>
      <w:r>
        <w:rPr>
          <w:color w:val="389044"/>
        </w:rPr>
        <w:t>a</w:t>
      </w:r>
      <w:r>
        <w:rPr>
          <w:color w:val="389044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78F43"/>
        </w:rPr>
        <w:t>a</w:t>
      </w:r>
      <w:r>
        <w:rPr>
          <w:color w:val="368E42"/>
        </w:rPr>
        <w:t>a</w:t>
      </w:r>
      <w:r>
        <w:rPr>
          <w:color w:val="358D41"/>
        </w:rPr>
        <w:t>a</w:t>
      </w:r>
      <w:r>
        <w:rPr>
          <w:color w:val="358D44"/>
        </w:rPr>
        <w:t>a</w:t>
      </w:r>
      <w:r>
        <w:rPr>
          <w:color w:val="358C46"/>
        </w:rPr>
        <w:t>a</w:t>
      </w:r>
      <w:r>
        <w:rPr>
          <w:color w:val="358C47"/>
        </w:rPr>
        <w:t>a</w:t>
      </w:r>
      <w:r>
        <w:rPr>
          <w:color w:val="348B46"/>
        </w:rPr>
        <w:t>a</w:t>
      </w:r>
      <w:r>
        <w:rPr>
          <w:color w:val="348945"/>
        </w:rPr>
        <w:t>a</w:t>
      </w:r>
      <w:r>
        <w:rPr>
          <w:color w:val="338844"/>
        </w:rPr>
        <w:t>a</w:t>
      </w:r>
      <w:r>
        <w:rPr>
          <w:color w:val="328744"/>
        </w:rPr>
        <w:t>a</w:t>
      </w:r>
      <w:r>
        <w:rPr>
          <w:color w:val="338545"/>
        </w:rPr>
        <w:t>a</w:t>
      </w:r>
      <w:r>
        <w:rPr>
          <w:color w:val="338445"/>
        </w:rPr>
        <w:t>a</w:t>
      </w:r>
      <w:r>
        <w:rPr>
          <w:color w:val="338344"/>
        </w:rPr>
        <w:t>a</w:t>
      </w:r>
      <w:r>
        <w:rPr>
          <w:color w:val="338346"/>
        </w:rPr>
        <w:t>a</w:t>
      </w:r>
      <w:r>
        <w:rPr>
          <w:color w:val="328245"/>
        </w:rPr>
        <w:t>a</w:t>
      </w:r>
      <w:r>
        <w:rPr>
          <w:color w:val="328245"/>
        </w:rPr>
        <w:t>a</w:t>
      </w:r>
      <w:r>
        <w:rPr>
          <w:color w:val="328144"/>
        </w:rPr>
        <w:t>a</w:t>
      </w:r>
      <w:r>
        <w:rPr>
          <w:color w:val="328044"/>
        </w:rPr>
        <w:t>a</w:t>
      </w:r>
      <w:r>
        <w:rPr>
          <w:color w:val="348246"/>
        </w:rPr>
        <w:t>a</w:t>
      </w:r>
      <w:r>
        <w:rPr>
          <w:color w:val="368247"/>
        </w:rPr>
        <w:t>a</w:t>
      </w:r>
      <w:r>
        <w:rPr>
          <w:color w:val="398449"/>
        </w:rPr>
        <w:t>a</w:t>
      </w:r>
      <w:r>
        <w:rPr>
          <w:color w:val="3B8749"/>
        </w:rPr>
        <w:t>a</w:t>
      </w:r>
      <w:r>
        <w:rPr>
          <w:color w:val="3D884A"/>
        </w:rPr>
        <w:t>a</w:t>
      </w:r>
      <w:r>
        <w:rPr>
          <w:color w:val="3F894A"/>
        </w:rPr>
        <w:t>a</w:t>
      </w:r>
      <w:r>
        <w:rPr>
          <w:color w:val="408A4B"/>
        </w:rPr>
        <w:t>a</w:t>
      </w:r>
      <w:r>
        <w:rPr>
          <w:color w:val="428C4C"/>
        </w:rPr>
        <w:t>a</w:t>
      </w:r>
      <w:r>
        <w:rPr>
          <w:color w:val="448C4C"/>
        </w:rPr>
        <w:t>a</w:t>
      </w:r>
      <w:r>
        <w:rPr>
          <w:color w:val="438B4B"/>
        </w:rPr>
        <w:t>a</w:t>
      </w:r>
      <w:r>
        <w:rPr>
          <w:color w:val="438B4B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1874B"/>
        </w:rPr>
        <w:t>a</w:t>
      </w:r>
      <w:r>
        <w:rPr>
          <w:color w:val="41874B"/>
        </w:rPr>
        <w:t>a</w:t>
      </w:r>
      <w:r>
        <w:rPr>
          <w:color w:val="40864A"/>
        </w:rPr>
        <w:t>a</w:t>
      </w:r>
      <w:r>
        <w:rPr>
          <w:color w:val="40854C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D8348"/>
        </w:rPr>
        <w:t>a</w:t>
      </w:r>
      <w:r>
        <w:rPr>
          <w:color w:val="3C8246"/>
        </w:rPr>
        <w:t>a</w:t>
      </w:r>
      <w:r>
        <w:rPr>
          <w:color w:val="3A8044"/>
        </w:rPr>
        <w:t>a</w:t>
      </w:r>
      <w:r>
        <w:rPr>
          <w:color w:val="387E42"/>
        </w:rPr>
        <w:t>a</w:t>
      </w:r>
      <w:r>
        <w:rPr>
          <w:color w:val="397F43"/>
        </w:rPr>
        <w:t>a</w:t>
      </w:r>
      <w:r>
        <w:rPr>
          <w:color w:val="3B7F44"/>
        </w:rPr>
        <w:t>a</w:t>
      </w:r>
      <w:r>
        <w:rPr>
          <w:color w:val="3C7F44"/>
        </w:rPr>
        <w:t>a</w:t>
      </w:r>
      <w:r>
        <w:rPr>
          <w:color w:val="3C7D43"/>
        </w:rPr>
        <w:t>a</w:t>
      </w:r>
      <w:r>
        <w:rPr>
          <w:color w:val="3B7C42"/>
        </w:rPr>
        <w:t>a</w:t>
      </w:r>
      <w:r>
        <w:rPr>
          <w:color w:val="3B7C42"/>
        </w:rPr>
        <w:t>a</w:t>
      </w:r>
      <w:r>
        <w:rPr>
          <w:color w:val="3B7A41"/>
        </w:rPr>
        <w:t>a</w:t>
      </w:r>
      <w:r>
        <w:rPr>
          <w:color w:val="3B7A41"/>
        </w:rPr>
        <w:t>a</w:t>
      </w:r>
      <w:r>
        <w:rPr>
          <w:color w:val="3B7A43"/>
        </w:rPr>
        <w:t>a</w:t>
      </w:r>
      <w:r>
        <w:rPr>
          <w:color w:val="3B7C46"/>
        </w:rPr>
        <w:t>a</w:t>
      </w:r>
      <w:r>
        <w:rPr>
          <w:color w:val="3B7A47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846"/>
        </w:rPr>
        <w:t>a</w:t>
      </w:r>
      <w:r>
        <w:rPr>
          <w:color w:val="3C7747"/>
        </w:rPr>
        <w:t>a</w:t>
      </w:r>
      <w:r>
        <w:rPr>
          <w:color w:val="3B7648"/>
        </w:rPr>
        <w:t>a</w:t>
      </w:r>
      <w:r>
        <w:rPr>
          <w:color w:val="3B7548"/>
        </w:rPr>
        <w:t>a</w:t>
      </w:r>
      <w:r>
        <w:rPr>
          <w:color w:val="3B7447"/>
        </w:rPr>
        <w:t>a</w:t>
      </w:r>
      <w:r>
        <w:rPr>
          <w:color w:val="3C7349"/>
        </w:rPr>
        <w:t>a</w:t>
      </w:r>
      <w:r>
        <w:rPr>
          <w:color w:val="3B7248"/>
        </w:rPr>
        <w:t>a</w:t>
      </w:r>
      <w:r>
        <w:rPr>
          <w:color w:val="3B7248"/>
        </w:rPr>
        <w:t>a</w:t>
      </w:r>
      <w:r>
        <w:rPr>
          <w:color w:val="387148"/>
        </w:rPr>
        <w:t>a</w:t>
      </w:r>
      <w:r>
        <w:rPr>
          <w:color w:val="387148"/>
        </w:rPr>
        <w:t>a</w:t>
      </w:r>
      <w:r>
        <w:rPr>
          <w:color w:val="387146"/>
        </w:rPr>
        <w:t>a</w:t>
      </w:r>
      <w:r>
        <w:rPr>
          <w:color w:val="387145"/>
        </w:rPr>
        <w:t>a</w:t>
      </w:r>
      <w:r>
        <w:rPr>
          <w:color w:val="387144"/>
        </w:rPr>
        <w:t>a</w:t>
      </w:r>
      <w:r>
        <w:rPr>
          <w:color w:val="397142"/>
        </w:rPr>
        <w:t>a</w:t>
      </w:r>
      <w:r>
        <w:rPr>
          <w:color w:val="3A7143"/>
        </w:rPr>
        <w:t>a</w:t>
      </w:r>
      <w:r>
        <w:rPr>
          <w:color w:val="3B7044"/>
        </w:rPr>
        <w:t>a</w:t>
      </w:r>
      <w:r>
        <w:rPr>
          <w:color w:val="3A6E47"/>
        </w:rPr>
        <w:t>a</w:t>
      </w:r>
      <w:r>
        <w:rPr>
          <w:color w:val="376A44"/>
        </w:rPr>
        <w:t>a</w:t>
      </w:r>
      <w:r>
        <w:rPr>
          <w:color w:val="346643"/>
        </w:rPr>
        <w:t>a</w:t>
      </w:r>
      <w:r>
        <w:rPr>
          <w:color w:val="2F6041"/>
        </w:rPr>
        <w:t>a</w:t>
      </w:r>
      <w:r>
        <w:rPr>
          <w:color w:val="2C5D3F"/>
        </w:rPr>
        <w:t>a</w:t>
      </w:r>
      <w:r>
        <w:rPr>
          <w:color w:val="2A5B3D"/>
        </w:rPr>
        <w:t>a</w:t>
      </w:r>
      <w:r>
        <w:rPr>
          <w:color w:val="2B5A3E"/>
        </w:rPr>
        <w:t>a</w:t>
      </w:r>
      <w:r>
        <w:rPr>
          <w:color w:val="2C5A3E"/>
        </w:rPr>
        <w:t>a</w:t>
      </w:r>
      <w:r>
        <w:rPr>
          <w:color w:val="2C5A3E"/>
        </w:rPr>
        <w:t>a</w:t>
      </w:r>
      <w:r>
        <w:rPr>
          <w:color w:val="2C5A3F"/>
        </w:rPr>
        <w:t>a</w:t>
      </w:r>
      <w:r>
        <w:rPr>
          <w:color w:val="2D5940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A543E"/>
        </w:rPr>
        <w:t>a</w:t>
      </w:r>
      <w:r>
        <w:rPr>
          <w:color w:val="2C5340"/>
        </w:rPr>
        <w:t>a</w:t>
      </w:r>
      <w:r>
        <w:rPr>
          <w:color w:val="2C533F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B523F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C5340"/>
        </w:rPr>
        <w:t>a</w:t>
      </w:r>
      <w:r>
        <w:rPr>
          <w:color w:val="2D50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304D41"/>
        </w:rPr>
        <w:t>a</w:t>
      </w:r>
      <w:r>
        <w:rPr>
          <w:color w:val="324E42"/>
        </w:rPr>
        <w:t>a</w:t>
      </w:r>
      <w:r>
        <w:rPr>
          <w:color w:val="314D41"/>
        </w:rPr>
        <w:t>a</w:t>
      </w:r>
      <w:r>
        <w:rPr>
          <w:color w:val="304C40"/>
        </w:rPr>
        <w:t>a</w:t>
      </w:r>
      <w:r>
        <w:rPr>
          <w:color w:val="304A3F"/>
        </w:rPr>
        <w:t>a</w:t>
      </w:r>
      <w:r>
        <w:rPr>
          <w:color w:val="304A3F"/>
        </w:rPr>
        <w:t>a</w:t>
      </w:r>
      <w:r>
        <w:rPr>
          <w:color w:val="32483C"/>
        </w:rPr>
        <w:t>a</w:t>
      </w:r>
      <w:r>
        <w:rPr>
          <w:color w:val="374739"/>
        </w:rPr>
        <w:t>a</w:t>
      </w:r>
      <w:r>
        <w:rPr>
          <w:color w:val="36483C"/>
        </w:rPr>
        <w:t>a</w:t>
      </w:r>
      <w:r>
        <w:rPr>
          <w:color w:val="334A41"/>
        </w:rPr>
        <w:t>a</w:t>
      </w:r>
      <w:r>
        <w:rPr>
          <w:color w:val="304A48"/>
        </w:rPr>
        <w:t>a</w:t>
      </w:r>
      <w:r>
        <w:rPr>
          <w:color w:val="324A4D"/>
        </w:rPr>
        <w:t>a</w:t>
      </w:r>
      <w:r>
        <w:rPr>
          <w:color w:val="34494E"/>
        </w:rPr>
        <w:t>a</w:t>
      </w:r>
      <w:r>
        <w:rPr>
          <w:color w:val="39474B"/>
        </w:rPr>
        <w:t>a</w:t>
      </w:r>
      <w:r>
        <w:rPr>
          <w:color w:val="3B4649"/>
        </w:rPr>
        <w:t>a</w:t>
      </w:r>
      <w:r>
        <w:rPr>
          <w:color w:val="3B4747"/>
        </w:rPr>
        <w:t>a</w:t>
      </w:r>
      <w:r>
        <w:rPr>
          <w:color w:val="394846"/>
        </w:rPr>
        <w:t>a</w:t>
      </w:r>
      <w:r>
        <w:rPr>
          <w:color w:val="354947"/>
        </w:rPr>
        <w:t>a</w:t>
      </w:r>
      <w:r>
        <w:rPr>
          <w:color w:val="324B47"/>
        </w:rPr>
        <w:t>a</w:t>
      </w:r>
      <w:r>
        <w:rPr>
          <w:color w:val="344A46"/>
        </w:rPr>
        <w:t>a</w:t>
      </w:r>
      <w:r>
        <w:rPr>
          <w:color w:val="364943"/>
        </w:rPr>
        <w:t>a</w:t>
      </w:r>
      <w:r>
        <w:rPr>
          <w:color w:val="364943"/>
        </w:rPr>
        <w:t>a</w:t>
      </w:r>
      <w:r>
        <w:rPr>
          <w:color w:val="374943"/>
        </w:rPr>
        <w:t>a</w:t>
      </w:r>
      <w:r>
        <w:rPr>
          <w:color w:val="394843"/>
        </w:rPr>
        <w:t>a</w:t>
      </w:r>
      <w:r>
        <w:rPr>
          <w:color w:val="3B4743"/>
        </w:rPr>
        <w:t>a</w:t>
      </w:r>
      <w:r>
        <w:rPr>
          <w:color w:val="353F3B"/>
        </w:rPr>
        <w:t>a</w:t>
      </w:r>
      <w:r>
        <w:rPr>
          <w:color w:val="121917"/>
        </w:rPr>
        <w:t>a</w:t>
      </w:r>
      <w:r>
        <w:rPr>
          <w:color w:val="010201"/>
        </w:rPr>
        <w:t>a</w:t>
      </w:r>
      <w:r>
        <w:rPr>
          <w:color w:val="020302"/>
        </w:rPr>
        <w:t>a</w:t>
      </w:r>
      <w:r>
        <w:rPr>
          <w:color w:val="070707"/>
        </w:rPr>
        <w:t>a</w:t>
      </w:r>
      <w:r>
        <w:rPr>
          <w:color w:val="010101"/>
        </w:rPr>
        <w:t>a</w:t>
      </w:r>
      <w:r>
        <w:rPr>
          <w:color w:val="0504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80302"/>
        </w:rPr>
        <w:t>a</w:t>
      </w:r>
      <w:r>
        <w:rPr>
          <w:color w:val="130001"/>
        </w:rPr>
        <w:t>a</w:t>
      </w:r>
      <w:r>
        <w:rPr>
          <w:color w:val="63393D"/>
        </w:rPr>
        <w:t>a</w:t>
      </w:r>
      <w:r>
        <w:rPr>
          <w:color w:val="995561"/>
        </w:rPr>
        <w:t>a</w:t>
      </w:r>
      <w:r>
        <w:rPr>
          <w:color w:val="A24A5A"/>
        </w:rPr>
        <w:t>a</w:t>
      </w:r>
    </w:p>
    <w:p>
      <w:r>
        <w:rPr>
          <w:color w:val="CAB26A"/>
        </w:rPr>
        <w:t>a</w:t>
      </w:r>
      <w:r>
        <w:rPr>
          <w:color w:val="CBB36B"/>
        </w:rPr>
        <w:t>a</w:t>
      </w:r>
      <w:r>
        <w:rPr>
          <w:color w:val="CAB36C"/>
        </w:rPr>
        <w:t>a</w:t>
      </w:r>
      <w:r>
        <w:rPr>
          <w:color w:val="C2B478"/>
        </w:rPr>
        <w:t>a</w:t>
      </w:r>
      <w:r>
        <w:rPr>
          <w:color w:val="5B562B"/>
        </w:rPr>
        <w:t>a</w:t>
      </w:r>
      <w:r>
        <w:rPr>
          <w:color w:val="0D0A00"/>
        </w:rPr>
        <w:t>a</w:t>
      </w:r>
      <w:r>
        <w:rPr>
          <w:color w:val="040200"/>
        </w:rPr>
        <w:t>a</w:t>
      </w:r>
      <w:r>
        <w:rPr>
          <w:color w:val="020200"/>
        </w:rPr>
        <w:t>a</w:t>
      </w:r>
      <w:r>
        <w:rPr>
          <w:color w:val="040405"/>
        </w:rPr>
        <w:t>a</w:t>
      </w:r>
      <w:r>
        <w:rPr>
          <w:color w:val="000002"/>
        </w:rPr>
        <w:t>a</w:t>
      </w:r>
      <w:r>
        <w:rPr>
          <w:color w:val="0102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40104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D01"/>
        </w:rPr>
        <w:t>a</w:t>
      </w:r>
      <w:r>
        <w:rPr>
          <w:color w:val="5F8757"/>
        </w:rPr>
        <w:t>a</w:t>
      </w:r>
      <w:r>
        <w:rPr>
          <w:color w:val="71B665"/>
        </w:rPr>
        <w:t>a</w:t>
      </w:r>
      <w:r>
        <w:rPr>
          <w:color w:val="68BB5A"/>
        </w:rPr>
        <w:t>a</w:t>
      </w:r>
      <w:r>
        <w:rPr>
          <w:color w:val="6AB75D"/>
        </w:rPr>
        <w:t>a</w:t>
      </w:r>
      <w:r>
        <w:rPr>
          <w:color w:val="73B867"/>
        </w:rPr>
        <w:t>a</w:t>
      </w:r>
      <w:r>
        <w:rPr>
          <w:color w:val="6FB463"/>
        </w:rPr>
        <w:t>a</w:t>
      </w:r>
      <w:r>
        <w:rPr>
          <w:color w:val="67B959"/>
        </w:rPr>
        <w:t>a</w:t>
      </w:r>
      <w:r>
        <w:rPr>
          <w:color w:val="5FBE4F"/>
        </w:rPr>
        <w:t>a</w:t>
      </w:r>
      <w:r>
        <w:rPr>
          <w:color w:val="5DBF4E"/>
        </w:rPr>
        <w:t>a</w:t>
      </w:r>
      <w:r>
        <w:rPr>
          <w:color w:val="62B955"/>
        </w:rPr>
        <w:t>a</w:t>
      </w:r>
      <w:r>
        <w:rPr>
          <w:color w:val="68B55C"/>
        </w:rPr>
        <w:t>a</w:t>
      </w:r>
      <w:r>
        <w:rPr>
          <w:color w:val="6ABD60"/>
        </w:rPr>
        <w:t>a</w:t>
      </w:r>
      <w:r>
        <w:rPr>
          <w:color w:val="67BE5D"/>
        </w:rPr>
        <w:t>a</w:t>
      </w:r>
      <w:r>
        <w:rPr>
          <w:color w:val="67BE5E"/>
        </w:rPr>
        <w:t>a</w:t>
      </w:r>
      <w:r>
        <w:rPr>
          <w:color w:val="67BC5D"/>
        </w:rPr>
        <w:t>a</w:t>
      </w:r>
      <w:r>
        <w:rPr>
          <w:color w:val="66BC5B"/>
        </w:rPr>
        <w:t>a</w:t>
      </w:r>
      <w:r>
        <w:rPr>
          <w:color w:val="67BB5C"/>
        </w:rPr>
        <w:t>a</w:t>
      </w:r>
      <w:r>
        <w:rPr>
          <w:color w:val="6ABC5D"/>
        </w:rPr>
        <w:t>a</w:t>
      </w:r>
      <w:r>
        <w:rPr>
          <w:color w:val="6CBD5E"/>
        </w:rPr>
        <w:t>a</w:t>
      </w:r>
      <w:r>
        <w:rPr>
          <w:color w:val="6DBC60"/>
        </w:rPr>
        <w:t>a</w:t>
      </w:r>
      <w:r>
        <w:rPr>
          <w:color w:val="6DBB5D"/>
        </w:rPr>
        <w:t>a</w:t>
      </w:r>
      <w:r>
        <w:rPr>
          <w:color w:val="6DBA5D"/>
        </w:rPr>
        <w:t>a</w:t>
      </w:r>
      <w:r>
        <w:rPr>
          <w:color w:val="6DB85D"/>
        </w:rPr>
        <w:t>a</w:t>
      </w:r>
      <w:r>
        <w:rPr>
          <w:color w:val="6DB85B"/>
        </w:rPr>
        <w:t>a</w:t>
      </w:r>
      <w:r>
        <w:rPr>
          <w:color w:val="6EB95C"/>
        </w:rPr>
        <w:t>a</w:t>
      </w:r>
      <w:r>
        <w:rPr>
          <w:color w:val="6EB95C"/>
        </w:rPr>
        <w:t>a</w:t>
      </w:r>
      <w:r>
        <w:rPr>
          <w:color w:val="6EB95C"/>
        </w:rPr>
        <w:t>a</w:t>
      </w:r>
      <w:r>
        <w:rPr>
          <w:color w:val="6EB95C"/>
        </w:rPr>
        <w:t>a</w:t>
      </w:r>
      <w:r>
        <w:rPr>
          <w:color w:val="6EB95C"/>
        </w:rPr>
        <w:t>a</w:t>
      </w:r>
      <w:r>
        <w:rPr>
          <w:color w:val="6EB95C"/>
        </w:rPr>
        <w:t>a</w:t>
      </w:r>
      <w:r>
        <w:rPr>
          <w:color w:val="6BB659"/>
        </w:rPr>
        <w:t>a</w:t>
      </w:r>
      <w:r>
        <w:rPr>
          <w:color w:val="6CB75A"/>
        </w:rPr>
        <w:t>a</w:t>
      </w:r>
      <w:r>
        <w:rPr>
          <w:color w:val="6CB75A"/>
        </w:rPr>
        <w:t>a</w:t>
      </w:r>
      <w:r>
        <w:rPr>
          <w:color w:val="6CB75A"/>
        </w:rPr>
        <w:t>a</w:t>
      </w:r>
      <w:r>
        <w:rPr>
          <w:color w:val="6DB85B"/>
        </w:rPr>
        <w:t>a</w:t>
      </w:r>
      <w:r>
        <w:rPr>
          <w:color w:val="6CB95A"/>
        </w:rPr>
        <w:t>a</w:t>
      </w:r>
      <w:r>
        <w:rPr>
          <w:color w:val="69B958"/>
        </w:rPr>
        <w:t>a</w:t>
      </w:r>
      <w:r>
        <w:rPr>
          <w:color w:val="68BA56"/>
        </w:rPr>
        <w:t>a</w:t>
      </w:r>
      <w:r>
        <w:rPr>
          <w:color w:val="66B958"/>
        </w:rPr>
        <w:t>a</w:t>
      </w:r>
      <w:r>
        <w:rPr>
          <w:color w:val="64B858"/>
        </w:rPr>
        <w:t>a</w:t>
      </w:r>
      <w:r>
        <w:rPr>
          <w:color w:val="63B85A"/>
        </w:rPr>
        <w:t>a</w:t>
      </w:r>
      <w:r>
        <w:rPr>
          <w:color w:val="61B95B"/>
        </w:rPr>
        <w:t>a</w:t>
      </w:r>
      <w:r>
        <w:rPr>
          <w:color w:val="5FB95E"/>
        </w:rPr>
        <w:t>a</w:t>
      </w:r>
      <w:r>
        <w:rPr>
          <w:color w:val="59B65C"/>
        </w:rPr>
        <w:t>a</w:t>
      </w:r>
      <w:r>
        <w:rPr>
          <w:color w:val="4EAC54"/>
        </w:rPr>
        <w:t>a</w:t>
      </w:r>
      <w:r>
        <w:rPr>
          <w:color w:val="45A54F"/>
        </w:rPr>
        <w:t>a</w:t>
      </w:r>
      <w:r>
        <w:rPr>
          <w:color w:val="40A14C"/>
        </w:rPr>
        <w:t>a</w:t>
      </w:r>
      <w:r>
        <w:rPr>
          <w:color w:val="3B9D48"/>
        </w:rPr>
        <w:t>a</w:t>
      </w:r>
      <w:r>
        <w:rPr>
          <w:color w:val="329E48"/>
        </w:rPr>
        <w:t>a</w:t>
      </w:r>
      <w:r>
        <w:rPr>
          <w:color w:val="29A249"/>
        </w:rPr>
        <w:t>a</w:t>
      </w:r>
      <w:r>
        <w:rPr>
          <w:color w:val="29A54B"/>
        </w:rPr>
        <w:t>a</w:t>
      </w:r>
      <w:r>
        <w:rPr>
          <w:color w:val="2CA74D"/>
        </w:rPr>
        <w:t>a</w:t>
      </w:r>
      <w:r>
        <w:rPr>
          <w:color w:val="2EA54D"/>
        </w:rPr>
        <w:t>a</w:t>
      </w:r>
      <w:r>
        <w:rPr>
          <w:color w:val="2EA34B"/>
        </w:rPr>
        <w:t>a</w:t>
      </w:r>
      <w:r>
        <w:rPr>
          <w:color w:val="2FA149"/>
        </w:rPr>
        <w:t>a</w:t>
      </w:r>
      <w:r>
        <w:rPr>
          <w:color w:val="39A951"/>
        </w:rPr>
        <w:t>a</w:t>
      </w:r>
      <w:r>
        <w:rPr>
          <w:color w:val="37A74D"/>
        </w:rPr>
        <w:t>a</w:t>
      </w:r>
      <w:r>
        <w:rPr>
          <w:color w:val="37A44B"/>
        </w:rPr>
        <w:t>a</w:t>
      </w:r>
      <w:r>
        <w:rPr>
          <w:color w:val="36A34A"/>
        </w:rPr>
        <w:t>a</w:t>
      </w:r>
      <w:r>
        <w:rPr>
          <w:color w:val="38A249"/>
        </w:rPr>
        <w:t>a</w:t>
      </w:r>
      <w:r>
        <w:rPr>
          <w:color w:val="3AA249"/>
        </w:rPr>
        <w:t>a</w:t>
      </w:r>
      <w:r>
        <w:rPr>
          <w:color w:val="3CA34A"/>
        </w:rPr>
        <w:t>a</w:t>
      </w:r>
      <w:r>
        <w:rPr>
          <w:color w:val="3EA44B"/>
        </w:rPr>
        <w:t>a</w:t>
      </w:r>
      <w:r>
        <w:rPr>
          <w:color w:val="41A54D"/>
        </w:rPr>
        <w:t>a</w:t>
      </w:r>
      <w:r>
        <w:rPr>
          <w:color w:val="42A64E"/>
        </w:rPr>
        <w:t>a</w:t>
      </w:r>
      <w:r>
        <w:rPr>
          <w:color w:val="42A64C"/>
        </w:rPr>
        <w:t>a</w:t>
      </w:r>
      <w:r>
        <w:rPr>
          <w:color w:val="42A54B"/>
        </w:rPr>
        <w:t>a</w:t>
      </w:r>
      <w:r>
        <w:rPr>
          <w:color w:val="43A54A"/>
        </w:rPr>
        <w:t>a</w:t>
      </w:r>
      <w:r>
        <w:rPr>
          <w:color w:val="44A74C"/>
        </w:rPr>
        <w:t>a</w:t>
      </w:r>
      <w:r>
        <w:rPr>
          <w:color w:val="48A84E"/>
        </w:rPr>
        <w:t>a</w:t>
      </w:r>
      <w:r>
        <w:rPr>
          <w:color w:val="4CAC4F"/>
        </w:rPr>
        <w:t>a</w:t>
      </w:r>
      <w:r>
        <w:rPr>
          <w:color w:val="50AF53"/>
        </w:rPr>
        <w:t>a</w:t>
      </w:r>
      <w:r>
        <w:rPr>
          <w:color w:val="53B256"/>
        </w:rPr>
        <w:t>a</w:t>
      </w:r>
      <w:r>
        <w:rPr>
          <w:color w:val="4FB453"/>
        </w:rPr>
        <w:t>a</w:t>
      </w:r>
      <w:r>
        <w:rPr>
          <w:color w:val="48B04F"/>
        </w:rPr>
        <w:t>a</w:t>
      </w:r>
      <w:r>
        <w:rPr>
          <w:color w:val="48B04F"/>
        </w:rPr>
        <w:t>a</w:t>
      </w:r>
      <w:r>
        <w:rPr>
          <w:color w:val="4AAF4F"/>
        </w:rPr>
        <w:t>a</w:t>
      </w:r>
      <w:r>
        <w:rPr>
          <w:color w:val="4DB050"/>
        </w:rPr>
        <w:t>a</w:t>
      </w:r>
      <w:r>
        <w:rPr>
          <w:color w:val="51B052"/>
        </w:rPr>
        <w:t>a</w:t>
      </w:r>
      <w:r>
        <w:rPr>
          <w:color w:val="55B053"/>
        </w:rPr>
        <w:t>a</w:t>
      </w:r>
      <w:r>
        <w:rPr>
          <w:color w:val="63B95E"/>
        </w:rPr>
        <w:t>a</w:t>
      </w:r>
      <w:r>
        <w:rPr>
          <w:color w:val="6ABC62"/>
        </w:rPr>
        <w:t>a</w:t>
      </w:r>
      <w:r>
        <w:rPr>
          <w:color w:val="6FBE64"/>
        </w:rPr>
        <w:t>a</w:t>
      </w:r>
      <w:r>
        <w:rPr>
          <w:color w:val="72BC63"/>
        </w:rPr>
        <w:t>a</w:t>
      </w:r>
      <w:r>
        <w:rPr>
          <w:color w:val="70BA61"/>
        </w:rPr>
        <w:t>a</w:t>
      </w:r>
      <w:r>
        <w:rPr>
          <w:color w:val="72B960"/>
        </w:rPr>
        <w:t>a</w:t>
      </w:r>
      <w:r>
        <w:rPr>
          <w:color w:val="71B85B"/>
        </w:rPr>
        <w:t>a</w:t>
      </w:r>
      <w:r>
        <w:rPr>
          <w:color w:val="72B858"/>
        </w:rPr>
        <w:t>a</w:t>
      </w:r>
      <w:r>
        <w:rPr>
          <w:color w:val="73B959"/>
        </w:rPr>
        <w:t>a</w:t>
      </w:r>
      <w:r>
        <w:rPr>
          <w:color w:val="73B959"/>
        </w:rPr>
        <w:t>a</w:t>
      </w:r>
      <w:r>
        <w:rPr>
          <w:color w:val="74BA58"/>
        </w:rPr>
        <w:t>a</w:t>
      </w:r>
      <w:r>
        <w:rPr>
          <w:color w:val="74BA58"/>
        </w:rPr>
        <w:t>a</w:t>
      </w:r>
      <w:r>
        <w:rPr>
          <w:color w:val="74BA57"/>
        </w:rPr>
        <w:t>a</w:t>
      </w:r>
      <w:r>
        <w:rPr>
          <w:color w:val="73B956"/>
        </w:rPr>
        <w:t>a</w:t>
      </w:r>
      <w:r>
        <w:rPr>
          <w:color w:val="72B855"/>
        </w:rPr>
        <w:t>a</w:t>
      </w:r>
      <w:r>
        <w:rPr>
          <w:color w:val="72B953"/>
        </w:rPr>
        <w:t>a</w:t>
      </w:r>
      <w:r>
        <w:rPr>
          <w:color w:val="72B953"/>
        </w:rPr>
        <w:t>a</w:t>
      </w:r>
      <w:r>
        <w:rPr>
          <w:color w:val="73BA54"/>
        </w:rPr>
        <w:t>a</w:t>
      </w:r>
      <w:r>
        <w:rPr>
          <w:color w:val="73BA52"/>
        </w:rPr>
        <w:t>a</w:t>
      </w:r>
      <w:r>
        <w:rPr>
          <w:color w:val="73BA52"/>
        </w:rPr>
        <w:t>a</w:t>
      </w:r>
      <w:r>
        <w:rPr>
          <w:color w:val="71BA51"/>
        </w:rPr>
        <w:t>a</w:t>
      </w:r>
      <w:r>
        <w:rPr>
          <w:color w:val="6FBA53"/>
        </w:rPr>
        <w:t>a</w:t>
      </w:r>
      <w:r>
        <w:rPr>
          <w:color w:val="6EB953"/>
        </w:rPr>
        <w:t>a</w:t>
      </w:r>
      <w:r>
        <w:rPr>
          <w:color w:val="6DB955"/>
        </w:rPr>
        <w:t>a</w:t>
      </w:r>
      <w:r>
        <w:rPr>
          <w:color w:val="6BB956"/>
        </w:rPr>
        <w:t>a</w:t>
      </w:r>
      <w:r>
        <w:rPr>
          <w:color w:val="65B252"/>
        </w:rPr>
        <w:t>a</w:t>
      </w:r>
      <w:r>
        <w:rPr>
          <w:color w:val="63B254"/>
        </w:rPr>
        <w:t>a</w:t>
      </w:r>
      <w:r>
        <w:rPr>
          <w:color w:val="61B155"/>
        </w:rPr>
        <w:t>a</w:t>
      </w:r>
      <w:r>
        <w:rPr>
          <w:color w:val="5FAF56"/>
        </w:rPr>
        <w:t>a</w:t>
      </w:r>
      <w:r>
        <w:rPr>
          <w:color w:val="5EAF56"/>
        </w:rPr>
        <w:t>a</w:t>
      </w:r>
      <w:r>
        <w:rPr>
          <w:color w:val="5BAF54"/>
        </w:rPr>
        <w:t>a</w:t>
      </w:r>
      <w:r>
        <w:rPr>
          <w:color w:val="58AD51"/>
        </w:rPr>
        <w:t>a</w:t>
      </w:r>
      <w:r>
        <w:rPr>
          <w:color w:val="57AE50"/>
        </w:rPr>
        <w:t>a</w:t>
      </w:r>
      <w:r>
        <w:rPr>
          <w:color w:val="56AD4F"/>
        </w:rPr>
        <w:t>a</w:t>
      </w:r>
      <w:r>
        <w:rPr>
          <w:color w:val="54AB4F"/>
        </w:rPr>
        <w:t>a</w:t>
      </w:r>
      <w:r>
        <w:rPr>
          <w:color w:val="53A94E"/>
        </w:rPr>
        <w:t>a</w:t>
      </w:r>
      <w:r>
        <w:rPr>
          <w:color w:val="53A950"/>
        </w:rPr>
        <w:t>a</w:t>
      </w:r>
      <w:r>
        <w:rPr>
          <w:color w:val="50A650"/>
        </w:rPr>
        <w:t>a</w:t>
      </w:r>
      <w:r>
        <w:rPr>
          <w:color w:val="4FA44F"/>
        </w:rPr>
        <w:t>a</w:t>
      </w:r>
      <w:r>
        <w:rPr>
          <w:color w:val="4EA34E"/>
        </w:rPr>
        <w:t>a</w:t>
      </w:r>
      <w:r>
        <w:rPr>
          <w:color w:val="4DA24F"/>
        </w:rPr>
        <w:t>a</w:t>
      </w:r>
      <w:r>
        <w:rPr>
          <w:color w:val="4BA04D"/>
        </w:rPr>
        <w:t>a</w:t>
      </w:r>
      <w:r>
        <w:rPr>
          <w:color w:val="4A9F4E"/>
        </w:rPr>
        <w:t>a</w:t>
      </w:r>
      <w:r>
        <w:rPr>
          <w:color w:val="489E4D"/>
        </w:rPr>
        <w:t>a</w:t>
      </w:r>
      <w:r>
        <w:rPr>
          <w:color w:val="459C4B"/>
        </w:rPr>
        <w:t>a</w:t>
      </w:r>
      <w:r>
        <w:rPr>
          <w:color w:val="439A49"/>
        </w:rPr>
        <w:t>a</w:t>
      </w:r>
      <w:r>
        <w:rPr>
          <w:color w:val="419847"/>
        </w:rPr>
        <w:t>a</w:t>
      </w:r>
      <w:r>
        <w:rPr>
          <w:color w:val="3E9545"/>
        </w:rPr>
        <w:t>a</w:t>
      </w:r>
      <w:r>
        <w:rPr>
          <w:color w:val="3C9344"/>
        </w:rPr>
        <w:t>a</w:t>
      </w:r>
      <w:r>
        <w:rPr>
          <w:color w:val="3A9142"/>
        </w:rPr>
        <w:t>a</w:t>
      </w:r>
      <w:r>
        <w:rPr>
          <w:color w:val="3A9143"/>
        </w:rPr>
        <w:t>a</w:t>
      </w:r>
      <w:r>
        <w:rPr>
          <w:color w:val="399042"/>
        </w:rPr>
        <w:t>a</w:t>
      </w:r>
      <w:r>
        <w:rPr>
          <w:color w:val="388F43"/>
        </w:rPr>
        <w:t>a</w:t>
      </w:r>
      <w:r>
        <w:rPr>
          <w:color w:val="378D42"/>
        </w:rPr>
        <w:t>a</w:t>
      </w:r>
      <w:r>
        <w:rPr>
          <w:color w:val="378D42"/>
        </w:rPr>
        <w:t>a</w:t>
      </w:r>
      <w:r>
        <w:rPr>
          <w:color w:val="368C41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98F46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78D44"/>
        </w:rPr>
        <w:t>a</w:t>
      </w:r>
      <w:r>
        <w:rPr>
          <w:color w:val="378D44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58B42"/>
        </w:rPr>
        <w:t>a</w:t>
      </w:r>
      <w:r>
        <w:rPr>
          <w:color w:val="358B42"/>
        </w:rPr>
        <w:t>a</w:t>
      </w:r>
      <w:r>
        <w:rPr>
          <w:color w:val="348B44"/>
        </w:rPr>
        <w:t>a</w:t>
      </w:r>
      <w:r>
        <w:rPr>
          <w:color w:val="338A45"/>
        </w:rPr>
        <w:t>a</w:t>
      </w:r>
      <w:r>
        <w:rPr>
          <w:color w:val="328944"/>
        </w:rPr>
        <w:t>a</w:t>
      </w:r>
      <w:r>
        <w:rPr>
          <w:color w:val="328743"/>
        </w:rPr>
        <w:t>a</w:t>
      </w:r>
      <w:r>
        <w:rPr>
          <w:color w:val="318643"/>
        </w:rPr>
        <w:t>a</w:t>
      </w:r>
      <w:r>
        <w:rPr>
          <w:color w:val="318643"/>
        </w:rPr>
        <w:t>a</w:t>
      </w:r>
      <w:r>
        <w:rPr>
          <w:color w:val="338545"/>
        </w:rPr>
        <w:t>a</w:t>
      </w:r>
      <w:r>
        <w:rPr>
          <w:color w:val="328444"/>
        </w:rPr>
        <w:t>a</w:t>
      </w:r>
      <w:r>
        <w:rPr>
          <w:color w:val="338344"/>
        </w:rPr>
        <w:t>a</w:t>
      </w:r>
      <w:r>
        <w:rPr>
          <w:color w:val="328245"/>
        </w:rPr>
        <w:t>a</w:t>
      </w:r>
      <w:r>
        <w:rPr>
          <w:color w:val="328245"/>
        </w:rPr>
        <w:t>a</w:t>
      </w:r>
      <w:r>
        <w:rPr>
          <w:color w:val="328245"/>
        </w:rPr>
        <w:t>a</w:t>
      </w:r>
      <w:r>
        <w:rPr>
          <w:color w:val="318045"/>
        </w:rPr>
        <w:t>a</w:t>
      </w:r>
      <w:r>
        <w:rPr>
          <w:color w:val="317F45"/>
        </w:rPr>
        <w:t>a</w:t>
      </w:r>
      <w:r>
        <w:rPr>
          <w:color w:val="317F45"/>
        </w:rPr>
        <w:t>a</w:t>
      </w:r>
      <w:r>
        <w:rPr>
          <w:color w:val="348045"/>
        </w:rPr>
        <w:t>a</w:t>
      </w:r>
      <w:r>
        <w:rPr>
          <w:color w:val="368146"/>
        </w:rPr>
        <w:t>a</w:t>
      </w:r>
      <w:r>
        <w:rPr>
          <w:color w:val="388348"/>
        </w:rPr>
        <w:t>a</w:t>
      </w:r>
      <w:r>
        <w:rPr>
          <w:color w:val="3B8649"/>
        </w:rPr>
        <w:t>a</w:t>
      </w:r>
      <w:r>
        <w:rPr>
          <w:color w:val="3F894C"/>
        </w:rPr>
        <w:t>a</w:t>
      </w:r>
      <w:r>
        <w:rPr>
          <w:color w:val="408A4B"/>
        </w:rPr>
        <w:t>a</w:t>
      </w:r>
      <w:r>
        <w:rPr>
          <w:color w:val="418A4B"/>
        </w:rPr>
        <w:t>a</w:t>
      </w:r>
      <w:r>
        <w:rPr>
          <w:color w:val="438B4C"/>
        </w:rPr>
        <w:t>a</w:t>
      </w:r>
      <w:r>
        <w:rPr>
          <w:color w:val="428A4B"/>
        </w:rPr>
        <w:t>a</w:t>
      </w:r>
      <w:r>
        <w:rPr>
          <w:color w:val="428A4B"/>
        </w:rPr>
        <w:t>a</w:t>
      </w:r>
      <w:r>
        <w:rPr>
          <w:color w:val="43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8"/>
        </w:rPr>
        <w:t>a</w:t>
      </w:r>
      <w:r>
        <w:rPr>
          <w:color w:val="418749"/>
        </w:rPr>
        <w:t>a</w:t>
      </w:r>
      <w:r>
        <w:rPr>
          <w:color w:val="418749"/>
        </w:rPr>
        <w:t>a</w:t>
      </w:r>
      <w:r>
        <w:rPr>
          <w:color w:val="41874B"/>
        </w:rPr>
        <w:t>a</w:t>
      </w:r>
      <w:r>
        <w:rPr>
          <w:color w:val="40864A"/>
        </w:rPr>
        <w:t>a</w:t>
      </w:r>
      <w:r>
        <w:rPr>
          <w:color w:val="40864A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A7F46"/>
        </w:rPr>
        <w:t>a</w:t>
      </w:r>
      <w:r>
        <w:rPr>
          <w:color w:val="387D44"/>
        </w:rPr>
        <w:t>a</w:t>
      </w:r>
      <w:r>
        <w:rPr>
          <w:color w:val="397E45"/>
        </w:rPr>
        <w:t>a</w:t>
      </w:r>
      <w:r>
        <w:rPr>
          <w:color w:val="3B7F46"/>
        </w:rPr>
        <w:t>a</w:t>
      </w:r>
      <w:r>
        <w:rPr>
          <w:color w:val="3C7F46"/>
        </w:rPr>
        <w:t>a</w:t>
      </w:r>
      <w:r>
        <w:rPr>
          <w:color w:val="3B7C44"/>
        </w:rPr>
        <w:t>a</w:t>
      </w:r>
      <w:r>
        <w:rPr>
          <w:color w:val="3B7C44"/>
        </w:rPr>
        <w:t>a</w:t>
      </w:r>
      <w:r>
        <w:rPr>
          <w:color w:val="3B7B44"/>
        </w:rPr>
        <w:t>a</w:t>
      </w:r>
      <w:r>
        <w:rPr>
          <w:color w:val="3B7A43"/>
        </w:rPr>
        <w:t>a</w:t>
      </w:r>
      <w:r>
        <w:rPr>
          <w:color w:val="3B7A43"/>
        </w:rPr>
        <w:t>a</w:t>
      </w:r>
      <w:r>
        <w:rPr>
          <w:color w:val="3B7A43"/>
        </w:rPr>
        <w:t>a</w:t>
      </w:r>
      <w:r>
        <w:rPr>
          <w:color w:val="3C7A46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C7845"/>
        </w:rPr>
        <w:t>a</w:t>
      </w:r>
      <w:r>
        <w:rPr>
          <w:color w:val="3C7746"/>
        </w:rPr>
        <w:t>a</w:t>
      </w:r>
      <w:r>
        <w:rPr>
          <w:color w:val="3C7747"/>
        </w:rPr>
        <w:t>a</w:t>
      </w:r>
      <w:r>
        <w:rPr>
          <w:color w:val="3C7548"/>
        </w:rPr>
        <w:t>a</w:t>
      </w:r>
      <w:r>
        <w:rPr>
          <w:color w:val="3B7447"/>
        </w:rPr>
        <w:t>a</w:t>
      </w:r>
      <w:r>
        <w:rPr>
          <w:color w:val="3C7447"/>
        </w:rPr>
        <w:t>a</w:t>
      </w:r>
      <w:r>
        <w:rPr>
          <w:color w:val="3B7248"/>
        </w:rPr>
        <w:t>a</w:t>
      </w:r>
      <w:r>
        <w:rPr>
          <w:color w:val="3B7248"/>
        </w:rPr>
        <w:t>a</w:t>
      </w:r>
      <w:r>
        <w:rPr>
          <w:color w:val="3B7248"/>
        </w:rPr>
        <w:t>a</w:t>
      </w:r>
      <w:r>
        <w:rPr>
          <w:color w:val="387148"/>
        </w:rPr>
        <w:t>a</w:t>
      </w:r>
      <w:r>
        <w:rPr>
          <w:color w:val="387148"/>
        </w:rPr>
        <w:t>a</w:t>
      </w:r>
      <w:r>
        <w:rPr>
          <w:color w:val="387146"/>
        </w:rPr>
        <w:t>a</w:t>
      </w:r>
      <w:r>
        <w:rPr>
          <w:color w:val="387145"/>
        </w:rPr>
        <w:t>a</w:t>
      </w:r>
      <w:r>
        <w:rPr>
          <w:color w:val="377043"/>
        </w:rPr>
        <w:t>a</w:t>
      </w:r>
      <w:r>
        <w:rPr>
          <w:color w:val="387041"/>
        </w:rPr>
        <w:t>a</w:t>
      </w:r>
      <w:r>
        <w:rPr>
          <w:color w:val="397042"/>
        </w:rPr>
        <w:t>a</w:t>
      </w:r>
      <w:r>
        <w:rPr>
          <w:color w:val="3A6F43"/>
        </w:rPr>
        <w:t>a</w:t>
      </w:r>
      <w:r>
        <w:rPr>
          <w:color w:val="396D46"/>
        </w:rPr>
        <w:t>a</w:t>
      </w:r>
      <w:r>
        <w:rPr>
          <w:color w:val="356943"/>
        </w:rPr>
        <w:t>a</w:t>
      </w:r>
      <w:r>
        <w:rPr>
          <w:color w:val="326441"/>
        </w:rPr>
        <w:t>a</w:t>
      </w:r>
      <w:r>
        <w:rPr>
          <w:color w:val="2E5F40"/>
        </w:rPr>
        <w:t>a</w:t>
      </w:r>
      <w:r>
        <w:rPr>
          <w:color w:val="2B5C3E"/>
        </w:rPr>
        <w:t>a</w:t>
      </w:r>
      <w:r>
        <w:rPr>
          <w:color w:val="2A5B3D"/>
        </w:rPr>
        <w:t>a</w:t>
      </w:r>
      <w:r>
        <w:rPr>
          <w:color w:val="2B5A3E"/>
        </w:rPr>
        <w:t>a</w:t>
      </w:r>
      <w:r>
        <w:rPr>
          <w:color w:val="2C5A3E"/>
        </w:rPr>
        <w:t>a</w:t>
      </w:r>
      <w:r>
        <w:rPr>
          <w:color w:val="2C5A3E"/>
        </w:rPr>
        <w:t>a</w:t>
      </w:r>
      <w:r>
        <w:rPr>
          <w:color w:val="2C5A3F"/>
        </w:rPr>
        <w:t>a</w:t>
      </w:r>
      <w:r>
        <w:rPr>
          <w:color w:val="2D5940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A543E"/>
        </w:rPr>
        <w:t>a</w:t>
      </w:r>
      <w:r>
        <w:rPr>
          <w:color w:val="2C5340"/>
        </w:rPr>
        <w:t>a</w:t>
      </w:r>
      <w:r>
        <w:rPr>
          <w:color w:val="2D53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3F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241"/>
        </w:rPr>
        <w:t>a</w:t>
      </w:r>
      <w:r>
        <w:rPr>
          <w:color w:val="2D50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F4D41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314B40"/>
        </w:rPr>
        <w:t>a</w:t>
      </w:r>
      <w:r>
        <w:rPr>
          <w:color w:val="314B40"/>
        </w:rPr>
        <w:t>a</w:t>
      </w:r>
      <w:r>
        <w:rPr>
          <w:color w:val="344940"/>
        </w:rPr>
        <w:t>a</w:t>
      </w:r>
      <w:r>
        <w:rPr>
          <w:color w:val="37473D"/>
        </w:rPr>
        <w:t>a</w:t>
      </w:r>
      <w:r>
        <w:rPr>
          <w:color w:val="36493F"/>
        </w:rPr>
        <w:t>a</w:t>
      </w:r>
      <w:r>
        <w:rPr>
          <w:color w:val="324B42"/>
        </w:rPr>
        <w:t>a</w:t>
      </w:r>
      <w:r>
        <w:rPr>
          <w:color w:val="2F4C47"/>
        </w:rPr>
        <w:t>a</w:t>
      </w:r>
      <w:r>
        <w:rPr>
          <w:color w:val="2F4C49"/>
        </w:rPr>
        <w:t>a</w:t>
      </w:r>
      <w:r>
        <w:rPr>
          <w:color w:val="314B4B"/>
        </w:rPr>
        <w:t>a</w:t>
      </w:r>
      <w:r>
        <w:rPr>
          <w:color w:val="36484A"/>
        </w:rPr>
        <w:t>a</w:t>
      </w:r>
      <w:r>
        <w:rPr>
          <w:color w:val="39474A"/>
        </w:rPr>
        <w:t>a</w:t>
      </w:r>
      <w:r>
        <w:rPr>
          <w:color w:val="3B4649"/>
        </w:rPr>
        <w:t>a</w:t>
      </w:r>
      <w:r>
        <w:rPr>
          <w:color w:val="394847"/>
        </w:rPr>
        <w:t>a</w:t>
      </w:r>
      <w:r>
        <w:rPr>
          <w:color w:val="364947"/>
        </w:rPr>
        <w:t>a</w:t>
      </w:r>
      <w:r>
        <w:rPr>
          <w:color w:val="334A46"/>
        </w:rPr>
        <w:t>a</w:t>
      </w:r>
      <w:r>
        <w:rPr>
          <w:color w:val="344A44"/>
        </w:rPr>
        <w:t>a</w:t>
      </w:r>
      <w:r>
        <w:rPr>
          <w:color w:val="354A43"/>
        </w:rPr>
        <w:t>a</w:t>
      </w:r>
      <w:r>
        <w:rPr>
          <w:color w:val="364943"/>
        </w:rPr>
        <w:t>a</w:t>
      </w:r>
      <w:r>
        <w:rPr>
          <w:color w:val="374943"/>
        </w:rPr>
        <w:t>a</w:t>
      </w:r>
      <w:r>
        <w:rPr>
          <w:color w:val="394843"/>
        </w:rPr>
        <w:t>a</w:t>
      </w:r>
      <w:r>
        <w:rPr>
          <w:color w:val="3B4743"/>
        </w:rPr>
        <w:t>a</w:t>
      </w:r>
      <w:r>
        <w:rPr>
          <w:color w:val="394340"/>
        </w:rPr>
        <w:t>a</w:t>
      </w:r>
      <w:r>
        <w:rPr>
          <w:color w:val="1F2724"/>
        </w:rPr>
        <w:t>a</w:t>
      </w:r>
      <w:r>
        <w:rPr>
          <w:color w:val="020403"/>
        </w:rPr>
        <w:t>a</w:t>
      </w:r>
      <w:r>
        <w:rPr>
          <w:color w:val="010302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80000"/>
        </w:rPr>
        <w:t>a</w:t>
      </w:r>
      <w:r>
        <w:rPr>
          <w:color w:val="170204"/>
        </w:rPr>
        <w:t>a</w:t>
      </w:r>
      <w:r>
        <w:rPr>
          <w:color w:val="673D41"/>
        </w:rPr>
        <w:t>a</w:t>
      </w:r>
      <w:r>
        <w:rPr>
          <w:color w:val="995661"/>
        </w:rPr>
        <w:t>a</w:t>
      </w:r>
      <w:r>
        <w:rPr>
          <w:color w:val="A14959"/>
        </w:rPr>
        <w:t>a</w:t>
      </w:r>
    </w:p>
    <w:p>
      <w:r>
        <w:rPr>
          <w:color w:val="C7AF69"/>
        </w:rPr>
        <w:t>a</w:t>
      </w:r>
      <w:r>
        <w:rPr>
          <w:color w:val="C8B069"/>
        </w:rPr>
        <w:t>a</w:t>
      </w:r>
      <w:r>
        <w:rPr>
          <w:color w:val="C8B16A"/>
        </w:rPr>
        <w:t>a</w:t>
      </w:r>
      <w:r>
        <w:rPr>
          <w:color w:val="C0B275"/>
        </w:rPr>
        <w:t>a</w:t>
      </w:r>
      <w:r>
        <w:rPr>
          <w:color w:val="6E6A3C"/>
        </w:rPr>
        <w:t>a</w:t>
      </w:r>
      <w:r>
        <w:rPr>
          <w:color w:val="0D0A01"/>
        </w:rPr>
        <w:t>a</w:t>
      </w:r>
      <w:r>
        <w:rPr>
          <w:color w:val="040200"/>
        </w:rPr>
        <w:t>a</w:t>
      </w:r>
      <w:r>
        <w:rPr>
          <w:color w:val="020200"/>
        </w:rPr>
        <w:t>a</w:t>
      </w:r>
      <w:r>
        <w:rPr>
          <w:color w:val="040506"/>
        </w:rPr>
        <w:t>a</w:t>
      </w:r>
      <w:r>
        <w:rPr>
          <w:color w:val="000004"/>
        </w:rPr>
        <w:t>a</w:t>
      </w:r>
      <w:r>
        <w:rPr>
          <w:color w:val="0102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4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20A00"/>
        </w:rPr>
        <w:t>a</w:t>
      </w:r>
      <w:r>
        <w:rPr>
          <w:color w:val="446B3C"/>
        </w:rPr>
        <w:t>a</w:t>
      </w:r>
      <w:r>
        <w:rPr>
          <w:color w:val="75B969"/>
        </w:rPr>
        <w:t>a</w:t>
      </w:r>
      <w:r>
        <w:rPr>
          <w:color w:val="67B859"/>
        </w:rPr>
        <w:t>a</w:t>
      </w:r>
      <w:r>
        <w:rPr>
          <w:color w:val="69B65C"/>
        </w:rPr>
        <w:t>a</w:t>
      </w:r>
      <w:r>
        <w:rPr>
          <w:color w:val="72B665"/>
        </w:rPr>
        <w:t>a</w:t>
      </w:r>
      <w:r>
        <w:rPr>
          <w:color w:val="6FB262"/>
        </w:rPr>
        <w:t>a</w:t>
      </w:r>
      <w:r>
        <w:rPr>
          <w:color w:val="67B858"/>
        </w:rPr>
        <w:t>a</w:t>
      </w:r>
      <w:r>
        <w:rPr>
          <w:color w:val="5FBE4F"/>
        </w:rPr>
        <w:t>a</w:t>
      </w:r>
      <w:r>
        <w:rPr>
          <w:color w:val="5DC04C"/>
        </w:rPr>
        <w:t>a</w:t>
      </w:r>
      <w:r>
        <w:rPr>
          <w:color w:val="63BA54"/>
        </w:rPr>
        <w:t>a</w:t>
      </w:r>
      <w:r>
        <w:rPr>
          <w:color w:val="69B55C"/>
        </w:rPr>
        <w:t>a</w:t>
      </w:r>
      <w:r>
        <w:rPr>
          <w:color w:val="6ABC5F"/>
        </w:rPr>
        <w:t>a</w:t>
      </w:r>
      <w:r>
        <w:rPr>
          <w:color w:val="69BE5B"/>
        </w:rPr>
        <w:t>a</w:t>
      </w:r>
      <w:r>
        <w:rPr>
          <w:color w:val="68BE5B"/>
        </w:rPr>
        <w:t>a</w:t>
      </w:r>
      <w:r>
        <w:rPr>
          <w:color w:val="68BC5B"/>
        </w:rPr>
        <w:t>a</w:t>
      </w:r>
      <w:r>
        <w:rPr>
          <w:color w:val="68BB58"/>
        </w:rPr>
        <w:t>a</w:t>
      </w:r>
      <w:r>
        <w:rPr>
          <w:color w:val="69BA5A"/>
        </w:rPr>
        <w:t>a</w:t>
      </w:r>
      <w:r>
        <w:rPr>
          <w:color w:val="6CBB5B"/>
        </w:rPr>
        <w:t>a</w:t>
      </w:r>
      <w:r>
        <w:rPr>
          <w:color w:val="6FBC5C"/>
        </w:rPr>
        <w:t>a</w:t>
      </w:r>
      <w:r>
        <w:rPr>
          <w:color w:val="71BC5E"/>
        </w:rPr>
        <w:t>a</w:t>
      </w:r>
      <w:r>
        <w:rPr>
          <w:color w:val="73BC5E"/>
        </w:rPr>
        <w:t>a</w:t>
      </w:r>
      <w:r>
        <w:rPr>
          <w:color w:val="74BD5F"/>
        </w:rPr>
        <w:t>a</w:t>
      </w:r>
      <w:r>
        <w:rPr>
          <w:color w:val="77BD61"/>
        </w:rPr>
        <w:t>a</w:t>
      </w:r>
      <w:r>
        <w:rPr>
          <w:color w:val="78BE5F"/>
        </w:rPr>
        <w:t>a</w:t>
      </w:r>
      <w:r>
        <w:rPr>
          <w:color w:val="78BF5F"/>
        </w:rPr>
        <w:t>a</w:t>
      </w:r>
      <w:r>
        <w:rPr>
          <w:color w:val="78BF5E"/>
        </w:rPr>
        <w:t>a</w:t>
      </w:r>
      <w:r>
        <w:rPr>
          <w:color w:val="78BF5E"/>
        </w:rPr>
        <w:t>a</w:t>
      </w:r>
      <w:r>
        <w:rPr>
          <w:color w:val="78BF5E"/>
        </w:rPr>
        <w:t>a</w:t>
      </w:r>
      <w:r>
        <w:rPr>
          <w:color w:val="78BF5E"/>
        </w:rPr>
        <w:t>a</w:t>
      </w:r>
      <w:r>
        <w:rPr>
          <w:color w:val="78BF5E"/>
        </w:rPr>
        <w:t>a</w:t>
      </w:r>
      <w:r>
        <w:rPr>
          <w:color w:val="75BC5B"/>
        </w:rPr>
        <w:t>a</w:t>
      </w:r>
      <w:r>
        <w:rPr>
          <w:color w:val="75BB5B"/>
        </w:rPr>
        <w:t>a</w:t>
      </w:r>
      <w:r>
        <w:rPr>
          <w:color w:val="74BB5A"/>
        </w:rPr>
        <w:t>a</w:t>
      </w:r>
      <w:r>
        <w:rPr>
          <w:color w:val="72B959"/>
        </w:rPr>
        <w:t>a</w:t>
      </w:r>
      <w:r>
        <w:rPr>
          <w:color w:val="72B958"/>
        </w:rPr>
        <w:t>a</w:t>
      </w:r>
      <w:r>
        <w:rPr>
          <w:color w:val="70B857"/>
        </w:rPr>
        <w:t>a</w:t>
      </w:r>
      <w:r>
        <w:rPr>
          <w:color w:val="6AB754"/>
        </w:rPr>
        <w:t>a</w:t>
      </w:r>
      <w:r>
        <w:rPr>
          <w:color w:val="68B754"/>
        </w:rPr>
        <w:t>a</w:t>
      </w:r>
      <w:r>
        <w:rPr>
          <w:color w:val="67B755"/>
        </w:rPr>
        <w:t>a</w:t>
      </w:r>
      <w:r>
        <w:rPr>
          <w:color w:val="66B757"/>
        </w:rPr>
        <w:t>a</w:t>
      </w:r>
      <w:r>
        <w:rPr>
          <w:color w:val="64B757"/>
        </w:rPr>
        <w:t>a</w:t>
      </w:r>
      <w:r>
        <w:rPr>
          <w:color w:val="62B85A"/>
        </w:rPr>
        <w:t>a</w:t>
      </w:r>
      <w:r>
        <w:rPr>
          <w:color w:val="5CB458"/>
        </w:rPr>
        <w:t>a</w:t>
      </w:r>
      <w:r>
        <w:rPr>
          <w:color w:val="56B056"/>
        </w:rPr>
        <w:t>a</w:t>
      </w:r>
      <w:r>
        <w:rPr>
          <w:color w:val="51AF56"/>
        </w:rPr>
        <w:t>a</w:t>
      </w:r>
      <w:r>
        <w:rPr>
          <w:color w:val="4DAC54"/>
        </w:rPr>
        <w:t>a</w:t>
      </w:r>
      <w:r>
        <w:rPr>
          <w:color w:val="49A852"/>
        </w:rPr>
        <w:t>a</w:t>
      </w:r>
      <w:r>
        <w:rPr>
          <w:color w:val="43A450"/>
        </w:rPr>
        <w:t>a</w:t>
      </w:r>
      <w:r>
        <w:rPr>
          <w:color w:val="3CA54D"/>
        </w:rPr>
        <w:t>a</w:t>
      </w:r>
      <w:r>
        <w:rPr>
          <w:color w:val="32A74A"/>
        </w:rPr>
        <w:t>a</w:t>
      </w:r>
      <w:r>
        <w:rPr>
          <w:color w:val="2FA747"/>
        </w:rPr>
        <w:t>a</w:t>
      </w:r>
      <w:r>
        <w:rPr>
          <w:color w:val="30A545"/>
        </w:rPr>
        <w:t>a</w:t>
      </w:r>
      <w:r>
        <w:rPr>
          <w:color w:val="32A545"/>
        </w:rPr>
        <w:t>a</w:t>
      </w:r>
      <w:r>
        <w:rPr>
          <w:color w:val="35A543"/>
        </w:rPr>
        <w:t>a</w:t>
      </w:r>
      <w:r>
        <w:rPr>
          <w:color w:val="39A443"/>
        </w:rPr>
        <w:t>a</w:t>
      </w:r>
      <w:r>
        <w:rPr>
          <w:color w:val="369F3C"/>
        </w:rPr>
        <w:t>a</w:t>
      </w:r>
      <w:r>
        <w:rPr>
          <w:color w:val="389D3A"/>
        </w:rPr>
        <w:t>a</w:t>
      </w:r>
      <w:r>
        <w:rPr>
          <w:color w:val="399C39"/>
        </w:rPr>
        <w:t>a</w:t>
      </w:r>
      <w:r>
        <w:rPr>
          <w:color w:val="3D9C3A"/>
        </w:rPr>
        <w:t>a</w:t>
      </w:r>
      <w:r>
        <w:rPr>
          <w:color w:val="419F3B"/>
        </w:rPr>
        <w:t>a</w:t>
      </w:r>
      <w:r>
        <w:rPr>
          <w:color w:val="45A13E"/>
        </w:rPr>
        <w:t>a</w:t>
      </w:r>
      <w:r>
        <w:rPr>
          <w:color w:val="469F3D"/>
        </w:rPr>
        <w:t>a</w:t>
      </w:r>
      <w:r>
        <w:rPr>
          <w:color w:val="49A03F"/>
        </w:rPr>
        <w:t>a</w:t>
      </w:r>
      <w:r>
        <w:rPr>
          <w:color w:val="4FA443"/>
        </w:rPr>
        <w:t>a</w:t>
      </w:r>
      <w:r>
        <w:rPr>
          <w:color w:val="52A746"/>
        </w:rPr>
        <w:t>a</w:t>
      </w:r>
      <w:r>
        <w:rPr>
          <w:color w:val="52A745"/>
        </w:rPr>
        <w:t>a</w:t>
      </w:r>
      <w:r>
        <w:rPr>
          <w:color w:val="53A644"/>
        </w:rPr>
        <w:t>a</w:t>
      </w:r>
      <w:r>
        <w:rPr>
          <w:color w:val="53A642"/>
        </w:rPr>
        <w:t>a</w:t>
      </w:r>
      <w:r>
        <w:rPr>
          <w:color w:val="54A743"/>
        </w:rPr>
        <w:t>a</w:t>
      </w:r>
      <w:r>
        <w:rPr>
          <w:color w:val="55A643"/>
        </w:rPr>
        <w:t>a</w:t>
      </w:r>
      <w:r>
        <w:rPr>
          <w:color w:val="56A742"/>
        </w:rPr>
        <w:t>a</w:t>
      </w:r>
      <w:r>
        <w:rPr>
          <w:color w:val="57A742"/>
        </w:rPr>
        <w:t>a</w:t>
      </w:r>
      <w:r>
        <w:rPr>
          <w:color w:val="58A843"/>
        </w:rPr>
        <w:t>a</w:t>
      </w:r>
      <w:r>
        <w:rPr>
          <w:color w:val="54A941"/>
        </w:rPr>
        <w:t>a</w:t>
      </w:r>
      <w:r>
        <w:rPr>
          <w:color w:val="51AA40"/>
        </w:rPr>
        <w:t>a</w:t>
      </w:r>
      <w:r>
        <w:rPr>
          <w:color w:val="53AD43"/>
        </w:rPr>
        <w:t>a</w:t>
      </w:r>
      <w:r>
        <w:rPr>
          <w:color w:val="58B047"/>
        </w:rPr>
        <w:t>a</w:t>
      </w:r>
      <w:r>
        <w:rPr>
          <w:color w:val="5EB54C"/>
        </w:rPr>
        <w:t>a</w:t>
      </w:r>
      <w:r>
        <w:rPr>
          <w:color w:val="64B851"/>
        </w:rPr>
        <w:t>a</w:t>
      </w:r>
      <w:r>
        <w:rPr>
          <w:color w:val="67B954"/>
        </w:rPr>
        <w:t>a</w:t>
      </w:r>
      <w:r>
        <w:rPr>
          <w:color w:val="66B654"/>
        </w:rPr>
        <w:t>a</w:t>
      </w:r>
      <w:r>
        <w:rPr>
          <w:color w:val="6AB857"/>
        </w:rPr>
        <w:t>a</w:t>
      </w:r>
      <w:r>
        <w:rPr>
          <w:color w:val="6EB95A"/>
        </w:rPr>
        <w:t>a</w:t>
      </w:r>
      <w:r>
        <w:rPr>
          <w:color w:val="71BB5C"/>
        </w:rPr>
        <w:t>a</w:t>
      </w:r>
      <w:r>
        <w:rPr>
          <w:color w:val="74BC5E"/>
        </w:rPr>
        <w:t>a</w:t>
      </w:r>
      <w:r>
        <w:rPr>
          <w:color w:val="76BC5E"/>
        </w:rPr>
        <w:t>a</w:t>
      </w:r>
      <w:r>
        <w:rPr>
          <w:color w:val="7ABC5B"/>
        </w:rPr>
        <w:t>a</w:t>
      </w:r>
      <w:r>
        <w:rPr>
          <w:color w:val="7BBC5A"/>
        </w:rPr>
        <w:t>a</w:t>
      </w:r>
      <w:r>
        <w:rPr>
          <w:color w:val="7CBC5A"/>
        </w:rPr>
        <w:t>a</w:t>
      </w:r>
      <w:r>
        <w:rPr>
          <w:color w:val="7CBD5A"/>
        </w:rPr>
        <w:t>a</w:t>
      </w:r>
      <w:r>
        <w:rPr>
          <w:color w:val="7DBD5B"/>
        </w:rPr>
        <w:t>a</w:t>
      </w:r>
      <w:r>
        <w:rPr>
          <w:color w:val="7DBE59"/>
        </w:rPr>
        <w:t>a</w:t>
      </w:r>
      <w:r>
        <w:rPr>
          <w:color w:val="7DBE59"/>
        </w:rPr>
        <w:t>a</w:t>
      </w:r>
      <w:r>
        <w:rPr>
          <w:color w:val="7DBF58"/>
        </w:rPr>
        <w:t>a</w:t>
      </w:r>
      <w:r>
        <w:rPr>
          <w:color w:val="7CBE57"/>
        </w:rPr>
        <w:t>a</w:t>
      </w:r>
      <w:r>
        <w:rPr>
          <w:color w:val="7BBD55"/>
        </w:rPr>
        <w:t>a</w:t>
      </w:r>
      <w:r>
        <w:rPr>
          <w:color w:val="7ABB52"/>
        </w:rPr>
        <w:t>a</w:t>
      </w:r>
      <w:r>
        <w:rPr>
          <w:color w:val="79BB52"/>
        </w:rPr>
        <w:t>a</w:t>
      </w:r>
      <w:r>
        <w:rPr>
          <w:color w:val="77BA51"/>
        </w:rPr>
        <w:t>a</w:t>
      </w:r>
      <w:r>
        <w:rPr>
          <w:color w:val="73B94F"/>
        </w:rPr>
        <w:t>a</w:t>
      </w:r>
      <w:r>
        <w:rPr>
          <w:color w:val="72B94E"/>
        </w:rPr>
        <w:t>a</w:t>
      </w:r>
      <w:r>
        <w:rPr>
          <w:color w:val="70B94F"/>
        </w:rPr>
        <w:t>a</w:t>
      </w:r>
      <w:r>
        <w:rPr>
          <w:color w:val="6FB850"/>
        </w:rPr>
        <w:t>a</w:t>
      </w:r>
      <w:r>
        <w:rPr>
          <w:color w:val="6EB853"/>
        </w:rPr>
        <w:t>a</w:t>
      </w:r>
      <w:r>
        <w:rPr>
          <w:color w:val="6DB854"/>
        </w:rPr>
        <w:t>a</w:t>
      </w:r>
      <w:r>
        <w:rPr>
          <w:color w:val="69B553"/>
        </w:rPr>
        <w:t>a</w:t>
      </w:r>
      <w:r>
        <w:rPr>
          <w:color w:val="66B456"/>
        </w:rPr>
        <w:t>a</w:t>
      </w:r>
      <w:r>
        <w:rPr>
          <w:color w:val="63B256"/>
        </w:rPr>
        <w:t>a</w:t>
      </w:r>
      <w:r>
        <w:rPr>
          <w:color w:val="61B256"/>
        </w:rPr>
        <w:t>a</w:t>
      </w:r>
      <w:r>
        <w:rPr>
          <w:color w:val="5EAF55"/>
        </w:rPr>
        <w:t>a</w:t>
      </w:r>
      <w:r>
        <w:rPr>
          <w:color w:val="5BAF55"/>
        </w:rPr>
        <w:t>a</w:t>
      </w:r>
      <w:r>
        <w:rPr>
          <w:color w:val="59AE52"/>
        </w:rPr>
        <w:t>a</w:t>
      </w:r>
      <w:r>
        <w:rPr>
          <w:color w:val="58AF51"/>
        </w:rPr>
        <w:t>a</w:t>
      </w:r>
      <w:r>
        <w:rPr>
          <w:color w:val="56AD51"/>
        </w:rPr>
        <w:t>a</w:t>
      </w:r>
      <w:r>
        <w:rPr>
          <w:color w:val="54AA50"/>
        </w:rPr>
        <w:t>a</w:t>
      </w:r>
      <w:r>
        <w:rPr>
          <w:color w:val="52A850"/>
        </w:rPr>
        <w:t>a</w:t>
      </w:r>
      <w:r>
        <w:rPr>
          <w:color w:val="51A751"/>
        </w:rPr>
        <w:t>a</w:t>
      </w:r>
      <w:r>
        <w:rPr>
          <w:color w:val="4FA450"/>
        </w:rPr>
        <w:t>a</w:t>
      </w:r>
      <w:r>
        <w:rPr>
          <w:color w:val="4DA24F"/>
        </w:rPr>
        <w:t>a</w:t>
      </w:r>
      <w:r>
        <w:rPr>
          <w:color w:val="4BA04E"/>
        </w:rPr>
        <w:t>a</w:t>
      </w:r>
      <w:r>
        <w:rPr>
          <w:color w:val="499D4E"/>
        </w:rPr>
        <w:t>a</w:t>
      </w:r>
      <w:r>
        <w:rPr>
          <w:color w:val="479B4D"/>
        </w:rPr>
        <w:t>a</w:t>
      </w:r>
      <w:r>
        <w:rPr>
          <w:color w:val="45994C"/>
        </w:rPr>
        <w:t>a</w:t>
      </w:r>
      <w:r>
        <w:rPr>
          <w:color w:val="43984A"/>
        </w:rPr>
        <w:t>a</w:t>
      </w:r>
      <w:r>
        <w:rPr>
          <w:color w:val="409747"/>
        </w:rPr>
        <w:t>a</w:t>
      </w:r>
      <w:r>
        <w:rPr>
          <w:color w:val="3E9545"/>
        </w:rPr>
        <w:t>a</w:t>
      </w:r>
      <w:r>
        <w:rPr>
          <w:color w:val="3D9444"/>
        </w:rPr>
        <w:t>a</w:t>
      </w:r>
      <w:r>
        <w:rPr>
          <w:color w:val="3B9243"/>
        </w:rPr>
        <w:t>a</w:t>
      </w:r>
      <w:r>
        <w:rPr>
          <w:color w:val="399042"/>
        </w:rPr>
        <w:t>a</w:t>
      </w:r>
      <w:r>
        <w:rPr>
          <w:color w:val="399041"/>
        </w:rPr>
        <w:t>a</w:t>
      </w:r>
      <w:r>
        <w:rPr>
          <w:color w:val="3A9043"/>
        </w:rPr>
        <w:t>a</w:t>
      </w:r>
      <w:r>
        <w:rPr>
          <w:color w:val="399044"/>
        </w:rPr>
        <w:t>a</w:t>
      </w:r>
      <w:r>
        <w:rPr>
          <w:color w:val="398F44"/>
        </w:rPr>
        <w:t>a</w:t>
      </w:r>
      <w:r>
        <w:rPr>
          <w:color w:val="388E43"/>
        </w:rPr>
        <w:t>a</w:t>
      </w:r>
      <w:r>
        <w:rPr>
          <w:color w:val="388E43"/>
        </w:rPr>
        <w:t>a</w:t>
      </w:r>
      <w:r>
        <w:rPr>
          <w:color w:val="378D43"/>
        </w:rPr>
        <w:t>a</w:t>
      </w:r>
      <w:r>
        <w:rPr>
          <w:color w:val="398F45"/>
        </w:rPr>
        <w:t>a</w:t>
      </w:r>
      <w:r>
        <w:rPr>
          <w:color w:val="398F46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78D44"/>
        </w:rPr>
        <w:t>a</w:t>
      </w:r>
      <w:r>
        <w:rPr>
          <w:color w:val="378D44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58B42"/>
        </w:rPr>
        <w:t>a</w:t>
      </w:r>
      <w:r>
        <w:rPr>
          <w:color w:val="348A41"/>
        </w:rPr>
        <w:t>a</w:t>
      </w:r>
      <w:r>
        <w:rPr>
          <w:color w:val="348A41"/>
        </w:rPr>
        <w:t>a</w:t>
      </w:r>
      <w:r>
        <w:rPr>
          <w:color w:val="348A41"/>
        </w:rPr>
        <w:t>a</w:t>
      </w:r>
      <w:r>
        <w:rPr>
          <w:color w:val="318843"/>
        </w:rPr>
        <w:t>a</w:t>
      </w:r>
      <w:r>
        <w:rPr>
          <w:color w:val="318843"/>
        </w:rPr>
        <w:t>a</w:t>
      </w:r>
      <w:r>
        <w:rPr>
          <w:color w:val="318843"/>
        </w:rPr>
        <w:t>a</w:t>
      </w:r>
      <w:r>
        <w:rPr>
          <w:color w:val="318642"/>
        </w:rPr>
        <w:t>a</w:t>
      </w:r>
      <w:r>
        <w:rPr>
          <w:color w:val="308542"/>
        </w:rPr>
        <w:t>a</w:t>
      </w:r>
      <w:r>
        <w:rPr>
          <w:color w:val="308542"/>
        </w:rPr>
        <w:t>a</w:t>
      </w:r>
      <w:r>
        <w:rPr>
          <w:color w:val="328444"/>
        </w:rPr>
        <w:t>a</w:t>
      </w:r>
      <w:r>
        <w:rPr>
          <w:color w:val="328444"/>
        </w:rPr>
        <w:t>a</w:t>
      </w:r>
      <w:r>
        <w:rPr>
          <w:color w:val="328243"/>
        </w:rPr>
        <w:t>a</w:t>
      </w:r>
      <w:r>
        <w:rPr>
          <w:color w:val="328245"/>
        </w:rPr>
        <w:t>a</w:t>
      </w:r>
      <w:r>
        <w:rPr>
          <w:color w:val="328245"/>
        </w:rPr>
        <w:t>a</w:t>
      </w:r>
      <w:r>
        <w:rPr>
          <w:color w:val="318144"/>
        </w:rPr>
        <w:t>a</w:t>
      </w:r>
      <w:r>
        <w:rPr>
          <w:color w:val="317F45"/>
        </w:rPr>
        <w:t>a</w:t>
      </w:r>
      <w:r>
        <w:rPr>
          <w:color w:val="307E44"/>
        </w:rPr>
        <w:t>a</w:t>
      </w:r>
      <w:r>
        <w:rPr>
          <w:color w:val="307E44"/>
        </w:rPr>
        <w:t>a</w:t>
      </w:r>
      <w:r>
        <w:rPr>
          <w:color w:val="317E43"/>
        </w:rPr>
        <w:t>a</w:t>
      </w:r>
      <w:r>
        <w:rPr>
          <w:color w:val="337E44"/>
        </w:rPr>
        <w:t>a</w:t>
      </w:r>
      <w:r>
        <w:rPr>
          <w:color w:val="358045"/>
        </w:rPr>
        <w:t>a</w:t>
      </w:r>
      <w:r>
        <w:rPr>
          <w:color w:val="388347"/>
        </w:rPr>
        <w:t>a</w:t>
      </w:r>
      <w:r>
        <w:rPr>
          <w:color w:val="3C8649"/>
        </w:rPr>
        <w:t>a</w:t>
      </w:r>
      <w:r>
        <w:rPr>
          <w:color w:val="3E8849"/>
        </w:rPr>
        <w:t>a</w:t>
      </w:r>
      <w:r>
        <w:rPr>
          <w:color w:val="40894A"/>
        </w:rPr>
        <w:t>a</w:t>
      </w:r>
      <w:r>
        <w:rPr>
          <w:color w:val="41894A"/>
        </w:rPr>
        <w:t>a</w:t>
      </w:r>
      <w:r>
        <w:rPr>
          <w:color w:val="41894A"/>
        </w:rPr>
        <w:t>a</w:t>
      </w:r>
      <w:r>
        <w:rPr>
          <w:color w:val="41894A"/>
        </w:rPr>
        <w:t>a</w:t>
      </w:r>
      <w:r>
        <w:rPr>
          <w:color w:val="428849"/>
        </w:rPr>
        <w:t>a</w:t>
      </w:r>
      <w:r>
        <w:rPr>
          <w:color w:val="428849"/>
        </w:rPr>
        <w:t>a</w:t>
      </w:r>
      <w:r>
        <w:rPr>
          <w:color w:val="418748"/>
        </w:rPr>
        <w:t>a</w:t>
      </w:r>
      <w:r>
        <w:rPr>
          <w:color w:val="418748"/>
        </w:rPr>
        <w:t>a</w:t>
      </w:r>
      <w:r>
        <w:rPr>
          <w:color w:val="408648"/>
        </w:rPr>
        <w:t>a</w:t>
      </w:r>
      <w:r>
        <w:rPr>
          <w:color w:val="408648"/>
        </w:rPr>
        <w:t>a</w:t>
      </w:r>
      <w:r>
        <w:rPr>
          <w:color w:val="40864A"/>
        </w:rPr>
        <w:t>a</w:t>
      </w:r>
      <w:r>
        <w:rPr>
          <w:color w:val="40864A"/>
        </w:rPr>
        <w:t>a</w:t>
      </w:r>
      <w:r>
        <w:rPr>
          <w:color w:val="3F8549"/>
        </w:rPr>
        <w:t>a</w:t>
      </w:r>
      <w:r>
        <w:rPr>
          <w:color w:val="3F844B"/>
        </w:rPr>
        <w:t>a</w:t>
      </w:r>
      <w:r>
        <w:rPr>
          <w:color w:val="3F844B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A7F46"/>
        </w:rPr>
        <w:t>a</w:t>
      </w:r>
      <w:r>
        <w:rPr>
          <w:color w:val="387D44"/>
        </w:rPr>
        <w:t>a</w:t>
      </w:r>
      <w:r>
        <w:rPr>
          <w:color w:val="397E45"/>
        </w:rPr>
        <w:t>a</w:t>
      </w:r>
      <w:r>
        <w:rPr>
          <w:color w:val="3B7F46"/>
        </w:rPr>
        <w:t>a</w:t>
      </w:r>
      <w:r>
        <w:rPr>
          <w:color w:val="3C7E46"/>
        </w:rPr>
        <w:t>a</w:t>
      </w:r>
      <w:r>
        <w:rPr>
          <w:color w:val="3B7C44"/>
        </w:rPr>
        <w:t>a</w:t>
      </w:r>
      <w:r>
        <w:rPr>
          <w:color w:val="3B7C44"/>
        </w:rPr>
        <w:t>a</w:t>
      </w:r>
      <w:r>
        <w:rPr>
          <w:color w:val="3A7B43"/>
        </w:rPr>
        <w:t>a</w:t>
      </w:r>
      <w:r>
        <w:rPr>
          <w:color w:val="3B7A43"/>
        </w:rPr>
        <w:t>a</w:t>
      </w:r>
      <w:r>
        <w:rPr>
          <w:color w:val="3A7942"/>
        </w:rPr>
        <w:t>a</w:t>
      </w:r>
      <w:r>
        <w:rPr>
          <w:color w:val="3A7942"/>
        </w:rPr>
        <w:t>a</w:t>
      </w:r>
      <w:r>
        <w:rPr>
          <w:color w:val="3B7946"/>
        </w:rPr>
        <w:t>a</w:t>
      </w:r>
      <w:r>
        <w:rPr>
          <w:color w:val="3B7946"/>
        </w:rPr>
        <w:t>a</w:t>
      </w:r>
      <w:r>
        <w:rPr>
          <w:color w:val="3B7845"/>
        </w:rPr>
        <w:t>a</w:t>
      </w:r>
      <w:r>
        <w:rPr>
          <w:color w:val="3C7845"/>
        </w:rPr>
        <w:t>a</w:t>
      </w:r>
      <w:r>
        <w:rPr>
          <w:color w:val="3C7745"/>
        </w:rPr>
        <w:t>a</w:t>
      </w:r>
      <w:r>
        <w:rPr>
          <w:color w:val="3B7646"/>
        </w:rPr>
        <w:t>a</w:t>
      </w:r>
      <w:r>
        <w:rPr>
          <w:color w:val="3B7447"/>
        </w:rPr>
        <w:t>a</w:t>
      </w:r>
      <w:r>
        <w:rPr>
          <w:color w:val="3B7447"/>
        </w:rPr>
        <w:t>a</w:t>
      </w:r>
      <w:r>
        <w:rPr>
          <w:color w:val="3B7346"/>
        </w:rPr>
        <w:t>a</w:t>
      </w:r>
      <w:r>
        <w:rPr>
          <w:color w:val="3C7248"/>
        </w:rPr>
        <w:t>a</w:t>
      </w:r>
      <w:r>
        <w:rPr>
          <w:color w:val="3B7248"/>
        </w:rPr>
        <w:t>a</w:t>
      </w:r>
      <w:r>
        <w:rPr>
          <w:color w:val="3A7147"/>
        </w:rPr>
        <w:t>a</w:t>
      </w:r>
      <w:r>
        <w:rPr>
          <w:color w:val="387148"/>
        </w:rPr>
        <w:t>a</w:t>
      </w:r>
      <w:r>
        <w:rPr>
          <w:color w:val="387148"/>
        </w:rPr>
        <w:t>a</w:t>
      </w:r>
      <w:r>
        <w:rPr>
          <w:color w:val="387146"/>
        </w:rPr>
        <w:t>a</w:t>
      </w:r>
      <w:r>
        <w:rPr>
          <w:color w:val="377044"/>
        </w:rPr>
        <w:t>a</w:t>
      </w:r>
      <w:r>
        <w:rPr>
          <w:color w:val="377043"/>
        </w:rPr>
        <w:t>a</w:t>
      </w:r>
      <w:r>
        <w:rPr>
          <w:color w:val="387041"/>
        </w:rPr>
        <w:t>a</w:t>
      </w:r>
      <w:r>
        <w:rPr>
          <w:color w:val="386F41"/>
        </w:rPr>
        <w:t>a</w:t>
      </w:r>
      <w:r>
        <w:rPr>
          <w:color w:val="396E42"/>
        </w:rPr>
        <w:t>a</w:t>
      </w:r>
      <w:r>
        <w:rPr>
          <w:color w:val="376B43"/>
        </w:rPr>
        <w:t>a</w:t>
      </w:r>
      <w:r>
        <w:rPr>
          <w:color w:val="336640"/>
        </w:rPr>
        <w:t>a</w:t>
      </w:r>
      <w:r>
        <w:rPr>
          <w:color w:val="2F613E"/>
        </w:rPr>
        <w:t>a</w:t>
      </w:r>
      <w:r>
        <w:rPr>
          <w:color w:val="2B5C3D"/>
        </w:rPr>
        <w:t>a</w:t>
      </w:r>
      <w:r>
        <w:rPr>
          <w:color w:val="295A3C"/>
        </w:rPr>
        <w:t>a</w:t>
      </w:r>
      <w:r>
        <w:rPr>
          <w:color w:val="295A3C"/>
        </w:rPr>
        <w:t>a</w:t>
      </w:r>
      <w:r>
        <w:rPr>
          <w:color w:val="2A593D"/>
        </w:rPr>
        <w:t>a</w:t>
      </w:r>
      <w:r>
        <w:rPr>
          <w:color w:val="2B593D"/>
        </w:rPr>
        <w:t>a</w:t>
      </w:r>
      <w:r>
        <w:rPr>
          <w:color w:val="2B593D"/>
        </w:rPr>
        <w:t>a</w:t>
      </w:r>
      <w:r>
        <w:rPr>
          <w:color w:val="2B593E"/>
        </w:rPr>
        <w:t>a</w:t>
      </w:r>
      <w:r>
        <w:rPr>
          <w:color w:val="2C583F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A543E"/>
        </w:rPr>
        <w:t>a</w:t>
      </w:r>
      <w:r>
        <w:rPr>
          <w:color w:val="2C5340"/>
        </w:rPr>
        <w:t>a</w:t>
      </w:r>
      <w:r>
        <w:rPr>
          <w:color w:val="2D53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F4C40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314B40"/>
        </w:rPr>
        <w:t>a</w:t>
      </w:r>
      <w:r>
        <w:rPr>
          <w:color w:val="314B40"/>
        </w:rPr>
        <w:t>a</w:t>
      </w:r>
      <w:r>
        <w:rPr>
          <w:color w:val="354A42"/>
        </w:rPr>
        <w:t>a</w:t>
      </w:r>
      <w:r>
        <w:rPr>
          <w:color w:val="384743"/>
        </w:rPr>
        <w:t>a</w:t>
      </w:r>
      <w:r>
        <w:rPr>
          <w:color w:val="364843"/>
        </w:rPr>
        <w:t>a</w:t>
      </w:r>
      <w:r>
        <w:rPr>
          <w:color w:val="324C43"/>
        </w:rPr>
        <w:t>a</w:t>
      </w:r>
      <w:r>
        <w:rPr>
          <w:color w:val="2F4D44"/>
        </w:rPr>
        <w:t>a</w:t>
      </w:r>
      <w:r>
        <w:rPr>
          <w:color w:val="2E4E45"/>
        </w:rPr>
        <w:t>a</w:t>
      </w:r>
      <w:r>
        <w:rPr>
          <w:color w:val="314E46"/>
        </w:rPr>
        <w:t>a</w:t>
      </w:r>
      <w:r>
        <w:rPr>
          <w:color w:val="344A47"/>
        </w:rPr>
        <w:t>a</w:t>
      </w:r>
      <w:r>
        <w:rPr>
          <w:color w:val="384847"/>
        </w:rPr>
        <w:t>a</w:t>
      </w:r>
      <w:r>
        <w:rPr>
          <w:color w:val="3A4748"/>
        </w:rPr>
        <w:t>a</w:t>
      </w:r>
      <w:r>
        <w:rPr>
          <w:color w:val="3A4747"/>
        </w:rPr>
        <w:t>a</w:t>
      </w:r>
      <w:r>
        <w:rPr>
          <w:color w:val="384845"/>
        </w:rPr>
        <w:t>a</w:t>
      </w:r>
      <w:r>
        <w:rPr>
          <w:color w:val="354A44"/>
        </w:rPr>
        <w:t>a</w:t>
      </w:r>
      <w:r>
        <w:rPr>
          <w:color w:val="354A43"/>
        </w:rPr>
        <w:t>a</w:t>
      </w:r>
      <w:r>
        <w:rPr>
          <w:color w:val="354A43"/>
        </w:rPr>
        <w:t>a</w:t>
      </w:r>
      <w:r>
        <w:rPr>
          <w:color w:val="364943"/>
        </w:rPr>
        <w:t>a</w:t>
      </w:r>
      <w:r>
        <w:rPr>
          <w:color w:val="374943"/>
        </w:rPr>
        <w:t>a</w:t>
      </w:r>
      <w:r>
        <w:rPr>
          <w:color w:val="384943"/>
        </w:rPr>
        <w:t>a</w:t>
      </w:r>
      <w:r>
        <w:rPr>
          <w:color w:val="3B4743"/>
        </w:rPr>
        <w:t>a</w:t>
      </w:r>
      <w:r>
        <w:rPr>
          <w:color w:val="3B4642"/>
        </w:rPr>
        <w:t>a</w:t>
      </w:r>
      <w:r>
        <w:rPr>
          <w:color w:val="27302D"/>
        </w:rPr>
        <w:t>a</w:t>
      </w:r>
      <w:r>
        <w:rPr>
          <w:color w:val="060A09"/>
        </w:rPr>
        <w:t>a</w:t>
      </w:r>
      <w:r>
        <w:rPr>
          <w:color w:val="000100"/>
        </w:rPr>
        <w:t>a</w:t>
      </w:r>
      <w:r>
        <w:rPr>
          <w:color w:val="0103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80000"/>
        </w:rPr>
        <w:t>a</w:t>
      </w:r>
      <w:r>
        <w:rPr>
          <w:color w:val="1D0609"/>
        </w:rPr>
        <w:t>a</w:t>
      </w:r>
      <w:r>
        <w:rPr>
          <w:color w:val="6D4347"/>
        </w:rPr>
        <w:t>a</w:t>
      </w:r>
      <w:r>
        <w:rPr>
          <w:color w:val="995662"/>
        </w:rPr>
        <w:t>a</w:t>
      </w:r>
      <w:r>
        <w:rPr>
          <w:color w:val="A04958"/>
        </w:rPr>
        <w:t>a</w:t>
      </w:r>
    </w:p>
    <w:p>
      <w:r>
        <w:rPr>
          <w:color w:val="C4AD67"/>
        </w:rPr>
        <w:t>a</w:t>
      </w:r>
      <w:r>
        <w:rPr>
          <w:color w:val="C5AE68"/>
        </w:rPr>
        <w:t>a</w:t>
      </w:r>
      <w:r>
        <w:rPr>
          <w:color w:val="C4AE69"/>
        </w:rPr>
        <w:t>a</w:t>
      </w:r>
      <w:r>
        <w:rPr>
          <w:color w:val="BDB073"/>
        </w:rPr>
        <w:t>a</w:t>
      </w:r>
      <w:r>
        <w:rPr>
          <w:color w:val="827E4E"/>
        </w:rPr>
        <w:t>a</w:t>
      </w:r>
      <w:r>
        <w:rPr>
          <w:color w:val="0D0A02"/>
        </w:rPr>
        <w:t>a</w:t>
      </w:r>
      <w:r>
        <w:rPr>
          <w:color w:val="040200"/>
        </w:rPr>
        <w:t>a</w:t>
      </w:r>
      <w:r>
        <w:rPr>
          <w:color w:val="020200"/>
        </w:rPr>
        <w:t>a</w:t>
      </w:r>
      <w:r>
        <w:rPr>
          <w:color w:val="050506"/>
        </w:rPr>
        <w:t>a</w:t>
      </w:r>
      <w:r>
        <w:rPr>
          <w:color w:val="000004"/>
        </w:rPr>
        <w:t>a</w:t>
      </w:r>
      <w:r>
        <w:rPr>
          <w:color w:val="0102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2"/>
        </w:rPr>
        <w:t>a</w:t>
      </w:r>
      <w:r>
        <w:rPr>
          <w:color w:val="04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10800"/>
        </w:rPr>
        <w:t>a</w:t>
      </w:r>
      <w:r>
        <w:rPr>
          <w:color w:val="254B1E"/>
        </w:rPr>
        <w:t>a</w:t>
      </w:r>
      <w:r>
        <w:rPr>
          <w:color w:val="78BA6C"/>
        </w:rPr>
        <w:t>a</w:t>
      </w:r>
      <w:r>
        <w:rPr>
          <w:color w:val="66B659"/>
        </w:rPr>
        <w:t>a</w:t>
      </w:r>
      <w:r>
        <w:rPr>
          <w:color w:val="6AB55C"/>
        </w:rPr>
        <w:t>a</w:t>
      </w:r>
      <w:r>
        <w:rPr>
          <w:color w:val="71B464"/>
        </w:rPr>
        <w:t>a</w:t>
      </w:r>
      <w:r>
        <w:rPr>
          <w:color w:val="70B262"/>
        </w:rPr>
        <w:t>a</w:t>
      </w:r>
      <w:r>
        <w:rPr>
          <w:color w:val="68B859"/>
        </w:rPr>
        <w:t>a</w:t>
      </w:r>
      <w:r>
        <w:rPr>
          <w:color w:val="60BF4F"/>
        </w:rPr>
        <w:t>a</w:t>
      </w:r>
      <w:r>
        <w:rPr>
          <w:color w:val="5EC04D"/>
        </w:rPr>
        <w:t>a</w:t>
      </w:r>
      <w:r>
        <w:rPr>
          <w:color w:val="65BC55"/>
        </w:rPr>
        <w:t>a</w:t>
      </w:r>
      <w:r>
        <w:rPr>
          <w:color w:val="6BB75D"/>
        </w:rPr>
        <w:t>a</w:t>
      </w:r>
      <w:r>
        <w:rPr>
          <w:color w:val="69BA5A"/>
        </w:rPr>
        <w:t>a</w:t>
      </w:r>
      <w:r>
        <w:rPr>
          <w:color w:val="67BC56"/>
        </w:rPr>
        <w:t>a</w:t>
      </w:r>
      <w:r>
        <w:rPr>
          <w:color w:val="69BC58"/>
        </w:rPr>
        <w:t>a</w:t>
      </w:r>
      <w:r>
        <w:rPr>
          <w:color w:val="6BBC59"/>
        </w:rPr>
        <w:t>a</w:t>
      </w:r>
      <w:r>
        <w:rPr>
          <w:color w:val="6DBC58"/>
        </w:rPr>
        <w:t>a</w:t>
      </w:r>
      <w:r>
        <w:rPr>
          <w:color w:val="6EBD5A"/>
        </w:rPr>
        <w:t>a</w:t>
      </w:r>
      <w:r>
        <w:rPr>
          <w:color w:val="71BD5B"/>
        </w:rPr>
        <w:t>a</w:t>
      </w:r>
      <w:r>
        <w:rPr>
          <w:color w:val="75BF5C"/>
        </w:rPr>
        <w:t>a</w:t>
      </w:r>
      <w:r>
        <w:rPr>
          <w:color w:val="77BF60"/>
        </w:rPr>
        <w:t>a</w:t>
      </w:r>
      <w:r>
        <w:rPr>
          <w:color w:val="7BC161"/>
        </w:rPr>
        <w:t>a</w:t>
      </w:r>
      <w:r>
        <w:rPr>
          <w:color w:val="7EC363"/>
        </w:rPr>
        <w:t>a</w:t>
      </w:r>
      <w:r>
        <w:rPr>
          <w:color w:val="81C466"/>
        </w:rPr>
        <w:t>a</w:t>
      </w:r>
      <w:r>
        <w:rPr>
          <w:color w:val="82C564"/>
        </w:rPr>
        <w:t>a</w:t>
      </w:r>
      <w:r>
        <w:rPr>
          <w:color w:val="82C563"/>
        </w:rPr>
        <w:t>a</w:t>
      </w:r>
      <w:r>
        <w:rPr>
          <w:color w:val="82C563"/>
        </w:rPr>
        <w:t>a</w:t>
      </w:r>
      <w:r>
        <w:rPr>
          <w:color w:val="82C563"/>
        </w:rPr>
        <w:t>a</w:t>
      </w:r>
      <w:r>
        <w:rPr>
          <w:color w:val="82C563"/>
        </w:rPr>
        <w:t>a</w:t>
      </w:r>
      <w:r>
        <w:rPr>
          <w:color w:val="82C563"/>
        </w:rPr>
        <w:t>a</w:t>
      </w:r>
      <w:r>
        <w:rPr>
          <w:color w:val="82C563"/>
        </w:rPr>
        <w:t>a</w:t>
      </w:r>
      <w:r>
        <w:rPr>
          <w:color w:val="7FC361"/>
        </w:rPr>
        <w:t>a</w:t>
      </w:r>
      <w:r>
        <w:rPr>
          <w:color w:val="7EC260"/>
        </w:rPr>
        <w:t>a</w:t>
      </w:r>
      <w:r>
        <w:rPr>
          <w:color w:val="7DC15F"/>
        </w:rPr>
        <w:t>a</w:t>
      </w:r>
      <w:r>
        <w:rPr>
          <w:color w:val="7BBE5C"/>
        </w:rPr>
        <w:t>a</w:t>
      </w:r>
      <w:r>
        <w:rPr>
          <w:color w:val="79BD5B"/>
        </w:rPr>
        <w:t>a</w:t>
      </w:r>
      <w:r>
        <w:rPr>
          <w:color w:val="77BC59"/>
        </w:rPr>
        <w:t>a</w:t>
      </w:r>
      <w:r>
        <w:rPr>
          <w:color w:val="70BA56"/>
        </w:rPr>
        <w:t>a</w:t>
      </w:r>
      <w:r>
        <w:rPr>
          <w:color w:val="6DBA55"/>
        </w:rPr>
        <w:t>a</w:t>
      </w:r>
      <w:r>
        <w:rPr>
          <w:color w:val="6BB856"/>
        </w:rPr>
        <w:t>a</w:t>
      </w:r>
      <w:r>
        <w:rPr>
          <w:color w:val="69B756"/>
        </w:rPr>
        <w:t>a</w:t>
      </w:r>
      <w:r>
        <w:rPr>
          <w:color w:val="65B655"/>
        </w:rPr>
        <w:t>a</w:t>
      </w:r>
      <w:r>
        <w:rPr>
          <w:color w:val="62B558"/>
        </w:rPr>
        <w:t>a</w:t>
      </w:r>
      <w:r>
        <w:rPr>
          <w:color w:val="5DB357"/>
        </w:rPr>
        <w:t>a</w:t>
      </w:r>
      <w:r>
        <w:rPr>
          <w:color w:val="59B257"/>
        </w:rPr>
        <w:t>a</w:t>
      </w:r>
      <w:r>
        <w:rPr>
          <w:color w:val="57B35A"/>
        </w:rPr>
        <w:t>a</w:t>
      </w:r>
      <w:r>
        <w:rPr>
          <w:color w:val="50AE56"/>
        </w:rPr>
        <w:t>a</w:t>
      </w:r>
      <w:r>
        <w:rPr>
          <w:color w:val="46A64F"/>
        </w:rPr>
        <w:t>a</w:t>
      </w:r>
      <w:r>
        <w:rPr>
          <w:color w:val="409F4A"/>
        </w:rPr>
        <w:t>a</w:t>
      </w:r>
      <w:r>
        <w:rPr>
          <w:color w:val="3D9E45"/>
        </w:rPr>
        <w:t>a</w:t>
      </w:r>
      <w:r>
        <w:rPr>
          <w:color w:val="3DA140"/>
        </w:rPr>
        <w:t>a</w:t>
      </w:r>
      <w:r>
        <w:rPr>
          <w:color w:val="3C9F3B"/>
        </w:rPr>
        <w:t>a</w:t>
      </w:r>
      <w:r>
        <w:rPr>
          <w:color w:val="3E9F3A"/>
        </w:rPr>
        <w:t>a</w:t>
      </w:r>
      <w:r>
        <w:rPr>
          <w:color w:val="44A13C"/>
        </w:rPr>
        <w:t>a</w:t>
      </w:r>
      <w:r>
        <w:rPr>
          <w:color w:val="4CA63F"/>
        </w:rPr>
        <w:t>a</w:t>
      </w:r>
      <w:r>
        <w:rPr>
          <w:color w:val="54A840"/>
        </w:rPr>
        <w:t>a</w:t>
      </w:r>
      <w:r>
        <w:rPr>
          <w:color w:val="5BAB42"/>
        </w:rPr>
        <w:t>a</w:t>
      </w:r>
      <w:r>
        <w:rPr>
          <w:color w:val="61AD44"/>
        </w:rPr>
        <w:t>a</w:t>
      </w:r>
      <w:r>
        <w:rPr>
          <w:color w:val="6AB147"/>
        </w:rPr>
        <w:t>a</w:t>
      </w:r>
      <w:r>
        <w:rPr>
          <w:color w:val="73B84C"/>
        </w:rPr>
        <w:t>a</w:t>
      </w:r>
      <w:r>
        <w:rPr>
          <w:color w:val="7BBD52"/>
        </w:rPr>
        <w:t>a</w:t>
      </w:r>
      <w:r>
        <w:rPr>
          <w:color w:val="83C156"/>
        </w:rPr>
        <w:t>a</w:t>
      </w:r>
      <w:r>
        <w:rPr>
          <w:color w:val="8BC45C"/>
        </w:rPr>
        <w:t>a</w:t>
      </w:r>
      <w:r>
        <w:rPr>
          <w:color w:val="90C75F"/>
        </w:rPr>
        <w:t>a</w:t>
      </w:r>
      <w:r>
        <w:rPr>
          <w:color w:val="94CB64"/>
        </w:rPr>
        <w:t>a</w:t>
      </w:r>
      <w:r>
        <w:rPr>
          <w:color w:val="98CF66"/>
        </w:rPr>
        <w:t>a</w:t>
      </w:r>
      <w:r>
        <w:rPr>
          <w:color w:val="9AD067"/>
        </w:rPr>
        <w:t>a</w:t>
      </w:r>
      <w:r>
        <w:rPr>
          <w:color w:val="9BD067"/>
        </w:rPr>
        <w:t>a</w:t>
      </w:r>
      <w:r>
        <w:rPr>
          <w:color w:val="9ED267"/>
        </w:rPr>
        <w:t>a</w:t>
      </w:r>
      <w:r>
        <w:rPr>
          <w:color w:val="9FD268"/>
        </w:rPr>
        <w:t>a</w:t>
      </w:r>
      <w:r>
        <w:rPr>
          <w:color w:val="9DCF64"/>
        </w:rPr>
        <w:t>a</w:t>
      </w:r>
      <w:r>
        <w:rPr>
          <w:color w:val="99CB60"/>
        </w:rPr>
        <w:t>a</w:t>
      </w:r>
      <w:r>
        <w:rPr>
          <w:color w:val="95C75C"/>
        </w:rPr>
        <w:t>a</w:t>
      </w:r>
      <w:r>
        <w:rPr>
          <w:color w:val="92C457"/>
        </w:rPr>
        <w:t>a</w:t>
      </w:r>
      <w:r>
        <w:rPr>
          <w:color w:val="8EC253"/>
        </w:rPr>
        <w:t>a</w:t>
      </w:r>
      <w:r>
        <w:rPr>
          <w:color w:val="88C050"/>
        </w:rPr>
        <w:t>a</w:t>
      </w:r>
      <w:r>
        <w:rPr>
          <w:color w:val="86BF51"/>
        </w:rPr>
        <w:t>a</w:t>
      </w:r>
      <w:r>
        <w:rPr>
          <w:color w:val="83BC50"/>
        </w:rPr>
        <w:t>a</w:t>
      </w:r>
      <w:r>
        <w:rPr>
          <w:color w:val="7FBA4D"/>
        </w:rPr>
        <w:t>a</w:t>
      </w:r>
      <w:r>
        <w:rPr>
          <w:color w:val="7DB74C"/>
        </w:rPr>
        <w:t>a</w:t>
      </w:r>
      <w:r>
        <w:rPr>
          <w:color w:val="79B54B"/>
        </w:rPr>
        <w:t>a</w:t>
      </w:r>
      <w:r>
        <w:rPr>
          <w:color w:val="7EBA52"/>
        </w:rPr>
        <w:t>a</w:t>
      </w:r>
      <w:r>
        <w:rPr>
          <w:color w:val="7BB952"/>
        </w:rPr>
        <w:t>a</w:t>
      </w:r>
      <w:r>
        <w:rPr>
          <w:color w:val="79B853"/>
        </w:rPr>
        <w:t>a</w:t>
      </w:r>
      <w:r>
        <w:rPr>
          <w:color w:val="7BBB56"/>
        </w:rPr>
        <w:t>a</w:t>
      </w:r>
      <w:r>
        <w:rPr>
          <w:color w:val="7EBE5B"/>
        </w:rPr>
        <w:t>a</w:t>
      </w:r>
      <w:r>
        <w:rPr>
          <w:color w:val="80C05D"/>
        </w:rPr>
        <w:t>a</w:t>
      </w:r>
      <w:r>
        <w:rPr>
          <w:color w:val="84C05C"/>
        </w:rPr>
        <w:t>a</w:t>
      </w:r>
      <w:r>
        <w:rPr>
          <w:color w:val="85BF5B"/>
        </w:rPr>
        <w:t>a</w:t>
      </w:r>
      <w:r>
        <w:rPr>
          <w:color w:val="85BF5C"/>
        </w:rPr>
        <w:t>a</w:t>
      </w:r>
      <w:r>
        <w:rPr>
          <w:color w:val="86C05B"/>
        </w:rPr>
        <w:t>a</w:t>
      </w:r>
      <w:r>
        <w:rPr>
          <w:color w:val="85C05B"/>
        </w:rPr>
        <w:t>a</w:t>
      </w:r>
      <w:r>
        <w:rPr>
          <w:color w:val="86C25C"/>
        </w:rPr>
        <w:t>a</w:t>
      </w:r>
      <w:r>
        <w:rPr>
          <w:color w:val="87C35B"/>
        </w:rPr>
        <w:t>a</w:t>
      </w:r>
      <w:r>
        <w:rPr>
          <w:color w:val="87C35A"/>
        </w:rPr>
        <w:t>a</w:t>
      </w:r>
      <w:r>
        <w:rPr>
          <w:color w:val="86C35A"/>
        </w:rPr>
        <w:t>a</w:t>
      </w:r>
      <w:r>
        <w:rPr>
          <w:color w:val="84C258"/>
        </w:rPr>
        <w:t>a</w:t>
      </w:r>
      <w:r>
        <w:rPr>
          <w:color w:val="83C056"/>
        </w:rPr>
        <w:t>a</w:t>
      </w:r>
      <w:r>
        <w:rPr>
          <w:color w:val="81BE54"/>
        </w:rPr>
        <w:t>a</w:t>
      </w:r>
      <w:r>
        <w:rPr>
          <w:color w:val="7DBD52"/>
        </w:rPr>
        <w:t>a</w:t>
      </w:r>
      <w:r>
        <w:rPr>
          <w:color w:val="77BA4F"/>
        </w:rPr>
        <w:t>a</w:t>
      </w:r>
      <w:r>
        <w:rPr>
          <w:color w:val="76BA4F"/>
        </w:rPr>
        <w:t>a</w:t>
      </w:r>
      <w:r>
        <w:rPr>
          <w:color w:val="73B94E"/>
        </w:rPr>
        <w:t>a</w:t>
      </w:r>
      <w:r>
        <w:rPr>
          <w:color w:val="71B74F"/>
        </w:rPr>
        <w:t>a</w:t>
      </w:r>
      <w:r>
        <w:rPr>
          <w:color w:val="6DB650"/>
        </w:rPr>
        <w:t>a</w:t>
      </w:r>
      <w:r>
        <w:rPr>
          <w:color w:val="6BB552"/>
        </w:rPr>
        <w:t>a</w:t>
      </w:r>
      <w:r>
        <w:rPr>
          <w:color w:val="6AB654"/>
        </w:rPr>
        <w:t>a</w:t>
      </w:r>
      <w:r>
        <w:rPr>
          <w:color w:val="67B456"/>
        </w:rPr>
        <w:t>a</w:t>
      </w:r>
      <w:r>
        <w:rPr>
          <w:color w:val="63B256"/>
        </w:rPr>
        <w:t>a</w:t>
      </w:r>
      <w:r>
        <w:rPr>
          <w:color w:val="5FB054"/>
        </w:rPr>
        <w:t>a</w:t>
      </w:r>
      <w:r>
        <w:rPr>
          <w:color w:val="5DAE53"/>
        </w:rPr>
        <w:t>a</w:t>
      </w:r>
      <w:r>
        <w:rPr>
          <w:color w:val="59AD53"/>
        </w:rPr>
        <w:t>a</w:t>
      </w:r>
      <w:r>
        <w:rPr>
          <w:color w:val="58AD52"/>
        </w:rPr>
        <w:t>a</w:t>
      </w:r>
      <w:r>
        <w:rPr>
          <w:color w:val="57AD52"/>
        </w:rPr>
        <w:t>a</w:t>
      </w:r>
      <w:r>
        <w:rPr>
          <w:color w:val="54AA51"/>
        </w:rPr>
        <w:t>a</w:t>
      </w:r>
      <w:r>
        <w:rPr>
          <w:color w:val="52A850"/>
        </w:rPr>
        <w:t>a</w:t>
      </w:r>
      <w:r>
        <w:rPr>
          <w:color w:val="4FA54F"/>
        </w:rPr>
        <w:t>a</w:t>
      </w:r>
      <w:r>
        <w:rPr>
          <w:color w:val="4DA24F"/>
        </w:rPr>
        <w:t>a</w:t>
      </w:r>
      <w:r>
        <w:rPr>
          <w:color w:val="4BA04E"/>
        </w:rPr>
        <w:t>a</w:t>
      </w:r>
      <w:r>
        <w:rPr>
          <w:color w:val="499E4E"/>
        </w:rPr>
        <w:t>a</w:t>
      </w:r>
      <w:r>
        <w:rPr>
          <w:color w:val="479B4E"/>
        </w:rPr>
        <w:t>a</w:t>
      </w:r>
      <w:r>
        <w:rPr>
          <w:color w:val="469A4D"/>
        </w:rPr>
        <w:t>a</w:t>
      </w:r>
      <w:r>
        <w:rPr>
          <w:color w:val="43974C"/>
        </w:rPr>
        <w:t>a</w:t>
      </w:r>
      <w:r>
        <w:rPr>
          <w:color w:val="41944B"/>
        </w:rPr>
        <w:t>a</w:t>
      </w:r>
      <w:r>
        <w:rPr>
          <w:color w:val="409449"/>
        </w:rPr>
        <w:t>a</w:t>
      </w:r>
      <w:r>
        <w:rPr>
          <w:color w:val="3C9344"/>
        </w:rPr>
        <w:t>a</w:t>
      </w:r>
      <w:r>
        <w:rPr>
          <w:color w:val="3B9243"/>
        </w:rPr>
        <w:t>a</w:t>
      </w:r>
      <w:r>
        <w:rPr>
          <w:color w:val="3A9142"/>
        </w:rPr>
        <w:t>a</w:t>
      </w:r>
      <w:r>
        <w:rPr>
          <w:color w:val="3A9143"/>
        </w:rPr>
        <w:t>a</w:t>
      </w:r>
      <w:r>
        <w:rPr>
          <w:color w:val="3A9143"/>
        </w:rPr>
        <w:t>a</w:t>
      </w:r>
      <w:r>
        <w:rPr>
          <w:color w:val="399042"/>
        </w:rPr>
        <w:t>a</w:t>
      </w:r>
      <w:r>
        <w:rPr>
          <w:color w:val="3C9247"/>
        </w:rPr>
        <w:t>a</w:t>
      </w:r>
      <w:r>
        <w:rPr>
          <w:color w:val="3B9147"/>
        </w:rPr>
        <w:t>a</w:t>
      </w:r>
      <w:r>
        <w:rPr>
          <w:color w:val="3B9148"/>
        </w:rPr>
        <w:t>a</w:t>
      </w:r>
      <w:r>
        <w:rPr>
          <w:color w:val="3B9148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98F46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78D44"/>
        </w:rPr>
        <w:t>a</w:t>
      </w:r>
      <w:r>
        <w:rPr>
          <w:color w:val="378D44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58B42"/>
        </w:rPr>
        <w:t>a</w:t>
      </w:r>
      <w:r>
        <w:rPr>
          <w:color w:val="348A41"/>
        </w:rPr>
        <w:t>a</w:t>
      </w:r>
      <w:r>
        <w:rPr>
          <w:color w:val="348A41"/>
        </w:rPr>
        <w:t>a</w:t>
      </w:r>
      <w:r>
        <w:rPr>
          <w:color w:val="338A41"/>
        </w:rPr>
        <w:t>a</w:t>
      </w:r>
      <w:r>
        <w:rPr>
          <w:color w:val="308742"/>
        </w:rPr>
        <w:t>a</w:t>
      </w:r>
      <w:r>
        <w:rPr>
          <w:color w:val="308742"/>
        </w:rPr>
        <w:t>a</w:t>
      </w:r>
      <w:r>
        <w:rPr>
          <w:color w:val="2F8641"/>
        </w:rPr>
        <w:t>a</w:t>
      </w:r>
      <w:r>
        <w:rPr>
          <w:color w:val="308541"/>
        </w:rPr>
        <w:t>a</w:t>
      </w:r>
      <w:r>
        <w:rPr>
          <w:color w:val="308542"/>
        </w:rPr>
        <w:t>a</w:t>
      </w:r>
      <w:r>
        <w:rPr>
          <w:color w:val="308542"/>
        </w:rPr>
        <w:t>a</w:t>
      </w:r>
      <w:r>
        <w:rPr>
          <w:color w:val="318343"/>
        </w:rPr>
        <w:t>a</w:t>
      </w:r>
      <w:r>
        <w:rPr>
          <w:color w:val="328343"/>
        </w:rPr>
        <w:t>a</w:t>
      </w:r>
      <w:r>
        <w:rPr>
          <w:color w:val="328243"/>
        </w:rPr>
        <w:t>a</w:t>
      </w:r>
      <w:r>
        <w:rPr>
          <w:color w:val="318144"/>
        </w:rPr>
        <w:t>a</w:t>
      </w:r>
      <w:r>
        <w:rPr>
          <w:color w:val="318144"/>
        </w:rPr>
        <w:t>a</w:t>
      </w:r>
      <w:r>
        <w:rPr>
          <w:color w:val="318144"/>
        </w:rPr>
        <w:t>a</w:t>
      </w:r>
      <w:r>
        <w:rPr>
          <w:color w:val="317F45"/>
        </w:rPr>
        <w:t>a</w:t>
      </w:r>
      <w:r>
        <w:rPr>
          <w:color w:val="317F45"/>
        </w:rPr>
        <w:t>a</w:t>
      </w:r>
      <w:r>
        <w:rPr>
          <w:color w:val="307E44"/>
        </w:rPr>
        <w:t>a</w:t>
      </w:r>
      <w:r>
        <w:rPr>
          <w:color w:val="307C43"/>
        </w:rPr>
        <w:t>a</w:t>
      </w:r>
      <w:r>
        <w:rPr>
          <w:color w:val="317C43"/>
        </w:rPr>
        <w:t>a</w:t>
      </w:r>
      <w:r>
        <w:rPr>
          <w:color w:val="327D42"/>
        </w:rPr>
        <w:t>a</w:t>
      </w:r>
      <w:r>
        <w:rPr>
          <w:color w:val="358044"/>
        </w:rPr>
        <w:t>a</w:t>
      </w:r>
      <w:r>
        <w:rPr>
          <w:color w:val="398346"/>
        </w:rPr>
        <w:t>a</w:t>
      </w:r>
      <w:r>
        <w:rPr>
          <w:color w:val="3B8548"/>
        </w:rPr>
        <w:t>a</w:t>
      </w:r>
      <w:r>
        <w:rPr>
          <w:color w:val="3E874A"/>
        </w:rPr>
        <w:t>a</w:t>
      </w:r>
      <w:r>
        <w:rPr>
          <w:color w:val="41894A"/>
        </w:rPr>
        <w:t>a</w:t>
      </w:r>
      <w:r>
        <w:rPr>
          <w:color w:val="41894A"/>
        </w:rPr>
        <w:t>a</w:t>
      </w:r>
      <w:r>
        <w:rPr>
          <w:color w:val="42894A"/>
        </w:rPr>
        <w:t>a</w:t>
      </w:r>
      <w:r>
        <w:rPr>
          <w:color w:val="418748"/>
        </w:rPr>
        <w:t>a</w:t>
      </w:r>
      <w:r>
        <w:rPr>
          <w:color w:val="418748"/>
        </w:rPr>
        <w:t>a</w:t>
      </w:r>
      <w:r>
        <w:rPr>
          <w:color w:val="418748"/>
        </w:rPr>
        <w:t>a</w:t>
      </w:r>
      <w:r>
        <w:rPr>
          <w:color w:val="408647"/>
        </w:rPr>
        <w:t>a</w:t>
      </w:r>
      <w:r>
        <w:rPr>
          <w:color w:val="408648"/>
        </w:rPr>
        <w:t>a</w:t>
      </w:r>
      <w:r>
        <w:rPr>
          <w:color w:val="408648"/>
        </w:rPr>
        <w:t>a</w:t>
      </w:r>
      <w:r>
        <w:rPr>
          <w:color w:val="3F8549"/>
        </w:rPr>
        <w:t>a</w:t>
      </w:r>
      <w:r>
        <w:rPr>
          <w:color w:val="3F8549"/>
        </w:rPr>
        <w:t>a</w:t>
      </w:r>
      <w:r>
        <w:rPr>
          <w:color w:val="3F8549"/>
        </w:rPr>
        <w:t>a</w:t>
      </w:r>
      <w:r>
        <w:rPr>
          <w:color w:val="3E844A"/>
        </w:rPr>
        <w:t>a</w:t>
      </w:r>
      <w:r>
        <w:rPr>
          <w:color w:val="3E834A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A7F46"/>
        </w:rPr>
        <w:t>a</w:t>
      </w:r>
      <w:r>
        <w:rPr>
          <w:color w:val="387D44"/>
        </w:rPr>
        <w:t>a</w:t>
      </w:r>
      <w:r>
        <w:rPr>
          <w:color w:val="397E45"/>
        </w:rPr>
        <w:t>a</w:t>
      </w:r>
      <w:r>
        <w:rPr>
          <w:color w:val="3B7F46"/>
        </w:rPr>
        <w:t>a</w:t>
      </w:r>
      <w:r>
        <w:rPr>
          <w:color w:val="3B7E45"/>
        </w:rPr>
        <w:t>a</w:t>
      </w:r>
      <w:r>
        <w:rPr>
          <w:color w:val="3A7B43"/>
        </w:rPr>
        <w:t>a</w:t>
      </w:r>
      <w:r>
        <w:rPr>
          <w:color w:val="3A7B43"/>
        </w:rPr>
        <w:t>a</w:t>
      </w:r>
      <w:r>
        <w:rPr>
          <w:color w:val="3A7B43"/>
        </w:rPr>
        <w:t>a</w:t>
      </w:r>
      <w:r>
        <w:rPr>
          <w:color w:val="3A7942"/>
        </w:rPr>
        <w:t>a</w:t>
      </w:r>
      <w:r>
        <w:rPr>
          <w:color w:val="3A7942"/>
        </w:rPr>
        <w:t>a</w:t>
      </w:r>
      <w:r>
        <w:rPr>
          <w:color w:val="3A7842"/>
        </w:rPr>
        <w:t>a</w:t>
      </w:r>
      <w:r>
        <w:rPr>
          <w:color w:val="3A7845"/>
        </w:rPr>
        <w:t>a</w:t>
      </w:r>
      <w:r>
        <w:rPr>
          <w:color w:val="3B7845"/>
        </w:rPr>
        <w:t>a</w:t>
      </w:r>
      <w:r>
        <w:rPr>
          <w:color w:val="3C7845"/>
        </w:rPr>
        <w:t>a</w:t>
      </w:r>
      <w:r>
        <w:rPr>
          <w:color w:val="3B7744"/>
        </w:rPr>
        <w:t>a</w:t>
      </w:r>
      <w:r>
        <w:rPr>
          <w:color w:val="3B7745"/>
        </w:rPr>
        <w:t>a</w:t>
      </w:r>
      <w:r>
        <w:rPr>
          <w:color w:val="3C7646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C7247"/>
        </w:rPr>
        <w:t>a</w:t>
      </w:r>
      <w:r>
        <w:rPr>
          <w:color w:val="3C7147"/>
        </w:rPr>
        <w:t>a</w:t>
      </w:r>
      <w:r>
        <w:rPr>
          <w:color w:val="3B7147"/>
        </w:rPr>
        <w:t>a</w:t>
      </w:r>
      <w:r>
        <w:rPr>
          <w:color w:val="397048"/>
        </w:rPr>
        <w:t>a</w:t>
      </w:r>
      <w:r>
        <w:rPr>
          <w:color w:val="387148"/>
        </w:rPr>
        <w:t>a</w:t>
      </w:r>
      <w:r>
        <w:rPr>
          <w:color w:val="377045"/>
        </w:rPr>
        <w:t>a</w:t>
      </w:r>
      <w:r>
        <w:rPr>
          <w:color w:val="377044"/>
        </w:rPr>
        <w:t>a</w:t>
      </w:r>
      <w:r>
        <w:rPr>
          <w:color w:val="366F42"/>
        </w:rPr>
        <w:t>a</w:t>
      </w:r>
      <w:r>
        <w:rPr>
          <w:color w:val="366E3F"/>
        </w:rPr>
        <w:t>a</w:t>
      </w:r>
      <w:r>
        <w:rPr>
          <w:color w:val="376E40"/>
        </w:rPr>
        <w:t>a</w:t>
      </w:r>
      <w:r>
        <w:rPr>
          <w:color w:val="376C40"/>
        </w:rPr>
        <w:t>a</w:t>
      </w:r>
      <w:r>
        <w:rPr>
          <w:color w:val="336740"/>
        </w:rPr>
        <w:t>a</w:t>
      </w:r>
      <w:r>
        <w:rPr>
          <w:color w:val="30633D"/>
        </w:rPr>
        <w:t>a</w:t>
      </w:r>
      <w:r>
        <w:rPr>
          <w:color w:val="2D5F3C"/>
        </w:rPr>
        <w:t>a</w:t>
      </w:r>
      <w:r>
        <w:rPr>
          <w:color w:val="2A5B3C"/>
        </w:rPr>
        <w:t>a</w:t>
      </w:r>
      <w:r>
        <w:rPr>
          <w:color w:val="295A3C"/>
        </w:rPr>
        <w:t>a</w:t>
      </w:r>
      <w:r>
        <w:rPr>
          <w:color w:val="28593B"/>
        </w:rPr>
        <w:t>a</w:t>
      </w:r>
      <w:r>
        <w:rPr>
          <w:color w:val="2A593C"/>
        </w:rPr>
        <w:t>a</w:t>
      </w:r>
      <w:r>
        <w:rPr>
          <w:color w:val="2A583C"/>
        </w:rPr>
        <w:t>a</w:t>
      </w:r>
      <w:r>
        <w:rPr>
          <w:color w:val="2A583C"/>
        </w:rPr>
        <w:t>a</w:t>
      </w:r>
      <w:r>
        <w:rPr>
          <w:color w:val="2B583D"/>
        </w:rPr>
        <w:t>a</w:t>
      </w:r>
      <w:r>
        <w:rPr>
          <w:color w:val="2B573E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A543E"/>
        </w:rPr>
        <w:t>a</w:t>
      </w:r>
      <w:r>
        <w:rPr>
          <w:color w:val="2C5340"/>
        </w:rPr>
        <w:t>a</w:t>
      </w:r>
      <w:r>
        <w:rPr>
          <w:color w:val="2D53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F4C40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314B40"/>
        </w:rPr>
        <w:t>a</w:t>
      </w:r>
      <w:r>
        <w:rPr>
          <w:color w:val="314B40"/>
        </w:rPr>
        <w:t>a</w:t>
      </w:r>
      <w:r>
        <w:rPr>
          <w:color w:val="354944"/>
        </w:rPr>
        <w:t>a</w:t>
      </w:r>
      <w:r>
        <w:rPr>
          <w:color w:val="394649"/>
        </w:rPr>
        <w:t>a</w:t>
      </w:r>
      <w:r>
        <w:rPr>
          <w:color w:val="374848"/>
        </w:rPr>
        <w:t>a</w:t>
      </w:r>
      <w:r>
        <w:rPr>
          <w:color w:val="324C43"/>
        </w:rPr>
        <w:t>a</w:t>
      </w:r>
      <w:r>
        <w:rPr>
          <w:color w:val="2E4F40"/>
        </w:rPr>
        <w:t>a</w:t>
      </w:r>
      <w:r>
        <w:rPr>
          <w:color w:val="2D513F"/>
        </w:rPr>
        <w:t>a</w:t>
      </w:r>
      <w:r>
        <w:rPr>
          <w:color w:val="2F5040"/>
        </w:rPr>
        <w:t>a</w:t>
      </w:r>
      <w:r>
        <w:rPr>
          <w:color w:val="334C41"/>
        </w:rPr>
        <w:t>a</w:t>
      </w:r>
      <w:r>
        <w:rPr>
          <w:color w:val="374844"/>
        </w:rPr>
        <w:t>a</w:t>
      </w:r>
      <w:r>
        <w:rPr>
          <w:color w:val="3B4746"/>
        </w:rPr>
        <w:t>a</w:t>
      </w:r>
      <w:r>
        <w:rPr>
          <w:color w:val="3C4646"/>
        </w:rPr>
        <w:t>a</w:t>
      </w:r>
      <w:r>
        <w:rPr>
          <w:color w:val="3A4844"/>
        </w:rPr>
        <w:t>a</w:t>
      </w:r>
      <w:r>
        <w:rPr>
          <w:color w:val="384942"/>
        </w:rPr>
        <w:t>a</w:t>
      </w:r>
      <w:r>
        <w:rPr>
          <w:color w:val="364943"/>
        </w:rPr>
        <w:t>a</w:t>
      </w:r>
      <w:r>
        <w:rPr>
          <w:color w:val="354A43"/>
        </w:rPr>
        <w:t>a</w:t>
      </w:r>
      <w:r>
        <w:rPr>
          <w:color w:val="354A43"/>
        </w:rPr>
        <w:t>a</w:t>
      </w:r>
      <w:r>
        <w:rPr>
          <w:color w:val="374943"/>
        </w:rPr>
        <w:t>a</w:t>
      </w:r>
      <w:r>
        <w:rPr>
          <w:color w:val="384943"/>
        </w:rPr>
        <w:t>a</w:t>
      </w:r>
      <w:r>
        <w:rPr>
          <w:color w:val="3A4843"/>
        </w:rPr>
        <w:t>a</w:t>
      </w:r>
      <w:r>
        <w:rPr>
          <w:color w:val="3C4743"/>
        </w:rPr>
        <w:t>a</w:t>
      </w:r>
      <w:r>
        <w:rPr>
          <w:color w:val="2D3733"/>
        </w:rPr>
        <w:t>a</w:t>
      </w:r>
      <w:r>
        <w:rPr>
          <w:color w:val="0C1110"/>
        </w:rPr>
        <w:t>a</w:t>
      </w:r>
      <w:r>
        <w:rPr>
          <w:color w:val="000100"/>
        </w:rPr>
        <w:t>a</w:t>
      </w:r>
      <w:r>
        <w:rPr>
          <w:color w:val="010201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A0000"/>
        </w:rPr>
        <w:t>a</w:t>
      </w:r>
      <w:r>
        <w:rPr>
          <w:color w:val="250C0F"/>
        </w:rPr>
        <w:t>a</w:t>
      </w:r>
      <w:r>
        <w:rPr>
          <w:color w:val="75494E"/>
        </w:rPr>
        <w:t>a</w:t>
      </w:r>
      <w:r>
        <w:rPr>
          <w:color w:val="9A5762"/>
        </w:rPr>
        <w:t>a</w:t>
      </w:r>
      <w:r>
        <w:rPr>
          <w:color w:val="9E4757"/>
        </w:rPr>
        <w:t>a</w:t>
      </w:r>
    </w:p>
    <w:p>
      <w:r>
        <w:rPr>
          <w:color w:val="C2AB67"/>
        </w:rPr>
        <w:t>a</w:t>
      </w:r>
      <w:r>
        <w:rPr>
          <w:color w:val="C2AB67"/>
        </w:rPr>
        <w:t>a</w:t>
      </w:r>
      <w:r>
        <w:rPr>
          <w:color w:val="C2AC68"/>
        </w:rPr>
        <w:t>a</w:t>
      </w:r>
      <w:r>
        <w:rPr>
          <w:color w:val="BCAE72"/>
        </w:rPr>
        <w:t>a</w:t>
      </w:r>
      <w:r>
        <w:rPr>
          <w:color w:val="928E5D"/>
        </w:rPr>
        <w:t>a</w:t>
      </w:r>
      <w:r>
        <w:rPr>
          <w:color w:val="0D0A03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50506"/>
        </w:rPr>
        <w:t>a</w:t>
      </w:r>
      <w:r>
        <w:rPr>
          <w:color w:val="000004"/>
        </w:rPr>
        <w:t>a</w:t>
      </w:r>
      <w:r>
        <w:rPr>
          <w:color w:val="0102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2"/>
        </w:rPr>
        <w:t>a</w:t>
      </w:r>
      <w:r>
        <w:rPr>
          <w:color w:val="04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701"/>
        </w:rPr>
        <w:t>a</w:t>
      </w:r>
      <w:r>
        <w:rPr>
          <w:color w:val="0C3004"/>
        </w:rPr>
        <w:t>a</w:t>
      </w:r>
      <w:r>
        <w:rPr>
          <w:color w:val="77B76A"/>
        </w:rPr>
        <w:t>a</w:t>
      </w:r>
      <w:r>
        <w:rPr>
          <w:color w:val="67B559"/>
        </w:rPr>
        <w:t>a</w:t>
      </w:r>
      <w:r>
        <w:rPr>
          <w:color w:val="6CB65E"/>
        </w:rPr>
        <w:t>a</w:t>
      </w:r>
      <w:r>
        <w:rPr>
          <w:color w:val="6FB263"/>
        </w:rPr>
        <w:t>a</w:t>
      </w:r>
      <w:r>
        <w:rPr>
          <w:color w:val="71B363"/>
        </w:rPr>
        <w:t>a</w:t>
      </w:r>
      <w:r>
        <w:rPr>
          <w:color w:val="69B95A"/>
        </w:rPr>
        <w:t>a</w:t>
      </w:r>
      <w:r>
        <w:rPr>
          <w:color w:val="61C04F"/>
        </w:rPr>
        <w:t>a</w:t>
      </w:r>
      <w:r>
        <w:rPr>
          <w:color w:val="60C24F"/>
        </w:rPr>
        <w:t>a</w:t>
      </w:r>
      <w:r>
        <w:rPr>
          <w:color w:val="66BE56"/>
        </w:rPr>
        <w:t>a</w:t>
      </w:r>
      <w:r>
        <w:rPr>
          <w:color w:val="6DB95E"/>
        </w:rPr>
        <w:t>a</w:t>
      </w:r>
      <w:r>
        <w:rPr>
          <w:color w:val="69B957"/>
        </w:rPr>
        <w:t>a</w:t>
      </w:r>
      <w:r>
        <w:rPr>
          <w:color w:val="69BC55"/>
        </w:rPr>
        <w:t>a</w:t>
      </w:r>
      <w:r>
        <w:rPr>
          <w:color w:val="6DBE58"/>
        </w:rPr>
        <w:t>a</w:t>
      </w:r>
      <w:r>
        <w:rPr>
          <w:color w:val="72C15C"/>
        </w:rPr>
        <w:t>a</w:t>
      </w:r>
      <w:r>
        <w:rPr>
          <w:color w:val="75C35D"/>
        </w:rPr>
        <w:t>a</w:t>
      </w:r>
      <w:r>
        <w:rPr>
          <w:color w:val="78C460"/>
        </w:rPr>
        <w:t>a</w:t>
      </w:r>
      <w:r>
        <w:rPr>
          <w:color w:val="7CC562"/>
        </w:rPr>
        <w:t>a</w:t>
      </w:r>
      <w:r>
        <w:rPr>
          <w:color w:val="7FC562"/>
        </w:rPr>
        <w:t>a</w:t>
      </w:r>
      <w:r>
        <w:rPr>
          <w:color w:val="80C664"/>
        </w:rPr>
        <w:t>a</w:t>
      </w:r>
      <w:r>
        <w:rPr>
          <w:color w:val="83C664"/>
        </w:rPr>
        <w:t>a</w:t>
      </w:r>
      <w:r>
        <w:rPr>
          <w:color w:val="85C766"/>
        </w:rPr>
        <w:t>a</w:t>
      </w:r>
      <w:r>
        <w:rPr>
          <w:color w:val="88C868"/>
        </w:rPr>
        <w:t>a</w:t>
      </w:r>
      <w:r>
        <w:rPr>
          <w:color w:val="87C867"/>
        </w:rPr>
        <w:t>a</w:t>
      </w:r>
      <w:r>
        <w:rPr>
          <w:color w:val="87C765"/>
        </w:rPr>
        <w:t>a</w:t>
      </w:r>
      <w:r>
        <w:rPr>
          <w:color w:val="87C864"/>
        </w:rPr>
        <w:t>a</w:t>
      </w:r>
      <w:r>
        <w:rPr>
          <w:color w:val="87C864"/>
        </w:rPr>
        <w:t>a</w:t>
      </w:r>
      <w:r>
        <w:rPr>
          <w:color w:val="87C864"/>
        </w:rPr>
        <w:t>a</w:t>
      </w:r>
      <w:r>
        <w:rPr>
          <w:color w:val="87C864"/>
        </w:rPr>
        <w:t>a</w:t>
      </w:r>
      <w:r>
        <w:rPr>
          <w:color w:val="87C864"/>
        </w:rPr>
        <w:t>a</w:t>
      </w:r>
      <w:r>
        <w:rPr>
          <w:color w:val="86C763"/>
        </w:rPr>
        <w:t>a</w:t>
      </w:r>
      <w:r>
        <w:rPr>
          <w:color w:val="85C662"/>
        </w:rPr>
        <w:t>a</w:t>
      </w:r>
      <w:r>
        <w:rPr>
          <w:color w:val="84C562"/>
        </w:rPr>
        <w:t>a</w:t>
      </w:r>
      <w:r>
        <w:rPr>
          <w:color w:val="84C561"/>
        </w:rPr>
        <w:t>a</w:t>
      </w:r>
      <w:r>
        <w:rPr>
          <w:color w:val="83C460"/>
        </w:rPr>
        <w:t>a</w:t>
      </w:r>
      <w:r>
        <w:rPr>
          <w:color w:val="82C461"/>
        </w:rPr>
        <w:t>a</w:t>
      </w:r>
      <w:r>
        <w:rPr>
          <w:color w:val="7CC260"/>
        </w:rPr>
        <w:t>a</w:t>
      </w:r>
      <w:r>
        <w:rPr>
          <w:color w:val="77C15E"/>
        </w:rPr>
        <w:t>a</w:t>
      </w:r>
      <w:r>
        <w:rPr>
          <w:color w:val="73BE5C"/>
        </w:rPr>
        <w:t>a</w:t>
      </w:r>
      <w:r>
        <w:rPr>
          <w:color w:val="6EBB5B"/>
        </w:rPr>
        <w:t>a</w:t>
      </w:r>
      <w:r>
        <w:rPr>
          <w:color w:val="69B958"/>
        </w:rPr>
        <w:t>a</w:t>
      </w:r>
      <w:r>
        <w:rPr>
          <w:color w:val="65B759"/>
        </w:rPr>
        <w:t>a</w:t>
      </w:r>
      <w:r>
        <w:rPr>
          <w:color w:val="63B85C"/>
        </w:rPr>
        <w:t>a</w:t>
      </w:r>
      <w:r>
        <w:rPr>
          <w:color w:val="61B95E"/>
        </w:rPr>
        <w:t>a</w:t>
      </w:r>
      <w:r>
        <w:rPr>
          <w:color w:val="5CB65E"/>
        </w:rPr>
        <w:t>a</w:t>
      </w:r>
      <w:r>
        <w:rPr>
          <w:color w:val="50AE55"/>
        </w:rPr>
        <w:t>a</w:t>
      </w:r>
      <w:r>
        <w:rPr>
          <w:color w:val="46A44D"/>
        </w:rPr>
        <w:t>a</w:t>
      </w:r>
      <w:r>
        <w:rPr>
          <w:color w:val="42A14B"/>
        </w:rPr>
        <w:t>a</w:t>
      </w:r>
      <w:r>
        <w:rPr>
          <w:color w:val="49A045"/>
        </w:rPr>
        <w:t>a</w:t>
      </w:r>
      <w:r>
        <w:rPr>
          <w:color w:val="5BA343"/>
        </w:rPr>
        <w:t>a</w:t>
      </w:r>
      <w:r>
        <w:rPr>
          <w:color w:val="66A946"/>
        </w:rPr>
        <w:t>a</w:t>
      </w:r>
      <w:r>
        <w:rPr>
          <w:color w:val="73B34F"/>
        </w:rPr>
        <w:t>a</w:t>
      </w:r>
      <w:r>
        <w:rPr>
          <w:color w:val="82BD59"/>
        </w:rPr>
        <w:t>a</w:t>
      </w:r>
      <w:r>
        <w:rPr>
          <w:color w:val="91C761"/>
        </w:rPr>
        <w:t>a</w:t>
      </w:r>
      <w:r>
        <w:rPr>
          <w:color w:val="9ACB64"/>
        </w:rPr>
        <w:t>a</w:t>
      </w:r>
      <w:r>
        <w:rPr>
          <w:color w:val="AEDA70"/>
        </w:rPr>
        <w:t>a</w:t>
      </w:r>
      <w:r>
        <w:rPr>
          <w:color w:val="B7DE72"/>
        </w:rPr>
        <w:t>a</w:t>
      </w:r>
      <w:r>
        <w:rPr>
          <w:color w:val="C1E275"/>
        </w:rPr>
        <w:t>a</w:t>
      </w:r>
      <w:r>
        <w:rPr>
          <w:color w:val="C8E779"/>
        </w:rPr>
        <w:t>a</w:t>
      </w:r>
      <w:r>
        <w:rPr>
          <w:color w:val="CFEA7C"/>
        </w:rPr>
        <w:t>a</w:t>
      </w:r>
      <w:r>
        <w:rPr>
          <w:color w:val="D3EB7C"/>
        </w:rPr>
        <w:t>a</w:t>
      </w:r>
      <w:r>
        <w:rPr>
          <w:color w:val="D2E37A"/>
        </w:rPr>
        <w:t>a</w:t>
      </w:r>
      <w:r>
        <w:rPr>
          <w:color w:val="D5E37A"/>
        </w:rPr>
        <w:t>a</w:t>
      </w:r>
      <w:r>
        <w:rPr>
          <w:color w:val="D6E47B"/>
        </w:rPr>
        <w:t>a</w:t>
      </w:r>
      <w:r>
        <w:rPr>
          <w:color w:val="D8E67D"/>
        </w:rPr>
        <w:t>a</w:t>
      </w:r>
      <w:r>
        <w:rPr>
          <w:color w:val="DAE67C"/>
        </w:rPr>
        <w:t>a</w:t>
      </w:r>
      <w:r>
        <w:rPr>
          <w:color w:val="DBE77D"/>
        </w:rPr>
        <w:t>a</w:t>
      </w:r>
      <w:r>
        <w:rPr>
          <w:color w:val="DAE67A"/>
        </w:rPr>
        <w:t>a</w:t>
      </w:r>
      <w:r>
        <w:rPr>
          <w:color w:val="D9E478"/>
        </w:rPr>
        <w:t>a</w:t>
      </w:r>
      <w:r>
        <w:rPr>
          <w:color w:val="DAE579"/>
        </w:rPr>
        <w:t>a</w:t>
      </w:r>
      <w:r>
        <w:rPr>
          <w:color w:val="DDE579"/>
        </w:rPr>
        <w:t>a</w:t>
      </w:r>
      <w:r>
        <w:rPr>
          <w:color w:val="DEE779"/>
        </w:rPr>
        <w:t>a</w:t>
      </w:r>
      <w:r>
        <w:rPr>
          <w:color w:val="DFE87A"/>
        </w:rPr>
        <w:t>a</w:t>
      </w:r>
      <w:r>
        <w:rPr>
          <w:color w:val="DFE87A"/>
        </w:rPr>
        <w:t>a</w:t>
      </w:r>
      <w:r>
        <w:rPr>
          <w:color w:val="DEEA7B"/>
        </w:rPr>
        <w:t>a</w:t>
      </w:r>
      <w:r>
        <w:rPr>
          <w:color w:val="DAE87A"/>
        </w:rPr>
        <w:t>a</w:t>
      </w:r>
      <w:r>
        <w:rPr>
          <w:color w:val="D3E476"/>
        </w:rPr>
        <w:t>a</w:t>
      </w:r>
      <w:r>
        <w:rPr>
          <w:color w:val="CBDF72"/>
        </w:rPr>
        <w:t>a</w:t>
      </w:r>
      <w:r>
        <w:rPr>
          <w:color w:val="C2DA6E"/>
        </w:rPr>
        <w:t>a</w:t>
      </w:r>
      <w:r>
        <w:rPr>
          <w:color w:val="BBD86D"/>
        </w:rPr>
        <w:t>a</w:t>
      </w:r>
      <w:r>
        <w:rPr>
          <w:color w:val="A7C95F"/>
        </w:rPr>
        <w:t>a</w:t>
      </w:r>
      <w:r>
        <w:rPr>
          <w:color w:val="9FC55C"/>
        </w:rPr>
        <w:t>a</w:t>
      </w:r>
      <w:r>
        <w:rPr>
          <w:color w:val="97C159"/>
        </w:rPr>
        <w:t>a</w:t>
      </w:r>
      <w:r>
        <w:rPr>
          <w:color w:val="94C05A"/>
        </w:rPr>
        <w:t>a</w:t>
      </w:r>
      <w:r>
        <w:rPr>
          <w:color w:val="8EBE59"/>
        </w:rPr>
        <w:t>a</w:t>
      </w:r>
      <w:r>
        <w:rPr>
          <w:color w:val="8ABB56"/>
        </w:rPr>
        <w:t>a</w:t>
      </w:r>
      <w:r>
        <w:rPr>
          <w:color w:val="8DC15D"/>
        </w:rPr>
        <w:t>a</w:t>
      </w:r>
      <w:r>
        <w:rPr>
          <w:color w:val="8CC45E"/>
        </w:rPr>
        <w:t>a</w:t>
      </w:r>
      <w:r>
        <w:rPr>
          <w:color w:val="8DC45F"/>
        </w:rPr>
        <w:t>a</w:t>
      </w:r>
      <w:r>
        <w:rPr>
          <w:color w:val="8EC55F"/>
        </w:rPr>
        <w:t>a</w:t>
      </w:r>
      <w:r>
        <w:rPr>
          <w:color w:val="8DC65E"/>
        </w:rPr>
        <w:t>a</w:t>
      </w:r>
      <w:r>
        <w:rPr>
          <w:color w:val="8DC65F"/>
        </w:rPr>
        <w:t>a</w:t>
      </w:r>
      <w:r>
        <w:rPr>
          <w:color w:val="8DC65E"/>
        </w:rPr>
        <w:t>a</w:t>
      </w:r>
      <w:r>
        <w:rPr>
          <w:color w:val="8DC75C"/>
        </w:rPr>
        <w:t>a</w:t>
      </w:r>
      <w:r>
        <w:rPr>
          <w:color w:val="8DC75C"/>
        </w:rPr>
        <w:t>a</w:t>
      </w:r>
      <w:r>
        <w:rPr>
          <w:color w:val="8CC75A"/>
        </w:rPr>
        <w:t>a</w:t>
      </w:r>
      <w:r>
        <w:rPr>
          <w:color w:val="8AC558"/>
        </w:rPr>
        <w:t>a</w:t>
      </w:r>
      <w:r>
        <w:rPr>
          <w:color w:val="88C257"/>
        </w:rPr>
        <w:t>a</w:t>
      </w:r>
      <w:r>
        <w:rPr>
          <w:color w:val="85C255"/>
        </w:rPr>
        <w:t>a</w:t>
      </w:r>
      <w:r>
        <w:rPr>
          <w:color w:val="80C254"/>
        </w:rPr>
        <w:t>a</w:t>
      </w:r>
      <w:r>
        <w:rPr>
          <w:color w:val="7DC053"/>
        </w:rPr>
        <w:t>a</w:t>
      </w:r>
      <w:r>
        <w:rPr>
          <w:color w:val="78BD52"/>
        </w:rPr>
        <w:t>a</w:t>
      </w:r>
      <w:r>
        <w:rPr>
          <w:color w:val="74BA50"/>
        </w:rPr>
        <w:t>a</w:t>
      </w:r>
      <w:r>
        <w:rPr>
          <w:color w:val="6FB750"/>
        </w:rPr>
        <w:t>a</w:t>
      </w:r>
      <w:r>
        <w:rPr>
          <w:color w:val="6BB552"/>
        </w:rPr>
        <w:t>a</w:t>
      </w:r>
      <w:r>
        <w:rPr>
          <w:color w:val="69B553"/>
        </w:rPr>
        <w:t>a</w:t>
      </w:r>
      <w:r>
        <w:rPr>
          <w:color w:val="66B354"/>
        </w:rPr>
        <w:t>a</w:t>
      </w:r>
      <w:r>
        <w:rPr>
          <w:color w:val="62B054"/>
        </w:rPr>
        <w:t>a</w:t>
      </w:r>
      <w:r>
        <w:rPr>
          <w:color w:val="5DAE52"/>
        </w:rPr>
        <w:t>a</w:t>
      </w:r>
      <w:r>
        <w:rPr>
          <w:color w:val="59AB4F"/>
        </w:rPr>
        <w:t>a</w:t>
      </w:r>
      <w:r>
        <w:rPr>
          <w:color w:val="55A94F"/>
        </w:rPr>
        <w:t>a</w:t>
      </w:r>
      <w:r>
        <w:rPr>
          <w:color w:val="56AA51"/>
        </w:rPr>
        <w:t>a</w:t>
      </w:r>
      <w:r>
        <w:rPr>
          <w:color w:val="54AA51"/>
        </w:rPr>
        <w:t>a</w:t>
      </w:r>
      <w:r>
        <w:rPr>
          <w:color w:val="52A850"/>
        </w:rPr>
        <w:t>a</w:t>
      </w:r>
      <w:r>
        <w:rPr>
          <w:color w:val="4EA44E"/>
        </w:rPr>
        <w:t>a</w:t>
      </w:r>
      <w:r>
        <w:rPr>
          <w:color w:val="4CA14C"/>
        </w:rPr>
        <w:t>a</w:t>
      </w:r>
      <w:r>
        <w:rPr>
          <w:color w:val="499E4C"/>
        </w:rPr>
        <w:t>a</w:t>
      </w:r>
      <w:r>
        <w:rPr>
          <w:color w:val="479C4C"/>
        </w:rPr>
        <w:t>a</w:t>
      </w:r>
      <w:r>
        <w:rPr>
          <w:color w:val="469A4C"/>
        </w:rPr>
        <w:t>a</w:t>
      </w:r>
      <w:r>
        <w:rPr>
          <w:color w:val="44984D"/>
        </w:rPr>
        <w:t>a</w:t>
      </w:r>
      <w:r>
        <w:rPr>
          <w:color w:val="43964D"/>
        </w:rPr>
        <w:t>a</w:t>
      </w:r>
      <w:r>
        <w:rPr>
          <w:color w:val="41944D"/>
        </w:rPr>
        <w:t>a</w:t>
      </w:r>
      <w:r>
        <w:rPr>
          <w:color w:val="3F924C"/>
        </w:rPr>
        <w:t>a</w:t>
      </w:r>
      <w:r>
        <w:rPr>
          <w:color w:val="3D9148"/>
        </w:rPr>
        <w:t>a</w:t>
      </w:r>
      <w:r>
        <w:rPr>
          <w:color w:val="3A9143"/>
        </w:rPr>
        <w:t>a</w:t>
      </w:r>
      <w:r>
        <w:rPr>
          <w:color w:val="3A9143"/>
        </w:rPr>
        <w:t>a</w:t>
      </w:r>
      <w:r>
        <w:rPr>
          <w:color w:val="3A9143"/>
        </w:rPr>
        <w:t>a</w:t>
      </w:r>
      <w:r>
        <w:rPr>
          <w:color w:val="3B9244"/>
        </w:rPr>
        <w:t>a</w:t>
      </w:r>
      <w:r>
        <w:rPr>
          <w:color w:val="3B9145"/>
        </w:rPr>
        <w:t>a</w:t>
      </w:r>
      <w:r>
        <w:rPr>
          <w:color w:val="3B9145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A9047"/>
        </w:rPr>
        <w:t>a</w:t>
      </w:r>
      <w:r>
        <w:rPr>
          <w:color w:val="3A9049"/>
        </w:rPr>
        <w:t>a</w:t>
      </w:r>
      <w:r>
        <w:rPr>
          <w:color w:val="3A9049"/>
        </w:rPr>
        <w:t>a</w:t>
      </w:r>
      <w:r>
        <w:rPr>
          <w:color w:val="3A9049"/>
        </w:rPr>
        <w:t>a</w:t>
      </w:r>
      <w:r>
        <w:rPr>
          <w:color w:val="388E46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78D44"/>
        </w:rPr>
        <w:t>a</w:t>
      </w:r>
      <w:r>
        <w:rPr>
          <w:color w:val="378D44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68C43"/>
        </w:rPr>
        <w:t>a</w:t>
      </w:r>
      <w:r>
        <w:rPr>
          <w:color w:val="358B42"/>
        </w:rPr>
        <w:t>a</w:t>
      </w:r>
      <w:r>
        <w:rPr>
          <w:color w:val="358B42"/>
        </w:rPr>
        <w:t>a</w:t>
      </w:r>
      <w:r>
        <w:rPr>
          <w:color w:val="348A42"/>
        </w:rPr>
        <w:t>a</w:t>
      </w:r>
      <w:r>
        <w:rPr>
          <w:color w:val="308742"/>
        </w:rPr>
        <w:t>a</w:t>
      </w:r>
      <w:r>
        <w:rPr>
          <w:color w:val="308742"/>
        </w:rPr>
        <w:t>a</w:t>
      </w:r>
      <w:r>
        <w:rPr>
          <w:color w:val="308742"/>
        </w:rPr>
        <w:t>a</w:t>
      </w:r>
      <w:r>
        <w:rPr>
          <w:color w:val="318642"/>
        </w:rPr>
        <w:t>a</w:t>
      </w:r>
      <w:r>
        <w:rPr>
          <w:color w:val="318642"/>
        </w:rPr>
        <w:t>a</w:t>
      </w:r>
      <w:r>
        <w:rPr>
          <w:color w:val="318643"/>
        </w:rPr>
        <w:t>a</w:t>
      </w:r>
      <w:r>
        <w:rPr>
          <w:color w:val="318343"/>
        </w:rPr>
        <w:t>a</w:t>
      </w:r>
      <w:r>
        <w:rPr>
          <w:color w:val="318343"/>
        </w:rPr>
        <w:t>a</w:t>
      </w:r>
      <w:r>
        <w:rPr>
          <w:color w:val="318142"/>
        </w:rPr>
        <w:t>a</w:t>
      </w:r>
      <w:r>
        <w:rPr>
          <w:color w:val="318144"/>
        </w:rPr>
        <w:t>a</w:t>
      </w:r>
      <w:r>
        <w:rPr>
          <w:color w:val="318144"/>
        </w:rPr>
        <w:t>a</w:t>
      </w:r>
      <w:r>
        <w:rPr>
          <w:color w:val="308043"/>
        </w:rPr>
        <w:t>a</w:t>
      </w:r>
      <w:r>
        <w:rPr>
          <w:color w:val="318045"/>
        </w:rPr>
        <w:t>a</w:t>
      </w:r>
      <w:r>
        <w:rPr>
          <w:color w:val="317E46"/>
        </w:rPr>
        <w:t>a</w:t>
      </w:r>
      <w:r>
        <w:rPr>
          <w:color w:val="307E44"/>
        </w:rPr>
        <w:t>a</w:t>
      </w:r>
      <w:r>
        <w:rPr>
          <w:color w:val="307C43"/>
        </w:rPr>
        <w:t>a</w:t>
      </w:r>
      <w:r>
        <w:rPr>
          <w:color w:val="317C43"/>
        </w:rPr>
        <w:t>a</w:t>
      </w:r>
      <w:r>
        <w:rPr>
          <w:color w:val="317C41"/>
        </w:rPr>
        <w:t>a</w:t>
      </w:r>
      <w:r>
        <w:rPr>
          <w:color w:val="337D42"/>
        </w:rPr>
        <w:t>a</w:t>
      </w:r>
      <w:r>
        <w:rPr>
          <w:color w:val="368045"/>
        </w:rPr>
        <w:t>a</w:t>
      </w:r>
      <w:r>
        <w:rPr>
          <w:color w:val="388245"/>
        </w:rPr>
        <w:t>a</w:t>
      </w:r>
      <w:r>
        <w:rPr>
          <w:color w:val="3C8549"/>
        </w:rPr>
        <w:t>a</w:t>
      </w:r>
      <w:r>
        <w:rPr>
          <w:color w:val="40874B"/>
        </w:rPr>
        <w:t>a</w:t>
      </w:r>
      <w:r>
        <w:rPr>
          <w:color w:val="428A4B"/>
        </w:rPr>
        <w:t>a</w:t>
      </w:r>
      <w:r>
        <w:rPr>
          <w:color w:val="438A4B"/>
        </w:rPr>
        <w:t>a</w:t>
      </w:r>
      <w:r>
        <w:rPr>
          <w:color w:val="418748"/>
        </w:rPr>
        <w:t>a</w:t>
      </w:r>
      <w:r>
        <w:rPr>
          <w:color w:val="418748"/>
        </w:rPr>
        <w:t>a</w:t>
      </w:r>
      <w:r>
        <w:rPr>
          <w:color w:val="408647"/>
        </w:rPr>
        <w:t>a</w:t>
      </w:r>
      <w:r>
        <w:rPr>
          <w:color w:val="408647"/>
        </w:rPr>
        <w:t>a</w:t>
      </w:r>
      <w:r>
        <w:rPr>
          <w:color w:val="408647"/>
        </w:rPr>
        <w:t>a</w:t>
      </w:r>
      <w:r>
        <w:rPr>
          <w:color w:val="3F8547"/>
        </w:rPr>
        <w:t>a</w:t>
      </w:r>
      <w:r>
        <w:rPr>
          <w:color w:val="3F8549"/>
        </w:rPr>
        <w:t>a</w:t>
      </w:r>
      <w:r>
        <w:rPr>
          <w:color w:val="3F8549"/>
        </w:rPr>
        <w:t>a</w:t>
      </w:r>
      <w:r>
        <w:rPr>
          <w:color w:val="3E8448"/>
        </w:rPr>
        <w:t>a</w:t>
      </w:r>
      <w:r>
        <w:rPr>
          <w:color w:val="3E834A"/>
        </w:rPr>
        <w:t>a</w:t>
      </w:r>
      <w:r>
        <w:rPr>
          <w:color w:val="3E834A"/>
        </w:rPr>
        <w:t>a</w:t>
      </w:r>
      <w:r>
        <w:rPr>
          <w:color w:val="3D8249"/>
        </w:rPr>
        <w:t>a</w:t>
      </w:r>
      <w:r>
        <w:rPr>
          <w:color w:val="3D8249"/>
        </w:rPr>
        <w:t>a</w:t>
      </w:r>
      <w:r>
        <w:rPr>
          <w:color w:val="3C8148"/>
        </w:rPr>
        <w:t>a</w:t>
      </w:r>
      <w:r>
        <w:rPr>
          <w:color w:val="3A7F46"/>
        </w:rPr>
        <w:t>a</w:t>
      </w:r>
      <w:r>
        <w:rPr>
          <w:color w:val="387D44"/>
        </w:rPr>
        <w:t>a</w:t>
      </w:r>
      <w:r>
        <w:rPr>
          <w:color w:val="397E45"/>
        </w:rPr>
        <w:t>a</w:t>
      </w:r>
      <w:r>
        <w:rPr>
          <w:color w:val="3B7F46"/>
        </w:rPr>
        <w:t>a</w:t>
      </w:r>
      <w:r>
        <w:rPr>
          <w:color w:val="3B7E45"/>
        </w:rPr>
        <w:t>a</w:t>
      </w:r>
      <w:r>
        <w:rPr>
          <w:color w:val="3A7B43"/>
        </w:rPr>
        <w:t>a</w:t>
      </w:r>
      <w:r>
        <w:rPr>
          <w:color w:val="3A7B43"/>
        </w:rPr>
        <w:t>a</w:t>
      </w:r>
      <w:r>
        <w:rPr>
          <w:color w:val="397A42"/>
        </w:rPr>
        <w:t>a</w:t>
      </w:r>
      <w:r>
        <w:rPr>
          <w:color w:val="3A7942"/>
        </w:rPr>
        <w:t>a</w:t>
      </w:r>
      <w:r>
        <w:rPr>
          <w:color w:val="397841"/>
        </w:rPr>
        <w:t>a</w:t>
      </w:r>
      <w:r>
        <w:rPr>
          <w:color w:val="397841"/>
        </w:rPr>
        <w:t>a</w:t>
      </w:r>
      <w:r>
        <w:rPr>
          <w:color w:val="3C7845"/>
        </w:rPr>
        <w:t>a</w:t>
      </w:r>
      <w:r>
        <w:rPr>
          <w:color w:val="3C7845"/>
        </w:rPr>
        <w:t>a</w:t>
      </w:r>
      <w:r>
        <w:rPr>
          <w:color w:val="3B7744"/>
        </w:rPr>
        <w:t>a</w:t>
      </w:r>
      <w:r>
        <w:rPr>
          <w:color w:val="3C7644"/>
        </w:rPr>
        <w:t>a</w:t>
      </w:r>
      <w:r>
        <w:rPr>
          <w:color w:val="3C7645"/>
        </w:rPr>
        <w:t>a</w:t>
      </w:r>
      <w:r>
        <w:rPr>
          <w:color w:val="3B7545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A7245"/>
        </w:rPr>
        <w:t>a</w:t>
      </w:r>
      <w:r>
        <w:rPr>
          <w:color w:val="3C7147"/>
        </w:rPr>
        <w:t>a</w:t>
      </w:r>
      <w:r>
        <w:rPr>
          <w:color w:val="3C7147"/>
        </w:rPr>
        <w:t>a</w:t>
      </w:r>
      <w:r>
        <w:rPr>
          <w:color w:val="3A7046"/>
        </w:rPr>
        <w:t>a</w:t>
      </w:r>
      <w:r>
        <w:rPr>
          <w:color w:val="397048"/>
        </w:rPr>
        <w:t>a</w:t>
      </w:r>
      <w:r>
        <w:rPr>
          <w:color w:val="387148"/>
        </w:rPr>
        <w:t>a</w:t>
      </w:r>
      <w:r>
        <w:rPr>
          <w:color w:val="377045"/>
        </w:rPr>
        <w:t>a</w:t>
      </w:r>
      <w:r>
        <w:rPr>
          <w:color w:val="366F43"/>
        </w:rPr>
        <w:t>a</w:t>
      </w:r>
      <w:r>
        <w:rPr>
          <w:color w:val="356E41"/>
        </w:rPr>
        <w:t>a</w:t>
      </w:r>
      <w:r>
        <w:rPr>
          <w:color w:val="356D3E"/>
        </w:rPr>
        <w:t>a</w:t>
      </w:r>
      <w:r>
        <w:rPr>
          <w:color w:val="356C3E"/>
        </w:rPr>
        <w:t>a</w:t>
      </w:r>
      <w:r>
        <w:rPr>
          <w:color w:val="34693D"/>
        </w:rPr>
        <w:t>a</w:t>
      </w:r>
      <w:r>
        <w:rPr>
          <w:color w:val="30643D"/>
        </w:rPr>
        <w:t>a</w:t>
      </w:r>
      <w:r>
        <w:rPr>
          <w:color w:val="2D613B"/>
        </w:rPr>
        <w:t>a</w:t>
      </w:r>
      <w:r>
        <w:rPr>
          <w:color w:val="2C5E3B"/>
        </w:rPr>
        <w:t>a</w:t>
      </w:r>
      <w:r>
        <w:rPr>
          <w:color w:val="2A5B3C"/>
        </w:rPr>
        <w:t>a</w:t>
      </w:r>
      <w:r>
        <w:rPr>
          <w:color w:val="2A5B3D"/>
        </w:rPr>
        <w:t>a</w:t>
      </w:r>
      <w:r>
        <w:rPr>
          <w:color w:val="28593B"/>
        </w:rPr>
        <w:t>a</w:t>
      </w:r>
      <w:r>
        <w:rPr>
          <w:color w:val="29583C"/>
        </w:rPr>
        <w:t>a</w:t>
      </w:r>
      <w:r>
        <w:rPr>
          <w:color w:val="2A583C"/>
        </w:rPr>
        <w:t>a</w:t>
      </w:r>
      <w:r>
        <w:rPr>
          <w:color w:val="2A583C"/>
        </w:rPr>
        <w:t>a</w:t>
      </w:r>
      <w:r>
        <w:rPr>
          <w:color w:val="2A583D"/>
        </w:rPr>
        <w:t>a</w:t>
      </w:r>
      <w:r>
        <w:rPr>
          <w:color w:val="2B573E"/>
        </w:rPr>
        <w:t>a</w:t>
      </w:r>
      <w:r>
        <w:rPr>
          <w:color w:val="2B573E"/>
        </w:rPr>
        <w:t>a</w:t>
      </w:r>
      <w:r>
        <w:rPr>
          <w:color w:val="2B573F"/>
        </w:rPr>
        <w:t>a</w:t>
      </w:r>
      <w:r>
        <w:rPr>
          <w:color w:val="2B553F"/>
        </w:rPr>
        <w:t>a</w:t>
      </w:r>
      <w:r>
        <w:rPr>
          <w:color w:val="2B553F"/>
        </w:rPr>
        <w:t>a</w:t>
      </w:r>
      <w:r>
        <w:rPr>
          <w:color w:val="2A543E"/>
        </w:rPr>
        <w:t>a</w:t>
      </w:r>
      <w:r>
        <w:rPr>
          <w:color w:val="2C5340"/>
        </w:rPr>
        <w:t>a</w:t>
      </w:r>
      <w:r>
        <w:rPr>
          <w:color w:val="2D533F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D4F40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304D41"/>
        </w:rPr>
        <w:t>a</w:t>
      </w:r>
      <w:r>
        <w:rPr>
          <w:color w:val="314D41"/>
        </w:rPr>
        <w:t>a</w:t>
      </w:r>
      <w:r>
        <w:rPr>
          <w:color w:val="314D41"/>
        </w:rPr>
        <w:t>a</w:t>
      </w:r>
      <w:r>
        <w:rPr>
          <w:color w:val="304C40"/>
        </w:rPr>
        <w:t>a</w:t>
      </w:r>
      <w:r>
        <w:rPr>
          <w:color w:val="314B40"/>
        </w:rPr>
        <w:t>a</w:t>
      </w:r>
      <w:r>
        <w:rPr>
          <w:color w:val="304A3F"/>
        </w:rPr>
        <w:t>a</w:t>
      </w:r>
      <w:r>
        <w:rPr>
          <w:color w:val="334743"/>
        </w:rPr>
        <w:t>a</w:t>
      </w:r>
      <w:r>
        <w:rPr>
          <w:color w:val="39464D"/>
        </w:rPr>
        <w:t>a</w:t>
      </w:r>
      <w:r>
        <w:rPr>
          <w:color w:val="37484A"/>
        </w:rPr>
        <w:t>a</w:t>
      </w:r>
      <w:r>
        <w:rPr>
          <w:color w:val="324C44"/>
        </w:rPr>
        <w:t>a</w:t>
      </w:r>
      <w:r>
        <w:rPr>
          <w:color w:val="2E503E"/>
        </w:rPr>
        <w:t>a</w:t>
      </w:r>
      <w:r>
        <w:rPr>
          <w:color w:val="2C533A"/>
        </w:rPr>
        <w:t>a</w:t>
      </w:r>
      <w:r>
        <w:rPr>
          <w:color w:val="2F523B"/>
        </w:rPr>
        <w:t>a</w:t>
      </w:r>
      <w:r>
        <w:rPr>
          <w:color w:val="324D3C"/>
        </w:rPr>
        <w:t>a</w:t>
      </w:r>
      <w:r>
        <w:rPr>
          <w:color w:val="374941"/>
        </w:rPr>
        <w:t>a</w:t>
      </w:r>
      <w:r>
        <w:rPr>
          <w:color w:val="3C4643"/>
        </w:rPr>
        <w:t>a</w:t>
      </w:r>
      <w:r>
        <w:rPr>
          <w:color w:val="3D4643"/>
        </w:rPr>
        <w:t>a</w:t>
      </w:r>
      <w:r>
        <w:rPr>
          <w:color w:val="3D4643"/>
        </w:rPr>
        <w:t>a</w:t>
      </w:r>
      <w:r>
        <w:rPr>
          <w:color w:val="3B4841"/>
        </w:rPr>
        <w:t>a</w:t>
      </w:r>
      <w:r>
        <w:rPr>
          <w:color w:val="374942"/>
        </w:rPr>
        <w:t>a</w:t>
      </w:r>
      <w:r>
        <w:rPr>
          <w:color w:val="344B43"/>
        </w:rPr>
        <w:t>a</w:t>
      </w:r>
      <w:r>
        <w:rPr>
          <w:color w:val="354A43"/>
        </w:rPr>
        <w:t>a</w:t>
      </w:r>
      <w:r>
        <w:rPr>
          <w:color w:val="364943"/>
        </w:rPr>
        <w:t>a</w:t>
      </w:r>
      <w:r>
        <w:rPr>
          <w:color w:val="384943"/>
        </w:rPr>
        <w:t>a</w:t>
      </w:r>
      <w:r>
        <w:rPr>
          <w:color w:val="394843"/>
        </w:rPr>
        <w:t>a</w:t>
      </w:r>
      <w:r>
        <w:rPr>
          <w:color w:val="3D4945"/>
        </w:rPr>
        <w:t>a</w:t>
      </w:r>
      <w:r>
        <w:rPr>
          <w:color w:val="353E3B"/>
        </w:rPr>
        <w:t>a</w:t>
      </w:r>
      <w:r>
        <w:rPr>
          <w:color w:val="151B19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40505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D0102"/>
        </w:rPr>
        <w:t>a</w:t>
      </w:r>
      <w:r>
        <w:rPr>
          <w:color w:val="2D1216"/>
        </w:rPr>
        <w:t>a</w:t>
      </w:r>
      <w:r>
        <w:rPr>
          <w:color w:val="7D5055"/>
        </w:rPr>
        <w:t>a</w:t>
      </w:r>
      <w:r>
        <w:rPr>
          <w:color w:val="9C5864"/>
        </w:rPr>
        <w:t>a</w:t>
      </w:r>
      <w:r>
        <w:rPr>
          <w:color w:val="9D4656"/>
        </w:rPr>
        <w:t>a</w:t>
      </w:r>
    </w:p>
    <w:p>
      <w:r>
        <w:rPr>
          <w:color w:val="C1AA66"/>
        </w:rPr>
        <w:t>a</w:t>
      </w:r>
      <w:r>
        <w:rPr>
          <w:color w:val="C1AA66"/>
        </w:rPr>
        <w:t>a</w:t>
      </w:r>
      <w:r>
        <w:rPr>
          <w:color w:val="C2AB67"/>
        </w:rPr>
        <w:t>a</w:t>
      </w:r>
      <w:r>
        <w:rPr>
          <w:color w:val="BDAC70"/>
        </w:rPr>
        <w:t>a</w:t>
      </w:r>
      <w:r>
        <w:rPr>
          <w:color w:val="A19767"/>
        </w:rPr>
        <w:t>a</w:t>
      </w:r>
      <w:r>
        <w:rPr>
          <w:color w:val="110A04"/>
        </w:rPr>
        <w:t>a</w:t>
      </w:r>
      <w:r>
        <w:rPr>
          <w:color w:val="070300"/>
        </w:rPr>
        <w:t>a</w:t>
      </w:r>
      <w:r>
        <w:rPr>
          <w:color w:val="030300"/>
        </w:rPr>
        <w:t>a</w:t>
      </w:r>
      <w:r>
        <w:rPr>
          <w:color w:val="040508"/>
        </w:rPr>
        <w:t>a</w:t>
      </w:r>
      <w:r>
        <w:rPr>
          <w:color w:val="000005"/>
        </w:rPr>
        <w:t>a</w:t>
      </w:r>
      <w:r>
        <w:rPr>
          <w:color w:val="010205"/>
        </w:rPr>
        <w:t>a</w:t>
      </w:r>
      <w:r>
        <w:rPr>
          <w:color w:val="020203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1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203"/>
        </w:rPr>
        <w:t>a</w:t>
      </w:r>
      <w:r>
        <w:rPr>
          <w:color w:val="040602"/>
        </w:rPr>
        <w:t>a</w:t>
      </w:r>
      <w:r>
        <w:rPr>
          <w:color w:val="001E00"/>
        </w:rPr>
        <w:t>a</w:t>
      </w:r>
      <w:r>
        <w:rPr>
          <w:color w:val="76B06B"/>
        </w:rPr>
        <w:t>a</w:t>
      </w:r>
      <w:r>
        <w:rPr>
          <w:color w:val="68B55C"/>
        </w:rPr>
        <w:t>a</w:t>
      </w:r>
      <w:r>
        <w:rPr>
          <w:color w:val="6BB961"/>
        </w:rPr>
        <w:t>a</w:t>
      </w:r>
      <w:r>
        <w:rPr>
          <w:color w:val="6BB563"/>
        </w:rPr>
        <w:t>a</w:t>
      </w:r>
      <w:r>
        <w:rPr>
          <w:color w:val="6FB665"/>
        </w:rPr>
        <w:t>a</w:t>
      </w:r>
      <w:r>
        <w:rPr>
          <w:color w:val="6AB95E"/>
        </w:rPr>
        <w:t>a</w:t>
      </w:r>
      <w:r>
        <w:rPr>
          <w:color w:val="67BD57"/>
        </w:rPr>
        <w:t>a</w:t>
      </w:r>
      <w:r>
        <w:rPr>
          <w:color w:val="66BF54"/>
        </w:rPr>
        <w:t>a</w:t>
      </w:r>
      <w:r>
        <w:rPr>
          <w:color w:val="6BBE56"/>
        </w:rPr>
        <w:t>a</w:t>
      </w:r>
      <w:r>
        <w:rPr>
          <w:color w:val="70BC5A"/>
        </w:rPr>
        <w:t>a</w:t>
      </w:r>
      <w:r>
        <w:rPr>
          <w:color w:val="70BB57"/>
        </w:rPr>
        <w:t>a</w:t>
      </w:r>
      <w:r>
        <w:rPr>
          <w:color w:val="71BD58"/>
        </w:rPr>
        <w:t>a</w:t>
      </w:r>
      <w:r>
        <w:rPr>
          <w:color w:val="76C05B"/>
        </w:rPr>
        <w:t>a</w:t>
      </w:r>
      <w:r>
        <w:rPr>
          <w:color w:val="7BC55E"/>
        </w:rPr>
        <w:t>a</w:t>
      </w:r>
      <w:r>
        <w:rPr>
          <w:color w:val="81C862"/>
        </w:rPr>
        <w:t>a</w:t>
      </w:r>
      <w:r>
        <w:rPr>
          <w:color w:val="84CB65"/>
        </w:rPr>
        <w:t>a</w:t>
      </w:r>
      <w:r>
        <w:rPr>
          <w:color w:val="87CC66"/>
        </w:rPr>
        <w:t>a</w:t>
      </w:r>
      <w:r>
        <w:rPr>
          <w:color w:val="88CC66"/>
        </w:rPr>
        <w:t>a</w:t>
      </w:r>
      <w:r>
        <w:rPr>
          <w:color w:val="88CA66"/>
        </w:rPr>
        <w:t>a</w:t>
      </w:r>
      <w:r>
        <w:rPr>
          <w:color w:val="89C966"/>
        </w:rPr>
        <w:t>a</w:t>
      </w:r>
      <w:r>
        <w:rPr>
          <w:color w:val="89C867"/>
        </w:rPr>
        <w:t>a</w:t>
      </w:r>
      <w:r>
        <w:rPr>
          <w:color w:val="88C868"/>
        </w:rPr>
        <w:t>a</w:t>
      </w:r>
      <w:r>
        <w:rPr>
          <w:color w:val="8AC765"/>
        </w:rPr>
        <w:t>a</w:t>
      </w:r>
      <w:r>
        <w:rPr>
          <w:color w:val="8BC560"/>
        </w:rPr>
        <w:t>a</w:t>
      </w:r>
      <w:r>
        <w:rPr>
          <w:color w:val="8AC65F"/>
        </w:rPr>
        <w:t>a</w:t>
      </w:r>
      <w:r>
        <w:rPr>
          <w:color w:val="8AC661"/>
        </w:rPr>
        <w:t>a</w:t>
      </w:r>
      <w:r>
        <w:rPr>
          <w:color w:val="89C661"/>
        </w:rPr>
        <w:t>a</w:t>
      </w:r>
      <w:r>
        <w:rPr>
          <w:color w:val="88C660"/>
        </w:rPr>
        <w:t>a</w:t>
      </w:r>
      <w:r>
        <w:rPr>
          <w:color w:val="88C661"/>
        </w:rPr>
        <w:t>a</w:t>
      </w:r>
      <w:r>
        <w:rPr>
          <w:color w:val="88C661"/>
        </w:rPr>
        <w:t>a</w:t>
      </w:r>
      <w:r>
        <w:rPr>
          <w:color w:val="88C663"/>
        </w:rPr>
        <w:t>a</w:t>
      </w:r>
      <w:r>
        <w:rPr>
          <w:color w:val="89C764"/>
        </w:rPr>
        <w:t>a</w:t>
      </w:r>
      <w:r>
        <w:rPr>
          <w:color w:val="8BC765"/>
        </w:rPr>
        <w:t>a</w:t>
      </w:r>
      <w:r>
        <w:rPr>
          <w:color w:val="8CC866"/>
        </w:rPr>
        <w:t>a</w:t>
      </w:r>
      <w:r>
        <w:rPr>
          <w:color w:val="8BC968"/>
        </w:rPr>
        <w:t>a</w:t>
      </w:r>
      <w:r>
        <w:rPr>
          <w:color w:val="85CB69"/>
        </w:rPr>
        <w:t>a</w:t>
      </w:r>
      <w:r>
        <w:rPr>
          <w:color w:val="7FC966"/>
        </w:rPr>
        <w:t>a</w:t>
      </w:r>
      <w:r>
        <w:rPr>
          <w:color w:val="7BC562"/>
        </w:rPr>
        <w:t>a</w:t>
      </w:r>
      <w:r>
        <w:rPr>
          <w:color w:val="77C15F"/>
        </w:rPr>
        <w:t>a</w:t>
      </w:r>
      <w:r>
        <w:rPr>
          <w:color w:val="72BB5A"/>
        </w:rPr>
        <w:t>a</w:t>
      </w:r>
      <w:r>
        <w:rPr>
          <w:color w:val="6FB756"/>
        </w:rPr>
        <w:t>a</w:t>
      </w:r>
      <w:r>
        <w:rPr>
          <w:color w:val="6AB151"/>
        </w:rPr>
        <w:t>a</w:t>
      </w:r>
      <w:r>
        <w:rPr>
          <w:color w:val="69AF50"/>
        </w:rPr>
        <w:t>a</w:t>
      </w:r>
      <w:r>
        <w:rPr>
          <w:color w:val="6EB255"/>
        </w:rPr>
        <w:t>a</w:t>
      </w:r>
      <w:r>
        <w:rPr>
          <w:color w:val="73B659"/>
        </w:rPr>
        <w:t>a</w:t>
      </w:r>
      <w:r>
        <w:rPr>
          <w:color w:val="7ABD60"/>
        </w:rPr>
        <w:t>a</w:t>
      </w:r>
      <w:r>
        <w:rPr>
          <w:color w:val="86C96D"/>
        </w:rPr>
        <w:t>a</w:t>
      </w:r>
      <w:r>
        <w:rPr>
          <w:color w:val="98CF6F"/>
        </w:rPr>
        <w:t>a</w:t>
      </w:r>
      <w:r>
        <w:rPr>
          <w:color w:val="ACD36E"/>
        </w:rPr>
        <w:t>a</w:t>
      </w:r>
      <w:r>
        <w:rPr>
          <w:color w:val="B8D975"/>
        </w:rPr>
        <w:t>a</w:t>
      </w:r>
      <w:r>
        <w:rPr>
          <w:color w:val="C4E47D"/>
        </w:rPr>
        <w:t>a</w:t>
      </w:r>
      <w:r>
        <w:rPr>
          <w:color w:val="CFEB83"/>
        </w:rPr>
        <w:t>a</w:t>
      </w:r>
      <w:r>
        <w:rPr>
          <w:color w:val="D5EE85"/>
        </w:rPr>
        <w:t>a</w:t>
      </w:r>
      <w:r>
        <w:rPr>
          <w:color w:val="D9EF85"/>
        </w:rPr>
        <w:t>a</w:t>
      </w:r>
      <w:r>
        <w:rPr>
          <w:color w:val="D5E67B"/>
        </w:rPr>
        <w:t>a</w:t>
      </w:r>
      <w:r>
        <w:rPr>
          <w:color w:val="D9E87B"/>
        </w:rPr>
        <w:t>a</w:t>
      </w:r>
      <w:r>
        <w:rPr>
          <w:color w:val="DEE87B"/>
        </w:rPr>
        <w:t>a</w:t>
      </w:r>
      <w:r>
        <w:rPr>
          <w:color w:val="DFE778"/>
        </w:rPr>
        <w:t>a</w:t>
      </w:r>
      <w:r>
        <w:rPr>
          <w:color w:val="DCE374"/>
        </w:rPr>
        <w:t>a</w:t>
      </w:r>
      <w:r>
        <w:rPr>
          <w:color w:val="DBDF70"/>
        </w:rPr>
        <w:t>a</w:t>
      </w:r>
      <w:r>
        <w:rPr>
          <w:color w:val="E6E577"/>
        </w:rPr>
        <w:t>a</w:t>
      </w:r>
      <w:r>
        <w:rPr>
          <w:color w:val="E8E477"/>
        </w:rPr>
        <w:t>a</w:t>
      </w:r>
      <w:r>
        <w:rPr>
          <w:color w:val="E7E377"/>
        </w:rPr>
        <w:t>a</w:t>
      </w:r>
      <w:r>
        <w:rPr>
          <w:color w:val="E8E276"/>
        </w:rPr>
        <w:t>a</w:t>
      </w:r>
      <w:r>
        <w:rPr>
          <w:color w:val="E9E277"/>
        </w:rPr>
        <w:t>a</w:t>
      </w:r>
      <w:r>
        <w:rPr>
          <w:color w:val="E9E377"/>
        </w:rPr>
        <w:t>a</w:t>
      </w:r>
      <w:r>
        <w:rPr>
          <w:color w:val="ECE577"/>
        </w:rPr>
        <w:t>a</w:t>
      </w:r>
      <w:r>
        <w:rPr>
          <w:color w:val="EEE679"/>
        </w:rPr>
        <w:t>a</w:t>
      </w:r>
      <w:r>
        <w:rPr>
          <w:color w:val="F1E67A"/>
        </w:rPr>
        <w:t>a</w:t>
      </w:r>
      <w:r>
        <w:rPr>
          <w:color w:val="F2E87B"/>
        </w:rPr>
        <w:t>a</w:t>
      </w:r>
      <w:r>
        <w:rPr>
          <w:color w:val="F3EA7B"/>
        </w:rPr>
        <w:t>a</w:t>
      </w:r>
      <w:r>
        <w:rPr>
          <w:color w:val="F6EA7C"/>
        </w:rPr>
        <w:t>a</w:t>
      </w:r>
      <w:r>
        <w:rPr>
          <w:color w:val="F5E97B"/>
        </w:rPr>
        <w:t>a</w:t>
      </w:r>
      <w:r>
        <w:rPr>
          <w:color w:val="F2E778"/>
        </w:rPr>
        <w:t>a</w:t>
      </w:r>
      <w:r>
        <w:rPr>
          <w:color w:val="F4E97C"/>
        </w:rPr>
        <w:t>a</w:t>
      </w:r>
      <w:r>
        <w:rPr>
          <w:color w:val="F4EE80"/>
        </w:rPr>
        <w:t>a</w:t>
      </w:r>
      <w:r>
        <w:rPr>
          <w:color w:val="F3EF83"/>
        </w:rPr>
        <w:t>a</w:t>
      </w:r>
      <w:r>
        <w:rPr>
          <w:color w:val="F1F186"/>
        </w:rPr>
        <w:t>a</w:t>
      </w:r>
      <w:r>
        <w:rPr>
          <w:color w:val="EEF288"/>
        </w:rPr>
        <w:t>a</w:t>
      </w:r>
      <w:r>
        <w:rPr>
          <w:color w:val="E9F187"/>
        </w:rPr>
        <w:t>a</w:t>
      </w:r>
      <w:r>
        <w:rPr>
          <w:color w:val="E0EC83"/>
        </w:rPr>
        <w:t>a</w:t>
      </w:r>
      <w:r>
        <w:rPr>
          <w:color w:val="D6E77E"/>
        </w:rPr>
        <w:t>a</w:t>
      </w:r>
      <w:r>
        <w:rPr>
          <w:color w:val="CEE37A"/>
        </w:rPr>
        <w:t>a</w:t>
      </w:r>
      <w:r>
        <w:rPr>
          <w:color w:val="C3DA71"/>
        </w:rPr>
        <w:t>a</w:t>
      </w:r>
      <w:r>
        <w:rPr>
          <w:color w:val="B7D16A"/>
        </w:rPr>
        <w:t>a</w:t>
      </w:r>
      <w:r>
        <w:rPr>
          <w:color w:val="A5C761"/>
        </w:rPr>
        <w:t>a</w:t>
      </w:r>
      <w:r>
        <w:rPr>
          <w:color w:val="A0C661"/>
        </w:rPr>
        <w:t>a</w:t>
      </w:r>
      <w:r>
        <w:rPr>
          <w:color w:val="9EC561"/>
        </w:rPr>
        <w:t>a</w:t>
      </w:r>
      <w:r>
        <w:rPr>
          <w:color w:val="9CC65F"/>
        </w:rPr>
        <w:t>a</w:t>
      </w:r>
      <w:r>
        <w:rPr>
          <w:color w:val="9AC75F"/>
        </w:rPr>
        <w:t>a</w:t>
      </w:r>
      <w:r>
        <w:rPr>
          <w:color w:val="9AC760"/>
        </w:rPr>
        <w:t>a</w:t>
      </w:r>
      <w:r>
        <w:rPr>
          <w:color w:val="97C85F"/>
        </w:rPr>
        <w:t>a</w:t>
      </w:r>
      <w:r>
        <w:rPr>
          <w:color w:val="95C85F"/>
        </w:rPr>
        <w:t>a</w:t>
      </w:r>
      <w:r>
        <w:rPr>
          <w:color w:val="93CA60"/>
        </w:rPr>
        <w:t>a</w:t>
      </w:r>
      <w:r>
        <w:rPr>
          <w:color w:val="91CA5F"/>
        </w:rPr>
        <w:t>a</w:t>
      </w:r>
      <w:r>
        <w:rPr>
          <w:color w:val="8FC95E"/>
        </w:rPr>
        <w:t>a</w:t>
      </w:r>
      <w:r>
        <w:rPr>
          <w:color w:val="8CC75B"/>
        </w:rPr>
        <w:t>a</w:t>
      </w:r>
      <w:r>
        <w:rPr>
          <w:color w:val="89C75A"/>
        </w:rPr>
        <w:t>a</w:t>
      </w:r>
      <w:r>
        <w:rPr>
          <w:color w:val="87CA5C"/>
        </w:rPr>
        <w:t>a</w:t>
      </w:r>
      <w:r>
        <w:rPr>
          <w:color w:val="83C75A"/>
        </w:rPr>
        <w:t>a</w:t>
      </w:r>
      <w:r>
        <w:rPr>
          <w:color w:val="7EC157"/>
        </w:rPr>
        <w:t>a</w:t>
      </w:r>
      <w:r>
        <w:rPr>
          <w:color w:val="7ABD55"/>
        </w:rPr>
        <w:t>a</w:t>
      </w:r>
      <w:r>
        <w:rPr>
          <w:color w:val="75B955"/>
        </w:rPr>
        <w:t>a</w:t>
      </w:r>
      <w:r>
        <w:rPr>
          <w:color w:val="71B654"/>
        </w:rPr>
        <w:t>a</w:t>
      </w:r>
      <w:r>
        <w:rPr>
          <w:color w:val="6CB253"/>
        </w:rPr>
        <w:t>a</w:t>
      </w:r>
      <w:r>
        <w:rPr>
          <w:color w:val="68B153"/>
        </w:rPr>
        <w:t>a</w:t>
      </w:r>
      <w:r>
        <w:rPr>
          <w:color w:val="63AE50"/>
        </w:rPr>
        <w:t>a</w:t>
      </w:r>
      <w:r>
        <w:rPr>
          <w:color w:val="5FAA4F"/>
        </w:rPr>
        <w:t>a</w:t>
      </w:r>
      <w:r>
        <w:rPr>
          <w:color w:val="5AA84C"/>
        </w:rPr>
        <w:t>a</w:t>
      </w:r>
      <w:r>
        <w:rPr>
          <w:color w:val="57A74B"/>
        </w:rPr>
        <w:t>a</w:t>
      </w:r>
      <w:r>
        <w:rPr>
          <w:color w:val="55A94E"/>
        </w:rPr>
        <w:t>a</w:t>
      </w:r>
      <w:r>
        <w:rPr>
          <w:color w:val="54A850"/>
        </w:rPr>
        <w:t>a</w:t>
      </w:r>
      <w:r>
        <w:rPr>
          <w:color w:val="50A54F"/>
        </w:rPr>
        <w:t>a</w:t>
      </w:r>
      <w:r>
        <w:rPr>
          <w:color w:val="4CA14C"/>
        </w:rPr>
        <w:t>a</w:t>
      </w:r>
      <w:r>
        <w:rPr>
          <w:color w:val="499E4B"/>
        </w:rPr>
        <w:t>a</w:t>
      </w:r>
      <w:r>
        <w:rPr>
          <w:color w:val="469B4B"/>
        </w:rPr>
        <w:t>a</w:t>
      </w:r>
      <w:r>
        <w:rPr>
          <w:color w:val="45994B"/>
        </w:rPr>
        <w:t>a</w:t>
      </w:r>
      <w:r>
        <w:rPr>
          <w:color w:val="43974C"/>
        </w:rPr>
        <w:t>a</w:t>
      </w:r>
      <w:r>
        <w:rPr>
          <w:color w:val="42964B"/>
        </w:rPr>
        <w:t>a</w:t>
      </w:r>
      <w:r>
        <w:rPr>
          <w:color w:val="41944B"/>
        </w:rPr>
        <w:t>a</w:t>
      </w:r>
      <w:r>
        <w:rPr>
          <w:color w:val="3F924A"/>
        </w:rPr>
        <w:t>a</w:t>
      </w:r>
      <w:r>
        <w:rPr>
          <w:color w:val="3E914A"/>
        </w:rPr>
        <w:t>a</w:t>
      </w:r>
      <w:r>
        <w:rPr>
          <w:color w:val="3E9148"/>
        </w:rPr>
        <w:t>a</w:t>
      </w:r>
      <w:r>
        <w:rPr>
          <w:color w:val="3B9144"/>
        </w:rPr>
        <w:t>a</w:t>
      </w:r>
      <w:r>
        <w:rPr>
          <w:color w:val="3A9143"/>
        </w:rPr>
        <w:t>a</w:t>
      </w:r>
      <w:r>
        <w:rPr>
          <w:color w:val="3B9244"/>
        </w:rPr>
        <w:t>a</w:t>
      </w:r>
      <w:r>
        <w:rPr>
          <w:color w:val="3C9147"/>
        </w:rPr>
        <w:t>a</w:t>
      </w:r>
      <w:r>
        <w:rPr>
          <w:color w:val="3C9247"/>
        </w:rPr>
        <w:t>a</w:t>
      </w:r>
      <w:r>
        <w:rPr>
          <w:color w:val="3C9247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88E45"/>
        </w:rPr>
        <w:t>a</w:t>
      </w:r>
      <w:r>
        <w:rPr>
          <w:color w:val="388E47"/>
        </w:rPr>
        <w:t>a</w:t>
      </w:r>
      <w:r>
        <w:rPr>
          <w:color w:val="388E47"/>
        </w:rPr>
        <w:t>a</w:t>
      </w:r>
      <w:r>
        <w:rPr>
          <w:color w:val="388E47"/>
        </w:rPr>
        <w:t>a</w:t>
      </w:r>
      <w:r>
        <w:rPr>
          <w:color w:val="388E47"/>
        </w:rPr>
        <w:t>a</w:t>
      </w:r>
      <w:r>
        <w:rPr>
          <w:color w:val="388E45"/>
        </w:rPr>
        <w:t>a</w:t>
      </w:r>
      <w:r>
        <w:rPr>
          <w:color w:val="388E46"/>
        </w:rPr>
        <w:t>a</w:t>
      </w:r>
      <w:r>
        <w:rPr>
          <w:color w:val="378D46"/>
        </w:rPr>
        <w:t>a</w:t>
      </w:r>
      <w:r>
        <w:rPr>
          <w:color w:val="368C44"/>
        </w:rPr>
        <w:t>a</w:t>
      </w:r>
      <w:r>
        <w:rPr>
          <w:color w:val="368C45"/>
        </w:rPr>
        <w:t>a</w:t>
      </w:r>
      <w:r>
        <w:rPr>
          <w:color w:val="378C45"/>
        </w:rPr>
        <w:t>a</w:t>
      </w:r>
      <w:r>
        <w:rPr>
          <w:color w:val="378D45"/>
        </w:rPr>
        <w:t>a</w:t>
      </w:r>
      <w:r>
        <w:rPr>
          <w:color w:val="378D46"/>
        </w:rPr>
        <w:t>a</w:t>
      </w:r>
      <w:r>
        <w:rPr>
          <w:color w:val="368C44"/>
        </w:rPr>
        <w:t>a</w:t>
      </w:r>
      <w:r>
        <w:rPr>
          <w:color w:val="368C44"/>
        </w:rPr>
        <w:t>a</w:t>
      </w:r>
      <w:r>
        <w:rPr>
          <w:color w:val="358B44"/>
        </w:rPr>
        <w:t>a</w:t>
      </w:r>
      <w:r>
        <w:rPr>
          <w:color w:val="378943"/>
        </w:rPr>
        <w:t>a</w:t>
      </w:r>
      <w:r>
        <w:rPr>
          <w:color w:val="358640"/>
        </w:rPr>
        <w:t>a</w:t>
      </w:r>
      <w:r>
        <w:rPr>
          <w:color w:val="338740"/>
        </w:rPr>
        <w:t>a</w:t>
      </w:r>
      <w:r>
        <w:rPr>
          <w:color w:val="318840"/>
        </w:rPr>
        <w:t>a</w:t>
      </w:r>
      <w:r>
        <w:rPr>
          <w:color w:val="2F8842"/>
        </w:rPr>
        <w:t>a</w:t>
      </w:r>
      <w:r>
        <w:rPr>
          <w:color w:val="2E8843"/>
        </w:rPr>
        <w:t>a</w:t>
      </w:r>
      <w:r>
        <w:rPr>
          <w:color w:val="2D8745"/>
        </w:rPr>
        <w:t>a</w:t>
      </w:r>
      <w:r>
        <w:rPr>
          <w:color w:val="2E8446"/>
        </w:rPr>
        <w:t>a</w:t>
      </w:r>
      <w:r>
        <w:rPr>
          <w:color w:val="308346"/>
        </w:rPr>
        <w:t>a</w:t>
      </w:r>
      <w:r>
        <w:rPr>
          <w:color w:val="328244"/>
        </w:rPr>
        <w:t>a</w:t>
      </w:r>
      <w:r>
        <w:rPr>
          <w:color w:val="31823F"/>
        </w:rPr>
        <w:t>a</w:t>
      </w:r>
      <w:r>
        <w:rPr>
          <w:color w:val="30813C"/>
        </w:rPr>
        <w:t>a</w:t>
      </w:r>
      <w:r>
        <w:rPr>
          <w:color w:val="35863F"/>
        </w:rPr>
        <w:t>a</w:t>
      </w:r>
      <w:r>
        <w:rPr>
          <w:color w:val="3B8745"/>
        </w:rPr>
        <w:t>a</w:t>
      </w:r>
      <w:r>
        <w:rPr>
          <w:color w:val="388243"/>
        </w:rPr>
        <w:t>a</w:t>
      </w:r>
      <w:r>
        <w:rPr>
          <w:color w:val="337E40"/>
        </w:rPr>
        <w:t>a</w:t>
      </w:r>
      <w:r>
        <w:rPr>
          <w:color w:val="317E41"/>
        </w:rPr>
        <w:t>a</w:t>
      </w:r>
      <w:r>
        <w:rPr>
          <w:color w:val="2F7E43"/>
        </w:rPr>
        <w:t>a</w:t>
      </w:r>
      <w:r>
        <w:rPr>
          <w:color w:val="2F7D41"/>
        </w:rPr>
        <w:t>a</w:t>
      </w:r>
      <w:r>
        <w:rPr>
          <w:color w:val="317C41"/>
        </w:rPr>
        <w:t>a</w:t>
      </w:r>
      <w:r>
        <w:rPr>
          <w:color w:val="357C40"/>
        </w:rPr>
        <w:t>a</w:t>
      </w:r>
      <w:r>
        <w:rPr>
          <w:color w:val="397F43"/>
        </w:rPr>
        <w:t>a</w:t>
      </w:r>
      <w:r>
        <w:rPr>
          <w:color w:val="3C8446"/>
        </w:rPr>
        <w:t>a</w:t>
      </w:r>
      <w:r>
        <w:rPr>
          <w:color w:val="40874C"/>
        </w:rPr>
        <w:t>a</w:t>
      </w:r>
      <w:r>
        <w:rPr>
          <w:color w:val="418A50"/>
        </w:rPr>
        <w:t>a</w:t>
      </w:r>
      <w:r>
        <w:rPr>
          <w:color w:val="428B4F"/>
        </w:rPr>
        <w:t>a</w:t>
      </w:r>
      <w:r>
        <w:rPr>
          <w:color w:val="418748"/>
        </w:rPr>
        <w:t>a</w:t>
      </w:r>
      <w:r>
        <w:rPr>
          <w:color w:val="418748"/>
        </w:rPr>
        <w:t>a</w:t>
      </w:r>
      <w:r>
        <w:rPr>
          <w:color w:val="408647"/>
        </w:rPr>
        <w:t>a</w:t>
      </w:r>
      <w:r>
        <w:rPr>
          <w:color w:val="408647"/>
        </w:rPr>
        <w:t>a</w:t>
      </w:r>
      <w:r>
        <w:rPr>
          <w:color w:val="3F8546"/>
        </w:rPr>
        <w:t>a</w:t>
      </w:r>
      <w:r>
        <w:rPr>
          <w:color w:val="3F8547"/>
        </w:rPr>
        <w:t>a</w:t>
      </w:r>
      <w:r>
        <w:rPr>
          <w:color w:val="3F8547"/>
        </w:rPr>
        <w:t>a</w:t>
      </w:r>
      <w:r>
        <w:rPr>
          <w:color w:val="408547"/>
        </w:rPr>
        <w:t>a</w:t>
      </w:r>
      <w:r>
        <w:rPr>
          <w:color w:val="408346"/>
        </w:rPr>
        <w:t>a</w:t>
      </w:r>
      <w:r>
        <w:rPr>
          <w:color w:val="3F8348"/>
        </w:rPr>
        <w:t>a</w:t>
      </w:r>
      <w:r>
        <w:rPr>
          <w:color w:val="3F8247"/>
        </w:rPr>
        <w:t>a</w:t>
      </w:r>
      <w:r>
        <w:rPr>
          <w:color w:val="3F8247"/>
        </w:rPr>
        <w:t>a</w:t>
      </w:r>
      <w:r>
        <w:rPr>
          <w:color w:val="3E8248"/>
        </w:rPr>
        <w:t>a</w:t>
      </w:r>
      <w:r>
        <w:rPr>
          <w:color w:val="3D8148"/>
        </w:rPr>
        <w:t>a</w:t>
      </w:r>
      <w:r>
        <w:rPr>
          <w:color w:val="3B7F46"/>
        </w:rPr>
        <w:t>a</w:t>
      </w:r>
      <w:r>
        <w:rPr>
          <w:color w:val="3A7D45"/>
        </w:rPr>
        <w:t>a</w:t>
      </w:r>
      <w:r>
        <w:rPr>
          <w:color w:val="3A7E45"/>
        </w:rPr>
        <w:t>a</w:t>
      </w:r>
      <w:r>
        <w:rPr>
          <w:color w:val="3C7F46"/>
        </w:rPr>
        <w:t>a</w:t>
      </w:r>
      <w:r>
        <w:rPr>
          <w:color w:val="3C7D45"/>
        </w:rPr>
        <w:t>a</w:t>
      </w:r>
      <w:r>
        <w:rPr>
          <w:color w:val="3A7B43"/>
        </w:rPr>
        <w:t>a</w:t>
      </w:r>
      <w:r>
        <w:rPr>
          <w:color w:val="3A7B45"/>
        </w:rPr>
        <w:t>a</w:t>
      </w:r>
      <w:r>
        <w:rPr>
          <w:color w:val="397A44"/>
        </w:rPr>
        <w:t>a</w:t>
      </w:r>
      <w:r>
        <w:rPr>
          <w:color w:val="3A7844"/>
        </w:rPr>
        <w:t>a</w:t>
      </w:r>
      <w:r>
        <w:rPr>
          <w:color w:val="397843"/>
        </w:rPr>
        <w:t>a</w:t>
      </w:r>
      <w:r>
        <w:rPr>
          <w:color w:val="397843"/>
        </w:rPr>
        <w:t>a</w:t>
      </w:r>
      <w:r>
        <w:rPr>
          <w:color w:val="3C7945"/>
        </w:rPr>
        <w:t>a</w:t>
      </w:r>
      <w:r>
        <w:rPr>
          <w:color w:val="3C7845"/>
        </w:rPr>
        <w:t>a</w:t>
      </w:r>
      <w:r>
        <w:rPr>
          <w:color w:val="3B7744"/>
        </w:rPr>
        <w:t>a</w:t>
      </w:r>
      <w:r>
        <w:rPr>
          <w:color w:val="3C7644"/>
        </w:rPr>
        <w:t>a</w:t>
      </w:r>
      <w:r>
        <w:rPr>
          <w:color w:val="3B7544"/>
        </w:rPr>
        <w:t>a</w:t>
      </w:r>
      <w:r>
        <w:rPr>
          <w:color w:val="3B7545"/>
        </w:rPr>
        <w:t>a</w:t>
      </w:r>
      <w:r>
        <w:rPr>
          <w:color w:val="3B7346"/>
        </w:rPr>
        <w:t>a</w:t>
      </w:r>
      <w:r>
        <w:rPr>
          <w:color w:val="3B7346"/>
        </w:rPr>
        <w:t>a</w:t>
      </w:r>
      <w:r>
        <w:rPr>
          <w:color w:val="3A7245"/>
        </w:rPr>
        <w:t>a</w:t>
      </w:r>
      <w:r>
        <w:rPr>
          <w:color w:val="3C7147"/>
        </w:rPr>
        <w:t>a</w:t>
      </w:r>
      <w:r>
        <w:rPr>
          <w:color w:val="3B7046"/>
        </w:rPr>
        <w:t>a</w:t>
      </w:r>
      <w:r>
        <w:rPr>
          <w:color w:val="3B7046"/>
        </w:rPr>
        <w:t>a</w:t>
      </w:r>
      <w:r>
        <w:rPr>
          <w:color w:val="397046"/>
        </w:rPr>
        <w:t>a</w:t>
      </w:r>
      <w:r>
        <w:rPr>
          <w:color w:val="387146"/>
        </w:rPr>
        <w:t>a</w:t>
      </w:r>
      <w:r>
        <w:rPr>
          <w:color w:val="377045"/>
        </w:rPr>
        <w:t>a</w:t>
      </w:r>
      <w:r>
        <w:rPr>
          <w:color w:val="366F44"/>
        </w:rPr>
        <w:t>a</w:t>
      </w:r>
      <w:r>
        <w:rPr>
          <w:color w:val="366E42"/>
        </w:rPr>
        <w:t>a</w:t>
      </w:r>
      <w:r>
        <w:rPr>
          <w:color w:val="356D41"/>
        </w:rPr>
        <w:t>a</w:t>
      </w:r>
      <w:r>
        <w:rPr>
          <w:color w:val="346940"/>
        </w:rPr>
        <w:t>a</w:t>
      </w:r>
      <w:r>
        <w:rPr>
          <w:color w:val="31653E"/>
        </w:rPr>
        <w:t>a</w:t>
      </w:r>
      <w:r>
        <w:rPr>
          <w:color w:val="2F633E"/>
        </w:rPr>
        <w:t>a</w:t>
      </w:r>
      <w:r>
        <w:rPr>
          <w:color w:val="2D5E3D"/>
        </w:rPr>
        <w:t>a</w:t>
      </w:r>
      <w:r>
        <w:rPr>
          <w:color w:val="2B5C3E"/>
        </w:rPr>
        <w:t>a</w:t>
      </w:r>
      <w:r>
        <w:rPr>
          <w:color w:val="2B5C3F"/>
        </w:rPr>
        <w:t>a</w:t>
      </w:r>
      <w:r>
        <w:rPr>
          <w:color w:val="2B5C3F"/>
        </w:rPr>
        <w:t>a</w:t>
      </w:r>
      <w:r>
        <w:rPr>
          <w:color w:val="28593B"/>
        </w:rPr>
        <w:t>a</w:t>
      </w:r>
      <w:r>
        <w:rPr>
          <w:color w:val="2A593B"/>
        </w:rPr>
        <w:t>a</w:t>
      </w:r>
      <w:r>
        <w:rPr>
          <w:color w:val="2A583B"/>
        </w:rPr>
        <w:t>a</w:t>
      </w:r>
      <w:r>
        <w:rPr>
          <w:color w:val="2A583C"/>
        </w:rPr>
        <w:t>a</w:t>
      </w:r>
      <w:r>
        <w:rPr>
          <w:color w:val="2A583C"/>
        </w:rPr>
        <w:t>a</w:t>
      </w:r>
      <w:r>
        <w:rPr>
          <w:color w:val="2B573D"/>
        </w:rPr>
        <w:t>a</w:t>
      </w:r>
      <w:r>
        <w:rPr>
          <w:color w:val="2B573E"/>
        </w:rPr>
        <w:t>a</w:t>
      </w:r>
      <w:r>
        <w:rPr>
          <w:color w:val="2B573E"/>
        </w:rPr>
        <w:t>a</w:t>
      </w:r>
      <w:r>
        <w:rPr>
          <w:color w:val="2C563E"/>
        </w:rPr>
        <w:t>a</w:t>
      </w:r>
      <w:r>
        <w:rPr>
          <w:color w:val="2B553F"/>
        </w:rPr>
        <w:t>a</w:t>
      </w:r>
      <w:r>
        <w:rPr>
          <w:color w:val="2B543E"/>
        </w:rPr>
        <w:t>a</w:t>
      </w:r>
      <w:r>
        <w:rPr>
          <w:color w:val="2C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2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C5140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B503F"/>
        </w:rPr>
        <w:t>a</w:t>
      </w:r>
      <w:r>
        <w:rPr>
          <w:color w:val="2C4F40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F4E42"/>
        </w:rPr>
        <w:t>a</w:t>
      </w:r>
      <w:r>
        <w:rPr>
          <w:color w:val="314E42"/>
        </w:rPr>
        <w:t>a</w:t>
      </w:r>
      <w:r>
        <w:rPr>
          <w:color w:val="314D41"/>
        </w:rPr>
        <w:t>a</w:t>
      </w:r>
      <w:r>
        <w:rPr>
          <w:color w:val="304C41"/>
        </w:rPr>
        <w:t>a</w:t>
      </w:r>
      <w:r>
        <w:rPr>
          <w:color w:val="304A3F"/>
        </w:rPr>
        <w:t>a</w:t>
      </w:r>
      <w:r>
        <w:rPr>
          <w:color w:val="2F493E"/>
        </w:rPr>
        <w:t>a</w:t>
      </w:r>
      <w:r>
        <w:rPr>
          <w:color w:val="304741"/>
        </w:rPr>
        <w:t>a</w:t>
      </w:r>
      <w:r>
        <w:rPr>
          <w:color w:val="384749"/>
        </w:rPr>
        <w:t>a</w:t>
      </w:r>
      <w:r>
        <w:rPr>
          <w:color w:val="364947"/>
        </w:rPr>
        <w:t>a</w:t>
      </w:r>
      <w:r>
        <w:rPr>
          <w:color w:val="334D42"/>
        </w:rPr>
        <w:t>a</w:t>
      </w:r>
      <w:r>
        <w:rPr>
          <w:color w:val="2F503C"/>
        </w:rPr>
        <w:t>a</w:t>
      </w:r>
      <w:r>
        <w:rPr>
          <w:color w:val="2F523A"/>
        </w:rPr>
        <w:t>a</w:t>
      </w:r>
      <w:r>
        <w:rPr>
          <w:color w:val="30523A"/>
        </w:rPr>
        <w:t>a</w:t>
      </w:r>
      <w:r>
        <w:rPr>
          <w:color w:val="324D3A"/>
        </w:rPr>
        <w:t>a</w:t>
      </w:r>
      <w:r>
        <w:rPr>
          <w:color w:val="364B3E"/>
        </w:rPr>
        <w:t>a</w:t>
      </w:r>
      <w:r>
        <w:rPr>
          <w:color w:val="394940"/>
        </w:rPr>
        <w:t>a</w:t>
      </w:r>
      <w:r>
        <w:rPr>
          <w:color w:val="3B4742"/>
        </w:rPr>
        <w:t>a</w:t>
      </w:r>
      <w:r>
        <w:rPr>
          <w:color w:val="3B4741"/>
        </w:rPr>
        <w:t>a</w:t>
      </w:r>
      <w:r>
        <w:rPr>
          <w:color w:val="3B4741"/>
        </w:rPr>
        <w:t>a</w:t>
      </w:r>
      <w:r>
        <w:rPr>
          <w:color w:val="384A43"/>
        </w:rPr>
        <w:t>a</w:t>
      </w:r>
      <w:r>
        <w:rPr>
          <w:color w:val="374B44"/>
        </w:rPr>
        <w:t>a</w:t>
      </w:r>
      <w:r>
        <w:rPr>
          <w:color w:val="374A43"/>
        </w:rPr>
        <w:t>a</w:t>
      </w:r>
      <w:r>
        <w:rPr>
          <w:color w:val="374A40"/>
        </w:rPr>
        <w:t>a</w:t>
      </w:r>
      <w:r>
        <w:rPr>
          <w:color w:val="384940"/>
        </w:rPr>
        <w:t>a</w:t>
      </w:r>
      <w:r>
        <w:rPr>
          <w:color w:val="394840"/>
        </w:rPr>
        <w:t>a</w:t>
      </w:r>
      <w:r>
        <w:rPr>
          <w:color w:val="3E4A43"/>
        </w:rPr>
        <w:t>a</w:t>
      </w:r>
      <w:r>
        <w:rPr>
          <w:color w:val="3A433F"/>
        </w:rPr>
        <w:t>a</w:t>
      </w:r>
      <w:r>
        <w:rPr>
          <w:color w:val="1E2422"/>
        </w:rPr>
        <w:t>a</w:t>
      </w:r>
      <w:r>
        <w:rPr>
          <w:color w:val="020602"/>
        </w:rPr>
        <w:t>a</w:t>
      </w:r>
      <w:r>
        <w:rPr>
          <w:color w:val="020300"/>
        </w:rPr>
        <w:t>a</w:t>
      </w:r>
      <w:r>
        <w:rPr>
          <w:color w:val="060500"/>
        </w:rPr>
        <w:t>a</w:t>
      </w:r>
      <w:r>
        <w:rPr>
          <w:color w:val="0201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30200"/>
        </w:rPr>
        <w:t>a</w:t>
      </w:r>
      <w:r>
        <w:rPr>
          <w:color w:val="0E0202"/>
        </w:rPr>
        <w:t>a</w:t>
      </w:r>
      <w:r>
        <w:rPr>
          <w:color w:val="39171D"/>
        </w:rPr>
        <w:t>a</w:t>
      </w:r>
      <w:r>
        <w:rPr>
          <w:color w:val="88505B"/>
        </w:rPr>
        <w:t>a</w:t>
      </w:r>
      <w:r>
        <w:rPr>
          <w:color w:val="A15564"/>
        </w:rPr>
        <w:t>a</w:t>
      </w:r>
      <w:r>
        <w:rPr>
          <w:color w:val="9D4656"/>
        </w:rPr>
        <w:t>a</w:t>
      </w:r>
    </w:p>
    <w:p>
      <w:r>
        <w:rPr>
          <w:color w:val="BFA863"/>
        </w:rPr>
        <w:t>a</w:t>
      </w:r>
      <w:r>
        <w:rPr>
          <w:color w:val="C0A963"/>
        </w:rPr>
        <w:t>a</w:t>
      </w:r>
      <w:r>
        <w:rPr>
          <w:color w:val="C1AA64"/>
        </w:rPr>
        <w:t>a</w:t>
      </w:r>
      <w:r>
        <w:rPr>
          <w:color w:val="BDA76C"/>
        </w:rPr>
        <w:t>a</w:t>
      </w:r>
      <w:r>
        <w:rPr>
          <w:color w:val="B5A174"/>
        </w:rPr>
        <w:t>a</w:t>
      </w:r>
      <w:r>
        <w:rPr>
          <w:color w:val="1B0D05"/>
        </w:rPr>
        <w:t>a</w:t>
      </w:r>
      <w:r>
        <w:rPr>
          <w:color w:val="080300"/>
        </w:rPr>
        <w:t>a</w:t>
      </w:r>
      <w:r>
        <w:rPr>
          <w:color w:val="020302"/>
        </w:rPr>
        <w:t>a</w:t>
      </w:r>
      <w:r>
        <w:rPr>
          <w:color w:val="000307"/>
        </w:rPr>
        <w:t>a</w:t>
      </w:r>
      <w:r>
        <w:rPr>
          <w:color w:val="000107"/>
        </w:rPr>
        <w:t>a</w:t>
      </w:r>
      <w:r>
        <w:rPr>
          <w:color w:val="010207"/>
        </w:rPr>
        <w:t>a</w:t>
      </w:r>
      <w:r>
        <w:rPr>
          <w:color w:val="030104"/>
        </w:rPr>
        <w:t>a</w:t>
      </w:r>
      <w:r>
        <w:rPr>
          <w:color w:val="040102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304"/>
        </w:rPr>
        <w:t>a</w:t>
      </w:r>
      <w:r>
        <w:rPr>
          <w:color w:val="060404"/>
        </w:rPr>
        <w:t>a</w:t>
      </w:r>
      <w:r>
        <w:rPr>
          <w:color w:val="001100"/>
        </w:rPr>
        <w:t>a</w:t>
      </w:r>
      <w:r>
        <w:rPr>
          <w:color w:val="5B8C52"/>
        </w:rPr>
        <w:t>a</w:t>
      </w:r>
      <w:r>
        <w:rPr>
          <w:color w:val="6AB262"/>
        </w:rPr>
        <w:t>a</w:t>
      </w:r>
      <w:r>
        <w:rPr>
          <w:color w:val="66BB60"/>
        </w:rPr>
        <w:t>a</w:t>
      </w:r>
      <w:r>
        <w:rPr>
          <w:color w:val="68BE63"/>
        </w:rPr>
        <w:t>a</w:t>
      </w:r>
      <w:r>
        <w:rPr>
          <w:color w:val="6CBC67"/>
        </w:rPr>
        <w:t>a</w:t>
      </w:r>
      <w:r>
        <w:rPr>
          <w:color w:val="6EB966"/>
        </w:rPr>
        <w:t>a</w:t>
      </w:r>
      <w:r>
        <w:rPr>
          <w:color w:val="70B862"/>
        </w:rPr>
        <w:t>a</w:t>
      </w:r>
      <w:r>
        <w:rPr>
          <w:color w:val="71B95C"/>
        </w:rPr>
        <w:t>a</w:t>
      </w:r>
      <w:r>
        <w:rPr>
          <w:color w:val="72BD56"/>
        </w:rPr>
        <w:t>a</w:t>
      </w:r>
      <w:r>
        <w:rPr>
          <w:color w:val="73C055"/>
        </w:rPr>
        <w:t>a</w:t>
      </w:r>
      <w:r>
        <w:rPr>
          <w:color w:val="7AC05D"/>
        </w:rPr>
        <w:t>a</w:t>
      </w:r>
      <w:r>
        <w:rPr>
          <w:color w:val="80C160"/>
        </w:rPr>
        <w:t>a</w:t>
      </w:r>
      <w:r>
        <w:rPr>
          <w:color w:val="85C563"/>
        </w:rPr>
        <w:t>a</w:t>
      </w:r>
      <w:r>
        <w:rPr>
          <w:color w:val="89C863"/>
        </w:rPr>
        <w:t>a</w:t>
      </w:r>
      <w:r>
        <w:rPr>
          <w:color w:val="8ACA62"/>
        </w:rPr>
        <w:t>a</w:t>
      </w:r>
      <w:r>
        <w:rPr>
          <w:color w:val="89C960"/>
        </w:rPr>
        <w:t>a</w:t>
      </w:r>
      <w:r>
        <w:rPr>
          <w:color w:val="8BCA60"/>
        </w:rPr>
        <w:t>a</w:t>
      </w:r>
      <w:r>
        <w:rPr>
          <w:color w:val="8BCA61"/>
        </w:rPr>
        <w:t>a</w:t>
      </w:r>
      <w:r>
        <w:rPr>
          <w:color w:val="8CCA63"/>
        </w:rPr>
        <w:t>a</w:t>
      </w:r>
      <w:r>
        <w:rPr>
          <w:color w:val="8CCA66"/>
        </w:rPr>
        <w:t>a</w:t>
      </w:r>
      <w:r>
        <w:rPr>
          <w:color w:val="8DCB69"/>
        </w:rPr>
        <w:t>a</w:t>
      </w:r>
      <w:r>
        <w:rPr>
          <w:color w:val="8BCB6B"/>
        </w:rPr>
        <w:t>a</w:t>
      </w:r>
      <w:r>
        <w:rPr>
          <w:color w:val="8FCA67"/>
        </w:rPr>
        <w:t>a</w:t>
      </w:r>
      <w:r>
        <w:rPr>
          <w:color w:val="93C85F"/>
        </w:rPr>
        <w:t>a</w:t>
      </w:r>
      <w:r>
        <w:rPr>
          <w:color w:val="93C95D"/>
        </w:rPr>
        <w:t>a</w:t>
      </w:r>
      <w:r>
        <w:rPr>
          <w:color w:val="94CC62"/>
        </w:rPr>
        <w:t>a</w:t>
      </w:r>
      <w:r>
        <w:rPr>
          <w:color w:val="90CB60"/>
        </w:rPr>
        <w:t>a</w:t>
      </w:r>
      <w:r>
        <w:rPr>
          <w:color w:val="89C75D"/>
        </w:rPr>
        <w:t>a</w:t>
      </w:r>
      <w:r>
        <w:rPr>
          <w:color w:val="89C85E"/>
        </w:rPr>
        <w:t>a</w:t>
      </w:r>
      <w:r>
        <w:rPr>
          <w:color w:val="8ACA62"/>
        </w:rPr>
        <w:t>a</w:t>
      </w:r>
      <w:r>
        <w:rPr>
          <w:color w:val="8AC863"/>
        </w:rPr>
        <w:t>a</w:t>
      </w:r>
      <w:r>
        <w:rPr>
          <w:color w:val="89C562"/>
        </w:rPr>
        <w:t>a</w:t>
      </w:r>
      <w:r>
        <w:rPr>
          <w:color w:val="8BC464"/>
        </w:rPr>
        <w:t>a</w:t>
      </w:r>
      <w:r>
        <w:rPr>
          <w:color w:val="8EC566"/>
        </w:rPr>
        <w:t>a</w:t>
      </w:r>
      <w:r>
        <w:rPr>
          <w:color w:val="8EC768"/>
        </w:rPr>
        <w:t>a</w:t>
      </w:r>
      <w:r>
        <w:rPr>
          <w:color w:val="89CE6B"/>
        </w:rPr>
        <w:t>a</w:t>
      </w:r>
      <w:r>
        <w:rPr>
          <w:color w:val="83CE68"/>
        </w:rPr>
        <w:t>a</w:t>
      </w:r>
      <w:r>
        <w:rPr>
          <w:color w:val="81C862"/>
        </w:rPr>
        <w:t>a</w:t>
      </w:r>
      <w:r>
        <w:rPr>
          <w:color w:val="80C35E"/>
        </w:rPr>
        <w:t>a</w:t>
      </w:r>
      <w:r>
        <w:rPr>
          <w:color w:val="83C05A"/>
        </w:rPr>
        <w:t>a</w:t>
      </w:r>
      <w:r>
        <w:rPr>
          <w:color w:val="89BD58"/>
        </w:rPr>
        <w:t>a</w:t>
      </w:r>
      <w:r>
        <w:rPr>
          <w:color w:val="93BF59"/>
        </w:rPr>
        <w:t>a</w:t>
      </w:r>
      <w:r>
        <w:rPr>
          <w:color w:val="9EC35D"/>
        </w:rPr>
        <w:t>a</w:t>
      </w:r>
      <w:r>
        <w:rPr>
          <w:color w:val="AECC65"/>
        </w:rPr>
        <w:t>a</w:t>
      </w:r>
      <w:r>
        <w:rPr>
          <w:color w:val="BFD770"/>
        </w:rPr>
        <w:t>a</w:t>
      </w:r>
      <w:r>
        <w:rPr>
          <w:color w:val="CEE07A"/>
        </w:rPr>
        <w:t>a</w:t>
      </w:r>
      <w:r>
        <w:rPr>
          <w:color w:val="D7E67F"/>
        </w:rPr>
        <w:t>a</w:t>
      </w:r>
      <w:r>
        <w:rPr>
          <w:color w:val="DDE880"/>
        </w:rPr>
        <w:t>a</w:t>
      </w:r>
      <w:r>
        <w:rPr>
          <w:color w:val="E0E87D"/>
        </w:rPr>
        <w:t>a</w:t>
      </w:r>
      <w:r>
        <w:rPr>
          <w:color w:val="DFE67B"/>
        </w:rPr>
        <w:t>a</w:t>
      </w:r>
      <w:r>
        <w:rPr>
          <w:color w:val="DEE578"/>
        </w:rPr>
        <w:t>a</w:t>
      </w:r>
      <w:r>
        <w:rPr>
          <w:color w:val="DDE578"/>
        </w:rPr>
        <w:t>a</w:t>
      </w:r>
      <w:r>
        <w:rPr>
          <w:color w:val="DEE779"/>
        </w:rPr>
        <w:t>a</w:t>
      </w:r>
      <w:r>
        <w:rPr>
          <w:color w:val="E0E779"/>
        </w:rPr>
        <w:t>a</w:t>
      </w:r>
      <w:r>
        <w:rPr>
          <w:color w:val="DEE577"/>
        </w:rPr>
        <w:t>a</w:t>
      </w:r>
      <w:r>
        <w:rPr>
          <w:color w:val="DEE576"/>
        </w:rPr>
        <w:t>a</w:t>
      </w:r>
      <w:r>
        <w:rPr>
          <w:color w:val="DEE676"/>
        </w:rPr>
        <w:t>a</w:t>
      </w:r>
      <w:r>
        <w:rPr>
          <w:color w:val="DFE676"/>
        </w:rPr>
        <w:t>a</w:t>
      </w:r>
      <w:r>
        <w:rPr>
          <w:color w:val="E0E777"/>
        </w:rPr>
        <w:t>a</w:t>
      </w:r>
      <w:r>
        <w:rPr>
          <w:color w:val="E1E777"/>
        </w:rPr>
        <w:t>a</w:t>
      </w:r>
      <w:r>
        <w:rPr>
          <w:color w:val="E4E675"/>
        </w:rPr>
        <w:t>a</w:t>
      </w:r>
      <w:r>
        <w:rPr>
          <w:color w:val="E6E574"/>
        </w:rPr>
        <w:t>a</w:t>
      </w:r>
      <w:r>
        <w:rPr>
          <w:color w:val="E7E575"/>
        </w:rPr>
        <w:t>a</w:t>
      </w:r>
      <w:r>
        <w:rPr>
          <w:color w:val="E7E575"/>
        </w:rPr>
        <w:t>a</w:t>
      </w:r>
      <w:r>
        <w:rPr>
          <w:color w:val="E8E576"/>
        </w:rPr>
        <w:t>a</w:t>
      </w:r>
      <w:r>
        <w:rPr>
          <w:color w:val="E9E676"/>
        </w:rPr>
        <w:t>a</w:t>
      </w:r>
      <w:r>
        <w:rPr>
          <w:color w:val="EBE777"/>
        </w:rPr>
        <w:t>a</w:t>
      </w:r>
      <w:r>
        <w:rPr>
          <w:color w:val="EDE878"/>
        </w:rPr>
        <w:t>a</w:t>
      </w:r>
      <w:r>
        <w:rPr>
          <w:color w:val="F0E979"/>
        </w:rPr>
        <w:t>a</w:t>
      </w:r>
      <w:r>
        <w:rPr>
          <w:color w:val="F1EA7A"/>
        </w:rPr>
        <w:t>a</w:t>
      </w:r>
      <w:r>
        <w:rPr>
          <w:color w:val="F1EA7B"/>
        </w:rPr>
        <w:t>a</w:t>
      </w:r>
      <w:r>
        <w:rPr>
          <w:color w:val="F4EB7C"/>
        </w:rPr>
        <w:t>a</w:t>
      </w:r>
      <w:r>
        <w:rPr>
          <w:color w:val="F4EB7C"/>
        </w:rPr>
        <w:t>a</w:t>
      </w:r>
      <w:r>
        <w:rPr>
          <w:color w:val="F5EA7E"/>
        </w:rPr>
        <w:t>a</w:t>
      </w:r>
      <w:r>
        <w:rPr>
          <w:color w:val="F5EA7E"/>
        </w:rPr>
        <w:t>a</w:t>
      </w:r>
      <w:r>
        <w:rPr>
          <w:color w:val="F5EC7F"/>
        </w:rPr>
        <w:t>a</w:t>
      </w:r>
      <w:r>
        <w:rPr>
          <w:color w:val="F5EC80"/>
        </w:rPr>
        <w:t>a</w:t>
      </w:r>
      <w:r>
        <w:rPr>
          <w:color w:val="F5ED81"/>
        </w:rPr>
        <w:t>a</w:t>
      </w:r>
      <w:r>
        <w:rPr>
          <w:color w:val="F4ED81"/>
        </w:rPr>
        <w:t>a</w:t>
      </w:r>
      <w:r>
        <w:rPr>
          <w:color w:val="F7F085"/>
        </w:rPr>
        <w:t>a</w:t>
      </w:r>
      <w:r>
        <w:rPr>
          <w:color w:val="F5EF83"/>
        </w:rPr>
        <w:t>a</w:t>
      </w:r>
      <w:r>
        <w:rPr>
          <w:color w:val="F3EE82"/>
        </w:rPr>
        <w:t>a</w:t>
      </w:r>
      <w:r>
        <w:rPr>
          <w:color w:val="F0ED81"/>
        </w:rPr>
        <w:t>a</w:t>
      </w:r>
      <w:r>
        <w:rPr>
          <w:color w:val="EFEB80"/>
        </w:rPr>
        <w:t>a</w:t>
      </w:r>
      <w:r>
        <w:rPr>
          <w:color w:val="EBEB81"/>
        </w:rPr>
        <w:t>a</w:t>
      </w:r>
      <w:r>
        <w:rPr>
          <w:color w:val="DCE47C"/>
        </w:rPr>
        <w:t>a</w:t>
      </w:r>
      <w:r>
        <w:rPr>
          <w:color w:val="D1DF78"/>
        </w:rPr>
        <w:t>a</w:t>
      </w:r>
      <w:r>
        <w:rPr>
          <w:color w:val="C7D771"/>
        </w:rPr>
        <w:t>a</w:t>
      </w:r>
      <w:r>
        <w:rPr>
          <w:color w:val="BBD069"/>
        </w:rPr>
        <w:t>a</w:t>
      </w:r>
      <w:r>
        <w:rPr>
          <w:color w:val="B3CB62"/>
        </w:rPr>
        <w:t>a</w:t>
      </w:r>
      <w:r>
        <w:rPr>
          <w:color w:val="ABCA61"/>
        </w:rPr>
        <w:t>a</w:t>
      </w:r>
      <w:r>
        <w:rPr>
          <w:color w:val="A6CB62"/>
        </w:rPr>
        <w:t>a</w:t>
      </w:r>
      <w:r>
        <w:rPr>
          <w:color w:val="A0CC63"/>
        </w:rPr>
        <w:t>a</w:t>
      </w:r>
      <w:r>
        <w:rPr>
          <w:color w:val="9BCC62"/>
        </w:rPr>
        <w:t>a</w:t>
      </w:r>
      <w:r>
        <w:rPr>
          <w:color w:val="98CE64"/>
        </w:rPr>
        <w:t>a</w:t>
      </w:r>
      <w:r>
        <w:rPr>
          <w:color w:val="96CF65"/>
        </w:rPr>
        <w:t>a</w:t>
      </w:r>
      <w:r>
        <w:rPr>
          <w:color w:val="93CF64"/>
        </w:rPr>
        <w:t>a</w:t>
      </w:r>
      <w:r>
        <w:rPr>
          <w:color w:val="8ECD61"/>
        </w:rPr>
        <w:t>a</w:t>
      </w:r>
      <w:r>
        <w:rPr>
          <w:color w:val="8ACD5F"/>
        </w:rPr>
        <w:t>a</w:t>
      </w:r>
      <w:r>
        <w:rPr>
          <w:color w:val="86C95E"/>
        </w:rPr>
        <w:t>a</w:t>
      </w:r>
      <w:r>
        <w:rPr>
          <w:color w:val="84C65D"/>
        </w:rPr>
        <w:t>a</w:t>
      </w:r>
      <w:r>
        <w:rPr>
          <w:color w:val="82C25F"/>
        </w:rPr>
        <w:t>a</w:t>
      </w:r>
      <w:r>
        <w:rPr>
          <w:color w:val="7EBD5D"/>
        </w:rPr>
        <w:t>a</w:t>
      </w:r>
      <w:r>
        <w:rPr>
          <w:color w:val="7AB85A"/>
        </w:rPr>
        <w:t>a</w:t>
      </w:r>
      <w:r>
        <w:rPr>
          <w:color w:val="77B759"/>
        </w:rPr>
        <w:t>a</w:t>
      </w:r>
      <w:r>
        <w:rPr>
          <w:color w:val="71B357"/>
        </w:rPr>
        <w:t>a</w:t>
      </w:r>
      <w:r>
        <w:rPr>
          <w:color w:val="6AAE51"/>
        </w:rPr>
        <w:t>a</w:t>
      </w:r>
      <w:r>
        <w:rPr>
          <w:color w:val="65AC4D"/>
        </w:rPr>
        <w:t>a</w:t>
      </w:r>
      <w:r>
        <w:rPr>
          <w:color w:val="61AA4A"/>
        </w:rPr>
        <w:t>a</w:t>
      </w:r>
      <w:r>
        <w:rPr>
          <w:color w:val="5CA849"/>
        </w:rPr>
        <w:t>a</w:t>
      </w:r>
      <w:r>
        <w:rPr>
          <w:color w:val="58A74C"/>
        </w:rPr>
        <w:t>a</w:t>
      </w:r>
      <w:r>
        <w:rPr>
          <w:color w:val="54A54E"/>
        </w:rPr>
        <w:t>a</w:t>
      </w:r>
      <w:r>
        <w:rPr>
          <w:color w:val="50A24D"/>
        </w:rPr>
        <w:t>a</w:t>
      </w:r>
      <w:r>
        <w:rPr>
          <w:color w:val="4B9F4B"/>
        </w:rPr>
        <w:t>a</w:t>
      </w:r>
      <w:r>
        <w:rPr>
          <w:color w:val="479C4A"/>
        </w:rPr>
        <w:t>a</w:t>
      </w:r>
      <w:r>
        <w:rPr>
          <w:color w:val="439A4C"/>
        </w:rPr>
        <w:t>a</w:t>
      </w:r>
      <w:r>
        <w:rPr>
          <w:color w:val="42994B"/>
        </w:rPr>
        <w:t>a</w:t>
      </w:r>
      <w:r>
        <w:rPr>
          <w:color w:val="41984C"/>
        </w:rPr>
        <w:t>a</w:t>
      </w:r>
      <w:r>
        <w:rPr>
          <w:color w:val="40964B"/>
        </w:rPr>
        <w:t>a</w:t>
      </w:r>
      <w:r>
        <w:rPr>
          <w:color w:val="409449"/>
        </w:rPr>
        <w:t>a</w:t>
      </w:r>
      <w:r>
        <w:rPr>
          <w:color w:val="3F9247"/>
        </w:rPr>
        <w:t>a</w:t>
      </w:r>
      <w:r>
        <w:rPr>
          <w:color w:val="3E9044"/>
        </w:rPr>
        <w:t>a</w:t>
      </w:r>
      <w:r>
        <w:rPr>
          <w:color w:val="3E9044"/>
        </w:rPr>
        <w:t>a</w:t>
      </w:r>
      <w:r>
        <w:rPr>
          <w:color w:val="3D9046"/>
        </w:rPr>
        <w:t>a</w:t>
      </w:r>
      <w:r>
        <w:rPr>
          <w:color w:val="3D9046"/>
        </w:rPr>
        <w:t>a</w:t>
      </w:r>
      <w:r>
        <w:rPr>
          <w:color w:val="3D9046"/>
        </w:rPr>
        <w:t>a</w:t>
      </w:r>
      <w:r>
        <w:rPr>
          <w:color w:val="3D9048"/>
        </w:rPr>
        <w:t>a</w:t>
      </w:r>
      <w:r>
        <w:rPr>
          <w:color w:val="3D9048"/>
        </w:rPr>
        <w:t>a</w:t>
      </w:r>
      <w:r>
        <w:rPr>
          <w:color w:val="3E9149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7"/>
        </w:rPr>
        <w:t>a</w:t>
      </w:r>
      <w:r>
        <w:rPr>
          <w:color w:val="3A8D48"/>
        </w:rPr>
        <w:t>a</w:t>
      </w:r>
      <w:r>
        <w:rPr>
          <w:color w:val="3A8D48"/>
        </w:rPr>
        <w:t>a</w:t>
      </w:r>
      <w:r>
        <w:rPr>
          <w:color w:val="398C48"/>
        </w:rPr>
        <w:t>a</w:t>
      </w:r>
      <w:r>
        <w:rPr>
          <w:color w:val="398C48"/>
        </w:rPr>
        <w:t>a</w:t>
      </w:r>
      <w:r>
        <w:rPr>
          <w:color w:val="388B46"/>
        </w:rPr>
        <w:t>a</w:t>
      </w:r>
      <w:r>
        <w:rPr>
          <w:color w:val="388B47"/>
        </w:rPr>
        <w:t>a</w:t>
      </w:r>
      <w:r>
        <w:rPr>
          <w:color w:val="388B46"/>
        </w:rPr>
        <w:t>a</w:t>
      </w:r>
      <w:r>
        <w:rPr>
          <w:color w:val="388B46"/>
        </w:rPr>
        <w:t>a</w:t>
      </w:r>
      <w:r>
        <w:rPr>
          <w:color w:val="388B47"/>
        </w:rPr>
        <w:t>a</w:t>
      </w:r>
      <w:r>
        <w:rPr>
          <w:color w:val="378A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88843"/>
        </w:rPr>
        <w:t>a</w:t>
      </w:r>
      <w:r>
        <w:rPr>
          <w:color w:val="3D8641"/>
        </w:rPr>
        <w:t>a</w:t>
      </w:r>
      <w:r>
        <w:rPr>
          <w:color w:val="39873F"/>
        </w:rPr>
        <w:t>a</w:t>
      </w:r>
      <w:r>
        <w:rPr>
          <w:color w:val="338A41"/>
        </w:rPr>
        <w:t>a</w:t>
      </w:r>
      <w:r>
        <w:rPr>
          <w:color w:val="2D8C42"/>
        </w:rPr>
        <w:t>a</w:t>
      </w:r>
      <w:r>
        <w:rPr>
          <w:color w:val="288B45"/>
        </w:rPr>
        <w:t>a</w:t>
      </w:r>
      <w:r>
        <w:rPr>
          <w:color w:val="288848"/>
        </w:rPr>
        <w:t>a</w:t>
      </w:r>
      <w:r>
        <w:rPr>
          <w:color w:val="2C864C"/>
        </w:rPr>
        <w:t>a</w:t>
      </w:r>
      <w:r>
        <w:rPr>
          <w:color w:val="2E834A"/>
        </w:rPr>
        <w:t>a</w:t>
      </w:r>
      <w:r>
        <w:rPr>
          <w:color w:val="348547"/>
        </w:rPr>
        <w:t>a</w:t>
      </w:r>
      <w:r>
        <w:rPr>
          <w:color w:val="31823B"/>
        </w:rPr>
        <w:t>a</w:t>
      </w:r>
      <w:r>
        <w:rPr>
          <w:color w:val="3B8D3A"/>
        </w:rPr>
        <w:t>a</w:t>
      </w:r>
      <w:r>
        <w:rPr>
          <w:color w:val="64B65D"/>
        </w:rPr>
        <w:t>a</w:t>
      </w:r>
      <w:r>
        <w:rPr>
          <w:color w:val="79C271"/>
        </w:rPr>
        <w:t>a</w:t>
      </w:r>
      <w:r>
        <w:rPr>
          <w:color w:val="579D54"/>
        </w:rPr>
        <w:t>a</w:t>
      </w:r>
      <w:r>
        <w:rPr>
          <w:color w:val="367F3B"/>
        </w:rPr>
        <w:t>a</w:t>
      </w:r>
      <w:r>
        <w:rPr>
          <w:color w:val="307D3E"/>
        </w:rPr>
        <w:t>a</w:t>
      </w:r>
      <w:r>
        <w:rPr>
          <w:color w:val="2E7E41"/>
        </w:rPr>
        <w:t>a</w:t>
      </w:r>
      <w:r>
        <w:rPr>
          <w:color w:val="2C7B41"/>
        </w:rPr>
        <w:t>a</w:t>
      </w:r>
      <w:r>
        <w:rPr>
          <w:color w:val="317C3F"/>
        </w:rPr>
        <w:t>a</w:t>
      </w:r>
      <w:r>
        <w:rPr>
          <w:color w:val="347B3C"/>
        </w:rPr>
        <w:t>a</w:t>
      </w:r>
      <w:r>
        <w:rPr>
          <w:color w:val="377C3D"/>
        </w:rPr>
        <w:t>a</w:t>
      </w:r>
      <w:r>
        <w:rPr>
          <w:color w:val="3A7F41"/>
        </w:rPr>
        <w:t>a</w:t>
      </w:r>
      <w:r>
        <w:rPr>
          <w:color w:val="3C8349"/>
        </w:rPr>
        <w:t>a</w:t>
      </w:r>
      <w:r>
        <w:rPr>
          <w:color w:val="3C8851"/>
        </w:rPr>
        <w:t>a</w:t>
      </w:r>
      <w:r>
        <w:rPr>
          <w:color w:val="3E8A51"/>
        </w:rPr>
        <w:t>a</w:t>
      </w:r>
      <w:r>
        <w:rPr>
          <w:color w:val="408848"/>
        </w:rPr>
        <w:t>a</w:t>
      </w:r>
      <w:r>
        <w:rPr>
          <w:color w:val="428947"/>
        </w:rPr>
        <w:t>a</w:t>
      </w:r>
      <w:r>
        <w:rPr>
          <w:color w:val="428947"/>
        </w:rPr>
        <w:t>a</w:t>
      </w:r>
      <w:r>
        <w:rPr>
          <w:color w:val="428947"/>
        </w:rPr>
        <w:t>a</w:t>
      </w:r>
      <w:r>
        <w:rPr>
          <w:color w:val="418745"/>
        </w:rPr>
        <w:t>a</w:t>
      </w:r>
      <w:r>
        <w:rPr>
          <w:color w:val="418646"/>
        </w:rPr>
        <w:t>a</w:t>
      </w:r>
      <w:r>
        <w:rPr>
          <w:color w:val="418545"/>
        </w:rPr>
        <w:t>a</w:t>
      </w:r>
      <w:r>
        <w:rPr>
          <w:color w:val="418445"/>
        </w:rPr>
        <w:t>a</w:t>
      </w:r>
      <w:r>
        <w:rPr>
          <w:color w:val="428445"/>
        </w:rPr>
        <w:t>a</w:t>
      </w:r>
      <w:r>
        <w:rPr>
          <w:color w:val="428445"/>
        </w:rPr>
        <w:t>a</w:t>
      </w:r>
      <w:r>
        <w:rPr>
          <w:color w:val="428445"/>
        </w:rPr>
        <w:t>a</w:t>
      </w:r>
      <w:r>
        <w:rPr>
          <w:color w:val="428446"/>
        </w:rPr>
        <w:t>a</w:t>
      </w:r>
      <w:r>
        <w:rPr>
          <w:color w:val="3F8045"/>
        </w:rPr>
        <w:t>a</w:t>
      </w:r>
      <w:r>
        <w:rPr>
          <w:color w:val="3E7F45"/>
        </w:rPr>
        <w:t>a</w:t>
      </w:r>
      <w:r>
        <w:rPr>
          <w:color w:val="3E7E47"/>
        </w:rPr>
        <w:t>a</w:t>
      </w:r>
      <w:r>
        <w:rPr>
          <w:color w:val="3D7E46"/>
        </w:rPr>
        <w:t>a</w:t>
      </w:r>
      <w:r>
        <w:rPr>
          <w:color w:val="3D7D45"/>
        </w:rPr>
        <w:t>a</w:t>
      </w:r>
      <w:r>
        <w:rPr>
          <w:color w:val="3C7D47"/>
        </w:rPr>
        <w:t>a</w:t>
      </w:r>
      <w:r>
        <w:rPr>
          <w:color w:val="3D7B47"/>
        </w:rPr>
        <w:t>a</w:t>
      </w:r>
      <w:r>
        <w:rPr>
          <w:color w:val="3C7B46"/>
        </w:rPr>
        <w:t>a</w:t>
      </w:r>
      <w:r>
        <w:rPr>
          <w:color w:val="3C7A47"/>
        </w:rPr>
        <w:t>a</w:t>
      </w:r>
      <w:r>
        <w:rPr>
          <w:color w:val="3B7946"/>
        </w:rPr>
        <w:t>a</w:t>
      </w:r>
      <w:r>
        <w:rPr>
          <w:color w:val="3A7846"/>
        </w:rPr>
        <w:t>a</w:t>
      </w:r>
      <w:r>
        <w:rPr>
          <w:color w:val="3A7846"/>
        </w:rPr>
        <w:t>a</w:t>
      </w:r>
      <w:r>
        <w:rPr>
          <w:color w:val="3A7845"/>
        </w:rPr>
        <w:t>a</w:t>
      </w:r>
      <w:r>
        <w:rPr>
          <w:color w:val="3D7C48"/>
        </w:rPr>
        <w:t>a</w:t>
      </w:r>
      <w:r>
        <w:rPr>
          <w:color w:val="3E7B47"/>
        </w:rPr>
        <w:t>a</w:t>
      </w:r>
      <w:r>
        <w:rPr>
          <w:color w:val="3E7A47"/>
        </w:rPr>
        <w:t>a</w:t>
      </w:r>
      <w:r>
        <w:rPr>
          <w:color w:val="3C7845"/>
        </w:rPr>
        <w:t>a</w:t>
      </w:r>
      <w:r>
        <w:rPr>
          <w:color w:val="3C7745"/>
        </w:rPr>
        <w:t>a</w:t>
      </w:r>
      <w:r>
        <w:rPr>
          <w:color w:val="3C7646"/>
        </w:rPr>
        <w:t>a</w:t>
      </w:r>
      <w:r>
        <w:rPr>
          <w:color w:val="3B7447"/>
        </w:rPr>
        <w:t>a</w:t>
      </w:r>
      <w:r>
        <w:rPr>
          <w:color w:val="3B7447"/>
        </w:rPr>
        <w:t>a</w:t>
      </w:r>
      <w:r>
        <w:rPr>
          <w:color w:val="3B7346"/>
        </w:rPr>
        <w:t>a</w:t>
      </w:r>
      <w:r>
        <w:rPr>
          <w:color w:val="3D7248"/>
        </w:rPr>
        <w:t>a</w:t>
      </w:r>
      <w:r>
        <w:rPr>
          <w:color w:val="3D7248"/>
        </w:rPr>
        <w:t>a</w:t>
      </w:r>
      <w:r>
        <w:rPr>
          <w:color w:val="3C7147"/>
        </w:rPr>
        <w:t>a</w:t>
      </w:r>
      <w:r>
        <w:rPr>
          <w:color w:val="397146"/>
        </w:rPr>
        <w:t>a</w:t>
      </w:r>
      <w:r>
        <w:rPr>
          <w:color w:val="397146"/>
        </w:rPr>
        <w:t>a</w:t>
      </w:r>
      <w:r>
        <w:rPr>
          <w:color w:val="3A7147"/>
        </w:rPr>
        <w:t>a</w:t>
      </w:r>
      <w:r>
        <w:rPr>
          <w:color w:val="397046"/>
        </w:rPr>
        <w:t>a</w:t>
      </w:r>
      <w:r>
        <w:rPr>
          <w:color w:val="396D47"/>
        </w:rPr>
        <w:t>a</w:t>
      </w:r>
      <w:r>
        <w:rPr>
          <w:color w:val="376B45"/>
        </w:rPr>
        <w:t>a</w:t>
      </w:r>
      <w:r>
        <w:rPr>
          <w:color w:val="336643"/>
        </w:rPr>
        <w:t>a</w:t>
      </w:r>
      <w:r>
        <w:rPr>
          <w:color w:val="2F6041"/>
        </w:rPr>
        <w:t>a</w:t>
      </w:r>
      <w:r>
        <w:rPr>
          <w:color w:val="2F5F42"/>
        </w:rPr>
        <w:t>a</w:t>
      </w:r>
      <w:r>
        <w:rPr>
          <w:color w:val="2F5D42"/>
        </w:rPr>
        <w:t>a</w:t>
      </w:r>
      <w:r>
        <w:rPr>
          <w:color w:val="2E5C43"/>
        </w:rPr>
        <w:t>a</w:t>
      </w:r>
      <w:r>
        <w:rPr>
          <w:color w:val="2D5A44"/>
        </w:rPr>
        <w:t>a</w:t>
      </w:r>
      <w:r>
        <w:rPr>
          <w:color w:val="2D5B41"/>
        </w:rPr>
        <w:t>a</w:t>
      </w:r>
      <w:r>
        <w:rPr>
          <w:color w:val="2A5B3C"/>
        </w:rPr>
        <w:t>a</w:t>
      </w:r>
      <w:r>
        <w:rPr>
          <w:color w:val="2B5B3B"/>
        </w:rPr>
        <w:t>a</w:t>
      </w:r>
      <w:r>
        <w:rPr>
          <w:color w:val="2B5A3A"/>
        </w:rPr>
        <w:t>a</w:t>
      </w:r>
      <w:r>
        <w:rPr>
          <w:color w:val="2B593B"/>
        </w:rPr>
        <w:t>a</w:t>
      </w:r>
      <w:r>
        <w:rPr>
          <w:color w:val="2A583B"/>
        </w:rPr>
        <w:t>a</w:t>
      </w:r>
      <w:r>
        <w:rPr>
          <w:color w:val="2B583B"/>
        </w:rPr>
        <w:t>a</w:t>
      </w:r>
      <w:r>
        <w:rPr>
          <w:color w:val="2C583D"/>
        </w:rPr>
        <w:t>a</w:t>
      </w:r>
      <w:r>
        <w:rPr>
          <w:color w:val="2C583D"/>
        </w:rPr>
        <w:t>a</w:t>
      </w:r>
      <w:r>
        <w:rPr>
          <w:color w:val="2C573D"/>
        </w:rPr>
        <w:t>a</w:t>
      </w:r>
      <w:r>
        <w:rPr>
          <w:color w:val="2E563E"/>
        </w:rPr>
        <w:t>a</w:t>
      </w:r>
      <w:r>
        <w:rPr>
          <w:color w:val="2D553D"/>
        </w:rPr>
        <w:t>a</w:t>
      </w:r>
      <w:r>
        <w:rPr>
          <w:color w:val="2D55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13F"/>
        </w:rPr>
        <w:t>a</w:t>
      </w:r>
      <w:r>
        <w:rPr>
          <w:color w:val="2D5242"/>
        </w:rPr>
        <w:t>a</w:t>
      </w:r>
      <w:r>
        <w:rPr>
          <w:color w:val="2D5143"/>
        </w:rPr>
        <w:t>a</w:t>
      </w:r>
      <w:r>
        <w:rPr>
          <w:color w:val="2C5042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C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E4C40"/>
        </w:rPr>
        <w:t>a</w:t>
      </w:r>
      <w:r>
        <w:rPr>
          <w:color w:val="304C40"/>
        </w:rPr>
        <w:t>a</w:t>
      </w:r>
      <w:r>
        <w:rPr>
          <w:color w:val="2F4B3F"/>
        </w:rPr>
        <w:t>a</w:t>
      </w:r>
      <w:r>
        <w:rPr>
          <w:color w:val="304A3E"/>
        </w:rPr>
        <w:t>a</w:t>
      </w:r>
      <w:r>
        <w:rPr>
          <w:color w:val="364B3E"/>
        </w:rPr>
        <w:t>a</w:t>
      </w:r>
      <w:r>
        <w:rPr>
          <w:color w:val="354B3D"/>
        </w:rPr>
        <w:t>a</w:t>
      </w:r>
      <w:r>
        <w:rPr>
          <w:color w:val="354D3C"/>
        </w:rPr>
        <w:t>a</w:t>
      </w:r>
      <w:r>
        <w:rPr>
          <w:color w:val="324F3B"/>
        </w:rPr>
        <w:t>a</w:t>
      </w:r>
      <w:r>
        <w:rPr>
          <w:color w:val="32513C"/>
        </w:rPr>
        <w:t>a</w:t>
      </w:r>
      <w:r>
        <w:rPr>
          <w:color w:val="32513C"/>
        </w:rPr>
        <w:t>a</w:t>
      </w:r>
      <w:r>
        <w:rPr>
          <w:color w:val="314E3C"/>
        </w:rPr>
        <w:t>a</w:t>
      </w:r>
      <w:r>
        <w:rPr>
          <w:color w:val="324D3D"/>
        </w:rPr>
        <w:t>a</w:t>
      </w:r>
      <w:r>
        <w:rPr>
          <w:color w:val="354B3F"/>
        </w:rPr>
        <w:t>a</w:t>
      </w:r>
      <w:r>
        <w:rPr>
          <w:color w:val="364A41"/>
        </w:rPr>
        <w:t>a</w:t>
      </w:r>
      <w:r>
        <w:rPr>
          <w:color w:val="374942"/>
        </w:rPr>
        <w:t>a</w:t>
      </w:r>
      <w:r>
        <w:rPr>
          <w:color w:val="384843"/>
        </w:rPr>
        <w:t>a</w:t>
      </w:r>
      <w:r>
        <w:rPr>
          <w:color w:val="3B4B47"/>
        </w:rPr>
        <w:t>a</w:t>
      </w:r>
      <w:r>
        <w:rPr>
          <w:color w:val="3B4C47"/>
        </w:rPr>
        <w:t>a</w:t>
      </w:r>
      <w:r>
        <w:rPr>
          <w:color w:val="394941"/>
        </w:rPr>
        <w:t>a</w:t>
      </w:r>
      <w:r>
        <w:rPr>
          <w:color w:val="37493C"/>
        </w:rPr>
        <w:t>a</w:t>
      </w:r>
      <w:r>
        <w:rPr>
          <w:color w:val="384A3C"/>
        </w:rPr>
        <w:t>a</w:t>
      </w:r>
      <w:r>
        <w:rPr>
          <w:color w:val="3A4A3D"/>
        </w:rPr>
        <w:t>a</w:t>
      </w:r>
      <w:r>
        <w:rPr>
          <w:color w:val="3C4940"/>
        </w:rPr>
        <w:t>a</w:t>
      </w:r>
      <w:r>
        <w:rPr>
          <w:color w:val="353F39"/>
        </w:rPr>
        <w:t>a</w:t>
      </w:r>
      <w:r>
        <w:rPr>
          <w:color w:val="343A37"/>
        </w:rPr>
        <w:t>a</w:t>
      </w:r>
      <w:r>
        <w:rPr>
          <w:color w:val="010401"/>
        </w:rPr>
        <w:t>a</w:t>
      </w:r>
      <w:r>
        <w:rPr>
          <w:color w:val="010100"/>
        </w:rPr>
        <w:t>a</w:t>
      </w:r>
      <w:r>
        <w:rPr>
          <w:color w:val="060400"/>
        </w:rPr>
        <w:t>a</w:t>
      </w:r>
      <w:r>
        <w:rPr>
          <w:color w:val="0604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3"/>
        </w:rPr>
        <w:t>a</w:t>
      </w:r>
      <w:r>
        <w:rPr>
          <w:color w:val="050102"/>
        </w:rPr>
        <w:t>a</w:t>
      </w:r>
      <w:r>
        <w:rPr>
          <w:color w:val="040101"/>
        </w:rPr>
        <w:t>a</w:t>
      </w:r>
      <w:r>
        <w:rPr>
          <w:color w:val="010300"/>
        </w:rPr>
        <w:t>a</w:t>
      </w:r>
      <w:r>
        <w:rPr>
          <w:color w:val="000600"/>
        </w:rPr>
        <w:t>a</w:t>
      </w:r>
      <w:r>
        <w:rPr>
          <w:color w:val="010500"/>
        </w:rPr>
        <w:t>a</w:t>
      </w:r>
      <w:r>
        <w:rPr>
          <w:color w:val="0B0100"/>
        </w:rPr>
        <w:t>a</w:t>
      </w:r>
      <w:r>
        <w:rPr>
          <w:color w:val="54272F"/>
        </w:rPr>
        <w:t>a</w:t>
      </w:r>
      <w:r>
        <w:rPr>
          <w:color w:val="9A4E60"/>
        </w:rPr>
        <w:t>a</w:t>
      </w:r>
      <w:r>
        <w:rPr>
          <w:color w:val="A34B5E"/>
        </w:rPr>
        <w:t>a</w:t>
      </w:r>
      <w:r>
        <w:rPr>
          <w:color w:val="A04A5B"/>
        </w:rPr>
        <w:t>a</w:t>
      </w:r>
    </w:p>
    <w:p>
      <w:r>
        <w:rPr>
          <w:color w:val="BCA561"/>
        </w:rPr>
        <w:t>a</w:t>
      </w:r>
      <w:r>
        <w:rPr>
          <w:color w:val="BDA662"/>
        </w:rPr>
        <w:t>a</w:t>
      </w:r>
      <w:r>
        <w:rPr>
          <w:color w:val="BEA763"/>
        </w:rPr>
        <w:t>a</w:t>
      </w:r>
      <w:r>
        <w:rPr>
          <w:color w:val="BCA46A"/>
        </w:rPr>
        <w:t>a</w:t>
      </w:r>
      <w:r>
        <w:rPr>
          <w:color w:val="B39D70"/>
        </w:rPr>
        <w:t>a</w:t>
      </w:r>
      <w:r>
        <w:rPr>
          <w:color w:val="281905"/>
        </w:rPr>
        <w:t>a</w:t>
      </w:r>
      <w:r>
        <w:rPr>
          <w:color w:val="090200"/>
        </w:rPr>
        <w:t>a</w:t>
      </w:r>
      <w:r>
        <w:rPr>
          <w:color w:val="020401"/>
        </w:rPr>
        <w:t>a</w:t>
      </w:r>
      <w:r>
        <w:rPr>
          <w:color w:val="000105"/>
        </w:rPr>
        <w:t>a</w:t>
      </w:r>
      <w:r>
        <w:rPr>
          <w:color w:val="000209"/>
        </w:rPr>
        <w:t>a</w:t>
      </w:r>
      <w:r>
        <w:rPr>
          <w:color w:val="010207"/>
        </w:rPr>
        <w:t>a</w:t>
      </w:r>
      <w:r>
        <w:rPr>
          <w:color w:val="040005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203"/>
        </w:rPr>
        <w:t>a</w:t>
      </w:r>
      <w:r>
        <w:rPr>
          <w:color w:val="050303"/>
        </w:rPr>
        <w:t>a</w:t>
      </w:r>
      <w:r>
        <w:rPr>
          <w:color w:val="000C00"/>
        </w:rPr>
        <w:t>a</w:t>
      </w:r>
      <w:r>
        <w:rPr>
          <w:color w:val="34602D"/>
        </w:rPr>
        <w:t>a</w:t>
      </w:r>
      <w:r>
        <w:rPr>
          <w:color w:val="6FB467"/>
        </w:rPr>
        <w:t>a</w:t>
      </w:r>
      <w:r>
        <w:rPr>
          <w:color w:val="66BA5E"/>
        </w:rPr>
        <w:t>a</w:t>
      </w:r>
      <w:r>
        <w:rPr>
          <w:color w:val="69C060"/>
        </w:rPr>
        <w:t>a</w:t>
      </w:r>
      <w:r>
        <w:rPr>
          <w:color w:val="6ABC62"/>
        </w:rPr>
        <w:t>a</w:t>
      </w:r>
      <w:r>
        <w:rPr>
          <w:color w:val="6EB964"/>
        </w:rPr>
        <w:t>a</w:t>
      </w:r>
      <w:r>
        <w:rPr>
          <w:color w:val="74B864"/>
        </w:rPr>
        <w:t>a</w:t>
      </w:r>
      <w:r>
        <w:rPr>
          <w:color w:val="78BB61"/>
        </w:rPr>
        <w:t>a</w:t>
      </w:r>
      <w:r>
        <w:rPr>
          <w:color w:val="78C15B"/>
        </w:rPr>
        <w:t>a</w:t>
      </w:r>
      <w:r>
        <w:rPr>
          <w:color w:val="7AC559"/>
        </w:rPr>
        <w:t>a</w:t>
      </w:r>
      <w:r>
        <w:rPr>
          <w:color w:val="81C461"/>
        </w:rPr>
        <w:t>a</w:t>
      </w:r>
      <w:r>
        <w:rPr>
          <w:color w:val="84C464"/>
        </w:rPr>
        <w:t>a</w:t>
      </w:r>
      <w:r>
        <w:rPr>
          <w:color w:val="88C765"/>
        </w:rPr>
        <w:t>a</w:t>
      </w:r>
      <w:r>
        <w:rPr>
          <w:color w:val="8BC965"/>
        </w:rPr>
        <w:t>a</w:t>
      </w:r>
      <w:r>
        <w:rPr>
          <w:color w:val="8CCA63"/>
        </w:rPr>
        <w:t>a</w:t>
      </w:r>
      <w:r>
        <w:rPr>
          <w:color w:val="8BC960"/>
        </w:rPr>
        <w:t>a</w:t>
      </w:r>
      <w:r>
        <w:rPr>
          <w:color w:val="8BCA60"/>
        </w:rPr>
        <w:t>a</w:t>
      </w:r>
      <w:r>
        <w:rPr>
          <w:color w:val="8CCA62"/>
        </w:rPr>
        <w:t>a</w:t>
      </w:r>
      <w:r>
        <w:rPr>
          <w:color w:val="8CCB63"/>
        </w:rPr>
        <w:t>a</w:t>
      </w:r>
      <w:r>
        <w:rPr>
          <w:color w:val="8CCA66"/>
        </w:rPr>
        <w:t>a</w:t>
      </w:r>
      <w:r>
        <w:rPr>
          <w:color w:val="8CCB69"/>
        </w:rPr>
        <w:t>a</w:t>
      </w:r>
      <w:r>
        <w:rPr>
          <w:color w:val="8BCB6B"/>
        </w:rPr>
        <w:t>a</w:t>
      </w:r>
      <w:r>
        <w:rPr>
          <w:color w:val="91C966"/>
        </w:rPr>
        <w:t>a</w:t>
      </w:r>
      <w:r>
        <w:rPr>
          <w:color w:val="98C85F"/>
        </w:rPr>
        <w:t>a</w:t>
      </w:r>
      <w:r>
        <w:rPr>
          <w:color w:val="9ECF64"/>
        </w:rPr>
        <w:t>a</w:t>
      </w:r>
      <w:r>
        <w:rPr>
          <w:color w:val="A5D96D"/>
        </w:rPr>
        <w:t>a</w:t>
      </w:r>
      <w:r>
        <w:rPr>
          <w:color w:val="9ED66B"/>
        </w:rPr>
        <w:t>a</w:t>
      </w:r>
      <w:r>
        <w:rPr>
          <w:color w:val="91CC61"/>
        </w:rPr>
        <w:t>a</w:t>
      </w:r>
      <w:r>
        <w:rPr>
          <w:color w:val="8AC85D"/>
        </w:rPr>
        <w:t>a</w:t>
      </w:r>
      <w:r>
        <w:rPr>
          <w:color w:val="88C55D"/>
        </w:rPr>
        <w:t>a</w:t>
      </w:r>
      <w:r>
        <w:rPr>
          <w:color w:val="89C65F"/>
        </w:rPr>
        <w:t>a</w:t>
      </w:r>
      <w:r>
        <w:rPr>
          <w:color w:val="8BC862"/>
        </w:rPr>
        <w:t>a</w:t>
      </w:r>
      <w:r>
        <w:rPr>
          <w:color w:val="8EC865"/>
        </w:rPr>
        <w:t>a</w:t>
      </w:r>
      <w:r>
        <w:rPr>
          <w:color w:val="8FC765"/>
        </w:rPr>
        <w:t>a</w:t>
      </w:r>
      <w:r>
        <w:rPr>
          <w:color w:val="8FC764"/>
        </w:rPr>
        <w:t>a</w:t>
      </w:r>
      <w:r>
        <w:rPr>
          <w:color w:val="8AC660"/>
        </w:rPr>
        <w:t>a</w:t>
      </w:r>
      <w:r>
        <w:rPr>
          <w:color w:val="8AC55E"/>
        </w:rPr>
        <w:t>a</w:t>
      </w:r>
      <w:r>
        <w:rPr>
          <w:color w:val="8EC75D"/>
        </w:rPr>
        <w:t>a</w:t>
      </w:r>
      <w:r>
        <w:rPr>
          <w:color w:val="97CC62"/>
        </w:rPr>
        <w:t>a</w:t>
      </w:r>
      <w:r>
        <w:rPr>
          <w:color w:val="A9D76C"/>
        </w:rPr>
        <w:t>a</w:t>
      </w:r>
      <w:r>
        <w:rPr>
          <w:color w:val="BBE075"/>
        </w:rPr>
        <w:t>a</w:t>
      </w:r>
      <w:r>
        <w:rPr>
          <w:color w:val="CDE87E"/>
        </w:rPr>
        <w:t>a</w:t>
      </w:r>
      <w:r>
        <w:rPr>
          <w:color w:val="D8EC82"/>
        </w:rPr>
        <w:t>a</w:t>
      </w:r>
      <w:r>
        <w:rPr>
          <w:color w:val="E0EC81"/>
        </w:rPr>
        <w:t>a</w:t>
      </w:r>
      <w:r>
        <w:rPr>
          <w:color w:val="E6EC81"/>
        </w:rPr>
        <w:t>a</w:t>
      </w:r>
      <w:r>
        <w:rPr>
          <w:color w:val="EBEA7F"/>
        </w:rPr>
        <w:t>a</w:t>
      </w:r>
      <w:r>
        <w:rPr>
          <w:color w:val="ECE77D"/>
        </w:rPr>
        <w:t>a</w:t>
      </w:r>
      <w:r>
        <w:rPr>
          <w:color w:val="EBE77B"/>
        </w:rPr>
        <w:t>a</w:t>
      </w:r>
      <w:r>
        <w:rPr>
          <w:color w:val="E7E579"/>
        </w:rPr>
        <w:t>a</w:t>
      </w:r>
      <w:r>
        <w:rPr>
          <w:color w:val="E4E376"/>
        </w:rPr>
        <w:t>a</w:t>
      </w:r>
      <w:r>
        <w:rPr>
          <w:color w:val="E3E275"/>
        </w:rPr>
        <w:t>a</w:t>
      </w:r>
      <w:r>
        <w:rPr>
          <w:color w:val="E1E375"/>
        </w:rPr>
        <w:t>a</w:t>
      </w:r>
      <w:r>
        <w:rPr>
          <w:color w:val="E2E476"/>
        </w:rPr>
        <w:t>a</w:t>
      </w:r>
      <w:r>
        <w:rPr>
          <w:color w:val="E2E576"/>
        </w:rPr>
        <w:t>a</w:t>
      </w:r>
      <w:r>
        <w:rPr>
          <w:color w:val="E0E475"/>
        </w:rPr>
        <w:t>a</w:t>
      </w:r>
      <w:r>
        <w:rPr>
          <w:color w:val="DFE475"/>
        </w:rPr>
        <w:t>a</w:t>
      </w:r>
      <w:r>
        <w:rPr>
          <w:color w:val="DFE676"/>
        </w:rPr>
        <w:t>a</w:t>
      </w:r>
      <w:r>
        <w:rPr>
          <w:color w:val="DFE676"/>
        </w:rPr>
        <w:t>a</w:t>
      </w:r>
      <w:r>
        <w:rPr>
          <w:color w:val="E0E777"/>
        </w:rPr>
        <w:t>a</w:t>
      </w:r>
      <w:r>
        <w:rPr>
          <w:color w:val="E1E776"/>
        </w:rPr>
        <w:t>a</w:t>
      </w:r>
      <w:r>
        <w:rPr>
          <w:color w:val="E3E675"/>
        </w:rPr>
        <w:t>a</w:t>
      </w:r>
      <w:r>
        <w:rPr>
          <w:color w:val="E5E573"/>
        </w:rPr>
        <w:t>a</w:t>
      </w:r>
      <w:r>
        <w:rPr>
          <w:color w:val="E7E574"/>
        </w:rPr>
        <w:t>a</w:t>
      </w:r>
      <w:r>
        <w:rPr>
          <w:color w:val="E7E674"/>
        </w:rPr>
        <w:t>a</w:t>
      </w:r>
      <w:r>
        <w:rPr>
          <w:color w:val="E8E675"/>
        </w:rPr>
        <w:t>a</w:t>
      </w:r>
      <w:r>
        <w:rPr>
          <w:color w:val="E9E675"/>
        </w:rPr>
        <w:t>a</w:t>
      </w:r>
      <w:r>
        <w:rPr>
          <w:color w:val="EBE877"/>
        </w:rPr>
        <w:t>a</w:t>
      </w:r>
      <w:r>
        <w:rPr>
          <w:color w:val="EDEA79"/>
        </w:rPr>
        <w:t>a</w:t>
      </w:r>
      <w:r>
        <w:rPr>
          <w:color w:val="EFE979"/>
        </w:rPr>
        <w:t>a</w:t>
      </w:r>
      <w:r>
        <w:rPr>
          <w:color w:val="F1EA7A"/>
        </w:rPr>
        <w:t>a</w:t>
      </w:r>
      <w:r>
        <w:rPr>
          <w:color w:val="F2EB7B"/>
        </w:rPr>
        <w:t>a</w:t>
      </w:r>
      <w:r>
        <w:rPr>
          <w:color w:val="F3EB7C"/>
        </w:rPr>
        <w:t>a</w:t>
      </w:r>
      <w:r>
        <w:rPr>
          <w:color w:val="F4EB7D"/>
        </w:rPr>
        <w:t>a</w:t>
      </w:r>
      <w:r>
        <w:rPr>
          <w:color w:val="F5EA7E"/>
        </w:rPr>
        <w:t>a</w:t>
      </w:r>
      <w:r>
        <w:rPr>
          <w:color w:val="F6EB7F"/>
        </w:rPr>
        <w:t>a</w:t>
      </w:r>
      <w:r>
        <w:rPr>
          <w:color w:val="F6EB7F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8ED81"/>
        </w:rPr>
        <w:t>a</w:t>
      </w:r>
      <w:r>
        <w:rPr>
          <w:color w:val="F7EC80"/>
        </w:rPr>
        <w:t>a</w:t>
      </w:r>
      <w:r>
        <w:rPr>
          <w:color w:val="F6EB7F"/>
        </w:rPr>
        <w:t>a</w:t>
      </w:r>
      <w:r>
        <w:rPr>
          <w:color w:val="F4EC7E"/>
        </w:rPr>
        <w:t>a</w:t>
      </w:r>
      <w:r>
        <w:rPr>
          <w:color w:val="F4F47F"/>
        </w:rPr>
        <w:t>a</w:t>
      </w:r>
      <w:r>
        <w:rPr>
          <w:color w:val="EFF67D"/>
        </w:rPr>
        <w:t>a</w:t>
      </w:r>
      <w:r>
        <w:rPr>
          <w:color w:val="E9F27B"/>
        </w:rPr>
        <w:t>a</w:t>
      </w:r>
      <w:r>
        <w:rPr>
          <w:color w:val="DFEC76"/>
        </w:rPr>
        <w:t>a</w:t>
      </w:r>
      <w:r>
        <w:rPr>
          <w:color w:val="D2E56F"/>
        </w:rPr>
        <w:t>a</w:t>
      </w:r>
      <w:r>
        <w:rPr>
          <w:color w:val="C7DF6A"/>
        </w:rPr>
        <w:t>a</w:t>
      </w:r>
      <w:r>
        <w:rPr>
          <w:color w:val="B9D763"/>
        </w:rPr>
        <w:t>a</w:t>
      </w:r>
      <w:r>
        <w:rPr>
          <w:color w:val="ADD15E"/>
        </w:rPr>
        <w:t>a</w:t>
      </w:r>
      <w:r>
        <w:rPr>
          <w:color w:val="A6D05D"/>
        </w:rPr>
        <w:t>a</w:t>
      </w:r>
      <w:r>
        <w:rPr>
          <w:color w:val="A2D15F"/>
        </w:rPr>
        <w:t>a</w:t>
      </w:r>
      <w:r>
        <w:rPr>
          <w:color w:val="9FD261"/>
        </w:rPr>
        <w:t>a</w:t>
      </w:r>
      <w:r>
        <w:rPr>
          <w:color w:val="9CD05F"/>
        </w:rPr>
        <w:t>a</w:t>
      </w:r>
      <w:r>
        <w:rPr>
          <w:color w:val="97D060"/>
        </w:rPr>
        <w:t>a</w:t>
      </w:r>
      <w:r>
        <w:rPr>
          <w:color w:val="96D262"/>
        </w:rPr>
        <w:t>a</w:t>
      </w:r>
      <w:r>
        <w:rPr>
          <w:color w:val="92CE62"/>
        </w:rPr>
        <w:t>a</w:t>
      </w:r>
      <w:r>
        <w:rPr>
          <w:color w:val="8FCB62"/>
        </w:rPr>
        <w:t>a</w:t>
      </w:r>
      <w:r>
        <w:rPr>
          <w:color w:val="8BC761"/>
        </w:rPr>
        <w:t>a</w:t>
      </w:r>
      <w:r>
        <w:rPr>
          <w:color w:val="84C15E"/>
        </w:rPr>
        <w:t>a</w:t>
      </w:r>
      <w:r>
        <w:rPr>
          <w:color w:val="7EBB5B"/>
        </w:rPr>
        <w:t>a</w:t>
      </w:r>
      <w:r>
        <w:rPr>
          <w:color w:val="7DBD5E"/>
        </w:rPr>
        <w:t>a</w:t>
      </w:r>
      <w:r>
        <w:rPr>
          <w:color w:val="77B85B"/>
        </w:rPr>
        <w:t>a</w:t>
      </w:r>
      <w:r>
        <w:rPr>
          <w:color w:val="70B455"/>
        </w:rPr>
        <w:t>a</w:t>
      </w:r>
      <w:r>
        <w:rPr>
          <w:color w:val="6BB153"/>
        </w:rPr>
        <w:t>a</w:t>
      </w:r>
      <w:r>
        <w:rPr>
          <w:color w:val="67AF50"/>
        </w:rPr>
        <w:t>a</w:t>
      </w:r>
      <w:r>
        <w:rPr>
          <w:color w:val="62AC4E"/>
        </w:rPr>
        <w:t>a</w:t>
      </w:r>
      <w:r>
        <w:rPr>
          <w:color w:val="5BA74C"/>
        </w:rPr>
        <w:t>a</w:t>
      </w:r>
      <w:r>
        <w:rPr>
          <w:color w:val="55A54F"/>
        </w:rPr>
        <w:t>a</w:t>
      </w:r>
      <w:r>
        <w:rPr>
          <w:color w:val="52A34E"/>
        </w:rPr>
        <w:t>a</w:t>
      </w:r>
      <w:r>
        <w:rPr>
          <w:color w:val="4D9F4C"/>
        </w:rPr>
        <w:t>a</w:t>
      </w:r>
      <w:r>
        <w:rPr>
          <w:color w:val="499D4C"/>
        </w:rPr>
        <w:t>a</w:t>
      </w:r>
      <w:r>
        <w:rPr>
          <w:color w:val="459C4E"/>
        </w:rPr>
        <w:t>a</w:t>
      </w:r>
      <w:r>
        <w:rPr>
          <w:color w:val="439B4E"/>
        </w:rPr>
        <w:t>a</w:t>
      </w:r>
      <w:r>
        <w:rPr>
          <w:color w:val="40984C"/>
        </w:rPr>
        <w:t>a</w:t>
      </w:r>
      <w:r>
        <w:rPr>
          <w:color w:val="40964B"/>
        </w:rPr>
        <w:t>a</w:t>
      </w:r>
      <w:r>
        <w:rPr>
          <w:color w:val="409449"/>
        </w:rPr>
        <w:t>a</w:t>
      </w:r>
      <w:r>
        <w:rPr>
          <w:color w:val="409246"/>
        </w:rPr>
        <w:t>a</w:t>
      </w:r>
      <w:r>
        <w:rPr>
          <w:color w:val="409144"/>
        </w:rPr>
        <w:t>a</w:t>
      </w:r>
      <w:r>
        <w:rPr>
          <w:color w:val="3E9044"/>
        </w:rPr>
        <w:t>a</w:t>
      </w:r>
      <w:r>
        <w:rPr>
          <w:color w:val="3D8F46"/>
        </w:rPr>
        <w:t>a</w:t>
      </w:r>
      <w:r>
        <w:rPr>
          <w:color w:val="3C8F47"/>
        </w:rPr>
        <w:t>a</w:t>
      </w:r>
      <w:r>
        <w:rPr>
          <w:color w:val="3C8F47"/>
        </w:rPr>
        <w:t>a</w:t>
      </w:r>
      <w:r>
        <w:rPr>
          <w:color w:val="3B8E46"/>
        </w:rPr>
        <w:t>a</w:t>
      </w:r>
      <w:r>
        <w:rPr>
          <w:color w:val="3C8F47"/>
        </w:rPr>
        <w:t>a</w:t>
      </w:r>
      <w:r>
        <w:rPr>
          <w:color w:val="3C8F47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A8D48"/>
        </w:rPr>
        <w:t>a</w:t>
      </w:r>
      <w:r>
        <w:rPr>
          <w:color w:val="398C48"/>
        </w:rPr>
        <w:t>a</w:t>
      </w:r>
      <w:r>
        <w:rPr>
          <w:color w:val="398C48"/>
        </w:rPr>
        <w:t>a</w:t>
      </w:r>
      <w:r>
        <w:rPr>
          <w:color w:val="398C48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78744"/>
        </w:rPr>
        <w:t>a</w:t>
      </w:r>
      <w:r>
        <w:rPr>
          <w:color w:val="368241"/>
        </w:rPr>
        <w:t>a</w:t>
      </w:r>
      <w:r>
        <w:rPr>
          <w:color w:val="33833F"/>
        </w:rPr>
        <w:t>a</w:t>
      </w:r>
      <w:r>
        <w:rPr>
          <w:color w:val="2F8640"/>
        </w:rPr>
        <w:t>a</w:t>
      </w:r>
      <w:r>
        <w:rPr>
          <w:color w:val="2A893F"/>
        </w:rPr>
        <w:t>a</w:t>
      </w:r>
      <w:r>
        <w:rPr>
          <w:color w:val="278841"/>
        </w:rPr>
        <w:t>a</w:t>
      </w:r>
      <w:r>
        <w:rPr>
          <w:color w:val="288544"/>
        </w:rPr>
        <w:t>a</w:t>
      </w:r>
      <w:r>
        <w:rPr>
          <w:color w:val="2E854B"/>
        </w:rPr>
        <w:t>a</w:t>
      </w:r>
      <w:r>
        <w:rPr>
          <w:color w:val="2F8046"/>
        </w:rPr>
        <w:t>a</w:t>
      </w:r>
      <w:r>
        <w:rPr>
          <w:color w:val="2F7D3F"/>
        </w:rPr>
        <w:t>a</w:t>
      </w:r>
      <w:r>
        <w:rPr>
          <w:color w:val="2F7E34"/>
        </w:rPr>
        <w:t>a</w:t>
      </w:r>
      <w:r>
        <w:rPr>
          <w:color w:val="459641"/>
        </w:rPr>
        <w:t>a</w:t>
      </w:r>
      <w:r>
        <w:rPr>
          <w:color w:val="75C66A"/>
        </w:rPr>
        <w:t>a</w:t>
      </w:r>
      <w:r>
        <w:rPr>
          <w:color w:val="92DB86"/>
        </w:rPr>
        <w:t>a</w:t>
      </w:r>
      <w:r>
        <w:rPr>
          <w:color w:val="69AD63"/>
        </w:rPr>
        <w:t>a</w:t>
      </w:r>
      <w:r>
        <w:rPr>
          <w:color w:val="37803B"/>
        </w:rPr>
        <w:t>a</w:t>
      </w:r>
      <w:r>
        <w:rPr>
          <w:color w:val="287738"/>
        </w:rPr>
        <w:t>a</w:t>
      </w:r>
      <w:r>
        <w:rPr>
          <w:color w:val="277A3F"/>
        </w:rPr>
        <w:t>a</w:t>
      </w:r>
      <w:r>
        <w:rPr>
          <w:color w:val="2B7B41"/>
        </w:rPr>
        <w:t>a</w:t>
      </w:r>
      <w:r>
        <w:rPr>
          <w:color w:val="307C40"/>
        </w:rPr>
        <w:t>a</w:t>
      </w:r>
      <w:r>
        <w:rPr>
          <w:color w:val="347B3D"/>
        </w:rPr>
        <w:t>a</w:t>
      </w:r>
      <w:r>
        <w:rPr>
          <w:color w:val="367B3C"/>
        </w:rPr>
        <w:t>a</w:t>
      </w:r>
      <w:r>
        <w:rPr>
          <w:color w:val="387D40"/>
        </w:rPr>
        <w:t>a</w:t>
      </w:r>
      <w:r>
        <w:rPr>
          <w:color w:val="398046"/>
        </w:rPr>
        <w:t>a</w:t>
      </w:r>
      <w:r>
        <w:rPr>
          <w:color w:val="39834E"/>
        </w:rPr>
        <w:t>a</w:t>
      </w:r>
      <w:r>
        <w:rPr>
          <w:color w:val="3A854D"/>
        </w:rPr>
        <w:t>a</w:t>
      </w:r>
      <w:r>
        <w:rPr>
          <w:color w:val="408749"/>
        </w:rPr>
        <w:t>a</w:t>
      </w:r>
      <w:r>
        <w:rPr>
          <w:color w:val="418848"/>
        </w:rPr>
        <w:t>a</w:t>
      </w:r>
      <w:r>
        <w:rPr>
          <w:color w:val="418848"/>
        </w:rPr>
        <w:t>a</w:t>
      </w:r>
      <w:r>
        <w:rPr>
          <w:color w:val="418747"/>
        </w:rPr>
        <w:t>a</w:t>
      </w:r>
      <w:r>
        <w:rPr>
          <w:color w:val="408646"/>
        </w:rPr>
        <w:t>a</w:t>
      </w:r>
      <w:r>
        <w:rPr>
          <w:color w:val="408545"/>
        </w:rPr>
        <w:t>a</w:t>
      </w:r>
      <w:r>
        <w:rPr>
          <w:color w:val="428445"/>
        </w:rPr>
        <w:t>a</w:t>
      </w:r>
      <w:r>
        <w:rPr>
          <w:color w:val="428445"/>
        </w:rPr>
        <w:t>a</w:t>
      </w:r>
      <w:r>
        <w:rPr>
          <w:color w:val="428445"/>
        </w:rPr>
        <w:t>a</w:t>
      </w:r>
      <w:r>
        <w:rPr>
          <w:color w:val="438345"/>
        </w:rPr>
        <w:t>a</w:t>
      </w:r>
      <w:r>
        <w:rPr>
          <w:color w:val="438345"/>
        </w:rPr>
        <w:t>a</w:t>
      </w:r>
      <w:r>
        <w:rPr>
          <w:color w:val="438346"/>
        </w:rPr>
        <w:t>a</w:t>
      </w:r>
      <w:r>
        <w:rPr>
          <w:color w:val="408044"/>
        </w:rPr>
        <w:t>a</w:t>
      </w:r>
      <w:r>
        <w:rPr>
          <w:color w:val="3F7F44"/>
        </w:rPr>
        <w:t>a</w:t>
      </w:r>
      <w:r>
        <w:rPr>
          <w:color w:val="3F7E45"/>
        </w:rPr>
        <w:t>a</w:t>
      </w:r>
      <w:r>
        <w:rPr>
          <w:color w:val="3E7D45"/>
        </w:rPr>
        <w:t>a</w:t>
      </w:r>
      <w:r>
        <w:rPr>
          <w:color w:val="3D7C44"/>
        </w:rPr>
        <w:t>a</w:t>
      </w:r>
      <w:r>
        <w:rPr>
          <w:color w:val="3D7C46"/>
        </w:rPr>
        <w:t>a</w:t>
      </w:r>
      <w:r>
        <w:rPr>
          <w:color w:val="3D7B46"/>
        </w:rPr>
        <w:t>a</w:t>
      </w:r>
      <w:r>
        <w:rPr>
          <w:color w:val="3C7B46"/>
        </w:rPr>
        <w:t>a</w:t>
      </w:r>
      <w:r>
        <w:rPr>
          <w:color w:val="3C7B46"/>
        </w:rPr>
        <w:t>a</w:t>
      </w:r>
      <w:r>
        <w:rPr>
          <w:color w:val="3B7A46"/>
        </w:rPr>
        <w:t>a</w:t>
      </w:r>
      <w:r>
        <w:rPr>
          <w:color w:val="3A7846"/>
        </w:rPr>
        <w:t>a</w:t>
      </w:r>
      <w:r>
        <w:rPr>
          <w:color w:val="3A7846"/>
        </w:rPr>
        <w:t>a</w:t>
      </w:r>
      <w:r>
        <w:rPr>
          <w:color w:val="3A7845"/>
        </w:rPr>
        <w:t>a</w:t>
      </w:r>
      <w:r>
        <w:rPr>
          <w:color w:val="3C7B46"/>
        </w:rPr>
        <w:t>a</w:t>
      </w:r>
      <w:r>
        <w:rPr>
          <w:color w:val="3D7A46"/>
        </w:rPr>
        <w:t>a</w:t>
      </w:r>
      <w:r>
        <w:rPr>
          <w:color w:val="3D7945"/>
        </w:rPr>
        <w:t>a</w:t>
      </w:r>
      <w:r>
        <w:rPr>
          <w:color w:val="3C7844"/>
        </w:rPr>
        <w:t>a</w:t>
      </w:r>
      <w:r>
        <w:rPr>
          <w:color w:val="3C7744"/>
        </w:rPr>
        <w:t>a</w:t>
      </w:r>
      <w:r>
        <w:rPr>
          <w:color w:val="3C7645"/>
        </w:rPr>
        <w:t>a</w:t>
      </w:r>
      <w:r>
        <w:rPr>
          <w:color w:val="3B7546"/>
        </w:rPr>
        <w:t>a</w:t>
      </w:r>
      <w:r>
        <w:rPr>
          <w:color w:val="3B7445"/>
        </w:rPr>
        <w:t>a</w:t>
      </w:r>
      <w:r>
        <w:rPr>
          <w:color w:val="3B7345"/>
        </w:rPr>
        <w:t>a</w:t>
      </w:r>
      <w:r>
        <w:rPr>
          <w:color w:val="3B7246"/>
        </w:rPr>
        <w:t>a</w:t>
      </w:r>
      <w:r>
        <w:rPr>
          <w:color w:val="3B7246"/>
        </w:rPr>
        <w:t>a</w:t>
      </w:r>
      <w:r>
        <w:rPr>
          <w:color w:val="3C7145"/>
        </w:rPr>
        <w:t>a</w:t>
      </w:r>
      <w:r>
        <w:rPr>
          <w:color w:val="3B7247"/>
        </w:rPr>
        <w:t>a</w:t>
      </w:r>
      <w:r>
        <w:rPr>
          <w:color w:val="3B7247"/>
        </w:rPr>
        <w:t>a</w:t>
      </w:r>
      <w:r>
        <w:rPr>
          <w:color w:val="3A7148"/>
        </w:rPr>
        <w:t>a</w:t>
      </w:r>
      <w:r>
        <w:rPr>
          <w:color w:val="386D46"/>
        </w:rPr>
        <w:t>a</w:t>
      </w:r>
      <w:r>
        <w:rPr>
          <w:color w:val="366A44"/>
        </w:rPr>
        <w:t>a</w:t>
      </w:r>
      <w:r>
        <w:rPr>
          <w:color w:val="336743"/>
        </w:rPr>
        <w:t>a</w:t>
      </w:r>
      <w:r>
        <w:rPr>
          <w:color w:val="306341"/>
        </w:rPr>
        <w:t>a</w:t>
      </w:r>
      <w:r>
        <w:rPr>
          <w:color w:val="2E5F41"/>
        </w:rPr>
        <w:t>a</w:t>
      </w:r>
      <w:r>
        <w:rPr>
          <w:color w:val="2F5E44"/>
        </w:rPr>
        <w:t>a</w:t>
      </w:r>
      <w:r>
        <w:rPr>
          <w:color w:val="2E5D43"/>
        </w:rPr>
        <w:t>a</w:t>
      </w:r>
      <w:r>
        <w:rPr>
          <w:color w:val="2E5B44"/>
        </w:rPr>
        <w:t>a</w:t>
      </w:r>
      <w:r>
        <w:rPr>
          <w:color w:val="2D5A44"/>
        </w:rPr>
        <w:t>a</w:t>
      </w:r>
      <w:r>
        <w:rPr>
          <w:color w:val="2D5B41"/>
        </w:rPr>
        <w:t>a</w:t>
      </w:r>
      <w:r>
        <w:rPr>
          <w:color w:val="2A5B3C"/>
        </w:rPr>
        <w:t>a</w:t>
      </w:r>
      <w:r>
        <w:rPr>
          <w:color w:val="2B5B3B"/>
        </w:rPr>
        <w:t>a</w:t>
      </w:r>
      <w:r>
        <w:rPr>
          <w:color w:val="2B5A3A"/>
        </w:rPr>
        <w:t>a</w:t>
      </w:r>
      <w:r>
        <w:rPr>
          <w:color w:val="2B593B"/>
        </w:rPr>
        <w:t>a</w:t>
      </w:r>
      <w:r>
        <w:rPr>
          <w:color w:val="2A583B"/>
        </w:rPr>
        <w:t>a</w:t>
      </w:r>
      <w:r>
        <w:rPr>
          <w:color w:val="2B583B"/>
        </w:rPr>
        <w:t>a</w:t>
      </w:r>
      <w:r>
        <w:rPr>
          <w:color w:val="2C583D"/>
        </w:rPr>
        <w:t>a</w:t>
      </w:r>
      <w:r>
        <w:rPr>
          <w:color w:val="2C573D"/>
        </w:rPr>
        <w:t>a</w:t>
      </w:r>
      <w:r>
        <w:rPr>
          <w:color w:val="2C563D"/>
        </w:rPr>
        <w:t>a</w:t>
      </w:r>
      <w:r>
        <w:rPr>
          <w:color w:val="2C553D"/>
        </w:rPr>
        <w:t>a</w:t>
      </w:r>
      <w:r>
        <w:rPr>
          <w:color w:val="2C553D"/>
        </w:rPr>
        <w:t>a</w:t>
      </w:r>
      <w:r>
        <w:rPr>
          <w:color w:val="2D553D"/>
        </w:rPr>
        <w:t>a</w:t>
      </w:r>
      <w:r>
        <w:rPr>
          <w:color w:val="2E54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13F"/>
        </w:rPr>
        <w:t>a</w:t>
      </w:r>
      <w:r>
        <w:rPr>
          <w:color w:val="2D5242"/>
        </w:rPr>
        <w:t>a</w:t>
      </w:r>
      <w:r>
        <w:rPr>
          <w:color w:val="2D5143"/>
        </w:rPr>
        <w:t>a</w:t>
      </w:r>
      <w:r>
        <w:rPr>
          <w:color w:val="2C5042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2F4B3F"/>
        </w:rPr>
        <w:t>a</w:t>
      </w:r>
      <w:r>
        <w:rPr>
          <w:color w:val="304A3D"/>
        </w:rPr>
        <w:t>a</w:t>
      </w:r>
      <w:r>
        <w:rPr>
          <w:color w:val="354C3D"/>
        </w:rPr>
        <w:t>a</w:t>
      </w:r>
      <w:r>
        <w:rPr>
          <w:color w:val="354C3B"/>
        </w:rPr>
        <w:t>a</w:t>
      </w:r>
      <w:r>
        <w:rPr>
          <w:color w:val="354D3C"/>
        </w:rPr>
        <w:t>a</w:t>
      </w:r>
      <w:r>
        <w:rPr>
          <w:color w:val="334E3D"/>
        </w:rPr>
        <w:t>a</w:t>
      </w:r>
      <w:r>
        <w:rPr>
          <w:color w:val="33503E"/>
        </w:rPr>
        <w:t>a</w:t>
      </w:r>
      <w:r>
        <w:rPr>
          <w:color w:val="32503F"/>
        </w:rPr>
        <w:t>a</w:t>
      </w:r>
      <w:r>
        <w:rPr>
          <w:color w:val="304E3E"/>
        </w:rPr>
        <w:t>a</w:t>
      </w:r>
      <w:r>
        <w:rPr>
          <w:color w:val="314D3F"/>
        </w:rPr>
        <w:t>a</w:t>
      </w:r>
      <w:r>
        <w:rPr>
          <w:color w:val="324C41"/>
        </w:rPr>
        <w:t>a</w:t>
      </w:r>
      <w:r>
        <w:rPr>
          <w:color w:val="344B43"/>
        </w:rPr>
        <w:t>a</w:t>
      </w:r>
      <w:r>
        <w:rPr>
          <w:color w:val="354A45"/>
        </w:rPr>
        <w:t>a</w:t>
      </w:r>
      <w:r>
        <w:rPr>
          <w:color w:val="364947"/>
        </w:rPr>
        <w:t>a</w:t>
      </w:r>
      <w:r>
        <w:rPr>
          <w:color w:val="354747"/>
        </w:rPr>
        <w:t>a</w:t>
      </w:r>
      <w:r>
        <w:rPr>
          <w:color w:val="354747"/>
        </w:rPr>
        <w:t>a</w:t>
      </w:r>
      <w:r>
        <w:rPr>
          <w:color w:val="384844"/>
        </w:rPr>
        <w:t>a</w:t>
      </w:r>
      <w:r>
        <w:rPr>
          <w:color w:val="374A41"/>
        </w:rPr>
        <w:t>a</w:t>
      </w:r>
      <w:r>
        <w:rPr>
          <w:color w:val="384B40"/>
        </w:rPr>
        <w:t>a</w:t>
      </w:r>
      <w:r>
        <w:rPr>
          <w:color w:val="3A4A41"/>
        </w:rPr>
        <w:t>a</w:t>
      </w:r>
      <w:r>
        <w:rPr>
          <w:color w:val="3C4B44"/>
        </w:rPr>
        <w:t>a</w:t>
      </w:r>
      <w:r>
        <w:rPr>
          <w:color w:val="3A4744"/>
        </w:rPr>
        <w:t>a</w:t>
      </w:r>
      <w:r>
        <w:rPr>
          <w:color w:val="363F40"/>
        </w:rPr>
        <w:t>a</w:t>
      </w:r>
      <w:r>
        <w:rPr>
          <w:color w:val="040A0A"/>
        </w:rPr>
        <w:t>a</w:t>
      </w:r>
      <w:r>
        <w:rPr>
          <w:color w:val="000101"/>
        </w:rPr>
        <w:t>a</w:t>
      </w:r>
      <w:r>
        <w:rPr>
          <w:color w:val="030300"/>
        </w:rPr>
        <w:t>a</w:t>
      </w:r>
      <w:r>
        <w:rPr>
          <w:color w:val="0505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3"/>
        </w:rPr>
        <w:t>a</w:t>
      </w:r>
      <w:r>
        <w:rPr>
          <w:color w:val="010204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10300"/>
        </w:rPr>
        <w:t>a</w:t>
      </w:r>
      <w:r>
        <w:rPr>
          <w:color w:val="000800"/>
        </w:rPr>
        <w:t>a</w:t>
      </w:r>
      <w:r>
        <w:rPr>
          <w:color w:val="010500"/>
        </w:rPr>
        <w:t>a</w:t>
      </w:r>
      <w:r>
        <w:rPr>
          <w:color w:val="0B0000"/>
        </w:rPr>
        <w:t>a</w:t>
      </w:r>
      <w:r>
        <w:rPr>
          <w:color w:val="5C2A33"/>
        </w:rPr>
        <w:t>a</w:t>
      </w:r>
      <w:r>
        <w:rPr>
          <w:color w:val="A15063"/>
        </w:rPr>
        <w:t>a</w:t>
      </w:r>
      <w:r>
        <w:rPr>
          <w:color w:val="A84B60"/>
        </w:rPr>
        <w:t>a</w:t>
      </w:r>
      <w:r>
        <w:rPr>
          <w:color w:val="A34C5E"/>
        </w:rPr>
        <w:t>a</w:t>
      </w:r>
    </w:p>
    <w:p>
      <w:r>
        <w:rPr>
          <w:color w:val="B9A25E"/>
        </w:rPr>
        <w:t>a</w:t>
      </w:r>
      <w:r>
        <w:rPr>
          <w:color w:val="BAA35F"/>
        </w:rPr>
        <w:t>a</w:t>
      </w:r>
      <w:r>
        <w:rPr>
          <w:color w:val="BAA360"/>
        </w:rPr>
        <w:t>a</w:t>
      </w:r>
      <w:r>
        <w:rPr>
          <w:color w:val="BBA369"/>
        </w:rPr>
        <w:t>a</w:t>
      </w:r>
      <w:r>
        <w:rPr>
          <w:color w:val="B6A072"/>
        </w:rPr>
        <w:t>a</w:t>
      </w:r>
      <w:r>
        <w:rPr>
          <w:color w:val="463716"/>
        </w:rPr>
        <w:t>a</w:t>
      </w:r>
      <w:r>
        <w:rPr>
          <w:color w:val="0A0400"/>
        </w:rPr>
        <w:t>a</w:t>
      </w:r>
      <w:r>
        <w:rPr>
          <w:color w:val="040600"/>
        </w:rPr>
        <w:t>a</w:t>
      </w:r>
      <w:r>
        <w:rPr>
          <w:color w:val="000203"/>
        </w:rPr>
        <w:t>a</w:t>
      </w:r>
      <w:r>
        <w:rPr>
          <w:color w:val="00030A"/>
        </w:rPr>
        <w:t>a</w:t>
      </w:r>
      <w:r>
        <w:rPr>
          <w:color w:val="010207"/>
        </w:rPr>
        <w:t>a</w:t>
      </w:r>
      <w:r>
        <w:rPr>
          <w:color w:val="040005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4"/>
        </w:rPr>
        <w:t>a</w:t>
      </w:r>
      <w:r>
        <w:rPr>
          <w:color w:val="050303"/>
        </w:rPr>
        <w:t>a</w:t>
      </w:r>
      <w:r>
        <w:rPr>
          <w:color w:val="000C00"/>
        </w:rPr>
        <w:t>a</w:t>
      </w:r>
      <w:r>
        <w:rPr>
          <w:color w:val="0F360E"/>
        </w:rPr>
        <w:t>a</w:t>
      </w:r>
      <w:r>
        <w:rPr>
          <w:color w:val="72B368"/>
        </w:rPr>
        <w:t>a</w:t>
      </w:r>
      <w:r>
        <w:rPr>
          <w:color w:val="6BBC60"/>
        </w:rPr>
        <w:t>a</w:t>
      </w:r>
      <w:r>
        <w:rPr>
          <w:color w:val="6CC25F"/>
        </w:rPr>
        <w:t>a</w:t>
      </w:r>
      <w:r>
        <w:rPr>
          <w:color w:val="6CBD5C"/>
        </w:rPr>
        <w:t>a</w:t>
      </w:r>
      <w:r>
        <w:rPr>
          <w:color w:val="72BB60"/>
        </w:rPr>
        <w:t>a</w:t>
      </w:r>
      <w:r>
        <w:rPr>
          <w:color w:val="77BC64"/>
        </w:rPr>
        <w:t>a</w:t>
      </w:r>
      <w:r>
        <w:rPr>
          <w:color w:val="7EC164"/>
        </w:rPr>
        <w:t>a</w:t>
      </w:r>
      <w:r>
        <w:rPr>
          <w:color w:val="81C661"/>
        </w:rPr>
        <w:t>a</w:t>
      </w:r>
      <w:r>
        <w:rPr>
          <w:color w:val="82C961"/>
        </w:rPr>
        <w:t>a</w:t>
      </w:r>
      <w:r>
        <w:rPr>
          <w:color w:val="87C966"/>
        </w:rPr>
        <w:t>a</w:t>
      </w:r>
      <w:r>
        <w:rPr>
          <w:color w:val="89C968"/>
        </w:rPr>
        <w:t>a</w:t>
      </w:r>
      <w:r>
        <w:rPr>
          <w:color w:val="8ACB67"/>
        </w:rPr>
        <w:t>a</w:t>
      </w:r>
      <w:r>
        <w:rPr>
          <w:color w:val="8CCC65"/>
        </w:rPr>
        <w:t>a</w:t>
      </w:r>
      <w:r>
        <w:rPr>
          <w:color w:val="8CCB63"/>
        </w:rPr>
        <w:t>a</w:t>
      </w:r>
      <w:r>
        <w:rPr>
          <w:color w:val="8BCA61"/>
        </w:rPr>
        <w:t>a</w:t>
      </w:r>
      <w:r>
        <w:rPr>
          <w:color w:val="8BCA61"/>
        </w:rPr>
        <w:t>a</w:t>
      </w:r>
      <w:r>
        <w:rPr>
          <w:color w:val="8CCB62"/>
        </w:rPr>
        <w:t>a</w:t>
      </w:r>
      <w:r>
        <w:rPr>
          <w:color w:val="8CCB63"/>
        </w:rPr>
        <w:t>a</w:t>
      </w:r>
      <w:r>
        <w:rPr>
          <w:color w:val="8CCC65"/>
        </w:rPr>
        <w:t>a</w:t>
      </w:r>
      <w:r>
        <w:rPr>
          <w:color w:val="8BCC67"/>
        </w:rPr>
        <w:t>a</w:t>
      </w:r>
      <w:r>
        <w:rPr>
          <w:color w:val="8CCC6B"/>
        </w:rPr>
        <w:t>a</w:t>
      </w:r>
      <w:r>
        <w:rPr>
          <w:color w:val="92C866"/>
        </w:rPr>
        <w:t>a</w:t>
      </w:r>
      <w:r>
        <w:rPr>
          <w:color w:val="9CC961"/>
        </w:rPr>
        <w:t>a</w:t>
      </w:r>
      <w:r>
        <w:rPr>
          <w:color w:val="B2DF76"/>
        </w:rPr>
        <w:t>a</w:t>
      </w:r>
      <w:r>
        <w:rPr>
          <w:color w:val="C6F58B"/>
        </w:rPr>
        <w:t>a</w:t>
      </w:r>
      <w:r>
        <w:rPr>
          <w:color w:val="BBEF85"/>
        </w:rPr>
        <w:t>a</w:t>
      </w:r>
      <w:r>
        <w:rPr>
          <w:color w:val="9FD66B"/>
        </w:rPr>
        <w:t>a</w:t>
      </w:r>
      <w:r>
        <w:rPr>
          <w:color w:val="8AC35A"/>
        </w:rPr>
        <w:t>a</w:t>
      </w:r>
      <w:r>
        <w:rPr>
          <w:color w:val="8EC95F"/>
        </w:rPr>
        <w:t>a</w:t>
      </w:r>
      <w:r>
        <w:rPr>
          <w:color w:val="90CB61"/>
        </w:rPr>
        <w:t>a</w:t>
      </w:r>
      <w:r>
        <w:rPr>
          <w:color w:val="92CD63"/>
        </w:rPr>
        <w:t>a</w:t>
      </w:r>
      <w:r>
        <w:rPr>
          <w:color w:val="90C962"/>
        </w:rPr>
        <w:t>a</w:t>
      </w:r>
      <w:r>
        <w:rPr>
          <w:color w:val="8AC25C"/>
        </w:rPr>
        <w:t>a</w:t>
      </w:r>
      <w:r>
        <w:rPr>
          <w:color w:val="87BB54"/>
        </w:rPr>
        <w:t>a</w:t>
      </w:r>
      <w:r>
        <w:rPr>
          <w:color w:val="97C459"/>
        </w:rPr>
        <w:t>a</w:t>
      </w:r>
      <w:r>
        <w:rPr>
          <w:color w:val="A6CD61"/>
        </w:rPr>
        <w:t>a</w:t>
      </w:r>
      <w:r>
        <w:rPr>
          <w:color w:val="B9DD70"/>
        </w:rPr>
        <w:t>a</w:t>
      </w:r>
      <w:r>
        <w:rPr>
          <w:color w:val="CDEC7E"/>
        </w:rPr>
        <w:t>a</w:t>
      </w:r>
      <w:r>
        <w:rPr>
          <w:color w:val="DCF689"/>
        </w:rPr>
        <w:t>a</w:t>
      </w:r>
      <w:r>
        <w:rPr>
          <w:color w:val="E5FA8D"/>
        </w:rPr>
        <w:t>a</w:t>
      </w:r>
      <w:r>
        <w:rPr>
          <w:color w:val="E8F688"/>
        </w:rPr>
        <w:t>a</w:t>
      </w:r>
      <w:r>
        <w:rPr>
          <w:color w:val="EAF183"/>
        </w:rPr>
        <w:t>a</w:t>
      </w:r>
      <w:r>
        <w:rPr>
          <w:color w:val="EDEF81"/>
        </w:rPr>
        <w:t>a</w:t>
      </w:r>
      <w:r>
        <w:rPr>
          <w:color w:val="EFEC7F"/>
        </w:rPr>
        <w:t>a</w:t>
      </w:r>
      <w:r>
        <w:rPr>
          <w:color w:val="F0E779"/>
        </w:rPr>
        <w:t>a</w:t>
      </w:r>
      <w:r>
        <w:rPr>
          <w:color w:val="EFE375"/>
        </w:rPr>
        <w:t>a</w:t>
      </w:r>
      <w:r>
        <w:rPr>
          <w:color w:val="EBE276"/>
        </w:rPr>
        <w:t>a</w:t>
      </w:r>
      <w:r>
        <w:rPr>
          <w:color w:val="E7E578"/>
        </w:rPr>
        <w:t>a</w:t>
      </w:r>
      <w:r>
        <w:rPr>
          <w:color w:val="E4E376"/>
        </w:rPr>
        <w:t>a</w:t>
      </w:r>
      <w:r>
        <w:rPr>
          <w:color w:val="E2E174"/>
        </w:rPr>
        <w:t>a</w:t>
      </w:r>
      <w:r>
        <w:rPr>
          <w:color w:val="E0E274"/>
        </w:rPr>
        <w:t>a</w:t>
      </w:r>
      <w:r>
        <w:rPr>
          <w:color w:val="E1E375"/>
        </w:rPr>
        <w:t>a</w:t>
      </w:r>
      <w:r>
        <w:rPr>
          <w:color w:val="E1E375"/>
        </w:rPr>
        <w:t>a</w:t>
      </w:r>
      <w:r>
        <w:rPr>
          <w:color w:val="E0E475"/>
        </w:rPr>
        <w:t>a</w:t>
      </w:r>
      <w:r>
        <w:rPr>
          <w:color w:val="DFE475"/>
        </w:rPr>
        <w:t>a</w:t>
      </w:r>
      <w:r>
        <w:rPr>
          <w:color w:val="DFE676"/>
        </w:rPr>
        <w:t>a</w:t>
      </w:r>
      <w:r>
        <w:rPr>
          <w:color w:val="DFE676"/>
        </w:rPr>
        <w:t>a</w:t>
      </w:r>
      <w:r>
        <w:rPr>
          <w:color w:val="E0E777"/>
        </w:rPr>
        <w:t>a</w:t>
      </w:r>
      <w:r>
        <w:rPr>
          <w:color w:val="E1E676"/>
        </w:rPr>
        <w:t>a</w:t>
      </w:r>
      <w:r>
        <w:rPr>
          <w:color w:val="E3E675"/>
        </w:rPr>
        <w:t>a</w:t>
      </w:r>
      <w:r>
        <w:rPr>
          <w:color w:val="E5E573"/>
        </w:rPr>
        <w:t>a</w:t>
      </w:r>
      <w:r>
        <w:rPr>
          <w:color w:val="E7E574"/>
        </w:rPr>
        <w:t>a</w:t>
      </w:r>
      <w:r>
        <w:rPr>
          <w:color w:val="E8E675"/>
        </w:rPr>
        <w:t>a</w:t>
      </w:r>
      <w:r>
        <w:rPr>
          <w:color w:val="E9E776"/>
        </w:rPr>
        <w:t>a</w:t>
      </w:r>
      <w:r>
        <w:rPr>
          <w:color w:val="EAE776"/>
        </w:rPr>
        <w:t>a</w:t>
      </w:r>
      <w:r>
        <w:rPr>
          <w:color w:val="ECE978"/>
        </w:rPr>
        <w:t>a</w:t>
      </w:r>
      <w:r>
        <w:rPr>
          <w:color w:val="EDEA79"/>
        </w:rPr>
        <w:t>a</w:t>
      </w:r>
      <w:r>
        <w:rPr>
          <w:color w:val="F0EA7A"/>
        </w:rPr>
        <w:t>a</w:t>
      </w:r>
      <w:r>
        <w:rPr>
          <w:color w:val="F1EA7A"/>
        </w:rPr>
        <w:t>a</w:t>
      </w:r>
      <w:r>
        <w:rPr>
          <w:color w:val="F3EB7C"/>
        </w:rPr>
        <w:t>a</w:t>
      </w:r>
      <w:r>
        <w:rPr>
          <w:color w:val="F4EC7D"/>
        </w:rPr>
        <w:t>a</w:t>
      </w:r>
      <w:r>
        <w:rPr>
          <w:color w:val="F4EC7D"/>
        </w:rPr>
        <w:t>a</w:t>
      </w:r>
      <w:r>
        <w:rPr>
          <w:color w:val="F6EB7F"/>
        </w:rPr>
        <w:t>a</w:t>
      </w:r>
      <w:r>
        <w:rPr>
          <w:color w:val="F6EB7F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8EF7F"/>
        </w:rPr>
        <w:t>a</w:t>
      </w:r>
      <w:r>
        <w:rPr>
          <w:color w:val="F0EF70"/>
        </w:rPr>
        <w:t>a</w:t>
      </w:r>
      <w:r>
        <w:rPr>
          <w:color w:val="EFF36C"/>
        </w:rPr>
        <w:t>a</w:t>
      </w:r>
      <w:r>
        <w:rPr>
          <w:color w:val="F1F672"/>
        </w:rPr>
        <w:t>a</w:t>
      </w:r>
      <w:r>
        <w:rPr>
          <w:color w:val="EFF975"/>
        </w:rPr>
        <w:t>a</w:t>
      </w:r>
      <w:r>
        <w:rPr>
          <w:color w:val="ECF976"/>
        </w:rPr>
        <w:t>a</w:t>
      </w:r>
      <w:r>
        <w:rPr>
          <w:color w:val="E4F677"/>
        </w:rPr>
        <w:t>a</w:t>
      </w:r>
      <w:r>
        <w:rPr>
          <w:color w:val="DCF375"/>
        </w:rPr>
        <w:t>a</w:t>
      </w:r>
      <w:r>
        <w:rPr>
          <w:color w:val="CFEB70"/>
        </w:rPr>
        <w:t>a</w:t>
      </w:r>
      <w:r>
        <w:rPr>
          <w:color w:val="BEDF64"/>
        </w:rPr>
        <w:t>a</w:t>
      </w:r>
      <w:r>
        <w:rPr>
          <w:color w:val="B0D55C"/>
        </w:rPr>
        <w:t>a</w:t>
      </w:r>
      <w:r>
        <w:rPr>
          <w:color w:val="AAD15C"/>
        </w:rPr>
        <w:t>a</w:t>
      </w:r>
      <w:r>
        <w:rPr>
          <w:color w:val="A9D25C"/>
        </w:rPr>
        <w:t>a</w:t>
      </w:r>
      <w:r>
        <w:rPr>
          <w:color w:val="A5D25E"/>
        </w:rPr>
        <w:t>a</w:t>
      </w:r>
      <w:r>
        <w:rPr>
          <w:color w:val="A0D05F"/>
        </w:rPr>
        <w:t>a</w:t>
      </w:r>
      <w:r>
        <w:rPr>
          <w:color w:val="9DCE5F"/>
        </w:rPr>
        <w:t>a</w:t>
      </w:r>
      <w:r>
        <w:rPr>
          <w:color w:val="98CC5E"/>
        </w:rPr>
        <w:t>a</w:t>
      </w:r>
      <w:r>
        <w:rPr>
          <w:color w:val="92CB61"/>
        </w:rPr>
        <w:t>a</w:t>
      </w:r>
      <w:r>
        <w:rPr>
          <w:color w:val="8BC75E"/>
        </w:rPr>
        <w:t>a</w:t>
      </w:r>
      <w:r>
        <w:rPr>
          <w:color w:val="83C35B"/>
        </w:rPr>
        <w:t>a</w:t>
      </w:r>
      <w:r>
        <w:rPr>
          <w:color w:val="7FC25E"/>
        </w:rPr>
        <w:t>a</w:t>
      </w:r>
      <w:r>
        <w:rPr>
          <w:color w:val="79BE5C"/>
        </w:rPr>
        <w:t>a</w:t>
      </w:r>
      <w:r>
        <w:rPr>
          <w:color w:val="72B959"/>
        </w:rPr>
        <w:t>a</w:t>
      </w:r>
      <w:r>
        <w:rPr>
          <w:color w:val="6FB658"/>
        </w:rPr>
        <w:t>a</w:t>
      </w:r>
      <w:r>
        <w:rPr>
          <w:color w:val="6AB254"/>
        </w:rPr>
        <w:t>a</w:t>
      </w:r>
      <w:r>
        <w:rPr>
          <w:color w:val="64AF51"/>
        </w:rPr>
        <w:t>a</w:t>
      </w:r>
      <w:r>
        <w:rPr>
          <w:color w:val="5CA84E"/>
        </w:rPr>
        <w:t>a</w:t>
      </w:r>
      <w:r>
        <w:rPr>
          <w:color w:val="58A74E"/>
        </w:rPr>
        <w:t>a</w:t>
      </w:r>
      <w:r>
        <w:rPr>
          <w:color w:val="54A34E"/>
        </w:rPr>
        <w:t>a</w:t>
      </w:r>
      <w:r>
        <w:rPr>
          <w:color w:val="4EA14E"/>
        </w:rPr>
        <w:t>a</w:t>
      </w:r>
      <w:r>
        <w:rPr>
          <w:color w:val="4BA04F"/>
        </w:rPr>
        <w:t>a</w:t>
      </w:r>
      <w:r>
        <w:rPr>
          <w:color w:val="499E50"/>
        </w:rPr>
        <w:t>a</w:t>
      </w:r>
      <w:r>
        <w:rPr>
          <w:color w:val="459C4F"/>
        </w:rPr>
        <w:t>a</w:t>
      </w:r>
      <w:r>
        <w:rPr>
          <w:color w:val="40984C"/>
        </w:rPr>
        <w:t>a</w:t>
      </w:r>
      <w:r>
        <w:rPr>
          <w:color w:val="41974C"/>
        </w:rPr>
        <w:t>a</w:t>
      </w:r>
      <w:r>
        <w:rPr>
          <w:color w:val="409548"/>
        </w:rPr>
        <w:t>a</w:t>
      </w:r>
      <w:r>
        <w:rPr>
          <w:color w:val="409246"/>
        </w:rPr>
        <w:t>a</w:t>
      </w:r>
      <w:r>
        <w:rPr>
          <w:color w:val="409144"/>
        </w:rPr>
        <w:t>a</w:t>
      </w:r>
      <w:r>
        <w:rPr>
          <w:color w:val="3F9145"/>
        </w:rPr>
        <w:t>a</w:t>
      </w:r>
      <w:r>
        <w:rPr>
          <w:color w:val="3C8F45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98C47"/>
        </w:rPr>
        <w:t>a</w:t>
      </w:r>
      <w:r>
        <w:rPr>
          <w:color w:val="398C48"/>
        </w:rPr>
        <w:t>a</w:t>
      </w:r>
      <w:r>
        <w:rPr>
          <w:color w:val="398C48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746"/>
        </w:rPr>
        <w:t>a</w:t>
      </w:r>
      <w:r>
        <w:rPr>
          <w:color w:val="34854B"/>
        </w:rPr>
        <w:t>a</w:t>
      </w:r>
      <w:r>
        <w:rPr>
          <w:color w:val="34874A"/>
        </w:rPr>
        <w:t>a</w:t>
      </w:r>
      <w:r>
        <w:rPr>
          <w:color w:val="338A46"/>
        </w:rPr>
        <w:t>a</w:t>
      </w:r>
      <w:r>
        <w:rPr>
          <w:color w:val="318941"/>
        </w:rPr>
        <w:t>a</w:t>
      </w:r>
      <w:r>
        <w:rPr>
          <w:color w:val="2F863D"/>
        </w:rPr>
        <w:t>a</w:t>
      </w:r>
      <w:r>
        <w:rPr>
          <w:color w:val="2F823C"/>
        </w:rPr>
        <w:t>a</w:t>
      </w:r>
      <w:r>
        <w:rPr>
          <w:color w:val="337F40"/>
        </w:rPr>
        <w:t>a</w:t>
      </w:r>
      <w:r>
        <w:rPr>
          <w:color w:val="3A8143"/>
        </w:rPr>
        <w:t>a</w:t>
      </w:r>
      <w:r>
        <w:rPr>
          <w:color w:val="3A803F"/>
        </w:rPr>
        <w:t>a</w:t>
      </w:r>
      <w:r>
        <w:rPr>
          <w:color w:val="357D33"/>
        </w:rPr>
        <w:t>a</w:t>
      </w:r>
      <w:r>
        <w:rPr>
          <w:color w:val="408C38"/>
        </w:rPr>
        <w:t>a</w:t>
      </w:r>
      <w:r>
        <w:rPr>
          <w:color w:val="5BA850"/>
        </w:rPr>
        <w:t>a</w:t>
      </w:r>
      <w:r>
        <w:rPr>
          <w:color w:val="66AF5D"/>
        </w:rPr>
        <w:t>a</w:t>
      </w:r>
      <w:r>
        <w:rPr>
          <w:color w:val="4D934A"/>
        </w:rPr>
        <w:t>a</w:t>
      </w:r>
      <w:r>
        <w:rPr>
          <w:color w:val="327D39"/>
        </w:rPr>
        <w:t>a</w:t>
      </w:r>
      <w:r>
        <w:rPr>
          <w:color w:val="2D7D3F"/>
        </w:rPr>
        <w:t>a</w:t>
      </w:r>
      <w:r>
        <w:rPr>
          <w:color w:val="2E8148"/>
        </w:rPr>
        <w:t>a</w:t>
      </w:r>
      <w:r>
        <w:rPr>
          <w:color w:val="2D8047"/>
        </w:rPr>
        <w:t>a</w:t>
      </w:r>
      <w:r>
        <w:rPr>
          <w:color w:val="307E44"/>
        </w:rPr>
        <w:t>a</w:t>
      </w:r>
      <w:r>
        <w:rPr>
          <w:color w:val="337C3E"/>
        </w:rPr>
        <w:t>a</w:t>
      </w:r>
      <w:r>
        <w:rPr>
          <w:color w:val="367A3D"/>
        </w:rPr>
        <w:t>a</w:t>
      </w:r>
      <w:r>
        <w:rPr>
          <w:color w:val="367A3E"/>
        </w:rPr>
        <w:t>a</w:t>
      </w:r>
      <w:r>
        <w:rPr>
          <w:color w:val="357C42"/>
        </w:rPr>
        <w:t>a</w:t>
      </w:r>
      <w:r>
        <w:rPr>
          <w:color w:val="337D48"/>
        </w:rPr>
        <w:t>a</w:t>
      </w:r>
      <w:r>
        <w:rPr>
          <w:color w:val="358047"/>
        </w:rPr>
        <w:t>a</w:t>
      </w:r>
      <w:r>
        <w:rPr>
          <w:color w:val="3E8548"/>
        </w:rPr>
        <w:t>a</w:t>
      </w:r>
      <w:r>
        <w:rPr>
          <w:color w:val="408647"/>
        </w:rPr>
        <w:t>a</w:t>
      </w:r>
      <w:r>
        <w:rPr>
          <w:color w:val="408647"/>
        </w:rPr>
        <w:t>a</w:t>
      </w:r>
      <w:r>
        <w:rPr>
          <w:color w:val="408647"/>
        </w:rPr>
        <w:t>a</w:t>
      </w:r>
      <w:r>
        <w:rPr>
          <w:color w:val="408546"/>
        </w:rPr>
        <w:t>a</w:t>
      </w:r>
      <w:r>
        <w:rPr>
          <w:color w:val="3F8445"/>
        </w:rPr>
        <w:t>a</w:t>
      </w:r>
      <w:r>
        <w:rPr>
          <w:color w:val="418345"/>
        </w:rPr>
        <w:t>a</w:t>
      </w:r>
      <w:r>
        <w:rPr>
          <w:color w:val="418345"/>
        </w:rPr>
        <w:t>a</w:t>
      </w:r>
      <w:r>
        <w:rPr>
          <w:color w:val="418345"/>
        </w:rPr>
        <w:t>a</w:t>
      </w:r>
      <w:r>
        <w:rPr>
          <w:color w:val="428245"/>
        </w:rPr>
        <w:t>a</w:t>
      </w:r>
      <w:r>
        <w:rPr>
          <w:color w:val="428245"/>
        </w:rPr>
        <w:t>a</w:t>
      </w:r>
      <w:r>
        <w:rPr>
          <w:color w:val="428245"/>
        </w:rPr>
        <w:t>a</w:t>
      </w:r>
      <w:r>
        <w:rPr>
          <w:color w:val="408043"/>
        </w:rPr>
        <w:t>a</w:t>
      </w:r>
      <w:r>
        <w:rPr>
          <w:color w:val="3F7F43"/>
        </w:rPr>
        <w:t>a</w:t>
      </w:r>
      <w:r>
        <w:rPr>
          <w:color w:val="3F7E43"/>
        </w:rPr>
        <w:t>a</w:t>
      </w:r>
      <w:r>
        <w:rPr>
          <w:color w:val="3E7D44"/>
        </w:rPr>
        <w:t>a</w:t>
      </w:r>
      <w:r>
        <w:rPr>
          <w:color w:val="3D7C43"/>
        </w:rPr>
        <w:t>a</w:t>
      </w:r>
      <w:r>
        <w:rPr>
          <w:color w:val="3D7C45"/>
        </w:rPr>
        <w:t>a</w:t>
      </w:r>
      <w:r>
        <w:rPr>
          <w:color w:val="3D7C45"/>
        </w:rPr>
        <w:t>a</w:t>
      </w:r>
      <w:r>
        <w:rPr>
          <w:color w:val="3C7B45"/>
        </w:rPr>
        <w:t>a</w:t>
      </w:r>
      <w:r>
        <w:rPr>
          <w:color w:val="3C7B46"/>
        </w:rPr>
        <w:t>a</w:t>
      </w:r>
      <w:r>
        <w:rPr>
          <w:color w:val="3B7A45"/>
        </w:rPr>
        <w:t>a</w:t>
      </w:r>
      <w:r>
        <w:rPr>
          <w:color w:val="3A7945"/>
        </w:rPr>
        <w:t>a</w:t>
      </w:r>
      <w:r>
        <w:rPr>
          <w:color w:val="3A7845"/>
        </w:rPr>
        <w:t>a</w:t>
      </w:r>
      <w:r>
        <w:rPr>
          <w:color w:val="3A7944"/>
        </w:rPr>
        <w:t>a</w:t>
      </w:r>
      <w:r>
        <w:rPr>
          <w:color w:val="3C7B46"/>
        </w:rPr>
        <w:t>a</w:t>
      </w:r>
      <w:r>
        <w:rPr>
          <w:color w:val="3C7945"/>
        </w:rPr>
        <w:t>a</w:t>
      </w:r>
      <w:r>
        <w:rPr>
          <w:color w:val="3C7844"/>
        </w:rPr>
        <w:t>a</w:t>
      </w:r>
      <w:r>
        <w:rPr>
          <w:color w:val="3C7844"/>
        </w:rPr>
        <w:t>a</w:t>
      </w:r>
      <w:r>
        <w:rPr>
          <w:color w:val="3C7744"/>
        </w:rPr>
        <w:t>a</w:t>
      </w:r>
      <w:r>
        <w:rPr>
          <w:color w:val="3C7644"/>
        </w:rPr>
        <w:t>a</w:t>
      </w:r>
      <w:r>
        <w:rPr>
          <w:color w:val="3B7545"/>
        </w:rPr>
        <w:t>a</w:t>
      </w:r>
      <w:r>
        <w:rPr>
          <w:color w:val="3B7445"/>
        </w:rPr>
        <w:t>a</w:t>
      </w:r>
      <w:r>
        <w:rPr>
          <w:color w:val="3B7344"/>
        </w:rPr>
        <w:t>a</w:t>
      </w:r>
      <w:r>
        <w:rPr>
          <w:color w:val="3A7245"/>
        </w:rPr>
        <w:t>a</w:t>
      </w:r>
      <w:r>
        <w:rPr>
          <w:color w:val="397144"/>
        </w:rPr>
        <w:t>a</w:t>
      </w:r>
      <w:r>
        <w:rPr>
          <w:color w:val="3B7044"/>
        </w:rPr>
        <w:t>a</w:t>
      </w:r>
      <w:r>
        <w:rPr>
          <w:color w:val="3B7248"/>
        </w:rPr>
        <w:t>a</w:t>
      </w:r>
      <w:r>
        <w:rPr>
          <w:color w:val="3A7147"/>
        </w:rPr>
        <w:t>a</w:t>
      </w:r>
      <w:r>
        <w:rPr>
          <w:color w:val="376E46"/>
        </w:rPr>
        <w:t>a</w:t>
      </w:r>
      <w:r>
        <w:rPr>
          <w:color w:val="356A43"/>
        </w:rPr>
        <w:t>a</w:t>
      </w:r>
      <w:r>
        <w:rPr>
          <w:color w:val="326640"/>
        </w:rPr>
        <w:t>a</w:t>
      </w:r>
      <w:r>
        <w:rPr>
          <w:color w:val="2E623E"/>
        </w:rPr>
        <w:t>a</w:t>
      </w:r>
      <w:r>
        <w:rPr>
          <w:color w:val="2D6040"/>
        </w:rPr>
        <w:t>a</w:t>
      </w:r>
      <w:r>
        <w:rPr>
          <w:color w:val="2D5E40"/>
        </w:rPr>
        <w:t>a</w:t>
      </w:r>
      <w:r>
        <w:rPr>
          <w:color w:val="2D5D43"/>
        </w:rPr>
        <w:t>a</w:t>
      </w:r>
      <w:r>
        <w:rPr>
          <w:color w:val="2D5C43"/>
        </w:rPr>
        <w:t>a</w:t>
      </w:r>
      <w:r>
        <w:rPr>
          <w:color w:val="2D5A43"/>
        </w:rPr>
        <w:t>a</w:t>
      </w:r>
      <w:r>
        <w:rPr>
          <w:color w:val="2D5A43"/>
        </w:rPr>
        <w:t>a</w:t>
      </w:r>
      <w:r>
        <w:rPr>
          <w:color w:val="2D5B41"/>
        </w:rPr>
        <w:t>a</w:t>
      </w:r>
      <w:r>
        <w:rPr>
          <w:color w:val="2A5B3C"/>
        </w:rPr>
        <w:t>a</w:t>
      </w:r>
      <w:r>
        <w:rPr>
          <w:color w:val="2B5B3B"/>
        </w:rPr>
        <w:t>a</w:t>
      </w:r>
      <w:r>
        <w:rPr>
          <w:color w:val="2B5A3A"/>
        </w:rPr>
        <w:t>a</w:t>
      </w:r>
      <w:r>
        <w:rPr>
          <w:color w:val="2B593C"/>
        </w:rPr>
        <w:t>a</w:t>
      </w:r>
      <w:r>
        <w:rPr>
          <w:color w:val="2A583B"/>
        </w:rPr>
        <w:t>a</w:t>
      </w:r>
      <w:r>
        <w:rPr>
          <w:color w:val="2B583B"/>
        </w:rPr>
        <w:t>a</w:t>
      </w:r>
      <w:r>
        <w:rPr>
          <w:color w:val="2B573C"/>
        </w:rPr>
        <w:t>a</w:t>
      </w:r>
      <w:r>
        <w:rPr>
          <w:color w:val="2B573D"/>
        </w:rPr>
        <w:t>a</w:t>
      </w:r>
      <w:r>
        <w:rPr>
          <w:color w:val="2B553D"/>
        </w:rPr>
        <w:t>a</w:t>
      </w:r>
      <w:r>
        <w:rPr>
          <w:color w:val="2B553D"/>
        </w:rPr>
        <w:t>a</w:t>
      </w:r>
      <w:r>
        <w:rPr>
          <w:color w:val="2B553D"/>
        </w:rPr>
        <w:t>a</w:t>
      </w:r>
      <w:r>
        <w:rPr>
          <w:color w:val="2C543C"/>
        </w:rPr>
        <w:t>a</w:t>
      </w:r>
      <w:r>
        <w:rPr>
          <w:color w:val="2D54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13F"/>
        </w:rPr>
        <w:t>a</w:t>
      </w:r>
      <w:r>
        <w:rPr>
          <w:color w:val="2D5242"/>
        </w:rPr>
        <w:t>a</w:t>
      </w:r>
      <w:r>
        <w:rPr>
          <w:color w:val="2D5143"/>
        </w:rPr>
        <w:t>a</w:t>
      </w:r>
      <w:r>
        <w:rPr>
          <w:color w:val="2C5042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2F4B3F"/>
        </w:rPr>
        <w:t>a</w:t>
      </w:r>
      <w:r>
        <w:rPr>
          <w:color w:val="304A3D"/>
        </w:rPr>
        <w:t>a</w:t>
      </w:r>
      <w:r>
        <w:rPr>
          <w:color w:val="344C3D"/>
        </w:rPr>
        <w:t>a</w:t>
      </w:r>
      <w:r>
        <w:rPr>
          <w:color w:val="344C3C"/>
        </w:rPr>
        <w:t>a</w:t>
      </w:r>
      <w:r>
        <w:rPr>
          <w:color w:val="334E3F"/>
        </w:rPr>
        <w:t>a</w:t>
      </w:r>
      <w:r>
        <w:rPr>
          <w:color w:val="324E3F"/>
        </w:rPr>
        <w:t>a</w:t>
      </w:r>
      <w:r>
        <w:rPr>
          <w:color w:val="315041"/>
        </w:rPr>
        <w:t>a</w:t>
      </w:r>
      <w:r>
        <w:rPr>
          <w:color w:val="315041"/>
        </w:rPr>
        <w:t>a</w:t>
      </w:r>
      <w:r>
        <w:rPr>
          <w:color w:val="304E42"/>
        </w:rPr>
        <w:t>a</w:t>
      </w:r>
      <w:r>
        <w:rPr>
          <w:color w:val="304D44"/>
        </w:rPr>
        <w:t>a</w:t>
      </w:r>
      <w:r>
        <w:rPr>
          <w:color w:val="314C45"/>
        </w:rPr>
        <w:t>a</w:t>
      </w:r>
      <w:r>
        <w:rPr>
          <w:color w:val="334A47"/>
        </w:rPr>
        <w:t>a</w:t>
      </w:r>
      <w:r>
        <w:rPr>
          <w:color w:val="344A48"/>
        </w:rPr>
        <w:t>a</w:t>
      </w:r>
      <w:r>
        <w:rPr>
          <w:color w:val="344848"/>
        </w:rPr>
        <w:t>a</w:t>
      </w:r>
      <w:r>
        <w:rPr>
          <w:color w:val="35484B"/>
        </w:rPr>
        <w:t>a</w:t>
      </w:r>
      <w:r>
        <w:rPr>
          <w:color w:val="36484C"/>
        </w:rPr>
        <w:t>a</w:t>
      </w:r>
      <w:r>
        <w:rPr>
          <w:color w:val="354747"/>
        </w:rPr>
        <w:t>a</w:t>
      </w:r>
      <w:r>
        <w:rPr>
          <w:color w:val="344744"/>
        </w:rPr>
        <w:t>a</w:t>
      </w:r>
      <w:r>
        <w:rPr>
          <w:color w:val="344540"/>
        </w:rPr>
        <w:t>a</w:t>
      </w:r>
      <w:r>
        <w:rPr>
          <w:color w:val="33443E"/>
        </w:rPr>
        <w:t>a</w:t>
      </w:r>
      <w:r>
        <w:rPr>
          <w:color w:val="374644"/>
        </w:rPr>
        <w:t>a</w:t>
      </w:r>
      <w:r>
        <w:rPr>
          <w:color w:val="3C4849"/>
        </w:rPr>
        <w:t>a</w:t>
      </w:r>
      <w:r>
        <w:rPr>
          <w:color w:val="384146"/>
        </w:rPr>
        <w:t>a</w:t>
      </w:r>
      <w:r>
        <w:rPr>
          <w:color w:val="0B1318"/>
        </w:rPr>
        <w:t>a</w:t>
      </w:r>
      <w:r>
        <w:rPr>
          <w:color w:val="010509"/>
        </w:rPr>
        <w:t>a</w:t>
      </w:r>
      <w:r>
        <w:rPr>
          <w:color w:val="010508"/>
        </w:rPr>
        <w:t>a</w:t>
      </w:r>
      <w:r>
        <w:rPr>
          <w:color w:val="030708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3"/>
        </w:rPr>
        <w:t>a</w:t>
      </w:r>
      <w:r>
        <w:rPr>
          <w:color w:val="010204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10300"/>
        </w:rPr>
        <w:t>a</w:t>
      </w:r>
      <w:r>
        <w:rPr>
          <w:color w:val="000700"/>
        </w:rPr>
        <w:t>a</w:t>
      </w:r>
      <w:r>
        <w:rPr>
          <w:color w:val="010500"/>
        </w:rPr>
        <w:t>a</w:t>
      </w:r>
      <w:r>
        <w:rPr>
          <w:color w:val="0E0001"/>
        </w:rPr>
        <w:t>a</w:t>
      </w:r>
      <w:r>
        <w:rPr>
          <w:color w:val="622F39"/>
        </w:rPr>
        <w:t>a</w:t>
      </w:r>
      <w:r>
        <w:rPr>
          <w:color w:val="A35265"/>
        </w:rPr>
        <w:t>a</w:t>
      </w:r>
      <w:r>
        <w:rPr>
          <w:color w:val="A74B60"/>
        </w:rPr>
        <w:t>a</w:t>
      </w:r>
      <w:r>
        <w:rPr>
          <w:color w:val="A44D5F"/>
        </w:rPr>
        <w:t>a</w:t>
      </w:r>
    </w:p>
    <w:p>
      <w:r>
        <w:rPr>
          <w:color w:val="B5A05D"/>
        </w:rPr>
        <w:t>a</w:t>
      </w:r>
      <w:r>
        <w:rPr>
          <w:color w:val="B5A05D"/>
        </w:rPr>
        <w:t>a</w:t>
      </w:r>
      <w:r>
        <w:rPr>
          <w:color w:val="B5A05D"/>
        </w:rPr>
        <w:t>a</w:t>
      </w:r>
      <w:r>
        <w:rPr>
          <w:color w:val="B59F64"/>
        </w:rPr>
        <w:t>a</w:t>
      </w:r>
      <w:r>
        <w:rPr>
          <w:color w:val="B39E6F"/>
        </w:rPr>
        <w:t>a</w:t>
      </w:r>
      <w:r>
        <w:rPr>
          <w:color w:val="6A5B39"/>
        </w:rPr>
        <w:t>a</w:t>
      </w:r>
      <w:r>
        <w:rPr>
          <w:color w:val="080200"/>
        </w:rPr>
        <w:t>a</w:t>
      </w:r>
      <w:r>
        <w:rPr>
          <w:color w:val="030500"/>
        </w:rPr>
        <w:t>a</w:t>
      </w:r>
      <w:r>
        <w:rPr>
          <w:color w:val="000203"/>
        </w:rPr>
        <w:t>a</w:t>
      </w:r>
      <w:r>
        <w:rPr>
          <w:color w:val="02050B"/>
        </w:rPr>
        <w:t>a</w:t>
      </w:r>
      <w:r>
        <w:rPr>
          <w:color w:val="010207"/>
        </w:rPr>
        <w:t>a</w:t>
      </w:r>
      <w:r>
        <w:rPr>
          <w:color w:val="040005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60306"/>
        </w:rPr>
        <w:t>a</w:t>
      </w:r>
      <w:r>
        <w:rPr>
          <w:color w:val="010701"/>
        </w:rPr>
        <w:t>a</w:t>
      </w:r>
      <w:r>
        <w:rPr>
          <w:color w:val="0A1D09"/>
        </w:rPr>
        <w:t>a</w:t>
      </w:r>
      <w:r>
        <w:rPr>
          <w:color w:val="5D9851"/>
        </w:rPr>
        <w:t>a</w:t>
      </w:r>
      <w:r>
        <w:rPr>
          <w:color w:val="6FB85D"/>
        </w:rPr>
        <w:t>a</w:t>
      </w:r>
      <w:r>
        <w:rPr>
          <w:color w:val="6ABB55"/>
        </w:rPr>
        <w:t>a</w:t>
      </w:r>
      <w:r>
        <w:rPr>
          <w:color w:val="70BF59"/>
        </w:rPr>
        <w:t>a</w:t>
      </w:r>
      <w:r>
        <w:rPr>
          <w:color w:val="76C05C"/>
        </w:rPr>
        <w:t>a</w:t>
      </w:r>
      <w:r>
        <w:rPr>
          <w:color w:val="7EC262"/>
        </w:rPr>
        <w:t>a</w:t>
      </w:r>
      <w:r>
        <w:rPr>
          <w:color w:val="84C566"/>
        </w:rPr>
        <w:t>a</w:t>
      </w:r>
      <w:r>
        <w:rPr>
          <w:color w:val="87C967"/>
        </w:rPr>
        <w:t>a</w:t>
      </w:r>
      <w:r>
        <w:rPr>
          <w:color w:val="88CC67"/>
        </w:rPr>
        <w:t>a</w:t>
      </w:r>
      <w:r>
        <w:rPr>
          <w:color w:val="8BCC6A"/>
        </w:rPr>
        <w:t>a</w:t>
      </w:r>
      <w:r>
        <w:rPr>
          <w:color w:val="8BCC6A"/>
        </w:rPr>
        <w:t>a</w:t>
      </w:r>
      <w:r>
        <w:rPr>
          <w:color w:val="8CCD67"/>
        </w:rPr>
        <w:t>a</w:t>
      </w:r>
      <w:r>
        <w:rPr>
          <w:color w:val="8BCC64"/>
        </w:rPr>
        <w:t>a</w:t>
      </w:r>
      <w:r>
        <w:rPr>
          <w:color w:val="8ACB63"/>
        </w:rPr>
        <w:t>a</w:t>
      </w:r>
      <w:r>
        <w:rPr>
          <w:color w:val="8ACC62"/>
        </w:rPr>
        <w:t>a</w:t>
      </w:r>
      <w:r>
        <w:rPr>
          <w:color w:val="8ACC62"/>
        </w:rPr>
        <w:t>a</w:t>
      </w:r>
      <w:r>
        <w:rPr>
          <w:color w:val="8ACC62"/>
        </w:rPr>
        <w:t>a</w:t>
      </w:r>
      <w:r>
        <w:rPr>
          <w:color w:val="8BCC64"/>
        </w:rPr>
        <w:t>a</w:t>
      </w:r>
      <w:r>
        <w:rPr>
          <w:color w:val="8BCC65"/>
        </w:rPr>
        <w:t>a</w:t>
      </w:r>
      <w:r>
        <w:rPr>
          <w:color w:val="8CCD68"/>
        </w:rPr>
        <w:t>a</w:t>
      </w:r>
      <w:r>
        <w:rPr>
          <w:color w:val="8CCC6A"/>
        </w:rPr>
        <w:t>a</w:t>
      </w:r>
      <w:r>
        <w:rPr>
          <w:color w:val="91C966"/>
        </w:rPr>
        <w:t>a</w:t>
      </w:r>
      <w:r>
        <w:rPr>
          <w:color w:val="9BC863"/>
        </w:rPr>
        <w:t>a</w:t>
      </w:r>
      <w:r>
        <w:rPr>
          <w:color w:val="AFDC75"/>
        </w:rPr>
        <w:t>a</w:t>
      </w:r>
      <w:r>
        <w:rPr>
          <w:color w:val="C0F088"/>
        </w:rPr>
        <w:t>a</w:t>
      </w:r>
      <w:r>
        <w:rPr>
          <w:color w:val="B8E980"/>
        </w:rPr>
        <w:t>a</w:t>
      </w:r>
      <w:r>
        <w:rPr>
          <w:color w:val="9FD369"/>
        </w:rPr>
        <w:t>a</w:t>
      </w:r>
      <w:r>
        <w:rPr>
          <w:color w:val="8EC257"/>
        </w:rPr>
        <w:t>a</w:t>
      </w:r>
      <w:r>
        <w:rPr>
          <w:color w:val="90C65B"/>
        </w:rPr>
        <w:t>a</w:t>
      </w:r>
      <w:r>
        <w:rPr>
          <w:color w:val="8FC458"/>
        </w:rPr>
        <w:t>a</w:t>
      </w:r>
      <w:r>
        <w:rPr>
          <w:color w:val="8FC256"/>
        </w:rPr>
        <w:t>a</w:t>
      </w:r>
      <w:r>
        <w:rPr>
          <w:color w:val="95C75B"/>
        </w:rPr>
        <w:t>a</w:t>
      </w:r>
      <w:r>
        <w:rPr>
          <w:color w:val="A0D165"/>
        </w:rPr>
        <w:t>a</w:t>
      </w:r>
      <w:r>
        <w:rPr>
          <w:color w:val="ADD86C"/>
        </w:rPr>
        <w:t>a</w:t>
      </w:r>
      <w:r>
        <w:rPr>
          <w:color w:val="CDE778"/>
        </w:rPr>
        <w:t>a</w:t>
      </w:r>
      <w:r>
        <w:rPr>
          <w:color w:val="DEED7C"/>
        </w:rPr>
        <w:t>a</w:t>
      </w:r>
      <w:r>
        <w:rPr>
          <w:color w:val="E8F484"/>
        </w:rPr>
        <w:t>a</w:t>
      </w:r>
      <w:r>
        <w:rPr>
          <w:color w:val="EEF888"/>
        </w:rPr>
        <w:t>a</w:t>
      </w:r>
      <w:r>
        <w:rPr>
          <w:color w:val="EEF585"/>
        </w:rPr>
        <w:t>a</w:t>
      </w:r>
      <w:r>
        <w:rPr>
          <w:color w:val="ECEF7E"/>
        </w:rPr>
        <w:t>a</w:t>
      </w:r>
      <w:r>
        <w:rPr>
          <w:color w:val="EEED7C"/>
        </w:rPr>
        <w:t>a</w:t>
      </w:r>
      <w:r>
        <w:rPr>
          <w:color w:val="F2ED7C"/>
        </w:rPr>
        <w:t>a</w:t>
      </w:r>
      <w:r>
        <w:rPr>
          <w:color w:val="F5EB7C"/>
        </w:rPr>
        <w:t>a</w:t>
      </w:r>
      <w:r>
        <w:rPr>
          <w:color w:val="F7EA7B"/>
        </w:rPr>
        <w:t>a</w:t>
      </w:r>
      <w:r>
        <w:rPr>
          <w:color w:val="F8E879"/>
        </w:rPr>
        <w:t>a</w:t>
      </w:r>
      <w:r>
        <w:rPr>
          <w:color w:val="F8E779"/>
        </w:rPr>
        <w:t>a</w:t>
      </w:r>
      <w:r>
        <w:rPr>
          <w:color w:val="F3E779"/>
        </w:rPr>
        <w:t>a</w:t>
      </w:r>
      <w:r>
        <w:rPr>
          <w:color w:val="E9E679"/>
        </w:rPr>
        <w:t>a</w:t>
      </w:r>
      <w:r>
        <w:rPr>
          <w:color w:val="E6E578"/>
        </w:rPr>
        <w:t>a</w:t>
      </w:r>
      <w:r>
        <w:rPr>
          <w:color w:val="E3E275"/>
        </w:rPr>
        <w:t>a</w:t>
      </w:r>
      <w:r>
        <w:rPr>
          <w:color w:val="E2E174"/>
        </w:rPr>
        <w:t>a</w:t>
      </w:r>
      <w:r>
        <w:rPr>
          <w:color w:val="E1E275"/>
        </w:rPr>
        <w:t>a</w:t>
      </w:r>
      <w:r>
        <w:rPr>
          <w:color w:val="E1E375"/>
        </w:rPr>
        <w:t>a</w:t>
      </w:r>
      <w:r>
        <w:rPr>
          <w:color w:val="E0E475"/>
        </w:rPr>
        <w:t>a</w:t>
      </w:r>
      <w:r>
        <w:rPr>
          <w:color w:val="E0E475"/>
        </w:rPr>
        <w:t>a</w:t>
      </w:r>
      <w:r>
        <w:rPr>
          <w:color w:val="E1E576"/>
        </w:rPr>
        <w:t>a</w:t>
      </w:r>
      <w:r>
        <w:rPr>
          <w:color w:val="DFE676"/>
        </w:rPr>
        <w:t>a</w:t>
      </w:r>
      <w:r>
        <w:rPr>
          <w:color w:val="E0E777"/>
        </w:rPr>
        <w:t>a</w:t>
      </w:r>
      <w:r>
        <w:rPr>
          <w:color w:val="E1E676"/>
        </w:rPr>
        <w:t>a</w:t>
      </w:r>
      <w:r>
        <w:rPr>
          <w:color w:val="E5E575"/>
        </w:rPr>
        <w:t>a</w:t>
      </w:r>
      <w:r>
        <w:rPr>
          <w:color w:val="E6E473"/>
        </w:rPr>
        <w:t>a</w:t>
      </w:r>
      <w:r>
        <w:rPr>
          <w:color w:val="E7E574"/>
        </w:rPr>
        <w:t>a</w:t>
      </w:r>
      <w:r>
        <w:rPr>
          <w:color w:val="E9E776"/>
        </w:rPr>
        <w:t>a</w:t>
      </w:r>
      <w:r>
        <w:rPr>
          <w:color w:val="EBE877"/>
        </w:rPr>
        <w:t>a</w:t>
      </w:r>
      <w:r>
        <w:rPr>
          <w:color w:val="EBE877"/>
        </w:rPr>
        <w:t>a</w:t>
      </w:r>
      <w:r>
        <w:rPr>
          <w:color w:val="EEE979"/>
        </w:rPr>
        <w:t>a</w:t>
      </w:r>
      <w:r>
        <w:rPr>
          <w:color w:val="EFE979"/>
        </w:rPr>
        <w:t>a</w:t>
      </w:r>
      <w:r>
        <w:rPr>
          <w:color w:val="F0EA7A"/>
        </w:rPr>
        <w:t>a</w:t>
      </w:r>
      <w:r>
        <w:rPr>
          <w:color w:val="F2EB7B"/>
        </w:rPr>
        <w:t>a</w:t>
      </w:r>
      <w:r>
        <w:rPr>
          <w:color w:val="F3EB7C"/>
        </w:rPr>
        <w:t>a</w:t>
      </w:r>
      <w:r>
        <w:rPr>
          <w:color w:val="F4EC7D"/>
        </w:rPr>
        <w:t>a</w:t>
      </w:r>
      <w:r>
        <w:rPr>
          <w:color w:val="F5EC7E"/>
        </w:rPr>
        <w:t>a</w:t>
      </w:r>
      <w:r>
        <w:rPr>
          <w:color w:val="F6EB7F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9F07F"/>
        </w:rPr>
        <w:t>a</w:t>
      </w:r>
      <w:r>
        <w:rPr>
          <w:color w:val="F7F273"/>
        </w:rPr>
        <w:t>a</w:t>
      </w:r>
      <w:r>
        <w:rPr>
          <w:color w:val="F5F46C"/>
        </w:rPr>
        <w:t>a</w:t>
      </w:r>
      <w:r>
        <w:rPr>
          <w:color w:val="F4F36E"/>
        </w:rPr>
        <w:t>a</w:t>
      </w:r>
      <w:r>
        <w:rPr>
          <w:color w:val="F2F36F"/>
        </w:rPr>
        <w:t>a</w:t>
      </w:r>
      <w:r>
        <w:rPr>
          <w:color w:val="EFF472"/>
        </w:rPr>
        <w:t>a</w:t>
      </w:r>
      <w:r>
        <w:rPr>
          <w:color w:val="EDF576"/>
        </w:rPr>
        <w:t>a</w:t>
      </w:r>
      <w:r>
        <w:rPr>
          <w:color w:val="EEFA7D"/>
        </w:rPr>
        <w:t>a</w:t>
      </w:r>
      <w:r>
        <w:rPr>
          <w:color w:val="EBFA7F"/>
        </w:rPr>
        <w:t>a</w:t>
      </w:r>
      <w:r>
        <w:rPr>
          <w:color w:val="DFF179"/>
        </w:rPr>
        <w:t>a</w:t>
      </w:r>
      <w:r>
        <w:rPr>
          <w:color w:val="D3E872"/>
        </w:rPr>
        <w:t>a</w:t>
      </w:r>
      <w:r>
        <w:rPr>
          <w:color w:val="C9E06B"/>
        </w:rPr>
        <w:t>a</w:t>
      </w:r>
      <w:r>
        <w:rPr>
          <w:color w:val="C0D765"/>
        </w:rPr>
        <w:t>a</w:t>
      </w:r>
      <w:r>
        <w:rPr>
          <w:color w:val="B7D161"/>
        </w:rPr>
        <w:t>a</w:t>
      </w:r>
      <w:r>
        <w:rPr>
          <w:color w:val="ACCC5B"/>
        </w:rPr>
        <w:t>a</w:t>
      </w:r>
      <w:r>
        <w:rPr>
          <w:color w:val="A5CA58"/>
        </w:rPr>
        <w:t>a</w:t>
      </w:r>
      <w:r>
        <w:rPr>
          <w:color w:val="A0CA59"/>
        </w:rPr>
        <w:t>a</w:t>
      </w:r>
      <w:r>
        <w:rPr>
          <w:color w:val="9ACC5C"/>
        </w:rPr>
        <w:t>a</w:t>
      </w:r>
      <w:r>
        <w:rPr>
          <w:color w:val="92CC5D"/>
        </w:rPr>
        <w:t>a</w:t>
      </w:r>
      <w:r>
        <w:rPr>
          <w:color w:val="8ACB5E"/>
        </w:rPr>
        <w:t>a</w:t>
      </w:r>
      <w:r>
        <w:rPr>
          <w:color w:val="80C55A"/>
        </w:rPr>
        <w:t>a</w:t>
      </w:r>
      <w:r>
        <w:rPr>
          <w:color w:val="7AC15A"/>
        </w:rPr>
        <w:t>a</w:t>
      </w:r>
      <w:r>
        <w:rPr>
          <w:color w:val="73BD59"/>
        </w:rPr>
        <w:t>a</w:t>
      </w:r>
      <w:r>
        <w:rPr>
          <w:color w:val="6FB958"/>
        </w:rPr>
        <w:t>a</w:t>
      </w:r>
      <w:r>
        <w:rPr>
          <w:color w:val="6BB456"/>
        </w:rPr>
        <w:t>a</w:t>
      </w:r>
      <w:r>
        <w:rPr>
          <w:color w:val="66AE54"/>
        </w:rPr>
        <w:t>a</w:t>
      </w:r>
      <w:r>
        <w:rPr>
          <w:color w:val="61AA51"/>
        </w:rPr>
        <w:t>a</w:t>
      </w:r>
      <w:r>
        <w:rPr>
          <w:color w:val="5BA950"/>
        </w:rPr>
        <w:t>a</w:t>
      </w:r>
      <w:r>
        <w:rPr>
          <w:color w:val="57A64E"/>
        </w:rPr>
        <w:t>a</w:t>
      </w:r>
      <w:r>
        <w:rPr>
          <w:color w:val="52A34E"/>
        </w:rPr>
        <w:t>a</w:t>
      </w:r>
      <w:r>
        <w:rPr>
          <w:color w:val="4DA14E"/>
        </w:rPr>
        <w:t>a</w:t>
      </w:r>
      <w:r>
        <w:rPr>
          <w:color w:val="4B9F51"/>
        </w:rPr>
        <w:t>a</w:t>
      </w:r>
      <w:r>
        <w:rPr>
          <w:color w:val="469D4E"/>
        </w:rPr>
        <w:t>a</w:t>
      </w:r>
      <w:r>
        <w:rPr>
          <w:color w:val="42994B"/>
        </w:rPr>
        <w:t>a</w:t>
      </w:r>
      <w:r>
        <w:rPr>
          <w:color w:val="41984A"/>
        </w:rPr>
        <w:t>a</w:t>
      </w:r>
      <w:r>
        <w:rPr>
          <w:color w:val="419649"/>
        </w:rPr>
        <w:t>a</w:t>
      </w:r>
      <w:r>
        <w:rPr>
          <w:color w:val="419446"/>
        </w:rPr>
        <w:t>a</w:t>
      </w:r>
      <w:r>
        <w:rPr>
          <w:color w:val="419245"/>
        </w:rPr>
        <w:t>a</w:t>
      </w:r>
      <w:r>
        <w:rPr>
          <w:color w:val="3F9145"/>
        </w:rPr>
        <w:t>a</w:t>
      </w:r>
      <w:r>
        <w:rPr>
          <w:color w:val="3D8F46"/>
        </w:rPr>
        <w:t>a</w:t>
      </w:r>
      <w:r>
        <w:rPr>
          <w:color w:val="3C8F47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A8D45"/>
        </w:rPr>
        <w:t>a</w:t>
      </w:r>
      <w:r>
        <w:rPr>
          <w:color w:val="398C47"/>
        </w:rPr>
        <w:t>a</w:t>
      </w:r>
      <w:r>
        <w:rPr>
          <w:color w:val="398C48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38849"/>
        </w:rPr>
        <w:t>a</w:t>
      </w:r>
      <w:r>
        <w:rPr>
          <w:color w:val="318852"/>
        </w:rPr>
        <w:t>a</w:t>
      </w:r>
      <w:r>
        <w:rPr>
          <w:color w:val="30864C"/>
        </w:rPr>
        <w:t>a</w:t>
      </w:r>
      <w:r>
        <w:rPr>
          <w:color w:val="328340"/>
        </w:rPr>
        <w:t>a</w:t>
      </w:r>
      <w:r>
        <w:rPr>
          <w:color w:val="348137"/>
        </w:rPr>
        <w:t>a</w:t>
      </w:r>
      <w:r>
        <w:rPr>
          <w:color w:val="397F32"/>
        </w:rPr>
        <w:t>a</w:t>
      </w:r>
      <w:r>
        <w:rPr>
          <w:color w:val="3D7D31"/>
        </w:rPr>
        <w:t>a</w:t>
      </w:r>
      <w:r>
        <w:rPr>
          <w:color w:val="417C33"/>
        </w:rPr>
        <w:t>a</w:t>
      </w:r>
      <w:r>
        <w:rPr>
          <w:color w:val="49833C"/>
        </w:rPr>
        <w:t>a</w:t>
      </w:r>
      <w:r>
        <w:rPr>
          <w:color w:val="47833B"/>
        </w:rPr>
        <w:t>a</w:t>
      </w:r>
      <w:r>
        <w:rPr>
          <w:color w:val="417E31"/>
        </w:rPr>
        <w:t>a</w:t>
      </w:r>
      <w:r>
        <w:rPr>
          <w:color w:val="3D7F2C"/>
        </w:rPr>
        <w:t>a</w:t>
      </w:r>
      <w:r>
        <w:rPr>
          <w:color w:val="3B812A"/>
        </w:rPr>
        <w:t>a</w:t>
      </w:r>
      <w:r>
        <w:rPr>
          <w:color w:val="3A7F2E"/>
        </w:rPr>
        <w:t>a</w:t>
      </w:r>
      <w:r>
        <w:rPr>
          <w:color w:val="367D34"/>
        </w:rPr>
        <w:t>a</w:t>
      </w:r>
      <w:r>
        <w:rPr>
          <w:color w:val="33803E"/>
        </w:rPr>
        <w:t>a</w:t>
      </w:r>
      <w:r>
        <w:rPr>
          <w:color w:val="318347"/>
        </w:rPr>
        <w:t>a</w:t>
      </w:r>
      <w:r>
        <w:rPr>
          <w:color w:val="2B8149"/>
        </w:rPr>
        <w:t>a</w:t>
      </w:r>
      <w:r>
        <w:rPr>
          <w:color w:val="2A7E48"/>
        </w:rPr>
        <w:t>a</w:t>
      </w:r>
      <w:r>
        <w:rPr>
          <w:color w:val="2D7D44"/>
        </w:rPr>
        <w:t>a</w:t>
      </w:r>
      <w:r>
        <w:rPr>
          <w:color w:val="317C40"/>
        </w:rPr>
        <w:t>a</w:t>
      </w:r>
      <w:r>
        <w:rPr>
          <w:color w:val="347A3C"/>
        </w:rPr>
        <w:t>a</w:t>
      </w:r>
      <w:r>
        <w:rPr>
          <w:color w:val="34783C"/>
        </w:rPr>
        <w:t>a</w:t>
      </w:r>
      <w:r>
        <w:rPr>
          <w:color w:val="32793F"/>
        </w:rPr>
        <w:t>a</w:t>
      </w:r>
      <w:r>
        <w:rPr>
          <w:color w:val="317A44"/>
        </w:rPr>
        <w:t>a</w:t>
      </w:r>
      <w:r>
        <w:rPr>
          <w:color w:val="327A43"/>
        </w:rPr>
        <w:t>a</w:t>
      </w:r>
      <w:r>
        <w:rPr>
          <w:color w:val="3A8044"/>
        </w:rPr>
        <w:t>a</w:t>
      </w:r>
      <w:r>
        <w:rPr>
          <w:color w:val="3C8244"/>
        </w:rPr>
        <w:t>a</w:t>
      </w:r>
      <w:r>
        <w:rPr>
          <w:color w:val="3D8345"/>
        </w:rPr>
        <w:t>a</w:t>
      </w:r>
      <w:r>
        <w:rPr>
          <w:color w:val="3E8446"/>
        </w:rPr>
        <w:t>a</w:t>
      </w:r>
      <w:r>
        <w:rPr>
          <w:color w:val="3E8346"/>
        </w:rPr>
        <w:t>a</w:t>
      </w:r>
      <w:r>
        <w:rPr>
          <w:color w:val="3F8346"/>
        </w:rPr>
        <w:t>a</w:t>
      </w:r>
      <w:r>
        <w:rPr>
          <w:color w:val="418346"/>
        </w:rPr>
        <w:t>a</w:t>
      </w:r>
      <w:r>
        <w:rPr>
          <w:color w:val="418346"/>
        </w:rPr>
        <w:t>a</w:t>
      </w:r>
      <w:r>
        <w:rPr>
          <w:color w:val="418346"/>
        </w:rPr>
        <w:t>a</w:t>
      </w:r>
      <w:r>
        <w:rPr>
          <w:color w:val="428246"/>
        </w:rPr>
        <w:t>a</w:t>
      </w:r>
      <w:r>
        <w:rPr>
          <w:color w:val="428246"/>
        </w:rPr>
        <w:t>a</w:t>
      </w:r>
      <w:r>
        <w:rPr>
          <w:color w:val="428246"/>
        </w:rPr>
        <w:t>a</w:t>
      </w:r>
      <w:r>
        <w:rPr>
          <w:color w:val="408043"/>
        </w:rPr>
        <w:t>a</w:t>
      </w:r>
      <w:r>
        <w:rPr>
          <w:color w:val="3F7F42"/>
        </w:rPr>
        <w:t>a</w:t>
      </w:r>
      <w:r>
        <w:rPr>
          <w:color w:val="3F7F42"/>
        </w:rPr>
        <w:t>a</w:t>
      </w:r>
      <w:r>
        <w:rPr>
          <w:color w:val="3E7E42"/>
        </w:rPr>
        <w:t>a</w:t>
      </w:r>
      <w:r>
        <w:rPr>
          <w:color w:val="3D7D41"/>
        </w:rPr>
        <w:t>a</w:t>
      </w:r>
      <w:r>
        <w:rPr>
          <w:color w:val="3D7C43"/>
        </w:rPr>
        <w:t>a</w:t>
      </w:r>
      <w:r>
        <w:rPr>
          <w:color w:val="3D7C43"/>
        </w:rPr>
        <w:t>a</w:t>
      </w:r>
      <w:r>
        <w:rPr>
          <w:color w:val="3C7B43"/>
        </w:rPr>
        <w:t>a</w:t>
      </w:r>
      <w:r>
        <w:rPr>
          <w:color w:val="3C7B44"/>
        </w:rPr>
        <w:t>a</w:t>
      </w:r>
      <w:r>
        <w:rPr>
          <w:color w:val="3B7A43"/>
        </w:rPr>
        <w:t>a</w:t>
      </w:r>
      <w:r>
        <w:rPr>
          <w:color w:val="3A7943"/>
        </w:rPr>
        <w:t>a</w:t>
      </w:r>
      <w:r>
        <w:rPr>
          <w:color w:val="3A7944"/>
        </w:rPr>
        <w:t>a</w:t>
      </w:r>
      <w:r>
        <w:rPr>
          <w:color w:val="3A7944"/>
        </w:rPr>
        <w:t>a</w:t>
      </w:r>
      <w:r>
        <w:rPr>
          <w:color w:val="3A7943"/>
        </w:rPr>
        <w:t>a</w:t>
      </w:r>
      <w:r>
        <w:rPr>
          <w:color w:val="3B7842"/>
        </w:rPr>
        <w:t>a</w:t>
      </w:r>
      <w:r>
        <w:rPr>
          <w:color w:val="3C7842"/>
        </w:rPr>
        <w:t>a</w:t>
      </w:r>
      <w:r>
        <w:rPr>
          <w:color w:val="3C7844"/>
        </w:rPr>
        <w:t>a</w:t>
      </w:r>
      <w:r>
        <w:rPr>
          <w:color w:val="3B7743"/>
        </w:rPr>
        <w:t>a</w:t>
      </w:r>
      <w:r>
        <w:rPr>
          <w:color w:val="3C7643"/>
        </w:rPr>
        <w:t>a</w:t>
      </w:r>
      <w:r>
        <w:rPr>
          <w:color w:val="3B7543"/>
        </w:rPr>
        <w:t>a</w:t>
      </w:r>
      <w:r>
        <w:rPr>
          <w:color w:val="3B7443"/>
        </w:rPr>
        <w:t>a</w:t>
      </w:r>
      <w:r>
        <w:rPr>
          <w:color w:val="3A7243"/>
        </w:rPr>
        <w:t>a</w:t>
      </w:r>
      <w:r>
        <w:rPr>
          <w:color w:val="397142"/>
        </w:rPr>
        <w:t>a</w:t>
      </w:r>
      <w:r>
        <w:rPr>
          <w:color w:val="387041"/>
        </w:rPr>
        <w:t>a</w:t>
      </w:r>
      <w:r>
        <w:rPr>
          <w:color w:val="396E41"/>
        </w:rPr>
        <w:t>a</w:t>
      </w:r>
      <w:r>
        <w:rPr>
          <w:color w:val="386F46"/>
        </w:rPr>
        <w:t>a</w:t>
      </w:r>
      <w:r>
        <w:rPr>
          <w:color w:val="376E46"/>
        </w:rPr>
        <w:t>a</w:t>
      </w:r>
      <w:r>
        <w:rPr>
          <w:color w:val="336A43"/>
        </w:rPr>
        <w:t>a</w:t>
      </w:r>
      <w:r>
        <w:rPr>
          <w:color w:val="316641"/>
        </w:rPr>
        <w:t>a</w:t>
      </w:r>
      <w:r>
        <w:rPr>
          <w:color w:val="2E623E"/>
        </w:rPr>
        <w:t>a</w:t>
      </w:r>
      <w:r>
        <w:rPr>
          <w:color w:val="2C5F3E"/>
        </w:rPr>
        <w:t>a</w:t>
      </w:r>
      <w:r>
        <w:rPr>
          <w:color w:val="2C5E3E"/>
        </w:rPr>
        <w:t>a</w:t>
      </w:r>
      <w:r>
        <w:rPr>
          <w:color w:val="2C5D3F"/>
        </w:rPr>
        <w:t>a</w:t>
      </w:r>
      <w:r>
        <w:rPr>
          <w:color w:val="2C5C42"/>
        </w:rPr>
        <w:t>a</w:t>
      </w:r>
      <w:r>
        <w:rPr>
          <w:color w:val="2C5C42"/>
        </w:rPr>
        <w:t>a</w:t>
      </w:r>
      <w:r>
        <w:rPr>
          <w:color w:val="2D5A43"/>
        </w:rPr>
        <w:t>a</w:t>
      </w:r>
      <w:r>
        <w:rPr>
          <w:color w:val="2D5A43"/>
        </w:rPr>
        <w:t>a</w:t>
      </w:r>
      <w:r>
        <w:rPr>
          <w:color w:val="2D5B41"/>
        </w:rPr>
        <w:t>a</w:t>
      </w:r>
      <w:r>
        <w:rPr>
          <w:color w:val="2A5B3C"/>
        </w:rPr>
        <w:t>a</w:t>
      </w:r>
      <w:r>
        <w:rPr>
          <w:color w:val="2B5A3C"/>
        </w:rPr>
        <w:t>a</w:t>
      </w:r>
      <w:r>
        <w:rPr>
          <w:color w:val="2B593C"/>
        </w:rPr>
        <w:t>a</w:t>
      </w:r>
      <w:r>
        <w:rPr>
          <w:color w:val="2B593C"/>
        </w:rPr>
        <w:t>a</w:t>
      </w:r>
      <w:r>
        <w:rPr>
          <w:color w:val="2A583B"/>
        </w:rPr>
        <w:t>a</w:t>
      </w:r>
      <w:r>
        <w:rPr>
          <w:color w:val="2B573C"/>
        </w:rPr>
        <w:t>a</w:t>
      </w:r>
      <w:r>
        <w:rPr>
          <w:color w:val="2B573C"/>
        </w:rPr>
        <w:t>a</w:t>
      </w:r>
      <w:r>
        <w:rPr>
          <w:color w:val="2B563C"/>
        </w:rPr>
        <w:t>a</w:t>
      </w:r>
      <w:r>
        <w:rPr>
          <w:color w:val="2B553D"/>
        </w:rPr>
        <w:t>a</w:t>
      </w:r>
      <w:r>
        <w:rPr>
          <w:color w:val="2B553D"/>
        </w:rPr>
        <w:t>a</w:t>
      </w:r>
      <w:r>
        <w:rPr>
          <w:color w:val="2A543C"/>
        </w:rPr>
        <w:t>a</w:t>
      </w:r>
      <w:r>
        <w:rPr>
          <w:color w:val="2C533E"/>
        </w:rPr>
        <w:t>a</w:t>
      </w:r>
      <w:r>
        <w:rPr>
          <w:color w:val="2D543F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D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13F"/>
        </w:rPr>
        <w:t>a</w:t>
      </w:r>
      <w:r>
        <w:rPr>
          <w:color w:val="2D5242"/>
        </w:rPr>
        <w:t>a</w:t>
      </w:r>
      <w:r>
        <w:rPr>
          <w:color w:val="2D5143"/>
        </w:rPr>
        <w:t>a</w:t>
      </w:r>
      <w:r>
        <w:rPr>
          <w:color w:val="2C5042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2F4B3F"/>
        </w:rPr>
        <w:t>a</w:t>
      </w:r>
      <w:r>
        <w:rPr>
          <w:color w:val="2F4B3E"/>
        </w:rPr>
        <w:t>a</w:t>
      </w:r>
      <w:r>
        <w:rPr>
          <w:color w:val="324D3E"/>
        </w:rPr>
        <w:t>a</w:t>
      </w:r>
      <w:r>
        <w:rPr>
          <w:color w:val="324D3E"/>
        </w:rPr>
        <w:t>a</w:t>
      </w:r>
      <w:r>
        <w:rPr>
          <w:color w:val="324E40"/>
        </w:rPr>
        <w:t>a</w:t>
      </w:r>
      <w:r>
        <w:rPr>
          <w:color w:val="314E41"/>
        </w:rPr>
        <w:t>a</w:t>
      </w:r>
      <w:r>
        <w:rPr>
          <w:color w:val="314F44"/>
        </w:rPr>
        <w:t>a</w:t>
      </w:r>
      <w:r>
        <w:rPr>
          <w:color w:val="305045"/>
        </w:rPr>
        <w:t>a</w:t>
      </w:r>
      <w:r>
        <w:rPr>
          <w:color w:val="2F4E47"/>
        </w:rPr>
        <w:t>a</w:t>
      </w:r>
      <w:r>
        <w:rPr>
          <w:color w:val="314E47"/>
        </w:rPr>
        <w:t>a</w:t>
      </w:r>
      <w:r>
        <w:rPr>
          <w:color w:val="324C48"/>
        </w:rPr>
        <w:t>a</w:t>
      </w:r>
      <w:r>
        <w:rPr>
          <w:color w:val="344A48"/>
        </w:rPr>
        <w:t>a</w:t>
      </w:r>
      <w:r>
        <w:rPr>
          <w:color w:val="334848"/>
        </w:rPr>
        <w:t>a</w:t>
      </w:r>
      <w:r>
        <w:rPr>
          <w:color w:val="344848"/>
        </w:rPr>
        <w:t>a</w:t>
      </w:r>
      <w:r>
        <w:rPr>
          <w:color w:val="394A4D"/>
        </w:rPr>
        <w:t>a</w:t>
      </w:r>
      <w:r>
        <w:rPr>
          <w:color w:val="3C4A4E"/>
        </w:rPr>
        <w:t>a</w:t>
      </w:r>
      <w:r>
        <w:rPr>
          <w:color w:val="3B4948"/>
        </w:rPr>
        <w:t>a</w:t>
      </w:r>
      <w:r>
        <w:rPr>
          <w:color w:val="394845"/>
        </w:rPr>
        <w:t>a</w:t>
      </w:r>
      <w:r>
        <w:rPr>
          <w:color w:val="3B4943"/>
        </w:rPr>
        <w:t>a</w:t>
      </w:r>
      <w:r>
        <w:rPr>
          <w:color w:val="3C4943"/>
        </w:rPr>
        <w:t>a</w:t>
      </w:r>
      <w:r>
        <w:rPr>
          <w:color w:val="3E4944"/>
        </w:rPr>
        <w:t>a</w:t>
      </w:r>
      <w:r>
        <w:rPr>
          <w:color w:val="3D4745"/>
        </w:rPr>
        <w:t>a</w:t>
      </w:r>
      <w:r>
        <w:rPr>
          <w:color w:val="3A4344"/>
        </w:rPr>
        <w:t>a</w:t>
      </w:r>
      <w:r>
        <w:rPr>
          <w:color w:val="121A1E"/>
        </w:rPr>
        <w:t>a</w:t>
      </w:r>
      <w:r>
        <w:rPr>
          <w:color w:val="00040B"/>
        </w:rPr>
        <w:t>a</w:t>
      </w:r>
      <w:r>
        <w:rPr>
          <w:color w:val="00020C"/>
        </w:rPr>
        <w:t>a</w:t>
      </w:r>
      <w:r>
        <w:rPr>
          <w:color w:val="000208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304"/>
        </w:rPr>
        <w:t>a</w:t>
      </w:r>
      <w:r>
        <w:rPr>
          <w:color w:val="050102"/>
        </w:rPr>
        <w:t>a</w:t>
      </w:r>
      <w:r>
        <w:rPr>
          <w:color w:val="060001"/>
        </w:rPr>
        <w:t>a</w:t>
      </w:r>
      <w:r>
        <w:rPr>
          <w:color w:val="030200"/>
        </w:rPr>
        <w:t>a</w:t>
      </w:r>
      <w:r>
        <w:rPr>
          <w:color w:val="000600"/>
        </w:rPr>
        <w:t>a</w:t>
      </w:r>
      <w:r>
        <w:rPr>
          <w:color w:val="010500"/>
        </w:rPr>
        <w:t>a</w:t>
      </w:r>
      <w:r>
        <w:rPr>
          <w:color w:val="130204"/>
        </w:rPr>
        <w:t>a</w:t>
      </w:r>
      <w:r>
        <w:rPr>
          <w:color w:val="6B3640"/>
        </w:rPr>
        <w:t>a</w:t>
      </w:r>
      <w:r>
        <w:rPr>
          <w:color w:val="A35265"/>
        </w:rPr>
        <w:t>a</w:t>
      </w:r>
      <w:r>
        <w:rPr>
          <w:color w:val="A4485D"/>
        </w:rPr>
        <w:t>a</w:t>
      </w:r>
      <w:r>
        <w:rPr>
          <w:color w:val="A34D5F"/>
        </w:rPr>
        <w:t>a</w:t>
      </w:r>
    </w:p>
    <w:p>
      <w:r>
        <w:rPr>
          <w:color w:val="B39F5D"/>
        </w:rPr>
        <w:t>a</w:t>
      </w:r>
      <w:r>
        <w:rPr>
          <w:color w:val="B29F5D"/>
        </w:rPr>
        <w:t>a</w:t>
      </w:r>
      <w:r>
        <w:rPr>
          <w:color w:val="B39F5D"/>
        </w:rPr>
        <w:t>a</w:t>
      </w:r>
      <w:r>
        <w:rPr>
          <w:color w:val="B09B5F"/>
        </w:rPr>
        <w:t>a</w:t>
      </w:r>
      <w:r>
        <w:rPr>
          <w:color w:val="B7A171"/>
        </w:rPr>
        <w:t>a</w:t>
      </w:r>
      <w:r>
        <w:rPr>
          <w:color w:val="91835E"/>
        </w:rPr>
        <w:t>a</w:t>
      </w:r>
      <w:r>
        <w:rPr>
          <w:color w:val="070100"/>
        </w:rPr>
        <w:t>a</w:t>
      </w:r>
      <w:r>
        <w:rPr>
          <w:color w:val="010400"/>
        </w:rPr>
        <w:t>a</w:t>
      </w:r>
      <w:r>
        <w:rPr>
          <w:color w:val="000204"/>
        </w:rPr>
        <w:t>a</w:t>
      </w:r>
      <w:r>
        <w:rPr>
          <w:color w:val="02050A"/>
        </w:rPr>
        <w:t>a</w:t>
      </w:r>
      <w:r>
        <w:rPr>
          <w:color w:val="010207"/>
        </w:rPr>
        <w:t>a</w:t>
      </w:r>
      <w:r>
        <w:rPr>
          <w:color w:val="040005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6"/>
        </w:rPr>
        <w:t>a</w:t>
      </w:r>
      <w:r>
        <w:rPr>
          <w:color w:val="09060D"/>
        </w:rPr>
        <w:t>a</w:t>
      </w:r>
      <w:r>
        <w:rPr>
          <w:color w:val="020703"/>
        </w:rPr>
        <w:t>a</w:t>
      </w:r>
      <w:r>
        <w:rPr>
          <w:color w:val="041503"/>
        </w:rPr>
        <w:t>a</w:t>
      </w:r>
      <w:r>
        <w:rPr>
          <w:color w:val="3D6F30"/>
        </w:rPr>
        <w:t>a</w:t>
      </w:r>
      <w:r>
        <w:rPr>
          <w:color w:val="77B861"/>
        </w:rPr>
        <w:t>a</w:t>
      </w:r>
      <w:r>
        <w:rPr>
          <w:color w:val="71BA56"/>
        </w:rPr>
        <w:t>a</w:t>
      </w:r>
      <w:r>
        <w:rPr>
          <w:color w:val="79C35A"/>
        </w:rPr>
        <w:t>a</w:t>
      </w:r>
      <w:r>
        <w:rPr>
          <w:color w:val="7DC55C"/>
        </w:rPr>
        <w:t>a</w:t>
      </w:r>
      <w:r>
        <w:rPr>
          <w:color w:val="83C761"/>
        </w:rPr>
        <w:t>a</w:t>
      </w:r>
      <w:r>
        <w:rPr>
          <w:color w:val="88C965"/>
        </w:rPr>
        <w:t>a</w:t>
      </w:r>
      <w:r>
        <w:rPr>
          <w:color w:val="8CCA69"/>
        </w:rPr>
        <w:t>a</w:t>
      </w:r>
      <w:r>
        <w:rPr>
          <w:color w:val="8DCB69"/>
        </w:rPr>
        <w:t>a</w:t>
      </w:r>
      <w:r>
        <w:rPr>
          <w:color w:val="8DCD69"/>
        </w:rPr>
        <w:t>a</w:t>
      </w:r>
      <w:r>
        <w:rPr>
          <w:color w:val="8DCC68"/>
        </w:rPr>
        <w:t>a</w:t>
      </w:r>
      <w:r>
        <w:rPr>
          <w:color w:val="8CCC66"/>
        </w:rPr>
        <w:t>a</w:t>
      </w:r>
      <w:r>
        <w:rPr>
          <w:color w:val="8BCC64"/>
        </w:rPr>
        <w:t>a</w:t>
      </w:r>
      <w:r>
        <w:rPr>
          <w:color w:val="8ACC63"/>
        </w:rPr>
        <w:t>a</w:t>
      </w:r>
      <w:r>
        <w:rPr>
          <w:color w:val="8ACD63"/>
        </w:rPr>
        <w:t>a</w:t>
      </w:r>
      <w:r>
        <w:rPr>
          <w:color w:val="8ACD63"/>
        </w:rPr>
        <w:t>a</w:t>
      </w:r>
      <w:r>
        <w:rPr>
          <w:color w:val="8ACD63"/>
        </w:rPr>
        <w:t>a</w:t>
      </w:r>
      <w:r>
        <w:rPr>
          <w:color w:val="8BCD64"/>
        </w:rPr>
        <w:t>a</w:t>
      </w:r>
      <w:r>
        <w:rPr>
          <w:color w:val="8CCD65"/>
        </w:rPr>
        <w:t>a</w:t>
      </w:r>
      <w:r>
        <w:rPr>
          <w:color w:val="8DCD67"/>
        </w:rPr>
        <w:t>a</w:t>
      </w:r>
      <w:r>
        <w:rPr>
          <w:color w:val="8ECD68"/>
        </w:rPr>
        <w:t>a</w:t>
      </w:r>
      <w:r>
        <w:rPr>
          <w:color w:val="91CB67"/>
        </w:rPr>
        <w:t>a</w:t>
      </w:r>
      <w:r>
        <w:rPr>
          <w:color w:val="95C862"/>
        </w:rPr>
        <w:t>a</w:t>
      </w:r>
      <w:r>
        <w:rPr>
          <w:color w:val="9BCD64"/>
        </w:rPr>
        <w:t>a</w:t>
      </w:r>
      <w:r>
        <w:rPr>
          <w:color w:val="A1D46B"/>
        </w:rPr>
        <w:t>a</w:t>
      </w:r>
      <w:r>
        <w:rPr>
          <w:color w:val="9FD166"/>
        </w:rPr>
        <w:t>a</w:t>
      </w:r>
      <w:r>
        <w:rPr>
          <w:color w:val="96C75B"/>
        </w:rPr>
        <w:t>a</w:t>
      </w:r>
      <w:r>
        <w:rPr>
          <w:color w:val="95C357"/>
        </w:rPr>
        <w:t>a</w:t>
      </w:r>
      <w:r>
        <w:rPr>
          <w:color w:val="96C356"/>
        </w:rPr>
        <w:t>a</w:t>
      </w:r>
      <w:r>
        <w:rPr>
          <w:color w:val="9AC456"/>
        </w:rPr>
        <w:t>a</w:t>
      </w:r>
      <w:r>
        <w:rPr>
          <w:color w:val="A3CA5D"/>
        </w:rPr>
        <w:t>a</w:t>
      </w:r>
      <w:r>
        <w:rPr>
          <w:color w:val="B4D76A"/>
        </w:rPr>
        <w:t>a</w:t>
      </w:r>
      <w:r>
        <w:rPr>
          <w:color w:val="C8EB7E"/>
        </w:rPr>
        <w:t>a</w:t>
      </w:r>
      <w:r>
        <w:rPr>
          <w:color w:val="DCF78A"/>
        </w:rPr>
        <w:t>a</w:t>
      </w:r>
      <w:r>
        <w:rPr>
          <w:color w:val="EDF585"/>
        </w:rPr>
        <w:t>a</w:t>
      </w:r>
      <w:r>
        <w:rPr>
          <w:color w:val="F5F080"/>
        </w:rPr>
        <w:t>a</w:t>
      </w:r>
      <w:r>
        <w:rPr>
          <w:color w:val="F5EE80"/>
        </w:rPr>
        <w:t>a</w:t>
      </w:r>
      <w:r>
        <w:rPr>
          <w:color w:val="F4ED7F"/>
        </w:rPr>
        <w:t>a</w:t>
      </w:r>
      <w:r>
        <w:rPr>
          <w:color w:val="F6ED7D"/>
        </w:rPr>
        <w:t>a</w:t>
      </w:r>
      <w:r>
        <w:rPr>
          <w:color w:val="F7ED7D"/>
        </w:rPr>
        <w:t>a</w:t>
      </w:r>
      <w:r>
        <w:rPr>
          <w:color w:val="F9EC7D"/>
        </w:rPr>
        <w:t>a</w:t>
      </w:r>
      <w:r>
        <w:rPr>
          <w:color w:val="FAEC7C"/>
        </w:rPr>
        <w:t>a</w:t>
      </w:r>
      <w:r>
        <w:rPr>
          <w:color w:val="FAEA7C"/>
        </w:rPr>
        <w:t>a</w:t>
      </w:r>
      <w:r>
        <w:rPr>
          <w:color w:val="FAE97C"/>
        </w:rPr>
        <w:t>a</w:t>
      </w:r>
      <w:r>
        <w:rPr>
          <w:color w:val="FBE87A"/>
        </w:rPr>
        <w:t>a</w:t>
      </w:r>
      <w:r>
        <w:rPr>
          <w:color w:val="FCE77B"/>
        </w:rPr>
        <w:t>a</w:t>
      </w:r>
      <w:r>
        <w:rPr>
          <w:color w:val="F7E97B"/>
        </w:rPr>
        <w:t>a</w:t>
      </w:r>
      <w:r>
        <w:rPr>
          <w:color w:val="ECE87B"/>
        </w:rPr>
        <w:t>a</w:t>
      </w:r>
      <w:r>
        <w:rPr>
          <w:color w:val="E8E679"/>
        </w:rPr>
        <w:t>a</w:t>
      </w:r>
      <w:r>
        <w:rPr>
          <w:color w:val="E5E376"/>
        </w:rPr>
        <w:t>a</w:t>
      </w:r>
      <w:r>
        <w:rPr>
          <w:color w:val="E4E376"/>
        </w:rPr>
        <w:t>a</w:t>
      </w:r>
      <w:r>
        <w:rPr>
          <w:color w:val="E3E376"/>
        </w:rPr>
        <w:t>a</w:t>
      </w:r>
      <w:r>
        <w:rPr>
          <w:color w:val="E3E476"/>
        </w:rPr>
        <w:t>a</w:t>
      </w:r>
      <w:r>
        <w:rPr>
          <w:color w:val="E1E375"/>
        </w:rPr>
        <w:t>a</w:t>
      </w:r>
      <w:r>
        <w:rPr>
          <w:color w:val="E0E475"/>
        </w:rPr>
        <w:t>a</w:t>
      </w:r>
      <w:r>
        <w:rPr>
          <w:color w:val="E1E576"/>
        </w:rPr>
        <w:t>a</w:t>
      </w:r>
      <w:r>
        <w:rPr>
          <w:color w:val="E0E576"/>
        </w:rPr>
        <w:t>a</w:t>
      </w:r>
      <w:r>
        <w:rPr>
          <w:color w:val="E1E677"/>
        </w:rPr>
        <w:t>a</w:t>
      </w:r>
      <w:r>
        <w:rPr>
          <w:color w:val="E2E676"/>
        </w:rPr>
        <w:t>a</w:t>
      </w:r>
      <w:r>
        <w:rPr>
          <w:color w:val="E5E573"/>
        </w:rPr>
        <w:t>a</w:t>
      </w:r>
      <w:r>
        <w:rPr>
          <w:color w:val="E6E572"/>
        </w:rPr>
        <w:t>a</w:t>
      </w:r>
      <w:r>
        <w:rPr>
          <w:color w:val="E8E573"/>
        </w:rPr>
        <w:t>a</w:t>
      </w:r>
      <w:r>
        <w:rPr>
          <w:color w:val="EAE775"/>
        </w:rPr>
        <w:t>a</w:t>
      </w:r>
      <w:r>
        <w:rPr>
          <w:color w:val="ECE976"/>
        </w:rPr>
        <w:t>a</w:t>
      </w:r>
      <w:r>
        <w:rPr>
          <w:color w:val="EEE977"/>
        </w:rPr>
        <w:t>a</w:t>
      </w:r>
      <w:r>
        <w:rPr>
          <w:color w:val="EFE978"/>
        </w:rPr>
        <w:t>a</w:t>
      </w:r>
      <w:r>
        <w:rPr>
          <w:color w:val="F0EA79"/>
        </w:rPr>
        <w:t>a</w:t>
      </w:r>
      <w:r>
        <w:rPr>
          <w:color w:val="F1EB7A"/>
        </w:rPr>
        <w:t>a</w:t>
      </w:r>
      <w:r>
        <w:rPr>
          <w:color w:val="F2EB7A"/>
        </w:rPr>
        <w:t>a</w:t>
      </w:r>
      <w:r>
        <w:rPr>
          <w:color w:val="F5EC7C"/>
        </w:rPr>
        <w:t>a</w:t>
      </w:r>
      <w:r>
        <w:rPr>
          <w:color w:val="F6EC7C"/>
        </w:rPr>
        <w:t>a</w:t>
      </w:r>
      <w:r>
        <w:rPr>
          <w:color w:val="F6ED7E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9EE80"/>
        </w:rPr>
        <w:t>a</w:t>
      </w:r>
      <w:r>
        <w:rPr>
          <w:color w:val="FAEF7B"/>
        </w:rPr>
        <w:t>a</w:t>
      </w:r>
      <w:r>
        <w:rPr>
          <w:color w:val="F9EF77"/>
        </w:rPr>
        <w:t>a</w:t>
      </w:r>
      <w:r>
        <w:rPr>
          <w:color w:val="F8EF78"/>
        </w:rPr>
        <w:t>a</w:t>
      </w:r>
      <w:r>
        <w:rPr>
          <w:color w:val="F8F07A"/>
        </w:rPr>
        <w:t>a</w:t>
      </w:r>
      <w:r>
        <w:rPr>
          <w:color w:val="F9F37F"/>
        </w:rPr>
        <w:t>a</w:t>
      </w:r>
      <w:r>
        <w:rPr>
          <w:color w:val="FAF784"/>
        </w:rPr>
        <w:t>a</w:t>
      </w:r>
      <w:r>
        <w:rPr>
          <w:color w:val="F6F584"/>
        </w:rPr>
        <w:t>a</w:t>
      </w:r>
      <w:r>
        <w:rPr>
          <w:color w:val="F2F483"/>
        </w:rPr>
        <w:t>a</w:t>
      </w:r>
      <w:r>
        <w:rPr>
          <w:color w:val="F3F587"/>
        </w:rPr>
        <w:t>a</w:t>
      </w:r>
      <w:r>
        <w:rPr>
          <w:color w:val="F1F688"/>
        </w:rPr>
        <w:t>a</w:t>
      </w:r>
      <w:r>
        <w:rPr>
          <w:color w:val="EAF183"/>
        </w:rPr>
        <w:t>a</w:t>
      </w:r>
      <w:r>
        <w:rPr>
          <w:color w:val="DFE67B"/>
        </w:rPr>
        <w:t>a</w:t>
      </w:r>
      <w:r>
        <w:rPr>
          <w:color w:val="D3DE70"/>
        </w:rPr>
        <w:t>a</w:t>
      </w:r>
      <w:r>
        <w:rPr>
          <w:color w:val="C7D768"/>
        </w:rPr>
        <w:t>a</w:t>
      </w:r>
      <w:r>
        <w:rPr>
          <w:color w:val="BBD161"/>
        </w:rPr>
        <w:t>a</w:t>
      </w:r>
      <w:r>
        <w:rPr>
          <w:color w:val="AFCD5B"/>
        </w:rPr>
        <w:t>a</w:t>
      </w:r>
      <w:r>
        <w:rPr>
          <w:color w:val="A4CD59"/>
        </w:rPr>
        <w:t>a</w:t>
      </w:r>
      <w:r>
        <w:rPr>
          <w:color w:val="9ACE5A"/>
        </w:rPr>
        <w:t>a</w:t>
      </w:r>
      <w:r>
        <w:rPr>
          <w:color w:val="92D05B"/>
        </w:rPr>
        <w:t>a</w:t>
      </w:r>
      <w:r>
        <w:rPr>
          <w:color w:val="85C958"/>
        </w:rPr>
        <w:t>a</w:t>
      </w:r>
      <w:r>
        <w:rPr>
          <w:color w:val="7FC75A"/>
        </w:rPr>
        <w:t>a</w:t>
      </w:r>
      <w:r>
        <w:rPr>
          <w:color w:val="79C25B"/>
        </w:rPr>
        <w:t>a</w:t>
      </w:r>
      <w:r>
        <w:rPr>
          <w:color w:val="76BD5C"/>
        </w:rPr>
        <w:t>a</w:t>
      </w:r>
      <w:r>
        <w:rPr>
          <w:color w:val="71B75A"/>
        </w:rPr>
        <w:t>a</w:t>
      </w:r>
      <w:r>
        <w:rPr>
          <w:color w:val="6BB057"/>
        </w:rPr>
        <w:t>a</w:t>
      </w:r>
      <w:r>
        <w:rPr>
          <w:color w:val="65AE53"/>
        </w:rPr>
        <w:t>a</w:t>
      </w:r>
      <w:r>
        <w:rPr>
          <w:color w:val="61AC51"/>
        </w:rPr>
        <w:t>a</w:t>
      </w:r>
      <w:r>
        <w:rPr>
          <w:color w:val="5BA84E"/>
        </w:rPr>
        <w:t>a</w:t>
      </w:r>
      <w:r>
        <w:rPr>
          <w:color w:val="54A54D"/>
        </w:rPr>
        <w:t>a</w:t>
      </w:r>
      <w:r>
        <w:rPr>
          <w:color w:val="4FA24D"/>
        </w:rPr>
        <w:t>a</w:t>
      </w:r>
      <w:r>
        <w:rPr>
          <w:color w:val="4B9F4E"/>
        </w:rPr>
        <w:t>a</w:t>
      </w:r>
      <w:r>
        <w:rPr>
          <w:color w:val="479D4D"/>
        </w:rPr>
        <w:t>a</w:t>
      </w:r>
      <w:r>
        <w:rPr>
          <w:color w:val="439A4B"/>
        </w:rPr>
        <w:t>a</w:t>
      </w:r>
      <w:r>
        <w:rPr>
          <w:color w:val="41984A"/>
        </w:rPr>
        <w:t>a</w:t>
      </w:r>
      <w:r>
        <w:rPr>
          <w:color w:val="419748"/>
        </w:rPr>
        <w:t>a</w:t>
      </w:r>
      <w:r>
        <w:rPr>
          <w:color w:val="419446"/>
        </w:rPr>
        <w:t>a</w:t>
      </w:r>
      <w:r>
        <w:rPr>
          <w:color w:val="409344"/>
        </w:rPr>
        <w:t>a</w:t>
      </w:r>
      <w:r>
        <w:rPr>
          <w:color w:val="3F9245"/>
        </w:rPr>
        <w:t>a</w:t>
      </w:r>
      <w:r>
        <w:rPr>
          <w:color w:val="3E9247"/>
        </w:rPr>
        <w:t>a</w:t>
      </w:r>
      <w:r>
        <w:rPr>
          <w:color w:val="3E9147"/>
        </w:rPr>
        <w:t>a</w:t>
      </w:r>
      <w:r>
        <w:rPr>
          <w:color w:val="3D9046"/>
        </w:rPr>
        <w:t>a</w:t>
      </w:r>
      <w:r>
        <w:rPr>
          <w:color w:val="3B8F45"/>
        </w:rPr>
        <w:t>a</w:t>
      </w:r>
      <w:r>
        <w:rPr>
          <w:color w:val="3B8E44"/>
        </w:rPr>
        <w:t>a</w:t>
      </w:r>
      <w:r>
        <w:rPr>
          <w:color w:val="3A8E44"/>
        </w:rPr>
        <w:t>a</w:t>
      </w:r>
      <w:r>
        <w:rPr>
          <w:color w:val="398D43"/>
        </w:rPr>
        <w:t>a</w:t>
      </w:r>
      <w:r>
        <w:rPr>
          <w:color w:val="398D43"/>
        </w:rPr>
        <w:t>a</w:t>
      </w:r>
      <w:r>
        <w:rPr>
          <w:color w:val="398D43"/>
        </w:rPr>
        <w:t>a</w:t>
      </w:r>
      <w:r>
        <w:rPr>
          <w:color w:val="398D43"/>
        </w:rPr>
        <w:t>a</w:t>
      </w:r>
      <w:r>
        <w:rPr>
          <w:color w:val="398D43"/>
        </w:rPr>
        <w:t>a</w:t>
      </w:r>
      <w:r>
        <w:rPr>
          <w:color w:val="398C43"/>
        </w:rPr>
        <w:t>a</w:t>
      </w:r>
      <w:r>
        <w:rPr>
          <w:color w:val="388B45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18649"/>
        </w:rPr>
        <w:t>a</w:t>
      </w:r>
      <w:r>
        <w:rPr>
          <w:color w:val="2D844E"/>
        </w:rPr>
        <w:t>a</w:t>
      </w:r>
      <w:r>
        <w:rPr>
          <w:color w:val="2D7E43"/>
        </w:rPr>
        <w:t>a</w:t>
      </w:r>
      <w:r>
        <w:rPr>
          <w:color w:val="347C37"/>
        </w:rPr>
        <w:t>a</w:t>
      </w:r>
      <w:r>
        <w:rPr>
          <w:color w:val="4B8838"/>
        </w:rPr>
        <w:t>a</w:t>
      </w:r>
      <w:r>
        <w:rPr>
          <w:color w:val="689944"/>
        </w:rPr>
        <w:t>a</w:t>
      </w:r>
      <w:r>
        <w:rPr>
          <w:color w:val="7DA751"/>
        </w:rPr>
        <w:t>a</w:t>
      </w:r>
      <w:r>
        <w:rPr>
          <w:color w:val="9DC46F"/>
        </w:rPr>
        <w:t>a</w:t>
      </w:r>
      <w:r>
        <w:rPr>
          <w:color w:val="9DC773"/>
        </w:rPr>
        <w:t>a</w:t>
      </w:r>
      <w:r>
        <w:rPr>
          <w:color w:val="8FBC69"/>
        </w:rPr>
        <w:t>a</w:t>
      </w:r>
      <w:r>
        <w:rPr>
          <w:color w:val="7CAD59"/>
        </w:rPr>
        <w:t>a</w:t>
      </w:r>
      <w:r>
        <w:rPr>
          <w:color w:val="669B43"/>
        </w:rPr>
        <w:t>a</w:t>
      </w:r>
      <w:r>
        <w:rPr>
          <w:color w:val="447E25"/>
        </w:rPr>
        <w:t>a</w:t>
      </w:r>
      <w:r>
        <w:rPr>
          <w:color w:val="3B7929"/>
        </w:rPr>
        <w:t>a</w:t>
      </w:r>
      <w:r>
        <w:rPr>
          <w:color w:val="3A7F38"/>
        </w:rPr>
        <w:t>a</w:t>
      </w:r>
      <w:r>
        <w:rPr>
          <w:color w:val="368241"/>
        </w:rPr>
        <w:t>a</w:t>
      </w:r>
      <w:r>
        <w:rPr>
          <w:color w:val="2D8045"/>
        </w:rPr>
        <w:t>a</w:t>
      </w:r>
      <w:r>
        <w:rPr>
          <w:color w:val="257B45"/>
        </w:rPr>
        <w:t>a</w:t>
      </w:r>
      <w:r>
        <w:rPr>
          <w:color w:val="257A46"/>
        </w:rPr>
        <w:t>a</w:t>
      </w:r>
      <w:r>
        <w:rPr>
          <w:color w:val="2A7B45"/>
        </w:rPr>
        <w:t>a</w:t>
      </w:r>
      <w:r>
        <w:rPr>
          <w:color w:val="307B42"/>
        </w:rPr>
        <w:t>a</w:t>
      </w:r>
      <w:r>
        <w:rPr>
          <w:color w:val="33793D"/>
        </w:rPr>
        <w:t>a</w:t>
      </w:r>
      <w:r>
        <w:rPr>
          <w:color w:val="33773D"/>
        </w:rPr>
        <w:t>a</w:t>
      </w:r>
      <w:r>
        <w:rPr>
          <w:color w:val="31773F"/>
        </w:rPr>
        <w:t>a</w:t>
      </w:r>
      <w:r>
        <w:rPr>
          <w:color w:val="307943"/>
        </w:rPr>
        <w:t>a</w:t>
      </w:r>
      <w:r>
        <w:rPr>
          <w:color w:val="307943"/>
        </w:rPr>
        <w:t>a</w:t>
      </w:r>
      <w:r>
        <w:rPr>
          <w:color w:val="337A3F"/>
        </w:rPr>
        <w:t>a</w:t>
      </w:r>
      <w:r>
        <w:rPr>
          <w:color w:val="367C3F"/>
        </w:rPr>
        <w:t>a</w:t>
      </w:r>
      <w:r>
        <w:rPr>
          <w:color w:val="397F42"/>
        </w:rPr>
        <w:t>a</w:t>
      </w:r>
      <w:r>
        <w:rPr>
          <w:color w:val="3B8144"/>
        </w:rPr>
        <w:t>a</w:t>
      </w:r>
      <w:r>
        <w:rPr>
          <w:color w:val="3D8246"/>
        </w:rPr>
        <w:t>a</w:t>
      </w:r>
      <w:r>
        <w:rPr>
          <w:color w:val="3F8347"/>
        </w:rPr>
        <w:t>a</w:t>
      </w:r>
      <w:r>
        <w:rPr>
          <w:color w:val="408146"/>
        </w:rPr>
        <w:t>a</w:t>
      </w:r>
      <w:r>
        <w:rPr>
          <w:color w:val="408146"/>
        </w:rPr>
        <w:t>a</w:t>
      </w:r>
      <w:r>
        <w:rPr>
          <w:color w:val="408146"/>
        </w:rPr>
        <w:t>a</w:t>
      </w:r>
      <w:r>
        <w:rPr>
          <w:color w:val="418146"/>
        </w:rPr>
        <w:t>a</w:t>
      </w:r>
      <w:r>
        <w:rPr>
          <w:color w:val="418046"/>
        </w:rPr>
        <w:t>a</w:t>
      </w:r>
      <w:r>
        <w:rPr>
          <w:color w:val="418146"/>
        </w:rPr>
        <w:t>a</w:t>
      </w:r>
      <w:r>
        <w:rPr>
          <w:color w:val="3F8043"/>
        </w:rPr>
        <w:t>a</w:t>
      </w:r>
      <w:r>
        <w:rPr>
          <w:color w:val="3E8042"/>
        </w:rPr>
        <w:t>a</w:t>
      </w:r>
      <w:r>
        <w:rPr>
          <w:color w:val="3E7F42"/>
        </w:rPr>
        <w:t>a</w:t>
      </w:r>
      <w:r>
        <w:rPr>
          <w:color w:val="3D7F41"/>
        </w:rPr>
        <w:t>a</w:t>
      </w:r>
      <w:r>
        <w:rPr>
          <w:color w:val="3D7E41"/>
        </w:rPr>
        <w:t>a</w:t>
      </w:r>
      <w:r>
        <w:rPr>
          <w:color w:val="3C7D42"/>
        </w:rPr>
        <w:t>a</w:t>
      </w:r>
      <w:r>
        <w:rPr>
          <w:color w:val="3C7C42"/>
        </w:rPr>
        <w:t>a</w:t>
      </w:r>
      <w:r>
        <w:rPr>
          <w:color w:val="3B7C42"/>
        </w:rPr>
        <w:t>a</w:t>
      </w:r>
      <w:r>
        <w:rPr>
          <w:color w:val="3B7C43"/>
        </w:rPr>
        <w:t>a</w:t>
      </w:r>
      <w:r>
        <w:rPr>
          <w:color w:val="3A7B42"/>
        </w:rPr>
        <w:t>a</w:t>
      </w:r>
      <w:r>
        <w:rPr>
          <w:color w:val="3A7A42"/>
        </w:rPr>
        <w:t>a</w:t>
      </w:r>
      <w:r>
        <w:rPr>
          <w:color w:val="397A43"/>
        </w:rPr>
        <w:t>a</w:t>
      </w:r>
      <w:r>
        <w:rPr>
          <w:color w:val="397943"/>
        </w:rPr>
        <w:t>a</w:t>
      </w:r>
      <w:r>
        <w:rPr>
          <w:color w:val="397841"/>
        </w:rPr>
        <w:t>a</w:t>
      </w:r>
      <w:r>
        <w:rPr>
          <w:color w:val="3B7841"/>
        </w:rPr>
        <w:t>a</w:t>
      </w:r>
      <w:r>
        <w:rPr>
          <w:color w:val="3B7741"/>
        </w:rPr>
        <w:t>a</w:t>
      </w:r>
      <w:r>
        <w:rPr>
          <w:color w:val="3B7743"/>
        </w:rPr>
        <w:t>a</w:t>
      </w:r>
      <w:r>
        <w:rPr>
          <w:color w:val="3B7743"/>
        </w:rPr>
        <w:t>a</w:t>
      </w:r>
      <w:r>
        <w:rPr>
          <w:color w:val="3C7643"/>
        </w:rPr>
        <w:t>a</w:t>
      </w:r>
      <w:r>
        <w:rPr>
          <w:color w:val="3B7543"/>
        </w:rPr>
        <w:t>a</w:t>
      </w:r>
      <w:r>
        <w:rPr>
          <w:color w:val="3B7443"/>
        </w:rPr>
        <w:t>a</w:t>
      </w:r>
      <w:r>
        <w:rPr>
          <w:color w:val="3A7243"/>
        </w:rPr>
        <w:t>a</w:t>
      </w:r>
      <w:r>
        <w:rPr>
          <w:color w:val="397142"/>
        </w:rPr>
        <w:t>a</w:t>
      </w:r>
      <w:r>
        <w:rPr>
          <w:color w:val="386F40"/>
        </w:rPr>
        <w:t>a</w:t>
      </w:r>
      <w:r>
        <w:rPr>
          <w:color w:val="386D40"/>
        </w:rPr>
        <w:t>a</w:t>
      </w:r>
      <w:r>
        <w:rPr>
          <w:color w:val="346B43"/>
        </w:rPr>
        <w:t>a</w:t>
      </w:r>
      <w:r>
        <w:rPr>
          <w:color w:val="326943"/>
        </w:rPr>
        <w:t>a</w:t>
      </w:r>
      <w:r>
        <w:rPr>
          <w:color w:val="2F6640"/>
        </w:rPr>
        <w:t>a</w:t>
      </w:r>
      <w:r>
        <w:rPr>
          <w:color w:val="2D623F"/>
        </w:rPr>
        <w:t>a</w:t>
      </w:r>
      <w:r>
        <w:rPr>
          <w:color w:val="2C603D"/>
        </w:rPr>
        <w:t>a</w:t>
      </w:r>
      <w:r>
        <w:rPr>
          <w:color w:val="2C5F3F"/>
        </w:rPr>
        <w:t>a</w:t>
      </w:r>
      <w:r>
        <w:rPr>
          <w:color w:val="2C5E3F"/>
        </w:rPr>
        <w:t>a</w:t>
      </w:r>
      <w:r>
        <w:rPr>
          <w:color w:val="2B5C3F"/>
        </w:rPr>
        <w:t>a</w:t>
      </w:r>
      <w:r>
        <w:rPr>
          <w:color w:val="2B5C41"/>
        </w:rPr>
        <w:t>a</w:t>
      </w:r>
      <w:r>
        <w:rPr>
          <w:color w:val="2B5B41"/>
        </w:rPr>
        <w:t>a</w:t>
      </w:r>
      <w:r>
        <w:rPr>
          <w:color w:val="2D5B42"/>
        </w:rPr>
        <w:t>a</w:t>
      </w:r>
      <w:r>
        <w:rPr>
          <w:color w:val="2D5A43"/>
        </w:rPr>
        <w:t>a</w:t>
      </w:r>
      <w:r>
        <w:rPr>
          <w:color w:val="2D5B41"/>
        </w:rPr>
        <w:t>a</w:t>
      </w:r>
      <w:r>
        <w:rPr>
          <w:color w:val="2A5B3D"/>
        </w:rPr>
        <w:t>a</w:t>
      </w:r>
      <w:r>
        <w:rPr>
          <w:color w:val="2B5A3D"/>
        </w:rPr>
        <w:t>a</w:t>
      </w:r>
      <w:r>
        <w:rPr>
          <w:color w:val="2B593C"/>
        </w:rPr>
        <w:t>a</w:t>
      </w:r>
      <w:r>
        <w:rPr>
          <w:color w:val="2B593C"/>
        </w:rPr>
        <w:t>a</w:t>
      </w:r>
      <w:r>
        <w:rPr>
          <w:color w:val="2A583C"/>
        </w:rPr>
        <w:t>a</w:t>
      </w:r>
      <w:r>
        <w:rPr>
          <w:color w:val="2B573C"/>
        </w:rPr>
        <w:t>a</w:t>
      </w:r>
      <w:r>
        <w:rPr>
          <w:color w:val="2A563C"/>
        </w:rPr>
        <w:t>a</w:t>
      </w:r>
      <w:r>
        <w:rPr>
          <w:color w:val="2A563D"/>
        </w:rPr>
        <w:t>a</w:t>
      </w:r>
      <w:r>
        <w:rPr>
          <w:color w:val="2B553E"/>
        </w:rPr>
        <w:t>a</w:t>
      </w:r>
      <w:r>
        <w:rPr>
          <w:color w:val="2A543D"/>
        </w:rPr>
        <w:t>a</w:t>
      </w:r>
      <w:r>
        <w:rPr>
          <w:color w:val="2A543D"/>
        </w:rPr>
        <w:t>a</w:t>
      </w:r>
      <w:r>
        <w:rPr>
          <w:color w:val="2B523D"/>
        </w:rPr>
        <w:t>a</w:t>
      </w:r>
      <w:r>
        <w:rPr>
          <w:color w:val="2D533E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C523D"/>
        </w:rPr>
        <w:t>a</w:t>
      </w:r>
      <w:r>
        <w:rPr>
          <w:color w:val="2B523D"/>
        </w:rPr>
        <w:t>a</w:t>
      </w:r>
      <w:r>
        <w:rPr>
          <w:color w:val="2C533E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C523D"/>
        </w:rPr>
        <w:t>a</w:t>
      </w:r>
      <w:r>
        <w:rPr>
          <w:color w:val="2B523D"/>
        </w:rPr>
        <w:t>a</w:t>
      </w:r>
      <w:r>
        <w:rPr>
          <w:color w:val="2C523F"/>
        </w:rPr>
        <w:t>a</w:t>
      </w:r>
      <w:r>
        <w:rPr>
          <w:color w:val="2C5242"/>
        </w:rPr>
        <w:t>a</w:t>
      </w:r>
      <w:r>
        <w:rPr>
          <w:color w:val="2C5243"/>
        </w:rPr>
        <w:t>a</w:t>
      </w:r>
      <w:r>
        <w:rPr>
          <w:color w:val="2C5142"/>
        </w:rPr>
        <w:t>a</w:t>
      </w:r>
      <w:r>
        <w:rPr>
          <w:color w:val="2B5042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2F4B3F"/>
        </w:rPr>
        <w:t>a</w:t>
      </w:r>
      <w:r>
        <w:rPr>
          <w:color w:val="2F4B3F"/>
        </w:rPr>
        <w:t>a</w:t>
      </w:r>
      <w:r>
        <w:rPr>
          <w:color w:val="314D3F"/>
        </w:rPr>
        <w:t>a</w:t>
      </w:r>
      <w:r>
        <w:rPr>
          <w:color w:val="314D3F"/>
        </w:rPr>
        <w:t>a</w:t>
      </w:r>
      <w:r>
        <w:rPr>
          <w:color w:val="304E42"/>
        </w:rPr>
        <w:t>a</w:t>
      </w:r>
      <w:r>
        <w:rPr>
          <w:color w:val="304E44"/>
        </w:rPr>
        <w:t>a</w:t>
      </w:r>
      <w:r>
        <w:rPr>
          <w:color w:val="304F46"/>
        </w:rPr>
        <w:t>a</w:t>
      </w:r>
      <w:r>
        <w:rPr>
          <w:color w:val="304F48"/>
        </w:rPr>
        <w:t>a</w:t>
      </w:r>
      <w:r>
        <w:rPr>
          <w:color w:val="314E4A"/>
        </w:rPr>
        <w:t>a</w:t>
      </w:r>
      <w:r>
        <w:rPr>
          <w:color w:val="314D49"/>
        </w:rPr>
        <w:t>a</w:t>
      </w:r>
      <w:r>
        <w:rPr>
          <w:color w:val="334B48"/>
        </w:rPr>
        <w:t>a</w:t>
      </w:r>
      <w:r>
        <w:rPr>
          <w:color w:val="344A47"/>
        </w:rPr>
        <w:t>a</w:t>
      </w:r>
      <w:r>
        <w:rPr>
          <w:color w:val="354846"/>
        </w:rPr>
        <w:t>a</w:t>
      </w:r>
      <w:r>
        <w:rPr>
          <w:color w:val="364645"/>
        </w:rPr>
        <w:t>a</w:t>
      </w:r>
      <w:r>
        <w:rPr>
          <w:color w:val="37433E"/>
        </w:rPr>
        <w:t>a</w:t>
      </w:r>
      <w:r>
        <w:rPr>
          <w:color w:val="394239"/>
        </w:rPr>
        <w:t>a</w:t>
      </w:r>
      <w:r>
        <w:rPr>
          <w:color w:val="3B4339"/>
        </w:rPr>
        <w:t>a</w:t>
      </w:r>
      <w:r>
        <w:rPr>
          <w:color w:val="3D4438"/>
        </w:rPr>
        <w:t>a</w:t>
      </w:r>
      <w:r>
        <w:rPr>
          <w:color w:val="3D4334"/>
        </w:rPr>
        <w:t>a</w:t>
      </w:r>
      <w:r>
        <w:rPr>
          <w:color w:val="3C4131"/>
        </w:rPr>
        <w:t>a</w:t>
      </w:r>
      <w:r>
        <w:rPr>
          <w:color w:val="3D4131"/>
        </w:rPr>
        <w:t>a</w:t>
      </w:r>
      <w:r>
        <w:rPr>
          <w:color w:val="424637"/>
        </w:rPr>
        <w:t>a</w:t>
      </w:r>
      <w:r>
        <w:rPr>
          <w:color w:val="3C4136"/>
        </w:rPr>
        <w:t>a</w:t>
      </w:r>
      <w:r>
        <w:rPr>
          <w:color w:val="191E19"/>
        </w:rPr>
        <w:t>a</w:t>
      </w:r>
      <w:r>
        <w:rPr>
          <w:color w:val="030709"/>
        </w:rPr>
        <w:t>a</w:t>
      </w:r>
      <w:r>
        <w:rPr>
          <w:color w:val="02040D"/>
        </w:rPr>
        <w:t>a</w:t>
      </w:r>
      <w:r>
        <w:rPr>
          <w:color w:val="040711"/>
        </w:rPr>
        <w:t>a</w:t>
      </w:r>
      <w:r>
        <w:rPr>
          <w:color w:val="01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304"/>
        </w:rPr>
        <w:t>a</w:t>
      </w:r>
      <w:r>
        <w:rPr>
          <w:color w:val="050102"/>
        </w:rPr>
        <w:t>a</w:t>
      </w:r>
      <w:r>
        <w:rPr>
          <w:color w:val="060001"/>
        </w:rPr>
        <w:t>a</w:t>
      </w:r>
      <w:r>
        <w:rPr>
          <w:color w:val="030200"/>
        </w:rPr>
        <w:t>a</w:t>
      </w:r>
      <w:r>
        <w:rPr>
          <w:color w:val="000600"/>
        </w:rPr>
        <w:t>a</w:t>
      </w:r>
      <w:r>
        <w:rPr>
          <w:color w:val="020400"/>
        </w:rPr>
        <w:t>a</w:t>
      </w:r>
      <w:r>
        <w:rPr>
          <w:color w:val="190608"/>
        </w:rPr>
        <w:t>a</w:t>
      </w:r>
      <w:r>
        <w:rPr>
          <w:color w:val="753E49"/>
        </w:rPr>
        <w:t>a</w:t>
      </w:r>
      <w:r>
        <w:rPr>
          <w:color w:val="A65367"/>
        </w:rPr>
        <w:t>a</w:t>
      </w:r>
      <w:r>
        <w:rPr>
          <w:color w:val="A3465B"/>
        </w:rPr>
        <w:t>a</w:t>
      </w:r>
      <w:r>
        <w:rPr>
          <w:color w:val="A54F61"/>
        </w:rPr>
        <w:t>a</w:t>
      </w:r>
    </w:p>
    <w:p>
      <w:r>
        <w:rPr>
          <w:color w:val="B19F5F"/>
        </w:rPr>
        <w:t>a</w:t>
      </w:r>
      <w:r>
        <w:rPr>
          <w:color w:val="B19F5D"/>
        </w:rPr>
        <w:t>a</w:t>
      </w:r>
      <w:r>
        <w:rPr>
          <w:color w:val="B19F5D"/>
        </w:rPr>
        <w:t>a</w:t>
      </w:r>
      <w:r>
        <w:rPr>
          <w:color w:val="B29F63"/>
        </w:rPr>
        <w:t>a</w:t>
      </w:r>
      <w:r>
        <w:rPr>
          <w:color w:val="C7B27E"/>
        </w:rPr>
        <w:t>a</w:t>
      </w:r>
      <w:r>
        <w:rPr>
          <w:color w:val="B5A781"/>
        </w:rPr>
        <w:t>a</w:t>
      </w:r>
      <w:r>
        <w:rPr>
          <w:color w:val="080300"/>
        </w:rPr>
        <w:t>a</w:t>
      </w:r>
      <w:r>
        <w:rPr>
          <w:color w:val="010400"/>
        </w:rPr>
        <w:t>a</w:t>
      </w:r>
      <w:r>
        <w:rPr>
          <w:color w:val="000303"/>
        </w:rPr>
        <w:t>a</w:t>
      </w:r>
      <w:r>
        <w:rPr>
          <w:color w:val="000106"/>
        </w:rPr>
        <w:t>a</w:t>
      </w:r>
      <w:r>
        <w:rPr>
          <w:color w:val="010206"/>
        </w:rPr>
        <w:t>a</w:t>
      </w:r>
      <w:r>
        <w:rPr>
          <w:color w:val="040104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203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7"/>
        </w:rPr>
        <w:t>a</w:t>
      </w:r>
      <w:r>
        <w:rPr>
          <w:color w:val="09060F"/>
        </w:rPr>
        <w:t>a</w:t>
      </w:r>
      <w:r>
        <w:rPr>
          <w:color w:val="020403"/>
        </w:rPr>
        <w:t>a</w:t>
      </w:r>
      <w:r>
        <w:rPr>
          <w:color w:val="000D00"/>
        </w:rPr>
        <w:t>a</w:t>
      </w:r>
      <w:r>
        <w:rPr>
          <w:color w:val="294820"/>
        </w:rPr>
        <w:t>a</w:t>
      </w:r>
      <w:r>
        <w:rPr>
          <w:color w:val="7AB263"/>
        </w:rPr>
        <w:t>a</w:t>
      </w:r>
      <w:r>
        <w:rPr>
          <w:color w:val="75B756"/>
        </w:rPr>
        <w:t>a</w:t>
      </w:r>
      <w:r>
        <w:rPr>
          <w:color w:val="80C65B"/>
        </w:rPr>
        <w:t>a</w:t>
      </w:r>
      <w:r>
        <w:rPr>
          <w:color w:val="82C95C"/>
        </w:rPr>
        <w:t>a</w:t>
      </w:r>
      <w:r>
        <w:rPr>
          <w:color w:val="87CB5F"/>
        </w:rPr>
        <w:t>a</w:t>
      </w:r>
      <w:r>
        <w:rPr>
          <w:color w:val="8CCC64"/>
        </w:rPr>
        <w:t>a</w:t>
      </w:r>
      <w:r>
        <w:rPr>
          <w:color w:val="8FCA67"/>
        </w:rPr>
        <w:t>a</w:t>
      </w:r>
      <w:r>
        <w:rPr>
          <w:color w:val="90C968"/>
        </w:rPr>
        <w:t>a</w:t>
      </w:r>
      <w:r>
        <w:rPr>
          <w:color w:val="8FCB67"/>
        </w:rPr>
        <w:t>a</w:t>
      </w:r>
      <w:r>
        <w:rPr>
          <w:color w:val="8ECB65"/>
        </w:rPr>
        <w:t>a</w:t>
      </w:r>
      <w:r>
        <w:rPr>
          <w:color w:val="8CCC64"/>
        </w:rPr>
        <w:t>a</w:t>
      </w:r>
      <w:r>
        <w:rPr>
          <w:color w:val="8BCB63"/>
        </w:rPr>
        <w:t>a</w:t>
      </w:r>
      <w:r>
        <w:rPr>
          <w:color w:val="8ACD64"/>
        </w:rPr>
        <w:t>a</w:t>
      </w:r>
      <w:r>
        <w:rPr>
          <w:color w:val="8ACD63"/>
        </w:rPr>
        <w:t>a</w:t>
      </w:r>
      <w:r>
        <w:rPr>
          <w:color w:val="89CE63"/>
        </w:rPr>
        <w:t>a</w:t>
      </w:r>
      <w:r>
        <w:rPr>
          <w:color w:val="89CE63"/>
        </w:rPr>
        <w:t>a</w:t>
      </w:r>
      <w:r>
        <w:rPr>
          <w:color w:val="8ACD64"/>
        </w:rPr>
        <w:t>a</w:t>
      </w:r>
      <w:r>
        <w:rPr>
          <w:color w:val="8DCD65"/>
        </w:rPr>
        <w:t>a</w:t>
      </w:r>
      <w:r>
        <w:rPr>
          <w:color w:val="8ECD66"/>
        </w:rPr>
        <w:t>a</w:t>
      </w:r>
      <w:r>
        <w:rPr>
          <w:color w:val="90CD66"/>
        </w:rPr>
        <w:t>a</w:t>
      </w:r>
      <w:r>
        <w:rPr>
          <w:color w:val="90CC65"/>
        </w:rPr>
        <w:t>a</w:t>
      </w:r>
      <w:r>
        <w:rPr>
          <w:color w:val="8ECA5F"/>
        </w:rPr>
        <w:t>a</w:t>
      </w:r>
      <w:r>
        <w:rPr>
          <w:color w:val="90C95E"/>
        </w:rPr>
        <w:t>a</w:t>
      </w:r>
      <w:r>
        <w:rPr>
          <w:color w:val="95CC60"/>
        </w:rPr>
        <w:t>a</w:t>
      </w:r>
      <w:r>
        <w:rPr>
          <w:color w:val="95C95C"/>
        </w:rPr>
        <w:t>a</w:t>
      </w:r>
      <w:r>
        <w:rPr>
          <w:color w:val="94C255"/>
        </w:rPr>
        <w:t>a</w:t>
      </w:r>
      <w:r>
        <w:rPr>
          <w:color w:val="9AC155"/>
        </w:rPr>
        <w:t>a</w:t>
      </w:r>
      <w:r>
        <w:rPr>
          <w:color w:val="A7C85D"/>
        </w:rPr>
        <w:t>a</w:t>
      </w:r>
      <w:r>
        <w:rPr>
          <w:color w:val="BBD76B"/>
        </w:rPr>
        <w:t>a</w:t>
      </w:r>
      <w:r>
        <w:rPr>
          <w:color w:val="D3E97D"/>
        </w:rPr>
        <w:t>a</w:t>
      </w:r>
      <w:r>
        <w:rPr>
          <w:color w:val="E3F588"/>
        </w:rPr>
        <w:t>a</w:t>
      </w:r>
      <w:r>
        <w:rPr>
          <w:color w:val="E6F487"/>
        </w:rPr>
        <w:t>a</w:t>
      </w:r>
      <w:r>
        <w:rPr>
          <w:color w:val="E6ED80"/>
        </w:rPr>
        <w:t>a</w:t>
      </w:r>
      <w:r>
        <w:rPr>
          <w:color w:val="F6EF80"/>
        </w:rPr>
        <w:t>a</w:t>
      </w:r>
      <w:r>
        <w:rPr>
          <w:color w:val="FCEB7D"/>
        </w:rPr>
        <w:t>a</w:t>
      </w:r>
      <w:r>
        <w:rPr>
          <w:color w:val="FAEA7C"/>
        </w:rPr>
        <w:t>a</w:t>
      </w:r>
      <w:r>
        <w:rPr>
          <w:color w:val="F9E87C"/>
        </w:rPr>
        <w:t>a</w:t>
      </w:r>
      <w:r>
        <w:rPr>
          <w:color w:val="FAE97C"/>
        </w:rPr>
        <w:t>a</w:t>
      </w:r>
      <w:r>
        <w:rPr>
          <w:color w:val="FAE97C"/>
        </w:rPr>
        <w:t>a</w:t>
      </w:r>
      <w:r>
        <w:rPr>
          <w:color w:val="FBEA7D"/>
        </w:rPr>
        <w:t>a</w:t>
      </w:r>
      <w:r>
        <w:rPr>
          <w:color w:val="FBEA7E"/>
        </w:rPr>
        <w:t>a</w:t>
      </w:r>
      <w:r>
        <w:rPr>
          <w:color w:val="FAE97E"/>
        </w:rPr>
        <w:t>a</w:t>
      </w:r>
      <w:r>
        <w:rPr>
          <w:color w:val="FAE87E"/>
        </w:rPr>
        <w:t>a</w:t>
      </w:r>
      <w:r>
        <w:rPr>
          <w:color w:val="FAE77D"/>
        </w:rPr>
        <w:t>a</w:t>
      </w:r>
      <w:r>
        <w:rPr>
          <w:color w:val="FBE87E"/>
        </w:rPr>
        <w:t>a</w:t>
      </w:r>
      <w:r>
        <w:rPr>
          <w:color w:val="F6E97E"/>
        </w:rPr>
        <w:t>a</w:t>
      </w:r>
      <w:r>
        <w:rPr>
          <w:color w:val="EEE97D"/>
        </w:rPr>
        <w:t>a</w:t>
      </w:r>
      <w:r>
        <w:rPr>
          <w:color w:val="EAE87B"/>
        </w:rPr>
        <w:t>a</w:t>
      </w:r>
      <w:r>
        <w:rPr>
          <w:color w:val="E7E578"/>
        </w:rPr>
        <w:t>a</w:t>
      </w:r>
      <w:r>
        <w:rPr>
          <w:color w:val="E5E477"/>
        </w:rPr>
        <w:t>a</w:t>
      </w:r>
      <w:r>
        <w:rPr>
          <w:color w:val="E5E477"/>
        </w:rPr>
        <w:t>a</w:t>
      </w:r>
      <w:r>
        <w:rPr>
          <w:color w:val="E5E477"/>
        </w:rPr>
        <w:t>a</w:t>
      </w:r>
      <w:r>
        <w:rPr>
          <w:color w:val="E1E375"/>
        </w:rPr>
        <w:t>a</w:t>
      </w:r>
      <w:r>
        <w:rPr>
          <w:color w:val="E1E375"/>
        </w:rPr>
        <w:t>a</w:t>
      </w:r>
      <w:r>
        <w:rPr>
          <w:color w:val="E1E576"/>
        </w:rPr>
        <w:t>a</w:t>
      </w:r>
      <w:r>
        <w:rPr>
          <w:color w:val="E1E576"/>
        </w:rPr>
        <w:t>a</w:t>
      </w:r>
      <w:r>
        <w:rPr>
          <w:color w:val="E2E677"/>
        </w:rPr>
        <w:t>a</w:t>
      </w:r>
      <w:r>
        <w:rPr>
          <w:color w:val="E3E676"/>
        </w:rPr>
        <w:t>a</w:t>
      </w:r>
      <w:r>
        <w:rPr>
          <w:color w:val="E5E573"/>
        </w:rPr>
        <w:t>a</w:t>
      </w:r>
      <w:r>
        <w:rPr>
          <w:color w:val="E6E571"/>
        </w:rPr>
        <w:t>a</w:t>
      </w:r>
      <w:r>
        <w:rPr>
          <w:color w:val="E8E572"/>
        </w:rPr>
        <w:t>a</w:t>
      </w:r>
      <w:r>
        <w:rPr>
          <w:color w:val="EAE774"/>
        </w:rPr>
        <w:t>a</w:t>
      </w:r>
      <w:r>
        <w:rPr>
          <w:color w:val="ECE976"/>
        </w:rPr>
        <w:t>a</w:t>
      </w:r>
      <w:r>
        <w:rPr>
          <w:color w:val="EFE977"/>
        </w:rPr>
        <w:t>a</w:t>
      </w:r>
      <w:r>
        <w:rPr>
          <w:color w:val="F0EA78"/>
        </w:rPr>
        <w:t>a</w:t>
      </w:r>
      <w:r>
        <w:rPr>
          <w:color w:val="F0EA78"/>
        </w:rPr>
        <w:t>a</w:t>
      </w:r>
      <w:r>
        <w:rPr>
          <w:color w:val="F2EB79"/>
        </w:rPr>
        <w:t>a</w:t>
      </w:r>
      <w:r>
        <w:rPr>
          <w:color w:val="F4EB7A"/>
        </w:rPr>
        <w:t>a</w:t>
      </w:r>
      <w:r>
        <w:rPr>
          <w:color w:val="F6EC7B"/>
        </w:rPr>
        <w:t>a</w:t>
      </w:r>
      <w:r>
        <w:rPr>
          <w:color w:val="F7ED7C"/>
        </w:rPr>
        <w:t>a</w:t>
      </w:r>
      <w:r>
        <w:rPr>
          <w:color w:val="F7ED7D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7EC80"/>
        </w:rPr>
        <w:t>a</w:t>
      </w:r>
      <w:r>
        <w:rPr>
          <w:color w:val="F8EC81"/>
        </w:rPr>
        <w:t>a</w:t>
      </w:r>
      <w:r>
        <w:rPr>
          <w:color w:val="FAEC85"/>
        </w:rPr>
        <w:t>a</w:t>
      </w:r>
      <w:r>
        <w:rPr>
          <w:color w:val="FDEC86"/>
        </w:rPr>
        <w:t>a</w:t>
      </w:r>
      <w:r>
        <w:rPr>
          <w:color w:val="FBED86"/>
        </w:rPr>
        <w:t>a</w:t>
      </w:r>
      <w:r>
        <w:rPr>
          <w:color w:val="FBED86"/>
        </w:rPr>
        <w:t>a</w:t>
      </w:r>
      <w:r>
        <w:rPr>
          <w:color w:val="FAEE87"/>
        </w:rPr>
        <w:t>a</w:t>
      </w:r>
      <w:r>
        <w:rPr>
          <w:color w:val="FAEE87"/>
        </w:rPr>
        <w:t>a</w:t>
      </w:r>
      <w:r>
        <w:rPr>
          <w:color w:val="FAF087"/>
        </w:rPr>
        <w:t>a</w:t>
      </w:r>
      <w:r>
        <w:rPr>
          <w:color w:val="F9F086"/>
        </w:rPr>
        <w:t>a</w:t>
      </w:r>
      <w:r>
        <w:rPr>
          <w:color w:val="F6EE85"/>
        </w:rPr>
        <w:t>a</w:t>
      </w:r>
      <w:r>
        <w:rPr>
          <w:color w:val="F7F086"/>
        </w:rPr>
        <w:t>a</w:t>
      </w:r>
      <w:r>
        <w:rPr>
          <w:color w:val="F8F288"/>
        </w:rPr>
        <w:t>a</w:t>
      </w:r>
      <w:r>
        <w:rPr>
          <w:color w:val="F6F389"/>
        </w:rPr>
        <w:t>a</w:t>
      </w:r>
      <w:r>
        <w:rPr>
          <w:color w:val="F2F186"/>
        </w:rPr>
        <w:t>a</w:t>
      </w:r>
      <w:r>
        <w:rPr>
          <w:color w:val="E4E97D"/>
        </w:rPr>
        <w:t>a</w:t>
      </w:r>
      <w:r>
        <w:rPr>
          <w:color w:val="D3DE6F"/>
        </w:rPr>
        <w:t>a</w:t>
      </w:r>
      <w:r>
        <w:rPr>
          <w:color w:val="BFD461"/>
        </w:rPr>
        <w:t>a</w:t>
      </w:r>
      <w:r>
        <w:rPr>
          <w:color w:val="AFCF59"/>
        </w:rPr>
        <w:t>a</w:t>
      </w:r>
      <w:r>
        <w:rPr>
          <w:color w:val="A3CF56"/>
        </w:rPr>
        <w:t>a</w:t>
      </w:r>
      <w:r>
        <w:rPr>
          <w:color w:val="99CF57"/>
        </w:rPr>
        <w:t>a</w:t>
      </w:r>
      <w:r>
        <w:rPr>
          <w:color w:val="90CE58"/>
        </w:rPr>
        <w:t>a</w:t>
      </w:r>
      <w:r>
        <w:rPr>
          <w:color w:val="88CC5A"/>
        </w:rPr>
        <w:t>a</w:t>
      </w:r>
      <w:r>
        <w:rPr>
          <w:color w:val="83C75D"/>
        </w:rPr>
        <w:t>a</w:t>
      </w:r>
      <w:r>
        <w:rPr>
          <w:color w:val="7EC25F"/>
        </w:rPr>
        <w:t>a</w:t>
      </w:r>
      <w:r>
        <w:rPr>
          <w:color w:val="78BB5E"/>
        </w:rPr>
        <w:t>a</w:t>
      </w:r>
      <w:r>
        <w:rPr>
          <w:color w:val="72B45B"/>
        </w:rPr>
        <w:t>a</w:t>
      </w:r>
      <w:r>
        <w:rPr>
          <w:color w:val="6AB054"/>
        </w:rPr>
        <w:t>a</w:t>
      </w:r>
      <w:r>
        <w:rPr>
          <w:color w:val="64AE50"/>
        </w:rPr>
        <w:t>a</w:t>
      </w:r>
      <w:r>
        <w:rPr>
          <w:color w:val="5EAA4E"/>
        </w:rPr>
        <w:t>a</w:t>
      </w:r>
      <w:r>
        <w:rPr>
          <w:color w:val="57A54C"/>
        </w:rPr>
        <w:t>a</w:t>
      </w:r>
      <w:r>
        <w:rPr>
          <w:color w:val="4FA24A"/>
        </w:rPr>
        <w:t>a</w:t>
      </w:r>
      <w:r>
        <w:rPr>
          <w:color w:val="4CA04C"/>
        </w:rPr>
        <w:t>a</w:t>
      </w:r>
      <w:r>
        <w:rPr>
          <w:color w:val="479D4B"/>
        </w:rPr>
        <w:t>a</w:t>
      </w:r>
      <w:r>
        <w:rPr>
          <w:color w:val="439A4B"/>
        </w:rPr>
        <w:t>a</w:t>
      </w:r>
      <w:r>
        <w:rPr>
          <w:color w:val="42994A"/>
        </w:rPr>
        <w:t>a</w:t>
      </w:r>
      <w:r>
        <w:rPr>
          <w:color w:val="419748"/>
        </w:rPr>
        <w:t>a</w:t>
      </w:r>
      <w:r>
        <w:rPr>
          <w:color w:val="409446"/>
        </w:rPr>
        <w:t>a</w:t>
      </w:r>
      <w:r>
        <w:rPr>
          <w:color w:val="409343"/>
        </w:rPr>
        <w:t>a</w:t>
      </w:r>
      <w:r>
        <w:rPr>
          <w:color w:val="409345"/>
        </w:rPr>
        <w:t>a</w:t>
      </w:r>
      <w:r>
        <w:rPr>
          <w:color w:val="3F9347"/>
        </w:rPr>
        <w:t>a</w:t>
      </w:r>
      <w:r>
        <w:rPr>
          <w:color w:val="3F9348"/>
        </w:rPr>
        <w:t>a</w:t>
      </w:r>
      <w:r>
        <w:rPr>
          <w:color w:val="3E9247"/>
        </w:rPr>
        <w:t>a</w:t>
      </w:r>
      <w:r>
        <w:rPr>
          <w:color w:val="3D9146"/>
        </w:rPr>
        <w:t>a</w:t>
      </w:r>
      <w:r>
        <w:rPr>
          <w:color w:val="3B8F44"/>
        </w:rPr>
        <w:t>a</w:t>
      </w:r>
      <w:r>
        <w:rPr>
          <w:color w:val="3B8F44"/>
        </w:rPr>
        <w:t>a</w:t>
      </w:r>
      <w:r>
        <w:rPr>
          <w:color w:val="398D42"/>
        </w:rPr>
        <w:t>a</w:t>
      </w:r>
      <w:r>
        <w:rPr>
          <w:color w:val="398D42"/>
        </w:rPr>
        <w:t>a</w:t>
      </w:r>
      <w:r>
        <w:rPr>
          <w:color w:val="398D42"/>
        </w:rPr>
        <w:t>a</w:t>
      </w:r>
      <w:r>
        <w:rPr>
          <w:color w:val="398D42"/>
        </w:rPr>
        <w:t>a</w:t>
      </w:r>
      <w:r>
        <w:rPr>
          <w:color w:val="398D42"/>
        </w:rPr>
        <w:t>a</w:t>
      </w:r>
      <w:r>
        <w:rPr>
          <w:color w:val="398C43"/>
        </w:rPr>
        <w:t>a</w:t>
      </w:r>
      <w:r>
        <w:rPr>
          <w:color w:val="388B45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48743"/>
        </w:rPr>
        <w:t>a</w:t>
      </w:r>
      <w:r>
        <w:rPr>
          <w:color w:val="328747"/>
        </w:rPr>
        <w:t>a</w:t>
      </w:r>
      <w:r>
        <w:rPr>
          <w:color w:val="30834B"/>
        </w:rPr>
        <w:t>a</w:t>
      </w:r>
      <w:r>
        <w:rPr>
          <w:color w:val="347D3E"/>
        </w:rPr>
        <w:t>a</w:t>
      </w:r>
      <w:r>
        <w:rPr>
          <w:color w:val="478237"/>
        </w:rPr>
        <w:t>a</w:t>
      </w:r>
      <w:r>
        <w:rPr>
          <w:color w:val="78A24B"/>
        </w:rPr>
        <w:t>a</w:t>
      </w:r>
      <w:r>
        <w:rPr>
          <w:color w:val="B4CF70"/>
        </w:rPr>
        <w:t>a</w:t>
      </w:r>
      <w:r>
        <w:rPr>
          <w:color w:val="DFF08F"/>
        </w:rPr>
        <w:t>a</w:t>
      </w:r>
      <w:r>
        <w:rPr>
          <w:color w:val="D9EB89"/>
        </w:rPr>
        <w:t>a</w:t>
      </w:r>
      <w:r>
        <w:rPr>
          <w:color w:val="E0F695"/>
        </w:rPr>
        <w:t>a</w:t>
      </w:r>
      <w:r>
        <w:rPr>
          <w:color w:val="DBF698"/>
        </w:rPr>
        <w:t>a</w:t>
      </w:r>
      <w:r>
        <w:rPr>
          <w:color w:val="D1F193"/>
        </w:rPr>
        <w:t>a</w:t>
      </w:r>
      <w:r>
        <w:rPr>
          <w:color w:val="B5D97B"/>
        </w:rPr>
        <w:t>a</w:t>
      </w:r>
      <w:r>
        <w:rPr>
          <w:color w:val="80A94B"/>
        </w:rPr>
        <w:t>a</w:t>
      </w:r>
      <w:r>
        <w:rPr>
          <w:color w:val="497F2C"/>
        </w:rPr>
        <w:t>a</w:t>
      </w:r>
      <w:r>
        <w:rPr>
          <w:color w:val="397B34"/>
        </w:rPr>
        <w:t>a</w:t>
      </w:r>
      <w:r>
        <w:rPr>
          <w:color w:val="337D3B"/>
        </w:rPr>
        <w:t>a</w:t>
      </w:r>
      <w:r>
        <w:rPr>
          <w:color w:val="2C7E44"/>
        </w:rPr>
        <w:t>a</w:t>
      </w:r>
      <w:r>
        <w:rPr>
          <w:color w:val="2B814C"/>
        </w:rPr>
        <w:t>a</w:t>
      </w:r>
      <w:r>
        <w:rPr>
          <w:color w:val="2A804D"/>
        </w:rPr>
        <w:t>a</w:t>
      </w:r>
      <w:r>
        <w:rPr>
          <w:color w:val="2C7D48"/>
        </w:rPr>
        <w:t>a</w:t>
      </w:r>
      <w:r>
        <w:rPr>
          <w:color w:val="2F7B43"/>
        </w:rPr>
        <w:t>a</w:t>
      </w:r>
      <w:r>
        <w:rPr>
          <w:color w:val="33783F"/>
        </w:rPr>
        <w:t>a</w:t>
      </w:r>
      <w:r>
        <w:rPr>
          <w:color w:val="33773E"/>
        </w:rPr>
        <w:t>a</w:t>
      </w:r>
      <w:r>
        <w:rPr>
          <w:color w:val="317740"/>
        </w:rPr>
        <w:t>a</w:t>
      </w:r>
      <w:r>
        <w:rPr>
          <w:color w:val="327844"/>
        </w:rPr>
        <w:t>a</w:t>
      </w:r>
      <w:r>
        <w:rPr>
          <w:color w:val="307843"/>
        </w:rPr>
        <w:t>a</w:t>
      </w:r>
      <w:r>
        <w:rPr>
          <w:color w:val="2F753A"/>
        </w:rPr>
        <w:t>a</w:t>
      </w:r>
      <w:r>
        <w:rPr>
          <w:color w:val="32783C"/>
        </w:rPr>
        <w:t>a</w:t>
      </w:r>
      <w:r>
        <w:rPr>
          <w:color w:val="367C40"/>
        </w:rPr>
        <w:t>a</w:t>
      </w:r>
      <w:r>
        <w:rPr>
          <w:color w:val="3A8044"/>
        </w:rPr>
        <w:t>a</w:t>
      </w:r>
      <w:r>
        <w:rPr>
          <w:color w:val="3D8247"/>
        </w:rPr>
        <w:t>a</w:t>
      </w:r>
      <w:r>
        <w:rPr>
          <w:color w:val="3F8348"/>
        </w:rPr>
        <w:t>a</w:t>
      </w:r>
      <w:r>
        <w:rPr>
          <w:color w:val="408147"/>
        </w:rPr>
        <w:t>a</w:t>
      </w:r>
      <w:r>
        <w:rPr>
          <w:color w:val="408147"/>
        </w:rPr>
        <w:t>a</w:t>
      </w:r>
      <w:r>
        <w:rPr>
          <w:color w:val="408147"/>
        </w:rPr>
        <w:t>a</w:t>
      </w:r>
      <w:r>
        <w:rPr>
          <w:color w:val="418047"/>
        </w:rPr>
        <w:t>a</w:t>
      </w:r>
      <w:r>
        <w:rPr>
          <w:color w:val="418047"/>
        </w:rPr>
        <w:t>a</w:t>
      </w:r>
      <w:r>
        <w:rPr>
          <w:color w:val="418047"/>
        </w:rPr>
        <w:t>a</w:t>
      </w:r>
      <w:r>
        <w:rPr>
          <w:color w:val="3F8044"/>
        </w:rPr>
        <w:t>a</w:t>
      </w:r>
      <w:r>
        <w:rPr>
          <w:color w:val="3E8042"/>
        </w:rPr>
        <w:t>a</w:t>
      </w:r>
      <w:r>
        <w:rPr>
          <w:color w:val="3E8042"/>
        </w:rPr>
        <w:t>a</w:t>
      </w:r>
      <w:r>
        <w:rPr>
          <w:color w:val="3D7F41"/>
        </w:rPr>
        <w:t>a</w:t>
      </w:r>
      <w:r>
        <w:rPr>
          <w:color w:val="3C7E40"/>
        </w:rPr>
        <w:t>a</w:t>
      </w:r>
      <w:r>
        <w:rPr>
          <w:color w:val="3C7E41"/>
        </w:rPr>
        <w:t>a</w:t>
      </w:r>
      <w:r>
        <w:rPr>
          <w:color w:val="3C7D41"/>
        </w:rPr>
        <w:t>a</w:t>
      </w:r>
      <w:r>
        <w:rPr>
          <w:color w:val="3B7C42"/>
        </w:rPr>
        <w:t>a</w:t>
      </w:r>
      <w:r>
        <w:rPr>
          <w:color w:val="3B7C42"/>
        </w:rPr>
        <w:t>a</w:t>
      </w:r>
      <w:r>
        <w:rPr>
          <w:color w:val="3A7B42"/>
        </w:rPr>
        <w:t>a</w:t>
      </w:r>
      <w:r>
        <w:rPr>
          <w:color w:val="397A42"/>
        </w:rPr>
        <w:t>a</w:t>
      </w:r>
      <w:r>
        <w:rPr>
          <w:color w:val="397A42"/>
        </w:rPr>
        <w:t>a</w:t>
      </w:r>
      <w:r>
        <w:rPr>
          <w:color w:val="397A42"/>
        </w:rPr>
        <w:t>a</w:t>
      </w:r>
      <w:r>
        <w:rPr>
          <w:color w:val="397841"/>
        </w:rPr>
        <w:t>a</w:t>
      </w:r>
      <w:r>
        <w:rPr>
          <w:color w:val="3A7741"/>
        </w:rPr>
        <w:t>a</w:t>
      </w:r>
      <w:r>
        <w:rPr>
          <w:color w:val="3B7743"/>
        </w:rPr>
        <w:t>a</w:t>
      </w:r>
      <w:r>
        <w:rPr>
          <w:color w:val="3B7743"/>
        </w:rPr>
        <w:t>a</w:t>
      </w:r>
      <w:r>
        <w:rPr>
          <w:color w:val="3B7743"/>
        </w:rPr>
        <w:t>a</w:t>
      </w:r>
      <w:r>
        <w:rPr>
          <w:color w:val="3C7644"/>
        </w:rPr>
        <w:t>a</w:t>
      </w:r>
      <w:r>
        <w:rPr>
          <w:color w:val="3B7543"/>
        </w:rPr>
        <w:t>a</w:t>
      </w:r>
      <w:r>
        <w:rPr>
          <w:color w:val="3B7443"/>
        </w:rPr>
        <w:t>a</w:t>
      </w:r>
      <w:r>
        <w:rPr>
          <w:color w:val="3A7243"/>
        </w:rPr>
        <w:t>a</w:t>
      </w:r>
      <w:r>
        <w:rPr>
          <w:color w:val="387041"/>
        </w:rPr>
        <w:t>a</w:t>
      </w:r>
      <w:r>
        <w:rPr>
          <w:color w:val="376F40"/>
        </w:rPr>
        <w:t>a</w:t>
      </w:r>
      <w:r>
        <w:rPr>
          <w:color w:val="386D41"/>
        </w:rPr>
        <w:t>a</w:t>
      </w:r>
      <w:r>
        <w:rPr>
          <w:color w:val="30673F"/>
        </w:rPr>
        <w:t>a</w:t>
      </w:r>
      <w:r>
        <w:rPr>
          <w:color w:val="2F6541"/>
        </w:rPr>
        <w:t>a</w:t>
      </w:r>
      <w:r>
        <w:rPr>
          <w:color w:val="2C6240"/>
        </w:rPr>
        <w:t>a</w:t>
      </w:r>
      <w:r>
        <w:rPr>
          <w:color w:val="2C603E"/>
        </w:rPr>
        <w:t>a</w:t>
      </w:r>
      <w:r>
        <w:rPr>
          <w:color w:val="2C5F3E"/>
        </w:rPr>
        <w:t>a</w:t>
      </w:r>
      <w:r>
        <w:rPr>
          <w:color w:val="2D6041"/>
        </w:rPr>
        <w:t>a</w:t>
      </w:r>
      <w:r>
        <w:rPr>
          <w:color w:val="2C5E40"/>
        </w:rPr>
        <w:t>a</w:t>
      </w:r>
      <w:r>
        <w:rPr>
          <w:color w:val="2B5C3F"/>
        </w:rPr>
        <w:t>a</w:t>
      </w:r>
      <w:r>
        <w:rPr>
          <w:color w:val="2B5B41"/>
        </w:rPr>
        <w:t>a</w:t>
      </w:r>
      <w:r>
        <w:rPr>
          <w:color w:val="2B5B41"/>
        </w:rPr>
        <w:t>a</w:t>
      </w:r>
      <w:r>
        <w:rPr>
          <w:color w:val="2D5B41"/>
        </w:rPr>
        <w:t>a</w:t>
      </w:r>
      <w:r>
        <w:rPr>
          <w:color w:val="2D5A43"/>
        </w:rPr>
        <w:t>a</w:t>
      </w:r>
      <w:r>
        <w:rPr>
          <w:color w:val="2D5B41"/>
        </w:rPr>
        <w:t>a</w:t>
      </w:r>
      <w:r>
        <w:rPr>
          <w:color w:val="2A5B3E"/>
        </w:rPr>
        <w:t>a</w:t>
      </w:r>
      <w:r>
        <w:rPr>
          <w:color w:val="2B5A3D"/>
        </w:rPr>
        <w:t>a</w:t>
      </w:r>
      <w:r>
        <w:rPr>
          <w:color w:val="2B593C"/>
        </w:rPr>
        <w:t>a</w:t>
      </w:r>
      <w:r>
        <w:rPr>
          <w:color w:val="2B593D"/>
        </w:rPr>
        <w:t>a</w:t>
      </w:r>
      <w:r>
        <w:rPr>
          <w:color w:val="2A583C"/>
        </w:rPr>
        <w:t>a</w:t>
      </w:r>
      <w:r>
        <w:rPr>
          <w:color w:val="2B573C"/>
        </w:rPr>
        <w:t>a</w:t>
      </w:r>
      <w:r>
        <w:rPr>
          <w:color w:val="2A563D"/>
        </w:rPr>
        <w:t>a</w:t>
      </w:r>
      <w:r>
        <w:rPr>
          <w:color w:val="2A563E"/>
        </w:rPr>
        <w:t>a</w:t>
      </w:r>
      <w:r>
        <w:rPr>
          <w:color w:val="2A543E"/>
        </w:rPr>
        <w:t>a</w:t>
      </w:r>
      <w:r>
        <w:rPr>
          <w:color w:val="2A543E"/>
        </w:rPr>
        <w:t>a</w:t>
      </w:r>
      <w:r>
        <w:rPr>
          <w:color w:val="29533D"/>
        </w:rPr>
        <w:t>a</w:t>
      </w:r>
      <w:r>
        <w:rPr>
          <w:color w:val="2B523D"/>
        </w:rPr>
        <w:t>a</w:t>
      </w:r>
      <w:r>
        <w:rPr>
          <w:color w:val="2C533E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C533E"/>
        </w:rPr>
        <w:t>a</w:t>
      </w:r>
      <w:r>
        <w:rPr>
          <w:color w:val="2D543F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F"/>
        </w:rPr>
        <w:t>a</w:t>
      </w:r>
      <w:r>
        <w:rPr>
          <w:color w:val="2C5342"/>
        </w:rPr>
        <w:t>a</w:t>
      </w:r>
      <w:r>
        <w:rPr>
          <w:color w:val="2C5243"/>
        </w:rPr>
        <w:t>a</w:t>
      </w:r>
      <w:r>
        <w:rPr>
          <w:color w:val="2B5142"/>
        </w:rPr>
        <w:t>a</w:t>
      </w:r>
      <w:r>
        <w:rPr>
          <w:color w:val="2B5142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2F4B3F"/>
        </w:rPr>
        <w:t>a</w:t>
      </w:r>
      <w:r>
        <w:rPr>
          <w:color w:val="2F4B3F"/>
        </w:rPr>
        <w:t>a</w:t>
      </w:r>
      <w:r>
        <w:rPr>
          <w:color w:val="304D41"/>
        </w:rPr>
        <w:t>a</w:t>
      </w:r>
      <w:r>
        <w:rPr>
          <w:color w:val="2F4D41"/>
        </w:rPr>
        <w:t>a</w:t>
      </w:r>
      <w:r>
        <w:rPr>
          <w:color w:val="304E43"/>
        </w:rPr>
        <w:t>a</w:t>
      </w:r>
      <w:r>
        <w:rPr>
          <w:color w:val="2F4E46"/>
        </w:rPr>
        <w:t>a</w:t>
      </w:r>
      <w:r>
        <w:rPr>
          <w:color w:val="304F48"/>
        </w:rPr>
        <w:t>a</w:t>
      </w:r>
      <w:r>
        <w:rPr>
          <w:color w:val="314E49"/>
        </w:rPr>
        <w:t>a</w:t>
      </w:r>
      <w:r>
        <w:rPr>
          <w:color w:val="334E49"/>
        </w:rPr>
        <w:t>a</w:t>
      </w:r>
      <w:r>
        <w:rPr>
          <w:color w:val="344D47"/>
        </w:rPr>
        <w:t>a</w:t>
      </w:r>
      <w:r>
        <w:rPr>
          <w:color w:val="364A45"/>
        </w:rPr>
        <w:t>a</w:t>
      </w:r>
      <w:r>
        <w:rPr>
          <w:color w:val="374942"/>
        </w:rPr>
        <w:t>a</w:t>
      </w:r>
      <w:r>
        <w:rPr>
          <w:color w:val="38483F"/>
        </w:rPr>
        <w:t>a</w:t>
      </w:r>
      <w:r>
        <w:rPr>
          <w:color w:val="3A453C"/>
        </w:rPr>
        <w:t>a</w:t>
      </w:r>
      <w:r>
        <w:rPr>
          <w:color w:val="404533"/>
        </w:rPr>
        <w:t>a</w:t>
      </w:r>
      <w:r>
        <w:rPr>
          <w:color w:val="4C4D31"/>
        </w:rPr>
        <w:t>a</w:t>
      </w:r>
      <w:r>
        <w:rPr>
          <w:color w:val="5E5B41"/>
        </w:rPr>
        <w:t>a</w:t>
      </w:r>
      <w:r>
        <w:rPr>
          <w:color w:val="6D694E"/>
        </w:rPr>
        <w:t>a</w:t>
      </w:r>
      <w:r>
        <w:rPr>
          <w:color w:val="777053"/>
        </w:rPr>
        <w:t>a</w:t>
      </w:r>
      <w:r>
        <w:rPr>
          <w:color w:val="797251"/>
        </w:rPr>
        <w:t>a</w:t>
      </w:r>
      <w:r>
        <w:rPr>
          <w:color w:val="716B48"/>
        </w:rPr>
        <w:t>a</w:t>
      </w:r>
      <w:r>
        <w:rPr>
          <w:color w:val="655F3D"/>
        </w:rPr>
        <w:t>a</w:t>
      </w:r>
      <w:r>
        <w:rPr>
          <w:color w:val="545233"/>
        </w:rPr>
        <w:t>a</w:t>
      </w:r>
      <w:r>
        <w:rPr>
          <w:color w:val="272614"/>
        </w:rPr>
        <w:t>a</w:t>
      </w:r>
      <w:r>
        <w:rPr>
          <w:color w:val="050604"/>
        </w:rPr>
        <w:t>a</w:t>
      </w:r>
      <w:r>
        <w:rPr>
          <w:color w:val="020307"/>
        </w:rPr>
        <w:t>a</w:t>
      </w:r>
      <w:r>
        <w:rPr>
          <w:color w:val="02050D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304"/>
        </w:rPr>
        <w:t>a</w:t>
      </w:r>
      <w:r>
        <w:rPr>
          <w:color w:val="050102"/>
        </w:rPr>
        <w:t>a</w:t>
      </w:r>
      <w:r>
        <w:rPr>
          <w:color w:val="070001"/>
        </w:rPr>
        <w:t>a</w:t>
      </w:r>
      <w:r>
        <w:rPr>
          <w:color w:val="040100"/>
        </w:rPr>
        <w:t>a</w:t>
      </w:r>
      <w:r>
        <w:rPr>
          <w:color w:val="000500"/>
        </w:rPr>
        <w:t>a</w:t>
      </w:r>
      <w:r>
        <w:rPr>
          <w:color w:val="030300"/>
        </w:rPr>
        <w:t>a</w:t>
      </w:r>
      <w:r>
        <w:rPr>
          <w:color w:val="210B0D"/>
        </w:rPr>
        <w:t>a</w:t>
      </w:r>
      <w:r>
        <w:rPr>
          <w:color w:val="7D4551"/>
        </w:rPr>
        <w:t>a</w:t>
      </w:r>
      <w:r>
        <w:rPr>
          <w:color w:val="A9556A"/>
        </w:rPr>
        <w:t>a</w:t>
      </w:r>
      <w:r>
        <w:rPr>
          <w:color w:val="A4475C"/>
        </w:rPr>
        <w:t>a</w:t>
      </w:r>
      <w:r>
        <w:rPr>
          <w:color w:val="A75163"/>
        </w:rPr>
        <w:t>a</w:t>
      </w:r>
    </w:p>
    <w:p>
      <w:r>
        <w:rPr>
          <w:color w:val="B1A161"/>
        </w:rPr>
        <w:t>a</w:t>
      </w:r>
      <w:r>
        <w:rPr>
          <w:color w:val="A99A59"/>
        </w:rPr>
        <w:t>a</w:t>
      </w:r>
      <w:r>
        <w:rPr>
          <w:color w:val="AD9E5D"/>
        </w:rPr>
        <w:t>a</w:t>
      </w:r>
      <w:r>
        <w:rPr>
          <w:color w:val="AB985C"/>
        </w:rPr>
        <w:t>a</w:t>
      </w:r>
      <w:r>
        <w:rPr>
          <w:color w:val="C2AE79"/>
        </w:rPr>
        <w:t>a</w:t>
      </w:r>
      <w:r>
        <w:rPr>
          <w:color w:val="CBBD95"/>
        </w:rPr>
        <w:t>a</w:t>
      </w:r>
      <w:r>
        <w:rPr>
          <w:color w:val="0E0900"/>
        </w:rPr>
        <w:t>a</w:t>
      </w:r>
      <w:r>
        <w:rPr>
          <w:color w:val="050700"/>
        </w:rPr>
        <w:t>a</w:t>
      </w:r>
      <w:r>
        <w:rPr>
          <w:color w:val="030605"/>
        </w:rPr>
        <w:t>a</w:t>
      </w:r>
      <w:r>
        <w:rPr>
          <w:color w:val="000104"/>
        </w:rPr>
        <w:t>a</w:t>
      </w:r>
      <w:r>
        <w:rPr>
          <w:color w:val="010205"/>
        </w:rPr>
        <w:t>a</w:t>
      </w:r>
      <w:r>
        <w:rPr>
          <w:color w:val="040104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3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7"/>
        </w:rPr>
        <w:t>a</w:t>
      </w:r>
      <w:r>
        <w:rPr>
          <w:color w:val="05020B"/>
        </w:rPr>
        <w:t>a</w:t>
      </w:r>
      <w:r>
        <w:rPr>
          <w:color w:val="010304"/>
        </w:rPr>
        <w:t>a</w:t>
      </w:r>
      <w:r>
        <w:rPr>
          <w:color w:val="000700"/>
        </w:rPr>
        <w:t>a</w:t>
      </w:r>
      <w:r>
        <w:rPr>
          <w:color w:val="102609"/>
        </w:rPr>
        <w:t>a</w:t>
      </w:r>
      <w:r>
        <w:rPr>
          <w:color w:val="699654"/>
        </w:rPr>
        <w:t>a</w:t>
      </w:r>
      <w:r>
        <w:rPr>
          <w:color w:val="86BF69"/>
        </w:rPr>
        <w:t>a</w:t>
      </w:r>
      <w:r>
        <w:rPr>
          <w:color w:val="84C65F"/>
        </w:rPr>
        <w:t>a</w:t>
      </w:r>
      <w:r>
        <w:rPr>
          <w:color w:val="8ED264"/>
        </w:rPr>
        <w:t>a</w:t>
      </w:r>
      <w:r>
        <w:rPr>
          <w:color w:val="82C655"/>
        </w:rPr>
        <w:t>a</w:t>
      </w:r>
      <w:r>
        <w:rPr>
          <w:color w:val="92CF65"/>
        </w:rPr>
        <w:t>a</w:t>
      </w:r>
      <w:r>
        <w:rPr>
          <w:color w:val="8CC35E"/>
        </w:rPr>
        <w:t>a</w:t>
      </w:r>
      <w:r>
        <w:rPr>
          <w:color w:val="95C967"/>
        </w:rPr>
        <w:t>a</w:t>
      </w:r>
      <w:r>
        <w:rPr>
          <w:color w:val="93CA66"/>
        </w:rPr>
        <w:t>a</w:t>
      </w:r>
      <w:r>
        <w:rPr>
          <w:color w:val="8FC962"/>
        </w:rPr>
        <w:t>a</w:t>
      </w:r>
      <w:r>
        <w:rPr>
          <w:color w:val="8CCA61"/>
        </w:rPr>
        <w:t>a</w:t>
      </w:r>
      <w:r>
        <w:rPr>
          <w:color w:val="8BCC63"/>
        </w:rPr>
        <w:t>a</w:t>
      </w:r>
      <w:r>
        <w:rPr>
          <w:color w:val="8BCE65"/>
        </w:rPr>
        <w:t>a</w:t>
      </w:r>
      <w:r>
        <w:rPr>
          <w:color w:val="8BCD65"/>
        </w:rPr>
        <w:t>a</w:t>
      </w:r>
      <w:r>
        <w:rPr>
          <w:color w:val="8BCE65"/>
        </w:rPr>
        <w:t>a</w:t>
      </w:r>
      <w:r>
        <w:rPr>
          <w:color w:val="8ACD64"/>
        </w:rPr>
        <w:t>a</w:t>
      </w:r>
      <w:r>
        <w:rPr>
          <w:color w:val="88C961"/>
        </w:rPr>
        <w:t>a</w:t>
      </w:r>
      <w:r>
        <w:rPr>
          <w:color w:val="89C961"/>
        </w:rPr>
        <w:t>a</w:t>
      </w:r>
      <w:r>
        <w:rPr>
          <w:color w:val="8DCB62"/>
        </w:rPr>
        <w:t>a</w:t>
      </w:r>
      <w:r>
        <w:rPr>
          <w:color w:val="91CB64"/>
        </w:rPr>
        <w:t>a</w:t>
      </w:r>
      <w:r>
        <w:rPr>
          <w:color w:val="8ECC62"/>
        </w:rPr>
        <w:t>a</w:t>
      </w:r>
      <w:r>
        <w:rPr>
          <w:color w:val="8BCD5D"/>
        </w:rPr>
        <w:t>a</w:t>
      </w:r>
      <w:r>
        <w:rPr>
          <w:color w:val="8BCB5B"/>
        </w:rPr>
        <w:t>a</w:t>
      </w:r>
      <w:r>
        <w:rPr>
          <w:color w:val="88C354"/>
        </w:rPr>
        <w:t>a</w:t>
      </w:r>
      <w:r>
        <w:rPr>
          <w:color w:val="8BBF50"/>
        </w:rPr>
        <w:t>a</w:t>
      </w:r>
      <w:r>
        <w:rPr>
          <w:color w:val="9BC557"/>
        </w:rPr>
        <w:t>a</w:t>
      </w:r>
      <w:r>
        <w:rPr>
          <w:color w:val="AFCF62"/>
        </w:rPr>
        <w:t>a</w:t>
      </w:r>
      <w:r>
        <w:rPr>
          <w:color w:val="D6EC80"/>
        </w:rPr>
        <w:t>a</w:t>
      </w:r>
      <w:r>
        <w:rPr>
          <w:color w:val="E1EE83"/>
        </w:rPr>
        <w:t>a</w:t>
      </w:r>
      <w:r>
        <w:rPr>
          <w:color w:val="EEF186"/>
        </w:rPr>
        <w:t>a</w:t>
      </w:r>
      <w:r>
        <w:rPr>
          <w:color w:val="F5F287"/>
        </w:rPr>
        <w:t>a</w:t>
      </w:r>
      <w:r>
        <w:rPr>
          <w:color w:val="F7F086"/>
        </w:rPr>
        <w:t>a</w:t>
      </w:r>
      <w:r>
        <w:rPr>
          <w:color w:val="F9ED83"/>
        </w:rPr>
        <w:t>a</w:t>
      </w:r>
      <w:r>
        <w:rPr>
          <w:color w:val="FBEA80"/>
        </w:rPr>
        <w:t>a</w:t>
      </w:r>
      <w:r>
        <w:rPr>
          <w:color w:val="FEE97E"/>
        </w:rPr>
        <w:t>a</w:t>
      </w:r>
      <w:r>
        <w:rPr>
          <w:color w:val="FEE97F"/>
        </w:rPr>
        <w:t>a</w:t>
      </w:r>
      <w:r>
        <w:rPr>
          <w:color w:val="FCE980"/>
        </w:rPr>
        <w:t>a</w:t>
      </w:r>
      <w:r>
        <w:rPr>
          <w:color w:val="FCE980"/>
        </w:rPr>
        <w:t>a</w:t>
      </w:r>
      <w:r>
        <w:rPr>
          <w:color w:val="FBEA82"/>
        </w:rPr>
        <w:t>a</w:t>
      </w:r>
      <w:r>
        <w:rPr>
          <w:color w:val="FBEA82"/>
        </w:rPr>
        <w:t>a</w:t>
      </w:r>
      <w:r>
        <w:rPr>
          <w:color w:val="F9EB82"/>
        </w:rPr>
        <w:t>a</w:t>
      </w:r>
      <w:r>
        <w:rPr>
          <w:color w:val="F9EA83"/>
        </w:rPr>
        <w:t>a</w:t>
      </w:r>
      <w:r>
        <w:rPr>
          <w:color w:val="F8EA84"/>
        </w:rPr>
        <w:t>a</w:t>
      </w:r>
      <w:r>
        <w:rPr>
          <w:color w:val="F8EB85"/>
        </w:rPr>
        <w:t>a</w:t>
      </w:r>
      <w:r>
        <w:rPr>
          <w:color w:val="F8EB85"/>
        </w:rPr>
        <w:t>a</w:t>
      </w:r>
      <w:r>
        <w:rPr>
          <w:color w:val="F5EB82"/>
        </w:rPr>
        <w:t>a</w:t>
      </w:r>
      <w:r>
        <w:rPr>
          <w:color w:val="EFE97E"/>
        </w:rPr>
        <w:t>a</w:t>
      </w:r>
      <w:r>
        <w:rPr>
          <w:color w:val="EBE77B"/>
        </w:rPr>
        <w:t>a</w:t>
      </w:r>
      <w:r>
        <w:rPr>
          <w:color w:val="E7E578"/>
        </w:rPr>
        <w:t>a</w:t>
      </w:r>
      <w:r>
        <w:rPr>
          <w:color w:val="E6E477"/>
        </w:rPr>
        <w:t>a</w:t>
      </w:r>
      <w:r>
        <w:rPr>
          <w:color w:val="E5E477"/>
        </w:rPr>
        <w:t>a</w:t>
      </w:r>
      <w:r>
        <w:rPr>
          <w:color w:val="E5E477"/>
        </w:rPr>
        <w:t>a</w:t>
      </w:r>
      <w:r>
        <w:rPr>
          <w:color w:val="E3E275"/>
        </w:rPr>
        <w:t>a</w:t>
      </w:r>
      <w:r>
        <w:rPr>
          <w:color w:val="E1E375"/>
        </w:rPr>
        <w:t>a</w:t>
      </w:r>
      <w:r>
        <w:rPr>
          <w:color w:val="E2E476"/>
        </w:rPr>
        <w:t>a</w:t>
      </w:r>
      <w:r>
        <w:rPr>
          <w:color w:val="E2E476"/>
        </w:rPr>
        <w:t>a</w:t>
      </w:r>
      <w:r>
        <w:rPr>
          <w:color w:val="E3E577"/>
        </w:rPr>
        <w:t>a</w:t>
      </w:r>
      <w:r>
        <w:rPr>
          <w:color w:val="E3E676"/>
        </w:rPr>
        <w:t>a</w:t>
      </w:r>
      <w:r>
        <w:rPr>
          <w:color w:val="E5E372"/>
        </w:rPr>
        <w:t>a</w:t>
      </w:r>
      <w:r>
        <w:rPr>
          <w:color w:val="E6E370"/>
        </w:rPr>
        <w:t>a</w:t>
      </w:r>
      <w:r>
        <w:rPr>
          <w:color w:val="E7E471"/>
        </w:rPr>
        <w:t>a</w:t>
      </w:r>
      <w:r>
        <w:rPr>
          <w:color w:val="EBE673"/>
        </w:rPr>
        <w:t>a</w:t>
      </w:r>
      <w:r>
        <w:rPr>
          <w:color w:val="EDE775"/>
        </w:rPr>
        <w:t>a</w:t>
      </w:r>
      <w:r>
        <w:rPr>
          <w:color w:val="EEE876"/>
        </w:rPr>
        <w:t>a</w:t>
      </w:r>
      <w:r>
        <w:rPr>
          <w:color w:val="F0EA78"/>
        </w:rPr>
        <w:t>a</w:t>
      </w:r>
      <w:r>
        <w:rPr>
          <w:color w:val="F2EB79"/>
        </w:rPr>
        <w:t>a</w:t>
      </w:r>
      <w:r>
        <w:rPr>
          <w:color w:val="F4EA79"/>
        </w:rPr>
        <w:t>a</w:t>
      </w:r>
      <w:r>
        <w:rPr>
          <w:color w:val="F5EB7A"/>
        </w:rPr>
        <w:t>a</w:t>
      </w:r>
      <w:r>
        <w:rPr>
          <w:color w:val="F6EC7B"/>
        </w:rPr>
        <w:t>a</w:t>
      </w:r>
      <w:r>
        <w:rPr>
          <w:color w:val="F7EB7B"/>
        </w:rPr>
        <w:t>a</w:t>
      </w:r>
      <w:r>
        <w:rPr>
          <w:color w:val="F7EC7D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BEE85"/>
        </w:rPr>
        <w:t>a</w:t>
      </w:r>
      <w:r>
        <w:rPr>
          <w:color w:val="F9EA88"/>
        </w:rPr>
        <w:t>a</w:t>
      </w:r>
      <w:r>
        <w:rPr>
          <w:color w:val="FCE98B"/>
        </w:rPr>
        <w:t>a</w:t>
      </w:r>
      <w:r>
        <w:rPr>
          <w:color w:val="FEEB8D"/>
        </w:rPr>
        <w:t>a</w:t>
      </w:r>
      <w:r>
        <w:rPr>
          <w:color w:val="FFEC8D"/>
        </w:rPr>
        <w:t>a</w:t>
      </w:r>
      <w:r>
        <w:rPr>
          <w:color w:val="FCEC8A"/>
        </w:rPr>
        <w:t>a</w:t>
      </w:r>
      <w:r>
        <w:rPr>
          <w:color w:val="F9EA85"/>
        </w:rPr>
        <w:t>a</w:t>
      </w:r>
      <w:r>
        <w:rPr>
          <w:color w:val="FAEE85"/>
        </w:rPr>
        <w:t>a</w:t>
      </w:r>
      <w:r>
        <w:rPr>
          <w:color w:val="FEF388"/>
        </w:rPr>
        <w:t>a</w:t>
      </w:r>
      <w:r>
        <w:rPr>
          <w:color w:val="FCF083"/>
        </w:rPr>
        <w:t>a</w:t>
      </w:r>
      <w:r>
        <w:rPr>
          <w:color w:val="F5E97A"/>
        </w:rPr>
        <w:t>a</w:t>
      </w:r>
      <w:r>
        <w:rPr>
          <w:color w:val="F7EE7C"/>
        </w:rPr>
        <w:t>a</w:t>
      </w:r>
      <w:r>
        <w:rPr>
          <w:color w:val="FAF17E"/>
        </w:rPr>
        <w:t>a</w:t>
      </w:r>
      <w:r>
        <w:rPr>
          <w:color w:val="F4EC7E"/>
        </w:rPr>
        <w:t>a</w:t>
      </w:r>
      <w:r>
        <w:rPr>
          <w:color w:val="F5F18A"/>
        </w:rPr>
        <w:t>a</w:t>
      </w:r>
      <w:r>
        <w:rPr>
          <w:color w:val="F4F68C"/>
        </w:rPr>
        <w:t>a</w:t>
      </w:r>
      <w:r>
        <w:rPr>
          <w:color w:val="D9E374"/>
        </w:rPr>
        <w:t>a</w:t>
      </w:r>
      <w:r>
        <w:rPr>
          <w:color w:val="C6DB67"/>
        </w:rPr>
        <w:t>a</w:t>
      </w:r>
      <w:r>
        <w:rPr>
          <w:color w:val="ADCC55"/>
        </w:rPr>
        <w:t>a</w:t>
      </w:r>
      <w:r>
        <w:rPr>
          <w:color w:val="A9D35A"/>
        </w:rPr>
        <w:t>a</w:t>
      </w:r>
      <w:r>
        <w:rPr>
          <w:color w:val="9CCF56"/>
        </w:rPr>
        <w:t>a</w:t>
      </w:r>
      <w:r>
        <w:rPr>
          <w:color w:val="94CD5A"/>
        </w:rPr>
        <w:t>a</w:t>
      </w:r>
      <w:r>
        <w:rPr>
          <w:color w:val="8BC85B"/>
        </w:rPr>
        <w:t>a</w:t>
      </w:r>
      <w:r>
        <w:rPr>
          <w:color w:val="81BF59"/>
        </w:rPr>
        <w:t>a</w:t>
      </w:r>
      <w:r>
        <w:rPr>
          <w:color w:val="7CB95B"/>
        </w:rPr>
        <w:t>a</w:t>
      </w:r>
      <w:r>
        <w:rPr>
          <w:color w:val="7BBA60"/>
        </w:rPr>
        <w:t>a</w:t>
      </w:r>
      <w:r>
        <w:rPr>
          <w:color w:val="70B556"/>
        </w:rPr>
        <w:t>a</w:t>
      </w:r>
      <w:r>
        <w:rPr>
          <w:color w:val="69B050"/>
        </w:rPr>
        <w:t>a</w:t>
      </w:r>
      <w:r>
        <w:rPr>
          <w:color w:val="62AC4E"/>
        </w:rPr>
        <w:t>a</w:t>
      </w:r>
      <w:r>
        <w:rPr>
          <w:color w:val="5CA94E"/>
        </w:rPr>
        <w:t>a</w:t>
      </w:r>
      <w:r>
        <w:rPr>
          <w:color w:val="56A64D"/>
        </w:rPr>
        <w:t>a</w:t>
      </w:r>
      <w:r>
        <w:rPr>
          <w:color w:val="4FA24D"/>
        </w:rPr>
        <w:t>a</w:t>
      </w:r>
      <w:r>
        <w:rPr>
          <w:color w:val="4A9F4C"/>
        </w:rPr>
        <w:t>a</w:t>
      </w:r>
      <w:r>
        <w:rPr>
          <w:color w:val="479C4B"/>
        </w:rPr>
        <w:t>a</w:t>
      </w:r>
      <w:r>
        <w:rPr>
          <w:color w:val="449B4C"/>
        </w:rPr>
        <w:t>a</w:t>
      </w:r>
      <w:r>
        <w:rPr>
          <w:color w:val="429849"/>
        </w:rPr>
        <w:t>a</w:t>
      </w:r>
      <w:r>
        <w:rPr>
          <w:color w:val="419547"/>
        </w:rPr>
        <w:t>a</w:t>
      </w:r>
      <w:r>
        <w:rPr>
          <w:color w:val="409343"/>
        </w:rPr>
        <w:t>a</w:t>
      </w:r>
      <w:r>
        <w:rPr>
          <w:color w:val="3F9244"/>
        </w:rPr>
        <w:t>a</w:t>
      </w:r>
      <w:r>
        <w:rPr>
          <w:color w:val="3E9246"/>
        </w:rPr>
        <w:t>a</w:t>
      </w:r>
      <w:r>
        <w:rPr>
          <w:color w:val="3D9146"/>
        </w:rPr>
        <w:t>a</w:t>
      </w:r>
      <w:r>
        <w:rPr>
          <w:color w:val="3C9045"/>
        </w:rPr>
        <w:t>a</w:t>
      </w:r>
      <w:r>
        <w:rPr>
          <w:color w:val="3C9045"/>
        </w:rPr>
        <w:t>a</w:t>
      </w:r>
      <w:r>
        <w:rPr>
          <w:color w:val="3A8E43"/>
        </w:rPr>
        <w:t>a</w:t>
      </w:r>
      <w:r>
        <w:rPr>
          <w:color w:val="3A8E43"/>
        </w:rPr>
        <w:t>a</w:t>
      </w:r>
      <w:r>
        <w:rPr>
          <w:color w:val="388C41"/>
        </w:rPr>
        <w:t>a</w:t>
      </w:r>
      <w:r>
        <w:rPr>
          <w:color w:val="388C41"/>
        </w:rPr>
        <w:t>a</w:t>
      </w:r>
      <w:r>
        <w:rPr>
          <w:color w:val="388C41"/>
        </w:rPr>
        <w:t>a</w:t>
      </w:r>
      <w:r>
        <w:rPr>
          <w:color w:val="388C41"/>
        </w:rPr>
        <w:t>a</w:t>
      </w:r>
      <w:r>
        <w:rPr>
          <w:color w:val="388C41"/>
        </w:rPr>
        <w:t>a</w:t>
      </w:r>
      <w:r>
        <w:rPr>
          <w:color w:val="388B42"/>
        </w:rPr>
        <w:t>a</w:t>
      </w:r>
      <w:r>
        <w:rPr>
          <w:color w:val="388B45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48743"/>
        </w:rPr>
        <w:t>a</w:t>
      </w:r>
      <w:r>
        <w:rPr>
          <w:color w:val="338642"/>
        </w:rPr>
        <w:t>a</w:t>
      </w:r>
      <w:r>
        <w:rPr>
          <w:color w:val="338642"/>
        </w:rPr>
        <w:t>a</w:t>
      </w:r>
      <w:r>
        <w:rPr>
          <w:color w:val="348544"/>
        </w:rPr>
        <w:t>a</w:t>
      </w:r>
      <w:r>
        <w:rPr>
          <w:color w:val="368242"/>
        </w:rPr>
        <w:t>a</w:t>
      </w:r>
      <w:r>
        <w:rPr>
          <w:color w:val="407F37"/>
        </w:rPr>
        <w:t>a</w:t>
      </w:r>
      <w:r>
        <w:rPr>
          <w:color w:val="709B48"/>
        </w:rPr>
        <w:t>a</w:t>
      </w:r>
      <w:r>
        <w:rPr>
          <w:color w:val="CADF7E"/>
        </w:rPr>
        <w:t>a</w:t>
      </w:r>
      <w:r>
        <w:rPr>
          <w:color w:val="EAF086"/>
        </w:rPr>
        <w:t>a</w:t>
      </w:r>
      <w:r>
        <w:rPr>
          <w:color w:val="F8F789"/>
        </w:rPr>
        <w:t>a</w:t>
      </w:r>
      <w:r>
        <w:rPr>
          <w:color w:val="F6F587"/>
        </w:rPr>
        <w:t>a</w:t>
      </w:r>
      <w:r>
        <w:rPr>
          <w:color w:val="F0F587"/>
        </w:rPr>
        <w:t>a</w:t>
      </w:r>
      <w:r>
        <w:rPr>
          <w:color w:val="EBF68B"/>
        </w:rPr>
        <w:t>a</w:t>
      </w:r>
      <w:r>
        <w:rPr>
          <w:color w:val="E8F88F"/>
        </w:rPr>
        <w:t>a</w:t>
      </w:r>
      <w:r>
        <w:rPr>
          <w:color w:val="E1F38A"/>
        </w:rPr>
        <w:t>a</w:t>
      </w:r>
      <w:r>
        <w:rPr>
          <w:color w:val="D4EB86"/>
        </w:rPr>
        <w:t>a</w:t>
      </w:r>
      <w:r>
        <w:rPr>
          <w:color w:val="7DA851"/>
        </w:rPr>
        <w:t>a</w:t>
      </w:r>
      <w:r>
        <w:rPr>
          <w:color w:val="468236"/>
        </w:rPr>
        <w:t>a</w:t>
      </w:r>
      <w:r>
        <w:rPr>
          <w:color w:val="2D722F"/>
        </w:rPr>
        <w:t>a</w:t>
      </w:r>
      <w:r>
        <w:rPr>
          <w:color w:val="358347"/>
        </w:rPr>
        <w:t>a</w:t>
      </w:r>
      <w:r>
        <w:rPr>
          <w:color w:val="257944"/>
        </w:rPr>
        <w:t>a</w:t>
      </w:r>
      <w:r>
        <w:rPr>
          <w:color w:val="257B48"/>
        </w:rPr>
        <w:t>a</w:t>
      </w:r>
      <w:r>
        <w:rPr>
          <w:color w:val="287945"/>
        </w:rPr>
        <w:t>a</w:t>
      </w:r>
      <w:r>
        <w:rPr>
          <w:color w:val="2E7A43"/>
        </w:rPr>
        <w:t>a</w:t>
      </w:r>
      <w:r>
        <w:rPr>
          <w:color w:val="327941"/>
        </w:rPr>
        <w:t>a</w:t>
      </w:r>
      <w:r>
        <w:rPr>
          <w:color w:val="32773F"/>
        </w:rPr>
        <w:t>a</w:t>
      </w:r>
      <w:r>
        <w:rPr>
          <w:color w:val="317640"/>
        </w:rPr>
        <w:t>a</w:t>
      </w:r>
      <w:r>
        <w:rPr>
          <w:color w:val="307642"/>
        </w:rPr>
        <w:t>a</w:t>
      </w:r>
      <w:r>
        <w:rPr>
          <w:color w:val="2E7742"/>
        </w:rPr>
        <w:t>a</w:t>
      </w:r>
      <w:r>
        <w:rPr>
          <w:color w:val="31763E"/>
        </w:rPr>
        <w:t>a</w:t>
      </w:r>
      <w:r>
        <w:rPr>
          <w:color w:val="32773E"/>
        </w:rPr>
        <w:t>a</w:t>
      </w:r>
      <w:r>
        <w:rPr>
          <w:color w:val="33783F"/>
        </w:rPr>
        <w:t>a</w:t>
      </w:r>
      <w:r>
        <w:rPr>
          <w:color w:val="347940"/>
        </w:rPr>
        <w:t>a</w:t>
      </w:r>
      <w:r>
        <w:rPr>
          <w:color w:val="377C43"/>
        </w:rPr>
        <w:t>a</w:t>
      </w:r>
      <w:r>
        <w:rPr>
          <w:color w:val="3A7E45"/>
        </w:rPr>
        <w:t>a</w:t>
      </w:r>
      <w:r>
        <w:rPr>
          <w:color w:val="408149"/>
        </w:rPr>
        <w:t>a</w:t>
      </w:r>
      <w:r>
        <w:rPr>
          <w:color w:val="408149"/>
        </w:rPr>
        <w:t>a</w:t>
      </w:r>
      <w:r>
        <w:rPr>
          <w:color w:val="408149"/>
        </w:rPr>
        <w:t>a</w:t>
      </w:r>
      <w:r>
        <w:rPr>
          <w:color w:val="407F48"/>
        </w:rPr>
        <w:t>a</w:t>
      </w:r>
      <w:r>
        <w:rPr>
          <w:color w:val="407F48"/>
        </w:rPr>
        <w:t>a</w:t>
      </w:r>
      <w:r>
        <w:rPr>
          <w:color w:val="407F47"/>
        </w:rPr>
        <w:t>a</w:t>
      </w:r>
      <w:r>
        <w:rPr>
          <w:color w:val="3E8044"/>
        </w:rPr>
        <w:t>a</w:t>
      </w:r>
      <w:r>
        <w:rPr>
          <w:color w:val="3E8042"/>
        </w:rPr>
        <w:t>a</w:t>
      </w:r>
      <w:r>
        <w:rPr>
          <w:color w:val="3D7F41"/>
        </w:rPr>
        <w:t>a</w:t>
      </w:r>
      <w:r>
        <w:rPr>
          <w:color w:val="3C7E41"/>
        </w:rPr>
        <w:t>a</w:t>
      </w:r>
      <w:r>
        <w:rPr>
          <w:color w:val="3B7D40"/>
        </w:rPr>
        <w:t>a</w:t>
      </w:r>
      <w:r>
        <w:rPr>
          <w:color w:val="3A7B41"/>
        </w:rPr>
        <w:t>a</w:t>
      </w:r>
      <w:r>
        <w:rPr>
          <w:color w:val="3A7B41"/>
        </w:rPr>
        <w:t>a</w:t>
      </w:r>
      <w:r>
        <w:rPr>
          <w:color w:val="3B7C42"/>
        </w:rPr>
        <w:t>a</w:t>
      </w:r>
      <w:r>
        <w:rPr>
          <w:color w:val="3B7C44"/>
        </w:rPr>
        <w:t>a</w:t>
      </w:r>
      <w:r>
        <w:rPr>
          <w:color w:val="3A7B43"/>
        </w:rPr>
        <w:t>a</w:t>
      </w:r>
      <w:r>
        <w:rPr>
          <w:color w:val="3A7B43"/>
        </w:rPr>
        <w:t>a</w:t>
      </w:r>
      <w:r>
        <w:rPr>
          <w:color w:val="397A44"/>
        </w:rPr>
        <w:t>a</w:t>
      </w:r>
      <w:r>
        <w:rPr>
          <w:color w:val="397A44"/>
        </w:rPr>
        <w:t>a</w:t>
      </w:r>
      <w:r>
        <w:rPr>
          <w:color w:val="3A7944"/>
        </w:rPr>
        <w:t>a</w:t>
      </w:r>
      <w:r>
        <w:rPr>
          <w:color w:val="3B7843"/>
        </w:rPr>
        <w:t>a</w:t>
      </w:r>
      <w:r>
        <w:rPr>
          <w:color w:val="3B7744"/>
        </w:rPr>
        <w:t>a</w:t>
      </w:r>
      <w:r>
        <w:rPr>
          <w:color w:val="3B7744"/>
        </w:rPr>
        <w:t>a</w:t>
      </w:r>
      <w:r>
        <w:rPr>
          <w:color w:val="3B7644"/>
        </w:rPr>
        <w:t>a</w:t>
      </w:r>
      <w:r>
        <w:rPr>
          <w:color w:val="3C7646"/>
        </w:rPr>
        <w:t>a</w:t>
      </w:r>
      <w:r>
        <w:rPr>
          <w:color w:val="397343"/>
        </w:rPr>
        <w:t>a</w:t>
      </w:r>
      <w:r>
        <w:rPr>
          <w:color w:val="387142"/>
        </w:rPr>
        <w:t>a</w:t>
      </w:r>
      <w:r>
        <w:rPr>
          <w:color w:val="376F42"/>
        </w:rPr>
        <w:t>a</w:t>
      </w:r>
      <w:r>
        <w:rPr>
          <w:color w:val="336B3E"/>
        </w:rPr>
        <w:t>a</w:t>
      </w:r>
      <w:r>
        <w:rPr>
          <w:color w:val="31683C"/>
        </w:rPr>
        <w:t>a</w:t>
      </w:r>
      <w:r>
        <w:rPr>
          <w:color w:val="30653C"/>
        </w:rPr>
        <w:t>a</w:t>
      </w:r>
      <w:r>
        <w:rPr>
          <w:color w:val="2C623E"/>
        </w:rPr>
        <w:t>a</w:t>
      </w:r>
      <w:r>
        <w:rPr>
          <w:color w:val="2C6240"/>
        </w:rPr>
        <w:t>a</w:t>
      </w:r>
      <w:r>
        <w:rPr>
          <w:color w:val="2C6242"/>
        </w:rPr>
        <w:t>a</w:t>
      </w:r>
      <w:r>
        <w:rPr>
          <w:color w:val="2C6040"/>
        </w:rPr>
        <w:t>a</w:t>
      </w:r>
      <w:r>
        <w:rPr>
          <w:color w:val="2B5E3F"/>
        </w:rPr>
        <w:t>a</w:t>
      </w:r>
      <w:r>
        <w:rPr>
          <w:color w:val="2A5C3F"/>
        </w:rPr>
        <w:t>a</w:t>
      </w:r>
      <w:r>
        <w:rPr>
          <w:color w:val="295B3E"/>
        </w:rPr>
        <w:t>a</w:t>
      </w:r>
      <w:r>
        <w:rPr>
          <w:color w:val="2A5B3E"/>
        </w:rPr>
        <w:t>a</w:t>
      </w:r>
      <w:r>
        <w:rPr>
          <w:color w:val="29593F"/>
        </w:rPr>
        <w:t>a</w:t>
      </w:r>
      <w:r>
        <w:rPr>
          <w:color w:val="29583E"/>
        </w:rPr>
        <w:t>a</w:t>
      </w:r>
      <w:r>
        <w:rPr>
          <w:color w:val="2B593F"/>
        </w:rPr>
        <w:t>a</w:t>
      </w:r>
      <w:r>
        <w:rPr>
          <w:color w:val="2E5C42"/>
        </w:rPr>
        <w:t>a</w:t>
      </w:r>
      <w:r>
        <w:rPr>
          <w:color w:val="2F5D43"/>
        </w:rPr>
        <w:t>a</w:t>
      </w:r>
      <w:r>
        <w:rPr>
          <w:color w:val="2A5B3E"/>
        </w:rPr>
        <w:t>a</w:t>
      </w:r>
      <w:r>
        <w:rPr>
          <w:color w:val="2B5A3E"/>
        </w:rPr>
        <w:t>a</w:t>
      </w:r>
      <w:r>
        <w:rPr>
          <w:color w:val="2B593D"/>
        </w:rPr>
        <w:t>a</w:t>
      </w:r>
      <w:r>
        <w:rPr>
          <w:color w:val="2B593D"/>
        </w:rPr>
        <w:t>a</w:t>
      </w:r>
      <w:r>
        <w:rPr>
          <w:color w:val="2A583D"/>
        </w:rPr>
        <w:t>a</w:t>
      </w:r>
      <w:r>
        <w:rPr>
          <w:color w:val="2B573E"/>
        </w:rPr>
        <w:t>a</w:t>
      </w:r>
      <w:r>
        <w:rPr>
          <w:color w:val="2D5942"/>
        </w:rPr>
        <w:t>a</w:t>
      </w:r>
      <w:r>
        <w:rPr>
          <w:color w:val="2C5741"/>
        </w:rPr>
        <w:t>a</w:t>
      </w:r>
      <w:r>
        <w:rPr>
          <w:color w:val="2C5640"/>
        </w:rPr>
        <w:t>a</w:t>
      </w:r>
      <w:r>
        <w:rPr>
          <w:color w:val="2B5541"/>
        </w:rPr>
        <w:t>a</w:t>
      </w:r>
      <w:r>
        <w:rPr>
          <w:color w:val="2A5440"/>
        </w:rPr>
        <w:t>a</w:t>
      </w:r>
      <w:r>
        <w:rPr>
          <w:color w:val="2B523F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E5540"/>
        </w:rPr>
        <w:t>a</w:t>
      </w:r>
      <w:r>
        <w:rPr>
          <w:color w:val="2D543F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F"/>
        </w:rPr>
        <w:t>a</w:t>
      </w:r>
      <w:r>
        <w:rPr>
          <w:color w:val="2A5140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D4D40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325045"/>
        </w:rPr>
        <w:t>a</w:t>
      </w:r>
      <w:r>
        <w:rPr>
          <w:color w:val="35534A"/>
        </w:rPr>
        <w:t>a</w:t>
      </w:r>
      <w:r>
        <w:rPr>
          <w:color w:val="294840"/>
        </w:rPr>
        <w:t>a</w:t>
      </w:r>
      <w:r>
        <w:rPr>
          <w:color w:val="2B4941"/>
        </w:rPr>
        <w:t>a</w:t>
      </w:r>
      <w:r>
        <w:rPr>
          <w:color w:val="36534B"/>
        </w:rPr>
        <w:t>a</w:t>
      </w:r>
      <w:r>
        <w:rPr>
          <w:color w:val="324C45"/>
        </w:rPr>
        <w:t>a</w:t>
      </w:r>
      <w:r>
        <w:rPr>
          <w:color w:val="2B4239"/>
        </w:rPr>
        <w:t>a</w:t>
      </w:r>
      <w:r>
        <w:rPr>
          <w:color w:val="394C42"/>
        </w:rPr>
        <w:t>a</w:t>
      </w:r>
      <w:r>
        <w:rPr>
          <w:color w:val="3F4D40"/>
        </w:rPr>
        <w:t>a</w:t>
      </w:r>
      <w:r>
        <w:rPr>
          <w:color w:val="364131"/>
        </w:rPr>
        <w:t>a</w:t>
      </w:r>
      <w:r>
        <w:rPr>
          <w:color w:val="3A4230"/>
        </w:rPr>
        <w:t>a</w:t>
      </w:r>
      <w:r>
        <w:rPr>
          <w:color w:val="5B5E48"/>
        </w:rPr>
        <w:t>a</w:t>
      </w:r>
      <w:r>
        <w:rPr>
          <w:color w:val="89865E"/>
        </w:rPr>
        <w:t>a</w:t>
      </w:r>
      <w:r>
        <w:rPr>
          <w:color w:val="A99F6B"/>
        </w:rPr>
        <w:t>a</w:t>
      </w:r>
      <w:r>
        <w:rPr>
          <w:color w:val="C4B786"/>
        </w:rPr>
        <w:t>a</w:t>
      </w:r>
      <w:r>
        <w:rPr>
          <w:color w:val="DCCB9B"/>
        </w:rPr>
        <w:t>a</w:t>
      </w:r>
      <w:r>
        <w:rPr>
          <w:color w:val="E6D1A1"/>
        </w:rPr>
        <w:t>a</w:t>
      </w:r>
      <w:r>
        <w:rPr>
          <w:color w:val="E2CE97"/>
        </w:rPr>
        <w:t>a</w:t>
      </w:r>
      <w:r>
        <w:rPr>
          <w:color w:val="DBC88E"/>
        </w:rPr>
        <w:t>a</w:t>
      </w:r>
      <w:r>
        <w:rPr>
          <w:color w:val="CDBC81"/>
        </w:rPr>
        <w:t>a</w:t>
      </w:r>
      <w:r>
        <w:rPr>
          <w:color w:val="A29561"/>
        </w:rPr>
        <w:t>a</w:t>
      </w:r>
      <w:r>
        <w:rPr>
          <w:color w:val="7D7652"/>
        </w:rPr>
        <w:t>a</w:t>
      </w:r>
      <w:r>
        <w:rPr>
          <w:color w:val="070300"/>
        </w:rPr>
        <w:t>a</w:t>
      </w:r>
      <w:r>
        <w:rPr>
          <w:color w:val="070604"/>
        </w:rPr>
        <w:t>a</w:t>
      </w:r>
      <w:r>
        <w:rPr>
          <w:color w:val="0A0A0C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50102"/>
        </w:rPr>
        <w:t>a</w:t>
      </w:r>
      <w:r>
        <w:rPr>
          <w:color w:val="070001"/>
        </w:rPr>
        <w:t>a</w:t>
      </w:r>
      <w:r>
        <w:rPr>
          <w:color w:val="040100"/>
        </w:rPr>
        <w:t>a</w:t>
      </w:r>
      <w:r>
        <w:rPr>
          <w:color w:val="000400"/>
        </w:rPr>
        <w:t>a</w:t>
      </w:r>
      <w:r>
        <w:rPr>
          <w:color w:val="040200"/>
        </w:rPr>
        <w:t>a</w:t>
      </w:r>
      <w:r>
        <w:rPr>
          <w:color w:val="341E21"/>
        </w:rPr>
        <w:t>a</w:t>
      </w:r>
      <w:r>
        <w:rPr>
          <w:color w:val="8A505C"/>
        </w:rPr>
        <w:t>a</w:t>
      </w:r>
      <w:r>
        <w:rPr>
          <w:color w:val="A24D62"/>
        </w:rPr>
        <w:t>a</w:t>
      </w:r>
      <w:r>
        <w:rPr>
          <w:color w:val="A94C61"/>
        </w:rPr>
        <w:t>a</w:t>
      </w:r>
      <w:r>
        <w:rPr>
          <w:color w:val="A44F60"/>
        </w:rPr>
        <w:t>a</w:t>
      </w:r>
    </w:p>
    <w:p>
      <w:r>
        <w:rPr>
          <w:color w:val="B7A76A"/>
        </w:rPr>
        <w:t>a</w:t>
      </w:r>
      <w:r>
        <w:rPr>
          <w:color w:val="AC9D5E"/>
        </w:rPr>
        <w:t>a</w:t>
      </w:r>
      <w:r>
        <w:rPr>
          <w:color w:val="AC9D5D"/>
        </w:rPr>
        <w:t>a</w:t>
      </w:r>
      <w:r>
        <w:rPr>
          <w:color w:val="AA985B"/>
        </w:rPr>
        <w:t>a</w:t>
      </w:r>
      <w:r>
        <w:rPr>
          <w:color w:val="B9A56F"/>
        </w:rPr>
        <w:t>a</w:t>
      </w:r>
      <w:r>
        <w:rPr>
          <w:color w:val="C6B98E"/>
        </w:rPr>
        <w:t>a</w:t>
      </w:r>
      <w:r>
        <w:rPr>
          <w:color w:val="1D1904"/>
        </w:rPr>
        <w:t>a</w:t>
      </w:r>
      <w:r>
        <w:rPr>
          <w:color w:val="020500"/>
        </w:rPr>
        <w:t>a</w:t>
      </w:r>
      <w:r>
        <w:rPr>
          <w:color w:val="060A08"/>
        </w:rPr>
        <w:t>a</w:t>
      </w:r>
      <w:r>
        <w:rPr>
          <w:color w:val="000103"/>
        </w:rPr>
        <w:t>a</w:t>
      </w:r>
      <w:r>
        <w:rPr>
          <w:color w:val="010205"/>
        </w:rPr>
        <w:t>a</w:t>
      </w:r>
      <w:r>
        <w:rPr>
          <w:color w:val="040103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3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5"/>
        </w:rPr>
        <w:t>a</w:t>
      </w:r>
      <w:r>
        <w:rPr>
          <w:color w:val="040008"/>
        </w:rPr>
        <w:t>a</w:t>
      </w:r>
      <w:r>
        <w:rPr>
          <w:color w:val="040307"/>
        </w:rPr>
        <w:t>a</w:t>
      </w:r>
      <w:r>
        <w:rPr>
          <w:color w:val="010601"/>
        </w:rPr>
        <w:t>a</w:t>
      </w:r>
      <w:r>
        <w:rPr>
          <w:color w:val="041101"/>
        </w:rPr>
        <w:t>a</w:t>
      </w:r>
      <w:r>
        <w:rPr>
          <w:color w:val="3D5D2D"/>
        </w:rPr>
        <w:t>a</w:t>
      </w:r>
      <w:r>
        <w:rPr>
          <w:color w:val="95C67C"/>
        </w:rPr>
        <w:t>a</w:t>
      </w:r>
      <w:r>
        <w:rPr>
          <w:color w:val="8BC768"/>
        </w:rPr>
        <w:t>a</w:t>
      </w:r>
      <w:r>
        <w:rPr>
          <w:color w:val="8DD064"/>
        </w:rPr>
        <w:t>a</w:t>
      </w:r>
      <w:r>
        <w:rPr>
          <w:color w:val="8DCF5D"/>
        </w:rPr>
        <w:t>a</w:t>
      </w:r>
      <w:r>
        <w:rPr>
          <w:color w:val="96D063"/>
        </w:rPr>
        <w:t>a</w:t>
      </w:r>
      <w:r>
        <w:rPr>
          <w:color w:val="93C65E"/>
        </w:rPr>
        <w:t>a</w:t>
      </w:r>
      <w:r>
        <w:rPr>
          <w:color w:val="9ECD69"/>
        </w:rPr>
        <w:t>a</w:t>
      </w:r>
      <w:r>
        <w:rPr>
          <w:color w:val="96C863"/>
        </w:rPr>
        <w:t>a</w:t>
      </w:r>
      <w:r>
        <w:rPr>
          <w:color w:val="90C861"/>
        </w:rPr>
        <w:t>a</w:t>
      </w:r>
      <w:r>
        <w:rPr>
          <w:color w:val="8FC962"/>
        </w:rPr>
        <w:t>a</w:t>
      </w:r>
      <w:r>
        <w:rPr>
          <w:color w:val="90CE66"/>
        </w:rPr>
        <w:t>a</w:t>
      </w:r>
      <w:r>
        <w:rPr>
          <w:color w:val="8FCF67"/>
        </w:rPr>
        <w:t>a</w:t>
      </w:r>
      <w:r>
        <w:rPr>
          <w:color w:val="8ACB64"/>
        </w:rPr>
        <w:t>a</w:t>
      </w:r>
      <w:r>
        <w:rPr>
          <w:color w:val="89CB63"/>
        </w:rPr>
        <w:t>a</w:t>
      </w:r>
      <w:r>
        <w:rPr>
          <w:color w:val="8BCC64"/>
        </w:rPr>
        <w:t>a</w:t>
      </w:r>
      <w:r>
        <w:rPr>
          <w:color w:val="8ACA62"/>
        </w:rPr>
        <w:t>a</w:t>
      </w:r>
      <w:r>
        <w:rPr>
          <w:color w:val="8DCA63"/>
        </w:rPr>
        <w:t>a</w:t>
      </w:r>
      <w:r>
        <w:rPr>
          <w:color w:val="90C962"/>
        </w:rPr>
        <w:t>a</w:t>
      </w:r>
      <w:r>
        <w:rPr>
          <w:color w:val="91C962"/>
        </w:rPr>
        <w:t>a</w:t>
      </w:r>
      <w:r>
        <w:rPr>
          <w:color w:val="8FCA5E"/>
        </w:rPr>
        <w:t>a</w:t>
      </w:r>
      <w:r>
        <w:rPr>
          <w:color w:val="8CCC5A"/>
        </w:rPr>
        <w:t>a</w:t>
      </w:r>
      <w:r>
        <w:rPr>
          <w:color w:val="8BC856"/>
        </w:rPr>
        <w:t>a</w:t>
      </w:r>
      <w:r>
        <w:rPr>
          <w:color w:val="94C959"/>
        </w:rPr>
        <w:t>a</w:t>
      </w:r>
      <w:r>
        <w:rPr>
          <w:color w:val="A9D565"/>
        </w:rPr>
        <w:t>a</w:t>
      </w:r>
      <w:r>
        <w:rPr>
          <w:color w:val="C3E476"/>
        </w:rPr>
        <w:t>a</w:t>
      </w:r>
      <w:r>
        <w:rPr>
          <w:color w:val="D7EE81"/>
        </w:rPr>
        <w:t>a</w:t>
      </w:r>
      <w:r>
        <w:rPr>
          <w:color w:val="E4EE83"/>
        </w:rPr>
        <w:t>a</w:t>
      </w:r>
      <w:r>
        <w:rPr>
          <w:color w:val="EEED83"/>
        </w:rPr>
        <w:t>a</w:t>
      </w:r>
      <w:r>
        <w:rPr>
          <w:color w:val="F6EC83"/>
        </w:rPr>
        <w:t>a</w:t>
      </w:r>
      <w:r>
        <w:rPr>
          <w:color w:val="FDEB82"/>
        </w:rPr>
        <w:t>a</w:t>
      </w:r>
      <w:r>
        <w:rPr>
          <w:color w:val="FEE880"/>
        </w:rPr>
        <w:t>a</w:t>
      </w:r>
      <w:r>
        <w:rPr>
          <w:color w:val="FEE77E"/>
        </w:rPr>
        <w:t>a</w:t>
      </w:r>
      <w:r>
        <w:rPr>
          <w:color w:val="FCE982"/>
        </w:rPr>
        <w:t>a</w:t>
      </w:r>
      <w:r>
        <w:rPr>
          <w:color w:val="FBE982"/>
        </w:rPr>
        <w:t>a</w:t>
      </w:r>
      <w:r>
        <w:rPr>
          <w:color w:val="FBE982"/>
        </w:rPr>
        <w:t>a</w:t>
      </w:r>
      <w:r>
        <w:rPr>
          <w:color w:val="FAEA82"/>
        </w:rPr>
        <w:t>a</w:t>
      </w:r>
      <w:r>
        <w:rPr>
          <w:color w:val="FAEA84"/>
        </w:rPr>
        <w:t>a</w:t>
      </w:r>
      <w:r>
        <w:rPr>
          <w:color w:val="F8EA84"/>
        </w:rPr>
        <w:t>a</w:t>
      </w:r>
      <w:r>
        <w:rPr>
          <w:color w:val="F7EB85"/>
        </w:rPr>
        <w:t>a</w:t>
      </w:r>
      <w:r>
        <w:rPr>
          <w:color w:val="F7EB86"/>
        </w:rPr>
        <w:t>a</w:t>
      </w:r>
      <w:r>
        <w:rPr>
          <w:color w:val="F6EB86"/>
        </w:rPr>
        <w:t>a</w:t>
      </w:r>
      <w:r>
        <w:rPr>
          <w:color w:val="F5EC88"/>
        </w:rPr>
        <w:t>a</w:t>
      </w:r>
      <w:r>
        <w:rPr>
          <w:color w:val="F5EC88"/>
        </w:rPr>
        <w:t>a</w:t>
      </w:r>
      <w:r>
        <w:rPr>
          <w:color w:val="F4EC88"/>
        </w:rPr>
        <w:t>a</w:t>
      </w:r>
      <w:r>
        <w:rPr>
          <w:color w:val="F3EC84"/>
        </w:rPr>
        <w:t>a</w:t>
      </w:r>
      <w:r>
        <w:rPr>
          <w:color w:val="EFEB7F"/>
        </w:rPr>
        <w:t>a</w:t>
      </w:r>
      <w:r>
        <w:rPr>
          <w:color w:val="ECE87C"/>
        </w:rPr>
        <w:t>a</w:t>
      </w:r>
      <w:r>
        <w:rPr>
          <w:color w:val="E9E579"/>
        </w:rPr>
        <w:t>a</w:t>
      </w:r>
      <w:r>
        <w:rPr>
          <w:color w:val="E6E377"/>
        </w:rPr>
        <w:t>a</w:t>
      </w:r>
      <w:r>
        <w:rPr>
          <w:color w:val="E5E376"/>
        </w:rPr>
        <w:t>a</w:t>
      </w:r>
      <w:r>
        <w:rPr>
          <w:color w:val="E4E275"/>
        </w:rPr>
        <w:t>a</w:t>
      </w:r>
      <w:r>
        <w:rPr>
          <w:color w:val="E3E275"/>
        </w:rPr>
        <w:t>a</w:t>
      </w:r>
      <w:r>
        <w:rPr>
          <w:color w:val="E2E275"/>
        </w:rPr>
        <w:t>a</w:t>
      </w:r>
      <w:r>
        <w:rPr>
          <w:color w:val="E2E376"/>
        </w:rPr>
        <w:t>a</w:t>
      </w:r>
      <w:r>
        <w:rPr>
          <w:color w:val="E2E476"/>
        </w:rPr>
        <w:t>a</w:t>
      </w:r>
      <w:r>
        <w:rPr>
          <w:color w:val="E3E577"/>
        </w:rPr>
        <w:t>a</w:t>
      </w:r>
      <w:r>
        <w:rPr>
          <w:color w:val="E3E676"/>
        </w:rPr>
        <w:t>a</w:t>
      </w:r>
      <w:r>
        <w:rPr>
          <w:color w:val="E5E372"/>
        </w:rPr>
        <w:t>a</w:t>
      </w:r>
      <w:r>
        <w:rPr>
          <w:color w:val="E7E371"/>
        </w:rPr>
        <w:t>a</w:t>
      </w:r>
      <w:r>
        <w:rPr>
          <w:color w:val="E9E473"/>
        </w:rPr>
        <w:t>a</w:t>
      </w:r>
      <w:r>
        <w:rPr>
          <w:color w:val="EBE574"/>
        </w:rPr>
        <w:t>a</w:t>
      </w:r>
      <w:r>
        <w:rPr>
          <w:color w:val="EDE776"/>
        </w:rPr>
        <w:t>a</w:t>
      </w:r>
      <w:r>
        <w:rPr>
          <w:color w:val="EEE877"/>
        </w:rPr>
        <w:t>a</w:t>
      </w:r>
      <w:r>
        <w:rPr>
          <w:color w:val="F1E979"/>
        </w:rPr>
        <w:t>a</w:t>
      </w:r>
      <w:r>
        <w:rPr>
          <w:color w:val="F3EB7A"/>
        </w:rPr>
        <w:t>a</w:t>
      </w:r>
      <w:r>
        <w:rPr>
          <w:color w:val="F5EB7B"/>
        </w:rPr>
        <w:t>a</w:t>
      </w:r>
      <w:r>
        <w:rPr>
          <w:color w:val="F5EB7B"/>
        </w:rPr>
        <w:t>a</w:t>
      </w:r>
      <w:r>
        <w:rPr>
          <w:color w:val="F6EB7C"/>
        </w:rPr>
        <w:t>a</w:t>
      </w:r>
      <w:r>
        <w:rPr>
          <w:color w:val="F7EB7C"/>
        </w:rPr>
        <w:t>a</w:t>
      </w:r>
      <w:r>
        <w:rPr>
          <w:color w:val="F7EC7E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4"/>
        </w:rPr>
        <w:t>a</w:t>
      </w:r>
      <w:r>
        <w:rPr>
          <w:color w:val="F9EE88"/>
        </w:rPr>
        <w:t>a</w:t>
      </w:r>
      <w:r>
        <w:rPr>
          <w:color w:val="FBEF8B"/>
        </w:rPr>
        <w:t>a</w:t>
      </w:r>
      <w:r>
        <w:rPr>
          <w:color w:val="FDEF8A"/>
        </w:rPr>
        <w:t>a</w:t>
      </w:r>
      <w:r>
        <w:rPr>
          <w:color w:val="FBED86"/>
        </w:rPr>
        <w:t>a</w:t>
      </w:r>
      <w:r>
        <w:rPr>
          <w:color w:val="FBED83"/>
        </w:rPr>
        <w:t>a</w:t>
      </w:r>
      <w:r>
        <w:rPr>
          <w:color w:val="FDF186"/>
        </w:rPr>
        <w:t>a</w:t>
      </w:r>
      <w:r>
        <w:rPr>
          <w:color w:val="F8ED7F"/>
        </w:rPr>
        <w:t>a</w:t>
      </w:r>
      <w:r>
        <w:rPr>
          <w:color w:val="F7EF7D"/>
        </w:rPr>
        <w:t>a</w:t>
      </w:r>
      <w:r>
        <w:rPr>
          <w:color w:val="FEF682"/>
        </w:rPr>
        <w:t>a</w:t>
      </w:r>
      <w:r>
        <w:rPr>
          <w:color w:val="FCF37E"/>
        </w:rPr>
        <w:t>a</w:t>
      </w:r>
      <w:r>
        <w:rPr>
          <w:color w:val="F9F27B"/>
        </w:rPr>
        <w:t>a</w:t>
      </w:r>
      <w:r>
        <w:rPr>
          <w:color w:val="FAF37C"/>
        </w:rPr>
        <w:t>a</w:t>
      </w:r>
      <w:r>
        <w:rPr>
          <w:color w:val="F8F081"/>
        </w:rPr>
        <w:t>a</w:t>
      </w:r>
      <w:r>
        <w:rPr>
          <w:color w:val="F4ED8B"/>
        </w:rPr>
        <w:t>a</w:t>
      </w:r>
      <w:r>
        <w:rPr>
          <w:color w:val="F4F08E"/>
        </w:rPr>
        <w:t>a</w:t>
      </w:r>
      <w:r>
        <w:rPr>
          <w:color w:val="E9ED84"/>
        </w:rPr>
        <w:t>a</w:t>
      </w:r>
      <w:r>
        <w:rPr>
          <w:color w:val="E4EF7F"/>
        </w:rPr>
        <w:t>a</w:t>
      </w:r>
      <w:r>
        <w:rPr>
          <w:color w:val="D5E874"/>
        </w:rPr>
        <w:t>a</w:t>
      </w:r>
      <w:r>
        <w:rPr>
          <w:color w:val="BED861"/>
        </w:rPr>
        <w:t>a</w:t>
      </w:r>
      <w:r>
        <w:rPr>
          <w:color w:val="A9CC54"/>
        </w:rPr>
        <w:t>a</w:t>
      </w:r>
      <w:r>
        <w:rPr>
          <w:color w:val="9EC853"/>
        </w:rPr>
        <w:t>a</w:t>
      </w:r>
      <w:r>
        <w:rPr>
          <w:color w:val="94C457"/>
        </w:rPr>
        <w:t>a</w:t>
      </w:r>
      <w:r>
        <w:rPr>
          <w:color w:val="90C45D"/>
        </w:rPr>
        <w:t>a</w:t>
      </w:r>
      <w:r>
        <w:rPr>
          <w:color w:val="88C05F"/>
        </w:rPr>
        <w:t>a</w:t>
      </w:r>
      <w:r>
        <w:rPr>
          <w:color w:val="7FBA5C"/>
        </w:rPr>
        <w:t>a</w:t>
      </w:r>
      <w:r>
        <w:rPr>
          <w:color w:val="73B553"/>
        </w:rPr>
        <w:t>a</w:t>
      </w:r>
      <w:r>
        <w:rPr>
          <w:color w:val="6BB24E"/>
        </w:rPr>
        <w:t>a</w:t>
      </w:r>
      <w:r>
        <w:rPr>
          <w:color w:val="64AD4C"/>
        </w:rPr>
        <w:t>a</w:t>
      </w:r>
      <w:r>
        <w:rPr>
          <w:color w:val="5EAA4D"/>
        </w:rPr>
        <w:t>a</w:t>
      </w:r>
      <w:r>
        <w:rPr>
          <w:color w:val="57A74B"/>
        </w:rPr>
        <w:t>a</w:t>
      </w:r>
      <w:r>
        <w:rPr>
          <w:color w:val="50A24C"/>
        </w:rPr>
        <w:t>a</w:t>
      </w:r>
      <w:r>
        <w:rPr>
          <w:color w:val="4A9F4B"/>
        </w:rPr>
        <w:t>a</w:t>
      </w:r>
      <w:r>
        <w:rPr>
          <w:color w:val="489D4B"/>
        </w:rPr>
        <w:t>a</w:t>
      </w:r>
      <w:r>
        <w:rPr>
          <w:color w:val="449B4B"/>
        </w:rPr>
        <w:t>a</w:t>
      </w:r>
      <w:r>
        <w:rPr>
          <w:color w:val="429849"/>
        </w:rPr>
        <w:t>a</w:t>
      </w:r>
      <w:r>
        <w:rPr>
          <w:color w:val="419546"/>
        </w:rPr>
        <w:t>a</w:t>
      </w:r>
      <w:r>
        <w:rPr>
          <w:color w:val="409343"/>
        </w:rPr>
        <w:t>a</w:t>
      </w:r>
      <w:r>
        <w:rPr>
          <w:color w:val="3F9244"/>
        </w:rPr>
        <w:t>a</w:t>
      </w:r>
      <w:r>
        <w:rPr>
          <w:color w:val="3E9246"/>
        </w:rPr>
        <w:t>a</w:t>
      </w:r>
      <w:r>
        <w:rPr>
          <w:color w:val="3D9147"/>
        </w:rPr>
        <w:t>a</w:t>
      </w:r>
      <w:r>
        <w:rPr>
          <w:color w:val="3C9046"/>
        </w:rPr>
        <w:t>a</w:t>
      </w:r>
      <w:r>
        <w:rPr>
          <w:color w:val="3B8F45"/>
        </w:rPr>
        <w:t>a</w:t>
      </w:r>
      <w:r>
        <w:rPr>
          <w:color w:val="3A8E44"/>
        </w:rPr>
        <w:t>a</w:t>
      </w:r>
      <w:r>
        <w:rPr>
          <w:color w:val="3A8E44"/>
        </w:rPr>
        <w:t>a</w:t>
      </w:r>
      <w:r>
        <w:rPr>
          <w:color w:val="388C42"/>
        </w:rPr>
        <w:t>a</w:t>
      </w:r>
      <w:r>
        <w:rPr>
          <w:color w:val="388C42"/>
        </w:rPr>
        <w:t>a</w:t>
      </w:r>
      <w:r>
        <w:rPr>
          <w:color w:val="388C42"/>
        </w:rPr>
        <w:t>a</w:t>
      </w:r>
      <w:r>
        <w:rPr>
          <w:color w:val="388C42"/>
        </w:rPr>
        <w:t>a</w:t>
      </w:r>
      <w:r>
        <w:rPr>
          <w:color w:val="388C42"/>
        </w:rPr>
        <w:t>a</w:t>
      </w:r>
      <w:r>
        <w:rPr>
          <w:color w:val="388B42"/>
        </w:rPr>
        <w:t>a</w:t>
      </w:r>
      <w:r>
        <w:rPr>
          <w:color w:val="388B45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48743"/>
        </w:rPr>
        <w:t>a</w:t>
      </w:r>
      <w:r>
        <w:rPr>
          <w:color w:val="338642"/>
        </w:rPr>
        <w:t>a</w:t>
      </w:r>
      <w:r>
        <w:rPr>
          <w:color w:val="338642"/>
        </w:rPr>
        <w:t>a</w:t>
      </w:r>
      <w:r>
        <w:rPr>
          <w:color w:val="358540"/>
        </w:rPr>
        <w:t>a</w:t>
      </w:r>
      <w:r>
        <w:rPr>
          <w:color w:val="3B8038"/>
        </w:rPr>
        <w:t>a</w:t>
      </w:r>
      <w:r>
        <w:rPr>
          <w:color w:val="659A49"/>
        </w:rPr>
        <w:t>a</w:t>
      </w:r>
      <w:r>
        <w:rPr>
          <w:color w:val="B7D579"/>
        </w:rPr>
        <w:t>a</w:t>
      </w:r>
      <w:r>
        <w:rPr>
          <w:color w:val="F1F790"/>
        </w:rPr>
        <w:t>a</w:t>
      </w:r>
      <w:r>
        <w:rPr>
          <w:color w:val="F7EF7E"/>
        </w:rPr>
        <w:t>a</w:t>
      </w:r>
      <w:r>
        <w:rPr>
          <w:color w:val="FDEF79"/>
        </w:rPr>
        <w:t>a</w:t>
      </w:r>
      <w:r>
        <w:rPr>
          <w:color w:val="FAEF77"/>
        </w:rPr>
        <w:t>a</w:t>
      </w:r>
      <w:r>
        <w:rPr>
          <w:color w:val="F4F079"/>
        </w:rPr>
        <w:t>a</w:t>
      </w:r>
      <w:r>
        <w:rPr>
          <w:color w:val="F0F27E"/>
        </w:rPr>
        <w:t>a</w:t>
      </w:r>
      <w:r>
        <w:rPr>
          <w:color w:val="F0F483"/>
        </w:rPr>
        <w:t>a</w:t>
      </w:r>
      <w:r>
        <w:rPr>
          <w:color w:val="EEF282"/>
        </w:rPr>
        <w:t>a</w:t>
      </w:r>
      <w:r>
        <w:rPr>
          <w:color w:val="E6EE83"/>
        </w:rPr>
        <w:t>a</w:t>
      </w:r>
      <w:r>
        <w:rPr>
          <w:color w:val="B7D779"/>
        </w:rPr>
        <w:t>a</w:t>
      </w:r>
      <w:r>
        <w:rPr>
          <w:color w:val="73A858"/>
        </w:rPr>
        <w:t>a</w:t>
      </w:r>
      <w:r>
        <w:rPr>
          <w:color w:val="3A7931"/>
        </w:rPr>
        <w:t>a</w:t>
      </w:r>
      <w:r>
        <w:rPr>
          <w:color w:val="347E3F"/>
        </w:rPr>
        <w:t>a</w:t>
      </w:r>
      <w:r>
        <w:rPr>
          <w:color w:val="2B7C44"/>
        </w:rPr>
        <w:t>a</w:t>
      </w:r>
      <w:r>
        <w:rPr>
          <w:color w:val="2E814D"/>
        </w:rPr>
        <w:t>a</w:t>
      </w:r>
      <w:r>
        <w:rPr>
          <w:color w:val="2C7C48"/>
        </w:rPr>
        <w:t>a</w:t>
      </w:r>
      <w:r>
        <w:rPr>
          <w:color w:val="2E7943"/>
        </w:rPr>
        <w:t>a</w:t>
      </w:r>
      <w:r>
        <w:rPr>
          <w:color w:val="317840"/>
        </w:rPr>
        <w:t>a</w:t>
      </w:r>
      <w:r>
        <w:rPr>
          <w:color w:val="32773F"/>
        </w:rPr>
        <w:t>a</w:t>
      </w:r>
      <w:r>
        <w:rPr>
          <w:color w:val="317640"/>
        </w:rPr>
        <w:t>a</w:t>
      </w:r>
      <w:r>
        <w:rPr>
          <w:color w:val="307643"/>
        </w:rPr>
        <w:t>a</w:t>
      </w:r>
      <w:r>
        <w:rPr>
          <w:color w:val="2E7642"/>
        </w:rPr>
        <w:t>a</w:t>
      </w:r>
      <w:r>
        <w:rPr>
          <w:color w:val="30753D"/>
        </w:rPr>
        <w:t>a</w:t>
      </w:r>
      <w:r>
        <w:rPr>
          <w:color w:val="30753D"/>
        </w:rPr>
        <w:t>a</w:t>
      </w:r>
      <w:r>
        <w:rPr>
          <w:color w:val="31763E"/>
        </w:rPr>
        <w:t>a</w:t>
      </w:r>
      <w:r>
        <w:rPr>
          <w:color w:val="33783F"/>
        </w:rPr>
        <w:t>a</w:t>
      </w:r>
      <w:r>
        <w:rPr>
          <w:color w:val="357941"/>
        </w:rPr>
        <w:t>a</w:t>
      </w:r>
      <w:r>
        <w:rPr>
          <w:color w:val="377B43"/>
        </w:rPr>
        <w:t>a</w:t>
      </w:r>
      <w:r>
        <w:rPr>
          <w:color w:val="397A43"/>
        </w:rPr>
        <w:t>a</w:t>
      </w:r>
      <w:r>
        <w:rPr>
          <w:color w:val="3A7B44"/>
        </w:rPr>
        <w:t>a</w:t>
      </w:r>
      <w:r>
        <w:rPr>
          <w:color w:val="3B7C45"/>
        </w:rPr>
        <w:t>a</w:t>
      </w:r>
      <w:r>
        <w:rPr>
          <w:color w:val="3E7D47"/>
        </w:rPr>
        <w:t>a</w:t>
      </w:r>
      <w:r>
        <w:rPr>
          <w:color w:val="3F7E48"/>
        </w:rPr>
        <w:t>a</w:t>
      </w:r>
      <w:r>
        <w:rPr>
          <w:color w:val="407F48"/>
        </w:rPr>
        <w:t>a</w:t>
      </w:r>
      <w:r>
        <w:rPr>
          <w:color w:val="3F7F45"/>
        </w:rPr>
        <w:t>a</w:t>
      </w:r>
      <w:r>
        <w:rPr>
          <w:color w:val="3E8042"/>
        </w:rPr>
        <w:t>a</w:t>
      </w:r>
      <w:r>
        <w:rPr>
          <w:color w:val="3D7E43"/>
        </w:rPr>
        <w:t>a</w:t>
      </w:r>
      <w:r>
        <w:rPr>
          <w:color w:val="3D7E42"/>
        </w:rPr>
        <w:t>a</w:t>
      </w:r>
      <w:r>
        <w:rPr>
          <w:color w:val="3B7C43"/>
        </w:rPr>
        <w:t>a</w:t>
      </w:r>
      <w:r>
        <w:rPr>
          <w:color w:val="3B7B42"/>
        </w:rPr>
        <w:t>a</w:t>
      </w:r>
      <w:r>
        <w:rPr>
          <w:color w:val="3B7B43"/>
        </w:rPr>
        <w:t>a</w:t>
      </w:r>
      <w:r>
        <w:rPr>
          <w:color w:val="3B7C45"/>
        </w:rPr>
        <w:t>a</w:t>
      </w:r>
      <w:r>
        <w:rPr>
          <w:color w:val="3B7C45"/>
        </w:rPr>
        <w:t>a</w:t>
      </w:r>
      <w:r>
        <w:rPr>
          <w:color w:val="3A7B44"/>
        </w:rPr>
        <w:t>a</w:t>
      </w:r>
      <w:r>
        <w:rPr>
          <w:color w:val="3A7A45"/>
        </w:rPr>
        <w:t>a</w:t>
      </w:r>
      <w:r>
        <w:rPr>
          <w:color w:val="3A7945"/>
        </w:rPr>
        <w:t>a</w:t>
      </w:r>
      <w:r>
        <w:rPr>
          <w:color w:val="397946"/>
        </w:rPr>
        <w:t>a</w:t>
      </w:r>
      <w:r>
        <w:rPr>
          <w:color w:val="3A7846"/>
        </w:rPr>
        <w:t>a</w:t>
      </w:r>
      <w:r>
        <w:rPr>
          <w:color w:val="3B7745"/>
        </w:rPr>
        <w:t>a</w:t>
      </w:r>
      <w:r>
        <w:rPr>
          <w:color w:val="3B7646"/>
        </w:rPr>
        <w:t>a</w:t>
      </w:r>
      <w:r>
        <w:rPr>
          <w:color w:val="3A7545"/>
        </w:rPr>
        <w:t>a</w:t>
      </w:r>
      <w:r>
        <w:rPr>
          <w:color w:val="397445"/>
        </w:rPr>
        <w:t>a</w:t>
      </w:r>
      <w:r>
        <w:rPr>
          <w:color w:val="397245"/>
        </w:rPr>
        <w:t>a</w:t>
      </w:r>
      <w:r>
        <w:rPr>
          <w:color w:val="366F43"/>
        </w:rPr>
        <w:t>a</w:t>
      </w:r>
      <w:r>
        <w:rPr>
          <w:color w:val="366E43"/>
        </w:rPr>
        <w:t>a</w:t>
      </w:r>
      <w:r>
        <w:rPr>
          <w:color w:val="346B41"/>
        </w:rPr>
        <w:t>a</w:t>
      </w:r>
      <w:r>
        <w:rPr>
          <w:color w:val="31683F"/>
        </w:rPr>
        <w:t>a</w:t>
      </w:r>
      <w:r>
        <w:rPr>
          <w:color w:val="2F663D"/>
        </w:rPr>
        <w:t>a</w:t>
      </w:r>
      <w:r>
        <w:rPr>
          <w:color w:val="2F633D"/>
        </w:rPr>
        <w:t>a</w:t>
      </w:r>
      <w:r>
        <w:rPr>
          <w:color w:val="2B6140"/>
        </w:rPr>
        <w:t>a</w:t>
      </w:r>
      <w:r>
        <w:rPr>
          <w:color w:val="2B6141"/>
        </w:rPr>
        <w:t>a</w:t>
      </w:r>
      <w:r>
        <w:rPr>
          <w:color w:val="2B6143"/>
        </w:rPr>
        <w:t>a</w:t>
      </w:r>
      <w:r>
        <w:rPr>
          <w:color w:val="2C5F42"/>
        </w:rPr>
        <w:t>a</w:t>
      </w:r>
      <w:r>
        <w:rPr>
          <w:color w:val="2B5D41"/>
        </w:rPr>
        <w:t>a</w:t>
      </w:r>
      <w:r>
        <w:rPr>
          <w:color w:val="2A5C40"/>
        </w:rPr>
        <w:t>a</w:t>
      </w:r>
      <w:r>
        <w:rPr>
          <w:color w:val="295B3F"/>
        </w:rPr>
        <w:t>a</w:t>
      </w:r>
      <w:r>
        <w:rPr>
          <w:color w:val="2A5B3F"/>
        </w:rPr>
        <w:t>a</w:t>
      </w:r>
      <w:r>
        <w:rPr>
          <w:color w:val="29593F"/>
        </w:rPr>
        <w:t>a</w:t>
      </w:r>
      <w:r>
        <w:rPr>
          <w:color w:val="28583E"/>
        </w:rPr>
        <w:t>a</w:t>
      </w:r>
      <w:r>
        <w:rPr>
          <w:color w:val="2B593F"/>
        </w:rPr>
        <w:t>a</w:t>
      </w:r>
      <w:r>
        <w:rPr>
          <w:color w:val="2D5B41"/>
        </w:rPr>
        <w:t>a</w:t>
      </w:r>
      <w:r>
        <w:rPr>
          <w:color w:val="2E5D42"/>
        </w:rPr>
        <w:t>a</w:t>
      </w:r>
      <w:r>
        <w:rPr>
          <w:color w:val="2A5B3E"/>
        </w:rPr>
        <w:t>a</w:t>
      </w:r>
      <w:r>
        <w:rPr>
          <w:color w:val="2B5A3E"/>
        </w:rPr>
        <w:t>a</w:t>
      </w:r>
      <w:r>
        <w:rPr>
          <w:color w:val="2B593E"/>
        </w:rPr>
        <w:t>a</w:t>
      </w:r>
      <w:r>
        <w:rPr>
          <w:color w:val="2B593D"/>
        </w:rPr>
        <w:t>a</w:t>
      </w:r>
      <w:r>
        <w:rPr>
          <w:color w:val="2A583E"/>
        </w:rPr>
        <w:t>a</w:t>
      </w:r>
      <w:r>
        <w:rPr>
          <w:color w:val="2B573F"/>
        </w:rPr>
        <w:t>a</w:t>
      </w:r>
      <w:r>
        <w:rPr>
          <w:color w:val="2C5841"/>
        </w:rPr>
        <w:t>a</w:t>
      </w:r>
      <w:r>
        <w:rPr>
          <w:color w:val="2C5741"/>
        </w:rPr>
        <w:t>a</w:t>
      </w:r>
      <w:r>
        <w:rPr>
          <w:color w:val="2B5540"/>
        </w:rPr>
        <w:t>a</w:t>
      </w:r>
      <w:r>
        <w:rPr>
          <w:color w:val="2B5541"/>
        </w:rPr>
        <w:t>a</w:t>
      </w:r>
      <w:r>
        <w:rPr>
          <w:color w:val="2A5440"/>
        </w:rPr>
        <w:t>a</w:t>
      </w:r>
      <w:r>
        <w:rPr>
          <w:color w:val="2B523F"/>
        </w:rPr>
        <w:t>a</w:t>
      </w:r>
      <w:r>
        <w:rPr>
          <w:color w:val="2D543F"/>
        </w:rPr>
        <w:t>a</w:t>
      </w:r>
      <w:r>
        <w:rPr>
          <w:color w:val="2E5540"/>
        </w:rPr>
        <w:t>a</w:t>
      </w:r>
      <w:r>
        <w:rPr>
          <w:color w:val="2D543F"/>
        </w:rPr>
        <w:t>a</w:t>
      </w:r>
      <w:r>
        <w:rPr>
          <w:color w:val="2D533E"/>
        </w:rPr>
        <w:t>a</w:t>
      </w:r>
      <w:r>
        <w:rPr>
          <w:color w:val="2C533E"/>
        </w:rPr>
        <w:t>a</w:t>
      </w:r>
      <w:r>
        <w:rPr>
          <w:color w:val="2C533E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D"/>
        </w:rPr>
        <w:t>a</w:t>
      </w:r>
      <w:r>
        <w:rPr>
          <w:color w:val="2B523F"/>
        </w:rPr>
        <w:t>a</w:t>
      </w:r>
      <w:r>
        <w:rPr>
          <w:color w:val="2A5040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5041"/>
        </w:rPr>
        <w:t>a</w:t>
      </w:r>
      <w:r>
        <w:rPr>
          <w:color w:val="2A4F41"/>
        </w:rPr>
        <w:t>a</w:t>
      </w:r>
      <w:r>
        <w:rPr>
          <w:color w:val="2A4F41"/>
        </w:rPr>
        <w:t>a</w:t>
      </w:r>
      <w:r>
        <w:rPr>
          <w:color w:val="2A4F41"/>
        </w:rPr>
        <w:t>a</w:t>
      </w:r>
      <w:r>
        <w:rPr>
          <w:color w:val="2A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D4D40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2E4C40"/>
        </w:rPr>
        <w:t>a</w:t>
      </w:r>
      <w:r>
        <w:rPr>
          <w:color w:val="304C40"/>
        </w:rPr>
        <w:t>a</w:t>
      </w:r>
      <w:r>
        <w:rPr>
          <w:color w:val="304C40"/>
        </w:rPr>
        <w:t>a</w:t>
      </w:r>
      <w:r>
        <w:rPr>
          <w:color w:val="2A483E"/>
        </w:rPr>
        <w:t>a</w:t>
      </w:r>
      <w:r>
        <w:rPr>
          <w:color w:val="335149"/>
        </w:rPr>
        <w:t>a</w:t>
      </w:r>
      <w:r>
        <w:rPr>
          <w:color w:val="2F4D45"/>
        </w:rPr>
        <w:t>a</w:t>
      </w:r>
      <w:r>
        <w:rPr>
          <w:color w:val="2F4B43"/>
        </w:rPr>
        <w:t>a</w:t>
      </w:r>
      <w:r>
        <w:rPr>
          <w:color w:val="344E44"/>
        </w:rPr>
        <w:t>a</w:t>
      </w:r>
      <w:r>
        <w:rPr>
          <w:color w:val="2F453A"/>
        </w:rPr>
        <w:t>a</w:t>
      </w:r>
      <w:r>
        <w:rPr>
          <w:color w:val="445446"/>
        </w:rPr>
        <w:t>a</w:t>
      </w:r>
      <w:r>
        <w:rPr>
          <w:color w:val="36412E"/>
        </w:rPr>
        <w:t>a</w:t>
      </w:r>
      <w:r>
        <w:rPr>
          <w:color w:val="474D35"/>
        </w:rPr>
        <w:t>a</w:t>
      </w:r>
      <w:r>
        <w:rPr>
          <w:color w:val="707053"/>
        </w:rPr>
        <w:t>a</w:t>
      </w:r>
      <w:r>
        <w:rPr>
          <w:color w:val="94906E"/>
        </w:rPr>
        <w:t>a</w:t>
      </w:r>
      <w:r>
        <w:rPr>
          <w:color w:val="BDB68E"/>
        </w:rPr>
        <w:t>a</w:t>
      </w:r>
      <w:r>
        <w:rPr>
          <w:color w:val="DED297"/>
        </w:rPr>
        <w:t>a</w:t>
      </w:r>
      <w:r>
        <w:rPr>
          <w:color w:val="EAD690"/>
        </w:rPr>
        <w:t>a</w:t>
      </w:r>
      <w:r>
        <w:rPr>
          <w:color w:val="EDD693"/>
        </w:rPr>
        <w:t>a</w:t>
      </w:r>
      <w:r>
        <w:rPr>
          <w:color w:val="EFD394"/>
        </w:rPr>
        <w:t>a</w:t>
      </w:r>
      <w:r>
        <w:rPr>
          <w:color w:val="F0CF90"/>
        </w:rPr>
        <w:t>a</w:t>
      </w:r>
      <w:r>
        <w:rPr>
          <w:color w:val="EDCD87"/>
        </w:rPr>
        <w:t>a</w:t>
      </w:r>
      <w:r>
        <w:rPr>
          <w:color w:val="EFD185"/>
        </w:rPr>
        <w:t>a</w:t>
      </w:r>
      <w:r>
        <w:rPr>
          <w:color w:val="F6DD8E"/>
        </w:rPr>
        <w:t>a</w:t>
      </w:r>
      <w:r>
        <w:rPr>
          <w:color w:val="E3CF87"/>
        </w:rPr>
        <w:t>a</w:t>
      </w:r>
      <w:r>
        <w:rPr>
          <w:color w:val="B9AC74"/>
        </w:rPr>
        <w:t>a</w:t>
      </w:r>
      <w:r>
        <w:rPr>
          <w:color w:val="201801"/>
        </w:rPr>
        <w:t>a</w:t>
      </w:r>
      <w:r>
        <w:rPr>
          <w:color w:val="060200"/>
        </w:rPr>
        <w:t>a</w:t>
      </w:r>
      <w:r>
        <w:rPr>
          <w:color w:val="01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50102"/>
        </w:rPr>
        <w:t>a</w:t>
      </w:r>
      <w:r>
        <w:rPr>
          <w:color w:val="080001"/>
        </w:rPr>
        <w:t>a</w:t>
      </w:r>
      <w:r>
        <w:rPr>
          <w:color w:val="060100"/>
        </w:rPr>
        <w:t>a</w:t>
      </w:r>
      <w:r>
        <w:rPr>
          <w:color w:val="010300"/>
        </w:rPr>
        <w:t>a</w:t>
      </w:r>
      <w:r>
        <w:rPr>
          <w:color w:val="050200"/>
        </w:rPr>
        <w:t>a</w:t>
      </w:r>
      <w:r>
        <w:rPr>
          <w:color w:val="371E22"/>
        </w:rPr>
        <w:t>a</w:t>
      </w:r>
      <w:r>
        <w:rPr>
          <w:color w:val="8B505D"/>
        </w:rPr>
        <w:t>a</w:t>
      </w:r>
      <w:r>
        <w:rPr>
          <w:color w:val="A34D62"/>
        </w:rPr>
        <w:t>a</w:t>
      </w:r>
      <w:r>
        <w:rPr>
          <w:color w:val="A94C61"/>
        </w:rPr>
        <w:t>a</w:t>
      </w:r>
      <w:r>
        <w:rPr>
          <w:color w:val="A44F60"/>
        </w:rPr>
        <w:t>a</w:t>
      </w:r>
    </w:p>
    <w:p>
      <w:r>
        <w:rPr>
          <w:color w:val="B1A366"/>
        </w:rPr>
        <w:t>a</w:t>
      </w:r>
      <w:r>
        <w:rPr>
          <w:color w:val="A89A5D"/>
        </w:rPr>
        <w:t>a</w:t>
      </w:r>
      <w:r>
        <w:rPr>
          <w:color w:val="A99A5D"/>
        </w:rPr>
        <w:t>a</w:t>
      </w:r>
      <w:r>
        <w:rPr>
          <w:color w:val="A9975A"/>
        </w:rPr>
        <w:t>a</w:t>
      </w:r>
      <w:r>
        <w:rPr>
          <w:color w:val="AE9A61"/>
        </w:rPr>
        <w:t>a</w:t>
      </w:r>
      <w:r>
        <w:rPr>
          <w:color w:val="BEB183"/>
        </w:rPr>
        <w:t>a</w:t>
      </w:r>
      <w:r>
        <w:rPr>
          <w:color w:val="373317"/>
        </w:rPr>
        <w:t>a</w:t>
      </w:r>
      <w:r>
        <w:rPr>
          <w:color w:val="000400"/>
        </w:rPr>
        <w:t>a</w:t>
      </w:r>
      <w:r>
        <w:rPr>
          <w:color w:val="080D09"/>
        </w:rPr>
        <w:t>a</w:t>
      </w:r>
      <w:r>
        <w:rPr>
          <w:color w:val="000102"/>
        </w:rPr>
        <w:t>a</w:t>
      </w:r>
      <w:r>
        <w:rPr>
          <w:color w:val="010204"/>
        </w:rPr>
        <w:t>a</w:t>
      </w:r>
      <w:r>
        <w:rPr>
          <w:color w:val="040103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4"/>
        </w:rPr>
        <w:t>a</w:t>
      </w:r>
      <w:r>
        <w:rPr>
          <w:color w:val="040106"/>
        </w:rPr>
        <w:t>a</w:t>
      </w:r>
      <w:r>
        <w:rPr>
          <w:color w:val="070308"/>
        </w:rPr>
        <w:t>a</w:t>
      </w:r>
      <w:r>
        <w:rPr>
          <w:color w:val="040404"/>
        </w:rPr>
        <w:t>a</w:t>
      </w:r>
      <w:r>
        <w:rPr>
          <w:color w:val="030702"/>
        </w:rPr>
        <w:t>a</w:t>
      </w:r>
      <w:r>
        <w:rPr>
          <w:color w:val="12270A"/>
        </w:rPr>
        <w:t>a</w:t>
      </w:r>
      <w:r>
        <w:rPr>
          <w:color w:val="8BB27A"/>
        </w:rPr>
        <w:t>a</w:t>
      </w:r>
      <w:r>
        <w:rPr>
          <w:color w:val="8CC470"/>
        </w:rPr>
        <w:t>a</w:t>
      </w:r>
      <w:r>
        <w:rPr>
          <w:color w:val="88C961"/>
        </w:rPr>
        <w:t>a</w:t>
      </w:r>
      <w:r>
        <w:rPr>
          <w:color w:val="92D362"/>
        </w:rPr>
        <w:t>a</w:t>
      </w:r>
      <w:r>
        <w:rPr>
          <w:color w:val="93CC5C"/>
        </w:rPr>
        <w:t>a</w:t>
      </w:r>
      <w:r>
        <w:rPr>
          <w:color w:val="95C559"/>
        </w:rPr>
        <w:t>a</w:t>
      </w:r>
      <w:r>
        <w:rPr>
          <w:color w:val="9EC760"/>
        </w:rPr>
        <w:t>a</w:t>
      </w:r>
      <w:r>
        <w:rPr>
          <w:color w:val="9AC861"/>
        </w:rPr>
        <w:t>a</w:t>
      </w:r>
      <w:r>
        <w:rPr>
          <w:color w:val="93C65E"/>
        </w:rPr>
        <w:t>a</w:t>
      </w:r>
      <w:r>
        <w:rPr>
          <w:color w:val="90C65E"/>
        </w:rPr>
        <w:t>a</w:t>
      </w:r>
      <w:r>
        <w:rPr>
          <w:color w:val="91CB64"/>
        </w:rPr>
        <w:t>a</w:t>
      </w:r>
      <w:r>
        <w:rPr>
          <w:color w:val="91CF67"/>
        </w:rPr>
        <w:t>a</w:t>
      </w:r>
      <w:r>
        <w:rPr>
          <w:color w:val="8BCB66"/>
        </w:rPr>
        <w:t>a</w:t>
      </w:r>
      <w:r>
        <w:rPr>
          <w:color w:val="88C863"/>
        </w:rPr>
        <w:t>a</w:t>
      </w:r>
      <w:r>
        <w:rPr>
          <w:color w:val="8AC963"/>
        </w:rPr>
        <w:t>a</w:t>
      </w:r>
      <w:r>
        <w:rPr>
          <w:color w:val="8DCA63"/>
        </w:rPr>
        <w:t>a</w:t>
      </w:r>
      <w:r>
        <w:rPr>
          <w:color w:val="91CB63"/>
        </w:rPr>
        <w:t>a</w:t>
      </w:r>
      <w:r>
        <w:rPr>
          <w:color w:val="94C961"/>
        </w:rPr>
        <w:t>a</w:t>
      </w:r>
      <w:r>
        <w:rPr>
          <w:color w:val="97C960"/>
        </w:rPr>
        <w:t>a</w:t>
      </w:r>
      <w:r>
        <w:rPr>
          <w:color w:val="94C75B"/>
        </w:rPr>
        <w:t>a</w:t>
      </w:r>
      <w:r>
        <w:rPr>
          <w:color w:val="8FC452"/>
        </w:rPr>
        <w:t>a</w:t>
      </w:r>
      <w:r>
        <w:rPr>
          <w:color w:val="9CCE5B"/>
        </w:rPr>
        <w:t>a</w:t>
      </w:r>
      <w:r>
        <w:rPr>
          <w:color w:val="B3DC6C"/>
        </w:rPr>
        <w:t>a</w:t>
      </w:r>
      <w:r>
        <w:rPr>
          <w:color w:val="CCEB7D"/>
        </w:rPr>
        <w:t>a</w:t>
      </w:r>
      <w:r>
        <w:rPr>
          <w:color w:val="DFF386"/>
        </w:rPr>
        <w:t>a</w:t>
      </w:r>
      <w:r>
        <w:rPr>
          <w:color w:val="E9F487"/>
        </w:rPr>
        <w:t>a</w:t>
      </w:r>
      <w:r>
        <w:rPr>
          <w:color w:val="F0F084"/>
        </w:rPr>
        <w:t>a</w:t>
      </w:r>
      <w:r>
        <w:rPr>
          <w:color w:val="F6ED83"/>
        </w:rPr>
        <w:t>a</w:t>
      </w:r>
      <w:r>
        <w:rPr>
          <w:color w:val="FBE981"/>
        </w:rPr>
        <w:t>a</w:t>
      </w:r>
      <w:r>
        <w:rPr>
          <w:color w:val="FEE77D"/>
        </w:rPr>
        <w:t>a</w:t>
      </w:r>
      <w:r>
        <w:rPr>
          <w:color w:val="FFE57C"/>
        </w:rPr>
        <w:t>a</w:t>
      </w:r>
      <w:r>
        <w:rPr>
          <w:color w:val="FEE47D"/>
        </w:rPr>
        <w:t>a</w:t>
      </w:r>
      <w:r>
        <w:rPr>
          <w:color w:val="FAE982"/>
        </w:rPr>
        <w:t>a</w:t>
      </w:r>
      <w:r>
        <w:rPr>
          <w:color w:val="F7EA84"/>
        </w:rPr>
        <w:t>a</w:t>
      </w:r>
      <w:r>
        <w:rPr>
          <w:color w:val="F7EA84"/>
        </w:rPr>
        <w:t>a</w:t>
      </w:r>
      <w:r>
        <w:rPr>
          <w:color w:val="F6EB84"/>
        </w:rPr>
        <w:t>a</w:t>
      </w:r>
      <w:r>
        <w:rPr>
          <w:color w:val="F5EB84"/>
        </w:rPr>
        <w:t>a</w:t>
      </w:r>
      <w:r>
        <w:rPr>
          <w:color w:val="F5EB84"/>
        </w:rPr>
        <w:t>a</w:t>
      </w:r>
      <w:r>
        <w:rPr>
          <w:color w:val="F4EC85"/>
        </w:rPr>
        <w:t>a</w:t>
      </w:r>
      <w:r>
        <w:rPr>
          <w:color w:val="F4EC85"/>
        </w:rPr>
        <w:t>a</w:t>
      </w:r>
      <w:r>
        <w:rPr>
          <w:color w:val="F2EC86"/>
        </w:rPr>
        <w:t>a</w:t>
      </w:r>
      <w:r>
        <w:rPr>
          <w:color w:val="F2EC87"/>
        </w:rPr>
        <w:t>a</w:t>
      </w:r>
      <w:r>
        <w:rPr>
          <w:color w:val="F2EC87"/>
        </w:rPr>
        <w:t>a</w:t>
      </w:r>
      <w:r>
        <w:rPr>
          <w:color w:val="F1EC87"/>
        </w:rPr>
        <w:t>a</w:t>
      </w:r>
      <w:r>
        <w:rPr>
          <w:color w:val="F1EC84"/>
        </w:rPr>
        <w:t>a</w:t>
      </w:r>
      <w:r>
        <w:rPr>
          <w:color w:val="F0EC81"/>
        </w:rPr>
        <w:t>a</w:t>
      </w:r>
      <w:r>
        <w:rPr>
          <w:color w:val="EDE97D"/>
        </w:rPr>
        <w:t>a</w:t>
      </w:r>
      <w:r>
        <w:rPr>
          <w:color w:val="EAE67A"/>
        </w:rPr>
        <w:t>a</w:t>
      </w:r>
      <w:r>
        <w:rPr>
          <w:color w:val="E7E377"/>
        </w:rPr>
        <w:t>a</w:t>
      </w:r>
      <w:r>
        <w:rPr>
          <w:color w:val="E4E275"/>
        </w:rPr>
        <w:t>a</w:t>
      </w:r>
      <w:r>
        <w:rPr>
          <w:color w:val="E2E073"/>
        </w:rPr>
        <w:t>a</w:t>
      </w:r>
      <w:r>
        <w:rPr>
          <w:color w:val="E4E275"/>
        </w:rPr>
        <w:t>a</w:t>
      </w:r>
      <w:r>
        <w:rPr>
          <w:color w:val="E3E275"/>
        </w:rPr>
        <w:t>a</w:t>
      </w:r>
      <w:r>
        <w:rPr>
          <w:color w:val="E4E376"/>
        </w:rPr>
        <w:t>a</w:t>
      </w:r>
      <w:r>
        <w:rPr>
          <w:color w:val="E2E476"/>
        </w:rPr>
        <w:t>a</w:t>
      </w:r>
      <w:r>
        <w:rPr>
          <w:color w:val="E3E577"/>
        </w:rPr>
        <w:t>a</w:t>
      </w:r>
      <w:r>
        <w:rPr>
          <w:color w:val="E4E576"/>
        </w:rPr>
        <w:t>a</w:t>
      </w:r>
      <w:r>
        <w:rPr>
          <w:color w:val="E6E374"/>
        </w:rPr>
        <w:t>a</w:t>
      </w:r>
      <w:r>
        <w:rPr>
          <w:color w:val="E9E373"/>
        </w:rPr>
        <w:t>a</w:t>
      </w:r>
      <w:r>
        <w:rPr>
          <w:color w:val="EAE474"/>
        </w:rPr>
        <w:t>a</w:t>
      </w:r>
      <w:r>
        <w:rPr>
          <w:color w:val="ECE576"/>
        </w:rPr>
        <w:t>a</w:t>
      </w:r>
      <w:r>
        <w:rPr>
          <w:color w:val="EFE778"/>
        </w:rPr>
        <w:t>a</w:t>
      </w:r>
      <w:r>
        <w:rPr>
          <w:color w:val="EFE778"/>
        </w:rPr>
        <w:t>a</w:t>
      </w:r>
      <w:r>
        <w:rPr>
          <w:color w:val="F3E97A"/>
        </w:rPr>
        <w:t>a</w:t>
      </w:r>
      <w:r>
        <w:rPr>
          <w:color w:val="F5EB7C"/>
        </w:rPr>
        <w:t>a</w:t>
      </w:r>
      <w:r>
        <w:rPr>
          <w:color w:val="F5EB7C"/>
        </w:rPr>
        <w:t>a</w:t>
      </w:r>
      <w:r>
        <w:rPr>
          <w:color w:val="F6EB7D"/>
        </w:rPr>
        <w:t>a</w:t>
      </w:r>
      <w:r>
        <w:rPr>
          <w:color w:val="F7EB7D"/>
        </w:rPr>
        <w:t>a</w:t>
      </w:r>
      <w:r>
        <w:rPr>
          <w:color w:val="F8EC7E"/>
        </w:rPr>
        <w:t>a</w:t>
      </w:r>
      <w:r>
        <w:rPr>
          <w:color w:val="F8EC7F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2"/>
        </w:rPr>
        <w:t>a</w:t>
      </w:r>
      <w:r>
        <w:rPr>
          <w:color w:val="F6ED7E"/>
        </w:rPr>
        <w:t>a</w:t>
      </w:r>
      <w:r>
        <w:rPr>
          <w:color w:val="F8F07F"/>
        </w:rPr>
        <w:t>a</w:t>
      </w:r>
      <w:r>
        <w:rPr>
          <w:color w:val="FBF381"/>
        </w:rPr>
        <w:t>a</w:t>
      </w:r>
      <w:r>
        <w:rPr>
          <w:color w:val="FCF482"/>
        </w:rPr>
        <w:t>a</w:t>
      </w:r>
      <w:r>
        <w:rPr>
          <w:color w:val="FBF281"/>
        </w:rPr>
        <w:t>a</w:t>
      </w:r>
      <w:r>
        <w:rPr>
          <w:color w:val="FAF180"/>
        </w:rPr>
        <w:t>a</w:t>
      </w:r>
      <w:r>
        <w:rPr>
          <w:color w:val="F4EC7B"/>
        </w:rPr>
        <w:t>a</w:t>
      </w:r>
      <w:r>
        <w:rPr>
          <w:color w:val="F1EC7B"/>
        </w:rPr>
        <w:t>a</w:t>
      </w:r>
      <w:r>
        <w:rPr>
          <w:color w:val="F3EE7D"/>
        </w:rPr>
        <w:t>a</w:t>
      </w:r>
      <w:r>
        <w:rPr>
          <w:color w:val="F5EE7C"/>
        </w:rPr>
        <w:t>a</w:t>
      </w:r>
      <w:r>
        <w:rPr>
          <w:color w:val="F7F17F"/>
        </w:rPr>
        <w:t>a</w:t>
      </w:r>
      <w:r>
        <w:rPr>
          <w:color w:val="FAF585"/>
        </w:rPr>
        <w:t>a</w:t>
      </w:r>
      <w:r>
        <w:rPr>
          <w:color w:val="FBF993"/>
        </w:rPr>
        <w:t>a</w:t>
      </w:r>
      <w:r>
        <w:rPr>
          <w:color w:val="F4F099"/>
        </w:rPr>
        <w:t>a</w:t>
      </w:r>
      <w:r>
        <w:rPr>
          <w:color w:val="E5DF86"/>
        </w:rPr>
        <w:t>a</w:t>
      </w:r>
      <w:r>
        <w:rPr>
          <w:color w:val="F7F493"/>
        </w:rPr>
        <w:t>a</w:t>
      </w:r>
      <w:r>
        <w:rPr>
          <w:color w:val="F6F58D"/>
        </w:rPr>
        <w:t>a</w:t>
      </w:r>
      <w:r>
        <w:rPr>
          <w:color w:val="EDF081"/>
        </w:rPr>
        <w:t>a</w:t>
      </w:r>
      <w:r>
        <w:rPr>
          <w:color w:val="DEE773"/>
        </w:rPr>
        <w:t>a</w:t>
      </w:r>
      <w:r>
        <w:rPr>
          <w:color w:val="CDDD68"/>
        </w:rPr>
        <w:t>a</w:t>
      </w:r>
      <w:r>
        <w:rPr>
          <w:color w:val="B6CF5C"/>
        </w:rPr>
        <w:t>a</w:t>
      </w:r>
      <w:r>
        <w:rPr>
          <w:color w:val="A1C253"/>
        </w:rPr>
        <w:t>a</w:t>
      </w:r>
      <w:r>
        <w:rPr>
          <w:color w:val="95BF55"/>
        </w:rPr>
        <w:t>a</w:t>
      </w:r>
      <w:r>
        <w:rPr>
          <w:color w:val="8EBF5B"/>
        </w:rPr>
        <w:t>a</w:t>
      </w:r>
      <w:r>
        <w:rPr>
          <w:color w:val="87BE5D"/>
        </w:rPr>
        <w:t>a</w:t>
      </w:r>
      <w:r>
        <w:rPr>
          <w:color w:val="78B853"/>
        </w:rPr>
        <w:t>a</w:t>
      </w:r>
      <w:r>
        <w:rPr>
          <w:color w:val="6FB44E"/>
        </w:rPr>
        <w:t>a</w:t>
      </w:r>
      <w:r>
        <w:rPr>
          <w:color w:val="68AF4D"/>
        </w:rPr>
        <w:t>a</w:t>
      </w:r>
      <w:r>
        <w:rPr>
          <w:color w:val="62AC4C"/>
        </w:rPr>
        <w:t>a</w:t>
      </w:r>
      <w:r>
        <w:rPr>
          <w:color w:val="5AA84C"/>
        </w:rPr>
        <w:t>a</w:t>
      </w:r>
      <w:r>
        <w:rPr>
          <w:color w:val="53A44C"/>
        </w:rPr>
        <w:t>a</w:t>
      </w:r>
      <w:r>
        <w:rPr>
          <w:color w:val="4DA04B"/>
        </w:rPr>
        <w:t>a</w:t>
      </w:r>
      <w:r>
        <w:rPr>
          <w:color w:val="499E4B"/>
        </w:rPr>
        <w:t>a</w:t>
      </w:r>
      <w:r>
        <w:rPr>
          <w:color w:val="459C4B"/>
        </w:rPr>
        <w:t>a</w:t>
      </w:r>
      <w:r>
        <w:rPr>
          <w:color w:val="439948"/>
        </w:rPr>
        <w:t>a</w:t>
      </w:r>
      <w:r>
        <w:rPr>
          <w:color w:val="419645"/>
        </w:rPr>
        <w:t>a</w:t>
      </w:r>
      <w:r>
        <w:rPr>
          <w:color w:val="3F9443"/>
        </w:rPr>
        <w:t>a</w:t>
      </w:r>
      <w:r>
        <w:rPr>
          <w:color w:val="3E9244"/>
        </w:rPr>
        <w:t>a</w:t>
      </w:r>
      <w:r>
        <w:rPr>
          <w:color w:val="3D9147"/>
        </w:rPr>
        <w:t>a</w:t>
      </w:r>
      <w:r>
        <w:rPr>
          <w:color w:val="3D9048"/>
        </w:rPr>
        <w:t>a</w:t>
      </w:r>
      <w:r>
        <w:rPr>
          <w:color w:val="3C8F47"/>
        </w:rPr>
        <w:t>a</w:t>
      </w:r>
      <w:r>
        <w:rPr>
          <w:color w:val="3B8E46"/>
        </w:rPr>
        <w:t>a</w:t>
      </w:r>
      <w:r>
        <w:rPr>
          <w:color w:val="3A8D45"/>
        </w:rPr>
        <w:t>a</w:t>
      </w:r>
      <w:r>
        <w:rPr>
          <w:color w:val="398C44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88B45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48743"/>
        </w:rPr>
        <w:t>a</w:t>
      </w:r>
      <w:r>
        <w:rPr>
          <w:color w:val="338642"/>
        </w:rPr>
        <w:t>a</w:t>
      </w:r>
      <w:r>
        <w:rPr>
          <w:color w:val="338642"/>
        </w:rPr>
        <w:t>a</w:t>
      </w:r>
      <w:r>
        <w:rPr>
          <w:color w:val="37843B"/>
        </w:rPr>
        <w:t>a</w:t>
      </w:r>
      <w:r>
        <w:rPr>
          <w:color w:val="438333"/>
        </w:rPr>
        <w:t>a</w:t>
      </w:r>
      <w:r>
        <w:rPr>
          <w:color w:val="88B45C"/>
        </w:rPr>
        <w:t>a</w:t>
      </w:r>
      <w:r>
        <w:rPr>
          <w:color w:val="E1F593"/>
        </w:rPr>
        <w:t>a</w:t>
      </w:r>
      <w:r>
        <w:rPr>
          <w:color w:val="F9F58B"/>
        </w:rPr>
        <w:t>a</w:t>
      </w:r>
      <w:r>
        <w:rPr>
          <w:color w:val="FBEA76"/>
        </w:rPr>
        <w:t>a</w:t>
      </w:r>
      <w:r>
        <w:rPr>
          <w:color w:val="FEEB71"/>
        </w:rPr>
        <w:t>a</w:t>
      </w:r>
      <w:r>
        <w:rPr>
          <w:color w:val="FCEC72"/>
        </w:rPr>
        <w:t>a</w:t>
      </w:r>
      <w:r>
        <w:rPr>
          <w:color w:val="F5EE74"/>
        </w:rPr>
        <w:t>a</w:t>
      </w:r>
      <w:r>
        <w:rPr>
          <w:color w:val="F1F079"/>
        </w:rPr>
        <w:t>a</w:t>
      </w:r>
      <w:r>
        <w:rPr>
          <w:color w:val="F3F17B"/>
        </w:rPr>
        <w:t>a</w:t>
      </w:r>
      <w:r>
        <w:rPr>
          <w:color w:val="F7F07C"/>
        </w:rPr>
        <w:t>a</w:t>
      </w:r>
      <w:r>
        <w:rPr>
          <w:color w:val="F4EF80"/>
        </w:rPr>
        <w:t>a</w:t>
      </w:r>
      <w:r>
        <w:rPr>
          <w:color w:val="DEF490"/>
        </w:rPr>
        <w:t>a</w:t>
      </w:r>
      <w:r>
        <w:rPr>
          <w:color w:val="95C36C"/>
        </w:rPr>
        <w:t>a</w:t>
      </w:r>
      <w:r>
        <w:rPr>
          <w:color w:val="457D2F"/>
        </w:rPr>
        <w:t>a</w:t>
      </w:r>
      <w:r>
        <w:rPr>
          <w:color w:val="327632"/>
        </w:rPr>
        <w:t>a</w:t>
      </w:r>
      <w:r>
        <w:rPr>
          <w:color w:val="2C783D"/>
        </w:rPr>
        <w:t>a</w:t>
      </w:r>
      <w:r>
        <w:rPr>
          <w:color w:val="31814B"/>
        </w:rPr>
        <w:t>a</w:t>
      </w:r>
      <w:r>
        <w:rPr>
          <w:color w:val="2C7945"/>
        </w:rPr>
        <w:t>a</w:t>
      </w:r>
      <w:r>
        <w:rPr>
          <w:color w:val="2F7843"/>
        </w:rPr>
        <w:t>a</w:t>
      </w:r>
      <w:r>
        <w:rPr>
          <w:color w:val="317741"/>
        </w:rPr>
        <w:t>a</w:t>
      </w:r>
      <w:r>
        <w:rPr>
          <w:color w:val="317640"/>
        </w:rPr>
        <w:t>a</w:t>
      </w:r>
      <w:r>
        <w:rPr>
          <w:color w:val="307641"/>
        </w:rPr>
        <w:t>a</w:t>
      </w:r>
      <w:r>
        <w:rPr>
          <w:color w:val="2E7544"/>
        </w:rPr>
        <w:t>a</w:t>
      </w:r>
      <w:r>
        <w:rPr>
          <w:color w:val="2D7543"/>
        </w:rPr>
        <w:t>a</w:t>
      </w:r>
      <w:r>
        <w:rPr>
          <w:color w:val="2E743D"/>
        </w:rPr>
        <w:t>a</w:t>
      </w:r>
      <w:r>
        <w:rPr>
          <w:color w:val="2E733C"/>
        </w:rPr>
        <w:t>a</w:t>
      </w:r>
      <w:r>
        <w:rPr>
          <w:color w:val="2F743D"/>
        </w:rPr>
        <w:t>a</w:t>
      </w:r>
      <w:r>
        <w:rPr>
          <w:color w:val="30753E"/>
        </w:rPr>
        <w:t>a</w:t>
      </w:r>
      <w:r>
        <w:rPr>
          <w:color w:val="32763F"/>
        </w:rPr>
        <w:t>a</w:t>
      </w:r>
      <w:r>
        <w:rPr>
          <w:color w:val="347741"/>
        </w:rPr>
        <w:t>a</w:t>
      </w:r>
      <w:r>
        <w:rPr>
          <w:color w:val="33743E"/>
        </w:rPr>
        <w:t>a</w:t>
      </w:r>
      <w:r>
        <w:rPr>
          <w:color w:val="34753F"/>
        </w:rPr>
        <w:t>a</w:t>
      </w:r>
      <w:r>
        <w:rPr>
          <w:color w:val="367741"/>
        </w:rPr>
        <w:t>a</w:t>
      </w:r>
      <w:r>
        <w:rPr>
          <w:color w:val="397843"/>
        </w:rPr>
        <w:t>a</w:t>
      </w:r>
      <w:r>
        <w:rPr>
          <w:color w:val="3C7B46"/>
        </w:rPr>
        <w:t>a</w:t>
      </w:r>
      <w:r>
        <w:rPr>
          <w:color w:val="3D7C47"/>
        </w:rPr>
        <w:t>a</w:t>
      </w:r>
      <w:r>
        <w:rPr>
          <w:color w:val="3E7D45"/>
        </w:rPr>
        <w:t>a</w:t>
      </w:r>
      <w:r>
        <w:rPr>
          <w:color w:val="3E7D44"/>
        </w:rPr>
        <w:t>a</w:t>
      </w:r>
      <w:r>
        <w:rPr>
          <w:color w:val="3D7C44"/>
        </w:rPr>
        <w:t>a</w:t>
      </w:r>
      <w:r>
        <w:rPr>
          <w:color w:val="3C7B43"/>
        </w:rPr>
        <w:t>a</w:t>
      </w:r>
      <w:r>
        <w:rPr>
          <w:color w:val="3B7A44"/>
        </w:rPr>
        <w:t>a</w:t>
      </w:r>
      <w:r>
        <w:rPr>
          <w:color w:val="3B7A44"/>
        </w:rPr>
        <w:t>a</w:t>
      </w:r>
      <w:r>
        <w:rPr>
          <w:color w:val="3B7A45"/>
        </w:rPr>
        <w:t>a</w:t>
      </w:r>
      <w:r>
        <w:rPr>
          <w:color w:val="3B7A46"/>
        </w:rPr>
        <w:t>a</w:t>
      </w:r>
      <w:r>
        <w:rPr>
          <w:color w:val="3B7945"/>
        </w:rPr>
        <w:t>a</w:t>
      </w:r>
      <w:r>
        <w:rPr>
          <w:color w:val="3A7946"/>
        </w:rPr>
        <w:t>a</w:t>
      </w:r>
      <w:r>
        <w:rPr>
          <w:color w:val="3A7846"/>
        </w:rPr>
        <w:t>a</w:t>
      </w:r>
      <w:r>
        <w:rPr>
          <w:color w:val="397746"/>
        </w:rPr>
        <w:t>a</w:t>
      </w:r>
      <w:r>
        <w:rPr>
          <w:color w:val="397748"/>
        </w:rPr>
        <w:t>a</w:t>
      </w:r>
      <w:r>
        <w:rPr>
          <w:color w:val="397647"/>
        </w:rPr>
        <w:t>a</w:t>
      </w:r>
      <w:r>
        <w:rPr>
          <w:color w:val="397548"/>
        </w:rPr>
        <w:t>a</w:t>
      </w:r>
      <w:r>
        <w:rPr>
          <w:color w:val="397447"/>
        </w:rPr>
        <w:t>a</w:t>
      </w:r>
      <w:r>
        <w:rPr>
          <w:color w:val="377245"/>
        </w:rPr>
        <w:t>a</w:t>
      </w:r>
      <w:r>
        <w:rPr>
          <w:color w:val="367045"/>
        </w:rPr>
        <w:t>a</w:t>
      </w:r>
      <w:r>
        <w:rPr>
          <w:color w:val="356E44"/>
        </w:rPr>
        <w:t>a</w:t>
      </w:r>
      <w:r>
        <w:rPr>
          <w:color w:val="326A42"/>
        </w:rPr>
        <w:t>a</w:t>
      </w:r>
      <w:r>
        <w:rPr>
          <w:color w:val="316941"/>
        </w:rPr>
        <w:t>a</w:t>
      </w:r>
      <w:r>
        <w:rPr>
          <w:color w:val="306741"/>
        </w:rPr>
        <w:t>a</w:t>
      </w:r>
      <w:r>
        <w:rPr>
          <w:color w:val="2E653F"/>
        </w:rPr>
        <w:t>a</w:t>
      </w:r>
      <w:r>
        <w:rPr>
          <w:color w:val="2D633D"/>
        </w:rPr>
        <w:t>a</w:t>
      </w:r>
      <w:r>
        <w:rPr>
          <w:color w:val="2D613D"/>
        </w:rPr>
        <w:t>a</w:t>
      </w:r>
      <w:r>
        <w:rPr>
          <w:color w:val="2A6041"/>
        </w:rPr>
        <w:t>a</w:t>
      </w:r>
      <w:r>
        <w:rPr>
          <w:color w:val="2A5F43"/>
        </w:rPr>
        <w:t>a</w:t>
      </w:r>
      <w:r>
        <w:rPr>
          <w:color w:val="2A5F43"/>
        </w:rPr>
        <w:t>a</w:t>
      </w:r>
      <w:r>
        <w:rPr>
          <w:color w:val="2B5F43"/>
        </w:rPr>
        <w:t>a</w:t>
      </w:r>
      <w:r>
        <w:rPr>
          <w:color w:val="2B5D42"/>
        </w:rPr>
        <w:t>a</w:t>
      </w:r>
      <w:r>
        <w:rPr>
          <w:color w:val="2A5C41"/>
        </w:rPr>
        <w:t>a</w:t>
      </w:r>
      <w:r>
        <w:rPr>
          <w:color w:val="2A5B40"/>
        </w:rPr>
        <w:t>a</w:t>
      </w:r>
      <w:r>
        <w:rPr>
          <w:color w:val="2A5A40"/>
        </w:rPr>
        <w:t>a</w:t>
      </w:r>
      <w:r>
        <w:rPr>
          <w:color w:val="28583E"/>
        </w:rPr>
        <w:t>a</w:t>
      </w:r>
      <w:r>
        <w:rPr>
          <w:color w:val="28583E"/>
        </w:rPr>
        <w:t>a</w:t>
      </w:r>
      <w:r>
        <w:rPr>
          <w:color w:val="2B593F"/>
        </w:rPr>
        <w:t>a</w:t>
      </w:r>
      <w:r>
        <w:rPr>
          <w:color w:val="2C5A40"/>
        </w:rPr>
        <w:t>a</w:t>
      </w:r>
      <w:r>
        <w:rPr>
          <w:color w:val="2D5B41"/>
        </w:rPr>
        <w:t>a</w:t>
      </w:r>
      <w:r>
        <w:rPr>
          <w:color w:val="295A3D"/>
        </w:rPr>
        <w:t>a</w:t>
      </w:r>
      <w:r>
        <w:rPr>
          <w:color w:val="2A593E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A573F"/>
        </w:rPr>
        <w:t>a</w:t>
      </w:r>
      <w:r>
        <w:rPr>
          <w:color w:val="2A563F"/>
        </w:rPr>
        <w:t>a</w:t>
      </w:r>
      <w:r>
        <w:rPr>
          <w:color w:val="2B5740"/>
        </w:rPr>
        <w:t>a</w:t>
      </w:r>
      <w:r>
        <w:rPr>
          <w:color w:val="2C5741"/>
        </w:rPr>
        <w:t>a</w:t>
      </w:r>
      <w:r>
        <w:rPr>
          <w:color w:val="2B5541"/>
        </w:rPr>
        <w:t>a</w:t>
      </w:r>
      <w:r>
        <w:rPr>
          <w:color w:val="2B5541"/>
        </w:rPr>
        <w:t>a</w:t>
      </w:r>
      <w:r>
        <w:rPr>
          <w:color w:val="2A5440"/>
        </w:rPr>
        <w:t>a</w:t>
      </w:r>
      <w:r>
        <w:rPr>
          <w:color w:val="2C5340"/>
        </w:rPr>
        <w:t>a</w:t>
      </w:r>
      <w:r>
        <w:rPr>
          <w:color w:val="2D5340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23D"/>
        </w:rPr>
        <w:t>a</w:t>
      </w:r>
      <w:r>
        <w:rPr>
          <w:color w:val="2C513F"/>
        </w:rPr>
        <w:t>a</w:t>
      </w:r>
      <w:r>
        <w:rPr>
          <w:color w:val="2C5040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A4E40"/>
        </w:rPr>
        <w:t>a</w:t>
      </w:r>
      <w:r>
        <w:rPr>
          <w:color w:val="2A4E40"/>
        </w:rPr>
        <w:t>a</w:t>
      </w:r>
      <w:r>
        <w:rPr>
          <w:color w:val="2A4E40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F4D41"/>
        </w:rPr>
        <w:t>a</w:t>
      </w:r>
      <w:r>
        <w:rPr>
          <w:color w:val="2F4D41"/>
        </w:rPr>
        <w:t>a</w:t>
      </w:r>
      <w:r>
        <w:rPr>
          <w:color w:val="304D41"/>
        </w:rPr>
        <w:t>a</w:t>
      </w:r>
      <w:r>
        <w:rPr>
          <w:color w:val="2F4D42"/>
        </w:rPr>
        <w:t>a</w:t>
      </w:r>
      <w:r>
        <w:rPr>
          <w:color w:val="2F4E45"/>
        </w:rPr>
        <w:t>a</w:t>
      </w:r>
      <w:r>
        <w:rPr>
          <w:color w:val="325048"/>
        </w:rPr>
        <w:t>a</w:t>
      </w:r>
      <w:r>
        <w:rPr>
          <w:color w:val="304D45"/>
        </w:rPr>
        <w:t>a</w:t>
      </w:r>
      <w:r>
        <w:rPr>
          <w:color w:val="324C43"/>
        </w:rPr>
        <w:t>a</w:t>
      </w:r>
      <w:r>
        <w:rPr>
          <w:color w:val="384D41"/>
        </w:rPr>
        <w:t>a</w:t>
      </w:r>
      <w:r>
        <w:rPr>
          <w:color w:val="394939"/>
        </w:rPr>
        <w:t>a</w:t>
      </w:r>
      <w:r>
        <w:rPr>
          <w:color w:val="414B36"/>
        </w:rPr>
        <w:t>a</w:t>
      </w:r>
      <w:r>
        <w:rPr>
          <w:color w:val="515437"/>
        </w:rPr>
        <w:t>a</w:t>
      </w:r>
      <w:r>
        <w:rPr>
          <w:color w:val="88845E"/>
        </w:rPr>
        <w:t>a</w:t>
      </w:r>
      <w:r>
        <w:rPr>
          <w:color w:val="C3BA8C"/>
        </w:rPr>
        <w:t>a</w:t>
      </w:r>
      <w:r>
        <w:rPr>
          <w:color w:val="DCCE98"/>
        </w:rPr>
        <w:t>a</w:t>
      </w:r>
      <w:r>
        <w:rPr>
          <w:color w:val="E6D499"/>
        </w:rPr>
        <w:t>a</w:t>
      </w:r>
      <w:r>
        <w:rPr>
          <w:color w:val="ECD88D"/>
        </w:rPr>
        <w:t>a</w:t>
      </w:r>
      <w:r>
        <w:rPr>
          <w:color w:val="F0D785"/>
        </w:rPr>
        <w:t>a</w:t>
      </w:r>
      <w:r>
        <w:rPr>
          <w:color w:val="F3D487"/>
        </w:rPr>
        <w:t>a</w:t>
      </w:r>
      <w:r>
        <w:rPr>
          <w:color w:val="F6D28A"/>
        </w:rPr>
        <w:t>a</w:t>
      </w:r>
      <w:r>
        <w:rPr>
          <w:color w:val="FAD088"/>
        </w:rPr>
        <w:t>a</w:t>
      </w:r>
      <w:r>
        <w:rPr>
          <w:color w:val="FAD281"/>
        </w:rPr>
        <w:t>a</w:t>
      </w:r>
      <w:r>
        <w:rPr>
          <w:color w:val="F6D078"/>
        </w:rPr>
        <w:t>a</w:t>
      </w:r>
      <w:r>
        <w:rPr>
          <w:color w:val="F0D175"/>
        </w:rPr>
        <w:t>a</w:t>
      </w:r>
      <w:r>
        <w:rPr>
          <w:color w:val="EFD782"/>
        </w:rPr>
        <w:t>a</w:t>
      </w:r>
      <w:r>
        <w:rPr>
          <w:color w:val="C7B775"/>
        </w:rPr>
        <w:t>a</w:t>
      </w:r>
      <w:r>
        <w:rPr>
          <w:color w:val="261C01"/>
        </w:rPr>
        <w:t>a</w:t>
      </w:r>
      <w:r>
        <w:rPr>
          <w:color w:val="050100"/>
        </w:rPr>
        <w:t>a</w:t>
      </w:r>
      <w:r>
        <w:rPr>
          <w:color w:val="04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50102"/>
        </w:rPr>
        <w:t>a</w:t>
      </w:r>
      <w:r>
        <w:rPr>
          <w:color w:val="080001"/>
        </w:rPr>
        <w:t>a</w:t>
      </w:r>
      <w:r>
        <w:rPr>
          <w:color w:val="070000"/>
        </w:rPr>
        <w:t>a</w:t>
      </w:r>
      <w:r>
        <w:rPr>
          <w:color w:val="020300"/>
        </w:rPr>
        <w:t>a</w:t>
      </w:r>
      <w:r>
        <w:rPr>
          <w:color w:val="080201"/>
        </w:rPr>
        <w:t>a</w:t>
      </w:r>
      <w:r>
        <w:rPr>
          <w:color w:val="402327"/>
        </w:rPr>
        <w:t>a</w:t>
      </w:r>
      <w:r>
        <w:rPr>
          <w:color w:val="90515F"/>
        </w:rPr>
        <w:t>a</w:t>
      </w:r>
      <w:r>
        <w:rPr>
          <w:color w:val="A44C62"/>
        </w:rPr>
        <w:t>a</w:t>
      </w:r>
      <w:r>
        <w:rPr>
          <w:color w:val="AA4D62"/>
        </w:rPr>
        <w:t>a</w:t>
      </w:r>
      <w:r>
        <w:rPr>
          <w:color w:val="A45061"/>
        </w:rPr>
        <w:t>a</w:t>
      </w:r>
    </w:p>
    <w:p>
      <w:r>
        <w:rPr>
          <w:color w:val="A4985C"/>
        </w:rPr>
        <w:t>a</w:t>
      </w:r>
      <w:r>
        <w:rPr>
          <w:color w:val="A29759"/>
        </w:rPr>
        <w:t>a</w:t>
      </w:r>
      <w:r>
        <w:rPr>
          <w:color w:val="A5995B"/>
        </w:rPr>
        <w:t>a</w:t>
      </w:r>
      <w:r>
        <w:rPr>
          <w:color w:val="A8985A"/>
        </w:rPr>
        <w:t>a</w:t>
      </w:r>
      <w:r>
        <w:rPr>
          <w:color w:val="A59257"/>
        </w:rPr>
        <w:t>a</w:t>
      </w:r>
      <w:r>
        <w:rPr>
          <w:color w:val="B3A776"/>
        </w:rPr>
        <w:t>a</w:t>
      </w:r>
      <w:r>
        <w:rPr>
          <w:color w:val="524E32"/>
        </w:rPr>
        <w:t>a</w:t>
      </w:r>
      <w:r>
        <w:rPr>
          <w:color w:val="020600"/>
        </w:rPr>
        <w:t>a</w:t>
      </w:r>
      <w:r>
        <w:rPr>
          <w:color w:val="060B04"/>
        </w:rPr>
        <w:t>a</w:t>
      </w:r>
      <w:r>
        <w:rPr>
          <w:color w:val="000100"/>
        </w:rPr>
        <w:t>a</w:t>
      </w:r>
      <w:r>
        <w:rPr>
          <w:color w:val="010204"/>
        </w:rPr>
        <w:t>a</w:t>
      </w:r>
      <w:r>
        <w:rPr>
          <w:color w:val="040103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4"/>
        </w:rPr>
        <w:t>a</w:t>
      </w:r>
      <w:r>
        <w:rPr>
          <w:color w:val="0003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007"/>
        </w:rPr>
        <w:t>a</w:t>
      </w:r>
      <w:r>
        <w:rPr>
          <w:color w:val="050106"/>
        </w:rPr>
        <w:t>a</w:t>
      </w:r>
      <w:r>
        <w:rPr>
          <w:color w:val="08070A"/>
        </w:rPr>
        <w:t>a</w:t>
      </w:r>
      <w:r>
        <w:rPr>
          <w:color w:val="010700"/>
        </w:rPr>
        <w:t>a</w:t>
      </w:r>
      <w:r>
        <w:rPr>
          <w:color w:val="4B6A41"/>
        </w:rPr>
        <w:t>a</w:t>
      </w:r>
      <w:r>
        <w:rPr>
          <w:color w:val="95C680"/>
        </w:rPr>
        <w:t>a</w:t>
      </w:r>
      <w:r>
        <w:rPr>
          <w:color w:val="8BC869"/>
        </w:rPr>
        <w:t>a</w:t>
      </w:r>
      <w:r>
        <w:rPr>
          <w:color w:val="8ECE5E"/>
        </w:rPr>
        <w:t>a</w:t>
      </w:r>
      <w:r>
        <w:rPr>
          <w:color w:val="8DC653"/>
        </w:rPr>
        <w:t>a</w:t>
      </w:r>
      <w:r>
        <w:rPr>
          <w:color w:val="9ECC5B"/>
        </w:rPr>
        <w:t>a</w:t>
      </w:r>
      <w:r>
        <w:rPr>
          <w:color w:val="AED368"/>
        </w:rPr>
        <w:t>a</w:t>
      </w:r>
      <w:r>
        <w:rPr>
          <w:color w:val="B0D971"/>
        </w:rPr>
        <w:t>a</w:t>
      </w:r>
      <w:r>
        <w:rPr>
          <w:color w:val="A3D067"/>
        </w:rPr>
        <w:t>a</w:t>
      </w:r>
      <w:r>
        <w:rPr>
          <w:color w:val="96C75F"/>
        </w:rPr>
        <w:t>a</w:t>
      </w:r>
      <w:r>
        <w:rPr>
          <w:color w:val="91C761"/>
        </w:rPr>
        <w:t>a</w:t>
      </w:r>
      <w:r>
        <w:rPr>
          <w:color w:val="92CA65"/>
        </w:rPr>
        <w:t>a</w:t>
      </w:r>
      <w:r>
        <w:rPr>
          <w:color w:val="8DCA65"/>
        </w:rPr>
        <w:t>a</w:t>
      </w:r>
      <w:r>
        <w:rPr>
          <w:color w:val="8AC762"/>
        </w:rPr>
        <w:t>a</w:t>
      </w:r>
      <w:r>
        <w:rPr>
          <w:color w:val="8BC763"/>
        </w:rPr>
        <w:t>a</w:t>
      </w:r>
      <w:r>
        <w:rPr>
          <w:color w:val="90C863"/>
        </w:rPr>
        <w:t>a</w:t>
      </w:r>
      <w:r>
        <w:rPr>
          <w:color w:val="91C660"/>
        </w:rPr>
        <w:t>a</w:t>
      </w:r>
      <w:r>
        <w:rPr>
          <w:color w:val="93C45C"/>
        </w:rPr>
        <w:t>a</w:t>
      </w:r>
      <w:r>
        <w:rPr>
          <w:color w:val="98C55E"/>
        </w:rPr>
        <w:t>a</w:t>
      </w:r>
      <w:r>
        <w:rPr>
          <w:color w:val="9FC75B"/>
        </w:rPr>
        <w:t>a</w:t>
      </w:r>
      <w:r>
        <w:rPr>
          <w:color w:val="ADCF5F"/>
        </w:rPr>
        <w:t>a</w:t>
      </w:r>
      <w:r>
        <w:rPr>
          <w:color w:val="C6E374"/>
        </w:rPr>
        <w:t>a</w:t>
      </w:r>
      <w:r>
        <w:rPr>
          <w:color w:val="DBF283"/>
        </w:rPr>
        <w:t>a</w:t>
      </w:r>
      <w:r>
        <w:rPr>
          <w:color w:val="E4F285"/>
        </w:rPr>
        <w:t>a</w:t>
      </w:r>
      <w:r>
        <w:rPr>
          <w:color w:val="E7ED81"/>
        </w:rPr>
        <w:t>a</w:t>
      </w:r>
      <w:r>
        <w:rPr>
          <w:color w:val="EBE97E"/>
        </w:rPr>
        <w:t>a</w:t>
      </w:r>
      <w:r>
        <w:rPr>
          <w:color w:val="F4ED83"/>
        </w:rPr>
        <w:t>a</w:t>
      </w:r>
      <w:r>
        <w:rPr>
          <w:color w:val="F7EA81"/>
        </w:rPr>
        <w:t>a</w:t>
      </w:r>
      <w:r>
        <w:rPr>
          <w:color w:val="FAE87F"/>
        </w:rPr>
        <w:t>a</w:t>
      </w:r>
      <w:r>
        <w:rPr>
          <w:color w:val="FCE77C"/>
        </w:rPr>
        <w:t>a</w:t>
      </w:r>
      <w:r>
        <w:rPr>
          <w:color w:val="FDE87D"/>
        </w:rPr>
        <w:t>a</w:t>
      </w:r>
      <w:r>
        <w:rPr>
          <w:color w:val="FDEA80"/>
        </w:rPr>
        <w:t>a</w:t>
      </w:r>
      <w:r>
        <w:rPr>
          <w:color w:val="F7EB81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3EC82"/>
        </w:rPr>
        <w:t>a</w:t>
      </w:r>
      <w:r>
        <w:rPr>
          <w:color w:val="F2EC81"/>
        </w:rPr>
        <w:t>a</w:t>
      </w:r>
      <w:r>
        <w:rPr>
          <w:color w:val="F0E97E"/>
        </w:rPr>
        <w:t>a</w:t>
      </w:r>
      <w:r>
        <w:rPr>
          <w:color w:val="EDE77C"/>
        </w:rPr>
        <w:t>a</w:t>
      </w:r>
      <w:r>
        <w:rPr>
          <w:color w:val="E8E478"/>
        </w:rPr>
        <w:t>a</w:t>
      </w:r>
      <w:r>
        <w:rPr>
          <w:color w:val="E5E175"/>
        </w:rPr>
        <w:t>a</w:t>
      </w:r>
      <w:r>
        <w:rPr>
          <w:color w:val="E2E073"/>
        </w:rPr>
        <w:t>a</w:t>
      </w:r>
      <w:r>
        <w:rPr>
          <w:color w:val="E4E275"/>
        </w:rPr>
        <w:t>a</w:t>
      </w:r>
      <w:r>
        <w:rPr>
          <w:color w:val="E3E275"/>
        </w:rPr>
        <w:t>a</w:t>
      </w:r>
      <w:r>
        <w:rPr>
          <w:color w:val="E4E376"/>
        </w:rPr>
        <w:t>a</w:t>
      </w:r>
      <w:r>
        <w:rPr>
          <w:color w:val="E4E376"/>
        </w:rPr>
        <w:t>a</w:t>
      </w:r>
      <w:r>
        <w:rPr>
          <w:color w:val="E4E477"/>
        </w:rPr>
        <w:t>a</w:t>
      </w:r>
      <w:r>
        <w:rPr>
          <w:color w:val="E4E576"/>
        </w:rPr>
        <w:t>a</w:t>
      </w:r>
      <w:r>
        <w:rPr>
          <w:color w:val="E7E375"/>
        </w:rPr>
        <w:t>a</w:t>
      </w:r>
      <w:r>
        <w:rPr>
          <w:color w:val="EAE474"/>
        </w:rPr>
        <w:t>a</w:t>
      </w:r>
      <w:r>
        <w:rPr>
          <w:color w:val="EBE575"/>
        </w:rPr>
        <w:t>a</w:t>
      </w:r>
      <w:r>
        <w:rPr>
          <w:color w:val="EDE677"/>
        </w:rPr>
        <w:t>a</w:t>
      </w:r>
      <w:r>
        <w:rPr>
          <w:color w:val="EFE778"/>
        </w:rPr>
        <w:t>a</w:t>
      </w:r>
      <w:r>
        <w:rPr>
          <w:color w:val="F2E879"/>
        </w:rPr>
        <w:t>a</w:t>
      </w:r>
      <w:r>
        <w:rPr>
          <w:color w:val="F4EA7B"/>
        </w:rPr>
        <w:t>a</w:t>
      </w:r>
      <w:r>
        <w:rPr>
          <w:color w:val="F5EB7C"/>
        </w:rPr>
        <w:t>a</w:t>
      </w:r>
      <w:r>
        <w:rPr>
          <w:color w:val="F7EB7D"/>
        </w:rPr>
        <w:t>a</w:t>
      </w:r>
      <w:r>
        <w:rPr>
          <w:color w:val="F7EB7D"/>
        </w:rPr>
        <w:t>a</w:t>
      </w:r>
      <w:r>
        <w:rPr>
          <w:color w:val="F8EC7E"/>
        </w:rPr>
        <w:t>a</w:t>
      </w:r>
      <w:r>
        <w:rPr>
          <w:color w:val="F9EB7E"/>
        </w:rPr>
        <w:t>a</w:t>
      </w:r>
      <w:r>
        <w:rPr>
          <w:color w:val="F8EC7F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9F082"/>
        </w:rPr>
        <w:t>a</w:t>
      </w:r>
      <w:r>
        <w:rPr>
          <w:color w:val="FEFA86"/>
        </w:rPr>
        <w:t>a</w:t>
      </w:r>
      <w:r>
        <w:rPr>
          <w:color w:val="F6F37E"/>
        </w:rPr>
        <w:t>a</w:t>
      </w:r>
      <w:r>
        <w:rPr>
          <w:color w:val="ECE975"/>
        </w:rPr>
        <w:t>a</w:t>
      </w:r>
      <w:r>
        <w:rPr>
          <w:color w:val="ECE879"/>
        </w:rPr>
        <w:t>a</w:t>
      </w:r>
      <w:r>
        <w:rPr>
          <w:color w:val="F1ED80"/>
        </w:rPr>
        <w:t>a</w:t>
      </w:r>
      <w:r>
        <w:rPr>
          <w:color w:val="EEEB82"/>
        </w:rPr>
        <w:t>a</w:t>
      </w:r>
      <w:r>
        <w:rPr>
          <w:color w:val="F5F18D"/>
        </w:rPr>
        <w:t>a</w:t>
      </w:r>
      <w:r>
        <w:rPr>
          <w:color w:val="FBF899"/>
        </w:rPr>
        <w:t>a</w:t>
      </w:r>
      <w:r>
        <w:rPr>
          <w:color w:val="FBF79D"/>
        </w:rPr>
        <w:t>a</w:t>
      </w:r>
      <w:r>
        <w:rPr>
          <w:color w:val="FDF8A2"/>
        </w:rPr>
        <w:t>a</w:t>
      </w:r>
      <w:r>
        <w:rPr>
          <w:color w:val="EFEB97"/>
        </w:rPr>
        <w:t>a</w:t>
      </w:r>
      <w:r>
        <w:rPr>
          <w:color w:val="D4CE7E"/>
        </w:rPr>
        <w:t>a</w:t>
      </w:r>
      <w:r>
        <w:rPr>
          <w:color w:val="B9B669"/>
        </w:rPr>
        <w:t>a</w:t>
      </w:r>
      <w:r>
        <w:rPr>
          <w:color w:val="928F43"/>
        </w:rPr>
        <w:t>a</w:t>
      </w:r>
      <w:r>
        <w:rPr>
          <w:color w:val="928E3D"/>
        </w:rPr>
        <w:t>a</w:t>
      </w:r>
      <w:r>
        <w:rPr>
          <w:color w:val="E1DB82"/>
        </w:rPr>
        <w:t>a</w:t>
      </w:r>
      <w:r>
        <w:rPr>
          <w:color w:val="F1E786"/>
        </w:rPr>
        <w:t>a</w:t>
      </w:r>
      <w:r>
        <w:rPr>
          <w:color w:val="F2E67E"/>
        </w:rPr>
        <w:t>a</w:t>
      </w:r>
      <w:r>
        <w:rPr>
          <w:color w:val="FDFC92"/>
        </w:rPr>
        <w:t>a</w:t>
      </w:r>
      <w:r>
        <w:rPr>
          <w:color w:val="F0EF7C"/>
        </w:rPr>
        <w:t>a</w:t>
      </w:r>
      <w:r>
        <w:rPr>
          <w:color w:val="DBE371"/>
        </w:rPr>
        <w:t>a</w:t>
      </w:r>
      <w:r>
        <w:rPr>
          <w:color w:val="BDD161"/>
        </w:rPr>
        <w:t>a</w:t>
      </w:r>
      <w:r>
        <w:rPr>
          <w:color w:val="A3C157"/>
        </w:rPr>
        <w:t>a</w:t>
      </w:r>
      <w:r>
        <w:rPr>
          <w:color w:val="93BC54"/>
        </w:rPr>
        <w:t>a</w:t>
      </w:r>
      <w:r>
        <w:rPr>
          <w:color w:val="8BBC57"/>
        </w:rPr>
        <w:t>a</w:t>
      </w:r>
      <w:r>
        <w:rPr>
          <w:color w:val="7EBA53"/>
        </w:rPr>
        <w:t>a</w:t>
      </w:r>
      <w:r>
        <w:rPr>
          <w:color w:val="74B750"/>
        </w:rPr>
        <w:t>a</w:t>
      </w:r>
      <w:r>
        <w:rPr>
          <w:color w:val="6DB24E"/>
        </w:rPr>
        <w:t>a</w:t>
      </w:r>
      <w:r>
        <w:rPr>
          <w:color w:val="65AE4C"/>
        </w:rPr>
        <w:t>a</w:t>
      </w:r>
      <w:r>
        <w:rPr>
          <w:color w:val="5EAB4D"/>
        </w:rPr>
        <w:t>a</w:t>
      </w:r>
      <w:r>
        <w:rPr>
          <w:color w:val="56A54B"/>
        </w:rPr>
        <w:t>a</w:t>
      </w:r>
      <w:r>
        <w:rPr>
          <w:color w:val="4EA24B"/>
        </w:rPr>
        <w:t>a</w:t>
      </w:r>
      <w:r>
        <w:rPr>
          <w:color w:val="4A9F4C"/>
        </w:rPr>
        <w:t>a</w:t>
      </w:r>
      <w:r>
        <w:rPr>
          <w:color w:val="469D4C"/>
        </w:rPr>
        <w:t>a</w:t>
      </w:r>
      <w:r>
        <w:rPr>
          <w:color w:val="439948"/>
        </w:rPr>
        <w:t>a</w:t>
      </w:r>
      <w:r>
        <w:rPr>
          <w:color w:val="419645"/>
        </w:rPr>
        <w:t>a</w:t>
      </w:r>
      <w:r>
        <w:rPr>
          <w:color w:val="3F9443"/>
        </w:rPr>
        <w:t>a</w:t>
      </w:r>
      <w:r>
        <w:rPr>
          <w:color w:val="3E9244"/>
        </w:rPr>
        <w:t>a</w:t>
      </w:r>
      <w:r>
        <w:rPr>
          <w:color w:val="3D9147"/>
        </w:rPr>
        <w:t>a</w:t>
      </w:r>
      <w:r>
        <w:rPr>
          <w:color w:val="3C8F47"/>
        </w:rPr>
        <w:t>a</w:t>
      </w:r>
      <w:r>
        <w:rPr>
          <w:color w:val="3B8E46"/>
        </w:rPr>
        <w:t>a</w:t>
      </w:r>
      <w:r>
        <w:rPr>
          <w:color w:val="3A8D45"/>
        </w:rPr>
        <w:t>a</w:t>
      </w:r>
      <w:r>
        <w:rPr>
          <w:color w:val="398C44"/>
        </w:rPr>
        <w:t>a</w:t>
      </w:r>
      <w:r>
        <w:rPr>
          <w:color w:val="398C44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78A42"/>
        </w:rPr>
        <w:t>a</w:t>
      </w:r>
      <w:r>
        <w:rPr>
          <w:color w:val="388B46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48743"/>
        </w:rPr>
        <w:t>a</w:t>
      </w:r>
      <w:r>
        <w:rPr>
          <w:color w:val="338642"/>
        </w:rPr>
        <w:t>a</w:t>
      </w:r>
      <w:r>
        <w:rPr>
          <w:color w:val="338642"/>
        </w:rPr>
        <w:t>a</w:t>
      </w:r>
      <w:r>
        <w:rPr>
          <w:color w:val="38833A"/>
        </w:rPr>
        <w:t>a</w:t>
      </w:r>
      <w:r>
        <w:rPr>
          <w:color w:val="4D8C36"/>
        </w:rPr>
        <w:t>a</w:t>
      </w:r>
      <w:r>
        <w:rPr>
          <w:color w:val="A2CB6E"/>
        </w:rPr>
        <w:t>a</w:t>
      </w:r>
      <w:r>
        <w:rPr>
          <w:color w:val="E4F491"/>
        </w:rPr>
        <w:t>a</w:t>
      </w:r>
      <w:r>
        <w:rPr>
          <w:color w:val="EDE67A"/>
        </w:rPr>
        <w:t>a</w:t>
      </w:r>
      <w:r>
        <w:rPr>
          <w:color w:val="FDEB79"/>
        </w:rPr>
        <w:t>a</w:t>
      </w:r>
      <w:r>
        <w:rPr>
          <w:color w:val="FFEC75"/>
        </w:rPr>
        <w:t>a</w:t>
      </w:r>
      <w:r>
        <w:rPr>
          <w:color w:val="FBEF77"/>
        </w:rPr>
        <w:t>a</w:t>
      </w:r>
      <w:r>
        <w:rPr>
          <w:color w:val="F4F179"/>
        </w:rPr>
        <w:t>a</w:t>
      </w:r>
      <w:r>
        <w:rPr>
          <w:color w:val="EFF27A"/>
        </w:rPr>
        <w:t>a</w:t>
      </w:r>
      <w:r>
        <w:rPr>
          <w:color w:val="F2EF7A"/>
        </w:rPr>
        <w:t>a</w:t>
      </w:r>
      <w:r>
        <w:rPr>
          <w:color w:val="F8EE79"/>
        </w:rPr>
        <w:t>a</w:t>
      </w:r>
      <w:r>
        <w:rPr>
          <w:color w:val="FAEE7D"/>
        </w:rPr>
        <w:t>a</w:t>
      </w:r>
      <w:r>
        <w:rPr>
          <w:color w:val="E9F68E"/>
        </w:rPr>
        <w:t>a</w:t>
      </w:r>
      <w:r>
        <w:rPr>
          <w:color w:val="AACE71"/>
        </w:rPr>
        <w:t>a</w:t>
      </w:r>
      <w:r>
        <w:rPr>
          <w:color w:val="598937"/>
        </w:rPr>
        <w:t>a</w:t>
      </w:r>
      <w:r>
        <w:rPr>
          <w:color w:val="3B7630"/>
        </w:rPr>
        <w:t>a</w:t>
      </w:r>
      <w:r>
        <w:rPr>
          <w:color w:val="2E7438"/>
        </w:rPr>
        <w:t>a</w:t>
      </w:r>
      <w:r>
        <w:rPr>
          <w:color w:val="307B44"/>
        </w:rPr>
        <w:t>a</w:t>
      </w:r>
      <w:r>
        <w:rPr>
          <w:color w:val="29743F"/>
        </w:rPr>
        <w:t>a</w:t>
      </w:r>
      <w:r>
        <w:rPr>
          <w:color w:val="2F7843"/>
        </w:rPr>
        <w:t>a</w:t>
      </w:r>
      <w:r>
        <w:rPr>
          <w:color w:val="307640"/>
        </w:rPr>
        <w:t>a</w:t>
      </w:r>
      <w:r>
        <w:rPr>
          <w:color w:val="317640"/>
        </w:rPr>
        <w:t>a</w:t>
      </w:r>
      <w:r>
        <w:rPr>
          <w:color w:val="307541"/>
        </w:rPr>
        <w:t>a</w:t>
      </w:r>
      <w:r>
        <w:rPr>
          <w:color w:val="2D7544"/>
        </w:rPr>
        <w:t>a</w:t>
      </w:r>
      <w:r>
        <w:rPr>
          <w:color w:val="2D7544"/>
        </w:rPr>
        <w:t>a</w:t>
      </w:r>
      <w:r>
        <w:rPr>
          <w:color w:val="2E743F"/>
        </w:rPr>
        <w:t>a</w:t>
      </w:r>
      <w:r>
        <w:rPr>
          <w:color w:val="2E733D"/>
        </w:rPr>
        <w:t>a</w:t>
      </w:r>
      <w:r>
        <w:rPr>
          <w:color w:val="2D723C"/>
        </w:rPr>
        <w:t>a</w:t>
      </w:r>
      <w:r>
        <w:rPr>
          <w:color w:val="2D723C"/>
        </w:rPr>
        <w:t>a</w:t>
      </w:r>
      <w:r>
        <w:rPr>
          <w:color w:val="2F733E"/>
        </w:rPr>
        <w:t>a</w:t>
      </w:r>
      <w:r>
        <w:rPr>
          <w:color w:val="31743F"/>
        </w:rPr>
        <w:t>a</w:t>
      </w:r>
      <w:r>
        <w:rPr>
          <w:color w:val="32723E"/>
        </w:rPr>
        <w:t>a</w:t>
      </w:r>
      <w:r>
        <w:rPr>
          <w:color w:val="32733E"/>
        </w:rPr>
        <w:t>a</w:t>
      </w:r>
      <w:r>
        <w:rPr>
          <w:color w:val="33733F"/>
        </w:rPr>
        <w:t>a</w:t>
      </w:r>
      <w:r>
        <w:rPr>
          <w:color w:val="34723F"/>
        </w:rPr>
        <w:t>a</w:t>
      </w:r>
      <w:r>
        <w:rPr>
          <w:color w:val="357340"/>
        </w:rPr>
        <w:t>a</w:t>
      </w:r>
      <w:r>
        <w:rPr>
          <w:color w:val="357440"/>
        </w:rPr>
        <w:t>a</w:t>
      </w:r>
      <w:r>
        <w:rPr>
          <w:color w:val="397843"/>
        </w:rPr>
        <w:t>a</w:t>
      </w:r>
      <w:r>
        <w:rPr>
          <w:color w:val="397843"/>
        </w:rPr>
        <w:t>a</w:t>
      </w:r>
      <w:r>
        <w:rPr>
          <w:color w:val="397843"/>
        </w:rPr>
        <w:t>a</w:t>
      </w:r>
      <w:r>
        <w:rPr>
          <w:color w:val="397843"/>
        </w:rPr>
        <w:t>a</w:t>
      </w:r>
      <w:r>
        <w:rPr>
          <w:color w:val="387743"/>
        </w:rPr>
        <w:t>a</w:t>
      </w:r>
      <w:r>
        <w:rPr>
          <w:color w:val="387643"/>
        </w:rPr>
        <w:t>a</w:t>
      </w:r>
      <w:r>
        <w:rPr>
          <w:color w:val="387644"/>
        </w:rPr>
        <w:t>a</w:t>
      </w:r>
      <w:r>
        <w:rPr>
          <w:color w:val="387645"/>
        </w:rPr>
        <w:t>a</w:t>
      </w:r>
      <w:r>
        <w:rPr>
          <w:color w:val="377544"/>
        </w:rPr>
        <w:t>a</w:t>
      </w:r>
      <w:r>
        <w:rPr>
          <w:color w:val="377546"/>
        </w:rPr>
        <w:t>a</w:t>
      </w:r>
      <w:r>
        <w:rPr>
          <w:color w:val="377546"/>
        </w:rPr>
        <w:t>a</w:t>
      </w:r>
      <w:r>
        <w:rPr>
          <w:color w:val="367445"/>
        </w:rPr>
        <w:t>a</w:t>
      </w:r>
      <w:r>
        <w:rPr>
          <w:color w:val="367347"/>
        </w:rPr>
        <w:t>a</w:t>
      </w:r>
      <w:r>
        <w:rPr>
          <w:color w:val="357248"/>
        </w:rPr>
        <w:t>a</w:t>
      </w:r>
      <w:r>
        <w:rPr>
          <w:color w:val="367147"/>
        </w:rPr>
        <w:t>a</w:t>
      </w:r>
      <w:r>
        <w:rPr>
          <w:color w:val="346E45"/>
        </w:rPr>
        <w:t>a</w:t>
      </w:r>
      <w:r>
        <w:rPr>
          <w:color w:val="336D44"/>
        </w:rPr>
        <w:t>a</w:t>
      </w:r>
      <w:r>
        <w:rPr>
          <w:color w:val="316A43"/>
        </w:rPr>
        <w:t>a</w:t>
      </w:r>
      <w:r>
        <w:rPr>
          <w:color w:val="316942"/>
        </w:rPr>
        <w:t>a</w:t>
      </w:r>
      <w:r>
        <w:rPr>
          <w:color w:val="2D6540"/>
        </w:rPr>
        <w:t>a</w:t>
      </w:r>
      <w:r>
        <w:rPr>
          <w:color w:val="2D6540"/>
        </w:rPr>
        <w:t>a</w:t>
      </w:r>
      <w:r>
        <w:rPr>
          <w:color w:val="2D6340"/>
        </w:rPr>
        <w:t>a</w:t>
      </w:r>
      <w:r>
        <w:rPr>
          <w:color w:val="2B613F"/>
        </w:rPr>
        <w:t>a</w:t>
      </w:r>
      <w:r>
        <w:rPr>
          <w:color w:val="2A603E"/>
        </w:rPr>
        <w:t>a</w:t>
      </w:r>
      <w:r>
        <w:rPr>
          <w:color w:val="2C5F3E"/>
        </w:rPr>
        <w:t>a</w:t>
      </w:r>
      <w:r>
        <w:rPr>
          <w:color w:val="295E42"/>
        </w:rPr>
        <w:t>a</w:t>
      </w:r>
      <w:r>
        <w:rPr>
          <w:color w:val="295E44"/>
        </w:rPr>
        <w:t>a</w:t>
      </w:r>
      <w:r>
        <w:rPr>
          <w:color w:val="2A5F45"/>
        </w:rPr>
        <w:t>a</w:t>
      </w:r>
      <w:r>
        <w:rPr>
          <w:color w:val="2B5E44"/>
        </w:rPr>
        <w:t>a</w:t>
      </w:r>
      <w:r>
        <w:rPr>
          <w:color w:val="2B5D44"/>
        </w:rPr>
        <w:t>a</w:t>
      </w:r>
      <w:r>
        <w:rPr>
          <w:color w:val="2A5C41"/>
        </w:rPr>
        <w:t>a</w:t>
      </w:r>
      <w:r>
        <w:rPr>
          <w:color w:val="2A5B40"/>
        </w:rPr>
        <w:t>a</w:t>
      </w:r>
      <w:r>
        <w:rPr>
          <w:color w:val="2A5A40"/>
        </w:rPr>
        <w:t>a</w:t>
      </w:r>
      <w:r>
        <w:rPr>
          <w:color w:val="28583E"/>
        </w:rPr>
        <w:t>a</w:t>
      </w:r>
      <w:r>
        <w:rPr>
          <w:color w:val="28573D"/>
        </w:rPr>
        <w:t>a</w:t>
      </w:r>
      <w:r>
        <w:rPr>
          <w:color w:val="2A583E"/>
        </w:rPr>
        <w:t>a</w:t>
      </w:r>
      <w:r>
        <w:rPr>
          <w:color w:val="2B593F"/>
        </w:rPr>
        <w:t>a</w:t>
      </w:r>
      <w:r>
        <w:rPr>
          <w:color w:val="2C5A40"/>
        </w:rPr>
        <w:t>a</w:t>
      </w:r>
      <w:r>
        <w:rPr>
          <w:color w:val="29593F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A573E"/>
        </w:rPr>
        <w:t>a</w:t>
      </w:r>
      <w:r>
        <w:rPr>
          <w:color w:val="2A563F"/>
        </w:rPr>
        <w:t>a</w:t>
      </w:r>
      <w:r>
        <w:rPr>
          <w:color w:val="2B5642"/>
        </w:rPr>
        <w:t>a</w:t>
      </w:r>
      <w:r>
        <w:rPr>
          <w:color w:val="2B5642"/>
        </w:rPr>
        <w:t>a</w:t>
      </w:r>
      <w:r>
        <w:rPr>
          <w:color w:val="2B5541"/>
        </w:rPr>
        <w:t>a</w:t>
      </w:r>
      <w:r>
        <w:rPr>
          <w:color w:val="2B5442"/>
        </w:rPr>
        <w:t>a</w:t>
      </w:r>
      <w:r>
        <w:rPr>
          <w:color w:val="2B5442"/>
        </w:rPr>
        <w:t>a</w:t>
      </w:r>
      <w:r>
        <w:rPr>
          <w:color w:val="2C5341"/>
        </w:rPr>
        <w:t>a</w:t>
      </w:r>
      <w:r>
        <w:rPr>
          <w:color w:val="2D5240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33E"/>
        </w:rPr>
        <w:t>a</w:t>
      </w:r>
      <w:r>
        <w:rPr>
          <w:color w:val="2D5240"/>
        </w:rPr>
        <w:t>a</w:t>
      </w:r>
      <w:r>
        <w:rPr>
          <w:color w:val="2E5343"/>
        </w:rPr>
        <w:t>a</w:t>
      </w:r>
      <w:r>
        <w:rPr>
          <w:color w:val="2D5143"/>
        </w:rPr>
        <w:t>a</w:t>
      </w:r>
      <w:r>
        <w:rPr>
          <w:color w:val="2D5143"/>
        </w:rPr>
        <w:t>a</w:t>
      </w:r>
      <w:r>
        <w:rPr>
          <w:color w:val="2C5042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D5143"/>
        </w:rPr>
        <w:t>a</w:t>
      </w:r>
      <w:r>
        <w:rPr>
          <w:color w:val="2C5042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A4E40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D41"/>
        </w:rPr>
        <w:t>a</w:t>
      </w:r>
      <w:r>
        <w:rPr>
          <w:color w:val="2F4D41"/>
        </w:rPr>
        <w:t>a</w:t>
      </w:r>
      <w:r>
        <w:rPr>
          <w:color w:val="2F4D41"/>
        </w:rPr>
        <w:t>a</w:t>
      </w:r>
      <w:r>
        <w:rPr>
          <w:color w:val="314D41"/>
        </w:rPr>
        <w:t>a</w:t>
      </w:r>
      <w:r>
        <w:rPr>
          <w:color w:val="2F4D43"/>
        </w:rPr>
        <w:t>a</w:t>
      </w:r>
      <w:r>
        <w:rPr>
          <w:color w:val="36544C"/>
        </w:rPr>
        <w:t>a</w:t>
      </w:r>
      <w:r>
        <w:rPr>
          <w:color w:val="2F4D46"/>
        </w:rPr>
        <w:t>a</w:t>
      </w:r>
      <w:r>
        <w:rPr>
          <w:color w:val="304A41"/>
        </w:rPr>
        <w:t>a</w:t>
      </w:r>
      <w:r>
        <w:rPr>
          <w:color w:val="344B40"/>
        </w:rPr>
        <w:t>a</w:t>
      </w:r>
      <w:r>
        <w:rPr>
          <w:color w:val="37483A"/>
        </w:rPr>
        <w:t>a</w:t>
      </w:r>
      <w:r>
        <w:rPr>
          <w:color w:val="3C4631"/>
        </w:rPr>
        <w:t>a</w:t>
      </w:r>
      <w:r>
        <w:rPr>
          <w:color w:val="414427"/>
        </w:rPr>
        <w:t>a</w:t>
      </w:r>
      <w:r>
        <w:rPr>
          <w:color w:val="8E8961"/>
        </w:rPr>
        <w:t>a</w:t>
      </w:r>
      <w:r>
        <w:rPr>
          <w:color w:val="D4C894"/>
        </w:rPr>
        <w:t>a</w:t>
      </w:r>
      <w:r>
        <w:rPr>
          <w:color w:val="F0DD9E"/>
        </w:rPr>
        <w:t>a</w:t>
      </w:r>
      <w:r>
        <w:rPr>
          <w:color w:val="F5DA93"/>
        </w:rPr>
        <w:t>a</w:t>
      </w:r>
      <w:r>
        <w:rPr>
          <w:color w:val="EED183"/>
        </w:rPr>
        <w:t>a</w:t>
      </w:r>
      <w:r>
        <w:rPr>
          <w:color w:val="E8CE79"/>
        </w:rPr>
        <w:t>a</w:t>
      </w:r>
      <w:r>
        <w:rPr>
          <w:color w:val="EBCF7B"/>
        </w:rPr>
        <w:t>a</w:t>
      </w:r>
      <w:r>
        <w:rPr>
          <w:color w:val="F2D082"/>
        </w:rPr>
        <w:t>a</w:t>
      </w:r>
      <w:r>
        <w:rPr>
          <w:color w:val="F8D089"/>
        </w:rPr>
        <w:t>a</w:t>
      </w:r>
      <w:r>
        <w:rPr>
          <w:color w:val="FCCE86"/>
        </w:rPr>
        <w:t>a</w:t>
      </w:r>
      <w:r>
        <w:rPr>
          <w:color w:val="FACC7B"/>
        </w:rPr>
        <w:t>a</w:t>
      </w:r>
      <w:r>
        <w:rPr>
          <w:color w:val="F7CE72"/>
        </w:rPr>
        <w:t>a</w:t>
      </w:r>
      <w:r>
        <w:rPr>
          <w:color w:val="F2D070"/>
        </w:rPr>
        <w:t>a</w:t>
      </w:r>
      <w:r>
        <w:rPr>
          <w:color w:val="EED57D"/>
        </w:rPr>
        <w:t>a</w:t>
      </w:r>
      <w:r>
        <w:rPr>
          <w:color w:val="C6B674"/>
        </w:rPr>
        <w:t>a</w:t>
      </w:r>
      <w:r>
        <w:rPr>
          <w:color w:val="292007"/>
        </w:rPr>
        <w:t>a</w:t>
      </w:r>
      <w:r>
        <w:rPr>
          <w:color w:val="050203"/>
        </w:rPr>
        <w:t>a</w:t>
      </w:r>
      <w:r>
        <w:rPr>
          <w:color w:val="06060D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50102"/>
        </w:rPr>
        <w:t>a</w:t>
      </w:r>
      <w:r>
        <w:rPr>
          <w:color w:val="090001"/>
        </w:rPr>
        <w:t>a</w:t>
      </w:r>
      <w:r>
        <w:rPr>
          <w:color w:val="070000"/>
        </w:rPr>
        <w:t>a</w:t>
      </w:r>
      <w:r>
        <w:rPr>
          <w:color w:val="030200"/>
        </w:rPr>
        <w:t>a</w:t>
      </w:r>
      <w:r>
        <w:rPr>
          <w:color w:val="0C0403"/>
        </w:rPr>
        <w:t>a</w:t>
      </w:r>
      <w:r>
        <w:rPr>
          <w:color w:val="4D2E33"/>
        </w:rPr>
        <w:t>a</w:t>
      </w:r>
      <w:r>
        <w:rPr>
          <w:color w:val="955563"/>
        </w:rPr>
        <w:t>a</w:t>
      </w:r>
      <w:r>
        <w:rPr>
          <w:color w:val="A34B61"/>
        </w:rPr>
        <w:t>a</w:t>
      </w:r>
      <w:r>
        <w:rPr>
          <w:color w:val="AB4D63"/>
        </w:rPr>
        <w:t>a</w:t>
      </w:r>
      <w:r>
        <w:rPr>
          <w:color w:val="A65262"/>
        </w:rPr>
        <w:t>a</w:t>
      </w:r>
    </w:p>
    <w:p>
      <w:r>
        <w:rPr>
          <w:color w:val="A4995D"/>
        </w:rPr>
        <w:t>a</w:t>
      </w:r>
      <w:r>
        <w:rPr>
          <w:color w:val="A4985C"/>
        </w:rPr>
        <w:t>a</w:t>
      </w:r>
      <w:r>
        <w:rPr>
          <w:color w:val="A5995C"/>
        </w:rPr>
        <w:t>a</w:t>
      </w:r>
      <w:r>
        <w:rPr>
          <w:color w:val="A8985B"/>
        </w:rPr>
        <w:t>a</w:t>
      </w:r>
      <w:r>
        <w:rPr>
          <w:color w:val="A39055"/>
        </w:rPr>
        <w:t>a</w:t>
      </w:r>
      <w:r>
        <w:rPr>
          <w:color w:val="A89C6B"/>
        </w:rPr>
        <w:t>a</w:t>
      </w:r>
      <w:r>
        <w:rPr>
          <w:color w:val="656144"/>
        </w:rPr>
        <w:t>a</w:t>
      </w:r>
      <w:r>
        <w:rPr>
          <w:color w:val="040800"/>
        </w:rPr>
        <w:t>a</w:t>
      </w:r>
      <w:r>
        <w:rPr>
          <w:color w:val="020400"/>
        </w:rPr>
        <w:t>a</w:t>
      </w:r>
      <w:r>
        <w:rPr>
          <w:color w:val="020605"/>
        </w:rPr>
        <w:t>a</w:t>
      </w:r>
      <w:r>
        <w:rPr>
          <w:color w:val="010204"/>
        </w:rPr>
        <w:t>a</w:t>
      </w:r>
      <w:r>
        <w:rPr>
          <w:color w:val="040103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4"/>
        </w:rPr>
        <w:t>a</w:t>
      </w:r>
      <w:r>
        <w:rPr>
          <w:color w:val="0003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100"/>
        </w:rPr>
        <w:t>a</w:t>
      </w:r>
      <w:r>
        <w:rPr>
          <w:color w:val="050005"/>
        </w:rPr>
        <w:t>a</w:t>
      </w:r>
      <w:r>
        <w:rPr>
          <w:color w:val="08000C"/>
        </w:rPr>
        <w:t>a</w:t>
      </w:r>
      <w:r>
        <w:rPr>
          <w:color w:val="07010E"/>
        </w:rPr>
        <w:t>a</w:t>
      </w:r>
      <w:r>
        <w:rPr>
          <w:color w:val="010404"/>
        </w:rPr>
        <w:t>a</w:t>
      </w:r>
      <w:r>
        <w:rPr>
          <w:color w:val="071D05"/>
        </w:rPr>
        <w:t>a</w:t>
      </w:r>
      <w:r>
        <w:rPr>
          <w:color w:val="7BA96C"/>
        </w:rPr>
        <w:t>a</w:t>
      </w:r>
      <w:r>
        <w:rPr>
          <w:color w:val="8ECA71"/>
        </w:rPr>
        <w:t>a</w:t>
      </w:r>
      <w:r>
        <w:rPr>
          <w:color w:val="8CCC5F"/>
        </w:rPr>
        <w:t>a</w:t>
      </w:r>
      <w:r>
        <w:rPr>
          <w:color w:val="8FC752"/>
        </w:rPr>
        <w:t>a</w:t>
      </w:r>
      <w:r>
        <w:rPr>
          <w:color w:val="AAD663"/>
        </w:rPr>
        <w:t>a</w:t>
      </w:r>
      <w:r>
        <w:rPr>
          <w:color w:val="C8EA7B"/>
        </w:rPr>
        <w:t>a</w:t>
      </w:r>
      <w:r>
        <w:rPr>
          <w:color w:val="C7ED83"/>
        </w:rPr>
        <w:t>a</w:t>
      </w:r>
      <w:r>
        <w:rPr>
          <w:color w:val="B2DD75"/>
        </w:rPr>
        <w:t>a</w:t>
      </w:r>
      <w:r>
        <w:rPr>
          <w:color w:val="9ECC64"/>
        </w:rPr>
        <w:t>a</w:t>
      </w:r>
      <w:r>
        <w:rPr>
          <w:color w:val="95C862"/>
        </w:rPr>
        <w:t>a</w:t>
      </w:r>
      <w:r>
        <w:rPr>
          <w:color w:val="92CB64"/>
        </w:rPr>
        <w:t>a</w:t>
      </w:r>
      <w:r>
        <w:rPr>
          <w:color w:val="8DC763"/>
        </w:rPr>
        <w:t>a</w:t>
      </w:r>
      <w:r>
        <w:rPr>
          <w:color w:val="8BC763"/>
        </w:rPr>
        <w:t>a</w:t>
      </w:r>
      <w:r>
        <w:rPr>
          <w:color w:val="8EC963"/>
        </w:rPr>
        <w:t>a</w:t>
      </w:r>
      <w:r>
        <w:rPr>
          <w:color w:val="90C761"/>
        </w:rPr>
        <w:t>a</w:t>
      </w:r>
      <w:r>
        <w:rPr>
          <w:color w:val="90C35B"/>
        </w:rPr>
        <w:t>a</w:t>
      </w:r>
      <w:r>
        <w:rPr>
          <w:color w:val="95C25C"/>
        </w:rPr>
        <w:t>a</w:t>
      </w:r>
      <w:r>
        <w:rPr>
          <w:color w:val="A1CB63"/>
        </w:rPr>
        <w:t>a</w:t>
      </w:r>
      <w:r>
        <w:rPr>
          <w:color w:val="B8D66C"/>
        </w:rPr>
        <w:t>a</w:t>
      </w:r>
      <w:r>
        <w:rPr>
          <w:color w:val="DDE97C"/>
        </w:rPr>
        <w:t>a</w:t>
      </w:r>
      <w:r>
        <w:rPr>
          <w:color w:val="EBF287"/>
        </w:rPr>
        <w:t>a</w:t>
      </w:r>
      <w:r>
        <w:rPr>
          <w:color w:val="F0F387"/>
        </w:rPr>
        <w:t>a</w:t>
      </w:r>
      <w:r>
        <w:rPr>
          <w:color w:val="EFEC82"/>
        </w:rPr>
        <w:t>a</w:t>
      </w:r>
      <w:r>
        <w:rPr>
          <w:color w:val="F1EA80"/>
        </w:rPr>
        <w:t>a</w:t>
      </w:r>
      <w:r>
        <w:rPr>
          <w:color w:val="F6EC82"/>
        </w:rPr>
        <w:t>a</w:t>
      </w:r>
      <w:r>
        <w:rPr>
          <w:color w:val="F6E980"/>
        </w:rPr>
        <w:t>a</w:t>
      </w:r>
      <w:r>
        <w:rPr>
          <w:color w:val="F7E97F"/>
        </w:rPr>
        <w:t>a</w:t>
      </w:r>
      <w:r>
        <w:rPr>
          <w:color w:val="F7EA7E"/>
        </w:rPr>
        <w:t>a</w:t>
      </w:r>
      <w:r>
        <w:rPr>
          <w:color w:val="F7EA7D"/>
        </w:rPr>
        <w:t>a</w:t>
      </w:r>
      <w:r>
        <w:rPr>
          <w:color w:val="F8EC7E"/>
        </w:rPr>
        <w:t>a</w:t>
      </w:r>
      <w:r>
        <w:rPr>
          <w:color w:val="F7EE80"/>
        </w:rPr>
        <w:t>a</w:t>
      </w:r>
      <w:r>
        <w:rPr>
          <w:color w:val="F2EC80"/>
        </w:rPr>
        <w:t>a</w:t>
      </w:r>
      <w:r>
        <w:rPr>
          <w:color w:val="F0EC80"/>
        </w:rPr>
        <w:t>a</w:t>
      </w:r>
      <w:r>
        <w:rPr>
          <w:color w:val="F0EC7F"/>
        </w:rPr>
        <w:t>a</w:t>
      </w:r>
      <w:r>
        <w:rPr>
          <w:color w:val="F0EC7F"/>
        </w:rPr>
        <w:t>a</w:t>
      </w:r>
      <w:r>
        <w:rPr>
          <w:color w:val="F0EC7E"/>
        </w:rPr>
        <w:t>a</w:t>
      </w:r>
      <w:r>
        <w:rPr>
          <w:color w:val="F2EC7D"/>
        </w:rPr>
        <w:t>a</w:t>
      </w:r>
      <w:r>
        <w:rPr>
          <w:color w:val="F2EC7D"/>
        </w:rPr>
        <w:t>a</w:t>
      </w:r>
      <w:r>
        <w:rPr>
          <w:color w:val="F2EC7D"/>
        </w:rPr>
        <w:t>a</w:t>
      </w:r>
      <w:r>
        <w:rPr>
          <w:color w:val="F2EC7D"/>
        </w:rPr>
        <w:t>a</w:t>
      </w:r>
      <w:r>
        <w:rPr>
          <w:color w:val="F3EB7D"/>
        </w:rPr>
        <w:t>a</w:t>
      </w:r>
      <w:r>
        <w:rPr>
          <w:color w:val="F3EB7C"/>
        </w:rPr>
        <w:t>a</w:t>
      </w:r>
      <w:r>
        <w:rPr>
          <w:color w:val="F4EB7D"/>
        </w:rPr>
        <w:t>a</w:t>
      </w:r>
      <w:r>
        <w:rPr>
          <w:color w:val="F3EB7E"/>
        </w:rPr>
        <w:t>a</w:t>
      </w:r>
      <w:r>
        <w:rPr>
          <w:color w:val="F1EA7F"/>
        </w:rPr>
        <w:t>a</w:t>
      </w:r>
      <w:r>
        <w:rPr>
          <w:color w:val="F0E97E"/>
        </w:rPr>
        <w:t>a</w:t>
      </w:r>
      <w:r>
        <w:rPr>
          <w:color w:val="EFE87D"/>
        </w:rPr>
        <w:t>a</w:t>
      </w:r>
      <w:r>
        <w:rPr>
          <w:color w:val="E9E579"/>
        </w:rPr>
        <w:t>a</w:t>
      </w:r>
      <w:r>
        <w:rPr>
          <w:color w:val="E6E276"/>
        </w:rPr>
        <w:t>a</w:t>
      </w:r>
      <w:r>
        <w:rPr>
          <w:color w:val="E4E074"/>
        </w:rPr>
        <w:t>a</w:t>
      </w:r>
      <w:r>
        <w:rPr>
          <w:color w:val="E4E275"/>
        </w:rPr>
        <w:t>a</w:t>
      </w:r>
      <w:r>
        <w:rPr>
          <w:color w:val="E4E275"/>
        </w:rPr>
        <w:t>a</w:t>
      </w:r>
      <w:r>
        <w:rPr>
          <w:color w:val="E4E376"/>
        </w:rPr>
        <w:t>a</w:t>
      </w:r>
      <w:r>
        <w:rPr>
          <w:color w:val="E4E376"/>
        </w:rPr>
        <w:t>a</w:t>
      </w:r>
      <w:r>
        <w:rPr>
          <w:color w:val="E5E477"/>
        </w:rPr>
        <w:t>a</w:t>
      </w:r>
      <w:r>
        <w:rPr>
          <w:color w:val="E4E576"/>
        </w:rPr>
        <w:t>a</w:t>
      </w:r>
      <w:r>
        <w:rPr>
          <w:color w:val="E7E375"/>
        </w:rPr>
        <w:t>a</w:t>
      </w:r>
      <w:r>
        <w:rPr>
          <w:color w:val="EAE474"/>
        </w:rPr>
        <w:t>a</w:t>
      </w:r>
      <w:r>
        <w:rPr>
          <w:color w:val="ECE575"/>
        </w:rPr>
        <w:t>a</w:t>
      </w:r>
      <w:r>
        <w:rPr>
          <w:color w:val="EEE677"/>
        </w:rPr>
        <w:t>a</w:t>
      </w:r>
      <w:r>
        <w:rPr>
          <w:color w:val="EFE778"/>
        </w:rPr>
        <w:t>a</w:t>
      </w:r>
      <w:r>
        <w:rPr>
          <w:color w:val="F2E879"/>
        </w:rPr>
        <w:t>a</w:t>
      </w:r>
      <w:r>
        <w:rPr>
          <w:color w:val="F5EB7C"/>
        </w:rPr>
        <w:t>a</w:t>
      </w:r>
      <w:r>
        <w:rPr>
          <w:color w:val="F6EC7D"/>
        </w:rPr>
        <w:t>a</w:t>
      </w:r>
      <w:r>
        <w:rPr>
          <w:color w:val="F7EB7D"/>
        </w:rPr>
        <w:t>a</w:t>
      </w:r>
      <w:r>
        <w:rPr>
          <w:color w:val="F8EB7E"/>
        </w:rPr>
        <w:t>a</w:t>
      </w:r>
      <w:r>
        <w:rPr>
          <w:color w:val="F8EC7E"/>
        </w:rPr>
        <w:t>a</w:t>
      </w:r>
      <w:r>
        <w:rPr>
          <w:color w:val="F9EB7E"/>
        </w:rPr>
        <w:t>a</w:t>
      </w:r>
      <w:r>
        <w:rPr>
          <w:color w:val="F9ED80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AEF83"/>
        </w:rPr>
        <w:t>a</w:t>
      </w:r>
      <w:r>
        <w:rPr>
          <w:color w:val="F9F083"/>
        </w:rPr>
        <w:t>a</w:t>
      </w:r>
      <w:r>
        <w:rPr>
          <w:color w:val="F0ED7E"/>
        </w:rPr>
        <w:t>a</w:t>
      </w:r>
      <w:r>
        <w:rPr>
          <w:color w:val="EEEE7F"/>
        </w:rPr>
        <w:t>a</w:t>
      </w:r>
      <w:r>
        <w:rPr>
          <w:color w:val="F4F389"/>
        </w:rPr>
        <w:t>a</w:t>
      </w:r>
      <w:r>
        <w:rPr>
          <w:color w:val="F9F996"/>
        </w:rPr>
        <w:t>a</w:t>
      </w:r>
      <w:r>
        <w:rPr>
          <w:color w:val="F6F69A"/>
        </w:rPr>
        <w:t>a</w:t>
      </w:r>
      <w:r>
        <w:rPr>
          <w:color w:val="EAE995"/>
        </w:rPr>
        <w:t>a</w:t>
      </w:r>
      <w:r>
        <w:rPr>
          <w:color w:val="DDDB92"/>
        </w:rPr>
        <w:t>a</w:t>
      </w:r>
      <w:r>
        <w:rPr>
          <w:color w:val="C5C284"/>
        </w:rPr>
        <w:t>a</w:t>
      </w:r>
      <w:r>
        <w:rPr>
          <w:color w:val="A39F6A"/>
        </w:rPr>
        <w:t>a</w:t>
      </w:r>
      <w:r>
        <w:rPr>
          <w:color w:val="858154"/>
        </w:rPr>
        <w:t>a</w:t>
      </w:r>
      <w:r>
        <w:rPr>
          <w:color w:val="5E5A33"/>
        </w:rPr>
        <w:t>a</w:t>
      </w:r>
      <w:r>
        <w:rPr>
          <w:color w:val="312C0B"/>
        </w:rPr>
        <w:t>a</w:t>
      </w:r>
      <w:r>
        <w:rPr>
          <w:color w:val="131200"/>
        </w:rPr>
        <w:t>a</w:t>
      </w:r>
      <w:r>
        <w:rPr>
          <w:color w:val="1D1D04"/>
        </w:rPr>
        <w:t>a</w:t>
      </w:r>
      <w:r>
        <w:rPr>
          <w:color w:val="817D3A"/>
        </w:rPr>
        <w:t>a</w:t>
      </w:r>
      <w:r>
        <w:rPr>
          <w:color w:val="F2E99A"/>
        </w:rPr>
        <w:t>a</w:t>
      </w:r>
      <w:r>
        <w:rPr>
          <w:color w:val="FCF49B"/>
        </w:rPr>
        <w:t>a</w:t>
      </w:r>
      <w:r>
        <w:rPr>
          <w:color w:val="F4DF7D"/>
        </w:rPr>
        <w:t>a</w:t>
      </w:r>
      <w:r>
        <w:rPr>
          <w:color w:val="FBE579"/>
        </w:rPr>
        <w:t>a</w:t>
      </w:r>
      <w:r>
        <w:rPr>
          <w:color w:val="FEED7D"/>
        </w:rPr>
        <w:t>a</w:t>
      </w:r>
      <w:r>
        <w:rPr>
          <w:color w:val="F7EF7F"/>
        </w:rPr>
        <w:t>a</w:t>
      </w:r>
      <w:r>
        <w:rPr>
          <w:color w:val="E4EB7B"/>
        </w:rPr>
        <w:t>a</w:t>
      </w:r>
      <w:r>
        <w:rPr>
          <w:color w:val="C6DB6F"/>
        </w:rPr>
        <w:t>a</w:t>
      </w:r>
      <w:r>
        <w:rPr>
          <w:color w:val="A7C95F"/>
        </w:rPr>
        <w:t>a</w:t>
      </w:r>
      <w:r>
        <w:rPr>
          <w:color w:val="91BF57"/>
        </w:rPr>
        <w:t>a</w:t>
      </w:r>
      <w:r>
        <w:rPr>
          <w:color w:val="81BC53"/>
        </w:rPr>
        <w:t>a</w:t>
      </w:r>
      <w:r>
        <w:rPr>
          <w:color w:val="77BA51"/>
        </w:rPr>
        <w:t>a</w:t>
      </w:r>
      <w:r>
        <w:rPr>
          <w:color w:val="71B54F"/>
        </w:rPr>
        <w:t>a</w:t>
      </w:r>
      <w:r>
        <w:rPr>
          <w:color w:val="68B04E"/>
        </w:rPr>
        <w:t>a</w:t>
      </w:r>
      <w:r>
        <w:rPr>
          <w:color w:val="60AC4E"/>
        </w:rPr>
        <w:t>a</w:t>
      </w:r>
      <w:r>
        <w:rPr>
          <w:color w:val="58A84D"/>
        </w:rPr>
        <w:t>a</w:t>
      </w:r>
      <w:r>
        <w:rPr>
          <w:color w:val="50A44C"/>
        </w:rPr>
        <w:t>a</w:t>
      </w:r>
      <w:r>
        <w:rPr>
          <w:color w:val="4BA04B"/>
        </w:rPr>
        <w:t>a</w:t>
      </w:r>
      <w:r>
        <w:rPr>
          <w:color w:val="499E4B"/>
        </w:rPr>
        <w:t>a</w:t>
      </w:r>
      <w:r>
        <w:rPr>
          <w:color w:val="449A49"/>
        </w:rPr>
        <w:t>a</w:t>
      </w:r>
      <w:r>
        <w:rPr>
          <w:color w:val="419746"/>
        </w:rPr>
        <w:t>a</w:t>
      </w:r>
      <w:r>
        <w:rPr>
          <w:color w:val="3F9443"/>
        </w:rPr>
        <w:t>a</w:t>
      </w:r>
      <w:r>
        <w:rPr>
          <w:color w:val="3D9144"/>
        </w:rPr>
        <w:t>a</w:t>
      </w:r>
      <w:r>
        <w:rPr>
          <w:color w:val="3C9046"/>
        </w:rPr>
        <w:t>a</w:t>
      </w:r>
      <w:r>
        <w:rPr>
          <w:color w:val="3C8F47"/>
        </w:rPr>
        <w:t>a</w:t>
      </w:r>
      <w:r>
        <w:rPr>
          <w:color w:val="3B8E46"/>
        </w:rPr>
        <w:t>a</w:t>
      </w:r>
      <w:r>
        <w:rPr>
          <w:color w:val="3A8D45"/>
        </w:rPr>
        <w:t>a</w:t>
      </w:r>
      <w:r>
        <w:rPr>
          <w:color w:val="398C44"/>
        </w:rPr>
        <w:t>a</w:t>
      </w:r>
      <w:r>
        <w:rPr>
          <w:color w:val="388B43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88B46"/>
        </w:rPr>
        <w:t>a</w:t>
      </w:r>
      <w:r>
        <w:rPr>
          <w:color w:val="388B47"/>
        </w:rPr>
        <w:t>a</w:t>
      </w:r>
      <w:r>
        <w:rPr>
          <w:color w:val="388B47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58844"/>
        </w:rPr>
        <w:t>a</w:t>
      </w:r>
      <w:r>
        <w:rPr>
          <w:color w:val="358844"/>
        </w:rPr>
        <w:t>a</w:t>
      </w:r>
      <w:r>
        <w:rPr>
          <w:color w:val="348743"/>
        </w:rPr>
        <w:t>a</w:t>
      </w:r>
      <w:r>
        <w:rPr>
          <w:color w:val="338642"/>
        </w:rPr>
        <w:t>a</w:t>
      </w:r>
      <w:r>
        <w:rPr>
          <w:color w:val="338642"/>
        </w:rPr>
        <w:t>a</w:t>
      </w:r>
      <w:r>
        <w:rPr>
          <w:color w:val="378437"/>
        </w:rPr>
        <w:t>a</w:t>
      </w:r>
      <w:r>
        <w:rPr>
          <w:color w:val="529037"/>
        </w:rPr>
        <w:t>a</w:t>
      </w:r>
      <w:r>
        <w:rPr>
          <w:color w:val="AED879"/>
        </w:rPr>
        <w:t>a</w:t>
      </w:r>
      <w:r>
        <w:rPr>
          <w:color w:val="E4F690"/>
        </w:rPr>
        <w:t>a</w:t>
      </w:r>
      <w:r>
        <w:rPr>
          <w:color w:val="F4EF86"/>
        </w:rPr>
        <w:t>a</w:t>
      </w:r>
      <w:r>
        <w:rPr>
          <w:color w:val="FEF081"/>
        </w:rPr>
        <w:t>a</w:t>
      </w:r>
      <w:r>
        <w:rPr>
          <w:color w:val="FBEC7A"/>
        </w:rPr>
        <w:t>a</w:t>
      </w:r>
      <w:r>
        <w:rPr>
          <w:color w:val="F5F07C"/>
        </w:rPr>
        <w:t>a</w:t>
      </w:r>
      <w:r>
        <w:rPr>
          <w:color w:val="F0F57F"/>
        </w:rPr>
        <w:t>a</w:t>
      </w:r>
      <w:r>
        <w:rPr>
          <w:color w:val="EDF67F"/>
        </w:rPr>
        <w:t>a</w:t>
      </w:r>
      <w:r>
        <w:rPr>
          <w:color w:val="EFF17D"/>
        </w:rPr>
        <w:t>a</w:t>
      </w:r>
      <w:r>
        <w:rPr>
          <w:color w:val="F6ED79"/>
        </w:rPr>
        <w:t>a</w:t>
      </w:r>
      <w:r>
        <w:rPr>
          <w:color w:val="FBEE7B"/>
        </w:rPr>
        <w:t>a</w:t>
      </w:r>
      <w:r>
        <w:rPr>
          <w:color w:val="EFF78B"/>
        </w:rPr>
        <w:t>a</w:t>
      </w:r>
      <w:r>
        <w:rPr>
          <w:color w:val="BCD979"/>
        </w:rPr>
        <w:t>a</w:t>
      </w:r>
      <w:r>
        <w:rPr>
          <w:color w:val="6C953E"/>
        </w:rPr>
        <w:t>a</w:t>
      </w:r>
      <w:r>
        <w:rPr>
          <w:color w:val="447C31"/>
        </w:rPr>
        <w:t>a</w:t>
      </w:r>
      <w:r>
        <w:rPr>
          <w:color w:val="337636"/>
        </w:rPr>
        <w:t>a</w:t>
      </w:r>
      <w:r>
        <w:rPr>
          <w:color w:val="327B43"/>
        </w:rPr>
        <w:t>a</w:t>
      </w:r>
      <w:r>
        <w:rPr>
          <w:color w:val="29733E"/>
        </w:rPr>
        <w:t>a</w:t>
      </w:r>
      <w:r>
        <w:rPr>
          <w:color w:val="2E7742"/>
        </w:rPr>
        <w:t>a</w:t>
      </w:r>
      <w:r>
        <w:rPr>
          <w:color w:val="317640"/>
        </w:rPr>
        <w:t>a</w:t>
      </w:r>
      <w:r>
        <w:rPr>
          <w:color w:val="307640"/>
        </w:rPr>
        <w:t>a</w:t>
      </w:r>
      <w:r>
        <w:rPr>
          <w:color w:val="2E7542"/>
        </w:rPr>
        <w:t>a</w:t>
      </w:r>
      <w:r>
        <w:rPr>
          <w:color w:val="2D7546"/>
        </w:rPr>
        <w:t>a</w:t>
      </w:r>
      <w:r>
        <w:rPr>
          <w:color w:val="2C7444"/>
        </w:rPr>
        <w:t>a</w:t>
      </w:r>
      <w:r>
        <w:rPr>
          <w:color w:val="2F7440"/>
        </w:rPr>
        <w:t>a</w:t>
      </w:r>
      <w:r>
        <w:rPr>
          <w:color w:val="2E733E"/>
        </w:rPr>
        <w:t>a</w:t>
      </w:r>
      <w:r>
        <w:rPr>
          <w:color w:val="2D723C"/>
        </w:rPr>
        <w:t>a</w:t>
      </w:r>
      <w:r>
        <w:rPr>
          <w:color w:val="2D723C"/>
        </w:rPr>
        <w:t>a</w:t>
      </w:r>
      <w:r>
        <w:rPr>
          <w:color w:val="2E723D"/>
        </w:rPr>
        <w:t>a</w:t>
      </w:r>
      <w:r>
        <w:rPr>
          <w:color w:val="2F723D"/>
        </w:rPr>
        <w:t>a</w:t>
      </w:r>
      <w:r>
        <w:rPr>
          <w:color w:val="32723E"/>
        </w:rPr>
        <w:t>a</w:t>
      </w:r>
      <w:r>
        <w:rPr>
          <w:color w:val="32723E"/>
        </w:rPr>
        <w:t>a</w:t>
      </w:r>
      <w:r>
        <w:rPr>
          <w:color w:val="31713D"/>
        </w:rPr>
        <w:t>a</w:t>
      </w:r>
      <w:r>
        <w:rPr>
          <w:color w:val="316F3C"/>
        </w:rPr>
        <w:t>a</w:t>
      </w:r>
      <w:r>
        <w:rPr>
          <w:color w:val="316F3C"/>
        </w:rPr>
        <w:t>a</w:t>
      </w:r>
      <w:r>
        <w:rPr>
          <w:color w:val="306E3C"/>
        </w:rPr>
        <w:t>a</w:t>
      </w:r>
      <w:r>
        <w:rPr>
          <w:color w:val="33713F"/>
        </w:rPr>
        <w:t>a</w:t>
      </w:r>
      <w:r>
        <w:rPr>
          <w:color w:val="347240"/>
        </w:rPr>
        <w:t>a</w:t>
      </w:r>
      <w:r>
        <w:rPr>
          <w:color w:val="347240"/>
        </w:rPr>
        <w:t>a</w:t>
      </w:r>
      <w:r>
        <w:rPr>
          <w:color w:val="347240"/>
        </w:rPr>
        <w:t>a</w:t>
      </w:r>
      <w:r>
        <w:rPr>
          <w:color w:val="347241"/>
        </w:rPr>
        <w:t>a</w:t>
      </w:r>
      <w:r>
        <w:rPr>
          <w:color w:val="347242"/>
        </w:rPr>
        <w:t>a</w:t>
      </w:r>
      <w:r>
        <w:rPr>
          <w:color w:val="347241"/>
        </w:rPr>
        <w:t>a</w:t>
      </w:r>
      <w:r>
        <w:rPr>
          <w:color w:val="337142"/>
        </w:rPr>
        <w:t>a</w:t>
      </w:r>
      <w:r>
        <w:rPr>
          <w:color w:val="327042"/>
        </w:rPr>
        <w:t>a</w:t>
      </w:r>
      <w:r>
        <w:rPr>
          <w:color w:val="326F44"/>
        </w:rPr>
        <w:t>a</w:t>
      </w:r>
      <w:r>
        <w:rPr>
          <w:color w:val="326F43"/>
        </w:rPr>
        <w:t>a</w:t>
      </w:r>
      <w:r>
        <w:rPr>
          <w:color w:val="316E43"/>
        </w:rPr>
        <w:t>a</w:t>
      </w:r>
      <w:r>
        <w:rPr>
          <w:color w:val="316E44"/>
        </w:rPr>
        <w:t>a</w:t>
      </w:r>
      <w:r>
        <w:rPr>
          <w:color w:val="306D44"/>
        </w:rPr>
        <w:t>a</w:t>
      </w:r>
      <w:r>
        <w:rPr>
          <w:color w:val="306B43"/>
        </w:rPr>
        <w:t>a</w:t>
      </w:r>
      <w:r>
        <w:rPr>
          <w:color w:val="2F6942"/>
        </w:rPr>
        <w:t>a</w:t>
      </w:r>
      <w:r>
        <w:rPr>
          <w:color w:val="2E6843"/>
        </w:rPr>
        <w:t>a</w:t>
      </w:r>
      <w:r>
        <w:rPr>
          <w:color w:val="2E6642"/>
        </w:rPr>
        <w:t>a</w:t>
      </w:r>
      <w:r>
        <w:rPr>
          <w:color w:val="2E6543"/>
        </w:rPr>
        <w:t>a</w:t>
      </w:r>
      <w:r>
        <w:rPr>
          <w:color w:val="2B6340"/>
        </w:rPr>
        <w:t>a</w:t>
      </w:r>
      <w:r>
        <w:rPr>
          <w:color w:val="2B6240"/>
        </w:rPr>
        <w:t>a</w:t>
      </w:r>
      <w:r>
        <w:rPr>
          <w:color w:val="2B6140"/>
        </w:rPr>
        <w:t>a</w:t>
      </w:r>
      <w:r>
        <w:rPr>
          <w:color w:val="2A6040"/>
        </w:rPr>
        <w:t>a</w:t>
      </w:r>
      <w:r>
        <w:rPr>
          <w:color w:val="2A5F40"/>
        </w:rPr>
        <w:t>a</w:t>
      </w:r>
      <w:r>
        <w:rPr>
          <w:color w:val="2B5D40"/>
        </w:rPr>
        <w:t>a</w:t>
      </w:r>
      <w:r>
        <w:rPr>
          <w:color w:val="285D43"/>
        </w:rPr>
        <w:t>a</w:t>
      </w:r>
      <w:r>
        <w:rPr>
          <w:color w:val="285D43"/>
        </w:rPr>
        <w:t>a</w:t>
      </w:r>
      <w:r>
        <w:rPr>
          <w:color w:val="295E44"/>
        </w:rPr>
        <w:t>a</w:t>
      </w:r>
      <w:r>
        <w:rPr>
          <w:color w:val="2A5D44"/>
        </w:rPr>
        <w:t>a</w:t>
      </w:r>
      <w:r>
        <w:rPr>
          <w:color w:val="2B5D44"/>
        </w:rPr>
        <w:t>a</w:t>
      </w:r>
      <w:r>
        <w:rPr>
          <w:color w:val="2A5C41"/>
        </w:rPr>
        <w:t>a</w:t>
      </w:r>
      <w:r>
        <w:rPr>
          <w:color w:val="2A5B41"/>
        </w:rPr>
        <w:t>a</w:t>
      </w:r>
      <w:r>
        <w:rPr>
          <w:color w:val="2A5A40"/>
        </w:rPr>
        <w:t>a</w:t>
      </w:r>
      <w:r>
        <w:rPr>
          <w:color w:val="28583E"/>
        </w:rPr>
        <w:t>a</w:t>
      </w:r>
      <w:r>
        <w:rPr>
          <w:color w:val="27573D"/>
        </w:rPr>
        <w:t>a</w:t>
      </w:r>
      <w:r>
        <w:rPr>
          <w:color w:val="29573D"/>
        </w:rPr>
        <w:t>a</w:t>
      </w:r>
      <w:r>
        <w:rPr>
          <w:color w:val="2A583D"/>
        </w:rPr>
        <w:t>a</w:t>
      </w:r>
      <w:r>
        <w:rPr>
          <w:color w:val="2B593F"/>
        </w:rPr>
        <w:t>a</w:t>
      </w:r>
      <w:r>
        <w:rPr>
          <w:color w:val="28583E"/>
        </w:rPr>
        <w:t>a</w:t>
      </w:r>
      <w:r>
        <w:rPr>
          <w:color w:val="29583E"/>
        </w:rPr>
        <w:t>a</w:t>
      </w:r>
      <w:r>
        <w:rPr>
          <w:color w:val="2A583E"/>
        </w:rPr>
        <w:t>a</w:t>
      </w:r>
      <w:r>
        <w:rPr>
          <w:color w:val="29573D"/>
        </w:rPr>
        <w:t>a</w:t>
      </w:r>
      <w:r>
        <w:rPr>
          <w:color w:val="29563E"/>
        </w:rPr>
        <w:t>a</w:t>
      </w:r>
      <w:r>
        <w:rPr>
          <w:color w:val="29553E"/>
        </w:rPr>
        <w:t>a</w:t>
      </w:r>
      <w:r>
        <w:rPr>
          <w:color w:val="2A5541"/>
        </w:rPr>
        <w:t>a</w:t>
      </w:r>
      <w:r>
        <w:rPr>
          <w:color w:val="2A5541"/>
        </w:rPr>
        <w:t>a</w:t>
      </w:r>
      <w:r>
        <w:rPr>
          <w:color w:val="2B5541"/>
        </w:rPr>
        <w:t>a</w:t>
      </w:r>
      <w:r>
        <w:rPr>
          <w:color w:val="2B5442"/>
        </w:rPr>
        <w:t>a</w:t>
      </w:r>
      <w:r>
        <w:rPr>
          <w:color w:val="2B5442"/>
        </w:rPr>
        <w:t>a</w:t>
      </w:r>
      <w:r>
        <w:rPr>
          <w:color w:val="2D5442"/>
        </w:rPr>
        <w:t>a</w:t>
      </w:r>
      <w:r>
        <w:rPr>
          <w:color w:val="2D5340"/>
        </w:rPr>
        <w:t>a</w:t>
      </w:r>
      <w:r>
        <w:rPr>
          <w:color w:val="2D533E"/>
        </w:rPr>
        <w:t>a</w:t>
      </w:r>
      <w:r>
        <w:rPr>
          <w:color w:val="2E543F"/>
        </w:rPr>
        <w:t>a</w:t>
      </w:r>
      <w:r>
        <w:rPr>
          <w:color w:val="2E543F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540"/>
        </w:rPr>
        <w:t>a</w:t>
      </w:r>
      <w:r>
        <w:rPr>
          <w:color w:val="2F5443"/>
        </w:rPr>
        <w:t>a</w:t>
      </w:r>
      <w:r>
        <w:rPr>
          <w:color w:val="305545"/>
        </w:rPr>
        <w:t>a</w:t>
      </w:r>
      <w:r>
        <w:rPr>
          <w:color w:val="305446"/>
        </w:rPr>
        <w:t>a</w:t>
      </w:r>
      <w:r>
        <w:rPr>
          <w:color w:val="2F5345"/>
        </w:rPr>
        <w:t>a</w:t>
      </w:r>
      <w:r>
        <w:rPr>
          <w:color w:val="2E5244"/>
        </w:rPr>
        <w:t>a</w:t>
      </w:r>
      <w:r>
        <w:rPr>
          <w:color w:val="2D5143"/>
        </w:rPr>
        <w:t>a</w:t>
      </w:r>
      <w:r>
        <w:rPr>
          <w:color w:val="2D5143"/>
        </w:rPr>
        <w:t>a</w:t>
      </w:r>
      <w:r>
        <w:rPr>
          <w:color w:val="2F5345"/>
        </w:rPr>
        <w:t>a</w:t>
      </w:r>
      <w:r>
        <w:rPr>
          <w:color w:val="2E5244"/>
        </w:rPr>
        <w:t>a</w:t>
      </w:r>
      <w:r>
        <w:rPr>
          <w:color w:val="2E5244"/>
        </w:rPr>
        <w:t>a</w:t>
      </w:r>
      <w:r>
        <w:rPr>
          <w:color w:val="2D5143"/>
        </w:rPr>
        <w:t>a</w:t>
      </w:r>
      <w:r>
        <w:rPr>
          <w:color w:val="2C5042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04E42"/>
        </w:rPr>
        <w:t>a</w:t>
      </w:r>
      <w:r>
        <w:rPr>
          <w:color w:val="304E42"/>
        </w:rPr>
        <w:t>a</w:t>
      </w:r>
      <w:r>
        <w:rPr>
          <w:color w:val="324E42"/>
        </w:rPr>
        <w:t>a</w:t>
      </w:r>
      <w:r>
        <w:rPr>
          <w:color w:val="304E44"/>
        </w:rPr>
        <w:t>a</w:t>
      </w:r>
      <w:r>
        <w:rPr>
          <w:color w:val="2E4C45"/>
        </w:rPr>
        <w:t>a</w:t>
      </w:r>
      <w:r>
        <w:rPr>
          <w:color w:val="2E4A44"/>
        </w:rPr>
        <w:t>a</w:t>
      </w:r>
      <w:r>
        <w:rPr>
          <w:color w:val="334D44"/>
        </w:rPr>
        <w:t>a</w:t>
      </w:r>
      <w:r>
        <w:rPr>
          <w:color w:val="32473B"/>
        </w:rPr>
        <w:t>a</w:t>
      </w:r>
      <w:r>
        <w:rPr>
          <w:color w:val="364333"/>
        </w:rPr>
        <w:t>a</w:t>
      </w:r>
      <w:r>
        <w:rPr>
          <w:color w:val="494F35"/>
        </w:rPr>
        <w:t>a</w:t>
      </w:r>
      <w:r>
        <w:rPr>
          <w:color w:val="93906C"/>
        </w:rPr>
        <w:t>a</w:t>
      </w:r>
      <w:r>
        <w:rPr>
          <w:color w:val="D3C997"/>
        </w:rPr>
        <w:t>a</w:t>
      </w:r>
      <w:r>
        <w:rPr>
          <w:color w:val="F0DD9D"/>
        </w:rPr>
        <w:t>a</w:t>
      </w:r>
      <w:r>
        <w:rPr>
          <w:color w:val="E8CD80"/>
        </w:rPr>
        <w:t>a</w:t>
      </w:r>
      <w:r>
        <w:rPr>
          <w:color w:val="EFCE76"/>
        </w:rPr>
        <w:t>a</w:t>
      </w:r>
      <w:r>
        <w:rPr>
          <w:color w:val="FAD579"/>
        </w:rPr>
        <w:t>a</w:t>
      </w:r>
      <w:r>
        <w:rPr>
          <w:color w:val="F5D77D"/>
        </w:rPr>
        <w:t>a</w:t>
      </w:r>
      <w:r>
        <w:rPr>
          <w:color w:val="F0D682"/>
        </w:rPr>
        <w:t>a</w:t>
      </w:r>
      <w:r>
        <w:rPr>
          <w:color w:val="F0CE85"/>
        </w:rPr>
        <w:t>a</w:t>
      </w:r>
      <w:r>
        <w:rPr>
          <w:color w:val="F1C885"/>
        </w:rPr>
        <w:t>a</w:t>
      </w:r>
      <w:r>
        <w:rPr>
          <w:color w:val="F5C783"/>
        </w:rPr>
        <w:t>a</w:t>
      </w:r>
      <w:r>
        <w:rPr>
          <w:color w:val="F8CA7C"/>
        </w:rPr>
        <w:t>a</w:t>
      </w:r>
      <w:r>
        <w:rPr>
          <w:color w:val="F7CE75"/>
        </w:rPr>
        <w:t>a</w:t>
      </w:r>
      <w:r>
        <w:rPr>
          <w:color w:val="EFCD6F"/>
        </w:rPr>
        <w:t>a</w:t>
      </w:r>
      <w:r>
        <w:rPr>
          <w:color w:val="EDD57F"/>
        </w:rPr>
        <w:t>a</w:t>
      </w:r>
      <w:r>
        <w:rPr>
          <w:color w:val="CABC7D"/>
        </w:rPr>
        <w:t>a</w:t>
      </w:r>
      <w:r>
        <w:rPr>
          <w:color w:val="2F2A13"/>
        </w:rPr>
        <w:t>a</w:t>
      </w:r>
      <w:r>
        <w:rPr>
          <w:color w:val="030309"/>
        </w:rPr>
        <w:t>a</w:t>
      </w:r>
      <w:r>
        <w:rPr>
          <w:color w:val="000010"/>
        </w:rPr>
        <w:t>a</w:t>
      </w:r>
      <w:r>
        <w:rPr>
          <w:color w:val="0102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50102"/>
        </w:rPr>
        <w:t>a</w:t>
      </w:r>
      <w:r>
        <w:rPr>
          <w:color w:val="090001"/>
        </w:rPr>
        <w:t>a</w:t>
      </w:r>
      <w:r>
        <w:rPr>
          <w:color w:val="080000"/>
        </w:rPr>
        <w:t>a</w:t>
      </w:r>
      <w:r>
        <w:rPr>
          <w:color w:val="040200"/>
        </w:rPr>
        <w:t>a</w:t>
      </w:r>
      <w:r>
        <w:rPr>
          <w:color w:val="110607"/>
        </w:rPr>
        <w:t>a</w:t>
      </w:r>
      <w:r>
        <w:rPr>
          <w:color w:val="5D3C41"/>
        </w:rPr>
        <w:t>a</w:t>
      </w:r>
      <w:r>
        <w:rPr>
          <w:color w:val="9B5969"/>
        </w:rPr>
        <w:t>a</w:t>
      </w:r>
      <w:r>
        <w:rPr>
          <w:color w:val="A44B61"/>
        </w:rPr>
        <w:t>a</w:t>
      </w:r>
      <w:r>
        <w:rPr>
          <w:color w:val="AC4D63"/>
        </w:rPr>
        <w:t>a</w:t>
      </w:r>
      <w:r>
        <w:rPr>
          <w:color w:val="A75364"/>
        </w:rPr>
        <w:t>a</w:t>
      </w:r>
    </w:p>
    <w:p>
      <w:r>
        <w:rPr>
          <w:color w:val="A2995C"/>
        </w:rPr>
        <w:t>a</w:t>
      </w:r>
      <w:r>
        <w:rPr>
          <w:color w:val="A1985A"/>
        </w:rPr>
        <w:t>a</w:t>
      </w:r>
      <w:r>
        <w:rPr>
          <w:color w:val="A09759"/>
        </w:rPr>
        <w:t>a</w:t>
      </w:r>
      <w:r>
        <w:rPr>
          <w:color w:val="A59759"/>
        </w:rPr>
        <w:t>a</w:t>
      </w:r>
      <w:r>
        <w:rPr>
          <w:color w:val="A39257"/>
        </w:rPr>
        <w:t>a</w:t>
      </w:r>
      <w:r>
        <w:rPr>
          <w:color w:val="A19564"/>
        </w:rPr>
        <w:t>a</w:t>
      </w:r>
      <w:r>
        <w:rPr>
          <w:color w:val="6F6B4E"/>
        </w:rPr>
        <w:t>a</w:t>
      </w:r>
      <w:r>
        <w:rPr>
          <w:color w:val="070A01"/>
        </w:rPr>
        <w:t>a</w:t>
      </w:r>
      <w:r>
        <w:rPr>
          <w:color w:val="020500"/>
        </w:rPr>
        <w:t>a</w:t>
      </w:r>
      <w:r>
        <w:rPr>
          <w:color w:val="070B0B"/>
        </w:rPr>
        <w:t>a</w:t>
      </w:r>
      <w:r>
        <w:rPr>
          <w:color w:val="020205"/>
        </w:rPr>
        <w:t>a</w:t>
      </w:r>
      <w:r>
        <w:rPr>
          <w:color w:val="030104"/>
        </w:rPr>
        <w:t>a</w:t>
      </w:r>
      <w:r>
        <w:rPr>
          <w:color w:val="040103"/>
        </w:rPr>
        <w:t>a</w:t>
      </w:r>
      <w:r>
        <w:rPr>
          <w:color w:val="030102"/>
        </w:rPr>
        <w:t>a</w:t>
      </w:r>
      <w:r>
        <w:rPr>
          <w:color w:val="020203"/>
        </w:rPr>
        <w:t>a</w:t>
      </w:r>
      <w:r>
        <w:rPr>
          <w:color w:val="0103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0"/>
        </w:rPr>
        <w:t>a</w:t>
      </w:r>
      <w:r>
        <w:rPr>
          <w:color w:val="030200"/>
        </w:rPr>
        <w:t>a</w:t>
      </w:r>
      <w:r>
        <w:rPr>
          <w:color w:val="050004"/>
        </w:rPr>
        <w:t>a</w:t>
      </w:r>
      <w:r>
        <w:rPr>
          <w:color w:val="110615"/>
        </w:rPr>
        <w:t>a</w:t>
      </w:r>
      <w:r>
        <w:rPr>
          <w:color w:val="05000D"/>
        </w:rPr>
        <w:t>a</w:t>
      </w:r>
      <w:r>
        <w:rPr>
          <w:color w:val="0A0E12"/>
        </w:rPr>
        <w:t>a</w:t>
      </w:r>
      <w:r>
        <w:rPr>
          <w:color w:val="010901"/>
        </w:rPr>
        <w:t>a</w:t>
      </w:r>
      <w:r>
        <w:rPr>
          <w:color w:val="305529"/>
        </w:rPr>
        <w:t>a</w:t>
      </w:r>
      <w:r>
        <w:rPr>
          <w:color w:val="7FB665"/>
        </w:rPr>
        <w:t>a</w:t>
      </w:r>
      <w:r>
        <w:rPr>
          <w:color w:val="91CC65"/>
        </w:rPr>
        <w:t>a</w:t>
      </w:r>
      <w:r>
        <w:rPr>
          <w:color w:val="96CC5A"/>
        </w:rPr>
        <w:t>a</w:t>
      </w:r>
      <w:r>
        <w:rPr>
          <w:color w:val="A2CF5A"/>
        </w:rPr>
        <w:t>a</w:t>
      </w:r>
      <w:r>
        <w:rPr>
          <w:color w:val="BBE06F"/>
        </w:rPr>
        <w:t>a</w:t>
      </w:r>
      <w:r>
        <w:rPr>
          <w:color w:val="BDE579"/>
        </w:rPr>
        <w:t>a</w:t>
      </w:r>
      <w:r>
        <w:rPr>
          <w:color w:val="ABD56E"/>
        </w:rPr>
        <w:t>a</w:t>
      </w:r>
      <w:r>
        <w:rPr>
          <w:color w:val="99C861"/>
        </w:rPr>
        <w:t>a</w:t>
      </w:r>
      <w:r>
        <w:rPr>
          <w:color w:val="94C962"/>
        </w:rPr>
        <w:t>a</w:t>
      </w:r>
      <w:r>
        <w:rPr>
          <w:color w:val="93CC66"/>
        </w:rPr>
        <w:t>a</w:t>
      </w:r>
      <w:r>
        <w:rPr>
          <w:color w:val="8DC864"/>
        </w:rPr>
        <w:t>a</w:t>
      </w:r>
      <w:r>
        <w:rPr>
          <w:color w:val="8BC662"/>
        </w:rPr>
        <w:t>a</w:t>
      </w:r>
      <w:r>
        <w:rPr>
          <w:color w:val="8EC762"/>
        </w:rPr>
        <w:t>a</w:t>
      </w:r>
      <w:r>
        <w:rPr>
          <w:color w:val="93C661"/>
        </w:rPr>
        <w:t>a</w:t>
      </w:r>
      <w:r>
        <w:rPr>
          <w:color w:val="9AC760"/>
        </w:rPr>
        <w:t>a</w:t>
      </w:r>
      <w:r>
        <w:rPr>
          <w:color w:val="AACF69"/>
        </w:rPr>
        <w:t>a</w:t>
      </w:r>
      <w:r>
        <w:rPr>
          <w:color w:val="C2E27A"/>
        </w:rPr>
        <w:t>a</w:t>
      </w:r>
      <w:r>
        <w:rPr>
          <w:color w:val="DEED83"/>
        </w:rPr>
        <w:t>a</w:t>
      </w:r>
      <w:r>
        <w:rPr>
          <w:color w:val="EFEB81"/>
        </w:rPr>
        <w:t>a</w:t>
      </w:r>
      <w:r>
        <w:rPr>
          <w:color w:val="F5E980"/>
        </w:rPr>
        <w:t>a</w:t>
      </w:r>
      <w:r>
        <w:rPr>
          <w:color w:val="F5E87F"/>
        </w:rPr>
        <w:t>a</w:t>
      </w:r>
      <w:r>
        <w:rPr>
          <w:color w:val="F7E77E"/>
        </w:rPr>
        <w:t>a</w:t>
      </w:r>
      <w:r>
        <w:rPr>
          <w:color w:val="F7E77D"/>
        </w:rPr>
        <w:t>a</w:t>
      </w:r>
      <w:r>
        <w:rPr>
          <w:color w:val="F7E77D"/>
        </w:rPr>
        <w:t>a</w:t>
      </w:r>
      <w:r>
        <w:rPr>
          <w:color w:val="F8E97E"/>
        </w:rPr>
        <w:t>a</w:t>
      </w:r>
      <w:r>
        <w:rPr>
          <w:color w:val="F7EB7E"/>
        </w:rPr>
        <w:t>a</w:t>
      </w:r>
      <w:r>
        <w:rPr>
          <w:color w:val="F6EC7E"/>
        </w:rPr>
        <w:t>a</w:t>
      </w:r>
      <w:r>
        <w:rPr>
          <w:color w:val="F4ED7D"/>
        </w:rPr>
        <w:t>a</w:t>
      </w:r>
      <w:r>
        <w:rPr>
          <w:color w:val="F1EF7C"/>
        </w:rPr>
        <w:t>a</w:t>
      </w:r>
      <w:r>
        <w:rPr>
          <w:color w:val="F0EE7B"/>
        </w:rPr>
        <w:t>a</w:t>
      </w:r>
      <w:r>
        <w:rPr>
          <w:color w:val="EFED7B"/>
        </w:rPr>
        <w:t>a</w:t>
      </w:r>
      <w:r>
        <w:rPr>
          <w:color w:val="EFED7B"/>
        </w:rPr>
        <w:t>a</w:t>
      </w:r>
      <w:r>
        <w:rPr>
          <w:color w:val="EFED7B"/>
        </w:rPr>
        <w:t>a</w:t>
      </w:r>
      <w:r>
        <w:rPr>
          <w:color w:val="F1ED7A"/>
        </w:rPr>
        <w:t>a</w:t>
      </w:r>
      <w:r>
        <w:rPr>
          <w:color w:val="F1ED7A"/>
        </w:rPr>
        <w:t>a</w:t>
      </w:r>
      <w:r>
        <w:rPr>
          <w:color w:val="F2EC79"/>
        </w:rPr>
        <w:t>a</w:t>
      </w:r>
      <w:r>
        <w:rPr>
          <w:color w:val="F3EC79"/>
        </w:rPr>
        <w:t>a</w:t>
      </w:r>
      <w:r>
        <w:rPr>
          <w:color w:val="F3EC79"/>
        </w:rPr>
        <w:t>a</w:t>
      </w:r>
      <w:r>
        <w:rPr>
          <w:color w:val="F3EC78"/>
        </w:rPr>
        <w:t>a</w:t>
      </w:r>
      <w:r>
        <w:rPr>
          <w:color w:val="F5EB78"/>
        </w:rPr>
        <w:t>a</w:t>
      </w:r>
      <w:r>
        <w:rPr>
          <w:color w:val="F5EC77"/>
        </w:rPr>
        <w:t>a</w:t>
      </w:r>
      <w:r>
        <w:rPr>
          <w:color w:val="F6EB77"/>
        </w:rPr>
        <w:t>a</w:t>
      </w:r>
      <w:r>
        <w:rPr>
          <w:color w:val="F4EA79"/>
        </w:rPr>
        <w:t>a</w:t>
      </w:r>
      <w:r>
        <w:rPr>
          <w:color w:val="F1E97C"/>
        </w:rPr>
        <w:t>a</w:t>
      </w:r>
      <w:r>
        <w:rPr>
          <w:color w:val="F0E97D"/>
        </w:rPr>
        <w:t>a</w:t>
      </w:r>
      <w:r>
        <w:rPr>
          <w:color w:val="EFE87C"/>
        </w:rPr>
        <w:t>a</w:t>
      </w:r>
      <w:r>
        <w:rPr>
          <w:color w:val="ECE77A"/>
        </w:rPr>
        <w:t>a</w:t>
      </w:r>
      <w:r>
        <w:rPr>
          <w:color w:val="E9E477"/>
        </w:rPr>
        <w:t>a</w:t>
      </w:r>
      <w:r>
        <w:rPr>
          <w:color w:val="E7E274"/>
        </w:rPr>
        <w:t>a</w:t>
      </w:r>
      <w:r>
        <w:rPr>
          <w:color w:val="E4E273"/>
        </w:rPr>
        <w:t>a</w:t>
      </w:r>
      <w:r>
        <w:rPr>
          <w:color w:val="E4E273"/>
        </w:rPr>
        <w:t>a</w:t>
      </w:r>
      <w:r>
        <w:rPr>
          <w:color w:val="E5E374"/>
        </w:rPr>
        <w:t>a</w:t>
      </w:r>
      <w:r>
        <w:rPr>
          <w:color w:val="E5E374"/>
        </w:rPr>
        <w:t>a</w:t>
      </w:r>
      <w:r>
        <w:rPr>
          <w:color w:val="E5E475"/>
        </w:rPr>
        <w:t>a</w:t>
      </w:r>
      <w:r>
        <w:rPr>
          <w:color w:val="E6E474"/>
        </w:rPr>
        <w:t>a</w:t>
      </w:r>
      <w:r>
        <w:rPr>
          <w:color w:val="EBE376"/>
        </w:rPr>
        <w:t>a</w:t>
      </w:r>
      <w:r>
        <w:rPr>
          <w:color w:val="EDE375"/>
        </w:rPr>
        <w:t>a</w:t>
      </w:r>
      <w:r>
        <w:rPr>
          <w:color w:val="EEE476"/>
        </w:rPr>
        <w:t>a</w:t>
      </w:r>
      <w:r>
        <w:rPr>
          <w:color w:val="F0E678"/>
        </w:rPr>
        <w:t>a</w:t>
      </w:r>
      <w:r>
        <w:rPr>
          <w:color w:val="F1E77A"/>
        </w:rPr>
        <w:t>a</w:t>
      </w:r>
      <w:r>
        <w:rPr>
          <w:color w:val="F3E97B"/>
        </w:rPr>
        <w:t>a</w:t>
      </w:r>
      <w:r>
        <w:rPr>
          <w:color w:val="F6EA7D"/>
        </w:rPr>
        <w:t>a</w:t>
      </w:r>
      <w:r>
        <w:rPr>
          <w:color w:val="F7EB7E"/>
        </w:rPr>
        <w:t>a</w:t>
      </w:r>
      <w:r>
        <w:rPr>
          <w:color w:val="F8EB7E"/>
        </w:rPr>
        <w:t>a</w:t>
      </w:r>
      <w:r>
        <w:rPr>
          <w:color w:val="F9EB7F"/>
        </w:rPr>
        <w:t>a</w:t>
      </w:r>
      <w:r>
        <w:rPr>
          <w:color w:val="F9EB7F"/>
        </w:rPr>
        <w:t>a</w:t>
      </w:r>
      <w:r>
        <w:rPr>
          <w:color w:val="FAEC80"/>
        </w:rPr>
        <w:t>a</w:t>
      </w:r>
      <w:r>
        <w:rPr>
          <w:color w:val="F9ED80"/>
        </w:rPr>
        <w:t>a</w:t>
      </w:r>
      <w:r>
        <w:rPr>
          <w:color w:val="F9EF81"/>
        </w:rPr>
        <w:t>a</w:t>
      </w:r>
      <w:r>
        <w:rPr>
          <w:color w:val="F8EF81"/>
        </w:rPr>
        <w:t>a</w:t>
      </w:r>
      <w:r>
        <w:rPr>
          <w:color w:val="F8EE81"/>
        </w:rPr>
        <w:t>a</w:t>
      </w:r>
      <w:r>
        <w:rPr>
          <w:color w:val="F8EE82"/>
        </w:rPr>
        <w:t>a</w:t>
      </w:r>
      <w:r>
        <w:rPr>
          <w:color w:val="F8EE83"/>
        </w:rPr>
        <w:t>a</w:t>
      </w:r>
      <w:r>
        <w:rPr>
          <w:color w:val="F8EE84"/>
        </w:rPr>
        <w:t>a</w:t>
      </w:r>
      <w:r>
        <w:rPr>
          <w:color w:val="F9EF87"/>
        </w:rPr>
        <w:t>a</w:t>
      </w:r>
      <w:r>
        <w:rPr>
          <w:color w:val="F9EF88"/>
        </w:rPr>
        <w:t>a</w:t>
      </w:r>
      <w:r>
        <w:rPr>
          <w:color w:val="F8EF88"/>
        </w:rPr>
        <w:t>a</w:t>
      </w:r>
      <w:r>
        <w:rPr>
          <w:color w:val="F8EF89"/>
        </w:rPr>
        <w:t>a</w:t>
      </w:r>
      <w:r>
        <w:rPr>
          <w:color w:val="F8EF8A"/>
        </w:rPr>
        <w:t>a</w:t>
      </w:r>
      <w:r>
        <w:rPr>
          <w:color w:val="F6EF8C"/>
        </w:rPr>
        <w:t>a</w:t>
      </w:r>
      <w:r>
        <w:rPr>
          <w:color w:val="ECEB8C"/>
        </w:rPr>
        <w:t>a</w:t>
      </w:r>
      <w:r>
        <w:rPr>
          <w:color w:val="E2E38B"/>
        </w:rPr>
        <w:t>a</w:t>
      </w:r>
      <w:r>
        <w:rPr>
          <w:color w:val="CBCC78"/>
        </w:rPr>
        <w:t>a</w:t>
      </w:r>
      <w:r>
        <w:rPr>
          <w:color w:val="A6A65A"/>
        </w:rPr>
        <w:t>a</w:t>
      </w:r>
      <w:r>
        <w:rPr>
          <w:color w:val="7E7D45"/>
        </w:rPr>
        <w:t>a</w:t>
      </w:r>
      <w:r>
        <w:rPr>
          <w:color w:val="65643E"/>
        </w:rPr>
        <w:t>a</w:t>
      </w:r>
      <w:r>
        <w:rPr>
          <w:color w:val="494828"/>
        </w:rPr>
        <w:t>a</w:t>
      </w:r>
      <w:r>
        <w:rPr>
          <w:color w:val="28240F"/>
        </w:rPr>
        <w:t>a</w:t>
      </w:r>
      <w:r>
        <w:rPr>
          <w:color w:val="151104"/>
        </w:rPr>
        <w:t>a</w:t>
      </w:r>
      <w:r>
        <w:rPr>
          <w:color w:val="0D0902"/>
        </w:rPr>
        <w:t>a</w:t>
      </w:r>
      <w:r>
        <w:rPr>
          <w:color w:val="070203"/>
        </w:rPr>
        <w:t>a</w:t>
      </w:r>
      <w:r>
        <w:rPr>
          <w:color w:val="070105"/>
        </w:rPr>
        <w:t>a</w:t>
      </w:r>
      <w:r>
        <w:rPr>
          <w:color w:val="0E0B01"/>
        </w:rPr>
        <w:t>a</w:t>
      </w:r>
      <w:r>
        <w:rPr>
          <w:color w:val="595A2A"/>
        </w:rPr>
        <w:t>a</w:t>
      </w:r>
      <w:r>
        <w:rPr>
          <w:color w:val="D8D690"/>
        </w:rPr>
        <w:t>a</w:t>
      </w:r>
      <w:r>
        <w:rPr>
          <w:color w:val="F5F0A1"/>
        </w:rPr>
        <w:t>a</w:t>
      </w:r>
      <w:r>
        <w:rPr>
          <w:color w:val="F3E991"/>
        </w:rPr>
        <w:t>a</w:t>
      </w:r>
      <w:r>
        <w:rPr>
          <w:color w:val="FFEE8C"/>
        </w:rPr>
        <w:t>a</w:t>
      </w:r>
      <w:r>
        <w:rPr>
          <w:color w:val="FDE67D"/>
        </w:rPr>
        <w:t>a</w:t>
      </w:r>
      <w:r>
        <w:rPr>
          <w:color w:val="FFEA7D"/>
        </w:rPr>
        <w:t>a</w:t>
      </w:r>
      <w:r>
        <w:rPr>
          <w:color w:val="FDEE7F"/>
        </w:rPr>
        <w:t>a</w:t>
      </w:r>
      <w:r>
        <w:rPr>
          <w:color w:val="F3F283"/>
        </w:rPr>
        <w:t>a</w:t>
      </w:r>
      <w:r>
        <w:rPr>
          <w:color w:val="E1EF81"/>
        </w:rPr>
        <w:t>a</w:t>
      </w:r>
      <w:r>
        <w:rPr>
          <w:color w:val="C5DF74"/>
        </w:rPr>
        <w:t>a</w:t>
      </w:r>
      <w:r>
        <w:rPr>
          <w:color w:val="A7CE64"/>
        </w:rPr>
        <w:t>a</w:t>
      </w:r>
      <w:r>
        <w:rPr>
          <w:color w:val="8ABE55"/>
        </w:rPr>
        <w:t>a</w:t>
      </w:r>
      <w:r>
        <w:rPr>
          <w:color w:val="7CBB52"/>
        </w:rPr>
        <w:t>a</w:t>
      </w:r>
      <w:r>
        <w:rPr>
          <w:color w:val="74B64F"/>
        </w:rPr>
        <w:t>a</w:t>
      </w:r>
      <w:r>
        <w:rPr>
          <w:color w:val="6BB24E"/>
        </w:rPr>
        <w:t>a</w:t>
      </w:r>
      <w:r>
        <w:rPr>
          <w:color w:val="62AD4E"/>
        </w:rPr>
        <w:t>a</w:t>
      </w:r>
      <w:r>
        <w:rPr>
          <w:color w:val="59A94D"/>
        </w:rPr>
        <w:t>a</w:t>
      </w:r>
      <w:r>
        <w:rPr>
          <w:color w:val="51A54C"/>
        </w:rPr>
        <w:t>a</w:t>
      </w:r>
      <w:r>
        <w:rPr>
          <w:color w:val="4CA14B"/>
        </w:rPr>
        <w:t>a</w:t>
      </w:r>
      <w:r>
        <w:rPr>
          <w:color w:val="489E4B"/>
        </w:rPr>
        <w:t>a</w:t>
      </w:r>
      <w:r>
        <w:rPr>
          <w:color w:val="449B48"/>
        </w:rPr>
        <w:t>a</w:t>
      </w:r>
      <w:r>
        <w:rPr>
          <w:color w:val="419745"/>
        </w:rPr>
        <w:t>a</w:t>
      </w:r>
      <w:r>
        <w:rPr>
          <w:color w:val="409442"/>
        </w:rPr>
        <w:t>a</w:t>
      </w:r>
      <w:r>
        <w:rPr>
          <w:color w:val="3D9143"/>
        </w:rPr>
        <w:t>a</w:t>
      </w:r>
      <w:r>
        <w:rPr>
          <w:color w:val="3C8F46"/>
        </w:rPr>
        <w:t>a</w:t>
      </w:r>
      <w:r>
        <w:rPr>
          <w:color w:val="3B8E46"/>
        </w:rPr>
        <w:t>a</w:t>
      </w:r>
      <w:r>
        <w:rPr>
          <w:color w:val="3B8E46"/>
        </w:rPr>
        <w:t>a</w:t>
      </w:r>
      <w:r>
        <w:rPr>
          <w:color w:val="3A8D45"/>
        </w:rPr>
        <w:t>a</w:t>
      </w:r>
      <w:r>
        <w:rPr>
          <w:color w:val="388B43"/>
        </w:rPr>
        <w:t>a</w:t>
      </w:r>
      <w:r>
        <w:rPr>
          <w:color w:val="388B43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1"/>
        </w:rPr>
        <w:t>a</w:t>
      </w:r>
      <w:r>
        <w:rPr>
          <w:color w:val="368942"/>
        </w:rPr>
        <w:t>a</w:t>
      </w:r>
      <w:r>
        <w:rPr>
          <w:color w:val="388B45"/>
        </w:rPr>
        <w:t>a</w:t>
      </w:r>
      <w:r>
        <w:rPr>
          <w:color w:val="388B46"/>
        </w:rPr>
        <w:t>a</w:t>
      </w:r>
      <w:r>
        <w:rPr>
          <w:color w:val="388A47"/>
        </w:rPr>
        <w:t>a</w:t>
      </w:r>
      <w:r>
        <w:rPr>
          <w:color w:val="378A46"/>
        </w:rPr>
        <w:t>a</w:t>
      </w:r>
      <w:r>
        <w:rPr>
          <w:color w:val="368945"/>
        </w:rPr>
        <w:t>a</w:t>
      </w:r>
      <w:r>
        <w:rPr>
          <w:color w:val="368945"/>
        </w:rPr>
        <w:t>a</w:t>
      </w:r>
      <w:r>
        <w:rPr>
          <w:color w:val="368845"/>
        </w:rPr>
        <w:t>a</w:t>
      </w:r>
      <w:r>
        <w:rPr>
          <w:color w:val="358844"/>
        </w:rPr>
        <w:t>a</w:t>
      </w:r>
      <w:r>
        <w:rPr>
          <w:color w:val="358744"/>
        </w:rPr>
        <w:t>a</w:t>
      </w:r>
      <w:r>
        <w:rPr>
          <w:color w:val="348743"/>
        </w:rPr>
        <w:t>a</w:t>
      </w:r>
      <w:r>
        <w:rPr>
          <w:color w:val="348642"/>
        </w:rPr>
        <w:t>a</w:t>
      </w:r>
      <w:r>
        <w:rPr>
          <w:color w:val="338642"/>
        </w:rPr>
        <w:t>a</w:t>
      </w:r>
      <w:r>
        <w:rPr>
          <w:color w:val="378338"/>
        </w:rPr>
        <w:t>a</w:t>
      </w:r>
      <w:r>
        <w:rPr>
          <w:color w:val="508F37"/>
        </w:rPr>
        <w:t>a</w:t>
      </w:r>
      <w:r>
        <w:rPr>
          <w:color w:val="A5D072"/>
        </w:rPr>
        <w:t>a</w:t>
      </w:r>
      <w:r>
        <w:rPr>
          <w:color w:val="DEF28F"/>
        </w:rPr>
        <w:t>a</w:t>
      </w:r>
      <w:r>
        <w:rPr>
          <w:color w:val="FAF992"/>
        </w:rPr>
        <w:t>a</w:t>
      </w:r>
      <w:r>
        <w:rPr>
          <w:color w:val="F4EA7E"/>
        </w:rPr>
        <w:t>a</w:t>
      </w:r>
      <w:r>
        <w:rPr>
          <w:color w:val="F7EC7C"/>
        </w:rPr>
        <w:t>a</w:t>
      </w:r>
      <w:r>
        <w:rPr>
          <w:color w:val="F0EE7C"/>
        </w:rPr>
        <w:t>a</w:t>
      </w:r>
      <w:r>
        <w:rPr>
          <w:color w:val="EEF580"/>
        </w:rPr>
        <w:t>a</w:t>
      </w:r>
      <w:r>
        <w:rPr>
          <w:color w:val="EDF782"/>
        </w:rPr>
        <w:t>a</w:t>
      </w:r>
      <w:r>
        <w:rPr>
          <w:color w:val="F0F380"/>
        </w:rPr>
        <w:t>a</w:t>
      </w:r>
      <w:r>
        <w:rPr>
          <w:color w:val="F6EF7C"/>
        </w:rPr>
        <w:t>a</w:t>
      </w:r>
      <w:r>
        <w:rPr>
          <w:color w:val="FCF07F"/>
        </w:rPr>
        <w:t>a</w:t>
      </w:r>
      <w:r>
        <w:rPr>
          <w:color w:val="F2F98F"/>
        </w:rPr>
        <w:t>a</w:t>
      </w:r>
      <w:r>
        <w:rPr>
          <w:color w:val="BED978"/>
        </w:rPr>
        <w:t>a</w:t>
      </w:r>
      <w:r>
        <w:rPr>
          <w:color w:val="678D36"/>
        </w:rPr>
        <w:t>a</w:t>
      </w:r>
      <w:r>
        <w:rPr>
          <w:color w:val="3E7227"/>
        </w:rPr>
        <w:t>a</w:t>
      </w:r>
      <w:r>
        <w:rPr>
          <w:color w:val="357635"/>
        </w:rPr>
        <w:t>a</w:t>
      </w:r>
      <w:r>
        <w:rPr>
          <w:color w:val="398146"/>
        </w:rPr>
        <w:t>a</w:t>
      </w:r>
      <w:r>
        <w:rPr>
          <w:color w:val="2B763E"/>
        </w:rPr>
        <w:t>a</w:t>
      </w:r>
      <w:r>
        <w:rPr>
          <w:color w:val="2D7740"/>
        </w:rPr>
        <w:t>a</w:t>
      </w:r>
      <w:r>
        <w:rPr>
          <w:color w:val="2F7740"/>
        </w:rPr>
        <w:t>a</w:t>
      </w:r>
      <w:r>
        <w:rPr>
          <w:color w:val="2E7541"/>
        </w:rPr>
        <w:t>a</w:t>
      </w:r>
      <w:r>
        <w:rPr>
          <w:color w:val="2D7543"/>
        </w:rPr>
        <w:t>a</w:t>
      </w:r>
      <w:r>
        <w:rPr>
          <w:color w:val="2C7446"/>
        </w:rPr>
        <w:t>a</w:t>
      </w:r>
      <w:r>
        <w:rPr>
          <w:color w:val="2D7446"/>
        </w:rPr>
        <w:t>a</w:t>
      </w:r>
      <w:r>
        <w:rPr>
          <w:color w:val="317443"/>
        </w:rPr>
        <w:t>a</w:t>
      </w:r>
      <w:r>
        <w:rPr>
          <w:color w:val="307241"/>
        </w:rPr>
        <w:t>a</w:t>
      </w:r>
      <w:r>
        <w:rPr>
          <w:color w:val="2F713F"/>
        </w:rPr>
        <w:t>a</w:t>
      </w:r>
      <w:r>
        <w:rPr>
          <w:color w:val="2E703F"/>
        </w:rPr>
        <w:t>a</w:t>
      </w:r>
      <w:r>
        <w:rPr>
          <w:color w:val="2F703F"/>
        </w:rPr>
        <w:t>a</w:t>
      </w:r>
      <w:r>
        <w:rPr>
          <w:color w:val="2F703E"/>
        </w:rPr>
        <w:t>a</w:t>
      </w:r>
      <w:r>
        <w:rPr>
          <w:color w:val="2F703F"/>
        </w:rPr>
        <w:t>a</w:t>
      </w:r>
      <w:r>
        <w:rPr>
          <w:color w:val="2F703E"/>
        </w:rPr>
        <w:t>a</w:t>
      </w:r>
      <w:r>
        <w:rPr>
          <w:color w:val="2F703E"/>
        </w:rPr>
        <w:t>a</w:t>
      </w:r>
      <w:r>
        <w:rPr>
          <w:color w:val="306E3D"/>
        </w:rPr>
        <w:t>a</w:t>
      </w:r>
      <w:r>
        <w:rPr>
          <w:color w:val="316D3D"/>
        </w:rPr>
        <w:t>a</w:t>
      </w:r>
      <w:r>
        <w:rPr>
          <w:color w:val="306D3C"/>
        </w:rPr>
        <w:t>a</w:t>
      </w:r>
      <w:r>
        <w:rPr>
          <w:color w:val="306D3D"/>
        </w:rPr>
        <w:t>a</w:t>
      </w:r>
      <w:r>
        <w:rPr>
          <w:color w:val="306E3E"/>
        </w:rPr>
        <w:t>a</w:t>
      </w:r>
      <w:r>
        <w:rPr>
          <w:color w:val="306E3E"/>
        </w:rPr>
        <w:t>a</w:t>
      </w:r>
      <w:r>
        <w:rPr>
          <w:color w:val="306D3E"/>
        </w:rPr>
        <w:t>a</w:t>
      </w:r>
      <w:r>
        <w:rPr>
          <w:color w:val="306D40"/>
        </w:rPr>
        <w:t>a</w:t>
      </w:r>
      <w:r>
        <w:rPr>
          <w:color w:val="306E40"/>
        </w:rPr>
        <w:t>a</w:t>
      </w:r>
      <w:r>
        <w:rPr>
          <w:color w:val="2F6D3F"/>
        </w:rPr>
        <w:t>a</w:t>
      </w:r>
      <w:r>
        <w:rPr>
          <w:color w:val="2F6C40"/>
        </w:rPr>
        <w:t>a</w:t>
      </w:r>
      <w:r>
        <w:rPr>
          <w:color w:val="2E6B40"/>
        </w:rPr>
        <w:t>a</w:t>
      </w:r>
      <w:r>
        <w:rPr>
          <w:color w:val="2E6B41"/>
        </w:rPr>
        <w:t>a</w:t>
      </w:r>
      <w:r>
        <w:rPr>
          <w:color w:val="2E6A40"/>
        </w:rPr>
        <w:t>a</w:t>
      </w:r>
      <w:r>
        <w:rPr>
          <w:color w:val="2E6A40"/>
        </w:rPr>
        <w:t>a</w:t>
      </w:r>
      <w:r>
        <w:rPr>
          <w:color w:val="2D6940"/>
        </w:rPr>
        <w:t>a</w:t>
      </w:r>
      <w:r>
        <w:rPr>
          <w:color w:val="2C6740"/>
        </w:rPr>
        <w:t>a</w:t>
      </w:r>
      <w:r>
        <w:rPr>
          <w:color w:val="2C6641"/>
        </w:rPr>
        <w:t>a</w:t>
      </w:r>
      <w:r>
        <w:rPr>
          <w:color w:val="2C6641"/>
        </w:rPr>
        <w:t>a</w:t>
      </w:r>
      <w:r>
        <w:rPr>
          <w:color w:val="2B6441"/>
        </w:rPr>
        <w:t>a</w:t>
      </w:r>
      <w:r>
        <w:rPr>
          <w:color w:val="2B6441"/>
        </w:rPr>
        <w:t>a</w:t>
      </w:r>
      <w:r>
        <w:rPr>
          <w:color w:val="2C6342"/>
        </w:rPr>
        <w:t>a</w:t>
      </w:r>
      <w:r>
        <w:rPr>
          <w:color w:val="2A6141"/>
        </w:rPr>
        <w:t>a</w:t>
      </w:r>
      <w:r>
        <w:rPr>
          <w:color w:val="2A6041"/>
        </w:rPr>
        <w:t>a</w:t>
      </w:r>
      <w:r>
        <w:rPr>
          <w:color w:val="2B5F41"/>
        </w:rPr>
        <w:t>a</w:t>
      </w:r>
      <w:r>
        <w:rPr>
          <w:color w:val="2B5E42"/>
        </w:rPr>
        <w:t>a</w:t>
      </w:r>
      <w:r>
        <w:rPr>
          <w:color w:val="2C5E43"/>
        </w:rPr>
        <w:t>a</w:t>
      </w:r>
      <w:r>
        <w:rPr>
          <w:color w:val="2D5D43"/>
        </w:rPr>
        <w:t>a</w:t>
      </w:r>
      <w:r>
        <w:rPr>
          <w:color w:val="285B43"/>
        </w:rPr>
        <w:t>a</w:t>
      </w:r>
      <w:r>
        <w:rPr>
          <w:color w:val="285C45"/>
        </w:rPr>
        <w:t>a</w:t>
      </w:r>
      <w:r>
        <w:rPr>
          <w:color w:val="295D43"/>
        </w:rPr>
        <w:t>a</w:t>
      </w:r>
      <w:r>
        <w:rPr>
          <w:color w:val="2B5D44"/>
        </w:rPr>
        <w:t>a</w:t>
      </w:r>
      <w:r>
        <w:rPr>
          <w:color w:val="2B5D44"/>
        </w:rPr>
        <w:t>a</w:t>
      </w:r>
      <w:r>
        <w:rPr>
          <w:color w:val="2A5C43"/>
        </w:rPr>
        <w:t>a</w:t>
      </w:r>
      <w:r>
        <w:rPr>
          <w:color w:val="2A5B41"/>
        </w:rPr>
        <w:t>a</w:t>
      </w:r>
      <w:r>
        <w:rPr>
          <w:color w:val="2A5A40"/>
        </w:rPr>
        <w:t>a</w:t>
      </w:r>
      <w:r>
        <w:rPr>
          <w:color w:val="28583E"/>
        </w:rPr>
        <w:t>a</w:t>
      </w:r>
      <w:r>
        <w:rPr>
          <w:color w:val="27573C"/>
        </w:rPr>
        <w:t>a</w:t>
      </w:r>
      <w:r>
        <w:rPr>
          <w:color w:val="28563C"/>
        </w:rPr>
        <w:t>a</w:t>
      </w:r>
      <w:r>
        <w:rPr>
          <w:color w:val="29573C"/>
        </w:rPr>
        <w:t>a</w:t>
      </w:r>
      <w:r>
        <w:rPr>
          <w:color w:val="2A583D"/>
        </w:rPr>
        <w:t>a</w:t>
      </w:r>
      <w:r>
        <w:rPr>
          <w:color w:val="29583D"/>
        </w:rPr>
        <w:t>a</w:t>
      </w:r>
      <w:r>
        <w:rPr>
          <w:color w:val="2A583E"/>
        </w:rPr>
        <w:t>a</w:t>
      </w:r>
      <w:r>
        <w:rPr>
          <w:color w:val="2A573D"/>
        </w:rPr>
        <w:t>a</w:t>
      </w:r>
      <w:r>
        <w:rPr>
          <w:color w:val="29563E"/>
        </w:rPr>
        <w:t>a</w:t>
      </w:r>
      <w:r>
        <w:rPr>
          <w:color w:val="29553E"/>
        </w:rPr>
        <w:t>a</w:t>
      </w:r>
      <w:r>
        <w:rPr>
          <w:color w:val="29553E"/>
        </w:rPr>
        <w:t>a</w:t>
      </w:r>
      <w:r>
        <w:rPr>
          <w:color w:val="2A5540"/>
        </w:rPr>
        <w:t>a</w:t>
      </w:r>
      <w:r>
        <w:rPr>
          <w:color w:val="2B5541"/>
        </w:rPr>
        <w:t>a</w:t>
      </w:r>
      <w:r>
        <w:rPr>
          <w:color w:val="2B5442"/>
        </w:rPr>
        <w:t>a</w:t>
      </w:r>
      <w:r>
        <w:rPr>
          <w:color w:val="2B5442"/>
        </w:rPr>
        <w:t>a</w:t>
      </w:r>
      <w:r>
        <w:rPr>
          <w:color w:val="2B5442"/>
        </w:rPr>
        <w:t>a</w:t>
      </w:r>
      <w:r>
        <w:rPr>
          <w:color w:val="2C5442"/>
        </w:rPr>
        <w:t>a</w:t>
      </w:r>
      <w:r>
        <w:rPr>
          <w:color w:val="2E5441"/>
        </w:rPr>
        <w:t>a</w:t>
      </w:r>
      <w:r>
        <w:rPr>
          <w:color w:val="2E553F"/>
        </w:rPr>
        <w:t>a</w:t>
      </w:r>
      <w:r>
        <w:rPr>
          <w:color w:val="2F553F"/>
        </w:rPr>
        <w:t>a</w:t>
      </w:r>
      <w:r>
        <w:rPr>
          <w:color w:val="305640"/>
        </w:rPr>
        <w:t>a</w:t>
      </w:r>
      <w:r>
        <w:rPr>
          <w:color w:val="305640"/>
        </w:rPr>
        <w:t>a</w:t>
      </w:r>
      <w:r>
        <w:rPr>
          <w:color w:val="315741"/>
        </w:rPr>
        <w:t>a</w:t>
      </w:r>
      <w:r>
        <w:rPr>
          <w:color w:val="315742"/>
        </w:rPr>
        <w:t>a</w:t>
      </w:r>
      <w:r>
        <w:rPr>
          <w:color w:val="315742"/>
        </w:rPr>
        <w:t>a</w:t>
      </w:r>
      <w:r>
        <w:rPr>
          <w:color w:val="315742"/>
        </w:rPr>
        <w:t>a</w:t>
      </w:r>
      <w:r>
        <w:rPr>
          <w:color w:val="315742"/>
        </w:rPr>
        <w:t>a</w:t>
      </w:r>
      <w:r>
        <w:rPr>
          <w:color w:val="315742"/>
        </w:rPr>
        <w:t>a</w:t>
      </w:r>
      <w:r>
        <w:rPr>
          <w:color w:val="315742"/>
        </w:rPr>
        <w:t>a</w:t>
      </w:r>
      <w:r>
        <w:rPr>
          <w:color w:val="325745"/>
        </w:rPr>
        <w:t>a</w:t>
      </w:r>
      <w:r>
        <w:rPr>
          <w:color w:val="335847"/>
        </w:rPr>
        <w:t>a</w:t>
      </w:r>
      <w:r>
        <w:rPr>
          <w:color w:val="325747"/>
        </w:rPr>
        <w:t>a</w:t>
      </w:r>
      <w:r>
        <w:rPr>
          <w:color w:val="325647"/>
        </w:rPr>
        <w:t>a</w:t>
      </w:r>
      <w:r>
        <w:rPr>
          <w:color w:val="305545"/>
        </w:rPr>
        <w:t>a</w:t>
      </w:r>
      <w:r>
        <w:rPr>
          <w:color w:val="2F5444"/>
        </w:rPr>
        <w:t>a</w:t>
      </w:r>
      <w:r>
        <w:rPr>
          <w:color w:val="2E5344"/>
        </w:rPr>
        <w:t>a</w:t>
      </w:r>
      <w:r>
        <w:rPr>
          <w:color w:val="315546"/>
        </w:rPr>
        <w:t>a</w:t>
      </w:r>
      <w:r>
        <w:rPr>
          <w:color w:val="305546"/>
        </w:rPr>
        <w:t>a</w:t>
      </w:r>
      <w:r>
        <w:rPr>
          <w:color w:val="305445"/>
        </w:rPr>
        <w:t>a</w:t>
      </w:r>
      <w:r>
        <w:rPr>
          <w:color w:val="2F5344"/>
        </w:rPr>
        <w:t>a</w:t>
      </w:r>
      <w:r>
        <w:rPr>
          <w:color w:val="2D5242"/>
        </w:rPr>
        <w:t>a</w:t>
      </w:r>
      <w:r>
        <w:rPr>
          <w:color w:val="2C5142"/>
        </w:rPr>
        <w:t>a</w:t>
      </w:r>
      <w:r>
        <w:rPr>
          <w:color w:val="2B5041"/>
        </w:rPr>
        <w:t>a</w:t>
      </w:r>
      <w:r>
        <w:rPr>
          <w:color w:val="2B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D4F41"/>
        </w:rPr>
        <w:t>a</w:t>
      </w:r>
      <w:r>
        <w:rPr>
          <w:color w:val="2E4E41"/>
        </w:rPr>
        <w:t>a</w:t>
      </w:r>
      <w:r>
        <w:rPr>
          <w:color w:val="2E4E41"/>
        </w:rPr>
        <w:t>a</w:t>
      </w:r>
      <w:r>
        <w:rPr>
          <w:color w:val="2F4F42"/>
        </w:rPr>
        <w:t>a</w:t>
      </w:r>
      <w:r>
        <w:rPr>
          <w:color w:val="304E42"/>
        </w:rPr>
        <w:t>a</w:t>
      </w:r>
      <w:r>
        <w:rPr>
          <w:color w:val="304E42"/>
        </w:rPr>
        <w:t>a</w:t>
      </w:r>
      <w:r>
        <w:rPr>
          <w:color w:val="304E42"/>
        </w:rPr>
        <w:t>a</w:t>
      </w:r>
      <w:r>
        <w:rPr>
          <w:color w:val="324E42"/>
        </w:rPr>
        <w:t>a</w:t>
      </w:r>
      <w:r>
        <w:rPr>
          <w:color w:val="304E45"/>
        </w:rPr>
        <w:t>a</w:t>
      </w:r>
      <w:r>
        <w:rPr>
          <w:color w:val="2B4A46"/>
        </w:rPr>
        <w:t>a</w:t>
      </w:r>
      <w:r>
        <w:rPr>
          <w:color w:val="304D48"/>
        </w:rPr>
        <w:t>a</w:t>
      </w:r>
      <w:r>
        <w:rPr>
          <w:color w:val="364D43"/>
        </w:rPr>
        <w:t>a</w:t>
      </w:r>
      <w:r>
        <w:rPr>
          <w:color w:val="334234"/>
        </w:rPr>
        <w:t>a</w:t>
      </w:r>
      <w:r>
        <w:rPr>
          <w:color w:val="4D543D"/>
        </w:rPr>
        <w:t>a</w:t>
      </w:r>
      <w:r>
        <w:rPr>
          <w:color w:val="858564"/>
        </w:rPr>
        <w:t>a</w:t>
      </w:r>
      <w:r>
        <w:rPr>
          <w:color w:val="D6CDA1"/>
        </w:rPr>
        <w:t>a</w:t>
      </w:r>
      <w:r>
        <w:rPr>
          <w:color w:val="EAD8A0"/>
        </w:rPr>
        <w:t>a</w:t>
      </w:r>
      <w:r>
        <w:rPr>
          <w:color w:val="F1D892"/>
        </w:rPr>
        <w:t>a</w:t>
      </w:r>
      <w:r>
        <w:rPr>
          <w:color w:val="F1D17D"/>
        </w:rPr>
        <w:t>a</w:t>
      </w:r>
      <w:r>
        <w:rPr>
          <w:color w:val="F8D375"/>
        </w:rPr>
        <w:t>a</w:t>
      </w:r>
      <w:r>
        <w:rPr>
          <w:color w:val="FBD26F"/>
        </w:rPr>
        <w:t>a</w:t>
      </w:r>
      <w:r>
        <w:rPr>
          <w:color w:val="F3D379"/>
        </w:rPr>
        <w:t>a</w:t>
      </w:r>
      <w:r>
        <w:rPr>
          <w:color w:val="EFD586"/>
        </w:rPr>
        <w:t>a</w:t>
      </w:r>
      <w:r>
        <w:rPr>
          <w:color w:val="F2D18C"/>
        </w:rPr>
        <w:t>a</w:t>
      </w:r>
      <w:r>
        <w:rPr>
          <w:color w:val="F5CE8F"/>
        </w:rPr>
        <w:t>a</w:t>
      </w:r>
      <w:r>
        <w:rPr>
          <w:color w:val="F9CD8E"/>
        </w:rPr>
        <w:t>a</w:t>
      </w:r>
      <w:r>
        <w:rPr>
          <w:color w:val="FACE86"/>
        </w:rPr>
        <w:t>a</w:t>
      </w:r>
      <w:r>
        <w:rPr>
          <w:color w:val="F8D17E"/>
        </w:rPr>
        <w:t>a</w:t>
      </w:r>
      <w:r>
        <w:rPr>
          <w:color w:val="ECCB74"/>
        </w:rPr>
        <w:t>a</w:t>
      </w:r>
      <w:r>
        <w:rPr>
          <w:color w:val="EBD484"/>
        </w:rPr>
        <w:t>a</w:t>
      </w:r>
      <w:r>
        <w:rPr>
          <w:color w:val="CABC84"/>
        </w:rPr>
        <w:t>a</w:t>
      </w:r>
      <w:r>
        <w:rPr>
          <w:color w:val="302B18"/>
        </w:rPr>
        <w:t>a</w:t>
      </w:r>
      <w:r>
        <w:rPr>
          <w:color w:val="01020E"/>
        </w:rPr>
        <w:t>a</w:t>
      </w:r>
      <w:r>
        <w:rPr>
          <w:color w:val="000117"/>
        </w:rPr>
        <w:t>a</w:t>
      </w:r>
      <w:r>
        <w:rPr>
          <w:color w:val="010107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40102"/>
        </w:rPr>
        <w:t>a</w:t>
      </w:r>
      <w:r>
        <w:rPr>
          <w:color w:val="080001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150909"/>
        </w:rPr>
        <w:t>a</w:t>
      </w:r>
      <w:r>
        <w:rPr>
          <w:color w:val="6A474C"/>
        </w:rPr>
        <w:t>a</w:t>
      </w:r>
      <w:r>
        <w:rPr>
          <w:color w:val="A05E6C"/>
        </w:rPr>
        <w:t>a</w:t>
      </w:r>
      <w:r>
        <w:rPr>
          <w:color w:val="A34B5F"/>
        </w:rPr>
        <w:t>a</w:t>
      </w:r>
      <w:r>
        <w:rPr>
          <w:color w:val="AA4D62"/>
        </w:rPr>
        <w:t>a</w:t>
      </w:r>
      <w:r>
        <w:rPr>
          <w:color w:val="A75364"/>
        </w:rPr>
        <w:t>a</w:t>
      </w:r>
    </w:p>
    <w:p>
      <w:r>
        <w:rPr>
          <w:color w:val="9E9759"/>
        </w:rPr>
        <w:t>a</w:t>
      </w:r>
      <w:r>
        <w:rPr>
          <w:color w:val="9E9759"/>
        </w:rPr>
        <w:t>a</w:t>
      </w:r>
      <w:r>
        <w:rPr>
          <w:color w:val="9D9759"/>
        </w:rPr>
        <w:t>a</w:t>
      </w:r>
      <w:r>
        <w:rPr>
          <w:color w:val="9D9556"/>
        </w:rPr>
        <w:t>a</w:t>
      </w:r>
      <w:r>
        <w:rPr>
          <w:color w:val="9F9559"/>
        </w:rPr>
        <w:t>a</w:t>
      </w:r>
      <w:r>
        <w:rPr>
          <w:color w:val="9C9563"/>
        </w:rPr>
        <w:t>a</w:t>
      </w:r>
      <w:r>
        <w:rPr>
          <w:color w:val="777353"/>
        </w:rPr>
        <w:t>a</w:t>
      </w:r>
      <w:r>
        <w:rPr>
          <w:color w:val="0A0800"/>
        </w:rPr>
        <w:t>a</w:t>
      </w:r>
      <w:r>
        <w:rPr>
          <w:color w:val="070603"/>
        </w:rPr>
        <w:t>a</w:t>
      </w:r>
      <w:r>
        <w:rPr>
          <w:color w:val="020307"/>
        </w:rPr>
        <w:t>a</w:t>
      </w:r>
      <w:r>
        <w:rPr>
          <w:color w:val="020108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102"/>
        </w:rPr>
        <w:t>a</w:t>
      </w:r>
      <w:r>
        <w:rPr>
          <w:color w:val="07030B"/>
        </w:rPr>
        <w:t>a</w:t>
      </w:r>
      <w:r>
        <w:rPr>
          <w:color w:val="040009"/>
        </w:rPr>
        <w:t>a</w:t>
      </w:r>
      <w:r>
        <w:rPr>
          <w:color w:val="06060A"/>
        </w:rPr>
        <w:t>a</w:t>
      </w:r>
      <w:r>
        <w:rPr>
          <w:color w:val="000600"/>
        </w:rPr>
        <w:t>a</w:t>
      </w:r>
      <w:r>
        <w:rPr>
          <w:color w:val="0A1B06"/>
        </w:rPr>
        <w:t>a</w:t>
      </w:r>
      <w:r>
        <w:rPr>
          <w:color w:val="5D8347"/>
        </w:rPr>
        <w:t>a</w:t>
      </w:r>
      <w:r>
        <w:rPr>
          <w:color w:val="9BCC78"/>
        </w:rPr>
        <w:t>a</w:t>
      </w:r>
      <w:r>
        <w:rPr>
          <w:color w:val="88BF57"/>
        </w:rPr>
        <w:t>a</w:t>
      </w:r>
      <w:r>
        <w:rPr>
          <w:color w:val="94CC59"/>
        </w:rPr>
        <w:t>a</w:t>
      </w:r>
      <w:r>
        <w:rPr>
          <w:color w:val="9CD45D"/>
        </w:rPr>
        <w:t>a</w:t>
      </w:r>
      <w:r>
        <w:rPr>
          <w:color w:val="9DD566"/>
        </w:rPr>
        <w:t>a</w:t>
      </w:r>
      <w:r>
        <w:rPr>
          <w:color w:val="94CD66"/>
        </w:rPr>
        <w:t>a</w:t>
      </w:r>
      <w:r>
        <w:rPr>
          <w:color w:val="8DCA62"/>
        </w:rPr>
        <w:t>a</w:t>
      </w:r>
      <w:r>
        <w:rPr>
          <w:color w:val="8BCC64"/>
        </w:rPr>
        <w:t>a</w:t>
      </w:r>
      <w:r>
        <w:rPr>
          <w:color w:val="8ACB65"/>
        </w:rPr>
        <w:t>a</w:t>
      </w:r>
      <w:r>
        <w:rPr>
          <w:color w:val="88CA65"/>
        </w:rPr>
        <w:t>a</w:t>
      </w:r>
      <w:r>
        <w:rPr>
          <w:color w:val="8BC661"/>
        </w:rPr>
        <w:t>a</w:t>
      </w:r>
      <w:r>
        <w:rPr>
          <w:color w:val="90C25D"/>
        </w:rPr>
        <w:t>a</w:t>
      </w:r>
      <w:r>
        <w:rPr>
          <w:color w:val="9FC55E"/>
        </w:rPr>
        <w:t>a</w:t>
      </w:r>
      <w:r>
        <w:rPr>
          <w:color w:val="BAD46B"/>
        </w:rPr>
        <w:t>a</w:t>
      </w:r>
      <w:r>
        <w:rPr>
          <w:color w:val="D7E57B"/>
        </w:rPr>
        <w:t>a</w:t>
      </w:r>
      <w:r>
        <w:rPr>
          <w:color w:val="EAEE84"/>
        </w:rPr>
        <w:t>a</w:t>
      </w:r>
      <w:r>
        <w:rPr>
          <w:color w:val="F3EE81"/>
        </w:rPr>
        <w:t>a</w:t>
      </w:r>
      <w:r>
        <w:rPr>
          <w:color w:val="F7EA7A"/>
        </w:rPr>
        <w:t>a</w:t>
      </w:r>
      <w:r>
        <w:rPr>
          <w:color w:val="F9E879"/>
        </w:rPr>
        <w:t>a</w:t>
      </w:r>
      <w:r>
        <w:rPr>
          <w:color w:val="FAE879"/>
        </w:rPr>
        <w:t>a</w:t>
      </w:r>
      <w:r>
        <w:rPr>
          <w:color w:val="FBE979"/>
        </w:rPr>
        <w:t>a</w:t>
      </w:r>
      <w:r>
        <w:rPr>
          <w:color w:val="FAE879"/>
        </w:rPr>
        <w:t>a</w:t>
      </w:r>
      <w:r>
        <w:rPr>
          <w:color w:val="FAE878"/>
        </w:rPr>
        <w:t>a</w:t>
      </w:r>
      <w:r>
        <w:rPr>
          <w:color w:val="FAEA79"/>
        </w:rPr>
        <w:t>a</w:t>
      </w:r>
      <w:r>
        <w:rPr>
          <w:color w:val="FAEB78"/>
        </w:rPr>
        <w:t>a</w:t>
      </w:r>
      <w:r>
        <w:rPr>
          <w:color w:val="F9EB78"/>
        </w:rPr>
        <w:t>a</w:t>
      </w:r>
      <w:r>
        <w:rPr>
          <w:color w:val="F7EC77"/>
        </w:rPr>
        <w:t>a</w:t>
      </w:r>
      <w:r>
        <w:rPr>
          <w:color w:val="F6EC77"/>
        </w:rPr>
        <w:t>a</w:t>
      </w:r>
      <w:r>
        <w:rPr>
          <w:color w:val="F5ED76"/>
        </w:rPr>
        <w:t>a</w:t>
      </w:r>
      <w:r>
        <w:rPr>
          <w:color w:val="F5EE74"/>
        </w:rPr>
        <w:t>a</w:t>
      </w:r>
      <w:r>
        <w:rPr>
          <w:color w:val="F5EE73"/>
        </w:rPr>
        <w:t>a</w:t>
      </w:r>
      <w:r>
        <w:rPr>
          <w:color w:val="F5EE73"/>
        </w:rPr>
        <w:t>a</w:t>
      </w:r>
      <w:r>
        <w:rPr>
          <w:color w:val="F4EE73"/>
        </w:rPr>
        <w:t>a</w:t>
      </w:r>
      <w:r>
        <w:rPr>
          <w:color w:val="F4EE75"/>
        </w:rPr>
        <w:t>a</w:t>
      </w:r>
      <w:r>
        <w:rPr>
          <w:color w:val="F4EE75"/>
        </w:rPr>
        <w:t>a</w:t>
      </w:r>
      <w:r>
        <w:rPr>
          <w:color w:val="F4ED77"/>
        </w:rPr>
        <w:t>a</w:t>
      </w:r>
      <w:r>
        <w:rPr>
          <w:color w:val="F4ED79"/>
        </w:rPr>
        <w:t>a</w:t>
      </w:r>
      <w:r>
        <w:rPr>
          <w:color w:val="F4ED79"/>
        </w:rPr>
        <w:t>a</w:t>
      </w:r>
      <w:r>
        <w:rPr>
          <w:color w:val="F4ED7A"/>
        </w:rPr>
        <w:t>a</w:t>
      </w:r>
      <w:r>
        <w:rPr>
          <w:color w:val="F4ED7A"/>
        </w:rPr>
        <w:t>a</w:t>
      </w:r>
      <w:r>
        <w:rPr>
          <w:color w:val="F4ED7C"/>
        </w:rPr>
        <w:t>a</w:t>
      </w:r>
      <w:r>
        <w:rPr>
          <w:color w:val="F4EB7C"/>
        </w:rPr>
        <w:t>a</w:t>
      </w:r>
      <w:r>
        <w:rPr>
          <w:color w:val="F5E97C"/>
        </w:rPr>
        <w:t>a</w:t>
      </w:r>
      <w:r>
        <w:rPr>
          <w:color w:val="F4E97A"/>
        </w:rPr>
        <w:t>a</w:t>
      </w:r>
      <w:r>
        <w:rPr>
          <w:color w:val="F3E879"/>
        </w:rPr>
        <w:t>a</w:t>
      </w:r>
      <w:r>
        <w:rPr>
          <w:color w:val="F1E775"/>
        </w:rPr>
        <w:t>a</w:t>
      </w:r>
      <w:r>
        <w:rPr>
          <w:color w:val="EEE573"/>
        </w:rPr>
        <w:t>a</w:t>
      </w:r>
      <w:r>
        <w:rPr>
          <w:color w:val="EDE471"/>
        </w:rPr>
        <w:t>a</w:t>
      </w:r>
      <w:r>
        <w:rPr>
          <w:color w:val="EBE470"/>
        </w:rPr>
        <w:t>a</w:t>
      </w:r>
      <w:r>
        <w:rPr>
          <w:color w:val="E7E16C"/>
        </w:rPr>
        <w:t>a</w:t>
      </w:r>
      <w:r>
        <w:rPr>
          <w:color w:val="E3DE68"/>
        </w:rPr>
        <w:t>a</w:t>
      </w:r>
      <w:r>
        <w:rPr>
          <w:color w:val="E3DF67"/>
        </w:rPr>
        <w:t>a</w:t>
      </w:r>
      <w:r>
        <w:rPr>
          <w:color w:val="E6E36A"/>
        </w:rPr>
        <w:t>a</w:t>
      </w:r>
      <w:r>
        <w:rPr>
          <w:color w:val="EBE56F"/>
        </w:rPr>
        <w:t>a</w:t>
      </w:r>
      <w:r>
        <w:rPr>
          <w:color w:val="F1E277"/>
        </w:rPr>
        <w:t>a</w:t>
      </w:r>
      <w:r>
        <w:rPr>
          <w:color w:val="F1E078"/>
        </w:rPr>
        <w:t>a</w:t>
      </w:r>
      <w:r>
        <w:rPr>
          <w:color w:val="F0DF78"/>
        </w:rPr>
        <w:t>a</w:t>
      </w:r>
      <w:r>
        <w:rPr>
          <w:color w:val="F2E179"/>
        </w:rPr>
        <w:t>a</w:t>
      </w:r>
      <w:r>
        <w:rPr>
          <w:color w:val="F4E47C"/>
        </w:rPr>
        <w:t>a</w:t>
      </w:r>
      <w:r>
        <w:rPr>
          <w:color w:val="F6E67E"/>
        </w:rPr>
        <w:t>a</w:t>
      </w:r>
      <w:r>
        <w:rPr>
          <w:color w:val="F8E77F"/>
        </w:rPr>
        <w:t>a</w:t>
      </w:r>
      <w:r>
        <w:rPr>
          <w:color w:val="F8E780"/>
        </w:rPr>
        <w:t>a</w:t>
      </w:r>
      <w:r>
        <w:rPr>
          <w:color w:val="F9E881"/>
        </w:rPr>
        <w:t>a</w:t>
      </w:r>
      <w:r>
        <w:rPr>
          <w:color w:val="F9EA83"/>
        </w:rPr>
        <w:t>a</w:t>
      </w:r>
      <w:r>
        <w:rPr>
          <w:color w:val="FAEC85"/>
        </w:rPr>
        <w:t>a</w:t>
      </w:r>
      <w:r>
        <w:rPr>
          <w:color w:val="FBED86"/>
        </w:rPr>
        <w:t>a</w:t>
      </w:r>
      <w:r>
        <w:rPr>
          <w:color w:val="FAEE83"/>
        </w:rPr>
        <w:t>a</w:t>
      </w:r>
      <w:r>
        <w:rPr>
          <w:color w:val="F6F07B"/>
        </w:rPr>
        <w:t>a</w:t>
      </w:r>
      <w:r>
        <w:rPr>
          <w:color w:val="F2EC77"/>
        </w:rPr>
        <w:t>a</w:t>
      </w:r>
      <w:r>
        <w:rPr>
          <w:color w:val="EDE976"/>
        </w:rPr>
        <w:t>a</w:t>
      </w:r>
      <w:r>
        <w:rPr>
          <w:color w:val="EDE87C"/>
        </w:rPr>
        <w:t>a</w:t>
      </w:r>
      <w:r>
        <w:rPr>
          <w:color w:val="F2ED86"/>
        </w:rPr>
        <w:t>a</w:t>
      </w:r>
      <w:r>
        <w:rPr>
          <w:color w:val="F6F291"/>
        </w:rPr>
        <w:t>a</w:t>
      </w:r>
      <w:r>
        <w:rPr>
          <w:color w:val="F4F195"/>
        </w:rPr>
        <w:t>a</w:t>
      </w:r>
      <w:r>
        <w:rPr>
          <w:color w:val="F3F09B"/>
        </w:rPr>
        <w:t>a</w:t>
      </w:r>
      <w:r>
        <w:rPr>
          <w:color w:val="E9E797"/>
        </w:rPr>
        <w:t>a</w:t>
      </w:r>
      <w:r>
        <w:rPr>
          <w:color w:val="DCDB8F"/>
        </w:rPr>
        <w:t>a</w:t>
      </w:r>
      <w:r>
        <w:rPr>
          <w:color w:val="C1BF77"/>
        </w:rPr>
        <w:t>a</w:t>
      </w:r>
      <w:r>
        <w:rPr>
          <w:color w:val="959452"/>
        </w:rPr>
        <w:t>a</w:t>
      </w:r>
      <w:r>
        <w:rPr>
          <w:color w:val="565528"/>
        </w:rPr>
        <w:t>a</w:t>
      </w:r>
      <w:r>
        <w:rPr>
          <w:color w:val="3C3C20"/>
        </w:rPr>
        <w:t>a</w:t>
      </w:r>
      <w:r>
        <w:rPr>
          <w:color w:val="262915"/>
        </w:rPr>
        <w:t>a</w:t>
      </w:r>
      <w:r>
        <w:rPr>
          <w:color w:val="171A07"/>
        </w:rPr>
        <w:t>a</w:t>
      </w:r>
      <w:r>
        <w:rPr>
          <w:color w:val="0C0F00"/>
        </w:rPr>
        <w:t>a</w:t>
      </w:r>
      <w:r>
        <w:rPr>
          <w:color w:val="030500"/>
        </w:rPr>
        <w:t>a</w:t>
      </w:r>
      <w:r>
        <w:rPr>
          <w:color w:val="030300"/>
        </w:rPr>
        <w:t>a</w:t>
      </w:r>
      <w:r>
        <w:rPr>
          <w:color w:val="09070A"/>
        </w:rPr>
        <w:t>a</w:t>
      </w:r>
      <w:r>
        <w:rPr>
          <w:color w:val="030007"/>
        </w:rPr>
        <w:t>a</w:t>
      </w:r>
      <w:r>
        <w:rPr>
          <w:color w:val="040104"/>
        </w:rPr>
        <w:t>a</w:t>
      </w:r>
      <w:r>
        <w:rPr>
          <w:color w:val="0F0A09"/>
        </w:rPr>
        <w:t>a</w:t>
      </w:r>
      <w:r>
        <w:rPr>
          <w:color w:val="080203"/>
        </w:rPr>
        <w:t>a</w:t>
      </w:r>
      <w:r>
        <w:rPr>
          <w:color w:val="302B11"/>
        </w:rPr>
        <w:t>a</w:t>
      </w:r>
      <w:r>
        <w:rPr>
          <w:color w:val="C0BC6C"/>
        </w:rPr>
        <w:t>a</w:t>
      </w:r>
      <w:r>
        <w:rPr>
          <w:color w:val="F4EE93"/>
        </w:rPr>
        <w:t>a</w:t>
      </w:r>
      <w:r>
        <w:rPr>
          <w:color w:val="F6EC8E"/>
        </w:rPr>
        <w:t>a</w:t>
      </w:r>
      <w:r>
        <w:rPr>
          <w:color w:val="F4E483"/>
        </w:rPr>
        <w:t>a</w:t>
      </w:r>
      <w:r>
        <w:rPr>
          <w:color w:val="FDEE88"/>
        </w:rPr>
        <w:t>a</w:t>
      </w:r>
      <w:r>
        <w:rPr>
          <w:color w:val="FEED84"/>
        </w:rPr>
        <w:t>a</w:t>
      </w:r>
      <w:r>
        <w:rPr>
          <w:color w:val="FBEC81"/>
        </w:rPr>
        <w:t>a</w:t>
      </w:r>
      <w:r>
        <w:rPr>
          <w:color w:val="FBEE82"/>
        </w:rPr>
        <w:t>a</w:t>
      </w:r>
      <w:r>
        <w:rPr>
          <w:color w:val="F8F085"/>
        </w:rPr>
        <w:t>a</w:t>
      </w:r>
      <w:r>
        <w:rPr>
          <w:color w:val="F1F085"/>
        </w:rPr>
        <w:t>a</w:t>
      </w:r>
      <w:r>
        <w:rPr>
          <w:color w:val="E7EB80"/>
        </w:rPr>
        <w:t>a</w:t>
      </w:r>
      <w:r>
        <w:rPr>
          <w:color w:val="D9E67B"/>
        </w:rPr>
        <w:t>a</w:t>
      </w:r>
      <w:r>
        <w:rPr>
          <w:color w:val="AECE66"/>
        </w:rPr>
        <w:t>a</w:t>
      </w:r>
      <w:r>
        <w:rPr>
          <w:color w:val="8BBA51"/>
        </w:rPr>
        <w:t>a</w:t>
      </w:r>
      <w:r>
        <w:rPr>
          <w:color w:val="77AD47"/>
        </w:rPr>
        <w:t>a</w:t>
      </w:r>
      <w:r>
        <w:rPr>
          <w:color w:val="70B04D"/>
        </w:rPr>
        <w:t>a</w:t>
      </w:r>
      <w:r>
        <w:rPr>
          <w:color w:val="66B051"/>
        </w:rPr>
        <w:t>a</w:t>
      </w:r>
      <w:r>
        <w:rPr>
          <w:color w:val="57A94D"/>
        </w:rPr>
        <w:t>a</w:t>
      </w:r>
      <w:r>
        <w:rPr>
          <w:color w:val="4DA54C"/>
        </w:rPr>
        <w:t>a</w:t>
      </w:r>
      <w:r>
        <w:rPr>
          <w:color w:val="49A34C"/>
        </w:rPr>
        <w:t>a</w:t>
      </w:r>
      <w:r>
        <w:rPr>
          <w:color w:val="469F4B"/>
        </w:rPr>
        <w:t>a</w:t>
      </w:r>
      <w:r>
        <w:rPr>
          <w:color w:val="439A46"/>
        </w:rPr>
        <w:t>a</w:t>
      </w:r>
      <w:r>
        <w:rPr>
          <w:color w:val="439643"/>
        </w:rPr>
        <w:t>a</w:t>
      </w:r>
      <w:r>
        <w:rPr>
          <w:color w:val="459442"/>
        </w:rPr>
        <w:t>a</w:t>
      </w:r>
      <w:r>
        <w:rPr>
          <w:color w:val="459445"/>
        </w:rPr>
        <w:t>a</w:t>
      </w:r>
      <w:r>
        <w:rPr>
          <w:color w:val="3E8F47"/>
        </w:rPr>
        <w:t>a</w:t>
      </w:r>
      <w:r>
        <w:rPr>
          <w:color w:val="3D8E49"/>
        </w:rPr>
        <w:t>a</w:t>
      </w:r>
      <w:r>
        <w:rPr>
          <w:color w:val="3C8D47"/>
        </w:rPr>
        <w:t>a</w:t>
      </w:r>
      <w:r>
        <w:rPr>
          <w:color w:val="3B8D47"/>
        </w:rPr>
        <w:t>a</w:t>
      </w:r>
      <w:r>
        <w:rPr>
          <w:color w:val="3A8B46"/>
        </w:rPr>
        <w:t>a</w:t>
      </w:r>
      <w:r>
        <w:rPr>
          <w:color w:val="3A8B45"/>
        </w:rPr>
        <w:t>a</w:t>
      </w:r>
      <w:r>
        <w:rPr>
          <w:color w:val="388943"/>
        </w:rPr>
        <w:t>a</w:t>
      </w:r>
      <w:r>
        <w:rPr>
          <w:color w:val="378943"/>
        </w:rPr>
        <w:t>a</w:t>
      </w:r>
      <w:r>
        <w:rPr>
          <w:color w:val="378843"/>
        </w:rPr>
        <w:t>a</w:t>
      </w:r>
      <w:r>
        <w:rPr>
          <w:color w:val="378843"/>
        </w:rPr>
        <w:t>a</w:t>
      </w:r>
      <w:r>
        <w:rPr>
          <w:color w:val="368742"/>
        </w:rPr>
        <w:t>a</w:t>
      </w:r>
      <w:r>
        <w:rPr>
          <w:color w:val="368742"/>
        </w:rPr>
        <w:t>a</w:t>
      </w:r>
      <w:r>
        <w:rPr>
          <w:color w:val="378843"/>
        </w:rPr>
        <w:t>a</w:t>
      </w:r>
      <w:r>
        <w:rPr>
          <w:color w:val="378942"/>
        </w:rPr>
        <w:t>a</w:t>
      </w:r>
      <w:r>
        <w:rPr>
          <w:color w:val="388844"/>
        </w:rPr>
        <w:t>a</w:t>
      </w:r>
      <w:r>
        <w:rPr>
          <w:color w:val="378843"/>
        </w:rPr>
        <w:t>a</w:t>
      </w:r>
      <w:r>
        <w:rPr>
          <w:color w:val="358742"/>
        </w:rPr>
        <w:t>a</w:t>
      </w:r>
      <w:r>
        <w:rPr>
          <w:color w:val="368742"/>
        </w:rPr>
        <w:t>a</w:t>
      </w:r>
      <w:r>
        <w:rPr>
          <w:color w:val="368643"/>
        </w:rPr>
        <w:t>a</w:t>
      </w:r>
      <w:r>
        <w:rPr>
          <w:color w:val="368744"/>
        </w:rPr>
        <w:t>a</w:t>
      </w:r>
      <w:r>
        <w:rPr>
          <w:color w:val="378645"/>
        </w:rPr>
        <w:t>a</w:t>
      </w:r>
      <w:r>
        <w:rPr>
          <w:color w:val="358644"/>
        </w:rPr>
        <w:t>a</w:t>
      </w:r>
      <w:r>
        <w:rPr>
          <w:color w:val="358543"/>
        </w:rPr>
        <w:t>a</w:t>
      </w:r>
      <w:r>
        <w:rPr>
          <w:color w:val="358443"/>
        </w:rPr>
        <w:t>a</w:t>
      </w:r>
      <w:r>
        <w:rPr>
          <w:color w:val="36813A"/>
        </w:rPr>
        <w:t>a</w:t>
      </w:r>
      <w:r>
        <w:rPr>
          <w:color w:val="448332"/>
        </w:rPr>
        <w:t>a</w:t>
      </w:r>
      <w:r>
        <w:rPr>
          <w:color w:val="92C16A"/>
        </w:rPr>
        <w:t>a</w:t>
      </w:r>
      <w:r>
        <w:rPr>
          <w:color w:val="D7F396"/>
        </w:rPr>
        <w:t>a</w:t>
      </w:r>
      <w:r>
        <w:rPr>
          <w:color w:val="EBF28E"/>
        </w:rPr>
        <w:t>a</w:t>
      </w:r>
      <w:r>
        <w:rPr>
          <w:color w:val="F0E77A"/>
        </w:rPr>
        <w:t>a</w:t>
      </w:r>
      <w:r>
        <w:rPr>
          <w:color w:val="FCF683"/>
        </w:rPr>
        <w:t>a</w:t>
      </w:r>
      <w:r>
        <w:rPr>
          <w:color w:val="FAE670"/>
        </w:rPr>
        <w:t>a</w:t>
      </w:r>
      <w:r>
        <w:rPr>
          <w:color w:val="FCEF76"/>
        </w:rPr>
        <w:t>a</w:t>
      </w:r>
      <w:r>
        <w:rPr>
          <w:color w:val="FBF176"/>
        </w:rPr>
        <w:t>a</w:t>
      </w:r>
      <w:r>
        <w:rPr>
          <w:color w:val="F8EF76"/>
        </w:rPr>
        <w:t>a</w:t>
      </w:r>
      <w:r>
        <w:rPr>
          <w:color w:val="FBF37B"/>
        </w:rPr>
        <w:t>a</w:t>
      </w:r>
      <w:r>
        <w:rPr>
          <w:color w:val="FDF987"/>
        </w:rPr>
        <w:t>a</w:t>
      </w:r>
      <w:r>
        <w:rPr>
          <w:color w:val="F6FDA7"/>
        </w:rPr>
        <w:t>a</w:t>
      </w:r>
      <w:r>
        <w:rPr>
          <w:color w:val="A3C275"/>
        </w:rPr>
        <w:t>a</w:t>
      </w:r>
      <w:r>
        <w:rPr>
          <w:color w:val="527C32"/>
        </w:rPr>
        <w:t>a</w:t>
      </w:r>
      <w:r>
        <w:rPr>
          <w:color w:val="3C732E"/>
        </w:rPr>
        <w:t>a</w:t>
      </w:r>
      <w:r>
        <w:rPr>
          <w:color w:val="357838"/>
        </w:rPr>
        <w:t>a</w:t>
      </w:r>
      <w:r>
        <w:rPr>
          <w:color w:val="2D7B3D"/>
        </w:rPr>
        <w:t>a</w:t>
      </w:r>
      <w:r>
        <w:rPr>
          <w:color w:val="297C41"/>
        </w:rPr>
        <w:t>a</w:t>
      </w:r>
      <w:r>
        <w:rPr>
          <w:color w:val="297C43"/>
        </w:rPr>
        <w:t>a</w:t>
      </w:r>
      <w:r>
        <w:rPr>
          <w:color w:val="287942"/>
        </w:rPr>
        <w:t>a</w:t>
      </w:r>
      <w:r>
        <w:rPr>
          <w:color w:val="277540"/>
        </w:rPr>
        <w:t>a</w:t>
      </w:r>
      <w:r>
        <w:rPr>
          <w:color w:val="28723F"/>
        </w:rPr>
        <w:t>a</w:t>
      </w:r>
      <w:r>
        <w:rPr>
          <w:color w:val="2C7243"/>
        </w:rPr>
        <w:t>a</w:t>
      </w:r>
      <w:r>
        <w:rPr>
          <w:color w:val="317345"/>
        </w:rPr>
        <w:t>a</w:t>
      </w:r>
      <w:r>
        <w:rPr>
          <w:color w:val="306D40"/>
        </w:rPr>
        <w:t>a</w:t>
      </w:r>
      <w:r>
        <w:rPr>
          <w:color w:val="346D42"/>
        </w:rPr>
        <w:t>a</w:t>
      </w:r>
      <w:r>
        <w:rPr>
          <w:color w:val="397247"/>
        </w:rPr>
        <w:t>a</w:t>
      </w:r>
      <w:r>
        <w:rPr>
          <w:color w:val="376F44"/>
        </w:rPr>
        <w:t>a</w:t>
      </w:r>
      <w:r>
        <w:rPr>
          <w:color w:val="316C40"/>
        </w:rPr>
        <w:t>a</w:t>
      </w:r>
      <w:r>
        <w:rPr>
          <w:color w:val="327041"/>
        </w:rPr>
        <w:t>a</w:t>
      </w:r>
      <w:r>
        <w:rPr>
          <w:color w:val="2D6F40"/>
        </w:rPr>
        <w:t>a</w:t>
      </w:r>
      <w:r>
        <w:rPr>
          <w:color w:val="2C703F"/>
        </w:rPr>
        <w:t>a</w:t>
      </w:r>
      <w:r>
        <w:rPr>
          <w:color w:val="2C6F3F"/>
        </w:rPr>
        <w:t>a</w:t>
      </w:r>
      <w:r>
        <w:rPr>
          <w:color w:val="2F6D3E"/>
        </w:rPr>
        <w:t>a</w:t>
      </w:r>
      <w:r>
        <w:rPr>
          <w:color w:val="326B3D"/>
        </w:rPr>
        <w:t>a</w:t>
      </w:r>
      <w:r>
        <w:rPr>
          <w:color w:val="346A3D"/>
        </w:rPr>
        <w:t>a</w:t>
      </w:r>
      <w:r>
        <w:rPr>
          <w:color w:val="316B3E"/>
        </w:rPr>
        <w:t>a</w:t>
      </w:r>
      <w:r>
        <w:rPr>
          <w:color w:val="2D6C40"/>
        </w:rPr>
        <w:t>a</w:t>
      </w:r>
      <w:r>
        <w:rPr>
          <w:color w:val="2D6C40"/>
        </w:rPr>
        <w:t>a</w:t>
      </w:r>
      <w:r>
        <w:rPr>
          <w:color w:val="2D6B40"/>
        </w:rPr>
        <w:t>a</w:t>
      </w:r>
      <w:r>
        <w:rPr>
          <w:color w:val="2D6A3F"/>
        </w:rPr>
        <w:t>a</w:t>
      </w:r>
      <w:r>
        <w:rPr>
          <w:color w:val="2D6A3F"/>
        </w:rPr>
        <w:t>a</w:t>
      </w:r>
      <w:r>
        <w:rPr>
          <w:color w:val="2D693F"/>
        </w:rPr>
        <w:t>a</w:t>
      </w:r>
      <w:r>
        <w:rPr>
          <w:color w:val="2D683F"/>
        </w:rPr>
        <w:t>a</w:t>
      </w:r>
      <w:r>
        <w:rPr>
          <w:color w:val="2D683F"/>
        </w:rPr>
        <w:t>a</w:t>
      </w:r>
      <w:r>
        <w:rPr>
          <w:color w:val="2D673E"/>
        </w:rPr>
        <w:t>a</w:t>
      </w:r>
      <w:r>
        <w:rPr>
          <w:color w:val="2D663E"/>
        </w:rPr>
        <w:t>a</w:t>
      </w:r>
      <w:r>
        <w:rPr>
          <w:color w:val="2D653E"/>
        </w:rPr>
        <w:t>a</w:t>
      </w:r>
      <w:r>
        <w:rPr>
          <w:color w:val="2D653E"/>
        </w:rPr>
        <w:t>a</w:t>
      </w:r>
      <w:r>
        <w:rPr>
          <w:color w:val="2D6340"/>
        </w:rPr>
        <w:t>a</w:t>
      </w:r>
      <w:r>
        <w:rPr>
          <w:color w:val="2D6341"/>
        </w:rPr>
        <w:t>a</w:t>
      </w:r>
      <w:r>
        <w:rPr>
          <w:color w:val="2B6340"/>
        </w:rPr>
        <w:t>a</w:t>
      </w:r>
      <w:r>
        <w:rPr>
          <w:color w:val="2B633E"/>
        </w:rPr>
        <w:t>a</w:t>
      </w:r>
      <w:r>
        <w:rPr>
          <w:color w:val="2B633E"/>
        </w:rPr>
        <w:t>a</w:t>
      </w:r>
      <w:r>
        <w:rPr>
          <w:color w:val="2A623F"/>
        </w:rPr>
        <w:t>a</w:t>
      </w:r>
      <w:r>
        <w:rPr>
          <w:color w:val="2F6544"/>
        </w:rPr>
        <w:t>a</w:t>
      </w:r>
      <w:r>
        <w:rPr>
          <w:color w:val="275A3C"/>
        </w:rPr>
        <w:t>a</w:t>
      </w:r>
      <w:r>
        <w:rPr>
          <w:color w:val="305F44"/>
        </w:rPr>
        <w:t>a</w:t>
      </w:r>
      <w:r>
        <w:rPr>
          <w:color w:val="315C46"/>
        </w:rPr>
        <w:t>a</w:t>
      </w:r>
      <w:r>
        <w:rPr>
          <w:color w:val="325B47"/>
        </w:rPr>
        <w:t>a</w:t>
      </w:r>
      <w:r>
        <w:rPr>
          <w:color w:val="29513E"/>
        </w:rPr>
        <w:t>a</w:t>
      </w:r>
      <w:r>
        <w:rPr>
          <w:color w:val="214F3A"/>
        </w:rPr>
        <w:t>a</w:t>
      </w:r>
      <w:r>
        <w:rPr>
          <w:color w:val="23563D"/>
        </w:rPr>
        <w:t>a</w:t>
      </w:r>
      <w:r>
        <w:rPr>
          <w:color w:val="2B5B43"/>
        </w:rPr>
        <w:t>a</w:t>
      </w:r>
      <w:r>
        <w:rPr>
          <w:color w:val="2D5E45"/>
        </w:rPr>
        <w:t>a</w:t>
      </w:r>
      <w:r>
        <w:rPr>
          <w:color w:val="2B5C42"/>
        </w:rPr>
        <w:t>a</w:t>
      </w:r>
      <w:r>
        <w:rPr>
          <w:color w:val="28593F"/>
        </w:rPr>
        <w:t>a</w:t>
      </w:r>
      <w:r>
        <w:rPr>
          <w:color w:val="28593D"/>
        </w:rPr>
        <w:t>a</w:t>
      </w:r>
      <w:r>
        <w:rPr>
          <w:color w:val="295A3D"/>
        </w:rPr>
        <w:t>a</w:t>
      </w:r>
      <w:r>
        <w:rPr>
          <w:color w:val="27583C"/>
        </w:rPr>
        <w:t>a</w:t>
      </w:r>
      <w:r>
        <w:rPr>
          <w:color w:val="27583A"/>
        </w:rPr>
        <w:t>a</w:t>
      </w:r>
      <w:r>
        <w:rPr>
          <w:color w:val="28583B"/>
        </w:rPr>
        <w:t>a</w:t>
      </w:r>
      <w:r>
        <w:rPr>
          <w:color w:val="29593C"/>
        </w:rPr>
        <w:t>a</w:t>
      </w:r>
      <w:r>
        <w:rPr>
          <w:color w:val="2C5A3D"/>
        </w:rPr>
        <w:t>a</w:t>
      </w:r>
      <w:r>
        <w:rPr>
          <w:color w:val="2D593E"/>
        </w:rPr>
        <w:t>a</w:t>
      </w:r>
      <w:r>
        <w:rPr>
          <w:color w:val="2C583E"/>
        </w:rPr>
        <w:t>a</w:t>
      </w:r>
      <w:r>
        <w:rPr>
          <w:color w:val="2C583D"/>
        </w:rPr>
        <w:t>a</w:t>
      </w:r>
      <w:r>
        <w:rPr>
          <w:color w:val="2B563C"/>
        </w:rPr>
        <w:t>a</w:t>
      </w:r>
      <w:r>
        <w:rPr>
          <w:color w:val="2A553D"/>
        </w:rPr>
        <w:t>a</w:t>
      </w:r>
      <w:r>
        <w:rPr>
          <w:color w:val="2A543C"/>
        </w:rPr>
        <w:t>a</w:t>
      </w:r>
      <w:r>
        <w:rPr>
          <w:color w:val="2D563E"/>
        </w:rPr>
        <w:t>a</w:t>
      </w:r>
      <w:r>
        <w:rPr>
          <w:color w:val="2C5640"/>
        </w:rPr>
        <w:t>a</w:t>
      </w:r>
      <w:r>
        <w:rPr>
          <w:color w:val="2B553F"/>
        </w:rPr>
        <w:t>a</w:t>
      </w:r>
      <w:r>
        <w:rPr>
          <w:color w:val="2A5541"/>
        </w:rPr>
        <w:t>a</w:t>
      </w:r>
      <w:r>
        <w:rPr>
          <w:color w:val="29553F"/>
        </w:rPr>
        <w:t>a</w:t>
      </w:r>
      <w:r>
        <w:rPr>
          <w:color w:val="2A5440"/>
        </w:rPr>
        <w:t>a</w:t>
      </w:r>
      <w:r>
        <w:rPr>
          <w:color w:val="2B553D"/>
        </w:rPr>
        <w:t>a</w:t>
      </w:r>
      <w:r>
        <w:rPr>
          <w:color w:val="2C563B"/>
        </w:rPr>
        <w:t>a</w:t>
      </w:r>
      <w:r>
        <w:rPr>
          <w:color w:val="2F573D"/>
        </w:rPr>
        <w:t>a</w:t>
      </w:r>
      <w:r>
        <w:rPr>
          <w:color w:val="31583F"/>
        </w:rPr>
        <w:t>a</w:t>
      </w:r>
      <w:r>
        <w:rPr>
          <w:color w:val="325A41"/>
        </w:rPr>
        <w:t>a</w:t>
      </w:r>
      <w:r>
        <w:rPr>
          <w:color w:val="335B42"/>
        </w:rPr>
        <w:t>a</w:t>
      </w:r>
      <w:r>
        <w:rPr>
          <w:color w:val="335A41"/>
        </w:rPr>
        <w:t>a</w:t>
      </w:r>
      <w:r>
        <w:rPr>
          <w:color w:val="325841"/>
        </w:rPr>
        <w:t>a</w:t>
      </w:r>
      <w:r>
        <w:rPr>
          <w:color w:val="335741"/>
        </w:rPr>
        <w:t>a</w:t>
      </w:r>
      <w:r>
        <w:rPr>
          <w:color w:val="345842"/>
        </w:rPr>
        <w:t>a</w:t>
      </w:r>
      <w:r>
        <w:rPr>
          <w:color w:val="355843"/>
        </w:rPr>
        <w:t>a</w:t>
      </w:r>
      <w:r>
        <w:rPr>
          <w:color w:val="355944"/>
        </w:rPr>
        <w:t>a</w:t>
      </w:r>
      <w:r>
        <w:rPr>
          <w:color w:val="355945"/>
        </w:rPr>
        <w:t>a</w:t>
      </w:r>
      <w:r>
        <w:rPr>
          <w:color w:val="345947"/>
        </w:rPr>
        <w:t>a</w:t>
      </w:r>
      <w:r>
        <w:rPr>
          <w:color w:val="345947"/>
        </w:rPr>
        <w:t>a</w:t>
      </w:r>
      <w:r>
        <w:rPr>
          <w:color w:val="345947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25745"/>
        </w:rPr>
        <w:t>a</w:t>
      </w:r>
      <w:r>
        <w:rPr>
          <w:color w:val="315645"/>
        </w:rPr>
        <w:t>a</w:t>
      </w:r>
      <w:r>
        <w:rPr>
          <w:color w:val="305543"/>
        </w:rPr>
        <w:t>a</w:t>
      </w:r>
      <w:r>
        <w:rPr>
          <w:color w:val="305543"/>
        </w:rPr>
        <w:t>a</w:t>
      </w:r>
      <w:r>
        <w:rPr>
          <w:color w:val="2F5443"/>
        </w:rPr>
        <w:t>a</w:t>
      </w:r>
      <w:r>
        <w:rPr>
          <w:color w:val="2E5343"/>
        </w:rPr>
        <w:t>a</w:t>
      </w:r>
      <w:r>
        <w:rPr>
          <w:color w:val="2F5141"/>
        </w:rPr>
        <w:t>a</w:t>
      </w:r>
      <w:r>
        <w:rPr>
          <w:color w:val="2D4F40"/>
        </w:rPr>
        <w:t>a</w:t>
      </w:r>
      <w:r>
        <w:rPr>
          <w:color w:val="2C4E3F"/>
        </w:rPr>
        <w:t>a</w:t>
      </w:r>
      <w:r>
        <w:rPr>
          <w:color w:val="2C4C3E"/>
        </w:rPr>
        <w:t>a</w:t>
      </w:r>
      <w:r>
        <w:rPr>
          <w:color w:val="2D4D3E"/>
        </w:rPr>
        <w:t>a</w:t>
      </w:r>
      <w:r>
        <w:rPr>
          <w:color w:val="2E4E40"/>
        </w:rPr>
        <w:t>a</w:t>
      </w:r>
      <w:r>
        <w:rPr>
          <w:color w:val="2E4D3F"/>
        </w:rPr>
        <w:t>a</w:t>
      </w:r>
      <w:r>
        <w:rPr>
          <w:color w:val="2F4D3F"/>
        </w:rPr>
        <w:t>a</w:t>
      </w:r>
      <w:r>
        <w:rPr>
          <w:color w:val="304D3F"/>
        </w:rPr>
        <w:t>a</w:t>
      </w:r>
      <w:r>
        <w:rPr>
          <w:color w:val="324E40"/>
        </w:rPr>
        <w:t>a</w:t>
      </w:r>
      <w:r>
        <w:rPr>
          <w:color w:val="2E4F48"/>
        </w:rPr>
        <w:t>a</w:t>
      </w:r>
      <w:r>
        <w:rPr>
          <w:color w:val="2A5053"/>
        </w:rPr>
        <w:t>a</w:t>
      </w:r>
      <w:r>
        <w:rPr>
          <w:color w:val="2D4D4C"/>
        </w:rPr>
        <w:t>a</w:t>
      </w:r>
      <w:r>
        <w:rPr>
          <w:color w:val="32463A"/>
        </w:rPr>
        <w:t>a</w:t>
      </w:r>
      <w:r>
        <w:rPr>
          <w:color w:val="3E4328"/>
        </w:rPr>
        <w:t>a</w:t>
      </w:r>
      <w:r>
        <w:rPr>
          <w:color w:val="777148"/>
        </w:rPr>
        <w:t>a</w:t>
      </w:r>
      <w:r>
        <w:rPr>
          <w:color w:val="CEBD89"/>
        </w:rPr>
        <w:t>a</w:t>
      </w:r>
      <w:r>
        <w:rPr>
          <w:color w:val="ECD698"/>
        </w:rPr>
        <w:t>a</w:t>
      </w:r>
      <w:r>
        <w:rPr>
          <w:color w:val="EFD390"/>
        </w:rPr>
        <w:t>a</w:t>
      </w:r>
      <w:r>
        <w:rPr>
          <w:color w:val="F0D288"/>
        </w:rPr>
        <w:t>a</w:t>
      </w:r>
      <w:r>
        <w:rPr>
          <w:color w:val="F4D182"/>
        </w:rPr>
        <w:t>a</w:t>
      </w:r>
      <w:r>
        <w:rPr>
          <w:color w:val="F6D17C"/>
        </w:rPr>
        <w:t>a</w:t>
      </w:r>
      <w:r>
        <w:rPr>
          <w:color w:val="F6CF78"/>
        </w:rPr>
        <w:t>a</w:t>
      </w:r>
      <w:r>
        <w:rPr>
          <w:color w:val="F3CF7C"/>
        </w:rPr>
        <w:t>a</w:t>
      </w:r>
      <w:r>
        <w:rPr>
          <w:color w:val="F0D084"/>
        </w:rPr>
        <w:t>a</w:t>
      </w:r>
      <w:r>
        <w:rPr>
          <w:color w:val="F1CF8A"/>
        </w:rPr>
        <w:t>a</w:t>
      </w:r>
      <w:r>
        <w:rPr>
          <w:color w:val="F2CE8D"/>
        </w:rPr>
        <w:t>a</w:t>
      </w:r>
      <w:r>
        <w:rPr>
          <w:color w:val="F4CE8B"/>
        </w:rPr>
        <w:t>a</w:t>
      </w:r>
      <w:r>
        <w:rPr>
          <w:color w:val="F5CD85"/>
        </w:rPr>
        <w:t>a</w:t>
      </w:r>
      <w:r>
        <w:rPr>
          <w:color w:val="F6CF80"/>
        </w:rPr>
        <w:t>a</w:t>
      </w:r>
      <w:r>
        <w:rPr>
          <w:color w:val="F3D07D"/>
        </w:rPr>
        <w:t>a</w:t>
      </w:r>
      <w:r>
        <w:rPr>
          <w:color w:val="EFD28A"/>
        </w:rPr>
        <w:t>a</w:t>
      </w:r>
      <w:r>
        <w:rPr>
          <w:color w:val="CEB884"/>
        </w:rPr>
        <w:t>a</w:t>
      </w:r>
      <w:r>
        <w:rPr>
          <w:color w:val="3C3120"/>
        </w:rPr>
        <w:t>a</w:t>
      </w:r>
      <w:r>
        <w:rPr>
          <w:color w:val="050109"/>
        </w:rPr>
        <w:t>a</w:t>
      </w:r>
      <w:r>
        <w:rPr>
          <w:color w:val="00000F"/>
        </w:rPr>
        <w:t>a</w:t>
      </w:r>
      <w:r>
        <w:rPr>
          <w:color w:val="02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707"/>
        </w:rPr>
        <w:t>a</w:t>
      </w:r>
      <w:r>
        <w:rPr>
          <w:color w:val="030505"/>
        </w:rPr>
        <w:t>a</w:t>
      </w:r>
      <w:r>
        <w:rPr>
          <w:color w:val="030201"/>
        </w:rPr>
        <w:t>a</w:t>
      </w:r>
      <w:r>
        <w:rPr>
          <w:color w:val="0C0704"/>
        </w:rPr>
        <w:t>a</w:t>
      </w:r>
      <w:r>
        <w:rPr>
          <w:color w:val="0A0101"/>
        </w:rPr>
        <w:t>a</w:t>
      </w:r>
      <w:r>
        <w:rPr>
          <w:color w:val="220D0D"/>
        </w:rPr>
        <w:t>a</w:t>
      </w:r>
      <w:r>
        <w:rPr>
          <w:color w:val="7A4F53"/>
        </w:rPr>
        <w:t>a</w:t>
      </w:r>
      <w:r>
        <w:rPr>
          <w:color w:val="995963"/>
        </w:rPr>
        <w:t>a</w:t>
      </w:r>
      <w:r>
        <w:rPr>
          <w:color w:val="A65665"/>
        </w:rPr>
        <w:t>a</w:t>
      </w:r>
      <w:r>
        <w:rPr>
          <w:color w:val="A65263"/>
        </w:rPr>
        <w:t>a</w:t>
      </w:r>
      <w:r>
        <w:rPr>
          <w:color w:val="A15261"/>
        </w:rPr>
        <w:t>a</w:t>
      </w:r>
    </w:p>
    <w:p>
      <w:r>
        <w:rPr>
          <w:color w:val="9C9859"/>
        </w:rPr>
        <w:t>a</w:t>
      </w:r>
      <w:r>
        <w:rPr>
          <w:color w:val="9C9859"/>
        </w:rPr>
        <w:t>a</w:t>
      </w:r>
      <w:r>
        <w:rPr>
          <w:color w:val="9C9859"/>
        </w:rPr>
        <w:t>a</w:t>
      </w:r>
      <w:r>
        <w:rPr>
          <w:color w:val="9B9657"/>
        </w:rPr>
        <w:t>a</w:t>
      </w:r>
      <w:r>
        <w:rPr>
          <w:color w:val="9D995B"/>
        </w:rPr>
        <w:t>a</w:t>
      </w:r>
      <w:r>
        <w:rPr>
          <w:color w:val="9C9664"/>
        </w:rPr>
        <w:t>a</w:t>
      </w:r>
      <w:r>
        <w:rPr>
          <w:color w:val="817D57"/>
        </w:rPr>
        <w:t>a</w:t>
      </w:r>
      <w:r>
        <w:rPr>
          <w:color w:val="141001"/>
        </w:rPr>
        <w:t>a</w:t>
      </w:r>
      <w:r>
        <w:rPr>
          <w:color w:val="080502"/>
        </w:rPr>
        <w:t>a</w:t>
      </w:r>
      <w:r>
        <w:rPr>
          <w:color w:val="010005"/>
        </w:rPr>
        <w:t>a</w:t>
      </w:r>
      <w:r>
        <w:rPr>
          <w:color w:val="02000B"/>
        </w:rPr>
        <w:t>a</w:t>
      </w:r>
      <w:r>
        <w:rPr>
          <w:color w:val="02010A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3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30105"/>
        </w:rPr>
        <w:t>a</w:t>
      </w:r>
      <w:r>
        <w:rPr>
          <w:color w:val="020203"/>
        </w:rPr>
        <w:t>a</w:t>
      </w:r>
      <w:r>
        <w:rPr>
          <w:color w:val="010400"/>
        </w:rPr>
        <w:t>a</w:t>
      </w:r>
      <w:r>
        <w:rPr>
          <w:color w:val="020900"/>
        </w:rPr>
        <w:t>a</w:t>
      </w:r>
      <w:r>
        <w:rPr>
          <w:color w:val="1D330E"/>
        </w:rPr>
        <w:t>a</w:t>
      </w:r>
      <w:r>
        <w:rPr>
          <w:color w:val="759A59"/>
        </w:rPr>
        <w:t>a</w:t>
      </w:r>
      <w:r>
        <w:rPr>
          <w:color w:val="B5E78D"/>
        </w:rPr>
        <w:t>a</w:t>
      </w:r>
      <w:r>
        <w:rPr>
          <w:color w:val="82BF54"/>
        </w:rPr>
        <w:t>a</w:t>
      </w:r>
      <w:r>
        <w:rPr>
          <w:color w:val="8BCF59"/>
        </w:rPr>
        <w:t>a</w:t>
      </w:r>
      <w:r>
        <w:rPr>
          <w:color w:val="8ACC5D"/>
        </w:rPr>
        <w:t>a</w:t>
      </w:r>
      <w:r>
        <w:rPr>
          <w:color w:val="87C95F"/>
        </w:rPr>
        <w:t>a</w:t>
      </w:r>
      <w:r>
        <w:rPr>
          <w:color w:val="84C85E"/>
        </w:rPr>
        <w:t>a</w:t>
      </w:r>
      <w:r>
        <w:rPr>
          <w:color w:val="86CB60"/>
        </w:rPr>
        <w:t>a</w:t>
      </w:r>
      <w:r>
        <w:rPr>
          <w:color w:val="86CB61"/>
        </w:rPr>
        <w:t>a</w:t>
      </w:r>
      <w:r>
        <w:rPr>
          <w:color w:val="89C960"/>
        </w:rPr>
        <w:t>a</w:t>
      </w:r>
      <w:r>
        <w:rPr>
          <w:color w:val="8EC65E"/>
        </w:rPr>
        <w:t>a</w:t>
      </w:r>
      <w:r>
        <w:rPr>
          <w:color w:val="A0CA62"/>
        </w:rPr>
        <w:t>a</w:t>
      </w:r>
      <w:r>
        <w:rPr>
          <w:color w:val="BFD971"/>
        </w:rPr>
        <w:t>a</w:t>
      </w:r>
      <w:r>
        <w:rPr>
          <w:color w:val="DEE77E"/>
        </w:rPr>
        <w:t>a</w:t>
      </w:r>
      <w:r>
        <w:rPr>
          <w:color w:val="F1EB82"/>
        </w:rPr>
        <w:t>a</w:t>
      </w:r>
      <w:r>
        <w:rPr>
          <w:color w:val="F9E87E"/>
        </w:rPr>
        <w:t>a</w:t>
      </w:r>
      <w:r>
        <w:rPr>
          <w:color w:val="F9E77C"/>
        </w:rPr>
        <w:t>a</w:t>
      </w:r>
      <w:r>
        <w:rPr>
          <w:color w:val="FAE980"/>
        </w:rPr>
        <w:t>a</w:t>
      </w:r>
      <w:r>
        <w:rPr>
          <w:color w:val="FAE97E"/>
        </w:rPr>
        <w:t>a</w:t>
      </w:r>
      <w:r>
        <w:rPr>
          <w:color w:val="FAE97E"/>
        </w:rPr>
        <w:t>a</w:t>
      </w:r>
      <w:r>
        <w:rPr>
          <w:color w:val="FAE97E"/>
        </w:rPr>
        <w:t>a</w:t>
      </w:r>
      <w:r>
        <w:rPr>
          <w:color w:val="FAE97E"/>
        </w:rPr>
        <w:t>a</w:t>
      </w:r>
      <w:r>
        <w:rPr>
          <w:color w:val="FAE97E"/>
        </w:rPr>
        <w:t>a</w:t>
      </w:r>
      <w:r>
        <w:rPr>
          <w:color w:val="FAEA7C"/>
        </w:rPr>
        <w:t>a</w:t>
      </w:r>
      <w:r>
        <w:rPr>
          <w:color w:val="FAEA7C"/>
        </w:rPr>
        <w:t>a</w:t>
      </w:r>
      <w:r>
        <w:rPr>
          <w:color w:val="FAEA7C"/>
        </w:rPr>
        <w:t>a</w:t>
      </w:r>
      <w:r>
        <w:rPr>
          <w:color w:val="FAEA7C"/>
        </w:rPr>
        <w:t>a</w:t>
      </w:r>
      <w:r>
        <w:rPr>
          <w:color w:val="FAEA7C"/>
        </w:rPr>
        <w:t>a</w:t>
      </w:r>
      <w:r>
        <w:rPr>
          <w:color w:val="FAEA7A"/>
        </w:rPr>
        <w:t>a</w:t>
      </w:r>
      <w:r>
        <w:rPr>
          <w:color w:val="F8EC77"/>
        </w:rPr>
        <w:t>a</w:t>
      </w:r>
      <w:r>
        <w:rPr>
          <w:color w:val="F7EC77"/>
        </w:rPr>
        <w:t>a</w:t>
      </w:r>
      <w:r>
        <w:rPr>
          <w:color w:val="F7EC77"/>
        </w:rPr>
        <w:t>a</w:t>
      </w:r>
      <w:r>
        <w:rPr>
          <w:color w:val="F7EC78"/>
        </w:rPr>
        <w:t>a</w:t>
      </w:r>
      <w:r>
        <w:rPr>
          <w:color w:val="F6ED79"/>
        </w:rPr>
        <w:t>a</w:t>
      </w:r>
      <w:r>
        <w:rPr>
          <w:color w:val="F6EC79"/>
        </w:rPr>
        <w:t>a</w:t>
      </w:r>
      <w:r>
        <w:rPr>
          <w:color w:val="F6EC7B"/>
        </w:rPr>
        <w:t>a</w:t>
      </w:r>
      <w:r>
        <w:rPr>
          <w:color w:val="F4EC7D"/>
        </w:rPr>
        <w:t>a</w:t>
      </w:r>
      <w:r>
        <w:rPr>
          <w:color w:val="F4EC7E"/>
        </w:rPr>
        <w:t>a</w:t>
      </w:r>
      <w:r>
        <w:rPr>
          <w:color w:val="F3ED7F"/>
        </w:rPr>
        <w:t>a</w:t>
      </w:r>
      <w:r>
        <w:rPr>
          <w:color w:val="F3ED7F"/>
        </w:rPr>
        <w:t>a</w:t>
      </w:r>
      <w:r>
        <w:rPr>
          <w:color w:val="F3EC81"/>
        </w:rPr>
        <w:t>a</w:t>
      </w:r>
      <w:r>
        <w:rPr>
          <w:color w:val="F4EB80"/>
        </w:rPr>
        <w:t>a</w:t>
      </w:r>
      <w:r>
        <w:rPr>
          <w:color w:val="F7E97E"/>
        </w:rPr>
        <w:t>a</w:t>
      </w:r>
      <w:r>
        <w:rPr>
          <w:color w:val="F7E97D"/>
        </w:rPr>
        <w:t>a</w:t>
      </w:r>
      <w:r>
        <w:rPr>
          <w:color w:val="F6E87B"/>
        </w:rPr>
        <w:t>a</w:t>
      </w:r>
      <w:r>
        <w:rPr>
          <w:color w:val="F4E778"/>
        </w:rPr>
        <w:t>a</w:t>
      </w:r>
      <w:r>
        <w:rPr>
          <w:color w:val="F1E575"/>
        </w:rPr>
        <w:t>a</w:t>
      </w:r>
      <w:r>
        <w:rPr>
          <w:color w:val="EFE472"/>
        </w:rPr>
        <w:t>a</w:t>
      </w:r>
      <w:r>
        <w:rPr>
          <w:color w:val="F0E573"/>
        </w:rPr>
        <w:t>a</w:t>
      </w:r>
      <w:r>
        <w:rPr>
          <w:color w:val="F0E773"/>
        </w:rPr>
        <w:t>a</w:t>
      </w:r>
      <w:r>
        <w:rPr>
          <w:color w:val="EFE873"/>
        </w:rPr>
        <w:t>a</w:t>
      </w:r>
      <w:r>
        <w:rPr>
          <w:color w:val="EEE772"/>
        </w:rPr>
        <w:t>a</w:t>
      </w:r>
      <w:r>
        <w:rPr>
          <w:color w:val="EAE46D"/>
        </w:rPr>
        <w:t>a</w:t>
      </w:r>
      <w:r>
        <w:rPr>
          <w:color w:val="E8DF6C"/>
        </w:rPr>
        <w:t>a</w:t>
      </w:r>
      <w:r>
        <w:rPr>
          <w:color w:val="E9D96C"/>
        </w:rPr>
        <w:t>a</w:t>
      </w:r>
      <w:r>
        <w:rPr>
          <w:color w:val="F4E076"/>
        </w:rPr>
        <w:t>a</w:t>
      </w:r>
      <w:r>
        <w:rPr>
          <w:color w:val="F9E67D"/>
        </w:rPr>
        <w:t>a</w:t>
      </w:r>
      <w:r>
        <w:rPr>
          <w:color w:val="F9E77E"/>
        </w:rPr>
        <w:t>a</w:t>
      </w:r>
      <w:r>
        <w:rPr>
          <w:color w:val="F5E27B"/>
        </w:rPr>
        <w:t>a</w:t>
      </w:r>
      <w:r>
        <w:rPr>
          <w:color w:val="F2E07A"/>
        </w:rPr>
        <w:t>a</w:t>
      </w:r>
      <w:r>
        <w:rPr>
          <w:color w:val="F8E883"/>
        </w:rPr>
        <w:t>a</w:t>
      </w:r>
      <w:r>
        <w:rPr>
          <w:color w:val="FEEC88"/>
        </w:rPr>
        <w:t>a</w:t>
      </w:r>
      <w:r>
        <w:rPr>
          <w:color w:val="F8E886"/>
        </w:rPr>
        <w:t>a</w:t>
      </w:r>
      <w:r>
        <w:rPr>
          <w:color w:val="F5E684"/>
        </w:rPr>
        <w:t>a</w:t>
      </w:r>
      <w:r>
        <w:rPr>
          <w:color w:val="F5E687"/>
        </w:rPr>
        <w:t>a</w:t>
      </w:r>
      <w:r>
        <w:rPr>
          <w:color w:val="F8E98A"/>
        </w:rPr>
        <w:t>a</w:t>
      </w:r>
      <w:r>
        <w:rPr>
          <w:color w:val="F8ED8A"/>
        </w:rPr>
        <w:t>a</w:t>
      </w:r>
      <w:r>
        <w:rPr>
          <w:color w:val="F5F087"/>
        </w:rPr>
        <w:t>a</w:t>
      </w:r>
      <w:r>
        <w:rPr>
          <w:color w:val="FBF790"/>
        </w:rPr>
        <w:t>a</w:t>
      </w:r>
      <w:r>
        <w:rPr>
          <w:color w:val="FCFB9E"/>
        </w:rPr>
        <w:t>a</w:t>
      </w:r>
      <w:r>
        <w:rPr>
          <w:color w:val="F8F8A0"/>
        </w:rPr>
        <w:t>a</w:t>
      </w:r>
      <w:r>
        <w:rPr>
          <w:color w:val="E5E390"/>
        </w:rPr>
        <w:t>a</w:t>
      </w:r>
      <w:r>
        <w:rPr>
          <w:color w:val="CCCA80"/>
        </w:rPr>
        <w:t>a</w:t>
      </w:r>
      <w:r>
        <w:rPr>
          <w:color w:val="AAA969"/>
        </w:rPr>
        <w:t>a</w:t>
      </w:r>
      <w:r>
        <w:rPr>
          <w:color w:val="82824A"/>
        </w:rPr>
        <w:t>a</w:t>
      </w:r>
      <w:r>
        <w:rPr>
          <w:color w:val="444515"/>
        </w:rPr>
        <w:t>a</w:t>
      </w:r>
      <w:r>
        <w:rPr>
          <w:color w:val="181900"/>
        </w:rPr>
        <w:t>a</w:t>
      </w:r>
      <w:r>
        <w:rPr>
          <w:color w:val="0B0C00"/>
        </w:rPr>
        <w:t>a</w:t>
      </w:r>
      <w:r>
        <w:rPr>
          <w:color w:val="030400"/>
        </w:rPr>
        <w:t>a</w:t>
      </w:r>
      <w:r>
        <w:rPr>
          <w:color w:val="080902"/>
        </w:rPr>
        <w:t>a</w:t>
      </w:r>
      <w:r>
        <w:rPr>
          <w:color w:val="030301"/>
        </w:rPr>
        <w:t>a</w:t>
      </w:r>
      <w:r>
        <w:rPr>
          <w:color w:val="000200"/>
        </w:rPr>
        <w:t>a</w:t>
      </w:r>
      <w:r>
        <w:rPr>
          <w:color w:val="000500"/>
        </w:rPr>
        <w:t>a</w:t>
      </w:r>
      <w:r>
        <w:rPr>
          <w:color w:val="040A00"/>
        </w:rPr>
        <w:t>a</w:t>
      </w:r>
      <w:r>
        <w:rPr>
          <w:color w:val="010601"/>
        </w:rPr>
        <w:t>a</w:t>
      </w:r>
      <w:r>
        <w:rPr>
          <w:color w:val="020309"/>
        </w:rPr>
        <w:t>a</w:t>
      </w:r>
      <w:r>
        <w:rPr>
          <w:color w:val="01010C"/>
        </w:rPr>
        <w:t>a</w:t>
      </w:r>
      <w:r>
        <w:rPr>
          <w:color w:val="02010B"/>
        </w:rPr>
        <w:t>a</w:t>
      </w:r>
      <w:r>
        <w:rPr>
          <w:color w:val="0C070B"/>
        </w:rPr>
        <w:t>a</w:t>
      </w:r>
      <w:r>
        <w:rPr>
          <w:color w:val="050100"/>
        </w:rPr>
        <w:t>a</w:t>
      </w:r>
      <w:r>
        <w:rPr>
          <w:color w:val="161102"/>
        </w:rPr>
        <w:t>a</w:t>
      </w:r>
      <w:r>
        <w:rPr>
          <w:color w:val="847E41"/>
        </w:rPr>
        <w:t>a</w:t>
      </w:r>
      <w:r>
        <w:rPr>
          <w:color w:val="EDE281"/>
        </w:rPr>
        <w:t>a</w:t>
      </w:r>
      <w:r>
        <w:rPr>
          <w:color w:val="FDF288"/>
        </w:rPr>
        <w:t>a</w:t>
      </w:r>
      <w:r>
        <w:rPr>
          <w:color w:val="FAEF85"/>
        </w:rPr>
        <w:t>a</w:t>
      </w:r>
      <w:r>
        <w:rPr>
          <w:color w:val="F9EE84"/>
        </w:rPr>
        <w:t>a</w:t>
      </w:r>
      <w:r>
        <w:rPr>
          <w:color w:val="FCF187"/>
        </w:rPr>
        <w:t>a</w:t>
      </w:r>
      <w:r>
        <w:rPr>
          <w:color w:val="F7EC82"/>
        </w:rPr>
        <w:t>a</w:t>
      </w:r>
      <w:r>
        <w:rPr>
          <w:color w:val="F8ED83"/>
        </w:rPr>
        <w:t>a</w:t>
      </w:r>
      <w:r>
        <w:rPr>
          <w:color w:val="F9EE84"/>
        </w:rPr>
        <w:t>a</w:t>
      </w:r>
      <w:r>
        <w:rPr>
          <w:color w:val="FAEF85"/>
        </w:rPr>
        <w:t>a</w:t>
      </w:r>
      <w:r>
        <w:rPr>
          <w:color w:val="F9EE84"/>
        </w:rPr>
        <w:t>a</w:t>
      </w:r>
      <w:r>
        <w:rPr>
          <w:color w:val="F6EB81"/>
        </w:rPr>
        <w:t>a</w:t>
      </w:r>
      <w:r>
        <w:rPr>
          <w:color w:val="F0EA80"/>
        </w:rPr>
        <w:t>a</w:t>
      </w:r>
      <w:r>
        <w:rPr>
          <w:color w:val="D7E47A"/>
        </w:rPr>
        <w:t>a</w:t>
      </w:r>
      <w:r>
        <w:rPr>
          <w:color w:val="B1D068"/>
        </w:rPr>
        <w:t>a</w:t>
      </w:r>
      <w:r>
        <w:rPr>
          <w:color w:val="8FB852"/>
        </w:rPr>
        <w:t>a</w:t>
      </w:r>
      <w:r>
        <w:rPr>
          <w:color w:val="76AC49"/>
        </w:rPr>
        <w:t>a</w:t>
      </w:r>
      <w:r>
        <w:rPr>
          <w:color w:val="63A546"/>
        </w:rPr>
        <w:t>a</w:t>
      </w:r>
      <w:r>
        <w:rPr>
          <w:color w:val="5AA74C"/>
        </w:rPr>
        <w:t>a</w:t>
      </w:r>
      <w:r>
        <w:rPr>
          <w:color w:val="51A94F"/>
        </w:rPr>
        <w:t>a</w:t>
      </w:r>
      <w:r>
        <w:rPr>
          <w:color w:val="49A44D"/>
        </w:rPr>
        <w:t>a</w:t>
      </w:r>
      <w:r>
        <w:rPr>
          <w:color w:val="45A14C"/>
        </w:rPr>
        <w:t>a</w:t>
      </w:r>
      <w:r>
        <w:rPr>
          <w:color w:val="449A47"/>
        </w:rPr>
        <w:t>a</w:t>
      </w:r>
      <w:r>
        <w:rPr>
          <w:color w:val="449442"/>
        </w:rPr>
        <w:t>a</w:t>
      </w:r>
      <w:r>
        <w:rPr>
          <w:color w:val="459240"/>
        </w:rPr>
        <w:t>a</w:t>
      </w:r>
      <w:r>
        <w:rPr>
          <w:color w:val="459245"/>
        </w:rPr>
        <w:t>a</w:t>
      </w:r>
      <w:r>
        <w:rPr>
          <w:color w:val="3F8F48"/>
        </w:rPr>
        <w:t>a</w:t>
      </w:r>
      <w:r>
        <w:rPr>
          <w:color w:val="3D8E49"/>
        </w:rPr>
        <w:t>a</w:t>
      </w:r>
      <w:r>
        <w:rPr>
          <w:color w:val="3C8D48"/>
        </w:rPr>
        <w:t>a</w:t>
      </w:r>
      <w:r>
        <w:rPr>
          <w:color w:val="3B8C47"/>
        </w:rPr>
        <w:t>a</w:t>
      </w:r>
      <w:r>
        <w:rPr>
          <w:color w:val="3A8B46"/>
        </w:rPr>
        <w:t>a</w:t>
      </w:r>
      <w:r>
        <w:rPr>
          <w:color w:val="3A8B46"/>
        </w:rPr>
        <w:t>a</w:t>
      </w:r>
      <w:r>
        <w:rPr>
          <w:color w:val="388944"/>
        </w:rPr>
        <w:t>a</w:t>
      </w:r>
      <w:r>
        <w:rPr>
          <w:color w:val="388944"/>
        </w:rPr>
        <w:t>a</w:t>
      </w:r>
      <w:r>
        <w:rPr>
          <w:color w:val="388944"/>
        </w:rPr>
        <w:t>a</w:t>
      </w:r>
      <w:r>
        <w:rPr>
          <w:color w:val="378843"/>
        </w:rPr>
        <w:t>a</w:t>
      </w:r>
      <w:r>
        <w:rPr>
          <w:color w:val="378843"/>
        </w:rPr>
        <w:t>a</w:t>
      </w:r>
      <w:r>
        <w:rPr>
          <w:color w:val="378743"/>
        </w:rPr>
        <w:t>a</w:t>
      </w:r>
      <w:r>
        <w:rPr>
          <w:color w:val="388841"/>
        </w:rPr>
        <w:t>a</w:t>
      </w:r>
      <w:r>
        <w:rPr>
          <w:color w:val="388841"/>
        </w:rPr>
        <w:t>a</w:t>
      </w:r>
      <w:r>
        <w:rPr>
          <w:color w:val="378740"/>
        </w:rPr>
        <w:t>a</w:t>
      </w:r>
      <w:r>
        <w:rPr>
          <w:color w:val="378741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2"/>
        </w:rPr>
        <w:t>a</w:t>
      </w:r>
      <w:r>
        <w:rPr>
          <w:color w:val="378644"/>
        </w:rPr>
        <w:t>a</w:t>
      </w:r>
      <w:r>
        <w:rPr>
          <w:color w:val="368544"/>
        </w:rPr>
        <w:t>a</w:t>
      </w:r>
      <w:r>
        <w:rPr>
          <w:color w:val="368544"/>
        </w:rPr>
        <w:t>a</w:t>
      </w:r>
      <w:r>
        <w:rPr>
          <w:color w:val="358443"/>
        </w:rPr>
        <w:t>a</w:t>
      </w:r>
      <w:r>
        <w:rPr>
          <w:color w:val="358443"/>
        </w:rPr>
        <w:t>a</w:t>
      </w:r>
      <w:r>
        <w:rPr>
          <w:color w:val="36813D"/>
        </w:rPr>
        <w:t>a</w:t>
      </w:r>
      <w:r>
        <w:rPr>
          <w:color w:val="3B7D33"/>
        </w:rPr>
        <w:t>a</w:t>
      </w:r>
      <w:r>
        <w:rPr>
          <w:color w:val="76AB5B"/>
        </w:rPr>
        <w:t>a</w:t>
      </w:r>
      <w:r>
        <w:rPr>
          <w:color w:val="C6EB93"/>
        </w:rPr>
        <w:t>a</w:t>
      </w:r>
      <w:r>
        <w:rPr>
          <w:color w:val="EFFD9F"/>
        </w:rPr>
        <w:t>a</w:t>
      </w:r>
      <w:r>
        <w:rPr>
          <w:color w:val="F5F287"/>
        </w:rPr>
        <w:t>a</w:t>
      </w:r>
      <w:r>
        <w:rPr>
          <w:color w:val="F9E773"/>
        </w:rPr>
        <w:t>a</w:t>
      </w:r>
      <w:r>
        <w:rPr>
          <w:color w:val="FFE56D"/>
        </w:rPr>
        <w:t>a</w:t>
      </w:r>
      <w:r>
        <w:rPr>
          <w:color w:val="FFEB6F"/>
        </w:rPr>
        <w:t>a</w:t>
      </w:r>
      <w:r>
        <w:rPr>
          <w:color w:val="FFEC70"/>
        </w:rPr>
        <w:t>a</w:t>
      </w:r>
      <w:r>
        <w:rPr>
          <w:color w:val="F8EA70"/>
        </w:rPr>
        <w:t>a</w:t>
      </w:r>
      <w:r>
        <w:rPr>
          <w:color w:val="EEEA71"/>
        </w:rPr>
        <w:t>a</w:t>
      </w:r>
      <w:r>
        <w:rPr>
          <w:color w:val="E1E677"/>
        </w:rPr>
        <w:t>a</w:t>
      </w:r>
      <w:r>
        <w:rPr>
          <w:color w:val="D0E895"/>
        </w:rPr>
        <w:t>a</w:t>
      </w:r>
      <w:r>
        <w:rPr>
          <w:color w:val="81A968"/>
        </w:rPr>
        <w:t>a</w:t>
      </w:r>
      <w:r>
        <w:rPr>
          <w:color w:val="447334"/>
        </w:rPr>
        <w:t>a</w:t>
      </w:r>
      <w:r>
        <w:rPr>
          <w:color w:val="3A7435"/>
        </w:rPr>
        <w:t>a</w:t>
      </w:r>
      <w:r>
        <w:rPr>
          <w:color w:val="317839"/>
        </w:rPr>
        <w:t>a</w:t>
      </w:r>
      <w:r>
        <w:rPr>
          <w:color w:val="267738"/>
        </w:rPr>
        <w:t>a</w:t>
      </w:r>
      <w:r>
        <w:rPr>
          <w:color w:val="247B3F"/>
        </w:rPr>
        <w:t>a</w:t>
      </w:r>
      <w:r>
        <w:rPr>
          <w:color w:val="227941"/>
        </w:rPr>
        <w:t>a</w:t>
      </w:r>
      <w:r>
        <w:rPr>
          <w:color w:val="237841"/>
        </w:rPr>
        <w:t>a</w:t>
      </w:r>
      <w:r>
        <w:rPr>
          <w:color w:val="287643"/>
        </w:rPr>
        <w:t>a</w:t>
      </w:r>
      <w:r>
        <w:rPr>
          <w:color w:val="2C7344"/>
        </w:rPr>
        <w:t>a</w:t>
      </w:r>
      <w:r>
        <w:rPr>
          <w:color w:val="2F6F42"/>
        </w:rPr>
        <w:t>a</w:t>
      </w:r>
      <w:r>
        <w:rPr>
          <w:color w:val="326C41"/>
        </w:rPr>
        <w:t>a</w:t>
      </w:r>
      <w:r>
        <w:rPr>
          <w:color w:val="41754F"/>
        </w:rPr>
        <w:t>a</w:t>
      </w:r>
      <w:r>
        <w:rPr>
          <w:color w:val="396844"/>
        </w:rPr>
        <w:t>a</w:t>
      </w:r>
      <w:r>
        <w:rPr>
          <w:color w:val="2F5D39"/>
        </w:rPr>
        <w:t>a</w:t>
      </w:r>
      <w:r>
        <w:rPr>
          <w:color w:val="224F2B"/>
        </w:rPr>
        <w:t>a</w:t>
      </w:r>
      <w:r>
        <w:rPr>
          <w:color w:val="1F522B"/>
        </w:rPr>
        <w:t>a</w:t>
      </w:r>
      <w:r>
        <w:rPr>
          <w:color w:val="2E673F"/>
        </w:rPr>
        <w:t>a</w:t>
      </w:r>
      <w:r>
        <w:rPr>
          <w:color w:val="2D6F41"/>
        </w:rPr>
        <w:t>a</w:t>
      </w:r>
      <w:r>
        <w:rPr>
          <w:color w:val="2A7041"/>
        </w:rPr>
        <w:t>a</w:t>
      </w:r>
      <w:r>
        <w:rPr>
          <w:color w:val="296F40"/>
        </w:rPr>
        <w:t>a</w:t>
      </w:r>
      <w:r>
        <w:rPr>
          <w:color w:val="2E6D3E"/>
        </w:rPr>
        <w:t>a</w:t>
      </w:r>
      <w:r>
        <w:rPr>
          <w:color w:val="326A3D"/>
        </w:rPr>
        <w:t>a</w:t>
      </w:r>
      <w:r>
        <w:rPr>
          <w:color w:val="34693E"/>
        </w:rPr>
        <w:t>a</w:t>
      </w:r>
      <w:r>
        <w:rPr>
          <w:color w:val="316A41"/>
        </w:rPr>
        <w:t>a</w:t>
      </w:r>
      <w:r>
        <w:rPr>
          <w:color w:val="2D6B42"/>
        </w:rPr>
        <w:t>a</w:t>
      </w:r>
      <w:r>
        <w:rPr>
          <w:color w:val="2C6A41"/>
        </w:rPr>
        <w:t>a</w:t>
      </w:r>
      <w:r>
        <w:rPr>
          <w:color w:val="2D6A41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83F"/>
        </w:rPr>
        <w:t>a</w:t>
      </w:r>
      <w:r>
        <w:rPr>
          <w:color w:val="2C663E"/>
        </w:rPr>
        <w:t>a</w:t>
      </w:r>
      <w:r>
        <w:rPr>
          <w:color w:val="2D653E"/>
        </w:rPr>
        <w:t>a</w:t>
      </w:r>
      <w:r>
        <w:rPr>
          <w:color w:val="2D653E"/>
        </w:rPr>
        <w:t>a</w:t>
      </w:r>
      <w:r>
        <w:rPr>
          <w:color w:val="2C643D"/>
        </w:rPr>
        <w:t>a</w:t>
      </w:r>
      <w:r>
        <w:rPr>
          <w:color w:val="2C633C"/>
        </w:rPr>
        <w:t>a</w:t>
      </w:r>
      <w:r>
        <w:rPr>
          <w:color w:val="2C633C"/>
        </w:rPr>
        <w:t>a</w:t>
      </w:r>
      <w:r>
        <w:rPr>
          <w:color w:val="2E6140"/>
        </w:rPr>
        <w:t>a</w:t>
      </w:r>
      <w:r>
        <w:rPr>
          <w:color w:val="2D6240"/>
        </w:rPr>
        <w:t>a</w:t>
      </w:r>
      <w:r>
        <w:rPr>
          <w:color w:val="2C6240"/>
        </w:rPr>
        <w:t>a</w:t>
      </w:r>
      <w:r>
        <w:rPr>
          <w:color w:val="2A623D"/>
        </w:rPr>
        <w:t>a</w:t>
      </w:r>
      <w:r>
        <w:rPr>
          <w:color w:val="29613C"/>
        </w:rPr>
        <w:t>a</w:t>
      </w:r>
      <w:r>
        <w:rPr>
          <w:color w:val="29613C"/>
        </w:rPr>
        <w:t>a</w:t>
      </w:r>
      <w:r>
        <w:rPr>
          <w:color w:val="255B39"/>
        </w:rPr>
        <w:t>a</w:t>
      </w:r>
      <w:r>
        <w:rPr>
          <w:color w:val="174729"/>
        </w:rPr>
        <w:t>a</w:t>
      </w:r>
      <w:r>
        <w:rPr>
          <w:color w:val="1B442D"/>
        </w:rPr>
        <w:t>a</w:t>
      </w:r>
      <w:r>
        <w:rPr>
          <w:color w:val="2B4D3C"/>
        </w:rPr>
        <w:t>a</w:t>
      </w:r>
      <w:r>
        <w:rPr>
          <w:color w:val="3A594B"/>
        </w:rPr>
        <w:t>a</w:t>
      </w:r>
      <w:r>
        <w:rPr>
          <w:color w:val="3F5E51"/>
        </w:rPr>
        <w:t>a</w:t>
      </w:r>
      <w:r>
        <w:rPr>
          <w:color w:val="385E4B"/>
        </w:rPr>
        <w:t>a</w:t>
      </w:r>
      <w:r>
        <w:rPr>
          <w:color w:val="325E47"/>
        </w:rPr>
        <w:t>a</w:t>
      </w:r>
      <w:r>
        <w:rPr>
          <w:color w:val="2C5841"/>
        </w:rPr>
        <w:t>a</w:t>
      </w:r>
      <w:r>
        <w:rPr>
          <w:color w:val="27533B"/>
        </w:rPr>
        <w:t>a</w:t>
      </w:r>
      <w:r>
        <w:rPr>
          <w:color w:val="27543B"/>
        </w:rPr>
        <w:t>a</w:t>
      </w:r>
      <w:r>
        <w:rPr>
          <w:color w:val="2D5B41"/>
        </w:rPr>
        <w:t>a</w:t>
      </w:r>
      <w:r>
        <w:rPr>
          <w:color w:val="305E42"/>
        </w:rPr>
        <w:t>a</w:t>
      </w:r>
      <w:r>
        <w:rPr>
          <w:color w:val="2D5B3F"/>
        </w:rPr>
        <w:t>a</w:t>
      </w:r>
      <w:r>
        <w:rPr>
          <w:color w:val="2D5B3E"/>
        </w:rPr>
        <w:t>a</w:t>
      </w:r>
      <w:r>
        <w:rPr>
          <w:color w:val="2B5C3E"/>
        </w:rPr>
        <w:t>a</w:t>
      </w:r>
      <w:r>
        <w:rPr>
          <w:color w:val="2B5B3D"/>
        </w:rPr>
        <w:t>a</w:t>
      </w:r>
      <w:r>
        <w:rPr>
          <w:color w:val="2A5B3B"/>
        </w:rPr>
        <w:t>a</w:t>
      </w:r>
      <w:r>
        <w:rPr>
          <w:color w:val="2B593C"/>
        </w:rPr>
        <w:t>a</w:t>
      </w:r>
      <w:r>
        <w:rPr>
          <w:color w:val="2D593E"/>
        </w:rPr>
        <w:t>a</w:t>
      </w:r>
      <w:r>
        <w:rPr>
          <w:color w:val="2D583D"/>
        </w:rPr>
        <w:t>a</w:t>
      </w:r>
      <w:r>
        <w:rPr>
          <w:color w:val="2C573C"/>
        </w:rPr>
        <w:t>a</w:t>
      </w:r>
      <w:r>
        <w:rPr>
          <w:color w:val="2E563C"/>
        </w:rPr>
        <w:t>a</w:t>
      </w:r>
      <w:r>
        <w:rPr>
          <w:color w:val="2C553C"/>
        </w:rPr>
        <w:t>a</w:t>
      </w:r>
      <w:r>
        <w:rPr>
          <w:color w:val="2C543C"/>
        </w:rPr>
        <w:t>a</w:t>
      </w:r>
      <w:r>
        <w:rPr>
          <w:color w:val="2D553D"/>
        </w:rPr>
        <w:t>a</w:t>
      </w:r>
      <w:r>
        <w:rPr>
          <w:color w:val="2C553E"/>
        </w:rPr>
        <w:t>a</w:t>
      </w:r>
      <w:r>
        <w:rPr>
          <w:color w:val="2B553F"/>
        </w:rPr>
        <w:t>a</w:t>
      </w:r>
      <w:r>
        <w:rPr>
          <w:color w:val="2A563F"/>
        </w:rPr>
        <w:t>a</w:t>
      </w:r>
      <w:r>
        <w:rPr>
          <w:color w:val="2A563F"/>
        </w:rPr>
        <w:t>a</w:t>
      </w:r>
      <w:r>
        <w:rPr>
          <w:color w:val="2B573F"/>
        </w:rPr>
        <w:t>a</w:t>
      </w:r>
      <w:r>
        <w:rPr>
          <w:color w:val="2C573C"/>
        </w:rPr>
        <w:t>a</w:t>
      </w:r>
      <w:r>
        <w:rPr>
          <w:color w:val="2D583A"/>
        </w:rPr>
        <w:t>a</w:t>
      </w:r>
      <w:r>
        <w:rPr>
          <w:color w:val="2E593B"/>
        </w:rPr>
        <w:t>a</w:t>
      </w:r>
      <w:r>
        <w:rPr>
          <w:color w:val="315A3E"/>
        </w:rPr>
        <w:t>a</w:t>
      </w:r>
      <w:r>
        <w:rPr>
          <w:color w:val="335B40"/>
        </w:rPr>
        <w:t>a</w:t>
      </w:r>
      <w:r>
        <w:rPr>
          <w:color w:val="345C41"/>
        </w:rPr>
        <w:t>a</w:t>
      </w:r>
      <w:r>
        <w:rPr>
          <w:color w:val="335A40"/>
        </w:rPr>
        <w:t>a</w:t>
      </w:r>
      <w:r>
        <w:rPr>
          <w:color w:val="32583F"/>
        </w:rPr>
        <w:t>a</w:t>
      </w:r>
      <w:r>
        <w:rPr>
          <w:color w:val="345741"/>
        </w:rPr>
        <w:t>a</w:t>
      </w:r>
      <w:r>
        <w:rPr>
          <w:color w:val="355842"/>
        </w:rPr>
        <w:t>a</w:t>
      </w:r>
      <w:r>
        <w:rPr>
          <w:color w:val="365943"/>
        </w:rPr>
        <w:t>a</w:t>
      </w:r>
      <w:r>
        <w:rPr>
          <w:color w:val="365944"/>
        </w:rPr>
        <w:t>a</w:t>
      </w:r>
      <w:r>
        <w:rPr>
          <w:color w:val="3659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15742"/>
        </w:rPr>
        <w:t>a</w:t>
      </w:r>
      <w:r>
        <w:rPr>
          <w:color w:val="305643"/>
        </w:rPr>
        <w:t>a</w:t>
      </w:r>
      <w:r>
        <w:rPr>
          <w:color w:val="305544"/>
        </w:rPr>
        <w:t>a</w:t>
      </w:r>
      <w:r>
        <w:rPr>
          <w:color w:val="315343"/>
        </w:rPr>
        <w:t>a</w:t>
      </w:r>
      <w:r>
        <w:rPr>
          <w:color w:val="2F5141"/>
        </w:rPr>
        <w:t>a</w:t>
      </w:r>
      <w:r>
        <w:rPr>
          <w:color w:val="2D4F3F"/>
        </w:rPr>
        <w:t>a</w:t>
      </w:r>
      <w:r>
        <w:rPr>
          <w:color w:val="2D4D3E"/>
        </w:rPr>
        <w:t>a</w:t>
      </w:r>
      <w:r>
        <w:rPr>
          <w:color w:val="2D4D3E"/>
        </w:rPr>
        <w:t>a</w:t>
      </w:r>
      <w:r>
        <w:rPr>
          <w:color w:val="2E4E3F"/>
        </w:rPr>
        <w:t>a</w:t>
      </w:r>
      <w:r>
        <w:rPr>
          <w:color w:val="2F4E3F"/>
        </w:rPr>
        <w:t>a</w:t>
      </w:r>
      <w:r>
        <w:rPr>
          <w:color w:val="2E4D3E"/>
        </w:rPr>
        <w:t>a</w:t>
      </w:r>
      <w:r>
        <w:rPr>
          <w:color w:val="304D3E"/>
        </w:rPr>
        <w:t>a</w:t>
      </w:r>
      <w:r>
        <w:rPr>
          <w:color w:val="324E40"/>
        </w:rPr>
        <w:t>a</w:t>
      </w:r>
      <w:r>
        <w:rPr>
          <w:color w:val="2E4F49"/>
        </w:rPr>
        <w:t>a</w:t>
      </w:r>
      <w:r>
        <w:rPr>
          <w:color w:val="285259"/>
        </w:rPr>
        <w:t>a</w:t>
      </w:r>
      <w:r>
        <w:rPr>
          <w:color w:val="2B4D4E"/>
        </w:rPr>
        <w:t>a</w:t>
      </w:r>
      <w:r>
        <w:rPr>
          <w:color w:val="314132"/>
        </w:rPr>
        <w:t>a</w:t>
      </w:r>
      <w:r>
        <w:rPr>
          <w:color w:val="52502C"/>
        </w:rPr>
        <w:t>a</w:t>
      </w:r>
      <w:r>
        <w:rPr>
          <w:color w:val="9F8D58"/>
        </w:rPr>
        <w:t>a</w:t>
      </w:r>
      <w:r>
        <w:rPr>
          <w:color w:val="EACF8D"/>
        </w:rPr>
        <w:t>a</w:t>
      </w:r>
      <w:r>
        <w:rPr>
          <w:color w:val="F5D58C"/>
        </w:rPr>
        <w:t>a</w:t>
      </w:r>
      <w:r>
        <w:rPr>
          <w:color w:val="F4D288"/>
        </w:rPr>
        <w:t>a</w:t>
      </w:r>
      <w:r>
        <w:rPr>
          <w:color w:val="F2D086"/>
        </w:rPr>
        <w:t>a</w:t>
      </w:r>
      <w:r>
        <w:rPr>
          <w:color w:val="F0CF83"/>
        </w:rPr>
        <w:t>a</w:t>
      </w:r>
      <w:r>
        <w:rPr>
          <w:color w:val="F0CF82"/>
        </w:rPr>
        <w:t>a</w:t>
      </w:r>
      <w:r>
        <w:rPr>
          <w:color w:val="F3CF81"/>
        </w:rPr>
        <w:t>a</w:t>
      </w:r>
      <w:r>
        <w:rPr>
          <w:color w:val="F5D082"/>
        </w:rPr>
        <w:t>a</w:t>
      </w:r>
      <w:r>
        <w:rPr>
          <w:color w:val="F4D084"/>
        </w:rPr>
        <w:t>a</w:t>
      </w:r>
      <w:r>
        <w:rPr>
          <w:color w:val="F4CF89"/>
        </w:rPr>
        <w:t>a</w:t>
      </w:r>
      <w:r>
        <w:rPr>
          <w:color w:val="F1CF8C"/>
        </w:rPr>
        <w:t>a</w:t>
      </w:r>
      <w:r>
        <w:rPr>
          <w:color w:val="F2CF8B"/>
        </w:rPr>
        <w:t>a</w:t>
      </w:r>
      <w:r>
        <w:rPr>
          <w:color w:val="F4D086"/>
        </w:rPr>
        <w:t>a</w:t>
      </w:r>
      <w:r>
        <w:rPr>
          <w:color w:val="F5CF81"/>
        </w:rPr>
        <w:t>a</w:t>
      </w:r>
      <w:r>
        <w:rPr>
          <w:color w:val="F4CE80"/>
        </w:rPr>
        <w:t>a</w:t>
      </w:r>
      <w:r>
        <w:rPr>
          <w:color w:val="F3D08D"/>
        </w:rPr>
        <w:t>a</w:t>
      </w:r>
      <w:r>
        <w:rPr>
          <w:color w:val="D3B786"/>
        </w:rPr>
        <w:t>a</w:t>
      </w:r>
      <w:r>
        <w:rPr>
          <w:color w:val="433422"/>
        </w:rPr>
        <w:t>a</w:t>
      </w:r>
      <w:r>
        <w:rPr>
          <w:color w:val="090204"/>
        </w:rPr>
        <w:t>a</w:t>
      </w:r>
      <w:r>
        <w:rPr>
          <w:color w:val="010008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3"/>
        </w:rPr>
        <w:t>a</w:t>
      </w:r>
      <w:r>
        <w:rPr>
          <w:color w:val="000707"/>
        </w:rPr>
        <w:t>a</w:t>
      </w:r>
      <w:r>
        <w:rPr>
          <w:color w:val="000907"/>
        </w:rPr>
        <w:t>a</w:t>
      </w:r>
      <w:r>
        <w:rPr>
          <w:color w:val="020401"/>
        </w:rPr>
        <w:t>a</w:t>
      </w:r>
      <w:r>
        <w:rPr>
          <w:color w:val="0B0903"/>
        </w:rPr>
        <w:t>a</w:t>
      </w:r>
      <w:r>
        <w:rPr>
          <w:color w:val="0B0100"/>
        </w:rPr>
        <w:t>a</w:t>
      </w:r>
      <w:r>
        <w:rPr>
          <w:color w:val="2D0F0F"/>
        </w:rPr>
        <w:t>a</w:t>
      </w:r>
      <w:r>
        <w:rPr>
          <w:color w:val="865458"/>
        </w:rPr>
        <w:t>a</w:t>
      </w:r>
      <w:r>
        <w:rPr>
          <w:color w:val="995961"/>
        </w:rPr>
        <w:t>a</w:t>
      </w:r>
      <w:r>
        <w:rPr>
          <w:color w:val="A35A65"/>
        </w:rPr>
        <w:t>a</w:t>
      </w:r>
      <w:r>
        <w:rPr>
          <w:color w:val="A15562"/>
        </w:rPr>
        <w:t>a</w:t>
      </w:r>
      <w:r>
        <w:rPr>
          <w:color w:val="9E5361"/>
        </w:rPr>
        <w:t>a</w:t>
      </w:r>
    </w:p>
    <w:p>
      <w:r>
        <w:rPr>
          <w:color w:val="9D975B"/>
        </w:rPr>
        <w:t>a</w:t>
      </w:r>
      <w:r>
        <w:rPr>
          <w:color w:val="9D975B"/>
        </w:rPr>
        <w:t>a</w:t>
      </w:r>
      <w:r>
        <w:rPr>
          <w:color w:val="9D975B"/>
        </w:rPr>
        <w:t>a</w:t>
      </w:r>
      <w:r>
        <w:rPr>
          <w:color w:val="9E985A"/>
        </w:rPr>
        <w:t>a</w:t>
      </w:r>
      <w:r>
        <w:rPr>
          <w:color w:val="9C985A"/>
        </w:rPr>
        <w:t>a</w:t>
      </w:r>
      <w:r>
        <w:rPr>
          <w:color w:val="9C9663"/>
        </w:rPr>
        <w:t>a</w:t>
      </w:r>
      <w:r>
        <w:rPr>
          <w:color w:val="8B8862"/>
        </w:rPr>
        <w:t>a</w:t>
      </w:r>
      <w:r>
        <w:rPr>
          <w:color w:val="262211"/>
        </w:rPr>
        <w:t>a</w:t>
      </w:r>
      <w:r>
        <w:rPr>
          <w:color w:val="060300"/>
        </w:rPr>
        <w:t>a</w:t>
      </w:r>
      <w:r>
        <w:rPr>
          <w:color w:val="040206"/>
        </w:rPr>
        <w:t>a</w:t>
      </w:r>
      <w:r>
        <w:rPr>
          <w:color w:val="020109"/>
        </w:rPr>
        <w:t>a</w:t>
      </w:r>
      <w:r>
        <w:rPr>
          <w:color w:val="02010A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3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30106"/>
        </w:rPr>
        <w:t>a</w:t>
      </w:r>
      <w:r>
        <w:rPr>
          <w:color w:val="020105"/>
        </w:rPr>
        <w:t>a</w:t>
      </w:r>
      <w:r>
        <w:rPr>
          <w:color w:val="010301"/>
        </w:rPr>
        <w:t>a</w:t>
      </w:r>
      <w:r>
        <w:rPr>
          <w:color w:val="010800"/>
        </w:rPr>
        <w:t>a</w:t>
      </w:r>
      <w:r>
        <w:rPr>
          <w:color w:val="010E00"/>
        </w:rPr>
        <w:t>a</w:t>
      </w:r>
      <w:r>
        <w:rPr>
          <w:color w:val="324F24"/>
        </w:rPr>
        <w:t>a</w:t>
      </w:r>
      <w:r>
        <w:rPr>
          <w:color w:val="91BC70"/>
        </w:rPr>
        <w:t>a</w:t>
      </w:r>
      <w:r>
        <w:rPr>
          <w:color w:val="97CB6F"/>
        </w:rPr>
        <w:t>a</w:t>
      </w:r>
      <w:r>
        <w:rPr>
          <w:color w:val="8CC55E"/>
        </w:rPr>
        <w:t>a</w:t>
      </w:r>
      <w:r>
        <w:rPr>
          <w:color w:val="8ECB5D"/>
        </w:rPr>
        <w:t>a</w:t>
      </w:r>
      <w:r>
        <w:rPr>
          <w:color w:val="90CD5E"/>
        </w:rPr>
        <w:t>a</w:t>
      </w:r>
      <w:r>
        <w:rPr>
          <w:color w:val="90CE5D"/>
        </w:rPr>
        <w:t>a</w:t>
      </w:r>
      <w:r>
        <w:rPr>
          <w:color w:val="8FCB5B"/>
        </w:rPr>
        <w:t>a</w:t>
      </w:r>
      <w:r>
        <w:rPr>
          <w:color w:val="90C859"/>
        </w:rPr>
        <w:t>a</w:t>
      </w:r>
      <w:r>
        <w:rPr>
          <w:color w:val="91C554"/>
        </w:rPr>
        <w:t>a</w:t>
      </w:r>
      <w:r>
        <w:rPr>
          <w:color w:val="A4CE60"/>
        </w:rPr>
        <w:t>a</w:t>
      </w:r>
      <w:r>
        <w:rPr>
          <w:color w:val="C1E073"/>
        </w:rPr>
        <w:t>a</w:t>
      </w:r>
      <w:r>
        <w:rPr>
          <w:color w:val="DEEE84"/>
        </w:rPr>
        <w:t>a</w:t>
      </w:r>
      <w:r>
        <w:rPr>
          <w:color w:val="F0F28A"/>
        </w:rPr>
        <w:t>a</w:t>
      </w:r>
      <w:r>
        <w:rPr>
          <w:color w:val="F6EC86"/>
        </w:rPr>
        <w:t>a</w:t>
      </w:r>
      <w:r>
        <w:rPr>
          <w:color w:val="FAE883"/>
        </w:rPr>
        <w:t>a</w:t>
      </w:r>
      <w:r>
        <w:rPr>
          <w:color w:val="FBE988"/>
        </w:rPr>
        <w:t>a</w:t>
      </w:r>
      <w:r>
        <w:rPr>
          <w:color w:val="F6E88B"/>
        </w:rPr>
        <w:t>a</w:t>
      </w:r>
      <w:r>
        <w:rPr>
          <w:color w:val="F6E88D"/>
        </w:rPr>
        <w:t>a</w:t>
      </w:r>
      <w:r>
        <w:rPr>
          <w:color w:val="F6E88D"/>
        </w:rPr>
        <w:t>a</w:t>
      </w:r>
      <w:r>
        <w:rPr>
          <w:color w:val="F6E88D"/>
        </w:rPr>
        <w:t>a</w:t>
      </w:r>
      <w:r>
        <w:rPr>
          <w:color w:val="F6E88B"/>
        </w:rPr>
        <w:t>a</w:t>
      </w:r>
      <w:r>
        <w:rPr>
          <w:color w:val="F6E88B"/>
        </w:rPr>
        <w:t>a</w:t>
      </w:r>
      <w:r>
        <w:rPr>
          <w:color w:val="F6E88B"/>
        </w:rPr>
        <w:t>a</w:t>
      </w:r>
      <w:r>
        <w:rPr>
          <w:color w:val="F6E88B"/>
        </w:rPr>
        <w:t>a</w:t>
      </w:r>
      <w:r>
        <w:rPr>
          <w:color w:val="F6E88B"/>
        </w:rPr>
        <w:t>a</w:t>
      </w:r>
      <w:r>
        <w:rPr>
          <w:color w:val="F6E88B"/>
        </w:rPr>
        <w:t>a</w:t>
      </w:r>
      <w:r>
        <w:rPr>
          <w:color w:val="F6E88B"/>
        </w:rPr>
        <w:t>a</w:t>
      </w:r>
      <w:r>
        <w:rPr>
          <w:color w:val="F6E88A"/>
        </w:rPr>
        <w:t>a</w:t>
      </w:r>
      <w:r>
        <w:rPr>
          <w:color w:val="F8E788"/>
        </w:rPr>
        <w:t>a</w:t>
      </w:r>
      <w:r>
        <w:rPr>
          <w:color w:val="F8E887"/>
        </w:rPr>
        <w:t>a</w:t>
      </w:r>
      <w:r>
        <w:rPr>
          <w:color w:val="F7E886"/>
        </w:rPr>
        <w:t>a</w:t>
      </w:r>
      <w:r>
        <w:rPr>
          <w:color w:val="F7E986"/>
        </w:rPr>
        <w:t>a</w:t>
      </w:r>
      <w:r>
        <w:rPr>
          <w:color w:val="F7E986"/>
        </w:rPr>
        <w:t>a</w:t>
      </w:r>
      <w:r>
        <w:rPr>
          <w:color w:val="F6E985"/>
        </w:rPr>
        <w:t>a</w:t>
      </w:r>
      <w:r>
        <w:rPr>
          <w:color w:val="F6E985"/>
        </w:rPr>
        <w:t>a</w:t>
      </w:r>
      <w:r>
        <w:rPr>
          <w:color w:val="F5EA84"/>
        </w:rPr>
        <w:t>a</w:t>
      </w:r>
      <w:r>
        <w:rPr>
          <w:color w:val="F4EA84"/>
        </w:rPr>
        <w:t>a</w:t>
      </w:r>
      <w:r>
        <w:rPr>
          <w:color w:val="F4EB84"/>
        </w:rPr>
        <w:t>a</w:t>
      </w:r>
      <w:r>
        <w:rPr>
          <w:color w:val="F4EB84"/>
        </w:rPr>
        <w:t>a</w:t>
      </w:r>
      <w:r>
        <w:rPr>
          <w:color w:val="F4EB84"/>
        </w:rPr>
        <w:t>a</w:t>
      </w:r>
      <w:r>
        <w:rPr>
          <w:color w:val="F5EB83"/>
        </w:rPr>
        <w:t>a</w:t>
      </w:r>
      <w:r>
        <w:rPr>
          <w:color w:val="F7EA83"/>
        </w:rPr>
        <w:t>a</w:t>
      </w:r>
      <w:r>
        <w:rPr>
          <w:color w:val="F6EA83"/>
        </w:rPr>
        <w:t>a</w:t>
      </w:r>
      <w:r>
        <w:rPr>
          <w:color w:val="F6E982"/>
        </w:rPr>
        <w:t>a</w:t>
      </w:r>
      <w:r>
        <w:rPr>
          <w:color w:val="F4E881"/>
        </w:rPr>
        <w:t>a</w:t>
      </w:r>
      <w:r>
        <w:rPr>
          <w:color w:val="F2E67F"/>
        </w:rPr>
        <w:t>a</w:t>
      </w:r>
      <w:r>
        <w:rPr>
          <w:color w:val="F0E57E"/>
        </w:rPr>
        <w:t>a</w:t>
      </w:r>
      <w:r>
        <w:rPr>
          <w:color w:val="E6DB76"/>
        </w:rPr>
        <w:t>a</w:t>
      </w:r>
      <w:r>
        <w:rPr>
          <w:color w:val="E6DD77"/>
        </w:rPr>
        <w:t>a</w:t>
      </w:r>
      <w:r>
        <w:rPr>
          <w:color w:val="E7DF79"/>
        </w:rPr>
        <w:t>a</w:t>
      </w:r>
      <w:r>
        <w:rPr>
          <w:color w:val="E9E17B"/>
        </w:rPr>
        <w:t>a</w:t>
      </w:r>
      <w:r>
        <w:rPr>
          <w:color w:val="E9E27A"/>
        </w:rPr>
        <w:t>a</w:t>
      </w:r>
      <w:r>
        <w:rPr>
          <w:color w:val="EAE279"/>
        </w:rPr>
        <w:t>a</w:t>
      </w:r>
      <w:r>
        <w:rPr>
          <w:color w:val="F1E573"/>
        </w:rPr>
        <w:t>a</w:t>
      </w:r>
      <w:r>
        <w:rPr>
          <w:color w:val="F5E770"/>
        </w:rPr>
        <w:t>a</w:t>
      </w:r>
      <w:r>
        <w:rPr>
          <w:color w:val="F3E671"/>
        </w:rPr>
        <w:t>a</w:t>
      </w:r>
      <w:r>
        <w:rPr>
          <w:color w:val="EFE370"/>
        </w:rPr>
        <w:t>a</w:t>
      </w:r>
      <w:r>
        <w:rPr>
          <w:color w:val="EFE475"/>
        </w:rPr>
        <w:t>a</w:t>
      </w:r>
      <w:r>
        <w:rPr>
          <w:color w:val="F6EB80"/>
        </w:rPr>
        <w:t>a</w:t>
      </w:r>
      <w:r>
        <w:rPr>
          <w:color w:val="F2E680"/>
        </w:rPr>
        <w:t>a</w:t>
      </w:r>
      <w:r>
        <w:rPr>
          <w:color w:val="EFE382"/>
        </w:rPr>
        <w:t>a</w:t>
      </w:r>
      <w:r>
        <w:rPr>
          <w:color w:val="F7EC8E"/>
        </w:rPr>
        <w:t>a</w:t>
      </w:r>
      <w:r>
        <w:rPr>
          <w:color w:val="FAEE96"/>
        </w:rPr>
        <w:t>a</w:t>
      </w:r>
      <w:r>
        <w:rPr>
          <w:color w:val="F4E792"/>
        </w:rPr>
        <w:t>a</w:t>
      </w:r>
      <w:r>
        <w:rPr>
          <w:color w:val="E7DC88"/>
        </w:rPr>
        <w:t>a</w:t>
      </w:r>
      <w:r>
        <w:rPr>
          <w:color w:val="DCD287"/>
        </w:rPr>
        <w:t>a</w:t>
      </w:r>
      <w:r>
        <w:rPr>
          <w:color w:val="C8C081"/>
        </w:rPr>
        <w:t>a</w:t>
      </w:r>
      <w:r>
        <w:rPr>
          <w:color w:val="A79E64"/>
        </w:rPr>
        <w:t>a</w:t>
      </w:r>
      <w:r>
        <w:rPr>
          <w:color w:val="857C4A"/>
        </w:rPr>
        <w:t>a</w:t>
      </w:r>
      <w:r>
        <w:rPr>
          <w:color w:val="655E34"/>
        </w:rPr>
        <w:t>a</w:t>
      </w:r>
      <w:r>
        <w:rPr>
          <w:color w:val="413B18"/>
        </w:rPr>
        <w:t>a</w:t>
      </w:r>
      <w:r>
        <w:rPr>
          <w:color w:val="221D02"/>
        </w:rPr>
        <w:t>a</w:t>
      </w:r>
      <w:r>
        <w:rPr>
          <w:color w:val="130F00"/>
        </w:rPr>
        <w:t>a</w:t>
      </w:r>
      <w:r>
        <w:rPr>
          <w:color w:val="0F0A01"/>
        </w:rPr>
        <w:t>a</w:t>
      </w:r>
      <w:r>
        <w:rPr>
          <w:color w:val="080403"/>
        </w:rPr>
        <w:t>a</w:t>
      </w:r>
      <w:r>
        <w:rPr>
          <w:color w:val="070305"/>
        </w:rPr>
        <w:t>a</w:t>
      </w:r>
      <w:r>
        <w:rPr>
          <w:color w:val="070306"/>
        </w:rPr>
        <w:t>a</w:t>
      </w:r>
      <w:r>
        <w:rPr>
          <w:color w:val="080606"/>
        </w:rPr>
        <w:t>a</w:t>
      </w:r>
      <w:r>
        <w:rPr>
          <w:color w:val="010101"/>
        </w:rPr>
        <w:t>a</w:t>
      </w:r>
      <w:r>
        <w:rPr>
          <w:color w:val="000100"/>
        </w:rPr>
        <w:t>a</w:t>
      </w:r>
      <w:r>
        <w:rPr>
          <w:color w:val="010300"/>
        </w:rPr>
        <w:t>a</w:t>
      </w:r>
      <w:r>
        <w:rPr>
          <w:color w:val="010500"/>
        </w:rPr>
        <w:t>a</w:t>
      </w:r>
      <w:r>
        <w:rPr>
          <w:color w:val="010600"/>
        </w:rPr>
        <w:t>a</w:t>
      </w:r>
      <w:r>
        <w:rPr>
          <w:color w:val="000302"/>
        </w:rPr>
        <w:t>a</w:t>
      </w:r>
      <w:r>
        <w:rPr>
          <w:color w:val="05060D"/>
        </w:rPr>
        <w:t>a</w:t>
      </w:r>
      <w:r>
        <w:rPr>
          <w:color w:val="02020C"/>
        </w:rPr>
        <w:t>a</w:t>
      </w:r>
      <w:r>
        <w:rPr>
          <w:color w:val="040208"/>
        </w:rPr>
        <w:t>a</w:t>
      </w:r>
      <w:r>
        <w:rPr>
          <w:color w:val="151110"/>
        </w:rPr>
        <w:t>a</w:t>
      </w:r>
      <w:r>
        <w:rPr>
          <w:color w:val="080400"/>
        </w:rPr>
        <w:t>a</w:t>
      </w:r>
      <w:r>
        <w:rPr>
          <w:color w:val="625F38"/>
        </w:rPr>
        <w:t>a</w:t>
      </w:r>
      <w:r>
        <w:rPr>
          <w:color w:val="D9D38C"/>
        </w:rPr>
        <w:t>a</w:t>
      </w:r>
      <w:r>
        <w:rPr>
          <w:color w:val="FAF08E"/>
        </w:rPr>
        <w:t>a</w:t>
      </w:r>
      <w:r>
        <w:rPr>
          <w:color w:val="FAEF85"/>
        </w:rPr>
        <w:t>a</w:t>
      </w:r>
      <w:r>
        <w:rPr>
          <w:color w:val="F4E97F"/>
        </w:rPr>
        <w:t>a</w:t>
      </w:r>
      <w:r>
        <w:rPr>
          <w:color w:val="F9EE84"/>
        </w:rPr>
        <w:t>a</w:t>
      </w:r>
      <w:r>
        <w:rPr>
          <w:color w:val="FDF288"/>
        </w:rPr>
        <w:t>a</w:t>
      </w:r>
      <w:r>
        <w:rPr>
          <w:color w:val="F6EB81"/>
        </w:rPr>
        <w:t>a</w:t>
      </w:r>
      <w:r>
        <w:rPr>
          <w:color w:val="F9EE84"/>
        </w:rPr>
        <w:t>a</w:t>
      </w:r>
      <w:r>
        <w:rPr>
          <w:color w:val="F9EE84"/>
        </w:rPr>
        <w:t>a</w:t>
      </w:r>
      <w:r>
        <w:rPr>
          <w:color w:val="F9EE84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5EE84"/>
        </w:rPr>
        <w:t>a</w:t>
      </w:r>
      <w:r>
        <w:rPr>
          <w:color w:val="EDF48B"/>
        </w:rPr>
        <w:t>a</w:t>
      </w:r>
      <w:r>
        <w:rPr>
          <w:color w:val="D6EB82"/>
        </w:rPr>
        <w:t>a</w:t>
      </w:r>
      <w:r>
        <w:rPr>
          <w:color w:val="B3D36B"/>
        </w:rPr>
        <w:t>a</w:t>
      </w:r>
      <w:r>
        <w:rPr>
          <w:color w:val="8BB752"/>
        </w:rPr>
        <w:t>a</w:t>
      </w:r>
      <w:r>
        <w:rPr>
          <w:color w:val="6BA543"/>
        </w:rPr>
        <w:t>a</w:t>
      </w:r>
      <w:r>
        <w:rPr>
          <w:color w:val="61A749"/>
        </w:rPr>
        <w:t>a</w:t>
      </w:r>
      <w:r>
        <w:rPr>
          <w:color w:val="59A84E"/>
        </w:rPr>
        <w:t>a</w:t>
      </w:r>
      <w:r>
        <w:rPr>
          <w:color w:val="4DA34B"/>
        </w:rPr>
        <w:t>a</w:t>
      </w:r>
      <w:r>
        <w:rPr>
          <w:color w:val="489F4A"/>
        </w:rPr>
        <w:t>a</w:t>
      </w:r>
      <w:r>
        <w:rPr>
          <w:color w:val="459B48"/>
        </w:rPr>
        <w:t>a</w:t>
      </w:r>
      <w:r>
        <w:rPr>
          <w:color w:val="449645"/>
        </w:rPr>
        <w:t>a</w:t>
      </w:r>
      <w:r>
        <w:rPr>
          <w:color w:val="439343"/>
        </w:rPr>
        <w:t>a</w:t>
      </w:r>
      <w:r>
        <w:rPr>
          <w:color w:val="429146"/>
        </w:rPr>
        <w:t>a</w:t>
      </w:r>
      <w:r>
        <w:rPr>
          <w:color w:val="3E8F48"/>
        </w:rPr>
        <w:t>a</w:t>
      </w:r>
      <w:r>
        <w:rPr>
          <w:color w:val="3D8E49"/>
        </w:rPr>
        <w:t>a</w:t>
      </w:r>
      <w:r>
        <w:rPr>
          <w:color w:val="3C8D48"/>
        </w:rPr>
        <w:t>a</w:t>
      </w:r>
      <w:r>
        <w:rPr>
          <w:color w:val="3B8C47"/>
        </w:rPr>
        <w:t>a</w:t>
      </w:r>
      <w:r>
        <w:rPr>
          <w:color w:val="3A8B46"/>
        </w:rPr>
        <w:t>a</w:t>
      </w:r>
      <w:r>
        <w:rPr>
          <w:color w:val="3A8B46"/>
        </w:rPr>
        <w:t>a</w:t>
      </w:r>
      <w:r>
        <w:rPr>
          <w:color w:val="398A45"/>
        </w:rPr>
        <w:t>a</w:t>
      </w:r>
      <w:r>
        <w:rPr>
          <w:color w:val="398A45"/>
        </w:rPr>
        <w:t>a</w:t>
      </w:r>
      <w:r>
        <w:rPr>
          <w:color w:val="398A45"/>
        </w:rPr>
        <w:t>a</w:t>
      </w:r>
      <w:r>
        <w:rPr>
          <w:color w:val="388944"/>
        </w:rPr>
        <w:t>a</w:t>
      </w:r>
      <w:r>
        <w:rPr>
          <w:color w:val="378843"/>
        </w:rPr>
        <w:t>a</w:t>
      </w:r>
      <w:r>
        <w:rPr>
          <w:color w:val="378843"/>
        </w:rPr>
        <w:t>a</w:t>
      </w:r>
      <w:r>
        <w:rPr>
          <w:color w:val="388841"/>
        </w:rPr>
        <w:t>a</w:t>
      </w:r>
      <w:r>
        <w:rPr>
          <w:color w:val="378740"/>
        </w:rPr>
        <w:t>a</w:t>
      </w:r>
      <w:r>
        <w:rPr>
          <w:color w:val="378740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2"/>
        </w:rPr>
        <w:t>a</w:t>
      </w:r>
      <w:r>
        <w:rPr>
          <w:color w:val="368543"/>
        </w:rPr>
        <w:t>a</w:t>
      </w:r>
      <w:r>
        <w:rPr>
          <w:color w:val="368544"/>
        </w:rPr>
        <w:t>a</w:t>
      </w:r>
      <w:r>
        <w:rPr>
          <w:color w:val="358443"/>
        </w:rPr>
        <w:t>a</w:t>
      </w:r>
      <w:r>
        <w:rPr>
          <w:color w:val="358443"/>
        </w:rPr>
        <w:t>a</w:t>
      </w:r>
      <w:r>
        <w:rPr>
          <w:color w:val="358344"/>
        </w:rPr>
        <w:t>a</w:t>
      </w:r>
      <w:r>
        <w:rPr>
          <w:color w:val="368341"/>
        </w:rPr>
        <w:t>a</w:t>
      </w:r>
      <w:r>
        <w:rPr>
          <w:color w:val="398039"/>
        </w:rPr>
        <w:t>a</w:t>
      </w:r>
      <w:r>
        <w:rPr>
          <w:color w:val="4D893D"/>
        </w:rPr>
        <w:t>a</w:t>
      </w:r>
      <w:r>
        <w:rPr>
          <w:color w:val="90BD6A"/>
        </w:rPr>
        <w:t>a</w:t>
      </w:r>
      <w:r>
        <w:rPr>
          <w:color w:val="D7F095"/>
        </w:rPr>
        <w:t>a</w:t>
      </w:r>
      <w:r>
        <w:rPr>
          <w:color w:val="EEF592"/>
        </w:rPr>
        <w:t>a</w:t>
      </w:r>
      <w:r>
        <w:rPr>
          <w:color w:val="EBE57A"/>
        </w:rPr>
        <w:t>a</w:t>
      </w:r>
      <w:r>
        <w:rPr>
          <w:color w:val="FCF585"/>
        </w:rPr>
        <w:t>a</w:t>
      </w:r>
      <w:r>
        <w:rPr>
          <w:color w:val="FAEE7C"/>
        </w:rPr>
        <w:t>a</w:t>
      </w:r>
      <w:r>
        <w:rPr>
          <w:color w:val="F2E977"/>
        </w:rPr>
        <w:t>a</w:t>
      </w:r>
      <w:r>
        <w:rPr>
          <w:color w:val="EFEE7E"/>
        </w:rPr>
        <w:t>a</w:t>
      </w:r>
      <w:r>
        <w:rPr>
          <w:color w:val="EFF788"/>
        </w:rPr>
        <w:t>a</w:t>
      </w:r>
      <w:r>
        <w:rPr>
          <w:color w:val="E1F48C"/>
        </w:rPr>
        <w:t>a</w:t>
      </w:r>
      <w:r>
        <w:rPr>
          <w:color w:val="9ABF6C"/>
        </w:rPr>
        <w:t>a</w:t>
      </w:r>
      <w:r>
        <w:rPr>
          <w:color w:val="588B46"/>
        </w:rPr>
        <w:t>a</w:t>
      </w:r>
      <w:r>
        <w:rPr>
          <w:color w:val="37702D"/>
        </w:rPr>
        <w:t>a</w:t>
      </w:r>
      <w:r>
        <w:rPr>
          <w:color w:val="357635"/>
        </w:rPr>
        <w:t>a</w:t>
      </w:r>
      <w:r>
        <w:rPr>
          <w:color w:val="2E7839"/>
        </w:rPr>
        <w:t>a</w:t>
      </w:r>
      <w:r>
        <w:rPr>
          <w:color w:val="26763A"/>
        </w:rPr>
        <w:t>a</w:t>
      </w:r>
      <w:r>
        <w:rPr>
          <w:color w:val="277A42"/>
        </w:rPr>
        <w:t>a</w:t>
      </w:r>
      <w:r>
        <w:rPr>
          <w:color w:val="297A47"/>
        </w:rPr>
        <w:t>a</w:t>
      </w:r>
      <w:r>
        <w:rPr>
          <w:color w:val="2A7545"/>
        </w:rPr>
        <w:t>a</w:t>
      </w:r>
      <w:r>
        <w:rPr>
          <w:color w:val="2D7246"/>
        </w:rPr>
        <w:t>a</w:t>
      </w:r>
      <w:r>
        <w:rPr>
          <w:color w:val="336F46"/>
        </w:rPr>
        <w:t>a</w:t>
      </w:r>
      <w:r>
        <w:rPr>
          <w:color w:val="366C45"/>
        </w:rPr>
        <w:t>a</w:t>
      </w:r>
      <w:r>
        <w:rPr>
          <w:color w:val="366643"/>
        </w:rPr>
        <w:t>a</w:t>
      </w:r>
      <w:r>
        <w:rPr>
          <w:color w:val="295335"/>
        </w:rPr>
        <w:t>a</w:t>
      </w:r>
      <w:r>
        <w:rPr>
          <w:color w:val="15391E"/>
        </w:rPr>
        <w:t>a</w:t>
      </w:r>
      <w:r>
        <w:rPr>
          <w:color w:val="012008"/>
        </w:rPr>
        <w:t>a</w:t>
      </w:r>
      <w:r>
        <w:rPr>
          <w:color w:val="001600"/>
        </w:rPr>
        <w:t>a</w:t>
      </w:r>
      <w:r>
        <w:rPr>
          <w:color w:val="0A2F11"/>
        </w:rPr>
        <w:t>a</w:t>
      </w:r>
      <w:r>
        <w:rPr>
          <w:color w:val="306540"/>
        </w:rPr>
        <w:t>a</w:t>
      </w:r>
      <w:r>
        <w:rPr>
          <w:color w:val="2F6D43"/>
        </w:rPr>
        <w:t>a</w:t>
      </w:r>
      <w:r>
        <w:rPr>
          <w:color w:val="2A6F42"/>
        </w:rPr>
        <w:t>a</w:t>
      </w:r>
      <w:r>
        <w:rPr>
          <w:color w:val="296F40"/>
        </w:rPr>
        <w:t>a</w:t>
      </w:r>
      <w:r>
        <w:rPr>
          <w:color w:val="2B6D3D"/>
        </w:rPr>
        <w:t>a</w:t>
      </w:r>
      <w:r>
        <w:rPr>
          <w:color w:val="2F6B3D"/>
        </w:rPr>
        <w:t>a</w:t>
      </w:r>
      <w:r>
        <w:rPr>
          <w:color w:val="31693E"/>
        </w:rPr>
        <w:t>a</w:t>
      </w:r>
      <w:r>
        <w:rPr>
          <w:color w:val="2F6A40"/>
        </w:rPr>
        <w:t>a</w:t>
      </w:r>
      <w:r>
        <w:rPr>
          <w:color w:val="2C6A41"/>
        </w:rPr>
        <w:t>a</w:t>
      </w:r>
      <w:r>
        <w:rPr>
          <w:color w:val="2C6A41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B67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B613B"/>
        </w:rPr>
        <w:t>a</w:t>
      </w:r>
      <w:r>
        <w:rPr>
          <w:color w:val="2D603F"/>
        </w:rPr>
        <w:t>a</w:t>
      </w:r>
      <w:r>
        <w:rPr>
          <w:color w:val="2B603F"/>
        </w:rPr>
        <w:t>a</w:t>
      </w:r>
      <w:r>
        <w:rPr>
          <w:color w:val="2A603E"/>
        </w:rPr>
        <w:t>a</w:t>
      </w:r>
      <w:r>
        <w:rPr>
          <w:color w:val="29613C"/>
        </w:rPr>
        <w:t>a</w:t>
      </w:r>
      <w:r>
        <w:rPr>
          <w:color w:val="28603B"/>
        </w:rPr>
        <w:t>a</w:t>
      </w:r>
      <w:r>
        <w:rPr>
          <w:color w:val="285F3B"/>
        </w:rPr>
        <w:t>a</w:t>
      </w:r>
      <w:r>
        <w:rPr>
          <w:color w:val="285A3A"/>
        </w:rPr>
        <w:t>a</w:t>
      </w:r>
      <w:r>
        <w:rPr>
          <w:color w:val="0F391D"/>
        </w:rPr>
        <w:t>a</w:t>
      </w:r>
      <w:r>
        <w:rPr>
          <w:color w:val="001A06"/>
        </w:rPr>
        <w:t>a</w:t>
      </w:r>
      <w:r>
        <w:rPr>
          <w:color w:val="041E0F"/>
        </w:rPr>
        <w:t>a</w:t>
      </w:r>
      <w:r>
        <w:rPr>
          <w:color w:val="10261A"/>
        </w:rPr>
        <w:t>a</w:t>
      </w:r>
      <w:r>
        <w:rPr>
          <w:color w:val="1A3126"/>
        </w:rPr>
        <w:t>a</w:t>
      </w:r>
      <w:r>
        <w:rPr>
          <w:color w:val="244232"/>
        </w:rPr>
        <w:t>a</w:t>
      </w:r>
      <w:r>
        <w:rPr>
          <w:color w:val="284A37"/>
        </w:rPr>
        <w:t>a</w:t>
      </w:r>
      <w:r>
        <w:rPr>
          <w:color w:val="325541"/>
        </w:rPr>
        <w:t>a</w:t>
      </w:r>
      <w:r>
        <w:rPr>
          <w:color w:val="365945"/>
        </w:rPr>
        <w:t>a</w:t>
      </w:r>
      <w:r>
        <w:rPr>
          <w:color w:val="325741"/>
        </w:rPr>
        <w:t>a</w:t>
      </w:r>
      <w:r>
        <w:rPr>
          <w:color w:val="2C523C"/>
        </w:rPr>
        <w:t>a</w:t>
      </w:r>
      <w:r>
        <w:rPr>
          <w:color w:val="2B533B"/>
        </w:rPr>
        <w:t>a</w:t>
      </w:r>
      <w:r>
        <w:rPr>
          <w:color w:val="2E583E"/>
        </w:rPr>
        <w:t>a</w:t>
      </w:r>
      <w:r>
        <w:rPr>
          <w:color w:val="2D593E"/>
        </w:rPr>
        <w:t>a</w:t>
      </w:r>
      <w:r>
        <w:rPr>
          <w:color w:val="2C593E"/>
        </w:rPr>
        <w:t>a</w:t>
      </w:r>
      <w:r>
        <w:rPr>
          <w:color w:val="2C593D"/>
        </w:rPr>
        <w:t>a</w:t>
      </w:r>
      <w:r>
        <w:rPr>
          <w:color w:val="2B583B"/>
        </w:rPr>
        <w:t>a</w:t>
      </w:r>
      <w:r>
        <w:rPr>
          <w:color w:val="2A583B"/>
        </w:rPr>
        <w:t>a</w:t>
      </w:r>
      <w:r>
        <w:rPr>
          <w:color w:val="2D593E"/>
        </w:rPr>
        <w:t>a</w:t>
      </w:r>
      <w:r>
        <w:rPr>
          <w:color w:val="2C583D"/>
        </w:rPr>
        <w:t>a</w:t>
      </w:r>
      <w:r>
        <w:rPr>
          <w:color w:val="2B573C"/>
        </w:rPr>
        <w:t>a</w:t>
      </w:r>
      <w:r>
        <w:rPr>
          <w:color w:val="2B563E"/>
        </w:rPr>
        <w:t>a</w:t>
      </w:r>
      <w:r>
        <w:rPr>
          <w:color w:val="2B553D"/>
        </w:rPr>
        <w:t>a</w:t>
      </w:r>
      <w:r>
        <w:rPr>
          <w:color w:val="2A543C"/>
        </w:rPr>
        <w:t>a</w:t>
      </w:r>
      <w:r>
        <w:rPr>
          <w:color w:val="2A543C"/>
        </w:rPr>
        <w:t>a</w:t>
      </w:r>
      <w:r>
        <w:rPr>
          <w:color w:val="2B553D"/>
        </w:rPr>
        <w:t>a</w:t>
      </w:r>
      <w:r>
        <w:rPr>
          <w:color w:val="2C563E"/>
        </w:rPr>
        <w:t>a</w:t>
      </w:r>
      <w:r>
        <w:rPr>
          <w:color w:val="2C5841"/>
        </w:rPr>
        <w:t>a</w:t>
      </w:r>
      <w:r>
        <w:rPr>
          <w:color w:val="2D5942"/>
        </w:rPr>
        <w:t>a</w:t>
      </w:r>
      <w:r>
        <w:rPr>
          <w:color w:val="2E5A42"/>
        </w:rPr>
        <w:t>a</w:t>
      </w:r>
      <w:r>
        <w:rPr>
          <w:color w:val="2F5A3F"/>
        </w:rPr>
        <w:t>a</w:t>
      </w:r>
      <w:r>
        <w:rPr>
          <w:color w:val="305B3D"/>
        </w:rPr>
        <w:t>a</w:t>
      </w:r>
      <w:r>
        <w:rPr>
          <w:color w:val="305B3D"/>
        </w:rPr>
        <w:t>a</w:t>
      </w:r>
      <w:r>
        <w:rPr>
          <w:color w:val="315B3E"/>
        </w:rPr>
        <w:t>a</w:t>
      </w:r>
      <w:r>
        <w:rPr>
          <w:color w:val="325A3F"/>
        </w:rPr>
        <w:t>a</w:t>
      </w:r>
      <w:r>
        <w:rPr>
          <w:color w:val="335B40"/>
        </w:rPr>
        <w:t>a</w:t>
      </w:r>
      <w:r>
        <w:rPr>
          <w:color w:val="335A40"/>
        </w:rPr>
        <w:t>a</w:t>
      </w:r>
      <w:r>
        <w:rPr>
          <w:color w:val="335940"/>
        </w:rPr>
        <w:t>a</w:t>
      </w:r>
      <w:r>
        <w:rPr>
          <w:color w:val="335942"/>
        </w:rPr>
        <w:t>a</w:t>
      </w:r>
      <w:r>
        <w:rPr>
          <w:color w:val="345942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15744"/>
        </w:rPr>
        <w:t>a</w:t>
      </w:r>
      <w:r>
        <w:rPr>
          <w:color w:val="315645"/>
        </w:rPr>
        <w:t>a</w:t>
      </w:r>
      <w:r>
        <w:rPr>
          <w:color w:val="325444"/>
        </w:rPr>
        <w:t>a</w:t>
      </w:r>
      <w:r>
        <w:rPr>
          <w:color w:val="315343"/>
        </w:rPr>
        <w:t>a</w:t>
      </w:r>
      <w:r>
        <w:rPr>
          <w:color w:val="305242"/>
        </w:rPr>
        <w:t>a</w:t>
      </w:r>
      <w:r>
        <w:rPr>
          <w:color w:val="305041"/>
        </w:rPr>
        <w:t>a</w:t>
      </w:r>
      <w:r>
        <w:rPr>
          <w:color w:val="2F4F40"/>
        </w:rPr>
        <w:t>a</w:t>
      </w:r>
      <w:r>
        <w:rPr>
          <w:color w:val="2F4F40"/>
        </w:rPr>
        <w:t>a</w:t>
      </w:r>
      <w:r>
        <w:rPr>
          <w:color w:val="2F4E3F"/>
        </w:rPr>
        <w:t>a</w:t>
      </w:r>
      <w:r>
        <w:rPr>
          <w:color w:val="2F4E3F"/>
        </w:rPr>
        <w:t>a</w:t>
      </w:r>
      <w:r>
        <w:rPr>
          <w:color w:val="2F4E3F"/>
        </w:rPr>
        <w:t>a</w:t>
      </w:r>
      <w:r>
        <w:rPr>
          <w:color w:val="314E40"/>
        </w:rPr>
        <w:t>a</w:t>
      </w:r>
      <w:r>
        <w:rPr>
          <w:color w:val="2E4F48"/>
        </w:rPr>
        <w:t>a</w:t>
      </w:r>
      <w:r>
        <w:rPr>
          <w:color w:val="2A5054"/>
        </w:rPr>
        <w:t>a</w:t>
      </w:r>
      <w:r>
        <w:rPr>
          <w:color w:val="2F4B49"/>
        </w:rPr>
        <w:t>a</w:t>
      </w:r>
      <w:r>
        <w:rPr>
          <w:color w:val="34412D"/>
        </w:rPr>
        <w:t>a</w:t>
      </w:r>
      <w:r>
        <w:rPr>
          <w:color w:val="6F6941"/>
        </w:rPr>
        <w:t>a</w:t>
      </w:r>
      <w:r>
        <w:rPr>
          <w:color w:val="C7B27B"/>
        </w:rPr>
        <w:t>a</w:t>
      </w:r>
      <w:r>
        <w:rPr>
          <w:color w:val="F5D894"/>
        </w:rPr>
        <w:t>a</w:t>
      </w:r>
      <w:r>
        <w:rPr>
          <w:color w:val="F5D38A"/>
        </w:rPr>
        <w:t>a</w:t>
      </w:r>
      <w:r>
        <w:rPr>
          <w:color w:val="F4D285"/>
        </w:rPr>
        <w:t>a</w:t>
      </w:r>
      <w:r>
        <w:rPr>
          <w:color w:val="F2D184"/>
        </w:rPr>
        <w:t>a</w:t>
      </w:r>
      <w:r>
        <w:rPr>
          <w:color w:val="F1D083"/>
        </w:rPr>
        <w:t>a</w:t>
      </w:r>
      <w:r>
        <w:rPr>
          <w:color w:val="F1D083"/>
        </w:rPr>
        <w:t>a</w:t>
      </w:r>
      <w:r>
        <w:rPr>
          <w:color w:val="F3CF81"/>
        </w:rPr>
        <w:t>a</w:t>
      </w:r>
      <w:r>
        <w:rPr>
          <w:color w:val="F4D082"/>
        </w:rPr>
        <w:t>a</w:t>
      </w:r>
      <w:r>
        <w:rPr>
          <w:color w:val="F4D084"/>
        </w:rPr>
        <w:t>a</w:t>
      </w:r>
      <w:r>
        <w:rPr>
          <w:color w:val="F3CF89"/>
        </w:rPr>
        <w:t>a</w:t>
      </w:r>
      <w:r>
        <w:rPr>
          <w:color w:val="F1CF8C"/>
        </w:rPr>
        <w:t>a</w:t>
      </w:r>
      <w:r>
        <w:rPr>
          <w:color w:val="F2CF8B"/>
        </w:rPr>
        <w:t>a</w:t>
      </w:r>
      <w:r>
        <w:rPr>
          <w:color w:val="F4D086"/>
        </w:rPr>
        <w:t>a</w:t>
      </w:r>
      <w:r>
        <w:rPr>
          <w:color w:val="F5CF81"/>
        </w:rPr>
        <w:t>a</w:t>
      </w:r>
      <w:r>
        <w:rPr>
          <w:color w:val="F4CF80"/>
        </w:rPr>
        <w:t>a</w:t>
      </w:r>
      <w:r>
        <w:rPr>
          <w:color w:val="F3D28E"/>
        </w:rPr>
        <w:t>a</w:t>
      </w:r>
      <w:r>
        <w:rPr>
          <w:color w:val="D4BA89"/>
        </w:rPr>
        <w:t>a</w:t>
      </w:r>
      <w:r>
        <w:rPr>
          <w:color w:val="453523"/>
        </w:rPr>
        <w:t>a</w:t>
      </w:r>
      <w:r>
        <w:rPr>
          <w:color w:val="090204"/>
        </w:rPr>
        <w:t>a</w:t>
      </w:r>
      <w:r>
        <w:rPr>
          <w:color w:val="010008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3"/>
        </w:rPr>
        <w:t>a</w:t>
      </w:r>
      <w:r>
        <w:rPr>
          <w:color w:val="000505"/>
        </w:rPr>
        <w:t>a</w:t>
      </w:r>
      <w:r>
        <w:rPr>
          <w:color w:val="000907"/>
        </w:rPr>
        <w:t>a</w:t>
      </w:r>
      <w:r>
        <w:rPr>
          <w:color w:val="020401"/>
        </w:rPr>
        <w:t>a</w:t>
      </w:r>
      <w:r>
        <w:rPr>
          <w:color w:val="080501"/>
        </w:rPr>
        <w:t>a</w:t>
      </w:r>
      <w:r>
        <w:rPr>
          <w:color w:val="0D0000"/>
        </w:rPr>
        <w:t>a</w:t>
      </w:r>
      <w:r>
        <w:rPr>
          <w:color w:val="3A1918"/>
        </w:rPr>
        <w:t>a</w:t>
      </w:r>
      <w:r>
        <w:rPr>
          <w:color w:val="8D5A5F"/>
        </w:rPr>
        <w:t>a</w:t>
      </w:r>
      <w:r>
        <w:rPr>
          <w:color w:val="9C5B63"/>
        </w:rPr>
        <w:t>a</w:t>
      </w:r>
      <w:r>
        <w:rPr>
          <w:color w:val="A25964"/>
        </w:rPr>
        <w:t>a</w:t>
      </w:r>
      <w:r>
        <w:rPr>
          <w:color w:val="A15562"/>
        </w:rPr>
        <w:t>a</w:t>
      </w:r>
      <w:r>
        <w:rPr>
          <w:color w:val="9E5361"/>
        </w:rPr>
        <w:t>a</w:t>
      </w:r>
    </w:p>
    <w:p>
      <w:r>
        <w:rPr>
          <w:color w:val="9E965A"/>
        </w:rPr>
        <w:t>a</w:t>
      </w:r>
      <w:r>
        <w:rPr>
          <w:color w:val="9E965A"/>
        </w:rPr>
        <w:t>a</w:t>
      </w:r>
      <w:r>
        <w:rPr>
          <w:color w:val="9E965A"/>
        </w:rPr>
        <w:t>a</w:t>
      </w:r>
      <w:r>
        <w:rPr>
          <w:color w:val="9F985A"/>
        </w:rPr>
        <w:t>a</w:t>
      </w:r>
      <w:r>
        <w:rPr>
          <w:color w:val="9A9558"/>
        </w:rPr>
        <w:t>a</w:t>
      </w:r>
      <w:r>
        <w:rPr>
          <w:color w:val="9A9461"/>
        </w:rPr>
        <w:t>a</w:t>
      </w:r>
      <w:r>
        <w:rPr>
          <w:color w:val="928F67"/>
        </w:rPr>
        <w:t>a</w:t>
      </w:r>
      <w:r>
        <w:rPr>
          <w:color w:val="393521"/>
        </w:rPr>
        <w:t>a</w:t>
      </w:r>
      <w:r>
        <w:rPr>
          <w:color w:val="050200"/>
        </w:rPr>
        <w:t>a</w:t>
      </w:r>
      <w:r>
        <w:rPr>
          <w:color w:val="040204"/>
        </w:rPr>
        <w:t>a</w:t>
      </w:r>
      <w:r>
        <w:rPr>
          <w:color w:val="020108"/>
        </w:rPr>
        <w:t>a</w:t>
      </w:r>
      <w:r>
        <w:rPr>
          <w:color w:val="020109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3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30105"/>
        </w:rPr>
        <w:t>a</w:t>
      </w:r>
      <w:r>
        <w:rPr>
          <w:color w:val="030106"/>
        </w:rPr>
        <w:t>a</w:t>
      </w:r>
      <w:r>
        <w:rPr>
          <w:color w:val="020203"/>
        </w:rPr>
        <w:t>a</w:t>
      </w:r>
      <w:r>
        <w:rPr>
          <w:color w:val="040802"/>
        </w:rPr>
        <w:t>a</w:t>
      </w:r>
      <w:r>
        <w:rPr>
          <w:color w:val="020D00"/>
        </w:rPr>
        <w:t>a</w:t>
      </w:r>
      <w:r>
        <w:rPr>
          <w:color w:val="001400"/>
        </w:rPr>
        <w:t>a</w:t>
      </w:r>
      <w:r>
        <w:rPr>
          <w:color w:val="304E24"/>
        </w:rPr>
        <w:t>a</w:t>
      </w:r>
      <w:r>
        <w:rPr>
          <w:color w:val="8BB46C"/>
        </w:rPr>
        <w:t>a</w:t>
      </w:r>
      <w:r>
        <w:rPr>
          <w:color w:val="9AC975"/>
        </w:rPr>
        <w:t>a</w:t>
      </w:r>
      <w:r>
        <w:rPr>
          <w:color w:val="91C661"/>
        </w:rPr>
        <w:t>a</w:t>
      </w:r>
      <w:r>
        <w:rPr>
          <w:color w:val="93C95A"/>
        </w:rPr>
        <w:t>a</w:t>
      </w:r>
      <w:r>
        <w:rPr>
          <w:color w:val="90C454"/>
        </w:rPr>
        <w:t>a</w:t>
      </w:r>
      <w:r>
        <w:rPr>
          <w:color w:val="93C250"/>
        </w:rPr>
        <w:t>a</w:t>
      </w:r>
      <w:r>
        <w:rPr>
          <w:color w:val="A0CA57"/>
        </w:rPr>
        <w:t>a</w:t>
      </w:r>
      <w:r>
        <w:rPr>
          <w:color w:val="B1D35E"/>
        </w:rPr>
        <w:t>a</w:t>
      </w:r>
      <w:r>
        <w:rPr>
          <w:color w:val="CAE370"/>
        </w:rPr>
        <w:t>a</w:t>
      </w:r>
      <w:r>
        <w:rPr>
          <w:color w:val="E0EF7E"/>
        </w:rPr>
        <w:t>a</w:t>
      </w:r>
      <w:r>
        <w:rPr>
          <w:color w:val="EBF083"/>
        </w:rPr>
        <w:t>a</w:t>
      </w:r>
      <w:r>
        <w:rPr>
          <w:color w:val="F1EC84"/>
        </w:rPr>
        <w:t>a</w:t>
      </w:r>
      <w:r>
        <w:rPr>
          <w:color w:val="F6E885"/>
        </w:rPr>
        <w:t>a</w:t>
      </w:r>
      <w:r>
        <w:rPr>
          <w:color w:val="FCE887"/>
        </w:rPr>
        <w:t>a</w:t>
      </w:r>
      <w:r>
        <w:rPr>
          <w:color w:val="FBEB88"/>
        </w:rPr>
        <w:t>a</w:t>
      </w:r>
      <w:r>
        <w:rPr>
          <w:color w:val="F4EA83"/>
        </w:rPr>
        <w:t>a</w:t>
      </w:r>
      <w:r>
        <w:rPr>
          <w:color w:val="F4EA82"/>
        </w:rPr>
        <w:t>a</w:t>
      </w:r>
      <w:r>
        <w:rPr>
          <w:color w:val="F3EA82"/>
        </w:rPr>
        <w:t>a</w:t>
      </w:r>
      <w:r>
        <w:rPr>
          <w:color w:val="F3EA82"/>
        </w:rPr>
        <w:t>a</w:t>
      </w:r>
      <w:r>
        <w:rPr>
          <w:color w:val="F3EA82"/>
        </w:rPr>
        <w:t>a</w:t>
      </w:r>
      <w:r>
        <w:rPr>
          <w:color w:val="F2EB82"/>
        </w:rPr>
        <w:t>a</w:t>
      </w:r>
      <w:r>
        <w:rPr>
          <w:color w:val="F3EA82"/>
        </w:rPr>
        <w:t>a</w:t>
      </w:r>
      <w:r>
        <w:rPr>
          <w:color w:val="F3EA82"/>
        </w:rPr>
        <w:t>a</w:t>
      </w:r>
      <w:r>
        <w:rPr>
          <w:color w:val="F3EB82"/>
        </w:rPr>
        <w:t>a</w:t>
      </w:r>
      <w:r>
        <w:rPr>
          <w:color w:val="F4EA82"/>
        </w:rPr>
        <w:t>a</w:t>
      </w:r>
      <w:r>
        <w:rPr>
          <w:color w:val="F3EA82"/>
        </w:rPr>
        <w:t>a</w:t>
      </w:r>
      <w:r>
        <w:rPr>
          <w:color w:val="F5E983"/>
        </w:rPr>
        <w:t>a</w:t>
      </w:r>
      <w:r>
        <w:rPr>
          <w:color w:val="F7E789"/>
        </w:rPr>
        <w:t>a</w:t>
      </w:r>
      <w:r>
        <w:rPr>
          <w:color w:val="F8E58C"/>
        </w:rPr>
        <w:t>a</w:t>
      </w:r>
      <w:r>
        <w:rPr>
          <w:color w:val="F8E68C"/>
        </w:rPr>
        <w:t>a</w:t>
      </w:r>
      <w:r>
        <w:rPr>
          <w:color w:val="F7E68A"/>
        </w:rPr>
        <w:t>a</w:t>
      </w:r>
      <w:r>
        <w:rPr>
          <w:color w:val="F7E68A"/>
        </w:rPr>
        <w:t>a</w:t>
      </w:r>
      <w:r>
        <w:rPr>
          <w:color w:val="F6E788"/>
        </w:rPr>
        <w:t>a</w:t>
      </w:r>
      <w:r>
        <w:rPr>
          <w:color w:val="F6E886"/>
        </w:rPr>
        <w:t>a</w:t>
      </w:r>
      <w:r>
        <w:rPr>
          <w:color w:val="F5E983"/>
        </w:rPr>
        <w:t>a</w:t>
      </w:r>
      <w:r>
        <w:rPr>
          <w:color w:val="F5EA82"/>
        </w:rPr>
        <w:t>a</w:t>
      </w:r>
      <w:r>
        <w:rPr>
          <w:color w:val="F4EA81"/>
        </w:rPr>
        <w:t>a</w:t>
      </w:r>
      <w:r>
        <w:rPr>
          <w:color w:val="F4EA80"/>
        </w:rPr>
        <w:t>a</w:t>
      </w:r>
      <w:r>
        <w:rPr>
          <w:color w:val="F4EA80"/>
        </w:rPr>
        <w:t>a</w:t>
      </w:r>
      <w:r>
        <w:rPr>
          <w:color w:val="F5EB7C"/>
        </w:rPr>
        <w:t>a</w:t>
      </w:r>
      <w:r>
        <w:rPr>
          <w:color w:val="F5EC7B"/>
        </w:rPr>
        <w:t>a</w:t>
      </w:r>
      <w:r>
        <w:rPr>
          <w:color w:val="F6EC7B"/>
        </w:rPr>
        <w:t>a</w:t>
      </w:r>
      <w:r>
        <w:rPr>
          <w:color w:val="F4EC7A"/>
        </w:rPr>
        <w:t>a</w:t>
      </w:r>
      <w:r>
        <w:rPr>
          <w:color w:val="F3EA7A"/>
        </w:rPr>
        <w:t>a</w:t>
      </w:r>
      <w:r>
        <w:rPr>
          <w:color w:val="F1E979"/>
        </w:rPr>
        <w:t>a</w:t>
      </w:r>
      <w:r>
        <w:rPr>
          <w:color w:val="EFE87A"/>
        </w:rPr>
        <w:t>a</w:t>
      </w:r>
      <w:r>
        <w:rPr>
          <w:color w:val="EEE77C"/>
        </w:rPr>
        <w:t>a</w:t>
      </w:r>
      <w:r>
        <w:rPr>
          <w:color w:val="E9E47A"/>
        </w:rPr>
        <w:t>a</w:t>
      </w:r>
      <w:r>
        <w:rPr>
          <w:color w:val="E5DF77"/>
        </w:rPr>
        <w:t>a</w:t>
      </w:r>
      <w:r>
        <w:rPr>
          <w:color w:val="E3DD77"/>
        </w:rPr>
        <w:t>a</w:t>
      </w:r>
      <w:r>
        <w:rPr>
          <w:color w:val="E3E079"/>
        </w:rPr>
        <w:t>a</w:t>
      </w:r>
      <w:r>
        <w:rPr>
          <w:color w:val="E6E27A"/>
        </w:rPr>
        <w:t>a</w:t>
      </w:r>
      <w:r>
        <w:rPr>
          <w:color w:val="ECE676"/>
        </w:rPr>
        <w:t>a</w:t>
      </w:r>
      <w:r>
        <w:rPr>
          <w:color w:val="EEE775"/>
        </w:rPr>
        <w:t>a</w:t>
      </w:r>
      <w:r>
        <w:rPr>
          <w:color w:val="F2EA7C"/>
        </w:rPr>
        <w:t>a</w:t>
      </w:r>
      <w:r>
        <w:rPr>
          <w:color w:val="F6F186"/>
        </w:rPr>
        <w:t>a</w:t>
      </w:r>
      <w:r>
        <w:rPr>
          <w:color w:val="F5EF8B"/>
        </w:rPr>
        <w:t>a</w:t>
      </w:r>
      <w:r>
        <w:rPr>
          <w:color w:val="ECE588"/>
        </w:rPr>
        <w:t>a</w:t>
      </w:r>
      <w:r>
        <w:rPr>
          <w:color w:val="EAE18C"/>
        </w:rPr>
        <w:t>a</w:t>
      </w:r>
      <w:r>
        <w:rPr>
          <w:color w:val="E2DA8B"/>
        </w:rPr>
        <w:t>a</w:t>
      </w:r>
      <w:r>
        <w:rPr>
          <w:color w:val="C8BF78"/>
        </w:rPr>
        <w:t>a</w:t>
      </w:r>
      <w:r>
        <w:rPr>
          <w:color w:val="A19958"/>
        </w:rPr>
        <w:t>a</w:t>
      </w:r>
      <w:r>
        <w:rPr>
          <w:color w:val="7B723C"/>
        </w:rPr>
        <w:t>a</w:t>
      </w:r>
      <w:r>
        <w:rPr>
          <w:color w:val="5B5231"/>
        </w:rPr>
        <w:t>a</w:t>
      </w:r>
      <w:r>
        <w:rPr>
          <w:color w:val="4D442B"/>
        </w:rPr>
        <w:t>a</w:t>
      </w:r>
      <w:r>
        <w:rPr>
          <w:color w:val="302616"/>
        </w:rPr>
        <w:t>a</w:t>
      </w:r>
      <w:r>
        <w:rPr>
          <w:color w:val="201709"/>
        </w:rPr>
        <w:t>a</w:t>
      </w:r>
      <w:r>
        <w:rPr>
          <w:color w:val="120900"/>
        </w:rPr>
        <w:t>a</w:t>
      </w:r>
      <w:r>
        <w:rPr>
          <w:color w:val="0C0400"/>
        </w:rPr>
        <w:t>a</w:t>
      </w:r>
      <w:r>
        <w:rPr>
          <w:color w:val="0C0404"/>
        </w:rPr>
        <w:t>a</w:t>
      </w:r>
      <w:r>
        <w:rPr>
          <w:color w:val="0E060A"/>
        </w:rPr>
        <w:t>a</w:t>
      </w:r>
      <w:r>
        <w:rPr>
          <w:color w:val="0D060D"/>
        </w:rPr>
        <w:t>a</w:t>
      </w:r>
      <w:r>
        <w:rPr>
          <w:color w:val="09040C"/>
        </w:rPr>
        <w:t>a</w:t>
      </w:r>
      <w:r>
        <w:rPr>
          <w:color w:val="06030D"/>
        </w:rPr>
        <w:t>a</w:t>
      </w:r>
      <w:r>
        <w:rPr>
          <w:color w:val="060411"/>
        </w:rPr>
        <w:t>a</w:t>
      </w:r>
      <w:r>
        <w:rPr>
          <w:color w:val="040314"/>
        </w:rPr>
        <w:t>a</w:t>
      </w:r>
      <w:r>
        <w:rPr>
          <w:color w:val="020110"/>
        </w:rPr>
        <w:t>a</w:t>
      </w:r>
      <w:r>
        <w:rPr>
          <w:color w:val="020205"/>
        </w:rPr>
        <w:t>a</w:t>
      </w:r>
      <w:r>
        <w:rPr>
          <w:color w:val="030400"/>
        </w:rPr>
        <w:t>a</w:t>
      </w:r>
      <w:r>
        <w:rPr>
          <w:color w:val="030500"/>
        </w:rPr>
        <w:t>a</w:t>
      </w:r>
      <w:r>
        <w:rPr>
          <w:color w:val="010300"/>
        </w:rPr>
        <w:t>a</w:t>
      </w:r>
      <w:r>
        <w:rPr>
          <w:color w:val="000100"/>
        </w:rPr>
        <w:t>a</w:t>
      </w:r>
      <w:r>
        <w:rPr>
          <w:color w:val="000005"/>
        </w:rPr>
        <w:t>a</w:t>
      </w:r>
      <w:r>
        <w:rPr>
          <w:color w:val="01010A"/>
        </w:rPr>
        <w:t>a</w:t>
      </w:r>
      <w:r>
        <w:rPr>
          <w:color w:val="04040C"/>
        </w:rPr>
        <w:t>a</w:t>
      </w:r>
      <w:r>
        <w:rPr>
          <w:color w:val="060303"/>
        </w:rPr>
        <w:t>a</w:t>
      </w:r>
      <w:r>
        <w:rPr>
          <w:color w:val="0B0704"/>
        </w:rPr>
        <w:t>a</w:t>
      </w:r>
      <w:r>
        <w:rPr>
          <w:color w:val="27230D"/>
        </w:rPr>
        <w:t>a</w:t>
      </w:r>
      <w:r>
        <w:rPr>
          <w:color w:val="B6B47C"/>
        </w:rPr>
        <w:t>a</w:t>
      </w:r>
      <w:r>
        <w:rPr>
          <w:color w:val="F2ED9C"/>
        </w:rPr>
        <w:t>a</w:t>
      </w:r>
      <w:r>
        <w:rPr>
          <w:color w:val="F7ED88"/>
        </w:rPr>
        <w:t>a</w:t>
      </w:r>
      <w:r>
        <w:rPr>
          <w:color w:val="F8ED83"/>
        </w:rPr>
        <w:t>a</w:t>
      </w:r>
      <w:r>
        <w:rPr>
          <w:color w:val="F3E87E"/>
        </w:rPr>
        <w:t>a</w:t>
      </w:r>
      <w:r>
        <w:rPr>
          <w:color w:val="F7EC82"/>
        </w:rPr>
        <w:t>a</w:t>
      </w:r>
      <w:r>
        <w:rPr>
          <w:color w:val="FBF086"/>
        </w:rPr>
        <w:t>a</w:t>
      </w:r>
      <w:r>
        <w:rPr>
          <w:color w:val="F9EE84"/>
        </w:rPr>
        <w:t>a</w:t>
      </w:r>
      <w:r>
        <w:rPr>
          <w:color w:val="FAEF85"/>
        </w:rPr>
        <w:t>a</w:t>
      </w:r>
      <w:r>
        <w:rPr>
          <w:color w:val="F9EE84"/>
        </w:rPr>
        <w:t>a</w:t>
      </w:r>
      <w:r>
        <w:rPr>
          <w:color w:val="F8ED83"/>
        </w:rPr>
        <w:t>a</w:t>
      </w:r>
      <w:r>
        <w:rPr>
          <w:color w:val="F7EC82"/>
        </w:rPr>
        <w:t>a</w:t>
      </w:r>
      <w:r>
        <w:rPr>
          <w:color w:val="F9EE84"/>
        </w:rPr>
        <w:t>a</w:t>
      </w:r>
      <w:r>
        <w:rPr>
          <w:color w:val="F9F186"/>
        </w:rPr>
        <w:t>a</w:t>
      </w:r>
      <w:r>
        <w:rPr>
          <w:color w:val="F2F287"/>
        </w:rPr>
        <w:t>a</w:t>
      </w:r>
      <w:r>
        <w:rPr>
          <w:color w:val="EAF187"/>
        </w:rPr>
        <w:t>a</w:t>
      </w:r>
      <w:r>
        <w:rPr>
          <w:color w:val="D7E87F"/>
        </w:rPr>
        <w:t>a</w:t>
      </w:r>
      <w:r>
        <w:rPr>
          <w:color w:val="B6D46D"/>
        </w:rPr>
        <w:t>a</w:t>
      </w:r>
      <w:r>
        <w:rPr>
          <w:color w:val="8EBA57"/>
        </w:rPr>
        <w:t>a</w:t>
      </w:r>
      <w:r>
        <w:rPr>
          <w:color w:val="6DA647"/>
        </w:rPr>
        <w:t>a</w:t>
      </w:r>
      <w:r>
        <w:rPr>
          <w:color w:val="5AA044"/>
        </w:rPr>
        <w:t>a</w:t>
      </w:r>
      <w:r>
        <w:rPr>
          <w:color w:val="519F46"/>
        </w:rPr>
        <w:t>a</w:t>
      </w:r>
      <w:r>
        <w:rPr>
          <w:color w:val="489B47"/>
        </w:rPr>
        <w:t>a</w:t>
      </w:r>
      <w:r>
        <w:rPr>
          <w:color w:val="469A48"/>
        </w:rPr>
        <w:t>a</w:t>
      </w:r>
      <w:r>
        <w:rPr>
          <w:color w:val="45994B"/>
        </w:rPr>
        <w:t>a</w:t>
      </w:r>
      <w:r>
        <w:rPr>
          <w:color w:val="439649"/>
        </w:rPr>
        <w:t>a</w:t>
      </w:r>
      <w:r>
        <w:rPr>
          <w:color w:val="409348"/>
        </w:rPr>
        <w:t>a</w:t>
      </w:r>
      <w:r>
        <w:rPr>
          <w:color w:val="3D8F48"/>
        </w:rPr>
        <w:t>a</w:t>
      </w:r>
      <w:r>
        <w:rPr>
          <w:color w:val="3C8D48"/>
        </w:rPr>
        <w:t>a</w:t>
      </w:r>
      <w:r>
        <w:rPr>
          <w:color w:val="3B8C47"/>
        </w:rPr>
        <w:t>a</w:t>
      </w:r>
      <w:r>
        <w:rPr>
          <w:color w:val="3A8B46"/>
        </w:rPr>
        <w:t>a</w:t>
      </w:r>
      <w:r>
        <w:rPr>
          <w:color w:val="398A45"/>
        </w:rPr>
        <w:t>a</w:t>
      </w:r>
      <w:r>
        <w:rPr>
          <w:color w:val="398A45"/>
        </w:rPr>
        <w:t>a</w:t>
      </w:r>
      <w:r>
        <w:rPr>
          <w:color w:val="398A45"/>
        </w:rPr>
        <w:t>a</w:t>
      </w:r>
      <w:r>
        <w:rPr>
          <w:color w:val="398A45"/>
        </w:rPr>
        <w:t>a</w:t>
      </w:r>
      <w:r>
        <w:rPr>
          <w:color w:val="398A45"/>
        </w:rPr>
        <w:t>a</w:t>
      </w:r>
      <w:r>
        <w:rPr>
          <w:color w:val="388944"/>
        </w:rPr>
        <w:t>a</w:t>
      </w:r>
      <w:r>
        <w:rPr>
          <w:color w:val="378843"/>
        </w:rPr>
        <w:t>a</w:t>
      </w:r>
      <w:r>
        <w:rPr>
          <w:color w:val="378843"/>
        </w:rPr>
        <w:t>a</w:t>
      </w:r>
      <w:r>
        <w:rPr>
          <w:color w:val="378742"/>
        </w:rPr>
        <w:t>a</w:t>
      </w:r>
      <w:r>
        <w:rPr>
          <w:color w:val="378741"/>
        </w:rPr>
        <w:t>a</w:t>
      </w:r>
      <w:r>
        <w:rPr>
          <w:color w:val="368640"/>
        </w:rPr>
        <w:t>a</w:t>
      </w:r>
      <w:r>
        <w:rPr>
          <w:color w:val="368641"/>
        </w:rPr>
        <w:t>a</w:t>
      </w:r>
      <w:r>
        <w:rPr>
          <w:color w:val="358540"/>
        </w:rPr>
        <w:t>a</w:t>
      </w:r>
      <w:r>
        <w:rPr>
          <w:color w:val="358441"/>
        </w:rPr>
        <w:t>a</w:t>
      </w:r>
      <w:r>
        <w:rPr>
          <w:color w:val="358542"/>
        </w:rPr>
        <w:t>a</w:t>
      </w:r>
      <w:r>
        <w:rPr>
          <w:color w:val="368544"/>
        </w:rPr>
        <w:t>a</w:t>
      </w:r>
      <w:r>
        <w:rPr>
          <w:color w:val="358443"/>
        </w:rPr>
        <w:t>a</w:t>
      </w:r>
      <w:r>
        <w:rPr>
          <w:color w:val="358443"/>
        </w:rPr>
        <w:t>a</w:t>
      </w:r>
      <w:r>
        <w:rPr>
          <w:color w:val="358344"/>
        </w:rPr>
        <w:t>a</w:t>
      </w:r>
      <w:r>
        <w:rPr>
          <w:color w:val="348244"/>
        </w:rPr>
        <w:t>a</w:t>
      </w:r>
      <w:r>
        <w:rPr>
          <w:color w:val="358343"/>
        </w:rPr>
        <w:t>a</w:t>
      </w:r>
      <w:r>
        <w:rPr>
          <w:color w:val="33813D"/>
        </w:rPr>
        <w:t>a</w:t>
      </w:r>
      <w:r>
        <w:rPr>
          <w:color w:val="30762D"/>
        </w:rPr>
        <w:t>a</w:t>
      </w:r>
      <w:r>
        <w:rPr>
          <w:color w:val="558C3E"/>
        </w:rPr>
        <w:t>a</w:t>
      </w:r>
      <w:r>
        <w:rPr>
          <w:color w:val="99C06A"/>
        </w:rPr>
        <w:t>a</w:t>
      </w:r>
      <w:r>
        <w:rPr>
          <w:color w:val="CFE68A"/>
        </w:rPr>
        <w:t>a</w:t>
      </w:r>
      <w:r>
        <w:rPr>
          <w:color w:val="EEF997"/>
        </w:rPr>
        <w:t>a</w:t>
      </w:r>
      <w:r>
        <w:rPr>
          <w:color w:val="EDF28C"/>
        </w:rPr>
        <w:t>a</w:t>
      </w:r>
      <w:r>
        <w:rPr>
          <w:color w:val="EFF48E"/>
        </w:rPr>
        <w:t>a</w:t>
      </w:r>
      <w:r>
        <w:rPr>
          <w:color w:val="EEF791"/>
        </w:rPr>
        <w:t>a</w:t>
      </w:r>
      <w:r>
        <w:rPr>
          <w:color w:val="E6F994"/>
        </w:rPr>
        <w:t>a</w:t>
      </w:r>
      <w:r>
        <w:rPr>
          <w:color w:val="CDE784"/>
        </w:rPr>
        <w:t>a</w:t>
      </w:r>
      <w:r>
        <w:rPr>
          <w:color w:val="A3C769"/>
        </w:rPr>
        <w:t>a</w:t>
      </w:r>
      <w:r>
        <w:rPr>
          <w:color w:val="5E9241"/>
        </w:rPr>
        <w:t>a</w:t>
      </w:r>
      <w:r>
        <w:rPr>
          <w:color w:val="387932"/>
        </w:rPr>
        <w:t>a</w:t>
      </w:r>
      <w:r>
        <w:rPr>
          <w:color w:val="2F742D"/>
        </w:rPr>
        <w:t>a</w:t>
      </w:r>
      <w:r>
        <w:rPr>
          <w:color w:val="337C39"/>
        </w:rPr>
        <w:t>a</w:t>
      </w:r>
      <w:r>
        <w:rPr>
          <w:color w:val="2F7C3F"/>
        </w:rPr>
        <w:t>a</w:t>
      </w:r>
      <w:r>
        <w:rPr>
          <w:color w:val="2A773F"/>
        </w:rPr>
        <w:t>a</w:t>
      </w:r>
      <w:r>
        <w:rPr>
          <w:color w:val="277341"/>
        </w:rPr>
        <w:t>a</w:t>
      </w:r>
      <w:r>
        <w:rPr>
          <w:color w:val="2B7144"/>
        </w:rPr>
        <w:t>a</w:t>
      </w:r>
      <w:r>
        <w:rPr>
          <w:color w:val="3A7850"/>
        </w:rPr>
        <w:t>a</w:t>
      </w:r>
      <w:r>
        <w:rPr>
          <w:color w:val="3B714E"/>
        </w:rPr>
        <w:t>a</w:t>
      </w:r>
      <w:r>
        <w:rPr>
          <w:color w:val="2D5B3C"/>
        </w:rPr>
        <w:t>a</w:t>
      </w:r>
      <w:r>
        <w:rPr>
          <w:color w:val="1B4125"/>
        </w:rPr>
        <w:t>a</w:t>
      </w:r>
      <w:r>
        <w:rPr>
          <w:color w:val="112F17"/>
        </w:rPr>
        <w:t>a</w:t>
      </w:r>
      <w:r>
        <w:rPr>
          <w:color w:val="041708"/>
        </w:rPr>
        <w:t>a</w:t>
      </w:r>
      <w:r>
        <w:rPr>
          <w:color w:val="000F02"/>
        </w:rPr>
        <w:t>a</w:t>
      </w:r>
      <w:r>
        <w:rPr>
          <w:color w:val="001002"/>
        </w:rPr>
        <w:t>a</w:t>
      </w:r>
      <w:r>
        <w:rPr>
          <w:color w:val="000D00"/>
        </w:rPr>
        <w:t>a</w:t>
      </w:r>
      <w:r>
        <w:rPr>
          <w:color w:val="051F0B"/>
        </w:rPr>
        <w:t>a</w:t>
      </w:r>
      <w:r>
        <w:rPr>
          <w:color w:val="255334"/>
        </w:rPr>
        <w:t>a</w:t>
      </w:r>
      <w:r>
        <w:rPr>
          <w:color w:val="306B44"/>
        </w:rPr>
        <w:t>a</w:t>
      </w:r>
      <w:r>
        <w:rPr>
          <w:color w:val="2C6D42"/>
        </w:rPr>
        <w:t>a</w:t>
      </w:r>
      <w:r>
        <w:rPr>
          <w:color w:val="286F40"/>
        </w:rPr>
        <w:t>a</w:t>
      </w:r>
      <w:r>
        <w:rPr>
          <w:color w:val="296F3D"/>
        </w:rPr>
        <w:t>a</w:t>
      </w:r>
      <w:r>
        <w:rPr>
          <w:color w:val="2C6C3C"/>
        </w:rPr>
        <w:t>a</w:t>
      </w:r>
      <w:r>
        <w:rPr>
          <w:color w:val="2E6A3C"/>
        </w:rPr>
        <w:t>a</w:t>
      </w:r>
      <w:r>
        <w:rPr>
          <w:color w:val="2D6A3F"/>
        </w:rPr>
        <w:t>a</w:t>
      </w:r>
      <w:r>
        <w:rPr>
          <w:color w:val="2C6A41"/>
        </w:rPr>
        <w:t>a</w:t>
      </w:r>
      <w:r>
        <w:rPr>
          <w:color w:val="2B6940"/>
        </w:rPr>
        <w:t>a</w:t>
      </w:r>
      <w:r>
        <w:rPr>
          <w:color w:val="2C6940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B663E"/>
        </w:rPr>
        <w:t>a</w:t>
      </w:r>
      <w:r>
        <w:rPr>
          <w:color w:val="2A643C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9613A"/>
        </w:rPr>
        <w:t>a</w:t>
      </w:r>
      <w:r>
        <w:rPr>
          <w:color w:val="29613A"/>
        </w:rPr>
        <w:t>a</w:t>
      </w:r>
      <w:r>
        <w:rPr>
          <w:color w:val="29613A"/>
        </w:rPr>
        <w:t>a</w:t>
      </w:r>
      <w:r>
        <w:rPr>
          <w:color w:val="2C5F3E"/>
        </w:rPr>
        <w:t>a</w:t>
      </w:r>
      <w:r>
        <w:rPr>
          <w:color w:val="2A5F3E"/>
        </w:rPr>
        <w:t>a</w:t>
      </w:r>
      <w:r>
        <w:rPr>
          <w:color w:val="295F3D"/>
        </w:rPr>
        <w:t>a</w:t>
      </w:r>
      <w:r>
        <w:rPr>
          <w:color w:val="275F3A"/>
        </w:rPr>
        <w:t>a</w:t>
      </w:r>
      <w:r>
        <w:rPr>
          <w:color w:val="275F3A"/>
        </w:rPr>
        <w:t>a</w:t>
      </w:r>
      <w:r>
        <w:rPr>
          <w:color w:val="295E3A"/>
        </w:rPr>
        <w:t>a</w:t>
      </w:r>
      <w:r>
        <w:rPr>
          <w:color w:val="316141"/>
        </w:rPr>
        <w:t>a</w:t>
      </w:r>
      <w:r>
        <w:rPr>
          <w:color w:val="193E23"/>
        </w:rPr>
        <w:t>a</w:t>
      </w:r>
      <w:r>
        <w:rPr>
          <w:color w:val="001001"/>
        </w:rPr>
        <w:t>a</w:t>
      </w:r>
      <w:r>
        <w:rPr>
          <w:color w:val="000900"/>
        </w:rPr>
        <w:t>a</w:t>
      </w:r>
      <w:r>
        <w:rPr>
          <w:color w:val="010902"/>
        </w:rPr>
        <w:t>a</w:t>
      </w:r>
      <w:r>
        <w:rPr>
          <w:color w:val="020D06"/>
        </w:rPr>
        <w:t>a</w:t>
      </w:r>
      <w:r>
        <w:rPr>
          <w:color w:val="041108"/>
        </w:rPr>
        <w:t>a</w:t>
      </w:r>
      <w:r>
        <w:rPr>
          <w:color w:val="08190C"/>
        </w:rPr>
        <w:t>a</w:t>
      </w:r>
      <w:r>
        <w:rPr>
          <w:color w:val="13281A"/>
        </w:rPr>
        <w:t>a</w:t>
      </w:r>
      <w:r>
        <w:rPr>
          <w:color w:val="21382A"/>
        </w:rPr>
        <w:t>a</w:t>
      </w:r>
      <w:r>
        <w:rPr>
          <w:color w:val="2E4737"/>
        </w:rPr>
        <w:t>a</w:t>
      </w:r>
      <w:r>
        <w:rPr>
          <w:color w:val="385442"/>
        </w:rPr>
        <w:t>a</w:t>
      </w:r>
      <w:r>
        <w:rPr>
          <w:color w:val="395944"/>
        </w:rPr>
        <w:t>a</w:t>
      </w:r>
      <w:r>
        <w:rPr>
          <w:color w:val="355842"/>
        </w:rPr>
        <w:t>a</w:t>
      </w:r>
      <w:r>
        <w:rPr>
          <w:color w:val="31573F"/>
        </w:rPr>
        <w:t>a</w:t>
      </w:r>
      <w:r>
        <w:rPr>
          <w:color w:val="2D563C"/>
        </w:rPr>
        <w:t>a</w:t>
      </w:r>
      <w:r>
        <w:rPr>
          <w:color w:val="2B563A"/>
        </w:rPr>
        <w:t>a</w:t>
      </w:r>
      <w:r>
        <w:rPr>
          <w:color w:val="2A563A"/>
        </w:rPr>
        <w:t>a</w:t>
      </w:r>
      <w:r>
        <w:rPr>
          <w:color w:val="2A573B"/>
        </w:rPr>
        <w:t>a</w:t>
      </w:r>
      <w:r>
        <w:rPr>
          <w:color w:val="2C583E"/>
        </w:rPr>
        <w:t>a</w:t>
      </w:r>
      <w:r>
        <w:rPr>
          <w:color w:val="2B583E"/>
        </w:rPr>
        <w:t>a</w:t>
      </w:r>
      <w:r>
        <w:rPr>
          <w:color w:val="2A583D"/>
        </w:rPr>
        <w:t>a</w:t>
      </w:r>
      <w:r>
        <w:rPr>
          <w:color w:val="2A583E"/>
        </w:rPr>
        <w:t>a</w:t>
      </w:r>
      <w:r>
        <w:rPr>
          <w:color w:val="2A563D"/>
        </w:rPr>
        <w:t>a</w:t>
      </w:r>
      <w:r>
        <w:rPr>
          <w:color w:val="2A563D"/>
        </w:rPr>
        <w:t>a</w:t>
      </w:r>
      <w:r>
        <w:rPr>
          <w:color w:val="2A553D"/>
        </w:rPr>
        <w:t>a</w:t>
      </w:r>
      <w:r>
        <w:rPr>
          <w:color w:val="2A563D"/>
        </w:rPr>
        <w:t>a</w:t>
      </w:r>
      <w:r>
        <w:rPr>
          <w:color w:val="2C573F"/>
        </w:rPr>
        <w:t>a</w:t>
      </w:r>
      <w:r>
        <w:rPr>
          <w:color w:val="2E5941"/>
        </w:rPr>
        <w:t>a</w:t>
      </w:r>
      <w:r>
        <w:rPr>
          <w:color w:val="305B43"/>
        </w:rPr>
        <w:t>a</w:t>
      </w:r>
      <w:r>
        <w:rPr>
          <w:color w:val="315C44"/>
        </w:rPr>
        <w:t>a</w:t>
      </w:r>
      <w:r>
        <w:rPr>
          <w:color w:val="325D41"/>
        </w:rPr>
        <w:t>a</w:t>
      </w:r>
      <w:r>
        <w:rPr>
          <w:color w:val="325D3F"/>
        </w:rPr>
        <w:t>a</w:t>
      </w:r>
      <w:r>
        <w:rPr>
          <w:color w:val="325D3F"/>
        </w:rPr>
        <w:t>a</w:t>
      </w:r>
      <w:r>
        <w:rPr>
          <w:color w:val="325C3F"/>
        </w:rPr>
        <w:t>a</w:t>
      </w:r>
      <w:r>
        <w:rPr>
          <w:color w:val="335B40"/>
        </w:rPr>
        <w:t>a</w:t>
      </w:r>
      <w:r>
        <w:rPr>
          <w:color w:val="335B40"/>
        </w:rPr>
        <w:t>a</w:t>
      </w:r>
      <w:r>
        <w:rPr>
          <w:color w:val="335A40"/>
        </w:rPr>
        <w:t>a</w:t>
      </w:r>
      <w:r>
        <w:rPr>
          <w:color w:val="345A41"/>
        </w:rPr>
        <w:t>a</w:t>
      </w:r>
      <w:r>
        <w:rPr>
          <w:color w:val="345A43"/>
        </w:rPr>
        <w:t>a</w:t>
      </w:r>
      <w:r>
        <w:rPr>
          <w:color w:val="345A43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25843"/>
        </w:rPr>
        <w:t>a</w:t>
      </w:r>
      <w:r>
        <w:rPr>
          <w:color w:val="325745"/>
        </w:rPr>
        <w:t>a</w:t>
      </w:r>
      <w:r>
        <w:rPr>
          <w:color w:val="325746"/>
        </w:rPr>
        <w:t>a</w:t>
      </w:r>
      <w:r>
        <w:rPr>
          <w:color w:val="335545"/>
        </w:rPr>
        <w:t>a</w:t>
      </w:r>
      <w:r>
        <w:rPr>
          <w:color w:val="325444"/>
        </w:rPr>
        <w:t>a</w:t>
      </w:r>
      <w:r>
        <w:rPr>
          <w:color w:val="315343"/>
        </w:rPr>
        <w:t>a</w:t>
      </w:r>
      <w:r>
        <w:rPr>
          <w:color w:val="325243"/>
        </w:rPr>
        <w:t>a</w:t>
      </w:r>
      <w:r>
        <w:rPr>
          <w:color w:val="315142"/>
        </w:rPr>
        <w:t>a</w:t>
      </w:r>
      <w:r>
        <w:rPr>
          <w:color w:val="315142"/>
        </w:rPr>
        <w:t>a</w:t>
      </w:r>
      <w:r>
        <w:rPr>
          <w:color w:val="315041"/>
        </w:rPr>
        <w:t>a</w:t>
      </w:r>
      <w:r>
        <w:rPr>
          <w:color w:val="2F4E3F"/>
        </w:rPr>
        <w:t>a</w:t>
      </w:r>
      <w:r>
        <w:rPr>
          <w:color w:val="2F4E3F"/>
        </w:rPr>
        <w:t>a</w:t>
      </w:r>
      <w:r>
        <w:rPr>
          <w:color w:val="314D3F"/>
        </w:rPr>
        <w:t>a</w:t>
      </w:r>
      <w:r>
        <w:rPr>
          <w:color w:val="2F4E46"/>
        </w:rPr>
        <w:t>a</w:t>
      </w:r>
      <w:r>
        <w:rPr>
          <w:color w:val="2C4E4F"/>
        </w:rPr>
        <w:t>a</w:t>
      </w:r>
      <w:r>
        <w:rPr>
          <w:color w:val="304841"/>
        </w:rPr>
        <w:t>a</w:t>
      </w:r>
      <w:r>
        <w:rPr>
          <w:color w:val="3C462D"/>
        </w:rPr>
        <w:t>a</w:t>
      </w:r>
      <w:r>
        <w:rPr>
          <w:color w:val="8C8357"/>
        </w:rPr>
        <w:t>a</w:t>
      </w:r>
      <w:r>
        <w:rPr>
          <w:color w:val="E4CD92"/>
        </w:rPr>
        <w:t>a</w:t>
      </w:r>
      <w:r>
        <w:rPr>
          <w:color w:val="F6D690"/>
        </w:rPr>
        <w:t>a</w:t>
      </w:r>
      <w:r>
        <w:rPr>
          <w:color w:val="F5D186"/>
        </w:rPr>
        <w:t>a</w:t>
      </w:r>
      <w:r>
        <w:rPr>
          <w:color w:val="F4D184"/>
        </w:rPr>
        <w:t>a</w:t>
      </w:r>
      <w:r>
        <w:rPr>
          <w:color w:val="F2D184"/>
        </w:rPr>
        <w:t>a</w:t>
      </w:r>
      <w:r>
        <w:rPr>
          <w:color w:val="F1D185"/>
        </w:rPr>
        <w:t>a</w:t>
      </w:r>
      <w:r>
        <w:rPr>
          <w:color w:val="F1D085"/>
        </w:rPr>
        <w:t>a</w:t>
      </w:r>
      <w:r>
        <w:rPr>
          <w:color w:val="F2CF83"/>
        </w:rPr>
        <w:t>a</w:t>
      </w:r>
      <w:r>
        <w:rPr>
          <w:color w:val="F4D082"/>
        </w:rPr>
        <w:t>a</w:t>
      </w:r>
      <w:r>
        <w:rPr>
          <w:color w:val="F4D084"/>
        </w:rPr>
        <w:t>a</w:t>
      </w:r>
      <w:r>
        <w:rPr>
          <w:color w:val="F2D089"/>
        </w:rPr>
        <w:t>a</w:t>
      </w:r>
      <w:r>
        <w:rPr>
          <w:color w:val="F1D08C"/>
        </w:rPr>
        <w:t>a</w:t>
      </w:r>
      <w:r>
        <w:rPr>
          <w:color w:val="F2CF8B"/>
        </w:rPr>
        <w:t>a</w:t>
      </w:r>
      <w:r>
        <w:rPr>
          <w:color w:val="F4D086"/>
        </w:rPr>
        <w:t>a</w:t>
      </w:r>
      <w:r>
        <w:rPr>
          <w:color w:val="F5CF81"/>
        </w:rPr>
        <w:t>a</w:t>
      </w:r>
      <w:r>
        <w:rPr>
          <w:color w:val="F4CF80"/>
        </w:rPr>
        <w:t>a</w:t>
      </w:r>
      <w:r>
        <w:rPr>
          <w:color w:val="F4D38E"/>
        </w:rPr>
        <w:t>a</w:t>
      </w:r>
      <w:r>
        <w:rPr>
          <w:color w:val="D5BB8A"/>
        </w:rPr>
        <w:t>a</w:t>
      </w:r>
      <w:r>
        <w:rPr>
          <w:color w:val="453624"/>
        </w:rPr>
        <w:t>a</w:t>
      </w:r>
      <w:r>
        <w:rPr>
          <w:color w:val="090304"/>
        </w:rPr>
        <w:t>a</w:t>
      </w:r>
      <w:r>
        <w:rPr>
          <w:color w:val="0000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3"/>
        </w:rPr>
        <w:t>a</w:t>
      </w:r>
      <w:r>
        <w:rPr>
          <w:color w:val="000404"/>
        </w:rPr>
        <w:t>a</w:t>
      </w:r>
      <w:r>
        <w:rPr>
          <w:color w:val="010707"/>
        </w:rPr>
        <w:t>a</w:t>
      </w:r>
      <w:r>
        <w:rPr>
          <w:color w:val="020400"/>
        </w:rPr>
        <w:t>a</w:t>
      </w:r>
      <w:r>
        <w:rPr>
          <w:color w:val="060301"/>
        </w:rPr>
        <w:t>a</w:t>
      </w:r>
      <w:r>
        <w:rPr>
          <w:color w:val="0D0000"/>
        </w:rPr>
        <w:t>a</w:t>
      </w:r>
      <w:r>
        <w:rPr>
          <w:color w:val="4C2B2A"/>
        </w:rPr>
        <w:t>a</w:t>
      </w:r>
      <w:r>
        <w:rPr>
          <w:color w:val="946064"/>
        </w:rPr>
        <w:t>a</w:t>
      </w:r>
      <w:r>
        <w:rPr>
          <w:color w:val="9E5B64"/>
        </w:rPr>
        <w:t>a</w:t>
      </w:r>
      <w:r>
        <w:rPr>
          <w:color w:val="A15863"/>
        </w:rPr>
        <w:t>a</w:t>
      </w:r>
      <w:r>
        <w:rPr>
          <w:color w:val="A05562"/>
        </w:rPr>
        <w:t>a</w:t>
      </w:r>
      <w:r>
        <w:rPr>
          <w:color w:val="9E5562"/>
        </w:rPr>
        <w:t>a</w:t>
      </w:r>
    </w:p>
    <w:p>
      <w:r>
        <w:rPr>
          <w:color w:val="9D9358"/>
        </w:rPr>
        <w:t>a</w:t>
      </w:r>
      <w:r>
        <w:rPr>
          <w:color w:val="9C9358"/>
        </w:rPr>
        <w:t>a</w:t>
      </w:r>
      <w:r>
        <w:rPr>
          <w:color w:val="9C9358"/>
        </w:rPr>
        <w:t>a</w:t>
      </w:r>
      <w:r>
        <w:rPr>
          <w:color w:val="9D9558"/>
        </w:rPr>
        <w:t>a</w:t>
      </w:r>
      <w:r>
        <w:rPr>
          <w:color w:val="979355"/>
        </w:rPr>
        <w:t>a</w:t>
      </w:r>
      <w:r>
        <w:rPr>
          <w:color w:val="9A945F"/>
        </w:rPr>
        <w:t>a</w:t>
      </w:r>
      <w:r>
        <w:rPr>
          <w:color w:val="938F67"/>
        </w:rPr>
        <w:t>a</w:t>
      </w:r>
      <w:r>
        <w:rPr>
          <w:color w:val="4A462E"/>
        </w:rPr>
        <w:t>a</w:t>
      </w:r>
      <w:r>
        <w:rPr>
          <w:color w:val="070400"/>
        </w:rPr>
        <w:t>a</w:t>
      </w:r>
      <w:r>
        <w:rPr>
          <w:color w:val="030201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3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30105"/>
        </w:rPr>
        <w:t>a</w:t>
      </w:r>
      <w:r>
        <w:rPr>
          <w:color w:val="030007"/>
        </w:rPr>
        <w:t>a</w:t>
      </w:r>
      <w:r>
        <w:rPr>
          <w:color w:val="030106"/>
        </w:rPr>
        <w:t>a</w:t>
      </w:r>
      <w:r>
        <w:rPr>
          <w:color w:val="080809"/>
        </w:rPr>
        <w:t>a</w:t>
      </w:r>
      <w:r>
        <w:rPr>
          <w:color w:val="000400"/>
        </w:rPr>
        <w:t>a</w:t>
      </w:r>
      <w:r>
        <w:rPr>
          <w:color w:val="000800"/>
        </w:rPr>
        <w:t>a</w:t>
      </w:r>
      <w:r>
        <w:rPr>
          <w:color w:val="011301"/>
        </w:rPr>
        <w:t>a</w:t>
      </w:r>
      <w:r>
        <w:rPr>
          <w:color w:val="36522B"/>
        </w:rPr>
        <w:t>a</w:t>
      </w:r>
      <w:r>
        <w:rPr>
          <w:color w:val="8DAF70"/>
        </w:rPr>
        <w:t>a</w:t>
      </w:r>
      <w:r>
        <w:rPr>
          <w:color w:val="9DC870"/>
        </w:rPr>
        <w:t>a</w:t>
      </w:r>
      <w:r>
        <w:rPr>
          <w:color w:val="9DCA64"/>
        </w:rPr>
        <w:t>a</w:t>
      </w:r>
      <w:r>
        <w:rPr>
          <w:color w:val="96BE55"/>
        </w:rPr>
        <w:t>a</w:t>
      </w:r>
      <w:r>
        <w:rPr>
          <w:color w:val="9ABA4D"/>
        </w:rPr>
        <w:t>a</w:t>
      </w:r>
      <w:r>
        <w:rPr>
          <w:color w:val="B8D15F"/>
        </w:rPr>
        <w:t>a</w:t>
      </w:r>
      <w:r>
        <w:rPr>
          <w:color w:val="D9EA74"/>
        </w:rPr>
        <w:t>a</w:t>
      </w:r>
      <w:r>
        <w:rPr>
          <w:color w:val="E9F27A"/>
        </w:rPr>
        <w:t>a</w:t>
      </w:r>
      <w:r>
        <w:rPr>
          <w:color w:val="EEEF79"/>
        </w:rPr>
        <w:t>a</w:t>
      </w:r>
      <w:r>
        <w:rPr>
          <w:color w:val="F1EB7B"/>
        </w:rPr>
        <w:t>a</w:t>
      </w:r>
      <w:r>
        <w:rPr>
          <w:color w:val="F7EB81"/>
        </w:rPr>
        <w:t>a</w:t>
      </w:r>
      <w:r>
        <w:rPr>
          <w:color w:val="F9EA84"/>
        </w:rPr>
        <w:t>a</w:t>
      </w:r>
      <w:r>
        <w:rPr>
          <w:color w:val="F8E583"/>
        </w:rPr>
        <w:t>a</w:t>
      </w:r>
      <w:r>
        <w:rPr>
          <w:color w:val="F3E57C"/>
        </w:rPr>
        <w:t>a</w:t>
      </w:r>
      <w:r>
        <w:rPr>
          <w:color w:val="F2EB79"/>
        </w:rPr>
        <w:t>a</w:t>
      </w:r>
      <w:r>
        <w:rPr>
          <w:color w:val="F2EB78"/>
        </w:rPr>
        <w:t>a</w:t>
      </w:r>
      <w:r>
        <w:rPr>
          <w:color w:val="F1EC78"/>
        </w:rPr>
        <w:t>a</w:t>
      </w:r>
      <w:r>
        <w:rPr>
          <w:color w:val="F2EB78"/>
        </w:rPr>
        <w:t>a</w:t>
      </w:r>
      <w:r>
        <w:rPr>
          <w:color w:val="F2EB78"/>
        </w:rPr>
        <w:t>a</w:t>
      </w:r>
      <w:r>
        <w:rPr>
          <w:color w:val="F1EC78"/>
        </w:rPr>
        <w:t>a</w:t>
      </w:r>
      <w:r>
        <w:rPr>
          <w:color w:val="F2EB78"/>
        </w:rPr>
        <w:t>a</w:t>
      </w:r>
      <w:r>
        <w:rPr>
          <w:color w:val="F2EC78"/>
        </w:rPr>
        <w:t>a</w:t>
      </w:r>
      <w:r>
        <w:rPr>
          <w:color w:val="F1EC78"/>
        </w:rPr>
        <w:t>a</w:t>
      </w:r>
      <w:r>
        <w:rPr>
          <w:color w:val="F2EB78"/>
        </w:rPr>
        <w:t>a</w:t>
      </w:r>
      <w:r>
        <w:rPr>
          <w:color w:val="F1EC78"/>
        </w:rPr>
        <w:t>a</w:t>
      </w:r>
      <w:r>
        <w:rPr>
          <w:color w:val="F3EA7A"/>
        </w:rPr>
        <w:t>a</w:t>
      </w:r>
      <w:r>
        <w:rPr>
          <w:color w:val="F6E782"/>
        </w:rPr>
        <w:t>a</w:t>
      </w:r>
      <w:r>
        <w:rPr>
          <w:color w:val="F8E586"/>
        </w:rPr>
        <w:t>a</w:t>
      </w:r>
      <w:r>
        <w:rPr>
          <w:color w:val="F8E685"/>
        </w:rPr>
        <w:t>a</w:t>
      </w:r>
      <w:r>
        <w:rPr>
          <w:color w:val="F7E783"/>
        </w:rPr>
        <w:t>a</w:t>
      </w:r>
      <w:r>
        <w:rPr>
          <w:color w:val="F6E783"/>
        </w:rPr>
        <w:t>a</w:t>
      </w:r>
      <w:r>
        <w:rPr>
          <w:color w:val="F6E781"/>
        </w:rPr>
        <w:t>a</w:t>
      </w:r>
      <w:r>
        <w:rPr>
          <w:color w:val="F5E97F"/>
        </w:rPr>
        <w:t>a</w:t>
      </w:r>
      <w:r>
        <w:rPr>
          <w:color w:val="F5E97C"/>
        </w:rPr>
        <w:t>a</w:t>
      </w:r>
      <w:r>
        <w:rPr>
          <w:color w:val="F4EA7B"/>
        </w:rPr>
        <w:t>a</w:t>
      </w:r>
      <w:r>
        <w:rPr>
          <w:color w:val="F4EA7A"/>
        </w:rPr>
        <w:t>a</w:t>
      </w:r>
      <w:r>
        <w:rPr>
          <w:color w:val="F4EA7A"/>
        </w:rPr>
        <w:t>a</w:t>
      </w:r>
      <w:r>
        <w:rPr>
          <w:color w:val="F4EA78"/>
        </w:rPr>
        <w:t>a</w:t>
      </w:r>
      <w:r>
        <w:rPr>
          <w:color w:val="F2EB76"/>
        </w:rPr>
        <w:t>a</w:t>
      </w:r>
      <w:r>
        <w:rPr>
          <w:color w:val="F2ED72"/>
        </w:rPr>
        <w:t>a</w:t>
      </w:r>
      <w:r>
        <w:rPr>
          <w:color w:val="F2EE71"/>
        </w:rPr>
        <w:t>a</w:t>
      </w:r>
      <w:r>
        <w:rPr>
          <w:color w:val="F2EE73"/>
        </w:rPr>
        <w:t>a</w:t>
      </w:r>
      <w:r>
        <w:rPr>
          <w:color w:val="EFEC75"/>
        </w:rPr>
        <w:t>a</w:t>
      </w:r>
      <w:r>
        <w:rPr>
          <w:color w:val="EEEB75"/>
        </w:rPr>
        <w:t>a</w:t>
      </w:r>
      <w:r>
        <w:rPr>
          <w:color w:val="ECE976"/>
        </w:rPr>
        <w:t>a</w:t>
      </w:r>
      <w:r>
        <w:rPr>
          <w:color w:val="E1DF70"/>
        </w:rPr>
        <w:t>a</w:t>
      </w:r>
      <w:r>
        <w:rPr>
          <w:color w:val="E6E378"/>
        </w:rPr>
        <w:t>a</w:t>
      </w:r>
      <w:r>
        <w:rPr>
          <w:color w:val="E9E77F"/>
        </w:rPr>
        <w:t>a</w:t>
      </w:r>
      <w:r>
        <w:rPr>
          <w:color w:val="ECEA85"/>
        </w:rPr>
        <w:t>a</w:t>
      </w:r>
      <w:r>
        <w:rPr>
          <w:color w:val="EAE984"/>
        </w:rPr>
        <w:t>a</w:t>
      </w:r>
      <w:r>
        <w:rPr>
          <w:color w:val="E7E784"/>
        </w:rPr>
        <w:t>a</w:t>
      </w:r>
      <w:r>
        <w:rPr>
          <w:color w:val="EFED8F"/>
        </w:rPr>
        <w:t>a</w:t>
      </w:r>
      <w:r>
        <w:rPr>
          <w:color w:val="E1DE85"/>
        </w:rPr>
        <w:t>a</w:t>
      </w:r>
      <w:r>
        <w:rPr>
          <w:color w:val="CEC974"/>
        </w:rPr>
        <w:t>a</w:t>
      </w:r>
      <w:r>
        <w:rPr>
          <w:color w:val="BDBA69"/>
        </w:rPr>
        <w:t>a</w:t>
      </w:r>
      <w:r>
        <w:rPr>
          <w:color w:val="A5A158"/>
        </w:rPr>
        <w:t>a</w:t>
      </w:r>
      <w:r>
        <w:rPr>
          <w:color w:val="837E3D"/>
        </w:rPr>
        <w:t>a</w:t>
      </w:r>
      <w:r>
        <w:rPr>
          <w:color w:val="484221"/>
        </w:rPr>
        <w:t>a</w:t>
      </w:r>
      <w:r>
        <w:rPr>
          <w:color w:val="211C10"/>
        </w:rPr>
        <w:t>a</w:t>
      </w:r>
      <w:r>
        <w:rPr>
          <w:color w:val="1B150C"/>
        </w:rPr>
        <w:t>a</w:t>
      </w:r>
      <w:r>
        <w:rPr>
          <w:color w:val="130D05"/>
        </w:rPr>
        <w:t>a</w:t>
      </w:r>
      <w:r>
        <w:rPr>
          <w:color w:val="0D0601"/>
        </w:rPr>
        <w:t>a</w:t>
      </w:r>
      <w:r>
        <w:rPr>
          <w:color w:val="0D0600"/>
        </w:rPr>
        <w:t>a</w:t>
      </w:r>
      <w:r>
        <w:rPr>
          <w:color w:val="100801"/>
        </w:rPr>
        <w:t>a</w:t>
      </w:r>
      <w:r>
        <w:rPr>
          <w:color w:val="0F0506"/>
        </w:rPr>
        <w:t>a</w:t>
      </w:r>
      <w:r>
        <w:rPr>
          <w:color w:val="10070B"/>
        </w:rPr>
        <w:t>a</w:t>
      </w:r>
      <w:r>
        <w:rPr>
          <w:color w:val="0F060A"/>
        </w:rPr>
        <w:t>a</w:t>
      </w:r>
      <w:r>
        <w:rPr>
          <w:color w:val="0A0108"/>
        </w:rPr>
        <w:t>a</w:t>
      </w:r>
      <w:r>
        <w:rPr>
          <w:color w:val="060107"/>
        </w:rPr>
        <w:t>a</w:t>
      </w:r>
      <w:r>
        <w:rPr>
          <w:color w:val="05010A"/>
        </w:rPr>
        <w:t>a</w:t>
      </w:r>
      <w:r>
        <w:rPr>
          <w:color w:val="04010C"/>
        </w:rPr>
        <w:t>a</w:t>
      </w:r>
      <w:r>
        <w:rPr>
          <w:color w:val="02010E"/>
        </w:rPr>
        <w:t>a</w:t>
      </w:r>
      <w:r>
        <w:rPr>
          <w:color w:val="00000F"/>
        </w:rPr>
        <w:t>a</w:t>
      </w:r>
      <w:r>
        <w:rPr>
          <w:color w:val="010014"/>
        </w:rPr>
        <w:t>a</w:t>
      </w:r>
      <w:r>
        <w:rPr>
          <w:color w:val="08061C"/>
        </w:rPr>
        <w:t>a</w:t>
      </w:r>
      <w:r>
        <w:rPr>
          <w:color w:val="0B0A1C"/>
        </w:rPr>
        <w:t>a</w:t>
      </w:r>
      <w:r>
        <w:rPr>
          <w:color w:val="040407"/>
        </w:rPr>
        <w:t>a</w:t>
      </w:r>
      <w:r>
        <w:rPr>
          <w:color w:val="030400"/>
        </w:rPr>
        <w:t>a</w:t>
      </w:r>
      <w:r>
        <w:rPr>
          <w:color w:val="020300"/>
        </w:rPr>
        <w:t>a</w:t>
      </w:r>
      <w:r>
        <w:rPr>
          <w:color w:val="000100"/>
        </w:rPr>
        <w:t>a</w:t>
      </w:r>
      <w:r>
        <w:rPr>
          <w:color w:val="000003"/>
        </w:rPr>
        <w:t>a</w:t>
      </w:r>
      <w:r>
        <w:rPr>
          <w:color w:val="02020A"/>
        </w:rPr>
        <w:t>a</w:t>
      </w:r>
      <w:r>
        <w:rPr>
          <w:color w:val="02010A"/>
        </w:rPr>
        <w:t>a</w:t>
      </w:r>
      <w:r>
        <w:rPr>
          <w:color w:val="09080C"/>
        </w:rPr>
        <w:t>a</w:t>
      </w:r>
      <w:r>
        <w:rPr>
          <w:color w:val="060200"/>
        </w:rPr>
        <w:t>a</w:t>
      </w:r>
      <w:r>
        <w:rPr>
          <w:color w:val="120E00"/>
        </w:rPr>
        <w:t>a</w:t>
      </w:r>
      <w:r>
        <w:rPr>
          <w:color w:val="726E3A"/>
        </w:rPr>
        <w:t>a</w:t>
      </w:r>
      <w:r>
        <w:rPr>
          <w:color w:val="F3F2A9"/>
        </w:rPr>
        <w:t>a</w:t>
      </w:r>
      <w:r>
        <w:rPr>
          <w:color w:val="F3EF94"/>
        </w:rPr>
        <w:t>a</w:t>
      </w:r>
      <w:r>
        <w:rPr>
          <w:color w:val="F8EE87"/>
        </w:rPr>
        <w:t>a</w:t>
      </w:r>
      <w:r>
        <w:rPr>
          <w:color w:val="FDF288"/>
        </w:rPr>
        <w:t>a</w:t>
      </w:r>
      <w:r>
        <w:rPr>
          <w:color w:val="FBF086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9EE84"/>
        </w:rPr>
        <w:t>a</w:t>
      </w:r>
      <w:r>
        <w:rPr>
          <w:color w:val="FAEF85"/>
        </w:rPr>
        <w:t>a</w:t>
      </w:r>
      <w:r>
        <w:rPr>
          <w:color w:val="F9EE84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9EE84"/>
        </w:rPr>
        <w:t>a</w:t>
      </w:r>
      <w:r>
        <w:rPr>
          <w:color w:val="FBF086"/>
        </w:rPr>
        <w:t>a</w:t>
      </w:r>
      <w:r>
        <w:rPr>
          <w:color w:val="F6EB80"/>
        </w:rPr>
        <w:t>a</w:t>
      </w:r>
      <w:r>
        <w:rPr>
          <w:color w:val="F4EE83"/>
        </w:rPr>
        <w:t>a</w:t>
      </w:r>
      <w:r>
        <w:rPr>
          <w:color w:val="EEF086"/>
        </w:rPr>
        <w:t>a</w:t>
      </w:r>
      <w:r>
        <w:rPr>
          <w:color w:val="DDEC83"/>
        </w:rPr>
        <w:t>a</w:t>
      </w:r>
      <w:r>
        <w:rPr>
          <w:color w:val="BBD872"/>
        </w:rPr>
        <w:t>a</w:t>
      </w:r>
      <w:r>
        <w:rPr>
          <w:color w:val="84B050"/>
        </w:rPr>
        <w:t>a</w:t>
      </w:r>
      <w:r>
        <w:rPr>
          <w:color w:val="659E40"/>
        </w:rPr>
        <w:t>a</w:t>
      </w:r>
      <w:r>
        <w:rPr>
          <w:color w:val="599D43"/>
        </w:rPr>
        <w:t>a</w:t>
      </w:r>
      <w:r>
        <w:rPr>
          <w:color w:val="4B9743"/>
        </w:rPr>
        <w:t>a</w:t>
      </w:r>
      <w:r>
        <w:rPr>
          <w:color w:val="469747"/>
        </w:rPr>
        <w:t>a</w:t>
      </w:r>
      <w:r>
        <w:rPr>
          <w:color w:val="45994B"/>
        </w:rPr>
        <w:t>a</w:t>
      </w:r>
      <w:r>
        <w:rPr>
          <w:color w:val="42974C"/>
        </w:rPr>
        <w:t>a</w:t>
      </w:r>
      <w:r>
        <w:rPr>
          <w:color w:val="3F944B"/>
        </w:rPr>
        <w:t>a</w:t>
      </w:r>
      <w:r>
        <w:rPr>
          <w:color w:val="3C8D48"/>
        </w:rPr>
        <w:t>a</w:t>
      </w:r>
      <w:r>
        <w:rPr>
          <w:color w:val="3C8D48"/>
        </w:rPr>
        <w:t>a</w:t>
      </w:r>
      <w:r>
        <w:rPr>
          <w:color w:val="3B8C47"/>
        </w:rPr>
        <w:t>a</w:t>
      </w:r>
      <w:r>
        <w:rPr>
          <w:color w:val="3A8B46"/>
        </w:rPr>
        <w:t>a</w:t>
      </w:r>
      <w:r>
        <w:rPr>
          <w:color w:val="398A45"/>
        </w:rPr>
        <w:t>a</w:t>
      </w:r>
      <w:r>
        <w:rPr>
          <w:color w:val="388944"/>
        </w:rPr>
        <w:t>a</w:t>
      </w:r>
      <w:r>
        <w:rPr>
          <w:color w:val="388944"/>
        </w:rPr>
        <w:t>a</w:t>
      </w:r>
      <w:r>
        <w:rPr>
          <w:color w:val="388944"/>
        </w:rPr>
        <w:t>a</w:t>
      </w:r>
      <w:r>
        <w:rPr>
          <w:color w:val="378843"/>
        </w:rPr>
        <w:t>a</w:t>
      </w:r>
      <w:r>
        <w:rPr>
          <w:color w:val="378843"/>
        </w:rPr>
        <w:t>a</w:t>
      </w:r>
      <w:r>
        <w:rPr>
          <w:color w:val="368742"/>
        </w:rPr>
        <w:t>a</w:t>
      </w:r>
      <w:r>
        <w:rPr>
          <w:color w:val="368742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58540"/>
        </w:rPr>
        <w:t>a</w:t>
      </w:r>
      <w:r>
        <w:rPr>
          <w:color w:val="358540"/>
        </w:rPr>
        <w:t>a</w:t>
      </w:r>
      <w:r>
        <w:rPr>
          <w:color w:val="358442"/>
        </w:rPr>
        <w:t>a</w:t>
      </w:r>
      <w:r>
        <w:rPr>
          <w:color w:val="358442"/>
        </w:rPr>
        <w:t>a</w:t>
      </w:r>
      <w:r>
        <w:rPr>
          <w:color w:val="358443"/>
        </w:rPr>
        <w:t>a</w:t>
      </w:r>
      <w:r>
        <w:rPr>
          <w:color w:val="358443"/>
        </w:rPr>
        <w:t>a</w:t>
      </w:r>
      <w:r>
        <w:rPr>
          <w:color w:val="358343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28244"/>
        </w:rPr>
        <w:t>a</w:t>
      </w:r>
      <w:r>
        <w:rPr>
          <w:color w:val="318344"/>
        </w:rPr>
        <w:t>a</w:t>
      </w:r>
      <w:r>
        <w:rPr>
          <w:color w:val="2F7D39"/>
        </w:rPr>
        <w:t>a</w:t>
      </w:r>
      <w:r>
        <w:rPr>
          <w:color w:val="35782F"/>
        </w:rPr>
        <w:t>a</w:t>
      </w:r>
      <w:r>
        <w:rPr>
          <w:color w:val="518638"/>
        </w:rPr>
        <w:t>a</w:t>
      </w:r>
      <w:r>
        <w:rPr>
          <w:color w:val="7FA653"/>
        </w:rPr>
        <w:t>a</w:t>
      </w:r>
      <w:r>
        <w:rPr>
          <w:color w:val="A9C66E"/>
        </w:rPr>
        <w:t>a</w:t>
      </w:r>
      <w:r>
        <w:rPr>
          <w:color w:val="C7DF85"/>
        </w:rPr>
        <w:t>a</w:t>
      </w:r>
      <w:r>
        <w:rPr>
          <w:color w:val="CCE68A"/>
        </w:rPr>
        <w:t>a</w:t>
      </w:r>
      <w:r>
        <w:rPr>
          <w:color w:val="C7E58C"/>
        </w:rPr>
        <w:t>a</w:t>
      </w:r>
      <w:r>
        <w:rPr>
          <w:color w:val="B1D780"/>
        </w:rPr>
        <w:t>a</w:t>
      </w:r>
      <w:r>
        <w:rPr>
          <w:color w:val="86B35D"/>
        </w:rPr>
        <w:t>a</w:t>
      </w:r>
      <w:r>
        <w:rPr>
          <w:color w:val="528734"/>
        </w:rPr>
        <w:t>a</w:t>
      </w:r>
      <w:r>
        <w:rPr>
          <w:color w:val="35792A"/>
        </w:rPr>
        <w:t>a</w:t>
      </w:r>
      <w:r>
        <w:rPr>
          <w:color w:val="2A7A2D"/>
        </w:rPr>
        <w:t>a</w:t>
      </w:r>
      <w:r>
        <w:rPr>
          <w:color w:val="2C7B34"/>
        </w:rPr>
        <w:t>a</w:t>
      </w:r>
      <w:r>
        <w:rPr>
          <w:color w:val="307F3D"/>
        </w:rPr>
        <w:t>a</w:t>
      </w:r>
      <w:r>
        <w:rPr>
          <w:color w:val="307E43"/>
        </w:rPr>
        <w:t>a</w:t>
      </w:r>
      <w:r>
        <w:rPr>
          <w:color w:val="307945"/>
        </w:rPr>
        <w:t>a</w:t>
      </w:r>
      <w:r>
        <w:rPr>
          <w:color w:val="34774B"/>
        </w:rPr>
        <w:t>a</w:t>
      </w:r>
      <w:r>
        <w:rPr>
          <w:color w:val="38734E"/>
        </w:rPr>
        <w:t>a</w:t>
      </w:r>
      <w:r>
        <w:rPr>
          <w:color w:val="366547"/>
        </w:rPr>
        <w:t>a</w:t>
      </w:r>
      <w:r>
        <w:rPr>
          <w:color w:val="244B32"/>
        </w:rPr>
        <w:t>a</w:t>
      </w:r>
      <w:r>
        <w:rPr>
          <w:color w:val="0D2A16"/>
        </w:rPr>
        <w:t>a</w:t>
      </w:r>
      <w:r>
        <w:rPr>
          <w:color w:val="021004"/>
        </w:rPr>
        <w:t>a</w:t>
      </w:r>
      <w:r>
        <w:rPr>
          <w:color w:val="000800"/>
        </w:rPr>
        <w:t>a</w:t>
      </w:r>
      <w:r>
        <w:rPr>
          <w:color w:val="000600"/>
        </w:rPr>
        <w:t>a</w:t>
      </w:r>
      <w:r>
        <w:rPr>
          <w:color w:val="000602"/>
        </w:rPr>
        <w:t>a</w:t>
      </w:r>
      <w:r>
        <w:rPr>
          <w:color w:val="030F08"/>
        </w:rPr>
        <w:t>a</w:t>
      </w:r>
      <w:r>
        <w:rPr>
          <w:color w:val="000800"/>
        </w:rPr>
        <w:t>a</w:t>
      </w:r>
      <w:r>
        <w:rPr>
          <w:color w:val="011305"/>
        </w:rPr>
        <w:t>a</w:t>
      </w:r>
      <w:r>
        <w:rPr>
          <w:color w:val="153A22"/>
        </w:rPr>
        <w:t>a</w:t>
      </w:r>
      <w:r>
        <w:rPr>
          <w:color w:val="346746"/>
        </w:rPr>
        <w:t>a</w:t>
      </w:r>
      <w:r>
        <w:rPr>
          <w:color w:val="2D6B43"/>
        </w:rPr>
        <w:t>a</w:t>
      </w:r>
      <w:r>
        <w:rPr>
          <w:color w:val="286E41"/>
        </w:rPr>
        <w:t>a</w:t>
      </w:r>
      <w:r>
        <w:rPr>
          <w:color w:val="286D3E"/>
        </w:rPr>
        <w:t>a</w:t>
      </w:r>
      <w:r>
        <w:rPr>
          <w:color w:val="296D3C"/>
        </w:rPr>
        <w:t>a</w:t>
      </w:r>
      <w:r>
        <w:rPr>
          <w:color w:val="2B6C3B"/>
        </w:rPr>
        <w:t>a</w:t>
      </w:r>
      <w:r>
        <w:rPr>
          <w:color w:val="2B6A3E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A663D"/>
        </w:rPr>
        <w:t>a</w:t>
      </w:r>
      <w:r>
        <w:rPr>
          <w:color w:val="2A643C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9613A"/>
        </w:rPr>
        <w:t>a</w:t>
      </w:r>
      <w:r>
        <w:rPr>
          <w:color w:val="29613A"/>
        </w:rPr>
        <w:t>a</w:t>
      </w:r>
      <w:r>
        <w:rPr>
          <w:color w:val="29613A"/>
        </w:rPr>
        <w:t>a</w:t>
      </w:r>
      <w:r>
        <w:rPr>
          <w:color w:val="2C5F3E"/>
        </w:rPr>
        <w:t>a</w:t>
      </w:r>
      <w:r>
        <w:rPr>
          <w:color w:val="2B603E"/>
        </w:rPr>
        <w:t>a</w:t>
      </w:r>
      <w:r>
        <w:rPr>
          <w:color w:val="295F3D"/>
        </w:rPr>
        <w:t>a</w:t>
      </w:r>
      <w:r>
        <w:rPr>
          <w:color w:val="28603B"/>
        </w:rPr>
        <w:t>a</w:t>
      </w:r>
      <w:r>
        <w:rPr>
          <w:color w:val="275F3A"/>
        </w:rPr>
        <w:t>a</w:t>
      </w:r>
      <w:r>
        <w:rPr>
          <w:color w:val="2A5E3A"/>
        </w:rPr>
        <w:t>a</w:t>
      </w:r>
      <w:r>
        <w:rPr>
          <w:color w:val="2F5E3E"/>
        </w:rPr>
        <w:t>a</w:t>
      </w:r>
      <w:r>
        <w:rPr>
          <w:color w:val="1F452B"/>
        </w:rPr>
        <w:t>a</w:t>
      </w:r>
      <w:r>
        <w:rPr>
          <w:color w:val="031A07"/>
        </w:rPr>
        <w:t>a</w:t>
      </w:r>
      <w:r>
        <w:rPr>
          <w:color w:val="000800"/>
        </w:rPr>
        <w:t>a</w:t>
      </w:r>
      <w:r>
        <w:rPr>
          <w:color w:val="010A02"/>
        </w:rPr>
        <w:t>a</w:t>
      </w:r>
      <w:r>
        <w:rPr>
          <w:color w:val="040906"/>
        </w:rPr>
        <w:t>a</w:t>
      </w:r>
      <w:r>
        <w:rPr>
          <w:color w:val="000200"/>
        </w:rPr>
        <w:t>a</w:t>
      </w:r>
      <w:r>
        <w:rPr>
          <w:color w:val="000300"/>
        </w:rPr>
        <w:t>a</w:t>
      </w:r>
      <w:r>
        <w:rPr>
          <w:color w:val="000501"/>
        </w:rPr>
        <w:t>a</w:t>
      </w:r>
      <w:r>
        <w:rPr>
          <w:color w:val="020A03"/>
        </w:rPr>
        <w:t>a</w:t>
      </w:r>
      <w:r>
        <w:rPr>
          <w:color w:val="0D1A10"/>
        </w:rPr>
        <w:t>a</w:t>
      </w:r>
      <w:r>
        <w:rPr>
          <w:color w:val="1F3024"/>
        </w:rPr>
        <w:t>a</w:t>
      </w:r>
      <w:r>
        <w:rPr>
          <w:color w:val="2E4535"/>
        </w:rPr>
        <w:t>a</w:t>
      </w:r>
      <w:r>
        <w:rPr>
          <w:color w:val="375240"/>
        </w:rPr>
        <w:t>a</w:t>
      </w:r>
      <w:r>
        <w:rPr>
          <w:color w:val="34543F"/>
        </w:rPr>
        <w:t>a</w:t>
      </w:r>
      <w:r>
        <w:rPr>
          <w:color w:val="335540"/>
        </w:rPr>
        <w:t>a</w:t>
      </w:r>
      <w:r>
        <w:rPr>
          <w:color w:val="31563E"/>
        </w:rPr>
        <w:t>a</w:t>
      </w:r>
      <w:r>
        <w:rPr>
          <w:color w:val="2E563C"/>
        </w:rPr>
        <w:t>a</w:t>
      </w:r>
      <w:r>
        <w:rPr>
          <w:color w:val="2C573C"/>
        </w:rPr>
        <w:t>a</w:t>
      </w:r>
      <w:r>
        <w:rPr>
          <w:color w:val="2B573E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A583E"/>
        </w:rPr>
        <w:t>a</w:t>
      </w:r>
      <w:r>
        <w:rPr>
          <w:color w:val="2C583F"/>
        </w:rPr>
        <w:t>a</w:t>
      </w:r>
      <w:r>
        <w:rPr>
          <w:color w:val="2D5940"/>
        </w:rPr>
        <w:t>a</w:t>
      </w:r>
      <w:r>
        <w:rPr>
          <w:color w:val="305A42"/>
        </w:rPr>
        <w:t>a</w:t>
      </w:r>
      <w:r>
        <w:rPr>
          <w:color w:val="325C44"/>
        </w:rPr>
        <w:t>a</w:t>
      </w:r>
      <w:r>
        <w:rPr>
          <w:color w:val="335D44"/>
        </w:rPr>
        <w:t>a</w:t>
      </w:r>
      <w:r>
        <w:rPr>
          <w:color w:val="335E42"/>
        </w:rPr>
        <w:t>a</w:t>
      </w:r>
      <w:r>
        <w:rPr>
          <w:color w:val="335E40"/>
        </w:rPr>
        <w:t>a</w:t>
      </w:r>
      <w:r>
        <w:rPr>
          <w:color w:val="325D3F"/>
        </w:rPr>
        <w:t>a</w:t>
      </w:r>
      <w:r>
        <w:rPr>
          <w:color w:val="335C40"/>
        </w:rPr>
        <w:t>a</w:t>
      </w:r>
      <w:r>
        <w:rPr>
          <w:color w:val="345C41"/>
        </w:rPr>
        <w:t>a</w:t>
      </w:r>
      <w:r>
        <w:rPr>
          <w:color w:val="345C41"/>
        </w:rPr>
        <w:t>a</w:t>
      </w:r>
      <w:r>
        <w:rPr>
          <w:color w:val="345B41"/>
        </w:rPr>
        <w:t>a</w:t>
      </w:r>
      <w:r>
        <w:rPr>
          <w:color w:val="355B42"/>
        </w:rPr>
        <w:t>a</w:t>
      </w:r>
      <w:r>
        <w:rPr>
          <w:color w:val="355B44"/>
        </w:rPr>
        <w:t>a</w:t>
      </w:r>
      <w:r>
        <w:rPr>
          <w:color w:val="355A44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55B46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25845"/>
        </w:rPr>
        <w:t>a</w:t>
      </w:r>
      <w:r>
        <w:rPr>
          <w:color w:val="325746"/>
        </w:rPr>
        <w:t>a</w:t>
      </w:r>
      <w:r>
        <w:rPr>
          <w:color w:val="335545"/>
        </w:rPr>
        <w:t>a</w:t>
      </w:r>
      <w:r>
        <w:rPr>
          <w:color w:val="325444"/>
        </w:rPr>
        <w:t>a</w:t>
      </w:r>
      <w:r>
        <w:rPr>
          <w:color w:val="325444"/>
        </w:rPr>
        <w:t>a</w:t>
      </w:r>
      <w:r>
        <w:rPr>
          <w:color w:val="335344"/>
        </w:rPr>
        <w:t>a</w:t>
      </w:r>
      <w:r>
        <w:rPr>
          <w:color w:val="325243"/>
        </w:rPr>
        <w:t>a</w:t>
      </w:r>
      <w:r>
        <w:rPr>
          <w:color w:val="325243"/>
        </w:rPr>
        <w:t>a</w:t>
      </w:r>
      <w:r>
        <w:rPr>
          <w:color w:val="315041"/>
        </w:rPr>
        <w:t>a</w:t>
      </w:r>
      <w:r>
        <w:rPr>
          <w:color w:val="304F40"/>
        </w:rPr>
        <w:t>a</w:t>
      </w:r>
      <w:r>
        <w:rPr>
          <w:color w:val="2F4E3F"/>
        </w:rPr>
        <w:t>a</w:t>
      </w:r>
      <w:r>
        <w:rPr>
          <w:color w:val="314D3F"/>
        </w:rPr>
        <w:t>a</w:t>
      </w:r>
      <w:r>
        <w:rPr>
          <w:color w:val="304E45"/>
        </w:rPr>
        <w:t>a</w:t>
      </w:r>
      <w:r>
        <w:rPr>
          <w:color w:val="2F4C4A"/>
        </w:rPr>
        <w:t>a</w:t>
      </w:r>
      <w:r>
        <w:rPr>
          <w:color w:val="314438"/>
        </w:rPr>
        <w:t>a</w:t>
      </w:r>
      <w:r>
        <w:rPr>
          <w:color w:val="505437"/>
        </w:rPr>
        <w:t>a</w:t>
      </w:r>
      <w:r>
        <w:rPr>
          <w:color w:val="AB9D6E"/>
        </w:rPr>
        <w:t>a</w:t>
      </w:r>
      <w:r>
        <w:rPr>
          <w:color w:val="F1D899"/>
        </w:rPr>
        <w:t>a</w:t>
      </w:r>
      <w:r>
        <w:rPr>
          <w:color w:val="F3D187"/>
        </w:rPr>
        <w:t>a</w:t>
      </w:r>
      <w:r>
        <w:rPr>
          <w:color w:val="F4CF81"/>
        </w:rPr>
        <w:t>a</w:t>
      </w:r>
      <w:r>
        <w:rPr>
          <w:color w:val="F3D181"/>
        </w:rPr>
        <w:t>a</w:t>
      </w:r>
      <w:r>
        <w:rPr>
          <w:color w:val="F2D284"/>
        </w:rPr>
        <w:t>a</w:t>
      </w:r>
      <w:r>
        <w:rPr>
          <w:color w:val="F2D287"/>
        </w:rPr>
        <w:t>a</w:t>
      </w:r>
      <w:r>
        <w:rPr>
          <w:color w:val="F1D186"/>
        </w:rPr>
        <w:t>a</w:t>
      </w:r>
      <w:r>
        <w:rPr>
          <w:color w:val="F1D085"/>
        </w:rPr>
        <w:t>a</w:t>
      </w:r>
      <w:r>
        <w:rPr>
          <w:color w:val="F3D084"/>
        </w:rPr>
        <w:t>a</w:t>
      </w:r>
      <w:r>
        <w:rPr>
          <w:color w:val="F4D084"/>
        </w:rPr>
        <w:t>a</w:t>
      </w:r>
      <w:r>
        <w:rPr>
          <w:color w:val="F2D089"/>
        </w:rPr>
        <w:t>a</w:t>
      </w:r>
      <w:r>
        <w:rPr>
          <w:color w:val="F1D08C"/>
        </w:rPr>
        <w:t>a</w:t>
      </w:r>
      <w:r>
        <w:rPr>
          <w:color w:val="F1D08B"/>
        </w:rPr>
        <w:t>a</w:t>
      </w:r>
      <w:r>
        <w:rPr>
          <w:color w:val="F2D086"/>
        </w:rPr>
        <w:t>a</w:t>
      </w:r>
      <w:r>
        <w:rPr>
          <w:color w:val="F4D081"/>
        </w:rPr>
        <w:t>a</w:t>
      </w:r>
      <w:r>
        <w:rPr>
          <w:color w:val="F3CF80"/>
        </w:rPr>
        <w:t>a</w:t>
      </w:r>
      <w:r>
        <w:rPr>
          <w:color w:val="F3D28E"/>
        </w:rPr>
        <w:t>a</w:t>
      </w:r>
      <w:r>
        <w:rPr>
          <w:color w:val="D4BA89"/>
        </w:rPr>
        <w:t>a</w:t>
      </w:r>
      <w:r>
        <w:rPr>
          <w:color w:val="443523"/>
        </w:rPr>
        <w:t>a</w:t>
      </w:r>
      <w:r>
        <w:rPr>
          <w:color w:val="090304"/>
        </w:rPr>
        <w:t>a</w:t>
      </w:r>
      <w:r>
        <w:rPr>
          <w:color w:val="010008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4"/>
        </w:rPr>
        <w:t>a</w:t>
      </w:r>
      <w:r>
        <w:rPr>
          <w:color w:val="000203"/>
        </w:rPr>
        <w:t>a</w:t>
      </w:r>
      <w:r>
        <w:rPr>
          <w:color w:val="000606"/>
        </w:rPr>
        <w:t>a</w:t>
      </w:r>
      <w:r>
        <w:rPr>
          <w:color w:val="020400"/>
        </w:rPr>
        <w:t>a</w:t>
      </w:r>
      <w:r>
        <w:rPr>
          <w:color w:val="070200"/>
        </w:rPr>
        <w:t>a</w:t>
      </w:r>
      <w:r>
        <w:rPr>
          <w:color w:val="120000"/>
        </w:rPr>
        <w:t>a</w:t>
      </w:r>
      <w:r>
        <w:rPr>
          <w:color w:val="623E3E"/>
        </w:rPr>
        <w:t>a</w:t>
      </w:r>
      <w:r>
        <w:rPr>
          <w:color w:val="976166"/>
        </w:rPr>
        <w:t>a</w:t>
      </w:r>
      <w:r>
        <w:rPr>
          <w:color w:val="9E5A64"/>
        </w:rPr>
        <w:t>a</w:t>
      </w:r>
      <w:r>
        <w:rPr>
          <w:color w:val="A05762"/>
        </w:rPr>
        <w:t>a</w:t>
      </w:r>
      <w:r>
        <w:rPr>
          <w:color w:val="A05562"/>
        </w:rPr>
        <w:t>a</w:t>
      </w:r>
      <w:r>
        <w:rPr>
          <w:color w:val="9E5663"/>
        </w:rPr>
        <w:t>a</w:t>
      </w:r>
    </w:p>
    <w:p>
      <w:r>
        <w:rPr>
          <w:color w:val="9B9058"/>
        </w:rPr>
        <w:t>a</w:t>
      </w:r>
      <w:r>
        <w:rPr>
          <w:color w:val="9B9058"/>
        </w:rPr>
        <w:t>a</w:t>
      </w:r>
      <w:r>
        <w:rPr>
          <w:color w:val="9A9158"/>
        </w:rPr>
        <w:t>a</w:t>
      </w:r>
      <w:r>
        <w:rPr>
          <w:color w:val="9A9255"/>
        </w:rPr>
        <w:t>a</w:t>
      </w:r>
      <w:r>
        <w:rPr>
          <w:color w:val="979253"/>
        </w:rPr>
        <w:t>a</w:t>
      </w:r>
      <w:r>
        <w:rPr>
          <w:color w:val="9B965F"/>
        </w:rPr>
        <w:t>a</w:t>
      </w:r>
      <w:r>
        <w:rPr>
          <w:color w:val="918E64"/>
        </w:rPr>
        <w:t>a</w:t>
      </w:r>
      <w:r>
        <w:rPr>
          <w:color w:val="575439"/>
        </w:rPr>
        <w:t>a</w:t>
      </w:r>
      <w:r>
        <w:rPr>
          <w:color w:val="090701"/>
        </w:rPr>
        <w:t>a</w:t>
      </w:r>
      <w:r>
        <w:rPr>
          <w:color w:val="040300"/>
        </w:rPr>
        <w:t>a</w:t>
      </w:r>
      <w:r>
        <w:rPr>
          <w:color w:val="020205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105"/>
        </w:rPr>
        <w:t>a</w:t>
      </w:r>
      <w:r>
        <w:rPr>
          <w:color w:val="040007"/>
        </w:rPr>
        <w:t>a</w:t>
      </w:r>
      <w:r>
        <w:rPr>
          <w:color w:val="030007"/>
        </w:rPr>
        <w:t>a</w:t>
      </w:r>
      <w:r>
        <w:rPr>
          <w:color w:val="030106"/>
        </w:rPr>
        <w:t>a</w:t>
      </w:r>
      <w:r>
        <w:rPr>
          <w:color w:val="030405"/>
        </w:rPr>
        <w:t>a</w:t>
      </w:r>
      <w:r>
        <w:rPr>
          <w:color w:val="0B1108"/>
        </w:rPr>
        <w:t>a</w:t>
      </w:r>
      <w:r>
        <w:rPr>
          <w:color w:val="010700"/>
        </w:rPr>
        <w:t>a</w:t>
      </w:r>
      <w:r>
        <w:rPr>
          <w:color w:val="0B1506"/>
        </w:rPr>
        <w:t>a</w:t>
      </w:r>
      <w:r>
        <w:rPr>
          <w:color w:val="384C26"/>
        </w:rPr>
        <w:t>a</w:t>
      </w:r>
      <w:r>
        <w:rPr>
          <w:color w:val="829F5E"/>
        </w:rPr>
        <w:t>a</w:t>
      </w:r>
      <w:r>
        <w:rPr>
          <w:color w:val="9ABA68"/>
        </w:rPr>
        <w:t>a</w:t>
      </w:r>
      <w:r>
        <w:rPr>
          <w:color w:val="AAC46C"/>
        </w:rPr>
        <w:t>a</w:t>
      </w:r>
      <w:r>
        <w:rPr>
          <w:color w:val="B9CB6A"/>
        </w:rPr>
        <w:t>a</w:t>
      </w:r>
      <w:r>
        <w:rPr>
          <w:color w:val="D7E177"/>
        </w:rPr>
        <w:t>a</w:t>
      </w:r>
      <w:r>
        <w:rPr>
          <w:color w:val="EDEE7D"/>
        </w:rPr>
        <w:t>a</w:t>
      </w:r>
      <w:r>
        <w:rPr>
          <w:color w:val="F4EE79"/>
        </w:rPr>
        <w:t>a</w:t>
      </w:r>
      <w:r>
        <w:rPr>
          <w:color w:val="F7EB76"/>
        </w:rPr>
        <w:t>a</w:t>
      </w:r>
      <w:r>
        <w:rPr>
          <w:color w:val="F7E976"/>
        </w:rPr>
        <w:t>a</w:t>
      </w:r>
      <w:r>
        <w:rPr>
          <w:color w:val="F9E97A"/>
        </w:rPr>
        <w:t>a</w:t>
      </w:r>
      <w:r>
        <w:rPr>
          <w:color w:val="F8E97F"/>
        </w:rPr>
        <w:t>a</w:t>
      </w:r>
      <w:r>
        <w:rPr>
          <w:color w:val="F5E77F"/>
        </w:rPr>
        <w:t>a</w:t>
      </w:r>
      <w:r>
        <w:rPr>
          <w:color w:val="F3E67E"/>
        </w:rPr>
        <w:t>a</w:t>
      </w:r>
      <w:r>
        <w:rPr>
          <w:color w:val="F3E97E"/>
        </w:rPr>
        <w:t>a</w:t>
      </w:r>
      <w:r>
        <w:rPr>
          <w:color w:val="F4E97D"/>
        </w:rPr>
        <w:t>a</w:t>
      </w:r>
      <w:r>
        <w:rPr>
          <w:color w:val="F3EA7D"/>
        </w:rPr>
        <w:t>a</w:t>
      </w:r>
      <w:r>
        <w:rPr>
          <w:color w:val="F4E97D"/>
        </w:rPr>
        <w:t>a</w:t>
      </w:r>
      <w:r>
        <w:rPr>
          <w:color w:val="F4E97F"/>
        </w:rPr>
        <w:t>a</w:t>
      </w:r>
      <w:r>
        <w:rPr>
          <w:color w:val="F3EA7F"/>
        </w:rPr>
        <w:t>a</w:t>
      </w:r>
      <w:r>
        <w:rPr>
          <w:color w:val="F4E97F"/>
        </w:rPr>
        <w:t>a</w:t>
      </w:r>
      <w:r>
        <w:rPr>
          <w:color w:val="F3E980"/>
        </w:rPr>
        <w:t>a</w:t>
      </w:r>
      <w:r>
        <w:rPr>
          <w:color w:val="F3E981"/>
        </w:rPr>
        <w:t>a</w:t>
      </w:r>
      <w:r>
        <w:rPr>
          <w:color w:val="F4E981"/>
        </w:rPr>
        <w:t>a</w:t>
      </w:r>
      <w:r>
        <w:rPr>
          <w:color w:val="F3E981"/>
        </w:rPr>
        <w:t>a</w:t>
      </w:r>
      <w:r>
        <w:rPr>
          <w:color w:val="F4E97F"/>
        </w:rPr>
        <w:t>a</w:t>
      </w:r>
      <w:r>
        <w:rPr>
          <w:color w:val="F6E979"/>
        </w:rPr>
        <w:t>a</w:t>
      </w:r>
      <w:r>
        <w:rPr>
          <w:color w:val="F6E975"/>
        </w:rPr>
        <w:t>a</w:t>
      </w:r>
      <w:r>
        <w:rPr>
          <w:color w:val="F6E975"/>
        </w:rPr>
        <w:t>a</w:t>
      </w:r>
      <w:r>
        <w:rPr>
          <w:color w:val="F6E975"/>
        </w:rPr>
        <w:t>a</w:t>
      </w:r>
      <w:r>
        <w:rPr>
          <w:color w:val="F6E975"/>
        </w:rPr>
        <w:t>a</w:t>
      </w:r>
      <w:r>
        <w:rPr>
          <w:color w:val="F5EA76"/>
        </w:rPr>
        <w:t>a</w:t>
      </w:r>
      <w:r>
        <w:rPr>
          <w:color w:val="F5EA75"/>
        </w:rPr>
        <w:t>a</w:t>
      </w:r>
      <w:r>
        <w:rPr>
          <w:color w:val="F4EB74"/>
        </w:rPr>
        <w:t>a</w:t>
      </w:r>
      <w:r>
        <w:rPr>
          <w:color w:val="F4EB75"/>
        </w:rPr>
        <w:t>a</w:t>
      </w:r>
      <w:r>
        <w:rPr>
          <w:color w:val="F3EB75"/>
        </w:rPr>
        <w:t>a</w:t>
      </w:r>
      <w:r>
        <w:rPr>
          <w:color w:val="F2EC75"/>
        </w:rPr>
        <w:t>a</w:t>
      </w:r>
      <w:r>
        <w:rPr>
          <w:color w:val="F2EC75"/>
        </w:rPr>
        <w:t>a</w:t>
      </w:r>
      <w:r>
        <w:rPr>
          <w:color w:val="F1EC76"/>
        </w:rPr>
        <w:t>a</w:t>
      </w:r>
      <w:r>
        <w:rPr>
          <w:color w:val="EEEB77"/>
        </w:rPr>
        <w:t>a</w:t>
      </w:r>
      <w:r>
        <w:rPr>
          <w:color w:val="EDEB79"/>
        </w:rPr>
        <w:t>a</w:t>
      </w:r>
      <w:r>
        <w:rPr>
          <w:color w:val="EDEC7C"/>
        </w:rPr>
        <w:t>a</w:t>
      </w:r>
      <w:r>
        <w:rPr>
          <w:color w:val="ECEA7E"/>
        </w:rPr>
        <w:t>a</w:t>
      </w:r>
      <w:r>
        <w:rPr>
          <w:color w:val="EAE980"/>
        </w:rPr>
        <w:t>a</w:t>
      </w:r>
      <w:r>
        <w:rPr>
          <w:color w:val="E9E882"/>
        </w:rPr>
        <w:t>a</w:t>
      </w:r>
      <w:r>
        <w:rPr>
          <w:color w:val="E6E584"/>
        </w:rPr>
        <w:t>a</w:t>
      </w:r>
      <w:r>
        <w:rPr>
          <w:color w:val="DFDE83"/>
        </w:rPr>
        <w:t>a</w:t>
      </w:r>
      <w:r>
        <w:rPr>
          <w:color w:val="D2D179"/>
        </w:rPr>
        <w:t>a</w:t>
      </w:r>
      <w:r>
        <w:rPr>
          <w:color w:val="BEBE69"/>
        </w:rPr>
        <w:t>a</w:t>
      </w:r>
      <w:r>
        <w:rPr>
          <w:color w:val="AAAA5B"/>
        </w:rPr>
        <w:t>a</w:t>
      </w:r>
      <w:r>
        <w:rPr>
          <w:color w:val="9B9B56"/>
        </w:rPr>
        <w:t>a</w:t>
      </w:r>
      <w:r>
        <w:rPr>
          <w:color w:val="74723B"/>
        </w:rPr>
        <w:t>a</w:t>
      </w:r>
      <w:r>
        <w:rPr>
          <w:color w:val="535125"/>
        </w:rPr>
        <w:t>a</w:t>
      </w:r>
      <w:r>
        <w:rPr>
          <w:color w:val="312E08"/>
        </w:rPr>
        <w:t>a</w:t>
      </w:r>
      <w:r>
        <w:rPr>
          <w:color w:val="191600"/>
        </w:rPr>
        <w:t>a</w:t>
      </w:r>
      <w:r>
        <w:rPr>
          <w:color w:val="0A0800"/>
        </w:rPr>
        <w:t>a</w:t>
      </w:r>
      <w:r>
        <w:rPr>
          <w:color w:val="070300"/>
        </w:rPr>
        <w:t>a</w:t>
      </w:r>
      <w:r>
        <w:rPr>
          <w:color w:val="090400"/>
        </w:rPr>
        <w:t>a</w:t>
      </w:r>
      <w:r>
        <w:rPr>
          <w:color w:val="0A0701"/>
        </w:rPr>
        <w:t>a</w:t>
      </w:r>
      <w:r>
        <w:rPr>
          <w:color w:val="0C0803"/>
        </w:rPr>
        <w:t>a</w:t>
      </w:r>
      <w:r>
        <w:rPr>
          <w:color w:val="0B0708"/>
        </w:rPr>
        <w:t>a</w:t>
      </w:r>
      <w:r>
        <w:rPr>
          <w:color w:val="070209"/>
        </w:rPr>
        <w:t>a</w:t>
      </w:r>
      <w:r>
        <w:rPr>
          <w:color w:val="030007"/>
        </w:rPr>
        <w:t>a</w:t>
      </w:r>
      <w:r>
        <w:rPr>
          <w:color w:val="030006"/>
        </w:rPr>
        <w:t>a</w:t>
      </w:r>
      <w:r>
        <w:rPr>
          <w:color w:val="040001"/>
        </w:rPr>
        <w:t>a</w:t>
      </w:r>
      <w:r>
        <w:rPr>
          <w:color w:val="040001"/>
        </w:rPr>
        <w:t>a</w:t>
      </w:r>
      <w:r>
        <w:rPr>
          <w:color w:val="030000"/>
        </w:rPr>
        <w:t>a</w:t>
      </w:r>
      <w:r>
        <w:rPr>
          <w:color w:val="020002"/>
        </w:rPr>
        <w:t>a</w:t>
      </w:r>
      <w:r>
        <w:rPr>
          <w:color w:val="030204"/>
        </w:rPr>
        <w:t>a</w:t>
      </w:r>
      <w:r>
        <w:rPr>
          <w:color w:val="060509"/>
        </w:rPr>
        <w:t>a</w:t>
      </w:r>
      <w:r>
        <w:rPr>
          <w:color w:val="010104"/>
        </w:rPr>
        <w:t>a</w:t>
      </w:r>
      <w:r>
        <w:rPr>
          <w:color w:val="020307"/>
        </w:rPr>
        <w:t>a</w:t>
      </w:r>
      <w:r>
        <w:rPr>
          <w:color w:val="07080E"/>
        </w:rPr>
        <w:t>a</w:t>
      </w:r>
      <w:r>
        <w:rPr>
          <w:color w:val="07070D"/>
        </w:rPr>
        <w:t>a</w:t>
      </w:r>
      <w:r>
        <w:rPr>
          <w:color w:val="000107"/>
        </w:rPr>
        <w:t>a</w:t>
      </w:r>
      <w:r>
        <w:rPr>
          <w:color w:val="010205"/>
        </w:rPr>
        <w:t>a</w:t>
      </w:r>
      <w:r>
        <w:rPr>
          <w:color w:val="020301"/>
        </w:rPr>
        <w:t>a</w:t>
      </w:r>
      <w:r>
        <w:rPr>
          <w:color w:val="020200"/>
        </w:rPr>
        <w:t>a</w:t>
      </w:r>
      <w:r>
        <w:rPr>
          <w:color w:val="010201"/>
        </w:rPr>
        <w:t>a</w:t>
      </w:r>
      <w:r>
        <w:rPr>
          <w:color w:val="020105"/>
        </w:rPr>
        <w:t>a</w:t>
      </w:r>
      <w:r>
        <w:rPr>
          <w:color w:val="03020A"/>
        </w:rPr>
        <w:t>a</w:t>
      </w:r>
      <w:r>
        <w:rPr>
          <w:color w:val="03010D"/>
        </w:rPr>
        <w:t>a</w:t>
      </w:r>
      <w:r>
        <w:rPr>
          <w:color w:val="04020A"/>
        </w:rPr>
        <w:t>a</w:t>
      </w:r>
      <w:r>
        <w:rPr>
          <w:color w:val="050202"/>
        </w:rPr>
        <w:t>a</w:t>
      </w:r>
      <w:r>
        <w:rPr>
          <w:color w:val="090400"/>
        </w:rPr>
        <w:t>a</w:t>
      </w:r>
      <w:r>
        <w:rPr>
          <w:color w:val="3E3A1C"/>
        </w:rPr>
        <w:t>a</w:t>
      </w:r>
      <w:r>
        <w:rPr>
          <w:color w:val="C6C27D"/>
        </w:rPr>
        <w:t>a</w:t>
      </w:r>
      <w:r>
        <w:rPr>
          <w:color w:val="FAF89E"/>
        </w:rPr>
        <w:t>a</w:t>
      </w:r>
      <w:r>
        <w:rPr>
          <w:color w:val="F3EE89"/>
        </w:rPr>
        <w:t>a</w:t>
      </w:r>
      <w:r>
        <w:rPr>
          <w:color w:val="FAF087"/>
        </w:rPr>
        <w:t>a</w:t>
      </w:r>
      <w:r>
        <w:rPr>
          <w:color w:val="FBF086"/>
        </w:rPr>
        <w:t>a</w:t>
      </w:r>
      <w:r>
        <w:rPr>
          <w:color w:val="FCF187"/>
        </w:rPr>
        <w:t>a</w:t>
      </w:r>
      <w:r>
        <w:rPr>
          <w:color w:val="FAEF85"/>
        </w:rPr>
        <w:t>a</w:t>
      </w:r>
      <w:r>
        <w:rPr>
          <w:color w:val="F8ED83"/>
        </w:rPr>
        <w:t>a</w:t>
      </w:r>
      <w:r>
        <w:rPr>
          <w:color w:val="F9EE84"/>
        </w:rPr>
        <w:t>a</w:t>
      </w:r>
      <w:r>
        <w:rPr>
          <w:color w:val="F9EE84"/>
        </w:rPr>
        <w:t>a</w:t>
      </w:r>
      <w:r>
        <w:rPr>
          <w:color w:val="F8ED83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8EC81"/>
        </w:rPr>
        <w:t>a</w:t>
      </w:r>
      <w:r>
        <w:rPr>
          <w:color w:val="FCEA7E"/>
        </w:rPr>
        <w:t>a</w:t>
      </w:r>
      <w:r>
        <w:rPr>
          <w:color w:val="FBE87C"/>
        </w:rPr>
        <w:t>a</w:t>
      </w:r>
      <w:r>
        <w:rPr>
          <w:color w:val="F3E97D"/>
        </w:rPr>
        <w:t>a</w:t>
      </w:r>
      <w:r>
        <w:rPr>
          <w:color w:val="EDEE83"/>
        </w:rPr>
        <w:t>a</w:t>
      </w:r>
      <w:r>
        <w:rPr>
          <w:color w:val="DDEC84"/>
        </w:rPr>
        <w:t>a</w:t>
      </w:r>
      <w:r>
        <w:rPr>
          <w:color w:val="B4D16D"/>
        </w:rPr>
        <w:t>a</w:t>
      </w:r>
      <w:r>
        <w:rPr>
          <w:color w:val="85B151"/>
        </w:rPr>
        <w:t>a</w:t>
      </w:r>
      <w:r>
        <w:rPr>
          <w:color w:val="669E43"/>
        </w:rPr>
        <w:t>a</w:t>
      </w:r>
      <w:r>
        <w:rPr>
          <w:color w:val="529540"/>
        </w:rPr>
        <w:t>a</w:t>
      </w:r>
      <w:r>
        <w:rPr>
          <w:color w:val="479343"/>
        </w:rPr>
        <w:t>a</w:t>
      </w:r>
      <w:r>
        <w:rPr>
          <w:color w:val="43964A"/>
        </w:rPr>
        <w:t>a</w:t>
      </w:r>
      <w:r>
        <w:rPr>
          <w:color w:val="3E964C"/>
        </w:rPr>
        <w:t>a</w:t>
      </w:r>
      <w:r>
        <w:rPr>
          <w:color w:val="3C924B"/>
        </w:rPr>
        <w:t>a</w:t>
      </w:r>
      <w:r>
        <w:rPr>
          <w:color w:val="3C8D48"/>
        </w:rPr>
        <w:t>a</w:t>
      </w:r>
      <w:r>
        <w:rPr>
          <w:color w:val="3C8C47"/>
        </w:rPr>
        <w:t>a</w:t>
      </w:r>
      <w:r>
        <w:rPr>
          <w:color w:val="3C8C47"/>
        </w:rPr>
        <w:t>a</w:t>
      </w:r>
      <w:r>
        <w:rPr>
          <w:color w:val="3B8B46"/>
        </w:rPr>
        <w:t>a</w:t>
      </w:r>
      <w:r>
        <w:rPr>
          <w:color w:val="398944"/>
        </w:rPr>
        <w:t>a</w:t>
      </w:r>
      <w:r>
        <w:rPr>
          <w:color w:val="398944"/>
        </w:rPr>
        <w:t>a</w:t>
      </w:r>
      <w:r>
        <w:rPr>
          <w:color w:val="388843"/>
        </w:rPr>
        <w:t>a</w:t>
      </w:r>
      <w:r>
        <w:rPr>
          <w:color w:val="378742"/>
        </w:rPr>
        <w:t>a</w:t>
      </w:r>
      <w:r>
        <w:rPr>
          <w:color w:val="378742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68641"/>
        </w:rPr>
        <w:t>a</w:t>
      </w:r>
      <w:r>
        <w:rPr>
          <w:color w:val="358441"/>
        </w:rPr>
        <w:t>a</w:t>
      </w:r>
      <w:r>
        <w:rPr>
          <w:color w:val="358442"/>
        </w:rPr>
        <w:t>a</w:t>
      </w:r>
      <w:r>
        <w:rPr>
          <w:color w:val="348342"/>
        </w:rPr>
        <w:t>a</w:t>
      </w:r>
      <w:r>
        <w:rPr>
          <w:color w:val="348342"/>
        </w:rPr>
        <w:t>a</w:t>
      </w:r>
      <w:r>
        <w:rPr>
          <w:color w:val="358443"/>
        </w:rPr>
        <w:t>a</w:t>
      </w:r>
      <w:r>
        <w:rPr>
          <w:color w:val="358345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38145"/>
        </w:rPr>
        <w:t>a</w:t>
      </w:r>
      <w:r>
        <w:rPr>
          <w:color w:val="308346"/>
        </w:rPr>
        <w:t>a</w:t>
      </w:r>
      <w:r>
        <w:rPr>
          <w:color w:val="2E8649"/>
        </w:rPr>
        <w:t>a</w:t>
      </w:r>
      <w:r>
        <w:rPr>
          <w:color w:val="318647"/>
        </w:rPr>
        <w:t>a</w:t>
      </w:r>
      <w:r>
        <w:rPr>
          <w:color w:val="317D3A"/>
        </w:rPr>
        <w:t>a</w:t>
      </w:r>
      <w:r>
        <w:rPr>
          <w:color w:val="34752D"/>
        </w:rPr>
        <w:t>a</w:t>
      </w:r>
      <w:r>
        <w:rPr>
          <w:color w:val="41782D"/>
        </w:rPr>
        <w:t>a</w:t>
      </w:r>
      <w:r>
        <w:rPr>
          <w:color w:val="518033"/>
        </w:rPr>
        <w:t>a</w:t>
      </w:r>
      <w:r>
        <w:rPr>
          <w:color w:val="699647"/>
        </w:rPr>
        <w:t>a</w:t>
      </w:r>
      <w:r>
        <w:rPr>
          <w:color w:val="689748"/>
        </w:rPr>
        <w:t>a</w:t>
      </w:r>
      <w:r>
        <w:rPr>
          <w:color w:val="5B8E40"/>
        </w:rPr>
        <w:t>a</w:t>
      </w:r>
      <w:r>
        <w:rPr>
          <w:color w:val="488337"/>
        </w:rPr>
        <w:t>a</w:t>
      </w:r>
      <w:r>
        <w:rPr>
          <w:color w:val="3C7B30"/>
        </w:rPr>
        <w:t>a</w:t>
      </w:r>
      <w:r>
        <w:rPr>
          <w:color w:val="2F752C"/>
        </w:rPr>
        <w:t>a</w:t>
      </w:r>
      <w:r>
        <w:rPr>
          <w:color w:val="2A7C31"/>
        </w:rPr>
        <w:t>a</w:t>
      </w:r>
      <w:r>
        <w:rPr>
          <w:color w:val="298237"/>
        </w:rPr>
        <w:t>a</w:t>
      </w:r>
      <w:r>
        <w:rPr>
          <w:color w:val="29803A"/>
        </w:rPr>
        <w:t>a</w:t>
      </w:r>
      <w:r>
        <w:rPr>
          <w:color w:val="2A7B3B"/>
        </w:rPr>
        <w:t>a</w:t>
      </w:r>
      <w:r>
        <w:rPr>
          <w:color w:val="2E7941"/>
        </w:rPr>
        <w:t>a</w:t>
      </w:r>
      <w:r>
        <w:rPr>
          <w:color w:val="337548"/>
        </w:rPr>
        <w:t>a</w:t>
      </w:r>
      <w:r>
        <w:rPr>
          <w:color w:val="38714C"/>
        </w:rPr>
        <w:t>a</w:t>
      </w:r>
      <w:r>
        <w:rPr>
          <w:color w:val="2F5D41"/>
        </w:rPr>
        <w:t>a</w:t>
      </w:r>
      <w:r>
        <w:rPr>
          <w:color w:val="11311C"/>
        </w:rPr>
        <w:t>a</w:t>
      </w:r>
      <w:r>
        <w:rPr>
          <w:color w:val="001305"/>
        </w:rPr>
        <w:t>a</w:t>
      </w:r>
      <w:r>
        <w:rPr>
          <w:color w:val="000700"/>
        </w:rPr>
        <w:t>a</w:t>
      </w:r>
      <w:r>
        <w:rPr>
          <w:color w:val="010600"/>
        </w:rPr>
        <w:t>a</w:t>
      </w:r>
      <w:r>
        <w:rPr>
          <w:color w:val="030704"/>
        </w:rPr>
        <w:t>a</w:t>
      </w:r>
      <w:r>
        <w:rPr>
          <w:color w:val="090B10"/>
        </w:rPr>
        <w:t>a</w:t>
      </w:r>
      <w:r>
        <w:rPr>
          <w:color w:val="000106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00801"/>
        </w:rPr>
        <w:t>a</w:t>
      </w:r>
      <w:r>
        <w:rPr>
          <w:color w:val="0D2816"/>
        </w:rPr>
        <w:t>a</w:t>
      </w:r>
      <w:r>
        <w:rPr>
          <w:color w:val="386548"/>
        </w:rPr>
        <w:t>a</w:t>
      </w:r>
      <w:r>
        <w:rPr>
          <w:color w:val="2F6A45"/>
        </w:rPr>
        <w:t>a</w:t>
      </w:r>
      <w:r>
        <w:rPr>
          <w:color w:val="296D41"/>
        </w:rPr>
        <w:t>a</w:t>
      </w:r>
      <w:r>
        <w:rPr>
          <w:color w:val="266E3E"/>
        </w:rPr>
        <w:t>a</w:t>
      </w:r>
      <w:r>
        <w:rPr>
          <w:color w:val="286E3B"/>
        </w:rPr>
        <w:t>a</w:t>
      </w:r>
      <w:r>
        <w:rPr>
          <w:color w:val="286C3A"/>
        </w:rPr>
        <w:t>a</w:t>
      </w:r>
      <w:r>
        <w:rPr>
          <w:color w:val="2A6A3E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A643C"/>
        </w:rPr>
        <w:t>a</w:t>
      </w:r>
      <w:r>
        <w:rPr>
          <w:color w:val="2B633C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D603F"/>
        </w:rPr>
        <w:t>a</w:t>
      </w:r>
      <w:r>
        <w:rPr>
          <w:color w:val="2B603E"/>
        </w:rPr>
        <w:t>a</w:t>
      </w:r>
      <w:r>
        <w:rPr>
          <w:color w:val="2A603E"/>
        </w:rPr>
        <w:t>a</w:t>
      </w:r>
      <w:r>
        <w:rPr>
          <w:color w:val="28603B"/>
        </w:rPr>
        <w:t>a</w:t>
      </w:r>
      <w:r>
        <w:rPr>
          <w:color w:val="29603B"/>
        </w:rPr>
        <w:t>a</w:t>
      </w:r>
      <w:r>
        <w:rPr>
          <w:color w:val="2B5F3B"/>
        </w:rPr>
        <w:t>a</w:t>
      </w:r>
      <w:r>
        <w:rPr>
          <w:color w:val="305D3E"/>
        </w:rPr>
        <w:t>a</w:t>
      </w:r>
      <w:r>
        <w:rPr>
          <w:color w:val="254A30"/>
        </w:rPr>
        <w:t>a</w:t>
      </w:r>
      <w:r>
        <w:rPr>
          <w:color w:val="0B200E"/>
        </w:rPr>
        <w:t>a</w:t>
      </w:r>
      <w:r>
        <w:rPr>
          <w:color w:val="000600"/>
        </w:rPr>
        <w:t>a</w:t>
      </w:r>
      <w:r>
        <w:rPr>
          <w:color w:val="020501"/>
        </w:rPr>
        <w:t>a</w:t>
      </w:r>
      <w:r>
        <w:rPr>
          <w:color w:val="020000"/>
        </w:rPr>
        <w:t>a</w:t>
      </w:r>
      <w:r>
        <w:rPr>
          <w:color w:val="050100"/>
        </w:rPr>
        <w:t>a</w:t>
      </w:r>
      <w:r>
        <w:rPr>
          <w:color w:val="060200"/>
        </w:rPr>
        <w:t>a</w:t>
      </w:r>
      <w:r>
        <w:rPr>
          <w:color w:val="040300"/>
        </w:rPr>
        <w:t>a</w:t>
      </w:r>
      <w:r>
        <w:rPr>
          <w:color w:val="020200"/>
        </w:rPr>
        <w:t>a</w:t>
      </w:r>
      <w:r>
        <w:rPr>
          <w:color w:val="010200"/>
        </w:rPr>
        <w:t>a</w:t>
      </w:r>
      <w:r>
        <w:rPr>
          <w:color w:val="000400"/>
        </w:rPr>
        <w:t>a</w:t>
      </w:r>
      <w:r>
        <w:rPr>
          <w:color w:val="081309"/>
        </w:rPr>
        <w:t>a</w:t>
      </w:r>
      <w:r>
        <w:rPr>
          <w:color w:val="16291B"/>
        </w:rPr>
        <w:t>a</w:t>
      </w:r>
      <w:r>
        <w:rPr>
          <w:color w:val="213829"/>
        </w:rPr>
        <w:t>a</w:t>
      </w:r>
      <w:r>
        <w:rPr>
          <w:color w:val="2D4A36"/>
        </w:rPr>
        <w:t>a</w:t>
      </w:r>
      <w:r>
        <w:rPr>
          <w:color w:val="33533F"/>
        </w:rPr>
        <w:t>a</w:t>
      </w:r>
      <w:r>
        <w:rPr>
          <w:color w:val="33553F"/>
        </w:rPr>
        <w:t>a</w:t>
      </w:r>
      <w:r>
        <w:rPr>
          <w:color w:val="2E563E"/>
        </w:rPr>
        <w:t>a</w:t>
      </w:r>
      <w:r>
        <w:rPr>
          <w:color w:val="2C5640"/>
        </w:rPr>
        <w:t>a</w:t>
      </w:r>
      <w:r>
        <w:rPr>
          <w:color w:val="2B5740"/>
        </w:rPr>
        <w:t>a</w:t>
      </w:r>
      <w:r>
        <w:rPr>
          <w:color w:val="2B5740"/>
        </w:rPr>
        <w:t>a</w:t>
      </w:r>
      <w:r>
        <w:rPr>
          <w:color w:val="2A5740"/>
        </w:rPr>
        <w:t>a</w:t>
      </w:r>
      <w:r>
        <w:rPr>
          <w:color w:val="29573F"/>
        </w:rPr>
        <w:t>a</w:t>
      </w:r>
      <w:r>
        <w:rPr>
          <w:color w:val="28583E"/>
        </w:rPr>
        <w:t>a</w:t>
      </w:r>
      <w:r>
        <w:rPr>
          <w:color w:val="2A5A40"/>
        </w:rPr>
        <w:t>a</w:t>
      </w:r>
      <w:r>
        <w:rPr>
          <w:color w:val="2D5A40"/>
        </w:rPr>
        <w:t>a</w:t>
      </w:r>
      <w:r>
        <w:rPr>
          <w:color w:val="2F5B40"/>
        </w:rPr>
        <w:t>a</w:t>
      </w:r>
      <w:r>
        <w:rPr>
          <w:color w:val="315C41"/>
        </w:rPr>
        <w:t>a</w:t>
      </w:r>
      <w:r>
        <w:rPr>
          <w:color w:val="325D42"/>
        </w:rPr>
        <w:t>a</w:t>
      </w:r>
      <w:r>
        <w:rPr>
          <w:color w:val="355D43"/>
        </w:rPr>
        <w:t>a</w:t>
      </w:r>
      <w:r>
        <w:rPr>
          <w:color w:val="335D41"/>
        </w:rPr>
        <w:t>a</w:t>
      </w:r>
      <w:r>
        <w:rPr>
          <w:color w:val="325D3F"/>
        </w:rPr>
        <w:t>a</w:t>
      </w:r>
      <w:r>
        <w:rPr>
          <w:color w:val="325D3F"/>
        </w:rPr>
        <w:t>a</w:t>
      </w:r>
      <w:r>
        <w:rPr>
          <w:color w:val="345D41"/>
        </w:rPr>
        <w:t>a</w:t>
      </w:r>
      <w:r>
        <w:rPr>
          <w:color w:val="355D42"/>
        </w:rPr>
        <w:t>a</w:t>
      </w:r>
      <w:r>
        <w:rPr>
          <w:color w:val="355D42"/>
        </w:rPr>
        <w:t>a</w:t>
      </w:r>
      <w:r>
        <w:rPr>
          <w:color w:val="355D42"/>
        </w:rPr>
        <w:t>a</w:t>
      </w:r>
      <w:r>
        <w:rPr>
          <w:color w:val="365C43"/>
        </w:rPr>
        <w:t>a</w:t>
      </w:r>
      <w:r>
        <w:rPr>
          <w:color w:val="365C45"/>
        </w:rPr>
        <w:t>a</w:t>
      </w:r>
      <w:r>
        <w:rPr>
          <w:color w:val="355B44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4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45B46"/>
        </w:rPr>
        <w:t>a</w:t>
      </w:r>
      <w:r>
        <w:rPr>
          <w:color w:val="345B46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15744"/>
        </w:rPr>
        <w:t>a</w:t>
      </w:r>
      <w:r>
        <w:rPr>
          <w:color w:val="315644"/>
        </w:rPr>
        <w:t>a</w:t>
      </w:r>
      <w:r>
        <w:rPr>
          <w:color w:val="335544"/>
        </w:rPr>
        <w:t>a</w:t>
      </w:r>
      <w:r>
        <w:rPr>
          <w:color w:val="325443"/>
        </w:rPr>
        <w:t>a</w:t>
      </w:r>
      <w:r>
        <w:rPr>
          <w:color w:val="325443"/>
        </w:rPr>
        <w:t>a</w:t>
      </w:r>
      <w:r>
        <w:rPr>
          <w:color w:val="335443"/>
        </w:rPr>
        <w:t>a</w:t>
      </w:r>
      <w:r>
        <w:rPr>
          <w:color w:val="325342"/>
        </w:rPr>
        <w:t>a</w:t>
      </w:r>
      <w:r>
        <w:rPr>
          <w:color w:val="325342"/>
        </w:rPr>
        <w:t>a</w:t>
      </w:r>
      <w:r>
        <w:rPr>
          <w:color w:val="325141"/>
        </w:rPr>
        <w:t>a</w:t>
      </w:r>
      <w:r>
        <w:rPr>
          <w:color w:val="315040"/>
        </w:rPr>
        <w:t>a</w:t>
      </w:r>
      <w:r>
        <w:rPr>
          <w:color w:val="304F3F"/>
        </w:rPr>
        <w:t>a</w:t>
      </w:r>
      <w:r>
        <w:rPr>
          <w:color w:val="314D3E"/>
        </w:rPr>
        <w:t>a</w:t>
      </w:r>
      <w:r>
        <w:rPr>
          <w:color w:val="314D41"/>
        </w:rPr>
        <w:t>a</w:t>
      </w:r>
      <w:r>
        <w:rPr>
          <w:color w:val="314C45"/>
        </w:rPr>
        <w:t>a</w:t>
      </w:r>
      <w:r>
        <w:rPr>
          <w:color w:val="324232"/>
        </w:rPr>
        <w:t>a</w:t>
      </w:r>
      <w:r>
        <w:rPr>
          <w:color w:val="686949"/>
        </w:rPr>
        <w:t>a</w:t>
      </w:r>
      <w:r>
        <w:rPr>
          <w:color w:val="C6B683"/>
        </w:rPr>
        <w:t>a</w:t>
      </w:r>
      <w:r>
        <w:rPr>
          <w:color w:val="F8DB99"/>
        </w:rPr>
        <w:t>a</w:t>
      </w:r>
      <w:r>
        <w:rPr>
          <w:color w:val="F6D286"/>
        </w:rPr>
        <w:t>a</w:t>
      </w:r>
      <w:r>
        <w:rPr>
          <w:color w:val="F3CE7E"/>
        </w:rPr>
        <w:t>a</w:t>
      </w:r>
      <w:r>
        <w:rPr>
          <w:color w:val="F3D080"/>
        </w:rPr>
        <w:t>a</w:t>
      </w:r>
      <w:r>
        <w:rPr>
          <w:color w:val="F2D284"/>
        </w:rPr>
        <w:t>a</w:t>
      </w:r>
      <w:r>
        <w:rPr>
          <w:color w:val="F0D387"/>
        </w:rPr>
        <w:t>a</w:t>
      </w:r>
      <w:r>
        <w:rPr>
          <w:color w:val="F0D289"/>
        </w:rPr>
        <w:t>a</w:t>
      </w:r>
      <w:r>
        <w:rPr>
          <w:color w:val="EFD187"/>
        </w:rPr>
        <w:t>a</w:t>
      </w:r>
      <w:r>
        <w:rPr>
          <w:color w:val="F2D084"/>
        </w:rPr>
        <w:t>a</w:t>
      </w:r>
      <w:r>
        <w:rPr>
          <w:color w:val="F4D084"/>
        </w:rPr>
        <w:t>a</w:t>
      </w:r>
      <w:r>
        <w:rPr>
          <w:color w:val="F2D089"/>
        </w:rPr>
        <w:t>a</w:t>
      </w:r>
      <w:r>
        <w:rPr>
          <w:color w:val="F0D08C"/>
        </w:rPr>
        <w:t>a</w:t>
      </w:r>
      <w:r>
        <w:rPr>
          <w:color w:val="F0D08B"/>
        </w:rPr>
        <w:t>a</w:t>
      </w:r>
      <w:r>
        <w:rPr>
          <w:color w:val="F2D086"/>
        </w:rPr>
        <w:t>a</w:t>
      </w:r>
      <w:r>
        <w:rPr>
          <w:color w:val="F4D081"/>
        </w:rPr>
        <w:t>a</w:t>
      </w:r>
      <w:r>
        <w:rPr>
          <w:color w:val="F3CF80"/>
        </w:rPr>
        <w:t>a</w:t>
      </w:r>
      <w:r>
        <w:rPr>
          <w:color w:val="F2D18C"/>
        </w:rPr>
        <w:t>a</w:t>
      </w:r>
      <w:r>
        <w:rPr>
          <w:color w:val="D0B885"/>
        </w:rPr>
        <w:t>a</w:t>
      </w:r>
      <w:r>
        <w:rPr>
          <w:color w:val="433422"/>
        </w:rPr>
        <w:t>a</w:t>
      </w:r>
      <w:r>
        <w:rPr>
          <w:color w:val="080304"/>
        </w:rPr>
        <w:t>a</w:t>
      </w:r>
      <w:r>
        <w:rPr>
          <w:color w:val="000008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506"/>
        </w:rPr>
        <w:t>a</w:t>
      </w:r>
      <w:r>
        <w:rPr>
          <w:color w:val="000304"/>
        </w:rPr>
        <w:t>a</w:t>
      </w:r>
      <w:r>
        <w:rPr>
          <w:color w:val="000405"/>
        </w:rPr>
        <w:t>a</w:t>
      </w:r>
      <w:r>
        <w:rPr>
          <w:color w:val="040401"/>
        </w:rPr>
        <w:t>a</w:t>
      </w:r>
      <w:r>
        <w:rPr>
          <w:color w:val="080100"/>
        </w:rPr>
        <w:t>a</w:t>
      </w:r>
      <w:r>
        <w:rPr>
          <w:color w:val="1A0303"/>
        </w:rPr>
        <w:t>a</w:t>
      </w:r>
      <w:r>
        <w:rPr>
          <w:color w:val="754D4F"/>
        </w:rPr>
        <w:t>a</w:t>
      </w:r>
      <w:r>
        <w:rPr>
          <w:color w:val="975E65"/>
        </w:rPr>
        <w:t>a</w:t>
      </w:r>
      <w:r>
        <w:rPr>
          <w:color w:val="9E5862"/>
        </w:rPr>
        <w:t>a</w:t>
      </w:r>
      <w:r>
        <w:rPr>
          <w:color w:val="A25662"/>
        </w:rPr>
        <w:t>a</w:t>
      </w:r>
      <w:r>
        <w:rPr>
          <w:color w:val="A05663"/>
        </w:rPr>
        <w:t>a</w:t>
      </w:r>
      <w:r>
        <w:rPr>
          <w:color w:val="9D5764"/>
        </w:rPr>
        <w:t>a</w:t>
      </w:r>
    </w:p>
    <w:p>
      <w:r>
        <w:rPr>
          <w:color w:val="9A8F57"/>
        </w:rPr>
        <w:t>a</w:t>
      </w:r>
      <w:r>
        <w:rPr>
          <w:color w:val="9A9057"/>
        </w:rPr>
        <w:t>a</w:t>
      </w:r>
      <w:r>
        <w:rPr>
          <w:color w:val="999057"/>
        </w:rPr>
        <w:t>a</w:t>
      </w:r>
      <w:r>
        <w:rPr>
          <w:color w:val="999255"/>
        </w:rPr>
        <w:t>a</w:t>
      </w:r>
      <w:r>
        <w:rPr>
          <w:color w:val="9B9757"/>
        </w:rPr>
        <w:t>a</w:t>
      </w:r>
      <w:r>
        <w:rPr>
          <w:color w:val="959059"/>
        </w:rPr>
        <w:t>a</w:t>
      </w:r>
      <w:r>
        <w:rPr>
          <w:color w:val="959267"/>
        </w:rPr>
        <w:t>a</w:t>
      </w:r>
      <w:r>
        <w:rPr>
          <w:color w:val="646144"/>
        </w:rPr>
        <w:t>a</w:t>
      </w:r>
      <w:r>
        <w:rPr>
          <w:color w:val="0F0D06"/>
        </w:rPr>
        <w:t>a</w:t>
      </w:r>
      <w:r>
        <w:rPr>
          <w:color w:val="030300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5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204"/>
        </w:rPr>
        <w:t>a</w:t>
      </w:r>
      <w:r>
        <w:rPr>
          <w:color w:val="040007"/>
        </w:rPr>
        <w:t>a</w:t>
      </w:r>
      <w:r>
        <w:rPr>
          <w:color w:val="050008"/>
        </w:rPr>
        <w:t>a</w:t>
      </w:r>
      <w:r>
        <w:rPr>
          <w:color w:val="030007"/>
        </w:rPr>
        <w:t>a</w:t>
      </w:r>
      <w:r>
        <w:rPr>
          <w:color w:val="07060A"/>
        </w:rPr>
        <w:t>a</w:t>
      </w:r>
      <w:r>
        <w:rPr>
          <w:color w:val="030304"/>
        </w:rPr>
        <w:t>a</w:t>
      </w:r>
      <w:r>
        <w:rPr>
          <w:color w:val="030701"/>
        </w:rPr>
        <w:t>a</w:t>
      </w:r>
      <w:r>
        <w:rPr>
          <w:color w:val="020700"/>
        </w:rPr>
        <w:t>a</w:t>
      </w:r>
      <w:r>
        <w:rPr>
          <w:color w:val="030B00"/>
        </w:rPr>
        <w:t>a</w:t>
      </w:r>
      <w:r>
        <w:rPr>
          <w:color w:val="314122"/>
        </w:rPr>
        <w:t>a</w:t>
      </w:r>
      <w:r>
        <w:rPr>
          <w:color w:val="657942"/>
        </w:rPr>
        <w:t>a</w:t>
      </w:r>
      <w:r>
        <w:rPr>
          <w:color w:val="ADBA7B"/>
        </w:rPr>
        <w:t>a</w:t>
      </w:r>
      <w:r>
        <w:rPr>
          <w:color w:val="DDE398"/>
        </w:rPr>
        <w:t>a</w:t>
      </w:r>
      <w:r>
        <w:rPr>
          <w:color w:val="EFED94"/>
        </w:rPr>
        <w:t>a</w:t>
      </w:r>
      <w:r>
        <w:rPr>
          <w:color w:val="EFE683"/>
        </w:rPr>
        <w:t>a</w:t>
      </w:r>
      <w:r>
        <w:rPr>
          <w:color w:val="F5E67C"/>
        </w:rPr>
        <w:t>a</w:t>
      </w:r>
      <w:r>
        <w:rPr>
          <w:color w:val="FBE87A"/>
        </w:rPr>
        <w:t>a</w:t>
      </w:r>
      <w:r>
        <w:rPr>
          <w:color w:val="F9E777"/>
        </w:rPr>
        <w:t>a</w:t>
      </w:r>
      <w:r>
        <w:rPr>
          <w:color w:val="F8E879"/>
        </w:rPr>
        <w:t>a</w:t>
      </w:r>
      <w:r>
        <w:rPr>
          <w:color w:val="F6E97D"/>
        </w:rPr>
        <w:t>a</w:t>
      </w:r>
      <w:r>
        <w:rPr>
          <w:color w:val="F5EA80"/>
        </w:rPr>
        <w:t>a</w:t>
      </w:r>
      <w:r>
        <w:rPr>
          <w:color w:val="F6EB81"/>
        </w:rPr>
        <w:t>a</w:t>
      </w:r>
      <w:r>
        <w:rPr>
          <w:color w:val="F6E97F"/>
        </w:rPr>
        <w:t>a</w:t>
      </w:r>
      <w:r>
        <w:rPr>
          <w:color w:val="F6E87F"/>
        </w:rPr>
        <w:t>a</w:t>
      </w:r>
      <w:r>
        <w:rPr>
          <w:color w:val="F5E87E"/>
        </w:rPr>
        <w:t>a</w:t>
      </w:r>
      <w:r>
        <w:rPr>
          <w:color w:val="F5E880"/>
        </w:rPr>
        <w:t>a</w:t>
      </w:r>
      <w:r>
        <w:rPr>
          <w:color w:val="F6E880"/>
        </w:rPr>
        <w:t>a</w:t>
      </w:r>
      <w:r>
        <w:rPr>
          <w:color w:val="F6E881"/>
        </w:rPr>
        <w:t>a</w:t>
      </w:r>
      <w:r>
        <w:rPr>
          <w:color w:val="F6E882"/>
        </w:rPr>
        <w:t>a</w:t>
      </w:r>
      <w:r>
        <w:rPr>
          <w:color w:val="F7E883"/>
        </w:rPr>
        <w:t>a</w:t>
      </w:r>
      <w:r>
        <w:rPr>
          <w:color w:val="F7E884"/>
        </w:rPr>
        <w:t>a</w:t>
      </w:r>
      <w:r>
        <w:rPr>
          <w:color w:val="F6E785"/>
        </w:rPr>
        <w:t>a</w:t>
      </w:r>
      <w:r>
        <w:rPr>
          <w:color w:val="F5E683"/>
        </w:rPr>
        <w:t>a</w:t>
      </w:r>
      <w:r>
        <w:rPr>
          <w:color w:val="F3E57F"/>
        </w:rPr>
        <w:t>a</w:t>
      </w:r>
      <w:r>
        <w:rPr>
          <w:color w:val="F6EC78"/>
        </w:rPr>
        <w:t>a</w:t>
      </w:r>
      <w:r>
        <w:rPr>
          <w:color w:val="F6ED71"/>
        </w:rPr>
        <w:t>a</w:t>
      </w:r>
      <w:r>
        <w:rPr>
          <w:color w:val="F4EB70"/>
        </w:rPr>
        <w:t>a</w:t>
      </w:r>
      <w:r>
        <w:rPr>
          <w:color w:val="F3EA71"/>
        </w:rPr>
        <w:t>a</w:t>
      </w:r>
      <w:r>
        <w:rPr>
          <w:color w:val="F2EA73"/>
        </w:rPr>
        <w:t>a</w:t>
      </w:r>
      <w:r>
        <w:rPr>
          <w:color w:val="F2EA77"/>
        </w:rPr>
        <w:t>a</w:t>
      </w:r>
      <w:r>
        <w:rPr>
          <w:color w:val="F2EA7A"/>
        </w:rPr>
        <w:t>a</w:t>
      </w:r>
      <w:r>
        <w:rPr>
          <w:color w:val="F1EA7C"/>
        </w:rPr>
        <w:t>a</w:t>
      </w:r>
      <w:r>
        <w:rPr>
          <w:color w:val="F2EB81"/>
        </w:rPr>
        <w:t>a</w:t>
      </w:r>
      <w:r>
        <w:rPr>
          <w:color w:val="F2EB84"/>
        </w:rPr>
        <w:t>a</w:t>
      </w:r>
      <w:r>
        <w:rPr>
          <w:color w:val="F1EB84"/>
        </w:rPr>
        <w:t>a</w:t>
      </w:r>
      <w:r>
        <w:rPr>
          <w:color w:val="F0EA85"/>
        </w:rPr>
        <w:t>a</w:t>
      </w:r>
      <w:r>
        <w:rPr>
          <w:color w:val="EFE98D"/>
        </w:rPr>
        <w:t>a</w:t>
      </w:r>
      <w:r>
        <w:rPr>
          <w:color w:val="ECE898"/>
        </w:rPr>
        <w:t>a</w:t>
      </w:r>
      <w:r>
        <w:rPr>
          <w:color w:val="DEDA8F"/>
        </w:rPr>
        <w:t>a</w:t>
      </w:r>
      <w:r>
        <w:rPr>
          <w:color w:val="D0CD84"/>
        </w:rPr>
        <w:t>a</w:t>
      </w:r>
      <w:r>
        <w:rPr>
          <w:color w:val="C2C07A"/>
        </w:rPr>
        <w:t>a</w:t>
      </w:r>
      <w:r>
        <w:rPr>
          <w:color w:val="AEAB69"/>
        </w:rPr>
        <w:t>a</w:t>
      </w:r>
      <w:r>
        <w:rPr>
          <w:color w:val="9C995B"/>
        </w:rPr>
        <w:t>a</w:t>
      </w:r>
      <w:r>
        <w:rPr>
          <w:color w:val="767347"/>
        </w:rPr>
        <w:t>a</w:t>
      </w:r>
      <w:r>
        <w:rPr>
          <w:color w:val="66633A"/>
        </w:rPr>
        <w:t>a</w:t>
      </w:r>
      <w:r>
        <w:rPr>
          <w:color w:val="4D4A24"/>
        </w:rPr>
        <w:t>a</w:t>
      </w:r>
      <w:r>
        <w:rPr>
          <w:color w:val="302D0A"/>
        </w:rPr>
        <w:t>a</w:t>
      </w:r>
      <w:r>
        <w:rPr>
          <w:color w:val="171500"/>
        </w:rPr>
        <w:t>a</w:t>
      </w:r>
      <w:r>
        <w:rPr>
          <w:color w:val="090600"/>
        </w:rPr>
        <w:t>a</w:t>
      </w:r>
      <w:r>
        <w:rPr>
          <w:color w:val="0D0A00"/>
        </w:rPr>
        <w:t>a</w:t>
      </w:r>
      <w:r>
        <w:rPr>
          <w:color w:val="070401"/>
        </w:rPr>
        <w:t>a</w:t>
      </w:r>
      <w:r>
        <w:rPr>
          <w:color w:val="040101"/>
        </w:rPr>
        <w:t>a</w:t>
      </w:r>
      <w:r>
        <w:rPr>
          <w:color w:val="040102"/>
        </w:rPr>
        <w:t>a</w:t>
      </w:r>
      <w:r>
        <w:rPr>
          <w:color w:val="050203"/>
        </w:rPr>
        <w:t>a</w:t>
      </w:r>
      <w:r>
        <w:rPr>
          <w:color w:val="070504"/>
        </w:rPr>
        <w:t>a</w:t>
      </w:r>
      <w:r>
        <w:rPr>
          <w:color w:val="040206"/>
        </w:rPr>
        <w:t>a</w:t>
      </w:r>
      <w:r>
        <w:rPr>
          <w:color w:val="010008"/>
        </w:rPr>
        <w:t>a</w:t>
      </w:r>
      <w:r>
        <w:rPr>
          <w:color w:val="01000A"/>
        </w:rPr>
        <w:t>a</w:t>
      </w:r>
      <w:r>
        <w:rPr>
          <w:color w:val="00000E"/>
        </w:rPr>
        <w:t>a</w:t>
      </w:r>
      <w:r>
        <w:rPr>
          <w:color w:val="000011"/>
        </w:rPr>
        <w:t>a</w:t>
      </w:r>
      <w:r>
        <w:rPr>
          <w:color w:val="000013"/>
        </w:rPr>
        <w:t>a</w:t>
      </w:r>
      <w:r>
        <w:rPr>
          <w:color w:val="01000D"/>
        </w:rPr>
        <w:t>a</w:t>
      </w:r>
      <w:r>
        <w:rPr>
          <w:color w:val="020203"/>
        </w:rPr>
        <w:t>a</w:t>
      </w:r>
      <w:r>
        <w:rPr>
          <w:color w:val="020100"/>
        </w:rPr>
        <w:t>a</w:t>
      </w:r>
      <w:r>
        <w:rPr>
          <w:color w:val="010100"/>
        </w:rPr>
        <w:t>a</w:t>
      </w:r>
      <w:r>
        <w:rPr>
          <w:color w:val="010200"/>
        </w:rPr>
        <w:t>a</w:t>
      </w:r>
      <w:r>
        <w:rPr>
          <w:color w:val="010200"/>
        </w:rPr>
        <w:t>a</w:t>
      </w:r>
      <w:r>
        <w:rPr>
          <w:color w:val="000200"/>
        </w:rPr>
        <w:t>a</w:t>
      </w:r>
      <w:r>
        <w:rPr>
          <w:color w:val="020501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501"/>
        </w:rPr>
        <w:t>a</w:t>
      </w:r>
      <w:r>
        <w:rPr>
          <w:color w:val="040803"/>
        </w:rPr>
        <w:t>a</w:t>
      </w:r>
      <w:r>
        <w:rPr>
          <w:color w:val="020401"/>
        </w:rPr>
        <w:t>a</w:t>
      </w:r>
      <w:r>
        <w:rPr>
          <w:color w:val="080704"/>
        </w:rPr>
        <w:t>a</w:t>
      </w:r>
      <w:r>
        <w:rPr>
          <w:color w:val="020203"/>
        </w:rPr>
        <w:t>a</w:t>
      </w:r>
      <w:r>
        <w:rPr>
          <w:color w:val="010108"/>
        </w:rPr>
        <w:t>a</w:t>
      </w:r>
      <w:r>
        <w:rPr>
          <w:color w:val="04020F"/>
        </w:rPr>
        <w:t>a</w:t>
      </w:r>
      <w:r>
        <w:rPr>
          <w:color w:val="010009"/>
        </w:rPr>
        <w:t>a</w:t>
      </w:r>
      <w:r>
        <w:rPr>
          <w:color w:val="080607"/>
        </w:rPr>
        <w:t>a</w:t>
      </w:r>
      <w:r>
        <w:rPr>
          <w:color w:val="070302"/>
        </w:rPr>
        <w:t>a</w:t>
      </w:r>
      <w:r>
        <w:rPr>
          <w:color w:val="171203"/>
        </w:rPr>
        <w:t>a</w:t>
      </w:r>
      <w:r>
        <w:rPr>
          <w:color w:val="8F8B4F"/>
        </w:rPr>
        <w:t>a</w:t>
      </w:r>
      <w:r>
        <w:rPr>
          <w:color w:val="EEEC97"/>
        </w:rPr>
        <w:t>a</w:t>
      </w:r>
      <w:r>
        <w:rPr>
          <w:color w:val="F2EE88"/>
        </w:rPr>
        <w:t>a</w:t>
      </w:r>
      <w:r>
        <w:rPr>
          <w:color w:val="F3EE81"/>
        </w:rPr>
        <w:t>a</w:t>
      </w:r>
      <w:r>
        <w:rPr>
          <w:color w:val="F7EE83"/>
        </w:rPr>
        <w:t>a</w:t>
      </w:r>
      <w:r>
        <w:rPr>
          <w:color w:val="F7EC82"/>
        </w:rPr>
        <w:t>a</w:t>
      </w:r>
      <w:r>
        <w:rPr>
          <w:color w:val="F8ED83"/>
        </w:rPr>
        <w:t>a</w:t>
      </w:r>
      <w:r>
        <w:rPr>
          <w:color w:val="F9EE84"/>
        </w:rPr>
        <w:t>a</w:t>
      </w:r>
      <w:r>
        <w:rPr>
          <w:color w:val="F9EE84"/>
        </w:rPr>
        <w:t>a</w:t>
      </w:r>
      <w:r>
        <w:rPr>
          <w:color w:val="F9EE84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6EB81"/>
        </w:rPr>
        <w:t>a</w:t>
      </w:r>
      <w:r>
        <w:rPr>
          <w:color w:val="F8EB80"/>
        </w:rPr>
        <w:t>a</w:t>
      </w:r>
      <w:r>
        <w:rPr>
          <w:color w:val="FEE87D"/>
        </w:rPr>
        <w:t>a</w:t>
      </w:r>
      <w:r>
        <w:rPr>
          <w:color w:val="FDE578"/>
        </w:rPr>
        <w:t>a</w:t>
      </w:r>
      <w:r>
        <w:rPr>
          <w:color w:val="F7E377"/>
        </w:rPr>
        <w:t>a</w:t>
      </w:r>
      <w:r>
        <w:rPr>
          <w:color w:val="F3E87D"/>
        </w:rPr>
        <w:t>a</w:t>
      </w:r>
      <w:r>
        <w:rPr>
          <w:color w:val="EDEF85"/>
        </w:rPr>
        <w:t>a</w:t>
      </w:r>
      <w:r>
        <w:rPr>
          <w:color w:val="D9E882"/>
        </w:rPr>
        <w:t>a</w:t>
      </w:r>
      <w:r>
        <w:rPr>
          <w:color w:val="B2D06D"/>
        </w:rPr>
        <w:t>a</w:t>
      </w:r>
      <w:r>
        <w:rPr>
          <w:color w:val="7FAB4D"/>
        </w:rPr>
        <w:t>a</w:t>
      </w:r>
      <w:r>
        <w:rPr>
          <w:color w:val="589139"/>
        </w:rPr>
        <w:t>a</w:t>
      </w:r>
      <w:r>
        <w:rPr>
          <w:color w:val="4D923F"/>
        </w:rPr>
        <w:t>a</w:t>
      </w:r>
      <w:r>
        <w:rPr>
          <w:color w:val="489648"/>
        </w:rPr>
        <w:t>a</w:t>
      </w:r>
      <w:r>
        <w:rPr>
          <w:color w:val="3E9247"/>
        </w:rPr>
        <w:t>a</w:t>
      </w:r>
      <w:r>
        <w:rPr>
          <w:color w:val="3B8F48"/>
        </w:rPr>
        <w:t>a</w:t>
      </w:r>
      <w:r>
        <w:rPr>
          <w:color w:val="3D8D48"/>
        </w:rPr>
        <w:t>a</w:t>
      </w:r>
      <w:r>
        <w:rPr>
          <w:color w:val="3D8C47"/>
        </w:rPr>
        <w:t>a</w:t>
      </w:r>
      <w:r>
        <w:rPr>
          <w:color w:val="3C8B46"/>
        </w:rPr>
        <w:t>a</w:t>
      </w:r>
      <w:r>
        <w:rPr>
          <w:color w:val="3B8945"/>
        </w:rPr>
        <w:t>a</w:t>
      </w:r>
      <w:r>
        <w:rPr>
          <w:color w:val="398844"/>
        </w:rPr>
        <w:t>a</w:t>
      </w:r>
      <w:r>
        <w:rPr>
          <w:color w:val="398843"/>
        </w:rPr>
        <w:t>a</w:t>
      </w:r>
      <w:r>
        <w:rPr>
          <w:color w:val="388742"/>
        </w:rPr>
        <w:t>a</w:t>
      </w:r>
      <w:r>
        <w:rPr>
          <w:color w:val="388642"/>
        </w:rPr>
        <w:t>a</w:t>
      </w:r>
      <w:r>
        <w:rPr>
          <w:color w:val="378641"/>
        </w:rPr>
        <w:t>a</w:t>
      </w:r>
      <w:r>
        <w:rPr>
          <w:color w:val="378641"/>
        </w:rPr>
        <w:t>a</w:t>
      </w:r>
      <w:r>
        <w:rPr>
          <w:color w:val="378541"/>
        </w:rPr>
        <w:t>a</w:t>
      </w:r>
      <w:r>
        <w:rPr>
          <w:color w:val="378541"/>
        </w:rPr>
        <w:t>a</w:t>
      </w:r>
      <w:r>
        <w:rPr>
          <w:color w:val="368642"/>
        </w:rPr>
        <w:t>a</w:t>
      </w:r>
      <w:r>
        <w:rPr>
          <w:color w:val="368642"/>
        </w:rPr>
        <w:t>a</w:t>
      </w:r>
      <w:r>
        <w:rPr>
          <w:color w:val="368542"/>
        </w:rPr>
        <w:t>a</w:t>
      </w:r>
      <w:r>
        <w:rPr>
          <w:color w:val="358542"/>
        </w:rPr>
        <w:t>a</w:t>
      </w:r>
      <w:r>
        <w:rPr>
          <w:color w:val="358442"/>
        </w:rPr>
        <w:t>a</w:t>
      </w:r>
      <w:r>
        <w:rPr>
          <w:color w:val="358443"/>
        </w:rPr>
        <w:t>a</w:t>
      </w:r>
      <w:r>
        <w:rPr>
          <w:color w:val="358443"/>
        </w:rPr>
        <w:t>a</w:t>
      </w:r>
      <w:r>
        <w:rPr>
          <w:color w:val="358444"/>
        </w:rPr>
        <w:t>a</w:t>
      </w:r>
      <w:r>
        <w:rPr>
          <w:color w:val="358346"/>
        </w:rPr>
        <w:t>a</w:t>
      </w:r>
      <w:r>
        <w:rPr>
          <w:color w:val="348245"/>
        </w:rPr>
        <w:t>a</w:t>
      </w:r>
      <w:r>
        <w:rPr>
          <w:color w:val="338144"/>
        </w:rPr>
        <w:t>a</w:t>
      </w:r>
      <w:r>
        <w:rPr>
          <w:color w:val="338145"/>
        </w:rPr>
        <w:t>a</w:t>
      </w:r>
      <w:r>
        <w:rPr>
          <w:color w:val="308247"/>
        </w:rPr>
        <w:t>a</w:t>
      </w:r>
      <w:r>
        <w:rPr>
          <w:color w:val="298347"/>
        </w:rPr>
        <w:t>a</w:t>
      </w:r>
      <w:r>
        <w:rPr>
          <w:color w:val="2D8548"/>
        </w:rPr>
        <w:t>a</w:t>
      </w:r>
      <w:r>
        <w:rPr>
          <w:color w:val="318443"/>
        </w:rPr>
        <w:t>a</w:t>
      </w:r>
      <w:r>
        <w:rPr>
          <w:color w:val="37813F"/>
        </w:rPr>
        <w:t>a</w:t>
      </w:r>
      <w:r>
        <w:rPr>
          <w:color w:val="3B7F3B"/>
        </w:rPr>
        <w:t>a</w:t>
      </w:r>
      <w:r>
        <w:rPr>
          <w:color w:val="3D7C37"/>
        </w:rPr>
        <w:t>a</w:t>
      </w:r>
      <w:r>
        <w:rPr>
          <w:color w:val="397630"/>
        </w:rPr>
        <w:t>a</w:t>
      </w:r>
      <w:r>
        <w:rPr>
          <w:color w:val="3B7B35"/>
        </w:rPr>
        <w:t>a</w:t>
      </w:r>
      <w:r>
        <w:rPr>
          <w:color w:val="387A36"/>
        </w:rPr>
        <w:t>a</w:t>
      </w:r>
      <w:r>
        <w:rPr>
          <w:color w:val="317735"/>
        </w:rPr>
        <w:t>a</w:t>
      </w:r>
      <w:r>
        <w:rPr>
          <w:color w:val="2F7A39"/>
        </w:rPr>
        <w:t>a</w:t>
      </w:r>
      <w:r>
        <w:rPr>
          <w:color w:val="2F7F3E"/>
        </w:rPr>
        <w:t>a</w:t>
      </w:r>
      <w:r>
        <w:rPr>
          <w:color w:val="2B843E"/>
        </w:rPr>
        <w:t>a</w:t>
      </w:r>
      <w:r>
        <w:rPr>
          <w:color w:val="28833C"/>
        </w:rPr>
        <w:t>a</w:t>
      </w:r>
      <w:r>
        <w:rPr>
          <w:color w:val="237937"/>
        </w:rPr>
        <w:t>a</w:t>
      </w:r>
      <w:r>
        <w:rPr>
          <w:color w:val="28773C"/>
        </w:rPr>
        <w:t>a</w:t>
      </w:r>
      <w:r>
        <w:rPr>
          <w:color w:val="377C4A"/>
        </w:rPr>
        <w:t>a</w:t>
      </w:r>
      <w:r>
        <w:rPr>
          <w:color w:val="316B44"/>
        </w:rPr>
        <w:t>a</w:t>
      </w:r>
      <w:r>
        <w:rPr>
          <w:color w:val="1E462C"/>
        </w:rPr>
        <w:t>a</w:t>
      </w:r>
      <w:r>
        <w:rPr>
          <w:color w:val="0B2513"/>
        </w:rPr>
        <w:t>a</w:t>
      </w:r>
      <w:r>
        <w:rPr>
          <w:color w:val="000E01"/>
        </w:rPr>
        <w:t>a</w:t>
      </w:r>
      <w:r>
        <w:rPr>
          <w:color w:val="000500"/>
        </w:rPr>
        <w:t>a</w:t>
      </w:r>
      <w:r>
        <w:rPr>
          <w:color w:val="020400"/>
        </w:rPr>
        <w:t>a</w:t>
      </w:r>
      <w:r>
        <w:rPr>
          <w:color w:val="050302"/>
        </w:rPr>
        <w:t>a</w:t>
      </w:r>
      <w:r>
        <w:rPr>
          <w:color w:val="040004"/>
        </w:rPr>
        <w:t>a</w:t>
      </w:r>
      <w:r>
        <w:rPr>
          <w:color w:val="05010C"/>
        </w:rPr>
        <w:t>a</w:t>
      </w:r>
      <w:r>
        <w:rPr>
          <w:color w:val="05000A"/>
        </w:rPr>
        <w:t>a</w:t>
      </w:r>
      <w:r>
        <w:rPr>
          <w:color w:val="0B050E"/>
        </w:rPr>
        <w:t>a</w:t>
      </w:r>
      <w:r>
        <w:rPr>
          <w:color w:val="090409"/>
        </w:rPr>
        <w:t>a</w:t>
      </w:r>
      <w:r>
        <w:rPr>
          <w:color w:val="010402"/>
        </w:rPr>
        <w:t>a</w:t>
      </w:r>
      <w:r>
        <w:rPr>
          <w:color w:val="021307"/>
        </w:rPr>
        <w:t>a</w:t>
      </w:r>
      <w:r>
        <w:rPr>
          <w:color w:val="345B42"/>
        </w:rPr>
        <w:t>a</w:t>
      </w:r>
      <w:r>
        <w:rPr>
          <w:color w:val="2F6644"/>
        </w:rPr>
        <w:t>a</w:t>
      </w:r>
      <w:r>
        <w:rPr>
          <w:color w:val="2D6F45"/>
        </w:rPr>
        <w:t>a</w:t>
      </w:r>
      <w:r>
        <w:rPr>
          <w:color w:val="246B3B"/>
        </w:rPr>
        <w:t>a</w:t>
      </w:r>
      <w:r>
        <w:rPr>
          <w:color w:val="28703D"/>
        </w:rPr>
        <w:t>a</w:t>
      </w:r>
      <w:r>
        <w:rPr>
          <w:color w:val="296E3C"/>
        </w:rPr>
        <w:t>a</w:t>
      </w:r>
      <w:r>
        <w:rPr>
          <w:color w:val="286A3D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B623B"/>
        </w:rPr>
        <w:t>a</w:t>
      </w:r>
      <w:r>
        <w:rPr>
          <w:color w:val="2D603F"/>
        </w:rPr>
        <w:t>a</w:t>
      </w:r>
      <w:r>
        <w:rPr>
          <w:color w:val="2C613F"/>
        </w:rPr>
        <w:t>a</w:t>
      </w:r>
      <w:r>
        <w:rPr>
          <w:color w:val="2A603E"/>
        </w:rPr>
        <w:t>a</w:t>
      </w:r>
      <w:r>
        <w:rPr>
          <w:color w:val="29613C"/>
        </w:rPr>
        <w:t>a</w:t>
      </w:r>
      <w:r>
        <w:rPr>
          <w:color w:val="28603B"/>
        </w:rPr>
        <w:t>a</w:t>
      </w:r>
      <w:r>
        <w:rPr>
          <w:color w:val="2A5F3B"/>
        </w:rPr>
        <w:t>a</w:t>
      </w:r>
      <w:r>
        <w:rPr>
          <w:color w:val="325E3F"/>
        </w:rPr>
        <w:t>a</w:t>
      </w:r>
      <w:r>
        <w:rPr>
          <w:color w:val="2D5137"/>
        </w:rPr>
        <w:t>a</w:t>
      </w:r>
      <w:r>
        <w:rPr>
          <w:color w:val="112414"/>
        </w:rPr>
        <w:t>a</w:t>
      </w:r>
      <w:r>
        <w:rPr>
          <w:color w:val="000500"/>
        </w:rPr>
        <w:t>a</w:t>
      </w:r>
      <w:r>
        <w:rPr>
          <w:color w:val="060503"/>
        </w:rPr>
        <w:t>a</w:t>
      </w:r>
      <w:r>
        <w:rPr>
          <w:color w:val="090203"/>
        </w:rPr>
        <w:t>a</w:t>
      </w:r>
      <w:r>
        <w:rPr>
          <w:color w:val="090001"/>
        </w:rPr>
        <w:t>a</w:t>
      </w:r>
      <w:r>
        <w:rPr>
          <w:color w:val="0A0001"/>
        </w:rPr>
        <w:t>a</w:t>
      </w:r>
      <w:r>
        <w:rPr>
          <w:color w:val="090001"/>
        </w:rPr>
        <w:t>a</w:t>
      </w:r>
      <w:r>
        <w:rPr>
          <w:color w:val="080100"/>
        </w:rPr>
        <w:t>a</w:t>
      </w:r>
      <w:r>
        <w:rPr>
          <w:color w:val="040100"/>
        </w:rPr>
        <w:t>a</w:t>
      </w:r>
      <w:r>
        <w:rPr>
          <w:color w:val="020300"/>
        </w:rPr>
        <w:t>a</w:t>
      </w:r>
      <w:r>
        <w:rPr>
          <w:color w:val="000500"/>
        </w:rPr>
        <w:t>a</w:t>
      </w:r>
      <w:r>
        <w:rPr>
          <w:color w:val="000800"/>
        </w:rPr>
        <w:t>a</w:t>
      </w:r>
      <w:r>
        <w:rPr>
          <w:color w:val="08170B"/>
        </w:rPr>
        <w:t>a</w:t>
      </w:r>
      <w:r>
        <w:rPr>
          <w:color w:val="15291B"/>
        </w:rPr>
        <w:t>a</w:t>
      </w:r>
      <w:r>
        <w:rPr>
          <w:color w:val="223B2B"/>
        </w:rPr>
        <w:t>a</w:t>
      </w:r>
      <w:r>
        <w:rPr>
          <w:color w:val="304C39"/>
        </w:rPr>
        <w:t>a</w:t>
      </w:r>
      <w:r>
        <w:rPr>
          <w:color w:val="375743"/>
        </w:rPr>
        <w:t>a</w:t>
      </w:r>
      <w:r>
        <w:rPr>
          <w:color w:val="305542"/>
        </w:rPr>
        <w:t>a</w:t>
      </w:r>
      <w:r>
        <w:rPr>
          <w:color w:val="2D5541"/>
        </w:rPr>
        <w:t>a</w:t>
      </w:r>
      <w:r>
        <w:rPr>
          <w:color w:val="2D5641"/>
        </w:rPr>
        <w:t>a</w:t>
      </w:r>
      <w:r>
        <w:rPr>
          <w:color w:val="2D5842"/>
        </w:rPr>
        <w:t>a</w:t>
      </w:r>
      <w:r>
        <w:rPr>
          <w:color w:val="2C5941"/>
        </w:rPr>
        <w:t>a</w:t>
      </w:r>
      <w:r>
        <w:rPr>
          <w:color w:val="2B593F"/>
        </w:rPr>
        <w:t>a</w:t>
      </w:r>
      <w:r>
        <w:rPr>
          <w:color w:val="2B5B41"/>
        </w:rPr>
        <w:t>a</w:t>
      </w:r>
      <w:r>
        <w:rPr>
          <w:color w:val="2C5C41"/>
        </w:rPr>
        <w:t>a</w:t>
      </w:r>
      <w:r>
        <w:rPr>
          <w:color w:val="2F5C41"/>
        </w:rPr>
        <w:t>a</w:t>
      </w:r>
      <w:r>
        <w:rPr>
          <w:color w:val="315C41"/>
        </w:rPr>
        <w:t>a</w:t>
      </w:r>
      <w:r>
        <w:rPr>
          <w:color w:val="335D42"/>
        </w:rPr>
        <w:t>a</w:t>
      </w:r>
      <w:r>
        <w:rPr>
          <w:color w:val="355D43"/>
        </w:rPr>
        <w:t>a</w:t>
      </w:r>
      <w:r>
        <w:rPr>
          <w:color w:val="335D40"/>
        </w:rPr>
        <w:t>a</w:t>
      </w:r>
      <w:r>
        <w:rPr>
          <w:color w:val="325D3F"/>
        </w:rPr>
        <w:t>a</w:t>
      </w:r>
      <w:r>
        <w:rPr>
          <w:color w:val="325D3F"/>
        </w:rPr>
        <w:t>a</w:t>
      </w:r>
      <w:r>
        <w:rPr>
          <w:color w:val="345D41"/>
        </w:rPr>
        <w:t>a</w:t>
      </w:r>
      <w:r>
        <w:rPr>
          <w:color w:val="355D42"/>
        </w:rPr>
        <w:t>a</w:t>
      </w:r>
      <w:r>
        <w:rPr>
          <w:color w:val="355D42"/>
        </w:rPr>
        <w:t>a</w:t>
      </w:r>
      <w:r>
        <w:rPr>
          <w:color w:val="355D42"/>
        </w:rPr>
        <w:t>a</w:t>
      </w:r>
      <w:r>
        <w:rPr>
          <w:color w:val="365C43"/>
        </w:rPr>
        <w:t>a</w:t>
      </w:r>
      <w:r>
        <w:rPr>
          <w:color w:val="355B44"/>
        </w:rPr>
        <w:t>a</w:t>
      </w:r>
      <w:r>
        <w:rPr>
          <w:color w:val="345A43"/>
        </w:rPr>
        <w:t>a</w:t>
      </w:r>
      <w:r>
        <w:rPr>
          <w:color w:val="365943"/>
        </w:rPr>
        <w:t>a</w:t>
      </w:r>
      <w:r>
        <w:rPr>
          <w:color w:val="365943"/>
        </w:rPr>
        <w:t>a</w:t>
      </w:r>
      <w:r>
        <w:rPr>
          <w:color w:val="345A44"/>
        </w:rPr>
        <w:t>a</w:t>
      </w:r>
      <w:r>
        <w:rPr>
          <w:color w:val="34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25744"/>
        </w:rPr>
        <w:t>a</w:t>
      </w:r>
      <w:r>
        <w:rPr>
          <w:color w:val="315644"/>
        </w:rPr>
        <w:t>a</w:t>
      </w:r>
      <w:r>
        <w:rPr>
          <w:color w:val="335544"/>
        </w:rPr>
        <w:t>a</w:t>
      </w:r>
      <w:r>
        <w:rPr>
          <w:color w:val="325443"/>
        </w:rPr>
        <w:t>a</w:t>
      </w:r>
      <w:r>
        <w:rPr>
          <w:color w:val="325443"/>
        </w:rPr>
        <w:t>a</w:t>
      </w:r>
      <w:r>
        <w:rPr>
          <w:color w:val="325342"/>
        </w:rPr>
        <w:t>a</w:t>
      </w:r>
      <w:r>
        <w:rPr>
          <w:color w:val="335443"/>
        </w:rPr>
        <w:t>a</w:t>
      </w:r>
      <w:r>
        <w:rPr>
          <w:color w:val="335443"/>
        </w:rPr>
        <w:t>a</w:t>
      </w:r>
      <w:r>
        <w:rPr>
          <w:color w:val="335242"/>
        </w:rPr>
        <w:t>a</w:t>
      </w:r>
      <w:r>
        <w:rPr>
          <w:color w:val="325141"/>
        </w:rPr>
        <w:t>a</w:t>
      </w:r>
      <w:r>
        <w:rPr>
          <w:color w:val="315040"/>
        </w:rPr>
        <w:t>a</w:t>
      </w:r>
      <w:r>
        <w:rPr>
          <w:color w:val="324F3F"/>
        </w:rPr>
        <w:t>a</w:t>
      </w:r>
      <w:r>
        <w:rPr>
          <w:color w:val="324E41"/>
        </w:rPr>
        <w:t>a</w:t>
      </w:r>
      <w:r>
        <w:rPr>
          <w:color w:val="334C42"/>
        </w:rPr>
        <w:t>a</w:t>
      </w:r>
      <w:r>
        <w:rPr>
          <w:color w:val="354330"/>
        </w:rPr>
        <w:t>a</w:t>
      </w:r>
      <w:r>
        <w:rPr>
          <w:color w:val="747350"/>
        </w:rPr>
        <w:t>a</w:t>
      </w:r>
      <w:r>
        <w:rPr>
          <w:color w:val="D8C691"/>
        </w:rPr>
        <w:t>a</w:t>
      </w:r>
      <w:r>
        <w:rPr>
          <w:color w:val="F5D894"/>
        </w:rPr>
        <w:t>a</w:t>
      </w:r>
      <w:r>
        <w:rPr>
          <w:color w:val="F8D486"/>
        </w:rPr>
        <w:t>a</w:t>
      </w:r>
      <w:r>
        <w:rPr>
          <w:color w:val="F4CF7E"/>
        </w:rPr>
        <w:t>a</w:t>
      </w:r>
      <w:r>
        <w:rPr>
          <w:color w:val="F3D180"/>
        </w:rPr>
        <w:t>a</w:t>
      </w:r>
      <w:r>
        <w:rPr>
          <w:color w:val="F1D284"/>
        </w:rPr>
        <w:t>a</w:t>
      </w:r>
      <w:r>
        <w:rPr>
          <w:color w:val="EFD388"/>
        </w:rPr>
        <w:t>a</w:t>
      </w:r>
      <w:r>
        <w:rPr>
          <w:color w:val="EED388"/>
        </w:rPr>
        <w:t>a</w:t>
      </w:r>
      <w:r>
        <w:rPr>
          <w:color w:val="EFD187"/>
        </w:rPr>
        <w:t>a</w:t>
      </w:r>
      <w:r>
        <w:rPr>
          <w:color w:val="F1D184"/>
        </w:rPr>
        <w:t>a</w:t>
      </w:r>
      <w:r>
        <w:rPr>
          <w:color w:val="F2D184"/>
        </w:rPr>
        <w:t>a</w:t>
      </w:r>
      <w:r>
        <w:rPr>
          <w:color w:val="F0D089"/>
        </w:rPr>
        <w:t>a</w:t>
      </w:r>
      <w:r>
        <w:rPr>
          <w:color w:val="EFD08C"/>
        </w:rPr>
        <w:t>a</w:t>
      </w:r>
      <w:r>
        <w:rPr>
          <w:color w:val="EED08B"/>
        </w:rPr>
        <w:t>a</w:t>
      </w:r>
      <w:r>
        <w:rPr>
          <w:color w:val="F0D085"/>
        </w:rPr>
        <w:t>a</w:t>
      </w:r>
      <w:r>
        <w:rPr>
          <w:color w:val="F2D081"/>
        </w:rPr>
        <w:t>a</w:t>
      </w:r>
      <w:r>
        <w:rPr>
          <w:color w:val="F1CF7F"/>
        </w:rPr>
        <w:t>a</w:t>
      </w:r>
      <w:r>
        <w:rPr>
          <w:color w:val="F2D38F"/>
        </w:rPr>
        <w:t>a</w:t>
      </w:r>
      <w:r>
        <w:rPr>
          <w:color w:val="CCB583"/>
        </w:rPr>
        <w:t>a</w:t>
      </w:r>
      <w:r>
        <w:rPr>
          <w:color w:val="3B2E1C"/>
        </w:rPr>
        <w:t>a</w:t>
      </w:r>
      <w:r>
        <w:rPr>
          <w:color w:val="080405"/>
        </w:rPr>
        <w:t>a</w:t>
      </w:r>
      <w:r>
        <w:rPr>
          <w:color w:val="000008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405"/>
        </w:rPr>
        <w:t>a</w:t>
      </w:r>
      <w:r>
        <w:rPr>
          <w:color w:val="040708"/>
        </w:rPr>
        <w:t>a</w:t>
      </w:r>
      <w:r>
        <w:rPr>
          <w:color w:val="000203"/>
        </w:rPr>
        <w:t>a</w:t>
      </w:r>
      <w:r>
        <w:rPr>
          <w:color w:val="050301"/>
        </w:rPr>
        <w:t>a</w:t>
      </w:r>
      <w:r>
        <w:rPr>
          <w:color w:val="090201"/>
        </w:rPr>
        <w:t>a</w:t>
      </w:r>
      <w:r>
        <w:rPr>
          <w:color w:val="210809"/>
        </w:rPr>
        <w:t>a</w:t>
      </w:r>
      <w:r>
        <w:rPr>
          <w:color w:val="83595B"/>
        </w:rPr>
        <w:t>a</w:t>
      </w:r>
      <w:r>
        <w:rPr>
          <w:color w:val="985D64"/>
        </w:rPr>
        <w:t>a</w:t>
      </w:r>
      <w:r>
        <w:rPr>
          <w:color w:val="9E5863"/>
        </w:rPr>
        <w:t>a</w:t>
      </w:r>
      <w:r>
        <w:rPr>
          <w:color w:val="A25662"/>
        </w:rPr>
        <w:t>a</w:t>
      </w:r>
      <w:r>
        <w:rPr>
          <w:color w:val="A05764"/>
        </w:rPr>
        <w:t>a</w:t>
      </w:r>
      <w:r>
        <w:rPr>
          <w:color w:val="9D5864"/>
        </w:rPr>
        <w:t>a</w:t>
      </w:r>
    </w:p>
    <w:p>
      <w:r>
        <w:rPr>
          <w:color w:val="999057"/>
        </w:rPr>
        <w:t>a</w:t>
      </w:r>
      <w:r>
        <w:rPr>
          <w:color w:val="989157"/>
        </w:rPr>
        <w:t>a</w:t>
      </w:r>
      <w:r>
        <w:rPr>
          <w:color w:val="9A9158"/>
        </w:rPr>
        <w:t>a</w:t>
      </w:r>
      <w:r>
        <w:rPr>
          <w:color w:val="979154"/>
        </w:rPr>
        <w:t>a</w:t>
      </w:r>
      <w:r>
        <w:rPr>
          <w:color w:val="9D9959"/>
        </w:rPr>
        <w:t>a</w:t>
      </w:r>
      <w:r>
        <w:rPr>
          <w:color w:val="8E8951"/>
        </w:rPr>
        <w:t>a</w:t>
      </w:r>
      <w:r>
        <w:rPr>
          <w:color w:val="9A9769"/>
        </w:rPr>
        <w:t>a</w:t>
      </w:r>
      <w:r>
        <w:rPr>
          <w:color w:val="757353"/>
        </w:rPr>
        <w:t>a</w:t>
      </w:r>
      <w:r>
        <w:rPr>
          <w:color w:val="18160C"/>
        </w:rPr>
        <w:t>a</w:t>
      </w:r>
      <w:r>
        <w:rPr>
          <w:color w:val="040400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50007"/>
        </w:rPr>
        <w:t>a</w:t>
      </w:r>
      <w:r>
        <w:rPr>
          <w:color w:val="050007"/>
        </w:rPr>
        <w:t>a</w:t>
      </w:r>
      <w:r>
        <w:rPr>
          <w:color w:val="040007"/>
        </w:rPr>
        <w:t>a</w:t>
      </w:r>
      <w:r>
        <w:rPr>
          <w:color w:val="030106"/>
        </w:rPr>
        <w:t>a</w:t>
      </w:r>
      <w:r>
        <w:rPr>
          <w:color w:val="020105"/>
        </w:rPr>
        <w:t>a</w:t>
      </w:r>
      <w:r>
        <w:rPr>
          <w:color w:val="020202"/>
        </w:rPr>
        <w:t>a</w:t>
      </w:r>
      <w:r>
        <w:rPr>
          <w:color w:val="010401"/>
        </w:rPr>
        <w:t>a</w:t>
      </w:r>
      <w:r>
        <w:rPr>
          <w:color w:val="000800"/>
        </w:rPr>
        <w:t>a</w:t>
      </w:r>
      <w:r>
        <w:rPr>
          <w:color w:val="141C09"/>
        </w:rPr>
        <w:t>a</w:t>
      </w:r>
      <w:r>
        <w:rPr>
          <w:color w:val="565A36"/>
        </w:rPr>
        <w:t>a</w:t>
      </w:r>
      <w:r>
        <w:rPr>
          <w:color w:val="B0AD7A"/>
        </w:rPr>
        <w:t>a</w:t>
      </w:r>
      <w:r>
        <w:rPr>
          <w:color w:val="E9E09F"/>
        </w:rPr>
        <w:t>a</w:t>
      </w:r>
      <w:r>
        <w:rPr>
          <w:color w:val="F9F1A4"/>
        </w:rPr>
        <w:t>a</w:t>
      </w:r>
      <w:r>
        <w:rPr>
          <w:color w:val="FAED95"/>
        </w:rPr>
        <w:t>a</w:t>
      </w:r>
      <w:r>
        <w:rPr>
          <w:color w:val="FBE786"/>
        </w:rPr>
        <w:t>a</w:t>
      </w:r>
      <w:r>
        <w:rPr>
          <w:color w:val="F6E57D"/>
        </w:rPr>
        <w:t>a</w:t>
      </w:r>
      <w:r>
        <w:rPr>
          <w:color w:val="EFE178"/>
        </w:rPr>
        <w:t>a</w:t>
      </w:r>
      <w:r>
        <w:rPr>
          <w:color w:val="ECE279"/>
        </w:rPr>
        <w:t>a</w:t>
      </w:r>
      <w:r>
        <w:rPr>
          <w:color w:val="EEE87F"/>
        </w:rPr>
        <w:t>a</w:t>
      </w:r>
      <w:r>
        <w:rPr>
          <w:color w:val="F6ED83"/>
        </w:rPr>
        <w:t>a</w:t>
      </w:r>
      <w:r>
        <w:rPr>
          <w:color w:val="FAEC80"/>
        </w:rPr>
        <w:t>a</w:t>
      </w:r>
      <w:r>
        <w:rPr>
          <w:color w:val="F9EB80"/>
        </w:rPr>
        <w:t>a</w:t>
      </w:r>
      <w:r>
        <w:rPr>
          <w:color w:val="F8EA7F"/>
        </w:rPr>
        <w:t>a</w:t>
      </w:r>
      <w:r>
        <w:rPr>
          <w:color w:val="F7E97E"/>
        </w:rPr>
        <w:t>a</w:t>
      </w:r>
      <w:r>
        <w:rPr>
          <w:color w:val="F6E87E"/>
        </w:rPr>
        <w:t>a</w:t>
      </w:r>
      <w:r>
        <w:rPr>
          <w:color w:val="F6E77F"/>
        </w:rPr>
        <w:t>a</w:t>
      </w:r>
      <w:r>
        <w:rPr>
          <w:color w:val="F4E57E"/>
        </w:rPr>
        <w:t>a</w:t>
      </w:r>
      <w:r>
        <w:rPr>
          <w:color w:val="F2E37D"/>
        </w:rPr>
        <w:t>a</w:t>
      </w:r>
      <w:r>
        <w:rPr>
          <w:color w:val="F1E27D"/>
        </w:rPr>
        <w:t>a</w:t>
      </w:r>
      <w:r>
        <w:rPr>
          <w:color w:val="F3E381"/>
        </w:rPr>
        <w:t>a</w:t>
      </w:r>
      <w:r>
        <w:rPr>
          <w:color w:val="F7E785"/>
        </w:rPr>
        <w:t>a</w:t>
      </w:r>
      <w:r>
        <w:rPr>
          <w:color w:val="FAEC87"/>
        </w:rPr>
        <w:t>a</w:t>
      </w:r>
      <w:r>
        <w:rPr>
          <w:color w:val="ECE376"/>
        </w:rPr>
        <w:t>a</w:t>
      </w:r>
      <w:r>
        <w:rPr>
          <w:color w:val="ECE676"/>
        </w:rPr>
        <w:t>a</w:t>
      </w:r>
      <w:r>
        <w:rPr>
          <w:color w:val="F3EC7D"/>
        </w:rPr>
        <w:t>a</w:t>
      </w:r>
      <w:r>
        <w:rPr>
          <w:color w:val="F6F086"/>
        </w:rPr>
        <w:t>a</w:t>
      </w:r>
      <w:r>
        <w:rPr>
          <w:color w:val="F5EF8A"/>
        </w:rPr>
        <w:t>a</w:t>
      </w:r>
      <w:r>
        <w:rPr>
          <w:color w:val="F3EC8C"/>
        </w:rPr>
        <w:t>a</w:t>
      </w:r>
      <w:r>
        <w:rPr>
          <w:color w:val="F5EF95"/>
        </w:rPr>
        <w:t>a</w:t>
      </w:r>
      <w:r>
        <w:rPr>
          <w:color w:val="F6EF9A"/>
        </w:rPr>
        <w:t>a</w:t>
      </w:r>
      <w:r>
        <w:rPr>
          <w:color w:val="EDE698"/>
        </w:rPr>
        <w:t>a</w:t>
      </w:r>
      <w:r>
        <w:rPr>
          <w:color w:val="DCD58B"/>
        </w:rPr>
        <w:t>a</w:t>
      </w:r>
      <w:r>
        <w:rPr>
          <w:color w:val="C6BF79"/>
        </w:rPr>
        <w:t>a</w:t>
      </w:r>
      <w:r>
        <w:rPr>
          <w:color w:val="B2A966"/>
        </w:rPr>
        <w:t>a</w:t>
      </w:r>
      <w:r>
        <w:rPr>
          <w:color w:val="9E9660"/>
        </w:rPr>
        <w:t>a</w:t>
      </w:r>
      <w:r>
        <w:rPr>
          <w:color w:val="76714B"/>
        </w:rPr>
        <w:t>a</w:t>
      </w:r>
      <w:r>
        <w:rPr>
          <w:color w:val="56502E"/>
        </w:rPr>
        <w:t>a</w:t>
      </w:r>
      <w:r>
        <w:rPr>
          <w:color w:val="3D3722"/>
        </w:rPr>
        <w:t>a</w:t>
      </w:r>
      <w:r>
        <w:rPr>
          <w:color w:val="322D1A"/>
        </w:rPr>
        <w:t>a</w:t>
      </w:r>
      <w:r>
        <w:rPr>
          <w:color w:val="231E0F"/>
        </w:rPr>
        <w:t>a</w:t>
      </w:r>
      <w:r>
        <w:rPr>
          <w:color w:val="161005"/>
        </w:rPr>
        <w:t>a</w:t>
      </w:r>
      <w:r>
        <w:rPr>
          <w:color w:val="080200"/>
        </w:rPr>
        <w:t>a</w:t>
      </w:r>
      <w:r>
        <w:rPr>
          <w:color w:val="070200"/>
        </w:rPr>
        <w:t>a</w:t>
      </w:r>
      <w:r>
        <w:rPr>
          <w:color w:val="070101"/>
        </w:rPr>
        <w:t>a</w:t>
      </w:r>
      <w:r>
        <w:rPr>
          <w:color w:val="060103"/>
        </w:rPr>
        <w:t>a</w:t>
      </w:r>
      <w:r>
        <w:rPr>
          <w:color w:val="060105"/>
        </w:rPr>
        <w:t>a</w:t>
      </w:r>
      <w:r>
        <w:rPr>
          <w:color w:val="060105"/>
        </w:rPr>
        <w:t>a</w:t>
      </w:r>
      <w:r>
        <w:rPr>
          <w:color w:val="040008"/>
        </w:rPr>
        <w:t>a</w:t>
      </w:r>
      <w:r>
        <w:rPr>
          <w:color w:val="040008"/>
        </w:rPr>
        <w:t>a</w:t>
      </w:r>
      <w:r>
        <w:rPr>
          <w:color w:val="030009"/>
        </w:rPr>
        <w:t>a</w:t>
      </w:r>
      <w:r>
        <w:rPr>
          <w:color w:val="020009"/>
        </w:rPr>
        <w:t>a</w:t>
      </w:r>
      <w:r>
        <w:rPr>
          <w:color w:val="02000A"/>
        </w:rPr>
        <w:t>a</w:t>
      </w:r>
      <w:r>
        <w:rPr>
          <w:color w:val="01010A"/>
        </w:rPr>
        <w:t>a</w:t>
      </w:r>
      <w:r>
        <w:rPr>
          <w:color w:val="01010B"/>
        </w:rPr>
        <w:t>a</w:t>
      </w:r>
      <w:r>
        <w:rPr>
          <w:color w:val="00020B"/>
        </w:rPr>
        <w:t>a</w:t>
      </w:r>
      <w:r>
        <w:rPr>
          <w:color w:val="00010C"/>
        </w:rPr>
        <w:t>a</w:t>
      </w:r>
      <w:r>
        <w:rPr>
          <w:color w:val="00010E"/>
        </w:rPr>
        <w:t>a</w:t>
      </w:r>
      <w:r>
        <w:rPr>
          <w:color w:val="00010F"/>
        </w:rPr>
        <w:t>a</w:t>
      </w:r>
      <w:r>
        <w:rPr>
          <w:color w:val="00010F"/>
        </w:rPr>
        <w:t>a</w:t>
      </w:r>
      <w:r>
        <w:rPr>
          <w:color w:val="000209"/>
        </w:rPr>
        <w:t>a</w:t>
      </w:r>
      <w:r>
        <w:rPr>
          <w:color w:val="0102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00200"/>
        </w:rPr>
        <w:t>a</w:t>
      </w:r>
      <w:r>
        <w:rPr>
          <w:color w:val="080703"/>
        </w:rPr>
        <w:t>a</w:t>
      </w:r>
      <w:r>
        <w:rPr>
          <w:color w:val="030307"/>
        </w:rPr>
        <w:t>a</w:t>
      </w:r>
      <w:r>
        <w:rPr>
          <w:color w:val="05030E"/>
        </w:rPr>
        <w:t>a</w:t>
      </w:r>
      <w:r>
        <w:rPr>
          <w:color w:val="050310"/>
        </w:rPr>
        <w:t>a</w:t>
      </w:r>
      <w:r>
        <w:rPr>
          <w:color w:val="030106"/>
        </w:rPr>
        <w:t>a</w:t>
      </w:r>
      <w:r>
        <w:rPr>
          <w:color w:val="070402"/>
        </w:rPr>
        <w:t>a</w:t>
      </w:r>
      <w:r>
        <w:rPr>
          <w:color w:val="0A0600"/>
        </w:rPr>
        <w:t>a</w:t>
      </w:r>
      <w:r>
        <w:rPr>
          <w:color w:val="4B4618"/>
        </w:rPr>
        <w:t>a</w:t>
      </w:r>
      <w:r>
        <w:rPr>
          <w:color w:val="D6D286"/>
        </w:rPr>
        <w:t>a</w:t>
      </w:r>
      <w:r>
        <w:rPr>
          <w:color w:val="F4F090"/>
        </w:rPr>
        <w:t>a</w:t>
      </w:r>
      <w:r>
        <w:rPr>
          <w:color w:val="F2ED7E"/>
        </w:rPr>
        <w:t>a</w:t>
      </w:r>
      <w:r>
        <w:rPr>
          <w:color w:val="F9F180"/>
        </w:rPr>
        <w:t>a</w:t>
      </w:r>
      <w:r>
        <w:rPr>
          <w:color w:val="F8ED82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8EB81"/>
        </w:rPr>
        <w:t>a</w:t>
      </w:r>
      <w:r>
        <w:rPr>
          <w:color w:val="FEE77D"/>
        </w:rPr>
        <w:t>a</w:t>
      </w:r>
      <w:r>
        <w:rPr>
          <w:color w:val="FFE67A"/>
        </w:rPr>
        <w:t>a</w:t>
      </w:r>
      <w:r>
        <w:rPr>
          <w:color w:val="FEE57A"/>
        </w:rPr>
        <w:t>a</w:t>
      </w:r>
      <w:r>
        <w:rPr>
          <w:color w:val="F8E67B"/>
        </w:rPr>
        <w:t>a</w:t>
      </w:r>
      <w:r>
        <w:rPr>
          <w:color w:val="F0E97E"/>
        </w:rPr>
        <w:t>a</w:t>
      </w:r>
      <w:r>
        <w:rPr>
          <w:color w:val="E8EB82"/>
        </w:rPr>
        <w:t>a</w:t>
      </w:r>
      <w:r>
        <w:rPr>
          <w:color w:val="D7E983"/>
        </w:rPr>
        <w:t>a</w:t>
      </w:r>
      <w:r>
        <w:rPr>
          <w:color w:val="ACCC69"/>
        </w:rPr>
        <w:t>a</w:t>
      </w:r>
      <w:r>
        <w:rPr>
          <w:color w:val="72A146"/>
        </w:rPr>
        <w:t>a</w:t>
      </w:r>
      <w:r>
        <w:rPr>
          <w:color w:val="58943E"/>
        </w:rPr>
        <w:t>a</w:t>
      </w:r>
      <w:r>
        <w:rPr>
          <w:color w:val="4C9241"/>
        </w:rPr>
        <w:t>a</w:t>
      </w:r>
      <w:r>
        <w:rPr>
          <w:color w:val="439043"/>
        </w:rPr>
        <w:t>a</w:t>
      </w:r>
      <w:r>
        <w:rPr>
          <w:color w:val="418F46"/>
        </w:rPr>
        <w:t>a</w:t>
      </w:r>
      <w:r>
        <w:rPr>
          <w:color w:val="3F8C47"/>
        </w:rPr>
        <w:t>a</w:t>
      </w:r>
      <w:r>
        <w:rPr>
          <w:color w:val="3E8B47"/>
        </w:rPr>
        <w:t>a</w:t>
      </w:r>
      <w:r>
        <w:rPr>
          <w:color w:val="3C8945"/>
        </w:rPr>
        <w:t>a</w:t>
      </w:r>
      <w:r>
        <w:rPr>
          <w:color w:val="3B8844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78543"/>
        </w:rPr>
        <w:t>a</w:t>
      </w:r>
      <w:r>
        <w:rPr>
          <w:color w:val="368543"/>
        </w:rPr>
        <w:t>a</w:t>
      </w:r>
      <w:r>
        <w:rPr>
          <w:color w:val="368543"/>
        </w:rPr>
        <w:t>a</w:t>
      </w:r>
      <w:r>
        <w:rPr>
          <w:color w:val="368544"/>
        </w:rPr>
        <w:t>a</w:t>
      </w:r>
      <w:r>
        <w:rPr>
          <w:color w:val="368544"/>
        </w:rPr>
        <w:t>a</w:t>
      </w:r>
      <w:r>
        <w:rPr>
          <w:color w:val="368544"/>
        </w:rPr>
        <w:t>a</w:t>
      </w:r>
      <w:r>
        <w:rPr>
          <w:color w:val="368444"/>
        </w:rPr>
        <w:t>a</w:t>
      </w:r>
      <w:r>
        <w:rPr>
          <w:color w:val="358345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38145"/>
        </w:rPr>
        <w:t>a</w:t>
      </w:r>
      <w:r>
        <w:rPr>
          <w:color w:val="338145"/>
        </w:rPr>
        <w:t>a</w:t>
      </w:r>
      <w:r>
        <w:rPr>
          <w:color w:val="308247"/>
        </w:rPr>
        <w:t>a</w:t>
      </w:r>
      <w:r>
        <w:rPr>
          <w:color w:val="2C8649"/>
        </w:rPr>
        <w:t>a</w:t>
      </w:r>
      <w:r>
        <w:rPr>
          <w:color w:val="2C8549"/>
        </w:rPr>
        <w:t>a</w:t>
      </w:r>
      <w:r>
        <w:rPr>
          <w:color w:val="2E8446"/>
        </w:rPr>
        <w:t>a</w:t>
      </w:r>
      <w:r>
        <w:rPr>
          <w:color w:val="328243"/>
        </w:rPr>
        <w:t>a</w:t>
      </w:r>
      <w:r>
        <w:rPr>
          <w:color w:val="338140"/>
        </w:rPr>
        <w:t>a</w:t>
      </w:r>
      <w:r>
        <w:rPr>
          <w:color w:val="35803F"/>
        </w:rPr>
        <w:t>a</w:t>
      </w:r>
      <w:r>
        <w:rPr>
          <w:color w:val="347C3C"/>
        </w:rPr>
        <w:t>a</w:t>
      </w:r>
      <w:r>
        <w:rPr>
          <w:color w:val="347D3D"/>
        </w:rPr>
        <w:t>a</w:t>
      </w:r>
      <w:r>
        <w:rPr>
          <w:color w:val="327E40"/>
        </w:rPr>
        <w:t>a</w:t>
      </w:r>
      <w:r>
        <w:rPr>
          <w:color w:val="307E42"/>
        </w:rPr>
        <w:t>a</w:t>
      </w:r>
      <w:r>
        <w:rPr>
          <w:color w:val="2E7F44"/>
        </w:rPr>
        <w:t>a</w:t>
      </w:r>
      <w:r>
        <w:rPr>
          <w:color w:val="2C8045"/>
        </w:rPr>
        <w:t>a</w:t>
      </w:r>
      <w:r>
        <w:rPr>
          <w:color w:val="277F3F"/>
        </w:rPr>
        <w:t>a</w:t>
      </w:r>
      <w:r>
        <w:rPr>
          <w:color w:val="287F3F"/>
        </w:rPr>
        <w:t>a</w:t>
      </w:r>
      <w:r>
        <w:rPr>
          <w:color w:val="2C7C42"/>
        </w:rPr>
        <w:t>a</w:t>
      </w:r>
      <w:r>
        <w:rPr>
          <w:color w:val="327846"/>
        </w:rPr>
        <w:t>a</w:t>
      </w:r>
      <w:r>
        <w:rPr>
          <w:color w:val="306A40"/>
        </w:rPr>
        <w:t>a</w:t>
      </w:r>
      <w:r>
        <w:rPr>
          <w:color w:val="144023"/>
        </w:rPr>
        <w:t>a</w:t>
      </w:r>
      <w:r>
        <w:rPr>
          <w:color w:val="031907"/>
        </w:rPr>
        <w:t>a</w:t>
      </w:r>
      <w:r>
        <w:rPr>
          <w:color w:val="000900"/>
        </w:rPr>
        <w:t>a</w:t>
      </w:r>
      <w:r>
        <w:rPr>
          <w:color w:val="000500"/>
        </w:rPr>
        <w:t>a</w:t>
      </w:r>
      <w:r>
        <w:rPr>
          <w:color w:val="010301"/>
        </w:rPr>
        <w:t>a</w:t>
      </w:r>
      <w:r>
        <w:rPr>
          <w:color w:val="030201"/>
        </w:rPr>
        <w:t>a</w:t>
      </w:r>
      <w:r>
        <w:rPr>
          <w:color w:val="060002"/>
        </w:rPr>
        <w:t>a</w:t>
      </w:r>
      <w:r>
        <w:rPr>
          <w:color w:val="060006"/>
        </w:rPr>
        <w:t>a</w:t>
      </w:r>
      <w:r>
        <w:rPr>
          <w:color w:val="07000C"/>
        </w:rPr>
        <w:t>a</w:t>
      </w:r>
      <w:r>
        <w:rPr>
          <w:color w:val="09000D"/>
        </w:rPr>
        <w:t>a</w:t>
      </w:r>
      <w:r>
        <w:rPr>
          <w:color w:val="09000B"/>
        </w:rPr>
        <w:t>a</w:t>
      </w:r>
      <w:r>
        <w:rPr>
          <w:color w:val="080008"/>
        </w:rPr>
        <w:t>a</w:t>
      </w:r>
      <w:r>
        <w:rPr>
          <w:color w:val="020204"/>
        </w:rPr>
        <w:t>a</w:t>
      </w:r>
      <w:r>
        <w:rPr>
          <w:color w:val="000800"/>
        </w:rPr>
        <w:t>a</w:t>
      </w:r>
      <w:r>
        <w:rPr>
          <w:color w:val="254832"/>
        </w:rPr>
        <w:t>a</w:t>
      </w:r>
      <w:r>
        <w:rPr>
          <w:color w:val="2F6243"/>
        </w:rPr>
        <w:t>a</w:t>
      </w:r>
      <w:r>
        <w:rPr>
          <w:color w:val="327149"/>
        </w:rPr>
        <w:t>a</w:t>
      </w:r>
      <w:r>
        <w:rPr>
          <w:color w:val="24693A"/>
        </w:rPr>
        <w:t>a</w:t>
      </w:r>
      <w:r>
        <w:rPr>
          <w:color w:val="2B713F"/>
        </w:rPr>
        <w:t>a</w:t>
      </w:r>
      <w:r>
        <w:rPr>
          <w:color w:val="2A703E"/>
        </w:rPr>
        <w:t>a</w:t>
      </w:r>
      <w:r>
        <w:rPr>
          <w:color w:val="28693D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B623B"/>
        </w:rPr>
        <w:t>a</w:t>
      </w:r>
      <w:r>
        <w:rPr>
          <w:color w:val="2D603F"/>
        </w:rPr>
        <w:t>a</w:t>
      </w:r>
      <w:r>
        <w:rPr>
          <w:color w:val="2D603F"/>
        </w:rPr>
        <w:t>a</w:t>
      </w:r>
      <w:r>
        <w:rPr>
          <w:color w:val="29613E"/>
        </w:rPr>
        <w:t>a</w:t>
      </w:r>
      <w:r>
        <w:rPr>
          <w:color w:val="28623C"/>
        </w:rPr>
        <w:t>a</w:t>
      </w:r>
      <w:r>
        <w:rPr>
          <w:color w:val="27613B"/>
        </w:rPr>
        <w:t>a</w:t>
      </w:r>
      <w:r>
        <w:rPr>
          <w:color w:val="295F3B"/>
        </w:rPr>
        <w:t>a</w:t>
      </w:r>
      <w:r>
        <w:rPr>
          <w:color w:val="2F5D3D"/>
        </w:rPr>
        <w:t>a</w:t>
      </w:r>
      <w:r>
        <w:rPr>
          <w:color w:val="32563C"/>
        </w:rPr>
        <w:t>a</w:t>
      </w:r>
      <w:r>
        <w:rPr>
          <w:color w:val="142A19"/>
        </w:rPr>
        <w:t>a</w:t>
      </w:r>
      <w:r>
        <w:rPr>
          <w:color w:val="010801"/>
        </w:rPr>
        <w:t>a</w:t>
      </w:r>
      <w:r>
        <w:rPr>
          <w:color w:val="040101"/>
        </w:rPr>
        <w:t>a</w:t>
      </w:r>
      <w:r>
        <w:rPr>
          <w:color w:val="0D0405"/>
        </w:rPr>
        <w:t>a</w:t>
      </w:r>
      <w:r>
        <w:rPr>
          <w:color w:val="0C0002"/>
        </w:rPr>
        <w:t>a</w:t>
      </w:r>
      <w:r>
        <w:rPr>
          <w:color w:val="0C0002"/>
        </w:rPr>
        <w:t>a</w:t>
      </w:r>
      <w:r>
        <w:rPr>
          <w:color w:val="0B0002"/>
        </w:rPr>
        <w:t>a</w:t>
      </w:r>
      <w:r>
        <w:rPr>
          <w:color w:val="090001"/>
        </w:rPr>
        <w:t>a</w:t>
      </w:r>
      <w:r>
        <w:rPr>
          <w:color w:val="060000"/>
        </w:rPr>
        <w:t>a</w:t>
      </w:r>
      <w:r>
        <w:rPr>
          <w:color w:val="040100"/>
        </w:rPr>
        <w:t>a</w:t>
      </w:r>
      <w:r>
        <w:rPr>
          <w:color w:val="010200"/>
        </w:rPr>
        <w:t>a</w:t>
      </w:r>
      <w:r>
        <w:rPr>
          <w:color w:val="000300"/>
        </w:rPr>
        <w:t>a</w:t>
      </w:r>
      <w:r>
        <w:rPr>
          <w:color w:val="000500"/>
        </w:rPr>
        <w:t>a</w:t>
      </w:r>
      <w:r>
        <w:rPr>
          <w:color w:val="000801"/>
        </w:rPr>
        <w:t>a</w:t>
      </w:r>
      <w:r>
        <w:rPr>
          <w:color w:val="051509"/>
        </w:rPr>
        <w:t>a</w:t>
      </w:r>
      <w:r>
        <w:rPr>
          <w:color w:val="172B1E"/>
        </w:rPr>
        <w:t>a</w:t>
      </w:r>
      <w:r>
        <w:rPr>
          <w:color w:val="274031"/>
        </w:rPr>
        <w:t>a</w:t>
      </w:r>
      <w:r>
        <w:rPr>
          <w:color w:val="355343"/>
        </w:rPr>
        <w:t>a</w:t>
      </w:r>
      <w:r>
        <w:rPr>
          <w:color w:val="335544"/>
        </w:rPr>
        <w:t>a</w:t>
      </w:r>
      <w:r>
        <w:rPr>
          <w:color w:val="315442"/>
        </w:rPr>
        <w:t>a</w:t>
      </w:r>
      <w:r>
        <w:rPr>
          <w:color w:val="2E5541"/>
        </w:rPr>
        <w:t>a</w:t>
      </w:r>
      <w:r>
        <w:rPr>
          <w:color w:val="2F5A43"/>
        </w:rPr>
        <w:t>a</w:t>
      </w:r>
      <w:r>
        <w:rPr>
          <w:color w:val="336047"/>
        </w:rPr>
        <w:t>a</w:t>
      </w:r>
      <w:r>
        <w:rPr>
          <w:color w:val="2D5C42"/>
        </w:rPr>
        <w:t>a</w:t>
      </w:r>
      <w:r>
        <w:rPr>
          <w:color w:val="2D5D41"/>
        </w:rPr>
        <w:t>a</w:t>
      </w:r>
      <w:r>
        <w:rPr>
          <w:color w:val="305D41"/>
        </w:rPr>
        <w:t>a</w:t>
      </w:r>
      <w:r>
        <w:rPr>
          <w:color w:val="325E42"/>
        </w:rPr>
        <w:t>a</w:t>
      </w:r>
      <w:r>
        <w:rPr>
          <w:color w:val="335E42"/>
        </w:rPr>
        <w:t>a</w:t>
      </w:r>
      <w:r>
        <w:rPr>
          <w:color w:val="365E43"/>
        </w:rPr>
        <w:t>a</w:t>
      </w:r>
      <w:r>
        <w:rPr>
          <w:color w:val="345E41"/>
        </w:rPr>
        <w:t>a</w:t>
      </w:r>
      <w:r>
        <w:rPr>
          <w:color w:val="335E40"/>
        </w:rPr>
        <w:t>a</w:t>
      </w:r>
      <w:r>
        <w:rPr>
          <w:color w:val="335E40"/>
        </w:rPr>
        <w:t>a</w:t>
      </w:r>
      <w:r>
        <w:rPr>
          <w:color w:val="335C40"/>
        </w:rPr>
        <w:t>a</w:t>
      </w:r>
      <w:r>
        <w:rPr>
          <w:color w:val="345C41"/>
        </w:rPr>
        <w:t>a</w:t>
      </w:r>
      <w:r>
        <w:rPr>
          <w:color w:val="335B40"/>
        </w:rPr>
        <w:t>a</w:t>
      </w:r>
      <w:r>
        <w:rPr>
          <w:color w:val="345B41"/>
        </w:rPr>
        <w:t>a</w:t>
      </w:r>
      <w:r>
        <w:rPr>
          <w:color w:val="365C43"/>
        </w:rPr>
        <w:t>a</w:t>
      </w:r>
      <w:r>
        <w:rPr>
          <w:color w:val="345A43"/>
        </w:rPr>
        <w:t>a</w:t>
      </w:r>
      <w:r>
        <w:rPr>
          <w:color w:val="335942"/>
        </w:rPr>
        <w:t>a</w:t>
      </w:r>
      <w:r>
        <w:rPr>
          <w:color w:val="345741"/>
        </w:rPr>
        <w:t>a</w:t>
      </w:r>
      <w:r>
        <w:rPr>
          <w:color w:val="365943"/>
        </w:rPr>
        <w:t>a</w:t>
      </w:r>
      <w:r>
        <w:rPr>
          <w:color w:val="365A43"/>
        </w:rPr>
        <w:t>a</w:t>
      </w:r>
      <w:r>
        <w:rPr>
          <w:color w:val="34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15843"/>
        </w:rPr>
        <w:t>a</w:t>
      </w:r>
      <w:r>
        <w:rPr>
          <w:color w:val="315843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25845"/>
        </w:rPr>
        <w:t>a</w:t>
      </w:r>
      <w:r>
        <w:rPr>
          <w:color w:val="325745"/>
        </w:rPr>
        <w:t>a</w:t>
      </w:r>
      <w:r>
        <w:rPr>
          <w:color w:val="345645"/>
        </w:rPr>
        <w:t>a</w:t>
      </w:r>
      <w:r>
        <w:rPr>
          <w:color w:val="335544"/>
        </w:rPr>
        <w:t>a</w:t>
      </w:r>
      <w:r>
        <w:rPr>
          <w:color w:val="335544"/>
        </w:rPr>
        <w:t>a</w:t>
      </w:r>
      <w:r>
        <w:rPr>
          <w:color w:val="335443"/>
        </w:rPr>
        <w:t>a</w:t>
      </w:r>
      <w:r>
        <w:rPr>
          <w:color w:val="335443"/>
        </w:rPr>
        <w:t>a</w:t>
      </w:r>
      <w:r>
        <w:rPr>
          <w:color w:val="335443"/>
        </w:rPr>
        <w:t>a</w:t>
      </w:r>
      <w:r>
        <w:rPr>
          <w:color w:val="345343"/>
        </w:rPr>
        <w:t>a</w:t>
      </w:r>
      <w:r>
        <w:rPr>
          <w:color w:val="335242"/>
        </w:rPr>
        <w:t>a</w:t>
      </w:r>
      <w:r>
        <w:rPr>
          <w:color w:val="335242"/>
        </w:rPr>
        <w:t>a</w:t>
      </w:r>
      <w:r>
        <w:rPr>
          <w:color w:val="345041"/>
        </w:rPr>
        <w:t>a</w:t>
      </w:r>
      <w:r>
        <w:rPr>
          <w:color w:val="345042"/>
        </w:rPr>
        <w:t>a</w:t>
      </w:r>
      <w:r>
        <w:rPr>
          <w:color w:val="324A40"/>
        </w:rPr>
        <w:t>a</w:t>
      </w:r>
      <w:r>
        <w:rPr>
          <w:color w:val="394732"/>
        </w:rPr>
        <w:t>a</w:t>
      </w:r>
      <w:r>
        <w:rPr>
          <w:color w:val="75744F"/>
        </w:rPr>
        <w:t>a</w:t>
      </w:r>
      <w:r>
        <w:rPr>
          <w:color w:val="E1CE98"/>
        </w:rPr>
        <w:t>a</w:t>
      </w:r>
      <w:r>
        <w:rPr>
          <w:color w:val="F2D48F"/>
        </w:rPr>
        <w:t>a</w:t>
      </w:r>
      <w:r>
        <w:rPr>
          <w:color w:val="F7D385"/>
        </w:rPr>
        <w:t>a</w:t>
      </w:r>
      <w:r>
        <w:rPr>
          <w:color w:val="F5D07F"/>
        </w:rPr>
        <w:t>a</w:t>
      </w:r>
      <w:r>
        <w:rPr>
          <w:color w:val="F3D181"/>
        </w:rPr>
        <w:t>a</w:t>
      </w:r>
      <w:r>
        <w:rPr>
          <w:color w:val="F0D283"/>
        </w:rPr>
        <w:t>a</w:t>
      </w:r>
      <w:r>
        <w:rPr>
          <w:color w:val="EDD387"/>
        </w:rPr>
        <w:t>a</w:t>
      </w:r>
      <w:r>
        <w:rPr>
          <w:color w:val="EDD388"/>
        </w:rPr>
        <w:t>a</w:t>
      </w:r>
      <w:r>
        <w:rPr>
          <w:color w:val="EED287"/>
        </w:rPr>
        <w:t>a</w:t>
      </w:r>
      <w:r>
        <w:rPr>
          <w:color w:val="F1D185"/>
        </w:rPr>
        <w:t>a</w:t>
      </w:r>
      <w:r>
        <w:rPr>
          <w:color w:val="F1D184"/>
        </w:rPr>
        <w:t>a</w:t>
      </w:r>
      <w:r>
        <w:rPr>
          <w:color w:val="EFD189"/>
        </w:rPr>
        <w:t>a</w:t>
      </w:r>
      <w:r>
        <w:rPr>
          <w:color w:val="EED08B"/>
        </w:rPr>
        <w:t>a</w:t>
      </w:r>
      <w:r>
        <w:rPr>
          <w:color w:val="EED08A"/>
        </w:rPr>
        <w:t>a</w:t>
      </w:r>
      <w:r>
        <w:rPr>
          <w:color w:val="EFCF84"/>
        </w:rPr>
        <w:t>a</w:t>
      </w:r>
      <w:r>
        <w:rPr>
          <w:color w:val="F1CF80"/>
        </w:rPr>
        <w:t>a</w:t>
      </w:r>
      <w:r>
        <w:rPr>
          <w:color w:val="EFCE7E"/>
        </w:rPr>
        <w:t>a</w:t>
      </w:r>
      <w:r>
        <w:rPr>
          <w:color w:val="F5D792"/>
        </w:rPr>
        <w:t>a</w:t>
      </w:r>
      <w:r>
        <w:rPr>
          <w:color w:val="CBB583"/>
        </w:rPr>
        <w:t>a</w:t>
      </w:r>
      <w:r>
        <w:rPr>
          <w:color w:val="342714"/>
        </w:rPr>
        <w:t>a</w:t>
      </w:r>
      <w:r>
        <w:rPr>
          <w:color w:val="090606"/>
        </w:rPr>
        <w:t>a</w:t>
      </w:r>
      <w:r>
        <w:rPr>
          <w:color w:val="0000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3"/>
        </w:rPr>
        <w:t>a</w:t>
      </w:r>
      <w:r>
        <w:rPr>
          <w:color w:val="080B0D"/>
        </w:rPr>
        <w:t>a</w:t>
      </w:r>
      <w:r>
        <w:rPr>
          <w:color w:val="000002"/>
        </w:rPr>
        <w:t>a</w:t>
      </w:r>
      <w:r>
        <w:rPr>
          <w:color w:val="060403"/>
        </w:rPr>
        <w:t>a</w:t>
      </w:r>
      <w:r>
        <w:rPr>
          <w:color w:val="0D0403"/>
        </w:rPr>
        <w:t>a</w:t>
      </w:r>
      <w:r>
        <w:rPr>
          <w:color w:val="301416"/>
        </w:rPr>
        <w:t>a</w:t>
      </w:r>
      <w:r>
        <w:rPr>
          <w:color w:val="8F6366"/>
        </w:rPr>
        <w:t>a</w:t>
      </w:r>
      <w:r>
        <w:rPr>
          <w:color w:val="9B5E66"/>
        </w:rPr>
        <w:t>a</w:t>
      </w:r>
      <w:r>
        <w:rPr>
          <w:color w:val="A15A65"/>
        </w:rPr>
        <w:t>a</w:t>
      </w:r>
      <w:r>
        <w:rPr>
          <w:color w:val="A45864"/>
        </w:rPr>
        <w:t>a</w:t>
      </w:r>
      <w:r>
        <w:rPr>
          <w:color w:val="A05864"/>
        </w:rPr>
        <w:t>a</w:t>
      </w:r>
      <w:r>
        <w:rPr>
          <w:color w:val="9C5864"/>
        </w:rPr>
        <w:t>a</w:t>
      </w:r>
    </w:p>
    <w:p>
      <w:r>
        <w:rPr>
          <w:color w:val="979059"/>
        </w:rPr>
        <w:t>a</w:t>
      </w:r>
      <w:r>
        <w:rPr>
          <w:color w:val="969159"/>
        </w:rPr>
        <w:t>a</w:t>
      </w:r>
      <w:r>
        <w:rPr>
          <w:color w:val="979059"/>
        </w:rPr>
        <w:t>a</w:t>
      </w:r>
      <w:r>
        <w:rPr>
          <w:color w:val="969053"/>
        </w:rPr>
        <w:t>a</w:t>
      </w:r>
      <w:r>
        <w:rPr>
          <w:color w:val="989454"/>
        </w:rPr>
        <w:t>a</w:t>
      </w:r>
      <w:r>
        <w:rPr>
          <w:color w:val="938E56"/>
        </w:rPr>
        <w:t>a</w:t>
      </w:r>
      <w:r>
        <w:rPr>
          <w:color w:val="959365"/>
        </w:rPr>
        <w:t>a</w:t>
      </w:r>
      <w:r>
        <w:rPr>
          <w:color w:val="868362"/>
        </w:rPr>
        <w:t>a</w:t>
      </w:r>
      <w:r>
        <w:rPr>
          <w:color w:val="1F1E11"/>
        </w:rPr>
        <w:t>a</w:t>
      </w:r>
      <w:r>
        <w:rPr>
          <w:color w:val="060600"/>
        </w:rPr>
        <w:t>a</w:t>
      </w:r>
      <w:r>
        <w:rPr>
          <w:color w:val="020301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5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00100"/>
        </w:rPr>
        <w:t>a</w:t>
      </w:r>
      <w:r>
        <w:rPr>
          <w:color w:val="060300"/>
        </w:rPr>
        <w:t>a</w:t>
      </w:r>
      <w:r>
        <w:rPr>
          <w:color w:val="241D06"/>
        </w:rPr>
        <w:t>a</w:t>
      </w:r>
      <w:r>
        <w:rPr>
          <w:color w:val="665A32"/>
        </w:rPr>
        <w:t>a</w:t>
      </w:r>
      <w:r>
        <w:rPr>
          <w:color w:val="B9AB74"/>
        </w:rPr>
        <w:t>a</w:t>
      </w:r>
      <w:r>
        <w:rPr>
          <w:color w:val="E4D391"/>
        </w:rPr>
        <w:t>a</w:t>
      </w:r>
      <w:r>
        <w:rPr>
          <w:color w:val="F1E194"/>
        </w:rPr>
        <w:t>a</w:t>
      </w:r>
      <w:r>
        <w:rPr>
          <w:color w:val="FEF09C"/>
        </w:rPr>
        <w:t>a</w:t>
      </w:r>
      <w:r>
        <w:rPr>
          <w:color w:val="FCF299"/>
        </w:rPr>
        <w:t>a</w:t>
      </w:r>
      <w:r>
        <w:rPr>
          <w:color w:val="F2EC91"/>
        </w:rPr>
        <w:t>a</w:t>
      </w:r>
      <w:r>
        <w:rPr>
          <w:color w:val="EEEB8E"/>
        </w:rPr>
        <w:t>a</w:t>
      </w:r>
      <w:r>
        <w:rPr>
          <w:color w:val="EFEA87"/>
        </w:rPr>
        <w:t>a</w:t>
      </w:r>
      <w:r>
        <w:rPr>
          <w:color w:val="EBE175"/>
        </w:rPr>
        <w:t>a</w:t>
      </w:r>
      <w:r>
        <w:rPr>
          <w:color w:val="EFE375"/>
        </w:rPr>
        <w:t>a</w:t>
      </w:r>
      <w:r>
        <w:rPr>
          <w:color w:val="F0E476"/>
        </w:rPr>
        <w:t>a</w:t>
      </w:r>
      <w:r>
        <w:rPr>
          <w:color w:val="F1E579"/>
        </w:rPr>
        <w:t>a</w:t>
      </w:r>
      <w:r>
        <w:rPr>
          <w:color w:val="F0E47A"/>
        </w:rPr>
        <w:t>a</w:t>
      </w:r>
      <w:r>
        <w:rPr>
          <w:color w:val="F0E37A"/>
        </w:rPr>
        <w:t>a</w:t>
      </w:r>
      <w:r>
        <w:rPr>
          <w:color w:val="F1E47C"/>
        </w:rPr>
        <w:t>a</w:t>
      </w:r>
      <w:r>
        <w:rPr>
          <w:color w:val="F6E984"/>
        </w:rPr>
        <w:t>a</w:t>
      </w:r>
      <w:r>
        <w:rPr>
          <w:color w:val="FBED8A"/>
        </w:rPr>
        <w:t>a</w:t>
      </w:r>
      <w:r>
        <w:rPr>
          <w:color w:val="FCEE8D"/>
        </w:rPr>
        <w:t>a</w:t>
      </w:r>
      <w:r>
        <w:rPr>
          <w:color w:val="F6E887"/>
        </w:rPr>
        <w:t>a</w:t>
      </w:r>
      <w:r>
        <w:rPr>
          <w:color w:val="EEE282"/>
        </w:rPr>
        <w:t>a</w:t>
      </w:r>
      <w:r>
        <w:rPr>
          <w:color w:val="F5EE97"/>
        </w:rPr>
        <w:t>a</w:t>
      </w:r>
      <w:r>
        <w:rPr>
          <w:color w:val="F1EE9D"/>
        </w:rPr>
        <w:t>a</w:t>
      </w:r>
      <w:r>
        <w:rPr>
          <w:color w:val="EAE598"/>
        </w:rPr>
        <w:t>a</w:t>
      </w:r>
      <w:r>
        <w:rPr>
          <w:color w:val="D8D58C"/>
        </w:rPr>
        <w:t>a</w:t>
      </w:r>
      <w:r>
        <w:rPr>
          <w:color w:val="C0BB79"/>
        </w:rPr>
        <w:t>a</w:t>
      </w:r>
      <w:r>
        <w:rPr>
          <w:color w:val="AAA469"/>
        </w:rPr>
        <w:t>a</w:t>
      </w:r>
      <w:r>
        <w:rPr>
          <w:color w:val="8A8550"/>
        </w:rPr>
        <w:t>a</w:t>
      </w:r>
      <w:r>
        <w:rPr>
          <w:color w:val="6C683A"/>
        </w:rPr>
        <w:t>a</w:t>
      </w:r>
      <w:r>
        <w:rPr>
          <w:color w:val="514C26"/>
        </w:rPr>
        <w:t>a</w:t>
      </w:r>
      <w:r>
        <w:rPr>
          <w:color w:val="322C0C"/>
        </w:rPr>
        <w:t>a</w:t>
      </w:r>
      <w:r>
        <w:rPr>
          <w:color w:val="1B1400"/>
        </w:rPr>
        <w:t>a</w:t>
      </w:r>
      <w:r>
        <w:rPr>
          <w:color w:val="100800"/>
        </w:rPr>
        <w:t>a</w:t>
      </w:r>
      <w:r>
        <w:rPr>
          <w:color w:val="0D0600"/>
        </w:rPr>
        <w:t>a</w:t>
      </w:r>
      <w:r>
        <w:rPr>
          <w:color w:val="0B0500"/>
        </w:rPr>
        <w:t>a</w:t>
      </w:r>
      <w:r>
        <w:rPr>
          <w:color w:val="0600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30000"/>
        </w:rPr>
        <w:t>a</w:t>
      </w:r>
      <w:r>
        <w:rPr>
          <w:color w:val="050102"/>
        </w:rPr>
        <w:t>a</w:t>
      </w:r>
      <w:r>
        <w:rPr>
          <w:color w:val="040005"/>
        </w:rPr>
        <w:t>a</w:t>
      </w:r>
      <w:r>
        <w:rPr>
          <w:color w:val="030008"/>
        </w:rPr>
        <w:t>a</w:t>
      </w:r>
      <w:r>
        <w:rPr>
          <w:color w:val="03000B"/>
        </w:rPr>
        <w:t>a</w:t>
      </w:r>
      <w:r>
        <w:rPr>
          <w:color w:val="03000C"/>
        </w:rPr>
        <w:t>a</w:t>
      </w:r>
      <w:r>
        <w:rPr>
          <w:color w:val="03000D"/>
        </w:rPr>
        <w:t>a</w:t>
      </w:r>
      <w:r>
        <w:rPr>
          <w:color w:val="02010A"/>
        </w:rPr>
        <w:t>a</w:t>
      </w:r>
      <w:r>
        <w:rPr>
          <w:color w:val="020109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10206"/>
        </w:rPr>
        <w:t>a</w:t>
      </w:r>
      <w:r>
        <w:rPr>
          <w:color w:val="010204"/>
        </w:rPr>
        <w:t>a</w:t>
      </w:r>
      <w:r>
        <w:rPr>
          <w:color w:val="000303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1"/>
        </w:rPr>
        <w:t>a</w:t>
      </w:r>
      <w:r>
        <w:rPr>
          <w:color w:val="000306"/>
        </w:rPr>
        <w:t>a</w:t>
      </w:r>
      <w:r>
        <w:rPr>
          <w:color w:val="010207"/>
        </w:rPr>
        <w:t>a</w:t>
      </w:r>
      <w:r>
        <w:rPr>
          <w:color w:val="010207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00304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70803"/>
        </w:rPr>
        <w:t>a</w:t>
      </w:r>
      <w:r>
        <w:rPr>
          <w:color w:val="010000"/>
        </w:rPr>
        <w:t>a</w:t>
      </w:r>
      <w:r>
        <w:rPr>
          <w:color w:val="06040A"/>
        </w:rPr>
        <w:t>a</w:t>
      </w:r>
      <w:r>
        <w:rPr>
          <w:color w:val="080511"/>
        </w:rPr>
        <w:t>a</w:t>
      </w:r>
      <w:r>
        <w:rPr>
          <w:color w:val="010007"/>
        </w:rPr>
        <w:t>a</w:t>
      </w:r>
      <w:r>
        <w:rPr>
          <w:color w:val="040102"/>
        </w:rPr>
        <w:t>a</w:t>
      </w:r>
      <w:r>
        <w:rPr>
          <w:color w:val="060300"/>
        </w:rPr>
        <w:t>a</w:t>
      </w:r>
      <w:r>
        <w:rPr>
          <w:color w:val="35330C"/>
        </w:rPr>
        <w:t>a</w:t>
      </w:r>
      <w:r>
        <w:rPr>
          <w:color w:val="A7A25E"/>
        </w:rPr>
        <w:t>a</w:t>
      </w:r>
      <w:r>
        <w:rPr>
          <w:color w:val="F8F59D"/>
        </w:rPr>
        <w:t>a</w:t>
      </w:r>
      <w:r>
        <w:rPr>
          <w:color w:val="F3EF88"/>
        </w:rPr>
        <w:t>a</w:t>
      </w:r>
      <w:r>
        <w:rPr>
          <w:color w:val="F1E775"/>
        </w:rPr>
        <w:t>a</w:t>
      </w:r>
      <w:r>
        <w:rPr>
          <w:color w:val="FDF381"/>
        </w:rPr>
        <w:t>a</w:t>
      </w:r>
      <w:r>
        <w:rPr>
          <w:color w:val="F8ED82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8EB82"/>
        </w:rPr>
        <w:t>a</w:t>
      </w:r>
      <w:r>
        <w:rPr>
          <w:color w:val="FDE880"/>
        </w:rPr>
        <w:t>a</w:t>
      </w:r>
      <w:r>
        <w:rPr>
          <w:color w:val="FFE57E"/>
        </w:rPr>
        <w:t>a</w:t>
      </w:r>
      <w:r>
        <w:rPr>
          <w:color w:val="FDE57D"/>
        </w:rPr>
        <w:t>a</w:t>
      </w:r>
      <w:r>
        <w:rPr>
          <w:color w:val="F9E67A"/>
        </w:rPr>
        <w:t>a</w:t>
      </w:r>
      <w:r>
        <w:rPr>
          <w:color w:val="F3E77B"/>
        </w:rPr>
        <w:t>a</w:t>
      </w:r>
      <w:r>
        <w:rPr>
          <w:color w:val="EEE97E"/>
        </w:rPr>
        <w:t>a</w:t>
      </w:r>
      <w:r>
        <w:rPr>
          <w:color w:val="E5EC82"/>
        </w:rPr>
        <w:t>a</w:t>
      </w:r>
      <w:r>
        <w:rPr>
          <w:color w:val="D7EB85"/>
        </w:rPr>
        <w:t>a</w:t>
      </w:r>
      <w:r>
        <w:rPr>
          <w:color w:val="ADD071"/>
        </w:rPr>
        <w:t>a</w:t>
      </w:r>
      <w:r>
        <w:rPr>
          <w:color w:val="70A147"/>
        </w:rPr>
        <w:t>a</w:t>
      </w:r>
      <w:r>
        <w:rPr>
          <w:color w:val="4F8C36"/>
        </w:rPr>
        <w:t>a</w:t>
      </w:r>
      <w:r>
        <w:rPr>
          <w:color w:val="4C903F"/>
        </w:rPr>
        <w:t>a</w:t>
      </w:r>
      <w:r>
        <w:rPr>
          <w:color w:val="499347"/>
        </w:rPr>
        <w:t>a</w:t>
      </w:r>
      <w:r>
        <w:rPr>
          <w:color w:val="3F8C45"/>
        </w:rPr>
        <w:t>a</w:t>
      </w:r>
      <w:r>
        <w:rPr>
          <w:color w:val="3D8A46"/>
        </w:rPr>
        <w:t>a</w:t>
      </w:r>
      <w:r>
        <w:rPr>
          <w:color w:val="3C8945"/>
        </w:rPr>
        <w:t>a</w:t>
      </w:r>
      <w:r>
        <w:rPr>
          <w:color w:val="3B8844"/>
        </w:rPr>
        <w:t>a</w:t>
      </w:r>
      <w:r>
        <w:rPr>
          <w:color w:val="398642"/>
        </w:rPr>
        <w:t>a</w:t>
      </w:r>
      <w:r>
        <w:rPr>
          <w:color w:val="388541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98642"/>
        </w:rPr>
        <w:t>a</w:t>
      </w:r>
      <w:r>
        <w:rPr>
          <w:color w:val="378543"/>
        </w:rPr>
        <w:t>a</w:t>
      </w:r>
      <w:r>
        <w:rPr>
          <w:color w:val="368544"/>
        </w:rPr>
        <w:t>a</w:t>
      </w:r>
      <w:r>
        <w:rPr>
          <w:color w:val="368544"/>
        </w:rPr>
        <w:t>a</w:t>
      </w:r>
      <w:r>
        <w:rPr>
          <w:color w:val="368544"/>
        </w:rPr>
        <w:t>a</w:t>
      </w:r>
      <w:r>
        <w:rPr>
          <w:color w:val="368544"/>
        </w:rPr>
        <w:t>a</w:t>
      </w:r>
      <w:r>
        <w:rPr>
          <w:color w:val="368446"/>
        </w:rPr>
        <w:t>a</w:t>
      </w:r>
      <w:r>
        <w:rPr>
          <w:color w:val="368446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38147"/>
        </w:rPr>
        <w:t>a</w:t>
      </w:r>
      <w:r>
        <w:rPr>
          <w:color w:val="338147"/>
        </w:rPr>
        <w:t>a</w:t>
      </w:r>
      <w:r>
        <w:rPr>
          <w:color w:val="328247"/>
        </w:rPr>
        <w:t>a</w:t>
      </w:r>
      <w:r>
        <w:rPr>
          <w:color w:val="2E8548"/>
        </w:rPr>
        <w:t>a</w:t>
      </w:r>
      <w:r>
        <w:rPr>
          <w:color w:val="2D8447"/>
        </w:rPr>
        <w:t>a</w:t>
      </w:r>
      <w:r>
        <w:rPr>
          <w:color w:val="2F8347"/>
        </w:rPr>
        <w:t>a</w:t>
      </w:r>
      <w:r>
        <w:rPr>
          <w:color w:val="308145"/>
        </w:rPr>
        <w:t>a</w:t>
      </w:r>
      <w:r>
        <w:rPr>
          <w:color w:val="318144"/>
        </w:rPr>
        <w:t>a</w:t>
      </w:r>
      <w:r>
        <w:rPr>
          <w:color w:val="318144"/>
        </w:rPr>
        <w:t>a</w:t>
      </w:r>
      <w:r>
        <w:rPr>
          <w:color w:val="328044"/>
        </w:rPr>
        <w:t>a</w:t>
      </w:r>
      <w:r>
        <w:rPr>
          <w:color w:val="317F44"/>
        </w:rPr>
        <w:t>a</w:t>
      </w:r>
      <w:r>
        <w:rPr>
          <w:color w:val="2F7E45"/>
        </w:rPr>
        <w:t>a</w:t>
      </w:r>
      <w:r>
        <w:rPr>
          <w:color w:val="2E7F45"/>
        </w:rPr>
        <w:t>a</w:t>
      </w:r>
      <w:r>
        <w:rPr>
          <w:color w:val="2D7E46"/>
        </w:rPr>
        <w:t>a</w:t>
      </w:r>
      <w:r>
        <w:rPr>
          <w:color w:val="2B7E46"/>
        </w:rPr>
        <w:t>a</w:t>
      </w:r>
      <w:r>
        <w:rPr>
          <w:color w:val="24753D"/>
        </w:rPr>
        <w:t>a</w:t>
      </w:r>
      <w:r>
        <w:rPr>
          <w:color w:val="2E7B45"/>
        </w:rPr>
        <w:t>a</w:t>
      </w:r>
      <w:r>
        <w:rPr>
          <w:color w:val="408255"/>
        </w:rPr>
        <w:t>a</w:t>
      </w:r>
      <w:r>
        <w:rPr>
          <w:color w:val="316942"/>
        </w:rPr>
        <w:t>a</w:t>
      </w:r>
      <w:r>
        <w:rPr>
          <w:color w:val="062F13"/>
        </w:rPr>
        <w:t>a</w:t>
      </w:r>
      <w:r>
        <w:rPr>
          <w:color w:val="000B00"/>
        </w:rPr>
        <w:t>a</w:t>
      </w:r>
      <w:r>
        <w:rPr>
          <w:color w:val="000800"/>
        </w:rPr>
        <w:t>a</w:t>
      </w:r>
      <w:r>
        <w:rPr>
          <w:color w:val="000501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40004"/>
        </w:rPr>
        <w:t>a</w:t>
      </w:r>
      <w:r>
        <w:rPr>
          <w:color w:val="050004"/>
        </w:rPr>
        <w:t>a</w:t>
      </w:r>
      <w:r>
        <w:rPr>
          <w:color w:val="050007"/>
        </w:rPr>
        <w:t>a</w:t>
      </w:r>
      <w:r>
        <w:rPr>
          <w:color w:val="07000C"/>
        </w:rPr>
        <w:t>a</w:t>
      </w:r>
      <w:r>
        <w:rPr>
          <w:color w:val="09000D"/>
        </w:rPr>
        <w:t>a</w:t>
      </w:r>
      <w:r>
        <w:rPr>
          <w:color w:val="090009"/>
        </w:rPr>
        <w:t>a</w:t>
      </w:r>
      <w:r>
        <w:rPr>
          <w:color w:val="080006"/>
        </w:rPr>
        <w:t>a</w:t>
      </w:r>
      <w:r>
        <w:rPr>
          <w:color w:val="030203"/>
        </w:rPr>
        <w:t>a</w:t>
      </w:r>
      <w:r>
        <w:rPr>
          <w:color w:val="000700"/>
        </w:rPr>
        <w:t>a</w:t>
      </w:r>
      <w:r>
        <w:rPr>
          <w:color w:val="153320"/>
        </w:rPr>
        <w:t>a</w:t>
      </w:r>
      <w:r>
        <w:rPr>
          <w:color w:val="316042"/>
        </w:rPr>
        <w:t>a</w:t>
      </w:r>
      <w:r>
        <w:rPr>
          <w:color w:val="326D46"/>
        </w:rPr>
        <w:t>a</w:t>
      </w:r>
      <w:r>
        <w:rPr>
          <w:color w:val="2A6D41"/>
        </w:rPr>
        <w:t>a</w:t>
      </w:r>
      <w:r>
        <w:rPr>
          <w:color w:val="2B6F3E"/>
        </w:rPr>
        <w:t>a</w:t>
      </w:r>
      <w:r>
        <w:rPr>
          <w:color w:val="2B6E3E"/>
        </w:rPr>
        <w:t>a</w:t>
      </w:r>
      <w:r>
        <w:rPr>
          <w:color w:val="2B6B3F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B623B"/>
        </w:rPr>
        <w:t>a</w:t>
      </w:r>
      <w:r>
        <w:rPr>
          <w:color w:val="2E5F3F"/>
        </w:rPr>
        <w:t>a</w:t>
      </w:r>
      <w:r>
        <w:rPr>
          <w:color w:val="2D603F"/>
        </w:rPr>
        <w:t>a</w:t>
      </w:r>
      <w:r>
        <w:rPr>
          <w:color w:val="29613E"/>
        </w:rPr>
        <w:t>a</w:t>
      </w:r>
      <w:r>
        <w:rPr>
          <w:color w:val="27623C"/>
        </w:rPr>
        <w:t>a</w:t>
      </w:r>
      <w:r>
        <w:rPr>
          <w:color w:val="26613B"/>
        </w:rPr>
        <w:t>a</w:t>
      </w:r>
      <w:r>
        <w:rPr>
          <w:color w:val="295F3B"/>
        </w:rPr>
        <w:t>a</w:t>
      </w:r>
      <w:r>
        <w:rPr>
          <w:color w:val="2C5C3C"/>
        </w:rPr>
        <w:t>a</w:t>
      </w:r>
      <w:r>
        <w:rPr>
          <w:color w:val="375B42"/>
        </w:rPr>
        <w:t>a</w:t>
      </w:r>
      <w:r>
        <w:rPr>
          <w:color w:val="203625"/>
        </w:rPr>
        <w:t>a</w:t>
      </w:r>
      <w:r>
        <w:rPr>
          <w:color w:val="060E06"/>
        </w:rPr>
        <w:t>a</w:t>
      </w:r>
      <w:r>
        <w:rPr>
          <w:color w:val="030101"/>
        </w:rPr>
        <w:t>a</w:t>
      </w:r>
      <w:r>
        <w:rPr>
          <w:color w:val="0B0203"/>
        </w:rPr>
        <w:t>a</w:t>
      </w:r>
      <w:r>
        <w:rPr>
          <w:color w:val="0A0002"/>
        </w:rPr>
        <w:t>a</w:t>
      </w:r>
      <w:r>
        <w:rPr>
          <w:color w:val="090004"/>
        </w:rPr>
        <w:t>a</w:t>
      </w:r>
      <w:r>
        <w:rPr>
          <w:color w:val="090003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10200"/>
        </w:rPr>
        <w:t>a</w:t>
      </w:r>
      <w:r>
        <w:rPr>
          <w:color w:val="0002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30F06"/>
        </w:rPr>
        <w:t>a</w:t>
      </w:r>
      <w:r>
        <w:rPr>
          <w:color w:val="25382D"/>
        </w:rPr>
        <w:t>a</w:t>
      </w:r>
      <w:r>
        <w:rPr>
          <w:color w:val="324A3D"/>
        </w:rPr>
        <w:t>a</w:t>
      </w:r>
      <w:r>
        <w:rPr>
          <w:color w:val="3A5547"/>
        </w:rPr>
        <w:t>a</w:t>
      </w:r>
      <w:r>
        <w:rPr>
          <w:color w:val="355745"/>
        </w:rPr>
        <w:t>a</w:t>
      </w:r>
      <w:r>
        <w:rPr>
          <w:color w:val="325944"/>
        </w:rPr>
        <w:t>a</w:t>
      </w:r>
      <w:r>
        <w:rPr>
          <w:color w:val="335E46"/>
        </w:rPr>
        <w:t>a</w:t>
      </w:r>
      <w:r>
        <w:rPr>
          <w:color w:val="2F5D43"/>
        </w:rPr>
        <w:t>a</w:t>
      </w:r>
      <w:r>
        <w:rPr>
          <w:color w:val="2F5D41"/>
        </w:rPr>
        <w:t>a</w:t>
      </w:r>
      <w:r>
        <w:rPr>
          <w:color w:val="305E41"/>
        </w:rPr>
        <w:t>a</w:t>
      </w:r>
      <w:r>
        <w:rPr>
          <w:color w:val="335E42"/>
        </w:rPr>
        <w:t>a</w:t>
      </w:r>
      <w:r>
        <w:rPr>
          <w:color w:val="335E40"/>
        </w:rPr>
        <w:t>a</w:t>
      </w:r>
      <w:r>
        <w:rPr>
          <w:color w:val="365F41"/>
        </w:rPr>
        <w:t>a</w:t>
      </w:r>
      <w:r>
        <w:rPr>
          <w:color w:val="345E40"/>
        </w:rPr>
        <w:t>a</w:t>
      </w:r>
      <w:r>
        <w:rPr>
          <w:color w:val="335E40"/>
        </w:rPr>
        <w:t>a</w:t>
      </w:r>
      <w:r>
        <w:rPr>
          <w:color w:val="335E40"/>
        </w:rPr>
        <w:t>a</w:t>
      </w:r>
      <w:r>
        <w:rPr>
          <w:color w:val="345D41"/>
        </w:rPr>
        <w:t>a</w:t>
      </w:r>
      <w:r>
        <w:rPr>
          <w:color w:val="345C41"/>
        </w:rPr>
        <w:t>a</w:t>
      </w:r>
      <w:r>
        <w:rPr>
          <w:color w:val="345C41"/>
        </w:rPr>
        <w:t>a</w:t>
      </w:r>
      <w:r>
        <w:rPr>
          <w:color w:val="345B41"/>
        </w:rPr>
        <w:t>a</w:t>
      </w:r>
      <w:r>
        <w:rPr>
          <w:color w:val="355B42"/>
        </w:rPr>
        <w:t>a</w:t>
      </w:r>
      <w:r>
        <w:rPr>
          <w:color w:val="345A43"/>
        </w:rPr>
        <w:t>a</w:t>
      </w:r>
      <w:r>
        <w:rPr>
          <w:color w:val="335942"/>
        </w:rPr>
        <w:t>a</w:t>
      </w:r>
      <w:r>
        <w:rPr>
          <w:color w:val="355842"/>
        </w:rPr>
        <w:t>a</w:t>
      </w:r>
      <w:r>
        <w:rPr>
          <w:color w:val="355842"/>
        </w:rPr>
        <w:t>a</w:t>
      </w:r>
      <w:r>
        <w:rPr>
          <w:color w:val="365943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845"/>
        </w:rPr>
        <w:t>a</w:t>
      </w:r>
      <w:r>
        <w:rPr>
          <w:color w:val="325746"/>
        </w:rPr>
        <w:t>a</w:t>
      </w:r>
      <w:r>
        <w:rPr>
          <w:color w:val="345646"/>
        </w:rPr>
        <w:t>a</w:t>
      </w:r>
      <w:r>
        <w:rPr>
          <w:color w:val="335545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35344"/>
        </w:rPr>
        <w:t>a</w:t>
      </w:r>
      <w:r>
        <w:rPr>
          <w:color w:val="335344"/>
        </w:rPr>
        <w:t>a</w:t>
      </w:r>
      <w:r>
        <w:rPr>
          <w:color w:val="345344"/>
        </w:rPr>
        <w:t>a</w:t>
      </w:r>
      <w:r>
        <w:rPr>
          <w:color w:val="345344"/>
        </w:rPr>
        <w:t>a</w:t>
      </w:r>
      <w:r>
        <w:rPr>
          <w:color w:val="335243"/>
        </w:rPr>
        <w:t>a</w:t>
      </w:r>
      <w:r>
        <w:rPr>
          <w:color w:val="355143"/>
        </w:rPr>
        <w:t>a</w:t>
      </w:r>
      <w:r>
        <w:rPr>
          <w:color w:val="345042"/>
        </w:rPr>
        <w:t>a</w:t>
      </w:r>
      <w:r>
        <w:rPr>
          <w:color w:val="304A40"/>
        </w:rPr>
        <w:t>a</w:t>
      </w:r>
      <w:r>
        <w:rPr>
          <w:color w:val="3B4B38"/>
        </w:rPr>
        <w:t>a</w:t>
      </w:r>
      <w:r>
        <w:rPr>
          <w:color w:val="747651"/>
        </w:rPr>
        <w:t>a</w:t>
      </w:r>
      <w:r>
        <w:rPr>
          <w:color w:val="E0CF9A"/>
        </w:rPr>
        <w:t>a</w:t>
      </w:r>
      <w:r>
        <w:rPr>
          <w:color w:val="F4D894"/>
        </w:rPr>
        <w:t>a</w:t>
      </w:r>
      <w:r>
        <w:rPr>
          <w:color w:val="F4D283"/>
        </w:rPr>
        <w:t>a</w:t>
      </w:r>
      <w:r>
        <w:rPr>
          <w:color w:val="F4D17F"/>
        </w:rPr>
        <w:t>a</w:t>
      </w:r>
      <w:r>
        <w:rPr>
          <w:color w:val="F1D181"/>
        </w:rPr>
        <w:t>a</w:t>
      </w:r>
      <w:r>
        <w:rPr>
          <w:color w:val="EED383"/>
        </w:rPr>
        <w:t>a</w:t>
      </w:r>
      <w:r>
        <w:rPr>
          <w:color w:val="EDD387"/>
        </w:rPr>
        <w:t>a</w:t>
      </w:r>
      <w:r>
        <w:rPr>
          <w:color w:val="EDD388"/>
        </w:rPr>
        <w:t>a</w:t>
      </w:r>
      <w:r>
        <w:rPr>
          <w:color w:val="EDD387"/>
        </w:rPr>
        <w:t>a</w:t>
      </w:r>
      <w:r>
        <w:rPr>
          <w:color w:val="F0D285"/>
        </w:rPr>
        <w:t>a</w:t>
      </w:r>
      <w:r>
        <w:rPr>
          <w:color w:val="F1D184"/>
        </w:rPr>
        <w:t>a</w:t>
      </w:r>
      <w:r>
        <w:rPr>
          <w:color w:val="EFD189"/>
        </w:rPr>
        <w:t>a</w:t>
      </w:r>
      <w:r>
        <w:rPr>
          <w:color w:val="EDD08B"/>
        </w:rPr>
        <w:t>a</w:t>
      </w:r>
      <w:r>
        <w:rPr>
          <w:color w:val="EED08A"/>
        </w:rPr>
        <w:t>a</w:t>
      </w:r>
      <w:r>
        <w:rPr>
          <w:color w:val="F0D085"/>
        </w:rPr>
        <w:t>a</w:t>
      </w:r>
      <w:r>
        <w:rPr>
          <w:color w:val="F1CF7F"/>
        </w:rPr>
        <w:t>a</w:t>
      </w:r>
      <w:r>
        <w:rPr>
          <w:color w:val="F0CE7E"/>
        </w:rPr>
        <w:t>a</w:t>
      </w:r>
      <w:r>
        <w:rPr>
          <w:color w:val="F3D691"/>
        </w:rPr>
        <w:t>a</w:t>
      </w:r>
      <w:r>
        <w:rPr>
          <w:color w:val="CBB683"/>
        </w:rPr>
        <w:t>a</w:t>
      </w:r>
      <w:r>
        <w:rPr>
          <w:color w:val="302611"/>
        </w:rPr>
        <w:t>a</w:t>
      </w:r>
      <w:r>
        <w:rPr>
          <w:color w:val="060404"/>
        </w:rPr>
        <w:t>a</w:t>
      </w:r>
      <w:r>
        <w:rPr>
          <w:color w:val="0000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5"/>
        </w:rPr>
        <w:t>a</w:t>
      </w:r>
      <w:r>
        <w:rPr>
          <w:color w:val="070A0C"/>
        </w:rPr>
        <w:t>a</w:t>
      </w:r>
      <w:r>
        <w:rPr>
          <w:color w:val="000002"/>
        </w:rPr>
        <w:t>a</w:t>
      </w:r>
      <w:r>
        <w:rPr>
          <w:color w:val="070303"/>
        </w:rPr>
        <w:t>a</w:t>
      </w:r>
      <w:r>
        <w:rPr>
          <w:color w:val="140503"/>
        </w:rPr>
        <w:t>a</w:t>
      </w:r>
      <w:r>
        <w:rPr>
          <w:color w:val="46272A"/>
        </w:rPr>
        <w:t>a</w:t>
      </w:r>
      <w:r>
        <w:rPr>
          <w:color w:val="95666A"/>
        </w:rPr>
        <w:t>a</w:t>
      </w:r>
      <w:r>
        <w:rPr>
          <w:color w:val="9E6068"/>
        </w:rPr>
        <w:t>a</w:t>
      </w:r>
      <w:r>
        <w:rPr>
          <w:color w:val="A35C66"/>
        </w:rPr>
        <w:t>a</w:t>
      </w:r>
      <w:r>
        <w:rPr>
          <w:color w:val="A55965"/>
        </w:rPr>
        <w:t>a</w:t>
      </w:r>
      <w:r>
        <w:rPr>
          <w:color w:val="9F5864"/>
        </w:rPr>
        <w:t>a</w:t>
      </w:r>
      <w:r>
        <w:rPr>
          <w:color w:val="9A5964"/>
        </w:rPr>
        <w:t>a</w:t>
      </w:r>
    </w:p>
    <w:p>
      <w:r>
        <w:rPr>
          <w:color w:val="949058"/>
        </w:rPr>
        <w:t>a</w:t>
      </w:r>
      <w:r>
        <w:rPr>
          <w:color w:val="949159"/>
        </w:rPr>
        <w:t>a</w:t>
      </w:r>
      <w:r>
        <w:rPr>
          <w:color w:val="959159"/>
        </w:rPr>
        <w:t>a</w:t>
      </w:r>
      <w:r>
        <w:rPr>
          <w:color w:val="959152"/>
        </w:rPr>
        <w:t>a</w:t>
      </w:r>
      <w:r>
        <w:rPr>
          <w:color w:val="959151"/>
        </w:rPr>
        <w:t>a</w:t>
      </w:r>
      <w:r>
        <w:rPr>
          <w:color w:val="989359"/>
        </w:rPr>
        <w:t>a</w:t>
      </w:r>
      <w:r>
        <w:rPr>
          <w:color w:val="908E5D"/>
        </w:rPr>
        <w:t>a</w:t>
      </w:r>
      <w:r>
        <w:rPr>
          <w:color w:val="918F6B"/>
        </w:rPr>
        <w:t>a</w:t>
      </w:r>
      <w:r>
        <w:rPr>
          <w:color w:val="2D2C18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4"/>
        </w:rPr>
        <w:t>a</w:t>
      </w:r>
      <w:r>
        <w:rPr>
          <w:color w:val="020105"/>
        </w:rPr>
        <w:t>a</w:t>
      </w:r>
      <w:r>
        <w:rPr>
          <w:color w:val="010106"/>
        </w:rPr>
        <w:t>a</w:t>
      </w:r>
      <w:r>
        <w:rPr>
          <w:color w:val="070609"/>
        </w:rPr>
        <w:t>a</w:t>
      </w:r>
      <w:r>
        <w:rPr>
          <w:color w:val="0A0504"/>
        </w:rPr>
        <w:t>a</w:t>
      </w:r>
      <w:r>
        <w:rPr>
          <w:color w:val="090302"/>
        </w:rPr>
        <w:t>a</w:t>
      </w:r>
      <w:r>
        <w:rPr>
          <w:color w:val="0B0400"/>
        </w:rPr>
        <w:t>a</w:t>
      </w:r>
      <w:r>
        <w:rPr>
          <w:color w:val="241A04"/>
        </w:rPr>
        <w:t>a</w:t>
      </w:r>
      <w:r>
        <w:rPr>
          <w:color w:val="554B27"/>
        </w:rPr>
        <w:t>a</w:t>
      </w:r>
      <w:r>
        <w:rPr>
          <w:color w:val="7A7144"/>
        </w:rPr>
        <w:t>a</w:t>
      </w:r>
      <w:r>
        <w:rPr>
          <w:color w:val="9D965D"/>
        </w:rPr>
        <w:t>a</w:t>
      </w:r>
      <w:r>
        <w:rPr>
          <w:color w:val="BCB779"/>
        </w:rPr>
        <w:t>a</w:t>
      </w:r>
      <w:r>
        <w:rPr>
          <w:color w:val="CBC886"/>
        </w:rPr>
        <w:t>a</w:t>
      </w:r>
      <w:r>
        <w:rPr>
          <w:color w:val="CCCD87"/>
        </w:rPr>
        <w:t>a</w:t>
      </w:r>
      <w:r>
        <w:rPr>
          <w:color w:val="D0CE85"/>
        </w:rPr>
        <w:t>a</w:t>
      </w:r>
      <w:r>
        <w:rPr>
          <w:color w:val="DCD588"/>
        </w:rPr>
        <w:t>a</w:t>
      </w:r>
      <w:r>
        <w:rPr>
          <w:color w:val="DED588"/>
        </w:rPr>
        <w:t>a</w:t>
      </w:r>
      <w:r>
        <w:rPr>
          <w:color w:val="DED588"/>
        </w:rPr>
        <w:t>a</w:t>
      </w:r>
      <w:r>
        <w:rPr>
          <w:color w:val="DBD287"/>
        </w:rPr>
        <w:t>a</w:t>
      </w:r>
      <w:r>
        <w:rPr>
          <w:color w:val="D6CD83"/>
        </w:rPr>
        <w:t>a</w:t>
      </w:r>
      <w:r>
        <w:rPr>
          <w:color w:val="D4CA81"/>
        </w:rPr>
        <w:t>a</w:t>
      </w:r>
      <w:r>
        <w:rPr>
          <w:color w:val="CCC27E"/>
        </w:rPr>
        <w:t>a</w:t>
      </w:r>
      <w:r>
        <w:rPr>
          <w:color w:val="C7BD79"/>
        </w:rPr>
        <w:t>a</w:t>
      </w:r>
      <w:r>
        <w:rPr>
          <w:color w:val="BCB26F"/>
        </w:rPr>
        <w:t>a</w:t>
      </w:r>
      <w:r>
        <w:rPr>
          <w:color w:val="AA9F61"/>
        </w:rPr>
        <w:t>a</w:t>
      </w:r>
      <w:r>
        <w:rPr>
          <w:color w:val="948950"/>
        </w:rPr>
        <w:t>a</w:t>
      </w:r>
      <w:r>
        <w:rPr>
          <w:color w:val="837A44"/>
        </w:rPr>
        <w:t>a</w:t>
      </w:r>
      <w:r>
        <w:rPr>
          <w:color w:val="696438"/>
        </w:rPr>
        <w:t>a</w:t>
      </w:r>
      <w:r>
        <w:rPr>
          <w:color w:val="5A5931"/>
        </w:rPr>
        <w:t>a</w:t>
      </w:r>
      <w:r>
        <w:rPr>
          <w:color w:val="484621"/>
        </w:rPr>
        <w:t>a</w:t>
      </w:r>
      <w:r>
        <w:rPr>
          <w:color w:val="33300E"/>
        </w:rPr>
        <w:t>a</w:t>
      </w:r>
      <w:r>
        <w:rPr>
          <w:color w:val="1D1B00"/>
        </w:rPr>
        <w:t>a</w:t>
      </w:r>
      <w:r>
        <w:rPr>
          <w:color w:val="0E0B00"/>
        </w:rPr>
        <w:t>a</w:t>
      </w:r>
      <w:r>
        <w:rPr>
          <w:color w:val="0E0B00"/>
        </w:rPr>
        <w:t>a</w:t>
      </w:r>
      <w:r>
        <w:rPr>
          <w:color w:val="0C0B00"/>
        </w:rPr>
        <w:t>a</w:t>
      </w:r>
      <w:r>
        <w:rPr>
          <w:color w:val="070302"/>
        </w:rPr>
        <w:t>a</w:t>
      </w:r>
      <w:r>
        <w:rPr>
          <w:color w:val="070404"/>
        </w:rPr>
        <w:t>a</w:t>
      </w:r>
      <w:r>
        <w:rPr>
          <w:color w:val="060305"/>
        </w:rPr>
        <w:t>a</w:t>
      </w:r>
      <w:r>
        <w:rPr>
          <w:color w:val="050204"/>
        </w:rPr>
        <w:t>a</w:t>
      </w:r>
      <w:r>
        <w:rPr>
          <w:color w:val="050202"/>
        </w:rPr>
        <w:t>a</w:t>
      </w:r>
      <w:r>
        <w:rPr>
          <w:color w:val="070400"/>
        </w:rPr>
        <w:t>a</w:t>
      </w:r>
      <w:r>
        <w:rPr>
          <w:color w:val="0A0802"/>
        </w:rPr>
        <w:t>a</w:t>
      </w:r>
      <w:r>
        <w:rPr>
          <w:color w:val="0D0B05"/>
        </w:rPr>
        <w:t>a</w:t>
      </w:r>
      <w:r>
        <w:rPr>
          <w:color w:val="0B0A05"/>
        </w:rPr>
        <w:t>a</w:t>
      </w:r>
      <w:r>
        <w:rPr>
          <w:color w:val="060602"/>
        </w:rPr>
        <w:t>a</w:t>
      </w:r>
      <w:r>
        <w:rPr>
          <w:color w:val="020200"/>
        </w:rPr>
        <w:t>a</w:t>
      </w:r>
      <w:r>
        <w:rPr>
          <w:color w:val="030202"/>
        </w:rPr>
        <w:t>a</w:t>
      </w:r>
      <w:r>
        <w:rPr>
          <w:color w:val="020204"/>
        </w:rPr>
        <w:t>a</w:t>
      </w:r>
      <w:r>
        <w:rPr>
          <w:color w:val="010304"/>
        </w:rPr>
        <w:t>a</w:t>
      </w:r>
      <w:r>
        <w:rPr>
          <w:color w:val="010305"/>
        </w:rPr>
        <w:t>a</w:t>
      </w:r>
      <w:r>
        <w:rPr>
          <w:color w:val="010207"/>
        </w:rPr>
        <w:t>a</w:t>
      </w:r>
      <w:r>
        <w:rPr>
          <w:color w:val="010207"/>
        </w:rPr>
        <w:t>a</w:t>
      </w:r>
      <w:r>
        <w:rPr>
          <w:color w:val="020105"/>
        </w:rPr>
        <w:t>a</w:t>
      </w:r>
      <w:r>
        <w:rPr>
          <w:color w:val="0201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501"/>
        </w:rPr>
        <w:t>a</w:t>
      </w:r>
      <w:r>
        <w:rPr>
          <w:color w:val="000308"/>
        </w:rPr>
        <w:t>a</w:t>
      </w:r>
      <w:r>
        <w:rPr>
          <w:color w:val="01010A"/>
        </w:rPr>
        <w:t>a</w:t>
      </w:r>
      <w:r>
        <w:rPr>
          <w:color w:val="01010A"/>
        </w:rPr>
        <w:t>a</w:t>
      </w:r>
      <w:r>
        <w:rPr>
          <w:color w:val="000209"/>
        </w:rPr>
        <w:t>a</w:t>
      </w:r>
      <w:r>
        <w:rPr>
          <w:color w:val="000209"/>
        </w:rPr>
        <w:t>a</w:t>
      </w:r>
      <w:r>
        <w:rPr>
          <w:color w:val="000208"/>
        </w:rPr>
        <w:t>a</w:t>
      </w:r>
      <w:r>
        <w:rPr>
          <w:color w:val="000208"/>
        </w:rPr>
        <w:t>a</w:t>
      </w:r>
      <w:r>
        <w:rPr>
          <w:color w:val="000208"/>
        </w:rPr>
        <w:t>a</w:t>
      </w:r>
      <w:r>
        <w:rPr>
          <w:color w:val="000208"/>
        </w:rPr>
        <w:t>a</w:t>
      </w:r>
      <w:r>
        <w:rPr>
          <w:color w:val="010207"/>
        </w:rPr>
        <w:t>a</w:t>
      </w:r>
      <w:r>
        <w:rPr>
          <w:color w:val="010207"/>
        </w:rPr>
        <w:t>a</w:t>
      </w:r>
      <w:r>
        <w:rPr>
          <w:color w:val="010206"/>
        </w:rPr>
        <w:t>a</w:t>
      </w:r>
      <w:r>
        <w:rPr>
          <w:color w:val="0A090B"/>
        </w:rPr>
        <w:t>a</w:t>
      </w:r>
      <w:r>
        <w:rPr>
          <w:color w:val="010001"/>
        </w:rPr>
        <w:t>a</w:t>
      </w:r>
      <w:r>
        <w:rPr>
          <w:color w:val="05030B"/>
        </w:rPr>
        <w:t>a</w:t>
      </w:r>
      <w:r>
        <w:rPr>
          <w:color w:val="04020C"/>
        </w:rPr>
        <w:t>a</w:t>
      </w:r>
      <w:r>
        <w:rPr>
          <w:color w:val="020105"/>
        </w:rPr>
        <w:t>a</w:t>
      </w:r>
      <w:r>
        <w:rPr>
          <w:color w:val="090601"/>
        </w:rPr>
        <w:t>a</w:t>
      </w:r>
      <w:r>
        <w:rPr>
          <w:color w:val="0C0900"/>
        </w:rPr>
        <w:t>a</w:t>
      </w:r>
      <w:r>
        <w:rPr>
          <w:color w:val="72703B"/>
        </w:rPr>
        <w:t>a</w:t>
      </w:r>
      <w:r>
        <w:rPr>
          <w:color w:val="E4E18E"/>
        </w:rPr>
        <w:t>a</w:t>
      </w:r>
      <w:r>
        <w:rPr>
          <w:color w:val="FAF492"/>
        </w:rPr>
        <w:t>a</w:t>
      </w:r>
      <w:r>
        <w:rPr>
          <w:color w:val="F6EE81"/>
        </w:rPr>
        <w:t>a</w:t>
      </w:r>
      <w:r>
        <w:rPr>
          <w:color w:val="FAF07E"/>
        </w:rPr>
        <w:t>a</w:t>
      </w:r>
      <w:r>
        <w:rPr>
          <w:color w:val="F9EE7D"/>
        </w:rPr>
        <w:t>a</w:t>
      </w:r>
      <w:r>
        <w:rPr>
          <w:color w:val="F8ED82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6EB81"/>
        </w:rPr>
        <w:t>a</w:t>
      </w:r>
      <w:r>
        <w:rPr>
          <w:color w:val="F8E882"/>
        </w:rPr>
        <w:t>a</w:t>
      </w:r>
      <w:r>
        <w:rPr>
          <w:color w:val="FBE682"/>
        </w:rPr>
        <w:t>a</w:t>
      </w:r>
      <w:r>
        <w:rPr>
          <w:color w:val="FBE67F"/>
        </w:rPr>
        <w:t>a</w:t>
      </w:r>
      <w:r>
        <w:rPr>
          <w:color w:val="F8E67B"/>
        </w:rPr>
        <w:t>a</w:t>
      </w:r>
      <w:r>
        <w:rPr>
          <w:color w:val="F6E579"/>
        </w:rPr>
        <w:t>a</w:t>
      </w:r>
      <w:r>
        <w:rPr>
          <w:color w:val="F1E778"/>
        </w:rPr>
        <w:t>a</w:t>
      </w:r>
      <w:r>
        <w:rPr>
          <w:color w:val="E8E77A"/>
        </w:rPr>
        <w:t>a</w:t>
      </w:r>
      <w:r>
        <w:rPr>
          <w:color w:val="E3EE83"/>
        </w:rPr>
        <w:t>a</w:t>
      </w:r>
      <w:r>
        <w:rPr>
          <w:color w:val="D3EB85"/>
        </w:rPr>
        <w:t>a</w:t>
      </w:r>
      <w:r>
        <w:rPr>
          <w:color w:val="A1C767"/>
        </w:rPr>
        <w:t>a</w:t>
      </w:r>
      <w:r>
        <w:rPr>
          <w:color w:val="6D9F45"/>
        </w:rPr>
        <w:t>a</w:t>
      </w:r>
      <w:r>
        <w:rPr>
          <w:color w:val="518C36"/>
        </w:rPr>
        <w:t>a</w:t>
      </w:r>
      <w:r>
        <w:rPr>
          <w:color w:val="488C3D"/>
        </w:rPr>
        <w:t>a</w:t>
      </w:r>
      <w:r>
        <w:rPr>
          <w:color w:val="408A44"/>
        </w:rPr>
        <w:t>a</w:t>
      </w:r>
      <w:r>
        <w:rPr>
          <w:color w:val="3D8A46"/>
        </w:rPr>
        <w:t>a</w:t>
      </w:r>
      <w:r>
        <w:rPr>
          <w:color w:val="3C8845"/>
        </w:rPr>
        <w:t>a</w:t>
      </w:r>
      <w:r>
        <w:rPr>
          <w:color w:val="3B8743"/>
        </w:rPr>
        <w:t>a</w:t>
      </w:r>
      <w:r>
        <w:rPr>
          <w:color w:val="398642"/>
        </w:rPr>
        <w:t>a</w:t>
      </w:r>
      <w:r>
        <w:rPr>
          <w:color w:val="388541"/>
        </w:rPr>
        <w:t>a</w:t>
      </w:r>
      <w:r>
        <w:rPr>
          <w:color w:val="388541"/>
        </w:rPr>
        <w:t>a</w:t>
      </w:r>
      <w:r>
        <w:rPr>
          <w:color w:val="388541"/>
        </w:rPr>
        <w:t>a</w:t>
      </w:r>
      <w:r>
        <w:rPr>
          <w:color w:val="388541"/>
        </w:rPr>
        <w:t>a</w:t>
      </w:r>
      <w:r>
        <w:rPr>
          <w:color w:val="388541"/>
        </w:rPr>
        <w:t>a</w:t>
      </w:r>
      <w:r>
        <w:rPr>
          <w:color w:val="388541"/>
        </w:rPr>
        <w:t>a</w:t>
      </w:r>
      <w:r>
        <w:rPr>
          <w:color w:val="388541"/>
        </w:rPr>
        <w:t>a</w:t>
      </w:r>
      <w:r>
        <w:rPr>
          <w:color w:val="368443"/>
        </w:rPr>
        <w:t>a</w:t>
      </w:r>
      <w:r>
        <w:rPr>
          <w:color w:val="358443"/>
        </w:rPr>
        <w:t>a</w:t>
      </w:r>
      <w:r>
        <w:rPr>
          <w:color w:val="358443"/>
        </w:rPr>
        <w:t>a</w:t>
      </w:r>
      <w:r>
        <w:rPr>
          <w:color w:val="358443"/>
        </w:rPr>
        <w:t>a</w:t>
      </w:r>
      <w:r>
        <w:rPr>
          <w:color w:val="358444"/>
        </w:rPr>
        <w:t>a</w:t>
      </w:r>
      <w:r>
        <w:rPr>
          <w:color w:val="358345"/>
        </w:rPr>
        <w:t>a</w:t>
      </w:r>
      <w:r>
        <w:rPr>
          <w:color w:val="358345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38146"/>
        </w:rPr>
        <w:t>a</w:t>
      </w:r>
      <w:r>
        <w:rPr>
          <w:color w:val="338147"/>
        </w:rPr>
        <w:t>a</w:t>
      </w:r>
      <w:r>
        <w:rPr>
          <w:color w:val="328046"/>
        </w:rPr>
        <w:t>a</w:t>
      </w:r>
      <w:r>
        <w:rPr>
          <w:color w:val="318045"/>
        </w:rPr>
        <w:t>a</w:t>
      </w:r>
      <w:r>
        <w:rPr>
          <w:color w:val="328344"/>
        </w:rPr>
        <w:t>a</w:t>
      </w:r>
      <w:r>
        <w:rPr>
          <w:color w:val="318244"/>
        </w:rPr>
        <w:t>a</w:t>
      </w:r>
      <w:r>
        <w:rPr>
          <w:color w:val="318143"/>
        </w:rPr>
        <w:t>a</w:t>
      </w:r>
      <w:r>
        <w:rPr>
          <w:color w:val="308144"/>
        </w:rPr>
        <w:t>a</w:t>
      </w:r>
      <w:r>
        <w:rPr>
          <w:color w:val="308045"/>
        </w:rPr>
        <w:t>a</w:t>
      </w:r>
      <w:r>
        <w:rPr>
          <w:color w:val="2F8044"/>
        </w:rPr>
        <w:t>a</w:t>
      </w:r>
      <w:r>
        <w:rPr>
          <w:color w:val="328147"/>
        </w:rPr>
        <w:t>a</w:t>
      </w:r>
      <w:r>
        <w:rPr>
          <w:color w:val="318046"/>
        </w:rPr>
        <w:t>a</w:t>
      </w:r>
      <w:r>
        <w:rPr>
          <w:color w:val="307F45"/>
        </w:rPr>
        <w:t>a</w:t>
      </w:r>
      <w:r>
        <w:rPr>
          <w:color w:val="2F7D44"/>
        </w:rPr>
        <w:t>a</w:t>
      </w:r>
      <w:r>
        <w:rPr>
          <w:color w:val="2F7D43"/>
        </w:rPr>
        <w:t>a</w:t>
      </w:r>
      <w:r>
        <w:rPr>
          <w:color w:val="2E7B43"/>
        </w:rPr>
        <w:t>a</w:t>
      </w:r>
      <w:r>
        <w:rPr>
          <w:color w:val="35794A"/>
        </w:rPr>
        <w:t>a</w:t>
      </w:r>
      <w:r>
        <w:rPr>
          <w:color w:val="36724A"/>
        </w:rPr>
        <w:t>a</w:t>
      </w:r>
      <w:r>
        <w:rPr>
          <w:color w:val="295B3A"/>
        </w:rPr>
        <w:t>a</w:t>
      </w:r>
      <w:r>
        <w:rPr>
          <w:color w:val="0E321A"/>
        </w:rPr>
        <w:t>a</w:t>
      </w:r>
      <w:r>
        <w:rPr>
          <w:color w:val="010D02"/>
        </w:rPr>
        <w:t>a</w:t>
      </w:r>
      <w:r>
        <w:rPr>
          <w:color w:val="010701"/>
        </w:rPr>
        <w:t>a</w:t>
      </w:r>
      <w:r>
        <w:rPr>
          <w:color w:val="020603"/>
        </w:rPr>
        <w:t>a</w:t>
      </w:r>
      <w:r>
        <w:rPr>
          <w:color w:val="030202"/>
        </w:rPr>
        <w:t>a</w:t>
      </w:r>
      <w:r>
        <w:rPr>
          <w:color w:val="040104"/>
        </w:rPr>
        <w:t>a</w:t>
      </w:r>
      <w:r>
        <w:rPr>
          <w:color w:val="030104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6"/>
        </w:rPr>
        <w:t>a</w:t>
      </w:r>
      <w:r>
        <w:rPr>
          <w:color w:val="030009"/>
        </w:rPr>
        <w:t>a</w:t>
      </w:r>
      <w:r>
        <w:rPr>
          <w:color w:val="06000A"/>
        </w:rPr>
        <w:t>a</w:t>
      </w:r>
      <w:r>
        <w:rPr>
          <w:color w:val="070009"/>
        </w:rPr>
        <w:t>a</w:t>
      </w:r>
      <w:r>
        <w:rPr>
          <w:color w:val="080005"/>
        </w:rPr>
        <w:t>a</w:t>
      </w:r>
      <w:r>
        <w:rPr>
          <w:color w:val="030202"/>
        </w:rPr>
        <w:t>a</w:t>
      </w:r>
      <w:r>
        <w:rPr>
          <w:color w:val="000600"/>
        </w:rPr>
        <w:t>a</w:t>
      </w:r>
      <w:r>
        <w:rPr>
          <w:color w:val="041E0C"/>
        </w:rPr>
        <w:t>a</w:t>
      </w:r>
      <w:r>
        <w:rPr>
          <w:color w:val="2E593C"/>
        </w:rPr>
        <w:t>a</w:t>
      </w:r>
      <w:r>
        <w:rPr>
          <w:color w:val="336A45"/>
        </w:rPr>
        <w:t>a</w:t>
      </w:r>
      <w:r>
        <w:rPr>
          <w:color w:val="306E44"/>
        </w:rPr>
        <w:t>a</w:t>
      </w:r>
      <w:r>
        <w:rPr>
          <w:color w:val="2B6B3E"/>
        </w:rPr>
        <w:t>a</w:t>
      </w:r>
      <w:r>
        <w:rPr>
          <w:color w:val="2D6B3F"/>
        </w:rPr>
        <w:t>a</w:t>
      </w:r>
      <w:r>
        <w:rPr>
          <w:color w:val="2D6C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B623B"/>
        </w:rPr>
        <w:t>a</w:t>
      </w:r>
      <w:r>
        <w:rPr>
          <w:color w:val="2F5F3F"/>
        </w:rPr>
        <w:t>a</w:t>
      </w:r>
      <w:r>
        <w:rPr>
          <w:color w:val="2E5F3F"/>
        </w:rPr>
        <w:t>a</w:t>
      </w:r>
      <w:r>
        <w:rPr>
          <w:color w:val="2A613E"/>
        </w:rPr>
        <w:t>a</w:t>
      </w:r>
      <w:r>
        <w:rPr>
          <w:color w:val="27623C"/>
        </w:rPr>
        <w:t>a</w:t>
      </w:r>
      <w:r>
        <w:rPr>
          <w:color w:val="25613B"/>
        </w:rPr>
        <w:t>a</w:t>
      </w:r>
      <w:r>
        <w:rPr>
          <w:color w:val="27603B"/>
        </w:rPr>
        <w:t>a</w:t>
      </w:r>
      <w:r>
        <w:rPr>
          <w:color w:val="275A39"/>
        </w:rPr>
        <w:t>a</w:t>
      </w:r>
      <w:r>
        <w:rPr>
          <w:color w:val="375F45"/>
        </w:rPr>
        <w:t>a</w:t>
      </w:r>
      <w:r>
        <w:rPr>
          <w:color w:val="284230"/>
        </w:rPr>
        <w:t>a</w:t>
      </w:r>
      <w:r>
        <w:rPr>
          <w:color w:val="08140A"/>
        </w:rPr>
        <w:t>a</w:t>
      </w:r>
      <w:r>
        <w:rPr>
          <w:color w:val="010100"/>
        </w:rPr>
        <w:t>a</w:t>
      </w:r>
      <w:r>
        <w:rPr>
          <w:color w:val="080001"/>
        </w:rPr>
        <w:t>a</w:t>
      </w:r>
      <w:r>
        <w:rPr>
          <w:color w:val="070004"/>
        </w:rPr>
        <w:t>a</w:t>
      </w:r>
      <w:r>
        <w:rPr>
          <w:color w:val="050005"/>
        </w:rPr>
        <w:t>a</w:t>
      </w:r>
      <w:r>
        <w:rPr>
          <w:color w:val="050004"/>
        </w:rPr>
        <w:t>a</w:t>
      </w:r>
      <w:r>
        <w:rPr>
          <w:color w:val="040104"/>
        </w:rPr>
        <w:t>a</w:t>
      </w:r>
      <w:r>
        <w:rPr>
          <w:color w:val="0401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40503"/>
        </w:rPr>
        <w:t>a</w:t>
      </w:r>
      <w:r>
        <w:rPr>
          <w:color w:val="0104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501"/>
        </w:rPr>
        <w:t>a</w:t>
      </w:r>
      <w:r>
        <w:rPr>
          <w:color w:val="040C06"/>
        </w:rPr>
        <w:t>a</w:t>
      </w:r>
      <w:r>
        <w:rPr>
          <w:color w:val="16231B"/>
        </w:rPr>
        <w:t>a</w:t>
      </w:r>
      <w:r>
        <w:rPr>
          <w:color w:val="304439"/>
        </w:rPr>
        <w:t>a</w:t>
      </w:r>
      <w:r>
        <w:rPr>
          <w:color w:val="415B4D"/>
        </w:rPr>
        <w:t>a</w:t>
      </w:r>
      <w:r>
        <w:rPr>
          <w:color w:val="3C5E4B"/>
        </w:rPr>
        <w:t>a</w:t>
      </w:r>
      <w:r>
        <w:rPr>
          <w:color w:val="2E5740"/>
        </w:rPr>
        <w:t>a</w:t>
      </w:r>
      <w:r>
        <w:rPr>
          <w:color w:val="305C43"/>
        </w:rPr>
        <w:t>a</w:t>
      </w:r>
      <w:r>
        <w:rPr>
          <w:color w:val="305E42"/>
        </w:rPr>
        <w:t>a</w:t>
      </w:r>
      <w:r>
        <w:rPr>
          <w:color w:val="315F42"/>
        </w:rPr>
        <w:t>a</w:t>
      </w:r>
      <w:r>
        <w:rPr>
          <w:color w:val="325F40"/>
        </w:rPr>
        <w:t>a</w:t>
      </w:r>
      <w:r>
        <w:rPr>
          <w:color w:val="345F40"/>
        </w:rPr>
        <w:t>a</w:t>
      </w:r>
      <w:r>
        <w:rPr>
          <w:color w:val="355F40"/>
        </w:rPr>
        <w:t>a</w:t>
      </w:r>
      <w:r>
        <w:rPr>
          <w:color w:val="345F41"/>
        </w:rPr>
        <w:t>a</w:t>
      </w:r>
      <w:r>
        <w:rPr>
          <w:color w:val="345F41"/>
        </w:rPr>
        <w:t>a</w:t>
      </w:r>
      <w:r>
        <w:rPr>
          <w:color w:val="335E40"/>
        </w:rPr>
        <w:t>a</w:t>
      </w:r>
      <w:r>
        <w:rPr>
          <w:color w:val="345D41"/>
        </w:rPr>
        <w:t>a</w:t>
      </w:r>
      <w:r>
        <w:rPr>
          <w:color w:val="345C41"/>
        </w:rPr>
        <w:t>a</w:t>
      </w:r>
      <w:r>
        <w:rPr>
          <w:color w:val="345C41"/>
        </w:rPr>
        <w:t>a</w:t>
      </w:r>
      <w:r>
        <w:rPr>
          <w:color w:val="345C41"/>
        </w:rPr>
        <w:t>a</w:t>
      </w:r>
      <w:r>
        <w:rPr>
          <w:color w:val="355B42"/>
        </w:rPr>
        <w:t>a</w:t>
      </w:r>
      <w:r>
        <w:rPr>
          <w:color w:val="345A43"/>
        </w:rPr>
        <w:t>a</w:t>
      </w:r>
      <w:r>
        <w:rPr>
          <w:color w:val="345A43"/>
        </w:rPr>
        <w:t>a</w:t>
      </w:r>
      <w:r>
        <w:rPr>
          <w:color w:val="355842"/>
        </w:rPr>
        <w:t>a</w:t>
      </w:r>
      <w:r>
        <w:rPr>
          <w:color w:val="355842"/>
        </w:rPr>
        <w:t>a</w:t>
      </w:r>
      <w:r>
        <w:rPr>
          <w:color w:val="355842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6"/>
        </w:rPr>
        <w:t>a</w:t>
      </w:r>
      <w:r>
        <w:rPr>
          <w:color w:val="335847"/>
        </w:rPr>
        <w:t>a</w:t>
      </w:r>
      <w:r>
        <w:rPr>
          <w:color w:val="345646"/>
        </w:rPr>
        <w:t>a</w:t>
      </w:r>
      <w:r>
        <w:rPr>
          <w:color w:val="345646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45445"/>
        </w:rPr>
        <w:t>a</w:t>
      </w:r>
      <w:r>
        <w:rPr>
          <w:color w:val="345445"/>
        </w:rPr>
        <w:t>a</w:t>
      </w:r>
      <w:r>
        <w:rPr>
          <w:color w:val="345344"/>
        </w:rPr>
        <w:t>a</w:t>
      </w:r>
      <w:r>
        <w:rPr>
          <w:color w:val="345344"/>
        </w:rPr>
        <w:t>a</w:t>
      </w:r>
      <w:r>
        <w:rPr>
          <w:color w:val="345344"/>
        </w:rPr>
        <w:t>a</w:t>
      </w:r>
      <w:r>
        <w:rPr>
          <w:color w:val="355143"/>
        </w:rPr>
        <w:t>a</w:t>
      </w:r>
      <w:r>
        <w:rPr>
          <w:color w:val="345145"/>
        </w:rPr>
        <w:t>a</w:t>
      </w:r>
      <w:r>
        <w:rPr>
          <w:color w:val="2E4C42"/>
        </w:rPr>
        <w:t>a</w:t>
      </w:r>
      <w:r>
        <w:rPr>
          <w:color w:val="3C4F3C"/>
        </w:rPr>
        <w:t>a</w:t>
      </w:r>
      <w:r>
        <w:rPr>
          <w:color w:val="6D714E"/>
        </w:rPr>
        <w:t>a</w:t>
      </w:r>
      <w:r>
        <w:rPr>
          <w:color w:val="D8CA97"/>
        </w:rPr>
        <w:t>a</w:t>
      </w:r>
      <w:r>
        <w:rPr>
          <w:color w:val="F4DA98"/>
        </w:rPr>
        <w:t>a</w:t>
      </w:r>
      <w:r>
        <w:rPr>
          <w:color w:val="F2D185"/>
        </w:rPr>
        <w:t>a</w:t>
      </w:r>
      <w:r>
        <w:rPr>
          <w:color w:val="F4D281"/>
        </w:rPr>
        <w:t>a</w:t>
      </w:r>
      <w:r>
        <w:rPr>
          <w:color w:val="F2D282"/>
        </w:rPr>
        <w:t>a</w:t>
      </w:r>
      <w:r>
        <w:rPr>
          <w:color w:val="EFD484"/>
        </w:rPr>
        <w:t>a</w:t>
      </w:r>
      <w:r>
        <w:rPr>
          <w:color w:val="EED488"/>
        </w:rPr>
        <w:t>a</w:t>
      </w:r>
      <w:r>
        <w:rPr>
          <w:color w:val="EED489"/>
        </w:rPr>
        <w:t>a</w:t>
      </w:r>
      <w:r>
        <w:rPr>
          <w:color w:val="EED488"/>
        </w:rPr>
        <w:t>a</w:t>
      </w:r>
      <w:r>
        <w:rPr>
          <w:color w:val="F1D386"/>
        </w:rPr>
        <w:t>a</w:t>
      </w:r>
      <w:r>
        <w:rPr>
          <w:color w:val="F2D285"/>
        </w:rPr>
        <w:t>a</w:t>
      </w:r>
      <w:r>
        <w:rPr>
          <w:color w:val="EFD18A"/>
        </w:rPr>
        <w:t>a</w:t>
      </w:r>
      <w:r>
        <w:rPr>
          <w:color w:val="EED18C"/>
        </w:rPr>
        <w:t>a</w:t>
      </w:r>
      <w:r>
        <w:rPr>
          <w:color w:val="EDD08B"/>
        </w:rPr>
        <w:t>a</w:t>
      </w:r>
      <w:r>
        <w:rPr>
          <w:color w:val="EED185"/>
        </w:rPr>
        <w:t>a</w:t>
      </w:r>
      <w:r>
        <w:rPr>
          <w:color w:val="F0D080"/>
        </w:rPr>
        <w:t>a</w:t>
      </w:r>
      <w:r>
        <w:rPr>
          <w:color w:val="F0D080"/>
        </w:rPr>
        <w:t>a</w:t>
      </w:r>
      <w:r>
        <w:rPr>
          <w:color w:val="F0D38D"/>
        </w:rPr>
        <w:t>a</w:t>
      </w:r>
      <w:r>
        <w:rPr>
          <w:color w:val="CAB582"/>
        </w:rPr>
        <w:t>a</w:t>
      </w:r>
      <w:r>
        <w:rPr>
          <w:color w:val="2B210D"/>
        </w:rPr>
        <w:t>a</w:t>
      </w:r>
      <w:r>
        <w:rPr>
          <w:color w:val="030101"/>
        </w:rPr>
        <w:t>a</w:t>
      </w:r>
      <w:r>
        <w:rPr>
          <w:color w:val="000108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50609"/>
        </w:rPr>
        <w:t>a</w:t>
      </w:r>
      <w:r>
        <w:rPr>
          <w:color w:val="000002"/>
        </w:rPr>
        <w:t>a</w:t>
      </w:r>
      <w:r>
        <w:rPr>
          <w:color w:val="060000"/>
        </w:rPr>
        <w:t>a</w:t>
      </w:r>
      <w:r>
        <w:rPr>
          <w:color w:val="160505"/>
        </w:rPr>
        <w:t>a</w:t>
      </w:r>
      <w:r>
        <w:rPr>
          <w:color w:val="59393C"/>
        </w:rPr>
        <w:t>a</w:t>
      </w:r>
      <w:r>
        <w:rPr>
          <w:color w:val="99686C"/>
        </w:rPr>
        <w:t>a</w:t>
      </w:r>
      <w:r>
        <w:rPr>
          <w:color w:val="A1616A"/>
        </w:rPr>
        <w:t>a</w:t>
      </w:r>
      <w:r>
        <w:rPr>
          <w:color w:val="A75C68"/>
        </w:rPr>
        <w:t>a</w:t>
      </w:r>
      <w:r>
        <w:rPr>
          <w:color w:val="A65A66"/>
        </w:rPr>
        <w:t>a</w:t>
      </w:r>
      <w:r>
        <w:rPr>
          <w:color w:val="A05964"/>
        </w:rPr>
        <w:t>a</w:t>
      </w:r>
      <w:r>
        <w:rPr>
          <w:color w:val="995964"/>
        </w:rPr>
        <w:t>a</w:t>
      </w:r>
    </w:p>
    <w:p>
      <w:r>
        <w:rPr>
          <w:color w:val="929158"/>
        </w:rPr>
        <w:t>a</w:t>
      </w:r>
      <w:r>
        <w:rPr>
          <w:color w:val="929158"/>
        </w:rPr>
        <w:t>a</w:t>
      </w:r>
      <w:r>
        <w:rPr>
          <w:color w:val="939158"/>
        </w:rPr>
        <w:t>a</w:t>
      </w:r>
      <w:r>
        <w:rPr>
          <w:color w:val="949253"/>
        </w:rPr>
        <w:t>a</w:t>
      </w:r>
      <w:r>
        <w:rPr>
          <w:color w:val="94904F"/>
        </w:rPr>
        <w:t>a</w:t>
      </w:r>
      <w:r>
        <w:rPr>
          <w:color w:val="999559"/>
        </w:rPr>
        <w:t>a</w:t>
      </w:r>
      <w:r>
        <w:rPr>
          <w:color w:val="908E5C"/>
        </w:rPr>
        <w:t>a</w:t>
      </w:r>
      <w:r>
        <w:rPr>
          <w:color w:val="93916C"/>
        </w:rPr>
        <w:t>a</w:t>
      </w:r>
      <w:r>
        <w:rPr>
          <w:color w:val="46462D"/>
        </w:rPr>
        <w:t>a</w:t>
      </w:r>
      <w:r>
        <w:rPr>
          <w:color w:val="0102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50206"/>
        </w:rPr>
        <w:t>a</w:t>
      </w:r>
      <w:r>
        <w:rPr>
          <w:color w:val="030004"/>
        </w:rPr>
        <w:t>a</w:t>
      </w:r>
      <w:r>
        <w:rPr>
          <w:color w:val="030002"/>
        </w:rPr>
        <w:t>a</w:t>
      </w:r>
      <w:r>
        <w:rPr>
          <w:color w:val="080505"/>
        </w:rPr>
        <w:t>a</w:t>
      </w:r>
      <w:r>
        <w:rPr>
          <w:color w:val="0A0703"/>
        </w:rPr>
        <w:t>a</w:t>
      </w:r>
      <w:r>
        <w:rPr>
          <w:color w:val="060301"/>
        </w:rPr>
        <w:t>a</w:t>
      </w:r>
      <w:r>
        <w:rPr>
          <w:color w:val="060500"/>
        </w:rPr>
        <w:t>a</w:t>
      </w:r>
      <w:r>
        <w:rPr>
          <w:color w:val="0A0900"/>
        </w:rPr>
        <w:t>a</w:t>
      </w:r>
      <w:r>
        <w:rPr>
          <w:color w:val="161603"/>
        </w:rPr>
        <w:t>a</w:t>
      </w:r>
      <w:r>
        <w:rPr>
          <w:color w:val="272712"/>
        </w:rPr>
        <w:t>a</w:t>
      </w:r>
      <w:r>
        <w:rPr>
          <w:color w:val="3A3A1F"/>
        </w:rPr>
        <w:t>a</w:t>
      </w:r>
      <w:r>
        <w:rPr>
          <w:color w:val="454525"/>
        </w:rPr>
        <w:t>a</w:t>
      </w:r>
      <w:r>
        <w:rPr>
          <w:color w:val="474528"/>
        </w:rPr>
        <w:t>a</w:t>
      </w:r>
      <w:r>
        <w:rPr>
          <w:color w:val="49452B"/>
        </w:rPr>
        <w:t>a</w:t>
      </w:r>
      <w:r>
        <w:rPr>
          <w:color w:val="49452B"/>
        </w:rPr>
        <w:t>a</w:t>
      </w:r>
      <w:r>
        <w:rPr>
          <w:color w:val="464229"/>
        </w:rPr>
        <w:t>a</w:t>
      </w:r>
      <w:r>
        <w:rPr>
          <w:color w:val="423D27"/>
        </w:rPr>
        <w:t>a</w:t>
      </w:r>
      <w:r>
        <w:rPr>
          <w:color w:val="3D3824"/>
        </w:rPr>
        <w:t>a</w:t>
      </w:r>
      <w:r>
        <w:rPr>
          <w:color w:val="3A3623"/>
        </w:rPr>
        <w:t>a</w:t>
      </w:r>
      <w:r>
        <w:rPr>
          <w:color w:val="36311A"/>
        </w:rPr>
        <w:t>a</w:t>
      </w:r>
      <w:r>
        <w:rPr>
          <w:color w:val="2C2611"/>
        </w:rPr>
        <w:t>a</w:t>
      </w:r>
      <w:r>
        <w:rPr>
          <w:color w:val="1D1806"/>
        </w:rPr>
        <w:t>a</w:t>
      </w:r>
      <w:r>
        <w:rPr>
          <w:color w:val="110B00"/>
        </w:rPr>
        <w:t>a</w:t>
      </w:r>
      <w:r>
        <w:rPr>
          <w:color w:val="0A0400"/>
        </w:rPr>
        <w:t>a</w:t>
      </w:r>
      <w:r>
        <w:rPr>
          <w:color w:val="060100"/>
        </w:rPr>
        <w:t>a</w:t>
      </w:r>
      <w:r>
        <w:rPr>
          <w:color w:val="050300"/>
        </w:rPr>
        <w:t>a</w:t>
      </w:r>
      <w:r>
        <w:rPr>
          <w:color w:val="040500"/>
        </w:rPr>
        <w:t>a</w:t>
      </w:r>
      <w:r>
        <w:rPr>
          <w:color w:val="060601"/>
        </w:rPr>
        <w:t>a</w:t>
      </w:r>
      <w:r>
        <w:rPr>
          <w:color w:val="090904"/>
        </w:rPr>
        <w:t>a</w:t>
      </w:r>
      <w:r>
        <w:rPr>
          <w:color w:val="0B0B07"/>
        </w:rPr>
        <w:t>a</w:t>
      </w:r>
      <w:r>
        <w:rPr>
          <w:color w:val="0B0B08"/>
        </w:rPr>
        <w:t>a</w:t>
      </w:r>
      <w:r>
        <w:rPr>
          <w:color w:val="060604"/>
        </w:rPr>
        <w:t>a</w:t>
      </w:r>
      <w:r>
        <w:rPr>
          <w:color w:val="030300"/>
        </w:rPr>
        <w:t>a</w:t>
      </w:r>
      <w:r>
        <w:rPr>
          <w:color w:val="050505"/>
        </w:rPr>
        <w:t>a</w:t>
      </w:r>
      <w:r>
        <w:rPr>
          <w:color w:val="060708"/>
        </w:rPr>
        <w:t>a</w:t>
      </w:r>
      <w:r>
        <w:rPr>
          <w:color w:val="05060A"/>
        </w:rPr>
        <w:t>a</w:t>
      </w:r>
      <w:r>
        <w:rPr>
          <w:color w:val="040409"/>
        </w:rPr>
        <w:t>a</w:t>
      </w:r>
      <w:r>
        <w:rPr>
          <w:color w:val="030304"/>
        </w:rPr>
        <w:t>a</w:t>
      </w:r>
      <w:r>
        <w:rPr>
          <w:color w:val="03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30500"/>
        </w:rPr>
        <w:t>a</w:t>
      </w:r>
      <w:r>
        <w:rPr>
          <w:color w:val="060902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1"/>
        </w:rPr>
        <w:t>a</w:t>
      </w:r>
      <w:r>
        <w:rPr>
          <w:color w:val="000305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7"/>
        </w:rPr>
        <w:t>a</w:t>
      </w:r>
      <w:r>
        <w:rPr>
          <w:color w:val="010207"/>
        </w:rPr>
        <w:t>a</w:t>
      </w:r>
      <w:r>
        <w:rPr>
          <w:color w:val="010208"/>
        </w:rPr>
        <w:t>a</w:t>
      </w:r>
      <w:r>
        <w:rPr>
          <w:color w:val="010208"/>
        </w:rPr>
        <w:t>a</w:t>
      </w:r>
      <w:r>
        <w:rPr>
          <w:color w:val="010108"/>
        </w:rPr>
        <w:t>a</w:t>
      </w:r>
      <w:r>
        <w:rPr>
          <w:color w:val="020108"/>
        </w:rPr>
        <w:t>a</w:t>
      </w:r>
      <w:r>
        <w:rPr>
          <w:color w:val="020108"/>
        </w:rPr>
        <w:t>a</w:t>
      </w:r>
      <w:r>
        <w:rPr>
          <w:color w:val="020108"/>
        </w:rPr>
        <w:t>a</w:t>
      </w:r>
      <w:r>
        <w:rPr>
          <w:color w:val="020107"/>
        </w:rPr>
        <w:t>a</w:t>
      </w:r>
      <w:r>
        <w:rPr>
          <w:color w:val="040207"/>
        </w:rPr>
        <w:t>a</w:t>
      </w:r>
      <w:r>
        <w:rPr>
          <w:color w:val="010004"/>
        </w:rPr>
        <w:t>a</w:t>
      </w:r>
      <w:r>
        <w:rPr>
          <w:color w:val="07040D"/>
        </w:rPr>
        <w:t>a</w:t>
      </w:r>
      <w:r>
        <w:rPr>
          <w:color w:val="04020B"/>
        </w:rPr>
        <w:t>a</w:t>
      </w:r>
      <w:r>
        <w:rPr>
          <w:color w:val="040103"/>
        </w:rPr>
        <w:t>a</w:t>
      </w:r>
      <w:r>
        <w:rPr>
          <w:color w:val="080600"/>
        </w:rPr>
        <w:t>a</w:t>
      </w:r>
      <w:r>
        <w:rPr>
          <w:color w:val="323014"/>
        </w:rPr>
        <w:t>a</w:t>
      </w:r>
      <w:r>
        <w:rPr>
          <w:color w:val="B6B46D"/>
        </w:rPr>
        <w:t>a</w:t>
      </w:r>
      <w:r>
        <w:rPr>
          <w:color w:val="FBF99A"/>
        </w:rPr>
        <w:t>a</w:t>
      </w:r>
      <w:r>
        <w:rPr>
          <w:color w:val="EDE77D"/>
        </w:rPr>
        <w:t>a</w:t>
      </w:r>
      <w:r>
        <w:rPr>
          <w:color w:val="F5EB7C"/>
        </w:rPr>
        <w:t>a</w:t>
      </w:r>
      <w:r>
        <w:rPr>
          <w:color w:val="FFFA8B"/>
        </w:rPr>
        <w:t>a</w:t>
      </w:r>
      <w:r>
        <w:rPr>
          <w:color w:val="F2E577"/>
        </w:rPr>
        <w:t>a</w:t>
      </w:r>
      <w:r>
        <w:rPr>
          <w:color w:val="F8ED82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9EE84"/>
        </w:rPr>
        <w:t>a</w:t>
      </w:r>
      <w:r>
        <w:rPr>
          <w:color w:val="F8ED83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6EB81"/>
        </w:rPr>
        <w:t>a</w:t>
      </w:r>
      <w:r>
        <w:rPr>
          <w:color w:val="F5EA82"/>
        </w:rPr>
        <w:t>a</w:t>
      </w:r>
      <w:r>
        <w:rPr>
          <w:color w:val="F4E885"/>
        </w:rPr>
        <w:t>a</w:t>
      </w:r>
      <w:r>
        <w:rPr>
          <w:color w:val="F4E888"/>
        </w:rPr>
        <w:t>a</w:t>
      </w:r>
      <w:r>
        <w:rPr>
          <w:color w:val="F6E783"/>
        </w:rPr>
        <w:t>a</w:t>
      </w:r>
      <w:r>
        <w:rPr>
          <w:color w:val="F6E57D"/>
        </w:rPr>
        <w:t>a</w:t>
      </w:r>
      <w:r>
        <w:rPr>
          <w:color w:val="F5E479"/>
        </w:rPr>
        <w:t>a</w:t>
      </w:r>
      <w:r>
        <w:rPr>
          <w:color w:val="F3E675"/>
        </w:rPr>
        <w:t>a</w:t>
      </w:r>
      <w:r>
        <w:rPr>
          <w:color w:val="EBE574"/>
        </w:rPr>
        <w:t>a</w:t>
      </w:r>
      <w:r>
        <w:rPr>
          <w:color w:val="E3E577"/>
        </w:rPr>
        <w:t>a</w:t>
      </w:r>
      <w:r>
        <w:rPr>
          <w:color w:val="E0EE84"/>
        </w:rPr>
        <w:t>a</w:t>
      </w:r>
      <w:r>
        <w:rPr>
          <w:color w:val="CBE883"/>
        </w:rPr>
        <w:t>a</w:t>
      </w:r>
      <w:r>
        <w:rPr>
          <w:color w:val="98C162"/>
        </w:rPr>
        <w:t>a</w:t>
      </w:r>
      <w:r>
        <w:rPr>
          <w:color w:val="619439"/>
        </w:rPr>
        <w:t>a</w:t>
      </w:r>
      <w:r>
        <w:rPr>
          <w:color w:val="468433"/>
        </w:rPr>
        <w:t>a</w:t>
      </w:r>
      <w:r>
        <w:rPr>
          <w:color w:val="418943"/>
        </w:rPr>
        <w:t>a</w:t>
      </w:r>
      <w:r>
        <w:rPr>
          <w:color w:val="3E8946"/>
        </w:rPr>
        <w:t>a</w:t>
      </w:r>
      <w:r>
        <w:rPr>
          <w:color w:val="3C8744"/>
        </w:rPr>
        <w:t>a</w:t>
      </w:r>
      <w:r>
        <w:rPr>
          <w:color w:val="3B8643"/>
        </w:rPr>
        <w:t>a</w:t>
      </w:r>
      <w:r>
        <w:rPr>
          <w:color w:val="398441"/>
        </w:rPr>
        <w:t>a</w:t>
      </w:r>
      <w:r>
        <w:rPr>
          <w:color w:val="398441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440"/>
        </w:rPr>
        <w:t>a</w:t>
      </w:r>
      <w:r>
        <w:rPr>
          <w:color w:val="368342"/>
        </w:rPr>
        <w:t>a</w:t>
      </w:r>
      <w:r>
        <w:rPr>
          <w:color w:val="348342"/>
        </w:rPr>
        <w:t>a</w:t>
      </w:r>
      <w:r>
        <w:rPr>
          <w:color w:val="348342"/>
        </w:rPr>
        <w:t>a</w:t>
      </w:r>
      <w:r>
        <w:rPr>
          <w:color w:val="348344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48245"/>
        </w:rPr>
        <w:t>a</w:t>
      </w:r>
      <w:r>
        <w:rPr>
          <w:color w:val="338145"/>
        </w:rPr>
        <w:t>a</w:t>
      </w:r>
      <w:r>
        <w:rPr>
          <w:color w:val="338147"/>
        </w:rPr>
        <w:t>a</w:t>
      </w:r>
      <w:r>
        <w:rPr>
          <w:color w:val="338147"/>
        </w:rPr>
        <w:t>a</w:t>
      </w:r>
      <w:r>
        <w:rPr>
          <w:color w:val="328046"/>
        </w:rPr>
        <w:t>a</w:t>
      </w:r>
      <w:r>
        <w:rPr>
          <w:color w:val="328046"/>
        </w:rPr>
        <w:t>a</w:t>
      </w:r>
      <w:r>
        <w:rPr>
          <w:color w:val="337F43"/>
        </w:rPr>
        <w:t>a</w:t>
      </w:r>
      <w:r>
        <w:rPr>
          <w:color w:val="358041"/>
        </w:rPr>
        <w:t>a</w:t>
      </w:r>
      <w:r>
        <w:rPr>
          <w:color w:val="348040"/>
        </w:rPr>
        <w:t>a</w:t>
      </w:r>
      <w:r>
        <w:rPr>
          <w:color w:val="338041"/>
        </w:rPr>
        <w:t>a</w:t>
      </w:r>
      <w:r>
        <w:rPr>
          <w:color w:val="327F41"/>
        </w:rPr>
        <w:t>a</w:t>
      </w:r>
      <w:r>
        <w:rPr>
          <w:color w:val="317F42"/>
        </w:rPr>
        <w:t>a</w:t>
      </w:r>
      <w:r>
        <w:rPr>
          <w:color w:val="307F43"/>
        </w:rPr>
        <w:t>a</w:t>
      </w:r>
      <w:r>
        <w:rPr>
          <w:color w:val="328045"/>
        </w:rPr>
        <w:t>a</w:t>
      </w:r>
      <w:r>
        <w:rPr>
          <w:color w:val="317F44"/>
        </w:rPr>
        <w:t>a</w:t>
      </w:r>
      <w:r>
        <w:rPr>
          <w:color w:val="327E43"/>
        </w:rPr>
        <w:t>a</w:t>
      </w:r>
      <w:r>
        <w:rPr>
          <w:color w:val="337C41"/>
        </w:rPr>
        <w:t>a</w:t>
      </w:r>
      <w:r>
        <w:rPr>
          <w:color w:val="337B40"/>
        </w:rPr>
        <w:t>a</w:t>
      </w:r>
      <w:r>
        <w:rPr>
          <w:color w:val="357940"/>
        </w:rPr>
        <w:t>a</w:t>
      </w:r>
      <w:r>
        <w:rPr>
          <w:color w:val="427850"/>
        </w:rPr>
        <w:t>a</w:t>
      </w:r>
      <w:r>
        <w:rPr>
          <w:color w:val="346144"/>
        </w:rPr>
        <w:t>a</w:t>
      </w:r>
      <w:r>
        <w:rPr>
          <w:color w:val="102F1A"/>
        </w:rPr>
        <w:t>a</w:t>
      </w:r>
      <w:r>
        <w:rPr>
          <w:color w:val="000C02"/>
        </w:rPr>
        <w:t>a</w:t>
      </w:r>
      <w:r>
        <w:rPr>
          <w:color w:val="000600"/>
        </w:rPr>
        <w:t>a</w:t>
      </w:r>
      <w:r>
        <w:rPr>
          <w:color w:val="050504"/>
        </w:rPr>
        <w:t>a</w:t>
      </w:r>
      <w:r>
        <w:rPr>
          <w:color w:val="070204"/>
        </w:rPr>
        <w:t>a</w:t>
      </w:r>
      <w:r>
        <w:rPr>
          <w:color w:val="080004"/>
        </w:rPr>
        <w:t>a</w:t>
      </w:r>
      <w:r>
        <w:rPr>
          <w:color w:val="070004"/>
        </w:rPr>
        <w:t>a</w:t>
      </w:r>
      <w:r>
        <w:rPr>
          <w:color w:val="040103"/>
        </w:rPr>
        <w:t>a</w:t>
      </w:r>
      <w:r>
        <w:rPr>
          <w:color w:val="010302"/>
        </w:rPr>
        <w:t>a</w:t>
      </w:r>
      <w:r>
        <w:rPr>
          <w:color w:val="000502"/>
        </w:rPr>
        <w:t>a</w:t>
      </w:r>
      <w:r>
        <w:rPr>
          <w:color w:val="000404"/>
        </w:rPr>
        <w:t>a</w:t>
      </w:r>
      <w:r>
        <w:rPr>
          <w:color w:val="010207"/>
        </w:rPr>
        <w:t>a</w:t>
      </w:r>
      <w:r>
        <w:rPr>
          <w:color w:val="030108"/>
        </w:rPr>
        <w:t>a</w:t>
      </w:r>
      <w:r>
        <w:rPr>
          <w:color w:val="050006"/>
        </w:rPr>
        <w:t>a</w:t>
      </w:r>
      <w:r>
        <w:rPr>
          <w:color w:val="060002"/>
        </w:rPr>
        <w:t>a</w:t>
      </w:r>
      <w:r>
        <w:rPr>
          <w:color w:val="030200"/>
        </w:rPr>
        <w:t>a</w:t>
      </w:r>
      <w:r>
        <w:rPr>
          <w:color w:val="000700"/>
        </w:rPr>
        <w:t>a</w:t>
      </w:r>
      <w:r>
        <w:rPr>
          <w:color w:val="021103"/>
        </w:rPr>
        <w:t>a</w:t>
      </w:r>
      <w:r>
        <w:rPr>
          <w:color w:val="264F33"/>
        </w:rPr>
        <w:t>a</w:t>
      </w:r>
      <w:r>
        <w:rPr>
          <w:color w:val="336844"/>
        </w:rPr>
        <w:t>a</w:t>
      </w:r>
      <w:r>
        <w:rPr>
          <w:color w:val="306B42"/>
        </w:rPr>
        <w:t>a</w:t>
      </w:r>
      <w:r>
        <w:rPr>
          <w:color w:val="2C683D"/>
        </w:rPr>
        <w:t>a</w:t>
      </w:r>
      <w:r>
        <w:rPr>
          <w:color w:val="2F6B3F"/>
        </w:rPr>
        <w:t>a</w:t>
      </w:r>
      <w:r>
        <w:rPr>
          <w:color w:val="2D6B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D613B"/>
        </w:rPr>
        <w:t>a</w:t>
      </w:r>
      <w:r>
        <w:rPr>
          <w:color w:val="315E3F"/>
        </w:rPr>
        <w:t>a</w:t>
      </w:r>
      <w:r>
        <w:rPr>
          <w:color w:val="2F5F3F"/>
        </w:rPr>
        <w:t>a</w:t>
      </w:r>
      <w:r>
        <w:rPr>
          <w:color w:val="2A603E"/>
        </w:rPr>
        <w:t>a</w:t>
      </w:r>
      <w:r>
        <w:rPr>
          <w:color w:val="27623C"/>
        </w:rPr>
        <w:t>a</w:t>
      </w:r>
      <w:r>
        <w:rPr>
          <w:color w:val="24623B"/>
        </w:rPr>
        <w:t>a</w:t>
      </w:r>
      <w:r>
        <w:rPr>
          <w:color w:val="26613B"/>
        </w:rPr>
        <w:t>a</w:t>
      </w:r>
      <w:r>
        <w:rPr>
          <w:color w:val="235A38"/>
        </w:rPr>
        <w:t>a</w:t>
      </w:r>
      <w:r>
        <w:rPr>
          <w:color w:val="346044"/>
        </w:rPr>
        <w:t>a</w:t>
      </w:r>
      <w:r>
        <w:rPr>
          <w:color w:val="2C4A36"/>
        </w:rPr>
        <w:t>a</w:t>
      </w:r>
      <w:r>
        <w:rPr>
          <w:color w:val="09170D"/>
        </w:rPr>
        <w:t>a</w:t>
      </w:r>
      <w:r>
        <w:rPr>
          <w:color w:val="010100"/>
        </w:rPr>
        <w:t>a</w:t>
      </w:r>
      <w:r>
        <w:rPr>
          <w:color w:val="060202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40201"/>
        </w:rPr>
        <w:t>a</w:t>
      </w:r>
      <w:r>
        <w:rPr>
          <w:color w:val="050302"/>
        </w:rPr>
        <w:t>a</w:t>
      </w:r>
      <w:r>
        <w:rPr>
          <w:color w:val="060403"/>
        </w:rPr>
        <w:t>a</w:t>
      </w:r>
      <w:r>
        <w:rPr>
          <w:color w:val="030201"/>
        </w:rPr>
        <w:t>a</w:t>
      </w:r>
      <w:r>
        <w:rPr>
          <w:color w:val="020503"/>
        </w:rPr>
        <w:t>a</w:t>
      </w:r>
      <w:r>
        <w:rPr>
          <w:color w:val="0D1811"/>
        </w:rPr>
        <w:t>a</w:t>
      </w:r>
      <w:r>
        <w:rPr>
          <w:color w:val="283D31"/>
        </w:rPr>
        <w:t>a</w:t>
      </w:r>
      <w:r>
        <w:rPr>
          <w:color w:val="3A5847"/>
        </w:rPr>
        <w:t>a</w:t>
      </w:r>
      <w:r>
        <w:rPr>
          <w:color w:val="3C624B"/>
        </w:rPr>
        <w:t>a</w:t>
      </w:r>
      <w:r>
        <w:rPr>
          <w:color w:val="325D45"/>
        </w:rPr>
        <w:t>a</w:t>
      </w:r>
      <w:r>
        <w:rPr>
          <w:color w:val="325E43"/>
        </w:rPr>
        <w:t>a</w:t>
      </w:r>
      <w:r>
        <w:rPr>
          <w:color w:val="316042"/>
        </w:rPr>
        <w:t>a</w:t>
      </w:r>
      <w:r>
        <w:rPr>
          <w:color w:val="326040"/>
        </w:rPr>
        <w:t>a</w:t>
      </w:r>
      <w:r>
        <w:rPr>
          <w:color w:val="33603F"/>
        </w:rPr>
        <w:t>a</w:t>
      </w:r>
      <w:r>
        <w:rPr>
          <w:color w:val="34603F"/>
        </w:rPr>
        <w:t>a</w:t>
      </w:r>
      <w:r>
        <w:rPr>
          <w:color w:val="346041"/>
        </w:rPr>
        <w:t>a</w:t>
      </w:r>
      <w:r>
        <w:rPr>
          <w:color w:val="345F41"/>
        </w:rPr>
        <w:t>a</w:t>
      </w:r>
      <w:r>
        <w:rPr>
          <w:color w:val="345F41"/>
        </w:rPr>
        <w:t>a</w:t>
      </w:r>
      <w:r>
        <w:rPr>
          <w:color w:val="345E41"/>
        </w:rPr>
        <w:t>a</w:t>
      </w:r>
      <w:r>
        <w:rPr>
          <w:color w:val="355D42"/>
        </w:rPr>
        <w:t>a</w:t>
      </w:r>
      <w:r>
        <w:rPr>
          <w:color w:val="355D42"/>
        </w:rPr>
        <w:t>a</w:t>
      </w:r>
      <w:r>
        <w:rPr>
          <w:color w:val="355C42"/>
        </w:rPr>
        <w:t>a</w:t>
      </w:r>
      <w:r>
        <w:rPr>
          <w:color w:val="355B42"/>
        </w:rPr>
        <w:t>a</w:t>
      </w:r>
      <w:r>
        <w:rPr>
          <w:color w:val="355B44"/>
        </w:rPr>
        <w:t>a</w:t>
      </w:r>
      <w:r>
        <w:rPr>
          <w:color w:val="355B44"/>
        </w:rPr>
        <w:t>a</w:t>
      </w:r>
      <w:r>
        <w:rPr>
          <w:color w:val="365943"/>
        </w:rPr>
        <w:t>a</w:t>
      </w:r>
      <w:r>
        <w:rPr>
          <w:color w:val="355842"/>
        </w:rPr>
        <w:t>a</w:t>
      </w:r>
      <w:r>
        <w:rPr>
          <w:color w:val="345842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947"/>
        </w:rPr>
        <w:t>a</w:t>
      </w:r>
      <w:r>
        <w:rPr>
          <w:color w:val="335847"/>
        </w:rPr>
        <w:t>a</w:t>
      </w:r>
      <w:r>
        <w:rPr>
          <w:color w:val="355747"/>
        </w:rPr>
        <w:t>a</w:t>
      </w:r>
      <w:r>
        <w:rPr>
          <w:color w:val="345646"/>
        </w:rPr>
        <w:t>a</w:t>
      </w:r>
      <w:r>
        <w:rPr>
          <w:color w:val="345646"/>
        </w:rPr>
        <w:t>a</w:t>
      </w:r>
      <w:r>
        <w:rPr>
          <w:color w:val="355546"/>
        </w:rPr>
        <w:t>a</w:t>
      </w:r>
      <w:r>
        <w:rPr>
          <w:color w:val="355546"/>
        </w:rPr>
        <w:t>a</w:t>
      </w:r>
      <w:r>
        <w:rPr>
          <w:color w:val="345445"/>
        </w:rPr>
        <w:t>a</w:t>
      </w:r>
      <w:r>
        <w:rPr>
          <w:color w:val="355445"/>
        </w:rPr>
        <w:t>a</w:t>
      </w:r>
      <w:r>
        <w:rPr>
          <w:color w:val="345344"/>
        </w:rPr>
        <w:t>a</w:t>
      </w:r>
      <w:r>
        <w:rPr>
          <w:color w:val="345344"/>
        </w:rPr>
        <w:t>a</w:t>
      </w:r>
      <w:r>
        <w:rPr>
          <w:color w:val="355244"/>
        </w:rPr>
        <w:t>a</w:t>
      </w:r>
      <w:r>
        <w:rPr>
          <w:color w:val="335147"/>
        </w:rPr>
        <w:t>a</w:t>
      </w:r>
      <w:r>
        <w:rPr>
          <w:color w:val="2E4E47"/>
        </w:rPr>
        <w:t>a</w:t>
      </w:r>
      <w:r>
        <w:rPr>
          <w:color w:val="384F3E"/>
        </w:rPr>
        <w:t>a</w:t>
      </w:r>
      <w:r>
        <w:rPr>
          <w:color w:val="5B6242"/>
        </w:rPr>
        <w:t>a</w:t>
      </w:r>
      <w:r>
        <w:rPr>
          <w:color w:val="C6BD8A"/>
        </w:rPr>
        <w:t>a</w:t>
      </w:r>
      <w:r>
        <w:rPr>
          <w:color w:val="F0D999"/>
        </w:rPr>
        <w:t>a</w:t>
      </w:r>
      <w:r>
        <w:rPr>
          <w:color w:val="F2D388"/>
        </w:rPr>
        <w:t>a</w:t>
      </w:r>
      <w:r>
        <w:rPr>
          <w:color w:val="F3D383"/>
        </w:rPr>
        <w:t>a</w:t>
      </w:r>
      <w:r>
        <w:rPr>
          <w:color w:val="F2D483"/>
        </w:rPr>
        <w:t>a</w:t>
      </w:r>
      <w:r>
        <w:rPr>
          <w:color w:val="F0D485"/>
        </w:rPr>
        <w:t>a</w:t>
      </w:r>
      <w:r>
        <w:rPr>
          <w:color w:val="EFD588"/>
        </w:rPr>
        <w:t>a</w:t>
      </w:r>
      <w:r>
        <w:rPr>
          <w:color w:val="EFD589"/>
        </w:rPr>
        <w:t>a</w:t>
      </w:r>
      <w:r>
        <w:rPr>
          <w:color w:val="EFD587"/>
        </w:rPr>
        <w:t>a</w:t>
      </w:r>
      <w:r>
        <w:rPr>
          <w:color w:val="F0D486"/>
        </w:rPr>
        <w:t>a</w:t>
      </w:r>
      <w:r>
        <w:rPr>
          <w:color w:val="F1D385"/>
        </w:rPr>
        <w:t>a</w:t>
      </w:r>
      <w:r>
        <w:rPr>
          <w:color w:val="F0D28A"/>
        </w:rPr>
        <w:t>a</w:t>
      </w:r>
      <w:r>
        <w:rPr>
          <w:color w:val="EED28C"/>
        </w:rPr>
        <w:t>a</w:t>
      </w:r>
      <w:r>
        <w:rPr>
          <w:color w:val="EED18B"/>
        </w:rPr>
        <w:t>a</w:t>
      </w:r>
      <w:r>
        <w:rPr>
          <w:color w:val="EFD285"/>
        </w:rPr>
        <w:t>a</w:t>
      </w:r>
      <w:r>
        <w:rPr>
          <w:color w:val="F1D181"/>
        </w:rPr>
        <w:t>a</w:t>
      </w:r>
      <w:r>
        <w:rPr>
          <w:color w:val="F2D281"/>
        </w:rPr>
        <w:t>a</w:t>
      </w:r>
      <w:r>
        <w:rPr>
          <w:color w:val="ECCF8A"/>
        </w:rPr>
        <w:t>a</w:t>
      </w:r>
      <w:r>
        <w:rPr>
          <w:color w:val="C7B480"/>
        </w:rPr>
        <w:t>a</w:t>
      </w:r>
      <w:r>
        <w:rPr>
          <w:color w:val="261B08"/>
        </w:rPr>
        <w:t>a</w:t>
      </w:r>
      <w:r>
        <w:rPr>
          <w:color w:val="020000"/>
        </w:rPr>
        <w:t>a</w:t>
      </w:r>
      <w:r>
        <w:rPr>
          <w:color w:val="01040B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3"/>
        </w:rPr>
        <w:t>a</w:t>
      </w:r>
      <w:r>
        <w:rPr>
          <w:color w:val="020305"/>
        </w:rPr>
        <w:t>a</w:t>
      </w:r>
      <w:r>
        <w:rPr>
          <w:color w:val="040205"/>
        </w:rPr>
        <w:t>a</w:t>
      </w:r>
      <w:r>
        <w:rPr>
          <w:color w:val="070101"/>
        </w:rPr>
        <w:t>a</w:t>
      </w:r>
      <w:r>
        <w:rPr>
          <w:color w:val="190908"/>
        </w:rPr>
        <w:t>a</w:t>
      </w:r>
      <w:r>
        <w:rPr>
          <w:color w:val="6C4A4D"/>
        </w:rPr>
        <w:t>a</w:t>
      </w:r>
      <w:r>
        <w:rPr>
          <w:color w:val="9A676C"/>
        </w:rPr>
        <w:t>a</w:t>
      </w:r>
      <w:r>
        <w:rPr>
          <w:color w:val="A2616A"/>
        </w:rPr>
        <w:t>a</w:t>
      </w:r>
      <w:r>
        <w:rPr>
          <w:color w:val="A75D68"/>
        </w:rPr>
        <w:t>a</w:t>
      </w:r>
      <w:r>
        <w:rPr>
          <w:color w:val="A65B67"/>
        </w:rPr>
        <w:t>a</w:t>
      </w:r>
      <w:r>
        <w:rPr>
          <w:color w:val="A05A65"/>
        </w:rPr>
        <w:t>a</w:t>
      </w:r>
      <w:r>
        <w:rPr>
          <w:color w:val="9A5A65"/>
        </w:rPr>
        <w:t>a</w:t>
      </w:r>
    </w:p>
    <w:p>
      <w:r>
        <w:rPr>
          <w:color w:val="909158"/>
        </w:rPr>
        <w:t>a</w:t>
      </w:r>
      <w:r>
        <w:rPr>
          <w:color w:val="8F9259"/>
        </w:rPr>
        <w:t>a</w:t>
      </w:r>
      <w:r>
        <w:rPr>
          <w:color w:val="919259"/>
        </w:rPr>
        <w:t>a</w:t>
      </w:r>
      <w:r>
        <w:rPr>
          <w:color w:val="949254"/>
        </w:rPr>
        <w:t>a</w:t>
      </w:r>
      <w:r>
        <w:rPr>
          <w:color w:val="93904D"/>
        </w:rPr>
        <w:t>a</w:t>
      </w:r>
      <w:r>
        <w:rPr>
          <w:color w:val="969255"/>
        </w:rPr>
        <w:t>a</w:t>
      </w:r>
      <w:r>
        <w:rPr>
          <w:color w:val="94935F"/>
        </w:rPr>
        <w:t>a</w:t>
      </w:r>
      <w:r>
        <w:rPr>
          <w:color w:val="92906A"/>
        </w:rPr>
        <w:t>a</w:t>
      </w:r>
      <w:r>
        <w:rPr>
          <w:color w:val="67674D"/>
        </w:rPr>
        <w:t>a</w:t>
      </w:r>
      <w:r>
        <w:rPr>
          <w:color w:val="0102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001"/>
        </w:rPr>
        <w:t>a</w:t>
      </w:r>
      <w:r>
        <w:rPr>
          <w:color w:val="0F0B0D"/>
        </w:rPr>
        <w:t>a</w:t>
      </w:r>
      <w:r>
        <w:rPr>
          <w:color w:val="0B090D"/>
        </w:rPr>
        <w:t>a</w:t>
      </w:r>
      <w:r>
        <w:rPr>
          <w:color w:val="010105"/>
        </w:rPr>
        <w:t>a</w:t>
      </w:r>
      <w:r>
        <w:rPr>
          <w:color w:val="010107"/>
        </w:rPr>
        <w:t>a</w:t>
      </w:r>
      <w:r>
        <w:rPr>
          <w:color w:val="04060B"/>
        </w:rPr>
        <w:t>a</w:t>
      </w:r>
      <w:r>
        <w:rPr>
          <w:color w:val="0D1217"/>
        </w:rPr>
        <w:t>a</w:t>
      </w:r>
      <w:r>
        <w:rPr>
          <w:color w:val="0A1114"/>
        </w:rPr>
        <w:t>a</w:t>
      </w:r>
      <w:r>
        <w:rPr>
          <w:color w:val="060C0B"/>
        </w:rPr>
        <w:t>a</w:t>
      </w:r>
      <w:r>
        <w:rPr>
          <w:color w:val="040703"/>
        </w:rPr>
        <w:t>a</w:t>
      </w:r>
      <w:r>
        <w:rPr>
          <w:color w:val="020300"/>
        </w:rPr>
        <w:t>a</w:t>
      </w:r>
      <w:r>
        <w:rPr>
          <w:color w:val="030400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500"/>
        </w:rPr>
        <w:t>a</w:t>
      </w:r>
      <w:r>
        <w:rPr>
          <w:color w:val="020600"/>
        </w:rPr>
        <w:t>a</w:t>
      </w:r>
      <w:r>
        <w:rPr>
          <w:color w:val="020600"/>
        </w:rPr>
        <w:t>a</w:t>
      </w:r>
      <w:r>
        <w:rPr>
          <w:color w:val="030800"/>
        </w:rPr>
        <w:t>a</w:t>
      </w:r>
      <w:r>
        <w:rPr>
          <w:color w:val="040800"/>
        </w:rPr>
        <w:t>a</w:t>
      </w:r>
      <w:r>
        <w:rPr>
          <w:color w:val="030401"/>
        </w:rPr>
        <w:t>a</w:t>
      </w:r>
      <w:r>
        <w:rPr>
          <w:color w:val="020300"/>
        </w:rPr>
        <w:t>a</w:t>
      </w:r>
      <w:r>
        <w:rPr>
          <w:color w:val="010401"/>
        </w:rPr>
        <w:t>a</w:t>
      </w:r>
      <w:r>
        <w:rPr>
          <w:color w:val="040706"/>
        </w:rPr>
        <w:t>a</w:t>
      </w:r>
      <w:r>
        <w:rPr>
          <w:color w:val="050809"/>
        </w:rPr>
        <w:t>a</w:t>
      </w:r>
      <w:r>
        <w:rPr>
          <w:color w:val="040707"/>
        </w:rPr>
        <w:t>a</w:t>
      </w:r>
      <w:r>
        <w:rPr>
          <w:color w:val="010201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20401"/>
        </w:rPr>
        <w:t>a</w:t>
      </w:r>
      <w:r>
        <w:rPr>
          <w:color w:val="030502"/>
        </w:rPr>
        <w:t>a</w:t>
      </w:r>
      <w:r>
        <w:rPr>
          <w:color w:val="030502"/>
        </w:rPr>
        <w:t>a</w:t>
      </w:r>
      <w:r>
        <w:rPr>
          <w:color w:val="030904"/>
        </w:rPr>
        <w:t>a</w:t>
      </w:r>
      <w:r>
        <w:rPr>
          <w:color w:val="010A03"/>
        </w:rPr>
        <w:t>a</w:t>
      </w:r>
      <w:r>
        <w:rPr>
          <w:color w:val="000700"/>
        </w:rPr>
        <w:t>a</w:t>
      </w:r>
      <w:r>
        <w:rPr>
          <w:color w:val="000500"/>
        </w:rPr>
        <w:t>a</w:t>
      </w:r>
      <w:r>
        <w:rPr>
          <w:color w:val="000801"/>
        </w:rPr>
        <w:t>a</w:t>
      </w:r>
      <w:r>
        <w:rPr>
          <w:color w:val="040E06"/>
        </w:rPr>
        <w:t>a</w:t>
      </w:r>
      <w:r>
        <w:rPr>
          <w:color w:val="060C09"/>
        </w:rPr>
        <w:t>a</w:t>
      </w:r>
      <w:r>
        <w:rPr>
          <w:color w:val="010104"/>
        </w:rPr>
        <w:t>a</w:t>
      </w:r>
      <w:r>
        <w:rPr>
          <w:color w:val="010105"/>
        </w:rPr>
        <w:t>a</w:t>
      </w:r>
      <w:r>
        <w:rPr>
          <w:color w:val="020306"/>
        </w:rPr>
        <w:t>a</w:t>
      </w:r>
      <w:r>
        <w:rPr>
          <w:color w:val="010204"/>
        </w:rPr>
        <w:t>a</w:t>
      </w:r>
      <w:r>
        <w:rPr>
          <w:color w:val="010102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401"/>
        </w:rPr>
        <w:t>a</w:t>
      </w:r>
      <w:r>
        <w:rPr>
          <w:color w:val="020203"/>
        </w:rPr>
        <w:t>a</w:t>
      </w:r>
      <w:r>
        <w:rPr>
          <w:color w:val="050005"/>
        </w:rPr>
        <w:t>a</w:t>
      </w:r>
      <w:r>
        <w:rPr>
          <w:color w:val="050005"/>
        </w:rPr>
        <w:t>a</w:t>
      </w:r>
      <w:r>
        <w:rPr>
          <w:color w:val="050005"/>
        </w:rPr>
        <w:t>a</w:t>
      </w:r>
      <w:r>
        <w:rPr>
          <w:color w:val="030105"/>
        </w:rPr>
        <w:t>a</w:t>
      </w:r>
      <w:r>
        <w:rPr>
          <w:color w:val="030106"/>
        </w:rPr>
        <w:t>a</w:t>
      </w:r>
      <w:r>
        <w:rPr>
          <w:color w:val="020107"/>
        </w:rPr>
        <w:t>a</w:t>
      </w:r>
      <w:r>
        <w:rPr>
          <w:color w:val="020108"/>
        </w:rPr>
        <w:t>a</w:t>
      </w:r>
      <w:r>
        <w:rPr>
          <w:color w:val="020108"/>
        </w:rPr>
        <w:t>a</w:t>
      </w:r>
      <w:r>
        <w:rPr>
          <w:color w:val="010109"/>
        </w:rPr>
        <w:t>a</w:t>
      </w:r>
      <w:r>
        <w:rPr>
          <w:color w:val="010109"/>
        </w:rPr>
        <w:t>a</w:t>
      </w:r>
      <w:r>
        <w:rPr>
          <w:color w:val="01010B"/>
        </w:rPr>
        <w:t>a</w:t>
      </w:r>
      <w:r>
        <w:rPr>
          <w:color w:val="010205"/>
        </w:rPr>
        <w:t>a</w:t>
      </w:r>
      <w:r>
        <w:rPr>
          <w:color w:val="010300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104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4"/>
        </w:rPr>
        <w:t>a</w:t>
      </w:r>
      <w:r>
        <w:rPr>
          <w:color w:val="040207"/>
        </w:rPr>
        <w:t>a</w:t>
      </w:r>
      <w:r>
        <w:rPr>
          <w:color w:val="040209"/>
        </w:rPr>
        <w:t>a</w:t>
      </w:r>
      <w:r>
        <w:rPr>
          <w:color w:val="06030E"/>
        </w:rPr>
        <w:t>a</w:t>
      </w:r>
      <w:r>
        <w:rPr>
          <w:color w:val="040109"/>
        </w:rPr>
        <w:t>a</w:t>
      </w:r>
      <w:r>
        <w:rPr>
          <w:color w:val="030000"/>
        </w:rPr>
        <w:t>a</w:t>
      </w:r>
      <w:r>
        <w:rPr>
          <w:color w:val="0C0900"/>
        </w:rPr>
        <w:t>a</w:t>
      </w:r>
      <w:r>
        <w:rPr>
          <w:color w:val="747341"/>
        </w:rPr>
        <w:t>a</w:t>
      </w:r>
      <w:r>
        <w:rPr>
          <w:color w:val="E3E291"/>
        </w:rPr>
        <w:t>a</w:t>
      </w:r>
      <w:r>
        <w:rPr>
          <w:color w:val="FBF891"/>
        </w:rPr>
        <w:t>a</w:t>
      </w:r>
      <w:r>
        <w:rPr>
          <w:color w:val="F1EA7A"/>
        </w:rPr>
        <w:t>a</w:t>
      </w:r>
      <w:r>
        <w:rPr>
          <w:color w:val="F3E878"/>
        </w:rPr>
        <w:t>a</w:t>
      </w:r>
      <w:r>
        <w:rPr>
          <w:color w:val="FEF88D"/>
        </w:rPr>
        <w:t>a</w:t>
      </w:r>
      <w:r>
        <w:rPr>
          <w:color w:val="F2E479"/>
        </w:rPr>
        <w:t>a</w:t>
      </w:r>
      <w:r>
        <w:rPr>
          <w:color w:val="F9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9EE84"/>
        </w:rPr>
        <w:t>a</w:t>
      </w:r>
      <w:r>
        <w:rPr>
          <w:color w:val="F9EE84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6EB81"/>
        </w:rPr>
        <w:t>a</w:t>
      </w:r>
      <w:r>
        <w:rPr>
          <w:color w:val="F4EA82"/>
        </w:rPr>
        <w:t>a</w:t>
      </w:r>
      <w:r>
        <w:rPr>
          <w:color w:val="F0E988"/>
        </w:rPr>
        <w:t>a</w:t>
      </w:r>
      <w:r>
        <w:rPr>
          <w:color w:val="EFE98A"/>
        </w:rPr>
        <w:t>a</w:t>
      </w:r>
      <w:r>
        <w:rPr>
          <w:color w:val="F2E885"/>
        </w:rPr>
        <w:t>a</w:t>
      </w:r>
      <w:r>
        <w:rPr>
          <w:color w:val="F4E67F"/>
        </w:rPr>
        <w:t>a</w:t>
      </w:r>
      <w:r>
        <w:rPr>
          <w:color w:val="F5E478"/>
        </w:rPr>
        <w:t>a</w:t>
      </w:r>
      <w:r>
        <w:rPr>
          <w:color w:val="F4E473"/>
        </w:rPr>
        <w:t>a</w:t>
      </w:r>
      <w:r>
        <w:rPr>
          <w:color w:val="F1E673"/>
        </w:rPr>
        <w:t>a</w:t>
      </w:r>
      <w:r>
        <w:rPr>
          <w:color w:val="E8E574"/>
        </w:rPr>
        <w:t>a</w:t>
      </w:r>
      <w:r>
        <w:rPr>
          <w:color w:val="DEE779"/>
        </w:rPr>
        <w:t>a</w:t>
      </w:r>
      <w:r>
        <w:rPr>
          <w:color w:val="D7ED85"/>
        </w:rPr>
        <w:t>a</w:t>
      </w:r>
      <w:r>
        <w:rPr>
          <w:color w:val="BFE17E"/>
        </w:rPr>
        <w:t>a</w:t>
      </w:r>
      <w:r>
        <w:rPr>
          <w:color w:val="8BB758"/>
        </w:rPr>
        <w:t>a</w:t>
      </w:r>
      <w:r>
        <w:rPr>
          <w:color w:val="59923F"/>
        </w:rPr>
        <w:t>a</w:t>
      </w:r>
      <w:r>
        <w:rPr>
          <w:color w:val="418942"/>
        </w:rPr>
        <w:t>a</w:t>
      </w:r>
      <w:r>
        <w:rPr>
          <w:color w:val="3D8845"/>
        </w:rPr>
        <w:t>a</w:t>
      </w:r>
      <w:r>
        <w:rPr>
          <w:color w:val="3C8744"/>
        </w:rPr>
        <w:t>a</w:t>
      </w:r>
      <w:r>
        <w:rPr>
          <w:color w:val="3A8542"/>
        </w:rPr>
        <w:t>a</w:t>
      </w:r>
      <w:r>
        <w:rPr>
          <w:color w:val="398441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88340"/>
        </w:rPr>
        <w:t>a</w:t>
      </w:r>
      <w:r>
        <w:rPr>
          <w:color w:val="378440"/>
        </w:rPr>
        <w:t>a</w:t>
      </w:r>
      <w:r>
        <w:rPr>
          <w:color w:val="368242"/>
        </w:rPr>
        <w:t>a</w:t>
      </w:r>
      <w:r>
        <w:rPr>
          <w:color w:val="348342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48246"/>
        </w:rPr>
        <w:t>a</w:t>
      </w:r>
      <w:r>
        <w:rPr>
          <w:color w:val="348245"/>
        </w:rPr>
        <w:t>a</w:t>
      </w:r>
      <w:r>
        <w:rPr>
          <w:color w:val="338145"/>
        </w:rPr>
        <w:t>a</w:t>
      </w:r>
      <w:r>
        <w:rPr>
          <w:color w:val="338147"/>
        </w:rPr>
        <w:t>a</w:t>
      </w:r>
      <w:r>
        <w:rPr>
          <w:color w:val="328046"/>
        </w:rPr>
        <w:t>a</w:t>
      </w:r>
      <w:r>
        <w:rPr>
          <w:color w:val="328046"/>
        </w:rPr>
        <w:t>a</w:t>
      </w:r>
      <w:r>
        <w:rPr>
          <w:color w:val="317F46"/>
        </w:rPr>
        <w:t>a</w:t>
      </w:r>
      <w:r>
        <w:rPr>
          <w:color w:val="347E42"/>
        </w:rPr>
        <w:t>a</w:t>
      </w:r>
      <w:r>
        <w:rPr>
          <w:color w:val="387E3E"/>
        </w:rPr>
        <w:t>a</w:t>
      </w:r>
      <w:r>
        <w:rPr>
          <w:color w:val="387F3D"/>
        </w:rPr>
        <w:t>a</w:t>
      </w:r>
      <w:r>
        <w:rPr>
          <w:color w:val="367E3E"/>
        </w:rPr>
        <w:t>a</w:t>
      </w:r>
      <w:r>
        <w:rPr>
          <w:color w:val="347E3F"/>
        </w:rPr>
        <w:t>a</w:t>
      </w:r>
      <w:r>
        <w:rPr>
          <w:color w:val="327F40"/>
        </w:rPr>
        <w:t>a</w:t>
      </w:r>
      <w:r>
        <w:rPr>
          <w:color w:val="307E40"/>
        </w:rPr>
        <w:t>a</w:t>
      </w:r>
      <w:r>
        <w:rPr>
          <w:color w:val="327E41"/>
        </w:rPr>
        <w:t>a</w:t>
      </w:r>
      <w:r>
        <w:rPr>
          <w:color w:val="337D40"/>
        </w:rPr>
        <w:t>a</w:t>
      </w:r>
      <w:r>
        <w:rPr>
          <w:color w:val="357C3F"/>
        </w:rPr>
        <w:t>a</w:t>
      </w:r>
      <w:r>
        <w:rPr>
          <w:color w:val="377C3E"/>
        </w:rPr>
        <w:t>a</w:t>
      </w:r>
      <w:r>
        <w:rPr>
          <w:color w:val="397B3D"/>
        </w:rPr>
        <w:t>a</w:t>
      </w:r>
      <w:r>
        <w:rPr>
          <w:color w:val="3C783F"/>
        </w:rPr>
        <w:t>a</w:t>
      </w:r>
      <w:r>
        <w:rPr>
          <w:color w:val="33603C"/>
        </w:rPr>
        <w:t>a</w:t>
      </w:r>
      <w:r>
        <w:rPr>
          <w:color w:val="173724"/>
        </w:rPr>
        <w:t>a</w:t>
      </w:r>
      <w:r>
        <w:rPr>
          <w:color w:val="021105"/>
        </w:rPr>
        <w:t>a</w:t>
      </w:r>
      <w:r>
        <w:rPr>
          <w:color w:val="000500"/>
        </w:rPr>
        <w:t>a</w:t>
      </w:r>
      <w:r>
        <w:rPr>
          <w:color w:val="050505"/>
        </w:rPr>
        <w:t>a</w:t>
      </w:r>
      <w:r>
        <w:rPr>
          <w:color w:val="080103"/>
        </w:rPr>
        <w:t>a</w:t>
      </w:r>
      <w:r>
        <w:rPr>
          <w:color w:val="0A0005"/>
        </w:rPr>
        <w:t>a</w:t>
      </w:r>
      <w:r>
        <w:rPr>
          <w:color w:val="0A0006"/>
        </w:rPr>
        <w:t>a</w:t>
      </w:r>
      <w:r>
        <w:rPr>
          <w:color w:val="080004"/>
        </w:rPr>
        <w:t>a</w:t>
      </w:r>
      <w:r>
        <w:rPr>
          <w:color w:val="020103"/>
        </w:rPr>
        <w:t>a</w:t>
      </w:r>
      <w:r>
        <w:rPr>
          <w:color w:val="000402"/>
        </w:rPr>
        <w:t>a</w:t>
      </w:r>
      <w:r>
        <w:rPr>
          <w:color w:val="000701"/>
        </w:rPr>
        <w:t>a</w:t>
      </w:r>
      <w:r>
        <w:rPr>
          <w:color w:val="000603"/>
        </w:rPr>
        <w:t>a</w:t>
      </w:r>
      <w:r>
        <w:rPr>
          <w:color w:val="000406"/>
        </w:rPr>
        <w:t>a</w:t>
      </w:r>
      <w:r>
        <w:rPr>
          <w:color w:val="010206"/>
        </w:rPr>
        <w:t>a</w:t>
      </w:r>
      <w:r>
        <w:rPr>
          <w:color w:val="020204"/>
        </w:rPr>
        <w:t>a</w:t>
      </w:r>
      <w:r>
        <w:rPr>
          <w:color w:val="050102"/>
        </w:rPr>
        <w:t>a</w:t>
      </w:r>
      <w:r>
        <w:rPr>
          <w:color w:val="020300"/>
        </w:rPr>
        <w:t>a</w:t>
      </w:r>
      <w:r>
        <w:rPr>
          <w:color w:val="000700"/>
        </w:rPr>
        <w:t>a</w:t>
      </w:r>
      <w:r>
        <w:rPr>
          <w:color w:val="010D02"/>
        </w:rPr>
        <w:t>a</w:t>
      </w:r>
      <w:r>
        <w:rPr>
          <w:color w:val="1C4428"/>
        </w:rPr>
        <w:t>a</w:t>
      </w:r>
      <w:r>
        <w:rPr>
          <w:color w:val="366844"/>
        </w:rPr>
        <w:t>a</w:t>
      </w:r>
      <w:r>
        <w:rPr>
          <w:color w:val="2C643D"/>
        </w:rPr>
        <w:t>a</w:t>
      </w:r>
      <w:r>
        <w:rPr>
          <w:color w:val="2E673E"/>
        </w:rPr>
        <w:t>a</w:t>
      </w:r>
      <w:r>
        <w:rPr>
          <w:color w:val="316A3F"/>
        </w:rPr>
        <w:t>a</w:t>
      </w:r>
      <w:r>
        <w:rPr>
          <w:color w:val="2D693F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83F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A623B"/>
        </w:rPr>
        <w:t>a</w:t>
      </w:r>
      <w:r>
        <w:rPr>
          <w:color w:val="2A623B"/>
        </w:rPr>
        <w:t>a</w:t>
      </w:r>
      <w:r>
        <w:rPr>
          <w:color w:val="2D613B"/>
        </w:rPr>
        <w:t>a</w:t>
      </w:r>
      <w:r>
        <w:rPr>
          <w:color w:val="315E3F"/>
        </w:rPr>
        <w:t>a</w:t>
      </w:r>
      <w:r>
        <w:rPr>
          <w:color w:val="2F5E3F"/>
        </w:rPr>
        <w:t>a</w:t>
      </w:r>
      <w:r>
        <w:rPr>
          <w:color w:val="2A603E"/>
        </w:rPr>
        <w:t>a</w:t>
      </w:r>
      <w:r>
        <w:rPr>
          <w:color w:val="26623C"/>
        </w:rPr>
        <w:t>a</w:t>
      </w:r>
      <w:r>
        <w:rPr>
          <w:color w:val="24623B"/>
        </w:rPr>
        <w:t>a</w:t>
      </w:r>
      <w:r>
        <w:rPr>
          <w:color w:val="24623B"/>
        </w:rPr>
        <w:t>a</w:t>
      </w:r>
      <w:r>
        <w:rPr>
          <w:color w:val="235B39"/>
        </w:rPr>
        <w:t>a</w:t>
      </w:r>
      <w:r>
        <w:rPr>
          <w:color w:val="326043"/>
        </w:rPr>
        <w:t>a</w:t>
      </w:r>
      <w:r>
        <w:rPr>
          <w:color w:val="2E4F3A"/>
        </w:rPr>
        <w:t>a</w:t>
      </w:r>
      <w:r>
        <w:rPr>
          <w:color w:val="0B1C10"/>
        </w:rPr>
        <w:t>a</w:t>
      </w:r>
      <w:r>
        <w:rPr>
          <w:color w:val="000500"/>
        </w:rPr>
        <w:t>a</w:t>
      </w:r>
      <w:r>
        <w:rPr>
          <w:color w:val="040303"/>
        </w:rPr>
        <w:t>a</w:t>
      </w:r>
      <w:r>
        <w:rPr>
          <w:color w:val="000406"/>
        </w:rPr>
        <w:t>a</w:t>
      </w:r>
      <w:r>
        <w:rPr>
          <w:color w:val="000507"/>
        </w:rPr>
        <w:t>a</w:t>
      </w:r>
      <w:r>
        <w:rPr>
          <w:color w:val="000506"/>
        </w:rPr>
        <w:t>a</w:t>
      </w:r>
      <w:r>
        <w:rPr>
          <w:color w:val="000406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102"/>
        </w:rPr>
        <w:t>a</w:t>
      </w:r>
      <w:r>
        <w:rPr>
          <w:color w:val="010000"/>
        </w:rPr>
        <w:t>a</w:t>
      </w:r>
      <w:r>
        <w:rPr>
          <w:color w:val="030000"/>
        </w:rPr>
        <w:t>a</w:t>
      </w:r>
      <w:r>
        <w:rPr>
          <w:color w:val="050000"/>
        </w:rPr>
        <w:t>a</w:t>
      </w:r>
      <w:r>
        <w:rPr>
          <w:color w:val="040000"/>
        </w:rPr>
        <w:t>a</w:t>
      </w:r>
      <w:r>
        <w:rPr>
          <w:color w:val="070101"/>
        </w:rPr>
        <w:t>a</w:t>
      </w:r>
      <w:r>
        <w:rPr>
          <w:color w:val="0A0305"/>
        </w:rPr>
        <w:t>a</w:t>
      </w:r>
      <w:r>
        <w:rPr>
          <w:color w:val="030101"/>
        </w:rPr>
        <w:t>a</w:t>
      </w:r>
      <w:r>
        <w:rPr>
          <w:color w:val="000300"/>
        </w:rPr>
        <w:t>a</w:t>
      </w:r>
      <w:r>
        <w:rPr>
          <w:color w:val="061209"/>
        </w:rPr>
        <w:t>a</w:t>
      </w:r>
      <w:r>
        <w:rPr>
          <w:color w:val="1C3627"/>
        </w:rPr>
        <w:t>a</w:t>
      </w:r>
      <w:r>
        <w:rPr>
          <w:color w:val="345943"/>
        </w:rPr>
        <w:t>a</w:t>
      </w:r>
      <w:r>
        <w:rPr>
          <w:color w:val="345E46"/>
        </w:rPr>
        <w:t>a</w:t>
      </w:r>
      <w:r>
        <w:rPr>
          <w:color w:val="335F44"/>
        </w:rPr>
        <w:t>a</w:t>
      </w:r>
      <w:r>
        <w:rPr>
          <w:color w:val="326142"/>
        </w:rPr>
        <w:t>a</w:t>
      </w:r>
      <w:r>
        <w:rPr>
          <w:color w:val="33603F"/>
        </w:rPr>
        <w:t>a</w:t>
      </w:r>
      <w:r>
        <w:rPr>
          <w:color w:val="33603F"/>
        </w:rPr>
        <w:t>a</w:t>
      </w:r>
      <w:r>
        <w:rPr>
          <w:color w:val="34603E"/>
        </w:rPr>
        <w:t>a</w:t>
      </w:r>
      <w:r>
        <w:rPr>
          <w:color w:val="356041"/>
        </w:rPr>
        <w:t>a</w:t>
      </w:r>
      <w:r>
        <w:rPr>
          <w:color w:val="356042"/>
        </w:rPr>
        <w:t>a</w:t>
      </w:r>
      <w:r>
        <w:rPr>
          <w:color w:val="345F41"/>
        </w:rPr>
        <w:t>a</w:t>
      </w:r>
      <w:r>
        <w:rPr>
          <w:color w:val="355E42"/>
        </w:rPr>
        <w:t>a</w:t>
      </w:r>
      <w:r>
        <w:rPr>
          <w:color w:val="355D42"/>
        </w:rPr>
        <w:t>a</w:t>
      </w:r>
      <w:r>
        <w:rPr>
          <w:color w:val="355D42"/>
        </w:rPr>
        <w:t>a</w:t>
      </w:r>
      <w:r>
        <w:rPr>
          <w:color w:val="355C42"/>
        </w:rPr>
        <w:t>a</w:t>
      </w:r>
      <w:r>
        <w:rPr>
          <w:color w:val="345A41"/>
        </w:rPr>
        <w:t>a</w:t>
      </w:r>
      <w:r>
        <w:rPr>
          <w:color w:val="355B44"/>
        </w:rPr>
        <w:t>a</w:t>
      </w:r>
      <w:r>
        <w:rPr>
          <w:color w:val="365B45"/>
        </w:rPr>
        <w:t>a</w:t>
      </w:r>
      <w:r>
        <w:rPr>
          <w:color w:val="365943"/>
        </w:rPr>
        <w:t>a</w:t>
      </w:r>
      <w:r>
        <w:rPr>
          <w:color w:val="355842"/>
        </w:rPr>
        <w:t>a</w:t>
      </w:r>
      <w:r>
        <w:rPr>
          <w:color w:val="345741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947"/>
        </w:rPr>
        <w:t>a</w:t>
      </w:r>
      <w:r>
        <w:rPr>
          <w:color w:val="345948"/>
        </w:rPr>
        <w:t>a</w:t>
      </w:r>
      <w:r>
        <w:rPr>
          <w:color w:val="355747"/>
        </w:rPr>
        <w:t>a</w:t>
      </w:r>
      <w:r>
        <w:rPr>
          <w:color w:val="355747"/>
        </w:rPr>
        <w:t>a</w:t>
      </w:r>
      <w:r>
        <w:rPr>
          <w:color w:val="345646"/>
        </w:rPr>
        <w:t>a</w:t>
      </w:r>
      <w:r>
        <w:rPr>
          <w:color w:val="355546"/>
        </w:rPr>
        <w:t>a</w:t>
      </w:r>
      <w:r>
        <w:rPr>
          <w:color w:val="355546"/>
        </w:rPr>
        <w:t>a</w:t>
      </w:r>
      <w:r>
        <w:rPr>
          <w:color w:val="355546"/>
        </w:rPr>
        <w:t>a</w:t>
      </w:r>
      <w:r>
        <w:rPr>
          <w:color w:val="355445"/>
        </w:rPr>
        <w:t>a</w:t>
      </w:r>
      <w:r>
        <w:rPr>
          <w:color w:val="355445"/>
        </w:rPr>
        <w:t>a</w:t>
      </w:r>
      <w:r>
        <w:rPr>
          <w:color w:val="345344"/>
        </w:rPr>
        <w:t>a</w:t>
      </w:r>
      <w:r>
        <w:rPr>
          <w:color w:val="365244"/>
        </w:rPr>
        <w:t>a</w:t>
      </w:r>
      <w:r>
        <w:rPr>
          <w:color w:val="335348"/>
        </w:rPr>
        <w:t>a</w:t>
      </w:r>
      <w:r>
        <w:rPr>
          <w:color w:val="30534E"/>
        </w:rPr>
        <w:t>a</w:t>
      </w:r>
      <w:r>
        <w:rPr>
          <w:color w:val="334C3E"/>
        </w:rPr>
        <w:t>a</w:t>
      </w:r>
      <w:r>
        <w:rPr>
          <w:color w:val="465032"/>
        </w:rPr>
        <w:t>a</w:t>
      </w:r>
      <w:r>
        <w:rPr>
          <w:color w:val="B0AA79"/>
        </w:rPr>
        <w:t>a</w:t>
      </w:r>
      <w:r>
        <w:rPr>
          <w:color w:val="EAD696"/>
        </w:rPr>
        <w:t>a</w:t>
      </w:r>
      <w:r>
        <w:rPr>
          <w:color w:val="F2D68C"/>
        </w:rPr>
        <w:t>a</w:t>
      </w:r>
      <w:r>
        <w:rPr>
          <w:color w:val="F3D386"/>
        </w:rPr>
        <w:t>a</w:t>
      </w:r>
      <w:r>
        <w:rPr>
          <w:color w:val="F1D485"/>
        </w:rPr>
        <w:t>a</w:t>
      </w:r>
      <w:r>
        <w:rPr>
          <w:color w:val="F0D586"/>
        </w:rPr>
        <w:t>a</w:t>
      </w:r>
      <w:r>
        <w:rPr>
          <w:color w:val="EFD588"/>
        </w:rPr>
        <w:t>a</w:t>
      </w:r>
      <w:r>
        <w:rPr>
          <w:color w:val="EFD588"/>
        </w:rPr>
        <w:t>a</w:t>
      </w:r>
      <w:r>
        <w:rPr>
          <w:color w:val="EFD587"/>
        </w:rPr>
        <w:t>a</w:t>
      </w:r>
      <w:r>
        <w:rPr>
          <w:color w:val="F1D486"/>
        </w:rPr>
        <w:t>a</w:t>
      </w:r>
      <w:r>
        <w:rPr>
          <w:color w:val="F1D486"/>
        </w:rPr>
        <w:t>a</w:t>
      </w:r>
      <w:r>
        <w:rPr>
          <w:color w:val="F0D28A"/>
        </w:rPr>
        <w:t>a</w:t>
      </w:r>
      <w:r>
        <w:rPr>
          <w:color w:val="EED28D"/>
        </w:rPr>
        <w:t>a</w:t>
      </w:r>
      <w:r>
        <w:rPr>
          <w:color w:val="EED18C"/>
        </w:rPr>
        <w:t>a</w:t>
      </w:r>
      <w:r>
        <w:rPr>
          <w:color w:val="EFD286"/>
        </w:rPr>
        <w:t>a</w:t>
      </w:r>
      <w:r>
        <w:rPr>
          <w:color w:val="F2D282"/>
        </w:rPr>
        <w:t>a</w:t>
      </w:r>
      <w:r>
        <w:rPr>
          <w:color w:val="F4D484"/>
        </w:rPr>
        <w:t>a</w:t>
      </w:r>
      <w:r>
        <w:rPr>
          <w:color w:val="E8CD86"/>
        </w:rPr>
        <w:t>a</w:t>
      </w:r>
      <w:r>
        <w:rPr>
          <w:color w:val="C5B17D"/>
        </w:rPr>
        <w:t>a</w:t>
      </w:r>
      <w:r>
        <w:rPr>
          <w:color w:val="201603"/>
        </w:rPr>
        <w:t>a</w:t>
      </w:r>
      <w:r>
        <w:rPr>
          <w:color w:val="020000"/>
        </w:rPr>
        <w:t>a</w:t>
      </w:r>
      <w:r>
        <w:rPr>
          <w:color w:val="04070E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3"/>
        </w:rPr>
        <w:t>a</w:t>
      </w:r>
      <w:r>
        <w:rPr>
          <w:color w:val="000003"/>
        </w:rPr>
        <w:t>a</w:t>
      </w:r>
      <w:r>
        <w:rPr>
          <w:color w:val="060407"/>
        </w:rPr>
        <w:t>a</w:t>
      </w:r>
      <w:r>
        <w:rPr>
          <w:color w:val="0A0202"/>
        </w:rPr>
        <w:t>a</w:t>
      </w:r>
      <w:r>
        <w:rPr>
          <w:color w:val="241212"/>
        </w:rPr>
        <w:t>a</w:t>
      </w:r>
      <w:r>
        <w:rPr>
          <w:color w:val="835E62"/>
        </w:rPr>
        <w:t>a</w:t>
      </w:r>
      <w:r>
        <w:rPr>
          <w:color w:val="9C676C"/>
        </w:rPr>
        <w:t>a</w:t>
      </w:r>
      <w:r>
        <w:rPr>
          <w:color w:val="A3606A"/>
        </w:rPr>
        <w:t>a</w:t>
      </w:r>
      <w:r>
        <w:rPr>
          <w:color w:val="A75D68"/>
        </w:rPr>
        <w:t>a</w:t>
      </w:r>
      <w:r>
        <w:rPr>
          <w:color w:val="A75B67"/>
        </w:rPr>
        <w:t>a</w:t>
      </w:r>
      <w:r>
        <w:rPr>
          <w:color w:val="A15C67"/>
        </w:rPr>
        <w:t>a</w:t>
      </w:r>
      <w:r>
        <w:rPr>
          <w:color w:val="9B5D67"/>
        </w:rPr>
        <w:t>a</w:t>
      </w:r>
    </w:p>
    <w:p>
      <w:r>
        <w:rPr>
          <w:color w:val="909157"/>
        </w:rPr>
        <w:t>a</w:t>
      </w:r>
      <w:r>
        <w:rPr>
          <w:color w:val="919157"/>
        </w:rPr>
        <w:t>a</w:t>
      </w:r>
      <w:r>
        <w:rPr>
          <w:color w:val="919258"/>
        </w:rPr>
        <w:t>a</w:t>
      </w:r>
      <w:r>
        <w:rPr>
          <w:color w:val="939254"/>
        </w:rPr>
        <w:t>a</w:t>
      </w:r>
      <w:r>
        <w:rPr>
          <w:color w:val="928F4F"/>
        </w:rPr>
        <w:t>a</w:t>
      </w:r>
      <w:r>
        <w:rPr>
          <w:color w:val="918F52"/>
        </w:rPr>
        <w:t>a</w:t>
      </w:r>
      <w:r>
        <w:rPr>
          <w:color w:val="97965F"/>
        </w:rPr>
        <w:t>a</w:t>
      </w:r>
      <w:r>
        <w:rPr>
          <w:color w:val="909063"/>
        </w:rPr>
        <w:t>a</w:t>
      </w:r>
      <w:r>
        <w:rPr>
          <w:color w:val="7E7F5D"/>
        </w:rPr>
        <w:t>a</w:t>
      </w:r>
      <w:r>
        <w:rPr>
          <w:color w:val="040600"/>
        </w:rPr>
        <w:t>a</w:t>
      </w:r>
      <w:r>
        <w:rPr>
          <w:color w:val="030300"/>
        </w:rPr>
        <w:t>a</w:t>
      </w:r>
      <w:r>
        <w:rPr>
          <w:color w:val="020201"/>
        </w:rPr>
        <w:t>a</w:t>
      </w:r>
      <w:r>
        <w:rPr>
          <w:color w:val="030305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50100"/>
        </w:rPr>
        <w:t>a</w:t>
      </w:r>
      <w:r>
        <w:rPr>
          <w:color w:val="030000"/>
        </w:rPr>
        <w:t>a</w:t>
      </w:r>
      <w:r>
        <w:rPr>
          <w:color w:val="010001"/>
        </w:rPr>
        <w:t>a</w:t>
      </w:r>
      <w:r>
        <w:rPr>
          <w:color w:val="05080B"/>
        </w:rPr>
        <w:t>a</w:t>
      </w:r>
      <w:r>
        <w:rPr>
          <w:color w:val="0A0F15"/>
        </w:rPr>
        <w:t>a</w:t>
      </w:r>
      <w:r>
        <w:rPr>
          <w:color w:val="01040C"/>
        </w:rPr>
        <w:t>a</w:t>
      </w:r>
      <w:r>
        <w:rPr>
          <w:color w:val="00010A"/>
        </w:rPr>
        <w:t>a</w:t>
      </w:r>
      <w:r>
        <w:rPr>
          <w:color w:val="000109"/>
        </w:rPr>
        <w:t>a</w:t>
      </w:r>
      <w:r>
        <w:rPr>
          <w:color w:val="000106"/>
        </w:rPr>
        <w:t>a</w:t>
      </w:r>
      <w:r>
        <w:rPr>
          <w:color w:val="000105"/>
        </w:rPr>
        <w:t>a</w:t>
      </w:r>
      <w:r>
        <w:rPr>
          <w:color w:val="010204"/>
        </w:rPr>
        <w:t>a</w:t>
      </w:r>
      <w:r>
        <w:rPr>
          <w:color w:val="070707"/>
        </w:rPr>
        <w:t>a</w:t>
      </w:r>
      <w:r>
        <w:rPr>
          <w:color w:val="080B05"/>
        </w:rPr>
        <w:t>a</w:t>
      </w:r>
      <w:r>
        <w:rPr>
          <w:color w:val="010700"/>
        </w:rPr>
        <w:t>a</w:t>
      </w:r>
      <w:r>
        <w:rPr>
          <w:color w:val="0007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0"/>
        </w:rPr>
        <w:t>a</w:t>
      </w:r>
      <w:r>
        <w:rPr>
          <w:color w:val="0A0F0E"/>
        </w:rPr>
        <w:t>a</w:t>
      </w:r>
      <w:r>
        <w:rPr>
          <w:color w:val="050B0A"/>
        </w:rPr>
        <w:t>a</w:t>
      </w:r>
      <w:r>
        <w:rPr>
          <w:color w:val="010404"/>
        </w:rPr>
        <w:t>a</w:t>
      </w:r>
      <w:r>
        <w:rPr>
          <w:color w:val="000104"/>
        </w:rPr>
        <w:t>a</w:t>
      </w:r>
      <w:r>
        <w:rPr>
          <w:color w:val="000104"/>
        </w:rPr>
        <w:t>a</w:t>
      </w:r>
      <w:r>
        <w:rPr>
          <w:color w:val="000205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505"/>
        </w:rPr>
        <w:t>a</w:t>
      </w:r>
      <w:r>
        <w:rPr>
          <w:color w:val="050807"/>
        </w:rPr>
        <w:t>a</w:t>
      </w:r>
      <w:r>
        <w:rPr>
          <w:color w:val="060B08"/>
        </w:rPr>
        <w:t>a</w:t>
      </w:r>
      <w:r>
        <w:rPr>
          <w:color w:val="030804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00400"/>
        </w:rPr>
        <w:t>a</w:t>
      </w:r>
      <w:r>
        <w:rPr>
          <w:color w:val="010402"/>
        </w:rPr>
        <w:t>a</w:t>
      </w:r>
      <w:r>
        <w:rPr>
          <w:color w:val="03040B"/>
        </w:rPr>
        <w:t>a</w:t>
      </w:r>
      <w:r>
        <w:rPr>
          <w:color w:val="01010B"/>
        </w:rPr>
        <w:t>a</w:t>
      </w:r>
      <w:r>
        <w:rPr>
          <w:color w:val="000008"/>
        </w:rPr>
        <w:t>a</w:t>
      </w:r>
      <w:r>
        <w:rPr>
          <w:color w:val="020209"/>
        </w:rPr>
        <w:t>a</w:t>
      </w:r>
      <w:r>
        <w:rPr>
          <w:color w:val="04050A"/>
        </w:rPr>
        <w:t>a</w:t>
      </w:r>
      <w:r>
        <w:rPr>
          <w:color w:val="05070C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105"/>
        </w:rPr>
        <w:t>a</w:t>
      </w:r>
      <w:r>
        <w:rPr>
          <w:color w:val="030106"/>
        </w:rPr>
        <w:t>a</w:t>
      </w:r>
      <w:r>
        <w:rPr>
          <w:color w:val="040106"/>
        </w:rPr>
        <w:t>a</w:t>
      </w:r>
      <w:r>
        <w:rPr>
          <w:color w:val="040006"/>
        </w:rPr>
        <w:t>a</w:t>
      </w:r>
      <w:r>
        <w:rPr>
          <w:color w:val="030007"/>
        </w:rPr>
        <w:t>a</w:t>
      </w:r>
      <w:r>
        <w:rPr>
          <w:color w:val="030008"/>
        </w:rPr>
        <w:t>a</w:t>
      </w:r>
      <w:r>
        <w:rPr>
          <w:color w:val="020009"/>
        </w:rPr>
        <w:t>a</w:t>
      </w:r>
      <w:r>
        <w:rPr>
          <w:color w:val="02000A"/>
        </w:rPr>
        <w:t>a</w:t>
      </w:r>
      <w:r>
        <w:rPr>
          <w:color w:val="02000C"/>
        </w:rPr>
        <w:t>a</w:t>
      </w:r>
      <w:r>
        <w:rPr>
          <w:color w:val="02000D"/>
        </w:rPr>
        <w:t>a</w:t>
      </w:r>
      <w:r>
        <w:rPr>
          <w:color w:val="01000D"/>
        </w:rPr>
        <w:t>a</w:t>
      </w:r>
      <w:r>
        <w:rPr>
          <w:color w:val="01000D"/>
        </w:rPr>
        <w:t>a</w:t>
      </w:r>
      <w:r>
        <w:rPr>
          <w:color w:val="010107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400"/>
        </w:rPr>
        <w:t>a</w:t>
      </w:r>
      <w:r>
        <w:rPr>
          <w:color w:val="000101"/>
        </w:rPr>
        <w:t>a</w:t>
      </w:r>
      <w:r>
        <w:rPr>
          <w:color w:val="03010A"/>
        </w:rPr>
        <w:t>a</w:t>
      </w:r>
      <w:r>
        <w:rPr>
          <w:color w:val="05000B"/>
        </w:rPr>
        <w:t>a</w:t>
      </w:r>
      <w:r>
        <w:rPr>
          <w:color w:val="050000"/>
        </w:rPr>
        <w:t>a</w:t>
      </w:r>
      <w:r>
        <w:rPr>
          <w:color w:val="3D3914"/>
        </w:rPr>
        <w:t>a</w:t>
      </w:r>
      <w:r>
        <w:rPr>
          <w:color w:val="BBBA72"/>
        </w:rPr>
        <w:t>a</w:t>
      </w:r>
      <w:r>
        <w:rPr>
          <w:color w:val="EEEC8A"/>
        </w:rPr>
        <w:t>a</w:t>
      </w:r>
      <w:r>
        <w:rPr>
          <w:color w:val="F2EE7F"/>
        </w:rPr>
        <w:t>a</w:t>
      </w:r>
      <w:r>
        <w:rPr>
          <w:color w:val="FAF583"/>
        </w:rPr>
        <w:t>a</w:t>
      </w:r>
      <w:r>
        <w:rPr>
          <w:color w:val="F0E577"/>
        </w:rPr>
        <w:t>a</w:t>
      </w:r>
      <w:r>
        <w:rPr>
          <w:color w:val="FDF287"/>
        </w:rPr>
        <w:t>a</w:t>
      </w:r>
      <w:r>
        <w:rPr>
          <w:color w:val="F7EA81"/>
        </w:rPr>
        <w:t>a</w:t>
      </w:r>
      <w:r>
        <w:rPr>
          <w:color w:val="F8EC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8ED83"/>
        </w:rPr>
        <w:t>a</w:t>
      </w:r>
      <w:r>
        <w:rPr>
          <w:color w:val="F9EE84"/>
        </w:rPr>
        <w:t>a</w:t>
      </w:r>
      <w:r>
        <w:rPr>
          <w:color w:val="F9EE83"/>
        </w:rPr>
        <w:t>a</w:t>
      </w:r>
      <w:r>
        <w:rPr>
          <w:color w:val="F7EC82"/>
        </w:rPr>
        <w:t>a</w:t>
      </w:r>
      <w:r>
        <w:rPr>
          <w:color w:val="F7EC82"/>
        </w:rPr>
        <w:t>a</w:t>
      </w:r>
      <w:r>
        <w:rPr>
          <w:color w:val="F6EB81"/>
        </w:rPr>
        <w:t>a</w:t>
      </w:r>
      <w:r>
        <w:rPr>
          <w:color w:val="F4EA80"/>
        </w:rPr>
        <w:t>a</w:t>
      </w:r>
      <w:r>
        <w:rPr>
          <w:color w:val="F0E985"/>
        </w:rPr>
        <w:t>a</w:t>
      </w:r>
      <w:r>
        <w:rPr>
          <w:color w:val="EFEA88"/>
        </w:rPr>
        <w:t>a</w:t>
      </w:r>
      <w:r>
        <w:rPr>
          <w:color w:val="F0E883"/>
        </w:rPr>
        <w:t>a</w:t>
      </w:r>
      <w:r>
        <w:rPr>
          <w:color w:val="F2E67E"/>
        </w:rPr>
        <w:t>a</w:t>
      </w:r>
      <w:r>
        <w:rPr>
          <w:color w:val="F2E578"/>
        </w:rPr>
        <w:t>a</w:t>
      </w:r>
      <w:r>
        <w:rPr>
          <w:color w:val="F1E575"/>
        </w:rPr>
        <w:t>a</w:t>
      </w:r>
      <w:r>
        <w:rPr>
          <w:color w:val="F1E776"/>
        </w:rPr>
        <w:t>a</w:t>
      </w:r>
      <w:r>
        <w:rPr>
          <w:color w:val="ECE877"/>
        </w:rPr>
        <w:t>a</w:t>
      </w:r>
      <w:r>
        <w:rPr>
          <w:color w:val="DCE073"/>
        </w:rPr>
        <w:t>a</w:t>
      </w:r>
      <w:r>
        <w:rPr>
          <w:color w:val="D4E277"/>
        </w:rPr>
        <w:t>a</w:t>
      </w:r>
      <w:r>
        <w:rPr>
          <w:color w:val="D9EE87"/>
        </w:rPr>
        <w:t>a</w:t>
      </w:r>
      <w:r>
        <w:rPr>
          <w:color w:val="BDD976"/>
        </w:rPr>
        <w:t>a</w:t>
      </w:r>
      <w:r>
        <w:rPr>
          <w:color w:val="80AC52"/>
        </w:rPr>
        <w:t>a</w:t>
      </w:r>
      <w:r>
        <w:rPr>
          <w:color w:val="4A883C"/>
        </w:rPr>
        <w:t>a</w:t>
      </w:r>
      <w:r>
        <w:rPr>
          <w:color w:val="408640"/>
        </w:rPr>
        <w:t>a</w:t>
      </w:r>
      <w:r>
        <w:rPr>
          <w:color w:val="3C8744"/>
        </w:rPr>
        <w:t>a</w:t>
      </w:r>
      <w:r>
        <w:rPr>
          <w:color w:val="398545"/>
        </w:rPr>
        <w:t>a</w:t>
      </w:r>
      <w:r>
        <w:rPr>
          <w:color w:val="368344"/>
        </w:rPr>
        <w:t>a</w:t>
      </w:r>
      <w:r>
        <w:rPr>
          <w:color w:val="388444"/>
        </w:rPr>
        <w:t>a</w:t>
      </w:r>
      <w:r>
        <w:rPr>
          <w:color w:val="398342"/>
        </w:rPr>
        <w:t>a</w:t>
      </w:r>
      <w:r>
        <w:rPr>
          <w:color w:val="3B823F"/>
        </w:rPr>
        <w:t>a</w:t>
      </w:r>
      <w:r>
        <w:rPr>
          <w:color w:val="3C823E"/>
        </w:rPr>
        <w:t>a</w:t>
      </w:r>
      <w:r>
        <w:rPr>
          <w:color w:val="3B8240"/>
        </w:rPr>
        <w:t>a</w:t>
      </w:r>
      <w:r>
        <w:rPr>
          <w:color w:val="3A8241"/>
        </w:rPr>
        <w:t>a</w:t>
      </w:r>
      <w:r>
        <w:rPr>
          <w:color w:val="388343"/>
        </w:rPr>
        <w:t>a</w:t>
      </w:r>
      <w:r>
        <w:rPr>
          <w:color w:val="358343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48244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38145"/>
        </w:rPr>
        <w:t>a</w:t>
      </w:r>
      <w:r>
        <w:rPr>
          <w:color w:val="338147"/>
        </w:rPr>
        <w:t>a</w:t>
      </w:r>
      <w:r>
        <w:rPr>
          <w:color w:val="328046"/>
        </w:rPr>
        <w:t>a</w:t>
      </w:r>
      <w:r>
        <w:rPr>
          <w:color w:val="328045"/>
        </w:rPr>
        <w:t>a</w:t>
      </w:r>
      <w:r>
        <w:rPr>
          <w:color w:val="317F45"/>
        </w:rPr>
        <w:t>a</w:t>
      </w:r>
      <w:r>
        <w:rPr>
          <w:color w:val="337E43"/>
        </w:rPr>
        <w:t>a</w:t>
      </w:r>
      <w:r>
        <w:rPr>
          <w:color w:val="377F3E"/>
        </w:rPr>
        <w:t>a</w:t>
      </w:r>
      <w:r>
        <w:rPr>
          <w:color w:val="387F3D"/>
        </w:rPr>
        <w:t>a</w:t>
      </w:r>
      <w:r>
        <w:rPr>
          <w:color w:val="377D3E"/>
        </w:rPr>
        <w:t>a</w:t>
      </w:r>
      <w:r>
        <w:rPr>
          <w:color w:val="377C3F"/>
        </w:rPr>
        <w:t>a</w:t>
      </w:r>
      <w:r>
        <w:rPr>
          <w:color w:val="367C3F"/>
        </w:rPr>
        <w:t>a</w:t>
      </w:r>
      <w:r>
        <w:rPr>
          <w:color w:val="347D40"/>
        </w:rPr>
        <w:t>a</w:t>
      </w:r>
      <w:r>
        <w:rPr>
          <w:color w:val="317D3F"/>
        </w:rPr>
        <w:t>a</w:t>
      </w:r>
      <w:r>
        <w:rPr>
          <w:color w:val="337E43"/>
        </w:rPr>
        <w:t>a</w:t>
      </w:r>
      <w:r>
        <w:rPr>
          <w:color w:val="337C42"/>
        </w:rPr>
        <w:t>a</w:t>
      </w:r>
      <w:r>
        <w:rPr>
          <w:color w:val="387A41"/>
        </w:rPr>
        <w:t>a</w:t>
      </w:r>
      <w:r>
        <w:rPr>
          <w:color w:val="3E7942"/>
        </w:rPr>
        <w:t>a</w:t>
      </w:r>
      <w:r>
        <w:rPr>
          <w:color w:val="407142"/>
        </w:rPr>
        <w:t>a</w:t>
      </w:r>
      <w:r>
        <w:rPr>
          <w:color w:val="1C3B22"/>
        </w:rPr>
        <w:t>a</w:t>
      </w:r>
      <w:r>
        <w:rPr>
          <w:color w:val="000C02"/>
        </w:rPr>
        <w:t>a</w:t>
      </w:r>
      <w:r>
        <w:rPr>
          <w:color w:val="000400"/>
        </w:rPr>
        <w:t>a</w:t>
      </w:r>
      <w:r>
        <w:rPr>
          <w:color w:val="060806"/>
        </w:rPr>
        <w:t>a</w:t>
      </w:r>
      <w:r>
        <w:rPr>
          <w:color w:val="080506"/>
        </w:rPr>
        <w:t>a</w:t>
      </w:r>
      <w:r>
        <w:rPr>
          <w:color w:val="090004"/>
        </w:rPr>
        <w:t>a</w:t>
      </w:r>
      <w:r>
        <w:rPr>
          <w:color w:val="0B0107"/>
        </w:rPr>
        <w:t>a</w:t>
      </w:r>
      <w:r>
        <w:rPr>
          <w:color w:val="090004"/>
        </w:rPr>
        <w:t>a</w:t>
      </w:r>
      <w:r>
        <w:rPr>
          <w:color w:val="060004"/>
        </w:rPr>
        <w:t>a</w:t>
      </w:r>
      <w:r>
        <w:rPr>
          <w:color w:val="020203"/>
        </w:rPr>
        <w:t>a</w:t>
      </w:r>
      <w:r>
        <w:rPr>
          <w:color w:val="000402"/>
        </w:rPr>
        <w:t>a</w:t>
      </w:r>
      <w:r>
        <w:rPr>
          <w:color w:val="000601"/>
        </w:rPr>
        <w:t>a</w:t>
      </w:r>
      <w:r>
        <w:rPr>
          <w:color w:val="000602"/>
        </w:rPr>
        <w:t>a</w:t>
      </w:r>
      <w:r>
        <w:rPr>
          <w:color w:val="000404"/>
        </w:rPr>
        <w:t>a</w:t>
      </w:r>
      <w:r>
        <w:rPr>
          <w:color w:val="010304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10500"/>
        </w:rPr>
        <w:t>a</w:t>
      </w:r>
      <w:r>
        <w:rPr>
          <w:color w:val="010901"/>
        </w:rPr>
        <w:t>a</w:t>
      </w:r>
      <w:r>
        <w:rPr>
          <w:color w:val="193922"/>
        </w:rPr>
        <w:t>a</w:t>
      </w:r>
      <w:r>
        <w:rPr>
          <w:color w:val="386546"/>
        </w:rPr>
        <w:t>a</w:t>
      </w:r>
      <w:r>
        <w:rPr>
          <w:color w:val="2B623B"/>
        </w:rPr>
        <w:t>a</w:t>
      </w:r>
      <w:r>
        <w:rPr>
          <w:color w:val="2D673E"/>
        </w:rPr>
        <w:t>a</w:t>
      </w:r>
      <w:r>
        <w:rPr>
          <w:color w:val="2F6B42"/>
        </w:rPr>
        <w:t>a</w:t>
      </w:r>
      <w:r>
        <w:rPr>
          <w:color w:val="2A683F"/>
        </w:rPr>
        <w:t>a</w:t>
      </w:r>
      <w:r>
        <w:rPr>
          <w:color w:val="2B6940"/>
        </w:rPr>
        <w:t>a</w:t>
      </w:r>
      <w:r>
        <w:rPr>
          <w:color w:val="2A6940"/>
        </w:rPr>
        <w:t>a</w:t>
      </w:r>
      <w:r>
        <w:rPr>
          <w:color w:val="2A683F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A663E"/>
        </w:rPr>
        <w:t>a</w:t>
      </w:r>
      <w:r>
        <w:rPr>
          <w:color w:val="2B653D"/>
        </w:rPr>
        <w:t>a</w:t>
      </w:r>
      <w:r>
        <w:rPr>
          <w:color w:val="2C643D"/>
        </w:rPr>
        <w:t>a</w:t>
      </w:r>
      <w:r>
        <w:rPr>
          <w:color w:val="2B633C"/>
        </w:rPr>
        <w:t>a</w:t>
      </w:r>
      <w:r>
        <w:rPr>
          <w:color w:val="2A633C"/>
        </w:rPr>
        <w:t>a</w:t>
      </w:r>
      <w:r>
        <w:rPr>
          <w:color w:val="2A623B"/>
        </w:rPr>
        <w:t>a</w:t>
      </w:r>
      <w:r>
        <w:rPr>
          <w:color w:val="2B613D"/>
        </w:rPr>
        <w:t>a</w:t>
      </w:r>
      <w:r>
        <w:rPr>
          <w:color w:val="2D5F3F"/>
        </w:rPr>
        <w:t>a</w:t>
      </w:r>
      <w:r>
        <w:rPr>
          <w:color w:val="2D603F"/>
        </w:rPr>
        <w:t>a</w:t>
      </w:r>
      <w:r>
        <w:rPr>
          <w:color w:val="29613E"/>
        </w:rPr>
        <w:t>a</w:t>
      </w:r>
      <w:r>
        <w:rPr>
          <w:color w:val="27623C"/>
        </w:rPr>
        <w:t>a</w:t>
      </w:r>
      <w:r>
        <w:rPr>
          <w:color w:val="24623B"/>
        </w:rPr>
        <w:t>a</w:t>
      </w:r>
      <w:r>
        <w:rPr>
          <w:color w:val="24623B"/>
        </w:rPr>
        <w:t>a</w:t>
      </w:r>
      <w:r>
        <w:rPr>
          <w:color w:val="245D3B"/>
        </w:rPr>
        <w:t>a</w:t>
      </w:r>
      <w:r>
        <w:rPr>
          <w:color w:val="2F6042"/>
        </w:rPr>
        <w:t>a</w:t>
      </w:r>
      <w:r>
        <w:rPr>
          <w:color w:val="2D513B"/>
        </w:rPr>
        <w:t>a</w:t>
      </w:r>
      <w:r>
        <w:rPr>
          <w:color w:val="0B2114"/>
        </w:rPr>
        <w:t>a</w:t>
      </w:r>
      <w:r>
        <w:rPr>
          <w:color w:val="010902"/>
        </w:rPr>
        <w:t>a</w:t>
      </w:r>
      <w:r>
        <w:rPr>
          <w:color w:val="050404"/>
        </w:rPr>
        <w:t>a</w:t>
      </w:r>
      <w:r>
        <w:rPr>
          <w:color w:val="000404"/>
        </w:rPr>
        <w:t>a</w:t>
      </w:r>
      <w:r>
        <w:rPr>
          <w:color w:val="000506"/>
        </w:rPr>
        <w:t>a</w:t>
      </w:r>
      <w:r>
        <w:rPr>
          <w:color w:val="000505"/>
        </w:rPr>
        <w:t>a</w:t>
      </w:r>
      <w:r>
        <w:rPr>
          <w:color w:val="000405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40203"/>
        </w:rPr>
        <w:t>a</w:t>
      </w:r>
      <w:r>
        <w:rPr>
          <w:color w:val="070304"/>
        </w:rPr>
        <w:t>a</w:t>
      </w:r>
      <w:r>
        <w:rPr>
          <w:color w:val="080303"/>
        </w:rPr>
        <w:t>a</w:t>
      </w:r>
      <w:r>
        <w:rPr>
          <w:color w:val="060101"/>
        </w:rPr>
        <w:t>a</w:t>
      </w:r>
      <w:r>
        <w:rPr>
          <w:color w:val="040000"/>
        </w:rPr>
        <w:t>a</w:t>
      </w:r>
      <w:r>
        <w:rPr>
          <w:color w:val="080102"/>
        </w:rPr>
        <w:t>a</w:t>
      </w:r>
      <w:r>
        <w:rPr>
          <w:color w:val="0E090B"/>
        </w:rPr>
        <w:t>a</w:t>
      </w:r>
      <w:r>
        <w:rPr>
          <w:color w:val="070906"/>
        </w:rPr>
        <w:t>a</w:t>
      </w:r>
      <w:r>
        <w:rPr>
          <w:color w:val="000300"/>
        </w:rPr>
        <w:t>a</w:t>
      </w:r>
      <w:r>
        <w:rPr>
          <w:color w:val="041108"/>
        </w:rPr>
        <w:t>a</w:t>
      </w:r>
      <w:r>
        <w:rPr>
          <w:color w:val="173020"/>
        </w:rPr>
        <w:t>a</w:t>
      </w:r>
      <w:r>
        <w:rPr>
          <w:color w:val="375943"/>
        </w:rPr>
        <w:t>a</w:t>
      </w:r>
      <w:r>
        <w:rPr>
          <w:color w:val="365E44"/>
        </w:rPr>
        <w:t>a</w:t>
      </w:r>
      <w:r>
        <w:rPr>
          <w:color w:val="336143"/>
        </w:rPr>
        <w:t>a</w:t>
      </w:r>
      <w:r>
        <w:rPr>
          <w:color w:val="2F6141"/>
        </w:rPr>
        <w:t>a</w:t>
      </w:r>
      <w:r>
        <w:rPr>
          <w:color w:val="2F623F"/>
        </w:rPr>
        <w:t>a</w:t>
      </w:r>
      <w:r>
        <w:rPr>
          <w:color w:val="2F623F"/>
        </w:rPr>
        <w:t>a</w:t>
      </w:r>
      <w:r>
        <w:rPr>
          <w:color w:val="326140"/>
        </w:rPr>
        <w:t>a</w:t>
      </w:r>
      <w:r>
        <w:rPr>
          <w:color w:val="356042"/>
        </w:rPr>
        <w:t>a</w:t>
      </w:r>
      <w:r>
        <w:rPr>
          <w:color w:val="346041"/>
        </w:rPr>
        <w:t>a</w:t>
      </w:r>
      <w:r>
        <w:rPr>
          <w:color w:val="355E42"/>
        </w:rPr>
        <w:t>a</w:t>
      </w:r>
      <w:r>
        <w:rPr>
          <w:color w:val="355D42"/>
        </w:rPr>
        <w:t>a</w:t>
      </w:r>
      <w:r>
        <w:rPr>
          <w:color w:val="355D42"/>
        </w:rPr>
        <w:t>a</w:t>
      </w:r>
      <w:r>
        <w:rPr>
          <w:color w:val="345B41"/>
        </w:rPr>
        <w:t>a</w:t>
      </w:r>
      <w:r>
        <w:rPr>
          <w:color w:val="345A41"/>
        </w:rPr>
        <w:t>a</w:t>
      </w:r>
      <w:r>
        <w:rPr>
          <w:color w:val="355B44"/>
        </w:rPr>
        <w:t>a</w:t>
      </w:r>
      <w:r>
        <w:rPr>
          <w:color w:val="365C45"/>
        </w:rPr>
        <w:t>a</w:t>
      </w:r>
      <w:r>
        <w:rPr>
          <w:color w:val="345A44"/>
        </w:rPr>
        <w:t>a</w:t>
      </w:r>
      <w:r>
        <w:rPr>
          <w:color w:val="345842"/>
        </w:rPr>
        <w:t>a</w:t>
      </w:r>
      <w:r>
        <w:rPr>
          <w:color w:val="315740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946"/>
        </w:rPr>
        <w:t>a</w:t>
      </w:r>
      <w:r>
        <w:rPr>
          <w:color w:val="345947"/>
        </w:rPr>
        <w:t>a</w:t>
      </w:r>
      <w:r>
        <w:rPr>
          <w:color w:val="345948"/>
        </w:rPr>
        <w:t>a</w:t>
      </w:r>
      <w:r>
        <w:rPr>
          <w:color w:val="355747"/>
        </w:rPr>
        <w:t>a</w:t>
      </w:r>
      <w:r>
        <w:rPr>
          <w:color w:val="345646"/>
        </w:rPr>
        <w:t>a</w:t>
      </w:r>
      <w:r>
        <w:rPr>
          <w:color w:val="345646"/>
        </w:rPr>
        <w:t>a</w:t>
      </w:r>
      <w:r>
        <w:rPr>
          <w:color w:val="355546"/>
        </w:rPr>
        <w:t>a</w:t>
      </w:r>
      <w:r>
        <w:rPr>
          <w:color w:val="355546"/>
        </w:rPr>
        <w:t>a</w:t>
      </w:r>
      <w:r>
        <w:rPr>
          <w:color w:val="365546"/>
        </w:rPr>
        <w:t>a</w:t>
      </w:r>
      <w:r>
        <w:rPr>
          <w:color w:val="355445"/>
        </w:rPr>
        <w:t>a</w:t>
      </w:r>
      <w:r>
        <w:rPr>
          <w:color w:val="345445"/>
        </w:rPr>
        <w:t>a</w:t>
      </w:r>
      <w:r>
        <w:rPr>
          <w:color w:val="355244"/>
        </w:rPr>
        <w:t>a</w:t>
      </w:r>
      <w:r>
        <w:rPr>
          <w:color w:val="335349"/>
        </w:rPr>
        <w:t>a</w:t>
      </w:r>
      <w:r>
        <w:rPr>
          <w:color w:val="305752"/>
        </w:rPr>
        <w:t>a</w:t>
      </w:r>
      <w:r>
        <w:rPr>
          <w:color w:val="2D4D40"/>
        </w:rPr>
        <w:t>a</w:t>
      </w:r>
      <w:r>
        <w:rPr>
          <w:color w:val="354629"/>
        </w:rPr>
        <w:t>a</w:t>
      </w:r>
      <w:r>
        <w:rPr>
          <w:color w:val="9D9B6D"/>
        </w:rPr>
        <w:t>a</w:t>
      </w:r>
      <w:r>
        <w:rPr>
          <w:color w:val="E3D396"/>
        </w:rPr>
        <w:t>a</w:t>
      </w:r>
      <w:r>
        <w:rPr>
          <w:color w:val="F2D890"/>
        </w:rPr>
        <w:t>a</w:t>
      </w:r>
      <w:r>
        <w:rPr>
          <w:color w:val="F3D386"/>
        </w:rPr>
        <w:t>a</w:t>
      </w:r>
      <w:r>
        <w:rPr>
          <w:color w:val="F3D484"/>
        </w:rPr>
        <w:t>a</w:t>
      </w:r>
      <w:r>
        <w:rPr>
          <w:color w:val="F1D483"/>
        </w:rPr>
        <w:t>a</w:t>
      </w:r>
      <w:r>
        <w:rPr>
          <w:color w:val="F0D485"/>
        </w:rPr>
        <w:t>a</w:t>
      </w:r>
      <w:r>
        <w:rPr>
          <w:color w:val="EFD588"/>
        </w:rPr>
        <w:t>a</w:t>
      </w:r>
      <w:r>
        <w:rPr>
          <w:color w:val="EFD58A"/>
        </w:rPr>
        <w:t>a</w:t>
      </w:r>
      <w:r>
        <w:rPr>
          <w:color w:val="EFD48B"/>
        </w:rPr>
        <w:t>a</w:t>
      </w:r>
      <w:r>
        <w:rPr>
          <w:color w:val="F1D38B"/>
        </w:rPr>
        <w:t>a</w:t>
      </w:r>
      <w:r>
        <w:rPr>
          <w:color w:val="F0D48B"/>
        </w:rPr>
        <w:t>a</w:t>
      </w:r>
      <w:r>
        <w:rPr>
          <w:color w:val="EFD38A"/>
        </w:rPr>
        <w:t>a</w:t>
      </w:r>
      <w:r>
        <w:rPr>
          <w:color w:val="EFD187"/>
        </w:rPr>
        <w:t>a</w:t>
      </w:r>
      <w:r>
        <w:rPr>
          <w:color w:val="F1D183"/>
        </w:rPr>
        <w:t>a</w:t>
      </w:r>
      <w:r>
        <w:rPr>
          <w:color w:val="F2D281"/>
        </w:rPr>
        <w:t>a</w:t>
      </w:r>
      <w:r>
        <w:rPr>
          <w:color w:val="F4D588"/>
        </w:rPr>
        <w:t>a</w:t>
      </w:r>
      <w:r>
        <w:rPr>
          <w:color w:val="E5CC89"/>
        </w:rPr>
        <w:t>a</w:t>
      </w:r>
      <w:r>
        <w:rPr>
          <w:color w:val="BEAC7E"/>
        </w:rPr>
        <w:t>a</w:t>
      </w:r>
      <w:r>
        <w:rPr>
          <w:color w:val="1B1201"/>
        </w:rPr>
        <w:t>a</w:t>
      </w:r>
      <w:r>
        <w:rPr>
          <w:color w:val="020000"/>
        </w:rPr>
        <w:t>a</w:t>
      </w:r>
      <w:r>
        <w:rPr>
          <w:color w:val="07090E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5"/>
        </w:rPr>
        <w:t>a</w:t>
      </w:r>
      <w:r>
        <w:rPr>
          <w:color w:val="000205"/>
        </w:rPr>
        <w:t>a</w:t>
      </w:r>
      <w:r>
        <w:rPr>
          <w:color w:val="040406"/>
        </w:rPr>
        <w:t>a</w:t>
      </w:r>
      <w:r>
        <w:rPr>
          <w:color w:val="0E0305"/>
        </w:rPr>
        <w:t>a</w:t>
      </w:r>
      <w:r>
        <w:rPr>
          <w:color w:val="351D20"/>
        </w:rPr>
        <w:t>a</w:t>
      </w:r>
      <w:r>
        <w:rPr>
          <w:color w:val="966B72"/>
        </w:rPr>
        <w:t>a</w:t>
      </w:r>
      <w:r>
        <w:rPr>
          <w:color w:val="9D666D"/>
        </w:rPr>
        <w:t>a</w:t>
      </w:r>
      <w:r>
        <w:rPr>
          <w:color w:val="A26069"/>
        </w:rPr>
        <w:t>a</w:t>
      </w:r>
      <w:r>
        <w:rPr>
          <w:color w:val="A55E68"/>
        </w:rPr>
        <w:t>a</w:t>
      </w:r>
      <w:r>
        <w:rPr>
          <w:color w:val="A45D67"/>
        </w:rPr>
        <w:t>a</w:t>
      </w:r>
      <w:r>
        <w:rPr>
          <w:color w:val="A25E67"/>
        </w:rPr>
        <w:t>a</w:t>
      </w:r>
      <w:r>
        <w:rPr>
          <w:color w:val="9E5F66"/>
        </w:rPr>
        <w:t>a</w:t>
      </w:r>
    </w:p>
    <w:p>
      <w:r>
        <w:rPr>
          <w:color w:val="918F55"/>
        </w:rPr>
        <w:t>a</w:t>
      </w:r>
      <w:r>
        <w:rPr>
          <w:color w:val="908D51"/>
        </w:rPr>
        <w:t>a</w:t>
      </w:r>
      <w:r>
        <w:rPr>
          <w:color w:val="928F53"/>
        </w:rPr>
        <w:t>a</w:t>
      </w:r>
      <w:r>
        <w:rPr>
          <w:color w:val="929054"/>
        </w:rPr>
        <w:t>a</w:t>
      </w:r>
      <w:r>
        <w:rPr>
          <w:color w:val="949358"/>
        </w:rPr>
        <w:t>a</w:t>
      </w:r>
      <w:r>
        <w:rPr>
          <w:color w:val="929255"/>
        </w:rPr>
        <w:t>a</w:t>
      </w:r>
      <w:r>
        <w:rPr>
          <w:color w:val="8B8C51"/>
        </w:rPr>
        <w:t>a</w:t>
      </w:r>
      <w:r>
        <w:rPr>
          <w:color w:val="949661"/>
        </w:rPr>
        <w:t>a</w:t>
      </w:r>
      <w:r>
        <w:rPr>
          <w:color w:val="808358"/>
        </w:rPr>
        <w:t>a</w:t>
      </w:r>
      <w:r>
        <w:rPr>
          <w:color w:val="171902"/>
        </w:rPr>
        <w:t>a</w:t>
      </w:r>
      <w:r>
        <w:rPr>
          <w:color w:val="040500"/>
        </w:rPr>
        <w:t>a</w:t>
      </w:r>
      <w:r>
        <w:rPr>
          <w:color w:val="010101"/>
        </w:rPr>
        <w:t>a</w:t>
      </w:r>
      <w:r>
        <w:rPr>
          <w:color w:val="07070B"/>
        </w:rPr>
        <w:t>a</w:t>
      </w:r>
      <w:r>
        <w:rPr>
          <w:color w:val="000004"/>
        </w:rPr>
        <w:t>a</w:t>
      </w:r>
      <w:r>
        <w:rPr>
          <w:color w:val="020205"/>
        </w:rPr>
        <w:t>a</w:t>
      </w:r>
      <w:r>
        <w:rPr>
          <w:color w:val="0405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201"/>
        </w:rPr>
        <w:t>a</w:t>
      </w:r>
      <w:r>
        <w:rPr>
          <w:color w:val="020204"/>
        </w:rPr>
        <w:t>a</w:t>
      </w:r>
      <w:r>
        <w:rPr>
          <w:color w:val="0201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40800"/>
        </w:rPr>
        <w:t>a</w:t>
      </w:r>
      <w:r>
        <w:rPr>
          <w:color w:val="030601"/>
        </w:rPr>
        <w:t>a</w:t>
      </w:r>
      <w:r>
        <w:rPr>
          <w:color w:val="07050D"/>
        </w:rPr>
        <w:t>a</w:t>
      </w:r>
      <w:r>
        <w:rPr>
          <w:color w:val="05000B"/>
        </w:rPr>
        <w:t>a</w:t>
      </w:r>
      <w:r>
        <w:rPr>
          <w:color w:val="0C0300"/>
        </w:rPr>
        <w:t>a</w:t>
      </w:r>
      <w:r>
        <w:rPr>
          <w:color w:val="716B35"/>
        </w:rPr>
        <w:t>a</w:t>
      </w:r>
      <w:r>
        <w:rPr>
          <w:color w:val="EBE887"/>
        </w:rPr>
        <w:t>a</w:t>
      </w:r>
      <w:r>
        <w:rPr>
          <w:color w:val="F3F076"/>
        </w:rPr>
        <w:t>a</w:t>
      </w:r>
      <w:r>
        <w:rPr>
          <w:color w:val="F6EF76"/>
        </w:rPr>
        <w:t>a</w:t>
      </w:r>
      <w:r>
        <w:rPr>
          <w:color w:val="F6ED7C"/>
        </w:rPr>
        <w:t>a</w:t>
      </w:r>
      <w:r>
        <w:rPr>
          <w:color w:val="F7EC82"/>
        </w:rPr>
        <w:t>a</w:t>
      </w:r>
      <w:r>
        <w:rPr>
          <w:color w:val="F8EB82"/>
        </w:rPr>
        <w:t>a</w:t>
      </w:r>
      <w:r>
        <w:rPr>
          <w:color w:val="F7EC81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9EE82"/>
        </w:rPr>
        <w:t>a</w:t>
      </w:r>
      <w:r>
        <w:rPr>
          <w:color w:val="F9EE82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6EB7F"/>
        </w:rPr>
        <w:t>a</w:t>
      </w:r>
      <w:r>
        <w:rPr>
          <w:color w:val="F5EA7F"/>
        </w:rPr>
        <w:t>a</w:t>
      </w:r>
      <w:r>
        <w:rPr>
          <w:color w:val="F3EA7E"/>
        </w:rPr>
        <w:t>a</w:t>
      </w:r>
      <w:r>
        <w:rPr>
          <w:color w:val="F3E97E"/>
        </w:rPr>
        <w:t>a</w:t>
      </w:r>
      <w:r>
        <w:rPr>
          <w:color w:val="F0E87D"/>
        </w:rPr>
        <w:t>a</w:t>
      </w:r>
      <w:r>
        <w:rPr>
          <w:color w:val="EEE77A"/>
        </w:rPr>
        <w:t>a</w:t>
      </w:r>
      <w:r>
        <w:rPr>
          <w:color w:val="EDE578"/>
        </w:rPr>
        <w:t>a</w:t>
      </w:r>
      <w:r>
        <w:rPr>
          <w:color w:val="EBE578"/>
        </w:rPr>
        <w:t>a</w:t>
      </w:r>
      <w:r>
        <w:rPr>
          <w:color w:val="E9E578"/>
        </w:rPr>
        <w:t>a</w:t>
      </w:r>
      <w:r>
        <w:rPr>
          <w:color w:val="E7E477"/>
        </w:rPr>
        <w:t>a</w:t>
      </w:r>
      <w:r>
        <w:rPr>
          <w:color w:val="E4E377"/>
        </w:rPr>
        <w:t>a</w:t>
      </w:r>
      <w:r>
        <w:rPr>
          <w:color w:val="E2E57A"/>
        </w:rPr>
        <w:t>a</w:t>
      </w:r>
      <w:r>
        <w:rPr>
          <w:color w:val="DFE57B"/>
        </w:rPr>
        <w:t>a</w:t>
      </w:r>
      <w:r>
        <w:rPr>
          <w:color w:val="D6DF75"/>
        </w:rPr>
        <w:t>a</w:t>
      </w:r>
      <w:r>
        <w:rPr>
          <w:color w:val="BCD371"/>
        </w:rPr>
        <w:t>a</w:t>
      </w:r>
      <w:r>
        <w:rPr>
          <w:color w:val="72A049"/>
        </w:rPr>
        <w:t>a</w:t>
      </w:r>
      <w:r>
        <w:rPr>
          <w:color w:val="458135"/>
        </w:rPr>
        <w:t>a</w:t>
      </w:r>
      <w:r>
        <w:rPr>
          <w:color w:val="3D8541"/>
        </w:rPr>
        <w:t>a</w:t>
      </w:r>
      <w:r>
        <w:rPr>
          <w:color w:val="39894E"/>
        </w:rPr>
        <w:t>a</w:t>
      </w:r>
      <w:r>
        <w:rPr>
          <w:color w:val="308249"/>
        </w:rPr>
        <w:t>a</w:t>
      </w:r>
      <w:r>
        <w:rPr>
          <w:color w:val="39884E"/>
        </w:rPr>
        <w:t>a</w:t>
      </w:r>
      <w:r>
        <w:rPr>
          <w:color w:val="3B8242"/>
        </w:rPr>
        <w:t>a</w:t>
      </w:r>
      <w:r>
        <w:rPr>
          <w:color w:val="40803C"/>
        </w:rPr>
        <w:t>a</w:t>
      </w:r>
      <w:r>
        <w:rPr>
          <w:color w:val="427F3A"/>
        </w:rPr>
        <w:t>a</w:t>
      </w:r>
      <w:r>
        <w:rPr>
          <w:color w:val="407F3E"/>
        </w:rPr>
        <w:t>a</w:t>
      </w:r>
      <w:r>
        <w:rPr>
          <w:color w:val="3C8144"/>
        </w:rPr>
        <w:t>a</w:t>
      </w:r>
      <w:r>
        <w:rPr>
          <w:color w:val="388249"/>
        </w:rPr>
        <w:t>a</w:t>
      </w:r>
      <w:r>
        <w:rPr>
          <w:color w:val="358348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38145"/>
        </w:rPr>
        <w:t>a</w:t>
      </w:r>
      <w:r>
        <w:rPr>
          <w:color w:val="328044"/>
        </w:rPr>
        <w:t>a</w:t>
      </w:r>
      <w:r>
        <w:rPr>
          <w:color w:val="328044"/>
        </w:rPr>
        <w:t>a</w:t>
      </w:r>
      <w:r>
        <w:rPr>
          <w:color w:val="318044"/>
        </w:rPr>
        <w:t>a</w:t>
      </w:r>
      <w:r>
        <w:rPr>
          <w:color w:val="308040"/>
        </w:rPr>
        <w:t>a</w:t>
      </w:r>
      <w:r>
        <w:rPr>
          <w:color w:val="347F3F"/>
        </w:rPr>
        <w:t>a</w:t>
      </w:r>
      <w:r>
        <w:rPr>
          <w:color w:val="377B3E"/>
        </w:rPr>
        <w:t>a</w:t>
      </w:r>
      <w:r>
        <w:rPr>
          <w:color w:val="3B793E"/>
        </w:rPr>
        <w:t>a</w:t>
      </w:r>
      <w:r>
        <w:rPr>
          <w:color w:val="39793E"/>
        </w:rPr>
        <w:t>a</w:t>
      </w:r>
      <w:r>
        <w:rPr>
          <w:color w:val="357B40"/>
        </w:rPr>
        <w:t>a</w:t>
      </w:r>
      <w:r>
        <w:rPr>
          <w:color w:val="2C7A3F"/>
        </w:rPr>
        <w:t>a</w:t>
      </w:r>
      <w:r>
        <w:rPr>
          <w:color w:val="318148"/>
        </w:rPr>
        <w:t>a</w:t>
      </w:r>
      <w:r>
        <w:rPr>
          <w:color w:val="2D7946"/>
        </w:rPr>
        <w:t>a</w:t>
      </w:r>
      <w:r>
        <w:rPr>
          <w:color w:val="397A4D"/>
        </w:rPr>
        <w:t>a</w:t>
      </w:r>
      <w:r>
        <w:rPr>
          <w:color w:val="41744F"/>
        </w:rPr>
        <w:t>a</w:t>
      </w:r>
      <w:r>
        <w:rPr>
          <w:color w:val="22462A"/>
        </w:rPr>
        <w:t>a</w:t>
      </w:r>
      <w:r>
        <w:rPr>
          <w:color w:val="041005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3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0"/>
        </w:rPr>
        <w:t>a</w:t>
      </w:r>
      <w:r>
        <w:rPr>
          <w:color w:val="030200"/>
        </w:rPr>
        <w:t>a</w:t>
      </w:r>
      <w:r>
        <w:rPr>
          <w:color w:val="000400"/>
        </w:rPr>
        <w:t>a</w:t>
      </w:r>
      <w:r>
        <w:rPr>
          <w:color w:val="0F2514"/>
        </w:rPr>
        <w:t>a</w:t>
      </w:r>
      <w:r>
        <w:rPr>
          <w:color w:val="30553C"/>
        </w:rPr>
        <w:t>a</w:t>
      </w:r>
      <w:r>
        <w:rPr>
          <w:color w:val="3D724F"/>
        </w:rPr>
        <w:t>a</w:t>
      </w:r>
      <w:r>
        <w:rPr>
          <w:color w:val="1F6036"/>
        </w:rPr>
        <w:t>a</w:t>
      </w:r>
      <w:r>
        <w:rPr>
          <w:color w:val="266C3F"/>
        </w:rPr>
        <w:t>a</w:t>
      </w:r>
      <w:r>
        <w:rPr>
          <w:color w:val="276A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96640"/>
        </w:rPr>
        <w:t>a</w:t>
      </w:r>
      <w:r>
        <w:rPr>
          <w:color w:val="29653F"/>
        </w:rPr>
        <w:t>a</w:t>
      </w:r>
      <w:r>
        <w:rPr>
          <w:color w:val="2B653F"/>
        </w:rPr>
        <w:t>a</w:t>
      </w:r>
      <w:r>
        <w:rPr>
          <w:color w:val="2A643E"/>
        </w:rPr>
        <w:t>a</w:t>
      </w:r>
      <w:r>
        <w:rPr>
          <w:color w:val="2A643E"/>
        </w:rPr>
        <w:t>a</w:t>
      </w:r>
      <w:r>
        <w:rPr>
          <w:color w:val="29633D"/>
        </w:rPr>
        <w:t>a</w:t>
      </w:r>
      <w:r>
        <w:rPr>
          <w:color w:val="28633D"/>
        </w:rPr>
        <w:t>a</w:t>
      </w:r>
      <w:r>
        <w:rPr>
          <w:color w:val="28633F"/>
        </w:rPr>
        <w:t>a</w:t>
      </w:r>
      <w:r>
        <w:rPr>
          <w:color w:val="28633F"/>
        </w:rPr>
        <w:t>a</w:t>
      </w:r>
      <w:r>
        <w:rPr>
          <w:color w:val="29613E"/>
        </w:rPr>
        <w:t>a</w:t>
      </w:r>
      <w:r>
        <w:rPr>
          <w:color w:val="28613C"/>
        </w:rPr>
        <w:t>a</w:t>
      </w:r>
      <w:r>
        <w:rPr>
          <w:color w:val="27613B"/>
        </w:rPr>
        <w:t>a</w:t>
      </w:r>
      <w:r>
        <w:rPr>
          <w:color w:val="26613B"/>
        </w:rPr>
        <w:t>a</w:t>
      </w:r>
      <w:r>
        <w:rPr>
          <w:color w:val="225D3A"/>
        </w:rPr>
        <w:t>a</w:t>
      </w:r>
      <w:r>
        <w:rPr>
          <w:color w:val="2B6041"/>
        </w:rPr>
        <w:t>a</w:t>
      </w:r>
      <w:r>
        <w:rPr>
          <w:color w:val="2E573F"/>
        </w:rPr>
        <w:t>a</w:t>
      </w:r>
      <w:r>
        <w:rPr>
          <w:color w:val="1C3526"/>
        </w:rPr>
        <w:t>a</w:t>
      </w:r>
      <w:r>
        <w:rPr>
          <w:color w:val="000500"/>
        </w:rPr>
        <w:t>a</w:t>
      </w:r>
      <w:r>
        <w:rPr>
          <w:color w:val="010100"/>
        </w:rPr>
        <w:t>a</w:t>
      </w:r>
      <w:r>
        <w:rPr>
          <w:color w:val="010302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00600"/>
        </w:rPr>
        <w:t>a</w:t>
      </w:r>
      <w:r>
        <w:rPr>
          <w:color w:val="1E3224"/>
        </w:rPr>
        <w:t>a</w:t>
      </w:r>
      <w:r>
        <w:rPr>
          <w:color w:val="31513C"/>
        </w:rPr>
        <w:t>a</w:t>
      </w:r>
      <w:r>
        <w:rPr>
          <w:color w:val="376247"/>
        </w:rPr>
        <w:t>a</w:t>
      </w:r>
      <w:r>
        <w:rPr>
          <w:color w:val="2B6041"/>
        </w:rPr>
        <w:t>a</w:t>
      </w:r>
      <w:r>
        <w:rPr>
          <w:color w:val="25623E"/>
        </w:rPr>
        <w:t>a</w:t>
      </w:r>
      <w:r>
        <w:rPr>
          <w:color w:val="276641"/>
        </w:rPr>
        <w:t>a</w:t>
      </w:r>
      <w:r>
        <w:rPr>
          <w:color w:val="2C643F"/>
        </w:rPr>
        <w:t>a</w:t>
      </w:r>
      <w:r>
        <w:rPr>
          <w:color w:val="325F3D"/>
        </w:rPr>
        <w:t>a</w:t>
      </w:r>
      <w:r>
        <w:rPr>
          <w:color w:val="325F3E"/>
        </w:rPr>
        <w:t>a</w:t>
      </w:r>
      <w:r>
        <w:rPr>
          <w:color w:val="335E3F"/>
        </w:rPr>
        <w:t>a</w:t>
      </w:r>
      <w:r>
        <w:rPr>
          <w:color w:val="335E40"/>
        </w:rPr>
        <w:t>a</w:t>
      </w:r>
      <w:r>
        <w:rPr>
          <w:color w:val="355D42"/>
        </w:rPr>
        <w:t>a</w:t>
      </w:r>
      <w:r>
        <w:rPr>
          <w:color w:val="345C41"/>
        </w:rPr>
        <w:t>a</w:t>
      </w:r>
      <w:r>
        <w:rPr>
          <w:color w:val="335A41"/>
        </w:rPr>
        <w:t>a</w:t>
      </w:r>
      <w:r>
        <w:rPr>
          <w:color w:val="355B44"/>
        </w:rPr>
        <w:t>a</w:t>
      </w:r>
      <w:r>
        <w:rPr>
          <w:color w:val="355C45"/>
        </w:rPr>
        <w:t>a</w:t>
      </w:r>
      <w:r>
        <w:rPr>
          <w:color w:val="345A45"/>
        </w:rPr>
        <w:t>a</w:t>
      </w:r>
      <w:r>
        <w:rPr>
          <w:color w:val="325944"/>
        </w:rPr>
        <w:t>a</w:t>
      </w:r>
      <w:r>
        <w:rPr>
          <w:color w:val="315742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25944"/>
        </w:rPr>
        <w:t>a</w:t>
      </w:r>
      <w:r>
        <w:rPr>
          <w:color w:val="325945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45746"/>
        </w:rPr>
        <w:t>a</w:t>
      </w:r>
      <w:r>
        <w:rPr>
          <w:color w:val="345646"/>
        </w:rPr>
        <w:t>a</w:t>
      </w:r>
      <w:r>
        <w:rPr>
          <w:color w:val="355548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45246"/>
        </w:rPr>
        <w:t>a</w:t>
      </w:r>
      <w:r>
        <w:rPr>
          <w:color w:val="31534A"/>
        </w:rPr>
        <w:t>a</w:t>
      </w:r>
      <w:r>
        <w:rPr>
          <w:color w:val="2B5651"/>
        </w:rPr>
        <w:t>a</w:t>
      </w:r>
      <w:r>
        <w:rPr>
          <w:color w:val="30564A"/>
        </w:rPr>
        <w:t>a</w:t>
      </w:r>
      <w:r>
        <w:rPr>
          <w:color w:val="2D442C"/>
        </w:rPr>
        <w:t>a</w:t>
      </w:r>
      <w:r>
        <w:rPr>
          <w:color w:val="6C734A"/>
        </w:rPr>
        <w:t>a</w:t>
      </w:r>
      <w:r>
        <w:rPr>
          <w:color w:val="CAC189"/>
        </w:rPr>
        <w:t>a</w:t>
      </w:r>
      <w:r>
        <w:rPr>
          <w:color w:val="ECD590"/>
        </w:rPr>
        <w:t>a</w:t>
      </w:r>
      <w:r>
        <w:rPr>
          <w:color w:val="F5D587"/>
        </w:rPr>
        <w:t>a</w:t>
      </w:r>
      <w:r>
        <w:rPr>
          <w:color w:val="F7D482"/>
        </w:rPr>
        <w:t>a</w:t>
      </w:r>
      <w:r>
        <w:rPr>
          <w:color w:val="F4D381"/>
        </w:rPr>
        <w:t>a</w:t>
      </w:r>
      <w:r>
        <w:rPr>
          <w:color w:val="F0D382"/>
        </w:rPr>
        <w:t>a</w:t>
      </w:r>
      <w:r>
        <w:rPr>
          <w:color w:val="EDD487"/>
        </w:rPr>
        <w:t>a</w:t>
      </w:r>
      <w:r>
        <w:rPr>
          <w:color w:val="ECD58B"/>
        </w:rPr>
        <w:t>a</w:t>
      </w:r>
      <w:r>
        <w:rPr>
          <w:color w:val="ECD48F"/>
        </w:rPr>
        <w:t>a</w:t>
      </w:r>
      <w:r>
        <w:rPr>
          <w:color w:val="EED390"/>
        </w:rPr>
        <w:t>a</w:t>
      </w:r>
      <w:r>
        <w:rPr>
          <w:color w:val="EFD28B"/>
        </w:rPr>
        <w:t>a</w:t>
      </w:r>
      <w:r>
        <w:rPr>
          <w:color w:val="F1D185"/>
        </w:rPr>
        <w:t>a</w:t>
      </w:r>
      <w:r>
        <w:rPr>
          <w:color w:val="F3D07F"/>
        </w:rPr>
        <w:t>a</w:t>
      </w:r>
      <w:r>
        <w:rPr>
          <w:color w:val="F3D07B"/>
        </w:rPr>
        <w:t>a</w:t>
      </w:r>
      <w:r>
        <w:rPr>
          <w:color w:val="F3D180"/>
        </w:rPr>
        <w:t>a</w:t>
      </w:r>
      <w:r>
        <w:rPr>
          <w:color w:val="EBCE84"/>
        </w:rPr>
        <w:t>a</w:t>
      </w:r>
      <w:r>
        <w:rPr>
          <w:color w:val="EDD69A"/>
        </w:rPr>
        <w:t>a</w:t>
      </w:r>
      <w:r>
        <w:rPr>
          <w:color w:val="A59572"/>
        </w:rPr>
        <w:t>a</w:t>
      </w:r>
      <w:r>
        <w:rPr>
          <w:color w:val="0D0500"/>
        </w:rPr>
        <w:t>a</w:t>
      </w:r>
      <w:r>
        <w:rPr>
          <w:color w:val="050300"/>
        </w:rPr>
        <w:t>a</w:t>
      </w:r>
      <w:r>
        <w:rPr>
          <w:color w:val="0304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5"/>
        </w:rPr>
        <w:t>a</w:t>
      </w:r>
      <w:r>
        <w:rPr>
          <w:color w:val="000507"/>
        </w:rPr>
        <w:t>a</w:t>
      </w:r>
      <w:r>
        <w:rPr>
          <w:color w:val="020005"/>
        </w:rPr>
        <w:t>a</w:t>
      </w:r>
      <w:r>
        <w:rPr>
          <w:color w:val="120207"/>
        </w:rPr>
        <w:t>a</w:t>
      </w:r>
      <w:r>
        <w:rPr>
          <w:color w:val="56353A"/>
        </w:rPr>
        <w:t>a</w:t>
      </w:r>
      <w:r>
        <w:rPr>
          <w:color w:val="9F6C76"/>
        </w:rPr>
        <w:t>a</w:t>
      </w:r>
      <w:r>
        <w:rPr>
          <w:color w:val="9D6269"/>
        </w:rPr>
        <w:t>a</w:t>
      </w:r>
      <w:r>
        <w:rPr>
          <w:color w:val="A2656B"/>
        </w:rPr>
        <w:t>a</w:t>
      </w:r>
      <w:r>
        <w:rPr>
          <w:color w:val="A36469"/>
        </w:rPr>
        <w:t>a</w:t>
      </w:r>
      <w:r>
        <w:rPr>
          <w:color w:val="A26367"/>
        </w:rPr>
        <w:t>a</w:t>
      </w:r>
      <w:r>
        <w:rPr>
          <w:color w:val="A06065"/>
        </w:rPr>
        <w:t>a</w:t>
      </w:r>
      <w:r>
        <w:rPr>
          <w:color w:val="A05E64"/>
        </w:rPr>
        <w:t>a</w:t>
      </w:r>
    </w:p>
    <w:p>
      <w:r>
        <w:rPr>
          <w:color w:val="8C8A50"/>
        </w:rPr>
        <w:t>a</w:t>
      </w:r>
      <w:r>
        <w:rPr>
          <w:color w:val="8F8C51"/>
        </w:rPr>
        <w:t>a</w:t>
      </w:r>
      <w:r>
        <w:rPr>
          <w:color w:val="8F8D50"/>
        </w:rPr>
        <w:t>a</w:t>
      </w:r>
      <w:r>
        <w:rPr>
          <w:color w:val="8D8C50"/>
        </w:rPr>
        <w:t>a</w:t>
      </w:r>
      <w:r>
        <w:rPr>
          <w:color w:val="909056"/>
        </w:rPr>
        <w:t>a</w:t>
      </w:r>
      <w:r>
        <w:rPr>
          <w:color w:val="8D8E52"/>
        </w:rPr>
        <w:t>a</w:t>
      </w:r>
      <w:r>
        <w:rPr>
          <w:color w:val="8D8F53"/>
        </w:rPr>
        <w:t>a</w:t>
      </w:r>
      <w:r>
        <w:rPr>
          <w:color w:val="90935B"/>
        </w:rPr>
        <w:t>a</w:t>
      </w:r>
      <w:r>
        <w:rPr>
          <w:color w:val="85885B"/>
        </w:rPr>
        <w:t>a</w:t>
      </w:r>
      <w:r>
        <w:rPr>
          <w:color w:val="343517"/>
        </w:rPr>
        <w:t>a</w:t>
      </w:r>
      <w:r>
        <w:rPr>
          <w:color w:val="060700"/>
        </w:rPr>
        <w:t>a</w:t>
      </w:r>
      <w:r>
        <w:rPr>
          <w:color w:val="020200"/>
        </w:rPr>
        <w:t>a</w:t>
      </w:r>
      <w:r>
        <w:rPr>
          <w:color w:val="020205"/>
        </w:rPr>
        <w:t>a</w:t>
      </w:r>
      <w:r>
        <w:rPr>
          <w:color w:val="000104"/>
        </w:rPr>
        <w:t>a</w:t>
      </w:r>
      <w:r>
        <w:rPr>
          <w:color w:val="040507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10500"/>
        </w:rPr>
        <w:t>a</w:t>
      </w:r>
      <w:r>
        <w:rPr>
          <w:color w:val="0B0F03"/>
        </w:rPr>
        <w:t>a</w:t>
      </w:r>
      <w:r>
        <w:rPr>
          <w:color w:val="030106"/>
        </w:rPr>
        <w:t>a</w:t>
      </w:r>
      <w:r>
        <w:rPr>
          <w:color w:val="090207"/>
        </w:rPr>
        <w:t>a</w:t>
      </w:r>
      <w:r>
        <w:rPr>
          <w:color w:val="261D0C"/>
        </w:rPr>
        <w:t>a</w:t>
      </w:r>
      <w:r>
        <w:rPr>
          <w:color w:val="C4BD7A"/>
        </w:rPr>
        <w:t>a</w:t>
      </w:r>
      <w:r>
        <w:rPr>
          <w:color w:val="F7F389"/>
        </w:rPr>
        <w:t>a</w:t>
      </w:r>
      <w:r>
        <w:rPr>
          <w:color w:val="F4F171"/>
        </w:rPr>
        <w:t>a</w:t>
      </w:r>
      <w:r>
        <w:rPr>
          <w:color w:val="F7EE75"/>
        </w:rPr>
        <w:t>a</w:t>
      </w:r>
      <w:r>
        <w:rPr>
          <w:color w:val="F7ED7E"/>
        </w:rPr>
        <w:t>a</w:t>
      </w:r>
      <w:r>
        <w:rPr>
          <w:color w:val="F7EC83"/>
        </w:rPr>
        <w:t>a</w:t>
      </w:r>
      <w:r>
        <w:rPr>
          <w:color w:val="F7ED80"/>
        </w:rPr>
        <w:t>a</w:t>
      </w:r>
      <w:r>
        <w:rPr>
          <w:color w:val="F7ED7E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9EE82"/>
        </w:rPr>
        <w:t>a</w:t>
      </w:r>
      <w:r>
        <w:rPr>
          <w:color w:val="F8ED81"/>
        </w:rPr>
        <w:t>a</w:t>
      </w:r>
      <w:r>
        <w:rPr>
          <w:color w:val="F7EC80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5EA7E"/>
        </w:rPr>
        <w:t>a</w:t>
      </w:r>
      <w:r>
        <w:rPr>
          <w:color w:val="F4EA7C"/>
        </w:rPr>
        <w:t>a</w:t>
      </w:r>
      <w:r>
        <w:rPr>
          <w:color w:val="F3E97A"/>
        </w:rPr>
        <w:t>a</w:t>
      </w:r>
      <w:r>
        <w:rPr>
          <w:color w:val="F0E87B"/>
        </w:rPr>
        <w:t>a</w:t>
      </w:r>
      <w:r>
        <w:rPr>
          <w:color w:val="EEE779"/>
        </w:rPr>
        <w:t>a</w:t>
      </w:r>
      <w:r>
        <w:rPr>
          <w:color w:val="ECE678"/>
        </w:rPr>
        <w:t>a</w:t>
      </w:r>
      <w:r>
        <w:rPr>
          <w:color w:val="E9E579"/>
        </w:rPr>
        <w:t>a</w:t>
      </w:r>
      <w:r>
        <w:rPr>
          <w:color w:val="E8E578"/>
        </w:rPr>
        <w:t>a</w:t>
      </w:r>
      <w:r>
        <w:rPr>
          <w:color w:val="E6E477"/>
        </w:rPr>
        <w:t>a</w:t>
      </w:r>
      <w:r>
        <w:rPr>
          <w:color w:val="E2E175"/>
        </w:rPr>
        <w:t>a</w:t>
      </w:r>
      <w:r>
        <w:rPr>
          <w:color w:val="E1E376"/>
        </w:rPr>
        <w:t>a</w:t>
      </w:r>
      <w:r>
        <w:rPr>
          <w:color w:val="DFE275"/>
        </w:rPr>
        <w:t>a</w:t>
      </w:r>
      <w:r>
        <w:rPr>
          <w:color w:val="DCDF74"/>
        </w:rPr>
        <w:t>a</w:t>
      </w:r>
      <w:r>
        <w:rPr>
          <w:color w:val="CDDD76"/>
        </w:rPr>
        <w:t>a</w:t>
      </w:r>
      <w:r>
        <w:rPr>
          <w:color w:val="A2C86B"/>
        </w:rPr>
        <w:t>a</w:t>
      </w:r>
      <w:r>
        <w:rPr>
          <w:color w:val="639744"/>
        </w:rPr>
        <w:t>a</w:t>
      </w:r>
      <w:r>
        <w:rPr>
          <w:color w:val="397C35"/>
        </w:rPr>
        <w:t>a</w:t>
      </w:r>
      <w:r>
        <w:rPr>
          <w:color w:val="378548"/>
        </w:rPr>
        <w:t>a</w:t>
      </w:r>
      <w:r>
        <w:rPr>
          <w:color w:val="368951"/>
        </w:rPr>
        <w:t>a</w:t>
      </w:r>
      <w:r>
        <w:rPr>
          <w:color w:val="308047"/>
        </w:rPr>
        <w:t>a</w:t>
      </w:r>
      <w:r>
        <w:rPr>
          <w:color w:val="398244"/>
        </w:rPr>
        <w:t>a</w:t>
      </w:r>
      <w:r>
        <w:rPr>
          <w:color w:val="3F803E"/>
        </w:rPr>
        <w:t>a</w:t>
      </w:r>
      <w:r>
        <w:rPr>
          <w:color w:val="427F3B"/>
        </w:rPr>
        <w:t>a</w:t>
      </w:r>
      <w:r>
        <w:rPr>
          <w:color w:val="417F3E"/>
        </w:rPr>
        <w:t>a</w:t>
      </w:r>
      <w:r>
        <w:rPr>
          <w:color w:val="3D8044"/>
        </w:rPr>
        <w:t>a</w:t>
      </w:r>
      <w:r>
        <w:rPr>
          <w:color w:val="398149"/>
        </w:rPr>
        <w:t>a</w:t>
      </w:r>
      <w:r>
        <w:rPr>
          <w:color w:val="378248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38145"/>
        </w:rPr>
        <w:t>a</w:t>
      </w:r>
      <w:r>
        <w:rPr>
          <w:color w:val="338145"/>
        </w:rPr>
        <w:t>a</w:t>
      </w:r>
      <w:r>
        <w:rPr>
          <w:color w:val="338145"/>
        </w:rPr>
        <w:t>a</w:t>
      </w:r>
      <w:r>
        <w:rPr>
          <w:color w:val="328044"/>
        </w:rPr>
        <w:t>a</w:t>
      </w:r>
      <w:r>
        <w:rPr>
          <w:color w:val="328044"/>
        </w:rPr>
        <w:t>a</w:t>
      </w:r>
      <w:r>
        <w:rPr>
          <w:color w:val="318044"/>
        </w:rPr>
        <w:t>a</w:t>
      </w:r>
      <w:r>
        <w:rPr>
          <w:color w:val="308041"/>
        </w:rPr>
        <w:t>a</w:t>
      </w:r>
      <w:r>
        <w:rPr>
          <w:color w:val="347E40"/>
        </w:rPr>
        <w:t>a</w:t>
      </w:r>
      <w:r>
        <w:rPr>
          <w:color w:val="377B3E"/>
        </w:rPr>
        <w:t>a</w:t>
      </w:r>
      <w:r>
        <w:rPr>
          <w:color w:val="3A7A3E"/>
        </w:rPr>
        <w:t>a</w:t>
      </w:r>
      <w:r>
        <w:rPr>
          <w:color w:val="377A3E"/>
        </w:rPr>
        <w:t>a</w:t>
      </w:r>
      <w:r>
        <w:rPr>
          <w:color w:val="337B41"/>
        </w:rPr>
        <w:t>a</w:t>
      </w:r>
      <w:r>
        <w:rPr>
          <w:color w:val="2F7E44"/>
        </w:rPr>
        <w:t>a</w:t>
      </w:r>
      <w:r>
        <w:rPr>
          <w:color w:val="2B7B44"/>
        </w:rPr>
        <w:t>a</w:t>
      </w:r>
      <w:r>
        <w:rPr>
          <w:color w:val="337E4E"/>
        </w:rPr>
        <w:t>a</w:t>
      </w:r>
      <w:r>
        <w:rPr>
          <w:color w:val="417D56"/>
        </w:rPr>
        <w:t>a</w:t>
      </w:r>
      <w:r>
        <w:rPr>
          <w:color w:val="2C5739"/>
        </w:rPr>
        <w:t>a</w:t>
      </w:r>
      <w:r>
        <w:rPr>
          <w:color w:val="091F0D"/>
        </w:rPr>
        <w:t>a</w:t>
      </w:r>
      <w:r>
        <w:rPr>
          <w:color w:val="0007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1"/>
        </w:rPr>
        <w:t>a</w:t>
      </w:r>
      <w:r>
        <w:rPr>
          <w:color w:val="040200"/>
        </w:rPr>
        <w:t>a</w:t>
      </w:r>
      <w:r>
        <w:rPr>
          <w:color w:val="000300"/>
        </w:rPr>
        <w:t>a</w:t>
      </w:r>
      <w:r>
        <w:rPr>
          <w:color w:val="0C1E0F"/>
        </w:rPr>
        <w:t>a</w:t>
      </w:r>
      <w:r>
        <w:rPr>
          <w:color w:val="2C4F37"/>
        </w:rPr>
        <w:t>a</w:t>
      </w:r>
      <w:r>
        <w:rPr>
          <w:color w:val="3B6D4D"/>
        </w:rPr>
        <w:t>a</w:t>
      </w:r>
      <w:r>
        <w:rPr>
          <w:color w:val="206036"/>
        </w:rPr>
        <w:t>a</w:t>
      </w:r>
      <w:r>
        <w:rPr>
          <w:color w:val="226A3D"/>
        </w:rPr>
        <w:t>a</w:t>
      </w:r>
      <w:r>
        <w:rPr>
          <w:color w:val="266A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96640"/>
        </w:rPr>
        <w:t>a</w:t>
      </w:r>
      <w:r>
        <w:rPr>
          <w:color w:val="29653F"/>
        </w:rPr>
        <w:t>a</w:t>
      </w:r>
      <w:r>
        <w:rPr>
          <w:color w:val="2A653F"/>
        </w:rPr>
        <w:t>a</w:t>
      </w:r>
      <w:r>
        <w:rPr>
          <w:color w:val="2A643E"/>
        </w:rPr>
        <w:t>a</w:t>
      </w:r>
      <w:r>
        <w:rPr>
          <w:color w:val="2A643E"/>
        </w:rPr>
        <w:t>a</w:t>
      </w:r>
      <w:r>
        <w:rPr>
          <w:color w:val="2A643E"/>
        </w:rPr>
        <w:t>a</w:t>
      </w:r>
      <w:r>
        <w:rPr>
          <w:color w:val="27633D"/>
        </w:rPr>
        <w:t>a</w:t>
      </w:r>
      <w:r>
        <w:rPr>
          <w:color w:val="26643F"/>
        </w:rPr>
        <w:t>a</w:t>
      </w:r>
      <w:r>
        <w:rPr>
          <w:color w:val="27633F"/>
        </w:rPr>
        <w:t>a</w:t>
      </w:r>
      <w:r>
        <w:rPr>
          <w:color w:val="28613E"/>
        </w:rPr>
        <w:t>a</w:t>
      </w:r>
      <w:r>
        <w:rPr>
          <w:color w:val="29613C"/>
        </w:rPr>
        <w:t>a</w:t>
      </w:r>
      <w:r>
        <w:rPr>
          <w:color w:val="28603B"/>
        </w:rPr>
        <w:t>a</w:t>
      </w:r>
      <w:r>
        <w:rPr>
          <w:color w:val="27613B"/>
        </w:rPr>
        <w:t>a</w:t>
      </w:r>
      <w:r>
        <w:rPr>
          <w:color w:val="215D39"/>
        </w:rPr>
        <w:t>a</w:t>
      </w:r>
      <w:r>
        <w:rPr>
          <w:color w:val="296040"/>
        </w:rPr>
        <w:t>a</w:t>
      </w:r>
      <w:r>
        <w:rPr>
          <w:color w:val="2E5941"/>
        </w:rPr>
        <w:t>a</w:t>
      </w:r>
      <w:r>
        <w:rPr>
          <w:color w:val="203C2C"/>
        </w:rPr>
        <w:t>a</w:t>
      </w:r>
      <w:r>
        <w:rPr>
          <w:color w:val="000600"/>
        </w:rPr>
        <w:t>a</w:t>
      </w:r>
      <w:r>
        <w:rPr>
          <w:color w:val="01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00500"/>
        </w:rPr>
        <w:t>a</w:t>
      </w:r>
      <w:r>
        <w:rPr>
          <w:color w:val="050E06"/>
        </w:rPr>
        <w:t>a</w:t>
      </w:r>
      <w:r>
        <w:rPr>
          <w:color w:val="112B19"/>
        </w:rPr>
        <w:t>a</w:t>
      </w:r>
      <w:r>
        <w:rPr>
          <w:color w:val="2F543C"/>
        </w:rPr>
        <w:t>a</w:t>
      </w:r>
      <w:r>
        <w:rPr>
          <w:color w:val="36684A"/>
        </w:rPr>
        <w:t>a</w:t>
      </w:r>
      <w:r>
        <w:rPr>
          <w:color w:val="276240"/>
        </w:rPr>
        <w:t>a</w:t>
      </w:r>
      <w:r>
        <w:rPr>
          <w:color w:val="276542"/>
        </w:rPr>
        <w:t>a</w:t>
      </w:r>
      <w:r>
        <w:rPr>
          <w:color w:val="2D6440"/>
        </w:rPr>
        <w:t>a</w:t>
      </w:r>
      <w:r>
        <w:rPr>
          <w:color w:val="31603D"/>
        </w:rPr>
        <w:t>a</w:t>
      </w:r>
      <w:r>
        <w:rPr>
          <w:color w:val="325F3E"/>
        </w:rPr>
        <w:t>a</w:t>
      </w:r>
      <w:r>
        <w:rPr>
          <w:color w:val="325F3F"/>
        </w:rPr>
        <w:t>a</w:t>
      </w:r>
      <w:r>
        <w:rPr>
          <w:color w:val="325F40"/>
        </w:rPr>
        <w:t>a</w:t>
      </w:r>
      <w:r>
        <w:rPr>
          <w:color w:val="345E42"/>
        </w:rPr>
        <w:t>a</w:t>
      </w:r>
      <w:r>
        <w:rPr>
          <w:color w:val="335D42"/>
        </w:rPr>
        <w:t>a</w:t>
      </w:r>
      <w:r>
        <w:rPr>
          <w:color w:val="325C42"/>
        </w:rPr>
        <w:t>a</w:t>
      </w:r>
      <w:r>
        <w:rPr>
          <w:color w:val="345C44"/>
        </w:rPr>
        <w:t>a</w:t>
      </w:r>
      <w:r>
        <w:rPr>
          <w:color w:val="335D45"/>
        </w:rPr>
        <w:t>a</w:t>
      </w:r>
      <w:r>
        <w:rPr>
          <w:color w:val="325B45"/>
        </w:rPr>
        <w:t>a</w:t>
      </w:r>
      <w:r>
        <w:rPr>
          <w:color w:val="315A44"/>
        </w:rPr>
        <w:t>a</w:t>
      </w:r>
      <w:r>
        <w:rPr>
          <w:color w:val="31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25843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35845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746"/>
        </w:rPr>
        <w:t>a</w:t>
      </w:r>
      <w:r>
        <w:rPr>
          <w:color w:val="345646"/>
        </w:rPr>
        <w:t>a</w:t>
      </w:r>
      <w:r>
        <w:rPr>
          <w:color w:val="355547"/>
        </w:rPr>
        <w:t>a</w:t>
      </w:r>
      <w:r>
        <w:rPr>
          <w:color w:val="345446"/>
        </w:rPr>
        <w:t>a</w:t>
      </w:r>
      <w:r>
        <w:rPr>
          <w:color w:val="345447"/>
        </w:rPr>
        <w:t>a</w:t>
      </w:r>
      <w:r>
        <w:rPr>
          <w:color w:val="335346"/>
        </w:rPr>
        <w:t>a</w:t>
      </w:r>
      <w:r>
        <w:rPr>
          <w:color w:val="30544A"/>
        </w:rPr>
        <w:t>a</w:t>
      </w:r>
      <w:r>
        <w:rPr>
          <w:color w:val="29544E"/>
        </w:rPr>
        <w:t>a</w:t>
      </w:r>
      <w:r>
        <w:rPr>
          <w:color w:val="2F554B"/>
        </w:rPr>
        <w:t>a</w:t>
      </w:r>
      <w:r>
        <w:rPr>
          <w:color w:val="2E4833"/>
        </w:rPr>
        <w:t>a</w:t>
      </w:r>
      <w:r>
        <w:rPr>
          <w:color w:val="4D5935"/>
        </w:rPr>
        <w:t>a</w:t>
      </w:r>
      <w:r>
        <w:rPr>
          <w:color w:val="9E9A69"/>
        </w:rPr>
        <w:t>a</w:t>
      </w:r>
      <w:r>
        <w:rPr>
          <w:color w:val="E5D497"/>
        </w:rPr>
        <w:t>a</w:t>
      </w:r>
      <w:r>
        <w:rPr>
          <w:color w:val="EFD38C"/>
        </w:rPr>
        <w:t>a</w:t>
      </w:r>
      <w:r>
        <w:rPr>
          <w:color w:val="F2D384"/>
        </w:rPr>
        <w:t>a</w:t>
      </w:r>
      <w:r>
        <w:rPr>
          <w:color w:val="F5D583"/>
        </w:rPr>
        <w:t>a</w:t>
      </w:r>
      <w:r>
        <w:rPr>
          <w:color w:val="F6D888"/>
        </w:rPr>
        <w:t>a</w:t>
      </w:r>
      <w:r>
        <w:rPr>
          <w:color w:val="F3D98A"/>
        </w:rPr>
        <w:t>a</w:t>
      </w:r>
      <w:r>
        <w:rPr>
          <w:color w:val="EBD387"/>
        </w:rPr>
        <w:t>a</w:t>
      </w:r>
      <w:r>
        <w:rPr>
          <w:color w:val="EBD28D"/>
        </w:rPr>
        <w:t>a</w:t>
      </w:r>
      <w:r>
        <w:rPr>
          <w:color w:val="EED291"/>
        </w:rPr>
        <w:t>a</w:t>
      </w:r>
      <w:r>
        <w:rPr>
          <w:color w:val="EFD28B"/>
        </w:rPr>
        <w:t>a</w:t>
      </w:r>
      <w:r>
        <w:rPr>
          <w:color w:val="F2D183"/>
        </w:rPr>
        <w:t>a</w:t>
      </w:r>
      <w:r>
        <w:rPr>
          <w:color w:val="F3D07D"/>
        </w:rPr>
        <w:t>a</w:t>
      </w:r>
      <w:r>
        <w:rPr>
          <w:color w:val="F3D07B"/>
        </w:rPr>
        <w:t>a</w:t>
      </w:r>
      <w:r>
        <w:rPr>
          <w:color w:val="F1D180"/>
        </w:rPr>
        <w:t>a</w:t>
      </w:r>
      <w:r>
        <w:rPr>
          <w:color w:val="E8CD87"/>
        </w:rPr>
        <w:t>a</w:t>
      </w:r>
      <w:r>
        <w:rPr>
          <w:color w:val="E6D39C"/>
        </w:rPr>
        <w:t>a</w:t>
      </w:r>
      <w:r>
        <w:rPr>
          <w:color w:val="8C8160"/>
        </w:rPr>
        <w:t>a</w:t>
      </w:r>
      <w:r>
        <w:rPr>
          <w:color w:val="070300"/>
        </w:rPr>
        <w:t>a</w:t>
      </w:r>
      <w:r>
        <w:rPr>
          <w:color w:val="020201"/>
        </w:rPr>
        <w:t>a</w:t>
      </w:r>
      <w:r>
        <w:rPr>
          <w:color w:val="0103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5"/>
        </w:rPr>
        <w:t>a</w:t>
      </w:r>
      <w:r>
        <w:rPr>
          <w:color w:val="000506"/>
        </w:rPr>
        <w:t>a</w:t>
      </w:r>
      <w:r>
        <w:rPr>
          <w:color w:val="030005"/>
        </w:rPr>
        <w:t>a</w:t>
      </w:r>
      <w:r>
        <w:rPr>
          <w:color w:val="140006"/>
        </w:rPr>
        <w:t>a</w:t>
      </w:r>
      <w:r>
        <w:rPr>
          <w:color w:val="5C383F"/>
        </w:rPr>
        <w:t>a</w:t>
      </w:r>
      <w:r>
        <w:rPr>
          <w:color w:val="A26D76"/>
        </w:rPr>
        <w:t>a</w:t>
      </w:r>
      <w:r>
        <w:rPr>
          <w:color w:val="A1656D"/>
        </w:rPr>
        <w:t>a</w:t>
      </w:r>
      <w:r>
        <w:rPr>
          <w:color w:val="A2656B"/>
        </w:rPr>
        <w:t>a</w:t>
      </w:r>
      <w:r>
        <w:rPr>
          <w:color w:val="A16568"/>
        </w:rPr>
        <w:t>a</w:t>
      </w:r>
      <w:r>
        <w:rPr>
          <w:color w:val="A06466"/>
        </w:rPr>
        <w:t>a</w:t>
      </w:r>
      <w:r>
        <w:rPr>
          <w:color w:val="A06164"/>
        </w:rPr>
        <w:t>a</w:t>
      </w:r>
      <w:r>
        <w:rPr>
          <w:color w:val="A15F63"/>
        </w:rPr>
        <w:t>a</w:t>
      </w:r>
    </w:p>
    <w:p>
      <w:r>
        <w:rPr>
          <w:color w:val="87854C"/>
        </w:rPr>
        <w:t>a</w:t>
      </w:r>
      <w:r>
        <w:rPr>
          <w:color w:val="8F8D52"/>
        </w:rPr>
        <w:t>a</w:t>
      </w:r>
      <w:r>
        <w:rPr>
          <w:color w:val="929155"/>
        </w:rPr>
        <w:t>a</w:t>
      </w:r>
      <w:r>
        <w:rPr>
          <w:color w:val="8F8F54"/>
        </w:rPr>
        <w:t>a</w:t>
      </w:r>
      <w:r>
        <w:rPr>
          <w:color w:val="8D8E54"/>
        </w:rPr>
        <w:t>a</w:t>
      </w:r>
      <w:r>
        <w:rPr>
          <w:color w:val="8A8B51"/>
        </w:rPr>
        <w:t>a</w:t>
      </w:r>
      <w:r>
        <w:rPr>
          <w:color w:val="909359"/>
        </w:rPr>
        <w:t>a</w:t>
      </w:r>
      <w:r>
        <w:rPr>
          <w:color w:val="8C9058"/>
        </w:rPr>
        <w:t>a</w:t>
      </w:r>
      <w:r>
        <w:rPr>
          <w:color w:val="8C8F62"/>
        </w:rPr>
        <w:t>a</w:t>
      </w:r>
      <w:r>
        <w:rPr>
          <w:color w:val="58593B"/>
        </w:rPr>
        <w:t>a</w:t>
      </w:r>
      <w:r>
        <w:rPr>
          <w:color w:val="030500"/>
        </w:rPr>
        <w:t>a</w:t>
      </w:r>
      <w:r>
        <w:rPr>
          <w:color w:val="030301"/>
        </w:rPr>
        <w:t>a</w:t>
      </w:r>
      <w:r>
        <w:rPr>
          <w:color w:val="020204"/>
        </w:rPr>
        <w:t>a</w:t>
      </w:r>
      <w:r>
        <w:rPr>
          <w:color w:val="010104"/>
        </w:rPr>
        <w:t>a</w:t>
      </w:r>
      <w:r>
        <w:rPr>
          <w:color w:val="050608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00200"/>
        </w:rPr>
        <w:t>a</w:t>
      </w:r>
      <w:r>
        <w:rPr>
          <w:color w:val="060701"/>
        </w:rPr>
        <w:t>a</w:t>
      </w:r>
      <w:r>
        <w:rPr>
          <w:color w:val="020001"/>
        </w:rPr>
        <w:t>a</w:t>
      </w:r>
      <w:r>
        <w:rPr>
          <w:color w:val="100A02"/>
        </w:rPr>
        <w:t>a</w:t>
      </w:r>
      <w:r>
        <w:rPr>
          <w:color w:val="706B45"/>
        </w:rPr>
        <w:t>a</w:t>
      </w:r>
      <w:r>
        <w:rPr>
          <w:color w:val="F2EE9E"/>
        </w:rPr>
        <w:t>a</w:t>
      </w:r>
      <w:r>
        <w:rPr>
          <w:color w:val="F1ED7D"/>
        </w:rPr>
        <w:t>a</w:t>
      </w:r>
      <w:r>
        <w:rPr>
          <w:color w:val="F5EF74"/>
        </w:rPr>
        <w:t>a</w:t>
      </w:r>
      <w:r>
        <w:rPr>
          <w:color w:val="F7ED7A"/>
        </w:rPr>
        <w:t>a</w:t>
      </w:r>
      <w:r>
        <w:rPr>
          <w:color w:val="F7EC82"/>
        </w:rPr>
        <w:t>a</w:t>
      </w:r>
      <w:r>
        <w:rPr>
          <w:color w:val="F7EC84"/>
        </w:rPr>
        <w:t>a</w:t>
      </w:r>
      <w:r>
        <w:rPr>
          <w:color w:val="F7ED7D"/>
        </w:rPr>
        <w:t>a</w:t>
      </w:r>
      <w:r>
        <w:rPr>
          <w:color w:val="F7ED7B"/>
        </w:rPr>
        <w:t>a</w:t>
      </w:r>
      <w:r>
        <w:rPr>
          <w:color w:val="F7ED7F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8ED81"/>
        </w:rPr>
        <w:t>a</w:t>
      </w:r>
      <w:r>
        <w:rPr>
          <w:color w:val="F8ED81"/>
        </w:rPr>
        <w:t>a</w:t>
      </w:r>
      <w:r>
        <w:rPr>
          <w:color w:val="F7EC80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3E97B"/>
        </w:rPr>
        <w:t>a</w:t>
      </w:r>
      <w:r>
        <w:rPr>
          <w:color w:val="F3E97A"/>
        </w:rPr>
        <w:t>a</w:t>
      </w:r>
      <w:r>
        <w:rPr>
          <w:color w:val="F0E87B"/>
        </w:rPr>
        <w:t>a</w:t>
      </w:r>
      <w:r>
        <w:rPr>
          <w:color w:val="EEE779"/>
        </w:rPr>
        <w:t>a</w:t>
      </w:r>
      <w:r>
        <w:rPr>
          <w:color w:val="EBE577"/>
        </w:rPr>
        <w:t>a</w:t>
      </w:r>
      <w:r>
        <w:rPr>
          <w:color w:val="E9E579"/>
        </w:rPr>
        <w:t>a</w:t>
      </w:r>
      <w:r>
        <w:rPr>
          <w:color w:val="E7E578"/>
        </w:rPr>
        <w:t>a</w:t>
      </w:r>
      <w:r>
        <w:rPr>
          <w:color w:val="E4E275"/>
        </w:rPr>
        <w:t>a</w:t>
      </w:r>
      <w:r>
        <w:rPr>
          <w:color w:val="DFE174"/>
        </w:rPr>
        <w:t>a</w:t>
      </w:r>
      <w:r>
        <w:rPr>
          <w:color w:val="DEE073"/>
        </w:rPr>
        <w:t>a</w:t>
      </w:r>
      <w:r>
        <w:rPr>
          <w:color w:val="DDE173"/>
        </w:rPr>
        <w:t>a</w:t>
      </w:r>
      <w:r>
        <w:rPr>
          <w:color w:val="DDE075"/>
        </w:rPr>
        <w:t>a</w:t>
      </w:r>
      <w:r>
        <w:rPr>
          <w:color w:val="D7E47C"/>
        </w:rPr>
        <w:t>a</w:t>
      </w:r>
      <w:r>
        <w:rPr>
          <w:color w:val="C7E683"/>
        </w:rPr>
        <w:t>a</w:t>
      </w:r>
      <w:r>
        <w:rPr>
          <w:color w:val="8FBC64"/>
        </w:rPr>
        <w:t>a</w:t>
      </w:r>
      <w:r>
        <w:rPr>
          <w:color w:val="4B8539"/>
        </w:rPr>
        <w:t>a</w:t>
      </w:r>
      <w:r>
        <w:rPr>
          <w:color w:val="347D3D"/>
        </w:rPr>
        <w:t>a</w:t>
      </w:r>
      <w:r>
        <w:rPr>
          <w:color w:val="37864D"/>
        </w:rPr>
        <w:t>a</w:t>
      </w:r>
      <w:r>
        <w:rPr>
          <w:color w:val="2F7F47"/>
        </w:rPr>
        <w:t>a</w:t>
      </w:r>
      <w:r>
        <w:rPr>
          <w:color w:val="368145"/>
        </w:rPr>
        <w:t>a</w:t>
      </w:r>
      <w:r>
        <w:rPr>
          <w:color w:val="3B8041"/>
        </w:rPr>
        <w:t>a</w:t>
      </w:r>
      <w:r>
        <w:rPr>
          <w:color w:val="3E7F3E"/>
        </w:rPr>
        <w:t>a</w:t>
      </w:r>
      <w:r>
        <w:rPr>
          <w:color w:val="3E7F3F"/>
        </w:rPr>
        <w:t>a</w:t>
      </w:r>
      <w:r>
        <w:rPr>
          <w:color w:val="3C7F42"/>
        </w:rPr>
        <w:t>a</w:t>
      </w:r>
      <w:r>
        <w:rPr>
          <w:color w:val="398045"/>
        </w:rPr>
        <w:t>a</w:t>
      </w:r>
      <w:r>
        <w:rPr>
          <w:color w:val="378247"/>
        </w:rPr>
        <w:t>a</w:t>
      </w:r>
      <w:r>
        <w:rPr>
          <w:color w:val="358347"/>
        </w:rPr>
        <w:t>a</w:t>
      </w:r>
      <w:r>
        <w:rPr>
          <w:color w:val="358347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48246"/>
        </w:rPr>
        <w:t>a</w:t>
      </w:r>
      <w:r>
        <w:rPr>
          <w:color w:val="338145"/>
        </w:rPr>
        <w:t>a</w:t>
      </w:r>
      <w:r>
        <w:rPr>
          <w:color w:val="338145"/>
        </w:rPr>
        <w:t>a</w:t>
      </w:r>
      <w:r>
        <w:rPr>
          <w:color w:val="338145"/>
        </w:rPr>
        <w:t>a</w:t>
      </w:r>
      <w:r>
        <w:rPr>
          <w:color w:val="328044"/>
        </w:rPr>
        <w:t>a</w:t>
      </w:r>
      <w:r>
        <w:rPr>
          <w:color w:val="328044"/>
        </w:rPr>
        <w:t>a</w:t>
      </w:r>
      <w:r>
        <w:rPr>
          <w:color w:val="317F43"/>
        </w:rPr>
        <w:t>a</w:t>
      </w:r>
      <w:r>
        <w:rPr>
          <w:color w:val="317F43"/>
        </w:rPr>
        <w:t>a</w:t>
      </w:r>
      <w:r>
        <w:rPr>
          <w:color w:val="327F41"/>
        </w:rPr>
        <w:t>a</w:t>
      </w:r>
      <w:r>
        <w:rPr>
          <w:color w:val="357E40"/>
        </w:rPr>
        <w:t>a</w:t>
      </w:r>
      <w:r>
        <w:rPr>
          <w:color w:val="367C3E"/>
        </w:rPr>
        <w:t>a</w:t>
      </w:r>
      <w:r>
        <w:rPr>
          <w:color w:val="377B3E"/>
        </w:rPr>
        <w:t>a</w:t>
      </w:r>
      <w:r>
        <w:rPr>
          <w:color w:val="347B3E"/>
        </w:rPr>
        <w:t>a</w:t>
      </w:r>
      <w:r>
        <w:rPr>
          <w:color w:val="307D41"/>
        </w:rPr>
        <w:t>a</w:t>
      </w:r>
      <w:r>
        <w:rPr>
          <w:color w:val="33844A"/>
        </w:rPr>
        <w:t>a</w:t>
      </w:r>
      <w:r>
        <w:rPr>
          <w:color w:val="2B7B45"/>
        </w:rPr>
        <w:t>a</w:t>
      </w:r>
      <w:r>
        <w:rPr>
          <w:color w:val="377C4F"/>
        </w:rPr>
        <w:t>a</w:t>
      </w:r>
      <w:r>
        <w:rPr>
          <w:color w:val="376948"/>
        </w:rPr>
        <w:t>a</w:t>
      </w:r>
      <w:r>
        <w:rPr>
          <w:color w:val="13341B"/>
        </w:rPr>
        <w:t>a</w:t>
      </w:r>
      <w:r>
        <w:rPr>
          <w:color w:val="000D00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1"/>
        </w:rPr>
        <w:t>a</w:t>
      </w:r>
      <w:r>
        <w:rPr>
          <w:color w:val="040200"/>
        </w:rPr>
        <w:t>a</w:t>
      </w:r>
      <w:r>
        <w:rPr>
          <w:color w:val="000300"/>
        </w:rPr>
        <w:t>a</w:t>
      </w:r>
      <w:r>
        <w:rPr>
          <w:color w:val="07180A"/>
        </w:rPr>
        <w:t>a</w:t>
      </w:r>
      <w:r>
        <w:rPr>
          <w:color w:val="254931"/>
        </w:rPr>
        <w:t>a</w:t>
      </w:r>
      <w:r>
        <w:rPr>
          <w:color w:val="376949"/>
        </w:rPr>
        <w:t>a</w:t>
      </w:r>
      <w:r>
        <w:rPr>
          <w:color w:val="23633A"/>
        </w:rPr>
        <w:t>a</w:t>
      </w:r>
      <w:r>
        <w:rPr>
          <w:color w:val="22693C"/>
        </w:rPr>
        <w:t>a</w:t>
      </w:r>
      <w:r>
        <w:rPr>
          <w:color w:val="266A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A6640"/>
        </w:rPr>
        <w:t>a</w:t>
      </w:r>
      <w:r>
        <w:rPr>
          <w:color w:val="29653F"/>
        </w:rPr>
        <w:t>a</w:t>
      </w:r>
      <w:r>
        <w:rPr>
          <w:color w:val="2A653F"/>
        </w:rPr>
        <w:t>a</w:t>
      </w:r>
      <w:r>
        <w:rPr>
          <w:color w:val="2A643E"/>
        </w:rPr>
        <w:t>a</w:t>
      </w:r>
      <w:r>
        <w:rPr>
          <w:color w:val="2A643E"/>
        </w:rPr>
        <w:t>a</w:t>
      </w:r>
      <w:r>
        <w:rPr>
          <w:color w:val="28643E"/>
        </w:rPr>
        <w:t>a</w:t>
      </w:r>
      <w:r>
        <w:rPr>
          <w:color w:val="26643F"/>
        </w:rPr>
        <w:t>a</w:t>
      </w:r>
      <w:r>
        <w:rPr>
          <w:color w:val="28633F"/>
        </w:rPr>
        <w:t>a</w:t>
      </w:r>
      <w:r>
        <w:rPr>
          <w:color w:val="29613E"/>
        </w:rPr>
        <w:t>a</w:t>
      </w:r>
      <w:r>
        <w:rPr>
          <w:color w:val="2A603C"/>
        </w:rPr>
        <w:t>a</w:t>
      </w:r>
      <w:r>
        <w:rPr>
          <w:color w:val="28603B"/>
        </w:rPr>
        <w:t>a</w:t>
      </w:r>
      <w:r>
        <w:rPr>
          <w:color w:val="27613B"/>
        </w:rPr>
        <w:t>a</w:t>
      </w:r>
      <w:r>
        <w:rPr>
          <w:color w:val="215D39"/>
        </w:rPr>
        <w:t>a</w:t>
      </w:r>
      <w:r>
        <w:rPr>
          <w:color w:val="285E3E"/>
        </w:rPr>
        <w:t>a</w:t>
      </w:r>
      <w:r>
        <w:rPr>
          <w:color w:val="305B43"/>
        </w:rPr>
        <w:t>a</w:t>
      </w:r>
      <w:r>
        <w:rPr>
          <w:color w:val="284434"/>
        </w:rPr>
        <w:t>a</w:t>
      </w:r>
      <w:r>
        <w:rPr>
          <w:color w:val="000700"/>
        </w:rPr>
        <w:t>a</w:t>
      </w:r>
      <w:r>
        <w:rPr>
          <w:color w:val="00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F05"/>
        </w:rPr>
        <w:t>a</w:t>
      </w:r>
      <w:r>
        <w:rPr>
          <w:color w:val="163521"/>
        </w:rPr>
        <w:t>a</w:t>
      </w:r>
      <w:r>
        <w:rPr>
          <w:color w:val="315A42"/>
        </w:rPr>
        <w:t>a</w:t>
      </w:r>
      <w:r>
        <w:rPr>
          <w:color w:val="316446"/>
        </w:rPr>
        <w:t>a</w:t>
      </w:r>
      <w:r>
        <w:rPr>
          <w:color w:val="2A6142"/>
        </w:rPr>
        <w:t>a</w:t>
      </w:r>
      <w:r>
        <w:rPr>
          <w:color w:val="2D6040"/>
        </w:rPr>
        <w:t>a</w:t>
      </w:r>
      <w:r>
        <w:rPr>
          <w:color w:val="31603E"/>
        </w:rPr>
        <w:t>a</w:t>
      </w:r>
      <w:r>
        <w:rPr>
          <w:color w:val="325F3F"/>
        </w:rPr>
        <w:t>a</w:t>
      </w:r>
      <w:r>
        <w:rPr>
          <w:color w:val="325F40"/>
        </w:rPr>
        <w:t>a</w:t>
      </w:r>
      <w:r>
        <w:rPr>
          <w:color w:val="325F40"/>
        </w:rPr>
        <w:t>a</w:t>
      </w:r>
      <w:r>
        <w:rPr>
          <w:color w:val="325F42"/>
        </w:rPr>
        <w:t>a</w:t>
      </w:r>
      <w:r>
        <w:rPr>
          <w:color w:val="325E42"/>
        </w:rPr>
        <w:t>a</w:t>
      </w:r>
      <w:r>
        <w:rPr>
          <w:color w:val="325E43"/>
        </w:rPr>
        <w:t>a</w:t>
      </w:r>
      <w:r>
        <w:rPr>
          <w:color w:val="325C44"/>
        </w:rPr>
        <w:t>a</w:t>
      </w:r>
      <w:r>
        <w:rPr>
          <w:color w:val="315D44"/>
        </w:rPr>
        <w:t>a</w:t>
      </w:r>
      <w:r>
        <w:rPr>
          <w:color w:val="315B45"/>
        </w:rPr>
        <w:t>a</w:t>
      </w:r>
      <w:r>
        <w:rPr>
          <w:color w:val="315B45"/>
        </w:rPr>
        <w:t>a</w:t>
      </w:r>
      <w:r>
        <w:rPr>
          <w:color w:val="305A44"/>
        </w:rPr>
        <w:t>a</w:t>
      </w:r>
      <w:r>
        <w:rPr>
          <w:color w:val="32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35845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746"/>
        </w:rPr>
        <w:t>a</w:t>
      </w:r>
      <w:r>
        <w:rPr>
          <w:color w:val="345646"/>
        </w:rPr>
        <w:t>a</w:t>
      </w:r>
      <w:r>
        <w:rPr>
          <w:color w:val="355546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35346"/>
        </w:rPr>
        <w:t>a</w:t>
      </w:r>
      <w:r>
        <w:rPr>
          <w:color w:val="30544A"/>
        </w:rPr>
        <w:t>a</w:t>
      </w:r>
      <w:r>
        <w:rPr>
          <w:color w:val="2D5550"/>
        </w:rPr>
        <w:t>a</w:t>
      </w:r>
      <w:r>
        <w:rPr>
          <w:color w:val="32554D"/>
        </w:rPr>
        <w:t>a</w:t>
      </w:r>
      <w:r>
        <w:rPr>
          <w:color w:val="385240"/>
        </w:rPr>
        <w:t>a</w:t>
      </w:r>
      <w:r>
        <w:rPr>
          <w:color w:val="3E4C2F"/>
        </w:rPr>
        <w:t>a</w:t>
      </w:r>
      <w:r>
        <w:rPr>
          <w:color w:val="75794F"/>
        </w:rPr>
        <w:t>a</w:t>
      </w:r>
      <w:r>
        <w:rPr>
          <w:color w:val="D4CB95"/>
        </w:rPr>
        <w:t>a</w:t>
      </w:r>
      <w:r>
        <w:rPr>
          <w:color w:val="EAD898"/>
        </w:rPr>
        <w:t>a</w:t>
      </w:r>
      <w:r>
        <w:rPr>
          <w:color w:val="EBD38C"/>
        </w:rPr>
        <w:t>a</w:t>
      </w:r>
      <w:r>
        <w:rPr>
          <w:color w:val="EDD285"/>
        </w:rPr>
        <w:t>a</w:t>
      </w:r>
      <w:r>
        <w:rPr>
          <w:color w:val="F1D484"/>
        </w:rPr>
        <w:t>a</w:t>
      </w:r>
      <w:r>
        <w:rPr>
          <w:color w:val="F1D685"/>
        </w:rPr>
        <w:t>a</w:t>
      </w:r>
      <w:r>
        <w:rPr>
          <w:color w:val="EED384"/>
        </w:rPr>
        <w:t>a</w:t>
      </w:r>
      <w:r>
        <w:rPr>
          <w:color w:val="EED28B"/>
        </w:rPr>
        <w:t>a</w:t>
      </w:r>
      <w:r>
        <w:rPr>
          <w:color w:val="EFD290"/>
        </w:rPr>
        <w:t>a</w:t>
      </w:r>
      <w:r>
        <w:rPr>
          <w:color w:val="F0D289"/>
        </w:rPr>
        <w:t>a</w:t>
      </w:r>
      <w:r>
        <w:rPr>
          <w:color w:val="F1D183"/>
        </w:rPr>
        <w:t>a</w:t>
      </w:r>
      <w:r>
        <w:rPr>
          <w:color w:val="F1D17E"/>
        </w:rPr>
        <w:t>a</w:t>
      </w:r>
      <w:r>
        <w:rPr>
          <w:color w:val="F1D17E"/>
        </w:rPr>
        <w:t>a</w:t>
      </w:r>
      <w:r>
        <w:rPr>
          <w:color w:val="EFD284"/>
        </w:rPr>
        <w:t>a</w:t>
      </w:r>
      <w:r>
        <w:rPr>
          <w:color w:val="E6CF8C"/>
        </w:rPr>
        <w:t>a</w:t>
      </w:r>
      <w:r>
        <w:rPr>
          <w:color w:val="E1D19E"/>
        </w:rPr>
        <w:t>a</w:t>
      </w:r>
      <w:r>
        <w:rPr>
          <w:color w:val="6B6446"/>
        </w:rPr>
        <w:t>a</w:t>
      </w:r>
      <w:r>
        <w:rPr>
          <w:color w:val="020200"/>
        </w:rPr>
        <w:t>a</w:t>
      </w:r>
      <w:r>
        <w:rPr>
          <w:color w:val="000304"/>
        </w:rPr>
        <w:t>a</w:t>
      </w:r>
      <w:r>
        <w:rPr>
          <w:color w:val="000306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5"/>
        </w:rPr>
        <w:t>a</w:t>
      </w:r>
      <w:r>
        <w:rPr>
          <w:color w:val="000405"/>
        </w:rPr>
        <w:t>a</w:t>
      </w:r>
      <w:r>
        <w:rPr>
          <w:color w:val="050003"/>
        </w:rPr>
        <w:t>a</w:t>
      </w:r>
      <w:r>
        <w:rPr>
          <w:color w:val="1C080D"/>
        </w:rPr>
        <w:t>a</w:t>
      </w:r>
      <w:r>
        <w:rPr>
          <w:color w:val="6E454E"/>
        </w:rPr>
        <w:t>a</w:t>
      </w:r>
      <w:r>
        <w:rPr>
          <w:color w:val="A56E77"/>
        </w:rPr>
        <w:t>a</w:t>
      </w:r>
      <w:r>
        <w:rPr>
          <w:color w:val="A5696F"/>
        </w:rPr>
        <w:t>a</w:t>
      </w:r>
      <w:r>
        <w:rPr>
          <w:color w:val="A3666C"/>
        </w:rPr>
        <w:t>a</w:t>
      </w:r>
      <w:r>
        <w:rPr>
          <w:color w:val="A26668"/>
        </w:rPr>
        <w:t>a</w:t>
      </w:r>
      <w:r>
        <w:rPr>
          <w:color w:val="A06466"/>
        </w:rPr>
        <w:t>a</w:t>
      </w:r>
      <w:r>
        <w:rPr>
          <w:color w:val="A06265"/>
        </w:rPr>
        <w:t>a</w:t>
      </w:r>
      <w:r>
        <w:rPr>
          <w:color w:val="A06063"/>
        </w:rPr>
        <w:t>a</w:t>
      </w:r>
    </w:p>
    <w:p>
      <w:r>
        <w:rPr>
          <w:color w:val="84844A"/>
        </w:rPr>
        <w:t>a</w:t>
      </w:r>
      <w:r>
        <w:rPr>
          <w:color w:val="88884F"/>
        </w:rPr>
        <w:t>a</w:t>
      </w:r>
      <w:r>
        <w:rPr>
          <w:color w:val="8C8B52"/>
        </w:rPr>
        <w:t>a</w:t>
      </w:r>
      <w:r>
        <w:rPr>
          <w:color w:val="8C8D54"/>
        </w:rPr>
        <w:t>a</w:t>
      </w:r>
      <w:r>
        <w:rPr>
          <w:color w:val="898C53"/>
        </w:rPr>
        <w:t>a</w:t>
      </w:r>
      <w:r>
        <w:rPr>
          <w:color w:val="878B50"/>
        </w:rPr>
        <w:t>a</w:t>
      </w:r>
      <w:r>
        <w:rPr>
          <w:color w:val="90965A"/>
        </w:rPr>
        <w:t>a</w:t>
      </w:r>
      <w:r>
        <w:rPr>
          <w:color w:val="888D55"/>
        </w:rPr>
        <w:t>a</w:t>
      </w:r>
      <w:r>
        <w:rPr>
          <w:color w:val="929667"/>
        </w:rPr>
        <w:t>a</w:t>
      </w:r>
      <w:r>
        <w:rPr>
          <w:color w:val="6F7352"/>
        </w:rPr>
        <w:t>a</w:t>
      </w:r>
      <w:r>
        <w:rPr>
          <w:color w:val="030400"/>
        </w:rPr>
        <w:t>a</w:t>
      </w:r>
      <w:r>
        <w:rPr>
          <w:color w:val="030400"/>
        </w:rPr>
        <w:t>a</w:t>
      </w:r>
      <w:r>
        <w:rPr>
          <w:color w:val="050506"/>
        </w:rPr>
        <w:t>a</w:t>
      </w:r>
      <w:r>
        <w:rPr>
          <w:color w:val="000004"/>
        </w:rPr>
        <w:t>a</w:t>
      </w:r>
      <w:r>
        <w:rPr>
          <w:color w:val="030406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B0A0E"/>
        </w:rPr>
        <w:t>a</w:t>
      </w:r>
      <w:r>
        <w:rPr>
          <w:color w:val="020104"/>
        </w:rPr>
        <w:t>a</w:t>
      </w:r>
      <w:r>
        <w:rPr>
          <w:color w:val="0B0807"/>
        </w:rPr>
        <w:t>a</w:t>
      </w:r>
      <w:r>
        <w:rPr>
          <w:color w:val="2D2910"/>
        </w:rPr>
        <w:t>a</w:t>
      </w:r>
      <w:r>
        <w:rPr>
          <w:color w:val="D2CE90"/>
        </w:rPr>
        <w:t>a</w:t>
      </w:r>
      <w:r>
        <w:rPr>
          <w:color w:val="F8F594"/>
        </w:rPr>
        <w:t>a</w:t>
      </w:r>
      <w:r>
        <w:rPr>
          <w:color w:val="ECE974"/>
        </w:rPr>
        <w:t>a</w:t>
      </w:r>
      <w:r>
        <w:rPr>
          <w:color w:val="F5EF78"/>
        </w:rPr>
        <w:t>a</w:t>
      </w:r>
      <w:r>
        <w:rPr>
          <w:color w:val="F7EC81"/>
        </w:rPr>
        <w:t>a</w:t>
      </w:r>
      <w:r>
        <w:rPr>
          <w:color w:val="F7EB86"/>
        </w:rPr>
        <w:t>a</w:t>
      </w:r>
      <w:r>
        <w:rPr>
          <w:color w:val="F7EC84"/>
        </w:rPr>
        <w:t>a</w:t>
      </w:r>
      <w:r>
        <w:rPr>
          <w:color w:val="F7ED7A"/>
        </w:rPr>
        <w:t>a</w:t>
      </w:r>
      <w:r>
        <w:rPr>
          <w:color w:val="F7EE78"/>
        </w:rPr>
        <w:t>a</w:t>
      </w:r>
      <w:r>
        <w:rPr>
          <w:color w:val="F7ED7F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8ED81"/>
        </w:rPr>
        <w:t>a</w:t>
      </w:r>
      <w:r>
        <w:rPr>
          <w:color w:val="F7EC80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1E97A"/>
        </w:rPr>
        <w:t>a</w:t>
      </w:r>
      <w:r>
        <w:rPr>
          <w:color w:val="F0E879"/>
        </w:rPr>
        <w:t>a</w:t>
      </w:r>
      <w:r>
        <w:rPr>
          <w:color w:val="EFE77A"/>
        </w:rPr>
        <w:t>a</w:t>
      </w:r>
      <w:r>
        <w:rPr>
          <w:color w:val="EDE678"/>
        </w:rPr>
        <w:t>a</w:t>
      </w:r>
      <w:r>
        <w:rPr>
          <w:color w:val="EBE577"/>
        </w:rPr>
        <w:t>a</w:t>
      </w:r>
      <w:r>
        <w:rPr>
          <w:color w:val="E8E478"/>
        </w:rPr>
        <w:t>a</w:t>
      </w:r>
      <w:r>
        <w:rPr>
          <w:color w:val="E6E477"/>
        </w:rPr>
        <w:t>a</w:t>
      </w:r>
      <w:r>
        <w:rPr>
          <w:color w:val="E3E275"/>
        </w:rPr>
        <w:t>a</w:t>
      </w:r>
      <w:r>
        <w:rPr>
          <w:color w:val="DFE174"/>
        </w:rPr>
        <w:t>a</w:t>
      </w:r>
      <w:r>
        <w:rPr>
          <w:color w:val="DCDF72"/>
        </w:rPr>
        <w:t>a</w:t>
      </w:r>
      <w:r>
        <w:rPr>
          <w:color w:val="DBDF71"/>
        </w:rPr>
        <w:t>a</w:t>
      </w:r>
      <w:r>
        <w:rPr>
          <w:color w:val="DBE174"/>
        </w:rPr>
        <w:t>a</w:t>
      </w:r>
      <w:r>
        <w:rPr>
          <w:color w:val="D9E478"/>
        </w:rPr>
        <w:t>a</w:t>
      </w:r>
      <w:r>
        <w:rPr>
          <w:color w:val="D0E57A"/>
        </w:rPr>
        <w:t>a</w:t>
      </w:r>
      <w:r>
        <w:rPr>
          <w:color w:val="BBDD7C"/>
        </w:rPr>
        <w:t>a</w:t>
      </w:r>
      <w:r>
        <w:rPr>
          <w:color w:val="79AB57"/>
        </w:rPr>
        <w:t>a</w:t>
      </w:r>
      <w:r>
        <w:rPr>
          <w:color w:val="42823C"/>
        </w:rPr>
        <w:t>a</w:t>
      </w:r>
      <w:r>
        <w:rPr>
          <w:color w:val="337E41"/>
        </w:rPr>
        <w:t>a</w:t>
      </w:r>
      <w:r>
        <w:rPr>
          <w:color w:val="35864D"/>
        </w:rPr>
        <w:t>a</w:t>
      </w:r>
      <w:r>
        <w:rPr>
          <w:color w:val="338248"/>
        </w:rPr>
        <w:t>a</w:t>
      </w:r>
      <w:r>
        <w:rPr>
          <w:color w:val="378145"/>
        </w:rPr>
        <w:t>a</w:t>
      </w:r>
      <w:r>
        <w:rPr>
          <w:color w:val="3A8042"/>
        </w:rPr>
        <w:t>a</w:t>
      </w:r>
      <w:r>
        <w:rPr>
          <w:color w:val="3C7F41"/>
        </w:rPr>
        <w:t>a</w:t>
      </w:r>
      <w:r>
        <w:rPr>
          <w:color w:val="3C7F41"/>
        </w:rPr>
        <w:t>a</w:t>
      </w:r>
      <w:r>
        <w:rPr>
          <w:color w:val="3A7F42"/>
        </w:rPr>
        <w:t>a</w:t>
      </w:r>
      <w:r>
        <w:rPr>
          <w:color w:val="388246"/>
        </w:rPr>
        <w:t>a</w:t>
      </w:r>
      <w:r>
        <w:rPr>
          <w:color w:val="378247"/>
        </w:rPr>
        <w:t>a</w:t>
      </w:r>
      <w:r>
        <w:rPr>
          <w:color w:val="368146"/>
        </w:rPr>
        <w:t>a</w:t>
      </w:r>
      <w:r>
        <w:rPr>
          <w:color w:val="368146"/>
        </w:rPr>
        <w:t>a</w:t>
      </w:r>
      <w:r>
        <w:rPr>
          <w:color w:val="358045"/>
        </w:rPr>
        <w:t>a</w:t>
      </w:r>
      <w:r>
        <w:rPr>
          <w:color w:val="358045"/>
        </w:rPr>
        <w:t>a</w:t>
      </w:r>
      <w:r>
        <w:rPr>
          <w:color w:val="347F44"/>
        </w:rPr>
        <w:t>a</w:t>
      </w:r>
      <w:r>
        <w:rPr>
          <w:color w:val="358045"/>
        </w:rPr>
        <w:t>a</w:t>
      </w:r>
      <w:r>
        <w:rPr>
          <w:color w:val="347F44"/>
        </w:rPr>
        <w:t>a</w:t>
      </w:r>
      <w:r>
        <w:rPr>
          <w:color w:val="347F44"/>
        </w:rPr>
        <w:t>a</w:t>
      </w:r>
      <w:r>
        <w:rPr>
          <w:color w:val="337E43"/>
        </w:rPr>
        <w:t>a</w:t>
      </w:r>
      <w:r>
        <w:rPr>
          <w:color w:val="337E43"/>
        </w:rPr>
        <w:t>a</w:t>
      </w:r>
      <w:r>
        <w:rPr>
          <w:color w:val="337E43"/>
        </w:rPr>
        <w:t>a</w:t>
      </w:r>
      <w:r>
        <w:rPr>
          <w:color w:val="347E41"/>
        </w:rPr>
        <w:t>a</w:t>
      </w:r>
      <w:r>
        <w:rPr>
          <w:color w:val="367D41"/>
        </w:rPr>
        <w:t>a</w:t>
      </w:r>
      <w:r>
        <w:rPr>
          <w:color w:val="357C40"/>
        </w:rPr>
        <w:t>a</w:t>
      </w:r>
      <w:r>
        <w:rPr>
          <w:color w:val="337D40"/>
        </w:rPr>
        <w:t>a</w:t>
      </w:r>
      <w:r>
        <w:rPr>
          <w:color w:val="2F7E40"/>
        </w:rPr>
        <w:t>a</w:t>
      </w:r>
      <w:r>
        <w:rPr>
          <w:color w:val="2C7F41"/>
        </w:rPr>
        <w:t>a</w:t>
      </w:r>
      <w:r>
        <w:rPr>
          <w:color w:val="287B42"/>
        </w:rPr>
        <w:t>a</w:t>
      </w:r>
      <w:r>
        <w:rPr>
          <w:color w:val="307C4B"/>
        </w:rPr>
        <w:t>a</w:t>
      </w:r>
      <w:r>
        <w:rPr>
          <w:color w:val="357349"/>
        </w:rPr>
        <w:t>a</w:t>
      </w:r>
      <w:r>
        <w:rPr>
          <w:color w:val="1B4529"/>
        </w:rPr>
        <w:t>a</w:t>
      </w:r>
      <w:r>
        <w:rPr>
          <w:color w:val="001101"/>
        </w:rPr>
        <w:t>a</w:t>
      </w:r>
      <w:r>
        <w:rPr>
          <w:color w:val="030600"/>
        </w:rPr>
        <w:t>a</w:t>
      </w:r>
      <w:r>
        <w:rPr>
          <w:color w:val="03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1"/>
        </w:rPr>
        <w:t>a</w:t>
      </w:r>
      <w:r>
        <w:rPr>
          <w:color w:val="040100"/>
        </w:rPr>
        <w:t>a</w:t>
      </w:r>
      <w:r>
        <w:rPr>
          <w:color w:val="010500"/>
        </w:rPr>
        <w:t>a</w:t>
      </w:r>
      <w:r>
        <w:rPr>
          <w:color w:val="031206"/>
        </w:rPr>
        <w:t>a</w:t>
      </w:r>
      <w:r>
        <w:rPr>
          <w:color w:val="20422A"/>
        </w:rPr>
        <w:t>a</w:t>
      </w:r>
      <w:r>
        <w:rPr>
          <w:color w:val="366747"/>
        </w:rPr>
        <w:t>a</w:t>
      </w:r>
      <w:r>
        <w:rPr>
          <w:color w:val="2A683F"/>
        </w:rPr>
        <w:t>a</w:t>
      </w:r>
      <w:r>
        <w:rPr>
          <w:color w:val="24693D"/>
        </w:rPr>
        <w:t>a</w:t>
      </w:r>
      <w:r>
        <w:rPr>
          <w:color w:val="266A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A6740"/>
        </w:rPr>
        <w:t>a</w:t>
      </w:r>
      <w:r>
        <w:rPr>
          <w:color w:val="2A6640"/>
        </w:rPr>
        <w:t>a</w:t>
      </w:r>
      <w:r>
        <w:rPr>
          <w:color w:val="2A6640"/>
        </w:rPr>
        <w:t>a</w:t>
      </w:r>
      <w:r>
        <w:rPr>
          <w:color w:val="2A653F"/>
        </w:rPr>
        <w:t>a</w:t>
      </w:r>
      <w:r>
        <w:rPr>
          <w:color w:val="2B653F"/>
        </w:rPr>
        <w:t>a</w:t>
      </w:r>
      <w:r>
        <w:rPr>
          <w:color w:val="2A643E"/>
        </w:rPr>
        <w:t>a</w:t>
      </w:r>
      <w:r>
        <w:rPr>
          <w:color w:val="28643E"/>
        </w:rPr>
        <w:t>a</w:t>
      </w:r>
      <w:r>
        <w:rPr>
          <w:color w:val="26643F"/>
        </w:rPr>
        <w:t>a</w:t>
      </w:r>
      <w:r>
        <w:rPr>
          <w:color w:val="28633F"/>
        </w:rPr>
        <w:t>a</w:t>
      </w:r>
      <w:r>
        <w:rPr>
          <w:color w:val="29613E"/>
        </w:rPr>
        <w:t>a</w:t>
      </w:r>
      <w:r>
        <w:rPr>
          <w:color w:val="2A603C"/>
        </w:rPr>
        <w:t>a</w:t>
      </w:r>
      <w:r>
        <w:rPr>
          <w:color w:val="28603B"/>
        </w:rPr>
        <w:t>a</w:t>
      </w:r>
      <w:r>
        <w:rPr>
          <w:color w:val="27613B"/>
        </w:rPr>
        <w:t>a</w:t>
      </w:r>
      <w:r>
        <w:rPr>
          <w:color w:val="245F3C"/>
        </w:rPr>
        <w:t>a</w:t>
      </w:r>
      <w:r>
        <w:rPr>
          <w:color w:val="265D3D"/>
        </w:rPr>
        <w:t>a</w:t>
      </w:r>
      <w:r>
        <w:rPr>
          <w:color w:val="315C44"/>
        </w:rPr>
        <w:t>a</w:t>
      </w:r>
      <w:r>
        <w:rPr>
          <w:color w:val="2F4D3D"/>
        </w:rPr>
        <w:t>a</w:t>
      </w:r>
      <w:r>
        <w:rPr>
          <w:color w:val="000800"/>
        </w:rPr>
        <w:t>a</w:t>
      </w:r>
      <w:r>
        <w:rPr>
          <w:color w:val="0104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10901"/>
        </w:rPr>
        <w:t>a</w:t>
      </w:r>
      <w:r>
        <w:rPr>
          <w:color w:val="000700"/>
        </w:rPr>
        <w:t>a</w:t>
      </w:r>
      <w:r>
        <w:rPr>
          <w:color w:val="001104"/>
        </w:rPr>
        <w:t>a</w:t>
      </w:r>
      <w:r>
        <w:rPr>
          <w:color w:val="173622"/>
        </w:rPr>
        <w:t>a</w:t>
      </w:r>
      <w:r>
        <w:rPr>
          <w:color w:val="385F46"/>
        </w:rPr>
        <w:t>a</w:t>
      </w:r>
      <w:r>
        <w:rPr>
          <w:color w:val="355F45"/>
        </w:rPr>
        <w:t>a</w:t>
      </w:r>
      <w:r>
        <w:rPr>
          <w:color w:val="315D40"/>
        </w:rPr>
        <w:t>a</w:t>
      </w:r>
      <w:r>
        <w:rPr>
          <w:color w:val="325F40"/>
        </w:rPr>
        <w:t>a</w:t>
      </w:r>
      <w:r>
        <w:rPr>
          <w:color w:val="325F41"/>
        </w:rPr>
        <w:t>a</w:t>
      </w:r>
      <w:r>
        <w:rPr>
          <w:color w:val="315F42"/>
        </w:rPr>
        <w:t>a</w:t>
      </w:r>
      <w:r>
        <w:rPr>
          <w:color w:val="315F42"/>
        </w:rPr>
        <w:t>a</w:t>
      </w:r>
      <w:r>
        <w:rPr>
          <w:color w:val="315F43"/>
        </w:rPr>
        <w:t>a</w:t>
      </w:r>
      <w:r>
        <w:rPr>
          <w:color w:val="325F43"/>
        </w:rPr>
        <w:t>a</w:t>
      </w:r>
      <w:r>
        <w:rPr>
          <w:color w:val="325F44"/>
        </w:rPr>
        <w:t>a</w:t>
      </w:r>
      <w:r>
        <w:rPr>
          <w:color w:val="325E45"/>
        </w:rPr>
        <w:t>a</w:t>
      </w:r>
      <w:r>
        <w:rPr>
          <w:color w:val="305E44"/>
        </w:rPr>
        <w:t>a</w:t>
      </w:r>
      <w:r>
        <w:rPr>
          <w:color w:val="305D43"/>
        </w:rPr>
        <w:t>a</w:t>
      </w:r>
      <w:r>
        <w:rPr>
          <w:color w:val="305C45"/>
        </w:rPr>
        <w:t>a</w:t>
      </w:r>
      <w:r>
        <w:rPr>
          <w:color w:val="315B45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944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35845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746"/>
        </w:rPr>
        <w:t>a</w:t>
      </w:r>
      <w:r>
        <w:rPr>
          <w:color w:val="345646"/>
        </w:rPr>
        <w:t>a</w:t>
      </w:r>
      <w:r>
        <w:rPr>
          <w:color w:val="355546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35346"/>
        </w:rPr>
        <w:t>a</w:t>
      </w:r>
      <w:r>
        <w:rPr>
          <w:color w:val="32534A"/>
        </w:rPr>
        <w:t>a</w:t>
      </w:r>
      <w:r>
        <w:rPr>
          <w:color w:val="335652"/>
        </w:rPr>
        <w:t>a</w:t>
      </w:r>
      <w:r>
        <w:rPr>
          <w:color w:val="32534C"/>
        </w:rPr>
        <w:t>a</w:t>
      </w:r>
      <w:r>
        <w:rPr>
          <w:color w:val="3B574A"/>
        </w:rPr>
        <w:t>a</w:t>
      </w:r>
      <w:r>
        <w:rPr>
          <w:color w:val="374A34"/>
        </w:rPr>
        <w:t>a</w:t>
      </w:r>
      <w:r>
        <w:rPr>
          <w:color w:val="4F5B3B"/>
        </w:rPr>
        <w:t>a</w:t>
      </w:r>
      <w:r>
        <w:rPr>
          <w:color w:val="97996E"/>
        </w:rPr>
        <w:t>a</w:t>
      </w:r>
      <w:r>
        <w:rPr>
          <w:color w:val="E2DCA7"/>
        </w:rPr>
        <w:t>a</w:t>
      </w:r>
      <w:r>
        <w:rPr>
          <w:color w:val="EBDD9F"/>
        </w:rPr>
        <w:t>a</w:t>
      </w:r>
      <w:r>
        <w:rPr>
          <w:color w:val="EEDA94"/>
        </w:rPr>
        <w:t>a</w:t>
      </w:r>
      <w:r>
        <w:rPr>
          <w:color w:val="ECD486"/>
        </w:rPr>
        <w:t>a</w:t>
      </w:r>
      <w:r>
        <w:rPr>
          <w:color w:val="ECD27F"/>
        </w:rPr>
        <w:t>a</w:t>
      </w:r>
      <w:r>
        <w:rPr>
          <w:color w:val="F2D684"/>
        </w:rPr>
        <w:t>a</w:t>
      </w:r>
      <w:r>
        <w:rPr>
          <w:color w:val="F2D489"/>
        </w:rPr>
        <w:t>a</w:t>
      </w:r>
      <w:r>
        <w:rPr>
          <w:color w:val="F0D28B"/>
        </w:rPr>
        <w:t>a</w:t>
      </w:r>
      <w:r>
        <w:rPr>
          <w:color w:val="F2D287"/>
        </w:rPr>
        <w:t>a</w:t>
      </w:r>
      <w:r>
        <w:rPr>
          <w:color w:val="F2D182"/>
        </w:rPr>
        <w:t>a</w:t>
      </w:r>
      <w:r>
        <w:rPr>
          <w:color w:val="F1D17E"/>
        </w:rPr>
        <w:t>a</w:t>
      </w:r>
      <w:r>
        <w:rPr>
          <w:color w:val="F0D17F"/>
        </w:rPr>
        <w:t>a</w:t>
      </w:r>
      <w:r>
        <w:rPr>
          <w:color w:val="EDD286"/>
        </w:rPr>
        <w:t>a</w:t>
      </w:r>
      <w:r>
        <w:rPr>
          <w:color w:val="E6D291"/>
        </w:rPr>
        <w:t>a</w:t>
      </w:r>
      <w:r>
        <w:rPr>
          <w:color w:val="DFD2A1"/>
        </w:rPr>
        <w:t>a</w:t>
      </w:r>
      <w:r>
        <w:rPr>
          <w:color w:val="4A462A"/>
        </w:rPr>
        <w:t>a</w:t>
      </w:r>
      <w:r>
        <w:rPr>
          <w:color w:val="010400"/>
        </w:rPr>
        <w:t>a</w:t>
      </w:r>
      <w:r>
        <w:rPr>
          <w:color w:val="010809"/>
        </w:rPr>
        <w:t>a</w:t>
      </w:r>
      <w:r>
        <w:rPr>
          <w:color w:val="000308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506"/>
        </w:rPr>
        <w:t>a</w:t>
      </w:r>
      <w:r>
        <w:rPr>
          <w:color w:val="000304"/>
        </w:rPr>
        <w:t>a</w:t>
      </w:r>
      <w:r>
        <w:rPr>
          <w:color w:val="080105"/>
        </w:rPr>
        <w:t>a</w:t>
      </w:r>
      <w:r>
        <w:rPr>
          <w:color w:val="2A1417"/>
        </w:rPr>
        <w:t>a</w:t>
      </w:r>
      <w:r>
        <w:rPr>
          <w:color w:val="82575F"/>
        </w:rPr>
        <w:t>a</w:t>
      </w:r>
      <w:r>
        <w:rPr>
          <w:color w:val="A56E77"/>
        </w:rPr>
        <w:t>a</w:t>
      </w:r>
      <w:r>
        <w:rPr>
          <w:color w:val="A66970"/>
        </w:rPr>
        <w:t>a</w:t>
      </w:r>
      <w:r>
        <w:rPr>
          <w:color w:val="A4666C"/>
        </w:rPr>
        <w:t>a</w:t>
      </w:r>
      <w:r>
        <w:rPr>
          <w:color w:val="A26669"/>
        </w:rPr>
        <w:t>a</w:t>
      </w:r>
      <w:r>
        <w:rPr>
          <w:color w:val="A06567"/>
        </w:rPr>
        <w:t>a</w:t>
      </w:r>
      <w:r>
        <w:rPr>
          <w:color w:val="A06365"/>
        </w:rPr>
        <w:t>a</w:t>
      </w:r>
      <w:r>
        <w:rPr>
          <w:color w:val="A06165"/>
        </w:rPr>
        <w:t>a</w:t>
      </w:r>
    </w:p>
    <w:p>
      <w:r>
        <w:rPr>
          <w:color w:val="979961"/>
        </w:rPr>
        <w:t>a</w:t>
      </w:r>
      <w:r>
        <w:rPr>
          <w:color w:val="8D8F55"/>
        </w:rPr>
        <w:t>a</w:t>
      </w:r>
      <w:r>
        <w:rPr>
          <w:color w:val="84854C"/>
        </w:rPr>
        <w:t>a</w:t>
      </w:r>
      <w:r>
        <w:rPr>
          <w:color w:val="858850"/>
        </w:rPr>
        <w:t>a</w:t>
      </w:r>
      <w:r>
        <w:rPr>
          <w:color w:val="858A54"/>
        </w:rPr>
        <w:t>a</w:t>
      </w:r>
      <w:r>
        <w:rPr>
          <w:color w:val="848B51"/>
        </w:rPr>
        <w:t>a</w:t>
      </w:r>
      <w:r>
        <w:rPr>
          <w:color w:val="8B9257"/>
        </w:rPr>
        <w:t>a</w:t>
      </w:r>
      <w:r>
        <w:rPr>
          <w:color w:val="838A52"/>
        </w:rPr>
        <w:t>a</w:t>
      </w:r>
      <w:r>
        <w:rPr>
          <w:color w:val="929867"/>
        </w:rPr>
        <w:t>a</w:t>
      </w:r>
      <w:r>
        <w:rPr>
          <w:color w:val="787D59"/>
        </w:rPr>
        <w:t>a</w:t>
      </w:r>
      <w:r>
        <w:rPr>
          <w:color w:val="131506"/>
        </w:rPr>
        <w:t>a</w:t>
      </w:r>
      <w:r>
        <w:rPr>
          <w:color w:val="030400"/>
        </w:rPr>
        <w:t>a</w:t>
      </w:r>
      <w:r>
        <w:rPr>
          <w:color w:val="060605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A0715"/>
        </w:rPr>
        <w:t>a</w:t>
      </w:r>
      <w:r>
        <w:rPr>
          <w:color w:val="030108"/>
        </w:rPr>
        <w:t>a</w:t>
      </w:r>
      <w:r>
        <w:rPr>
          <w:color w:val="151107"/>
        </w:rPr>
        <w:t>a</w:t>
      </w:r>
      <w:r>
        <w:rPr>
          <w:color w:val="6B693A"/>
        </w:rPr>
        <w:t>a</w:t>
      </w:r>
      <w:r>
        <w:rPr>
          <w:color w:val="F6F59F"/>
        </w:rPr>
        <w:t>a</w:t>
      </w:r>
      <w:r>
        <w:rPr>
          <w:color w:val="F4F282"/>
        </w:rPr>
        <w:t>a</w:t>
      </w:r>
      <w:r>
        <w:rPr>
          <w:color w:val="F0EC74"/>
        </w:rPr>
        <w:t>a</w:t>
      </w:r>
      <w:r>
        <w:rPr>
          <w:color w:val="F5EE7B"/>
        </w:rPr>
        <w:t>a</w:t>
      </w:r>
      <w:r>
        <w:rPr>
          <w:color w:val="F7EB85"/>
        </w:rPr>
        <w:t>a</w:t>
      </w:r>
      <w:r>
        <w:rPr>
          <w:color w:val="F7EB89"/>
        </w:rPr>
        <w:t>a</w:t>
      </w:r>
      <w:r>
        <w:rPr>
          <w:color w:val="F7EC84"/>
        </w:rPr>
        <w:t>a</w:t>
      </w:r>
      <w:r>
        <w:rPr>
          <w:color w:val="F6EE77"/>
        </w:rPr>
        <w:t>a</w:t>
      </w:r>
      <w:r>
        <w:rPr>
          <w:color w:val="F6EE76"/>
        </w:rPr>
        <w:t>a</w:t>
      </w:r>
      <w:r>
        <w:rPr>
          <w:color w:val="F7ED7E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3E87C"/>
        </w:rPr>
        <w:t>a</w:t>
      </w:r>
      <w:r>
        <w:rPr>
          <w:color w:val="F1E87A"/>
        </w:rPr>
        <w:t>a</w:t>
      </w:r>
      <w:r>
        <w:rPr>
          <w:color w:val="F0E879"/>
        </w:rPr>
        <w:t>a</w:t>
      </w:r>
      <w:r>
        <w:rPr>
          <w:color w:val="EEE77A"/>
        </w:rPr>
        <w:t>a</w:t>
      </w:r>
      <w:r>
        <w:rPr>
          <w:color w:val="ECE678"/>
        </w:rPr>
        <w:t>a</w:t>
      </w:r>
      <w:r>
        <w:rPr>
          <w:color w:val="E9E577"/>
        </w:rPr>
        <w:t>a</w:t>
      </w:r>
      <w:r>
        <w:rPr>
          <w:color w:val="E6E477"/>
        </w:rPr>
        <w:t>a</w:t>
      </w:r>
      <w:r>
        <w:rPr>
          <w:color w:val="E4E275"/>
        </w:rPr>
        <w:t>a</w:t>
      </w:r>
      <w:r>
        <w:rPr>
          <w:color w:val="E1E275"/>
        </w:rPr>
        <w:t>a</w:t>
      </w:r>
      <w:r>
        <w:rPr>
          <w:color w:val="E1E376"/>
        </w:rPr>
        <w:t>a</w:t>
      </w:r>
      <w:r>
        <w:rPr>
          <w:color w:val="DDE173"/>
        </w:rPr>
        <w:t>a</w:t>
      </w:r>
      <w:r>
        <w:rPr>
          <w:color w:val="D9DE70"/>
        </w:rPr>
        <w:t>a</w:t>
      </w:r>
      <w:r>
        <w:rPr>
          <w:color w:val="D9DF73"/>
        </w:rPr>
        <w:t>a</w:t>
      </w:r>
      <w:r>
        <w:rPr>
          <w:color w:val="DAE173"/>
        </w:rPr>
        <w:t>a</w:t>
      </w:r>
      <w:r>
        <w:rPr>
          <w:color w:val="D3E070"/>
        </w:rPr>
        <w:t>a</w:t>
      </w:r>
      <w:r>
        <w:rPr>
          <w:color w:val="CFE67E"/>
        </w:rPr>
        <w:t>a</w:t>
      </w:r>
      <w:r>
        <w:rPr>
          <w:color w:val="ABD176"/>
        </w:rPr>
        <w:t>a</w:t>
      </w:r>
      <w:r>
        <w:rPr>
          <w:color w:val="679F52"/>
        </w:rPr>
        <w:t>a</w:t>
      </w:r>
      <w:r>
        <w:rPr>
          <w:color w:val="3C813E"/>
        </w:rPr>
        <w:t>a</w:t>
      </w:r>
      <w:r>
        <w:rPr>
          <w:color w:val="378549"/>
        </w:rPr>
        <w:t>a</w:t>
      </w:r>
      <w:r>
        <w:rPr>
          <w:color w:val="328148"/>
        </w:rPr>
        <w:t>a</w:t>
      </w:r>
      <w:r>
        <w:rPr>
          <w:color w:val="338147"/>
        </w:rPr>
        <w:t>a</w:t>
      </w:r>
      <w:r>
        <w:rPr>
          <w:color w:val="378045"/>
        </w:rPr>
        <w:t>a</w:t>
      </w:r>
      <w:r>
        <w:rPr>
          <w:color w:val="397F42"/>
        </w:rPr>
        <w:t>a</w:t>
      </w:r>
      <w:r>
        <w:rPr>
          <w:color w:val="3A7F40"/>
        </w:rPr>
        <w:t>a</w:t>
      </w:r>
      <w:r>
        <w:rPr>
          <w:color w:val="3A7F40"/>
        </w:rPr>
        <w:t>a</w:t>
      </w:r>
      <w:r>
        <w:rPr>
          <w:color w:val="388143"/>
        </w:rPr>
        <w:t>a</w:t>
      </w:r>
      <w:r>
        <w:rPr>
          <w:color w:val="378246"/>
        </w:rPr>
        <w:t>a</w:t>
      </w:r>
      <w:r>
        <w:rPr>
          <w:color w:val="368245"/>
        </w:rPr>
        <w:t>a</w:t>
      </w:r>
      <w:r>
        <w:rPr>
          <w:color w:val="358144"/>
        </w:rPr>
        <w:t>a</w:t>
      </w:r>
      <w:r>
        <w:rPr>
          <w:color w:val="348043"/>
        </w:rPr>
        <w:t>a</w:t>
      </w:r>
      <w:r>
        <w:rPr>
          <w:color w:val="337F42"/>
        </w:rPr>
        <w:t>a</w:t>
      </w:r>
      <w:r>
        <w:rPr>
          <w:color w:val="347F43"/>
        </w:rPr>
        <w:t>a</w:t>
      </w:r>
      <w:r>
        <w:rPr>
          <w:color w:val="348043"/>
        </w:rPr>
        <w:t>a</w:t>
      </w:r>
      <w:r>
        <w:rPr>
          <w:color w:val="347F43"/>
        </w:rPr>
        <w:t>a</w:t>
      </w:r>
      <w:r>
        <w:rPr>
          <w:color w:val="337F42"/>
        </w:rPr>
        <w:t>a</w:t>
      </w:r>
      <w:r>
        <w:rPr>
          <w:color w:val="337F42"/>
        </w:rPr>
        <w:t>a</w:t>
      </w:r>
      <w:r>
        <w:rPr>
          <w:color w:val="337E42"/>
        </w:rPr>
        <w:t>a</w:t>
      </w:r>
      <w:r>
        <w:rPr>
          <w:color w:val="337D41"/>
        </w:rPr>
        <w:t>a</w:t>
      </w:r>
      <w:r>
        <w:rPr>
          <w:color w:val="367D41"/>
        </w:rPr>
        <w:t>a</w:t>
      </w:r>
      <w:r>
        <w:rPr>
          <w:color w:val="367D41"/>
        </w:rPr>
        <w:t>a</w:t>
      </w:r>
      <w:r>
        <w:rPr>
          <w:color w:val="337E40"/>
        </w:rPr>
        <w:t>a</w:t>
      </w:r>
      <w:r>
        <w:rPr>
          <w:color w:val="2F7F41"/>
        </w:rPr>
        <w:t>a</w:t>
      </w:r>
      <w:r>
        <w:rPr>
          <w:color w:val="2B7F41"/>
        </w:rPr>
        <w:t>a</w:t>
      </w:r>
      <w:r>
        <w:rPr>
          <w:color w:val="2A7F43"/>
        </w:rPr>
        <w:t>a</w:t>
      </w:r>
      <w:r>
        <w:rPr>
          <w:color w:val="267942"/>
        </w:rPr>
        <w:t>a</w:t>
      </w:r>
      <w:r>
        <w:rPr>
          <w:color w:val="387F50"/>
        </w:rPr>
        <w:t>a</w:t>
      </w:r>
      <w:r>
        <w:rPr>
          <w:color w:val="2D623E"/>
        </w:rPr>
        <w:t>a</w:t>
      </w:r>
      <w:r>
        <w:rPr>
          <w:color w:val="092711"/>
        </w:rPr>
        <w:t>a</w:t>
      </w:r>
      <w:r>
        <w:rPr>
          <w:color w:val="000400"/>
        </w:rPr>
        <w:t>a</w:t>
      </w:r>
      <w:r>
        <w:rPr>
          <w:color w:val="050100"/>
        </w:rPr>
        <w:t>a</w:t>
      </w:r>
      <w:r>
        <w:rPr>
          <w:color w:val="05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70001"/>
        </w:rPr>
        <w:t>a</w:t>
      </w:r>
      <w:r>
        <w:rPr>
          <w:color w:val="050100"/>
        </w:rPr>
        <w:t>a</w:t>
      </w:r>
      <w:r>
        <w:rPr>
          <w:color w:val="030600"/>
        </w:rPr>
        <w:t>a</w:t>
      </w:r>
      <w:r>
        <w:rPr>
          <w:color w:val="000C01"/>
        </w:rPr>
        <w:t>a</w:t>
      </w:r>
      <w:r>
        <w:rPr>
          <w:color w:val="1C3B24"/>
        </w:rPr>
        <w:t>a</w:t>
      </w:r>
      <w:r>
        <w:rPr>
          <w:color w:val="346343"/>
        </w:rPr>
        <w:t>a</w:t>
      </w:r>
      <w:r>
        <w:rPr>
          <w:color w:val="2E6B42"/>
        </w:rPr>
        <w:t>a</w:t>
      </w:r>
      <w:r>
        <w:rPr>
          <w:color w:val="24673B"/>
        </w:rPr>
        <w:t>a</w:t>
      </w:r>
      <w:r>
        <w:rPr>
          <w:color w:val="276A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A6740"/>
        </w:rPr>
        <w:t>a</w:t>
      </w:r>
      <w:r>
        <w:rPr>
          <w:color w:val="2B6741"/>
        </w:rPr>
        <w:t>a</w:t>
      </w:r>
      <w:r>
        <w:rPr>
          <w:color w:val="2A6640"/>
        </w:rPr>
        <w:t>a</w:t>
      </w:r>
      <w:r>
        <w:rPr>
          <w:color w:val="2A6640"/>
        </w:rPr>
        <w:t>a</w:t>
      </w:r>
      <w:r>
        <w:rPr>
          <w:color w:val="2B653F"/>
        </w:rPr>
        <w:t>a</w:t>
      </w:r>
      <w:r>
        <w:rPr>
          <w:color w:val="2B653F"/>
        </w:rPr>
        <w:t>a</w:t>
      </w:r>
      <w:r>
        <w:rPr>
          <w:color w:val="2B653F"/>
        </w:rPr>
        <w:t>a</w:t>
      </w:r>
      <w:r>
        <w:rPr>
          <w:color w:val="27633F"/>
        </w:rPr>
        <w:t>a</w:t>
      </w:r>
      <w:r>
        <w:rPr>
          <w:color w:val="29623F"/>
        </w:rPr>
        <w:t>a</w:t>
      </w:r>
      <w:r>
        <w:rPr>
          <w:color w:val="2A613E"/>
        </w:rPr>
        <w:t>a</w:t>
      </w:r>
      <w:r>
        <w:rPr>
          <w:color w:val="2B603C"/>
        </w:rPr>
        <w:t>a</w:t>
      </w:r>
      <w:r>
        <w:rPr>
          <w:color w:val="295F3B"/>
        </w:rPr>
        <w:t>a</w:t>
      </w:r>
      <w:r>
        <w:rPr>
          <w:color w:val="27613B"/>
        </w:rPr>
        <w:t>a</w:t>
      </w:r>
      <w:r>
        <w:rPr>
          <w:color w:val="27633F"/>
        </w:rPr>
        <w:t>a</w:t>
      </w:r>
      <w:r>
        <w:rPr>
          <w:color w:val="255C3C"/>
        </w:rPr>
        <w:t>a</w:t>
      </w:r>
      <w:r>
        <w:rPr>
          <w:color w:val="2F5B43"/>
        </w:rPr>
        <w:t>a</w:t>
      </w:r>
      <w:r>
        <w:rPr>
          <w:color w:val="345242"/>
        </w:rPr>
        <w:t>a</w:t>
      </w:r>
      <w:r>
        <w:rPr>
          <w:color w:val="010701"/>
        </w:rPr>
        <w:t>a</w:t>
      </w:r>
      <w:r>
        <w:rPr>
          <w:color w:val="0205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20300"/>
        </w:rPr>
        <w:t>a</w:t>
      </w:r>
      <w:r>
        <w:rPr>
          <w:color w:val="040702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41709"/>
        </w:rPr>
        <w:t>a</w:t>
      </w:r>
      <w:r>
        <w:rPr>
          <w:color w:val="25412E"/>
        </w:rPr>
        <w:t>a</w:t>
      </w:r>
      <w:r>
        <w:rPr>
          <w:color w:val="385843"/>
        </w:rPr>
        <w:t>a</w:t>
      </w:r>
      <w:r>
        <w:rPr>
          <w:color w:val="365D43"/>
        </w:rPr>
        <w:t>a</w:t>
      </w:r>
      <w:r>
        <w:rPr>
          <w:color w:val="335E43"/>
        </w:rPr>
        <w:t>a</w:t>
      </w:r>
      <w:r>
        <w:rPr>
          <w:color w:val="325E43"/>
        </w:rPr>
        <w:t>a</w:t>
      </w:r>
      <w:r>
        <w:rPr>
          <w:color w:val="315F43"/>
        </w:rPr>
        <w:t>a</w:t>
      </w:r>
      <w:r>
        <w:rPr>
          <w:color w:val="315F43"/>
        </w:rPr>
        <w:t>a</w:t>
      </w:r>
      <w:r>
        <w:rPr>
          <w:color w:val="305F44"/>
        </w:rPr>
        <w:t>a</w:t>
      </w:r>
      <w:r>
        <w:rPr>
          <w:color w:val="316045"/>
        </w:rPr>
        <w:t>a</w:t>
      </w:r>
      <w:r>
        <w:rPr>
          <w:color w:val="306145"/>
        </w:rPr>
        <w:t>a</w:t>
      </w:r>
      <w:r>
        <w:rPr>
          <w:color w:val="305F45"/>
        </w:rPr>
        <w:t>a</w:t>
      </w:r>
      <w:r>
        <w:rPr>
          <w:color w:val="2F5E44"/>
        </w:rPr>
        <w:t>a</w:t>
      </w:r>
      <w:r>
        <w:rPr>
          <w:color w:val="2E5D43"/>
        </w:rPr>
        <w:t>a</w:t>
      </w:r>
      <w:r>
        <w:rPr>
          <w:color w:val="315E45"/>
        </w:rPr>
        <w:t>a</w:t>
      </w:r>
      <w:r>
        <w:rPr>
          <w:color w:val="325D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35845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746"/>
        </w:rPr>
        <w:t>a</w:t>
      </w:r>
      <w:r>
        <w:rPr>
          <w:color w:val="345646"/>
        </w:rPr>
        <w:t>a</w:t>
      </w:r>
      <w:r>
        <w:rPr>
          <w:color w:val="355546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35346"/>
        </w:rPr>
        <w:t>a</w:t>
      </w:r>
      <w:r>
        <w:rPr>
          <w:color w:val="335348"/>
        </w:rPr>
        <w:t>a</w:t>
      </w:r>
      <w:r>
        <w:rPr>
          <w:color w:val="35544F"/>
        </w:rPr>
        <w:t>a</w:t>
      </w:r>
      <w:r>
        <w:rPr>
          <w:color w:val="32504B"/>
        </w:rPr>
        <w:t>a</w:t>
      </w:r>
      <w:r>
        <w:rPr>
          <w:color w:val="38554B"/>
        </w:rPr>
        <w:t>a</w:t>
      </w:r>
      <w:r>
        <w:rPr>
          <w:color w:val="334D3B"/>
        </w:rPr>
        <w:t>a</w:t>
      </w:r>
      <w:r>
        <w:rPr>
          <w:color w:val="374B33"/>
        </w:rPr>
        <w:t>a</w:t>
      </w:r>
      <w:r>
        <w:rPr>
          <w:color w:val="556243"/>
        </w:rPr>
        <w:t>a</w:t>
      </w:r>
      <w:r>
        <w:rPr>
          <w:color w:val="A6AC83"/>
        </w:rPr>
        <w:t>a</w:t>
      </w:r>
      <w:r>
        <w:rPr>
          <w:color w:val="CDCB96"/>
        </w:rPr>
        <w:t>a</w:t>
      </w:r>
      <w:r>
        <w:rPr>
          <w:color w:val="EBE1A2"/>
        </w:rPr>
        <w:t>a</w:t>
      </w:r>
      <w:r>
        <w:rPr>
          <w:color w:val="EFDC93"/>
        </w:rPr>
        <w:t>a</w:t>
      </w:r>
      <w:r>
        <w:rPr>
          <w:color w:val="EAD181"/>
        </w:rPr>
        <w:t>a</w:t>
      </w:r>
      <w:r>
        <w:rPr>
          <w:color w:val="F4D784"/>
        </w:rPr>
        <w:t>a</w:t>
      </w:r>
      <w:r>
        <w:rPr>
          <w:color w:val="F6D586"/>
        </w:rPr>
        <w:t>a</w:t>
      </w:r>
      <w:r>
        <w:rPr>
          <w:color w:val="F4D187"/>
        </w:rPr>
        <w:t>a</w:t>
      </w:r>
      <w:r>
        <w:rPr>
          <w:color w:val="F4D282"/>
        </w:rPr>
        <w:t>a</w:t>
      </w:r>
      <w:r>
        <w:rPr>
          <w:color w:val="F4D17F"/>
        </w:rPr>
        <w:t>a</w:t>
      </w:r>
      <w:r>
        <w:rPr>
          <w:color w:val="F3D17D"/>
        </w:rPr>
        <w:t>a</w:t>
      </w:r>
      <w:r>
        <w:rPr>
          <w:color w:val="F0D17F"/>
        </w:rPr>
        <w:t>a</w:t>
      </w:r>
      <w:r>
        <w:rPr>
          <w:color w:val="ECD186"/>
        </w:rPr>
        <w:t>a</w:t>
      </w:r>
      <w:r>
        <w:rPr>
          <w:color w:val="E7D292"/>
        </w:rPr>
        <w:t>a</w:t>
      </w:r>
      <w:r>
        <w:rPr>
          <w:color w:val="DFD1A3"/>
        </w:rPr>
        <w:t>a</w:t>
      </w:r>
      <w:r>
        <w:rPr>
          <w:color w:val="322E11"/>
        </w:rPr>
        <w:t>a</w:t>
      </w:r>
      <w:r>
        <w:rPr>
          <w:color w:val="050600"/>
        </w:rPr>
        <w:t>a</w:t>
      </w:r>
      <w:r>
        <w:rPr>
          <w:color w:val="040C0B"/>
        </w:rPr>
        <w:t>a</w:t>
      </w:r>
      <w:r>
        <w:rPr>
          <w:color w:val="000205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604"/>
        </w:rPr>
        <w:t>a</w:t>
      </w:r>
      <w:r>
        <w:rPr>
          <w:color w:val="000302"/>
        </w:rPr>
        <w:t>a</w:t>
      </w:r>
      <w:r>
        <w:rPr>
          <w:color w:val="0D0305"/>
        </w:rPr>
        <w:t>a</w:t>
      </w:r>
      <w:r>
        <w:rPr>
          <w:color w:val="371F21"/>
        </w:rPr>
        <w:t>a</w:t>
      </w:r>
      <w:r>
        <w:rPr>
          <w:color w:val="95676E"/>
        </w:rPr>
        <w:t>a</w:t>
      </w:r>
      <w:r>
        <w:rPr>
          <w:color w:val="A56B73"/>
        </w:rPr>
        <w:t>a</w:t>
      </w:r>
      <w:r>
        <w:rPr>
          <w:color w:val="A5676E"/>
        </w:rPr>
        <w:t>a</w:t>
      </w:r>
      <w:r>
        <w:rPr>
          <w:color w:val="A4676B"/>
        </w:rPr>
        <w:t>a</w:t>
      </w:r>
      <w:r>
        <w:rPr>
          <w:color w:val="A36769"/>
        </w:rPr>
        <w:t>a</w:t>
      </w:r>
      <w:r>
        <w:rPr>
          <w:color w:val="A06568"/>
        </w:rPr>
        <w:t>a</w:t>
      </w:r>
      <w:r>
        <w:rPr>
          <w:color w:val="9F6467"/>
        </w:rPr>
        <w:t>a</w:t>
      </w:r>
      <w:r>
        <w:rPr>
          <w:color w:val="9F6266"/>
        </w:rPr>
        <w:t>a</w:t>
      </w:r>
    </w:p>
    <w:p>
      <w:r>
        <w:rPr>
          <w:color w:val="B9BC85"/>
        </w:rPr>
        <w:t>a</w:t>
      </w:r>
      <w:r>
        <w:rPr>
          <w:color w:val="A0A36B"/>
        </w:rPr>
        <w:t>a</w:t>
      </w:r>
      <w:r>
        <w:rPr>
          <w:color w:val="858850"/>
        </w:rPr>
        <w:t>a</w:t>
      </w:r>
      <w:r>
        <w:rPr>
          <w:color w:val="818750"/>
        </w:rPr>
        <w:t>a</w:t>
      </w:r>
      <w:r>
        <w:rPr>
          <w:color w:val="818954"/>
        </w:rPr>
        <w:t>a</w:t>
      </w:r>
      <w:r>
        <w:rPr>
          <w:color w:val="828A51"/>
        </w:rPr>
        <w:t>a</w:t>
      </w:r>
      <w:r>
        <w:rPr>
          <w:color w:val="858E53"/>
        </w:rPr>
        <w:t>a</w:t>
      </w:r>
      <w:r>
        <w:rPr>
          <w:color w:val="7E864D"/>
        </w:rPr>
        <w:t>a</w:t>
      </w:r>
      <w:r>
        <w:rPr>
          <w:color w:val="8F9765"/>
        </w:rPr>
        <w:t>a</w:t>
      </w:r>
      <w:r>
        <w:rPr>
          <w:color w:val="777D58"/>
        </w:rPr>
        <w:t>a</w:t>
      </w:r>
      <w:r>
        <w:rPr>
          <w:color w:val="282C17"/>
        </w:rPr>
        <w:t>a</w:t>
      </w:r>
      <w:r>
        <w:rPr>
          <w:color w:val="050601"/>
        </w:rPr>
        <w:t>a</w:t>
      </w:r>
      <w:r>
        <w:rPr>
          <w:color w:val="020201"/>
        </w:rPr>
        <w:t>a</w:t>
      </w:r>
      <w:r>
        <w:rPr>
          <w:color w:val="050506"/>
        </w:rPr>
        <w:t>a</w:t>
      </w:r>
      <w:r>
        <w:rPr>
          <w:color w:val="0303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40011"/>
        </w:rPr>
        <w:t>a</w:t>
      </w:r>
      <w:r>
        <w:rPr>
          <w:color w:val="0C0511"/>
        </w:rPr>
        <w:t>a</w:t>
      </w:r>
      <w:r>
        <w:rPr>
          <w:color w:val="302B19"/>
        </w:rPr>
        <w:t>a</w:t>
      </w:r>
      <w:r>
        <w:rPr>
          <w:color w:val="BFBE79"/>
        </w:rPr>
        <w:t>a</w:t>
      </w:r>
      <w:r>
        <w:rPr>
          <w:color w:val="EEEF85"/>
        </w:rPr>
        <w:t>a</w:t>
      </w:r>
      <w:r>
        <w:rPr>
          <w:color w:val="F6F57A"/>
        </w:rPr>
        <w:t>a</w:t>
      </w:r>
      <w:r>
        <w:rPr>
          <w:color w:val="F6F077"/>
        </w:rPr>
        <w:t>a</w:t>
      </w:r>
      <w:r>
        <w:rPr>
          <w:color w:val="F5ED7F"/>
        </w:rPr>
        <w:t>a</w:t>
      </w:r>
      <w:r>
        <w:rPr>
          <w:color w:val="F7EA8A"/>
        </w:rPr>
        <w:t>a</w:t>
      </w:r>
      <w:r>
        <w:rPr>
          <w:color w:val="F7EA8A"/>
        </w:rPr>
        <w:t>a</w:t>
      </w:r>
      <w:r>
        <w:rPr>
          <w:color w:val="F7EC83"/>
        </w:rPr>
        <w:t>a</w:t>
      </w:r>
      <w:r>
        <w:rPr>
          <w:color w:val="F5EF76"/>
        </w:rPr>
        <w:t>a</w:t>
      </w:r>
      <w:r>
        <w:rPr>
          <w:color w:val="F5EF75"/>
        </w:rPr>
        <w:t>a</w:t>
      </w:r>
      <w:r>
        <w:rPr>
          <w:color w:val="F7ED7E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7EC80"/>
        </w:rPr>
        <w:t>a</w:t>
      </w:r>
      <w:r>
        <w:rPr>
          <w:color w:val="F5EA7E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3E87C"/>
        </w:rPr>
        <w:t>a</w:t>
      </w:r>
      <w:r>
        <w:rPr>
          <w:color w:val="F1E87A"/>
        </w:rPr>
        <w:t>a</w:t>
      </w:r>
      <w:r>
        <w:rPr>
          <w:color w:val="EFE979"/>
        </w:rPr>
        <w:t>a</w:t>
      </w:r>
      <w:r>
        <w:rPr>
          <w:color w:val="EDE87A"/>
        </w:rPr>
        <w:t>a</w:t>
      </w:r>
      <w:r>
        <w:rPr>
          <w:color w:val="EAE678"/>
        </w:rPr>
        <w:t>a</w:t>
      </w:r>
      <w:r>
        <w:rPr>
          <w:color w:val="E7E576"/>
        </w:rPr>
        <w:t>a</w:t>
      </w:r>
      <w:r>
        <w:rPr>
          <w:color w:val="E6E477"/>
        </w:rPr>
        <w:t>a</w:t>
      </w:r>
      <w:r>
        <w:rPr>
          <w:color w:val="E2E275"/>
        </w:rPr>
        <w:t>a</w:t>
      </w:r>
      <w:r>
        <w:rPr>
          <w:color w:val="E1E275"/>
        </w:rPr>
        <w:t>a</w:t>
      </w:r>
      <w:r>
        <w:rPr>
          <w:color w:val="E1E577"/>
        </w:rPr>
        <w:t>a</w:t>
      </w:r>
      <w:r>
        <w:rPr>
          <w:color w:val="DCE274"/>
        </w:rPr>
        <w:t>a</w:t>
      </w:r>
      <w:r>
        <w:rPr>
          <w:color w:val="D7DD6F"/>
        </w:rPr>
        <w:t>a</w:t>
      </w:r>
      <w:r>
        <w:rPr>
          <w:color w:val="D8DE72"/>
        </w:rPr>
        <w:t>a</w:t>
      </w:r>
      <w:r>
        <w:rPr>
          <w:color w:val="DCE271"/>
        </w:rPr>
        <w:t>a</w:t>
      </w:r>
      <w:r>
        <w:rPr>
          <w:color w:val="DCE26E"/>
        </w:rPr>
        <w:t>a</w:t>
      </w:r>
      <w:r>
        <w:rPr>
          <w:color w:val="D1E073"/>
        </w:rPr>
        <w:t>a</w:t>
      </w:r>
      <w:r>
        <w:rPr>
          <w:color w:val="CBE785"/>
        </w:rPr>
        <w:t>a</w:t>
      </w:r>
      <w:r>
        <w:rPr>
          <w:color w:val="92C06C"/>
        </w:rPr>
        <w:t>a</w:t>
      </w:r>
      <w:r>
        <w:rPr>
          <w:color w:val="4F8C43"/>
        </w:rPr>
        <w:t>a</w:t>
      </w:r>
      <w:r>
        <w:rPr>
          <w:color w:val="367E3E"/>
        </w:rPr>
        <w:t>a</w:t>
      </w:r>
      <w:r>
        <w:rPr>
          <w:color w:val="338147"/>
        </w:rPr>
        <w:t>a</w:t>
      </w:r>
      <w:r>
        <w:rPr>
          <w:color w:val="328148"/>
        </w:rPr>
        <w:t>a</w:t>
      </w:r>
      <w:r>
        <w:rPr>
          <w:color w:val="338147"/>
        </w:rPr>
        <w:t>a</w:t>
      </w:r>
      <w:r>
        <w:rPr>
          <w:color w:val="378043"/>
        </w:rPr>
        <w:t>a</w:t>
      </w:r>
      <w:r>
        <w:rPr>
          <w:color w:val="397F40"/>
        </w:rPr>
        <w:t>a</w:t>
      </w:r>
      <w:r>
        <w:rPr>
          <w:color w:val="3A7F3E"/>
        </w:rPr>
        <w:t>a</w:t>
      </w:r>
      <w:r>
        <w:rPr>
          <w:color w:val="388142"/>
        </w:rPr>
        <w:t>a</w:t>
      </w:r>
      <w:r>
        <w:rPr>
          <w:color w:val="378345"/>
        </w:rPr>
        <w:t>a</w:t>
      </w:r>
      <w:r>
        <w:rPr>
          <w:color w:val="368244"/>
        </w:rPr>
        <w:t>a</w:t>
      </w:r>
      <w:r>
        <w:rPr>
          <w:color w:val="358143"/>
        </w:rPr>
        <w:t>a</w:t>
      </w:r>
      <w:r>
        <w:rPr>
          <w:color w:val="348042"/>
        </w:rPr>
        <w:t>a</w:t>
      </w:r>
      <w:r>
        <w:rPr>
          <w:color w:val="337F41"/>
        </w:rPr>
        <w:t>a</w:t>
      </w:r>
      <w:r>
        <w:rPr>
          <w:color w:val="337F41"/>
        </w:rPr>
        <w:t>a</w:t>
      </w:r>
      <w:r>
        <w:rPr>
          <w:color w:val="348042"/>
        </w:rPr>
        <w:t>a</w:t>
      </w:r>
      <w:r>
        <w:rPr>
          <w:color w:val="348042"/>
        </w:rPr>
        <w:t>a</w:t>
      </w:r>
      <w:r>
        <w:rPr>
          <w:color w:val="337F41"/>
        </w:rPr>
        <w:t>a</w:t>
      </w:r>
      <w:r>
        <w:rPr>
          <w:color w:val="337F41"/>
        </w:rPr>
        <w:t>a</w:t>
      </w:r>
      <w:r>
        <w:rPr>
          <w:color w:val="327E40"/>
        </w:rPr>
        <w:t>a</w:t>
      </w:r>
      <w:r>
        <w:rPr>
          <w:color w:val="347D40"/>
        </w:rPr>
        <w:t>a</w:t>
      </w:r>
      <w:r>
        <w:rPr>
          <w:color w:val="377D41"/>
        </w:rPr>
        <w:t>a</w:t>
      </w:r>
      <w:r>
        <w:rPr>
          <w:color w:val="357E41"/>
        </w:rPr>
        <w:t>a</w:t>
      </w:r>
      <w:r>
        <w:rPr>
          <w:color w:val="307E40"/>
        </w:rPr>
        <w:t>a</w:t>
      </w:r>
      <w:r>
        <w:rPr>
          <w:color w:val="2D8042"/>
        </w:rPr>
        <w:t>a</w:t>
      </w:r>
      <w:r>
        <w:rPr>
          <w:color w:val="298042"/>
        </w:rPr>
        <w:t>a</w:t>
      </w:r>
      <w:r>
        <w:rPr>
          <w:color w:val="2A7F44"/>
        </w:rPr>
        <w:t>a</w:t>
      </w:r>
      <w:r>
        <w:rPr>
          <w:color w:val="2B7945"/>
        </w:rPr>
        <w:t>a</w:t>
      </w:r>
      <w:r>
        <w:rPr>
          <w:color w:val="347349"/>
        </w:rPr>
        <w:t>a</w:t>
      </w:r>
      <w:r>
        <w:rPr>
          <w:color w:val="163F22"/>
        </w:rPr>
        <w:t>a</w:t>
      </w:r>
      <w:r>
        <w:rPr>
          <w:color w:val="010C02"/>
        </w:rPr>
        <w:t>a</w:t>
      </w:r>
      <w:r>
        <w:rPr>
          <w:color w:val="030200"/>
        </w:rPr>
        <w:t>a</w:t>
      </w:r>
      <w:r>
        <w:rPr>
          <w:color w:val="0A0101"/>
        </w:rPr>
        <w:t>a</w:t>
      </w:r>
      <w:r>
        <w:rPr>
          <w:color w:val="06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60100"/>
        </w:rPr>
        <w:t>a</w:t>
      </w:r>
      <w:r>
        <w:rPr>
          <w:color w:val="040500"/>
        </w:rPr>
        <w:t>a</w:t>
      </w:r>
      <w:r>
        <w:rPr>
          <w:color w:val="000700"/>
        </w:rPr>
        <w:t>a</w:t>
      </w:r>
      <w:r>
        <w:rPr>
          <w:color w:val="1B3521"/>
        </w:rPr>
        <w:t>a</w:t>
      </w:r>
      <w:r>
        <w:rPr>
          <w:color w:val="315F3F"/>
        </w:rPr>
        <w:t>a</w:t>
      </w:r>
      <w:r>
        <w:rPr>
          <w:color w:val="306A42"/>
        </w:rPr>
        <w:t>a</w:t>
      </w:r>
      <w:r>
        <w:rPr>
          <w:color w:val="226439"/>
        </w:rPr>
        <w:t>a</w:t>
      </w:r>
      <w:r>
        <w:rPr>
          <w:color w:val="2769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A6740"/>
        </w:rPr>
        <w:t>a</w:t>
      </w:r>
      <w:r>
        <w:rPr>
          <w:color w:val="2B6741"/>
        </w:rPr>
        <w:t>a</w:t>
      </w:r>
      <w:r>
        <w:rPr>
          <w:color w:val="2B6741"/>
        </w:rPr>
        <w:t>a</w:t>
      </w:r>
      <w:r>
        <w:rPr>
          <w:color w:val="2B6640"/>
        </w:rPr>
        <w:t>a</w:t>
      </w:r>
      <w:r>
        <w:rPr>
          <w:color w:val="2B653F"/>
        </w:rPr>
        <w:t>a</w:t>
      </w:r>
      <w:r>
        <w:rPr>
          <w:color w:val="2B653F"/>
        </w:rPr>
        <w:t>a</w:t>
      </w:r>
      <w:r>
        <w:rPr>
          <w:color w:val="2B653F"/>
        </w:rPr>
        <w:t>a</w:t>
      </w:r>
      <w:r>
        <w:rPr>
          <w:color w:val="28633F"/>
        </w:rPr>
        <w:t>a</w:t>
      </w:r>
      <w:r>
        <w:rPr>
          <w:color w:val="2A623F"/>
        </w:rPr>
        <w:t>a</w:t>
      </w:r>
      <w:r>
        <w:rPr>
          <w:color w:val="2A603E"/>
        </w:rPr>
        <w:t>a</w:t>
      </w:r>
      <w:r>
        <w:rPr>
          <w:color w:val="2B603C"/>
        </w:rPr>
        <w:t>a</w:t>
      </w:r>
      <w:r>
        <w:rPr>
          <w:color w:val="295F3B"/>
        </w:rPr>
        <w:t>a</w:t>
      </w:r>
      <w:r>
        <w:rPr>
          <w:color w:val="27613B"/>
        </w:rPr>
        <w:t>a</w:t>
      </w:r>
      <w:r>
        <w:rPr>
          <w:color w:val="296541"/>
        </w:rPr>
        <w:t>a</w:t>
      </w:r>
      <w:r>
        <w:rPr>
          <w:color w:val="255C3C"/>
        </w:rPr>
        <w:t>a</w:t>
      </w:r>
      <w:r>
        <w:rPr>
          <w:color w:val="2E5B42"/>
        </w:rPr>
        <w:t>a</w:t>
      </w:r>
      <w:r>
        <w:rPr>
          <w:color w:val="375545"/>
        </w:rPr>
        <w:t>a</w:t>
      </w:r>
      <w:r>
        <w:rPr>
          <w:color w:val="010701"/>
        </w:rPr>
        <w:t>a</w:t>
      </w:r>
      <w:r>
        <w:rPr>
          <w:color w:val="0408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30200"/>
        </w:rPr>
        <w:t>a</w:t>
      </w:r>
      <w:r>
        <w:rPr>
          <w:color w:val="000200"/>
        </w:rPr>
        <w:t>a</w:t>
      </w:r>
      <w:r>
        <w:rPr>
          <w:color w:val="010300"/>
        </w:rPr>
        <w:t>a</w:t>
      </w:r>
      <w:r>
        <w:rPr>
          <w:color w:val="010801"/>
        </w:rPr>
        <w:t>a</w:t>
      </w:r>
      <w:r>
        <w:rPr>
          <w:color w:val="000700"/>
        </w:rPr>
        <w:t>a</w:t>
      </w:r>
      <w:r>
        <w:rPr>
          <w:color w:val="09160B"/>
        </w:rPr>
        <w:t>a</w:t>
      </w:r>
      <w:r>
        <w:rPr>
          <w:color w:val="324638"/>
        </w:rPr>
        <w:t>a</w:t>
      </w:r>
      <w:r>
        <w:rPr>
          <w:color w:val="3C5B47"/>
        </w:rPr>
        <w:t>a</w:t>
      </w:r>
      <w:r>
        <w:rPr>
          <w:color w:val="355D43"/>
        </w:rPr>
        <w:t>a</w:t>
      </w:r>
      <w:r>
        <w:rPr>
          <w:color w:val="335D44"/>
        </w:rPr>
        <w:t>a</w:t>
      </w:r>
      <w:r>
        <w:rPr>
          <w:color w:val="325E44"/>
        </w:rPr>
        <w:t>a</w:t>
      </w:r>
      <w:r>
        <w:rPr>
          <w:color w:val="315F45"/>
        </w:rPr>
        <w:t>a</w:t>
      </w:r>
      <w:r>
        <w:rPr>
          <w:color w:val="2F5F45"/>
        </w:rPr>
        <w:t>a</w:t>
      </w:r>
      <w:r>
        <w:rPr>
          <w:color w:val="2F6146"/>
        </w:rPr>
        <w:t>a</w:t>
      </w:r>
      <w:r>
        <w:rPr>
          <w:color w:val="306247"/>
        </w:rPr>
        <w:t>a</w:t>
      </w:r>
      <w:r>
        <w:rPr>
          <w:color w:val="2E6045"/>
        </w:rPr>
        <w:t>a</w:t>
      </w:r>
      <w:r>
        <w:rPr>
          <w:color w:val="2D5E44"/>
        </w:rPr>
        <w:t>a</w:t>
      </w:r>
      <w:r>
        <w:rPr>
          <w:color w:val="2D5D43"/>
        </w:rPr>
        <w:t>a</w:t>
      </w:r>
      <w:r>
        <w:rPr>
          <w:color w:val="305F45"/>
        </w:rPr>
        <w:t>a</w:t>
      </w:r>
      <w:r>
        <w:rPr>
          <w:color w:val="335F46"/>
        </w:rPr>
        <w:t>a</w:t>
      </w:r>
      <w:r>
        <w:rPr>
          <w:color w:val="325B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35845"/>
        </w:rPr>
        <w:t>a</w:t>
      </w:r>
      <w:r>
        <w:rPr>
          <w:color w:val="335846"/>
        </w:rPr>
        <w:t>a</w:t>
      </w:r>
      <w:r>
        <w:rPr>
          <w:color w:val="335846"/>
        </w:rPr>
        <w:t>a</w:t>
      </w:r>
      <w:r>
        <w:rPr>
          <w:color w:val="335746"/>
        </w:rPr>
        <w:t>a</w:t>
      </w:r>
      <w:r>
        <w:rPr>
          <w:color w:val="345646"/>
        </w:rPr>
        <w:t>a</w:t>
      </w:r>
      <w:r>
        <w:rPr>
          <w:color w:val="355546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35346"/>
        </w:rPr>
        <w:t>a</w:t>
      </w:r>
      <w:r>
        <w:rPr>
          <w:color w:val="335348"/>
        </w:rPr>
        <w:t>a</w:t>
      </w:r>
      <w:r>
        <w:rPr>
          <w:color w:val="34514C"/>
        </w:rPr>
        <w:t>a</w:t>
      </w:r>
      <w:r>
        <w:rPr>
          <w:color w:val="36534E"/>
        </w:rPr>
        <w:t>a</w:t>
      </w:r>
      <w:r>
        <w:rPr>
          <w:color w:val="38564E"/>
        </w:rPr>
        <w:t>a</w:t>
      </w:r>
      <w:r>
        <w:rPr>
          <w:color w:val="37554B"/>
        </w:rPr>
        <w:t>a</w:t>
      </w:r>
      <w:r>
        <w:rPr>
          <w:color w:val="345040"/>
        </w:rPr>
        <w:t>a</w:t>
      </w:r>
      <w:r>
        <w:rPr>
          <w:color w:val="374E38"/>
        </w:rPr>
        <w:t>a</w:t>
      </w:r>
      <w:r>
        <w:rPr>
          <w:color w:val="4B5D3D"/>
        </w:rPr>
        <w:t>a</w:t>
      </w:r>
      <w:r>
        <w:rPr>
          <w:color w:val="969E74"/>
        </w:rPr>
        <w:t>a</w:t>
      </w:r>
      <w:r>
        <w:rPr>
          <w:color w:val="DAD9A3"/>
        </w:rPr>
        <w:t>a</w:t>
      </w:r>
      <w:r>
        <w:rPr>
          <w:color w:val="EDE09F"/>
        </w:rPr>
        <w:t>a</w:t>
      </w:r>
      <w:r>
        <w:rPr>
          <w:color w:val="E5D087"/>
        </w:rPr>
        <w:t>a</w:t>
      </w:r>
      <w:r>
        <w:rPr>
          <w:color w:val="EED383"/>
        </w:rPr>
        <w:t>a</w:t>
      </w:r>
      <w:r>
        <w:rPr>
          <w:color w:val="F5D384"/>
        </w:rPr>
        <w:t>a</w:t>
      </w:r>
      <w:r>
        <w:rPr>
          <w:color w:val="F6D183"/>
        </w:rPr>
        <w:t>a</w:t>
      </w:r>
      <w:r>
        <w:rPr>
          <w:color w:val="F6D181"/>
        </w:rPr>
        <w:t>a</w:t>
      </w:r>
      <w:r>
        <w:rPr>
          <w:color w:val="F5D17E"/>
        </w:rPr>
        <w:t>a</w:t>
      </w:r>
      <w:r>
        <w:rPr>
          <w:color w:val="F3D07D"/>
        </w:rPr>
        <w:t>a</w:t>
      </w:r>
      <w:r>
        <w:rPr>
          <w:color w:val="F1D07F"/>
        </w:rPr>
        <w:t>a</w:t>
      </w:r>
      <w:r>
        <w:rPr>
          <w:color w:val="EBD086"/>
        </w:rPr>
        <w:t>a</w:t>
      </w:r>
      <w:r>
        <w:rPr>
          <w:color w:val="E6D093"/>
        </w:rPr>
        <w:t>a</w:t>
      </w:r>
      <w:r>
        <w:rPr>
          <w:color w:val="DFD0A2"/>
        </w:rPr>
        <w:t>a</w:t>
      </w:r>
      <w:r>
        <w:rPr>
          <w:color w:val="251E02"/>
        </w:rPr>
        <w:t>a</w:t>
      </w:r>
      <w:r>
        <w:rPr>
          <w:color w:val="070700"/>
        </w:rPr>
        <w:t>a</w:t>
      </w:r>
      <w:r>
        <w:rPr>
          <w:color w:val="070C09"/>
        </w:rPr>
        <w:t>a</w:t>
      </w:r>
      <w:r>
        <w:rPr>
          <w:color w:val="00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504"/>
        </w:rPr>
        <w:t>a</w:t>
      </w:r>
      <w:r>
        <w:rPr>
          <w:color w:val="010201"/>
        </w:rPr>
        <w:t>a</w:t>
      </w:r>
      <w:r>
        <w:rPr>
          <w:color w:val="110405"/>
        </w:rPr>
        <w:t>a</w:t>
      </w:r>
      <w:r>
        <w:rPr>
          <w:color w:val="412527"/>
        </w:rPr>
        <w:t>a</w:t>
      </w:r>
      <w:r>
        <w:rPr>
          <w:color w:val="A07177"/>
        </w:rPr>
        <w:t>a</w:t>
      </w:r>
      <w:r>
        <w:rPr>
          <w:color w:val="A56A70"/>
        </w:rPr>
        <w:t>a</w:t>
      </w:r>
      <w:r>
        <w:rPr>
          <w:color w:val="A4666B"/>
        </w:rPr>
        <w:t>a</w:t>
      </w:r>
      <w:r>
        <w:rPr>
          <w:color w:val="A5676A"/>
        </w:rPr>
        <w:t>a</w:t>
      </w:r>
      <w:r>
        <w:rPr>
          <w:color w:val="A36769"/>
        </w:rPr>
        <w:t>a</w:t>
      </w:r>
      <w:r>
        <w:rPr>
          <w:color w:val="A16668"/>
        </w:rPr>
        <w:t>a</w:t>
      </w:r>
      <w:r>
        <w:rPr>
          <w:color w:val="9F6468"/>
        </w:rPr>
        <w:t>a</w:t>
      </w:r>
      <w:r>
        <w:rPr>
          <w:color w:val="9E6266"/>
        </w:rPr>
        <w:t>a</w:t>
      </w:r>
    </w:p>
    <w:p>
      <w:r>
        <w:rPr>
          <w:color w:val="B5BA84"/>
        </w:rPr>
        <w:t>a</w:t>
      </w:r>
      <w:r>
        <w:rPr>
          <w:color w:val="A0A670"/>
        </w:rPr>
        <w:t>a</w:t>
      </w:r>
      <w:r>
        <w:rPr>
          <w:color w:val="858A55"/>
        </w:rPr>
        <w:t>a</w:t>
      </w:r>
      <w:r>
        <w:rPr>
          <w:color w:val="7D834F"/>
        </w:rPr>
        <w:t>a</w:t>
      </w:r>
      <w:r>
        <w:rPr>
          <w:color w:val="7B8551"/>
        </w:rPr>
        <w:t>a</w:t>
      </w:r>
      <w:r>
        <w:rPr>
          <w:color w:val="7D864F"/>
        </w:rPr>
        <w:t>a</w:t>
      </w:r>
      <w:r>
        <w:rPr>
          <w:color w:val="7D884E"/>
        </w:rPr>
        <w:t>a</w:t>
      </w:r>
      <w:r>
        <w:rPr>
          <w:color w:val="7F894F"/>
        </w:rPr>
        <w:t>a</w:t>
      </w:r>
      <w:r>
        <w:rPr>
          <w:color w:val="808856"/>
        </w:rPr>
        <w:t>a</w:t>
      </w:r>
      <w:r>
        <w:rPr>
          <w:color w:val="7F865E"/>
        </w:rPr>
        <w:t>a</w:t>
      </w:r>
      <w:r>
        <w:rPr>
          <w:color w:val="454936"/>
        </w:rPr>
        <w:t>a</w:t>
      </w:r>
      <w:r>
        <w:rPr>
          <w:color w:val="060701"/>
        </w:rPr>
        <w:t>a</w:t>
      </w:r>
      <w:r>
        <w:rPr>
          <w:color w:val="010100"/>
        </w:rPr>
        <w:t>a</w:t>
      </w:r>
      <w:r>
        <w:rPr>
          <w:color w:val="020202"/>
        </w:rPr>
        <w:t>a</w:t>
      </w:r>
      <w:r>
        <w:rPr>
          <w:color w:val="030304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5"/>
        </w:rPr>
        <w:t>a</w:t>
      </w:r>
      <w:r>
        <w:rPr>
          <w:color w:val="04000D"/>
        </w:rPr>
        <w:t>a</w:t>
      </w:r>
      <w:r>
        <w:rPr>
          <w:color w:val="090305"/>
        </w:rPr>
        <w:t>a</w:t>
      </w:r>
      <w:r>
        <w:rPr>
          <w:color w:val="635F37"/>
        </w:rPr>
        <w:t>a</w:t>
      </w:r>
      <w:r>
        <w:rPr>
          <w:color w:val="E5E58D"/>
        </w:rPr>
        <w:t>a</w:t>
      </w:r>
      <w:r>
        <w:rPr>
          <w:color w:val="D6D760"/>
        </w:rPr>
        <w:t>a</w:t>
      </w:r>
      <w:r>
        <w:rPr>
          <w:color w:val="F9F883"/>
        </w:rPr>
        <w:t>a</w:t>
      </w:r>
      <w:r>
        <w:rPr>
          <w:color w:val="EEE871"/>
        </w:rPr>
        <w:t>a</w:t>
      </w:r>
      <w:r>
        <w:rPr>
          <w:color w:val="F4EB82"/>
        </w:rPr>
        <w:t>a</w:t>
      </w:r>
      <w:r>
        <w:rPr>
          <w:color w:val="F6E989"/>
        </w:rPr>
        <w:t>a</w:t>
      </w:r>
      <w:r>
        <w:rPr>
          <w:color w:val="F5EA87"/>
        </w:rPr>
        <w:t>a</w:t>
      </w:r>
      <w:r>
        <w:rPr>
          <w:color w:val="F4EC80"/>
        </w:rPr>
        <w:t>a</w:t>
      </w:r>
      <w:r>
        <w:rPr>
          <w:color w:val="F4EE75"/>
        </w:rPr>
        <w:t>a</w:t>
      </w:r>
      <w:r>
        <w:rPr>
          <w:color w:val="F5EE76"/>
        </w:rPr>
        <w:t>a</w:t>
      </w:r>
      <w:r>
        <w:rPr>
          <w:color w:val="F7ED7E"/>
        </w:rPr>
        <w:t>a</w:t>
      </w:r>
      <w:r>
        <w:rPr>
          <w:color w:val="F6EB7F"/>
        </w:rPr>
        <w:t>a</w:t>
      </w:r>
      <w:r>
        <w:rPr>
          <w:color w:val="F6EB7F"/>
        </w:rPr>
        <w:t>a</w:t>
      </w:r>
      <w:r>
        <w:rPr>
          <w:color w:val="F6EB7F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EFE678"/>
        </w:rPr>
        <w:t>a</w:t>
      </w:r>
      <w:r>
        <w:rPr>
          <w:color w:val="EDE777"/>
        </w:rPr>
        <w:t>a</w:t>
      </w:r>
      <w:r>
        <w:rPr>
          <w:color w:val="EBE678"/>
        </w:rPr>
        <w:t>a</w:t>
      </w:r>
      <w:r>
        <w:rPr>
          <w:color w:val="E8E476"/>
        </w:rPr>
        <w:t>a</w:t>
      </w:r>
      <w:r>
        <w:rPr>
          <w:color w:val="E5E374"/>
        </w:rPr>
        <w:t>a</w:t>
      </w:r>
      <w:r>
        <w:rPr>
          <w:color w:val="E4E275"/>
        </w:rPr>
        <w:t>a</w:t>
      </w:r>
      <w:r>
        <w:rPr>
          <w:color w:val="E1E274"/>
        </w:rPr>
        <w:t>a</w:t>
      </w:r>
      <w:r>
        <w:rPr>
          <w:color w:val="DFE173"/>
        </w:rPr>
        <w:t>a</w:t>
      </w:r>
      <w:r>
        <w:rPr>
          <w:color w:val="DDE173"/>
        </w:rPr>
        <w:t>a</w:t>
      </w:r>
      <w:r>
        <w:rPr>
          <w:color w:val="DAE072"/>
        </w:rPr>
        <w:t>a</w:t>
      </w:r>
      <w:r>
        <w:rPr>
          <w:color w:val="D9E071"/>
        </w:rPr>
        <w:t>a</w:t>
      </w:r>
      <w:r>
        <w:rPr>
          <w:color w:val="D7DF72"/>
        </w:rPr>
        <w:t>a</w:t>
      </w:r>
      <w:r>
        <w:rPr>
          <w:color w:val="D8DE6E"/>
        </w:rPr>
        <w:t>a</w:t>
      </w:r>
      <w:r>
        <w:rPr>
          <w:color w:val="DBDD68"/>
        </w:rPr>
        <w:t>a</w:t>
      </w:r>
      <w:r>
        <w:rPr>
          <w:color w:val="D8E06F"/>
        </w:rPr>
        <w:t>a</w:t>
      </w:r>
      <w:r>
        <w:rPr>
          <w:color w:val="CFE17B"/>
        </w:rPr>
        <w:t>a</w:t>
      </w:r>
      <w:r>
        <w:rPr>
          <w:color w:val="BBDD82"/>
        </w:rPr>
        <w:t>a</w:t>
      </w:r>
      <w:r>
        <w:rPr>
          <w:color w:val="85B767"/>
        </w:rPr>
        <w:t>a</w:t>
      </w:r>
      <w:r>
        <w:rPr>
          <w:color w:val="3D7C37"/>
        </w:rPr>
        <w:t>a</w:t>
      </w:r>
      <w:r>
        <w:rPr>
          <w:color w:val="357F42"/>
        </w:rPr>
        <w:t>a</w:t>
      </w:r>
      <w:r>
        <w:rPr>
          <w:color w:val="317F45"/>
        </w:rPr>
        <w:t>a</w:t>
      </w:r>
      <w:r>
        <w:rPr>
          <w:color w:val="2F7E45"/>
        </w:rPr>
        <w:t>a</w:t>
      </w:r>
      <w:r>
        <w:rPr>
          <w:color w:val="358045"/>
        </w:rPr>
        <w:t>a</w:t>
      </w:r>
      <w:r>
        <w:rPr>
          <w:color w:val="3B8243"/>
        </w:rPr>
        <w:t>a</w:t>
      </w:r>
      <w:r>
        <w:rPr>
          <w:color w:val="397E3D"/>
        </w:rPr>
        <w:t>a</w:t>
      </w:r>
      <w:r>
        <w:rPr>
          <w:color w:val="367E3E"/>
        </w:rPr>
        <w:t>a</w:t>
      </w:r>
      <w:r>
        <w:rPr>
          <w:color w:val="347E41"/>
        </w:rPr>
        <w:t>a</w:t>
      </w:r>
      <w:r>
        <w:rPr>
          <w:color w:val="347E41"/>
        </w:rPr>
        <w:t>a</w:t>
      </w:r>
      <w:r>
        <w:rPr>
          <w:color w:val="347E41"/>
        </w:rPr>
        <w:t>a</w:t>
      </w:r>
      <w:r>
        <w:rPr>
          <w:color w:val="347E41"/>
        </w:rPr>
        <w:t>a</w:t>
      </w:r>
      <w:r>
        <w:rPr>
          <w:color w:val="347E41"/>
        </w:rPr>
        <w:t>a</w:t>
      </w:r>
      <w:r>
        <w:rPr>
          <w:color w:val="347E41"/>
        </w:rPr>
        <w:t>a</w:t>
      </w:r>
      <w:r>
        <w:rPr>
          <w:color w:val="357F42"/>
        </w:rPr>
        <w:t>a</w:t>
      </w:r>
      <w:r>
        <w:rPr>
          <w:color w:val="357F42"/>
        </w:rPr>
        <w:t>a</w:t>
      </w:r>
      <w:r>
        <w:rPr>
          <w:color w:val="347E41"/>
        </w:rPr>
        <w:t>a</w:t>
      </w:r>
      <w:r>
        <w:rPr>
          <w:color w:val="337D40"/>
        </w:rPr>
        <w:t>a</w:t>
      </w:r>
      <w:r>
        <w:rPr>
          <w:color w:val="337D40"/>
        </w:rPr>
        <w:t>a</w:t>
      </w:r>
      <w:r>
        <w:rPr>
          <w:color w:val="367C40"/>
        </w:rPr>
        <w:t>a</w:t>
      </w:r>
      <w:r>
        <w:rPr>
          <w:color w:val="397D42"/>
        </w:rPr>
        <w:t>a</w:t>
      </w:r>
      <w:r>
        <w:rPr>
          <w:color w:val="347D40"/>
        </w:rPr>
        <w:t>a</w:t>
      </w:r>
      <w:r>
        <w:rPr>
          <w:color w:val="2F7F40"/>
        </w:rPr>
        <w:t>a</w:t>
      </w:r>
      <w:r>
        <w:rPr>
          <w:color w:val="2B8243"/>
        </w:rPr>
        <w:t>a</w:t>
      </w:r>
      <w:r>
        <w:rPr>
          <w:color w:val="288142"/>
        </w:rPr>
        <w:t>a</w:t>
      </w:r>
      <w:r>
        <w:rPr>
          <w:color w:val="277B42"/>
        </w:rPr>
        <w:t>a</w:t>
      </w:r>
      <w:r>
        <w:rPr>
          <w:color w:val="2F7546"/>
        </w:rPr>
        <w:t>a</w:t>
      </w:r>
      <w:r>
        <w:rPr>
          <w:color w:val="2B5F3B"/>
        </w:rPr>
        <w:t>a</w:t>
      </w:r>
      <w:r>
        <w:rPr>
          <w:color w:val="08200C"/>
        </w:rPr>
        <w:t>a</w:t>
      </w:r>
      <w:r>
        <w:rPr>
          <w:color w:val="000400"/>
        </w:rPr>
        <w:t>a</w:t>
      </w:r>
      <w:r>
        <w:rPr>
          <w:color w:val="090301"/>
        </w:rPr>
        <w:t>a</w:t>
      </w:r>
      <w:r>
        <w:rPr>
          <w:color w:val="0B0001"/>
        </w:rPr>
        <w:t>a</w:t>
      </w:r>
      <w:r>
        <w:rPr>
          <w:color w:val="07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60100"/>
        </w:rPr>
        <w:t>a</w:t>
      </w:r>
      <w:r>
        <w:rPr>
          <w:color w:val="020300"/>
        </w:rPr>
        <w:t>a</w:t>
      </w:r>
      <w:r>
        <w:rPr>
          <w:color w:val="000600"/>
        </w:rPr>
        <w:t>a</w:t>
      </w:r>
      <w:r>
        <w:rPr>
          <w:color w:val="142D19"/>
        </w:rPr>
        <w:t>a</w:t>
      </w:r>
      <w:r>
        <w:rPr>
          <w:color w:val="346042"/>
        </w:rPr>
        <w:t>a</w:t>
      </w:r>
      <w:r>
        <w:rPr>
          <w:color w:val="2B633B"/>
        </w:rPr>
        <w:t>a</w:t>
      </w:r>
      <w:r>
        <w:rPr>
          <w:color w:val="2A6A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A6741"/>
        </w:rPr>
        <w:t>a</w:t>
      </w:r>
      <w:r>
        <w:rPr>
          <w:color w:val="2B6741"/>
        </w:rPr>
        <w:t>a</w:t>
      </w:r>
      <w:r>
        <w:rPr>
          <w:color w:val="2A6640"/>
        </w:rPr>
        <w:t>a</w:t>
      </w:r>
      <w:r>
        <w:rPr>
          <w:color w:val="29643E"/>
        </w:rPr>
        <w:t>a</w:t>
      </w:r>
      <w:r>
        <w:rPr>
          <w:color w:val="28623C"/>
        </w:rPr>
        <w:t>a</w:t>
      </w:r>
      <w:r>
        <w:rPr>
          <w:color w:val="27613B"/>
        </w:rPr>
        <w:t>a</w:t>
      </w:r>
      <w:r>
        <w:rPr>
          <w:color w:val="27613B"/>
        </w:rPr>
        <w:t>a</w:t>
      </w:r>
      <w:r>
        <w:rPr>
          <w:color w:val="28613E"/>
        </w:rPr>
        <w:t>a</w:t>
      </w:r>
      <w:r>
        <w:rPr>
          <w:color w:val="29603E"/>
        </w:rPr>
        <w:t>a</w:t>
      </w:r>
      <w:r>
        <w:rPr>
          <w:color w:val="2B5E3D"/>
        </w:rPr>
        <w:t>a</w:t>
      </w:r>
      <w:r>
        <w:rPr>
          <w:color w:val="2A5F3B"/>
        </w:rPr>
        <w:t>a</w:t>
      </w:r>
      <w:r>
        <w:rPr>
          <w:color w:val="285E3A"/>
        </w:rPr>
        <w:t>a</w:t>
      </w:r>
      <w:r>
        <w:rPr>
          <w:color w:val="26603A"/>
        </w:rPr>
        <w:t>a</w:t>
      </w:r>
      <w:r>
        <w:rPr>
          <w:color w:val="24603C"/>
        </w:rPr>
        <w:t>a</w:t>
      </w:r>
      <w:r>
        <w:rPr>
          <w:color w:val="285F3F"/>
        </w:rPr>
        <w:t>a</w:t>
      </w:r>
      <w:r>
        <w:rPr>
          <w:color w:val="2C5B41"/>
        </w:rPr>
        <w:t>a</w:t>
      </w:r>
      <w:r>
        <w:rPr>
          <w:color w:val="345443"/>
        </w:rPr>
        <w:t>a</w:t>
      </w:r>
      <w:r>
        <w:rPr>
          <w:color w:val="0C1E14"/>
        </w:rPr>
        <w:t>a</w:t>
      </w:r>
      <w:r>
        <w:rPr>
          <w:color w:val="03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10000"/>
        </w:rPr>
        <w:t>a</w:t>
      </w:r>
      <w:r>
        <w:rPr>
          <w:color w:val="030400"/>
        </w:rPr>
        <w:t>a</w:t>
      </w:r>
      <w:r>
        <w:rPr>
          <w:color w:val="010200"/>
        </w:rPr>
        <w:t>a</w:t>
      </w:r>
      <w:r>
        <w:rPr>
          <w:color w:val="000200"/>
        </w:rPr>
        <w:t>a</w:t>
      </w:r>
      <w:r>
        <w:rPr>
          <w:color w:val="030903"/>
        </w:rPr>
        <w:t>a</w:t>
      </w:r>
      <w:r>
        <w:rPr>
          <w:color w:val="172119"/>
        </w:rPr>
        <w:t>a</w:t>
      </w:r>
      <w:r>
        <w:rPr>
          <w:color w:val="304839"/>
        </w:rPr>
        <w:t>a</w:t>
      </w:r>
      <w:r>
        <w:rPr>
          <w:color w:val="3D5F4A"/>
        </w:rPr>
        <w:t>a</w:t>
      </w:r>
      <w:r>
        <w:rPr>
          <w:color w:val="385F49"/>
        </w:rPr>
        <w:t>a</w:t>
      </w:r>
      <w:r>
        <w:rPr>
          <w:color w:val="2F5941"/>
        </w:rPr>
        <w:t>a</w:t>
      </w:r>
      <w:r>
        <w:rPr>
          <w:color w:val="346148"/>
        </w:rPr>
        <w:t>a</w:t>
      </w:r>
      <w:r>
        <w:rPr>
          <w:color w:val="316147"/>
        </w:rPr>
        <w:t>a</w:t>
      </w:r>
      <w:r>
        <w:rPr>
          <w:color w:val="285A3F"/>
        </w:rPr>
        <w:t>a</w:t>
      </w:r>
      <w:r>
        <w:rPr>
          <w:color w:val="2C6045"/>
        </w:rPr>
        <w:t>a</w:t>
      </w:r>
      <w:r>
        <w:rPr>
          <w:color w:val="2F6146"/>
        </w:rPr>
        <w:t>a</w:t>
      </w:r>
      <w:r>
        <w:rPr>
          <w:color w:val="306247"/>
        </w:rPr>
        <w:t>a</w:t>
      </w:r>
      <w:r>
        <w:rPr>
          <w:color w:val="315F45"/>
        </w:rPr>
        <w:t>a</w:t>
      </w:r>
      <w:r>
        <w:rPr>
          <w:color w:val="315D44"/>
        </w:rPr>
        <w:t>a</w:t>
      </w:r>
      <w:r>
        <w:rPr>
          <w:color w:val="2F5B42"/>
        </w:rPr>
        <w:t>a</w:t>
      </w:r>
      <w:r>
        <w:rPr>
          <w:color w:val="335C46"/>
        </w:rPr>
        <w:t>a</w:t>
      </w:r>
      <w:r>
        <w:rPr>
          <w:color w:val="345B46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25944"/>
        </w:rPr>
        <w:t>a</w:t>
      </w:r>
      <w:r>
        <w:rPr>
          <w:color w:val="325944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845"/>
        </w:rPr>
        <w:t>a</w:t>
      </w:r>
      <w:r>
        <w:rPr>
          <w:color w:val="325745"/>
        </w:rPr>
        <w:t>a</w:t>
      </w:r>
      <w:r>
        <w:rPr>
          <w:color w:val="325745"/>
        </w:rPr>
        <w:t>a</w:t>
      </w:r>
      <w:r>
        <w:rPr>
          <w:color w:val="325645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55349"/>
        </w:rPr>
        <w:t>a</w:t>
      </w:r>
      <w:r>
        <w:rPr>
          <w:color w:val="36514A"/>
        </w:rPr>
        <w:t>a</w:t>
      </w:r>
      <w:r>
        <w:rPr>
          <w:color w:val="36514C"/>
        </w:rPr>
        <w:t>a</w:t>
      </w:r>
      <w:r>
        <w:rPr>
          <w:color w:val="33514B"/>
        </w:rPr>
        <w:t>a</w:t>
      </w:r>
      <w:r>
        <w:rPr>
          <w:color w:val="31524B"/>
        </w:rPr>
        <w:t>a</w:t>
      </w:r>
      <w:r>
        <w:rPr>
          <w:color w:val="305147"/>
        </w:rPr>
        <w:t>a</w:t>
      </w:r>
      <w:r>
        <w:rPr>
          <w:color w:val="325143"/>
        </w:rPr>
        <w:t>a</w:t>
      </w:r>
      <w:r>
        <w:rPr>
          <w:color w:val="29422C"/>
        </w:rPr>
        <w:t>a</w:t>
      </w:r>
      <w:r>
        <w:rPr>
          <w:color w:val="536544"/>
        </w:rPr>
        <w:t>a</w:t>
      </w:r>
      <w:r>
        <w:rPr>
          <w:color w:val="949C6F"/>
        </w:rPr>
        <w:t>a</w:t>
      </w:r>
      <w:r>
        <w:rPr>
          <w:color w:val="CFCB93"/>
        </w:rPr>
        <w:t>a</w:t>
      </w:r>
      <w:r>
        <w:rPr>
          <w:color w:val="EBDD9E"/>
        </w:rPr>
        <w:t>a</w:t>
      </w:r>
      <w:r>
        <w:rPr>
          <w:color w:val="EDD891"/>
        </w:rPr>
        <w:t>a</w:t>
      </w:r>
      <w:r>
        <w:rPr>
          <w:color w:val="F0D288"/>
        </w:rPr>
        <w:t>a</w:t>
      </w:r>
      <w:r>
        <w:rPr>
          <w:color w:val="F4D083"/>
        </w:rPr>
        <w:t>a</w:t>
      </w:r>
      <w:r>
        <w:rPr>
          <w:color w:val="F6D284"/>
        </w:rPr>
        <w:t>a</w:t>
      </w:r>
      <w:r>
        <w:rPr>
          <w:color w:val="F7D483"/>
        </w:rPr>
        <w:t>a</w:t>
      </w:r>
      <w:r>
        <w:rPr>
          <w:color w:val="F8D486"/>
        </w:rPr>
        <w:t>a</w:t>
      </w:r>
      <w:r>
        <w:rPr>
          <w:color w:val="F6D589"/>
        </w:rPr>
        <w:t>a</w:t>
      </w:r>
      <w:r>
        <w:rPr>
          <w:color w:val="EDD18B"/>
        </w:rPr>
        <w:t>a</w:t>
      </w:r>
      <w:r>
        <w:rPr>
          <w:color w:val="EED79C"/>
        </w:rPr>
        <w:t>a</w:t>
      </w:r>
      <w:r>
        <w:rPr>
          <w:color w:val="BBA97C"/>
        </w:rPr>
        <w:t>a</w:t>
      </w:r>
      <w:r>
        <w:rPr>
          <w:color w:val="201600"/>
        </w:rPr>
        <w:t>a</w:t>
      </w:r>
      <w:r>
        <w:rPr>
          <w:color w:val="050100"/>
        </w:rPr>
        <w:t>a</w:t>
      </w:r>
      <w:r>
        <w:rPr>
          <w:color w:val="0606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705"/>
        </w:rPr>
        <w:t>a</w:t>
      </w:r>
      <w:r>
        <w:rPr>
          <w:color w:val="050302"/>
        </w:rPr>
        <w:t>a</w:t>
      </w:r>
      <w:r>
        <w:rPr>
          <w:color w:val="100404"/>
        </w:rPr>
        <w:t>a</w:t>
      </w:r>
      <w:r>
        <w:rPr>
          <w:color w:val="6B494C"/>
        </w:rPr>
        <w:t>a</w:t>
      </w:r>
      <w:r>
        <w:rPr>
          <w:color w:val="A06F74"/>
        </w:rPr>
        <w:t>a</w:t>
      </w:r>
      <w:r>
        <w:rPr>
          <w:color w:val="A4686F"/>
        </w:rPr>
        <w:t>a</w:t>
      </w:r>
      <w:r>
        <w:rPr>
          <w:color w:val="A7666C"/>
        </w:rPr>
        <w:t>a</w:t>
      </w:r>
      <w:r>
        <w:rPr>
          <w:color w:val="A5676A"/>
        </w:rPr>
        <w:t>a</w:t>
      </w:r>
      <w:r>
        <w:rPr>
          <w:color w:val="A36769"/>
        </w:rPr>
        <w:t>a</w:t>
      </w:r>
      <w:r>
        <w:rPr>
          <w:color w:val="9F6768"/>
        </w:rPr>
        <w:t>a</w:t>
      </w:r>
      <w:r>
        <w:rPr>
          <w:color w:val="9D6468"/>
        </w:rPr>
        <w:t>a</w:t>
      </w:r>
      <w:r>
        <w:rPr>
          <w:color w:val="9D6268"/>
        </w:rPr>
        <w:t>a</w:t>
      </w:r>
    </w:p>
    <w:p>
      <w:r>
        <w:rPr>
          <w:color w:val="919663"/>
        </w:rPr>
        <w:t>a</w:t>
      </w:r>
      <w:r>
        <w:rPr>
          <w:color w:val="858C57"/>
        </w:rPr>
        <w:t>a</w:t>
      </w:r>
      <w:r>
        <w:rPr>
          <w:color w:val="7D824F"/>
        </w:rPr>
        <w:t>a</w:t>
      </w:r>
      <w:r>
        <w:rPr>
          <w:color w:val="7B8352"/>
        </w:rPr>
        <w:t>a</w:t>
      </w:r>
      <w:r>
        <w:rPr>
          <w:color w:val="798353"/>
        </w:rPr>
        <w:t>a</w:t>
      </w:r>
      <w:r>
        <w:rPr>
          <w:color w:val="7A8550"/>
        </w:rPr>
        <w:t>a</w:t>
      </w:r>
      <w:r>
        <w:rPr>
          <w:color w:val="7B874E"/>
        </w:rPr>
        <w:t>a</w:t>
      </w:r>
      <w:r>
        <w:rPr>
          <w:color w:val="7C884D"/>
        </w:rPr>
        <w:t>a</w:t>
      </w:r>
      <w:r>
        <w:rPr>
          <w:color w:val="7E8752"/>
        </w:rPr>
        <w:t>a</w:t>
      </w:r>
      <w:r>
        <w:rPr>
          <w:color w:val="7E855C"/>
        </w:rPr>
        <w:t>a</w:t>
      </w:r>
      <w:r>
        <w:rPr>
          <w:color w:val="4F543C"/>
        </w:rPr>
        <w:t>a</w:t>
      </w:r>
      <w:r>
        <w:rPr>
          <w:color w:val="070901"/>
        </w:rPr>
        <w:t>a</w:t>
      </w:r>
      <w:r>
        <w:rPr>
          <w:color w:val="010100"/>
        </w:rPr>
        <w:t>a</w:t>
      </w:r>
      <w:r>
        <w:rPr>
          <w:color w:val="050505"/>
        </w:rPr>
        <w:t>a</w:t>
      </w:r>
      <w:r>
        <w:rPr>
          <w:color w:val="0202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60007"/>
        </w:rPr>
        <w:t>a</w:t>
      </w:r>
      <w:r>
        <w:rPr>
          <w:color w:val="1A1309"/>
        </w:rPr>
        <w:t>a</w:t>
      </w:r>
      <w:r>
        <w:rPr>
          <w:color w:val="A7A469"/>
        </w:rPr>
        <w:t>a</w:t>
      </w:r>
      <w:r>
        <w:rPr>
          <w:color w:val="EFEF8A"/>
        </w:rPr>
        <w:t>a</w:t>
      </w:r>
      <w:r>
        <w:rPr>
          <w:color w:val="F5F577"/>
        </w:rPr>
        <w:t>a</w:t>
      </w:r>
      <w:r>
        <w:rPr>
          <w:color w:val="EBE86C"/>
        </w:rPr>
        <w:t>a</w:t>
      </w:r>
      <w:r>
        <w:rPr>
          <w:color w:val="F4EE7C"/>
        </w:rPr>
        <w:t>a</w:t>
      </w:r>
      <w:r>
        <w:rPr>
          <w:color w:val="F5EB86"/>
        </w:rPr>
        <w:t>a</w:t>
      </w:r>
      <w:r>
        <w:rPr>
          <w:color w:val="F6E988"/>
        </w:rPr>
        <w:t>a</w:t>
      </w:r>
      <w:r>
        <w:rPr>
          <w:color w:val="F5EA85"/>
        </w:rPr>
        <w:t>a</w:t>
      </w:r>
      <w:r>
        <w:rPr>
          <w:color w:val="F4EC7E"/>
        </w:rPr>
        <w:t>a</w:t>
      </w:r>
      <w:r>
        <w:rPr>
          <w:color w:val="F4EE78"/>
        </w:rPr>
        <w:t>a</w:t>
      </w:r>
      <w:r>
        <w:rPr>
          <w:color w:val="F5EE78"/>
        </w:rPr>
        <w:t>a</w:t>
      </w:r>
      <w:r>
        <w:rPr>
          <w:color w:val="F7ED7E"/>
        </w:rPr>
        <w:t>a</w:t>
      </w:r>
      <w:r>
        <w:rPr>
          <w:color w:val="F6EB7F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5EA7E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2E77B"/>
        </w:rPr>
        <w:t>a</w:t>
      </w:r>
      <w:r>
        <w:rPr>
          <w:color w:val="F1E87B"/>
        </w:rPr>
        <w:t>a</w:t>
      </w:r>
      <w:r>
        <w:rPr>
          <w:color w:val="EEE778"/>
        </w:rPr>
        <w:t>a</w:t>
      </w:r>
      <w:r>
        <w:rPr>
          <w:color w:val="ECE777"/>
        </w:rPr>
        <w:t>a</w:t>
      </w:r>
      <w:r>
        <w:rPr>
          <w:color w:val="E9E577"/>
        </w:rPr>
        <w:t>a</w:t>
      </w:r>
      <w:r>
        <w:rPr>
          <w:color w:val="E7E475"/>
        </w:rPr>
        <w:t>a</w:t>
      </w:r>
      <w:r>
        <w:rPr>
          <w:color w:val="E5E374"/>
        </w:rPr>
        <w:t>a</w:t>
      </w:r>
      <w:r>
        <w:rPr>
          <w:color w:val="E2E275"/>
        </w:rPr>
        <w:t>a</w:t>
      </w:r>
      <w:r>
        <w:rPr>
          <w:color w:val="E0E274"/>
        </w:rPr>
        <w:t>a</w:t>
      </w:r>
      <w:r>
        <w:rPr>
          <w:color w:val="DEE173"/>
        </w:rPr>
        <w:t>a</w:t>
      </w:r>
      <w:r>
        <w:rPr>
          <w:color w:val="DBE173"/>
        </w:rPr>
        <w:t>a</w:t>
      </w:r>
      <w:r>
        <w:rPr>
          <w:color w:val="D9E072"/>
        </w:rPr>
        <w:t>a</w:t>
      </w:r>
      <w:r>
        <w:rPr>
          <w:color w:val="D8E071"/>
        </w:rPr>
        <w:t>a</w:t>
      </w:r>
      <w:r>
        <w:rPr>
          <w:color w:val="D7DF72"/>
        </w:rPr>
        <w:t>a</w:t>
      </w:r>
      <w:r>
        <w:rPr>
          <w:color w:val="D9DF6F"/>
        </w:rPr>
        <w:t>a</w:t>
      </w:r>
      <w:r>
        <w:rPr>
          <w:color w:val="DCDD6A"/>
        </w:rPr>
        <w:t>a</w:t>
      </w:r>
      <w:r>
        <w:rPr>
          <w:color w:val="D5DA69"/>
        </w:rPr>
        <w:t>a</w:t>
      </w:r>
      <w:r>
        <w:rPr>
          <w:color w:val="D0DC70"/>
        </w:rPr>
        <w:t>a</w:t>
      </w:r>
      <w:r>
        <w:rPr>
          <w:color w:val="CCE37F"/>
        </w:rPr>
        <w:t>a</w:t>
      </w:r>
      <w:r>
        <w:rPr>
          <w:color w:val="A2C86F"/>
        </w:rPr>
        <w:t>a</w:t>
      </w:r>
      <w:r>
        <w:rPr>
          <w:color w:val="629649"/>
        </w:rPr>
        <w:t>a</w:t>
      </w:r>
      <w:r>
        <w:rPr>
          <w:color w:val="3D7F3B"/>
        </w:rPr>
        <w:t>a</w:t>
      </w:r>
      <w:r>
        <w:rPr>
          <w:color w:val="378245"/>
        </w:rPr>
        <w:t>a</w:t>
      </w:r>
      <w:r>
        <w:rPr>
          <w:color w:val="338248"/>
        </w:rPr>
        <w:t>a</w:t>
      </w:r>
      <w:r>
        <w:rPr>
          <w:color w:val="328044"/>
        </w:rPr>
        <w:t>a</w:t>
      </w:r>
      <w:r>
        <w:rPr>
          <w:color w:val="368040"/>
        </w:rPr>
        <w:t>a</w:t>
      </w:r>
      <w:r>
        <w:rPr>
          <w:color w:val="39803F"/>
        </w:rPr>
        <w:t>a</w:t>
      </w:r>
      <w:r>
        <w:rPr>
          <w:color w:val="367F40"/>
        </w:rPr>
        <w:t>a</w:t>
      </w:r>
      <w:r>
        <w:rPr>
          <w:color w:val="347E42"/>
        </w:rPr>
        <w:t>a</w:t>
      </w:r>
      <w:r>
        <w:rPr>
          <w:color w:val="347E42"/>
        </w:rPr>
        <w:t>a</w:t>
      </w:r>
      <w:r>
        <w:rPr>
          <w:color w:val="347E42"/>
        </w:rPr>
        <w:t>a</w:t>
      </w:r>
      <w:r>
        <w:rPr>
          <w:color w:val="347E42"/>
        </w:rPr>
        <w:t>a</w:t>
      </w:r>
      <w:r>
        <w:rPr>
          <w:color w:val="347E42"/>
        </w:rPr>
        <w:t>a</w:t>
      </w:r>
      <w:r>
        <w:rPr>
          <w:color w:val="347E42"/>
        </w:rPr>
        <w:t>a</w:t>
      </w:r>
      <w:r>
        <w:rPr>
          <w:color w:val="357F42"/>
        </w:rPr>
        <w:t>a</w:t>
      </w:r>
      <w:r>
        <w:rPr>
          <w:color w:val="347E42"/>
        </w:rPr>
        <w:t>a</w:t>
      </w:r>
      <w:r>
        <w:rPr>
          <w:color w:val="347E42"/>
        </w:rPr>
        <w:t>a</w:t>
      </w:r>
      <w:r>
        <w:rPr>
          <w:color w:val="337D41"/>
        </w:rPr>
        <w:t>a</w:t>
      </w:r>
      <w:r>
        <w:rPr>
          <w:color w:val="337D41"/>
        </w:rPr>
        <w:t>a</w:t>
      </w:r>
      <w:r>
        <w:rPr>
          <w:color w:val="357C41"/>
        </w:rPr>
        <w:t>a</w:t>
      </w:r>
      <w:r>
        <w:rPr>
          <w:color w:val="377B41"/>
        </w:rPr>
        <w:t>a</w:t>
      </w:r>
      <w:r>
        <w:rPr>
          <w:color w:val="337D41"/>
        </w:rPr>
        <w:t>a</w:t>
      </w:r>
      <w:r>
        <w:rPr>
          <w:color w:val="2D7F40"/>
        </w:rPr>
        <w:t>a</w:t>
      </w:r>
      <w:r>
        <w:rPr>
          <w:color w:val="297F41"/>
        </w:rPr>
        <w:t>a</w:t>
      </w:r>
      <w:r>
        <w:rPr>
          <w:color w:val="297E43"/>
        </w:rPr>
        <w:t>a</w:t>
      </w:r>
      <w:r>
        <w:rPr>
          <w:color w:val="2E7B45"/>
        </w:rPr>
        <w:t>a</w:t>
      </w:r>
      <w:r>
        <w:rPr>
          <w:color w:val="3B774E"/>
        </w:rPr>
        <w:t>a</w:t>
      </w:r>
      <w:r>
        <w:rPr>
          <w:color w:val="1A4124"/>
        </w:rPr>
        <w:t>a</w:t>
      </w:r>
      <w:r>
        <w:rPr>
          <w:color w:val="031004"/>
        </w:rPr>
        <w:t>a</w:t>
      </w:r>
      <w:r>
        <w:rPr>
          <w:color w:val="010100"/>
        </w:rPr>
        <w:t>a</w:t>
      </w:r>
      <w:r>
        <w:rPr>
          <w:color w:val="0B0104"/>
        </w:rPr>
        <w:t>a</w:t>
      </w:r>
      <w:r>
        <w:rPr>
          <w:color w:val="0B0005"/>
        </w:rPr>
        <w:t>a</w:t>
      </w:r>
      <w:r>
        <w:rPr>
          <w:color w:val="06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60100"/>
        </w:rPr>
        <w:t>a</w:t>
      </w:r>
      <w:r>
        <w:rPr>
          <w:color w:val="030400"/>
        </w:rPr>
        <w:t>a</w:t>
      </w:r>
      <w:r>
        <w:rPr>
          <w:color w:val="000600"/>
        </w:rPr>
        <w:t>a</w:t>
      </w:r>
      <w:r>
        <w:rPr>
          <w:color w:val="142A18"/>
        </w:rPr>
        <w:t>a</w:t>
      </w:r>
      <w:r>
        <w:rPr>
          <w:color w:val="345E40"/>
        </w:rPr>
        <w:t>a</w:t>
      </w:r>
      <w:r>
        <w:rPr>
          <w:color w:val="2E633D"/>
        </w:rPr>
        <w:t>a</w:t>
      </w:r>
      <w:r>
        <w:rPr>
          <w:color w:val="2B6940"/>
        </w:rPr>
        <w:t>a</w:t>
      </w:r>
      <w:r>
        <w:rPr>
          <w:color w:val="27683F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96740"/>
        </w:rPr>
        <w:t>a</w:t>
      </w:r>
      <w:r>
        <w:rPr>
          <w:color w:val="2A6740"/>
        </w:rPr>
        <w:t>a</w:t>
      </w:r>
      <w:r>
        <w:rPr>
          <w:color w:val="2B6741"/>
        </w:rPr>
        <w:t>a</w:t>
      </w:r>
      <w:r>
        <w:rPr>
          <w:color w:val="2A6640"/>
        </w:rPr>
        <w:t>a</w:t>
      </w:r>
      <w:r>
        <w:rPr>
          <w:color w:val="29643E"/>
        </w:rPr>
        <w:t>a</w:t>
      </w:r>
      <w:r>
        <w:rPr>
          <w:color w:val="28623C"/>
        </w:rPr>
        <w:t>a</w:t>
      </w:r>
      <w:r>
        <w:rPr>
          <w:color w:val="27613B"/>
        </w:rPr>
        <w:t>a</w:t>
      </w:r>
      <w:r>
        <w:rPr>
          <w:color w:val="27613B"/>
        </w:rPr>
        <w:t>a</w:t>
      </w:r>
      <w:r>
        <w:rPr>
          <w:color w:val="29613E"/>
        </w:rPr>
        <w:t>a</w:t>
      </w:r>
      <w:r>
        <w:rPr>
          <w:color w:val="2B603E"/>
        </w:rPr>
        <w:t>a</w:t>
      </w:r>
      <w:r>
        <w:rPr>
          <w:color w:val="2B5E3D"/>
        </w:rPr>
        <w:t>a</w:t>
      </w:r>
      <w:r>
        <w:rPr>
          <w:color w:val="2B5F3B"/>
        </w:rPr>
        <w:t>a</w:t>
      </w:r>
      <w:r>
        <w:rPr>
          <w:color w:val="295E3A"/>
        </w:rPr>
        <w:t>a</w:t>
      </w:r>
      <w:r>
        <w:rPr>
          <w:color w:val="26603A"/>
        </w:rPr>
        <w:t>a</w:t>
      </w:r>
      <w:r>
        <w:rPr>
          <w:color w:val="24603C"/>
        </w:rPr>
        <w:t>a</w:t>
      </w:r>
      <w:r>
        <w:rPr>
          <w:color w:val="27603F"/>
        </w:rPr>
        <w:t>a</w:t>
      </w:r>
      <w:r>
        <w:rPr>
          <w:color w:val="2B5B41"/>
        </w:rPr>
        <w:t>a</w:t>
      </w:r>
      <w:r>
        <w:rPr>
          <w:color w:val="335443"/>
        </w:rPr>
        <w:t>a</w:t>
      </w:r>
      <w:r>
        <w:rPr>
          <w:color w:val="0E1F15"/>
        </w:rPr>
        <w:t>a</w:t>
      </w:r>
      <w:r>
        <w:rPr>
          <w:color w:val="0206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40302"/>
        </w:rPr>
        <w:t>a</w:t>
      </w:r>
      <w:r>
        <w:rPr>
          <w:color w:val="030201"/>
        </w:rPr>
        <w:t>a</w:t>
      </w:r>
      <w:r>
        <w:rPr>
          <w:color w:val="010100"/>
        </w:rPr>
        <w:t>a</w:t>
      </w:r>
      <w:r>
        <w:rPr>
          <w:color w:val="010000"/>
        </w:rPr>
        <w:t>a</w:t>
      </w:r>
      <w:r>
        <w:rPr>
          <w:color w:val="010201"/>
        </w:rPr>
        <w:t>a</w:t>
      </w:r>
      <w:r>
        <w:rPr>
          <w:color w:val="060A06"/>
        </w:rPr>
        <w:t>a</w:t>
      </w:r>
      <w:r>
        <w:rPr>
          <w:color w:val="203227"/>
        </w:rPr>
        <w:t>a</w:t>
      </w:r>
      <w:r>
        <w:rPr>
          <w:color w:val="355443"/>
        </w:rPr>
        <w:t>a</w:t>
      </w:r>
      <w:r>
        <w:rPr>
          <w:color w:val="3C5E4B"/>
        </w:rPr>
        <w:t>a</w:t>
      </w:r>
      <w:r>
        <w:rPr>
          <w:color w:val="335A46"/>
        </w:rPr>
        <w:t>a</w:t>
      </w:r>
      <w:r>
        <w:rPr>
          <w:color w:val="325D46"/>
        </w:rPr>
        <w:t>a</w:t>
      </w:r>
      <w:r>
        <w:rPr>
          <w:color w:val="316049"/>
        </w:rPr>
        <w:t>a</w:t>
      </w:r>
      <w:r>
        <w:rPr>
          <w:color w:val="2D5F45"/>
        </w:rPr>
        <w:t>a</w:t>
      </w:r>
      <w:r>
        <w:rPr>
          <w:color w:val="2D6045"/>
        </w:rPr>
        <w:t>a</w:t>
      </w:r>
      <w:r>
        <w:rPr>
          <w:color w:val="2F6146"/>
        </w:rPr>
        <w:t>a</w:t>
      </w:r>
      <w:r>
        <w:rPr>
          <w:color w:val="316147"/>
        </w:rPr>
        <w:t>a</w:t>
      </w:r>
      <w:r>
        <w:rPr>
          <w:color w:val="325F45"/>
        </w:rPr>
        <w:t>a</w:t>
      </w:r>
      <w:r>
        <w:rPr>
          <w:color w:val="315C43"/>
        </w:rPr>
        <w:t>a</w:t>
      </w:r>
      <w:r>
        <w:rPr>
          <w:color w:val="315A42"/>
        </w:rPr>
        <w:t>a</w:t>
      </w:r>
      <w:r>
        <w:rPr>
          <w:color w:val="345B46"/>
        </w:rPr>
        <w:t>a</w:t>
      </w:r>
      <w:r>
        <w:rPr>
          <w:color w:val="345B46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944"/>
        </w:rPr>
        <w:t>a</w:t>
      </w:r>
      <w:r>
        <w:rPr>
          <w:color w:val="325944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845"/>
        </w:rPr>
        <w:t>a</w:t>
      </w:r>
      <w:r>
        <w:rPr>
          <w:color w:val="325745"/>
        </w:rPr>
        <w:t>a</w:t>
      </w:r>
      <w:r>
        <w:rPr>
          <w:color w:val="325745"/>
        </w:rPr>
        <w:t>a</w:t>
      </w:r>
      <w:r>
        <w:rPr>
          <w:color w:val="325645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55347"/>
        </w:rPr>
        <w:t>a</w:t>
      </w:r>
      <w:r>
        <w:rPr>
          <w:color w:val="375148"/>
        </w:rPr>
        <w:t>a</w:t>
      </w:r>
      <w:r>
        <w:rPr>
          <w:color w:val="36514A"/>
        </w:rPr>
        <w:t>a</w:t>
      </w:r>
      <w:r>
        <w:rPr>
          <w:color w:val="33514B"/>
        </w:rPr>
        <w:t>a</w:t>
      </w:r>
      <w:r>
        <w:rPr>
          <w:color w:val="31514C"/>
        </w:rPr>
        <w:t>a</w:t>
      </w:r>
      <w:r>
        <w:rPr>
          <w:color w:val="2F524B"/>
        </w:rPr>
        <w:t>a</w:t>
      </w:r>
      <w:r>
        <w:rPr>
          <w:color w:val="2F5148"/>
        </w:rPr>
        <w:t>a</w:t>
      </w:r>
      <w:r>
        <w:rPr>
          <w:color w:val="274535"/>
        </w:rPr>
        <w:t>a</w:t>
      </w:r>
      <w:r>
        <w:rPr>
          <w:color w:val="314931"/>
        </w:rPr>
        <w:t>a</w:t>
      </w:r>
      <w:r>
        <w:rPr>
          <w:color w:val="4D5B3A"/>
        </w:rPr>
        <w:t>a</w:t>
      </w:r>
      <w:r>
        <w:rPr>
          <w:color w:val="797E53"/>
        </w:rPr>
        <w:t>a</w:t>
      </w:r>
      <w:r>
        <w:rPr>
          <w:color w:val="ACAA76"/>
        </w:rPr>
        <w:t>a</w:t>
      </w:r>
      <w:r>
        <w:rPr>
          <w:color w:val="D3C98F"/>
        </w:rPr>
        <w:t>a</w:t>
      </w:r>
      <w:r>
        <w:rPr>
          <w:color w:val="E9D594"/>
        </w:rPr>
        <w:t>a</w:t>
      </w:r>
      <w:r>
        <w:rPr>
          <w:color w:val="EFD490"/>
        </w:rPr>
        <w:t>a</w:t>
      </w:r>
      <w:r>
        <w:rPr>
          <w:color w:val="EED38E"/>
        </w:rPr>
        <w:t>a</w:t>
      </w:r>
      <w:r>
        <w:rPr>
          <w:color w:val="ECD18C"/>
        </w:rPr>
        <w:t>a</w:t>
      </w:r>
      <w:r>
        <w:rPr>
          <w:color w:val="EBD08B"/>
        </w:rPr>
        <w:t>a</w:t>
      </w:r>
      <w:r>
        <w:rPr>
          <w:color w:val="EACF8D"/>
        </w:rPr>
        <w:t>a</w:t>
      </w:r>
      <w:r>
        <w:rPr>
          <w:color w:val="EBD296"/>
        </w:rPr>
        <w:t>a</w:t>
      </w:r>
      <w:r>
        <w:rPr>
          <w:color w:val="EEDAA6"/>
        </w:rPr>
        <w:t>a</w:t>
      </w:r>
      <w:r>
        <w:rPr>
          <w:color w:val="A09068"/>
        </w:rPr>
        <w:t>a</w:t>
      </w:r>
      <w:r>
        <w:rPr>
          <w:color w:val="140900"/>
        </w:rPr>
        <w:t>a</w:t>
      </w:r>
      <w:r>
        <w:rPr>
          <w:color w:val="080100"/>
        </w:rPr>
        <w:t>a</w:t>
      </w:r>
      <w:r>
        <w:rPr>
          <w:color w:val="0B0801"/>
        </w:rPr>
        <w:t>a</w:t>
      </w:r>
      <w:r>
        <w:rPr>
          <w:color w:val="0604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502"/>
        </w:rPr>
        <w:t>a</w:t>
      </w:r>
      <w:r>
        <w:rPr>
          <w:color w:val="050201"/>
        </w:rPr>
        <w:t>a</w:t>
      </w:r>
      <w:r>
        <w:rPr>
          <w:color w:val="1D0A0A"/>
        </w:rPr>
        <w:t>a</w:t>
      </w:r>
      <w:r>
        <w:rPr>
          <w:color w:val="765355"/>
        </w:rPr>
        <w:t>a</w:t>
      </w:r>
      <w:r>
        <w:rPr>
          <w:color w:val="A57276"/>
        </w:rPr>
        <w:t>a</w:t>
      </w:r>
      <w:r>
        <w:rPr>
          <w:color w:val="A7696E"/>
        </w:rPr>
        <w:t>a</w:t>
      </w:r>
      <w:r>
        <w:rPr>
          <w:color w:val="A9696D"/>
        </w:rPr>
        <w:t>a</w:t>
      </w:r>
      <w:r>
        <w:rPr>
          <w:color w:val="A5686A"/>
        </w:rPr>
        <w:t>a</w:t>
      </w:r>
      <w:r>
        <w:rPr>
          <w:color w:val="A36769"/>
        </w:rPr>
        <w:t>a</w:t>
      </w:r>
      <w:r>
        <w:rPr>
          <w:color w:val="9F6768"/>
        </w:rPr>
        <w:t>a</w:t>
      </w:r>
      <w:r>
        <w:rPr>
          <w:color w:val="9D6568"/>
        </w:rPr>
        <w:t>a</w:t>
      </w:r>
      <w:r>
        <w:rPr>
          <w:color w:val="9C6368"/>
        </w:rPr>
        <w:t>a</w:t>
      </w:r>
    </w:p>
    <w:p>
      <w:r>
        <w:rPr>
          <w:color w:val="7A824F"/>
        </w:rPr>
        <w:t>a</w:t>
      </w:r>
      <w:r>
        <w:rPr>
          <w:color w:val="777F4C"/>
        </w:rPr>
        <w:t>a</w:t>
      </w:r>
      <w:r>
        <w:rPr>
          <w:color w:val="7A824F"/>
        </w:rPr>
        <w:t>a</w:t>
      </w:r>
      <w:r>
        <w:rPr>
          <w:color w:val="7B8655"/>
        </w:rPr>
        <w:t>a</w:t>
      </w:r>
      <w:r>
        <w:rPr>
          <w:color w:val="768254"/>
        </w:rPr>
        <w:t>a</w:t>
      </w:r>
      <w:r>
        <w:rPr>
          <w:color w:val="778451"/>
        </w:rPr>
        <w:t>a</w:t>
      </w:r>
      <w:r>
        <w:rPr>
          <w:color w:val="78854C"/>
        </w:rPr>
        <w:t>a</w:t>
      </w:r>
      <w:r>
        <w:rPr>
          <w:color w:val="79874C"/>
        </w:rPr>
        <w:t>a</w:t>
      </w:r>
      <w:r>
        <w:rPr>
          <w:color w:val="7A8550"/>
        </w:rPr>
        <w:t>a</w:t>
      </w:r>
      <w:r>
        <w:rPr>
          <w:color w:val="7C8559"/>
        </w:rPr>
        <w:t>a</w:t>
      </w:r>
      <w:r>
        <w:rPr>
          <w:color w:val="606649"/>
        </w:rPr>
        <w:t>a</w:t>
      </w:r>
      <w:r>
        <w:rPr>
          <w:color w:val="0F1207"/>
        </w:rPr>
        <w:t>a</w:t>
      </w:r>
      <w:r>
        <w:rPr>
          <w:color w:val="000100"/>
        </w:rPr>
        <w:t>a</w:t>
      </w:r>
      <w:r>
        <w:rPr>
          <w:color w:val="050505"/>
        </w:rPr>
        <w:t>a</w:t>
      </w:r>
      <w:r>
        <w:rPr>
          <w:color w:val="010102"/>
        </w:rPr>
        <w:t>a</w:t>
      </w:r>
      <w:r>
        <w:rPr>
          <w:color w:val="0604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60000"/>
        </w:rPr>
        <w:t>a</w:t>
      </w:r>
      <w:r>
        <w:rPr>
          <w:color w:val="4A4425"/>
        </w:rPr>
        <w:t>a</w:t>
      </w:r>
      <w:r>
        <w:rPr>
          <w:color w:val="DDDB8F"/>
        </w:rPr>
        <w:t>a</w:t>
      </w:r>
      <w:r>
        <w:rPr>
          <w:color w:val="E9E97A"/>
        </w:rPr>
        <w:t>a</w:t>
      </w:r>
      <w:r>
        <w:rPr>
          <w:color w:val="FCFB7D"/>
        </w:rPr>
        <w:t>a</w:t>
      </w:r>
      <w:r>
        <w:rPr>
          <w:color w:val="E4E06A"/>
        </w:rPr>
        <w:t>a</w:t>
      </w:r>
      <w:r>
        <w:rPr>
          <w:color w:val="F8EF86"/>
        </w:rPr>
        <w:t>a</w:t>
      </w:r>
      <w:r>
        <w:rPr>
          <w:color w:val="F6E988"/>
        </w:rPr>
        <w:t>a</w:t>
      </w:r>
      <w:r>
        <w:rPr>
          <w:color w:val="F6EA86"/>
        </w:rPr>
        <w:t>a</w:t>
      </w:r>
      <w:r>
        <w:rPr>
          <w:color w:val="F5EB80"/>
        </w:rPr>
        <w:t>a</w:t>
      </w:r>
      <w:r>
        <w:rPr>
          <w:color w:val="F4ED7C"/>
        </w:rPr>
        <w:t>a</w:t>
      </w:r>
      <w:r>
        <w:rPr>
          <w:color w:val="F3ED7B"/>
        </w:rPr>
        <w:t>a</w:t>
      </w:r>
      <w:r>
        <w:rPr>
          <w:color w:val="F4ED7D"/>
        </w:rPr>
        <w:t>a</w:t>
      </w:r>
      <w:r>
        <w:rPr>
          <w:color w:val="F7EC80"/>
        </w:rPr>
        <w:t>a</w:t>
      </w:r>
      <w:r>
        <w:rPr>
          <w:color w:val="F6EB7F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3E97D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0E77A"/>
        </w:rPr>
        <w:t>a</w:t>
      </w:r>
      <w:r>
        <w:rPr>
          <w:color w:val="EDE777"/>
        </w:rPr>
        <w:t>a</w:t>
      </w:r>
      <w:r>
        <w:rPr>
          <w:color w:val="EAE776"/>
        </w:rPr>
        <w:t>a</w:t>
      </w:r>
      <w:r>
        <w:rPr>
          <w:color w:val="E8E577"/>
        </w:rPr>
        <w:t>a</w:t>
      </w:r>
      <w:r>
        <w:rPr>
          <w:color w:val="E6E475"/>
        </w:rPr>
        <w:t>a</w:t>
      </w:r>
      <w:r>
        <w:rPr>
          <w:color w:val="E4E373"/>
        </w:rPr>
        <w:t>a</w:t>
      </w:r>
      <w:r>
        <w:rPr>
          <w:color w:val="E1E275"/>
        </w:rPr>
        <w:t>a</w:t>
      </w:r>
      <w:r>
        <w:rPr>
          <w:color w:val="DFE173"/>
        </w:rPr>
        <w:t>a</w:t>
      </w:r>
      <w:r>
        <w:rPr>
          <w:color w:val="DDE172"/>
        </w:rPr>
        <w:t>a</w:t>
      </w:r>
      <w:r>
        <w:rPr>
          <w:color w:val="DAE072"/>
        </w:rPr>
        <w:t>a</w:t>
      </w:r>
      <w:r>
        <w:rPr>
          <w:color w:val="D9E072"/>
        </w:rPr>
        <w:t>a</w:t>
      </w:r>
      <w:r>
        <w:rPr>
          <w:color w:val="D7DF70"/>
        </w:rPr>
        <w:t>a</w:t>
      </w:r>
      <w:r>
        <w:rPr>
          <w:color w:val="D6DE71"/>
        </w:rPr>
        <w:t>a</w:t>
      </w:r>
      <w:r>
        <w:rPr>
          <w:color w:val="D7DF71"/>
        </w:rPr>
        <w:t>a</w:t>
      </w:r>
      <w:r>
        <w:rPr>
          <w:color w:val="D9DE6E"/>
        </w:rPr>
        <w:t>a</w:t>
      </w:r>
      <w:r>
        <w:rPr>
          <w:color w:val="D4D867"/>
        </w:rPr>
        <w:t>a</w:t>
      </w:r>
      <w:r>
        <w:rPr>
          <w:color w:val="D2DA6A"/>
        </w:rPr>
        <w:t>a</w:t>
      </w:r>
      <w:r>
        <w:rPr>
          <w:color w:val="D7E479"/>
        </w:rPr>
        <w:t>a</w:t>
      </w:r>
      <w:r>
        <w:rPr>
          <w:color w:val="BFD875"/>
        </w:rPr>
        <w:t>a</w:t>
      </w:r>
      <w:r>
        <w:rPr>
          <w:color w:val="92BA62"/>
        </w:rPr>
        <w:t>a</w:t>
      </w:r>
      <w:r>
        <w:rPr>
          <w:color w:val="4B8439"/>
        </w:rPr>
        <w:t>a</w:t>
      </w:r>
      <w:r>
        <w:rPr>
          <w:color w:val="3A813F"/>
        </w:rPr>
        <w:t>a</w:t>
      </w:r>
      <w:r>
        <w:rPr>
          <w:color w:val="317F43"/>
        </w:rPr>
        <w:t>a</w:t>
      </w:r>
      <w:r>
        <w:rPr>
          <w:color w:val="308043"/>
        </w:rPr>
        <w:t>a</w:t>
      </w:r>
      <w:r>
        <w:rPr>
          <w:color w:val="338041"/>
        </w:rPr>
        <w:t>a</w:t>
      </w:r>
      <w:r>
        <w:rPr>
          <w:color w:val="368040"/>
        </w:rPr>
        <w:t>a</w:t>
      </w:r>
      <w:r>
        <w:rPr>
          <w:color w:val="347E40"/>
        </w:rPr>
        <w:t>a</w:t>
      </w:r>
      <w:r>
        <w:rPr>
          <w:color w:val="337D42"/>
        </w:rPr>
        <w:t>a</w:t>
      </w:r>
      <w:r>
        <w:rPr>
          <w:color w:val="337D42"/>
        </w:rPr>
        <w:t>a</w:t>
      </w:r>
      <w:r>
        <w:rPr>
          <w:color w:val="337D42"/>
        </w:rPr>
        <w:t>a</w:t>
      </w:r>
      <w:r>
        <w:rPr>
          <w:color w:val="337D42"/>
        </w:rPr>
        <w:t>a</w:t>
      </w:r>
      <w:r>
        <w:rPr>
          <w:color w:val="337D42"/>
        </w:rPr>
        <w:t>a</w:t>
      </w:r>
      <w:r>
        <w:rPr>
          <w:color w:val="347E43"/>
        </w:rPr>
        <w:t>a</w:t>
      </w:r>
      <w:r>
        <w:rPr>
          <w:color w:val="347E43"/>
        </w:rPr>
        <w:t>a</w:t>
      </w:r>
      <w:r>
        <w:rPr>
          <w:color w:val="347E43"/>
        </w:rPr>
        <w:t>a</w:t>
      </w:r>
      <w:r>
        <w:rPr>
          <w:color w:val="337D42"/>
        </w:rPr>
        <w:t>a</w:t>
      </w:r>
      <w:r>
        <w:rPr>
          <w:color w:val="337D42"/>
        </w:rPr>
        <w:t>a</w:t>
      </w:r>
      <w:r>
        <w:rPr>
          <w:color w:val="327C41"/>
        </w:rPr>
        <w:t>a</w:t>
      </w:r>
      <w:r>
        <w:rPr>
          <w:color w:val="347B41"/>
        </w:rPr>
        <w:t>a</w:t>
      </w:r>
      <w:r>
        <w:rPr>
          <w:color w:val="357B41"/>
        </w:rPr>
        <w:t>a</w:t>
      </w:r>
      <w:r>
        <w:rPr>
          <w:color w:val="337D42"/>
        </w:rPr>
        <w:t>a</w:t>
      </w:r>
      <w:r>
        <w:rPr>
          <w:color w:val="2D7F41"/>
        </w:rPr>
        <w:t>a</w:t>
      </w:r>
      <w:r>
        <w:rPr>
          <w:color w:val="277D40"/>
        </w:rPr>
        <w:t>a</w:t>
      </w:r>
      <w:r>
        <w:rPr>
          <w:color w:val="2C7C43"/>
        </w:rPr>
        <w:t>a</w:t>
      </w:r>
      <w:r>
        <w:rPr>
          <w:color w:val="377B4A"/>
        </w:rPr>
        <w:t>a</w:t>
      </w:r>
      <w:r>
        <w:rPr>
          <w:color w:val="3E6E4A"/>
        </w:rPr>
        <w:t>a</w:t>
      </w:r>
      <w:r>
        <w:rPr>
          <w:color w:val="08210C"/>
        </w:rPr>
        <w:t>a</w:t>
      </w:r>
      <w:r>
        <w:rPr>
          <w:color w:val="010600"/>
        </w:rPr>
        <w:t>a</w:t>
      </w:r>
      <w:r>
        <w:rPr>
          <w:color w:val="050201"/>
        </w:rPr>
        <w:t>a</w:t>
      </w:r>
      <w:r>
        <w:rPr>
          <w:color w:val="090005"/>
        </w:rPr>
        <w:t>a</w:t>
      </w:r>
      <w:r>
        <w:rPr>
          <w:color w:val="090008"/>
        </w:rPr>
        <w:t>a</w:t>
      </w:r>
      <w:r>
        <w:rPr>
          <w:color w:val="0400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60100"/>
        </w:rPr>
        <w:t>a</w:t>
      </w:r>
      <w:r>
        <w:rPr>
          <w:color w:val="040400"/>
        </w:rPr>
        <w:t>a</w:t>
      </w:r>
      <w:r>
        <w:rPr>
          <w:color w:val="000500"/>
        </w:rPr>
        <w:t>a</w:t>
      </w:r>
      <w:r>
        <w:rPr>
          <w:color w:val="122816"/>
        </w:rPr>
        <w:t>a</w:t>
      </w:r>
      <w:r>
        <w:rPr>
          <w:color w:val="345B3E"/>
        </w:rPr>
        <w:t>a</w:t>
      </w:r>
      <w:r>
        <w:rPr>
          <w:color w:val="30633E"/>
        </w:rPr>
        <w:t>a</w:t>
      </w:r>
      <w:r>
        <w:rPr>
          <w:color w:val="2D6840"/>
        </w:rPr>
        <w:t>a</w:t>
      </w:r>
      <w:r>
        <w:rPr>
          <w:color w:val="296840"/>
        </w:rPr>
        <w:t>a</w:t>
      </w:r>
      <w:r>
        <w:rPr>
          <w:color w:val="286941"/>
        </w:rPr>
        <w:t>a</w:t>
      </w:r>
      <w:r>
        <w:rPr>
          <w:color w:val="276840"/>
        </w:rPr>
        <w:t>a</w:t>
      </w:r>
      <w:r>
        <w:rPr>
          <w:color w:val="286740"/>
        </w:rPr>
        <w:t>a</w:t>
      </w:r>
      <w:r>
        <w:rPr>
          <w:color w:val="296740"/>
        </w:rPr>
        <w:t>a</w:t>
      </w:r>
      <w:r>
        <w:rPr>
          <w:color w:val="28663F"/>
        </w:rPr>
        <w:t>a</w:t>
      </w:r>
      <w:r>
        <w:rPr>
          <w:color w:val="296640"/>
        </w:rPr>
        <w:t>a</w:t>
      </w:r>
      <w:r>
        <w:rPr>
          <w:color w:val="2A6640"/>
        </w:rPr>
        <w:t>a</w:t>
      </w:r>
      <w:r>
        <w:rPr>
          <w:color w:val="29653F"/>
        </w:rPr>
        <w:t>a</w:t>
      </w:r>
      <w:r>
        <w:rPr>
          <w:color w:val="29643E"/>
        </w:rPr>
        <w:t>a</w:t>
      </w:r>
      <w:r>
        <w:rPr>
          <w:color w:val="29633D"/>
        </w:rPr>
        <w:t>a</w:t>
      </w:r>
      <w:r>
        <w:rPr>
          <w:color w:val="28623C"/>
        </w:rPr>
        <w:t>a</w:t>
      </w:r>
      <w:r>
        <w:rPr>
          <w:color w:val="28623C"/>
        </w:rPr>
        <w:t>a</w:t>
      </w:r>
      <w:r>
        <w:rPr>
          <w:color w:val="2A603E"/>
        </w:rPr>
        <w:t>a</w:t>
      </w:r>
      <w:r>
        <w:rPr>
          <w:color w:val="2C5F3E"/>
        </w:rPr>
        <w:t>a</w:t>
      </w:r>
      <w:r>
        <w:rPr>
          <w:color w:val="2C5D3D"/>
        </w:rPr>
        <w:t>a</w:t>
      </w:r>
      <w:r>
        <w:rPr>
          <w:color w:val="2C5E3B"/>
        </w:rPr>
        <w:t>a</w:t>
      </w:r>
      <w:r>
        <w:rPr>
          <w:color w:val="295E3A"/>
        </w:rPr>
        <w:t>a</w:t>
      </w:r>
      <w:r>
        <w:rPr>
          <w:color w:val="26603A"/>
        </w:rPr>
        <w:t>a</w:t>
      </w:r>
      <w:r>
        <w:rPr>
          <w:color w:val="235F3B"/>
        </w:rPr>
        <w:t>a</w:t>
      </w:r>
      <w:r>
        <w:rPr>
          <w:color w:val="276140"/>
        </w:rPr>
        <w:t>a</w:t>
      </w:r>
      <w:r>
        <w:rPr>
          <w:color w:val="2B5B41"/>
        </w:rPr>
        <w:t>a</w:t>
      </w:r>
      <w:r>
        <w:rPr>
          <w:color w:val="335644"/>
        </w:rPr>
        <w:t>a</w:t>
      </w:r>
      <w:r>
        <w:rPr>
          <w:color w:val="102318"/>
        </w:rPr>
        <w:t>a</w:t>
      </w:r>
      <w:r>
        <w:rPr>
          <w:color w:val="0105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2"/>
        </w:rPr>
        <w:t>a</w:t>
      </w:r>
      <w:r>
        <w:rPr>
          <w:color w:val="030102"/>
        </w:rPr>
        <w:t>a</w:t>
      </w:r>
      <w:r>
        <w:rPr>
          <w:color w:val="040202"/>
        </w:rPr>
        <w:t>a</w:t>
      </w:r>
      <w:r>
        <w:rPr>
          <w:color w:val="040203"/>
        </w:rPr>
        <w:t>a</w:t>
      </w:r>
      <w:r>
        <w:rPr>
          <w:color w:val="030202"/>
        </w:rPr>
        <w:t>a</w:t>
      </w:r>
      <w:r>
        <w:rPr>
          <w:color w:val="010201"/>
        </w:rPr>
        <w:t>a</w:t>
      </w:r>
      <w:r>
        <w:rPr>
          <w:color w:val="0B1711"/>
        </w:rPr>
        <w:t>a</w:t>
      </w:r>
      <w:r>
        <w:rPr>
          <w:color w:val="243D2F"/>
        </w:rPr>
        <w:t>a</w:t>
      </w:r>
      <w:r>
        <w:rPr>
          <w:color w:val="3B5849"/>
        </w:rPr>
        <w:t>a</w:t>
      </w:r>
      <w:r>
        <w:rPr>
          <w:color w:val="385A49"/>
        </w:rPr>
        <w:t>a</w:t>
      </w:r>
      <w:r>
        <w:rPr>
          <w:color w:val="2E5743"/>
        </w:rPr>
        <w:t>a</w:t>
      </w:r>
      <w:r>
        <w:rPr>
          <w:color w:val="2F5B45"/>
        </w:rPr>
        <w:t>a</w:t>
      </w:r>
      <w:r>
        <w:rPr>
          <w:color w:val="2F6047"/>
        </w:rPr>
        <w:t>a</w:t>
      </w:r>
      <w:r>
        <w:rPr>
          <w:color w:val="2D5F46"/>
        </w:rPr>
        <w:t>a</w:t>
      </w:r>
      <w:r>
        <w:rPr>
          <w:color w:val="2F5F45"/>
        </w:rPr>
        <w:t>a</w:t>
      </w:r>
      <w:r>
        <w:rPr>
          <w:color w:val="326046"/>
        </w:rPr>
        <w:t>a</w:t>
      </w:r>
      <w:r>
        <w:rPr>
          <w:color w:val="325E45"/>
        </w:rPr>
        <w:t>a</w:t>
      </w:r>
      <w:r>
        <w:rPr>
          <w:color w:val="325C42"/>
        </w:rPr>
        <w:t>a</w:t>
      </w:r>
      <w:r>
        <w:rPr>
          <w:color w:val="335941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845"/>
        </w:rPr>
        <w:t>a</w:t>
      </w:r>
      <w:r>
        <w:rPr>
          <w:color w:val="325745"/>
        </w:rPr>
        <w:t>a</w:t>
      </w:r>
      <w:r>
        <w:rPr>
          <w:color w:val="325745"/>
        </w:rPr>
        <w:t>a</w:t>
      </w:r>
      <w:r>
        <w:rPr>
          <w:color w:val="325645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55347"/>
        </w:rPr>
        <w:t>a</w:t>
      </w:r>
      <w:r>
        <w:rPr>
          <w:color w:val="385247"/>
        </w:rPr>
        <w:t>a</w:t>
      </w:r>
      <w:r>
        <w:rPr>
          <w:color w:val="375148"/>
        </w:rPr>
        <w:t>a</w:t>
      </w:r>
      <w:r>
        <w:rPr>
          <w:color w:val="33524A"/>
        </w:rPr>
        <w:t>a</w:t>
      </w:r>
      <w:r>
        <w:rPr>
          <w:color w:val="31524C"/>
        </w:rPr>
        <w:t>a</w:t>
      </w:r>
      <w:r>
        <w:rPr>
          <w:color w:val="2F524C"/>
        </w:rPr>
        <w:t>a</w:t>
      </w:r>
      <w:r>
        <w:rPr>
          <w:color w:val="2F524B"/>
        </w:rPr>
        <w:t>a</w:t>
      </w:r>
      <w:r>
        <w:rPr>
          <w:color w:val="35554B"/>
        </w:rPr>
        <w:t>a</w:t>
      </w:r>
      <w:r>
        <w:rPr>
          <w:color w:val="2E4B3A"/>
        </w:rPr>
        <w:t>a</w:t>
      </w:r>
      <w:r>
        <w:rPr>
          <w:color w:val="2E442C"/>
        </w:rPr>
        <w:t>a</w:t>
      </w:r>
      <w:r>
        <w:rPr>
          <w:color w:val="3C4B2D"/>
        </w:rPr>
        <w:t>a</w:t>
      </w:r>
      <w:r>
        <w:rPr>
          <w:color w:val="59613C"/>
        </w:rPr>
        <w:t>a</w:t>
      </w:r>
      <w:r>
        <w:rPr>
          <w:color w:val="75774E"/>
        </w:rPr>
        <w:t>a</w:t>
      </w:r>
      <w:r>
        <w:rPr>
          <w:color w:val="A19B69"/>
        </w:rPr>
        <w:t>a</w:t>
      </w:r>
      <w:r>
        <w:rPr>
          <w:color w:val="BDB17B"/>
        </w:rPr>
        <w:t>a</w:t>
      </w:r>
      <w:r>
        <w:rPr>
          <w:color w:val="CFC28A"/>
        </w:rPr>
        <w:t>a</w:t>
      </w:r>
      <w:r>
        <w:rPr>
          <w:color w:val="DED098"/>
        </w:rPr>
        <w:t>a</w:t>
      </w:r>
      <w:r>
        <w:rPr>
          <w:color w:val="E3D49D"/>
        </w:rPr>
        <w:t>a</w:t>
      </w:r>
      <w:r>
        <w:rPr>
          <w:color w:val="E0D19C"/>
        </w:rPr>
        <w:t>a</w:t>
      </w:r>
      <w:r>
        <w:rPr>
          <w:color w:val="DBCC9D"/>
        </w:rPr>
        <w:t>a</w:t>
      </w:r>
      <w:r>
        <w:rPr>
          <w:color w:val="CDBF96"/>
        </w:rPr>
        <w:t>a</w:t>
      </w:r>
      <w:r>
        <w:rPr>
          <w:color w:val="726747"/>
        </w:rPr>
        <w:t>a</w:t>
      </w:r>
      <w:r>
        <w:rPr>
          <w:color w:val="090100"/>
        </w:rPr>
        <w:t>a</w:t>
      </w:r>
      <w:r>
        <w:rPr>
          <w:color w:val="090300"/>
        </w:rPr>
        <w:t>a</w:t>
      </w:r>
      <w:r>
        <w:rPr>
          <w:color w:val="080300"/>
        </w:rPr>
        <w:t>a</w:t>
      </w:r>
      <w:r>
        <w:rPr>
          <w:color w:val="0300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0"/>
        </w:rPr>
        <w:t>a</w:t>
      </w:r>
      <w:r>
        <w:rPr>
          <w:color w:val="060100"/>
        </w:rPr>
        <w:t>a</w:t>
      </w:r>
      <w:r>
        <w:rPr>
          <w:color w:val="301B18"/>
        </w:rPr>
        <w:t>a</w:t>
      </w:r>
      <w:r>
        <w:rPr>
          <w:color w:val="866061"/>
        </w:rPr>
        <w:t>a</w:t>
      </w:r>
      <w:r>
        <w:rPr>
          <w:color w:val="A87477"/>
        </w:rPr>
        <w:t>a</w:t>
      </w:r>
      <w:r>
        <w:rPr>
          <w:color w:val="A7686C"/>
        </w:rPr>
        <w:t>a</w:t>
      </w:r>
      <w:r>
        <w:rPr>
          <w:color w:val="AD6B6F"/>
        </w:rPr>
        <w:t>a</w:t>
      </w:r>
      <w:r>
        <w:rPr>
          <w:color w:val="A66869"/>
        </w:rPr>
        <w:t>a</w:t>
      </w:r>
      <w:r>
        <w:rPr>
          <w:color w:val="A36869"/>
        </w:rPr>
        <w:t>a</w:t>
      </w:r>
      <w:r>
        <w:rPr>
          <w:color w:val="9E6868"/>
        </w:rPr>
        <w:t>a</w:t>
      </w:r>
      <w:r>
        <w:rPr>
          <w:color w:val="9D6669"/>
        </w:rPr>
        <w:t>a</w:t>
      </w:r>
      <w:r>
        <w:rPr>
          <w:color w:val="9C6469"/>
        </w:rPr>
        <w:t>a</w:t>
      </w:r>
    </w:p>
    <w:p>
      <w:r>
        <w:rPr>
          <w:color w:val="7D8553"/>
        </w:rPr>
        <w:t>a</w:t>
      </w:r>
      <w:r>
        <w:rPr>
          <w:color w:val="798351"/>
        </w:rPr>
        <w:t>a</w:t>
      </w:r>
      <w:r>
        <w:rPr>
          <w:color w:val="788250"/>
        </w:rPr>
        <w:t>a</w:t>
      </w:r>
      <w:r>
        <w:rPr>
          <w:color w:val="778355"/>
        </w:rPr>
        <w:t>a</w:t>
      </w:r>
      <w:r>
        <w:rPr>
          <w:color w:val="748356"/>
        </w:rPr>
        <w:t>a</w:t>
      </w:r>
      <w:r>
        <w:rPr>
          <w:color w:val="738450"/>
        </w:rPr>
        <w:t>a</w:t>
      </w:r>
      <w:r>
        <w:rPr>
          <w:color w:val="75844C"/>
        </w:rPr>
        <w:t>a</w:t>
      </w:r>
      <w:r>
        <w:rPr>
          <w:color w:val="76854A"/>
        </w:rPr>
        <w:t>a</w:t>
      </w:r>
      <w:r>
        <w:rPr>
          <w:color w:val="77844D"/>
        </w:rPr>
        <w:t>a</w:t>
      </w:r>
      <w:r>
        <w:rPr>
          <w:color w:val="788457"/>
        </w:rPr>
        <w:t>a</w:t>
      </w:r>
      <w:r>
        <w:rPr>
          <w:color w:val="6D7456"/>
        </w:rPr>
        <w:t>a</w:t>
      </w:r>
      <w:r>
        <w:rPr>
          <w:color w:val="1D2014"/>
        </w:rPr>
        <w:t>a</w:t>
      </w:r>
      <w:r>
        <w:rPr>
          <w:color w:val="000100"/>
        </w:rPr>
        <w:t>a</w:t>
      </w:r>
      <w:r>
        <w:rPr>
          <w:color w:val="050403"/>
        </w:rPr>
        <w:t>a</w:t>
      </w:r>
      <w:r>
        <w:rPr>
          <w:color w:val="010000"/>
        </w:rPr>
        <w:t>a</w:t>
      </w:r>
      <w:r>
        <w:rPr>
          <w:color w:val="0604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1"/>
        </w:rPr>
        <w:t>a</w:t>
      </w:r>
      <w:r>
        <w:rPr>
          <w:color w:val="080300"/>
        </w:rPr>
        <w:t>a</w:t>
      </w:r>
      <w:r>
        <w:rPr>
          <w:color w:val="9D9861"/>
        </w:rPr>
        <w:t>a</w:t>
      </w:r>
      <w:r>
        <w:rPr>
          <w:color w:val="F3F398"/>
        </w:rPr>
        <w:t>a</w:t>
      </w:r>
      <w:r>
        <w:rPr>
          <w:color w:val="EAEB76"/>
        </w:rPr>
        <w:t>a</w:t>
      </w:r>
      <w:r>
        <w:rPr>
          <w:color w:val="F0EE73"/>
        </w:rPr>
        <w:t>a</w:t>
      </w:r>
      <w:r>
        <w:rPr>
          <w:color w:val="FAF488"/>
        </w:rPr>
        <w:t>a</w:t>
      </w:r>
      <w:r>
        <w:rPr>
          <w:color w:val="F5EA89"/>
        </w:rPr>
        <w:t>a</w:t>
      </w:r>
      <w:r>
        <w:rPr>
          <w:color w:val="F6E98B"/>
        </w:rPr>
        <w:t>a</w:t>
      </w:r>
      <w:r>
        <w:rPr>
          <w:color w:val="F6EB81"/>
        </w:rPr>
        <w:t>a</w:t>
      </w:r>
      <w:r>
        <w:rPr>
          <w:color w:val="F5EC7A"/>
        </w:rPr>
        <w:t>a</w:t>
      </w:r>
      <w:r>
        <w:rPr>
          <w:color w:val="F4ED79"/>
        </w:rPr>
        <w:t>a</w:t>
      </w:r>
      <w:r>
        <w:rPr>
          <w:color w:val="F3EC80"/>
        </w:rPr>
        <w:t>a</w:t>
      </w:r>
      <w:r>
        <w:rPr>
          <w:color w:val="F4EC82"/>
        </w:rPr>
        <w:t>a</w:t>
      </w:r>
      <w:r>
        <w:rPr>
          <w:color w:val="F7EC81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4E97D"/>
        </w:rPr>
        <w:t>a</w:t>
      </w:r>
      <w:r>
        <w:rPr>
          <w:color w:val="F3E87C"/>
        </w:rPr>
        <w:t>a</w:t>
      </w:r>
      <w:r>
        <w:rPr>
          <w:color w:val="F2E77B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1E67A"/>
        </w:rPr>
        <w:t>a</w:t>
      </w:r>
      <w:r>
        <w:rPr>
          <w:color w:val="F0E77A"/>
        </w:rPr>
        <w:t>a</w:t>
      </w:r>
      <w:r>
        <w:rPr>
          <w:color w:val="EDE677"/>
        </w:rPr>
        <w:t>a</w:t>
      </w:r>
      <w:r>
        <w:rPr>
          <w:color w:val="E9E675"/>
        </w:rPr>
        <w:t>a</w:t>
      </w:r>
      <w:r>
        <w:rPr>
          <w:color w:val="E7E576"/>
        </w:rPr>
        <w:t>a</w:t>
      </w:r>
      <w:r>
        <w:rPr>
          <w:color w:val="E5E374"/>
        </w:rPr>
        <w:t>a</w:t>
      </w:r>
      <w:r>
        <w:rPr>
          <w:color w:val="E3E373"/>
        </w:rPr>
        <w:t>a</w:t>
      </w:r>
      <w:r>
        <w:rPr>
          <w:color w:val="E0E274"/>
        </w:rPr>
        <w:t>a</w:t>
      </w:r>
      <w:r>
        <w:rPr>
          <w:color w:val="DFE173"/>
        </w:rPr>
        <w:t>a</w:t>
      </w:r>
      <w:r>
        <w:rPr>
          <w:color w:val="DDE172"/>
        </w:rPr>
        <w:t>a</w:t>
      </w:r>
      <w:r>
        <w:rPr>
          <w:color w:val="DAE072"/>
        </w:rPr>
        <w:t>a</w:t>
      </w:r>
      <w:r>
        <w:rPr>
          <w:color w:val="D8E071"/>
        </w:rPr>
        <w:t>a</w:t>
      </w:r>
      <w:r>
        <w:rPr>
          <w:color w:val="D6E070"/>
        </w:rPr>
        <w:t>a</w:t>
      </w:r>
      <w:r>
        <w:rPr>
          <w:color w:val="D5DE71"/>
        </w:rPr>
        <w:t>a</w:t>
      </w:r>
      <w:r>
        <w:rPr>
          <w:color w:val="D5DE73"/>
        </w:rPr>
        <w:t>a</w:t>
      </w:r>
      <w:r>
        <w:rPr>
          <w:color w:val="D4DE73"/>
        </w:rPr>
        <w:t>a</w:t>
      </w:r>
      <w:r>
        <w:rPr>
          <w:color w:val="D7DC6E"/>
        </w:rPr>
        <w:t>a</w:t>
      </w:r>
      <w:r>
        <w:rPr>
          <w:color w:val="D8DB6A"/>
        </w:rPr>
        <w:t>a</w:t>
      </w:r>
      <w:r>
        <w:rPr>
          <w:color w:val="D8DD6B"/>
        </w:rPr>
        <w:t>a</w:t>
      </w:r>
      <w:r>
        <w:rPr>
          <w:color w:val="CEDC70"/>
        </w:rPr>
        <w:t>a</w:t>
      </w:r>
      <w:r>
        <w:rPr>
          <w:color w:val="B8D574"/>
        </w:rPr>
        <w:t>a</w:t>
      </w:r>
      <w:r>
        <w:rPr>
          <w:color w:val="689744"/>
        </w:rPr>
        <w:t>a</w:t>
      </w:r>
      <w:r>
        <w:rPr>
          <w:color w:val="418139"/>
        </w:rPr>
        <w:t>a</w:t>
      </w:r>
      <w:r>
        <w:rPr>
          <w:color w:val="2C7838"/>
        </w:rPr>
        <w:t>a</w:t>
      </w:r>
      <w:r>
        <w:rPr>
          <w:color w:val="308043"/>
        </w:rPr>
        <w:t>a</w:t>
      </w:r>
      <w:r>
        <w:rPr>
          <w:color w:val="338245"/>
        </w:rPr>
        <w:t>a</w:t>
      </w:r>
      <w:r>
        <w:rPr>
          <w:color w:val="317E40"/>
        </w:rPr>
        <w:t>a</w:t>
      </w:r>
      <w:r>
        <w:rPr>
          <w:color w:val="337D41"/>
        </w:rPr>
        <w:t>a</w:t>
      </w:r>
      <w:r>
        <w:rPr>
          <w:color w:val="357C42"/>
        </w:rPr>
        <w:t>a</w:t>
      </w:r>
      <w:r>
        <w:rPr>
          <w:color w:val="357C42"/>
        </w:rPr>
        <w:t>a</w:t>
      </w:r>
      <w:r>
        <w:rPr>
          <w:color w:val="357C42"/>
        </w:rPr>
        <w:t>a</w:t>
      </w:r>
      <w:r>
        <w:rPr>
          <w:color w:val="357C42"/>
        </w:rPr>
        <w:t>a</w:t>
      </w:r>
      <w:r>
        <w:rPr>
          <w:color w:val="357C42"/>
        </w:rPr>
        <w:t>a</w:t>
      </w:r>
      <w:r>
        <w:rPr>
          <w:color w:val="357D42"/>
        </w:rPr>
        <w:t>a</w:t>
      </w:r>
      <w:r>
        <w:rPr>
          <w:color w:val="367D43"/>
        </w:rPr>
        <w:t>a</w:t>
      </w:r>
      <w:r>
        <w:rPr>
          <w:color w:val="357C42"/>
        </w:rPr>
        <w:t>a</w:t>
      </w:r>
      <w:r>
        <w:rPr>
          <w:color w:val="357C42"/>
        </w:rPr>
        <w:t>a</w:t>
      </w:r>
      <w:r>
        <w:rPr>
          <w:color w:val="347C41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57D42"/>
        </w:rPr>
        <w:t>a</w:t>
      </w:r>
      <w:r>
        <w:rPr>
          <w:color w:val="327F43"/>
        </w:rPr>
        <w:t>a</w:t>
      </w:r>
      <w:r>
        <w:rPr>
          <w:color w:val="2E8042"/>
        </w:rPr>
        <w:t>a</w:t>
      </w:r>
      <w:r>
        <w:rPr>
          <w:color w:val="2A7D42"/>
        </w:rPr>
        <w:t>a</w:t>
      </w:r>
      <w:r>
        <w:rPr>
          <w:color w:val="317A45"/>
        </w:rPr>
        <w:t>a</w:t>
      </w:r>
      <w:r>
        <w:rPr>
          <w:color w:val="3C764A"/>
        </w:rPr>
        <w:t>a</w:t>
      </w:r>
      <w:r>
        <w:rPr>
          <w:color w:val="2B4F31"/>
        </w:rPr>
        <w:t>a</w:t>
      </w:r>
      <w:r>
        <w:rPr>
          <w:color w:val="000D01"/>
        </w:rPr>
        <w:t>a</w:t>
      </w:r>
      <w:r>
        <w:rPr>
          <w:color w:val="080704"/>
        </w:rPr>
        <w:t>a</w:t>
      </w:r>
      <w:r>
        <w:rPr>
          <w:color w:val="0B0506"/>
        </w:rPr>
        <w:t>a</w:t>
      </w:r>
      <w:r>
        <w:rPr>
          <w:color w:val="050005"/>
        </w:rPr>
        <w:t>a</w:t>
      </w:r>
      <w:r>
        <w:rPr>
          <w:color w:val="06010A"/>
        </w:rPr>
        <w:t>a</w:t>
      </w:r>
      <w:r>
        <w:rPr>
          <w:color w:val="03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80000"/>
        </w:rPr>
        <w:t>a</w:t>
      </w:r>
      <w:r>
        <w:rPr>
          <w:color w:val="050501"/>
        </w:rPr>
        <w:t>a</w:t>
      </w:r>
      <w:r>
        <w:rPr>
          <w:color w:val="000400"/>
        </w:rPr>
        <w:t>a</w:t>
      </w:r>
      <w:r>
        <w:rPr>
          <w:color w:val="102413"/>
        </w:rPr>
        <w:t>a</w:t>
      </w:r>
      <w:r>
        <w:rPr>
          <w:color w:val="32583B"/>
        </w:rPr>
        <w:t>a</w:t>
      </w:r>
      <w:r>
        <w:rPr>
          <w:color w:val="33643F"/>
        </w:rPr>
        <w:t>a</w:t>
      </w:r>
      <w:r>
        <w:rPr>
          <w:color w:val="2E6840"/>
        </w:rPr>
        <w:t>a</w:t>
      </w:r>
      <w:r>
        <w:rPr>
          <w:color w:val="2A6740"/>
        </w:rPr>
        <w:t>a</w:t>
      </w:r>
      <w:r>
        <w:rPr>
          <w:color w:val="286941"/>
        </w:rPr>
        <w:t>a</w:t>
      </w:r>
      <w:r>
        <w:rPr>
          <w:color w:val="286941"/>
        </w:rPr>
        <w:t>a</w:t>
      </w:r>
      <w:r>
        <w:rPr>
          <w:color w:val="286740"/>
        </w:rPr>
        <w:t>a</w:t>
      </w:r>
      <w:r>
        <w:rPr>
          <w:color w:val="28663F"/>
        </w:rPr>
        <w:t>a</w:t>
      </w:r>
      <w:r>
        <w:rPr>
          <w:color w:val="28663F"/>
        </w:rPr>
        <w:t>a</w:t>
      </w:r>
      <w:r>
        <w:rPr>
          <w:color w:val="29663F"/>
        </w:rPr>
        <w:t>a</w:t>
      </w:r>
      <w:r>
        <w:rPr>
          <w:color w:val="2A6640"/>
        </w:rPr>
        <w:t>a</w:t>
      </w:r>
      <w:r>
        <w:rPr>
          <w:color w:val="29653F"/>
        </w:rPr>
        <w:t>a</w:t>
      </w:r>
      <w:r>
        <w:rPr>
          <w:color w:val="29643E"/>
        </w:rPr>
        <w:t>a</w:t>
      </w:r>
      <w:r>
        <w:rPr>
          <w:color w:val="29633D"/>
        </w:rPr>
        <w:t>a</w:t>
      </w:r>
      <w:r>
        <w:rPr>
          <w:color w:val="28623C"/>
        </w:rPr>
        <w:t>a</w:t>
      </w:r>
      <w:r>
        <w:rPr>
          <w:color w:val="28623C"/>
        </w:rPr>
        <w:t>a</w:t>
      </w:r>
      <w:r>
        <w:rPr>
          <w:color w:val="2A603E"/>
        </w:rPr>
        <w:t>a</w:t>
      </w:r>
      <w:r>
        <w:rPr>
          <w:color w:val="2C5F3E"/>
        </w:rPr>
        <w:t>a</w:t>
      </w:r>
      <w:r>
        <w:rPr>
          <w:color w:val="2C5D3D"/>
        </w:rPr>
        <w:t>a</w:t>
      </w:r>
      <w:r>
        <w:rPr>
          <w:color w:val="2C5E3B"/>
        </w:rPr>
        <w:t>a</w:t>
      </w:r>
      <w:r>
        <w:rPr>
          <w:color w:val="295E3A"/>
        </w:rPr>
        <w:t>a</w:t>
      </w:r>
      <w:r>
        <w:rPr>
          <w:color w:val="26603A"/>
        </w:rPr>
        <w:t>a</w:t>
      </w:r>
      <w:r>
        <w:rPr>
          <w:color w:val="225E3B"/>
        </w:rPr>
        <w:t>a</w:t>
      </w:r>
      <w:r>
        <w:rPr>
          <w:color w:val="276140"/>
        </w:rPr>
        <w:t>a</w:t>
      </w:r>
      <w:r>
        <w:rPr>
          <w:color w:val="2A5B41"/>
        </w:rPr>
        <w:t>a</w:t>
      </w:r>
      <w:r>
        <w:rPr>
          <w:color w:val="345645"/>
        </w:rPr>
        <w:t>a</w:t>
      </w:r>
      <w:r>
        <w:rPr>
          <w:color w:val="12271B"/>
        </w:rPr>
        <w:t>a</w:t>
      </w:r>
      <w:r>
        <w:rPr>
          <w:color w:val="0005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100"/>
        </w:rPr>
        <w:t>a</w:t>
      </w:r>
      <w:r>
        <w:rPr>
          <w:color w:val="040404"/>
        </w:rPr>
        <w:t>a</w:t>
      </w:r>
      <w:r>
        <w:rPr>
          <w:color w:val="050507"/>
        </w:rPr>
        <w:t>a</w:t>
      </w:r>
      <w:r>
        <w:rPr>
          <w:color w:val="030204"/>
        </w:rPr>
        <w:t>a</w:t>
      </w:r>
      <w:r>
        <w:rPr>
          <w:color w:val="030103"/>
        </w:rPr>
        <w:t>a</w:t>
      </w:r>
      <w:r>
        <w:rPr>
          <w:color w:val="050506"/>
        </w:rPr>
        <w:t>a</w:t>
      </w:r>
      <w:r>
        <w:rPr>
          <w:color w:val="020703"/>
        </w:rPr>
        <w:t>a</w:t>
      </w:r>
      <w:r>
        <w:rPr>
          <w:color w:val="0F231A"/>
        </w:rPr>
        <w:t>a</w:t>
      </w:r>
      <w:r>
        <w:rPr>
          <w:color w:val="334C40"/>
        </w:rPr>
        <w:t>a</w:t>
      </w:r>
      <w:r>
        <w:rPr>
          <w:color w:val="3D5B4D"/>
        </w:rPr>
        <w:t>a</w:t>
      </w:r>
      <w:r>
        <w:rPr>
          <w:color w:val="325845"/>
        </w:rPr>
        <w:t>a</w:t>
      </w:r>
      <w:r>
        <w:rPr>
          <w:color w:val="2D5844"/>
        </w:rPr>
        <w:t>a</w:t>
      </w:r>
      <w:r>
        <w:rPr>
          <w:color w:val="2F5D47"/>
        </w:rPr>
        <w:t>a</w:t>
      </w:r>
      <w:r>
        <w:rPr>
          <w:color w:val="2E5E46"/>
        </w:rPr>
        <w:t>a</w:t>
      </w:r>
      <w:r>
        <w:rPr>
          <w:color w:val="315F45"/>
        </w:rPr>
        <w:t>a</w:t>
      </w:r>
      <w:r>
        <w:rPr>
          <w:color w:val="326045"/>
        </w:rPr>
        <w:t>a</w:t>
      </w:r>
      <w:r>
        <w:rPr>
          <w:color w:val="335D43"/>
        </w:rPr>
        <w:t>a</w:t>
      </w:r>
      <w:r>
        <w:rPr>
          <w:color w:val="335A41"/>
        </w:rPr>
        <w:t>a</w:t>
      </w:r>
      <w:r>
        <w:rPr>
          <w:color w:val="32583F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845"/>
        </w:rPr>
        <w:t>a</w:t>
      </w:r>
      <w:r>
        <w:rPr>
          <w:color w:val="325745"/>
        </w:rPr>
        <w:t>a</w:t>
      </w:r>
      <w:r>
        <w:rPr>
          <w:color w:val="325745"/>
        </w:rPr>
        <w:t>a</w:t>
      </w:r>
      <w:r>
        <w:rPr>
          <w:color w:val="325645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55347"/>
        </w:rPr>
        <w:t>a</w:t>
      </w:r>
      <w:r>
        <w:rPr>
          <w:color w:val="375346"/>
        </w:rPr>
        <w:t>a</w:t>
      </w:r>
      <w:r>
        <w:rPr>
          <w:color w:val="375247"/>
        </w:rPr>
        <w:t>a</w:t>
      </w:r>
      <w:r>
        <w:rPr>
          <w:color w:val="345348"/>
        </w:rPr>
        <w:t>a</w:t>
      </w:r>
      <w:r>
        <w:rPr>
          <w:color w:val="32534A"/>
        </w:rPr>
        <w:t>a</w:t>
      </w:r>
      <w:r>
        <w:rPr>
          <w:color w:val="30534C"/>
        </w:rPr>
        <w:t>a</w:t>
      </w:r>
      <w:r>
        <w:rPr>
          <w:color w:val="2F524B"/>
        </w:rPr>
        <w:t>a</w:t>
      </w:r>
      <w:r>
        <w:rPr>
          <w:color w:val="2F5049"/>
        </w:rPr>
        <w:t>a</w:t>
      </w:r>
      <w:r>
        <w:rPr>
          <w:color w:val="2F4F43"/>
        </w:rPr>
        <w:t>a</w:t>
      </w:r>
      <w:r>
        <w:rPr>
          <w:color w:val="304C3E"/>
        </w:rPr>
        <w:t>a</w:t>
      </w:r>
      <w:r>
        <w:rPr>
          <w:color w:val="314836"/>
        </w:rPr>
        <w:t>a</w:t>
      </w:r>
      <w:r>
        <w:rPr>
          <w:color w:val="30442F"/>
        </w:rPr>
        <w:t>a</w:t>
      </w:r>
      <w:r>
        <w:rPr>
          <w:color w:val="33422A"/>
        </w:rPr>
        <w:t>a</w:t>
      </w:r>
      <w:r>
        <w:rPr>
          <w:color w:val="3E492A"/>
        </w:rPr>
        <w:t>a</w:t>
      </w:r>
      <w:r>
        <w:rPr>
          <w:color w:val="525835"/>
        </w:rPr>
        <w:t>a</w:t>
      </w:r>
      <w:r>
        <w:rPr>
          <w:color w:val="6B724C"/>
        </w:rPr>
        <w:t>a</w:t>
      </w:r>
      <w:r>
        <w:rPr>
          <w:color w:val="81855F"/>
        </w:rPr>
        <w:t>a</w:t>
      </w:r>
      <w:r>
        <w:rPr>
          <w:color w:val="8A8B67"/>
        </w:rPr>
        <w:t>a</w:t>
      </w:r>
      <w:r>
        <w:rPr>
          <w:color w:val="878763"/>
        </w:rPr>
        <w:t>a</w:t>
      </w:r>
      <w:r>
        <w:rPr>
          <w:color w:val="817F60"/>
        </w:rPr>
        <w:t>a</w:t>
      </w:r>
      <w:r>
        <w:rPr>
          <w:color w:val="747257"/>
        </w:rPr>
        <w:t>a</w:t>
      </w:r>
      <w:r>
        <w:rPr>
          <w:color w:val="312E19"/>
        </w:rPr>
        <w:t>a</w:t>
      </w:r>
      <w:r>
        <w:rPr>
          <w:color w:val="040100"/>
        </w:rPr>
        <w:t>a</w:t>
      </w:r>
      <w:r>
        <w:rPr>
          <w:color w:val="0B0905"/>
        </w:rPr>
        <w:t>a</w:t>
      </w:r>
      <w:r>
        <w:rPr>
          <w:color w:val="060503"/>
        </w:rPr>
        <w:t>a</w:t>
      </w:r>
      <w:r>
        <w:rPr>
          <w:color w:val="04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0"/>
        </w:rPr>
        <w:t>a</w:t>
      </w:r>
      <w:r>
        <w:rPr>
          <w:color w:val="0B0100"/>
        </w:rPr>
        <w:t>a</w:t>
      </w:r>
      <w:r>
        <w:rPr>
          <w:color w:val="452C2A"/>
        </w:rPr>
        <w:t>a</w:t>
      </w:r>
      <w:r>
        <w:rPr>
          <w:color w:val="946C6D"/>
        </w:rPr>
        <w:t>a</w:t>
      </w:r>
      <w:r>
        <w:rPr>
          <w:color w:val="AA7376"/>
        </w:rPr>
        <w:t>a</w:t>
      </w:r>
      <w:r>
        <w:rPr>
          <w:color w:val="A56468"/>
        </w:rPr>
        <w:t>a</w:t>
      </w:r>
      <w:r>
        <w:rPr>
          <w:color w:val="AE6D6F"/>
        </w:rPr>
        <w:t>a</w:t>
      </w:r>
      <w:r>
        <w:rPr>
          <w:color w:val="A76869"/>
        </w:rPr>
        <w:t>a</w:t>
      </w:r>
      <w:r>
        <w:rPr>
          <w:color w:val="A2696A"/>
        </w:rPr>
        <w:t>a</w:t>
      </w:r>
      <w:r>
        <w:rPr>
          <w:color w:val="9F6969"/>
        </w:rPr>
        <w:t>a</w:t>
      </w:r>
      <w:r>
        <w:rPr>
          <w:color w:val="9D6769"/>
        </w:rPr>
        <w:t>a</w:t>
      </w:r>
      <w:r>
        <w:rPr>
          <w:color w:val="9B6569"/>
        </w:rPr>
        <w:t>a</w:t>
      </w:r>
    </w:p>
    <w:p>
      <w:r>
        <w:rPr>
          <w:color w:val="7C8654"/>
        </w:rPr>
        <w:t>a</w:t>
      </w:r>
      <w:r>
        <w:rPr>
          <w:color w:val="798352"/>
        </w:rPr>
        <w:t>a</w:t>
      </w:r>
      <w:r>
        <w:rPr>
          <w:color w:val="747F4E"/>
        </w:rPr>
        <w:t>a</w:t>
      </w:r>
      <w:r>
        <w:rPr>
          <w:color w:val="727F51"/>
        </w:rPr>
        <w:t>a</w:t>
      </w:r>
      <w:r>
        <w:rPr>
          <w:color w:val="748257"/>
        </w:rPr>
        <w:t>a</w:t>
      </w:r>
      <w:r>
        <w:rPr>
          <w:color w:val="738352"/>
        </w:rPr>
        <w:t>a</w:t>
      </w:r>
      <w:r>
        <w:rPr>
          <w:color w:val="74844C"/>
        </w:rPr>
        <w:t>a</w:t>
      </w:r>
      <w:r>
        <w:rPr>
          <w:color w:val="758449"/>
        </w:rPr>
        <w:t>a</w:t>
      </w:r>
      <w:r>
        <w:rPr>
          <w:color w:val="77844D"/>
        </w:rPr>
        <w:t>a</w:t>
      </w:r>
      <w:r>
        <w:rPr>
          <w:color w:val="778356"/>
        </w:rPr>
        <w:t>a</w:t>
      </w:r>
      <w:r>
        <w:rPr>
          <w:color w:val="747A5C"/>
        </w:rPr>
        <w:t>a</w:t>
      </w:r>
      <w:r>
        <w:rPr>
          <w:color w:val="2E3121"/>
        </w:rPr>
        <w:t>a</w:t>
      </w:r>
      <w:r>
        <w:rPr>
          <w:color w:val="010200"/>
        </w:rPr>
        <w:t>a</w:t>
      </w:r>
      <w:r>
        <w:rPr>
          <w:color w:val="030201"/>
        </w:rPr>
        <w:t>a</w:t>
      </w:r>
      <w:r>
        <w:rPr>
          <w:color w:val="01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301"/>
        </w:rPr>
        <w:t>a</w:t>
      </w:r>
      <w:r>
        <w:rPr>
          <w:color w:val="34320D"/>
        </w:rPr>
        <w:t>a</w:t>
      </w:r>
      <w:r>
        <w:rPr>
          <w:color w:val="D4D288"/>
        </w:rPr>
        <w:t>a</w:t>
      </w:r>
      <w:r>
        <w:rPr>
          <w:color w:val="F2F18B"/>
        </w:rPr>
        <w:t>a</w:t>
      </w:r>
      <w:r>
        <w:rPr>
          <w:color w:val="F1F179"/>
        </w:rPr>
        <w:t>a</w:t>
      </w:r>
      <w:r>
        <w:rPr>
          <w:color w:val="E9E771"/>
        </w:rPr>
        <w:t>a</w:t>
      </w:r>
      <w:r>
        <w:rPr>
          <w:color w:val="F8F391"/>
        </w:rPr>
        <w:t>a</w:t>
      </w:r>
      <w:r>
        <w:rPr>
          <w:color w:val="EFE289"/>
        </w:rPr>
        <w:t>a</w:t>
      </w:r>
      <w:r>
        <w:rPr>
          <w:color w:val="F6E98C"/>
        </w:rPr>
        <w:t>a</w:t>
      </w:r>
      <w:r>
        <w:rPr>
          <w:color w:val="F6EB7E"/>
        </w:rPr>
        <w:t>a</w:t>
      </w:r>
      <w:r>
        <w:rPr>
          <w:color w:val="F5ED75"/>
        </w:rPr>
        <w:t>a</w:t>
      </w:r>
      <w:r>
        <w:rPr>
          <w:color w:val="F4ED77"/>
        </w:rPr>
        <w:t>a</w:t>
      </w:r>
      <w:r>
        <w:rPr>
          <w:color w:val="F3EC84"/>
        </w:rPr>
        <w:t>a</w:t>
      </w:r>
      <w:r>
        <w:rPr>
          <w:color w:val="F4EB87"/>
        </w:rPr>
        <w:t>a</w:t>
      </w:r>
      <w:r>
        <w:rPr>
          <w:color w:val="F7EC82"/>
        </w:rPr>
        <w:t>a</w:t>
      </w:r>
      <w:r>
        <w:rPr>
          <w:color w:val="F6EB7F"/>
        </w:rPr>
        <w:t>a</w:t>
      </w:r>
      <w:r>
        <w:rPr>
          <w:color w:val="F5EA7E"/>
        </w:rPr>
        <w:t>a</w:t>
      </w:r>
      <w:r>
        <w:rPr>
          <w:color w:val="F3E97D"/>
        </w:rPr>
        <w:t>a</w:t>
      </w:r>
      <w:r>
        <w:rPr>
          <w:color w:val="F2E77B"/>
        </w:rPr>
        <w:t>a</w:t>
      </w:r>
      <w:r>
        <w:rPr>
          <w:color w:val="F1E67A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1E67A"/>
        </w:rPr>
        <w:t>a</w:t>
      </w:r>
      <w:r>
        <w:rPr>
          <w:color w:val="F1E67A"/>
        </w:rPr>
        <w:t>a</w:t>
      </w:r>
      <w:r>
        <w:rPr>
          <w:color w:val="EFE679"/>
        </w:rPr>
        <w:t>a</w:t>
      </w:r>
      <w:r>
        <w:rPr>
          <w:color w:val="ECE676"/>
        </w:rPr>
        <w:t>a</w:t>
      </w:r>
      <w:r>
        <w:rPr>
          <w:color w:val="E9E675"/>
        </w:rPr>
        <w:t>a</w:t>
      </w:r>
      <w:r>
        <w:rPr>
          <w:color w:val="E7E576"/>
        </w:rPr>
        <w:t>a</w:t>
      </w:r>
      <w:r>
        <w:rPr>
          <w:color w:val="E5E474"/>
        </w:rPr>
        <w:t>a</w:t>
      </w:r>
      <w:r>
        <w:rPr>
          <w:color w:val="E3E373"/>
        </w:rPr>
        <w:t>a</w:t>
      </w:r>
      <w:r>
        <w:rPr>
          <w:color w:val="E0E274"/>
        </w:rPr>
        <w:t>a</w:t>
      </w:r>
      <w:r>
        <w:rPr>
          <w:color w:val="DEE172"/>
        </w:rPr>
        <w:t>a</w:t>
      </w:r>
      <w:r>
        <w:rPr>
          <w:color w:val="DAE171"/>
        </w:rPr>
        <w:t>a</w:t>
      </w:r>
      <w:r>
        <w:rPr>
          <w:color w:val="D9E172"/>
        </w:rPr>
        <w:t>a</w:t>
      </w:r>
      <w:r>
        <w:rPr>
          <w:color w:val="D7E071"/>
        </w:rPr>
        <w:t>a</w:t>
      </w:r>
      <w:r>
        <w:rPr>
          <w:color w:val="D5DF6F"/>
        </w:rPr>
        <w:t>a</w:t>
      </w:r>
      <w:r>
        <w:rPr>
          <w:color w:val="D5DE71"/>
        </w:rPr>
        <w:t>a</w:t>
      </w:r>
      <w:r>
        <w:rPr>
          <w:color w:val="D1DD73"/>
        </w:rPr>
        <w:t>a</w:t>
      </w:r>
      <w:r>
        <w:rPr>
          <w:color w:val="CEDD75"/>
        </w:rPr>
        <w:t>a</w:t>
      </w:r>
      <w:r>
        <w:rPr>
          <w:color w:val="D7DF73"/>
        </w:rPr>
        <w:t>a</w:t>
      </w:r>
      <w:r>
        <w:rPr>
          <w:color w:val="DCDC6A"/>
        </w:rPr>
        <w:t>a</w:t>
      </w:r>
      <w:r>
        <w:rPr>
          <w:color w:val="D9D862"/>
        </w:rPr>
        <w:t>a</w:t>
      </w:r>
      <w:r>
        <w:rPr>
          <w:color w:val="D5DA67"/>
        </w:rPr>
        <w:t>a</w:t>
      </w:r>
      <w:r>
        <w:rPr>
          <w:color w:val="CCDF78"/>
        </w:rPr>
        <w:t>a</w:t>
      </w:r>
      <w:r>
        <w:rPr>
          <w:color w:val="92B95F"/>
        </w:rPr>
        <w:t>a</w:t>
      </w:r>
      <w:r>
        <w:rPr>
          <w:color w:val="569044"/>
        </w:rPr>
        <w:t>a</w:t>
      </w:r>
      <w:r>
        <w:rPr>
          <w:color w:val="317A38"/>
        </w:rPr>
        <w:t>a</w:t>
      </w:r>
      <w:r>
        <w:rPr>
          <w:color w:val="318144"/>
        </w:rPr>
        <w:t>a</w:t>
      </w:r>
      <w:r>
        <w:rPr>
          <w:color w:val="318347"/>
        </w:rPr>
        <w:t>a</w:t>
      </w:r>
      <w:r>
        <w:rPr>
          <w:color w:val="2F7E42"/>
        </w:rPr>
        <w:t>a</w:t>
      </w:r>
      <w:r>
        <w:rPr>
          <w:color w:val="317C41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57C42"/>
        </w:rPr>
        <w:t>a</w:t>
      </w:r>
      <w:r>
        <w:rPr>
          <w:color w:val="357C42"/>
        </w:rPr>
        <w:t>a</w:t>
      </w:r>
      <w:r>
        <w:rPr>
          <w:color w:val="357C42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37A40"/>
        </w:rPr>
        <w:t>a</w:t>
      </w:r>
      <w:r>
        <w:rPr>
          <w:color w:val="347D42"/>
        </w:rPr>
        <w:t>a</w:t>
      </w:r>
      <w:r>
        <w:rPr>
          <w:color w:val="2E7D41"/>
        </w:rPr>
        <w:t>a</w:t>
      </w:r>
      <w:r>
        <w:rPr>
          <w:color w:val="2D7F41"/>
        </w:rPr>
        <w:t>a</w:t>
      </w:r>
      <w:r>
        <w:rPr>
          <w:color w:val="2F7E45"/>
        </w:rPr>
        <w:t>a</w:t>
      </w:r>
      <w:r>
        <w:rPr>
          <w:color w:val="337846"/>
        </w:rPr>
        <w:t>a</w:t>
      </w:r>
      <w:r>
        <w:rPr>
          <w:color w:val="3C6C44"/>
        </w:rPr>
        <w:t>a</w:t>
      </w:r>
      <w:r>
        <w:rPr>
          <w:color w:val="0E270F"/>
        </w:rPr>
        <w:t>a</w:t>
      </w:r>
      <w:r>
        <w:rPr>
          <w:color w:val="010800"/>
        </w:rPr>
        <w:t>a</w:t>
      </w:r>
      <w:r>
        <w:rPr>
          <w:color w:val="0B0504"/>
        </w:rPr>
        <w:t>a</w:t>
      </w:r>
      <w:r>
        <w:rPr>
          <w:color w:val="0E050A"/>
        </w:rPr>
        <w:t>a</w:t>
      </w:r>
      <w:r>
        <w:rPr>
          <w:color w:val="020006"/>
        </w:rPr>
        <w:t>a</w:t>
      </w:r>
      <w:r>
        <w:rPr>
          <w:color w:val="03040C"/>
        </w:rPr>
        <w:t>a</w:t>
      </w:r>
      <w:r>
        <w:rPr>
          <w:color w:val="0303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90001"/>
        </w:rPr>
        <w:t>a</w:t>
      </w:r>
      <w:r>
        <w:rPr>
          <w:color w:val="080000"/>
        </w:rPr>
        <w:t>a</w:t>
      </w:r>
      <w:r>
        <w:rPr>
          <w:color w:val="060501"/>
        </w:rPr>
        <w:t>a</w:t>
      </w:r>
      <w:r>
        <w:rPr>
          <w:color w:val="000500"/>
        </w:rPr>
        <w:t>a</w:t>
      </w:r>
      <w:r>
        <w:rPr>
          <w:color w:val="0F2111"/>
        </w:rPr>
        <w:t>a</w:t>
      </w:r>
      <w:r>
        <w:rPr>
          <w:color w:val="315439"/>
        </w:rPr>
        <w:t>a</w:t>
      </w:r>
      <w:r>
        <w:rPr>
          <w:color w:val="346540"/>
        </w:rPr>
        <w:t>a</w:t>
      </w:r>
      <w:r>
        <w:rPr>
          <w:color w:val="2F6940"/>
        </w:rPr>
        <w:t>a</w:t>
      </w:r>
      <w:r>
        <w:rPr>
          <w:color w:val="2A6840"/>
        </w:rPr>
        <w:t>a</w:t>
      </w:r>
      <w:r>
        <w:rPr>
          <w:color w:val="296A42"/>
        </w:rPr>
        <w:t>a</w:t>
      </w:r>
      <w:r>
        <w:rPr>
          <w:color w:val="286941"/>
        </w:rPr>
        <w:t>a</w:t>
      </w:r>
      <w:r>
        <w:rPr>
          <w:color w:val="286740"/>
        </w:rPr>
        <w:t>a</w:t>
      </w:r>
      <w:r>
        <w:rPr>
          <w:color w:val="28663F"/>
        </w:rPr>
        <w:t>a</w:t>
      </w:r>
      <w:r>
        <w:rPr>
          <w:color w:val="27653E"/>
        </w:rPr>
        <w:t>a</w:t>
      </w:r>
      <w:r>
        <w:rPr>
          <w:color w:val="28653E"/>
        </w:rPr>
        <w:t>a</w:t>
      </w:r>
      <w:r>
        <w:rPr>
          <w:color w:val="29653F"/>
        </w:rPr>
        <w:t>a</w:t>
      </w:r>
      <w:r>
        <w:rPr>
          <w:color w:val="29653F"/>
        </w:rPr>
        <w:t>a</w:t>
      </w:r>
      <w:r>
        <w:rPr>
          <w:color w:val="29643E"/>
        </w:rPr>
        <w:t>a</w:t>
      </w:r>
      <w:r>
        <w:rPr>
          <w:color w:val="2A643E"/>
        </w:rPr>
        <w:t>a</w:t>
      </w:r>
      <w:r>
        <w:rPr>
          <w:color w:val="29633D"/>
        </w:rPr>
        <w:t>a</w:t>
      </w:r>
      <w:r>
        <w:rPr>
          <w:color w:val="2A623D"/>
        </w:rPr>
        <w:t>a</w:t>
      </w:r>
      <w:r>
        <w:rPr>
          <w:color w:val="2B603E"/>
        </w:rPr>
        <w:t>a</w:t>
      </w:r>
      <w:r>
        <w:rPr>
          <w:color w:val="2D5E3E"/>
        </w:rPr>
        <w:t>a</w:t>
      </w:r>
      <w:r>
        <w:rPr>
          <w:color w:val="2C5D3D"/>
        </w:rPr>
        <w:t>a</w:t>
      </w:r>
      <w:r>
        <w:rPr>
          <w:color w:val="2C5E3B"/>
        </w:rPr>
        <w:t>a</w:t>
      </w:r>
      <w:r>
        <w:rPr>
          <w:color w:val="295E3A"/>
        </w:rPr>
        <w:t>a</w:t>
      </w:r>
      <w:r>
        <w:rPr>
          <w:color w:val="26603A"/>
        </w:rPr>
        <w:t>a</w:t>
      </w:r>
      <w:r>
        <w:rPr>
          <w:color w:val="215D39"/>
        </w:rPr>
        <w:t>a</w:t>
      </w:r>
      <w:r>
        <w:rPr>
          <w:color w:val="276140"/>
        </w:rPr>
        <w:t>a</w:t>
      </w:r>
      <w:r>
        <w:rPr>
          <w:color w:val="295A40"/>
        </w:rPr>
        <w:t>a</w:t>
      </w:r>
      <w:r>
        <w:rPr>
          <w:color w:val="345746"/>
        </w:rPr>
        <w:t>a</w:t>
      </w:r>
      <w:r>
        <w:rPr>
          <w:color w:val="152A1E"/>
        </w:rPr>
        <w:t>a</w:t>
      </w:r>
      <w:r>
        <w:rPr>
          <w:color w:val="0005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30505"/>
        </w:rPr>
        <w:t>a</w:t>
      </w:r>
      <w:r>
        <w:rPr>
          <w:color w:val="030305"/>
        </w:rPr>
        <w:t>a</w:t>
      </w:r>
      <w:r>
        <w:rPr>
          <w:color w:val="010002"/>
        </w:rPr>
        <w:t>a</w:t>
      </w:r>
      <w:r>
        <w:rPr>
          <w:color w:val="010002"/>
        </w:rPr>
        <w:t>a</w:t>
      </w:r>
      <w:r>
        <w:rPr>
          <w:color w:val="020204"/>
        </w:rPr>
        <w:t>a</w:t>
      </w:r>
      <w:r>
        <w:rPr>
          <w:color w:val="010402"/>
        </w:rPr>
        <w:t>a</w:t>
      </w:r>
      <w:r>
        <w:rPr>
          <w:color w:val="02110A"/>
        </w:rPr>
        <w:t>a</w:t>
      </w:r>
      <w:r>
        <w:rPr>
          <w:color w:val="22372E"/>
        </w:rPr>
        <w:t>a</w:t>
      </w:r>
      <w:r>
        <w:rPr>
          <w:color w:val="3B574A"/>
        </w:rPr>
        <w:t>a</w:t>
      </w:r>
      <w:r>
        <w:rPr>
          <w:color w:val="395C4C"/>
        </w:rPr>
        <w:t>a</w:t>
      </w:r>
      <w:r>
        <w:rPr>
          <w:color w:val="305A46"/>
        </w:rPr>
        <w:t>a</w:t>
      </w:r>
      <w:r>
        <w:rPr>
          <w:color w:val="305C47"/>
        </w:rPr>
        <w:t>a</w:t>
      </w:r>
      <w:r>
        <w:rPr>
          <w:color w:val="2E5D46"/>
        </w:rPr>
        <w:t>a</w:t>
      </w:r>
      <w:r>
        <w:rPr>
          <w:color w:val="315F45"/>
        </w:rPr>
        <w:t>a</w:t>
      </w:r>
      <w:r>
        <w:rPr>
          <w:color w:val="335E45"/>
        </w:rPr>
        <w:t>a</w:t>
      </w:r>
      <w:r>
        <w:rPr>
          <w:color w:val="345B42"/>
        </w:rPr>
        <w:t>a</w:t>
      </w:r>
      <w:r>
        <w:rPr>
          <w:color w:val="355840"/>
        </w:rPr>
        <w:t>a</w:t>
      </w:r>
      <w:r>
        <w:rPr>
          <w:color w:val="34573F"/>
        </w:rPr>
        <w:t>a</w:t>
      </w:r>
      <w:r>
        <w:rPr>
          <w:color w:val="335944"/>
        </w:rPr>
        <w:t>a</w:t>
      </w:r>
      <w:r>
        <w:rPr>
          <w:color w:val="335944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55B46"/>
        </w:rPr>
        <w:t>a</w:t>
      </w:r>
      <w:r>
        <w:rPr>
          <w:color w:val="355B46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A45"/>
        </w:rPr>
        <w:t>a</w:t>
      </w:r>
      <w:r>
        <w:rPr>
          <w:color w:val="335845"/>
        </w:rPr>
        <w:t>a</w:t>
      </w:r>
      <w:r>
        <w:rPr>
          <w:color w:val="325745"/>
        </w:rPr>
        <w:t>a</w:t>
      </w:r>
      <w:r>
        <w:rPr>
          <w:color w:val="325745"/>
        </w:rPr>
        <w:t>a</w:t>
      </w:r>
      <w:r>
        <w:rPr>
          <w:color w:val="325645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55347"/>
        </w:rPr>
        <w:t>a</w:t>
      </w:r>
      <w:r>
        <w:rPr>
          <w:color w:val="375446"/>
        </w:rPr>
        <w:t>a</w:t>
      </w:r>
      <w:r>
        <w:rPr>
          <w:color w:val="365346"/>
        </w:rPr>
        <w:t>a</w:t>
      </w:r>
      <w:r>
        <w:rPr>
          <w:color w:val="355347"/>
        </w:rPr>
        <w:t>a</w:t>
      </w:r>
      <w:r>
        <w:rPr>
          <w:color w:val="335348"/>
        </w:rPr>
        <w:t>a</w:t>
      </w:r>
      <w:r>
        <w:rPr>
          <w:color w:val="32534A"/>
        </w:rPr>
        <w:t>a</w:t>
      </w:r>
      <w:r>
        <w:rPr>
          <w:color w:val="32534B"/>
        </w:rPr>
        <w:t>a</w:t>
      </w:r>
      <w:r>
        <w:rPr>
          <w:color w:val="2D4E47"/>
        </w:rPr>
        <w:t>a</w:t>
      </w:r>
      <w:r>
        <w:rPr>
          <w:color w:val="2D4E47"/>
        </w:rPr>
        <w:t>a</w:t>
      </w:r>
      <w:r>
        <w:rPr>
          <w:color w:val="2B4C45"/>
        </w:rPr>
        <w:t>a</w:t>
      </w:r>
      <w:r>
        <w:rPr>
          <w:color w:val="2A4940"/>
        </w:rPr>
        <w:t>a</w:t>
      </w:r>
      <w:r>
        <w:rPr>
          <w:color w:val="2C4941"/>
        </w:rPr>
        <w:t>a</w:t>
      </w:r>
      <w:r>
        <w:rPr>
          <w:color w:val="314E42"/>
        </w:rPr>
        <w:t>a</w:t>
      </w:r>
      <w:r>
        <w:rPr>
          <w:color w:val="2D4838"/>
        </w:rPr>
        <w:t>a</w:t>
      </w:r>
      <w:r>
        <w:rPr>
          <w:color w:val="2D4532"/>
        </w:rPr>
        <w:t>a</w:t>
      </w:r>
      <w:r>
        <w:rPr>
          <w:color w:val="314834"/>
        </w:rPr>
        <w:t>a</w:t>
      </w:r>
      <w:r>
        <w:rPr>
          <w:color w:val="354A35"/>
        </w:rPr>
        <w:t>a</w:t>
      </w:r>
      <w:r>
        <w:rPr>
          <w:color w:val="374934"/>
        </w:rPr>
        <w:t>a</w:t>
      </w:r>
      <w:r>
        <w:rPr>
          <w:color w:val="384632"/>
        </w:rPr>
        <w:t>a</w:t>
      </w:r>
      <w:r>
        <w:rPr>
          <w:color w:val="3B4535"/>
        </w:rPr>
        <w:t>a</w:t>
      </w:r>
      <w:r>
        <w:rPr>
          <w:color w:val="3B4336"/>
        </w:rPr>
        <w:t>a</w:t>
      </w:r>
      <w:r>
        <w:rPr>
          <w:color w:val="0C1006"/>
        </w:rPr>
        <w:t>a</w:t>
      </w:r>
      <w:r>
        <w:rPr>
          <w:color w:val="010301"/>
        </w:rPr>
        <w:t>a</w:t>
      </w:r>
      <w:r>
        <w:rPr>
          <w:color w:val="080B0A"/>
        </w:rPr>
        <w:t>a</w:t>
      </w:r>
      <w:r>
        <w:rPr>
          <w:color w:val="030407"/>
        </w:rPr>
        <w:t>a</w:t>
      </w:r>
      <w:r>
        <w:rPr>
          <w:color w:val="030509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0"/>
        </w:rPr>
        <w:t>a</w:t>
      </w:r>
      <w:r>
        <w:rPr>
          <w:color w:val="140804"/>
        </w:rPr>
        <w:t>a</w:t>
      </w:r>
      <w:r>
        <w:rPr>
          <w:color w:val="593F3B"/>
        </w:rPr>
        <w:t>a</w:t>
      </w:r>
      <w:r>
        <w:rPr>
          <w:color w:val="A07877"/>
        </w:rPr>
        <w:t>a</w:t>
      </w:r>
      <w:r>
        <w:rPr>
          <w:color w:val="AA7173"/>
        </w:rPr>
        <w:t>a</w:t>
      </w:r>
      <w:r>
        <w:rPr>
          <w:color w:val="A36264"/>
        </w:rPr>
        <w:t>a</w:t>
      </w:r>
      <w:r>
        <w:rPr>
          <w:color w:val="B16F71"/>
        </w:rPr>
        <w:t>a</w:t>
      </w:r>
      <w:r>
        <w:rPr>
          <w:color w:val="A7696A"/>
        </w:rPr>
        <w:t>a</w:t>
      </w:r>
      <w:r>
        <w:rPr>
          <w:color w:val="A2696A"/>
        </w:rPr>
        <w:t>a</w:t>
      </w:r>
      <w:r>
        <w:rPr>
          <w:color w:val="9F6969"/>
        </w:rPr>
        <w:t>a</w:t>
      </w:r>
      <w:r>
        <w:rPr>
          <w:color w:val="9C686A"/>
        </w:rPr>
        <w:t>a</w:t>
      </w:r>
      <w:r>
        <w:rPr>
          <w:color w:val="9B666A"/>
        </w:rPr>
        <w:t>a</w:t>
      </w:r>
    </w:p>
    <w:p>
      <w:r>
        <w:rPr>
          <w:color w:val="778150"/>
        </w:rPr>
        <w:t>a</w:t>
      </w:r>
      <w:r>
        <w:rPr>
          <w:color w:val="788353"/>
        </w:rPr>
        <w:t>a</w:t>
      </w:r>
      <w:r>
        <w:rPr>
          <w:color w:val="788454"/>
        </w:rPr>
        <w:t>a</w:t>
      </w:r>
      <w:r>
        <w:rPr>
          <w:color w:val="768457"/>
        </w:rPr>
        <w:t>a</w:t>
      </w:r>
      <w:r>
        <w:rPr>
          <w:color w:val="748458"/>
        </w:rPr>
        <w:t>a</w:t>
      </w:r>
      <w:r>
        <w:rPr>
          <w:color w:val="748453"/>
        </w:rPr>
        <w:t>a</w:t>
      </w:r>
      <w:r>
        <w:rPr>
          <w:color w:val="75854E"/>
        </w:rPr>
        <w:t>a</w:t>
      </w:r>
      <w:r>
        <w:rPr>
          <w:color w:val="76854C"/>
        </w:rPr>
        <w:t>a</w:t>
      </w:r>
      <w:r>
        <w:rPr>
          <w:color w:val="77844E"/>
        </w:rPr>
        <w:t>a</w:t>
      </w:r>
      <w:r>
        <w:rPr>
          <w:color w:val="778255"/>
        </w:rPr>
        <w:t>a</w:t>
      </w:r>
      <w:r>
        <w:rPr>
          <w:color w:val="777E5D"/>
        </w:rPr>
        <w:t>a</w:t>
      </w:r>
      <w:r>
        <w:rPr>
          <w:color w:val="3E422E"/>
        </w:rPr>
        <w:t>a</w:t>
      </w:r>
      <w:r>
        <w:rPr>
          <w:color w:val="030401"/>
        </w:rPr>
        <w:t>a</w:t>
      </w:r>
      <w:r>
        <w:rPr>
          <w:color w:val="030301"/>
        </w:rPr>
        <w:t>a</w:t>
      </w:r>
      <w:r>
        <w:rPr>
          <w:color w:val="040304"/>
        </w:rPr>
        <w:t>a</w:t>
      </w:r>
      <w:r>
        <w:rPr>
          <w:color w:val="03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301"/>
        </w:rPr>
        <w:t>a</w:t>
      </w:r>
      <w:r>
        <w:rPr>
          <w:color w:val="040400"/>
        </w:rPr>
        <w:t>a</w:t>
      </w:r>
      <w:r>
        <w:rPr>
          <w:color w:val="868352"/>
        </w:rPr>
        <w:t>a</w:t>
      </w:r>
      <w:r>
        <w:rPr>
          <w:color w:val="E9E78F"/>
        </w:rPr>
        <w:t>a</w:t>
      </w:r>
      <w:r>
        <w:rPr>
          <w:color w:val="EFEE80"/>
        </w:rPr>
        <w:t>a</w:t>
      </w:r>
      <w:r>
        <w:rPr>
          <w:color w:val="EEED76"/>
        </w:rPr>
        <w:t>a</w:t>
      </w:r>
      <w:r>
        <w:rPr>
          <w:color w:val="F6F281"/>
        </w:rPr>
        <w:t>a</w:t>
      </w:r>
      <w:r>
        <w:rPr>
          <w:color w:val="EDE385"/>
        </w:rPr>
        <w:t>a</w:t>
      </w:r>
      <w:r>
        <w:rPr>
          <w:color w:val="F5E992"/>
        </w:rPr>
        <w:t>a</w:t>
      </w:r>
      <w:r>
        <w:rPr>
          <w:color w:val="F6E98B"/>
        </w:rPr>
        <w:t>a</w:t>
      </w:r>
      <w:r>
        <w:rPr>
          <w:color w:val="F6EC7B"/>
        </w:rPr>
        <w:t>a</w:t>
      </w:r>
      <w:r>
        <w:rPr>
          <w:color w:val="F5ED74"/>
        </w:rPr>
        <w:t>a</w:t>
      </w:r>
      <w:r>
        <w:rPr>
          <w:color w:val="F4ED77"/>
        </w:rPr>
        <w:t>a</w:t>
      </w:r>
      <w:r>
        <w:rPr>
          <w:color w:val="F4EB86"/>
        </w:rPr>
        <w:t>a</w:t>
      </w:r>
      <w:r>
        <w:rPr>
          <w:color w:val="F4EA88"/>
        </w:rPr>
        <w:t>a</w:t>
      </w:r>
      <w:r>
        <w:rPr>
          <w:color w:val="F7EC81"/>
        </w:rPr>
        <w:t>a</w:t>
      </w:r>
      <w:r>
        <w:rPr>
          <w:color w:val="F7EB7E"/>
        </w:rPr>
        <w:t>a</w:t>
      </w:r>
      <w:r>
        <w:rPr>
          <w:color w:val="F5EA7D"/>
        </w:rPr>
        <w:t>a</w:t>
      </w:r>
      <w:r>
        <w:rPr>
          <w:color w:val="F3E87B"/>
        </w:rPr>
        <w:t>a</w:t>
      </w:r>
      <w:r>
        <w:rPr>
          <w:color w:val="F1E779"/>
        </w:rPr>
        <w:t>a</w:t>
      </w:r>
      <w:r>
        <w:rPr>
          <w:color w:val="F1E679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1E67A"/>
        </w:rPr>
        <w:t>a</w:t>
      </w:r>
      <w:r>
        <w:rPr>
          <w:color w:val="F1E67A"/>
        </w:rPr>
        <w:t>a</w:t>
      </w:r>
      <w:r>
        <w:rPr>
          <w:color w:val="F0E579"/>
        </w:rPr>
        <w:t>a</w:t>
      </w:r>
      <w:r>
        <w:rPr>
          <w:color w:val="EFE679"/>
        </w:rPr>
        <w:t>a</w:t>
      </w:r>
      <w:r>
        <w:rPr>
          <w:color w:val="EAE676"/>
        </w:rPr>
        <w:t>a</w:t>
      </w:r>
      <w:r>
        <w:rPr>
          <w:color w:val="E8E676"/>
        </w:rPr>
        <w:t>a</w:t>
      </w:r>
      <w:r>
        <w:rPr>
          <w:color w:val="E7E576"/>
        </w:rPr>
        <w:t>a</w:t>
      </w:r>
      <w:r>
        <w:rPr>
          <w:color w:val="E4E375"/>
        </w:rPr>
        <w:t>a</w:t>
      </w:r>
      <w:r>
        <w:rPr>
          <w:color w:val="E2E273"/>
        </w:rPr>
        <w:t>a</w:t>
      </w:r>
      <w:r>
        <w:rPr>
          <w:color w:val="DFE173"/>
        </w:rPr>
        <w:t>a</w:t>
      </w:r>
      <w:r>
        <w:rPr>
          <w:color w:val="DEE172"/>
        </w:rPr>
        <w:t>a</w:t>
      </w:r>
      <w:r>
        <w:rPr>
          <w:color w:val="DAE071"/>
        </w:rPr>
        <w:t>a</w:t>
      </w:r>
      <w:r>
        <w:rPr>
          <w:color w:val="D8E072"/>
        </w:rPr>
        <w:t>a</w:t>
      </w:r>
      <w:r>
        <w:rPr>
          <w:color w:val="D7E071"/>
        </w:rPr>
        <w:t>a</w:t>
      </w:r>
      <w:r>
        <w:rPr>
          <w:color w:val="D6DF70"/>
        </w:rPr>
        <w:t>a</w:t>
      </w:r>
      <w:r>
        <w:rPr>
          <w:color w:val="D5DD70"/>
        </w:rPr>
        <w:t>a</w:t>
      </w:r>
      <w:r>
        <w:rPr>
          <w:color w:val="D0DD75"/>
        </w:rPr>
        <w:t>a</w:t>
      </w:r>
      <w:r>
        <w:rPr>
          <w:color w:val="CCDD78"/>
        </w:rPr>
        <w:t>a</w:t>
      </w:r>
      <w:r>
        <w:rPr>
          <w:color w:val="D3DE73"/>
        </w:rPr>
        <w:t>a</w:t>
      </w:r>
      <w:r>
        <w:rPr>
          <w:color w:val="DCDD6C"/>
        </w:rPr>
        <w:t>a</w:t>
      </w:r>
      <w:r>
        <w:rPr>
          <w:color w:val="DDDA64"/>
        </w:rPr>
        <w:t>a</w:t>
      </w:r>
      <w:r>
        <w:rPr>
          <w:color w:val="D9DA67"/>
        </w:rPr>
        <w:t>a</w:t>
      </w:r>
      <w:r>
        <w:rPr>
          <w:color w:val="D2DF73"/>
        </w:rPr>
        <w:t>a</w:t>
      </w:r>
      <w:r>
        <w:rPr>
          <w:color w:val="BADA7B"/>
        </w:rPr>
        <w:t>a</w:t>
      </w:r>
      <w:r>
        <w:rPr>
          <w:color w:val="74A756"/>
        </w:rPr>
        <w:t>a</w:t>
      </w:r>
      <w:r>
        <w:rPr>
          <w:color w:val="42853F"/>
        </w:rPr>
        <w:t>a</w:t>
      </w:r>
      <w:r>
        <w:rPr>
          <w:color w:val="338141"/>
        </w:rPr>
        <w:t>a</w:t>
      </w:r>
      <w:r>
        <w:rPr>
          <w:color w:val="2E8044"/>
        </w:rPr>
        <w:t>a</w:t>
      </w:r>
      <w:r>
        <w:rPr>
          <w:color w:val="308145"/>
        </w:rPr>
        <w:t>a</w:t>
      </w:r>
      <w:r>
        <w:rPr>
          <w:color w:val="327D42"/>
        </w:rPr>
        <w:t>a</w:t>
      </w:r>
      <w:r>
        <w:rPr>
          <w:color w:val="347B40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47B40"/>
        </w:rPr>
        <w:t>a</w:t>
      </w:r>
      <w:r>
        <w:rPr>
          <w:color w:val="347B41"/>
        </w:rPr>
        <w:t>a</w:t>
      </w:r>
      <w:r>
        <w:rPr>
          <w:color w:val="347B41"/>
        </w:rPr>
        <w:t>a</w:t>
      </w:r>
      <w:r>
        <w:rPr>
          <w:color w:val="357C41"/>
        </w:rPr>
        <w:t>a</w:t>
      </w:r>
      <w:r>
        <w:rPr>
          <w:color w:val="357C42"/>
        </w:rPr>
        <w:t>a</w:t>
      </w:r>
      <w:r>
        <w:rPr>
          <w:color w:val="347B40"/>
        </w:rPr>
        <w:t>a</w:t>
      </w:r>
      <w:r>
        <w:rPr>
          <w:color w:val="347B40"/>
        </w:rPr>
        <w:t>a</w:t>
      </w:r>
      <w:r>
        <w:rPr>
          <w:color w:val="337A40"/>
        </w:rPr>
        <w:t>a</w:t>
      </w:r>
      <w:r>
        <w:rPr>
          <w:color w:val="337B40"/>
        </w:rPr>
        <w:t>a</w:t>
      </w:r>
      <w:r>
        <w:rPr>
          <w:color w:val="317D40"/>
        </w:rPr>
        <w:t>a</w:t>
      </w:r>
      <w:r>
        <w:rPr>
          <w:color w:val="297A3B"/>
        </w:rPr>
        <w:t>a</w:t>
      </w:r>
      <w:r>
        <w:rPr>
          <w:color w:val="2A7C3E"/>
        </w:rPr>
        <w:t>a</w:t>
      </w:r>
      <w:r>
        <w:rPr>
          <w:color w:val="317E46"/>
        </w:rPr>
        <w:t>a</w:t>
      </w:r>
      <w:r>
        <w:rPr>
          <w:color w:val="347344"/>
        </w:rPr>
        <w:t>a</w:t>
      </w:r>
      <w:r>
        <w:rPr>
          <w:color w:val="36613D"/>
        </w:rPr>
        <w:t>a</w:t>
      </w:r>
      <w:r>
        <w:rPr>
          <w:color w:val="010D00"/>
        </w:rPr>
        <w:t>a</w:t>
      </w:r>
      <w:r>
        <w:rPr>
          <w:color w:val="090901"/>
        </w:rPr>
        <w:t>a</w:t>
      </w:r>
      <w:r>
        <w:rPr>
          <w:color w:val="090100"/>
        </w:rPr>
        <w:t>a</w:t>
      </w:r>
      <w:r>
        <w:rPr>
          <w:color w:val="0B0108"/>
        </w:rPr>
        <w:t>a</w:t>
      </w:r>
      <w:r>
        <w:rPr>
          <w:color w:val="010006"/>
        </w:rPr>
        <w:t>a</w:t>
      </w:r>
      <w:r>
        <w:rPr>
          <w:color w:val="01050B"/>
        </w:rPr>
        <w:t>a</w:t>
      </w:r>
      <w:r>
        <w:rPr>
          <w:color w:val="0104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90001"/>
        </w:rPr>
        <w:t>a</w:t>
      </w:r>
      <w:r>
        <w:rPr>
          <w:color w:val="080000"/>
        </w:rPr>
        <w:t>a</w:t>
      </w:r>
      <w:r>
        <w:rPr>
          <w:color w:val="080502"/>
        </w:rPr>
        <w:t>a</w:t>
      </w:r>
      <w:r>
        <w:rPr>
          <w:color w:val="000500"/>
        </w:rPr>
        <w:t>a</w:t>
      </w:r>
      <w:r>
        <w:rPr>
          <w:color w:val="0D200F"/>
        </w:rPr>
        <w:t>a</w:t>
      </w:r>
      <w:r>
        <w:rPr>
          <w:color w:val="305337"/>
        </w:rPr>
        <w:t>a</w:t>
      </w:r>
      <w:r>
        <w:rPr>
          <w:color w:val="356541"/>
        </w:rPr>
        <w:t>a</w:t>
      </w:r>
      <w:r>
        <w:rPr>
          <w:color w:val="306840"/>
        </w:rPr>
        <w:t>a</w:t>
      </w:r>
      <w:r>
        <w:rPr>
          <w:color w:val="2B673E"/>
        </w:rPr>
        <w:t>a</w:t>
      </w:r>
      <w:r>
        <w:rPr>
          <w:color w:val="2A6A41"/>
        </w:rPr>
        <w:t>a</w:t>
      </w:r>
      <w:r>
        <w:rPr>
          <w:color w:val="29693F"/>
        </w:rPr>
        <w:t>a</w:t>
      </w:r>
      <w:r>
        <w:rPr>
          <w:color w:val="29673F"/>
        </w:rPr>
        <w:t>a</w:t>
      </w:r>
      <w:r>
        <w:rPr>
          <w:color w:val="29663F"/>
        </w:rPr>
        <w:t>a</w:t>
      </w:r>
      <w:r>
        <w:rPr>
          <w:color w:val="27653E"/>
        </w:rPr>
        <w:t>a</w:t>
      </w:r>
      <w:r>
        <w:rPr>
          <w:color w:val="29653E"/>
        </w:rPr>
        <w:t>a</w:t>
      </w:r>
      <w:r>
        <w:rPr>
          <w:color w:val="2A653E"/>
        </w:rPr>
        <w:t>a</w:t>
      </w:r>
      <w:r>
        <w:rPr>
          <w:color w:val="29643D"/>
        </w:rPr>
        <w:t>a</w:t>
      </w:r>
      <w:r>
        <w:rPr>
          <w:color w:val="29643E"/>
        </w:rPr>
        <w:t>a</w:t>
      </w:r>
      <w:r>
        <w:rPr>
          <w:color w:val="2A643F"/>
        </w:rPr>
        <w:t>a</w:t>
      </w:r>
      <w:r>
        <w:rPr>
          <w:color w:val="2A633E"/>
        </w:rPr>
        <w:t>a</w:t>
      </w:r>
      <w:r>
        <w:rPr>
          <w:color w:val="2A613F"/>
        </w:rPr>
        <w:t>a</w:t>
      </w:r>
      <w:r>
        <w:rPr>
          <w:color w:val="2B603F"/>
        </w:rPr>
        <w:t>a</w:t>
      </w:r>
      <w:r>
        <w:rPr>
          <w:color w:val="2D5E3E"/>
        </w:rPr>
        <w:t>a</w:t>
      </w:r>
      <w:r>
        <w:rPr>
          <w:color w:val="2E5D3D"/>
        </w:rPr>
        <w:t>a</w:t>
      </w:r>
      <w:r>
        <w:rPr>
          <w:color w:val="2D5D3C"/>
        </w:rPr>
        <w:t>a</w:t>
      </w:r>
      <w:r>
        <w:rPr>
          <w:color w:val="2A5D3A"/>
        </w:rPr>
        <w:t>a</w:t>
      </w:r>
      <w:r>
        <w:rPr>
          <w:color w:val="265F3B"/>
        </w:rPr>
        <w:t>a</w:t>
      </w:r>
      <w:r>
        <w:rPr>
          <w:color w:val="205C39"/>
        </w:rPr>
        <w:t>a</w:t>
      </w:r>
      <w:r>
        <w:rPr>
          <w:color w:val="286241"/>
        </w:rPr>
        <w:t>a</w:t>
      </w:r>
      <w:r>
        <w:rPr>
          <w:color w:val="295A40"/>
        </w:rPr>
        <w:t>a</w:t>
      </w:r>
      <w:r>
        <w:rPr>
          <w:color w:val="345846"/>
        </w:rPr>
        <w:t>a</w:t>
      </w:r>
      <w:r>
        <w:rPr>
          <w:color w:val="172C21"/>
        </w:rPr>
        <w:t>a</w:t>
      </w:r>
      <w:r>
        <w:rPr>
          <w:color w:val="0006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30507"/>
        </w:rPr>
        <w:t>a</w:t>
      </w:r>
      <w:r>
        <w:rPr>
          <w:color w:val="000204"/>
        </w:rPr>
        <w:t>a</w:t>
      </w:r>
      <w:r>
        <w:rPr>
          <w:color w:val="000002"/>
        </w:rPr>
        <w:t>a</w:t>
      </w:r>
      <w:r>
        <w:rPr>
          <w:color w:val="020204"/>
        </w:rPr>
        <w:t>a</w:t>
      </w:r>
      <w:r>
        <w:rPr>
          <w:color w:val="030305"/>
        </w:rPr>
        <w:t>a</w:t>
      </w:r>
      <w:r>
        <w:rPr>
          <w:color w:val="020104"/>
        </w:rPr>
        <w:t>a</w:t>
      </w:r>
      <w:r>
        <w:rPr>
          <w:color w:val="000302"/>
        </w:rPr>
        <w:t>a</w:t>
      </w:r>
      <w:r>
        <w:rPr>
          <w:color w:val="000601"/>
        </w:rPr>
        <w:t>a</w:t>
      </w:r>
      <w:r>
        <w:rPr>
          <w:color w:val="0D1D15"/>
        </w:rPr>
        <w:t>a</w:t>
      </w:r>
      <w:r>
        <w:rPr>
          <w:color w:val="2F483C"/>
        </w:rPr>
        <w:t>a</w:t>
      </w:r>
      <w:r>
        <w:rPr>
          <w:color w:val="39594A"/>
        </w:rPr>
        <w:t>a</w:t>
      </w:r>
      <w:r>
        <w:rPr>
          <w:color w:val="315846"/>
        </w:rPr>
        <w:t>a</w:t>
      </w:r>
      <w:r>
        <w:rPr>
          <w:color w:val="2F5A46"/>
        </w:rPr>
        <w:t>a</w:t>
      </w:r>
      <w:r>
        <w:rPr>
          <w:color w:val="2F5C45"/>
        </w:rPr>
        <w:t>a</w:t>
      </w:r>
      <w:r>
        <w:rPr>
          <w:color w:val="305D45"/>
        </w:rPr>
        <w:t>a</w:t>
      </w:r>
      <w:r>
        <w:rPr>
          <w:color w:val="325E45"/>
        </w:rPr>
        <w:t>a</w:t>
      </w:r>
      <w:r>
        <w:rPr>
          <w:color w:val="345B42"/>
        </w:rPr>
        <w:t>a</w:t>
      </w:r>
      <w:r>
        <w:rPr>
          <w:color w:val="355841"/>
        </w:rPr>
        <w:t>a</w:t>
      </w:r>
      <w:r>
        <w:rPr>
          <w:color w:val="34563F"/>
        </w:rPr>
        <w:t>a</w:t>
      </w:r>
      <w:r>
        <w:rPr>
          <w:color w:val="345944"/>
        </w:rPr>
        <w:t>a</w:t>
      </w:r>
      <w:r>
        <w:rPr>
          <w:color w:val="335945"/>
        </w:rPr>
        <w:t>a</w:t>
      </w:r>
      <w:r>
        <w:rPr>
          <w:color w:val="335A45"/>
        </w:rPr>
        <w:t>a</w:t>
      </w:r>
      <w:r>
        <w:rPr>
          <w:color w:val="345A46"/>
        </w:rPr>
        <w:t>a</w:t>
      </w:r>
      <w:r>
        <w:rPr>
          <w:color w:val="355B46"/>
        </w:rPr>
        <w:t>a</w:t>
      </w:r>
      <w:r>
        <w:rPr>
          <w:color w:val="355B46"/>
        </w:rPr>
        <w:t>a</w:t>
      </w:r>
      <w:r>
        <w:rPr>
          <w:color w:val="345A46"/>
        </w:rPr>
        <w:t>a</w:t>
      </w:r>
      <w:r>
        <w:rPr>
          <w:color w:val="345A45"/>
        </w:rPr>
        <w:t>a</w:t>
      </w:r>
      <w:r>
        <w:rPr>
          <w:color w:val="345A45"/>
        </w:rPr>
        <w:t>a</w:t>
      </w:r>
      <w:r>
        <w:rPr>
          <w:color w:val="345A46"/>
        </w:rPr>
        <w:t>a</w:t>
      </w:r>
      <w:r>
        <w:rPr>
          <w:color w:val="345A45"/>
        </w:rPr>
        <w:t>a</w:t>
      </w:r>
      <w:r>
        <w:rPr>
          <w:color w:val="345A46"/>
        </w:rPr>
        <w:t>a</w:t>
      </w:r>
      <w:r>
        <w:rPr>
          <w:color w:val="335A46"/>
        </w:rPr>
        <w:t>a</w:t>
      </w:r>
      <w:r>
        <w:rPr>
          <w:color w:val="335A46"/>
        </w:rPr>
        <w:t>a</w:t>
      </w:r>
      <w:r>
        <w:rPr>
          <w:color w:val="335A46"/>
        </w:rPr>
        <w:t>a</w:t>
      </w:r>
      <w:r>
        <w:rPr>
          <w:color w:val="335845"/>
        </w:rPr>
        <w:t>a</w:t>
      </w:r>
      <w:r>
        <w:rPr>
          <w:color w:val="325745"/>
        </w:rPr>
        <w:t>a</w:t>
      </w:r>
      <w:r>
        <w:rPr>
          <w:color w:val="325745"/>
        </w:rPr>
        <w:t>a</w:t>
      </w:r>
      <w:r>
        <w:rPr>
          <w:color w:val="325645"/>
        </w:rPr>
        <w:t>a</w:t>
      </w:r>
      <w:r>
        <w:rPr>
          <w:color w:val="335545"/>
        </w:rPr>
        <w:t>a</w:t>
      </w:r>
      <w:r>
        <w:rPr>
          <w:color w:val="335545"/>
        </w:rPr>
        <w:t>a</w:t>
      </w:r>
      <w:r>
        <w:rPr>
          <w:color w:val="345445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45447"/>
        </w:rPr>
        <w:t>a</w:t>
      </w:r>
      <w:r>
        <w:rPr>
          <w:color w:val="365546"/>
        </w:rPr>
        <w:t>a</w:t>
      </w:r>
      <w:r>
        <w:rPr>
          <w:color w:val="355545"/>
        </w:rPr>
        <w:t>a</w:t>
      </w:r>
      <w:r>
        <w:rPr>
          <w:color w:val="355447"/>
        </w:rPr>
        <w:t>a</w:t>
      </w:r>
      <w:r>
        <w:rPr>
          <w:color w:val="355347"/>
        </w:rPr>
        <w:t>a</w:t>
      </w:r>
      <w:r>
        <w:rPr>
          <w:color w:val="335349"/>
        </w:rPr>
        <w:t>a</w:t>
      </w:r>
      <w:r>
        <w:rPr>
          <w:color w:val="33524B"/>
        </w:rPr>
        <w:t>a</w:t>
      </w:r>
      <w:r>
        <w:rPr>
          <w:color w:val="31524B"/>
        </w:rPr>
        <w:t>a</w:t>
      </w:r>
      <w:r>
        <w:rPr>
          <w:color w:val="31524D"/>
        </w:rPr>
        <w:t>a</w:t>
      </w:r>
      <w:r>
        <w:rPr>
          <w:color w:val="2D4F4C"/>
        </w:rPr>
        <w:t>a</w:t>
      </w:r>
      <w:r>
        <w:rPr>
          <w:color w:val="294A48"/>
        </w:rPr>
        <w:t>a</w:t>
      </w:r>
      <w:r>
        <w:rPr>
          <w:color w:val="274B48"/>
        </w:rPr>
        <w:t>a</w:t>
      </w:r>
      <w:r>
        <w:rPr>
          <w:color w:val="2C504D"/>
        </w:rPr>
        <w:t>a</w:t>
      </w:r>
      <w:r>
        <w:rPr>
          <w:color w:val="2D514D"/>
        </w:rPr>
        <w:t>a</w:t>
      </w:r>
      <w:r>
        <w:rPr>
          <w:color w:val="2C5049"/>
        </w:rPr>
        <w:t>a</w:t>
      </w:r>
      <w:r>
        <w:rPr>
          <w:color w:val="2C4E46"/>
        </w:rPr>
        <w:t>a</w:t>
      </w:r>
      <w:r>
        <w:rPr>
          <w:color w:val="2C4D43"/>
        </w:rPr>
        <w:t>a</w:t>
      </w:r>
      <w:r>
        <w:rPr>
          <w:color w:val="2D4B41"/>
        </w:rPr>
        <w:t>a</w:t>
      </w:r>
      <w:r>
        <w:rPr>
          <w:color w:val="304A40"/>
        </w:rPr>
        <w:t>a</w:t>
      </w:r>
      <w:r>
        <w:rPr>
          <w:color w:val="354942"/>
        </w:rPr>
        <w:t>a</w:t>
      </w:r>
      <w:r>
        <w:rPr>
          <w:color w:val="34443F"/>
        </w:rPr>
        <w:t>a</w:t>
      </w:r>
      <w:r>
        <w:rPr>
          <w:color w:val="050D0A"/>
        </w:rPr>
        <w:t>a</w:t>
      </w:r>
      <w:r>
        <w:rPr>
          <w:color w:val="000405"/>
        </w:rPr>
        <w:t>a</w:t>
      </w:r>
      <w:r>
        <w:rPr>
          <w:color w:val="02090D"/>
        </w:rPr>
        <w:t>a</w:t>
      </w:r>
      <w:r>
        <w:rPr>
          <w:color w:val="01040A"/>
        </w:rPr>
        <w:t>a</w:t>
      </w:r>
      <w:r>
        <w:rPr>
          <w:color w:val="04080D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1D0E0A"/>
        </w:rPr>
        <w:t>a</w:t>
      </w:r>
      <w:r>
        <w:rPr>
          <w:color w:val="684C48"/>
        </w:rPr>
        <w:t>a</w:t>
      </w:r>
      <w:r>
        <w:rPr>
          <w:color w:val="AB807F"/>
        </w:rPr>
        <w:t>a</w:t>
      </w:r>
      <w:r>
        <w:rPr>
          <w:color w:val="AA7272"/>
        </w:rPr>
        <w:t>a</w:t>
      </w:r>
      <w:r>
        <w:rPr>
          <w:color w:val="A36263"/>
        </w:rPr>
        <w:t>a</w:t>
      </w:r>
      <w:r>
        <w:rPr>
          <w:color w:val="B47374"/>
        </w:rPr>
        <w:t>a</w:t>
      </w:r>
      <w:r>
        <w:rPr>
          <w:color w:val="A76A6A"/>
        </w:rPr>
        <w:t>a</w:t>
      </w:r>
      <w:r>
        <w:rPr>
          <w:color w:val="A36A6A"/>
        </w:rPr>
        <w:t>a</w:t>
      </w:r>
      <w:r>
        <w:rPr>
          <w:color w:val="A06A6A"/>
        </w:rPr>
        <w:t>a</w:t>
      </w:r>
      <w:r>
        <w:rPr>
          <w:color w:val="9B686A"/>
        </w:rPr>
        <w:t>a</w:t>
      </w:r>
      <w:r>
        <w:rPr>
          <w:color w:val="9A676A"/>
        </w:rPr>
        <w:t>a</w:t>
      </w:r>
    </w:p>
    <w:p>
      <w:r>
        <w:rPr>
          <w:color w:val="79814F"/>
        </w:rPr>
        <w:t>a</w:t>
      </w:r>
      <w:r>
        <w:rPr>
          <w:color w:val="798350"/>
        </w:rPr>
        <w:t>a</w:t>
      </w:r>
      <w:r>
        <w:rPr>
          <w:color w:val="7A8453"/>
        </w:rPr>
        <w:t>a</w:t>
      </w:r>
      <w:r>
        <w:rPr>
          <w:color w:val="788453"/>
        </w:rPr>
        <w:t>a</w:t>
      </w:r>
      <w:r>
        <w:rPr>
          <w:color w:val="768454"/>
        </w:rPr>
        <w:t>a</w:t>
      </w:r>
      <w:r>
        <w:rPr>
          <w:color w:val="758453"/>
        </w:rPr>
        <w:t>a</w:t>
      </w:r>
      <w:r>
        <w:rPr>
          <w:color w:val="778352"/>
        </w:rPr>
        <w:t>a</w:t>
      </w:r>
      <w:r>
        <w:rPr>
          <w:color w:val="778452"/>
        </w:rPr>
        <w:t>a</w:t>
      </w:r>
      <w:r>
        <w:rPr>
          <w:color w:val="778352"/>
        </w:rPr>
        <w:t>a</w:t>
      </w:r>
      <w:r>
        <w:rPr>
          <w:color w:val="778355"/>
        </w:rPr>
        <w:t>a</w:t>
      </w:r>
      <w:r>
        <w:rPr>
          <w:color w:val="778159"/>
        </w:rPr>
        <w:t>a</w:t>
      </w:r>
      <w:r>
        <w:rPr>
          <w:color w:val="5A6342"/>
        </w:rPr>
        <w:t>a</w:t>
      </w:r>
      <w:r>
        <w:rPr>
          <w:color w:val="070B04"/>
        </w:rPr>
        <w:t>a</w:t>
      </w:r>
      <w:r>
        <w:rPr>
          <w:color w:val="030501"/>
        </w:rPr>
        <w:t>a</w:t>
      </w:r>
      <w:r>
        <w:rPr>
          <w:color w:val="040405"/>
        </w:rPr>
        <w:t>a</w:t>
      </w:r>
      <w:r>
        <w:rPr>
          <w:color w:val="0101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00304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40400"/>
        </w:rPr>
        <w:t>a</w:t>
      </w:r>
      <w:r>
        <w:rPr>
          <w:color w:val="030900"/>
        </w:rPr>
        <w:t>a</w:t>
      </w:r>
      <w:r>
        <w:rPr>
          <w:color w:val="040B00"/>
        </w:rPr>
        <w:t>a</w:t>
      </w:r>
      <w:r>
        <w:rPr>
          <w:color w:val="0208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00400"/>
        </w:rPr>
        <w:t>a</w:t>
      </w:r>
      <w:r>
        <w:rPr>
          <w:color w:val="000501"/>
        </w:rPr>
        <w:t>a</w:t>
      </w:r>
      <w:r>
        <w:rPr>
          <w:color w:val="010805"/>
        </w:rPr>
        <w:t>a</w:t>
      </w:r>
      <w:r>
        <w:rPr>
          <w:color w:val="020A07"/>
        </w:rPr>
        <w:t>a</w:t>
      </w:r>
      <w:r>
        <w:rPr>
          <w:color w:val="000807"/>
        </w:rPr>
        <w:t>a</w:t>
      </w:r>
      <w:r>
        <w:rPr>
          <w:color w:val="000605"/>
        </w:rPr>
        <w:t>a</w:t>
      </w:r>
      <w:r>
        <w:rPr>
          <w:color w:val="030609"/>
        </w:rPr>
        <w:t>a</w:t>
      </w:r>
      <w:r>
        <w:rPr>
          <w:color w:val="030607"/>
        </w:rPr>
        <w:t>a</w:t>
      </w:r>
      <w:r>
        <w:rPr>
          <w:color w:val="020405"/>
        </w:rPr>
        <w:t>a</w:t>
      </w:r>
      <w:r>
        <w:rPr>
          <w:color w:val="000202"/>
        </w:rPr>
        <w:t>a</w:t>
      </w:r>
      <w:r>
        <w:rPr>
          <w:color w:val="000302"/>
        </w:rPr>
        <w:t>a</w:t>
      </w:r>
      <w:r>
        <w:rPr>
          <w:color w:val="030603"/>
        </w:rPr>
        <w:t>a</w:t>
      </w:r>
      <w:r>
        <w:rPr>
          <w:color w:val="020401"/>
        </w:rPr>
        <w:t>a</w:t>
      </w:r>
      <w:r>
        <w:rPr>
          <w:color w:val="000200"/>
        </w:rPr>
        <w:t>a</w:t>
      </w:r>
      <w:r>
        <w:rPr>
          <w:color w:val="010300"/>
        </w:rPr>
        <w:t>a</w:t>
      </w:r>
      <w:r>
        <w:rPr>
          <w:color w:val="030700"/>
        </w:rPr>
        <w:t>a</w:t>
      </w:r>
      <w:r>
        <w:rPr>
          <w:color w:val="040800"/>
        </w:rPr>
        <w:t>a</w:t>
      </w:r>
      <w:r>
        <w:rPr>
          <w:color w:val="040700"/>
        </w:rPr>
        <w:t>a</w:t>
      </w:r>
      <w:r>
        <w:rPr>
          <w:color w:val="010600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302"/>
        </w:rPr>
        <w:t>a</w:t>
      </w:r>
      <w:r>
        <w:rPr>
          <w:color w:val="010504"/>
        </w:rPr>
        <w:t>a</w:t>
      </w:r>
      <w:r>
        <w:rPr>
          <w:color w:val="030706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3"/>
        </w:rPr>
        <w:t>a</w:t>
      </w:r>
      <w:r>
        <w:rPr>
          <w:color w:val="0003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00303"/>
        </w:rPr>
        <w:t>a</w:t>
      </w:r>
      <w:r>
        <w:rPr>
          <w:color w:val="020304"/>
        </w:rPr>
        <w:t>a</w:t>
      </w:r>
      <w:r>
        <w:rPr>
          <w:color w:val="020405"/>
        </w:rPr>
        <w:t>a</w:t>
      </w:r>
      <w:r>
        <w:rPr>
          <w:color w:val="010405"/>
        </w:rPr>
        <w:t>a</w:t>
      </w:r>
      <w:r>
        <w:rPr>
          <w:color w:val="020304"/>
        </w:rPr>
        <w:t>a</w:t>
      </w:r>
      <w:r>
        <w:rPr>
          <w:color w:val="010304"/>
        </w:rPr>
        <w:t>a</w:t>
      </w:r>
      <w:r>
        <w:rPr>
          <w:color w:val="010203"/>
        </w:rPr>
        <w:t>a</w:t>
      </w:r>
      <w:r>
        <w:rPr>
          <w:color w:val="000103"/>
        </w:rPr>
        <w:t>a</w:t>
      </w:r>
      <w:r>
        <w:rPr>
          <w:color w:val="020300"/>
        </w:rPr>
        <w:t>a</w:t>
      </w:r>
      <w:r>
        <w:rPr>
          <w:color w:val="050700"/>
        </w:rPr>
        <w:t>a</w:t>
      </w:r>
      <w:r>
        <w:rPr>
          <w:color w:val="020600"/>
        </w:rPr>
        <w:t>a</w:t>
      </w:r>
      <w:r>
        <w:rPr>
          <w:color w:val="010400"/>
        </w:rPr>
        <w:t>a</w:t>
      </w:r>
      <w:r>
        <w:rPr>
          <w:color w:val="010200"/>
        </w:rPr>
        <w:t>a</w:t>
      </w:r>
      <w:r>
        <w:rPr>
          <w:color w:val="010200"/>
        </w:rPr>
        <w:t>a</w:t>
      </w:r>
      <w:r>
        <w:rPr>
          <w:color w:val="010200"/>
        </w:rPr>
        <w:t>a</w:t>
      </w:r>
      <w:r>
        <w:rPr>
          <w:color w:val="010200"/>
        </w:rPr>
        <w:t>a</w:t>
      </w:r>
      <w:r>
        <w:rPr>
          <w:color w:val="010201"/>
        </w:rPr>
        <w:t>a</w:t>
      </w:r>
      <w:r>
        <w:rPr>
          <w:color w:val="020301"/>
        </w:rPr>
        <w:t>a</w:t>
      </w:r>
      <w:r>
        <w:rPr>
          <w:color w:val="0102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40500"/>
        </w:rPr>
        <w:t>a</w:t>
      </w:r>
      <w:r>
        <w:rPr>
          <w:color w:val="030500"/>
        </w:rPr>
        <w:t>a</w:t>
      </w:r>
      <w:r>
        <w:rPr>
          <w:color w:val="010300"/>
        </w:rPr>
        <w:t>a</w:t>
      </w:r>
      <w:r>
        <w:rPr>
          <w:color w:val="010200"/>
        </w:rPr>
        <w:t>a</w:t>
      </w:r>
      <w:r>
        <w:rPr>
          <w:color w:val="01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3"/>
        </w:rPr>
        <w:t>a</w:t>
      </w:r>
      <w:r>
        <w:rPr>
          <w:color w:val="000302"/>
        </w:rPr>
        <w:t>a</w:t>
      </w:r>
      <w:r>
        <w:rPr>
          <w:color w:val="010100"/>
        </w:rPr>
        <w:t>a</w:t>
      </w:r>
      <w:r>
        <w:rPr>
          <w:color w:val="010100"/>
        </w:rPr>
        <w:t>a</w:t>
      </w:r>
      <w:r>
        <w:rPr>
          <w:color w:val="000200"/>
        </w:rPr>
        <w:t>a</w:t>
      </w:r>
      <w:r>
        <w:rPr>
          <w:color w:val="000400"/>
        </w:rPr>
        <w:t>a</w:t>
      </w:r>
      <w:r>
        <w:rPr>
          <w:color w:val="000300"/>
        </w:rPr>
        <w:t>a</w:t>
      </w:r>
      <w:r>
        <w:rPr>
          <w:color w:val="000201"/>
        </w:rPr>
        <w:t>a</w:t>
      </w:r>
      <w:r>
        <w:rPr>
          <w:color w:val="000202"/>
        </w:rPr>
        <w:t>a</w:t>
      </w:r>
      <w:r>
        <w:rPr>
          <w:color w:val="040504"/>
        </w:rPr>
        <w:t>a</w:t>
      </w:r>
      <w:r>
        <w:rPr>
          <w:color w:val="030402"/>
        </w:rPr>
        <w:t>a</w:t>
      </w:r>
      <w:r>
        <w:rPr>
          <w:color w:val="090B00"/>
        </w:rPr>
        <w:t>a</w:t>
      </w:r>
      <w:r>
        <w:rPr>
          <w:color w:val="111303"/>
        </w:rPr>
        <w:t>a</w:t>
      </w:r>
      <w:r>
        <w:rPr>
          <w:color w:val="27280E"/>
        </w:rPr>
        <w:t>a</w:t>
      </w:r>
      <w:r>
        <w:rPr>
          <w:color w:val="CBC67D"/>
        </w:rPr>
        <w:t>a</w:t>
      </w:r>
      <w:r>
        <w:rPr>
          <w:color w:val="F1EA85"/>
        </w:rPr>
        <w:t>a</w:t>
      </w:r>
      <w:r>
        <w:rPr>
          <w:color w:val="F2EB7E"/>
        </w:rPr>
        <w:t>a</w:t>
      </w:r>
      <w:r>
        <w:rPr>
          <w:color w:val="F1EA7A"/>
        </w:rPr>
        <w:t>a</w:t>
      </w:r>
      <w:r>
        <w:rPr>
          <w:color w:val="F5EE80"/>
        </w:rPr>
        <w:t>a</w:t>
      </w:r>
      <w:r>
        <w:rPr>
          <w:color w:val="F1E680"/>
        </w:rPr>
        <w:t>a</w:t>
      </w:r>
      <w:r>
        <w:rPr>
          <w:color w:val="F6EA87"/>
        </w:rPr>
        <w:t>a</w:t>
      </w:r>
      <w:r>
        <w:rPr>
          <w:color w:val="F5E983"/>
        </w:rPr>
        <w:t>a</w:t>
      </w:r>
      <w:r>
        <w:rPr>
          <w:color w:val="F4EA7B"/>
        </w:rPr>
        <w:t>a</w:t>
      </w:r>
      <w:r>
        <w:rPr>
          <w:color w:val="F4EA77"/>
        </w:rPr>
        <w:t>a</w:t>
      </w:r>
      <w:r>
        <w:rPr>
          <w:color w:val="F3EA78"/>
        </w:rPr>
        <w:t>a</w:t>
      </w:r>
      <w:r>
        <w:rPr>
          <w:color w:val="F3E87F"/>
        </w:rPr>
        <w:t>a</w:t>
      </w:r>
      <w:r>
        <w:rPr>
          <w:color w:val="F3E87F"/>
        </w:rPr>
        <w:t>a</w:t>
      </w:r>
      <w:r>
        <w:rPr>
          <w:color w:val="F7EB7B"/>
        </w:rPr>
        <w:t>a</w:t>
      </w:r>
      <w:r>
        <w:rPr>
          <w:color w:val="F7EB7A"/>
        </w:rPr>
        <w:t>a</w:t>
      </w:r>
      <w:r>
        <w:rPr>
          <w:color w:val="F5E97A"/>
        </w:rPr>
        <w:t>a</w:t>
      </w:r>
      <w:r>
        <w:rPr>
          <w:color w:val="F4E878"/>
        </w:rPr>
        <w:t>a</w:t>
      </w:r>
      <w:r>
        <w:rPr>
          <w:color w:val="F2E777"/>
        </w:rPr>
        <w:t>a</w:t>
      </w:r>
      <w:r>
        <w:rPr>
          <w:color w:val="F1E576"/>
        </w:rPr>
        <w:t>a</w:t>
      </w:r>
      <w:r>
        <w:rPr>
          <w:color w:val="F1E779"/>
        </w:rPr>
        <w:t>a</w:t>
      </w:r>
      <w:r>
        <w:rPr>
          <w:color w:val="F1E778"/>
        </w:rPr>
        <w:t>a</w:t>
      </w:r>
      <w:r>
        <w:rPr>
          <w:color w:val="F0E678"/>
        </w:rPr>
        <w:t>a</w:t>
      </w:r>
      <w:r>
        <w:rPr>
          <w:color w:val="EEE578"/>
        </w:rPr>
        <w:t>a</w:t>
      </w:r>
      <w:r>
        <w:rPr>
          <w:color w:val="EDE477"/>
        </w:rPr>
        <w:t>a</w:t>
      </w:r>
      <w:r>
        <w:rPr>
          <w:color w:val="ECE477"/>
        </w:rPr>
        <w:t>a</w:t>
      </w:r>
      <w:r>
        <w:rPr>
          <w:color w:val="E7E276"/>
        </w:rPr>
        <w:t>a</w:t>
      </w:r>
      <w:r>
        <w:rPr>
          <w:color w:val="E5E375"/>
        </w:rPr>
        <w:t>a</w:t>
      </w:r>
      <w:r>
        <w:rPr>
          <w:color w:val="E3E275"/>
        </w:rPr>
        <w:t>a</w:t>
      </w:r>
      <w:r>
        <w:rPr>
          <w:color w:val="E2E175"/>
        </w:rPr>
        <w:t>a</w:t>
      </w:r>
      <w:r>
        <w:rPr>
          <w:color w:val="E1E073"/>
        </w:rPr>
        <w:t>a</w:t>
      </w:r>
      <w:r>
        <w:rPr>
          <w:color w:val="DEE073"/>
        </w:rPr>
        <w:t>a</w:t>
      </w:r>
      <w:r>
        <w:rPr>
          <w:color w:val="DDDF73"/>
        </w:rPr>
        <w:t>a</w:t>
      </w:r>
      <w:r>
        <w:rPr>
          <w:color w:val="DADE72"/>
        </w:rPr>
        <w:t>a</w:t>
      </w:r>
      <w:r>
        <w:rPr>
          <w:color w:val="D8DC72"/>
        </w:rPr>
        <w:t>a</w:t>
      </w:r>
      <w:r>
        <w:rPr>
          <w:color w:val="D5DC71"/>
        </w:rPr>
        <w:t>a</w:t>
      </w:r>
      <w:r>
        <w:rPr>
          <w:color w:val="D5DC71"/>
        </w:rPr>
        <w:t>a</w:t>
      </w:r>
      <w:r>
        <w:rPr>
          <w:color w:val="D6DC71"/>
        </w:rPr>
        <w:t>a</w:t>
      </w:r>
      <w:r>
        <w:rPr>
          <w:color w:val="D4DD73"/>
        </w:rPr>
        <w:t>a</w:t>
      </w:r>
      <w:r>
        <w:rPr>
          <w:color w:val="CFDC73"/>
        </w:rPr>
        <w:t>a</w:t>
      </w:r>
      <w:r>
        <w:rPr>
          <w:color w:val="D0DC71"/>
        </w:rPr>
        <w:t>a</w:t>
      </w:r>
      <w:r>
        <w:rPr>
          <w:color w:val="D4DC6E"/>
        </w:rPr>
        <w:t>a</w:t>
      </w:r>
      <w:r>
        <w:rPr>
          <w:color w:val="D6DB6A"/>
        </w:rPr>
        <w:t>a</w:t>
      </w:r>
      <w:r>
        <w:rPr>
          <w:color w:val="D4DB6B"/>
        </w:rPr>
        <w:t>a</w:t>
      </w:r>
      <w:r>
        <w:rPr>
          <w:color w:val="D0DD70"/>
        </w:rPr>
        <w:t>a</w:t>
      </w:r>
      <w:r>
        <w:rPr>
          <w:color w:val="CEE47D"/>
        </w:rPr>
        <w:t>a</w:t>
      </w:r>
      <w:r>
        <w:rPr>
          <w:color w:val="A4C669"/>
        </w:rPr>
        <w:t>a</w:t>
      </w:r>
      <w:r>
        <w:rPr>
          <w:color w:val="5B8C3A"/>
        </w:rPr>
        <w:t>a</w:t>
      </w:r>
      <w:r>
        <w:rPr>
          <w:color w:val="397A33"/>
        </w:rPr>
        <w:t>a</w:t>
      </w:r>
      <w:r>
        <w:rPr>
          <w:color w:val="347E41"/>
        </w:rPr>
        <w:t>a</w:t>
      </w:r>
      <w:r>
        <w:rPr>
          <w:color w:val="2D7D44"/>
        </w:rPr>
        <w:t>a</w:t>
      </w:r>
      <w:r>
        <w:rPr>
          <w:color w:val="327E43"/>
        </w:rPr>
        <w:t>a</w:t>
      </w:r>
      <w:r>
        <w:rPr>
          <w:color w:val="367C3F"/>
        </w:rPr>
        <w:t>a</w:t>
      </w:r>
      <w:r>
        <w:rPr>
          <w:color w:val="367C40"/>
        </w:rPr>
        <w:t>a</w:t>
      </w:r>
      <w:r>
        <w:rPr>
          <w:color w:val="367C40"/>
        </w:rPr>
        <w:t>a</w:t>
      </w:r>
      <w:r>
        <w:rPr>
          <w:color w:val="367C3F"/>
        </w:rPr>
        <w:t>a</w:t>
      </w:r>
      <w:r>
        <w:rPr>
          <w:color w:val="367C41"/>
        </w:rPr>
        <w:t>a</w:t>
      </w:r>
      <w:r>
        <w:rPr>
          <w:color w:val="357B3F"/>
        </w:rPr>
        <w:t>a</w:t>
      </w:r>
      <w:r>
        <w:rPr>
          <w:color w:val="347A3D"/>
        </w:rPr>
        <w:t>a</w:t>
      </w:r>
      <w:r>
        <w:rPr>
          <w:color w:val="347B3F"/>
        </w:rPr>
        <w:t>a</w:t>
      </w:r>
      <w:r>
        <w:rPr>
          <w:color w:val="357B3E"/>
        </w:rPr>
        <w:t>a</w:t>
      </w:r>
      <w:r>
        <w:rPr>
          <w:color w:val="357B3F"/>
        </w:rPr>
        <w:t>a</w:t>
      </w:r>
      <w:r>
        <w:rPr>
          <w:color w:val="367C40"/>
        </w:rPr>
        <w:t>a</w:t>
      </w:r>
      <w:r>
        <w:rPr>
          <w:color w:val="337B3D"/>
        </w:rPr>
        <w:t>a</w:t>
      </w:r>
      <w:r>
        <w:rPr>
          <w:color w:val="2F7B38"/>
        </w:rPr>
        <w:t>a</w:t>
      </w:r>
      <w:r>
        <w:rPr>
          <w:color w:val="2C7C39"/>
        </w:rPr>
        <w:t>a</w:t>
      </w:r>
      <w:r>
        <w:rPr>
          <w:color w:val="267738"/>
        </w:rPr>
        <w:t>a</w:t>
      </w:r>
      <w:r>
        <w:rPr>
          <w:color w:val="317A44"/>
        </w:rPr>
        <w:t>a</w:t>
      </w:r>
      <w:r>
        <w:rPr>
          <w:color w:val="377047"/>
        </w:rPr>
        <w:t>a</w:t>
      </w:r>
      <w:r>
        <w:rPr>
          <w:color w:val="1E4227"/>
        </w:rPr>
        <w:t>a</w:t>
      </w:r>
      <w:r>
        <w:rPr>
          <w:color w:val="010600"/>
        </w:rPr>
        <w:t>a</w:t>
      </w:r>
      <w:r>
        <w:rPr>
          <w:color w:val="080300"/>
        </w:rPr>
        <w:t>a</w:t>
      </w:r>
      <w:r>
        <w:rPr>
          <w:color w:val="0B0001"/>
        </w:rPr>
        <w:t>a</w:t>
      </w:r>
      <w:r>
        <w:rPr>
          <w:color w:val="090003"/>
        </w:rPr>
        <w:t>a</w:t>
      </w:r>
      <w:r>
        <w:rPr>
          <w:color w:val="020105"/>
        </w:rPr>
        <w:t>a</w:t>
      </w:r>
      <w:r>
        <w:rPr>
          <w:color w:val="000505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80002"/>
        </w:rPr>
        <w:t>a</w:t>
      </w:r>
      <w:r>
        <w:rPr>
          <w:color w:val="090001"/>
        </w:rPr>
        <w:t>a</w:t>
      </w:r>
      <w:r>
        <w:rPr>
          <w:color w:val="090000"/>
        </w:rPr>
        <w:t>a</w:t>
      </w:r>
      <w:r>
        <w:rPr>
          <w:color w:val="090502"/>
        </w:rPr>
        <w:t>a</w:t>
      </w:r>
      <w:r>
        <w:rPr>
          <w:color w:val="000500"/>
        </w:rPr>
        <w:t>a</w:t>
      </w:r>
      <w:r>
        <w:rPr>
          <w:color w:val="0A1D0C"/>
        </w:rPr>
        <w:t>a</w:t>
      </w:r>
      <w:r>
        <w:rPr>
          <w:color w:val="34573B"/>
        </w:rPr>
        <w:t>a</w:t>
      </w:r>
      <w:r>
        <w:rPr>
          <w:color w:val="31623D"/>
        </w:rPr>
        <w:t>a</w:t>
      </w:r>
      <w:r>
        <w:rPr>
          <w:color w:val="2F683E"/>
        </w:rPr>
        <w:t>a</w:t>
      </w:r>
      <w:r>
        <w:rPr>
          <w:color w:val="2A6535"/>
        </w:rPr>
        <w:t>a</w:t>
      </w:r>
      <w:r>
        <w:rPr>
          <w:color w:val="2B6836"/>
        </w:rPr>
        <w:t>a</w:t>
      </w:r>
      <w:r>
        <w:rPr>
          <w:color w:val="2B6638"/>
        </w:rPr>
        <w:t>a</w:t>
      </w:r>
      <w:r>
        <w:rPr>
          <w:color w:val="2B653B"/>
        </w:rPr>
        <w:t>a</w:t>
      </w:r>
      <w:r>
        <w:rPr>
          <w:color w:val="2A633C"/>
        </w:rPr>
        <w:t>a</w:t>
      </w:r>
      <w:r>
        <w:rPr>
          <w:color w:val="29633C"/>
        </w:rPr>
        <w:t>a</w:t>
      </w:r>
      <w:r>
        <w:rPr>
          <w:color w:val="2A633C"/>
        </w:rPr>
        <w:t>a</w:t>
      </w:r>
      <w:r>
        <w:rPr>
          <w:color w:val="2C643C"/>
        </w:rPr>
        <w:t>a</w:t>
      </w:r>
      <w:r>
        <w:rPr>
          <w:color w:val="2B633B"/>
        </w:rPr>
        <w:t>a</w:t>
      </w:r>
      <w:r>
        <w:rPr>
          <w:color w:val="2B623D"/>
        </w:rPr>
        <w:t>a</w:t>
      </w:r>
      <w:r>
        <w:rPr>
          <w:color w:val="2C603F"/>
        </w:rPr>
        <w:t>a</w:t>
      </w:r>
      <w:r>
        <w:rPr>
          <w:color w:val="2C5F42"/>
        </w:rPr>
        <w:t>a</w:t>
      </w:r>
      <w:r>
        <w:rPr>
          <w:color w:val="2B5F44"/>
        </w:rPr>
        <w:t>a</w:t>
      </w:r>
      <w:r>
        <w:rPr>
          <w:color w:val="2B5F40"/>
        </w:rPr>
        <w:t>a</w:t>
      </w:r>
      <w:r>
        <w:rPr>
          <w:color w:val="2D5E3F"/>
        </w:rPr>
        <w:t>a</w:t>
      </w:r>
      <w:r>
        <w:rPr>
          <w:color w:val="2D5D3D"/>
        </w:rPr>
        <w:t>a</w:t>
      </w:r>
      <w:r>
        <w:rPr>
          <w:color w:val="2C5D3D"/>
        </w:rPr>
        <w:t>a</w:t>
      </w:r>
      <w:r>
        <w:rPr>
          <w:color w:val="295D3B"/>
        </w:rPr>
        <w:t>a</w:t>
      </w:r>
      <w:r>
        <w:rPr>
          <w:color w:val="265F3C"/>
        </w:rPr>
        <w:t>a</w:t>
      </w:r>
      <w:r>
        <w:rPr>
          <w:color w:val="215D3B"/>
        </w:rPr>
        <w:t>a</w:t>
      </w:r>
      <w:r>
        <w:rPr>
          <w:color w:val="286242"/>
        </w:rPr>
        <w:t>a</w:t>
      </w:r>
      <w:r>
        <w:rPr>
          <w:color w:val="295A40"/>
        </w:rPr>
        <w:t>a</w:t>
      </w:r>
      <w:r>
        <w:rPr>
          <w:color w:val="345747"/>
        </w:rPr>
        <w:t>a</w:t>
      </w:r>
      <w:r>
        <w:rPr>
          <w:color w:val="172C23"/>
        </w:rPr>
        <w:t>a</w:t>
      </w:r>
      <w:r>
        <w:rPr>
          <w:color w:val="0006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30303"/>
        </w:rPr>
        <w:t>a</w:t>
      </w:r>
      <w:r>
        <w:rPr>
          <w:color w:val="010202"/>
        </w:rPr>
        <w:t>a</w:t>
      </w:r>
      <w:r>
        <w:rPr>
          <w:color w:val="010102"/>
        </w:rPr>
        <w:t>a</w:t>
      </w:r>
      <w:r>
        <w:rPr>
          <w:color w:val="030303"/>
        </w:rPr>
        <w:t>a</w:t>
      </w:r>
      <w:r>
        <w:rPr>
          <w:color w:val="030304"/>
        </w:rPr>
        <w:t>a</w:t>
      </w:r>
      <w:r>
        <w:rPr>
          <w:color w:val="020203"/>
        </w:rPr>
        <w:t>a</w:t>
      </w:r>
      <w:r>
        <w:rPr>
          <w:color w:val="000101"/>
        </w:rPr>
        <w:t>a</w:t>
      </w:r>
      <w:r>
        <w:rPr>
          <w:color w:val="060B07"/>
        </w:rPr>
        <w:t>a</w:t>
      </w:r>
      <w:r>
        <w:rPr>
          <w:color w:val="020C06"/>
        </w:rPr>
        <w:t>a</w:t>
      </w:r>
      <w:r>
        <w:rPr>
          <w:color w:val="1B2E25"/>
        </w:rPr>
        <w:t>a</w:t>
      </w:r>
      <w:r>
        <w:rPr>
          <w:color w:val="395548"/>
        </w:rPr>
        <w:t>a</w:t>
      </w:r>
      <w:r>
        <w:rPr>
          <w:color w:val="315745"/>
        </w:rPr>
        <w:t>a</w:t>
      </w:r>
      <w:r>
        <w:rPr>
          <w:color w:val="2C5743"/>
        </w:rPr>
        <w:t>a</w:t>
      </w:r>
      <w:r>
        <w:rPr>
          <w:color w:val="2B5A44"/>
        </w:rPr>
        <w:t>a</w:t>
      </w:r>
      <w:r>
        <w:rPr>
          <w:color w:val="2D5C46"/>
        </w:rPr>
        <w:t>a</w:t>
      </w:r>
      <w:r>
        <w:rPr>
          <w:color w:val="2F5D45"/>
        </w:rPr>
        <w:t>a</w:t>
      </w:r>
      <w:r>
        <w:rPr>
          <w:color w:val="315C44"/>
        </w:rPr>
        <w:t>a</w:t>
      </w:r>
      <w:r>
        <w:rPr>
          <w:color w:val="325A44"/>
        </w:rPr>
        <w:t>a</w:t>
      </w:r>
      <w:r>
        <w:rPr>
          <w:color w:val="315943"/>
        </w:rPr>
        <w:t>a</w:t>
      </w:r>
      <w:r>
        <w:rPr>
          <w:color w:val="315945"/>
        </w:rPr>
        <w:t>a</w:t>
      </w:r>
      <w:r>
        <w:rPr>
          <w:color w:val="315846"/>
        </w:rPr>
        <w:t>a</w:t>
      </w:r>
      <w:r>
        <w:rPr>
          <w:color w:val="315A46"/>
        </w:rPr>
        <w:t>a</w:t>
      </w:r>
      <w:r>
        <w:rPr>
          <w:color w:val="325947"/>
        </w:rPr>
        <w:t>a</w:t>
      </w:r>
      <w:r>
        <w:rPr>
          <w:color w:val="335B47"/>
        </w:rPr>
        <w:t>a</w:t>
      </w:r>
      <w:r>
        <w:rPr>
          <w:color w:val="325B47"/>
        </w:rPr>
        <w:t>a</w:t>
      </w:r>
      <w:r>
        <w:rPr>
          <w:color w:val="325947"/>
        </w:rPr>
        <w:t>a</w:t>
      </w:r>
      <w:r>
        <w:rPr>
          <w:color w:val="315A46"/>
        </w:rPr>
        <w:t>a</w:t>
      </w:r>
      <w:r>
        <w:rPr>
          <w:color w:val="325A46"/>
        </w:rPr>
        <w:t>a</w:t>
      </w:r>
      <w:r>
        <w:rPr>
          <w:color w:val="325947"/>
        </w:rPr>
        <w:t>a</w:t>
      </w:r>
      <w:r>
        <w:rPr>
          <w:color w:val="315A46"/>
        </w:rPr>
        <w:t>a</w:t>
      </w:r>
      <w:r>
        <w:rPr>
          <w:color w:val="325947"/>
        </w:rPr>
        <w:t>a</w:t>
      </w:r>
      <w:r>
        <w:rPr>
          <w:color w:val="325946"/>
        </w:rPr>
        <w:t>a</w:t>
      </w:r>
      <w:r>
        <w:rPr>
          <w:color w:val="325846"/>
        </w:rPr>
        <w:t>a</w:t>
      </w:r>
      <w:r>
        <w:rPr>
          <w:color w:val="325846"/>
        </w:rPr>
        <w:t>a</w:t>
      </w:r>
      <w:r>
        <w:rPr>
          <w:color w:val="325746"/>
        </w:rPr>
        <w:t>a</w:t>
      </w:r>
      <w:r>
        <w:rPr>
          <w:color w:val="325746"/>
        </w:rPr>
        <w:t>a</w:t>
      </w:r>
      <w:r>
        <w:rPr>
          <w:color w:val="325647"/>
        </w:rPr>
        <w:t>a</w:t>
      </w:r>
      <w:r>
        <w:rPr>
          <w:color w:val="325647"/>
        </w:rPr>
        <w:t>a</w:t>
      </w:r>
      <w:r>
        <w:rPr>
          <w:color w:val="325546"/>
        </w:rPr>
        <w:t>a</w:t>
      </w:r>
      <w:r>
        <w:rPr>
          <w:color w:val="325546"/>
        </w:rPr>
        <w:t>a</w:t>
      </w:r>
      <w:r>
        <w:rPr>
          <w:color w:val="315446"/>
        </w:rPr>
        <w:t>a</w:t>
      </w:r>
      <w:r>
        <w:rPr>
          <w:color w:val="315446"/>
        </w:rPr>
        <w:t>a</w:t>
      </w:r>
      <w:r>
        <w:rPr>
          <w:color w:val="315346"/>
        </w:rPr>
        <w:t>a</w:t>
      </w:r>
      <w:r>
        <w:rPr>
          <w:color w:val="325346"/>
        </w:rPr>
        <w:t>a</w:t>
      </w:r>
      <w:r>
        <w:rPr>
          <w:color w:val="345547"/>
        </w:rPr>
        <w:t>a</w:t>
      </w:r>
      <w:r>
        <w:rPr>
          <w:color w:val="345547"/>
        </w:rPr>
        <w:t>a</w:t>
      </w:r>
      <w:r>
        <w:rPr>
          <w:color w:val="335348"/>
        </w:rPr>
        <w:t>a</w:t>
      </w:r>
      <w:r>
        <w:rPr>
          <w:color w:val="335348"/>
        </w:rPr>
        <w:t>a</w:t>
      </w:r>
      <w:r>
        <w:rPr>
          <w:color w:val="325248"/>
        </w:rPr>
        <w:t>a</w:t>
      </w:r>
      <w:r>
        <w:rPr>
          <w:color w:val="325249"/>
        </w:rPr>
        <w:t>a</w:t>
      </w:r>
      <w:r>
        <w:rPr>
          <w:color w:val="30514A"/>
        </w:rPr>
        <w:t>a</w:t>
      </w:r>
      <w:r>
        <w:rPr>
          <w:color w:val="2F504A"/>
        </w:rPr>
        <w:t>a</w:t>
      </w:r>
      <w:r>
        <w:rPr>
          <w:color w:val="2E4F4A"/>
        </w:rPr>
        <w:t>a</w:t>
      </w:r>
      <w:r>
        <w:rPr>
          <w:color w:val="2C4C49"/>
        </w:rPr>
        <w:t>a</w:t>
      </w:r>
      <w:r>
        <w:rPr>
          <w:color w:val="294D49"/>
        </w:rPr>
        <w:t>a</w:t>
      </w:r>
      <w:r>
        <w:rPr>
          <w:color w:val="2A4D4A"/>
        </w:rPr>
        <w:t>a</w:t>
      </w:r>
      <w:r>
        <w:rPr>
          <w:color w:val="2D4C4A"/>
        </w:rPr>
        <w:t>a</w:t>
      </w:r>
      <w:r>
        <w:rPr>
          <w:color w:val="2E4D49"/>
        </w:rPr>
        <w:t>a</w:t>
      </w:r>
      <w:r>
        <w:rPr>
          <w:color w:val="2C4E49"/>
        </w:rPr>
        <w:t>a</w:t>
      </w:r>
      <w:r>
        <w:rPr>
          <w:color w:val="2B4F48"/>
        </w:rPr>
        <w:t>a</w:t>
      </w:r>
      <w:r>
        <w:rPr>
          <w:color w:val="2C5048"/>
        </w:rPr>
        <w:t>a</w:t>
      </w:r>
      <w:r>
        <w:rPr>
          <w:color w:val="2D4F48"/>
        </w:rPr>
        <w:t>a</w:t>
      </w:r>
      <w:r>
        <w:rPr>
          <w:color w:val="344E49"/>
        </w:rPr>
        <w:t>a</w:t>
      </w:r>
      <w:r>
        <w:rPr>
          <w:color w:val="263734"/>
        </w:rPr>
        <w:t>a</w:t>
      </w:r>
      <w:r>
        <w:rPr>
          <w:color w:val="030B0B"/>
        </w:rPr>
        <w:t>a</w:t>
      </w:r>
      <w:r>
        <w:rPr>
          <w:color w:val="000204"/>
        </w:rPr>
        <w:t>a</w:t>
      </w:r>
      <w:r>
        <w:rPr>
          <w:color w:val="030709"/>
        </w:rPr>
        <w:t>a</w:t>
      </w:r>
      <w:r>
        <w:rPr>
          <w:color w:val="020306"/>
        </w:rPr>
        <w:t>a</w:t>
      </w:r>
      <w:r>
        <w:rPr>
          <w:color w:val="030709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1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003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20105"/>
        </w:rPr>
        <w:t>a</w:t>
      </w:r>
      <w:r>
        <w:rPr>
          <w:color w:val="020204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00305"/>
        </w:rPr>
        <w:t>a</w:t>
      </w:r>
      <w:r>
        <w:rPr>
          <w:color w:val="010205"/>
        </w:rPr>
        <w:t>a</w:t>
      </w:r>
      <w:r>
        <w:rPr>
          <w:color w:val="090001"/>
        </w:rPr>
        <w:t>a</w:t>
      </w:r>
      <w:r>
        <w:rPr>
          <w:color w:val="38201E"/>
        </w:rPr>
        <w:t>a</w:t>
      </w:r>
      <w:r>
        <w:rPr>
          <w:color w:val="815F5C"/>
        </w:rPr>
        <w:t>a</w:t>
      </w:r>
      <w:r>
        <w:rPr>
          <w:color w:val="AA7E7B"/>
        </w:rPr>
        <w:t>a</w:t>
      </w:r>
      <w:r>
        <w:rPr>
          <w:color w:val="A5706C"/>
        </w:rPr>
        <w:t>a</w:t>
      </w:r>
      <w:r>
        <w:rPr>
          <w:color w:val="A96E69"/>
        </w:rPr>
        <w:t>a</w:t>
      </w:r>
      <w:r>
        <w:rPr>
          <w:color w:val="AC706C"/>
        </w:rPr>
        <w:t>a</w:t>
      </w:r>
      <w:r>
        <w:rPr>
          <w:color w:val="A86D69"/>
        </w:rPr>
        <w:t>a</w:t>
      </w:r>
      <w:r>
        <w:rPr>
          <w:color w:val="A56C6A"/>
        </w:rPr>
        <w:t>a</w:t>
      </w:r>
      <w:r>
        <w:rPr>
          <w:color w:val="A16B6B"/>
        </w:rPr>
        <w:t>a</w:t>
      </w:r>
      <w:r>
        <w:rPr>
          <w:color w:val="9C696D"/>
        </w:rPr>
        <w:t>a</w:t>
      </w:r>
      <w:r>
        <w:rPr>
          <w:color w:val="99676E"/>
        </w:rPr>
        <w:t>a</w:t>
      </w:r>
    </w:p>
    <w:p>
      <w:r>
        <w:rPr>
          <w:color w:val="7A824F"/>
        </w:rPr>
        <w:t>a</w:t>
      </w:r>
      <w:r>
        <w:rPr>
          <w:color w:val="7A824F"/>
        </w:rPr>
        <w:t>a</w:t>
      </w:r>
      <w:r>
        <w:rPr>
          <w:color w:val="79834F"/>
        </w:rPr>
        <w:t>a</w:t>
      </w:r>
      <w:r>
        <w:rPr>
          <w:color w:val="78834F"/>
        </w:rPr>
        <w:t>a</w:t>
      </w:r>
      <w:r>
        <w:rPr>
          <w:color w:val="77844F"/>
        </w:rPr>
        <w:t>a</w:t>
      </w:r>
      <w:r>
        <w:rPr>
          <w:color w:val="778353"/>
        </w:rPr>
        <w:t>a</w:t>
      </w:r>
      <w:r>
        <w:rPr>
          <w:color w:val="778354"/>
        </w:rPr>
        <w:t>a</w:t>
      </w:r>
      <w:r>
        <w:rPr>
          <w:color w:val="778257"/>
        </w:rPr>
        <w:t>a</w:t>
      </w:r>
      <w:r>
        <w:rPr>
          <w:color w:val="778355"/>
        </w:rPr>
        <w:t>a</w:t>
      </w:r>
      <w:r>
        <w:rPr>
          <w:color w:val="778353"/>
        </w:rPr>
        <w:t>a</w:t>
      </w:r>
      <w:r>
        <w:rPr>
          <w:color w:val="788455"/>
        </w:rPr>
        <w:t>a</w:t>
      </w:r>
      <w:r>
        <w:rPr>
          <w:color w:val="6A754B"/>
        </w:rPr>
        <w:t>a</w:t>
      </w:r>
      <w:r>
        <w:rPr>
          <w:color w:val="0A1306"/>
        </w:rPr>
        <w:t>a</w:t>
      </w:r>
      <w:r>
        <w:rPr>
          <w:color w:val="010600"/>
        </w:rPr>
        <w:t>a</w:t>
      </w:r>
      <w:r>
        <w:rPr>
          <w:color w:val="020505"/>
        </w:rPr>
        <w:t>a</w:t>
      </w:r>
      <w:r>
        <w:rPr>
          <w:color w:val="000009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20205"/>
        </w:rPr>
        <w:t>a</w:t>
      </w:r>
      <w:r>
        <w:rPr>
          <w:color w:val="000304"/>
        </w:rPr>
        <w:t>a</w:t>
      </w:r>
      <w:r>
        <w:rPr>
          <w:color w:val="000402"/>
        </w:rPr>
        <w:t>a</w:t>
      </w:r>
      <w:r>
        <w:rPr>
          <w:color w:val="000501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401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00401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00700"/>
        </w:rPr>
        <w:t>a</w:t>
      </w:r>
      <w:r>
        <w:rPr>
          <w:color w:val="000800"/>
        </w:rPr>
        <w:t>a</w:t>
      </w:r>
      <w:r>
        <w:rPr>
          <w:color w:val="000800"/>
        </w:rPr>
        <w:t>a</w:t>
      </w:r>
      <w:r>
        <w:rPr>
          <w:color w:val="0F1812"/>
        </w:rPr>
        <w:t>a</w:t>
      </w:r>
      <w:r>
        <w:rPr>
          <w:color w:val="030905"/>
        </w:rPr>
        <w:t>a</w:t>
      </w:r>
      <w:r>
        <w:rPr>
          <w:color w:val="000302"/>
        </w:rPr>
        <w:t>a</w:t>
      </w:r>
      <w:r>
        <w:rPr>
          <w:color w:val="000303"/>
        </w:rPr>
        <w:t>a</w:t>
      </w:r>
      <w:r>
        <w:rPr>
          <w:color w:val="000506"/>
        </w:rPr>
        <w:t>a</w:t>
      </w:r>
      <w:r>
        <w:rPr>
          <w:color w:val="020A0B"/>
        </w:rPr>
        <w:t>a</w:t>
      </w:r>
      <w:r>
        <w:rPr>
          <w:color w:val="010205"/>
        </w:rPr>
        <w:t>a</w:t>
      </w:r>
      <w:r>
        <w:rPr>
          <w:color w:val="010102"/>
        </w:rPr>
        <w:t>a</w:t>
      </w:r>
      <w:r>
        <w:rPr>
          <w:color w:val="000101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00300"/>
        </w:rPr>
        <w:t>a</w:t>
      </w:r>
      <w:r>
        <w:rPr>
          <w:color w:val="040702"/>
        </w:rPr>
        <w:t>a</w:t>
      </w:r>
      <w:r>
        <w:rPr>
          <w:color w:val="050800"/>
        </w:rPr>
        <w:t>a</w:t>
      </w:r>
      <w:r>
        <w:rPr>
          <w:color w:val="0205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30600"/>
        </w:rPr>
        <w:t>a</w:t>
      </w:r>
      <w:r>
        <w:rPr>
          <w:color w:val="080C00"/>
        </w:rPr>
        <w:t>a</w:t>
      </w:r>
      <w:r>
        <w:rPr>
          <w:color w:val="060900"/>
        </w:rPr>
        <w:t>a</w:t>
      </w:r>
      <w:r>
        <w:rPr>
          <w:color w:val="040800"/>
        </w:rPr>
        <w:t>a</w:t>
      </w:r>
      <w:r>
        <w:rPr>
          <w:color w:val="0105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500"/>
        </w:rPr>
        <w:t>a</w:t>
      </w:r>
      <w:r>
        <w:rPr>
          <w:color w:val="020500"/>
        </w:rPr>
        <w:t>a</w:t>
      </w:r>
      <w:r>
        <w:rPr>
          <w:color w:val="020600"/>
        </w:rPr>
        <w:t>a</w:t>
      </w:r>
      <w:r>
        <w:rPr>
          <w:color w:val="020500"/>
        </w:rPr>
        <w:t>a</w:t>
      </w:r>
      <w:r>
        <w:rPr>
          <w:color w:val="040600"/>
        </w:rPr>
        <w:t>a</w:t>
      </w:r>
      <w:r>
        <w:rPr>
          <w:color w:val="040500"/>
        </w:rPr>
        <w:t>a</w:t>
      </w:r>
      <w:r>
        <w:rPr>
          <w:color w:val="040500"/>
        </w:rPr>
        <w:t>a</w:t>
      </w:r>
      <w:r>
        <w:rPr>
          <w:color w:val="030400"/>
        </w:rPr>
        <w:t>a</w:t>
      </w:r>
      <w:r>
        <w:rPr>
          <w:color w:val="030400"/>
        </w:rPr>
        <w:t>a</w:t>
      </w:r>
      <w:r>
        <w:rPr>
          <w:color w:val="030400"/>
        </w:rPr>
        <w:t>a</w:t>
      </w:r>
      <w:r>
        <w:rPr>
          <w:color w:val="020200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20300"/>
        </w:rPr>
        <w:t>a</w:t>
      </w:r>
      <w:r>
        <w:rPr>
          <w:color w:val="040500"/>
        </w:rPr>
        <w:t>a</w:t>
      </w:r>
      <w:r>
        <w:rPr>
          <w:color w:val="060700"/>
        </w:rPr>
        <w:t>a</w:t>
      </w:r>
      <w:r>
        <w:rPr>
          <w:color w:val="050700"/>
        </w:rPr>
        <w:t>a</w:t>
      </w:r>
      <w:r>
        <w:rPr>
          <w:color w:val="000300"/>
        </w:rPr>
        <w:t>a</w:t>
      </w:r>
      <w:r>
        <w:rPr>
          <w:color w:val="000200"/>
        </w:rPr>
        <w:t>a</w:t>
      </w:r>
      <w:r>
        <w:rPr>
          <w:color w:val="010200"/>
        </w:rPr>
        <w:t>a</w:t>
      </w:r>
      <w:r>
        <w:rPr>
          <w:color w:val="070900"/>
        </w:rPr>
        <w:t>a</w:t>
      </w:r>
      <w:r>
        <w:rPr>
          <w:color w:val="0B0C03"/>
        </w:rPr>
        <w:t>a</w:t>
      </w:r>
      <w:r>
        <w:rPr>
          <w:color w:val="0C0D07"/>
        </w:rPr>
        <w:t>a</w:t>
      </w:r>
      <w:r>
        <w:rPr>
          <w:color w:val="010200"/>
        </w:rPr>
        <w:t>a</w:t>
      </w:r>
      <w:r>
        <w:rPr>
          <w:color w:val="010100"/>
        </w:rPr>
        <w:t>a</w:t>
      </w:r>
      <w:r>
        <w:rPr>
          <w:color w:val="000000"/>
        </w:rPr>
        <w:t>a</w:t>
      </w:r>
      <w:r>
        <w:rPr>
          <w:color w:val="010103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400"/>
        </w:rPr>
        <w:t>a</w:t>
      </w:r>
      <w:r>
        <w:rPr>
          <w:color w:val="040500"/>
        </w:rPr>
        <w:t>a</w:t>
      </w:r>
      <w:r>
        <w:rPr>
          <w:color w:val="070800"/>
        </w:rPr>
        <w:t>a</w:t>
      </w:r>
      <w:r>
        <w:rPr>
          <w:color w:val="060800"/>
        </w:rPr>
        <w:t>a</w:t>
      </w:r>
      <w:r>
        <w:rPr>
          <w:color w:val="030500"/>
        </w:rPr>
        <w:t>a</w:t>
      </w:r>
      <w:r>
        <w:rPr>
          <w:color w:val="000100"/>
        </w:rPr>
        <w:t>a</w:t>
      </w:r>
      <w:r>
        <w:rPr>
          <w:color w:val="000200"/>
        </w:rPr>
        <w:t>a</w:t>
      </w:r>
      <w:r>
        <w:rPr>
          <w:color w:val="000300"/>
        </w:rPr>
        <w:t>a</w:t>
      </w:r>
      <w:r>
        <w:rPr>
          <w:color w:val="000400"/>
        </w:rPr>
        <w:t>a</w:t>
      </w:r>
      <w:r>
        <w:rPr>
          <w:color w:val="000404"/>
        </w:rPr>
        <w:t>a</w:t>
      </w:r>
      <w:r>
        <w:rPr>
          <w:color w:val="020708"/>
        </w:rPr>
        <w:t>a</w:t>
      </w:r>
      <w:r>
        <w:rPr>
          <w:color w:val="070B0C"/>
        </w:rPr>
        <w:t>a</w:t>
      </w:r>
      <w:r>
        <w:rPr>
          <w:color w:val="0A0D0E"/>
        </w:rPr>
        <w:t>a</w:t>
      </w:r>
      <w:r>
        <w:rPr>
          <w:color w:val="0A0C0A"/>
        </w:rPr>
        <w:t>a</w:t>
      </w:r>
      <w:r>
        <w:rPr>
          <w:color w:val="080A07"/>
        </w:rPr>
        <w:t>a</w:t>
      </w:r>
      <w:r>
        <w:rPr>
          <w:color w:val="050A06"/>
        </w:rPr>
        <w:t>a</w:t>
      </w:r>
      <w:r>
        <w:rPr>
          <w:color w:val="040906"/>
        </w:rPr>
        <w:t>a</w:t>
      </w:r>
      <w:r>
        <w:rPr>
          <w:color w:val="010606"/>
        </w:rPr>
        <w:t>a</w:t>
      </w:r>
      <w:r>
        <w:rPr>
          <w:color w:val="000206"/>
        </w:rPr>
        <w:t>a</w:t>
      </w:r>
      <w:r>
        <w:rPr>
          <w:color w:val="070B11"/>
        </w:rPr>
        <w:t>a</w:t>
      </w:r>
      <w:r>
        <w:rPr>
          <w:color w:val="000206"/>
        </w:rPr>
        <w:t>a</w:t>
      </w:r>
      <w:r>
        <w:rPr>
          <w:color w:val="000101"/>
        </w:rPr>
        <w:t>a</w:t>
      </w:r>
      <w:r>
        <w:rPr>
          <w:color w:val="010200"/>
        </w:rPr>
        <w:t>a</w:t>
      </w:r>
      <w:r>
        <w:rPr>
          <w:color w:val="030500"/>
        </w:rPr>
        <w:t>a</w:t>
      </w:r>
      <w:r>
        <w:rPr>
          <w:color w:val="4F4E29"/>
        </w:rPr>
        <w:t>a</w:t>
      </w:r>
      <w:r>
        <w:rPr>
          <w:color w:val="DFD981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3E879"/>
        </w:rPr>
        <w:t>a</w:t>
      </w:r>
      <w:r>
        <w:rPr>
          <w:color w:val="F6E977"/>
        </w:rPr>
        <w:t>a</w:t>
      </w:r>
      <w:r>
        <w:rPr>
          <w:color w:val="F6E977"/>
        </w:rPr>
        <w:t>a</w:t>
      </w:r>
      <w:r>
        <w:rPr>
          <w:color w:val="F5E876"/>
        </w:rPr>
        <w:t>a</w:t>
      </w:r>
      <w:r>
        <w:rPr>
          <w:color w:val="F4E775"/>
        </w:rPr>
        <w:t>a</w:t>
      </w:r>
      <w:r>
        <w:rPr>
          <w:color w:val="F3E676"/>
        </w:rPr>
        <w:t>a</w:t>
      </w:r>
      <w:r>
        <w:rPr>
          <w:color w:val="F2E676"/>
        </w:rPr>
        <w:t>a</w:t>
      </w:r>
      <w:r>
        <w:rPr>
          <w:color w:val="F1E776"/>
        </w:rPr>
        <w:t>a</w:t>
      </w:r>
      <w:r>
        <w:rPr>
          <w:color w:val="F0E676"/>
        </w:rPr>
        <w:t>a</w:t>
      </w:r>
      <w:r>
        <w:rPr>
          <w:color w:val="EFE576"/>
        </w:rPr>
        <w:t>a</w:t>
      </w:r>
      <w:r>
        <w:rPr>
          <w:color w:val="ECE477"/>
        </w:rPr>
        <w:t>a</w:t>
      </w:r>
      <w:r>
        <w:rPr>
          <w:color w:val="EBE376"/>
        </w:rPr>
        <w:t>a</w:t>
      </w:r>
      <w:r>
        <w:rPr>
          <w:color w:val="EAE476"/>
        </w:rPr>
        <w:t>a</w:t>
      </w:r>
      <w:r>
        <w:rPr>
          <w:color w:val="E6E276"/>
        </w:rPr>
        <w:t>a</w:t>
      </w:r>
      <w:r>
        <w:rPr>
          <w:color w:val="E4E176"/>
        </w:rPr>
        <w:t>a</w:t>
      </w:r>
      <w:r>
        <w:rPr>
          <w:color w:val="E2E175"/>
        </w:rPr>
        <w:t>a</w:t>
      </w:r>
      <w:r>
        <w:rPr>
          <w:color w:val="E0DF75"/>
        </w:rPr>
        <w:t>a</w:t>
      </w:r>
      <w:r>
        <w:rPr>
          <w:color w:val="E0DF75"/>
        </w:rPr>
        <w:t>a</w:t>
      </w:r>
      <w:r>
        <w:rPr>
          <w:color w:val="DDDF74"/>
        </w:rPr>
        <w:t>a</w:t>
      </w:r>
      <w:r>
        <w:rPr>
          <w:color w:val="DCDE74"/>
        </w:rPr>
        <w:t>a</w:t>
      </w:r>
      <w:r>
        <w:rPr>
          <w:color w:val="DADB73"/>
        </w:rPr>
        <w:t>a</w:t>
      </w:r>
      <w:r>
        <w:rPr>
          <w:color w:val="D8DB74"/>
        </w:rPr>
        <w:t>a</w:t>
      </w:r>
      <w:r>
        <w:rPr>
          <w:color w:val="D6D972"/>
        </w:rPr>
        <w:t>a</w:t>
      </w:r>
      <w:r>
        <w:rPr>
          <w:color w:val="D7DA73"/>
        </w:rPr>
        <w:t>a</w:t>
      </w:r>
      <w:r>
        <w:rPr>
          <w:color w:val="D6DB74"/>
        </w:rPr>
        <w:t>a</w:t>
      </w:r>
      <w:r>
        <w:rPr>
          <w:color w:val="D5DC71"/>
        </w:rPr>
        <w:t>a</w:t>
      </w:r>
      <w:r>
        <w:rPr>
          <w:color w:val="D2DB6D"/>
        </w:rPr>
        <w:t>a</w:t>
      </w:r>
      <w:r>
        <w:rPr>
          <w:color w:val="D0DC6F"/>
        </w:rPr>
        <w:t>a</w:t>
      </w:r>
      <w:r>
        <w:rPr>
          <w:color w:val="CFDC70"/>
        </w:rPr>
        <w:t>a</w:t>
      </w:r>
      <w:r>
        <w:rPr>
          <w:color w:val="CFDC70"/>
        </w:rPr>
        <w:t>a</w:t>
      </w:r>
      <w:r>
        <w:rPr>
          <w:color w:val="D0DC6F"/>
        </w:rPr>
        <w:t>a</w:t>
      </w:r>
      <w:r>
        <w:rPr>
          <w:color w:val="D0DC6E"/>
        </w:rPr>
        <w:t>a</w:t>
      </w:r>
      <w:r>
        <w:rPr>
          <w:color w:val="D3E175"/>
        </w:rPr>
        <w:t>a</w:t>
      </w:r>
      <w:r>
        <w:rPr>
          <w:color w:val="BED56F"/>
        </w:rPr>
        <w:t>a</w:t>
      </w:r>
      <w:r>
        <w:rPr>
          <w:color w:val="7CA045"/>
        </w:rPr>
        <w:t>a</w:t>
      </w:r>
      <w:r>
        <w:rPr>
          <w:color w:val="477C30"/>
        </w:rPr>
        <w:t>a</w:t>
      </w:r>
      <w:r>
        <w:rPr>
          <w:color w:val="377C3C"/>
        </w:rPr>
        <w:t>a</w:t>
      </w:r>
      <w:r>
        <w:rPr>
          <w:color w:val="2F7E45"/>
        </w:rPr>
        <w:t>a</w:t>
      </w:r>
      <w:r>
        <w:rPr>
          <w:color w:val="337E44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67C3E"/>
        </w:rPr>
        <w:t>a</w:t>
      </w:r>
      <w:r>
        <w:rPr>
          <w:color w:val="347A3C"/>
        </w:rPr>
        <w:t>a</w:t>
      </w:r>
      <w:r>
        <w:rPr>
          <w:color w:val="347A3C"/>
        </w:rPr>
        <w:t>a</w:t>
      </w:r>
      <w:r>
        <w:rPr>
          <w:color w:val="357B3D"/>
        </w:rPr>
        <w:t>a</w:t>
      </w:r>
      <w:r>
        <w:rPr>
          <w:color w:val="357B3D"/>
        </w:rPr>
        <w:t>a</w:t>
      </w:r>
      <w:r>
        <w:rPr>
          <w:color w:val="367C3E"/>
        </w:rPr>
        <w:t>a</w:t>
      </w:r>
      <w:r>
        <w:rPr>
          <w:color w:val="337B3A"/>
        </w:rPr>
        <w:t>a</w:t>
      </w:r>
      <w:r>
        <w:rPr>
          <w:color w:val="307A33"/>
        </w:rPr>
        <w:t>a</w:t>
      </w:r>
      <w:r>
        <w:rPr>
          <w:color w:val="2E7E38"/>
        </w:rPr>
        <w:t>a</w:t>
      </w:r>
      <w:r>
        <w:rPr>
          <w:color w:val="247234"/>
        </w:rPr>
        <w:t>a</w:t>
      </w:r>
      <w:r>
        <w:rPr>
          <w:color w:val="317745"/>
        </w:rPr>
        <w:t>a</w:t>
      </w:r>
      <w:r>
        <w:rPr>
          <w:color w:val="326642"/>
        </w:rPr>
        <w:t>a</w:t>
      </w:r>
      <w:r>
        <w:rPr>
          <w:color w:val="0D2B15"/>
        </w:rPr>
        <w:t>a</w:t>
      </w:r>
      <w:r>
        <w:rPr>
          <w:color w:val="010400"/>
        </w:rPr>
        <w:t>a</w:t>
      </w:r>
      <w:r>
        <w:rPr>
          <w:color w:val="080001"/>
        </w:rPr>
        <w:t>a</w:t>
      </w:r>
      <w:r>
        <w:rPr>
          <w:color w:val="0C0002"/>
        </w:rPr>
        <w:t>a</w:t>
      </w:r>
      <w:r>
        <w:rPr>
          <w:color w:val="080002"/>
        </w:rPr>
        <w:t>a</w:t>
      </w:r>
      <w:r>
        <w:rPr>
          <w:color w:val="020202"/>
        </w:rPr>
        <w:t>a</w:t>
      </w:r>
      <w:r>
        <w:rPr>
          <w:color w:val="0005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80002"/>
        </w:rPr>
        <w:t>a</w:t>
      </w:r>
      <w:r>
        <w:rPr>
          <w:color w:val="0A0001"/>
        </w:rPr>
        <w:t>a</w:t>
      </w:r>
      <w:r>
        <w:rPr>
          <w:color w:val="090000"/>
        </w:rPr>
        <w:t>a</w:t>
      </w:r>
      <w:r>
        <w:rPr>
          <w:color w:val="090502"/>
        </w:rPr>
        <w:t>a</w:t>
      </w:r>
      <w:r>
        <w:rPr>
          <w:color w:val="000500"/>
        </w:rPr>
        <w:t>a</w:t>
      </w:r>
      <w:r>
        <w:rPr>
          <w:color w:val="0A1E0C"/>
        </w:rPr>
        <w:t>a</w:t>
      </w:r>
      <w:r>
        <w:rPr>
          <w:color w:val="35593D"/>
        </w:rPr>
        <w:t>a</w:t>
      </w:r>
      <w:r>
        <w:rPr>
          <w:color w:val="30613C"/>
        </w:rPr>
        <w:t>a</w:t>
      </w:r>
      <w:r>
        <w:rPr>
          <w:color w:val="2F673E"/>
        </w:rPr>
        <w:t>a</w:t>
      </w:r>
      <w:r>
        <w:rPr>
          <w:color w:val="296534"/>
        </w:rPr>
        <w:t>a</w:t>
      </w:r>
      <w:r>
        <w:rPr>
          <w:color w:val="2B6733"/>
        </w:rPr>
        <w:t>a</w:t>
      </w:r>
      <w:r>
        <w:rPr>
          <w:color w:val="2C6538"/>
        </w:rPr>
        <w:t>a</w:t>
      </w:r>
      <w:r>
        <w:rPr>
          <w:color w:val="2B633D"/>
        </w:rPr>
        <w:t>a</w:t>
      </w:r>
      <w:r>
        <w:rPr>
          <w:color w:val="2A623F"/>
        </w:rPr>
        <w:t>a</w:t>
      </w:r>
      <w:r>
        <w:rPr>
          <w:color w:val="2A623D"/>
        </w:rPr>
        <w:t>a</w:t>
      </w:r>
      <w:r>
        <w:rPr>
          <w:color w:val="2B623C"/>
        </w:rPr>
        <w:t>a</w:t>
      </w:r>
      <w:r>
        <w:rPr>
          <w:color w:val="2C633B"/>
        </w:rPr>
        <w:t>a</w:t>
      </w:r>
      <w:r>
        <w:rPr>
          <w:color w:val="2C6339"/>
        </w:rPr>
        <w:t>a</w:t>
      </w:r>
      <w:r>
        <w:rPr>
          <w:color w:val="2B623B"/>
        </w:rPr>
        <w:t>a</w:t>
      </w:r>
      <w:r>
        <w:rPr>
          <w:color w:val="2C603F"/>
        </w:rPr>
        <w:t>a</w:t>
      </w:r>
      <w:r>
        <w:rPr>
          <w:color w:val="2C5E44"/>
        </w:rPr>
        <w:t>a</w:t>
      </w:r>
      <w:r>
        <w:rPr>
          <w:color w:val="2C5E45"/>
        </w:rPr>
        <w:t>a</w:t>
      </w:r>
      <w:r>
        <w:rPr>
          <w:color w:val="2A5F42"/>
        </w:rPr>
        <w:t>a</w:t>
      </w:r>
      <w:r>
        <w:rPr>
          <w:color w:val="2C5E40"/>
        </w:rPr>
        <w:t>a</w:t>
      </w:r>
      <w:r>
        <w:rPr>
          <w:color w:val="2C5D3F"/>
        </w:rPr>
        <w:t>a</w:t>
      </w:r>
      <w:r>
        <w:rPr>
          <w:color w:val="2C5D3D"/>
        </w:rPr>
        <w:t>a</w:t>
      </w:r>
      <w:r>
        <w:rPr>
          <w:color w:val="295D3C"/>
        </w:rPr>
        <w:t>a</w:t>
      </w:r>
      <w:r>
        <w:rPr>
          <w:color w:val="265F3C"/>
        </w:rPr>
        <w:t>a</w:t>
      </w:r>
      <w:r>
        <w:rPr>
          <w:color w:val="215C3C"/>
        </w:rPr>
        <w:t>a</w:t>
      </w:r>
      <w:r>
        <w:rPr>
          <w:color w:val="286143"/>
        </w:rPr>
        <w:t>a</w:t>
      </w:r>
      <w:r>
        <w:rPr>
          <w:color w:val="295942"/>
        </w:rPr>
        <w:t>a</w:t>
      </w:r>
      <w:r>
        <w:rPr>
          <w:color w:val="335646"/>
        </w:rPr>
        <w:t>a</w:t>
      </w:r>
      <w:r>
        <w:rPr>
          <w:color w:val="152A21"/>
        </w:rPr>
        <w:t>a</w:t>
      </w:r>
      <w:r>
        <w:rPr>
          <w:color w:val="000605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50503"/>
        </w:rPr>
        <w:t>a</w:t>
      </w:r>
      <w:r>
        <w:rPr>
          <w:color w:val="000602"/>
        </w:rPr>
        <w:t>a</w:t>
      </w:r>
      <w:r>
        <w:rPr>
          <w:color w:val="0F2018"/>
        </w:rPr>
        <w:t>a</w:t>
      </w:r>
      <w:r>
        <w:rPr>
          <w:color w:val="304B3F"/>
        </w:rPr>
        <w:t>a</w:t>
      </w:r>
      <w:r>
        <w:rPr>
          <w:color w:val="355848"/>
        </w:rPr>
        <w:t>a</w:t>
      </w:r>
      <w:r>
        <w:rPr>
          <w:color w:val="2C5744"/>
        </w:rPr>
        <w:t>a</w:t>
      </w:r>
      <w:r>
        <w:rPr>
          <w:color w:val="2A5944"/>
        </w:rPr>
        <w:t>a</w:t>
      </w:r>
      <w:r>
        <w:rPr>
          <w:color w:val="2C5C46"/>
        </w:rPr>
        <w:t>a</w:t>
      </w:r>
      <w:r>
        <w:rPr>
          <w:color w:val="2E5D47"/>
        </w:rPr>
        <w:t>a</w:t>
      </w:r>
      <w:r>
        <w:rPr>
          <w:color w:val="2F5C45"/>
        </w:rPr>
        <w:t>a</w:t>
      </w:r>
      <w:r>
        <w:rPr>
          <w:color w:val="2F5B44"/>
        </w:rPr>
        <w:t>a</w:t>
      </w:r>
      <w:r>
        <w:rPr>
          <w:color w:val="2F5B44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A48"/>
        </w:rPr>
        <w:t>a</w:t>
      </w:r>
      <w:r>
        <w:rPr>
          <w:color w:val="315A48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7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05446"/>
        </w:rPr>
        <w:t>a</w:t>
      </w:r>
      <w:r>
        <w:rPr>
          <w:color w:val="305446"/>
        </w:rPr>
        <w:t>a</w:t>
      </w:r>
      <w:r>
        <w:rPr>
          <w:color w:val="2F5345"/>
        </w:rPr>
        <w:t>a</w:t>
      </w:r>
      <w:r>
        <w:rPr>
          <w:color w:val="2F5345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30514A"/>
        </w:rPr>
        <w:t>a</w:t>
      </w:r>
      <w:r>
        <w:rPr>
          <w:color w:val="2F5049"/>
        </w:rPr>
        <w:t>a</w:t>
      </w:r>
      <w:r>
        <w:rPr>
          <w:color w:val="2D4E47"/>
        </w:rPr>
        <w:t>a</w:t>
      </w:r>
      <w:r>
        <w:rPr>
          <w:color w:val="2C4C47"/>
        </w:rPr>
        <w:t>a</w:t>
      </w:r>
      <w:r>
        <w:rPr>
          <w:color w:val="2B4B46"/>
        </w:rPr>
        <w:t>a</w:t>
      </w:r>
      <w:r>
        <w:rPr>
          <w:color w:val="2C4C47"/>
        </w:rPr>
        <w:t>a</w:t>
      </w:r>
      <w:r>
        <w:rPr>
          <w:color w:val="314C48"/>
        </w:rPr>
        <w:t>a</w:t>
      </w:r>
      <w:r>
        <w:rPr>
          <w:color w:val="334C49"/>
        </w:rPr>
        <w:t>a</w:t>
      </w:r>
      <w:r>
        <w:rPr>
          <w:color w:val="2E4E49"/>
        </w:rPr>
        <w:t>a</w:t>
      </w:r>
      <w:r>
        <w:rPr>
          <w:color w:val="2B5048"/>
        </w:rPr>
        <w:t>a</w:t>
      </w:r>
      <w:r>
        <w:rPr>
          <w:color w:val="295148"/>
        </w:rPr>
        <w:t>a</w:t>
      </w:r>
      <w:r>
        <w:rPr>
          <w:color w:val="2C4F48"/>
        </w:rPr>
        <w:t>a</w:t>
      </w:r>
      <w:r>
        <w:rPr>
          <w:color w:val="324D48"/>
        </w:rPr>
        <w:t>a</w:t>
      </w:r>
      <w:r>
        <w:rPr>
          <w:color w:val="202F2C"/>
        </w:rPr>
        <w:t>a</w:t>
      </w:r>
      <w:r>
        <w:rPr>
          <w:color w:val="030907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20302"/>
        </w:rPr>
        <w:t>a</w:t>
      </w:r>
      <w:r>
        <w:rPr>
          <w:color w:val="0406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206"/>
        </w:rPr>
        <w:t>a</w:t>
      </w:r>
      <w:r>
        <w:rPr>
          <w:color w:val="010207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105"/>
        </w:rPr>
        <w:t>a</w:t>
      </w:r>
      <w:r>
        <w:rPr>
          <w:color w:val="03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10207"/>
        </w:rPr>
        <w:t>a</w:t>
      </w:r>
      <w:r>
        <w:rPr>
          <w:color w:val="000207"/>
        </w:rPr>
        <w:t>a</w:t>
      </w:r>
      <w:r>
        <w:rPr>
          <w:color w:val="010206"/>
        </w:rPr>
        <w:t>a</w:t>
      </w:r>
      <w:r>
        <w:rPr>
          <w:color w:val="0B0002"/>
        </w:rPr>
        <w:t>a</w:t>
      </w:r>
      <w:r>
        <w:rPr>
          <w:color w:val="523433"/>
        </w:rPr>
        <w:t>a</w:t>
      </w:r>
      <w:r>
        <w:rPr>
          <w:color w:val="956E6D"/>
        </w:rPr>
        <w:t>a</w:t>
      </w:r>
      <w:r>
        <w:rPr>
          <w:color w:val="A87D78"/>
        </w:rPr>
        <w:t>a</w:t>
      </w:r>
      <w:r>
        <w:rPr>
          <w:color w:val="A6756D"/>
        </w:rPr>
        <w:t>a</w:t>
      </w:r>
      <w:r>
        <w:rPr>
          <w:color w:val="AA746C"/>
        </w:rPr>
        <w:t>a</w:t>
      </w:r>
      <w:r>
        <w:rPr>
          <w:color w:val="AA7068"/>
        </w:rPr>
        <w:t>a</w:t>
      </w:r>
      <w:r>
        <w:rPr>
          <w:color w:val="A96E67"/>
        </w:rPr>
        <w:t>a</w:t>
      </w:r>
      <w:r>
        <w:rPr>
          <w:color w:val="A56E6A"/>
        </w:rPr>
        <w:t>a</w:t>
      </w:r>
      <w:r>
        <w:rPr>
          <w:color w:val="A16B6B"/>
        </w:rPr>
        <w:t>a</w:t>
      </w:r>
      <w:r>
        <w:rPr>
          <w:color w:val="9C686F"/>
        </w:rPr>
        <w:t>a</w:t>
      </w:r>
      <w:r>
        <w:rPr>
          <w:color w:val="976771"/>
        </w:rPr>
        <w:t>a</w:t>
      </w:r>
    </w:p>
    <w:p>
      <w:r>
        <w:rPr>
          <w:color w:val="7B824F"/>
        </w:rPr>
        <w:t>a</w:t>
      </w:r>
      <w:r>
        <w:rPr>
          <w:color w:val="7A824F"/>
        </w:rPr>
        <w:t>a</w:t>
      </w:r>
      <w:r>
        <w:rPr>
          <w:color w:val="79834F"/>
        </w:rPr>
        <w:t>a</w:t>
      </w:r>
      <w:r>
        <w:rPr>
          <w:color w:val="79844F"/>
        </w:rPr>
        <w:t>a</w:t>
      </w:r>
      <w:r>
        <w:rPr>
          <w:color w:val="77844F"/>
        </w:rPr>
        <w:t>a</w:t>
      </w:r>
      <w:r>
        <w:rPr>
          <w:color w:val="778353"/>
        </w:rPr>
        <w:t>a</w:t>
      </w:r>
      <w:r>
        <w:rPr>
          <w:color w:val="778354"/>
        </w:rPr>
        <w:t>a</w:t>
      </w:r>
      <w:r>
        <w:rPr>
          <w:color w:val="778357"/>
        </w:rPr>
        <w:t>a</w:t>
      </w:r>
      <w:r>
        <w:rPr>
          <w:color w:val="778355"/>
        </w:rPr>
        <w:t>a</w:t>
      </w:r>
      <w:r>
        <w:rPr>
          <w:color w:val="778352"/>
        </w:rPr>
        <w:t>a</w:t>
      </w:r>
      <w:r>
        <w:rPr>
          <w:color w:val="788454"/>
        </w:rPr>
        <w:t>a</w:t>
      </w:r>
      <w:r>
        <w:rPr>
          <w:color w:val="778257"/>
        </w:rPr>
        <w:t>a</w:t>
      </w:r>
      <w:r>
        <w:rPr>
          <w:color w:val="232C0E"/>
        </w:rPr>
        <w:t>a</w:t>
      </w:r>
      <w:r>
        <w:rPr>
          <w:color w:val="000400"/>
        </w:rPr>
        <w:t>a</w:t>
      </w:r>
      <w:r>
        <w:rPr>
          <w:color w:val="010405"/>
        </w:rPr>
        <w:t>a</w:t>
      </w:r>
      <w:r>
        <w:rPr>
          <w:color w:val="00030A"/>
        </w:rPr>
        <w:t>a</w:t>
      </w:r>
      <w:r>
        <w:rPr>
          <w:color w:val="02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10302"/>
        </w:rPr>
        <w:t>a</w:t>
      </w:r>
      <w:r>
        <w:rPr>
          <w:color w:val="010303"/>
        </w:rPr>
        <w:t>a</w:t>
      </w:r>
      <w:r>
        <w:rPr>
          <w:color w:val="010203"/>
        </w:rPr>
        <w:t>a</w:t>
      </w:r>
      <w:r>
        <w:rPr>
          <w:color w:val="010206"/>
        </w:rPr>
        <w:t>a</w:t>
      </w:r>
      <w:r>
        <w:rPr>
          <w:color w:val="030108"/>
        </w:rPr>
        <w:t>a</w:t>
      </w:r>
      <w:r>
        <w:rPr>
          <w:color w:val="040009"/>
        </w:rPr>
        <w:t>a</w:t>
      </w:r>
      <w:r>
        <w:rPr>
          <w:color w:val="040009"/>
        </w:rPr>
        <w:t>a</w:t>
      </w:r>
      <w:r>
        <w:rPr>
          <w:color w:val="05030F"/>
        </w:rPr>
        <w:t>a</w:t>
      </w:r>
      <w:r>
        <w:rPr>
          <w:color w:val="080818"/>
        </w:rPr>
        <w:t>a</w:t>
      </w:r>
      <w:r>
        <w:rPr>
          <w:color w:val="050617"/>
        </w:rPr>
        <w:t>a</w:t>
      </w:r>
      <w:r>
        <w:rPr>
          <w:color w:val="030514"/>
        </w:rPr>
        <w:t>a</w:t>
      </w:r>
      <w:r>
        <w:rPr>
          <w:color w:val="020411"/>
        </w:rPr>
        <w:t>a</w:t>
      </w:r>
      <w:r>
        <w:rPr>
          <w:color w:val="00020D"/>
        </w:rPr>
        <w:t>a</w:t>
      </w:r>
      <w:r>
        <w:rPr>
          <w:color w:val="00000A"/>
        </w:rPr>
        <w:t>a</w:t>
      </w:r>
      <w:r>
        <w:rPr>
          <w:color w:val="04050C"/>
        </w:rPr>
        <w:t>a</w:t>
      </w:r>
      <w:r>
        <w:rPr>
          <w:color w:val="020309"/>
        </w:rPr>
        <w:t>a</w:t>
      </w:r>
      <w:r>
        <w:rPr>
          <w:color w:val="030609"/>
        </w:rPr>
        <w:t>a</w:t>
      </w:r>
      <w:r>
        <w:rPr>
          <w:color w:val="070B0E"/>
        </w:rPr>
        <w:t>a</w:t>
      </w:r>
      <w:r>
        <w:rPr>
          <w:color w:val="040708"/>
        </w:rPr>
        <w:t>a</w:t>
      </w:r>
      <w:r>
        <w:rPr>
          <w:color w:val="040505"/>
        </w:rPr>
        <w:t>a</w:t>
      </w:r>
      <w:r>
        <w:rPr>
          <w:color w:val="0C0C0D"/>
        </w:rPr>
        <w:t>a</w:t>
      </w:r>
      <w:r>
        <w:rPr>
          <w:color w:val="0E0E0D"/>
        </w:rPr>
        <w:t>a</w:t>
      </w:r>
      <w:r>
        <w:rPr>
          <w:color w:val="0D0C0B"/>
        </w:rPr>
        <w:t>a</w:t>
      </w:r>
      <w:r>
        <w:rPr>
          <w:color w:val="090806"/>
        </w:rPr>
        <w:t>a</w:t>
      </w:r>
      <w:r>
        <w:rPr>
          <w:color w:val="040400"/>
        </w:rPr>
        <w:t>a</w:t>
      </w:r>
      <w:r>
        <w:rPr>
          <w:color w:val="050500"/>
        </w:rPr>
        <w:t>a</w:t>
      </w:r>
      <w:r>
        <w:rPr>
          <w:color w:val="050500"/>
        </w:rPr>
        <w:t>a</w:t>
      </w:r>
      <w:r>
        <w:rPr>
          <w:color w:val="030400"/>
        </w:rPr>
        <w:t>a</w:t>
      </w:r>
      <w:r>
        <w:rPr>
          <w:color w:val="040500"/>
        </w:rPr>
        <w:t>a</w:t>
      </w:r>
      <w:r>
        <w:rPr>
          <w:color w:val="090B00"/>
        </w:rPr>
        <w:t>a</w:t>
      </w:r>
      <w:r>
        <w:rPr>
          <w:color w:val="121403"/>
        </w:rPr>
        <w:t>a</w:t>
      </w:r>
      <w:r>
        <w:rPr>
          <w:color w:val="1C1E08"/>
        </w:rPr>
        <w:t>a</w:t>
      </w:r>
      <w:r>
        <w:rPr>
          <w:color w:val="23230B"/>
        </w:rPr>
        <w:t>a</w:t>
      </w:r>
      <w:r>
        <w:rPr>
          <w:color w:val="262412"/>
        </w:rPr>
        <w:t>a</w:t>
      </w:r>
      <w:r>
        <w:rPr>
          <w:color w:val="282613"/>
        </w:rPr>
        <w:t>a</w:t>
      </w:r>
      <w:r>
        <w:rPr>
          <w:color w:val="2C2B16"/>
        </w:rPr>
        <w:t>a</w:t>
      </w:r>
      <w:r>
        <w:rPr>
          <w:color w:val="302E19"/>
        </w:rPr>
        <w:t>a</w:t>
      </w:r>
      <w:r>
        <w:rPr>
          <w:color w:val="32301A"/>
        </w:rPr>
        <w:t>a</w:t>
      </w:r>
      <w:r>
        <w:rPr>
          <w:color w:val="33311B"/>
        </w:rPr>
        <w:t>a</w:t>
      </w:r>
      <w:r>
        <w:rPr>
          <w:color w:val="373522"/>
        </w:rPr>
        <w:t>a</w:t>
      </w:r>
      <w:r>
        <w:rPr>
          <w:color w:val="373522"/>
        </w:rPr>
        <w:t>a</w:t>
      </w:r>
      <w:r>
        <w:rPr>
          <w:color w:val="383623"/>
        </w:rPr>
        <w:t>a</w:t>
      </w:r>
      <w:r>
        <w:rPr>
          <w:color w:val="393723"/>
        </w:rPr>
        <w:t>a</w:t>
      </w:r>
      <w:r>
        <w:rPr>
          <w:color w:val="393823"/>
        </w:rPr>
        <w:t>a</w:t>
      </w:r>
      <w:r>
        <w:rPr>
          <w:color w:val="3A3824"/>
        </w:rPr>
        <w:t>a</w:t>
      </w:r>
      <w:r>
        <w:rPr>
          <w:color w:val="3D3824"/>
        </w:rPr>
        <w:t>a</w:t>
      </w:r>
      <w:r>
        <w:rPr>
          <w:color w:val="3D3825"/>
        </w:rPr>
        <w:t>a</w:t>
      </w:r>
      <w:r>
        <w:rPr>
          <w:color w:val="3C3724"/>
        </w:rPr>
        <w:t>a</w:t>
      </w:r>
      <w:r>
        <w:rPr>
          <w:color w:val="3B3624"/>
        </w:rPr>
        <w:t>a</w:t>
      </w:r>
      <w:r>
        <w:rPr>
          <w:color w:val="393523"/>
        </w:rPr>
        <w:t>a</w:t>
      </w:r>
      <w:r>
        <w:rPr>
          <w:color w:val="393423"/>
        </w:rPr>
        <w:t>a</w:t>
      </w:r>
      <w:r>
        <w:rPr>
          <w:color w:val="393420"/>
        </w:rPr>
        <w:t>a</w:t>
      </w:r>
      <w:r>
        <w:rPr>
          <w:color w:val="38331D"/>
        </w:rPr>
        <w:t>a</w:t>
      </w:r>
      <w:r>
        <w:rPr>
          <w:color w:val="36311C"/>
        </w:rPr>
        <w:t>a</w:t>
      </w:r>
      <w:r>
        <w:rPr>
          <w:color w:val="332E1A"/>
        </w:rPr>
        <w:t>a</w:t>
      </w:r>
      <w:r>
        <w:rPr>
          <w:color w:val="2F2A18"/>
        </w:rPr>
        <w:t>a</w:t>
      </w:r>
      <w:r>
        <w:rPr>
          <w:color w:val="2C2717"/>
        </w:rPr>
        <w:t>a</w:t>
      </w:r>
      <w:r>
        <w:rPr>
          <w:color w:val="2B2716"/>
        </w:rPr>
        <w:t>a</w:t>
      </w:r>
      <w:r>
        <w:rPr>
          <w:color w:val="292814"/>
        </w:rPr>
        <w:t>a</w:t>
      </w:r>
      <w:r>
        <w:rPr>
          <w:color w:val="222111"/>
        </w:rPr>
        <w:t>a</w:t>
      </w:r>
      <w:r>
        <w:rPr>
          <w:color w:val="1A190A"/>
        </w:rPr>
        <w:t>a</w:t>
      </w:r>
      <w:r>
        <w:rPr>
          <w:color w:val="131106"/>
        </w:rPr>
        <w:t>a</w:t>
      </w:r>
      <w:r>
        <w:rPr>
          <w:color w:val="0D0B02"/>
        </w:rPr>
        <w:t>a</w:t>
      </w:r>
      <w:r>
        <w:rPr>
          <w:color w:val="0A0900"/>
        </w:rPr>
        <w:t>a</w:t>
      </w:r>
      <w:r>
        <w:rPr>
          <w:color w:val="090702"/>
        </w:rPr>
        <w:t>a</w:t>
      </w:r>
      <w:r>
        <w:rPr>
          <w:color w:val="050401"/>
        </w:rPr>
        <w:t>a</w:t>
      </w:r>
      <w:r>
        <w:rPr>
          <w:color w:val="040203"/>
        </w:rPr>
        <w:t>a</w:t>
      </w:r>
      <w:r>
        <w:rPr>
          <w:color w:val="070406"/>
        </w:rPr>
        <w:t>a</w:t>
      </w:r>
      <w:r>
        <w:rPr>
          <w:color w:val="080509"/>
        </w:rPr>
        <w:t>a</w:t>
      </w:r>
      <w:r>
        <w:rPr>
          <w:color w:val="060307"/>
        </w:rPr>
        <w:t>a</w:t>
      </w:r>
      <w:r>
        <w:rPr>
          <w:color w:val="060501"/>
        </w:rPr>
        <w:t>a</w:t>
      </w:r>
      <w:r>
        <w:rPr>
          <w:color w:val="050400"/>
        </w:rPr>
        <w:t>a</w:t>
      </w:r>
      <w:r>
        <w:rPr>
          <w:color w:val="040200"/>
        </w:rPr>
        <w:t>a</w:t>
      </w:r>
      <w:r>
        <w:rPr>
          <w:color w:val="050400"/>
        </w:rPr>
        <w:t>a</w:t>
      </w:r>
      <w:r>
        <w:rPr>
          <w:color w:val="070701"/>
        </w:rPr>
        <w:t>a</w:t>
      </w:r>
      <w:r>
        <w:rPr>
          <w:color w:val="080703"/>
        </w:rPr>
        <w:t>a</w:t>
      </w:r>
      <w:r>
        <w:rPr>
          <w:color w:val="0A0A06"/>
        </w:rPr>
        <w:t>a</w:t>
      </w:r>
      <w:r>
        <w:rPr>
          <w:color w:val="090A08"/>
        </w:rPr>
        <w:t>a</w:t>
      </w:r>
      <w:r>
        <w:rPr>
          <w:color w:val="050605"/>
        </w:rPr>
        <w:t>a</w:t>
      </w:r>
      <w:r>
        <w:rPr>
          <w:color w:val="010202"/>
        </w:rPr>
        <w:t>a</w:t>
      </w:r>
      <w:r>
        <w:rPr>
          <w:color w:val="040404"/>
        </w:rPr>
        <w:t>a</w:t>
      </w:r>
      <w:r>
        <w:rPr>
          <w:color w:val="050607"/>
        </w:rPr>
        <w:t>a</w:t>
      </w:r>
      <w:r>
        <w:rPr>
          <w:color w:val="060609"/>
        </w:rPr>
        <w:t>a</w:t>
      </w:r>
      <w:r>
        <w:rPr>
          <w:color w:val="07050A"/>
        </w:rPr>
        <w:t>a</w:t>
      </w:r>
      <w:r>
        <w:rPr>
          <w:color w:val="050408"/>
        </w:rPr>
        <w:t>a</w:t>
      </w:r>
      <w:r>
        <w:rPr>
          <w:color w:val="030306"/>
        </w:rPr>
        <w:t>a</w:t>
      </w:r>
      <w:r>
        <w:rPr>
          <w:color w:val="020306"/>
        </w:rPr>
        <w:t>a</w:t>
      </w:r>
      <w:r>
        <w:rPr>
          <w:color w:val="010309"/>
        </w:rPr>
        <w:t>a</w:t>
      </w:r>
      <w:r>
        <w:rPr>
          <w:color w:val="00010D"/>
        </w:rPr>
        <w:t>a</w:t>
      </w:r>
      <w:r>
        <w:rPr>
          <w:color w:val="020311"/>
        </w:rPr>
        <w:t>a</w:t>
      </w:r>
      <w:r>
        <w:rPr>
          <w:color w:val="00000C"/>
        </w:rPr>
        <w:t>a</w:t>
      </w:r>
      <w:r>
        <w:rPr>
          <w:color w:val="0A080E"/>
        </w:rPr>
        <w:t>a</w:t>
      </w:r>
      <w:r>
        <w:rPr>
          <w:color w:val="040000"/>
        </w:rPr>
        <w:t>a</w:t>
      </w:r>
      <w:r>
        <w:rPr>
          <w:color w:val="17130B"/>
        </w:rPr>
        <w:t>a</w:t>
      </w:r>
      <w:r>
        <w:rPr>
          <w:color w:val="99946B"/>
        </w:rPr>
        <w:t>a</w:t>
      </w:r>
      <w:r>
        <w:rPr>
          <w:color w:val="EDE491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4E97D"/>
        </w:rPr>
        <w:t>a</w:t>
      </w:r>
      <w:r>
        <w:rPr>
          <w:color w:val="F3E87C"/>
        </w:rPr>
        <w:t>a</w:t>
      </w:r>
      <w:r>
        <w:rPr>
          <w:color w:val="F3E87C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2E77B"/>
        </w:rPr>
        <w:t>a</w:t>
      </w:r>
      <w:r>
        <w:rPr>
          <w:color w:val="F2E878"/>
        </w:rPr>
        <w:t>a</w:t>
      </w:r>
      <w:r>
        <w:rPr>
          <w:color w:val="F4E776"/>
        </w:rPr>
        <w:t>a</w:t>
      </w:r>
      <w:r>
        <w:rPr>
          <w:color w:val="F4E775"/>
        </w:rPr>
        <w:t>a</w:t>
      </w:r>
      <w:r>
        <w:rPr>
          <w:color w:val="F3E775"/>
        </w:rPr>
        <w:t>a</w:t>
      </w:r>
      <w:r>
        <w:rPr>
          <w:color w:val="F3E875"/>
        </w:rPr>
        <w:t>a</w:t>
      </w:r>
      <w:r>
        <w:rPr>
          <w:color w:val="F3E776"/>
        </w:rPr>
        <w:t>a</w:t>
      </w:r>
      <w:r>
        <w:rPr>
          <w:color w:val="F3E777"/>
        </w:rPr>
        <w:t>a</w:t>
      </w:r>
      <w:r>
        <w:rPr>
          <w:color w:val="F0E677"/>
        </w:rPr>
        <w:t>a</w:t>
      </w:r>
      <w:r>
        <w:rPr>
          <w:color w:val="EEE576"/>
        </w:rPr>
        <w:t>a</w:t>
      </w:r>
      <w:r>
        <w:rPr>
          <w:color w:val="ECE475"/>
        </w:rPr>
        <w:t>a</w:t>
      </w:r>
      <w:r>
        <w:rPr>
          <w:color w:val="EBE376"/>
        </w:rPr>
        <w:t>a</w:t>
      </w:r>
      <w:r>
        <w:rPr>
          <w:color w:val="EAE375"/>
        </w:rPr>
        <w:t>a</w:t>
      </w:r>
      <w:r>
        <w:rPr>
          <w:color w:val="E8E375"/>
        </w:rPr>
        <w:t>a</w:t>
      </w:r>
      <w:r>
        <w:rPr>
          <w:color w:val="E3E075"/>
        </w:rPr>
        <w:t>a</w:t>
      </w:r>
      <w:r>
        <w:rPr>
          <w:color w:val="E2E175"/>
        </w:rPr>
        <w:t>a</w:t>
      </w:r>
      <w:r>
        <w:rPr>
          <w:color w:val="E1E074"/>
        </w:rPr>
        <w:t>a</w:t>
      </w:r>
      <w:r>
        <w:rPr>
          <w:color w:val="E0DF74"/>
        </w:rPr>
        <w:t>a</w:t>
      </w:r>
      <w:r>
        <w:rPr>
          <w:color w:val="DFDE74"/>
        </w:rPr>
        <w:t>a</w:t>
      </w:r>
      <w:r>
        <w:rPr>
          <w:color w:val="DCDE73"/>
        </w:rPr>
        <w:t>a</w:t>
      </w:r>
      <w:r>
        <w:rPr>
          <w:color w:val="DBDD73"/>
        </w:rPr>
        <w:t>a</w:t>
      </w:r>
      <w:r>
        <w:rPr>
          <w:color w:val="D9DC73"/>
        </w:rPr>
        <w:t>a</w:t>
      </w:r>
      <w:r>
        <w:rPr>
          <w:color w:val="D8DB72"/>
        </w:rPr>
        <w:t>a</w:t>
      </w:r>
      <w:r>
        <w:rPr>
          <w:color w:val="D5D971"/>
        </w:rPr>
        <w:t>a</w:t>
      </w:r>
      <w:r>
        <w:rPr>
          <w:color w:val="D4D972"/>
        </w:rPr>
        <w:t>a</w:t>
      </w:r>
      <w:r>
        <w:rPr>
          <w:color w:val="D5DA73"/>
        </w:rPr>
        <w:t>a</w:t>
      </w:r>
      <w:r>
        <w:rPr>
          <w:color w:val="D5DC71"/>
        </w:rPr>
        <w:t>a</w:t>
      </w:r>
      <w:r>
        <w:rPr>
          <w:color w:val="D2DB6D"/>
        </w:rPr>
        <w:t>a</w:t>
      </w:r>
      <w:r>
        <w:rPr>
          <w:color w:val="D0DC6F"/>
        </w:rPr>
        <w:t>a</w:t>
      </w:r>
      <w:r>
        <w:rPr>
          <w:color w:val="CFDC70"/>
        </w:rPr>
        <w:t>a</w:t>
      </w:r>
      <w:r>
        <w:rPr>
          <w:color w:val="CDDD71"/>
        </w:rPr>
        <w:t>a</w:t>
      </w:r>
      <w:r>
        <w:rPr>
          <w:color w:val="CFDC6F"/>
        </w:rPr>
        <w:t>a</w:t>
      </w:r>
      <w:r>
        <w:rPr>
          <w:color w:val="D0DC6E"/>
        </w:rPr>
        <w:t>a</w:t>
      </w:r>
      <w:r>
        <w:rPr>
          <w:color w:val="CFDD71"/>
        </w:rPr>
        <w:t>a</w:t>
      </w:r>
      <w:r>
        <w:rPr>
          <w:color w:val="CBE07A"/>
        </w:rPr>
        <w:t>a</w:t>
      </w:r>
      <w:r>
        <w:rPr>
          <w:color w:val="A3C569"/>
        </w:rPr>
        <w:t>a</w:t>
      </w:r>
      <w:r>
        <w:rPr>
          <w:color w:val="588B3C"/>
        </w:rPr>
        <w:t>a</w:t>
      </w:r>
      <w:r>
        <w:rPr>
          <w:color w:val="387B38"/>
        </w:rPr>
        <w:t>a</w:t>
      </w:r>
      <w:r>
        <w:rPr>
          <w:color w:val="337F45"/>
        </w:rPr>
        <w:t>a</w:t>
      </w:r>
      <w:r>
        <w:rPr>
          <w:color w:val="337E42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77D3F"/>
        </w:rPr>
        <w:t>a</w:t>
      </w:r>
      <w:r>
        <w:rPr>
          <w:color w:val="367C3E"/>
        </w:rPr>
        <w:t>a</w:t>
      </w:r>
      <w:r>
        <w:rPr>
          <w:color w:val="357B3D"/>
        </w:rPr>
        <w:t>a</w:t>
      </w:r>
      <w:r>
        <w:rPr>
          <w:color w:val="357B3D"/>
        </w:rPr>
        <w:t>a</w:t>
      </w:r>
      <w:r>
        <w:rPr>
          <w:color w:val="357B3D"/>
        </w:rPr>
        <w:t>a</w:t>
      </w:r>
      <w:r>
        <w:rPr>
          <w:color w:val="347A3C"/>
        </w:rPr>
        <w:t>a</w:t>
      </w:r>
      <w:r>
        <w:rPr>
          <w:color w:val="33793B"/>
        </w:rPr>
        <w:t>a</w:t>
      </w:r>
      <w:r>
        <w:rPr>
          <w:color w:val="327A3A"/>
        </w:rPr>
        <w:t>a</w:t>
      </w:r>
      <w:r>
        <w:rPr>
          <w:color w:val="2E7934"/>
        </w:rPr>
        <w:t>a</w:t>
      </w:r>
      <w:r>
        <w:rPr>
          <w:color w:val="2D7B38"/>
        </w:rPr>
        <w:t>a</w:t>
      </w:r>
      <w:r>
        <w:rPr>
          <w:color w:val="267134"/>
        </w:rPr>
        <w:t>a</w:t>
      </w:r>
      <w:r>
        <w:rPr>
          <w:color w:val="347545"/>
        </w:rPr>
        <w:t>a</w:t>
      </w:r>
      <w:r>
        <w:rPr>
          <w:color w:val="265735"/>
        </w:rPr>
        <w:t>a</w:t>
      </w:r>
      <w:r>
        <w:rPr>
          <w:color w:val="041806"/>
        </w:rPr>
        <w:t>a</w:t>
      </w:r>
      <w:r>
        <w:rPr>
          <w:color w:val="010400"/>
        </w:rPr>
        <w:t>a</w:t>
      </w:r>
      <w:r>
        <w:rPr>
          <w:color w:val="080001"/>
        </w:rPr>
        <w:t>a</w:t>
      </w:r>
      <w:r>
        <w:rPr>
          <w:color w:val="0B0002"/>
        </w:rPr>
        <w:t>a</w:t>
      </w:r>
      <w:r>
        <w:rPr>
          <w:color w:val="080002"/>
        </w:rPr>
        <w:t>a</w:t>
      </w:r>
      <w:r>
        <w:rPr>
          <w:color w:val="020202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70002"/>
        </w:rPr>
        <w:t>a</w:t>
      </w:r>
      <w:r>
        <w:rPr>
          <w:color w:val="090001"/>
        </w:rPr>
        <w:t>a</w:t>
      </w:r>
      <w:r>
        <w:rPr>
          <w:color w:val="090000"/>
        </w:rPr>
        <w:t>a</w:t>
      </w:r>
      <w:r>
        <w:rPr>
          <w:color w:val="070401"/>
        </w:rPr>
        <w:t>a</w:t>
      </w:r>
      <w:r>
        <w:rPr>
          <w:color w:val="000500"/>
        </w:rPr>
        <w:t>a</w:t>
      </w:r>
      <w:r>
        <w:rPr>
          <w:color w:val="0E2210"/>
        </w:rPr>
        <w:t>a</w:t>
      </w:r>
      <w:r>
        <w:rPr>
          <w:color w:val="35593D"/>
        </w:rPr>
        <w:t>a</w:t>
      </w:r>
      <w:r>
        <w:rPr>
          <w:color w:val="31623D"/>
        </w:rPr>
        <w:t>a</w:t>
      </w:r>
      <w:r>
        <w:rPr>
          <w:color w:val="2D663E"/>
        </w:rPr>
        <w:t>a</w:t>
      </w:r>
      <w:r>
        <w:rPr>
          <w:color w:val="28643D"/>
        </w:rPr>
        <w:t>a</w:t>
      </w:r>
      <w:r>
        <w:rPr>
          <w:color w:val="286640"/>
        </w:rPr>
        <w:t>a</w:t>
      </w:r>
      <w:r>
        <w:rPr>
          <w:color w:val="286443"/>
        </w:rPr>
        <w:t>a</w:t>
      </w:r>
      <w:r>
        <w:rPr>
          <w:color w:val="276345"/>
        </w:rPr>
        <w:t>a</w:t>
      </w:r>
      <w:r>
        <w:rPr>
          <w:color w:val="266245"/>
        </w:rPr>
        <w:t>a</w:t>
      </w:r>
      <w:r>
        <w:rPr>
          <w:color w:val="276243"/>
        </w:rPr>
        <w:t>a</w:t>
      </w:r>
      <w:r>
        <w:rPr>
          <w:color w:val="286340"/>
        </w:rPr>
        <w:t>a</w:t>
      </w:r>
      <w:r>
        <w:rPr>
          <w:color w:val="29643D"/>
        </w:rPr>
        <w:t>a</w:t>
      </w:r>
      <w:r>
        <w:rPr>
          <w:color w:val="29643B"/>
        </w:rPr>
        <w:t>a</w:t>
      </w:r>
      <w:r>
        <w:rPr>
          <w:color w:val="28633A"/>
        </w:rPr>
        <w:t>a</w:t>
      </w:r>
      <w:r>
        <w:rPr>
          <w:color w:val="28623C"/>
        </w:rPr>
        <w:t>a</w:t>
      </w:r>
      <w:r>
        <w:rPr>
          <w:color w:val="27623E"/>
        </w:rPr>
        <w:t>a</w:t>
      </w:r>
      <w:r>
        <w:rPr>
          <w:color w:val="286040"/>
        </w:rPr>
        <w:t>a</w:t>
      </w:r>
      <w:r>
        <w:rPr>
          <w:color w:val="2A5F41"/>
        </w:rPr>
        <w:t>a</w:t>
      </w:r>
      <w:r>
        <w:rPr>
          <w:color w:val="2C5E40"/>
        </w:rPr>
        <w:t>a</w:t>
      </w:r>
      <w:r>
        <w:rPr>
          <w:color w:val="2C5D3F"/>
        </w:rPr>
        <w:t>a</w:t>
      </w:r>
      <w:r>
        <w:rPr>
          <w:color w:val="2C5D3D"/>
        </w:rPr>
        <w:t>a</w:t>
      </w:r>
      <w:r>
        <w:rPr>
          <w:color w:val="295D3C"/>
        </w:rPr>
        <w:t>a</w:t>
      </w:r>
      <w:r>
        <w:rPr>
          <w:color w:val="265F3C"/>
        </w:rPr>
        <w:t>a</w:t>
      </w:r>
      <w:r>
        <w:rPr>
          <w:color w:val="225D3D"/>
        </w:rPr>
        <w:t>a</w:t>
      </w:r>
      <w:r>
        <w:rPr>
          <w:color w:val="276042"/>
        </w:rPr>
        <w:t>a</w:t>
      </w:r>
      <w:r>
        <w:rPr>
          <w:color w:val="295942"/>
        </w:rPr>
        <w:t>a</w:t>
      </w:r>
      <w:r>
        <w:rPr>
          <w:color w:val="335545"/>
        </w:rPr>
        <w:t>a</w:t>
      </w:r>
      <w:r>
        <w:rPr>
          <w:color w:val="13271E"/>
        </w:rPr>
        <w:t>a</w:t>
      </w:r>
      <w:r>
        <w:rPr>
          <w:color w:val="0005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504"/>
        </w:rPr>
        <w:t>a</w:t>
      </w:r>
      <w:r>
        <w:rPr>
          <w:color w:val="000000"/>
        </w:rPr>
        <w:t>a</w:t>
      </w:r>
      <w:r>
        <w:rPr>
          <w:color w:val="000401"/>
        </w:rPr>
        <w:t>a</w:t>
      </w:r>
      <w:r>
        <w:rPr>
          <w:color w:val="051109"/>
        </w:rPr>
        <w:t>a</w:t>
      </w:r>
      <w:r>
        <w:rPr>
          <w:color w:val="1E362A"/>
        </w:rPr>
        <w:t>a</w:t>
      </w:r>
      <w:r>
        <w:rPr>
          <w:color w:val="385849"/>
        </w:rPr>
        <w:t>a</w:t>
      </w:r>
      <w:r>
        <w:rPr>
          <w:color w:val="315946"/>
        </w:rPr>
        <w:t>a</w:t>
      </w:r>
      <w:r>
        <w:rPr>
          <w:color w:val="2C5A45"/>
        </w:rPr>
        <w:t>a</w:t>
      </w:r>
      <w:r>
        <w:rPr>
          <w:color w:val="2D5C46"/>
        </w:rPr>
        <w:t>a</w:t>
      </w:r>
      <w:r>
        <w:rPr>
          <w:color w:val="2E5D47"/>
        </w:rPr>
        <w:t>a</w:t>
      </w:r>
      <w:r>
        <w:rPr>
          <w:color w:val="2F5C45"/>
        </w:rPr>
        <w:t>a</w:t>
      </w:r>
      <w:r>
        <w:rPr>
          <w:color w:val="2F5B44"/>
        </w:rPr>
        <w:t>a</w:t>
      </w:r>
      <w:r>
        <w:rPr>
          <w:color w:val="2E5A43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A48"/>
        </w:rPr>
        <w:t>a</w:t>
      </w:r>
      <w:r>
        <w:rPr>
          <w:color w:val="315A48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7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05446"/>
        </w:rPr>
        <w:t>a</w:t>
      </w:r>
      <w:r>
        <w:rPr>
          <w:color w:val="305446"/>
        </w:rPr>
        <w:t>a</w:t>
      </w:r>
      <w:r>
        <w:rPr>
          <w:color w:val="2F5345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30514A"/>
        </w:rPr>
        <w:t>a</w:t>
      </w:r>
      <w:r>
        <w:rPr>
          <w:color w:val="2F5049"/>
        </w:rPr>
        <w:t>a</w:t>
      </w:r>
      <w:r>
        <w:rPr>
          <w:color w:val="2D4E47"/>
        </w:rPr>
        <w:t>a</w:t>
      </w:r>
      <w:r>
        <w:rPr>
          <w:color w:val="2C4C47"/>
        </w:rPr>
        <w:t>a</w:t>
      </w:r>
      <w:r>
        <w:rPr>
          <w:color w:val="2B4B46"/>
        </w:rPr>
        <w:t>a</w:t>
      </w:r>
      <w:r>
        <w:rPr>
          <w:color w:val="2C4C47"/>
        </w:rPr>
        <w:t>a</w:t>
      </w:r>
      <w:r>
        <w:rPr>
          <w:color w:val="314C48"/>
        </w:rPr>
        <w:t>a</w:t>
      </w:r>
      <w:r>
        <w:rPr>
          <w:color w:val="334C49"/>
        </w:rPr>
        <w:t>a</w:t>
      </w:r>
      <w:r>
        <w:rPr>
          <w:color w:val="2E4E49"/>
        </w:rPr>
        <w:t>a</w:t>
      </w:r>
      <w:r>
        <w:rPr>
          <w:color w:val="2B4F48"/>
        </w:rPr>
        <w:t>a</w:t>
      </w:r>
      <w:r>
        <w:rPr>
          <w:color w:val="2A5148"/>
        </w:rPr>
        <w:t>a</w:t>
      </w:r>
      <w:r>
        <w:rPr>
          <w:color w:val="2C4F48"/>
        </w:rPr>
        <w:t>a</w:t>
      </w:r>
      <w:r>
        <w:rPr>
          <w:color w:val="2F4944"/>
        </w:rPr>
        <w:t>a</w:t>
      </w:r>
      <w:r>
        <w:rPr>
          <w:color w:val="1A2825"/>
        </w:rPr>
        <w:t>a</w:t>
      </w:r>
      <w:r>
        <w:rPr>
          <w:color w:val="010706"/>
        </w:rPr>
        <w:t>a</w:t>
      </w:r>
      <w:r>
        <w:rPr>
          <w:color w:val="000100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60807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00306"/>
        </w:rPr>
        <w:t>a</w:t>
      </w:r>
      <w:r>
        <w:rPr>
          <w:color w:val="010205"/>
        </w:rPr>
        <w:t>a</w:t>
      </w:r>
      <w:r>
        <w:rPr>
          <w:color w:val="0D0102"/>
        </w:rPr>
        <w:t>a</w:t>
      </w:r>
      <w:r>
        <w:rPr>
          <w:color w:val="6B4A4A"/>
        </w:rPr>
        <w:t>a</w:t>
      </w:r>
      <w:r>
        <w:rPr>
          <w:color w:val="A37D7B"/>
        </w:rPr>
        <w:t>a</w:t>
      </w:r>
      <w:r>
        <w:rPr>
          <w:color w:val="A27772"/>
        </w:rPr>
        <w:t>a</w:t>
      </w:r>
      <w:r>
        <w:rPr>
          <w:color w:val="AA7972"/>
        </w:rPr>
        <w:t>a</w:t>
      </w:r>
      <w:r>
        <w:rPr>
          <w:color w:val="A9746C"/>
        </w:rPr>
        <w:t>a</w:t>
      </w:r>
      <w:r>
        <w:rPr>
          <w:color w:val="A56F65"/>
        </w:rPr>
        <w:t>a</w:t>
      </w:r>
      <w:r>
        <w:rPr>
          <w:color w:val="A9706A"/>
        </w:rPr>
        <w:t>a</w:t>
      </w:r>
      <w:r>
        <w:rPr>
          <w:color w:val="A66E6B"/>
        </w:rPr>
        <w:t>a</w:t>
      </w:r>
      <w:r>
        <w:rPr>
          <w:color w:val="A06D6C"/>
        </w:rPr>
        <w:t>a</w:t>
      </w:r>
      <w:r>
        <w:rPr>
          <w:color w:val="9C6A70"/>
        </w:rPr>
        <w:t>a</w:t>
      </w:r>
      <w:r>
        <w:rPr>
          <w:color w:val="986871"/>
        </w:rPr>
        <w:t>a</w:t>
      </w:r>
    </w:p>
    <w:p>
      <w:r>
        <w:rPr>
          <w:color w:val="7B8350"/>
        </w:rPr>
        <w:t>a</w:t>
      </w:r>
      <w:r>
        <w:rPr>
          <w:color w:val="7B8350"/>
        </w:rPr>
        <w:t>a</w:t>
      </w:r>
      <w:r>
        <w:rPr>
          <w:color w:val="7A8450"/>
        </w:rPr>
        <w:t>a</w:t>
      </w:r>
      <w:r>
        <w:rPr>
          <w:color w:val="798450"/>
        </w:rPr>
        <w:t>a</w:t>
      </w:r>
      <w:r>
        <w:rPr>
          <w:color w:val="788550"/>
        </w:rPr>
        <w:t>a</w:t>
      </w:r>
      <w:r>
        <w:rPr>
          <w:color w:val="788452"/>
        </w:rPr>
        <w:t>a</w:t>
      </w:r>
      <w:r>
        <w:rPr>
          <w:color w:val="788454"/>
        </w:rPr>
        <w:t>a</w:t>
      </w:r>
      <w:r>
        <w:rPr>
          <w:color w:val="788456"/>
        </w:rPr>
        <w:t>a</w:t>
      </w:r>
      <w:r>
        <w:rPr>
          <w:color w:val="788454"/>
        </w:rPr>
        <w:t>a</w:t>
      </w:r>
      <w:r>
        <w:rPr>
          <w:color w:val="788452"/>
        </w:rPr>
        <w:t>a</w:t>
      </w:r>
      <w:r>
        <w:rPr>
          <w:color w:val="768251"/>
        </w:rPr>
        <w:t>a</w:t>
      </w:r>
      <w:r>
        <w:rPr>
          <w:color w:val="7D885C"/>
        </w:rPr>
        <w:t>a</w:t>
      </w:r>
      <w:r>
        <w:rPr>
          <w:color w:val="414B29"/>
        </w:rPr>
        <w:t>a</w:t>
      </w:r>
      <w:r>
        <w:rPr>
          <w:color w:val="000500"/>
        </w:rPr>
        <w:t>a</w:t>
      </w:r>
      <w:r>
        <w:rPr>
          <w:color w:val="000304"/>
        </w:rPr>
        <w:t>a</w:t>
      </w:r>
      <w:r>
        <w:rPr>
          <w:color w:val="000308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300"/>
        </w:rPr>
        <w:t>a</w:t>
      </w:r>
      <w:r>
        <w:rPr>
          <w:color w:val="0303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100"/>
        </w:rPr>
        <w:t>a</w:t>
      </w:r>
      <w:r>
        <w:rPr>
          <w:color w:val="040104"/>
        </w:rPr>
        <w:t>a</w:t>
      </w:r>
      <w:r>
        <w:rPr>
          <w:color w:val="040107"/>
        </w:rPr>
        <w:t>a</w:t>
      </w:r>
      <w:r>
        <w:rPr>
          <w:color w:val="040009"/>
        </w:rPr>
        <w:t>a</w:t>
      </w:r>
      <w:r>
        <w:rPr>
          <w:color w:val="04000C"/>
        </w:rPr>
        <w:t>a</w:t>
      </w:r>
      <w:r>
        <w:rPr>
          <w:color w:val="03000F"/>
        </w:rPr>
        <w:t>a</w:t>
      </w:r>
      <w:r>
        <w:rPr>
          <w:color w:val="030011"/>
        </w:rPr>
        <w:t>a</w:t>
      </w:r>
      <w:r>
        <w:rPr>
          <w:color w:val="020012"/>
        </w:rPr>
        <w:t>a</w:t>
      </w:r>
      <w:r>
        <w:rPr>
          <w:color w:val="010018"/>
        </w:rPr>
        <w:t>a</w:t>
      </w:r>
      <w:r>
        <w:rPr>
          <w:color w:val="00001E"/>
        </w:rPr>
        <w:t>a</w:t>
      </w:r>
      <w:r>
        <w:rPr>
          <w:color w:val="02001F"/>
        </w:rPr>
        <w:t>a</w:t>
      </w:r>
      <w:r>
        <w:rPr>
          <w:color w:val="04011D"/>
        </w:rPr>
        <w:t>a</w:t>
      </w:r>
      <w:r>
        <w:rPr>
          <w:color w:val="030017"/>
        </w:rPr>
        <w:t>a</w:t>
      </w:r>
      <w:r>
        <w:rPr>
          <w:color w:val="050314"/>
        </w:rPr>
        <w:t>a</w:t>
      </w:r>
      <w:r>
        <w:rPr>
          <w:color w:val="0A0812"/>
        </w:rPr>
        <w:t>a</w:t>
      </w:r>
      <w:r>
        <w:rPr>
          <w:color w:val="08060B"/>
        </w:rPr>
        <w:t>a</w:t>
      </w:r>
      <w:r>
        <w:rPr>
          <w:color w:val="040305"/>
        </w:rPr>
        <w:t>a</w:t>
      </w:r>
      <w:r>
        <w:rPr>
          <w:color w:val="020101"/>
        </w:rPr>
        <w:t>a</w:t>
      </w:r>
      <w:r>
        <w:rPr>
          <w:color w:val="020100"/>
        </w:rPr>
        <w:t>a</w:t>
      </w:r>
      <w:r>
        <w:rPr>
          <w:color w:val="050401"/>
        </w:rPr>
        <w:t>a</w:t>
      </w:r>
      <w:r>
        <w:rPr>
          <w:color w:val="0C0B03"/>
        </w:rPr>
        <w:t>a</w:t>
      </w:r>
      <w:r>
        <w:rPr>
          <w:color w:val="0E0C00"/>
        </w:rPr>
        <w:t>a</w:t>
      </w:r>
      <w:r>
        <w:rPr>
          <w:color w:val="151300"/>
        </w:rPr>
        <w:t>a</w:t>
      </w:r>
      <w:r>
        <w:rPr>
          <w:color w:val="211F02"/>
        </w:rPr>
        <w:t>a</w:t>
      </w:r>
      <w:r>
        <w:rPr>
          <w:color w:val="312F0E"/>
        </w:rPr>
        <w:t>a</w:t>
      </w:r>
      <w:r>
        <w:rPr>
          <w:color w:val="454421"/>
        </w:rPr>
        <w:t>a</w:t>
      </w:r>
      <w:r>
        <w:rPr>
          <w:color w:val="5A5831"/>
        </w:rPr>
        <w:t>a</w:t>
      </w:r>
      <w:r>
        <w:rPr>
          <w:color w:val="6D6B45"/>
        </w:rPr>
        <w:t>a</w:t>
      </w:r>
      <w:r>
        <w:rPr>
          <w:color w:val="767550"/>
        </w:rPr>
        <w:t>a</w:t>
      </w:r>
      <w:r>
        <w:rPr>
          <w:color w:val="7D7C52"/>
        </w:rPr>
        <w:t>a</w:t>
      </w:r>
      <w:r>
        <w:rPr>
          <w:color w:val="888858"/>
        </w:rPr>
        <w:t>a</w:t>
      </w:r>
      <w:r>
        <w:rPr>
          <w:color w:val="959661"/>
        </w:rPr>
        <w:t>a</w:t>
      </w:r>
      <w:r>
        <w:rPr>
          <w:color w:val="A2A16C"/>
        </w:rPr>
        <w:t>a</w:t>
      </w:r>
      <w:r>
        <w:rPr>
          <w:color w:val="ADA96E"/>
        </w:rPr>
        <w:t>a</w:t>
      </w:r>
      <w:r>
        <w:rPr>
          <w:color w:val="B9B370"/>
        </w:rPr>
        <w:t>a</w:t>
      </w:r>
      <w:r>
        <w:rPr>
          <w:color w:val="C0B873"/>
        </w:rPr>
        <w:t>a</w:t>
      </w:r>
      <w:r>
        <w:rPr>
          <w:color w:val="C6BF7A"/>
        </w:rPr>
        <w:t>a</w:t>
      </w:r>
      <w:r>
        <w:rPr>
          <w:color w:val="CCC47F"/>
        </w:rPr>
        <w:t>a</w:t>
      </w:r>
      <w:r>
        <w:rPr>
          <w:color w:val="CEC681"/>
        </w:rPr>
        <w:t>a</w:t>
      </w:r>
      <w:r>
        <w:rPr>
          <w:color w:val="CEC782"/>
        </w:rPr>
        <w:t>a</w:t>
      </w:r>
      <w:r>
        <w:rPr>
          <w:color w:val="CFC782"/>
        </w:rPr>
        <w:t>a</w:t>
      </w:r>
      <w:r>
        <w:rPr>
          <w:color w:val="D0C883"/>
        </w:rPr>
        <w:t>a</w:t>
      </w:r>
      <w:r>
        <w:rPr>
          <w:color w:val="D1CA85"/>
        </w:rPr>
        <w:t>a</w:t>
      </w:r>
      <w:r>
        <w:rPr>
          <w:color w:val="D2CB86"/>
        </w:rPr>
        <w:t>a</w:t>
      </w:r>
      <w:r>
        <w:rPr>
          <w:color w:val="D3CC87"/>
        </w:rPr>
        <w:t>a</w:t>
      </w:r>
      <w:r>
        <w:rPr>
          <w:color w:val="D4CD88"/>
        </w:rPr>
        <w:t>a</w:t>
      </w:r>
      <w:r>
        <w:rPr>
          <w:color w:val="D6CD8B"/>
        </w:rPr>
        <w:t>a</w:t>
      </w:r>
      <w:r>
        <w:rPr>
          <w:color w:val="D7CB8A"/>
        </w:rPr>
        <w:t>a</w:t>
      </w:r>
      <w:r>
        <w:rPr>
          <w:color w:val="D6CB8A"/>
        </w:rPr>
        <w:t>a</w:t>
      </w:r>
      <w:r>
        <w:rPr>
          <w:color w:val="D5C989"/>
        </w:rPr>
        <w:t>a</w:t>
      </w:r>
      <w:r>
        <w:rPr>
          <w:color w:val="D3C887"/>
        </w:rPr>
        <w:t>a</w:t>
      </w:r>
      <w:r>
        <w:rPr>
          <w:color w:val="D2C787"/>
        </w:rPr>
        <w:t>a</w:t>
      </w:r>
      <w:r>
        <w:rPr>
          <w:color w:val="D2C787"/>
        </w:rPr>
        <w:t>a</w:t>
      </w:r>
      <w:r>
        <w:rPr>
          <w:color w:val="D1C685"/>
        </w:rPr>
        <w:t>a</w:t>
      </w:r>
      <w:r>
        <w:rPr>
          <w:color w:val="D0C485"/>
        </w:rPr>
        <w:t>a</w:t>
      </w:r>
      <w:r>
        <w:rPr>
          <w:color w:val="CCC181"/>
        </w:rPr>
        <w:t>a</w:t>
      </w:r>
      <w:r>
        <w:rPr>
          <w:color w:val="C9BE7D"/>
        </w:rPr>
        <w:t>a</w:t>
      </w:r>
      <w:r>
        <w:rPr>
          <w:color w:val="C7BB7C"/>
        </w:rPr>
        <w:t>a</w:t>
      </w:r>
      <w:r>
        <w:rPr>
          <w:color w:val="C1BA78"/>
        </w:rPr>
        <w:t>a</w:t>
      </w:r>
      <w:r>
        <w:rPr>
          <w:color w:val="B4B46F"/>
        </w:rPr>
        <w:t>a</w:t>
      </w:r>
      <w:r>
        <w:rPr>
          <w:color w:val="ADAD68"/>
        </w:rPr>
        <w:t>a</w:t>
      </w:r>
      <w:r>
        <w:rPr>
          <w:color w:val="A3A560"/>
        </w:rPr>
        <w:t>a</w:t>
      </w:r>
      <w:r>
        <w:rPr>
          <w:color w:val="9C9B5A"/>
        </w:rPr>
        <w:t>a</w:t>
      </w:r>
      <w:r>
        <w:rPr>
          <w:color w:val="939252"/>
        </w:rPr>
        <w:t>a</w:t>
      </w:r>
      <w:r>
        <w:rPr>
          <w:color w:val="8B8C4E"/>
        </w:rPr>
        <w:t>a</w:t>
      </w:r>
      <w:r>
        <w:rPr>
          <w:color w:val="7E7C43"/>
        </w:rPr>
        <w:t>a</w:t>
      </w:r>
      <w:r>
        <w:rPr>
          <w:color w:val="75743F"/>
        </w:rPr>
        <w:t>a</w:t>
      </w:r>
      <w:r>
        <w:rPr>
          <w:color w:val="6F6E3C"/>
        </w:rPr>
        <w:t>a</w:t>
      </w:r>
      <w:r>
        <w:rPr>
          <w:color w:val="6D6A38"/>
        </w:rPr>
        <w:t>a</w:t>
      </w:r>
      <w:r>
        <w:rPr>
          <w:color w:val="626132"/>
        </w:rPr>
        <w:t>a</w:t>
      </w:r>
      <w:r>
        <w:rPr>
          <w:color w:val="58552B"/>
        </w:rPr>
        <w:t>a</w:t>
      </w:r>
      <w:r>
        <w:rPr>
          <w:color w:val="3F3D19"/>
        </w:rPr>
        <w:t>a</w:t>
      </w:r>
      <w:r>
        <w:rPr>
          <w:color w:val="333015"/>
        </w:rPr>
        <w:t>a</w:t>
      </w:r>
      <w:r>
        <w:rPr>
          <w:color w:val="24200A"/>
        </w:rPr>
        <w:t>a</w:t>
      </w:r>
      <w:r>
        <w:rPr>
          <w:color w:val="171301"/>
        </w:rPr>
        <w:t>a</w:t>
      </w:r>
      <w:r>
        <w:rPr>
          <w:color w:val="0D0A00"/>
        </w:rPr>
        <w:t>a</w:t>
      </w:r>
      <w:r>
        <w:rPr>
          <w:color w:val="0A0700"/>
        </w:rPr>
        <w:t>a</w:t>
      </w:r>
      <w:r>
        <w:rPr>
          <w:color w:val="0C0B00"/>
        </w:rPr>
        <w:t>a</w:t>
      </w:r>
      <w:r>
        <w:rPr>
          <w:color w:val="0D0C00"/>
        </w:rPr>
        <w:t>a</w:t>
      </w:r>
      <w:r>
        <w:rPr>
          <w:color w:val="080800"/>
        </w:rPr>
        <w:t>a</w:t>
      </w:r>
      <w:r>
        <w:rPr>
          <w:color w:val="060600"/>
        </w:rPr>
        <w:t>a</w:t>
      </w:r>
      <w:r>
        <w:rPr>
          <w:color w:val="070803"/>
        </w:rPr>
        <w:t>a</w:t>
      </w:r>
      <w:r>
        <w:rPr>
          <w:color w:val="090A06"/>
        </w:rPr>
        <w:t>a</w:t>
      </w:r>
      <w:r>
        <w:rPr>
          <w:color w:val="0B0908"/>
        </w:rPr>
        <w:t>a</w:t>
      </w:r>
      <w:r>
        <w:rPr>
          <w:color w:val="0D0708"/>
        </w:rPr>
        <w:t>a</w:t>
      </w:r>
      <w:r>
        <w:rPr>
          <w:color w:val="090507"/>
        </w:rPr>
        <w:t>a</w:t>
      </w:r>
      <w:r>
        <w:rPr>
          <w:color w:val="070404"/>
        </w:rPr>
        <w:t>a</w:t>
      </w:r>
      <w:r>
        <w:rPr>
          <w:color w:val="050403"/>
        </w:rPr>
        <w:t>a</w:t>
      </w:r>
      <w:r>
        <w:rPr>
          <w:color w:val="050404"/>
        </w:rPr>
        <w:t>a</w:t>
      </w:r>
      <w:r>
        <w:rPr>
          <w:color w:val="040406"/>
        </w:rPr>
        <w:t>a</w:t>
      </w:r>
      <w:r>
        <w:rPr>
          <w:color w:val="09060D"/>
        </w:rPr>
        <w:t>a</w:t>
      </w:r>
      <w:r>
        <w:rPr>
          <w:color w:val="0C070E"/>
        </w:rPr>
        <w:t>a</w:t>
      </w:r>
      <w:r>
        <w:rPr>
          <w:color w:val="120C0D"/>
        </w:rPr>
        <w:t>a</w:t>
      </w:r>
      <w:r>
        <w:rPr>
          <w:color w:val="070000"/>
        </w:rPr>
        <w:t>a</w:t>
      </w:r>
      <w:r>
        <w:rPr>
          <w:color w:val="30281B"/>
        </w:rPr>
        <w:t>a</w:t>
      </w:r>
      <w:r>
        <w:rPr>
          <w:color w:val="BDB48B"/>
        </w:rPr>
        <w:t>a</w:t>
      </w:r>
      <w:r>
        <w:rPr>
          <w:color w:val="EFE691"/>
        </w:rPr>
        <w:t>a</w:t>
      </w:r>
      <w:r>
        <w:rPr>
          <w:color w:val="F2E97C"/>
        </w:rPr>
        <w:t>a</w:t>
      </w:r>
      <w:r>
        <w:rPr>
          <w:color w:val="F2E97C"/>
        </w:rPr>
        <w:t>a</w:t>
      </w:r>
      <w:r>
        <w:rPr>
          <w:color w:val="F2E97C"/>
        </w:rPr>
        <w:t>a</w:t>
      </w:r>
      <w:r>
        <w:rPr>
          <w:color w:val="F2E97C"/>
        </w:rPr>
        <w:t>a</w:t>
      </w:r>
      <w:r>
        <w:rPr>
          <w:color w:val="F2E97C"/>
        </w:rPr>
        <w:t>a</w:t>
      </w:r>
      <w:r>
        <w:rPr>
          <w:color w:val="F2E97C"/>
        </w:rPr>
        <w:t>a</w:t>
      </w:r>
      <w:r>
        <w:rPr>
          <w:color w:val="F2E97C"/>
        </w:rPr>
        <w:t>a</w:t>
      </w:r>
      <w:r>
        <w:rPr>
          <w:color w:val="F1E87B"/>
        </w:rPr>
        <w:t>a</w:t>
      </w:r>
      <w:r>
        <w:rPr>
          <w:color w:val="F1E87B"/>
        </w:rPr>
        <w:t>a</w:t>
      </w:r>
      <w:r>
        <w:rPr>
          <w:color w:val="F0E77B"/>
        </w:rPr>
        <w:t>a</w:t>
      </w:r>
      <w:r>
        <w:rPr>
          <w:color w:val="F0E77A"/>
        </w:rPr>
        <w:t>a</w:t>
      </w:r>
      <w:r>
        <w:rPr>
          <w:color w:val="F1E778"/>
        </w:rPr>
        <w:t>a</w:t>
      </w:r>
      <w:r>
        <w:rPr>
          <w:color w:val="F2E674"/>
        </w:rPr>
        <w:t>a</w:t>
      </w:r>
      <w:r>
        <w:rPr>
          <w:color w:val="F2E673"/>
        </w:rPr>
        <w:t>a</w:t>
      </w:r>
      <w:r>
        <w:rPr>
          <w:color w:val="F1E673"/>
        </w:rPr>
        <w:t>a</w:t>
      </w:r>
      <w:r>
        <w:rPr>
          <w:color w:val="F2E776"/>
        </w:rPr>
        <w:t>a</w:t>
      </w:r>
      <w:r>
        <w:rPr>
          <w:color w:val="F2E776"/>
        </w:rPr>
        <w:t>a</w:t>
      </w:r>
      <w:r>
        <w:rPr>
          <w:color w:val="F1E776"/>
        </w:rPr>
        <w:t>a</w:t>
      </w:r>
      <w:r>
        <w:rPr>
          <w:color w:val="EDE475"/>
        </w:rPr>
        <w:t>a</w:t>
      </w:r>
      <w:r>
        <w:rPr>
          <w:color w:val="EBE375"/>
        </w:rPr>
        <w:t>a</w:t>
      </w:r>
      <w:r>
        <w:rPr>
          <w:color w:val="EAE375"/>
        </w:rPr>
        <w:t>a</w:t>
      </w:r>
      <w:r>
        <w:rPr>
          <w:color w:val="E9E274"/>
        </w:rPr>
        <w:t>a</w:t>
      </w:r>
      <w:r>
        <w:rPr>
          <w:color w:val="E7E173"/>
        </w:rPr>
        <w:t>a</w:t>
      </w:r>
      <w:r>
        <w:rPr>
          <w:color w:val="E6E173"/>
        </w:rPr>
        <w:t>a</w:t>
      </w:r>
      <w:r>
        <w:rPr>
          <w:color w:val="E3DF74"/>
        </w:rPr>
        <w:t>a</w:t>
      </w:r>
      <w:r>
        <w:rPr>
          <w:color w:val="E0DF73"/>
        </w:rPr>
        <w:t>a</w:t>
      </w:r>
      <w:r>
        <w:rPr>
          <w:color w:val="E0DF73"/>
        </w:rPr>
        <w:t>a</w:t>
      </w:r>
      <w:r>
        <w:rPr>
          <w:color w:val="DEDE73"/>
        </w:rPr>
        <w:t>a</w:t>
      </w:r>
      <w:r>
        <w:rPr>
          <w:color w:val="DCDD72"/>
        </w:rPr>
        <w:t>a</w:t>
      </w:r>
      <w:r>
        <w:rPr>
          <w:color w:val="DBDD72"/>
        </w:rPr>
        <w:t>a</w:t>
      </w:r>
      <w:r>
        <w:rPr>
          <w:color w:val="DADC72"/>
        </w:rPr>
        <w:t>a</w:t>
      </w:r>
      <w:r>
        <w:rPr>
          <w:color w:val="D9DC73"/>
        </w:rPr>
        <w:t>a</w:t>
      </w:r>
      <w:r>
        <w:rPr>
          <w:color w:val="D6DA71"/>
        </w:rPr>
        <w:t>a</w:t>
      </w:r>
      <w:r>
        <w:rPr>
          <w:color w:val="D4D970"/>
        </w:rPr>
        <w:t>a</w:t>
      </w:r>
      <w:r>
        <w:rPr>
          <w:color w:val="D4D972"/>
        </w:rPr>
        <w:t>a</w:t>
      </w:r>
      <w:r>
        <w:rPr>
          <w:color w:val="D5DA73"/>
        </w:rPr>
        <w:t>a</w:t>
      </w:r>
      <w:r>
        <w:rPr>
          <w:color w:val="D4DB71"/>
        </w:rPr>
        <w:t>a</w:t>
      </w:r>
      <w:r>
        <w:rPr>
          <w:color w:val="D2DB6D"/>
        </w:rPr>
        <w:t>a</w:t>
      </w:r>
      <w:r>
        <w:rPr>
          <w:color w:val="D0DC6F"/>
        </w:rPr>
        <w:t>a</w:t>
      </w:r>
      <w:r>
        <w:rPr>
          <w:color w:val="CFDC70"/>
        </w:rPr>
        <w:t>a</w:t>
      </w:r>
      <w:r>
        <w:rPr>
          <w:color w:val="CDDD71"/>
        </w:rPr>
        <w:t>a</w:t>
      </w:r>
      <w:r>
        <w:rPr>
          <w:color w:val="CFDC70"/>
        </w:rPr>
        <w:t>a</w:t>
      </w:r>
      <w:r>
        <w:rPr>
          <w:color w:val="D0DC6E"/>
        </w:rPr>
        <w:t>a</w:t>
      </w:r>
      <w:r>
        <w:rPr>
          <w:color w:val="CCD96C"/>
        </w:rPr>
        <w:t>a</w:t>
      </w:r>
      <w:r>
        <w:rPr>
          <w:color w:val="D0E47C"/>
        </w:rPr>
        <w:t>a</w:t>
      </w:r>
      <w:r>
        <w:rPr>
          <w:color w:val="BFDF80"/>
        </w:rPr>
        <w:t>a</w:t>
      </w:r>
      <w:r>
        <w:rPr>
          <w:color w:val="72A04D"/>
        </w:rPr>
        <w:t>a</w:t>
      </w:r>
      <w:r>
        <w:rPr>
          <w:color w:val="407E38"/>
        </w:rPr>
        <w:t>a</w:t>
      </w:r>
      <w:r>
        <w:rPr>
          <w:color w:val="337D3F"/>
        </w:rPr>
        <w:t>a</w:t>
      </w:r>
      <w:r>
        <w:rPr>
          <w:color w:val="347C40"/>
        </w:rPr>
        <w:t>a</w:t>
      </w:r>
      <w:r>
        <w:rPr>
          <w:color w:val="367C3F"/>
        </w:rPr>
        <w:t>a</w:t>
      </w:r>
      <w:r>
        <w:rPr>
          <w:color w:val="367C3F"/>
        </w:rPr>
        <w:t>a</w:t>
      </w:r>
      <w:r>
        <w:rPr>
          <w:color w:val="367C3F"/>
        </w:rPr>
        <w:t>a</w:t>
      </w:r>
      <w:r>
        <w:rPr>
          <w:color w:val="367C3F"/>
        </w:rPr>
        <w:t>a</w:t>
      </w:r>
      <w:r>
        <w:rPr>
          <w:color w:val="367C3F"/>
        </w:rPr>
        <w:t>a</w:t>
      </w:r>
      <w:r>
        <w:rPr>
          <w:color w:val="367C40"/>
        </w:rPr>
        <w:t>a</w:t>
      </w:r>
      <w:r>
        <w:rPr>
          <w:color w:val="367C3F"/>
        </w:rPr>
        <w:t>a</w:t>
      </w:r>
      <w:r>
        <w:rPr>
          <w:color w:val="357B3F"/>
        </w:rPr>
        <w:t>a</w:t>
      </w:r>
      <w:r>
        <w:rPr>
          <w:color w:val="347A3D"/>
        </w:rPr>
        <w:t>a</w:t>
      </w:r>
      <w:r>
        <w:rPr>
          <w:color w:val="33793C"/>
        </w:rPr>
        <w:t>a</w:t>
      </w:r>
      <w:r>
        <w:rPr>
          <w:color w:val="32783B"/>
        </w:rPr>
        <w:t>a</w:t>
      </w:r>
      <w:r>
        <w:rPr>
          <w:color w:val="317939"/>
        </w:rPr>
        <w:t>a</w:t>
      </w:r>
      <w:r>
        <w:rPr>
          <w:color w:val="2C7833"/>
        </w:rPr>
        <w:t>a</w:t>
      </w:r>
      <w:r>
        <w:rPr>
          <w:color w:val="2D7937"/>
        </w:rPr>
        <w:t>a</w:t>
      </w:r>
      <w:r>
        <w:rPr>
          <w:color w:val="2B7338"/>
        </w:rPr>
        <w:t>a</w:t>
      </w:r>
      <w:r>
        <w:rPr>
          <w:color w:val="357245"/>
        </w:rPr>
        <w:t>a</w:t>
      </w:r>
      <w:r>
        <w:rPr>
          <w:color w:val="1D4A2A"/>
        </w:rPr>
        <w:t>a</w:t>
      </w:r>
      <w:r>
        <w:rPr>
          <w:color w:val="010F03"/>
        </w:rPr>
        <w:t>a</w:t>
      </w:r>
      <w:r>
        <w:rPr>
          <w:color w:val="010400"/>
        </w:rPr>
        <w:t>a</w:t>
      </w:r>
      <w:r>
        <w:rPr>
          <w:color w:val="070001"/>
        </w:rPr>
        <w:t>a</w:t>
      </w:r>
      <w:r>
        <w:rPr>
          <w:color w:val="090002"/>
        </w:rPr>
        <w:t>a</w:t>
      </w:r>
      <w:r>
        <w:rPr>
          <w:color w:val="070002"/>
        </w:rPr>
        <w:t>a</w:t>
      </w:r>
      <w:r>
        <w:rPr>
          <w:color w:val="020202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80001"/>
        </w:rPr>
        <w:t>a</w:t>
      </w:r>
      <w:r>
        <w:rPr>
          <w:color w:val="070000"/>
        </w:rPr>
        <w:t>a</w:t>
      </w:r>
      <w:r>
        <w:rPr>
          <w:color w:val="050300"/>
        </w:rPr>
        <w:t>a</w:t>
      </w:r>
      <w:r>
        <w:rPr>
          <w:color w:val="000500"/>
        </w:rPr>
        <w:t>a</w:t>
      </w:r>
      <w:r>
        <w:rPr>
          <w:color w:val="132716"/>
        </w:rPr>
        <w:t>a</w:t>
      </w:r>
      <w:r>
        <w:rPr>
          <w:color w:val="335A3D"/>
        </w:rPr>
        <w:t>a</w:t>
      </w:r>
      <w:r>
        <w:rPr>
          <w:color w:val="31633E"/>
        </w:rPr>
        <w:t>a</w:t>
      </w:r>
      <w:r>
        <w:rPr>
          <w:color w:val="2C663F"/>
        </w:rPr>
        <w:t>a</w:t>
      </w:r>
      <w:r>
        <w:rPr>
          <w:color w:val="276445"/>
        </w:rPr>
        <w:t>a</w:t>
      </w:r>
      <w:r>
        <w:rPr>
          <w:color w:val="25654A"/>
        </w:rPr>
        <w:t>a</w:t>
      </w:r>
      <w:r>
        <w:rPr>
          <w:color w:val="26644B"/>
        </w:rPr>
        <w:t>a</w:t>
      </w:r>
      <w:r>
        <w:rPr>
          <w:color w:val="25634B"/>
        </w:rPr>
        <w:t>a</w:t>
      </w:r>
      <w:r>
        <w:rPr>
          <w:color w:val="246349"/>
        </w:rPr>
        <w:t>a</w:t>
      </w:r>
      <w:r>
        <w:rPr>
          <w:color w:val="256347"/>
        </w:rPr>
        <w:t>a</w:t>
      </w:r>
      <w:r>
        <w:rPr>
          <w:color w:val="256443"/>
        </w:rPr>
        <w:t>a</w:t>
      </w:r>
      <w:r>
        <w:rPr>
          <w:color w:val="266540"/>
        </w:rPr>
        <w:t>a</w:t>
      </w:r>
      <w:r>
        <w:rPr>
          <w:color w:val="26663D"/>
        </w:rPr>
        <w:t>a</w:t>
      </w:r>
      <w:r>
        <w:rPr>
          <w:color w:val="25653B"/>
        </w:rPr>
        <w:t>a</w:t>
      </w:r>
      <w:r>
        <w:rPr>
          <w:color w:val="24643A"/>
        </w:rPr>
        <w:t>a</w:t>
      </w:r>
      <w:r>
        <w:rPr>
          <w:color w:val="24643B"/>
        </w:rPr>
        <w:t>a</w:t>
      </w:r>
      <w:r>
        <w:rPr>
          <w:color w:val="26623D"/>
        </w:rPr>
        <w:t>a</w:t>
      </w:r>
      <w:r>
        <w:rPr>
          <w:color w:val="296041"/>
        </w:rPr>
        <w:t>a</w:t>
      </w:r>
      <w:r>
        <w:rPr>
          <w:color w:val="2C5E40"/>
        </w:rPr>
        <w:t>a</w:t>
      </w:r>
      <w:r>
        <w:rPr>
          <w:color w:val="2C5D3F"/>
        </w:rPr>
        <w:t>a</w:t>
      </w:r>
      <w:r>
        <w:rPr>
          <w:color w:val="2C5D3D"/>
        </w:rPr>
        <w:t>a</w:t>
      </w:r>
      <w:r>
        <w:rPr>
          <w:color w:val="295D3C"/>
        </w:rPr>
        <w:t>a</w:t>
      </w:r>
      <w:r>
        <w:rPr>
          <w:color w:val="265F3C"/>
        </w:rPr>
        <w:t>a</w:t>
      </w:r>
      <w:r>
        <w:rPr>
          <w:color w:val="225D3D"/>
        </w:rPr>
        <w:t>a</w:t>
      </w:r>
      <w:r>
        <w:rPr>
          <w:color w:val="275F41"/>
        </w:rPr>
        <w:t>a</w:t>
      </w:r>
      <w:r>
        <w:rPr>
          <w:color w:val="285942"/>
        </w:rPr>
        <w:t>a</w:t>
      </w:r>
      <w:r>
        <w:rPr>
          <w:color w:val="325343"/>
        </w:rPr>
        <w:t>a</w:t>
      </w:r>
      <w:r>
        <w:rPr>
          <w:color w:val="10221B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90807"/>
        </w:rPr>
        <w:t>a</w:t>
      </w:r>
      <w:r>
        <w:rPr>
          <w:color w:val="000000"/>
        </w:rPr>
        <w:t>a</w:t>
      </w:r>
      <w:r>
        <w:rPr>
          <w:color w:val="000300"/>
        </w:rPr>
        <w:t>a</w:t>
      </w:r>
      <w:r>
        <w:rPr>
          <w:color w:val="000801"/>
        </w:rPr>
        <w:t>a</w:t>
      </w:r>
      <w:r>
        <w:rPr>
          <w:color w:val="0E2418"/>
        </w:rPr>
        <w:t>a</w:t>
      </w:r>
      <w:r>
        <w:rPr>
          <w:color w:val="315142"/>
        </w:rPr>
        <w:t>a</w:t>
      </w:r>
      <w:r>
        <w:rPr>
          <w:color w:val="335A48"/>
        </w:rPr>
        <w:t>a</w:t>
      </w:r>
      <w:r>
        <w:rPr>
          <w:color w:val="2F5945"/>
        </w:rPr>
        <w:t>a</w:t>
      </w:r>
      <w:r>
        <w:rPr>
          <w:color w:val="2F5B47"/>
        </w:rPr>
        <w:t>a</w:t>
      </w:r>
      <w:r>
        <w:rPr>
          <w:color w:val="2F5D48"/>
        </w:rPr>
        <w:t>a</w:t>
      </w:r>
      <w:r>
        <w:rPr>
          <w:color w:val="305C45"/>
        </w:rPr>
        <w:t>a</w:t>
      </w:r>
      <w:r>
        <w:rPr>
          <w:color w:val="2F5B44"/>
        </w:rPr>
        <w:t>a</w:t>
      </w:r>
      <w:r>
        <w:rPr>
          <w:color w:val="2D5943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A48"/>
        </w:rPr>
        <w:t>a</w:t>
      </w:r>
      <w:r>
        <w:rPr>
          <w:color w:val="315A48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7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05446"/>
        </w:rPr>
        <w:t>a</w:t>
      </w:r>
      <w:r>
        <w:rPr>
          <w:color w:val="305446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30514A"/>
        </w:rPr>
        <w:t>a</w:t>
      </w:r>
      <w:r>
        <w:rPr>
          <w:color w:val="2F5049"/>
        </w:rPr>
        <w:t>a</w:t>
      </w:r>
      <w:r>
        <w:rPr>
          <w:color w:val="2D4E47"/>
        </w:rPr>
        <w:t>a</w:t>
      </w:r>
      <w:r>
        <w:rPr>
          <w:color w:val="2C4C47"/>
        </w:rPr>
        <w:t>a</w:t>
      </w:r>
      <w:r>
        <w:rPr>
          <w:color w:val="2B4B46"/>
        </w:rPr>
        <w:t>a</w:t>
      </w:r>
      <w:r>
        <w:rPr>
          <w:color w:val="2C4C47"/>
        </w:rPr>
        <w:t>a</w:t>
      </w:r>
      <w:r>
        <w:rPr>
          <w:color w:val="314C48"/>
        </w:rPr>
        <w:t>a</w:t>
      </w:r>
      <w:r>
        <w:rPr>
          <w:color w:val="324C49"/>
        </w:rPr>
        <w:t>a</w:t>
      </w:r>
      <w:r>
        <w:rPr>
          <w:color w:val="2E4E49"/>
        </w:rPr>
        <w:t>a</w:t>
      </w:r>
      <w:r>
        <w:rPr>
          <w:color w:val="2B4F48"/>
        </w:rPr>
        <w:t>a</w:t>
      </w:r>
      <w:r>
        <w:rPr>
          <w:color w:val="2B5048"/>
        </w:rPr>
        <w:t>a</w:t>
      </w:r>
      <w:r>
        <w:rPr>
          <w:color w:val="2D4F48"/>
        </w:rPr>
        <w:t>a</w:t>
      </w:r>
      <w:r>
        <w:rPr>
          <w:color w:val="2C4540"/>
        </w:rPr>
        <w:t>a</w:t>
      </w:r>
      <w:r>
        <w:rPr>
          <w:color w:val="111E1C"/>
        </w:rPr>
        <w:t>a</w:t>
      </w:r>
      <w:r>
        <w:rPr>
          <w:color w:val="010504"/>
        </w:rPr>
        <w:t>a</w:t>
      </w:r>
      <w:r>
        <w:rPr>
          <w:color w:val="000100"/>
        </w:rPr>
        <w:t>a</w:t>
      </w:r>
      <w:r>
        <w:rPr>
          <w:color w:val="040303"/>
        </w:rPr>
        <w:t>a</w:t>
      </w:r>
      <w:r>
        <w:rPr>
          <w:color w:val="010201"/>
        </w:rPr>
        <w:t>a</w:t>
      </w:r>
      <w:r>
        <w:rPr>
          <w:color w:val="080909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10303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203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30204"/>
        </w:rPr>
        <w:t>a</w:t>
      </w:r>
      <w:r>
        <w:rPr>
          <w:color w:val="190808"/>
        </w:rPr>
        <w:t>a</w:t>
      </w:r>
      <w:r>
        <w:rPr>
          <w:color w:val="805F5D"/>
        </w:rPr>
        <w:t>a</w:t>
      </w:r>
      <w:r>
        <w:rPr>
          <w:color w:val="AB8581"/>
        </w:rPr>
        <w:t>a</w:t>
      </w:r>
      <w:r>
        <w:rPr>
          <w:color w:val="A17772"/>
        </w:rPr>
        <w:t>a</w:t>
      </w:r>
      <w:r>
        <w:rPr>
          <w:color w:val="B4847D"/>
        </w:rPr>
        <w:t>a</w:t>
      </w:r>
      <w:r>
        <w:rPr>
          <w:color w:val="B58179"/>
        </w:rPr>
        <w:t>a</w:t>
      </w:r>
      <w:r>
        <w:rPr>
          <w:color w:val="AE7870"/>
        </w:rPr>
        <w:t>a</w:t>
      </w:r>
      <w:r>
        <w:rPr>
          <w:color w:val="A9716C"/>
        </w:rPr>
        <w:t>a</w:t>
      </w:r>
      <w:r>
        <w:rPr>
          <w:color w:val="A66F6D"/>
        </w:rPr>
        <w:t>a</w:t>
      </w:r>
      <w:r>
        <w:rPr>
          <w:color w:val="A06E6E"/>
        </w:rPr>
        <w:t>a</w:t>
      </w:r>
      <w:r>
        <w:rPr>
          <w:color w:val="9C6B70"/>
        </w:rPr>
        <w:t>a</w:t>
      </w:r>
      <w:r>
        <w:rPr>
          <w:color w:val="986971"/>
        </w:rPr>
        <w:t>a</w:t>
      </w:r>
    </w:p>
    <w:p>
      <w:r>
        <w:rPr>
          <w:color w:val="7C8451"/>
        </w:rPr>
        <w:t>a</w:t>
      </w:r>
      <w:r>
        <w:rPr>
          <w:color w:val="7C8451"/>
        </w:rPr>
        <w:t>a</w:t>
      </w:r>
      <w:r>
        <w:rPr>
          <w:color w:val="7B8551"/>
        </w:rPr>
        <w:t>a</w:t>
      </w:r>
      <w:r>
        <w:rPr>
          <w:color w:val="7A8550"/>
        </w:rPr>
        <w:t>a</w:t>
      </w:r>
      <w:r>
        <w:rPr>
          <w:color w:val="798651"/>
        </w:rPr>
        <w:t>a</w:t>
      </w:r>
      <w:r>
        <w:rPr>
          <w:color w:val="798553"/>
        </w:rPr>
        <w:t>a</w:t>
      </w:r>
      <w:r>
        <w:rPr>
          <w:color w:val="798555"/>
        </w:rPr>
        <w:t>a</w:t>
      </w:r>
      <w:r>
        <w:rPr>
          <w:color w:val="798556"/>
        </w:rPr>
        <w:t>a</w:t>
      </w:r>
      <w:r>
        <w:rPr>
          <w:color w:val="798554"/>
        </w:rPr>
        <w:t>a</w:t>
      </w:r>
      <w:r>
        <w:rPr>
          <w:color w:val="798651"/>
        </w:rPr>
        <w:t>a</w:t>
      </w:r>
      <w:r>
        <w:rPr>
          <w:color w:val="76824F"/>
        </w:rPr>
        <w:t>a</w:t>
      </w:r>
      <w:r>
        <w:rPr>
          <w:color w:val="7C875A"/>
        </w:rPr>
        <w:t>a</w:t>
      </w:r>
      <w:r>
        <w:rPr>
          <w:color w:val="5F6945"/>
        </w:rPr>
        <w:t>a</w:t>
      </w:r>
      <w:r>
        <w:rPr>
          <w:color w:val="060E00"/>
        </w:rPr>
        <w:t>a</w:t>
      </w:r>
      <w:r>
        <w:rPr>
          <w:color w:val="000402"/>
        </w:rPr>
        <w:t>a</w:t>
      </w:r>
      <w:r>
        <w:rPr>
          <w:color w:val="000205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300"/>
        </w:rPr>
        <w:t>a</w:t>
      </w:r>
      <w:r>
        <w:rPr>
          <w:color w:val="0303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60002"/>
        </w:rPr>
        <w:t>a</w:t>
      </w:r>
      <w:r>
        <w:rPr>
          <w:color w:val="080005"/>
        </w:rPr>
        <w:t>a</w:t>
      </w:r>
      <w:r>
        <w:rPr>
          <w:color w:val="070009"/>
        </w:rPr>
        <w:t>a</w:t>
      </w:r>
      <w:r>
        <w:rPr>
          <w:color w:val="06000C"/>
        </w:rPr>
        <w:t>a</w:t>
      </w:r>
      <w:r>
        <w:rPr>
          <w:color w:val="05000E"/>
        </w:rPr>
        <w:t>a</w:t>
      </w:r>
      <w:r>
        <w:rPr>
          <w:color w:val="030011"/>
        </w:rPr>
        <w:t>a</w:t>
      </w:r>
      <w:r>
        <w:rPr>
          <w:color w:val="010012"/>
        </w:rPr>
        <w:t>a</w:t>
      </w:r>
      <w:r>
        <w:rPr>
          <w:color w:val="010014"/>
        </w:rPr>
        <w:t>a</w:t>
      </w:r>
      <w:r>
        <w:rPr>
          <w:color w:val="020016"/>
        </w:rPr>
        <w:t>a</w:t>
      </w:r>
      <w:r>
        <w:rPr>
          <w:color w:val="06031B"/>
        </w:rPr>
        <w:t>a</w:t>
      </w:r>
      <w:r>
        <w:rPr>
          <w:color w:val="0B081F"/>
        </w:rPr>
        <w:t>a</w:t>
      </w:r>
      <w:r>
        <w:rPr>
          <w:color w:val="090616"/>
        </w:rPr>
        <w:t>a</w:t>
      </w:r>
      <w:r>
        <w:rPr>
          <w:color w:val="03000A"/>
        </w:rPr>
        <w:t>a</w:t>
      </w:r>
      <w:r>
        <w:rPr>
          <w:color w:val="040104"/>
        </w:rPr>
        <w:t>a</w:t>
      </w:r>
      <w:r>
        <w:rPr>
          <w:color w:val="060203"/>
        </w:rPr>
        <w:t>a</w:t>
      </w:r>
      <w:r>
        <w:rPr>
          <w:color w:val="080300"/>
        </w:rPr>
        <w:t>a</w:t>
      </w:r>
      <w:r>
        <w:rPr>
          <w:color w:val="130E00"/>
        </w:rPr>
        <w:t>a</w:t>
      </w:r>
      <w:r>
        <w:rPr>
          <w:color w:val="1C1800"/>
        </w:rPr>
        <w:t>a</w:t>
      </w:r>
      <w:r>
        <w:rPr>
          <w:color w:val="2B2702"/>
        </w:rPr>
        <w:t>a</w:t>
      </w:r>
      <w:r>
        <w:rPr>
          <w:color w:val="504A1F"/>
        </w:rPr>
        <w:t>a</w:t>
      </w:r>
      <w:r>
        <w:rPr>
          <w:color w:val="77723F"/>
        </w:rPr>
        <w:t>a</w:t>
      </w:r>
      <w:r>
        <w:rPr>
          <w:color w:val="9D9958"/>
        </w:rPr>
        <w:t>a</w:t>
      </w:r>
      <w:r>
        <w:rPr>
          <w:color w:val="AAA75D"/>
        </w:rPr>
        <w:t>a</w:t>
      </w:r>
      <w:r>
        <w:rPr>
          <w:color w:val="BAB86A"/>
        </w:rPr>
        <w:t>a</w:t>
      </w:r>
      <w:r>
        <w:rPr>
          <w:color w:val="CBC97A"/>
        </w:rPr>
        <w:t>a</w:t>
      </w:r>
      <w:r>
        <w:rPr>
          <w:color w:val="DBD988"/>
        </w:rPr>
        <w:t>a</w:t>
      </w:r>
      <w:r>
        <w:rPr>
          <w:color w:val="E8E694"/>
        </w:rPr>
        <w:t>a</w:t>
      </w:r>
      <w:r>
        <w:rPr>
          <w:color w:val="E6E491"/>
        </w:rPr>
        <w:t>a</w:t>
      </w:r>
      <w:r>
        <w:rPr>
          <w:color w:val="E2E18C"/>
        </w:rPr>
        <w:t>a</w:t>
      </w:r>
      <w:r>
        <w:rPr>
          <w:color w:val="E4E38B"/>
        </w:rPr>
        <w:t>a</w:t>
      </w:r>
      <w:r>
        <w:rPr>
          <w:color w:val="E7E68C"/>
        </w:rPr>
        <w:t>a</w:t>
      </w:r>
      <w:r>
        <w:rPr>
          <w:color w:val="E7E68D"/>
        </w:rPr>
        <w:t>a</w:t>
      </w:r>
      <w:r>
        <w:rPr>
          <w:color w:val="E8E78D"/>
        </w:rPr>
        <w:t>a</w:t>
      </w:r>
      <w:r>
        <w:rPr>
          <w:color w:val="EBE68A"/>
        </w:rPr>
        <w:t>a</w:t>
      </w:r>
      <w:r>
        <w:rPr>
          <w:color w:val="EEE386"/>
        </w:rPr>
        <w:t>a</w:t>
      </w:r>
      <w:r>
        <w:rPr>
          <w:color w:val="F1E487"/>
        </w:rPr>
        <w:t>a</w:t>
      </w:r>
      <w:r>
        <w:rPr>
          <w:color w:val="F1E486"/>
        </w:rPr>
        <w:t>a</w:t>
      </w:r>
      <w:r>
        <w:rPr>
          <w:color w:val="EFE385"/>
        </w:rPr>
        <w:t>a</w:t>
      </w:r>
      <w:r>
        <w:rPr>
          <w:color w:val="EDE183"/>
        </w:rPr>
        <w:t>a</w:t>
      </w:r>
      <w:r>
        <w:rPr>
          <w:color w:val="EBDF81"/>
        </w:rPr>
        <w:t>a</w:t>
      </w:r>
      <w:r>
        <w:rPr>
          <w:color w:val="F2E688"/>
        </w:rPr>
        <w:t>a</w:t>
      </w:r>
      <w:r>
        <w:rPr>
          <w:color w:val="F3E689"/>
        </w:rPr>
        <w:t>a</w:t>
      </w:r>
      <w:r>
        <w:rPr>
          <w:color w:val="F3E789"/>
        </w:rPr>
        <w:t>a</w:t>
      </w:r>
      <w:r>
        <w:rPr>
          <w:color w:val="F5E88A"/>
        </w:rPr>
        <w:t>a</w:t>
      </w:r>
      <w:r>
        <w:rPr>
          <w:color w:val="F5E98B"/>
        </w:rPr>
        <w:t>a</w:t>
      </w:r>
      <w:r>
        <w:rPr>
          <w:color w:val="F6E98C"/>
        </w:rPr>
        <w:t>a</w:t>
      </w:r>
      <w:r>
        <w:rPr>
          <w:color w:val="F8E98E"/>
        </w:rPr>
        <w:t>a</w:t>
      </w:r>
      <w:r>
        <w:rPr>
          <w:color w:val="F8E98E"/>
        </w:rPr>
        <w:t>a</w:t>
      </w:r>
      <w:r>
        <w:rPr>
          <w:color w:val="F8E88E"/>
        </w:rPr>
        <w:t>a</w:t>
      </w:r>
      <w:r>
        <w:rPr>
          <w:color w:val="F7E78D"/>
        </w:rPr>
        <w:t>a</w:t>
      </w:r>
      <w:r>
        <w:rPr>
          <w:color w:val="F6E78C"/>
        </w:rPr>
        <w:t>a</w:t>
      </w:r>
      <w:r>
        <w:rPr>
          <w:color w:val="F5E58B"/>
        </w:rPr>
        <w:t>a</w:t>
      </w:r>
      <w:r>
        <w:rPr>
          <w:color w:val="F1E188"/>
        </w:rPr>
        <w:t>a</w:t>
      </w:r>
      <w:r>
        <w:rPr>
          <w:color w:val="EEDF84"/>
        </w:rPr>
        <w:t>a</w:t>
      </w:r>
      <w:r>
        <w:rPr>
          <w:color w:val="EFDE85"/>
        </w:rPr>
        <w:t>a</w:t>
      </w:r>
      <w:r>
        <w:rPr>
          <w:color w:val="EFE085"/>
        </w:rPr>
        <w:t>a</w:t>
      </w:r>
      <w:r>
        <w:rPr>
          <w:color w:val="F0E186"/>
        </w:rPr>
        <w:t>a</w:t>
      </w:r>
      <w:r>
        <w:rPr>
          <w:color w:val="F1E087"/>
        </w:rPr>
        <w:t>a</w:t>
      </w:r>
      <w:r>
        <w:rPr>
          <w:color w:val="EFE580"/>
        </w:rPr>
        <w:t>a</w:t>
      </w:r>
      <w:r>
        <w:rPr>
          <w:color w:val="EAEA75"/>
        </w:rPr>
        <w:t>a</w:t>
      </w:r>
      <w:r>
        <w:rPr>
          <w:color w:val="E8EA72"/>
        </w:rPr>
        <w:t>a</w:t>
      </w:r>
      <w:r>
        <w:rPr>
          <w:color w:val="EAEC73"/>
        </w:rPr>
        <w:t>a</w:t>
      </w:r>
      <w:r>
        <w:rPr>
          <w:color w:val="ECEE78"/>
        </w:rPr>
        <w:t>a</w:t>
      </w:r>
      <w:r>
        <w:rPr>
          <w:color w:val="EDEE79"/>
        </w:rPr>
        <w:t>a</w:t>
      </w:r>
      <w:r>
        <w:rPr>
          <w:color w:val="EBEC79"/>
        </w:rPr>
        <w:t>a</w:t>
      </w:r>
      <w:r>
        <w:rPr>
          <w:color w:val="EAEB79"/>
        </w:rPr>
        <w:t>a</w:t>
      </w:r>
      <w:r>
        <w:rPr>
          <w:color w:val="E7E778"/>
        </w:rPr>
        <w:t>a</w:t>
      </w:r>
      <w:r>
        <w:rPr>
          <w:color w:val="E4E477"/>
        </w:rPr>
        <w:t>a</w:t>
      </w:r>
      <w:r>
        <w:rPr>
          <w:color w:val="E1E175"/>
        </w:rPr>
        <w:t>a</w:t>
      </w:r>
      <w:r>
        <w:rPr>
          <w:color w:val="D9D96D"/>
        </w:rPr>
        <w:t>a</w:t>
      </w:r>
      <w:r>
        <w:rPr>
          <w:color w:val="CECC68"/>
        </w:rPr>
        <w:t>a</w:t>
      </w:r>
      <w:r>
        <w:rPr>
          <w:color w:val="D5D288"/>
        </w:rPr>
        <w:t>a</w:t>
      </w:r>
      <w:r>
        <w:rPr>
          <w:color w:val="D1CD92"/>
        </w:rPr>
        <w:t>a</w:t>
      </w:r>
      <w:r>
        <w:rPr>
          <w:color w:val="C8C48A"/>
        </w:rPr>
        <w:t>a</w:t>
      </w:r>
      <w:r>
        <w:rPr>
          <w:color w:val="BAB780"/>
        </w:rPr>
        <w:t>a</w:t>
      </w:r>
      <w:r>
        <w:rPr>
          <w:color w:val="ABA974"/>
        </w:rPr>
        <w:t>a</w:t>
      </w:r>
      <w:r>
        <w:rPr>
          <w:color w:val="A2A06D"/>
        </w:rPr>
        <w:t>a</w:t>
      </w:r>
      <w:r>
        <w:rPr>
          <w:color w:val="94925F"/>
        </w:rPr>
        <w:t>a</w:t>
      </w:r>
      <w:r>
        <w:rPr>
          <w:color w:val="82814E"/>
        </w:rPr>
        <w:t>a</w:t>
      </w:r>
      <w:r>
        <w:rPr>
          <w:color w:val="6D6D3C"/>
        </w:rPr>
        <w:t>a</w:t>
      </w:r>
      <w:r>
        <w:rPr>
          <w:color w:val="555525"/>
        </w:rPr>
        <w:t>a</w:t>
      </w:r>
      <w:r>
        <w:rPr>
          <w:color w:val="3C3C0E"/>
        </w:rPr>
        <w:t>a</w:t>
      </w:r>
      <w:r>
        <w:rPr>
          <w:color w:val="252500"/>
        </w:rPr>
        <w:t>a</w:t>
      </w:r>
      <w:r>
        <w:rPr>
          <w:color w:val="181600"/>
        </w:rPr>
        <w:t>a</w:t>
      </w:r>
      <w:r>
        <w:rPr>
          <w:color w:val="140F00"/>
        </w:rPr>
        <w:t>a</w:t>
      </w:r>
      <w:r>
        <w:rPr>
          <w:color w:val="110C00"/>
        </w:rPr>
        <w:t>a</w:t>
      </w:r>
      <w:r>
        <w:rPr>
          <w:color w:val="0D0900"/>
        </w:rPr>
        <w:t>a</w:t>
      </w:r>
      <w:r>
        <w:rPr>
          <w:color w:val="090700"/>
        </w:rPr>
        <w:t>a</w:t>
      </w:r>
      <w:r>
        <w:rPr>
          <w:color w:val="050400"/>
        </w:rPr>
        <w:t>a</w:t>
      </w:r>
      <w:r>
        <w:rPr>
          <w:color w:val="040301"/>
        </w:rPr>
        <w:t>a</w:t>
      </w:r>
      <w:r>
        <w:rPr>
          <w:color w:val="070202"/>
        </w:rPr>
        <w:t>a</w:t>
      </w:r>
      <w:r>
        <w:rPr>
          <w:color w:val="080202"/>
        </w:rPr>
        <w:t>a</w:t>
      </w:r>
      <w:r>
        <w:rPr>
          <w:color w:val="0A0201"/>
        </w:rPr>
        <w:t>a</w:t>
      </w:r>
      <w:r>
        <w:rPr>
          <w:color w:val="0A0100"/>
        </w:rPr>
        <w:t>a</w:t>
      </w:r>
      <w:r>
        <w:rPr>
          <w:color w:val="615830"/>
        </w:rPr>
        <w:t>a</w:t>
      </w:r>
      <w:r>
        <w:rPr>
          <w:color w:val="E6DCA3"/>
        </w:rPr>
        <w:t>a</w:t>
      </w:r>
      <w:r>
        <w:rPr>
          <w:color w:val="F1E88E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EFE77A"/>
        </w:rPr>
        <w:t>a</w:t>
      </w:r>
      <w:r>
        <w:rPr>
          <w:color w:val="EFE77A"/>
        </w:rPr>
        <w:t>a</w:t>
      </w:r>
      <w:r>
        <w:rPr>
          <w:color w:val="EFE677"/>
        </w:rPr>
        <w:t>a</w:t>
      </w:r>
      <w:r>
        <w:rPr>
          <w:color w:val="F1E674"/>
        </w:rPr>
        <w:t>a</w:t>
      </w:r>
      <w:r>
        <w:rPr>
          <w:color w:val="F1E673"/>
        </w:rPr>
        <w:t>a</w:t>
      </w:r>
      <w:r>
        <w:rPr>
          <w:color w:val="F0E673"/>
        </w:rPr>
        <w:t>a</w:t>
      </w:r>
      <w:r>
        <w:rPr>
          <w:color w:val="F0E675"/>
        </w:rPr>
        <w:t>a</w:t>
      </w:r>
      <w:r>
        <w:rPr>
          <w:color w:val="F0E675"/>
        </w:rPr>
        <w:t>a</w:t>
      </w:r>
      <w:r>
        <w:rPr>
          <w:color w:val="EEE674"/>
        </w:rPr>
        <w:t>a</w:t>
      </w:r>
      <w:r>
        <w:rPr>
          <w:color w:val="EAE273"/>
        </w:rPr>
        <w:t>a</w:t>
      </w:r>
      <w:r>
        <w:rPr>
          <w:color w:val="E9E374"/>
        </w:rPr>
        <w:t>a</w:t>
      </w:r>
      <w:r>
        <w:rPr>
          <w:color w:val="E8E274"/>
        </w:rPr>
        <w:t>a</w:t>
      </w:r>
      <w:r>
        <w:rPr>
          <w:color w:val="E7E173"/>
        </w:rPr>
        <w:t>a</w:t>
      </w:r>
      <w:r>
        <w:rPr>
          <w:color w:val="E4E072"/>
        </w:rPr>
        <w:t>a</w:t>
      </w:r>
      <w:r>
        <w:rPr>
          <w:color w:val="E3E072"/>
        </w:rPr>
        <w:t>a</w:t>
      </w:r>
      <w:r>
        <w:rPr>
          <w:color w:val="E1DF73"/>
        </w:rPr>
        <w:t>a</w:t>
      </w:r>
      <w:r>
        <w:rPr>
          <w:color w:val="E0DF73"/>
        </w:rPr>
        <w:t>a</w:t>
      </w:r>
      <w:r>
        <w:rPr>
          <w:color w:val="DFDE72"/>
        </w:rPr>
        <w:t>a</w:t>
      </w:r>
      <w:r>
        <w:rPr>
          <w:color w:val="DCDD72"/>
        </w:rPr>
        <w:t>a</w:t>
      </w:r>
      <w:r>
        <w:rPr>
          <w:color w:val="DBDD72"/>
        </w:rPr>
        <w:t>a</w:t>
      </w:r>
      <w:r>
        <w:rPr>
          <w:color w:val="DADC71"/>
        </w:rPr>
        <w:t>a</w:t>
      </w:r>
      <w:r>
        <w:rPr>
          <w:color w:val="D9DC72"/>
        </w:rPr>
        <w:t>a</w:t>
      </w:r>
      <w:r>
        <w:rPr>
          <w:color w:val="D8DB72"/>
        </w:rPr>
        <w:t>a</w:t>
      </w:r>
      <w:r>
        <w:rPr>
          <w:color w:val="D4DA70"/>
        </w:rPr>
        <w:t>a</w:t>
      </w:r>
      <w:r>
        <w:rPr>
          <w:color w:val="D3D970"/>
        </w:rPr>
        <w:t>a</w:t>
      </w:r>
      <w:r>
        <w:rPr>
          <w:color w:val="D3D871"/>
        </w:rPr>
        <w:t>a</w:t>
      </w:r>
      <w:r>
        <w:rPr>
          <w:color w:val="D4D972"/>
        </w:rPr>
        <w:t>a</w:t>
      </w:r>
      <w:r>
        <w:rPr>
          <w:color w:val="D4DB70"/>
        </w:rPr>
        <w:t>a</w:t>
      </w:r>
      <w:r>
        <w:rPr>
          <w:color w:val="D1DB6D"/>
        </w:rPr>
        <w:t>a</w:t>
      </w:r>
      <w:r>
        <w:rPr>
          <w:color w:val="CFDC6F"/>
        </w:rPr>
        <w:t>a</w:t>
      </w:r>
      <w:r>
        <w:rPr>
          <w:color w:val="CFDC70"/>
        </w:rPr>
        <w:t>a</w:t>
      </w:r>
      <w:r>
        <w:rPr>
          <w:color w:val="CDDD71"/>
        </w:rPr>
        <w:t>a</w:t>
      </w:r>
      <w:r>
        <w:rPr>
          <w:color w:val="CFDC70"/>
        </w:rPr>
        <w:t>a</w:t>
      </w:r>
      <w:r>
        <w:rPr>
          <w:color w:val="D0DC6E"/>
        </w:rPr>
        <w:t>a</w:t>
      </w:r>
      <w:r>
        <w:rPr>
          <w:color w:val="CCD96B"/>
        </w:rPr>
        <w:t>a</w:t>
      </w:r>
      <w:r>
        <w:rPr>
          <w:color w:val="CEE077"/>
        </w:rPr>
        <w:t>a</w:t>
      </w:r>
      <w:r>
        <w:rPr>
          <w:color w:val="CAE685"/>
        </w:rPr>
        <w:t>a</w:t>
      </w:r>
      <w:r>
        <w:rPr>
          <w:color w:val="94BE68"/>
        </w:rPr>
        <w:t>a</w:t>
      </w:r>
      <w:r>
        <w:rPr>
          <w:color w:val="548E44"/>
        </w:rPr>
        <w:t>a</w:t>
      </w:r>
      <w:r>
        <w:rPr>
          <w:color w:val="357A39"/>
        </w:rPr>
        <w:t>a</w:t>
      </w:r>
      <w:r>
        <w:rPr>
          <w:color w:val="347A3C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67C40"/>
        </w:rPr>
        <w:t>a</w:t>
      </w:r>
      <w:r>
        <w:rPr>
          <w:color w:val="367C40"/>
        </w:rPr>
        <w:t>a</w:t>
      </w:r>
      <w:r>
        <w:rPr>
          <w:color w:val="357B3F"/>
        </w:rPr>
        <w:t>a</w:t>
      </w:r>
      <w:r>
        <w:rPr>
          <w:color w:val="347A3E"/>
        </w:rPr>
        <w:t>a</w:t>
      </w:r>
      <w:r>
        <w:rPr>
          <w:color w:val="32783C"/>
        </w:rPr>
        <w:t>a</w:t>
      </w:r>
      <w:r>
        <w:rPr>
          <w:color w:val="31773B"/>
        </w:rPr>
        <w:t>a</w:t>
      </w:r>
      <w:r>
        <w:rPr>
          <w:color w:val="307839"/>
        </w:rPr>
        <w:t>a</w:t>
      </w:r>
      <w:r>
        <w:rPr>
          <w:color w:val="2A7733"/>
        </w:rPr>
        <w:t>a</w:t>
      </w:r>
      <w:r>
        <w:rPr>
          <w:color w:val="2C7738"/>
        </w:rPr>
        <w:t>a</w:t>
      </w:r>
      <w:r>
        <w:rPr>
          <w:color w:val="347741"/>
        </w:rPr>
        <w:t>a</w:t>
      </w:r>
      <w:r>
        <w:rPr>
          <w:color w:val="346B42"/>
        </w:rPr>
        <w:t>a</w:t>
      </w:r>
      <w:r>
        <w:rPr>
          <w:color w:val="153B1F"/>
        </w:rPr>
        <w:t>a</w:t>
      </w:r>
      <w:r>
        <w:rPr>
          <w:color w:val="000C02"/>
        </w:rPr>
        <w:t>a</w:t>
      </w:r>
      <w:r>
        <w:rPr>
          <w:color w:val="010400"/>
        </w:rPr>
        <w:t>a</w:t>
      </w:r>
      <w:r>
        <w:rPr>
          <w:color w:val="060101"/>
        </w:rPr>
        <w:t>a</w:t>
      </w:r>
      <w:r>
        <w:rPr>
          <w:color w:val="090002"/>
        </w:rPr>
        <w:t>a</w:t>
      </w:r>
      <w:r>
        <w:rPr>
          <w:color w:val="060002"/>
        </w:rPr>
        <w:t>a</w:t>
      </w:r>
      <w:r>
        <w:rPr>
          <w:color w:val="0202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70001"/>
        </w:rPr>
        <w:t>a</w:t>
      </w:r>
      <w:r>
        <w:rPr>
          <w:color w:val="060100"/>
        </w:rPr>
        <w:t>a</w:t>
      </w:r>
      <w:r>
        <w:rPr>
          <w:color w:val="020300"/>
        </w:rPr>
        <w:t>a</w:t>
      </w:r>
      <w:r>
        <w:rPr>
          <w:color w:val="000600"/>
        </w:rPr>
        <w:t>a</w:t>
      </w:r>
      <w:r>
        <w:rPr>
          <w:color w:val="172D1B"/>
        </w:rPr>
        <w:t>a</w:t>
      </w:r>
      <w:r>
        <w:rPr>
          <w:color w:val="315B3D"/>
        </w:rPr>
        <w:t>a</w:t>
      </w:r>
      <w:r>
        <w:rPr>
          <w:color w:val="316640"/>
        </w:rPr>
        <w:t>a</w:t>
      </w:r>
      <w:r>
        <w:rPr>
          <w:color w:val="2B663F"/>
        </w:rPr>
        <w:t>a</w:t>
      </w:r>
      <w:r>
        <w:rPr>
          <w:color w:val="266547"/>
        </w:rPr>
        <w:t>a</w:t>
      </w:r>
      <w:r>
        <w:rPr>
          <w:color w:val="26644D"/>
        </w:rPr>
        <w:t>a</w:t>
      </w:r>
      <w:r>
        <w:rPr>
          <w:color w:val="26644B"/>
        </w:rPr>
        <w:t>a</w:t>
      </w:r>
      <w:r>
        <w:rPr>
          <w:color w:val="25644A"/>
        </w:rPr>
        <w:t>a</w:t>
      </w:r>
      <w:r>
        <w:rPr>
          <w:color w:val="246347"/>
        </w:rPr>
        <w:t>a</w:t>
      </w:r>
      <w:r>
        <w:rPr>
          <w:color w:val="246344"/>
        </w:rPr>
        <w:t>a</w:t>
      </w:r>
      <w:r>
        <w:rPr>
          <w:color w:val="246443"/>
        </w:rPr>
        <w:t>a</w:t>
      </w:r>
      <w:r>
        <w:rPr>
          <w:color w:val="256542"/>
        </w:rPr>
        <w:t>a</w:t>
      </w:r>
      <w:r>
        <w:rPr>
          <w:color w:val="256540"/>
        </w:rPr>
        <w:t>a</w:t>
      </w:r>
      <w:r>
        <w:rPr>
          <w:color w:val="23663C"/>
        </w:rPr>
        <w:t>a</w:t>
      </w:r>
      <w:r>
        <w:rPr>
          <w:color w:val="23653A"/>
        </w:rPr>
        <w:t>a</w:t>
      </w:r>
      <w:r>
        <w:rPr>
          <w:color w:val="236439"/>
        </w:rPr>
        <w:t>a</w:t>
      </w:r>
      <w:r>
        <w:rPr>
          <w:color w:val="25633B"/>
        </w:rPr>
        <w:t>a</w:t>
      </w:r>
      <w:r>
        <w:rPr>
          <w:color w:val="296040"/>
        </w:rPr>
        <w:t>a</w:t>
      </w:r>
      <w:r>
        <w:rPr>
          <w:color w:val="2B5F40"/>
        </w:rPr>
        <w:t>a</w:t>
      </w:r>
      <w:r>
        <w:rPr>
          <w:color w:val="2C5D3F"/>
        </w:rPr>
        <w:t>a</w:t>
      </w:r>
      <w:r>
        <w:rPr>
          <w:color w:val="2C5D3D"/>
        </w:rPr>
        <w:t>a</w:t>
      </w:r>
      <w:r>
        <w:rPr>
          <w:color w:val="295D3C"/>
        </w:rPr>
        <w:t>a</w:t>
      </w:r>
      <w:r>
        <w:rPr>
          <w:color w:val="275F3C"/>
        </w:rPr>
        <w:t>a</w:t>
      </w:r>
      <w:r>
        <w:rPr>
          <w:color w:val="255E3E"/>
        </w:rPr>
        <w:t>a</w:t>
      </w:r>
      <w:r>
        <w:rPr>
          <w:color w:val="275E40"/>
        </w:rPr>
        <w:t>a</w:t>
      </w:r>
      <w:r>
        <w:rPr>
          <w:color w:val="295842"/>
        </w:rPr>
        <w:t>a</w:t>
      </w:r>
      <w:r>
        <w:rPr>
          <w:color w:val="315242"/>
        </w:rPr>
        <w:t>a</w:t>
      </w:r>
      <w:r>
        <w:rPr>
          <w:color w:val="0D1F17"/>
        </w:rPr>
        <w:t>a</w:t>
      </w:r>
      <w:r>
        <w:rPr>
          <w:color w:val="02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70705"/>
        </w:rPr>
        <w:t>a</w:t>
      </w:r>
      <w:r>
        <w:rPr>
          <w:color w:val="0000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11409"/>
        </w:rPr>
        <w:t>a</w:t>
      </w:r>
      <w:r>
        <w:rPr>
          <w:color w:val="223F31"/>
        </w:rPr>
        <w:t>a</w:t>
      </w:r>
      <w:r>
        <w:rPr>
          <w:color w:val="335746"/>
        </w:rPr>
        <w:t>a</w:t>
      </w:r>
      <w:r>
        <w:rPr>
          <w:color w:val="315946"/>
        </w:rPr>
        <w:t>a</w:t>
      </w:r>
      <w:r>
        <w:rPr>
          <w:color w:val="305B47"/>
        </w:rPr>
        <w:t>a</w:t>
      </w:r>
      <w:r>
        <w:rPr>
          <w:color w:val="315C47"/>
        </w:rPr>
        <w:t>a</w:t>
      </w:r>
      <w:r>
        <w:rPr>
          <w:color w:val="305C45"/>
        </w:rPr>
        <w:t>a</w:t>
      </w:r>
      <w:r>
        <w:rPr>
          <w:color w:val="2E5A43"/>
        </w:rPr>
        <w:t>a</w:t>
      </w:r>
      <w:r>
        <w:rPr>
          <w:color w:val="2D5942"/>
        </w:rPr>
        <w:t>a</w:t>
      </w:r>
      <w:r>
        <w:rPr>
          <w:color w:val="2F5945"/>
        </w:rPr>
        <w:t>a</w:t>
      </w:r>
      <w:r>
        <w:rPr>
          <w:color w:val="2F5846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A48"/>
        </w:rPr>
        <w:t>a</w:t>
      </w:r>
      <w:r>
        <w:rPr>
          <w:color w:val="315A48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05947"/>
        </w:rPr>
        <w:t>a</w:t>
      </w:r>
      <w:r>
        <w:rPr>
          <w:color w:val="3158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30514A"/>
        </w:rPr>
        <w:t>a</w:t>
      </w:r>
      <w:r>
        <w:rPr>
          <w:color w:val="2F5049"/>
        </w:rPr>
        <w:t>a</w:t>
      </w:r>
      <w:r>
        <w:rPr>
          <w:color w:val="2D4E47"/>
        </w:rPr>
        <w:t>a</w:t>
      </w:r>
      <w:r>
        <w:rPr>
          <w:color w:val="2C4C47"/>
        </w:rPr>
        <w:t>a</w:t>
      </w:r>
      <w:r>
        <w:rPr>
          <w:color w:val="2B4B46"/>
        </w:rPr>
        <w:t>a</w:t>
      </w:r>
      <w:r>
        <w:rPr>
          <w:color w:val="2C4C47"/>
        </w:rPr>
        <w:t>a</w:t>
      </w:r>
      <w:r>
        <w:rPr>
          <w:color w:val="304C48"/>
        </w:rPr>
        <w:t>a</w:t>
      </w:r>
      <w:r>
        <w:rPr>
          <w:color w:val="324C49"/>
        </w:rPr>
        <w:t>a</w:t>
      </w:r>
      <w:r>
        <w:rPr>
          <w:color w:val="2E4E49"/>
        </w:rPr>
        <w:t>a</w:t>
      </w:r>
      <w:r>
        <w:rPr>
          <w:color w:val="2B4F48"/>
        </w:rPr>
        <w:t>a</w:t>
      </w:r>
      <w:r>
        <w:rPr>
          <w:color w:val="2B5048"/>
        </w:rPr>
        <w:t>a</w:t>
      </w:r>
      <w:r>
        <w:rPr>
          <w:color w:val="2E4F48"/>
        </w:rPr>
        <w:t>a</w:t>
      </w:r>
      <w:r>
        <w:rPr>
          <w:color w:val="293F3B"/>
        </w:rPr>
        <w:t>a</w:t>
      </w:r>
      <w:r>
        <w:rPr>
          <w:color w:val="081311"/>
        </w:rPr>
        <w:t>a</w:t>
      </w:r>
      <w:r>
        <w:rPr>
          <w:color w:val="000302"/>
        </w:rPr>
        <w:t>a</w:t>
      </w:r>
      <w:r>
        <w:rPr>
          <w:color w:val="020101"/>
        </w:rPr>
        <w:t>a</w:t>
      </w:r>
      <w:r>
        <w:rPr>
          <w:color w:val="040304"/>
        </w:rPr>
        <w:t>a</w:t>
      </w:r>
      <w:r>
        <w:rPr>
          <w:color w:val="010201"/>
        </w:rPr>
        <w:t>a</w:t>
      </w:r>
      <w:r>
        <w:rPr>
          <w:color w:val="050908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7"/>
        </w:rPr>
        <w:t>a</w:t>
      </w:r>
      <w:r>
        <w:rPr>
          <w:color w:val="010108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40103"/>
        </w:rPr>
        <w:t>a</w:t>
      </w:r>
      <w:r>
        <w:rPr>
          <w:color w:val="2E1B1B"/>
        </w:rPr>
        <w:t>a</w:t>
      </w:r>
      <w:r>
        <w:rPr>
          <w:color w:val="926F6C"/>
        </w:rPr>
        <w:t>a</w:t>
      </w:r>
      <w:r>
        <w:rPr>
          <w:color w:val="AC8580"/>
        </w:rPr>
        <w:t>a</w:t>
      </w:r>
      <w:r>
        <w:rPr>
          <w:color w:val="AB817B"/>
        </w:rPr>
        <w:t>a</w:t>
      </w:r>
      <w:r>
        <w:rPr>
          <w:color w:val="C59590"/>
        </w:rPr>
        <w:t>a</w:t>
      </w:r>
      <w:r>
        <w:rPr>
          <w:color w:val="CC9A93"/>
        </w:rPr>
        <w:t>a</w:t>
      </w:r>
      <w:r>
        <w:rPr>
          <w:color w:val="C08B84"/>
        </w:rPr>
        <w:t>a</w:t>
      </w:r>
      <w:r>
        <w:rPr>
          <w:color w:val="A8736E"/>
        </w:rPr>
        <w:t>a</w:t>
      </w:r>
      <w:r>
        <w:rPr>
          <w:color w:val="A5716E"/>
        </w:rPr>
        <w:t>a</w:t>
      </w:r>
      <w:r>
        <w:rPr>
          <w:color w:val="A16F70"/>
        </w:rPr>
        <w:t>a</w:t>
      </w:r>
      <w:r>
        <w:rPr>
          <w:color w:val="9B6D70"/>
        </w:rPr>
        <w:t>a</w:t>
      </w:r>
      <w:r>
        <w:rPr>
          <w:color w:val="976B72"/>
        </w:rPr>
        <w:t>a</w:t>
      </w:r>
    </w:p>
    <w:p>
      <w:r>
        <w:rPr>
          <w:color w:val="7C8451"/>
        </w:rPr>
        <w:t>a</w:t>
      </w:r>
      <w:r>
        <w:rPr>
          <w:color w:val="7C8451"/>
        </w:rPr>
        <w:t>a</w:t>
      </w:r>
      <w:r>
        <w:rPr>
          <w:color w:val="7B8551"/>
        </w:rPr>
        <w:t>a</w:t>
      </w:r>
      <w:r>
        <w:rPr>
          <w:color w:val="7A8551"/>
        </w:rPr>
        <w:t>a</w:t>
      </w:r>
      <w:r>
        <w:rPr>
          <w:color w:val="788651"/>
        </w:rPr>
        <w:t>a</w:t>
      </w:r>
      <w:r>
        <w:rPr>
          <w:color w:val="788653"/>
        </w:rPr>
        <w:t>a</w:t>
      </w:r>
      <w:r>
        <w:rPr>
          <w:color w:val="788655"/>
        </w:rPr>
        <w:t>a</w:t>
      </w:r>
      <w:r>
        <w:rPr>
          <w:color w:val="788656"/>
        </w:rPr>
        <w:t>a</w:t>
      </w:r>
      <w:r>
        <w:rPr>
          <w:color w:val="788653"/>
        </w:rPr>
        <w:t>a</w:t>
      </w:r>
      <w:r>
        <w:rPr>
          <w:color w:val="788751"/>
        </w:rPr>
        <w:t>a</w:t>
      </w:r>
      <w:r>
        <w:rPr>
          <w:color w:val="778551"/>
        </w:rPr>
        <w:t>a</w:t>
      </w:r>
      <w:r>
        <w:rPr>
          <w:color w:val="778454"/>
        </w:rPr>
        <w:t>a</w:t>
      </w:r>
      <w:r>
        <w:rPr>
          <w:color w:val="77835C"/>
        </w:rPr>
        <w:t>a</w:t>
      </w:r>
      <w:r>
        <w:rPr>
          <w:color w:val="121C05"/>
        </w:rPr>
        <w:t>a</w:t>
      </w:r>
      <w:r>
        <w:rPr>
          <w:color w:val="020800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70002"/>
        </w:rPr>
        <w:t>a</w:t>
      </w:r>
      <w:r>
        <w:rPr>
          <w:color w:val="080004"/>
        </w:rPr>
        <w:t>a</w:t>
      </w:r>
      <w:r>
        <w:rPr>
          <w:color w:val="080006"/>
        </w:rPr>
        <w:t>a</w:t>
      </w:r>
      <w:r>
        <w:rPr>
          <w:color w:val="080008"/>
        </w:rPr>
        <w:t>a</w:t>
      </w:r>
      <w:r>
        <w:rPr>
          <w:color w:val="06000A"/>
        </w:rPr>
        <w:t>a</w:t>
      </w:r>
      <w:r>
        <w:rPr>
          <w:color w:val="04000A"/>
        </w:rPr>
        <w:t>a</w:t>
      </w:r>
      <w:r>
        <w:rPr>
          <w:color w:val="02000A"/>
        </w:rPr>
        <w:t>a</w:t>
      </w:r>
      <w:r>
        <w:rPr>
          <w:color w:val="010109"/>
        </w:rPr>
        <w:t>a</w:t>
      </w:r>
      <w:r>
        <w:rPr>
          <w:color w:val="010109"/>
        </w:rPr>
        <w:t>a</w:t>
      </w:r>
      <w:r>
        <w:rPr>
          <w:color w:val="020204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A0901"/>
        </w:rPr>
        <w:t>a</w:t>
      </w:r>
      <w:r>
        <w:rPr>
          <w:color w:val="1D1A09"/>
        </w:rPr>
        <w:t>a</w:t>
      </w:r>
      <w:r>
        <w:rPr>
          <w:color w:val="322E11"/>
        </w:rPr>
        <w:t>a</w:t>
      </w:r>
      <w:r>
        <w:rPr>
          <w:color w:val="3D3A15"/>
        </w:rPr>
        <w:t>a</w:t>
      </w:r>
      <w:r>
        <w:rPr>
          <w:color w:val="79763D"/>
        </w:rPr>
        <w:t>a</w:t>
      </w:r>
      <w:r>
        <w:rPr>
          <w:color w:val="A09B59"/>
        </w:rPr>
        <w:t>a</w:t>
      </w:r>
      <w:r>
        <w:rPr>
          <w:color w:val="C7C377"/>
        </w:rPr>
        <w:t>a</w:t>
      </w:r>
      <w:r>
        <w:rPr>
          <w:color w:val="DDD786"/>
        </w:rPr>
        <w:t>a</w:t>
      </w:r>
      <w:r>
        <w:rPr>
          <w:color w:val="EBE48E"/>
        </w:rPr>
        <w:t>a</w:t>
      </w:r>
      <w:r>
        <w:rPr>
          <w:color w:val="F7F195"/>
        </w:rPr>
        <w:t>a</w:t>
      </w:r>
      <w:r>
        <w:rPr>
          <w:color w:val="F9F38F"/>
        </w:rPr>
        <w:t>a</w:t>
      </w:r>
      <w:r>
        <w:rPr>
          <w:color w:val="FAF48C"/>
        </w:rPr>
        <w:t>a</w:t>
      </w:r>
      <w:r>
        <w:rPr>
          <w:color w:val="F8F38A"/>
        </w:rPr>
        <w:t>a</w:t>
      </w:r>
      <w:r>
        <w:rPr>
          <w:color w:val="F2EC83"/>
        </w:rPr>
        <w:t>a</w:t>
      </w:r>
      <w:r>
        <w:rPr>
          <w:color w:val="E9E579"/>
        </w:rPr>
        <w:t>a</w:t>
      </w:r>
      <w:r>
        <w:rPr>
          <w:color w:val="E6E175"/>
        </w:rPr>
        <w:t>a</w:t>
      </w:r>
      <w:r>
        <w:rPr>
          <w:color w:val="ECE87B"/>
        </w:rPr>
        <w:t>a</w:t>
      </w:r>
      <w:r>
        <w:rPr>
          <w:color w:val="F1ED7F"/>
        </w:rPr>
        <w:t>a</w:t>
      </w:r>
      <w:r>
        <w:rPr>
          <w:color w:val="F1ED7E"/>
        </w:rPr>
        <w:t>a</w:t>
      </w:r>
      <w:r>
        <w:rPr>
          <w:color w:val="F1EE7C"/>
        </w:rPr>
        <w:t>a</w:t>
      </w:r>
      <w:r>
        <w:rPr>
          <w:color w:val="F0ED7A"/>
        </w:rPr>
        <w:t>a</w:t>
      </w:r>
      <w:r>
        <w:rPr>
          <w:color w:val="F1ED7A"/>
        </w:rPr>
        <w:t>a</w:t>
      </w:r>
      <w:r>
        <w:rPr>
          <w:color w:val="F2EB79"/>
        </w:rPr>
        <w:t>a</w:t>
      </w:r>
      <w:r>
        <w:rPr>
          <w:color w:val="F5EA7A"/>
        </w:rPr>
        <w:t>a</w:t>
      </w:r>
      <w:r>
        <w:rPr>
          <w:color w:val="F5E97A"/>
        </w:rPr>
        <w:t>a</w:t>
      </w:r>
      <w:r>
        <w:rPr>
          <w:color w:val="F5E97A"/>
        </w:rPr>
        <w:t>a</w:t>
      </w:r>
      <w:r>
        <w:rPr>
          <w:color w:val="F5E97A"/>
        </w:rPr>
        <w:t>a</w:t>
      </w:r>
      <w:r>
        <w:rPr>
          <w:color w:val="F5E97A"/>
        </w:rPr>
        <w:t>a</w:t>
      </w:r>
      <w:r>
        <w:rPr>
          <w:color w:val="F5E97A"/>
        </w:rPr>
        <w:t>a</w:t>
      </w:r>
      <w:r>
        <w:rPr>
          <w:color w:val="F1E576"/>
        </w:rPr>
        <w:t>a</w:t>
      </w:r>
      <w:r>
        <w:rPr>
          <w:color w:val="F1E576"/>
        </w:rPr>
        <w:t>a</w:t>
      </w:r>
      <w:r>
        <w:rPr>
          <w:color w:val="F1E677"/>
        </w:rPr>
        <w:t>a</w:t>
      </w:r>
      <w:r>
        <w:rPr>
          <w:color w:val="F1E677"/>
        </w:rPr>
        <w:t>a</w:t>
      </w:r>
      <w:r>
        <w:rPr>
          <w:color w:val="F1E677"/>
        </w:rPr>
        <w:t>a</w:t>
      </w:r>
      <w:r>
        <w:rPr>
          <w:color w:val="F2E577"/>
        </w:rPr>
        <w:t>a</w:t>
      </w:r>
      <w:r>
        <w:rPr>
          <w:color w:val="F3E579"/>
        </w:rPr>
        <w:t>a</w:t>
      </w:r>
      <w:r>
        <w:rPr>
          <w:color w:val="F4E57A"/>
        </w:rPr>
        <w:t>a</w:t>
      </w:r>
      <w:r>
        <w:rPr>
          <w:color w:val="F4E57A"/>
        </w:rPr>
        <w:t>a</w:t>
      </w:r>
      <w:r>
        <w:rPr>
          <w:color w:val="F5E57A"/>
        </w:rPr>
        <w:t>a</w:t>
      </w:r>
      <w:r>
        <w:rPr>
          <w:color w:val="F3E579"/>
        </w:rPr>
        <w:t>a</w:t>
      </w:r>
      <w:r>
        <w:rPr>
          <w:color w:val="F4E479"/>
        </w:rPr>
        <w:t>a</w:t>
      </w:r>
      <w:r>
        <w:rPr>
          <w:color w:val="F7E87C"/>
        </w:rPr>
        <w:t>a</w:t>
      </w:r>
      <w:r>
        <w:rPr>
          <w:color w:val="F9EA7F"/>
        </w:rPr>
        <w:t>a</w:t>
      </w:r>
      <w:r>
        <w:rPr>
          <w:color w:val="F9E97E"/>
        </w:rPr>
        <w:t>a</w:t>
      </w:r>
      <w:r>
        <w:rPr>
          <w:color w:val="F7E87C"/>
        </w:rPr>
        <w:t>a</w:t>
      </w:r>
      <w:r>
        <w:rPr>
          <w:color w:val="F5E67B"/>
        </w:rPr>
        <w:t>a</w:t>
      </w:r>
      <w:r>
        <w:rPr>
          <w:color w:val="F6E57A"/>
        </w:rPr>
        <w:t>a</w:t>
      </w:r>
      <w:r>
        <w:rPr>
          <w:color w:val="F3E875"/>
        </w:rPr>
        <w:t>a</w:t>
      </w:r>
      <w:r>
        <w:rPr>
          <w:color w:val="F3EE6F"/>
        </w:rPr>
        <w:t>a</w:t>
      </w:r>
      <w:r>
        <w:rPr>
          <w:color w:val="F0ED6C"/>
        </w:rPr>
        <w:t>a</w:t>
      </w:r>
      <w:r>
        <w:rPr>
          <w:color w:val="EFEB6B"/>
        </w:rPr>
        <w:t>a</w:t>
      </w:r>
      <w:r>
        <w:rPr>
          <w:color w:val="EFEC6C"/>
        </w:rPr>
        <w:t>a</w:t>
      </w:r>
      <w:r>
        <w:rPr>
          <w:color w:val="EEE96B"/>
        </w:rPr>
        <w:t>a</w:t>
      </w:r>
      <w:r>
        <w:rPr>
          <w:color w:val="EBE669"/>
        </w:rPr>
        <w:t>a</w:t>
      </w:r>
      <w:r>
        <w:rPr>
          <w:color w:val="E7E266"/>
        </w:rPr>
        <w:t>a</w:t>
      </w:r>
      <w:r>
        <w:rPr>
          <w:color w:val="E8E368"/>
        </w:rPr>
        <w:t>a</w:t>
      </w:r>
      <w:r>
        <w:rPr>
          <w:color w:val="E9E46A"/>
        </w:rPr>
        <w:t>a</w:t>
      </w:r>
      <w:r>
        <w:rPr>
          <w:color w:val="EAE56D"/>
        </w:rPr>
        <w:t>a</w:t>
      </w:r>
      <w:r>
        <w:rPr>
          <w:color w:val="EBE66E"/>
        </w:rPr>
        <w:t>a</w:t>
      </w:r>
      <w:r>
        <w:rPr>
          <w:color w:val="EBE672"/>
        </w:rPr>
        <w:t>a</w:t>
      </w:r>
      <w:r>
        <w:rPr>
          <w:color w:val="DFDB73"/>
        </w:rPr>
        <w:t>a</w:t>
      </w:r>
      <w:r>
        <w:rPr>
          <w:color w:val="DEDB7B"/>
        </w:rPr>
        <w:t>a</w:t>
      </w:r>
      <w:r>
        <w:rPr>
          <w:color w:val="E1DD7F"/>
        </w:rPr>
        <w:t>a</w:t>
      </w:r>
      <w:r>
        <w:rPr>
          <w:color w:val="E1DF80"/>
        </w:rPr>
        <w:t>a</w:t>
      </w:r>
      <w:r>
        <w:rPr>
          <w:color w:val="E0DF80"/>
        </w:rPr>
        <w:t>a</w:t>
      </w:r>
      <w:r>
        <w:rPr>
          <w:color w:val="DEDD80"/>
        </w:rPr>
        <w:t>a</w:t>
      </w:r>
      <w:r>
        <w:rPr>
          <w:color w:val="E0E084"/>
        </w:rPr>
        <w:t>a</w:t>
      </w:r>
      <w:r>
        <w:rPr>
          <w:color w:val="E0E085"/>
        </w:rPr>
        <w:t>a</w:t>
      </w:r>
      <w:r>
        <w:rPr>
          <w:color w:val="DADD83"/>
        </w:rPr>
        <w:t>a</w:t>
      </w:r>
      <w:r>
        <w:rPr>
          <w:color w:val="DADD83"/>
        </w:rPr>
        <w:t>a</w:t>
      </w:r>
      <w:r>
        <w:rPr>
          <w:color w:val="DADD83"/>
        </w:rPr>
        <w:t>a</w:t>
      </w:r>
      <w:r>
        <w:rPr>
          <w:color w:val="D3D77E"/>
        </w:rPr>
        <w:t>a</w:t>
      </w:r>
      <w:r>
        <w:rPr>
          <w:color w:val="CDCD7B"/>
        </w:rPr>
        <w:t>a</w:t>
      </w:r>
      <w:r>
        <w:rPr>
          <w:color w:val="C6C377"/>
        </w:rPr>
        <w:t>a</w:t>
      </w:r>
      <w:r>
        <w:rPr>
          <w:color w:val="B6B268"/>
        </w:rPr>
        <w:t>a</w:t>
      </w:r>
      <w:r>
        <w:rPr>
          <w:color w:val="9D9B50"/>
        </w:rPr>
        <w:t>a</w:t>
      </w:r>
      <w:r>
        <w:rPr>
          <w:color w:val="7D7D32"/>
        </w:rPr>
        <w:t>a</w:t>
      </w:r>
      <w:r>
        <w:rPr>
          <w:color w:val="5F5F19"/>
        </w:rPr>
        <w:t>a</w:t>
      </w:r>
      <w:r>
        <w:rPr>
          <w:color w:val="4C4C13"/>
        </w:rPr>
        <w:t>a</w:t>
      </w:r>
      <w:r>
        <w:rPr>
          <w:color w:val="383712"/>
        </w:rPr>
        <w:t>a</w:t>
      </w:r>
      <w:r>
        <w:rPr>
          <w:color w:val="2F2B0F"/>
        </w:rPr>
        <w:t>a</w:t>
      </w:r>
      <w:r>
        <w:rPr>
          <w:color w:val="2A230C"/>
        </w:rPr>
        <w:t>a</w:t>
      </w:r>
      <w:r>
        <w:rPr>
          <w:color w:val="2C2408"/>
        </w:rPr>
        <w:t>a</w:t>
      </w:r>
      <w:r>
        <w:rPr>
          <w:color w:val="938B3F"/>
        </w:rPr>
        <w:t>a</w:t>
      </w:r>
      <w:r>
        <w:rPr>
          <w:color w:val="E5DE87"/>
        </w:rPr>
        <w:t>a</w:t>
      </w:r>
      <w:r>
        <w:rPr>
          <w:color w:val="EDE581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F0E87B"/>
        </w:rPr>
        <w:t>a</w:t>
      </w:r>
      <w:r>
        <w:rPr>
          <w:color w:val="EFE77A"/>
        </w:rPr>
        <w:t>a</w:t>
      </w:r>
      <w:r>
        <w:rPr>
          <w:color w:val="EFE77A"/>
        </w:rPr>
        <w:t>a</w:t>
      </w:r>
      <w:r>
        <w:rPr>
          <w:color w:val="EEE679"/>
        </w:rPr>
        <w:t>a</w:t>
      </w:r>
      <w:r>
        <w:rPr>
          <w:color w:val="EFE677"/>
        </w:rPr>
        <w:t>a</w:t>
      </w:r>
      <w:r>
        <w:rPr>
          <w:color w:val="F1E776"/>
        </w:rPr>
        <w:t>a</w:t>
      </w:r>
      <w:r>
        <w:rPr>
          <w:color w:val="F0E675"/>
        </w:rPr>
        <w:t>a</w:t>
      </w:r>
      <w:r>
        <w:rPr>
          <w:color w:val="EEE775"/>
        </w:rPr>
        <w:t>a</w:t>
      </w:r>
      <w:r>
        <w:rPr>
          <w:color w:val="EDE674"/>
        </w:rPr>
        <w:t>a</w:t>
      </w:r>
      <w:r>
        <w:rPr>
          <w:color w:val="ECE474"/>
        </w:rPr>
        <w:t>a</w:t>
      </w:r>
      <w:r>
        <w:rPr>
          <w:color w:val="EBE575"/>
        </w:rPr>
        <w:t>a</w:t>
      </w:r>
      <w:r>
        <w:rPr>
          <w:color w:val="E8E274"/>
        </w:rPr>
        <w:t>a</w:t>
      </w:r>
      <w:r>
        <w:rPr>
          <w:color w:val="E8E274"/>
        </w:rPr>
        <w:t>a</w:t>
      </w:r>
      <w:r>
        <w:rPr>
          <w:color w:val="E6E173"/>
        </w:rPr>
        <w:t>a</w:t>
      </w:r>
      <w:r>
        <w:rPr>
          <w:color w:val="E4E074"/>
        </w:rPr>
        <w:t>a</w:t>
      </w:r>
      <w:r>
        <w:rPr>
          <w:color w:val="E2E073"/>
        </w:rPr>
        <w:t>a</w:t>
      </w:r>
      <w:r>
        <w:rPr>
          <w:color w:val="E1DF72"/>
        </w:rPr>
        <w:t>a</w:t>
      </w:r>
      <w:r>
        <w:rPr>
          <w:color w:val="DFDE72"/>
        </w:rPr>
        <w:t>a</w:t>
      </w:r>
      <w:r>
        <w:rPr>
          <w:color w:val="DDDF72"/>
        </w:rPr>
        <w:t>a</w:t>
      </w:r>
      <w:r>
        <w:rPr>
          <w:color w:val="DCDE71"/>
        </w:rPr>
        <w:t>a</w:t>
      </w:r>
      <w:r>
        <w:rPr>
          <w:color w:val="DBDD72"/>
        </w:rPr>
        <w:t>a</w:t>
      </w:r>
      <w:r>
        <w:rPr>
          <w:color w:val="DADC71"/>
        </w:rPr>
        <w:t>a</w:t>
      </w:r>
      <w:r>
        <w:rPr>
          <w:color w:val="D8DB70"/>
        </w:rPr>
        <w:t>a</w:t>
      </w:r>
      <w:r>
        <w:rPr>
          <w:color w:val="D8DC71"/>
        </w:rPr>
        <w:t>a</w:t>
      </w:r>
      <w:r>
        <w:rPr>
          <w:color w:val="D7DC72"/>
        </w:rPr>
        <w:t>a</w:t>
      </w:r>
      <w:r>
        <w:rPr>
          <w:color w:val="D4DA70"/>
        </w:rPr>
        <w:t>a</w:t>
      </w:r>
      <w:r>
        <w:rPr>
          <w:color w:val="D2D96F"/>
        </w:rPr>
        <w:t>a</w:t>
      </w:r>
      <w:r>
        <w:rPr>
          <w:color w:val="D2D971"/>
        </w:rPr>
        <w:t>a</w:t>
      </w:r>
      <w:r>
        <w:rPr>
          <w:color w:val="D3DA72"/>
        </w:rPr>
        <w:t>a</w:t>
      </w:r>
      <w:r>
        <w:rPr>
          <w:color w:val="D4DB70"/>
        </w:rPr>
        <w:t>a</w:t>
      </w:r>
      <w:r>
        <w:rPr>
          <w:color w:val="D1DB6D"/>
        </w:rPr>
        <w:t>a</w:t>
      </w:r>
      <w:r>
        <w:rPr>
          <w:color w:val="CFDC6F"/>
        </w:rPr>
        <w:t>a</w:t>
      </w:r>
      <w:r>
        <w:rPr>
          <w:color w:val="CDDD70"/>
        </w:rPr>
        <w:t>a</w:t>
      </w:r>
      <w:r>
        <w:rPr>
          <w:color w:val="CDDD72"/>
        </w:rPr>
        <w:t>a</w:t>
      </w:r>
      <w:r>
        <w:rPr>
          <w:color w:val="CFDC70"/>
        </w:rPr>
        <w:t>a</w:t>
      </w:r>
      <w:r>
        <w:rPr>
          <w:color w:val="D0DC6E"/>
        </w:rPr>
        <w:t>a</w:t>
      </w:r>
      <w:r>
        <w:rPr>
          <w:color w:val="D6E071"/>
        </w:rPr>
        <w:t>a</w:t>
      </w:r>
      <w:r>
        <w:rPr>
          <w:color w:val="CBDB70"/>
        </w:rPr>
        <w:t>a</w:t>
      </w:r>
      <w:r>
        <w:rPr>
          <w:color w:val="C9E27E"/>
        </w:rPr>
        <w:t>a</w:t>
      </w:r>
      <w:r>
        <w:rPr>
          <w:color w:val="B9DF85"/>
        </w:rPr>
        <w:t>a</w:t>
      </w:r>
      <w:r>
        <w:rPr>
          <w:color w:val="70A354"/>
        </w:rPr>
        <w:t>a</w:t>
      </w:r>
      <w:r>
        <w:rPr>
          <w:color w:val="3C7A34"/>
        </w:rPr>
        <w:t>a</w:t>
      </w:r>
      <w:r>
        <w:rPr>
          <w:color w:val="36793B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57B3F"/>
        </w:rPr>
        <w:t>a</w:t>
      </w:r>
      <w:r>
        <w:rPr>
          <w:color w:val="347A3E"/>
        </w:rPr>
        <w:t>a</w:t>
      </w:r>
      <w:r>
        <w:rPr>
          <w:color w:val="347A3E"/>
        </w:rPr>
        <w:t>a</w:t>
      </w:r>
      <w:r>
        <w:rPr>
          <w:color w:val="33793D"/>
        </w:rPr>
        <w:t>a</w:t>
      </w:r>
      <w:r>
        <w:rPr>
          <w:color w:val="32783C"/>
        </w:rPr>
        <w:t>a</w:t>
      </w:r>
      <w:r>
        <w:rPr>
          <w:color w:val="32783C"/>
        </w:rPr>
        <w:t>a</w:t>
      </w:r>
      <w:r>
        <w:rPr>
          <w:color w:val="30793A"/>
        </w:rPr>
        <w:t>a</w:t>
      </w:r>
      <w:r>
        <w:rPr>
          <w:color w:val="2C7837"/>
        </w:rPr>
        <w:t>a</w:t>
      </w:r>
      <w:r>
        <w:rPr>
          <w:color w:val="2E763A"/>
        </w:rPr>
        <w:t>a</w:t>
      </w:r>
      <w:r>
        <w:rPr>
          <w:color w:val="3D7B49"/>
        </w:rPr>
        <w:t>a</w:t>
      </w:r>
      <w:r>
        <w:rPr>
          <w:color w:val="2E5F38"/>
        </w:rPr>
        <w:t>a</w:t>
      </w:r>
      <w:r>
        <w:rPr>
          <w:color w:val="0C2B12"/>
        </w:rPr>
        <w:t>a</w:t>
      </w:r>
      <w:r>
        <w:rPr>
          <w:color w:val="010901"/>
        </w:rPr>
        <w:t>a</w:t>
      </w:r>
      <w:r>
        <w:rPr>
          <w:color w:val="020300"/>
        </w:rPr>
        <w:t>a</w:t>
      </w:r>
      <w:r>
        <w:rPr>
          <w:color w:val="060101"/>
        </w:rPr>
        <w:t>a</w:t>
      </w:r>
      <w:r>
        <w:rPr>
          <w:color w:val="080002"/>
        </w:rPr>
        <w:t>a</w:t>
      </w:r>
      <w:r>
        <w:rPr>
          <w:color w:val="0600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00400"/>
        </w:rPr>
        <w:t>a</w:t>
      </w:r>
      <w:r>
        <w:rPr>
          <w:color w:val="000800"/>
        </w:rPr>
        <w:t>a</w:t>
      </w:r>
      <w:r>
        <w:rPr>
          <w:color w:val="18321E"/>
        </w:rPr>
        <w:t>a</w:t>
      </w:r>
      <w:r>
        <w:rPr>
          <w:color w:val="315B3E"/>
        </w:rPr>
        <w:t>a</w:t>
      </w:r>
      <w:r>
        <w:rPr>
          <w:color w:val="316740"/>
        </w:rPr>
        <w:t>a</w:t>
      </w:r>
      <w:r>
        <w:rPr>
          <w:color w:val="2A663E"/>
        </w:rPr>
        <w:t>a</w:t>
      </w:r>
      <w:r>
        <w:rPr>
          <w:color w:val="2A6542"/>
        </w:rPr>
        <w:t>a</w:t>
      </w:r>
      <w:r>
        <w:rPr>
          <w:color w:val="2A6443"/>
        </w:rPr>
        <w:t>a</w:t>
      </w:r>
      <w:r>
        <w:rPr>
          <w:color w:val="296540"/>
        </w:rPr>
        <w:t>a</w:t>
      </w:r>
      <w:r>
        <w:rPr>
          <w:color w:val="29643D"/>
        </w:rPr>
        <w:t>a</w:t>
      </w:r>
      <w:r>
        <w:rPr>
          <w:color w:val="28633B"/>
        </w:rPr>
        <w:t>a</w:t>
      </w:r>
      <w:r>
        <w:rPr>
          <w:color w:val="27643C"/>
        </w:rPr>
        <w:t>a</w:t>
      </w:r>
      <w:r>
        <w:rPr>
          <w:color w:val="27643E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56441"/>
        </w:rPr>
        <w:t>a</w:t>
      </w:r>
      <w:r>
        <w:rPr>
          <w:color w:val="25643E"/>
        </w:rPr>
        <w:t>a</w:t>
      </w:r>
      <w:r>
        <w:rPr>
          <w:color w:val="25633B"/>
        </w:rPr>
        <w:t>a</w:t>
      </w:r>
      <w:r>
        <w:rPr>
          <w:color w:val="26633B"/>
        </w:rPr>
        <w:t>a</w:t>
      </w:r>
      <w:r>
        <w:rPr>
          <w:color w:val="296040"/>
        </w:rPr>
        <w:t>a</w:t>
      </w:r>
      <w:r>
        <w:rPr>
          <w:color w:val="2B5F40"/>
        </w:rPr>
        <w:t>a</w:t>
      </w:r>
      <w:r>
        <w:rPr>
          <w:color w:val="2C5D3F"/>
        </w:rPr>
        <w:t>a</w:t>
      </w:r>
      <w:r>
        <w:rPr>
          <w:color w:val="2C5D3D"/>
        </w:rPr>
        <w:t>a</w:t>
      </w:r>
      <w:r>
        <w:rPr>
          <w:color w:val="295D3C"/>
        </w:rPr>
        <w:t>a</w:t>
      </w:r>
      <w:r>
        <w:rPr>
          <w:color w:val="275F3C"/>
        </w:rPr>
        <w:t>a</w:t>
      </w:r>
      <w:r>
        <w:rPr>
          <w:color w:val="255E3E"/>
        </w:rPr>
        <w:t>a</w:t>
      </w:r>
      <w:r>
        <w:rPr>
          <w:color w:val="275C3F"/>
        </w:rPr>
        <w:t>a</w:t>
      </w:r>
      <w:r>
        <w:rPr>
          <w:color w:val="2A5842"/>
        </w:rPr>
        <w:t>a</w:t>
      </w:r>
      <w:r>
        <w:rPr>
          <w:color w:val="315141"/>
        </w:rPr>
        <w:t>a</w:t>
      </w:r>
      <w:r>
        <w:rPr>
          <w:color w:val="0C1C15"/>
        </w:rPr>
        <w:t>a</w:t>
      </w:r>
      <w:r>
        <w:rPr>
          <w:color w:val="0204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40402"/>
        </w:rPr>
        <w:t>a</w:t>
      </w:r>
      <w:r>
        <w:rPr>
          <w:color w:val="020401"/>
        </w:rPr>
        <w:t>a</w:t>
      </w:r>
      <w:r>
        <w:rPr>
          <w:color w:val="000500"/>
        </w:rPr>
        <w:t>a</w:t>
      </w:r>
      <w:r>
        <w:rPr>
          <w:color w:val="000900"/>
        </w:rPr>
        <w:t>a</w:t>
      </w:r>
      <w:r>
        <w:rPr>
          <w:color w:val="0E281B"/>
        </w:rPr>
        <w:t>a</w:t>
      </w:r>
      <w:r>
        <w:rPr>
          <w:color w:val="315142"/>
        </w:rPr>
        <w:t>a</w:t>
      </w:r>
      <w:r>
        <w:rPr>
          <w:color w:val="335846"/>
        </w:rPr>
        <w:t>a</w:t>
      </w:r>
      <w:r>
        <w:rPr>
          <w:color w:val="315B47"/>
        </w:rPr>
        <w:t>a</w:t>
      </w:r>
      <w:r>
        <w:rPr>
          <w:color w:val="315C47"/>
        </w:rPr>
        <w:t>a</w:t>
      </w:r>
      <w:r>
        <w:rPr>
          <w:color w:val="305B44"/>
        </w:rPr>
        <w:t>a</w:t>
      </w:r>
      <w:r>
        <w:rPr>
          <w:color w:val="2D5942"/>
        </w:rPr>
        <w:t>a</w:t>
      </w:r>
      <w:r>
        <w:rPr>
          <w:color w:val="2C5841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15B47"/>
        </w:rPr>
        <w:t>a</w:t>
      </w:r>
      <w:r>
        <w:rPr>
          <w:color w:val="315B47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158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25849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05647"/>
        </w:rPr>
        <w:t>a</w:t>
      </w:r>
      <w:r>
        <w:rPr>
          <w:color w:val="315547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30514A"/>
        </w:rPr>
        <w:t>a</w:t>
      </w:r>
      <w:r>
        <w:rPr>
          <w:color w:val="2F5049"/>
        </w:rPr>
        <w:t>a</w:t>
      </w:r>
      <w:r>
        <w:rPr>
          <w:color w:val="2D4E47"/>
        </w:rPr>
        <w:t>a</w:t>
      </w:r>
      <w:r>
        <w:rPr>
          <w:color w:val="2C4C47"/>
        </w:rPr>
        <w:t>a</w:t>
      </w:r>
      <w:r>
        <w:rPr>
          <w:color w:val="2B4B46"/>
        </w:rPr>
        <w:t>a</w:t>
      </w:r>
      <w:r>
        <w:rPr>
          <w:color w:val="2C4C47"/>
        </w:rPr>
        <w:t>a</w:t>
      </w:r>
      <w:r>
        <w:rPr>
          <w:color w:val="304C48"/>
        </w:rPr>
        <w:t>a</w:t>
      </w:r>
      <w:r>
        <w:rPr>
          <w:color w:val="324C49"/>
        </w:rPr>
        <w:t>a</w:t>
      </w:r>
      <w:r>
        <w:rPr>
          <w:color w:val="2E4E49"/>
        </w:rPr>
        <w:t>a</w:t>
      </w:r>
      <w:r>
        <w:rPr>
          <w:color w:val="2C4F48"/>
        </w:rPr>
        <w:t>a</w:t>
      </w:r>
      <w:r>
        <w:rPr>
          <w:color w:val="2C4F48"/>
        </w:rPr>
        <w:t>a</w:t>
      </w:r>
      <w:r>
        <w:rPr>
          <w:color w:val="2F4E48"/>
        </w:rPr>
        <w:t>a</w:t>
      </w:r>
      <w:r>
        <w:rPr>
          <w:color w:val="273A38"/>
        </w:rPr>
        <w:t>a</w:t>
      </w:r>
      <w:r>
        <w:rPr>
          <w:color w:val="040B0A"/>
        </w:rPr>
        <w:t>a</w:t>
      </w:r>
      <w:r>
        <w:rPr>
          <w:color w:val="000201"/>
        </w:rPr>
        <w:t>a</w:t>
      </w:r>
      <w:r>
        <w:rPr>
          <w:color w:val="050304"/>
        </w:rPr>
        <w:t>a</w:t>
      </w:r>
      <w:r>
        <w:rPr>
          <w:color w:val="060506"/>
        </w:rPr>
        <w:t>a</w:t>
      </w:r>
      <w:r>
        <w:rPr>
          <w:color w:val="010201"/>
        </w:rPr>
        <w:t>a</w:t>
      </w:r>
      <w:r>
        <w:rPr>
          <w:color w:val="040807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1"/>
        </w:rPr>
        <w:t>a</w:t>
      </w:r>
      <w:r>
        <w:rPr>
          <w:color w:val="030101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7"/>
        </w:rPr>
        <w:t>a</w:t>
      </w:r>
      <w:r>
        <w:rPr>
          <w:color w:val="030008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80001"/>
        </w:rPr>
        <w:t>a</w:t>
      </w:r>
      <w:r>
        <w:rPr>
          <w:color w:val="483231"/>
        </w:rPr>
        <w:t>a</w:t>
      </w:r>
      <w:r>
        <w:rPr>
          <w:color w:val="9F7977"/>
        </w:rPr>
        <w:t>a</w:t>
      </w:r>
      <w:r>
        <w:rPr>
          <w:color w:val="A37C77"/>
        </w:rPr>
        <w:t>a</w:t>
      </w:r>
      <w:r>
        <w:rPr>
          <w:color w:val="AE837D"/>
        </w:rPr>
        <w:t>a</w:t>
      </w:r>
      <w:r>
        <w:rPr>
          <w:color w:val="C0928C"/>
        </w:rPr>
        <w:t>a</w:t>
      </w:r>
      <w:r>
        <w:rPr>
          <w:color w:val="C99892"/>
        </w:rPr>
        <w:t>a</w:t>
      </w:r>
      <w:r>
        <w:rPr>
          <w:color w:val="B98781"/>
        </w:rPr>
        <w:t>a</w:t>
      </w:r>
      <w:r>
        <w:rPr>
          <w:color w:val="A67470"/>
        </w:rPr>
        <w:t>a</w:t>
      </w:r>
      <w:r>
        <w:rPr>
          <w:color w:val="A4736F"/>
        </w:rPr>
        <w:t>a</w:t>
      </w:r>
      <w:r>
        <w:rPr>
          <w:color w:val="A17171"/>
        </w:rPr>
        <w:t>a</w:t>
      </w:r>
      <w:r>
        <w:rPr>
          <w:color w:val="9C6F71"/>
        </w:rPr>
        <w:t>a</w:t>
      </w:r>
      <w:r>
        <w:rPr>
          <w:color w:val="986C72"/>
        </w:rPr>
        <w:t>a</w:t>
      </w:r>
    </w:p>
    <w:p>
      <w:r>
        <w:rPr>
          <w:color w:val="7C8451"/>
        </w:rPr>
        <w:t>a</w:t>
      </w:r>
      <w:r>
        <w:rPr>
          <w:color w:val="7C8451"/>
        </w:rPr>
        <w:t>a</w:t>
      </w:r>
      <w:r>
        <w:rPr>
          <w:color w:val="7B8551"/>
        </w:rPr>
        <w:t>a</w:t>
      </w:r>
      <w:r>
        <w:rPr>
          <w:color w:val="798651"/>
        </w:rPr>
        <w:t>a</w:t>
      </w:r>
      <w:r>
        <w:rPr>
          <w:color w:val="798751"/>
        </w:rPr>
        <w:t>a</w:t>
      </w:r>
      <w:r>
        <w:rPr>
          <w:color w:val="788653"/>
        </w:rPr>
        <w:t>a</w:t>
      </w:r>
      <w:r>
        <w:rPr>
          <w:color w:val="778554"/>
        </w:rPr>
        <w:t>a</w:t>
      </w:r>
      <w:r>
        <w:rPr>
          <w:color w:val="778554"/>
        </w:rPr>
        <w:t>a</w:t>
      </w:r>
      <w:r>
        <w:rPr>
          <w:color w:val="788653"/>
        </w:rPr>
        <w:t>a</w:t>
      </w:r>
      <w:r>
        <w:rPr>
          <w:color w:val="798851"/>
        </w:rPr>
        <w:t>a</w:t>
      </w:r>
      <w:r>
        <w:rPr>
          <w:color w:val="798750"/>
        </w:rPr>
        <w:t>a</w:t>
      </w:r>
      <w:r>
        <w:rPr>
          <w:color w:val="758350"/>
        </w:rPr>
        <w:t>a</w:t>
      </w:r>
      <w:r>
        <w:rPr>
          <w:color w:val="7D8A60"/>
        </w:rPr>
        <w:t>a</w:t>
      </w:r>
      <w:r>
        <w:rPr>
          <w:color w:val="2B351C"/>
        </w:rPr>
        <w:t>a</w:t>
      </w:r>
      <w:r>
        <w:rPr>
          <w:color w:val="020800"/>
        </w:rPr>
        <w:t>a</w:t>
      </w:r>
      <w:r>
        <w:rPr>
          <w:color w:val="0003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80307"/>
        </w:rPr>
        <w:t>a</w:t>
      </w:r>
      <w:r>
        <w:rPr>
          <w:color w:val="040104"/>
        </w:rPr>
        <w:t>a</w:t>
      </w:r>
      <w:r>
        <w:rPr>
          <w:color w:val="040004"/>
        </w:rPr>
        <w:t>a</w:t>
      </w:r>
      <w:r>
        <w:rPr>
          <w:color w:val="070207"/>
        </w:rPr>
        <w:t>a</w:t>
      </w:r>
      <w:r>
        <w:rPr>
          <w:color w:val="09050B"/>
        </w:rPr>
        <w:t>a</w:t>
      </w:r>
      <w:r>
        <w:rPr>
          <w:color w:val="040105"/>
        </w:rPr>
        <w:t>a</w:t>
      </w:r>
      <w:r>
        <w:rPr>
          <w:color w:val="030003"/>
        </w:rPr>
        <w:t>a</w:t>
      </w:r>
      <w:r>
        <w:rPr>
          <w:color w:val="050302"/>
        </w:rPr>
        <w:t>a</w:t>
      </w:r>
      <w:r>
        <w:rPr>
          <w:color w:val="040502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40900"/>
        </w:rPr>
        <w:t>a</w:t>
      </w:r>
      <w:r>
        <w:rPr>
          <w:color w:val="121603"/>
        </w:rPr>
        <w:t>a</w:t>
      </w:r>
      <w:r>
        <w:rPr>
          <w:color w:val="363914"/>
        </w:rPr>
        <w:t>a</w:t>
      </w:r>
      <w:r>
        <w:rPr>
          <w:color w:val="54572D"/>
        </w:rPr>
        <w:t>a</w:t>
      </w:r>
      <w:r>
        <w:rPr>
          <w:color w:val="7A7D40"/>
        </w:rPr>
        <w:t>a</w:t>
      </w:r>
      <w:r>
        <w:rPr>
          <w:color w:val="A6A761"/>
        </w:rPr>
        <w:t>a</w:t>
      </w:r>
      <w:r>
        <w:rPr>
          <w:color w:val="CBCA7E"/>
        </w:rPr>
        <w:t>a</w:t>
      </w:r>
      <w:r>
        <w:rPr>
          <w:color w:val="E0DD8A"/>
        </w:rPr>
        <w:t>a</w:t>
      </w:r>
      <w:r>
        <w:rPr>
          <w:color w:val="E7E48A"/>
        </w:rPr>
        <w:t>a</w:t>
      </w:r>
      <w:r>
        <w:rPr>
          <w:color w:val="EFEB89"/>
        </w:rPr>
        <w:t>a</w:t>
      </w:r>
      <w:r>
        <w:rPr>
          <w:color w:val="F3EE86"/>
        </w:rPr>
        <w:t>a</w:t>
      </w:r>
      <w:r>
        <w:rPr>
          <w:color w:val="F1EB7E"/>
        </w:rPr>
        <w:t>a</w:t>
      </w:r>
      <w:r>
        <w:rPr>
          <w:color w:val="F0E878"/>
        </w:rPr>
        <w:t>a</w:t>
      </w:r>
      <w:r>
        <w:rPr>
          <w:color w:val="F1E878"/>
        </w:rPr>
        <w:t>a</w:t>
      </w:r>
      <w:r>
        <w:rPr>
          <w:color w:val="EEE57A"/>
        </w:rPr>
        <w:t>a</w:t>
      </w:r>
      <w:r>
        <w:rPr>
          <w:color w:val="EEE67D"/>
        </w:rPr>
        <w:t>a</w:t>
      </w:r>
      <w:r>
        <w:rPr>
          <w:color w:val="EFE67E"/>
        </w:rPr>
        <w:t>a</w:t>
      </w:r>
      <w:r>
        <w:rPr>
          <w:color w:val="F0E77F"/>
        </w:rPr>
        <w:t>a</w:t>
      </w:r>
      <w:r>
        <w:rPr>
          <w:color w:val="F2EA80"/>
        </w:rPr>
        <w:t>a</w:t>
      </w:r>
      <w:r>
        <w:rPr>
          <w:color w:val="F6ED83"/>
        </w:rPr>
        <w:t>a</w:t>
      </w:r>
      <w:r>
        <w:rPr>
          <w:color w:val="F3EB7F"/>
        </w:rPr>
        <w:t>a</w:t>
      </w:r>
      <w:r>
        <w:rPr>
          <w:color w:val="EFE87B"/>
        </w:rPr>
        <w:t>a</w:t>
      </w:r>
      <w:r>
        <w:rPr>
          <w:color w:val="F0E879"/>
        </w:rPr>
        <w:t>a</w:t>
      </w:r>
      <w:r>
        <w:rPr>
          <w:color w:val="F1E97A"/>
        </w:rPr>
        <w:t>a</w:t>
      </w:r>
      <w:r>
        <w:rPr>
          <w:color w:val="F1EA7B"/>
        </w:rPr>
        <w:t>a</w:t>
      </w:r>
      <w:r>
        <w:rPr>
          <w:color w:val="F5EB7D"/>
        </w:rPr>
        <w:t>a</w:t>
      </w:r>
      <w:r>
        <w:rPr>
          <w:color w:val="F5EC7B"/>
        </w:rPr>
        <w:t>a</w:t>
      </w:r>
      <w:r>
        <w:rPr>
          <w:color w:val="F4EA77"/>
        </w:rPr>
        <w:t>a</w:t>
      </w:r>
      <w:r>
        <w:rPr>
          <w:color w:val="F4E977"/>
        </w:rPr>
        <w:t>a</w:t>
      </w:r>
      <w:r>
        <w:rPr>
          <w:color w:val="F4E976"/>
        </w:rPr>
        <w:t>a</w:t>
      </w:r>
      <w:r>
        <w:rPr>
          <w:color w:val="F4E977"/>
        </w:rPr>
        <w:t>a</w:t>
      </w:r>
      <w:r>
        <w:rPr>
          <w:color w:val="F5EA77"/>
        </w:rPr>
        <w:t>a</w:t>
      </w:r>
      <w:r>
        <w:rPr>
          <w:color w:val="F5EA77"/>
        </w:rPr>
        <w:t>a</w:t>
      </w:r>
      <w:r>
        <w:rPr>
          <w:color w:val="F4EA77"/>
        </w:rPr>
        <w:t>a</w:t>
      </w:r>
      <w:r>
        <w:rPr>
          <w:color w:val="F4EA77"/>
        </w:rPr>
        <w:t>a</w:t>
      </w:r>
      <w:r>
        <w:rPr>
          <w:color w:val="F4EA76"/>
        </w:rPr>
        <w:t>a</w:t>
      </w:r>
      <w:r>
        <w:rPr>
          <w:color w:val="F4E977"/>
        </w:rPr>
        <w:t>a</w:t>
      </w:r>
      <w:r>
        <w:rPr>
          <w:color w:val="F4E976"/>
        </w:rPr>
        <w:t>a</w:t>
      </w:r>
      <w:r>
        <w:rPr>
          <w:color w:val="F4E977"/>
        </w:rPr>
        <w:t>a</w:t>
      </w:r>
      <w:r>
        <w:rPr>
          <w:color w:val="F5E977"/>
        </w:rPr>
        <w:t>a</w:t>
      </w:r>
      <w:r>
        <w:rPr>
          <w:color w:val="F5E977"/>
        </w:rPr>
        <w:t>a</w:t>
      </w:r>
      <w:r>
        <w:rPr>
          <w:color w:val="F5E977"/>
        </w:rPr>
        <w:t>a</w:t>
      </w:r>
      <w:r>
        <w:rPr>
          <w:color w:val="F6E978"/>
        </w:rPr>
        <w:t>a</w:t>
      </w:r>
      <w:r>
        <w:rPr>
          <w:color w:val="F6E978"/>
        </w:rPr>
        <w:t>a</w:t>
      </w:r>
      <w:r>
        <w:rPr>
          <w:color w:val="F6E978"/>
        </w:rPr>
        <w:t>a</w:t>
      </w:r>
      <w:r>
        <w:rPr>
          <w:color w:val="F5E877"/>
        </w:rPr>
        <w:t>a</w:t>
      </w:r>
      <w:r>
        <w:rPr>
          <w:color w:val="F4E876"/>
        </w:rPr>
        <w:t>a</w:t>
      </w:r>
      <w:r>
        <w:rPr>
          <w:color w:val="F4E876"/>
        </w:rPr>
        <w:t>a</w:t>
      </w:r>
      <w:r>
        <w:rPr>
          <w:color w:val="F4E876"/>
        </w:rPr>
        <w:t>a</w:t>
      </w:r>
      <w:r>
        <w:rPr>
          <w:color w:val="F4E776"/>
        </w:rPr>
        <w:t>a</w:t>
      </w:r>
      <w:r>
        <w:rPr>
          <w:color w:val="F4E776"/>
        </w:rPr>
        <w:t>a</w:t>
      </w:r>
      <w:r>
        <w:rPr>
          <w:color w:val="F3E776"/>
        </w:rPr>
        <w:t>a</w:t>
      </w:r>
      <w:r>
        <w:rPr>
          <w:color w:val="F1E774"/>
        </w:rPr>
        <w:t>a</w:t>
      </w:r>
      <w:r>
        <w:rPr>
          <w:color w:val="F1E773"/>
        </w:rPr>
        <w:t>a</w:t>
      </w:r>
      <w:r>
        <w:rPr>
          <w:color w:val="F1E773"/>
        </w:rPr>
        <w:t>a</w:t>
      </w:r>
      <w:r>
        <w:rPr>
          <w:color w:val="F1E774"/>
        </w:rPr>
        <w:t>a</w:t>
      </w:r>
      <w:r>
        <w:rPr>
          <w:color w:val="F0E675"/>
        </w:rPr>
        <w:t>a</w:t>
      </w:r>
      <w:r>
        <w:rPr>
          <w:color w:val="EEE473"/>
        </w:rPr>
        <w:t>a</w:t>
      </w:r>
      <w:r>
        <w:rPr>
          <w:color w:val="EFE375"/>
        </w:rPr>
        <w:t>a</w:t>
      </w:r>
      <w:r>
        <w:rPr>
          <w:color w:val="EEE375"/>
        </w:rPr>
        <w:t>a</w:t>
      </w:r>
      <w:r>
        <w:rPr>
          <w:color w:val="EBE073"/>
        </w:rPr>
        <w:t>a</w:t>
      </w:r>
      <w:r>
        <w:rPr>
          <w:color w:val="E9DD71"/>
        </w:rPr>
        <w:t>a</w:t>
      </w:r>
      <w:r>
        <w:rPr>
          <w:color w:val="E9DD71"/>
        </w:rPr>
        <w:t>a</w:t>
      </w:r>
      <w:r>
        <w:rPr>
          <w:color w:val="EAE073"/>
        </w:rPr>
        <w:t>a</w:t>
      </w:r>
      <w:r>
        <w:rPr>
          <w:color w:val="EBE471"/>
        </w:rPr>
        <w:t>a</w:t>
      </w:r>
      <w:r>
        <w:rPr>
          <w:color w:val="E8E46F"/>
        </w:rPr>
        <w:t>a</w:t>
      </w:r>
      <w:r>
        <w:rPr>
          <w:color w:val="E4E26C"/>
        </w:rPr>
        <w:t>a</w:t>
      </w:r>
      <w:r>
        <w:rPr>
          <w:color w:val="E1DF6A"/>
        </w:rPr>
        <w:t>a</w:t>
      </w:r>
      <w:r>
        <w:rPr>
          <w:color w:val="E0DE69"/>
        </w:rPr>
        <w:t>a</w:t>
      </w:r>
      <w:r>
        <w:rPr>
          <w:color w:val="E0DE6B"/>
        </w:rPr>
        <w:t>a</w:t>
      </w:r>
      <w:r>
        <w:rPr>
          <w:color w:val="DFDF6C"/>
        </w:rPr>
        <w:t>a</w:t>
      </w:r>
      <w:r>
        <w:rPr>
          <w:color w:val="DDDE6B"/>
        </w:rPr>
        <w:t>a</w:t>
      </w:r>
      <w:r>
        <w:rPr>
          <w:color w:val="DCDD6B"/>
        </w:rPr>
        <w:t>a</w:t>
      </w:r>
      <w:r>
        <w:rPr>
          <w:color w:val="DFE16E"/>
        </w:rPr>
        <w:t>a</w:t>
      </w:r>
      <w:r>
        <w:rPr>
          <w:color w:val="E2E472"/>
        </w:rPr>
        <w:t>a</w:t>
      </w:r>
      <w:r>
        <w:rPr>
          <w:color w:val="E0E271"/>
        </w:rPr>
        <w:t>a</w:t>
      </w:r>
      <w:r>
        <w:rPr>
          <w:color w:val="DEDF71"/>
        </w:rPr>
        <w:t>a</w:t>
      </w:r>
      <w:r>
        <w:rPr>
          <w:color w:val="E0DD75"/>
        </w:rPr>
        <w:t>a</w:t>
      </w:r>
      <w:r>
        <w:rPr>
          <w:color w:val="E2E077"/>
        </w:rPr>
        <w:t>a</w:t>
      </w:r>
      <w:r>
        <w:rPr>
          <w:color w:val="E3E377"/>
        </w:rPr>
        <w:t>a</w:t>
      </w:r>
      <w:r>
        <w:rPr>
          <w:color w:val="E3E47B"/>
        </w:rPr>
        <w:t>a</w:t>
      </w:r>
      <w:r>
        <w:rPr>
          <w:color w:val="E0E17C"/>
        </w:rPr>
        <w:t>a</w:t>
      </w:r>
      <w:r>
        <w:rPr>
          <w:color w:val="DDDD7F"/>
        </w:rPr>
        <w:t>a</w:t>
      </w:r>
      <w:r>
        <w:rPr>
          <w:color w:val="D5D47D"/>
        </w:rPr>
        <w:t>a</w:t>
      </w:r>
      <w:r>
        <w:rPr>
          <w:color w:val="CBC874"/>
        </w:rPr>
        <w:t>a</w:t>
      </w:r>
      <w:r>
        <w:rPr>
          <w:color w:val="C4BF69"/>
        </w:rPr>
        <w:t>a</w:t>
      </w:r>
      <w:r>
        <w:rPr>
          <w:color w:val="B7AF53"/>
        </w:rPr>
        <w:t>a</w:t>
      </w:r>
      <w:r>
        <w:rPr>
          <w:color w:val="DAD36F"/>
        </w:rPr>
        <w:t>a</w:t>
      </w:r>
      <w:r>
        <w:rPr>
          <w:color w:val="EDE67C"/>
        </w:rPr>
        <w:t>a</w:t>
      </w:r>
      <w:r>
        <w:rPr>
          <w:color w:val="EDE578"/>
        </w:rPr>
        <w:t>a</w:t>
      </w:r>
      <w:r>
        <w:rPr>
          <w:color w:val="EEE779"/>
        </w:rPr>
        <w:t>a</w:t>
      </w:r>
      <w:r>
        <w:rPr>
          <w:color w:val="EEE779"/>
        </w:rPr>
        <w:t>a</w:t>
      </w:r>
      <w:r>
        <w:rPr>
          <w:color w:val="EEE779"/>
        </w:rPr>
        <w:t>a</w:t>
      </w:r>
      <w:r>
        <w:rPr>
          <w:color w:val="EEE779"/>
        </w:rPr>
        <w:t>a</w:t>
      </w:r>
      <w:r>
        <w:rPr>
          <w:color w:val="EEE779"/>
        </w:rPr>
        <w:t>a</w:t>
      </w:r>
      <w:r>
        <w:rPr>
          <w:color w:val="EEE779"/>
        </w:rPr>
        <w:t>a</w:t>
      </w:r>
      <w:r>
        <w:rPr>
          <w:color w:val="EEE779"/>
        </w:rPr>
        <w:t>a</w:t>
      </w:r>
      <w:r>
        <w:rPr>
          <w:color w:val="EEE779"/>
        </w:rPr>
        <w:t>a</w:t>
      </w:r>
      <w:r>
        <w:rPr>
          <w:color w:val="EDE678"/>
        </w:rPr>
        <w:t>a</w:t>
      </w:r>
      <w:r>
        <w:rPr>
          <w:color w:val="EDE578"/>
        </w:rPr>
        <w:t>a</w:t>
      </w:r>
      <w:r>
        <w:rPr>
          <w:color w:val="ECE577"/>
        </w:rPr>
        <w:t>a</w:t>
      </w:r>
      <w:r>
        <w:rPr>
          <w:color w:val="ECE576"/>
        </w:rPr>
        <w:t>a</w:t>
      </w:r>
      <w:r>
        <w:rPr>
          <w:color w:val="EDE675"/>
        </w:rPr>
        <w:t>a</w:t>
      </w:r>
      <w:r>
        <w:rPr>
          <w:color w:val="ECE574"/>
        </w:rPr>
        <w:t>a</w:t>
      </w:r>
      <w:r>
        <w:rPr>
          <w:color w:val="EBE473"/>
        </w:rPr>
        <w:t>a</w:t>
      </w:r>
      <w:r>
        <w:rPr>
          <w:color w:val="EAE472"/>
        </w:rPr>
        <w:t>a</w:t>
      </w:r>
      <w:r>
        <w:rPr>
          <w:color w:val="E9E373"/>
        </w:rPr>
        <w:t>a</w:t>
      </w:r>
      <w:r>
        <w:rPr>
          <w:color w:val="E7E273"/>
        </w:rPr>
        <w:t>a</w:t>
      </w:r>
      <w:r>
        <w:rPr>
          <w:color w:val="E6E173"/>
        </w:rPr>
        <w:t>a</w:t>
      </w:r>
      <w:r>
        <w:rPr>
          <w:color w:val="E4E173"/>
        </w:rPr>
        <w:t>a</w:t>
      </w:r>
      <w:r>
        <w:rPr>
          <w:color w:val="E3E072"/>
        </w:rPr>
        <w:t>a</w:t>
      </w:r>
      <w:r>
        <w:rPr>
          <w:color w:val="E2DF73"/>
        </w:rPr>
        <w:t>a</w:t>
      </w:r>
      <w:r>
        <w:rPr>
          <w:color w:val="E1DF73"/>
        </w:rPr>
        <w:t>a</w:t>
      </w:r>
      <w:r>
        <w:rPr>
          <w:color w:val="E0DF72"/>
        </w:rPr>
        <w:t>a</w:t>
      </w:r>
      <w:r>
        <w:rPr>
          <w:color w:val="DDDF72"/>
        </w:rPr>
        <w:t>a</w:t>
      </w:r>
      <w:r>
        <w:rPr>
          <w:color w:val="DCDE71"/>
        </w:rPr>
        <w:t>a</w:t>
      </w:r>
      <w:r>
        <w:rPr>
          <w:color w:val="DBDE70"/>
        </w:rPr>
        <w:t>a</w:t>
      </w:r>
      <w:r>
        <w:rPr>
          <w:color w:val="DADC71"/>
        </w:rPr>
        <w:t>a</w:t>
      </w:r>
      <w:r>
        <w:rPr>
          <w:color w:val="D8DB70"/>
        </w:rPr>
        <w:t>a</w:t>
      </w:r>
      <w:r>
        <w:rPr>
          <w:color w:val="D7DA6F"/>
        </w:rPr>
        <w:t>a</w:t>
      </w:r>
      <w:r>
        <w:rPr>
          <w:color w:val="D6DB70"/>
        </w:rPr>
        <w:t>a</w:t>
      </w:r>
      <w:r>
        <w:rPr>
          <w:color w:val="D5DB71"/>
        </w:rPr>
        <w:t>a</w:t>
      </w:r>
      <w:r>
        <w:rPr>
          <w:color w:val="D4DA70"/>
        </w:rPr>
        <w:t>a</w:t>
      </w:r>
      <w:r>
        <w:rPr>
          <w:color w:val="D2D970"/>
        </w:rPr>
        <w:t>a</w:t>
      </w:r>
      <w:r>
        <w:rPr>
          <w:color w:val="D2D971"/>
        </w:rPr>
        <w:t>a</w:t>
      </w:r>
      <w:r>
        <w:rPr>
          <w:color w:val="D3DA72"/>
        </w:rPr>
        <w:t>a</w:t>
      </w:r>
      <w:r>
        <w:rPr>
          <w:color w:val="D3DB70"/>
        </w:rPr>
        <w:t>a</w:t>
      </w:r>
      <w:r>
        <w:rPr>
          <w:color w:val="D1DB6E"/>
        </w:rPr>
        <w:t>a</w:t>
      </w:r>
      <w:r>
        <w:rPr>
          <w:color w:val="CFDC6F"/>
        </w:rPr>
        <w:t>a</w:t>
      </w:r>
      <w:r>
        <w:rPr>
          <w:color w:val="CDDD71"/>
        </w:rPr>
        <w:t>a</w:t>
      </w:r>
      <w:r>
        <w:rPr>
          <w:color w:val="CDDD72"/>
        </w:rPr>
        <w:t>a</w:t>
      </w:r>
      <w:r>
        <w:rPr>
          <w:color w:val="CEDC71"/>
        </w:rPr>
        <w:t>a</w:t>
      </w:r>
      <w:r>
        <w:rPr>
          <w:color w:val="D0DC6E"/>
        </w:rPr>
        <w:t>a</w:t>
      </w:r>
      <w:r>
        <w:rPr>
          <w:color w:val="D7E272"/>
        </w:rPr>
        <w:t>a</w:t>
      </w:r>
      <w:r>
        <w:rPr>
          <w:color w:val="CDDB6D"/>
        </w:rPr>
        <w:t>a</w:t>
      </w:r>
      <w:r>
        <w:rPr>
          <w:color w:val="C8DD75"/>
        </w:rPr>
        <w:t>a</w:t>
      </w:r>
      <w:r>
        <w:rPr>
          <w:color w:val="C7E98A"/>
        </w:rPr>
        <w:t>a</w:t>
      </w:r>
      <w:r>
        <w:rPr>
          <w:color w:val="8EBB66"/>
        </w:rPr>
        <w:t>a</w:t>
      </w:r>
      <w:r>
        <w:rPr>
          <w:color w:val="498036"/>
        </w:rPr>
        <w:t>a</w:t>
      </w:r>
      <w:r>
        <w:rPr>
          <w:color w:val="377738"/>
        </w:rPr>
        <w:t>a</w:t>
      </w:r>
      <w:r>
        <w:rPr>
          <w:color w:val="357A40"/>
        </w:rPr>
        <w:t>a</w:t>
      </w:r>
      <w:r>
        <w:rPr>
          <w:color w:val="367C41"/>
        </w:rPr>
        <w:t>a</w:t>
      </w:r>
      <w:r>
        <w:rPr>
          <w:color w:val="32783D"/>
        </w:rPr>
        <w:t>a</w:t>
      </w:r>
      <w:r>
        <w:rPr>
          <w:color w:val="377D42"/>
        </w:rPr>
        <w:t>a</w:t>
      </w:r>
      <w:r>
        <w:rPr>
          <w:color w:val="34793F"/>
        </w:rPr>
        <w:t>a</w:t>
      </w:r>
      <w:r>
        <w:rPr>
          <w:color w:val="34793F"/>
        </w:rPr>
        <w:t>a</w:t>
      </w:r>
      <w:r>
        <w:rPr>
          <w:color w:val="34793E"/>
        </w:rPr>
        <w:t>a</w:t>
      </w:r>
      <w:r>
        <w:rPr>
          <w:color w:val="33793E"/>
        </w:rPr>
        <w:t>a</w:t>
      </w:r>
      <w:r>
        <w:rPr>
          <w:color w:val="33783D"/>
        </w:rPr>
        <w:t>a</w:t>
      </w:r>
      <w:r>
        <w:rPr>
          <w:color w:val="32783D"/>
        </w:rPr>
        <w:t>a</w:t>
      </w:r>
      <w:r>
        <w:rPr>
          <w:color w:val="32773C"/>
        </w:rPr>
        <w:t>a</w:t>
      </w:r>
      <w:r>
        <w:rPr>
          <w:color w:val="2F793C"/>
        </w:rPr>
        <w:t>a</w:t>
      </w:r>
      <w:r>
        <w:rPr>
          <w:color w:val="2C7B3B"/>
        </w:rPr>
        <w:t>a</w:t>
      </w:r>
      <w:r>
        <w:rPr>
          <w:color w:val="2E763B"/>
        </w:rPr>
        <w:t>a</w:t>
      </w:r>
      <w:r>
        <w:rPr>
          <w:color w:val="407A4B"/>
        </w:rPr>
        <w:t>a</w:t>
      </w:r>
      <w:r>
        <w:rPr>
          <w:color w:val="2C5533"/>
        </w:rPr>
        <w:t>a</w:t>
      </w:r>
      <w:r>
        <w:rPr>
          <w:color w:val="041B08"/>
        </w:rPr>
        <w:t>a</w:t>
      </w:r>
      <w:r>
        <w:rPr>
          <w:color w:val="000601"/>
        </w:rPr>
        <w:t>a</w:t>
      </w:r>
      <w:r>
        <w:rPr>
          <w:color w:val="030200"/>
        </w:rPr>
        <w:t>a</w:t>
      </w:r>
      <w:r>
        <w:rPr>
          <w:color w:val="050101"/>
        </w:rPr>
        <w:t>a</w:t>
      </w:r>
      <w:r>
        <w:rPr>
          <w:color w:val="060002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C01"/>
        </w:rPr>
        <w:t>a</w:t>
      </w:r>
      <w:r>
        <w:rPr>
          <w:color w:val="1B3822"/>
        </w:rPr>
        <w:t>a</w:t>
      </w:r>
      <w:r>
        <w:rPr>
          <w:color w:val="356344"/>
        </w:rPr>
        <w:t>a</w:t>
      </w:r>
      <w:r>
        <w:rPr>
          <w:color w:val="2C643D"/>
        </w:rPr>
        <w:t>a</w:t>
      </w:r>
      <w:r>
        <w:rPr>
          <w:color w:val="29673C"/>
        </w:rPr>
        <w:t>a</w:t>
      </w:r>
      <w:r>
        <w:rPr>
          <w:color w:val="2E6638"/>
        </w:rPr>
        <w:t>a</w:t>
      </w:r>
      <w:r>
        <w:rPr>
          <w:color w:val="356A38"/>
        </w:rPr>
        <w:t>a</w:t>
      </w:r>
      <w:r>
        <w:rPr>
          <w:color w:val="3B713A"/>
        </w:rPr>
        <w:t>a</w:t>
      </w:r>
      <w:r>
        <w:rPr>
          <w:color w:val="3D753B"/>
        </w:rPr>
        <w:t>a</w:t>
      </w:r>
      <w:r>
        <w:rPr>
          <w:color w:val="386F36"/>
        </w:rPr>
        <w:t>a</w:t>
      </w:r>
      <w:r>
        <w:rPr>
          <w:color w:val="306834"/>
        </w:rPr>
        <w:t>a</w:t>
      </w:r>
      <w:r>
        <w:rPr>
          <w:color w:val="2C6338"/>
        </w:rPr>
        <w:t>a</w:t>
      </w:r>
      <w:r>
        <w:rPr>
          <w:color w:val="2C623F"/>
        </w:rPr>
        <w:t>a</w:t>
      </w:r>
      <w:r>
        <w:rPr>
          <w:color w:val="2B6143"/>
        </w:rPr>
        <w:t>a</w:t>
      </w:r>
      <w:r>
        <w:rPr>
          <w:color w:val="296045"/>
        </w:rPr>
        <w:t>a</w:t>
      </w:r>
      <w:r>
        <w:rPr>
          <w:color w:val="296041"/>
        </w:rPr>
        <w:t>a</w:t>
      </w:r>
      <w:r>
        <w:rPr>
          <w:color w:val="27613D"/>
        </w:rPr>
        <w:t>a</w:t>
      </w:r>
      <w:r>
        <w:rPr>
          <w:color w:val="28613D"/>
        </w:rPr>
        <w:t>a</w:t>
      </w:r>
      <w:r>
        <w:rPr>
          <w:color w:val="296040"/>
        </w:rPr>
        <w:t>a</w:t>
      </w:r>
      <w:r>
        <w:rPr>
          <w:color w:val="2B5F40"/>
        </w:rPr>
        <w:t>a</w:t>
      </w:r>
      <w:r>
        <w:rPr>
          <w:color w:val="2C5E3F"/>
        </w:rPr>
        <w:t>a</w:t>
      </w:r>
      <w:r>
        <w:rPr>
          <w:color w:val="2C5D3D"/>
        </w:rPr>
        <w:t>a</w:t>
      </w:r>
      <w:r>
        <w:rPr>
          <w:color w:val="295D3C"/>
        </w:rPr>
        <w:t>a</w:t>
      </w:r>
      <w:r>
        <w:rPr>
          <w:color w:val="275F3C"/>
        </w:rPr>
        <w:t>a</w:t>
      </w:r>
      <w:r>
        <w:rPr>
          <w:color w:val="296041"/>
        </w:rPr>
        <w:t>a</w:t>
      </w:r>
      <w:r>
        <w:rPr>
          <w:color w:val="265A3E"/>
        </w:rPr>
        <w:t>a</w:t>
      </w:r>
      <w:r>
        <w:rPr>
          <w:color w:val="2C5843"/>
        </w:rPr>
        <w:t>a</w:t>
      </w:r>
      <w:r>
        <w:rPr>
          <w:color w:val="334F41"/>
        </w:rPr>
        <w:t>a</w:t>
      </w:r>
      <w:r>
        <w:rPr>
          <w:color w:val="07120C"/>
        </w:rPr>
        <w:t>a</w:t>
      </w:r>
      <w:r>
        <w:rPr>
          <w:color w:val="02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50503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00801"/>
        </w:rPr>
        <w:t>a</w:t>
      </w:r>
      <w:r>
        <w:rPr>
          <w:color w:val="061D11"/>
        </w:rPr>
        <w:t>a</w:t>
      </w:r>
      <w:r>
        <w:rPr>
          <w:color w:val="284536"/>
        </w:rPr>
        <w:t>a</w:t>
      </w:r>
      <w:r>
        <w:rPr>
          <w:color w:val="365847"/>
        </w:rPr>
        <w:t>a</w:t>
      </w:r>
      <w:r>
        <w:rPr>
          <w:color w:val="345A47"/>
        </w:rPr>
        <w:t>a</w:t>
      </w:r>
      <w:r>
        <w:rPr>
          <w:color w:val="305945"/>
        </w:rPr>
        <w:t>a</w:t>
      </w:r>
      <w:r>
        <w:rPr>
          <w:color w:val="305A44"/>
        </w:rPr>
        <w:t>a</w:t>
      </w:r>
      <w:r>
        <w:rPr>
          <w:color w:val="2F5B44"/>
        </w:rPr>
        <w:t>a</w:t>
      </w:r>
      <w:r>
        <w:rPr>
          <w:color w:val="2C5740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A46"/>
        </w:rPr>
        <w:t>a</w:t>
      </w:r>
      <w:r>
        <w:rPr>
          <w:color w:val="305847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25849"/>
        </w:rPr>
        <w:t>a</w:t>
      </w:r>
      <w:r>
        <w:rPr>
          <w:color w:val="325849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05647"/>
        </w:rPr>
        <w:t>a</w:t>
      </w:r>
      <w:r>
        <w:rPr>
          <w:color w:val="315647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2F5049"/>
        </w:rPr>
        <w:t>a</w:t>
      </w:r>
      <w:r>
        <w:rPr>
          <w:color w:val="2E4F48"/>
        </w:rPr>
        <w:t>a</w:t>
      </w:r>
      <w:r>
        <w:rPr>
          <w:color w:val="2D4E47"/>
        </w:rPr>
        <w:t>a</w:t>
      </w:r>
      <w:r>
        <w:rPr>
          <w:color w:val="2C4C47"/>
        </w:rPr>
        <w:t>a</w:t>
      </w:r>
      <w:r>
        <w:rPr>
          <w:color w:val="2B4B46"/>
        </w:rPr>
        <w:t>a</w:t>
      </w:r>
      <w:r>
        <w:rPr>
          <w:color w:val="2C4C47"/>
        </w:rPr>
        <w:t>a</w:t>
      </w:r>
      <w:r>
        <w:rPr>
          <w:color w:val="2D4A46"/>
        </w:rPr>
        <w:t>a</w:t>
      </w:r>
      <w:r>
        <w:rPr>
          <w:color w:val="344F4C"/>
        </w:rPr>
        <w:t>a</w:t>
      </w:r>
      <w:r>
        <w:rPr>
          <w:color w:val="2C4B46"/>
        </w:rPr>
        <w:t>a</w:t>
      </w:r>
      <w:r>
        <w:rPr>
          <w:color w:val="2C4D47"/>
        </w:rPr>
        <w:t>a</w:t>
      </w:r>
      <w:r>
        <w:rPr>
          <w:color w:val="33544D"/>
        </w:rPr>
        <w:t>a</w:t>
      </w:r>
      <w:r>
        <w:rPr>
          <w:color w:val="2F4B46"/>
        </w:rPr>
        <w:t>a</w:t>
      </w:r>
      <w:r>
        <w:rPr>
          <w:color w:val="233331"/>
        </w:rPr>
        <w:t>a</w:t>
      </w:r>
      <w:r>
        <w:rPr>
          <w:color w:val="020606"/>
        </w:rPr>
        <w:t>a</w:t>
      </w:r>
      <w:r>
        <w:rPr>
          <w:color w:val="020102"/>
        </w:rPr>
        <w:t>a</w:t>
      </w:r>
      <w:r>
        <w:rPr>
          <w:color w:val="060304"/>
        </w:rPr>
        <w:t>a</w:t>
      </w:r>
      <w:r>
        <w:rPr>
          <w:color w:val="050404"/>
        </w:rPr>
        <w:t>a</w:t>
      </w:r>
      <w:r>
        <w:rPr>
          <w:color w:val="010202"/>
        </w:rPr>
        <w:t>a</w:t>
      </w:r>
      <w:r>
        <w:rPr>
          <w:color w:val="020605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403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2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10301"/>
        </w:rPr>
        <w:t>a</w:t>
      </w:r>
      <w:r>
        <w:rPr>
          <w:color w:val="020402"/>
        </w:rPr>
        <w:t>a</w:t>
      </w:r>
      <w:r>
        <w:rPr>
          <w:color w:val="010300"/>
        </w:rPr>
        <w:t>a</w:t>
      </w:r>
      <w:r>
        <w:rPr>
          <w:color w:val="01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100"/>
        </w:rPr>
        <w:t>a</w:t>
      </w:r>
      <w:r>
        <w:rPr>
          <w:color w:val="030100"/>
        </w:rPr>
        <w:t>a</w:t>
      </w:r>
      <w:r>
        <w:rPr>
          <w:color w:val="03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50300"/>
        </w:rPr>
        <w:t>a</w:t>
      </w:r>
      <w:r>
        <w:rPr>
          <w:color w:val="050300"/>
        </w:rPr>
        <w:t>a</w:t>
      </w:r>
      <w:r>
        <w:rPr>
          <w:color w:val="030100"/>
        </w:rPr>
        <w:t>a</w:t>
      </w:r>
      <w:r>
        <w:rPr>
          <w:color w:val="070502"/>
        </w:rPr>
        <w:t>a</w:t>
      </w:r>
      <w:r>
        <w:rPr>
          <w:color w:val="060401"/>
        </w:rPr>
        <w:t>a</w:t>
      </w:r>
      <w:r>
        <w:rPr>
          <w:color w:val="030101"/>
        </w:rPr>
        <w:t>a</w:t>
      </w:r>
      <w:r>
        <w:rPr>
          <w:color w:val="050207"/>
        </w:rPr>
        <w:t>a</w:t>
      </w:r>
      <w:r>
        <w:rPr>
          <w:color w:val="030006"/>
        </w:rPr>
        <w:t>a</w:t>
      </w:r>
      <w:r>
        <w:rPr>
          <w:color w:val="030005"/>
        </w:rPr>
        <w:t>a</w:t>
      </w:r>
      <w:r>
        <w:rPr>
          <w:color w:val="050206"/>
        </w:rPr>
        <w:t>a</w:t>
      </w:r>
      <w:r>
        <w:rPr>
          <w:color w:val="040306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103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40505"/>
        </w:rPr>
        <w:t>a</w:t>
      </w:r>
      <w:r>
        <w:rPr>
          <w:color w:val="010101"/>
        </w:rPr>
        <w:t>a</w:t>
      </w:r>
      <w:r>
        <w:rPr>
          <w:color w:val="040101"/>
        </w:rPr>
        <w:t>a</w:t>
      </w:r>
      <w:r>
        <w:rPr>
          <w:color w:val="050100"/>
        </w:rPr>
        <w:t>a</w:t>
      </w:r>
      <w:r>
        <w:rPr>
          <w:color w:val="0D0505"/>
        </w:rPr>
        <w:t>a</w:t>
      </w:r>
      <w:r>
        <w:rPr>
          <w:color w:val="0F0505"/>
        </w:rPr>
        <w:t>a</w:t>
      </w:r>
      <w:r>
        <w:rPr>
          <w:color w:val="624948"/>
        </w:rPr>
        <w:t>a</w:t>
      </w:r>
      <w:r>
        <w:rPr>
          <w:color w:val="A57E7A"/>
        </w:rPr>
        <w:t>a</w:t>
      </w:r>
      <w:r>
        <w:rPr>
          <w:color w:val="A27874"/>
        </w:rPr>
        <w:t>a</w:t>
      </w:r>
      <w:r>
        <w:rPr>
          <w:color w:val="A87D77"/>
        </w:rPr>
        <w:t>a</w:t>
      </w:r>
      <w:r>
        <w:rPr>
          <w:color w:val="AE807A"/>
        </w:rPr>
        <w:t>a</w:t>
      </w:r>
      <w:r>
        <w:rPr>
          <w:color w:val="B2827C"/>
        </w:rPr>
        <w:t>a</w:t>
      </w:r>
      <w:r>
        <w:rPr>
          <w:color w:val="A87872"/>
        </w:rPr>
        <w:t>a</w:t>
      </w:r>
      <w:r>
        <w:rPr>
          <w:color w:val="A4736F"/>
        </w:rPr>
        <w:t>a</w:t>
      </w:r>
      <w:r>
        <w:rPr>
          <w:color w:val="A27370"/>
        </w:rPr>
        <w:t>a</w:t>
      </w:r>
      <w:r>
        <w:rPr>
          <w:color w:val="9E7171"/>
        </w:rPr>
        <w:t>a</w:t>
      </w:r>
      <w:r>
        <w:rPr>
          <w:color w:val="9B6F71"/>
        </w:rPr>
        <w:t>a</w:t>
      </w:r>
      <w:r>
        <w:rPr>
          <w:color w:val="976D70"/>
        </w:rPr>
        <w:t>a</w:t>
      </w:r>
    </w:p>
    <w:p>
      <w:r>
        <w:rPr>
          <w:color w:val="7C8451"/>
        </w:rPr>
        <w:t>a</w:t>
      </w:r>
      <w:r>
        <w:rPr>
          <w:color w:val="7C8451"/>
        </w:rPr>
        <w:t>a</w:t>
      </w:r>
      <w:r>
        <w:rPr>
          <w:color w:val="7B8551"/>
        </w:rPr>
        <w:t>a</w:t>
      </w:r>
      <w:r>
        <w:rPr>
          <w:color w:val="7A8651"/>
        </w:rPr>
        <w:t>a</w:t>
      </w:r>
      <w:r>
        <w:rPr>
          <w:color w:val="798851"/>
        </w:rPr>
        <w:t>a</w:t>
      </w:r>
      <w:r>
        <w:rPr>
          <w:color w:val="788653"/>
        </w:rPr>
        <w:t>a</w:t>
      </w:r>
      <w:r>
        <w:rPr>
          <w:color w:val="778552"/>
        </w:rPr>
        <w:t>a</w:t>
      </w:r>
      <w:r>
        <w:rPr>
          <w:color w:val="778553"/>
        </w:rPr>
        <w:t>a</w:t>
      </w:r>
      <w:r>
        <w:rPr>
          <w:color w:val="798752"/>
        </w:rPr>
        <w:t>a</w:t>
      </w:r>
      <w:r>
        <w:rPr>
          <w:color w:val="798850"/>
        </w:rPr>
        <w:t>a</w:t>
      </w:r>
      <w:r>
        <w:rPr>
          <w:color w:val="79884E"/>
        </w:rPr>
        <w:t>a</w:t>
      </w:r>
      <w:r>
        <w:rPr>
          <w:color w:val="76854F"/>
        </w:rPr>
        <w:t>a</w:t>
      </w:r>
      <w:r>
        <w:rPr>
          <w:color w:val="79865A"/>
        </w:rPr>
        <w:t>a</w:t>
      </w:r>
      <w:r>
        <w:rPr>
          <w:color w:val="4D573B"/>
        </w:rPr>
        <w:t>a</w:t>
      </w:r>
      <w:r>
        <w:rPr>
          <w:color w:val="050B00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40209"/>
        </w:rPr>
        <w:t>a</w:t>
      </w:r>
      <w:r>
        <w:rPr>
          <w:color w:val="07040E"/>
        </w:rPr>
        <w:t>a</w:t>
      </w:r>
      <w:r>
        <w:rPr>
          <w:color w:val="07050E"/>
        </w:rPr>
        <w:t>a</w:t>
      </w:r>
      <w:r>
        <w:rPr>
          <w:color w:val="030308"/>
        </w:rPr>
        <w:t>a</w:t>
      </w:r>
      <w:r>
        <w:rPr>
          <w:color w:val="040508"/>
        </w:rPr>
        <w:t>a</w:t>
      </w:r>
      <w:r>
        <w:rPr>
          <w:color w:val="050C07"/>
        </w:rPr>
        <w:t>a</w:t>
      </w:r>
      <w:r>
        <w:rPr>
          <w:color w:val="040B04"/>
        </w:rPr>
        <w:t>a</w:t>
      </w:r>
      <w:r>
        <w:rPr>
          <w:color w:val="010800"/>
        </w:rPr>
        <w:t>a</w:t>
      </w:r>
      <w:r>
        <w:rPr>
          <w:color w:val="020A00"/>
        </w:rPr>
        <w:t>a</w:t>
      </w:r>
      <w:r>
        <w:rPr>
          <w:color w:val="060D00"/>
        </w:rPr>
        <w:t>a</w:t>
      </w:r>
      <w:r>
        <w:rPr>
          <w:color w:val="2A3212"/>
        </w:rPr>
        <w:t>a</w:t>
      </w:r>
      <w:r>
        <w:rPr>
          <w:color w:val="6D7449"/>
        </w:rPr>
        <w:t>a</w:t>
      </w:r>
      <w:r>
        <w:rPr>
          <w:color w:val="9BA264"/>
        </w:rPr>
        <w:t>a</w:t>
      </w:r>
      <w:r>
        <w:rPr>
          <w:color w:val="BFC46B"/>
        </w:rPr>
        <w:t>a</w:t>
      </w:r>
      <w:r>
        <w:rPr>
          <w:color w:val="DFE283"/>
        </w:rPr>
        <w:t>a</w:t>
      </w:r>
      <w:r>
        <w:rPr>
          <w:color w:val="E8EB8A"/>
        </w:rPr>
        <w:t>a</w:t>
      </w:r>
      <w:r>
        <w:rPr>
          <w:color w:val="E6E884"/>
        </w:rPr>
        <w:t>a</w:t>
      </w:r>
      <w:r>
        <w:rPr>
          <w:color w:val="E9E982"/>
        </w:rPr>
        <w:t>a</w:t>
      </w:r>
      <w:r>
        <w:rPr>
          <w:color w:val="EDEB81"/>
        </w:rPr>
        <w:t>a</w:t>
      </w:r>
      <w:r>
        <w:rPr>
          <w:color w:val="EBE77B"/>
        </w:rPr>
        <w:t>a</w:t>
      </w:r>
      <w:r>
        <w:rPr>
          <w:color w:val="EDE776"/>
        </w:rPr>
        <w:t>a</w:t>
      </w:r>
      <w:r>
        <w:rPr>
          <w:color w:val="EEE874"/>
        </w:rPr>
        <w:t>a</w:t>
      </w:r>
      <w:r>
        <w:rPr>
          <w:color w:val="F0E872"/>
        </w:rPr>
        <w:t>a</w:t>
      </w:r>
      <w:r>
        <w:rPr>
          <w:color w:val="F2E970"/>
        </w:rPr>
        <w:t>a</w:t>
      </w:r>
      <w:r>
        <w:rPr>
          <w:color w:val="F3E873"/>
        </w:rPr>
        <w:t>a</w:t>
      </w:r>
      <w:r>
        <w:rPr>
          <w:color w:val="F2E680"/>
        </w:rPr>
        <w:t>a</w:t>
      </w:r>
      <w:r>
        <w:rPr>
          <w:color w:val="F2E586"/>
        </w:rPr>
        <w:t>a</w:t>
      </w:r>
      <w:r>
        <w:rPr>
          <w:color w:val="F2E586"/>
        </w:rPr>
        <w:t>a</w:t>
      </w:r>
      <w:r>
        <w:rPr>
          <w:color w:val="F2E586"/>
        </w:rPr>
        <w:t>a</w:t>
      </w:r>
      <w:r>
        <w:rPr>
          <w:color w:val="F1E586"/>
        </w:rPr>
        <w:t>a</w:t>
      </w:r>
      <w:r>
        <w:rPr>
          <w:color w:val="F2E585"/>
        </w:rPr>
        <w:t>a</w:t>
      </w:r>
      <w:r>
        <w:rPr>
          <w:color w:val="F3E785"/>
        </w:rPr>
        <w:t>a</w:t>
      </w:r>
      <w:r>
        <w:rPr>
          <w:color w:val="F3E886"/>
        </w:rPr>
        <w:t>a</w:t>
      </w:r>
      <w:r>
        <w:rPr>
          <w:color w:val="F4E885"/>
        </w:rPr>
        <w:t>a</w:t>
      </w:r>
      <w:r>
        <w:rPr>
          <w:color w:val="F4E885"/>
        </w:rPr>
        <w:t>a</w:t>
      </w:r>
      <w:r>
        <w:rPr>
          <w:color w:val="F4E885"/>
        </w:rPr>
        <w:t>a</w:t>
      </w:r>
      <w:r>
        <w:rPr>
          <w:color w:val="F4E885"/>
        </w:rPr>
        <w:t>a</w:t>
      </w:r>
      <w:r>
        <w:rPr>
          <w:color w:val="F3E881"/>
        </w:rPr>
        <w:t>a</w:t>
      </w:r>
      <w:r>
        <w:rPr>
          <w:color w:val="F1E97B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1EA79"/>
        </w:rPr>
        <w:t>a</w:t>
      </w:r>
      <w:r>
        <w:rPr>
          <w:color w:val="F2E979"/>
        </w:rPr>
        <w:t>a</w:t>
      </w:r>
      <w:r>
        <w:rPr>
          <w:color w:val="F2E979"/>
        </w:rPr>
        <w:t>a</w:t>
      </w:r>
      <w:r>
        <w:rPr>
          <w:color w:val="F2E979"/>
        </w:rPr>
        <w:t>a</w:t>
      </w:r>
      <w:r>
        <w:rPr>
          <w:color w:val="F2E979"/>
        </w:rPr>
        <w:t>a</w:t>
      </w:r>
      <w:r>
        <w:rPr>
          <w:color w:val="F2E979"/>
        </w:rPr>
        <w:t>a</w:t>
      </w:r>
      <w:r>
        <w:rPr>
          <w:color w:val="F2E979"/>
        </w:rPr>
        <w:t>a</w:t>
      </w:r>
      <w:r>
        <w:rPr>
          <w:color w:val="F1E879"/>
        </w:rPr>
        <w:t>a</w:t>
      </w:r>
      <w:r>
        <w:rPr>
          <w:color w:val="F1E878"/>
        </w:rPr>
        <w:t>a</w:t>
      </w:r>
      <w:r>
        <w:rPr>
          <w:color w:val="F1E878"/>
        </w:rPr>
        <w:t>a</w:t>
      </w:r>
      <w:r>
        <w:rPr>
          <w:color w:val="F1E878"/>
        </w:rPr>
        <w:t>a</w:t>
      </w:r>
      <w:r>
        <w:rPr>
          <w:color w:val="F1E878"/>
        </w:rPr>
        <w:t>a</w:t>
      </w:r>
      <w:r>
        <w:rPr>
          <w:color w:val="F1E878"/>
        </w:rPr>
        <w:t>a</w:t>
      </w:r>
      <w:r>
        <w:rPr>
          <w:color w:val="F2E67B"/>
        </w:rPr>
        <w:t>a</w:t>
      </w:r>
      <w:r>
        <w:rPr>
          <w:color w:val="F1E47D"/>
        </w:rPr>
        <w:t>a</w:t>
      </w:r>
      <w:r>
        <w:rPr>
          <w:color w:val="F2E47E"/>
        </w:rPr>
        <w:t>a</w:t>
      </w:r>
      <w:r>
        <w:rPr>
          <w:color w:val="F3E47E"/>
        </w:rPr>
        <w:t>a</w:t>
      </w:r>
      <w:r>
        <w:rPr>
          <w:color w:val="F1E37D"/>
        </w:rPr>
        <w:t>a</w:t>
      </w:r>
      <w:r>
        <w:rPr>
          <w:color w:val="EFE07C"/>
        </w:rPr>
        <w:t>a</w:t>
      </w:r>
      <w:r>
        <w:rPr>
          <w:color w:val="EDDE7B"/>
        </w:rPr>
        <w:t>a</w:t>
      </w:r>
      <w:r>
        <w:rPr>
          <w:color w:val="EFDF7D"/>
        </w:rPr>
        <w:t>a</w:t>
      </w:r>
      <w:r>
        <w:rPr>
          <w:color w:val="EEDF7D"/>
        </w:rPr>
        <w:t>a</w:t>
      </w:r>
      <w:r>
        <w:rPr>
          <w:color w:val="EEDE7C"/>
        </w:rPr>
        <w:t>a</w:t>
      </w:r>
      <w:r>
        <w:rPr>
          <w:color w:val="EEDE7C"/>
        </w:rPr>
        <w:t>a</w:t>
      </w:r>
      <w:r>
        <w:rPr>
          <w:color w:val="EDDD7C"/>
        </w:rPr>
        <w:t>a</w:t>
      </w:r>
      <w:r>
        <w:rPr>
          <w:color w:val="ECDE79"/>
        </w:rPr>
        <w:t>a</w:t>
      </w:r>
      <w:r>
        <w:rPr>
          <w:color w:val="EBE16F"/>
        </w:rPr>
        <w:t>a</w:t>
      </w:r>
      <w:r>
        <w:rPr>
          <w:color w:val="E9E369"/>
        </w:rPr>
        <w:t>a</w:t>
      </w:r>
      <w:r>
        <w:rPr>
          <w:color w:val="E7E368"/>
        </w:rPr>
        <w:t>a</w:t>
      </w:r>
      <w:r>
        <w:rPr>
          <w:color w:val="E5E267"/>
        </w:rPr>
        <w:t>a</w:t>
      </w:r>
      <w:r>
        <w:rPr>
          <w:color w:val="E3E065"/>
        </w:rPr>
        <w:t>a</w:t>
      </w:r>
      <w:r>
        <w:rPr>
          <w:color w:val="E1DE63"/>
        </w:rPr>
        <w:t>a</w:t>
      </w:r>
      <w:r>
        <w:rPr>
          <w:color w:val="DFDD63"/>
        </w:rPr>
        <w:t>a</w:t>
      </w:r>
      <w:r>
        <w:rPr>
          <w:color w:val="DFDD63"/>
        </w:rPr>
        <w:t>a</w:t>
      </w:r>
      <w:r>
        <w:rPr>
          <w:color w:val="DFDD64"/>
        </w:rPr>
        <w:t>a</w:t>
      </w:r>
      <w:r>
        <w:rPr>
          <w:color w:val="DFDF65"/>
        </w:rPr>
        <w:t>a</w:t>
      </w:r>
      <w:r>
        <w:rPr>
          <w:color w:val="DFDF66"/>
        </w:rPr>
        <w:t>a</w:t>
      </w:r>
      <w:r>
        <w:rPr>
          <w:color w:val="E0E067"/>
        </w:rPr>
        <w:t>a</w:t>
      </w:r>
      <w:r>
        <w:rPr>
          <w:color w:val="E0E069"/>
        </w:rPr>
        <w:t>a</w:t>
      </w:r>
      <w:r>
        <w:rPr>
          <w:color w:val="E2E06B"/>
        </w:rPr>
        <w:t>a</w:t>
      </w:r>
      <w:r>
        <w:rPr>
          <w:color w:val="E3E16A"/>
        </w:rPr>
        <w:t>a</w:t>
      </w:r>
      <w:r>
        <w:rPr>
          <w:color w:val="E2E268"/>
        </w:rPr>
        <w:t>a</w:t>
      </w:r>
      <w:r>
        <w:rPr>
          <w:color w:val="E2E36A"/>
        </w:rPr>
        <w:t>a</w:t>
      </w:r>
      <w:r>
        <w:rPr>
          <w:color w:val="E2E36E"/>
        </w:rPr>
        <w:t>a</w:t>
      </w:r>
      <w:r>
        <w:rPr>
          <w:color w:val="E2E375"/>
        </w:rPr>
        <w:t>a</w:t>
      </w:r>
      <w:r>
        <w:rPr>
          <w:color w:val="E4E37C"/>
        </w:rPr>
        <w:t>a</w:t>
      </w:r>
      <w:r>
        <w:rPr>
          <w:color w:val="E6E27F"/>
        </w:rPr>
        <w:t>a</w:t>
      </w:r>
      <w:r>
        <w:rPr>
          <w:color w:val="E8E17E"/>
        </w:rPr>
        <w:t>a</w:t>
      </w:r>
      <w:r>
        <w:rPr>
          <w:color w:val="EBE379"/>
        </w:rPr>
        <w:t>a</w:t>
      </w:r>
      <w:r>
        <w:rPr>
          <w:color w:val="EDE372"/>
        </w:rPr>
        <w:t>a</w:t>
      </w:r>
      <w:r>
        <w:rPr>
          <w:color w:val="EEE56D"/>
        </w:rPr>
        <w:t>a</w:t>
      </w:r>
      <w:r>
        <w:rPr>
          <w:color w:val="ECE573"/>
        </w:rPr>
        <w:t>a</w:t>
      </w:r>
      <w:r>
        <w:rPr>
          <w:color w:val="EBE577"/>
        </w:rPr>
        <w:t>a</w:t>
      </w:r>
      <w:r>
        <w:rPr>
          <w:color w:val="EBE577"/>
        </w:rPr>
        <w:t>a</w:t>
      </w:r>
      <w:r>
        <w:rPr>
          <w:color w:val="EBE577"/>
        </w:rPr>
        <w:t>a</w:t>
      </w:r>
      <w:r>
        <w:rPr>
          <w:color w:val="EBE577"/>
        </w:rPr>
        <w:t>a</w:t>
      </w:r>
      <w:r>
        <w:rPr>
          <w:color w:val="EBE577"/>
        </w:rPr>
        <w:t>a</w:t>
      </w:r>
      <w:r>
        <w:rPr>
          <w:color w:val="EBE577"/>
        </w:rPr>
        <w:t>a</w:t>
      </w:r>
      <w:r>
        <w:rPr>
          <w:color w:val="EAE476"/>
        </w:rPr>
        <w:t>a</w:t>
      </w:r>
      <w:r>
        <w:rPr>
          <w:color w:val="EAE476"/>
        </w:rPr>
        <w:t>a</w:t>
      </w:r>
      <w:r>
        <w:rPr>
          <w:color w:val="EAE476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8E274"/>
        </w:rPr>
        <w:t>a</w:t>
      </w:r>
      <w:r>
        <w:rPr>
          <w:color w:val="E9E372"/>
        </w:rPr>
        <w:t>a</w:t>
      </w:r>
      <w:r>
        <w:rPr>
          <w:color w:val="E8E272"/>
        </w:rPr>
        <w:t>a</w:t>
      </w:r>
      <w:r>
        <w:rPr>
          <w:color w:val="E8E272"/>
        </w:rPr>
        <w:t>a</w:t>
      </w:r>
      <w:r>
        <w:rPr>
          <w:color w:val="E7E271"/>
        </w:rPr>
        <w:t>a</w:t>
      </w:r>
      <w:r>
        <w:rPr>
          <w:color w:val="E6E172"/>
        </w:rPr>
        <w:t>a</w:t>
      </w:r>
      <w:r>
        <w:rPr>
          <w:color w:val="E4E172"/>
        </w:rPr>
        <w:t>a</w:t>
      </w:r>
      <w:r>
        <w:rPr>
          <w:color w:val="E2E071"/>
        </w:rPr>
        <w:t>a</w:t>
      </w:r>
      <w:r>
        <w:rPr>
          <w:color w:val="E2E072"/>
        </w:rPr>
        <w:t>a</w:t>
      </w:r>
      <w:r>
        <w:rPr>
          <w:color w:val="E1DF72"/>
        </w:rPr>
        <w:t>a</w:t>
      </w:r>
      <w:r>
        <w:rPr>
          <w:color w:val="E0DE72"/>
        </w:rPr>
        <w:t>a</w:t>
      </w:r>
      <w:r>
        <w:rPr>
          <w:color w:val="DFDE72"/>
        </w:rPr>
        <w:t>a</w:t>
      </w:r>
      <w:r>
        <w:rPr>
          <w:color w:val="DEDE72"/>
        </w:rPr>
        <w:t>a</w:t>
      </w:r>
      <w:r>
        <w:rPr>
          <w:color w:val="DCDE71"/>
        </w:rPr>
        <w:t>a</w:t>
      </w:r>
      <w:r>
        <w:rPr>
          <w:color w:val="DBDD70"/>
        </w:rPr>
        <w:t>a</w:t>
      </w:r>
      <w:r>
        <w:rPr>
          <w:color w:val="D9DD6F"/>
        </w:rPr>
        <w:t>a</w:t>
      </w:r>
      <w:r>
        <w:rPr>
          <w:color w:val="D8DB6F"/>
        </w:rPr>
        <w:t>a</w:t>
      </w:r>
      <w:r>
        <w:rPr>
          <w:color w:val="D6D96E"/>
        </w:rPr>
        <w:t>a</w:t>
      </w:r>
      <w:r>
        <w:rPr>
          <w:color w:val="D4DA6E"/>
        </w:rPr>
        <w:t>a</w:t>
      </w:r>
      <w:r>
        <w:rPr>
          <w:color w:val="D4DA6F"/>
        </w:rPr>
        <w:t>a</w:t>
      </w:r>
      <w:r>
        <w:rPr>
          <w:color w:val="D3DA70"/>
        </w:rPr>
        <w:t>a</w:t>
      </w:r>
      <w:r>
        <w:rPr>
          <w:color w:val="D3DA70"/>
        </w:rPr>
        <w:t>a</w:t>
      </w:r>
      <w:r>
        <w:rPr>
          <w:color w:val="D3DA71"/>
        </w:rPr>
        <w:t>a</w:t>
      </w:r>
      <w:r>
        <w:rPr>
          <w:color w:val="D2DB72"/>
        </w:rPr>
        <w:t>a</w:t>
      </w:r>
      <w:r>
        <w:rPr>
          <w:color w:val="D2DB72"/>
        </w:rPr>
        <w:t>a</w:t>
      </w:r>
      <w:r>
        <w:rPr>
          <w:color w:val="D2DB70"/>
        </w:rPr>
        <w:t>a</w:t>
      </w:r>
      <w:r>
        <w:rPr>
          <w:color w:val="D1DB6E"/>
        </w:rPr>
        <w:t>a</w:t>
      </w:r>
      <w:r>
        <w:rPr>
          <w:color w:val="CFDC6F"/>
        </w:rPr>
        <w:t>a</w:t>
      </w:r>
      <w:r>
        <w:rPr>
          <w:color w:val="CDDD72"/>
        </w:rPr>
        <w:t>a</w:t>
      </w:r>
      <w:r>
        <w:rPr>
          <w:color w:val="CCDD73"/>
        </w:rPr>
        <w:t>a</w:t>
      </w:r>
      <w:r>
        <w:rPr>
          <w:color w:val="CEDC71"/>
        </w:rPr>
        <w:t>a</w:t>
      </w:r>
      <w:r>
        <w:rPr>
          <w:color w:val="D1DC6D"/>
        </w:rPr>
        <w:t>a</w:t>
      </w:r>
      <w:r>
        <w:rPr>
          <w:color w:val="D4DC6C"/>
        </w:rPr>
        <w:t>a</w:t>
      </w:r>
      <w:r>
        <w:rPr>
          <w:color w:val="D2DC6D"/>
        </w:rPr>
        <w:t>a</w:t>
      </w:r>
      <w:r>
        <w:rPr>
          <w:color w:val="CADB70"/>
        </w:rPr>
        <w:t>a</w:t>
      </w:r>
      <w:r>
        <w:rPr>
          <w:color w:val="C8E380"/>
        </w:rPr>
        <w:t>a</w:t>
      </w:r>
      <w:r>
        <w:rPr>
          <w:color w:val="A8CF75"/>
        </w:rPr>
        <w:t>a</w:t>
      </w:r>
      <w:r>
        <w:rPr>
          <w:color w:val="5F8F40"/>
        </w:rPr>
        <w:t>a</w:t>
      </w:r>
      <w:r>
        <w:rPr>
          <w:color w:val="3A7937"/>
        </w:rPr>
        <w:t>a</w:t>
      </w:r>
      <w:r>
        <w:rPr>
          <w:color w:val="357A41"/>
        </w:rPr>
        <w:t>a</w:t>
      </w:r>
      <w:r>
        <w:rPr>
          <w:color w:val="3A7F46"/>
        </w:rPr>
        <w:t>a</w:t>
      </w:r>
      <w:r>
        <w:rPr>
          <w:color w:val="30753C"/>
        </w:rPr>
        <w:t>a</w:t>
      </w:r>
      <w:r>
        <w:rPr>
          <w:color w:val="3A7F46"/>
        </w:rPr>
        <w:t>a</w:t>
      </w:r>
      <w:r>
        <w:rPr>
          <w:color w:val="32773E"/>
        </w:rPr>
        <w:t>a</w:t>
      </w:r>
      <w:r>
        <w:rPr>
          <w:color w:val="33783F"/>
        </w:rPr>
        <w:t>a</w:t>
      </w:r>
      <w:r>
        <w:rPr>
          <w:color w:val="33783F"/>
        </w:rPr>
        <w:t>a</w:t>
      </w:r>
      <w:r>
        <w:rPr>
          <w:color w:val="33783F"/>
        </w:rPr>
        <w:t>a</w:t>
      </w:r>
      <w:r>
        <w:rPr>
          <w:color w:val="32773E"/>
        </w:rPr>
        <w:t>a</w:t>
      </w:r>
      <w:r>
        <w:rPr>
          <w:color w:val="32773E"/>
        </w:rPr>
        <w:t>a</w:t>
      </w:r>
      <w:r>
        <w:rPr>
          <w:color w:val="31763D"/>
        </w:rPr>
        <w:t>a</w:t>
      </w:r>
      <w:r>
        <w:rPr>
          <w:color w:val="2E793D"/>
        </w:rPr>
        <w:t>a</w:t>
      </w:r>
      <w:r>
        <w:rPr>
          <w:color w:val="2C7B3D"/>
        </w:rPr>
        <w:t>a</w:t>
      </w:r>
      <w:r>
        <w:rPr>
          <w:color w:val="2E753D"/>
        </w:rPr>
        <w:t>a</w:t>
      </w:r>
      <w:r>
        <w:rPr>
          <w:color w:val="3F7649"/>
        </w:rPr>
        <w:t>a</w:t>
      </w:r>
      <w:r>
        <w:rPr>
          <w:color w:val="2D4D2F"/>
        </w:rPr>
        <w:t>a</w:t>
      </w:r>
      <w:r>
        <w:rPr>
          <w:color w:val="000E00"/>
        </w:rPr>
        <w:t>a</w:t>
      </w:r>
      <w:r>
        <w:rPr>
          <w:color w:val="000300"/>
        </w:rPr>
        <w:t>a</w:t>
      </w:r>
      <w:r>
        <w:rPr>
          <w:color w:val="030200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1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1504"/>
        </w:rPr>
        <w:t>a</w:t>
      </w:r>
      <w:r>
        <w:rPr>
          <w:color w:val="1D4129"/>
        </w:rPr>
        <w:t>a</w:t>
      </w:r>
      <w:r>
        <w:rPr>
          <w:color w:val="3A6A4A"/>
        </w:rPr>
        <w:t>a</w:t>
      </w:r>
      <w:r>
        <w:rPr>
          <w:color w:val="28633B"/>
        </w:rPr>
        <w:t>a</w:t>
      </w:r>
      <w:r>
        <w:rPr>
          <w:color w:val="286739"/>
        </w:rPr>
        <w:t>a</w:t>
      </w:r>
      <w:r>
        <w:rPr>
          <w:color w:val="346931"/>
        </w:rPr>
        <w:t>a</w:t>
      </w:r>
      <w:r>
        <w:rPr>
          <w:color w:val="53813F"/>
        </w:rPr>
        <w:t>a</w:t>
      </w:r>
      <w:r>
        <w:rPr>
          <w:color w:val="6FA057"/>
        </w:rPr>
        <w:t>a</w:t>
      </w:r>
      <w:r>
        <w:rPr>
          <w:color w:val="78AA5D"/>
        </w:rPr>
        <w:t>a</w:t>
      </w:r>
      <w:r>
        <w:rPr>
          <w:color w:val="6B9D51"/>
        </w:rPr>
        <w:t>a</w:t>
      </w:r>
      <w:r>
        <w:rPr>
          <w:color w:val="487A3A"/>
        </w:rPr>
        <w:t>a</w:t>
      </w:r>
      <w:r>
        <w:rPr>
          <w:color w:val="326331"/>
        </w:rPr>
        <w:t>a</w:t>
      </w:r>
      <w:r>
        <w:rPr>
          <w:color w:val="2F603C"/>
        </w:rPr>
        <w:t>a</w:t>
      </w:r>
      <w:r>
        <w:rPr>
          <w:color w:val="2E5D46"/>
        </w:rPr>
        <w:t>a</w:t>
      </w:r>
      <w:r>
        <w:rPr>
          <w:color w:val="2E5D48"/>
        </w:rPr>
        <w:t>a</w:t>
      </w:r>
      <w:r>
        <w:rPr>
          <w:color w:val="2C5D45"/>
        </w:rPr>
        <w:t>a</w:t>
      </w:r>
      <w:r>
        <w:rPr>
          <w:color w:val="2B5D40"/>
        </w:rPr>
        <w:t>a</w:t>
      </w:r>
      <w:r>
        <w:rPr>
          <w:color w:val="2A5E3F"/>
        </w:rPr>
        <w:t>a</w:t>
      </w:r>
      <w:r>
        <w:rPr>
          <w:color w:val="296041"/>
        </w:rPr>
        <w:t>a</w:t>
      </w:r>
      <w:r>
        <w:rPr>
          <w:color w:val="2A5F40"/>
        </w:rPr>
        <w:t>a</w:t>
      </w:r>
      <w:r>
        <w:rPr>
          <w:color w:val="2B5E3F"/>
        </w:rPr>
        <w:t>a</w:t>
      </w:r>
      <w:r>
        <w:rPr>
          <w:color w:val="2C5D3D"/>
        </w:rPr>
        <w:t>a</w:t>
      </w:r>
      <w:r>
        <w:rPr>
          <w:color w:val="2A5D3C"/>
        </w:rPr>
        <w:t>a</w:t>
      </w:r>
      <w:r>
        <w:rPr>
          <w:color w:val="285E3C"/>
        </w:rPr>
        <w:t>a</w:t>
      </w:r>
      <w:r>
        <w:rPr>
          <w:color w:val="2B6243"/>
        </w:rPr>
        <w:t>a</w:t>
      </w:r>
      <w:r>
        <w:rPr>
          <w:color w:val="25583C"/>
        </w:rPr>
        <w:t>a</w:t>
      </w:r>
      <w:r>
        <w:rPr>
          <w:color w:val="2F5844"/>
        </w:rPr>
        <w:t>a</w:t>
      </w:r>
      <w:r>
        <w:rPr>
          <w:color w:val="334D3F"/>
        </w:rPr>
        <w:t>a</w:t>
      </w:r>
      <w:r>
        <w:rPr>
          <w:color w:val="000802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30200"/>
        </w:rPr>
        <w:t>a</w:t>
      </w:r>
      <w:r>
        <w:rPr>
          <w:color w:val="020301"/>
        </w:rPr>
        <w:t>a</w:t>
      </w:r>
      <w:r>
        <w:rPr>
          <w:color w:val="000300"/>
        </w:rPr>
        <w:t>a</w:t>
      </w:r>
      <w:r>
        <w:rPr>
          <w:color w:val="000800"/>
        </w:rPr>
        <w:t>a</w:t>
      </w:r>
      <w:r>
        <w:rPr>
          <w:color w:val="03160B"/>
        </w:rPr>
        <w:t>a</w:t>
      </w:r>
      <w:r>
        <w:rPr>
          <w:color w:val="183224"/>
        </w:rPr>
        <w:t>a</w:t>
      </w:r>
      <w:r>
        <w:rPr>
          <w:color w:val="375646"/>
        </w:rPr>
        <w:t>a</w:t>
      </w:r>
      <w:r>
        <w:rPr>
          <w:color w:val="375A49"/>
        </w:rPr>
        <w:t>a</w:t>
      </w:r>
      <w:r>
        <w:rPr>
          <w:color w:val="2E5441"/>
        </w:rPr>
        <w:t>a</w:t>
      </w:r>
      <w:r>
        <w:rPr>
          <w:color w:val="305943"/>
        </w:rPr>
        <w:t>a</w:t>
      </w:r>
      <w:r>
        <w:rPr>
          <w:color w:val="325C46"/>
        </w:rPr>
        <w:t>a</w:t>
      </w:r>
      <w:r>
        <w:rPr>
          <w:color w:val="2B553F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2F5945"/>
        </w:rPr>
        <w:t>a</w:t>
      </w:r>
      <w:r>
        <w:rPr>
          <w:color w:val="305747"/>
        </w:rPr>
        <w:t>a</w:t>
      </w:r>
      <w:r>
        <w:rPr>
          <w:color w:val="305647"/>
        </w:rPr>
        <w:t>a</w:t>
      </w:r>
      <w:r>
        <w:rPr>
          <w:color w:val="305647"/>
        </w:rPr>
        <w:t>a</w:t>
      </w:r>
      <w:r>
        <w:rPr>
          <w:color w:val="305647"/>
        </w:rPr>
        <w:t>a</w:t>
      </w:r>
      <w:r>
        <w:rPr>
          <w:color w:val="305647"/>
        </w:rPr>
        <w:t>a</w:t>
      </w:r>
      <w:r>
        <w:rPr>
          <w:color w:val="305647"/>
        </w:rPr>
        <w:t>a</w:t>
      </w:r>
      <w:r>
        <w:rPr>
          <w:color w:val="305647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15748"/>
        </w:rPr>
        <w:t>a</w:t>
      </w:r>
      <w:r>
        <w:rPr>
          <w:color w:val="325648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2E4F48"/>
        </w:rPr>
        <w:t>a</w:t>
      </w:r>
      <w:r>
        <w:rPr>
          <w:color w:val="2D4E47"/>
        </w:rPr>
        <w:t>a</w:t>
      </w:r>
      <w:r>
        <w:rPr>
          <w:color w:val="2B4C45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C4B46"/>
        </w:rPr>
        <w:t>a</w:t>
      </w:r>
      <w:r>
        <w:rPr>
          <w:color w:val="2B4944"/>
        </w:rPr>
        <w:t>a</w:t>
      </w:r>
      <w:r>
        <w:rPr>
          <w:color w:val="34514D"/>
        </w:rPr>
        <w:t>a</w:t>
      </w:r>
      <w:r>
        <w:rPr>
          <w:color w:val="2B4A45"/>
        </w:rPr>
        <w:t>a</w:t>
      </w:r>
      <w:r>
        <w:rPr>
          <w:color w:val="2B4B45"/>
        </w:rPr>
        <w:t>a</w:t>
      </w:r>
      <w:r>
        <w:rPr>
          <w:color w:val="385751"/>
        </w:rPr>
        <w:t>a</w:t>
      </w:r>
      <w:r>
        <w:rPr>
          <w:color w:val="2C4541"/>
        </w:rPr>
        <w:t>a</w:t>
      </w:r>
      <w:r>
        <w:rPr>
          <w:color w:val="182524"/>
        </w:rPr>
        <w:t>a</w:t>
      </w:r>
      <w:r>
        <w:rPr>
          <w:color w:val="010304"/>
        </w:rPr>
        <w:t>a</w:t>
      </w:r>
      <w:r>
        <w:rPr>
          <w:color w:val="040102"/>
        </w:rPr>
        <w:t>a</w:t>
      </w:r>
      <w:r>
        <w:rPr>
          <w:color w:val="0500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403"/>
        </w:rPr>
        <w:t>a</w:t>
      </w:r>
      <w:r>
        <w:rPr>
          <w:color w:val="020605"/>
        </w:rPr>
        <w:t>a</w:t>
      </w:r>
      <w:r>
        <w:rPr>
          <w:color w:val="020605"/>
        </w:rPr>
        <w:t>a</w:t>
      </w:r>
      <w:r>
        <w:rPr>
          <w:color w:val="010403"/>
        </w:rPr>
        <w:t>a</w:t>
      </w:r>
      <w:r>
        <w:rPr>
          <w:color w:val="000302"/>
        </w:rPr>
        <w:t>a</w:t>
      </w:r>
      <w:r>
        <w:rPr>
          <w:color w:val="000403"/>
        </w:rPr>
        <w:t>a</w:t>
      </w:r>
      <w:r>
        <w:rPr>
          <w:color w:val="010504"/>
        </w:rPr>
        <w:t>a</w:t>
      </w:r>
      <w:r>
        <w:rPr>
          <w:color w:val="010403"/>
        </w:rPr>
        <w:t>a</w:t>
      </w:r>
      <w:r>
        <w:rPr>
          <w:color w:val="010403"/>
        </w:rPr>
        <w:t>a</w:t>
      </w:r>
      <w:r>
        <w:rPr>
          <w:color w:val="030605"/>
        </w:rPr>
        <w:t>a</w:t>
      </w:r>
      <w:r>
        <w:rPr>
          <w:color w:val="050807"/>
        </w:rPr>
        <w:t>a</w:t>
      </w:r>
      <w:r>
        <w:rPr>
          <w:color w:val="040805"/>
        </w:rPr>
        <w:t>a</w:t>
      </w:r>
      <w:r>
        <w:rPr>
          <w:color w:val="010601"/>
        </w:rPr>
        <w:t>a</w:t>
      </w:r>
      <w:r>
        <w:rPr>
          <w:color w:val="000300"/>
        </w:rPr>
        <w:t>a</w:t>
      </w:r>
      <w:r>
        <w:rPr>
          <w:color w:val="010201"/>
        </w:rPr>
        <w:t>a</w:t>
      </w:r>
      <w:r>
        <w:rPr>
          <w:color w:val="000200"/>
        </w:rPr>
        <w:t>a</w:t>
      </w:r>
      <w:r>
        <w:rPr>
          <w:color w:val="020300"/>
        </w:rPr>
        <w:t>a</w:t>
      </w:r>
      <w:r>
        <w:rPr>
          <w:color w:val="000100"/>
        </w:rPr>
        <w:t>a</w:t>
      </w:r>
      <w:r>
        <w:rPr>
          <w:color w:val="010200"/>
        </w:rPr>
        <w:t>a</w:t>
      </w:r>
      <w:r>
        <w:rPr>
          <w:color w:val="050500"/>
        </w:rPr>
        <w:t>a</w:t>
      </w:r>
      <w:r>
        <w:rPr>
          <w:color w:val="090700"/>
        </w:rPr>
        <w:t>a</w:t>
      </w:r>
      <w:r>
        <w:rPr>
          <w:color w:val="0D0B02"/>
        </w:rPr>
        <w:t>a</w:t>
      </w:r>
      <w:r>
        <w:rPr>
          <w:color w:val="110F06"/>
        </w:rPr>
        <w:t>a</w:t>
      </w:r>
      <w:r>
        <w:rPr>
          <w:color w:val="130E07"/>
        </w:rPr>
        <w:t>a</w:t>
      </w:r>
      <w:r>
        <w:rPr>
          <w:color w:val="120C06"/>
        </w:rPr>
        <w:t>a</w:t>
      </w:r>
      <w:r>
        <w:rPr>
          <w:color w:val="110B05"/>
        </w:rPr>
        <w:t>a</w:t>
      </w:r>
      <w:r>
        <w:rPr>
          <w:color w:val="0E0802"/>
        </w:rPr>
        <w:t>a</w:t>
      </w:r>
      <w:r>
        <w:rPr>
          <w:color w:val="0A04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000"/>
        </w:rPr>
        <w:t>a</w:t>
      </w:r>
      <w:r>
        <w:rPr>
          <w:color w:val="090401"/>
        </w:rPr>
        <w:t>a</w:t>
      </w:r>
      <w:r>
        <w:rPr>
          <w:color w:val="0C0601"/>
        </w:rPr>
        <w:t>a</w:t>
      </w:r>
      <w:r>
        <w:rPr>
          <w:color w:val="0D0803"/>
        </w:rPr>
        <w:t>a</w:t>
      </w:r>
      <w:r>
        <w:rPr>
          <w:color w:val="060103"/>
        </w:rPr>
        <w:t>a</w:t>
      </w:r>
      <w:r>
        <w:rPr>
          <w:color w:val="070205"/>
        </w:rPr>
        <w:t>a</w:t>
      </w:r>
      <w:r>
        <w:rPr>
          <w:color w:val="070304"/>
        </w:rPr>
        <w:t>a</w:t>
      </w:r>
      <w:r>
        <w:rPr>
          <w:color w:val="060103"/>
        </w:rPr>
        <w:t>a</w:t>
      </w:r>
      <w:r>
        <w:rPr>
          <w:color w:val="050103"/>
        </w:rPr>
        <w:t>a</w:t>
      </w:r>
      <w:r>
        <w:rPr>
          <w:color w:val="0402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005"/>
        </w:rPr>
        <w:t>a</w:t>
      </w:r>
      <w:r>
        <w:rPr>
          <w:color w:val="0400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10203"/>
        </w:rPr>
        <w:t>a</w:t>
      </w:r>
      <w:r>
        <w:rPr>
          <w:color w:val="000302"/>
        </w:rPr>
        <w:t>a</w:t>
      </w:r>
      <w:r>
        <w:rPr>
          <w:color w:val="060806"/>
        </w:rPr>
        <w:t>a</w:t>
      </w:r>
      <w:r>
        <w:rPr>
          <w:color w:val="000100"/>
        </w:rPr>
        <w:t>a</w:t>
      </w:r>
      <w:r>
        <w:rPr>
          <w:color w:val="040200"/>
        </w:rPr>
        <w:t>a</w:t>
      </w:r>
      <w:r>
        <w:rPr>
          <w:color w:val="070000"/>
        </w:rPr>
        <w:t>a</w:t>
      </w:r>
      <w:r>
        <w:rPr>
          <w:color w:val="130807"/>
        </w:rPr>
        <w:t>a</w:t>
      </w:r>
      <w:r>
        <w:rPr>
          <w:color w:val="1B0F0F"/>
        </w:rPr>
        <w:t>a</w:t>
      </w:r>
      <w:r>
        <w:rPr>
          <w:color w:val="7E625F"/>
        </w:rPr>
        <w:t>a</w:t>
      </w:r>
      <w:r>
        <w:rPr>
          <w:color w:val="A87F7C"/>
        </w:rPr>
        <w:t>a</w:t>
      </w:r>
      <w:r>
        <w:rPr>
          <w:color w:val="A87D77"/>
        </w:rPr>
        <w:t>a</w:t>
      </w:r>
      <w:r>
        <w:rPr>
          <w:color w:val="A77B75"/>
        </w:rPr>
        <w:t>a</w:t>
      </w:r>
      <w:r>
        <w:rPr>
          <w:color w:val="A57873"/>
        </w:rPr>
        <w:t>a</w:t>
      </w:r>
      <w:r>
        <w:rPr>
          <w:color w:val="A47772"/>
        </w:rPr>
        <w:t>a</w:t>
      </w:r>
      <w:r>
        <w:rPr>
          <w:color w:val="A37570"/>
        </w:rPr>
        <w:t>a</w:t>
      </w:r>
      <w:r>
        <w:rPr>
          <w:color w:val="A2736F"/>
        </w:rPr>
        <w:t>a</w:t>
      </w:r>
      <w:r>
        <w:rPr>
          <w:color w:val="9F7371"/>
        </w:rPr>
        <w:t>a</w:t>
      </w:r>
      <w:r>
        <w:rPr>
          <w:color w:val="9C7271"/>
        </w:rPr>
        <w:t>a</w:t>
      </w:r>
      <w:r>
        <w:rPr>
          <w:color w:val="9A6F70"/>
        </w:rPr>
        <w:t>a</w:t>
      </w:r>
      <w:r>
        <w:rPr>
          <w:color w:val="976E6F"/>
        </w:rPr>
        <w:t>a</w:t>
      </w:r>
    </w:p>
    <w:p>
      <w:r>
        <w:rPr>
          <w:color w:val="7C8451"/>
        </w:rPr>
        <w:t>a</w:t>
      </w:r>
      <w:r>
        <w:rPr>
          <w:color w:val="7C8451"/>
        </w:rPr>
        <w:t>a</w:t>
      </w:r>
      <w:r>
        <w:rPr>
          <w:color w:val="7B8551"/>
        </w:rPr>
        <w:t>a</w:t>
      </w:r>
      <w:r>
        <w:rPr>
          <w:color w:val="7B8651"/>
        </w:rPr>
        <w:t>a</w:t>
      </w:r>
      <w:r>
        <w:rPr>
          <w:color w:val="7A8751"/>
        </w:rPr>
        <w:t>a</w:t>
      </w:r>
      <w:r>
        <w:rPr>
          <w:color w:val="798553"/>
        </w:rPr>
        <w:t>a</w:t>
      </w:r>
      <w:r>
        <w:rPr>
          <w:color w:val="798553"/>
        </w:rPr>
        <w:t>a</w:t>
      </w:r>
      <w:r>
        <w:rPr>
          <w:color w:val="798652"/>
        </w:rPr>
        <w:t>a</w:t>
      </w:r>
      <w:r>
        <w:rPr>
          <w:color w:val="7A8751"/>
        </w:rPr>
        <w:t>a</w:t>
      </w:r>
      <w:r>
        <w:rPr>
          <w:color w:val="7A874F"/>
        </w:rPr>
        <w:t>a</w:t>
      </w:r>
      <w:r>
        <w:rPr>
          <w:color w:val="79874C"/>
        </w:rPr>
        <w:t>a</w:t>
      </w:r>
      <w:r>
        <w:rPr>
          <w:color w:val="78854D"/>
        </w:rPr>
        <w:t>a</w:t>
      </w:r>
      <w:r>
        <w:rPr>
          <w:color w:val="7A8658"/>
        </w:rPr>
        <w:t>a</w:t>
      </w:r>
      <w:r>
        <w:rPr>
          <w:color w:val="636D4D"/>
        </w:rPr>
        <w:t>a</w:t>
      </w:r>
      <w:r>
        <w:rPr>
          <w:color w:val="151B0D"/>
        </w:rPr>
        <w:t>a</w:t>
      </w:r>
      <w:r>
        <w:rPr>
          <w:color w:val="020701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007"/>
        </w:rPr>
        <w:t>a</w:t>
      </w:r>
      <w:r>
        <w:rPr>
          <w:color w:val="000007"/>
        </w:rPr>
        <w:t>a</w:t>
      </w:r>
      <w:r>
        <w:rPr>
          <w:color w:val="02050B"/>
        </w:rPr>
        <w:t>a</w:t>
      </w:r>
      <w:r>
        <w:rPr>
          <w:color w:val="03100F"/>
        </w:rPr>
        <w:t>a</w:t>
      </w:r>
      <w:r>
        <w:rPr>
          <w:color w:val="000C03"/>
        </w:rPr>
        <w:t>a</w:t>
      </w:r>
      <w:r>
        <w:rPr>
          <w:color w:val="000A00"/>
        </w:rPr>
        <w:t>a</w:t>
      </w:r>
      <w:r>
        <w:rPr>
          <w:color w:val="001300"/>
        </w:rPr>
        <w:t>a</w:t>
      </w:r>
      <w:r>
        <w:rPr>
          <w:color w:val="072200"/>
        </w:rPr>
        <w:t>a</w:t>
      </w:r>
      <w:r>
        <w:rPr>
          <w:color w:val="273F0C"/>
        </w:rPr>
        <w:t>a</w:t>
      </w:r>
      <w:r>
        <w:rPr>
          <w:color w:val="67793C"/>
        </w:rPr>
        <w:t>a</w:t>
      </w:r>
      <w:r>
        <w:rPr>
          <w:color w:val="B7C27D"/>
        </w:rPr>
        <w:t>a</w:t>
      </w:r>
      <w:r>
        <w:rPr>
          <w:color w:val="E2E99D"/>
        </w:rPr>
        <w:t>a</w:t>
      </w:r>
      <w:r>
        <w:rPr>
          <w:color w:val="E6E990"/>
        </w:rPr>
        <w:t>a</w:t>
      </w:r>
      <w:r>
        <w:rPr>
          <w:color w:val="EEF087"/>
        </w:rPr>
        <w:t>a</w:t>
      </w:r>
      <w:r>
        <w:rPr>
          <w:color w:val="ECEE81"/>
        </w:rPr>
        <w:t>a</w:t>
      </w:r>
      <w:r>
        <w:rPr>
          <w:color w:val="E3E578"/>
        </w:rPr>
        <w:t>a</w:t>
      </w:r>
      <w:r>
        <w:rPr>
          <w:color w:val="E3E276"/>
        </w:rPr>
        <w:t>a</w:t>
      </w:r>
      <w:r>
        <w:rPr>
          <w:color w:val="E6E478"/>
        </w:rPr>
        <w:t>a</w:t>
      </w:r>
      <w:r>
        <w:rPr>
          <w:color w:val="E7E377"/>
        </w:rPr>
        <w:t>a</w:t>
      </w:r>
      <w:r>
        <w:rPr>
          <w:color w:val="EDE67B"/>
        </w:rPr>
        <w:t>a</w:t>
      </w:r>
      <w:r>
        <w:rPr>
          <w:color w:val="EEE67A"/>
        </w:rPr>
        <w:t>a</w:t>
      </w:r>
      <w:r>
        <w:rPr>
          <w:color w:val="F0E67A"/>
        </w:rPr>
        <w:t>a</w:t>
      </w:r>
      <w:r>
        <w:rPr>
          <w:color w:val="F2E67A"/>
        </w:rPr>
        <w:t>a</w:t>
      </w:r>
      <w:r>
        <w:rPr>
          <w:color w:val="F3E779"/>
        </w:rPr>
        <w:t>a</w:t>
      </w:r>
      <w:r>
        <w:rPr>
          <w:color w:val="F3E77A"/>
        </w:rPr>
        <w:t>a</w:t>
      </w:r>
      <w:r>
        <w:rPr>
          <w:color w:val="F2E680"/>
        </w:rPr>
        <w:t>a</w:t>
      </w:r>
      <w:r>
        <w:rPr>
          <w:color w:val="F2E682"/>
        </w:rPr>
        <w:t>a</w:t>
      </w:r>
      <w:r>
        <w:rPr>
          <w:color w:val="F2E682"/>
        </w:rPr>
        <w:t>a</w:t>
      </w:r>
      <w:r>
        <w:rPr>
          <w:color w:val="F2E682"/>
        </w:rPr>
        <w:t>a</w:t>
      </w:r>
      <w:r>
        <w:rPr>
          <w:color w:val="F2E682"/>
        </w:rPr>
        <w:t>a</w:t>
      </w:r>
      <w:r>
        <w:rPr>
          <w:color w:val="F2E682"/>
        </w:rPr>
        <w:t>a</w:t>
      </w:r>
      <w:r>
        <w:rPr>
          <w:color w:val="F3E782"/>
        </w:rPr>
        <w:t>a</w:t>
      </w:r>
      <w:r>
        <w:rPr>
          <w:color w:val="F4E882"/>
        </w:rPr>
        <w:t>a</w:t>
      </w:r>
      <w:r>
        <w:rPr>
          <w:color w:val="F4E882"/>
        </w:rPr>
        <w:t>a</w:t>
      </w:r>
      <w:r>
        <w:rPr>
          <w:color w:val="F4E882"/>
        </w:rPr>
        <w:t>a</w:t>
      </w:r>
      <w:r>
        <w:rPr>
          <w:color w:val="F4E882"/>
        </w:rPr>
        <w:t>a</w:t>
      </w:r>
      <w:r>
        <w:rPr>
          <w:color w:val="F4E882"/>
        </w:rPr>
        <w:t>a</w:t>
      </w:r>
      <w:r>
        <w:rPr>
          <w:color w:val="F2E981"/>
        </w:rPr>
        <w:t>a</w:t>
      </w:r>
      <w:r>
        <w:rPr>
          <w:color w:val="EF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EEEA7F"/>
        </w:rPr>
        <w:t>a</w:t>
      </w:r>
      <w:r>
        <w:rPr>
          <w:color w:val="F0E97E"/>
        </w:rPr>
        <w:t>a</w:t>
      </w:r>
      <w:r>
        <w:rPr>
          <w:color w:val="F0E97E"/>
        </w:rPr>
        <w:t>a</w:t>
      </w:r>
      <w:r>
        <w:rPr>
          <w:color w:val="F0E97E"/>
        </w:rPr>
        <w:t>a</w:t>
      </w:r>
      <w:r>
        <w:rPr>
          <w:color w:val="F0E97E"/>
        </w:rPr>
        <w:t>a</w:t>
      </w:r>
      <w:r>
        <w:rPr>
          <w:color w:val="F0E97E"/>
        </w:rPr>
        <w:t>a</w:t>
      </w:r>
      <w:r>
        <w:rPr>
          <w:color w:val="F0E97E"/>
        </w:rPr>
        <w:t>a</w:t>
      </w:r>
      <w:r>
        <w:rPr>
          <w:color w:val="EFE87D"/>
        </w:rPr>
        <w:t>a</w:t>
      </w:r>
      <w:r>
        <w:rPr>
          <w:color w:val="EFE87D"/>
        </w:rPr>
        <w:t>a</w:t>
      </w:r>
      <w:r>
        <w:rPr>
          <w:color w:val="EFE87D"/>
        </w:rPr>
        <w:t>a</w:t>
      </w:r>
      <w:r>
        <w:rPr>
          <w:color w:val="EFE87D"/>
        </w:rPr>
        <w:t>a</w:t>
      </w:r>
      <w:r>
        <w:rPr>
          <w:color w:val="EFE87D"/>
        </w:rPr>
        <w:t>a</w:t>
      </w:r>
      <w:r>
        <w:rPr>
          <w:color w:val="EFE87D"/>
        </w:rPr>
        <w:t>a</w:t>
      </w:r>
      <w:r>
        <w:rPr>
          <w:color w:val="F0E779"/>
        </w:rPr>
        <w:t>a</w:t>
      </w:r>
      <w:r>
        <w:rPr>
          <w:color w:val="F2E573"/>
        </w:rPr>
        <w:t>a</w:t>
      </w:r>
      <w:r>
        <w:rPr>
          <w:color w:val="F2E572"/>
        </w:rPr>
        <w:t>a</w:t>
      </w:r>
      <w:r>
        <w:rPr>
          <w:color w:val="F2E572"/>
        </w:rPr>
        <w:t>a</w:t>
      </w:r>
      <w:r>
        <w:rPr>
          <w:color w:val="F1E471"/>
        </w:rPr>
        <w:t>a</w:t>
      </w:r>
      <w:r>
        <w:rPr>
          <w:color w:val="EFE270"/>
        </w:rPr>
        <w:t>a</w:t>
      </w:r>
      <w:r>
        <w:rPr>
          <w:color w:val="EEE16F"/>
        </w:rPr>
        <w:t>a</w:t>
      </w:r>
      <w:r>
        <w:rPr>
          <w:color w:val="EFE270"/>
        </w:rPr>
        <w:t>a</w:t>
      </w:r>
      <w:r>
        <w:rPr>
          <w:color w:val="EEE16F"/>
        </w:rPr>
        <w:t>a</w:t>
      </w:r>
      <w:r>
        <w:rPr>
          <w:color w:val="EEE16F"/>
        </w:rPr>
        <w:t>a</w:t>
      </w:r>
      <w:r>
        <w:rPr>
          <w:color w:val="EDE06E"/>
        </w:rPr>
        <w:t>a</w:t>
      </w:r>
      <w:r>
        <w:rPr>
          <w:color w:val="EDE06E"/>
        </w:rPr>
        <w:t>a</w:t>
      </w:r>
      <w:r>
        <w:rPr>
          <w:color w:val="ECE06F"/>
        </w:rPr>
        <w:t>a</w:t>
      </w:r>
      <w:r>
        <w:rPr>
          <w:color w:val="EAE071"/>
        </w:rPr>
        <w:t>a</w:t>
      </w:r>
      <w:r>
        <w:rPr>
          <w:color w:val="EBE172"/>
        </w:rPr>
        <w:t>a</w:t>
      </w:r>
      <w:r>
        <w:rPr>
          <w:color w:val="E9E071"/>
        </w:rPr>
        <w:t>a</w:t>
      </w:r>
      <w:r>
        <w:rPr>
          <w:color w:val="E7DF70"/>
        </w:rPr>
        <w:t>a</w:t>
      </w:r>
      <w:r>
        <w:rPr>
          <w:color w:val="E5DD6E"/>
        </w:rPr>
        <w:t>a</w:t>
      </w:r>
      <w:r>
        <w:rPr>
          <w:color w:val="E3DC6D"/>
        </w:rPr>
        <w:t>a</w:t>
      </w:r>
      <w:r>
        <w:rPr>
          <w:color w:val="E1DB6C"/>
        </w:rPr>
        <w:t>a</w:t>
      </w:r>
      <w:r>
        <w:rPr>
          <w:color w:val="DEDB6A"/>
        </w:rPr>
        <w:t>a</w:t>
      </w:r>
      <w:r>
        <w:rPr>
          <w:color w:val="DFDB6D"/>
        </w:rPr>
        <w:t>a</w:t>
      </w:r>
      <w:r>
        <w:rPr>
          <w:color w:val="DFDB6D"/>
        </w:rPr>
        <w:t>a</w:t>
      </w:r>
      <w:r>
        <w:rPr>
          <w:color w:val="E0DC6D"/>
        </w:rPr>
        <w:t>a</w:t>
      </w:r>
      <w:r>
        <w:rPr>
          <w:color w:val="E0DC6E"/>
        </w:rPr>
        <w:t>a</w:t>
      </w:r>
      <w:r>
        <w:rPr>
          <w:color w:val="E1DC6E"/>
        </w:rPr>
        <w:t>a</w:t>
      </w:r>
      <w:r>
        <w:rPr>
          <w:color w:val="E3DD6F"/>
        </w:rPr>
        <w:t>a</w:t>
      </w:r>
      <w:r>
        <w:rPr>
          <w:color w:val="E4DE6D"/>
        </w:rPr>
        <w:t>a</w:t>
      </w:r>
      <w:r>
        <w:rPr>
          <w:color w:val="E2DF6A"/>
        </w:rPr>
        <w:t>a</w:t>
      </w:r>
      <w:r>
        <w:rPr>
          <w:color w:val="E2E16C"/>
        </w:rPr>
        <w:t>a</w:t>
      </w:r>
      <w:r>
        <w:rPr>
          <w:color w:val="E2E06F"/>
        </w:rPr>
        <w:t>a</w:t>
      </w:r>
      <w:r>
        <w:rPr>
          <w:color w:val="E2DF74"/>
        </w:rPr>
        <w:t>a</w:t>
      </w:r>
      <w:r>
        <w:rPr>
          <w:color w:val="E4E07C"/>
        </w:rPr>
        <w:t>a</w:t>
      </w:r>
      <w:r>
        <w:rPr>
          <w:color w:val="E5E07E"/>
        </w:rPr>
        <w:t>a</w:t>
      </w:r>
      <w:r>
        <w:rPr>
          <w:color w:val="E7E07F"/>
        </w:rPr>
        <w:t>a</w:t>
      </w:r>
      <w:r>
        <w:rPr>
          <w:color w:val="ECE07A"/>
        </w:rPr>
        <w:t>a</w:t>
      </w:r>
      <w:r>
        <w:rPr>
          <w:color w:val="EDE173"/>
        </w:rPr>
        <w:t>a</w:t>
      </w:r>
      <w:r>
        <w:rPr>
          <w:color w:val="EDE26F"/>
        </w:rPr>
        <w:t>a</w:t>
      </w:r>
      <w:r>
        <w:rPr>
          <w:color w:val="EBE272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9E375"/>
        </w:rPr>
        <w:t>a</w:t>
      </w:r>
      <w:r>
        <w:rPr>
          <w:color w:val="E8E274"/>
        </w:rPr>
        <w:t>a</w:t>
      </w:r>
      <w:r>
        <w:rPr>
          <w:color w:val="E7E173"/>
        </w:rPr>
        <w:t>a</w:t>
      </w:r>
      <w:r>
        <w:rPr>
          <w:color w:val="E7E173"/>
        </w:rPr>
        <w:t>a</w:t>
      </w:r>
      <w:r>
        <w:rPr>
          <w:color w:val="E5E271"/>
        </w:rPr>
        <w:t>a</w:t>
      </w:r>
      <w:r>
        <w:rPr>
          <w:color w:val="E5E271"/>
        </w:rPr>
        <w:t>a</w:t>
      </w:r>
      <w:r>
        <w:rPr>
          <w:color w:val="E5E271"/>
        </w:rPr>
        <w:t>a</w:t>
      </w:r>
      <w:r>
        <w:rPr>
          <w:color w:val="E4E072"/>
        </w:rPr>
        <w:t>a</w:t>
      </w:r>
      <w:r>
        <w:rPr>
          <w:color w:val="E2E071"/>
        </w:rPr>
        <w:t>a</w:t>
      </w:r>
      <w:r>
        <w:rPr>
          <w:color w:val="E2E071"/>
        </w:rPr>
        <w:t>a</w:t>
      </w:r>
      <w:r>
        <w:rPr>
          <w:color w:val="E1DF72"/>
        </w:rPr>
        <w:t>a</w:t>
      </w:r>
      <w:r>
        <w:rPr>
          <w:color w:val="E0DF72"/>
        </w:rPr>
        <w:t>a</w:t>
      </w:r>
      <w:r>
        <w:rPr>
          <w:color w:val="DEDF72"/>
        </w:rPr>
        <w:t>a</w:t>
      </w:r>
      <w:r>
        <w:rPr>
          <w:color w:val="DDDF72"/>
        </w:rPr>
        <w:t>a</w:t>
      </w:r>
      <w:r>
        <w:rPr>
          <w:color w:val="DCDE71"/>
        </w:rPr>
        <w:t>a</w:t>
      </w:r>
      <w:r>
        <w:rPr>
          <w:color w:val="DCDE71"/>
        </w:rPr>
        <w:t>a</w:t>
      </w:r>
      <w:r>
        <w:rPr>
          <w:color w:val="DADC6F"/>
        </w:rPr>
        <w:t>a</w:t>
      </w:r>
      <w:r>
        <w:rPr>
          <w:color w:val="D9DD6F"/>
        </w:rPr>
        <w:t>a</w:t>
      </w:r>
      <w:r>
        <w:rPr>
          <w:color w:val="D8DC6E"/>
        </w:rPr>
        <w:t>a</w:t>
      </w:r>
      <w:r>
        <w:rPr>
          <w:color w:val="D6DB6F"/>
        </w:rPr>
        <w:t>a</w:t>
      </w:r>
      <w:r>
        <w:rPr>
          <w:color w:val="D4DA6E"/>
        </w:rPr>
        <w:t>a</w:t>
      </w:r>
      <w:r>
        <w:rPr>
          <w:color w:val="D4DA6E"/>
        </w:rPr>
        <w:t>a</w:t>
      </w:r>
      <w:r>
        <w:rPr>
          <w:color w:val="D3D96E"/>
        </w:rPr>
        <w:t>a</w:t>
      </w:r>
      <w:r>
        <w:rPr>
          <w:color w:val="D3DA70"/>
        </w:rPr>
        <w:t>a</w:t>
      </w:r>
      <w:r>
        <w:rPr>
          <w:color w:val="D3DA70"/>
        </w:rPr>
        <w:t>a</w:t>
      </w:r>
      <w:r>
        <w:rPr>
          <w:color w:val="D2DB71"/>
        </w:rPr>
        <w:t>a</w:t>
      </w:r>
      <w:r>
        <w:rPr>
          <w:color w:val="D2DB72"/>
        </w:rPr>
        <w:t>a</w:t>
      </w:r>
      <w:r>
        <w:rPr>
          <w:color w:val="D2DB72"/>
        </w:rPr>
        <w:t>a</w:t>
      </w:r>
      <w:r>
        <w:rPr>
          <w:color w:val="D2DB70"/>
        </w:rPr>
        <w:t>a</w:t>
      </w:r>
      <w:r>
        <w:rPr>
          <w:color w:val="D0DC6E"/>
        </w:rPr>
        <w:t>a</w:t>
      </w:r>
      <w:r>
        <w:rPr>
          <w:color w:val="CFDC6F"/>
        </w:rPr>
        <w:t>a</w:t>
      </w:r>
      <w:r>
        <w:rPr>
          <w:color w:val="CDDD72"/>
        </w:rPr>
        <w:t>a</w:t>
      </w:r>
      <w:r>
        <w:rPr>
          <w:color w:val="CCDD73"/>
        </w:rPr>
        <w:t>a</w:t>
      </w:r>
      <w:r>
        <w:rPr>
          <w:color w:val="CEDC71"/>
        </w:rPr>
        <w:t>a</w:t>
      </w:r>
      <w:r>
        <w:rPr>
          <w:color w:val="D2DC6D"/>
        </w:rPr>
        <w:t>a</w:t>
      </w:r>
      <w:r>
        <w:rPr>
          <w:color w:val="D4DB69"/>
        </w:rPr>
        <w:t>a</w:t>
      </w:r>
      <w:r>
        <w:rPr>
          <w:color w:val="D4DB6A"/>
        </w:rPr>
        <w:t>a</w:t>
      </w:r>
      <w:r>
        <w:rPr>
          <w:color w:val="CFDB6D"/>
        </w:rPr>
        <w:t>a</w:t>
      </w:r>
      <w:r>
        <w:rPr>
          <w:color w:val="CEE47E"/>
        </w:rPr>
        <w:t>a</w:t>
      </w:r>
      <w:r>
        <w:rPr>
          <w:color w:val="B7D678"/>
        </w:rPr>
        <w:t>a</w:t>
      </w:r>
      <w:r>
        <w:rPr>
          <w:color w:val="7BA651"/>
        </w:rPr>
        <w:t>a</w:t>
      </w:r>
      <w:r>
        <w:rPr>
          <w:color w:val="447F3B"/>
        </w:rPr>
        <w:t>a</w:t>
      </w:r>
      <w:r>
        <w:rPr>
          <w:color w:val="357A41"/>
        </w:rPr>
        <w:t>a</w:t>
      </w:r>
      <w:r>
        <w:rPr>
          <w:color w:val="3B8047"/>
        </w:rPr>
        <w:t>a</w:t>
      </w:r>
      <w:r>
        <w:rPr>
          <w:color w:val="347940"/>
        </w:rPr>
        <w:t>a</w:t>
      </w:r>
      <w:r>
        <w:rPr>
          <w:color w:val="397E45"/>
        </w:rPr>
        <w:t>a</w:t>
      </w:r>
      <w:r>
        <w:rPr>
          <w:color w:val="31763D"/>
        </w:rPr>
        <w:t>a</w:t>
      </w:r>
      <w:r>
        <w:rPr>
          <w:color w:val="357A41"/>
        </w:rPr>
        <w:t>a</w:t>
      </w:r>
      <w:r>
        <w:rPr>
          <w:color w:val="347940"/>
        </w:rPr>
        <w:t>a</w:t>
      </w:r>
      <w:r>
        <w:rPr>
          <w:color w:val="33783F"/>
        </w:rPr>
        <w:t>a</w:t>
      </w:r>
      <w:r>
        <w:rPr>
          <w:color w:val="33783F"/>
        </w:rPr>
        <w:t>a</w:t>
      </w:r>
      <w:r>
        <w:rPr>
          <w:color w:val="32773E"/>
        </w:rPr>
        <w:t>a</w:t>
      </w:r>
      <w:r>
        <w:rPr>
          <w:color w:val="32773E"/>
        </w:rPr>
        <w:t>a</w:t>
      </w:r>
      <w:r>
        <w:rPr>
          <w:color w:val="2F7A3E"/>
        </w:rPr>
        <w:t>a</w:t>
      </w:r>
      <w:r>
        <w:rPr>
          <w:color w:val="2B7C3F"/>
        </w:rPr>
        <w:t>a</w:t>
      </w:r>
      <w:r>
        <w:rPr>
          <w:color w:val="2E7540"/>
        </w:rPr>
        <w:t>a</w:t>
      </w:r>
      <w:r>
        <w:rPr>
          <w:color w:val="407048"/>
        </w:rPr>
        <w:t>a</w:t>
      </w:r>
      <w:r>
        <w:rPr>
          <w:color w:val="284229"/>
        </w:rPr>
        <w:t>a</w:t>
      </w:r>
      <w:r>
        <w:rPr>
          <w:color w:val="000900"/>
        </w:rPr>
        <w:t>a</w:t>
      </w:r>
      <w:r>
        <w:rPr>
          <w:color w:val="020300"/>
        </w:rPr>
        <w:t>a</w:t>
      </w:r>
      <w:r>
        <w:rPr>
          <w:color w:val="050100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1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600"/>
        </w:rPr>
        <w:t>a</w:t>
      </w:r>
      <w:r>
        <w:rPr>
          <w:color w:val="000900"/>
        </w:rPr>
        <w:t>a</w:t>
      </w:r>
      <w:r>
        <w:rPr>
          <w:color w:val="071D0C"/>
        </w:rPr>
        <w:t>a</w:t>
      </w:r>
      <w:r>
        <w:rPr>
          <w:color w:val="244B31"/>
        </w:rPr>
        <w:t>a</w:t>
      </w:r>
      <w:r>
        <w:rPr>
          <w:color w:val="356747"/>
        </w:rPr>
        <w:t>a</w:t>
      </w:r>
      <w:r>
        <w:rPr>
          <w:color w:val="2C6A41"/>
        </w:rPr>
        <w:t>a</w:t>
      </w:r>
      <w:r>
        <w:rPr>
          <w:color w:val="276738"/>
        </w:rPr>
        <w:t>a</w:t>
      </w:r>
      <w:r>
        <w:rPr>
          <w:color w:val="407536"/>
        </w:rPr>
        <w:t>a</w:t>
      </w:r>
      <w:r>
        <w:rPr>
          <w:color w:val="7DA859"/>
        </w:rPr>
        <w:t>a</w:t>
      </w:r>
      <w:r>
        <w:rPr>
          <w:color w:val="A6D27C"/>
        </w:rPr>
        <w:t>a</w:t>
      </w:r>
      <w:r>
        <w:rPr>
          <w:color w:val="AAD77D"/>
        </w:rPr>
        <w:t>a</w:t>
      </w:r>
      <w:r>
        <w:rPr>
          <w:color w:val="9FCD75"/>
        </w:rPr>
        <w:t>a</w:t>
      </w:r>
      <w:r>
        <w:rPr>
          <w:color w:val="6B9950"/>
        </w:rPr>
        <w:t>a</w:t>
      </w:r>
      <w:r>
        <w:rPr>
          <w:color w:val="3C6932"/>
        </w:rPr>
        <w:t>a</w:t>
      </w:r>
      <w:r>
        <w:rPr>
          <w:color w:val="325D3B"/>
        </w:rPr>
        <w:t>a</w:t>
      </w:r>
      <w:r>
        <w:rPr>
          <w:color w:val="315A48"/>
        </w:rPr>
        <w:t>a</w:t>
      </w:r>
      <w:r>
        <w:rPr>
          <w:color w:val="305A4B"/>
        </w:rPr>
        <w:t>a</w:t>
      </w:r>
      <w:r>
        <w:rPr>
          <w:color w:val="2E5B47"/>
        </w:rPr>
        <w:t>a</w:t>
      </w:r>
      <w:r>
        <w:rPr>
          <w:color w:val="2E5C41"/>
        </w:rPr>
        <w:t>a</w:t>
      </w:r>
      <w:r>
        <w:rPr>
          <w:color w:val="2B5E3F"/>
        </w:rPr>
        <w:t>a</w:t>
      </w:r>
      <w:r>
        <w:rPr>
          <w:color w:val="296041"/>
        </w:rPr>
        <w:t>a</w:t>
      </w:r>
      <w:r>
        <w:rPr>
          <w:color w:val="295F3F"/>
        </w:rPr>
        <w:t>a</w:t>
      </w:r>
      <w:r>
        <w:rPr>
          <w:color w:val="2B5E3F"/>
        </w:rPr>
        <w:t>a</w:t>
      </w:r>
      <w:r>
        <w:rPr>
          <w:color w:val="2B5C3C"/>
        </w:rPr>
        <w:t>a</w:t>
      </w:r>
      <w:r>
        <w:rPr>
          <w:color w:val="2A5D3C"/>
        </w:rPr>
        <w:t>a</w:t>
      </w:r>
      <w:r>
        <w:rPr>
          <w:color w:val="285E3C"/>
        </w:rPr>
        <w:t>a</w:t>
      </w:r>
      <w:r>
        <w:rPr>
          <w:color w:val="285F40"/>
        </w:rPr>
        <w:t>a</w:t>
      </w:r>
      <w:r>
        <w:rPr>
          <w:color w:val="275A3E"/>
        </w:rPr>
        <w:t>a</w:t>
      </w:r>
      <w:r>
        <w:rPr>
          <w:color w:val="325845"/>
        </w:rPr>
        <w:t>a</w:t>
      </w:r>
      <w:r>
        <w:rPr>
          <w:color w:val="2F463A"/>
        </w:rPr>
        <w:t>a</w:t>
      </w:r>
      <w:r>
        <w:rPr>
          <w:color w:val="010803"/>
        </w:rPr>
        <w:t>a</w:t>
      </w:r>
      <w:r>
        <w:rPr>
          <w:color w:val="0302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200"/>
        </w:rPr>
        <w:t>a</w:t>
      </w:r>
      <w:r>
        <w:rPr>
          <w:color w:val="040503"/>
        </w:rPr>
        <w:t>a</w:t>
      </w:r>
      <w:r>
        <w:rPr>
          <w:color w:val="010401"/>
        </w:rPr>
        <w:t>a</w:t>
      </w:r>
      <w:r>
        <w:rPr>
          <w:color w:val="000400"/>
        </w:rPr>
        <w:t>a</w:t>
      </w:r>
      <w:r>
        <w:rPr>
          <w:color w:val="000A00"/>
        </w:rPr>
        <w:t>a</w:t>
      </w:r>
      <w:r>
        <w:rPr>
          <w:color w:val="122417"/>
        </w:rPr>
        <w:t>a</w:t>
      </w:r>
      <w:r>
        <w:rPr>
          <w:color w:val="344F40"/>
        </w:rPr>
        <w:t>a</w:t>
      </w:r>
      <w:r>
        <w:rPr>
          <w:color w:val="395A49"/>
        </w:rPr>
        <w:t>a</w:t>
      </w:r>
      <w:r>
        <w:rPr>
          <w:color w:val="335644"/>
        </w:rPr>
        <w:t>a</w:t>
      </w:r>
      <w:r>
        <w:rPr>
          <w:color w:val="315843"/>
        </w:rPr>
        <w:t>a</w:t>
      </w:r>
      <w:r>
        <w:rPr>
          <w:color w:val="315B45"/>
        </w:rPr>
        <w:t>a</w:t>
      </w:r>
      <w:r>
        <w:rPr>
          <w:color w:val="2B553F"/>
        </w:rPr>
        <w:t>a</w:t>
      </w:r>
      <w:r>
        <w:rPr>
          <w:color w:val="2F5945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3057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2E4F48"/>
        </w:rPr>
        <w:t>a</w:t>
      </w:r>
      <w:r>
        <w:rPr>
          <w:color w:val="2D4E47"/>
        </w:rPr>
        <w:t>a</w:t>
      </w:r>
      <w:r>
        <w:rPr>
          <w:color w:val="2B4C45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C4B46"/>
        </w:rPr>
        <w:t>a</w:t>
      </w:r>
      <w:r>
        <w:rPr>
          <w:color w:val="2E4C48"/>
        </w:rPr>
        <w:t>a</w:t>
      </w:r>
      <w:r>
        <w:rPr>
          <w:color w:val="2F4C48"/>
        </w:rPr>
        <w:t>a</w:t>
      </w:r>
      <w:r>
        <w:rPr>
          <w:color w:val="2F4E49"/>
        </w:rPr>
        <w:t>a</w:t>
      </w:r>
      <w:r>
        <w:rPr>
          <w:color w:val="2C4C46"/>
        </w:rPr>
        <w:t>a</w:t>
      </w:r>
      <w:r>
        <w:rPr>
          <w:color w:val="324F4A"/>
        </w:rPr>
        <w:t>a</w:t>
      </w:r>
      <w:r>
        <w:rPr>
          <w:color w:val="2A3F3C"/>
        </w:rPr>
        <w:t>a</w:t>
      </w:r>
      <w:r>
        <w:rPr>
          <w:color w:val="0B1616"/>
        </w:rPr>
        <w:t>a</w:t>
      </w:r>
      <w:r>
        <w:rPr>
          <w:color w:val="020204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10302"/>
        </w:rPr>
        <w:t>a</w:t>
      </w:r>
      <w:r>
        <w:rPr>
          <w:color w:val="040807"/>
        </w:rPr>
        <w:t>a</w:t>
      </w:r>
      <w:r>
        <w:rPr>
          <w:color w:val="050908"/>
        </w:rPr>
        <w:t>a</w:t>
      </w:r>
      <w:r>
        <w:rPr>
          <w:color w:val="010403"/>
        </w:rPr>
        <w:t>a</w:t>
      </w:r>
      <w:r>
        <w:rPr>
          <w:color w:val="000100"/>
        </w:rPr>
        <w:t>a</w:t>
      </w:r>
      <w:r>
        <w:rPr>
          <w:color w:val="000200"/>
        </w:rPr>
        <w:t>a</w:t>
      </w:r>
      <w:r>
        <w:rPr>
          <w:color w:val="000300"/>
        </w:rPr>
        <w:t>a</w:t>
      </w:r>
      <w:r>
        <w:rPr>
          <w:color w:val="000500"/>
        </w:rPr>
        <w:t>a</w:t>
      </w:r>
      <w:r>
        <w:rPr>
          <w:color w:val="040C02"/>
        </w:rPr>
        <w:t>a</w:t>
      </w:r>
      <w:r>
        <w:rPr>
          <w:color w:val="0C1208"/>
        </w:rPr>
        <w:t>a</w:t>
      </w:r>
      <w:r>
        <w:rPr>
          <w:color w:val="1D2116"/>
        </w:rPr>
        <w:t>a</w:t>
      </w:r>
      <w:r>
        <w:rPr>
          <w:color w:val="313328"/>
        </w:rPr>
        <w:t>a</w:t>
      </w:r>
      <w:r>
        <w:rPr>
          <w:color w:val="54564A"/>
        </w:rPr>
        <w:t>a</w:t>
      </w:r>
      <w:r>
        <w:rPr>
          <w:color w:val="5D5D51"/>
        </w:rPr>
        <w:t>a</w:t>
      </w:r>
      <w:r>
        <w:rPr>
          <w:color w:val="666456"/>
        </w:rPr>
        <w:t>a</w:t>
      </w:r>
      <w:r>
        <w:rPr>
          <w:color w:val="6E6B5C"/>
        </w:rPr>
        <w:t>a</w:t>
      </w:r>
      <w:r>
        <w:rPr>
          <w:color w:val="757261"/>
        </w:rPr>
        <w:t>a</w:t>
      </w:r>
      <w:r>
        <w:rPr>
          <w:color w:val="7D7969"/>
        </w:rPr>
        <w:t>a</w:t>
      </w:r>
      <w:r>
        <w:rPr>
          <w:color w:val="817A6C"/>
        </w:rPr>
        <w:t>a</w:t>
      </w:r>
      <w:r>
        <w:rPr>
          <w:color w:val="83796D"/>
        </w:rPr>
        <w:t>a</w:t>
      </w:r>
      <w:r>
        <w:rPr>
          <w:color w:val="82796D"/>
        </w:rPr>
        <w:t>a</w:t>
      </w:r>
      <w:r>
        <w:rPr>
          <w:color w:val="7F7569"/>
        </w:rPr>
        <w:t>a</w:t>
      </w:r>
      <w:r>
        <w:rPr>
          <w:color w:val="766C60"/>
        </w:rPr>
        <w:t>a</w:t>
      </w:r>
      <w:r>
        <w:rPr>
          <w:color w:val="6D6357"/>
        </w:rPr>
        <w:t>a</w:t>
      </w:r>
      <w:r>
        <w:rPr>
          <w:color w:val="5E5448"/>
        </w:rPr>
        <w:t>a</w:t>
      </w:r>
      <w:r>
        <w:rPr>
          <w:color w:val="382F23"/>
        </w:rPr>
        <w:t>a</w:t>
      </w:r>
      <w:r>
        <w:rPr>
          <w:color w:val="1E1509"/>
        </w:rPr>
        <w:t>a</w:t>
      </w:r>
      <w:r>
        <w:rPr>
          <w:color w:val="1006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A0301"/>
        </w:rPr>
        <w:t>a</w:t>
      </w:r>
      <w:r>
        <w:rPr>
          <w:color w:val="0F0704"/>
        </w:rPr>
        <w:t>a</w:t>
      </w:r>
      <w:r>
        <w:rPr>
          <w:color w:val="0A0502"/>
        </w:rPr>
        <w:t>a</w:t>
      </w:r>
      <w:r>
        <w:rPr>
          <w:color w:val="040000"/>
        </w:rPr>
        <w:t>a</w:t>
      </w:r>
      <w:r>
        <w:rPr>
          <w:color w:val="030000"/>
        </w:rPr>
        <w:t>a</w:t>
      </w:r>
      <w:r>
        <w:rPr>
          <w:color w:val="0603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006"/>
        </w:rPr>
        <w:t>a</w:t>
      </w:r>
      <w:r>
        <w:rPr>
          <w:color w:val="0400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10203"/>
        </w:rPr>
        <w:t>a</w:t>
      </w:r>
      <w:r>
        <w:rPr>
          <w:color w:val="000302"/>
        </w:rPr>
        <w:t>a</w:t>
      </w:r>
      <w:r>
        <w:rPr>
          <w:color w:val="020401"/>
        </w:rPr>
        <w:t>a</w:t>
      </w:r>
      <w:r>
        <w:rPr>
          <w:color w:val="000100"/>
        </w:rPr>
        <w:t>a</w:t>
      </w:r>
      <w:r>
        <w:rPr>
          <w:color w:val="060200"/>
        </w:rPr>
        <w:t>a</w:t>
      </w:r>
      <w:r>
        <w:rPr>
          <w:color w:val="0D0300"/>
        </w:rPr>
        <w:t>a</w:t>
      </w:r>
      <w:r>
        <w:rPr>
          <w:color w:val="0B0000"/>
        </w:rPr>
        <w:t>a</w:t>
      </w:r>
      <w:r>
        <w:rPr>
          <w:color w:val="2E1A18"/>
        </w:rPr>
        <w:t>a</w:t>
      </w:r>
      <w:r>
        <w:rPr>
          <w:color w:val="957573"/>
        </w:rPr>
        <w:t>a</w:t>
      </w:r>
      <w:r>
        <w:rPr>
          <w:color w:val="AA7F7A"/>
        </w:rPr>
        <w:t>a</w:t>
      </w:r>
      <w:r>
        <w:rPr>
          <w:color w:val="AA7D78"/>
        </w:rPr>
        <w:t>a</w:t>
      </w:r>
      <w:r>
        <w:rPr>
          <w:color w:val="A87B76"/>
        </w:rPr>
        <w:t>a</w:t>
      </w:r>
      <w:r>
        <w:rPr>
          <w:color w:val="A67974"/>
        </w:rPr>
        <w:t>a</w:t>
      </w:r>
      <w:r>
        <w:rPr>
          <w:color w:val="A47772"/>
        </w:rPr>
        <w:t>a</w:t>
      </w:r>
      <w:r>
        <w:rPr>
          <w:color w:val="A27673"/>
        </w:rPr>
        <w:t>a</w:t>
      </w:r>
      <w:r>
        <w:rPr>
          <w:color w:val="A17572"/>
        </w:rPr>
        <w:t>a</w:t>
      </w:r>
      <w:r>
        <w:rPr>
          <w:color w:val="A07472"/>
        </w:rPr>
        <w:t>a</w:t>
      </w:r>
      <w:r>
        <w:rPr>
          <w:color w:val="9D7472"/>
        </w:rPr>
        <w:t>a</w:t>
      </w:r>
      <w:r>
        <w:rPr>
          <w:color w:val="9A7171"/>
        </w:rPr>
        <w:t>a</w:t>
      </w:r>
      <w:r>
        <w:rPr>
          <w:color w:val="976F6F"/>
        </w:rPr>
        <w:t>a</w:t>
      </w:r>
    </w:p>
    <w:p>
      <w:r>
        <w:rPr>
          <w:color w:val="7D8552"/>
        </w:rPr>
        <w:t>a</w:t>
      </w:r>
      <w:r>
        <w:rPr>
          <w:color w:val="7D8552"/>
        </w:rPr>
        <w:t>a</w:t>
      </w:r>
      <w:r>
        <w:rPr>
          <w:color w:val="7C8652"/>
        </w:rPr>
        <w:t>a</w:t>
      </w:r>
      <w:r>
        <w:rPr>
          <w:color w:val="7B8652"/>
        </w:rPr>
        <w:t>a</w:t>
      </w:r>
      <w:r>
        <w:rPr>
          <w:color w:val="7A8751"/>
        </w:rPr>
        <w:t>a</w:t>
      </w:r>
      <w:r>
        <w:rPr>
          <w:color w:val="7A8654"/>
        </w:rPr>
        <w:t>a</w:t>
      </w:r>
      <w:r>
        <w:rPr>
          <w:color w:val="7A8654"/>
        </w:rPr>
        <w:t>a</w:t>
      </w:r>
      <w:r>
        <w:rPr>
          <w:color w:val="7A8653"/>
        </w:rPr>
        <w:t>a</w:t>
      </w:r>
      <w:r>
        <w:rPr>
          <w:color w:val="7A8751"/>
        </w:rPr>
        <w:t>a</w:t>
      </w:r>
      <w:r>
        <w:rPr>
          <w:color w:val="7A884D"/>
        </w:rPr>
        <w:t>a</w:t>
      </w:r>
      <w:r>
        <w:rPr>
          <w:color w:val="7B894C"/>
        </w:rPr>
        <w:t>a</w:t>
      </w:r>
      <w:r>
        <w:rPr>
          <w:color w:val="7A874F"/>
        </w:rPr>
        <w:t>a</w:t>
      </w:r>
      <w:r>
        <w:rPr>
          <w:color w:val="798555"/>
        </w:rPr>
        <w:t>a</w:t>
      </w:r>
      <w:r>
        <w:rPr>
          <w:color w:val="747E5C"/>
        </w:rPr>
        <w:t>a</w:t>
      </w:r>
      <w:r>
        <w:rPr>
          <w:color w:val="272E1E"/>
        </w:rPr>
        <w:t>a</w:t>
      </w:r>
      <w:r>
        <w:rPr>
          <w:color w:val="0105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80707"/>
        </w:rPr>
        <w:t>a</w:t>
      </w:r>
      <w:r>
        <w:rPr>
          <w:color w:val="000300"/>
        </w:rPr>
        <w:t>a</w:t>
      </w:r>
      <w:r>
        <w:rPr>
          <w:color w:val="000803"/>
        </w:rPr>
        <w:t>a</w:t>
      </w:r>
      <w:r>
        <w:rPr>
          <w:color w:val="000D01"/>
        </w:rPr>
        <w:t>a</w:t>
      </w:r>
      <w:r>
        <w:rPr>
          <w:color w:val="041A06"/>
        </w:rPr>
        <w:t>a</w:t>
      </w:r>
      <w:r>
        <w:rPr>
          <w:color w:val="103513"/>
        </w:rPr>
        <w:t>a</w:t>
      </w:r>
      <w:r>
        <w:rPr>
          <w:color w:val="346532"/>
        </w:rPr>
        <w:t>a</w:t>
      </w:r>
      <w:r>
        <w:rPr>
          <w:color w:val="588546"/>
        </w:rPr>
        <w:t>a</w:t>
      </w:r>
      <w:r>
        <w:rPr>
          <w:color w:val="779B51"/>
        </w:rPr>
        <w:t>a</w:t>
      </w:r>
      <w:r>
        <w:rPr>
          <w:color w:val="9EB662"/>
        </w:rPr>
        <w:t>a</w:t>
      </w:r>
      <w:r>
        <w:rPr>
          <w:color w:val="CDDA7F"/>
        </w:rPr>
        <w:t>a</w:t>
      </w:r>
      <w:r>
        <w:rPr>
          <w:color w:val="E5E989"/>
        </w:rPr>
        <w:t>a</w:t>
      </w:r>
      <w:r>
        <w:rPr>
          <w:color w:val="E0E079"/>
        </w:rPr>
        <w:t>a</w:t>
      </w:r>
      <w:r>
        <w:rPr>
          <w:color w:val="DDDB6F"/>
        </w:rPr>
        <w:t>a</w:t>
      </w:r>
      <w:r>
        <w:rPr>
          <w:color w:val="E2E073"/>
        </w:rPr>
        <w:t>a</w:t>
      </w:r>
      <w:r>
        <w:rPr>
          <w:color w:val="E8E579"/>
        </w:rPr>
        <w:t>a</w:t>
      </w:r>
      <w:r>
        <w:rPr>
          <w:color w:val="EDEA7E"/>
        </w:rPr>
        <w:t>a</w:t>
      </w:r>
      <w:r>
        <w:rPr>
          <w:color w:val="F0EB81"/>
        </w:rPr>
        <w:t>a</w:t>
      </w:r>
      <w:r>
        <w:rPr>
          <w:color w:val="F0E980"/>
        </w:rPr>
        <w:t>a</w:t>
      </w:r>
      <w:r>
        <w:rPr>
          <w:color w:val="EEE57F"/>
        </w:rPr>
        <w:t>a</w:t>
      </w:r>
      <w:r>
        <w:rPr>
          <w:color w:val="EFE47F"/>
        </w:rPr>
        <w:t>a</w:t>
      </w:r>
      <w:r>
        <w:rPr>
          <w:color w:val="F0E580"/>
        </w:rPr>
        <w:t>a</w:t>
      </w:r>
      <w:r>
        <w:rPr>
          <w:color w:val="F1E580"/>
        </w:rPr>
        <w:t>a</w:t>
      </w:r>
      <w:r>
        <w:rPr>
          <w:color w:val="F2E681"/>
        </w:rPr>
        <w:t>a</w:t>
      </w:r>
      <w:r>
        <w:rPr>
          <w:color w:val="F2E780"/>
        </w:rPr>
        <w:t>a</w:t>
      </w:r>
      <w:r>
        <w:rPr>
          <w:color w:val="F1E77C"/>
        </w:rPr>
        <w:t>a</w:t>
      </w:r>
      <w:r>
        <w:rPr>
          <w:color w:val="F1E879"/>
        </w:rPr>
        <w:t>a</w:t>
      </w:r>
      <w:r>
        <w:rPr>
          <w:color w:val="F1E879"/>
        </w:rPr>
        <w:t>a</w:t>
      </w:r>
      <w:r>
        <w:rPr>
          <w:color w:val="F1E879"/>
        </w:rPr>
        <w:t>a</w:t>
      </w:r>
      <w:r>
        <w:rPr>
          <w:color w:val="F1E879"/>
        </w:rPr>
        <w:t>a</w:t>
      </w:r>
      <w:r>
        <w:rPr>
          <w:color w:val="F1E87A"/>
        </w:rPr>
        <w:t>a</w:t>
      </w:r>
      <w:r>
        <w:rPr>
          <w:color w:val="F2E879"/>
        </w:rPr>
        <w:t>a</w:t>
      </w:r>
      <w:r>
        <w:rPr>
          <w:color w:val="F2E97A"/>
        </w:rPr>
        <w:t>a</w:t>
      </w:r>
      <w:r>
        <w:rPr>
          <w:color w:val="F2E97A"/>
        </w:rPr>
        <w:t>a</w:t>
      </w:r>
      <w:r>
        <w:rPr>
          <w:color w:val="F2E97A"/>
        </w:rPr>
        <w:t>a</w:t>
      </w:r>
      <w:r>
        <w:rPr>
          <w:color w:val="F2E97A"/>
        </w:rPr>
        <w:t>a</w:t>
      </w:r>
      <w:r>
        <w:rPr>
          <w:color w:val="F2E97A"/>
        </w:rPr>
        <w:t>a</w:t>
      </w:r>
      <w:r>
        <w:rPr>
          <w:color w:val="F0E97D"/>
        </w:rPr>
        <w:t>a</w:t>
      </w:r>
      <w:r>
        <w:rPr>
          <w:color w:val="EDE97F"/>
        </w:rPr>
        <w:t>a</w:t>
      </w:r>
      <w:r>
        <w:rPr>
          <w:color w:val="EDE880"/>
        </w:rPr>
        <w:t>a</w:t>
      </w:r>
      <w:r>
        <w:rPr>
          <w:color w:val="ECE980"/>
        </w:rPr>
        <w:t>a</w:t>
      </w:r>
      <w:r>
        <w:rPr>
          <w:color w:val="EDE880"/>
        </w:rPr>
        <w:t>a</w:t>
      </w:r>
      <w:r>
        <w:rPr>
          <w:color w:val="EDE880"/>
        </w:rPr>
        <w:t>a</w:t>
      </w:r>
      <w:r>
        <w:rPr>
          <w:color w:val="ECE980"/>
        </w:rPr>
        <w:t>a</w:t>
      </w:r>
      <w:r>
        <w:rPr>
          <w:color w:val="EDE880"/>
        </w:rPr>
        <w:t>a</w:t>
      </w:r>
      <w:r>
        <w:rPr>
          <w:color w:val="EDE880"/>
        </w:rPr>
        <w:t>a</w:t>
      </w:r>
      <w:r>
        <w:rPr>
          <w:color w:val="EDE980"/>
        </w:rPr>
        <w:t>a</w:t>
      </w:r>
      <w:r>
        <w:rPr>
          <w:color w:val="EDE880"/>
        </w:rPr>
        <w:t>a</w:t>
      </w:r>
      <w:r>
        <w:rPr>
          <w:color w:val="EDE880"/>
        </w:rPr>
        <w:t>a</w:t>
      </w:r>
      <w:r>
        <w:rPr>
          <w:color w:val="EEE880"/>
        </w:rPr>
        <w:t>a</w:t>
      </w:r>
      <w:r>
        <w:rPr>
          <w:color w:val="EEE97E"/>
        </w:rPr>
        <w:t>a</w:t>
      </w:r>
      <w:r>
        <w:rPr>
          <w:color w:val="EEE97E"/>
        </w:rPr>
        <w:t>a</w:t>
      </w:r>
      <w:r>
        <w:rPr>
          <w:color w:val="EEE87E"/>
        </w:rPr>
        <w:t>a</w:t>
      </w:r>
      <w:r>
        <w:rPr>
          <w:color w:val="EFE87E"/>
        </w:rPr>
        <w:t>a</w:t>
      </w:r>
      <w:r>
        <w:rPr>
          <w:color w:val="EEE97E"/>
        </w:rPr>
        <w:t>a</w:t>
      </w:r>
      <w:r>
        <w:rPr>
          <w:color w:val="EFE87E"/>
        </w:rPr>
        <w:t>a</w:t>
      </w:r>
      <w:r>
        <w:rPr>
          <w:color w:val="EEE87D"/>
        </w:rPr>
        <w:t>a</w:t>
      </w:r>
      <w:r>
        <w:rPr>
          <w:color w:val="EDE87D"/>
        </w:rPr>
        <w:t>a</w:t>
      </w:r>
      <w:r>
        <w:rPr>
          <w:color w:val="EEE77D"/>
        </w:rPr>
        <w:t>a</w:t>
      </w:r>
      <w:r>
        <w:rPr>
          <w:color w:val="EDE77D"/>
        </w:rPr>
        <w:t>a</w:t>
      </w:r>
      <w:r>
        <w:rPr>
          <w:color w:val="EDE77D"/>
        </w:rPr>
        <w:t>a</w:t>
      </w:r>
      <w:r>
        <w:rPr>
          <w:color w:val="EEE77D"/>
        </w:rPr>
        <w:t>a</w:t>
      </w:r>
      <w:r>
        <w:rPr>
          <w:color w:val="EFE779"/>
        </w:rPr>
        <w:t>a</w:t>
      </w:r>
      <w:r>
        <w:rPr>
          <w:color w:val="F1E673"/>
        </w:rPr>
        <w:t>a</w:t>
      </w:r>
      <w:r>
        <w:rPr>
          <w:color w:val="F1E571"/>
        </w:rPr>
        <w:t>a</w:t>
      </w:r>
      <w:r>
        <w:rPr>
          <w:color w:val="EFE570"/>
        </w:rPr>
        <w:t>a</w:t>
      </w:r>
      <w:r>
        <w:rPr>
          <w:color w:val="EFE36F"/>
        </w:rPr>
        <w:t>a</w:t>
      </w:r>
      <w:r>
        <w:rPr>
          <w:color w:val="EEE26E"/>
        </w:rPr>
        <w:t>a</w:t>
      </w:r>
      <w:r>
        <w:rPr>
          <w:color w:val="EDE26D"/>
        </w:rPr>
        <w:t>a</w:t>
      </w:r>
      <w:r>
        <w:rPr>
          <w:color w:val="EEE26D"/>
        </w:rPr>
        <w:t>a</w:t>
      </w:r>
      <w:r>
        <w:rPr>
          <w:color w:val="EDE26D"/>
        </w:rPr>
        <w:t>a</w:t>
      </w:r>
      <w:r>
        <w:rPr>
          <w:color w:val="ECE16C"/>
        </w:rPr>
        <w:t>a</w:t>
      </w:r>
      <w:r>
        <w:rPr>
          <w:color w:val="EDE16C"/>
        </w:rPr>
        <w:t>a</w:t>
      </w:r>
      <w:r>
        <w:rPr>
          <w:color w:val="ECE16A"/>
        </w:rPr>
        <w:t>a</w:t>
      </w:r>
      <w:r>
        <w:rPr>
          <w:color w:val="EBE06D"/>
        </w:rPr>
        <w:t>a</w:t>
      </w:r>
      <w:r>
        <w:rPr>
          <w:color w:val="EADF75"/>
        </w:rPr>
        <w:t>a</w:t>
      </w:r>
      <w:r>
        <w:rPr>
          <w:color w:val="EADE79"/>
        </w:rPr>
        <w:t>a</w:t>
      </w:r>
      <w:r>
        <w:rPr>
          <w:color w:val="EADE79"/>
        </w:rPr>
        <w:t>a</w:t>
      </w:r>
      <w:r>
        <w:rPr>
          <w:color w:val="E8DE78"/>
        </w:rPr>
        <w:t>a</w:t>
      </w:r>
      <w:r>
        <w:rPr>
          <w:color w:val="E6DD77"/>
        </w:rPr>
        <w:t>a</w:t>
      </w:r>
      <w:r>
        <w:rPr>
          <w:color w:val="E4DB75"/>
        </w:rPr>
        <w:t>a</w:t>
      </w:r>
      <w:r>
        <w:rPr>
          <w:color w:val="E2DA73"/>
        </w:rPr>
        <w:t>a</w:t>
      </w:r>
      <w:r>
        <w:rPr>
          <w:color w:val="E0D970"/>
        </w:rPr>
        <w:t>a</w:t>
      </w:r>
      <w:r>
        <w:rPr>
          <w:color w:val="DFD971"/>
        </w:rPr>
        <w:t>a</w:t>
      </w:r>
      <w:r>
        <w:rPr>
          <w:color w:val="DED970"/>
        </w:rPr>
        <w:t>a</w:t>
      </w:r>
      <w:r>
        <w:rPr>
          <w:color w:val="DEDA71"/>
        </w:rPr>
        <w:t>a</w:t>
      </w:r>
      <w:r>
        <w:rPr>
          <w:color w:val="DEDA72"/>
        </w:rPr>
        <w:t>a</w:t>
      </w:r>
      <w:r>
        <w:rPr>
          <w:color w:val="DFD972"/>
        </w:rPr>
        <w:t>a</w:t>
      </w:r>
      <w:r>
        <w:rPr>
          <w:color w:val="E2D973"/>
        </w:rPr>
        <w:t>a</w:t>
      </w:r>
      <w:r>
        <w:rPr>
          <w:color w:val="E2DA71"/>
        </w:rPr>
        <w:t>a</w:t>
      </w:r>
      <w:r>
        <w:rPr>
          <w:color w:val="E2DC6F"/>
        </w:rPr>
        <w:t>a</w:t>
      </w:r>
      <w:r>
        <w:rPr>
          <w:color w:val="E0DD6E"/>
        </w:rPr>
        <w:t>a</w:t>
      </w:r>
      <w:r>
        <w:rPr>
          <w:color w:val="E0DE71"/>
        </w:rPr>
        <w:t>a</w:t>
      </w:r>
      <w:r>
        <w:rPr>
          <w:color w:val="E0DE75"/>
        </w:rPr>
        <w:t>a</w:t>
      </w:r>
      <w:r>
        <w:rPr>
          <w:color w:val="E3DD7C"/>
        </w:rPr>
        <w:t>a</w:t>
      </w:r>
      <w:r>
        <w:rPr>
          <w:color w:val="E4DD7F"/>
        </w:rPr>
        <w:t>a</w:t>
      </w:r>
      <w:r>
        <w:rPr>
          <w:color w:val="E7DD7F"/>
        </w:rPr>
        <w:t>a</w:t>
      </w:r>
      <w:r>
        <w:rPr>
          <w:color w:val="E9DD7B"/>
        </w:rPr>
        <w:t>a</w:t>
      </w:r>
      <w:r>
        <w:rPr>
          <w:color w:val="EBDE75"/>
        </w:rPr>
        <w:t>a</w:t>
      </w:r>
      <w:r>
        <w:rPr>
          <w:color w:val="ECDF70"/>
        </w:rPr>
        <w:t>a</w:t>
      </w:r>
      <w:r>
        <w:rPr>
          <w:color w:val="E9E171"/>
        </w:rPr>
        <w:t>a</w:t>
      </w:r>
      <w:r>
        <w:rPr>
          <w:color w:val="E7E173"/>
        </w:rPr>
        <w:t>a</w:t>
      </w:r>
      <w:r>
        <w:rPr>
          <w:color w:val="E7E173"/>
        </w:rPr>
        <w:t>a</w:t>
      </w:r>
      <w:r>
        <w:rPr>
          <w:color w:val="E7E173"/>
        </w:rPr>
        <w:t>a</w:t>
      </w:r>
      <w:r>
        <w:rPr>
          <w:color w:val="E7E173"/>
        </w:rPr>
        <w:t>a</w:t>
      </w:r>
      <w:r>
        <w:rPr>
          <w:color w:val="E7E173"/>
        </w:rPr>
        <w:t>a</w:t>
      </w:r>
      <w:r>
        <w:rPr>
          <w:color w:val="E7E173"/>
        </w:rPr>
        <w:t>a</w:t>
      </w:r>
      <w:r>
        <w:rPr>
          <w:color w:val="E7E173"/>
        </w:rPr>
        <w:t>a</w:t>
      </w:r>
      <w:r>
        <w:rPr>
          <w:color w:val="E6E173"/>
        </w:rPr>
        <w:t>a</w:t>
      </w:r>
      <w:r>
        <w:rPr>
          <w:color w:val="E6E072"/>
        </w:rPr>
        <w:t>a</w:t>
      </w:r>
      <w:r>
        <w:rPr>
          <w:color w:val="E5E072"/>
        </w:rPr>
        <w:t>a</w:t>
      </w:r>
      <w:r>
        <w:rPr>
          <w:color w:val="E5DF71"/>
        </w:rPr>
        <w:t>a</w:t>
      </w:r>
      <w:r>
        <w:rPr>
          <w:color w:val="E3E071"/>
        </w:rPr>
        <w:t>a</w:t>
      </w:r>
      <w:r>
        <w:rPr>
          <w:color w:val="E3E06F"/>
        </w:rPr>
        <w:t>a</w:t>
      </w:r>
      <w:r>
        <w:rPr>
          <w:color w:val="E3E06F"/>
        </w:rPr>
        <w:t>a</w:t>
      </w:r>
      <w:r>
        <w:rPr>
          <w:color w:val="E1DF6F"/>
        </w:rPr>
        <w:t>a</w:t>
      </w:r>
      <w:r>
        <w:rPr>
          <w:color w:val="E1DF70"/>
        </w:rPr>
        <w:t>a</w:t>
      </w:r>
      <w:r>
        <w:rPr>
          <w:color w:val="E0DF70"/>
        </w:rPr>
        <w:t>a</w:t>
      </w:r>
      <w:r>
        <w:rPr>
          <w:color w:val="E0DF70"/>
        </w:rPr>
        <w:t>a</w:t>
      </w:r>
      <w:r>
        <w:rPr>
          <w:color w:val="DEDE71"/>
        </w:rPr>
        <w:t>a</w:t>
      </w:r>
      <w:r>
        <w:rPr>
          <w:color w:val="DCDE70"/>
        </w:rPr>
        <w:t>a</w:t>
      </w:r>
      <w:r>
        <w:rPr>
          <w:color w:val="DCDE71"/>
        </w:rPr>
        <w:t>a</w:t>
      </w:r>
      <w:r>
        <w:rPr>
          <w:color w:val="DADD70"/>
        </w:rPr>
        <w:t>a</w:t>
      </w:r>
      <w:r>
        <w:rPr>
          <w:color w:val="DADD70"/>
        </w:rPr>
        <w:t>a</w:t>
      </w:r>
      <w:r>
        <w:rPr>
          <w:color w:val="DADC70"/>
        </w:rPr>
        <w:t>a</w:t>
      </w:r>
      <w:r>
        <w:rPr>
          <w:color w:val="D8DC6E"/>
        </w:rPr>
        <w:t>a</w:t>
      </w:r>
      <w:r>
        <w:rPr>
          <w:color w:val="D7DB6D"/>
        </w:rPr>
        <w:t>a</w:t>
      </w:r>
      <w:r>
        <w:rPr>
          <w:color w:val="D6DB6D"/>
        </w:rPr>
        <w:t>a</w:t>
      </w:r>
      <w:r>
        <w:rPr>
          <w:color w:val="D5DA6D"/>
        </w:rPr>
        <w:t>a</w:t>
      </w:r>
      <w:r>
        <w:rPr>
          <w:color w:val="D4DA6E"/>
        </w:rPr>
        <w:t>a</w:t>
      </w:r>
      <w:r>
        <w:rPr>
          <w:color w:val="D3D96D"/>
        </w:rPr>
        <w:t>a</w:t>
      </w:r>
      <w:r>
        <w:rPr>
          <w:color w:val="D2D96E"/>
        </w:rPr>
        <w:t>a</w:t>
      </w:r>
      <w:r>
        <w:rPr>
          <w:color w:val="D2D96F"/>
        </w:rPr>
        <w:t>a</w:t>
      </w:r>
      <w:r>
        <w:rPr>
          <w:color w:val="D1DA6F"/>
        </w:rPr>
        <w:t>a</w:t>
      </w:r>
      <w:r>
        <w:rPr>
          <w:color w:val="D1DA70"/>
        </w:rPr>
        <w:t>a</w:t>
      </w:r>
      <w:r>
        <w:rPr>
          <w:color w:val="D0DA71"/>
        </w:rPr>
        <w:t>a</w:t>
      </w:r>
      <w:r>
        <w:rPr>
          <w:color w:val="D0DA71"/>
        </w:rPr>
        <w:t>a</w:t>
      </w:r>
      <w:r>
        <w:rPr>
          <w:color w:val="D0DA6F"/>
        </w:rPr>
        <w:t>a</w:t>
      </w:r>
      <w:r>
        <w:rPr>
          <w:color w:val="CFDB6E"/>
        </w:rPr>
        <w:t>a</w:t>
      </w:r>
      <w:r>
        <w:rPr>
          <w:color w:val="CEDB70"/>
        </w:rPr>
        <w:t>a</w:t>
      </w:r>
      <w:r>
        <w:rPr>
          <w:color w:val="CCDC71"/>
        </w:rPr>
        <w:t>a</w:t>
      </w:r>
      <w:r>
        <w:rPr>
          <w:color w:val="CBDC72"/>
        </w:rPr>
        <w:t>a</w:t>
      </w:r>
      <w:r>
        <w:rPr>
          <w:color w:val="CDDB70"/>
        </w:rPr>
        <w:t>a</w:t>
      </w:r>
      <w:r>
        <w:rPr>
          <w:color w:val="D1DB6C"/>
        </w:rPr>
        <w:t>a</w:t>
      </w:r>
      <w:r>
        <w:rPr>
          <w:color w:val="D3DA67"/>
        </w:rPr>
        <w:t>a</w:t>
      </w:r>
      <w:r>
        <w:rPr>
          <w:color w:val="D5DA67"/>
        </w:rPr>
        <w:t>a</w:t>
      </w:r>
      <w:r>
        <w:rPr>
          <w:color w:val="D1DB6B"/>
        </w:rPr>
        <w:t>a</w:t>
      </w:r>
      <w:r>
        <w:rPr>
          <w:color w:val="D1E379"/>
        </w:rPr>
        <w:t>a</w:t>
      </w:r>
      <w:r>
        <w:rPr>
          <w:color w:val="C3DE7B"/>
        </w:rPr>
        <w:t>a</w:t>
      </w:r>
      <w:r>
        <w:rPr>
          <w:color w:val="99BF66"/>
        </w:rPr>
        <w:t>a</w:t>
      </w:r>
      <w:r>
        <w:rPr>
          <w:color w:val="4D8642"/>
        </w:rPr>
        <w:t>a</w:t>
      </w:r>
      <w:r>
        <w:rPr>
          <w:color w:val="2F743B"/>
        </w:rPr>
        <w:t>a</w:t>
      </w:r>
      <w:r>
        <w:rPr>
          <w:color w:val="347941"/>
        </w:rPr>
        <w:t>a</w:t>
      </w:r>
      <w:r>
        <w:rPr>
          <w:color w:val="32773E"/>
        </w:rPr>
        <w:t>a</w:t>
      </w:r>
      <w:r>
        <w:rPr>
          <w:color w:val="367B43"/>
        </w:rPr>
        <w:t>a</w:t>
      </w:r>
      <w:r>
        <w:rPr>
          <w:color w:val="2F743C"/>
        </w:rPr>
        <w:t>a</w:t>
      </w:r>
      <w:r>
        <w:rPr>
          <w:color w:val="357A41"/>
        </w:rPr>
        <w:t>a</w:t>
      </w:r>
      <w:r>
        <w:rPr>
          <w:color w:val="337840"/>
        </w:rPr>
        <w:t>a</w:t>
      </w:r>
      <w:r>
        <w:rPr>
          <w:color w:val="33783F"/>
        </w:rPr>
        <w:t>a</w:t>
      </w:r>
      <w:r>
        <w:rPr>
          <w:color w:val="33783F"/>
        </w:rPr>
        <w:t>a</w:t>
      </w:r>
      <w:r>
        <w:rPr>
          <w:color w:val="32773E"/>
        </w:rPr>
        <w:t>a</w:t>
      </w:r>
      <w:r>
        <w:rPr>
          <w:color w:val="32773E"/>
        </w:rPr>
        <w:t>a</w:t>
      </w:r>
      <w:r>
        <w:rPr>
          <w:color w:val="2E793E"/>
        </w:rPr>
        <w:t>a</w:t>
      </w:r>
      <w:r>
        <w:rPr>
          <w:color w:val="297A3E"/>
        </w:rPr>
        <w:t>a</w:t>
      </w:r>
      <w:r>
        <w:rPr>
          <w:color w:val="2F7340"/>
        </w:rPr>
        <w:t>a</w:t>
      </w:r>
      <w:r>
        <w:rPr>
          <w:color w:val="3D6B46"/>
        </w:rPr>
        <w:t>a</w:t>
      </w:r>
      <w:r>
        <w:rPr>
          <w:color w:val="1E331F"/>
        </w:rPr>
        <w:t>a</w:t>
      </w:r>
      <w:r>
        <w:rPr>
          <w:color w:val="000400"/>
        </w:rPr>
        <w:t>a</w:t>
      </w:r>
      <w:r>
        <w:rPr>
          <w:color w:val="070101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1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600"/>
        </w:rPr>
        <w:t>a</w:t>
      </w:r>
      <w:r>
        <w:rPr>
          <w:color w:val="000801"/>
        </w:rPr>
        <w:t>a</w:t>
      </w:r>
      <w:r>
        <w:rPr>
          <w:color w:val="112C19"/>
        </w:rPr>
        <w:t>a</w:t>
      </w:r>
      <w:r>
        <w:rPr>
          <w:color w:val="305A40"/>
        </w:rPr>
        <w:t>a</w:t>
      </w:r>
      <w:r>
        <w:rPr>
          <w:color w:val="2E6442"/>
        </w:rPr>
        <w:t>a</w:t>
      </w:r>
      <w:r>
        <w:rPr>
          <w:color w:val="2B6A41"/>
        </w:rPr>
        <w:t>a</w:t>
      </w:r>
      <w:r>
        <w:rPr>
          <w:color w:val="266738"/>
        </w:rPr>
        <w:t>a</w:t>
      </w:r>
      <w:r>
        <w:rPr>
          <w:color w:val="4D8244"/>
        </w:rPr>
        <w:t>a</w:t>
      </w:r>
      <w:r>
        <w:rPr>
          <w:color w:val="91BC6E"/>
        </w:rPr>
        <w:t>a</w:t>
      </w:r>
      <w:r>
        <w:rPr>
          <w:color w:val="AFDB84"/>
        </w:rPr>
        <w:t>a</w:t>
      </w:r>
      <w:r>
        <w:rPr>
          <w:color w:val="AAD87B"/>
        </w:rPr>
        <w:t>a</w:t>
      </w:r>
      <w:r>
        <w:rPr>
          <w:color w:val="AAD97D"/>
        </w:rPr>
        <w:t>a</w:t>
      </w:r>
      <w:r>
        <w:rPr>
          <w:color w:val="7CAC5F"/>
        </w:rPr>
        <w:t>a</w:t>
      </w:r>
      <w:r>
        <w:rPr>
          <w:color w:val="427038"/>
        </w:rPr>
        <w:t>a</w:t>
      </w:r>
      <w:r>
        <w:rPr>
          <w:color w:val="315D3C"/>
        </w:rPr>
        <w:t>a</w:t>
      </w:r>
      <w:r>
        <w:rPr>
          <w:color w:val="305A4A"/>
        </w:rPr>
        <w:t>a</w:t>
      </w:r>
      <w:r>
        <w:rPr>
          <w:color w:val="2E5A4C"/>
        </w:rPr>
        <w:t>a</w:t>
      </w:r>
      <w:r>
        <w:rPr>
          <w:color w:val="2E5B47"/>
        </w:rPr>
        <w:t>a</w:t>
      </w:r>
      <w:r>
        <w:rPr>
          <w:color w:val="2C5B3F"/>
        </w:rPr>
        <w:t>a</w:t>
      </w:r>
      <w:r>
        <w:rPr>
          <w:color w:val="295E3B"/>
        </w:rPr>
        <w:t>a</w:t>
      </w:r>
      <w:r>
        <w:rPr>
          <w:color w:val="285F3F"/>
        </w:rPr>
        <w:t>a</w:t>
      </w:r>
      <w:r>
        <w:rPr>
          <w:color w:val="285F3F"/>
        </w:rPr>
        <w:t>a</w:t>
      </w:r>
      <w:r>
        <w:rPr>
          <w:color w:val="2A5D3E"/>
        </w:rPr>
        <w:t>a</w:t>
      </w:r>
      <w:r>
        <w:rPr>
          <w:color w:val="2B5C3C"/>
        </w:rPr>
        <w:t>a</w:t>
      </w:r>
      <w:r>
        <w:rPr>
          <w:color w:val="2A5C3B"/>
        </w:rPr>
        <w:t>a</w:t>
      </w:r>
      <w:r>
        <w:rPr>
          <w:color w:val="275D3B"/>
        </w:rPr>
        <w:t>a</w:t>
      </w:r>
      <w:r>
        <w:rPr>
          <w:color w:val="24593B"/>
        </w:rPr>
        <w:t>a</w:t>
      </w:r>
      <w:r>
        <w:rPr>
          <w:color w:val="2B5B40"/>
        </w:rPr>
        <w:t>a</w:t>
      </w:r>
      <w:r>
        <w:rPr>
          <w:color w:val="325744"/>
        </w:rPr>
        <w:t>a</w:t>
      </w:r>
      <w:r>
        <w:rPr>
          <w:color w:val="253C30"/>
        </w:rPr>
        <w:t>a</w:t>
      </w:r>
      <w:r>
        <w:rPr>
          <w:color w:val="000703"/>
        </w:rPr>
        <w:t>a</w:t>
      </w:r>
      <w:r>
        <w:rPr>
          <w:color w:val="0400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301"/>
        </w:rPr>
        <w:t>a</w:t>
      </w:r>
      <w:r>
        <w:rPr>
          <w:color w:val="040402"/>
        </w:rPr>
        <w:t>a</w:t>
      </w:r>
      <w:r>
        <w:rPr>
          <w:color w:val="010401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C190F"/>
        </w:rPr>
        <w:t>a</w:t>
      </w:r>
      <w:r>
        <w:rPr>
          <w:color w:val="2B4335"/>
        </w:rPr>
        <w:t>a</w:t>
      </w:r>
      <w:r>
        <w:rPr>
          <w:color w:val="3A5849"/>
        </w:rPr>
        <w:t>a</w:t>
      </w:r>
      <w:r>
        <w:rPr>
          <w:color w:val="365846"/>
        </w:rPr>
        <w:t>a</w:t>
      </w:r>
      <w:r>
        <w:rPr>
          <w:color w:val="315843"/>
        </w:rPr>
        <w:t>a</w:t>
      </w:r>
      <w:r>
        <w:rPr>
          <w:color w:val="305944"/>
        </w:rPr>
        <w:t>a</w:t>
      </w:r>
      <w:r>
        <w:rPr>
          <w:color w:val="2C5641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E5745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3056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2E4F48"/>
        </w:rPr>
        <w:t>a</w:t>
      </w:r>
      <w:r>
        <w:rPr>
          <w:color w:val="2D4E47"/>
        </w:rPr>
        <w:t>a</w:t>
      </w:r>
      <w:r>
        <w:rPr>
          <w:color w:val="2B4C45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C4B46"/>
        </w:rPr>
        <w:t>a</w:t>
      </w:r>
      <w:r>
        <w:rPr>
          <w:color w:val="2F4D49"/>
        </w:rPr>
        <w:t>a</w:t>
      </w:r>
      <w:r>
        <w:rPr>
          <w:color w:val="2B4844"/>
        </w:rPr>
        <w:t>a</w:t>
      </w:r>
      <w:r>
        <w:rPr>
          <w:color w:val="32514C"/>
        </w:rPr>
        <w:t>a</w:t>
      </w:r>
      <w:r>
        <w:rPr>
          <w:color w:val="2F4E49"/>
        </w:rPr>
        <w:t>a</w:t>
      </w:r>
      <w:r>
        <w:rPr>
          <w:color w:val="314D48"/>
        </w:rPr>
        <w:t>a</w:t>
      </w:r>
      <w:r>
        <w:rPr>
          <w:color w:val="263938"/>
        </w:rPr>
        <w:t>a</w:t>
      </w:r>
      <w:r>
        <w:rPr>
          <w:color w:val="020C0C"/>
        </w:rPr>
        <w:t>a</w:t>
      </w:r>
      <w:r>
        <w:rPr>
          <w:color w:val="020204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706"/>
        </w:rPr>
        <w:t>a</w:t>
      </w:r>
      <w:r>
        <w:rPr>
          <w:color w:val="040806"/>
        </w:rPr>
        <w:t>a</w:t>
      </w:r>
      <w:r>
        <w:rPr>
          <w:color w:val="000201"/>
        </w:rPr>
        <w:t>a</w:t>
      </w:r>
      <w:r>
        <w:rPr>
          <w:color w:val="000100"/>
        </w:rPr>
        <w:t>a</w:t>
      </w:r>
      <w:r>
        <w:rPr>
          <w:color w:val="000200"/>
        </w:rPr>
        <w:t>a</w:t>
      </w:r>
      <w:r>
        <w:rPr>
          <w:color w:val="040705"/>
        </w:rPr>
        <w:t>a</w:t>
      </w:r>
      <w:r>
        <w:rPr>
          <w:color w:val="0C100F"/>
        </w:rPr>
        <w:t>a</w:t>
      </w:r>
      <w:r>
        <w:rPr>
          <w:color w:val="151B17"/>
        </w:rPr>
        <w:t>a</w:t>
      </w:r>
      <w:r>
        <w:rPr>
          <w:color w:val="262E24"/>
        </w:rPr>
        <w:t>a</w:t>
      </w:r>
      <w:r>
        <w:rPr>
          <w:color w:val="394235"/>
        </w:rPr>
        <w:t>a</w:t>
      </w:r>
      <w:r>
        <w:rPr>
          <w:color w:val="50584B"/>
        </w:rPr>
        <w:t>a</w:t>
      </w:r>
      <w:r>
        <w:rPr>
          <w:color w:val="61675A"/>
        </w:rPr>
        <w:t>a</w:t>
      </w:r>
      <w:r>
        <w:rPr>
          <w:color w:val="6D7263"/>
        </w:rPr>
        <w:t>a</w:t>
      </w:r>
      <w:r>
        <w:rPr>
          <w:color w:val="757A69"/>
        </w:rPr>
        <w:t>a</w:t>
      </w:r>
      <w:r>
        <w:rPr>
          <w:color w:val="7B7C6B"/>
        </w:rPr>
        <w:t>a</w:t>
      </w:r>
      <w:r>
        <w:rPr>
          <w:color w:val="7F7F6C"/>
        </w:rPr>
        <w:t>a</w:t>
      </w:r>
      <w:r>
        <w:rPr>
          <w:color w:val="83826E"/>
        </w:rPr>
        <w:t>a</w:t>
      </w:r>
      <w:r>
        <w:rPr>
          <w:color w:val="86846E"/>
        </w:rPr>
        <w:t>a</w:t>
      </w:r>
      <w:r>
        <w:rPr>
          <w:color w:val="888670"/>
        </w:rPr>
        <w:t>a</w:t>
      </w:r>
      <w:r>
        <w:rPr>
          <w:color w:val="8C8972"/>
        </w:rPr>
        <w:t>a</w:t>
      </w:r>
      <w:r>
        <w:rPr>
          <w:color w:val="938A75"/>
        </w:rPr>
        <w:t>a</w:t>
      </w:r>
      <w:r>
        <w:rPr>
          <w:color w:val="988A77"/>
        </w:rPr>
        <w:t>a</w:t>
      </w:r>
      <w:r>
        <w:rPr>
          <w:color w:val="9A8C7B"/>
        </w:rPr>
        <w:t>a</w:t>
      </w:r>
      <w:r>
        <w:rPr>
          <w:color w:val="9C8E7C"/>
        </w:rPr>
        <w:t>a</w:t>
      </w:r>
      <w:r>
        <w:rPr>
          <w:color w:val="9C8E7C"/>
        </w:rPr>
        <w:t>a</w:t>
      </w:r>
      <w:r>
        <w:rPr>
          <w:color w:val="9C8E7D"/>
        </w:rPr>
        <w:t>a</w:t>
      </w:r>
      <w:r>
        <w:rPr>
          <w:color w:val="9C8E7C"/>
        </w:rPr>
        <w:t>a</w:t>
      </w:r>
      <w:r>
        <w:rPr>
          <w:color w:val="9B8D7B"/>
        </w:rPr>
        <w:t>a</w:t>
      </w:r>
      <w:r>
        <w:rPr>
          <w:color w:val="8E806E"/>
        </w:rPr>
        <w:t>a</w:t>
      </w:r>
      <w:r>
        <w:rPr>
          <w:color w:val="796B59"/>
        </w:rPr>
        <w:t>a</w:t>
      </w:r>
      <w:r>
        <w:rPr>
          <w:color w:val="584A38"/>
        </w:rPr>
        <w:t>a</w:t>
      </w:r>
      <w:r>
        <w:rPr>
          <w:color w:val="332518"/>
        </w:rPr>
        <w:t>a</w:t>
      </w:r>
      <w:r>
        <w:rPr>
          <w:color w:val="1C0F09"/>
        </w:rPr>
        <w:t>a</w:t>
      </w:r>
      <w:r>
        <w:rPr>
          <w:color w:val="0B0300"/>
        </w:rPr>
        <w:t>a</w:t>
      </w:r>
      <w:r>
        <w:rPr>
          <w:color w:val="070000"/>
        </w:rPr>
        <w:t>a</w:t>
      </w:r>
      <w:r>
        <w:rPr>
          <w:color w:val="080200"/>
        </w:rPr>
        <w:t>a</w:t>
      </w:r>
      <w:r>
        <w:rPr>
          <w:color w:val="0E0700"/>
        </w:rPr>
        <w:t>a</w:t>
      </w:r>
      <w:r>
        <w:rPr>
          <w:color w:val="0A0603"/>
        </w:rPr>
        <w:t>a</w:t>
      </w:r>
      <w:r>
        <w:rPr>
          <w:color w:val="040100"/>
        </w:rPr>
        <w:t>a</w:t>
      </w:r>
      <w:r>
        <w:rPr>
          <w:color w:val="030102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30106"/>
        </w:rPr>
        <w:t>a</w:t>
      </w:r>
      <w:r>
        <w:rPr>
          <w:color w:val="010204"/>
        </w:rPr>
        <w:t>a</w:t>
      </w:r>
      <w:r>
        <w:rPr>
          <w:color w:val="000303"/>
        </w:rPr>
        <w:t>a</w:t>
      </w:r>
      <w:r>
        <w:rPr>
          <w:color w:val="000401"/>
        </w:rPr>
        <w:t>a</w:t>
      </w:r>
      <w:r>
        <w:rPr>
          <w:color w:val="010300"/>
        </w:rPr>
        <w:t>a</w:t>
      </w:r>
      <w:r>
        <w:rPr>
          <w:color w:val="000100"/>
        </w:rPr>
        <w:t>a</w:t>
      </w:r>
      <w:r>
        <w:rPr>
          <w:color w:val="070300"/>
        </w:rPr>
        <w:t>a</w:t>
      </w:r>
      <w:r>
        <w:rPr>
          <w:color w:val="0E0400"/>
        </w:rPr>
        <w:t>a</w:t>
      </w:r>
      <w:r>
        <w:rPr>
          <w:color w:val="0C0000"/>
        </w:rPr>
        <w:t>a</w:t>
      </w:r>
      <w:r>
        <w:rPr>
          <w:color w:val="4D3735"/>
        </w:rPr>
        <w:t>a</w:t>
      </w:r>
      <w:r>
        <w:rPr>
          <w:color w:val="A4837F"/>
        </w:rPr>
        <w:t>a</w:t>
      </w:r>
      <w:r>
        <w:rPr>
          <w:color w:val="AB7F7A"/>
        </w:rPr>
        <w:t>a</w:t>
      </w:r>
      <w:r>
        <w:rPr>
          <w:color w:val="AA7D78"/>
        </w:rPr>
        <w:t>a</w:t>
      </w:r>
      <w:r>
        <w:rPr>
          <w:color w:val="A87B76"/>
        </w:rPr>
        <w:t>a</w:t>
      </w:r>
      <w:r>
        <w:rPr>
          <w:color w:val="A57A74"/>
        </w:rPr>
        <w:t>a</w:t>
      </w:r>
      <w:r>
        <w:rPr>
          <w:color w:val="A37774"/>
        </w:rPr>
        <w:t>a</w:t>
      </w:r>
      <w:r>
        <w:rPr>
          <w:color w:val="A27774"/>
        </w:rPr>
        <w:t>a</w:t>
      </w:r>
      <w:r>
        <w:rPr>
          <w:color w:val="A07673"/>
        </w:rPr>
        <w:t>a</w:t>
      </w:r>
      <w:r>
        <w:rPr>
          <w:color w:val="9E7573"/>
        </w:rPr>
        <w:t>a</w:t>
      </w:r>
      <w:r>
        <w:rPr>
          <w:color w:val="9C7472"/>
        </w:rPr>
        <w:t>a</w:t>
      </w:r>
      <w:r>
        <w:rPr>
          <w:color w:val="997271"/>
        </w:rPr>
        <w:t>a</w:t>
      </w:r>
      <w:r>
        <w:rPr>
          <w:color w:val="966F6E"/>
        </w:rPr>
        <w:t>a</w:t>
      </w:r>
    </w:p>
    <w:p>
      <w:r>
        <w:rPr>
          <w:color w:val="7E8653"/>
        </w:rPr>
        <w:t>a</w:t>
      </w:r>
      <w:r>
        <w:rPr>
          <w:color w:val="7E8653"/>
        </w:rPr>
        <w:t>a</w:t>
      </w:r>
      <w:r>
        <w:rPr>
          <w:color w:val="7D8753"/>
        </w:rPr>
        <w:t>a</w:t>
      </w:r>
      <w:r>
        <w:rPr>
          <w:color w:val="7C8752"/>
        </w:rPr>
        <w:t>a</w:t>
      </w:r>
      <w:r>
        <w:rPr>
          <w:color w:val="7A8751"/>
        </w:rPr>
        <w:t>a</w:t>
      </w:r>
      <w:r>
        <w:rPr>
          <w:color w:val="7B8753"/>
        </w:rPr>
        <w:t>a</w:t>
      </w:r>
      <w:r>
        <w:rPr>
          <w:color w:val="7B8755"/>
        </w:rPr>
        <w:t>a</w:t>
      </w:r>
      <w:r>
        <w:rPr>
          <w:color w:val="7B8754"/>
        </w:rPr>
        <w:t>a</w:t>
      </w:r>
      <w:r>
        <w:rPr>
          <w:color w:val="7A8750"/>
        </w:rPr>
        <w:t>a</w:t>
      </w:r>
      <w:r>
        <w:rPr>
          <w:color w:val="7A884C"/>
        </w:rPr>
        <w:t>a</w:t>
      </w:r>
      <w:r>
        <w:rPr>
          <w:color w:val="7C8A4C"/>
        </w:rPr>
        <w:t>a</w:t>
      </w:r>
      <w:r>
        <w:rPr>
          <w:color w:val="7A884E"/>
        </w:rPr>
        <w:t>a</w:t>
      </w:r>
      <w:r>
        <w:rPr>
          <w:color w:val="7A8654"/>
        </w:rPr>
        <w:t>a</w:t>
      </w:r>
      <w:r>
        <w:rPr>
          <w:color w:val="7A8460"/>
        </w:rPr>
        <w:t>a</w:t>
      </w:r>
      <w:r>
        <w:rPr>
          <w:color w:val="3C442F"/>
        </w:rPr>
        <w:t>a</w:t>
      </w:r>
      <w:r>
        <w:rPr>
          <w:color w:val="040702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90B06"/>
        </w:rPr>
        <w:t>a</w:t>
      </w:r>
      <w:r>
        <w:rPr>
          <w:color w:val="000700"/>
        </w:rPr>
        <w:t>a</w:t>
      </w:r>
      <w:r>
        <w:rPr>
          <w:color w:val="061604"/>
        </w:rPr>
        <w:t>a</w:t>
      </w:r>
      <w:r>
        <w:rPr>
          <w:color w:val="1D3F1D"/>
        </w:rPr>
        <w:t>a</w:t>
      </w:r>
      <w:r>
        <w:rPr>
          <w:color w:val="3A7141"/>
        </w:rPr>
        <w:t>a</w:t>
      </w:r>
      <w:r>
        <w:rPr>
          <w:color w:val="55975B"/>
        </w:rPr>
        <w:t>a</w:t>
      </w:r>
      <w:r>
        <w:rPr>
          <w:color w:val="69AD67"/>
        </w:rPr>
        <w:t>a</w:t>
      </w:r>
      <w:r>
        <w:rPr>
          <w:color w:val="6CA959"/>
        </w:rPr>
        <w:t>a</w:t>
      </w:r>
      <w:r>
        <w:rPr>
          <w:color w:val="75A54A"/>
        </w:rPr>
        <w:t>a</w:t>
      </w:r>
      <w:r>
        <w:rPr>
          <w:color w:val="A0C05C"/>
        </w:rPr>
        <w:t>a</w:t>
      </w:r>
      <w:r>
        <w:rPr>
          <w:color w:val="D4E37A"/>
        </w:rPr>
        <w:t>a</w:t>
      </w:r>
      <w:r>
        <w:rPr>
          <w:color w:val="EBEC7F"/>
        </w:rPr>
        <w:t>a</w:t>
      </w:r>
      <w:r>
        <w:rPr>
          <w:color w:val="E8E377"/>
        </w:rPr>
        <w:t>a</w:t>
      </w:r>
      <w:r>
        <w:rPr>
          <w:color w:val="E9E378"/>
        </w:rPr>
        <w:t>a</w:t>
      </w:r>
      <w:r>
        <w:rPr>
          <w:color w:val="E9E378"/>
        </w:rPr>
        <w:t>a</w:t>
      </w:r>
      <w:r>
        <w:rPr>
          <w:color w:val="E9E378"/>
        </w:rPr>
        <w:t>a</w:t>
      </w:r>
      <w:r>
        <w:rPr>
          <w:color w:val="E8E077"/>
        </w:rPr>
        <w:t>a</w:t>
      </w:r>
      <w:r>
        <w:rPr>
          <w:color w:val="EAE17A"/>
        </w:rPr>
        <w:t>a</w:t>
      </w:r>
      <w:r>
        <w:rPr>
          <w:color w:val="EFE77F"/>
        </w:rPr>
        <w:t>a</w:t>
      </w:r>
      <w:r>
        <w:rPr>
          <w:color w:val="EEE57F"/>
        </w:rPr>
        <w:t>a</w:t>
      </w:r>
      <w:r>
        <w:rPr>
          <w:color w:val="EEE580"/>
        </w:rPr>
        <w:t>a</w:t>
      </w:r>
      <w:r>
        <w:rPr>
          <w:color w:val="EFE582"/>
        </w:rPr>
        <w:t>a</w:t>
      </w:r>
      <w:r>
        <w:rPr>
          <w:color w:val="EFE584"/>
        </w:rPr>
        <w:t>a</w:t>
      </w:r>
      <w:r>
        <w:rPr>
          <w:color w:val="F0E684"/>
        </w:rPr>
        <w:t>a</w:t>
      </w:r>
      <w:r>
        <w:rPr>
          <w:color w:val="F0E782"/>
        </w:rPr>
        <w:t>a</w:t>
      </w:r>
      <w:r>
        <w:rPr>
          <w:color w:val="F0E978"/>
        </w:rPr>
        <w:t>a</w:t>
      </w:r>
      <w:r>
        <w:rPr>
          <w:color w:val="F0EA73"/>
        </w:rPr>
        <w:t>a</w:t>
      </w:r>
      <w:r>
        <w:rPr>
          <w:color w:val="F0EA73"/>
        </w:rPr>
        <w:t>a</w:t>
      </w:r>
      <w:r>
        <w:rPr>
          <w:color w:val="F0EA73"/>
        </w:rPr>
        <w:t>a</w:t>
      </w:r>
      <w:r>
        <w:rPr>
          <w:color w:val="EFEA74"/>
        </w:rPr>
        <w:t>a</w:t>
      </w:r>
      <w:r>
        <w:rPr>
          <w:color w:val="F0E974"/>
        </w:rPr>
        <w:t>a</w:t>
      </w:r>
      <w:r>
        <w:rPr>
          <w:color w:val="F0EA74"/>
        </w:rPr>
        <w:t>a</w:t>
      </w:r>
      <w:r>
        <w:rPr>
          <w:color w:val="F0EA74"/>
        </w:rPr>
        <w:t>a</w:t>
      </w:r>
      <w:r>
        <w:rPr>
          <w:color w:val="F0EA74"/>
        </w:rPr>
        <w:t>a</w:t>
      </w:r>
      <w:r>
        <w:rPr>
          <w:color w:val="F0EA75"/>
        </w:rPr>
        <w:t>a</w:t>
      </w:r>
      <w:r>
        <w:rPr>
          <w:color w:val="F0E976"/>
        </w:rPr>
        <w:t>a</w:t>
      </w:r>
      <w:r>
        <w:rPr>
          <w:color w:val="F0E976"/>
        </w:rPr>
        <w:t>a</w:t>
      </w:r>
      <w:r>
        <w:rPr>
          <w:color w:val="F0E97A"/>
        </w:rPr>
        <w:t>a</w:t>
      </w:r>
      <w:r>
        <w:rPr>
          <w:color w:val="EFE77D"/>
        </w:rPr>
        <w:t>a</w:t>
      </w:r>
      <w:r>
        <w:rPr>
          <w:color w:val="EFE77E"/>
        </w:rPr>
        <w:t>a</w:t>
      </w:r>
      <w:r>
        <w:rPr>
          <w:color w:val="EEE77E"/>
        </w:rPr>
        <w:t>a</w:t>
      </w:r>
      <w:r>
        <w:rPr>
          <w:color w:val="EFE77E"/>
        </w:rPr>
        <w:t>a</w:t>
      </w:r>
      <w:r>
        <w:rPr>
          <w:color w:val="EFE77E"/>
        </w:rPr>
        <w:t>a</w:t>
      </w:r>
      <w:r>
        <w:rPr>
          <w:color w:val="EEE77E"/>
        </w:rPr>
        <w:t>a</w:t>
      </w:r>
      <w:r>
        <w:rPr>
          <w:color w:val="EFE77E"/>
        </w:rPr>
        <w:t>a</w:t>
      </w:r>
      <w:r>
        <w:rPr>
          <w:color w:val="EFE77E"/>
        </w:rPr>
        <w:t>a</w:t>
      </w:r>
      <w:r>
        <w:rPr>
          <w:color w:val="EEE77E"/>
        </w:rPr>
        <w:t>a</w:t>
      </w:r>
      <w:r>
        <w:rPr>
          <w:color w:val="EFE77E"/>
        </w:rPr>
        <w:t>a</w:t>
      </w:r>
      <w:r>
        <w:rPr>
          <w:color w:val="EEE77E"/>
        </w:rPr>
        <w:t>a</w:t>
      </w:r>
      <w:r>
        <w:rPr>
          <w:color w:val="EFE77E"/>
        </w:rPr>
        <w:t>a</w:t>
      </w:r>
      <w:r>
        <w:rPr>
          <w:color w:val="F0E77D"/>
        </w:rPr>
        <w:t>a</w:t>
      </w:r>
      <w:r>
        <w:rPr>
          <w:color w:val="F0E77B"/>
        </w:rPr>
        <w:t>a</w:t>
      </w:r>
      <w:r>
        <w:rPr>
          <w:color w:val="F0E77B"/>
        </w:rPr>
        <w:t>a</w:t>
      </w:r>
      <w:r>
        <w:rPr>
          <w:color w:val="F0E77B"/>
        </w:rPr>
        <w:t>a</w:t>
      </w:r>
      <w:r>
        <w:rPr>
          <w:color w:val="F0E77B"/>
        </w:rPr>
        <w:t>a</w:t>
      </w:r>
      <w:r>
        <w:rPr>
          <w:color w:val="F0E77B"/>
        </w:rPr>
        <w:t>a</w:t>
      </w:r>
      <w:r>
        <w:rPr>
          <w:color w:val="F0E67B"/>
        </w:rPr>
        <w:t>a</w:t>
      </w:r>
      <w:r>
        <w:rPr>
          <w:color w:val="EFE67A"/>
        </w:rPr>
        <w:t>a</w:t>
      </w:r>
      <w:r>
        <w:rPr>
          <w:color w:val="EFE67A"/>
        </w:rPr>
        <w:t>a</w:t>
      </w:r>
      <w:r>
        <w:rPr>
          <w:color w:val="EFE67A"/>
        </w:rPr>
        <w:t>a</w:t>
      </w:r>
      <w:r>
        <w:rPr>
          <w:color w:val="EFE67A"/>
        </w:rPr>
        <w:t>a</w:t>
      </w:r>
      <w:r>
        <w:rPr>
          <w:color w:val="F0E67A"/>
        </w:rPr>
        <w:t>a</w:t>
      </w:r>
      <w:r>
        <w:rPr>
          <w:color w:val="F0E67A"/>
        </w:rPr>
        <w:t>a</w:t>
      </w:r>
      <w:r>
        <w:rPr>
          <w:color w:val="F0E57A"/>
        </w:rPr>
        <w:t>a</w:t>
      </w:r>
      <w:r>
        <w:rPr>
          <w:color w:val="EFE478"/>
        </w:rPr>
        <w:t>a</w:t>
      </w:r>
      <w:r>
        <w:rPr>
          <w:color w:val="EDE376"/>
        </w:rPr>
        <w:t>a</w:t>
      </w:r>
      <w:r>
        <w:rPr>
          <w:color w:val="EDE173"/>
        </w:rPr>
        <w:t>a</w:t>
      </w:r>
      <w:r>
        <w:rPr>
          <w:color w:val="ECE173"/>
        </w:rPr>
        <w:t>a</w:t>
      </w:r>
      <w:r>
        <w:rPr>
          <w:color w:val="ECE173"/>
        </w:rPr>
        <w:t>a</w:t>
      </w:r>
      <w:r>
        <w:rPr>
          <w:color w:val="ECE173"/>
        </w:rPr>
        <w:t>a</w:t>
      </w:r>
      <w:r>
        <w:rPr>
          <w:color w:val="EBE072"/>
        </w:rPr>
        <w:t>a</w:t>
      </w:r>
      <w:r>
        <w:rPr>
          <w:color w:val="EBE171"/>
        </w:rPr>
        <w:t>a</w:t>
      </w:r>
      <w:r>
        <w:rPr>
          <w:color w:val="EBE070"/>
        </w:rPr>
        <w:t>a</w:t>
      </w:r>
      <w:r>
        <w:rPr>
          <w:color w:val="EAE06F"/>
        </w:rPr>
        <w:t>a</w:t>
      </w:r>
      <w:r>
        <w:rPr>
          <w:color w:val="EADF71"/>
        </w:rPr>
        <w:t>a</w:t>
      </w:r>
      <w:r>
        <w:rPr>
          <w:color w:val="EADF76"/>
        </w:rPr>
        <w:t>a</w:t>
      </w:r>
      <w:r>
        <w:rPr>
          <w:color w:val="EADF78"/>
        </w:rPr>
        <w:t>a</w:t>
      </w:r>
      <w:r>
        <w:rPr>
          <w:color w:val="EBDF79"/>
        </w:rPr>
        <w:t>a</w:t>
      </w:r>
      <w:r>
        <w:rPr>
          <w:color w:val="E9DF78"/>
        </w:rPr>
        <w:t>a</w:t>
      </w:r>
      <w:r>
        <w:rPr>
          <w:color w:val="E7DE77"/>
        </w:rPr>
        <w:t>a</w:t>
      </w:r>
      <w:r>
        <w:rPr>
          <w:color w:val="E6DD75"/>
        </w:rPr>
        <w:t>a</w:t>
      </w:r>
      <w:r>
        <w:rPr>
          <w:color w:val="E3DA73"/>
        </w:rPr>
        <w:t>a</w:t>
      </w:r>
      <w:r>
        <w:rPr>
          <w:color w:val="E0D970"/>
        </w:rPr>
        <w:t>a</w:t>
      </w:r>
      <w:r>
        <w:rPr>
          <w:color w:val="DFD870"/>
        </w:rPr>
        <w:t>a</w:t>
      </w:r>
      <w:r>
        <w:rPr>
          <w:color w:val="DFD96F"/>
        </w:rPr>
        <w:t>a</w:t>
      </w:r>
      <w:r>
        <w:rPr>
          <w:color w:val="DDD86F"/>
        </w:rPr>
        <w:t>a</w:t>
      </w:r>
      <w:r>
        <w:rPr>
          <w:color w:val="DCD86F"/>
        </w:rPr>
        <w:t>a</w:t>
      </w:r>
      <w:r>
        <w:rPr>
          <w:color w:val="DDD870"/>
        </w:rPr>
        <w:t>a</w:t>
      </w:r>
      <w:r>
        <w:rPr>
          <w:color w:val="E0D773"/>
        </w:rPr>
        <w:t>a</w:t>
      </w:r>
      <w:r>
        <w:rPr>
          <w:color w:val="E0D871"/>
        </w:rPr>
        <w:t>a</w:t>
      </w:r>
      <w:r>
        <w:rPr>
          <w:color w:val="E0D96E"/>
        </w:rPr>
        <w:t>a</w:t>
      </w:r>
      <w:r>
        <w:rPr>
          <w:color w:val="DFDB6C"/>
        </w:rPr>
        <w:t>a</w:t>
      </w:r>
      <w:r>
        <w:rPr>
          <w:color w:val="DFDC6E"/>
        </w:rPr>
        <w:t>a</w:t>
      </w:r>
      <w:r>
        <w:rPr>
          <w:color w:val="DEDC72"/>
        </w:rPr>
        <w:t>a</w:t>
      </w:r>
      <w:r>
        <w:rPr>
          <w:color w:val="E1DC79"/>
        </w:rPr>
        <w:t>a</w:t>
      </w:r>
      <w:r>
        <w:rPr>
          <w:color w:val="E3DB7C"/>
        </w:rPr>
        <w:t>a</w:t>
      </w:r>
      <w:r>
        <w:rPr>
          <w:color w:val="E5DB7B"/>
        </w:rPr>
        <w:t>a</w:t>
      </w:r>
      <w:r>
        <w:rPr>
          <w:color w:val="E7DB77"/>
        </w:rPr>
        <w:t>a</w:t>
      </w:r>
      <w:r>
        <w:rPr>
          <w:color w:val="E9DD71"/>
        </w:rPr>
        <w:t>a</w:t>
      </w:r>
      <w:r>
        <w:rPr>
          <w:color w:val="EADE6D"/>
        </w:rPr>
        <w:t>a</w:t>
      </w:r>
      <w:r>
        <w:rPr>
          <w:color w:val="E6DF6F"/>
        </w:rPr>
        <w:t>a</w:t>
      </w:r>
      <w:r>
        <w:rPr>
          <w:color w:val="E3DF71"/>
        </w:rPr>
        <w:t>a</w:t>
      </w:r>
      <w:r>
        <w:rPr>
          <w:color w:val="E3DF71"/>
        </w:rPr>
        <w:t>a</w:t>
      </w:r>
      <w:r>
        <w:rPr>
          <w:color w:val="E3DF71"/>
        </w:rPr>
        <w:t>a</w:t>
      </w:r>
      <w:r>
        <w:rPr>
          <w:color w:val="E3DF71"/>
        </w:rPr>
        <w:t>a</w:t>
      </w:r>
      <w:r>
        <w:rPr>
          <w:color w:val="E3DF71"/>
        </w:rPr>
        <w:t>a</w:t>
      </w:r>
      <w:r>
        <w:rPr>
          <w:color w:val="E3DF71"/>
        </w:rPr>
        <w:t>a</w:t>
      </w:r>
      <w:r>
        <w:rPr>
          <w:color w:val="E3DF71"/>
        </w:rPr>
        <w:t>a</w:t>
      </w:r>
      <w:r>
        <w:rPr>
          <w:color w:val="E3DF71"/>
        </w:rPr>
        <w:t>a</w:t>
      </w:r>
      <w:r>
        <w:rPr>
          <w:color w:val="E2DE70"/>
        </w:rPr>
        <w:t>a</w:t>
      </w:r>
      <w:r>
        <w:rPr>
          <w:color w:val="E2DE70"/>
        </w:rPr>
        <w:t>a</w:t>
      </w:r>
      <w:r>
        <w:rPr>
          <w:color w:val="E1DD70"/>
        </w:rPr>
        <w:t>a</w:t>
      </w:r>
      <w:r>
        <w:rPr>
          <w:color w:val="E1DE6F"/>
        </w:rPr>
        <w:t>a</w:t>
      </w:r>
      <w:r>
        <w:rPr>
          <w:color w:val="E1DE6D"/>
        </w:rPr>
        <w:t>a</w:t>
      </w:r>
      <w:r>
        <w:rPr>
          <w:color w:val="E0DE6F"/>
        </w:rPr>
        <w:t>a</w:t>
      </w:r>
      <w:r>
        <w:rPr>
          <w:color w:val="DFDD6E"/>
        </w:rPr>
        <w:t>a</w:t>
      </w:r>
      <w:r>
        <w:rPr>
          <w:color w:val="DEDE6E"/>
        </w:rPr>
        <w:t>a</w:t>
      </w:r>
      <w:r>
        <w:rPr>
          <w:color w:val="DEDD6F"/>
        </w:rPr>
        <w:t>a</w:t>
      </w:r>
      <w:r>
        <w:rPr>
          <w:color w:val="DDDD6F"/>
        </w:rPr>
        <w:t>a</w:t>
      </w:r>
      <w:r>
        <w:rPr>
          <w:color w:val="DBDC6F"/>
        </w:rPr>
        <w:t>a</w:t>
      </w:r>
      <w:r>
        <w:rPr>
          <w:color w:val="DADD6F"/>
        </w:rPr>
        <w:t>a</w:t>
      </w:r>
      <w:r>
        <w:rPr>
          <w:color w:val="D9DD6F"/>
        </w:rPr>
        <w:t>a</w:t>
      </w:r>
      <w:r>
        <w:rPr>
          <w:color w:val="D8DB70"/>
        </w:rPr>
        <w:t>a</w:t>
      </w:r>
      <w:r>
        <w:rPr>
          <w:color w:val="D8DB70"/>
        </w:rPr>
        <w:t>a</w:t>
      </w:r>
      <w:r>
        <w:rPr>
          <w:color w:val="D7DA6F"/>
        </w:rPr>
        <w:t>a</w:t>
      </w:r>
      <w:r>
        <w:rPr>
          <w:color w:val="D6DA6C"/>
        </w:rPr>
        <w:t>a</w:t>
      </w:r>
      <w:r>
        <w:rPr>
          <w:color w:val="D5D96B"/>
        </w:rPr>
        <w:t>a</w:t>
      </w:r>
      <w:r>
        <w:rPr>
          <w:color w:val="D3D96B"/>
        </w:rPr>
        <w:t>a</w:t>
      </w:r>
      <w:r>
        <w:rPr>
          <w:color w:val="D3D96C"/>
        </w:rPr>
        <w:t>a</w:t>
      </w:r>
      <w:r>
        <w:rPr>
          <w:color w:val="D3D96D"/>
        </w:rPr>
        <w:t>a</w:t>
      </w:r>
      <w:r>
        <w:rPr>
          <w:color w:val="D2DA6D"/>
        </w:rPr>
        <w:t>a</w:t>
      </w:r>
      <w:r>
        <w:rPr>
          <w:color w:val="D1D96E"/>
        </w:rPr>
        <w:t>a</w:t>
      </w:r>
      <w:r>
        <w:rPr>
          <w:color w:val="D1D96E"/>
        </w:rPr>
        <w:t>a</w:t>
      </w:r>
      <w:r>
        <w:rPr>
          <w:color w:val="D0D96E"/>
        </w:rPr>
        <w:t>a</w:t>
      </w:r>
      <w:r>
        <w:rPr>
          <w:color w:val="D0D96F"/>
        </w:rPr>
        <w:t>a</w:t>
      </w:r>
      <w:r>
        <w:rPr>
          <w:color w:val="CED970"/>
        </w:rPr>
        <w:t>a</w:t>
      </w:r>
      <w:r>
        <w:rPr>
          <w:color w:val="CED970"/>
        </w:rPr>
        <w:t>a</w:t>
      </w:r>
      <w:r>
        <w:rPr>
          <w:color w:val="CEDA6E"/>
        </w:rPr>
        <w:t>a</w:t>
      </w:r>
      <w:r>
        <w:rPr>
          <w:color w:val="CEDB6E"/>
        </w:rPr>
        <w:t>a</w:t>
      </w:r>
      <w:r>
        <w:rPr>
          <w:color w:val="CDDB70"/>
        </w:rPr>
        <w:t>a</w:t>
      </w:r>
      <w:r>
        <w:rPr>
          <w:color w:val="CBDB70"/>
        </w:rPr>
        <w:t>a</w:t>
      </w:r>
      <w:r>
        <w:rPr>
          <w:color w:val="CBDB71"/>
        </w:rPr>
        <w:t>a</w:t>
      </w:r>
      <w:r>
        <w:rPr>
          <w:color w:val="CDDB6F"/>
        </w:rPr>
        <w:t>a</w:t>
      </w:r>
      <w:r>
        <w:rPr>
          <w:color w:val="D0DA6B"/>
        </w:rPr>
        <w:t>a</w:t>
      </w:r>
      <w:r>
        <w:rPr>
          <w:color w:val="D3D864"/>
        </w:rPr>
        <w:t>a</w:t>
      </w:r>
      <w:r>
        <w:rPr>
          <w:color w:val="D5D965"/>
        </w:rPr>
        <w:t>a</w:t>
      </w:r>
      <w:r>
        <w:rPr>
          <w:color w:val="D3DA68"/>
        </w:rPr>
        <w:t>a</w:t>
      </w:r>
      <w:r>
        <w:rPr>
          <w:color w:val="D1E074"/>
        </w:rPr>
        <w:t>a</w:t>
      </w:r>
      <w:r>
        <w:rPr>
          <w:color w:val="CAE07A"/>
        </w:rPr>
        <w:t>a</w:t>
      </w:r>
      <w:r>
        <w:rPr>
          <w:color w:val="B0D176"/>
        </w:rPr>
        <w:t>a</w:t>
      </w:r>
      <w:r>
        <w:rPr>
          <w:color w:val="5E964F"/>
        </w:rPr>
        <w:t>a</w:t>
      </w:r>
      <w:r>
        <w:rPr>
          <w:color w:val="2E733C"/>
        </w:rPr>
        <w:t>a</w:t>
      </w:r>
      <w:r>
        <w:rPr>
          <w:color w:val="2C713A"/>
        </w:rPr>
        <w:t>a</w:t>
      </w:r>
      <w:r>
        <w:rPr>
          <w:color w:val="2F743D"/>
        </w:rPr>
        <w:t>a</w:t>
      </w:r>
      <w:r>
        <w:rPr>
          <w:color w:val="347942"/>
        </w:rPr>
        <w:t>a</w:t>
      </w:r>
      <w:r>
        <w:rPr>
          <w:color w:val="2D723B"/>
        </w:rPr>
        <w:t>a</w:t>
      </w:r>
      <w:r>
        <w:rPr>
          <w:color w:val="347942"/>
        </w:rPr>
        <w:t>a</w:t>
      </w:r>
      <w:r>
        <w:rPr>
          <w:color w:val="327740"/>
        </w:rPr>
        <w:t>a</w:t>
      </w:r>
      <w:r>
        <w:rPr>
          <w:color w:val="31763F"/>
        </w:rPr>
        <w:t>a</w:t>
      </w:r>
      <w:r>
        <w:rPr>
          <w:color w:val="31763F"/>
        </w:rPr>
        <w:t>a</w:t>
      </w:r>
      <w:r>
        <w:rPr>
          <w:color w:val="31763F"/>
        </w:rPr>
        <w:t>a</w:t>
      </w:r>
      <w:r>
        <w:rPr>
          <w:color w:val="30753E"/>
        </w:rPr>
        <w:t>a</w:t>
      </w:r>
      <w:r>
        <w:rPr>
          <w:color w:val="2B763D"/>
        </w:rPr>
        <w:t>a</w:t>
      </w:r>
      <w:r>
        <w:rPr>
          <w:color w:val="27793F"/>
        </w:rPr>
        <w:t>a</w:t>
      </w:r>
      <w:r>
        <w:rPr>
          <w:color w:val="307341"/>
        </w:rPr>
        <w:t>a</w:t>
      </w:r>
      <w:r>
        <w:rPr>
          <w:color w:val="3A6541"/>
        </w:rPr>
        <w:t>a</w:t>
      </w:r>
      <w:r>
        <w:rPr>
          <w:color w:val="142412"/>
        </w:rPr>
        <w:t>a</w:t>
      </w:r>
      <w:r>
        <w:rPr>
          <w:color w:val="020200"/>
        </w:rPr>
        <w:t>a</w:t>
      </w:r>
      <w:r>
        <w:rPr>
          <w:color w:val="0B0303"/>
        </w:rPr>
        <w:t>a</w:t>
      </w:r>
      <w:r>
        <w:rPr>
          <w:color w:val="070002"/>
        </w:rPr>
        <w:t>a</w:t>
      </w:r>
      <w:r>
        <w:rPr>
          <w:color w:val="040103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700"/>
        </w:rPr>
        <w:t>a</w:t>
      </w:r>
      <w:r>
        <w:rPr>
          <w:color w:val="010D03"/>
        </w:rPr>
        <w:t>a</w:t>
      </w:r>
      <w:r>
        <w:rPr>
          <w:color w:val="1E3F2B"/>
        </w:rPr>
        <w:t>a</w:t>
      </w:r>
      <w:r>
        <w:rPr>
          <w:color w:val="396449"/>
        </w:rPr>
        <w:t>a</w:t>
      </w:r>
      <w:r>
        <w:rPr>
          <w:color w:val="2B623F"/>
        </w:rPr>
        <w:t>a</w:t>
      </w:r>
      <w:r>
        <w:rPr>
          <w:color w:val="28673E"/>
        </w:rPr>
        <w:t>a</w:t>
      </w:r>
      <w:r>
        <w:rPr>
          <w:color w:val="27693B"/>
        </w:rPr>
        <w:t>a</w:t>
      </w:r>
      <w:r>
        <w:rPr>
          <w:color w:val="457A43"/>
        </w:rPr>
        <w:t>a</w:t>
      </w:r>
      <w:r>
        <w:rPr>
          <w:color w:val="82AE6C"/>
        </w:rPr>
        <w:t>a</w:t>
      </w:r>
      <w:r>
        <w:rPr>
          <w:color w:val="A4D182"/>
        </w:rPr>
        <w:t>a</w:t>
      </w:r>
      <w:r>
        <w:rPr>
          <w:color w:val="A2D37B"/>
        </w:rPr>
        <w:t>a</w:t>
      </w:r>
      <w:r>
        <w:rPr>
          <w:color w:val="9CD076"/>
        </w:rPr>
        <w:t>a</w:t>
      </w:r>
      <w:r>
        <w:rPr>
          <w:color w:val="6FA257"/>
        </w:rPr>
        <w:t>a</w:t>
      </w:r>
      <w:r>
        <w:rPr>
          <w:color w:val="3B6C37"/>
        </w:rPr>
        <w:t>a</w:t>
      </w:r>
      <w:r>
        <w:rPr>
          <w:color w:val="2E5D3E"/>
        </w:rPr>
        <w:t>a</w:t>
      </w:r>
      <w:r>
        <w:rPr>
          <w:color w:val="2C5B4C"/>
        </w:rPr>
        <w:t>a</w:t>
      </w:r>
      <w:r>
        <w:rPr>
          <w:color w:val="2A5B4D"/>
        </w:rPr>
        <w:t>a</w:t>
      </w:r>
      <w:r>
        <w:rPr>
          <w:color w:val="295C45"/>
        </w:rPr>
        <w:t>a</w:t>
      </w:r>
      <w:r>
        <w:rPr>
          <w:color w:val="285E3B"/>
        </w:rPr>
        <w:t>a</w:t>
      </w:r>
      <w:r>
        <w:rPr>
          <w:color w:val="275F38"/>
        </w:rPr>
        <w:t>a</w:t>
      </w:r>
      <w:r>
        <w:rPr>
          <w:color w:val="275F3E"/>
        </w:rPr>
        <w:t>a</w:t>
      </w:r>
      <w:r>
        <w:rPr>
          <w:color w:val="285E3E"/>
        </w:rPr>
        <w:t>a</w:t>
      </w:r>
      <w:r>
        <w:rPr>
          <w:color w:val="2A5D3E"/>
        </w:rPr>
        <w:t>a</w:t>
      </w:r>
      <w:r>
        <w:rPr>
          <w:color w:val="2A5B3B"/>
        </w:rPr>
        <w:t>a</w:t>
      </w:r>
      <w:r>
        <w:rPr>
          <w:color w:val="2A5B3B"/>
        </w:rPr>
        <w:t>a</w:t>
      </w:r>
      <w:r>
        <w:rPr>
          <w:color w:val="285C3B"/>
        </w:rPr>
        <w:t>a</w:t>
      </w:r>
      <w:r>
        <w:rPr>
          <w:color w:val="205537"/>
        </w:rPr>
        <w:t>a</w:t>
      </w:r>
      <w:r>
        <w:rPr>
          <w:color w:val="2D5D42"/>
        </w:rPr>
        <w:t>a</w:t>
      </w:r>
      <w:r>
        <w:rPr>
          <w:color w:val="2F5441"/>
        </w:rPr>
        <w:t>a</w:t>
      </w:r>
      <w:r>
        <w:rPr>
          <w:color w:val="192E23"/>
        </w:rPr>
        <w:t>a</w:t>
      </w:r>
      <w:r>
        <w:rPr>
          <w:color w:val="000502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302"/>
        </w:rPr>
        <w:t>a</w:t>
      </w:r>
      <w:r>
        <w:rPr>
          <w:color w:val="050201"/>
        </w:rPr>
        <w:t>a</w:t>
      </w:r>
      <w:r>
        <w:rPr>
          <w:color w:val="020200"/>
        </w:rPr>
        <w:t>a</w:t>
      </w:r>
      <w:r>
        <w:rPr>
          <w:color w:val="000200"/>
        </w:rPr>
        <w:t>a</w:t>
      </w:r>
      <w:r>
        <w:rPr>
          <w:color w:val="000500"/>
        </w:rPr>
        <w:t>a</w:t>
      </w:r>
      <w:r>
        <w:rPr>
          <w:color w:val="000700"/>
        </w:rPr>
        <w:t>a</w:t>
      </w:r>
      <w:r>
        <w:rPr>
          <w:color w:val="051309"/>
        </w:rPr>
        <w:t>a</w:t>
      </w:r>
      <w:r>
        <w:rPr>
          <w:color w:val="1E3527"/>
        </w:rPr>
        <w:t>a</w:t>
      </w:r>
      <w:r>
        <w:rPr>
          <w:color w:val="395546"/>
        </w:rPr>
        <w:t>a</w:t>
      </w:r>
      <w:r>
        <w:rPr>
          <w:color w:val="385948"/>
        </w:rPr>
        <w:t>a</w:t>
      </w:r>
      <w:r>
        <w:rPr>
          <w:color w:val="315641"/>
        </w:rPr>
        <w:t>a</w:t>
      </w:r>
      <w:r>
        <w:rPr>
          <w:color w:val="305843"/>
        </w:rPr>
        <w:t>a</w:t>
      </w:r>
      <w:r>
        <w:rPr>
          <w:color w:val="2E5842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3056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2E4F48"/>
        </w:rPr>
        <w:t>a</w:t>
      </w:r>
      <w:r>
        <w:rPr>
          <w:color w:val="2D4E47"/>
        </w:rPr>
        <w:t>a</w:t>
      </w:r>
      <w:r>
        <w:rPr>
          <w:color w:val="2B4C45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C4B46"/>
        </w:rPr>
        <w:t>a</w:t>
      </w:r>
      <w:r>
        <w:rPr>
          <w:color w:val="2D4B47"/>
        </w:rPr>
        <w:t>a</w:t>
      </w:r>
      <w:r>
        <w:rPr>
          <w:color w:val="2C4945"/>
        </w:rPr>
        <w:t>a</w:t>
      </w:r>
      <w:r>
        <w:rPr>
          <w:color w:val="31504B"/>
        </w:rPr>
        <w:t>a</w:t>
      </w:r>
      <w:r>
        <w:rPr>
          <w:color w:val="314F4A"/>
        </w:rPr>
        <w:t>a</w:t>
      </w:r>
      <w:r>
        <w:rPr>
          <w:color w:val="334D49"/>
        </w:rPr>
        <w:t>a</w:t>
      </w:r>
      <w:r>
        <w:rPr>
          <w:color w:val="1F3230"/>
        </w:rPr>
        <w:t>a</w:t>
      </w:r>
      <w:r>
        <w:rPr>
          <w:color w:val="000707"/>
        </w:rPr>
        <w:t>a</w:t>
      </w:r>
      <w:r>
        <w:rPr>
          <w:color w:val="030104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1"/>
        </w:rPr>
        <w:t>a</w:t>
      </w:r>
      <w:r>
        <w:rPr>
          <w:color w:val="000503"/>
        </w:rPr>
        <w:t>a</w:t>
      </w:r>
      <w:r>
        <w:rPr>
          <w:color w:val="020806"/>
        </w:rPr>
        <w:t>a</w:t>
      </w:r>
      <w:r>
        <w:rPr>
          <w:color w:val="010604"/>
        </w:rPr>
        <w:t>a</w:t>
      </w:r>
      <w:r>
        <w:rPr>
          <w:color w:val="010503"/>
        </w:rPr>
        <w:t>a</w:t>
      </w:r>
      <w:r>
        <w:rPr>
          <w:color w:val="020604"/>
        </w:rPr>
        <w:t>a</w:t>
      </w:r>
      <w:r>
        <w:rPr>
          <w:color w:val="030705"/>
        </w:rPr>
        <w:t>a</w:t>
      </w:r>
      <w:r>
        <w:rPr>
          <w:color w:val="070B09"/>
        </w:rPr>
        <w:t>a</w:t>
      </w:r>
      <w:r>
        <w:rPr>
          <w:color w:val="121614"/>
        </w:rPr>
        <w:t>a</w:t>
      </w:r>
      <w:r>
        <w:rPr>
          <w:color w:val="202422"/>
        </w:rPr>
        <w:t>a</w:t>
      </w:r>
      <w:r>
        <w:rPr>
          <w:color w:val="323836"/>
        </w:rPr>
        <w:t>a</w:t>
      </w:r>
      <w:r>
        <w:rPr>
          <w:color w:val="484E4C"/>
        </w:rPr>
        <w:t>a</w:t>
      </w:r>
      <w:r>
        <w:rPr>
          <w:color w:val="595F5A"/>
        </w:rPr>
        <w:t>a</w:t>
      </w:r>
      <w:r>
        <w:rPr>
          <w:color w:val="616B5E"/>
        </w:rPr>
        <w:t>a</w:t>
      </w:r>
      <w:r>
        <w:rPr>
          <w:color w:val="667160"/>
        </w:rPr>
        <w:t>a</w:t>
      </w:r>
      <w:r>
        <w:rPr>
          <w:color w:val="6E7967"/>
        </w:rPr>
        <w:t>a</w:t>
      </w:r>
      <w:r>
        <w:rPr>
          <w:color w:val="767E6C"/>
        </w:rPr>
        <w:t>a</w:t>
      </w:r>
      <w:r>
        <w:rPr>
          <w:color w:val="757C68"/>
        </w:rPr>
        <w:t>a</w:t>
      </w:r>
      <w:r>
        <w:rPr>
          <w:color w:val="717661"/>
        </w:rPr>
        <w:t>a</w:t>
      </w:r>
      <w:r>
        <w:rPr>
          <w:color w:val="7B7D68"/>
        </w:rPr>
        <w:t>a</w:t>
      </w:r>
      <w:r>
        <w:rPr>
          <w:color w:val="7F8069"/>
        </w:rPr>
        <w:t>a</w:t>
      </w:r>
      <w:r>
        <w:rPr>
          <w:color w:val="83836A"/>
        </w:rPr>
        <w:t>a</w:t>
      </w:r>
      <w:r>
        <w:rPr>
          <w:color w:val="858369"/>
        </w:rPr>
        <w:t>a</w:t>
      </w:r>
      <w:r>
        <w:rPr>
          <w:color w:val="888469"/>
        </w:rPr>
        <w:t>a</w:t>
      </w:r>
      <w:r>
        <w:rPr>
          <w:color w:val="8B866A"/>
        </w:rPr>
        <w:t>a</w:t>
      </w:r>
      <w:r>
        <w:rPr>
          <w:color w:val="91866C"/>
        </w:rPr>
        <w:t>a</w:t>
      </w:r>
      <w:r>
        <w:rPr>
          <w:color w:val="96856D"/>
        </w:rPr>
        <w:t>a</w:t>
      </w:r>
      <w:r>
        <w:rPr>
          <w:color w:val="97856E"/>
        </w:rPr>
        <w:t>a</w:t>
      </w:r>
      <w:r>
        <w:rPr>
          <w:color w:val="998770"/>
        </w:rPr>
        <w:t>a</w:t>
      </w:r>
      <w:r>
        <w:rPr>
          <w:color w:val="9D8B73"/>
        </w:rPr>
        <w:t>a</w:t>
      </w:r>
      <w:r>
        <w:rPr>
          <w:color w:val="A29079"/>
        </w:rPr>
        <w:t>a</w:t>
      </w:r>
      <w:r>
        <w:rPr>
          <w:color w:val="A19078"/>
        </w:rPr>
        <w:t>a</w:t>
      </w:r>
      <w:r>
        <w:rPr>
          <w:color w:val="A08E77"/>
        </w:rPr>
        <w:t>a</w:t>
      </w:r>
      <w:r>
        <w:rPr>
          <w:color w:val="A8957E"/>
        </w:rPr>
        <w:t>a</w:t>
      </w:r>
      <w:r>
        <w:rPr>
          <w:color w:val="A6957D"/>
        </w:rPr>
        <w:t>a</w:t>
      </w:r>
      <w:r>
        <w:rPr>
          <w:color w:val="A4927B"/>
        </w:rPr>
        <w:t>a</w:t>
      </w:r>
      <w:r>
        <w:rPr>
          <w:color w:val="917F68"/>
        </w:rPr>
        <w:t>a</w:t>
      </w:r>
      <w:r>
        <w:rPr>
          <w:color w:val="6F5F48"/>
        </w:rPr>
        <w:t>a</w:t>
      </w:r>
      <w:r>
        <w:rPr>
          <w:color w:val="433927"/>
        </w:rPr>
        <w:t>a</w:t>
      </w:r>
      <w:r>
        <w:rPr>
          <w:color w:val="1F180D"/>
        </w:rPr>
        <w:t>a</w:t>
      </w:r>
      <w:r>
        <w:rPr>
          <w:color w:val="090200"/>
        </w:rPr>
        <w:t>a</w:t>
      </w:r>
      <w:r>
        <w:rPr>
          <w:color w:val="0B0400"/>
        </w:rPr>
        <w:t>a</w:t>
      </w:r>
      <w:r>
        <w:rPr>
          <w:color w:val="0C0603"/>
        </w:rPr>
        <w:t>a</w:t>
      </w:r>
      <w:r>
        <w:rPr>
          <w:color w:val="080402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50006"/>
        </w:rPr>
        <w:t>a</w:t>
      </w:r>
      <w:r>
        <w:rPr>
          <w:color w:val="050007"/>
        </w:rPr>
        <w:t>a</w:t>
      </w:r>
      <w:r>
        <w:rPr>
          <w:color w:val="030106"/>
        </w:rPr>
        <w:t>a</w:t>
      </w:r>
      <w:r>
        <w:rPr>
          <w:color w:val="010204"/>
        </w:rPr>
        <w:t>a</w:t>
      </w:r>
      <w:r>
        <w:rPr>
          <w:color w:val="000303"/>
        </w:rPr>
        <w:t>a</w:t>
      </w:r>
      <w:r>
        <w:rPr>
          <w:color w:val="000401"/>
        </w:rPr>
        <w:t>a</w:t>
      </w:r>
      <w:r>
        <w:rPr>
          <w:color w:val="020400"/>
        </w:rPr>
        <w:t>a</w:t>
      </w:r>
      <w:r>
        <w:rPr>
          <w:color w:val="010100"/>
        </w:rPr>
        <w:t>a</w:t>
      </w:r>
      <w:r>
        <w:rPr>
          <w:color w:val="070200"/>
        </w:rPr>
        <w:t>a</w:t>
      </w:r>
      <w:r>
        <w:rPr>
          <w:color w:val="0C0200"/>
        </w:rPr>
        <w:t>a</w:t>
      </w:r>
      <w:r>
        <w:rPr>
          <w:color w:val="0D0000"/>
        </w:rPr>
        <w:t>a</w:t>
      </w:r>
      <w:r>
        <w:rPr>
          <w:color w:val="705955"/>
        </w:rPr>
        <w:t>a</w:t>
      </w:r>
      <w:r>
        <w:rPr>
          <w:color w:val="A88580"/>
        </w:rPr>
        <w:t>a</w:t>
      </w:r>
      <w:r>
        <w:rPr>
          <w:color w:val="AD7F7A"/>
        </w:rPr>
        <w:t>a</w:t>
      </w:r>
      <w:r>
        <w:rPr>
          <w:color w:val="AC7D79"/>
        </w:rPr>
        <w:t>a</w:t>
      </w:r>
      <w:r>
        <w:rPr>
          <w:color w:val="A87C76"/>
        </w:rPr>
        <w:t>a</w:t>
      </w:r>
      <w:r>
        <w:rPr>
          <w:color w:val="A67B75"/>
        </w:rPr>
        <w:t>a</w:t>
      </w:r>
      <w:r>
        <w:rPr>
          <w:color w:val="A37975"/>
        </w:rPr>
        <w:t>a</w:t>
      </w:r>
      <w:r>
        <w:rPr>
          <w:color w:val="A07874"/>
        </w:rPr>
        <w:t>a</w:t>
      </w:r>
      <w:r>
        <w:rPr>
          <w:color w:val="9E7674"/>
        </w:rPr>
        <w:t>a</w:t>
      </w:r>
      <w:r>
        <w:rPr>
          <w:color w:val="9D7673"/>
        </w:rPr>
        <w:t>a</w:t>
      </w:r>
      <w:r>
        <w:rPr>
          <w:color w:val="9A7471"/>
        </w:rPr>
        <w:t>a</w:t>
      </w:r>
      <w:r>
        <w:rPr>
          <w:color w:val="98726F"/>
        </w:rPr>
        <w:t>a</w:t>
      </w:r>
      <w:r>
        <w:rPr>
          <w:color w:val="946E6B"/>
        </w:rPr>
        <w:t>a</w:t>
      </w:r>
    </w:p>
    <w:p>
      <w:r>
        <w:rPr>
          <w:color w:val="7E8653"/>
        </w:rPr>
        <w:t>a</w:t>
      </w:r>
      <w:r>
        <w:rPr>
          <w:color w:val="7E8653"/>
        </w:rPr>
        <w:t>a</w:t>
      </w:r>
      <w:r>
        <w:rPr>
          <w:color w:val="7D8753"/>
        </w:rPr>
        <w:t>a</w:t>
      </w:r>
      <w:r>
        <w:rPr>
          <w:color w:val="7C8752"/>
        </w:rPr>
        <w:t>a</w:t>
      </w:r>
      <w:r>
        <w:rPr>
          <w:color w:val="7A8751"/>
        </w:rPr>
        <w:t>a</w:t>
      </w:r>
      <w:r>
        <w:rPr>
          <w:color w:val="7B8853"/>
        </w:rPr>
        <w:t>a</w:t>
      </w:r>
      <w:r>
        <w:rPr>
          <w:color w:val="7C8954"/>
        </w:rPr>
        <w:t>a</w:t>
      </w:r>
      <w:r>
        <w:rPr>
          <w:color w:val="7B8853"/>
        </w:rPr>
        <w:t>a</w:t>
      </w:r>
      <w:r>
        <w:rPr>
          <w:color w:val="7A8750"/>
        </w:rPr>
        <w:t>a</w:t>
      </w:r>
      <w:r>
        <w:rPr>
          <w:color w:val="7A884B"/>
        </w:rPr>
        <w:t>a</w:t>
      </w:r>
      <w:r>
        <w:rPr>
          <w:color w:val="7B894B"/>
        </w:rPr>
        <w:t>a</w:t>
      </w:r>
      <w:r>
        <w:rPr>
          <w:color w:val="7A884C"/>
        </w:rPr>
        <w:t>a</w:t>
      </w:r>
      <w:r>
        <w:rPr>
          <w:color w:val="7D8956"/>
        </w:rPr>
        <w:t>a</w:t>
      </w:r>
      <w:r>
        <w:rPr>
          <w:color w:val="79845E"/>
        </w:rPr>
        <w:t>a</w:t>
      </w:r>
      <w:r>
        <w:rPr>
          <w:color w:val="575F47"/>
        </w:rPr>
        <w:t>a</w:t>
      </w:r>
      <w:r>
        <w:rPr>
          <w:color w:val="0E120B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00500"/>
        </w:rPr>
        <w:t>a</w:t>
      </w:r>
      <w:r>
        <w:rPr>
          <w:color w:val="293711"/>
        </w:rPr>
        <w:t>a</w:t>
      </w:r>
      <w:r>
        <w:rPr>
          <w:color w:val="567347"/>
        </w:rPr>
        <w:t>a</w:t>
      </w:r>
      <w:r>
        <w:rPr>
          <w:color w:val="649660"/>
        </w:rPr>
        <w:t>a</w:t>
      </w:r>
      <w:r>
        <w:rPr>
          <w:color w:val="65AA69"/>
        </w:rPr>
        <w:t>a</w:t>
      </w:r>
      <w:r>
        <w:rPr>
          <w:color w:val="65B569"/>
        </w:rPr>
        <w:t>a</w:t>
      </w:r>
      <w:r>
        <w:rPr>
          <w:color w:val="59AB56"/>
        </w:rPr>
        <w:t>a</w:t>
      </w:r>
      <w:r>
        <w:rPr>
          <w:color w:val="5BA548"/>
        </w:rPr>
        <w:t>a</w:t>
      </w:r>
      <w:r>
        <w:rPr>
          <w:color w:val="86BF5B"/>
        </w:rPr>
        <w:t>a</w:t>
      </w:r>
      <w:r>
        <w:rPr>
          <w:color w:val="BBE074"/>
        </w:rPr>
        <w:t>a</w:t>
      </w:r>
      <w:r>
        <w:rPr>
          <w:color w:val="D5E474"/>
        </w:rPr>
        <w:t>a</w:t>
      </w:r>
      <w:r>
        <w:rPr>
          <w:color w:val="DEDC69"/>
        </w:rPr>
        <w:t>a</w:t>
      </w:r>
      <w:r>
        <w:rPr>
          <w:color w:val="E8DF6E"/>
        </w:rPr>
        <w:t>a</w:t>
      </w:r>
      <w:r>
        <w:rPr>
          <w:color w:val="E7DE71"/>
        </w:rPr>
        <w:t>a</w:t>
      </w:r>
      <w:r>
        <w:rPr>
          <w:color w:val="EBE175"/>
        </w:rPr>
        <w:t>a</w:t>
      </w:r>
      <w:r>
        <w:rPr>
          <w:color w:val="F2E97D"/>
        </w:rPr>
        <w:t>a</w:t>
      </w:r>
      <w:r>
        <w:rPr>
          <w:color w:val="F1E77B"/>
        </w:rPr>
        <w:t>a</w:t>
      </w:r>
      <w:r>
        <w:rPr>
          <w:color w:val="EDE579"/>
        </w:rPr>
        <w:t>a</w:t>
      </w:r>
      <w:r>
        <w:rPr>
          <w:color w:val="EFE77B"/>
        </w:rPr>
        <w:t>a</w:t>
      </w:r>
      <w:r>
        <w:rPr>
          <w:color w:val="EEE67A"/>
        </w:rPr>
        <w:t>a</w:t>
      </w:r>
      <w:r>
        <w:rPr>
          <w:color w:val="EEE67C"/>
        </w:rPr>
        <w:t>a</w:t>
      </w:r>
      <w:r>
        <w:rPr>
          <w:color w:val="EEE77D"/>
        </w:rPr>
        <w:t>a</w:t>
      </w:r>
      <w:r>
        <w:rPr>
          <w:color w:val="EEE77D"/>
        </w:rPr>
        <w:t>a</w:t>
      </w:r>
      <w:r>
        <w:rPr>
          <w:color w:val="EFE87E"/>
        </w:rPr>
        <w:t>a</w:t>
      </w:r>
      <w:r>
        <w:rPr>
          <w:color w:val="EEE87E"/>
        </w:rPr>
        <w:t>a</w:t>
      </w:r>
      <w:r>
        <w:rPr>
          <w:color w:val="EFE87E"/>
        </w:rPr>
        <w:t>a</w:t>
      </w:r>
      <w:r>
        <w:rPr>
          <w:color w:val="EEE87E"/>
        </w:rPr>
        <w:t>a</w:t>
      </w:r>
      <w:r>
        <w:rPr>
          <w:color w:val="EEE87E"/>
        </w:rPr>
        <w:t>a</w:t>
      </w:r>
      <w:r>
        <w:rPr>
          <w:color w:val="EFE87F"/>
        </w:rPr>
        <w:t>a</w:t>
      </w:r>
      <w:r>
        <w:rPr>
          <w:color w:val="EDE880"/>
        </w:rPr>
        <w:t>a</w:t>
      </w:r>
      <w:r>
        <w:rPr>
          <w:color w:val="EFE880"/>
        </w:rPr>
        <w:t>a</w:t>
      </w:r>
      <w:r>
        <w:rPr>
          <w:color w:val="EEE880"/>
        </w:rPr>
        <w:t>a</w:t>
      </w:r>
      <w:r>
        <w:rPr>
          <w:color w:val="EEE880"/>
        </w:rPr>
        <w:t>a</w:t>
      </w:r>
      <w:r>
        <w:rPr>
          <w:color w:val="EFE781"/>
        </w:rPr>
        <w:t>a</w:t>
      </w:r>
      <w:r>
        <w:rPr>
          <w:color w:val="EEE881"/>
        </w:rPr>
        <w:t>a</w:t>
      </w:r>
      <w:r>
        <w:rPr>
          <w:color w:val="EEE882"/>
        </w:rPr>
        <w:t>a</w:t>
      </w:r>
      <w:r>
        <w:rPr>
          <w:color w:val="EFE782"/>
        </w:rPr>
        <w:t>a</w:t>
      </w:r>
      <w:r>
        <w:rPr>
          <w:color w:val="F0E77F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779"/>
        </w:rPr>
        <w:t>a</w:t>
      </w:r>
      <w:r>
        <w:rPr>
          <w:color w:val="F2E679"/>
        </w:rPr>
        <w:t>a</w:t>
      </w:r>
      <w:r>
        <w:rPr>
          <w:color w:val="F2E677"/>
        </w:rPr>
        <w:t>a</w:t>
      </w:r>
      <w:r>
        <w:rPr>
          <w:color w:val="F2E677"/>
        </w:rPr>
        <w:t>a</w:t>
      </w:r>
      <w:r>
        <w:rPr>
          <w:color w:val="F2E677"/>
        </w:rPr>
        <w:t>a</w:t>
      </w:r>
      <w:r>
        <w:rPr>
          <w:color w:val="F2E677"/>
        </w:rPr>
        <w:t>a</w:t>
      </w:r>
      <w:r>
        <w:rPr>
          <w:color w:val="F2E677"/>
        </w:rPr>
        <w:t>a</w:t>
      </w:r>
      <w:r>
        <w:rPr>
          <w:color w:val="F1E576"/>
        </w:rPr>
        <w:t>a</w:t>
      </w:r>
      <w:r>
        <w:rPr>
          <w:color w:val="F1E576"/>
        </w:rPr>
        <w:t>a</w:t>
      </w:r>
      <w:r>
        <w:rPr>
          <w:color w:val="F1E576"/>
        </w:rPr>
        <w:t>a</w:t>
      </w:r>
      <w:r>
        <w:rPr>
          <w:color w:val="F1E576"/>
        </w:rPr>
        <w:t>a</w:t>
      </w:r>
      <w:r>
        <w:rPr>
          <w:color w:val="F1E576"/>
        </w:rPr>
        <w:t>a</w:t>
      </w:r>
      <w:r>
        <w:rPr>
          <w:color w:val="F1E576"/>
        </w:rPr>
        <w:t>a</w:t>
      </w:r>
      <w:r>
        <w:rPr>
          <w:color w:val="F1E578"/>
        </w:rPr>
        <w:t>a</w:t>
      </w:r>
      <w:r>
        <w:rPr>
          <w:color w:val="EFE579"/>
        </w:rPr>
        <w:t>a</w:t>
      </w:r>
      <w:r>
        <w:rPr>
          <w:color w:val="EDE478"/>
        </w:rPr>
        <w:t>a</w:t>
      </w:r>
      <w:r>
        <w:rPr>
          <w:color w:val="EAE275"/>
        </w:rPr>
        <w:t>a</w:t>
      </w:r>
      <w:r>
        <w:rPr>
          <w:color w:val="EAE174"/>
        </w:rPr>
        <w:t>a</w:t>
      </w:r>
      <w:r>
        <w:rPr>
          <w:color w:val="EAE274"/>
        </w:rPr>
        <w:t>a</w:t>
      </w:r>
      <w:r>
        <w:rPr>
          <w:color w:val="EAE273"/>
        </w:rPr>
        <w:t>a</w:t>
      </w:r>
      <w:r>
        <w:rPr>
          <w:color w:val="E9E172"/>
        </w:rPr>
        <w:t>a</w:t>
      </w:r>
      <w:r>
        <w:rPr>
          <w:color w:val="E9E172"/>
        </w:rPr>
        <w:t>a</w:t>
      </w:r>
      <w:r>
        <w:rPr>
          <w:color w:val="E9E170"/>
        </w:rPr>
        <w:t>a</w:t>
      </w:r>
      <w:r>
        <w:rPr>
          <w:color w:val="E8E16F"/>
        </w:rPr>
        <w:t>a</w:t>
      </w:r>
      <w:r>
        <w:rPr>
          <w:color w:val="E8E16F"/>
        </w:rPr>
        <w:t>a</w:t>
      </w:r>
      <w:r>
        <w:rPr>
          <w:color w:val="E7E06F"/>
        </w:rPr>
        <w:t>a</w:t>
      </w:r>
      <w:r>
        <w:rPr>
          <w:color w:val="EAE070"/>
        </w:rPr>
        <w:t>a</w:t>
      </w:r>
      <w:r>
        <w:rPr>
          <w:color w:val="EAE06F"/>
        </w:rPr>
        <w:t>a</w:t>
      </w:r>
      <w:r>
        <w:rPr>
          <w:color w:val="EBE171"/>
        </w:rPr>
        <w:t>a</w:t>
      </w:r>
      <w:r>
        <w:rPr>
          <w:color w:val="E9E16F"/>
        </w:rPr>
        <w:t>a</w:t>
      </w:r>
      <w:r>
        <w:rPr>
          <w:color w:val="E8E06E"/>
        </w:rPr>
        <w:t>a</w:t>
      </w:r>
      <w:r>
        <w:rPr>
          <w:color w:val="E7DF6D"/>
        </w:rPr>
        <w:t>a</w:t>
      </w:r>
      <w:r>
        <w:rPr>
          <w:color w:val="E2DC69"/>
        </w:rPr>
        <w:t>a</w:t>
      </w:r>
      <w:r>
        <w:rPr>
          <w:color w:val="DFDA66"/>
        </w:rPr>
        <w:t>a</w:t>
      </w:r>
      <w:r>
        <w:rPr>
          <w:color w:val="DDDA66"/>
        </w:rPr>
        <w:t>a</w:t>
      </w:r>
      <w:r>
        <w:rPr>
          <w:color w:val="DCDA65"/>
        </w:rPr>
        <w:t>a</w:t>
      </w:r>
      <w:r>
        <w:rPr>
          <w:color w:val="DCDA65"/>
        </w:rPr>
        <w:t>a</w:t>
      </w:r>
      <w:r>
        <w:rPr>
          <w:color w:val="DBD962"/>
        </w:rPr>
        <w:t>a</w:t>
      </w:r>
      <w:r>
        <w:rPr>
          <w:color w:val="DCD866"/>
        </w:rPr>
        <w:t>a</w:t>
      </w:r>
      <w:r>
        <w:rPr>
          <w:color w:val="DFD76C"/>
        </w:rPr>
        <w:t>a</w:t>
      </w:r>
      <w:r>
        <w:rPr>
          <w:color w:val="DED86A"/>
        </w:rPr>
        <w:t>a</w:t>
      </w:r>
      <w:r>
        <w:rPr>
          <w:color w:val="DED965"/>
        </w:rPr>
        <w:t>a</w:t>
      </w:r>
      <w:r>
        <w:rPr>
          <w:color w:val="DDDB63"/>
        </w:rPr>
        <w:t>a</w:t>
      </w:r>
      <w:r>
        <w:rPr>
          <w:color w:val="DCDC65"/>
        </w:rPr>
        <w:t>a</w:t>
      </w:r>
      <w:r>
        <w:rPr>
          <w:color w:val="DDDC68"/>
        </w:rPr>
        <w:t>a</w:t>
      </w:r>
      <w:r>
        <w:rPr>
          <w:color w:val="DFDC6E"/>
        </w:rPr>
        <w:t>a</w:t>
      </w:r>
      <w:r>
        <w:rPr>
          <w:color w:val="E1DB72"/>
        </w:rPr>
        <w:t>a</w:t>
      </w:r>
      <w:r>
        <w:rPr>
          <w:color w:val="E3DB70"/>
        </w:rPr>
        <w:t>a</w:t>
      </w:r>
      <w:r>
        <w:rPr>
          <w:color w:val="E6DC6D"/>
        </w:rPr>
        <w:t>a</w:t>
      </w:r>
      <w:r>
        <w:rPr>
          <w:color w:val="E8DC66"/>
        </w:rPr>
        <w:t>a</w:t>
      </w:r>
      <w:r>
        <w:rPr>
          <w:color w:val="E8DE64"/>
        </w:rPr>
        <w:t>a</w:t>
      </w:r>
      <w:r>
        <w:rPr>
          <w:color w:val="E4DD6B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2DE70"/>
        </w:rPr>
        <w:t>a</w:t>
      </w:r>
      <w:r>
        <w:rPr>
          <w:color w:val="E2DE70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0DC6E"/>
        </w:rPr>
        <w:t>a</w:t>
      </w:r>
      <w:r>
        <w:rPr>
          <w:color w:val="E0DC6E"/>
        </w:rPr>
        <w:t>a</w:t>
      </w:r>
      <w:r>
        <w:rPr>
          <w:color w:val="DFDC6D"/>
        </w:rPr>
        <w:t>a</w:t>
      </w:r>
      <w:r>
        <w:rPr>
          <w:color w:val="DFDD6D"/>
        </w:rPr>
        <w:t>a</w:t>
      </w:r>
      <w:r>
        <w:rPr>
          <w:color w:val="DEDD6D"/>
        </w:rPr>
        <w:t>a</w:t>
      </w:r>
      <w:r>
        <w:rPr>
          <w:color w:val="DDDD6D"/>
        </w:rPr>
        <w:t>a</w:t>
      </w:r>
      <w:r>
        <w:rPr>
          <w:color w:val="DCDB6E"/>
        </w:rPr>
        <w:t>a</w:t>
      </w:r>
      <w:r>
        <w:rPr>
          <w:color w:val="DBDC6E"/>
        </w:rPr>
        <w:t>a</w:t>
      </w:r>
      <w:r>
        <w:rPr>
          <w:color w:val="DADB6D"/>
        </w:rPr>
        <w:t>a</w:t>
      </w:r>
      <w:r>
        <w:rPr>
          <w:color w:val="D9DB6E"/>
        </w:rPr>
        <w:t>a</w:t>
      </w:r>
      <w:r>
        <w:rPr>
          <w:color w:val="D8DC6E"/>
        </w:rPr>
        <w:t>a</w:t>
      </w:r>
      <w:r>
        <w:rPr>
          <w:color w:val="D8DC6E"/>
        </w:rPr>
        <w:t>a</w:t>
      </w:r>
      <w:r>
        <w:rPr>
          <w:color w:val="D6DB6F"/>
        </w:rPr>
        <w:t>a</w:t>
      </w:r>
      <w:r>
        <w:rPr>
          <w:color w:val="D5DB6F"/>
        </w:rPr>
        <w:t>a</w:t>
      </w:r>
      <w:r>
        <w:rPr>
          <w:color w:val="D5DA6E"/>
        </w:rPr>
        <w:t>a</w:t>
      </w:r>
      <w:r>
        <w:rPr>
          <w:color w:val="D3D96B"/>
        </w:rPr>
        <w:t>a</w:t>
      </w:r>
      <w:r>
        <w:rPr>
          <w:color w:val="D2D86A"/>
        </w:rPr>
        <w:t>a</w:t>
      </w:r>
      <w:r>
        <w:rPr>
          <w:color w:val="D2D86A"/>
        </w:rPr>
        <w:t>a</w:t>
      </w:r>
      <w:r>
        <w:rPr>
          <w:color w:val="D2D96B"/>
        </w:rPr>
        <w:t>a</w:t>
      </w:r>
      <w:r>
        <w:rPr>
          <w:color w:val="D1D96C"/>
        </w:rPr>
        <w:t>a</w:t>
      </w:r>
      <w:r>
        <w:rPr>
          <w:color w:val="D1D96C"/>
        </w:rPr>
        <w:t>a</w:t>
      </w:r>
      <w:r>
        <w:rPr>
          <w:color w:val="D1D96D"/>
        </w:rPr>
        <w:t>a</w:t>
      </w:r>
      <w:r>
        <w:rPr>
          <w:color w:val="D0D96E"/>
        </w:rPr>
        <w:t>a</w:t>
      </w:r>
      <w:r>
        <w:rPr>
          <w:color w:val="D0D96E"/>
        </w:rPr>
        <w:t>a</w:t>
      </w:r>
      <w:r>
        <w:rPr>
          <w:color w:val="CFD96F"/>
        </w:rPr>
        <w:t>a</w:t>
      </w:r>
      <w:r>
        <w:rPr>
          <w:color w:val="CED970"/>
        </w:rPr>
        <w:t>a</w:t>
      </w:r>
      <w:r>
        <w:rPr>
          <w:color w:val="CED970"/>
        </w:rPr>
        <w:t>a</w:t>
      </w:r>
      <w:r>
        <w:rPr>
          <w:color w:val="CEDA6E"/>
        </w:rPr>
        <w:t>a</w:t>
      </w:r>
      <w:r>
        <w:rPr>
          <w:color w:val="CEDA6E"/>
        </w:rPr>
        <w:t>a</w:t>
      </w:r>
      <w:r>
        <w:rPr>
          <w:color w:val="CCDB6F"/>
        </w:rPr>
        <w:t>a</w:t>
      </w:r>
      <w:r>
        <w:rPr>
          <w:color w:val="CADB71"/>
        </w:rPr>
        <w:t>a</w:t>
      </w:r>
      <w:r>
        <w:rPr>
          <w:color w:val="CADB71"/>
        </w:rPr>
        <w:t>a</w:t>
      </w:r>
      <w:r>
        <w:rPr>
          <w:color w:val="CCDA6F"/>
        </w:rPr>
        <w:t>a</w:t>
      </w:r>
      <w:r>
        <w:rPr>
          <w:color w:val="D0DA6B"/>
        </w:rPr>
        <w:t>a</w:t>
      </w:r>
      <w:r>
        <w:rPr>
          <w:color w:val="D2D662"/>
        </w:rPr>
        <w:t>a</w:t>
      </w:r>
      <w:r>
        <w:rPr>
          <w:color w:val="D5D863"/>
        </w:rPr>
        <w:t>a</w:t>
      </w:r>
      <w:r>
        <w:rPr>
          <w:color w:val="D5D965"/>
        </w:rPr>
        <w:t>a</w:t>
      </w:r>
      <w:r>
        <w:rPr>
          <w:color w:val="D0DB6E"/>
        </w:rPr>
        <w:t>a</w:t>
      </w:r>
      <w:r>
        <w:rPr>
          <w:color w:val="CBDD75"/>
        </w:rPr>
        <w:t>a</w:t>
      </w:r>
      <w:r>
        <w:rPr>
          <w:color w:val="BCDA7C"/>
        </w:rPr>
        <w:t>a</w:t>
      </w:r>
      <w:r>
        <w:rPr>
          <w:color w:val="76AC66"/>
        </w:rPr>
        <w:t>a</w:t>
      </w:r>
      <w:r>
        <w:rPr>
          <w:color w:val="377C45"/>
        </w:rPr>
        <w:t>a</w:t>
      </w:r>
      <w:r>
        <w:rPr>
          <w:color w:val="2A6F38"/>
        </w:rPr>
        <w:t>a</w:t>
      </w:r>
      <w:r>
        <w:rPr>
          <w:color w:val="2E733C"/>
        </w:rPr>
        <w:t>a</w:t>
      </w:r>
      <w:r>
        <w:rPr>
          <w:color w:val="347942"/>
        </w:rPr>
        <w:t>a</w:t>
      </w:r>
      <w:r>
        <w:rPr>
          <w:color w:val="2B7039"/>
        </w:rPr>
        <w:t>a</w:t>
      </w:r>
      <w:r>
        <w:rPr>
          <w:color w:val="327740"/>
        </w:rPr>
        <w:t>a</w:t>
      </w:r>
      <w:r>
        <w:rPr>
          <w:color w:val="30753E"/>
        </w:rPr>
        <w:t>a</w:t>
      </w:r>
      <w:r>
        <w:rPr>
          <w:color w:val="2F743D"/>
        </w:rPr>
        <w:t>a</w:t>
      </w:r>
      <w:r>
        <w:rPr>
          <w:color w:val="2F743D"/>
        </w:rPr>
        <w:t>a</w:t>
      </w:r>
      <w:r>
        <w:rPr>
          <w:color w:val="2F743D"/>
        </w:rPr>
        <w:t>a</w:t>
      </w:r>
      <w:r>
        <w:rPr>
          <w:color w:val="2E733C"/>
        </w:rPr>
        <w:t>a</w:t>
      </w:r>
      <w:r>
        <w:rPr>
          <w:color w:val="29743B"/>
        </w:rPr>
        <w:t>a</w:t>
      </w:r>
      <w:r>
        <w:rPr>
          <w:color w:val="27793F"/>
        </w:rPr>
        <w:t>a</w:t>
      </w:r>
      <w:r>
        <w:rPr>
          <w:color w:val="307243"/>
        </w:rPr>
        <w:t>a</w:t>
      </w:r>
      <w:r>
        <w:rPr>
          <w:color w:val="38613E"/>
        </w:rPr>
        <w:t>a</w:t>
      </w:r>
      <w:r>
        <w:rPr>
          <w:color w:val="0B190A"/>
        </w:rPr>
        <w:t>a</w:t>
      </w:r>
      <w:r>
        <w:rPr>
          <w:color w:val="030100"/>
        </w:rPr>
        <w:t>a</w:t>
      </w:r>
      <w:r>
        <w:rPr>
          <w:color w:val="0E0305"/>
        </w:rPr>
        <w:t>a</w:t>
      </w:r>
      <w:r>
        <w:rPr>
          <w:color w:val="080002"/>
        </w:rPr>
        <w:t>a</w:t>
      </w:r>
      <w:r>
        <w:rPr>
          <w:color w:val="040104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303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1"/>
        </w:rPr>
        <w:t>a</w:t>
      </w:r>
      <w:r>
        <w:rPr>
          <w:color w:val="000800"/>
        </w:rPr>
        <w:t>a</w:t>
      </w:r>
      <w:r>
        <w:rPr>
          <w:color w:val="0F2417"/>
        </w:rPr>
        <w:t>a</w:t>
      </w:r>
      <w:r>
        <w:rPr>
          <w:color w:val="31533F"/>
        </w:rPr>
        <w:t>a</w:t>
      </w:r>
      <w:r>
        <w:rPr>
          <w:color w:val="376549"/>
        </w:rPr>
        <w:t>a</w:t>
      </w:r>
      <w:r>
        <w:rPr>
          <w:color w:val="28603E"/>
        </w:rPr>
        <w:t>a</w:t>
      </w:r>
      <w:r>
        <w:rPr>
          <w:color w:val="24663B"/>
        </w:rPr>
        <w:t>a</w:t>
      </w:r>
      <w:r>
        <w:rPr>
          <w:color w:val="286B3E"/>
        </w:rPr>
        <w:t>a</w:t>
      </w:r>
      <w:r>
        <w:rPr>
          <w:color w:val="336A3D"/>
        </w:rPr>
        <w:t>a</w:t>
      </w:r>
      <w:r>
        <w:rPr>
          <w:color w:val="5C8854"/>
        </w:rPr>
        <w:t>a</w:t>
      </w:r>
      <w:r>
        <w:rPr>
          <w:color w:val="78A865"/>
        </w:rPr>
        <w:t>a</w:t>
      </w:r>
      <w:r>
        <w:rPr>
          <w:color w:val="7EB162"/>
        </w:rPr>
        <w:t>a</w:t>
      </w:r>
      <w:r>
        <w:rPr>
          <w:color w:val="72A855"/>
        </w:rPr>
        <w:t>a</w:t>
      </w:r>
      <w:r>
        <w:rPr>
          <w:color w:val="4C833C"/>
        </w:rPr>
        <w:t>a</w:t>
      </w:r>
      <w:r>
        <w:rPr>
          <w:color w:val="2F6432"/>
        </w:rPr>
        <w:t>a</w:t>
      </w:r>
      <w:r>
        <w:rPr>
          <w:color w:val="2A5D42"/>
        </w:rPr>
        <w:t>a</w:t>
      </w:r>
      <w:r>
        <w:rPr>
          <w:color w:val="295D4D"/>
        </w:rPr>
        <w:t>a</w:t>
      </w:r>
      <w:r>
        <w:rPr>
          <w:color w:val="265C4C"/>
        </w:rPr>
        <w:t>a</w:t>
      </w:r>
      <w:r>
        <w:rPr>
          <w:color w:val="255E42"/>
        </w:rPr>
        <w:t>a</w:t>
      </w:r>
      <w:r>
        <w:rPr>
          <w:color w:val="246135"/>
        </w:rPr>
        <w:t>a</w:t>
      </w:r>
      <w:r>
        <w:rPr>
          <w:color w:val="246034"/>
        </w:rPr>
        <w:t>a</w:t>
      </w:r>
      <w:r>
        <w:rPr>
          <w:color w:val="265F3D"/>
        </w:rPr>
        <w:t>a</w:t>
      </w:r>
      <w:r>
        <w:rPr>
          <w:color w:val="285E3E"/>
        </w:rPr>
        <w:t>a</w:t>
      </w:r>
      <w:r>
        <w:rPr>
          <w:color w:val="295C3D"/>
        </w:rPr>
        <w:t>a</w:t>
      </w:r>
      <w:r>
        <w:rPr>
          <w:color w:val="2A5B3B"/>
        </w:rPr>
        <w:t>a</w:t>
      </w:r>
      <w:r>
        <w:rPr>
          <w:color w:val="295B3B"/>
        </w:rPr>
        <w:t>a</w:t>
      </w:r>
      <w:r>
        <w:rPr>
          <w:color w:val="285B3A"/>
        </w:rPr>
        <w:t>a</w:t>
      </w:r>
      <w:r>
        <w:rPr>
          <w:color w:val="1D5234"/>
        </w:rPr>
        <w:t>a</w:t>
      </w:r>
      <w:r>
        <w:rPr>
          <w:color w:val="2D5D42"/>
        </w:rPr>
        <w:t>a</w:t>
      </w:r>
      <w:r>
        <w:rPr>
          <w:color w:val="2A4F3C"/>
        </w:rPr>
        <w:t>a</w:t>
      </w:r>
      <w:r>
        <w:rPr>
          <w:color w:val="0E2116"/>
        </w:rPr>
        <w:t>a</w:t>
      </w:r>
      <w:r>
        <w:rPr>
          <w:color w:val="010300"/>
        </w:rPr>
        <w:t>a</w:t>
      </w:r>
      <w:r>
        <w:rPr>
          <w:color w:val="06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201"/>
        </w:rPr>
        <w:t>a</w:t>
      </w:r>
      <w:r>
        <w:rPr>
          <w:color w:val="050100"/>
        </w:rPr>
        <w:t>a</w:t>
      </w:r>
      <w:r>
        <w:rPr>
          <w:color w:val="020100"/>
        </w:rPr>
        <w:t>a</w:t>
      </w:r>
      <w:r>
        <w:rPr>
          <w:color w:val="0102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B02"/>
        </w:rPr>
        <w:t>a</w:t>
      </w:r>
      <w:r>
        <w:rPr>
          <w:color w:val="14281B"/>
        </w:rPr>
        <w:t>a</w:t>
      </w:r>
      <w:r>
        <w:rPr>
          <w:color w:val="375143"/>
        </w:rPr>
        <w:t>a</w:t>
      </w:r>
      <w:r>
        <w:rPr>
          <w:color w:val="385847"/>
        </w:rPr>
        <w:t>a</w:t>
      </w:r>
      <w:r>
        <w:rPr>
          <w:color w:val="305540"/>
        </w:rPr>
        <w:t>a</w:t>
      </w:r>
      <w:r>
        <w:rPr>
          <w:color w:val="305742"/>
        </w:rPr>
        <w:t>a</w:t>
      </w:r>
      <w:r>
        <w:rPr>
          <w:color w:val="305A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D5644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2F5846"/>
        </w:rPr>
        <w:t>a</w:t>
      </w:r>
      <w:r>
        <w:rPr>
          <w:color w:val="3056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348"/>
        </w:rPr>
        <w:t>a</w:t>
      </w:r>
      <w:r>
        <w:rPr>
          <w:color w:val="325348"/>
        </w:rPr>
        <w:t>a</w:t>
      </w:r>
      <w:r>
        <w:rPr>
          <w:color w:val="315248"/>
        </w:rPr>
        <w:t>a</w:t>
      </w:r>
      <w:r>
        <w:rPr>
          <w:color w:val="315249"/>
        </w:rPr>
        <w:t>a</w:t>
      </w:r>
      <w:r>
        <w:rPr>
          <w:color w:val="2E4F48"/>
        </w:rPr>
        <w:t>a</w:t>
      </w:r>
      <w:r>
        <w:rPr>
          <w:color w:val="2D4E47"/>
        </w:rPr>
        <w:t>a</w:t>
      </w:r>
      <w:r>
        <w:rPr>
          <w:color w:val="2B4C45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B4945"/>
        </w:rPr>
        <w:t>a</w:t>
      </w:r>
      <w:r>
        <w:rPr>
          <w:color w:val="314E4A"/>
        </w:rPr>
        <w:t>a</w:t>
      </w:r>
      <w:r>
        <w:rPr>
          <w:color w:val="2E4D48"/>
        </w:rPr>
        <w:t>a</w:t>
      </w:r>
      <w:r>
        <w:rPr>
          <w:color w:val="304E49"/>
        </w:rPr>
        <w:t>a</w:t>
      </w:r>
      <w:r>
        <w:rPr>
          <w:color w:val="324C48"/>
        </w:rPr>
        <w:t>a</w:t>
      </w:r>
      <w:r>
        <w:rPr>
          <w:color w:val="132523"/>
        </w:rPr>
        <w:t>a</w:t>
      </w:r>
      <w:r>
        <w:rPr>
          <w:color w:val="010304"/>
        </w:rPr>
        <w:t>a</w:t>
      </w:r>
      <w:r>
        <w:rPr>
          <w:color w:val="040104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1"/>
        </w:rPr>
        <w:t>a</w:t>
      </w:r>
      <w:r>
        <w:rPr>
          <w:color w:val="000402"/>
        </w:rPr>
        <w:t>a</w:t>
      </w:r>
      <w:r>
        <w:rPr>
          <w:color w:val="010503"/>
        </w:rPr>
        <w:t>a</w:t>
      </w:r>
      <w:r>
        <w:rPr>
          <w:color w:val="000301"/>
        </w:rPr>
        <w:t>a</w:t>
      </w:r>
      <w:r>
        <w:rPr>
          <w:color w:val="000402"/>
        </w:rPr>
        <w:t>a</w:t>
      </w:r>
      <w:r>
        <w:rPr>
          <w:color w:val="080D0B"/>
        </w:rPr>
        <w:t>a</w:t>
      </w:r>
      <w:r>
        <w:rPr>
          <w:color w:val="161C1A"/>
        </w:rPr>
        <w:t>a</w:t>
      </w:r>
      <w:r>
        <w:rPr>
          <w:color w:val="313735"/>
        </w:rPr>
        <w:t>a</w:t>
      </w:r>
      <w:r>
        <w:rPr>
          <w:color w:val="494F4D"/>
        </w:rPr>
        <w:t>a</w:t>
      </w:r>
      <w:r>
        <w:rPr>
          <w:color w:val="5F6563"/>
        </w:rPr>
        <w:t>a</w:t>
      </w:r>
      <w:r>
        <w:rPr>
          <w:color w:val="686E6C"/>
        </w:rPr>
        <w:t>a</w:t>
      </w:r>
      <w:r>
        <w:rPr>
          <w:color w:val="676D6B"/>
        </w:rPr>
        <w:t>a</w:t>
      </w:r>
      <w:r>
        <w:rPr>
          <w:color w:val="656C65"/>
        </w:rPr>
        <w:t>a</w:t>
      </w:r>
      <w:r>
        <w:rPr>
          <w:color w:val="687463"/>
        </w:rPr>
        <w:t>a</w:t>
      </w:r>
      <w:r>
        <w:rPr>
          <w:color w:val="687461"/>
        </w:rPr>
        <w:t>a</w:t>
      </w:r>
      <w:r>
        <w:rPr>
          <w:color w:val="6B7761"/>
        </w:rPr>
        <w:t>a</w:t>
      </w:r>
      <w:r>
        <w:rPr>
          <w:color w:val="707964"/>
        </w:rPr>
        <w:t>a</w:t>
      </w:r>
      <w:r>
        <w:rPr>
          <w:color w:val="767D66"/>
        </w:rPr>
        <w:t>a</w:t>
      </w:r>
      <w:r>
        <w:rPr>
          <w:color w:val="7A8067"/>
        </w:rPr>
        <w:t>a</w:t>
      </w:r>
      <w:r>
        <w:rPr>
          <w:color w:val="76795F"/>
        </w:rPr>
        <w:t>a</w:t>
      </w:r>
      <w:r>
        <w:rPr>
          <w:color w:val="797B5F"/>
        </w:rPr>
        <w:t>a</w:t>
      </w:r>
      <w:r>
        <w:rPr>
          <w:color w:val="7F7F62"/>
        </w:rPr>
        <w:t>a</w:t>
      </w:r>
      <w:r>
        <w:rPr>
          <w:color w:val="838163"/>
        </w:rPr>
        <w:t>a</w:t>
      </w:r>
      <w:r>
        <w:rPr>
          <w:color w:val="878466"/>
        </w:rPr>
        <w:t>a</w:t>
      </w:r>
      <w:r>
        <w:rPr>
          <w:color w:val="8D8769"/>
        </w:rPr>
        <w:t>a</w:t>
      </w:r>
      <w:r>
        <w:rPr>
          <w:color w:val="95876A"/>
        </w:rPr>
        <w:t>a</w:t>
      </w:r>
      <w:r>
        <w:rPr>
          <w:color w:val="99876A"/>
        </w:rPr>
        <w:t>a</w:t>
      </w:r>
      <w:r>
        <w:rPr>
          <w:color w:val="9A866A"/>
        </w:rPr>
        <w:t>a</w:t>
      </w:r>
      <w:r>
        <w:rPr>
          <w:color w:val="9B886B"/>
        </w:rPr>
        <w:t>a</w:t>
      </w:r>
      <w:r>
        <w:rPr>
          <w:color w:val="9D8A6D"/>
        </w:rPr>
        <w:t>a</w:t>
      </w:r>
      <w:r>
        <w:rPr>
          <w:color w:val="A08C6F"/>
        </w:rPr>
        <w:t>a</w:t>
      </w:r>
      <w:r>
        <w:rPr>
          <w:color w:val="A49174"/>
        </w:rPr>
        <w:t>a</w:t>
      </w:r>
      <w:r>
        <w:rPr>
          <w:color w:val="AA9679"/>
        </w:rPr>
        <w:t>a</w:t>
      </w:r>
      <w:r>
        <w:rPr>
          <w:color w:val="A48F73"/>
        </w:rPr>
        <w:t>a</w:t>
      </w:r>
      <w:r>
        <w:rPr>
          <w:color w:val="A08D70"/>
        </w:rPr>
        <w:t>a</w:t>
      </w:r>
      <w:r>
        <w:rPr>
          <w:color w:val="AC987B"/>
        </w:rPr>
        <w:t>a</w:t>
      </w:r>
      <w:r>
        <w:rPr>
          <w:color w:val="B5A184"/>
        </w:rPr>
        <w:t>a</w:t>
      </w:r>
      <w:r>
        <w:rPr>
          <w:color w:val="B1A084"/>
        </w:rPr>
        <w:t>a</w:t>
      </w:r>
      <w:r>
        <w:rPr>
          <w:color w:val="A1977C"/>
        </w:rPr>
        <w:t>a</w:t>
      </w:r>
      <w:r>
        <w:rPr>
          <w:color w:val="746D55"/>
        </w:rPr>
        <w:t>a</w:t>
      </w:r>
      <w:r>
        <w:rPr>
          <w:color w:val="393221"/>
        </w:rPr>
        <w:t>a</w:t>
      </w:r>
      <w:r>
        <w:rPr>
          <w:color w:val="0C0600"/>
        </w:rPr>
        <w:t>a</w:t>
      </w:r>
      <w:r>
        <w:rPr>
          <w:color w:val="060000"/>
        </w:rPr>
        <w:t>a</w:t>
      </w:r>
      <w:r>
        <w:rPr>
          <w:color w:val="090602"/>
        </w:rPr>
        <w:t>a</w:t>
      </w:r>
      <w:r>
        <w:rPr>
          <w:color w:val="0403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60006"/>
        </w:rPr>
        <w:t>a</w:t>
      </w:r>
      <w:r>
        <w:rPr>
          <w:color w:val="060007"/>
        </w:rPr>
        <w:t>a</w:t>
      </w:r>
      <w:r>
        <w:rPr>
          <w:color w:val="030106"/>
        </w:rPr>
        <w:t>a</w:t>
      </w:r>
      <w:r>
        <w:rPr>
          <w:color w:val="010204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20500"/>
        </w:rPr>
        <w:t>a</w:t>
      </w:r>
      <w:r>
        <w:rPr>
          <w:color w:val="000100"/>
        </w:rPr>
        <w:t>a</w:t>
      </w:r>
      <w:r>
        <w:rPr>
          <w:color w:val="070200"/>
        </w:rPr>
        <w:t>a</w:t>
      </w:r>
      <w:r>
        <w:rPr>
          <w:color w:val="0B0200"/>
        </w:rPr>
        <w:t>a</w:t>
      </w:r>
      <w:r>
        <w:rPr>
          <w:color w:val="1B0905"/>
        </w:rPr>
        <w:t>a</w:t>
      </w:r>
      <w:r>
        <w:rPr>
          <w:color w:val="947B77"/>
        </w:rPr>
        <w:t>a</w:t>
      </w:r>
      <w:r>
        <w:rPr>
          <w:color w:val="A6817D"/>
        </w:rPr>
        <w:t>a</w:t>
      </w:r>
      <w:r>
        <w:rPr>
          <w:color w:val="AD7F78"/>
        </w:rPr>
        <w:t>a</w:t>
      </w:r>
      <w:r>
        <w:rPr>
          <w:color w:val="AD7E78"/>
        </w:rPr>
        <w:t>a</w:t>
      </w:r>
      <w:r>
        <w:rPr>
          <w:color w:val="A97D77"/>
        </w:rPr>
        <w:t>a</w:t>
      </w:r>
      <w:r>
        <w:rPr>
          <w:color w:val="A67B76"/>
        </w:rPr>
        <w:t>a</w:t>
      </w:r>
      <w:r>
        <w:rPr>
          <w:color w:val="A27977"/>
        </w:rPr>
        <w:t>a</w:t>
      </w:r>
      <w:r>
        <w:rPr>
          <w:color w:val="A07876"/>
        </w:rPr>
        <w:t>a</w:t>
      </w:r>
      <w:r>
        <w:rPr>
          <w:color w:val="9D7675"/>
        </w:rPr>
        <w:t>a</w:t>
      </w:r>
      <w:r>
        <w:rPr>
          <w:color w:val="9B7574"/>
        </w:rPr>
        <w:t>a</w:t>
      </w:r>
      <w:r>
        <w:rPr>
          <w:color w:val="997372"/>
        </w:rPr>
        <w:t>a</w:t>
      </w:r>
      <w:r>
        <w:rPr>
          <w:color w:val="956F6C"/>
        </w:rPr>
        <w:t>a</w:t>
      </w:r>
      <w:r>
        <w:rPr>
          <w:color w:val="926C69"/>
        </w:rPr>
        <w:t>a</w:t>
      </w:r>
    </w:p>
    <w:p>
      <w:r>
        <w:rPr>
          <w:color w:val="7F8653"/>
        </w:rPr>
        <w:t>a</w:t>
      </w:r>
      <w:r>
        <w:rPr>
          <w:color w:val="7E8653"/>
        </w:rPr>
        <w:t>a</w:t>
      </w:r>
      <w:r>
        <w:rPr>
          <w:color w:val="7E8653"/>
        </w:rPr>
        <w:t>a</w:t>
      </w:r>
      <w:r>
        <w:rPr>
          <w:color w:val="7C8652"/>
        </w:rPr>
        <w:t>a</w:t>
      </w:r>
      <w:r>
        <w:rPr>
          <w:color w:val="7B8751"/>
        </w:rPr>
        <w:t>a</w:t>
      </w:r>
      <w:r>
        <w:rPr>
          <w:color w:val="7C8954"/>
        </w:rPr>
        <w:t>a</w:t>
      </w:r>
      <w:r>
        <w:rPr>
          <w:color w:val="7D8A55"/>
        </w:rPr>
        <w:t>a</w:t>
      </w:r>
      <w:r>
        <w:rPr>
          <w:color w:val="7D8954"/>
        </w:rPr>
        <w:t>a</w:t>
      </w:r>
      <w:r>
        <w:rPr>
          <w:color w:val="7B8850"/>
        </w:rPr>
        <w:t>a</w:t>
      </w:r>
      <w:r>
        <w:rPr>
          <w:color w:val="79874C"/>
        </w:rPr>
        <w:t>a</w:t>
      </w:r>
      <w:r>
        <w:rPr>
          <w:color w:val="79874B"/>
        </w:rPr>
        <w:t>a</w:t>
      </w:r>
      <w:r>
        <w:rPr>
          <w:color w:val="7A874E"/>
        </w:rPr>
        <w:t>a</w:t>
      </w:r>
      <w:r>
        <w:rPr>
          <w:color w:val="7E8B55"/>
        </w:rPr>
        <w:t>a</w:t>
      </w:r>
      <w:r>
        <w:rPr>
          <w:color w:val="788459"/>
        </w:rPr>
        <w:t>a</w:t>
      </w:r>
      <w:r>
        <w:rPr>
          <w:color w:val="6A7554"/>
        </w:rPr>
        <w:t>a</w:t>
      </w:r>
      <w:r>
        <w:rPr>
          <w:color w:val="151C10"/>
        </w:rPr>
        <w:t>a</w:t>
      </w:r>
      <w:r>
        <w:rPr>
          <w:color w:val="0105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30104"/>
        </w:rPr>
        <w:t>a</w:t>
      </w:r>
      <w:r>
        <w:rPr>
          <w:color w:val="060007"/>
        </w:rPr>
        <w:t>a</w:t>
      </w:r>
      <w:r>
        <w:rPr>
          <w:color w:val="060007"/>
        </w:rPr>
        <w:t>a</w:t>
      </w:r>
      <w:r>
        <w:rPr>
          <w:color w:val="040104"/>
        </w:rPr>
        <w:t>a</w:t>
      </w:r>
      <w:r>
        <w:rPr>
          <w:color w:val="010300"/>
        </w:rPr>
        <w:t>a</w:t>
      </w:r>
      <w:r>
        <w:rPr>
          <w:color w:val="000700"/>
        </w:rPr>
        <w:t>a</w:t>
      </w:r>
      <w:r>
        <w:rPr>
          <w:color w:val="051104"/>
        </w:rPr>
        <w:t>a</w:t>
      </w:r>
      <w:r>
        <w:rPr>
          <w:color w:val="465C2B"/>
        </w:rPr>
        <w:t>a</w:t>
      </w:r>
      <w:r>
        <w:rPr>
          <w:color w:val="6E8F51"/>
        </w:rPr>
        <w:t>a</w:t>
      </w:r>
      <w:r>
        <w:rPr>
          <w:color w:val="79A968"/>
        </w:rPr>
        <w:t>a</w:t>
      </w:r>
      <w:r>
        <w:rPr>
          <w:color w:val="68A963"/>
        </w:rPr>
        <w:t>a</w:t>
      </w:r>
      <w:r>
        <w:rPr>
          <w:color w:val="5FAE62"/>
        </w:rPr>
        <w:t>a</w:t>
      </w:r>
      <w:r>
        <w:rPr>
          <w:color w:val="5AAF5B"/>
        </w:rPr>
        <w:t>a</w:t>
      </w:r>
      <w:r>
        <w:rPr>
          <w:color w:val="5EB055"/>
        </w:rPr>
        <w:t>a</w:t>
      </w:r>
      <w:r>
        <w:rPr>
          <w:color w:val="5EA542"/>
        </w:rPr>
        <w:t>a</w:t>
      </w:r>
      <w:r>
        <w:rPr>
          <w:color w:val="7FB34A"/>
        </w:rPr>
        <w:t>a</w:t>
      </w:r>
      <w:r>
        <w:rPr>
          <w:color w:val="BFDD71"/>
        </w:rPr>
        <w:t>a</w:t>
      </w:r>
      <w:r>
        <w:rPr>
          <w:color w:val="DDE878"/>
        </w:rPr>
        <w:t>a</w:t>
      </w:r>
      <w:r>
        <w:rPr>
          <w:color w:val="E6E070"/>
        </w:rPr>
        <w:t>a</w:t>
      </w:r>
      <w:r>
        <w:rPr>
          <w:color w:val="F2E777"/>
        </w:rPr>
        <w:t>a</w:t>
      </w:r>
      <w:r>
        <w:rPr>
          <w:color w:val="EEE677"/>
        </w:rPr>
        <w:t>a</w:t>
      </w:r>
      <w:r>
        <w:rPr>
          <w:color w:val="E3DB6E"/>
        </w:rPr>
        <w:t>a</w:t>
      </w:r>
      <w:r>
        <w:rPr>
          <w:color w:val="E3DB6C"/>
        </w:rPr>
        <w:t>a</w:t>
      </w:r>
      <w:r>
        <w:rPr>
          <w:color w:val="E5DD6F"/>
        </w:rPr>
        <w:t>a</w:t>
      </w:r>
      <w:r>
        <w:rPr>
          <w:color w:val="E6DE70"/>
        </w:rPr>
        <w:t>a</w:t>
      </w:r>
      <w:r>
        <w:rPr>
          <w:color w:val="EAE474"/>
        </w:rPr>
        <w:t>a</w:t>
      </w:r>
      <w:r>
        <w:rPr>
          <w:color w:val="EEE679"/>
        </w:rPr>
        <w:t>a</w:t>
      </w:r>
      <w:r>
        <w:rPr>
          <w:color w:val="EDE778"/>
        </w:rPr>
        <w:t>a</w:t>
      </w:r>
      <w:r>
        <w:rPr>
          <w:color w:val="EEE878"/>
        </w:rPr>
        <w:t>a</w:t>
      </w:r>
      <w:r>
        <w:rPr>
          <w:color w:val="EEE87A"/>
        </w:rPr>
        <w:t>a</w:t>
      </w:r>
      <w:r>
        <w:rPr>
          <w:color w:val="EEE97A"/>
        </w:rPr>
        <w:t>a</w:t>
      </w:r>
      <w:r>
        <w:rPr>
          <w:color w:val="EDE97C"/>
        </w:rPr>
        <w:t>a</w:t>
      </w:r>
      <w:r>
        <w:rPr>
          <w:color w:val="EFE781"/>
        </w:rPr>
        <w:t>a</w:t>
      </w:r>
      <w:r>
        <w:rPr>
          <w:color w:val="EFE785"/>
        </w:rPr>
        <w:t>a</w:t>
      </w:r>
      <w:r>
        <w:rPr>
          <w:color w:val="EFE785"/>
        </w:rPr>
        <w:t>a</w:t>
      </w:r>
      <w:r>
        <w:rPr>
          <w:color w:val="EFE785"/>
        </w:rPr>
        <w:t>a</w:t>
      </w:r>
      <w:r>
        <w:rPr>
          <w:color w:val="EFE785"/>
        </w:rPr>
        <w:t>a</w:t>
      </w:r>
      <w:r>
        <w:rPr>
          <w:color w:val="EFE686"/>
        </w:rPr>
        <w:t>a</w:t>
      </w:r>
      <w:r>
        <w:rPr>
          <w:color w:val="EFE686"/>
        </w:rPr>
        <w:t>a</w:t>
      </w:r>
      <w:r>
        <w:rPr>
          <w:color w:val="EFE687"/>
        </w:rPr>
        <w:t>a</w:t>
      </w:r>
      <w:r>
        <w:rPr>
          <w:color w:val="EFE686"/>
        </w:rPr>
        <w:t>a</w:t>
      </w:r>
      <w:r>
        <w:rPr>
          <w:color w:val="EFE686"/>
        </w:rPr>
        <w:t>a</w:t>
      </w:r>
      <w:r>
        <w:rPr>
          <w:color w:val="EFE686"/>
        </w:rPr>
        <w:t>a</w:t>
      </w:r>
      <w:r>
        <w:rPr>
          <w:color w:val="EFE686"/>
        </w:rPr>
        <w:t>a</w:t>
      </w:r>
      <w:r>
        <w:rPr>
          <w:color w:val="EFE781"/>
        </w:rPr>
        <w:t>a</w:t>
      </w:r>
      <w:r>
        <w:rPr>
          <w:color w:val="F1E67A"/>
        </w:rPr>
        <w:t>a</w:t>
      </w:r>
      <w:r>
        <w:rPr>
          <w:color w:val="F2E67A"/>
        </w:rPr>
        <w:t>a</w:t>
      </w:r>
      <w:r>
        <w:rPr>
          <w:color w:val="F2E678"/>
        </w:rPr>
        <w:t>a</w:t>
      </w:r>
      <w:r>
        <w:rPr>
          <w:color w:val="F2E679"/>
        </w:rPr>
        <w:t>a</w:t>
      </w:r>
      <w:r>
        <w:rPr>
          <w:color w:val="F2E67A"/>
        </w:rPr>
        <w:t>a</w:t>
      </w:r>
      <w:r>
        <w:rPr>
          <w:color w:val="F2E678"/>
        </w:rPr>
        <w:t>a</w:t>
      </w:r>
      <w:r>
        <w:rPr>
          <w:color w:val="F2E67A"/>
        </w:rPr>
        <w:t>a</w:t>
      </w:r>
      <w:r>
        <w:rPr>
          <w:color w:val="F2E679"/>
        </w:rPr>
        <w:t>a</w:t>
      </w:r>
      <w:r>
        <w:rPr>
          <w:color w:val="F2E679"/>
        </w:rPr>
        <w:t>a</w:t>
      </w:r>
      <w:r>
        <w:rPr>
          <w:color w:val="F2E67A"/>
        </w:rPr>
        <w:t>a</w:t>
      </w:r>
      <w:r>
        <w:rPr>
          <w:color w:val="F2E679"/>
        </w:rPr>
        <w:t>a</w:t>
      </w:r>
      <w:r>
        <w:rPr>
          <w:color w:val="F2E679"/>
        </w:rPr>
        <w:t>a</w:t>
      </w:r>
      <w:r>
        <w:rPr>
          <w:color w:val="F2E676"/>
        </w:rPr>
        <w:t>a</w:t>
      </w:r>
      <w:r>
        <w:rPr>
          <w:color w:val="F2E775"/>
        </w:rPr>
        <w:t>a</w:t>
      </w:r>
      <w:r>
        <w:rPr>
          <w:color w:val="F2E675"/>
        </w:rPr>
        <w:t>a</w:t>
      </w:r>
      <w:r>
        <w:rPr>
          <w:color w:val="F3E676"/>
        </w:rPr>
        <w:t>a</w:t>
      </w:r>
      <w:r>
        <w:rPr>
          <w:color w:val="F2E774"/>
        </w:rPr>
        <w:t>a</w:t>
      </w:r>
      <w:r>
        <w:rPr>
          <w:color w:val="F3E676"/>
        </w:rPr>
        <w:t>a</w:t>
      </w:r>
      <w:r>
        <w:rPr>
          <w:color w:val="F2E675"/>
        </w:rPr>
        <w:t>a</w:t>
      </w:r>
      <w:r>
        <w:rPr>
          <w:color w:val="F1E674"/>
        </w:rPr>
        <w:t>a</w:t>
      </w:r>
      <w:r>
        <w:rPr>
          <w:color w:val="F2E575"/>
        </w:rPr>
        <w:t>a</w:t>
      </w:r>
      <w:r>
        <w:rPr>
          <w:color w:val="F1E674"/>
        </w:rPr>
        <w:t>a</w:t>
      </w:r>
      <w:r>
        <w:rPr>
          <w:color w:val="F1E674"/>
        </w:rPr>
        <w:t>a</w:t>
      </w:r>
      <w:r>
        <w:rPr>
          <w:color w:val="F2E575"/>
        </w:rPr>
        <w:t>a</w:t>
      </w:r>
      <w:r>
        <w:rPr>
          <w:color w:val="F1E576"/>
        </w:rPr>
        <w:t>a</w:t>
      </w:r>
      <w:r>
        <w:rPr>
          <w:color w:val="EFE676"/>
        </w:rPr>
        <w:t>a</w:t>
      </w:r>
      <w:r>
        <w:rPr>
          <w:color w:val="EBE374"/>
        </w:rPr>
        <w:t>a</w:t>
      </w:r>
      <w:r>
        <w:rPr>
          <w:color w:val="EAE273"/>
        </w:rPr>
        <w:t>a</w:t>
      </w:r>
      <w:r>
        <w:rPr>
          <w:color w:val="E9E172"/>
        </w:rPr>
        <w:t>a</w:t>
      </w:r>
      <w:r>
        <w:rPr>
          <w:color w:val="EAE172"/>
        </w:rPr>
        <w:t>a</w:t>
      </w:r>
      <w:r>
        <w:rPr>
          <w:color w:val="EAE371"/>
        </w:rPr>
        <w:t>a</w:t>
      </w:r>
      <w:r>
        <w:rPr>
          <w:color w:val="E9E171"/>
        </w:rPr>
        <w:t>a</w:t>
      </w:r>
      <w:r>
        <w:rPr>
          <w:color w:val="E9E270"/>
        </w:rPr>
        <w:t>a</w:t>
      </w:r>
      <w:r>
        <w:rPr>
          <w:color w:val="E9E16F"/>
        </w:rPr>
        <w:t>a</w:t>
      </w:r>
      <w:r>
        <w:rPr>
          <w:color w:val="E8E16F"/>
        </w:rPr>
        <w:t>a</w:t>
      </w:r>
      <w:r>
        <w:rPr>
          <w:color w:val="E7E06E"/>
        </w:rPr>
        <w:t>a</w:t>
      </w:r>
      <w:r>
        <w:rPr>
          <w:color w:val="E7E06D"/>
        </w:rPr>
        <w:t>a</w:t>
      </w:r>
      <w:r>
        <w:rPr>
          <w:color w:val="EAE16C"/>
        </w:rPr>
        <w:t>a</w:t>
      </w:r>
      <w:r>
        <w:rPr>
          <w:color w:val="EAE16B"/>
        </w:rPr>
        <w:t>a</w:t>
      </w:r>
      <w:r>
        <w:rPr>
          <w:color w:val="EBE26C"/>
        </w:rPr>
        <w:t>a</w:t>
      </w:r>
      <w:r>
        <w:rPr>
          <w:color w:val="EAE26B"/>
        </w:rPr>
        <w:t>a</w:t>
      </w:r>
      <w:r>
        <w:rPr>
          <w:color w:val="E8E26A"/>
        </w:rPr>
        <w:t>a</w:t>
      </w:r>
      <w:r>
        <w:rPr>
          <w:color w:val="E7E169"/>
        </w:rPr>
        <w:t>a</w:t>
      </w:r>
      <w:r>
        <w:rPr>
          <w:color w:val="E3DD66"/>
        </w:rPr>
        <w:t>a</w:t>
      </w:r>
      <w:r>
        <w:rPr>
          <w:color w:val="DFDA63"/>
        </w:rPr>
        <w:t>a</w:t>
      </w:r>
      <w:r>
        <w:rPr>
          <w:color w:val="DDDB62"/>
        </w:rPr>
        <w:t>a</w:t>
      </w:r>
      <w:r>
        <w:rPr>
          <w:color w:val="DCDA61"/>
        </w:rPr>
        <w:t>a</w:t>
      </w:r>
      <w:r>
        <w:rPr>
          <w:color w:val="DBD961"/>
        </w:rPr>
        <w:t>a</w:t>
      </w:r>
      <w:r>
        <w:rPr>
          <w:color w:val="DBD95F"/>
        </w:rPr>
        <w:t>a</w:t>
      </w:r>
      <w:r>
        <w:rPr>
          <w:color w:val="DBD763"/>
        </w:rPr>
        <w:t>a</w:t>
      </w:r>
      <w:r>
        <w:rPr>
          <w:color w:val="DED667"/>
        </w:rPr>
        <w:t>a</w:t>
      </w:r>
      <w:r>
        <w:rPr>
          <w:color w:val="DDD766"/>
        </w:rPr>
        <w:t>a</w:t>
      </w:r>
      <w:r>
        <w:rPr>
          <w:color w:val="DED963"/>
        </w:rPr>
        <w:t>a</w:t>
      </w:r>
      <w:r>
        <w:rPr>
          <w:color w:val="DCDA62"/>
        </w:rPr>
        <w:t>a</w:t>
      </w:r>
      <w:r>
        <w:rPr>
          <w:color w:val="DDDA62"/>
        </w:rPr>
        <w:t>a</w:t>
      </w:r>
      <w:r>
        <w:rPr>
          <w:color w:val="DDDB64"/>
        </w:rPr>
        <w:t>a</w:t>
      </w:r>
      <w:r>
        <w:rPr>
          <w:color w:val="DFDC69"/>
        </w:rPr>
        <w:t>a</w:t>
      </w:r>
      <w:r>
        <w:rPr>
          <w:color w:val="E0DB6B"/>
        </w:rPr>
        <w:t>a</w:t>
      </w:r>
      <w:r>
        <w:rPr>
          <w:color w:val="E1DB6C"/>
        </w:rPr>
        <w:t>a</w:t>
      </w:r>
      <w:r>
        <w:rPr>
          <w:color w:val="E2DC68"/>
        </w:rPr>
        <w:t>a</w:t>
      </w:r>
      <w:r>
        <w:rPr>
          <w:color w:val="E5DC64"/>
        </w:rPr>
        <w:t>a</w:t>
      </w:r>
      <w:r>
        <w:rPr>
          <w:color w:val="E5DE62"/>
        </w:rPr>
        <w:t>a</w:t>
      </w:r>
      <w:r>
        <w:rPr>
          <w:color w:val="E3DD6A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1DD6F"/>
        </w:rPr>
        <w:t>a</w:t>
      </w:r>
      <w:r>
        <w:rPr>
          <w:color w:val="E0DC6E"/>
        </w:rPr>
        <w:t>a</w:t>
      </w:r>
      <w:r>
        <w:rPr>
          <w:color w:val="E0DC6E"/>
        </w:rPr>
        <w:t>a</w:t>
      </w:r>
      <w:r>
        <w:rPr>
          <w:color w:val="DFDB6E"/>
        </w:rPr>
        <w:t>a</w:t>
      </w:r>
      <w:r>
        <w:rPr>
          <w:color w:val="DFDB6D"/>
        </w:rPr>
        <w:t>a</w:t>
      </w:r>
      <w:r>
        <w:rPr>
          <w:color w:val="DFDB6D"/>
        </w:rPr>
        <w:t>a</w:t>
      </w:r>
      <w:r>
        <w:rPr>
          <w:color w:val="DEDC6F"/>
        </w:rPr>
        <w:t>a</w:t>
      </w:r>
      <w:r>
        <w:rPr>
          <w:color w:val="DCDB6F"/>
        </w:rPr>
        <w:t>a</w:t>
      </w:r>
      <w:r>
        <w:rPr>
          <w:color w:val="DCDB6E"/>
        </w:rPr>
        <w:t>a</w:t>
      </w:r>
      <w:r>
        <w:rPr>
          <w:color w:val="DCDB6F"/>
        </w:rPr>
        <w:t>a</w:t>
      </w:r>
      <w:r>
        <w:rPr>
          <w:color w:val="DADB6E"/>
        </w:rPr>
        <w:t>a</w:t>
      </w:r>
      <w:r>
        <w:rPr>
          <w:color w:val="D9DB6E"/>
        </w:rPr>
        <w:t>a</w:t>
      </w:r>
      <w:r>
        <w:rPr>
          <w:color w:val="D8DC6E"/>
        </w:rPr>
        <w:t>a</w:t>
      </w:r>
      <w:r>
        <w:rPr>
          <w:color w:val="D8DB6F"/>
        </w:rPr>
        <w:t>a</w:t>
      </w:r>
      <w:r>
        <w:rPr>
          <w:color w:val="D7DA6F"/>
        </w:rPr>
        <w:t>a</w:t>
      </w:r>
      <w:r>
        <w:rPr>
          <w:color w:val="D5DB6F"/>
        </w:rPr>
        <w:t>a</w:t>
      </w:r>
      <w:r>
        <w:rPr>
          <w:color w:val="D4DA6E"/>
        </w:rPr>
        <w:t>a</w:t>
      </w:r>
      <w:r>
        <w:rPr>
          <w:color w:val="D4DA6E"/>
        </w:rPr>
        <w:t>a</w:t>
      </w:r>
      <w:r>
        <w:rPr>
          <w:color w:val="D2D86D"/>
        </w:rPr>
        <w:t>a</w:t>
      </w:r>
      <w:r>
        <w:rPr>
          <w:color w:val="D2D86C"/>
        </w:rPr>
        <w:t>a</w:t>
      </w:r>
      <w:r>
        <w:rPr>
          <w:color w:val="D2D86C"/>
        </w:rPr>
        <w:t>a</w:t>
      </w:r>
      <w:r>
        <w:rPr>
          <w:color w:val="D1D96C"/>
        </w:rPr>
        <w:t>a</w:t>
      </w:r>
      <w:r>
        <w:rPr>
          <w:color w:val="D1D96C"/>
        </w:rPr>
        <w:t>a</w:t>
      </w:r>
      <w:r>
        <w:rPr>
          <w:color w:val="D1D86E"/>
        </w:rPr>
        <w:t>a</w:t>
      </w:r>
      <w:r>
        <w:rPr>
          <w:color w:val="D1D86E"/>
        </w:rPr>
        <w:t>a</w:t>
      </w:r>
      <w:r>
        <w:rPr>
          <w:color w:val="D0D96E"/>
        </w:rPr>
        <w:t>a</w:t>
      </w:r>
      <w:r>
        <w:rPr>
          <w:color w:val="D0D96E"/>
        </w:rPr>
        <w:t>a</w:t>
      </w:r>
      <w:r>
        <w:rPr>
          <w:color w:val="D0D96F"/>
        </w:rPr>
        <w:t>a</w:t>
      </w:r>
      <w:r>
        <w:rPr>
          <w:color w:val="CFD970"/>
        </w:rPr>
        <w:t>a</w:t>
      </w:r>
      <w:r>
        <w:rPr>
          <w:color w:val="D0D970"/>
        </w:rPr>
        <w:t>a</w:t>
      </w:r>
      <w:r>
        <w:rPr>
          <w:color w:val="CED970"/>
        </w:rPr>
        <w:t>a</w:t>
      </w:r>
      <w:r>
        <w:rPr>
          <w:color w:val="CEDA6E"/>
        </w:rPr>
        <w:t>a</w:t>
      </w:r>
      <w:r>
        <w:rPr>
          <w:color w:val="CDDA70"/>
        </w:rPr>
        <w:t>a</w:t>
      </w:r>
      <w:r>
        <w:rPr>
          <w:color w:val="CBDA71"/>
        </w:rPr>
        <w:t>a</w:t>
      </w:r>
      <w:r>
        <w:rPr>
          <w:color w:val="CCDA71"/>
        </w:rPr>
        <w:t>a</w:t>
      </w:r>
      <w:r>
        <w:rPr>
          <w:color w:val="CEDA6F"/>
        </w:rPr>
        <w:t>a</w:t>
      </w:r>
      <w:r>
        <w:rPr>
          <w:color w:val="D0D96C"/>
        </w:rPr>
        <w:t>a</w:t>
      </w:r>
      <w:r>
        <w:rPr>
          <w:color w:val="CFD566"/>
        </w:rPr>
        <w:t>a</w:t>
      </w:r>
      <w:r>
        <w:rPr>
          <w:color w:val="D4D866"/>
        </w:rPr>
        <w:t>a</w:t>
      </w:r>
      <w:r>
        <w:rPr>
          <w:color w:val="D3D967"/>
        </w:rPr>
        <w:t>a</w:t>
      </w:r>
      <w:r>
        <w:rPr>
          <w:color w:val="CFD86B"/>
        </w:rPr>
        <w:t>a</w:t>
      </w:r>
      <w:r>
        <w:rPr>
          <w:color w:val="CBDB71"/>
        </w:rPr>
        <w:t>a</w:t>
      </w:r>
      <w:r>
        <w:rPr>
          <w:color w:val="C3DB7B"/>
        </w:rPr>
        <w:t>a</w:t>
      </w:r>
      <w:r>
        <w:rPr>
          <w:color w:val="8FBE71"/>
        </w:rPr>
        <w:t>a</w:t>
      </w:r>
      <w:r>
        <w:rPr>
          <w:color w:val="478649"/>
        </w:rPr>
        <w:t>a</w:t>
      </w:r>
      <w:r>
        <w:rPr>
          <w:color w:val="2F7036"/>
        </w:rPr>
        <w:t>a</w:t>
      </w:r>
      <w:r>
        <w:rPr>
          <w:color w:val="30753D"/>
        </w:rPr>
        <w:t>a</w:t>
      </w:r>
      <w:r>
        <w:rPr>
          <w:color w:val="347B45"/>
        </w:rPr>
        <w:t>a</w:t>
      </w:r>
      <w:r>
        <w:rPr>
          <w:color w:val="2A703B"/>
        </w:rPr>
        <w:t>a</w:t>
      </w:r>
      <w:r>
        <w:rPr>
          <w:color w:val="307641"/>
        </w:rPr>
        <w:t>a</w:t>
      </w:r>
      <w:r>
        <w:rPr>
          <w:color w:val="2F743E"/>
        </w:rPr>
        <w:t>a</w:t>
      </w:r>
      <w:r>
        <w:rPr>
          <w:color w:val="2F723C"/>
        </w:rPr>
        <w:t>a</w:t>
      </w:r>
      <w:r>
        <w:rPr>
          <w:color w:val="2F723C"/>
        </w:rPr>
        <w:t>a</w:t>
      </w:r>
      <w:r>
        <w:rPr>
          <w:color w:val="2F713C"/>
        </w:rPr>
        <w:t>a</w:t>
      </w:r>
      <w:r>
        <w:rPr>
          <w:color w:val="2D723C"/>
        </w:rPr>
        <w:t>a</w:t>
      </w:r>
      <w:r>
        <w:rPr>
          <w:color w:val="28723C"/>
        </w:rPr>
        <w:t>a</w:t>
      </w:r>
      <w:r>
        <w:rPr>
          <w:color w:val="287741"/>
        </w:rPr>
        <w:t>a</w:t>
      </w:r>
      <w:r>
        <w:rPr>
          <w:color w:val="317346"/>
        </w:rPr>
        <w:t>a</w:t>
      </w:r>
      <w:r>
        <w:rPr>
          <w:color w:val="345D3E"/>
        </w:rPr>
        <w:t>a</w:t>
      </w:r>
      <w:r>
        <w:rPr>
          <w:color w:val="041506"/>
        </w:rPr>
        <w:t>a</w:t>
      </w:r>
      <w:r>
        <w:rPr>
          <w:color w:val="020200"/>
        </w:rPr>
        <w:t>a</w:t>
      </w:r>
      <w:r>
        <w:rPr>
          <w:color w:val="0C0408"/>
        </w:rPr>
        <w:t>a</w:t>
      </w:r>
      <w:r>
        <w:rPr>
          <w:color w:val="070006"/>
        </w:rPr>
        <w:t>a</w:t>
      </w:r>
      <w:r>
        <w:rPr>
          <w:color w:val="040006"/>
        </w:rPr>
        <w:t>a</w:t>
      </w:r>
      <w:r>
        <w:rPr>
          <w:color w:val="030106"/>
        </w:rPr>
        <w:t>a</w:t>
      </w:r>
      <w:r>
        <w:rPr>
          <w:color w:val="020205"/>
        </w:rPr>
        <w:t>a</w:t>
      </w:r>
      <w:r>
        <w:rPr>
          <w:color w:val="030201"/>
        </w:rPr>
        <w:t>a</w:t>
      </w:r>
      <w:r>
        <w:rPr>
          <w:color w:val="050101"/>
        </w:rPr>
        <w:t>a</w:t>
      </w:r>
      <w:r>
        <w:rPr>
          <w:color w:val="0401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40104"/>
        </w:rPr>
        <w:t>a</w:t>
      </w:r>
      <w:r>
        <w:rPr>
          <w:color w:val="060102"/>
        </w:rPr>
        <w:t>a</w:t>
      </w:r>
      <w:r>
        <w:rPr>
          <w:color w:val="060104"/>
        </w:rPr>
        <w:t>a</w:t>
      </w:r>
      <w:r>
        <w:rPr>
          <w:color w:val="040205"/>
        </w:rPr>
        <w:t>a</w:t>
      </w:r>
      <w:r>
        <w:rPr>
          <w:color w:val="010302"/>
        </w:rPr>
        <w:t>a</w:t>
      </w:r>
      <w:r>
        <w:rPr>
          <w:color w:val="000701"/>
        </w:rPr>
        <w:t>a</w:t>
      </w:r>
      <w:r>
        <w:rPr>
          <w:color w:val="010D03"/>
        </w:rPr>
        <w:t>a</w:t>
      </w:r>
      <w:r>
        <w:rPr>
          <w:color w:val="214231"/>
        </w:rPr>
        <w:t>a</w:t>
      </w:r>
      <w:r>
        <w:rPr>
          <w:color w:val="38624A"/>
        </w:rPr>
        <w:t>a</w:t>
      </w:r>
      <w:r>
        <w:rPr>
          <w:color w:val="2F6243"/>
        </w:rPr>
        <w:t>a</w:t>
      </w:r>
      <w:r>
        <w:rPr>
          <w:color w:val="26623C"/>
        </w:rPr>
        <w:t>a</w:t>
      </w:r>
      <w:r>
        <w:rPr>
          <w:color w:val="25673C"/>
        </w:rPr>
        <w:t>a</w:t>
      </w:r>
      <w:r>
        <w:rPr>
          <w:color w:val="286B3F"/>
        </w:rPr>
        <w:t>a</w:t>
      </w:r>
      <w:r>
        <w:rPr>
          <w:color w:val="2A643B"/>
        </w:rPr>
        <w:t>a</w:t>
      </w:r>
      <w:r>
        <w:rPr>
          <w:color w:val="37683E"/>
        </w:rPr>
        <w:t>a</w:t>
      </w:r>
      <w:r>
        <w:rPr>
          <w:color w:val="3E743D"/>
        </w:rPr>
        <w:t>a</w:t>
      </w:r>
      <w:r>
        <w:rPr>
          <w:color w:val="42793A"/>
        </w:rPr>
        <w:t>a</w:t>
      </w:r>
      <w:r>
        <w:rPr>
          <w:color w:val="3B7431"/>
        </w:rPr>
        <w:t>a</w:t>
      </w:r>
      <w:r>
        <w:rPr>
          <w:color w:val="2F692F"/>
        </w:rPr>
        <w:t>a</w:t>
      </w:r>
      <w:r>
        <w:rPr>
          <w:color w:val="2A6236"/>
        </w:rPr>
        <w:t>a</w:t>
      </w:r>
      <w:r>
        <w:rPr>
          <w:color w:val="275F41"/>
        </w:rPr>
        <w:t>a</w:t>
      </w:r>
      <w:r>
        <w:rPr>
          <w:color w:val="275E4A"/>
        </w:rPr>
        <w:t>a</w:t>
      </w:r>
      <w:r>
        <w:rPr>
          <w:color w:val="245E48"/>
        </w:rPr>
        <w:t>a</w:t>
      </w:r>
      <w:r>
        <w:rPr>
          <w:color w:val="245F41"/>
        </w:rPr>
        <w:t>a</w:t>
      </w:r>
      <w:r>
        <w:rPr>
          <w:color w:val="236137"/>
        </w:rPr>
        <w:t>a</w:t>
      </w:r>
      <w:r>
        <w:rPr>
          <w:color w:val="246036"/>
        </w:rPr>
        <w:t>a</w:t>
      </w:r>
      <w:r>
        <w:rPr>
          <w:color w:val="285E3D"/>
        </w:rPr>
        <w:t>a</w:t>
      </w:r>
      <w:r>
        <w:rPr>
          <w:color w:val="2A5D3E"/>
        </w:rPr>
        <w:t>a</w:t>
      </w:r>
      <w:r>
        <w:rPr>
          <w:color w:val="295C3D"/>
        </w:rPr>
        <w:t>a</w:t>
      </w:r>
      <w:r>
        <w:rPr>
          <w:color w:val="285C3D"/>
        </w:rPr>
        <w:t>a</w:t>
      </w:r>
      <w:r>
        <w:rPr>
          <w:color w:val="265C3C"/>
        </w:rPr>
        <w:t>a</w:t>
      </w:r>
      <w:r>
        <w:rPr>
          <w:color w:val="265C3C"/>
        </w:rPr>
        <w:t>a</w:t>
      </w:r>
      <w:r>
        <w:rPr>
          <w:color w:val="1B5033"/>
        </w:rPr>
        <w:t>a</w:t>
      </w:r>
      <w:r>
        <w:rPr>
          <w:color w:val="2F5C44"/>
        </w:rPr>
        <w:t>a</w:t>
      </w:r>
      <w:r>
        <w:rPr>
          <w:color w:val="284B39"/>
        </w:rPr>
        <w:t>a</w:t>
      </w:r>
      <w:r>
        <w:rPr>
          <w:color w:val="07190F"/>
        </w:rPr>
        <w:t>a</w:t>
      </w:r>
      <w:r>
        <w:rPr>
          <w:color w:val="010200"/>
        </w:rPr>
        <w:t>a</w:t>
      </w:r>
      <w:r>
        <w:rPr>
          <w:color w:val="06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0"/>
        </w:rPr>
        <w:t>a</w:t>
      </w:r>
      <w:r>
        <w:rPr>
          <w:color w:val="010200"/>
        </w:rPr>
        <w:t>a</w:t>
      </w:r>
      <w:r>
        <w:rPr>
          <w:color w:val="030302"/>
        </w:rPr>
        <w:t>a</w:t>
      </w:r>
      <w:r>
        <w:rPr>
          <w:color w:val="020400"/>
        </w:rPr>
        <w:t>a</w:t>
      </w:r>
      <w:r>
        <w:rPr>
          <w:color w:val="000300"/>
        </w:rPr>
        <w:t>a</w:t>
      </w:r>
      <w:r>
        <w:rPr>
          <w:color w:val="000500"/>
        </w:rPr>
        <w:t>a</w:t>
      </w:r>
      <w:r>
        <w:rPr>
          <w:color w:val="0F1E14"/>
        </w:rPr>
        <w:t>a</w:t>
      </w:r>
      <w:r>
        <w:rPr>
          <w:color w:val="364D40"/>
        </w:rPr>
        <w:t>a</w:t>
      </w:r>
      <w:r>
        <w:rPr>
          <w:color w:val="385747"/>
        </w:rPr>
        <w:t>a</w:t>
      </w:r>
      <w:r>
        <w:rPr>
          <w:color w:val="2F5441"/>
        </w:rPr>
        <w:t>a</w:t>
      </w:r>
      <w:r>
        <w:rPr>
          <w:color w:val="2D5842"/>
        </w:rPr>
        <w:t>a</w:t>
      </w:r>
      <w:r>
        <w:rPr>
          <w:color w:val="2E5A46"/>
        </w:rPr>
        <w:t>a</w:t>
      </w:r>
      <w:r>
        <w:rPr>
          <w:color w:val="2C5744"/>
        </w:rPr>
        <w:t>a</w:t>
      </w:r>
      <w:r>
        <w:rPr>
          <w:color w:val="2D5744"/>
        </w:rPr>
        <w:t>a</w:t>
      </w:r>
      <w:r>
        <w:rPr>
          <w:color w:val="2C5744"/>
        </w:rPr>
        <w:t>a</w:t>
      </w:r>
      <w:r>
        <w:rPr>
          <w:color w:val="2D5644"/>
        </w:rPr>
        <w:t>a</w:t>
      </w:r>
      <w:r>
        <w:rPr>
          <w:color w:val="2C5744"/>
        </w:rPr>
        <w:t>a</w:t>
      </w:r>
      <w:r>
        <w:rPr>
          <w:color w:val="2C5744"/>
        </w:rPr>
        <w:t>a</w:t>
      </w:r>
      <w:r>
        <w:rPr>
          <w:color w:val="2F5846"/>
        </w:rPr>
        <w:t>a</w:t>
      </w:r>
      <w:r>
        <w:rPr>
          <w:color w:val="2E5946"/>
        </w:rPr>
        <w:t>a</w:t>
      </w:r>
      <w:r>
        <w:rPr>
          <w:color w:val="2E5946"/>
        </w:rPr>
        <w:t>a</w:t>
      </w:r>
      <w:r>
        <w:rPr>
          <w:color w:val="2F5846"/>
        </w:rPr>
        <w:t>a</w:t>
      </w:r>
      <w:r>
        <w:rPr>
          <w:color w:val="2E5946"/>
        </w:rPr>
        <w:t>a</w:t>
      </w:r>
      <w:r>
        <w:rPr>
          <w:color w:val="2F5846"/>
        </w:rPr>
        <w:t>a</w:t>
      </w:r>
      <w:r>
        <w:rPr>
          <w:color w:val="3057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7"/>
        </w:rPr>
        <w:t>a</w:t>
      </w:r>
      <w:r>
        <w:rPr>
          <w:color w:val="3155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25648"/>
        </w:rPr>
        <w:t>a</w:t>
      </w:r>
      <w:r>
        <w:rPr>
          <w:color w:val="335449"/>
        </w:rPr>
        <w:t>a</w:t>
      </w:r>
      <w:r>
        <w:rPr>
          <w:color w:val="335449"/>
        </w:rPr>
        <w:t>a</w:t>
      </w:r>
      <w:r>
        <w:rPr>
          <w:color w:val="325449"/>
        </w:rPr>
        <w:t>a</w:t>
      </w:r>
      <w:r>
        <w:rPr>
          <w:color w:val="325349"/>
        </w:rPr>
        <w:t>a</w:t>
      </w:r>
      <w:r>
        <w:rPr>
          <w:color w:val="315249"/>
        </w:rPr>
        <w:t>a</w:t>
      </w:r>
      <w:r>
        <w:rPr>
          <w:color w:val="315249"/>
        </w:rPr>
        <w:t>a</w:t>
      </w:r>
      <w:r>
        <w:rPr>
          <w:color w:val="2E4F48"/>
        </w:rPr>
        <w:t>a</w:t>
      </w:r>
      <w:r>
        <w:rPr>
          <w:color w:val="2D4E47"/>
        </w:rPr>
        <w:t>a</w:t>
      </w:r>
      <w:r>
        <w:rPr>
          <w:color w:val="2B4C46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B4B46"/>
        </w:rPr>
        <w:t>a</w:t>
      </w:r>
      <w:r>
        <w:rPr>
          <w:color w:val="284945"/>
        </w:rPr>
        <w:t>a</w:t>
      </w:r>
      <w:r>
        <w:rPr>
          <w:color w:val="345451"/>
        </w:rPr>
        <w:t>a</w:t>
      </w:r>
      <w:r>
        <w:rPr>
          <w:color w:val="2B4B47"/>
        </w:rPr>
        <w:t>a</w:t>
      </w:r>
      <w:r>
        <w:rPr>
          <w:color w:val="2F4C47"/>
        </w:rPr>
        <w:t>a</w:t>
      </w:r>
      <w:r>
        <w:rPr>
          <w:color w:val="304744"/>
        </w:rPr>
        <w:t>a</w:t>
      </w:r>
      <w:r>
        <w:rPr>
          <w:color w:val="0A1717"/>
        </w:rPr>
        <w:t>a</w:t>
      </w:r>
      <w:r>
        <w:rPr>
          <w:color w:val="010302"/>
        </w:rPr>
        <w:t>a</w:t>
      </w:r>
      <w:r>
        <w:rPr>
          <w:color w:val="040103"/>
        </w:rPr>
        <w:t>a</w:t>
      </w:r>
      <w:r>
        <w:rPr>
          <w:color w:val="07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504"/>
        </w:rPr>
        <w:t>a</w:t>
      </w:r>
      <w:r>
        <w:rPr>
          <w:color w:val="000804"/>
        </w:rPr>
        <w:t>a</w:t>
      </w:r>
      <w:r>
        <w:rPr>
          <w:color w:val="030804"/>
        </w:rPr>
        <w:t>a</w:t>
      </w:r>
      <w:r>
        <w:rPr>
          <w:color w:val="09120D"/>
        </w:rPr>
        <w:t>a</w:t>
      </w:r>
      <w:r>
        <w:rPr>
          <w:color w:val="212D28"/>
        </w:rPr>
        <w:t>a</w:t>
      </w:r>
      <w:r>
        <w:rPr>
          <w:color w:val="48544F"/>
        </w:rPr>
        <w:t>a</w:t>
      </w:r>
      <w:r>
        <w:rPr>
          <w:color w:val="5E6A64"/>
        </w:rPr>
        <w:t>a</w:t>
      </w:r>
      <w:r>
        <w:rPr>
          <w:color w:val="606C65"/>
        </w:rPr>
        <w:t>a</w:t>
      </w:r>
      <w:r>
        <w:rPr>
          <w:color w:val="5D6962"/>
        </w:rPr>
        <w:t>a</w:t>
      </w:r>
      <w:r>
        <w:rPr>
          <w:color w:val="5A645E"/>
        </w:rPr>
        <w:t>a</w:t>
      </w:r>
      <w:r>
        <w:rPr>
          <w:color w:val="5C6660"/>
        </w:rPr>
        <w:t>a</w:t>
      </w:r>
      <w:r>
        <w:rPr>
          <w:color w:val="636C67"/>
        </w:rPr>
        <w:t>a</w:t>
      </w:r>
      <w:r>
        <w:rPr>
          <w:color w:val="6A746B"/>
        </w:rPr>
        <w:t>a</w:t>
      </w:r>
      <w:r>
        <w:rPr>
          <w:color w:val="646F5E"/>
        </w:rPr>
        <w:t>a</w:t>
      </w:r>
      <w:r>
        <w:rPr>
          <w:color w:val="6B7762"/>
        </w:rPr>
        <w:t>a</w:t>
      </w:r>
      <w:r>
        <w:rPr>
          <w:color w:val="6D7963"/>
        </w:rPr>
        <w:t>a</w:t>
      </w:r>
      <w:r>
        <w:rPr>
          <w:color w:val="6D765E"/>
        </w:rPr>
        <w:t>a</w:t>
      </w:r>
      <w:r>
        <w:rPr>
          <w:color w:val="707760"/>
        </w:rPr>
        <w:t>a</w:t>
      </w:r>
      <w:r>
        <w:rPr>
          <w:color w:val="797D65"/>
        </w:rPr>
        <w:t>a</w:t>
      </w:r>
      <w:r>
        <w:rPr>
          <w:color w:val="7F8267"/>
        </w:rPr>
        <w:t>a</w:t>
      </w:r>
      <w:r>
        <w:rPr>
          <w:color w:val="848367"/>
        </w:rPr>
        <w:t>a</w:t>
      </w:r>
      <w:r>
        <w:rPr>
          <w:color w:val="878669"/>
        </w:rPr>
        <w:t>a</w:t>
      </w:r>
      <w:r>
        <w:rPr>
          <w:color w:val="898668"/>
        </w:rPr>
        <w:t>a</w:t>
      </w:r>
      <w:r>
        <w:rPr>
          <w:color w:val="8B8867"/>
        </w:rPr>
        <w:t>a</w:t>
      </w:r>
      <w:r>
        <w:rPr>
          <w:color w:val="8F896B"/>
        </w:rPr>
        <w:t>a</w:t>
      </w:r>
      <w:r>
        <w:rPr>
          <w:color w:val="938669"/>
        </w:rPr>
        <w:t>a</w:t>
      </w:r>
      <w:r>
        <w:rPr>
          <w:color w:val="968568"/>
        </w:rPr>
        <w:t>a</w:t>
      </w:r>
      <w:r>
        <w:rPr>
          <w:color w:val="9A8A6C"/>
        </w:rPr>
        <w:t>a</w:t>
      </w:r>
      <w:r>
        <w:rPr>
          <w:color w:val="9E8D70"/>
        </w:rPr>
        <w:t>a</w:t>
      </w:r>
      <w:r>
        <w:rPr>
          <w:color w:val="A29072"/>
        </w:rPr>
        <w:t>a</w:t>
      </w:r>
      <w:r>
        <w:rPr>
          <w:color w:val="A59274"/>
        </w:rPr>
        <w:t>a</w:t>
      </w:r>
      <w:r>
        <w:rPr>
          <w:color w:val="A59272"/>
        </w:rPr>
        <w:t>a</w:t>
      </w:r>
      <w:r>
        <w:rPr>
          <w:color w:val="A28F6F"/>
        </w:rPr>
        <w:t>a</w:t>
      </w:r>
      <w:r>
        <w:rPr>
          <w:color w:val="A49272"/>
        </w:rPr>
        <w:t>a</w:t>
      </w:r>
      <w:r>
        <w:rPr>
          <w:color w:val="B09C7C"/>
        </w:rPr>
        <w:t>a</w:t>
      </w:r>
      <w:r>
        <w:rPr>
          <w:color w:val="AE997A"/>
        </w:rPr>
        <w:t>a</w:t>
      </w:r>
      <w:r>
        <w:rPr>
          <w:color w:val="A79273"/>
        </w:rPr>
        <w:t>a</w:t>
      </w:r>
      <w:r>
        <w:rPr>
          <w:color w:val="AB9878"/>
        </w:rPr>
        <w:t>a</w:t>
      </w:r>
      <w:r>
        <w:rPr>
          <w:color w:val="A89B79"/>
        </w:rPr>
        <w:t>a</w:t>
      </w:r>
      <w:r>
        <w:rPr>
          <w:color w:val="B8AD8E"/>
        </w:rPr>
        <w:t>a</w:t>
      </w:r>
      <w:r>
        <w:rPr>
          <w:color w:val="A0957B"/>
        </w:rPr>
        <w:t>a</w:t>
      </w:r>
      <w:r>
        <w:rPr>
          <w:color w:val="554C39"/>
        </w:rPr>
        <w:t>a</w:t>
      </w:r>
      <w:r>
        <w:rPr>
          <w:color w:val="191007"/>
        </w:rPr>
        <w:t>a</w:t>
      </w:r>
      <w:r>
        <w:rPr>
          <w:color w:val="080101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20305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00505"/>
        </w:rPr>
        <w:t>a</w:t>
      </w:r>
      <w:r>
        <w:rPr>
          <w:color w:val="01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301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00401"/>
        </w:rPr>
        <w:t>a</w:t>
      </w:r>
      <w:r>
        <w:rPr>
          <w:color w:val="020402"/>
        </w:rPr>
        <w:t>a</w:t>
      </w:r>
      <w:r>
        <w:rPr>
          <w:color w:val="030101"/>
        </w:rPr>
        <w:t>a</w:t>
      </w:r>
      <w:r>
        <w:rPr>
          <w:color w:val="090100"/>
        </w:rPr>
        <w:t>a</w:t>
      </w:r>
      <w:r>
        <w:rPr>
          <w:color w:val="0E0100"/>
        </w:rPr>
        <w:t>a</w:t>
      </w:r>
      <w:r>
        <w:rPr>
          <w:color w:val="331C16"/>
        </w:rPr>
        <w:t>a</w:t>
      </w:r>
      <w:r>
        <w:rPr>
          <w:color w:val="AF918A"/>
        </w:rPr>
        <w:t>a</w:t>
      </w:r>
      <w:r>
        <w:rPr>
          <w:color w:val="A57F76"/>
        </w:rPr>
        <w:t>a</w:t>
      </w:r>
      <w:r>
        <w:rPr>
          <w:color w:val="AE8076"/>
        </w:rPr>
        <w:t>a</w:t>
      </w:r>
      <w:r>
        <w:rPr>
          <w:color w:val="AD7E76"/>
        </w:rPr>
        <w:t>a</w:t>
      </w:r>
      <w:r>
        <w:rPr>
          <w:color w:val="A97D76"/>
        </w:rPr>
        <w:t>a</w:t>
      </w:r>
      <w:r>
        <w:rPr>
          <w:color w:val="A57C76"/>
        </w:rPr>
        <w:t>a</w:t>
      </w:r>
      <w:r>
        <w:rPr>
          <w:color w:val="A27B76"/>
        </w:rPr>
        <w:t>a</w:t>
      </w:r>
      <w:r>
        <w:rPr>
          <w:color w:val="A07977"/>
        </w:rPr>
        <w:t>a</w:t>
      </w:r>
      <w:r>
        <w:rPr>
          <w:color w:val="9B7574"/>
        </w:rPr>
        <w:t>a</w:t>
      </w:r>
      <w:r>
        <w:rPr>
          <w:color w:val="9A7374"/>
        </w:rPr>
        <w:t>a</w:t>
      </w:r>
      <w:r>
        <w:rPr>
          <w:color w:val="967272"/>
        </w:rPr>
        <w:t>a</w:t>
      </w:r>
      <w:r>
        <w:rPr>
          <w:color w:val="926E6F"/>
        </w:rPr>
        <w:t>a</w:t>
      </w:r>
      <w:r>
        <w:rPr>
          <w:color w:val="8E6A6B"/>
        </w:rPr>
        <w:t>a</w:t>
      </w:r>
    </w:p>
    <w:p>
      <w:r>
        <w:rPr>
          <w:color w:val="828654"/>
        </w:rPr>
        <w:t>a</w:t>
      </w:r>
      <w:r>
        <w:rPr>
          <w:color w:val="808653"/>
        </w:rPr>
        <w:t>a</w:t>
      </w:r>
      <w:r>
        <w:rPr>
          <w:color w:val="808653"/>
        </w:rPr>
        <w:t>a</w:t>
      </w:r>
      <w:r>
        <w:rPr>
          <w:color w:val="7F8753"/>
        </w:rPr>
        <w:t>a</w:t>
      </w:r>
      <w:r>
        <w:rPr>
          <w:color w:val="7E8854"/>
        </w:rPr>
        <w:t>a</w:t>
      </w:r>
      <w:r>
        <w:rPr>
          <w:color w:val="7E8854"/>
        </w:rPr>
        <w:t>a</w:t>
      </w:r>
      <w:r>
        <w:rPr>
          <w:color w:val="7E8854"/>
        </w:rPr>
        <w:t>a</w:t>
      </w:r>
      <w:r>
        <w:rPr>
          <w:color w:val="7E8854"/>
        </w:rPr>
        <w:t>a</w:t>
      </w:r>
      <w:r>
        <w:rPr>
          <w:color w:val="7C8954"/>
        </w:rPr>
        <w:t>a</w:t>
      </w:r>
      <w:r>
        <w:rPr>
          <w:color w:val="7C8953"/>
        </w:rPr>
        <w:t>a</w:t>
      </w:r>
      <w:r>
        <w:rPr>
          <w:color w:val="7B8A53"/>
        </w:rPr>
        <w:t>a</w:t>
      </w:r>
      <w:r>
        <w:rPr>
          <w:color w:val="7E8C56"/>
        </w:rPr>
        <w:t>a</w:t>
      </w:r>
      <w:r>
        <w:rPr>
          <w:color w:val="75834E"/>
        </w:rPr>
        <w:t>a</w:t>
      </w:r>
      <w:r>
        <w:rPr>
          <w:color w:val="7E8D5A"/>
        </w:rPr>
        <w:t>a</w:t>
      </w:r>
      <w:r>
        <w:rPr>
          <w:color w:val="768554"/>
        </w:rPr>
        <w:t>a</w:t>
      </w:r>
      <w:r>
        <w:rPr>
          <w:color w:val="253112"/>
        </w:rPr>
        <w:t>a</w:t>
      </w:r>
      <w:r>
        <w:rPr>
          <w:color w:val="050900"/>
        </w:rPr>
        <w:t>a</w:t>
      </w:r>
      <w:r>
        <w:rPr>
          <w:color w:val="020202"/>
        </w:rPr>
        <w:t>a</w:t>
      </w:r>
      <w:r>
        <w:rPr>
          <w:color w:val="040307"/>
        </w:rPr>
        <w:t>a</w:t>
      </w:r>
      <w:r>
        <w:rPr>
          <w:color w:val="000008"/>
        </w:rPr>
        <w:t>a</w:t>
      </w:r>
      <w:r>
        <w:rPr>
          <w:color w:val="04030C"/>
        </w:rPr>
        <w:t>a</w:t>
      </w:r>
      <w:r>
        <w:rPr>
          <w:color w:val="010108"/>
        </w:rPr>
        <w:t>a</w:t>
      </w:r>
      <w:r>
        <w:rPr>
          <w:color w:val="020204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40103"/>
        </w:rPr>
        <w:t>a</w:t>
      </w:r>
      <w:r>
        <w:rPr>
          <w:color w:val="0103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10301"/>
        </w:rPr>
        <w:t>a</w:t>
      </w:r>
      <w:r>
        <w:rPr>
          <w:color w:val="070007"/>
        </w:rPr>
        <w:t>a</w:t>
      </w:r>
      <w:r>
        <w:rPr>
          <w:color w:val="110312"/>
        </w:rPr>
        <w:t>a</w:t>
      </w:r>
      <w:r>
        <w:rPr>
          <w:color w:val="0E010F"/>
        </w:rPr>
        <w:t>a</w:t>
      </w:r>
      <w:r>
        <w:rPr>
          <w:color w:val="0C050A"/>
        </w:rPr>
        <w:t>a</w:t>
      </w:r>
      <w:r>
        <w:rPr>
          <w:color w:val="010900"/>
        </w:rPr>
        <w:t>a</w:t>
      </w:r>
      <w:r>
        <w:rPr>
          <w:color w:val="122A0C"/>
        </w:rPr>
        <w:t>a</w:t>
      </w:r>
      <w:r>
        <w:rPr>
          <w:color w:val="457236"/>
        </w:rPr>
        <w:t>a</w:t>
      </w:r>
      <w:r>
        <w:rPr>
          <w:color w:val="6EA656"/>
        </w:rPr>
        <w:t>a</w:t>
      </w:r>
      <w:r>
        <w:rPr>
          <w:color w:val="6CAC56"/>
        </w:rPr>
        <w:t>a</w:t>
      </w:r>
      <w:r>
        <w:rPr>
          <w:color w:val="65AF5C"/>
        </w:rPr>
        <w:t>a</w:t>
      </w:r>
      <w:r>
        <w:rPr>
          <w:color w:val="5EB05F"/>
        </w:rPr>
        <w:t>a</w:t>
      </w:r>
      <w:r>
        <w:rPr>
          <w:color w:val="5BB15F"/>
        </w:rPr>
        <w:t>a</w:t>
      </w:r>
      <w:r>
        <w:rPr>
          <w:color w:val="5DAF59"/>
        </w:rPr>
        <w:t>a</w:t>
      </w:r>
      <w:r>
        <w:rPr>
          <w:color w:val="64AB4F"/>
        </w:rPr>
        <w:t>a</w:t>
      </w:r>
      <w:r>
        <w:rPr>
          <w:color w:val="74A947"/>
        </w:rPr>
        <w:t>a</w:t>
      </w:r>
      <w:r>
        <w:rPr>
          <w:color w:val="A0C159"/>
        </w:rPr>
        <w:t>a</w:t>
      </w:r>
      <w:r>
        <w:rPr>
          <w:color w:val="D2E378"/>
        </w:rPr>
        <w:t>a</w:t>
      </w:r>
      <w:r>
        <w:rPr>
          <w:color w:val="E3E479"/>
        </w:rPr>
        <w:t>a</w:t>
      </w:r>
      <w:r>
        <w:rPr>
          <w:color w:val="E4DB73"/>
        </w:rPr>
        <w:t>a</w:t>
      </w:r>
      <w:r>
        <w:rPr>
          <w:color w:val="EAE076"/>
        </w:rPr>
        <w:t>a</w:t>
      </w:r>
      <w:r>
        <w:rPr>
          <w:color w:val="E7E174"/>
        </w:rPr>
        <w:t>a</w:t>
      </w:r>
      <w:r>
        <w:rPr>
          <w:color w:val="E6E075"/>
        </w:rPr>
        <w:t>a</w:t>
      </w:r>
      <w:r>
        <w:rPr>
          <w:color w:val="E7E275"/>
        </w:rPr>
        <w:t>a</w:t>
      </w:r>
      <w:r>
        <w:rPr>
          <w:color w:val="E7E276"/>
        </w:rPr>
        <w:t>a</w:t>
      </w:r>
      <w:r>
        <w:rPr>
          <w:color w:val="E8E276"/>
        </w:rPr>
        <w:t>a</w:t>
      </w:r>
      <w:r>
        <w:rPr>
          <w:color w:val="E7E376"/>
        </w:rPr>
        <w:t>a</w:t>
      </w:r>
      <w:r>
        <w:rPr>
          <w:color w:val="EBE67A"/>
        </w:rPr>
        <w:t>a</w:t>
      </w:r>
      <w:r>
        <w:rPr>
          <w:color w:val="EBE77A"/>
        </w:rPr>
        <w:t>a</w:t>
      </w:r>
      <w:r>
        <w:rPr>
          <w:color w:val="EBE77A"/>
        </w:rPr>
        <w:t>a</w:t>
      </w:r>
      <w:r>
        <w:rPr>
          <w:color w:val="EBE77B"/>
        </w:rPr>
        <w:t>a</w:t>
      </w:r>
      <w:r>
        <w:rPr>
          <w:color w:val="EBE77B"/>
        </w:rPr>
        <w:t>a</w:t>
      </w:r>
      <w:r>
        <w:rPr>
          <w:color w:val="EDE77C"/>
        </w:rPr>
        <w:t>a</w:t>
      </w:r>
      <w:r>
        <w:rPr>
          <w:color w:val="F0E77F"/>
        </w:rPr>
        <w:t>a</w:t>
      </w:r>
      <w:r>
        <w:rPr>
          <w:color w:val="F1E77F"/>
        </w:rPr>
        <w:t>a</w:t>
      </w:r>
      <w:r>
        <w:rPr>
          <w:color w:val="F1E77F"/>
        </w:rPr>
        <w:t>a</w:t>
      </w:r>
      <w:r>
        <w:rPr>
          <w:color w:val="F1E77F"/>
        </w:rPr>
        <w:t>a</w:t>
      </w:r>
      <w:r>
        <w:rPr>
          <w:color w:val="F1E77F"/>
        </w:rPr>
        <w:t>a</w:t>
      </w:r>
      <w:r>
        <w:rPr>
          <w:color w:val="F1E780"/>
        </w:rPr>
        <w:t>a</w:t>
      </w:r>
      <w:r>
        <w:rPr>
          <w:color w:val="F1E780"/>
        </w:rPr>
        <w:t>a</w:t>
      </w:r>
      <w:r>
        <w:rPr>
          <w:color w:val="F1E780"/>
        </w:rPr>
        <w:t>a</w:t>
      </w:r>
      <w:r>
        <w:rPr>
          <w:color w:val="F1E780"/>
        </w:rPr>
        <w:t>a</w:t>
      </w:r>
      <w:r>
        <w:rPr>
          <w:color w:val="F0E67F"/>
        </w:rPr>
        <w:t>a</w:t>
      </w:r>
      <w:r>
        <w:rPr>
          <w:color w:val="EFE57F"/>
        </w:rPr>
        <w:t>a</w:t>
      </w:r>
      <w:r>
        <w:rPr>
          <w:color w:val="EFE57E"/>
        </w:rPr>
        <w:t>a</w:t>
      </w:r>
      <w:r>
        <w:rPr>
          <w:color w:val="EFE57D"/>
        </w:rPr>
        <w:t>a</w:t>
      </w:r>
      <w:r>
        <w:rPr>
          <w:color w:val="F1E67B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1E67B"/>
        </w:rPr>
        <w:t>a</w:t>
      </w:r>
      <w:r>
        <w:rPr>
          <w:color w:val="F1E779"/>
        </w:rPr>
        <w:t>a</w:t>
      </w:r>
      <w:r>
        <w:rPr>
          <w:color w:val="F1E777"/>
        </w:rPr>
        <w:t>a</w:t>
      </w:r>
      <w:r>
        <w:rPr>
          <w:color w:val="F1E777"/>
        </w:rPr>
        <w:t>a</w:t>
      </w:r>
      <w:r>
        <w:rPr>
          <w:color w:val="F1E778"/>
        </w:rPr>
        <w:t>a</w:t>
      </w:r>
      <w:r>
        <w:rPr>
          <w:color w:val="F1E777"/>
        </w:rPr>
        <w:t>a</w:t>
      </w:r>
      <w:r>
        <w:rPr>
          <w:color w:val="F1E778"/>
        </w:rPr>
        <w:t>a</w:t>
      </w:r>
      <w:r>
        <w:rPr>
          <w:color w:val="F2E778"/>
        </w:rPr>
        <w:t>a</w:t>
      </w:r>
      <w:r>
        <w:rPr>
          <w:color w:val="F2E878"/>
        </w:rPr>
        <w:t>a</w:t>
      </w:r>
      <w:r>
        <w:rPr>
          <w:color w:val="F2E678"/>
        </w:rPr>
        <w:t>a</w:t>
      </w:r>
      <w:r>
        <w:rPr>
          <w:color w:val="F1E777"/>
        </w:rPr>
        <w:t>a</w:t>
      </w:r>
      <w:r>
        <w:rPr>
          <w:color w:val="F1E777"/>
        </w:rPr>
        <w:t>a</w:t>
      </w:r>
      <w:r>
        <w:rPr>
          <w:color w:val="F1E678"/>
        </w:rPr>
        <w:t>a</w:t>
      </w:r>
      <w:r>
        <w:rPr>
          <w:color w:val="EFE574"/>
        </w:rPr>
        <w:t>a</w:t>
      </w:r>
      <w:r>
        <w:rPr>
          <w:color w:val="ECE271"/>
        </w:rPr>
        <w:t>a</w:t>
      </w:r>
      <w:r>
        <w:rPr>
          <w:color w:val="ECE270"/>
        </w:rPr>
        <w:t>a</w:t>
      </w:r>
      <w:r>
        <w:rPr>
          <w:color w:val="EBE16F"/>
        </w:rPr>
        <w:t>a</w:t>
      </w:r>
      <w:r>
        <w:rPr>
          <w:color w:val="EBE16F"/>
        </w:rPr>
        <w:t>a</w:t>
      </w:r>
      <w:r>
        <w:rPr>
          <w:color w:val="EAE06E"/>
        </w:rPr>
        <w:t>a</w:t>
      </w:r>
      <w:r>
        <w:rPr>
          <w:color w:val="EAE06D"/>
        </w:rPr>
        <w:t>a</w:t>
      </w:r>
      <w:r>
        <w:rPr>
          <w:color w:val="EBE16F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AE06D"/>
        </w:rPr>
        <w:t>a</w:t>
      </w:r>
      <w:r>
        <w:rPr>
          <w:color w:val="EAE16C"/>
        </w:rPr>
        <w:t>a</w:t>
      </w:r>
      <w:r>
        <w:rPr>
          <w:color w:val="EAE06D"/>
        </w:rPr>
        <w:t>a</w:t>
      </w:r>
      <w:r>
        <w:rPr>
          <w:color w:val="E9DF6D"/>
        </w:rPr>
        <w:t>a</w:t>
      </w:r>
      <w:r>
        <w:rPr>
          <w:color w:val="E8DE6C"/>
        </w:rPr>
        <w:t>a</w:t>
      </w:r>
      <w:r>
        <w:rPr>
          <w:color w:val="E6DF6C"/>
        </w:rPr>
        <w:t>a</w:t>
      </w:r>
      <w:r>
        <w:rPr>
          <w:color w:val="E4DE6B"/>
        </w:rPr>
        <w:t>a</w:t>
      </w:r>
      <w:r>
        <w:rPr>
          <w:color w:val="E0DA68"/>
        </w:rPr>
        <w:t>a</w:t>
      </w:r>
      <w:r>
        <w:rPr>
          <w:color w:val="DDD766"/>
        </w:rPr>
        <w:t>a</w:t>
      </w:r>
      <w:r>
        <w:rPr>
          <w:color w:val="DBD666"/>
        </w:rPr>
        <w:t>a</w:t>
      </w:r>
      <w:r>
        <w:rPr>
          <w:color w:val="DAD766"/>
        </w:rPr>
        <w:t>a</w:t>
      </w:r>
      <w:r>
        <w:rPr>
          <w:color w:val="D9D665"/>
        </w:rPr>
        <w:t>a</w:t>
      </w:r>
      <w:r>
        <w:rPr>
          <w:color w:val="D9D566"/>
        </w:rPr>
        <w:t>a</w:t>
      </w:r>
      <w:r>
        <w:rPr>
          <w:color w:val="DED66A"/>
        </w:rPr>
        <w:t>a</w:t>
      </w:r>
      <w:r>
        <w:rPr>
          <w:color w:val="DED66A"/>
        </w:rPr>
        <w:t>a</w:t>
      </w:r>
      <w:r>
        <w:rPr>
          <w:color w:val="DED669"/>
        </w:rPr>
        <w:t>a</w:t>
      </w:r>
      <w:r>
        <w:rPr>
          <w:color w:val="DDD769"/>
        </w:rPr>
        <w:t>a</w:t>
      </w:r>
      <w:r>
        <w:rPr>
          <w:color w:val="DDD769"/>
        </w:rPr>
        <w:t>a</w:t>
      </w:r>
      <w:r>
        <w:rPr>
          <w:color w:val="DCD769"/>
        </w:rPr>
        <w:t>a</w:t>
      </w:r>
      <w:r>
        <w:rPr>
          <w:color w:val="DCD86B"/>
        </w:rPr>
        <w:t>a</w:t>
      </w:r>
      <w:r>
        <w:rPr>
          <w:color w:val="DCD86B"/>
        </w:rPr>
        <w:t>a</w:t>
      </w:r>
      <w:r>
        <w:rPr>
          <w:color w:val="DDD96B"/>
        </w:rPr>
        <w:t>a</w:t>
      </w:r>
      <w:r>
        <w:rPr>
          <w:color w:val="DDD96C"/>
        </w:rPr>
        <w:t>a</w:t>
      </w:r>
      <w:r>
        <w:rPr>
          <w:color w:val="DDDB6B"/>
        </w:rPr>
        <w:t>a</w:t>
      </w:r>
      <w:r>
        <w:rPr>
          <w:color w:val="DEDB6A"/>
        </w:rPr>
        <w:t>a</w:t>
      </w:r>
      <w:r>
        <w:rPr>
          <w:color w:val="DFDB6D"/>
        </w:rPr>
        <w:t>a</w:t>
      </w:r>
      <w:r>
        <w:rPr>
          <w:color w:val="DFDB6F"/>
        </w:rPr>
        <w:t>a</w:t>
      </w:r>
      <w:r>
        <w:rPr>
          <w:color w:val="DFDB6F"/>
        </w:rPr>
        <w:t>a</w:t>
      </w:r>
      <w:r>
        <w:rPr>
          <w:color w:val="DFDB6F"/>
        </w:rPr>
        <w:t>a</w:t>
      </w:r>
      <w:r>
        <w:rPr>
          <w:color w:val="DFDB6F"/>
        </w:rPr>
        <w:t>a</w:t>
      </w:r>
      <w:r>
        <w:rPr>
          <w:color w:val="DFDB6F"/>
        </w:rPr>
        <w:t>a</w:t>
      </w:r>
      <w:r>
        <w:rPr>
          <w:color w:val="E0DC70"/>
        </w:rPr>
        <w:t>a</w:t>
      </w:r>
      <w:r>
        <w:rPr>
          <w:color w:val="E0DC70"/>
        </w:rPr>
        <w:t>a</w:t>
      </w:r>
      <w:r>
        <w:rPr>
          <w:color w:val="E0DC70"/>
        </w:rPr>
        <w:t>a</w:t>
      </w:r>
      <w:r>
        <w:rPr>
          <w:color w:val="DFDB6F"/>
        </w:rPr>
        <w:t>a</w:t>
      </w:r>
      <w:r>
        <w:rPr>
          <w:color w:val="DFDB6F"/>
        </w:rPr>
        <w:t>a</w:t>
      </w:r>
      <w:r>
        <w:rPr>
          <w:color w:val="DEDA6E"/>
        </w:rPr>
        <w:t>a</w:t>
      </w:r>
      <w:r>
        <w:rPr>
          <w:color w:val="DDDA6F"/>
        </w:rPr>
        <w:t>a</w:t>
      </w:r>
      <w:r>
        <w:rPr>
          <w:color w:val="DDDA71"/>
        </w:rPr>
        <w:t>a</w:t>
      </w:r>
      <w:r>
        <w:rPr>
          <w:color w:val="DCDA71"/>
        </w:rPr>
        <w:t>a</w:t>
      </w:r>
      <w:r>
        <w:rPr>
          <w:color w:val="DBDA71"/>
        </w:rPr>
        <w:t>a</w:t>
      </w:r>
      <w:r>
        <w:rPr>
          <w:color w:val="DBD970"/>
        </w:rPr>
        <w:t>a</w:t>
      </w:r>
      <w:r>
        <w:rPr>
          <w:color w:val="D9D970"/>
        </w:rPr>
        <w:t>a</w:t>
      </w:r>
      <w:r>
        <w:rPr>
          <w:color w:val="D8DA70"/>
        </w:rPr>
        <w:t>a</w:t>
      </w:r>
      <w:r>
        <w:rPr>
          <w:color w:val="D9DA70"/>
        </w:rPr>
        <w:t>a</w:t>
      </w:r>
      <w:r>
        <w:rPr>
          <w:color w:val="D7D970"/>
        </w:rPr>
        <w:t>a</w:t>
      </w:r>
      <w:r>
        <w:rPr>
          <w:color w:val="D6D970"/>
        </w:rPr>
        <w:t>a</w:t>
      </w:r>
      <w:r>
        <w:rPr>
          <w:color w:val="D5D86F"/>
        </w:rPr>
        <w:t>a</w:t>
      </w:r>
      <w:r>
        <w:rPr>
          <w:color w:val="D3D76E"/>
        </w:rPr>
        <w:t>a</w:t>
      </w:r>
      <w:r>
        <w:rPr>
          <w:color w:val="D1D76D"/>
        </w:rPr>
        <w:t>a</w:t>
      </w:r>
      <w:r>
        <w:rPr>
          <w:color w:val="D1D86E"/>
        </w:rPr>
        <w:t>a</w:t>
      </w:r>
      <w:r>
        <w:rPr>
          <w:color w:val="D1D86F"/>
        </w:rPr>
        <w:t>a</w:t>
      </w:r>
      <w:r>
        <w:rPr>
          <w:color w:val="D1D86F"/>
        </w:rPr>
        <w:t>a</w:t>
      </w:r>
      <w:r>
        <w:rPr>
          <w:color w:val="D1D86F"/>
        </w:rPr>
        <w:t>a</w:t>
      </w:r>
      <w:r>
        <w:rPr>
          <w:color w:val="D1D86F"/>
        </w:rPr>
        <w:t>a</w:t>
      </w:r>
      <w:r>
        <w:rPr>
          <w:color w:val="D1D870"/>
        </w:rPr>
        <w:t>a</w:t>
      </w:r>
      <w:r>
        <w:rPr>
          <w:color w:val="D1D770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1D870"/>
        </w:rPr>
        <w:t>a</w:t>
      </w:r>
      <w:r>
        <w:rPr>
          <w:color w:val="D1D971"/>
        </w:rPr>
        <w:t>a</w:t>
      </w:r>
      <w:r>
        <w:rPr>
          <w:color w:val="D2D971"/>
        </w:rPr>
        <w:t>a</w:t>
      </w:r>
      <w:r>
        <w:rPr>
          <w:color w:val="D1DA71"/>
        </w:rPr>
        <w:t>a</w:t>
      </w:r>
      <w:r>
        <w:rPr>
          <w:color w:val="D1DA71"/>
        </w:rPr>
        <w:t>a</w:t>
      </w:r>
      <w:r>
        <w:rPr>
          <w:color w:val="D0DA71"/>
        </w:rPr>
        <w:t>a</w:t>
      </w:r>
      <w:r>
        <w:rPr>
          <w:color w:val="CFD970"/>
        </w:rPr>
        <w:t>a</w:t>
      </w:r>
      <w:r>
        <w:rPr>
          <w:color w:val="CED970"/>
        </w:rPr>
        <w:t>a</w:t>
      </w:r>
      <w:r>
        <w:rPr>
          <w:color w:val="CED86F"/>
        </w:rPr>
        <w:t>a</w:t>
      </w:r>
      <w:r>
        <w:rPr>
          <w:color w:val="CFD86E"/>
        </w:rPr>
        <w:t>a</w:t>
      </w:r>
      <w:r>
        <w:rPr>
          <w:color w:val="CFD66D"/>
        </w:rPr>
        <w:t>a</w:t>
      </w:r>
      <w:r>
        <w:rPr>
          <w:color w:val="CFD76C"/>
        </w:rPr>
        <w:t>a</w:t>
      </w:r>
      <w:r>
        <w:rPr>
          <w:color w:val="CFD86C"/>
        </w:rPr>
        <w:t>a</w:t>
      </w:r>
      <w:r>
        <w:rPr>
          <w:color w:val="D0D96F"/>
        </w:rPr>
        <w:t>a</w:t>
      </w:r>
      <w:r>
        <w:rPr>
          <w:color w:val="D0DB72"/>
        </w:rPr>
        <w:t>a</w:t>
      </w:r>
      <w:r>
        <w:rPr>
          <w:color w:val="CDDD79"/>
        </w:rPr>
        <w:t>a</w:t>
      </w:r>
      <w:r>
        <w:rPr>
          <w:color w:val="A7CA75"/>
        </w:rPr>
        <w:t>a</w:t>
      </w:r>
      <w:r>
        <w:rPr>
          <w:color w:val="5E9049"/>
        </w:rPr>
        <w:t>a</w:t>
      </w:r>
      <w:r>
        <w:rPr>
          <w:color w:val="336C2B"/>
        </w:rPr>
        <w:t>a</w:t>
      </w:r>
      <w:r>
        <w:rPr>
          <w:color w:val="33753C"/>
        </w:rPr>
        <w:t>a</w:t>
      </w:r>
      <w:r>
        <w:rPr>
          <w:color w:val="317947"/>
        </w:rPr>
        <w:t>a</w:t>
      </w:r>
      <w:r>
        <w:rPr>
          <w:color w:val="2B7545"/>
        </w:rPr>
        <w:t>a</w:t>
      </w:r>
      <w:r>
        <w:rPr>
          <w:color w:val="2D7545"/>
        </w:rPr>
        <w:t>a</w:t>
      </w:r>
      <w:r>
        <w:rPr>
          <w:color w:val="2F7341"/>
        </w:rPr>
        <w:t>a</w:t>
      </w:r>
      <w:r>
        <w:rPr>
          <w:color w:val="32723F"/>
        </w:rPr>
        <w:t>a</w:t>
      </w:r>
      <w:r>
        <w:rPr>
          <w:color w:val="31713D"/>
        </w:rPr>
        <w:t>a</w:t>
      </w:r>
      <w:r>
        <w:rPr>
          <w:color w:val="31703E"/>
        </w:rPr>
        <w:t>a</w:t>
      </w:r>
      <w:r>
        <w:rPr>
          <w:color w:val="2F7040"/>
        </w:rPr>
        <w:t>a</w:t>
      </w:r>
      <w:r>
        <w:rPr>
          <w:color w:val="2C7040"/>
        </w:rPr>
        <w:t>a</w:t>
      </w:r>
      <w:r>
        <w:rPr>
          <w:color w:val="2D7444"/>
        </w:rPr>
        <w:t>a</w:t>
      </w:r>
      <w:r>
        <w:rPr>
          <w:color w:val="37764C"/>
        </w:rPr>
        <w:t>a</w:t>
      </w:r>
      <w:r>
        <w:rPr>
          <w:color w:val="235134"/>
        </w:rPr>
        <w:t>a</w:t>
      </w:r>
      <w:r>
        <w:rPr>
          <w:color w:val="001203"/>
        </w:rPr>
        <w:t>a</w:t>
      </w:r>
      <w:r>
        <w:rPr>
          <w:color w:val="000704"/>
        </w:rPr>
        <w:t>a</w:t>
      </w:r>
      <w:r>
        <w:rPr>
          <w:color w:val="07060D"/>
        </w:rPr>
        <w:t>a</w:t>
      </w:r>
      <w:r>
        <w:rPr>
          <w:color w:val="050009"/>
        </w:rPr>
        <w:t>a</w:t>
      </w:r>
      <w:r>
        <w:rPr>
          <w:color w:val="07000A"/>
        </w:rPr>
        <w:t>a</w:t>
      </w:r>
      <w:r>
        <w:rPr>
          <w:color w:val="07000A"/>
        </w:rPr>
        <w:t>a</w:t>
      </w:r>
      <w:r>
        <w:rPr>
          <w:color w:val="060107"/>
        </w:rPr>
        <w:t>a</w:t>
      </w:r>
      <w:r>
        <w:rPr>
          <w:color w:val="030105"/>
        </w:rPr>
        <w:t>a</w:t>
      </w:r>
      <w:r>
        <w:rPr>
          <w:color w:val="030205"/>
        </w:rPr>
        <w:t>a</w:t>
      </w:r>
      <w:r>
        <w:rPr>
          <w:color w:val="040106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60107"/>
        </w:rPr>
        <w:t>a</w:t>
      </w:r>
      <w:r>
        <w:rPr>
          <w:color w:val="060208"/>
        </w:rPr>
        <w:t>a</w:t>
      </w:r>
      <w:r>
        <w:rPr>
          <w:color w:val="050308"/>
        </w:rPr>
        <w:t>a</w:t>
      </w:r>
      <w:r>
        <w:rPr>
          <w:color w:val="040208"/>
        </w:rPr>
        <w:t>a</w:t>
      </w:r>
      <w:r>
        <w:rPr>
          <w:color w:val="040107"/>
        </w:rPr>
        <w:t>a</w:t>
      </w:r>
      <w:r>
        <w:rPr>
          <w:color w:val="030207"/>
        </w:rPr>
        <w:t>a</w:t>
      </w:r>
      <w:r>
        <w:rPr>
          <w:color w:val="020207"/>
        </w:rPr>
        <w:t>a</w:t>
      </w:r>
      <w:r>
        <w:rPr>
          <w:color w:val="030207"/>
        </w:rPr>
        <w:t>a</w:t>
      </w:r>
      <w:r>
        <w:rPr>
          <w:color w:val="070108"/>
        </w:rPr>
        <w:t>a</w:t>
      </w:r>
      <w:r>
        <w:rPr>
          <w:color w:val="0D0209"/>
        </w:rPr>
        <w:t>a</w:t>
      </w:r>
      <w:r>
        <w:rPr>
          <w:color w:val="0E050B"/>
        </w:rPr>
        <w:t>a</w:t>
      </w:r>
      <w:r>
        <w:rPr>
          <w:color w:val="09070C"/>
        </w:rPr>
        <w:t>a</w:t>
      </w:r>
      <w:r>
        <w:rPr>
          <w:color w:val="000402"/>
        </w:rPr>
        <w:t>a</w:t>
      </w:r>
      <w:r>
        <w:rPr>
          <w:color w:val="04140A"/>
        </w:rPr>
        <w:t>a</w:t>
      </w:r>
      <w:r>
        <w:rPr>
          <w:color w:val="153727"/>
        </w:rPr>
        <w:t>a</w:t>
      </w:r>
      <w:r>
        <w:rPr>
          <w:color w:val="306047"/>
        </w:rPr>
        <w:t>a</w:t>
      </w:r>
      <w:r>
        <w:rPr>
          <w:color w:val="2C6344"/>
        </w:rPr>
        <w:t>a</w:t>
      </w:r>
      <w:r>
        <w:rPr>
          <w:color w:val="296541"/>
        </w:rPr>
        <w:t>a</w:t>
      </w:r>
      <w:r>
        <w:rPr>
          <w:color w:val="26673F"/>
        </w:rPr>
        <w:t>a</w:t>
      </w:r>
      <w:r>
        <w:rPr>
          <w:color w:val="25683D"/>
        </w:rPr>
        <w:t>a</w:t>
      </w:r>
      <w:r>
        <w:rPr>
          <w:color w:val="25683C"/>
        </w:rPr>
        <w:t>a</w:t>
      </w:r>
      <w:r>
        <w:rPr>
          <w:color w:val="29673E"/>
        </w:rPr>
        <w:t>a</w:t>
      </w:r>
      <w:r>
        <w:rPr>
          <w:color w:val="2B663D"/>
        </w:rPr>
        <w:t>a</w:t>
      </w:r>
      <w:r>
        <w:rPr>
          <w:color w:val="2A663C"/>
        </w:rPr>
        <w:t>a</w:t>
      </w:r>
      <w:r>
        <w:rPr>
          <w:color w:val="2A663A"/>
        </w:rPr>
        <w:t>a</w:t>
      </w:r>
      <w:r>
        <w:rPr>
          <w:color w:val="296539"/>
        </w:rPr>
        <w:t>a</w:t>
      </w:r>
      <w:r>
        <w:rPr>
          <w:color w:val="29653C"/>
        </w:rPr>
        <w:t>a</w:t>
      </w:r>
      <w:r>
        <w:rPr>
          <w:color w:val="28623D"/>
        </w:rPr>
        <w:t>a</w:t>
      </w:r>
      <w:r>
        <w:rPr>
          <w:color w:val="265F3D"/>
        </w:rPr>
        <w:t>a</w:t>
      </w:r>
      <w:r>
        <w:rPr>
          <w:color w:val="275F41"/>
        </w:rPr>
        <w:t>a</w:t>
      </w:r>
      <w:r>
        <w:rPr>
          <w:color w:val="286042"/>
        </w:rPr>
        <w:t>a</w:t>
      </w:r>
      <w:r>
        <w:rPr>
          <w:color w:val="296142"/>
        </w:rPr>
        <w:t>a</w:t>
      </w:r>
      <w:r>
        <w:rPr>
          <w:color w:val="2B6241"/>
        </w:rPr>
        <w:t>a</w:t>
      </w:r>
      <w:r>
        <w:rPr>
          <w:color w:val="2C6040"/>
        </w:rPr>
        <w:t>a</w:t>
      </w:r>
      <w:r>
        <w:rPr>
          <w:color w:val="2D5D3E"/>
        </w:rPr>
        <w:t>a</w:t>
      </w:r>
      <w:r>
        <w:rPr>
          <w:color w:val="2C5D3E"/>
        </w:rPr>
        <w:t>a</w:t>
      </w:r>
      <w:r>
        <w:rPr>
          <w:color w:val="285E3E"/>
        </w:rPr>
        <w:t>a</w:t>
      </w:r>
      <w:r>
        <w:rPr>
          <w:color w:val="265E3E"/>
        </w:rPr>
        <w:t>a</w:t>
      </w:r>
      <w:r>
        <w:rPr>
          <w:color w:val="245E3E"/>
        </w:rPr>
        <w:t>a</w:t>
      </w:r>
      <w:r>
        <w:rPr>
          <w:color w:val="255D40"/>
        </w:rPr>
        <w:t>a</w:t>
      </w:r>
      <w:r>
        <w:rPr>
          <w:color w:val="1D5136"/>
        </w:rPr>
        <w:t>a</w:t>
      </w:r>
      <w:r>
        <w:rPr>
          <w:color w:val="325C47"/>
        </w:rPr>
        <w:t>a</w:t>
      </w:r>
      <w:r>
        <w:rPr>
          <w:color w:val="223F31"/>
        </w:rPr>
        <w:t>a</w:t>
      </w:r>
      <w:r>
        <w:rPr>
          <w:color w:val="021109"/>
        </w:rPr>
        <w:t>a</w:t>
      </w:r>
      <w:r>
        <w:rPr>
          <w:color w:val="010300"/>
        </w:rPr>
        <w:t>a</w:t>
      </w:r>
      <w:r>
        <w:rPr>
          <w:color w:val="0503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3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8130B"/>
        </w:rPr>
        <w:t>a</w:t>
      </w:r>
      <w:r>
        <w:rPr>
          <w:color w:val="31463A"/>
        </w:rPr>
        <w:t>a</w:t>
      </w:r>
      <w:r>
        <w:rPr>
          <w:color w:val="365445"/>
        </w:rPr>
        <w:t>a</w:t>
      </w:r>
      <w:r>
        <w:rPr>
          <w:color w:val="305845"/>
        </w:rPr>
        <w:t>a</w:t>
      </w:r>
      <w:r>
        <w:rPr>
          <w:color w:val="295943"/>
        </w:rPr>
        <w:t>a</w:t>
      </w:r>
      <w:r>
        <w:rPr>
          <w:color w:val="2A5B45"/>
        </w:rPr>
        <w:t>a</w:t>
      </w:r>
      <w:r>
        <w:rPr>
          <w:color w:val="2B5946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D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D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D5847"/>
        </w:rPr>
        <w:t>a</w:t>
      </w:r>
      <w:r>
        <w:rPr>
          <w:color w:val="2C5847"/>
        </w:rPr>
        <w:t>a</w:t>
      </w:r>
      <w:r>
        <w:rPr>
          <w:color w:val="2D5847"/>
        </w:rPr>
        <w:t>a</w:t>
      </w:r>
      <w:r>
        <w:rPr>
          <w:color w:val="2F5748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C"/>
        </w:rPr>
        <w:t>a</w:t>
      </w:r>
      <w:r>
        <w:rPr>
          <w:color w:val="33574D"/>
        </w:rPr>
        <w:t>a</w:t>
      </w:r>
      <w:r>
        <w:rPr>
          <w:color w:val="33574D"/>
        </w:rPr>
        <w:t>a</w:t>
      </w:r>
      <w:r>
        <w:rPr>
          <w:color w:val="33564E"/>
        </w:rPr>
        <w:t>a</w:t>
      </w:r>
      <w:r>
        <w:rPr>
          <w:color w:val="32554E"/>
        </w:rPr>
        <w:t>a</w:t>
      </w:r>
      <w:r>
        <w:rPr>
          <w:color w:val="31544D"/>
        </w:rPr>
        <w:t>a</w:t>
      </w:r>
      <w:r>
        <w:rPr>
          <w:color w:val="2D504A"/>
        </w:rPr>
        <w:t>a</w:t>
      </w:r>
      <w:r>
        <w:rPr>
          <w:color w:val="2C4F49"/>
        </w:rPr>
        <w:t>a</w:t>
      </w:r>
      <w:r>
        <w:rPr>
          <w:color w:val="2B4E4A"/>
        </w:rPr>
        <w:t>a</w:t>
      </w:r>
      <w:r>
        <w:rPr>
          <w:color w:val="2A4D49"/>
        </w:rPr>
        <w:t>a</w:t>
      </w:r>
      <w:r>
        <w:rPr>
          <w:color w:val="294C48"/>
        </w:rPr>
        <w:t>a</w:t>
      </w:r>
      <w:r>
        <w:rPr>
          <w:color w:val="284B47"/>
        </w:rPr>
        <w:t>a</w:t>
      </w:r>
      <w:r>
        <w:rPr>
          <w:color w:val="29504D"/>
        </w:rPr>
        <w:t>a</w:t>
      </w:r>
      <w:r>
        <w:rPr>
          <w:color w:val="254D4B"/>
        </w:rPr>
        <w:t>a</w:t>
      </w:r>
      <w:r>
        <w:rPr>
          <w:color w:val="2C4E4C"/>
        </w:rPr>
        <w:t>a</w:t>
      </w:r>
      <w:r>
        <w:rPr>
          <w:color w:val="334E4B"/>
        </w:rPr>
        <w:t>a</w:t>
      </w:r>
      <w:r>
        <w:rPr>
          <w:color w:val="203330"/>
        </w:rPr>
        <w:t>a</w:t>
      </w:r>
      <w:r>
        <w:rPr>
          <w:color w:val="050D0D"/>
        </w:rPr>
        <w:t>a</w:t>
      </w:r>
      <w:r>
        <w:rPr>
          <w:color w:val="0101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10001"/>
        </w:rPr>
        <w:t>a</w:t>
      </w:r>
      <w:r>
        <w:rPr>
          <w:color w:val="050203"/>
        </w:rPr>
        <w:t>a</w:t>
      </w:r>
      <w:r>
        <w:rPr>
          <w:color w:val="060304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50404"/>
        </w:rPr>
        <w:t>a</w:t>
      </w:r>
      <w:r>
        <w:rPr>
          <w:color w:val="030202"/>
        </w:rPr>
        <w:t>a</w:t>
      </w:r>
      <w:r>
        <w:rPr>
          <w:color w:val="030303"/>
        </w:rPr>
        <w:t>a</w:t>
      </w:r>
      <w:r>
        <w:rPr>
          <w:color w:val="030404"/>
        </w:rPr>
        <w:t>a</w:t>
      </w:r>
      <w:r>
        <w:rPr>
          <w:color w:val="020302"/>
        </w:rPr>
        <w:t>a</w:t>
      </w:r>
      <w:r>
        <w:rPr>
          <w:color w:val="010202"/>
        </w:rPr>
        <w:t>a</w:t>
      </w:r>
      <w:r>
        <w:rPr>
          <w:color w:val="020504"/>
        </w:rPr>
        <w:t>a</w:t>
      </w:r>
      <w:r>
        <w:rPr>
          <w:color w:val="0B1210"/>
        </w:rPr>
        <w:t>a</w:t>
      </w:r>
      <w:r>
        <w:rPr>
          <w:color w:val="12211E"/>
        </w:rPr>
        <w:t>a</w:t>
      </w:r>
      <w:r>
        <w:rPr>
          <w:color w:val="2A3D36"/>
        </w:rPr>
        <w:t>a</w:t>
      </w:r>
      <w:r>
        <w:rPr>
          <w:color w:val="41554D"/>
        </w:rPr>
        <w:t>a</w:t>
      </w:r>
      <w:r>
        <w:rPr>
          <w:color w:val="4C6158"/>
        </w:rPr>
        <w:t>a</w:t>
      </w:r>
      <w:r>
        <w:rPr>
          <w:color w:val="4F665C"/>
        </w:rPr>
        <w:t>a</w:t>
      </w:r>
      <w:r>
        <w:rPr>
          <w:color w:val="51685C"/>
        </w:rPr>
        <w:t>a</w:t>
      </w:r>
      <w:r>
        <w:rPr>
          <w:color w:val="546A5E"/>
        </w:rPr>
        <w:t>a</w:t>
      </w:r>
      <w:r>
        <w:rPr>
          <w:color w:val="576C5E"/>
        </w:rPr>
        <w:t>a</w:t>
      </w:r>
      <w:r>
        <w:rPr>
          <w:color w:val="5A6C5F"/>
        </w:rPr>
        <w:t>a</w:t>
      </w:r>
      <w:r>
        <w:rPr>
          <w:color w:val="5E6E60"/>
        </w:rPr>
        <w:t>a</w:t>
      </w:r>
      <w:r>
        <w:rPr>
          <w:color w:val="626F61"/>
        </w:rPr>
        <w:t>a</w:t>
      </w:r>
      <w:r>
        <w:rPr>
          <w:color w:val="637060"/>
        </w:rPr>
        <w:t>a</w:t>
      </w:r>
      <w:r>
        <w:rPr>
          <w:color w:val="687361"/>
        </w:rPr>
        <w:t>a</w:t>
      </w:r>
      <w:r>
        <w:rPr>
          <w:color w:val="6D7763"/>
        </w:rPr>
        <w:t>a</w:t>
      </w:r>
      <w:r>
        <w:rPr>
          <w:color w:val="707964"/>
        </w:rPr>
        <w:t>a</w:t>
      </w:r>
      <w:r>
        <w:rPr>
          <w:color w:val="717962"/>
        </w:rPr>
        <w:t>a</w:t>
      </w:r>
      <w:r>
        <w:rPr>
          <w:color w:val="737962"/>
        </w:rPr>
        <w:t>a</w:t>
      </w:r>
      <w:r>
        <w:rPr>
          <w:color w:val="767B63"/>
        </w:rPr>
        <w:t>a</w:t>
      </w:r>
      <w:r>
        <w:rPr>
          <w:color w:val="7D7F67"/>
        </w:rPr>
        <w:t>a</w:t>
      </w:r>
      <w:r>
        <w:rPr>
          <w:color w:val="808067"/>
        </w:rPr>
        <w:t>a</w:t>
      </w:r>
      <w:r>
        <w:rPr>
          <w:color w:val="848166"/>
        </w:rPr>
        <w:t>a</w:t>
      </w:r>
      <w:r>
        <w:rPr>
          <w:color w:val="888367"/>
        </w:rPr>
        <w:t>a</w:t>
      </w:r>
      <w:r>
        <w:rPr>
          <w:color w:val="8B8668"/>
        </w:rPr>
        <w:t>a</w:t>
      </w:r>
      <w:r>
        <w:rPr>
          <w:color w:val="8E876B"/>
        </w:rPr>
        <w:t>a</w:t>
      </w:r>
      <w:r>
        <w:rPr>
          <w:color w:val="90886D"/>
        </w:rPr>
        <w:t>a</w:t>
      </w:r>
      <w:r>
        <w:rPr>
          <w:color w:val="948A70"/>
        </w:rPr>
        <w:t>a</w:t>
      </w:r>
      <w:r>
        <w:rPr>
          <w:color w:val="978D71"/>
        </w:rPr>
        <w:t>a</w:t>
      </w:r>
      <w:r>
        <w:rPr>
          <w:color w:val="988E72"/>
        </w:rPr>
        <w:t>a</w:t>
      </w:r>
      <w:r>
        <w:rPr>
          <w:color w:val="9B8F72"/>
        </w:rPr>
        <w:t>a</w:t>
      </w:r>
      <w:r>
        <w:rPr>
          <w:color w:val="9F9174"/>
        </w:rPr>
        <w:t>a</w:t>
      </w:r>
      <w:r>
        <w:rPr>
          <w:color w:val="A29375"/>
        </w:rPr>
        <w:t>a</w:t>
      </w:r>
      <w:r>
        <w:rPr>
          <w:color w:val="A59476"/>
        </w:rPr>
        <w:t>a</w:t>
      </w:r>
      <w:r>
        <w:rPr>
          <w:color w:val="A69675"/>
        </w:rPr>
        <w:t>a</w:t>
      </w:r>
      <w:r>
        <w:rPr>
          <w:color w:val="A99776"/>
        </w:rPr>
        <w:t>a</w:t>
      </w:r>
      <w:r>
        <w:rPr>
          <w:color w:val="AB9877"/>
        </w:rPr>
        <w:t>a</w:t>
      </w:r>
      <w:r>
        <w:rPr>
          <w:color w:val="AD9A78"/>
        </w:rPr>
        <w:t>a</w:t>
      </w:r>
      <w:r>
        <w:rPr>
          <w:color w:val="AE9A76"/>
        </w:rPr>
        <w:t>a</w:t>
      </w:r>
      <w:r>
        <w:rPr>
          <w:color w:val="B1A077"/>
        </w:rPr>
        <w:t>a</w:t>
      </w:r>
      <w:r>
        <w:rPr>
          <w:color w:val="AB9A73"/>
        </w:rPr>
        <w:t>a</w:t>
      </w:r>
      <w:r>
        <w:rPr>
          <w:color w:val="B2A17F"/>
        </w:rPr>
        <w:t>a</w:t>
      </w:r>
      <w:r>
        <w:rPr>
          <w:color w:val="B09E84"/>
        </w:rPr>
        <w:t>a</w:t>
      </w:r>
      <w:r>
        <w:rPr>
          <w:color w:val="756552"/>
        </w:rPr>
        <w:t>a</w:t>
      </w:r>
      <w:r>
        <w:rPr>
          <w:color w:val="2F231B"/>
        </w:rPr>
        <w:t>a</w:t>
      </w:r>
      <w:r>
        <w:rPr>
          <w:color w:val="0D0501"/>
        </w:rPr>
        <w:t>a</w:t>
      </w:r>
      <w:r>
        <w:rPr>
          <w:color w:val="050101"/>
        </w:rPr>
        <w:t>a</w:t>
      </w:r>
      <w:r>
        <w:rPr>
          <w:color w:val="060708"/>
        </w:rPr>
        <w:t>a</w:t>
      </w:r>
      <w:r>
        <w:rPr>
          <w:color w:val="010507"/>
        </w:rPr>
        <w:t>a</w:t>
      </w:r>
      <w:r>
        <w:rPr>
          <w:color w:val="000306"/>
        </w:rPr>
        <w:t>a</w:t>
      </w:r>
      <w:r>
        <w:rPr>
          <w:color w:val="00080C"/>
        </w:rPr>
        <w:t>a</w:t>
      </w:r>
      <w:r>
        <w:rPr>
          <w:color w:val="0003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40200"/>
        </w:rPr>
        <w:t>a</w:t>
      </w:r>
      <w:r>
        <w:rPr>
          <w:color w:val="010203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102"/>
        </w:rPr>
        <w:t>a</w:t>
      </w:r>
      <w:r>
        <w:rPr>
          <w:color w:val="130E0D"/>
        </w:rPr>
        <w:t>a</w:t>
      </w:r>
      <w:r>
        <w:rPr>
          <w:color w:val="0D0100"/>
        </w:rPr>
        <w:t>a</w:t>
      </w:r>
      <w:r>
        <w:rPr>
          <w:color w:val="150200"/>
        </w:rPr>
        <w:t>a</w:t>
      </w:r>
      <w:r>
        <w:rPr>
          <w:color w:val="795A50"/>
        </w:rPr>
        <w:t>a</w:t>
      </w:r>
      <w:r>
        <w:rPr>
          <w:color w:val="B08A7F"/>
        </w:rPr>
        <w:t>a</w:t>
      </w:r>
      <w:r>
        <w:rPr>
          <w:color w:val="AD8476"/>
        </w:rPr>
        <w:t>a</w:t>
      </w:r>
      <w:r>
        <w:rPr>
          <w:color w:val="AD8274"/>
        </w:rPr>
        <w:t>a</w:t>
      </w:r>
      <w:r>
        <w:rPr>
          <w:color w:val="A97E72"/>
        </w:rPr>
        <w:t>a</w:t>
      </w:r>
      <w:r>
        <w:rPr>
          <w:color w:val="A67C71"/>
        </w:rPr>
        <w:t>a</w:t>
      </w:r>
      <w:r>
        <w:rPr>
          <w:color w:val="A57C74"/>
        </w:rPr>
        <w:t>a</w:t>
      </w:r>
      <w:r>
        <w:rPr>
          <w:color w:val="A37C77"/>
        </w:rPr>
        <w:t>a</w:t>
      </w:r>
      <w:r>
        <w:rPr>
          <w:color w:val="A07977"/>
        </w:rPr>
        <w:t>a</w:t>
      </w:r>
      <w:r>
        <w:rPr>
          <w:color w:val="997474"/>
        </w:rPr>
        <w:t>a</w:t>
      </w:r>
      <w:r>
        <w:rPr>
          <w:color w:val="967275"/>
        </w:rPr>
        <w:t>a</w:t>
      </w:r>
      <w:r>
        <w:rPr>
          <w:color w:val="927075"/>
        </w:rPr>
        <w:t>a</w:t>
      </w:r>
      <w:r>
        <w:rPr>
          <w:color w:val="8E6C74"/>
        </w:rPr>
        <w:t>a</w:t>
      </w:r>
      <w:r>
        <w:rPr>
          <w:color w:val="87646E"/>
        </w:rPr>
        <w:t>a</w:t>
      </w:r>
    </w:p>
    <w:p>
      <w:r>
        <w:rPr>
          <w:color w:val="838654"/>
        </w:rPr>
        <w:t>a</w:t>
      </w:r>
      <w:r>
        <w:rPr>
          <w:color w:val="838754"/>
        </w:rPr>
        <w:t>a</w:t>
      </w:r>
      <w:r>
        <w:rPr>
          <w:color w:val="818653"/>
        </w:rPr>
        <w:t>a</w:t>
      </w:r>
      <w:r>
        <w:rPr>
          <w:color w:val="808753"/>
        </w:rPr>
        <w:t>a</w:t>
      </w:r>
      <w:r>
        <w:rPr>
          <w:color w:val="7F8954"/>
        </w:rPr>
        <w:t>a</w:t>
      </w:r>
      <w:r>
        <w:rPr>
          <w:color w:val="7F8954"/>
        </w:rPr>
        <w:t>a</w:t>
      </w:r>
      <w:r>
        <w:rPr>
          <w:color w:val="7E8954"/>
        </w:rPr>
        <w:t>a</w:t>
      </w:r>
      <w:r>
        <w:rPr>
          <w:color w:val="7D8954"/>
        </w:rPr>
        <w:t>a</w:t>
      </w:r>
      <w:r>
        <w:rPr>
          <w:color w:val="7D8A54"/>
        </w:rPr>
        <w:t>a</w:t>
      </w:r>
      <w:r>
        <w:rPr>
          <w:color w:val="7C8954"/>
        </w:rPr>
        <w:t>a</w:t>
      </w:r>
      <w:r>
        <w:rPr>
          <w:color w:val="7C8B54"/>
        </w:rPr>
        <w:t>a</w:t>
      </w:r>
      <w:r>
        <w:rPr>
          <w:color w:val="7C8B54"/>
        </w:rPr>
        <w:t>a</w:t>
      </w:r>
      <w:r>
        <w:rPr>
          <w:color w:val="788650"/>
        </w:rPr>
        <w:t>a</w:t>
      </w:r>
      <w:r>
        <w:rPr>
          <w:color w:val="7B8C55"/>
        </w:rPr>
        <w:t>a</w:t>
      </w:r>
      <w:r>
        <w:rPr>
          <w:color w:val="7A8B54"/>
        </w:rPr>
        <w:t>a</w:t>
      </w:r>
      <w:r>
        <w:rPr>
          <w:color w:val="495729"/>
        </w:rPr>
        <w:t>a</w:t>
      </w:r>
      <w:r>
        <w:rPr>
          <w:color w:val="030800"/>
        </w:rPr>
        <w:t>a</w:t>
      </w:r>
      <w:r>
        <w:rPr>
          <w:color w:val="030403"/>
        </w:rPr>
        <w:t>a</w:t>
      </w:r>
      <w:r>
        <w:rPr>
          <w:color w:val="070609"/>
        </w:rPr>
        <w:t>a</w:t>
      </w:r>
      <w:r>
        <w:rPr>
          <w:color w:val="010008"/>
        </w:rPr>
        <w:t>a</w:t>
      </w:r>
      <w:r>
        <w:rPr>
          <w:color w:val="04030D"/>
        </w:rPr>
        <w:t>a</w:t>
      </w:r>
      <w:r>
        <w:rPr>
          <w:color w:val="000007"/>
        </w:rPr>
        <w:t>a</w:t>
      </w:r>
      <w:r>
        <w:rPr>
          <w:color w:val="020104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50103"/>
        </w:rPr>
        <w:t>a</w:t>
      </w:r>
      <w:r>
        <w:rPr>
          <w:color w:val="0203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10301"/>
        </w:rPr>
        <w:t>a</w:t>
      </w:r>
      <w:r>
        <w:rPr>
          <w:color w:val="070006"/>
        </w:rPr>
        <w:t>a</w:t>
      </w:r>
      <w:r>
        <w:rPr>
          <w:color w:val="0F0210"/>
        </w:rPr>
        <w:t>a</w:t>
      </w:r>
      <w:r>
        <w:rPr>
          <w:color w:val="0E030D"/>
        </w:rPr>
        <w:t>a</w:t>
      </w:r>
      <w:r>
        <w:rPr>
          <w:color w:val="0B0907"/>
        </w:rPr>
        <w:t>a</w:t>
      </w:r>
      <w:r>
        <w:rPr>
          <w:color w:val="0B1D05"/>
        </w:rPr>
        <w:t>a</w:t>
      </w:r>
      <w:r>
        <w:rPr>
          <w:color w:val="547B44"/>
        </w:rPr>
        <w:t>a</w:t>
      </w:r>
      <w:r>
        <w:rPr>
          <w:color w:val="6EA75A"/>
        </w:rPr>
        <w:t>a</w:t>
      </w:r>
      <w:r>
        <w:rPr>
          <w:color w:val="6BAC52"/>
        </w:rPr>
        <w:t>a</w:t>
      </w:r>
      <w:r>
        <w:rPr>
          <w:color w:val="66AF51"/>
        </w:rPr>
        <w:t>a</w:t>
      </w:r>
      <w:r>
        <w:rPr>
          <w:color w:val="61B158"/>
        </w:rPr>
        <w:t>a</w:t>
      </w:r>
      <w:r>
        <w:rPr>
          <w:color w:val="5BB25D"/>
        </w:rPr>
        <w:t>a</w:t>
      </w:r>
      <w:r>
        <w:rPr>
          <w:color w:val="59B15D"/>
        </w:rPr>
        <w:t>a</w:t>
      </w:r>
      <w:r>
        <w:rPr>
          <w:color w:val="5EAE57"/>
        </w:rPr>
        <w:t>a</w:t>
      </w:r>
      <w:r>
        <w:rPr>
          <w:color w:val="66A84B"/>
        </w:rPr>
        <w:t>a</w:t>
      </w:r>
      <w:r>
        <w:rPr>
          <w:color w:val="7FAE4C"/>
        </w:rPr>
        <w:t>a</w:t>
      </w:r>
      <w:r>
        <w:rPr>
          <w:color w:val="B0CA63"/>
        </w:rPr>
        <w:t>a</w:t>
      </w:r>
      <w:r>
        <w:rPr>
          <w:color w:val="D9E37A"/>
        </w:rPr>
        <w:t>a</w:t>
      </w:r>
      <w:r>
        <w:rPr>
          <w:color w:val="E4E279"/>
        </w:rPr>
        <w:t>a</w:t>
      </w:r>
      <w:r>
        <w:rPr>
          <w:color w:val="E5DC75"/>
        </w:rPr>
        <w:t>a</w:t>
      </w:r>
      <w:r>
        <w:rPr>
          <w:color w:val="EAE177"/>
        </w:rPr>
        <w:t>a</w:t>
      </w:r>
      <w:r>
        <w:rPr>
          <w:color w:val="E6E1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9E57A"/>
        </w:rPr>
        <w:t>a</w:t>
      </w:r>
      <w:r>
        <w:rPr>
          <w:color w:val="EAE67A"/>
        </w:rPr>
        <w:t>a</w:t>
      </w:r>
      <w:r>
        <w:rPr>
          <w:color w:val="EAE67A"/>
        </w:rPr>
        <w:t>a</w:t>
      </w:r>
      <w:r>
        <w:rPr>
          <w:color w:val="EBE77B"/>
        </w:rPr>
        <w:t>a</w:t>
      </w:r>
      <w:r>
        <w:rPr>
          <w:color w:val="EBE77B"/>
        </w:rPr>
        <w:t>a</w:t>
      </w:r>
      <w:r>
        <w:rPr>
          <w:color w:val="EDE77C"/>
        </w:rPr>
        <w:t>a</w:t>
      </w:r>
      <w:r>
        <w:rPr>
          <w:color w:val="F0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1E67D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1E67A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EFE576"/>
        </w:rPr>
        <w:t>a</w:t>
      </w:r>
      <w:r>
        <w:rPr>
          <w:color w:val="EFE574"/>
        </w:rPr>
        <w:t>a</w:t>
      </w:r>
      <w:r>
        <w:rPr>
          <w:color w:val="ECE270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BE16E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8DF6D"/>
        </w:rPr>
        <w:t>a</w:t>
      </w:r>
      <w:r>
        <w:rPr>
          <w:color w:val="E7DF6D"/>
        </w:rPr>
        <w:t>a</w:t>
      </w:r>
      <w:r>
        <w:rPr>
          <w:color w:val="E6DF6D"/>
        </w:rPr>
        <w:t>a</w:t>
      </w:r>
      <w:r>
        <w:rPr>
          <w:color w:val="E4DD6C"/>
        </w:rPr>
        <w:t>a</w:t>
      </w:r>
      <w:r>
        <w:rPr>
          <w:color w:val="E0DA6A"/>
        </w:rPr>
        <w:t>a</w:t>
      </w:r>
      <w:r>
        <w:rPr>
          <w:color w:val="DDD768"/>
        </w:rPr>
        <w:t>a</w:t>
      </w:r>
      <w:r>
        <w:rPr>
          <w:color w:val="DBD667"/>
        </w:rPr>
        <w:t>a</w:t>
      </w:r>
      <w:r>
        <w:rPr>
          <w:color w:val="DAD668"/>
        </w:rPr>
        <w:t>a</w:t>
      </w:r>
      <w:r>
        <w:rPr>
          <w:color w:val="D9D567"/>
        </w:rPr>
        <w:t>a</w:t>
      </w:r>
      <w:r>
        <w:rPr>
          <w:color w:val="D9D466"/>
        </w:rPr>
        <w:t>a</w:t>
      </w:r>
      <w:r>
        <w:rPr>
          <w:color w:val="DDD56A"/>
        </w:rPr>
        <w:t>a</w:t>
      </w:r>
      <w:r>
        <w:rPr>
          <w:color w:val="DDD56A"/>
        </w:rPr>
        <w:t>a</w:t>
      </w:r>
      <w:r>
        <w:rPr>
          <w:color w:val="DDD56A"/>
        </w:rPr>
        <w:t>a</w:t>
      </w:r>
      <w:r>
        <w:rPr>
          <w:color w:val="DDD56A"/>
        </w:rPr>
        <w:t>a</w:t>
      </w:r>
      <w:r>
        <w:rPr>
          <w:color w:val="DCD56A"/>
        </w:rPr>
        <w:t>a</w:t>
      </w:r>
      <w:r>
        <w:rPr>
          <w:color w:val="DCD56A"/>
        </w:rPr>
        <w:t>a</w:t>
      </w:r>
      <w:r>
        <w:rPr>
          <w:color w:val="DBD76B"/>
        </w:rPr>
        <w:t>a</w:t>
      </w:r>
      <w:r>
        <w:rPr>
          <w:color w:val="DBD86B"/>
        </w:rPr>
        <w:t>a</w:t>
      </w:r>
      <w:r>
        <w:rPr>
          <w:color w:val="DBD86C"/>
        </w:rPr>
        <w:t>a</w:t>
      </w:r>
      <w:r>
        <w:rPr>
          <w:color w:val="DBD96C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DDB6E"/>
        </w:rPr>
        <w:t>a</w:t>
      </w:r>
      <w:r>
        <w:rPr>
          <w:color w:val="DEDB6E"/>
        </w:rPr>
        <w:t>a</w:t>
      </w:r>
      <w:r>
        <w:rPr>
          <w:color w:val="DEDB6E"/>
        </w:rPr>
        <w:t>a</w:t>
      </w:r>
      <w:r>
        <w:rPr>
          <w:color w:val="DEDB6E"/>
        </w:rPr>
        <w:t>a</w:t>
      </w:r>
      <w:r>
        <w:rPr>
          <w:color w:val="DEDB6E"/>
        </w:rPr>
        <w:t>a</w:t>
      </w:r>
      <w:r>
        <w:rPr>
          <w:color w:val="DEDB6E"/>
        </w:rPr>
        <w:t>a</w:t>
      </w:r>
      <w:r>
        <w:rPr>
          <w:color w:val="DEDC6F"/>
        </w:rPr>
        <w:t>a</w:t>
      </w:r>
      <w:r>
        <w:rPr>
          <w:color w:val="DFDC6F"/>
        </w:rPr>
        <w:t>a</w:t>
      </w:r>
      <w:r>
        <w:rPr>
          <w:color w:val="DEDB6E"/>
        </w:rPr>
        <w:t>a</w:t>
      </w:r>
      <w:r>
        <w:rPr>
          <w:color w:val="DEDB6E"/>
        </w:rPr>
        <w:t>a</w:t>
      </w:r>
      <w:r>
        <w:rPr>
          <w:color w:val="DDDA6E"/>
        </w:rPr>
        <w:t>a</w:t>
      </w:r>
      <w:r>
        <w:rPr>
          <w:color w:val="DDDA6D"/>
        </w:rPr>
        <w:t>a</w:t>
      </w:r>
      <w:r>
        <w:rPr>
          <w:color w:val="DCD96F"/>
        </w:rPr>
        <w:t>a</w:t>
      </w:r>
      <w:r>
        <w:rPr>
          <w:color w:val="DCD971"/>
        </w:rPr>
        <w:t>a</w:t>
      </w:r>
      <w:r>
        <w:rPr>
          <w:color w:val="DBD972"/>
        </w:rPr>
        <w:t>a</w:t>
      </w:r>
      <w:r>
        <w:rPr>
          <w:color w:val="DAD871"/>
        </w:rPr>
        <w:t>a</w:t>
      </w:r>
      <w:r>
        <w:rPr>
          <w:color w:val="DAD871"/>
        </w:rPr>
        <w:t>a</w:t>
      </w:r>
      <w:r>
        <w:rPr>
          <w:color w:val="D8D870"/>
        </w:rPr>
        <w:t>a</w:t>
      </w:r>
      <w:r>
        <w:rPr>
          <w:color w:val="D7D870"/>
        </w:rPr>
        <w:t>a</w:t>
      </w:r>
      <w:r>
        <w:rPr>
          <w:color w:val="D7D970"/>
        </w:rPr>
        <w:t>a</w:t>
      </w:r>
      <w:r>
        <w:rPr>
          <w:color w:val="D6D970"/>
        </w:rPr>
        <w:t>a</w:t>
      </w:r>
      <w:r>
        <w:rPr>
          <w:color w:val="D5D86F"/>
        </w:rPr>
        <w:t>a</w:t>
      </w:r>
      <w:r>
        <w:rPr>
          <w:color w:val="D3D86E"/>
        </w:rPr>
        <w:t>a</w:t>
      </w:r>
      <w:r>
        <w:rPr>
          <w:color w:val="D2D76E"/>
        </w:rPr>
        <w:t>a</w:t>
      </w:r>
      <w:r>
        <w:rPr>
          <w:color w:val="D1D76D"/>
        </w:rPr>
        <w:t>a</w:t>
      </w:r>
      <w:r>
        <w:rPr>
          <w:color w:val="D1D86F"/>
        </w:rPr>
        <w:t>a</w:t>
      </w:r>
      <w:r>
        <w:rPr>
          <w:color w:val="D1D870"/>
        </w:rPr>
        <w:t>a</w:t>
      </w:r>
      <w:r>
        <w:rPr>
          <w:color w:val="D1D870"/>
        </w:rPr>
        <w:t>a</w:t>
      </w:r>
      <w:r>
        <w:rPr>
          <w:color w:val="D1D870"/>
        </w:rPr>
        <w:t>a</w:t>
      </w:r>
      <w:r>
        <w:rPr>
          <w:color w:val="D1D870"/>
        </w:rPr>
        <w:t>a</w:t>
      </w:r>
      <w:r>
        <w:rPr>
          <w:color w:val="D1D870"/>
        </w:rPr>
        <w:t>a</w:t>
      </w:r>
      <w:r>
        <w:rPr>
          <w:color w:val="D1D770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1D870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1DA71"/>
        </w:rPr>
        <w:t>a</w:t>
      </w:r>
      <w:r>
        <w:rPr>
          <w:color w:val="D0D970"/>
        </w:rPr>
        <w:t>a</w:t>
      </w:r>
      <w:r>
        <w:rPr>
          <w:color w:val="D0D970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FD86F"/>
        </w:rPr>
        <w:t>a</w:t>
      </w:r>
      <w:r>
        <w:rPr>
          <w:color w:val="D1DA71"/>
        </w:rPr>
        <w:t>a</w:t>
      </w:r>
      <w:r>
        <w:rPr>
          <w:color w:val="CFDC76"/>
        </w:rPr>
        <w:t>a</w:t>
      </w:r>
      <w:r>
        <w:rPr>
          <w:color w:val="B8D67D"/>
        </w:rPr>
        <w:t>a</w:t>
      </w:r>
      <w:r>
        <w:rPr>
          <w:color w:val="74A155"/>
        </w:rPr>
        <w:t>a</w:t>
      </w:r>
      <w:r>
        <w:rPr>
          <w:color w:val="3E7530"/>
        </w:rPr>
        <w:t>a</w:t>
      </w:r>
      <w:r>
        <w:rPr>
          <w:color w:val="33733A"/>
        </w:rPr>
        <w:t>a</w:t>
      </w:r>
      <w:r>
        <w:rPr>
          <w:color w:val="307746"/>
        </w:rPr>
        <w:t>a</w:t>
      </w:r>
      <w:r>
        <w:rPr>
          <w:color w:val="2A7345"/>
        </w:rPr>
        <w:t>a</w:t>
      </w:r>
      <w:r>
        <w:rPr>
          <w:color w:val="2B7345"/>
        </w:rPr>
        <w:t>a</w:t>
      </w:r>
      <w:r>
        <w:rPr>
          <w:color w:val="2E7343"/>
        </w:rPr>
        <w:t>a</w:t>
      </w:r>
      <w:r>
        <w:rPr>
          <w:color w:val="327240"/>
        </w:rPr>
        <w:t>a</w:t>
      </w:r>
      <w:r>
        <w:rPr>
          <w:color w:val="32703E"/>
        </w:rPr>
        <w:t>a</w:t>
      </w:r>
      <w:r>
        <w:rPr>
          <w:color w:val="316F3E"/>
        </w:rPr>
        <w:t>a</w:t>
      </w:r>
      <w:r>
        <w:rPr>
          <w:color w:val="306F41"/>
        </w:rPr>
        <w:t>a</w:t>
      </w:r>
      <w:r>
        <w:rPr>
          <w:color w:val="2F6F42"/>
        </w:rPr>
        <w:t>a</w:t>
      </w:r>
      <w:r>
        <w:rPr>
          <w:color w:val="307143"/>
        </w:rPr>
        <w:t>a</w:t>
      </w:r>
      <w:r>
        <w:rPr>
          <w:color w:val="336D45"/>
        </w:rPr>
        <w:t>a</w:t>
      </w:r>
      <w:r>
        <w:rPr>
          <w:color w:val="174528"/>
        </w:rPr>
        <w:t>a</w:t>
      </w:r>
      <w:r>
        <w:rPr>
          <w:color w:val="000F00"/>
        </w:rPr>
        <w:t>a</w:t>
      </w:r>
      <w:r>
        <w:rPr>
          <w:color w:val="000701"/>
        </w:rPr>
        <w:t>a</w:t>
      </w:r>
      <w:r>
        <w:rPr>
          <w:color w:val="030408"/>
        </w:rPr>
        <w:t>a</w:t>
      </w:r>
      <w:r>
        <w:rPr>
          <w:color w:val="07000A"/>
        </w:rPr>
        <w:t>a</w:t>
      </w:r>
      <w:r>
        <w:rPr>
          <w:color w:val="09000A"/>
        </w:rPr>
        <w:t>a</w:t>
      </w:r>
      <w:r>
        <w:rPr>
          <w:color w:val="080009"/>
        </w:rPr>
        <w:t>a</w:t>
      </w:r>
      <w:r>
        <w:rPr>
          <w:color w:val="060006"/>
        </w:rPr>
        <w:t>a</w:t>
      </w:r>
      <w:r>
        <w:rPr>
          <w:color w:val="030004"/>
        </w:rPr>
        <w:t>a</w:t>
      </w:r>
      <w:r>
        <w:rPr>
          <w:color w:val="020002"/>
        </w:rPr>
        <w:t>a</w:t>
      </w:r>
      <w:r>
        <w:rPr>
          <w:color w:val="060105"/>
        </w:rPr>
        <w:t>a</w:t>
      </w:r>
      <w:r>
        <w:rPr>
          <w:color w:val="080207"/>
        </w:rPr>
        <w:t>a</w:t>
      </w:r>
      <w:r>
        <w:rPr>
          <w:color w:val="080208"/>
        </w:rPr>
        <w:t>a</w:t>
      </w:r>
      <w:r>
        <w:rPr>
          <w:color w:val="080208"/>
        </w:rPr>
        <w:t>a</w:t>
      </w:r>
      <w:r>
        <w:rPr>
          <w:color w:val="080308"/>
        </w:rPr>
        <w:t>a</w:t>
      </w:r>
      <w:r>
        <w:rPr>
          <w:color w:val="070208"/>
        </w:rPr>
        <w:t>a</w:t>
      </w:r>
      <w:r>
        <w:rPr>
          <w:color w:val="050207"/>
        </w:rPr>
        <w:t>a</w:t>
      </w:r>
      <w:r>
        <w:rPr>
          <w:color w:val="040206"/>
        </w:rPr>
        <w:t>a</w:t>
      </w:r>
      <w:r>
        <w:rPr>
          <w:color w:val="020106"/>
        </w:rPr>
        <w:t>a</w:t>
      </w:r>
      <w:r>
        <w:rPr>
          <w:color w:val="010004"/>
        </w:rPr>
        <w:t>a</w:t>
      </w:r>
      <w:r>
        <w:rPr>
          <w:color w:val="020206"/>
        </w:rPr>
        <w:t>a</w:t>
      </w:r>
      <w:r>
        <w:rPr>
          <w:color w:val="050509"/>
        </w:rPr>
        <w:t>a</w:t>
      </w:r>
      <w:r>
        <w:rPr>
          <w:color w:val="09060A"/>
        </w:rPr>
        <w:t>a</w:t>
      </w:r>
      <w:r>
        <w:rPr>
          <w:color w:val="0E060C"/>
        </w:rPr>
        <w:t>a</w:t>
      </w:r>
      <w:r>
        <w:rPr>
          <w:color w:val="040103"/>
        </w:rPr>
        <w:t>a</w:t>
      </w:r>
      <w:r>
        <w:rPr>
          <w:color w:val="000201"/>
        </w:rPr>
        <w:t>a</w:t>
      </w:r>
      <w:r>
        <w:rPr>
          <w:color w:val="03120B"/>
        </w:rPr>
        <w:t>a</w:t>
      </w:r>
      <w:r>
        <w:rPr>
          <w:color w:val="193728"/>
        </w:rPr>
        <w:t>a</w:t>
      </w:r>
      <w:r>
        <w:rPr>
          <w:color w:val="335F4A"/>
        </w:rPr>
        <w:t>a</w:t>
      </w:r>
      <w:r>
        <w:rPr>
          <w:color w:val="2C6346"/>
        </w:rPr>
        <w:t>a</w:t>
      </w:r>
      <w:r>
        <w:rPr>
          <w:color w:val="296444"/>
        </w:rPr>
        <w:t>a</w:t>
      </w:r>
      <w:r>
        <w:rPr>
          <w:color w:val="276640"/>
        </w:rPr>
        <w:t>a</w:t>
      </w:r>
      <w:r>
        <w:rPr>
          <w:color w:val="25683F"/>
        </w:rPr>
        <w:t>a</w:t>
      </w:r>
      <w:r>
        <w:rPr>
          <w:color w:val="25683D"/>
        </w:rPr>
        <w:t>a</w:t>
      </w:r>
      <w:r>
        <w:rPr>
          <w:color w:val="26673C"/>
        </w:rPr>
        <w:t>a</w:t>
      </w:r>
      <w:r>
        <w:rPr>
          <w:color w:val="28673E"/>
        </w:rPr>
        <w:t>a</w:t>
      </w:r>
      <w:r>
        <w:rPr>
          <w:color w:val="28663F"/>
        </w:rPr>
        <w:t>a</w:t>
      </w:r>
      <w:r>
        <w:rPr>
          <w:color w:val="28663F"/>
        </w:rPr>
        <w:t>a</w:t>
      </w:r>
      <w:r>
        <w:rPr>
          <w:color w:val="28653F"/>
        </w:rPr>
        <w:t>a</w:t>
      </w:r>
      <w:r>
        <w:rPr>
          <w:color w:val="28643E"/>
        </w:rPr>
        <w:t>a</w:t>
      </w:r>
      <w:r>
        <w:rPr>
          <w:color w:val="286440"/>
        </w:rPr>
        <w:t>a</w:t>
      </w:r>
      <w:r>
        <w:rPr>
          <w:color w:val="286340"/>
        </w:rPr>
        <w:t>a</w:t>
      </w:r>
      <w:r>
        <w:rPr>
          <w:color w:val="28613F"/>
        </w:rPr>
        <w:t>a</w:t>
      </w:r>
      <w:r>
        <w:rPr>
          <w:color w:val="296040"/>
        </w:rPr>
        <w:t>a</w:t>
      </w:r>
      <w:r>
        <w:rPr>
          <w:color w:val="296040"/>
        </w:rPr>
        <w:t>a</w:t>
      </w:r>
      <w:r>
        <w:rPr>
          <w:color w:val="285F40"/>
        </w:rPr>
        <w:t>a</w:t>
      </w:r>
      <w:r>
        <w:rPr>
          <w:color w:val="295F41"/>
        </w:rPr>
        <w:t>a</w:t>
      </w:r>
      <w:r>
        <w:rPr>
          <w:color w:val="2B5E41"/>
        </w:rPr>
        <w:t>a</w:t>
      </w:r>
      <w:r>
        <w:rPr>
          <w:color w:val="2D5C3E"/>
        </w:rPr>
        <w:t>a</w:t>
      </w:r>
      <w:r>
        <w:rPr>
          <w:color w:val="2C5C3E"/>
        </w:rPr>
        <w:t>a</w:t>
      </w:r>
      <w:r>
        <w:rPr>
          <w:color w:val="285E3E"/>
        </w:rPr>
        <w:t>a</w:t>
      </w:r>
      <w:r>
        <w:rPr>
          <w:color w:val="265E3E"/>
        </w:rPr>
        <w:t>a</w:t>
      </w:r>
      <w:r>
        <w:rPr>
          <w:color w:val="245E3F"/>
        </w:rPr>
        <w:t>a</w:t>
      </w:r>
      <w:r>
        <w:rPr>
          <w:color w:val="255D40"/>
        </w:rPr>
        <w:t>a</w:t>
      </w:r>
      <w:r>
        <w:rPr>
          <w:color w:val="21533A"/>
        </w:rPr>
        <w:t>a</w:t>
      </w:r>
      <w:r>
        <w:rPr>
          <w:color w:val="2D5542"/>
        </w:rPr>
        <w:t>a</w:t>
      </w:r>
      <w:r>
        <w:rPr>
          <w:color w:val="1A3628"/>
        </w:rPr>
        <w:t>a</w:t>
      </w:r>
      <w:r>
        <w:rPr>
          <w:color w:val="020C04"/>
        </w:rPr>
        <w:t>a</w:t>
      </w:r>
      <w:r>
        <w:rPr>
          <w:color w:val="000200"/>
        </w:rPr>
        <w:t>a</w:t>
      </w:r>
      <w:r>
        <w:rPr>
          <w:color w:val="02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3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10200"/>
        </w:rPr>
        <w:t>a</w:t>
      </w:r>
      <w:r>
        <w:rPr>
          <w:color w:val="060E08"/>
        </w:rPr>
        <w:t>a</w:t>
      </w:r>
      <w:r>
        <w:rPr>
          <w:color w:val="283C31"/>
        </w:rPr>
        <w:t>a</w:t>
      </w:r>
      <w:r>
        <w:rPr>
          <w:color w:val="355344"/>
        </w:rPr>
        <w:t>a</w:t>
      </w:r>
      <w:r>
        <w:rPr>
          <w:color w:val="305845"/>
        </w:rPr>
        <w:t>a</w:t>
      </w:r>
      <w:r>
        <w:rPr>
          <w:color w:val="275641"/>
        </w:rPr>
        <w:t>a</w:t>
      </w:r>
      <w:r>
        <w:rPr>
          <w:color w:val="285A44"/>
        </w:rPr>
        <w:t>a</w:t>
      </w:r>
      <w:r>
        <w:rPr>
          <w:color w:val="2B59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F5748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15549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C"/>
        </w:rPr>
        <w:t>a</w:t>
      </w:r>
      <w:r>
        <w:rPr>
          <w:color w:val="33574D"/>
        </w:rPr>
        <w:t>a</w:t>
      </w:r>
      <w:r>
        <w:rPr>
          <w:color w:val="33574D"/>
        </w:rPr>
        <w:t>a</w:t>
      </w:r>
      <w:r>
        <w:rPr>
          <w:color w:val="33564F"/>
        </w:rPr>
        <w:t>a</w:t>
      </w:r>
      <w:r>
        <w:rPr>
          <w:color w:val="32554E"/>
        </w:rPr>
        <w:t>a</w:t>
      </w:r>
      <w:r>
        <w:rPr>
          <w:color w:val="30534C"/>
        </w:rPr>
        <w:t>a</w:t>
      </w:r>
      <w:r>
        <w:rPr>
          <w:color w:val="2B4E48"/>
        </w:rPr>
        <w:t>a</w:t>
      </w:r>
      <w:r>
        <w:rPr>
          <w:color w:val="2A4D48"/>
        </w:rPr>
        <w:t>a</w:t>
      </w:r>
      <w:r>
        <w:rPr>
          <w:color w:val="2A4D48"/>
        </w:rPr>
        <w:t>a</w:t>
      </w:r>
      <w:r>
        <w:rPr>
          <w:color w:val="2A4D49"/>
        </w:rPr>
        <w:t>a</w:t>
      </w:r>
      <w:r>
        <w:rPr>
          <w:color w:val="2A4D49"/>
        </w:rPr>
        <w:t>a</w:t>
      </w:r>
      <w:r>
        <w:rPr>
          <w:color w:val="294D49"/>
        </w:rPr>
        <w:t>a</w:t>
      </w:r>
      <w:r>
        <w:rPr>
          <w:color w:val="274F4D"/>
        </w:rPr>
        <w:t>a</w:t>
      </w:r>
      <w:r>
        <w:rPr>
          <w:color w:val="234D4B"/>
        </w:rPr>
        <w:t>a</w:t>
      </w:r>
      <w:r>
        <w:rPr>
          <w:color w:val="2C4E4C"/>
        </w:rPr>
        <w:t>a</w:t>
      </w:r>
      <w:r>
        <w:rPr>
          <w:color w:val="2F4847"/>
        </w:rPr>
        <w:t>a</w:t>
      </w:r>
      <w:r>
        <w:rPr>
          <w:color w:val="192927"/>
        </w:rPr>
        <w:t>a</w:t>
      </w:r>
      <w:r>
        <w:rPr>
          <w:color w:val="020707"/>
        </w:rPr>
        <w:t>a</w:t>
      </w:r>
      <w:r>
        <w:rPr>
          <w:color w:val="01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2"/>
        </w:rPr>
        <w:t>a</w:t>
      </w:r>
      <w:r>
        <w:rPr>
          <w:color w:val="000403"/>
        </w:rPr>
        <w:t>a</w:t>
      </w:r>
      <w:r>
        <w:rPr>
          <w:color w:val="000304"/>
        </w:rPr>
        <w:t>a</w:t>
      </w:r>
      <w:r>
        <w:rPr>
          <w:color w:val="050505"/>
        </w:rPr>
        <w:t>a</w:t>
      </w:r>
      <w:r>
        <w:rPr>
          <w:color w:val="030101"/>
        </w:rPr>
        <w:t>a</w:t>
      </w:r>
      <w:r>
        <w:rPr>
          <w:color w:val="030101"/>
        </w:rPr>
        <w:t>a</w:t>
      </w:r>
      <w:r>
        <w:rPr>
          <w:color w:val="030202"/>
        </w:rPr>
        <w:t>a</w:t>
      </w:r>
      <w:r>
        <w:rPr>
          <w:color w:val="040304"/>
        </w:rPr>
        <w:t>a</w:t>
      </w:r>
      <w:r>
        <w:rPr>
          <w:color w:val="020303"/>
        </w:rPr>
        <w:t>a</w:t>
      </w:r>
      <w:r>
        <w:rPr>
          <w:color w:val="040505"/>
        </w:rPr>
        <w:t>a</w:t>
      </w:r>
      <w:r>
        <w:rPr>
          <w:color w:val="020302"/>
        </w:rPr>
        <w:t>a</w:t>
      </w:r>
      <w:r>
        <w:rPr>
          <w:color w:val="010201"/>
        </w:rPr>
        <w:t>a</w:t>
      </w:r>
      <w:r>
        <w:rPr>
          <w:color w:val="010504"/>
        </w:rPr>
        <w:t>a</w:t>
      </w:r>
      <w:r>
        <w:rPr>
          <w:color w:val="121715"/>
        </w:rPr>
        <w:t>a</w:t>
      </w:r>
      <w:r>
        <w:rPr>
          <w:color w:val="242C29"/>
        </w:rPr>
        <w:t>a</w:t>
      </w:r>
      <w:r>
        <w:rPr>
          <w:color w:val="394743"/>
        </w:rPr>
        <w:t>a</w:t>
      </w:r>
      <w:r>
        <w:rPr>
          <w:color w:val="435652"/>
        </w:rPr>
        <w:t>a</w:t>
      </w:r>
      <w:r>
        <w:rPr>
          <w:color w:val="4A5F58"/>
        </w:rPr>
        <w:t>a</w:t>
      </w:r>
      <w:r>
        <w:rPr>
          <w:color w:val="4E645B"/>
        </w:rPr>
        <w:t>a</w:t>
      </w:r>
      <w:r>
        <w:rPr>
          <w:color w:val="4D665B"/>
        </w:rPr>
        <w:t>a</w:t>
      </w:r>
      <w:r>
        <w:rPr>
          <w:color w:val="4C6659"/>
        </w:rPr>
        <w:t>a</w:t>
      </w:r>
      <w:r>
        <w:rPr>
          <w:color w:val="4E685A"/>
        </w:rPr>
        <w:t>a</w:t>
      </w:r>
      <w:r>
        <w:rPr>
          <w:color w:val="536C5E"/>
        </w:rPr>
        <w:t>a</w:t>
      </w:r>
      <w:r>
        <w:rPr>
          <w:color w:val="566D5D"/>
        </w:rPr>
        <w:t>a</w:t>
      </w:r>
      <w:r>
        <w:rPr>
          <w:color w:val="596E5F"/>
        </w:rPr>
        <w:t>a</w:t>
      </w:r>
      <w:r>
        <w:rPr>
          <w:color w:val="5D6F5F"/>
        </w:rPr>
        <w:t>a</w:t>
      </w:r>
      <w:r>
        <w:rPr>
          <w:color w:val="61705F"/>
        </w:rPr>
        <w:t>a</w:t>
      </w:r>
      <w:r>
        <w:rPr>
          <w:color w:val="63725F"/>
        </w:rPr>
        <w:t>a</w:t>
      </w:r>
      <w:r>
        <w:rPr>
          <w:color w:val="677461"/>
        </w:rPr>
        <w:t>a</w:t>
      </w:r>
      <w:r>
        <w:rPr>
          <w:color w:val="6C7763"/>
        </w:rPr>
        <w:t>a</w:t>
      </w:r>
      <w:r>
        <w:rPr>
          <w:color w:val="6F7964"/>
        </w:rPr>
        <w:t>a</w:t>
      </w:r>
      <w:r>
        <w:rPr>
          <w:color w:val="707A62"/>
        </w:rPr>
        <w:t>a</w:t>
      </w:r>
      <w:r>
        <w:rPr>
          <w:color w:val="737A63"/>
        </w:rPr>
        <w:t>a</w:t>
      </w:r>
      <w:r>
        <w:rPr>
          <w:color w:val="777B64"/>
        </w:rPr>
        <w:t>a</w:t>
      </w:r>
      <w:r>
        <w:rPr>
          <w:color w:val="7D7F67"/>
        </w:rPr>
        <w:t>a</w:t>
      </w:r>
      <w:r>
        <w:rPr>
          <w:color w:val="808068"/>
        </w:rPr>
        <w:t>a</w:t>
      </w:r>
      <w:r>
        <w:rPr>
          <w:color w:val="848167"/>
        </w:rPr>
        <w:t>a</w:t>
      </w:r>
      <w:r>
        <w:rPr>
          <w:color w:val="888369"/>
        </w:rPr>
        <w:t>a</w:t>
      </w:r>
      <w:r>
        <w:rPr>
          <w:color w:val="8B856A"/>
        </w:rPr>
        <w:t>a</w:t>
      </w:r>
      <w:r>
        <w:rPr>
          <w:color w:val="8E876B"/>
        </w:rPr>
        <w:t>a</w:t>
      </w:r>
      <w:r>
        <w:rPr>
          <w:color w:val="8F886E"/>
        </w:rPr>
        <w:t>a</w:t>
      </w:r>
      <w:r>
        <w:rPr>
          <w:color w:val="928B71"/>
        </w:rPr>
        <w:t>a</w:t>
      </w:r>
      <w:r>
        <w:rPr>
          <w:color w:val="958E72"/>
        </w:rPr>
        <w:t>a</w:t>
      </w:r>
      <w:r>
        <w:rPr>
          <w:color w:val="978F73"/>
        </w:rPr>
        <w:t>a</w:t>
      </w:r>
      <w:r>
        <w:rPr>
          <w:color w:val="9A9174"/>
        </w:rPr>
        <w:t>a</w:t>
      </w:r>
      <w:r>
        <w:rPr>
          <w:color w:val="9E9375"/>
        </w:rPr>
        <w:t>a</w:t>
      </w:r>
      <w:r>
        <w:rPr>
          <w:color w:val="A29476"/>
        </w:rPr>
        <w:t>a</w:t>
      </w:r>
      <w:r>
        <w:rPr>
          <w:color w:val="A49576"/>
        </w:rPr>
        <w:t>a</w:t>
      </w:r>
      <w:r>
        <w:rPr>
          <w:color w:val="A69776"/>
        </w:rPr>
        <w:t>a</w:t>
      </w:r>
      <w:r>
        <w:rPr>
          <w:color w:val="A89877"/>
        </w:rPr>
        <w:t>a</w:t>
      </w:r>
      <w:r>
        <w:rPr>
          <w:color w:val="AB9877"/>
        </w:rPr>
        <w:t>a</w:t>
      </w:r>
      <w:r>
        <w:rPr>
          <w:color w:val="AD9A77"/>
        </w:rPr>
        <w:t>a</w:t>
      </w:r>
      <w:r>
        <w:rPr>
          <w:color w:val="AF9B76"/>
        </w:rPr>
        <w:t>a</w:t>
      </w:r>
      <w:r>
        <w:rPr>
          <w:color w:val="B7A379"/>
        </w:rPr>
        <w:t>a</w:t>
      </w:r>
      <w:r>
        <w:rPr>
          <w:color w:val="B19C74"/>
        </w:rPr>
        <w:t>a</w:t>
      </w:r>
      <w:r>
        <w:rPr>
          <w:color w:val="B5A17D"/>
        </w:rPr>
        <w:t>a</w:t>
      </w:r>
      <w:r>
        <w:rPr>
          <w:color w:val="BDA98B"/>
        </w:rPr>
        <w:t>a</w:t>
      </w:r>
      <w:r>
        <w:rPr>
          <w:color w:val="AA977E"/>
        </w:rPr>
        <w:t>a</w:t>
      </w:r>
      <w:r>
        <w:rPr>
          <w:color w:val="887866"/>
        </w:rPr>
        <w:t>a</w:t>
      </w:r>
      <w:r>
        <w:rPr>
          <w:color w:val="32271B"/>
        </w:rPr>
        <w:t>a</w:t>
      </w:r>
      <w:r>
        <w:rPr>
          <w:color w:val="080300"/>
        </w:rPr>
        <w:t>a</w:t>
      </w:r>
      <w:r>
        <w:rPr>
          <w:color w:val="020201"/>
        </w:rPr>
        <w:t>a</w:t>
      </w:r>
      <w:r>
        <w:rPr>
          <w:color w:val="080D0E"/>
        </w:rPr>
        <w:t>a</w:t>
      </w:r>
      <w:r>
        <w:rPr>
          <w:color w:val="000406"/>
        </w:rPr>
        <w:t>a</w:t>
      </w:r>
      <w:r>
        <w:rPr>
          <w:color w:val="000509"/>
        </w:rPr>
        <w:t>a</w:t>
      </w:r>
      <w:r>
        <w:rPr>
          <w:color w:val="000508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40200"/>
        </w:rPr>
        <w:t>a</w:t>
      </w:r>
      <w:r>
        <w:rPr>
          <w:color w:val="010302"/>
        </w:rPr>
        <w:t>a</w:t>
      </w:r>
      <w:r>
        <w:rPr>
          <w:color w:val="000305"/>
        </w:rPr>
        <w:t>a</w:t>
      </w:r>
      <w:r>
        <w:rPr>
          <w:color w:val="000306"/>
        </w:rPr>
        <w:t>a</w:t>
      </w:r>
      <w:r>
        <w:rPr>
          <w:color w:val="000003"/>
        </w:rPr>
        <w:t>a</w:t>
      </w:r>
      <w:r>
        <w:rPr>
          <w:color w:val="120C0C"/>
        </w:rPr>
        <w:t>a</w:t>
      </w:r>
      <w:r>
        <w:rPr>
          <w:color w:val="0B0000"/>
        </w:rPr>
        <w:t>a</w:t>
      </w:r>
      <w:r>
        <w:rPr>
          <w:color w:val="2A130E"/>
        </w:rPr>
        <w:t>a</w:t>
      </w:r>
      <w:r>
        <w:rPr>
          <w:color w:val="906F65"/>
        </w:rPr>
        <w:t>a</w:t>
      </w:r>
      <w:r>
        <w:rPr>
          <w:color w:val="B38B7E"/>
        </w:rPr>
        <w:t>a</w:t>
      </w:r>
      <w:r>
        <w:rPr>
          <w:color w:val="AD8375"/>
        </w:rPr>
        <w:t>a</w:t>
      </w:r>
      <w:r>
        <w:rPr>
          <w:color w:val="AB8172"/>
        </w:rPr>
        <w:t>a</w:t>
      </w:r>
      <w:r>
        <w:rPr>
          <w:color w:val="A77E71"/>
        </w:rPr>
        <w:t>a</w:t>
      </w:r>
      <w:r>
        <w:rPr>
          <w:color w:val="A47C71"/>
        </w:rPr>
        <w:t>a</w:t>
      </w:r>
      <w:r>
        <w:rPr>
          <w:color w:val="A27C72"/>
        </w:rPr>
        <w:t>a</w:t>
      </w:r>
      <w:r>
        <w:rPr>
          <w:color w:val="9F7872"/>
        </w:rPr>
        <w:t>a</w:t>
      </w:r>
      <w:r>
        <w:rPr>
          <w:color w:val="9B7673"/>
        </w:rPr>
        <w:t>a</w:t>
      </w:r>
      <w:r>
        <w:rPr>
          <w:color w:val="997676"/>
        </w:rPr>
        <w:t>a</w:t>
      </w:r>
      <w:r>
        <w:rPr>
          <w:color w:val="937075"/>
        </w:rPr>
        <w:t>a</w:t>
      </w:r>
      <w:r>
        <w:rPr>
          <w:color w:val="8C6B72"/>
        </w:rPr>
        <w:t>a</w:t>
      </w:r>
      <w:r>
        <w:rPr>
          <w:color w:val="86656F"/>
        </w:rPr>
        <w:t>a</w:t>
      </w:r>
      <w:r>
        <w:rPr>
          <w:color w:val="7F5E6A"/>
        </w:rPr>
        <w:t>a</w:t>
      </w:r>
    </w:p>
    <w:p>
      <w:r>
        <w:rPr>
          <w:color w:val="858855"/>
        </w:rPr>
        <w:t>a</w:t>
      </w:r>
      <w:r>
        <w:rPr>
          <w:color w:val="848855"/>
        </w:rPr>
        <w:t>a</w:t>
      </w:r>
      <w:r>
        <w:rPr>
          <w:color w:val="838754"/>
        </w:rPr>
        <w:t>a</w:t>
      </w:r>
      <w:r>
        <w:rPr>
          <w:color w:val="818954"/>
        </w:rPr>
        <w:t>a</w:t>
      </w:r>
      <w:r>
        <w:rPr>
          <w:color w:val="808A55"/>
        </w:rPr>
        <w:t>a</w:t>
      </w:r>
      <w:r>
        <w:rPr>
          <w:color w:val="808A55"/>
        </w:rPr>
        <w:t>a</w:t>
      </w:r>
      <w:r>
        <w:rPr>
          <w:color w:val="7F8A55"/>
        </w:rPr>
        <w:t>a</w:t>
      </w:r>
      <w:r>
        <w:rPr>
          <w:color w:val="7E8B55"/>
        </w:rPr>
        <w:t>a</w:t>
      </w:r>
      <w:r>
        <w:rPr>
          <w:color w:val="7E8B55"/>
        </w:rPr>
        <w:t>a</w:t>
      </w:r>
      <w:r>
        <w:rPr>
          <w:color w:val="7E8B55"/>
        </w:rPr>
        <w:t>a</w:t>
      </w:r>
      <w:r>
        <w:rPr>
          <w:color w:val="7C8B54"/>
        </w:rPr>
        <w:t>a</w:t>
      </w:r>
      <w:r>
        <w:rPr>
          <w:color w:val="7C8B54"/>
        </w:rPr>
        <w:t>a</w:t>
      </w:r>
      <w:r>
        <w:rPr>
          <w:color w:val="7E8D56"/>
        </w:rPr>
        <w:t>a</w:t>
      </w:r>
      <w:r>
        <w:rPr>
          <w:color w:val="798A53"/>
        </w:rPr>
        <w:t>a</w:t>
      </w:r>
      <w:r>
        <w:rPr>
          <w:color w:val="7B8C55"/>
        </w:rPr>
        <w:t>a</w:t>
      </w:r>
      <w:r>
        <w:rPr>
          <w:color w:val="6C7A4B"/>
        </w:rPr>
        <w:t>a</w:t>
      </w:r>
      <w:r>
        <w:rPr>
          <w:color w:val="070B00"/>
        </w:rPr>
        <w:t>a</w:t>
      </w:r>
      <w:r>
        <w:rPr>
          <w:color w:val="030402"/>
        </w:rPr>
        <w:t>a</w:t>
      </w:r>
      <w:r>
        <w:rPr>
          <w:color w:val="060706"/>
        </w:rPr>
        <w:t>a</w:t>
      </w:r>
      <w:r>
        <w:rPr>
          <w:color w:val="010105"/>
        </w:rPr>
        <w:t>a</w:t>
      </w:r>
      <w:r>
        <w:rPr>
          <w:color w:val="04030D"/>
        </w:rPr>
        <w:t>a</w:t>
      </w:r>
      <w:r>
        <w:rPr>
          <w:color w:val="010007"/>
        </w:rPr>
        <w:t>a</w:t>
      </w:r>
      <w:r>
        <w:rPr>
          <w:color w:val="020105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50103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10300"/>
        </w:rPr>
        <w:t>a</w:t>
      </w:r>
      <w:r>
        <w:rPr>
          <w:color w:val="030104"/>
        </w:rPr>
        <w:t>a</w:t>
      </w:r>
      <w:r>
        <w:rPr>
          <w:color w:val="0C060C"/>
        </w:rPr>
        <w:t>a</w:t>
      </w:r>
      <w:r>
        <w:rPr>
          <w:color w:val="0E0A0E"/>
        </w:rPr>
        <w:t>a</w:t>
      </w:r>
      <w:r>
        <w:rPr>
          <w:color w:val="050B01"/>
        </w:rPr>
        <w:t>a</w:t>
      </w:r>
      <w:r>
        <w:rPr>
          <w:color w:val="58734C"/>
        </w:rPr>
        <w:t>a</w:t>
      </w:r>
      <w:r>
        <w:rPr>
          <w:color w:val="6C9B5C"/>
        </w:rPr>
        <w:t>a</w:t>
      </w:r>
      <w:r>
        <w:rPr>
          <w:color w:val="6BA956"/>
        </w:rPr>
        <w:t>a</w:t>
      </w:r>
      <w:r>
        <w:rPr>
          <w:color w:val="69AC4F"/>
        </w:rPr>
        <w:t>a</w:t>
      </w:r>
      <w:r>
        <w:rPr>
          <w:color w:val="66AE51"/>
        </w:rPr>
        <w:t>a</w:t>
      </w:r>
      <w:r>
        <w:rPr>
          <w:color w:val="61B057"/>
        </w:rPr>
        <w:t>a</w:t>
      </w:r>
      <w:r>
        <w:rPr>
          <w:color w:val="5CB15D"/>
        </w:rPr>
        <w:t>a</w:t>
      </w:r>
      <w:r>
        <w:rPr>
          <w:color w:val="5BB05D"/>
        </w:rPr>
        <w:t>a</w:t>
      </w:r>
      <w:r>
        <w:rPr>
          <w:color w:val="60AD56"/>
        </w:rPr>
        <w:t>a</w:t>
      </w:r>
      <w:r>
        <w:rPr>
          <w:color w:val="68A649"/>
        </w:rPr>
        <w:t>a</w:t>
      </w:r>
      <w:r>
        <w:rPr>
          <w:color w:val="8BB754"/>
        </w:rPr>
        <w:t>a</w:t>
      </w:r>
      <w:r>
        <w:rPr>
          <w:color w:val="C0D971"/>
        </w:rPr>
        <w:t>a</w:t>
      </w:r>
      <w:r>
        <w:rPr>
          <w:color w:val="DDE57C"/>
        </w:rPr>
        <w:t>a</w:t>
      </w:r>
      <w:r>
        <w:rPr>
          <w:color w:val="E4E078"/>
        </w:rPr>
        <w:t>a</w:t>
      </w:r>
      <w:r>
        <w:rPr>
          <w:color w:val="E7DE77"/>
        </w:rPr>
        <w:t>a</w:t>
      </w:r>
      <w:r>
        <w:rPr>
          <w:color w:val="E9E079"/>
        </w:rPr>
        <w:t>a</w:t>
      </w:r>
      <w:r>
        <w:rPr>
          <w:color w:val="E5E074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8E478"/>
        </w:rPr>
        <w:t>a</w:t>
      </w:r>
      <w:r>
        <w:rPr>
          <w:color w:val="E9E579"/>
        </w:rPr>
        <w:t>a</w:t>
      </w:r>
      <w:r>
        <w:rPr>
          <w:color w:val="EAE67A"/>
        </w:rPr>
        <w:t>a</w:t>
      </w:r>
      <w:r>
        <w:rPr>
          <w:color w:val="EBE77B"/>
        </w:rPr>
        <w:t>a</w:t>
      </w:r>
      <w:r>
        <w:rPr>
          <w:color w:val="EBE77B"/>
        </w:rPr>
        <w:t>a</w:t>
      </w:r>
      <w:r>
        <w:rPr>
          <w:color w:val="EDE77C"/>
        </w:rPr>
        <w:t>a</w:t>
      </w:r>
      <w:r>
        <w:rPr>
          <w:color w:val="F0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1E67D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0E579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1E778"/>
        </w:rPr>
        <w:t>a</w:t>
      </w:r>
      <w:r>
        <w:rPr>
          <w:color w:val="F1E778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EEE475"/>
        </w:rPr>
        <w:t>a</w:t>
      </w:r>
      <w:r>
        <w:rPr>
          <w:color w:val="EEE475"/>
        </w:rPr>
        <w:t>a</w:t>
      </w:r>
      <w:r>
        <w:rPr>
          <w:color w:val="EDE372"/>
        </w:rPr>
        <w:t>a</w:t>
      </w:r>
      <w:r>
        <w:rPr>
          <w:color w:val="EBE16F"/>
        </w:rPr>
        <w:t>a</w:t>
      </w:r>
      <w:r>
        <w:rPr>
          <w:color w:val="EBE16E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8E06D"/>
        </w:rPr>
        <w:t>a</w:t>
      </w:r>
      <w:r>
        <w:rPr>
          <w:color w:val="E6DF6D"/>
        </w:rPr>
        <w:t>a</w:t>
      </w:r>
      <w:r>
        <w:rPr>
          <w:color w:val="E6DF6D"/>
        </w:rPr>
        <w:t>a</w:t>
      </w:r>
      <w:r>
        <w:rPr>
          <w:color w:val="E4DE6D"/>
        </w:rPr>
        <w:t>a</w:t>
      </w:r>
      <w:r>
        <w:rPr>
          <w:color w:val="E1DB6B"/>
        </w:rPr>
        <w:t>a</w:t>
      </w:r>
      <w:r>
        <w:rPr>
          <w:color w:val="DDD767"/>
        </w:rPr>
        <w:t>a</w:t>
      </w:r>
      <w:r>
        <w:rPr>
          <w:color w:val="DBD667"/>
        </w:rPr>
        <w:t>a</w:t>
      </w:r>
      <w:r>
        <w:rPr>
          <w:color w:val="DAD668"/>
        </w:rPr>
        <w:t>a</w:t>
      </w:r>
      <w:r>
        <w:rPr>
          <w:color w:val="D8D466"/>
        </w:rPr>
        <w:t>a</w:t>
      </w:r>
      <w:r>
        <w:rPr>
          <w:color w:val="D8D366"/>
        </w:rPr>
        <w:t>a</w:t>
      </w:r>
      <w:r>
        <w:rPr>
          <w:color w:val="DCD469"/>
        </w:rPr>
        <w:t>a</w:t>
      </w:r>
      <w:r>
        <w:rPr>
          <w:color w:val="DCD469"/>
        </w:rPr>
        <w:t>a</w:t>
      </w:r>
      <w:r>
        <w:rPr>
          <w:color w:val="DCD469"/>
        </w:rPr>
        <w:t>a</w:t>
      </w:r>
      <w:r>
        <w:rPr>
          <w:color w:val="DBD469"/>
        </w:rPr>
        <w:t>a</w:t>
      </w:r>
      <w:r>
        <w:rPr>
          <w:color w:val="DBD469"/>
        </w:rPr>
        <w:t>a</w:t>
      </w:r>
      <w:r>
        <w:rPr>
          <w:color w:val="DBD469"/>
        </w:rPr>
        <w:t>a</w:t>
      </w:r>
      <w:r>
        <w:rPr>
          <w:color w:val="DAD66A"/>
        </w:rPr>
        <w:t>a</w:t>
      </w:r>
      <w:r>
        <w:rPr>
          <w:color w:val="DAD76A"/>
        </w:rPr>
        <w:t>a</w:t>
      </w:r>
      <w:r>
        <w:rPr>
          <w:color w:val="D9D76A"/>
        </w:rPr>
        <w:t>a</w:t>
      </w:r>
      <w:r>
        <w:rPr>
          <w:color w:val="DAD86B"/>
        </w:rPr>
        <w:t>a</w:t>
      </w:r>
      <w:r>
        <w:rPr>
          <w:color w:val="DAD86B"/>
        </w:rPr>
        <w:t>a</w:t>
      </w:r>
      <w:r>
        <w:rPr>
          <w:color w:val="DBD96C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DDB6E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CDA6D"/>
        </w:rPr>
        <w:t>a</w:t>
      </w:r>
      <w:r>
        <w:rPr>
          <w:color w:val="DBD96C"/>
        </w:rPr>
        <w:t>a</w:t>
      </w:r>
      <w:r>
        <w:rPr>
          <w:color w:val="DBD96C"/>
        </w:rPr>
        <w:t>a</w:t>
      </w:r>
      <w:r>
        <w:rPr>
          <w:color w:val="DBD86D"/>
        </w:rPr>
        <w:t>a</w:t>
      </w:r>
      <w:r>
        <w:rPr>
          <w:color w:val="DAD870"/>
        </w:rPr>
        <w:t>a</w:t>
      </w:r>
      <w:r>
        <w:rPr>
          <w:color w:val="D9D770"/>
        </w:rPr>
        <w:t>a</w:t>
      </w:r>
      <w:r>
        <w:rPr>
          <w:color w:val="D9D770"/>
        </w:rPr>
        <w:t>a</w:t>
      </w:r>
      <w:r>
        <w:rPr>
          <w:color w:val="D8D66F"/>
        </w:rPr>
        <w:t>a</w:t>
      </w:r>
      <w:r>
        <w:rPr>
          <w:color w:val="D7D76F"/>
        </w:rPr>
        <w:t>a</w:t>
      </w:r>
      <w:r>
        <w:rPr>
          <w:color w:val="D6D76F"/>
        </w:rPr>
        <w:t>a</w:t>
      </w:r>
      <w:r>
        <w:rPr>
          <w:color w:val="D6D970"/>
        </w:rPr>
        <w:t>a</w:t>
      </w:r>
      <w:r>
        <w:rPr>
          <w:color w:val="D5D86F"/>
        </w:rPr>
        <w:t>a</w:t>
      </w:r>
      <w:r>
        <w:rPr>
          <w:color w:val="D4D76E"/>
        </w:rPr>
        <w:t>a</w:t>
      </w:r>
      <w:r>
        <w:rPr>
          <w:color w:val="D2D86E"/>
        </w:rPr>
        <w:t>a</w:t>
      </w:r>
      <w:r>
        <w:rPr>
          <w:color w:val="D1D76D"/>
        </w:rPr>
        <w:t>a</w:t>
      </w:r>
      <w:r>
        <w:rPr>
          <w:color w:val="D1D76D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1D870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0D970"/>
        </w:rPr>
        <w:t>a</w:t>
      </w:r>
      <w:r>
        <w:rPr>
          <w:color w:val="D0D970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FD86F"/>
        </w:rPr>
        <w:t>a</w:t>
      </w:r>
      <w:r>
        <w:rPr>
          <w:color w:val="D0D970"/>
        </w:rPr>
        <w:t>a</w:t>
      </w:r>
      <w:r>
        <w:rPr>
          <w:color w:val="CEDB75"/>
        </w:rPr>
        <w:t>a</w:t>
      </w:r>
      <w:r>
        <w:rPr>
          <w:color w:val="C6E187"/>
        </w:rPr>
        <w:t>a</w:t>
      </w:r>
      <w:r>
        <w:rPr>
          <w:color w:val="8BB668"/>
        </w:rPr>
        <w:t>a</w:t>
      </w:r>
      <w:r>
        <w:rPr>
          <w:color w:val="4C813B"/>
        </w:rPr>
        <w:t>a</w:t>
      </w:r>
      <w:r>
        <w:rPr>
          <w:color w:val="337237"/>
        </w:rPr>
        <w:t>a</w:t>
      </w:r>
      <w:r>
        <w:rPr>
          <w:color w:val="2F7744"/>
        </w:rPr>
        <w:t>a</w:t>
      </w:r>
      <w:r>
        <w:rPr>
          <w:color w:val="2B7446"/>
        </w:rPr>
        <w:t>a</w:t>
      </w:r>
      <w:r>
        <w:rPr>
          <w:color w:val="2A7344"/>
        </w:rPr>
        <w:t>a</w:t>
      </w:r>
      <w:r>
        <w:rPr>
          <w:color w:val="2E7343"/>
        </w:rPr>
        <w:t>a</w:t>
      </w:r>
      <w:r>
        <w:rPr>
          <w:color w:val="327240"/>
        </w:rPr>
        <w:t>a</w:t>
      </w:r>
      <w:r>
        <w:rPr>
          <w:color w:val="32703E"/>
        </w:rPr>
        <w:t>a</w:t>
      </w:r>
      <w:r>
        <w:rPr>
          <w:color w:val="316F3E"/>
        </w:rPr>
        <w:t>a</w:t>
      </w:r>
      <w:r>
        <w:rPr>
          <w:color w:val="306F41"/>
        </w:rPr>
        <w:t>a</w:t>
      </w:r>
      <w:r>
        <w:rPr>
          <w:color w:val="306F41"/>
        </w:rPr>
        <w:t>a</w:t>
      </w:r>
      <w:r>
        <w:rPr>
          <w:color w:val="306E40"/>
        </w:rPr>
        <w:t>a</w:t>
      </w:r>
      <w:r>
        <w:rPr>
          <w:color w:val="376E46"/>
        </w:rPr>
        <w:t>a</w:t>
      </w:r>
      <w:r>
        <w:rPr>
          <w:color w:val="1A4527"/>
        </w:rPr>
        <w:t>a</w:t>
      </w:r>
      <w:r>
        <w:rPr>
          <w:color w:val="001803"/>
        </w:rPr>
        <w:t>a</w:t>
      </w:r>
      <w:r>
        <w:rPr>
          <w:color w:val="000A01"/>
        </w:rPr>
        <w:t>a</w:t>
      </w:r>
      <w:r>
        <w:rPr>
          <w:color w:val="050708"/>
        </w:rPr>
        <w:t>a</w:t>
      </w:r>
      <w:r>
        <w:rPr>
          <w:color w:val="030004"/>
        </w:rPr>
        <w:t>a</w:t>
      </w:r>
      <w:r>
        <w:rPr>
          <w:color w:val="050005"/>
        </w:rPr>
        <w:t>a</w:t>
      </w:r>
      <w:r>
        <w:rPr>
          <w:color w:val="050003"/>
        </w:rPr>
        <w:t>a</w:t>
      </w:r>
      <w:r>
        <w:rPr>
          <w:color w:val="040002"/>
        </w:rPr>
        <w:t>a</w:t>
      </w:r>
      <w:r>
        <w:rPr>
          <w:color w:val="010000"/>
        </w:rPr>
        <w:t>a</w:t>
      </w:r>
      <w:r>
        <w:rPr>
          <w:color w:val="000000"/>
        </w:rPr>
        <w:t>a</w:t>
      </w:r>
      <w:r>
        <w:rPr>
          <w:color w:val="010000"/>
        </w:rPr>
        <w:t>a</w:t>
      </w:r>
      <w:r>
        <w:rPr>
          <w:color w:val="030000"/>
        </w:rPr>
        <w:t>a</w:t>
      </w:r>
      <w:r>
        <w:rPr>
          <w:color w:val="030001"/>
        </w:rPr>
        <w:t>a</w:t>
      </w:r>
      <w:r>
        <w:rPr>
          <w:color w:val="010001"/>
        </w:rPr>
        <w:t>a</w:t>
      </w:r>
      <w:r>
        <w:rPr>
          <w:color w:val="010000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00100"/>
        </w:rPr>
        <w:t>a</w:t>
      </w:r>
      <w:r>
        <w:rPr>
          <w:color w:val="020403"/>
        </w:rPr>
        <w:t>a</w:t>
      </w:r>
      <w:r>
        <w:rPr>
          <w:color w:val="050706"/>
        </w:rPr>
        <w:t>a</w:t>
      </w:r>
      <w:r>
        <w:rPr>
          <w:color w:val="050706"/>
        </w:rPr>
        <w:t>a</w:t>
      </w:r>
      <w:r>
        <w:rPr>
          <w:color w:val="010504"/>
        </w:rPr>
        <w:t>a</w:t>
      </w:r>
      <w:r>
        <w:rPr>
          <w:color w:val="010202"/>
        </w:rPr>
        <w:t>a</w:t>
      </w:r>
      <w:r>
        <w:rPr>
          <w:color w:val="010301"/>
        </w:rPr>
        <w:t>a</w:t>
      </w:r>
      <w:r>
        <w:rPr>
          <w:color w:val="000701"/>
        </w:rPr>
        <w:t>a</w:t>
      </w:r>
      <w:r>
        <w:rPr>
          <w:color w:val="0D1F15"/>
        </w:rPr>
        <w:t>a</w:t>
      </w:r>
      <w:r>
        <w:rPr>
          <w:color w:val="254132"/>
        </w:rPr>
        <w:t>a</w:t>
      </w:r>
      <w:r>
        <w:rPr>
          <w:color w:val="335A46"/>
        </w:rPr>
        <w:t>a</w:t>
      </w:r>
      <w:r>
        <w:rPr>
          <w:color w:val="36694E"/>
        </w:rPr>
        <w:t>a</w:t>
      </w:r>
      <w:r>
        <w:rPr>
          <w:color w:val="2C6545"/>
        </w:rPr>
        <w:t>a</w:t>
      </w:r>
      <w:r>
        <w:rPr>
          <w:color w:val="286643"/>
        </w:rPr>
        <w:t>a</w:t>
      </w:r>
      <w:r>
        <w:rPr>
          <w:color w:val="266740"/>
        </w:rPr>
        <w:t>a</w:t>
      </w:r>
      <w:r>
        <w:rPr>
          <w:color w:val="25683F"/>
        </w:rPr>
        <w:t>a</w:t>
      </w:r>
      <w:r>
        <w:rPr>
          <w:color w:val="26673D"/>
        </w:rPr>
        <w:t>a</w:t>
      </w:r>
      <w:r>
        <w:rPr>
          <w:color w:val="26663C"/>
        </w:rPr>
        <w:t>a</w:t>
      </w:r>
      <w:r>
        <w:rPr>
          <w:color w:val="28663E"/>
        </w:rPr>
        <w:t>a</w:t>
      </w:r>
      <w:r>
        <w:rPr>
          <w:color w:val="28663F"/>
        </w:rPr>
        <w:t>a</w:t>
      </w:r>
      <w:r>
        <w:rPr>
          <w:color w:val="28663F"/>
        </w:rPr>
        <w:t>a</w:t>
      </w:r>
      <w:r>
        <w:rPr>
          <w:color w:val="28643E"/>
        </w:rPr>
        <w:t>a</w:t>
      </w:r>
      <w:r>
        <w:rPr>
          <w:color w:val="28643E"/>
        </w:rPr>
        <w:t>a</w:t>
      </w:r>
      <w:r>
        <w:rPr>
          <w:color w:val="27633F"/>
        </w:rPr>
        <w:t>a</w:t>
      </w:r>
      <w:r>
        <w:rPr>
          <w:color w:val="286340"/>
        </w:rPr>
        <w:t>a</w:t>
      </w:r>
      <w:r>
        <w:rPr>
          <w:color w:val="296241"/>
        </w:rPr>
        <w:t>a</w:t>
      </w:r>
      <w:r>
        <w:rPr>
          <w:color w:val="2A6141"/>
        </w:rPr>
        <w:t>a</w:t>
      </w:r>
      <w:r>
        <w:rPr>
          <w:color w:val="296040"/>
        </w:rPr>
        <w:t>a</w:t>
      </w:r>
      <w:r>
        <w:rPr>
          <w:color w:val="275E3F"/>
        </w:rPr>
        <w:t>a</w:t>
      </w:r>
      <w:r>
        <w:rPr>
          <w:color w:val="265D3E"/>
        </w:rPr>
        <w:t>a</w:t>
      </w:r>
      <w:r>
        <w:rPr>
          <w:color w:val="285C3E"/>
        </w:rPr>
        <w:t>a</w:t>
      </w:r>
      <w:r>
        <w:rPr>
          <w:color w:val="2B5C3E"/>
        </w:rPr>
        <w:t>a</w:t>
      </w:r>
      <w:r>
        <w:rPr>
          <w:color w:val="2A5D3E"/>
        </w:rPr>
        <w:t>a</w:t>
      </w:r>
      <w:r>
        <w:rPr>
          <w:color w:val="275D3D"/>
        </w:rPr>
        <w:t>a</w:t>
      </w:r>
      <w:r>
        <w:rPr>
          <w:color w:val="265D3E"/>
        </w:rPr>
        <w:t>a</w:t>
      </w:r>
      <w:r>
        <w:rPr>
          <w:color w:val="255D3F"/>
        </w:rPr>
        <w:t>a</w:t>
      </w:r>
      <w:r>
        <w:rPr>
          <w:color w:val="265B41"/>
        </w:rPr>
        <w:t>a</w:t>
      </w:r>
      <w:r>
        <w:rPr>
          <w:color w:val="275741"/>
        </w:rPr>
        <w:t>a</w:t>
      </w:r>
      <w:r>
        <w:rPr>
          <w:color w:val="264D3A"/>
        </w:rPr>
        <w:t>a</w:t>
      </w:r>
      <w:r>
        <w:rPr>
          <w:color w:val="0F291C"/>
        </w:rPr>
        <w:t>a</w:t>
      </w:r>
      <w:r>
        <w:rPr>
          <w:color w:val="010702"/>
        </w:rPr>
        <w:t>a</w:t>
      </w:r>
      <w:r>
        <w:rPr>
          <w:color w:val="010200"/>
        </w:rPr>
        <w:t>a</w:t>
      </w:r>
      <w:r>
        <w:rPr>
          <w:color w:val="02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10200"/>
        </w:rPr>
        <w:t>a</w:t>
      </w:r>
      <w:r>
        <w:rPr>
          <w:color w:val="020904"/>
        </w:rPr>
        <w:t>a</w:t>
      </w:r>
      <w:r>
        <w:rPr>
          <w:color w:val="1B2F24"/>
        </w:rPr>
        <w:t>a</w:t>
      </w:r>
      <w:r>
        <w:rPr>
          <w:color w:val="355244"/>
        </w:rPr>
        <w:t>a</w:t>
      </w:r>
      <w:r>
        <w:rPr>
          <w:color w:val="325A47"/>
        </w:rPr>
        <w:t>a</w:t>
      </w:r>
      <w:r>
        <w:rPr>
          <w:color w:val="265640"/>
        </w:rPr>
        <w:t>a</w:t>
      </w:r>
      <w:r>
        <w:rPr>
          <w:color w:val="295A44"/>
        </w:rPr>
        <w:t>a</w:t>
      </w:r>
      <w:r>
        <w:rPr>
          <w:color w:val="2B59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305849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2564A"/>
        </w:rPr>
        <w:t>a</w:t>
      </w:r>
      <w:r>
        <w:rPr>
          <w:color w:val="33574D"/>
        </w:rPr>
        <w:t>a</w:t>
      </w:r>
      <w:r>
        <w:rPr>
          <w:color w:val="33574D"/>
        </w:rPr>
        <w:t>a</w:t>
      </w:r>
      <w:r>
        <w:rPr>
          <w:color w:val="33574D"/>
        </w:rPr>
        <w:t>a</w:t>
      </w:r>
      <w:r>
        <w:rPr>
          <w:color w:val="32554E"/>
        </w:rPr>
        <w:t>a</w:t>
      </w:r>
      <w:r>
        <w:rPr>
          <w:color w:val="31544D"/>
        </w:rPr>
        <w:t>a</w:t>
      </w:r>
      <w:r>
        <w:rPr>
          <w:color w:val="2F524B"/>
        </w:rPr>
        <w:t>a</w:t>
      </w:r>
      <w:r>
        <w:rPr>
          <w:color w:val="294C46"/>
        </w:rPr>
        <w:t>a</w:t>
      </w:r>
      <w:r>
        <w:rPr>
          <w:color w:val="2A4D47"/>
        </w:rPr>
        <w:t>a</w:t>
      </w:r>
      <w:r>
        <w:rPr>
          <w:color w:val="2A4D47"/>
        </w:rPr>
        <w:t>a</w:t>
      </w:r>
      <w:r>
        <w:rPr>
          <w:color w:val="2A4D49"/>
        </w:rPr>
        <w:t>a</w:t>
      </w:r>
      <w:r>
        <w:rPr>
          <w:color w:val="2A4D49"/>
        </w:rPr>
        <w:t>a</w:t>
      </w:r>
      <w:r>
        <w:rPr>
          <w:color w:val="2A4D49"/>
        </w:rPr>
        <w:t>a</w:t>
      </w:r>
      <w:r>
        <w:rPr>
          <w:color w:val="284F4B"/>
        </w:rPr>
        <w:t>a</w:t>
      </w:r>
      <w:r>
        <w:rPr>
          <w:color w:val="264F4B"/>
        </w:rPr>
        <w:t>a</w:t>
      </w:r>
      <w:r>
        <w:rPr>
          <w:color w:val="2E4F4B"/>
        </w:rPr>
        <w:t>a</w:t>
      </w:r>
      <w:r>
        <w:rPr>
          <w:color w:val="2A423F"/>
        </w:rPr>
        <w:t>a</w:t>
      </w:r>
      <w:r>
        <w:rPr>
          <w:color w:val="111F1D"/>
        </w:rPr>
        <w:t>a</w:t>
      </w:r>
      <w:r>
        <w:rPr>
          <w:color w:val="000100"/>
        </w:rPr>
        <w:t>a</w:t>
      </w:r>
      <w:r>
        <w:rPr>
          <w:color w:val="0200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4"/>
        </w:rPr>
        <w:t>a</w:t>
      </w:r>
      <w:r>
        <w:rPr>
          <w:color w:val="070707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30504"/>
        </w:rPr>
        <w:t>a</w:t>
      </w:r>
      <w:r>
        <w:rPr>
          <w:color w:val="020605"/>
        </w:rPr>
        <w:t>a</w:t>
      </w:r>
      <w:r>
        <w:rPr>
          <w:color w:val="000200"/>
        </w:rPr>
        <w:t>a</w:t>
      </w:r>
      <w:r>
        <w:rPr>
          <w:color w:val="000502"/>
        </w:rPr>
        <w:t>a</w:t>
      </w:r>
      <w:r>
        <w:rPr>
          <w:color w:val="08120E"/>
        </w:rPr>
        <w:t>a</w:t>
      </w:r>
      <w:r>
        <w:rPr>
          <w:color w:val="1D2824"/>
        </w:rPr>
        <w:t>a</w:t>
      </w:r>
      <w:r>
        <w:rPr>
          <w:color w:val="3A4542"/>
        </w:rPr>
        <w:t>a</w:t>
      </w:r>
      <w:r>
        <w:rPr>
          <w:color w:val="53605C"/>
        </w:rPr>
        <w:t>a</w:t>
      </w:r>
      <w:r>
        <w:rPr>
          <w:color w:val="4F605C"/>
        </w:rPr>
        <w:t>a</w:t>
      </w:r>
      <w:r>
        <w:rPr>
          <w:color w:val="495E59"/>
        </w:rPr>
        <w:t>a</w:t>
      </w:r>
      <w:r>
        <w:rPr>
          <w:color w:val="4B615A"/>
        </w:rPr>
        <w:t>a</w:t>
      </w:r>
      <w:r>
        <w:rPr>
          <w:color w:val="4B635A"/>
        </w:rPr>
        <w:t>a</w:t>
      </w:r>
      <w:r>
        <w:rPr>
          <w:color w:val="4C665B"/>
        </w:rPr>
        <w:t>a</w:t>
      </w:r>
      <w:r>
        <w:rPr>
          <w:color w:val="506A5D"/>
        </w:rPr>
        <w:t>a</w:t>
      </w:r>
      <w:r>
        <w:rPr>
          <w:color w:val="526D5F"/>
        </w:rPr>
        <w:t>a</w:t>
      </w:r>
      <w:r>
        <w:rPr>
          <w:color w:val="526D5E"/>
        </w:rPr>
        <w:t>a</w:t>
      </w:r>
      <w:r>
        <w:rPr>
          <w:color w:val="556D5D"/>
        </w:rPr>
        <w:t>a</w:t>
      </w:r>
      <w:r>
        <w:rPr>
          <w:color w:val="5A6E5F"/>
        </w:rPr>
        <w:t>a</w:t>
      </w:r>
      <w:r>
        <w:rPr>
          <w:color w:val="5E6F5F"/>
        </w:rPr>
        <w:t>a</w:t>
      </w:r>
      <w:r>
        <w:rPr>
          <w:color w:val="61705F"/>
        </w:rPr>
        <w:t>a</w:t>
      </w:r>
      <w:r>
        <w:rPr>
          <w:color w:val="63725F"/>
        </w:rPr>
        <w:t>a</w:t>
      </w:r>
      <w:r>
        <w:rPr>
          <w:color w:val="677461"/>
        </w:rPr>
        <w:t>a</w:t>
      </w:r>
      <w:r>
        <w:rPr>
          <w:color w:val="6B7863"/>
        </w:rPr>
        <w:t>a</w:t>
      </w:r>
      <w:r>
        <w:rPr>
          <w:color w:val="6E7A64"/>
        </w:rPr>
        <w:t>a</w:t>
      </w:r>
      <w:r>
        <w:rPr>
          <w:color w:val="717A65"/>
        </w:rPr>
        <w:t>a</w:t>
      </w:r>
      <w:r>
        <w:rPr>
          <w:color w:val="737C64"/>
        </w:rPr>
        <w:t>a</w:t>
      </w:r>
      <w:r>
        <w:rPr>
          <w:color w:val="777D66"/>
        </w:rPr>
        <w:t>a</w:t>
      </w:r>
      <w:r>
        <w:rPr>
          <w:color w:val="7D8168"/>
        </w:rPr>
        <w:t>a</w:t>
      </w:r>
      <w:r>
        <w:rPr>
          <w:color w:val="7F8068"/>
        </w:rPr>
        <w:t>a</w:t>
      </w:r>
      <w:r>
        <w:rPr>
          <w:color w:val="848269"/>
        </w:rPr>
        <w:t>a</w:t>
      </w:r>
      <w:r>
        <w:rPr>
          <w:color w:val="88846A"/>
        </w:rPr>
        <w:t>a</w:t>
      </w:r>
      <w:r>
        <w:rPr>
          <w:color w:val="8C866C"/>
        </w:rPr>
        <w:t>a</w:t>
      </w:r>
      <w:r>
        <w:rPr>
          <w:color w:val="8E876B"/>
        </w:rPr>
        <w:t>a</w:t>
      </w:r>
      <w:r>
        <w:rPr>
          <w:color w:val="90896E"/>
        </w:rPr>
        <w:t>a</w:t>
      </w:r>
      <w:r>
        <w:rPr>
          <w:color w:val="938C72"/>
        </w:rPr>
        <w:t>a</w:t>
      </w:r>
      <w:r>
        <w:rPr>
          <w:color w:val="958E72"/>
        </w:rPr>
        <w:t>a</w:t>
      </w:r>
      <w:r>
        <w:rPr>
          <w:color w:val="989074"/>
        </w:rPr>
        <w:t>a</w:t>
      </w:r>
      <w:r>
        <w:rPr>
          <w:color w:val="9A9174"/>
        </w:rPr>
        <w:t>a</w:t>
      </w:r>
      <w:r>
        <w:rPr>
          <w:color w:val="9E9375"/>
        </w:rPr>
        <w:t>a</w:t>
      </w:r>
      <w:r>
        <w:rPr>
          <w:color w:val="A19577"/>
        </w:rPr>
        <w:t>a</w:t>
      </w:r>
      <w:r>
        <w:rPr>
          <w:color w:val="A59677"/>
        </w:rPr>
        <w:t>a</w:t>
      </w:r>
      <w:r>
        <w:rPr>
          <w:color w:val="A79776"/>
        </w:rPr>
        <w:t>a</w:t>
      </w:r>
      <w:r>
        <w:rPr>
          <w:color w:val="A89877"/>
        </w:rPr>
        <w:t>a</w:t>
      </w:r>
      <w:r>
        <w:rPr>
          <w:color w:val="AC9978"/>
        </w:rPr>
        <w:t>a</w:t>
      </w:r>
      <w:r>
        <w:rPr>
          <w:color w:val="AD9B78"/>
        </w:rPr>
        <w:t>a</w:t>
      </w:r>
      <w:r>
        <w:rPr>
          <w:color w:val="AF9B78"/>
        </w:rPr>
        <w:t>a</w:t>
      </w:r>
      <w:r>
        <w:rPr>
          <w:color w:val="B7A17C"/>
        </w:rPr>
        <w:t>a</w:t>
      </w:r>
      <w:r>
        <w:rPr>
          <w:color w:val="B39D77"/>
        </w:rPr>
        <w:t>a</w:t>
      </w:r>
      <w:r>
        <w:rPr>
          <w:color w:val="B29C77"/>
        </w:rPr>
        <w:t>a</w:t>
      </w:r>
      <w:r>
        <w:rPr>
          <w:color w:val="B7A07E"/>
        </w:rPr>
        <w:t>a</w:t>
      </w:r>
      <w:r>
        <w:rPr>
          <w:color w:val="B8A585"/>
        </w:rPr>
        <w:t>a</w:t>
      </w:r>
      <w:r>
        <w:rPr>
          <w:color w:val="B6A58A"/>
        </w:rPr>
        <w:t>a</w:t>
      </w:r>
      <w:r>
        <w:rPr>
          <w:color w:val="7E725C"/>
        </w:rPr>
        <w:t>a</w:t>
      </w:r>
      <w:r>
        <w:rPr>
          <w:color w:val="3C3526"/>
        </w:rPr>
        <w:t>a</w:t>
      </w:r>
      <w:r>
        <w:rPr>
          <w:color w:val="060400"/>
        </w:rPr>
        <w:t>a</w:t>
      </w:r>
      <w:r>
        <w:rPr>
          <w:color w:val="080A09"/>
        </w:rPr>
        <w:t>a</w:t>
      </w:r>
      <w:r>
        <w:rPr>
          <w:color w:val="010609"/>
        </w:rPr>
        <w:t>a</w:t>
      </w:r>
      <w:r>
        <w:rPr>
          <w:color w:val="01040A"/>
        </w:rPr>
        <w:t>a</w:t>
      </w:r>
      <w:r>
        <w:rPr>
          <w:color w:val="010508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40100"/>
        </w:rPr>
        <w:t>a</w:t>
      </w:r>
      <w:r>
        <w:rPr>
          <w:color w:val="010204"/>
        </w:rPr>
        <w:t>a</w:t>
      </w:r>
      <w:r>
        <w:rPr>
          <w:color w:val="000305"/>
        </w:rPr>
        <w:t>a</w:t>
      </w:r>
      <w:r>
        <w:rPr>
          <w:color w:val="010205"/>
        </w:rPr>
        <w:t>a</w:t>
      </w:r>
      <w:r>
        <w:rPr>
          <w:color w:val="010102"/>
        </w:rPr>
        <w:t>a</w:t>
      </w:r>
      <w:r>
        <w:rPr>
          <w:color w:val="0C0606"/>
        </w:rPr>
        <w:t>a</w:t>
      </w:r>
      <w:r>
        <w:rPr>
          <w:color w:val="0E0100"/>
        </w:rPr>
        <w:t>a</w:t>
      </w:r>
      <w:r>
        <w:rPr>
          <w:color w:val="482F29"/>
        </w:rPr>
        <w:t>a</w:t>
      </w:r>
      <w:r>
        <w:rPr>
          <w:color w:val="A4847A"/>
        </w:rPr>
        <w:t>a</w:t>
      </w:r>
      <w:r>
        <w:rPr>
          <w:color w:val="B28B7E"/>
        </w:rPr>
        <w:t>a</w:t>
      </w:r>
      <w:r>
        <w:rPr>
          <w:color w:val="AE8476"/>
        </w:rPr>
        <w:t>a</w:t>
      </w:r>
      <w:r>
        <w:rPr>
          <w:color w:val="AA8273"/>
        </w:rPr>
        <w:t>a</w:t>
      </w:r>
      <w:r>
        <w:rPr>
          <w:color w:val="A77F73"/>
        </w:rPr>
        <w:t>a</w:t>
      </w:r>
      <w:r>
        <w:rPr>
          <w:color w:val="A57F74"/>
        </w:rPr>
        <w:t>a</w:t>
      </w:r>
      <w:r>
        <w:rPr>
          <w:color w:val="A27C74"/>
        </w:rPr>
        <w:t>a</w:t>
      </w:r>
      <w:r>
        <w:rPr>
          <w:color w:val="9C7672"/>
        </w:rPr>
        <w:t>a</w:t>
      </w:r>
      <w:r>
        <w:rPr>
          <w:color w:val="967372"/>
        </w:rPr>
        <w:t>a</w:t>
      </w:r>
      <w:r>
        <w:rPr>
          <w:color w:val="937173"/>
        </w:rPr>
        <w:t>a</w:t>
      </w:r>
      <w:r>
        <w:rPr>
          <w:color w:val="8B6B6F"/>
        </w:rPr>
        <w:t>a</w:t>
      </w:r>
      <w:r>
        <w:rPr>
          <w:color w:val="83646A"/>
        </w:rPr>
        <w:t>a</w:t>
      </w:r>
      <w:r>
        <w:rPr>
          <w:color w:val="7E5E69"/>
        </w:rPr>
        <w:t>a</w:t>
      </w:r>
      <w:r>
        <w:rPr>
          <w:color w:val="7A5A66"/>
        </w:rPr>
        <w:t>a</w:t>
      </w:r>
    </w:p>
    <w:p>
      <w:r>
        <w:rPr>
          <w:color w:val="868957"/>
        </w:rPr>
        <w:t>a</w:t>
      </w:r>
      <w:r>
        <w:rPr>
          <w:color w:val="858956"/>
        </w:rPr>
        <w:t>a</w:t>
      </w:r>
      <w:r>
        <w:rPr>
          <w:color w:val="858956"/>
        </w:rPr>
        <w:t>a</w:t>
      </w:r>
      <w:r>
        <w:rPr>
          <w:color w:val="828A56"/>
        </w:rPr>
        <w:t>a</w:t>
      </w:r>
      <w:r>
        <w:rPr>
          <w:color w:val="818A55"/>
        </w:rPr>
        <w:t>a</w:t>
      </w:r>
      <w:r>
        <w:rPr>
          <w:color w:val="808A55"/>
        </w:rPr>
        <w:t>a</w:t>
      </w:r>
      <w:r>
        <w:rPr>
          <w:color w:val="808A55"/>
        </w:rPr>
        <w:t>a</w:t>
      </w:r>
      <w:r>
        <w:rPr>
          <w:color w:val="7E8B55"/>
        </w:rPr>
        <w:t>a</w:t>
      </w:r>
      <w:r>
        <w:rPr>
          <w:color w:val="7E8B55"/>
        </w:rPr>
        <w:t>a</w:t>
      </w:r>
      <w:r>
        <w:rPr>
          <w:color w:val="7E8B55"/>
        </w:rPr>
        <w:t>a</w:t>
      </w:r>
      <w:r>
        <w:rPr>
          <w:color w:val="7C8B54"/>
        </w:rPr>
        <w:t>a</w:t>
      </w:r>
      <w:r>
        <w:rPr>
          <w:color w:val="7D8C55"/>
        </w:rPr>
        <w:t>a</w:t>
      </w:r>
      <w:r>
        <w:rPr>
          <w:color w:val="85945D"/>
        </w:rPr>
        <w:t>a</w:t>
      </w:r>
      <w:r>
        <w:rPr>
          <w:color w:val="798A53"/>
        </w:rPr>
        <w:t>a</w:t>
      </w:r>
      <w:r>
        <w:rPr>
          <w:color w:val="7A8B54"/>
        </w:rPr>
        <w:t>a</w:t>
      </w:r>
      <w:r>
        <w:rPr>
          <w:color w:val="798757"/>
        </w:rPr>
        <w:t>a</w:t>
      </w:r>
      <w:r>
        <w:rPr>
          <w:color w:val="1F250B"/>
        </w:rPr>
        <w:t>a</w:t>
      </w:r>
      <w:r>
        <w:rPr>
          <w:color w:val="020300"/>
        </w:rPr>
        <w:t>a</w:t>
      </w:r>
      <w:r>
        <w:rPr>
          <w:color w:val="010200"/>
        </w:rPr>
        <w:t>a</w:t>
      </w:r>
      <w:r>
        <w:rPr>
          <w:color w:val="010005"/>
        </w:rPr>
        <w:t>a</w:t>
      </w:r>
      <w:r>
        <w:rPr>
          <w:color w:val="05040C"/>
        </w:rPr>
        <w:t>a</w:t>
      </w:r>
      <w:r>
        <w:rPr>
          <w:color w:val="020108"/>
        </w:rPr>
        <w:t>a</w:t>
      </w:r>
      <w:r>
        <w:rPr>
          <w:color w:val="030206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1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40403"/>
        </w:rPr>
        <w:t>a</w:t>
      </w:r>
      <w:r>
        <w:rPr>
          <w:color w:val="080E06"/>
        </w:rPr>
        <w:t>a</w:t>
      </w:r>
      <w:r>
        <w:rPr>
          <w:color w:val="35472D"/>
        </w:rPr>
        <w:t>a</w:t>
      </w:r>
      <w:r>
        <w:rPr>
          <w:color w:val="85A977"/>
        </w:rPr>
        <w:t>a</w:t>
      </w:r>
      <w:r>
        <w:rPr>
          <w:color w:val="71A85F"/>
        </w:rPr>
        <w:t>a</w:t>
      </w:r>
      <w:r>
        <w:rPr>
          <w:color w:val="68AD52"/>
        </w:rPr>
        <w:t>a</w:t>
      </w:r>
      <w:r>
        <w:rPr>
          <w:color w:val="67AC4F"/>
        </w:rPr>
        <w:t>a</w:t>
      </w:r>
      <w:r>
        <w:rPr>
          <w:color w:val="65AD50"/>
        </w:rPr>
        <w:t>a</w:t>
      </w:r>
      <w:r>
        <w:rPr>
          <w:color w:val="61AF57"/>
        </w:rPr>
        <w:t>a</w:t>
      </w:r>
      <w:r>
        <w:rPr>
          <w:color w:val="5DB05A"/>
        </w:rPr>
        <w:t>a</w:t>
      </w:r>
      <w:r>
        <w:rPr>
          <w:color w:val="5DAF5B"/>
        </w:rPr>
        <w:t>a</w:t>
      </w:r>
      <w:r>
        <w:rPr>
          <w:color w:val="62AB55"/>
        </w:rPr>
        <w:t>a</w:t>
      </w:r>
      <w:r>
        <w:rPr>
          <w:color w:val="6CA64A"/>
        </w:rPr>
        <w:t>a</w:t>
      </w:r>
      <w:r>
        <w:rPr>
          <w:color w:val="98C15E"/>
        </w:rPr>
        <w:t>a</w:t>
      </w:r>
      <w:r>
        <w:rPr>
          <w:color w:val="CEE47D"/>
        </w:rPr>
        <w:t>a</w:t>
      </w:r>
      <w:r>
        <w:rPr>
          <w:color w:val="DFE57C"/>
        </w:rPr>
        <w:t>a</w:t>
      </w:r>
      <w:r>
        <w:rPr>
          <w:color w:val="E5E078"/>
        </w:rPr>
        <w:t>a</w:t>
      </w:r>
      <w:r>
        <w:rPr>
          <w:color w:val="E9E07B"/>
        </w:rPr>
        <w:t>a</w:t>
      </w:r>
      <w:r>
        <w:rPr>
          <w:color w:val="E8DF77"/>
        </w:rPr>
        <w:t>a</w:t>
      </w:r>
      <w:r>
        <w:rPr>
          <w:color w:val="E5DF74"/>
        </w:rPr>
        <w:t>a</w:t>
      </w:r>
      <w:r>
        <w:rPr>
          <w:color w:val="E4E074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9E579"/>
        </w:rPr>
        <w:t>a</w:t>
      </w:r>
      <w:r>
        <w:rPr>
          <w:color w:val="EAE67A"/>
        </w:rPr>
        <w:t>a</w:t>
      </w:r>
      <w:r>
        <w:rPr>
          <w:color w:val="EBE77B"/>
        </w:rPr>
        <w:t>a</w:t>
      </w:r>
      <w:r>
        <w:rPr>
          <w:color w:val="EDE77C"/>
        </w:rPr>
        <w:t>a</w:t>
      </w:r>
      <w:r>
        <w:rPr>
          <w:color w:val="F0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1E67D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0E579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0E677"/>
        </w:rPr>
        <w:t>a</w:t>
      </w:r>
      <w:r>
        <w:rPr>
          <w:color w:val="F1E778"/>
        </w:rPr>
        <w:t>a</w:t>
      </w:r>
      <w:r>
        <w:rPr>
          <w:color w:val="F0E677"/>
        </w:rPr>
        <w:t>a</w:t>
      </w:r>
      <w:r>
        <w:rPr>
          <w:color w:val="EEE475"/>
        </w:rPr>
        <w:t>a</w:t>
      </w:r>
      <w:r>
        <w:rPr>
          <w:color w:val="EDE374"/>
        </w:rPr>
        <w:t>a</w:t>
      </w:r>
      <w:r>
        <w:rPr>
          <w:color w:val="EDE374"/>
        </w:rPr>
        <w:t>a</w:t>
      </w:r>
      <w:r>
        <w:rPr>
          <w:color w:val="ECE270"/>
        </w:rPr>
        <w:t>a</w:t>
      </w:r>
      <w:r>
        <w:rPr>
          <w:color w:val="EBE16F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9DF6D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8E06D"/>
        </w:rPr>
        <w:t>a</w:t>
      </w:r>
      <w:r>
        <w:rPr>
          <w:color w:val="E6DF6D"/>
        </w:rPr>
        <w:t>a</w:t>
      </w:r>
      <w:r>
        <w:rPr>
          <w:color w:val="E6DF6D"/>
        </w:rPr>
        <w:t>a</w:t>
      </w:r>
      <w:r>
        <w:rPr>
          <w:color w:val="E4DE6D"/>
        </w:rPr>
        <w:t>a</w:t>
      </w:r>
      <w:r>
        <w:rPr>
          <w:color w:val="E1DB6B"/>
        </w:rPr>
        <w:t>a</w:t>
      </w:r>
      <w:r>
        <w:rPr>
          <w:color w:val="DED868"/>
        </w:rPr>
        <w:t>a</w:t>
      </w:r>
      <w:r>
        <w:rPr>
          <w:color w:val="DBD667"/>
        </w:rPr>
        <w:t>a</w:t>
      </w:r>
      <w:r>
        <w:rPr>
          <w:color w:val="DAD668"/>
        </w:rPr>
        <w:t>a</w:t>
      </w:r>
      <w:r>
        <w:rPr>
          <w:color w:val="D8D466"/>
        </w:rPr>
        <w:t>a</w:t>
      </w:r>
      <w:r>
        <w:rPr>
          <w:color w:val="D7D265"/>
        </w:rPr>
        <w:t>a</w:t>
      </w:r>
      <w:r>
        <w:rPr>
          <w:color w:val="DCD469"/>
        </w:rPr>
        <w:t>a</w:t>
      </w:r>
      <w:r>
        <w:rPr>
          <w:color w:val="DBD469"/>
        </w:rPr>
        <w:t>a</w:t>
      </w:r>
      <w:r>
        <w:rPr>
          <w:color w:val="DBD469"/>
        </w:rPr>
        <w:t>a</w:t>
      </w:r>
      <w:r>
        <w:rPr>
          <w:color w:val="DBD469"/>
        </w:rPr>
        <w:t>a</w:t>
      </w:r>
      <w:r>
        <w:rPr>
          <w:color w:val="DAD469"/>
        </w:rPr>
        <w:t>a</w:t>
      </w:r>
      <w:r>
        <w:rPr>
          <w:color w:val="D9D569"/>
        </w:rPr>
        <w:t>a</w:t>
      </w:r>
      <w:r>
        <w:rPr>
          <w:color w:val="D8D468"/>
        </w:rPr>
        <w:t>a</w:t>
      </w:r>
      <w:r>
        <w:rPr>
          <w:color w:val="D8D568"/>
        </w:rPr>
        <w:t>a</w:t>
      </w:r>
      <w:r>
        <w:rPr>
          <w:color w:val="D8D669"/>
        </w:rPr>
        <w:t>a</w:t>
      </w:r>
      <w:r>
        <w:rPr>
          <w:color w:val="D9D76A"/>
        </w:rPr>
        <w:t>a</w:t>
      </w:r>
      <w:r>
        <w:rPr>
          <w:color w:val="D8D76A"/>
        </w:rPr>
        <w:t>a</w:t>
      </w:r>
      <w:r>
        <w:rPr>
          <w:color w:val="D8D76A"/>
        </w:rPr>
        <w:t>a</w:t>
      </w:r>
      <w:r>
        <w:rPr>
          <w:color w:val="D9D86B"/>
        </w:rPr>
        <w:t>a</w:t>
      </w:r>
      <w:r>
        <w:rPr>
          <w:color w:val="DAD86B"/>
        </w:rPr>
        <w:t>a</w:t>
      </w:r>
      <w:r>
        <w:rPr>
          <w:color w:val="DAD86B"/>
        </w:rPr>
        <w:t>a</w:t>
      </w:r>
      <w:r>
        <w:rPr>
          <w:color w:val="DAD86B"/>
        </w:rPr>
        <w:t>a</w:t>
      </w:r>
      <w:r>
        <w:rPr>
          <w:color w:val="DAD86B"/>
        </w:rPr>
        <w:t>a</w:t>
      </w:r>
      <w:r>
        <w:rPr>
          <w:color w:val="DAD86B"/>
        </w:rPr>
        <w:t>a</w:t>
      </w:r>
      <w:r>
        <w:rPr>
          <w:color w:val="DAD86B"/>
        </w:rPr>
        <w:t>a</w:t>
      </w:r>
      <w:r>
        <w:rPr>
          <w:color w:val="DBD96C"/>
        </w:rPr>
        <w:t>a</w:t>
      </w:r>
      <w:r>
        <w:rPr>
          <w:color w:val="DBD96C"/>
        </w:rPr>
        <w:t>a</w:t>
      </w:r>
      <w:r>
        <w:rPr>
          <w:color w:val="DAD86B"/>
        </w:rPr>
        <w:t>a</w:t>
      </w:r>
      <w:r>
        <w:rPr>
          <w:color w:val="DAD86B"/>
        </w:rPr>
        <w:t>a</w:t>
      </w:r>
      <w:r>
        <w:rPr>
          <w:color w:val="D9D76A"/>
        </w:rPr>
        <w:t>a</w:t>
      </w:r>
      <w:r>
        <w:rPr>
          <w:color w:val="D8D66B"/>
        </w:rPr>
        <w:t>a</w:t>
      </w:r>
      <w:r>
        <w:rPr>
          <w:color w:val="D8D66E"/>
        </w:rPr>
        <w:t>a</w:t>
      </w:r>
      <w:r>
        <w:rPr>
          <w:color w:val="D8D66F"/>
        </w:rPr>
        <w:t>a</w:t>
      </w:r>
      <w:r>
        <w:rPr>
          <w:color w:val="D7D66F"/>
        </w:rPr>
        <w:t>a</w:t>
      </w:r>
      <w:r>
        <w:rPr>
          <w:color w:val="D5D66E"/>
        </w:rPr>
        <w:t>a</w:t>
      </w:r>
      <w:r>
        <w:rPr>
          <w:color w:val="D4D56D"/>
        </w:rPr>
        <w:t>a</w:t>
      </w:r>
      <w:r>
        <w:rPr>
          <w:color w:val="D4D56D"/>
        </w:rPr>
        <w:t>a</w:t>
      </w:r>
      <w:r>
        <w:rPr>
          <w:color w:val="D5D86F"/>
        </w:rPr>
        <w:t>a</w:t>
      </w:r>
      <w:r>
        <w:rPr>
          <w:color w:val="D3D76E"/>
        </w:rPr>
        <w:t>a</w:t>
      </w:r>
      <w:r>
        <w:rPr>
          <w:color w:val="D2D86E"/>
        </w:rPr>
        <w:t>a</w:t>
      </w:r>
      <w:r>
        <w:rPr>
          <w:color w:val="D2D86E"/>
        </w:rPr>
        <w:t>a</w:t>
      </w:r>
      <w:r>
        <w:rPr>
          <w:color w:val="D1D76D"/>
        </w:rPr>
        <w:t>a</w:t>
      </w:r>
      <w:r>
        <w:rPr>
          <w:color w:val="D1D76D"/>
        </w:rPr>
        <w:t>a</w:t>
      </w:r>
      <w:r>
        <w:rPr>
          <w:color w:val="D0D76E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1D870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0D970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FD86F"/>
        </w:rPr>
        <w:t>a</w:t>
      </w:r>
      <w:r>
        <w:rPr>
          <w:color w:val="CDD973"/>
        </w:rPr>
        <w:t>a</w:t>
      </w:r>
      <w:r>
        <w:rPr>
          <w:color w:val="C9E387"/>
        </w:rPr>
        <w:t>a</w:t>
      </w:r>
      <w:r>
        <w:rPr>
          <w:color w:val="9EC574"/>
        </w:rPr>
        <w:t>a</w:t>
      </w:r>
      <w:r>
        <w:rPr>
          <w:color w:val="5E8F47"/>
        </w:rPr>
        <w:t>a</w:t>
      </w:r>
      <w:r>
        <w:rPr>
          <w:color w:val="367335"/>
        </w:rPr>
        <w:t>a</w:t>
      </w:r>
      <w:r>
        <w:rPr>
          <w:color w:val="2F7540"/>
        </w:rPr>
        <w:t>a</w:t>
      </w:r>
      <w:r>
        <w:rPr>
          <w:color w:val="2E7848"/>
        </w:rPr>
        <w:t>a</w:t>
      </w:r>
      <w:r>
        <w:rPr>
          <w:color w:val="2B7445"/>
        </w:rPr>
        <w:t>a</w:t>
      </w:r>
      <w:r>
        <w:rPr>
          <w:color w:val="2E7342"/>
        </w:rPr>
        <w:t>a</w:t>
      </w:r>
      <w:r>
        <w:rPr>
          <w:color w:val="327240"/>
        </w:rPr>
        <w:t>a</w:t>
      </w:r>
      <w:r>
        <w:rPr>
          <w:color w:val="32703E"/>
        </w:rPr>
        <w:t>a</w:t>
      </w:r>
      <w:r>
        <w:rPr>
          <w:color w:val="316F3E"/>
        </w:rPr>
        <w:t>a</w:t>
      </w:r>
      <w:r>
        <w:rPr>
          <w:color w:val="306F41"/>
        </w:rPr>
        <w:t>a</w:t>
      </w:r>
      <w:r>
        <w:rPr>
          <w:color w:val="317042"/>
        </w:rPr>
        <w:t>a</w:t>
      </w:r>
      <w:r>
        <w:rPr>
          <w:color w:val="357143"/>
        </w:rPr>
        <w:t>a</w:t>
      </w:r>
      <w:r>
        <w:rPr>
          <w:color w:val="336940"/>
        </w:rPr>
        <w:t>a</w:t>
      </w:r>
      <w:r>
        <w:rPr>
          <w:color w:val="05310F"/>
        </w:rPr>
        <w:t>a</w:t>
      </w:r>
      <w:r>
        <w:rPr>
          <w:color w:val="000E00"/>
        </w:rPr>
        <w:t>a</w:t>
      </w:r>
      <w:r>
        <w:rPr>
          <w:color w:val="000700"/>
        </w:rPr>
        <w:t>a</w:t>
      </w:r>
      <w:r>
        <w:rPr>
          <w:color w:val="050B06"/>
        </w:rPr>
        <w:t>a</w:t>
      </w:r>
      <w:r>
        <w:rPr>
          <w:color w:val="040504"/>
        </w:rPr>
        <w:t>a</w:t>
      </w:r>
      <w:r>
        <w:rPr>
          <w:color w:val="050405"/>
        </w:rPr>
        <w:t>a</w:t>
      </w:r>
      <w:r>
        <w:rPr>
          <w:color w:val="050403"/>
        </w:rPr>
        <w:t>a</w:t>
      </w:r>
      <w:r>
        <w:rPr>
          <w:color w:val="050502"/>
        </w:rPr>
        <w:t>a</w:t>
      </w:r>
      <w:r>
        <w:rPr>
          <w:color w:val="040601"/>
        </w:rPr>
        <w:t>a</w:t>
      </w:r>
      <w:r>
        <w:rPr>
          <w:color w:val="030600"/>
        </w:rPr>
        <w:t>a</w:t>
      </w:r>
      <w:r>
        <w:rPr>
          <w:color w:val="040701"/>
        </w:rPr>
        <w:t>a</w:t>
      </w:r>
      <w:r>
        <w:rPr>
          <w:color w:val="040702"/>
        </w:rPr>
        <w:t>a</w:t>
      </w:r>
      <w:r>
        <w:rPr>
          <w:color w:val="040702"/>
        </w:rPr>
        <w:t>a</w:t>
      </w:r>
      <w:r>
        <w:rPr>
          <w:color w:val="040702"/>
        </w:rPr>
        <w:t>a</w:t>
      </w:r>
      <w:r>
        <w:rPr>
          <w:color w:val="030802"/>
        </w:rPr>
        <w:t>a</w:t>
      </w:r>
      <w:r>
        <w:rPr>
          <w:color w:val="020701"/>
        </w:rPr>
        <w:t>a</w:t>
      </w:r>
      <w:r>
        <w:rPr>
          <w:color w:val="030903"/>
        </w:rPr>
        <w:t>a</w:t>
      </w:r>
      <w:r>
        <w:rPr>
          <w:color w:val="040B04"/>
        </w:rPr>
        <w:t>a</w:t>
      </w:r>
      <w:r>
        <w:rPr>
          <w:color w:val="020902"/>
        </w:rPr>
        <w:t>a</w:t>
      </w:r>
      <w:r>
        <w:rPr>
          <w:color w:val="000700"/>
        </w:rPr>
        <w:t>a</w:t>
      </w:r>
      <w:r>
        <w:rPr>
          <w:color w:val="000601"/>
        </w:rPr>
        <w:t>a</w:t>
      </w:r>
      <w:r>
        <w:rPr>
          <w:color w:val="020903"/>
        </w:rPr>
        <w:t>a</w:t>
      </w:r>
      <w:r>
        <w:rPr>
          <w:color w:val="040D05"/>
        </w:rPr>
        <w:t>a</w:t>
      </w:r>
      <w:r>
        <w:rPr>
          <w:color w:val="0A1E0E"/>
        </w:rPr>
        <w:t>a</w:t>
      </w:r>
      <w:r>
        <w:rPr>
          <w:color w:val="1A3623"/>
        </w:rPr>
        <w:t>a</w:t>
      </w:r>
      <w:r>
        <w:rPr>
          <w:color w:val="2F513B"/>
        </w:rPr>
        <w:t>a</w:t>
      </w:r>
      <w:r>
        <w:rPr>
          <w:color w:val="39634A"/>
        </w:rPr>
        <w:t>a</w:t>
      </w:r>
      <w:r>
        <w:rPr>
          <w:color w:val="35664A"/>
        </w:rPr>
        <w:t>a</w:t>
      </w:r>
      <w:r>
        <w:rPr>
          <w:color w:val="286140"/>
        </w:rPr>
        <w:t>a</w:t>
      </w:r>
      <w:r>
        <w:rPr>
          <w:color w:val="296744"/>
        </w:rPr>
        <w:t>a</w:t>
      </w:r>
      <w:r>
        <w:rPr>
          <w:color w:val="276742"/>
        </w:rPr>
        <w:t>a</w:t>
      </w:r>
      <w:r>
        <w:rPr>
          <w:color w:val="266840"/>
        </w:rPr>
        <w:t>a</w:t>
      </w:r>
      <w:r>
        <w:rPr>
          <w:color w:val="26673F"/>
        </w:rPr>
        <w:t>a</w:t>
      </w:r>
      <w:r>
        <w:rPr>
          <w:color w:val="26663E"/>
        </w:rPr>
        <w:t>a</w:t>
      </w:r>
      <w:r>
        <w:rPr>
          <w:color w:val="27653E"/>
        </w:rPr>
        <w:t>a</w:t>
      </w:r>
      <w:r>
        <w:rPr>
          <w:color w:val="28653F"/>
        </w:rPr>
        <w:t>a</w:t>
      </w:r>
      <w:r>
        <w:rPr>
          <w:color w:val="28663F"/>
        </w:rPr>
        <w:t>a</w:t>
      </w:r>
      <w:r>
        <w:rPr>
          <w:color w:val="27653E"/>
        </w:rPr>
        <w:t>a</w:t>
      </w:r>
      <w:r>
        <w:rPr>
          <w:color w:val="27643F"/>
        </w:rPr>
        <w:t>a</w:t>
      </w:r>
      <w:r>
        <w:rPr>
          <w:color w:val="27633F"/>
        </w:rPr>
        <w:t>a</w:t>
      </w:r>
      <w:r>
        <w:rPr>
          <w:color w:val="27633F"/>
        </w:rPr>
        <w:t>a</w:t>
      </w:r>
      <w:r>
        <w:rPr>
          <w:color w:val="286340"/>
        </w:rPr>
        <w:t>a</w:t>
      </w:r>
      <w:r>
        <w:rPr>
          <w:color w:val="296241"/>
        </w:rPr>
        <w:t>a</w:t>
      </w:r>
      <w:r>
        <w:rPr>
          <w:color w:val="296041"/>
        </w:rPr>
        <w:t>a</w:t>
      </w:r>
      <w:r>
        <w:rPr>
          <w:color w:val="285F40"/>
        </w:rPr>
        <w:t>a</w:t>
      </w:r>
      <w:r>
        <w:rPr>
          <w:color w:val="265D3E"/>
        </w:rPr>
        <w:t>a</w:t>
      </w:r>
      <w:r>
        <w:rPr>
          <w:color w:val="255C3D"/>
        </w:rPr>
        <w:t>a</w:t>
      </w:r>
      <w:r>
        <w:rPr>
          <w:color w:val="265B3D"/>
        </w:rPr>
        <w:t>a</w:t>
      </w:r>
      <w:r>
        <w:rPr>
          <w:color w:val="2A5C3E"/>
        </w:rPr>
        <w:t>a</w:t>
      </w:r>
      <w:r>
        <w:rPr>
          <w:color w:val="295B3E"/>
        </w:rPr>
        <w:t>a</w:t>
      </w:r>
      <w:r>
        <w:rPr>
          <w:color w:val="275C3E"/>
        </w:rPr>
        <w:t>a</w:t>
      </w:r>
      <w:r>
        <w:rPr>
          <w:color w:val="265C40"/>
        </w:rPr>
        <w:t>a</w:t>
      </w:r>
      <w:r>
        <w:rPr>
          <w:color w:val="255B40"/>
        </w:rPr>
        <w:t>a</w:t>
      </w:r>
      <w:r>
        <w:rPr>
          <w:color w:val="275A41"/>
        </w:rPr>
        <w:t>a</w:t>
      </w:r>
      <w:r>
        <w:rPr>
          <w:color w:val="2D5945"/>
        </w:rPr>
        <w:t>a</w:t>
      </w:r>
      <w:r>
        <w:rPr>
          <w:color w:val="1F4231"/>
        </w:rPr>
        <w:t>a</w:t>
      </w:r>
      <w:r>
        <w:rPr>
          <w:color w:val="071C10"/>
        </w:rPr>
        <w:t>a</w:t>
      </w:r>
      <w:r>
        <w:rPr>
          <w:color w:val="000501"/>
        </w:rPr>
        <w:t>a</w:t>
      </w:r>
      <w:r>
        <w:rPr>
          <w:color w:val="010401"/>
        </w:rPr>
        <w:t>a</w:t>
      </w:r>
      <w:r>
        <w:rPr>
          <w:color w:val="0402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701"/>
        </w:rPr>
        <w:t>a</w:t>
      </w:r>
      <w:r>
        <w:rPr>
          <w:color w:val="0F1F15"/>
        </w:rPr>
        <w:t>a</w:t>
      </w:r>
      <w:r>
        <w:rPr>
          <w:color w:val="345042"/>
        </w:rPr>
        <w:t>a</w:t>
      </w:r>
      <w:r>
        <w:rPr>
          <w:color w:val="355D4A"/>
        </w:rPr>
        <w:t>a</w:t>
      </w:r>
      <w:r>
        <w:rPr>
          <w:color w:val="285742"/>
        </w:rPr>
        <w:t>a</w:t>
      </w:r>
      <w:r>
        <w:rPr>
          <w:color w:val="2C5D48"/>
        </w:rPr>
        <w:t>a</w:t>
      </w:r>
      <w:r>
        <w:rPr>
          <w:color w:val="2B59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E5948"/>
        </w:rPr>
        <w:t>a</w:t>
      </w:r>
      <w:r>
        <w:rPr>
          <w:color w:val="2F59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4584E"/>
        </w:rPr>
        <w:t>a</w:t>
      </w:r>
      <w:r>
        <w:rPr>
          <w:color w:val="34584E"/>
        </w:rPr>
        <w:t>a</w:t>
      </w:r>
      <w:r>
        <w:rPr>
          <w:color w:val="33574D"/>
        </w:rPr>
        <w:t>a</w:t>
      </w:r>
      <w:r>
        <w:rPr>
          <w:color w:val="32554E"/>
        </w:rPr>
        <w:t>a</w:t>
      </w:r>
      <w:r>
        <w:rPr>
          <w:color w:val="30534C"/>
        </w:rPr>
        <w:t>a</w:t>
      </w:r>
      <w:r>
        <w:rPr>
          <w:color w:val="2F524B"/>
        </w:rPr>
        <w:t>a</w:t>
      </w:r>
      <w:r>
        <w:rPr>
          <w:color w:val="294C46"/>
        </w:rPr>
        <w:t>a</w:t>
      </w:r>
      <w:r>
        <w:rPr>
          <w:color w:val="2A4D47"/>
        </w:rPr>
        <w:t>a</w:t>
      </w:r>
      <w:r>
        <w:rPr>
          <w:color w:val="2A4D47"/>
        </w:rPr>
        <w:t>a</w:t>
      </w:r>
      <w:r>
        <w:rPr>
          <w:color w:val="2A4D49"/>
        </w:rPr>
        <w:t>a</w:t>
      </w:r>
      <w:r>
        <w:rPr>
          <w:color w:val="2A4D49"/>
        </w:rPr>
        <w:t>a</w:t>
      </w:r>
      <w:r>
        <w:rPr>
          <w:color w:val="2A4D49"/>
        </w:rPr>
        <w:t>a</w:t>
      </w:r>
      <w:r>
        <w:rPr>
          <w:color w:val="284F4B"/>
        </w:rPr>
        <w:t>a</w:t>
      </w:r>
      <w:r>
        <w:rPr>
          <w:color w:val="29504D"/>
        </w:rPr>
        <w:t>a</w:t>
      </w:r>
      <w:r>
        <w:rPr>
          <w:color w:val="2F504C"/>
        </w:rPr>
        <w:t>a</w:t>
      </w:r>
      <w:r>
        <w:rPr>
          <w:color w:val="243B38"/>
        </w:rPr>
        <w:t>a</w:t>
      </w:r>
      <w:r>
        <w:rPr>
          <w:color w:val="081412"/>
        </w:rPr>
        <w:t>a</w:t>
      </w:r>
      <w:r>
        <w:rPr>
          <w:color w:val="000100"/>
        </w:rPr>
        <w:t>a</w:t>
      </w:r>
      <w:r>
        <w:rPr>
          <w:color w:val="030100"/>
        </w:rPr>
        <w:t>a</w:t>
      </w:r>
      <w:r>
        <w:rPr>
          <w:color w:val="070000"/>
        </w:rPr>
        <w:t>a</w:t>
      </w:r>
      <w:r>
        <w:rPr>
          <w:color w:val="080000"/>
        </w:rPr>
        <w:t>a</w:t>
      </w:r>
      <w:r>
        <w:rPr>
          <w:color w:val="060001"/>
        </w:rPr>
        <w:t>a</w:t>
      </w:r>
      <w:r>
        <w:rPr>
          <w:color w:val="030103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00101"/>
        </w:rPr>
        <w:t>a</w:t>
      </w:r>
      <w:r>
        <w:rPr>
          <w:color w:val="030504"/>
        </w:rPr>
        <w:t>a</w:t>
      </w:r>
      <w:r>
        <w:rPr>
          <w:color w:val="050908"/>
        </w:rPr>
        <w:t>a</w:t>
      </w:r>
      <w:r>
        <w:rPr>
          <w:color w:val="030705"/>
        </w:rPr>
        <w:t>a</w:t>
      </w:r>
      <w:r>
        <w:rPr>
          <w:color w:val="000502"/>
        </w:rPr>
        <w:t>a</w:t>
      </w:r>
      <w:r>
        <w:rPr>
          <w:color w:val="020704"/>
        </w:rPr>
        <w:t>a</w:t>
      </w:r>
      <w:r>
        <w:rPr>
          <w:color w:val="0C1814"/>
        </w:rPr>
        <w:t>a</w:t>
      </w:r>
      <w:r>
        <w:rPr>
          <w:color w:val="202F2A"/>
        </w:rPr>
        <w:t>a</w:t>
      </w:r>
      <w:r>
        <w:rPr>
          <w:color w:val="3A4B45"/>
        </w:rPr>
        <w:t>a</w:t>
      </w:r>
      <w:r>
        <w:rPr>
          <w:color w:val="4A5C56"/>
        </w:rPr>
        <w:t>a</w:t>
      </w:r>
      <w:r>
        <w:rPr>
          <w:color w:val="495E57"/>
        </w:rPr>
        <w:t>a</w:t>
      </w:r>
      <w:r>
        <w:rPr>
          <w:color w:val="435851"/>
        </w:rPr>
        <w:t>a</w:t>
      </w:r>
      <w:r>
        <w:rPr>
          <w:color w:val="445A54"/>
        </w:rPr>
        <w:t>a</w:t>
      </w:r>
      <w:r>
        <w:rPr>
          <w:color w:val="485E59"/>
        </w:rPr>
        <w:t>a</w:t>
      </w:r>
      <w:r>
        <w:rPr>
          <w:color w:val="4C625A"/>
        </w:rPr>
        <w:t>a</w:t>
      </w:r>
      <w:r>
        <w:rPr>
          <w:color w:val="4B635A"/>
        </w:rPr>
        <w:t>a</w:t>
      </w:r>
      <w:r>
        <w:rPr>
          <w:color w:val="496358"/>
        </w:rPr>
        <w:t>a</w:t>
      </w:r>
      <w:r>
        <w:rPr>
          <w:color w:val="4A6658"/>
        </w:rPr>
        <w:t>a</w:t>
      </w:r>
      <w:r>
        <w:rPr>
          <w:color w:val="4E695B"/>
        </w:rPr>
        <w:t>a</w:t>
      </w:r>
      <w:r>
        <w:rPr>
          <w:color w:val="536E5F"/>
        </w:rPr>
        <w:t>a</w:t>
      </w:r>
      <w:r>
        <w:rPr>
          <w:color w:val="566E5E"/>
        </w:rPr>
        <w:t>a</w:t>
      </w:r>
      <w:r>
        <w:rPr>
          <w:color w:val="5A6F5F"/>
        </w:rPr>
        <w:t>a</w:t>
      </w:r>
      <w:r>
        <w:rPr>
          <w:color w:val="5E7060"/>
        </w:rPr>
        <w:t>a</w:t>
      </w:r>
      <w:r>
        <w:rPr>
          <w:color w:val="627160"/>
        </w:rPr>
        <w:t>a</w:t>
      </w:r>
      <w:r>
        <w:rPr>
          <w:color w:val="63725F"/>
        </w:rPr>
        <w:t>a</w:t>
      </w:r>
      <w:r>
        <w:rPr>
          <w:color w:val="667561"/>
        </w:rPr>
        <w:t>a</w:t>
      </w:r>
      <w:r>
        <w:rPr>
          <w:color w:val="6A7863"/>
        </w:rPr>
        <w:t>a</w:t>
      </w:r>
      <w:r>
        <w:rPr>
          <w:color w:val="6E7B65"/>
        </w:rPr>
        <w:t>a</w:t>
      </w:r>
      <w:r>
        <w:rPr>
          <w:color w:val="717B66"/>
        </w:rPr>
        <w:t>a</w:t>
      </w:r>
      <w:r>
        <w:rPr>
          <w:color w:val="737D65"/>
        </w:rPr>
        <w:t>a</w:t>
      </w:r>
      <w:r>
        <w:rPr>
          <w:color w:val="787E67"/>
        </w:rPr>
        <w:t>a</w:t>
      </w:r>
      <w:r>
        <w:rPr>
          <w:color w:val="7D8168"/>
        </w:rPr>
        <w:t>a</w:t>
      </w:r>
      <w:r>
        <w:rPr>
          <w:color w:val="808169"/>
        </w:rPr>
        <w:t>a</w:t>
      </w:r>
      <w:r>
        <w:rPr>
          <w:color w:val="838369"/>
        </w:rPr>
        <w:t>a</w:t>
      </w:r>
      <w:r>
        <w:rPr>
          <w:color w:val="88856B"/>
        </w:rPr>
        <w:t>a</w:t>
      </w:r>
      <w:r>
        <w:rPr>
          <w:color w:val="8B876C"/>
        </w:rPr>
        <w:t>a</w:t>
      </w:r>
      <w:r>
        <w:rPr>
          <w:color w:val="8E886E"/>
        </w:rPr>
        <w:t>a</w:t>
      </w:r>
      <w:r>
        <w:rPr>
          <w:color w:val="8F896F"/>
        </w:rPr>
        <w:t>a</w:t>
      </w:r>
      <w:r>
        <w:rPr>
          <w:color w:val="928C72"/>
        </w:rPr>
        <w:t>a</w:t>
      </w:r>
      <w:r>
        <w:rPr>
          <w:color w:val="968F73"/>
        </w:rPr>
        <w:t>a</w:t>
      </w:r>
      <w:r>
        <w:rPr>
          <w:color w:val="989074"/>
        </w:rPr>
        <w:t>a</w:t>
      </w:r>
      <w:r>
        <w:rPr>
          <w:color w:val="9B9275"/>
        </w:rPr>
        <w:t>a</w:t>
      </w:r>
      <w:r>
        <w:rPr>
          <w:color w:val="9E9375"/>
        </w:rPr>
        <w:t>a</w:t>
      </w:r>
      <w:r>
        <w:rPr>
          <w:color w:val="A29678"/>
        </w:rPr>
        <w:t>a</w:t>
      </w:r>
      <w:r>
        <w:rPr>
          <w:color w:val="A59878"/>
        </w:rPr>
        <w:t>a</w:t>
      </w:r>
      <w:r>
        <w:rPr>
          <w:color w:val="A69776"/>
        </w:rPr>
        <w:t>a</w:t>
      </w:r>
      <w:r>
        <w:rPr>
          <w:color w:val="A89978"/>
        </w:rPr>
        <w:t>a</w:t>
      </w:r>
      <w:r>
        <w:rPr>
          <w:color w:val="AA9A78"/>
        </w:rPr>
        <w:t>a</w:t>
      </w:r>
      <w:r>
        <w:rPr>
          <w:color w:val="AD9C78"/>
        </w:rPr>
        <w:t>a</w:t>
      </w:r>
      <w:r>
        <w:rPr>
          <w:color w:val="AF9B79"/>
        </w:rPr>
        <w:t>a</w:t>
      </w:r>
      <w:r>
        <w:rPr>
          <w:color w:val="B29B7B"/>
        </w:rPr>
        <w:t>a</w:t>
      </w:r>
      <w:r>
        <w:rPr>
          <w:color w:val="B69E7C"/>
        </w:rPr>
        <w:t>a</w:t>
      </w:r>
      <w:r>
        <w:rPr>
          <w:color w:val="B79F7B"/>
        </w:rPr>
        <w:t>a</w:t>
      </w:r>
      <w:r>
        <w:rPr>
          <w:color w:val="B59D76"/>
        </w:rPr>
        <w:t>a</w:t>
      </w:r>
      <w:r>
        <w:rPr>
          <w:color w:val="B49E77"/>
        </w:rPr>
        <w:t>a</w:t>
      </w:r>
      <w:r>
        <w:rPr>
          <w:color w:val="B4A27D"/>
        </w:rPr>
        <w:t>a</w:t>
      </w:r>
      <w:r>
        <w:rPr>
          <w:color w:val="B8AA89"/>
        </w:rPr>
        <w:t>a</w:t>
      </w:r>
      <w:r>
        <w:rPr>
          <w:color w:val="8C8267"/>
        </w:rPr>
        <w:t>a</w:t>
      </w:r>
      <w:r>
        <w:rPr>
          <w:color w:val="2C2519"/>
        </w:rPr>
        <w:t>a</w:t>
      </w:r>
      <w:r>
        <w:rPr>
          <w:color w:val="040100"/>
        </w:rPr>
        <w:t>a</w:t>
      </w:r>
      <w:r>
        <w:rPr>
          <w:color w:val="040605"/>
        </w:rPr>
        <w:t>a</w:t>
      </w:r>
      <w:r>
        <w:rPr>
          <w:color w:val="010308"/>
        </w:rPr>
        <w:t>a</w:t>
      </w:r>
      <w:r>
        <w:rPr>
          <w:color w:val="01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30200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70506"/>
        </w:rPr>
        <w:t>a</w:t>
      </w:r>
      <w:r>
        <w:rPr>
          <w:color w:val="050000"/>
        </w:rPr>
        <w:t>a</w:t>
      </w:r>
      <w:r>
        <w:rPr>
          <w:color w:val="160705"/>
        </w:rPr>
        <w:t>a</w:t>
      </w:r>
      <w:r>
        <w:rPr>
          <w:color w:val="634A42"/>
        </w:rPr>
        <w:t>a</w:t>
      </w:r>
      <w:r>
        <w:rPr>
          <w:color w:val="AB8B80"/>
        </w:rPr>
        <w:t>a</w:t>
      </w:r>
      <w:r>
        <w:rPr>
          <w:color w:val="B18A7F"/>
        </w:rPr>
        <w:t>a</w:t>
      </w:r>
      <w:r>
        <w:rPr>
          <w:color w:val="AD8579"/>
        </w:rPr>
        <w:t>a</w:t>
      </w:r>
      <w:r>
        <w:rPr>
          <w:color w:val="AA8478"/>
        </w:rPr>
        <w:t>a</w:t>
      </w:r>
      <w:r>
        <w:rPr>
          <w:color w:val="A78177"/>
        </w:rPr>
        <w:t>a</w:t>
      </w:r>
      <w:r>
        <w:rPr>
          <w:color w:val="A47F75"/>
        </w:rPr>
        <w:t>a</w:t>
      </w:r>
      <w:r>
        <w:rPr>
          <w:color w:val="A07B73"/>
        </w:rPr>
        <w:t>a</w:t>
      </w:r>
      <w:r>
        <w:rPr>
          <w:color w:val="987571"/>
        </w:rPr>
        <w:t>a</w:t>
      </w:r>
      <w:r>
        <w:rPr>
          <w:color w:val="92706F"/>
        </w:rPr>
        <w:t>a</w:t>
      </w:r>
      <w:r>
        <w:rPr>
          <w:color w:val="8A696B"/>
        </w:rPr>
        <w:t>a</w:t>
      </w:r>
      <w:r>
        <w:rPr>
          <w:color w:val="836368"/>
        </w:rPr>
        <w:t>a</w:t>
      </w:r>
      <w:r>
        <w:rPr>
          <w:color w:val="7D5E65"/>
        </w:rPr>
        <w:t>a</w:t>
      </w:r>
      <w:r>
        <w:rPr>
          <w:color w:val="7B5C66"/>
        </w:rPr>
        <w:t>a</w:t>
      </w:r>
      <w:r>
        <w:rPr>
          <w:color w:val="785B66"/>
        </w:rPr>
        <w:t>a</w:t>
      </w:r>
    </w:p>
    <w:p>
      <w:r>
        <w:rPr>
          <w:color w:val="888B57"/>
        </w:rPr>
        <w:t>a</w:t>
      </w:r>
      <w:r>
        <w:rPr>
          <w:color w:val="878B57"/>
        </w:rPr>
        <w:t>a</w:t>
      </w:r>
      <w:r>
        <w:rPr>
          <w:color w:val="868B57"/>
        </w:rPr>
        <w:t>a</w:t>
      </w:r>
      <w:r>
        <w:rPr>
          <w:color w:val="848B56"/>
        </w:rPr>
        <w:t>a</w:t>
      </w:r>
      <w:r>
        <w:rPr>
          <w:color w:val="828C56"/>
        </w:rPr>
        <w:t>a</w:t>
      </w:r>
      <w:r>
        <w:rPr>
          <w:color w:val="818C56"/>
        </w:rPr>
        <w:t>a</w:t>
      </w:r>
      <w:r>
        <w:rPr>
          <w:color w:val="818C56"/>
        </w:rPr>
        <w:t>a</w:t>
      </w:r>
      <w:r>
        <w:rPr>
          <w:color w:val="7F8C56"/>
        </w:rPr>
        <w:t>a</w:t>
      </w:r>
      <w:r>
        <w:rPr>
          <w:color w:val="7F8C56"/>
        </w:rPr>
        <w:t>a</w:t>
      </w:r>
      <w:r>
        <w:rPr>
          <w:color w:val="7F8C55"/>
        </w:rPr>
        <w:t>a</w:t>
      </w:r>
      <w:r>
        <w:rPr>
          <w:color w:val="7D8C54"/>
        </w:rPr>
        <w:t>a</w:t>
      </w:r>
      <w:r>
        <w:rPr>
          <w:color w:val="7E8D55"/>
        </w:rPr>
        <w:t>a</w:t>
      </w:r>
      <w:r>
        <w:rPr>
          <w:color w:val="85945C"/>
        </w:rPr>
        <w:t>a</w:t>
      </w:r>
      <w:r>
        <w:rPr>
          <w:color w:val="798B52"/>
        </w:rPr>
        <w:t>a</w:t>
      </w:r>
      <w:r>
        <w:rPr>
          <w:color w:val="7B8C54"/>
        </w:rPr>
        <w:t>a</w:t>
      </w:r>
      <w:r>
        <w:rPr>
          <w:color w:val="7D8B59"/>
        </w:rPr>
        <w:t>a</w:t>
      </w:r>
      <w:r>
        <w:rPr>
          <w:color w:val="4A5131"/>
        </w:rPr>
        <w:t>a</w:t>
      </w:r>
      <w:r>
        <w:rPr>
          <w:color w:val="090C00"/>
        </w:rPr>
        <w:t>a</w:t>
      </w:r>
      <w:r>
        <w:rPr>
          <w:color w:val="000100"/>
        </w:rPr>
        <w:t>a</w:t>
      </w:r>
      <w:r>
        <w:rPr>
          <w:color w:val="050508"/>
        </w:rPr>
        <w:t>a</w:t>
      </w:r>
      <w:r>
        <w:rPr>
          <w:color w:val="05040B"/>
        </w:rPr>
        <w:t>a</w:t>
      </w:r>
      <w:r>
        <w:rPr>
          <w:color w:val="030209"/>
        </w:rPr>
        <w:t>a</w:t>
      </w:r>
      <w:r>
        <w:rPr>
          <w:color w:val="030306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2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20A01"/>
        </w:rPr>
        <w:t>a</w:t>
      </w:r>
      <w:r>
        <w:rPr>
          <w:color w:val="182714"/>
        </w:rPr>
        <w:t>a</w:t>
      </w:r>
      <w:r>
        <w:rPr>
          <w:color w:val="65855A"/>
        </w:rPr>
        <w:t>a</w:t>
      </w:r>
      <w:r>
        <w:rPr>
          <w:color w:val="75A667"/>
        </w:rPr>
        <w:t>a</w:t>
      </w:r>
      <w:r>
        <w:rPr>
          <w:color w:val="69A955"/>
        </w:rPr>
        <w:t>a</w:t>
      </w:r>
      <w:r>
        <w:rPr>
          <w:color w:val="63AD4D"/>
        </w:rPr>
        <w:t>a</w:t>
      </w:r>
      <w:r>
        <w:rPr>
          <w:color w:val="65AC4C"/>
        </w:rPr>
        <w:t>a</w:t>
      </w:r>
      <w:r>
        <w:rPr>
          <w:color w:val="65AD51"/>
        </w:rPr>
        <w:t>a</w:t>
      </w:r>
      <w:r>
        <w:rPr>
          <w:color w:val="61AE56"/>
        </w:rPr>
        <w:t>a</w:t>
      </w:r>
      <w:r>
        <w:rPr>
          <w:color w:val="5EAF5A"/>
        </w:rPr>
        <w:t>a</w:t>
      </w:r>
      <w:r>
        <w:rPr>
          <w:color w:val="5FAD59"/>
        </w:rPr>
        <w:t>a</w:t>
      </w:r>
      <w:r>
        <w:rPr>
          <w:color w:val="65A953"/>
        </w:rPr>
        <w:t>a</w:t>
      </w:r>
      <w:r>
        <w:rPr>
          <w:color w:val="72A74A"/>
        </w:rPr>
        <w:t>a</w:t>
      </w:r>
      <w:r>
        <w:rPr>
          <w:color w:val="A6C965"/>
        </w:rPr>
        <w:t>a</w:t>
      </w:r>
      <w:r>
        <w:rPr>
          <w:color w:val="D8E981"/>
        </w:rPr>
        <w:t>a</w:t>
      </w:r>
      <w:r>
        <w:rPr>
          <w:color w:val="DEE27A"/>
        </w:rPr>
        <w:t>a</w:t>
      </w:r>
      <w:r>
        <w:rPr>
          <w:color w:val="E5DF78"/>
        </w:rPr>
        <w:t>a</w:t>
      </w:r>
      <w:r>
        <w:rPr>
          <w:color w:val="EBE27D"/>
        </w:rPr>
        <w:t>a</w:t>
      </w:r>
      <w:r>
        <w:rPr>
          <w:color w:val="E5DD75"/>
        </w:rPr>
        <w:t>a</w:t>
      </w:r>
      <w:r>
        <w:rPr>
          <w:color w:val="E4DF74"/>
        </w:rPr>
        <w:t>a</w:t>
      </w:r>
      <w:r>
        <w:rPr>
          <w:color w:val="E4E074"/>
        </w:rPr>
        <w:t>a</w:t>
      </w:r>
      <w:r>
        <w:rPr>
          <w:color w:val="E4E074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AE67A"/>
        </w:rPr>
        <w:t>a</w:t>
      </w:r>
      <w:r>
        <w:rPr>
          <w:color w:val="EBE77B"/>
        </w:rPr>
        <w:t>a</w:t>
      </w:r>
      <w:r>
        <w:rPr>
          <w:color w:val="EDE77C"/>
        </w:rPr>
        <w:t>a</w:t>
      </w:r>
      <w:r>
        <w:rPr>
          <w:color w:val="F0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1E67D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EFE576"/>
        </w:rPr>
        <w:t>a</w:t>
      </w:r>
      <w:r>
        <w:rPr>
          <w:color w:val="EFE575"/>
        </w:rPr>
        <w:t>a</w:t>
      </w:r>
      <w:r>
        <w:rPr>
          <w:color w:val="EFE575"/>
        </w:rPr>
        <w:t>a</w:t>
      </w:r>
      <w:r>
        <w:rPr>
          <w:color w:val="EFE575"/>
        </w:rPr>
        <w:t>a</w:t>
      </w:r>
      <w:r>
        <w:rPr>
          <w:color w:val="EFE575"/>
        </w:rPr>
        <w:t>a</w:t>
      </w:r>
      <w:r>
        <w:rPr>
          <w:color w:val="EFE575"/>
        </w:rPr>
        <w:t>a</w:t>
      </w:r>
      <w:r>
        <w:rPr>
          <w:color w:val="F0E676"/>
        </w:rPr>
        <w:t>a</w:t>
      </w:r>
      <w:r>
        <w:rPr>
          <w:color w:val="F0E676"/>
        </w:rPr>
        <w:t>a</w:t>
      </w:r>
      <w:r>
        <w:rPr>
          <w:color w:val="EFE575"/>
        </w:rPr>
        <w:t>a</w:t>
      </w:r>
      <w:r>
        <w:rPr>
          <w:color w:val="EEE474"/>
        </w:rPr>
        <w:t>a</w:t>
      </w:r>
      <w:r>
        <w:rPr>
          <w:color w:val="ECE272"/>
        </w:rPr>
        <w:t>a</w:t>
      </w:r>
      <w:r>
        <w:rPr>
          <w:color w:val="EBE171"/>
        </w:rPr>
        <w:t>a</w:t>
      </w:r>
      <w:r>
        <w:rPr>
          <w:color w:val="EAE06F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8DE6B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8E06D"/>
        </w:rPr>
        <w:t>a</w:t>
      </w:r>
      <w:r>
        <w:rPr>
          <w:color w:val="E6DF6D"/>
        </w:rPr>
        <w:t>a</w:t>
      </w:r>
      <w:r>
        <w:rPr>
          <w:color w:val="E6DF6D"/>
        </w:rPr>
        <w:t>a</w:t>
      </w:r>
      <w:r>
        <w:rPr>
          <w:color w:val="E5DE6E"/>
        </w:rPr>
        <w:t>a</w:t>
      </w:r>
      <w:r>
        <w:rPr>
          <w:color w:val="E2DC6C"/>
        </w:rPr>
        <w:t>a</w:t>
      </w:r>
      <w:r>
        <w:rPr>
          <w:color w:val="DED868"/>
        </w:rPr>
        <w:t>a</w:t>
      </w:r>
      <w:r>
        <w:rPr>
          <w:color w:val="DBD667"/>
        </w:rPr>
        <w:t>a</w:t>
      </w:r>
      <w:r>
        <w:rPr>
          <w:color w:val="D9D567"/>
        </w:rPr>
        <w:t>a</w:t>
      </w:r>
      <w:r>
        <w:rPr>
          <w:color w:val="D7D365"/>
        </w:rPr>
        <w:t>a</w:t>
      </w:r>
      <w:r>
        <w:rPr>
          <w:color w:val="D6D264"/>
        </w:rPr>
        <w:t>a</w:t>
      </w:r>
      <w:r>
        <w:rPr>
          <w:color w:val="DAD368"/>
        </w:rPr>
        <w:t>a</w:t>
      </w:r>
      <w:r>
        <w:rPr>
          <w:color w:val="DAD368"/>
        </w:rPr>
        <w:t>a</w:t>
      </w:r>
      <w:r>
        <w:rPr>
          <w:color w:val="D9D368"/>
        </w:rPr>
        <w:t>a</w:t>
      </w:r>
      <w:r>
        <w:rPr>
          <w:color w:val="D9D368"/>
        </w:rPr>
        <w:t>a</w:t>
      </w:r>
      <w:r>
        <w:rPr>
          <w:color w:val="D8D368"/>
        </w:rPr>
        <w:t>a</w:t>
      </w:r>
      <w:r>
        <w:rPr>
          <w:color w:val="D7D368"/>
        </w:rPr>
        <w:t>a</w:t>
      </w:r>
      <w:r>
        <w:rPr>
          <w:color w:val="D6D367"/>
        </w:rPr>
        <w:t>a</w:t>
      </w:r>
      <w:r>
        <w:rPr>
          <w:color w:val="D6D467"/>
        </w:rPr>
        <w:t>a</w:t>
      </w:r>
      <w:r>
        <w:rPr>
          <w:color w:val="D6D568"/>
        </w:rPr>
        <w:t>a</w:t>
      </w:r>
      <w:r>
        <w:rPr>
          <w:color w:val="D7D568"/>
        </w:rPr>
        <w:t>a</w:t>
      </w:r>
      <w:r>
        <w:rPr>
          <w:color w:val="D7D569"/>
        </w:rPr>
        <w:t>a</w:t>
      </w:r>
      <w:r>
        <w:rPr>
          <w:color w:val="D7D569"/>
        </w:rPr>
        <w:t>a</w:t>
      </w:r>
      <w:r>
        <w:rPr>
          <w:color w:val="D8D66A"/>
        </w:rPr>
        <w:t>a</w:t>
      </w:r>
      <w:r>
        <w:rPr>
          <w:color w:val="D8D76A"/>
        </w:rPr>
        <w:t>a</w:t>
      </w:r>
      <w:r>
        <w:rPr>
          <w:color w:val="D8D76A"/>
        </w:rPr>
        <w:t>a</w:t>
      </w:r>
      <w:r>
        <w:rPr>
          <w:color w:val="D8D76A"/>
        </w:rPr>
        <w:t>a</w:t>
      </w:r>
      <w:r>
        <w:rPr>
          <w:color w:val="D8D76A"/>
        </w:rPr>
        <w:t>a</w:t>
      </w:r>
      <w:r>
        <w:rPr>
          <w:color w:val="D8D76A"/>
        </w:rPr>
        <w:t>a</w:t>
      </w:r>
      <w:r>
        <w:rPr>
          <w:color w:val="D9D76B"/>
        </w:rPr>
        <w:t>a</w:t>
      </w:r>
      <w:r>
        <w:rPr>
          <w:color w:val="D9D76B"/>
        </w:rPr>
        <w:t>a</w:t>
      </w:r>
      <w:r>
        <w:rPr>
          <w:color w:val="D9D76B"/>
        </w:rPr>
        <w:t>a</w:t>
      </w:r>
      <w:r>
        <w:rPr>
          <w:color w:val="D8D76A"/>
        </w:rPr>
        <w:t>a</w:t>
      </w:r>
      <w:r>
        <w:rPr>
          <w:color w:val="D8D76A"/>
        </w:rPr>
        <w:t>a</w:t>
      </w:r>
      <w:r>
        <w:rPr>
          <w:color w:val="D7D669"/>
        </w:rPr>
        <w:t>a</w:t>
      </w:r>
      <w:r>
        <w:rPr>
          <w:color w:val="D7D56A"/>
        </w:rPr>
        <w:t>a</w:t>
      </w:r>
      <w:r>
        <w:rPr>
          <w:color w:val="D6D56C"/>
        </w:rPr>
        <w:t>a</w:t>
      </w:r>
      <w:r>
        <w:rPr>
          <w:color w:val="D6D56D"/>
        </w:rPr>
        <w:t>a</w:t>
      </w:r>
      <w:r>
        <w:rPr>
          <w:color w:val="D5D56C"/>
        </w:rPr>
        <w:t>a</w:t>
      </w:r>
      <w:r>
        <w:rPr>
          <w:color w:val="D3D56C"/>
        </w:rPr>
        <w:t>a</w:t>
      </w:r>
      <w:r>
        <w:rPr>
          <w:color w:val="D3D46B"/>
        </w:rPr>
        <w:t>a</w:t>
      </w:r>
      <w:r>
        <w:rPr>
          <w:color w:val="D2D46B"/>
        </w:rPr>
        <w:t>a</w:t>
      </w:r>
      <w:r>
        <w:rPr>
          <w:color w:val="D3D76D"/>
        </w:rPr>
        <w:t>a</w:t>
      </w:r>
      <w:r>
        <w:rPr>
          <w:color w:val="D2D76D"/>
        </w:rPr>
        <w:t>a</w:t>
      </w:r>
      <w:r>
        <w:rPr>
          <w:color w:val="D1D76C"/>
        </w:rPr>
        <w:t>a</w:t>
      </w:r>
      <w:r>
        <w:rPr>
          <w:color w:val="D1D76C"/>
        </w:rPr>
        <w:t>a</w:t>
      </w:r>
      <w:r>
        <w:rPr>
          <w:color w:val="D1D76C"/>
        </w:rPr>
        <w:t>a</w:t>
      </w:r>
      <w:r>
        <w:rPr>
          <w:color w:val="D1D76D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1D870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1D971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DD66D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DD76E"/>
        </w:rPr>
        <w:t>a</w:t>
      </w:r>
      <w:r>
        <w:rPr>
          <w:color w:val="CED76E"/>
        </w:rPr>
        <w:t>a</w:t>
      </w:r>
      <w:r>
        <w:rPr>
          <w:color w:val="CCD871"/>
        </w:rPr>
        <w:t>a</w:t>
      </w:r>
      <w:r>
        <w:rPr>
          <w:color w:val="C8DF80"/>
        </w:rPr>
        <w:t>a</w:t>
      </w:r>
      <w:r>
        <w:rPr>
          <w:color w:val="ADD07B"/>
        </w:rPr>
        <w:t>a</w:t>
      </w:r>
      <w:r>
        <w:rPr>
          <w:color w:val="6F9D52"/>
        </w:rPr>
        <w:t>a</w:t>
      </w:r>
      <w:r>
        <w:rPr>
          <w:color w:val="387332"/>
        </w:rPr>
        <w:t>a</w:t>
      </w:r>
      <w:r>
        <w:rPr>
          <w:color w:val="2C7139"/>
        </w:rPr>
        <w:t>a</w:t>
      </w:r>
      <w:r>
        <w:rPr>
          <w:color w:val="2E7746"/>
        </w:rPr>
        <w:t>a</w:t>
      </w:r>
      <w:r>
        <w:rPr>
          <w:color w:val="2B7345"/>
        </w:rPr>
        <w:t>a</w:t>
      </w:r>
      <w:r>
        <w:rPr>
          <w:color w:val="2E7342"/>
        </w:rPr>
        <w:t>a</w:t>
      </w:r>
      <w:r>
        <w:rPr>
          <w:color w:val="327240"/>
        </w:rPr>
        <w:t>a</w:t>
      </w:r>
      <w:r>
        <w:rPr>
          <w:color w:val="32703E"/>
        </w:rPr>
        <w:t>a</w:t>
      </w:r>
      <w:r>
        <w:rPr>
          <w:color w:val="316F3E"/>
        </w:rPr>
        <w:t>a</w:t>
      </w:r>
      <w:r>
        <w:rPr>
          <w:color w:val="306F41"/>
        </w:rPr>
        <w:t>a</w:t>
      </w:r>
      <w:r>
        <w:rPr>
          <w:color w:val="306F40"/>
        </w:rPr>
        <w:t>a</w:t>
      </w:r>
      <w:r>
        <w:rPr>
          <w:color w:val="316F3E"/>
        </w:rPr>
        <w:t>a</w:t>
      </w:r>
      <w:r>
        <w:rPr>
          <w:color w:val="3A7446"/>
        </w:rPr>
        <w:t>a</w:t>
      </w:r>
      <w:r>
        <w:rPr>
          <w:color w:val="1A4C24"/>
        </w:rPr>
        <w:t>a</w:t>
      </w:r>
      <w:r>
        <w:rPr>
          <w:color w:val="15361A"/>
        </w:rPr>
        <w:t>a</w:t>
      </w:r>
      <w:r>
        <w:rPr>
          <w:color w:val="0F2513"/>
        </w:rPr>
        <w:t>a</w:t>
      </w:r>
      <w:r>
        <w:rPr>
          <w:color w:val="0B1C0F"/>
        </w:rPr>
        <w:t>a</w:t>
      </w:r>
      <w:r>
        <w:rPr>
          <w:color w:val="031106"/>
        </w:rPr>
        <w:t>a</w:t>
      </w:r>
      <w:r>
        <w:rPr>
          <w:color w:val="020E05"/>
        </w:rPr>
        <w:t>a</w:t>
      </w:r>
      <w:r>
        <w:rPr>
          <w:color w:val="010B03"/>
        </w:rPr>
        <w:t>a</w:t>
      </w:r>
      <w:r>
        <w:rPr>
          <w:color w:val="000A00"/>
        </w:rPr>
        <w:t>a</w:t>
      </w:r>
      <w:r>
        <w:rPr>
          <w:color w:val="000900"/>
        </w:rPr>
        <w:t>a</w:t>
      </w:r>
      <w:r>
        <w:rPr>
          <w:color w:val="000800"/>
        </w:rPr>
        <w:t>a</w:t>
      </w:r>
      <w:r>
        <w:rPr>
          <w:color w:val="0008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A00"/>
        </w:rPr>
        <w:t>a</w:t>
      </w:r>
      <w:r>
        <w:rPr>
          <w:color w:val="000C00"/>
        </w:rPr>
        <w:t>a</w:t>
      </w:r>
      <w:r>
        <w:rPr>
          <w:color w:val="000E00"/>
        </w:rPr>
        <w:t>a</w:t>
      </w:r>
      <w:r>
        <w:rPr>
          <w:color w:val="000F01"/>
        </w:rPr>
        <w:t>a</w:t>
      </w:r>
      <w:r>
        <w:rPr>
          <w:color w:val="001103"/>
        </w:rPr>
        <w:t>a</w:t>
      </w:r>
      <w:r>
        <w:rPr>
          <w:color w:val="051708"/>
        </w:rPr>
        <w:t>a</w:t>
      </w:r>
      <w:r>
        <w:rPr>
          <w:color w:val="0E2312"/>
        </w:rPr>
        <w:t>a</w:t>
      </w:r>
      <w:r>
        <w:rPr>
          <w:color w:val="1C3422"/>
        </w:rPr>
        <w:t>a</w:t>
      </w:r>
      <w:r>
        <w:rPr>
          <w:color w:val="25422C"/>
        </w:rPr>
        <w:t>a</w:t>
      </w:r>
      <w:r>
        <w:rPr>
          <w:color w:val="31583C"/>
        </w:rPr>
        <w:t>a</w:t>
      </w:r>
      <w:r>
        <w:rPr>
          <w:color w:val="356244"/>
        </w:rPr>
        <w:t>a</w:t>
      </w:r>
      <w:r>
        <w:rPr>
          <w:color w:val="336545"/>
        </w:rPr>
        <w:t>a</w:t>
      </w:r>
      <w:r>
        <w:rPr>
          <w:color w:val="306744"/>
        </w:rPr>
        <w:t>a</w:t>
      </w:r>
      <w:r>
        <w:rPr>
          <w:color w:val="2D6945"/>
        </w:rPr>
        <w:t>a</w:t>
      </w:r>
      <w:r>
        <w:rPr>
          <w:color w:val="276640"/>
        </w:rPr>
        <w:t>a</w:t>
      </w:r>
      <w:r>
        <w:rPr>
          <w:color w:val="276942"/>
        </w:rPr>
        <w:t>a</w:t>
      </w:r>
      <w:r>
        <w:rPr>
          <w:color w:val="276941"/>
        </w:rPr>
        <w:t>a</w:t>
      </w:r>
      <w:r>
        <w:rPr>
          <w:color w:val="25683F"/>
        </w:rPr>
        <w:t>a</w:t>
      </w:r>
      <w:r>
        <w:rPr>
          <w:color w:val="26673F"/>
        </w:rPr>
        <w:t>a</w:t>
      </w:r>
      <w:r>
        <w:rPr>
          <w:color w:val="27653E"/>
        </w:rPr>
        <w:t>a</w:t>
      </w:r>
      <w:r>
        <w:rPr>
          <w:color w:val="27633E"/>
        </w:rPr>
        <w:t>a</w:t>
      </w:r>
      <w:r>
        <w:rPr>
          <w:color w:val="27653F"/>
        </w:rPr>
        <w:t>a</w:t>
      </w:r>
      <w:r>
        <w:rPr>
          <w:color w:val="27653F"/>
        </w:rPr>
        <w:t>a</w:t>
      </w:r>
      <w:r>
        <w:rPr>
          <w:color w:val="27653F"/>
        </w:rPr>
        <w:t>a</w:t>
      </w:r>
      <w:r>
        <w:rPr>
          <w:color w:val="27643F"/>
        </w:rPr>
        <w:t>a</w:t>
      </w:r>
      <w:r>
        <w:rPr>
          <w:color w:val="27633F"/>
        </w:rPr>
        <w:t>a</w:t>
      </w:r>
      <w:r>
        <w:rPr>
          <w:color w:val="26623F"/>
        </w:rPr>
        <w:t>a</w:t>
      </w:r>
      <w:r>
        <w:rPr>
          <w:color w:val="276240"/>
        </w:rPr>
        <w:t>a</w:t>
      </w:r>
      <w:r>
        <w:rPr>
          <w:color w:val="286141"/>
        </w:rPr>
        <w:t>a</w:t>
      </w:r>
      <w:r>
        <w:rPr>
          <w:color w:val="286041"/>
        </w:rPr>
        <w:t>a</w:t>
      </w:r>
      <w:r>
        <w:rPr>
          <w:color w:val="275E40"/>
        </w:rPr>
        <w:t>a</w:t>
      </w:r>
      <w:r>
        <w:rPr>
          <w:color w:val="265D3F"/>
        </w:rPr>
        <w:t>a</w:t>
      </w:r>
      <w:r>
        <w:rPr>
          <w:color w:val="265D3F"/>
        </w:rPr>
        <w:t>a</w:t>
      </w:r>
      <w:r>
        <w:rPr>
          <w:color w:val="265C3E"/>
        </w:rPr>
        <w:t>a</w:t>
      </w:r>
      <w:r>
        <w:rPr>
          <w:color w:val="285C3E"/>
        </w:rPr>
        <w:t>a</w:t>
      </w:r>
      <w:r>
        <w:rPr>
          <w:color w:val="275C3E"/>
        </w:rPr>
        <w:t>a</w:t>
      </w:r>
      <w:r>
        <w:rPr>
          <w:color w:val="275C3E"/>
        </w:rPr>
        <w:t>a</w:t>
      </w:r>
      <w:r>
        <w:rPr>
          <w:color w:val="265B3F"/>
        </w:rPr>
        <w:t>a</w:t>
      </w:r>
      <w:r>
        <w:rPr>
          <w:color w:val="275A40"/>
        </w:rPr>
        <w:t>a</w:t>
      </w:r>
      <w:r>
        <w:rPr>
          <w:color w:val="295840"/>
        </w:rPr>
        <w:t>a</w:t>
      </w:r>
      <w:r>
        <w:rPr>
          <w:color w:val="305744"/>
        </w:rPr>
        <w:t>a</w:t>
      </w:r>
      <w:r>
        <w:rPr>
          <w:color w:val="183627"/>
        </w:rPr>
        <w:t>a</w:t>
      </w:r>
      <w:r>
        <w:rPr>
          <w:color w:val="031108"/>
        </w:rPr>
        <w:t>a</w:t>
      </w:r>
      <w:r>
        <w:rPr>
          <w:color w:val="000400"/>
        </w:rPr>
        <w:t>a</w:t>
      </w:r>
      <w:r>
        <w:rPr>
          <w:color w:val="030604"/>
        </w:rPr>
        <w:t>a</w:t>
      </w:r>
      <w:r>
        <w:rPr>
          <w:color w:val="0402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200"/>
        </w:rPr>
        <w:t>a</w:t>
      </w:r>
      <w:r>
        <w:rPr>
          <w:color w:val="030400"/>
        </w:rPr>
        <w:t>a</w:t>
      </w:r>
      <w:r>
        <w:rPr>
          <w:color w:val="010600"/>
        </w:rPr>
        <w:t>a</w:t>
      </w:r>
      <w:r>
        <w:rPr>
          <w:color w:val="031107"/>
        </w:rPr>
        <w:t>a</w:t>
      </w:r>
      <w:r>
        <w:rPr>
          <w:color w:val="314D3F"/>
        </w:rPr>
        <w:t>a</w:t>
      </w:r>
      <w:r>
        <w:rPr>
          <w:color w:val="355C49"/>
        </w:rPr>
        <w:t>a</w:t>
      </w:r>
      <w:r>
        <w:rPr>
          <w:color w:val="285741"/>
        </w:rPr>
        <w:t>a</w:t>
      </w:r>
      <w:r>
        <w:rPr>
          <w:color w:val="30614B"/>
        </w:rPr>
        <w:t>a</w:t>
      </w:r>
      <w:r>
        <w:rPr>
          <w:color w:val="2B59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30594A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4584E"/>
        </w:rPr>
        <w:t>a</w:t>
      </w:r>
      <w:r>
        <w:rPr>
          <w:color w:val="34584E"/>
        </w:rPr>
        <w:t>a</w:t>
      </w:r>
      <w:r>
        <w:rPr>
          <w:color w:val="33584D"/>
        </w:rPr>
        <w:t>a</w:t>
      </w:r>
      <w:r>
        <w:rPr>
          <w:color w:val="31554E"/>
        </w:rPr>
        <w:t>a</w:t>
      </w:r>
      <w:r>
        <w:rPr>
          <w:color w:val="2F534C"/>
        </w:rPr>
        <w:t>a</w:t>
      </w:r>
      <w:r>
        <w:rPr>
          <w:color w:val="2E524A"/>
        </w:rPr>
        <w:t>a</w:t>
      </w:r>
      <w:r>
        <w:rPr>
          <w:color w:val="2B4F48"/>
        </w:rPr>
        <w:t>a</w:t>
      </w:r>
      <w:r>
        <w:rPr>
          <w:color w:val="2A4E47"/>
        </w:rPr>
        <w:t>a</w:t>
      </w:r>
      <w:r>
        <w:rPr>
          <w:color w:val="2A4E47"/>
        </w:rPr>
        <w:t>a</w:t>
      </w:r>
      <w:r>
        <w:rPr>
          <w:color w:val="2A4D49"/>
        </w:rPr>
        <w:t>a</w:t>
      </w:r>
      <w:r>
        <w:rPr>
          <w:color w:val="294D49"/>
        </w:rPr>
        <w:t>a</w:t>
      </w:r>
      <w:r>
        <w:rPr>
          <w:color w:val="294C48"/>
        </w:rPr>
        <w:t>a</w:t>
      </w:r>
      <w:r>
        <w:rPr>
          <w:color w:val="274D49"/>
        </w:rPr>
        <w:t>a</w:t>
      </w:r>
      <w:r>
        <w:rPr>
          <w:color w:val="2B504C"/>
        </w:rPr>
        <w:t>a</w:t>
      </w:r>
      <w:r>
        <w:rPr>
          <w:color w:val="2F4D4A"/>
        </w:rPr>
        <w:t>a</w:t>
      </w:r>
      <w:r>
        <w:rPr>
          <w:color w:val="1C3230"/>
        </w:rPr>
        <w:t>a</w:t>
      </w:r>
      <w:r>
        <w:rPr>
          <w:color w:val="030B08"/>
        </w:rPr>
        <w:t>a</w:t>
      </w:r>
      <w:r>
        <w:rPr>
          <w:color w:val="010100"/>
        </w:rPr>
        <w:t>a</w:t>
      </w:r>
      <w:r>
        <w:rPr>
          <w:color w:val="080403"/>
        </w:rPr>
        <w:t>a</w:t>
      </w:r>
      <w:r>
        <w:rPr>
          <w:color w:val="070000"/>
        </w:rPr>
        <w:t>a</w:t>
      </w:r>
      <w:r>
        <w:rPr>
          <w:color w:val="080001"/>
        </w:rPr>
        <w:t>a</w:t>
      </w:r>
      <w:r>
        <w:rPr>
          <w:color w:val="060002"/>
        </w:rPr>
        <w:t>a</w:t>
      </w:r>
      <w:r>
        <w:rPr>
          <w:color w:val="040104"/>
        </w:rPr>
        <w:t>a</w:t>
      </w:r>
      <w:r>
        <w:rPr>
          <w:color w:val="010206"/>
        </w:rPr>
        <w:t>a</w:t>
      </w:r>
      <w:r>
        <w:rPr>
          <w:color w:val="010306"/>
        </w:rPr>
        <w:t>a</w:t>
      </w:r>
      <w:r>
        <w:rPr>
          <w:color w:val="020707"/>
        </w:rPr>
        <w:t>a</w:t>
      </w:r>
      <w:r>
        <w:rPr>
          <w:color w:val="000403"/>
        </w:rPr>
        <w:t>a</w:t>
      </w:r>
      <w:r>
        <w:rPr>
          <w:color w:val="000301"/>
        </w:rPr>
        <w:t>a</w:t>
      </w:r>
      <w:r>
        <w:rPr>
          <w:color w:val="010805"/>
        </w:rPr>
        <w:t>a</w:t>
      </w:r>
      <w:r>
        <w:rPr>
          <w:color w:val="0E1815"/>
        </w:rPr>
        <w:t>a</w:t>
      </w:r>
      <w:r>
        <w:rPr>
          <w:color w:val="1C2C28"/>
        </w:rPr>
        <w:t>a</w:t>
      </w:r>
      <w:r>
        <w:rPr>
          <w:color w:val="394C46"/>
        </w:rPr>
        <w:t>a</w:t>
      </w:r>
      <w:r>
        <w:rPr>
          <w:color w:val="3E534D"/>
        </w:rPr>
        <w:t>a</w:t>
      </w:r>
      <w:r>
        <w:rPr>
          <w:color w:val="425A53"/>
        </w:rPr>
        <w:t>a</w:t>
      </w:r>
      <w:r>
        <w:rPr>
          <w:color w:val="435C55"/>
        </w:rPr>
        <w:t>a</w:t>
      </w:r>
      <w:r>
        <w:rPr>
          <w:color w:val="405C53"/>
        </w:rPr>
        <w:t>a</w:t>
      </w:r>
      <w:r>
        <w:rPr>
          <w:color w:val="3F5B53"/>
        </w:rPr>
        <w:t>a</w:t>
      </w:r>
      <w:r>
        <w:rPr>
          <w:color w:val="445D56"/>
        </w:rPr>
        <w:t>a</w:t>
      </w:r>
      <w:r>
        <w:rPr>
          <w:color w:val="4A615B"/>
        </w:rPr>
        <w:t>a</w:t>
      </w:r>
      <w:r>
        <w:rPr>
          <w:color w:val="4E655D"/>
        </w:rPr>
        <w:t>a</w:t>
      </w:r>
      <w:r>
        <w:rPr>
          <w:color w:val="4E685E"/>
        </w:rPr>
        <w:t>a</w:t>
      </w:r>
      <w:r>
        <w:rPr>
          <w:color w:val="4E695D"/>
        </w:rPr>
        <w:t>a</w:t>
      </w:r>
      <w:r>
        <w:rPr>
          <w:color w:val="4F6B5D"/>
        </w:rPr>
        <w:t>a</w:t>
      </w:r>
      <w:r>
        <w:rPr>
          <w:color w:val="506C5E"/>
        </w:rPr>
        <w:t>a</w:t>
      </w:r>
      <w:r>
        <w:rPr>
          <w:color w:val="536E5F"/>
        </w:rPr>
        <w:t>a</w:t>
      </w:r>
      <w:r>
        <w:rPr>
          <w:color w:val="566E5F"/>
        </w:rPr>
        <w:t>a</w:t>
      </w:r>
      <w:r>
        <w:rPr>
          <w:color w:val="597060"/>
        </w:rPr>
        <w:t>a</w:t>
      </w:r>
      <w:r>
        <w:rPr>
          <w:color w:val="5D7160"/>
        </w:rPr>
        <w:t>a</w:t>
      </w:r>
      <w:r>
        <w:rPr>
          <w:color w:val="607260"/>
        </w:rPr>
        <w:t>a</w:t>
      </w:r>
      <w:r>
        <w:rPr>
          <w:color w:val="637261"/>
        </w:rPr>
        <w:t>a</w:t>
      </w:r>
      <w:r>
        <w:rPr>
          <w:color w:val="647461"/>
        </w:rPr>
        <w:t>a</w:t>
      </w:r>
      <w:r>
        <w:rPr>
          <w:color w:val="697864"/>
        </w:rPr>
        <w:t>a</w:t>
      </w:r>
      <w:r>
        <w:rPr>
          <w:color w:val="6E7B67"/>
        </w:rPr>
        <w:t>a</w:t>
      </w:r>
      <w:r>
        <w:rPr>
          <w:color w:val="707C68"/>
        </w:rPr>
        <w:t>a</w:t>
      </w:r>
      <w:r>
        <w:rPr>
          <w:color w:val="737E67"/>
        </w:rPr>
        <w:t>a</w:t>
      </w:r>
      <w:r>
        <w:rPr>
          <w:color w:val="778069"/>
        </w:rPr>
        <w:t>a</w:t>
      </w:r>
      <w:r>
        <w:rPr>
          <w:color w:val="7D816A"/>
        </w:rPr>
        <w:t>a</w:t>
      </w:r>
      <w:r>
        <w:rPr>
          <w:color w:val="7F8269"/>
        </w:rPr>
        <w:t>a</w:t>
      </w:r>
      <w:r>
        <w:rPr>
          <w:color w:val="83846B"/>
        </w:rPr>
        <w:t>a</w:t>
      </w:r>
      <w:r>
        <w:rPr>
          <w:color w:val="87866D"/>
        </w:rPr>
        <w:t>a</w:t>
      </w:r>
      <w:r>
        <w:rPr>
          <w:color w:val="8B886E"/>
        </w:rPr>
        <w:t>a</w:t>
      </w:r>
      <w:r>
        <w:rPr>
          <w:color w:val="8D896E"/>
        </w:rPr>
        <w:t>a</w:t>
      </w:r>
      <w:r>
        <w:rPr>
          <w:color w:val="8F8A70"/>
        </w:rPr>
        <w:t>a</w:t>
      </w:r>
      <w:r>
        <w:rPr>
          <w:color w:val="928D72"/>
        </w:rPr>
        <w:t>a</w:t>
      </w:r>
      <w:r>
        <w:rPr>
          <w:color w:val="969073"/>
        </w:rPr>
        <w:t>a</w:t>
      </w:r>
      <w:r>
        <w:rPr>
          <w:color w:val="989174"/>
        </w:rPr>
        <w:t>a</w:t>
      </w:r>
      <w:r>
        <w:rPr>
          <w:color w:val="9A9275"/>
        </w:rPr>
        <w:t>a</w:t>
      </w:r>
      <w:r>
        <w:rPr>
          <w:color w:val="9F9576"/>
        </w:rPr>
        <w:t>a</w:t>
      </w:r>
      <w:r>
        <w:rPr>
          <w:color w:val="A29678"/>
        </w:rPr>
        <w:t>a</w:t>
      </w:r>
      <w:r>
        <w:rPr>
          <w:color w:val="A59878"/>
        </w:rPr>
        <w:t>a</w:t>
      </w:r>
      <w:r>
        <w:rPr>
          <w:color w:val="A79877"/>
        </w:rPr>
        <w:t>a</w:t>
      </w:r>
      <w:r>
        <w:rPr>
          <w:color w:val="A89978"/>
        </w:rPr>
        <w:t>a</w:t>
      </w:r>
      <w:r>
        <w:rPr>
          <w:color w:val="AB9B79"/>
        </w:rPr>
        <w:t>a</w:t>
      </w:r>
      <w:r>
        <w:rPr>
          <w:color w:val="AD9C79"/>
        </w:rPr>
        <w:t>a</w:t>
      </w:r>
      <w:r>
        <w:rPr>
          <w:color w:val="AF9C7B"/>
        </w:rPr>
        <w:t>a</w:t>
      </w:r>
      <w:r>
        <w:rPr>
          <w:color w:val="B2997C"/>
        </w:rPr>
        <w:t>a</w:t>
      </w:r>
      <w:r>
        <w:rPr>
          <w:color w:val="B89F80"/>
        </w:rPr>
        <w:t>a</w:t>
      </w:r>
      <w:r>
        <w:rPr>
          <w:color w:val="BDA37F"/>
        </w:rPr>
        <w:t>a</w:t>
      </w:r>
      <w:r>
        <w:rPr>
          <w:color w:val="BCA47A"/>
        </w:rPr>
        <w:t>a</w:t>
      </w:r>
      <w:r>
        <w:rPr>
          <w:color w:val="BBA577"/>
        </w:rPr>
        <w:t>a</w:t>
      </w:r>
      <w:r>
        <w:rPr>
          <w:color w:val="BBA678"/>
        </w:rPr>
        <w:t>a</w:t>
      </w:r>
      <w:r>
        <w:rPr>
          <w:color w:val="BFAE84"/>
        </w:rPr>
        <w:t>a</w:t>
      </w:r>
      <w:r>
        <w:rPr>
          <w:color w:val="B1A480"/>
        </w:rPr>
        <w:t>a</w:t>
      </w:r>
      <w:r>
        <w:rPr>
          <w:color w:val="685D45"/>
        </w:rPr>
        <w:t>a</w:t>
      </w:r>
      <w:r>
        <w:rPr>
          <w:color w:val="1C160C"/>
        </w:rPr>
        <w:t>a</w:t>
      </w:r>
      <w:r>
        <w:rPr>
          <w:color w:val="040100"/>
        </w:rPr>
        <w:t>a</w:t>
      </w:r>
      <w:r>
        <w:rPr>
          <w:color w:val="050306"/>
        </w:rPr>
        <w:t>a</w:t>
      </w:r>
      <w:r>
        <w:rPr>
          <w:color w:val="01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2"/>
        </w:rPr>
        <w:t>a</w:t>
      </w:r>
      <w:r>
        <w:rPr>
          <w:color w:val="0A0807"/>
        </w:rPr>
        <w:t>a</w:t>
      </w:r>
      <w:r>
        <w:rPr>
          <w:color w:val="070100"/>
        </w:rPr>
        <w:t>a</w:t>
      </w:r>
      <w:r>
        <w:rPr>
          <w:color w:val="261813"/>
        </w:rPr>
        <w:t>a</w:t>
      </w:r>
      <w:r>
        <w:rPr>
          <w:color w:val="7D645D"/>
        </w:rPr>
        <w:t>a</w:t>
      </w:r>
      <w:r>
        <w:rPr>
          <w:color w:val="AB8B81"/>
        </w:rPr>
        <w:t>a</w:t>
      </w:r>
      <w:r>
        <w:rPr>
          <w:color w:val="B18B81"/>
        </w:rPr>
        <w:t>a</w:t>
      </w:r>
      <w:r>
        <w:rPr>
          <w:color w:val="A98479"/>
        </w:rPr>
        <w:t>a</w:t>
      </w:r>
      <w:r>
        <w:rPr>
          <w:color w:val="A78479"/>
        </w:rPr>
        <w:t>a</w:t>
      </w:r>
      <w:r>
        <w:rPr>
          <w:color w:val="A37D75"/>
        </w:rPr>
        <w:t>a</w:t>
      </w:r>
      <w:r>
        <w:rPr>
          <w:color w:val="9D7972"/>
        </w:rPr>
        <w:t>a</w:t>
      </w:r>
      <w:r>
        <w:rPr>
          <w:color w:val="98756F"/>
        </w:rPr>
        <w:t>a</w:t>
      </w:r>
      <w:r>
        <w:rPr>
          <w:color w:val="91706E"/>
        </w:rPr>
        <w:t>a</w:t>
      </w:r>
      <w:r>
        <w:rPr>
          <w:color w:val="8A6C6B"/>
        </w:rPr>
        <w:t>a</w:t>
      </w:r>
      <w:r>
        <w:rPr>
          <w:color w:val="816366"/>
        </w:rPr>
        <w:t>a</w:t>
      </w:r>
      <w:r>
        <w:rPr>
          <w:color w:val="7C5E64"/>
        </w:rPr>
        <w:t>a</w:t>
      </w:r>
      <w:r>
        <w:rPr>
          <w:color w:val="795C64"/>
        </w:rPr>
        <w:t>a</w:t>
      </w:r>
      <w:r>
        <w:rPr>
          <w:color w:val="775B65"/>
        </w:rPr>
        <w:t>a</w:t>
      </w:r>
      <w:r>
        <w:rPr>
          <w:color w:val="755A65"/>
        </w:rPr>
        <w:t>a</w:t>
      </w:r>
    </w:p>
    <w:p>
      <w:r>
        <w:rPr>
          <w:color w:val="888C57"/>
        </w:rPr>
        <w:t>a</w:t>
      </w:r>
      <w:r>
        <w:rPr>
          <w:color w:val="888D57"/>
        </w:rPr>
        <w:t>a</w:t>
      </w:r>
      <w:r>
        <w:rPr>
          <w:color w:val="878C56"/>
        </w:rPr>
        <w:t>a</w:t>
      </w:r>
      <w:r>
        <w:rPr>
          <w:color w:val="848C56"/>
        </w:rPr>
        <w:t>a</w:t>
      </w:r>
      <w:r>
        <w:rPr>
          <w:color w:val="828D55"/>
        </w:rPr>
        <w:t>a</w:t>
      </w:r>
      <w:r>
        <w:rPr>
          <w:color w:val="828D55"/>
        </w:rPr>
        <w:t>a</w:t>
      </w:r>
      <w:r>
        <w:rPr>
          <w:color w:val="828D55"/>
        </w:rPr>
        <w:t>a</w:t>
      </w:r>
      <w:r>
        <w:rPr>
          <w:color w:val="808D55"/>
        </w:rPr>
        <w:t>a</w:t>
      </w:r>
      <w:r>
        <w:rPr>
          <w:color w:val="808D55"/>
        </w:rPr>
        <w:t>a</w:t>
      </w:r>
      <w:r>
        <w:rPr>
          <w:color w:val="808D55"/>
        </w:rPr>
        <w:t>a</w:t>
      </w:r>
      <w:r>
        <w:rPr>
          <w:color w:val="7F8E55"/>
        </w:rPr>
        <w:t>a</w:t>
      </w:r>
      <w:r>
        <w:rPr>
          <w:color w:val="7E8D54"/>
        </w:rPr>
        <w:t>a</w:t>
      </w:r>
      <w:r>
        <w:rPr>
          <w:color w:val="819057"/>
        </w:rPr>
        <w:t>a</w:t>
      </w:r>
      <w:r>
        <w:rPr>
          <w:color w:val="798B51"/>
        </w:rPr>
        <w:t>a</w:t>
      </w:r>
      <w:r>
        <w:rPr>
          <w:color w:val="7F9157"/>
        </w:rPr>
        <w:t>a</w:t>
      </w:r>
      <w:r>
        <w:rPr>
          <w:color w:val="7F8E5A"/>
        </w:rPr>
        <w:t>a</w:t>
      </w:r>
      <w:r>
        <w:rPr>
          <w:color w:val="707754"/>
        </w:rPr>
        <w:t>a</w:t>
      </w:r>
      <w:r>
        <w:rPr>
          <w:color w:val="121604"/>
        </w:rPr>
        <w:t>a</w:t>
      </w:r>
      <w:r>
        <w:rPr>
          <w:color w:val="010300"/>
        </w:rPr>
        <w:t>a</w:t>
      </w:r>
      <w:r>
        <w:rPr>
          <w:color w:val="0B0C0A"/>
        </w:rPr>
        <w:t>a</w:t>
      </w:r>
      <w:r>
        <w:rPr>
          <w:color w:val="05040A"/>
        </w:rPr>
        <w:t>a</w:t>
      </w:r>
      <w:r>
        <w:rPr>
          <w:color w:val="030208"/>
        </w:rPr>
        <w:t>a</w:t>
      </w:r>
      <w:r>
        <w:rPr>
          <w:color w:val="030306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1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51204"/>
        </w:rPr>
        <w:t>a</w:t>
      </w:r>
      <w:r>
        <w:rPr>
          <w:color w:val="36542F"/>
        </w:rPr>
        <w:t>a</w:t>
      </w:r>
      <w:r>
        <w:rPr>
          <w:color w:val="6F9B62"/>
        </w:rPr>
        <w:t>a</w:t>
      </w:r>
      <w:r>
        <w:rPr>
          <w:color w:val="71AD61"/>
        </w:rPr>
        <w:t>a</w:t>
      </w:r>
      <w:r>
        <w:rPr>
          <w:color w:val="64AC50"/>
        </w:rPr>
        <w:t>a</w:t>
      </w:r>
      <w:r>
        <w:rPr>
          <w:color w:val="62AF4B"/>
        </w:rPr>
        <w:t>a</w:t>
      </w:r>
      <w:r>
        <w:rPr>
          <w:color w:val="65AD4C"/>
        </w:rPr>
        <w:t>a</w:t>
      </w:r>
      <w:r>
        <w:rPr>
          <w:color w:val="65AD52"/>
        </w:rPr>
        <w:t>a</w:t>
      </w:r>
      <w:r>
        <w:rPr>
          <w:color w:val="62AD56"/>
        </w:rPr>
        <w:t>a</w:t>
      </w:r>
      <w:r>
        <w:rPr>
          <w:color w:val="60AE5A"/>
        </w:rPr>
        <w:t>a</w:t>
      </w:r>
      <w:r>
        <w:rPr>
          <w:color w:val="62AC57"/>
        </w:rPr>
        <w:t>a</w:t>
      </w:r>
      <w:r>
        <w:rPr>
          <w:color w:val="69A850"/>
        </w:rPr>
        <w:t>a</w:t>
      </w:r>
      <w:r>
        <w:rPr>
          <w:color w:val="78A749"/>
        </w:rPr>
        <w:t>a</w:t>
      </w:r>
      <w:r>
        <w:rPr>
          <w:color w:val="AFCD69"/>
        </w:rPr>
        <w:t>a</w:t>
      </w:r>
      <w:r>
        <w:rPr>
          <w:color w:val="DCEA83"/>
        </w:rPr>
        <w:t>a</w:t>
      </w:r>
      <w:r>
        <w:rPr>
          <w:color w:val="DDDF76"/>
        </w:rPr>
        <w:t>a</w:t>
      </w:r>
      <w:r>
        <w:rPr>
          <w:color w:val="E5DF77"/>
        </w:rPr>
        <w:t>a</w:t>
      </w:r>
      <w:r>
        <w:rPr>
          <w:color w:val="EDE47F"/>
        </w:rPr>
        <w:t>a</w:t>
      </w:r>
      <w:r>
        <w:rPr>
          <w:color w:val="E3DB73"/>
        </w:rPr>
        <w:t>a</w:t>
      </w:r>
      <w:r>
        <w:rPr>
          <w:color w:val="E4DF73"/>
        </w:rPr>
        <w:t>a</w:t>
      </w:r>
      <w:r>
        <w:rPr>
          <w:color w:val="E3DF73"/>
        </w:rPr>
        <w:t>a</w:t>
      </w:r>
      <w:r>
        <w:rPr>
          <w:color w:val="E4E074"/>
        </w:rPr>
        <w:t>a</w:t>
      </w:r>
      <w:r>
        <w:rPr>
          <w:color w:val="E4E074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AE67A"/>
        </w:rPr>
        <w:t>a</w:t>
      </w:r>
      <w:r>
        <w:rPr>
          <w:color w:val="EBE77B"/>
        </w:rPr>
        <w:t>a</w:t>
      </w:r>
      <w:r>
        <w:rPr>
          <w:color w:val="EDE77C"/>
        </w:rPr>
        <w:t>a</w:t>
      </w:r>
      <w:r>
        <w:rPr>
          <w:color w:val="F0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2E77E"/>
        </w:rPr>
        <w:t>a</w:t>
      </w:r>
      <w:r>
        <w:rPr>
          <w:color w:val="F1E67D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EFE576"/>
        </w:rPr>
        <w:t>a</w:t>
      </w:r>
      <w:r>
        <w:rPr>
          <w:color w:val="EFE574"/>
        </w:rPr>
        <w:t>a</w:t>
      </w:r>
      <w:r>
        <w:rPr>
          <w:color w:val="EFE574"/>
        </w:rPr>
        <w:t>a</w:t>
      </w:r>
      <w:r>
        <w:rPr>
          <w:color w:val="EFE574"/>
        </w:rPr>
        <w:t>a</w:t>
      </w:r>
      <w:r>
        <w:rPr>
          <w:color w:val="EFE574"/>
        </w:rPr>
        <w:t>a</w:t>
      </w:r>
      <w:r>
        <w:rPr>
          <w:color w:val="EFE574"/>
        </w:rPr>
        <w:t>a</w:t>
      </w:r>
      <w:r>
        <w:rPr>
          <w:color w:val="F0E675"/>
        </w:rPr>
        <w:t>a</w:t>
      </w:r>
      <w:r>
        <w:rPr>
          <w:color w:val="F0E675"/>
        </w:rPr>
        <w:t>a</w:t>
      </w:r>
      <w:r>
        <w:rPr>
          <w:color w:val="EFE574"/>
        </w:rPr>
        <w:t>a</w:t>
      </w:r>
      <w:r>
        <w:rPr>
          <w:color w:val="EDE372"/>
        </w:rPr>
        <w:t>a</w:t>
      </w:r>
      <w:r>
        <w:rPr>
          <w:color w:val="EBE170"/>
        </w:rPr>
        <w:t>a</w:t>
      </w:r>
      <w:r>
        <w:rPr>
          <w:color w:val="EAE06F"/>
        </w:rPr>
        <w:t>a</w:t>
      </w:r>
      <w:r>
        <w:rPr>
          <w:color w:val="E9DF6E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AE06D"/>
        </w:rPr>
        <w:t>a</w:t>
      </w:r>
      <w:r>
        <w:rPr>
          <w:color w:val="E8E06D"/>
        </w:rPr>
        <w:t>a</w:t>
      </w:r>
      <w:r>
        <w:rPr>
          <w:color w:val="E6DF6D"/>
        </w:rPr>
        <w:t>a</w:t>
      </w:r>
      <w:r>
        <w:rPr>
          <w:color w:val="E6DF6D"/>
        </w:rPr>
        <w:t>a</w:t>
      </w:r>
      <w:r>
        <w:rPr>
          <w:color w:val="E5DF6E"/>
        </w:rPr>
        <w:t>a</w:t>
      </w:r>
      <w:r>
        <w:rPr>
          <w:color w:val="E2DC6C"/>
        </w:rPr>
        <w:t>a</w:t>
      </w:r>
      <w:r>
        <w:rPr>
          <w:color w:val="DED868"/>
        </w:rPr>
        <w:t>a</w:t>
      </w:r>
      <w:r>
        <w:rPr>
          <w:color w:val="DCD667"/>
        </w:rPr>
        <w:t>a</w:t>
      </w:r>
      <w:r>
        <w:rPr>
          <w:color w:val="D9D567"/>
        </w:rPr>
        <w:t>a</w:t>
      </w:r>
      <w:r>
        <w:rPr>
          <w:color w:val="D7D365"/>
        </w:rPr>
        <w:t>a</w:t>
      </w:r>
      <w:r>
        <w:rPr>
          <w:color w:val="D6D164"/>
        </w:rPr>
        <w:t>a</w:t>
      </w:r>
      <w:r>
        <w:rPr>
          <w:color w:val="D9D267"/>
        </w:rPr>
        <w:t>a</w:t>
      </w:r>
      <w:r>
        <w:rPr>
          <w:color w:val="D9D267"/>
        </w:rPr>
        <w:t>a</w:t>
      </w:r>
      <w:r>
        <w:rPr>
          <w:color w:val="D9D267"/>
        </w:rPr>
        <w:t>a</w:t>
      </w:r>
      <w:r>
        <w:rPr>
          <w:color w:val="D7D367"/>
        </w:rPr>
        <w:t>a</w:t>
      </w:r>
      <w:r>
        <w:rPr>
          <w:color w:val="D7D367"/>
        </w:rPr>
        <w:t>a</w:t>
      </w:r>
      <w:r>
        <w:rPr>
          <w:color w:val="D6D467"/>
        </w:rPr>
        <w:t>a</w:t>
      </w:r>
      <w:r>
        <w:rPr>
          <w:color w:val="D5D366"/>
        </w:rPr>
        <w:t>a</w:t>
      </w:r>
      <w:r>
        <w:rPr>
          <w:color w:val="D5D366"/>
        </w:rPr>
        <w:t>a</w:t>
      </w:r>
      <w:r>
        <w:rPr>
          <w:color w:val="D5D467"/>
        </w:rPr>
        <w:t>a</w:t>
      </w:r>
      <w:r>
        <w:rPr>
          <w:color w:val="D5D467"/>
        </w:rPr>
        <w:t>a</w:t>
      </w:r>
      <w:r>
        <w:rPr>
          <w:color w:val="D5D467"/>
        </w:rPr>
        <w:t>a</w:t>
      </w:r>
      <w:r>
        <w:rPr>
          <w:color w:val="D6D568"/>
        </w:rPr>
        <w:t>a</w:t>
      </w:r>
      <w:r>
        <w:rPr>
          <w:color w:val="D7D66A"/>
        </w:rPr>
        <w:t>a</w:t>
      </w:r>
      <w:r>
        <w:rPr>
          <w:color w:val="D7D66A"/>
        </w:rPr>
        <w:t>a</w:t>
      </w:r>
      <w:r>
        <w:rPr>
          <w:color w:val="D7D66A"/>
        </w:rPr>
        <w:t>a</w:t>
      </w:r>
      <w:r>
        <w:rPr>
          <w:color w:val="D7D66A"/>
        </w:rPr>
        <w:t>a</w:t>
      </w:r>
      <w:r>
        <w:rPr>
          <w:color w:val="D7D66A"/>
        </w:rPr>
        <w:t>a</w:t>
      </w:r>
      <w:r>
        <w:rPr>
          <w:color w:val="D7D66A"/>
        </w:rPr>
        <w:t>a</w:t>
      </w:r>
      <w:r>
        <w:rPr>
          <w:color w:val="D8D76B"/>
        </w:rPr>
        <w:t>a</w:t>
      </w:r>
      <w:r>
        <w:rPr>
          <w:color w:val="D8D76B"/>
        </w:rPr>
        <w:t>a</w:t>
      </w:r>
      <w:r>
        <w:rPr>
          <w:color w:val="D7D66A"/>
        </w:rPr>
        <w:t>a</w:t>
      </w:r>
      <w:r>
        <w:rPr>
          <w:color w:val="D7D66A"/>
        </w:rPr>
        <w:t>a</w:t>
      </w:r>
      <w:r>
        <w:rPr>
          <w:color w:val="D7D66A"/>
        </w:rPr>
        <w:t>a</w:t>
      </w:r>
      <w:r>
        <w:rPr>
          <w:color w:val="D6D569"/>
        </w:rPr>
        <w:t>a</w:t>
      </w:r>
      <w:r>
        <w:rPr>
          <w:color w:val="D6D569"/>
        </w:rPr>
        <w:t>a</w:t>
      </w:r>
      <w:r>
        <w:rPr>
          <w:color w:val="D4D66B"/>
        </w:rPr>
        <w:t>a</w:t>
      </w:r>
      <w:r>
        <w:rPr>
          <w:color w:val="D3D56A"/>
        </w:rPr>
        <w:t>a</w:t>
      </w:r>
      <w:r>
        <w:rPr>
          <w:color w:val="D3D56A"/>
        </w:rPr>
        <w:t>a</w:t>
      </w:r>
      <w:r>
        <w:rPr>
          <w:color w:val="D3D56A"/>
        </w:rPr>
        <w:t>a</w:t>
      </w:r>
      <w:r>
        <w:rPr>
          <w:color w:val="D1D469"/>
        </w:rPr>
        <w:t>a</w:t>
      </w:r>
      <w:r>
        <w:rPr>
          <w:color w:val="D1D469"/>
        </w:rPr>
        <w:t>a</w:t>
      </w:r>
      <w:r>
        <w:rPr>
          <w:color w:val="D1D76B"/>
        </w:rPr>
        <w:t>a</w:t>
      </w:r>
      <w:r>
        <w:rPr>
          <w:color w:val="D1D76B"/>
        </w:rPr>
        <w:t>a</w:t>
      </w:r>
      <w:r>
        <w:rPr>
          <w:color w:val="D0D86B"/>
        </w:rPr>
        <w:t>a</w:t>
      </w:r>
      <w:r>
        <w:rPr>
          <w:color w:val="D0D86B"/>
        </w:rPr>
        <w:t>a</w:t>
      </w:r>
      <w:r>
        <w:rPr>
          <w:color w:val="D0D86B"/>
        </w:rPr>
        <w:t>a</w:t>
      </w:r>
      <w:r>
        <w:rPr>
          <w:color w:val="D0D86B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1D870"/>
        </w:rPr>
        <w:t>a</w:t>
      </w:r>
      <w:r>
        <w:rPr>
          <w:color w:val="D2D971"/>
        </w:rPr>
        <w:t>a</w:t>
      </w:r>
      <w:r>
        <w:rPr>
          <w:color w:val="D2D971"/>
        </w:rPr>
        <w:t>a</w:t>
      </w:r>
      <w:r>
        <w:rPr>
          <w:color w:val="D1D971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FD86F"/>
        </w:rPr>
        <w:t>a</w:t>
      </w:r>
      <w:r>
        <w:rPr>
          <w:color w:val="CFD86F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CD770"/>
        </w:rPr>
        <w:t>a</w:t>
      </w:r>
      <w:r>
        <w:rPr>
          <w:color w:val="C8DB79"/>
        </w:rPr>
        <w:t>a</w:t>
      </w:r>
      <w:r>
        <w:rPr>
          <w:color w:val="B8D77E"/>
        </w:rPr>
        <w:t>a</w:t>
      </w:r>
      <w:r>
        <w:rPr>
          <w:color w:val="7CA758"/>
        </w:rPr>
        <w:t>a</w:t>
      </w:r>
      <w:r>
        <w:rPr>
          <w:color w:val="3B722F"/>
        </w:rPr>
        <w:t>a</w:t>
      </w:r>
      <w:r>
        <w:rPr>
          <w:color w:val="286C32"/>
        </w:rPr>
        <w:t>a</w:t>
      </w:r>
      <w:r>
        <w:rPr>
          <w:color w:val="2B7342"/>
        </w:rPr>
        <w:t>a</w:t>
      </w:r>
      <w:r>
        <w:rPr>
          <w:color w:val="297243"/>
        </w:rPr>
        <w:t>a</w:t>
      </w:r>
      <w:r>
        <w:rPr>
          <w:color w:val="2E7344"/>
        </w:rPr>
        <w:t>a</w:t>
      </w:r>
      <w:r>
        <w:rPr>
          <w:color w:val="327141"/>
        </w:rPr>
        <w:t>a</w:t>
      </w:r>
      <w:r>
        <w:rPr>
          <w:color w:val="32703F"/>
        </w:rPr>
        <w:t>a</w:t>
      </w:r>
      <w:r>
        <w:rPr>
          <w:color w:val="316F3E"/>
        </w:rPr>
        <w:t>a</w:t>
      </w:r>
      <w:r>
        <w:rPr>
          <w:color w:val="306F40"/>
        </w:rPr>
        <w:t>a</w:t>
      </w:r>
      <w:r>
        <w:rPr>
          <w:color w:val="2E703F"/>
        </w:rPr>
        <w:t>a</w:t>
      </w:r>
      <w:r>
        <w:rPr>
          <w:color w:val="2A6D39"/>
        </w:rPr>
        <w:t>a</w:t>
      </w:r>
      <w:r>
        <w:rPr>
          <w:color w:val="387846"/>
        </w:rPr>
        <w:t>a</w:t>
      </w:r>
      <w:r>
        <w:rPr>
          <w:color w:val="2A6437"/>
        </w:rPr>
        <w:t>a</w:t>
      </w:r>
      <w:r>
        <w:rPr>
          <w:color w:val="3A6D47"/>
        </w:rPr>
        <w:t>a</w:t>
      </w:r>
      <w:r>
        <w:rPr>
          <w:color w:val="386344"/>
        </w:rPr>
        <w:t>a</w:t>
      </w:r>
      <w:r>
        <w:rPr>
          <w:color w:val="30563C"/>
        </w:rPr>
        <w:t>a</w:t>
      </w:r>
      <w:r>
        <w:rPr>
          <w:color w:val="375741"/>
        </w:rPr>
        <w:t>a</w:t>
      </w:r>
      <w:r>
        <w:rPr>
          <w:color w:val="35533D"/>
        </w:rPr>
        <w:t>a</w:t>
      </w:r>
      <w:r>
        <w:rPr>
          <w:color w:val="304D38"/>
        </w:rPr>
        <w:t>a</w:t>
      </w:r>
      <w:r>
        <w:rPr>
          <w:color w:val="2A4631"/>
        </w:rPr>
        <w:t>a</w:t>
      </w:r>
      <w:r>
        <w:rPr>
          <w:color w:val="25412B"/>
        </w:rPr>
        <w:t>a</w:t>
      </w:r>
      <w:r>
        <w:rPr>
          <w:color w:val="213E27"/>
        </w:rPr>
        <w:t>a</w:t>
      </w:r>
      <w:r>
        <w:rPr>
          <w:color w:val="1B3921"/>
        </w:rPr>
        <w:t>a</w:t>
      </w:r>
      <w:r>
        <w:rPr>
          <w:color w:val="19371F"/>
        </w:rPr>
        <w:t>a</w:t>
      </w:r>
      <w:r>
        <w:rPr>
          <w:color w:val="16341C"/>
        </w:rPr>
        <w:t>a</w:t>
      </w:r>
      <w:r>
        <w:rPr>
          <w:color w:val="16351D"/>
        </w:rPr>
        <w:t>a</w:t>
      </w:r>
      <w:r>
        <w:rPr>
          <w:color w:val="183920"/>
        </w:rPr>
        <w:t>a</w:t>
      </w:r>
      <w:r>
        <w:rPr>
          <w:color w:val="1C3E24"/>
        </w:rPr>
        <w:t>a</w:t>
      </w:r>
      <w:r>
        <w:rPr>
          <w:color w:val="22452A"/>
        </w:rPr>
        <w:t>a</w:t>
      </w:r>
      <w:r>
        <w:rPr>
          <w:color w:val="264C2F"/>
        </w:rPr>
        <w:t>a</w:t>
      </w:r>
      <w:r>
        <w:rPr>
          <w:color w:val="2A5034"/>
        </w:rPr>
        <w:t>a</w:t>
      </w:r>
      <w:r>
        <w:rPr>
          <w:color w:val="2E5539"/>
        </w:rPr>
        <w:t>a</w:t>
      </w:r>
      <w:r>
        <w:rPr>
          <w:color w:val="325A3E"/>
        </w:rPr>
        <w:t>a</w:t>
      </w:r>
      <w:r>
        <w:rPr>
          <w:color w:val="365E42"/>
        </w:rPr>
        <w:t>a</w:t>
      </w:r>
      <w:r>
        <w:rPr>
          <w:color w:val="346142"/>
        </w:rPr>
        <w:t>a</w:t>
      </w:r>
      <w:r>
        <w:rPr>
          <w:color w:val="2D643E"/>
        </w:rPr>
        <w:t>a</w:t>
      </w:r>
      <w:r>
        <w:rPr>
          <w:color w:val="2E6941"/>
        </w:rPr>
        <w:t>a</w:t>
      </w:r>
      <w:r>
        <w:rPr>
          <w:color w:val="28663E"/>
        </w:rPr>
        <w:t>a</w:t>
      </w:r>
      <w:r>
        <w:rPr>
          <w:color w:val="27693F"/>
        </w:rPr>
        <w:t>a</w:t>
      </w:r>
      <w:r>
        <w:rPr>
          <w:color w:val="2A6D44"/>
        </w:rPr>
        <w:t>a</w:t>
      </w:r>
      <w:r>
        <w:rPr>
          <w:color w:val="276B42"/>
        </w:rPr>
        <w:t>a</w:t>
      </w:r>
      <w:r>
        <w:rPr>
          <w:color w:val="266A41"/>
        </w:rPr>
        <w:t>a</w:t>
      </w:r>
      <w:r>
        <w:rPr>
          <w:color w:val="266A41"/>
        </w:rPr>
        <w:t>a</w:t>
      </w:r>
      <w:r>
        <w:rPr>
          <w:color w:val="26683F"/>
        </w:rPr>
        <w:t>a</w:t>
      </w:r>
      <w:r>
        <w:rPr>
          <w:color w:val="27663F"/>
        </w:rPr>
        <w:t>a</w:t>
      </w:r>
      <w:r>
        <w:rPr>
          <w:color w:val="28643E"/>
        </w:rPr>
        <w:t>a</w:t>
      </w:r>
      <w:r>
        <w:rPr>
          <w:color w:val="28633F"/>
        </w:rPr>
        <w:t>a</w:t>
      </w:r>
      <w:r>
        <w:rPr>
          <w:color w:val="286440"/>
        </w:rPr>
        <w:t>a</w:t>
      </w:r>
      <w:r>
        <w:rPr>
          <w:color w:val="276540"/>
        </w:rPr>
        <w:t>a</w:t>
      </w:r>
      <w:r>
        <w:rPr>
          <w:color w:val="276540"/>
        </w:rPr>
        <w:t>a</w:t>
      </w:r>
      <w:r>
        <w:rPr>
          <w:color w:val="27633F"/>
        </w:rPr>
        <w:t>a</w:t>
      </w:r>
      <w:r>
        <w:rPr>
          <w:color w:val="26623E"/>
        </w:rPr>
        <w:t>a</w:t>
      </w:r>
      <w:r>
        <w:rPr>
          <w:color w:val="266240"/>
        </w:rPr>
        <w:t>a</w:t>
      </w:r>
      <w:r>
        <w:rPr>
          <w:color w:val="276140"/>
        </w:rPr>
        <w:t>a</w:t>
      </w:r>
      <w:r>
        <w:rPr>
          <w:color w:val="276040"/>
        </w:rPr>
        <w:t>a</w:t>
      </w:r>
      <w:r>
        <w:rPr>
          <w:color w:val="275E3F"/>
        </w:rPr>
        <w:t>a</w:t>
      </w:r>
      <w:r>
        <w:rPr>
          <w:color w:val="275E40"/>
        </w:rPr>
        <w:t>a</w:t>
      </w:r>
      <w:r>
        <w:rPr>
          <w:color w:val="265D40"/>
        </w:rPr>
        <w:t>a</w:t>
      </w:r>
      <w:r>
        <w:rPr>
          <w:color w:val="265D40"/>
        </w:rPr>
        <w:t>a</w:t>
      </w:r>
      <w:r>
        <w:rPr>
          <w:color w:val="265D3F"/>
        </w:rPr>
        <w:t>a</w:t>
      </w:r>
      <w:r>
        <w:rPr>
          <w:color w:val="265D3E"/>
        </w:rPr>
        <w:t>a</w:t>
      </w:r>
      <w:r>
        <w:rPr>
          <w:color w:val="275C3E"/>
        </w:rPr>
        <w:t>a</w:t>
      </w:r>
      <w:r>
        <w:rPr>
          <w:color w:val="265B3D"/>
        </w:rPr>
        <w:t>a</w:t>
      </w:r>
      <w:r>
        <w:rPr>
          <w:color w:val="285A3F"/>
        </w:rPr>
        <w:t>a</w:t>
      </w:r>
      <w:r>
        <w:rPr>
          <w:color w:val="29583F"/>
        </w:rPr>
        <w:t>a</w:t>
      </w:r>
      <w:r>
        <w:rPr>
          <w:color w:val="2D5641"/>
        </w:rPr>
        <w:t>a</w:t>
      </w:r>
      <w:r>
        <w:rPr>
          <w:color w:val="315142"/>
        </w:rPr>
        <w:t>a</w:t>
      </w:r>
      <w:r>
        <w:rPr>
          <w:color w:val="132C20"/>
        </w:rPr>
        <w:t>a</w:t>
      </w:r>
      <w:r>
        <w:rPr>
          <w:color w:val="000B04"/>
        </w:rPr>
        <w:t>a</w:t>
      </w:r>
      <w:r>
        <w:rPr>
          <w:color w:val="000300"/>
        </w:rPr>
        <w:t>a</w:t>
      </w:r>
      <w:r>
        <w:rPr>
          <w:color w:val="040605"/>
        </w:rPr>
        <w:t>a</w:t>
      </w:r>
      <w:r>
        <w:rPr>
          <w:color w:val="0302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40401"/>
        </w:rPr>
        <w:t>a</w:t>
      </w:r>
      <w:r>
        <w:rPr>
          <w:color w:val="020501"/>
        </w:rPr>
        <w:t>a</w:t>
      </w:r>
      <w:r>
        <w:rPr>
          <w:color w:val="000700"/>
        </w:rPr>
        <w:t>a</w:t>
      </w:r>
      <w:r>
        <w:rPr>
          <w:color w:val="2C483A"/>
        </w:rPr>
        <w:t>a</w:t>
      </w:r>
      <w:r>
        <w:rPr>
          <w:color w:val="345A47"/>
        </w:rPr>
        <w:t>a</w:t>
      </w:r>
      <w:r>
        <w:rPr>
          <w:color w:val="275540"/>
        </w:rPr>
        <w:t>a</w:t>
      </w:r>
      <w:r>
        <w:rPr>
          <w:color w:val="31614C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C5847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30594A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2584B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1574A"/>
        </w:rPr>
        <w:t>a</w:t>
      </w:r>
      <w:r>
        <w:rPr>
          <w:color w:val="345A4F"/>
        </w:rPr>
        <w:t>a</w:t>
      </w:r>
      <w:r>
        <w:rPr>
          <w:color w:val="33594E"/>
        </w:rPr>
        <w:t>a</w:t>
      </w:r>
      <w:r>
        <w:rPr>
          <w:color w:val="33594E"/>
        </w:rPr>
        <w:t>a</w:t>
      </w:r>
      <w:r>
        <w:rPr>
          <w:color w:val="31564E"/>
        </w:rPr>
        <w:t>a</w:t>
      </w:r>
      <w:r>
        <w:rPr>
          <w:color w:val="2F544C"/>
        </w:rPr>
        <w:t>a</w:t>
      </w:r>
      <w:r>
        <w:rPr>
          <w:color w:val="2D524A"/>
        </w:rPr>
        <w:t>a</w:t>
      </w:r>
      <w:r>
        <w:rPr>
          <w:color w:val="2C514A"/>
        </w:rPr>
        <w:t>a</w:t>
      </w:r>
      <w:r>
        <w:rPr>
          <w:color w:val="2B5049"/>
        </w:rPr>
        <w:t>a</w:t>
      </w:r>
      <w:r>
        <w:rPr>
          <w:color w:val="2A4F48"/>
        </w:rPr>
        <w:t>a</w:t>
      </w:r>
      <w:r>
        <w:rPr>
          <w:color w:val="284D48"/>
        </w:rPr>
        <w:t>a</w:t>
      </w:r>
      <w:r>
        <w:rPr>
          <w:color w:val="284C48"/>
        </w:rPr>
        <w:t>a</w:t>
      </w:r>
      <w:r>
        <w:rPr>
          <w:color w:val="274B47"/>
        </w:rPr>
        <w:t>a</w:t>
      </w:r>
      <w:r>
        <w:rPr>
          <w:color w:val="274B47"/>
        </w:rPr>
        <w:t>a</w:t>
      </w:r>
      <w:r>
        <w:rPr>
          <w:color w:val="2B4E49"/>
        </w:rPr>
        <w:t>a</w:t>
      </w:r>
      <w:r>
        <w:rPr>
          <w:color w:val="2E4A46"/>
        </w:rPr>
        <w:t>a</w:t>
      </w:r>
      <w:r>
        <w:rPr>
          <w:color w:val="162A27"/>
        </w:rPr>
        <w:t>a</w:t>
      </w:r>
      <w:r>
        <w:rPr>
          <w:color w:val="020805"/>
        </w:rPr>
        <w:t>a</w:t>
      </w:r>
      <w:r>
        <w:rPr>
          <w:color w:val="010100"/>
        </w:rPr>
        <w:t>a</w:t>
      </w:r>
      <w:r>
        <w:rPr>
          <w:color w:val="0B0606"/>
        </w:rPr>
        <w:t>a</w:t>
      </w:r>
      <w:r>
        <w:rPr>
          <w:color w:val="070000"/>
        </w:rPr>
        <w:t>a</w:t>
      </w:r>
      <w:r>
        <w:rPr>
          <w:color w:val="070002"/>
        </w:rPr>
        <w:t>a</w:t>
      </w:r>
      <w:r>
        <w:rPr>
          <w:color w:val="050004"/>
        </w:rPr>
        <w:t>a</w:t>
      </w:r>
      <w:r>
        <w:rPr>
          <w:color w:val="020106"/>
        </w:rPr>
        <w:t>a</w:t>
      </w:r>
      <w:r>
        <w:rPr>
          <w:color w:val="000207"/>
        </w:rPr>
        <w:t>a</w:t>
      </w:r>
      <w:r>
        <w:rPr>
          <w:color w:val="000407"/>
        </w:rPr>
        <w:t>a</w:t>
      </w:r>
      <w:r>
        <w:rPr>
          <w:color w:val="010505"/>
        </w:rPr>
        <w:t>a</w:t>
      </w:r>
      <w:r>
        <w:rPr>
          <w:color w:val="000806"/>
        </w:rPr>
        <w:t>a</w:t>
      </w:r>
      <w:r>
        <w:rPr>
          <w:color w:val="091513"/>
        </w:rPr>
        <w:t>a</w:t>
      </w:r>
      <w:r>
        <w:rPr>
          <w:color w:val="1E2D2A"/>
        </w:rPr>
        <w:t>a</w:t>
      </w:r>
      <w:r>
        <w:rPr>
          <w:color w:val="344743"/>
        </w:rPr>
        <w:t>a</w:t>
      </w:r>
      <w:r>
        <w:rPr>
          <w:color w:val="415651"/>
        </w:rPr>
        <w:t>a</w:t>
      </w:r>
      <w:r>
        <w:rPr>
          <w:color w:val="3B534D"/>
        </w:rPr>
        <w:t>a</w:t>
      </w:r>
      <w:r>
        <w:rPr>
          <w:color w:val="3C5750"/>
        </w:rPr>
        <w:t>a</w:t>
      </w:r>
      <w:r>
        <w:rPr>
          <w:color w:val="3C5952"/>
        </w:rPr>
        <w:t>a</w:t>
      </w:r>
      <w:r>
        <w:rPr>
          <w:color w:val="3C5A52"/>
        </w:rPr>
        <w:t>a</w:t>
      </w:r>
      <w:r>
        <w:rPr>
          <w:color w:val="3C5C54"/>
        </w:rPr>
        <w:t>a</w:t>
      </w:r>
      <w:r>
        <w:rPr>
          <w:color w:val="3F5F56"/>
        </w:rPr>
        <w:t>a</w:t>
      </w:r>
      <w:r>
        <w:rPr>
          <w:color w:val="456059"/>
        </w:rPr>
        <w:t>a</w:t>
      </w:r>
      <w:r>
        <w:rPr>
          <w:color w:val="49615B"/>
        </w:rPr>
        <w:t>a</w:t>
      </w:r>
      <w:r>
        <w:rPr>
          <w:color w:val="4A635B"/>
        </w:rPr>
        <w:t>a</w:t>
      </w:r>
      <w:r>
        <w:rPr>
          <w:color w:val="4A645A"/>
        </w:rPr>
        <w:t>a</w:t>
      </w:r>
      <w:r>
        <w:rPr>
          <w:color w:val="496559"/>
        </w:rPr>
        <w:t>a</w:t>
      </w:r>
      <w:r>
        <w:rPr>
          <w:color w:val="4B6759"/>
        </w:rPr>
        <w:t>a</w:t>
      </w:r>
      <w:r>
        <w:rPr>
          <w:color w:val="4E6A5C"/>
        </w:rPr>
        <w:t>a</w:t>
      </w:r>
      <w:r>
        <w:rPr>
          <w:color w:val="536E5F"/>
        </w:rPr>
        <w:t>a</w:t>
      </w:r>
      <w:r>
        <w:rPr>
          <w:color w:val="55705F"/>
        </w:rPr>
        <w:t>a</w:t>
      </w:r>
      <w:r>
        <w:rPr>
          <w:color w:val="597060"/>
        </w:rPr>
        <w:t>a</w:t>
      </w:r>
      <w:r>
        <w:rPr>
          <w:color w:val="5C7260"/>
        </w:rPr>
        <w:t>a</w:t>
      </w:r>
      <w:r>
        <w:rPr>
          <w:color w:val="607361"/>
        </w:rPr>
        <w:t>a</w:t>
      </w:r>
      <w:r>
        <w:rPr>
          <w:color w:val="627361"/>
        </w:rPr>
        <w:t>a</w:t>
      </w:r>
      <w:r>
        <w:rPr>
          <w:color w:val="637461"/>
        </w:rPr>
        <w:t>a</w:t>
      </w:r>
      <w:r>
        <w:rPr>
          <w:color w:val="677865"/>
        </w:rPr>
        <w:t>a</w:t>
      </w:r>
      <w:r>
        <w:rPr>
          <w:color w:val="6D7B68"/>
        </w:rPr>
        <w:t>a</w:t>
      </w:r>
      <w:r>
        <w:rPr>
          <w:color w:val="6F7D68"/>
        </w:rPr>
        <w:t>a</w:t>
      </w:r>
      <w:r>
        <w:rPr>
          <w:color w:val="727F69"/>
        </w:rPr>
        <w:t>a</w:t>
      </w:r>
      <w:r>
        <w:rPr>
          <w:color w:val="77816A"/>
        </w:rPr>
        <w:t>a</w:t>
      </w:r>
      <w:r>
        <w:rPr>
          <w:color w:val="7B836C"/>
        </w:rPr>
        <w:t>a</w:t>
      </w:r>
      <w:r>
        <w:rPr>
          <w:color w:val="7E836B"/>
        </w:rPr>
        <w:t>a</w:t>
      </w:r>
      <w:r>
        <w:rPr>
          <w:color w:val="82846C"/>
        </w:rPr>
        <w:t>a</w:t>
      </w:r>
      <w:r>
        <w:rPr>
          <w:color w:val="86866D"/>
        </w:rPr>
        <w:t>a</w:t>
      </w:r>
      <w:r>
        <w:rPr>
          <w:color w:val="8A886F"/>
        </w:rPr>
        <w:t>a</w:t>
      </w:r>
      <w:r>
        <w:rPr>
          <w:color w:val="8B8A6E"/>
        </w:rPr>
        <w:t>a</w:t>
      </w:r>
      <w:r>
        <w:rPr>
          <w:color w:val="8F8C70"/>
        </w:rPr>
        <w:t>a</w:t>
      </w:r>
      <w:r>
        <w:rPr>
          <w:color w:val="928E73"/>
        </w:rPr>
        <w:t>a</w:t>
      </w:r>
      <w:r>
        <w:rPr>
          <w:color w:val="959073"/>
        </w:rPr>
        <w:t>a</w:t>
      </w:r>
      <w:r>
        <w:rPr>
          <w:color w:val="979275"/>
        </w:rPr>
        <w:t>a</w:t>
      </w:r>
      <w:r>
        <w:rPr>
          <w:color w:val="999275"/>
        </w:rPr>
        <w:t>a</w:t>
      </w:r>
      <w:r>
        <w:rPr>
          <w:color w:val="9E9576"/>
        </w:rPr>
        <w:t>a</w:t>
      </w:r>
      <w:r>
        <w:rPr>
          <w:color w:val="A19778"/>
        </w:rPr>
        <w:t>a</w:t>
      </w:r>
      <w:r>
        <w:rPr>
          <w:color w:val="A49878"/>
        </w:rPr>
        <w:t>a</w:t>
      </w:r>
      <w:r>
        <w:rPr>
          <w:color w:val="A79877"/>
        </w:rPr>
        <w:t>a</w:t>
      </w:r>
      <w:r>
        <w:rPr>
          <w:color w:val="A89978"/>
        </w:rPr>
        <w:t>a</w:t>
      </w:r>
      <w:r>
        <w:rPr>
          <w:color w:val="AB9B79"/>
        </w:rPr>
        <w:t>a</w:t>
      </w:r>
      <w:r>
        <w:rPr>
          <w:color w:val="AD9D79"/>
        </w:rPr>
        <w:t>a</w:t>
      </w:r>
      <w:r>
        <w:rPr>
          <w:color w:val="AF9C7B"/>
        </w:rPr>
        <w:t>a</w:t>
      </w:r>
      <w:r>
        <w:rPr>
          <w:color w:val="B89D84"/>
        </w:rPr>
        <w:t>a</w:t>
      </w:r>
      <w:r>
        <w:rPr>
          <w:color w:val="B79C80"/>
        </w:rPr>
        <w:t>a</w:t>
      </w:r>
      <w:r>
        <w:rPr>
          <w:color w:val="B79D79"/>
        </w:rPr>
        <w:t>a</w:t>
      </w:r>
      <w:r>
        <w:rPr>
          <w:color w:val="B9A174"/>
        </w:rPr>
        <w:t>a</w:t>
      </w:r>
      <w:r>
        <w:rPr>
          <w:color w:val="BBA572"/>
        </w:rPr>
        <w:t>a</w:t>
      </w:r>
      <w:r>
        <w:rPr>
          <w:color w:val="BCA771"/>
        </w:rPr>
        <w:t>a</w:t>
      </w:r>
      <w:r>
        <w:rPr>
          <w:color w:val="B4A270"/>
        </w:rPr>
        <w:t>a</w:t>
      </w:r>
      <w:r>
        <w:rPr>
          <w:color w:val="B8A97D"/>
        </w:rPr>
        <w:t>a</w:t>
      </w:r>
      <w:r>
        <w:rPr>
          <w:color w:val="A99C7D"/>
        </w:rPr>
        <w:t>a</w:t>
      </w:r>
      <w:r>
        <w:rPr>
          <w:color w:val="534836"/>
        </w:rPr>
        <w:t>a</w:t>
      </w:r>
      <w:r>
        <w:rPr>
          <w:color w:val="090100"/>
        </w:rPr>
        <w:t>a</w:t>
      </w:r>
      <w:r>
        <w:rPr>
          <w:color w:val="060001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1"/>
        </w:rPr>
        <w:t>a</w:t>
      </w:r>
      <w:r>
        <w:rPr>
          <w:color w:val="0D0907"/>
        </w:rPr>
        <w:t>a</w:t>
      </w:r>
      <w:r>
        <w:rPr>
          <w:color w:val="0A0202"/>
        </w:rPr>
        <w:t>a</w:t>
      </w:r>
      <w:r>
        <w:rPr>
          <w:color w:val="3E2D27"/>
        </w:rPr>
        <w:t>a</w:t>
      </w:r>
      <w:r>
        <w:rPr>
          <w:color w:val="927972"/>
        </w:rPr>
        <w:t>a</w:t>
      </w:r>
      <w:r>
        <w:rPr>
          <w:color w:val="AB8A81"/>
        </w:rPr>
        <w:t>a</w:t>
      </w:r>
      <w:r>
        <w:rPr>
          <w:color w:val="B18C83"/>
        </w:rPr>
        <w:t>a</w:t>
      </w:r>
      <w:r>
        <w:rPr>
          <w:color w:val="A48077"/>
        </w:rPr>
        <w:t>a</w:t>
      </w:r>
      <w:r>
        <w:rPr>
          <w:color w:val="A17F78"/>
        </w:rPr>
        <w:t>a</w:t>
      </w:r>
      <w:r>
        <w:rPr>
          <w:color w:val="9B7871"/>
        </w:rPr>
        <w:t>a</w:t>
      </w:r>
      <w:r>
        <w:rPr>
          <w:color w:val="94726D"/>
        </w:rPr>
        <w:t>a</w:t>
      </w:r>
      <w:r>
        <w:rPr>
          <w:color w:val="8E6E6A"/>
        </w:rPr>
        <w:t>a</w:t>
      </w:r>
      <w:r>
        <w:rPr>
          <w:color w:val="896A68"/>
        </w:rPr>
        <w:t>a</w:t>
      </w:r>
      <w:r>
        <w:rPr>
          <w:color w:val="836767"/>
        </w:rPr>
        <w:t>a</w:t>
      </w:r>
      <w:r>
        <w:rPr>
          <w:color w:val="7E6165"/>
        </w:rPr>
        <w:t>a</w:t>
      </w:r>
      <w:r>
        <w:rPr>
          <w:color w:val="7A5E64"/>
        </w:rPr>
        <w:t>a</w:t>
      </w:r>
      <w:r>
        <w:rPr>
          <w:color w:val="765D63"/>
        </w:rPr>
        <w:t>a</w:t>
      </w:r>
      <w:r>
        <w:rPr>
          <w:color w:val="755C64"/>
        </w:rPr>
        <w:t>a</w:t>
      </w:r>
      <w:r>
        <w:rPr>
          <w:color w:val="715963"/>
        </w:rPr>
        <w:t>a</w:t>
      </w:r>
    </w:p>
    <w:p>
      <w:r>
        <w:rPr>
          <w:color w:val="898E56"/>
        </w:rPr>
        <w:t>a</w:t>
      </w:r>
      <w:r>
        <w:rPr>
          <w:color w:val="898E56"/>
        </w:rPr>
        <w:t>a</w:t>
      </w:r>
      <w:r>
        <w:rPr>
          <w:color w:val="898E56"/>
        </w:rPr>
        <w:t>a</w:t>
      </w:r>
      <w:r>
        <w:rPr>
          <w:color w:val="868F56"/>
        </w:rPr>
        <w:t>a</w:t>
      </w:r>
      <w:r>
        <w:rPr>
          <w:color w:val="848F55"/>
        </w:rPr>
        <w:t>a</w:t>
      </w:r>
      <w:r>
        <w:rPr>
          <w:color w:val="848F55"/>
        </w:rPr>
        <w:t>a</w:t>
      </w:r>
      <w:r>
        <w:rPr>
          <w:color w:val="838E54"/>
        </w:rPr>
        <w:t>a</w:t>
      </w:r>
      <w:r>
        <w:rPr>
          <w:color w:val="818F54"/>
        </w:rPr>
        <w:t>a</w:t>
      </w:r>
      <w:r>
        <w:rPr>
          <w:color w:val="808E53"/>
        </w:rPr>
        <w:t>a</w:t>
      </w:r>
      <w:r>
        <w:rPr>
          <w:color w:val="808E53"/>
        </w:rPr>
        <w:t>a</w:t>
      </w:r>
      <w:r>
        <w:rPr>
          <w:color w:val="7F8E53"/>
        </w:rPr>
        <w:t>a</w:t>
      </w:r>
      <w:r>
        <w:rPr>
          <w:color w:val="7F8E53"/>
        </w:rPr>
        <w:t>a</w:t>
      </w:r>
      <w:r>
        <w:rPr>
          <w:color w:val="7F8E53"/>
        </w:rPr>
        <w:t>a</w:t>
      </w:r>
      <w:r>
        <w:rPr>
          <w:color w:val="7D8F53"/>
        </w:rPr>
        <w:t>a</w:t>
      </w:r>
      <w:r>
        <w:rPr>
          <w:color w:val="7D8F53"/>
        </w:rPr>
        <w:t>a</w:t>
      </w:r>
      <w:r>
        <w:rPr>
          <w:color w:val="7E8E57"/>
        </w:rPr>
        <w:t>a</w:t>
      </w:r>
      <w:r>
        <w:rPr>
          <w:color w:val="80885F"/>
        </w:rPr>
        <w:t>a</w:t>
      </w:r>
      <w:r>
        <w:rPr>
          <w:color w:val="292D16"/>
        </w:rPr>
        <w:t>a</w:t>
      </w:r>
      <w:r>
        <w:rPr>
          <w:color w:val="060900"/>
        </w:rPr>
        <w:t>a</w:t>
      </w:r>
      <w:r>
        <w:rPr>
          <w:color w:val="010200"/>
        </w:rPr>
        <w:t>a</w:t>
      </w:r>
      <w:r>
        <w:rPr>
          <w:color w:val="040407"/>
        </w:rPr>
        <w:t>a</w:t>
      </w:r>
      <w:r>
        <w:rPr>
          <w:color w:val="030207"/>
        </w:rPr>
        <w:t>a</w:t>
      </w:r>
      <w:r>
        <w:rPr>
          <w:color w:val="030306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50102"/>
        </w:rPr>
        <w:t>a</w:t>
      </w:r>
      <w:r>
        <w:rPr>
          <w:color w:val="030101"/>
        </w:rPr>
        <w:t>a</w:t>
      </w:r>
      <w:r>
        <w:rPr>
          <w:color w:val="010300"/>
        </w:rPr>
        <w:t>a</w:t>
      </w:r>
      <w:r>
        <w:rPr>
          <w:color w:val="000800"/>
        </w:rPr>
        <w:t>a</w:t>
      </w:r>
      <w:r>
        <w:rPr>
          <w:color w:val="142512"/>
        </w:rPr>
        <w:t>a</w:t>
      </w:r>
      <w:r>
        <w:rPr>
          <w:color w:val="58804E"/>
        </w:rPr>
        <w:t>a</w:t>
      </w:r>
      <w:r>
        <w:rPr>
          <w:color w:val="73AA65"/>
        </w:rPr>
        <w:t>a</w:t>
      </w:r>
      <w:r>
        <w:rPr>
          <w:color w:val="6BAD58"/>
        </w:rPr>
        <w:t>a</w:t>
      </w:r>
      <w:r>
        <w:rPr>
          <w:color w:val="67B253"/>
        </w:rPr>
        <w:t>a</w:t>
      </w:r>
      <w:r>
        <w:rPr>
          <w:color w:val="64B24C"/>
        </w:rPr>
        <w:t>a</w:t>
      </w:r>
      <w:r>
        <w:rPr>
          <w:color w:val="5FA948"/>
        </w:rPr>
        <w:t>a</w:t>
      </w:r>
      <w:r>
        <w:rPr>
          <w:color w:val="67AE53"/>
        </w:rPr>
        <w:t>a</w:t>
      </w:r>
      <w:r>
        <w:rPr>
          <w:color w:val="61AB53"/>
        </w:rPr>
        <w:t>a</w:t>
      </w:r>
      <w:r>
        <w:rPr>
          <w:color w:val="65B05B"/>
        </w:rPr>
        <w:t>a</w:t>
      </w:r>
      <w:r>
        <w:rPr>
          <w:color w:val="67AE58"/>
        </w:rPr>
        <w:t>a</w:t>
      </w:r>
      <w:r>
        <w:rPr>
          <w:color w:val="6AA54D"/>
        </w:rPr>
        <w:t>a</w:t>
      </w:r>
      <w:r>
        <w:rPr>
          <w:color w:val="84AF50"/>
        </w:rPr>
        <w:t>a</w:t>
      </w:r>
      <w:r>
        <w:rPr>
          <w:color w:val="C0DA76"/>
        </w:rPr>
        <w:t>a</w:t>
      </w:r>
      <w:r>
        <w:rPr>
          <w:color w:val="DBE47C"/>
        </w:rPr>
        <w:t>a</w:t>
      </w:r>
      <w:r>
        <w:rPr>
          <w:color w:val="E2E279"/>
        </w:rPr>
        <w:t>a</w:t>
      </w:r>
      <w:r>
        <w:rPr>
          <w:color w:val="E4DE76"/>
        </w:rPr>
        <w:t>a</w:t>
      </w:r>
      <w:r>
        <w:rPr>
          <w:color w:val="ECE37E"/>
        </w:rPr>
        <w:t>a</w:t>
      </w:r>
      <w:r>
        <w:rPr>
          <w:color w:val="E7DE78"/>
        </w:rPr>
        <w:t>a</w:t>
      </w:r>
      <w:r>
        <w:rPr>
          <w:color w:val="E6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7E377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9E579"/>
        </w:rPr>
        <w:t>a</w:t>
      </w:r>
      <w:r>
        <w:rPr>
          <w:color w:val="E9E579"/>
        </w:rPr>
        <w:t>a</w:t>
      </w:r>
      <w:r>
        <w:rPr>
          <w:color w:val="EAE67A"/>
        </w:rPr>
        <w:t>a</w:t>
      </w:r>
      <w:r>
        <w:rPr>
          <w:color w:val="ECE67B"/>
        </w:rPr>
        <w:t>a</w:t>
      </w:r>
      <w:r>
        <w:rPr>
          <w:color w:val="EF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0E677"/>
        </w:rPr>
        <w:t>a</w:t>
      </w:r>
      <w:r>
        <w:rPr>
          <w:color w:val="F0E675"/>
        </w:rPr>
        <w:t>a</w:t>
      </w:r>
      <w:r>
        <w:rPr>
          <w:color w:val="F0E675"/>
        </w:rPr>
        <w:t>a</w:t>
      </w:r>
      <w:r>
        <w:rPr>
          <w:color w:val="EFE574"/>
        </w:rPr>
        <w:t>a</w:t>
      </w:r>
      <w:r>
        <w:rPr>
          <w:color w:val="EEE473"/>
        </w:rPr>
        <w:t>a</w:t>
      </w:r>
      <w:r>
        <w:rPr>
          <w:color w:val="EEE473"/>
        </w:rPr>
        <w:t>a</w:t>
      </w:r>
      <w:r>
        <w:rPr>
          <w:color w:val="EEE473"/>
        </w:rPr>
        <w:t>a</w:t>
      </w:r>
      <w:r>
        <w:rPr>
          <w:color w:val="EDE372"/>
        </w:rPr>
        <w:t>a</w:t>
      </w:r>
      <w:r>
        <w:rPr>
          <w:color w:val="ECE271"/>
        </w:rPr>
        <w:t>a</w:t>
      </w:r>
      <w:r>
        <w:rPr>
          <w:color w:val="ECE271"/>
        </w:rPr>
        <w:t>a</w:t>
      </w:r>
      <w:r>
        <w:rPr>
          <w:color w:val="EAE06F"/>
        </w:rPr>
        <w:t>a</w:t>
      </w:r>
      <w:r>
        <w:rPr>
          <w:color w:val="E9DF6E"/>
        </w:rPr>
        <w:t>a</w:t>
      </w:r>
      <w:r>
        <w:rPr>
          <w:color w:val="E9DF6E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7DF6C"/>
        </w:rPr>
        <w:t>a</w:t>
      </w:r>
      <w:r>
        <w:rPr>
          <w:color w:val="E5DE6C"/>
        </w:rPr>
        <w:t>a</w:t>
      </w:r>
      <w:r>
        <w:rPr>
          <w:color w:val="E5DE6C"/>
        </w:rPr>
        <w:t>a</w:t>
      </w:r>
      <w:r>
        <w:rPr>
          <w:color w:val="E4DE6D"/>
        </w:rPr>
        <w:t>a</w:t>
      </w:r>
      <w:r>
        <w:rPr>
          <w:color w:val="E3DD6D"/>
        </w:rPr>
        <w:t>a</w:t>
      </w:r>
      <w:r>
        <w:rPr>
          <w:color w:val="E2DC6C"/>
        </w:rPr>
        <w:t>a</w:t>
      </w:r>
      <w:r>
        <w:rPr>
          <w:color w:val="DED96A"/>
        </w:rPr>
        <w:t>a</w:t>
      </w:r>
      <w:r>
        <w:rPr>
          <w:color w:val="DBD769"/>
        </w:rPr>
        <w:t>a</w:t>
      </w:r>
      <w:r>
        <w:rPr>
          <w:color w:val="D9D567"/>
        </w:rPr>
        <w:t>a</w:t>
      </w:r>
      <w:r>
        <w:rPr>
          <w:color w:val="D8D466"/>
        </w:rPr>
        <w:t>a</w:t>
      </w:r>
      <w:r>
        <w:rPr>
          <w:color w:val="D7D367"/>
        </w:rPr>
        <w:t>a</w:t>
      </w:r>
      <w:r>
        <w:rPr>
          <w:color w:val="D7D367"/>
        </w:rPr>
        <w:t>a</w:t>
      </w:r>
      <w:r>
        <w:rPr>
          <w:color w:val="D7D367"/>
        </w:rPr>
        <w:t>a</w:t>
      </w:r>
      <w:r>
        <w:rPr>
          <w:color w:val="D7D367"/>
        </w:rPr>
        <w:t>a</w:t>
      </w:r>
      <w:r>
        <w:rPr>
          <w:color w:val="D6D467"/>
        </w:rPr>
        <w:t>a</w:t>
      </w:r>
      <w:r>
        <w:rPr>
          <w:color w:val="D6D467"/>
        </w:rPr>
        <w:t>a</w:t>
      </w:r>
      <w:r>
        <w:rPr>
          <w:color w:val="D5D366"/>
        </w:rPr>
        <w:t>a</w:t>
      </w:r>
      <w:r>
        <w:rPr>
          <w:color w:val="D4D366"/>
        </w:rPr>
        <w:t>a</w:t>
      </w:r>
      <w:r>
        <w:rPr>
          <w:color w:val="D5D467"/>
        </w:rPr>
        <w:t>a</w:t>
      </w:r>
      <w:r>
        <w:rPr>
          <w:color w:val="D3D567"/>
        </w:rPr>
        <w:t>a</w:t>
      </w:r>
      <w:r>
        <w:rPr>
          <w:color w:val="D4D668"/>
        </w:rPr>
        <w:t>a</w:t>
      </w:r>
      <w:r>
        <w:rPr>
          <w:color w:val="D4D668"/>
        </w:rPr>
        <w:t>a</w:t>
      </w:r>
      <w:r>
        <w:rPr>
          <w:color w:val="D4D669"/>
        </w:rPr>
        <w:t>a</w:t>
      </w:r>
      <w:r>
        <w:rPr>
          <w:color w:val="D4D66B"/>
        </w:rPr>
        <w:t>a</w:t>
      </w:r>
      <w:r>
        <w:rPr>
          <w:color w:val="D5D76C"/>
        </w:rPr>
        <w:t>a</w:t>
      </w:r>
      <w:r>
        <w:rPr>
          <w:color w:val="D5D76C"/>
        </w:rPr>
        <w:t>a</w:t>
      </w:r>
      <w:r>
        <w:rPr>
          <w:color w:val="D6D86D"/>
        </w:rPr>
        <w:t>a</w:t>
      </w:r>
      <w:r>
        <w:rPr>
          <w:color w:val="D6D86D"/>
        </w:rPr>
        <w:t>a</w:t>
      </w:r>
      <w:r>
        <w:rPr>
          <w:color w:val="D5D76C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3D66B"/>
        </w:rPr>
        <w:t>a</w:t>
      </w:r>
      <w:r>
        <w:rPr>
          <w:color w:val="D3D66B"/>
        </w:rPr>
        <w:t>a</w:t>
      </w:r>
      <w:r>
        <w:rPr>
          <w:color w:val="D3D66B"/>
        </w:rPr>
        <w:t>a</w:t>
      </w:r>
      <w:r>
        <w:rPr>
          <w:color w:val="D3D66B"/>
        </w:rPr>
        <w:t>a</w:t>
      </w:r>
      <w:r>
        <w:rPr>
          <w:color w:val="D1D76B"/>
        </w:rPr>
        <w:t>a</w:t>
      </w:r>
      <w:r>
        <w:rPr>
          <w:color w:val="D0D66A"/>
        </w:rPr>
        <w:t>a</w:t>
      </w:r>
      <w:r>
        <w:rPr>
          <w:color w:val="D0D66A"/>
        </w:rPr>
        <w:t>a</w:t>
      </w:r>
      <w:r>
        <w:rPr>
          <w:color w:val="CFD76A"/>
        </w:rPr>
        <w:t>a</w:t>
      </w:r>
      <w:r>
        <w:rPr>
          <w:color w:val="CFD76A"/>
        </w:rPr>
        <w:t>a</w:t>
      </w:r>
      <w:r>
        <w:rPr>
          <w:color w:val="CED76A"/>
        </w:rPr>
        <w:t>a</w:t>
      </w:r>
      <w:r>
        <w:rPr>
          <w:color w:val="CED76A"/>
        </w:rPr>
        <w:t>a</w:t>
      </w:r>
      <w:r>
        <w:rPr>
          <w:color w:val="CFD66D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CD66E"/>
        </w:rPr>
        <w:t>a</w:t>
      </w:r>
      <w:r>
        <w:rPr>
          <w:color w:val="C9D874"/>
        </w:rPr>
        <w:t>a</w:t>
      </w:r>
      <w:r>
        <w:rPr>
          <w:color w:val="C2DB7D"/>
        </w:rPr>
        <w:t>a</w:t>
      </w:r>
      <w:r>
        <w:rPr>
          <w:color w:val="89AF5C"/>
        </w:rPr>
        <w:t>a</w:t>
      </w:r>
      <w:r>
        <w:rPr>
          <w:color w:val="437732"/>
        </w:rPr>
        <w:t>a</w:t>
      </w:r>
      <w:r>
        <w:rPr>
          <w:color w:val="2E6F34"/>
        </w:rPr>
        <w:t>a</w:t>
      </w:r>
      <w:r>
        <w:rPr>
          <w:color w:val="317744"/>
        </w:rPr>
        <w:t>a</w:t>
      </w:r>
      <w:r>
        <w:rPr>
          <w:color w:val="2B7545"/>
        </w:rPr>
        <w:t>a</w:t>
      </w:r>
      <w:r>
        <w:rPr>
          <w:color w:val="2D7344"/>
        </w:rPr>
        <w:t>a</w:t>
      </w:r>
      <w:r>
        <w:rPr>
          <w:color w:val="307242"/>
        </w:rPr>
        <w:t>a</w:t>
      </w:r>
      <w:r>
        <w:rPr>
          <w:color w:val="31713F"/>
        </w:rPr>
        <w:t>a</w:t>
      </w:r>
      <w:r>
        <w:rPr>
          <w:color w:val="316F3E"/>
        </w:rPr>
        <w:t>a</w:t>
      </w:r>
      <w:r>
        <w:rPr>
          <w:color w:val="306F40"/>
        </w:rPr>
        <w:t>a</w:t>
      </w:r>
      <w:r>
        <w:rPr>
          <w:color w:val="2D7040"/>
        </w:rPr>
        <w:t>a</w:t>
      </w:r>
      <w:r>
        <w:rPr>
          <w:color w:val="2A733D"/>
        </w:rPr>
        <w:t>a</w:t>
      </w:r>
      <w:r>
        <w:rPr>
          <w:color w:val="2B723D"/>
        </w:rPr>
        <w:t>a</w:t>
      </w:r>
      <w:r>
        <w:rPr>
          <w:color w:val="2D7140"/>
        </w:rPr>
        <w:t>a</w:t>
      </w:r>
      <w:r>
        <w:rPr>
          <w:color w:val="306F42"/>
        </w:rPr>
        <w:t>a</w:t>
      </w:r>
      <w:r>
        <w:rPr>
          <w:color w:val="326D44"/>
        </w:rPr>
        <w:t>a</w:t>
      </w:r>
      <w:r>
        <w:rPr>
          <w:color w:val="346B47"/>
        </w:rPr>
        <w:t>a</w:t>
      </w:r>
      <w:r>
        <w:rPr>
          <w:color w:val="376A49"/>
        </w:rPr>
        <w:t>a</w:t>
      </w:r>
      <w:r>
        <w:rPr>
          <w:color w:val="38694A"/>
        </w:rPr>
        <w:t>a</w:t>
      </w:r>
      <w:r>
        <w:rPr>
          <w:color w:val="396849"/>
        </w:rPr>
        <w:t>a</w:t>
      </w:r>
      <w:r>
        <w:rPr>
          <w:color w:val="3A6748"/>
        </w:rPr>
        <w:t>a</w:t>
      </w:r>
      <w:r>
        <w:rPr>
          <w:color w:val="396647"/>
        </w:rPr>
        <w:t>a</w:t>
      </w:r>
      <w:r>
        <w:rPr>
          <w:color w:val="386746"/>
        </w:rPr>
        <w:t>a</w:t>
      </w:r>
      <w:r>
        <w:rPr>
          <w:color w:val="366845"/>
        </w:rPr>
        <w:t>a</w:t>
      </w:r>
      <w:r>
        <w:rPr>
          <w:color w:val="366845"/>
        </w:rPr>
        <w:t>a</w:t>
      </w:r>
      <w:r>
        <w:rPr>
          <w:color w:val="366845"/>
        </w:rPr>
        <w:t>a</w:t>
      </w:r>
      <w:r>
        <w:rPr>
          <w:color w:val="356945"/>
        </w:rPr>
        <w:t>a</w:t>
      </w:r>
      <w:r>
        <w:rPr>
          <w:color w:val="356945"/>
        </w:rPr>
        <w:t>a</w:t>
      </w:r>
      <w:r>
        <w:rPr>
          <w:color w:val="356945"/>
        </w:rPr>
        <w:t>a</w:t>
      </w:r>
      <w:r>
        <w:rPr>
          <w:color w:val="336844"/>
        </w:rPr>
        <w:t>a</w:t>
      </w:r>
      <w:r>
        <w:rPr>
          <w:color w:val="316743"/>
        </w:rPr>
        <w:t>a</w:t>
      </w:r>
      <w:r>
        <w:rPr>
          <w:color w:val="316743"/>
        </w:rPr>
        <w:t>a</w:t>
      </w:r>
      <w:r>
        <w:rPr>
          <w:color w:val="306743"/>
        </w:rPr>
        <w:t>a</w:t>
      </w:r>
      <w:r>
        <w:rPr>
          <w:color w:val="306843"/>
        </w:rPr>
        <w:t>a</w:t>
      </w:r>
      <w:r>
        <w:rPr>
          <w:color w:val="306843"/>
        </w:rPr>
        <w:t>a</w:t>
      </w:r>
      <w:r>
        <w:rPr>
          <w:color w:val="2E6941"/>
        </w:rPr>
        <w:t>a</w:t>
      </w:r>
      <w:r>
        <w:rPr>
          <w:color w:val="296C3F"/>
        </w:rPr>
        <w:t>a</w:t>
      </w:r>
      <w:r>
        <w:rPr>
          <w:color w:val="286D3F"/>
        </w:rPr>
        <w:t>a</w:t>
      </w:r>
      <w:r>
        <w:rPr>
          <w:color w:val="276C3F"/>
        </w:rPr>
        <w:t>a</w:t>
      </w:r>
      <w:r>
        <w:rPr>
          <w:color w:val="256D3F"/>
        </w:rPr>
        <w:t>a</w:t>
      </w:r>
      <w:r>
        <w:rPr>
          <w:color w:val="246B3F"/>
        </w:rPr>
        <w:t>a</w:t>
      </w:r>
      <w:r>
        <w:rPr>
          <w:color w:val="246B3F"/>
        </w:rPr>
        <w:t>a</w:t>
      </w:r>
      <w:r>
        <w:rPr>
          <w:color w:val="256A3E"/>
        </w:rPr>
        <w:t>a</w:t>
      </w:r>
      <w:r>
        <w:rPr>
          <w:color w:val="256A3F"/>
        </w:rPr>
        <w:t>a</w:t>
      </w:r>
      <w:r>
        <w:rPr>
          <w:color w:val="26683F"/>
        </w:rPr>
        <w:t>a</w:t>
      </w:r>
      <w:r>
        <w:rPr>
          <w:color w:val="286641"/>
        </w:rPr>
        <w:t>a</w:t>
      </w:r>
      <w:r>
        <w:rPr>
          <w:color w:val="286440"/>
        </w:rPr>
        <w:t>a</w:t>
      </w:r>
      <w:r>
        <w:rPr>
          <w:color w:val="296340"/>
        </w:rPr>
        <w:t>a</w:t>
      </w:r>
      <w:r>
        <w:rPr>
          <w:color w:val="27633F"/>
        </w:rPr>
        <w:t>a</w:t>
      </w:r>
      <w:r>
        <w:rPr>
          <w:color w:val="26643F"/>
        </w:rPr>
        <w:t>a</w:t>
      </w:r>
      <w:r>
        <w:rPr>
          <w:color w:val="256240"/>
        </w:rPr>
        <w:t>a</w:t>
      </w:r>
      <w:r>
        <w:rPr>
          <w:color w:val="266240"/>
        </w:rPr>
        <w:t>a</w:t>
      </w:r>
      <w:r>
        <w:rPr>
          <w:color w:val="266240"/>
        </w:rPr>
        <w:t>a</w:t>
      </w:r>
      <w:r>
        <w:rPr>
          <w:color w:val="266141"/>
        </w:rPr>
        <w:t>a</w:t>
      </w:r>
      <w:r>
        <w:rPr>
          <w:color w:val="266040"/>
        </w:rPr>
        <w:t>a</w:t>
      </w:r>
      <w:r>
        <w:rPr>
          <w:color w:val="276040"/>
        </w:rPr>
        <w:t>a</w:t>
      </w:r>
      <w:r>
        <w:rPr>
          <w:color w:val="285F42"/>
        </w:rPr>
        <w:t>a</w:t>
      </w:r>
      <w:r>
        <w:rPr>
          <w:color w:val="275E42"/>
        </w:rPr>
        <w:t>a</w:t>
      </w:r>
      <w:r>
        <w:rPr>
          <w:color w:val="265C42"/>
        </w:rPr>
        <w:t>a</w:t>
      </w:r>
      <w:r>
        <w:rPr>
          <w:color w:val="265C42"/>
        </w:rPr>
        <w:t>a</w:t>
      </w:r>
      <w:r>
        <w:rPr>
          <w:color w:val="265D40"/>
        </w:rPr>
        <w:t>a</w:t>
      </w:r>
      <w:r>
        <w:rPr>
          <w:color w:val="245D3D"/>
        </w:rPr>
        <w:t>a</w:t>
      </w:r>
      <w:r>
        <w:rPr>
          <w:color w:val="286042"/>
        </w:rPr>
        <w:t>a</w:t>
      </w:r>
      <w:r>
        <w:rPr>
          <w:color w:val="255B3F"/>
        </w:rPr>
        <w:t>a</w:t>
      </w:r>
      <w:r>
        <w:rPr>
          <w:color w:val="295A41"/>
        </w:rPr>
        <w:t>a</w:t>
      </w:r>
      <w:r>
        <w:rPr>
          <w:color w:val="305B46"/>
        </w:rPr>
        <w:t>a</w:t>
      </w:r>
      <w:r>
        <w:rPr>
          <w:color w:val="2E5240"/>
        </w:rPr>
        <w:t>a</w:t>
      </w:r>
      <w:r>
        <w:rPr>
          <w:color w:val="324D40"/>
        </w:rPr>
        <w:t>a</w:t>
      </w:r>
      <w:r>
        <w:rPr>
          <w:color w:val="081810"/>
        </w:rPr>
        <w:t>a</w:t>
      </w:r>
      <w:r>
        <w:rPr>
          <w:color w:val="000401"/>
        </w:rPr>
        <w:t>a</w:t>
      </w:r>
      <w:r>
        <w:rPr>
          <w:color w:val="060A0B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0"/>
        </w:rPr>
        <w:t>a</w:t>
      </w:r>
      <w:r>
        <w:rPr>
          <w:color w:val="030200"/>
        </w:rPr>
        <w:t>a</w:t>
      </w:r>
      <w:r>
        <w:rPr>
          <w:color w:val="000600"/>
        </w:rPr>
        <w:t>a</w:t>
      </w:r>
      <w:r>
        <w:rPr>
          <w:color w:val="000900"/>
        </w:rPr>
        <w:t>a</w:t>
      </w:r>
      <w:r>
        <w:rPr>
          <w:color w:val="1C3628"/>
        </w:rPr>
        <w:t>a</w:t>
      </w:r>
      <w:r>
        <w:rPr>
          <w:color w:val="375D4A"/>
        </w:rPr>
        <w:t>a</w:t>
      </w:r>
      <w:r>
        <w:rPr>
          <w:color w:val="275640"/>
        </w:rPr>
        <w:t>a</w:t>
      </w:r>
      <w:r>
        <w:rPr>
          <w:color w:val="2C5D47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315B4C"/>
        </w:rPr>
        <w:t>a</w:t>
      </w:r>
      <w:r>
        <w:rPr>
          <w:color w:val="315A4C"/>
        </w:rPr>
        <w:t>a</w:t>
      </w:r>
      <w:r>
        <w:rPr>
          <w:color w:val="315A4C"/>
        </w:rPr>
        <w:t>a</w:t>
      </w:r>
      <w:r>
        <w:rPr>
          <w:color w:val="30594B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355B50"/>
        </w:rPr>
        <w:t>a</w:t>
      </w:r>
      <w:r>
        <w:rPr>
          <w:color w:val="33594E"/>
        </w:rPr>
        <w:t>a</w:t>
      </w:r>
      <w:r>
        <w:rPr>
          <w:color w:val="31574C"/>
        </w:rPr>
        <w:t>a</w:t>
      </w:r>
      <w:r>
        <w:rPr>
          <w:color w:val="2F544C"/>
        </w:rPr>
        <w:t>a</w:t>
      </w:r>
      <w:r>
        <w:rPr>
          <w:color w:val="2D524A"/>
        </w:rPr>
        <w:t>a</w:t>
      </w:r>
      <w:r>
        <w:rPr>
          <w:color w:val="2C5149"/>
        </w:rPr>
        <w:t>a</w:t>
      </w:r>
      <w:r>
        <w:rPr>
          <w:color w:val="2B5049"/>
        </w:rPr>
        <w:t>a</w:t>
      </w:r>
      <w:r>
        <w:rPr>
          <w:color w:val="2B5049"/>
        </w:rPr>
        <w:t>a</w:t>
      </w:r>
      <w:r>
        <w:rPr>
          <w:color w:val="2B5049"/>
        </w:rPr>
        <w:t>a</w:t>
      </w:r>
      <w:r>
        <w:rPr>
          <w:color w:val="2B4F4B"/>
        </w:rPr>
        <w:t>a</w:t>
      </w:r>
      <w:r>
        <w:rPr>
          <w:color w:val="2B4F4B"/>
        </w:rPr>
        <w:t>a</w:t>
      </w:r>
      <w:r>
        <w:rPr>
          <w:color w:val="2B4F4B"/>
        </w:rPr>
        <w:t>a</w:t>
      </w:r>
      <w:r>
        <w:rPr>
          <w:color w:val="2D514B"/>
        </w:rPr>
        <w:t>a</w:t>
      </w:r>
      <w:r>
        <w:rPr>
          <w:color w:val="30504B"/>
        </w:rPr>
        <w:t>a</w:t>
      </w:r>
      <w:r>
        <w:rPr>
          <w:color w:val="29423F"/>
        </w:rPr>
        <w:t>a</w:t>
      </w:r>
      <w:r>
        <w:rPr>
          <w:color w:val="0A1614"/>
        </w:rPr>
        <w:t>a</w:t>
      </w:r>
      <w:r>
        <w:rPr>
          <w:color w:val="000603"/>
        </w:rPr>
        <w:t>a</w:t>
      </w:r>
      <w:r>
        <w:rPr>
          <w:color w:val="0A0B08"/>
        </w:rPr>
        <w:t>a</w:t>
      </w:r>
      <w:r>
        <w:rPr>
          <w:color w:val="040000"/>
        </w:rPr>
        <w:t>a</w:t>
      </w:r>
      <w:r>
        <w:rPr>
          <w:color w:val="070101"/>
        </w:rPr>
        <w:t>a</w:t>
      </w:r>
      <w:r>
        <w:rPr>
          <w:color w:val="060203"/>
        </w:rPr>
        <w:t>a</w:t>
      </w:r>
      <w:r>
        <w:rPr>
          <w:color w:val="020004"/>
        </w:rPr>
        <w:t>a</w:t>
      </w:r>
      <w:r>
        <w:rPr>
          <w:color w:val="000105"/>
        </w:rPr>
        <w:t>a</w:t>
      </w:r>
      <w:r>
        <w:rPr>
          <w:color w:val="00050A"/>
        </w:rPr>
        <w:t>a</w:t>
      </w:r>
      <w:r>
        <w:rPr>
          <w:color w:val="010C0E"/>
        </w:rPr>
        <w:t>a</w:t>
      </w:r>
      <w:r>
        <w:rPr>
          <w:color w:val="020C0B"/>
        </w:rPr>
        <w:t>a</w:t>
      </w:r>
      <w:r>
        <w:rPr>
          <w:color w:val="142725"/>
        </w:rPr>
        <w:t>a</w:t>
      </w:r>
      <w:r>
        <w:rPr>
          <w:color w:val="334644"/>
        </w:rPr>
        <w:t>a</w:t>
      </w:r>
      <w:r>
        <w:rPr>
          <w:color w:val="405552"/>
        </w:rPr>
        <w:t>a</w:t>
      </w:r>
      <w:r>
        <w:rPr>
          <w:color w:val="425956"/>
        </w:rPr>
        <w:t>a</w:t>
      </w:r>
      <w:r>
        <w:rPr>
          <w:color w:val="415B56"/>
        </w:rPr>
        <w:t>a</w:t>
      </w:r>
      <w:r>
        <w:rPr>
          <w:color w:val="3B5853"/>
        </w:rPr>
        <w:t>a</w:t>
      </w:r>
      <w:r>
        <w:rPr>
          <w:color w:val="3A5953"/>
        </w:rPr>
        <w:t>a</w:t>
      </w:r>
      <w:r>
        <w:rPr>
          <w:color w:val="395A53"/>
        </w:rPr>
        <w:t>a</w:t>
      </w:r>
      <w:r>
        <w:rPr>
          <w:color w:val="385B54"/>
        </w:rPr>
        <w:t>a</w:t>
      </w:r>
      <w:r>
        <w:rPr>
          <w:color w:val="3A5D56"/>
        </w:rPr>
        <w:t>a</w:t>
      </w:r>
      <w:r>
        <w:rPr>
          <w:color w:val="3D6059"/>
        </w:rPr>
        <w:t>a</w:t>
      </w:r>
      <w:r>
        <w:rPr>
          <w:color w:val="44625B"/>
        </w:rPr>
        <w:t>a</w:t>
      </w:r>
      <w:r>
        <w:rPr>
          <w:color w:val="4A615B"/>
        </w:rPr>
        <w:t>a</w:t>
      </w:r>
      <w:r>
        <w:rPr>
          <w:color w:val="486259"/>
        </w:rPr>
        <w:t>a</w:t>
      </w:r>
      <w:r>
        <w:rPr>
          <w:color w:val="49645A"/>
        </w:rPr>
        <w:t>a</w:t>
      </w:r>
      <w:r>
        <w:rPr>
          <w:color w:val="4B685C"/>
        </w:rPr>
        <w:t>a</w:t>
      </w:r>
      <w:r>
        <w:rPr>
          <w:color w:val="4C6B5C"/>
        </w:rPr>
        <w:t>a</w:t>
      </w:r>
      <w:r>
        <w:rPr>
          <w:color w:val="4E6C5D"/>
        </w:rPr>
        <w:t>a</w:t>
      </w:r>
      <w:r>
        <w:rPr>
          <w:color w:val="516D5E"/>
        </w:rPr>
        <w:t>a</w:t>
      </w:r>
      <w:r>
        <w:rPr>
          <w:color w:val="55705F"/>
        </w:rPr>
        <w:t>a</w:t>
      </w:r>
      <w:r>
        <w:rPr>
          <w:color w:val="597161"/>
        </w:rPr>
        <w:t>a</w:t>
      </w:r>
      <w:r>
        <w:rPr>
          <w:color w:val="5B7160"/>
        </w:rPr>
        <w:t>a</w:t>
      </w:r>
      <w:r>
        <w:rPr>
          <w:color w:val="607361"/>
        </w:rPr>
        <w:t>a</w:t>
      </w:r>
      <w:r>
        <w:rPr>
          <w:color w:val="637663"/>
        </w:rPr>
        <w:t>a</w:t>
      </w:r>
      <w:r>
        <w:rPr>
          <w:color w:val="617461"/>
        </w:rPr>
        <w:t>a</w:t>
      </w:r>
      <w:r>
        <w:rPr>
          <w:color w:val="647763"/>
        </w:rPr>
        <w:t>a</w:t>
      </w:r>
      <w:r>
        <w:rPr>
          <w:color w:val="677865"/>
        </w:rPr>
        <w:t>a</w:t>
      </w:r>
      <w:r>
        <w:rPr>
          <w:color w:val="6B7A65"/>
        </w:rPr>
        <w:t>a</w:t>
      </w:r>
      <w:r>
        <w:rPr>
          <w:color w:val="717E69"/>
        </w:rPr>
        <w:t>a</w:t>
      </w:r>
      <w:r>
        <w:rPr>
          <w:color w:val="77826B"/>
        </w:rPr>
        <w:t>a</w:t>
      </w:r>
      <w:r>
        <w:rPr>
          <w:color w:val="7A826B"/>
        </w:rPr>
        <w:t>a</w:t>
      </w:r>
      <w:r>
        <w:rPr>
          <w:color w:val="7F846C"/>
        </w:rPr>
        <w:t>a</w:t>
      </w:r>
      <w:r>
        <w:rPr>
          <w:color w:val="84876F"/>
        </w:rPr>
        <w:t>a</w:t>
      </w:r>
      <w:r>
        <w:rPr>
          <w:color w:val="888A70"/>
        </w:rPr>
        <w:t>a</w:t>
      </w:r>
      <w:r>
        <w:rPr>
          <w:color w:val="8B8B71"/>
        </w:rPr>
        <w:t>a</w:t>
      </w:r>
      <w:r>
        <w:rPr>
          <w:color w:val="8B8B71"/>
        </w:rPr>
        <w:t>a</w:t>
      </w:r>
      <w:r>
        <w:rPr>
          <w:color w:val="8F8C72"/>
        </w:rPr>
        <w:t>a</w:t>
      </w:r>
      <w:r>
        <w:rPr>
          <w:color w:val="949075"/>
        </w:rPr>
        <w:t>a</w:t>
      </w:r>
      <w:r>
        <w:rPr>
          <w:color w:val="979376"/>
        </w:rPr>
        <w:t>a</w:t>
      </w:r>
      <w:r>
        <w:rPr>
          <w:color w:val="989376"/>
        </w:rPr>
        <w:t>a</w:t>
      </w:r>
      <w:r>
        <w:rPr>
          <w:color w:val="989375"/>
        </w:rPr>
        <w:t>a</w:t>
      </w:r>
      <w:r>
        <w:rPr>
          <w:color w:val="9C9676"/>
        </w:rPr>
        <w:t>a</w:t>
      </w:r>
      <w:r>
        <w:rPr>
          <w:color w:val="A29979"/>
        </w:rPr>
        <w:t>a</w:t>
      </w:r>
      <w:r>
        <w:rPr>
          <w:color w:val="A49979"/>
        </w:rPr>
        <w:t>a</w:t>
      </w:r>
      <w:r>
        <w:rPr>
          <w:color w:val="A79A78"/>
        </w:rPr>
        <w:t>a</w:t>
      </w:r>
      <w:r>
        <w:rPr>
          <w:color w:val="A89B79"/>
        </w:rPr>
        <w:t>a</w:t>
      </w:r>
      <w:r>
        <w:rPr>
          <w:color w:val="AB9D7A"/>
        </w:rPr>
        <w:t>a</w:t>
      </w:r>
      <w:r>
        <w:rPr>
          <w:color w:val="AE9F7B"/>
        </w:rPr>
        <w:t>a</w:t>
      </w:r>
      <w:r>
        <w:rPr>
          <w:color w:val="B19E7D"/>
        </w:rPr>
        <w:t>a</w:t>
      </w:r>
      <w:r>
        <w:rPr>
          <w:color w:val="B69E84"/>
        </w:rPr>
        <w:t>a</w:t>
      </w:r>
      <w:r>
        <w:rPr>
          <w:color w:val="B89E82"/>
        </w:rPr>
        <w:t>a</w:t>
      </w:r>
      <w:r>
        <w:rPr>
          <w:color w:val="B9A17C"/>
        </w:rPr>
        <w:t>a</w:t>
      </w:r>
      <w:r>
        <w:rPr>
          <w:color w:val="BAA276"/>
        </w:rPr>
        <w:t>a</w:t>
      </w:r>
      <w:r>
        <w:rPr>
          <w:color w:val="BBA471"/>
        </w:rPr>
        <w:t>a</w:t>
      </w:r>
      <w:r>
        <w:rPr>
          <w:color w:val="BBA66E"/>
        </w:rPr>
        <w:t>a</w:t>
      </w:r>
      <w:r>
        <w:rPr>
          <w:color w:val="C1AD75"/>
        </w:rPr>
        <w:t>a</w:t>
      </w:r>
      <w:r>
        <w:rPr>
          <w:color w:val="AE9C6B"/>
        </w:rPr>
        <w:t>a</w:t>
      </w:r>
      <w:r>
        <w:rPr>
          <w:color w:val="BAAB84"/>
        </w:rPr>
        <w:t>a</w:t>
      </w:r>
      <w:r>
        <w:rPr>
          <w:color w:val="A89B82"/>
        </w:rPr>
        <w:t>a</w:t>
      </w:r>
      <w:r>
        <w:rPr>
          <w:color w:val="2A1E11"/>
        </w:rPr>
        <w:t>a</w:t>
      </w:r>
      <w:r>
        <w:rPr>
          <w:color w:val="0B0301"/>
        </w:rPr>
        <w:t>a</w:t>
      </w:r>
      <w:r>
        <w:rPr>
          <w:color w:val="080302"/>
        </w:rPr>
        <w:t>a</w:t>
      </w:r>
      <w:r>
        <w:rPr>
          <w:color w:val="040303"/>
        </w:rPr>
        <w:t>a</w:t>
      </w:r>
      <w:r>
        <w:rPr>
          <w:color w:val="080808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80401"/>
        </w:rPr>
        <w:t>a</w:t>
      </w:r>
      <w:r>
        <w:rPr>
          <w:color w:val="0C0403"/>
        </w:rPr>
        <w:t>a</w:t>
      </w:r>
      <w:r>
        <w:rPr>
          <w:color w:val="54433D"/>
        </w:rPr>
        <w:t>a</w:t>
      </w:r>
      <w:r>
        <w:rPr>
          <w:color w:val="A08780"/>
        </w:rPr>
        <w:t>a</w:t>
      </w:r>
      <w:r>
        <w:rPr>
          <w:color w:val="A3857D"/>
        </w:rPr>
        <w:t>a</w:t>
      </w:r>
      <w:r>
        <w:rPr>
          <w:color w:val="A6837B"/>
        </w:rPr>
        <w:t>a</w:t>
      </w:r>
      <w:r>
        <w:rPr>
          <w:color w:val="A27F77"/>
        </w:rPr>
        <w:t>a</w:t>
      </w:r>
      <w:r>
        <w:rPr>
          <w:color w:val="987873"/>
        </w:rPr>
        <w:t>a</w:t>
      </w:r>
      <w:r>
        <w:rPr>
          <w:color w:val="93736E"/>
        </w:rPr>
        <w:t>a</w:t>
      </w:r>
      <w:r>
        <w:rPr>
          <w:color w:val="8C6D6A"/>
        </w:rPr>
        <w:t>a</w:t>
      </w:r>
      <w:r>
        <w:rPr>
          <w:color w:val="876966"/>
        </w:rPr>
        <w:t>a</w:t>
      </w:r>
      <w:r>
        <w:rPr>
          <w:color w:val="836766"/>
        </w:rPr>
        <w:t>a</w:t>
      </w:r>
      <w:r>
        <w:rPr>
          <w:color w:val="806668"/>
        </w:rPr>
        <w:t>a</w:t>
      </w:r>
      <w:r>
        <w:rPr>
          <w:color w:val="7C6266"/>
        </w:rPr>
        <w:t>a</w:t>
      </w:r>
      <w:r>
        <w:rPr>
          <w:color w:val="775E64"/>
        </w:rPr>
        <w:t>a</w:t>
      </w:r>
      <w:r>
        <w:rPr>
          <w:color w:val="725B63"/>
        </w:rPr>
        <w:t>a</w:t>
      </w:r>
      <w:r>
        <w:rPr>
          <w:color w:val="715B65"/>
        </w:rPr>
        <w:t>a</w:t>
      </w:r>
      <w:r>
        <w:rPr>
          <w:color w:val="6F5964"/>
        </w:rPr>
        <w:t>a</w:t>
      </w:r>
    </w:p>
    <w:p>
      <w:r>
        <w:rPr>
          <w:color w:val="8A8E56"/>
        </w:rPr>
        <w:t>a</w:t>
      </w:r>
      <w:r>
        <w:rPr>
          <w:color w:val="898E56"/>
        </w:rPr>
        <w:t>a</w:t>
      </w:r>
      <w:r>
        <w:rPr>
          <w:color w:val="888E56"/>
        </w:rPr>
        <w:t>a</w:t>
      </w:r>
      <w:r>
        <w:rPr>
          <w:color w:val="868F56"/>
        </w:rPr>
        <w:t>a</w:t>
      </w:r>
      <w:r>
        <w:rPr>
          <w:color w:val="858F55"/>
        </w:rPr>
        <w:t>a</w:t>
      </w:r>
      <w:r>
        <w:rPr>
          <w:color w:val="848F55"/>
        </w:rPr>
        <w:t>a</w:t>
      </w:r>
      <w:r>
        <w:rPr>
          <w:color w:val="838F54"/>
        </w:rPr>
        <w:t>a</w:t>
      </w:r>
      <w:r>
        <w:rPr>
          <w:color w:val="818F54"/>
        </w:rPr>
        <w:t>a</w:t>
      </w:r>
      <w:r>
        <w:rPr>
          <w:color w:val="808E53"/>
        </w:rPr>
        <w:t>a</w:t>
      </w:r>
      <w:r>
        <w:rPr>
          <w:color w:val="808E53"/>
        </w:rPr>
        <w:t>a</w:t>
      </w:r>
      <w:r>
        <w:rPr>
          <w:color w:val="7F8E53"/>
        </w:rPr>
        <w:t>a</w:t>
      </w:r>
      <w:r>
        <w:rPr>
          <w:color w:val="7F8E53"/>
        </w:rPr>
        <w:t>a</w:t>
      </w:r>
      <w:r>
        <w:rPr>
          <w:color w:val="7F8E53"/>
        </w:rPr>
        <w:t>a</w:t>
      </w:r>
      <w:r>
        <w:rPr>
          <w:color w:val="7D8F53"/>
        </w:rPr>
        <w:t>a</w:t>
      </w:r>
      <w:r>
        <w:rPr>
          <w:color w:val="7D8F53"/>
        </w:rPr>
        <w:t>a</w:t>
      </w:r>
      <w:r>
        <w:rPr>
          <w:color w:val="7F8F56"/>
        </w:rPr>
        <w:t>a</w:t>
      </w:r>
      <w:r>
        <w:rPr>
          <w:color w:val="899364"/>
        </w:rPr>
        <w:t>a</w:t>
      </w:r>
      <w:r>
        <w:rPr>
          <w:color w:val="444929"/>
        </w:rPr>
        <w:t>a</w:t>
      </w:r>
      <w:r>
        <w:rPr>
          <w:color w:val="070B01"/>
        </w:rPr>
        <w:t>a</w:t>
      </w:r>
      <w:r>
        <w:rPr>
          <w:color w:val="000100"/>
        </w:rPr>
        <w:t>a</w:t>
      </w:r>
      <w:r>
        <w:rPr>
          <w:color w:val="070707"/>
        </w:rPr>
        <w:t>a</w:t>
      </w:r>
      <w:r>
        <w:rPr>
          <w:color w:val="030206"/>
        </w:rPr>
        <w:t>a</w:t>
      </w:r>
      <w:r>
        <w:rPr>
          <w:color w:val="030306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50102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10301"/>
        </w:rPr>
        <w:t>a</w:t>
      </w:r>
      <w:r>
        <w:rPr>
          <w:color w:val="000900"/>
        </w:rPr>
        <w:t>a</w:t>
      </w:r>
      <w:r>
        <w:rPr>
          <w:color w:val="192F16"/>
        </w:rPr>
        <w:t>a</w:t>
      </w:r>
      <w:r>
        <w:rPr>
          <w:color w:val="65955A"/>
        </w:rPr>
        <w:t>a</w:t>
      </w:r>
      <w:r>
        <w:rPr>
          <w:color w:val="70AE62"/>
        </w:rPr>
        <w:t>a</w:t>
      </w:r>
      <w:r>
        <w:rPr>
          <w:color w:val="69B057"/>
        </w:rPr>
        <w:t>a</w:t>
      </w:r>
      <w:r>
        <w:rPr>
          <w:color w:val="61AD4C"/>
        </w:rPr>
        <w:t>a</w:t>
      </w:r>
      <w:r>
        <w:rPr>
          <w:color w:val="66B24F"/>
        </w:rPr>
        <w:t>a</w:t>
      </w:r>
      <w:r>
        <w:rPr>
          <w:color w:val="60A949"/>
        </w:rPr>
        <w:t>a</w:t>
      </w:r>
      <w:r>
        <w:rPr>
          <w:color w:val="65AE53"/>
        </w:rPr>
        <w:t>a</w:t>
      </w:r>
      <w:r>
        <w:rPr>
          <w:color w:val="60AA52"/>
        </w:rPr>
        <w:t>a</w:t>
      </w:r>
      <w:r>
        <w:rPr>
          <w:color w:val="66AE59"/>
        </w:rPr>
        <w:t>a</w:t>
      </w:r>
      <w:r>
        <w:rPr>
          <w:color w:val="69AC55"/>
        </w:rPr>
        <w:t>a</w:t>
      </w:r>
      <w:r>
        <w:rPr>
          <w:color w:val="6FA44B"/>
        </w:rPr>
        <w:t>a</w:t>
      </w:r>
      <w:r>
        <w:rPr>
          <w:color w:val="90B556"/>
        </w:rPr>
        <w:t>a</w:t>
      </w:r>
      <w:r>
        <w:rPr>
          <w:color w:val="CBE07C"/>
        </w:rPr>
        <w:t>a</w:t>
      </w:r>
      <w:r>
        <w:rPr>
          <w:color w:val="DFE47C"/>
        </w:rPr>
        <w:t>a</w:t>
      </w:r>
      <w:r>
        <w:rPr>
          <w:color w:val="E4E178"/>
        </w:rPr>
        <w:t>a</w:t>
      </w:r>
      <w:r>
        <w:rPr>
          <w:color w:val="E3DC74"/>
        </w:rPr>
        <w:t>a</w:t>
      </w:r>
      <w:r>
        <w:rPr>
          <w:color w:val="EAE17C"/>
        </w:rPr>
        <w:t>a</w:t>
      </w:r>
      <w:r>
        <w:rPr>
          <w:color w:val="E5DD76"/>
        </w:rPr>
        <w:t>a</w:t>
      </w:r>
      <w:r>
        <w:rPr>
          <w:color w:val="E6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7E377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9E579"/>
        </w:rPr>
        <w:t>a</w:t>
      </w:r>
      <w:r>
        <w:rPr>
          <w:color w:val="EAE67A"/>
        </w:rPr>
        <w:t>a</w:t>
      </w:r>
      <w:r>
        <w:rPr>
          <w:color w:val="ECE67B"/>
        </w:rPr>
        <w:t>a</w:t>
      </w:r>
      <w:r>
        <w:rPr>
          <w:color w:val="EF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D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C"/>
        </w:rPr>
        <w:t>a</w:t>
      </w:r>
      <w:r>
        <w:rPr>
          <w:color w:val="F1E67B"/>
        </w:rPr>
        <w:t>a</w:t>
      </w:r>
      <w:r>
        <w:rPr>
          <w:color w:val="F0E677"/>
        </w:rPr>
        <w:t>a</w:t>
      </w:r>
      <w:r>
        <w:rPr>
          <w:color w:val="F0E675"/>
        </w:rPr>
        <w:t>a</w:t>
      </w:r>
      <w:r>
        <w:rPr>
          <w:color w:val="EFE575"/>
        </w:rPr>
        <w:t>a</w:t>
      </w:r>
      <w:r>
        <w:rPr>
          <w:color w:val="EFE574"/>
        </w:rPr>
        <w:t>a</w:t>
      </w:r>
      <w:r>
        <w:rPr>
          <w:color w:val="EEE474"/>
        </w:rPr>
        <w:t>a</w:t>
      </w:r>
      <w:r>
        <w:rPr>
          <w:color w:val="EEE474"/>
        </w:rPr>
        <w:t>a</w:t>
      </w:r>
      <w:r>
        <w:rPr>
          <w:color w:val="EDE373"/>
        </w:rPr>
        <w:t>a</w:t>
      </w:r>
      <w:r>
        <w:rPr>
          <w:color w:val="EDE372"/>
        </w:rPr>
        <w:t>a</w:t>
      </w:r>
      <w:r>
        <w:rPr>
          <w:color w:val="ECE272"/>
        </w:rPr>
        <w:t>a</w:t>
      </w:r>
      <w:r>
        <w:rPr>
          <w:color w:val="EBE170"/>
        </w:rPr>
        <w:t>a</w:t>
      </w:r>
      <w:r>
        <w:rPr>
          <w:color w:val="EAE070"/>
        </w:rPr>
        <w:t>a</w:t>
      </w:r>
      <w:r>
        <w:rPr>
          <w:color w:val="E9DF6F"/>
        </w:rPr>
        <w:t>a</w:t>
      </w:r>
      <w:r>
        <w:rPr>
          <w:color w:val="E9DF6E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9DF6C"/>
        </w:rPr>
        <w:t>a</w:t>
      </w:r>
      <w:r>
        <w:rPr>
          <w:color w:val="E8DE6B"/>
        </w:rPr>
        <w:t>a</w:t>
      </w:r>
      <w:r>
        <w:rPr>
          <w:color w:val="E6DE6C"/>
        </w:rPr>
        <w:t>a</w:t>
      </w:r>
      <w:r>
        <w:rPr>
          <w:color w:val="E5DE6C"/>
        </w:rPr>
        <w:t>a</w:t>
      </w:r>
      <w:r>
        <w:rPr>
          <w:color w:val="E5DE6C"/>
        </w:rPr>
        <w:t>a</w:t>
      </w:r>
      <w:r>
        <w:rPr>
          <w:color w:val="E4DE6D"/>
        </w:rPr>
        <w:t>a</w:t>
      </w:r>
      <w:r>
        <w:rPr>
          <w:color w:val="E3DD6D"/>
        </w:rPr>
        <w:t>a</w:t>
      </w:r>
      <w:r>
        <w:rPr>
          <w:color w:val="E2DC6C"/>
        </w:rPr>
        <w:t>a</w:t>
      </w:r>
      <w:r>
        <w:rPr>
          <w:color w:val="DED96A"/>
        </w:rPr>
        <w:t>a</w:t>
      </w:r>
      <w:r>
        <w:rPr>
          <w:color w:val="DBD769"/>
        </w:rPr>
        <w:t>a</w:t>
      </w:r>
      <w:r>
        <w:rPr>
          <w:color w:val="D8D466"/>
        </w:rPr>
        <w:t>a</w:t>
      </w:r>
      <w:r>
        <w:rPr>
          <w:color w:val="D8D466"/>
        </w:rPr>
        <w:t>a</w:t>
      </w:r>
      <w:r>
        <w:rPr>
          <w:color w:val="D7D367"/>
        </w:rPr>
        <w:t>a</w:t>
      </w:r>
      <w:r>
        <w:rPr>
          <w:color w:val="D7D367"/>
        </w:rPr>
        <w:t>a</w:t>
      </w:r>
      <w:r>
        <w:rPr>
          <w:color w:val="D7D367"/>
        </w:rPr>
        <w:t>a</w:t>
      </w:r>
      <w:r>
        <w:rPr>
          <w:color w:val="D6D367"/>
        </w:rPr>
        <w:t>a</w:t>
      </w:r>
      <w:r>
        <w:rPr>
          <w:color w:val="D6D467"/>
        </w:rPr>
        <w:t>a</w:t>
      </w:r>
      <w:r>
        <w:rPr>
          <w:color w:val="D5D467"/>
        </w:rPr>
        <w:t>a</w:t>
      </w:r>
      <w:r>
        <w:rPr>
          <w:color w:val="D4D366"/>
        </w:rPr>
        <w:t>a</w:t>
      </w:r>
      <w:r>
        <w:rPr>
          <w:color w:val="D4D366"/>
        </w:rPr>
        <w:t>a</w:t>
      </w:r>
      <w:r>
        <w:rPr>
          <w:color w:val="D4D466"/>
        </w:rPr>
        <w:t>a</w:t>
      </w:r>
      <w:r>
        <w:rPr>
          <w:color w:val="D3D567"/>
        </w:rPr>
        <w:t>a</w:t>
      </w:r>
      <w:r>
        <w:rPr>
          <w:color w:val="D3D567"/>
        </w:rPr>
        <w:t>a</w:t>
      </w:r>
      <w:r>
        <w:rPr>
          <w:color w:val="D3D668"/>
        </w:rPr>
        <w:t>a</w:t>
      </w:r>
      <w:r>
        <w:rPr>
          <w:color w:val="D4D66A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5D76C"/>
        </w:rPr>
        <w:t>a</w:t>
      </w:r>
      <w:r>
        <w:rPr>
          <w:color w:val="D6D86D"/>
        </w:rPr>
        <w:t>a</w:t>
      </w:r>
      <w:r>
        <w:rPr>
          <w:color w:val="D5D76C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B"/>
        </w:rPr>
        <w:t>a</w:t>
      </w:r>
      <w:r>
        <w:rPr>
          <w:color w:val="D4D66C"/>
        </w:rPr>
        <w:t>a</w:t>
      </w:r>
      <w:r>
        <w:rPr>
          <w:color w:val="D3D66C"/>
        </w:rPr>
        <w:t>a</w:t>
      </w:r>
      <w:r>
        <w:rPr>
          <w:color w:val="D3D66C"/>
        </w:rPr>
        <w:t>a</w:t>
      </w:r>
      <w:r>
        <w:rPr>
          <w:color w:val="D2D66C"/>
        </w:rPr>
        <w:t>a</w:t>
      </w:r>
      <w:r>
        <w:rPr>
          <w:color w:val="D2D76C"/>
        </w:rPr>
        <w:t>a</w:t>
      </w:r>
      <w:r>
        <w:rPr>
          <w:color w:val="D1D76C"/>
        </w:rPr>
        <w:t>a</w:t>
      </w:r>
      <w:r>
        <w:rPr>
          <w:color w:val="D0D66B"/>
        </w:rPr>
        <w:t>a</w:t>
      </w:r>
      <w:r>
        <w:rPr>
          <w:color w:val="CFD76B"/>
        </w:rPr>
        <w:t>a</w:t>
      </w:r>
      <w:r>
        <w:rPr>
          <w:color w:val="CFD76B"/>
        </w:rPr>
        <w:t>a</w:t>
      </w:r>
      <w:r>
        <w:rPr>
          <w:color w:val="CED76B"/>
        </w:rPr>
        <w:t>a</w:t>
      </w:r>
      <w:r>
        <w:rPr>
          <w:color w:val="CED76B"/>
        </w:rPr>
        <w:t>a</w:t>
      </w:r>
      <w:r>
        <w:rPr>
          <w:color w:val="CED76B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D0D76F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CD66D"/>
        </w:rPr>
        <w:t>a</w:t>
      </w:r>
      <w:r>
        <w:rPr>
          <w:color w:val="CBD66F"/>
        </w:rPr>
        <w:t>a</w:t>
      </w:r>
      <w:r>
        <w:rPr>
          <w:color w:val="C9DD7C"/>
        </w:rPr>
        <w:t>a</w:t>
      </w:r>
      <w:r>
        <w:rPr>
          <w:color w:val="95B762"/>
        </w:rPr>
        <w:t>a</w:t>
      </w:r>
      <w:r>
        <w:rPr>
          <w:color w:val="4C7E36"/>
        </w:rPr>
        <w:t>a</w:t>
      </w:r>
      <w:r>
        <w:rPr>
          <w:color w:val="2F6D32"/>
        </w:rPr>
        <w:t>a</w:t>
      </w:r>
      <w:r>
        <w:rPr>
          <w:color w:val="2F7542"/>
        </w:rPr>
        <w:t>a</w:t>
      </w:r>
      <w:r>
        <w:rPr>
          <w:color w:val="2C7545"/>
        </w:rPr>
        <w:t>a</w:t>
      </w:r>
      <w:r>
        <w:rPr>
          <w:color w:val="2D7344"/>
        </w:rPr>
        <w:t>a</w:t>
      </w:r>
      <w:r>
        <w:rPr>
          <w:color w:val="2F7141"/>
        </w:rPr>
        <w:t>a</w:t>
      </w:r>
      <w:r>
        <w:rPr>
          <w:color w:val="31703F"/>
        </w:rPr>
        <w:t>a</w:t>
      </w:r>
      <w:r>
        <w:rPr>
          <w:color w:val="316F3E"/>
        </w:rPr>
        <w:t>a</w:t>
      </w:r>
      <w:r>
        <w:rPr>
          <w:color w:val="306F40"/>
        </w:rPr>
        <w:t>a</w:t>
      </w:r>
      <w:r>
        <w:rPr>
          <w:color w:val="2D7040"/>
        </w:rPr>
        <w:t>a</w:t>
      </w:r>
      <w:r>
        <w:rPr>
          <w:color w:val="29733F"/>
        </w:rPr>
        <w:t>a</w:t>
      </w:r>
      <w:r>
        <w:rPr>
          <w:color w:val="28743F"/>
        </w:rPr>
        <w:t>a</w:t>
      </w:r>
      <w:r>
        <w:rPr>
          <w:color w:val="297340"/>
        </w:rPr>
        <w:t>a</w:t>
      </w:r>
      <w:r>
        <w:rPr>
          <w:color w:val="297242"/>
        </w:rPr>
        <w:t>a</w:t>
      </w:r>
      <w:r>
        <w:rPr>
          <w:color w:val="2B7143"/>
        </w:rPr>
        <w:t>a</w:t>
      </w:r>
      <w:r>
        <w:rPr>
          <w:color w:val="2C7045"/>
        </w:rPr>
        <w:t>a</w:t>
      </w:r>
      <w:r>
        <w:rPr>
          <w:color w:val="2E6F45"/>
        </w:rPr>
        <w:t>a</w:t>
      </w:r>
      <w:r>
        <w:rPr>
          <w:color w:val="2E6E46"/>
        </w:rPr>
        <w:t>a</w:t>
      </w:r>
      <w:r>
        <w:rPr>
          <w:color w:val="2F6D45"/>
        </w:rPr>
        <w:t>a</w:t>
      </w:r>
      <w:r>
        <w:rPr>
          <w:color w:val="316C45"/>
        </w:rPr>
        <w:t>a</w:t>
      </w:r>
      <w:r>
        <w:rPr>
          <w:color w:val="306B44"/>
        </w:rPr>
        <w:t>a</w:t>
      </w:r>
      <w:r>
        <w:rPr>
          <w:color w:val="306B44"/>
        </w:rPr>
        <w:t>a</w:t>
      </w:r>
      <w:r>
        <w:rPr>
          <w:color w:val="2F6C43"/>
        </w:rPr>
        <w:t>a</w:t>
      </w:r>
      <w:r>
        <w:rPr>
          <w:color w:val="2E6D43"/>
        </w:rPr>
        <w:t>a</w:t>
      </w:r>
      <w:r>
        <w:rPr>
          <w:color w:val="2F6C43"/>
        </w:rPr>
        <w:t>a</w:t>
      </w:r>
      <w:r>
        <w:rPr>
          <w:color w:val="2E6D43"/>
        </w:rPr>
        <w:t>a</w:t>
      </w:r>
      <w:r>
        <w:rPr>
          <w:color w:val="2E6D43"/>
        </w:rPr>
        <w:t>a</w:t>
      </w:r>
      <w:r>
        <w:rPr>
          <w:color w:val="2D6D43"/>
        </w:rPr>
        <w:t>a</w:t>
      </w:r>
      <w:r>
        <w:rPr>
          <w:color w:val="2C6C42"/>
        </w:rPr>
        <w:t>a</w:t>
      </w:r>
      <w:r>
        <w:rPr>
          <w:color w:val="2A6C41"/>
        </w:rPr>
        <w:t>a</w:t>
      </w:r>
      <w:r>
        <w:rPr>
          <w:color w:val="2B6B41"/>
        </w:rPr>
        <w:t>a</w:t>
      </w:r>
      <w:r>
        <w:rPr>
          <w:color w:val="296C41"/>
        </w:rPr>
        <w:t>a</w:t>
      </w:r>
      <w:r>
        <w:rPr>
          <w:color w:val="286D41"/>
        </w:rPr>
        <w:t>a</w:t>
      </w:r>
      <w:r>
        <w:rPr>
          <w:color w:val="296C41"/>
        </w:rPr>
        <w:t>a</w:t>
      </w:r>
      <w:r>
        <w:rPr>
          <w:color w:val="286D40"/>
        </w:rPr>
        <w:t>a</w:t>
      </w:r>
      <w:r>
        <w:rPr>
          <w:color w:val="276D3F"/>
        </w:rPr>
        <w:t>a</w:t>
      </w:r>
      <w:r>
        <w:rPr>
          <w:color w:val="256D3E"/>
        </w:rPr>
        <w:t>a</w:t>
      </w:r>
      <w:r>
        <w:rPr>
          <w:color w:val="256D3F"/>
        </w:rPr>
        <w:t>a</w:t>
      </w:r>
      <w:r>
        <w:rPr>
          <w:color w:val="256C3F"/>
        </w:rPr>
        <w:t>a</w:t>
      </w:r>
      <w:r>
        <w:rPr>
          <w:color w:val="256B3F"/>
        </w:rPr>
        <w:t>a</w:t>
      </w:r>
      <w:r>
        <w:rPr>
          <w:color w:val="256B3F"/>
        </w:rPr>
        <w:t>a</w:t>
      </w:r>
      <w:r>
        <w:rPr>
          <w:color w:val="256A3F"/>
        </w:rPr>
        <w:t>a</w:t>
      </w:r>
      <w:r>
        <w:rPr>
          <w:color w:val="26683F"/>
        </w:rPr>
        <w:t>a</w:t>
      </w:r>
      <w:r>
        <w:rPr>
          <w:color w:val="26673F"/>
        </w:rPr>
        <w:t>a</w:t>
      </w:r>
      <w:r>
        <w:rPr>
          <w:color w:val="286641"/>
        </w:rPr>
        <w:t>a</w:t>
      </w:r>
      <w:r>
        <w:rPr>
          <w:color w:val="286440"/>
        </w:rPr>
        <w:t>a</w:t>
      </w:r>
      <w:r>
        <w:rPr>
          <w:color w:val="296440"/>
        </w:rPr>
        <w:t>a</w:t>
      </w:r>
      <w:r>
        <w:rPr>
          <w:color w:val="266440"/>
        </w:rPr>
        <w:t>a</w:t>
      </w:r>
      <w:r>
        <w:rPr>
          <w:color w:val="266440"/>
        </w:rPr>
        <w:t>a</w:t>
      </w:r>
      <w:r>
        <w:rPr>
          <w:color w:val="256240"/>
        </w:rPr>
        <w:t>a</w:t>
      </w:r>
      <w:r>
        <w:rPr>
          <w:color w:val="256240"/>
        </w:rPr>
        <w:t>a</w:t>
      </w:r>
      <w:r>
        <w:rPr>
          <w:color w:val="25613F"/>
        </w:rPr>
        <w:t>a</w:t>
      </w:r>
      <w:r>
        <w:rPr>
          <w:color w:val="256040"/>
        </w:rPr>
        <w:t>a</w:t>
      </w:r>
      <w:r>
        <w:rPr>
          <w:color w:val="266040"/>
        </w:rPr>
        <w:t>a</w:t>
      </w:r>
      <w:r>
        <w:rPr>
          <w:color w:val="275F40"/>
        </w:rPr>
        <w:t>a</w:t>
      </w:r>
      <w:r>
        <w:rPr>
          <w:color w:val="275E42"/>
        </w:rPr>
        <w:t>a</w:t>
      </w:r>
      <w:r>
        <w:rPr>
          <w:color w:val="275D42"/>
        </w:rPr>
        <w:t>a</w:t>
      </w:r>
      <w:r>
        <w:rPr>
          <w:color w:val="265C42"/>
        </w:rPr>
        <w:t>a</w:t>
      </w:r>
      <w:r>
        <w:rPr>
          <w:color w:val="265C42"/>
        </w:rPr>
        <w:t>a</w:t>
      </w:r>
      <w:r>
        <w:rPr>
          <w:color w:val="255D42"/>
        </w:rPr>
        <w:t>a</w:t>
      </w:r>
      <w:r>
        <w:rPr>
          <w:color w:val="215D3E"/>
        </w:rPr>
        <w:t>a</w:t>
      </w:r>
      <w:r>
        <w:rPr>
          <w:color w:val="235C3E"/>
        </w:rPr>
        <w:t>a</w:t>
      </w:r>
      <w:r>
        <w:rPr>
          <w:color w:val="2B6044"/>
        </w:rPr>
        <w:t>a</w:t>
      </w:r>
      <w:r>
        <w:rPr>
          <w:color w:val="2A5942"/>
        </w:rPr>
        <w:t>a</w:t>
      </w:r>
      <w:r>
        <w:rPr>
          <w:color w:val="2B523F"/>
        </w:rPr>
        <w:t>a</w:t>
      </w:r>
      <w:r>
        <w:rPr>
          <w:color w:val="365546"/>
        </w:rPr>
        <w:t>a</w:t>
      </w:r>
      <w:r>
        <w:rPr>
          <w:color w:val="1F352C"/>
        </w:rPr>
        <w:t>a</w:t>
      </w:r>
      <w:r>
        <w:rPr>
          <w:color w:val="020F08"/>
        </w:rPr>
        <w:t>a</w:t>
      </w:r>
      <w:r>
        <w:rPr>
          <w:color w:val="000300"/>
        </w:rPr>
        <w:t>a</w:t>
      </w:r>
      <w:r>
        <w:rPr>
          <w:color w:val="070809"/>
        </w:rPr>
        <w:t>a</w:t>
      </w:r>
      <w:r>
        <w:rPr>
          <w:color w:val="020003"/>
        </w:rPr>
        <w:t>a</w:t>
      </w:r>
      <w:r>
        <w:rPr>
          <w:color w:val="050305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60000"/>
        </w:rPr>
        <w:t>a</w:t>
      </w:r>
      <w:r>
        <w:rPr>
          <w:color w:val="030200"/>
        </w:rPr>
        <w:t>a</w:t>
      </w:r>
      <w:r>
        <w:rPr>
          <w:color w:val="000600"/>
        </w:rPr>
        <w:t>a</w:t>
      </w:r>
      <w:r>
        <w:rPr>
          <w:color w:val="000900"/>
        </w:rPr>
        <w:t>a</w:t>
      </w:r>
      <w:r>
        <w:rPr>
          <w:color w:val="183224"/>
        </w:rPr>
        <w:t>a</w:t>
      </w:r>
      <w:r>
        <w:rPr>
          <w:color w:val="365A48"/>
        </w:rPr>
        <w:t>a</w:t>
      </w:r>
      <w:r>
        <w:rPr>
          <w:color w:val="2A5641"/>
        </w:rPr>
        <w:t>a</w:t>
      </w:r>
      <w:r>
        <w:rPr>
          <w:color w:val="2D5D47"/>
        </w:rPr>
        <w:t>a</w:t>
      </w:r>
      <w:r>
        <w:rPr>
          <w:color w:val="2D5948"/>
        </w:rPr>
        <w:t>a</w:t>
      </w:r>
      <w:r>
        <w:rPr>
          <w:color w:val="2D5948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305B4C"/>
        </w:rPr>
        <w:t>a</w:t>
      </w:r>
      <w:r>
        <w:rPr>
          <w:color w:val="315A4C"/>
        </w:rPr>
        <w:t>a</w:t>
      </w:r>
      <w:r>
        <w:rPr>
          <w:color w:val="305A4C"/>
        </w:rPr>
        <w:t>a</w:t>
      </w:r>
      <w:r>
        <w:rPr>
          <w:color w:val="30594B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2F584A"/>
        </w:rPr>
        <w:t>a</w:t>
      </w:r>
      <w:r>
        <w:rPr>
          <w:color w:val="345A4F"/>
        </w:rPr>
        <w:t>a</w:t>
      </w:r>
      <w:r>
        <w:rPr>
          <w:color w:val="33584E"/>
        </w:rPr>
        <w:t>a</w:t>
      </w:r>
      <w:r>
        <w:rPr>
          <w:color w:val="31574C"/>
        </w:rPr>
        <w:t>a</w:t>
      </w:r>
      <w:r>
        <w:rPr>
          <w:color w:val="2F534C"/>
        </w:rPr>
        <w:t>a</w:t>
      </w:r>
      <w:r>
        <w:rPr>
          <w:color w:val="2D514A"/>
        </w:rPr>
        <w:t>a</w:t>
      </w:r>
      <w:r>
        <w:rPr>
          <w:color w:val="2C5149"/>
        </w:rPr>
        <w:t>a</w:t>
      </w:r>
      <w:r>
        <w:rPr>
          <w:color w:val="2B5049"/>
        </w:rPr>
        <w:t>a</w:t>
      </w:r>
      <w:r>
        <w:rPr>
          <w:color w:val="2B5049"/>
        </w:rPr>
        <w:t>a</w:t>
      </w:r>
      <w:r>
        <w:rPr>
          <w:color w:val="2B5049"/>
        </w:rPr>
        <w:t>a</w:t>
      </w:r>
      <w:r>
        <w:rPr>
          <w:color w:val="2B4F4B"/>
        </w:rPr>
        <w:t>a</w:t>
      </w:r>
      <w:r>
        <w:rPr>
          <w:color w:val="2B4F4B"/>
        </w:rPr>
        <w:t>a</w:t>
      </w:r>
      <w:r>
        <w:rPr>
          <w:color w:val="2C4F4B"/>
        </w:rPr>
        <w:t>a</w:t>
      </w:r>
      <w:r>
        <w:rPr>
          <w:color w:val="2B4B47"/>
        </w:rPr>
        <w:t>a</w:t>
      </w:r>
      <w:r>
        <w:rPr>
          <w:color w:val="314D48"/>
        </w:rPr>
        <w:t>a</w:t>
      </w:r>
      <w:r>
        <w:rPr>
          <w:color w:val="213834"/>
        </w:rPr>
        <w:t>a</w:t>
      </w:r>
      <w:r>
        <w:rPr>
          <w:color w:val="040F0C"/>
        </w:rPr>
        <w:t>a</w:t>
      </w:r>
      <w:r>
        <w:rPr>
          <w:color w:val="000200"/>
        </w:rPr>
        <w:t>a</w:t>
      </w:r>
      <w:r>
        <w:rPr>
          <w:color w:val="060705"/>
        </w:rPr>
        <w:t>a</w:t>
      </w:r>
      <w:r>
        <w:rPr>
          <w:color w:val="050302"/>
        </w:rPr>
        <w:t>a</w:t>
      </w:r>
      <w:r>
        <w:rPr>
          <w:color w:val="050201"/>
        </w:rPr>
        <w:t>a</w:t>
      </w:r>
      <w:r>
        <w:rPr>
          <w:color w:val="040405"/>
        </w:rPr>
        <w:t>a</w:t>
      </w:r>
      <w:r>
        <w:rPr>
          <w:color w:val="040609"/>
        </w:rPr>
        <w:t>a</w:t>
      </w:r>
      <w:r>
        <w:rPr>
          <w:color w:val="01080B"/>
        </w:rPr>
        <w:t>a</w:t>
      </w:r>
      <w:r>
        <w:rPr>
          <w:color w:val="040E11"/>
        </w:rPr>
        <w:t>a</w:t>
      </w:r>
      <w:r>
        <w:rPr>
          <w:color w:val="081516"/>
        </w:rPr>
        <w:t>a</w:t>
      </w:r>
      <w:r>
        <w:rPr>
          <w:color w:val="283E3C"/>
        </w:rPr>
        <w:t>a</w:t>
      </w:r>
      <w:r>
        <w:rPr>
          <w:color w:val="344C48"/>
        </w:rPr>
        <w:t>a</w:t>
      </w:r>
      <w:r>
        <w:rPr>
          <w:color w:val="3D5652"/>
        </w:rPr>
        <w:t>a</w:t>
      </w:r>
      <w:r>
        <w:rPr>
          <w:color w:val="3B5651"/>
        </w:rPr>
        <w:t>a</w:t>
      </w:r>
      <w:r>
        <w:rPr>
          <w:color w:val="38534E"/>
        </w:rPr>
        <w:t>a</w:t>
      </w:r>
      <w:r>
        <w:rPr>
          <w:color w:val="36534E"/>
        </w:rPr>
        <w:t>a</w:t>
      </w:r>
      <w:r>
        <w:rPr>
          <w:color w:val="3A5953"/>
        </w:rPr>
        <w:t>a</w:t>
      </w:r>
      <w:r>
        <w:rPr>
          <w:color w:val="395A53"/>
        </w:rPr>
        <w:t>a</w:t>
      </w:r>
      <w:r>
        <w:rPr>
          <w:color w:val="385A53"/>
        </w:rPr>
        <w:t>a</w:t>
      </w:r>
      <w:r>
        <w:rPr>
          <w:color w:val="385B54"/>
        </w:rPr>
        <w:t>a</w:t>
      </w:r>
      <w:r>
        <w:rPr>
          <w:color w:val="3A5E56"/>
        </w:rPr>
        <w:t>a</w:t>
      </w:r>
      <w:r>
        <w:rPr>
          <w:color w:val="3D6059"/>
        </w:rPr>
        <w:t>a</w:t>
      </w:r>
      <w:r>
        <w:rPr>
          <w:color w:val="44615A"/>
        </w:rPr>
        <w:t>a</w:t>
      </w:r>
      <w:r>
        <w:rPr>
          <w:color w:val="48615B"/>
        </w:rPr>
        <w:t>a</w:t>
      </w:r>
      <w:r>
        <w:rPr>
          <w:color w:val="486259"/>
        </w:rPr>
        <w:t>a</w:t>
      </w:r>
      <w:r>
        <w:rPr>
          <w:color w:val="49645A"/>
        </w:rPr>
        <w:t>a</w:t>
      </w:r>
      <w:r>
        <w:rPr>
          <w:color w:val="4A685C"/>
        </w:rPr>
        <w:t>a</w:t>
      </w:r>
      <w:r>
        <w:rPr>
          <w:color w:val="4C6B5C"/>
        </w:rPr>
        <w:t>a</w:t>
      </w:r>
      <w:r>
        <w:rPr>
          <w:color w:val="4E6C5D"/>
        </w:rPr>
        <w:t>a</w:t>
      </w:r>
      <w:r>
        <w:rPr>
          <w:color w:val="516D5E"/>
        </w:rPr>
        <w:t>a</w:t>
      </w:r>
      <w:r>
        <w:rPr>
          <w:color w:val="55705F"/>
        </w:rPr>
        <w:t>a</w:t>
      </w:r>
      <w:r>
        <w:rPr>
          <w:color w:val="597161"/>
        </w:rPr>
        <w:t>a</w:t>
      </w:r>
      <w:r>
        <w:rPr>
          <w:color w:val="5B7160"/>
        </w:rPr>
        <w:t>a</w:t>
      </w:r>
      <w:r>
        <w:rPr>
          <w:color w:val="607361"/>
        </w:rPr>
        <w:t>a</w:t>
      </w:r>
      <w:r>
        <w:rPr>
          <w:color w:val="637663"/>
        </w:rPr>
        <w:t>a</w:t>
      </w:r>
      <w:r>
        <w:rPr>
          <w:color w:val="607461"/>
        </w:rPr>
        <w:t>a</w:t>
      </w:r>
      <w:r>
        <w:rPr>
          <w:color w:val="637763"/>
        </w:rPr>
        <w:t>a</w:t>
      </w:r>
      <w:r>
        <w:rPr>
          <w:color w:val="677A66"/>
        </w:rPr>
        <w:t>a</w:t>
      </w:r>
      <w:r>
        <w:rPr>
          <w:color w:val="6A7A67"/>
        </w:rPr>
        <w:t>a</w:t>
      </w:r>
      <w:r>
        <w:rPr>
          <w:color w:val="707E69"/>
        </w:rPr>
        <w:t>a</w:t>
      </w:r>
      <w:r>
        <w:rPr>
          <w:color w:val="75826C"/>
        </w:rPr>
        <w:t>a</w:t>
      </w:r>
      <w:r>
        <w:rPr>
          <w:color w:val="79836B"/>
        </w:rPr>
        <w:t>a</w:t>
      </w:r>
      <w:r>
        <w:rPr>
          <w:color w:val="7D856D"/>
        </w:rPr>
        <w:t>a</w:t>
      </w:r>
      <w:r>
        <w:rPr>
          <w:color w:val="82886F"/>
        </w:rPr>
        <w:t>a</w:t>
      </w:r>
      <w:r>
        <w:rPr>
          <w:color w:val="868B72"/>
        </w:rPr>
        <w:t>a</w:t>
      </w:r>
      <w:r>
        <w:rPr>
          <w:color w:val="898C72"/>
        </w:rPr>
        <w:t>a</w:t>
      </w:r>
      <w:r>
        <w:rPr>
          <w:color w:val="8B8B71"/>
        </w:rPr>
        <w:t>a</w:t>
      </w:r>
      <w:r>
        <w:rPr>
          <w:color w:val="8D8C71"/>
        </w:rPr>
        <w:t>a</w:t>
      </w:r>
      <w:r>
        <w:rPr>
          <w:color w:val="939075"/>
        </w:rPr>
        <w:t>a</w:t>
      </w:r>
      <w:r>
        <w:rPr>
          <w:color w:val="979376"/>
        </w:rPr>
        <w:t>a</w:t>
      </w:r>
      <w:r>
        <w:rPr>
          <w:color w:val="989376"/>
        </w:rPr>
        <w:t>a</w:t>
      </w:r>
      <w:r>
        <w:rPr>
          <w:color w:val="989375"/>
        </w:rPr>
        <w:t>a</w:t>
      </w:r>
      <w:r>
        <w:rPr>
          <w:color w:val="9C9676"/>
        </w:rPr>
        <w:t>a</w:t>
      </w:r>
      <w:r>
        <w:rPr>
          <w:color w:val="A19A79"/>
        </w:rPr>
        <w:t>a</w:t>
      </w:r>
      <w:r>
        <w:rPr>
          <w:color w:val="A29978"/>
        </w:rPr>
        <w:t>a</w:t>
      </w:r>
      <w:r>
        <w:rPr>
          <w:color w:val="A69A78"/>
        </w:rPr>
        <w:t>a</w:t>
      </w:r>
      <w:r>
        <w:rPr>
          <w:color w:val="A89C79"/>
        </w:rPr>
        <w:t>a</w:t>
      </w:r>
      <w:r>
        <w:rPr>
          <w:color w:val="AB9D7A"/>
        </w:rPr>
        <w:t>a</w:t>
      </w:r>
      <w:r>
        <w:rPr>
          <w:color w:val="AE9F7B"/>
        </w:rPr>
        <w:t>a</w:t>
      </w:r>
      <w:r>
        <w:rPr>
          <w:color w:val="B09E7D"/>
        </w:rPr>
        <w:t>a</w:t>
      </w:r>
      <w:r>
        <w:rPr>
          <w:color w:val="B69E83"/>
        </w:rPr>
        <w:t>a</w:t>
      </w:r>
      <w:r>
        <w:rPr>
          <w:color w:val="B79E82"/>
        </w:rPr>
        <w:t>a</w:t>
      </w:r>
      <w:r>
        <w:rPr>
          <w:color w:val="B8A17D"/>
        </w:rPr>
        <w:t>a</w:t>
      </w:r>
      <w:r>
        <w:rPr>
          <w:color w:val="BAA276"/>
        </w:rPr>
        <w:t>a</w:t>
      </w:r>
      <w:r>
        <w:rPr>
          <w:color w:val="BBA471"/>
        </w:rPr>
        <w:t>a</w:t>
      </w:r>
      <w:r>
        <w:rPr>
          <w:color w:val="BBA66F"/>
        </w:rPr>
        <w:t>a</w:t>
      </w:r>
      <w:r>
        <w:rPr>
          <w:color w:val="C3AE77"/>
        </w:rPr>
        <w:t>a</w:t>
      </w:r>
      <w:r>
        <w:rPr>
          <w:color w:val="B5A170"/>
        </w:rPr>
        <w:t>a</w:t>
      </w:r>
      <w:r>
        <w:rPr>
          <w:color w:val="BEAD85"/>
        </w:rPr>
        <w:t>a</w:t>
      </w:r>
      <w:r>
        <w:rPr>
          <w:color w:val="B7A889"/>
        </w:rPr>
        <w:t>a</w:t>
      </w:r>
      <w:r>
        <w:rPr>
          <w:color w:val="675945"/>
        </w:rPr>
        <w:t>a</w:t>
      </w:r>
      <w:r>
        <w:rPr>
          <w:color w:val="1C0F08"/>
        </w:rPr>
        <w:t>a</w:t>
      </w:r>
      <w:r>
        <w:rPr>
          <w:color w:val="060100"/>
        </w:rPr>
        <w:t>a</w:t>
      </w:r>
      <w:r>
        <w:rPr>
          <w:color w:val="0101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40100"/>
        </w:rPr>
        <w:t>a</w:t>
      </w:r>
      <w:r>
        <w:rPr>
          <w:color w:val="0A0301"/>
        </w:rPr>
        <w:t>a</w:t>
      </w:r>
      <w:r>
        <w:rPr>
          <w:color w:val="140907"/>
        </w:rPr>
        <w:t>a</w:t>
      </w:r>
      <w:r>
        <w:rPr>
          <w:color w:val="715F59"/>
        </w:rPr>
        <w:t>a</w:t>
      </w:r>
      <w:r>
        <w:rPr>
          <w:color w:val="A78E87"/>
        </w:rPr>
        <w:t>a</w:t>
      </w:r>
      <w:r>
        <w:rPr>
          <w:color w:val="9B7D75"/>
        </w:rPr>
        <w:t>a</w:t>
      </w:r>
      <w:r>
        <w:rPr>
          <w:color w:val="997771"/>
        </w:rPr>
        <w:t>a</w:t>
      </w:r>
      <w:r>
        <w:rPr>
          <w:color w:val="95746F"/>
        </w:rPr>
        <w:t>a</w:t>
      </w:r>
      <w:r>
        <w:rPr>
          <w:color w:val="937672"/>
        </w:rPr>
        <w:t>a</w:t>
      </w:r>
      <w:r>
        <w:rPr>
          <w:color w:val="917270"/>
        </w:rPr>
        <w:t>a</w:t>
      </w:r>
      <w:r>
        <w:rPr>
          <w:color w:val="8B6E6C"/>
        </w:rPr>
        <w:t>a</w:t>
      </w:r>
      <w:r>
        <w:rPr>
          <w:color w:val="866A69"/>
        </w:rPr>
        <w:t>a</w:t>
      </w:r>
      <w:r>
        <w:rPr>
          <w:color w:val="816868"/>
        </w:rPr>
        <w:t>a</w:t>
      </w:r>
      <w:r>
        <w:rPr>
          <w:color w:val="7E6669"/>
        </w:rPr>
        <w:t>a</w:t>
      </w:r>
      <w:r>
        <w:rPr>
          <w:color w:val="796267"/>
        </w:rPr>
        <w:t>a</w:t>
      </w:r>
      <w:r>
        <w:rPr>
          <w:color w:val="745E65"/>
        </w:rPr>
        <w:t>a</w:t>
      </w:r>
      <w:r>
        <w:rPr>
          <w:color w:val="715C63"/>
        </w:rPr>
        <w:t>a</w:t>
      </w:r>
      <w:r>
        <w:rPr>
          <w:color w:val="705C65"/>
        </w:rPr>
        <w:t>a</w:t>
      </w:r>
      <w:r>
        <w:rPr>
          <w:color w:val="6D5A64"/>
        </w:rPr>
        <w:t>a</w:t>
      </w:r>
    </w:p>
    <w:p>
      <w:r>
        <w:rPr>
          <w:color w:val="8A8F57"/>
        </w:rPr>
        <w:t>a</w:t>
      </w:r>
      <w:r>
        <w:rPr>
          <w:color w:val="898E56"/>
        </w:rPr>
        <w:t>a</w:t>
      </w:r>
      <w:r>
        <w:rPr>
          <w:color w:val="888D55"/>
        </w:rPr>
        <w:t>a</w:t>
      </w:r>
      <w:r>
        <w:rPr>
          <w:color w:val="868F56"/>
        </w:rPr>
        <w:t>a</w:t>
      </w:r>
      <w:r>
        <w:rPr>
          <w:color w:val="869056"/>
        </w:rPr>
        <w:t>a</w:t>
      </w:r>
      <w:r>
        <w:rPr>
          <w:color w:val="859056"/>
        </w:rPr>
        <w:t>a</w:t>
      </w:r>
      <w:r>
        <w:rPr>
          <w:color w:val="849055"/>
        </w:rPr>
        <w:t>a</w:t>
      </w:r>
      <w:r>
        <w:rPr>
          <w:color w:val="829055"/>
        </w:rPr>
        <w:t>a</w:t>
      </w:r>
      <w:r>
        <w:rPr>
          <w:color w:val="829055"/>
        </w:rPr>
        <w:t>a</w:t>
      </w:r>
      <w:r>
        <w:rPr>
          <w:color w:val="829055"/>
        </w:rPr>
        <w:t>a</w:t>
      </w:r>
      <w:r>
        <w:rPr>
          <w:color w:val="819055"/>
        </w:rPr>
        <w:t>a</w:t>
      </w:r>
      <w:r>
        <w:rPr>
          <w:color w:val="819055"/>
        </w:rPr>
        <w:t>a</w:t>
      </w:r>
      <w:r>
        <w:rPr>
          <w:color w:val="819055"/>
        </w:rPr>
        <w:t>a</w:t>
      </w:r>
      <w:r>
        <w:rPr>
          <w:color w:val="7F9155"/>
        </w:rPr>
        <w:t>a</w:t>
      </w:r>
      <w:r>
        <w:rPr>
          <w:color w:val="7F9155"/>
        </w:rPr>
        <w:t>a</w:t>
      </w:r>
      <w:r>
        <w:rPr>
          <w:color w:val="809056"/>
        </w:rPr>
        <w:t>a</w:t>
      </w:r>
      <w:r>
        <w:rPr>
          <w:color w:val="868F5C"/>
        </w:rPr>
        <w:t>a</w:t>
      </w:r>
      <w:r>
        <w:rPr>
          <w:color w:val="646B43"/>
        </w:rPr>
        <w:t>a</w:t>
      </w:r>
      <w:r>
        <w:rPr>
          <w:color w:val="151909"/>
        </w:rPr>
        <w:t>a</w:t>
      </w:r>
      <w:r>
        <w:rPr>
          <w:color w:val="000200"/>
        </w:rPr>
        <w:t>a</w:t>
      </w:r>
      <w:r>
        <w:rPr>
          <w:color w:val="0B0B0A"/>
        </w:rPr>
        <w:t>a</w:t>
      </w:r>
      <w:r>
        <w:rPr>
          <w:color w:val="010003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50102"/>
        </w:rPr>
        <w:t>a</w:t>
      </w:r>
      <w:r>
        <w:rPr>
          <w:color w:val="060005"/>
        </w:rPr>
        <w:t>a</w:t>
      </w:r>
      <w:r>
        <w:rPr>
          <w:color w:val="060006"/>
        </w:rPr>
        <w:t>a</w:t>
      </w:r>
      <w:r>
        <w:rPr>
          <w:color w:val="010302"/>
        </w:rPr>
        <w:t>a</w:t>
      </w:r>
      <w:r>
        <w:rPr>
          <w:color w:val="000900"/>
        </w:rPr>
        <w:t>a</w:t>
      </w:r>
      <w:r>
        <w:rPr>
          <w:color w:val="1D3C1A"/>
        </w:rPr>
        <w:t>a</w:t>
      </w:r>
      <w:r>
        <w:rPr>
          <w:color w:val="6CA260"/>
        </w:rPr>
        <w:t>a</w:t>
      </w:r>
      <w:r>
        <w:rPr>
          <w:color w:val="67AB58"/>
        </w:rPr>
        <w:t>a</w:t>
      </w:r>
      <w:r>
        <w:rPr>
          <w:color w:val="68B156"/>
        </w:rPr>
        <w:t>a</w:t>
      </w:r>
      <w:r>
        <w:rPr>
          <w:color w:val="5FA94A"/>
        </w:rPr>
        <w:t>a</w:t>
      </w:r>
      <w:r>
        <w:rPr>
          <w:color w:val="6AB253"/>
        </w:rPr>
        <w:t>a</w:t>
      </w:r>
      <w:r>
        <w:rPr>
          <w:color w:val="63AA4D"/>
        </w:rPr>
        <w:t>a</w:t>
      </w:r>
      <w:r>
        <w:rPr>
          <w:color w:val="64AC53"/>
        </w:rPr>
        <w:t>a</w:t>
      </w:r>
      <w:r>
        <w:rPr>
          <w:color w:val="5FA850"/>
        </w:rPr>
        <w:t>a</w:t>
      </w:r>
      <w:r>
        <w:rPr>
          <w:color w:val="66AB56"/>
        </w:rPr>
        <w:t>a</w:t>
      </w:r>
      <w:r>
        <w:rPr>
          <w:color w:val="6AA852"/>
        </w:rPr>
        <w:t>a</w:t>
      </w:r>
      <w:r>
        <w:rPr>
          <w:color w:val="74A44A"/>
        </w:rPr>
        <w:t>a</w:t>
      </w:r>
      <w:r>
        <w:rPr>
          <w:color w:val="9DBE5E"/>
        </w:rPr>
        <w:t>a</w:t>
      </w:r>
      <w:r>
        <w:rPr>
          <w:color w:val="D6E580"/>
        </w:rPr>
        <w:t>a</w:t>
      </w:r>
      <w:r>
        <w:rPr>
          <w:color w:val="E2E37B"/>
        </w:rPr>
        <w:t>a</w:t>
      </w:r>
      <w:r>
        <w:rPr>
          <w:color w:val="E5DF77"/>
        </w:rPr>
        <w:t>a</w:t>
      </w:r>
      <w:r>
        <w:rPr>
          <w:color w:val="E3DB73"/>
        </w:rPr>
        <w:t>a</w:t>
      </w:r>
      <w:r>
        <w:rPr>
          <w:color w:val="E9E07B"/>
        </w:rPr>
        <w:t>a</w:t>
      </w:r>
      <w:r>
        <w:rPr>
          <w:color w:val="E4DD77"/>
        </w:rPr>
        <w:t>a</w:t>
      </w:r>
      <w:r>
        <w:rPr>
          <w:color w:val="E5E0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9E579"/>
        </w:rPr>
        <w:t>a</w:t>
      </w:r>
      <w:r>
        <w:rPr>
          <w:color w:val="EAE67A"/>
        </w:rPr>
        <w:t>a</w:t>
      </w:r>
      <w:r>
        <w:rPr>
          <w:color w:val="ECE67A"/>
        </w:rPr>
        <w:t>a</w:t>
      </w:r>
      <w:r>
        <w:rPr>
          <w:color w:val="EE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A"/>
        </w:rPr>
        <w:t>a</w:t>
      </w:r>
      <w:r>
        <w:rPr>
          <w:color w:val="EFE578"/>
        </w:rPr>
        <w:t>a</w:t>
      </w:r>
      <w:r>
        <w:rPr>
          <w:color w:val="EFE576"/>
        </w:rPr>
        <w:t>a</w:t>
      </w:r>
      <w:r>
        <w:rPr>
          <w:color w:val="EFE576"/>
        </w:rPr>
        <w:t>a</w:t>
      </w:r>
      <w:r>
        <w:rPr>
          <w:color w:val="EEE475"/>
        </w:rPr>
        <w:t>a</w:t>
      </w:r>
      <w:r>
        <w:rPr>
          <w:color w:val="EEE475"/>
        </w:rPr>
        <w:t>a</w:t>
      </w:r>
      <w:r>
        <w:rPr>
          <w:color w:val="EDE374"/>
        </w:rPr>
        <w:t>a</w:t>
      </w:r>
      <w:r>
        <w:rPr>
          <w:color w:val="EDE374"/>
        </w:rPr>
        <w:t>a</w:t>
      </w:r>
      <w:r>
        <w:rPr>
          <w:color w:val="EBE172"/>
        </w:rPr>
        <w:t>a</w:t>
      </w:r>
      <w:r>
        <w:rPr>
          <w:color w:val="EBE172"/>
        </w:rPr>
        <w:t>a</w:t>
      </w:r>
      <w:r>
        <w:rPr>
          <w:color w:val="EAE071"/>
        </w:rPr>
        <w:t>a</w:t>
      </w:r>
      <w:r>
        <w:rPr>
          <w:color w:val="EAE071"/>
        </w:rPr>
        <w:t>a</w:t>
      </w:r>
      <w:r>
        <w:rPr>
          <w:color w:val="E9DF70"/>
        </w:rPr>
        <w:t>a</w:t>
      </w:r>
      <w:r>
        <w:rPr>
          <w:color w:val="E9DF6E"/>
        </w:rPr>
        <w:t>a</w:t>
      </w:r>
      <w:r>
        <w:rPr>
          <w:color w:val="E8DE6C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6DE6C"/>
        </w:rPr>
        <w:t>a</w:t>
      </w:r>
      <w:r>
        <w:rPr>
          <w:color w:val="E5DE6C"/>
        </w:rPr>
        <w:t>a</w:t>
      </w:r>
      <w:r>
        <w:rPr>
          <w:color w:val="E4DD6B"/>
        </w:rPr>
        <w:t>a</w:t>
      </w:r>
      <w:r>
        <w:rPr>
          <w:color w:val="E4DD6C"/>
        </w:rPr>
        <w:t>a</w:t>
      </w:r>
      <w:r>
        <w:rPr>
          <w:color w:val="E3DD6D"/>
        </w:rPr>
        <w:t>a</w:t>
      </w:r>
      <w:r>
        <w:rPr>
          <w:color w:val="E1DB6B"/>
        </w:rPr>
        <w:t>a</w:t>
      </w:r>
      <w:r>
        <w:rPr>
          <w:color w:val="DED969"/>
        </w:rPr>
        <w:t>a</w:t>
      </w:r>
      <w:r>
        <w:rPr>
          <w:color w:val="DAD668"/>
        </w:rPr>
        <w:t>a</w:t>
      </w:r>
      <w:r>
        <w:rPr>
          <w:color w:val="D8D466"/>
        </w:rPr>
        <w:t>a</w:t>
      </w:r>
      <w:r>
        <w:rPr>
          <w:color w:val="D7D365"/>
        </w:rPr>
        <w:t>a</w:t>
      </w:r>
      <w:r>
        <w:rPr>
          <w:color w:val="D7D367"/>
        </w:rPr>
        <w:t>a</w:t>
      </w:r>
      <w:r>
        <w:rPr>
          <w:color w:val="D6D467"/>
        </w:rPr>
        <w:t>a</w:t>
      </w:r>
      <w:r>
        <w:rPr>
          <w:color w:val="D5D366"/>
        </w:rPr>
        <w:t>a</w:t>
      </w:r>
      <w:r>
        <w:rPr>
          <w:color w:val="D5D366"/>
        </w:rPr>
        <w:t>a</w:t>
      </w:r>
      <w:r>
        <w:rPr>
          <w:color w:val="D5D366"/>
        </w:rPr>
        <w:t>a</w:t>
      </w:r>
      <w:r>
        <w:rPr>
          <w:color w:val="D3D265"/>
        </w:rPr>
        <w:t>a</w:t>
      </w:r>
      <w:r>
        <w:rPr>
          <w:color w:val="D2D164"/>
        </w:rPr>
        <w:t>a</w:t>
      </w:r>
      <w:r>
        <w:rPr>
          <w:color w:val="D2D365"/>
        </w:rPr>
        <w:t>a</w:t>
      </w:r>
      <w:r>
        <w:rPr>
          <w:color w:val="D1D365"/>
        </w:rPr>
        <w:t>a</w:t>
      </w:r>
      <w:r>
        <w:rPr>
          <w:color w:val="D2D466"/>
        </w:rPr>
        <w:t>a</w:t>
      </w:r>
      <w:r>
        <w:rPr>
          <w:color w:val="D2D566"/>
        </w:rPr>
        <w:t>a</w:t>
      </w:r>
      <w:r>
        <w:rPr>
          <w:color w:val="D1D567"/>
        </w:rPr>
        <w:t>a</w:t>
      </w:r>
      <w:r>
        <w:rPr>
          <w:color w:val="D2D569"/>
        </w:rPr>
        <w:t>a</w:t>
      </w:r>
      <w:r>
        <w:rPr>
          <w:color w:val="D2D469"/>
        </w:rPr>
        <w:t>a</w:t>
      </w:r>
      <w:r>
        <w:rPr>
          <w:color w:val="D3D56A"/>
        </w:rPr>
        <w:t>a</w:t>
      </w:r>
      <w:r>
        <w:rPr>
          <w:color w:val="D3D56A"/>
        </w:rPr>
        <w:t>a</w:t>
      </w:r>
      <w:r>
        <w:rPr>
          <w:color w:val="D3D56A"/>
        </w:rPr>
        <w:t>a</w:t>
      </w:r>
      <w:r>
        <w:rPr>
          <w:color w:val="D4D66B"/>
        </w:rPr>
        <w:t>a</w:t>
      </w:r>
      <w:r>
        <w:rPr>
          <w:color w:val="D3D56A"/>
        </w:rPr>
        <w:t>a</w:t>
      </w:r>
      <w:r>
        <w:rPr>
          <w:color w:val="D2D469"/>
        </w:rPr>
        <w:t>a</w:t>
      </w:r>
      <w:r>
        <w:rPr>
          <w:color w:val="D2D469"/>
        </w:rPr>
        <w:t>a</w:t>
      </w:r>
      <w:r>
        <w:rPr>
          <w:color w:val="D2D469"/>
        </w:rPr>
        <w:t>a</w:t>
      </w:r>
      <w:r>
        <w:rPr>
          <w:color w:val="D2D469"/>
        </w:rPr>
        <w:t>a</w:t>
      </w:r>
      <w:r>
        <w:rPr>
          <w:color w:val="D2D469"/>
        </w:rPr>
        <w:t>a</w:t>
      </w:r>
      <w:r>
        <w:rPr>
          <w:color w:val="D2D56A"/>
        </w:rPr>
        <w:t>a</w:t>
      </w:r>
      <w:r>
        <w:rPr>
          <w:color w:val="D2D56C"/>
        </w:rPr>
        <w:t>a</w:t>
      </w:r>
      <w:r>
        <w:rPr>
          <w:color w:val="D2D56C"/>
        </w:rPr>
        <w:t>a</w:t>
      </w:r>
      <w:r>
        <w:rPr>
          <w:color w:val="D2D56C"/>
        </w:rPr>
        <w:t>a</w:t>
      </w:r>
      <w:r>
        <w:rPr>
          <w:color w:val="D0D66C"/>
        </w:rPr>
        <w:t>a</w:t>
      </w:r>
      <w:r>
        <w:rPr>
          <w:color w:val="D0D66C"/>
        </w:rPr>
        <w:t>a</w:t>
      </w:r>
      <w:r>
        <w:rPr>
          <w:color w:val="D0D66C"/>
        </w:rPr>
        <w:t>a</w:t>
      </w:r>
      <w:r>
        <w:rPr>
          <w:color w:val="CED56B"/>
        </w:rPr>
        <w:t>a</w:t>
      </w:r>
      <w:r>
        <w:rPr>
          <w:color w:val="CED66B"/>
        </w:rPr>
        <w:t>a</w:t>
      </w:r>
      <w:r>
        <w:rPr>
          <w:color w:val="CDD66B"/>
        </w:rPr>
        <w:t>a</w:t>
      </w:r>
      <w:r>
        <w:rPr>
          <w:color w:val="CDD66B"/>
        </w:rPr>
        <w:t>a</w:t>
      </w:r>
      <w:r>
        <w:rPr>
          <w:color w:val="CDD66B"/>
        </w:rPr>
        <w:t>a</w:t>
      </w:r>
      <w:r>
        <w:rPr>
          <w:color w:val="CDD66B"/>
        </w:rPr>
        <w:t>a</w:t>
      </w:r>
      <w:r>
        <w:rPr>
          <w:color w:val="CED6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BD46B"/>
        </w:rPr>
        <w:t>a</w:t>
      </w:r>
      <w:r>
        <w:rPr>
          <w:color w:val="D0DE7A"/>
        </w:rPr>
        <w:t>a</w:t>
      </w:r>
      <w:r>
        <w:rPr>
          <w:color w:val="A6C36C"/>
        </w:rPr>
        <w:t>a</w:t>
      </w:r>
      <w:r>
        <w:rPr>
          <w:color w:val="5B8940"/>
        </w:rPr>
        <w:t>a</w:t>
      </w:r>
      <w:r>
        <w:rPr>
          <w:color w:val="306D30"/>
        </w:rPr>
        <w:t>a</w:t>
      </w:r>
      <w:r>
        <w:rPr>
          <w:color w:val="2C723E"/>
        </w:rPr>
        <w:t>a</w:t>
      </w:r>
      <w:r>
        <w:rPr>
          <w:color w:val="2D7546"/>
        </w:rPr>
        <w:t>a</w:t>
      </w:r>
      <w:r>
        <w:rPr>
          <w:color w:val="2D7244"/>
        </w:rPr>
        <w:t>a</w:t>
      </w:r>
      <w:r>
        <w:rPr>
          <w:color w:val="2F7142"/>
        </w:rPr>
        <w:t>a</w:t>
      </w:r>
      <w:r>
        <w:rPr>
          <w:color w:val="316F40"/>
        </w:rPr>
        <w:t>a</w:t>
      </w:r>
      <w:r>
        <w:rPr>
          <w:color w:val="316F3E"/>
        </w:rPr>
        <w:t>a</w:t>
      </w:r>
      <w:r>
        <w:rPr>
          <w:color w:val="306E3F"/>
        </w:rPr>
        <w:t>a</w:t>
      </w:r>
      <w:r>
        <w:rPr>
          <w:color w:val="2E6F3F"/>
        </w:rPr>
        <w:t>a</w:t>
      </w:r>
      <w:r>
        <w:rPr>
          <w:color w:val="2A7340"/>
        </w:rPr>
        <w:t>a</w:t>
      </w:r>
      <w:r>
        <w:rPr>
          <w:color w:val="287340"/>
        </w:rPr>
        <w:t>a</w:t>
      </w:r>
      <w:r>
        <w:rPr>
          <w:color w:val="287340"/>
        </w:rPr>
        <w:t>a</w:t>
      </w:r>
      <w:r>
        <w:rPr>
          <w:color w:val="277342"/>
        </w:rPr>
        <w:t>a</w:t>
      </w:r>
      <w:r>
        <w:rPr>
          <w:color w:val="277343"/>
        </w:rPr>
        <w:t>a</w:t>
      </w:r>
      <w:r>
        <w:rPr>
          <w:color w:val="277344"/>
        </w:rPr>
        <w:t>a</w:t>
      </w:r>
      <w:r>
        <w:rPr>
          <w:color w:val="287243"/>
        </w:rPr>
        <w:t>a</w:t>
      </w:r>
      <w:r>
        <w:rPr>
          <w:color w:val="287144"/>
        </w:rPr>
        <w:t>a</w:t>
      </w:r>
      <w:r>
        <w:rPr>
          <w:color w:val="297044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B6D42"/>
        </w:rPr>
        <w:t>a</w:t>
      </w:r>
      <w:r>
        <w:rPr>
          <w:color w:val="2B6D42"/>
        </w:rPr>
        <w:t>a</w:t>
      </w:r>
      <w:r>
        <w:rPr>
          <w:color w:val="2A6D41"/>
        </w:rPr>
        <w:t>a</w:t>
      </w:r>
      <w:r>
        <w:rPr>
          <w:color w:val="2A6D41"/>
        </w:rPr>
        <w:t>a</w:t>
      </w:r>
      <w:r>
        <w:rPr>
          <w:color w:val="2A6E41"/>
        </w:rPr>
        <w:t>a</w:t>
      </w:r>
      <w:r>
        <w:rPr>
          <w:color w:val="2A6E41"/>
        </w:rPr>
        <w:t>a</w:t>
      </w:r>
      <w:r>
        <w:rPr>
          <w:color w:val="296E41"/>
        </w:rPr>
        <w:t>a</w:t>
      </w:r>
      <w:r>
        <w:rPr>
          <w:color w:val="286F41"/>
        </w:rPr>
        <w:t>a</w:t>
      </w:r>
      <w:r>
        <w:rPr>
          <w:color w:val="276F41"/>
        </w:rPr>
        <w:t>a</w:t>
      </w:r>
      <w:r>
        <w:rPr>
          <w:color w:val="286F41"/>
        </w:rPr>
        <w:t>a</w:t>
      </w:r>
      <w:r>
        <w:rPr>
          <w:color w:val="266F41"/>
        </w:rPr>
        <w:t>a</w:t>
      </w:r>
      <w:r>
        <w:rPr>
          <w:color w:val="256F41"/>
        </w:rPr>
        <w:t>a</w:t>
      </w:r>
      <w:r>
        <w:rPr>
          <w:color w:val="266F41"/>
        </w:rPr>
        <w:t>a</w:t>
      </w:r>
      <w:r>
        <w:rPr>
          <w:color w:val="266F41"/>
        </w:rPr>
        <w:t>a</w:t>
      </w:r>
      <w:r>
        <w:rPr>
          <w:color w:val="266D40"/>
        </w:rPr>
        <w:t>a</w:t>
      </w:r>
      <w:r>
        <w:rPr>
          <w:color w:val="266C40"/>
        </w:rPr>
        <w:t>a</w:t>
      </w:r>
      <w:r>
        <w:rPr>
          <w:color w:val="266B3F"/>
        </w:rPr>
        <w:t>a</w:t>
      </w:r>
      <w:r>
        <w:rPr>
          <w:color w:val="266A40"/>
        </w:rPr>
        <w:t>a</w:t>
      </w:r>
      <w:r>
        <w:rPr>
          <w:color w:val="266A3F"/>
        </w:rPr>
        <w:t>a</w:t>
      </w:r>
      <w:r>
        <w:rPr>
          <w:color w:val="266A40"/>
        </w:rPr>
        <w:t>a</w:t>
      </w:r>
      <w:r>
        <w:rPr>
          <w:color w:val="26683F"/>
        </w:rPr>
        <w:t>a</w:t>
      </w:r>
      <w:r>
        <w:rPr>
          <w:color w:val="26673F"/>
        </w:rPr>
        <w:t>a</w:t>
      </w:r>
      <w:r>
        <w:rPr>
          <w:color w:val="26673F"/>
        </w:rPr>
        <w:t>a</w:t>
      </w:r>
      <w:r>
        <w:rPr>
          <w:color w:val="276540"/>
        </w:rPr>
        <w:t>a</w:t>
      </w:r>
      <w:r>
        <w:rPr>
          <w:color w:val="276540"/>
        </w:rPr>
        <w:t>a</w:t>
      </w:r>
      <w:r>
        <w:rPr>
          <w:color w:val="27643F"/>
        </w:rPr>
        <w:t>a</w:t>
      </w:r>
      <w:r>
        <w:rPr>
          <w:color w:val="266341"/>
        </w:rPr>
        <w:t>a</w:t>
      </w:r>
      <w:r>
        <w:rPr>
          <w:color w:val="266341"/>
        </w:rPr>
        <w:t>a</w:t>
      </w:r>
      <w:r>
        <w:rPr>
          <w:color w:val="256240"/>
        </w:rPr>
        <w:t>a</w:t>
      </w:r>
      <w:r>
        <w:rPr>
          <w:color w:val="256140"/>
        </w:rPr>
        <w:t>a</w:t>
      </w:r>
      <w:r>
        <w:rPr>
          <w:color w:val="245F3F"/>
        </w:rPr>
        <w:t>a</w:t>
      </w:r>
      <w:r>
        <w:rPr>
          <w:color w:val="245F3F"/>
        </w:rPr>
        <w:t>a</w:t>
      </w:r>
      <w:r>
        <w:rPr>
          <w:color w:val="255E40"/>
        </w:rPr>
        <w:t>a</w:t>
      </w:r>
      <w:r>
        <w:rPr>
          <w:color w:val="265E41"/>
        </w:rPr>
        <w:t>a</w:t>
      </w:r>
      <w:r>
        <w:rPr>
          <w:color w:val="275D43"/>
        </w:rPr>
        <w:t>a</w:t>
      </w:r>
      <w:r>
        <w:rPr>
          <w:color w:val="265C42"/>
        </w:rPr>
        <w:t>a</w:t>
      </w:r>
      <w:r>
        <w:rPr>
          <w:color w:val="265C42"/>
        </w:rPr>
        <w:t>a</w:t>
      </w:r>
      <w:r>
        <w:rPr>
          <w:color w:val="255B41"/>
        </w:rPr>
        <w:t>a</w:t>
      </w:r>
      <w:r>
        <w:rPr>
          <w:color w:val="245D42"/>
        </w:rPr>
        <w:t>a</w:t>
      </w:r>
      <w:r>
        <w:rPr>
          <w:color w:val="225E41"/>
        </w:rPr>
        <w:t>a</w:t>
      </w:r>
      <w:r>
        <w:rPr>
          <w:color w:val="205B3E"/>
        </w:rPr>
        <w:t>a</w:t>
      </w:r>
      <w:r>
        <w:rPr>
          <w:color w:val="2A5F45"/>
        </w:rPr>
        <w:t>a</w:t>
      </w:r>
      <w:r>
        <w:rPr>
          <w:color w:val="2D5A45"/>
        </w:rPr>
        <w:t>a</w:t>
      </w:r>
      <w:r>
        <w:rPr>
          <w:color w:val="2C513F"/>
        </w:rPr>
        <w:t>a</w:t>
      </w:r>
      <w:r>
        <w:rPr>
          <w:color w:val="355042"/>
        </w:rPr>
        <w:t>a</w:t>
      </w:r>
      <w:r>
        <w:rPr>
          <w:color w:val="091A12"/>
        </w:rPr>
        <w:t>a</w:t>
      </w:r>
      <w:r>
        <w:rPr>
          <w:color w:val="000501"/>
        </w:rPr>
        <w:t>a</w:t>
      </w:r>
      <w:r>
        <w:rPr>
          <w:color w:val="010301"/>
        </w:rPr>
        <w:t>a</w:t>
      </w:r>
      <w:r>
        <w:rPr>
          <w:color w:val="060608"/>
        </w:rPr>
        <w:t>a</w:t>
      </w:r>
      <w:r>
        <w:rPr>
          <w:color w:val="020003"/>
        </w:rPr>
        <w:t>a</w:t>
      </w:r>
      <w:r>
        <w:rPr>
          <w:color w:val="050306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0"/>
        </w:rPr>
        <w:t>a</w:t>
      </w:r>
      <w:r>
        <w:rPr>
          <w:color w:val="030100"/>
        </w:rPr>
        <w:t>a</w:t>
      </w:r>
      <w:r>
        <w:rPr>
          <w:color w:val="010500"/>
        </w:rPr>
        <w:t>a</w:t>
      </w:r>
      <w:r>
        <w:rPr>
          <w:color w:val="000700"/>
        </w:rPr>
        <w:t>a</w:t>
      </w:r>
      <w:r>
        <w:rPr>
          <w:color w:val="112B1D"/>
        </w:rPr>
        <w:t>a</w:t>
      </w:r>
      <w:r>
        <w:rPr>
          <w:color w:val="335745"/>
        </w:rPr>
        <w:t>a</w:t>
      </w:r>
      <w:r>
        <w:rPr>
          <w:color w:val="2C5743"/>
        </w:rPr>
        <w:t>a</w:t>
      </w:r>
      <w:r>
        <w:rPr>
          <w:color w:val="2E5D48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305B4C"/>
        </w:rPr>
        <w:t>a</w:t>
      </w:r>
      <w:r>
        <w:rPr>
          <w:color w:val="305A4C"/>
        </w:rPr>
        <w:t>a</w:t>
      </w:r>
      <w:r>
        <w:rPr>
          <w:color w:val="305A4C"/>
        </w:rPr>
        <w:t>a</w:t>
      </w:r>
      <w:r>
        <w:rPr>
          <w:color w:val="2F594B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F584A"/>
        </w:rPr>
        <w:t>a</w:t>
      </w:r>
      <w:r>
        <w:rPr>
          <w:color w:val="33594E"/>
        </w:rPr>
        <w:t>a</w:t>
      </w:r>
      <w:r>
        <w:rPr>
          <w:color w:val="33574D"/>
        </w:rPr>
        <w:t>a</w:t>
      </w:r>
      <w:r>
        <w:rPr>
          <w:color w:val="31554B"/>
        </w:rPr>
        <w:t>a</w:t>
      </w:r>
      <w:r>
        <w:rPr>
          <w:color w:val="30534C"/>
        </w:rPr>
        <w:t>a</w:t>
      </w:r>
      <w:r>
        <w:rPr>
          <w:color w:val="2E514A"/>
        </w:rPr>
        <w:t>a</w:t>
      </w:r>
      <w:r>
        <w:rPr>
          <w:color w:val="2D5049"/>
        </w:rPr>
        <w:t>a</w:t>
      </w:r>
      <w:r>
        <w:rPr>
          <w:color w:val="2C4F49"/>
        </w:rPr>
        <w:t>a</w:t>
      </w:r>
      <w:r>
        <w:rPr>
          <w:color w:val="2C4F49"/>
        </w:rPr>
        <w:t>a</w:t>
      </w:r>
      <w:r>
        <w:rPr>
          <w:color w:val="2C4F49"/>
        </w:rPr>
        <w:t>a</w:t>
      </w:r>
      <w:r>
        <w:rPr>
          <w:color w:val="2C4F4B"/>
        </w:rPr>
        <w:t>a</w:t>
      </w:r>
      <w:r>
        <w:rPr>
          <w:color w:val="2C4F4B"/>
        </w:rPr>
        <w:t>a</w:t>
      </w:r>
      <w:r>
        <w:rPr>
          <w:color w:val="2D4F4B"/>
        </w:rPr>
        <w:t>a</w:t>
      </w:r>
      <w:r>
        <w:rPr>
          <w:color w:val="304E49"/>
        </w:rPr>
        <w:t>a</w:t>
      </w:r>
      <w:r>
        <w:rPr>
          <w:color w:val="38514B"/>
        </w:rPr>
        <w:t>a</w:t>
      </w:r>
      <w:r>
        <w:rPr>
          <w:color w:val="192C28"/>
        </w:rPr>
        <w:t>a</w:t>
      </w:r>
      <w:r>
        <w:rPr>
          <w:color w:val="010A06"/>
        </w:rPr>
        <w:t>a</w:t>
      </w:r>
      <w:r>
        <w:rPr>
          <w:color w:val="000300"/>
        </w:rPr>
        <w:t>a</w:t>
      </w:r>
      <w:r>
        <w:rPr>
          <w:color w:val="000100"/>
        </w:rPr>
        <w:t>a</w:t>
      </w:r>
      <w:r>
        <w:rPr>
          <w:color w:val="070705"/>
        </w:rPr>
        <w:t>a</w:t>
      </w:r>
      <w:r>
        <w:rPr>
          <w:color w:val="030503"/>
        </w:rPr>
        <w:t>a</w:t>
      </w:r>
      <w:r>
        <w:rPr>
          <w:color w:val="000202"/>
        </w:rPr>
        <w:t>a</w:t>
      </w:r>
      <w:r>
        <w:rPr>
          <w:color w:val="000506"/>
        </w:rPr>
        <w:t>a</w:t>
      </w:r>
      <w:r>
        <w:rPr>
          <w:color w:val="071718"/>
        </w:rPr>
        <w:t>a</w:t>
      </w:r>
      <w:r>
        <w:rPr>
          <w:color w:val="1D3436"/>
        </w:rPr>
        <w:t>a</w:t>
      </w:r>
      <w:r>
        <w:rPr>
          <w:color w:val="304B4A"/>
        </w:rPr>
        <w:t>a</w:t>
      </w:r>
      <w:r>
        <w:rPr>
          <w:color w:val="33504B"/>
        </w:rPr>
        <w:t>a</w:t>
      </w:r>
      <w:r>
        <w:rPr>
          <w:color w:val="35544E"/>
        </w:rPr>
        <w:t>a</w:t>
      </w:r>
      <w:r>
        <w:rPr>
          <w:color w:val="36554F"/>
        </w:rPr>
        <w:t>a</w:t>
      </w:r>
      <w:r>
        <w:rPr>
          <w:color w:val="35554F"/>
        </w:rPr>
        <w:t>a</w:t>
      </w:r>
      <w:r>
        <w:rPr>
          <w:color w:val="385751"/>
        </w:rPr>
        <w:t>a</w:t>
      </w:r>
      <w:r>
        <w:rPr>
          <w:color w:val="3C5C55"/>
        </w:rPr>
        <w:t>a</w:t>
      </w:r>
      <w:r>
        <w:rPr>
          <w:color w:val="3A5A53"/>
        </w:rPr>
        <w:t>a</w:t>
      </w:r>
      <w:r>
        <w:rPr>
          <w:color w:val="395A53"/>
        </w:rPr>
        <w:t>a</w:t>
      </w:r>
      <w:r>
        <w:rPr>
          <w:color w:val="395B54"/>
        </w:rPr>
        <w:t>a</w:t>
      </w:r>
      <w:r>
        <w:rPr>
          <w:color w:val="3A5C55"/>
        </w:rPr>
        <w:t>a</w:t>
      </w:r>
      <w:r>
        <w:rPr>
          <w:color w:val="3C5E57"/>
        </w:rPr>
        <w:t>a</w:t>
      </w:r>
      <w:r>
        <w:rPr>
          <w:color w:val="3E6059"/>
        </w:rPr>
        <w:t>a</w:t>
      </w:r>
      <w:r>
        <w:rPr>
          <w:color w:val="44605A"/>
        </w:rPr>
        <w:t>a</w:t>
      </w:r>
      <w:r>
        <w:rPr>
          <w:color w:val="47605A"/>
        </w:rPr>
        <w:t>a</w:t>
      </w:r>
      <w:r>
        <w:rPr>
          <w:color w:val="476259"/>
        </w:rPr>
        <w:t>a</w:t>
      </w:r>
      <w:r>
        <w:rPr>
          <w:color w:val="48645A"/>
        </w:rPr>
        <w:t>a</w:t>
      </w:r>
      <w:r>
        <w:rPr>
          <w:color w:val="49675B"/>
        </w:rPr>
        <w:t>a</w:t>
      </w:r>
      <w:r>
        <w:rPr>
          <w:color w:val="4A6A5B"/>
        </w:rPr>
        <w:t>a</w:t>
      </w:r>
      <w:r>
        <w:rPr>
          <w:color w:val="4C6C5D"/>
        </w:rPr>
        <w:t>a</w:t>
      </w:r>
      <w:r>
        <w:rPr>
          <w:color w:val="506E5E"/>
        </w:rPr>
        <w:t>a</w:t>
      </w:r>
      <w:r>
        <w:rPr>
          <w:color w:val="54705F"/>
        </w:rPr>
        <w:t>a</w:t>
      </w:r>
      <w:r>
        <w:rPr>
          <w:color w:val="587261"/>
        </w:rPr>
        <w:t>a</w:t>
      </w:r>
      <w:r>
        <w:rPr>
          <w:color w:val="5B7260"/>
        </w:rPr>
        <w:t>a</w:t>
      </w:r>
      <w:r>
        <w:rPr>
          <w:color w:val="5F7461"/>
        </w:rPr>
        <w:t>a</w:t>
      </w:r>
      <w:r>
        <w:rPr>
          <w:color w:val="627663"/>
        </w:rPr>
        <w:t>a</w:t>
      </w:r>
      <w:r>
        <w:rPr>
          <w:color w:val="607662"/>
        </w:rPr>
        <w:t>a</w:t>
      </w:r>
      <w:r>
        <w:rPr>
          <w:color w:val="627865"/>
        </w:rPr>
        <w:t>a</w:t>
      </w:r>
      <w:r>
        <w:rPr>
          <w:color w:val="657A66"/>
        </w:rPr>
        <w:t>a</w:t>
      </w:r>
      <w:r>
        <w:rPr>
          <w:color w:val="697B67"/>
        </w:rPr>
        <w:t>a</w:t>
      </w:r>
      <w:r>
        <w:rPr>
          <w:color w:val="6E7E6A"/>
        </w:rPr>
        <w:t>a</w:t>
      </w:r>
      <w:r>
        <w:rPr>
          <w:color w:val="74826C"/>
        </w:rPr>
        <w:t>a</w:t>
      </w:r>
      <w:r>
        <w:rPr>
          <w:color w:val="78836C"/>
        </w:rPr>
        <w:t>a</w:t>
      </w:r>
      <w:r>
        <w:rPr>
          <w:color w:val="7C856E"/>
        </w:rPr>
        <w:t>a</w:t>
      </w:r>
      <w:r>
        <w:rPr>
          <w:color w:val="818870"/>
        </w:rPr>
        <w:t>a</w:t>
      </w:r>
      <w:r>
        <w:rPr>
          <w:color w:val="868B73"/>
        </w:rPr>
        <w:t>a</w:t>
      </w:r>
      <w:r>
        <w:rPr>
          <w:color w:val="888C73"/>
        </w:rPr>
        <w:t>a</w:t>
      </w:r>
      <w:r>
        <w:rPr>
          <w:color w:val="898B72"/>
        </w:rPr>
        <w:t>a</w:t>
      </w:r>
      <w:r>
        <w:rPr>
          <w:color w:val="8C8C72"/>
        </w:rPr>
        <w:t>a</w:t>
      </w:r>
      <w:r>
        <w:rPr>
          <w:color w:val="929175"/>
        </w:rPr>
        <w:t>a</w:t>
      </w:r>
      <w:r>
        <w:rPr>
          <w:color w:val="979376"/>
        </w:rPr>
        <w:t>a</w:t>
      </w:r>
      <w:r>
        <w:rPr>
          <w:color w:val="989376"/>
        </w:rPr>
        <w:t>a</w:t>
      </w:r>
      <w:r>
        <w:rPr>
          <w:color w:val="989375"/>
        </w:rPr>
        <w:t>a</w:t>
      </w:r>
      <w:r>
        <w:rPr>
          <w:color w:val="9C9676"/>
        </w:rPr>
        <w:t>a</w:t>
      </w:r>
      <w:r>
        <w:rPr>
          <w:color w:val="A09979"/>
        </w:rPr>
        <w:t>a</w:t>
      </w:r>
      <w:r>
        <w:rPr>
          <w:color w:val="A29978"/>
        </w:rPr>
        <w:t>a</w:t>
      </w:r>
      <w:r>
        <w:rPr>
          <w:color w:val="A59B78"/>
        </w:rPr>
        <w:t>a</w:t>
      </w:r>
      <w:r>
        <w:rPr>
          <w:color w:val="A79C79"/>
        </w:rPr>
        <w:t>a</w:t>
      </w:r>
      <w:r>
        <w:rPr>
          <w:color w:val="AA9D7A"/>
        </w:rPr>
        <w:t>a</w:t>
      </w:r>
      <w:r>
        <w:rPr>
          <w:color w:val="AD9F7B"/>
        </w:rPr>
        <w:t>a</w:t>
      </w:r>
      <w:r>
        <w:rPr>
          <w:color w:val="AEA07D"/>
        </w:rPr>
        <w:t>a</w:t>
      </w:r>
      <w:r>
        <w:rPr>
          <w:color w:val="B4A081"/>
        </w:rPr>
        <w:t>a</w:t>
      </w:r>
      <w:r>
        <w:rPr>
          <w:color w:val="B5A080"/>
        </w:rPr>
        <w:t>a</w:t>
      </w:r>
      <w:r>
        <w:rPr>
          <w:color w:val="B8A27E"/>
        </w:rPr>
        <w:t>a</w:t>
      </w:r>
      <w:r>
        <w:rPr>
          <w:color w:val="B9A278"/>
        </w:rPr>
        <w:t>a</w:t>
      </w:r>
      <w:r>
        <w:rPr>
          <w:color w:val="BAA475"/>
        </w:rPr>
        <w:t>a</w:t>
      </w:r>
      <w:r>
        <w:rPr>
          <w:color w:val="BBA573"/>
        </w:rPr>
        <w:t>a</w:t>
      </w:r>
      <w:r>
        <w:rPr>
          <w:color w:val="BEA876"/>
        </w:rPr>
        <w:t>a</w:t>
      </w:r>
      <w:r>
        <w:rPr>
          <w:color w:val="B9A575"/>
        </w:rPr>
        <w:t>a</w:t>
      </w:r>
      <w:r>
        <w:rPr>
          <w:color w:val="BDAA81"/>
        </w:rPr>
        <w:t>a</w:t>
      </w:r>
      <w:r>
        <w:rPr>
          <w:color w:val="BCAC8A"/>
        </w:rPr>
        <w:t>a</w:t>
      </w:r>
      <w:r>
        <w:rPr>
          <w:color w:val="A6977B"/>
        </w:rPr>
        <w:t>a</w:t>
      </w:r>
      <w:r>
        <w:rPr>
          <w:color w:val="463828"/>
        </w:rPr>
        <w:t>a</w:t>
      </w:r>
      <w:r>
        <w:rPr>
          <w:color w:val="0A0501"/>
        </w:rPr>
        <w:t>a</w:t>
      </w:r>
      <w:r>
        <w:rPr>
          <w:color w:val="0404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70000"/>
        </w:rPr>
        <w:t>a</w:t>
      </w:r>
      <w:r>
        <w:rPr>
          <w:color w:val="261913"/>
        </w:rPr>
        <w:t>a</w:t>
      </w:r>
      <w:r>
        <w:rPr>
          <w:color w:val="837069"/>
        </w:rPr>
        <w:t>a</w:t>
      </w:r>
      <w:r>
        <w:rPr>
          <w:color w:val="A08780"/>
        </w:rPr>
        <w:t>a</w:t>
      </w:r>
      <w:r>
        <w:rPr>
          <w:color w:val="93756F"/>
        </w:rPr>
        <w:t>a</w:t>
      </w:r>
      <w:r>
        <w:rPr>
          <w:color w:val="9A7B74"/>
        </w:rPr>
        <w:t>a</w:t>
      </w:r>
      <w:r>
        <w:rPr>
          <w:color w:val="937471"/>
        </w:rPr>
        <w:t>a</w:t>
      </w:r>
      <w:r>
        <w:rPr>
          <w:color w:val="8E7270"/>
        </w:rPr>
        <w:t>a</w:t>
      </w:r>
      <w:r>
        <w:rPr>
          <w:color w:val="8E7170"/>
        </w:rPr>
        <w:t>a</w:t>
      </w:r>
      <w:r>
        <w:rPr>
          <w:color w:val="896F6F"/>
        </w:rPr>
        <w:t>a</w:t>
      </w:r>
      <w:r>
        <w:rPr>
          <w:color w:val="856B6D"/>
        </w:rPr>
        <w:t>a</w:t>
      </w:r>
      <w:r>
        <w:rPr>
          <w:color w:val="7F686A"/>
        </w:rPr>
        <w:t>a</w:t>
      </w:r>
      <w:r>
        <w:rPr>
          <w:color w:val="7B6669"/>
        </w:rPr>
        <w:t>a</w:t>
      </w:r>
      <w:r>
        <w:rPr>
          <w:color w:val="786367"/>
        </w:rPr>
        <w:t>a</w:t>
      </w:r>
      <w:r>
        <w:rPr>
          <w:color w:val="735F65"/>
        </w:rPr>
        <w:t>a</w:t>
      </w:r>
      <w:r>
        <w:rPr>
          <w:color w:val="6F5D63"/>
        </w:rPr>
        <w:t>a</w:t>
      </w:r>
      <w:r>
        <w:rPr>
          <w:color w:val="6E5D65"/>
        </w:rPr>
        <w:t>a</w:t>
      </w:r>
      <w:r>
        <w:rPr>
          <w:color w:val="6B5B64"/>
        </w:rPr>
        <w:t>a</w:t>
      </w:r>
    </w:p>
    <w:p>
      <w:r>
        <w:rPr>
          <w:color w:val="8C9057"/>
        </w:rPr>
        <w:t>a</w:t>
      </w:r>
      <w:r>
        <w:rPr>
          <w:color w:val="8A8F55"/>
        </w:rPr>
        <w:t>a</w:t>
      </w:r>
      <w:r>
        <w:rPr>
          <w:color w:val="898E54"/>
        </w:rPr>
        <w:t>a</w:t>
      </w:r>
      <w:r>
        <w:rPr>
          <w:color w:val="879055"/>
        </w:rPr>
        <w:t>a</w:t>
      </w:r>
      <w:r>
        <w:rPr>
          <w:color w:val="869155"/>
        </w:rPr>
        <w:t>a</w:t>
      </w:r>
      <w:r>
        <w:rPr>
          <w:color w:val="869155"/>
        </w:rPr>
        <w:t>a</w:t>
      </w:r>
      <w:r>
        <w:rPr>
          <w:color w:val="859155"/>
        </w:rPr>
        <w:t>a</w:t>
      </w:r>
      <w:r>
        <w:rPr>
          <w:color w:val="839154"/>
        </w:rPr>
        <w:t>a</w:t>
      </w:r>
      <w:r>
        <w:rPr>
          <w:color w:val="839154"/>
        </w:rPr>
        <w:t>a</w:t>
      </w:r>
      <w:r>
        <w:rPr>
          <w:color w:val="829053"/>
        </w:rPr>
        <w:t>a</w:t>
      </w:r>
      <w:r>
        <w:rPr>
          <w:color w:val="819153"/>
        </w:rPr>
        <w:t>a</w:t>
      </w:r>
      <w:r>
        <w:rPr>
          <w:color w:val="819153"/>
        </w:rPr>
        <w:t>a</w:t>
      </w:r>
      <w:r>
        <w:rPr>
          <w:color w:val="819153"/>
        </w:rPr>
        <w:t>a</w:t>
      </w:r>
      <w:r>
        <w:rPr>
          <w:color w:val="7F9153"/>
        </w:rPr>
        <w:t>a</w:t>
      </w:r>
      <w:r>
        <w:rPr>
          <w:color w:val="7F9153"/>
        </w:rPr>
        <w:t>a</w:t>
      </w:r>
      <w:r>
        <w:rPr>
          <w:color w:val="809055"/>
        </w:rPr>
        <w:t>a</w:t>
      </w:r>
      <w:r>
        <w:rPr>
          <w:color w:val="7F8A52"/>
        </w:rPr>
        <w:t>a</w:t>
      </w:r>
      <w:r>
        <w:rPr>
          <w:color w:val="7A8154"/>
        </w:rPr>
        <w:t>a</w:t>
      </w:r>
      <w:r>
        <w:rPr>
          <w:color w:val="232815"/>
        </w:rPr>
        <w:t>a</w:t>
      </w:r>
      <w:r>
        <w:rPr>
          <w:color w:val="000300"/>
        </w:rPr>
        <w:t>a</w:t>
      </w:r>
      <w:r>
        <w:rPr>
          <w:color w:val="080905"/>
        </w:rPr>
        <w:t>a</w:t>
      </w:r>
      <w:r>
        <w:rPr>
          <w:color w:val="020204"/>
        </w:rPr>
        <w:t>a</w:t>
      </w:r>
      <w:r>
        <w:rPr>
          <w:color w:val="010104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40102"/>
        </w:rPr>
        <w:t>a</w:t>
      </w:r>
      <w:r>
        <w:rPr>
          <w:color w:val="080006"/>
        </w:rPr>
        <w:t>a</w:t>
      </w:r>
      <w:r>
        <w:rPr>
          <w:color w:val="080008"/>
        </w:rPr>
        <w:t>a</w:t>
      </w:r>
      <w:r>
        <w:rPr>
          <w:color w:val="020202"/>
        </w:rPr>
        <w:t>a</w:t>
      </w:r>
      <w:r>
        <w:rPr>
          <w:color w:val="000900"/>
        </w:rPr>
        <w:t>a</w:t>
      </w:r>
      <w:r>
        <w:rPr>
          <w:color w:val="22481C"/>
        </w:rPr>
        <w:t>a</w:t>
      </w:r>
      <w:r>
        <w:rPr>
          <w:color w:val="6DA761"/>
        </w:rPr>
        <w:t>a</w:t>
      </w:r>
      <w:r>
        <w:rPr>
          <w:color w:val="5FA650"/>
        </w:rPr>
        <w:t>a</w:t>
      </w:r>
      <w:r>
        <w:rPr>
          <w:color w:val="6AB358"/>
        </w:rPr>
        <w:t>a</w:t>
      </w:r>
      <w:r>
        <w:rPr>
          <w:color w:val="65AC50"/>
        </w:rPr>
        <w:t>a</w:t>
      </w:r>
      <w:r>
        <w:rPr>
          <w:color w:val="69AF55"/>
        </w:rPr>
        <w:t>a</w:t>
      </w:r>
      <w:r>
        <w:rPr>
          <w:color w:val="64AA4F"/>
        </w:rPr>
        <w:t>a</w:t>
      </w:r>
      <w:r>
        <w:rPr>
          <w:color w:val="64AB52"/>
        </w:rPr>
        <w:t>a</w:t>
      </w:r>
      <w:r>
        <w:rPr>
          <w:color w:val="60A850"/>
        </w:rPr>
        <w:t>a</w:t>
      </w:r>
      <w:r>
        <w:rPr>
          <w:color w:val="68AB54"/>
        </w:rPr>
        <w:t>a</w:t>
      </w:r>
      <w:r>
        <w:rPr>
          <w:color w:val="6AA650"/>
        </w:rPr>
        <w:t>a</w:t>
      </w:r>
      <w:r>
        <w:rPr>
          <w:color w:val="7AA64C"/>
        </w:rPr>
        <w:t>a</w:t>
      </w:r>
      <w:r>
        <w:rPr>
          <w:color w:val="A9C464"/>
        </w:rPr>
        <w:t>a</w:t>
      </w:r>
      <w:r>
        <w:rPr>
          <w:color w:val="DCE681"/>
        </w:rPr>
        <w:t>a</w:t>
      </w:r>
      <w:r>
        <w:rPr>
          <w:color w:val="E2DF78"/>
        </w:rPr>
        <w:t>a</w:t>
      </w:r>
      <w:r>
        <w:rPr>
          <w:color w:val="E7DF76"/>
        </w:rPr>
        <w:t>a</w:t>
      </w:r>
      <w:r>
        <w:rPr>
          <w:color w:val="E5DC75"/>
        </w:rPr>
        <w:t>a</w:t>
      </w:r>
      <w:r>
        <w:rPr>
          <w:color w:val="EBE17F"/>
        </w:rPr>
        <w:t>a</w:t>
      </w:r>
      <w:r>
        <w:rPr>
          <w:color w:val="E7E07A"/>
        </w:rPr>
        <w:t>a</w:t>
      </w:r>
      <w:r>
        <w:rPr>
          <w:color w:val="E4E074"/>
        </w:rPr>
        <w:t>a</w:t>
      </w:r>
      <w:r>
        <w:rPr>
          <w:color w:val="E4E074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9E579"/>
        </w:rPr>
        <w:t>a</w:t>
      </w:r>
      <w:r>
        <w:rPr>
          <w:color w:val="EBE57A"/>
        </w:rPr>
        <w:t>a</w:t>
      </w:r>
      <w:r>
        <w:rPr>
          <w:color w:val="EE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C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B"/>
        </w:rPr>
        <w:t>a</w:t>
      </w:r>
      <w:r>
        <w:rPr>
          <w:color w:val="F0E57A"/>
        </w:rPr>
        <w:t>a</w:t>
      </w:r>
      <w:r>
        <w:rPr>
          <w:color w:val="EFE478"/>
        </w:rPr>
        <w:t>a</w:t>
      </w:r>
      <w:r>
        <w:rPr>
          <w:color w:val="EFE576"/>
        </w:rPr>
        <w:t>a</w:t>
      </w:r>
      <w:r>
        <w:rPr>
          <w:color w:val="EEE475"/>
        </w:rPr>
        <w:t>a</w:t>
      </w:r>
      <w:r>
        <w:rPr>
          <w:color w:val="EEE475"/>
        </w:rPr>
        <w:t>a</w:t>
      </w:r>
      <w:r>
        <w:rPr>
          <w:color w:val="EDE374"/>
        </w:rPr>
        <w:t>a</w:t>
      </w:r>
      <w:r>
        <w:rPr>
          <w:color w:val="EDE374"/>
        </w:rPr>
        <w:t>a</w:t>
      </w:r>
      <w:r>
        <w:rPr>
          <w:color w:val="ECE273"/>
        </w:rPr>
        <w:t>a</w:t>
      </w:r>
      <w:r>
        <w:rPr>
          <w:color w:val="EAE071"/>
        </w:rPr>
        <w:t>a</w:t>
      </w:r>
      <w:r>
        <w:rPr>
          <w:color w:val="EAE071"/>
        </w:rPr>
        <w:t>a</w:t>
      </w:r>
      <w:r>
        <w:rPr>
          <w:color w:val="EAE071"/>
        </w:rPr>
        <w:t>a</w:t>
      </w:r>
      <w:r>
        <w:rPr>
          <w:color w:val="E9DF70"/>
        </w:rPr>
        <w:t>a</w:t>
      </w:r>
      <w:r>
        <w:rPr>
          <w:color w:val="E9DF70"/>
        </w:rPr>
        <w:t>a</w:t>
      </w:r>
      <w:r>
        <w:rPr>
          <w:color w:val="E9DF6E"/>
        </w:rPr>
        <w:t>a</w:t>
      </w:r>
      <w:r>
        <w:rPr>
          <w:color w:val="E8DE6C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8DE6B"/>
        </w:rPr>
        <w:t>a</w:t>
      </w:r>
      <w:r>
        <w:rPr>
          <w:color w:val="E7DD6A"/>
        </w:rPr>
        <w:t>a</w:t>
      </w:r>
      <w:r>
        <w:rPr>
          <w:color w:val="E6DE6B"/>
        </w:rPr>
        <w:t>a</w:t>
      </w:r>
      <w:r>
        <w:rPr>
          <w:color w:val="E4DD6B"/>
        </w:rPr>
        <w:t>a</w:t>
      </w:r>
      <w:r>
        <w:rPr>
          <w:color w:val="E4DD6B"/>
        </w:rPr>
        <w:t>a</w:t>
      </w:r>
      <w:r>
        <w:rPr>
          <w:color w:val="E3DD6C"/>
        </w:rPr>
        <w:t>a</w:t>
      </w:r>
      <w:r>
        <w:rPr>
          <w:color w:val="E2DC6C"/>
        </w:rPr>
        <w:t>a</w:t>
      </w:r>
      <w:r>
        <w:rPr>
          <w:color w:val="E1DB6B"/>
        </w:rPr>
        <w:t>a</w:t>
      </w:r>
      <w:r>
        <w:rPr>
          <w:color w:val="DDD869"/>
        </w:rPr>
        <w:t>a</w:t>
      </w:r>
      <w:r>
        <w:rPr>
          <w:color w:val="DAD668"/>
        </w:rPr>
        <w:t>a</w:t>
      </w:r>
      <w:r>
        <w:rPr>
          <w:color w:val="D7D365"/>
        </w:rPr>
        <w:t>a</w:t>
      </w:r>
      <w:r>
        <w:rPr>
          <w:color w:val="D7D365"/>
        </w:rPr>
        <w:t>a</w:t>
      </w:r>
      <w:r>
        <w:rPr>
          <w:color w:val="D6D467"/>
        </w:rPr>
        <w:t>a</w:t>
      </w:r>
      <w:r>
        <w:rPr>
          <w:color w:val="D6D467"/>
        </w:rPr>
        <w:t>a</w:t>
      </w:r>
      <w:r>
        <w:rPr>
          <w:color w:val="D5D366"/>
        </w:rPr>
        <w:t>a</w:t>
      </w:r>
      <w:r>
        <w:rPr>
          <w:color w:val="D5D366"/>
        </w:rPr>
        <w:t>a</w:t>
      </w:r>
      <w:r>
        <w:rPr>
          <w:color w:val="D3D265"/>
        </w:rPr>
        <w:t>a</w:t>
      </w:r>
      <w:r>
        <w:rPr>
          <w:color w:val="D2D164"/>
        </w:rPr>
        <w:t>a</w:t>
      </w:r>
      <w:r>
        <w:rPr>
          <w:color w:val="D0D264"/>
        </w:rPr>
        <w:t>a</w:t>
      </w:r>
      <w:r>
        <w:rPr>
          <w:color w:val="D0D264"/>
        </w:rPr>
        <w:t>a</w:t>
      </w:r>
      <w:r>
        <w:rPr>
          <w:color w:val="D0D264"/>
        </w:rPr>
        <w:t>a</w:t>
      </w:r>
      <w:r>
        <w:rPr>
          <w:color w:val="D0D465"/>
        </w:rPr>
        <w:t>a</w:t>
      </w:r>
      <w:r>
        <w:rPr>
          <w:color w:val="D0D465"/>
        </w:rPr>
        <w:t>a</w:t>
      </w:r>
      <w:r>
        <w:rPr>
          <w:color w:val="D1D566"/>
        </w:rPr>
        <w:t>a</w:t>
      </w:r>
      <w:r>
        <w:rPr>
          <w:color w:val="D0D367"/>
        </w:rPr>
        <w:t>a</w:t>
      </w:r>
      <w:r>
        <w:rPr>
          <w:color w:val="CFD269"/>
        </w:rPr>
        <w:t>a</w:t>
      </w:r>
      <w:r>
        <w:rPr>
          <w:color w:val="D0D36A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1D46B"/>
        </w:rPr>
        <w:t>a</w:t>
      </w:r>
      <w:r>
        <w:rPr>
          <w:color w:val="D2D56C"/>
        </w:rPr>
        <w:t>a</w:t>
      </w:r>
      <w:r>
        <w:rPr>
          <w:color w:val="D1D66C"/>
        </w:rPr>
        <w:t>a</w:t>
      </w:r>
      <w:r>
        <w:rPr>
          <w:color w:val="D0D66C"/>
        </w:rPr>
        <w:t>a</w:t>
      </w:r>
      <w:r>
        <w:rPr>
          <w:color w:val="D0D66C"/>
        </w:rPr>
        <w:t>a</w:t>
      </w:r>
      <w:r>
        <w:rPr>
          <w:color w:val="CFD66C"/>
        </w:rPr>
        <w:t>a</w:t>
      </w:r>
      <w:r>
        <w:rPr>
          <w:color w:val="CFD66C"/>
        </w:rPr>
        <w:t>a</w:t>
      </w:r>
      <w:r>
        <w:rPr>
          <w:color w:val="CED56B"/>
        </w:rPr>
        <w:t>a</w:t>
      </w:r>
      <w:r>
        <w:rPr>
          <w:color w:val="CDD66B"/>
        </w:rPr>
        <w:t>a</w:t>
      </w:r>
      <w:r>
        <w:rPr>
          <w:color w:val="CDD66B"/>
        </w:rPr>
        <w:t>a</w:t>
      </w:r>
      <w:r>
        <w:rPr>
          <w:color w:val="CBD76B"/>
        </w:rPr>
        <w:t>a</w:t>
      </w:r>
      <w:r>
        <w:rPr>
          <w:color w:val="CBD76B"/>
        </w:rPr>
        <w:t>a</w:t>
      </w:r>
      <w:r>
        <w:rPr>
          <w:color w:val="CCD66B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C"/>
        </w:rPr>
        <w:t>a</w:t>
      </w:r>
      <w:r>
        <w:rPr>
          <w:color w:val="CCD367"/>
        </w:rPr>
        <w:t>a</w:t>
      </w:r>
      <w:r>
        <w:rPr>
          <w:color w:val="D5DF78"/>
        </w:rPr>
        <w:t>a</w:t>
      </w:r>
      <w:r>
        <w:rPr>
          <w:color w:val="B3CD72"/>
        </w:rPr>
        <w:t>a</w:t>
      </w:r>
      <w:r>
        <w:rPr>
          <w:color w:val="6A954A"/>
        </w:rPr>
        <w:t>a</w:t>
      </w:r>
      <w:r>
        <w:rPr>
          <w:color w:val="326D30"/>
        </w:rPr>
        <w:t>a</w:t>
      </w:r>
      <w:r>
        <w:rPr>
          <w:color w:val="296F3A"/>
        </w:rPr>
        <w:t>a</w:t>
      </w:r>
      <w:r>
        <w:rPr>
          <w:color w:val="2D7546"/>
        </w:rPr>
        <w:t>a</w:t>
      </w:r>
      <w:r>
        <w:rPr>
          <w:color w:val="2C7243"/>
        </w:rPr>
        <w:t>a</w:t>
      </w:r>
      <w:r>
        <w:rPr>
          <w:color w:val="2D7142"/>
        </w:rPr>
        <w:t>a</w:t>
      </w:r>
      <w:r>
        <w:rPr>
          <w:color w:val="306F3F"/>
        </w:rPr>
        <w:t>a</w:t>
      </w:r>
      <w:r>
        <w:rPr>
          <w:color w:val="306E3D"/>
        </w:rPr>
        <w:t>a</w:t>
      </w:r>
      <w:r>
        <w:rPr>
          <w:color w:val="306E3F"/>
        </w:rPr>
        <w:t>a</w:t>
      </w:r>
      <w:r>
        <w:rPr>
          <w:color w:val="2F6E3F"/>
        </w:rPr>
        <w:t>a</w:t>
      </w:r>
      <w:r>
        <w:rPr>
          <w:color w:val="2D7142"/>
        </w:rPr>
        <w:t>a</w:t>
      </w:r>
      <w:r>
        <w:rPr>
          <w:color w:val="2C7142"/>
        </w:rPr>
        <w:t>a</w:t>
      </w:r>
      <w:r>
        <w:rPr>
          <w:color w:val="2A7242"/>
        </w:rPr>
        <w:t>a</w:t>
      </w:r>
      <w:r>
        <w:rPr>
          <w:color w:val="287342"/>
        </w:rPr>
        <w:t>a</w:t>
      </w:r>
      <w:r>
        <w:rPr>
          <w:color w:val="267442"/>
        </w:rPr>
        <w:t>a</w:t>
      </w:r>
      <w:r>
        <w:rPr>
          <w:color w:val="267442"/>
        </w:rPr>
        <w:t>a</w:t>
      </w:r>
      <w:r>
        <w:rPr>
          <w:color w:val="257343"/>
        </w:rPr>
        <w:t>a</w:t>
      </w:r>
      <w:r>
        <w:rPr>
          <w:color w:val="267143"/>
        </w:rPr>
        <w:t>a</w:t>
      </w:r>
      <w:r>
        <w:rPr>
          <w:color w:val="277042"/>
        </w:rPr>
        <w:t>a</w:t>
      </w:r>
      <w:r>
        <w:rPr>
          <w:color w:val="2A6F43"/>
        </w:rPr>
        <w:t>a</w:t>
      </w:r>
      <w:r>
        <w:rPr>
          <w:color w:val="296E42"/>
        </w:rPr>
        <w:t>a</w:t>
      </w:r>
      <w:r>
        <w:rPr>
          <w:color w:val="2A6D43"/>
        </w:rPr>
        <w:t>a</w:t>
      </w:r>
      <w:r>
        <w:rPr>
          <w:color w:val="2B6C41"/>
        </w:rPr>
        <w:t>a</w:t>
      </w:r>
      <w:r>
        <w:rPr>
          <w:color w:val="2B6C41"/>
        </w:rPr>
        <w:t>a</w:t>
      </w:r>
      <w:r>
        <w:rPr>
          <w:color w:val="2B6C41"/>
        </w:rPr>
        <w:t>a</w:t>
      </w:r>
      <w:r>
        <w:rPr>
          <w:color w:val="2B6C41"/>
        </w:rPr>
        <w:t>a</w:t>
      </w:r>
      <w:r>
        <w:rPr>
          <w:color w:val="2A6D41"/>
        </w:rPr>
        <w:t>a</w:t>
      </w:r>
      <w:r>
        <w:rPr>
          <w:color w:val="2A6D41"/>
        </w:rPr>
        <w:t>a</w:t>
      </w:r>
      <w:r>
        <w:rPr>
          <w:color w:val="296E41"/>
        </w:rPr>
        <w:t>a</w:t>
      </w:r>
      <w:r>
        <w:rPr>
          <w:color w:val="296E41"/>
        </w:rPr>
        <w:t>a</w:t>
      </w:r>
      <w:r>
        <w:rPr>
          <w:color w:val="296E41"/>
        </w:rPr>
        <w:t>a</w:t>
      </w:r>
      <w:r>
        <w:rPr>
          <w:color w:val="276F41"/>
        </w:rPr>
        <w:t>a</w:t>
      </w:r>
      <w:r>
        <w:rPr>
          <w:color w:val="266F41"/>
        </w:rPr>
        <w:t>a</w:t>
      </w:r>
      <w:r>
        <w:rPr>
          <w:color w:val="276F41"/>
        </w:rPr>
        <w:t>a</w:t>
      </w:r>
      <w:r>
        <w:rPr>
          <w:color w:val="276E42"/>
        </w:rPr>
        <w:t>a</w:t>
      </w:r>
      <w:r>
        <w:rPr>
          <w:color w:val="286B42"/>
        </w:rPr>
        <w:t>a</w:t>
      </w:r>
      <w:r>
        <w:rPr>
          <w:color w:val="296941"/>
        </w:rPr>
        <w:t>a</w:t>
      </w:r>
      <w:r>
        <w:rPr>
          <w:color w:val="2A6841"/>
        </w:rPr>
        <w:t>a</w:t>
      </w:r>
      <w:r>
        <w:rPr>
          <w:color w:val="296842"/>
        </w:rPr>
        <w:t>a</w:t>
      </w:r>
      <w:r>
        <w:rPr>
          <w:color w:val="296741"/>
        </w:rPr>
        <w:t>a</w:t>
      </w:r>
      <w:r>
        <w:rPr>
          <w:color w:val="296742"/>
        </w:rPr>
        <w:t>a</w:t>
      </w:r>
      <w:r>
        <w:rPr>
          <w:color w:val="286641"/>
        </w:rPr>
        <w:t>a</w:t>
      </w:r>
      <w:r>
        <w:rPr>
          <w:color w:val="276640"/>
        </w:rPr>
        <w:t>a</w:t>
      </w:r>
      <w:r>
        <w:rPr>
          <w:color w:val="276540"/>
        </w:rPr>
        <w:t>a</w:t>
      </w:r>
      <w:r>
        <w:rPr>
          <w:color w:val="27653E"/>
        </w:rPr>
        <w:t>a</w:t>
      </w:r>
      <w:r>
        <w:rPr>
          <w:color w:val="26643D"/>
        </w:rPr>
        <w:t>a</w:t>
      </w:r>
      <w:r>
        <w:rPr>
          <w:color w:val="26643E"/>
        </w:rPr>
        <w:t>a</w:t>
      </w:r>
      <w:r>
        <w:rPr>
          <w:color w:val="266341"/>
        </w:rPr>
        <w:t>a</w:t>
      </w:r>
      <w:r>
        <w:rPr>
          <w:color w:val="266341"/>
        </w:rPr>
        <w:t>a</w:t>
      </w:r>
      <w:r>
        <w:rPr>
          <w:color w:val="256241"/>
        </w:rPr>
        <w:t>a</w:t>
      </w:r>
      <w:r>
        <w:rPr>
          <w:color w:val="24603F"/>
        </w:rPr>
        <w:t>a</w:t>
      </w:r>
      <w:r>
        <w:rPr>
          <w:color w:val="235E3E"/>
        </w:rPr>
        <w:t>a</w:t>
      </w:r>
      <w:r>
        <w:rPr>
          <w:color w:val="235E40"/>
        </w:rPr>
        <w:t>a</w:t>
      </w:r>
      <w:r>
        <w:rPr>
          <w:color w:val="245D41"/>
        </w:rPr>
        <w:t>a</w:t>
      </w:r>
      <w:r>
        <w:rPr>
          <w:color w:val="265E43"/>
        </w:rPr>
        <w:t>a</w:t>
      </w:r>
      <w:r>
        <w:rPr>
          <w:color w:val="265C42"/>
        </w:rPr>
        <w:t>a</w:t>
      </w:r>
      <w:r>
        <w:rPr>
          <w:color w:val="265C42"/>
        </w:rPr>
        <w:t>a</w:t>
      </w:r>
      <w:r>
        <w:rPr>
          <w:color w:val="265C43"/>
        </w:rPr>
        <w:t>a</w:t>
      </w:r>
      <w:r>
        <w:rPr>
          <w:color w:val="255B43"/>
        </w:rPr>
        <w:t>a</w:t>
      </w:r>
      <w:r>
        <w:rPr>
          <w:color w:val="245C41"/>
        </w:rPr>
        <w:t>a</w:t>
      </w:r>
      <w:r>
        <w:rPr>
          <w:color w:val="236144"/>
        </w:rPr>
        <w:t>a</w:t>
      </w:r>
      <w:r>
        <w:rPr>
          <w:color w:val="225F42"/>
        </w:rPr>
        <w:t>a</w:t>
      </w:r>
      <w:r>
        <w:rPr>
          <w:color w:val="22573D"/>
        </w:rPr>
        <w:t>a</w:t>
      </w:r>
      <w:r>
        <w:rPr>
          <w:color w:val="305B46"/>
        </w:rPr>
        <w:t>a</w:t>
      </w:r>
      <w:r>
        <w:rPr>
          <w:color w:val="345545"/>
        </w:rPr>
        <w:t>a</w:t>
      </w:r>
      <w:r>
        <w:rPr>
          <w:color w:val="233A2E"/>
        </w:rPr>
        <w:t>a</w:t>
      </w:r>
      <w:r>
        <w:rPr>
          <w:color w:val="000A03"/>
        </w:rPr>
        <w:t>a</w:t>
      </w:r>
      <w:r>
        <w:rPr>
          <w:color w:val="000301"/>
        </w:rPr>
        <w:t>a</w:t>
      </w:r>
      <w:r>
        <w:rPr>
          <w:color w:val="030405"/>
        </w:rPr>
        <w:t>a</w:t>
      </w:r>
      <w:r>
        <w:rPr>
          <w:color w:val="060409"/>
        </w:rPr>
        <w:t>a</w:t>
      </w:r>
      <w:r>
        <w:rPr>
          <w:color w:val="030004"/>
        </w:rPr>
        <w:t>a</w:t>
      </w:r>
      <w:r>
        <w:rPr>
          <w:color w:val="0402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80000"/>
        </w:rPr>
        <w:t>a</w:t>
      </w:r>
      <w:r>
        <w:rPr>
          <w:color w:val="040000"/>
        </w:rPr>
        <w:t>a</w:t>
      </w:r>
      <w:r>
        <w:rPr>
          <w:color w:val="020501"/>
        </w:rPr>
        <w:t>a</w:t>
      </w:r>
      <w:r>
        <w:rPr>
          <w:color w:val="000500"/>
        </w:rPr>
        <w:t>a</w:t>
      </w:r>
      <w:r>
        <w:rPr>
          <w:color w:val="092114"/>
        </w:rPr>
        <w:t>a</w:t>
      </w:r>
      <w:r>
        <w:rPr>
          <w:color w:val="2E5140"/>
        </w:rPr>
        <w:t>a</w:t>
      </w:r>
      <w:r>
        <w:rPr>
          <w:color w:val="2D5944"/>
        </w:rPr>
        <w:t>a</w:t>
      </w:r>
      <w:r>
        <w:rPr>
          <w:color w:val="2E5E48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305B4C"/>
        </w:rPr>
        <w:t>a</w:t>
      </w:r>
      <w:r>
        <w:rPr>
          <w:color w:val="305A4C"/>
        </w:rPr>
        <w:t>a</w:t>
      </w:r>
      <w:r>
        <w:rPr>
          <w:color w:val="305A4C"/>
        </w:rPr>
        <w:t>a</w:t>
      </w:r>
      <w:r>
        <w:rPr>
          <w:color w:val="2F594B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F584A"/>
        </w:rPr>
        <w:t>a</w:t>
      </w:r>
      <w:r>
        <w:rPr>
          <w:color w:val="32574D"/>
        </w:rPr>
        <w:t>a</w:t>
      </w:r>
      <w:r>
        <w:rPr>
          <w:color w:val="32564C"/>
        </w:rPr>
        <w:t>a</w:t>
      </w:r>
      <w:r>
        <w:rPr>
          <w:color w:val="30544A"/>
        </w:rPr>
        <w:t>a</w:t>
      </w:r>
      <w:r>
        <w:rPr>
          <w:color w:val="2F524B"/>
        </w:rPr>
        <w:t>a</w:t>
      </w:r>
      <w:r>
        <w:rPr>
          <w:color w:val="2E514A"/>
        </w:rPr>
        <w:t>a</w:t>
      </w:r>
      <w:r>
        <w:rPr>
          <w:color w:val="2D5049"/>
        </w:rPr>
        <w:t>a</w:t>
      </w:r>
      <w:r>
        <w:rPr>
          <w:color w:val="2C4F49"/>
        </w:rPr>
        <w:t>a</w:t>
      </w:r>
      <w:r>
        <w:rPr>
          <w:color w:val="2C4F49"/>
        </w:rPr>
        <w:t>a</w:t>
      </w:r>
      <w:r>
        <w:rPr>
          <w:color w:val="2C4F49"/>
        </w:rPr>
        <w:t>a</w:t>
      </w:r>
      <w:r>
        <w:rPr>
          <w:color w:val="2C4F4B"/>
        </w:rPr>
        <w:t>a</w:t>
      </w:r>
      <w:r>
        <w:rPr>
          <w:color w:val="2C4F4B"/>
        </w:rPr>
        <w:t>a</w:t>
      </w:r>
      <w:r>
        <w:rPr>
          <w:color w:val="2D4F4A"/>
        </w:rPr>
        <w:t>a</w:t>
      </w:r>
      <w:r>
        <w:rPr>
          <w:color w:val="324D49"/>
        </w:rPr>
        <w:t>a</w:t>
      </w:r>
      <w:r>
        <w:rPr>
          <w:color w:val="2D423D"/>
        </w:rPr>
        <w:t>a</w:t>
      </w:r>
      <w:r>
        <w:rPr>
          <w:color w:val="091714"/>
        </w:rPr>
        <w:t>a</w:t>
      </w:r>
      <w:r>
        <w:rPr>
          <w:color w:val="010804"/>
        </w:rPr>
        <w:t>a</w:t>
      </w:r>
      <w:r>
        <w:rPr>
          <w:color w:val="000501"/>
        </w:rPr>
        <w:t>a</w:t>
      </w:r>
      <w:r>
        <w:rPr>
          <w:color w:val="000200"/>
        </w:rPr>
        <w:t>a</w:t>
      </w:r>
      <w:r>
        <w:rPr>
          <w:color w:val="050705"/>
        </w:rPr>
        <w:t>a</w:t>
      </w:r>
      <w:r>
        <w:rPr>
          <w:color w:val="000301"/>
        </w:rPr>
        <w:t>a</w:t>
      </w:r>
      <w:r>
        <w:rPr>
          <w:color w:val="0A1513"/>
        </w:rPr>
        <w:t>a</w:t>
      </w:r>
      <w:r>
        <w:rPr>
          <w:color w:val="1C2E2C"/>
        </w:rPr>
        <w:t>a</w:t>
      </w:r>
      <w:r>
        <w:rPr>
          <w:color w:val="284341"/>
        </w:rPr>
        <w:t>a</w:t>
      </w:r>
      <w:r>
        <w:rPr>
          <w:color w:val="325251"/>
        </w:rPr>
        <w:t>a</w:t>
      </w:r>
      <w:r>
        <w:rPr>
          <w:color w:val="385B59"/>
        </w:rPr>
        <w:t>a</w:t>
      </w:r>
      <w:r>
        <w:rPr>
          <w:color w:val="2F534E"/>
        </w:rPr>
        <w:t>a</w:t>
      </w:r>
      <w:r>
        <w:rPr>
          <w:color w:val="30534D"/>
        </w:rPr>
        <w:t>a</w:t>
      </w:r>
      <w:r>
        <w:rPr>
          <w:color w:val="30534D"/>
        </w:rPr>
        <w:t>a</w:t>
      </w:r>
      <w:r>
        <w:rPr>
          <w:color w:val="30534D"/>
        </w:rPr>
        <w:t>a</w:t>
      </w:r>
      <w:r>
        <w:rPr>
          <w:color w:val="335650"/>
        </w:rPr>
        <w:t>a</w:t>
      </w:r>
      <w:r>
        <w:rPr>
          <w:color w:val="385853"/>
        </w:rPr>
        <w:t>a</w:t>
      </w:r>
      <w:r>
        <w:rPr>
          <w:color w:val="395954"/>
        </w:rPr>
        <w:t>a</w:t>
      </w:r>
      <w:r>
        <w:rPr>
          <w:color w:val="395A54"/>
        </w:rPr>
        <w:t>a</w:t>
      </w:r>
      <w:r>
        <w:rPr>
          <w:color w:val="3B5C56"/>
        </w:rPr>
        <w:t>a</w:t>
      </w:r>
      <w:r>
        <w:rPr>
          <w:color w:val="3D5D58"/>
        </w:rPr>
        <w:t>a</w:t>
      </w:r>
      <w:r>
        <w:rPr>
          <w:color w:val="3F5E59"/>
        </w:rPr>
        <w:t>a</w:t>
      </w:r>
      <w:r>
        <w:rPr>
          <w:color w:val="405F5A"/>
        </w:rPr>
        <w:t>a</w:t>
      </w:r>
      <w:r>
        <w:rPr>
          <w:color w:val="445F59"/>
        </w:rPr>
        <w:t>a</w:t>
      </w:r>
      <w:r>
        <w:rPr>
          <w:color w:val="47605A"/>
        </w:rPr>
        <w:t>a</w:t>
      </w:r>
      <w:r>
        <w:rPr>
          <w:color w:val="466158"/>
        </w:rPr>
        <w:t>a</w:t>
      </w:r>
      <w:r>
        <w:rPr>
          <w:color w:val="476359"/>
        </w:rPr>
        <w:t>a</w:t>
      </w:r>
      <w:r>
        <w:rPr>
          <w:color w:val="48675B"/>
        </w:rPr>
        <w:t>a</w:t>
      </w:r>
      <w:r>
        <w:rPr>
          <w:color w:val="4A6A5B"/>
        </w:rPr>
        <w:t>a</w:t>
      </w:r>
      <w:r>
        <w:rPr>
          <w:color w:val="4C6C5C"/>
        </w:rPr>
        <w:t>a</w:t>
      </w:r>
      <w:r>
        <w:rPr>
          <w:color w:val="4F6E5E"/>
        </w:rPr>
        <w:t>a</w:t>
      </w:r>
      <w:r>
        <w:rPr>
          <w:color w:val="53715F"/>
        </w:rPr>
        <w:t>a</w:t>
      </w:r>
      <w:r>
        <w:rPr>
          <w:color w:val="577261"/>
        </w:rPr>
        <w:t>a</w:t>
      </w:r>
      <w:r>
        <w:rPr>
          <w:color w:val="5A7260"/>
        </w:rPr>
        <w:t>a</w:t>
      </w:r>
      <w:r>
        <w:rPr>
          <w:color w:val="5E7461"/>
        </w:rPr>
        <w:t>a</w:t>
      </w:r>
      <w:r>
        <w:rPr>
          <w:color w:val="617663"/>
        </w:rPr>
        <w:t>a</w:t>
      </w:r>
      <w:r>
        <w:rPr>
          <w:color w:val="607865"/>
        </w:rPr>
        <w:t>a</w:t>
      </w:r>
      <w:r>
        <w:rPr>
          <w:color w:val="637A67"/>
        </w:rPr>
        <w:t>a</w:t>
      </w:r>
      <w:r>
        <w:rPr>
          <w:color w:val="667B68"/>
        </w:rPr>
        <w:t>a</w:t>
      </w:r>
      <w:r>
        <w:rPr>
          <w:color w:val="697C68"/>
        </w:rPr>
        <w:t>a</w:t>
      </w:r>
      <w:r>
        <w:rPr>
          <w:color w:val="6E7E6A"/>
        </w:rPr>
        <w:t>a</w:t>
      </w:r>
      <w:r>
        <w:rPr>
          <w:color w:val="74816D"/>
        </w:rPr>
        <w:t>a</w:t>
      </w:r>
      <w:r>
        <w:rPr>
          <w:color w:val="77836D"/>
        </w:rPr>
        <w:t>a</w:t>
      </w:r>
      <w:r>
        <w:rPr>
          <w:color w:val="7C856E"/>
        </w:rPr>
        <w:t>a</w:t>
      </w:r>
      <w:r>
        <w:rPr>
          <w:color w:val="808871"/>
        </w:rPr>
        <w:t>a</w:t>
      </w:r>
      <w:r>
        <w:rPr>
          <w:color w:val="858B74"/>
        </w:rPr>
        <w:t>a</w:t>
      </w:r>
      <w:r>
        <w:rPr>
          <w:color w:val="878C75"/>
        </w:rPr>
        <w:t>a</w:t>
      </w:r>
      <w:r>
        <w:rPr>
          <w:color w:val="888C72"/>
        </w:rPr>
        <w:t>a</w:t>
      </w:r>
      <w:r>
        <w:rPr>
          <w:color w:val="8B8D72"/>
        </w:rPr>
        <w:t>a</w:t>
      </w:r>
      <w:r>
        <w:rPr>
          <w:color w:val="919175"/>
        </w:rPr>
        <w:t>a</w:t>
      </w:r>
      <w:r>
        <w:rPr>
          <w:color w:val="959476"/>
        </w:rPr>
        <w:t>a</w:t>
      </w:r>
      <w:r>
        <w:rPr>
          <w:color w:val="969476"/>
        </w:rPr>
        <w:t>a</w:t>
      </w:r>
      <w:r>
        <w:rPr>
          <w:color w:val="979475"/>
        </w:rPr>
        <w:t>a</w:t>
      </w:r>
      <w:r>
        <w:rPr>
          <w:color w:val="9B9676"/>
        </w:rPr>
        <w:t>a</w:t>
      </w:r>
      <w:r>
        <w:rPr>
          <w:color w:val="A09979"/>
        </w:rPr>
        <w:t>a</w:t>
      </w:r>
      <w:r>
        <w:rPr>
          <w:color w:val="A29978"/>
        </w:rPr>
        <w:t>a</w:t>
      </w:r>
      <w:r>
        <w:rPr>
          <w:color w:val="A59B78"/>
        </w:rPr>
        <w:t>a</w:t>
      </w:r>
      <w:r>
        <w:rPr>
          <w:color w:val="A79C79"/>
        </w:rPr>
        <w:t>a</w:t>
      </w:r>
      <w:r>
        <w:rPr>
          <w:color w:val="AA9D7A"/>
        </w:rPr>
        <w:t>a</w:t>
      </w:r>
      <w:r>
        <w:rPr>
          <w:color w:val="ACA07B"/>
        </w:rPr>
        <w:t>a</w:t>
      </w:r>
      <w:r>
        <w:rPr>
          <w:color w:val="AEA07B"/>
        </w:rPr>
        <w:t>a</w:t>
      </w:r>
      <w:r>
        <w:rPr>
          <w:color w:val="B1A27F"/>
        </w:rPr>
        <w:t>a</w:t>
      </w:r>
      <w:r>
        <w:rPr>
          <w:color w:val="B3A17F"/>
        </w:rPr>
        <w:t>a</w:t>
      </w:r>
      <w:r>
        <w:rPr>
          <w:color w:val="B5A37D"/>
        </w:rPr>
        <w:t>a</w:t>
      </w:r>
      <w:r>
        <w:rPr>
          <w:color w:val="B6A37B"/>
        </w:rPr>
        <w:t>a</w:t>
      </w:r>
      <w:r>
        <w:rPr>
          <w:color w:val="B9A47A"/>
        </w:rPr>
        <w:t>a</w:t>
      </w:r>
      <w:r>
        <w:rPr>
          <w:color w:val="BAA579"/>
        </w:rPr>
        <w:t>a</w:t>
      </w:r>
      <w:r>
        <w:rPr>
          <w:color w:val="B9A479"/>
        </w:rPr>
        <w:t>a</w:t>
      </w:r>
      <w:r>
        <w:rPr>
          <w:color w:val="BEAA7F"/>
        </w:rPr>
        <w:t>a</w:t>
      </w:r>
      <w:r>
        <w:rPr>
          <w:color w:val="BAA77E"/>
        </w:rPr>
        <w:t>a</w:t>
      </w:r>
      <w:r>
        <w:rPr>
          <w:color w:val="B7A780"/>
        </w:rPr>
        <w:t>a</w:t>
      </w:r>
      <w:r>
        <w:rPr>
          <w:color w:val="C3B591"/>
        </w:rPr>
        <w:t>a</w:t>
      </w:r>
      <w:r>
        <w:rPr>
          <w:color w:val="6F6144"/>
        </w:rPr>
        <w:t>a</w:t>
      </w:r>
      <w:r>
        <w:rPr>
          <w:color w:val="140E03"/>
        </w:rPr>
        <w:t>a</w:t>
      </w:r>
      <w:r>
        <w:rPr>
          <w:color w:val="040303"/>
        </w:rPr>
        <w:t>a</w:t>
      </w:r>
      <w:r>
        <w:rPr>
          <w:color w:val="040404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40200"/>
        </w:rPr>
        <w:t>a</w:t>
      </w:r>
      <w:r>
        <w:rPr>
          <w:color w:val="070100"/>
        </w:rPr>
        <w:t>a</w:t>
      </w:r>
      <w:r>
        <w:rPr>
          <w:color w:val="080000"/>
        </w:rPr>
        <w:t>a</w:t>
      </w:r>
      <w:r>
        <w:rPr>
          <w:color w:val="453731"/>
        </w:rPr>
        <w:t>a</w:t>
      </w:r>
      <w:r>
        <w:rPr>
          <w:color w:val="8F7A74"/>
        </w:rPr>
        <w:t>a</w:t>
      </w:r>
      <w:r>
        <w:rPr>
          <w:color w:val="947C75"/>
        </w:rPr>
        <w:t>a</w:t>
      </w:r>
      <w:r>
        <w:rPr>
          <w:color w:val="8A6D67"/>
        </w:rPr>
        <w:t>a</w:t>
      </w:r>
      <w:r>
        <w:rPr>
          <w:color w:val="93746F"/>
        </w:rPr>
        <w:t>a</w:t>
      </w:r>
      <w:r>
        <w:rPr>
          <w:color w:val="8F726F"/>
        </w:rPr>
        <w:t>a</w:t>
      </w:r>
      <w:r>
        <w:rPr>
          <w:color w:val="8A6F70"/>
        </w:rPr>
        <w:t>a</w:t>
      </w:r>
      <w:r>
        <w:rPr>
          <w:color w:val="896F70"/>
        </w:rPr>
        <w:t>a</w:t>
      </w:r>
      <w:r>
        <w:rPr>
          <w:color w:val="876D70"/>
        </w:rPr>
        <w:t>a</w:t>
      </w:r>
      <w:r>
        <w:rPr>
          <w:color w:val="826B6E"/>
        </w:rPr>
        <w:t>a</w:t>
      </w:r>
      <w:r>
        <w:rPr>
          <w:color w:val="7D676A"/>
        </w:rPr>
        <w:t>a</w:t>
      </w:r>
      <w:r>
        <w:rPr>
          <w:color w:val="7A656A"/>
        </w:rPr>
        <w:t>a</w:t>
      </w:r>
      <w:r>
        <w:rPr>
          <w:color w:val="776368"/>
        </w:rPr>
        <w:t>a</w:t>
      </w:r>
      <w:r>
        <w:rPr>
          <w:color w:val="716067"/>
        </w:rPr>
        <w:t>a</w:t>
      </w:r>
      <w:r>
        <w:rPr>
          <w:color w:val="6D5E65"/>
        </w:rPr>
        <w:t>a</w:t>
      </w:r>
      <w:r>
        <w:rPr>
          <w:color w:val="6C5D66"/>
        </w:rPr>
        <w:t>a</w:t>
      </w:r>
      <w:r>
        <w:rPr>
          <w:color w:val="695C65"/>
        </w:rPr>
        <w:t>a</w:t>
      </w:r>
    </w:p>
    <w:p>
      <w:r>
        <w:rPr>
          <w:color w:val="8D9158"/>
        </w:rPr>
        <w:t>a</w:t>
      </w:r>
      <w:r>
        <w:rPr>
          <w:color w:val="8B9056"/>
        </w:rPr>
        <w:t>a</w:t>
      </w:r>
      <w:r>
        <w:rPr>
          <w:color w:val="8B9056"/>
        </w:rPr>
        <w:t>a</w:t>
      </w:r>
      <w:r>
        <w:rPr>
          <w:color w:val="889156"/>
        </w:rPr>
        <w:t>a</w:t>
      </w:r>
      <w:r>
        <w:rPr>
          <w:color w:val="879256"/>
        </w:rPr>
        <w:t>a</w:t>
      </w:r>
      <w:r>
        <w:rPr>
          <w:color w:val="879256"/>
        </w:rPr>
        <w:t>a</w:t>
      </w:r>
      <w:r>
        <w:rPr>
          <w:color w:val="869155"/>
        </w:rPr>
        <w:t>a</w:t>
      </w:r>
      <w:r>
        <w:rPr>
          <w:color w:val="849255"/>
        </w:rPr>
        <w:t>a</w:t>
      </w:r>
      <w:r>
        <w:rPr>
          <w:color w:val="839154"/>
        </w:rPr>
        <w:t>a</w:t>
      </w:r>
      <w:r>
        <w:rPr>
          <w:color w:val="839154"/>
        </w:rPr>
        <w:t>a</w:t>
      </w:r>
      <w:r>
        <w:rPr>
          <w:color w:val="829254"/>
        </w:rPr>
        <w:t>a</w:t>
      </w:r>
      <w:r>
        <w:rPr>
          <w:color w:val="829254"/>
        </w:rPr>
        <w:t>a</w:t>
      </w:r>
      <w:r>
        <w:rPr>
          <w:color w:val="829254"/>
        </w:rPr>
        <w:t>a</w:t>
      </w:r>
      <w:r>
        <w:rPr>
          <w:color w:val="809254"/>
        </w:rPr>
        <w:t>a</w:t>
      </w:r>
      <w:r>
        <w:rPr>
          <w:color w:val="809254"/>
        </w:rPr>
        <w:t>a</w:t>
      </w:r>
      <w:r>
        <w:rPr>
          <w:color w:val="829254"/>
        </w:rPr>
        <w:t>a</w:t>
      </w:r>
      <w:r>
        <w:rPr>
          <w:color w:val="818C52"/>
        </w:rPr>
        <w:t>a</w:t>
      </w:r>
      <w:r>
        <w:rPr>
          <w:color w:val="858D5D"/>
        </w:rPr>
        <w:t>a</w:t>
      </w:r>
      <w:r>
        <w:rPr>
          <w:color w:val="383E21"/>
        </w:rPr>
        <w:t>a</w:t>
      </w:r>
      <w:r>
        <w:rPr>
          <w:color w:val="040600"/>
        </w:rPr>
        <w:t>a</w:t>
      </w:r>
      <w:r>
        <w:rPr>
          <w:color w:val="010201"/>
        </w:rPr>
        <w:t>a</w:t>
      </w:r>
      <w:r>
        <w:rPr>
          <w:color w:val="070709"/>
        </w:rPr>
        <w:t>a</w:t>
      </w:r>
      <w:r>
        <w:rPr>
          <w:color w:val="030306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30200"/>
        </w:rPr>
        <w:t>a</w:t>
      </w:r>
      <w:r>
        <w:rPr>
          <w:color w:val="080006"/>
        </w:rPr>
        <w:t>a</w:t>
      </w:r>
      <w:r>
        <w:rPr>
          <w:color w:val="090008"/>
        </w:rPr>
        <w:t>a</w:t>
      </w:r>
      <w:r>
        <w:rPr>
          <w:color w:val="030202"/>
        </w:rPr>
        <w:t>a</w:t>
      </w:r>
      <w:r>
        <w:rPr>
          <w:color w:val="000900"/>
        </w:rPr>
        <w:t>a</w:t>
      </w:r>
      <w:r>
        <w:rPr>
          <w:color w:val="2C5424"/>
        </w:rPr>
        <w:t>a</w:t>
      </w:r>
      <w:r>
        <w:rPr>
          <w:color w:val="71AB64"/>
        </w:rPr>
        <w:t>a</w:t>
      </w:r>
      <w:r>
        <w:rPr>
          <w:color w:val="64AC55"/>
        </w:rPr>
        <w:t>a</w:t>
      </w:r>
      <w:r>
        <w:rPr>
          <w:color w:val="68B056"/>
        </w:rPr>
        <w:t>a</w:t>
      </w:r>
      <w:r>
        <w:rPr>
          <w:color w:val="6BAE58"/>
        </w:rPr>
        <w:t>a</w:t>
      </w:r>
      <w:r>
        <w:rPr>
          <w:color w:val="6AA956"/>
        </w:rPr>
        <w:t>a</w:t>
      </w:r>
      <w:r>
        <w:rPr>
          <w:color w:val="67AB53"/>
        </w:rPr>
        <w:t>a</w:t>
      </w:r>
      <w:r>
        <w:rPr>
          <w:color w:val="64AB52"/>
        </w:rPr>
        <w:t>a</w:t>
      </w:r>
      <w:r>
        <w:rPr>
          <w:color w:val="61A851"/>
        </w:rPr>
        <w:t>a</w:t>
      </w:r>
      <w:r>
        <w:rPr>
          <w:color w:val="69AB54"/>
        </w:rPr>
        <w:t>a</w:t>
      </w:r>
      <w:r>
        <w:rPr>
          <w:color w:val="6BA44D"/>
        </w:rPr>
        <w:t>a</w:t>
      </w:r>
      <w:r>
        <w:rPr>
          <w:color w:val="81A94E"/>
        </w:rPr>
        <w:t>a</w:t>
      </w:r>
      <w:r>
        <w:rPr>
          <w:color w:val="B1C968"/>
        </w:rPr>
        <w:t>a</w:t>
      </w:r>
      <w:r>
        <w:rPr>
          <w:color w:val="DEE680"/>
        </w:rPr>
        <w:t>a</w:t>
      </w:r>
      <w:r>
        <w:rPr>
          <w:color w:val="E1DD74"/>
        </w:rPr>
        <w:t>a</w:t>
      </w:r>
      <w:r>
        <w:rPr>
          <w:color w:val="E9DF76"/>
        </w:rPr>
        <w:t>a</w:t>
      </w:r>
      <w:r>
        <w:rPr>
          <w:color w:val="E9DD76"/>
        </w:rPr>
        <w:t>a</w:t>
      </w:r>
      <w:r>
        <w:rPr>
          <w:color w:val="EBE17F"/>
        </w:rPr>
        <w:t>a</w:t>
      </w:r>
      <w:r>
        <w:rPr>
          <w:color w:val="E6DF7A"/>
        </w:rPr>
        <w:t>a</w:t>
      </w:r>
      <w:r>
        <w:rPr>
          <w:color w:val="E3DF74"/>
        </w:rPr>
        <w:t>a</w:t>
      </w:r>
      <w:r>
        <w:rPr>
          <w:color w:val="E4E074"/>
        </w:rPr>
        <w:t>a</w:t>
      </w:r>
      <w:r>
        <w:rPr>
          <w:color w:val="E4E074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276"/>
        </w:rPr>
        <w:t>a</w:t>
      </w:r>
      <w:r>
        <w:rPr>
          <w:color w:val="E7E377"/>
        </w:rPr>
        <w:t>a</w:t>
      </w:r>
      <w:r>
        <w:rPr>
          <w:color w:val="E8E478"/>
        </w:rPr>
        <w:t>a</w:t>
      </w:r>
      <w:r>
        <w:rPr>
          <w:color w:val="E9E579"/>
        </w:rPr>
        <w:t>a</w:t>
      </w:r>
      <w:r>
        <w:rPr>
          <w:color w:val="EAE479"/>
        </w:rPr>
        <w:t>a</w:t>
      </w:r>
      <w:r>
        <w:rPr>
          <w:color w:val="ED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9"/>
        </w:rPr>
        <w:t>a</w:t>
      </w:r>
      <w:r>
        <w:rPr>
          <w:color w:val="EEE377"/>
        </w:rPr>
        <w:t>a</w:t>
      </w:r>
      <w:r>
        <w:rPr>
          <w:color w:val="EEE475"/>
        </w:rPr>
        <w:t>a</w:t>
      </w:r>
      <w:r>
        <w:rPr>
          <w:color w:val="EEE475"/>
        </w:rPr>
        <w:t>a</w:t>
      </w:r>
      <w:r>
        <w:rPr>
          <w:color w:val="EDE374"/>
        </w:rPr>
        <w:t>a</w:t>
      </w:r>
      <w:r>
        <w:rPr>
          <w:color w:val="EDE374"/>
        </w:rPr>
        <w:t>a</w:t>
      </w:r>
      <w:r>
        <w:rPr>
          <w:color w:val="EDE374"/>
        </w:rPr>
        <w:t>a</w:t>
      </w:r>
      <w:r>
        <w:rPr>
          <w:color w:val="EBE172"/>
        </w:rPr>
        <w:t>a</w:t>
      </w:r>
      <w:r>
        <w:rPr>
          <w:color w:val="EAE071"/>
        </w:rPr>
        <w:t>a</w:t>
      </w:r>
      <w:r>
        <w:rPr>
          <w:color w:val="EAE071"/>
        </w:rPr>
        <w:t>a</w:t>
      </w:r>
      <w:r>
        <w:rPr>
          <w:color w:val="E9DF70"/>
        </w:rPr>
        <w:t>a</w:t>
      </w:r>
      <w:r>
        <w:rPr>
          <w:color w:val="E9DF70"/>
        </w:rPr>
        <w:t>a</w:t>
      </w:r>
      <w:r>
        <w:rPr>
          <w:color w:val="E9DF70"/>
        </w:rPr>
        <w:t>a</w:t>
      </w:r>
      <w:r>
        <w:rPr>
          <w:color w:val="E9DF6E"/>
        </w:rPr>
        <w:t>a</w:t>
      </w:r>
      <w:r>
        <w:rPr>
          <w:color w:val="E7DD6B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5DD6B"/>
        </w:rPr>
        <w:t>a</w:t>
      </w:r>
      <w:r>
        <w:rPr>
          <w:color w:val="E4DD6B"/>
        </w:rPr>
        <w:t>a</w:t>
      </w:r>
      <w:r>
        <w:rPr>
          <w:color w:val="E4DD6B"/>
        </w:rPr>
        <w:t>a</w:t>
      </w:r>
      <w:r>
        <w:rPr>
          <w:color w:val="E3DC6C"/>
        </w:rPr>
        <w:t>a</w:t>
      </w:r>
      <w:r>
        <w:rPr>
          <w:color w:val="E2DC6C"/>
        </w:rPr>
        <w:t>a</w:t>
      </w:r>
      <w:r>
        <w:rPr>
          <w:color w:val="E0DA6A"/>
        </w:rPr>
        <w:t>a</w:t>
      </w:r>
      <w:r>
        <w:rPr>
          <w:color w:val="DCD768"/>
        </w:rPr>
        <w:t>a</w:t>
      </w:r>
      <w:r>
        <w:rPr>
          <w:color w:val="D9D567"/>
        </w:rPr>
        <w:t>a</w:t>
      </w:r>
      <w:r>
        <w:rPr>
          <w:color w:val="D7D365"/>
        </w:rPr>
        <w:t>a</w:t>
      </w:r>
      <w:r>
        <w:rPr>
          <w:color w:val="D6D265"/>
        </w:rPr>
        <w:t>a</w:t>
      </w:r>
      <w:r>
        <w:rPr>
          <w:color w:val="D6D467"/>
        </w:rPr>
        <w:t>a</w:t>
      </w:r>
      <w:r>
        <w:rPr>
          <w:color w:val="D5D366"/>
        </w:rPr>
        <w:t>a</w:t>
      </w:r>
      <w:r>
        <w:rPr>
          <w:color w:val="D5D366"/>
        </w:rPr>
        <w:t>a</w:t>
      </w:r>
      <w:r>
        <w:rPr>
          <w:color w:val="D3D265"/>
        </w:rPr>
        <w:t>a</w:t>
      </w:r>
      <w:r>
        <w:rPr>
          <w:color w:val="D2D164"/>
        </w:rPr>
        <w:t>a</w:t>
      </w:r>
      <w:r>
        <w:rPr>
          <w:color w:val="D2D164"/>
        </w:rPr>
        <w:t>a</w:t>
      </w:r>
      <w:r>
        <w:rPr>
          <w:color w:val="CFD163"/>
        </w:rPr>
        <w:t>a</w:t>
      </w:r>
      <w:r>
        <w:rPr>
          <w:color w:val="CFD163"/>
        </w:rPr>
        <w:t>a</w:t>
      </w:r>
      <w:r>
        <w:rPr>
          <w:color w:val="CFD264"/>
        </w:rPr>
        <w:t>a</w:t>
      </w:r>
      <w:r>
        <w:rPr>
          <w:color w:val="CFD364"/>
        </w:rPr>
        <w:t>a</w:t>
      </w:r>
      <w:r>
        <w:rPr>
          <w:color w:val="CFD364"/>
        </w:rPr>
        <w:t>a</w:t>
      </w:r>
      <w:r>
        <w:rPr>
          <w:color w:val="D0D465"/>
        </w:rPr>
        <w:t>a</w:t>
      </w:r>
      <w:r>
        <w:rPr>
          <w:color w:val="CED166"/>
        </w:rPr>
        <w:t>a</w:t>
      </w:r>
      <w:r>
        <w:rPr>
          <w:color w:val="CED168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0D36A"/>
        </w:rPr>
        <w:t>a</w:t>
      </w:r>
      <w:r>
        <w:rPr>
          <w:color w:val="D1D46B"/>
        </w:rPr>
        <w:t>a</w:t>
      </w:r>
      <w:r>
        <w:rPr>
          <w:color w:val="CFD56B"/>
        </w:rPr>
        <w:t>a</w:t>
      </w:r>
      <w:r>
        <w:rPr>
          <w:color w:val="CFD56B"/>
        </w:rPr>
        <w:t>a</w:t>
      </w:r>
      <w:r>
        <w:rPr>
          <w:color w:val="CFD56B"/>
        </w:rPr>
        <w:t>a</w:t>
      </w:r>
      <w:r>
        <w:rPr>
          <w:color w:val="CED56B"/>
        </w:rPr>
        <w:t>a</w:t>
      </w:r>
      <w:r>
        <w:rPr>
          <w:color w:val="CED56B"/>
        </w:rPr>
        <w:t>a</w:t>
      </w:r>
      <w:r>
        <w:rPr>
          <w:color w:val="CCD56A"/>
        </w:rPr>
        <w:t>a</w:t>
      </w:r>
      <w:r>
        <w:rPr>
          <w:color w:val="CCD56A"/>
        </w:rPr>
        <w:t>a</w:t>
      </w:r>
      <w:r>
        <w:rPr>
          <w:color w:val="CCD56A"/>
        </w:rPr>
        <w:t>a</w:t>
      </w:r>
      <w:r>
        <w:rPr>
          <w:color w:val="CAD66A"/>
        </w:rPr>
        <w:t>a</w:t>
      </w:r>
      <w:r>
        <w:rPr>
          <w:color w:val="CAD66A"/>
        </w:rPr>
        <w:t>a</w:t>
      </w:r>
      <w:r>
        <w:rPr>
          <w:color w:val="CAD66A"/>
        </w:rPr>
        <w:t>a</w:t>
      </w:r>
      <w:r>
        <w:rPr>
          <w:color w:val="CC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ED56C"/>
        </w:rPr>
        <w:t>a</w:t>
      </w:r>
      <w:r>
        <w:rPr>
          <w:color w:val="CED265"/>
        </w:rPr>
        <w:t>a</w:t>
      </w:r>
      <w:r>
        <w:rPr>
          <w:color w:val="D6DE74"/>
        </w:rPr>
        <w:t>a</w:t>
      </w:r>
      <w:r>
        <w:rPr>
          <w:color w:val="B9D274"/>
        </w:rPr>
        <w:t>a</w:t>
      </w:r>
      <w:r>
        <w:rPr>
          <w:color w:val="749E51"/>
        </w:rPr>
        <w:t>a</w:t>
      </w:r>
      <w:r>
        <w:rPr>
          <w:color w:val="366F31"/>
        </w:rPr>
        <w:t>a</w:t>
      </w:r>
      <w:r>
        <w:rPr>
          <w:color w:val="296D38"/>
        </w:rPr>
        <w:t>a</w:t>
      </w:r>
      <w:r>
        <w:rPr>
          <w:color w:val="2C7444"/>
        </w:rPr>
        <w:t>a</w:t>
      </w:r>
      <w:r>
        <w:rPr>
          <w:color w:val="2B7142"/>
        </w:rPr>
        <w:t>a</w:t>
      </w:r>
      <w:r>
        <w:rPr>
          <w:color w:val="2D7142"/>
        </w:rPr>
        <w:t>a</w:t>
      </w:r>
      <w:r>
        <w:rPr>
          <w:color w:val="2E6F3F"/>
        </w:rPr>
        <w:t>a</w:t>
      </w:r>
      <w:r>
        <w:rPr>
          <w:color w:val="306E3D"/>
        </w:rPr>
        <w:t>a</w:t>
      </w:r>
      <w:r>
        <w:rPr>
          <w:color w:val="306E3F"/>
        </w:rPr>
        <w:t>a</w:t>
      </w:r>
      <w:r>
        <w:rPr>
          <w:color w:val="306C41"/>
        </w:rPr>
        <w:t>a</w:t>
      </w:r>
      <w:r>
        <w:rPr>
          <w:color w:val="326E44"/>
        </w:rPr>
        <w:t>a</w:t>
      </w:r>
      <w:r>
        <w:rPr>
          <w:color w:val="316E44"/>
        </w:rPr>
        <w:t>a</w:t>
      </w:r>
      <w:r>
        <w:rPr>
          <w:color w:val="2E7042"/>
        </w:rPr>
        <w:t>a</w:t>
      </w:r>
      <w:r>
        <w:rPr>
          <w:color w:val="2C7142"/>
        </w:rPr>
        <w:t>a</w:t>
      </w:r>
      <w:r>
        <w:rPr>
          <w:color w:val="287342"/>
        </w:rPr>
        <w:t>a</w:t>
      </w:r>
      <w:r>
        <w:rPr>
          <w:color w:val="277342"/>
        </w:rPr>
        <w:t>a</w:t>
      </w:r>
      <w:r>
        <w:rPr>
          <w:color w:val="257142"/>
        </w:rPr>
        <w:t>a</w:t>
      </w:r>
      <w:r>
        <w:rPr>
          <w:color w:val="267142"/>
        </w:rPr>
        <w:t>a</w:t>
      </w:r>
      <w:r>
        <w:rPr>
          <w:color w:val="287042"/>
        </w:rPr>
        <w:t>a</w:t>
      </w:r>
      <w:r>
        <w:rPr>
          <w:color w:val="296E42"/>
        </w:rPr>
        <w:t>a</w:t>
      </w:r>
      <w:r>
        <w:rPr>
          <w:color w:val="2B6C42"/>
        </w:rPr>
        <w:t>a</w:t>
      </w:r>
      <w:r>
        <w:rPr>
          <w:color w:val="2C6B42"/>
        </w:rPr>
        <w:t>a</w:t>
      </w:r>
      <w:r>
        <w:rPr>
          <w:color w:val="2D6A41"/>
        </w:rPr>
        <w:t>a</w:t>
      </w:r>
      <w:r>
        <w:rPr>
          <w:color w:val="2D6A40"/>
        </w:rPr>
        <w:t>a</w:t>
      </w:r>
      <w:r>
        <w:rPr>
          <w:color w:val="2D6B40"/>
        </w:rPr>
        <w:t>a</w:t>
      </w:r>
      <w:r>
        <w:rPr>
          <w:color w:val="2D6B40"/>
        </w:rPr>
        <w:t>a</w:t>
      </w:r>
      <w:r>
        <w:rPr>
          <w:color w:val="2D6B40"/>
        </w:rPr>
        <w:t>a</w:t>
      </w:r>
      <w:r>
        <w:rPr>
          <w:color w:val="2B6B40"/>
        </w:rPr>
        <w:t>a</w:t>
      </w:r>
      <w:r>
        <w:rPr>
          <w:color w:val="2B6B40"/>
        </w:rPr>
        <w:t>a</w:t>
      </w:r>
      <w:r>
        <w:rPr>
          <w:color w:val="2A6B40"/>
        </w:rPr>
        <w:t>a</w:t>
      </w:r>
      <w:r>
        <w:rPr>
          <w:color w:val="296C40"/>
        </w:rPr>
        <w:t>a</w:t>
      </w:r>
      <w:r>
        <w:rPr>
          <w:color w:val="296C40"/>
        </w:rPr>
        <w:t>a</w:t>
      </w:r>
      <w:r>
        <w:rPr>
          <w:color w:val="296C40"/>
        </w:rPr>
        <w:t>a</w:t>
      </w:r>
      <w:r>
        <w:rPr>
          <w:color w:val="296C40"/>
        </w:rPr>
        <w:t>a</w:t>
      </w:r>
      <w:r>
        <w:rPr>
          <w:color w:val="2A6B41"/>
        </w:rPr>
        <w:t>a</w:t>
      </w:r>
      <w:r>
        <w:rPr>
          <w:color w:val="2B6744"/>
        </w:rPr>
        <w:t>a</w:t>
      </w:r>
      <w:r>
        <w:rPr>
          <w:color w:val="2D6645"/>
        </w:rPr>
        <w:t>a</w:t>
      </w:r>
      <w:r>
        <w:rPr>
          <w:color w:val="2D6645"/>
        </w:rPr>
        <w:t>a</w:t>
      </w:r>
      <w:r>
        <w:rPr>
          <w:color w:val="2C6544"/>
        </w:rPr>
        <w:t>a</w:t>
      </w:r>
      <w:r>
        <w:rPr>
          <w:color w:val="2C6542"/>
        </w:rPr>
        <w:t>a</w:t>
      </w:r>
      <w:r>
        <w:rPr>
          <w:color w:val="2B6442"/>
        </w:rPr>
        <w:t>a</w:t>
      </w:r>
      <w:r>
        <w:rPr>
          <w:color w:val="2A6340"/>
        </w:rPr>
        <w:t>a</w:t>
      </w:r>
      <w:r>
        <w:rPr>
          <w:color w:val="286440"/>
        </w:rPr>
        <w:t>a</w:t>
      </w:r>
      <w:r>
        <w:rPr>
          <w:color w:val="276540"/>
        </w:rPr>
        <w:t>a</w:t>
      </w:r>
      <w:r>
        <w:rPr>
          <w:color w:val="26643D"/>
        </w:rPr>
        <w:t>a</w:t>
      </w:r>
      <w:r>
        <w:rPr>
          <w:color w:val="24653D"/>
        </w:rPr>
        <w:t>a</w:t>
      </w:r>
      <w:r>
        <w:rPr>
          <w:color w:val="23643D"/>
        </w:rPr>
        <w:t>a</w:t>
      </w:r>
      <w:r>
        <w:rPr>
          <w:color w:val="256340"/>
        </w:rPr>
        <w:t>a</w:t>
      </w:r>
      <w:r>
        <w:rPr>
          <w:color w:val="266341"/>
        </w:rPr>
        <w:t>a</w:t>
      </w:r>
      <w:r>
        <w:rPr>
          <w:color w:val="256241"/>
        </w:rPr>
        <w:t>a</w:t>
      </w:r>
      <w:r>
        <w:rPr>
          <w:color w:val="246040"/>
        </w:rPr>
        <w:t>a</w:t>
      </w:r>
      <w:r>
        <w:rPr>
          <w:color w:val="235E3E"/>
        </w:rPr>
        <w:t>a</w:t>
      </w:r>
      <w:r>
        <w:rPr>
          <w:color w:val="225D3F"/>
        </w:rPr>
        <w:t>a</w:t>
      </w:r>
      <w:r>
        <w:rPr>
          <w:color w:val="235C40"/>
        </w:rPr>
        <w:t>a</w:t>
      </w:r>
      <w:r>
        <w:rPr>
          <w:color w:val="255D42"/>
        </w:rPr>
        <w:t>a</w:t>
      </w:r>
      <w:r>
        <w:rPr>
          <w:color w:val="265C42"/>
        </w:rPr>
        <w:t>a</w:t>
      </w:r>
      <w:r>
        <w:rPr>
          <w:color w:val="265C42"/>
        </w:rPr>
        <w:t>a</w:t>
      </w:r>
      <w:r>
        <w:rPr>
          <w:color w:val="255B43"/>
        </w:rPr>
        <w:t>a</w:t>
      </w:r>
      <w:r>
        <w:rPr>
          <w:color w:val="255B43"/>
        </w:rPr>
        <w:t>a</w:t>
      </w:r>
      <w:r>
        <w:rPr>
          <w:color w:val="235B42"/>
        </w:rPr>
        <w:t>a</w:t>
      </w:r>
      <w:r>
        <w:rPr>
          <w:color w:val="226245"/>
        </w:rPr>
        <w:t>a</w:t>
      </w:r>
      <w:r>
        <w:rPr>
          <w:color w:val="236044"/>
        </w:rPr>
        <w:t>a</w:t>
      </w:r>
      <w:r>
        <w:rPr>
          <w:color w:val="1F543A"/>
        </w:rPr>
        <w:t>a</w:t>
      </w:r>
      <w:r>
        <w:rPr>
          <w:color w:val="2F5A45"/>
        </w:rPr>
        <w:t>a</w:t>
      </w:r>
      <w:r>
        <w:rPr>
          <w:color w:val="2E4E3E"/>
        </w:rPr>
        <w:t>a</w:t>
      </w:r>
      <w:r>
        <w:rPr>
          <w:color w:val="0B1F15"/>
        </w:rPr>
        <w:t>a</w:t>
      </w:r>
      <w:r>
        <w:rPr>
          <w:color w:val="000501"/>
        </w:rPr>
        <w:t>a</w:t>
      </w:r>
      <w:r>
        <w:rPr>
          <w:color w:val="010403"/>
        </w:rPr>
        <w:t>a</w:t>
      </w:r>
      <w:r>
        <w:rPr>
          <w:color w:val="050406"/>
        </w:rPr>
        <w:t>a</w:t>
      </w:r>
      <w:r>
        <w:rPr>
          <w:color w:val="060107"/>
        </w:rPr>
        <w:t>a</w:t>
      </w:r>
      <w:r>
        <w:rPr>
          <w:color w:val="030004"/>
        </w:rPr>
        <w:t>a</w:t>
      </w:r>
      <w:r>
        <w:rPr>
          <w:color w:val="0300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80000"/>
        </w:rPr>
        <w:t>a</w:t>
      </w:r>
      <w:r>
        <w:rPr>
          <w:color w:val="040000"/>
        </w:rPr>
        <w:t>a</w:t>
      </w:r>
      <w:r>
        <w:rPr>
          <w:color w:val="030602"/>
        </w:rPr>
        <w:t>a</w:t>
      </w:r>
      <w:r>
        <w:rPr>
          <w:color w:val="000500"/>
        </w:rPr>
        <w:t>a</w:t>
      </w:r>
      <w:r>
        <w:rPr>
          <w:color w:val="071A0D"/>
        </w:rPr>
        <w:t>a</w:t>
      </w:r>
      <w:r>
        <w:rPr>
          <w:color w:val="2B4D3C"/>
        </w:rPr>
        <w:t>a</w:t>
      </w:r>
      <w:r>
        <w:rPr>
          <w:color w:val="305A46"/>
        </w:rPr>
        <w:t>a</w:t>
      </w:r>
      <w:r>
        <w:rPr>
          <w:color w:val="2E5E48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305B4C"/>
        </w:rPr>
        <w:t>a</w:t>
      </w:r>
      <w:r>
        <w:rPr>
          <w:color w:val="305A4C"/>
        </w:rPr>
        <w:t>a</w:t>
      </w:r>
      <w:r>
        <w:rPr>
          <w:color w:val="305A4C"/>
        </w:rPr>
        <w:t>a</w:t>
      </w:r>
      <w:r>
        <w:rPr>
          <w:color w:val="2F594B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F584A"/>
        </w:rPr>
        <w:t>a</w:t>
      </w:r>
      <w:r>
        <w:rPr>
          <w:color w:val="31564C"/>
        </w:rPr>
        <w:t>a</w:t>
      </w:r>
      <w:r>
        <w:rPr>
          <w:color w:val="31554B"/>
        </w:rPr>
        <w:t>a</w:t>
      </w:r>
      <w:r>
        <w:rPr>
          <w:color w:val="30544A"/>
        </w:rPr>
        <w:t>a</w:t>
      </w:r>
      <w:r>
        <w:rPr>
          <w:color w:val="2F524B"/>
        </w:rPr>
        <w:t>a</w:t>
      </w:r>
      <w:r>
        <w:rPr>
          <w:color w:val="2E514A"/>
        </w:rPr>
        <w:t>a</w:t>
      </w:r>
      <w:r>
        <w:rPr>
          <w:color w:val="2D5049"/>
        </w:rPr>
        <w:t>a</w:t>
      </w:r>
      <w:r>
        <w:rPr>
          <w:color w:val="2C4F49"/>
        </w:rPr>
        <w:t>a</w:t>
      </w:r>
      <w:r>
        <w:rPr>
          <w:color w:val="2C4F49"/>
        </w:rPr>
        <w:t>a</w:t>
      </w:r>
      <w:r>
        <w:rPr>
          <w:color w:val="2C4F49"/>
        </w:rPr>
        <w:t>a</w:t>
      </w:r>
      <w:r>
        <w:rPr>
          <w:color w:val="2C4F4B"/>
        </w:rPr>
        <w:t>a</w:t>
      </w:r>
      <w:r>
        <w:rPr>
          <w:color w:val="2C4F4B"/>
        </w:rPr>
        <w:t>a</w:t>
      </w:r>
      <w:r>
        <w:rPr>
          <w:color w:val="2D4F4A"/>
        </w:rPr>
        <w:t>a</w:t>
      </w:r>
      <w:r>
        <w:rPr>
          <w:color w:val="39534F"/>
        </w:rPr>
        <w:t>a</w:t>
      </w:r>
      <w:r>
        <w:rPr>
          <w:color w:val="213430"/>
        </w:rPr>
        <w:t>a</w:t>
      </w:r>
      <w:r>
        <w:rPr>
          <w:color w:val="000C07"/>
        </w:rPr>
        <w:t>a</w:t>
      </w:r>
      <w:r>
        <w:rPr>
          <w:color w:val="000601"/>
        </w:rPr>
        <w:t>a</w:t>
      </w:r>
      <w:r>
        <w:rPr>
          <w:color w:val="000301"/>
        </w:rPr>
        <w:t>a</w:t>
      </w:r>
      <w:r>
        <w:rPr>
          <w:color w:val="010401"/>
        </w:rPr>
        <w:t>a</w:t>
      </w:r>
      <w:r>
        <w:rPr>
          <w:color w:val="050A06"/>
        </w:rPr>
        <w:t>a</w:t>
      </w:r>
      <w:r>
        <w:rPr>
          <w:color w:val="121B18"/>
        </w:rPr>
        <w:t>a</w:t>
      </w:r>
      <w:r>
        <w:rPr>
          <w:color w:val="263634"/>
        </w:rPr>
        <w:t>a</w:t>
      </w:r>
      <w:r>
        <w:rPr>
          <w:color w:val="354F4C"/>
        </w:rPr>
        <w:t>a</w:t>
      </w:r>
      <w:r>
        <w:rPr>
          <w:color w:val="355654"/>
        </w:rPr>
        <w:t>a</w:t>
      </w:r>
      <w:r>
        <w:rPr>
          <w:color w:val="2B5352"/>
        </w:rPr>
        <w:t>a</w:t>
      </w:r>
      <w:r>
        <w:rPr>
          <w:color w:val="244F4B"/>
        </w:rPr>
        <w:t>a</w:t>
      </w:r>
      <w:r>
        <w:rPr>
          <w:color w:val="305952"/>
        </w:rPr>
        <w:t>a</w:t>
      </w:r>
      <w:r>
        <w:rPr>
          <w:color w:val="305951"/>
        </w:rPr>
        <w:t>a</w:t>
      </w:r>
      <w:r>
        <w:rPr>
          <w:color w:val="325851"/>
        </w:rPr>
        <w:t>a</w:t>
      </w:r>
      <w:r>
        <w:rPr>
          <w:color w:val="345A52"/>
        </w:rPr>
        <w:t>a</w:t>
      </w:r>
      <w:r>
        <w:rPr>
          <w:color w:val="355953"/>
        </w:rPr>
        <w:t>a</w:t>
      </w:r>
      <w:r>
        <w:rPr>
          <w:color w:val="365953"/>
        </w:rPr>
        <w:t>a</w:t>
      </w:r>
      <w:r>
        <w:rPr>
          <w:color w:val="395954"/>
        </w:rPr>
        <w:t>a</w:t>
      </w:r>
      <w:r>
        <w:rPr>
          <w:color w:val="3B5A55"/>
        </w:rPr>
        <w:t>a</w:t>
      </w:r>
      <w:r>
        <w:rPr>
          <w:color w:val="3D5C57"/>
        </w:rPr>
        <w:t>a</w:t>
      </w:r>
      <w:r>
        <w:rPr>
          <w:color w:val="3F5E59"/>
        </w:rPr>
        <w:t>a</w:t>
      </w:r>
      <w:r>
        <w:rPr>
          <w:color w:val="415E5A"/>
        </w:rPr>
        <w:t>a</w:t>
      </w:r>
      <w:r>
        <w:rPr>
          <w:color w:val="425E5A"/>
        </w:rPr>
        <w:t>a</w:t>
      </w:r>
      <w:r>
        <w:rPr>
          <w:color w:val="445F5A"/>
        </w:rPr>
        <w:t>a</w:t>
      </w:r>
      <w:r>
        <w:rPr>
          <w:color w:val="456059"/>
        </w:rPr>
        <w:t>a</w:t>
      </w:r>
      <w:r>
        <w:rPr>
          <w:color w:val="466158"/>
        </w:rPr>
        <w:t>a</w:t>
      </w:r>
      <w:r>
        <w:rPr>
          <w:color w:val="456458"/>
        </w:rPr>
        <w:t>a</w:t>
      </w:r>
      <w:r>
        <w:rPr>
          <w:color w:val="47675A"/>
        </w:rPr>
        <w:t>a</w:t>
      </w:r>
      <w:r>
        <w:rPr>
          <w:color w:val="49695A"/>
        </w:rPr>
        <w:t>a</w:t>
      </w:r>
      <w:r>
        <w:rPr>
          <w:color w:val="4B6B5C"/>
        </w:rPr>
        <w:t>a</w:t>
      </w:r>
      <w:r>
        <w:rPr>
          <w:color w:val="4F6E5E"/>
        </w:rPr>
        <w:t>a</w:t>
      </w:r>
      <w:r>
        <w:rPr>
          <w:color w:val="53715F"/>
        </w:rPr>
        <w:t>a</w:t>
      </w:r>
      <w:r>
        <w:rPr>
          <w:color w:val="577261"/>
        </w:rPr>
        <w:t>a</w:t>
      </w:r>
      <w:r>
        <w:rPr>
          <w:color w:val="5A7260"/>
        </w:rPr>
        <w:t>a</w:t>
      </w:r>
      <w:r>
        <w:rPr>
          <w:color w:val="5E7461"/>
        </w:rPr>
        <w:t>a</w:t>
      </w:r>
      <w:r>
        <w:rPr>
          <w:color w:val="607763"/>
        </w:rPr>
        <w:t>a</w:t>
      </w:r>
      <w:r>
        <w:rPr>
          <w:color w:val="617967"/>
        </w:rPr>
        <w:t>a</w:t>
      </w:r>
      <w:r>
        <w:rPr>
          <w:color w:val="647C68"/>
        </w:rPr>
        <w:t>a</w:t>
      </w:r>
      <w:r>
        <w:rPr>
          <w:color w:val="657C68"/>
        </w:rPr>
        <w:t>a</w:t>
      </w:r>
      <w:r>
        <w:rPr>
          <w:color w:val="677C69"/>
        </w:rPr>
        <w:t>a</w:t>
      </w:r>
      <w:r>
        <w:rPr>
          <w:color w:val="6D7F6A"/>
        </w:rPr>
        <w:t>a</w:t>
      </w:r>
      <w:r>
        <w:rPr>
          <w:color w:val="72826D"/>
        </w:rPr>
        <w:t>a</w:t>
      </w:r>
      <w:r>
        <w:rPr>
          <w:color w:val="76846D"/>
        </w:rPr>
        <w:t>a</w:t>
      </w:r>
      <w:r>
        <w:rPr>
          <w:color w:val="7A866F"/>
        </w:rPr>
        <w:t>a</w:t>
      </w:r>
      <w:r>
        <w:rPr>
          <w:color w:val="808971"/>
        </w:rPr>
        <w:t>a</w:t>
      </w:r>
      <w:r>
        <w:rPr>
          <w:color w:val="858B74"/>
        </w:rPr>
        <w:t>a</w:t>
      </w:r>
      <w:r>
        <w:rPr>
          <w:color w:val="878C75"/>
        </w:rPr>
        <w:t>a</w:t>
      </w:r>
      <w:r>
        <w:rPr>
          <w:color w:val="888C72"/>
        </w:rPr>
        <w:t>a</w:t>
      </w:r>
      <w:r>
        <w:rPr>
          <w:color w:val="8B8D72"/>
        </w:rPr>
        <w:t>a</w:t>
      </w:r>
      <w:r>
        <w:rPr>
          <w:color w:val="919175"/>
        </w:rPr>
        <w:t>a</w:t>
      </w:r>
      <w:r>
        <w:rPr>
          <w:color w:val="959476"/>
        </w:rPr>
        <w:t>a</w:t>
      </w:r>
      <w:r>
        <w:rPr>
          <w:color w:val="969476"/>
        </w:rPr>
        <w:t>a</w:t>
      </w:r>
      <w:r>
        <w:rPr>
          <w:color w:val="979475"/>
        </w:rPr>
        <w:t>a</w:t>
      </w:r>
      <w:r>
        <w:rPr>
          <w:color w:val="9B9676"/>
        </w:rPr>
        <w:t>a</w:t>
      </w:r>
      <w:r>
        <w:rPr>
          <w:color w:val="9F9A79"/>
        </w:rPr>
        <w:t>a</w:t>
      </w:r>
      <w:r>
        <w:rPr>
          <w:color w:val="A19978"/>
        </w:rPr>
        <w:t>a</w:t>
      </w:r>
      <w:r>
        <w:rPr>
          <w:color w:val="A59B78"/>
        </w:rPr>
        <w:t>a</w:t>
      </w:r>
      <w:r>
        <w:rPr>
          <w:color w:val="A79C79"/>
        </w:rPr>
        <w:t>a</w:t>
      </w:r>
      <w:r>
        <w:rPr>
          <w:color w:val="AA9D7A"/>
        </w:rPr>
        <w:t>a</w:t>
      </w:r>
      <w:r>
        <w:rPr>
          <w:color w:val="ACA07B"/>
        </w:rPr>
        <w:t>a</w:t>
      </w:r>
      <w:r>
        <w:rPr>
          <w:color w:val="ADA17B"/>
        </w:rPr>
        <w:t>a</w:t>
      </w:r>
      <w:r>
        <w:rPr>
          <w:color w:val="B0A27C"/>
        </w:rPr>
        <w:t>a</w:t>
      </w:r>
      <w:r>
        <w:rPr>
          <w:color w:val="B1A37C"/>
        </w:rPr>
        <w:t>a</w:t>
      </w:r>
      <w:r>
        <w:rPr>
          <w:color w:val="B3A47D"/>
        </w:rPr>
        <w:t>a</w:t>
      </w:r>
      <w:r>
        <w:rPr>
          <w:color w:val="B5A37D"/>
        </w:rPr>
        <w:t>a</w:t>
      </w:r>
      <w:r>
        <w:rPr>
          <w:color w:val="B8A37E"/>
        </w:rPr>
        <w:t>a</w:t>
      </w:r>
      <w:r>
        <w:rPr>
          <w:color w:val="BAA47E"/>
        </w:rPr>
        <w:t>a</w:t>
      </w:r>
      <w:r>
        <w:rPr>
          <w:color w:val="BCA680"/>
        </w:rPr>
        <w:t>a</w:t>
      </w:r>
      <w:r>
        <w:rPr>
          <w:color w:val="C2AD86"/>
        </w:rPr>
        <w:t>a</w:t>
      </w:r>
      <w:r>
        <w:rPr>
          <w:color w:val="BBA880"/>
        </w:rPr>
        <w:t>a</w:t>
      </w:r>
      <w:r>
        <w:rPr>
          <w:color w:val="BBA980"/>
        </w:rPr>
        <w:t>a</w:t>
      </w:r>
      <w:r>
        <w:rPr>
          <w:color w:val="C5B68C"/>
        </w:rPr>
        <w:t>a</w:t>
      </w:r>
      <w:r>
        <w:rPr>
          <w:color w:val="968A64"/>
        </w:rPr>
        <w:t>a</w:t>
      </w:r>
      <w:r>
        <w:rPr>
          <w:color w:val="312B1D"/>
        </w:rPr>
        <w:t>a</w:t>
      </w:r>
      <w:r>
        <w:rPr>
          <w:color w:val="0202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40200"/>
        </w:rPr>
        <w:t>a</w:t>
      </w:r>
      <w:r>
        <w:rPr>
          <w:color w:val="070100"/>
        </w:rPr>
        <w:t>a</w:t>
      </w:r>
      <w:r>
        <w:rPr>
          <w:color w:val="090201"/>
        </w:rPr>
        <w:t>a</w:t>
      </w:r>
      <w:r>
        <w:rPr>
          <w:color w:val="63554D"/>
        </w:rPr>
        <w:t>a</w:t>
      </w:r>
      <w:r>
        <w:rPr>
          <w:color w:val="937E78"/>
        </w:rPr>
        <w:t>a</w:t>
      </w:r>
      <w:r>
        <w:rPr>
          <w:color w:val="957C76"/>
        </w:rPr>
        <w:t>a</w:t>
      </w:r>
      <w:r>
        <w:rPr>
          <w:color w:val="937871"/>
        </w:rPr>
        <w:t>a</w:t>
      </w:r>
      <w:r>
        <w:rPr>
          <w:color w:val="8E6F6A"/>
        </w:rPr>
        <w:t>a</w:t>
      </w:r>
      <w:r>
        <w:rPr>
          <w:color w:val="8E726F"/>
        </w:rPr>
        <w:t>a</w:t>
      </w:r>
      <w:r>
        <w:rPr>
          <w:color w:val="897070"/>
        </w:rPr>
        <w:t>a</w:t>
      </w:r>
      <w:r>
        <w:rPr>
          <w:color w:val="876E71"/>
        </w:rPr>
        <w:t>a</w:t>
      </w:r>
      <w:r>
        <w:rPr>
          <w:color w:val="836B6E"/>
        </w:rPr>
        <w:t>a</w:t>
      </w:r>
      <w:r>
        <w:rPr>
          <w:color w:val="7F696C"/>
        </w:rPr>
        <w:t>a</w:t>
      </w:r>
      <w:r>
        <w:rPr>
          <w:color w:val="7B666B"/>
        </w:rPr>
        <w:t>a</w:t>
      </w:r>
      <w:r>
        <w:rPr>
          <w:color w:val="79666A"/>
        </w:rPr>
        <w:t>a</w:t>
      </w:r>
      <w:r>
        <w:rPr>
          <w:color w:val="76646A"/>
        </w:rPr>
        <w:t>a</w:t>
      </w:r>
      <w:r>
        <w:rPr>
          <w:color w:val="706167"/>
        </w:rPr>
        <w:t>a</w:t>
      </w:r>
      <w:r>
        <w:rPr>
          <w:color w:val="6D5E65"/>
        </w:rPr>
        <w:t>a</w:t>
      </w:r>
      <w:r>
        <w:rPr>
          <w:color w:val="6B5E67"/>
        </w:rPr>
        <w:t>a</w:t>
      </w:r>
      <w:r>
        <w:rPr>
          <w:color w:val="695C65"/>
        </w:rPr>
        <w:t>a</w:t>
      </w:r>
    </w:p>
    <w:p>
      <w:r>
        <w:rPr>
          <w:color w:val="8E9158"/>
        </w:rPr>
        <w:t>a</w:t>
      </w:r>
      <w:r>
        <w:rPr>
          <w:color w:val="8D9258"/>
        </w:rPr>
        <w:t>a</w:t>
      </w:r>
      <w:r>
        <w:rPr>
          <w:color w:val="8D9258"/>
        </w:rPr>
        <w:t>a</w:t>
      </w:r>
      <w:r>
        <w:rPr>
          <w:color w:val="8B9258"/>
        </w:rPr>
        <w:t>a</w:t>
      </w:r>
      <w:r>
        <w:rPr>
          <w:color w:val="899357"/>
        </w:rPr>
        <w:t>a</w:t>
      </w:r>
      <w:r>
        <w:rPr>
          <w:color w:val="889256"/>
        </w:rPr>
        <w:t>a</w:t>
      </w:r>
      <w:r>
        <w:rPr>
          <w:color w:val="879256"/>
        </w:rPr>
        <w:t>a</w:t>
      </w:r>
      <w:r>
        <w:rPr>
          <w:color w:val="859255"/>
        </w:rPr>
        <w:t>a</w:t>
      </w:r>
      <w:r>
        <w:rPr>
          <w:color w:val="859255"/>
        </w:rPr>
        <w:t>a</w:t>
      </w:r>
      <w:r>
        <w:rPr>
          <w:color w:val="849255"/>
        </w:rPr>
        <w:t>a</w:t>
      </w:r>
      <w:r>
        <w:rPr>
          <w:color w:val="839355"/>
        </w:rPr>
        <w:t>a</w:t>
      </w:r>
      <w:r>
        <w:rPr>
          <w:color w:val="839355"/>
        </w:rPr>
        <w:t>a</w:t>
      </w:r>
      <w:r>
        <w:rPr>
          <w:color w:val="839355"/>
        </w:rPr>
        <w:t>a</w:t>
      </w:r>
      <w:r>
        <w:rPr>
          <w:color w:val="829355"/>
        </w:rPr>
        <w:t>a</w:t>
      </w:r>
      <w:r>
        <w:rPr>
          <w:color w:val="819355"/>
        </w:rPr>
        <w:t>a</w:t>
      </w:r>
      <w:r>
        <w:rPr>
          <w:color w:val="829355"/>
        </w:rPr>
        <w:t>a</w:t>
      </w:r>
      <w:r>
        <w:rPr>
          <w:color w:val="7D894D"/>
        </w:rPr>
        <w:t>a</w:t>
      </w:r>
      <w:r>
        <w:rPr>
          <w:color w:val="8A9360"/>
        </w:rPr>
        <w:t>a</w:t>
      </w:r>
      <w:r>
        <w:rPr>
          <w:color w:val="59603B"/>
        </w:rPr>
        <w:t>a</w:t>
      </w:r>
      <w:r>
        <w:rPr>
          <w:color w:val="141806"/>
        </w:rPr>
        <w:t>a</w:t>
      </w:r>
      <w:r>
        <w:rPr>
          <w:color w:val="010301"/>
        </w:rPr>
        <w:t>a</w:t>
      </w:r>
      <w:r>
        <w:rPr>
          <w:color w:val="050506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20201"/>
        </w:rPr>
        <w:t>a</w:t>
      </w:r>
      <w:r>
        <w:rPr>
          <w:color w:val="070006"/>
        </w:rPr>
        <w:t>a</w:t>
      </w:r>
      <w:r>
        <w:rPr>
          <w:color w:val="080008"/>
        </w:rPr>
        <w:t>a</w:t>
      </w:r>
      <w:r>
        <w:rPr>
          <w:color w:val="030202"/>
        </w:rPr>
        <w:t>a</w:t>
      </w:r>
      <w:r>
        <w:rPr>
          <w:color w:val="000900"/>
        </w:rPr>
        <w:t>a</w:t>
      </w:r>
      <w:r>
        <w:rPr>
          <w:color w:val="254C1D"/>
        </w:rPr>
        <w:t>a</w:t>
      </w:r>
      <w:r>
        <w:rPr>
          <w:color w:val="6EA760"/>
        </w:rPr>
        <w:t>a</w:t>
      </w:r>
      <w:r>
        <w:rPr>
          <w:color w:val="6BB05B"/>
        </w:rPr>
        <w:t>a</w:t>
      </w:r>
      <w:r>
        <w:rPr>
          <w:color w:val="62A84F"/>
        </w:rPr>
        <w:t>a</w:t>
      </w:r>
      <w:r>
        <w:rPr>
          <w:color w:val="6BAE59"/>
        </w:rPr>
        <w:t>a</w:t>
      </w:r>
      <w:r>
        <w:rPr>
          <w:color w:val="6AAA59"/>
        </w:rPr>
        <w:t>a</w:t>
      </w:r>
      <w:r>
        <w:rPr>
          <w:color w:val="69AE56"/>
        </w:rPr>
        <w:t>a</w:t>
      </w:r>
      <w:r>
        <w:rPr>
          <w:color w:val="65AD54"/>
        </w:rPr>
        <w:t>a</w:t>
      </w:r>
      <w:r>
        <w:rPr>
          <w:color w:val="64A853"/>
        </w:rPr>
        <w:t>a</w:t>
      </w:r>
      <w:r>
        <w:rPr>
          <w:color w:val="6BAB56"/>
        </w:rPr>
        <w:t>a</w:t>
      </w:r>
      <w:r>
        <w:rPr>
          <w:color w:val="6DA44E"/>
        </w:rPr>
        <w:t>a</w:t>
      </w:r>
      <w:r>
        <w:rPr>
          <w:color w:val="85AC53"/>
        </w:rPr>
        <w:t>a</w:t>
      </w:r>
      <w:r>
        <w:rPr>
          <w:color w:val="B7CE6E"/>
        </w:rPr>
        <w:t>a</w:t>
      </w:r>
      <w:r>
        <w:rPr>
          <w:color w:val="E0E881"/>
        </w:rPr>
        <w:t>a</w:t>
      </w:r>
      <w:r>
        <w:rPr>
          <w:color w:val="E0DC74"/>
        </w:rPr>
        <w:t>a</w:t>
      </w:r>
      <w:r>
        <w:rPr>
          <w:color w:val="EAE077"/>
        </w:rPr>
        <w:t>a</w:t>
      </w:r>
      <w:r>
        <w:rPr>
          <w:color w:val="E8DD77"/>
        </w:rPr>
        <w:t>a</w:t>
      </w:r>
      <w:r>
        <w:rPr>
          <w:color w:val="E7DE7C"/>
        </w:rPr>
        <w:t>a</w:t>
      </w:r>
      <w:r>
        <w:rPr>
          <w:color w:val="E3DD78"/>
        </w:rPr>
        <w:t>a</w:t>
      </w:r>
      <w:r>
        <w:rPr>
          <w:color w:val="E3DF75"/>
        </w:rPr>
        <w:t>a</w:t>
      </w:r>
      <w:r>
        <w:rPr>
          <w:color w:val="E3DF74"/>
        </w:rPr>
        <w:t>a</w:t>
      </w:r>
      <w:r>
        <w:rPr>
          <w:color w:val="E4E074"/>
        </w:rPr>
        <w:t>a</w:t>
      </w:r>
      <w:r>
        <w:rPr>
          <w:color w:val="E4E0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5E175"/>
        </w:rPr>
        <w:t>a</w:t>
      </w:r>
      <w:r>
        <w:rPr>
          <w:color w:val="E6E176"/>
        </w:rPr>
        <w:t>a</w:t>
      </w:r>
      <w:r>
        <w:rPr>
          <w:color w:val="E8E277"/>
        </w:rPr>
        <w:t>a</w:t>
      </w:r>
      <w:r>
        <w:rPr>
          <w:color w:val="E8E378"/>
        </w:rPr>
        <w:t>a</w:t>
      </w:r>
      <w:r>
        <w:rPr>
          <w:color w:val="E9E47A"/>
        </w:rPr>
        <w:t>a</w:t>
      </w:r>
      <w:r>
        <w:rPr>
          <w:color w:val="EBE47A"/>
        </w:rPr>
        <w:t>a</w:t>
      </w:r>
      <w:r>
        <w:rPr>
          <w:color w:val="EE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C"/>
        </w:rPr>
        <w:t>a</w:t>
      </w:r>
      <w:r>
        <w:rPr>
          <w:color w:val="EFE47C"/>
        </w:rPr>
        <w:t>a</w:t>
      </w:r>
      <w:r>
        <w:rPr>
          <w:color w:val="EFE47C"/>
        </w:rPr>
        <w:t>a</w:t>
      </w:r>
      <w:r>
        <w:rPr>
          <w:color w:val="EFE47C"/>
        </w:rPr>
        <w:t>a</w:t>
      </w:r>
      <w:r>
        <w:rPr>
          <w:color w:val="EFE47C"/>
        </w:rPr>
        <w:t>a</w:t>
      </w:r>
      <w:r>
        <w:rPr>
          <w:color w:val="EFE47C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A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B"/>
        </w:rPr>
        <w:t>a</w:t>
      </w:r>
      <w:r>
        <w:rPr>
          <w:color w:val="EFE47A"/>
        </w:rPr>
        <w:t>a</w:t>
      </w:r>
      <w:r>
        <w:rPr>
          <w:color w:val="EFE378"/>
        </w:rPr>
        <w:t>a</w:t>
      </w:r>
      <w:r>
        <w:rPr>
          <w:color w:val="EEE377"/>
        </w:rPr>
        <w:t>a</w:t>
      </w:r>
      <w:r>
        <w:rPr>
          <w:color w:val="EEE376"/>
        </w:rPr>
        <w:t>a</w:t>
      </w:r>
      <w:r>
        <w:rPr>
          <w:color w:val="EDE276"/>
        </w:rPr>
        <w:t>a</w:t>
      </w:r>
      <w:r>
        <w:rPr>
          <w:color w:val="EDE274"/>
        </w:rPr>
        <w:t>a</w:t>
      </w:r>
      <w:r>
        <w:rPr>
          <w:color w:val="ECE274"/>
        </w:rPr>
        <w:t>a</w:t>
      </w:r>
      <w:r>
        <w:rPr>
          <w:color w:val="EBE072"/>
        </w:rPr>
        <w:t>a</w:t>
      </w:r>
      <w:r>
        <w:rPr>
          <w:color w:val="E9DF71"/>
        </w:rPr>
        <w:t>a</w:t>
      </w:r>
      <w:r>
        <w:rPr>
          <w:color w:val="E9DF70"/>
        </w:rPr>
        <w:t>a</w:t>
      </w:r>
      <w:r>
        <w:rPr>
          <w:color w:val="E9DF70"/>
        </w:rPr>
        <w:t>a</w:t>
      </w:r>
      <w:r>
        <w:rPr>
          <w:color w:val="E9DF70"/>
        </w:rPr>
        <w:t>a</w:t>
      </w:r>
      <w:r>
        <w:rPr>
          <w:color w:val="E9DF70"/>
        </w:rPr>
        <w:t>a</w:t>
      </w:r>
      <w:r>
        <w:rPr>
          <w:color w:val="E9DE6E"/>
        </w:rPr>
        <w:t>a</w:t>
      </w:r>
      <w:r>
        <w:rPr>
          <w:color w:val="E7DD6B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B"/>
        </w:rPr>
        <w:t>a</w:t>
      </w:r>
      <w:r>
        <w:rPr>
          <w:color w:val="E7DD6B"/>
        </w:rPr>
        <w:t>a</w:t>
      </w:r>
      <w:r>
        <w:rPr>
          <w:color w:val="E7DD6B"/>
        </w:rPr>
        <w:t>a</w:t>
      </w:r>
      <w:r>
        <w:rPr>
          <w:color w:val="E7DD6B"/>
        </w:rPr>
        <w:t>a</w:t>
      </w:r>
      <w:r>
        <w:rPr>
          <w:color w:val="E7DD6B"/>
        </w:rPr>
        <w:t>a</w:t>
      </w:r>
      <w:r>
        <w:rPr>
          <w:color w:val="E7DD6B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7DD6A"/>
        </w:rPr>
        <w:t>a</w:t>
      </w:r>
      <w:r>
        <w:rPr>
          <w:color w:val="E5DC6A"/>
        </w:rPr>
        <w:t>a</w:t>
      </w:r>
      <w:r>
        <w:rPr>
          <w:color w:val="E4DC6B"/>
        </w:rPr>
        <w:t>a</w:t>
      </w:r>
      <w:r>
        <w:rPr>
          <w:color w:val="E4DC6A"/>
        </w:rPr>
        <w:t>a</w:t>
      </w:r>
      <w:r>
        <w:rPr>
          <w:color w:val="E3DC6B"/>
        </w:rPr>
        <w:t>a</w:t>
      </w:r>
      <w:r>
        <w:rPr>
          <w:color w:val="E2DB6C"/>
        </w:rPr>
        <w:t>a</w:t>
      </w:r>
      <w:r>
        <w:rPr>
          <w:color w:val="E0D96A"/>
        </w:rPr>
        <w:t>a</w:t>
      </w:r>
      <w:r>
        <w:rPr>
          <w:color w:val="DDD768"/>
        </w:rPr>
        <w:t>a</w:t>
      </w:r>
      <w:r>
        <w:rPr>
          <w:color w:val="DAD567"/>
        </w:rPr>
        <w:t>a</w:t>
      </w:r>
      <w:r>
        <w:rPr>
          <w:color w:val="D8D365"/>
        </w:rPr>
        <w:t>a</w:t>
      </w:r>
      <w:r>
        <w:rPr>
          <w:color w:val="D7D265"/>
        </w:rPr>
        <w:t>a</w:t>
      </w:r>
      <w:r>
        <w:rPr>
          <w:color w:val="D6D467"/>
        </w:rPr>
        <w:t>a</w:t>
      </w:r>
      <w:r>
        <w:rPr>
          <w:color w:val="D5D367"/>
        </w:rPr>
        <w:t>a</w:t>
      </w:r>
      <w:r>
        <w:rPr>
          <w:color w:val="D4D267"/>
        </w:rPr>
        <w:t>a</w:t>
      </w:r>
      <w:r>
        <w:rPr>
          <w:color w:val="D2D166"/>
        </w:rPr>
        <w:t>a</w:t>
      </w:r>
      <w:r>
        <w:rPr>
          <w:color w:val="D1D065"/>
        </w:rPr>
        <w:t>a</w:t>
      </w:r>
      <w:r>
        <w:rPr>
          <w:color w:val="D1D064"/>
        </w:rPr>
        <w:t>a</w:t>
      </w:r>
      <w:r>
        <w:rPr>
          <w:color w:val="CED062"/>
        </w:rPr>
        <w:t>a</w:t>
      </w:r>
      <w:r>
        <w:rPr>
          <w:color w:val="CED162"/>
        </w:rPr>
        <w:t>a</w:t>
      </w:r>
      <w:r>
        <w:rPr>
          <w:color w:val="CED262"/>
        </w:rPr>
        <w:t>a</w:t>
      </w:r>
      <w:r>
        <w:rPr>
          <w:color w:val="CED262"/>
        </w:rPr>
        <w:t>a</w:t>
      </w:r>
      <w:r>
        <w:rPr>
          <w:color w:val="CFD363"/>
        </w:rPr>
        <w:t>a</w:t>
      </w:r>
      <w:r>
        <w:rPr>
          <w:color w:val="CFD365"/>
        </w:rPr>
        <w:t>a</w:t>
      </w:r>
      <w:r>
        <w:rPr>
          <w:color w:val="CDD065"/>
        </w:rPr>
        <w:t>a</w:t>
      </w:r>
      <w:r>
        <w:rPr>
          <w:color w:val="CDD067"/>
        </w:rPr>
        <w:t>a</w:t>
      </w:r>
      <w:r>
        <w:rPr>
          <w:color w:val="CED168"/>
        </w:rPr>
        <w:t>a</w:t>
      </w:r>
      <w:r>
        <w:rPr>
          <w:color w:val="CED168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269"/>
        </w:rPr>
        <w:t>a</w:t>
      </w:r>
      <w:r>
        <w:rPr>
          <w:color w:val="CFD56B"/>
        </w:rPr>
        <w:t>a</w:t>
      </w:r>
      <w:r>
        <w:rPr>
          <w:color w:val="CFD56B"/>
        </w:rPr>
        <w:t>a</w:t>
      </w:r>
      <w:r>
        <w:rPr>
          <w:color w:val="CFD56B"/>
        </w:rPr>
        <w:t>a</w:t>
      </w:r>
      <w:r>
        <w:rPr>
          <w:color w:val="CED56B"/>
        </w:rPr>
        <w:t>a</w:t>
      </w:r>
      <w:r>
        <w:rPr>
          <w:color w:val="CED56B"/>
        </w:rPr>
        <w:t>a</w:t>
      </w:r>
      <w:r>
        <w:rPr>
          <w:color w:val="CED56B"/>
        </w:rPr>
        <w:t>a</w:t>
      </w:r>
      <w:r>
        <w:rPr>
          <w:color w:val="CCD56A"/>
        </w:rPr>
        <w:t>a</w:t>
      </w:r>
      <w:r>
        <w:rPr>
          <w:color w:val="CCD56A"/>
        </w:rPr>
        <w:t>a</w:t>
      </w:r>
      <w:r>
        <w:rPr>
          <w:color w:val="CCD56A"/>
        </w:rPr>
        <w:t>a</w:t>
      </w:r>
      <w:r>
        <w:rPr>
          <w:color w:val="CAD66A"/>
        </w:rPr>
        <w:t>a</w:t>
      </w:r>
      <w:r>
        <w:rPr>
          <w:color w:val="CAD66A"/>
        </w:rPr>
        <w:t>a</w:t>
      </w:r>
      <w:r>
        <w:rPr>
          <w:color w:val="CAD66A"/>
        </w:rPr>
        <w:t>a</w:t>
      </w:r>
      <w:r>
        <w:rPr>
          <w:color w:val="CCD5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DD56D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ED56C"/>
        </w:rPr>
        <w:t>a</w:t>
      </w:r>
      <w:r>
        <w:rPr>
          <w:color w:val="CFD265"/>
        </w:rPr>
        <w:t>a</w:t>
      </w:r>
      <w:r>
        <w:rPr>
          <w:color w:val="D5DC71"/>
        </w:rPr>
        <w:t>a</w:t>
      </w:r>
      <w:r>
        <w:rPr>
          <w:color w:val="BCD374"/>
        </w:rPr>
        <w:t>a</w:t>
      </w:r>
      <w:r>
        <w:rPr>
          <w:color w:val="7AA355"/>
        </w:rPr>
        <w:t>a</w:t>
      </w:r>
      <w:r>
        <w:rPr>
          <w:color w:val="397132"/>
        </w:rPr>
        <w:t>a</w:t>
      </w:r>
      <w:r>
        <w:rPr>
          <w:color w:val="296C37"/>
        </w:rPr>
        <w:t>a</w:t>
      </w:r>
      <w:r>
        <w:rPr>
          <w:color w:val="2D7444"/>
        </w:rPr>
        <w:t>a</w:t>
      </w:r>
      <w:r>
        <w:rPr>
          <w:color w:val="2C7144"/>
        </w:rPr>
        <w:t>a</w:t>
      </w:r>
      <w:r>
        <w:rPr>
          <w:color w:val="2D7043"/>
        </w:rPr>
        <w:t>a</w:t>
      </w:r>
      <w:r>
        <w:rPr>
          <w:color w:val="2F6E40"/>
        </w:rPr>
        <w:t>a</w:t>
      </w:r>
      <w:r>
        <w:rPr>
          <w:color w:val="306E3E"/>
        </w:rPr>
        <w:t>a</w:t>
      </w:r>
      <w:r>
        <w:rPr>
          <w:color w:val="2F6D3E"/>
        </w:rPr>
        <w:t>a</w:t>
      </w:r>
      <w:r>
        <w:rPr>
          <w:color w:val="316C41"/>
        </w:rPr>
        <w:t>a</w:t>
      </w:r>
      <w:r>
        <w:rPr>
          <w:color w:val="356C44"/>
        </w:rPr>
        <w:t>a</w:t>
      </w:r>
      <w:r>
        <w:rPr>
          <w:color w:val="336D44"/>
        </w:rPr>
        <w:t>a</w:t>
      </w:r>
      <w:r>
        <w:rPr>
          <w:color w:val="316E44"/>
        </w:rPr>
        <w:t>a</w:t>
      </w:r>
      <w:r>
        <w:rPr>
          <w:color w:val="2E6F44"/>
        </w:rPr>
        <w:t>a</w:t>
      </w:r>
      <w:r>
        <w:rPr>
          <w:color w:val="2C7143"/>
        </w:rPr>
        <w:t>a</w:t>
      </w:r>
      <w:r>
        <w:rPr>
          <w:color w:val="2A7242"/>
        </w:rPr>
        <w:t>a</w:t>
      </w:r>
      <w:r>
        <w:rPr>
          <w:color w:val="277141"/>
        </w:rPr>
        <w:t>a</w:t>
      </w:r>
      <w:r>
        <w:rPr>
          <w:color w:val="287041"/>
        </w:rPr>
        <w:t>a</w:t>
      </w:r>
      <w:r>
        <w:rPr>
          <w:color w:val="296E41"/>
        </w:rPr>
        <w:t>a</w:t>
      </w:r>
      <w:r>
        <w:rPr>
          <w:color w:val="2B6C42"/>
        </w:rPr>
        <w:t>a</w:t>
      </w:r>
      <w:r>
        <w:rPr>
          <w:color w:val="2D6A42"/>
        </w:rPr>
        <w:t>a</w:t>
      </w:r>
      <w:r>
        <w:rPr>
          <w:color w:val="2E6942"/>
        </w:rPr>
        <w:t>a</w:t>
      </w:r>
      <w:r>
        <w:rPr>
          <w:color w:val="306841"/>
        </w:rPr>
        <w:t>a</w:t>
      </w:r>
      <w:r>
        <w:rPr>
          <w:color w:val="306940"/>
        </w:rPr>
        <w:t>a</w:t>
      </w:r>
      <w:r>
        <w:rPr>
          <w:color w:val="306940"/>
        </w:rPr>
        <w:t>a</w:t>
      </w:r>
      <w:r>
        <w:rPr>
          <w:color w:val="2F6940"/>
        </w:rPr>
        <w:t>a</w:t>
      </w:r>
      <w:r>
        <w:rPr>
          <w:color w:val="2F6940"/>
        </w:rPr>
        <w:t>a</w:t>
      </w:r>
      <w:r>
        <w:rPr>
          <w:color w:val="2F6940"/>
        </w:rPr>
        <w:t>a</w:t>
      </w:r>
      <w:r>
        <w:rPr>
          <w:color w:val="2D693F"/>
        </w:rPr>
        <w:t>a</w:t>
      </w:r>
      <w:r>
        <w:rPr>
          <w:color w:val="2C693F"/>
        </w:rPr>
        <w:t>a</w:t>
      </w:r>
      <w:r>
        <w:rPr>
          <w:color w:val="2B693F"/>
        </w:rPr>
        <w:t>a</w:t>
      </w:r>
      <w:r>
        <w:rPr>
          <w:color w:val="2B693F"/>
        </w:rPr>
        <w:t>a</w:t>
      </w:r>
      <w:r>
        <w:rPr>
          <w:color w:val="2B693F"/>
        </w:rPr>
        <w:t>a</w:t>
      </w:r>
      <w:r>
        <w:rPr>
          <w:color w:val="2B693F"/>
        </w:rPr>
        <w:t>a</w:t>
      </w:r>
      <w:r>
        <w:rPr>
          <w:color w:val="2C6840"/>
        </w:rPr>
        <w:t>a</w:t>
      </w:r>
      <w:r>
        <w:rPr>
          <w:color w:val="2E6545"/>
        </w:rPr>
        <w:t>a</w:t>
      </w:r>
      <w:r>
        <w:rPr>
          <w:color w:val="2E6546"/>
        </w:rPr>
        <w:t>a</w:t>
      </w:r>
      <w:r>
        <w:rPr>
          <w:color w:val="2D6445"/>
        </w:rPr>
        <w:t>a</w:t>
      </w:r>
      <w:r>
        <w:rPr>
          <w:color w:val="2D6445"/>
        </w:rPr>
        <w:t>a</w:t>
      </w:r>
      <w:r>
        <w:rPr>
          <w:color w:val="2C6343"/>
        </w:rPr>
        <w:t>a</w:t>
      </w:r>
      <w:r>
        <w:rPr>
          <w:color w:val="2C6343"/>
        </w:rPr>
        <w:t>a</w:t>
      </w:r>
      <w:r>
        <w:rPr>
          <w:color w:val="2B6341"/>
        </w:rPr>
        <w:t>a</w:t>
      </w:r>
      <w:r>
        <w:rPr>
          <w:color w:val="296341"/>
        </w:rPr>
        <w:t>a</w:t>
      </w:r>
      <w:r>
        <w:rPr>
          <w:color w:val="276440"/>
        </w:rPr>
        <w:t>a</w:t>
      </w:r>
      <w:r>
        <w:rPr>
          <w:color w:val="26643E"/>
        </w:rPr>
        <w:t>a</w:t>
      </w:r>
      <w:r>
        <w:rPr>
          <w:color w:val="23643D"/>
        </w:rPr>
        <w:t>a</w:t>
      </w:r>
      <w:r>
        <w:rPr>
          <w:color w:val="23633E"/>
        </w:rPr>
        <w:t>a</w:t>
      </w:r>
      <w:r>
        <w:rPr>
          <w:color w:val="256341"/>
        </w:rPr>
        <w:t>a</w:t>
      </w:r>
      <w:r>
        <w:rPr>
          <w:color w:val="266343"/>
        </w:rPr>
        <w:t>a</w:t>
      </w:r>
      <w:r>
        <w:rPr>
          <w:color w:val="256242"/>
        </w:rPr>
        <w:t>a</w:t>
      </w:r>
      <w:r>
        <w:rPr>
          <w:color w:val="245F40"/>
        </w:rPr>
        <w:t>a</w:t>
      </w:r>
      <w:r>
        <w:rPr>
          <w:color w:val="235D3F"/>
        </w:rPr>
        <w:t>a</w:t>
      </w:r>
      <w:r>
        <w:rPr>
          <w:color w:val="225B3F"/>
        </w:rPr>
        <w:t>a</w:t>
      </w:r>
      <w:r>
        <w:rPr>
          <w:color w:val="235C40"/>
        </w:rPr>
        <w:t>a</w:t>
      </w:r>
      <w:r>
        <w:rPr>
          <w:color w:val="255D42"/>
        </w:rPr>
        <w:t>a</w:t>
      </w:r>
      <w:r>
        <w:rPr>
          <w:color w:val="265C42"/>
        </w:rPr>
        <w:t>a</w:t>
      </w:r>
      <w:r>
        <w:rPr>
          <w:color w:val="255B41"/>
        </w:rPr>
        <w:t>a</w:t>
      </w:r>
      <w:r>
        <w:rPr>
          <w:color w:val="255B42"/>
        </w:rPr>
        <w:t>a</w:t>
      </w:r>
      <w:r>
        <w:rPr>
          <w:color w:val="245A42"/>
        </w:rPr>
        <w:t>a</w:t>
      </w:r>
      <w:r>
        <w:rPr>
          <w:color w:val="235B42"/>
        </w:rPr>
        <w:t>a</w:t>
      </w:r>
      <w:r>
        <w:rPr>
          <w:color w:val="1F5F42"/>
        </w:rPr>
        <w:t>a</w:t>
      </w:r>
      <w:r>
        <w:rPr>
          <w:color w:val="205C41"/>
        </w:rPr>
        <w:t>a</w:t>
      </w:r>
      <w:r>
        <w:rPr>
          <w:color w:val="265941"/>
        </w:rPr>
        <w:t>a</w:t>
      </w:r>
      <w:r>
        <w:rPr>
          <w:color w:val="2D5543"/>
        </w:rPr>
        <w:t>a</w:t>
      </w:r>
      <w:r>
        <w:rPr>
          <w:color w:val="1D392C"/>
        </w:rPr>
        <w:t>a</w:t>
      </w:r>
      <w:r>
        <w:rPr>
          <w:color w:val="030E06"/>
        </w:rPr>
        <w:t>a</w:t>
      </w:r>
      <w:r>
        <w:rPr>
          <w:color w:val="000400"/>
        </w:rPr>
        <w:t>a</w:t>
      </w:r>
      <w:r>
        <w:rPr>
          <w:color w:val="010404"/>
        </w:rPr>
        <w:t>a</w:t>
      </w:r>
      <w:r>
        <w:rPr>
          <w:color w:val="030204"/>
        </w:rPr>
        <w:t>a</w:t>
      </w:r>
      <w:r>
        <w:rPr>
          <w:color w:val="030004"/>
        </w:rPr>
        <w:t>a</w:t>
      </w:r>
      <w:r>
        <w:rPr>
          <w:color w:val="050006"/>
        </w:rPr>
        <w:t>a</w:t>
      </w:r>
      <w:r>
        <w:rPr>
          <w:color w:val="040006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70000"/>
        </w:rPr>
        <w:t>a</w:t>
      </w:r>
      <w:r>
        <w:rPr>
          <w:color w:val="040000"/>
        </w:rPr>
        <w:t>a</w:t>
      </w:r>
      <w:r>
        <w:rPr>
          <w:color w:val="050703"/>
        </w:rPr>
        <w:t>a</w:t>
      </w:r>
      <w:r>
        <w:rPr>
          <w:color w:val="000500"/>
        </w:rPr>
        <w:t>a</w:t>
      </w:r>
      <w:r>
        <w:rPr>
          <w:color w:val="061409"/>
        </w:rPr>
        <w:t>a</w:t>
      </w:r>
      <w:r>
        <w:rPr>
          <w:color w:val="284A39"/>
        </w:rPr>
        <w:t>a</w:t>
      </w:r>
      <w:r>
        <w:rPr>
          <w:color w:val="315B48"/>
        </w:rPr>
        <w:t>a</w:t>
      </w:r>
      <w:r>
        <w:rPr>
          <w:color w:val="2F5D49"/>
        </w:rPr>
        <w:t>a</w:t>
      </w:r>
      <w:r>
        <w:rPr>
          <w:color w:val="315D4C"/>
        </w:rPr>
        <w:t>a</w:t>
      </w:r>
      <w:r>
        <w:rPr>
          <w:color w:val="315D4C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9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305B4C"/>
        </w:rPr>
        <w:t>a</w:t>
      </w:r>
      <w:r>
        <w:rPr>
          <w:color w:val="305A4C"/>
        </w:rPr>
        <w:t>a</w:t>
      </w:r>
      <w:r>
        <w:rPr>
          <w:color w:val="305A4C"/>
        </w:rPr>
        <w:t>a</w:t>
      </w:r>
      <w:r>
        <w:rPr>
          <w:color w:val="2F594B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A"/>
        </w:rPr>
        <w:t>a</w:t>
      </w:r>
      <w:r>
        <w:rPr>
          <w:color w:val="2E584B"/>
        </w:rPr>
        <w:t>a</w:t>
      </w:r>
      <w:r>
        <w:rPr>
          <w:color w:val="2E584B"/>
        </w:rPr>
        <w:t>a</w:t>
      </w:r>
      <w:r>
        <w:rPr>
          <w:color w:val="2F584B"/>
        </w:rPr>
        <w:t>a</w:t>
      </w:r>
      <w:r>
        <w:rPr>
          <w:color w:val="30554C"/>
        </w:rPr>
        <w:t>a</w:t>
      </w:r>
      <w:r>
        <w:rPr>
          <w:color w:val="30544B"/>
        </w:rPr>
        <w:t>a</w:t>
      </w:r>
      <w:r>
        <w:rPr>
          <w:color w:val="2F534A"/>
        </w:rPr>
        <w:t>a</w:t>
      </w:r>
      <w:r>
        <w:rPr>
          <w:color w:val="2E524B"/>
        </w:rPr>
        <w:t>a</w:t>
      </w:r>
      <w:r>
        <w:rPr>
          <w:color w:val="2E514A"/>
        </w:rPr>
        <w:t>a</w:t>
      </w:r>
      <w:r>
        <w:rPr>
          <w:color w:val="2D514A"/>
        </w:rPr>
        <w:t>a</w:t>
      </w:r>
      <w:r>
        <w:rPr>
          <w:color w:val="2C4F49"/>
        </w:rPr>
        <w:t>a</w:t>
      </w:r>
      <w:r>
        <w:rPr>
          <w:color w:val="2C4F49"/>
        </w:rPr>
        <w:t>a</w:t>
      </w:r>
      <w:r>
        <w:rPr>
          <w:color w:val="2C4F4A"/>
        </w:rPr>
        <w:t>a</w:t>
      </w:r>
      <w:r>
        <w:rPr>
          <w:color w:val="2C4F4B"/>
        </w:rPr>
        <w:t>a</w:t>
      </w:r>
      <w:r>
        <w:rPr>
          <w:color w:val="2C4F4B"/>
        </w:rPr>
        <w:t>a</w:t>
      </w:r>
      <w:r>
        <w:rPr>
          <w:color w:val="2D4F4A"/>
        </w:rPr>
        <w:t>a</w:t>
      </w:r>
      <w:r>
        <w:rPr>
          <w:color w:val="38514C"/>
        </w:rPr>
        <w:t>a</w:t>
      </w:r>
      <w:r>
        <w:rPr>
          <w:color w:val="14231F"/>
        </w:rPr>
        <w:t>a</w:t>
      </w:r>
      <w:r>
        <w:rPr>
          <w:color w:val="000703"/>
        </w:rPr>
        <w:t>a</w:t>
      </w:r>
      <w:r>
        <w:rPr>
          <w:color w:val="000502"/>
        </w:rPr>
        <w:t>a</w:t>
      </w:r>
      <w:r>
        <w:rPr>
          <w:color w:val="010704"/>
        </w:rPr>
        <w:t>a</w:t>
      </w:r>
      <w:r>
        <w:rPr>
          <w:color w:val="101814"/>
        </w:rPr>
        <w:t>a</w:t>
      </w:r>
      <w:r>
        <w:rPr>
          <w:color w:val="212B27"/>
        </w:rPr>
        <w:t>a</w:t>
      </w:r>
      <w:r>
        <w:rPr>
          <w:color w:val="374541"/>
        </w:rPr>
        <w:t>a</w:t>
      </w:r>
      <w:r>
        <w:rPr>
          <w:color w:val="374C49"/>
        </w:rPr>
        <w:t>a</w:t>
      </w:r>
      <w:r>
        <w:rPr>
          <w:color w:val="33514D"/>
        </w:rPr>
        <w:t>a</w:t>
      </w:r>
      <w:r>
        <w:rPr>
          <w:color w:val="2D534F"/>
        </w:rPr>
        <w:t>a</w:t>
      </w:r>
      <w:r>
        <w:rPr>
          <w:color w:val="295551"/>
        </w:rPr>
        <w:t>a</w:t>
      </w:r>
      <w:r>
        <w:rPr>
          <w:color w:val="295751"/>
        </w:rPr>
        <w:t>a</w:t>
      </w:r>
      <w:r>
        <w:rPr>
          <w:color w:val="2D5851"/>
        </w:rPr>
        <w:t>a</w:t>
      </w:r>
      <w:r>
        <w:rPr>
          <w:color w:val="2E574F"/>
        </w:rPr>
        <w:t>a</w:t>
      </w:r>
      <w:r>
        <w:rPr>
          <w:color w:val="2F574F"/>
        </w:rPr>
        <w:t>a</w:t>
      </w:r>
      <w:r>
        <w:rPr>
          <w:color w:val="335A52"/>
        </w:rPr>
        <w:t>a</w:t>
      </w:r>
      <w:r>
        <w:rPr>
          <w:color w:val="355953"/>
        </w:rPr>
        <w:t>a</w:t>
      </w:r>
      <w:r>
        <w:rPr>
          <w:color w:val="355852"/>
        </w:rPr>
        <w:t>a</w:t>
      </w:r>
      <w:r>
        <w:rPr>
          <w:color w:val="385853"/>
        </w:rPr>
        <w:t>a</w:t>
      </w:r>
      <w:r>
        <w:rPr>
          <w:color w:val="3B5A55"/>
        </w:rPr>
        <w:t>a</w:t>
      </w:r>
      <w:r>
        <w:rPr>
          <w:color w:val="3E5D58"/>
        </w:rPr>
        <w:t>a</w:t>
      </w:r>
      <w:r>
        <w:rPr>
          <w:color w:val="415E5A"/>
        </w:rPr>
        <w:t>a</w:t>
      </w:r>
      <w:r>
        <w:rPr>
          <w:color w:val="425D5A"/>
        </w:rPr>
        <w:t>a</w:t>
      </w:r>
      <w:r>
        <w:rPr>
          <w:color w:val="435D5A"/>
        </w:rPr>
        <w:t>a</w:t>
      </w:r>
      <w:r>
        <w:rPr>
          <w:color w:val="445F5A"/>
        </w:rPr>
        <w:t>a</w:t>
      </w:r>
      <w:r>
        <w:rPr>
          <w:color w:val="446059"/>
        </w:rPr>
        <w:t>a</w:t>
      </w:r>
      <w:r>
        <w:rPr>
          <w:color w:val="446158"/>
        </w:rPr>
        <w:t>a</w:t>
      </w:r>
      <w:r>
        <w:rPr>
          <w:color w:val="446458"/>
        </w:rPr>
        <w:t>a</w:t>
      </w:r>
      <w:r>
        <w:rPr>
          <w:color w:val="47675A"/>
        </w:rPr>
        <w:t>a</w:t>
      </w:r>
      <w:r>
        <w:rPr>
          <w:color w:val="49695B"/>
        </w:rPr>
        <w:t>a</w:t>
      </w:r>
      <w:r>
        <w:rPr>
          <w:color w:val="4B6B5C"/>
        </w:rPr>
        <w:t>a</w:t>
      </w:r>
      <w:r>
        <w:rPr>
          <w:color w:val="4F6F5E"/>
        </w:rPr>
        <w:t>a</w:t>
      </w:r>
      <w:r>
        <w:rPr>
          <w:color w:val="53715F"/>
        </w:rPr>
        <w:t>a</w:t>
      </w:r>
      <w:r>
        <w:rPr>
          <w:color w:val="577261"/>
        </w:rPr>
        <w:t>a</w:t>
      </w:r>
      <w:r>
        <w:rPr>
          <w:color w:val="5A7360"/>
        </w:rPr>
        <w:t>a</w:t>
      </w:r>
      <w:r>
        <w:rPr>
          <w:color w:val="5D7461"/>
        </w:rPr>
        <w:t>a</w:t>
      </w:r>
      <w:r>
        <w:rPr>
          <w:color w:val="607763"/>
        </w:rPr>
        <w:t>a</w:t>
      </w:r>
      <w:r>
        <w:rPr>
          <w:color w:val="627A67"/>
        </w:rPr>
        <w:t>a</w:t>
      </w:r>
      <w:r>
        <w:rPr>
          <w:color w:val="647C69"/>
        </w:rPr>
        <w:t>a</w:t>
      </w:r>
      <w:r>
        <w:rPr>
          <w:color w:val="667C69"/>
        </w:rPr>
        <w:t>a</w:t>
      </w:r>
      <w:r>
        <w:rPr>
          <w:color w:val="677C69"/>
        </w:rPr>
        <w:t>a</w:t>
      </w:r>
      <w:r>
        <w:rPr>
          <w:color w:val="6D7F6A"/>
        </w:rPr>
        <w:t>a</w:t>
      </w:r>
      <w:r>
        <w:rPr>
          <w:color w:val="72826C"/>
        </w:rPr>
        <w:t>a</w:t>
      </w:r>
      <w:r>
        <w:rPr>
          <w:color w:val="76846D"/>
        </w:rPr>
        <w:t>a</w:t>
      </w:r>
      <w:r>
        <w:rPr>
          <w:color w:val="7A866F"/>
        </w:rPr>
        <w:t>a</w:t>
      </w:r>
      <w:r>
        <w:rPr>
          <w:color w:val="808971"/>
        </w:rPr>
        <w:t>a</w:t>
      </w:r>
      <w:r>
        <w:rPr>
          <w:color w:val="838C74"/>
        </w:rPr>
        <w:t>a</w:t>
      </w:r>
      <w:r>
        <w:rPr>
          <w:color w:val="858D74"/>
        </w:rPr>
        <w:t>a</w:t>
      </w:r>
      <w:r>
        <w:rPr>
          <w:color w:val="878D72"/>
        </w:rPr>
        <w:t>a</w:t>
      </w:r>
      <w:r>
        <w:rPr>
          <w:color w:val="8A8D72"/>
        </w:rPr>
        <w:t>a</w:t>
      </w:r>
      <w:r>
        <w:rPr>
          <w:color w:val="909175"/>
        </w:rPr>
        <w:t>a</w:t>
      </w:r>
      <w:r>
        <w:rPr>
          <w:color w:val="959477"/>
        </w:rPr>
        <w:t>a</w:t>
      </w:r>
      <w:r>
        <w:rPr>
          <w:color w:val="969476"/>
        </w:rPr>
        <w:t>a</w:t>
      </w:r>
      <w:r>
        <w:rPr>
          <w:color w:val="979475"/>
        </w:rPr>
        <w:t>a</w:t>
      </w:r>
      <w:r>
        <w:rPr>
          <w:color w:val="9B9677"/>
        </w:rPr>
        <w:t>a</w:t>
      </w:r>
      <w:r>
        <w:rPr>
          <w:color w:val="9F9A7A"/>
        </w:rPr>
        <w:t>a</w:t>
      </w:r>
      <w:r>
        <w:rPr>
          <w:color w:val="A19A78"/>
        </w:rPr>
        <w:t>a</w:t>
      </w:r>
      <w:r>
        <w:rPr>
          <w:color w:val="A49B78"/>
        </w:rPr>
        <w:t>a</w:t>
      </w:r>
      <w:r>
        <w:rPr>
          <w:color w:val="A79C79"/>
        </w:rPr>
        <w:t>a</w:t>
      </w:r>
      <w:r>
        <w:rPr>
          <w:color w:val="AA9D7A"/>
        </w:rPr>
        <w:t>a</w:t>
      </w:r>
      <w:r>
        <w:rPr>
          <w:color w:val="ACA07B"/>
        </w:rPr>
        <w:t>a</w:t>
      </w:r>
      <w:r>
        <w:rPr>
          <w:color w:val="ADA17B"/>
        </w:rPr>
        <w:t>a</w:t>
      </w:r>
      <w:r>
        <w:rPr>
          <w:color w:val="AFA37B"/>
        </w:rPr>
        <w:t>a</w:t>
      </w:r>
      <w:r>
        <w:rPr>
          <w:color w:val="B0A37C"/>
        </w:rPr>
        <w:t>a</w:t>
      </w:r>
      <w:r>
        <w:rPr>
          <w:color w:val="B2A47E"/>
        </w:rPr>
        <w:t>a</w:t>
      </w:r>
      <w:r>
        <w:rPr>
          <w:color w:val="B4A37F"/>
        </w:rPr>
        <w:t>a</w:t>
      </w:r>
      <w:r>
        <w:rPr>
          <w:color w:val="B7A481"/>
        </w:rPr>
        <w:t>a</w:t>
      </w:r>
      <w:r>
        <w:rPr>
          <w:color w:val="B8A482"/>
        </w:rPr>
        <w:t>a</w:t>
      </w:r>
      <w:r>
        <w:rPr>
          <w:color w:val="BBA684"/>
        </w:rPr>
        <w:t>a</w:t>
      </w:r>
      <w:r>
        <w:rPr>
          <w:color w:val="BEA886"/>
        </w:rPr>
        <w:t>a</w:t>
      </w:r>
      <w:r>
        <w:rPr>
          <w:color w:val="B8A57F"/>
        </w:rPr>
        <w:t>a</w:t>
      </w:r>
      <w:r>
        <w:rPr>
          <w:color w:val="C2B086"/>
        </w:rPr>
        <w:t>a</w:t>
      </w:r>
      <w:r>
        <w:rPr>
          <w:color w:val="BCAE82"/>
        </w:rPr>
        <w:t>a</w:t>
      </w:r>
      <w:r>
        <w:rPr>
          <w:color w:val="B0A479"/>
        </w:rPr>
        <w:t>a</w:t>
      </w:r>
      <w:r>
        <w:rPr>
          <w:color w:val="58523B"/>
        </w:rPr>
        <w:t>a</w:t>
      </w:r>
      <w:r>
        <w:rPr>
          <w:color w:val="110F0B"/>
        </w:rPr>
        <w:t>a</w:t>
      </w:r>
      <w:r>
        <w:rPr>
          <w:color w:val="020200"/>
        </w:rPr>
        <w:t>a</w:t>
      </w:r>
      <w:r>
        <w:rPr>
          <w:color w:val="010000"/>
        </w:rPr>
        <w:t>a</w:t>
      </w:r>
      <w:r>
        <w:rPr>
          <w:color w:val="030304"/>
        </w:rPr>
        <w:t>a</w:t>
      </w:r>
      <w:r>
        <w:rPr>
          <w:color w:val="03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50101"/>
        </w:rPr>
        <w:t>a</w:t>
      </w:r>
      <w:r>
        <w:rPr>
          <w:color w:val="080100"/>
        </w:rPr>
        <w:t>a</w:t>
      </w:r>
      <w:r>
        <w:rPr>
          <w:color w:val="221612"/>
        </w:rPr>
        <w:t>a</w:t>
      </w:r>
      <w:r>
        <w:rPr>
          <w:color w:val="897973"/>
        </w:rPr>
        <w:t>a</w:t>
      </w:r>
      <w:r>
        <w:rPr>
          <w:color w:val="917D78"/>
        </w:rPr>
        <w:t>a</w:t>
      </w:r>
      <w:r>
        <w:rPr>
          <w:color w:val="907872"/>
        </w:rPr>
        <w:t>a</w:t>
      </w:r>
      <w:r>
        <w:rPr>
          <w:color w:val="987E78"/>
        </w:rPr>
        <w:t>a</w:t>
      </w:r>
      <w:r>
        <w:rPr>
          <w:color w:val="8B6D69"/>
        </w:rPr>
        <w:t>a</w:t>
      </w:r>
      <w:r>
        <w:rPr>
          <w:color w:val="907574"/>
        </w:rPr>
        <w:t>a</w:t>
      </w:r>
      <w:r>
        <w:rPr>
          <w:color w:val="897072"/>
        </w:rPr>
        <w:t>a</w:t>
      </w:r>
      <w:r>
        <w:rPr>
          <w:color w:val="846D70"/>
        </w:rPr>
        <w:t>a</w:t>
      </w:r>
      <w:r>
        <w:rPr>
          <w:color w:val="806A6C"/>
        </w:rPr>
        <w:t>a</w:t>
      </w:r>
      <w:r>
        <w:rPr>
          <w:color w:val="7C6769"/>
        </w:rPr>
        <w:t>a</w:t>
      </w:r>
      <w:r>
        <w:rPr>
          <w:color w:val="7A6569"/>
        </w:rPr>
        <w:t>a</w:t>
      </w:r>
      <w:r>
        <w:rPr>
          <w:color w:val="786569"/>
        </w:rPr>
        <w:t>a</w:t>
      </w:r>
      <w:r>
        <w:rPr>
          <w:color w:val="756469"/>
        </w:rPr>
        <w:t>a</w:t>
      </w:r>
      <w:r>
        <w:rPr>
          <w:color w:val="706167"/>
        </w:rPr>
        <w:t>a</w:t>
      </w:r>
      <w:r>
        <w:rPr>
          <w:color w:val="6C5E65"/>
        </w:rPr>
        <w:t>a</w:t>
      </w:r>
      <w:r>
        <w:rPr>
          <w:color w:val="6B5E67"/>
        </w:rPr>
        <w:t>a</w:t>
      </w:r>
      <w:r>
        <w:rPr>
          <w:color w:val="685C65"/>
        </w:rPr>
        <w:t>a</w:t>
      </w:r>
    </w:p>
    <w:p>
      <w:r>
        <w:rPr>
          <w:color w:val="8F9259"/>
        </w:rPr>
        <w:t>a</w:t>
      </w:r>
      <w:r>
        <w:rPr>
          <w:color w:val="8F9259"/>
        </w:rPr>
        <w:t>a</w:t>
      </w:r>
      <w:r>
        <w:rPr>
          <w:color w:val="8F9259"/>
        </w:rPr>
        <w:t>a</w:t>
      </w:r>
      <w:r>
        <w:rPr>
          <w:color w:val="8E9259"/>
        </w:rPr>
        <w:t>a</w:t>
      </w:r>
      <w:r>
        <w:rPr>
          <w:color w:val="8D935A"/>
        </w:rPr>
        <w:t>a</w:t>
      </w:r>
      <w:r>
        <w:rPr>
          <w:color w:val="8B9359"/>
        </w:rPr>
        <w:t>a</w:t>
      </w:r>
      <w:r>
        <w:rPr>
          <w:color w:val="8A9359"/>
        </w:rPr>
        <w:t>a</w:t>
      </w:r>
      <w:r>
        <w:rPr>
          <w:color w:val="899258"/>
        </w:rPr>
        <w:t>a</w:t>
      </w:r>
      <w:r>
        <w:rPr>
          <w:color w:val="889258"/>
        </w:rPr>
        <w:t>a</w:t>
      </w:r>
      <w:r>
        <w:rPr>
          <w:color w:val="879358"/>
        </w:rPr>
        <w:t>a</w:t>
      </w:r>
      <w:r>
        <w:rPr>
          <w:color w:val="849055"/>
        </w:rPr>
        <w:t>a</w:t>
      </w:r>
      <w:r>
        <w:rPr>
          <w:color w:val="839256"/>
        </w:rPr>
        <w:t>a</w:t>
      </w:r>
      <w:r>
        <w:rPr>
          <w:color w:val="839256"/>
        </w:rPr>
        <w:t>a</w:t>
      </w:r>
      <w:r>
        <w:rPr>
          <w:color w:val="839257"/>
        </w:rPr>
        <w:t>a</w:t>
      </w:r>
      <w:r>
        <w:rPr>
          <w:color w:val="839357"/>
        </w:rPr>
        <w:t>a</w:t>
      </w:r>
      <w:r>
        <w:rPr>
          <w:color w:val="829457"/>
        </w:rPr>
        <w:t>a</w:t>
      </w:r>
      <w:r>
        <w:rPr>
          <w:color w:val="7F8E50"/>
        </w:rPr>
        <w:t>a</w:t>
      </w:r>
      <w:r>
        <w:rPr>
          <w:color w:val="86935B"/>
        </w:rPr>
        <w:t>a</w:t>
      </w:r>
      <w:r>
        <w:rPr>
          <w:color w:val="727D4F"/>
        </w:rPr>
        <w:t>a</w:t>
      </w:r>
      <w:r>
        <w:rPr>
          <w:color w:val="252E0C"/>
        </w:rPr>
        <w:t>a</w:t>
      </w:r>
      <w:r>
        <w:rPr>
          <w:color w:val="000400"/>
        </w:rPr>
        <w:t>a</w:t>
      </w:r>
      <w:r>
        <w:rPr>
          <w:color w:val="040505"/>
        </w:rPr>
        <w:t>a</w:t>
      </w:r>
      <w:r>
        <w:rPr>
          <w:color w:val="03030A"/>
        </w:rPr>
        <w:t>a</w:t>
      </w:r>
      <w:r>
        <w:rPr>
          <w:color w:val="01000C"/>
        </w:rPr>
        <w:t>a</w:t>
      </w:r>
      <w:r>
        <w:rPr>
          <w:color w:val="02000C"/>
        </w:rPr>
        <w:t>a</w:t>
      </w:r>
      <w:r>
        <w:rPr>
          <w:color w:val="020108"/>
        </w:rPr>
        <w:t>a</w:t>
      </w:r>
      <w:r>
        <w:rPr>
          <w:color w:val="020201"/>
        </w:rPr>
        <w:t>a</w:t>
      </w:r>
      <w:r>
        <w:rPr>
          <w:color w:val="0303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2"/>
        </w:rPr>
        <w:t>a</w:t>
      </w:r>
      <w:r>
        <w:rPr>
          <w:color w:val="010203"/>
        </w:rPr>
        <w:t>a</w:t>
      </w:r>
      <w:r>
        <w:rPr>
          <w:color w:val="030103"/>
        </w:rPr>
        <w:t>a</w:t>
      </w:r>
      <w:r>
        <w:rPr>
          <w:color w:val="040102"/>
        </w:rPr>
        <w:t>a</w:t>
      </w:r>
      <w:r>
        <w:rPr>
          <w:color w:val="020400"/>
        </w:rPr>
        <w:t>a</w:t>
      </w:r>
      <w:r>
        <w:rPr>
          <w:color w:val="000900"/>
        </w:rPr>
        <w:t>a</w:t>
      </w:r>
      <w:r>
        <w:rPr>
          <w:color w:val="1E3C15"/>
        </w:rPr>
        <w:t>a</w:t>
      </w:r>
      <w:r>
        <w:rPr>
          <w:color w:val="6B9B5C"/>
        </w:rPr>
        <w:t>a</w:t>
      </w:r>
      <w:r>
        <w:rPr>
          <w:color w:val="6CA95B"/>
        </w:rPr>
        <w:t>a</w:t>
      </w:r>
      <w:r>
        <w:rPr>
          <w:color w:val="69AF5A"/>
        </w:rPr>
        <w:t>a</w:t>
      </w:r>
      <w:r>
        <w:rPr>
          <w:color w:val="63AF55"/>
        </w:rPr>
        <w:t>a</w:t>
      </w:r>
      <w:r>
        <w:rPr>
          <w:color w:val="64B057"/>
        </w:rPr>
        <w:t>a</w:t>
      </w:r>
      <w:r>
        <w:rPr>
          <w:color w:val="65AD57"/>
        </w:rPr>
        <w:t>a</w:t>
      </w:r>
      <w:r>
        <w:rPr>
          <w:color w:val="66AA56"/>
        </w:rPr>
        <w:t>a</w:t>
      </w:r>
      <w:r>
        <w:rPr>
          <w:color w:val="67A858"/>
        </w:rPr>
        <w:t>a</w:t>
      </w:r>
      <w:r>
        <w:rPr>
          <w:color w:val="6FAB5C"/>
        </w:rPr>
        <w:t>a</w:t>
      </w:r>
      <w:r>
        <w:rPr>
          <w:color w:val="6FA352"/>
        </w:rPr>
        <w:t>a</w:t>
      </w:r>
      <w:r>
        <w:rPr>
          <w:color w:val="84AB55"/>
        </w:rPr>
        <w:t>a</w:t>
      </w:r>
      <w:r>
        <w:rPr>
          <w:color w:val="C1D67B"/>
        </w:rPr>
        <w:t>a</w:t>
      </w:r>
      <w:r>
        <w:rPr>
          <w:color w:val="DDE582"/>
        </w:rPr>
        <w:t>a</w:t>
      </w:r>
      <w:r>
        <w:rPr>
          <w:color w:val="E3DF7A"/>
        </w:rPr>
        <w:t>a</w:t>
      </w:r>
      <w:r>
        <w:rPr>
          <w:color w:val="E7DF7A"/>
        </w:rPr>
        <w:t>a</w:t>
      </w:r>
      <w:r>
        <w:rPr>
          <w:color w:val="E6DD7A"/>
        </w:rPr>
        <w:t>a</w:t>
      </w:r>
      <w:r>
        <w:rPr>
          <w:color w:val="E4DD7C"/>
        </w:rPr>
        <w:t>a</w:t>
      </w:r>
      <w:r>
        <w:rPr>
          <w:color w:val="E1DE7D"/>
        </w:rPr>
        <w:t>a</w:t>
      </w:r>
      <w:r>
        <w:rPr>
          <w:color w:val="E1E07B"/>
        </w:rPr>
        <w:t>a</w:t>
      </w:r>
      <w:r>
        <w:rPr>
          <w:color w:val="E1E079"/>
        </w:rPr>
        <w:t>a</w:t>
      </w:r>
      <w:r>
        <w:rPr>
          <w:color w:val="E1E178"/>
        </w:rPr>
        <w:t>a</w:t>
      </w:r>
      <w:r>
        <w:rPr>
          <w:color w:val="E3E176"/>
        </w:rPr>
        <w:t>a</w:t>
      </w:r>
      <w:r>
        <w:rPr>
          <w:color w:val="E4E075"/>
        </w:rPr>
        <w:t>a</w:t>
      </w:r>
      <w:r>
        <w:rPr>
          <w:color w:val="E4E075"/>
        </w:rPr>
        <w:t>a</w:t>
      </w:r>
      <w:r>
        <w:rPr>
          <w:color w:val="E5E176"/>
        </w:rPr>
        <w:t>a</w:t>
      </w:r>
      <w:r>
        <w:rPr>
          <w:color w:val="EAE37A"/>
        </w:rPr>
        <w:t>a</w:t>
      </w:r>
      <w:r>
        <w:rPr>
          <w:color w:val="EAE27B"/>
        </w:rPr>
        <w:t>a</w:t>
      </w:r>
      <w:r>
        <w:rPr>
          <w:color w:val="E8DE7A"/>
        </w:rPr>
        <w:t>a</w:t>
      </w:r>
      <w:r>
        <w:rPr>
          <w:color w:val="EBE07E"/>
        </w:rPr>
        <w:t>a</w:t>
      </w:r>
      <w:r>
        <w:rPr>
          <w:color w:val="F3E885"/>
        </w:rPr>
        <w:t>a</w:t>
      </w:r>
      <w:r>
        <w:rPr>
          <w:color w:val="E9DC75"/>
        </w:rPr>
        <w:t>a</w:t>
      </w:r>
      <w:r>
        <w:rPr>
          <w:color w:val="EFE279"/>
        </w:rPr>
        <w:t>a</w:t>
      </w:r>
      <w:r>
        <w:rPr>
          <w:color w:val="F5E87F"/>
        </w:rPr>
        <w:t>a</w:t>
      </w:r>
      <w:r>
        <w:rPr>
          <w:color w:val="F2E47C"/>
        </w:rPr>
        <w:t>a</w:t>
      </w:r>
      <w:r>
        <w:rPr>
          <w:color w:val="EDE078"/>
        </w:rPr>
        <w:t>a</w:t>
      </w:r>
      <w:r>
        <w:rPr>
          <w:color w:val="F0E27C"/>
        </w:rPr>
        <w:t>a</w:t>
      </w:r>
      <w:r>
        <w:rPr>
          <w:color w:val="F2E47E"/>
        </w:rPr>
        <w:t>a</w:t>
      </w:r>
      <w:r>
        <w:rPr>
          <w:color w:val="F0E27E"/>
        </w:rPr>
        <w:t>a</w:t>
      </w:r>
      <w:r>
        <w:rPr>
          <w:color w:val="F1E27F"/>
        </w:rPr>
        <w:t>a</w:t>
      </w:r>
      <w:r>
        <w:rPr>
          <w:color w:val="F3E481"/>
        </w:rPr>
        <w:t>a</w:t>
      </w:r>
      <w:r>
        <w:rPr>
          <w:color w:val="F4E684"/>
        </w:rPr>
        <w:t>a</w:t>
      </w:r>
      <w:r>
        <w:rPr>
          <w:color w:val="F3E483"/>
        </w:rPr>
        <w:t>a</w:t>
      </w:r>
      <w:r>
        <w:rPr>
          <w:color w:val="F0E27F"/>
        </w:rPr>
        <w:t>a</w:t>
      </w:r>
      <w:r>
        <w:rPr>
          <w:color w:val="EDDF7B"/>
        </w:rPr>
        <w:t>a</w:t>
      </w:r>
      <w:r>
        <w:rPr>
          <w:color w:val="EEDF7B"/>
        </w:rPr>
        <w:t>a</w:t>
      </w:r>
      <w:r>
        <w:rPr>
          <w:color w:val="EEE07C"/>
        </w:rPr>
        <w:t>a</w:t>
      </w:r>
      <w:r>
        <w:rPr>
          <w:color w:val="EFE17E"/>
        </w:rPr>
        <w:t>a</w:t>
      </w:r>
      <w:r>
        <w:rPr>
          <w:color w:val="F0E17F"/>
        </w:rPr>
        <w:t>a</w:t>
      </w:r>
      <w:r>
        <w:rPr>
          <w:color w:val="F0E27F"/>
        </w:rPr>
        <w:t>a</w:t>
      </w:r>
      <w:r>
        <w:rPr>
          <w:color w:val="F3E582"/>
        </w:rPr>
        <w:t>a</w:t>
      </w:r>
      <w:r>
        <w:rPr>
          <w:color w:val="F3E583"/>
        </w:rPr>
        <w:t>a</w:t>
      </w:r>
      <w:r>
        <w:rPr>
          <w:color w:val="F1E382"/>
        </w:rPr>
        <w:t>a</w:t>
      </w:r>
      <w:r>
        <w:rPr>
          <w:color w:val="F1E181"/>
        </w:rPr>
        <w:t>a</w:t>
      </w:r>
      <w:r>
        <w:rPr>
          <w:color w:val="EFE180"/>
        </w:rPr>
        <w:t>a</w:t>
      </w:r>
      <w:r>
        <w:rPr>
          <w:color w:val="EEE07E"/>
        </w:rPr>
        <w:t>a</w:t>
      </w:r>
      <w:r>
        <w:rPr>
          <w:color w:val="EEDE7C"/>
        </w:rPr>
        <w:t>a</w:t>
      </w:r>
      <w:r>
        <w:rPr>
          <w:color w:val="EEE07D"/>
        </w:rPr>
        <w:t>a</w:t>
      </w:r>
      <w:r>
        <w:rPr>
          <w:color w:val="EEE07D"/>
        </w:rPr>
        <w:t>a</w:t>
      </w:r>
      <w:r>
        <w:rPr>
          <w:color w:val="EEDF7C"/>
        </w:rPr>
        <w:t>a</w:t>
      </w:r>
      <w:r>
        <w:rPr>
          <w:color w:val="ECE078"/>
        </w:rPr>
        <w:t>a</w:t>
      </w:r>
      <w:r>
        <w:rPr>
          <w:color w:val="EBDD76"/>
        </w:rPr>
        <w:t>a</w:t>
      </w:r>
      <w:r>
        <w:rPr>
          <w:color w:val="EADC74"/>
        </w:rPr>
        <w:t>a</w:t>
      </w:r>
      <w:r>
        <w:rPr>
          <w:color w:val="E9DC73"/>
        </w:rPr>
        <w:t>a</w:t>
      </w:r>
      <w:r>
        <w:rPr>
          <w:color w:val="E9DC70"/>
        </w:rPr>
        <w:t>a</w:t>
      </w:r>
      <w:r>
        <w:rPr>
          <w:color w:val="E8DC6F"/>
        </w:rPr>
        <w:t>a</w:t>
      </w:r>
      <w:r>
        <w:rPr>
          <w:color w:val="E8DC6E"/>
        </w:rPr>
        <w:t>a</w:t>
      </w:r>
      <w:r>
        <w:rPr>
          <w:color w:val="E8DB6C"/>
        </w:rPr>
        <w:t>a</w:t>
      </w:r>
      <w:r>
        <w:rPr>
          <w:color w:val="E8DC6C"/>
        </w:rPr>
        <w:t>a</w:t>
      </w:r>
      <w:r>
        <w:rPr>
          <w:color w:val="EADE6D"/>
        </w:rPr>
        <w:t>a</w:t>
      </w:r>
      <w:r>
        <w:rPr>
          <w:color w:val="E9DD6C"/>
        </w:rPr>
        <w:t>a</w:t>
      </w:r>
      <w:r>
        <w:rPr>
          <w:color w:val="E9DD6C"/>
        </w:rPr>
        <w:t>a</w:t>
      </w:r>
      <w:r>
        <w:rPr>
          <w:color w:val="E9DD6C"/>
        </w:rPr>
        <w:t>a</w:t>
      </w:r>
      <w:r>
        <w:rPr>
          <w:color w:val="E9DD6C"/>
        </w:rPr>
        <w:t>a</w:t>
      </w:r>
      <w:r>
        <w:rPr>
          <w:color w:val="E8DC6B"/>
        </w:rPr>
        <w:t>a</w:t>
      </w:r>
      <w:r>
        <w:rPr>
          <w:color w:val="E6D96B"/>
        </w:rPr>
        <w:t>a</w:t>
      </w:r>
      <w:r>
        <w:rPr>
          <w:color w:val="E8DB6D"/>
        </w:rPr>
        <w:t>a</w:t>
      </w:r>
      <w:r>
        <w:rPr>
          <w:color w:val="E9DD6E"/>
        </w:rPr>
        <w:t>a</w:t>
      </w:r>
      <w:r>
        <w:rPr>
          <w:color w:val="E9DB6D"/>
        </w:rPr>
        <w:t>a</w:t>
      </w:r>
      <w:r>
        <w:rPr>
          <w:color w:val="E8DC6E"/>
        </w:rPr>
        <w:t>a</w:t>
      </w:r>
      <w:r>
        <w:rPr>
          <w:color w:val="EBDD70"/>
        </w:rPr>
        <w:t>a</w:t>
      </w:r>
      <w:r>
        <w:rPr>
          <w:color w:val="E8DB69"/>
        </w:rPr>
        <w:t>a</w:t>
      </w:r>
      <w:r>
        <w:rPr>
          <w:color w:val="E7DB68"/>
        </w:rPr>
        <w:t>a</w:t>
      </w:r>
      <w:r>
        <w:rPr>
          <w:color w:val="E9DC69"/>
        </w:rPr>
        <w:t>a</w:t>
      </w:r>
      <w:r>
        <w:rPr>
          <w:color w:val="EADE6C"/>
        </w:rPr>
        <w:t>a</w:t>
      </w:r>
      <w:r>
        <w:rPr>
          <w:color w:val="E9DD6B"/>
        </w:rPr>
        <w:t>a</w:t>
      </w:r>
      <w:r>
        <w:rPr>
          <w:color w:val="E7DB69"/>
        </w:rPr>
        <w:t>a</w:t>
      </w:r>
      <w:r>
        <w:rPr>
          <w:color w:val="E8DC6C"/>
        </w:rPr>
        <w:t>a</w:t>
      </w:r>
      <w:r>
        <w:rPr>
          <w:color w:val="E6DB6B"/>
        </w:rPr>
        <w:t>a</w:t>
      </w:r>
      <w:r>
        <w:rPr>
          <w:color w:val="E1D565"/>
        </w:rPr>
        <w:t>a</w:t>
      </w:r>
      <w:r>
        <w:rPr>
          <w:color w:val="E0D465"/>
        </w:rPr>
        <w:t>a</w:t>
      </w:r>
      <w:r>
        <w:rPr>
          <w:color w:val="DFD466"/>
        </w:rPr>
        <w:t>a</w:t>
      </w:r>
      <w:r>
        <w:rPr>
          <w:color w:val="DBCF62"/>
        </w:rPr>
        <w:t>a</w:t>
      </w:r>
      <w:r>
        <w:rPr>
          <w:color w:val="D4CC5F"/>
        </w:rPr>
        <w:t>a</w:t>
      </w:r>
      <w:r>
        <w:rPr>
          <w:color w:val="D3D164"/>
        </w:rPr>
        <w:t>a</w:t>
      </w:r>
      <w:r>
        <w:rPr>
          <w:color w:val="D2D067"/>
        </w:rPr>
        <w:t>a</w:t>
      </w:r>
      <w:r>
        <w:rPr>
          <w:color w:val="D2CF6A"/>
        </w:rPr>
        <w:t>a</w:t>
      </w:r>
      <w:r>
        <w:rPr>
          <w:color w:val="D1CF6D"/>
        </w:rPr>
        <w:t>a</w:t>
      </w:r>
      <w:r>
        <w:rPr>
          <w:color w:val="D0CF6C"/>
        </w:rPr>
        <w:t>a</w:t>
      </w:r>
      <w:r>
        <w:rPr>
          <w:color w:val="CFCF6A"/>
        </w:rPr>
        <w:t>a</w:t>
      </w:r>
      <w:r>
        <w:rPr>
          <w:color w:val="CFD166"/>
        </w:rPr>
        <w:t>a</w:t>
      </w:r>
      <w:r>
        <w:rPr>
          <w:color w:val="CFD263"/>
        </w:rPr>
        <w:t>a</w:t>
      </w:r>
      <w:r>
        <w:rPr>
          <w:color w:val="CFD361"/>
        </w:rPr>
        <w:t>a</w:t>
      </w:r>
      <w:r>
        <w:rPr>
          <w:color w:val="CFD360"/>
        </w:rPr>
        <w:t>a</w:t>
      </w:r>
      <w:r>
        <w:rPr>
          <w:color w:val="CFD461"/>
        </w:rPr>
        <w:t>a</w:t>
      </w:r>
      <w:r>
        <w:rPr>
          <w:color w:val="CFD364"/>
        </w:rPr>
        <w:t>a</w:t>
      </w:r>
      <w:r>
        <w:rPr>
          <w:color w:val="CFD167"/>
        </w:rPr>
        <w:t>a</w:t>
      </w:r>
      <w:r>
        <w:rPr>
          <w:color w:val="CFD16A"/>
        </w:rPr>
        <w:t>a</w:t>
      </w:r>
      <w:r>
        <w:rPr>
          <w:color w:val="CFD16A"/>
        </w:rPr>
        <w:t>a</w:t>
      </w:r>
      <w:r>
        <w:rPr>
          <w:color w:val="CFD16A"/>
        </w:rPr>
        <w:t>a</w:t>
      </w:r>
      <w:r>
        <w:rPr>
          <w:color w:val="CFD16A"/>
        </w:rPr>
        <w:t>a</w:t>
      </w:r>
      <w:r>
        <w:rPr>
          <w:color w:val="D0D16A"/>
        </w:rPr>
        <w:t>a</w:t>
      </w:r>
      <w:r>
        <w:rPr>
          <w:color w:val="D0D26B"/>
        </w:rPr>
        <w:t>a</w:t>
      </w:r>
      <w:r>
        <w:rPr>
          <w:color w:val="D0D16B"/>
        </w:rPr>
        <w:t>a</w:t>
      </w:r>
      <w:r>
        <w:rPr>
          <w:color w:val="CFD06A"/>
        </w:rPr>
        <w:t>a</w:t>
      </w:r>
      <w:r>
        <w:rPr>
          <w:color w:val="CFD069"/>
        </w:rPr>
        <w:t>a</w:t>
      </w:r>
      <w:r>
        <w:rPr>
          <w:color w:val="CFD16A"/>
        </w:rPr>
        <w:t>a</w:t>
      </w:r>
      <w:r>
        <w:rPr>
          <w:color w:val="D1D36C"/>
        </w:rPr>
        <w:t>a</w:t>
      </w:r>
      <w:r>
        <w:rPr>
          <w:color w:val="D1D46C"/>
        </w:rPr>
        <w:t>a</w:t>
      </w:r>
      <w:r>
        <w:rPr>
          <w:color w:val="D0D36C"/>
        </w:rPr>
        <w:t>a</w:t>
      </w:r>
      <w:r>
        <w:rPr>
          <w:color w:val="D0D46C"/>
        </w:rPr>
        <w:t>a</w:t>
      </w:r>
      <w:r>
        <w:rPr>
          <w:color w:val="CFD46C"/>
        </w:rPr>
        <w:t>a</w:t>
      </w:r>
      <w:r>
        <w:rPr>
          <w:color w:val="CFD46D"/>
        </w:rPr>
        <w:t>a</w:t>
      </w:r>
      <w:r>
        <w:rPr>
          <w:color w:val="CFD56D"/>
        </w:rPr>
        <w:t>a</w:t>
      </w:r>
      <w:r>
        <w:rPr>
          <w:color w:val="CFD66D"/>
        </w:rPr>
        <w:t>a</w:t>
      </w:r>
      <w:r>
        <w:rPr>
          <w:color w:val="CED66D"/>
        </w:rPr>
        <w:t>a</w:t>
      </w:r>
      <w:r>
        <w:rPr>
          <w:color w:val="CED66D"/>
        </w:rPr>
        <w:t>a</w:t>
      </w:r>
      <w:r>
        <w:rPr>
          <w:color w:val="CDD66D"/>
        </w:rPr>
        <w:t>a</w:t>
      </w:r>
      <w:r>
        <w:rPr>
          <w:color w:val="CDD76D"/>
        </w:rPr>
        <w:t>a</w:t>
      </w:r>
      <w:r>
        <w:rPr>
          <w:color w:val="CDD76D"/>
        </w:rPr>
        <w:t>a</w:t>
      </w:r>
      <w:r>
        <w:rPr>
          <w:color w:val="CBD76D"/>
        </w:rPr>
        <w:t>a</w:t>
      </w:r>
      <w:r>
        <w:rPr>
          <w:color w:val="CCD56D"/>
        </w:rPr>
        <w:t>a</w:t>
      </w:r>
      <w:r>
        <w:rPr>
          <w:color w:val="CDD56D"/>
        </w:rPr>
        <w:t>a</w:t>
      </w:r>
      <w:r>
        <w:rPr>
          <w:color w:val="CDD56D"/>
        </w:rPr>
        <w:t>a</w:t>
      </w:r>
      <w:r>
        <w:rPr>
          <w:color w:val="CDD56D"/>
        </w:rPr>
        <w:t>a</w:t>
      </w:r>
      <w:r>
        <w:rPr>
          <w:color w:val="CDD56D"/>
        </w:rPr>
        <w:t>a</w:t>
      </w:r>
      <w:r>
        <w:rPr>
          <w:color w:val="CDD56D"/>
        </w:rPr>
        <w:t>a</w:t>
      </w:r>
      <w:r>
        <w:rPr>
          <w:color w:val="CDD56E"/>
        </w:rPr>
        <w:t>a</w:t>
      </w:r>
      <w:r>
        <w:rPr>
          <w:color w:val="CED66E"/>
        </w:rPr>
        <w:t>a</w:t>
      </w:r>
      <w:r>
        <w:rPr>
          <w:color w:val="CED66E"/>
        </w:rPr>
        <w:t>a</w:t>
      </w:r>
      <w:r>
        <w:rPr>
          <w:color w:val="CED66E"/>
        </w:rPr>
        <w:t>a</w:t>
      </w:r>
      <w:r>
        <w:rPr>
          <w:color w:val="CED66E"/>
        </w:rPr>
        <w:t>a</w:t>
      </w:r>
      <w:r>
        <w:rPr>
          <w:color w:val="CED66E"/>
        </w:rPr>
        <w:t>a</w:t>
      </w:r>
      <w:r>
        <w:rPr>
          <w:color w:val="CED66E"/>
        </w:rPr>
        <w:t>a</w:t>
      </w:r>
      <w:r>
        <w:rPr>
          <w:color w:val="CDD66E"/>
        </w:rPr>
        <w:t>a</w:t>
      </w:r>
      <w:r>
        <w:rPr>
          <w:color w:val="CCD66E"/>
        </w:rPr>
        <w:t>a</w:t>
      </w:r>
      <w:r>
        <w:rPr>
          <w:color w:val="CBD66D"/>
        </w:rPr>
        <w:t>a</w:t>
      </w:r>
      <w:r>
        <w:rPr>
          <w:color w:val="CBD66D"/>
        </w:rPr>
        <w:t>a</w:t>
      </w:r>
      <w:r>
        <w:rPr>
          <w:color w:val="CBD56D"/>
        </w:rPr>
        <w:t>a</w:t>
      </w:r>
      <w:r>
        <w:rPr>
          <w:color w:val="CBD56D"/>
        </w:rPr>
        <w:t>a</w:t>
      </w:r>
      <w:r>
        <w:rPr>
          <w:color w:val="CBD56D"/>
        </w:rPr>
        <w:t>a</w:t>
      </w:r>
      <w:r>
        <w:rPr>
          <w:color w:val="CBD56D"/>
        </w:rPr>
        <w:t>a</w:t>
      </w:r>
      <w:r>
        <w:rPr>
          <w:color w:val="CBD56D"/>
        </w:rPr>
        <w:t>a</w:t>
      </w:r>
      <w:r>
        <w:rPr>
          <w:color w:val="CBD56D"/>
        </w:rPr>
        <w:t>a</w:t>
      </w:r>
      <w:r>
        <w:rPr>
          <w:color w:val="CBD56D"/>
        </w:rPr>
        <w:t>a</w:t>
      </w:r>
      <w:r>
        <w:rPr>
          <w:color w:val="CCD56C"/>
        </w:rPr>
        <w:t>a</w:t>
      </w:r>
      <w:r>
        <w:rPr>
          <w:color w:val="CFD46A"/>
        </w:rPr>
        <w:t>a</w:t>
      </w:r>
      <w:r>
        <w:rPr>
          <w:color w:val="D2DA73"/>
        </w:rPr>
        <w:t>a</w:t>
      </w:r>
      <w:r>
        <w:rPr>
          <w:color w:val="BDD578"/>
        </w:rPr>
        <w:t>a</w:t>
      </w:r>
      <w:r>
        <w:rPr>
          <w:color w:val="88B262"/>
        </w:rPr>
        <w:t>a</w:t>
      </w:r>
      <w:r>
        <w:rPr>
          <w:color w:val="386F2C"/>
        </w:rPr>
        <w:t>a</w:t>
      </w:r>
      <w:r>
        <w:rPr>
          <w:color w:val="296A34"/>
        </w:rPr>
        <w:t>a</w:t>
      </w:r>
      <w:r>
        <w:rPr>
          <w:color w:val="2F7246"/>
        </w:rPr>
        <w:t>a</w:t>
      </w:r>
      <w:r>
        <w:rPr>
          <w:color w:val="2D6F47"/>
        </w:rPr>
        <w:t>a</w:t>
      </w:r>
      <w:r>
        <w:rPr>
          <w:color w:val="2F6E48"/>
        </w:rPr>
        <w:t>a</w:t>
      </w:r>
      <w:r>
        <w:rPr>
          <w:color w:val="316D46"/>
        </w:rPr>
        <w:t>a</w:t>
      </w:r>
      <w:r>
        <w:rPr>
          <w:color w:val="316E43"/>
        </w:rPr>
        <w:t>a</w:t>
      </w:r>
      <w:r>
        <w:rPr>
          <w:color w:val="306E41"/>
        </w:rPr>
        <w:t>a</w:t>
      </w:r>
      <w:r>
        <w:rPr>
          <w:color w:val="306E42"/>
        </w:rPr>
        <w:t>a</w:t>
      </w:r>
      <w:r>
        <w:rPr>
          <w:color w:val="316E44"/>
        </w:rPr>
        <w:t>a</w:t>
      </w:r>
      <w:r>
        <w:rPr>
          <w:color w:val="306E45"/>
        </w:rPr>
        <w:t>a</w:t>
      </w:r>
      <w:r>
        <w:rPr>
          <w:color w:val="2E6E44"/>
        </w:rPr>
        <w:t>a</w:t>
      </w:r>
      <w:r>
        <w:rPr>
          <w:color w:val="2D6E44"/>
        </w:rPr>
        <w:t>a</w:t>
      </w:r>
      <w:r>
        <w:rPr>
          <w:color w:val="2B6F43"/>
        </w:rPr>
        <w:t>a</w:t>
      </w:r>
      <w:r>
        <w:rPr>
          <w:color w:val="2A7042"/>
        </w:rPr>
        <w:t>a</w:t>
      </w:r>
      <w:r>
        <w:rPr>
          <w:color w:val="296F43"/>
        </w:rPr>
        <w:t>a</w:t>
      </w:r>
      <w:r>
        <w:rPr>
          <w:color w:val="2A6F43"/>
        </w:rPr>
        <w:t>a</w:t>
      </w:r>
      <w:r>
        <w:rPr>
          <w:color w:val="2A6D42"/>
        </w:rPr>
        <w:t>a</w:t>
      </w:r>
      <w:r>
        <w:rPr>
          <w:color w:val="2A6D42"/>
        </w:rPr>
        <w:t>a</w:t>
      </w:r>
      <w:r>
        <w:rPr>
          <w:color w:val="2B6B41"/>
        </w:rPr>
        <w:t>a</w:t>
      </w:r>
      <w:r>
        <w:rPr>
          <w:color w:val="2B6A41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B693F"/>
        </w:rPr>
        <w:t>a</w:t>
      </w:r>
      <w:r>
        <w:rPr>
          <w:color w:val="2B693F"/>
        </w:rPr>
        <w:t>a</w:t>
      </w:r>
      <w:r>
        <w:rPr>
          <w:color w:val="29693F"/>
        </w:rPr>
        <w:t>a</w:t>
      </w:r>
      <w:r>
        <w:rPr>
          <w:color w:val="29683E"/>
        </w:rPr>
        <w:t>a</w:t>
      </w:r>
      <w:r>
        <w:rPr>
          <w:color w:val="29673E"/>
        </w:rPr>
        <w:t>a</w:t>
      </w:r>
      <w:r>
        <w:rPr>
          <w:color w:val="2A673F"/>
        </w:rPr>
        <w:t>a</w:t>
      </w:r>
      <w:r>
        <w:rPr>
          <w:color w:val="2D6745"/>
        </w:rPr>
        <w:t>a</w:t>
      </w:r>
      <w:r>
        <w:rPr>
          <w:color w:val="2E6646"/>
        </w:rPr>
        <w:t>a</w:t>
      </w:r>
      <w:r>
        <w:rPr>
          <w:color w:val="2D6545"/>
        </w:rPr>
        <w:t>a</w:t>
      </w:r>
      <w:r>
        <w:rPr>
          <w:color w:val="2D6545"/>
        </w:rPr>
        <w:t>a</w:t>
      </w:r>
      <w:r>
        <w:rPr>
          <w:color w:val="2C6444"/>
        </w:rPr>
        <w:t>a</w:t>
      </w:r>
      <w:r>
        <w:rPr>
          <w:color w:val="2C6444"/>
        </w:rPr>
        <w:t>a</w:t>
      </w:r>
      <w:r>
        <w:rPr>
          <w:color w:val="2A6342"/>
        </w:rPr>
        <w:t>a</w:t>
      </w:r>
      <w:r>
        <w:rPr>
          <w:color w:val="286343"/>
        </w:rPr>
        <w:t>a</w:t>
      </w:r>
      <w:r>
        <w:rPr>
          <w:color w:val="276342"/>
        </w:rPr>
        <w:t>a</w:t>
      </w:r>
      <w:r>
        <w:rPr>
          <w:color w:val="276341"/>
        </w:rPr>
        <w:t>a</w:t>
      </w:r>
      <w:r>
        <w:rPr>
          <w:color w:val="246240"/>
        </w:rPr>
        <w:t>a</w:t>
      </w:r>
      <w:r>
        <w:rPr>
          <w:color w:val="246242"/>
        </w:rPr>
        <w:t>a</w:t>
      </w:r>
      <w:r>
        <w:rPr>
          <w:color w:val="246042"/>
        </w:rPr>
        <w:t>a</w:t>
      </w:r>
      <w:r>
        <w:rPr>
          <w:color w:val="245F43"/>
        </w:rPr>
        <w:t>a</w:t>
      </w:r>
      <w:r>
        <w:rPr>
          <w:color w:val="245F42"/>
        </w:rPr>
        <w:t>a</w:t>
      </w:r>
      <w:r>
        <w:rPr>
          <w:color w:val="255D42"/>
        </w:rPr>
        <w:t>a</w:t>
      </w:r>
      <w:r>
        <w:rPr>
          <w:color w:val="255C41"/>
        </w:rPr>
        <w:t>a</w:t>
      </w:r>
      <w:r>
        <w:rPr>
          <w:color w:val="255C43"/>
        </w:rPr>
        <w:t>a</w:t>
      </w:r>
      <w:r>
        <w:rPr>
          <w:color w:val="265C42"/>
        </w:rPr>
        <w:t>a</w:t>
      </w:r>
      <w:r>
        <w:rPr>
          <w:color w:val="275C42"/>
        </w:rPr>
        <w:t>a</w:t>
      </w:r>
      <w:r>
        <w:rPr>
          <w:color w:val="275C42"/>
        </w:rPr>
        <w:t>a</w:t>
      </w:r>
      <w:r>
        <w:rPr>
          <w:color w:val="265B41"/>
        </w:rPr>
        <w:t>a</w:t>
      </w:r>
      <w:r>
        <w:rPr>
          <w:color w:val="255A40"/>
        </w:rPr>
        <w:t>a</w:t>
      </w:r>
      <w:r>
        <w:rPr>
          <w:color w:val="255A40"/>
        </w:rPr>
        <w:t>a</w:t>
      </w:r>
      <w:r>
        <w:rPr>
          <w:color w:val="245B41"/>
        </w:rPr>
        <w:t>a</w:t>
      </w:r>
      <w:r>
        <w:rPr>
          <w:color w:val="215D44"/>
        </w:rPr>
        <w:t>a</w:t>
      </w:r>
      <w:r>
        <w:rPr>
          <w:color w:val="1F5640"/>
        </w:rPr>
        <w:t>a</w:t>
      </w:r>
      <w:r>
        <w:rPr>
          <w:color w:val="2E5C4A"/>
        </w:rPr>
        <w:t>a</w:t>
      </w:r>
      <w:r>
        <w:rPr>
          <w:color w:val="26493B"/>
        </w:rPr>
        <w:t>a</w:t>
      </w:r>
      <w:r>
        <w:rPr>
          <w:color w:val="0A2016"/>
        </w:rPr>
        <w:t>a</w:t>
      </w:r>
      <w:r>
        <w:rPr>
          <w:color w:val="010803"/>
        </w:rPr>
        <w:t>a</w:t>
      </w:r>
      <w:r>
        <w:rPr>
          <w:color w:val="000301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50005"/>
        </w:rPr>
        <w:t>a</w:t>
      </w:r>
      <w:r>
        <w:rPr>
          <w:color w:val="03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40101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60B09"/>
        </w:rPr>
        <w:t>a</w:t>
      </w:r>
      <w:r>
        <w:rPr>
          <w:color w:val="061009"/>
        </w:rPr>
        <w:t>a</w:t>
      </w:r>
      <w:r>
        <w:rPr>
          <w:color w:val="264638"/>
        </w:rPr>
        <w:t>a</w:t>
      </w:r>
      <w:r>
        <w:rPr>
          <w:color w:val="355F4E"/>
        </w:rPr>
        <w:t>a</w:t>
      </w:r>
      <w:r>
        <w:rPr>
          <w:color w:val="295A46"/>
        </w:rPr>
        <w:t>a</w:t>
      </w:r>
      <w:r>
        <w:rPr>
          <w:color w:val="305E4C"/>
        </w:rPr>
        <w:t>a</w:t>
      </w:r>
      <w:r>
        <w:rPr>
          <w:color w:val="315E4B"/>
        </w:rPr>
        <w:t>a</w:t>
      </w:r>
      <w:r>
        <w:rPr>
          <w:color w:val="305D4A"/>
        </w:rPr>
        <w:t>a</w:t>
      </w:r>
      <w:r>
        <w:rPr>
          <w:color w:val="305D49"/>
        </w:rPr>
        <w:t>a</w:t>
      </w:r>
      <w:r>
        <w:rPr>
          <w:color w:val="2F5C49"/>
        </w:rPr>
        <w:t>a</w:t>
      </w:r>
      <w:r>
        <w:rPr>
          <w:color w:val="2F5C49"/>
        </w:rPr>
        <w:t>a</w:t>
      </w:r>
      <w:r>
        <w:rPr>
          <w:color w:val="2F5B48"/>
        </w:rPr>
        <w:t>a</w:t>
      </w:r>
      <w:r>
        <w:rPr>
          <w:color w:val="2F5B48"/>
        </w:rPr>
        <w:t>a</w:t>
      </w:r>
      <w:r>
        <w:rPr>
          <w:color w:val="2F5C48"/>
        </w:rPr>
        <w:t>a</w:t>
      </w:r>
      <w:r>
        <w:rPr>
          <w:color w:val="2F5C49"/>
        </w:rPr>
        <w:t>a</w:t>
      </w:r>
      <w:r>
        <w:rPr>
          <w:color w:val="2F5C49"/>
        </w:rPr>
        <w:t>a</w:t>
      </w:r>
      <w:r>
        <w:rPr>
          <w:color w:val="2F5C49"/>
        </w:rPr>
        <w:t>a</w:t>
      </w:r>
      <w:r>
        <w:rPr>
          <w:color w:val="2F5B4A"/>
        </w:rPr>
        <w:t>a</w:t>
      </w:r>
      <w:r>
        <w:rPr>
          <w:color w:val="2F5B4B"/>
        </w:rPr>
        <w:t>a</w:t>
      </w:r>
      <w:r>
        <w:rPr>
          <w:color w:val="2F5A4A"/>
        </w:rPr>
        <w:t>a</w:t>
      </w:r>
      <w:r>
        <w:rPr>
          <w:color w:val="2E5A4A"/>
        </w:rPr>
        <w:t>a</w:t>
      </w:r>
      <w:r>
        <w:rPr>
          <w:color w:val="2D594A"/>
        </w:rPr>
        <w:t>a</w:t>
      </w:r>
      <w:r>
        <w:rPr>
          <w:color w:val="2D594A"/>
        </w:rPr>
        <w:t>a</w:t>
      </w:r>
      <w:r>
        <w:rPr>
          <w:color w:val="2D594B"/>
        </w:rPr>
        <w:t>a</w:t>
      </w:r>
      <w:r>
        <w:rPr>
          <w:color w:val="2D594B"/>
        </w:rPr>
        <w:t>a</w:t>
      </w:r>
      <w:r>
        <w:rPr>
          <w:color w:val="2E594C"/>
        </w:rPr>
        <w:t>a</w:t>
      </w:r>
      <w:r>
        <w:rPr>
          <w:color w:val="2E594C"/>
        </w:rPr>
        <w:t>a</w:t>
      </w:r>
      <w:r>
        <w:rPr>
          <w:color w:val="2D584D"/>
        </w:rPr>
        <w:t>a</w:t>
      </w:r>
      <w:r>
        <w:rPr>
          <w:color w:val="2B564C"/>
        </w:rPr>
        <w:t>a</w:t>
      </w:r>
      <w:r>
        <w:rPr>
          <w:color w:val="2A544B"/>
        </w:rPr>
        <w:t>a</w:t>
      </w:r>
      <w:r>
        <w:rPr>
          <w:color w:val="29514A"/>
        </w:rPr>
        <w:t>a</w:t>
      </w:r>
      <w:r>
        <w:rPr>
          <w:color w:val="2B514B"/>
        </w:rPr>
        <w:t>a</w:t>
      </w:r>
      <w:r>
        <w:rPr>
          <w:color w:val="2C524C"/>
        </w:rPr>
        <w:t>a</w:t>
      </w:r>
      <w:r>
        <w:rPr>
          <w:color w:val="2C524D"/>
        </w:rPr>
        <w:t>a</w:t>
      </w:r>
      <w:r>
        <w:rPr>
          <w:color w:val="2A514B"/>
        </w:rPr>
        <w:t>a</w:t>
      </w:r>
      <w:r>
        <w:rPr>
          <w:color w:val="294F4A"/>
        </w:rPr>
        <w:t>a</w:t>
      </w:r>
      <w:r>
        <w:rPr>
          <w:color w:val="2A504A"/>
        </w:rPr>
        <w:t>a</w:t>
      </w:r>
      <w:r>
        <w:rPr>
          <w:color w:val="284F4A"/>
        </w:rPr>
        <w:t>a</w:t>
      </w:r>
      <w:r>
        <w:rPr>
          <w:color w:val="284E4B"/>
        </w:rPr>
        <w:t>a</w:t>
      </w:r>
      <w:r>
        <w:rPr>
          <w:color w:val="294F4C"/>
        </w:rPr>
        <w:t>a</w:t>
      </w:r>
      <w:r>
        <w:rPr>
          <w:color w:val="2B514E"/>
        </w:rPr>
        <w:t>a</w:t>
      </w:r>
      <w:r>
        <w:rPr>
          <w:color w:val="2D504D"/>
        </w:rPr>
        <w:t>a</w:t>
      </w:r>
      <w:r>
        <w:rPr>
          <w:color w:val="2F4443"/>
        </w:rPr>
        <w:t>a</w:t>
      </w:r>
      <w:r>
        <w:rPr>
          <w:color w:val="111A1B"/>
        </w:rPr>
        <w:t>a</w:t>
      </w:r>
      <w:r>
        <w:rPr>
          <w:color w:val="000404"/>
        </w:rPr>
        <w:t>a</w:t>
      </w:r>
      <w:r>
        <w:rPr>
          <w:color w:val="020C0A"/>
        </w:rPr>
        <w:t>a</w:t>
      </w:r>
      <w:r>
        <w:rPr>
          <w:color w:val="162825"/>
        </w:rPr>
        <w:t>a</w:t>
      </w:r>
      <w:r>
        <w:rPr>
          <w:color w:val="2B413D"/>
        </w:rPr>
        <w:t>a</w:t>
      </w:r>
      <w:r>
        <w:rPr>
          <w:color w:val="2F4944"/>
        </w:rPr>
        <w:t>a</w:t>
      </w:r>
      <w:r>
        <w:rPr>
          <w:color w:val="34514B"/>
        </w:rPr>
        <w:t>a</w:t>
      </w:r>
      <w:r>
        <w:rPr>
          <w:color w:val="32524D"/>
        </w:rPr>
        <w:t>a</w:t>
      </w:r>
      <w:r>
        <w:rPr>
          <w:color w:val="31534E"/>
        </w:rPr>
        <w:t>a</w:t>
      </w:r>
      <w:r>
        <w:rPr>
          <w:color w:val="30544F"/>
        </w:rPr>
        <w:t>a</w:t>
      </w:r>
      <w:r>
        <w:rPr>
          <w:color w:val="305450"/>
        </w:rPr>
        <w:t>a</w:t>
      </w:r>
      <w:r>
        <w:rPr>
          <w:color w:val="305551"/>
        </w:rPr>
        <w:t>a</w:t>
      </w:r>
      <w:r>
        <w:rPr>
          <w:color w:val="305651"/>
        </w:rPr>
        <w:t>a</w:t>
      </w:r>
      <w:r>
        <w:rPr>
          <w:color w:val="315651"/>
        </w:rPr>
        <w:t>a</w:t>
      </w:r>
      <w:r>
        <w:rPr>
          <w:color w:val="325752"/>
        </w:rPr>
        <w:t>a</w:t>
      </w:r>
      <w:r>
        <w:rPr>
          <w:color w:val="345954"/>
        </w:rPr>
        <w:t>a</w:t>
      </w:r>
      <w:r>
        <w:rPr>
          <w:color w:val="365955"/>
        </w:rPr>
        <w:t>a</w:t>
      </w:r>
      <w:r>
        <w:rPr>
          <w:color w:val="375A55"/>
        </w:rPr>
        <w:t>a</w:t>
      </w:r>
      <w:r>
        <w:rPr>
          <w:color w:val="375955"/>
        </w:rPr>
        <w:t>a</w:t>
      </w:r>
      <w:r>
        <w:rPr>
          <w:color w:val="3A5C58"/>
        </w:rPr>
        <w:t>a</w:t>
      </w:r>
      <w:r>
        <w:rPr>
          <w:color w:val="3D5D59"/>
        </w:rPr>
        <w:t>a</w:t>
      </w:r>
      <w:r>
        <w:rPr>
          <w:color w:val="3E5D5A"/>
        </w:rPr>
        <w:t>a</w:t>
      </w:r>
      <w:r>
        <w:rPr>
          <w:color w:val="3E5D5A"/>
        </w:rPr>
        <w:t>a</w:t>
      </w:r>
      <w:r>
        <w:rPr>
          <w:color w:val="415F5B"/>
        </w:rPr>
        <w:t>a</w:t>
      </w:r>
      <w:r>
        <w:rPr>
          <w:color w:val="41605B"/>
        </w:rPr>
        <w:t>a</w:t>
      </w:r>
      <w:r>
        <w:rPr>
          <w:color w:val="416158"/>
        </w:rPr>
        <w:t>a</w:t>
      </w:r>
      <w:r>
        <w:rPr>
          <w:color w:val="42635A"/>
        </w:rPr>
        <w:t>a</w:t>
      </w:r>
      <w:r>
        <w:rPr>
          <w:color w:val="44655A"/>
        </w:rPr>
        <w:t>a</w:t>
      </w:r>
      <w:r>
        <w:rPr>
          <w:color w:val="46675A"/>
        </w:rPr>
        <w:t>a</w:t>
      </w:r>
      <w:r>
        <w:rPr>
          <w:color w:val="48695B"/>
        </w:rPr>
        <w:t>a</w:t>
      </w:r>
      <w:r>
        <w:rPr>
          <w:color w:val="4A6B5C"/>
        </w:rPr>
        <w:t>a</w:t>
      </w:r>
      <w:r>
        <w:rPr>
          <w:color w:val="4E6F5F"/>
        </w:rPr>
        <w:t>a</w:t>
      </w:r>
      <w:r>
        <w:rPr>
          <w:color w:val="50715E"/>
        </w:rPr>
        <w:t>a</w:t>
      </w:r>
      <w:r>
        <w:rPr>
          <w:color w:val="547360"/>
        </w:rPr>
        <w:t>a</w:t>
      </w:r>
      <w:r>
        <w:rPr>
          <w:color w:val="577561"/>
        </w:rPr>
        <w:t>a</w:t>
      </w:r>
      <w:r>
        <w:rPr>
          <w:color w:val="5A7662"/>
        </w:rPr>
        <w:t>a</w:t>
      </w:r>
      <w:r>
        <w:rPr>
          <w:color w:val="5D7764"/>
        </w:rPr>
        <w:t>a</w:t>
      </w:r>
      <w:r>
        <w:rPr>
          <w:color w:val="637966"/>
        </w:rPr>
        <w:t>a</w:t>
      </w:r>
      <w:r>
        <w:rPr>
          <w:color w:val="657A68"/>
        </w:rPr>
        <w:t>a</w:t>
      </w:r>
      <w:r>
        <w:rPr>
          <w:color w:val="697C6A"/>
        </w:rPr>
        <w:t>a</w:t>
      </w:r>
      <w:r>
        <w:rPr>
          <w:color w:val="6B7E6B"/>
        </w:rPr>
        <w:t>a</w:t>
      </w:r>
      <w:r>
        <w:rPr>
          <w:color w:val="6F816D"/>
        </w:rPr>
        <w:t>a</w:t>
      </w:r>
      <w:r>
        <w:rPr>
          <w:color w:val="73836C"/>
        </w:rPr>
        <w:t>a</w:t>
      </w:r>
      <w:r>
        <w:rPr>
          <w:color w:val="77856E"/>
        </w:rPr>
        <w:t>a</w:t>
      </w:r>
      <w:r>
        <w:rPr>
          <w:color w:val="7A876E"/>
        </w:rPr>
        <w:t>a</w:t>
      </w:r>
      <w:r>
        <w:rPr>
          <w:color w:val="808971"/>
        </w:rPr>
        <w:t>a</w:t>
      </w:r>
      <w:r>
        <w:rPr>
          <w:color w:val="818A72"/>
        </w:rPr>
        <w:t>a</w:t>
      </w:r>
      <w:r>
        <w:rPr>
          <w:color w:val="848D72"/>
        </w:rPr>
        <w:t>a</w:t>
      </w:r>
      <w:r>
        <w:rPr>
          <w:color w:val="878E73"/>
        </w:rPr>
        <w:t>a</w:t>
      </w:r>
      <w:r>
        <w:rPr>
          <w:color w:val="8B8F74"/>
        </w:rPr>
        <w:t>a</w:t>
      </w:r>
      <w:r>
        <w:rPr>
          <w:color w:val="8F9174"/>
        </w:rPr>
        <w:t>a</w:t>
      </w:r>
      <w:r>
        <w:rPr>
          <w:color w:val="929276"/>
        </w:rPr>
        <w:t>a</w:t>
      </w:r>
      <w:r>
        <w:rPr>
          <w:color w:val="959476"/>
        </w:rPr>
        <w:t>a</w:t>
      </w:r>
      <w:r>
        <w:rPr>
          <w:color w:val="979677"/>
        </w:rPr>
        <w:t>a</w:t>
      </w:r>
      <w:r>
        <w:rPr>
          <w:color w:val="9B9779"/>
        </w:rPr>
        <w:t>a</w:t>
      </w:r>
      <w:r>
        <w:rPr>
          <w:color w:val="9E9979"/>
        </w:rPr>
        <w:t>a</w:t>
      </w:r>
      <w:r>
        <w:rPr>
          <w:color w:val="A09A79"/>
        </w:rPr>
        <w:t>a</w:t>
      </w:r>
      <w:r>
        <w:rPr>
          <w:color w:val="A49C78"/>
        </w:rPr>
        <w:t>a</w:t>
      </w:r>
      <w:r>
        <w:rPr>
          <w:color w:val="A69D79"/>
        </w:rPr>
        <w:t>a</w:t>
      </w:r>
      <w:r>
        <w:rPr>
          <w:color w:val="A99E7A"/>
        </w:rPr>
        <w:t>a</w:t>
      </w:r>
      <w:r>
        <w:rPr>
          <w:color w:val="ABA07C"/>
        </w:rPr>
        <w:t>a</w:t>
      </w:r>
      <w:r>
        <w:rPr>
          <w:color w:val="ACA17C"/>
        </w:rPr>
        <w:t>a</w:t>
      </w:r>
      <w:r>
        <w:rPr>
          <w:color w:val="AEA27C"/>
        </w:rPr>
        <w:t>a</w:t>
      </w:r>
      <w:r>
        <w:rPr>
          <w:color w:val="AFA37C"/>
        </w:rPr>
        <w:t>a</w:t>
      </w:r>
      <w:r>
        <w:rPr>
          <w:color w:val="B1A37E"/>
        </w:rPr>
        <w:t>a</w:t>
      </w:r>
      <w:r>
        <w:rPr>
          <w:color w:val="B2A47F"/>
        </w:rPr>
        <w:t>a</w:t>
      </w:r>
      <w:r>
        <w:rPr>
          <w:color w:val="B4A380"/>
        </w:rPr>
        <w:t>a</w:t>
      </w:r>
      <w:r>
        <w:rPr>
          <w:color w:val="B4A380"/>
        </w:rPr>
        <w:t>a</w:t>
      </w:r>
      <w:r>
        <w:rPr>
          <w:color w:val="BAA784"/>
        </w:rPr>
        <w:t>a</w:t>
      </w:r>
      <w:r>
        <w:rPr>
          <w:color w:val="BAA882"/>
        </w:rPr>
        <w:t>a</w:t>
      </w:r>
      <w:r>
        <w:rPr>
          <w:color w:val="BAA881"/>
        </w:rPr>
        <w:t>a</w:t>
      </w:r>
      <w:r>
        <w:rPr>
          <w:color w:val="BEAC84"/>
        </w:rPr>
        <w:t>a</w:t>
      </w:r>
      <w:r>
        <w:rPr>
          <w:color w:val="BCAC80"/>
        </w:rPr>
        <w:t>a</w:t>
      </w:r>
      <w:r>
        <w:rPr>
          <w:color w:val="BBAC83"/>
        </w:rPr>
        <w:t>a</w:t>
      </w:r>
      <w:r>
        <w:rPr>
          <w:color w:val="92886C"/>
        </w:rPr>
        <w:t>a</w:t>
      </w:r>
      <w:r>
        <w:rPr>
          <w:color w:val="19120E"/>
        </w:rPr>
        <w:t>a</w:t>
      </w:r>
      <w:r>
        <w:rPr>
          <w:color w:val="060201"/>
        </w:rPr>
        <w:t>a</w:t>
      </w:r>
      <w:r>
        <w:rPr>
          <w:color w:val="090504"/>
        </w:rPr>
        <w:t>a</w:t>
      </w:r>
      <w:r>
        <w:rPr>
          <w:color w:val="040205"/>
        </w:rPr>
        <w:t>a</w:t>
      </w:r>
      <w:r>
        <w:rPr>
          <w:color w:val="07060B"/>
        </w:rPr>
        <w:t>a</w:t>
      </w:r>
      <w:r>
        <w:rPr>
          <w:color w:val="040407"/>
        </w:rPr>
        <w:t>a</w:t>
      </w:r>
      <w:r>
        <w:rPr>
          <w:color w:val="010303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00106"/>
        </w:rPr>
        <w:t>a</w:t>
      </w:r>
      <w:r>
        <w:rPr>
          <w:color w:val="000106"/>
        </w:rPr>
        <w:t>a</w:t>
      </w:r>
      <w:r>
        <w:rPr>
          <w:color w:val="0A080E"/>
        </w:rPr>
        <w:t>a</w:t>
      </w:r>
      <w:r>
        <w:rPr>
          <w:color w:val="040005"/>
        </w:rPr>
        <w:t>a</w:t>
      </w:r>
      <w:r>
        <w:rPr>
          <w:color w:val="0B0107"/>
        </w:rPr>
        <w:t>a</w:t>
      </w:r>
      <w:r>
        <w:rPr>
          <w:color w:val="0A0003"/>
        </w:rPr>
        <w:t>a</w:t>
      </w:r>
      <w:r>
        <w:rPr>
          <w:color w:val="524245"/>
        </w:rPr>
        <w:t>a</w:t>
      </w:r>
      <w:r>
        <w:rPr>
          <w:color w:val="877576"/>
        </w:rPr>
        <w:t>a</w:t>
      </w:r>
      <w:r>
        <w:rPr>
          <w:color w:val="917D7D"/>
        </w:rPr>
        <w:t>a</w:t>
      </w:r>
      <w:r>
        <w:rPr>
          <w:color w:val="907B7A"/>
        </w:rPr>
        <w:t>a</w:t>
      </w:r>
      <w:r>
        <w:rPr>
          <w:color w:val="8E7875"/>
        </w:rPr>
        <w:t>a</w:t>
      </w:r>
      <w:r>
        <w:rPr>
          <w:color w:val="8B7370"/>
        </w:rPr>
        <w:t>a</w:t>
      </w:r>
      <w:r>
        <w:rPr>
          <w:color w:val="8E7573"/>
        </w:rPr>
        <w:t>a</w:t>
      </w:r>
      <w:r>
        <w:rPr>
          <w:color w:val="897071"/>
        </w:rPr>
        <w:t>a</w:t>
      </w:r>
      <w:r>
        <w:rPr>
          <w:color w:val="866E6F"/>
        </w:rPr>
        <w:t>a</w:t>
      </w:r>
      <w:r>
        <w:rPr>
          <w:color w:val="826B6B"/>
        </w:rPr>
        <w:t>a</w:t>
      </w:r>
      <w:r>
        <w:rPr>
          <w:color w:val="7D696A"/>
        </w:rPr>
        <w:t>a</w:t>
      </w:r>
      <w:r>
        <w:rPr>
          <w:color w:val="7B6768"/>
        </w:rPr>
        <w:t>a</w:t>
      </w:r>
      <w:r>
        <w:rPr>
          <w:color w:val="786668"/>
        </w:rPr>
        <w:t>a</w:t>
      </w:r>
      <w:r>
        <w:rPr>
          <w:color w:val="756569"/>
        </w:rPr>
        <w:t>a</w:t>
      </w:r>
      <w:r>
        <w:rPr>
          <w:color w:val="716269"/>
        </w:rPr>
        <w:t>a</w:t>
      </w:r>
      <w:r>
        <w:rPr>
          <w:color w:val="6C5F66"/>
        </w:rPr>
        <w:t>a</w:t>
      </w:r>
      <w:r>
        <w:rPr>
          <w:color w:val="6A5E67"/>
        </w:rPr>
        <w:t>a</w:t>
      </w:r>
      <w:r>
        <w:rPr>
          <w:color w:val="695D67"/>
        </w:rPr>
        <w:t>a</w:t>
      </w:r>
    </w:p>
    <w:p>
      <w:r>
        <w:rPr>
          <w:color w:val="91935A"/>
        </w:rPr>
        <w:t>a</w:t>
      </w:r>
      <w:r>
        <w:rPr>
          <w:color w:val="90935A"/>
        </w:rPr>
        <w:t>a</w:t>
      </w:r>
      <w:r>
        <w:rPr>
          <w:color w:val="8F9259"/>
        </w:rPr>
        <w:t>a</w:t>
      </w:r>
      <w:r>
        <w:rPr>
          <w:color w:val="8F925A"/>
        </w:rPr>
        <w:t>a</w:t>
      </w:r>
      <w:r>
        <w:rPr>
          <w:color w:val="8F925B"/>
        </w:rPr>
        <w:t>a</w:t>
      </w:r>
      <w:r>
        <w:rPr>
          <w:color w:val="8E935B"/>
        </w:rPr>
        <w:t>a</w:t>
      </w:r>
      <w:r>
        <w:rPr>
          <w:color w:val="8E935B"/>
        </w:rPr>
        <w:t>a</w:t>
      </w:r>
      <w:r>
        <w:rPr>
          <w:color w:val="8C935A"/>
        </w:rPr>
        <w:t>a</w:t>
      </w:r>
      <w:r>
        <w:rPr>
          <w:color w:val="8A9259"/>
        </w:rPr>
        <w:t>a</w:t>
      </w:r>
      <w:r>
        <w:rPr>
          <w:color w:val="899259"/>
        </w:rPr>
        <w:t>a</w:t>
      </w:r>
      <w:r>
        <w:rPr>
          <w:color w:val="859056"/>
        </w:rPr>
        <w:t>a</w:t>
      </w:r>
      <w:r>
        <w:rPr>
          <w:color w:val="849157"/>
        </w:rPr>
        <w:t>a</w:t>
      </w:r>
      <w:r>
        <w:rPr>
          <w:color w:val="849257"/>
        </w:rPr>
        <w:t>a</w:t>
      </w:r>
      <w:r>
        <w:rPr>
          <w:color w:val="849358"/>
        </w:rPr>
        <w:t>a</w:t>
      </w:r>
      <w:r>
        <w:rPr>
          <w:color w:val="839358"/>
        </w:rPr>
        <w:t>a</w:t>
      </w:r>
      <w:r>
        <w:rPr>
          <w:color w:val="839559"/>
        </w:rPr>
        <w:t>a</w:t>
      </w:r>
      <w:r>
        <w:rPr>
          <w:color w:val="809052"/>
        </w:rPr>
        <w:t>a</w:t>
      </w:r>
      <w:r>
        <w:rPr>
          <w:color w:val="869559"/>
        </w:rPr>
        <w:t>a</w:t>
      </w:r>
      <w:r>
        <w:rPr>
          <w:color w:val="818F5A"/>
        </w:rPr>
        <w:t>a</w:t>
      </w:r>
      <w:r>
        <w:rPr>
          <w:color w:val="424D24"/>
        </w:rPr>
        <w:t>a</w:t>
      </w:r>
      <w:r>
        <w:rPr>
          <w:color w:val="000700"/>
        </w:rPr>
        <w:t>a</w:t>
      </w:r>
      <w:r>
        <w:rPr>
          <w:color w:val="000301"/>
        </w:rPr>
        <w:t>a</w:t>
      </w:r>
      <w:r>
        <w:rPr>
          <w:color w:val="01020A"/>
        </w:rPr>
        <w:t>a</w:t>
      </w:r>
      <w:r>
        <w:rPr>
          <w:color w:val="010012"/>
        </w:rPr>
        <w:t>a</w:t>
      </w:r>
      <w:r>
        <w:rPr>
          <w:color w:val="020011"/>
        </w:rPr>
        <w:t>a</w:t>
      </w:r>
      <w:r>
        <w:rPr>
          <w:color w:val="02010B"/>
        </w:rPr>
        <w:t>a</w:t>
      </w:r>
      <w:r>
        <w:rPr>
          <w:color w:val="020201"/>
        </w:rPr>
        <w:t>a</w:t>
      </w:r>
      <w:r>
        <w:rPr>
          <w:color w:val="030300"/>
        </w:rPr>
        <w:t>a</w:t>
      </w:r>
      <w:r>
        <w:rPr>
          <w:color w:val="03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300"/>
        </w:rPr>
        <w:t>a</w:t>
      </w:r>
      <w:r>
        <w:rPr>
          <w:color w:val="010500"/>
        </w:rPr>
        <w:t>a</w:t>
      </w:r>
      <w:r>
        <w:rPr>
          <w:color w:val="000900"/>
        </w:rPr>
        <w:t>a</w:t>
      </w:r>
      <w:r>
        <w:rPr>
          <w:color w:val="1A3012"/>
        </w:rPr>
        <w:t>a</w:t>
      </w:r>
      <w:r>
        <w:rPr>
          <w:color w:val="6E935C"/>
        </w:rPr>
        <w:t>a</w:t>
      </w:r>
      <w:r>
        <w:rPr>
          <w:color w:val="73A964"/>
        </w:rPr>
        <w:t>a</w:t>
      </w:r>
      <w:r>
        <w:rPr>
          <w:color w:val="63A957"/>
        </w:rPr>
        <w:t>a</w:t>
      </w:r>
      <w:r>
        <w:rPr>
          <w:color w:val="63B557"/>
        </w:rPr>
        <w:t>a</w:t>
      </w:r>
      <w:r>
        <w:rPr>
          <w:color w:val="61B756"/>
        </w:rPr>
        <w:t>a</w:t>
      </w:r>
      <w:r>
        <w:rPr>
          <w:color w:val="65AF54"/>
        </w:rPr>
        <w:t>a</w:t>
      </w:r>
      <w:r>
        <w:rPr>
          <w:color w:val="65A953"/>
        </w:rPr>
        <w:t>a</w:t>
      </w:r>
      <w:r>
        <w:rPr>
          <w:color w:val="66A956"/>
        </w:rPr>
        <w:t>a</w:t>
      </w:r>
      <w:r>
        <w:rPr>
          <w:color w:val="6EAC5B"/>
        </w:rPr>
        <w:t>a</w:t>
      </w:r>
      <w:r>
        <w:rPr>
          <w:color w:val="6FA451"/>
        </w:rPr>
        <w:t>a</w:t>
      </w:r>
      <w:r>
        <w:rPr>
          <w:color w:val="86AC55"/>
        </w:rPr>
        <w:t>a</w:t>
      </w:r>
      <w:r>
        <w:rPr>
          <w:color w:val="C4DA7D"/>
        </w:rPr>
        <w:t>a</w:t>
      </w:r>
      <w:r>
        <w:rPr>
          <w:color w:val="DCE380"/>
        </w:rPr>
        <w:t>a</w:t>
      </w:r>
      <w:r>
        <w:rPr>
          <w:color w:val="E3E179"/>
        </w:rPr>
        <w:t>a</w:t>
      </w:r>
      <w:r>
        <w:rPr>
          <w:color w:val="E5DF78"/>
        </w:rPr>
        <w:t>a</w:t>
      </w:r>
      <w:r>
        <w:rPr>
          <w:color w:val="E5DD7A"/>
        </w:rPr>
        <w:t>a</w:t>
      </w:r>
      <w:r>
        <w:rPr>
          <w:color w:val="E2DE7B"/>
        </w:rPr>
        <w:t>a</w:t>
      </w:r>
      <w:r>
        <w:rPr>
          <w:color w:val="E1DF7D"/>
        </w:rPr>
        <w:t>a</w:t>
      </w:r>
      <w:r>
        <w:rPr>
          <w:color w:val="E0E07E"/>
        </w:rPr>
        <w:t>a</w:t>
      </w:r>
      <w:r>
        <w:rPr>
          <w:color w:val="E0E07C"/>
        </w:rPr>
        <w:t>a</w:t>
      </w:r>
      <w:r>
        <w:rPr>
          <w:color w:val="E0E179"/>
        </w:rPr>
        <w:t>a</w:t>
      </w:r>
      <w:r>
        <w:rPr>
          <w:color w:val="E2E176"/>
        </w:rPr>
        <w:t>a</w:t>
      </w:r>
      <w:r>
        <w:rPr>
          <w:color w:val="E3E174"/>
        </w:rPr>
        <w:t>a</w:t>
      </w:r>
      <w:r>
        <w:rPr>
          <w:color w:val="E4E074"/>
        </w:rPr>
        <w:t>a</w:t>
      </w:r>
      <w:r>
        <w:rPr>
          <w:color w:val="E8E176"/>
        </w:rPr>
        <w:t>a</w:t>
      </w:r>
      <w:r>
        <w:rPr>
          <w:color w:val="EDE57A"/>
        </w:rPr>
        <w:t>a</w:t>
      </w:r>
      <w:r>
        <w:rPr>
          <w:color w:val="F3E881"/>
        </w:rPr>
        <w:t>a</w:t>
      </w:r>
      <w:r>
        <w:rPr>
          <w:color w:val="F4E884"/>
        </w:rPr>
        <w:t>a</w:t>
      </w:r>
      <w:r>
        <w:rPr>
          <w:color w:val="F0E383"/>
        </w:rPr>
        <w:t>a</w:t>
      </w:r>
      <w:r>
        <w:rPr>
          <w:color w:val="ECDE7E"/>
        </w:rPr>
        <w:t>a</w:t>
      </w:r>
      <w:r>
        <w:rPr>
          <w:color w:val="FAEE83"/>
        </w:rPr>
        <w:t>a</w:t>
      </w:r>
      <w:r>
        <w:rPr>
          <w:color w:val="F8EC7C"/>
        </w:rPr>
        <w:t>a</w:t>
      </w:r>
      <w:r>
        <w:rPr>
          <w:color w:val="F1E577"/>
        </w:rPr>
        <w:t>a</w:t>
      </w:r>
      <w:r>
        <w:rPr>
          <w:color w:val="EBDF72"/>
        </w:rPr>
        <w:t>a</w:t>
      </w:r>
      <w:r>
        <w:rPr>
          <w:color w:val="E9DD71"/>
        </w:rPr>
        <w:t>a</w:t>
      </w:r>
      <w:r>
        <w:rPr>
          <w:color w:val="ECDF76"/>
        </w:rPr>
        <w:t>a</w:t>
      </w:r>
      <w:r>
        <w:rPr>
          <w:color w:val="F1E47B"/>
        </w:rPr>
        <w:t>a</w:t>
      </w:r>
      <w:r>
        <w:rPr>
          <w:color w:val="F2E57F"/>
        </w:rPr>
        <w:t>a</w:t>
      </w:r>
      <w:r>
        <w:rPr>
          <w:color w:val="EEE17C"/>
        </w:rPr>
        <w:t>a</w:t>
      </w:r>
      <w:r>
        <w:rPr>
          <w:color w:val="E9DB78"/>
        </w:rPr>
        <w:t>a</w:t>
      </w:r>
      <w:r>
        <w:rPr>
          <w:color w:val="E6D877"/>
        </w:rPr>
        <w:t>a</w:t>
      </w:r>
      <w:r>
        <w:rPr>
          <w:color w:val="E8DA79"/>
        </w:rPr>
        <w:t>a</w:t>
      </w:r>
      <w:r>
        <w:rPr>
          <w:color w:val="EEE17E"/>
        </w:rPr>
        <w:t>a</w:t>
      </w:r>
      <w:r>
        <w:rPr>
          <w:color w:val="F8EB84"/>
        </w:rPr>
        <w:t>a</w:t>
      </w:r>
      <w:r>
        <w:rPr>
          <w:color w:val="F7EA82"/>
        </w:rPr>
        <w:t>a</w:t>
      </w:r>
      <w:r>
        <w:rPr>
          <w:color w:val="F5E880"/>
        </w:rPr>
        <w:t>a</w:t>
      </w:r>
      <w:r>
        <w:rPr>
          <w:color w:val="F3E680"/>
        </w:rPr>
        <w:t>a</w:t>
      </w:r>
      <w:r>
        <w:rPr>
          <w:color w:val="F1E47E"/>
        </w:rPr>
        <w:t>a</w:t>
      </w:r>
      <w:r>
        <w:rPr>
          <w:color w:val="F1E47E"/>
        </w:rPr>
        <w:t>a</w:t>
      </w:r>
      <w:r>
        <w:rPr>
          <w:color w:val="EDDF7C"/>
        </w:rPr>
        <w:t>a</w:t>
      </w:r>
      <w:r>
        <w:rPr>
          <w:color w:val="EDDF7C"/>
        </w:rPr>
        <w:t>a</w:t>
      </w:r>
      <w:r>
        <w:rPr>
          <w:color w:val="EFE17E"/>
        </w:rPr>
        <w:t>a</w:t>
      </w:r>
      <w:r>
        <w:rPr>
          <w:color w:val="F0E281"/>
        </w:rPr>
        <w:t>a</w:t>
      </w:r>
      <w:r>
        <w:rPr>
          <w:color w:val="F0E281"/>
        </w:rPr>
        <w:t>a</w:t>
      </w:r>
      <w:r>
        <w:rPr>
          <w:color w:val="F1E382"/>
        </w:rPr>
        <w:t>a</w:t>
      </w:r>
      <w:r>
        <w:rPr>
          <w:color w:val="EFE17E"/>
        </w:rPr>
        <w:t>a</w:t>
      </w:r>
      <w:r>
        <w:rPr>
          <w:color w:val="F0E27F"/>
        </w:rPr>
        <w:t>a</w:t>
      </w:r>
      <w:r>
        <w:rPr>
          <w:color w:val="F1E380"/>
        </w:rPr>
        <w:t>a</w:t>
      </w:r>
      <w:r>
        <w:rPr>
          <w:color w:val="F2E57F"/>
        </w:rPr>
        <w:t>a</w:t>
      </w:r>
      <w:r>
        <w:rPr>
          <w:color w:val="F1E47C"/>
        </w:rPr>
        <w:t>a</w:t>
      </w:r>
      <w:r>
        <w:rPr>
          <w:color w:val="F0E37B"/>
        </w:rPr>
        <w:t>a</w:t>
      </w:r>
      <w:r>
        <w:rPr>
          <w:color w:val="EDE176"/>
        </w:rPr>
        <w:t>a</w:t>
      </w:r>
      <w:r>
        <w:rPr>
          <w:color w:val="ECE072"/>
        </w:rPr>
        <w:t>a</w:t>
      </w:r>
      <w:r>
        <w:rPr>
          <w:color w:val="EDE171"/>
        </w:rPr>
        <w:t>a</w:t>
      </w:r>
      <w:r>
        <w:rPr>
          <w:color w:val="EEE370"/>
        </w:rPr>
        <w:t>a</w:t>
      </w:r>
      <w:r>
        <w:rPr>
          <w:color w:val="F0E571"/>
        </w:rPr>
        <w:t>a</w:t>
      </w:r>
      <w:r>
        <w:rPr>
          <w:color w:val="F1E672"/>
        </w:rPr>
        <w:t>a</w:t>
      </w:r>
      <w:r>
        <w:rPr>
          <w:color w:val="EFE471"/>
        </w:rPr>
        <w:t>a</w:t>
      </w:r>
      <w:r>
        <w:rPr>
          <w:color w:val="E6DA6B"/>
        </w:rPr>
        <w:t>a</w:t>
      </w:r>
      <w:r>
        <w:rPr>
          <w:color w:val="E7DB6D"/>
        </w:rPr>
        <w:t>a</w:t>
      </w:r>
      <w:r>
        <w:rPr>
          <w:color w:val="E7DB6D"/>
        </w:rPr>
        <w:t>a</w:t>
      </w:r>
      <w:r>
        <w:rPr>
          <w:color w:val="E8DC6E"/>
        </w:rPr>
        <w:t>a</w:t>
      </w:r>
      <w:r>
        <w:rPr>
          <w:color w:val="E9DD6F"/>
        </w:rPr>
        <w:t>a</w:t>
      </w:r>
      <w:r>
        <w:rPr>
          <w:color w:val="E9DD6F"/>
        </w:rPr>
        <w:t>a</w:t>
      </w:r>
      <w:r>
        <w:rPr>
          <w:color w:val="EEE274"/>
        </w:rPr>
        <w:t>a</w:t>
      </w:r>
      <w:r>
        <w:rPr>
          <w:color w:val="EDE174"/>
        </w:rPr>
        <w:t>a</w:t>
      </w:r>
      <w:r>
        <w:rPr>
          <w:color w:val="EBDF73"/>
        </w:rPr>
        <w:t>a</w:t>
      </w:r>
      <w:r>
        <w:rPr>
          <w:color w:val="E6DA6E"/>
        </w:rPr>
        <w:t>a</w:t>
      </w:r>
      <w:r>
        <w:rPr>
          <w:color w:val="E4D86D"/>
        </w:rPr>
        <w:t>a</w:t>
      </w:r>
      <w:r>
        <w:rPr>
          <w:color w:val="E6D96E"/>
        </w:rPr>
        <w:t>a</w:t>
      </w:r>
      <w:r>
        <w:rPr>
          <w:color w:val="EEE171"/>
        </w:rPr>
        <w:t>a</w:t>
      </w:r>
      <w:r>
        <w:rPr>
          <w:color w:val="ECE06D"/>
        </w:rPr>
        <w:t>a</w:t>
      </w:r>
      <w:r>
        <w:rPr>
          <w:color w:val="E9DC6A"/>
        </w:rPr>
        <w:t>a</w:t>
      </w:r>
      <w:r>
        <w:rPr>
          <w:color w:val="E7DA68"/>
        </w:rPr>
        <w:t>a</w:t>
      </w:r>
      <w:r>
        <w:rPr>
          <w:color w:val="E3D664"/>
        </w:rPr>
        <w:t>a</w:t>
      </w:r>
      <w:r>
        <w:rPr>
          <w:color w:val="E1D462"/>
        </w:rPr>
        <w:t>a</w:t>
      </w:r>
      <w:r>
        <w:rPr>
          <w:color w:val="E3D665"/>
        </w:rPr>
        <w:t>a</w:t>
      </w:r>
      <w:r>
        <w:rPr>
          <w:color w:val="E7DA6A"/>
        </w:rPr>
        <w:t>a</w:t>
      </w:r>
      <w:r>
        <w:rPr>
          <w:color w:val="E6D969"/>
        </w:rPr>
        <w:t>a</w:t>
      </w:r>
      <w:r>
        <w:rPr>
          <w:color w:val="E5D868"/>
        </w:rPr>
        <w:t>a</w:t>
      </w:r>
      <w:r>
        <w:rPr>
          <w:color w:val="E4D767"/>
        </w:rPr>
        <w:t>a</w:t>
      </w:r>
      <w:r>
        <w:rPr>
          <w:color w:val="E4D669"/>
        </w:rPr>
        <w:t>a</w:t>
      </w:r>
      <w:r>
        <w:rPr>
          <w:color w:val="DED566"/>
        </w:rPr>
        <w:t>a</w:t>
      </w:r>
      <w:r>
        <w:rPr>
          <w:color w:val="D2D160"/>
        </w:rPr>
        <w:t>a</w:t>
      </w:r>
      <w:r>
        <w:rPr>
          <w:color w:val="D1CF66"/>
        </w:rPr>
        <w:t>a</w:t>
      </w:r>
      <w:r>
        <w:rPr>
          <w:color w:val="D1CF6B"/>
        </w:rPr>
        <w:t>a</w:t>
      </w:r>
      <w:r>
        <w:rPr>
          <w:color w:val="D1CE70"/>
        </w:rPr>
        <w:t>a</w:t>
      </w:r>
      <w:r>
        <w:rPr>
          <w:color w:val="D0CF70"/>
        </w:rPr>
        <w:t>a</w:t>
      </w:r>
      <w:r>
        <w:rPr>
          <w:color w:val="CFCF6B"/>
        </w:rPr>
        <w:t>a</w:t>
      </w:r>
      <w:r>
        <w:rPr>
          <w:color w:val="D0D266"/>
        </w:rPr>
        <w:t>a</w:t>
      </w:r>
      <w:r>
        <w:rPr>
          <w:color w:val="D0D362"/>
        </w:rPr>
        <w:t>a</w:t>
      </w:r>
      <w:r>
        <w:rPr>
          <w:color w:val="CFD45F"/>
        </w:rPr>
        <w:t>a</w:t>
      </w:r>
      <w:r>
        <w:rPr>
          <w:color w:val="CFD460"/>
        </w:rPr>
        <w:t>a</w:t>
      </w:r>
      <w:r>
        <w:rPr>
          <w:color w:val="CFD363"/>
        </w:rPr>
        <w:t>a</w:t>
      </w:r>
      <w:r>
        <w:rPr>
          <w:color w:val="CFD266"/>
        </w:rPr>
        <w:t>a</w:t>
      </w:r>
      <w:r>
        <w:rPr>
          <w:color w:val="D0D169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CFD06A"/>
        </w:rPr>
        <w:t>a</w:t>
      </w:r>
      <w:r>
        <w:rPr>
          <w:color w:val="CECF69"/>
        </w:rPr>
        <w:t>a</w:t>
      </w:r>
      <w:r>
        <w:rPr>
          <w:color w:val="D0D16B"/>
        </w:rPr>
        <w:t>a</w:t>
      </w:r>
      <w:r>
        <w:rPr>
          <w:color w:val="D1D26C"/>
        </w:rPr>
        <w:t>a</w:t>
      </w:r>
      <w:r>
        <w:rPr>
          <w:color w:val="D2D36D"/>
        </w:rPr>
        <w:t>a</w:t>
      </w:r>
      <w:r>
        <w:rPr>
          <w:color w:val="D0D36C"/>
        </w:rPr>
        <w:t>a</w:t>
      </w:r>
      <w:r>
        <w:rPr>
          <w:color w:val="D0D36C"/>
        </w:rPr>
        <w:t>a</w:t>
      </w:r>
      <w:r>
        <w:rPr>
          <w:color w:val="D1D46D"/>
        </w:rPr>
        <w:t>a</w:t>
      </w:r>
      <w:r>
        <w:rPr>
          <w:color w:val="CFD46D"/>
        </w:rPr>
        <w:t>a</w:t>
      </w:r>
      <w:r>
        <w:rPr>
          <w:color w:val="CFD5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DD76E"/>
        </w:rPr>
        <w:t>a</w:t>
      </w:r>
      <w:r>
        <w:rPr>
          <w:color w:val="CCD7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CD76F"/>
        </w:rPr>
        <w:t>a</w:t>
      </w:r>
      <w:r>
        <w:rPr>
          <w:color w:val="CBD66E"/>
        </w:rPr>
        <w:t>a</w:t>
      </w:r>
      <w:r>
        <w:rPr>
          <w:color w:val="CBD66E"/>
        </w:rPr>
        <w:t>a</w:t>
      </w:r>
      <w:r>
        <w:rPr>
          <w:color w:val="CBD66E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BD46D"/>
        </w:rPr>
        <w:t>a</w:t>
      </w:r>
      <w:r>
        <w:rPr>
          <w:color w:val="CCD36B"/>
        </w:rPr>
        <w:t>a</w:t>
      </w:r>
      <w:r>
        <w:rPr>
          <w:color w:val="CEDA74"/>
        </w:rPr>
        <w:t>a</w:t>
      </w:r>
      <w:r>
        <w:rPr>
          <w:color w:val="BDD77A"/>
        </w:rPr>
        <w:t>a</w:t>
      </w:r>
      <w:r>
        <w:rPr>
          <w:color w:val="90B967"/>
        </w:rPr>
        <w:t>a</w:t>
      </w:r>
      <w:r>
        <w:rPr>
          <w:color w:val="396F2B"/>
        </w:rPr>
        <w:t>a</w:t>
      </w:r>
      <w:r>
        <w:rPr>
          <w:color w:val="2B6733"/>
        </w:rPr>
        <w:t>a</w:t>
      </w:r>
      <w:r>
        <w:rPr>
          <w:color w:val="307045"/>
        </w:rPr>
        <w:t>a</w:t>
      </w:r>
      <w:r>
        <w:rPr>
          <w:color w:val="2E6E4A"/>
        </w:rPr>
        <w:t>a</w:t>
      </w:r>
      <w:r>
        <w:rPr>
          <w:color w:val="316C4C"/>
        </w:rPr>
        <w:t>a</w:t>
      </w:r>
      <w:r>
        <w:rPr>
          <w:color w:val="316D4A"/>
        </w:rPr>
        <w:t>a</w:t>
      </w:r>
      <w:r>
        <w:rPr>
          <w:color w:val="306E47"/>
        </w:rPr>
        <w:t>a</w:t>
      </w:r>
      <w:r>
        <w:rPr>
          <w:color w:val="306F42"/>
        </w:rPr>
        <w:t>a</w:t>
      </w:r>
      <w:r>
        <w:rPr>
          <w:color w:val="2E7042"/>
        </w:rPr>
        <w:t>a</w:t>
      </w:r>
      <w:r>
        <w:rPr>
          <w:color w:val="2D7044"/>
        </w:rPr>
        <w:t>a</w:t>
      </w:r>
      <w:r>
        <w:rPr>
          <w:color w:val="2C6F44"/>
        </w:rPr>
        <w:t>a</w:t>
      </w:r>
      <w:r>
        <w:rPr>
          <w:color w:val="2C6F44"/>
        </w:rPr>
        <w:t>a</w:t>
      </w:r>
      <w:r>
        <w:rPr>
          <w:color w:val="2C6F44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A6D42"/>
        </w:rPr>
        <w:t>a</w:t>
      </w:r>
      <w:r>
        <w:rPr>
          <w:color w:val="2A6D42"/>
        </w:rPr>
        <w:t>a</w:t>
      </w:r>
      <w:r>
        <w:rPr>
          <w:color w:val="296C41"/>
        </w:rPr>
        <w:t>a</w:t>
      </w:r>
      <w:r>
        <w:rPr>
          <w:color w:val="296C41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8693F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8683F"/>
        </w:rPr>
        <w:t>a</w:t>
      </w:r>
      <w:r>
        <w:rPr>
          <w:color w:val="2C6844"/>
        </w:rPr>
        <w:t>a</w:t>
      </w:r>
      <w:r>
        <w:rPr>
          <w:color w:val="2B6743"/>
        </w:rPr>
        <w:t>a</w:t>
      </w:r>
      <w:r>
        <w:rPr>
          <w:color w:val="2B6743"/>
        </w:rPr>
        <w:t>a</w:t>
      </w:r>
      <w:r>
        <w:rPr>
          <w:color w:val="2B6745"/>
        </w:rPr>
        <w:t>a</w:t>
      </w:r>
      <w:r>
        <w:rPr>
          <w:color w:val="2A6644"/>
        </w:rPr>
        <w:t>a</w:t>
      </w:r>
      <w:r>
        <w:rPr>
          <w:color w:val="2A6644"/>
        </w:rPr>
        <w:t>a</w:t>
      </w:r>
      <w:r>
        <w:rPr>
          <w:color w:val="286343"/>
        </w:rPr>
        <w:t>a</w:t>
      </w:r>
      <w:r>
        <w:rPr>
          <w:color w:val="2863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66143"/>
        </w:rPr>
        <w:t>a</w:t>
      </w:r>
      <w:r>
        <w:rPr>
          <w:color w:val="266145"/>
        </w:rPr>
        <w:t>a</w:t>
      </w:r>
      <w:r>
        <w:rPr>
          <w:color w:val="245E44"/>
        </w:rPr>
        <w:t>a</w:t>
      </w:r>
      <w:r>
        <w:rPr>
          <w:color w:val="235D44"/>
        </w:rPr>
        <w:t>a</w:t>
      </w:r>
      <w:r>
        <w:rPr>
          <w:color w:val="255D44"/>
        </w:rPr>
        <w:t>a</w:t>
      </w:r>
      <w:r>
        <w:rPr>
          <w:color w:val="265C44"/>
        </w:rPr>
        <w:t>a</w:t>
      </w:r>
      <w:r>
        <w:rPr>
          <w:color w:val="265C44"/>
        </w:rPr>
        <w:t>a</w:t>
      </w:r>
      <w:r>
        <w:rPr>
          <w:color w:val="275B44"/>
        </w:rPr>
        <w:t>a</w:t>
      </w:r>
      <w:r>
        <w:rPr>
          <w:color w:val="285B43"/>
        </w:rPr>
        <w:t>a</w:t>
      </w:r>
      <w:r>
        <w:rPr>
          <w:color w:val="295B42"/>
        </w:rPr>
        <w:t>a</w:t>
      </w:r>
      <w:r>
        <w:rPr>
          <w:color w:val="285A41"/>
        </w:rPr>
        <w:t>a</w:t>
      </w:r>
      <w:r>
        <w:rPr>
          <w:color w:val="275A40"/>
        </w:rPr>
        <w:t>a</w:t>
      </w:r>
      <w:r>
        <w:rPr>
          <w:color w:val="255A3E"/>
        </w:rPr>
        <w:t>a</w:t>
      </w:r>
      <w:r>
        <w:rPr>
          <w:color w:val="255A3E"/>
        </w:rPr>
        <w:t>a</w:t>
      </w:r>
      <w:r>
        <w:rPr>
          <w:color w:val="245A40"/>
        </w:rPr>
        <w:t>a</w:t>
      </w:r>
      <w:r>
        <w:rPr>
          <w:color w:val="235845"/>
        </w:rPr>
        <w:t>a</w:t>
      </w:r>
      <w:r>
        <w:rPr>
          <w:color w:val="2B5C4B"/>
        </w:rPr>
        <w:t>a</w:t>
      </w:r>
      <w:r>
        <w:rPr>
          <w:color w:val="2D5648"/>
        </w:rPr>
        <w:t>a</w:t>
      </w:r>
      <w:r>
        <w:rPr>
          <w:color w:val="133127"/>
        </w:rPr>
        <w:t>a</w:t>
      </w:r>
      <w:r>
        <w:rPr>
          <w:color w:val="000E08"/>
        </w:rPr>
        <w:t>a</w:t>
      </w:r>
      <w:r>
        <w:rPr>
          <w:color w:val="000401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101"/>
        </w:rPr>
        <w:t>a</w:t>
      </w:r>
      <w:r>
        <w:rPr>
          <w:color w:val="090C0B"/>
        </w:rPr>
        <w:t>a</w:t>
      </w:r>
      <w:r>
        <w:rPr>
          <w:color w:val="050E09"/>
        </w:rPr>
        <w:t>a</w:t>
      </w:r>
      <w:r>
        <w:rPr>
          <w:color w:val="254238"/>
        </w:rPr>
        <w:t>a</w:t>
      </w:r>
      <w:r>
        <w:rPr>
          <w:color w:val="355F51"/>
        </w:rPr>
        <w:t>a</w:t>
      </w:r>
      <w:r>
        <w:rPr>
          <w:color w:val="285848"/>
        </w:rPr>
        <w:t>a</w:t>
      </w:r>
      <w:r>
        <w:rPr>
          <w:color w:val="305E4B"/>
        </w:rPr>
        <w:t>a</w:t>
      </w:r>
      <w:r>
        <w:rPr>
          <w:color w:val="315E4A"/>
        </w:rPr>
        <w:t>a</w:t>
      </w:r>
      <w:r>
        <w:rPr>
          <w:color w:val="305D49"/>
        </w:rPr>
        <w:t>a</w:t>
      </w:r>
      <w:r>
        <w:rPr>
          <w:color w:val="305D49"/>
        </w:rPr>
        <w:t>a</w:t>
      </w:r>
      <w:r>
        <w:rPr>
          <w:color w:val="2F5C48"/>
        </w:rPr>
        <w:t>a</w:t>
      </w:r>
      <w:r>
        <w:rPr>
          <w:color w:val="2F5C48"/>
        </w:rPr>
        <w:t>a</w:t>
      </w:r>
      <w:r>
        <w:rPr>
          <w:color w:val="2F5C48"/>
        </w:rPr>
        <w:t>a</w:t>
      </w:r>
      <w:r>
        <w:rPr>
          <w:color w:val="2F5C48"/>
        </w:rPr>
        <w:t>a</w:t>
      </w:r>
      <w:r>
        <w:rPr>
          <w:color w:val="2F5C48"/>
        </w:rPr>
        <w:t>a</w:t>
      </w:r>
      <w:r>
        <w:rPr>
          <w:color w:val="2F5C48"/>
        </w:rPr>
        <w:t>a</w:t>
      </w:r>
      <w:r>
        <w:rPr>
          <w:color w:val="2F5C48"/>
        </w:rPr>
        <w:t>a</w:t>
      </w:r>
      <w:r>
        <w:rPr>
          <w:color w:val="2F5C48"/>
        </w:rPr>
        <w:t>a</w:t>
      </w:r>
      <w:r>
        <w:rPr>
          <w:color w:val="2F5B49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A"/>
        </w:rPr>
        <w:t>a</w:t>
      </w:r>
      <w:r>
        <w:rPr>
          <w:color w:val="2D594A"/>
        </w:rPr>
        <w:t>a</w:t>
      </w:r>
      <w:r>
        <w:rPr>
          <w:color w:val="2D594A"/>
        </w:rPr>
        <w:t>a</w:t>
      </w:r>
      <w:r>
        <w:rPr>
          <w:color w:val="2D594B"/>
        </w:rPr>
        <w:t>a</w:t>
      </w:r>
      <w:r>
        <w:rPr>
          <w:color w:val="2D594C"/>
        </w:rPr>
        <w:t>a</w:t>
      </w:r>
      <w:r>
        <w:rPr>
          <w:color w:val="2E594F"/>
        </w:rPr>
        <w:t>a</w:t>
      </w:r>
      <w:r>
        <w:rPr>
          <w:color w:val="2E594F"/>
        </w:rPr>
        <w:t>a</w:t>
      </w:r>
      <w:r>
        <w:rPr>
          <w:color w:val="2C574D"/>
        </w:rPr>
        <w:t>a</w:t>
      </w:r>
      <w:r>
        <w:rPr>
          <w:color w:val="29544B"/>
        </w:rPr>
        <w:t>a</w:t>
      </w:r>
      <w:r>
        <w:rPr>
          <w:color w:val="28534A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9524E"/>
        </w:rPr>
        <w:t>a</w:t>
      </w:r>
      <w:r>
        <w:rPr>
          <w:color w:val="29524E"/>
        </w:rPr>
        <w:t>a</w:t>
      </w:r>
      <w:r>
        <w:rPr>
          <w:color w:val="28514D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9524E"/>
        </w:rPr>
        <w:t>a</w:t>
      </w:r>
      <w:r>
        <w:rPr>
          <w:color w:val="2A534F"/>
        </w:rPr>
        <w:t>a</w:t>
      </w:r>
      <w:r>
        <w:rPr>
          <w:color w:val="2B504D"/>
        </w:rPr>
        <w:t>a</w:t>
      </w:r>
      <w:r>
        <w:rPr>
          <w:color w:val="14282A"/>
        </w:rPr>
        <w:t>a</w:t>
      </w:r>
      <w:r>
        <w:rPr>
          <w:color w:val="060F12"/>
        </w:rPr>
        <w:t>a</w:t>
      </w:r>
      <w:r>
        <w:rPr>
          <w:color w:val="061213"/>
        </w:rPr>
        <w:t>a</w:t>
      </w:r>
      <w:r>
        <w:rPr>
          <w:color w:val="182B2A"/>
        </w:rPr>
        <w:t>a</w:t>
      </w:r>
      <w:r>
        <w:rPr>
          <w:color w:val="2C4844"/>
        </w:rPr>
        <w:t>a</w:t>
      </w:r>
      <w:r>
        <w:rPr>
          <w:color w:val="32524D"/>
        </w:rPr>
        <w:t>a</w:t>
      </w:r>
      <w:r>
        <w:rPr>
          <w:color w:val="2D534B"/>
        </w:rPr>
        <w:t>a</w:t>
      </w:r>
      <w:r>
        <w:rPr>
          <w:color w:val="2B544C"/>
        </w:rPr>
        <w:t>a</w:t>
      </w:r>
      <w:r>
        <w:rPr>
          <w:color w:val="2C544C"/>
        </w:rPr>
        <w:t>a</w:t>
      </w:r>
      <w:r>
        <w:rPr>
          <w:color w:val="2F544D"/>
        </w:rPr>
        <w:t>a</w:t>
      </w:r>
      <w:r>
        <w:rPr>
          <w:color w:val="31534D"/>
        </w:rPr>
        <w:t>a</w:t>
      </w:r>
      <w:r>
        <w:rPr>
          <w:color w:val="34524E"/>
        </w:rPr>
        <w:t>a</w:t>
      </w:r>
      <w:r>
        <w:rPr>
          <w:color w:val="34534E"/>
        </w:rPr>
        <w:t>a</w:t>
      </w:r>
      <w:r>
        <w:rPr>
          <w:color w:val="345551"/>
        </w:rPr>
        <w:t>a</w:t>
      </w:r>
      <w:r>
        <w:rPr>
          <w:color w:val="335652"/>
        </w:rPr>
        <w:t>a</w:t>
      </w:r>
      <w:r>
        <w:rPr>
          <w:color w:val="345753"/>
        </w:rPr>
        <w:t>a</w:t>
      </w:r>
      <w:r>
        <w:rPr>
          <w:color w:val="365955"/>
        </w:rPr>
        <w:t>a</w:t>
      </w:r>
      <w:r>
        <w:rPr>
          <w:color w:val="375A56"/>
        </w:rPr>
        <w:t>a</w:t>
      </w:r>
      <w:r>
        <w:rPr>
          <w:color w:val="385B57"/>
        </w:rPr>
        <w:t>a</w:t>
      </w:r>
      <w:r>
        <w:rPr>
          <w:color w:val="375A56"/>
        </w:rPr>
        <w:t>a</w:t>
      </w:r>
      <w:r>
        <w:rPr>
          <w:color w:val="395C58"/>
        </w:rPr>
        <w:t>a</w:t>
      </w:r>
      <w:r>
        <w:rPr>
          <w:color w:val="3B5E5A"/>
        </w:rPr>
        <w:t>a</w:t>
      </w:r>
      <w:r>
        <w:rPr>
          <w:color w:val="3B5E5A"/>
        </w:rPr>
        <w:t>a</w:t>
      </w:r>
      <w:r>
        <w:rPr>
          <w:color w:val="3B5E5A"/>
        </w:rPr>
        <w:t>a</w:t>
      </w:r>
      <w:r>
        <w:rPr>
          <w:color w:val="3E615C"/>
        </w:rPr>
        <w:t>a</w:t>
      </w:r>
      <w:r>
        <w:rPr>
          <w:color w:val="3E615B"/>
        </w:rPr>
        <w:t>a</w:t>
      </w:r>
      <w:r>
        <w:rPr>
          <w:color w:val="3F625B"/>
        </w:rPr>
        <w:t>a</w:t>
      </w:r>
      <w:r>
        <w:rPr>
          <w:color w:val="40645A"/>
        </w:rPr>
        <w:t>a</w:t>
      </w:r>
      <w:r>
        <w:rPr>
          <w:color w:val="42665C"/>
        </w:rPr>
        <w:t>a</w:t>
      </w:r>
      <w:r>
        <w:rPr>
          <w:color w:val="45695D"/>
        </w:rPr>
        <w:t>a</w:t>
      </w:r>
      <w:r>
        <w:rPr>
          <w:color w:val="486A5C"/>
        </w:rPr>
        <w:t>a</w:t>
      </w:r>
      <w:r>
        <w:rPr>
          <w:color w:val="4B6C5E"/>
        </w:rPr>
        <w:t>a</w:t>
      </w:r>
      <w:r>
        <w:rPr>
          <w:color w:val="4E6E5F"/>
        </w:rPr>
        <w:t>a</w:t>
      </w:r>
      <w:r>
        <w:rPr>
          <w:color w:val="507160"/>
        </w:rPr>
        <w:t>a</w:t>
      </w:r>
      <w:r>
        <w:rPr>
          <w:color w:val="527360"/>
        </w:rPr>
        <w:t>a</w:t>
      </w:r>
      <w:r>
        <w:rPr>
          <w:color w:val="567562"/>
        </w:rPr>
        <w:t>a</w:t>
      </w:r>
      <w:r>
        <w:rPr>
          <w:color w:val="587863"/>
        </w:rPr>
        <w:t>a</w:t>
      </w:r>
      <w:r>
        <w:rPr>
          <w:color w:val="5B7864"/>
        </w:rPr>
        <w:t>a</w:t>
      </w:r>
      <w:r>
        <w:rPr>
          <w:color w:val="637965"/>
        </w:rPr>
        <w:t>a</w:t>
      </w:r>
      <w:r>
        <w:rPr>
          <w:color w:val="667A67"/>
        </w:rPr>
        <w:t>a</w:t>
      </w:r>
      <w:r>
        <w:rPr>
          <w:color w:val="697C69"/>
        </w:rPr>
        <w:t>a</w:t>
      </w:r>
      <w:r>
        <w:rPr>
          <w:color w:val="6D7E6B"/>
        </w:rPr>
        <w:t>a</w:t>
      </w:r>
      <w:r>
        <w:rPr>
          <w:color w:val="71816D"/>
        </w:rPr>
        <w:t>a</w:t>
      </w:r>
      <w:r>
        <w:rPr>
          <w:color w:val="74836C"/>
        </w:rPr>
        <w:t>a</w:t>
      </w:r>
      <w:r>
        <w:rPr>
          <w:color w:val="76846B"/>
        </w:rPr>
        <w:t>a</w:t>
      </w:r>
      <w:r>
        <w:rPr>
          <w:color w:val="7A876E"/>
        </w:rPr>
        <w:t>a</w:t>
      </w:r>
      <w:r>
        <w:rPr>
          <w:color w:val="7E8970"/>
        </w:rPr>
        <w:t>a</w:t>
      </w:r>
      <w:r>
        <w:rPr>
          <w:color w:val="818A6F"/>
        </w:rPr>
        <w:t>a</w:t>
      </w:r>
      <w:r>
        <w:rPr>
          <w:color w:val="828B70"/>
        </w:rPr>
        <w:t>a</w:t>
      </w:r>
      <w:r>
        <w:rPr>
          <w:color w:val="868E72"/>
        </w:rPr>
        <w:t>a</w:t>
      </w:r>
      <w:r>
        <w:rPr>
          <w:color w:val="8B9074"/>
        </w:rPr>
        <w:t>a</w:t>
      </w:r>
      <w:r>
        <w:rPr>
          <w:color w:val="8D9075"/>
        </w:rPr>
        <w:t>a</w:t>
      </w:r>
      <w:r>
        <w:rPr>
          <w:color w:val="919175"/>
        </w:rPr>
        <w:t>a</w:t>
      </w:r>
      <w:r>
        <w:rPr>
          <w:color w:val="949477"/>
        </w:rPr>
        <w:t>a</w:t>
      </w:r>
      <w:r>
        <w:rPr>
          <w:color w:val="979678"/>
        </w:rPr>
        <w:t>a</w:t>
      </w:r>
      <w:r>
        <w:rPr>
          <w:color w:val="9B9879"/>
        </w:rPr>
        <w:t>a</w:t>
      </w:r>
      <w:r>
        <w:rPr>
          <w:color w:val="9D997A"/>
        </w:rPr>
        <w:t>a</w:t>
      </w:r>
      <w:r>
        <w:rPr>
          <w:color w:val="9F9A7A"/>
        </w:rPr>
        <w:t>a</w:t>
      </w:r>
      <w:r>
        <w:rPr>
          <w:color w:val="A29C7A"/>
        </w:rPr>
        <w:t>a</w:t>
      </w:r>
      <w:r>
        <w:rPr>
          <w:color w:val="A59D79"/>
        </w:rPr>
        <w:t>a</w:t>
      </w:r>
      <w:r>
        <w:rPr>
          <w:color w:val="A89E7B"/>
        </w:rPr>
        <w:t>a</w:t>
      </w:r>
      <w:r>
        <w:rPr>
          <w:color w:val="AAA07C"/>
        </w:rPr>
        <w:t>a</w:t>
      </w:r>
      <w:r>
        <w:rPr>
          <w:color w:val="ABA17D"/>
        </w:rPr>
        <w:t>a</w:t>
      </w:r>
      <w:r>
        <w:rPr>
          <w:color w:val="ADA07D"/>
        </w:rPr>
        <w:t>a</w:t>
      </w:r>
      <w:r>
        <w:rPr>
          <w:color w:val="AFA27F"/>
        </w:rPr>
        <w:t>a</w:t>
      </w:r>
      <w:r>
        <w:rPr>
          <w:color w:val="B0A380"/>
        </w:rPr>
        <w:t>a</w:t>
      </w:r>
      <w:r>
        <w:rPr>
          <w:color w:val="B2A47F"/>
        </w:rPr>
        <w:t>a</w:t>
      </w:r>
      <w:r>
        <w:rPr>
          <w:color w:val="B3A580"/>
        </w:rPr>
        <w:t>a</w:t>
      </w:r>
      <w:r>
        <w:rPr>
          <w:color w:val="B3A580"/>
        </w:rPr>
        <w:t>a</w:t>
      </w:r>
      <w:r>
        <w:rPr>
          <w:color w:val="B8A982"/>
        </w:rPr>
        <w:t>a</w:t>
      </w:r>
      <w:r>
        <w:rPr>
          <w:color w:val="B8A982"/>
        </w:rPr>
        <w:t>a</w:t>
      </w:r>
      <w:r>
        <w:rPr>
          <w:color w:val="B9AA81"/>
        </w:rPr>
        <w:t>a</w:t>
      </w:r>
      <w:r>
        <w:rPr>
          <w:color w:val="BCAA82"/>
        </w:rPr>
        <w:t>a</w:t>
      </w:r>
      <w:r>
        <w:rPr>
          <w:color w:val="BDAB83"/>
        </w:rPr>
        <w:t>a</w:t>
      </w:r>
      <w:r>
        <w:rPr>
          <w:color w:val="BDAC85"/>
        </w:rPr>
        <w:t>a</w:t>
      </w:r>
      <w:r>
        <w:rPr>
          <w:color w:val="AEA182"/>
        </w:rPr>
        <w:t>a</w:t>
      </w:r>
      <w:r>
        <w:rPr>
          <w:color w:val="282010"/>
        </w:rPr>
        <w:t>a</w:t>
      </w:r>
      <w:r>
        <w:rPr>
          <w:color w:val="0B0100"/>
        </w:rPr>
        <w:t>a</w:t>
      </w:r>
      <w:r>
        <w:rPr>
          <w:color w:val="0C0503"/>
        </w:rPr>
        <w:t>a</w:t>
      </w:r>
      <w:r>
        <w:rPr>
          <w:color w:val="030104"/>
        </w:rPr>
        <w:t>a</w:t>
      </w:r>
      <w:r>
        <w:rPr>
          <w:color w:val="050209"/>
        </w:rPr>
        <w:t>a</w:t>
      </w:r>
      <w:r>
        <w:rPr>
          <w:color w:val="000105"/>
        </w:rPr>
        <w:t>a</w:t>
      </w:r>
      <w:r>
        <w:rPr>
          <w:color w:val="000304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308"/>
        </w:rPr>
        <w:t>a</w:t>
      </w:r>
      <w:r>
        <w:rPr>
          <w:color w:val="000005"/>
        </w:rPr>
        <w:t>a</w:t>
      </w:r>
      <w:r>
        <w:rPr>
          <w:color w:val="0B080E"/>
        </w:rPr>
        <w:t>a</w:t>
      </w:r>
      <w:r>
        <w:rPr>
          <w:color w:val="060005"/>
        </w:rPr>
        <w:t>a</w:t>
      </w:r>
      <w:r>
        <w:rPr>
          <w:color w:val="090005"/>
        </w:rPr>
        <w:t>a</w:t>
      </w:r>
      <w:r>
        <w:rPr>
          <w:color w:val="13050C"/>
        </w:rPr>
        <w:t>a</w:t>
      </w:r>
      <w:r>
        <w:rPr>
          <w:color w:val="746167"/>
        </w:rPr>
        <w:t>a</w:t>
      </w:r>
      <w:r>
        <w:rPr>
          <w:color w:val="8D787E"/>
        </w:rPr>
        <w:t>a</w:t>
      </w:r>
      <w:r>
        <w:rPr>
          <w:color w:val="927E82"/>
        </w:rPr>
        <w:t>a</w:t>
      </w:r>
      <w:r>
        <w:rPr>
          <w:color w:val="917D7E"/>
        </w:rPr>
        <w:t>a</w:t>
      </w:r>
      <w:r>
        <w:rPr>
          <w:color w:val="8C7877"/>
        </w:rPr>
        <w:t>a</w:t>
      </w:r>
      <w:r>
        <w:rPr>
          <w:color w:val="8A7773"/>
        </w:rPr>
        <w:t>a</w:t>
      </w:r>
      <w:r>
        <w:rPr>
          <w:color w:val="897571"/>
        </w:rPr>
        <w:t>a</w:t>
      </w:r>
      <w:r>
        <w:rPr>
          <w:color w:val="877271"/>
        </w:rPr>
        <w:t>a</w:t>
      </w:r>
      <w:r>
        <w:rPr>
          <w:color w:val="85706F"/>
        </w:rPr>
        <w:t>a</w:t>
      </w:r>
      <w:r>
        <w:rPr>
          <w:color w:val="816C6B"/>
        </w:rPr>
        <w:t>a</w:t>
      </w:r>
      <w:r>
        <w:rPr>
          <w:color w:val="7D6969"/>
        </w:rPr>
        <w:t>a</w:t>
      </w:r>
      <w:r>
        <w:rPr>
          <w:color w:val="796767"/>
        </w:rPr>
        <w:t>a</w:t>
      </w:r>
      <w:r>
        <w:rPr>
          <w:color w:val="766667"/>
        </w:rPr>
        <w:t>a</w:t>
      </w:r>
      <w:r>
        <w:rPr>
          <w:color w:val="746568"/>
        </w:rPr>
        <w:t>a</w:t>
      </w:r>
      <w:r>
        <w:rPr>
          <w:color w:val="706368"/>
        </w:rPr>
        <w:t>a</w:t>
      </w:r>
      <w:r>
        <w:rPr>
          <w:color w:val="6C5F66"/>
        </w:rPr>
        <w:t>a</w:t>
      </w:r>
      <w:r>
        <w:rPr>
          <w:color w:val="6A5F67"/>
        </w:rPr>
        <w:t>a</w:t>
      </w:r>
      <w:r>
        <w:rPr>
          <w:color w:val="6A5E69"/>
        </w:rPr>
        <w:t>a</w:t>
      </w:r>
    </w:p>
    <w:p>
      <w:r>
        <w:rPr>
          <w:color w:val="92955A"/>
        </w:rPr>
        <w:t>a</w:t>
      </w:r>
      <w:r>
        <w:rPr>
          <w:color w:val="91955A"/>
        </w:rPr>
        <w:t>a</w:t>
      </w:r>
      <w:r>
        <w:rPr>
          <w:color w:val="909459"/>
        </w:rPr>
        <w:t>a</w:t>
      </w:r>
      <w:r>
        <w:rPr>
          <w:color w:val="90935B"/>
        </w:rPr>
        <w:t>a</w:t>
      </w:r>
      <w:r>
        <w:rPr>
          <w:color w:val="90935C"/>
        </w:rPr>
        <w:t>a</w:t>
      </w:r>
      <w:r>
        <w:rPr>
          <w:color w:val="90935C"/>
        </w:rPr>
        <w:t>a</w:t>
      </w:r>
      <w:r>
        <w:rPr>
          <w:color w:val="8F935C"/>
        </w:rPr>
        <w:t>a</w:t>
      </w:r>
      <w:r>
        <w:rPr>
          <w:color w:val="8E945B"/>
        </w:rPr>
        <w:t>a</w:t>
      </w:r>
      <w:r>
        <w:rPr>
          <w:color w:val="8C935A"/>
        </w:rPr>
        <w:t>a</w:t>
      </w:r>
      <w:r>
        <w:rPr>
          <w:color w:val="8A935A"/>
        </w:rPr>
        <w:t>a</w:t>
      </w:r>
      <w:r>
        <w:rPr>
          <w:color w:val="879258"/>
        </w:rPr>
        <w:t>a</w:t>
      </w:r>
      <w:r>
        <w:rPr>
          <w:color w:val="869358"/>
        </w:rPr>
        <w:t>a</w:t>
      </w:r>
      <w:r>
        <w:rPr>
          <w:color w:val="859358"/>
        </w:rPr>
        <w:t>a</w:t>
      </w:r>
      <w:r>
        <w:rPr>
          <w:color w:val="849358"/>
        </w:rPr>
        <w:t>a</w:t>
      </w:r>
      <w:r>
        <w:rPr>
          <w:color w:val="849559"/>
        </w:rPr>
        <w:t>a</w:t>
      </w:r>
      <w:r>
        <w:rPr>
          <w:color w:val="839559"/>
        </w:rPr>
        <w:t>a</w:t>
      </w:r>
      <w:r>
        <w:rPr>
          <w:color w:val="849455"/>
        </w:rPr>
        <w:t>a</w:t>
      </w:r>
      <w:r>
        <w:rPr>
          <w:color w:val="859558"/>
        </w:rPr>
        <w:t>a</w:t>
      </w:r>
      <w:r>
        <w:rPr>
          <w:color w:val="87955E"/>
        </w:rPr>
        <w:t>a</w:t>
      </w:r>
      <w:r>
        <w:rPr>
          <w:color w:val="657044"/>
        </w:rPr>
        <w:t>a</w:t>
      </w:r>
      <w:r>
        <w:rPr>
          <w:color w:val="131B03"/>
        </w:rPr>
        <w:t>a</w:t>
      </w:r>
      <w:r>
        <w:rPr>
          <w:color w:val="020602"/>
        </w:rPr>
        <w:t>a</w:t>
      </w:r>
      <w:r>
        <w:rPr>
          <w:color w:val="020309"/>
        </w:rPr>
        <w:t>a</w:t>
      </w:r>
      <w:r>
        <w:rPr>
          <w:color w:val="01000F"/>
        </w:rPr>
        <w:t>a</w:t>
      </w:r>
      <w:r>
        <w:rPr>
          <w:color w:val="020011"/>
        </w:rPr>
        <w:t>a</w:t>
      </w:r>
      <w:r>
        <w:rPr>
          <w:color w:val="02010A"/>
        </w:rPr>
        <w:t>a</w:t>
      </w:r>
      <w:r>
        <w:rPr>
          <w:color w:val="020201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3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00700"/>
        </w:rPr>
        <w:t>a</w:t>
      </w:r>
      <w:r>
        <w:rPr>
          <w:color w:val="0E1E0A"/>
        </w:rPr>
        <w:t>a</w:t>
      </w:r>
      <w:r>
        <w:rPr>
          <w:color w:val="5B7D4D"/>
        </w:rPr>
        <w:t>a</w:t>
      </w:r>
      <w:r>
        <w:rPr>
          <w:color w:val="7EB06F"/>
        </w:rPr>
        <w:t>a</w:t>
      </w:r>
      <w:r>
        <w:rPr>
          <w:color w:val="5A9D4D"/>
        </w:rPr>
        <w:t>a</w:t>
      </w:r>
      <w:r>
        <w:rPr>
          <w:color w:val="66B457"/>
        </w:rPr>
        <w:t>a</w:t>
      </w:r>
      <w:r>
        <w:rPr>
          <w:color w:val="63B652"/>
        </w:rPr>
        <w:t>a</w:t>
      </w:r>
      <w:r>
        <w:rPr>
          <w:color w:val="65B24F"/>
        </w:rPr>
        <w:t>a</w:t>
      </w:r>
      <w:r>
        <w:rPr>
          <w:color w:val="65AD4D"/>
        </w:rPr>
        <w:t>a</w:t>
      </w:r>
      <w:r>
        <w:rPr>
          <w:color w:val="64AB4E"/>
        </w:rPr>
        <w:t>a</w:t>
      </w:r>
      <w:r>
        <w:rPr>
          <w:color w:val="6AAD4F"/>
        </w:rPr>
        <w:t>a</w:t>
      </w:r>
      <w:r>
        <w:rPr>
          <w:color w:val="6EA747"/>
        </w:rPr>
        <w:t>a</w:t>
      </w:r>
      <w:r>
        <w:rPr>
          <w:color w:val="8AB450"/>
        </w:rPr>
        <w:t>a</w:t>
      </w:r>
      <w:r>
        <w:rPr>
          <w:color w:val="C6DF75"/>
        </w:rPr>
        <w:t>a</w:t>
      </w:r>
      <w:r>
        <w:rPr>
          <w:color w:val="DCE676"/>
        </w:rPr>
        <w:t>a</w:t>
      </w:r>
      <w:r>
        <w:rPr>
          <w:color w:val="E4E271"/>
        </w:rPr>
        <w:t>a</w:t>
      </w:r>
      <w:r>
        <w:rPr>
          <w:color w:val="E7E06E"/>
        </w:rPr>
        <w:t>a</w:t>
      </w:r>
      <w:r>
        <w:rPr>
          <w:color w:val="E6DF70"/>
        </w:rPr>
        <w:t>a</w:t>
      </w:r>
      <w:r>
        <w:rPr>
          <w:color w:val="E4DF74"/>
        </w:rPr>
        <w:t>a</w:t>
      </w:r>
      <w:r>
        <w:rPr>
          <w:color w:val="E2DF77"/>
        </w:rPr>
        <w:t>a</w:t>
      </w:r>
      <w:r>
        <w:rPr>
          <w:color w:val="E2E079"/>
        </w:rPr>
        <w:t>a</w:t>
      </w:r>
      <w:r>
        <w:rPr>
          <w:color w:val="E2E078"/>
        </w:rPr>
        <w:t>a</w:t>
      </w:r>
      <w:r>
        <w:rPr>
          <w:color w:val="E2E176"/>
        </w:rPr>
        <w:t>a</w:t>
      </w:r>
      <w:r>
        <w:rPr>
          <w:color w:val="E3E073"/>
        </w:rPr>
        <w:t>a</w:t>
      </w:r>
      <w:r>
        <w:rPr>
          <w:color w:val="E4E170"/>
        </w:rPr>
        <w:t>a</w:t>
      </w:r>
      <w:r>
        <w:rPr>
          <w:color w:val="E4E16F"/>
        </w:rPr>
        <w:t>a</w:t>
      </w:r>
      <w:r>
        <w:rPr>
          <w:color w:val="E9E471"/>
        </w:rPr>
        <w:t>a</w:t>
      </w:r>
      <w:r>
        <w:rPr>
          <w:color w:val="E5DF6E"/>
        </w:rPr>
        <w:t>a</w:t>
      </w:r>
      <w:r>
        <w:rPr>
          <w:color w:val="E5DE6F"/>
        </w:rPr>
        <w:t>a</w:t>
      </w:r>
      <w:r>
        <w:rPr>
          <w:color w:val="EBE377"/>
        </w:rPr>
        <w:t>a</w:t>
      </w:r>
      <w:r>
        <w:rPr>
          <w:color w:val="EFE77C"/>
        </w:rPr>
        <w:t>a</w:t>
      </w:r>
      <w:r>
        <w:rPr>
          <w:color w:val="EFE57B"/>
        </w:rPr>
        <w:t>a</w:t>
      </w:r>
      <w:r>
        <w:rPr>
          <w:color w:val="EBE36E"/>
        </w:rPr>
        <w:t>a</w:t>
      </w:r>
      <w:r>
        <w:rPr>
          <w:color w:val="E8E068"/>
        </w:rPr>
        <w:t>a</w:t>
      </w:r>
      <w:r>
        <w:rPr>
          <w:color w:val="E9E169"/>
        </w:rPr>
        <w:t>a</w:t>
      </w:r>
      <w:r>
        <w:rPr>
          <w:color w:val="F0E872"/>
        </w:rPr>
        <w:t>a</w:t>
      </w:r>
      <w:r>
        <w:rPr>
          <w:color w:val="F4EC77"/>
        </w:rPr>
        <w:t>a</w:t>
      </w:r>
      <w:r>
        <w:rPr>
          <w:color w:val="F0E775"/>
        </w:rPr>
        <w:t>a</w:t>
      </w:r>
      <w:r>
        <w:rPr>
          <w:color w:val="EDE574"/>
        </w:rPr>
        <w:t>a</w:t>
      </w:r>
      <w:r>
        <w:rPr>
          <w:color w:val="F0E779"/>
        </w:rPr>
        <w:t>a</w:t>
      </w:r>
      <w:r>
        <w:rPr>
          <w:color w:val="F4EA7F"/>
        </w:rPr>
        <w:t>a</w:t>
      </w:r>
      <w:r>
        <w:rPr>
          <w:color w:val="F2E87F"/>
        </w:rPr>
        <w:t>a</w:t>
      </w:r>
      <w:r>
        <w:rPr>
          <w:color w:val="EFE57D"/>
        </w:rPr>
        <w:t>a</w:t>
      </w:r>
      <w:r>
        <w:rPr>
          <w:color w:val="F2E881"/>
        </w:rPr>
        <w:t>a</w:t>
      </w:r>
      <w:r>
        <w:rPr>
          <w:color w:val="F2E87D"/>
        </w:rPr>
        <w:t>a</w:t>
      </w:r>
      <w:r>
        <w:rPr>
          <w:color w:val="E8E06D"/>
        </w:rPr>
        <w:t>a</w:t>
      </w:r>
      <w:r>
        <w:rPr>
          <w:color w:val="E9E06E"/>
        </w:rPr>
        <w:t>a</w:t>
      </w:r>
      <w:r>
        <w:rPr>
          <w:color w:val="E9E26F"/>
        </w:rPr>
        <w:t>a</w:t>
      </w:r>
      <w:r>
        <w:rPr>
          <w:color w:val="EBE371"/>
        </w:rPr>
        <w:t>a</w:t>
      </w:r>
      <w:r>
        <w:rPr>
          <w:color w:val="ECE372"/>
        </w:rPr>
        <w:t>a</w:t>
      </w:r>
      <w:r>
        <w:rPr>
          <w:color w:val="ECE473"/>
        </w:rPr>
        <w:t>a</w:t>
      </w:r>
      <w:r>
        <w:rPr>
          <w:color w:val="EBE274"/>
        </w:rPr>
        <w:t>a</w:t>
      </w:r>
      <w:r>
        <w:rPr>
          <w:color w:val="EBE274"/>
        </w:rPr>
        <w:t>a</w:t>
      </w:r>
      <w:r>
        <w:rPr>
          <w:color w:val="EBE375"/>
        </w:rPr>
        <w:t>a</w:t>
      </w:r>
      <w:r>
        <w:rPr>
          <w:color w:val="ECE377"/>
        </w:rPr>
        <w:t>a</w:t>
      </w:r>
      <w:r>
        <w:rPr>
          <w:color w:val="ECE377"/>
        </w:rPr>
        <w:t>a</w:t>
      </w:r>
      <w:r>
        <w:rPr>
          <w:color w:val="EDE477"/>
        </w:rPr>
        <w:t>a</w:t>
      </w:r>
      <w:r>
        <w:rPr>
          <w:color w:val="EBE276"/>
        </w:rPr>
        <w:t>a</w:t>
      </w:r>
      <w:r>
        <w:rPr>
          <w:color w:val="EAE175"/>
        </w:rPr>
        <w:t>a</w:t>
      </w:r>
      <w:r>
        <w:rPr>
          <w:color w:val="E9E072"/>
        </w:rPr>
        <w:t>a</w:t>
      </w:r>
      <w:r>
        <w:rPr>
          <w:color w:val="E7DE6F"/>
        </w:rPr>
        <w:t>a</w:t>
      </w:r>
      <w:r>
        <w:rPr>
          <w:color w:val="E4DC6A"/>
        </w:rPr>
        <w:t>a</w:t>
      </w:r>
      <w:r>
        <w:rPr>
          <w:color w:val="E3DB68"/>
        </w:rPr>
        <w:t>a</w:t>
      </w:r>
      <w:r>
        <w:rPr>
          <w:color w:val="E6DE69"/>
        </w:rPr>
        <w:t>a</w:t>
      </w:r>
      <w:r>
        <w:rPr>
          <w:color w:val="E8E16A"/>
        </w:rPr>
        <w:t>a</w:t>
      </w:r>
      <w:r>
        <w:rPr>
          <w:color w:val="E7E066"/>
        </w:rPr>
        <w:t>a</w:t>
      </w:r>
      <w:r>
        <w:rPr>
          <w:color w:val="E5DE62"/>
        </w:rPr>
        <w:t>a</w:t>
      </w:r>
      <w:r>
        <w:rPr>
          <w:color w:val="E2DB60"/>
        </w:rPr>
        <w:t>a</w:t>
      </w:r>
      <w:r>
        <w:rPr>
          <w:color w:val="E1DA5E"/>
        </w:rPr>
        <w:t>a</w:t>
      </w:r>
      <w:r>
        <w:rPr>
          <w:color w:val="E2DA63"/>
        </w:rPr>
        <w:t>a</w:t>
      </w:r>
      <w:r>
        <w:rPr>
          <w:color w:val="E6DD70"/>
        </w:rPr>
        <w:t>a</w:t>
      </w:r>
      <w:r>
        <w:rPr>
          <w:color w:val="E5DC70"/>
        </w:rPr>
        <w:t>a</w:t>
      </w:r>
      <w:r>
        <w:rPr>
          <w:color w:val="E5DB70"/>
        </w:rPr>
        <w:t>a</w:t>
      </w:r>
      <w:r>
        <w:rPr>
          <w:color w:val="E3D96E"/>
        </w:rPr>
        <w:t>a</w:t>
      </w:r>
      <w:r>
        <w:rPr>
          <w:color w:val="E2D86D"/>
        </w:rPr>
        <w:t>a</w:t>
      </w:r>
      <w:r>
        <w:rPr>
          <w:color w:val="E2D86C"/>
        </w:rPr>
        <w:t>a</w:t>
      </w:r>
      <w:r>
        <w:rPr>
          <w:color w:val="E7DD71"/>
        </w:rPr>
        <w:t>a</w:t>
      </w:r>
      <w:r>
        <w:rPr>
          <w:color w:val="E7DD71"/>
        </w:rPr>
        <w:t>a</w:t>
      </w:r>
      <w:r>
        <w:rPr>
          <w:color w:val="E6DC70"/>
        </w:rPr>
        <w:t>a</w:t>
      </w:r>
      <w:r>
        <w:rPr>
          <w:color w:val="E4DA6E"/>
        </w:rPr>
        <w:t>a</w:t>
      </w:r>
      <w:r>
        <w:rPr>
          <w:color w:val="E5DC6F"/>
        </w:rPr>
        <w:t>a</w:t>
      </w:r>
      <w:r>
        <w:rPr>
          <w:color w:val="E8DF72"/>
        </w:rPr>
        <w:t>a</w:t>
      </w:r>
      <w:r>
        <w:rPr>
          <w:color w:val="E5DB6C"/>
        </w:rPr>
        <w:t>a</w:t>
      </w:r>
      <w:r>
        <w:rPr>
          <w:color w:val="E4DA69"/>
        </w:rPr>
        <w:t>a</w:t>
      </w:r>
      <w:r>
        <w:rPr>
          <w:color w:val="E3D969"/>
        </w:rPr>
        <w:t>a</w:t>
      </w:r>
      <w:r>
        <w:rPr>
          <w:color w:val="E4DA68"/>
        </w:rPr>
        <w:t>a</w:t>
      </w:r>
      <w:r>
        <w:rPr>
          <w:color w:val="E5DB69"/>
        </w:rPr>
        <w:t>a</w:t>
      </w:r>
      <w:r>
        <w:rPr>
          <w:color w:val="E8DE6C"/>
        </w:rPr>
        <w:t>a</w:t>
      </w:r>
      <w:r>
        <w:rPr>
          <w:color w:val="E5DB69"/>
        </w:rPr>
        <w:t>a</w:t>
      </w:r>
      <w:r>
        <w:rPr>
          <w:color w:val="E5DA69"/>
        </w:rPr>
        <w:t>a</w:t>
      </w:r>
      <w:r>
        <w:rPr>
          <w:color w:val="E5DB69"/>
        </w:rPr>
        <w:t>a</w:t>
      </w:r>
      <w:r>
        <w:rPr>
          <w:color w:val="DED461"/>
        </w:rPr>
        <w:t>a</w:t>
      </w:r>
      <w:r>
        <w:rPr>
          <w:color w:val="D6CD5A"/>
        </w:rPr>
        <w:t>a</w:t>
      </w:r>
      <w:r>
        <w:rPr>
          <w:color w:val="D6CB5B"/>
        </w:rPr>
        <w:t>a</w:t>
      </w:r>
      <w:r>
        <w:rPr>
          <w:color w:val="D5D05A"/>
        </w:rPr>
        <w:t>a</w:t>
      </w:r>
      <w:r>
        <w:rPr>
          <w:color w:val="D0D259"/>
        </w:rPr>
        <w:t>a</w:t>
      </w:r>
      <w:r>
        <w:rPr>
          <w:color w:val="CFD25E"/>
        </w:rPr>
        <w:t>a</w:t>
      </w:r>
      <w:r>
        <w:rPr>
          <w:color w:val="CFD163"/>
        </w:rPr>
        <w:t>a</w:t>
      </w:r>
      <w:r>
        <w:rPr>
          <w:color w:val="CFD069"/>
        </w:rPr>
        <w:t>a</w:t>
      </w:r>
      <w:r>
        <w:rPr>
          <w:color w:val="CFCF69"/>
        </w:rPr>
        <w:t>a</w:t>
      </w:r>
      <w:r>
        <w:rPr>
          <w:color w:val="CFD067"/>
        </w:rPr>
        <w:t>a</w:t>
      </w:r>
      <w:r>
        <w:rPr>
          <w:color w:val="D0D264"/>
        </w:rPr>
        <w:t>a</w:t>
      </w:r>
      <w:r>
        <w:rPr>
          <w:color w:val="CFD360"/>
        </w:rPr>
        <w:t>a</w:t>
      </w:r>
      <w:r>
        <w:rPr>
          <w:color w:val="CFD460"/>
        </w:rPr>
        <w:t>a</w:t>
      </w:r>
      <w:r>
        <w:rPr>
          <w:color w:val="CFD362"/>
        </w:rPr>
        <w:t>a</w:t>
      </w:r>
      <w:r>
        <w:rPr>
          <w:color w:val="CFD267"/>
        </w:rPr>
        <w:t>a</w:t>
      </w:r>
      <w:r>
        <w:rPr>
          <w:color w:val="CFD16A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D0D16B"/>
        </w:rPr>
        <w:t>a</w:t>
      </w:r>
      <w:r>
        <w:rPr>
          <w:color w:val="D1D26C"/>
        </w:rPr>
        <w:t>a</w:t>
      </w:r>
      <w:r>
        <w:rPr>
          <w:color w:val="D1D36D"/>
        </w:rPr>
        <w:t>a</w:t>
      </w:r>
      <w:r>
        <w:rPr>
          <w:color w:val="D0D36C"/>
        </w:rPr>
        <w:t>a</w:t>
      </w:r>
      <w:r>
        <w:rPr>
          <w:color w:val="CED36C"/>
        </w:rPr>
        <w:t>a</w:t>
      </w:r>
      <w:r>
        <w:rPr>
          <w:color w:val="CED36C"/>
        </w:rPr>
        <w:t>a</w:t>
      </w:r>
      <w:r>
        <w:rPr>
          <w:color w:val="CFD46D"/>
        </w:rPr>
        <w:t>a</w:t>
      </w:r>
      <w:r>
        <w:rPr>
          <w:color w:val="CED56D"/>
        </w:rPr>
        <w:t>a</w:t>
      </w:r>
      <w:r>
        <w:rPr>
          <w:color w:val="CFD66E"/>
        </w:rPr>
        <w:t>a</w:t>
      </w:r>
      <w:r>
        <w:rPr>
          <w:color w:val="CFD66E"/>
        </w:rPr>
        <w:t>a</w:t>
      </w:r>
      <w:r>
        <w:rPr>
          <w:color w:val="CED66E"/>
        </w:rPr>
        <w:t>a</w:t>
      </w:r>
      <w:r>
        <w:rPr>
          <w:color w:val="CED76E"/>
        </w:rPr>
        <w:t>a</w:t>
      </w:r>
      <w:r>
        <w:rPr>
          <w:color w:val="CED76E"/>
        </w:rPr>
        <w:t>a</w:t>
      </w:r>
      <w:r>
        <w:rPr>
          <w:color w:val="CDD76E"/>
        </w:rPr>
        <w:t>a</w:t>
      </w:r>
      <w:r>
        <w:rPr>
          <w:color w:val="CCD7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ED66F"/>
        </w:rPr>
        <w:t>a</w:t>
      </w:r>
      <w:r>
        <w:rPr>
          <w:color w:val="CDD66F"/>
        </w:rPr>
        <w:t>a</w:t>
      </w:r>
      <w:r>
        <w:rPr>
          <w:color w:val="CBD66E"/>
        </w:rPr>
        <w:t>a</w:t>
      </w:r>
      <w:r>
        <w:rPr>
          <w:color w:val="CBD66E"/>
        </w:rPr>
        <w:t>a</w:t>
      </w:r>
      <w:r>
        <w:rPr>
          <w:color w:val="CBD66E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BD46D"/>
        </w:rPr>
        <w:t>a</w:t>
      </w:r>
      <w:r>
        <w:rPr>
          <w:color w:val="CBD26A"/>
        </w:rPr>
        <w:t>a</w:t>
      </w:r>
      <w:r>
        <w:rPr>
          <w:color w:val="CDD973"/>
        </w:rPr>
        <w:t>a</w:t>
      </w:r>
      <w:r>
        <w:rPr>
          <w:color w:val="BFD97C"/>
        </w:rPr>
        <w:t>a</w:t>
      </w:r>
      <w:r>
        <w:rPr>
          <w:color w:val="95BE6C"/>
        </w:rPr>
        <w:t>a</w:t>
      </w:r>
      <w:r>
        <w:rPr>
          <w:color w:val="3F7530"/>
        </w:rPr>
        <w:t>a</w:t>
      </w:r>
      <w:r>
        <w:rPr>
          <w:color w:val="2B6833"/>
        </w:rPr>
        <w:t>a</w:t>
      </w:r>
      <w:r>
        <w:rPr>
          <w:color w:val="2E6E43"/>
        </w:rPr>
        <w:t>a</w:t>
      </w:r>
      <w:r>
        <w:rPr>
          <w:color w:val="2E6E4A"/>
        </w:rPr>
        <w:t>a</w:t>
      </w:r>
      <w:r>
        <w:rPr>
          <w:color w:val="316C4C"/>
        </w:rPr>
        <w:t>a</w:t>
      </w:r>
      <w:r>
        <w:rPr>
          <w:color w:val="316D4A"/>
        </w:rPr>
        <w:t>a</w:t>
      </w:r>
      <w:r>
        <w:rPr>
          <w:color w:val="306D46"/>
        </w:rPr>
        <w:t>a</w:t>
      </w:r>
      <w:r>
        <w:rPr>
          <w:color w:val="306F42"/>
        </w:rPr>
        <w:t>a</w:t>
      </w:r>
      <w:r>
        <w:rPr>
          <w:color w:val="2E7042"/>
        </w:rPr>
        <w:t>a</w:t>
      </w:r>
      <w:r>
        <w:rPr>
          <w:color w:val="2C6F44"/>
        </w:rPr>
        <w:t>a</w:t>
      </w:r>
      <w:r>
        <w:rPr>
          <w:color w:val="2C6F44"/>
        </w:rPr>
        <w:t>a</w:t>
      </w:r>
      <w:r>
        <w:rPr>
          <w:color w:val="2C6F44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A6D42"/>
        </w:rPr>
        <w:t>a</w:t>
      </w:r>
      <w:r>
        <w:rPr>
          <w:color w:val="2A6D42"/>
        </w:rPr>
        <w:t>a</w:t>
      </w:r>
      <w:r>
        <w:rPr>
          <w:color w:val="296C41"/>
        </w:rPr>
        <w:t>a</w:t>
      </w:r>
      <w:r>
        <w:rPr>
          <w:color w:val="296C41"/>
        </w:rPr>
        <w:t>a</w:t>
      </w:r>
      <w:r>
        <w:rPr>
          <w:color w:val="296C41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8693F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8683F"/>
        </w:rPr>
        <w:t>a</w:t>
      </w:r>
      <w:r>
        <w:rPr>
          <w:color w:val="2B6743"/>
        </w:rPr>
        <w:t>a</w:t>
      </w:r>
      <w:r>
        <w:rPr>
          <w:color w:val="2B6743"/>
        </w:rPr>
        <w:t>a</w:t>
      </w:r>
      <w:r>
        <w:rPr>
          <w:color w:val="2B6743"/>
        </w:rPr>
        <w:t>a</w:t>
      </w:r>
      <w:r>
        <w:rPr>
          <w:color w:val="2A6644"/>
        </w:rPr>
        <w:t>a</w:t>
      </w:r>
      <w:r>
        <w:rPr>
          <w:color w:val="2A6644"/>
        </w:rPr>
        <w:t>a</w:t>
      </w:r>
      <w:r>
        <w:rPr>
          <w:color w:val="2A6644"/>
        </w:rPr>
        <w:t>a</w:t>
      </w:r>
      <w:r>
        <w:rPr>
          <w:color w:val="286343"/>
        </w:rPr>
        <w:t>a</w:t>
      </w:r>
      <w:r>
        <w:rPr>
          <w:color w:val="2863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66143"/>
        </w:rPr>
        <w:t>a</w:t>
      </w:r>
      <w:r>
        <w:rPr>
          <w:color w:val="266144"/>
        </w:rPr>
        <w:t>a</w:t>
      </w:r>
      <w:r>
        <w:rPr>
          <w:color w:val="255E44"/>
        </w:rPr>
        <w:t>a</w:t>
      </w:r>
      <w:r>
        <w:rPr>
          <w:color w:val="255D44"/>
        </w:rPr>
        <w:t>a</w:t>
      </w:r>
      <w:r>
        <w:rPr>
          <w:color w:val="255D44"/>
        </w:rPr>
        <w:t>a</w:t>
      </w:r>
      <w:r>
        <w:rPr>
          <w:color w:val="265C44"/>
        </w:rPr>
        <w:t>a</w:t>
      </w:r>
      <w:r>
        <w:rPr>
          <w:color w:val="265C44"/>
        </w:rPr>
        <w:t>a</w:t>
      </w:r>
      <w:r>
        <w:rPr>
          <w:color w:val="265C42"/>
        </w:rPr>
        <w:t>a</w:t>
      </w:r>
      <w:r>
        <w:rPr>
          <w:color w:val="275C42"/>
        </w:rPr>
        <w:t>a</w:t>
      </w:r>
      <w:r>
        <w:rPr>
          <w:color w:val="265B41"/>
        </w:rPr>
        <w:t>a</w:t>
      </w:r>
      <w:r>
        <w:rPr>
          <w:color w:val="265B41"/>
        </w:rPr>
        <w:t>a</w:t>
      </w:r>
      <w:r>
        <w:rPr>
          <w:color w:val="265B41"/>
        </w:rPr>
        <w:t>a</w:t>
      </w:r>
      <w:r>
        <w:rPr>
          <w:color w:val="255A40"/>
        </w:rPr>
        <w:t>a</w:t>
      </w:r>
      <w:r>
        <w:rPr>
          <w:color w:val="255A40"/>
        </w:rPr>
        <w:t>a</w:t>
      </w:r>
      <w:r>
        <w:rPr>
          <w:color w:val="245741"/>
        </w:rPr>
        <w:t>a</w:t>
      </w:r>
      <w:r>
        <w:rPr>
          <w:color w:val="245443"/>
        </w:rPr>
        <w:t>a</w:t>
      </w:r>
      <w:r>
        <w:rPr>
          <w:color w:val="335D4F"/>
        </w:rPr>
        <w:t>a</w:t>
      </w:r>
      <w:r>
        <w:rPr>
          <w:color w:val="1B3E32"/>
        </w:rPr>
        <w:t>a</w:t>
      </w:r>
      <w:r>
        <w:rPr>
          <w:color w:val="00140B"/>
        </w:rPr>
        <w:t>a</w:t>
      </w:r>
      <w:r>
        <w:rPr>
          <w:color w:val="000601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101"/>
        </w:rPr>
        <w:t>a</w:t>
      </w:r>
      <w:r>
        <w:rPr>
          <w:color w:val="060A09"/>
        </w:rPr>
        <w:t>a</w:t>
      </w:r>
      <w:r>
        <w:rPr>
          <w:color w:val="040C07"/>
        </w:rPr>
        <w:t>a</w:t>
      </w:r>
      <w:r>
        <w:rPr>
          <w:color w:val="224036"/>
        </w:rPr>
        <w:t>a</w:t>
      </w:r>
      <w:r>
        <w:rPr>
          <w:color w:val="345E50"/>
        </w:rPr>
        <w:t>a</w:t>
      </w:r>
      <w:r>
        <w:rPr>
          <w:color w:val="2B5B4B"/>
        </w:rPr>
        <w:t>a</w:t>
      </w:r>
      <w:r>
        <w:rPr>
          <w:color w:val="305E4C"/>
        </w:rPr>
        <w:t>a</w:t>
      </w:r>
      <w:r>
        <w:rPr>
          <w:color w:val="315D4C"/>
        </w:rPr>
        <w:t>a</w:t>
      </w:r>
      <w:r>
        <w:rPr>
          <w:color w:val="305C4B"/>
        </w:rPr>
        <w:t>a</w:t>
      </w:r>
      <w:r>
        <w:rPr>
          <w:color w:val="305C4B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F5B4A"/>
        </w:rPr>
        <w:t>a</w:t>
      </w:r>
      <w:r>
        <w:rPr>
          <w:color w:val="2E5A49"/>
        </w:rPr>
        <w:t>a</w:t>
      </w:r>
      <w:r>
        <w:rPr>
          <w:color w:val="2E5A4B"/>
        </w:rPr>
        <w:t>a</w:t>
      </w:r>
      <w:r>
        <w:rPr>
          <w:color w:val="2D594A"/>
        </w:rPr>
        <w:t>a</w:t>
      </w:r>
      <w:r>
        <w:rPr>
          <w:color w:val="2D594A"/>
        </w:rPr>
        <w:t>a</w:t>
      </w:r>
      <w:r>
        <w:rPr>
          <w:color w:val="2D594C"/>
        </w:rPr>
        <w:t>a</w:t>
      </w:r>
      <w:r>
        <w:rPr>
          <w:color w:val="2C584B"/>
        </w:rPr>
        <w:t>a</w:t>
      </w:r>
      <w:r>
        <w:rPr>
          <w:color w:val="2C584B"/>
        </w:rPr>
        <w:t>a</w:t>
      </w:r>
      <w:r>
        <w:rPr>
          <w:color w:val="2D584E"/>
        </w:rPr>
        <w:t>a</w:t>
      </w:r>
      <w:r>
        <w:rPr>
          <w:color w:val="2C574D"/>
        </w:rPr>
        <w:t>a</w:t>
      </w:r>
      <w:r>
        <w:rPr>
          <w:color w:val="2B564D"/>
        </w:rPr>
        <w:t>a</w:t>
      </w:r>
      <w:r>
        <w:rPr>
          <w:color w:val="29544B"/>
        </w:rPr>
        <w:t>a</w:t>
      </w:r>
      <w:r>
        <w:rPr>
          <w:color w:val="28534A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9524E"/>
        </w:rPr>
        <w:t>a</w:t>
      </w:r>
      <w:r>
        <w:rPr>
          <w:color w:val="29524E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9524E"/>
        </w:rPr>
        <w:t>a</w:t>
      </w:r>
      <w:r>
        <w:rPr>
          <w:color w:val="2A534F"/>
        </w:rPr>
        <w:t>a</w:t>
      </w:r>
      <w:r>
        <w:rPr>
          <w:color w:val="2A534F"/>
        </w:rPr>
        <w:t>a</w:t>
      </w:r>
      <w:r>
        <w:rPr>
          <w:color w:val="284E4B"/>
        </w:rPr>
        <w:t>a</w:t>
      </w:r>
      <w:r>
        <w:rPr>
          <w:color w:val="122526"/>
        </w:rPr>
        <w:t>a</w:t>
      </w:r>
      <w:r>
        <w:rPr>
          <w:color w:val="101D20"/>
        </w:rPr>
        <w:t>a</w:t>
      </w:r>
      <w:r>
        <w:rPr>
          <w:color w:val="26383A"/>
        </w:rPr>
        <w:t>a</w:t>
      </w:r>
      <w:r>
        <w:rPr>
          <w:color w:val="344C4C"/>
        </w:rPr>
        <w:t>a</w:t>
      </w:r>
      <w:r>
        <w:rPr>
          <w:color w:val="355351"/>
        </w:rPr>
        <w:t>a</w:t>
      </w:r>
      <w:r>
        <w:rPr>
          <w:color w:val="2F544F"/>
        </w:rPr>
        <w:t>a</w:t>
      </w:r>
      <w:r>
        <w:rPr>
          <w:color w:val="2B534D"/>
        </w:rPr>
        <w:t>a</w:t>
      </w:r>
      <w:r>
        <w:rPr>
          <w:color w:val="2B544E"/>
        </w:rPr>
        <w:t>a</w:t>
      </w:r>
      <w:r>
        <w:rPr>
          <w:color w:val="2C534E"/>
        </w:rPr>
        <w:t>a</w:t>
      </w:r>
      <w:r>
        <w:rPr>
          <w:color w:val="2F534F"/>
        </w:rPr>
        <w:t>a</w:t>
      </w:r>
      <w:r>
        <w:rPr>
          <w:color w:val="31534F"/>
        </w:rPr>
        <w:t>a</w:t>
      </w:r>
      <w:r>
        <w:rPr>
          <w:color w:val="345250"/>
        </w:rPr>
        <w:t>a</w:t>
      </w:r>
      <w:r>
        <w:rPr>
          <w:color w:val="345250"/>
        </w:rPr>
        <w:t>a</w:t>
      </w:r>
      <w:r>
        <w:rPr>
          <w:color w:val="365653"/>
        </w:rPr>
        <w:t>a</w:t>
      </w:r>
      <w:r>
        <w:rPr>
          <w:color w:val="345753"/>
        </w:rPr>
        <w:t>a</w:t>
      </w:r>
      <w:r>
        <w:rPr>
          <w:color w:val="355854"/>
        </w:rPr>
        <w:t>a</w:t>
      </w:r>
      <w:r>
        <w:rPr>
          <w:color w:val="355854"/>
        </w:rPr>
        <w:t>a</w:t>
      </w:r>
      <w:r>
        <w:rPr>
          <w:color w:val="365955"/>
        </w:rPr>
        <w:t>a</w:t>
      </w:r>
      <w:r>
        <w:rPr>
          <w:color w:val="365955"/>
        </w:rPr>
        <w:t>a</w:t>
      </w:r>
      <w:r>
        <w:rPr>
          <w:color w:val="365955"/>
        </w:rPr>
        <w:t>a</w:t>
      </w:r>
      <w:r>
        <w:rPr>
          <w:color w:val="385B57"/>
        </w:rPr>
        <w:t>a</w:t>
      </w:r>
      <w:r>
        <w:rPr>
          <w:color w:val="3A5D59"/>
        </w:rPr>
        <w:t>a</w:t>
      </w:r>
      <w:r>
        <w:rPr>
          <w:color w:val="3A5D59"/>
        </w:rPr>
        <w:t>a</w:t>
      </w:r>
      <w:r>
        <w:rPr>
          <w:color w:val="3B5E5A"/>
        </w:rPr>
        <w:t>a</w:t>
      </w:r>
      <w:r>
        <w:rPr>
          <w:color w:val="3E615C"/>
        </w:rPr>
        <w:t>a</w:t>
      </w:r>
      <w:r>
        <w:rPr>
          <w:color w:val="3E635C"/>
        </w:rPr>
        <w:t>a</w:t>
      </w:r>
      <w:r>
        <w:rPr>
          <w:color w:val="3F645C"/>
        </w:rPr>
        <w:t>a</w:t>
      </w:r>
      <w:r>
        <w:rPr>
          <w:color w:val="41675C"/>
        </w:rPr>
        <w:t>a</w:t>
      </w:r>
      <w:r>
        <w:rPr>
          <w:color w:val="43685D"/>
        </w:rPr>
        <w:t>a</w:t>
      </w:r>
      <w:r>
        <w:rPr>
          <w:color w:val="466A5E"/>
        </w:rPr>
        <w:t>a</w:t>
      </w:r>
      <w:r>
        <w:rPr>
          <w:color w:val="496B5E"/>
        </w:rPr>
        <w:t>a</w:t>
      </w:r>
      <w:r>
        <w:rPr>
          <w:color w:val="4B6D5E"/>
        </w:rPr>
        <w:t>a</w:t>
      </w:r>
      <w:r>
        <w:rPr>
          <w:color w:val="4D6F5F"/>
        </w:rPr>
        <w:t>a</w:t>
      </w:r>
      <w:r>
        <w:rPr>
          <w:color w:val="4F7060"/>
        </w:rPr>
        <w:t>a</w:t>
      </w:r>
      <w:r>
        <w:rPr>
          <w:color w:val="527361"/>
        </w:rPr>
        <w:t>a</w:t>
      </w:r>
      <w:r>
        <w:rPr>
          <w:color w:val="557663"/>
        </w:rPr>
        <w:t>a</w:t>
      </w:r>
      <w:r>
        <w:rPr>
          <w:color w:val="577863"/>
        </w:rPr>
        <w:t>a</w:t>
      </w:r>
      <w:r>
        <w:rPr>
          <w:color w:val="5B7864"/>
        </w:rPr>
        <w:t>a</w:t>
      </w:r>
      <w:r>
        <w:rPr>
          <w:color w:val="627865"/>
        </w:rPr>
        <w:t>a</w:t>
      </w:r>
      <w:r>
        <w:rPr>
          <w:color w:val="647966"/>
        </w:rPr>
        <w:t>a</w:t>
      </w:r>
      <w:r>
        <w:rPr>
          <w:color w:val="677C69"/>
        </w:rPr>
        <w:t>a</w:t>
      </w:r>
      <w:r>
        <w:rPr>
          <w:color w:val="6C7F6B"/>
        </w:rPr>
        <w:t>a</w:t>
      </w:r>
      <w:r>
        <w:rPr>
          <w:color w:val="6F826D"/>
        </w:rPr>
        <w:t>a</w:t>
      </w:r>
      <w:r>
        <w:rPr>
          <w:color w:val="72836C"/>
        </w:rPr>
        <w:t>a</w:t>
      </w:r>
      <w:r>
        <w:rPr>
          <w:color w:val="76846C"/>
        </w:rPr>
        <w:t>a</w:t>
      </w:r>
      <w:r>
        <w:rPr>
          <w:color w:val="79876E"/>
        </w:rPr>
        <w:t>a</w:t>
      </w:r>
      <w:r>
        <w:rPr>
          <w:color w:val="7C8970"/>
        </w:rPr>
        <w:t>a</w:t>
      </w:r>
      <w:r>
        <w:rPr>
          <w:color w:val="7F8A6F"/>
        </w:rPr>
        <w:t>a</w:t>
      </w:r>
      <w:r>
        <w:rPr>
          <w:color w:val="818B70"/>
        </w:rPr>
        <w:t>a</w:t>
      </w:r>
      <w:r>
        <w:rPr>
          <w:color w:val="868E73"/>
        </w:rPr>
        <w:t>a</w:t>
      </w:r>
      <w:r>
        <w:rPr>
          <w:color w:val="8A8F74"/>
        </w:rPr>
        <w:t>a</w:t>
      </w:r>
      <w:r>
        <w:rPr>
          <w:color w:val="8D9075"/>
        </w:rPr>
        <w:t>a</w:t>
      </w:r>
      <w:r>
        <w:rPr>
          <w:color w:val="8F9275"/>
        </w:rPr>
        <w:t>a</w:t>
      </w:r>
      <w:r>
        <w:rPr>
          <w:color w:val="939477"/>
        </w:rPr>
        <w:t>a</w:t>
      </w:r>
      <w:r>
        <w:rPr>
          <w:color w:val="969778"/>
        </w:rPr>
        <w:t>a</w:t>
      </w:r>
      <w:r>
        <w:rPr>
          <w:color w:val="999879"/>
        </w:rPr>
        <w:t>a</w:t>
      </w:r>
      <w:r>
        <w:rPr>
          <w:color w:val="9C997A"/>
        </w:rPr>
        <w:t>a</w:t>
      </w:r>
      <w:r>
        <w:rPr>
          <w:color w:val="9F9A7A"/>
        </w:rPr>
        <w:t>a</w:t>
      </w:r>
      <w:r>
        <w:rPr>
          <w:color w:val="A29C7A"/>
        </w:rPr>
        <w:t>a</w:t>
      </w:r>
      <w:r>
        <w:rPr>
          <w:color w:val="A49D7A"/>
        </w:rPr>
        <w:t>a</w:t>
      </w:r>
      <w:r>
        <w:rPr>
          <w:color w:val="A79F7B"/>
        </w:rPr>
        <w:t>a</w:t>
      </w:r>
      <w:r>
        <w:rPr>
          <w:color w:val="AAA17D"/>
        </w:rPr>
        <w:t>a</w:t>
      </w:r>
      <w:r>
        <w:rPr>
          <w:color w:val="ABA17D"/>
        </w:rPr>
        <w:t>a</w:t>
      </w:r>
      <w:r>
        <w:rPr>
          <w:color w:val="AAA07C"/>
        </w:rPr>
        <w:t>a</w:t>
      </w:r>
      <w:r>
        <w:rPr>
          <w:color w:val="ADA17E"/>
        </w:rPr>
        <w:t>a</w:t>
      </w:r>
      <w:r>
        <w:rPr>
          <w:color w:val="B0A380"/>
        </w:rPr>
        <w:t>a</w:t>
      </w:r>
      <w:r>
        <w:rPr>
          <w:color w:val="B2A582"/>
        </w:rPr>
        <w:t>a</w:t>
      </w:r>
      <w:r>
        <w:rPr>
          <w:color w:val="B4A683"/>
        </w:rPr>
        <w:t>a</w:t>
      </w:r>
      <w:r>
        <w:rPr>
          <w:color w:val="B4A681"/>
        </w:rPr>
        <w:t>a</w:t>
      </w:r>
      <w:r>
        <w:rPr>
          <w:color w:val="B8A982"/>
        </w:rPr>
        <w:t>a</w:t>
      </w:r>
      <w:r>
        <w:rPr>
          <w:color w:val="B8A982"/>
        </w:rPr>
        <w:t>a</w:t>
      </w:r>
      <w:r>
        <w:rPr>
          <w:color w:val="B9AA83"/>
        </w:rPr>
        <w:t>a</w:t>
      </w:r>
      <w:r>
        <w:rPr>
          <w:color w:val="BCAA82"/>
        </w:rPr>
        <w:t>a</w:t>
      </w:r>
      <w:r>
        <w:rPr>
          <w:color w:val="BDAB83"/>
        </w:rPr>
        <w:t>a</w:t>
      </w:r>
      <w:r>
        <w:rPr>
          <w:color w:val="BDAC85"/>
        </w:rPr>
        <w:t>a</w:t>
      </w:r>
      <w:r>
        <w:rPr>
          <w:color w:val="BAAD8D"/>
        </w:rPr>
        <w:t>a</w:t>
      </w:r>
      <w:r>
        <w:rPr>
          <w:color w:val="534A33"/>
        </w:rPr>
        <w:t>a</w:t>
      </w:r>
      <w:r>
        <w:rPr>
          <w:color w:val="0F0600"/>
        </w:rPr>
        <w:t>a</w:t>
      </w:r>
      <w:r>
        <w:rPr>
          <w:color w:val="090201"/>
        </w:rPr>
        <w:t>a</w:t>
      </w:r>
      <w:r>
        <w:rPr>
          <w:color w:val="040104"/>
        </w:rPr>
        <w:t>a</w:t>
      </w:r>
      <w:r>
        <w:rPr>
          <w:color w:val="050209"/>
        </w:rPr>
        <w:t>a</w:t>
      </w:r>
      <w:r>
        <w:rPr>
          <w:color w:val="000105"/>
        </w:rPr>
        <w:t>a</w:t>
      </w:r>
      <w:r>
        <w:rPr>
          <w:color w:val="000303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808"/>
        </w:rPr>
        <w:t>a</w:t>
      </w:r>
      <w:r>
        <w:rPr>
          <w:color w:val="000102"/>
        </w:rPr>
        <w:t>a</w:t>
      </w:r>
      <w:r>
        <w:rPr>
          <w:color w:val="090709"/>
        </w:rPr>
        <w:t>a</w:t>
      </w:r>
      <w:r>
        <w:rPr>
          <w:color w:val="090304"/>
        </w:rPr>
        <w:t>a</w:t>
      </w:r>
      <w:r>
        <w:rPr>
          <w:color w:val="090102"/>
        </w:rPr>
        <w:t>a</w:t>
      </w:r>
      <w:r>
        <w:rPr>
          <w:color w:val="2E1F21"/>
        </w:rPr>
        <w:t>a</w:t>
      </w:r>
      <w:r>
        <w:rPr>
          <w:color w:val="887778"/>
        </w:rPr>
        <w:t>a</w:t>
      </w:r>
      <w:r>
        <w:rPr>
          <w:color w:val="938081"/>
        </w:rPr>
        <w:t>a</w:t>
      </w:r>
      <w:r>
        <w:rPr>
          <w:color w:val="8E7C7B"/>
        </w:rPr>
        <w:t>a</w:t>
      </w:r>
      <w:r>
        <w:rPr>
          <w:color w:val="8C7A76"/>
        </w:rPr>
        <w:t>a</w:t>
      </w:r>
      <w:r>
        <w:rPr>
          <w:color w:val="8A7972"/>
        </w:rPr>
        <w:t>a</w:t>
      </w:r>
      <w:r>
        <w:rPr>
          <w:color w:val="8A7972"/>
        </w:rPr>
        <w:t>a</w:t>
      </w:r>
      <w:r>
        <w:rPr>
          <w:color w:val="887672"/>
        </w:rPr>
        <w:t>a</w:t>
      </w:r>
      <w:r>
        <w:rPr>
          <w:color w:val="857374"/>
        </w:rPr>
        <w:t>a</w:t>
      </w:r>
      <w:r>
        <w:rPr>
          <w:color w:val="837072"/>
        </w:rPr>
        <w:t>a</w:t>
      </w:r>
      <w:r>
        <w:rPr>
          <w:color w:val="7E6D6E"/>
        </w:rPr>
        <w:t>a</w:t>
      </w:r>
      <w:r>
        <w:rPr>
          <w:color w:val="7A696A"/>
        </w:rPr>
        <w:t>a</w:t>
      </w:r>
      <w:r>
        <w:rPr>
          <w:color w:val="766668"/>
        </w:rPr>
        <w:t>a</w:t>
      </w:r>
      <w:r>
        <w:rPr>
          <w:color w:val="746568"/>
        </w:rPr>
        <w:t>a</w:t>
      </w:r>
      <w:r>
        <w:rPr>
          <w:color w:val="736467"/>
        </w:rPr>
        <w:t>a</w:t>
      </w:r>
      <w:r>
        <w:rPr>
          <w:color w:val="706368"/>
        </w:rPr>
        <w:t>a</w:t>
      </w:r>
      <w:r>
        <w:rPr>
          <w:color w:val="6D6067"/>
        </w:rPr>
        <w:t>a</w:t>
      </w:r>
      <w:r>
        <w:rPr>
          <w:color w:val="6B6068"/>
        </w:rPr>
        <w:t>a</w:t>
      </w:r>
      <w:r>
        <w:rPr>
          <w:color w:val="6B6068"/>
        </w:rPr>
        <w:t>a</w:t>
      </w:r>
    </w:p>
    <w:p>
      <w:r>
        <w:rPr>
          <w:color w:val="95965C"/>
        </w:rPr>
        <w:t>a</w:t>
      </w:r>
      <w:r>
        <w:rPr>
          <w:color w:val="94965C"/>
        </w:rPr>
        <w:t>a</w:t>
      </w:r>
      <w:r>
        <w:rPr>
          <w:color w:val="93965B"/>
        </w:rPr>
        <w:t>a</w:t>
      </w:r>
      <w:r>
        <w:rPr>
          <w:color w:val="93955C"/>
        </w:rPr>
        <w:t>a</w:t>
      </w:r>
      <w:r>
        <w:rPr>
          <w:color w:val="93955C"/>
        </w:rPr>
        <w:t>a</w:t>
      </w:r>
      <w:r>
        <w:rPr>
          <w:color w:val="92955C"/>
        </w:rPr>
        <w:t>a</w:t>
      </w:r>
      <w:r>
        <w:rPr>
          <w:color w:val="91955C"/>
        </w:rPr>
        <w:t>a</w:t>
      </w:r>
      <w:r>
        <w:rPr>
          <w:color w:val="90955B"/>
        </w:rPr>
        <w:t>a</w:t>
      </w:r>
      <w:r>
        <w:rPr>
          <w:color w:val="8E955B"/>
        </w:rPr>
        <w:t>a</w:t>
      </w:r>
      <w:r>
        <w:rPr>
          <w:color w:val="8C965B"/>
        </w:rPr>
        <w:t>a</w:t>
      </w:r>
      <w:r>
        <w:rPr>
          <w:color w:val="8A9459"/>
        </w:rPr>
        <w:t>a</w:t>
      </w:r>
      <w:r>
        <w:rPr>
          <w:color w:val="889559"/>
        </w:rPr>
        <w:t>a</w:t>
      </w:r>
      <w:r>
        <w:rPr>
          <w:color w:val="879559"/>
        </w:rPr>
        <w:t>a</w:t>
      </w:r>
      <w:r>
        <w:rPr>
          <w:color w:val="869659"/>
        </w:rPr>
        <w:t>a</w:t>
      </w:r>
      <w:r>
        <w:rPr>
          <w:color w:val="869659"/>
        </w:rPr>
        <w:t>a</w:t>
      </w:r>
      <w:r>
        <w:rPr>
          <w:color w:val="859658"/>
        </w:rPr>
        <w:t>a</w:t>
      </w:r>
      <w:r>
        <w:rPr>
          <w:color w:val="8A9A5B"/>
        </w:rPr>
        <w:t>a</w:t>
      </w:r>
      <w:r>
        <w:rPr>
          <w:color w:val="839255"/>
        </w:rPr>
        <w:t>a</w:t>
      </w:r>
      <w:r>
        <w:rPr>
          <w:color w:val="85945C"/>
        </w:rPr>
        <w:t>a</w:t>
      </w:r>
      <w:r>
        <w:rPr>
          <w:color w:val="7B8759"/>
        </w:rPr>
        <w:t>a</w:t>
      </w:r>
      <w:r>
        <w:rPr>
          <w:color w:val="2A3315"/>
        </w:rPr>
        <w:t>a</w:t>
      </w:r>
      <w:r>
        <w:rPr>
          <w:color w:val="010701"/>
        </w:rPr>
        <w:t>a</w:t>
      </w:r>
      <w:r>
        <w:rPr>
          <w:color w:val="020406"/>
        </w:rPr>
        <w:t>a</w:t>
      </w:r>
      <w:r>
        <w:rPr>
          <w:color w:val="01010C"/>
        </w:rPr>
        <w:t>a</w:t>
      </w:r>
      <w:r>
        <w:rPr>
          <w:color w:val="02000E"/>
        </w:rPr>
        <w:t>a</w:t>
      </w:r>
      <w:r>
        <w:rPr>
          <w:color w:val="02010A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1"/>
        </w:rPr>
        <w:t>a</w:t>
      </w:r>
      <w:r>
        <w:rPr>
          <w:color w:val="010303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10301"/>
        </w:rPr>
        <w:t>a</w:t>
      </w:r>
      <w:r>
        <w:rPr>
          <w:color w:val="000500"/>
        </w:rPr>
        <w:t>a</w:t>
      </w:r>
      <w:r>
        <w:rPr>
          <w:color w:val="040F02"/>
        </w:rPr>
        <w:t>a</w:t>
      </w:r>
      <w:r>
        <w:rPr>
          <w:color w:val="385730"/>
        </w:rPr>
        <w:t>a</w:t>
      </w:r>
      <w:r>
        <w:rPr>
          <w:color w:val="80AE72"/>
        </w:rPr>
        <w:t>a</w:t>
      </w:r>
      <w:r>
        <w:rPr>
          <w:color w:val="68A558"/>
        </w:rPr>
        <w:t>a</w:t>
      </w:r>
      <w:r>
        <w:rPr>
          <w:color w:val="65AE53"/>
        </w:rPr>
        <w:t>a</w:t>
      </w:r>
      <w:r>
        <w:rPr>
          <w:color w:val="63B34E"/>
        </w:rPr>
        <w:t>a</w:t>
      </w:r>
      <w:r>
        <w:rPr>
          <w:color w:val="64B44E"/>
        </w:rPr>
        <w:t>a</w:t>
      </w:r>
      <w:r>
        <w:rPr>
          <w:color w:val="62B04D"/>
        </w:rPr>
        <w:t>a</w:t>
      </w:r>
      <w:r>
        <w:rPr>
          <w:color w:val="61AD4B"/>
        </w:rPr>
        <w:t>a</w:t>
      </w:r>
      <w:r>
        <w:rPr>
          <w:color w:val="67AD4C"/>
        </w:rPr>
        <w:t>a</w:t>
      </w:r>
      <w:r>
        <w:rPr>
          <w:color w:val="6DA946"/>
        </w:rPr>
        <w:t>a</w:t>
      </w:r>
      <w:r>
        <w:rPr>
          <w:color w:val="8DBA53"/>
        </w:rPr>
        <w:t>a</w:t>
      </w:r>
      <w:r>
        <w:rPr>
          <w:color w:val="C7E376"/>
        </w:rPr>
        <w:t>a</w:t>
      </w:r>
      <w:r>
        <w:rPr>
          <w:color w:val="DCE674"/>
        </w:rPr>
        <w:t>a</w:t>
      </w:r>
      <w:r>
        <w:rPr>
          <w:color w:val="E5E26E"/>
        </w:rPr>
        <w:t>a</w:t>
      </w:r>
      <w:r>
        <w:rPr>
          <w:color w:val="E7E06D"/>
        </w:rPr>
        <w:t>a</w:t>
      </w:r>
      <w:r>
        <w:rPr>
          <w:color w:val="E7DF6E"/>
        </w:rPr>
        <w:t>a</w:t>
      </w:r>
      <w:r>
        <w:rPr>
          <w:color w:val="E6DD74"/>
        </w:rPr>
        <w:t>a</w:t>
      </w:r>
      <w:r>
        <w:rPr>
          <w:color w:val="E4DF74"/>
        </w:rPr>
        <w:t>a</w:t>
      </w:r>
      <w:r>
        <w:rPr>
          <w:color w:val="E4E074"/>
        </w:rPr>
        <w:t>a</w:t>
      </w:r>
      <w:r>
        <w:rPr>
          <w:color w:val="E4E073"/>
        </w:rPr>
        <w:t>a</w:t>
      </w:r>
      <w:r>
        <w:rPr>
          <w:color w:val="E4E171"/>
        </w:rPr>
        <w:t>a</w:t>
      </w:r>
      <w:r>
        <w:rPr>
          <w:color w:val="E5E06F"/>
        </w:rPr>
        <w:t>a</w:t>
      </w:r>
      <w:r>
        <w:rPr>
          <w:color w:val="E4E16D"/>
        </w:rPr>
        <w:t>a</w:t>
      </w:r>
      <w:r>
        <w:rPr>
          <w:color w:val="E4E26B"/>
        </w:rPr>
        <w:t>a</w:t>
      </w:r>
      <w:r>
        <w:rPr>
          <w:color w:val="E6E26C"/>
        </w:rPr>
        <w:t>a</w:t>
      </w:r>
      <w:r>
        <w:rPr>
          <w:color w:val="E6E36E"/>
        </w:rPr>
        <w:t>a</w:t>
      </w:r>
      <w:r>
        <w:rPr>
          <w:color w:val="E9E472"/>
        </w:rPr>
        <w:t>a</w:t>
      </w:r>
      <w:r>
        <w:rPr>
          <w:color w:val="EBE776"/>
        </w:rPr>
        <w:t>a</w:t>
      </w:r>
      <w:r>
        <w:rPr>
          <w:color w:val="EAE676"/>
        </w:rPr>
        <w:t>a</w:t>
      </w:r>
      <w:r>
        <w:rPr>
          <w:color w:val="E7E274"/>
        </w:rPr>
        <w:t>a</w:t>
      </w:r>
      <w:r>
        <w:rPr>
          <w:color w:val="EEEA7A"/>
        </w:rPr>
        <w:t>a</w:t>
      </w:r>
      <w:r>
        <w:rPr>
          <w:color w:val="E9E674"/>
        </w:rPr>
        <w:t>a</w:t>
      </w:r>
      <w:r>
        <w:rPr>
          <w:color w:val="E6E272"/>
        </w:rPr>
        <w:t>a</w:t>
      </w:r>
      <w:r>
        <w:rPr>
          <w:color w:val="E9E576"/>
        </w:rPr>
        <w:t>a</w:t>
      </w:r>
      <w:r>
        <w:rPr>
          <w:color w:val="EDE97C"/>
        </w:rPr>
        <w:t>a</w:t>
      </w:r>
      <w:r>
        <w:rPr>
          <w:color w:val="EEE97F"/>
        </w:rPr>
        <w:t>a</w:t>
      </w:r>
      <w:r>
        <w:rPr>
          <w:color w:val="EDE881"/>
        </w:rPr>
        <w:t>a</w:t>
      </w:r>
      <w:r>
        <w:rPr>
          <w:color w:val="EBE682"/>
        </w:rPr>
        <w:t>a</w:t>
      </w:r>
      <w:r>
        <w:rPr>
          <w:color w:val="EAE483"/>
        </w:rPr>
        <w:t>a</w:t>
      </w:r>
      <w:r>
        <w:rPr>
          <w:color w:val="EBE486"/>
        </w:rPr>
        <w:t>a</w:t>
      </w:r>
      <w:r>
        <w:rPr>
          <w:color w:val="EAE387"/>
        </w:rPr>
        <w:t>a</w:t>
      </w:r>
      <w:r>
        <w:rPr>
          <w:color w:val="E7E085"/>
        </w:rPr>
        <w:t>a</w:t>
      </w:r>
      <w:r>
        <w:rPr>
          <w:color w:val="E6DF85"/>
        </w:rPr>
        <w:t>a</w:t>
      </w:r>
      <w:r>
        <w:rPr>
          <w:color w:val="ECE78E"/>
        </w:rPr>
        <w:t>a</w:t>
      </w:r>
      <w:r>
        <w:rPr>
          <w:color w:val="EAE48C"/>
        </w:rPr>
        <w:t>a</w:t>
      </w:r>
      <w:r>
        <w:rPr>
          <w:color w:val="E3DF86"/>
        </w:rPr>
        <w:t>a</w:t>
      </w:r>
      <w:r>
        <w:rPr>
          <w:color w:val="DFDA82"/>
        </w:rPr>
        <w:t>a</w:t>
      </w:r>
      <w:r>
        <w:rPr>
          <w:color w:val="DBD57E"/>
        </w:rPr>
        <w:t>a</w:t>
      </w:r>
      <w:r>
        <w:rPr>
          <w:color w:val="D7D37C"/>
        </w:rPr>
        <w:t>a</w:t>
      </w:r>
      <w:r>
        <w:rPr>
          <w:color w:val="D3CC78"/>
        </w:rPr>
        <w:t>a</w:t>
      </w:r>
      <w:r>
        <w:rPr>
          <w:color w:val="D1CB76"/>
        </w:rPr>
        <w:t>a</w:t>
      </w:r>
      <w:r>
        <w:rPr>
          <w:color w:val="CEC976"/>
        </w:rPr>
        <w:t>a</w:t>
      </w:r>
      <w:r>
        <w:rPr>
          <w:color w:val="CDC673"/>
        </w:rPr>
        <w:t>a</w:t>
      </w:r>
      <w:r>
        <w:rPr>
          <w:color w:val="CAC471"/>
        </w:rPr>
        <w:t>a</w:t>
      </w:r>
      <w:r>
        <w:rPr>
          <w:color w:val="C9C370"/>
        </w:rPr>
        <w:t>a</w:t>
      </w:r>
      <w:r>
        <w:rPr>
          <w:color w:val="CAC272"/>
        </w:rPr>
        <w:t>a</w:t>
      </w:r>
      <w:r>
        <w:rPr>
          <w:color w:val="C9C372"/>
        </w:rPr>
        <w:t>a</w:t>
      </w:r>
      <w:r>
        <w:rPr>
          <w:color w:val="CBC573"/>
        </w:rPr>
        <w:t>a</w:t>
      </w:r>
      <w:r>
        <w:rPr>
          <w:color w:val="CEC774"/>
        </w:rPr>
        <w:t>a</w:t>
      </w:r>
      <w:r>
        <w:rPr>
          <w:color w:val="CECA74"/>
        </w:rPr>
        <w:t>a</w:t>
      </w:r>
      <w:r>
        <w:rPr>
          <w:color w:val="D2CB75"/>
        </w:rPr>
        <w:t>a</w:t>
      </w:r>
      <w:r>
        <w:rPr>
          <w:color w:val="D4CF76"/>
        </w:rPr>
        <w:t>a</w:t>
      </w:r>
      <w:r>
        <w:rPr>
          <w:color w:val="D7D379"/>
        </w:rPr>
        <w:t>a</w:t>
      </w:r>
      <w:r>
        <w:rPr>
          <w:color w:val="DBD579"/>
        </w:rPr>
        <w:t>a</w:t>
      </w:r>
      <w:r>
        <w:rPr>
          <w:color w:val="DEDA7C"/>
        </w:rPr>
        <w:t>a</w:t>
      </w:r>
      <w:r>
        <w:rPr>
          <w:color w:val="E2DE7F"/>
        </w:rPr>
        <w:t>a</w:t>
      </w:r>
      <w:r>
        <w:rPr>
          <w:color w:val="E7E281"/>
        </w:rPr>
        <w:t>a</w:t>
      </w:r>
      <w:r>
        <w:rPr>
          <w:color w:val="E6E17E"/>
        </w:rPr>
        <w:t>a</w:t>
      </w:r>
      <w:r>
        <w:rPr>
          <w:color w:val="E0DB75"/>
        </w:rPr>
        <w:t>a</w:t>
      </w:r>
      <w:r>
        <w:rPr>
          <w:color w:val="E1DB75"/>
        </w:rPr>
        <w:t>a</w:t>
      </w:r>
      <w:r>
        <w:rPr>
          <w:color w:val="E1DC75"/>
        </w:rPr>
        <w:t>a</w:t>
      </w:r>
      <w:r>
        <w:rPr>
          <w:color w:val="E2DD75"/>
        </w:rPr>
        <w:t>a</w:t>
      </w:r>
      <w:r>
        <w:rPr>
          <w:color w:val="E2DE74"/>
        </w:rPr>
        <w:t>a</w:t>
      </w:r>
      <w:r>
        <w:rPr>
          <w:color w:val="E3DE74"/>
        </w:rPr>
        <w:t>a</w:t>
      </w:r>
      <w:r>
        <w:rPr>
          <w:color w:val="DFDB70"/>
        </w:rPr>
        <w:t>a</w:t>
      </w:r>
      <w:r>
        <w:rPr>
          <w:color w:val="E2DE72"/>
        </w:rPr>
        <w:t>a</w:t>
      </w:r>
      <w:r>
        <w:rPr>
          <w:color w:val="E4E072"/>
        </w:rPr>
        <w:t>a</w:t>
      </w:r>
      <w:r>
        <w:rPr>
          <w:color w:val="E1DD70"/>
        </w:rPr>
        <w:t>a</w:t>
      </w:r>
      <w:r>
        <w:rPr>
          <w:color w:val="DFDB6D"/>
        </w:rPr>
        <w:t>a</w:t>
      </w:r>
      <w:r>
        <w:rPr>
          <w:color w:val="DEDB6D"/>
        </w:rPr>
        <w:t>a</w:t>
      </w:r>
      <w:r>
        <w:rPr>
          <w:color w:val="E4DE75"/>
        </w:rPr>
        <w:t>a</w:t>
      </w:r>
      <w:r>
        <w:rPr>
          <w:color w:val="E6DF78"/>
        </w:rPr>
        <w:t>a</w:t>
      </w:r>
      <w:r>
        <w:rPr>
          <w:color w:val="E5DE78"/>
        </w:rPr>
        <w:t>a</w:t>
      </w:r>
      <w:r>
        <w:rPr>
          <w:color w:val="E1DB73"/>
        </w:rPr>
        <w:t>a</w:t>
      </w:r>
      <w:r>
        <w:rPr>
          <w:color w:val="DDD76D"/>
        </w:rPr>
        <w:t>a</w:t>
      </w:r>
      <w:r>
        <w:rPr>
          <w:color w:val="DDD76D"/>
        </w:rPr>
        <w:t>a</w:t>
      </w:r>
      <w:r>
        <w:rPr>
          <w:color w:val="DDD66B"/>
        </w:rPr>
        <w:t>a</w:t>
      </w:r>
      <w:r>
        <w:rPr>
          <w:color w:val="DDD76B"/>
        </w:rPr>
        <w:t>a</w:t>
      </w:r>
      <w:r>
        <w:rPr>
          <w:color w:val="DDD76B"/>
        </w:rPr>
        <w:t>a</w:t>
      </w:r>
      <w:r>
        <w:rPr>
          <w:color w:val="DCD668"/>
        </w:rPr>
        <w:t>a</w:t>
      </w:r>
      <w:r>
        <w:rPr>
          <w:color w:val="DAD566"/>
        </w:rPr>
        <w:t>a</w:t>
      </w:r>
      <w:r>
        <w:rPr>
          <w:color w:val="DBD567"/>
        </w:rPr>
        <w:t>a</w:t>
      </w:r>
      <w:r>
        <w:rPr>
          <w:color w:val="D8D661"/>
        </w:rPr>
        <w:t>a</w:t>
      </w:r>
      <w:r>
        <w:rPr>
          <w:color w:val="CED256"/>
        </w:rPr>
        <w:t>a</w:t>
      </w:r>
      <w:r>
        <w:rPr>
          <w:color w:val="CDD259"/>
        </w:rPr>
        <w:t>a</w:t>
      </w:r>
      <w:r>
        <w:rPr>
          <w:color w:val="CDD25F"/>
        </w:rPr>
        <w:t>a</w:t>
      </w:r>
      <w:r>
        <w:rPr>
          <w:color w:val="CDD065"/>
        </w:rPr>
        <w:t>a</w:t>
      </w:r>
      <w:r>
        <w:rPr>
          <w:color w:val="CDD066"/>
        </w:rPr>
        <w:t>a</w:t>
      </w:r>
      <w:r>
        <w:rPr>
          <w:color w:val="CDD064"/>
        </w:rPr>
        <w:t>a</w:t>
      </w:r>
      <w:r>
        <w:rPr>
          <w:color w:val="CED261"/>
        </w:rPr>
        <w:t>a</w:t>
      </w:r>
      <w:r>
        <w:rPr>
          <w:color w:val="CED35F"/>
        </w:rPr>
        <w:t>a</w:t>
      </w:r>
      <w:r>
        <w:rPr>
          <w:color w:val="CED360"/>
        </w:rPr>
        <w:t>a</w:t>
      </w:r>
      <w:r>
        <w:rPr>
          <w:color w:val="CED264"/>
        </w:rPr>
        <w:t>a</w:t>
      </w:r>
      <w:r>
        <w:rPr>
          <w:color w:val="CED16A"/>
        </w:rPr>
        <w:t>a</w:t>
      </w:r>
      <w:r>
        <w:rPr>
          <w:color w:val="CED06D"/>
        </w:rPr>
        <w:t>a</w:t>
      </w:r>
      <w:r>
        <w:rPr>
          <w:color w:val="CFCF6B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1D26C"/>
        </w:rPr>
        <w:t>a</w:t>
      </w:r>
      <w:r>
        <w:rPr>
          <w:color w:val="D1D26C"/>
        </w:rPr>
        <w:t>a</w:t>
      </w:r>
      <w:r>
        <w:rPr>
          <w:color w:val="D1D26C"/>
        </w:rPr>
        <w:t>a</w:t>
      </w:r>
      <w:r>
        <w:rPr>
          <w:color w:val="CFD26B"/>
        </w:rPr>
        <w:t>a</w:t>
      </w:r>
      <w:r>
        <w:rPr>
          <w:color w:val="CED26B"/>
        </w:rPr>
        <w:t>a</w:t>
      </w:r>
      <w:r>
        <w:rPr>
          <w:color w:val="CED36C"/>
        </w:rPr>
        <w:t>a</w:t>
      </w:r>
      <w:r>
        <w:rPr>
          <w:color w:val="CED36C"/>
        </w:rPr>
        <w:t>a</w:t>
      </w:r>
      <w:r>
        <w:rPr>
          <w:color w:val="CED4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ED56D"/>
        </w:rPr>
        <w:t>a</w:t>
      </w:r>
      <w:r>
        <w:rPr>
          <w:color w:val="CDD66D"/>
        </w:rPr>
        <w:t>a</w:t>
      </w:r>
      <w:r>
        <w:rPr>
          <w:color w:val="CDD66D"/>
        </w:rPr>
        <w:t>a</w:t>
      </w:r>
      <w:r>
        <w:rPr>
          <w:color w:val="CCD66D"/>
        </w:rPr>
        <w:t>a</w:t>
      </w:r>
      <w:r>
        <w:rPr>
          <w:color w:val="CBD66D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BD66E"/>
        </w:rPr>
        <w:t>a</w:t>
      </w:r>
      <w:r>
        <w:rPr>
          <w:color w:val="CBD66E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9D46C"/>
        </w:rPr>
        <w:t>a</w:t>
      </w:r>
      <w:r>
        <w:rPr>
          <w:color w:val="C9D46C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BD46D"/>
        </w:rPr>
        <w:t>a</w:t>
      </w:r>
      <w:r>
        <w:rPr>
          <w:color w:val="CAD26A"/>
        </w:rPr>
        <w:t>a</w:t>
      </w:r>
      <w:r>
        <w:rPr>
          <w:color w:val="CCD772"/>
        </w:rPr>
        <w:t>a</w:t>
      </w:r>
      <w:r>
        <w:rPr>
          <w:color w:val="BFD97C"/>
        </w:rPr>
        <w:t>a</w:t>
      </w:r>
      <w:r>
        <w:rPr>
          <w:color w:val="9AC371"/>
        </w:rPr>
        <w:t>a</w:t>
      </w:r>
      <w:r>
        <w:rPr>
          <w:color w:val="457B36"/>
        </w:rPr>
        <w:t>a</w:t>
      </w:r>
      <w:r>
        <w:rPr>
          <w:color w:val="2C6935"/>
        </w:rPr>
        <w:t>a</w:t>
      </w:r>
      <w:r>
        <w:rPr>
          <w:color w:val="2D6D42"/>
        </w:rPr>
        <w:t>a</w:t>
      </w:r>
      <w:r>
        <w:rPr>
          <w:color w:val="2D6D49"/>
        </w:rPr>
        <w:t>a</w:t>
      </w:r>
      <w:r>
        <w:rPr>
          <w:color w:val="306B4B"/>
        </w:rPr>
        <w:t>a</w:t>
      </w:r>
      <w:r>
        <w:rPr>
          <w:color w:val="306C49"/>
        </w:rPr>
        <w:t>a</w:t>
      </w:r>
      <w:r>
        <w:rPr>
          <w:color w:val="2F6D46"/>
        </w:rPr>
        <w:t>a</w:t>
      </w:r>
      <w:r>
        <w:rPr>
          <w:color w:val="2F6E41"/>
        </w:rPr>
        <w:t>a</w:t>
      </w:r>
      <w:r>
        <w:rPr>
          <w:color w:val="2D6F41"/>
        </w:rPr>
        <w:t>a</w:t>
      </w:r>
      <w:r>
        <w:rPr>
          <w:color w:val="2C6F43"/>
        </w:rPr>
        <w:t>a</w:t>
      </w:r>
      <w:r>
        <w:rPr>
          <w:color w:val="2C6F44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A6D42"/>
        </w:rPr>
        <w:t>a</w:t>
      </w:r>
      <w:r>
        <w:rPr>
          <w:color w:val="2A6D42"/>
        </w:rPr>
        <w:t>a</w:t>
      </w:r>
      <w:r>
        <w:rPr>
          <w:color w:val="2A6D42"/>
        </w:rPr>
        <w:t>a</w:t>
      </w:r>
      <w:r>
        <w:rPr>
          <w:color w:val="2A6D42"/>
        </w:rPr>
        <w:t>a</w:t>
      </w:r>
      <w:r>
        <w:rPr>
          <w:color w:val="296C41"/>
        </w:rPr>
        <w:t>a</w:t>
      </w:r>
      <w:r>
        <w:rPr>
          <w:color w:val="296C41"/>
        </w:rPr>
        <w:t>a</w:t>
      </w:r>
      <w:r>
        <w:rPr>
          <w:color w:val="286B40"/>
        </w:rPr>
        <w:t>a</w:t>
      </w:r>
      <w:r>
        <w:rPr>
          <w:color w:val="286B40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8693F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7683F"/>
        </w:rPr>
        <w:t>a</w:t>
      </w:r>
      <w:r>
        <w:rPr>
          <w:color w:val="2B6743"/>
        </w:rPr>
        <w:t>a</w:t>
      </w:r>
      <w:r>
        <w:rPr>
          <w:color w:val="2B6743"/>
        </w:rPr>
        <w:t>a</w:t>
      </w:r>
      <w:r>
        <w:rPr>
          <w:color w:val="2A6642"/>
        </w:rPr>
        <w:t>a</w:t>
      </w:r>
      <w:r>
        <w:rPr>
          <w:color w:val="2A6644"/>
        </w:rPr>
        <w:t>a</w:t>
      </w:r>
      <w:r>
        <w:rPr>
          <w:color w:val="296543"/>
        </w:rPr>
        <w:t>a</w:t>
      </w:r>
      <w:r>
        <w:rPr>
          <w:color w:val="296543"/>
        </w:rPr>
        <w:t>a</w:t>
      </w:r>
      <w:r>
        <w:rPr>
          <w:color w:val="286343"/>
        </w:rPr>
        <w:t>a</w:t>
      </w:r>
      <w:r>
        <w:rPr>
          <w:color w:val="2863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5F43"/>
        </w:rPr>
        <w:t>a</w:t>
      </w:r>
      <w:r>
        <w:rPr>
          <w:color w:val="275D44"/>
        </w:rPr>
        <w:t>a</w:t>
      </w:r>
      <w:r>
        <w:rPr>
          <w:color w:val="255D43"/>
        </w:rPr>
        <w:t>a</w:t>
      </w:r>
      <w:r>
        <w:rPr>
          <w:color w:val="255D43"/>
        </w:rPr>
        <w:t>a</w:t>
      </w:r>
      <w:r>
        <w:rPr>
          <w:color w:val="255C42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55A40"/>
        </w:rPr>
        <w:t>a</w:t>
      </w:r>
      <w:r>
        <w:rPr>
          <w:color w:val="255A40"/>
        </w:rPr>
        <w:t>a</w:t>
      </w:r>
      <w:r>
        <w:rPr>
          <w:color w:val="255A40"/>
        </w:rPr>
        <w:t>a</w:t>
      </w:r>
      <w:r>
        <w:rPr>
          <w:color w:val="24593F"/>
        </w:rPr>
        <w:t>a</w:t>
      </w:r>
      <w:r>
        <w:rPr>
          <w:color w:val="275741"/>
        </w:rPr>
        <w:t>a</w:t>
      </w:r>
      <w:r>
        <w:rPr>
          <w:color w:val="2D5647"/>
        </w:rPr>
        <w:t>a</w:t>
      </w:r>
      <w:r>
        <w:rPr>
          <w:color w:val="294B40"/>
        </w:rPr>
        <w:t>a</w:t>
      </w:r>
      <w:r>
        <w:rPr>
          <w:color w:val="061F16"/>
        </w:rPr>
        <w:t>a</w:t>
      </w:r>
      <w:r>
        <w:rPr>
          <w:color w:val="000801"/>
        </w:rPr>
        <w:t>a</w:t>
      </w:r>
      <w:r>
        <w:rPr>
          <w:color w:val="010905"/>
        </w:rPr>
        <w:t>a</w:t>
      </w:r>
      <w:r>
        <w:rPr>
          <w:color w:val="0104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30001"/>
        </w:rPr>
        <w:t>a</w:t>
      </w:r>
      <w:r>
        <w:rPr>
          <w:color w:val="020605"/>
        </w:rPr>
        <w:t>a</w:t>
      </w:r>
      <w:r>
        <w:rPr>
          <w:color w:val="030B06"/>
        </w:rPr>
        <w:t>a</w:t>
      </w:r>
      <w:r>
        <w:rPr>
          <w:color w:val="1E3C32"/>
        </w:rPr>
        <w:t>a</w:t>
      </w:r>
      <w:r>
        <w:rPr>
          <w:color w:val="325C4E"/>
        </w:rPr>
        <w:t>a</w:t>
      </w:r>
      <w:r>
        <w:rPr>
          <w:color w:val="2E5E4E"/>
        </w:rPr>
        <w:t>a</w:t>
      </w:r>
      <w:r>
        <w:rPr>
          <w:color w:val="2F5E4C"/>
        </w:rPr>
        <w:t>a</w:t>
      </w:r>
      <w:r>
        <w:rPr>
          <w:color w:val="305E4C"/>
        </w:rPr>
        <w:t>a</w:t>
      </w:r>
      <w:r>
        <w:rPr>
          <w:color w:val="2F5D4B"/>
        </w:rPr>
        <w:t>a</w:t>
      </w:r>
      <w:r>
        <w:rPr>
          <w:color w:val="2F5C4B"/>
        </w:rPr>
        <w:t>a</w:t>
      </w:r>
      <w:r>
        <w:rPr>
          <w:color w:val="2E5C4A"/>
        </w:rPr>
        <w:t>a</w:t>
      </w:r>
      <w:r>
        <w:rPr>
          <w:color w:val="2E5C4A"/>
        </w:rPr>
        <w:t>a</w:t>
      </w:r>
      <w:r>
        <w:rPr>
          <w:color w:val="2F5D4B"/>
        </w:rPr>
        <w:t>a</w:t>
      </w:r>
      <w:r>
        <w:rPr>
          <w:color w:val="2F5C4B"/>
        </w:rPr>
        <w:t>a</w:t>
      </w:r>
      <w:r>
        <w:rPr>
          <w:color w:val="2E5C4A"/>
        </w:rPr>
        <w:t>a</w:t>
      </w:r>
      <w:r>
        <w:rPr>
          <w:color w:val="2E5C4A"/>
        </w:rPr>
        <w:t>a</w:t>
      </w:r>
      <w:r>
        <w:rPr>
          <w:color w:val="2D5B49"/>
        </w:rPr>
        <w:t>a</w:t>
      </w:r>
      <w:r>
        <w:rPr>
          <w:color w:val="2D5B49"/>
        </w:rPr>
        <w:t>a</w:t>
      </w:r>
      <w:r>
        <w:rPr>
          <w:color w:val="2E5A4A"/>
        </w:rPr>
        <w:t>a</w:t>
      </w:r>
      <w:r>
        <w:rPr>
          <w:color w:val="2E5A4A"/>
        </w:rPr>
        <w:t>a</w:t>
      </w:r>
      <w:r>
        <w:rPr>
          <w:color w:val="2D594A"/>
        </w:rPr>
        <w:t>a</w:t>
      </w:r>
      <w:r>
        <w:rPr>
          <w:color w:val="2D594B"/>
        </w:rPr>
        <w:t>a</w:t>
      </w:r>
      <w:r>
        <w:rPr>
          <w:color w:val="2D594B"/>
        </w:rPr>
        <w:t>a</w:t>
      </w:r>
      <w:r>
        <w:rPr>
          <w:color w:val="2C584B"/>
        </w:rPr>
        <w:t>a</w:t>
      </w:r>
      <w:r>
        <w:rPr>
          <w:color w:val="2C584B"/>
        </w:rPr>
        <w:t>a</w:t>
      </w:r>
      <w:r>
        <w:rPr>
          <w:color w:val="2C574C"/>
        </w:rPr>
        <w:t>a</w:t>
      </w:r>
      <w:r>
        <w:rPr>
          <w:color w:val="2B564C"/>
        </w:rPr>
        <w:t>a</w:t>
      </w:r>
      <w:r>
        <w:rPr>
          <w:color w:val="2A554B"/>
        </w:rPr>
        <w:t>a</w:t>
      </w:r>
      <w:r>
        <w:rPr>
          <w:color w:val="29544B"/>
        </w:rPr>
        <w:t>a</w:t>
      </w:r>
      <w:r>
        <w:rPr>
          <w:color w:val="28534A"/>
        </w:rPr>
        <w:t>a</w:t>
      </w:r>
      <w:r>
        <w:rPr>
          <w:color w:val="28534A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A534F"/>
        </w:rPr>
        <w:t>a</w:t>
      </w:r>
      <w:r>
        <w:rPr>
          <w:color w:val="2B5450"/>
        </w:rPr>
        <w:t>a</w:t>
      </w:r>
      <w:r>
        <w:rPr>
          <w:color w:val="2A534F"/>
        </w:rPr>
        <w:t>a</w:t>
      </w:r>
      <w:r>
        <w:rPr>
          <w:color w:val="264D4A"/>
        </w:rPr>
        <w:t>a</w:t>
      </w:r>
      <w:r>
        <w:rPr>
          <w:color w:val="24403F"/>
        </w:rPr>
        <w:t>a</w:t>
      </w:r>
      <w:r>
        <w:rPr>
          <w:color w:val="2B4041"/>
        </w:rPr>
        <w:t>a</w:t>
      </w:r>
      <w:r>
        <w:rPr>
          <w:color w:val="324C4B"/>
        </w:rPr>
        <w:t>a</w:t>
      </w:r>
      <w:r>
        <w:rPr>
          <w:color w:val="31504E"/>
        </w:rPr>
        <w:t>a</w:t>
      </w:r>
      <w:r>
        <w:rPr>
          <w:color w:val="2B4F4B"/>
        </w:rPr>
        <w:t>a</w:t>
      </w:r>
      <w:r>
        <w:rPr>
          <w:color w:val="28504A"/>
        </w:rPr>
        <w:t>a</w:t>
      </w:r>
      <w:r>
        <w:rPr>
          <w:color w:val="29534C"/>
        </w:rPr>
        <w:t>a</w:t>
      </w:r>
      <w:r>
        <w:rPr>
          <w:color w:val="2A554E"/>
        </w:rPr>
        <w:t>a</w:t>
      </w:r>
      <w:r>
        <w:rPr>
          <w:color w:val="2B544E"/>
        </w:rPr>
        <w:t>a</w:t>
      </w:r>
      <w:r>
        <w:rPr>
          <w:color w:val="2F534F"/>
        </w:rPr>
        <w:t>a</w:t>
      </w:r>
      <w:r>
        <w:rPr>
          <w:color w:val="31534F"/>
        </w:rPr>
        <w:t>a</w:t>
      </w:r>
      <w:r>
        <w:rPr>
          <w:color w:val="345250"/>
        </w:rPr>
        <w:t>a</w:t>
      </w:r>
      <w:r>
        <w:rPr>
          <w:color w:val="345250"/>
        </w:rPr>
        <w:t>a</w:t>
      </w:r>
      <w:r>
        <w:rPr>
          <w:color w:val="355753"/>
        </w:rPr>
        <w:t>a</w:t>
      </w:r>
      <w:r>
        <w:rPr>
          <w:color w:val="345854"/>
        </w:rPr>
        <w:t>a</w:t>
      </w:r>
      <w:r>
        <w:rPr>
          <w:color w:val="345854"/>
        </w:rPr>
        <w:t>a</w:t>
      </w:r>
      <w:r>
        <w:rPr>
          <w:color w:val="345854"/>
        </w:rPr>
        <w:t>a</w:t>
      </w:r>
      <w:r>
        <w:rPr>
          <w:color w:val="345854"/>
        </w:rPr>
        <w:t>a</w:t>
      </w:r>
      <w:r>
        <w:rPr>
          <w:color w:val="345854"/>
        </w:rPr>
        <w:t>a</w:t>
      </w:r>
      <w:r>
        <w:rPr>
          <w:color w:val="355854"/>
        </w:rPr>
        <w:t>a</w:t>
      </w:r>
      <w:r>
        <w:rPr>
          <w:color w:val="375B57"/>
        </w:rPr>
        <w:t>a</w:t>
      </w:r>
      <w:r>
        <w:rPr>
          <w:color w:val="395D59"/>
        </w:rPr>
        <w:t>a</w:t>
      </w:r>
      <w:r>
        <w:rPr>
          <w:color w:val="395D59"/>
        </w:rPr>
        <w:t>a</w:t>
      </w:r>
      <w:r>
        <w:rPr>
          <w:color w:val="3A5E5A"/>
        </w:rPr>
        <w:t>a</w:t>
      </w:r>
      <w:r>
        <w:rPr>
          <w:color w:val="3C605B"/>
        </w:rPr>
        <w:t>a</w:t>
      </w:r>
      <w:r>
        <w:rPr>
          <w:color w:val="3E635C"/>
        </w:rPr>
        <w:t>a</w:t>
      </w:r>
      <w:r>
        <w:rPr>
          <w:color w:val="40655D"/>
        </w:rPr>
        <w:t>a</w:t>
      </w:r>
      <w:r>
        <w:rPr>
          <w:color w:val="41675D"/>
        </w:rPr>
        <w:t>a</w:t>
      </w:r>
      <w:r>
        <w:rPr>
          <w:color w:val="43685E"/>
        </w:rPr>
        <w:t>a</w:t>
      </w:r>
      <w:r>
        <w:rPr>
          <w:color w:val="466A5E"/>
        </w:rPr>
        <w:t>a</w:t>
      </w:r>
      <w:r>
        <w:rPr>
          <w:color w:val="496C60"/>
        </w:rPr>
        <w:t>a</w:t>
      </w:r>
      <w:r>
        <w:rPr>
          <w:color w:val="4A6D5E"/>
        </w:rPr>
        <w:t>a</w:t>
      </w:r>
      <w:r>
        <w:rPr>
          <w:color w:val="4C6E5E"/>
        </w:rPr>
        <w:t>a</w:t>
      </w:r>
      <w:r>
        <w:rPr>
          <w:color w:val="4E705F"/>
        </w:rPr>
        <w:t>a</w:t>
      </w:r>
      <w:r>
        <w:rPr>
          <w:color w:val="517261"/>
        </w:rPr>
        <w:t>a</w:t>
      </w:r>
      <w:r>
        <w:rPr>
          <w:color w:val="547562"/>
        </w:rPr>
        <w:t>a</w:t>
      </w:r>
      <w:r>
        <w:rPr>
          <w:color w:val="567763"/>
        </w:rPr>
        <w:t>a</w:t>
      </w:r>
      <w:r>
        <w:rPr>
          <w:color w:val="597863"/>
        </w:rPr>
        <w:t>a</w:t>
      </w:r>
      <w:r>
        <w:rPr>
          <w:color w:val="617866"/>
        </w:rPr>
        <w:t>a</w:t>
      </w:r>
      <w:r>
        <w:rPr>
          <w:color w:val="637966"/>
        </w:rPr>
        <w:t>a</w:t>
      </w:r>
      <w:r>
        <w:rPr>
          <w:color w:val="667C69"/>
        </w:rPr>
        <w:t>a</w:t>
      </w:r>
      <w:r>
        <w:rPr>
          <w:color w:val="6A7F6A"/>
        </w:rPr>
        <w:t>a</w:t>
      </w:r>
      <w:r>
        <w:rPr>
          <w:color w:val="6E816C"/>
        </w:rPr>
        <w:t>a</w:t>
      </w:r>
      <w:r>
        <w:rPr>
          <w:color w:val="71836D"/>
        </w:rPr>
        <w:t>a</w:t>
      </w:r>
      <w:r>
        <w:rPr>
          <w:color w:val="74836C"/>
        </w:rPr>
        <w:t>a</w:t>
      </w:r>
      <w:r>
        <w:rPr>
          <w:color w:val="78876E"/>
        </w:rPr>
        <w:t>a</w:t>
      </w:r>
      <w:r>
        <w:rPr>
          <w:color w:val="7C8970"/>
        </w:rPr>
        <w:t>a</w:t>
      </w:r>
      <w:r>
        <w:rPr>
          <w:color w:val="7E8A70"/>
        </w:rPr>
        <w:t>a</w:t>
      </w:r>
      <w:r>
        <w:rPr>
          <w:color w:val="808B71"/>
        </w:rPr>
        <w:t>a</w:t>
      </w:r>
      <w:r>
        <w:rPr>
          <w:color w:val="848E73"/>
        </w:rPr>
        <w:t>a</w:t>
      </w:r>
      <w:r>
        <w:rPr>
          <w:color w:val="898F74"/>
        </w:rPr>
        <w:t>a</w:t>
      </w:r>
      <w:r>
        <w:rPr>
          <w:color w:val="8C8F74"/>
        </w:rPr>
        <w:t>a</w:t>
      </w:r>
      <w:r>
        <w:rPr>
          <w:color w:val="8E9175"/>
        </w:rPr>
        <w:t>a</w:t>
      </w:r>
      <w:r>
        <w:rPr>
          <w:color w:val="919477"/>
        </w:rPr>
        <w:t>a</w:t>
      </w:r>
      <w:r>
        <w:rPr>
          <w:color w:val="959678"/>
        </w:rPr>
        <w:t>a</w:t>
      </w:r>
      <w:r>
        <w:rPr>
          <w:color w:val="989779"/>
        </w:rPr>
        <w:t>a</w:t>
      </w:r>
      <w:r>
        <w:rPr>
          <w:color w:val="9A9979"/>
        </w:rPr>
        <w:t>a</w:t>
      </w:r>
      <w:r>
        <w:rPr>
          <w:color w:val="9E9B7A"/>
        </w:rPr>
        <w:t>a</w:t>
      </w:r>
      <w:r>
        <w:rPr>
          <w:color w:val="A19C7A"/>
        </w:rPr>
        <w:t>a</w:t>
      </w:r>
      <w:r>
        <w:rPr>
          <w:color w:val="A39E7B"/>
        </w:rPr>
        <w:t>a</w:t>
      </w:r>
      <w:r>
        <w:rPr>
          <w:color w:val="A69F7B"/>
        </w:rPr>
        <w:t>a</w:t>
      </w:r>
      <w:r>
        <w:rPr>
          <w:color w:val="A9A17D"/>
        </w:rPr>
        <w:t>a</w:t>
      </w:r>
      <w:r>
        <w:rPr>
          <w:color w:val="AAA27E"/>
        </w:rPr>
        <w:t>a</w:t>
      </w:r>
      <w:r>
        <w:rPr>
          <w:color w:val="AAA07C"/>
        </w:rPr>
        <w:t>a</w:t>
      </w:r>
      <w:r>
        <w:rPr>
          <w:color w:val="ACA17E"/>
        </w:rPr>
        <w:t>a</w:t>
      </w:r>
      <w:r>
        <w:rPr>
          <w:color w:val="AFA481"/>
        </w:rPr>
        <w:t>a</w:t>
      </w:r>
      <w:r>
        <w:rPr>
          <w:color w:val="B3A683"/>
        </w:rPr>
        <w:t>a</w:t>
      </w:r>
      <w:r>
        <w:rPr>
          <w:color w:val="B4A783"/>
        </w:rPr>
        <w:t>a</w:t>
      </w:r>
      <w:r>
        <w:rPr>
          <w:color w:val="B5A883"/>
        </w:rPr>
        <w:t>a</w:t>
      </w:r>
      <w:r>
        <w:rPr>
          <w:color w:val="B7A983"/>
        </w:rPr>
        <w:t>a</w:t>
      </w:r>
      <w:r>
        <w:rPr>
          <w:color w:val="B8A983"/>
        </w:rPr>
        <w:t>a</w:t>
      </w:r>
      <w:r>
        <w:rPr>
          <w:color w:val="B9AA83"/>
        </w:rPr>
        <w:t>a</w:t>
      </w:r>
      <w:r>
        <w:rPr>
          <w:color w:val="BBAB83"/>
        </w:rPr>
        <w:t>a</w:t>
      </w:r>
      <w:r>
        <w:rPr>
          <w:color w:val="BCAC84"/>
        </w:rPr>
        <w:t>a</w:t>
      </w:r>
      <w:r>
        <w:rPr>
          <w:color w:val="BCAD85"/>
        </w:rPr>
        <w:t>a</w:t>
      </w:r>
      <w:r>
        <w:rPr>
          <w:color w:val="BEB190"/>
        </w:rPr>
        <w:t>a</w:t>
      </w:r>
      <w:r>
        <w:rPr>
          <w:color w:val="7C745A"/>
        </w:rPr>
        <w:t>a</w:t>
      </w:r>
      <w:r>
        <w:rPr>
          <w:color w:val="130B00"/>
        </w:rPr>
        <w:t>a</w:t>
      </w:r>
      <w:r>
        <w:rPr>
          <w:color w:val="070101"/>
        </w:rPr>
        <w:t>a</w:t>
      </w:r>
      <w:r>
        <w:rPr>
          <w:color w:val="050105"/>
        </w:rPr>
        <w:t>a</w:t>
      </w:r>
      <w:r>
        <w:rPr>
          <w:color w:val="09060D"/>
        </w:rPr>
        <w:t>a</w:t>
      </w:r>
      <w:r>
        <w:rPr>
          <w:color w:val="000104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30803"/>
        </w:rPr>
        <w:t>a</w:t>
      </w:r>
      <w:r>
        <w:rPr>
          <w:color w:val="000400"/>
        </w:rPr>
        <w:t>a</w:t>
      </w:r>
      <w:r>
        <w:rPr>
          <w:color w:val="070804"/>
        </w:rPr>
        <w:t>a</w:t>
      </w:r>
      <w:r>
        <w:rPr>
          <w:color w:val="0B0704"/>
        </w:rPr>
        <w:t>a</w:t>
      </w:r>
      <w:r>
        <w:rPr>
          <w:color w:val="0D0606"/>
        </w:rPr>
        <w:t>a</w:t>
      </w:r>
      <w:r>
        <w:rPr>
          <w:color w:val="4E433F"/>
        </w:rPr>
        <w:t>a</w:t>
      </w:r>
      <w:r>
        <w:rPr>
          <w:color w:val="8A7B78"/>
        </w:rPr>
        <w:t>a</w:t>
      </w:r>
      <w:r>
        <w:rPr>
          <w:color w:val="8F7F7A"/>
        </w:rPr>
        <w:t>a</w:t>
      </w:r>
      <w:r>
        <w:rPr>
          <w:color w:val="8C7C77"/>
        </w:rPr>
        <w:t>a</w:t>
      </w:r>
      <w:r>
        <w:rPr>
          <w:color w:val="887871"/>
        </w:rPr>
        <w:t>a</w:t>
      </w:r>
      <w:r>
        <w:rPr>
          <w:color w:val="86766E"/>
        </w:rPr>
        <w:t>a</w:t>
      </w:r>
      <w:r>
        <w:rPr>
          <w:color w:val="887971"/>
        </w:rPr>
        <w:t>a</w:t>
      </w:r>
      <w:r>
        <w:rPr>
          <w:color w:val="867874"/>
        </w:rPr>
        <w:t>a</w:t>
      </w:r>
      <w:r>
        <w:rPr>
          <w:color w:val="827376"/>
        </w:rPr>
        <w:t>a</w:t>
      </w:r>
      <w:r>
        <w:rPr>
          <w:color w:val="807074"/>
        </w:rPr>
        <w:t>a</w:t>
      </w:r>
      <w:r>
        <w:rPr>
          <w:color w:val="7C6C71"/>
        </w:rPr>
        <w:t>a</w:t>
      </w:r>
      <w:r>
        <w:rPr>
          <w:color w:val="77696D"/>
        </w:rPr>
        <w:t>a</w:t>
      </w:r>
      <w:r>
        <w:rPr>
          <w:color w:val="736669"/>
        </w:rPr>
        <w:t>a</w:t>
      </w:r>
      <w:r>
        <w:rPr>
          <w:color w:val="726468"/>
        </w:rPr>
        <w:t>a</w:t>
      </w:r>
      <w:r>
        <w:rPr>
          <w:color w:val="716469"/>
        </w:rPr>
        <w:t>a</w:t>
      </w:r>
      <w:r>
        <w:rPr>
          <w:color w:val="6F6468"/>
        </w:rPr>
        <w:t>a</w:t>
      </w:r>
      <w:r>
        <w:rPr>
          <w:color w:val="6E6267"/>
        </w:rPr>
        <w:t>a</w:t>
      </w:r>
      <w:r>
        <w:rPr>
          <w:color w:val="6C6166"/>
        </w:rPr>
        <w:t>a</w:t>
      </w:r>
      <w:r>
        <w:rPr>
          <w:color w:val="6B6065"/>
        </w:rPr>
        <w:t>a</w:t>
      </w:r>
    </w:p>
    <w:p>
      <w:r>
        <w:rPr>
          <w:color w:val="97985E"/>
        </w:rPr>
        <w:t>a</w:t>
      </w:r>
      <w:r>
        <w:rPr>
          <w:color w:val="96975D"/>
        </w:rPr>
        <w:t>a</w:t>
      </w:r>
      <w:r>
        <w:rPr>
          <w:color w:val="96975D"/>
        </w:rPr>
        <w:t>a</w:t>
      </w:r>
      <w:r>
        <w:rPr>
          <w:color w:val="96975D"/>
        </w:rPr>
        <w:t>a</w:t>
      </w:r>
      <w:r>
        <w:rPr>
          <w:color w:val="96975E"/>
        </w:rPr>
        <w:t>a</w:t>
      </w:r>
      <w:r>
        <w:rPr>
          <w:color w:val="93965D"/>
        </w:rPr>
        <w:t>a</w:t>
      </w:r>
      <w:r>
        <w:rPr>
          <w:color w:val="93965D"/>
        </w:rPr>
        <w:t>a</w:t>
      </w:r>
      <w:r>
        <w:rPr>
          <w:color w:val="92965C"/>
        </w:rPr>
        <w:t>a</w:t>
      </w:r>
      <w:r>
        <w:rPr>
          <w:color w:val="91965C"/>
        </w:rPr>
        <w:t>a</w:t>
      </w:r>
      <w:r>
        <w:rPr>
          <w:color w:val="8F975C"/>
        </w:rPr>
        <w:t>a</w:t>
      </w:r>
      <w:r>
        <w:rPr>
          <w:color w:val="8C965A"/>
        </w:rPr>
        <w:t>a</w:t>
      </w:r>
      <w:r>
        <w:rPr>
          <w:color w:val="8B965A"/>
        </w:rPr>
        <w:t>a</w:t>
      </w:r>
      <w:r>
        <w:rPr>
          <w:color w:val="89975A"/>
        </w:rPr>
        <w:t>a</w:t>
      </w:r>
      <w:r>
        <w:rPr>
          <w:color w:val="88975A"/>
        </w:rPr>
        <w:t>a</w:t>
      </w:r>
      <w:r>
        <w:rPr>
          <w:color w:val="879759"/>
        </w:rPr>
        <w:t>a</w:t>
      </w:r>
      <w:r>
        <w:rPr>
          <w:color w:val="879759"/>
        </w:rPr>
        <w:t>a</w:t>
      </w:r>
      <w:r>
        <w:rPr>
          <w:color w:val="8A9A5B"/>
        </w:rPr>
        <w:t>a</w:t>
      </w:r>
      <w:r>
        <w:rPr>
          <w:color w:val="849455"/>
        </w:rPr>
        <w:t>a</w:t>
      </w:r>
      <w:r>
        <w:rPr>
          <w:color w:val="8B9A5F"/>
        </w:rPr>
        <w:t>a</w:t>
      </w:r>
      <w:r>
        <w:rPr>
          <w:color w:val="8B9766"/>
        </w:rPr>
        <w:t>a</w:t>
      </w:r>
      <w:r>
        <w:rPr>
          <w:color w:val="48522D"/>
        </w:rPr>
        <w:t>a</w:t>
      </w:r>
      <w:r>
        <w:rPr>
          <w:color w:val="090F01"/>
        </w:rPr>
        <w:t>a</w:t>
      </w:r>
      <w:r>
        <w:rPr>
          <w:color w:val="010302"/>
        </w:rPr>
        <w:t>a</w:t>
      </w:r>
      <w:r>
        <w:rPr>
          <w:color w:val="010109"/>
        </w:rPr>
        <w:t>a</w:t>
      </w:r>
      <w:r>
        <w:rPr>
          <w:color w:val="02000D"/>
        </w:rPr>
        <w:t>a</w:t>
      </w:r>
      <w:r>
        <w:rPr>
          <w:color w:val="020109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10206"/>
        </w:rPr>
        <w:t>a</w:t>
      </w:r>
      <w:r>
        <w:rPr>
          <w:color w:val="020107"/>
        </w:rPr>
        <w:t>a</w:t>
      </w:r>
      <w:r>
        <w:rPr>
          <w:color w:val="010206"/>
        </w:rPr>
        <w:t>a</w:t>
      </w:r>
      <w:r>
        <w:rPr>
          <w:color w:val="000303"/>
        </w:rPr>
        <w:t>a</w:t>
      </w:r>
      <w:r>
        <w:rPr>
          <w:color w:val="000800"/>
        </w:rPr>
        <w:t>a</w:t>
      </w:r>
      <w:r>
        <w:rPr>
          <w:color w:val="192E15"/>
        </w:rPr>
        <w:t>a</w:t>
      </w:r>
      <w:r>
        <w:rPr>
          <w:color w:val="69905D"/>
        </w:rPr>
        <w:t>a</w:t>
      </w:r>
      <w:r>
        <w:rPr>
          <w:color w:val="7CB16A"/>
        </w:rPr>
        <w:t>a</w:t>
      </w:r>
      <w:r>
        <w:rPr>
          <w:color w:val="69AA53"/>
        </w:rPr>
        <w:t>a</w:t>
      </w:r>
      <w:r>
        <w:rPr>
          <w:color w:val="69B251"/>
        </w:rPr>
        <w:t>a</w:t>
      </w:r>
      <w:r>
        <w:rPr>
          <w:color w:val="63B251"/>
        </w:rPr>
        <w:t>a</w:t>
      </w:r>
      <w:r>
        <w:rPr>
          <w:color w:val="61B152"/>
        </w:rPr>
        <w:t>a</w:t>
      </w:r>
      <w:r>
        <w:rPr>
          <w:color w:val="60AE50"/>
        </w:rPr>
        <w:t>a</w:t>
      </w:r>
      <w:r>
        <w:rPr>
          <w:color w:val="67AF50"/>
        </w:rPr>
        <w:t>a</w:t>
      </w:r>
      <w:r>
        <w:rPr>
          <w:color w:val="6CAB4A"/>
        </w:rPr>
        <w:t>a</w:t>
      </w:r>
      <w:r>
        <w:rPr>
          <w:color w:val="90BE59"/>
        </w:rPr>
        <w:t>a</w:t>
      </w:r>
      <w:r>
        <w:rPr>
          <w:color w:val="C9E57B"/>
        </w:rPr>
        <w:t>a</w:t>
      </w:r>
      <w:r>
        <w:rPr>
          <w:color w:val="DCE676"/>
        </w:rPr>
        <w:t>a</w:t>
      </w:r>
      <w:r>
        <w:rPr>
          <w:color w:val="E5E272"/>
        </w:rPr>
        <w:t>a</w:t>
      </w:r>
      <w:r>
        <w:rPr>
          <w:color w:val="E8DF70"/>
        </w:rPr>
        <w:t>a</w:t>
      </w:r>
      <w:r>
        <w:rPr>
          <w:color w:val="E9DD73"/>
        </w:rPr>
        <w:t>a</w:t>
      </w:r>
      <w:r>
        <w:rPr>
          <w:color w:val="E8DC77"/>
        </w:rPr>
        <w:t>a</w:t>
      </w:r>
      <w:r>
        <w:rPr>
          <w:color w:val="E6DE75"/>
        </w:rPr>
        <w:t>a</w:t>
      </w:r>
      <w:r>
        <w:rPr>
          <w:color w:val="E6E070"/>
        </w:rPr>
        <w:t>a</w:t>
      </w:r>
      <w:r>
        <w:rPr>
          <w:color w:val="E6E16D"/>
        </w:rPr>
        <w:t>a</w:t>
      </w:r>
      <w:r>
        <w:rPr>
          <w:color w:val="E6E16D"/>
        </w:rPr>
        <w:t>a</w:t>
      </w:r>
      <w:r>
        <w:rPr>
          <w:color w:val="E6E16C"/>
        </w:rPr>
        <w:t>a</w:t>
      </w:r>
      <w:r>
        <w:rPr>
          <w:color w:val="E5E16C"/>
        </w:rPr>
        <w:t>a</w:t>
      </w:r>
      <w:r>
        <w:rPr>
          <w:color w:val="E4E16D"/>
        </w:rPr>
        <w:t>a</w:t>
      </w:r>
      <w:r>
        <w:rPr>
          <w:color w:val="E5E370"/>
        </w:rPr>
        <w:t>a</w:t>
      </w:r>
      <w:r>
        <w:rPr>
          <w:color w:val="E6E473"/>
        </w:rPr>
        <w:t>a</w:t>
      </w:r>
      <w:r>
        <w:rPr>
          <w:color w:val="E6E577"/>
        </w:rPr>
        <w:t>a</w:t>
      </w:r>
      <w:r>
        <w:rPr>
          <w:color w:val="E8E77C"/>
        </w:rPr>
        <w:t>a</w:t>
      </w:r>
      <w:r>
        <w:rPr>
          <w:color w:val="EBE981"/>
        </w:rPr>
        <w:t>a</w:t>
      </w:r>
      <w:r>
        <w:rPr>
          <w:color w:val="EFED87"/>
        </w:rPr>
        <w:t>a</w:t>
      </w:r>
      <w:r>
        <w:rPr>
          <w:color w:val="E9E788"/>
        </w:rPr>
        <w:t>a</w:t>
      </w:r>
      <w:r>
        <w:rPr>
          <w:color w:val="E6E48A"/>
        </w:rPr>
        <w:t>a</w:t>
      </w:r>
      <w:r>
        <w:rPr>
          <w:color w:val="E6E48C"/>
        </w:rPr>
        <w:t>a</w:t>
      </w:r>
      <w:r>
        <w:rPr>
          <w:color w:val="E7E58E"/>
        </w:rPr>
        <w:t>a</w:t>
      </w:r>
      <w:r>
        <w:rPr>
          <w:color w:val="E5E28E"/>
        </w:rPr>
        <w:t>a</w:t>
      </w:r>
      <w:r>
        <w:rPr>
          <w:color w:val="E0DD8D"/>
        </w:rPr>
        <w:t>a</w:t>
      </w:r>
      <w:r>
        <w:rPr>
          <w:color w:val="D6D285"/>
        </w:rPr>
        <w:t>a</w:t>
      </w:r>
      <w:r>
        <w:rPr>
          <w:color w:val="C4C075"/>
        </w:rPr>
        <w:t>a</w:t>
      </w:r>
      <w:r>
        <w:rPr>
          <w:color w:val="ACA762"/>
        </w:rPr>
        <w:t>a</w:t>
      </w:r>
      <w:r>
        <w:rPr>
          <w:color w:val="A09A58"/>
        </w:rPr>
        <w:t>a</w:t>
      </w:r>
      <w:r>
        <w:rPr>
          <w:color w:val="9A9454"/>
        </w:rPr>
        <w:t>a</w:t>
      </w:r>
      <w:r>
        <w:rPr>
          <w:color w:val="938D4D"/>
        </w:rPr>
        <w:t>a</w:t>
      </w:r>
      <w:r>
        <w:rPr>
          <w:color w:val="7F7A41"/>
        </w:rPr>
        <w:t>a</w:t>
      </w:r>
      <w:r>
        <w:rPr>
          <w:color w:val="5B5727"/>
        </w:rPr>
        <w:t>a</w:t>
      </w:r>
      <w:r>
        <w:rPr>
          <w:color w:val="555023"/>
        </w:rPr>
        <w:t>a</w:t>
      </w:r>
      <w:r>
        <w:rPr>
          <w:color w:val="4B4619"/>
        </w:rPr>
        <w:t>a</w:t>
      </w:r>
      <w:r>
        <w:rPr>
          <w:color w:val="3F3A15"/>
        </w:rPr>
        <w:t>a</w:t>
      </w:r>
      <w:r>
        <w:rPr>
          <w:color w:val="363113"/>
        </w:rPr>
        <w:t>a</w:t>
      </w:r>
      <w:r>
        <w:rPr>
          <w:color w:val="312C13"/>
        </w:rPr>
        <w:t>a</w:t>
      </w:r>
      <w:r>
        <w:rPr>
          <w:color w:val="231D11"/>
        </w:rPr>
        <w:t>a</w:t>
      </w:r>
      <w:r>
        <w:rPr>
          <w:color w:val="231D11"/>
        </w:rPr>
        <w:t>a</w:t>
      </w:r>
      <w:r>
        <w:rPr>
          <w:color w:val="231D11"/>
        </w:rPr>
        <w:t>a</w:t>
      </w:r>
      <w:r>
        <w:rPr>
          <w:color w:val="221C10"/>
        </w:rPr>
        <w:t>a</w:t>
      </w:r>
      <w:r>
        <w:rPr>
          <w:color w:val="221C10"/>
        </w:rPr>
        <w:t>a</w:t>
      </w:r>
      <w:r>
        <w:rPr>
          <w:color w:val="221C10"/>
        </w:rPr>
        <w:t>a</w:t>
      </w:r>
      <w:r>
        <w:rPr>
          <w:color w:val="221B10"/>
        </w:rPr>
        <w:t>a</w:t>
      </w:r>
      <w:r>
        <w:rPr>
          <w:color w:val="221B10"/>
        </w:rPr>
        <w:t>a</w:t>
      </w:r>
      <w:r>
        <w:rPr>
          <w:color w:val="221C11"/>
        </w:rPr>
        <w:t>a</w:t>
      </w:r>
      <w:r>
        <w:rPr>
          <w:color w:val="231D11"/>
        </w:rPr>
        <w:t>a</w:t>
      </w:r>
      <w:r>
        <w:rPr>
          <w:color w:val="252012"/>
        </w:rPr>
        <w:t>a</w:t>
      </w:r>
      <w:r>
        <w:rPr>
          <w:color w:val="272112"/>
        </w:rPr>
        <w:t>a</w:t>
      </w:r>
      <w:r>
        <w:rPr>
          <w:color w:val="2D2712"/>
        </w:rPr>
        <w:t>a</w:t>
      </w:r>
      <w:r>
        <w:rPr>
          <w:color w:val="342F13"/>
        </w:rPr>
        <w:t>a</w:t>
      </w:r>
      <w:r>
        <w:rPr>
          <w:color w:val="3B3613"/>
        </w:rPr>
        <w:t>a</w:t>
      </w:r>
      <w:r>
        <w:rPr>
          <w:color w:val="454015"/>
        </w:rPr>
        <w:t>a</w:t>
      </w:r>
      <w:r>
        <w:rPr>
          <w:color w:val="4F4A1B"/>
        </w:rPr>
        <w:t>a</w:t>
      </w:r>
      <w:r>
        <w:rPr>
          <w:color w:val="575222"/>
        </w:rPr>
        <w:t>a</w:t>
      </w:r>
      <w:r>
        <w:rPr>
          <w:color w:val="625E23"/>
        </w:rPr>
        <w:t>a</w:t>
      </w:r>
      <w:r>
        <w:rPr>
          <w:color w:val="7C7830"/>
        </w:rPr>
        <w:t>a</w:t>
      </w:r>
      <w:r>
        <w:rPr>
          <w:color w:val="817D32"/>
        </w:rPr>
        <w:t>a</w:t>
      </w:r>
      <w:r>
        <w:rPr>
          <w:color w:val="888437"/>
        </w:rPr>
        <w:t>a</w:t>
      </w:r>
      <w:r>
        <w:rPr>
          <w:color w:val="908C3E"/>
        </w:rPr>
        <w:t>a</w:t>
      </w:r>
      <w:r>
        <w:rPr>
          <w:color w:val="979344"/>
        </w:rPr>
        <w:t>a</w:t>
      </w:r>
      <w:r>
        <w:rPr>
          <w:color w:val="9B9847"/>
        </w:rPr>
        <w:t>a</w:t>
      </w:r>
      <w:r>
        <w:rPr>
          <w:color w:val="B7B461"/>
        </w:rPr>
        <w:t>a</w:t>
      </w:r>
      <w:r>
        <w:rPr>
          <w:color w:val="C3C06B"/>
        </w:rPr>
        <w:t>a</w:t>
      </w:r>
      <w:r>
        <w:rPr>
          <w:color w:val="D1CE78"/>
        </w:rPr>
        <w:t>a</w:t>
      </w:r>
      <w:r>
        <w:rPr>
          <w:color w:val="DDDB84"/>
        </w:rPr>
        <w:t>a</w:t>
      </w:r>
      <w:r>
        <w:rPr>
          <w:color w:val="E5E38B"/>
        </w:rPr>
        <w:t>a</w:t>
      </w:r>
      <w:r>
        <w:rPr>
          <w:color w:val="EBE990"/>
        </w:rPr>
        <w:t>a</w:t>
      </w:r>
      <w:r>
        <w:rPr>
          <w:color w:val="D7D37C"/>
        </w:rPr>
        <w:t>a</w:t>
      </w:r>
      <w:r>
        <w:rPr>
          <w:color w:val="D9D47E"/>
        </w:rPr>
        <w:t>a</w:t>
      </w:r>
      <w:r>
        <w:rPr>
          <w:color w:val="DFDA84"/>
        </w:rPr>
        <w:t>a</w:t>
      </w:r>
      <w:r>
        <w:rPr>
          <w:color w:val="E1DC86"/>
        </w:rPr>
        <w:t>a</w:t>
      </w:r>
      <w:r>
        <w:rPr>
          <w:color w:val="E4E086"/>
        </w:rPr>
        <w:t>a</w:t>
      </w:r>
      <w:r>
        <w:rPr>
          <w:color w:val="EAE68A"/>
        </w:rPr>
        <w:t>a</w:t>
      </w:r>
      <w:r>
        <w:rPr>
          <w:color w:val="E9E588"/>
        </w:rPr>
        <w:t>a</w:t>
      </w:r>
      <w:r>
        <w:rPr>
          <w:color w:val="E2DF80"/>
        </w:rPr>
        <w:t>a</w:t>
      </w:r>
      <w:r>
        <w:rPr>
          <w:color w:val="DDDA79"/>
        </w:rPr>
        <w:t>a</w:t>
      </w:r>
      <w:r>
        <w:rPr>
          <w:color w:val="D9D674"/>
        </w:rPr>
        <w:t>a</w:t>
      </w:r>
      <w:r>
        <w:rPr>
          <w:color w:val="D3D06E"/>
        </w:rPr>
        <w:t>a</w:t>
      </w:r>
      <w:r>
        <w:rPr>
          <w:color w:val="CECB68"/>
        </w:rPr>
        <w:t>a</w:t>
      </w:r>
      <w:r>
        <w:rPr>
          <w:color w:val="CACB60"/>
        </w:rPr>
        <w:t>a</w:t>
      </w:r>
      <w:r>
        <w:rPr>
          <w:color w:val="CCD15D"/>
        </w:rPr>
        <w:t>a</w:t>
      </w:r>
      <w:r>
        <w:rPr>
          <w:color w:val="CCD15F"/>
        </w:rPr>
        <w:t>a</w:t>
      </w:r>
      <w:r>
        <w:rPr>
          <w:color w:val="CCCF63"/>
        </w:rPr>
        <w:t>a</w:t>
      </w:r>
      <w:r>
        <w:rPr>
          <w:color w:val="CCCF67"/>
        </w:rPr>
        <w:t>a</w:t>
      </w:r>
      <w:r>
        <w:rPr>
          <w:color w:val="CCCF67"/>
        </w:rPr>
        <w:t>a</w:t>
      </w:r>
      <w:r>
        <w:rPr>
          <w:color w:val="CCCF64"/>
        </w:rPr>
        <w:t>a</w:t>
      </w:r>
      <w:r>
        <w:rPr>
          <w:color w:val="CDD162"/>
        </w:rPr>
        <w:t>a</w:t>
      </w:r>
      <w:r>
        <w:rPr>
          <w:color w:val="CDD25F"/>
        </w:rPr>
        <w:t>a</w:t>
      </w:r>
      <w:r>
        <w:rPr>
          <w:color w:val="CDD160"/>
        </w:rPr>
        <w:t>a</w:t>
      </w:r>
      <w:r>
        <w:rPr>
          <w:color w:val="CDD065"/>
        </w:rPr>
        <w:t>a</w:t>
      </w:r>
      <w:r>
        <w:rPr>
          <w:color w:val="CDD06B"/>
        </w:rPr>
        <w:t>a</w:t>
      </w:r>
      <w:r>
        <w:rPr>
          <w:color w:val="CDCF6F"/>
        </w:rPr>
        <w:t>a</w:t>
      </w:r>
      <w:r>
        <w:rPr>
          <w:color w:val="CECE6B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FD06A"/>
        </w:rPr>
        <w:t>a</w:t>
      </w:r>
      <w:r>
        <w:rPr>
          <w:color w:val="D0D16B"/>
        </w:rPr>
        <w:t>a</w:t>
      </w:r>
      <w:r>
        <w:rPr>
          <w:color w:val="D1D26C"/>
        </w:rPr>
        <w:t>a</w:t>
      </w:r>
      <w:r>
        <w:rPr>
          <w:color w:val="D1D26C"/>
        </w:rPr>
        <w:t>a</w:t>
      </w:r>
      <w:r>
        <w:rPr>
          <w:color w:val="D1D26C"/>
        </w:rPr>
        <w:t>a</w:t>
      </w:r>
      <w:r>
        <w:rPr>
          <w:color w:val="D0D16B"/>
        </w:rPr>
        <w:t>a</w:t>
      </w:r>
      <w:r>
        <w:rPr>
          <w:color w:val="CFD26B"/>
        </w:rPr>
        <w:t>a</w:t>
      </w:r>
      <w:r>
        <w:rPr>
          <w:color w:val="CDD26B"/>
        </w:rPr>
        <w:t>a</w:t>
      </w:r>
      <w:r>
        <w:rPr>
          <w:color w:val="CDD26B"/>
        </w:rPr>
        <w:t>a</w:t>
      </w:r>
      <w:r>
        <w:rPr>
          <w:color w:val="CED3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AD56C"/>
        </w:rPr>
        <w:t>a</w:t>
      </w:r>
      <w:r>
        <w:rPr>
          <w:color w:val="CC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9D46C"/>
        </w:rPr>
        <w:t>a</w:t>
      </w:r>
      <w:r>
        <w:rPr>
          <w:color w:val="C9D46C"/>
        </w:rPr>
        <w:t>a</w:t>
      </w:r>
      <w:r>
        <w:rPr>
          <w:color w:val="C8D36B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AD56D"/>
        </w:rPr>
        <w:t>a</w:t>
      </w:r>
      <w:r>
        <w:rPr>
          <w:color w:val="CBD46D"/>
        </w:rPr>
        <w:t>a</w:t>
      </w:r>
      <w:r>
        <w:rPr>
          <w:color w:val="CBD26A"/>
        </w:rPr>
        <w:t>a</w:t>
      </w:r>
      <w:r>
        <w:rPr>
          <w:color w:val="CAD671"/>
        </w:rPr>
        <w:t>a</w:t>
      </w:r>
      <w:r>
        <w:rPr>
          <w:color w:val="BFD97B"/>
        </w:rPr>
        <w:t>a</w:t>
      </w:r>
      <w:r>
        <w:rPr>
          <w:color w:val="9EC675"/>
        </w:rPr>
        <w:t>a</w:t>
      </w:r>
      <w:r>
        <w:rPr>
          <w:color w:val="4B813C"/>
        </w:rPr>
        <w:t>a</w:t>
      </w:r>
      <w:r>
        <w:rPr>
          <w:color w:val="2E6B36"/>
        </w:rPr>
        <w:t>a</w:t>
      </w:r>
      <w:r>
        <w:rPr>
          <w:color w:val="2C6C41"/>
        </w:rPr>
        <w:t>a</w:t>
      </w:r>
      <w:r>
        <w:rPr>
          <w:color w:val="2C6C48"/>
        </w:rPr>
        <w:t>a</w:t>
      </w:r>
      <w:r>
        <w:rPr>
          <w:color w:val="2F6A4A"/>
        </w:rPr>
        <w:t>a</w:t>
      </w:r>
      <w:r>
        <w:rPr>
          <w:color w:val="2F6B49"/>
        </w:rPr>
        <w:t>a</w:t>
      </w:r>
      <w:r>
        <w:rPr>
          <w:color w:val="2F6C45"/>
        </w:rPr>
        <w:t>a</w:t>
      </w:r>
      <w:r>
        <w:rPr>
          <w:color w:val="2E6D41"/>
        </w:rPr>
        <w:t>a</w:t>
      </w:r>
      <w:r>
        <w:rPr>
          <w:color w:val="2C6E40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B6E43"/>
        </w:rPr>
        <w:t>a</w:t>
      </w:r>
      <w:r>
        <w:rPr>
          <w:color w:val="2A6D42"/>
        </w:rPr>
        <w:t>a</w:t>
      </w:r>
      <w:r>
        <w:rPr>
          <w:color w:val="2A6D42"/>
        </w:rPr>
        <w:t>a</w:t>
      </w:r>
      <w:r>
        <w:rPr>
          <w:color w:val="296C41"/>
        </w:rPr>
        <w:t>a</w:t>
      </w:r>
      <w:r>
        <w:rPr>
          <w:color w:val="296C41"/>
        </w:rPr>
        <w:t>a</w:t>
      </w:r>
      <w:r>
        <w:rPr>
          <w:color w:val="296C41"/>
        </w:rPr>
        <w:t>a</w:t>
      </w:r>
      <w:r>
        <w:rPr>
          <w:color w:val="296C41"/>
        </w:rPr>
        <w:t>a</w:t>
      </w:r>
      <w:r>
        <w:rPr>
          <w:color w:val="286B40"/>
        </w:rPr>
        <w:t>a</w:t>
      </w:r>
      <w:r>
        <w:rPr>
          <w:color w:val="286B40"/>
        </w:rPr>
        <w:t>a</w:t>
      </w:r>
      <w:r>
        <w:rPr>
          <w:color w:val="286B40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8693F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7683E"/>
        </w:rPr>
        <w:t>a</w:t>
      </w:r>
      <w:r>
        <w:rPr>
          <w:color w:val="27683E"/>
        </w:rPr>
        <w:t>a</w:t>
      </w:r>
      <w:r>
        <w:rPr>
          <w:color w:val="276840"/>
        </w:rPr>
        <w:t>a</w:t>
      </w:r>
      <w:r>
        <w:rPr>
          <w:color w:val="2A6742"/>
        </w:rPr>
        <w:t>a</w:t>
      </w:r>
      <w:r>
        <w:rPr>
          <w:color w:val="2A6642"/>
        </w:rPr>
        <w:t>a</w:t>
      </w:r>
      <w:r>
        <w:rPr>
          <w:color w:val="2A6642"/>
        </w:rPr>
        <w:t>a</w:t>
      </w:r>
      <w:r>
        <w:rPr>
          <w:color w:val="296543"/>
        </w:rPr>
        <w:t>a</w:t>
      </w:r>
      <w:r>
        <w:rPr>
          <w:color w:val="296543"/>
        </w:rPr>
        <w:t>a</w:t>
      </w:r>
      <w:r>
        <w:rPr>
          <w:color w:val="286442"/>
        </w:rPr>
        <w:t>a</w:t>
      </w:r>
      <w:r>
        <w:rPr>
          <w:color w:val="286343"/>
        </w:rPr>
        <w:t>a</w:t>
      </w:r>
      <w:r>
        <w:rPr>
          <w:color w:val="2863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75F44"/>
        </w:rPr>
        <w:t>a</w:t>
      </w:r>
      <w:r>
        <w:rPr>
          <w:color w:val="285E44"/>
        </w:rPr>
        <w:t>a</w:t>
      </w:r>
      <w:r>
        <w:rPr>
          <w:color w:val="265E43"/>
        </w:rPr>
        <w:t>a</w:t>
      </w:r>
      <w:r>
        <w:rPr>
          <w:color w:val="255D42"/>
        </w:rPr>
        <w:t>a</w:t>
      </w:r>
      <w:r>
        <w:rPr>
          <w:color w:val="245C41"/>
        </w:rPr>
        <w:t>a</w:t>
      </w:r>
      <w:r>
        <w:rPr>
          <w:color w:val="235B40"/>
        </w:rPr>
        <w:t>a</w:t>
      </w:r>
      <w:r>
        <w:rPr>
          <w:color w:val="245B40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55A40"/>
        </w:rPr>
        <w:t>a</w:t>
      </w:r>
      <w:r>
        <w:rPr>
          <w:color w:val="25593F"/>
        </w:rPr>
        <w:t>a</w:t>
      </w:r>
      <w:r>
        <w:rPr>
          <w:color w:val="26583F"/>
        </w:rPr>
        <w:t>a</w:t>
      </w:r>
      <w:r>
        <w:rPr>
          <w:color w:val="295641"/>
        </w:rPr>
        <w:t>a</w:t>
      </w:r>
      <w:r>
        <w:rPr>
          <w:color w:val="315245"/>
        </w:rPr>
        <w:t>a</w:t>
      </w:r>
      <w:r>
        <w:rPr>
          <w:color w:val="162E26"/>
        </w:rPr>
        <w:t>a</w:t>
      </w:r>
      <w:r>
        <w:rPr>
          <w:color w:val="010903"/>
        </w:rPr>
        <w:t>a</w:t>
      </w:r>
      <w:r>
        <w:rPr>
          <w:color w:val="000601"/>
        </w:rPr>
        <w:t>a</w:t>
      </w:r>
      <w:r>
        <w:rPr>
          <w:color w:val="010806"/>
        </w:rPr>
        <w:t>a</w:t>
      </w:r>
      <w:r>
        <w:rPr>
          <w:color w:val="000101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00202"/>
        </w:rPr>
        <w:t>a</w:t>
      </w:r>
      <w:r>
        <w:rPr>
          <w:color w:val="010A05"/>
        </w:rPr>
        <w:t>a</w:t>
      </w:r>
      <w:r>
        <w:rPr>
          <w:color w:val="1A382E"/>
        </w:rPr>
        <w:t>a</w:t>
      </w:r>
      <w:r>
        <w:rPr>
          <w:color w:val="305A4C"/>
        </w:rPr>
        <w:t>a</w:t>
      </w:r>
      <w:r>
        <w:rPr>
          <w:color w:val="2F6150"/>
        </w:rPr>
        <w:t>a</w:t>
      </w:r>
      <w:r>
        <w:rPr>
          <w:color w:val="2F5E4C"/>
        </w:rPr>
        <w:t>a</w:t>
      </w:r>
      <w:r>
        <w:rPr>
          <w:color w:val="2F5E4C"/>
        </w:rPr>
        <w:t>a</w:t>
      </w:r>
      <w:r>
        <w:rPr>
          <w:color w:val="2E5D4B"/>
        </w:rPr>
        <w:t>a</w:t>
      </w:r>
      <w:r>
        <w:rPr>
          <w:color w:val="2E5D4B"/>
        </w:rPr>
        <w:t>a</w:t>
      </w:r>
      <w:r>
        <w:rPr>
          <w:color w:val="2D5C4A"/>
        </w:rPr>
        <w:t>a</w:t>
      </w:r>
      <w:r>
        <w:rPr>
          <w:color w:val="2D5C4A"/>
        </w:rPr>
        <w:t>a</w:t>
      </w:r>
      <w:r>
        <w:rPr>
          <w:color w:val="2F5E4C"/>
        </w:rPr>
        <w:t>a</w:t>
      </w:r>
      <w:r>
        <w:rPr>
          <w:color w:val="2F5E4C"/>
        </w:rPr>
        <w:t>a</w:t>
      </w:r>
      <w:r>
        <w:rPr>
          <w:color w:val="2D5C4A"/>
        </w:rPr>
        <w:t>a</w:t>
      </w:r>
      <w:r>
        <w:rPr>
          <w:color w:val="2D5C4A"/>
        </w:rPr>
        <w:t>a</w:t>
      </w:r>
      <w:r>
        <w:rPr>
          <w:color w:val="2C5B49"/>
        </w:rPr>
        <w:t>a</w:t>
      </w:r>
      <w:r>
        <w:rPr>
          <w:color w:val="2B5A48"/>
        </w:rPr>
        <w:t>a</w:t>
      </w:r>
      <w:r>
        <w:rPr>
          <w:color w:val="2D594A"/>
        </w:rPr>
        <w:t>a</w:t>
      </w:r>
      <w:r>
        <w:rPr>
          <w:color w:val="2D594A"/>
        </w:rPr>
        <w:t>a</w:t>
      </w:r>
      <w:r>
        <w:rPr>
          <w:color w:val="2D594A"/>
        </w:rPr>
        <w:t>a</w:t>
      </w:r>
      <w:r>
        <w:rPr>
          <w:color w:val="2D594B"/>
        </w:rPr>
        <w:t>a</w:t>
      </w:r>
      <w:r>
        <w:rPr>
          <w:color w:val="2C584B"/>
        </w:rPr>
        <w:t>a</w:t>
      </w:r>
      <w:r>
        <w:rPr>
          <w:color w:val="2C584B"/>
        </w:rPr>
        <w:t>a</w:t>
      </w:r>
      <w:r>
        <w:rPr>
          <w:color w:val="2B574B"/>
        </w:rPr>
        <w:t>a</w:t>
      </w:r>
      <w:r>
        <w:rPr>
          <w:color w:val="2B564C"/>
        </w:rPr>
        <w:t>a</w:t>
      </w:r>
      <w:r>
        <w:rPr>
          <w:color w:val="2A554B"/>
        </w:rPr>
        <w:t>a</w:t>
      </w:r>
      <w:r>
        <w:rPr>
          <w:color w:val="285349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8534C"/>
        </w:rPr>
        <w:t>a</w:t>
      </w:r>
      <w:r>
        <w:rPr>
          <w:color w:val="27504C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9524E"/>
        </w:rPr>
        <w:t>a</w:t>
      </w:r>
      <w:r>
        <w:rPr>
          <w:color w:val="2A534F"/>
        </w:rPr>
        <w:t>a</w:t>
      </w:r>
      <w:r>
        <w:rPr>
          <w:color w:val="2A534F"/>
        </w:rPr>
        <w:t>a</w:t>
      </w:r>
      <w:r>
        <w:rPr>
          <w:color w:val="274F4B"/>
        </w:rPr>
        <w:t>a</w:t>
      </w:r>
      <w:r>
        <w:rPr>
          <w:color w:val="2E504D"/>
        </w:rPr>
        <w:t>a</w:t>
      </w:r>
      <w:r>
        <w:rPr>
          <w:color w:val="324F4E"/>
        </w:rPr>
        <w:t>a</w:t>
      </w:r>
      <w:r>
        <w:rPr>
          <w:color w:val="2D4F4B"/>
        </w:rPr>
        <w:t>a</w:t>
      </w:r>
      <w:r>
        <w:rPr>
          <w:color w:val="2B504B"/>
        </w:rPr>
        <w:t>a</w:t>
      </w:r>
      <w:r>
        <w:rPr>
          <w:color w:val="29534C"/>
        </w:rPr>
        <w:t>a</w:t>
      </w:r>
      <w:r>
        <w:rPr>
          <w:color w:val="27534C"/>
        </w:rPr>
        <w:t>a</w:t>
      </w:r>
      <w:r>
        <w:rPr>
          <w:color w:val="27544D"/>
        </w:rPr>
        <w:t>a</w:t>
      </w:r>
      <w:r>
        <w:rPr>
          <w:color w:val="29554E"/>
        </w:rPr>
        <w:t>a</w:t>
      </w:r>
      <w:r>
        <w:rPr>
          <w:color w:val="2B544E"/>
        </w:rPr>
        <w:t>a</w:t>
      </w:r>
      <w:r>
        <w:rPr>
          <w:color w:val="2E544F"/>
        </w:rPr>
        <w:t>a</w:t>
      </w:r>
      <w:r>
        <w:rPr>
          <w:color w:val="31534F"/>
        </w:rPr>
        <w:t>a</w:t>
      </w:r>
      <w:r>
        <w:rPr>
          <w:color w:val="345250"/>
        </w:rPr>
        <w:t>a</w:t>
      </w:r>
      <w:r>
        <w:rPr>
          <w:color w:val="345250"/>
        </w:rPr>
        <w:t>a</w:t>
      </w:r>
      <w:r>
        <w:rPr>
          <w:color w:val="345753"/>
        </w:rPr>
        <w:t>a</w:t>
      </w:r>
      <w:r>
        <w:rPr>
          <w:color w:val="335753"/>
        </w:rPr>
        <w:t>a</w:t>
      </w:r>
      <w:r>
        <w:rPr>
          <w:color w:val="345854"/>
        </w:rPr>
        <w:t>a</w:t>
      </w:r>
      <w:r>
        <w:rPr>
          <w:color w:val="345854"/>
        </w:rPr>
        <w:t>a</w:t>
      </w:r>
      <w:r>
        <w:rPr>
          <w:color w:val="355955"/>
        </w:rPr>
        <w:t>a</w:t>
      </w:r>
      <w:r>
        <w:rPr>
          <w:color w:val="355955"/>
        </w:rPr>
        <w:t>a</w:t>
      </w:r>
      <w:r>
        <w:rPr>
          <w:color w:val="345854"/>
        </w:rPr>
        <w:t>a</w:t>
      </w:r>
      <w:r>
        <w:rPr>
          <w:color w:val="365A56"/>
        </w:rPr>
        <w:t>a</w:t>
      </w:r>
      <w:r>
        <w:rPr>
          <w:color w:val="395D59"/>
        </w:rPr>
        <w:t>a</w:t>
      </w:r>
      <w:r>
        <w:rPr>
          <w:color w:val="385C58"/>
        </w:rPr>
        <w:t>a</w:t>
      </w:r>
      <w:r>
        <w:rPr>
          <w:color w:val="395D59"/>
        </w:rPr>
        <w:t>a</w:t>
      </w:r>
      <w:r>
        <w:rPr>
          <w:color w:val="3C605C"/>
        </w:rPr>
        <w:t>a</w:t>
      </w:r>
      <w:r>
        <w:rPr>
          <w:color w:val="3E625C"/>
        </w:rPr>
        <w:t>a</w:t>
      </w:r>
      <w:r>
        <w:rPr>
          <w:color w:val="3F645C"/>
        </w:rPr>
        <w:t>a</w:t>
      </w:r>
      <w:r>
        <w:rPr>
          <w:color w:val="41665D"/>
        </w:rPr>
        <w:t>a</w:t>
      </w:r>
      <w:r>
        <w:rPr>
          <w:color w:val="43675F"/>
        </w:rPr>
        <w:t>a</w:t>
      </w:r>
      <w:r>
        <w:rPr>
          <w:color w:val="466960"/>
        </w:rPr>
        <w:t>a</w:t>
      </w:r>
      <w:r>
        <w:rPr>
          <w:color w:val="476B5F"/>
        </w:rPr>
        <w:t>a</w:t>
      </w:r>
      <w:r>
        <w:rPr>
          <w:color w:val="496C5F"/>
        </w:rPr>
        <w:t>a</w:t>
      </w:r>
      <w:r>
        <w:rPr>
          <w:color w:val="4C6E5E"/>
        </w:rPr>
        <w:t>a</w:t>
      </w:r>
      <w:r>
        <w:rPr>
          <w:color w:val="4D6F5F"/>
        </w:rPr>
        <w:t>a</w:t>
      </w:r>
      <w:r>
        <w:rPr>
          <w:color w:val="507160"/>
        </w:rPr>
        <w:t>a</w:t>
      </w:r>
      <w:r>
        <w:rPr>
          <w:color w:val="537462"/>
        </w:rPr>
        <w:t>a</w:t>
      </w:r>
      <w:r>
        <w:rPr>
          <w:color w:val="557663"/>
        </w:rPr>
        <w:t>a</w:t>
      </w:r>
      <w:r>
        <w:rPr>
          <w:color w:val="587765"/>
        </w:rPr>
        <w:t>a</w:t>
      </w:r>
      <w:r>
        <w:rPr>
          <w:color w:val="5E7865"/>
        </w:rPr>
        <w:t>a</w:t>
      </w:r>
      <w:r>
        <w:rPr>
          <w:color w:val="627967"/>
        </w:rPr>
        <w:t>a</w:t>
      </w:r>
      <w:r>
        <w:rPr>
          <w:color w:val="657C68"/>
        </w:rPr>
        <w:t>a</w:t>
      </w:r>
      <w:r>
        <w:rPr>
          <w:color w:val="697E6B"/>
        </w:rPr>
        <w:t>a</w:t>
      </w:r>
      <w:r>
        <w:rPr>
          <w:color w:val="6D816D"/>
        </w:rPr>
        <w:t>a</w:t>
      </w:r>
      <w:r>
        <w:rPr>
          <w:color w:val="70836D"/>
        </w:rPr>
        <w:t>a</w:t>
      </w:r>
      <w:r>
        <w:rPr>
          <w:color w:val="72846C"/>
        </w:rPr>
        <w:t>a</w:t>
      </w:r>
      <w:r>
        <w:rPr>
          <w:color w:val="77866E"/>
        </w:rPr>
        <w:t>a</w:t>
      </w:r>
      <w:r>
        <w:rPr>
          <w:color w:val="7B896F"/>
        </w:rPr>
        <w:t>a</w:t>
      </w:r>
      <w:r>
        <w:rPr>
          <w:color w:val="7D8A70"/>
        </w:rPr>
        <w:t>a</w:t>
      </w:r>
      <w:r>
        <w:rPr>
          <w:color w:val="7E8B71"/>
        </w:rPr>
        <w:t>a</w:t>
      </w:r>
      <w:r>
        <w:rPr>
          <w:color w:val="838E73"/>
        </w:rPr>
        <w:t>a</w:t>
      </w:r>
      <w:r>
        <w:rPr>
          <w:color w:val="888F75"/>
        </w:rPr>
        <w:t>a</w:t>
      </w:r>
      <w:r>
        <w:rPr>
          <w:color w:val="8B8F74"/>
        </w:rPr>
        <w:t>a</w:t>
      </w:r>
      <w:r>
        <w:rPr>
          <w:color w:val="8D9175"/>
        </w:rPr>
        <w:t>a</w:t>
      </w:r>
      <w:r>
        <w:rPr>
          <w:color w:val="909378"/>
        </w:rPr>
        <w:t>a</w:t>
      </w:r>
      <w:r>
        <w:rPr>
          <w:color w:val="939679"/>
        </w:rPr>
        <w:t>a</w:t>
      </w:r>
      <w:r>
        <w:rPr>
          <w:color w:val="979879"/>
        </w:rPr>
        <w:t>a</w:t>
      </w:r>
      <w:r>
        <w:rPr>
          <w:color w:val="9A997A"/>
        </w:rPr>
        <w:t>a</w:t>
      </w:r>
      <w:r>
        <w:rPr>
          <w:color w:val="9D9B7B"/>
        </w:rPr>
        <w:t>a</w:t>
      </w:r>
      <w:r>
        <w:rPr>
          <w:color w:val="A19C7B"/>
        </w:rPr>
        <w:t>a</w:t>
      </w:r>
      <w:r>
        <w:rPr>
          <w:color w:val="A29E7B"/>
        </w:rPr>
        <w:t>a</w:t>
      </w:r>
      <w:r>
        <w:rPr>
          <w:color w:val="A59F7C"/>
        </w:rPr>
        <w:t>a</w:t>
      </w:r>
      <w:r>
        <w:rPr>
          <w:color w:val="A8A17D"/>
        </w:rPr>
        <w:t>a</w:t>
      </w:r>
      <w:r>
        <w:rPr>
          <w:color w:val="AAA27E"/>
        </w:rPr>
        <w:t>a</w:t>
      </w:r>
      <w:r>
        <w:rPr>
          <w:color w:val="AAA27E"/>
        </w:rPr>
        <w:t>a</w:t>
      </w:r>
      <w:r>
        <w:rPr>
          <w:color w:val="ADA37F"/>
        </w:rPr>
        <w:t>a</w:t>
      </w:r>
      <w:r>
        <w:rPr>
          <w:color w:val="AFA581"/>
        </w:rPr>
        <w:t>a</w:t>
      </w:r>
      <w:r>
        <w:rPr>
          <w:color w:val="B3A683"/>
        </w:rPr>
        <w:t>a</w:t>
      </w:r>
      <w:r>
        <w:rPr>
          <w:color w:val="B4A784"/>
        </w:rPr>
        <w:t>a</w:t>
      </w:r>
      <w:r>
        <w:rPr>
          <w:color w:val="B5A883"/>
        </w:rPr>
        <w:t>a</w:t>
      </w:r>
      <w:r>
        <w:rPr>
          <w:color w:val="B7A984"/>
        </w:rPr>
        <w:t>a</w:t>
      </w:r>
      <w:r>
        <w:rPr>
          <w:color w:val="B7A984"/>
        </w:rPr>
        <w:t>a</w:t>
      </w:r>
      <w:r>
        <w:rPr>
          <w:color w:val="B9AA83"/>
        </w:rPr>
        <w:t>a</w:t>
      </w:r>
      <w:r>
        <w:rPr>
          <w:color w:val="BAAB84"/>
        </w:rPr>
        <w:t>a</w:t>
      </w:r>
      <w:r>
        <w:rPr>
          <w:color w:val="BBAC85"/>
        </w:rPr>
        <w:t>a</w:t>
      </w:r>
      <w:r>
        <w:rPr>
          <w:color w:val="BCAD85"/>
        </w:rPr>
        <w:t>a</w:t>
      </w:r>
      <w:r>
        <w:rPr>
          <w:color w:val="BCB08E"/>
        </w:rPr>
        <w:t>a</w:t>
      </w:r>
      <w:r>
        <w:rPr>
          <w:color w:val="A49D80"/>
        </w:rPr>
        <w:t>a</w:t>
      </w:r>
      <w:r>
        <w:rPr>
          <w:color w:val="1F1608"/>
        </w:rPr>
        <w:t>a</w:t>
      </w:r>
      <w:r>
        <w:rPr>
          <w:color w:val="070200"/>
        </w:rPr>
        <w:t>a</w:t>
      </w:r>
      <w:r>
        <w:rPr>
          <w:color w:val="030102"/>
        </w:rPr>
        <w:t>a</w:t>
      </w:r>
      <w:r>
        <w:rPr>
          <w:color w:val="060309"/>
        </w:rPr>
        <w:t>a</w:t>
      </w:r>
      <w:r>
        <w:rPr>
          <w:color w:val="000104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300"/>
        </w:rPr>
        <w:t>a</w:t>
      </w:r>
      <w:r>
        <w:rPr>
          <w:color w:val="020501"/>
        </w:rPr>
        <w:t>a</w:t>
      </w:r>
      <w:r>
        <w:rPr>
          <w:color w:val="030501"/>
        </w:rPr>
        <w:t>a</w:t>
      </w:r>
      <w:r>
        <w:rPr>
          <w:color w:val="030200"/>
        </w:rPr>
        <w:t>a</w:t>
      </w:r>
      <w:r>
        <w:rPr>
          <w:color w:val="140F0D"/>
        </w:rPr>
        <w:t>a</w:t>
      </w:r>
      <w:r>
        <w:rPr>
          <w:color w:val="6B615B"/>
        </w:rPr>
        <w:t>a</w:t>
      </w:r>
      <w:r>
        <w:rPr>
          <w:color w:val="8D8079"/>
        </w:rPr>
        <w:t>a</w:t>
      </w:r>
      <w:r>
        <w:rPr>
          <w:color w:val="91827B"/>
        </w:rPr>
        <w:t>a</w:t>
      </w:r>
      <w:r>
        <w:rPr>
          <w:color w:val="91837A"/>
        </w:rPr>
        <w:t>a</w:t>
      </w:r>
      <w:r>
        <w:rPr>
          <w:color w:val="8A7C73"/>
        </w:rPr>
        <w:t>a</w:t>
      </w:r>
      <w:r>
        <w:rPr>
          <w:color w:val="84766D"/>
        </w:rPr>
        <w:t>a</w:t>
      </w:r>
      <w:r>
        <w:rPr>
          <w:color w:val="85786F"/>
        </w:rPr>
        <w:t>a</w:t>
      </w:r>
      <w:r>
        <w:rPr>
          <w:color w:val="827674"/>
        </w:rPr>
        <w:t>a</w:t>
      </w:r>
      <w:r>
        <w:rPr>
          <w:color w:val="7E7277"/>
        </w:rPr>
        <w:t>a</w:t>
      </w:r>
      <w:r>
        <w:rPr>
          <w:color w:val="7C6F76"/>
        </w:rPr>
        <w:t>a</w:t>
      </w:r>
      <w:r>
        <w:rPr>
          <w:color w:val="796D73"/>
        </w:rPr>
        <w:t>a</w:t>
      </w:r>
      <w:r>
        <w:rPr>
          <w:color w:val="75696F"/>
        </w:rPr>
        <w:t>a</w:t>
      </w:r>
      <w:r>
        <w:rPr>
          <w:color w:val="72676D"/>
        </w:rPr>
        <w:t>a</w:t>
      </w:r>
      <w:r>
        <w:rPr>
          <w:color w:val="71666C"/>
        </w:rPr>
        <w:t>a</w:t>
      </w:r>
      <w:r>
        <w:rPr>
          <w:color w:val="71666C"/>
        </w:rPr>
        <w:t>a</w:t>
      </w:r>
      <w:r>
        <w:rPr>
          <w:color w:val="70656A"/>
        </w:rPr>
        <w:t>a</w:t>
      </w:r>
      <w:r>
        <w:rPr>
          <w:color w:val="6F6468"/>
        </w:rPr>
        <w:t>a</w:t>
      </w:r>
      <w:r>
        <w:rPr>
          <w:color w:val="6D6366"/>
        </w:rPr>
        <w:t>a</w:t>
      </w:r>
      <w:r>
        <w:rPr>
          <w:color w:val="6B6162"/>
        </w:rPr>
        <w:t>a</w:t>
      </w:r>
    </w:p>
    <w:p>
      <w:r>
        <w:rPr>
          <w:color w:val="98995D"/>
        </w:rPr>
        <w:t>a</w:t>
      </w:r>
      <w:r>
        <w:rPr>
          <w:color w:val="97985C"/>
        </w:rPr>
        <w:t>a</w:t>
      </w:r>
      <w:r>
        <w:rPr>
          <w:color w:val="97985C"/>
        </w:rPr>
        <w:t>a</w:t>
      </w:r>
      <w:r>
        <w:rPr>
          <w:color w:val="97985E"/>
        </w:rPr>
        <w:t>a</w:t>
      </w:r>
      <w:r>
        <w:rPr>
          <w:color w:val="97985F"/>
        </w:rPr>
        <w:t>a</w:t>
      </w:r>
      <w:r>
        <w:rPr>
          <w:color w:val="96975E"/>
        </w:rPr>
        <w:t>a</w:t>
      </w:r>
      <w:r>
        <w:rPr>
          <w:color w:val="94975E"/>
        </w:rPr>
        <w:t>a</w:t>
      </w:r>
      <w:r>
        <w:rPr>
          <w:color w:val="93975D"/>
        </w:rPr>
        <w:t>a</w:t>
      </w:r>
      <w:r>
        <w:rPr>
          <w:color w:val="92975D"/>
        </w:rPr>
        <w:t>a</w:t>
      </w:r>
      <w:r>
        <w:rPr>
          <w:color w:val="90985D"/>
        </w:rPr>
        <w:t>a</w:t>
      </w:r>
      <w:r>
        <w:rPr>
          <w:color w:val="8E985C"/>
        </w:rPr>
        <w:t>a</w:t>
      </w:r>
      <w:r>
        <w:rPr>
          <w:color w:val="8D975B"/>
        </w:rPr>
        <w:t>a</w:t>
      </w:r>
      <w:r>
        <w:rPr>
          <w:color w:val="8A985B"/>
        </w:rPr>
        <w:t>a</w:t>
      </w:r>
      <w:r>
        <w:rPr>
          <w:color w:val="89975A"/>
        </w:rPr>
        <w:t>a</w:t>
      </w:r>
      <w:r>
        <w:rPr>
          <w:color w:val="89975A"/>
        </w:rPr>
        <w:t>a</w:t>
      </w:r>
      <w:r>
        <w:rPr>
          <w:color w:val="879759"/>
        </w:rPr>
        <w:t>a</w:t>
      </w:r>
      <w:r>
        <w:rPr>
          <w:color w:val="8B9B5C"/>
        </w:rPr>
        <w:t>a</w:t>
      </w:r>
      <w:r>
        <w:rPr>
          <w:color w:val="849455"/>
        </w:rPr>
        <w:t>a</w:t>
      </w:r>
      <w:r>
        <w:rPr>
          <w:color w:val="8B9A5D"/>
        </w:rPr>
        <w:t>a</w:t>
      </w:r>
      <w:r>
        <w:rPr>
          <w:color w:val="8C9963"/>
        </w:rPr>
        <w:t>a</w:t>
      </w:r>
      <w:r>
        <w:rPr>
          <w:color w:val="6A744C"/>
        </w:rPr>
        <w:t>a</w:t>
      </w:r>
      <w:r>
        <w:rPr>
          <w:color w:val="1F2612"/>
        </w:rPr>
        <w:t>a</w:t>
      </w:r>
      <w:r>
        <w:rPr>
          <w:color w:val="010400"/>
        </w:rPr>
        <w:t>a</w:t>
      </w:r>
      <w:r>
        <w:rPr>
          <w:color w:val="010205"/>
        </w:rPr>
        <w:t>a</w:t>
      </w:r>
      <w:r>
        <w:rPr>
          <w:color w:val="020109"/>
        </w:rPr>
        <w:t>a</w:t>
      </w:r>
      <w:r>
        <w:rPr>
          <w:color w:val="020107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10206"/>
        </w:rPr>
        <w:t>a</w:t>
      </w:r>
      <w:r>
        <w:rPr>
          <w:color w:val="02010A"/>
        </w:rPr>
        <w:t>a</w:t>
      </w:r>
      <w:r>
        <w:rPr>
          <w:color w:val="01010B"/>
        </w:rPr>
        <w:t>a</w:t>
      </w:r>
      <w:r>
        <w:rPr>
          <w:color w:val="00020A"/>
        </w:rPr>
        <w:t>a</w:t>
      </w:r>
      <w:r>
        <w:rPr>
          <w:color w:val="010A06"/>
        </w:rPr>
        <w:t>a</w:t>
      </w:r>
      <w:r>
        <w:rPr>
          <w:color w:val="001000"/>
        </w:rPr>
        <w:t>a</w:t>
      </w:r>
      <w:r>
        <w:rPr>
          <w:color w:val="32532A"/>
        </w:rPr>
        <w:t>a</w:t>
      </w:r>
      <w:r>
        <w:rPr>
          <w:color w:val="7AA868"/>
        </w:rPr>
        <w:t>a</w:t>
      </w:r>
      <w:r>
        <w:rPr>
          <w:color w:val="6FA757"/>
        </w:rPr>
        <w:t>a</w:t>
      </w:r>
      <w:r>
        <w:rPr>
          <w:color w:val="6EAF56"/>
        </w:rPr>
        <w:t>a</w:t>
      </w:r>
      <w:r>
        <w:rPr>
          <w:color w:val="64AF57"/>
        </w:rPr>
        <w:t>a</w:t>
      </w:r>
      <w:r>
        <w:rPr>
          <w:color w:val="60B059"/>
        </w:rPr>
        <w:t>a</w:t>
      </w:r>
      <w:r>
        <w:rPr>
          <w:color w:val="61AE5A"/>
        </w:rPr>
        <w:t>a</w:t>
      </w:r>
      <w:r>
        <w:rPr>
          <w:color w:val="68AF59"/>
        </w:rPr>
        <w:t>a</w:t>
      </w:r>
      <w:r>
        <w:rPr>
          <w:color w:val="6DAB52"/>
        </w:rPr>
        <w:t>a</w:t>
      </w:r>
      <w:r>
        <w:rPr>
          <w:color w:val="92BF62"/>
        </w:rPr>
        <w:t>a</w:t>
      </w:r>
      <w:r>
        <w:rPr>
          <w:color w:val="CAE582"/>
        </w:rPr>
        <w:t>a</w:t>
      </w:r>
      <w:r>
        <w:rPr>
          <w:color w:val="DCE47D"/>
        </w:rPr>
        <w:t>a</w:t>
      </w:r>
      <w:r>
        <w:rPr>
          <w:color w:val="E5E078"/>
        </w:rPr>
        <w:t>a</w:t>
      </w:r>
      <w:r>
        <w:rPr>
          <w:color w:val="E8DD78"/>
        </w:rPr>
        <w:t>a</w:t>
      </w:r>
      <w:r>
        <w:rPr>
          <w:color w:val="E9DB7B"/>
        </w:rPr>
        <w:t>a</w:t>
      </w:r>
      <w:r>
        <w:rPr>
          <w:color w:val="E8DA81"/>
        </w:rPr>
        <w:t>a</w:t>
      </w:r>
      <w:r>
        <w:rPr>
          <w:color w:val="E6DD78"/>
        </w:rPr>
        <w:t>a</w:t>
      </w:r>
      <w:r>
        <w:rPr>
          <w:color w:val="E7E06C"/>
        </w:rPr>
        <w:t>a</w:t>
      </w:r>
      <w:r>
        <w:rPr>
          <w:color w:val="E7E06B"/>
        </w:rPr>
        <w:t>a</w:t>
      </w:r>
      <w:r>
        <w:rPr>
          <w:color w:val="E7E06C"/>
        </w:rPr>
        <w:t>a</w:t>
      </w:r>
      <w:r>
        <w:rPr>
          <w:color w:val="E6E16E"/>
        </w:rPr>
        <w:t>a</w:t>
      </w:r>
      <w:r>
        <w:rPr>
          <w:color w:val="E5E072"/>
        </w:rPr>
        <w:t>a</w:t>
      </w:r>
      <w:r>
        <w:rPr>
          <w:color w:val="E4E075"/>
        </w:rPr>
        <w:t>a</w:t>
      </w:r>
      <w:r>
        <w:rPr>
          <w:color w:val="E4E17B"/>
        </w:rPr>
        <w:t>a</w:t>
      </w:r>
      <w:r>
        <w:rPr>
          <w:color w:val="DEDD7C"/>
        </w:rPr>
        <w:t>a</w:t>
      </w:r>
      <w:r>
        <w:rPr>
          <w:color w:val="DDDC80"/>
        </w:rPr>
        <w:t>a</w:t>
      </w:r>
      <w:r>
        <w:rPr>
          <w:color w:val="DEDE87"/>
        </w:rPr>
        <w:t>a</w:t>
      </w:r>
      <w:r>
        <w:rPr>
          <w:color w:val="D9DA85"/>
        </w:rPr>
        <w:t>a</w:t>
      </w:r>
      <w:r>
        <w:rPr>
          <w:color w:val="CFD082"/>
        </w:rPr>
        <w:t>a</w:t>
      </w:r>
      <w:r>
        <w:rPr>
          <w:color w:val="D8D799"/>
        </w:rPr>
        <w:t>a</w:t>
      </w:r>
      <w:r>
        <w:rPr>
          <w:color w:val="C3C08D"/>
        </w:rPr>
        <w:t>a</w:t>
      </w:r>
      <w:r>
        <w:rPr>
          <w:color w:val="A5A172"/>
        </w:rPr>
        <w:t>a</w:t>
      </w:r>
      <w:r>
        <w:rPr>
          <w:color w:val="8B875A"/>
        </w:rPr>
        <w:t>a</w:t>
      </w:r>
      <w:r>
        <w:rPr>
          <w:color w:val="6E693F"/>
        </w:rPr>
        <w:t>a</w:t>
      </w:r>
      <w:r>
        <w:rPr>
          <w:color w:val="4F4A23"/>
        </w:rPr>
        <w:t>a</w:t>
      </w:r>
      <w:r>
        <w:rPr>
          <w:color w:val="342E0C"/>
        </w:rPr>
        <w:t>a</w:t>
      </w:r>
      <w:r>
        <w:rPr>
          <w:color w:val="201A00"/>
        </w:rPr>
        <w:t>a</w:t>
      </w:r>
      <w:r>
        <w:rPr>
          <w:color w:val="100A00"/>
        </w:rPr>
        <w:t>a</w:t>
      </w:r>
      <w:r>
        <w:rPr>
          <w:color w:val="080100"/>
        </w:rPr>
        <w:t>a</w:t>
      </w:r>
      <w:r>
        <w:rPr>
          <w:color w:val="090201"/>
        </w:rPr>
        <w:t>a</w:t>
      </w:r>
      <w:r>
        <w:rPr>
          <w:color w:val="090201"/>
        </w:rPr>
        <w:t>a</w:t>
      </w:r>
      <w:r>
        <w:rPr>
          <w:color w:val="090201"/>
        </w:rPr>
        <w:t>a</w:t>
      </w:r>
      <w:r>
        <w:rPr>
          <w:color w:val="0A0501"/>
        </w:rPr>
        <w:t>a</w:t>
      </w:r>
      <w:r>
        <w:rPr>
          <w:color w:val="080401"/>
        </w:rPr>
        <w:t>a</w:t>
      </w:r>
      <w:r>
        <w:rPr>
          <w:color w:val="060201"/>
        </w:rPr>
        <w:t>a</w:t>
      </w:r>
      <w:r>
        <w:rPr>
          <w:color w:val="040001"/>
        </w:rPr>
        <w:t>a</w:t>
      </w:r>
      <w:r>
        <w:rPr>
          <w:color w:val="040001"/>
        </w:rPr>
        <w:t>a</w:t>
      </w:r>
      <w:r>
        <w:rPr>
          <w:color w:val="040002"/>
        </w:rPr>
        <w:t>a</w:t>
      </w:r>
      <w:r>
        <w:rPr>
          <w:color w:val="090305"/>
        </w:rPr>
        <w:t>a</w:t>
      </w:r>
      <w:r>
        <w:rPr>
          <w:color w:val="090405"/>
        </w:rPr>
        <w:t>a</w:t>
      </w:r>
      <w:r>
        <w:rPr>
          <w:color w:val="0A0406"/>
        </w:rPr>
        <w:t>a</w:t>
      </w:r>
      <w:r>
        <w:rPr>
          <w:color w:val="0B0508"/>
        </w:rPr>
        <w:t>a</w:t>
      </w:r>
      <w:r>
        <w:rPr>
          <w:color w:val="0B0508"/>
        </w:rPr>
        <w:t>a</w:t>
      </w:r>
      <w:r>
        <w:rPr>
          <w:color w:val="0B0508"/>
        </w:rPr>
        <w:t>a</w:t>
      </w:r>
      <w:r>
        <w:rPr>
          <w:color w:val="0D070E"/>
        </w:rPr>
        <w:t>a</w:t>
      </w:r>
      <w:r>
        <w:rPr>
          <w:color w:val="0B050D"/>
        </w:rPr>
        <w:t>a</w:t>
      </w:r>
      <w:r>
        <w:rPr>
          <w:color w:val="090309"/>
        </w:rPr>
        <w:t>a</w:t>
      </w:r>
      <w:r>
        <w:rPr>
          <w:color w:val="050005"/>
        </w:rPr>
        <w:t>a</w:t>
      </w:r>
      <w:r>
        <w:rPr>
          <w:color w:val="040002"/>
        </w:rPr>
        <w:t>a</w:t>
      </w:r>
      <w:r>
        <w:rPr>
          <w:color w:val="040002"/>
        </w:rPr>
        <w:t>a</w:t>
      </w:r>
      <w:r>
        <w:rPr>
          <w:color w:val="040002"/>
        </w:rPr>
        <w:t>a</w:t>
      </w:r>
      <w:r>
        <w:rPr>
          <w:color w:val="040002"/>
        </w:rPr>
        <w:t>a</w:t>
      </w:r>
      <w:r>
        <w:rPr>
          <w:color w:val="050002"/>
        </w:rPr>
        <w:t>a</w:t>
      </w:r>
      <w:r>
        <w:rPr>
          <w:color w:val="070202"/>
        </w:rPr>
        <w:t>a</w:t>
      </w:r>
      <w:r>
        <w:rPr>
          <w:color w:val="080301"/>
        </w:rPr>
        <w:t>a</w:t>
      </w:r>
      <w:r>
        <w:rPr>
          <w:color w:val="0A0503"/>
        </w:rPr>
        <w:t>a</w:t>
      </w:r>
      <w:r>
        <w:rPr>
          <w:color w:val="0B0502"/>
        </w:rPr>
        <w:t>a</w:t>
      </w:r>
      <w:r>
        <w:rPr>
          <w:color w:val="080002"/>
        </w:rPr>
        <w:t>a</w:t>
      </w:r>
      <w:r>
        <w:rPr>
          <w:color w:val="080001"/>
        </w:rPr>
        <w:t>a</w:t>
      </w:r>
      <w:r>
        <w:rPr>
          <w:color w:val="090001"/>
        </w:rPr>
        <w:t>a</w:t>
      </w:r>
      <w:r>
        <w:rPr>
          <w:color w:val="0E0501"/>
        </w:rPr>
        <w:t>a</w:t>
      </w:r>
      <w:r>
        <w:rPr>
          <w:color w:val="120A00"/>
        </w:rPr>
        <w:t>a</w:t>
      </w:r>
      <w:r>
        <w:rPr>
          <w:color w:val="150D00"/>
        </w:rPr>
        <w:t>a</w:t>
      </w:r>
      <w:r>
        <w:rPr>
          <w:color w:val="080100"/>
        </w:rPr>
        <w:t>a</w:t>
      </w:r>
      <w:r>
        <w:rPr>
          <w:color w:val="0C0500"/>
        </w:rPr>
        <w:t>a</w:t>
      </w:r>
      <w:r>
        <w:rPr>
          <w:color w:val="1A1300"/>
        </w:rPr>
        <w:t>a</w:t>
      </w:r>
      <w:r>
        <w:rPr>
          <w:color w:val="292307"/>
        </w:rPr>
        <w:t>a</w:t>
      </w:r>
      <w:r>
        <w:rPr>
          <w:color w:val="3A3417"/>
        </w:rPr>
        <w:t>a</w:t>
      </w:r>
      <w:r>
        <w:rPr>
          <w:color w:val="46401F"/>
        </w:rPr>
        <w:t>a</w:t>
      </w:r>
      <w:r>
        <w:rPr>
          <w:color w:val="6B6637"/>
        </w:rPr>
        <w:t>a</w:t>
      </w:r>
      <w:r>
        <w:rPr>
          <w:color w:val="76723B"/>
        </w:rPr>
        <w:t>a</w:t>
      </w:r>
      <w:r>
        <w:rPr>
          <w:color w:val="807C46"/>
        </w:rPr>
        <w:t>a</w:t>
      </w:r>
      <w:r>
        <w:rPr>
          <w:color w:val="8A864E"/>
        </w:rPr>
        <w:t>a</w:t>
      </w:r>
      <w:r>
        <w:rPr>
          <w:color w:val="99965A"/>
        </w:rPr>
        <w:t>a</w:t>
      </w:r>
      <w:r>
        <w:rPr>
          <w:color w:val="ACA968"/>
        </w:rPr>
        <w:t>a</w:t>
      </w:r>
      <w:r>
        <w:rPr>
          <w:color w:val="BBB975"/>
        </w:rPr>
        <w:t>a</w:t>
      </w:r>
      <w:r>
        <w:rPr>
          <w:color w:val="C4C27B"/>
        </w:rPr>
        <w:t>a</w:t>
      </w:r>
      <w:r>
        <w:rPr>
          <w:color w:val="C8C67E"/>
        </w:rPr>
        <w:t>a</w:t>
      </w:r>
      <w:r>
        <w:rPr>
          <w:color w:val="C7C57C"/>
        </w:rPr>
        <w:t>a</w:t>
      </w:r>
      <w:r>
        <w:rPr>
          <w:color w:val="C5C477"/>
        </w:rPr>
        <w:t>a</w:t>
      </w:r>
      <w:r>
        <w:rPr>
          <w:color w:val="C9C87A"/>
        </w:rPr>
        <w:t>a</w:t>
      </w:r>
      <w:r>
        <w:rPr>
          <w:color w:val="CCCC79"/>
        </w:rPr>
        <w:t>a</w:t>
      </w:r>
      <w:r>
        <w:rPr>
          <w:color w:val="CACD72"/>
        </w:rPr>
        <w:t>a</w:t>
      </w:r>
      <w:r>
        <w:rPr>
          <w:color w:val="CACD72"/>
        </w:rPr>
        <w:t>a</w:t>
      </w:r>
      <w:r>
        <w:rPr>
          <w:color w:val="CACD74"/>
        </w:rPr>
        <w:t>a</w:t>
      </w:r>
      <w:r>
        <w:rPr>
          <w:color w:val="CACD75"/>
        </w:rPr>
        <w:t>a</w:t>
      </w:r>
      <w:r>
        <w:rPr>
          <w:color w:val="CACD70"/>
        </w:rPr>
        <w:t>a</w:t>
      </w:r>
      <w:r>
        <w:rPr>
          <w:color w:val="CACF6A"/>
        </w:rPr>
        <w:t>a</w:t>
      </w:r>
      <w:r>
        <w:rPr>
          <w:color w:val="CDD065"/>
        </w:rPr>
        <w:t>a</w:t>
      </w:r>
      <w:r>
        <w:rPr>
          <w:color w:val="CDD161"/>
        </w:rPr>
        <w:t>a</w:t>
      </w:r>
      <w:r>
        <w:rPr>
          <w:color w:val="CDD160"/>
        </w:rPr>
        <w:t>a</w:t>
      </w:r>
      <w:r>
        <w:rPr>
          <w:color w:val="CED065"/>
        </w:rPr>
        <w:t>a</w:t>
      </w:r>
      <w:r>
        <w:rPr>
          <w:color w:val="CECF6A"/>
        </w:rPr>
        <w:t>a</w:t>
      </w:r>
      <w:r>
        <w:rPr>
          <w:color w:val="CECE6E"/>
        </w:rPr>
        <w:t>a</w:t>
      </w:r>
      <w:r>
        <w:rPr>
          <w:color w:val="CDCF6B"/>
        </w:rPr>
        <w:t>a</w:t>
      </w:r>
      <w:r>
        <w:rPr>
          <w:color w:val="CDD069"/>
        </w:rPr>
        <w:t>a</w:t>
      </w:r>
      <w:r>
        <w:rPr>
          <w:color w:val="CDD069"/>
        </w:rPr>
        <w:t>a</w:t>
      </w:r>
      <w:r>
        <w:rPr>
          <w:color w:val="CDD069"/>
        </w:rPr>
        <w:t>a</w:t>
      </w:r>
      <w:r>
        <w:rPr>
          <w:color w:val="CDD069"/>
        </w:rPr>
        <w:t>a</w:t>
      </w:r>
      <w:r>
        <w:rPr>
          <w:color w:val="CDD069"/>
        </w:rPr>
        <w:t>a</w:t>
      </w:r>
      <w:r>
        <w:rPr>
          <w:color w:val="CDD069"/>
        </w:rPr>
        <w:t>a</w:t>
      </w:r>
      <w:r>
        <w:rPr>
          <w:color w:val="CED16A"/>
        </w:rPr>
        <w:t>a</w:t>
      </w:r>
      <w:r>
        <w:rPr>
          <w:color w:val="CFD26B"/>
        </w:rPr>
        <w:t>a</w:t>
      </w:r>
      <w:r>
        <w:rPr>
          <w:color w:val="D0D36C"/>
        </w:rPr>
        <w:t>a</w:t>
      </w:r>
      <w:r>
        <w:rPr>
          <w:color w:val="D0D36C"/>
        </w:rPr>
        <w:t>a</w:t>
      </w:r>
      <w:r>
        <w:rPr>
          <w:color w:val="CFD26B"/>
        </w:rPr>
        <w:t>a</w:t>
      </w:r>
      <w:r>
        <w:rPr>
          <w:color w:val="CFD26B"/>
        </w:rPr>
        <w:t>a</w:t>
      </w:r>
      <w:r>
        <w:rPr>
          <w:color w:val="CED16A"/>
        </w:rPr>
        <w:t>a</w:t>
      </w:r>
      <w:r>
        <w:rPr>
          <w:color w:val="CDD26B"/>
        </w:rPr>
        <w:t>a</w:t>
      </w:r>
      <w:r>
        <w:rPr>
          <w:color w:val="CDD26B"/>
        </w:rPr>
        <w:t>a</w:t>
      </w:r>
      <w:r>
        <w:rPr>
          <w:color w:val="CDD26B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BD56C"/>
        </w:rPr>
        <w:t>a</w:t>
      </w:r>
      <w:r>
        <w:rPr>
          <w:color w:val="CAD56C"/>
        </w:rPr>
        <w:t>a</w:t>
      </w:r>
      <w:r>
        <w:rPr>
          <w:color w:val="CC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BD46D"/>
        </w:rPr>
        <w:t>a</w:t>
      </w:r>
      <w:r>
        <w:rPr>
          <w:color w:val="CAD56F"/>
        </w:rPr>
        <w:t>a</w:t>
      </w:r>
      <w:r>
        <w:rPr>
          <w:color w:val="C9D56F"/>
        </w:rPr>
        <w:t>a</w:t>
      </w:r>
      <w:r>
        <w:rPr>
          <w:color w:val="C8D46E"/>
        </w:rPr>
        <w:t>a</w:t>
      </w:r>
      <w:r>
        <w:rPr>
          <w:color w:val="C8D46E"/>
        </w:rPr>
        <w:t>a</w:t>
      </w:r>
      <w:r>
        <w:rPr>
          <w:color w:val="C7D36D"/>
        </w:rPr>
        <w:t>a</w:t>
      </w:r>
      <w:r>
        <w:rPr>
          <w:color w:val="C7D36D"/>
        </w:rPr>
        <w:t>a</w:t>
      </w:r>
      <w:r>
        <w:rPr>
          <w:color w:val="C9D56F"/>
        </w:rPr>
        <w:t>a</w:t>
      </w:r>
      <w:r>
        <w:rPr>
          <w:color w:val="C9D56F"/>
        </w:rPr>
        <w:t>a</w:t>
      </w:r>
      <w:r>
        <w:rPr>
          <w:color w:val="C9D56F"/>
        </w:rPr>
        <w:t>a</w:t>
      </w:r>
      <w:r>
        <w:rPr>
          <w:color w:val="C9D56F"/>
        </w:rPr>
        <w:t>a</w:t>
      </w:r>
      <w:r>
        <w:rPr>
          <w:color w:val="C9D56F"/>
        </w:rPr>
        <w:t>a</w:t>
      </w:r>
      <w:r>
        <w:rPr>
          <w:color w:val="CAD56E"/>
        </w:rPr>
        <w:t>a</w:t>
      </w:r>
      <w:r>
        <w:rPr>
          <w:color w:val="CCD36C"/>
        </w:rPr>
        <w:t>a</w:t>
      </w:r>
      <w:r>
        <w:rPr>
          <w:color w:val="CAD670"/>
        </w:rPr>
        <w:t>a</w:t>
      </w:r>
      <w:r>
        <w:rPr>
          <w:color w:val="BED87B"/>
        </w:rPr>
        <w:t>a</w:t>
      </w:r>
      <w:r>
        <w:rPr>
          <w:color w:val="9FC876"/>
        </w:rPr>
        <w:t>a</w:t>
      </w:r>
      <w:r>
        <w:rPr>
          <w:color w:val="4E8440"/>
        </w:rPr>
        <w:t>a</w:t>
      </w:r>
      <w:r>
        <w:rPr>
          <w:color w:val="306D38"/>
        </w:rPr>
        <w:t>a</w:t>
      </w:r>
      <w:r>
        <w:rPr>
          <w:color w:val="2C6C41"/>
        </w:rPr>
        <w:t>a</w:t>
      </w:r>
      <w:r>
        <w:rPr>
          <w:color w:val="2C6C48"/>
        </w:rPr>
        <w:t>a</w:t>
      </w:r>
      <w:r>
        <w:rPr>
          <w:color w:val="2F6A4A"/>
        </w:rPr>
        <w:t>a</w:t>
      </w:r>
      <w:r>
        <w:rPr>
          <w:color w:val="2F6B48"/>
        </w:rPr>
        <w:t>a</w:t>
      </w:r>
      <w:r>
        <w:rPr>
          <w:color w:val="2E6C45"/>
        </w:rPr>
        <w:t>a</w:t>
      </w:r>
      <w:r>
        <w:rPr>
          <w:color w:val="2E6D40"/>
        </w:rPr>
        <w:t>a</w:t>
      </w:r>
      <w:r>
        <w:rPr>
          <w:color w:val="2C6E40"/>
        </w:rPr>
        <w:t>a</w:t>
      </w:r>
      <w:r>
        <w:rPr>
          <w:color w:val="2C6D42"/>
        </w:rPr>
        <w:t>a</w:t>
      </w:r>
      <w:r>
        <w:rPr>
          <w:color w:val="2C6D43"/>
        </w:rPr>
        <w:t>a</w:t>
      </w:r>
      <w:r>
        <w:rPr>
          <w:color w:val="2B6C42"/>
        </w:rPr>
        <w:t>a</w:t>
      </w:r>
      <w:r>
        <w:rPr>
          <w:color w:val="2B6C42"/>
        </w:rPr>
        <w:t>a</w:t>
      </w:r>
      <w:r>
        <w:rPr>
          <w:color w:val="2A6B41"/>
        </w:rPr>
        <w:t>a</w:t>
      </w:r>
      <w:r>
        <w:rPr>
          <w:color w:val="2A6B41"/>
        </w:rPr>
        <w:t>a</w:t>
      </w:r>
      <w:r>
        <w:rPr>
          <w:color w:val="2A6B41"/>
        </w:rPr>
        <w:t>a</w:t>
      </w:r>
      <w:r>
        <w:rPr>
          <w:color w:val="2A6B41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96A40"/>
        </w:rPr>
        <w:t>a</w:t>
      </w:r>
      <w:r>
        <w:rPr>
          <w:color w:val="28693F"/>
        </w:rPr>
        <w:t>a</w:t>
      </w:r>
      <w:r>
        <w:rPr>
          <w:color w:val="296A41"/>
        </w:rPr>
        <w:t>a</w:t>
      </w:r>
      <w:r>
        <w:rPr>
          <w:color w:val="296A42"/>
        </w:rPr>
        <w:t>a</w:t>
      </w:r>
      <w:r>
        <w:rPr>
          <w:color w:val="296A42"/>
        </w:rPr>
        <w:t>a</w:t>
      </w:r>
      <w:r>
        <w:rPr>
          <w:color w:val="286941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86941"/>
        </w:rPr>
        <w:t>a</w:t>
      </w:r>
      <w:r>
        <w:rPr>
          <w:color w:val="296A42"/>
        </w:rPr>
        <w:t>a</w:t>
      </w:r>
      <w:r>
        <w:rPr>
          <w:color w:val="296A42"/>
        </w:rPr>
        <w:t>a</w:t>
      </w:r>
      <w:r>
        <w:rPr>
          <w:color w:val="286941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76840"/>
        </w:rPr>
        <w:t>a</w:t>
      </w:r>
      <w:r>
        <w:rPr>
          <w:color w:val="296742"/>
        </w:rPr>
        <w:t>a</w:t>
      </w:r>
      <w:r>
        <w:rPr>
          <w:color w:val="296742"/>
        </w:rPr>
        <w:t>a</w:t>
      </w:r>
      <w:r>
        <w:rPr>
          <w:color w:val="286641"/>
        </w:rPr>
        <w:t>a</w:t>
      </w:r>
      <w:r>
        <w:rPr>
          <w:color w:val="286543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76443"/>
        </w:rPr>
        <w:t>a</w:t>
      </w:r>
      <w:r>
        <w:rPr>
          <w:color w:val="276444"/>
        </w:rPr>
        <w:t>a</w:t>
      </w:r>
      <w:r>
        <w:rPr>
          <w:color w:val="266344"/>
        </w:rPr>
        <w:t>a</w:t>
      </w:r>
      <w:r>
        <w:rPr>
          <w:color w:val="266344"/>
        </w:rPr>
        <w:t>a</w:t>
      </w:r>
      <w:r>
        <w:rPr>
          <w:color w:val="256243"/>
        </w:rPr>
        <w:t>a</w:t>
      </w:r>
      <w:r>
        <w:rPr>
          <w:color w:val="256243"/>
        </w:rPr>
        <w:t>a</w:t>
      </w:r>
      <w:r>
        <w:rPr>
          <w:color w:val="275F42"/>
        </w:rPr>
        <w:t>a</w:t>
      </w:r>
      <w:r>
        <w:rPr>
          <w:color w:val="285F42"/>
        </w:rPr>
        <w:t>a</w:t>
      </w:r>
      <w:r>
        <w:rPr>
          <w:color w:val="265E41"/>
        </w:rPr>
        <w:t>a</w:t>
      </w:r>
      <w:r>
        <w:rPr>
          <w:color w:val="255D41"/>
        </w:rPr>
        <w:t>a</w:t>
      </w:r>
      <w:r>
        <w:rPr>
          <w:color w:val="245C41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45A40"/>
        </w:rPr>
        <w:t>a</w:t>
      </w:r>
      <w:r>
        <w:rPr>
          <w:color w:val="245A42"/>
        </w:rPr>
        <w:t>a</w:t>
      </w:r>
      <w:r>
        <w:rPr>
          <w:color w:val="255841"/>
        </w:rPr>
        <w:t>a</w:t>
      </w:r>
      <w:r>
        <w:rPr>
          <w:color w:val="275741"/>
        </w:rPr>
        <w:t>a</w:t>
      </w:r>
      <w:r>
        <w:rPr>
          <w:color w:val="275640"/>
        </w:rPr>
        <w:t>a</w:t>
      </w:r>
      <w:r>
        <w:rPr>
          <w:color w:val="2A5140"/>
        </w:rPr>
        <w:t>a</w:t>
      </w:r>
      <w:r>
        <w:rPr>
          <w:color w:val="1E332A"/>
        </w:rPr>
        <w:t>a</w:t>
      </w:r>
      <w:r>
        <w:rPr>
          <w:color w:val="050E09"/>
        </w:rPr>
        <w:t>a</w:t>
      </w:r>
      <w:r>
        <w:rPr>
          <w:color w:val="000400"/>
        </w:rPr>
        <w:t>a</w:t>
      </w:r>
      <w:r>
        <w:rPr>
          <w:color w:val="010705"/>
        </w:rPr>
        <w:t>a</w:t>
      </w:r>
      <w:r>
        <w:rPr>
          <w:color w:val="010302"/>
        </w:rPr>
        <w:t>a</w:t>
      </w:r>
      <w:r>
        <w:rPr>
          <w:color w:val="010001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203"/>
        </w:rPr>
        <w:t>a</w:t>
      </w:r>
      <w:r>
        <w:rPr>
          <w:color w:val="000100"/>
        </w:rPr>
        <w:t>a</w:t>
      </w:r>
      <w:r>
        <w:rPr>
          <w:color w:val="000904"/>
        </w:rPr>
        <w:t>a</w:t>
      </w:r>
      <w:r>
        <w:rPr>
          <w:color w:val="18352B"/>
        </w:rPr>
        <w:t>a</w:t>
      </w:r>
      <w:r>
        <w:rPr>
          <w:color w:val="2F594A"/>
        </w:rPr>
        <w:t>a</w:t>
      </w:r>
      <w:r>
        <w:rPr>
          <w:color w:val="316453"/>
        </w:rPr>
        <w:t>a</w:t>
      </w:r>
      <w:r>
        <w:rPr>
          <w:color w:val="2F5E4E"/>
        </w:rPr>
        <w:t>a</w:t>
      </w:r>
      <w:r>
        <w:rPr>
          <w:color w:val="2F5E4E"/>
        </w:rPr>
        <w:t>a</w:t>
      </w:r>
      <w:r>
        <w:rPr>
          <w:color w:val="2E5D4D"/>
        </w:rPr>
        <w:t>a</w:t>
      </w:r>
      <w:r>
        <w:rPr>
          <w:color w:val="2E5D4D"/>
        </w:rPr>
        <w:t>a</w:t>
      </w:r>
      <w:r>
        <w:rPr>
          <w:color w:val="2D5C4C"/>
        </w:rPr>
        <w:t>a</w:t>
      </w:r>
      <w:r>
        <w:rPr>
          <w:color w:val="2D5C4C"/>
        </w:rPr>
        <w:t>a</w:t>
      </w:r>
      <w:r>
        <w:rPr>
          <w:color w:val="2F5E4E"/>
        </w:rPr>
        <w:t>a</w:t>
      </w:r>
      <w:r>
        <w:rPr>
          <w:color w:val="2F5E4E"/>
        </w:rPr>
        <w:t>a</w:t>
      </w:r>
      <w:r>
        <w:rPr>
          <w:color w:val="2D5C4C"/>
        </w:rPr>
        <w:t>a</w:t>
      </w:r>
      <w:r>
        <w:rPr>
          <w:color w:val="2D5C4C"/>
        </w:rPr>
        <w:t>a</w:t>
      </w:r>
      <w:r>
        <w:rPr>
          <w:color w:val="2C5B4B"/>
        </w:rPr>
        <w:t>a</w:t>
      </w:r>
      <w:r>
        <w:rPr>
          <w:color w:val="2B5A4A"/>
        </w:rPr>
        <w:t>a</w:t>
      </w:r>
      <w:r>
        <w:rPr>
          <w:color w:val="2C594A"/>
        </w:rPr>
        <w:t>a</w:t>
      </w:r>
      <w:r>
        <w:rPr>
          <w:color w:val="2D594A"/>
        </w:rPr>
        <w:t>a</w:t>
      </w:r>
      <w:r>
        <w:rPr>
          <w:color w:val="2D594C"/>
        </w:rPr>
        <w:t>a</w:t>
      </w:r>
      <w:r>
        <w:rPr>
          <w:color w:val="2C584B"/>
        </w:rPr>
        <w:t>a</w:t>
      </w:r>
      <w:r>
        <w:rPr>
          <w:color w:val="2C584B"/>
        </w:rPr>
        <w:t>a</w:t>
      </w:r>
      <w:r>
        <w:rPr>
          <w:color w:val="2B564C"/>
        </w:rPr>
        <w:t>a</w:t>
      </w:r>
      <w:r>
        <w:rPr>
          <w:color w:val="2B564C"/>
        </w:rPr>
        <w:t>a</w:t>
      </w:r>
      <w:r>
        <w:rPr>
          <w:color w:val="2B564C"/>
        </w:rPr>
        <w:t>a</w:t>
      </w:r>
      <w:r>
        <w:rPr>
          <w:color w:val="29544B"/>
        </w:rPr>
        <w:t>a</w:t>
      </w:r>
      <w:r>
        <w:rPr>
          <w:color w:val="275249"/>
        </w:rPr>
        <w:t>a</w:t>
      </w:r>
      <w:r>
        <w:rPr>
          <w:color w:val="26514A"/>
        </w:rPr>
        <w:t>a</w:t>
      </w:r>
      <w:r>
        <w:rPr>
          <w:color w:val="27524B"/>
        </w:rPr>
        <w:t>a</w:t>
      </w:r>
      <w:r>
        <w:rPr>
          <w:color w:val="27524B"/>
        </w:rPr>
        <w:t>a</w:t>
      </w:r>
      <w:r>
        <w:rPr>
          <w:color w:val="27504C"/>
        </w:rPr>
        <w:t>a</w:t>
      </w:r>
      <w:r>
        <w:rPr>
          <w:color w:val="264F4B"/>
        </w:rPr>
        <w:t>a</w:t>
      </w:r>
      <w:r>
        <w:rPr>
          <w:color w:val="254E4A"/>
        </w:rPr>
        <w:t>a</w:t>
      </w:r>
      <w:r>
        <w:rPr>
          <w:color w:val="254E4A"/>
        </w:rPr>
        <w:t>a</w:t>
      </w:r>
      <w:r>
        <w:rPr>
          <w:color w:val="264F4B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7504C"/>
        </w:rPr>
        <w:t>a</w:t>
      </w:r>
      <w:r>
        <w:rPr>
          <w:color w:val="264F4B"/>
        </w:rPr>
        <w:t>a</w:t>
      </w:r>
      <w:r>
        <w:rPr>
          <w:color w:val="29524E"/>
        </w:rPr>
        <w:t>a</w:t>
      </w:r>
      <w:r>
        <w:rPr>
          <w:color w:val="2A534F"/>
        </w:rPr>
        <w:t>a</w:t>
      </w:r>
      <w:r>
        <w:rPr>
          <w:color w:val="28514D"/>
        </w:rPr>
        <w:t>a</w:t>
      </w:r>
      <w:r>
        <w:rPr>
          <w:color w:val="2A524E"/>
        </w:rPr>
        <w:t>a</w:t>
      </w:r>
      <w:r>
        <w:rPr>
          <w:color w:val="2A514E"/>
        </w:rPr>
        <w:t>a</w:t>
      </w:r>
      <w:r>
        <w:rPr>
          <w:color w:val="29514D"/>
        </w:rPr>
        <w:t>a</w:t>
      </w:r>
      <w:r>
        <w:rPr>
          <w:color w:val="29534F"/>
        </w:rPr>
        <w:t>a</w:t>
      </w:r>
      <w:r>
        <w:rPr>
          <w:color w:val="295550"/>
        </w:rPr>
        <w:t>a</w:t>
      </w:r>
      <w:r>
        <w:rPr>
          <w:color w:val="275650"/>
        </w:rPr>
        <w:t>a</w:t>
      </w:r>
      <w:r>
        <w:rPr>
          <w:color w:val="27554F"/>
        </w:rPr>
        <w:t>a</w:t>
      </w:r>
      <w:r>
        <w:rPr>
          <w:color w:val="295450"/>
        </w:rPr>
        <w:t>a</w:t>
      </w:r>
      <w:r>
        <w:rPr>
          <w:color w:val="2B5450"/>
        </w:rPr>
        <w:t>a</w:t>
      </w:r>
      <w:r>
        <w:rPr>
          <w:color w:val="2E5451"/>
        </w:rPr>
        <w:t>a</w:t>
      </w:r>
      <w:r>
        <w:rPr>
          <w:color w:val="315351"/>
        </w:rPr>
        <w:t>a</w:t>
      </w:r>
      <w:r>
        <w:rPr>
          <w:color w:val="345252"/>
        </w:rPr>
        <w:t>a</w:t>
      </w:r>
      <w:r>
        <w:rPr>
          <w:color w:val="335352"/>
        </w:rPr>
        <w:t>a</w:t>
      </w:r>
      <w:r>
        <w:rPr>
          <w:color w:val="325551"/>
        </w:rPr>
        <w:t>a</w:t>
      </w:r>
      <w:r>
        <w:rPr>
          <w:color w:val="325652"/>
        </w:rPr>
        <w:t>a</w:t>
      </w:r>
      <w:r>
        <w:rPr>
          <w:color w:val="335753"/>
        </w:rPr>
        <w:t>a</w:t>
      </w:r>
      <w:r>
        <w:rPr>
          <w:color w:val="355955"/>
        </w:rPr>
        <w:t>a</w:t>
      </w:r>
      <w:r>
        <w:rPr>
          <w:color w:val="365A56"/>
        </w:rPr>
        <w:t>a</w:t>
      </w:r>
      <w:r>
        <w:rPr>
          <w:color w:val="375B57"/>
        </w:rPr>
        <w:t>a</w:t>
      </w:r>
      <w:r>
        <w:rPr>
          <w:color w:val="345854"/>
        </w:rPr>
        <w:t>a</w:t>
      </w:r>
      <w:r>
        <w:rPr>
          <w:color w:val="365A56"/>
        </w:rPr>
        <w:t>a</w:t>
      </w:r>
      <w:r>
        <w:rPr>
          <w:color w:val="385C58"/>
        </w:rPr>
        <w:t>a</w:t>
      </w:r>
      <w:r>
        <w:rPr>
          <w:color w:val="385C58"/>
        </w:rPr>
        <w:t>a</w:t>
      </w:r>
      <w:r>
        <w:rPr>
          <w:color w:val="395D59"/>
        </w:rPr>
        <w:t>a</w:t>
      </w:r>
      <w:r>
        <w:rPr>
          <w:color w:val="3B5F5B"/>
        </w:rPr>
        <w:t>a</w:t>
      </w:r>
      <w:r>
        <w:rPr>
          <w:color w:val="3B625B"/>
        </w:rPr>
        <w:t>a</w:t>
      </w:r>
      <w:r>
        <w:rPr>
          <w:color w:val="3C645C"/>
        </w:rPr>
        <w:t>a</w:t>
      </w:r>
      <w:r>
        <w:rPr>
          <w:color w:val="3D655D"/>
        </w:rPr>
        <w:t>a</w:t>
      </w:r>
      <w:r>
        <w:rPr>
          <w:color w:val="40675E"/>
        </w:rPr>
        <w:t>a</w:t>
      </w:r>
      <w:r>
        <w:rPr>
          <w:color w:val="43695F"/>
        </w:rPr>
        <w:t>a</w:t>
      </w:r>
      <w:r>
        <w:rPr>
          <w:color w:val="456B5E"/>
        </w:rPr>
        <w:t>a</w:t>
      </w:r>
      <w:r>
        <w:rPr>
          <w:color w:val="476C5F"/>
        </w:rPr>
        <w:t>a</w:t>
      </w:r>
      <w:r>
        <w:rPr>
          <w:color w:val="4A6E5F"/>
        </w:rPr>
        <w:t>a</w:t>
      </w:r>
      <w:r>
        <w:rPr>
          <w:color w:val="4D6F5F"/>
        </w:rPr>
        <w:t>a</w:t>
      </w:r>
      <w:r>
        <w:rPr>
          <w:color w:val="4F7160"/>
        </w:rPr>
        <w:t>a</w:t>
      </w:r>
      <w:r>
        <w:rPr>
          <w:color w:val="527463"/>
        </w:rPr>
        <w:t>a</w:t>
      </w:r>
      <w:r>
        <w:rPr>
          <w:color w:val="557664"/>
        </w:rPr>
        <w:t>a</w:t>
      </w:r>
      <w:r>
        <w:rPr>
          <w:color w:val="577664"/>
        </w:rPr>
        <w:t>a</w:t>
      </w:r>
      <w:r>
        <w:rPr>
          <w:color w:val="5E7867"/>
        </w:rPr>
        <w:t>a</w:t>
      </w:r>
      <w:r>
        <w:rPr>
          <w:color w:val="617A67"/>
        </w:rPr>
        <w:t>a</w:t>
      </w:r>
      <w:r>
        <w:rPr>
          <w:color w:val="647D68"/>
        </w:rPr>
        <w:t>a</w:t>
      </w:r>
      <w:r>
        <w:rPr>
          <w:color w:val="677E6A"/>
        </w:rPr>
        <w:t>a</w:t>
      </w:r>
      <w:r>
        <w:rPr>
          <w:color w:val="6B816D"/>
        </w:rPr>
        <w:t>a</w:t>
      </w:r>
      <w:r>
        <w:rPr>
          <w:color w:val="6E826D"/>
        </w:rPr>
        <w:t>a</w:t>
      </w:r>
      <w:r>
        <w:rPr>
          <w:color w:val="72846C"/>
        </w:rPr>
        <w:t>a</w:t>
      </w:r>
      <w:r>
        <w:rPr>
          <w:color w:val="75876E"/>
        </w:rPr>
        <w:t>a</w:t>
      </w:r>
      <w:r>
        <w:rPr>
          <w:color w:val="798970"/>
        </w:rPr>
        <w:t>a</w:t>
      </w:r>
      <w:r>
        <w:rPr>
          <w:color w:val="7B896F"/>
        </w:rPr>
        <w:t>a</w:t>
      </w:r>
      <w:r>
        <w:rPr>
          <w:color w:val="7D8B71"/>
        </w:rPr>
        <w:t>a</w:t>
      </w:r>
      <w:r>
        <w:rPr>
          <w:color w:val="808E73"/>
        </w:rPr>
        <w:t>a</w:t>
      </w:r>
      <w:r>
        <w:rPr>
          <w:color w:val="859075"/>
        </w:rPr>
        <w:t>a</w:t>
      </w:r>
      <w:r>
        <w:rPr>
          <w:color w:val="899076"/>
        </w:rPr>
        <w:t>a</w:t>
      </w:r>
      <w:r>
        <w:rPr>
          <w:color w:val="8B9177"/>
        </w:rPr>
        <w:t>a</w:t>
      </w:r>
      <w:r>
        <w:rPr>
          <w:color w:val="8E9378"/>
        </w:rPr>
        <w:t>a</w:t>
      </w:r>
      <w:r>
        <w:rPr>
          <w:color w:val="929579"/>
        </w:rPr>
        <w:t>a</w:t>
      </w:r>
      <w:r>
        <w:rPr>
          <w:color w:val="959879"/>
        </w:rPr>
        <w:t>a</w:t>
      </w:r>
      <w:r>
        <w:rPr>
          <w:color w:val="98997A"/>
        </w:rPr>
        <w:t>a</w:t>
      </w:r>
      <w:r>
        <w:rPr>
          <w:color w:val="9C9C7B"/>
        </w:rPr>
        <w:t>a</w:t>
      </w:r>
      <w:r>
        <w:rPr>
          <w:color w:val="9F9D7C"/>
        </w:rPr>
        <w:t>a</w:t>
      </w:r>
      <w:r>
        <w:rPr>
          <w:color w:val="A19E7B"/>
        </w:rPr>
        <w:t>a</w:t>
      </w:r>
      <w:r>
        <w:rPr>
          <w:color w:val="A4A07D"/>
        </w:rPr>
        <w:t>a</w:t>
      </w:r>
      <w:r>
        <w:rPr>
          <w:color w:val="A6A27E"/>
        </w:rPr>
        <w:t>a</w:t>
      </w:r>
      <w:r>
        <w:rPr>
          <w:color w:val="A8A27E"/>
        </w:rPr>
        <w:t>a</w:t>
      </w:r>
      <w:r>
        <w:rPr>
          <w:color w:val="ACA480"/>
        </w:rPr>
        <w:t>a</w:t>
      </w:r>
      <w:r>
        <w:rPr>
          <w:color w:val="AEA581"/>
        </w:rPr>
        <w:t>a</w:t>
      </w:r>
      <w:r>
        <w:rPr>
          <w:color w:val="B0A683"/>
        </w:rPr>
        <w:t>a</w:t>
      </w:r>
      <w:r>
        <w:rPr>
          <w:color w:val="B1A784"/>
        </w:rPr>
        <w:t>a</w:t>
      </w:r>
      <w:r>
        <w:rPr>
          <w:color w:val="B3A884"/>
        </w:rPr>
        <w:t>a</w:t>
      </w:r>
      <w:r>
        <w:rPr>
          <w:color w:val="B4A784"/>
        </w:rPr>
        <w:t>a</w:t>
      </w:r>
      <w:r>
        <w:rPr>
          <w:color w:val="B6AA84"/>
        </w:rPr>
        <w:t>a</w:t>
      </w:r>
      <w:r>
        <w:rPr>
          <w:color w:val="B6AA84"/>
        </w:rPr>
        <w:t>a</w:t>
      </w:r>
      <w:r>
        <w:rPr>
          <w:color w:val="B8AA85"/>
        </w:rPr>
        <w:t>a</w:t>
      </w:r>
      <w:r>
        <w:rPr>
          <w:color w:val="BAAB84"/>
        </w:rPr>
        <w:t>a</w:t>
      </w:r>
      <w:r>
        <w:rPr>
          <w:color w:val="BBAC85"/>
        </w:rPr>
        <w:t>a</w:t>
      </w:r>
      <w:r>
        <w:rPr>
          <w:color w:val="BCAD87"/>
        </w:rPr>
        <w:t>a</w:t>
      </w:r>
      <w:r>
        <w:rPr>
          <w:color w:val="B6AB87"/>
        </w:rPr>
        <w:t>a</w:t>
      </w:r>
      <w:r>
        <w:rPr>
          <w:color w:val="C0B89A"/>
        </w:rPr>
        <w:t>a</w:t>
      </w:r>
      <w:r>
        <w:rPr>
          <w:color w:val="2B2413"/>
        </w:rPr>
        <w:t>a</w:t>
      </w:r>
      <w:r>
        <w:rPr>
          <w:color w:val="090401"/>
        </w:rPr>
        <w:t>a</w:t>
      </w:r>
      <w:r>
        <w:rPr>
          <w:color w:val="040201"/>
        </w:rPr>
        <w:t>a</w:t>
      </w:r>
      <w:r>
        <w:rPr>
          <w:color w:val="040207"/>
        </w:rPr>
        <w:t>a</w:t>
      </w:r>
      <w:r>
        <w:rPr>
          <w:color w:val="010205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502"/>
        </w:rPr>
        <w:t>a</w:t>
      </w:r>
      <w:r>
        <w:rPr>
          <w:color w:val="030604"/>
        </w:rPr>
        <w:t>a</w:t>
      </w:r>
      <w:r>
        <w:rPr>
          <w:color w:val="020402"/>
        </w:rPr>
        <w:t>a</w:t>
      </w:r>
      <w:r>
        <w:rPr>
          <w:color w:val="010000"/>
        </w:rPr>
        <w:t>a</w:t>
      </w:r>
      <w:r>
        <w:rPr>
          <w:color w:val="2B251F"/>
        </w:rPr>
        <w:t>a</w:t>
      </w:r>
      <w:r>
        <w:rPr>
          <w:color w:val="817871"/>
        </w:rPr>
        <w:t>a</w:t>
      </w:r>
      <w:r>
        <w:rPr>
          <w:color w:val="93867F"/>
        </w:rPr>
        <w:t>a</w:t>
      </w:r>
      <w:r>
        <w:rPr>
          <w:color w:val="8F827A"/>
        </w:rPr>
        <w:t>a</w:t>
      </w:r>
      <w:r>
        <w:rPr>
          <w:color w:val="8D7E77"/>
        </w:rPr>
        <w:t>a</w:t>
      </w:r>
      <w:r>
        <w:rPr>
          <w:color w:val="8A7C75"/>
        </w:rPr>
        <w:t>a</w:t>
      </w:r>
      <w:r>
        <w:rPr>
          <w:color w:val="877A72"/>
        </w:rPr>
        <w:t>a</w:t>
      </w:r>
      <w:r>
        <w:rPr>
          <w:color w:val="847770"/>
        </w:rPr>
        <w:t>a</w:t>
      </w:r>
      <w:r>
        <w:rPr>
          <w:color w:val="7E7372"/>
        </w:rPr>
        <w:t>a</w:t>
      </w:r>
      <w:r>
        <w:rPr>
          <w:color w:val="7A7173"/>
        </w:rPr>
        <w:t>a</w:t>
      </w:r>
      <w:r>
        <w:rPr>
          <w:color w:val="7A6F74"/>
        </w:rPr>
        <w:t>a</w:t>
      </w:r>
      <w:r>
        <w:rPr>
          <w:color w:val="776D73"/>
        </w:rPr>
        <w:t>a</w:t>
      </w:r>
      <w:r>
        <w:rPr>
          <w:color w:val="756B72"/>
        </w:rPr>
        <w:t>a</w:t>
      </w:r>
      <w:r>
        <w:rPr>
          <w:color w:val="726870"/>
        </w:rPr>
        <w:t>a</w:t>
      </w:r>
      <w:r>
        <w:rPr>
          <w:color w:val="726870"/>
        </w:rPr>
        <w:t>a</w:t>
      </w:r>
      <w:r>
        <w:rPr>
          <w:color w:val="72686F"/>
        </w:rPr>
        <w:t>a</w:t>
      </w:r>
      <w:r>
        <w:rPr>
          <w:color w:val="71686C"/>
        </w:rPr>
        <w:t>a</w:t>
      </w:r>
      <w:r>
        <w:rPr>
          <w:color w:val="6F6669"/>
        </w:rPr>
        <w:t>a</w:t>
      </w:r>
      <w:r>
        <w:rPr>
          <w:color w:val="6C6364"/>
        </w:rPr>
        <w:t>a</w:t>
      </w:r>
      <w:r>
        <w:rPr>
          <w:color w:val="685F60"/>
        </w:rPr>
        <w:t>a</w:t>
      </w:r>
    </w:p>
    <w:p>
      <w:r>
        <w:rPr>
          <w:color w:val="9A9A5E"/>
        </w:rPr>
        <w:t>a</w:t>
      </w:r>
      <w:r>
        <w:rPr>
          <w:color w:val="99995D"/>
        </w:rPr>
        <w:t>a</w:t>
      </w:r>
      <w:r>
        <w:rPr>
          <w:color w:val="98995D"/>
        </w:rPr>
        <w:t>a</w:t>
      </w:r>
      <w:r>
        <w:rPr>
          <w:color w:val="98995E"/>
        </w:rPr>
        <w:t>a</w:t>
      </w:r>
      <w:r>
        <w:rPr>
          <w:color w:val="98985F"/>
        </w:rPr>
        <w:t>a</w:t>
      </w:r>
      <w:r>
        <w:rPr>
          <w:color w:val="98985F"/>
        </w:rPr>
        <w:t>a</w:t>
      </w:r>
      <w:r>
        <w:rPr>
          <w:color w:val="97985E"/>
        </w:rPr>
        <w:t>a</w:t>
      </w:r>
      <w:r>
        <w:rPr>
          <w:color w:val="96985E"/>
        </w:rPr>
        <w:t>a</w:t>
      </w:r>
      <w:r>
        <w:rPr>
          <w:color w:val="93985E"/>
        </w:rPr>
        <w:t>a</w:t>
      </w:r>
      <w:r>
        <w:rPr>
          <w:color w:val="93985D"/>
        </w:rPr>
        <w:t>a</w:t>
      </w:r>
      <w:r>
        <w:rPr>
          <w:color w:val="8F975C"/>
        </w:rPr>
        <w:t>a</w:t>
      </w:r>
      <w:r>
        <w:rPr>
          <w:color w:val="8E985C"/>
        </w:rPr>
        <w:t>a</w:t>
      </w:r>
      <w:r>
        <w:rPr>
          <w:color w:val="8D995C"/>
        </w:rPr>
        <w:t>a</w:t>
      </w:r>
      <w:r>
        <w:rPr>
          <w:color w:val="8D995C"/>
        </w:rPr>
        <w:t>a</w:t>
      </w:r>
      <w:r>
        <w:rPr>
          <w:color w:val="8A985B"/>
        </w:rPr>
        <w:t>a</w:t>
      </w:r>
      <w:r>
        <w:rPr>
          <w:color w:val="89985A"/>
        </w:rPr>
        <w:t>a</w:t>
      </w:r>
      <w:r>
        <w:rPr>
          <w:color w:val="8A9A59"/>
        </w:rPr>
        <w:t>a</w:t>
      </w:r>
      <w:r>
        <w:rPr>
          <w:color w:val="879855"/>
        </w:rPr>
        <w:t>a</w:t>
      </w:r>
      <w:r>
        <w:rPr>
          <w:color w:val="849454"/>
        </w:rPr>
        <w:t>a</w:t>
      </w:r>
      <w:r>
        <w:rPr>
          <w:color w:val="89975E"/>
        </w:rPr>
        <w:t>a</w:t>
      </w:r>
      <w:r>
        <w:rPr>
          <w:color w:val="7F8A5C"/>
        </w:rPr>
        <w:t>a</w:t>
      </w:r>
      <w:r>
        <w:rPr>
          <w:color w:val="333D21"/>
        </w:rPr>
        <w:t>a</w:t>
      </w:r>
      <w:r>
        <w:rPr>
          <w:color w:val="030800"/>
        </w:rPr>
        <w:t>a</w:t>
      </w:r>
      <w:r>
        <w:rPr>
          <w:color w:val="010201"/>
        </w:rPr>
        <w:t>a</w:t>
      </w:r>
      <w:r>
        <w:rPr>
          <w:color w:val="020106"/>
        </w:rPr>
        <w:t>a</w:t>
      </w:r>
      <w:r>
        <w:rPr>
          <w:color w:val="030207"/>
        </w:rPr>
        <w:t>a</w:t>
      </w:r>
      <w:r>
        <w:rPr>
          <w:color w:val="020203"/>
        </w:rPr>
        <w:t>a</w:t>
      </w:r>
      <w:r>
        <w:rPr>
          <w:color w:val="0102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107"/>
        </w:rPr>
        <w:t>a</w:t>
      </w:r>
      <w:r>
        <w:rPr>
          <w:color w:val="02000C"/>
        </w:rPr>
        <w:t>a</w:t>
      </w:r>
      <w:r>
        <w:rPr>
          <w:color w:val="02000E"/>
        </w:rPr>
        <w:t>a</w:t>
      </w:r>
      <w:r>
        <w:rPr>
          <w:color w:val="00010D"/>
        </w:rPr>
        <w:t>a</w:t>
      </w:r>
      <w:r>
        <w:rPr>
          <w:color w:val="010608"/>
        </w:rPr>
        <w:t>a</w:t>
      </w:r>
      <w:r>
        <w:rPr>
          <w:color w:val="000700"/>
        </w:rPr>
        <w:t>a</w:t>
      </w:r>
      <w:r>
        <w:rPr>
          <w:color w:val="0F2709"/>
        </w:rPr>
        <w:t>a</w:t>
      </w:r>
      <w:r>
        <w:rPr>
          <w:color w:val="5C804C"/>
        </w:rPr>
        <w:t>a</w:t>
      </w:r>
      <w:r>
        <w:rPr>
          <w:color w:val="709D5A"/>
        </w:rPr>
        <w:t>a</w:t>
      </w:r>
      <w:r>
        <w:rPr>
          <w:color w:val="71A859"/>
        </w:rPr>
        <w:t>a</w:t>
      </w:r>
      <w:r>
        <w:rPr>
          <w:color w:val="6AAF5C"/>
        </w:rPr>
        <w:t>a</w:t>
      </w:r>
      <w:r>
        <w:rPr>
          <w:color w:val="65B05B"/>
        </w:rPr>
        <w:t>a</w:t>
      </w:r>
      <w:r>
        <w:rPr>
          <w:color w:val="66B05C"/>
        </w:rPr>
        <w:t>a</w:t>
      </w:r>
      <w:r>
        <w:rPr>
          <w:color w:val="6BAF58"/>
        </w:rPr>
        <w:t>a</w:t>
      </w:r>
      <w:r>
        <w:rPr>
          <w:color w:val="73AD52"/>
        </w:rPr>
        <w:t>a</w:t>
      </w:r>
      <w:r>
        <w:rPr>
          <w:color w:val="98C363"/>
        </w:rPr>
        <w:t>a</w:t>
      </w:r>
      <w:r>
        <w:rPr>
          <w:color w:val="CBE57F"/>
        </w:rPr>
        <w:t>a</w:t>
      </w:r>
      <w:r>
        <w:rPr>
          <w:color w:val="DEE77C"/>
        </w:rPr>
        <w:t>a</w:t>
      </w:r>
      <w:r>
        <w:rPr>
          <w:color w:val="E3DF74"/>
        </w:rPr>
        <w:t>a</w:t>
      </w:r>
      <w:r>
        <w:rPr>
          <w:color w:val="E4DA73"/>
        </w:rPr>
        <w:t>a</w:t>
      </w:r>
      <w:r>
        <w:rPr>
          <w:color w:val="E9DC7B"/>
        </w:rPr>
        <w:t>a</w:t>
      </w:r>
      <w:r>
        <w:rPr>
          <w:color w:val="E7DD81"/>
        </w:rPr>
        <w:t>a</w:t>
      </w:r>
      <w:r>
        <w:rPr>
          <w:color w:val="E4DB77"/>
        </w:rPr>
        <w:t>a</w:t>
      </w:r>
      <w:r>
        <w:rPr>
          <w:color w:val="E6E06C"/>
        </w:rPr>
        <w:t>a</w:t>
      </w:r>
      <w:r>
        <w:rPr>
          <w:color w:val="E5DE6B"/>
        </w:rPr>
        <w:t>a</w:t>
      </w:r>
      <w:r>
        <w:rPr>
          <w:color w:val="E7E172"/>
        </w:rPr>
        <w:t>a</w:t>
      </w:r>
      <w:r>
        <w:rPr>
          <w:color w:val="E4DF77"/>
        </w:rPr>
        <w:t>a</w:t>
      </w:r>
      <w:r>
        <w:rPr>
          <w:color w:val="E2DE7D"/>
        </w:rPr>
        <w:t>a</w:t>
      </w:r>
      <w:r>
        <w:rPr>
          <w:color w:val="E6E28A"/>
        </w:rPr>
        <w:t>a</w:t>
      </w:r>
      <w:r>
        <w:rPr>
          <w:color w:val="E2DE8F"/>
        </w:rPr>
        <w:t>a</w:t>
      </w:r>
      <w:r>
        <w:rPr>
          <w:color w:val="D3D18A"/>
        </w:rPr>
        <w:t>a</w:t>
      </w:r>
      <w:r>
        <w:rPr>
          <w:color w:val="BFBF7E"/>
        </w:rPr>
        <w:t>a</w:t>
      </w:r>
      <w:r>
        <w:rPr>
          <w:color w:val="A3A469"/>
        </w:rPr>
        <w:t>a</w:t>
      </w:r>
      <w:r>
        <w:rPr>
          <w:color w:val="7C7D4B"/>
        </w:rPr>
        <w:t>a</w:t>
      </w:r>
      <w:r>
        <w:rPr>
          <w:color w:val="5A5B36"/>
        </w:rPr>
        <w:t>a</w:t>
      </w:r>
      <w:r>
        <w:rPr>
          <w:color w:val="38371E"/>
        </w:rPr>
        <w:t>a</w:t>
      </w:r>
      <w:r>
        <w:rPr>
          <w:color w:val="201C0C"/>
        </w:rPr>
        <w:t>a</w:t>
      </w:r>
      <w:r>
        <w:rPr>
          <w:color w:val="0A0600"/>
        </w:rPr>
        <w:t>a</w:t>
      </w:r>
      <w:r>
        <w:rPr>
          <w:color w:val="060200"/>
        </w:rPr>
        <w:t>a</w:t>
      </w:r>
      <w:r>
        <w:rPr>
          <w:color w:val="060200"/>
        </w:rPr>
        <w:t>a</w:t>
      </w:r>
      <w:r>
        <w:rPr>
          <w:color w:val="060200"/>
        </w:rPr>
        <w:t>a</w:t>
      </w:r>
      <w:r>
        <w:rPr>
          <w:color w:val="060001"/>
        </w:rPr>
        <w:t>a</w:t>
      </w:r>
      <w:r>
        <w:rPr>
          <w:color w:val="060002"/>
        </w:rPr>
        <w:t>a</w:t>
      </w:r>
      <w:r>
        <w:rPr>
          <w:color w:val="060003"/>
        </w:rPr>
        <w:t>a</w:t>
      </w:r>
      <w:r>
        <w:rPr>
          <w:color w:val="080205"/>
        </w:rPr>
        <w:t>a</w:t>
      </w:r>
      <w:r>
        <w:rPr>
          <w:color w:val="0B0408"/>
        </w:rPr>
        <w:t>a</w:t>
      </w:r>
      <w:r>
        <w:rPr>
          <w:color w:val="0A0309"/>
        </w:rPr>
        <w:t>a</w:t>
      </w:r>
      <w:r>
        <w:rPr>
          <w:color w:val="060207"/>
        </w:rPr>
        <w:t>a</w:t>
      </w:r>
      <w:r>
        <w:rPr>
          <w:color w:val="020103"/>
        </w:rPr>
        <w:t>a</w:t>
      </w:r>
      <w:r>
        <w:rPr>
          <w:color w:val="010103"/>
        </w:rPr>
        <w:t>a</w:t>
      </w:r>
      <w:r>
        <w:rPr>
          <w:color w:val="020104"/>
        </w:rPr>
        <w:t>a</w:t>
      </w:r>
      <w:r>
        <w:rPr>
          <w:color w:val="030106"/>
        </w:rPr>
        <w:t>a</w:t>
      </w:r>
      <w:r>
        <w:rPr>
          <w:color w:val="040207"/>
        </w:rPr>
        <w:t>a</w:t>
      </w:r>
      <w:r>
        <w:rPr>
          <w:color w:val="05030A"/>
        </w:rPr>
        <w:t>a</w:t>
      </w:r>
      <w:r>
        <w:rPr>
          <w:color w:val="010106"/>
        </w:rPr>
        <w:t>a</w:t>
      </w:r>
      <w:r>
        <w:rPr>
          <w:color w:val="010106"/>
        </w:rPr>
        <w:t>a</w:t>
      </w:r>
      <w:r>
        <w:rPr>
          <w:color w:val="010108"/>
        </w:rPr>
        <w:t>a</w:t>
      </w:r>
      <w:r>
        <w:rPr>
          <w:color w:val="010108"/>
        </w:rPr>
        <w:t>a</w:t>
      </w:r>
      <w:r>
        <w:rPr>
          <w:color w:val="010108"/>
        </w:rPr>
        <w:t>a</w:t>
      </w:r>
      <w:r>
        <w:rPr>
          <w:color w:val="010109"/>
        </w:rPr>
        <w:t>a</w:t>
      </w:r>
      <w:r>
        <w:rPr>
          <w:color w:val="02000C"/>
        </w:rPr>
        <w:t>a</w:t>
      </w:r>
      <w:r>
        <w:rPr>
          <w:color w:val="01000B"/>
        </w:rPr>
        <w:t>a</w:t>
      </w:r>
      <w:r>
        <w:rPr>
          <w:color w:val="01000B"/>
        </w:rPr>
        <w:t>a</w:t>
      </w:r>
      <w:r>
        <w:rPr>
          <w:color w:val="02000C"/>
        </w:rPr>
        <w:t>a</w:t>
      </w:r>
      <w:r>
        <w:rPr>
          <w:color w:val="03000B"/>
        </w:rPr>
        <w:t>a</w:t>
      </w:r>
      <w:r>
        <w:rPr>
          <w:color w:val="05020D"/>
        </w:rPr>
        <w:t>a</w:t>
      </w:r>
      <w:r>
        <w:rPr>
          <w:color w:val="05030D"/>
        </w:rPr>
        <w:t>a</w:t>
      </w:r>
      <w:r>
        <w:rPr>
          <w:color w:val="06030D"/>
        </w:rPr>
        <w:t>a</w:t>
      </w:r>
      <w:r>
        <w:rPr>
          <w:color w:val="05030B"/>
        </w:rPr>
        <w:t>a</w:t>
      </w:r>
      <w:r>
        <w:rPr>
          <w:color w:val="040209"/>
        </w:rPr>
        <w:t>a</w:t>
      </w:r>
      <w:r>
        <w:rPr>
          <w:color w:val="030108"/>
        </w:rPr>
        <w:t>a</w:t>
      </w:r>
      <w:r>
        <w:rPr>
          <w:color w:val="010106"/>
        </w:rPr>
        <w:t>a</w:t>
      </w:r>
      <w:r>
        <w:rPr>
          <w:color w:val="040108"/>
        </w:rPr>
        <w:t>a</w:t>
      </w:r>
      <w:r>
        <w:rPr>
          <w:color w:val="08010B"/>
        </w:rPr>
        <w:t>a</w:t>
      </w:r>
      <w:r>
        <w:rPr>
          <w:color w:val="08000A"/>
        </w:rPr>
        <w:t>a</w:t>
      </w:r>
      <w:r>
        <w:rPr>
          <w:color w:val="070007"/>
        </w:rPr>
        <w:t>a</w:t>
      </w:r>
      <w:r>
        <w:rPr>
          <w:color w:val="060005"/>
        </w:rPr>
        <w:t>a</w:t>
      </w:r>
      <w:r>
        <w:rPr>
          <w:color w:val="060004"/>
        </w:rPr>
        <w:t>a</w:t>
      </w:r>
      <w:r>
        <w:rPr>
          <w:color w:val="060001"/>
        </w:rPr>
        <w:t>a</w:t>
      </w:r>
      <w:r>
        <w:rPr>
          <w:color w:val="090202"/>
        </w:rPr>
        <w:t>a</w:t>
      </w:r>
      <w:r>
        <w:rPr>
          <w:color w:val="0802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70200"/>
        </w:rPr>
        <w:t>a</w:t>
      </w:r>
      <w:r>
        <w:rPr>
          <w:color w:val="0B0600"/>
        </w:rPr>
        <w:t>a</w:t>
      </w:r>
      <w:r>
        <w:rPr>
          <w:color w:val="070300"/>
        </w:rPr>
        <w:t>a</w:t>
      </w:r>
      <w:r>
        <w:rPr>
          <w:color w:val="070300"/>
        </w:rPr>
        <w:t>a</w:t>
      </w:r>
      <w:r>
        <w:rPr>
          <w:color w:val="070300"/>
        </w:rPr>
        <w:t>a</w:t>
      </w:r>
      <w:r>
        <w:rPr>
          <w:color w:val="070400"/>
        </w:rPr>
        <w:t>a</w:t>
      </w:r>
      <w:r>
        <w:rPr>
          <w:color w:val="0C0A00"/>
        </w:rPr>
        <w:t>a</w:t>
      </w:r>
      <w:r>
        <w:rPr>
          <w:color w:val="171500"/>
        </w:rPr>
        <w:t>a</w:t>
      </w:r>
      <w:r>
        <w:rPr>
          <w:color w:val="252306"/>
        </w:rPr>
        <w:t>a</w:t>
      </w:r>
      <w:r>
        <w:rPr>
          <w:color w:val="333111"/>
        </w:rPr>
        <w:t>a</w:t>
      </w:r>
      <w:r>
        <w:rPr>
          <w:color w:val="41401E"/>
        </w:rPr>
        <w:t>a</w:t>
      </w:r>
      <w:r>
        <w:rPr>
          <w:color w:val="4C4B27"/>
        </w:rPr>
        <w:t>a</w:t>
      </w:r>
      <w:r>
        <w:rPr>
          <w:color w:val="555531"/>
        </w:rPr>
        <w:t>a</w:t>
      </w:r>
      <w:r>
        <w:rPr>
          <w:color w:val="64643E"/>
        </w:rPr>
        <w:t>a</w:t>
      </w:r>
      <w:r>
        <w:rPr>
          <w:color w:val="737248"/>
        </w:rPr>
        <w:t>a</w:t>
      </w:r>
      <w:r>
        <w:rPr>
          <w:color w:val="8A8A52"/>
        </w:rPr>
        <w:t>a</w:t>
      </w:r>
      <w:r>
        <w:rPr>
          <w:color w:val="96965B"/>
        </w:rPr>
        <w:t>a</w:t>
      </w:r>
      <w:r>
        <w:rPr>
          <w:color w:val="A5A367"/>
        </w:rPr>
        <w:t>a</w:t>
      </w:r>
      <w:r>
        <w:rPr>
          <w:color w:val="ABAB6A"/>
        </w:rPr>
        <w:t>a</w:t>
      </w:r>
      <w:r>
        <w:rPr>
          <w:color w:val="B0B266"/>
        </w:rPr>
        <w:t>a</w:t>
      </w:r>
      <w:r>
        <w:rPr>
          <w:color w:val="CBCE75"/>
        </w:rPr>
        <w:t>a</w:t>
      </w:r>
      <w:r>
        <w:rPr>
          <w:color w:val="CCD06A"/>
        </w:rPr>
        <w:t>a</w:t>
      </w:r>
      <w:r>
        <w:rPr>
          <w:color w:val="CDD162"/>
        </w:rPr>
        <w:t>a</w:t>
      </w:r>
      <w:r>
        <w:rPr>
          <w:color w:val="CDD161"/>
        </w:rPr>
        <w:t>a</w:t>
      </w:r>
      <w:r>
        <w:rPr>
          <w:color w:val="CED063"/>
        </w:rPr>
        <w:t>a</w:t>
      </w:r>
      <w:r>
        <w:rPr>
          <w:color w:val="CFD068"/>
        </w:rPr>
        <w:t>a</w:t>
      </w:r>
      <w:r>
        <w:rPr>
          <w:color w:val="CFCF6C"/>
        </w:rPr>
        <w:t>a</w:t>
      </w:r>
      <w:r>
        <w:rPr>
          <w:color w:val="CED06B"/>
        </w:rPr>
        <w:t>a</w:t>
      </w:r>
      <w:r>
        <w:rPr>
          <w:color w:val="CED16A"/>
        </w:rPr>
        <w:t>a</w:t>
      </w:r>
      <w:r>
        <w:rPr>
          <w:color w:val="CED16A"/>
        </w:rPr>
        <w:t>a</w:t>
      </w:r>
      <w:r>
        <w:rPr>
          <w:color w:val="CED16A"/>
        </w:rPr>
        <w:t>a</w:t>
      </w:r>
      <w:r>
        <w:rPr>
          <w:color w:val="CED16A"/>
        </w:rPr>
        <w:t>a</w:t>
      </w:r>
      <w:r>
        <w:rPr>
          <w:color w:val="CED16A"/>
        </w:rPr>
        <w:t>a</w:t>
      </w:r>
      <w:r>
        <w:rPr>
          <w:color w:val="CDD069"/>
        </w:rPr>
        <w:t>a</w:t>
      </w:r>
      <w:r>
        <w:rPr>
          <w:color w:val="CED16A"/>
        </w:rPr>
        <w:t>a</w:t>
      </w:r>
      <w:r>
        <w:rPr>
          <w:color w:val="D3D66F"/>
        </w:rPr>
        <w:t>a</w:t>
      </w:r>
      <w:r>
        <w:rPr>
          <w:color w:val="D6D972"/>
        </w:rPr>
        <w:t>a</w:t>
      </w:r>
      <w:r>
        <w:rPr>
          <w:color w:val="D5D871"/>
        </w:rPr>
        <w:t>a</w:t>
      </w:r>
      <w:r>
        <w:rPr>
          <w:color w:val="D0D36C"/>
        </w:rPr>
        <w:t>a</w:t>
      </w:r>
      <w:r>
        <w:rPr>
          <w:color w:val="CDD069"/>
        </w:rPr>
        <w:t>a</w:t>
      </w:r>
      <w:r>
        <w:rPr>
          <w:color w:val="CED16A"/>
        </w:rPr>
        <w:t>a</w:t>
      </w:r>
      <w:r>
        <w:rPr>
          <w:color w:val="CCD16A"/>
        </w:rPr>
        <w:t>a</w:t>
      </w:r>
      <w:r>
        <w:rPr>
          <w:color w:val="CDD26B"/>
        </w:rPr>
        <w:t>a</w:t>
      </w:r>
      <w:r>
        <w:rPr>
          <w:color w:val="CDD26B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DD46C"/>
        </w:rPr>
        <w:t>a</w:t>
      </w:r>
      <w:r>
        <w:rPr>
          <w:color w:val="CCD4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AD56C"/>
        </w:rPr>
        <w:t>a</w:t>
      </w:r>
      <w:r>
        <w:rPr>
          <w:color w:val="CCD56D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DD56E"/>
        </w:rPr>
        <w:t>a</w:t>
      </w:r>
      <w:r>
        <w:rPr>
          <w:color w:val="CCD46E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AD56D"/>
        </w:rPr>
        <w:t>a</w:t>
      </w:r>
      <w:r>
        <w:rPr>
          <w:color w:val="C9D56F"/>
        </w:rPr>
        <w:t>a</w:t>
      </w:r>
      <w:r>
        <w:rPr>
          <w:color w:val="C9D56F"/>
        </w:rPr>
        <w:t>a</w:t>
      </w:r>
      <w:r>
        <w:rPr>
          <w:color w:val="C8D46F"/>
        </w:rPr>
        <w:t>a</w:t>
      </w:r>
      <w:r>
        <w:rPr>
          <w:color w:val="C8D46F"/>
        </w:rPr>
        <w:t>a</w:t>
      </w:r>
      <w:r>
        <w:rPr>
          <w:color w:val="C7D36E"/>
        </w:rPr>
        <w:t>a</w:t>
      </w:r>
      <w:r>
        <w:rPr>
          <w:color w:val="C7D36E"/>
        </w:rPr>
        <w:t>a</w:t>
      </w:r>
      <w:r>
        <w:rPr>
          <w:color w:val="C8D46F"/>
        </w:rPr>
        <w:t>a</w:t>
      </w:r>
      <w:r>
        <w:rPr>
          <w:color w:val="C8D46F"/>
        </w:rPr>
        <w:t>a</w:t>
      </w:r>
      <w:r>
        <w:rPr>
          <w:color w:val="C8D46F"/>
        </w:rPr>
        <w:t>a</w:t>
      </w:r>
      <w:r>
        <w:rPr>
          <w:color w:val="C8D46F"/>
        </w:rPr>
        <w:t>a</w:t>
      </w:r>
      <w:r>
        <w:rPr>
          <w:color w:val="C8D46F"/>
        </w:rPr>
        <w:t>a</w:t>
      </w:r>
      <w:r>
        <w:rPr>
          <w:color w:val="C9D46F"/>
        </w:rPr>
        <w:t>a</w:t>
      </w:r>
      <w:r>
        <w:rPr>
          <w:color w:val="CDD56E"/>
        </w:rPr>
        <w:t>a</w:t>
      </w:r>
      <w:r>
        <w:rPr>
          <w:color w:val="C7D36E"/>
        </w:rPr>
        <w:t>a</w:t>
      </w:r>
      <w:r>
        <w:rPr>
          <w:color w:val="BFD97B"/>
        </w:rPr>
        <w:t>a</w:t>
      </w:r>
      <w:r>
        <w:rPr>
          <w:color w:val="A2CB79"/>
        </w:rPr>
        <w:t>a</w:t>
      </w:r>
      <w:r>
        <w:rPr>
          <w:color w:val="548A45"/>
        </w:rPr>
        <w:t>a</w:t>
      </w:r>
      <w:r>
        <w:rPr>
          <w:color w:val="316D39"/>
        </w:rPr>
        <w:t>a</w:t>
      </w:r>
      <w:r>
        <w:rPr>
          <w:color w:val="2D6D42"/>
        </w:rPr>
        <w:t>a</w:t>
      </w:r>
      <w:r>
        <w:rPr>
          <w:color w:val="2C6C48"/>
        </w:rPr>
        <w:t>a</w:t>
      </w:r>
      <w:r>
        <w:rPr>
          <w:color w:val="2F6A4A"/>
        </w:rPr>
        <w:t>a</w:t>
      </w:r>
      <w:r>
        <w:rPr>
          <w:color w:val="2F6B48"/>
        </w:rPr>
        <w:t>a</w:t>
      </w:r>
      <w:r>
        <w:rPr>
          <w:color w:val="2E6B44"/>
        </w:rPr>
        <w:t>a</w:t>
      </w:r>
      <w:r>
        <w:rPr>
          <w:color w:val="2D6C40"/>
        </w:rPr>
        <w:t>a</w:t>
      </w:r>
      <w:r>
        <w:rPr>
          <w:color w:val="2B6D40"/>
        </w:rPr>
        <w:t>a</w:t>
      </w:r>
      <w:r>
        <w:rPr>
          <w:color w:val="2D6D42"/>
        </w:rPr>
        <w:t>a</w:t>
      </w:r>
      <w:r>
        <w:rPr>
          <w:color w:val="2C6C43"/>
        </w:rPr>
        <w:t>a</w:t>
      </w:r>
      <w:r>
        <w:rPr>
          <w:color w:val="2B6B42"/>
        </w:rPr>
        <w:t>a</w:t>
      </w:r>
      <w:r>
        <w:rPr>
          <w:color w:val="2B6B41"/>
        </w:rPr>
        <w:t>a</w:t>
      </w:r>
      <w:r>
        <w:rPr>
          <w:color w:val="2A6A41"/>
        </w:rPr>
        <w:t>a</w:t>
      </w:r>
      <w:r>
        <w:rPr>
          <w:color w:val="2A6A41"/>
        </w:rPr>
        <w:t>a</w:t>
      </w:r>
      <w:r>
        <w:rPr>
          <w:color w:val="2A6A41"/>
        </w:rPr>
        <w:t>a</w:t>
      </w:r>
      <w:r>
        <w:rPr>
          <w:color w:val="2A6A41"/>
        </w:rPr>
        <w:t>a</w:t>
      </w:r>
      <w:r>
        <w:rPr>
          <w:color w:val="2A6A40"/>
        </w:rPr>
        <w:t>a</w:t>
      </w:r>
      <w:r>
        <w:rPr>
          <w:color w:val="2A6A40"/>
        </w:rPr>
        <w:t>a</w:t>
      </w:r>
      <w:r>
        <w:rPr>
          <w:color w:val="29693F"/>
        </w:rPr>
        <w:t>a</w:t>
      </w:r>
      <w:r>
        <w:rPr>
          <w:color w:val="29693F"/>
        </w:rPr>
        <w:t>a</w:t>
      </w:r>
      <w:r>
        <w:rPr>
          <w:color w:val="296A41"/>
        </w:rPr>
        <w:t>a</w:t>
      </w:r>
      <w:r>
        <w:rPr>
          <w:color w:val="296A43"/>
        </w:rPr>
        <w:t>a</w:t>
      </w:r>
      <w:r>
        <w:rPr>
          <w:color w:val="296942"/>
        </w:rPr>
        <w:t>a</w:t>
      </w:r>
      <w:r>
        <w:rPr>
          <w:color w:val="286942"/>
        </w:rPr>
        <w:t>a</w:t>
      </w:r>
      <w:r>
        <w:rPr>
          <w:color w:val="276841"/>
        </w:rPr>
        <w:t>a</w:t>
      </w:r>
      <w:r>
        <w:rPr>
          <w:color w:val="276841"/>
        </w:rPr>
        <w:t>a</w:t>
      </w:r>
      <w:r>
        <w:rPr>
          <w:color w:val="276841"/>
        </w:rPr>
        <w:t>a</w:t>
      </w:r>
      <w:r>
        <w:rPr>
          <w:color w:val="286842"/>
        </w:rPr>
        <w:t>a</w:t>
      </w:r>
      <w:r>
        <w:rPr>
          <w:color w:val="286842"/>
        </w:rPr>
        <w:t>a</w:t>
      </w:r>
      <w:r>
        <w:rPr>
          <w:color w:val="276841"/>
        </w:rPr>
        <w:t>a</w:t>
      </w:r>
      <w:r>
        <w:rPr>
          <w:color w:val="276741"/>
        </w:rPr>
        <w:t>a</w:t>
      </w:r>
      <w:r>
        <w:rPr>
          <w:color w:val="276740"/>
        </w:rPr>
        <w:t>a</w:t>
      </w:r>
      <w:r>
        <w:rPr>
          <w:color w:val="276741"/>
        </w:rPr>
        <w:t>a</w:t>
      </w:r>
      <w:r>
        <w:rPr>
          <w:color w:val="296742"/>
        </w:rPr>
        <w:t>a</w:t>
      </w:r>
      <w:r>
        <w:rPr>
          <w:color w:val="296742"/>
        </w:rPr>
        <w:t>a</w:t>
      </w:r>
      <w:r>
        <w:rPr>
          <w:color w:val="286641"/>
        </w:rPr>
        <w:t>a</w:t>
      </w:r>
      <w:r>
        <w:rPr>
          <w:color w:val="286543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76443"/>
        </w:rPr>
        <w:t>a</w:t>
      </w:r>
      <w:r>
        <w:rPr>
          <w:color w:val="276443"/>
        </w:rPr>
        <w:t>a</w:t>
      </w:r>
      <w:r>
        <w:rPr>
          <w:color w:val="266344"/>
        </w:rPr>
        <w:t>a</w:t>
      </w:r>
      <w:r>
        <w:rPr>
          <w:color w:val="266344"/>
        </w:rPr>
        <w:t>a</w:t>
      </w:r>
      <w:r>
        <w:rPr>
          <w:color w:val="256243"/>
        </w:rPr>
        <w:t>a</w:t>
      </w:r>
      <w:r>
        <w:rPr>
          <w:color w:val="266243"/>
        </w:rPr>
        <w:t>a</w:t>
      </w:r>
      <w:r>
        <w:rPr>
          <w:color w:val="276042"/>
        </w:rPr>
        <w:t>a</w:t>
      </w:r>
      <w:r>
        <w:rPr>
          <w:color w:val="285F42"/>
        </w:rPr>
        <w:t>a</w:t>
      </w:r>
      <w:r>
        <w:rPr>
          <w:color w:val="265E40"/>
        </w:rPr>
        <w:t>a</w:t>
      </w:r>
      <w:r>
        <w:rPr>
          <w:color w:val="235C3F"/>
        </w:rPr>
        <w:t>a</w:t>
      </w:r>
      <w:r>
        <w:rPr>
          <w:color w:val="225B3F"/>
        </w:rPr>
        <w:t>a</w:t>
      </w:r>
      <w:r>
        <w:rPr>
          <w:color w:val="225A3F"/>
        </w:rPr>
        <w:t>a</w:t>
      </w:r>
      <w:r>
        <w:rPr>
          <w:color w:val="245B41"/>
        </w:rPr>
        <w:t>a</w:t>
      </w:r>
      <w:r>
        <w:rPr>
          <w:color w:val="255A41"/>
        </w:rPr>
        <w:t>a</w:t>
      </w:r>
      <w:r>
        <w:rPr>
          <w:color w:val="235540"/>
        </w:rPr>
        <w:t>a</w:t>
      </w:r>
      <w:r>
        <w:rPr>
          <w:color w:val="285540"/>
        </w:rPr>
        <w:t>a</w:t>
      </w:r>
      <w:r>
        <w:rPr>
          <w:color w:val="2F5945"/>
        </w:rPr>
        <w:t>a</w:t>
      </w:r>
      <w:r>
        <w:rPr>
          <w:color w:val="2A523F"/>
        </w:rPr>
        <w:t>a</w:t>
      </w:r>
      <w:r>
        <w:rPr>
          <w:color w:val="203E30"/>
        </w:rPr>
        <w:t>a</w:t>
      </w:r>
      <w:r>
        <w:rPr>
          <w:color w:val="08130E"/>
        </w:rPr>
        <w:t>a</w:t>
      </w:r>
      <w:r>
        <w:rPr>
          <w:color w:val="000402"/>
        </w:rPr>
        <w:t>a</w:t>
      </w:r>
      <w:r>
        <w:rPr>
          <w:color w:val="000201"/>
        </w:rPr>
        <w:t>a</w:t>
      </w:r>
      <w:r>
        <w:rPr>
          <w:color w:val="030605"/>
        </w:rPr>
        <w:t>a</w:t>
      </w:r>
      <w:r>
        <w:rPr>
          <w:color w:val="010101"/>
        </w:rPr>
        <w:t>a</w:t>
      </w:r>
      <w:r>
        <w:rPr>
          <w:color w:val="050304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202"/>
        </w:rPr>
        <w:t>a</w:t>
      </w:r>
      <w:r>
        <w:rPr>
          <w:color w:val="010302"/>
        </w:rPr>
        <w:t>a</w:t>
      </w:r>
      <w:r>
        <w:rPr>
          <w:color w:val="000804"/>
        </w:rPr>
        <w:t>a</w:t>
      </w:r>
      <w:r>
        <w:rPr>
          <w:color w:val="163228"/>
        </w:rPr>
        <w:t>a</w:t>
      </w:r>
      <w:r>
        <w:rPr>
          <w:color w:val="2D5749"/>
        </w:rPr>
        <w:t>a</w:t>
      </w:r>
      <w:r>
        <w:rPr>
          <w:color w:val="306352"/>
        </w:rPr>
        <w:t>a</w:t>
      </w:r>
      <w:r>
        <w:rPr>
          <w:color w:val="2D5D4D"/>
        </w:rPr>
        <w:t>a</w:t>
      </w:r>
      <w:r>
        <w:rPr>
          <w:color w:val="2E5D4D"/>
        </w:rPr>
        <w:t>a</w:t>
      </w:r>
      <w:r>
        <w:rPr>
          <w:color w:val="2D5D4D"/>
        </w:rPr>
        <w:t>a</w:t>
      </w:r>
      <w:r>
        <w:rPr>
          <w:color w:val="2D5C4C"/>
        </w:rPr>
        <w:t>a</w:t>
      </w:r>
      <w:r>
        <w:rPr>
          <w:color w:val="2D5C4C"/>
        </w:rPr>
        <w:t>a</w:t>
      </w:r>
      <w:r>
        <w:rPr>
          <w:color w:val="2D5C4C"/>
        </w:rPr>
        <w:t>a</w:t>
      </w:r>
      <w:r>
        <w:rPr>
          <w:color w:val="2D5C4C"/>
        </w:rPr>
        <w:t>a</w:t>
      </w:r>
      <w:r>
        <w:rPr>
          <w:color w:val="2D5C4C"/>
        </w:rPr>
        <w:t>a</w:t>
      </w:r>
      <w:r>
        <w:rPr>
          <w:color w:val="2C5B4B"/>
        </w:rPr>
        <w:t>a</w:t>
      </w:r>
      <w:r>
        <w:rPr>
          <w:color w:val="2B5B4B"/>
        </w:rPr>
        <w:t>a</w:t>
      </w:r>
      <w:r>
        <w:rPr>
          <w:color w:val="2B5A4A"/>
        </w:rPr>
        <w:t>a</w:t>
      </w:r>
      <w:r>
        <w:rPr>
          <w:color w:val="2A5949"/>
        </w:rPr>
        <w:t>a</w:t>
      </w:r>
      <w:r>
        <w:rPr>
          <w:color w:val="2C594B"/>
        </w:rPr>
        <w:t>a</w:t>
      </w:r>
      <w:r>
        <w:rPr>
          <w:color w:val="2D594B"/>
        </w:rPr>
        <w:t>a</w:t>
      </w:r>
      <w:r>
        <w:rPr>
          <w:color w:val="2D594C"/>
        </w:rPr>
        <w:t>a</w:t>
      </w:r>
      <w:r>
        <w:rPr>
          <w:color w:val="2C584B"/>
        </w:rPr>
        <w:t>a</w:t>
      </w:r>
      <w:r>
        <w:rPr>
          <w:color w:val="2B564B"/>
        </w:rPr>
        <w:t>a</w:t>
      </w:r>
      <w:r>
        <w:rPr>
          <w:color w:val="2A554B"/>
        </w:rPr>
        <w:t>a</w:t>
      </w:r>
      <w:r>
        <w:rPr>
          <w:color w:val="2A554B"/>
        </w:rPr>
        <w:t>a</w:t>
      </w:r>
      <w:r>
        <w:rPr>
          <w:color w:val="2A554B"/>
        </w:rPr>
        <w:t>a</w:t>
      </w:r>
      <w:r>
        <w:rPr>
          <w:color w:val="28534B"/>
        </w:rPr>
        <w:t>a</w:t>
      </w:r>
      <w:r>
        <w:rPr>
          <w:color w:val="27524A"/>
        </w:rPr>
        <w:t>a</w:t>
      </w:r>
      <w:r>
        <w:rPr>
          <w:color w:val="26514A"/>
        </w:rPr>
        <w:t>a</w:t>
      </w:r>
      <w:r>
        <w:rPr>
          <w:color w:val="26514B"/>
        </w:rPr>
        <w:t>a</w:t>
      </w:r>
      <w:r>
        <w:rPr>
          <w:color w:val="27514B"/>
        </w:rPr>
        <w:t>a</w:t>
      </w:r>
      <w:r>
        <w:rPr>
          <w:color w:val="27504C"/>
        </w:rPr>
        <w:t>a</w:t>
      </w:r>
      <w:r>
        <w:rPr>
          <w:color w:val="264F4B"/>
        </w:rPr>
        <w:t>a</w:t>
      </w:r>
      <w:r>
        <w:rPr>
          <w:color w:val="254E4A"/>
        </w:rPr>
        <w:t>a</w:t>
      </w:r>
      <w:r>
        <w:rPr>
          <w:color w:val="254E4A"/>
        </w:rPr>
        <w:t>a</w:t>
      </w:r>
      <w:r>
        <w:rPr>
          <w:color w:val="264F4B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7504C"/>
        </w:rPr>
        <w:t>a</w:t>
      </w:r>
      <w:r>
        <w:rPr>
          <w:color w:val="27504C"/>
        </w:rPr>
        <w:t>a</w:t>
      </w:r>
      <w:r>
        <w:rPr>
          <w:color w:val="28514D"/>
        </w:rPr>
        <w:t>a</w:t>
      </w:r>
      <w:r>
        <w:rPr>
          <w:color w:val="29524E"/>
        </w:rPr>
        <w:t>a</w:t>
      </w:r>
      <w:r>
        <w:rPr>
          <w:color w:val="29524E"/>
        </w:rPr>
        <w:t>a</w:t>
      </w:r>
      <w:r>
        <w:rPr>
          <w:color w:val="29534F"/>
        </w:rPr>
        <w:t>a</w:t>
      </w:r>
      <w:r>
        <w:rPr>
          <w:color w:val="28544F"/>
        </w:rPr>
        <w:t>a</w:t>
      </w:r>
      <w:r>
        <w:rPr>
          <w:color w:val="26544F"/>
        </w:rPr>
        <w:t>a</w:t>
      </w:r>
      <w:r>
        <w:rPr>
          <w:color w:val="26544F"/>
        </w:rPr>
        <w:t>a</w:t>
      </w:r>
      <w:r>
        <w:rPr>
          <w:color w:val="25554F"/>
        </w:rPr>
        <w:t>a</w:t>
      </w:r>
      <w:r>
        <w:rPr>
          <w:color w:val="25554F"/>
        </w:rPr>
        <w:t>a</w:t>
      </w:r>
      <w:r>
        <w:rPr>
          <w:color w:val="27554F"/>
        </w:rPr>
        <w:t>a</w:t>
      </w:r>
      <w:r>
        <w:rPr>
          <w:color w:val="285550"/>
        </w:rPr>
        <w:t>a</w:t>
      </w:r>
      <w:r>
        <w:rPr>
          <w:color w:val="2B5450"/>
        </w:rPr>
        <w:t>a</w:t>
      </w:r>
      <w:r>
        <w:rPr>
          <w:color w:val="2D5451"/>
        </w:rPr>
        <w:t>a</w:t>
      </w:r>
      <w:r>
        <w:rPr>
          <w:color w:val="305351"/>
        </w:rPr>
        <w:t>a</w:t>
      </w:r>
      <w:r>
        <w:rPr>
          <w:color w:val="325352"/>
        </w:rPr>
        <w:t>a</w:t>
      </w:r>
      <w:r>
        <w:rPr>
          <w:color w:val="325352"/>
        </w:rPr>
        <w:t>a</w:t>
      </w:r>
      <w:r>
        <w:rPr>
          <w:color w:val="315551"/>
        </w:rPr>
        <w:t>a</w:t>
      </w:r>
      <w:r>
        <w:rPr>
          <w:color w:val="315652"/>
        </w:rPr>
        <w:t>a</w:t>
      </w:r>
      <w:r>
        <w:rPr>
          <w:color w:val="325753"/>
        </w:rPr>
        <w:t>a</w:t>
      </w:r>
      <w:r>
        <w:rPr>
          <w:color w:val="345954"/>
        </w:rPr>
        <w:t>a</w:t>
      </w:r>
      <w:r>
        <w:rPr>
          <w:color w:val="355A56"/>
        </w:rPr>
        <w:t>a</w:t>
      </w:r>
      <w:r>
        <w:rPr>
          <w:color w:val="365B57"/>
        </w:rPr>
        <w:t>a</w:t>
      </w:r>
      <w:r>
        <w:rPr>
          <w:color w:val="355A56"/>
        </w:rPr>
        <w:t>a</w:t>
      </w:r>
      <w:r>
        <w:rPr>
          <w:color w:val="365B57"/>
        </w:rPr>
        <w:t>a</w:t>
      </w:r>
      <w:r>
        <w:rPr>
          <w:color w:val="375C58"/>
        </w:rPr>
        <w:t>a</w:t>
      </w:r>
      <w:r>
        <w:rPr>
          <w:color w:val="375C58"/>
        </w:rPr>
        <w:t>a</w:t>
      </w:r>
      <w:r>
        <w:rPr>
          <w:color w:val="385D59"/>
        </w:rPr>
        <w:t>a</w:t>
      </w:r>
      <w:r>
        <w:rPr>
          <w:color w:val="3A605B"/>
        </w:rPr>
        <w:t>a</w:t>
      </w:r>
      <w:r>
        <w:rPr>
          <w:color w:val="3B635D"/>
        </w:rPr>
        <w:t>a</w:t>
      </w:r>
      <w:r>
        <w:rPr>
          <w:color w:val="3B645D"/>
        </w:rPr>
        <w:t>a</w:t>
      </w:r>
      <w:r>
        <w:rPr>
          <w:color w:val="3D655D"/>
        </w:rPr>
        <w:t>a</w:t>
      </w:r>
      <w:r>
        <w:rPr>
          <w:color w:val="40675F"/>
        </w:rPr>
        <w:t>a</w:t>
      </w:r>
      <w:r>
        <w:rPr>
          <w:color w:val="426960"/>
        </w:rPr>
        <w:t>a</w:t>
      </w:r>
      <w:r>
        <w:rPr>
          <w:color w:val="446A5F"/>
        </w:rPr>
        <w:t>a</w:t>
      </w:r>
      <w:r>
        <w:rPr>
          <w:color w:val="466C5F"/>
        </w:rPr>
        <w:t>a</w:t>
      </w:r>
      <w:r>
        <w:rPr>
          <w:color w:val="486D60"/>
        </w:rPr>
        <w:t>a</w:t>
      </w:r>
      <w:r>
        <w:rPr>
          <w:color w:val="4B6F5F"/>
        </w:rPr>
        <w:t>a</w:t>
      </w:r>
      <w:r>
        <w:rPr>
          <w:color w:val="4F7261"/>
        </w:rPr>
        <w:t>a</w:t>
      </w:r>
      <w:r>
        <w:rPr>
          <w:color w:val="527463"/>
        </w:rPr>
        <w:t>a</w:t>
      </w:r>
      <w:r>
        <w:rPr>
          <w:color w:val="557665"/>
        </w:rPr>
        <w:t>a</w:t>
      </w:r>
      <w:r>
        <w:rPr>
          <w:color w:val="577866"/>
        </w:rPr>
        <w:t>a</w:t>
      </w:r>
      <w:r>
        <w:rPr>
          <w:color w:val="5C7967"/>
        </w:rPr>
        <w:t>a</w:t>
      </w:r>
      <w:r>
        <w:rPr>
          <w:color w:val="5F7A68"/>
        </w:rPr>
        <w:t>a</w:t>
      </w:r>
      <w:r>
        <w:rPr>
          <w:color w:val="637C6A"/>
        </w:rPr>
        <w:t>a</w:t>
      </w:r>
      <w:r>
        <w:rPr>
          <w:color w:val="677F6C"/>
        </w:rPr>
        <w:t>a</w:t>
      </w:r>
      <w:r>
        <w:rPr>
          <w:color w:val="6B826E"/>
        </w:rPr>
        <w:t>a</w:t>
      </w:r>
      <w:r>
        <w:rPr>
          <w:color w:val="6D836E"/>
        </w:rPr>
        <w:t>a</w:t>
      </w:r>
      <w:r>
        <w:rPr>
          <w:color w:val="70846E"/>
        </w:rPr>
        <w:t>a</w:t>
      </w:r>
      <w:r>
        <w:rPr>
          <w:color w:val="73866E"/>
        </w:rPr>
        <w:t>a</w:t>
      </w:r>
      <w:r>
        <w:rPr>
          <w:color w:val="778970"/>
        </w:rPr>
        <w:t>a</w:t>
      </w:r>
      <w:r>
        <w:rPr>
          <w:color w:val="7A8B71"/>
        </w:rPr>
        <w:t>a</w:t>
      </w:r>
      <w:r>
        <w:rPr>
          <w:color w:val="7D8C72"/>
        </w:rPr>
        <w:t>a</w:t>
      </w:r>
      <w:r>
        <w:rPr>
          <w:color w:val="808E74"/>
        </w:rPr>
        <w:t>a</w:t>
      </w:r>
      <w:r>
        <w:rPr>
          <w:color w:val="848F75"/>
        </w:rPr>
        <w:t>a</w:t>
      </w:r>
      <w:r>
        <w:rPr>
          <w:color w:val="879177"/>
        </w:rPr>
        <w:t>a</w:t>
      </w:r>
      <w:r>
        <w:rPr>
          <w:color w:val="8B9278"/>
        </w:rPr>
        <w:t>a</w:t>
      </w:r>
      <w:r>
        <w:rPr>
          <w:color w:val="8E9479"/>
        </w:rPr>
        <w:t>a</w:t>
      </w:r>
      <w:r>
        <w:rPr>
          <w:color w:val="91957A"/>
        </w:rPr>
        <w:t>a</w:t>
      </w:r>
      <w:r>
        <w:rPr>
          <w:color w:val="94977A"/>
        </w:rPr>
        <w:t>a</w:t>
      </w:r>
      <w:r>
        <w:rPr>
          <w:color w:val="97997A"/>
        </w:rPr>
        <w:t>a</w:t>
      </w:r>
      <w:r>
        <w:rPr>
          <w:color w:val="9B9B7C"/>
        </w:rPr>
        <w:t>a</w:t>
      </w:r>
      <w:r>
        <w:rPr>
          <w:color w:val="9D9D7C"/>
        </w:rPr>
        <w:t>a</w:t>
      </w:r>
      <w:r>
        <w:rPr>
          <w:color w:val="A09E7D"/>
        </w:rPr>
        <w:t>a</w:t>
      </w:r>
      <w:r>
        <w:rPr>
          <w:color w:val="A3A07D"/>
        </w:rPr>
        <w:t>a</w:t>
      </w:r>
      <w:r>
        <w:rPr>
          <w:color w:val="A6A27E"/>
        </w:rPr>
        <w:t>a</w:t>
      </w:r>
      <w:r>
        <w:rPr>
          <w:color w:val="A7A37E"/>
        </w:rPr>
        <w:t>a</w:t>
      </w:r>
      <w:r>
        <w:rPr>
          <w:color w:val="ACA582"/>
        </w:rPr>
        <w:t>a</w:t>
      </w:r>
      <w:r>
        <w:rPr>
          <w:color w:val="AEA583"/>
        </w:rPr>
        <w:t>a</w:t>
      </w:r>
      <w:r>
        <w:rPr>
          <w:color w:val="B0A684"/>
        </w:rPr>
        <w:t>a</w:t>
      </w:r>
      <w:r>
        <w:rPr>
          <w:color w:val="B0A784"/>
        </w:rPr>
        <w:t>a</w:t>
      </w:r>
      <w:r>
        <w:rPr>
          <w:color w:val="B1A784"/>
        </w:rPr>
        <w:t>a</w:t>
      </w:r>
      <w:r>
        <w:rPr>
          <w:color w:val="B2A783"/>
        </w:rPr>
        <w:t>a</w:t>
      </w:r>
      <w:r>
        <w:rPr>
          <w:color w:val="B5A885"/>
        </w:rPr>
        <w:t>a</w:t>
      </w:r>
      <w:r>
        <w:rPr>
          <w:color w:val="B5A984"/>
        </w:rPr>
        <w:t>a</w:t>
      </w:r>
      <w:r>
        <w:rPr>
          <w:color w:val="B7AA85"/>
        </w:rPr>
        <w:t>a</w:t>
      </w:r>
      <w:r>
        <w:rPr>
          <w:color w:val="B9AB85"/>
        </w:rPr>
        <w:t>a</w:t>
      </w:r>
      <w:r>
        <w:rPr>
          <w:color w:val="BBAC86"/>
        </w:rPr>
        <w:t>a</w:t>
      </w:r>
      <w:r>
        <w:rPr>
          <w:color w:val="BBAD87"/>
        </w:rPr>
        <w:t>a</w:t>
      </w:r>
      <w:r>
        <w:rPr>
          <w:color w:val="B7AC88"/>
        </w:rPr>
        <w:t>a</w:t>
      </w:r>
      <w:r>
        <w:rPr>
          <w:color w:val="B8B192"/>
        </w:rPr>
        <w:t>a</w:t>
      </w:r>
      <w:r>
        <w:rPr>
          <w:color w:val="4F4734"/>
        </w:rPr>
        <w:t>a</w:t>
      </w:r>
      <w:r>
        <w:rPr>
          <w:color w:val="090401"/>
        </w:rPr>
        <w:t>a</w:t>
      </w:r>
      <w:r>
        <w:rPr>
          <w:color w:val="040201"/>
        </w:rPr>
        <w:t>a</w:t>
      </w:r>
      <w:r>
        <w:rPr>
          <w:color w:val="0B090C"/>
        </w:rPr>
        <w:t>a</w:t>
      </w:r>
      <w:r>
        <w:rPr>
          <w:color w:val="020305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30709"/>
        </w:rPr>
        <w:t>a</w:t>
      </w:r>
      <w:r>
        <w:rPr>
          <w:color w:val="040708"/>
        </w:rPr>
        <w:t>a</w:t>
      </w:r>
      <w:r>
        <w:rPr>
          <w:color w:val="030404"/>
        </w:rPr>
        <w:t>a</w:t>
      </w:r>
      <w:r>
        <w:rPr>
          <w:color w:val="020100"/>
        </w:rPr>
        <w:t>a</w:t>
      </w:r>
      <w:r>
        <w:rPr>
          <w:color w:val="49433F"/>
        </w:rPr>
        <w:t>a</w:t>
      </w:r>
      <w:r>
        <w:rPr>
          <w:color w:val="8D837E"/>
        </w:rPr>
        <w:t>a</w:t>
      </w:r>
      <w:r>
        <w:rPr>
          <w:color w:val="91857D"/>
        </w:rPr>
        <w:t>a</w:t>
      </w:r>
      <w:r>
        <w:rPr>
          <w:color w:val="8C7F77"/>
        </w:rPr>
        <w:t>a</w:t>
      </w:r>
      <w:r>
        <w:rPr>
          <w:color w:val="897A73"/>
        </w:rPr>
        <w:t>a</w:t>
      </w:r>
      <w:r>
        <w:rPr>
          <w:color w:val="8A7B74"/>
        </w:rPr>
        <w:t>a</w:t>
      </w:r>
      <w:r>
        <w:rPr>
          <w:color w:val="8A7D76"/>
        </w:rPr>
        <w:t>a</w:t>
      </w:r>
      <w:r>
        <w:rPr>
          <w:color w:val="887A75"/>
        </w:rPr>
        <w:t>a</w:t>
      </w:r>
      <w:r>
        <w:rPr>
          <w:color w:val="807571"/>
        </w:rPr>
        <w:t>a</w:t>
      </w:r>
      <w:r>
        <w:rPr>
          <w:color w:val="7B7270"/>
        </w:rPr>
        <w:t>a</w:t>
      </w:r>
      <w:r>
        <w:rPr>
          <w:color w:val="7B7272"/>
        </w:rPr>
        <w:t>a</w:t>
      </w:r>
      <w:r>
        <w:rPr>
          <w:color w:val="786E70"/>
        </w:rPr>
        <w:t>a</w:t>
      </w:r>
      <w:r>
        <w:rPr>
          <w:color w:val="746B6F"/>
        </w:rPr>
        <w:t>a</w:t>
      </w:r>
      <w:r>
        <w:rPr>
          <w:color w:val="746A71"/>
        </w:rPr>
        <w:t>a</w:t>
      </w:r>
      <w:r>
        <w:rPr>
          <w:color w:val="756C73"/>
        </w:rPr>
        <w:t>a</w:t>
      </w:r>
      <w:r>
        <w:rPr>
          <w:color w:val="736971"/>
        </w:rPr>
        <w:t>a</w:t>
      </w:r>
      <w:r>
        <w:rPr>
          <w:color w:val="71676D"/>
        </w:rPr>
        <w:t>a</w:t>
      </w:r>
      <w:r>
        <w:rPr>
          <w:color w:val="6F6669"/>
        </w:rPr>
        <w:t>a</w:t>
      </w:r>
      <w:r>
        <w:rPr>
          <w:color w:val="6B6365"/>
        </w:rPr>
        <w:t>a</w:t>
      </w:r>
      <w:r>
        <w:rPr>
          <w:color w:val="67605F"/>
        </w:rPr>
        <w:t>a</w:t>
      </w:r>
    </w:p>
    <w:p>
      <w:r>
        <w:rPr>
          <w:color w:val="9C9B5F"/>
        </w:rPr>
        <w:t>a</w:t>
      </w:r>
      <w:r>
        <w:rPr>
          <w:color w:val="9B9B5F"/>
        </w:rPr>
        <w:t>a</w:t>
      </w:r>
      <w:r>
        <w:rPr>
          <w:color w:val="9B9B5F"/>
        </w:rPr>
        <w:t>a</w:t>
      </w:r>
      <w:r>
        <w:rPr>
          <w:color w:val="9A9A5F"/>
        </w:rPr>
        <w:t>a</w:t>
      </w:r>
      <w:r>
        <w:rPr>
          <w:color w:val="9A9960"/>
        </w:rPr>
        <w:t>a</w:t>
      </w:r>
      <w:r>
        <w:rPr>
          <w:color w:val="9A9960"/>
        </w:rPr>
        <w:t>a</w:t>
      </w:r>
      <w:r>
        <w:rPr>
          <w:color w:val="999960"/>
        </w:rPr>
        <w:t>a</w:t>
      </w:r>
      <w:r>
        <w:rPr>
          <w:color w:val="98995F"/>
        </w:rPr>
        <w:t>a</w:t>
      </w:r>
      <w:r>
        <w:rPr>
          <w:color w:val="95995E"/>
        </w:rPr>
        <w:t>a</w:t>
      </w:r>
      <w:r>
        <w:rPr>
          <w:color w:val="949A5E"/>
        </w:rPr>
        <w:t>a</w:t>
      </w:r>
      <w:r>
        <w:rPr>
          <w:color w:val="90975B"/>
        </w:rPr>
        <w:t>a</w:t>
      </w:r>
      <w:r>
        <w:rPr>
          <w:color w:val="90995C"/>
        </w:rPr>
        <w:t>a</w:t>
      </w:r>
      <w:r>
        <w:rPr>
          <w:color w:val="909B5E"/>
        </w:rPr>
        <w:t>a</w:t>
      </w:r>
      <w:r>
        <w:rPr>
          <w:color w:val="909C5E"/>
        </w:rPr>
        <w:t>a</w:t>
      </w:r>
      <w:r>
        <w:rPr>
          <w:color w:val="8D9B5D"/>
        </w:rPr>
        <w:t>a</w:t>
      </w:r>
      <w:r>
        <w:rPr>
          <w:color w:val="8B9A5A"/>
        </w:rPr>
        <w:t>a</w:t>
      </w:r>
      <w:r>
        <w:rPr>
          <w:color w:val="849552"/>
        </w:rPr>
        <w:t>a</w:t>
      </w:r>
      <w:r>
        <w:rPr>
          <w:color w:val="8FA05C"/>
        </w:rPr>
        <w:t>a</w:t>
      </w:r>
      <w:r>
        <w:rPr>
          <w:color w:val="82924F"/>
        </w:rPr>
        <w:t>a</w:t>
      </w:r>
      <w:r>
        <w:rPr>
          <w:color w:val="8C9A5C"/>
        </w:rPr>
        <w:t>a</w:t>
      </w:r>
      <w:r>
        <w:rPr>
          <w:color w:val="899562"/>
        </w:rPr>
        <w:t>a</w:t>
      </w:r>
      <w:r>
        <w:rPr>
          <w:color w:val="4B5531"/>
        </w:rPr>
        <w:t>a</w:t>
      </w:r>
      <w:r>
        <w:rPr>
          <w:color w:val="0B1004"/>
        </w:rPr>
        <w:t>a</w:t>
      </w:r>
      <w:r>
        <w:rPr>
          <w:color w:val="020400"/>
        </w:rPr>
        <w:t>a</w:t>
      </w:r>
      <w:r>
        <w:rPr>
          <w:color w:val="040405"/>
        </w:rPr>
        <w:t>a</w:t>
      </w:r>
      <w:r>
        <w:rPr>
          <w:color w:val="020205"/>
        </w:rPr>
        <w:t>a</w:t>
      </w:r>
      <w:r>
        <w:rPr>
          <w:color w:val="040404"/>
        </w:rPr>
        <w:t>a</w:t>
      </w:r>
      <w:r>
        <w:rPr>
          <w:color w:val="0304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107"/>
        </w:rPr>
        <w:t>a</w:t>
      </w:r>
      <w:r>
        <w:rPr>
          <w:color w:val="03000B"/>
        </w:rPr>
        <w:t>a</w:t>
      </w:r>
      <w:r>
        <w:rPr>
          <w:color w:val="02000E"/>
        </w:rPr>
        <w:t>a</w:t>
      </w:r>
      <w:r>
        <w:rPr>
          <w:color w:val="02000D"/>
        </w:rPr>
        <w:t>a</w:t>
      </w:r>
      <w:r>
        <w:rPr>
          <w:color w:val="070A0F"/>
        </w:rPr>
        <w:t>a</w:t>
      </w:r>
      <w:r>
        <w:rPr>
          <w:color w:val="000501"/>
        </w:rPr>
        <w:t>a</w:t>
      </w:r>
      <w:r>
        <w:rPr>
          <w:color w:val="010D00"/>
        </w:rPr>
        <w:t>a</w:t>
      </w:r>
      <w:r>
        <w:rPr>
          <w:color w:val="183410"/>
        </w:rPr>
        <w:t>a</w:t>
      </w:r>
      <w:r>
        <w:rPr>
          <w:color w:val="547642"/>
        </w:rPr>
        <w:t>a</w:t>
      </w:r>
      <w:r>
        <w:rPr>
          <w:color w:val="7CA867"/>
        </w:rPr>
        <w:t>a</w:t>
      </w:r>
      <w:r>
        <w:rPr>
          <w:color w:val="66A251"/>
        </w:rPr>
        <w:t>a</w:t>
      </w:r>
      <w:r>
        <w:rPr>
          <w:color w:val="61A54C"/>
        </w:rPr>
        <w:t>a</w:t>
      </w:r>
      <w:r>
        <w:rPr>
          <w:color w:val="66A94F"/>
        </w:rPr>
        <w:t>a</w:t>
      </w:r>
      <w:r>
        <w:rPr>
          <w:color w:val="67A649"/>
        </w:rPr>
        <w:t>a</w:t>
      </w:r>
      <w:r>
        <w:rPr>
          <w:color w:val="73AA49"/>
        </w:rPr>
        <w:t>a</w:t>
      </w:r>
      <w:r>
        <w:rPr>
          <w:color w:val="A3CC63"/>
        </w:rPr>
        <w:t>a</w:t>
      </w:r>
      <w:r>
        <w:rPr>
          <w:color w:val="C8E071"/>
        </w:rPr>
        <w:t>a</w:t>
      </w:r>
      <w:r>
        <w:rPr>
          <w:color w:val="D6E06C"/>
        </w:rPr>
        <w:t>a</w:t>
      </w:r>
      <w:r>
        <w:rPr>
          <w:color w:val="E0DE6A"/>
        </w:rPr>
        <w:t>a</w:t>
      </w:r>
      <w:r>
        <w:rPr>
          <w:color w:val="E5DE6D"/>
        </w:rPr>
        <w:t>a</w:t>
      </w:r>
      <w:r>
        <w:rPr>
          <w:color w:val="E8E075"/>
        </w:rPr>
        <w:t>a</w:t>
      </w:r>
      <w:r>
        <w:rPr>
          <w:color w:val="E5DF7B"/>
        </w:rPr>
        <w:t>a</w:t>
      </w:r>
      <w:r>
        <w:rPr>
          <w:color w:val="E6E179"/>
        </w:rPr>
        <w:t>a</w:t>
      </w:r>
      <w:r>
        <w:rPr>
          <w:color w:val="E7E375"/>
        </w:rPr>
        <w:t>a</w:t>
      </w:r>
      <w:r>
        <w:rPr>
          <w:color w:val="D9D46A"/>
        </w:rPr>
        <w:t>a</w:t>
      </w:r>
      <w:r>
        <w:rPr>
          <w:color w:val="DFDA76"/>
        </w:rPr>
        <w:t>a</w:t>
      </w:r>
      <w:r>
        <w:rPr>
          <w:color w:val="E6E289"/>
        </w:rPr>
        <w:t>a</w:t>
      </w:r>
      <w:r>
        <w:rPr>
          <w:color w:val="D9D586"/>
        </w:rPr>
        <w:t>a</w:t>
      </w:r>
      <w:r>
        <w:rPr>
          <w:color w:val="C1BE7B"/>
        </w:rPr>
        <w:t>a</w:t>
      </w:r>
      <w:r>
        <w:rPr>
          <w:color w:val="86834C"/>
        </w:rPr>
        <w:t>a</w:t>
      </w:r>
      <w:r>
        <w:rPr>
          <w:color w:val="605E32"/>
        </w:rPr>
        <w:t>a</w:t>
      </w:r>
      <w:r>
        <w:rPr>
          <w:color w:val="343319"/>
        </w:rPr>
        <w:t>a</w:t>
      </w:r>
      <w:r>
        <w:rPr>
          <w:color w:val="181809"/>
        </w:rPr>
        <w:t>a</w:t>
      </w:r>
      <w:r>
        <w:rPr>
          <w:color w:val="0A0A00"/>
        </w:rPr>
        <w:t>a</w:t>
      </w:r>
      <w:r>
        <w:rPr>
          <w:color w:val="050500"/>
        </w:rPr>
        <w:t>a</w:t>
      </w:r>
      <w:r>
        <w:rPr>
          <w:color w:val="040300"/>
        </w:rPr>
        <w:t>a</w:t>
      </w:r>
      <w:r>
        <w:rPr>
          <w:color w:val="030300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30203"/>
        </w:rPr>
        <w:t>a</w:t>
      </w:r>
      <w:r>
        <w:rPr>
          <w:color w:val="030105"/>
        </w:rPr>
        <w:t>a</w:t>
      </w:r>
      <w:r>
        <w:rPr>
          <w:color w:val="030007"/>
        </w:rPr>
        <w:t>a</w:t>
      </w:r>
      <w:r>
        <w:rPr>
          <w:color w:val="030009"/>
        </w:rPr>
        <w:t>a</w:t>
      </w:r>
      <w:r>
        <w:rPr>
          <w:color w:val="04000B"/>
        </w:rPr>
        <w:t>a</w:t>
      </w:r>
      <w:r>
        <w:rPr>
          <w:color w:val="03000D"/>
        </w:rPr>
        <w:t>a</w:t>
      </w:r>
      <w:r>
        <w:rPr>
          <w:color w:val="03000F"/>
        </w:rPr>
        <w:t>a</w:t>
      </w:r>
      <w:r>
        <w:rPr>
          <w:color w:val="040011"/>
        </w:rPr>
        <w:t>a</w:t>
      </w:r>
      <w:r>
        <w:rPr>
          <w:color w:val="020108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3"/>
        </w:rPr>
        <w:t>a</w:t>
      </w:r>
      <w:r>
        <w:rPr>
          <w:color w:val="03000A"/>
        </w:rPr>
        <w:t>a</w:t>
      </w:r>
      <w:r>
        <w:rPr>
          <w:color w:val="03000C"/>
        </w:rPr>
        <w:t>a</w:t>
      </w:r>
      <w:r>
        <w:rPr>
          <w:color w:val="03000A"/>
        </w:rPr>
        <w:t>a</w:t>
      </w:r>
      <w:r>
        <w:rPr>
          <w:color w:val="030009"/>
        </w:rPr>
        <w:t>a</w:t>
      </w:r>
      <w:r>
        <w:rPr>
          <w:color w:val="030007"/>
        </w:rPr>
        <w:t>a</w:t>
      </w:r>
      <w:r>
        <w:rPr>
          <w:color w:val="030105"/>
        </w:rPr>
        <w:t>a</w:t>
      </w:r>
      <w:r>
        <w:rPr>
          <w:color w:val="0401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40101"/>
        </w:rPr>
        <w:t>a</w:t>
      </w:r>
      <w:r>
        <w:rPr>
          <w:color w:val="040203"/>
        </w:rPr>
        <w:t>a</w:t>
      </w:r>
      <w:r>
        <w:rPr>
          <w:color w:val="050102"/>
        </w:rPr>
        <w:t>a</w:t>
      </w:r>
      <w:r>
        <w:rPr>
          <w:color w:val="050200"/>
        </w:rPr>
        <w:t>a</w:t>
      </w:r>
      <w:r>
        <w:rPr>
          <w:color w:val="040300"/>
        </w:rPr>
        <w:t>a</w:t>
      </w:r>
      <w:r>
        <w:rPr>
          <w:color w:val="050200"/>
        </w:rPr>
        <w:t>a</w:t>
      </w:r>
      <w:r>
        <w:rPr>
          <w:color w:val="050300"/>
        </w:rPr>
        <w:t>a</w:t>
      </w:r>
      <w:r>
        <w:rPr>
          <w:color w:val="040300"/>
        </w:rPr>
        <w:t>a</w:t>
      </w:r>
      <w:r>
        <w:rPr>
          <w:color w:val="050300"/>
        </w:rPr>
        <w:t>a</w:t>
      </w:r>
      <w:r>
        <w:rPr>
          <w:color w:val="040400"/>
        </w:rPr>
        <w:t>a</w:t>
      </w:r>
      <w:r>
        <w:rPr>
          <w:color w:val="040400"/>
        </w:rPr>
        <w:t>a</w:t>
      </w:r>
      <w:r>
        <w:rPr>
          <w:color w:val="050400"/>
        </w:rPr>
        <w:t>a</w:t>
      </w:r>
      <w:r>
        <w:rPr>
          <w:color w:val="070600"/>
        </w:rPr>
        <w:t>a</w:t>
      </w:r>
      <w:r>
        <w:rPr>
          <w:color w:val="120F02"/>
        </w:rPr>
        <w:t>a</w:t>
      </w:r>
      <w:r>
        <w:rPr>
          <w:color w:val="1C180A"/>
        </w:rPr>
        <w:t>a</w:t>
      </w:r>
      <w:r>
        <w:rPr>
          <w:color w:val="272314"/>
        </w:rPr>
        <w:t>a</w:t>
      </w:r>
      <w:r>
        <w:rPr>
          <w:color w:val="302D17"/>
        </w:rPr>
        <w:t>a</w:t>
      </w:r>
      <w:r>
        <w:rPr>
          <w:color w:val="50501F"/>
        </w:rPr>
        <w:t>a</w:t>
      </w:r>
      <w:r>
        <w:rPr>
          <w:color w:val="B4B76A"/>
        </w:rPr>
        <w:t>a</w:t>
      </w:r>
      <w:r>
        <w:rPr>
          <w:color w:val="CBCF70"/>
        </w:rPr>
        <w:t>a</w:t>
      </w:r>
      <w:r>
        <w:rPr>
          <w:color w:val="CCD165"/>
        </w:rPr>
        <w:t>a</w:t>
      </w:r>
      <w:r>
        <w:rPr>
          <w:color w:val="CED261"/>
        </w:rPr>
        <w:t>a</w:t>
      </w:r>
      <w:r>
        <w:rPr>
          <w:color w:val="CFD163"/>
        </w:rPr>
        <w:t>a</w:t>
      </w:r>
      <w:r>
        <w:rPr>
          <w:color w:val="D0D167"/>
        </w:rPr>
        <w:t>a</w:t>
      </w:r>
      <w:r>
        <w:rPr>
          <w:color w:val="D0D06C"/>
        </w:rPr>
        <w:t>a</w:t>
      </w:r>
      <w:r>
        <w:rPr>
          <w:color w:val="D0D16B"/>
        </w:rPr>
        <w:t>a</w:t>
      </w:r>
      <w:r>
        <w:rPr>
          <w:color w:val="CFD26B"/>
        </w:rPr>
        <w:t>a</w:t>
      </w:r>
      <w:r>
        <w:rPr>
          <w:color w:val="CFD26B"/>
        </w:rPr>
        <w:t>a</w:t>
      </w:r>
      <w:r>
        <w:rPr>
          <w:color w:val="CFD26B"/>
        </w:rPr>
        <w:t>a</w:t>
      </w:r>
      <w:r>
        <w:rPr>
          <w:color w:val="CFD26B"/>
        </w:rPr>
        <w:t>a</w:t>
      </w:r>
      <w:r>
        <w:rPr>
          <w:color w:val="CFD26B"/>
        </w:rPr>
        <w:t>a</w:t>
      </w:r>
      <w:r>
        <w:rPr>
          <w:color w:val="CDD069"/>
        </w:rPr>
        <w:t>a</w:t>
      </w:r>
      <w:r>
        <w:rPr>
          <w:color w:val="D0D36C"/>
        </w:rPr>
        <w:t>a</w:t>
      </w:r>
      <w:r>
        <w:rPr>
          <w:color w:val="DCDF78"/>
        </w:rPr>
        <w:t>a</w:t>
      </w:r>
      <w:r>
        <w:rPr>
          <w:color w:val="E1E47D"/>
        </w:rPr>
        <w:t>a</w:t>
      </w:r>
      <w:r>
        <w:rPr>
          <w:color w:val="DDE079"/>
        </w:rPr>
        <w:t>a</w:t>
      </w:r>
      <w:r>
        <w:rPr>
          <w:color w:val="D2D56E"/>
        </w:rPr>
        <w:t>a</w:t>
      </w:r>
      <w:r>
        <w:rPr>
          <w:color w:val="CCCF68"/>
        </w:rPr>
        <w:t>a</w:t>
      </w:r>
      <w:r>
        <w:rPr>
          <w:color w:val="CED16A"/>
        </w:rPr>
        <w:t>a</w:t>
      </w:r>
      <w:r>
        <w:rPr>
          <w:color w:val="CCD16A"/>
        </w:rPr>
        <w:t>a</w:t>
      </w:r>
      <w:r>
        <w:rPr>
          <w:color w:val="CDD26B"/>
        </w:rPr>
        <w:t>a</w:t>
      </w:r>
      <w:r>
        <w:rPr>
          <w:color w:val="CDD26B"/>
        </w:rPr>
        <w:t>a</w:t>
      </w:r>
      <w:r>
        <w:rPr>
          <w:color w:val="CDD36C"/>
        </w:rPr>
        <w:t>a</w:t>
      </w:r>
      <w:r>
        <w:rPr>
          <w:color w:val="CDD46C"/>
        </w:rPr>
        <w:t>a</w:t>
      </w:r>
      <w:r>
        <w:rPr>
          <w:color w:val="CCD36B"/>
        </w:rPr>
        <w:t>a</w:t>
      </w:r>
      <w:r>
        <w:rPr>
          <w:color w:val="CCD36B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CD56C"/>
        </w:rPr>
        <w:t>a</w:t>
      </w:r>
      <w:r>
        <w:rPr>
          <w:color w:val="CBD6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DD56E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AD36D"/>
        </w:rPr>
        <w:t>a</w:t>
      </w:r>
      <w:r>
        <w:rPr>
          <w:color w:val="C9D470"/>
        </w:rPr>
        <w:t>a</w:t>
      </w:r>
      <w:r>
        <w:rPr>
          <w:color w:val="C8D470"/>
        </w:rPr>
        <w:t>a</w:t>
      </w:r>
      <w:r>
        <w:rPr>
          <w:color w:val="C8D470"/>
        </w:rPr>
        <w:t>a</w:t>
      </w:r>
      <w:r>
        <w:rPr>
          <w:color w:val="C8D470"/>
        </w:rPr>
        <w:t>a</w:t>
      </w:r>
      <w:r>
        <w:rPr>
          <w:color w:val="C8D470"/>
        </w:rPr>
        <w:t>a</w:t>
      </w:r>
      <w:r>
        <w:rPr>
          <w:color w:val="C8D470"/>
        </w:rPr>
        <w:t>a</w:t>
      </w:r>
      <w:r>
        <w:rPr>
          <w:color w:val="C7D36F"/>
        </w:rPr>
        <w:t>a</w:t>
      </w:r>
      <w:r>
        <w:rPr>
          <w:color w:val="C7D36F"/>
        </w:rPr>
        <w:t>a</w:t>
      </w:r>
      <w:r>
        <w:rPr>
          <w:color w:val="C7D36F"/>
        </w:rPr>
        <w:t>a</w:t>
      </w:r>
      <w:r>
        <w:rPr>
          <w:color w:val="C7D36F"/>
        </w:rPr>
        <w:t>a</w:t>
      </w:r>
      <w:r>
        <w:rPr>
          <w:color w:val="C7D36F"/>
        </w:rPr>
        <w:t>a</w:t>
      </w:r>
      <w:r>
        <w:rPr>
          <w:color w:val="C8D36E"/>
        </w:rPr>
        <w:t>a</w:t>
      </w:r>
      <w:r>
        <w:rPr>
          <w:color w:val="CED66F"/>
        </w:rPr>
        <w:t>a</w:t>
      </w:r>
      <w:r>
        <w:rPr>
          <w:color w:val="C4D06A"/>
        </w:rPr>
        <w:t>a</w:t>
      </w:r>
      <w:r>
        <w:rPr>
          <w:color w:val="C0DA7D"/>
        </w:rPr>
        <w:t>a</w:t>
      </w:r>
      <w:r>
        <w:rPr>
          <w:color w:val="A6CF7D"/>
        </w:rPr>
        <w:t>a</w:t>
      </w:r>
      <w:r>
        <w:rPr>
          <w:color w:val="5B914C"/>
        </w:rPr>
        <w:t>a</w:t>
      </w:r>
      <w:r>
        <w:rPr>
          <w:color w:val="306C38"/>
        </w:rPr>
        <w:t>a</w:t>
      </w:r>
      <w:r>
        <w:rPr>
          <w:color w:val="2E6E43"/>
        </w:rPr>
        <w:t>a</w:t>
      </w:r>
      <w:r>
        <w:rPr>
          <w:color w:val="2C6C48"/>
        </w:rPr>
        <w:t>a</w:t>
      </w:r>
      <w:r>
        <w:rPr>
          <w:color w:val="2E6949"/>
        </w:rPr>
        <w:t>a</w:t>
      </w:r>
      <w:r>
        <w:rPr>
          <w:color w:val="2E6A47"/>
        </w:rPr>
        <w:t>a</w:t>
      </w:r>
      <w:r>
        <w:rPr>
          <w:color w:val="2D6A43"/>
        </w:rPr>
        <w:t>a</w:t>
      </w:r>
      <w:r>
        <w:rPr>
          <w:color w:val="2C6B3E"/>
        </w:rPr>
        <w:t>a</w:t>
      </w:r>
      <w:r>
        <w:rPr>
          <w:color w:val="2A6C3E"/>
        </w:rPr>
        <w:t>a</w:t>
      </w:r>
      <w:r>
        <w:rPr>
          <w:color w:val="2D6C42"/>
        </w:rPr>
        <w:t>a</w:t>
      </w:r>
      <w:r>
        <w:rPr>
          <w:color w:val="2D6B42"/>
        </w:rPr>
        <w:t>a</w:t>
      </w:r>
      <w:r>
        <w:rPr>
          <w:color w:val="2C6A41"/>
        </w:rPr>
        <w:t>a</w:t>
      </w:r>
      <w:r>
        <w:rPr>
          <w:color w:val="2C6A41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96943"/>
        </w:rPr>
        <w:t>a</w:t>
      </w:r>
      <w:r>
        <w:rPr>
          <w:color w:val="296944"/>
        </w:rPr>
        <w:t>a</w:t>
      </w:r>
      <w:r>
        <w:rPr>
          <w:color w:val="296944"/>
        </w:rPr>
        <w:t>a</w:t>
      </w:r>
      <w:r>
        <w:rPr>
          <w:color w:val="286843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96742"/>
        </w:rPr>
        <w:t>a</w:t>
      </w:r>
      <w:r>
        <w:rPr>
          <w:color w:val="296742"/>
        </w:rPr>
        <w:t>a</w:t>
      </w:r>
      <w:r>
        <w:rPr>
          <w:color w:val="286641"/>
        </w:rPr>
        <w:t>a</w:t>
      </w:r>
      <w:r>
        <w:rPr>
          <w:color w:val="286543"/>
        </w:rPr>
        <w:t>a</w:t>
      </w:r>
      <w:r>
        <w:rPr>
          <w:color w:val="276442"/>
        </w:rPr>
        <w:t>a</w:t>
      </w:r>
      <w:r>
        <w:rPr>
          <w:color w:val="276442"/>
        </w:rPr>
        <w:t>a</w:t>
      </w:r>
      <w:r>
        <w:rPr>
          <w:color w:val="266342"/>
        </w:rPr>
        <w:t>a</w:t>
      </w:r>
      <w:r>
        <w:rPr>
          <w:color w:val="266343"/>
        </w:rPr>
        <w:t>a</w:t>
      </w:r>
      <w:r>
        <w:rPr>
          <w:color w:val="266344"/>
        </w:rPr>
        <w:t>a</w:t>
      </w:r>
      <w:r>
        <w:rPr>
          <w:color w:val="266344"/>
        </w:rPr>
        <w:t>a</w:t>
      </w:r>
      <w:r>
        <w:rPr>
          <w:color w:val="266344"/>
        </w:rPr>
        <w:t>a</w:t>
      </w:r>
      <w:r>
        <w:rPr>
          <w:color w:val="266344"/>
        </w:rPr>
        <w:t>a</w:t>
      </w:r>
      <w:r>
        <w:rPr>
          <w:color w:val="266040"/>
        </w:rPr>
        <w:t>a</w:t>
      </w:r>
      <w:r>
        <w:rPr>
          <w:color w:val="275F40"/>
        </w:rPr>
        <w:t>a</w:t>
      </w:r>
      <w:r>
        <w:rPr>
          <w:color w:val="276040"/>
        </w:rPr>
        <w:t>a</w:t>
      </w:r>
      <w:r>
        <w:rPr>
          <w:color w:val="245E3F"/>
        </w:rPr>
        <w:t>a</w:t>
      </w:r>
      <w:r>
        <w:rPr>
          <w:color w:val="225D3F"/>
        </w:rPr>
        <w:t>a</w:t>
      </w:r>
      <w:r>
        <w:rPr>
          <w:color w:val="235B40"/>
        </w:rPr>
        <w:t>a</w:t>
      </w:r>
      <w:r>
        <w:rPr>
          <w:color w:val="255B42"/>
        </w:rPr>
        <w:t>a</w:t>
      </w:r>
      <w:r>
        <w:rPr>
          <w:color w:val="255841"/>
        </w:rPr>
        <w:t>a</w:t>
      </w:r>
      <w:r>
        <w:rPr>
          <w:color w:val="26533F"/>
        </w:rPr>
        <w:t>a</w:t>
      </w:r>
      <w:r>
        <w:rPr>
          <w:color w:val="2F5644"/>
        </w:rPr>
        <w:t>a</w:t>
      </w:r>
      <w:r>
        <w:rPr>
          <w:color w:val="2F5242"/>
        </w:rPr>
        <w:t>a</w:t>
      </w:r>
      <w:r>
        <w:rPr>
          <w:color w:val="1A392B"/>
        </w:rPr>
        <w:t>a</w:t>
      </w:r>
      <w:r>
        <w:rPr>
          <w:color w:val="051A10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20000"/>
        </w:rPr>
        <w:t>a</w:t>
      </w:r>
      <w:r>
        <w:rPr>
          <w:color w:val="010504"/>
        </w:rPr>
        <w:t>a</w:t>
      </w:r>
      <w:r>
        <w:rPr>
          <w:color w:val="000803"/>
        </w:rPr>
        <w:t>a</w:t>
      </w:r>
      <w:r>
        <w:rPr>
          <w:color w:val="122E24"/>
        </w:rPr>
        <w:t>a</w:t>
      </w:r>
      <w:r>
        <w:rPr>
          <w:color w:val="2A5546"/>
        </w:rPr>
        <w:t>a</w:t>
      </w:r>
      <w:r>
        <w:rPr>
          <w:color w:val="2D604F"/>
        </w:rPr>
        <w:t>a</w:t>
      </w:r>
      <w:r>
        <w:rPr>
          <w:color w:val="2C5C4C"/>
        </w:rPr>
        <w:t>a</w:t>
      </w:r>
      <w:r>
        <w:rPr>
          <w:color w:val="2C5C4C"/>
        </w:rPr>
        <w:t>a</w:t>
      </w:r>
      <w:r>
        <w:rPr>
          <w:color w:val="2C5C4C"/>
        </w:rPr>
        <w:t>a</w:t>
      </w:r>
      <w:r>
        <w:rPr>
          <w:color w:val="2C5C4C"/>
        </w:rPr>
        <w:t>a</w:t>
      </w:r>
      <w:r>
        <w:rPr>
          <w:color w:val="2C5C4C"/>
        </w:rPr>
        <w:t>a</w:t>
      </w:r>
      <w:r>
        <w:rPr>
          <w:color w:val="2C5C4C"/>
        </w:rPr>
        <w:t>a</w:t>
      </w:r>
      <w:r>
        <w:rPr>
          <w:color w:val="2A5A4A"/>
        </w:rPr>
        <w:t>a</w:t>
      </w:r>
      <w:r>
        <w:rPr>
          <w:color w:val="2A5A4A"/>
        </w:rPr>
        <w:t>a</w:t>
      </w:r>
      <w:r>
        <w:rPr>
          <w:color w:val="295949"/>
        </w:rPr>
        <w:t>a</w:t>
      </w:r>
      <w:r>
        <w:rPr>
          <w:color w:val="285848"/>
        </w:rPr>
        <w:t>a</w:t>
      </w:r>
      <w:r>
        <w:rPr>
          <w:color w:val="285848"/>
        </w:rPr>
        <w:t>a</w:t>
      </w:r>
      <w:r>
        <w:rPr>
          <w:color w:val="285848"/>
        </w:rPr>
        <w:t>a</w:t>
      </w:r>
      <w:r>
        <w:rPr>
          <w:color w:val="2B584A"/>
        </w:rPr>
        <w:t>a</w:t>
      </w:r>
      <w:r>
        <w:rPr>
          <w:color w:val="2C584B"/>
        </w:rPr>
        <w:t>a</w:t>
      </w:r>
      <w:r>
        <w:rPr>
          <w:color w:val="2C584B"/>
        </w:rPr>
        <w:t>a</w:t>
      </w:r>
      <w:r>
        <w:rPr>
          <w:color w:val="2B564B"/>
        </w:rPr>
        <w:t>a</w:t>
      </w:r>
      <w:r>
        <w:rPr>
          <w:color w:val="2A554B"/>
        </w:rPr>
        <w:t>a</w:t>
      </w:r>
      <w:r>
        <w:rPr>
          <w:color w:val="285349"/>
        </w:rPr>
        <w:t>a</w:t>
      </w:r>
      <w:r>
        <w:rPr>
          <w:color w:val="28534A"/>
        </w:rPr>
        <w:t>a</w:t>
      </w:r>
      <w:r>
        <w:rPr>
          <w:color w:val="28534A"/>
        </w:rPr>
        <w:t>a</w:t>
      </w:r>
      <w:r>
        <w:rPr>
          <w:color w:val="27524B"/>
        </w:rPr>
        <w:t>a</w:t>
      </w:r>
      <w:r>
        <w:rPr>
          <w:color w:val="27524B"/>
        </w:rPr>
        <w:t>a</w:t>
      </w:r>
      <w:r>
        <w:rPr>
          <w:color w:val="27524B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6534E"/>
        </w:rPr>
        <w:t>a</w:t>
      </w:r>
      <w:r>
        <w:rPr>
          <w:color w:val="24544E"/>
        </w:rPr>
        <w:t>a</w:t>
      </w:r>
      <w:r>
        <w:rPr>
          <w:color w:val="24544E"/>
        </w:rPr>
        <w:t>a</w:t>
      </w:r>
      <w:r>
        <w:rPr>
          <w:color w:val="24554F"/>
        </w:rPr>
        <w:t>a</w:t>
      </w:r>
      <w:r>
        <w:rPr>
          <w:color w:val="24554F"/>
        </w:rPr>
        <w:t>a</w:t>
      </w:r>
      <w:r>
        <w:rPr>
          <w:color w:val="255650"/>
        </w:rPr>
        <w:t>a</w:t>
      </w:r>
      <w:r>
        <w:rPr>
          <w:color w:val="275650"/>
        </w:rPr>
        <w:t>a</w:t>
      </w:r>
      <w:r>
        <w:rPr>
          <w:color w:val="295550"/>
        </w:rPr>
        <w:t>a</w:t>
      </w:r>
      <w:r>
        <w:rPr>
          <w:color w:val="2B5450"/>
        </w:rPr>
        <w:t>a</w:t>
      </w:r>
      <w:r>
        <w:rPr>
          <w:color w:val="2D5551"/>
        </w:rPr>
        <w:t>a</w:t>
      </w:r>
      <w:r>
        <w:rPr>
          <w:color w:val="2F5451"/>
        </w:rPr>
        <w:t>a</w:t>
      </w:r>
      <w:r>
        <w:rPr>
          <w:color w:val="315352"/>
        </w:rPr>
        <w:t>a</w:t>
      </w:r>
      <w:r>
        <w:rPr>
          <w:color w:val="315352"/>
        </w:rPr>
        <w:t>a</w:t>
      </w:r>
      <w:r>
        <w:rPr>
          <w:color w:val="2F5651"/>
        </w:rPr>
        <w:t>a</w:t>
      </w:r>
      <w:r>
        <w:rPr>
          <w:color w:val="305752"/>
        </w:rPr>
        <w:t>a</w:t>
      </w:r>
      <w:r>
        <w:rPr>
          <w:color w:val="315853"/>
        </w:rPr>
        <w:t>a</w:t>
      </w:r>
      <w:r>
        <w:rPr>
          <w:color w:val="315853"/>
        </w:rPr>
        <w:t>a</w:t>
      </w:r>
      <w:r>
        <w:rPr>
          <w:color w:val="325954"/>
        </w:rPr>
        <w:t>a</w:t>
      </w:r>
      <w:r>
        <w:rPr>
          <w:color w:val="335A55"/>
        </w:rPr>
        <w:t>a</w:t>
      </w:r>
      <w:r>
        <w:rPr>
          <w:color w:val="365D58"/>
        </w:rPr>
        <w:t>a</w:t>
      </w:r>
      <w:r>
        <w:rPr>
          <w:color w:val="365D58"/>
        </w:rPr>
        <w:t>a</w:t>
      </w:r>
      <w:r>
        <w:rPr>
          <w:color w:val="355C57"/>
        </w:rPr>
        <w:t>a</w:t>
      </w:r>
      <w:r>
        <w:rPr>
          <w:color w:val="365D58"/>
        </w:rPr>
        <w:t>a</w:t>
      </w:r>
      <w:r>
        <w:rPr>
          <w:color w:val="385F5A"/>
        </w:rPr>
        <w:t>a</w:t>
      </w:r>
      <w:r>
        <w:rPr>
          <w:color w:val="39605B"/>
        </w:rPr>
        <w:t>a</w:t>
      </w:r>
      <w:r>
        <w:rPr>
          <w:color w:val="3C635E"/>
        </w:rPr>
        <w:t>a</w:t>
      </w:r>
      <w:r>
        <w:rPr>
          <w:color w:val="3C655F"/>
        </w:rPr>
        <w:t>a</w:t>
      </w:r>
      <w:r>
        <w:rPr>
          <w:color w:val="3E665E"/>
        </w:rPr>
        <w:t>a</w:t>
      </w:r>
      <w:r>
        <w:rPr>
          <w:color w:val="40685F"/>
        </w:rPr>
        <w:t>a</w:t>
      </w:r>
      <w:r>
        <w:rPr>
          <w:color w:val="426A61"/>
        </w:rPr>
        <w:t>a</w:t>
      </w:r>
      <w:r>
        <w:rPr>
          <w:color w:val="456A61"/>
        </w:rPr>
        <w:t>a</w:t>
      </w:r>
      <w:r>
        <w:rPr>
          <w:color w:val="466C5F"/>
        </w:rPr>
        <w:t>a</w:t>
      </w:r>
      <w:r>
        <w:rPr>
          <w:color w:val="476D60"/>
        </w:rPr>
        <w:t>a</w:t>
      </w:r>
      <w:r>
        <w:rPr>
          <w:color w:val="4A6F60"/>
        </w:rPr>
        <w:t>a</w:t>
      </w:r>
      <w:r>
        <w:rPr>
          <w:color w:val="4E7261"/>
        </w:rPr>
        <w:t>a</w:t>
      </w:r>
      <w:r>
        <w:rPr>
          <w:color w:val="527463"/>
        </w:rPr>
        <w:t>a</w:t>
      </w:r>
      <w:r>
        <w:rPr>
          <w:color w:val="557766"/>
        </w:rPr>
        <w:t>a</w:t>
      </w:r>
      <w:r>
        <w:rPr>
          <w:color w:val="577867"/>
        </w:rPr>
        <w:t>a</w:t>
      </w:r>
      <w:r>
        <w:rPr>
          <w:color w:val="5A7867"/>
        </w:rPr>
        <w:t>a</w:t>
      </w:r>
      <w:r>
        <w:rPr>
          <w:color w:val="5D7A68"/>
        </w:rPr>
        <w:t>a</w:t>
      </w:r>
      <w:r>
        <w:rPr>
          <w:color w:val="617D6B"/>
        </w:rPr>
        <w:t>a</w:t>
      </w:r>
      <w:r>
        <w:rPr>
          <w:color w:val="657F6C"/>
        </w:rPr>
        <w:t>a</w:t>
      </w:r>
      <w:r>
        <w:rPr>
          <w:color w:val="6A826E"/>
        </w:rPr>
        <w:t>a</w:t>
      </w:r>
      <w:r>
        <w:rPr>
          <w:color w:val="6C836F"/>
        </w:rPr>
        <w:t>a</w:t>
      </w:r>
      <w:r>
        <w:rPr>
          <w:color w:val="6E846E"/>
        </w:rPr>
        <w:t>a</w:t>
      </w:r>
      <w:r>
        <w:rPr>
          <w:color w:val="71856E"/>
        </w:rPr>
        <w:t>a</w:t>
      </w:r>
      <w:r>
        <w:rPr>
          <w:color w:val="768871"/>
        </w:rPr>
        <w:t>a</w:t>
      </w:r>
      <w:r>
        <w:rPr>
          <w:color w:val="798B73"/>
        </w:rPr>
        <w:t>a</w:t>
      </w:r>
      <w:r>
        <w:rPr>
          <w:color w:val="7D8E74"/>
        </w:rPr>
        <w:t>a</w:t>
      </w:r>
      <w:r>
        <w:rPr>
          <w:color w:val="7F8F74"/>
        </w:rPr>
        <w:t>a</w:t>
      </w:r>
      <w:r>
        <w:rPr>
          <w:color w:val="828F75"/>
        </w:rPr>
        <w:t>a</w:t>
      </w:r>
      <w:r>
        <w:rPr>
          <w:color w:val="879178"/>
        </w:rPr>
        <w:t>a</w:t>
      </w:r>
      <w:r>
        <w:rPr>
          <w:color w:val="8A9479"/>
        </w:rPr>
        <w:t>a</w:t>
      </w:r>
      <w:r>
        <w:rPr>
          <w:color w:val="8C957A"/>
        </w:rPr>
        <w:t>a</w:t>
      </w:r>
      <w:r>
        <w:rPr>
          <w:color w:val="8F9579"/>
        </w:rPr>
        <w:t>a</w:t>
      </w:r>
      <w:r>
        <w:rPr>
          <w:color w:val="92987B"/>
        </w:rPr>
        <w:t>a</w:t>
      </w:r>
      <w:r>
        <w:rPr>
          <w:color w:val="969A7C"/>
        </w:rPr>
        <w:t>a</w:t>
      </w:r>
      <w:r>
        <w:rPr>
          <w:color w:val="999B7C"/>
        </w:rPr>
        <w:t>a</w:t>
      </w:r>
      <w:r>
        <w:rPr>
          <w:color w:val="9C9D7C"/>
        </w:rPr>
        <w:t>a</w:t>
      </w:r>
      <w:r>
        <w:rPr>
          <w:color w:val="9E9E7C"/>
        </w:rPr>
        <w:t>a</w:t>
      </w:r>
      <w:r>
        <w:rPr>
          <w:color w:val="A1A07D"/>
        </w:rPr>
        <w:t>a</w:t>
      </w:r>
      <w:r>
        <w:rPr>
          <w:color w:val="A3A17E"/>
        </w:rPr>
        <w:t>a</w:t>
      </w:r>
      <w:r>
        <w:rPr>
          <w:color w:val="A5A27F"/>
        </w:rPr>
        <w:t>a</w:t>
      </w:r>
      <w:r>
        <w:rPr>
          <w:color w:val="ACA583"/>
        </w:rPr>
        <w:t>a</w:t>
      </w:r>
      <w:r>
        <w:rPr>
          <w:color w:val="AEA584"/>
        </w:rPr>
        <w:t>a</w:t>
      </w:r>
      <w:r>
        <w:rPr>
          <w:color w:val="AFA685"/>
        </w:rPr>
        <w:t>a</w:t>
      </w:r>
      <w:r>
        <w:rPr>
          <w:color w:val="AFA783"/>
        </w:rPr>
        <w:t>a</w:t>
      </w:r>
      <w:r>
        <w:rPr>
          <w:color w:val="B0A884"/>
        </w:rPr>
        <w:t>a</w:t>
      </w:r>
      <w:r>
        <w:rPr>
          <w:color w:val="B2A884"/>
        </w:rPr>
        <w:t>a</w:t>
      </w:r>
      <w:r>
        <w:rPr>
          <w:color w:val="B4A784"/>
        </w:rPr>
        <w:t>a</w:t>
      </w:r>
      <w:r>
        <w:rPr>
          <w:color w:val="B4A784"/>
        </w:rPr>
        <w:t>a</w:t>
      </w:r>
      <w:r>
        <w:rPr>
          <w:color w:val="B5A984"/>
        </w:rPr>
        <w:t>a</w:t>
      </w:r>
      <w:r>
        <w:rPr>
          <w:color w:val="B8AB86"/>
        </w:rPr>
        <w:t>a</w:t>
      </w:r>
      <w:r>
        <w:rPr>
          <w:color w:val="BAAC87"/>
        </w:rPr>
        <w:t>a</w:t>
      </w:r>
      <w:r>
        <w:rPr>
          <w:color w:val="BBAD88"/>
        </w:rPr>
        <w:t>a</w:t>
      </w:r>
      <w:r>
        <w:rPr>
          <w:color w:val="BDB38E"/>
        </w:rPr>
        <w:t>a</w:t>
      </w:r>
      <w:r>
        <w:rPr>
          <w:color w:val="A69F7E"/>
        </w:rPr>
        <w:t>a</w:t>
      </w:r>
      <w:r>
        <w:rPr>
          <w:color w:val="827B65"/>
        </w:rPr>
        <w:t>a</w:t>
      </w:r>
      <w:r>
        <w:rPr>
          <w:color w:val="080300"/>
        </w:rPr>
        <w:t>a</w:t>
      </w:r>
      <w:r>
        <w:rPr>
          <w:color w:val="020000"/>
        </w:rPr>
        <w:t>a</w:t>
      </w:r>
      <w:r>
        <w:rPr>
          <w:color w:val="0F0D0F"/>
        </w:rPr>
        <w:t>a</w:t>
      </w:r>
      <w:r>
        <w:rPr>
          <w:color w:val="0001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108"/>
        </w:rPr>
        <w:t>a</w:t>
      </w:r>
      <w:r>
        <w:rPr>
          <w:color w:val="03050C"/>
        </w:rPr>
        <w:t>a</w:t>
      </w:r>
      <w:r>
        <w:rPr>
          <w:color w:val="020206"/>
        </w:rPr>
        <w:t>a</w:t>
      </w:r>
      <w:r>
        <w:rPr>
          <w:color w:val="100D0E"/>
        </w:rPr>
        <w:t>a</w:t>
      </w:r>
      <w:r>
        <w:rPr>
          <w:color w:val="6B6461"/>
        </w:rPr>
        <w:t>a</w:t>
      </w:r>
      <w:r>
        <w:rPr>
          <w:color w:val="90857F"/>
        </w:rPr>
        <w:t>a</w:t>
      </w:r>
      <w:r>
        <w:rPr>
          <w:color w:val="8F8179"/>
        </w:rPr>
        <w:t>a</w:t>
      </w:r>
      <w:r>
        <w:rPr>
          <w:color w:val="8F8076"/>
        </w:rPr>
        <w:t>a</w:t>
      </w:r>
      <w:r>
        <w:rPr>
          <w:color w:val="8D7D74"/>
        </w:rPr>
        <w:t>a</w:t>
      </w:r>
      <w:r>
        <w:rPr>
          <w:color w:val="897971"/>
        </w:rPr>
        <w:t>a</w:t>
      </w:r>
      <w:r>
        <w:rPr>
          <w:color w:val="84756E"/>
        </w:rPr>
        <w:t>a</w:t>
      </w:r>
      <w:r>
        <w:rPr>
          <w:color w:val="80726A"/>
        </w:rPr>
        <w:t>a</w:t>
      </w:r>
      <w:r>
        <w:rPr>
          <w:color w:val="7C7067"/>
        </w:rPr>
        <w:t>a</w:t>
      </w:r>
      <w:r>
        <w:rPr>
          <w:color w:val="7A6F66"/>
        </w:rPr>
        <w:t>a</w:t>
      </w:r>
      <w:r>
        <w:rPr>
          <w:color w:val="7B716A"/>
        </w:rPr>
        <w:t>a</w:t>
      </w:r>
      <w:r>
        <w:rPr>
          <w:color w:val="7A6F6C"/>
        </w:rPr>
        <w:t>a</w:t>
      </w:r>
      <w:r>
        <w:rPr>
          <w:color w:val="776C6C"/>
        </w:rPr>
        <w:t>a</w:t>
      </w:r>
      <w:r>
        <w:rPr>
          <w:color w:val="756B6F"/>
        </w:rPr>
        <w:t>a</w:t>
      </w:r>
      <w:r>
        <w:rPr>
          <w:color w:val="746B71"/>
        </w:rPr>
        <w:t>a</w:t>
      </w:r>
      <w:r>
        <w:rPr>
          <w:color w:val="726870"/>
        </w:rPr>
        <w:t>a</w:t>
      </w:r>
      <w:r>
        <w:rPr>
          <w:color w:val="6F656C"/>
        </w:rPr>
        <w:t>a</w:t>
      </w:r>
      <w:r>
        <w:rPr>
          <w:color w:val="6B6468"/>
        </w:rPr>
        <w:t>a</w:t>
      </w:r>
      <w:r>
        <w:rPr>
          <w:color w:val="696366"/>
        </w:rPr>
        <w:t>a</w:t>
      </w:r>
      <w:r>
        <w:rPr>
          <w:color w:val="666060"/>
        </w:rPr>
        <w:t>a</w:t>
      </w:r>
    </w:p>
    <w:p>
      <w:r>
        <w:rPr>
          <w:color w:val="9D9B5E"/>
        </w:rPr>
        <w:t>a</w:t>
      </w:r>
      <w:r>
        <w:rPr>
          <w:color w:val="9D9B5E"/>
        </w:rPr>
        <w:t>a</w:t>
      </w:r>
      <w:r>
        <w:rPr>
          <w:color w:val="9D9B5E"/>
        </w:rPr>
        <w:t>a</w:t>
      </w:r>
      <w:r>
        <w:rPr>
          <w:color w:val="9D9B5E"/>
        </w:rPr>
        <w:t>a</w:t>
      </w:r>
      <w:r>
        <w:rPr>
          <w:color w:val="9C9A5F"/>
        </w:rPr>
        <w:t>a</w:t>
      </w:r>
      <w:r>
        <w:rPr>
          <w:color w:val="9B9B5F"/>
        </w:rPr>
        <w:t>a</w:t>
      </w:r>
      <w:r>
        <w:rPr>
          <w:color w:val="9A9A5E"/>
        </w:rPr>
        <w:t>a</w:t>
      </w:r>
      <w:r>
        <w:rPr>
          <w:color w:val="999A5E"/>
        </w:rPr>
        <w:t>a</w:t>
      </w:r>
      <w:r>
        <w:rPr>
          <w:color w:val="979A5D"/>
        </w:rPr>
        <w:t>a</w:t>
      </w:r>
      <w:r>
        <w:rPr>
          <w:color w:val="959B5D"/>
        </w:rPr>
        <w:t>a</w:t>
      </w:r>
      <w:r>
        <w:rPr>
          <w:color w:val="92995B"/>
        </w:rPr>
        <w:t>a</w:t>
      </w:r>
      <w:r>
        <w:rPr>
          <w:color w:val="919B5C"/>
        </w:rPr>
        <w:t>a</w:t>
      </w:r>
      <w:r>
        <w:rPr>
          <w:color w:val="919B5C"/>
        </w:rPr>
        <w:t>a</w:t>
      </w:r>
      <w:r>
        <w:rPr>
          <w:color w:val="909C5C"/>
        </w:rPr>
        <w:t>a</w:t>
      </w:r>
      <w:r>
        <w:rPr>
          <w:color w:val="8F9B5B"/>
        </w:rPr>
        <w:t>a</w:t>
      </w:r>
      <w:r>
        <w:rPr>
          <w:color w:val="8D9B5A"/>
        </w:rPr>
        <w:t>a</w:t>
      </w:r>
      <w:r>
        <w:rPr>
          <w:color w:val="859652"/>
        </w:rPr>
        <w:t>a</w:t>
      </w:r>
      <w:r>
        <w:rPr>
          <w:color w:val="90A15C"/>
        </w:rPr>
        <w:t>a</w:t>
      </w:r>
      <w:r>
        <w:rPr>
          <w:color w:val="83944E"/>
        </w:rPr>
        <w:t>a</w:t>
      </w:r>
      <w:r>
        <w:rPr>
          <w:color w:val="8A9957"/>
        </w:rPr>
        <w:t>a</w:t>
      </w:r>
      <w:r>
        <w:rPr>
          <w:color w:val="8F9D64"/>
        </w:rPr>
        <w:t>a</w:t>
      </w:r>
      <w:r>
        <w:rPr>
          <w:color w:val="717C51"/>
        </w:rPr>
        <w:t>a</w:t>
      </w:r>
      <w:r>
        <w:rPr>
          <w:color w:val="1A2012"/>
        </w:rPr>
        <w:t>a</w:t>
      </w:r>
      <w:r>
        <w:rPr>
          <w:color w:val="060900"/>
        </w:rPr>
        <w:t>a</w:t>
      </w:r>
      <w:r>
        <w:rPr>
          <w:color w:val="050504"/>
        </w:rPr>
        <w:t>a</w:t>
      </w:r>
      <w:r>
        <w:rPr>
          <w:color w:val="000002"/>
        </w:rPr>
        <w:t>a</w:t>
      </w:r>
      <w:r>
        <w:rPr>
          <w:color w:val="060606"/>
        </w:rPr>
        <w:t>a</w:t>
      </w:r>
      <w:r>
        <w:rPr>
          <w:color w:val="070705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3000A"/>
        </w:rPr>
        <w:t>a</w:t>
      </w:r>
      <w:r>
        <w:rPr>
          <w:color w:val="03000B"/>
        </w:rPr>
        <w:t>a</w:t>
      </w:r>
      <w:r>
        <w:rPr>
          <w:color w:val="02000B"/>
        </w:rPr>
        <w:t>a</w:t>
      </w:r>
      <w:r>
        <w:rPr>
          <w:color w:val="04050B"/>
        </w:rPr>
        <w:t>a</w:t>
      </w:r>
      <w:r>
        <w:rPr>
          <w:color w:val="000301"/>
        </w:rPr>
        <w:t>a</w:t>
      </w:r>
      <w:r>
        <w:rPr>
          <w:color w:val="000500"/>
        </w:rPr>
        <w:t>a</w:t>
      </w:r>
      <w:r>
        <w:rPr>
          <w:color w:val="000A00"/>
        </w:rPr>
        <w:t>a</w:t>
      </w:r>
      <w:r>
        <w:rPr>
          <w:color w:val="152D11"/>
        </w:rPr>
        <w:t>a</w:t>
      </w:r>
      <w:r>
        <w:rPr>
          <w:color w:val="587847"/>
        </w:rPr>
        <w:t>a</w:t>
      </w:r>
      <w:r>
        <w:rPr>
          <w:color w:val="79AC5C"/>
        </w:rPr>
        <w:t>a</w:t>
      </w:r>
      <w:r>
        <w:rPr>
          <w:color w:val="7CB658"/>
        </w:rPr>
        <w:t>a</w:t>
      </w:r>
      <w:r>
        <w:rPr>
          <w:color w:val="79B355"/>
        </w:rPr>
        <w:t>a</w:t>
      </w:r>
      <w:r>
        <w:rPr>
          <w:color w:val="6BA33F"/>
        </w:rPr>
        <w:t>a</w:t>
      </w:r>
      <w:r>
        <w:rPr>
          <w:color w:val="71A239"/>
        </w:rPr>
        <w:t>a</w:t>
      </w:r>
      <w:r>
        <w:rPr>
          <w:color w:val="A9CF5D"/>
        </w:rPr>
        <w:t>a</w:t>
      </w:r>
      <w:r>
        <w:rPr>
          <w:color w:val="D8F076"/>
        </w:rPr>
        <w:t>a</w:t>
      </w:r>
      <w:r>
        <w:rPr>
          <w:color w:val="E2EC6B"/>
        </w:rPr>
        <w:t>a</w:t>
      </w:r>
      <w:r>
        <w:rPr>
          <w:color w:val="EAEC6C"/>
        </w:rPr>
        <w:t>a</w:t>
      </w:r>
      <w:r>
        <w:rPr>
          <w:color w:val="F0EE72"/>
        </w:rPr>
        <w:t>a</w:t>
      </w:r>
      <w:r>
        <w:rPr>
          <w:color w:val="E3E26B"/>
        </w:rPr>
        <w:t>a</w:t>
      </w:r>
      <w:r>
        <w:rPr>
          <w:color w:val="DEDD70"/>
        </w:rPr>
        <w:t>a</w:t>
      </w:r>
      <w:r>
        <w:rPr>
          <w:color w:val="DCDC76"/>
        </w:rPr>
        <w:t>a</w:t>
      </w:r>
      <w:r>
        <w:rPr>
          <w:color w:val="D2CF73"/>
        </w:rPr>
        <w:t>a</w:t>
      </w:r>
      <w:r>
        <w:rPr>
          <w:color w:val="F2F09A"/>
        </w:rPr>
        <w:t>a</w:t>
      </w:r>
      <w:r>
        <w:rPr>
          <w:color w:val="E8E596"/>
        </w:rPr>
        <w:t>a</w:t>
      </w:r>
      <w:r>
        <w:rPr>
          <w:color w:val="B0AE6A"/>
        </w:rPr>
        <w:t>a</w:t>
      </w:r>
      <w:r>
        <w:rPr>
          <w:color w:val="615E27"/>
        </w:rPr>
        <w:t>a</w:t>
      </w:r>
      <w:r>
        <w:rPr>
          <w:color w:val="181605"/>
        </w:rPr>
        <w:t>a</w:t>
      </w:r>
      <w:r>
        <w:rPr>
          <w:color w:val="110E01"/>
        </w:rPr>
        <w:t>a</w:t>
      </w:r>
      <w:r>
        <w:rPr>
          <w:color w:val="050300"/>
        </w:rPr>
        <w:t>a</w:t>
      </w:r>
      <w:r>
        <w:rPr>
          <w:color w:val="020100"/>
        </w:rPr>
        <w:t>a</w:t>
      </w:r>
      <w:r>
        <w:rPr>
          <w:color w:val="000100"/>
        </w:rPr>
        <w:t>a</w:t>
      </w:r>
      <w:r>
        <w:rPr>
          <w:color w:val="060607"/>
        </w:rPr>
        <w:t>a</w:t>
      </w:r>
      <w:r>
        <w:rPr>
          <w:color w:val="070609"/>
        </w:rPr>
        <w:t>a</w:t>
      </w:r>
      <w:r>
        <w:rPr>
          <w:color w:val="020301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20106"/>
        </w:rPr>
        <w:t>a</w:t>
      </w:r>
      <w:r>
        <w:rPr>
          <w:color w:val="010207"/>
        </w:rPr>
        <w:t>a</w:t>
      </w:r>
      <w:r>
        <w:rPr>
          <w:color w:val="010207"/>
        </w:rPr>
        <w:t>a</w:t>
      </w:r>
      <w:r>
        <w:rPr>
          <w:color w:val="020109"/>
        </w:rPr>
        <w:t>a</w:t>
      </w:r>
      <w:r>
        <w:rPr>
          <w:color w:val="010303"/>
        </w:rPr>
        <w:t>a</w:t>
      </w:r>
      <w:r>
        <w:rPr>
          <w:color w:val="010600"/>
        </w:rPr>
        <w:t>a</w:t>
      </w:r>
      <w:r>
        <w:rPr>
          <w:color w:val="010600"/>
        </w:rPr>
        <w:t>a</w:t>
      </w:r>
      <w:r>
        <w:rPr>
          <w:color w:val="010600"/>
        </w:rPr>
        <w:t>a</w:t>
      </w:r>
      <w:r>
        <w:rPr>
          <w:color w:val="0106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500"/>
        </w:rPr>
        <w:t>a</w:t>
      </w:r>
      <w:r>
        <w:rPr>
          <w:color w:val="010303"/>
        </w:rPr>
        <w:t>a</w:t>
      </w:r>
      <w:r>
        <w:rPr>
          <w:color w:val="010010"/>
        </w:rPr>
        <w:t>a</w:t>
      </w:r>
      <w:r>
        <w:rPr>
          <w:color w:val="020014"/>
        </w:rPr>
        <w:t>a</w:t>
      </w:r>
      <w:r>
        <w:rPr>
          <w:color w:val="010012"/>
        </w:rPr>
        <w:t>a</w:t>
      </w:r>
      <w:r>
        <w:rPr>
          <w:color w:val="020011"/>
        </w:rPr>
        <w:t>a</w:t>
      </w:r>
      <w:r>
        <w:rPr>
          <w:color w:val="020010"/>
        </w:rPr>
        <w:t>a</w:t>
      </w:r>
      <w:r>
        <w:rPr>
          <w:color w:val="01000E"/>
        </w:rPr>
        <w:t>a</w:t>
      </w:r>
      <w:r>
        <w:rPr>
          <w:color w:val="02000D"/>
        </w:rPr>
        <w:t>a</w:t>
      </w:r>
      <w:r>
        <w:rPr>
          <w:color w:val="02010C"/>
        </w:rPr>
        <w:t>a</w:t>
      </w:r>
      <w:r>
        <w:rPr>
          <w:color w:val="01010B"/>
        </w:rPr>
        <w:t>a</w:t>
      </w:r>
      <w:r>
        <w:rPr>
          <w:color w:val="020109"/>
        </w:rPr>
        <w:t>a</w:t>
      </w:r>
      <w:r>
        <w:rPr>
          <w:color w:val="010109"/>
        </w:rPr>
        <w:t>a</w:t>
      </w:r>
      <w:r>
        <w:rPr>
          <w:color w:val="020109"/>
        </w:rPr>
        <w:t>a</w:t>
      </w:r>
      <w:r>
        <w:rPr>
          <w:color w:val="02000C"/>
        </w:rPr>
        <w:t>a</w:t>
      </w:r>
      <w:r>
        <w:rPr>
          <w:color w:val="02000D"/>
        </w:rPr>
        <w:t>a</w:t>
      </w:r>
      <w:r>
        <w:rPr>
          <w:color w:val="03000D"/>
        </w:rPr>
        <w:t>a</w:t>
      </w:r>
      <w:r>
        <w:rPr>
          <w:color w:val="03000B"/>
        </w:rPr>
        <w:t>a</w:t>
      </w:r>
      <w:r>
        <w:rPr>
          <w:color w:val="02000B"/>
        </w:rPr>
        <w:t>a</w:t>
      </w:r>
      <w:r>
        <w:rPr>
          <w:color w:val="030008"/>
        </w:rPr>
        <w:t>a</w:t>
      </w:r>
      <w:r>
        <w:rPr>
          <w:color w:val="030107"/>
        </w:rPr>
        <w:t>a</w:t>
      </w:r>
      <w:r>
        <w:rPr>
          <w:color w:val="020106"/>
        </w:rPr>
        <w:t>a</w:t>
      </w:r>
      <w:r>
        <w:rPr>
          <w:color w:val="030106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60304"/>
        </w:rPr>
        <w:t>a</w:t>
      </w:r>
      <w:r>
        <w:rPr>
          <w:color w:val="0B0609"/>
        </w:rPr>
        <w:t>a</w:t>
      </w:r>
      <w:r>
        <w:rPr>
          <w:color w:val="050101"/>
        </w:rPr>
        <w:t>a</w:t>
      </w:r>
      <w:r>
        <w:rPr>
          <w:color w:val="070300"/>
        </w:rPr>
        <w:t>a</w:t>
      </w:r>
      <w:r>
        <w:rPr>
          <w:color w:val="050300"/>
        </w:rPr>
        <w:t>a</w:t>
      </w:r>
      <w:r>
        <w:rPr>
          <w:color w:val="312F0F"/>
        </w:rPr>
        <w:t>a</w:t>
      </w:r>
      <w:r>
        <w:rPr>
          <w:color w:val="BCBC78"/>
        </w:rPr>
        <w:t>a</w:t>
      </w:r>
      <w:r>
        <w:rPr>
          <w:color w:val="CBCE75"/>
        </w:rPr>
        <w:t>a</w:t>
      </w:r>
      <w:r>
        <w:rPr>
          <w:color w:val="CCD067"/>
        </w:rPr>
        <w:t>a</w:t>
      </w:r>
      <w:r>
        <w:rPr>
          <w:color w:val="CDD161"/>
        </w:rPr>
        <w:t>a</w:t>
      </w:r>
      <w:r>
        <w:rPr>
          <w:color w:val="CFD163"/>
        </w:rPr>
        <w:t>a</w:t>
      </w:r>
      <w:r>
        <w:rPr>
          <w:color w:val="D0D065"/>
        </w:rPr>
        <w:t>a</w:t>
      </w:r>
      <w:r>
        <w:rPr>
          <w:color w:val="D0D06A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D0D16B"/>
        </w:rPr>
        <w:t>a</w:t>
      </w:r>
      <w:r>
        <w:rPr>
          <w:color w:val="CECF69"/>
        </w:rPr>
        <w:t>a</w:t>
      </w:r>
      <w:r>
        <w:rPr>
          <w:color w:val="D2D36D"/>
        </w:rPr>
        <w:t>a</w:t>
      </w:r>
      <w:r>
        <w:rPr>
          <w:color w:val="DEDF79"/>
        </w:rPr>
        <w:t>a</w:t>
      </w:r>
      <w:r>
        <w:rPr>
          <w:color w:val="E4E57F"/>
        </w:rPr>
        <w:t>a</w:t>
      </w:r>
      <w:r>
        <w:rPr>
          <w:color w:val="E0E17B"/>
        </w:rPr>
        <w:t>a</w:t>
      </w:r>
      <w:r>
        <w:rPr>
          <w:color w:val="D4D56F"/>
        </w:rPr>
        <w:t>a</w:t>
      </w:r>
      <w:r>
        <w:rPr>
          <w:color w:val="CCCE68"/>
        </w:rPr>
        <w:t>a</w:t>
      </w:r>
      <w:r>
        <w:rPr>
          <w:color w:val="CED16A"/>
        </w:rPr>
        <w:t>a</w:t>
      </w:r>
      <w:r>
        <w:rPr>
          <w:color w:val="CCD16A"/>
        </w:rPr>
        <w:t>a</w:t>
      </w:r>
      <w:r>
        <w:rPr>
          <w:color w:val="CCD16A"/>
        </w:rPr>
        <w:t>a</w:t>
      </w:r>
      <w:r>
        <w:rPr>
          <w:color w:val="CDD26B"/>
        </w:rPr>
        <w:t>a</w:t>
      </w:r>
      <w:r>
        <w:rPr>
          <w:color w:val="CCD36B"/>
        </w:rPr>
        <w:t>a</w:t>
      </w:r>
      <w:r>
        <w:rPr>
          <w:color w:val="CDD46C"/>
        </w:rPr>
        <w:t>a</w:t>
      </w:r>
      <w:r>
        <w:rPr>
          <w:color w:val="CCD36B"/>
        </w:rPr>
        <w:t>a</w:t>
      </w:r>
      <w:r>
        <w:rPr>
          <w:color w:val="CCD36B"/>
        </w:rPr>
        <w:t>a</w:t>
      </w:r>
      <w:r>
        <w:rPr>
          <w:color w:val="CBD46B"/>
        </w:rPr>
        <w:t>a</w:t>
      </w:r>
      <w:r>
        <w:rPr>
          <w:color w:val="CCD56C"/>
        </w:rPr>
        <w:t>a</w:t>
      </w:r>
      <w:r>
        <w:rPr>
          <w:color w:val="CBD56C"/>
        </w:rPr>
        <w:t>a</w:t>
      </w:r>
      <w:r>
        <w:rPr>
          <w:color w:val="CBD6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D"/>
        </w:rPr>
        <w:t>a</w:t>
      </w:r>
      <w:r>
        <w:rPr>
          <w:color w:val="C9D370"/>
        </w:rPr>
        <w:t>a</w:t>
      </w:r>
      <w:r>
        <w:rPr>
          <w:color w:val="C9D370"/>
        </w:rPr>
        <w:t>a</w:t>
      </w:r>
      <w:r>
        <w:rPr>
          <w:color w:val="C9D370"/>
        </w:rPr>
        <w:t>a</w:t>
      </w:r>
      <w:r>
        <w:rPr>
          <w:color w:val="C9D370"/>
        </w:rPr>
        <w:t>a</w:t>
      </w:r>
      <w:r>
        <w:rPr>
          <w:color w:val="C9D370"/>
        </w:rPr>
        <w:t>a</w:t>
      </w:r>
      <w:r>
        <w:rPr>
          <w:color w:val="C9D370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9D26E"/>
        </w:rPr>
        <w:t>a</w:t>
      </w:r>
      <w:r>
        <w:rPr>
          <w:color w:val="CFD66F"/>
        </w:rPr>
        <w:t>a</w:t>
      </w:r>
      <w:r>
        <w:rPr>
          <w:color w:val="C4D06A"/>
        </w:rPr>
        <w:t>a</w:t>
      </w:r>
      <w:r>
        <w:rPr>
          <w:color w:val="C0DA7D"/>
        </w:rPr>
        <w:t>a</w:t>
      </w:r>
      <w:r>
        <w:rPr>
          <w:color w:val="A6CF7D"/>
        </w:rPr>
        <w:t>a</w:t>
      </w:r>
      <w:r>
        <w:rPr>
          <w:color w:val="5A904B"/>
        </w:rPr>
        <w:t>a</w:t>
      </w:r>
      <w:r>
        <w:rPr>
          <w:color w:val="2F6C37"/>
        </w:rPr>
        <w:t>a</w:t>
      </w:r>
      <w:r>
        <w:rPr>
          <w:color w:val="2E6E43"/>
        </w:rPr>
        <w:t>a</w:t>
      </w:r>
      <w:r>
        <w:rPr>
          <w:color w:val="2B6C47"/>
        </w:rPr>
        <w:t>a</w:t>
      </w:r>
      <w:r>
        <w:rPr>
          <w:color w:val="2E6949"/>
        </w:rPr>
        <w:t>a</w:t>
      </w:r>
      <w:r>
        <w:rPr>
          <w:color w:val="2E6A47"/>
        </w:rPr>
        <w:t>a</w:t>
      </w:r>
      <w:r>
        <w:rPr>
          <w:color w:val="2C6A43"/>
        </w:rPr>
        <w:t>a</w:t>
      </w:r>
      <w:r>
        <w:rPr>
          <w:color w:val="2C6B3E"/>
        </w:rPr>
        <w:t>a</w:t>
      </w:r>
      <w:r>
        <w:rPr>
          <w:color w:val="2A6C3E"/>
        </w:rPr>
        <w:t>a</w:t>
      </w:r>
      <w:r>
        <w:rPr>
          <w:color w:val="2C6B40"/>
        </w:rPr>
        <w:t>a</w:t>
      </w:r>
      <w:r>
        <w:rPr>
          <w:color w:val="2C6A41"/>
        </w:rPr>
        <w:t>a</w:t>
      </w:r>
      <w:r>
        <w:rPr>
          <w:color w:val="2C6A41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96943"/>
        </w:rPr>
        <w:t>a</w:t>
      </w:r>
      <w:r>
        <w:rPr>
          <w:color w:val="296944"/>
        </w:rPr>
        <w:t>a</w:t>
      </w:r>
      <w:r>
        <w:rPr>
          <w:color w:val="296944"/>
        </w:rPr>
        <w:t>a</w:t>
      </w:r>
      <w:r>
        <w:rPr>
          <w:color w:val="286843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96642"/>
        </w:rPr>
        <w:t>a</w:t>
      </w:r>
      <w:r>
        <w:rPr>
          <w:color w:val="296541"/>
        </w:rPr>
        <w:t>a</w:t>
      </w:r>
      <w:r>
        <w:rPr>
          <w:color w:val="296541"/>
        </w:rPr>
        <w:t>a</w:t>
      </w:r>
      <w:r>
        <w:rPr>
          <w:color w:val="286442"/>
        </w:rPr>
        <w:t>a</w:t>
      </w:r>
      <w:r>
        <w:rPr>
          <w:color w:val="286442"/>
        </w:rPr>
        <w:t>a</w:t>
      </w:r>
      <w:r>
        <w:rPr>
          <w:color w:val="286442"/>
        </w:rPr>
        <w:t>a</w:t>
      </w:r>
      <w:r>
        <w:rPr>
          <w:color w:val="276242"/>
        </w:rPr>
        <w:t>a</w:t>
      </w:r>
      <w:r>
        <w:rPr>
          <w:color w:val="276243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45E3E"/>
        </w:rPr>
        <w:t>a</w:t>
      </w:r>
      <w:r>
        <w:rPr>
          <w:color w:val="255E3D"/>
        </w:rPr>
        <w:t>a</w:t>
      </w:r>
      <w:r>
        <w:rPr>
          <w:color w:val="26603E"/>
        </w:rPr>
        <w:t>a</w:t>
      </w:r>
      <w:r>
        <w:rPr>
          <w:color w:val="256040"/>
        </w:rPr>
        <w:t>a</w:t>
      </w:r>
      <w:r>
        <w:rPr>
          <w:color w:val="245F41"/>
        </w:rPr>
        <w:t>a</w:t>
      </w:r>
      <w:r>
        <w:rPr>
          <w:color w:val="245C41"/>
        </w:rPr>
        <w:t>a</w:t>
      </w:r>
      <w:r>
        <w:rPr>
          <w:color w:val="255940"/>
        </w:rPr>
        <w:t>a</w:t>
      </w:r>
      <w:r>
        <w:rPr>
          <w:color w:val="27543F"/>
        </w:rPr>
        <w:t>a</w:t>
      </w:r>
      <w:r>
        <w:rPr>
          <w:color w:val="315846"/>
        </w:rPr>
        <w:t>a</w:t>
      </w:r>
      <w:r>
        <w:rPr>
          <w:color w:val="375648"/>
        </w:rPr>
        <w:t>a</w:t>
      </w:r>
      <w:r>
        <w:rPr>
          <w:color w:val="1D342A"/>
        </w:rPr>
        <w:t>a</w:t>
      </w:r>
      <w:r>
        <w:rPr>
          <w:color w:val="031009"/>
        </w:rPr>
        <w:t>a</w:t>
      </w:r>
      <w:r>
        <w:rPr>
          <w:color w:val="000501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001"/>
        </w:rPr>
        <w:t>a</w:t>
      </w:r>
      <w:r>
        <w:rPr>
          <w:color w:val="020605"/>
        </w:rPr>
        <w:t>a</w:t>
      </w:r>
      <w:r>
        <w:rPr>
          <w:color w:val="000702"/>
        </w:rPr>
        <w:t>a</w:t>
      </w:r>
      <w:r>
        <w:rPr>
          <w:color w:val="112C22"/>
        </w:rPr>
        <w:t>a</w:t>
      </w:r>
      <w:r>
        <w:rPr>
          <w:color w:val="295345"/>
        </w:rPr>
        <w:t>a</w:t>
      </w:r>
      <w:r>
        <w:rPr>
          <w:color w:val="2C5F4E"/>
        </w:rPr>
        <w:t>a</w:t>
      </w:r>
      <w:r>
        <w:rPr>
          <w:color w:val="2C5C4E"/>
        </w:rPr>
        <w:t>a</w:t>
      </w:r>
      <w:r>
        <w:rPr>
          <w:color w:val="2C5C4E"/>
        </w:rPr>
        <w:t>a</w:t>
      </w:r>
      <w:r>
        <w:rPr>
          <w:color w:val="2C5C4E"/>
        </w:rPr>
        <w:t>a</w:t>
      </w:r>
      <w:r>
        <w:rPr>
          <w:color w:val="2C5C4E"/>
        </w:rPr>
        <w:t>a</w:t>
      </w:r>
      <w:r>
        <w:rPr>
          <w:color w:val="2C5C4E"/>
        </w:rPr>
        <w:t>a</w:t>
      </w:r>
      <w:r>
        <w:rPr>
          <w:color w:val="2C5C4E"/>
        </w:rPr>
        <w:t>a</w:t>
      </w:r>
      <w:r>
        <w:rPr>
          <w:color w:val="29594B"/>
        </w:rPr>
        <w:t>a</w:t>
      </w:r>
      <w:r>
        <w:rPr>
          <w:color w:val="29594B"/>
        </w:rPr>
        <w:t>a</w:t>
      </w:r>
      <w:r>
        <w:rPr>
          <w:color w:val="28584A"/>
        </w:rPr>
        <w:t>a</w:t>
      </w:r>
      <w:r>
        <w:rPr>
          <w:color w:val="28584A"/>
        </w:rPr>
        <w:t>a</w:t>
      </w:r>
      <w:r>
        <w:rPr>
          <w:color w:val="275749"/>
        </w:rPr>
        <w:t>a</w:t>
      </w:r>
      <w:r>
        <w:rPr>
          <w:color w:val="275749"/>
        </w:rPr>
        <w:t>a</w:t>
      </w:r>
      <w:r>
        <w:rPr>
          <w:color w:val="29564A"/>
        </w:rPr>
        <w:t>a</w:t>
      </w:r>
      <w:r>
        <w:rPr>
          <w:color w:val="2A554B"/>
        </w:rPr>
        <w:t>a</w:t>
      </w:r>
      <w:r>
        <w:rPr>
          <w:color w:val="29544A"/>
        </w:rPr>
        <w:t>a</w:t>
      </w:r>
      <w:r>
        <w:rPr>
          <w:color w:val="29544A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75249"/>
        </w:rPr>
        <w:t>a</w:t>
      </w:r>
      <w:r>
        <w:rPr>
          <w:color w:val="27524B"/>
        </w:rPr>
        <w:t>a</w:t>
      </w:r>
      <w:r>
        <w:rPr>
          <w:color w:val="27524B"/>
        </w:rPr>
        <w:t>a</w:t>
      </w:r>
      <w:r>
        <w:rPr>
          <w:color w:val="27524B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6524F"/>
        </w:rPr>
        <w:t>a</w:t>
      </w:r>
      <w:r>
        <w:rPr>
          <w:color w:val="235450"/>
        </w:rPr>
        <w:t>a</w:t>
      </w:r>
      <w:r>
        <w:rPr>
          <w:color w:val="235450"/>
        </w:rPr>
        <w:t>a</w:t>
      </w:r>
      <w:r>
        <w:rPr>
          <w:color w:val="245450"/>
        </w:rPr>
        <w:t>a</w:t>
      </w:r>
      <w:r>
        <w:rPr>
          <w:color w:val="265451"/>
        </w:rPr>
        <w:t>a</w:t>
      </w:r>
      <w:r>
        <w:rPr>
          <w:color w:val="265451"/>
        </w:rPr>
        <w:t>a</w:t>
      </w:r>
      <w:r>
        <w:rPr>
          <w:color w:val="275552"/>
        </w:rPr>
        <w:t>a</w:t>
      </w:r>
      <w:r>
        <w:rPr>
          <w:color w:val="295452"/>
        </w:rPr>
        <w:t>a</w:t>
      </w:r>
      <w:r>
        <w:rPr>
          <w:color w:val="2B5352"/>
        </w:rPr>
        <w:t>a</w:t>
      </w:r>
      <w:r>
        <w:rPr>
          <w:color w:val="2C5453"/>
        </w:rPr>
        <w:t>a</w:t>
      </w:r>
      <w:r>
        <w:rPr>
          <w:color w:val="2E5453"/>
        </w:rPr>
        <w:t>a</w:t>
      </w:r>
      <w:r>
        <w:rPr>
          <w:color w:val="305454"/>
        </w:rPr>
        <w:t>a</w:t>
      </w:r>
      <w:r>
        <w:rPr>
          <w:color w:val="305452"/>
        </w:rPr>
        <w:t>a</w:t>
      </w:r>
      <w:r>
        <w:rPr>
          <w:color w:val="2F5651"/>
        </w:rPr>
        <w:t>a</w:t>
      </w:r>
      <w:r>
        <w:rPr>
          <w:color w:val="2F5852"/>
        </w:rPr>
        <w:t>a</w:t>
      </w:r>
      <w:r>
        <w:rPr>
          <w:color w:val="305953"/>
        </w:rPr>
        <w:t>a</w:t>
      </w:r>
      <w:r>
        <w:rPr>
          <w:color w:val="305953"/>
        </w:rPr>
        <w:t>a</w:t>
      </w:r>
      <w:r>
        <w:rPr>
          <w:color w:val="315A54"/>
        </w:rPr>
        <w:t>a</w:t>
      </w:r>
      <w:r>
        <w:rPr>
          <w:color w:val="325B55"/>
        </w:rPr>
        <w:t>a</w:t>
      </w:r>
      <w:r>
        <w:rPr>
          <w:color w:val="355E58"/>
        </w:rPr>
        <w:t>a</w:t>
      </w:r>
      <w:r>
        <w:rPr>
          <w:color w:val="355E58"/>
        </w:rPr>
        <w:t>a</w:t>
      </w:r>
      <w:r>
        <w:rPr>
          <w:color w:val="355D58"/>
        </w:rPr>
        <w:t>a</w:t>
      </w:r>
      <w:r>
        <w:rPr>
          <w:color w:val="365F59"/>
        </w:rPr>
        <w:t>a</w:t>
      </w:r>
      <w:r>
        <w:rPr>
          <w:color w:val="37605A"/>
        </w:rPr>
        <w:t>a</w:t>
      </w:r>
      <w:r>
        <w:rPr>
          <w:color w:val="38615B"/>
        </w:rPr>
        <w:t>a</w:t>
      </w:r>
      <w:r>
        <w:rPr>
          <w:color w:val="3A635D"/>
        </w:rPr>
        <w:t>a</w:t>
      </w:r>
      <w:r>
        <w:rPr>
          <w:color w:val="3C655F"/>
        </w:rPr>
        <w:t>a</w:t>
      </w:r>
      <w:r>
        <w:rPr>
          <w:color w:val="3D6660"/>
        </w:rPr>
        <w:t>a</w:t>
      </w:r>
      <w:r>
        <w:rPr>
          <w:color w:val="3F675F"/>
        </w:rPr>
        <w:t>a</w:t>
      </w:r>
      <w:r>
        <w:rPr>
          <w:color w:val="416960"/>
        </w:rPr>
        <w:t>a</w:t>
      </w:r>
      <w:r>
        <w:rPr>
          <w:color w:val="426A61"/>
        </w:rPr>
        <w:t>a</w:t>
      </w:r>
      <w:r>
        <w:rPr>
          <w:color w:val="456C60"/>
        </w:rPr>
        <w:t>a</w:t>
      </w:r>
      <w:r>
        <w:rPr>
          <w:color w:val="496F62"/>
        </w:rPr>
        <w:t>a</w:t>
      </w:r>
      <w:r>
        <w:rPr>
          <w:color w:val="4A7061"/>
        </w:rPr>
        <w:t>a</w:t>
      </w:r>
      <w:r>
        <w:rPr>
          <w:color w:val="4C7361"/>
        </w:rPr>
        <w:t>a</w:t>
      </w:r>
      <w:r>
        <w:rPr>
          <w:color w:val="507564"/>
        </w:rPr>
        <w:t>a</w:t>
      </w:r>
      <w:r>
        <w:rPr>
          <w:color w:val="527766"/>
        </w:rPr>
        <w:t>a</w:t>
      </w:r>
      <w:r>
        <w:rPr>
          <w:color w:val="557766"/>
        </w:rPr>
        <w:t>a</w:t>
      </w:r>
      <w:r>
        <w:rPr>
          <w:color w:val="5A7969"/>
        </w:rPr>
        <w:t>a</w:t>
      </w:r>
      <w:r>
        <w:rPr>
          <w:color w:val="5B7A69"/>
        </w:rPr>
        <w:t>a</w:t>
      </w:r>
      <w:r>
        <w:rPr>
          <w:color w:val="5F7D6B"/>
        </w:rPr>
        <w:t>a</w:t>
      </w:r>
      <w:r>
        <w:rPr>
          <w:color w:val="63806C"/>
        </w:rPr>
        <w:t>a</w:t>
      </w:r>
      <w:r>
        <w:rPr>
          <w:color w:val="68826E"/>
        </w:rPr>
        <w:t>a</w:t>
      </w:r>
      <w:r>
        <w:rPr>
          <w:color w:val="6B846F"/>
        </w:rPr>
        <w:t>a</w:t>
      </w:r>
      <w:r>
        <w:rPr>
          <w:color w:val="6D856F"/>
        </w:rPr>
        <w:t>a</w:t>
      </w:r>
      <w:r>
        <w:rPr>
          <w:color w:val="6F856E"/>
        </w:rPr>
        <w:t>a</w:t>
      </w:r>
      <w:r>
        <w:rPr>
          <w:color w:val="748871"/>
        </w:rPr>
        <w:t>a</w:t>
      </w:r>
      <w:r>
        <w:rPr>
          <w:color w:val="788C73"/>
        </w:rPr>
        <w:t>a</w:t>
      </w:r>
      <w:r>
        <w:rPr>
          <w:color w:val="7A8E73"/>
        </w:rPr>
        <w:t>a</w:t>
      </w:r>
      <w:r>
        <w:rPr>
          <w:color w:val="7E8F75"/>
        </w:rPr>
        <w:t>a</w:t>
      </w:r>
      <w:r>
        <w:rPr>
          <w:color w:val="818F75"/>
        </w:rPr>
        <w:t>a</w:t>
      </w:r>
      <w:r>
        <w:rPr>
          <w:color w:val="849177"/>
        </w:rPr>
        <w:t>a</w:t>
      </w:r>
      <w:r>
        <w:rPr>
          <w:color w:val="88947A"/>
        </w:rPr>
        <w:t>a</w:t>
      </w:r>
      <w:r>
        <w:rPr>
          <w:color w:val="8B9479"/>
        </w:rPr>
        <w:t>a</w:t>
      </w:r>
      <w:r>
        <w:rPr>
          <w:color w:val="8D9679"/>
        </w:rPr>
        <w:t>a</w:t>
      </w:r>
      <w:r>
        <w:rPr>
          <w:color w:val="92987C"/>
        </w:rPr>
        <w:t>a</w:t>
      </w:r>
      <w:r>
        <w:rPr>
          <w:color w:val="959B7C"/>
        </w:rPr>
        <w:t>a</w:t>
      </w:r>
      <w:r>
        <w:rPr>
          <w:color w:val="979B7C"/>
        </w:rPr>
        <w:t>a</w:t>
      </w:r>
      <w:r>
        <w:rPr>
          <w:color w:val="999D7C"/>
        </w:rPr>
        <w:t>a</w:t>
      </w:r>
      <w:r>
        <w:rPr>
          <w:color w:val="9D9E7C"/>
        </w:rPr>
        <w:t>a</w:t>
      </w:r>
      <w:r>
        <w:rPr>
          <w:color w:val="9FA07E"/>
        </w:rPr>
        <w:t>a</w:t>
      </w:r>
      <w:r>
        <w:rPr>
          <w:color w:val="A1A280"/>
        </w:rPr>
        <w:t>a</w:t>
      </w:r>
      <w:r>
        <w:rPr>
          <w:color w:val="A5A281"/>
        </w:rPr>
        <w:t>a</w:t>
      </w:r>
      <w:r>
        <w:rPr>
          <w:color w:val="AAA484"/>
        </w:rPr>
        <w:t>a</w:t>
      </w:r>
      <w:r>
        <w:rPr>
          <w:color w:val="ABA584"/>
        </w:rPr>
        <w:t>a</w:t>
      </w:r>
      <w:r>
        <w:rPr>
          <w:color w:val="ACA684"/>
        </w:rPr>
        <w:t>a</w:t>
      </w:r>
      <w:r>
        <w:rPr>
          <w:color w:val="AFA685"/>
        </w:rPr>
        <w:t>a</w:t>
      </w:r>
      <w:r>
        <w:rPr>
          <w:color w:val="B0A886"/>
        </w:rPr>
        <w:t>a</w:t>
      </w:r>
      <w:r>
        <w:rPr>
          <w:color w:val="B1A985"/>
        </w:rPr>
        <w:t>a</w:t>
      </w:r>
      <w:r>
        <w:rPr>
          <w:color w:val="B2A885"/>
        </w:rPr>
        <w:t>a</w:t>
      </w:r>
      <w:r>
        <w:rPr>
          <w:color w:val="B3A985"/>
        </w:rPr>
        <w:t>a</w:t>
      </w:r>
      <w:r>
        <w:rPr>
          <w:color w:val="B5A885"/>
        </w:rPr>
        <w:t>a</w:t>
      </w:r>
      <w:r>
        <w:rPr>
          <w:color w:val="B8AB87"/>
        </w:rPr>
        <w:t>a</w:t>
      </w:r>
      <w:r>
        <w:rPr>
          <w:color w:val="B9AC89"/>
        </w:rPr>
        <w:t>a</w:t>
      </w:r>
      <w:r>
        <w:rPr>
          <w:color w:val="B9AD87"/>
        </w:rPr>
        <w:t>a</w:t>
      </w:r>
      <w:r>
        <w:rPr>
          <w:color w:val="BCB28B"/>
        </w:rPr>
        <w:t>a</w:t>
      </w:r>
      <w:r>
        <w:rPr>
          <w:color w:val="AEA883"/>
        </w:rPr>
        <w:t>a</w:t>
      </w:r>
      <w:r>
        <w:rPr>
          <w:color w:val="928C71"/>
        </w:rPr>
        <w:t>a</w:t>
      </w:r>
      <w:r>
        <w:rPr>
          <w:color w:val="120E03"/>
        </w:rPr>
        <w:t>a</w:t>
      </w:r>
      <w:r>
        <w:rPr>
          <w:color w:val="020000"/>
        </w:rPr>
        <w:t>a</w:t>
      </w:r>
      <w:r>
        <w:rPr>
          <w:color w:val="0A0809"/>
        </w:rPr>
        <w:t>a</w:t>
      </w:r>
      <w:r>
        <w:rPr>
          <w:color w:val="0002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2020B"/>
        </w:rPr>
        <w:t>a</w:t>
      </w:r>
      <w:r>
        <w:rPr>
          <w:color w:val="070711"/>
        </w:rPr>
        <w:t>a</w:t>
      </w:r>
      <w:r>
        <w:rPr>
          <w:color w:val="010005"/>
        </w:rPr>
        <w:t>a</w:t>
      </w:r>
      <w:r>
        <w:rPr>
          <w:color w:val="3B3535"/>
        </w:rPr>
        <w:t>a</w:t>
      </w:r>
      <w:r>
        <w:rPr>
          <w:color w:val="89817B"/>
        </w:rPr>
        <w:t>a</w:t>
      </w:r>
      <w:r>
        <w:rPr>
          <w:color w:val="90857B"/>
        </w:rPr>
        <w:t>a</w:t>
      </w:r>
      <w:r>
        <w:rPr>
          <w:color w:val="8C7D6E"/>
        </w:rPr>
        <w:t>a</w:t>
      </w:r>
      <w:r>
        <w:rPr>
          <w:color w:val="8E7E6E"/>
        </w:rPr>
        <w:t>a</w:t>
      </w:r>
      <w:r>
        <w:rPr>
          <w:color w:val="908070"/>
        </w:rPr>
        <w:t>a</w:t>
      </w:r>
      <w:r>
        <w:rPr>
          <w:color w:val="907E70"/>
        </w:rPr>
        <w:t>a</w:t>
      </w:r>
      <w:r>
        <w:rPr>
          <w:color w:val="8B7B6C"/>
        </w:rPr>
        <w:t>a</w:t>
      </w:r>
      <w:r>
        <w:rPr>
          <w:color w:val="867667"/>
        </w:rPr>
        <w:t>a</w:t>
      </w:r>
      <w:r>
        <w:rPr>
          <w:color w:val="827461"/>
        </w:rPr>
        <w:t>a</w:t>
      </w:r>
      <w:r>
        <w:rPr>
          <w:color w:val="7C705A"/>
        </w:rPr>
        <w:t>a</w:t>
      </w:r>
      <w:r>
        <w:rPr>
          <w:color w:val="776A58"/>
        </w:rPr>
        <w:t>a</w:t>
      </w:r>
      <w:r>
        <w:rPr>
          <w:color w:val="786B5F"/>
        </w:rPr>
        <w:t>a</w:t>
      </w:r>
      <w:r>
        <w:rPr>
          <w:color w:val="7B6E68"/>
        </w:rPr>
        <w:t>a</w:t>
      </w:r>
      <w:r>
        <w:rPr>
          <w:color w:val="776B6B"/>
        </w:rPr>
        <w:t>a</w:t>
      </w:r>
      <w:r>
        <w:rPr>
          <w:color w:val="73686C"/>
        </w:rPr>
        <w:t>a</w:t>
      </w:r>
      <w:r>
        <w:rPr>
          <w:color w:val="72676E"/>
        </w:rPr>
        <w:t>a</w:t>
      </w:r>
      <w:r>
        <w:rPr>
          <w:color w:val="6E646C"/>
        </w:rPr>
        <w:t>a</w:t>
      </w:r>
      <w:r>
        <w:rPr>
          <w:color w:val="6A636A"/>
        </w:rPr>
        <w:t>a</w:t>
      </w:r>
      <w:r>
        <w:rPr>
          <w:color w:val="686268"/>
        </w:rPr>
        <w:t>a</w:t>
      </w:r>
      <w:r>
        <w:rPr>
          <w:color w:val="645F64"/>
        </w:rPr>
        <w:t>a</w:t>
      </w:r>
    </w:p>
    <w:p>
      <w:r>
        <w:rPr>
          <w:color w:val="A09D60"/>
        </w:rPr>
        <w:t>a</w:t>
      </w:r>
      <w:r>
        <w:rPr>
          <w:color w:val="9F9D60"/>
        </w:rPr>
        <w:t>a</w:t>
      </w:r>
      <w:r>
        <w:rPr>
          <w:color w:val="9E9C5F"/>
        </w:rPr>
        <w:t>a</w:t>
      </w:r>
      <w:r>
        <w:rPr>
          <w:color w:val="9E9C60"/>
        </w:rPr>
        <w:t>a</w:t>
      </w:r>
      <w:r>
        <w:rPr>
          <w:color w:val="9D9B60"/>
        </w:rPr>
        <w:t>a</w:t>
      </w:r>
      <w:r>
        <w:rPr>
          <w:color w:val="9D9C60"/>
        </w:rPr>
        <w:t>a</w:t>
      </w:r>
      <w:r>
        <w:rPr>
          <w:color w:val="9C9C60"/>
        </w:rPr>
        <w:t>a</w:t>
      </w:r>
      <w:r>
        <w:rPr>
          <w:color w:val="9B9B5F"/>
        </w:rPr>
        <w:t>a</w:t>
      </w:r>
      <w:r>
        <w:rPr>
          <w:color w:val="989B5F"/>
        </w:rPr>
        <w:t>a</w:t>
      </w:r>
      <w:r>
        <w:rPr>
          <w:color w:val="979B5E"/>
        </w:rPr>
        <w:t>a</w:t>
      </w:r>
      <w:r>
        <w:rPr>
          <w:color w:val="959B5D"/>
        </w:rPr>
        <w:t>a</w:t>
      </w:r>
      <w:r>
        <w:rPr>
          <w:color w:val="949C5D"/>
        </w:rPr>
        <w:t>a</w:t>
      </w:r>
      <w:r>
        <w:rPr>
          <w:color w:val="929C5D"/>
        </w:rPr>
        <w:t>a</w:t>
      </w:r>
      <w:r>
        <w:rPr>
          <w:color w:val="929C5D"/>
        </w:rPr>
        <w:t>a</w:t>
      </w:r>
      <w:r>
        <w:rPr>
          <w:color w:val="909C5C"/>
        </w:rPr>
        <w:t>a</w:t>
      </w:r>
      <w:r>
        <w:rPr>
          <w:color w:val="8E9C5C"/>
        </w:rPr>
        <w:t>a</w:t>
      </w:r>
      <w:r>
        <w:rPr>
          <w:color w:val="879653"/>
        </w:rPr>
        <w:t>a</w:t>
      </w:r>
      <w:r>
        <w:rPr>
          <w:color w:val="92A35D"/>
        </w:rPr>
        <w:t>a</w:t>
      </w:r>
      <w:r>
        <w:rPr>
          <w:color w:val="889952"/>
        </w:rPr>
        <w:t>a</w:t>
      </w:r>
      <w:r>
        <w:rPr>
          <w:color w:val="899854"/>
        </w:rPr>
        <w:t>a</w:t>
      </w:r>
      <w:r>
        <w:rPr>
          <w:color w:val="8D9B5E"/>
        </w:rPr>
        <w:t>a</w:t>
      </w:r>
      <w:r>
        <w:rPr>
          <w:color w:val="889463"/>
        </w:rPr>
        <w:t>a</w:t>
      </w:r>
      <w:r>
        <w:rPr>
          <w:color w:val="373F21"/>
        </w:rPr>
        <w:t>a</w:t>
      </w:r>
      <w:r>
        <w:rPr>
          <w:color w:val="070C00"/>
        </w:rPr>
        <w:t>a</w:t>
      </w:r>
      <w:r>
        <w:rPr>
          <w:color w:val="000100"/>
        </w:rPr>
        <w:t>a</w:t>
      </w:r>
      <w:r>
        <w:rPr>
          <w:color w:val="030304"/>
        </w:rPr>
        <w:t>a</w:t>
      </w:r>
      <w:r>
        <w:rPr>
          <w:color w:val="060608"/>
        </w:rPr>
        <w:t>a</w:t>
      </w:r>
      <w:r>
        <w:rPr>
          <w:color w:val="030303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006"/>
        </w:rPr>
        <w:t>a</w:t>
      </w:r>
      <w:r>
        <w:rPr>
          <w:color w:val="030007"/>
        </w:rPr>
        <w:t>a</w:t>
      </w:r>
      <w:r>
        <w:rPr>
          <w:color w:val="030006"/>
        </w:rPr>
        <w:t>a</w:t>
      </w:r>
      <w:r>
        <w:rPr>
          <w:color w:val="010105"/>
        </w:rPr>
        <w:t>a</w:t>
      </w:r>
      <w:r>
        <w:rPr>
          <w:color w:val="080A0A"/>
        </w:rPr>
        <w:t>a</w:t>
      </w:r>
      <w:r>
        <w:rPr>
          <w:color w:val="080D08"/>
        </w:rPr>
        <w:t>a</w:t>
      </w:r>
      <w:r>
        <w:rPr>
          <w:color w:val="000400"/>
        </w:rPr>
        <w:t>a</w:t>
      </w:r>
      <w:r>
        <w:rPr>
          <w:color w:val="010900"/>
        </w:rPr>
        <w:t>a</w:t>
      </w:r>
      <w:r>
        <w:rPr>
          <w:color w:val="0E2107"/>
        </w:rPr>
        <w:t>a</w:t>
      </w:r>
      <w:r>
        <w:rPr>
          <w:color w:val="486C30"/>
        </w:rPr>
        <w:t>a</w:t>
      </w:r>
      <w:r>
        <w:rPr>
          <w:color w:val="628F41"/>
        </w:rPr>
        <w:t>a</w:t>
      </w:r>
      <w:r>
        <w:rPr>
          <w:color w:val="7BA858"/>
        </w:rPr>
        <w:t>a</w:t>
      </w:r>
      <w:r>
        <w:rPr>
          <w:color w:val="79A54F"/>
        </w:rPr>
        <w:t>a</w:t>
      </w:r>
      <w:r>
        <w:rPr>
          <w:color w:val="79A043"/>
        </w:rPr>
        <w:t>a</w:t>
      </w:r>
      <w:r>
        <w:rPr>
          <w:color w:val="A7C65F"/>
        </w:rPr>
        <w:t>a</w:t>
      </w:r>
      <w:r>
        <w:rPr>
          <w:color w:val="CFE172"/>
        </w:rPr>
        <w:t>a</w:t>
      </w:r>
      <w:r>
        <w:rPr>
          <w:color w:val="D6DE69"/>
        </w:rPr>
        <w:t>a</w:t>
      </w:r>
      <w:r>
        <w:rPr>
          <w:color w:val="D8D962"/>
        </w:rPr>
        <w:t>a</w:t>
      </w:r>
      <w:r>
        <w:rPr>
          <w:color w:val="DCDC69"/>
        </w:rPr>
        <w:t>a</w:t>
      </w:r>
      <w:r>
        <w:rPr>
          <w:color w:val="DBDD70"/>
        </w:rPr>
        <w:t>a</w:t>
      </w:r>
      <w:r>
        <w:rPr>
          <w:color w:val="DADE7A"/>
        </w:rPr>
        <w:t>a</w:t>
      </w:r>
      <w:r>
        <w:rPr>
          <w:color w:val="DFE38D"/>
        </w:rPr>
        <w:t>a</w:t>
      </w:r>
      <w:r>
        <w:rPr>
          <w:color w:val="DADB96"/>
        </w:rPr>
        <w:t>a</w:t>
      </w:r>
      <w:r>
        <w:rPr>
          <w:color w:val="A3A366"/>
        </w:rPr>
        <w:t>a</w:t>
      </w:r>
      <w:r>
        <w:rPr>
          <w:color w:val="575629"/>
        </w:rPr>
        <w:t>a</w:t>
      </w:r>
      <w:r>
        <w:rPr>
          <w:color w:val="201E01"/>
        </w:rPr>
        <w:t>a</w:t>
      </w:r>
      <w:r>
        <w:rPr>
          <w:color w:val="080800"/>
        </w:rPr>
        <w:t>a</w:t>
      </w:r>
      <w:r>
        <w:rPr>
          <w:color w:val="060500"/>
        </w:rPr>
        <w:t>a</w:t>
      </w:r>
      <w:r>
        <w:rPr>
          <w:color w:val="060500"/>
        </w:rPr>
        <w:t>a</w:t>
      </w:r>
      <w:r>
        <w:rPr>
          <w:color w:val="040401"/>
        </w:rPr>
        <w:t>a</w:t>
      </w:r>
      <w:r>
        <w:rPr>
          <w:color w:val="070708"/>
        </w:rPr>
        <w:t>a</w:t>
      </w:r>
      <w:r>
        <w:rPr>
          <w:color w:val="090A0F"/>
        </w:rPr>
        <w:t>a</w:t>
      </w:r>
      <w:r>
        <w:rPr>
          <w:color w:val="03050E"/>
        </w:rPr>
        <w:t>a</w:t>
      </w:r>
      <w:r>
        <w:rPr>
          <w:color w:val="000108"/>
        </w:rPr>
        <w:t>a</w:t>
      </w:r>
      <w:r>
        <w:rPr>
          <w:color w:val="010301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400"/>
        </w:rPr>
        <w:t>a</w:t>
      </w:r>
      <w:r>
        <w:rPr>
          <w:color w:val="010500"/>
        </w:rPr>
        <w:t>a</w:t>
      </w:r>
      <w:r>
        <w:rPr>
          <w:color w:val="020400"/>
        </w:rPr>
        <w:t>a</w:t>
      </w:r>
      <w:r>
        <w:rPr>
          <w:color w:val="010400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10400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10202"/>
        </w:rPr>
        <w:t>a</w:t>
      </w:r>
      <w:r>
        <w:rPr>
          <w:color w:val="01010A"/>
        </w:rPr>
        <w:t>a</w:t>
      </w:r>
      <w:r>
        <w:rPr>
          <w:color w:val="01010B"/>
        </w:rPr>
        <w:t>a</w:t>
      </w:r>
      <w:r>
        <w:rPr>
          <w:color w:val="01010B"/>
        </w:rPr>
        <w:t>a</w:t>
      </w:r>
      <w:r>
        <w:rPr>
          <w:color w:val="01020A"/>
        </w:rPr>
        <w:t>a</w:t>
      </w:r>
      <w:r>
        <w:rPr>
          <w:color w:val="01020A"/>
        </w:rPr>
        <w:t>a</w:t>
      </w:r>
      <w:r>
        <w:rPr>
          <w:color w:val="010208"/>
        </w:rPr>
        <w:t>a</w:t>
      </w:r>
      <w:r>
        <w:rPr>
          <w:color w:val="010208"/>
        </w:rPr>
        <w:t>a</w:t>
      </w:r>
      <w:r>
        <w:rPr>
          <w:color w:val="010207"/>
        </w:rPr>
        <w:t>a</w:t>
      </w:r>
      <w:r>
        <w:rPr>
          <w:color w:val="010207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00C"/>
        </w:rPr>
        <w:t>a</w:t>
      </w:r>
      <w:r>
        <w:rPr>
          <w:color w:val="02000F"/>
        </w:rPr>
        <w:t>a</w:t>
      </w:r>
      <w:r>
        <w:rPr>
          <w:color w:val="02000F"/>
        </w:rPr>
        <w:t>a</w:t>
      </w:r>
      <w:r>
        <w:rPr>
          <w:color w:val="02000E"/>
        </w:rPr>
        <w:t>a</w:t>
      </w:r>
      <w:r>
        <w:rPr>
          <w:color w:val="02000D"/>
        </w:rPr>
        <w:t>a</w:t>
      </w:r>
      <w:r>
        <w:rPr>
          <w:color w:val="02000C"/>
        </w:rPr>
        <w:t>a</w:t>
      </w:r>
      <w:r>
        <w:rPr>
          <w:color w:val="02000C"/>
        </w:rPr>
        <w:t>a</w:t>
      </w:r>
      <w:r>
        <w:rPr>
          <w:color w:val="02000B"/>
        </w:rPr>
        <w:t>a</w:t>
      </w:r>
      <w:r>
        <w:rPr>
          <w:color w:val="02000A"/>
        </w:rPr>
        <w:t>a</w:t>
      </w:r>
      <w:r>
        <w:rPr>
          <w:color w:val="020109"/>
        </w:rPr>
        <w:t>a</w:t>
      </w:r>
      <w:r>
        <w:rPr>
          <w:color w:val="020109"/>
        </w:rPr>
        <w:t>a</w:t>
      </w:r>
      <w:r>
        <w:rPr>
          <w:color w:val="020107"/>
        </w:rPr>
        <w:t>a</w:t>
      </w:r>
      <w:r>
        <w:rPr>
          <w:color w:val="020109"/>
        </w:rPr>
        <w:t>a</w:t>
      </w:r>
      <w:r>
        <w:rPr>
          <w:color w:val="03000A"/>
        </w:rPr>
        <w:t>a</w:t>
      </w:r>
      <w:r>
        <w:rPr>
          <w:color w:val="09050C"/>
        </w:rPr>
        <w:t>a</w:t>
      </w:r>
      <w:r>
        <w:rPr>
          <w:color w:val="110D0B"/>
        </w:rPr>
        <w:t>a</w:t>
      </w:r>
      <w:r>
        <w:rPr>
          <w:color w:val="0A0800"/>
        </w:rPr>
        <w:t>a</w:t>
      </w:r>
      <w:r>
        <w:rPr>
          <w:color w:val="343413"/>
        </w:rPr>
        <w:t>a</w:t>
      </w:r>
      <w:r>
        <w:rPr>
          <w:color w:val="BABB79"/>
        </w:rPr>
        <w:t>a</w:t>
      </w:r>
      <w:r>
        <w:rPr>
          <w:color w:val="CACD74"/>
        </w:rPr>
        <w:t>a</w:t>
      </w:r>
      <w:r>
        <w:rPr>
          <w:color w:val="CBD067"/>
        </w:rPr>
        <w:t>a</w:t>
      </w:r>
      <w:r>
        <w:rPr>
          <w:color w:val="CDD162"/>
        </w:rPr>
        <w:t>a</w:t>
      </w:r>
      <w:r>
        <w:rPr>
          <w:color w:val="CED063"/>
        </w:rPr>
        <w:t>a</w:t>
      </w:r>
      <w:r>
        <w:rPr>
          <w:color w:val="CFD068"/>
        </w:rPr>
        <w:t>a</w:t>
      </w:r>
      <w:r>
        <w:rPr>
          <w:color w:val="D1CF6B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FD06A"/>
        </w:rPr>
        <w:t>a</w:t>
      </w:r>
      <w:r>
        <w:rPr>
          <w:color w:val="CDCE68"/>
        </w:rPr>
        <w:t>a</w:t>
      </w:r>
      <w:r>
        <w:rPr>
          <w:color w:val="CFD06A"/>
        </w:rPr>
        <w:t>a</w:t>
      </w:r>
      <w:r>
        <w:rPr>
          <w:color w:val="D7D872"/>
        </w:rPr>
        <w:t>a</w:t>
      </w:r>
      <w:r>
        <w:rPr>
          <w:color w:val="DADB75"/>
        </w:rPr>
        <w:t>a</w:t>
      </w:r>
      <w:r>
        <w:rPr>
          <w:color w:val="D8D973"/>
        </w:rPr>
        <w:t>a</w:t>
      </w:r>
      <w:r>
        <w:rPr>
          <w:color w:val="D1D26C"/>
        </w:rPr>
        <w:t>a</w:t>
      </w:r>
      <w:r>
        <w:rPr>
          <w:color w:val="CCCE67"/>
        </w:rPr>
        <w:t>a</w:t>
      </w:r>
      <w:r>
        <w:rPr>
          <w:color w:val="CDD069"/>
        </w:rPr>
        <w:t>a</w:t>
      </w:r>
      <w:r>
        <w:rPr>
          <w:color w:val="CCD16A"/>
        </w:rPr>
        <w:t>a</w:t>
      </w:r>
      <w:r>
        <w:rPr>
          <w:color w:val="CCD16A"/>
        </w:rPr>
        <w:t>a</w:t>
      </w:r>
      <w:r>
        <w:rPr>
          <w:color w:val="CCD16A"/>
        </w:rPr>
        <w:t>a</w:t>
      </w:r>
      <w:r>
        <w:rPr>
          <w:color w:val="CCD26B"/>
        </w:rPr>
        <w:t>a</w:t>
      </w:r>
      <w:r>
        <w:rPr>
          <w:color w:val="CCD36B"/>
        </w:rPr>
        <w:t>a</w:t>
      </w:r>
      <w:r>
        <w:rPr>
          <w:color w:val="CBD26A"/>
        </w:rPr>
        <w:t>a</w:t>
      </w:r>
      <w:r>
        <w:rPr>
          <w:color w:val="CBD36A"/>
        </w:rPr>
        <w:t>a</w:t>
      </w:r>
      <w:r>
        <w:rPr>
          <w:color w:val="CBD46B"/>
        </w:rPr>
        <w:t>a</w:t>
      </w:r>
      <w:r>
        <w:rPr>
          <w:color w:val="CBD46B"/>
        </w:rPr>
        <w:t>a</w:t>
      </w:r>
      <w:r>
        <w:rPr>
          <w:color w:val="CBD56C"/>
        </w:rPr>
        <w:t>a</w:t>
      </w:r>
      <w:r>
        <w:rPr>
          <w:color w:val="CAD5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CD46D"/>
        </w:rPr>
        <w:t>a</w:t>
      </w:r>
      <w:r>
        <w:rPr>
          <w:color w:val="CCD46D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AD26B"/>
        </w:rPr>
        <w:t>a</w:t>
      </w:r>
      <w:r>
        <w:rPr>
          <w:color w:val="CAD26D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9D26E"/>
        </w:rPr>
        <w:t>a</w:t>
      </w:r>
      <w:r>
        <w:rPr>
          <w:color w:val="D0D770"/>
        </w:rPr>
        <w:t>a</w:t>
      </w:r>
      <w:r>
        <w:rPr>
          <w:color w:val="C4D06A"/>
        </w:rPr>
        <w:t>a</w:t>
      </w:r>
      <w:r>
        <w:rPr>
          <w:color w:val="C0DA7D"/>
        </w:rPr>
        <w:t>a</w:t>
      </w:r>
      <w:r>
        <w:rPr>
          <w:color w:val="A5CE7C"/>
        </w:rPr>
        <w:t>a</w:t>
      </w:r>
      <w:r>
        <w:rPr>
          <w:color w:val="5A904B"/>
        </w:rPr>
        <w:t>a</w:t>
      </w:r>
      <w:r>
        <w:rPr>
          <w:color w:val="2E6A36"/>
        </w:rPr>
        <w:t>a</w:t>
      </w:r>
      <w:r>
        <w:rPr>
          <w:color w:val="2C6C42"/>
        </w:rPr>
        <w:t>a</w:t>
      </w:r>
      <w:r>
        <w:rPr>
          <w:color w:val="2B6B47"/>
        </w:rPr>
        <w:t>a</w:t>
      </w:r>
      <w:r>
        <w:rPr>
          <w:color w:val="2E6949"/>
        </w:rPr>
        <w:t>a</w:t>
      </w:r>
      <w:r>
        <w:rPr>
          <w:color w:val="2D6946"/>
        </w:rPr>
        <w:t>a</w:t>
      </w:r>
      <w:r>
        <w:rPr>
          <w:color w:val="2C6942"/>
        </w:rPr>
        <w:t>a</w:t>
      </w:r>
      <w:r>
        <w:rPr>
          <w:color w:val="2B6A3D"/>
        </w:rPr>
        <w:t>a</w:t>
      </w:r>
      <w:r>
        <w:rPr>
          <w:color w:val="296B3D"/>
        </w:rPr>
        <w:t>a</w:t>
      </w:r>
      <w:r>
        <w:rPr>
          <w:color w:val="2B6A3F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0"/>
        </w:rPr>
        <w:t>a</w:t>
      </w:r>
      <w:r>
        <w:rPr>
          <w:color w:val="2B6941"/>
        </w:rPr>
        <w:t>a</w:t>
      </w:r>
      <w:r>
        <w:rPr>
          <w:color w:val="296944"/>
        </w:rPr>
        <w:t>a</w:t>
      </w:r>
      <w:r>
        <w:rPr>
          <w:color w:val="296944"/>
        </w:rPr>
        <w:t>a</w:t>
      </w:r>
      <w:r>
        <w:rPr>
          <w:color w:val="296944"/>
        </w:rPr>
        <w:t>a</w:t>
      </w:r>
      <w:r>
        <w:rPr>
          <w:color w:val="286843"/>
        </w:rPr>
        <w:t>a</w:t>
      </w:r>
      <w:r>
        <w:rPr>
          <w:color w:val="276743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66641"/>
        </w:rPr>
        <w:t>a</w:t>
      </w:r>
      <w:r>
        <w:rPr>
          <w:color w:val="296541"/>
        </w:rPr>
        <w:t>a</w:t>
      </w:r>
      <w:r>
        <w:rPr>
          <w:color w:val="296541"/>
        </w:rPr>
        <w:t>a</w:t>
      </w:r>
      <w:r>
        <w:rPr>
          <w:color w:val="286440"/>
        </w:rPr>
        <w:t>a</w:t>
      </w:r>
      <w:r>
        <w:rPr>
          <w:color w:val="286442"/>
        </w:rPr>
        <w:t>a</w:t>
      </w:r>
      <w:r>
        <w:rPr>
          <w:color w:val="276341"/>
        </w:rPr>
        <w:t>a</w:t>
      </w:r>
      <w:r>
        <w:rPr>
          <w:color w:val="276341"/>
        </w:rPr>
        <w:t>a</w:t>
      </w:r>
      <w:r>
        <w:rPr>
          <w:color w:val="266141"/>
        </w:rPr>
        <w:t>a</w:t>
      </w:r>
      <w:r>
        <w:rPr>
          <w:color w:val="266142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6142"/>
        </w:rPr>
        <w:t>a</w:t>
      </w:r>
      <w:r>
        <w:rPr>
          <w:color w:val="26603F"/>
        </w:rPr>
        <w:t>a</w:t>
      </w:r>
      <w:r>
        <w:rPr>
          <w:color w:val="245E3C"/>
        </w:rPr>
        <w:t>a</w:t>
      </w:r>
      <w:r>
        <w:rPr>
          <w:color w:val="215D3B"/>
        </w:rPr>
        <w:t>a</w:t>
      </w:r>
      <w:r>
        <w:rPr>
          <w:color w:val="225D3C"/>
        </w:rPr>
        <w:t>a</w:t>
      </w:r>
      <w:r>
        <w:rPr>
          <w:color w:val="235D3D"/>
        </w:rPr>
        <w:t>a</w:t>
      </w:r>
      <w:r>
        <w:rPr>
          <w:color w:val="245B3E"/>
        </w:rPr>
        <w:t>a</w:t>
      </w:r>
      <w:r>
        <w:rPr>
          <w:color w:val="285942"/>
        </w:rPr>
        <w:t>a</w:t>
      </w:r>
      <w:r>
        <w:rPr>
          <w:color w:val="2E5844"/>
        </w:rPr>
        <w:t>a</w:t>
      </w:r>
      <w:r>
        <w:rPr>
          <w:color w:val="2E4D3E"/>
        </w:rPr>
        <w:t>a</w:t>
      </w:r>
      <w:r>
        <w:rPr>
          <w:color w:val="21382D"/>
        </w:rPr>
        <w:t>a</w:t>
      </w:r>
      <w:r>
        <w:rPr>
          <w:color w:val="0C1A14"/>
        </w:rPr>
        <w:t>a</w:t>
      </w:r>
      <w:r>
        <w:rPr>
          <w:color w:val="020503"/>
        </w:rPr>
        <w:t>a</w:t>
      </w:r>
      <w:r>
        <w:rPr>
          <w:color w:val="000100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20001"/>
        </w:rPr>
        <w:t>a</w:t>
      </w:r>
      <w:r>
        <w:rPr>
          <w:color w:val="030706"/>
        </w:rPr>
        <w:t>a</w:t>
      </w:r>
      <w:r>
        <w:rPr>
          <w:color w:val="000702"/>
        </w:rPr>
        <w:t>a</w:t>
      </w:r>
      <w:r>
        <w:rPr>
          <w:color w:val="0F2A20"/>
        </w:rPr>
        <w:t>a</w:t>
      </w:r>
      <w:r>
        <w:rPr>
          <w:color w:val="265042"/>
        </w:rPr>
        <w:t>a</w:t>
      </w:r>
      <w:r>
        <w:rPr>
          <w:color w:val="2B5E4D"/>
        </w:rPr>
        <w:t>a</w:t>
      </w:r>
      <w:r>
        <w:rPr>
          <w:color w:val="2A5B4D"/>
        </w:rPr>
        <w:t>a</w:t>
      </w:r>
      <w:r>
        <w:rPr>
          <w:color w:val="2A5B4D"/>
        </w:rPr>
        <w:t>a</w:t>
      </w:r>
      <w:r>
        <w:rPr>
          <w:color w:val="2A5B4D"/>
        </w:rPr>
        <w:t>a</w:t>
      </w:r>
      <w:r>
        <w:rPr>
          <w:color w:val="2A5B4D"/>
        </w:rPr>
        <w:t>a</w:t>
      </w:r>
      <w:r>
        <w:rPr>
          <w:color w:val="2A5B4D"/>
        </w:rPr>
        <w:t>a</w:t>
      </w:r>
      <w:r>
        <w:rPr>
          <w:color w:val="2A5B4D"/>
        </w:rPr>
        <w:t>a</w:t>
      </w:r>
      <w:r>
        <w:rPr>
          <w:color w:val="27584A"/>
        </w:rPr>
        <w:t>a</w:t>
      </w:r>
      <w:r>
        <w:rPr>
          <w:color w:val="265749"/>
        </w:rPr>
        <w:t>a</w:t>
      </w:r>
      <w:r>
        <w:rPr>
          <w:color w:val="265749"/>
        </w:rPr>
        <w:t>a</w:t>
      </w:r>
      <w:r>
        <w:rPr>
          <w:color w:val="255648"/>
        </w:rPr>
        <w:t>a</w:t>
      </w:r>
      <w:r>
        <w:rPr>
          <w:color w:val="255648"/>
        </w:rPr>
        <w:t>a</w:t>
      </w:r>
      <w:r>
        <w:rPr>
          <w:color w:val="255648"/>
        </w:rPr>
        <w:t>a</w:t>
      </w:r>
      <w:r>
        <w:rPr>
          <w:color w:val="265448"/>
        </w:rPr>
        <w:t>a</w:t>
      </w:r>
      <w:r>
        <w:rPr>
          <w:color w:val="275349"/>
        </w:rPr>
        <w:t>a</w:t>
      </w:r>
      <w:r>
        <w:rPr>
          <w:color w:val="275248"/>
        </w:rPr>
        <w:t>a</w:t>
      </w:r>
      <w:r>
        <w:rPr>
          <w:color w:val="265148"/>
        </w:rPr>
        <w:t>a</w:t>
      </w:r>
      <w:r>
        <w:rPr>
          <w:color w:val="265148"/>
        </w:rPr>
        <w:t>a</w:t>
      </w:r>
      <w:r>
        <w:rPr>
          <w:color w:val="255047"/>
        </w:rPr>
        <w:t>a</w:t>
      </w:r>
      <w:r>
        <w:rPr>
          <w:color w:val="265149"/>
        </w:rPr>
        <w:t>a</w:t>
      </w:r>
      <w:r>
        <w:rPr>
          <w:color w:val="27524B"/>
        </w:rPr>
        <w:t>a</w:t>
      </w:r>
      <w:r>
        <w:rPr>
          <w:color w:val="27524B"/>
        </w:rPr>
        <w:t>a</w:t>
      </w:r>
      <w:r>
        <w:rPr>
          <w:color w:val="26514B"/>
        </w:rPr>
        <w:t>a</w:t>
      </w:r>
      <w:r>
        <w:rPr>
          <w:color w:val="26504C"/>
        </w:rPr>
        <w:t>a</w:t>
      </w:r>
      <w:r>
        <w:rPr>
          <w:color w:val="254F4C"/>
        </w:rPr>
        <w:t>a</w:t>
      </w:r>
      <w:r>
        <w:rPr>
          <w:color w:val="254F4B"/>
        </w:rPr>
        <w:t>a</w:t>
      </w:r>
      <w:r>
        <w:rPr>
          <w:color w:val="254E4A"/>
        </w:rPr>
        <w:t>a</w:t>
      </w:r>
      <w:r>
        <w:rPr>
          <w:color w:val="254E4A"/>
        </w:rPr>
        <w:t>a</w:t>
      </w:r>
      <w:r>
        <w:rPr>
          <w:color w:val="254E4A"/>
        </w:rPr>
        <w:t>a</w:t>
      </w:r>
      <w:r>
        <w:rPr>
          <w:color w:val="254E4A"/>
        </w:rPr>
        <w:t>a</w:t>
      </w:r>
      <w:r>
        <w:rPr>
          <w:color w:val="254E4A"/>
        </w:rPr>
        <w:t>a</w:t>
      </w:r>
      <w:r>
        <w:rPr>
          <w:color w:val="254E4A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5524E"/>
        </w:rPr>
        <w:t>a</w:t>
      </w:r>
      <w:r>
        <w:rPr>
          <w:color w:val="23534F"/>
        </w:rPr>
        <w:t>a</w:t>
      </w:r>
      <w:r>
        <w:rPr>
          <w:color w:val="245350"/>
        </w:rPr>
        <w:t>a</w:t>
      </w:r>
      <w:r>
        <w:rPr>
          <w:color w:val="255350"/>
        </w:rPr>
        <w:t>a</w:t>
      </w:r>
      <w:r>
        <w:rPr>
          <w:color w:val="275351"/>
        </w:rPr>
        <w:t>a</w:t>
      </w:r>
      <w:r>
        <w:rPr>
          <w:color w:val="275451"/>
        </w:rPr>
        <w:t>a</w:t>
      </w:r>
      <w:r>
        <w:rPr>
          <w:color w:val="285451"/>
        </w:rPr>
        <w:t>a</w:t>
      </w:r>
      <w:r>
        <w:rPr>
          <w:color w:val="2A5452"/>
        </w:rPr>
        <w:t>a</w:t>
      </w:r>
      <w:r>
        <w:rPr>
          <w:color w:val="2B5352"/>
        </w:rPr>
        <w:t>a</w:t>
      </w:r>
      <w:r>
        <w:rPr>
          <w:color w:val="2C5453"/>
        </w:rPr>
        <w:t>a</w:t>
      </w:r>
      <w:r>
        <w:rPr>
          <w:color w:val="2D5453"/>
        </w:rPr>
        <w:t>a</w:t>
      </w:r>
      <w:r>
        <w:rPr>
          <w:color w:val="2E5554"/>
        </w:rPr>
        <w:t>a</w:t>
      </w:r>
      <w:r>
        <w:rPr>
          <w:color w:val="2E5552"/>
        </w:rPr>
        <w:t>a</w:t>
      </w:r>
      <w:r>
        <w:rPr>
          <w:color w:val="2E5752"/>
        </w:rPr>
        <w:t>a</w:t>
      </w:r>
      <w:r>
        <w:rPr>
          <w:color w:val="2F5852"/>
        </w:rPr>
        <w:t>a</w:t>
      </w:r>
      <w:r>
        <w:rPr>
          <w:color w:val="305953"/>
        </w:rPr>
        <w:t>a</w:t>
      </w:r>
      <w:r>
        <w:rPr>
          <w:color w:val="305953"/>
        </w:rPr>
        <w:t>a</w:t>
      </w:r>
      <w:r>
        <w:rPr>
          <w:color w:val="315A54"/>
        </w:rPr>
        <w:t>a</w:t>
      </w:r>
      <w:r>
        <w:rPr>
          <w:color w:val="325B55"/>
        </w:rPr>
        <w:t>a</w:t>
      </w:r>
      <w:r>
        <w:rPr>
          <w:color w:val="345D57"/>
        </w:rPr>
        <w:t>a</w:t>
      </w:r>
      <w:r>
        <w:rPr>
          <w:color w:val="345D57"/>
        </w:rPr>
        <w:t>a</w:t>
      </w:r>
      <w:r>
        <w:rPr>
          <w:color w:val="355E58"/>
        </w:rPr>
        <w:t>a</w:t>
      </w:r>
      <w:r>
        <w:rPr>
          <w:color w:val="365F59"/>
        </w:rPr>
        <w:t>a</w:t>
      </w:r>
      <w:r>
        <w:rPr>
          <w:color w:val="37605A"/>
        </w:rPr>
        <w:t>a</w:t>
      </w:r>
      <w:r>
        <w:rPr>
          <w:color w:val="38615B"/>
        </w:rPr>
        <w:t>a</w:t>
      </w:r>
      <w:r>
        <w:rPr>
          <w:color w:val="3A635D"/>
        </w:rPr>
        <w:t>a</w:t>
      </w:r>
      <w:r>
        <w:rPr>
          <w:color w:val="3B655F"/>
        </w:rPr>
        <w:t>a</w:t>
      </w:r>
      <w:r>
        <w:rPr>
          <w:color w:val="3C655F"/>
        </w:rPr>
        <w:t>a</w:t>
      </w:r>
      <w:r>
        <w:rPr>
          <w:color w:val="3F6760"/>
        </w:rPr>
        <w:t>a</w:t>
      </w:r>
      <w:r>
        <w:rPr>
          <w:color w:val="406961"/>
        </w:rPr>
        <w:t>a</w:t>
      </w:r>
      <w:r>
        <w:rPr>
          <w:color w:val="426A61"/>
        </w:rPr>
        <w:t>a</w:t>
      </w:r>
      <w:r>
        <w:rPr>
          <w:color w:val="446C62"/>
        </w:rPr>
        <w:t>a</w:t>
      </w:r>
      <w:r>
        <w:rPr>
          <w:color w:val="497063"/>
        </w:rPr>
        <w:t>a</w:t>
      </w:r>
      <w:r>
        <w:rPr>
          <w:color w:val="4B7164"/>
        </w:rPr>
        <w:t>a</w:t>
      </w:r>
      <w:r>
        <w:rPr>
          <w:color w:val="4C7263"/>
        </w:rPr>
        <w:t>a</w:t>
      </w:r>
      <w:r>
        <w:rPr>
          <w:color w:val="4F7465"/>
        </w:rPr>
        <w:t>a</w:t>
      </w:r>
      <w:r>
        <w:rPr>
          <w:color w:val="517665"/>
        </w:rPr>
        <w:t>a</w:t>
      </w:r>
      <w:r>
        <w:rPr>
          <w:color w:val="547666"/>
        </w:rPr>
        <w:t>a</w:t>
      </w:r>
      <w:r>
        <w:rPr>
          <w:color w:val="597A69"/>
        </w:rPr>
        <w:t>a</w:t>
      </w:r>
      <w:r>
        <w:rPr>
          <w:color w:val="5B7B6A"/>
        </w:rPr>
        <w:t>a</w:t>
      </w:r>
      <w:r>
        <w:rPr>
          <w:color w:val="5D7D6B"/>
        </w:rPr>
        <w:t>a</w:t>
      </w:r>
      <w:r>
        <w:rPr>
          <w:color w:val="627F6D"/>
        </w:rPr>
        <w:t>a</w:t>
      </w:r>
      <w:r>
        <w:rPr>
          <w:color w:val="65816E"/>
        </w:rPr>
        <w:t>a</w:t>
      </w:r>
      <w:r>
        <w:rPr>
          <w:color w:val="68836E"/>
        </w:rPr>
        <w:t>a</w:t>
      </w:r>
      <w:r>
        <w:rPr>
          <w:color w:val="6C846E"/>
        </w:rPr>
        <w:t>a</w:t>
      </w:r>
      <w:r>
        <w:rPr>
          <w:color w:val="6E8670"/>
        </w:rPr>
        <w:t>a</w:t>
      </w:r>
      <w:r>
        <w:rPr>
          <w:color w:val="728971"/>
        </w:rPr>
        <w:t>a</w:t>
      </w:r>
      <w:r>
        <w:rPr>
          <w:color w:val="778C73"/>
        </w:rPr>
        <w:t>a</w:t>
      </w:r>
      <w:r>
        <w:rPr>
          <w:color w:val="7A8E75"/>
        </w:rPr>
        <w:t>a</w:t>
      </w:r>
      <w:r>
        <w:rPr>
          <w:color w:val="7C8E75"/>
        </w:rPr>
        <w:t>a</w:t>
      </w:r>
      <w:r>
        <w:rPr>
          <w:color w:val="7F8F75"/>
        </w:rPr>
        <w:t>a</w:t>
      </w:r>
      <w:r>
        <w:rPr>
          <w:color w:val="839177"/>
        </w:rPr>
        <w:t>a</w:t>
      </w:r>
      <w:r>
        <w:rPr>
          <w:color w:val="87947A"/>
        </w:rPr>
        <w:t>a</w:t>
      </w:r>
      <w:r>
        <w:rPr>
          <w:color w:val="89957A"/>
        </w:rPr>
        <w:t>a</w:t>
      </w:r>
      <w:r>
        <w:rPr>
          <w:color w:val="8B957A"/>
        </w:rPr>
        <w:t>a</w:t>
      </w:r>
      <w:r>
        <w:rPr>
          <w:color w:val="8F987B"/>
        </w:rPr>
        <w:t>a</w:t>
      </w:r>
      <w:r>
        <w:rPr>
          <w:color w:val="949A7E"/>
        </w:rPr>
        <w:t>a</w:t>
      </w:r>
      <w:r>
        <w:rPr>
          <w:color w:val="969C7C"/>
        </w:rPr>
        <w:t>a</w:t>
      </w:r>
      <w:r>
        <w:rPr>
          <w:color w:val="989C7D"/>
        </w:rPr>
        <w:t>a</w:t>
      </w:r>
      <w:r>
        <w:rPr>
          <w:color w:val="9A9E7D"/>
        </w:rPr>
        <w:t>a</w:t>
      </w:r>
      <w:r>
        <w:rPr>
          <w:color w:val="9EA07F"/>
        </w:rPr>
        <w:t>a</w:t>
      </w:r>
      <w:r>
        <w:rPr>
          <w:color w:val="A1A280"/>
        </w:rPr>
        <w:t>a</w:t>
      </w:r>
      <w:r>
        <w:rPr>
          <w:color w:val="A3A180"/>
        </w:rPr>
        <w:t>a</w:t>
      </w:r>
      <w:r>
        <w:rPr>
          <w:color w:val="A8A383"/>
        </w:rPr>
        <w:t>a</w:t>
      </w:r>
      <w:r>
        <w:rPr>
          <w:color w:val="AAA483"/>
        </w:rPr>
        <w:t>a</w:t>
      </w:r>
      <w:r>
        <w:rPr>
          <w:color w:val="ACA684"/>
        </w:rPr>
        <w:t>a</w:t>
      </w:r>
      <w:r>
        <w:rPr>
          <w:color w:val="AEA685"/>
        </w:rPr>
        <w:t>a</w:t>
      </w:r>
      <w:r>
        <w:rPr>
          <w:color w:val="B0A886"/>
        </w:rPr>
        <w:t>a</w:t>
      </w:r>
      <w:r>
        <w:rPr>
          <w:color w:val="B1A985"/>
        </w:rPr>
        <w:t>a</w:t>
      </w:r>
      <w:r>
        <w:rPr>
          <w:color w:val="B3A986"/>
        </w:rPr>
        <w:t>a</w:t>
      </w:r>
      <w:r>
        <w:rPr>
          <w:color w:val="B3A986"/>
        </w:rPr>
        <w:t>a</w:t>
      </w:r>
      <w:r>
        <w:rPr>
          <w:color w:val="B6AA86"/>
        </w:rPr>
        <w:t>a</w:t>
      </w:r>
      <w:r>
        <w:rPr>
          <w:color w:val="B7AA87"/>
        </w:rPr>
        <w:t>a</w:t>
      </w:r>
      <w:r>
        <w:rPr>
          <w:color w:val="B8AB88"/>
        </w:rPr>
        <w:t>a</w:t>
      </w:r>
      <w:r>
        <w:rPr>
          <w:color w:val="B8AD87"/>
        </w:rPr>
        <w:t>a</w:t>
      </w:r>
      <w:r>
        <w:rPr>
          <w:color w:val="BAB18A"/>
        </w:rPr>
        <w:t>a</w:t>
      </w:r>
      <w:r>
        <w:rPr>
          <w:color w:val="B4AE89"/>
        </w:rPr>
        <w:t>a</w:t>
      </w:r>
      <w:r>
        <w:rPr>
          <w:color w:val="989277"/>
        </w:rPr>
        <w:t>a</w:t>
      </w:r>
      <w:r>
        <w:rPr>
          <w:color w:val="181408"/>
        </w:rPr>
        <w:t>a</w:t>
      </w:r>
      <w:r>
        <w:rPr>
          <w:color w:val="020100"/>
        </w:rPr>
        <w:t>a</w:t>
      </w:r>
      <w:r>
        <w:rPr>
          <w:color w:val="080705"/>
        </w:rPr>
        <w:t>a</w:t>
      </w:r>
      <w:r>
        <w:rPr>
          <w:color w:val="0002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209"/>
        </w:rPr>
        <w:t>a</w:t>
      </w:r>
      <w:r>
        <w:rPr>
          <w:color w:val="07050C"/>
        </w:rPr>
        <w:t>a</w:t>
      </w:r>
      <w:r>
        <w:rPr>
          <w:color w:val="0A0607"/>
        </w:rPr>
        <w:t>a</w:t>
      </w:r>
      <w:r>
        <w:rPr>
          <w:color w:val="645C57"/>
        </w:rPr>
        <w:t>a</w:t>
      </w:r>
      <w:r>
        <w:rPr>
          <w:color w:val="8F8478"/>
        </w:rPr>
        <w:t>a</w:t>
      </w:r>
      <w:r>
        <w:rPr>
          <w:color w:val="938673"/>
        </w:rPr>
        <w:t>a</w:t>
      </w:r>
      <w:r>
        <w:rPr>
          <w:color w:val="98886F"/>
        </w:rPr>
        <w:t>a</w:t>
      </w:r>
      <w:r>
        <w:rPr>
          <w:color w:val="9E8E73"/>
        </w:rPr>
        <w:t>a</w:t>
      </w:r>
      <w:r>
        <w:rPr>
          <w:color w:val="AC9B7E"/>
        </w:rPr>
        <w:t>a</w:t>
      </w:r>
      <w:r>
        <w:rPr>
          <w:color w:val="B6A488"/>
        </w:rPr>
        <w:t>a</w:t>
      </w:r>
      <w:r>
        <w:rPr>
          <w:color w:val="BAAA8E"/>
        </w:rPr>
        <w:t>a</w:t>
      </w:r>
      <w:r>
        <w:rPr>
          <w:color w:val="BAAA8F"/>
        </w:rPr>
        <w:t>a</w:t>
      </w:r>
      <w:r>
        <w:rPr>
          <w:color w:val="B3A384"/>
        </w:rPr>
        <w:t>a</w:t>
      </w:r>
      <w:r>
        <w:rPr>
          <w:color w:val="A59572"/>
        </w:rPr>
        <w:t>a</w:t>
      </w:r>
      <w:r>
        <w:rPr>
          <w:color w:val="928364"/>
        </w:rPr>
        <w:t>a</w:t>
      </w:r>
      <w:r>
        <w:rPr>
          <w:color w:val="85745E"/>
        </w:rPr>
        <w:t>a</w:t>
      </w:r>
      <w:r>
        <w:rPr>
          <w:color w:val="7D6D61"/>
        </w:rPr>
        <w:t>a</w:t>
      </w:r>
      <w:r>
        <w:rPr>
          <w:color w:val="796A65"/>
        </w:rPr>
        <w:t>a</w:t>
      </w:r>
      <w:r>
        <w:rPr>
          <w:color w:val="756869"/>
        </w:rPr>
        <w:t>a</w:t>
      </w:r>
      <w:r>
        <w:rPr>
          <w:color w:val="71656C"/>
        </w:rPr>
        <w:t>a</w:t>
      </w:r>
      <w:r>
        <w:rPr>
          <w:color w:val="6D626C"/>
        </w:rPr>
        <w:t>a</w:t>
      </w:r>
      <w:r>
        <w:rPr>
          <w:color w:val="69616C"/>
        </w:rPr>
        <w:t>a</w:t>
      </w:r>
      <w:r>
        <w:rPr>
          <w:color w:val="66616B"/>
        </w:rPr>
        <w:t>a</w:t>
      </w:r>
      <w:r>
        <w:rPr>
          <w:color w:val="645F68"/>
        </w:rPr>
        <w:t>a</w:t>
      </w:r>
    </w:p>
    <w:p>
      <w:r>
        <w:rPr>
          <w:color w:val="A3A063"/>
        </w:rPr>
        <w:t>a</w:t>
      </w:r>
      <w:r>
        <w:rPr>
          <w:color w:val="A19F62"/>
        </w:rPr>
        <w:t>a</w:t>
      </w:r>
      <w:r>
        <w:rPr>
          <w:color w:val="A19F62"/>
        </w:rPr>
        <w:t>a</w:t>
      </w:r>
      <w:r>
        <w:rPr>
          <w:color w:val="A09E62"/>
        </w:rPr>
        <w:t>a</w:t>
      </w:r>
      <w:r>
        <w:rPr>
          <w:color w:val="9F9D62"/>
        </w:rPr>
        <w:t>a</w:t>
      </w:r>
      <w:r>
        <w:rPr>
          <w:color w:val="9F9D62"/>
        </w:rPr>
        <w:t>a</w:t>
      </w:r>
      <w:r>
        <w:rPr>
          <w:color w:val="9E9D61"/>
        </w:rPr>
        <w:t>a</w:t>
      </w:r>
      <w:r>
        <w:rPr>
          <w:color w:val="9D9D61"/>
        </w:rPr>
        <w:t>a</w:t>
      </w:r>
      <w:r>
        <w:rPr>
          <w:color w:val="9B9D61"/>
        </w:rPr>
        <w:t>a</w:t>
      </w:r>
      <w:r>
        <w:rPr>
          <w:color w:val="999E61"/>
        </w:rPr>
        <w:t>a</w:t>
      </w:r>
      <w:r>
        <w:rPr>
          <w:color w:val="989E60"/>
        </w:rPr>
        <w:t>a</w:t>
      </w:r>
      <w:r>
        <w:rPr>
          <w:color w:val="969E5F"/>
        </w:rPr>
        <w:t>a</w:t>
      </w:r>
      <w:r>
        <w:rPr>
          <w:color w:val="949D5E"/>
        </w:rPr>
        <w:t>a</w:t>
      </w:r>
      <w:r>
        <w:rPr>
          <w:color w:val="929C5D"/>
        </w:rPr>
        <w:t>a</w:t>
      </w:r>
      <w:r>
        <w:rPr>
          <w:color w:val="929D5D"/>
        </w:rPr>
        <w:t>a</w:t>
      </w:r>
      <w:r>
        <w:rPr>
          <w:color w:val="919E5D"/>
        </w:rPr>
        <w:t>a</w:t>
      </w:r>
      <w:r>
        <w:rPr>
          <w:color w:val="899855"/>
        </w:rPr>
        <w:t>a</w:t>
      </w:r>
      <w:r>
        <w:rPr>
          <w:color w:val="92A35C"/>
        </w:rPr>
        <w:t>a</w:t>
      </w:r>
      <w:r>
        <w:rPr>
          <w:color w:val="8D9F56"/>
        </w:rPr>
        <w:t>a</w:t>
      </w:r>
      <w:r>
        <w:rPr>
          <w:color w:val="8A9B53"/>
        </w:rPr>
        <w:t>a</w:t>
      </w:r>
      <w:r>
        <w:rPr>
          <w:color w:val="869554"/>
        </w:rPr>
        <w:t>a</w:t>
      </w:r>
      <w:r>
        <w:rPr>
          <w:color w:val="8B9862"/>
        </w:rPr>
        <w:t>a</w:t>
      </w:r>
      <w:r>
        <w:rPr>
          <w:color w:val="5D6541"/>
        </w:rPr>
        <w:t>a</w:t>
      </w:r>
      <w:r>
        <w:rPr>
          <w:color w:val="131906"/>
        </w:rPr>
        <w:t>a</w:t>
      </w:r>
      <w:r>
        <w:rPr>
          <w:color w:val="000100"/>
        </w:rPr>
        <w:t>a</w:t>
      </w:r>
      <w:r>
        <w:rPr>
          <w:color w:val="070707"/>
        </w:rPr>
        <w:t>a</w:t>
      </w:r>
      <w:r>
        <w:rPr>
          <w:color w:val="040405"/>
        </w:rPr>
        <w:t>a</w:t>
      </w:r>
      <w:r>
        <w:rPr>
          <w:color w:val="000000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3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3"/>
        </w:rPr>
        <w:t>a</w:t>
      </w:r>
      <w:r>
        <w:rPr>
          <w:color w:val="060507"/>
        </w:rPr>
        <w:t>a</w:t>
      </w:r>
      <w:r>
        <w:rPr>
          <w:color w:val="010103"/>
        </w:rPr>
        <w:t>a</w:t>
      </w:r>
      <w:r>
        <w:rPr>
          <w:color w:val="000203"/>
        </w:rPr>
        <w:t>a</w:t>
      </w:r>
      <w:r>
        <w:rPr>
          <w:color w:val="040709"/>
        </w:rPr>
        <w:t>a</w:t>
      </w:r>
      <w:r>
        <w:rPr>
          <w:color w:val="010504"/>
        </w:rPr>
        <w:t>a</w:t>
      </w:r>
      <w:r>
        <w:rPr>
          <w:color w:val="041300"/>
        </w:rPr>
        <w:t>a</w:t>
      </w:r>
      <w:r>
        <w:rPr>
          <w:color w:val="1A330C"/>
        </w:rPr>
        <w:t>a</w:t>
      </w:r>
      <w:r>
        <w:rPr>
          <w:color w:val="456333"/>
        </w:rPr>
        <w:t>a</w:t>
      </w:r>
      <w:r>
        <w:rPr>
          <w:color w:val="61804A"/>
        </w:rPr>
        <w:t>a</w:t>
      </w:r>
      <w:r>
        <w:rPr>
          <w:color w:val="7B9557"/>
        </w:rPr>
        <w:t>a</w:t>
      </w:r>
      <w:r>
        <w:rPr>
          <w:color w:val="AFC279"/>
        </w:rPr>
        <w:t>a</w:t>
      </w:r>
      <w:r>
        <w:rPr>
          <w:color w:val="CFDA87"/>
        </w:rPr>
        <w:t>a</w:t>
      </w:r>
      <w:r>
        <w:rPr>
          <w:color w:val="DCE086"/>
        </w:rPr>
        <w:t>a</w:t>
      </w:r>
      <w:r>
        <w:rPr>
          <w:color w:val="E4E388"/>
        </w:rPr>
        <w:t>a</w:t>
      </w:r>
      <w:r>
        <w:rPr>
          <w:color w:val="E2E089"/>
        </w:rPr>
        <w:t>a</w:t>
      </w:r>
      <w:r>
        <w:rPr>
          <w:color w:val="DBDC8B"/>
        </w:rPr>
        <w:t>a</w:t>
      </w:r>
      <w:r>
        <w:rPr>
          <w:color w:val="BDC279"/>
        </w:rPr>
        <w:t>a</w:t>
      </w:r>
      <w:r>
        <w:rPr>
          <w:color w:val="90965D"/>
        </w:rPr>
        <w:t>a</w:t>
      </w:r>
      <w:r>
        <w:rPr>
          <w:color w:val="535634"/>
        </w:rPr>
        <w:t>a</w:t>
      </w:r>
      <w:r>
        <w:rPr>
          <w:color w:val="1C1E07"/>
        </w:rPr>
        <w:t>a</w:t>
      </w:r>
      <w:r>
        <w:rPr>
          <w:color w:val="070800"/>
        </w:rPr>
        <w:t>a</w:t>
      </w:r>
      <w:r>
        <w:rPr>
          <w:color w:val="090A01"/>
        </w:rPr>
        <w:t>a</w:t>
      </w:r>
      <w:r>
        <w:rPr>
          <w:color w:val="040500"/>
        </w:rPr>
        <w:t>a</w:t>
      </w:r>
      <w:r>
        <w:rPr>
          <w:color w:val="060700"/>
        </w:rPr>
        <w:t>a</w:t>
      </w:r>
      <w:r>
        <w:rPr>
          <w:color w:val="000102"/>
        </w:rPr>
        <w:t>a</w:t>
      </w:r>
      <w:r>
        <w:rPr>
          <w:color w:val="000204"/>
        </w:rPr>
        <w:t>a</w:t>
      </w:r>
      <w:r>
        <w:rPr>
          <w:color w:val="000205"/>
        </w:rPr>
        <w:t>a</w:t>
      </w:r>
      <w:r>
        <w:rPr>
          <w:color w:val="000105"/>
        </w:rPr>
        <w:t>a</w:t>
      </w:r>
      <w:r>
        <w:rPr>
          <w:color w:val="010308"/>
        </w:rPr>
        <w:t>a</w:t>
      </w:r>
      <w:r>
        <w:rPr>
          <w:color w:val="05090C"/>
        </w:rPr>
        <w:t>a</w:t>
      </w:r>
      <w:r>
        <w:rPr>
          <w:color w:val="010501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30007"/>
        </w:rPr>
        <w:t>a</w:t>
      </w:r>
      <w:r>
        <w:rPr>
          <w:color w:val="030107"/>
        </w:rPr>
        <w:t>a</w:t>
      </w:r>
      <w:r>
        <w:rPr>
          <w:color w:val="030107"/>
        </w:rPr>
        <w:t>a</w:t>
      </w:r>
      <w:r>
        <w:rPr>
          <w:color w:val="030104"/>
        </w:rPr>
        <w:t>a</w:t>
      </w:r>
      <w:r>
        <w:rPr>
          <w:color w:val="030103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30107"/>
        </w:rPr>
        <w:t>a</w:t>
      </w:r>
      <w:r>
        <w:rPr>
          <w:color w:val="030107"/>
        </w:rPr>
        <w:t>a</w:t>
      </w:r>
      <w:r>
        <w:rPr>
          <w:color w:val="030107"/>
        </w:rPr>
        <w:t>a</w:t>
      </w:r>
      <w:r>
        <w:rPr>
          <w:color w:val="030007"/>
        </w:rPr>
        <w:t>a</w:t>
      </w:r>
      <w:r>
        <w:rPr>
          <w:color w:val="020203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20204"/>
        </w:rPr>
        <w:t>a</w:t>
      </w:r>
      <w:r>
        <w:rPr>
          <w:color w:val="020107"/>
        </w:rPr>
        <w:t>a</w:t>
      </w:r>
      <w:r>
        <w:rPr>
          <w:color w:val="020108"/>
        </w:rPr>
        <w:t>a</w:t>
      </w:r>
      <w:r>
        <w:rPr>
          <w:color w:val="020108"/>
        </w:rPr>
        <w:t>a</w:t>
      </w:r>
      <w:r>
        <w:rPr>
          <w:color w:val="020108"/>
        </w:rPr>
        <w:t>a</w:t>
      </w:r>
      <w:r>
        <w:rPr>
          <w:color w:val="020108"/>
        </w:rPr>
        <w:t>a</w:t>
      </w:r>
      <w:r>
        <w:rPr>
          <w:color w:val="020107"/>
        </w:rPr>
        <w:t>a</w:t>
      </w:r>
      <w:r>
        <w:rPr>
          <w:color w:val="020206"/>
        </w:rPr>
        <w:t>a</w:t>
      </w:r>
      <w:r>
        <w:rPr>
          <w:color w:val="020206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108"/>
        </w:rPr>
        <w:t>a</w:t>
      </w:r>
      <w:r>
        <w:rPr>
          <w:color w:val="07050D"/>
        </w:rPr>
        <w:t>a</w:t>
      </w:r>
      <w:r>
        <w:rPr>
          <w:color w:val="070509"/>
        </w:rPr>
        <w:t>a</w:t>
      </w:r>
      <w:r>
        <w:rPr>
          <w:color w:val="010100"/>
        </w:rPr>
        <w:t>a</w:t>
      </w:r>
      <w:r>
        <w:rPr>
          <w:color w:val="060500"/>
        </w:rPr>
        <w:t>a</w:t>
      </w:r>
      <w:r>
        <w:rPr>
          <w:color w:val="3D3D18"/>
        </w:rPr>
        <w:t>a</w:t>
      </w:r>
      <w:r>
        <w:rPr>
          <w:color w:val="BDBF79"/>
        </w:rPr>
        <w:t>a</w:t>
      </w:r>
      <w:r>
        <w:rPr>
          <w:color w:val="C9CD73"/>
        </w:rPr>
        <w:t>a</w:t>
      </w:r>
      <w:r>
        <w:rPr>
          <w:color w:val="CBCF67"/>
        </w:rPr>
        <w:t>a</w:t>
      </w:r>
      <w:r>
        <w:rPr>
          <w:color w:val="CCD063"/>
        </w:rPr>
        <w:t>a</w:t>
      </w:r>
      <w:r>
        <w:rPr>
          <w:color w:val="CECF66"/>
        </w:rPr>
        <w:t>a</w:t>
      </w:r>
      <w:r>
        <w:rPr>
          <w:color w:val="CFCE6A"/>
        </w:rPr>
        <w:t>a</w:t>
      </w:r>
      <w:r>
        <w:rPr>
          <w:color w:val="D0CD6F"/>
        </w:rPr>
        <w:t>a</w:t>
      </w:r>
      <w:r>
        <w:rPr>
          <w:color w:val="CFCE6B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DCE68"/>
        </w:rPr>
        <w:t>a</w:t>
      </w:r>
      <w:r>
        <w:rPr>
          <w:color w:val="CDCE68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DCE68"/>
        </w:rPr>
        <w:t>a</w:t>
      </w:r>
      <w:r>
        <w:rPr>
          <w:color w:val="CDCE68"/>
        </w:rPr>
        <w:t>a</w:t>
      </w:r>
      <w:r>
        <w:rPr>
          <w:color w:val="CD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CD16A"/>
        </w:rPr>
        <w:t>a</w:t>
      </w:r>
      <w:r>
        <w:rPr>
          <w:color w:val="CCD26A"/>
        </w:rPr>
        <w:t>a</w:t>
      </w:r>
      <w:r>
        <w:rPr>
          <w:color w:val="CBD26A"/>
        </w:rPr>
        <w:t>a</w:t>
      </w:r>
      <w:r>
        <w:rPr>
          <w:color w:val="CBD26A"/>
        </w:rPr>
        <w:t>a</w:t>
      </w:r>
      <w:r>
        <w:rPr>
          <w:color w:val="CBD26A"/>
        </w:rPr>
        <w:t>a</w:t>
      </w:r>
      <w:r>
        <w:rPr>
          <w:color w:val="CAD36A"/>
        </w:rPr>
        <w:t>a</w:t>
      </w:r>
      <w:r>
        <w:rPr>
          <w:color w:val="CBD46B"/>
        </w:rPr>
        <w:t>a</w:t>
      </w:r>
      <w:r>
        <w:rPr>
          <w:color w:val="CBD46B"/>
        </w:rPr>
        <w:t>a</w:t>
      </w:r>
      <w:r>
        <w:rPr>
          <w:color w:val="C9D46B"/>
        </w:rPr>
        <w:t>a</w:t>
      </w:r>
      <w:r>
        <w:rPr>
          <w:color w:val="CAD3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9D16D"/>
        </w:rPr>
        <w:t>a</w:t>
      </w:r>
      <w:r>
        <w:rPr>
          <w:color w:val="C7D16F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9D270"/>
        </w:rPr>
        <w:t>a</w:t>
      </w:r>
      <w:r>
        <w:rPr>
          <w:color w:val="D0D771"/>
        </w:rPr>
        <w:t>a</w:t>
      </w:r>
      <w:r>
        <w:rPr>
          <w:color w:val="C4D06A"/>
        </w:rPr>
        <w:t>a</w:t>
      </w:r>
      <w:r>
        <w:rPr>
          <w:color w:val="C0DA7D"/>
        </w:rPr>
        <w:t>a</w:t>
      </w:r>
      <w:r>
        <w:rPr>
          <w:color w:val="A5CE7C"/>
        </w:rPr>
        <w:t>a</w:t>
      </w:r>
      <w:r>
        <w:rPr>
          <w:color w:val="588E4A"/>
        </w:rPr>
        <w:t>a</w:t>
      </w:r>
      <w:r>
        <w:rPr>
          <w:color w:val="2D6935"/>
        </w:rPr>
        <w:t>a</w:t>
      </w:r>
      <w:r>
        <w:rPr>
          <w:color w:val="2C6B41"/>
        </w:rPr>
        <w:t>a</w:t>
      </w:r>
      <w:r>
        <w:rPr>
          <w:color w:val="2A6B46"/>
        </w:rPr>
        <w:t>a</w:t>
      </w:r>
      <w:r>
        <w:rPr>
          <w:color w:val="2D6848"/>
        </w:rPr>
        <w:t>a</w:t>
      </w:r>
      <w:r>
        <w:rPr>
          <w:color w:val="2D6946"/>
        </w:rPr>
        <w:t>a</w:t>
      </w:r>
      <w:r>
        <w:rPr>
          <w:color w:val="2C6942"/>
        </w:rPr>
        <w:t>a</w:t>
      </w:r>
      <w:r>
        <w:rPr>
          <w:color w:val="2B6A3D"/>
        </w:rPr>
        <w:t>a</w:t>
      </w:r>
      <w:r>
        <w:rPr>
          <w:color w:val="296A3D"/>
        </w:rPr>
        <w:t>a</w:t>
      </w:r>
      <w:r>
        <w:rPr>
          <w:color w:val="2B693F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1"/>
        </w:rPr>
        <w:t>a</w:t>
      </w:r>
      <w:r>
        <w:rPr>
          <w:color w:val="2A6944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86845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86440"/>
        </w:rPr>
        <w:t>a</w:t>
      </w:r>
      <w:r>
        <w:rPr>
          <w:color w:val="286440"/>
        </w:rPr>
        <w:t>a</w:t>
      </w:r>
      <w:r>
        <w:rPr>
          <w:color w:val="286440"/>
        </w:rPr>
        <w:t>a</w:t>
      </w:r>
      <w:r>
        <w:rPr>
          <w:color w:val="276341"/>
        </w:rPr>
        <w:t>a</w:t>
      </w:r>
      <w:r>
        <w:rPr>
          <w:color w:val="276341"/>
        </w:rPr>
        <w:t>a</w:t>
      </w:r>
      <w:r>
        <w:rPr>
          <w:color w:val="276341"/>
        </w:rPr>
        <w:t>a</w:t>
      </w:r>
      <w:r>
        <w:rPr>
          <w:color w:val="256040"/>
        </w:rPr>
        <w:t>a</w:t>
      </w:r>
      <w:r>
        <w:rPr>
          <w:color w:val="256041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66240"/>
        </w:rPr>
        <w:t>a</w:t>
      </w:r>
      <w:r>
        <w:rPr>
          <w:color w:val="225E3A"/>
        </w:rPr>
        <w:t>a</w:t>
      </w:r>
      <w:r>
        <w:rPr>
          <w:color w:val="1F5B39"/>
        </w:rPr>
        <w:t>a</w:t>
      </w:r>
      <w:r>
        <w:rPr>
          <w:color w:val="225D3C"/>
        </w:rPr>
        <w:t>a</w:t>
      </w:r>
      <w:r>
        <w:rPr>
          <w:color w:val="276040"/>
        </w:rPr>
        <w:t>a</w:t>
      </w:r>
      <w:r>
        <w:rPr>
          <w:color w:val="296043"/>
        </w:rPr>
        <w:t>a</w:t>
      </w:r>
      <w:r>
        <w:rPr>
          <w:color w:val="2B5A42"/>
        </w:rPr>
        <w:t>a</w:t>
      </w:r>
      <w:r>
        <w:rPr>
          <w:color w:val="2A4F3D"/>
        </w:rPr>
        <w:t>a</w:t>
      </w:r>
      <w:r>
        <w:rPr>
          <w:color w:val="1A3327"/>
        </w:rPr>
        <w:t>a</w:t>
      </w:r>
      <w:r>
        <w:rPr>
          <w:color w:val="05100A"/>
        </w:rPr>
        <w:t>a</w:t>
      </w:r>
      <w:r>
        <w:rPr>
          <w:color w:val="030504"/>
        </w:rPr>
        <w:t>a</w:t>
      </w:r>
      <w:r>
        <w:rPr>
          <w:color w:val="080305"/>
        </w:rPr>
        <w:t>a</w:t>
      </w:r>
      <w:r>
        <w:rPr>
          <w:color w:val="040001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30001"/>
        </w:rPr>
        <w:t>a</w:t>
      </w:r>
      <w:r>
        <w:rPr>
          <w:color w:val="040807"/>
        </w:rPr>
        <w:t>a</w:t>
      </w:r>
      <w:r>
        <w:rPr>
          <w:color w:val="000702"/>
        </w:rPr>
        <w:t>a</w:t>
      </w:r>
      <w:r>
        <w:rPr>
          <w:color w:val="0D271D"/>
        </w:rPr>
        <w:t>a</w:t>
      </w:r>
      <w:r>
        <w:rPr>
          <w:color w:val="244E3F"/>
        </w:rPr>
        <w:t>a</w:t>
      </w:r>
      <w:r>
        <w:rPr>
          <w:color w:val="295C4B"/>
        </w:rPr>
        <w:t>a</w:t>
      </w:r>
      <w:r>
        <w:rPr>
          <w:color w:val="26594A"/>
        </w:rPr>
        <w:t>a</w:t>
      </w:r>
      <w:r>
        <w:rPr>
          <w:color w:val="26594A"/>
        </w:rPr>
        <w:t>a</w:t>
      </w:r>
      <w:r>
        <w:rPr>
          <w:color w:val="26594A"/>
        </w:rPr>
        <w:t>a</w:t>
      </w:r>
      <w:r>
        <w:rPr>
          <w:color w:val="26594A"/>
        </w:rPr>
        <w:t>a</w:t>
      </w:r>
      <w:r>
        <w:rPr>
          <w:color w:val="26594A"/>
        </w:rPr>
        <w:t>a</w:t>
      </w:r>
      <w:r>
        <w:rPr>
          <w:color w:val="26594A"/>
        </w:rPr>
        <w:t>a</w:t>
      </w:r>
      <w:r>
        <w:rPr>
          <w:color w:val="235647"/>
        </w:rPr>
        <w:t>a</w:t>
      </w:r>
      <w:r>
        <w:rPr>
          <w:color w:val="235647"/>
        </w:rPr>
        <w:t>a</w:t>
      </w:r>
      <w:r>
        <w:rPr>
          <w:color w:val="235647"/>
        </w:rPr>
        <w:t>a</w:t>
      </w:r>
      <w:r>
        <w:rPr>
          <w:color w:val="235647"/>
        </w:rPr>
        <w:t>a</w:t>
      </w:r>
      <w:r>
        <w:rPr>
          <w:color w:val="225546"/>
        </w:rPr>
        <w:t>a</w:t>
      </w:r>
      <w:r>
        <w:rPr>
          <w:color w:val="225445"/>
        </w:rPr>
        <w:t>a</w:t>
      </w:r>
      <w:r>
        <w:rPr>
          <w:color w:val="235246"/>
        </w:rPr>
        <w:t>a</w:t>
      </w:r>
      <w:r>
        <w:rPr>
          <w:color w:val="255146"/>
        </w:rPr>
        <w:t>a</w:t>
      </w:r>
      <w:r>
        <w:rPr>
          <w:color w:val="255046"/>
        </w:rPr>
        <w:t>a</w:t>
      </w:r>
      <w:r>
        <w:rPr>
          <w:color w:val="255047"/>
        </w:rPr>
        <w:t>a</w:t>
      </w:r>
      <w:r>
        <w:rPr>
          <w:color w:val="255047"/>
        </w:rPr>
        <w:t>a</w:t>
      </w:r>
      <w:r>
        <w:rPr>
          <w:color w:val="255049"/>
        </w:rPr>
        <w:t>a</w:t>
      </w:r>
      <w:r>
        <w:rPr>
          <w:color w:val="255049"/>
        </w:rPr>
        <w:t>a</w:t>
      </w:r>
      <w:r>
        <w:rPr>
          <w:color w:val="26514A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54F4B"/>
        </w:rPr>
        <w:t>a</w:t>
      </w:r>
      <w:r>
        <w:rPr>
          <w:color w:val="254F4D"/>
        </w:rPr>
        <w:t>a</w:t>
      </w:r>
      <w:r>
        <w:rPr>
          <w:color w:val="254E4C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5514E"/>
        </w:rPr>
        <w:t>a</w:t>
      </w:r>
      <w:r>
        <w:rPr>
          <w:color w:val="25524F"/>
        </w:rPr>
        <w:t>a</w:t>
      </w:r>
      <w:r>
        <w:rPr>
          <w:color w:val="25524F"/>
        </w:rPr>
        <w:t>a</w:t>
      </w:r>
      <w:r>
        <w:rPr>
          <w:color w:val="275250"/>
        </w:rPr>
        <w:t>a</w:t>
      </w:r>
      <w:r>
        <w:rPr>
          <w:color w:val="285250"/>
        </w:rPr>
        <w:t>a</w:t>
      </w:r>
      <w:r>
        <w:rPr>
          <w:color w:val="295250"/>
        </w:rPr>
        <w:t>a</w:t>
      </w:r>
      <w:r>
        <w:rPr>
          <w:color w:val="2A5251"/>
        </w:rPr>
        <w:t>a</w:t>
      </w:r>
      <w:r>
        <w:rPr>
          <w:color w:val="2B5352"/>
        </w:rPr>
        <w:t>a</w:t>
      </w:r>
      <w:r>
        <w:rPr>
          <w:color w:val="2B5352"/>
        </w:rPr>
        <w:t>a</w:t>
      </w:r>
      <w:r>
        <w:rPr>
          <w:color w:val="2C5453"/>
        </w:rPr>
        <w:t>a</w:t>
      </w:r>
      <w:r>
        <w:rPr>
          <w:color w:val="2C5453"/>
        </w:rPr>
        <w:t>a</w:t>
      </w:r>
      <w:r>
        <w:rPr>
          <w:color w:val="2D5554"/>
        </w:rPr>
        <w:t>a</w:t>
      </w:r>
      <w:r>
        <w:rPr>
          <w:color w:val="2D5553"/>
        </w:rPr>
        <w:t>a</w:t>
      </w:r>
      <w:r>
        <w:rPr>
          <w:color w:val="2E5752"/>
        </w:rPr>
        <w:t>a</w:t>
      </w:r>
      <w:r>
        <w:rPr>
          <w:color w:val="2F5852"/>
        </w:rPr>
        <w:t>a</w:t>
      </w:r>
      <w:r>
        <w:rPr>
          <w:color w:val="305953"/>
        </w:rPr>
        <w:t>a</w:t>
      </w:r>
      <w:r>
        <w:rPr>
          <w:color w:val="305953"/>
        </w:rPr>
        <w:t>a</w:t>
      </w:r>
      <w:r>
        <w:rPr>
          <w:color w:val="315A54"/>
        </w:rPr>
        <w:t>a</w:t>
      </w:r>
      <w:r>
        <w:rPr>
          <w:color w:val="325B55"/>
        </w:rPr>
        <w:t>a</w:t>
      </w:r>
      <w:r>
        <w:rPr>
          <w:color w:val="335C56"/>
        </w:rPr>
        <w:t>a</w:t>
      </w:r>
      <w:r>
        <w:rPr>
          <w:color w:val="345D57"/>
        </w:rPr>
        <w:t>a</w:t>
      </w:r>
      <w:r>
        <w:rPr>
          <w:color w:val="365F59"/>
        </w:rPr>
        <w:t>a</w:t>
      </w:r>
      <w:r>
        <w:rPr>
          <w:color w:val="37605A"/>
        </w:rPr>
        <w:t>a</w:t>
      </w:r>
      <w:r>
        <w:rPr>
          <w:color w:val="38615B"/>
        </w:rPr>
        <w:t>a</w:t>
      </w:r>
      <w:r>
        <w:rPr>
          <w:color w:val="37605A"/>
        </w:rPr>
        <w:t>a</w:t>
      </w:r>
      <w:r>
        <w:rPr>
          <w:color w:val="39625E"/>
        </w:rPr>
        <w:t>a</w:t>
      </w:r>
      <w:r>
        <w:rPr>
          <w:color w:val="3A6460"/>
        </w:rPr>
        <w:t>a</w:t>
      </w:r>
      <w:r>
        <w:rPr>
          <w:color w:val="3C655F"/>
        </w:rPr>
        <w:t>a</w:t>
      </w:r>
      <w:r>
        <w:rPr>
          <w:color w:val="3D6660"/>
        </w:rPr>
        <w:t>a</w:t>
      </w:r>
      <w:r>
        <w:rPr>
          <w:color w:val="3F6860"/>
        </w:rPr>
        <w:t>a</w:t>
      </w:r>
      <w:r>
        <w:rPr>
          <w:color w:val="416960"/>
        </w:rPr>
        <w:t>a</w:t>
      </w:r>
      <w:r>
        <w:rPr>
          <w:color w:val="436B62"/>
        </w:rPr>
        <w:t>a</w:t>
      </w:r>
      <w:r>
        <w:rPr>
          <w:color w:val="476F64"/>
        </w:rPr>
        <w:t>a</w:t>
      </w:r>
      <w:r>
        <w:rPr>
          <w:color w:val="4A7063"/>
        </w:rPr>
        <w:t>a</w:t>
      </w:r>
      <w:r>
        <w:rPr>
          <w:color w:val="4C7264"/>
        </w:rPr>
        <w:t>a</w:t>
      </w:r>
      <w:r>
        <w:rPr>
          <w:color w:val="507466"/>
        </w:rPr>
        <w:t>a</w:t>
      </w:r>
      <w:r>
        <w:rPr>
          <w:color w:val="517666"/>
        </w:rPr>
        <w:t>a</w:t>
      </w:r>
      <w:r>
        <w:rPr>
          <w:color w:val="537767"/>
        </w:rPr>
        <w:t>a</w:t>
      </w:r>
      <w:r>
        <w:rPr>
          <w:color w:val="597A69"/>
        </w:rPr>
        <w:t>a</w:t>
      </w:r>
      <w:r>
        <w:rPr>
          <w:color w:val="5B7C6B"/>
        </w:rPr>
        <w:t>a</w:t>
      </w:r>
      <w:r>
        <w:rPr>
          <w:color w:val="5D7E6C"/>
        </w:rPr>
        <w:t>a</w:t>
      </w:r>
      <w:r>
        <w:rPr>
          <w:color w:val="607F6D"/>
        </w:rPr>
        <w:t>a</w:t>
      </w:r>
      <w:r>
        <w:rPr>
          <w:color w:val="63816E"/>
        </w:rPr>
        <w:t>a</w:t>
      </w:r>
      <w:r>
        <w:rPr>
          <w:color w:val="66826E"/>
        </w:rPr>
        <w:t>a</w:t>
      </w:r>
      <w:r>
        <w:rPr>
          <w:color w:val="6A836E"/>
        </w:rPr>
        <w:t>a</w:t>
      </w:r>
      <w:r>
        <w:rPr>
          <w:color w:val="6D866F"/>
        </w:rPr>
        <w:t>a</w:t>
      </w:r>
      <w:r>
        <w:rPr>
          <w:color w:val="718971"/>
        </w:rPr>
        <w:t>a</w:t>
      </w:r>
      <w:r>
        <w:rPr>
          <w:color w:val="758C72"/>
        </w:rPr>
        <w:t>a</w:t>
      </w:r>
      <w:r>
        <w:rPr>
          <w:color w:val="788E75"/>
        </w:rPr>
        <w:t>a</w:t>
      </w:r>
      <w:r>
        <w:rPr>
          <w:color w:val="7B8E75"/>
        </w:rPr>
        <w:t>a</w:t>
      </w:r>
      <w:r>
        <w:rPr>
          <w:color w:val="7E8F75"/>
        </w:rPr>
        <w:t>a</w:t>
      </w:r>
      <w:r>
        <w:rPr>
          <w:color w:val="829077"/>
        </w:rPr>
        <w:t>a</w:t>
      </w:r>
      <w:r>
        <w:rPr>
          <w:color w:val="859379"/>
        </w:rPr>
        <w:t>a</w:t>
      </w:r>
      <w:r>
        <w:rPr>
          <w:color w:val="87957A"/>
        </w:rPr>
        <w:t>a</w:t>
      </w:r>
      <w:r>
        <w:rPr>
          <w:color w:val="89957A"/>
        </w:rPr>
        <w:t>a</w:t>
      </w:r>
      <w:r>
        <w:rPr>
          <w:color w:val="8F997B"/>
        </w:rPr>
        <w:t>a</w:t>
      </w:r>
      <w:r>
        <w:rPr>
          <w:color w:val="929A7D"/>
        </w:rPr>
        <w:t>a</w:t>
      </w:r>
      <w:r>
        <w:rPr>
          <w:color w:val="959C7C"/>
        </w:rPr>
        <w:t>a</w:t>
      </w:r>
      <w:r>
        <w:rPr>
          <w:color w:val="979C7C"/>
        </w:rPr>
        <w:t>a</w:t>
      </w:r>
      <w:r>
        <w:rPr>
          <w:color w:val="999F7E"/>
        </w:rPr>
        <w:t>a</w:t>
      </w:r>
      <w:r>
        <w:rPr>
          <w:color w:val="9CA07F"/>
        </w:rPr>
        <w:t>a</w:t>
      </w:r>
      <w:r>
        <w:rPr>
          <w:color w:val="9FA17F"/>
        </w:rPr>
        <w:t>a</w:t>
      </w:r>
      <w:r>
        <w:rPr>
          <w:color w:val="A2A280"/>
        </w:rPr>
        <w:t>a</w:t>
      </w:r>
      <w:r>
        <w:rPr>
          <w:color w:val="A7A282"/>
        </w:rPr>
        <w:t>a</w:t>
      </w:r>
      <w:r>
        <w:rPr>
          <w:color w:val="A9A383"/>
        </w:rPr>
        <w:t>a</w:t>
      </w:r>
      <w:r>
        <w:rPr>
          <w:color w:val="ABA585"/>
        </w:rPr>
        <w:t>a</w:t>
      </w:r>
      <w:r>
        <w:rPr>
          <w:color w:val="ACA684"/>
        </w:rPr>
        <w:t>a</w:t>
      </w:r>
      <w:r>
        <w:rPr>
          <w:color w:val="AFA886"/>
        </w:rPr>
        <w:t>a</w:t>
      </w:r>
      <w:r>
        <w:rPr>
          <w:color w:val="B1A887"/>
        </w:rPr>
        <w:t>a</w:t>
      </w:r>
      <w:r>
        <w:rPr>
          <w:color w:val="B3A987"/>
        </w:rPr>
        <w:t>a</w:t>
      </w:r>
      <w:r>
        <w:rPr>
          <w:color w:val="B4AA86"/>
        </w:rPr>
        <w:t>a</w:t>
      </w:r>
      <w:r>
        <w:rPr>
          <w:color w:val="B4AA86"/>
        </w:rPr>
        <w:t>a</w:t>
      </w:r>
      <w:r>
        <w:rPr>
          <w:color w:val="B7AA87"/>
        </w:rPr>
        <w:t>a</w:t>
      </w:r>
      <w:r>
        <w:rPr>
          <w:color w:val="B8AB88"/>
        </w:rPr>
        <w:t>a</w:t>
      </w:r>
      <w:r>
        <w:rPr>
          <w:color w:val="B8AC88"/>
        </w:rPr>
        <w:t>a</w:t>
      </w:r>
      <w:r>
        <w:rPr>
          <w:color w:val="B9B088"/>
        </w:rPr>
        <w:t>a</w:t>
      </w:r>
      <w:r>
        <w:rPr>
          <w:color w:val="B6B089"/>
        </w:rPr>
        <w:t>a</w:t>
      </w:r>
      <w:r>
        <w:rPr>
          <w:color w:val="999277"/>
        </w:rPr>
        <w:t>a</w:t>
      </w:r>
      <w:r>
        <w:rPr>
          <w:color w:val="1D180C"/>
        </w:rPr>
        <w:t>a</w:t>
      </w:r>
      <w:r>
        <w:rPr>
          <w:color w:val="050300"/>
        </w:rPr>
        <w:t>a</w:t>
      </w:r>
      <w:r>
        <w:rPr>
          <w:color w:val="080705"/>
        </w:rPr>
        <w:t>a</w:t>
      </w:r>
      <w:r>
        <w:rPr>
          <w:color w:val="0002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60408"/>
        </w:rPr>
        <w:t>a</w:t>
      </w:r>
      <w:r>
        <w:rPr>
          <w:color w:val="040102"/>
        </w:rPr>
        <w:t>a</w:t>
      </w:r>
      <w:r>
        <w:rPr>
          <w:color w:val="26211C"/>
        </w:rPr>
        <w:t>a</w:t>
      </w:r>
      <w:r>
        <w:rPr>
          <w:color w:val="7E7567"/>
        </w:rPr>
        <w:t>a</w:t>
      </w:r>
      <w:r>
        <w:rPr>
          <w:color w:val="91846E"/>
        </w:rPr>
        <w:t>a</w:t>
      </w:r>
      <w:r>
        <w:rPr>
          <w:color w:val="A59677"/>
        </w:rPr>
        <w:t>a</w:t>
      </w:r>
      <w:r>
        <w:rPr>
          <w:color w:val="C4B48E"/>
        </w:rPr>
        <w:t>a</w:t>
      </w:r>
      <w:r>
        <w:rPr>
          <w:color w:val="CDBC93"/>
        </w:rPr>
        <w:t>a</w:t>
      </w:r>
      <w:r>
        <w:rPr>
          <w:color w:val="D7C69A"/>
        </w:rPr>
        <w:t>a</w:t>
      </w:r>
      <w:r>
        <w:rPr>
          <w:color w:val="DECDA0"/>
        </w:rPr>
        <w:t>a</w:t>
      </w:r>
      <w:r>
        <w:rPr>
          <w:color w:val="E0D0A3"/>
        </w:rPr>
        <w:t>a</w:t>
      </w:r>
      <w:r>
        <w:rPr>
          <w:color w:val="DFCFA4"/>
        </w:rPr>
        <w:t>a</w:t>
      </w:r>
      <w:r>
        <w:rPr>
          <w:color w:val="DDCA9D"/>
        </w:rPr>
        <w:t>a</w:t>
      </w:r>
      <w:r>
        <w:rPr>
          <w:color w:val="D7C294"/>
        </w:rPr>
        <w:t>a</w:t>
      </w:r>
      <w:r>
        <w:rPr>
          <w:color w:val="C9B58C"/>
        </w:rPr>
        <w:t>a</w:t>
      </w:r>
      <w:r>
        <w:rPr>
          <w:color w:val="B19D7F"/>
        </w:rPr>
        <w:t>a</w:t>
      </w:r>
      <w:r>
        <w:rPr>
          <w:color w:val="94826E"/>
        </w:rPr>
        <w:t>a</w:t>
      </w:r>
      <w:r>
        <w:rPr>
          <w:color w:val="7B6A60"/>
        </w:rPr>
        <w:t>a</w:t>
      </w:r>
      <w:r>
        <w:rPr>
          <w:color w:val="6F605F"/>
        </w:rPr>
        <w:t>a</w:t>
      </w:r>
      <w:r>
        <w:rPr>
          <w:color w:val="70636A"/>
        </w:rPr>
        <w:t>a</w:t>
      </w:r>
      <w:r>
        <w:rPr>
          <w:color w:val="6B606C"/>
        </w:rPr>
        <w:t>a</w:t>
      </w:r>
      <w:r>
        <w:rPr>
          <w:color w:val="67606E"/>
        </w:rPr>
        <w:t>a</w:t>
      </w:r>
      <w:r>
        <w:rPr>
          <w:color w:val="64606D"/>
        </w:rPr>
        <w:t>a</w:t>
      </w:r>
      <w:r>
        <w:rPr>
          <w:color w:val="615F6B"/>
        </w:rPr>
        <w:t>a</w:t>
      </w:r>
    </w:p>
    <w:p>
      <w:r>
        <w:rPr>
          <w:color w:val="A5A163"/>
        </w:rPr>
        <w:t>a</w:t>
      </w:r>
      <w:r>
        <w:rPr>
          <w:color w:val="A4A162"/>
        </w:rPr>
        <w:t>a</w:t>
      </w:r>
      <w:r>
        <w:rPr>
          <w:color w:val="A3A162"/>
        </w:rPr>
        <w:t>a</w:t>
      </w:r>
      <w:r>
        <w:rPr>
          <w:color w:val="A19F63"/>
        </w:rPr>
        <w:t>a</w:t>
      </w:r>
      <w:r>
        <w:rPr>
          <w:color w:val="A19F64"/>
        </w:rPr>
        <w:t>a</w:t>
      </w:r>
      <w:r>
        <w:rPr>
          <w:color w:val="A09E63"/>
        </w:rPr>
        <w:t>a</w:t>
      </w:r>
      <w:r>
        <w:rPr>
          <w:color w:val="9F9E63"/>
        </w:rPr>
        <w:t>a</w:t>
      </w:r>
      <w:r>
        <w:rPr>
          <w:color w:val="9E9E62"/>
        </w:rPr>
        <w:t>a</w:t>
      </w:r>
      <w:r>
        <w:rPr>
          <w:color w:val="9D9E62"/>
        </w:rPr>
        <w:t>a</w:t>
      </w:r>
      <w:r>
        <w:rPr>
          <w:color w:val="9B9F62"/>
        </w:rPr>
        <w:t>a</w:t>
      </w:r>
      <w:r>
        <w:rPr>
          <w:color w:val="9AA062"/>
        </w:rPr>
        <w:t>a</w:t>
      </w:r>
      <w:r>
        <w:rPr>
          <w:color w:val="979F61"/>
        </w:rPr>
        <w:t>a</w:t>
      </w:r>
      <w:r>
        <w:rPr>
          <w:color w:val="959E5F"/>
        </w:rPr>
        <w:t>a</w:t>
      </w:r>
      <w:r>
        <w:rPr>
          <w:color w:val="939D5E"/>
        </w:rPr>
        <w:t>a</w:t>
      </w:r>
      <w:r>
        <w:rPr>
          <w:color w:val="939D5E"/>
        </w:rPr>
        <w:t>a</w:t>
      </w:r>
      <w:r>
        <w:rPr>
          <w:color w:val="939E5D"/>
        </w:rPr>
        <w:t>a</w:t>
      </w:r>
      <w:r>
        <w:rPr>
          <w:color w:val="8D9C59"/>
        </w:rPr>
        <w:t>a</w:t>
      </w:r>
      <w:r>
        <w:rPr>
          <w:color w:val="90A159"/>
        </w:rPr>
        <w:t>a</w:t>
      </w:r>
      <w:r>
        <w:rPr>
          <w:color w:val="8FA156"/>
        </w:rPr>
        <w:t>a</w:t>
      </w:r>
      <w:r>
        <w:rPr>
          <w:color w:val="8FA055"/>
        </w:rPr>
        <w:t>a</w:t>
      </w:r>
      <w:r>
        <w:rPr>
          <w:color w:val="869551"/>
        </w:rPr>
        <w:t>a</w:t>
      </w:r>
      <w:r>
        <w:rPr>
          <w:color w:val="8C9961"/>
        </w:rPr>
        <w:t>a</w:t>
      </w:r>
      <w:r>
        <w:rPr>
          <w:color w:val="7C855E"/>
        </w:rPr>
        <w:t>a</w:t>
      </w:r>
      <w:r>
        <w:rPr>
          <w:color w:val="2F341E"/>
        </w:rPr>
        <w:t>a</w:t>
      </w:r>
      <w:r>
        <w:rPr>
          <w:color w:val="000200"/>
        </w:rPr>
        <w:t>a</w:t>
      </w:r>
      <w:r>
        <w:rPr>
          <w:color w:val="050605"/>
        </w:rPr>
        <w:t>a</w:t>
      </w:r>
      <w:r>
        <w:rPr>
          <w:color w:val="020204"/>
        </w:rPr>
        <w:t>a</w:t>
      </w:r>
      <w:r>
        <w:rPr>
          <w:color w:val="010102"/>
        </w:rPr>
        <w:t>a</w:t>
      </w:r>
      <w:r>
        <w:rPr>
          <w:color w:val="060607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20000"/>
        </w:rPr>
        <w:t>a</w:t>
      </w:r>
      <w:r>
        <w:rPr>
          <w:color w:val="010002"/>
        </w:rPr>
        <w:t>a</w:t>
      </w:r>
      <w:r>
        <w:rPr>
          <w:color w:val="010005"/>
        </w:rPr>
        <w:t>a</w:t>
      </w:r>
      <w:r>
        <w:rPr>
          <w:color w:val="060410"/>
        </w:rPr>
        <w:t>a</w:t>
      </w:r>
      <w:r>
        <w:rPr>
          <w:color w:val="070715"/>
        </w:rPr>
        <w:t>a</w:t>
      </w:r>
      <w:r>
        <w:rPr>
          <w:color w:val="020210"/>
        </w:rPr>
        <w:t>a</w:t>
      </w:r>
      <w:r>
        <w:rPr>
          <w:color w:val="00040C"/>
        </w:rPr>
        <w:t>a</w:t>
      </w:r>
      <w:r>
        <w:rPr>
          <w:color w:val="010608"/>
        </w:rPr>
        <w:t>a</w:t>
      </w:r>
      <w:r>
        <w:rPr>
          <w:color w:val="08100B"/>
        </w:rPr>
        <w:t>a</w:t>
      </w:r>
      <w:r>
        <w:rPr>
          <w:color w:val="122013"/>
        </w:rPr>
        <w:t>a</w:t>
      </w:r>
      <w:r>
        <w:rPr>
          <w:color w:val="2B3924"/>
        </w:rPr>
        <w:t>a</w:t>
      </w:r>
      <w:r>
        <w:rPr>
          <w:color w:val="5A6442"/>
        </w:rPr>
        <w:t>a</w:t>
      </w:r>
      <w:r>
        <w:rPr>
          <w:color w:val="7D7F53"/>
        </w:rPr>
        <w:t>a</w:t>
      </w:r>
      <w:r>
        <w:rPr>
          <w:color w:val="878550"/>
        </w:rPr>
        <w:t>a</w:t>
      </w:r>
      <w:r>
        <w:rPr>
          <w:color w:val="88814C"/>
        </w:rPr>
        <w:t>a</w:t>
      </w:r>
      <w:r>
        <w:rPr>
          <w:color w:val="7A7443"/>
        </w:rPr>
        <w:t>a</w:t>
      </w:r>
      <w:r>
        <w:rPr>
          <w:color w:val="5C5B31"/>
        </w:rPr>
        <w:t>a</w:t>
      </w:r>
      <w:r>
        <w:rPr>
          <w:color w:val="2B2E13"/>
        </w:rPr>
        <w:t>a</w:t>
      </w:r>
      <w:r>
        <w:rPr>
          <w:color w:val="111409"/>
        </w:rPr>
        <w:t>a</w:t>
      </w:r>
      <w:r>
        <w:rPr>
          <w:color w:val="040600"/>
        </w:rPr>
        <w:t>a</w:t>
      </w:r>
      <w:r>
        <w:rPr>
          <w:color w:val="080A04"/>
        </w:rPr>
        <w:t>a</w:t>
      </w:r>
      <w:r>
        <w:rPr>
          <w:color w:val="060702"/>
        </w:rPr>
        <w:t>a</w:t>
      </w:r>
      <w:r>
        <w:rPr>
          <w:color w:val="030400"/>
        </w:rPr>
        <w:t>a</w:t>
      </w:r>
      <w:r>
        <w:rPr>
          <w:color w:val="030505"/>
        </w:rPr>
        <w:t>a</w:t>
      </w:r>
      <w:r>
        <w:rPr>
          <w:color w:val="111417"/>
        </w:rPr>
        <w:t>a</w:t>
      </w:r>
      <w:r>
        <w:rPr>
          <w:color w:val="000104"/>
        </w:rPr>
        <w:t>a</w:t>
      </w:r>
      <w:r>
        <w:rPr>
          <w:color w:val="010607"/>
        </w:rPr>
        <w:t>a</w:t>
      </w:r>
      <w:r>
        <w:rPr>
          <w:color w:val="020908"/>
        </w:rPr>
        <w:t>a</w:t>
      </w:r>
      <w:r>
        <w:rPr>
          <w:color w:val="000602"/>
        </w:rPr>
        <w:t>a</w:t>
      </w:r>
      <w:r>
        <w:rPr>
          <w:color w:val="000401"/>
        </w:rPr>
        <w:t>a</w:t>
      </w:r>
      <w:r>
        <w:rPr>
          <w:color w:val="020503"/>
        </w:rPr>
        <w:t>a</w:t>
      </w:r>
      <w:r>
        <w:rPr>
          <w:color w:val="000303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3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20301"/>
        </w:rPr>
        <w:t>a</w:t>
      </w:r>
      <w:r>
        <w:rPr>
          <w:color w:val="040103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50007"/>
        </w:rPr>
        <w:t>a</w:t>
      </w:r>
      <w:r>
        <w:rPr>
          <w:color w:val="050008"/>
        </w:rPr>
        <w:t>a</w:t>
      </w:r>
      <w:r>
        <w:rPr>
          <w:color w:val="050009"/>
        </w:rPr>
        <w:t>a</w:t>
      </w:r>
      <w:r>
        <w:rPr>
          <w:color w:val="050009"/>
        </w:rPr>
        <w:t>a</w:t>
      </w:r>
      <w:r>
        <w:rPr>
          <w:color w:val="05000A"/>
        </w:rPr>
        <w:t>a</w:t>
      </w:r>
      <w:r>
        <w:rPr>
          <w:color w:val="05000A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50007"/>
        </w:rPr>
        <w:t>a</w:t>
      </w:r>
      <w:r>
        <w:rPr>
          <w:color w:val="050007"/>
        </w:rPr>
        <w:t>a</w:t>
      </w:r>
      <w:r>
        <w:rPr>
          <w:color w:val="050007"/>
        </w:rPr>
        <w:t>a</w:t>
      </w:r>
      <w:r>
        <w:rPr>
          <w:color w:val="050007"/>
        </w:rPr>
        <w:t>a</w:t>
      </w:r>
      <w:r>
        <w:rPr>
          <w:color w:val="050007"/>
        </w:rPr>
        <w:t>a</w:t>
      </w:r>
      <w:r>
        <w:rPr>
          <w:color w:val="050009"/>
        </w:rPr>
        <w:t>a</w:t>
      </w:r>
      <w:r>
        <w:rPr>
          <w:color w:val="030106"/>
        </w:rPr>
        <w:t>a</w:t>
      </w:r>
      <w:r>
        <w:rPr>
          <w:color w:val="010304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10204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40304"/>
        </w:rPr>
        <w:t>a</w:t>
      </w:r>
      <w:r>
        <w:rPr>
          <w:color w:val="040303"/>
        </w:rPr>
        <w:t>a</w:t>
      </w:r>
      <w:r>
        <w:rPr>
          <w:color w:val="010200"/>
        </w:rPr>
        <w:t>a</w:t>
      </w:r>
      <w:r>
        <w:rPr>
          <w:color w:val="050600"/>
        </w:rPr>
        <w:t>a</w:t>
      </w:r>
      <w:r>
        <w:rPr>
          <w:color w:val="3A3C13"/>
        </w:rPr>
        <w:t>a</w:t>
      </w:r>
      <w:r>
        <w:rPr>
          <w:color w:val="BABE73"/>
        </w:rPr>
        <w:t>a</w:t>
      </w:r>
      <w:r>
        <w:rPr>
          <w:color w:val="C8CD6E"/>
        </w:rPr>
        <w:t>a</w:t>
      </w:r>
      <w:r>
        <w:rPr>
          <w:color w:val="CACF65"/>
        </w:rPr>
        <w:t>a</w:t>
      </w:r>
      <w:r>
        <w:rPr>
          <w:color w:val="CCD062"/>
        </w:rPr>
        <w:t>a</w:t>
      </w:r>
      <w:r>
        <w:rPr>
          <w:color w:val="CDCE68"/>
        </w:rPr>
        <w:t>a</w:t>
      </w:r>
      <w:r>
        <w:rPr>
          <w:color w:val="CFCD6F"/>
        </w:rPr>
        <w:t>a</w:t>
      </w:r>
      <w:r>
        <w:rPr>
          <w:color w:val="D0CC72"/>
        </w:rPr>
        <w:t>a</w:t>
      </w:r>
      <w:r>
        <w:rPr>
          <w:color w:val="CECE6D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ECF69"/>
        </w:rPr>
        <w:t>a</w:t>
      </w:r>
      <w:r>
        <w:rPr>
          <w:color w:val="CDCE68"/>
        </w:rPr>
        <w:t>a</w:t>
      </w:r>
      <w:r>
        <w:rPr>
          <w:color w:val="CCCD67"/>
        </w:rPr>
        <w:t>a</w:t>
      </w:r>
      <w:r>
        <w:rPr>
          <w:color w:val="CCCD67"/>
        </w:rPr>
        <w:t>a</w:t>
      </w:r>
      <w:r>
        <w:rPr>
          <w:color w:val="CCCD67"/>
        </w:rPr>
        <w:t>a</w:t>
      </w:r>
      <w:r>
        <w:rPr>
          <w:color w:val="CCCD67"/>
        </w:rPr>
        <w:t>a</w:t>
      </w:r>
      <w:r>
        <w:rPr>
          <w:color w:val="CCCD67"/>
        </w:rPr>
        <w:t>a</w:t>
      </w:r>
      <w:r>
        <w:rPr>
          <w:color w:val="CCCE67"/>
        </w:rPr>
        <w:t>a</w:t>
      </w:r>
      <w:r>
        <w:rPr>
          <w:color w:val="CCCF68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26A"/>
        </w:rPr>
        <w:t>a</w:t>
      </w:r>
      <w:r>
        <w:rPr>
          <w:color w:val="CBD26A"/>
        </w:rPr>
        <w:t>a</w:t>
      </w:r>
      <w:r>
        <w:rPr>
          <w:color w:val="CAD169"/>
        </w:rPr>
        <w:t>a</w:t>
      </w:r>
      <w:r>
        <w:rPr>
          <w:color w:val="CAD26A"/>
        </w:rPr>
        <w:t>a</w:t>
      </w:r>
      <w:r>
        <w:rPr>
          <w:color w:val="CAD36A"/>
        </w:rPr>
        <w:t>a</w:t>
      </w:r>
      <w:r>
        <w:rPr>
          <w:color w:val="CAD36A"/>
        </w:rPr>
        <w:t>a</w:t>
      </w:r>
      <w:r>
        <w:rPr>
          <w:color w:val="CAD46B"/>
        </w:rPr>
        <w:t>a</w:t>
      </w:r>
      <w:r>
        <w:rPr>
          <w:color w:val="C9D4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BD36C"/>
        </w:rPr>
        <w:t>a</w:t>
      </w:r>
      <w:r>
        <w:rPr>
          <w:color w:val="CBD36C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9D16A"/>
        </w:rPr>
        <w:t>a</w:t>
      </w:r>
      <w:r>
        <w:rPr>
          <w:color w:val="C9D16C"/>
        </w:rPr>
        <w:t>a</w:t>
      </w:r>
      <w:r>
        <w:rPr>
          <w:color w:val="C7D16F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8D271"/>
        </w:rPr>
        <w:t>a</w:t>
      </w:r>
      <w:r>
        <w:rPr>
          <w:color w:val="C9D270"/>
        </w:rPr>
        <w:t>a</w:t>
      </w:r>
      <w:r>
        <w:rPr>
          <w:color w:val="D0D771"/>
        </w:rPr>
        <w:t>a</w:t>
      </w:r>
      <w:r>
        <w:rPr>
          <w:color w:val="C4D06A"/>
        </w:rPr>
        <w:t>a</w:t>
      </w:r>
      <w:r>
        <w:rPr>
          <w:color w:val="C0DA7D"/>
        </w:rPr>
        <w:t>a</w:t>
      </w:r>
      <w:r>
        <w:rPr>
          <w:color w:val="A5CD7C"/>
        </w:rPr>
        <w:t>a</w:t>
      </w:r>
      <w:r>
        <w:rPr>
          <w:color w:val="588E49"/>
        </w:rPr>
        <w:t>a</w:t>
      </w:r>
      <w:r>
        <w:rPr>
          <w:color w:val="2C6934"/>
        </w:rPr>
        <w:t>a</w:t>
      </w:r>
      <w:r>
        <w:rPr>
          <w:color w:val="2B6B40"/>
        </w:rPr>
        <w:t>a</w:t>
      </w:r>
      <w:r>
        <w:rPr>
          <w:color w:val="2A6A46"/>
        </w:rPr>
        <w:t>a</w:t>
      </w:r>
      <w:r>
        <w:rPr>
          <w:color w:val="2D6848"/>
        </w:rPr>
        <w:t>a</w:t>
      </w:r>
      <w:r>
        <w:rPr>
          <w:color w:val="2C6846"/>
        </w:rPr>
        <w:t>a</w:t>
      </w:r>
      <w:r>
        <w:rPr>
          <w:color w:val="2B6942"/>
        </w:rPr>
        <w:t>a</w:t>
      </w:r>
      <w:r>
        <w:rPr>
          <w:color w:val="2A693D"/>
        </w:rPr>
        <w:t>a</w:t>
      </w:r>
      <w:r>
        <w:rPr>
          <w:color w:val="286A3C"/>
        </w:rPr>
        <w:t>a</w:t>
      </w:r>
      <w:r>
        <w:rPr>
          <w:color w:val="2A673E"/>
        </w:rPr>
        <w:t>a</w:t>
      </w:r>
      <w:r>
        <w:rPr>
          <w:color w:val="2A673E"/>
        </w:rPr>
        <w:t>a</w:t>
      </w:r>
      <w:r>
        <w:rPr>
          <w:color w:val="2B683F"/>
        </w:rPr>
        <w:t>a</w:t>
      </w:r>
      <w:r>
        <w:rPr>
          <w:color w:val="2B683F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C6941"/>
        </w:rPr>
        <w:t>a</w:t>
      </w:r>
      <w:r>
        <w:rPr>
          <w:color w:val="2B6944"/>
        </w:rPr>
        <w:t>a</w:t>
      </w:r>
      <w:r>
        <w:rPr>
          <w:color w:val="296946"/>
        </w:rPr>
        <w:t>a</w:t>
      </w:r>
      <w:r>
        <w:rPr>
          <w:color w:val="296946"/>
        </w:rPr>
        <w:t>a</w:t>
      </w:r>
      <w:r>
        <w:rPr>
          <w:color w:val="286845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66643"/>
        </w:rPr>
        <w:t>a</w:t>
      </w:r>
      <w:r>
        <w:rPr>
          <w:color w:val="286440"/>
        </w:rPr>
        <w:t>a</w:t>
      </w:r>
      <w:r>
        <w:rPr>
          <w:color w:val="286440"/>
        </w:rPr>
        <w:t>a</w:t>
      </w:r>
      <w:r>
        <w:rPr>
          <w:color w:val="27633F"/>
        </w:rPr>
        <w:t>a</w:t>
      </w:r>
      <w:r>
        <w:rPr>
          <w:color w:val="276341"/>
        </w:rPr>
        <w:t>a</w:t>
      </w:r>
      <w:r>
        <w:rPr>
          <w:color w:val="276341"/>
        </w:rPr>
        <w:t>a</w:t>
      </w:r>
      <w:r>
        <w:rPr>
          <w:color w:val="266240"/>
        </w:rPr>
        <w:t>a</w:t>
      </w:r>
      <w:r>
        <w:rPr>
          <w:color w:val="256040"/>
        </w:rPr>
        <w:t>a</w:t>
      </w:r>
      <w:r>
        <w:rPr>
          <w:color w:val="256041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56041"/>
        </w:rPr>
        <w:t>a</w:t>
      </w:r>
      <w:r>
        <w:rPr>
          <w:color w:val="25613F"/>
        </w:rPr>
        <w:t>a</w:t>
      </w:r>
      <w:r>
        <w:rPr>
          <w:color w:val="225E3A"/>
        </w:rPr>
        <w:t>a</w:t>
      </w:r>
      <w:r>
        <w:rPr>
          <w:color w:val="205E3A"/>
        </w:rPr>
        <w:t>a</w:t>
      </w:r>
      <w:r>
        <w:rPr>
          <w:color w:val="24603F"/>
        </w:rPr>
        <w:t>a</w:t>
      </w:r>
      <w:r>
        <w:rPr>
          <w:color w:val="286141"/>
        </w:rPr>
        <w:t>a</w:t>
      </w:r>
      <w:r>
        <w:rPr>
          <w:color w:val="255A3E"/>
        </w:rPr>
        <w:t>a</w:t>
      </w:r>
      <w:r>
        <w:rPr>
          <w:color w:val="1C4730"/>
        </w:rPr>
        <w:t>a</w:t>
      </w:r>
      <w:r>
        <w:rPr>
          <w:color w:val="0C2C1B"/>
        </w:rPr>
        <w:t>a</w:t>
      </w:r>
      <w:r>
        <w:rPr>
          <w:color w:val="04130B"/>
        </w:rPr>
        <w:t>a</w:t>
      </w:r>
      <w:r>
        <w:rPr>
          <w:color w:val="000300"/>
        </w:rPr>
        <w:t>a</w:t>
      </w:r>
      <w:r>
        <w:rPr>
          <w:color w:val="030000"/>
        </w:rPr>
        <w:t>a</w:t>
      </w:r>
      <w:r>
        <w:rPr>
          <w:color w:val="0B0003"/>
        </w:rPr>
        <w:t>a</w:t>
      </w:r>
      <w:r>
        <w:rPr>
          <w:color w:val="0700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30101"/>
        </w:rPr>
        <w:t>a</w:t>
      </w:r>
      <w:r>
        <w:rPr>
          <w:color w:val="050807"/>
        </w:rPr>
        <w:t>a</w:t>
      </w:r>
      <w:r>
        <w:rPr>
          <w:color w:val="000601"/>
        </w:rPr>
        <w:t>a</w:t>
      </w:r>
      <w:r>
        <w:rPr>
          <w:color w:val="0C251B"/>
        </w:rPr>
        <w:t>a</w:t>
      </w:r>
      <w:r>
        <w:rPr>
          <w:color w:val="224C3D"/>
        </w:rPr>
        <w:t>a</w:t>
      </w:r>
      <w:r>
        <w:rPr>
          <w:color w:val="295C4B"/>
        </w:rPr>
        <w:t>a</w:t>
      </w:r>
      <w:r>
        <w:rPr>
          <w:color w:val="235648"/>
        </w:rPr>
        <w:t>a</w:t>
      </w:r>
      <w:r>
        <w:rPr>
          <w:color w:val="235649"/>
        </w:rPr>
        <w:t>a</w:t>
      </w:r>
      <w:r>
        <w:rPr>
          <w:color w:val="235649"/>
        </w:rPr>
        <w:t>a</w:t>
      </w:r>
      <w:r>
        <w:rPr>
          <w:color w:val="235649"/>
        </w:rPr>
        <w:t>a</w:t>
      </w:r>
      <w:r>
        <w:rPr>
          <w:color w:val="235649"/>
        </w:rPr>
        <w:t>a</w:t>
      </w:r>
      <w:r>
        <w:rPr>
          <w:color w:val="235649"/>
        </w:rPr>
        <w:t>a</w:t>
      </w:r>
      <w:r>
        <w:rPr>
          <w:color w:val="225448"/>
        </w:rPr>
        <w:t>a</w:t>
      </w:r>
      <w:r>
        <w:rPr>
          <w:color w:val="225448"/>
        </w:rPr>
        <w:t>a</w:t>
      </w:r>
      <w:r>
        <w:rPr>
          <w:color w:val="225448"/>
        </w:rPr>
        <w:t>a</w:t>
      </w:r>
      <w:r>
        <w:rPr>
          <w:color w:val="215447"/>
        </w:rPr>
        <w:t>a</w:t>
      </w:r>
      <w:r>
        <w:rPr>
          <w:color w:val="215347"/>
        </w:rPr>
        <w:t>a</w:t>
      </w:r>
      <w:r>
        <w:rPr>
          <w:color w:val="215246"/>
        </w:rPr>
        <w:t>a</w:t>
      </w:r>
      <w:r>
        <w:rPr>
          <w:color w:val="235146"/>
        </w:rPr>
        <w:t>a</w:t>
      </w:r>
      <w:r>
        <w:rPr>
          <w:color w:val="255047"/>
        </w:rPr>
        <w:t>a</w:t>
      </w:r>
      <w:r>
        <w:rPr>
          <w:color w:val="255047"/>
        </w:rPr>
        <w:t>a</w:t>
      </w:r>
      <w:r>
        <w:rPr>
          <w:color w:val="255047"/>
        </w:rPr>
        <w:t>a</w:t>
      </w:r>
      <w:r>
        <w:rPr>
          <w:color w:val="255047"/>
        </w:rPr>
        <w:t>a</w:t>
      </w:r>
      <w:r>
        <w:rPr>
          <w:color w:val="255049"/>
        </w:rPr>
        <w:t>a</w:t>
      </w:r>
      <w:r>
        <w:rPr>
          <w:color w:val="25504A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54F4B"/>
        </w:rPr>
        <w:t>a</w:t>
      </w:r>
      <w:r>
        <w:rPr>
          <w:color w:val="254F4D"/>
        </w:rPr>
        <w:t>a</w:t>
      </w:r>
      <w:r>
        <w:rPr>
          <w:color w:val="244E4C"/>
        </w:rPr>
        <w:t>a</w:t>
      </w:r>
      <w:r>
        <w:rPr>
          <w:color w:val="244E4C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64F4B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8514D"/>
        </w:rPr>
        <w:t>a</w:t>
      </w:r>
      <w:r>
        <w:rPr>
          <w:color w:val="26504E"/>
        </w:rPr>
        <w:t>a</w:t>
      </w:r>
      <w:r>
        <w:rPr>
          <w:color w:val="26504F"/>
        </w:rPr>
        <w:t>a</w:t>
      </w:r>
      <w:r>
        <w:rPr>
          <w:color w:val="275150"/>
        </w:rPr>
        <w:t>a</w:t>
      </w:r>
      <w:r>
        <w:rPr>
          <w:color w:val="285050"/>
        </w:rPr>
        <w:t>a</w:t>
      </w:r>
      <w:r>
        <w:rPr>
          <w:color w:val="295151"/>
        </w:rPr>
        <w:t>a</w:t>
      </w:r>
      <w:r>
        <w:rPr>
          <w:color w:val="2A5051"/>
        </w:rPr>
        <w:t>a</w:t>
      </w:r>
      <w:r>
        <w:rPr>
          <w:color w:val="2A5151"/>
        </w:rPr>
        <w:t>a</w:t>
      </w:r>
      <w:r>
        <w:rPr>
          <w:color w:val="2C5253"/>
        </w:rPr>
        <w:t>a</w:t>
      </w:r>
      <w:r>
        <w:rPr>
          <w:color w:val="2B5353"/>
        </w:rPr>
        <w:t>a</w:t>
      </w:r>
      <w:r>
        <w:rPr>
          <w:color w:val="2C5454"/>
        </w:rPr>
        <w:t>a</w:t>
      </w:r>
      <w:r>
        <w:rPr>
          <w:color w:val="2C5554"/>
        </w:rPr>
        <w:t>a</w:t>
      </w:r>
      <w:r>
        <w:rPr>
          <w:color w:val="2C5655"/>
        </w:rPr>
        <w:t>a</w:t>
      </w:r>
      <w:r>
        <w:rPr>
          <w:color w:val="2C5654"/>
        </w:rPr>
        <w:t>a</w:t>
      </w:r>
      <w:r>
        <w:rPr>
          <w:color w:val="2E5752"/>
        </w:rPr>
        <w:t>a</w:t>
      </w:r>
      <w:r>
        <w:rPr>
          <w:color w:val="2F5852"/>
        </w:rPr>
        <w:t>a</w:t>
      </w:r>
      <w:r>
        <w:rPr>
          <w:color w:val="305953"/>
        </w:rPr>
        <w:t>a</w:t>
      </w:r>
      <w:r>
        <w:rPr>
          <w:color w:val="305953"/>
        </w:rPr>
        <w:t>a</w:t>
      </w:r>
      <w:r>
        <w:rPr>
          <w:color w:val="315A54"/>
        </w:rPr>
        <w:t>a</w:t>
      </w:r>
      <w:r>
        <w:rPr>
          <w:color w:val="325B55"/>
        </w:rPr>
        <w:t>a</w:t>
      </w:r>
      <w:r>
        <w:rPr>
          <w:color w:val="335C56"/>
        </w:rPr>
        <w:t>a</w:t>
      </w:r>
      <w:r>
        <w:rPr>
          <w:color w:val="345D57"/>
        </w:rPr>
        <w:t>a</w:t>
      </w:r>
      <w:r>
        <w:rPr>
          <w:color w:val="365F59"/>
        </w:rPr>
        <w:t>a</w:t>
      </w:r>
      <w:r>
        <w:rPr>
          <w:color w:val="38615B"/>
        </w:rPr>
        <w:t>a</w:t>
      </w:r>
      <w:r>
        <w:rPr>
          <w:color w:val="38615B"/>
        </w:rPr>
        <w:t>a</w:t>
      </w:r>
      <w:r>
        <w:rPr>
          <w:color w:val="37605A"/>
        </w:rPr>
        <w:t>a</w:t>
      </w:r>
      <w:r>
        <w:rPr>
          <w:color w:val="38625D"/>
        </w:rPr>
        <w:t>a</w:t>
      </w:r>
      <w:r>
        <w:rPr>
          <w:color w:val="39635F"/>
        </w:rPr>
        <w:t>a</w:t>
      </w:r>
      <w:r>
        <w:rPr>
          <w:color w:val="3B6560"/>
        </w:rPr>
        <w:t>a</w:t>
      </w:r>
      <w:r>
        <w:rPr>
          <w:color w:val="3D6760"/>
        </w:rPr>
        <w:t>a</w:t>
      </w:r>
      <w:r>
        <w:rPr>
          <w:color w:val="3F6860"/>
        </w:rPr>
        <w:t>a</w:t>
      </w:r>
      <w:r>
        <w:rPr>
          <w:color w:val="406A60"/>
        </w:rPr>
        <w:t>a</w:t>
      </w:r>
      <w:r>
        <w:rPr>
          <w:color w:val="426B61"/>
        </w:rPr>
        <w:t>a</w:t>
      </w:r>
      <w:r>
        <w:rPr>
          <w:color w:val="466E63"/>
        </w:rPr>
        <w:t>a</w:t>
      </w:r>
      <w:r>
        <w:rPr>
          <w:color w:val="4A7063"/>
        </w:rPr>
        <w:t>a</w:t>
      </w:r>
      <w:r>
        <w:rPr>
          <w:color w:val="4C7265"/>
        </w:rPr>
        <w:t>a</w:t>
      </w:r>
      <w:r>
        <w:rPr>
          <w:color w:val="4F7566"/>
        </w:rPr>
        <w:t>a</w:t>
      </w:r>
      <w:r>
        <w:rPr>
          <w:color w:val="517867"/>
        </w:rPr>
        <w:t>a</w:t>
      </w:r>
      <w:r>
        <w:rPr>
          <w:color w:val="547968"/>
        </w:rPr>
        <w:t>a</w:t>
      </w:r>
      <w:r>
        <w:rPr>
          <w:color w:val="587A6A"/>
        </w:rPr>
        <w:t>a</w:t>
      </w:r>
      <w:r>
        <w:rPr>
          <w:color w:val="5A7C6B"/>
        </w:rPr>
        <w:t>a</w:t>
      </w:r>
      <w:r>
        <w:rPr>
          <w:color w:val="5C7D6C"/>
        </w:rPr>
        <w:t>a</w:t>
      </w:r>
      <w:r>
        <w:rPr>
          <w:color w:val="5F7E6C"/>
        </w:rPr>
        <w:t>a</w:t>
      </w:r>
      <w:r>
        <w:rPr>
          <w:color w:val="61806D"/>
        </w:rPr>
        <w:t>a</w:t>
      </w:r>
      <w:r>
        <w:rPr>
          <w:color w:val="64816D"/>
        </w:rPr>
        <w:t>a</w:t>
      </w:r>
      <w:r>
        <w:rPr>
          <w:color w:val="68846E"/>
        </w:rPr>
        <w:t>a</w:t>
      </w:r>
      <w:r>
        <w:rPr>
          <w:color w:val="6C856E"/>
        </w:rPr>
        <w:t>a</w:t>
      </w:r>
      <w:r>
        <w:rPr>
          <w:color w:val="708870"/>
        </w:rPr>
        <w:t>a</w:t>
      </w:r>
      <w:r>
        <w:rPr>
          <w:color w:val="748C72"/>
        </w:rPr>
        <w:t>a</w:t>
      </w:r>
      <w:r>
        <w:rPr>
          <w:color w:val="778E74"/>
        </w:rPr>
        <w:t>a</w:t>
      </w:r>
      <w:r>
        <w:rPr>
          <w:color w:val="798F75"/>
        </w:rPr>
        <w:t>a</w:t>
      </w:r>
      <w:r>
        <w:rPr>
          <w:color w:val="7D8F75"/>
        </w:rPr>
        <w:t>a</w:t>
      </w:r>
      <w:r>
        <w:rPr>
          <w:color w:val="819177"/>
        </w:rPr>
        <w:t>a</w:t>
      </w:r>
      <w:r>
        <w:rPr>
          <w:color w:val="85937A"/>
        </w:rPr>
        <w:t>a</w:t>
      </w:r>
      <w:r>
        <w:rPr>
          <w:color w:val="87947A"/>
        </w:rPr>
        <w:t>a</w:t>
      </w:r>
      <w:r>
        <w:rPr>
          <w:color w:val="89967A"/>
        </w:rPr>
        <w:t>a</w:t>
      </w:r>
      <w:r>
        <w:rPr>
          <w:color w:val="8D987A"/>
        </w:rPr>
        <w:t>a</w:t>
      </w:r>
      <w:r>
        <w:rPr>
          <w:color w:val="919B7D"/>
        </w:rPr>
        <w:t>a</w:t>
      </w:r>
      <w:r>
        <w:rPr>
          <w:color w:val="949C7D"/>
        </w:rPr>
        <w:t>a</w:t>
      </w:r>
      <w:r>
        <w:rPr>
          <w:color w:val="979C7C"/>
        </w:rPr>
        <w:t>a</w:t>
      </w:r>
      <w:r>
        <w:rPr>
          <w:color w:val="999D7D"/>
        </w:rPr>
        <w:t>a</w:t>
      </w:r>
      <w:r>
        <w:rPr>
          <w:color w:val="9B9F7E"/>
        </w:rPr>
        <w:t>a</w:t>
      </w:r>
      <w:r>
        <w:rPr>
          <w:color w:val="9EA17F"/>
        </w:rPr>
        <w:t>a</w:t>
      </w:r>
      <w:r>
        <w:rPr>
          <w:color w:val="A0A17F"/>
        </w:rPr>
        <w:t>a</w:t>
      </w:r>
      <w:r>
        <w:rPr>
          <w:color w:val="A5A281"/>
        </w:rPr>
        <w:t>a</w:t>
      </w:r>
      <w:r>
        <w:rPr>
          <w:color w:val="A8A282"/>
        </w:rPr>
        <w:t>a</w:t>
      </w:r>
      <w:r>
        <w:rPr>
          <w:color w:val="AAA484"/>
        </w:rPr>
        <w:t>a</w:t>
      </w:r>
      <w:r>
        <w:rPr>
          <w:color w:val="ACA686"/>
        </w:rPr>
        <w:t>a</w:t>
      </w:r>
      <w:r>
        <w:rPr>
          <w:color w:val="AFA887"/>
        </w:rPr>
        <w:t>a</w:t>
      </w:r>
      <w:r>
        <w:rPr>
          <w:color w:val="B1A887"/>
        </w:rPr>
        <w:t>a</w:t>
      </w:r>
      <w:r>
        <w:rPr>
          <w:color w:val="B3AB87"/>
        </w:rPr>
        <w:t>a</w:t>
      </w:r>
      <w:r>
        <w:rPr>
          <w:color w:val="B4AB87"/>
        </w:rPr>
        <w:t>a</w:t>
      </w:r>
      <w:r>
        <w:rPr>
          <w:color w:val="B5AB88"/>
        </w:rPr>
        <w:t>a</w:t>
      </w:r>
      <w:r>
        <w:rPr>
          <w:color w:val="B5AB87"/>
        </w:rPr>
        <w:t>a</w:t>
      </w:r>
      <w:r>
        <w:rPr>
          <w:color w:val="B6AB87"/>
        </w:rPr>
        <w:t>a</w:t>
      </w:r>
      <w:r>
        <w:rPr>
          <w:color w:val="B7AC87"/>
        </w:rPr>
        <w:t>a</w:t>
      </w:r>
      <w:r>
        <w:rPr>
          <w:color w:val="B4AB83"/>
        </w:rPr>
        <w:t>a</w:t>
      </w:r>
      <w:r>
        <w:rPr>
          <w:color w:val="B8B38B"/>
        </w:rPr>
        <w:t>a</w:t>
      </w:r>
      <w:r>
        <w:rPr>
          <w:color w:val="A39D7F"/>
        </w:rPr>
        <w:t>a</w:t>
      </w:r>
      <w:r>
        <w:rPr>
          <w:color w:val="252113"/>
        </w:rPr>
        <w:t>a</w:t>
      </w:r>
      <w:r>
        <w:rPr>
          <w:color w:val="050400"/>
        </w:rPr>
        <w:t>a</w:t>
      </w:r>
      <w:r>
        <w:rPr>
          <w:color w:val="0504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A0706"/>
        </w:rPr>
        <w:t>a</w:t>
      </w:r>
      <w:r>
        <w:rPr>
          <w:color w:val="0D0805"/>
        </w:rPr>
        <w:t>a</w:t>
      </w:r>
      <w:r>
        <w:rPr>
          <w:color w:val="4F493C"/>
        </w:rPr>
        <w:t>a</w:t>
      </w:r>
      <w:r>
        <w:rPr>
          <w:color w:val="948A75"/>
        </w:rPr>
        <w:t>a</w:t>
      </w:r>
      <w:r>
        <w:rPr>
          <w:color w:val="AA9E7F"/>
        </w:rPr>
        <w:t>a</w:t>
      </w:r>
      <w:r>
        <w:rPr>
          <w:color w:val="C8B990"/>
        </w:rPr>
        <w:t>a</w:t>
      </w:r>
      <w:r>
        <w:rPr>
          <w:color w:val="E5D5A4"/>
        </w:rPr>
        <w:t>a</w:t>
      </w:r>
      <w:r>
        <w:rPr>
          <w:color w:val="EAD9A3"/>
        </w:rPr>
        <w:t>a</w:t>
      </w:r>
      <w:r>
        <w:rPr>
          <w:color w:val="EADAA1"/>
        </w:rPr>
        <w:t>a</w:t>
      </w:r>
      <w:r>
        <w:rPr>
          <w:color w:val="EBD99F"/>
        </w:rPr>
        <w:t>a</w:t>
      </w:r>
      <w:r>
        <w:rPr>
          <w:color w:val="E7D69C"/>
        </w:rPr>
        <w:t>a</w:t>
      </w:r>
      <w:r>
        <w:rPr>
          <w:color w:val="E5D49B"/>
        </w:rPr>
        <w:t>a</w:t>
      </w:r>
      <w:r>
        <w:rPr>
          <w:color w:val="E8D49B"/>
        </w:rPr>
        <w:t>a</w:t>
      </w:r>
      <w:r>
        <w:rPr>
          <w:color w:val="EDD69E"/>
        </w:rPr>
        <w:t>a</w:t>
      </w:r>
      <w:r>
        <w:rPr>
          <w:color w:val="ECD6A5"/>
        </w:rPr>
        <w:t>a</w:t>
      </w:r>
      <w:r>
        <w:rPr>
          <w:color w:val="DFC8A3"/>
        </w:rPr>
        <w:t>a</w:t>
      </w:r>
      <w:r>
        <w:rPr>
          <w:color w:val="BFAA91"/>
        </w:rPr>
        <w:t>a</w:t>
      </w:r>
      <w:r>
        <w:rPr>
          <w:color w:val="958175"/>
        </w:rPr>
        <w:t>a</w:t>
      </w:r>
      <w:r>
        <w:rPr>
          <w:color w:val="796867"/>
        </w:rPr>
        <w:t>a</w:t>
      </w:r>
      <w:r>
        <w:rPr>
          <w:color w:val="6F6169"/>
        </w:rPr>
        <w:t>a</w:t>
      </w:r>
      <w:r>
        <w:rPr>
          <w:color w:val="6A5F6C"/>
        </w:rPr>
        <w:t>a</w:t>
      </w:r>
      <w:r>
        <w:rPr>
          <w:color w:val="655E6E"/>
        </w:rPr>
        <w:t>a</w:t>
      </w:r>
      <w:r>
        <w:rPr>
          <w:color w:val="635F6E"/>
        </w:rPr>
        <w:t>a</w:t>
      </w:r>
      <w:r>
        <w:rPr>
          <w:color w:val="605D6E"/>
        </w:rPr>
        <w:t>a</w:t>
      </w:r>
    </w:p>
    <w:p>
      <w:r>
        <w:rPr>
          <w:color w:val="A6A263"/>
        </w:rPr>
        <w:t>a</w:t>
      </w:r>
      <w:r>
        <w:rPr>
          <w:color w:val="A6A263"/>
        </w:rPr>
        <w:t>a</w:t>
      </w:r>
      <w:r>
        <w:rPr>
          <w:color w:val="A3A262"/>
        </w:rPr>
        <w:t>a</w:t>
      </w:r>
      <w:r>
        <w:rPr>
          <w:color w:val="A2A162"/>
        </w:rPr>
        <w:t>a</w:t>
      </w:r>
      <w:r>
        <w:rPr>
          <w:color w:val="A19F62"/>
        </w:rPr>
        <w:t>a</w:t>
      </w:r>
      <w:r>
        <w:rPr>
          <w:color w:val="A19F64"/>
        </w:rPr>
        <w:t>a</w:t>
      </w:r>
      <w:r>
        <w:rPr>
          <w:color w:val="A09E61"/>
        </w:rPr>
        <w:t>a</w:t>
      </w:r>
      <w:r>
        <w:rPr>
          <w:color w:val="9F9F62"/>
        </w:rPr>
        <w:t>a</w:t>
      </w:r>
      <w:r>
        <w:rPr>
          <w:color w:val="9E9E62"/>
        </w:rPr>
        <w:t>a</w:t>
      </w:r>
      <w:r>
        <w:rPr>
          <w:color w:val="9D9F60"/>
        </w:rPr>
        <w:t>a</w:t>
      </w:r>
      <w:r>
        <w:rPr>
          <w:color w:val="9CA163"/>
        </w:rPr>
        <w:t>a</w:t>
      </w:r>
      <w:r>
        <w:rPr>
          <w:color w:val="9AA061"/>
        </w:rPr>
        <w:t>a</w:t>
      </w:r>
      <w:r>
        <w:rPr>
          <w:color w:val="969E5D"/>
        </w:rPr>
        <w:t>a</w:t>
      </w:r>
      <w:r>
        <w:rPr>
          <w:color w:val="949D5E"/>
        </w:rPr>
        <w:t>a</w:t>
      </w:r>
      <w:r>
        <w:rPr>
          <w:color w:val="959E5D"/>
        </w:rPr>
        <w:t>a</w:t>
      </w:r>
      <w:r>
        <w:rPr>
          <w:color w:val="949F5D"/>
        </w:rPr>
        <w:t>a</w:t>
      </w:r>
      <w:r>
        <w:rPr>
          <w:color w:val="919E59"/>
        </w:rPr>
        <w:t>a</w:t>
      </w:r>
      <w:r>
        <w:rPr>
          <w:color w:val="8F9E57"/>
        </w:rPr>
        <w:t>a</w:t>
      </w:r>
      <w:r>
        <w:rPr>
          <w:color w:val="8F9E56"/>
        </w:rPr>
        <w:t>a</w:t>
      </w:r>
      <w:r>
        <w:rPr>
          <w:color w:val="94A25A"/>
        </w:rPr>
        <w:t>a</w:t>
      </w:r>
      <w:r>
        <w:rPr>
          <w:color w:val="8C9855"/>
        </w:rPr>
        <w:t>a</w:t>
      </w:r>
      <w:r>
        <w:rPr>
          <w:color w:val="929D63"/>
        </w:rPr>
        <w:t>a</w:t>
      </w:r>
      <w:r>
        <w:rPr>
          <w:color w:val="8D9668"/>
        </w:rPr>
        <w:t>a</w:t>
      </w:r>
      <w:r>
        <w:rPr>
          <w:color w:val="4B5232"/>
        </w:rPr>
        <w:t>a</w:t>
      </w:r>
      <w:r>
        <w:rPr>
          <w:color w:val="090C00"/>
        </w:rPr>
        <w:t>a</w:t>
      </w:r>
      <w:r>
        <w:rPr>
          <w:color w:val="020300"/>
        </w:rPr>
        <w:t>a</w:t>
      </w:r>
      <w:r>
        <w:rPr>
          <w:color w:val="010104"/>
        </w:rPr>
        <w:t>a</w:t>
      </w:r>
      <w:r>
        <w:rPr>
          <w:color w:val="020107"/>
        </w:rPr>
        <w:t>a</w:t>
      </w:r>
      <w:r>
        <w:rPr>
          <w:color w:val="07060B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60301"/>
        </w:rPr>
        <w:t>a</w:t>
      </w:r>
      <w:r>
        <w:rPr>
          <w:color w:val="020102"/>
        </w:rPr>
        <w:t>a</w:t>
      </w:r>
      <w:r>
        <w:rPr>
          <w:color w:val="07050B"/>
        </w:rPr>
        <w:t>a</w:t>
      </w:r>
      <w:r>
        <w:rPr>
          <w:color w:val="03010C"/>
        </w:rPr>
        <w:t>a</w:t>
      </w:r>
      <w:r>
        <w:rPr>
          <w:color w:val="00000C"/>
        </w:rPr>
        <w:t>a</w:t>
      </w:r>
      <w:r>
        <w:rPr>
          <w:color w:val="050313"/>
        </w:rPr>
        <w:t>a</w:t>
      </w:r>
      <w:r>
        <w:rPr>
          <w:color w:val="0A081C"/>
        </w:rPr>
        <w:t>a</w:t>
      </w:r>
      <w:r>
        <w:rPr>
          <w:color w:val="000011"/>
        </w:rPr>
        <w:t>a</w:t>
      </w:r>
      <w:r>
        <w:rPr>
          <w:color w:val="00020F"/>
        </w:rPr>
        <w:t>a</w:t>
      </w:r>
      <w:r>
        <w:rPr>
          <w:color w:val="00050D"/>
        </w:rPr>
        <w:t>a</w:t>
      </w:r>
      <w:r>
        <w:rPr>
          <w:color w:val="000104"/>
        </w:rPr>
        <w:t>a</w:t>
      </w:r>
      <w:r>
        <w:rPr>
          <w:color w:val="000100"/>
        </w:rPr>
        <w:t>a</w:t>
      </w:r>
      <w:r>
        <w:rPr>
          <w:color w:val="070500"/>
        </w:rPr>
        <w:t>a</w:t>
      </w:r>
      <w:r>
        <w:rPr>
          <w:color w:val="070200"/>
        </w:rPr>
        <w:t>a</w:t>
      </w:r>
      <w:r>
        <w:rPr>
          <w:color w:val="080100"/>
        </w:rPr>
        <w:t>a</w:t>
      </w:r>
      <w:r>
        <w:rPr>
          <w:color w:val="090400"/>
        </w:rPr>
        <w:t>a</w:t>
      </w:r>
      <w:r>
        <w:rPr>
          <w:color w:val="050200"/>
        </w:rPr>
        <w:t>a</w:t>
      </w:r>
      <w:r>
        <w:rPr>
          <w:color w:val="000100"/>
        </w:rPr>
        <w:t>a</w:t>
      </w:r>
      <w:r>
        <w:rPr>
          <w:color w:val="060803"/>
        </w:rPr>
        <w:t>a</w:t>
      </w:r>
      <w:r>
        <w:rPr>
          <w:color w:val="040604"/>
        </w:rPr>
        <w:t>a</w:t>
      </w:r>
      <w:r>
        <w:rPr>
          <w:color w:val="010102"/>
        </w:rPr>
        <w:t>a</w:t>
      </w:r>
      <w:r>
        <w:rPr>
          <w:color w:val="000102"/>
        </w:rPr>
        <w:t>a</w:t>
      </w:r>
      <w:r>
        <w:rPr>
          <w:color w:val="030508"/>
        </w:rPr>
        <w:t>a</w:t>
      </w:r>
      <w:r>
        <w:rPr>
          <w:color w:val="030509"/>
        </w:rPr>
        <w:t>a</w:t>
      </w:r>
      <w:r>
        <w:rPr>
          <w:color w:val="000005"/>
        </w:rPr>
        <w:t>a</w:t>
      </w:r>
      <w:r>
        <w:rPr>
          <w:color w:val="000205"/>
        </w:rPr>
        <w:t>a</w:t>
      </w:r>
      <w:r>
        <w:rPr>
          <w:color w:val="000203"/>
        </w:rPr>
        <w:t>a</w:t>
      </w:r>
      <w:r>
        <w:rPr>
          <w:color w:val="000201"/>
        </w:rPr>
        <w:t>a</w:t>
      </w:r>
      <w:r>
        <w:rPr>
          <w:color w:val="000600"/>
        </w:rPr>
        <w:t>a</w:t>
      </w:r>
      <w:r>
        <w:rPr>
          <w:color w:val="010700"/>
        </w:rPr>
        <w:t>a</w:t>
      </w:r>
      <w:r>
        <w:rPr>
          <w:color w:val="000600"/>
        </w:rPr>
        <w:t>a</w:t>
      </w:r>
      <w:r>
        <w:rPr>
          <w:color w:val="000305"/>
        </w:rPr>
        <w:t>a</w:t>
      </w:r>
      <w:r>
        <w:rPr>
          <w:color w:val="000209"/>
        </w:rPr>
        <w:t>a</w:t>
      </w:r>
      <w:r>
        <w:rPr>
          <w:color w:val="010209"/>
        </w:rPr>
        <w:t>a</w:t>
      </w:r>
      <w:r>
        <w:rPr>
          <w:color w:val="010207"/>
        </w:rPr>
        <w:t>a</w:t>
      </w:r>
      <w:r>
        <w:rPr>
          <w:color w:val="000207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40004"/>
        </w:rPr>
        <w:t>a</w:t>
      </w:r>
      <w:r>
        <w:rPr>
          <w:color w:val="040005"/>
        </w:rPr>
        <w:t>a</w:t>
      </w:r>
      <w:r>
        <w:rPr>
          <w:color w:val="030106"/>
        </w:rPr>
        <w:t>a</w:t>
      </w:r>
      <w:r>
        <w:rPr>
          <w:color w:val="040006"/>
        </w:rPr>
        <w:t>a</w:t>
      </w:r>
      <w:r>
        <w:rPr>
          <w:color w:val="040106"/>
        </w:rPr>
        <w:t>a</w:t>
      </w:r>
      <w:r>
        <w:rPr>
          <w:color w:val="030007"/>
        </w:rPr>
        <w:t>a</w:t>
      </w:r>
      <w:r>
        <w:rPr>
          <w:color w:val="050007"/>
        </w:rPr>
        <w:t>a</w:t>
      </w:r>
      <w:r>
        <w:rPr>
          <w:color w:val="040007"/>
        </w:rPr>
        <w:t>a</w:t>
      </w:r>
      <w:r>
        <w:rPr>
          <w:color w:val="040007"/>
        </w:rPr>
        <w:t>a</w:t>
      </w:r>
      <w:r>
        <w:rPr>
          <w:color w:val="050006"/>
        </w:rPr>
        <w:t>a</w:t>
      </w:r>
      <w:r>
        <w:rPr>
          <w:color w:val="030104"/>
        </w:rPr>
        <w:t>a</w:t>
      </w:r>
      <w:r>
        <w:rPr>
          <w:color w:val="040104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40006"/>
        </w:rPr>
        <w:t>a</w:t>
      </w:r>
      <w:r>
        <w:rPr>
          <w:color w:val="040106"/>
        </w:rPr>
        <w:t>a</w:t>
      </w:r>
      <w:r>
        <w:rPr>
          <w:color w:val="030106"/>
        </w:rPr>
        <w:t>a</w:t>
      </w:r>
      <w:r>
        <w:rPr>
          <w:color w:val="050006"/>
        </w:rPr>
        <w:t>a</w:t>
      </w:r>
      <w:r>
        <w:rPr>
          <w:color w:val="040106"/>
        </w:rPr>
        <w:t>a</w:t>
      </w:r>
      <w:r>
        <w:rPr>
          <w:color w:val="040106"/>
        </w:rPr>
        <w:t>a</w:t>
      </w:r>
      <w:r>
        <w:rPr>
          <w:color w:val="050007"/>
        </w:rPr>
        <w:t>a</w:t>
      </w:r>
      <w:r>
        <w:rPr>
          <w:color w:val="020107"/>
        </w:rPr>
        <w:t>a</w:t>
      </w:r>
      <w:r>
        <w:rPr>
          <w:color w:val="010207"/>
        </w:rPr>
        <w:t>a</w:t>
      </w:r>
      <w:r>
        <w:rPr>
          <w:color w:val="010207"/>
        </w:rPr>
        <w:t>a</w:t>
      </w:r>
      <w:r>
        <w:rPr>
          <w:color w:val="000207"/>
        </w:rPr>
        <w:t>a</w:t>
      </w:r>
      <w:r>
        <w:rPr>
          <w:color w:val="010207"/>
        </w:rPr>
        <w:t>a</w:t>
      </w:r>
      <w:r>
        <w:rPr>
          <w:color w:val="010108"/>
        </w:rPr>
        <w:t>a</w:t>
      </w:r>
      <w:r>
        <w:rPr>
          <w:color w:val="000209"/>
        </w:rPr>
        <w:t>a</w:t>
      </w:r>
      <w:r>
        <w:rPr>
          <w:color w:val="010109"/>
        </w:rPr>
        <w:t>a</w:t>
      </w:r>
      <w:r>
        <w:rPr>
          <w:color w:val="010209"/>
        </w:rPr>
        <w:t>a</w:t>
      </w:r>
      <w:r>
        <w:rPr>
          <w:color w:val="000209"/>
        </w:rPr>
        <w:t>a</w:t>
      </w:r>
      <w:r>
        <w:rPr>
          <w:color w:val="01010B"/>
        </w:rPr>
        <w:t>a</w:t>
      </w:r>
      <w:r>
        <w:rPr>
          <w:color w:val="00020B"/>
        </w:rPr>
        <w:t>a</w:t>
      </w:r>
      <w:r>
        <w:rPr>
          <w:color w:val="010208"/>
        </w:rPr>
        <w:t>a</w:t>
      </w:r>
      <w:r>
        <w:rPr>
          <w:color w:val="020301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30400"/>
        </w:rPr>
        <w:t>a</w:t>
      </w:r>
      <w:r>
        <w:rPr>
          <w:color w:val="030401"/>
        </w:rPr>
        <w:t>a</w:t>
      </w:r>
      <w:r>
        <w:rPr>
          <w:color w:val="010101"/>
        </w:rPr>
        <w:t>a</w:t>
      </w:r>
      <w:r>
        <w:rPr>
          <w:color w:val="070600"/>
        </w:rPr>
        <w:t>a</w:t>
      </w:r>
      <w:r>
        <w:rPr>
          <w:color w:val="070800"/>
        </w:rPr>
        <w:t>a</w:t>
      </w:r>
      <w:r>
        <w:rPr>
          <w:color w:val="383A11"/>
        </w:rPr>
        <w:t>a</w:t>
      </w:r>
      <w:r>
        <w:rPr>
          <w:color w:val="C5CA7A"/>
        </w:rPr>
        <w:t>a</w:t>
      </w:r>
      <w:r>
        <w:rPr>
          <w:color w:val="C8CE6A"/>
        </w:rPr>
        <w:t>a</w:t>
      </w:r>
      <w:r>
        <w:rPr>
          <w:color w:val="CACF62"/>
        </w:rPr>
        <w:t>a</w:t>
      </w:r>
      <w:r>
        <w:rPr>
          <w:color w:val="CCCF63"/>
        </w:rPr>
        <w:t>a</w:t>
      </w:r>
      <w:r>
        <w:rPr>
          <w:color w:val="CDCD69"/>
        </w:rPr>
        <w:t>a</w:t>
      </w:r>
      <w:r>
        <w:rPr>
          <w:color w:val="CFCD6F"/>
        </w:rPr>
        <w:t>a</w:t>
      </w:r>
      <w:r>
        <w:rPr>
          <w:color w:val="D0CC71"/>
        </w:rPr>
        <w:t>a</w:t>
      </w:r>
      <w:r>
        <w:rPr>
          <w:color w:val="CECE6D"/>
        </w:rPr>
        <w:t>a</w:t>
      </w:r>
      <w:r>
        <w:rPr>
          <w:color w:val="CDD069"/>
        </w:rPr>
        <w:t>a</w:t>
      </w:r>
      <w:r>
        <w:rPr>
          <w:color w:val="CDCF69"/>
        </w:rPr>
        <w:t>a</w:t>
      </w:r>
      <w:r>
        <w:rPr>
          <w:color w:val="CDCF69"/>
        </w:rPr>
        <w:t>a</w:t>
      </w:r>
      <w:r>
        <w:rPr>
          <w:color w:val="CDD069"/>
        </w:rPr>
        <w:t>a</w:t>
      </w:r>
      <w:r>
        <w:rPr>
          <w:color w:val="CECF69"/>
        </w:rPr>
        <w:t>a</w:t>
      </w:r>
      <w:r>
        <w:rPr>
          <w:color w:val="CCCF68"/>
        </w:rPr>
        <w:t>a</w:t>
      </w:r>
      <w:r>
        <w:rPr>
          <w:color w:val="CCCF68"/>
        </w:rPr>
        <w:t>a</w:t>
      </w:r>
      <w:r>
        <w:rPr>
          <w:color w:val="CECF69"/>
        </w:rPr>
        <w:t>a</w:t>
      </w:r>
      <w:r>
        <w:rPr>
          <w:color w:val="CED16A"/>
        </w:rPr>
        <w:t>a</w:t>
      </w:r>
      <w:r>
        <w:rPr>
          <w:color w:val="CED069"/>
        </w:rPr>
        <w:t>a</w:t>
      </w:r>
      <w:r>
        <w:rPr>
          <w:color w:val="CDCE68"/>
        </w:rPr>
        <w:t>a</w:t>
      </w:r>
      <w:r>
        <w:rPr>
          <w:color w:val="CBCE67"/>
        </w:rPr>
        <w:t>a</w:t>
      </w:r>
      <w:r>
        <w:rPr>
          <w:color w:val="CBCF68"/>
        </w:rPr>
        <w:t>a</w:t>
      </w:r>
      <w:r>
        <w:rPr>
          <w:color w:val="CACF68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26A"/>
        </w:rPr>
        <w:t>a</w:t>
      </w:r>
      <w:r>
        <w:rPr>
          <w:color w:val="CBD26A"/>
        </w:rPr>
        <w:t>a</w:t>
      </w:r>
      <w:r>
        <w:rPr>
          <w:color w:val="CAD169"/>
        </w:rPr>
        <w:t>a</w:t>
      </w:r>
      <w:r>
        <w:rPr>
          <w:color w:val="CAD169"/>
        </w:rPr>
        <w:t>a</w:t>
      </w:r>
      <w:r>
        <w:rPr>
          <w:color w:val="CAD36A"/>
        </w:rPr>
        <w:t>a</w:t>
      </w:r>
      <w:r>
        <w:rPr>
          <w:color w:val="CAD26B"/>
        </w:rPr>
        <w:t>a</w:t>
      </w:r>
      <w:r>
        <w:rPr>
          <w:color w:val="CBD36B"/>
        </w:rPr>
        <w:t>a</w:t>
      </w:r>
      <w:r>
        <w:rPr>
          <w:color w:val="CBD36C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26B"/>
        </w:rPr>
        <w:t>a</w:t>
      </w:r>
      <w:r>
        <w:rPr>
          <w:color w:val="CAD36C"/>
        </w:rPr>
        <w:t>a</w:t>
      </w:r>
      <w:r>
        <w:rPr>
          <w:color w:val="C9D46C"/>
        </w:rPr>
        <w:t>a</w:t>
      </w:r>
      <w:r>
        <w:rPr>
          <w:color w:val="CBD36C"/>
        </w:rPr>
        <w:t>a</w:t>
      </w:r>
      <w:r>
        <w:rPr>
          <w:color w:val="C8D36B"/>
        </w:rPr>
        <w:t>a</w:t>
      </w:r>
      <w:r>
        <w:rPr>
          <w:color w:val="C7D26B"/>
        </w:rPr>
        <w:t>a</w:t>
      </w:r>
      <w:r>
        <w:rPr>
          <w:color w:val="C7D26A"/>
        </w:rPr>
        <w:t>a</w:t>
      </w:r>
      <w:r>
        <w:rPr>
          <w:color w:val="C7D26C"/>
        </w:rPr>
        <w:t>a</w:t>
      </w:r>
      <w:r>
        <w:rPr>
          <w:color w:val="C6D26F"/>
        </w:rPr>
        <w:t>a</w:t>
      </w:r>
      <w:r>
        <w:rPr>
          <w:color w:val="C7D170"/>
        </w:rPr>
        <w:t>a</w:t>
      </w:r>
      <w:r>
        <w:rPr>
          <w:color w:val="C6D270"/>
        </w:rPr>
        <w:t>a</w:t>
      </w:r>
      <w:r>
        <w:rPr>
          <w:color w:val="C7D170"/>
        </w:rPr>
        <w:t>a</w:t>
      </w:r>
      <w:r>
        <w:rPr>
          <w:color w:val="C6D270"/>
        </w:rPr>
        <w:t>a</w:t>
      </w:r>
      <w:r>
        <w:rPr>
          <w:color w:val="C6D270"/>
        </w:rPr>
        <w:t>a</w:t>
      </w:r>
      <w:r>
        <w:rPr>
          <w:color w:val="C8D271"/>
        </w:rPr>
        <w:t>a</w:t>
      </w:r>
      <w:r>
        <w:rPr>
          <w:color w:val="C7D371"/>
        </w:rPr>
        <w:t>a</w:t>
      </w:r>
      <w:r>
        <w:rPr>
          <w:color w:val="C7D371"/>
        </w:rPr>
        <w:t>a</w:t>
      </w:r>
      <w:r>
        <w:rPr>
          <w:color w:val="C8D271"/>
        </w:rPr>
        <w:t>a</w:t>
      </w:r>
      <w:r>
        <w:rPr>
          <w:color w:val="C7D371"/>
        </w:rPr>
        <w:t>a</w:t>
      </w:r>
      <w:r>
        <w:rPr>
          <w:color w:val="C8D26F"/>
        </w:rPr>
        <w:t>a</w:t>
      </w:r>
      <w:r>
        <w:rPr>
          <w:color w:val="CFD76F"/>
        </w:rPr>
        <w:t>a</w:t>
      </w:r>
      <w:r>
        <w:rPr>
          <w:color w:val="C4D068"/>
        </w:rPr>
        <w:t>a</w:t>
      </w:r>
      <w:r>
        <w:rPr>
          <w:color w:val="C0DA7C"/>
        </w:rPr>
        <w:t>a</w:t>
      </w:r>
      <w:r>
        <w:rPr>
          <w:color w:val="A4CC7C"/>
        </w:rPr>
        <w:t>a</w:t>
      </w:r>
      <w:r>
        <w:rPr>
          <w:color w:val="568C4A"/>
        </w:rPr>
        <w:t>a</w:t>
      </w:r>
      <w:r>
        <w:rPr>
          <w:color w:val="2C6834"/>
        </w:rPr>
        <w:t>a</w:t>
      </w:r>
      <w:r>
        <w:rPr>
          <w:color w:val="2B6A40"/>
        </w:rPr>
        <w:t>a</w:t>
      </w:r>
      <w:r>
        <w:rPr>
          <w:color w:val="2C6946"/>
        </w:rPr>
        <w:t>a</w:t>
      </w:r>
      <w:r>
        <w:rPr>
          <w:color w:val="2D6947"/>
        </w:rPr>
        <w:t>a</w:t>
      </w:r>
      <w:r>
        <w:rPr>
          <w:color w:val="2D6844"/>
        </w:rPr>
        <w:t>a</w:t>
      </w:r>
      <w:r>
        <w:rPr>
          <w:color w:val="2C6841"/>
        </w:rPr>
        <w:t>a</w:t>
      </w:r>
      <w:r>
        <w:rPr>
          <w:color w:val="2A693E"/>
        </w:rPr>
        <w:t>a</w:t>
      </w:r>
      <w:r>
        <w:rPr>
          <w:color w:val="2A693E"/>
        </w:rPr>
        <w:t>a</w:t>
      </w:r>
      <w:r>
        <w:rPr>
          <w:color w:val="2B673E"/>
        </w:rPr>
        <w:t>a</w:t>
      </w:r>
      <w:r>
        <w:rPr>
          <w:color w:val="2C663E"/>
        </w:rPr>
        <w:t>a</w:t>
      </w:r>
      <w:r>
        <w:rPr>
          <w:color w:val="2D673F"/>
        </w:rPr>
        <w:t>a</w:t>
      </w:r>
      <w:r>
        <w:rPr>
          <w:color w:val="2B6840"/>
        </w:rPr>
        <w:t>a</w:t>
      </w:r>
      <w:r>
        <w:rPr>
          <w:color w:val="2C6842"/>
        </w:rPr>
        <w:t>a</w:t>
      </w:r>
      <w:r>
        <w:rPr>
          <w:color w:val="2C6842"/>
        </w:rPr>
        <w:t>a</w:t>
      </w:r>
      <w:r>
        <w:rPr>
          <w:color w:val="2C6842"/>
        </w:rPr>
        <w:t>a</w:t>
      </w:r>
      <w:r>
        <w:rPr>
          <w:color w:val="2C6940"/>
        </w:rPr>
        <w:t>a</w:t>
      </w:r>
      <w:r>
        <w:rPr>
          <w:color w:val="2C6940"/>
        </w:rPr>
        <w:t>a</w:t>
      </w:r>
      <w:r>
        <w:rPr>
          <w:color w:val="2E6840"/>
        </w:rPr>
        <w:t>a</w:t>
      </w:r>
      <w:r>
        <w:rPr>
          <w:color w:val="2E683F"/>
        </w:rPr>
        <w:t>a</w:t>
      </w:r>
      <w:r>
        <w:rPr>
          <w:color w:val="2D683F"/>
        </w:rPr>
        <w:t>a</w:t>
      </w:r>
      <w:r>
        <w:rPr>
          <w:color w:val="2B6943"/>
        </w:rPr>
        <w:t>a</w:t>
      </w:r>
      <w:r>
        <w:rPr>
          <w:color w:val="296944"/>
        </w:rPr>
        <w:t>a</w:t>
      </w:r>
      <w:r>
        <w:rPr>
          <w:color w:val="2B6944"/>
        </w:rPr>
        <w:t>a</w:t>
      </w:r>
      <w:r>
        <w:rPr>
          <w:color w:val="2A6843"/>
        </w:rPr>
        <w:t>a</w:t>
      </w:r>
      <w:r>
        <w:rPr>
          <w:color w:val="296742"/>
        </w:rPr>
        <w:t>a</w:t>
      </w:r>
      <w:r>
        <w:rPr>
          <w:color w:val="296742"/>
        </w:rPr>
        <w:t>a</w:t>
      </w:r>
      <w:r>
        <w:rPr>
          <w:color w:val="296641"/>
        </w:rPr>
        <w:t>a</w:t>
      </w:r>
      <w:r>
        <w:rPr>
          <w:color w:val="286641"/>
        </w:rPr>
        <w:t>a</w:t>
      </w:r>
      <w:r>
        <w:rPr>
          <w:color w:val="286641"/>
        </w:rPr>
        <w:t>a</w:t>
      </w:r>
      <w:r>
        <w:rPr>
          <w:color w:val="286641"/>
        </w:rPr>
        <w:t>a</w:t>
      </w:r>
      <w:r>
        <w:rPr>
          <w:color w:val="286641"/>
        </w:rPr>
        <w:t>a</w:t>
      </w:r>
      <w:r>
        <w:rPr>
          <w:color w:val="286641"/>
        </w:rPr>
        <w:t>a</w:t>
      </w:r>
      <w:r>
        <w:rPr>
          <w:color w:val="296541"/>
        </w:rPr>
        <w:t>a</w:t>
      </w:r>
      <w:r>
        <w:rPr>
          <w:color w:val="2A6340"/>
        </w:rPr>
        <w:t>a</w:t>
      </w:r>
      <w:r>
        <w:rPr>
          <w:color w:val="2A6340"/>
        </w:rPr>
        <w:t>a</w:t>
      </w:r>
      <w:r>
        <w:rPr>
          <w:color w:val="29623F"/>
        </w:rPr>
        <w:t>a</w:t>
      </w:r>
      <w:r>
        <w:rPr>
          <w:color w:val="296241"/>
        </w:rPr>
        <w:t>a</w:t>
      </w:r>
      <w:r>
        <w:rPr>
          <w:color w:val="286140"/>
        </w:rPr>
        <w:t>a</w:t>
      </w:r>
      <w:r>
        <w:rPr>
          <w:color w:val="276240"/>
        </w:rPr>
        <w:t>a</w:t>
      </w:r>
      <w:r>
        <w:rPr>
          <w:color w:val="256040"/>
        </w:rPr>
        <w:t>a</w:t>
      </w:r>
      <w:r>
        <w:rPr>
          <w:color w:val="256041"/>
        </w:rPr>
        <w:t>a</w:t>
      </w:r>
      <w:r>
        <w:rPr>
          <w:color w:val="256042"/>
        </w:rPr>
        <w:t>a</w:t>
      </w:r>
      <w:r>
        <w:rPr>
          <w:color w:val="246142"/>
        </w:rPr>
        <w:t>a</w:t>
      </w:r>
      <w:r>
        <w:rPr>
          <w:color w:val="246142"/>
        </w:rPr>
        <w:t>a</w:t>
      </w:r>
      <w:r>
        <w:rPr>
          <w:color w:val="256142"/>
        </w:rPr>
        <w:t>a</w:t>
      </w:r>
      <w:r>
        <w:rPr>
          <w:color w:val="265F40"/>
        </w:rPr>
        <w:t>a</w:t>
      </w:r>
      <w:r>
        <w:rPr>
          <w:color w:val="255E3E"/>
        </w:rPr>
        <w:t>a</w:t>
      </w:r>
      <w:r>
        <w:rPr>
          <w:color w:val="265D3F"/>
        </w:rPr>
        <w:t>a</w:t>
      </w:r>
      <w:r>
        <w:rPr>
          <w:color w:val="285D41"/>
        </w:rPr>
        <w:t>a</w:t>
      </w:r>
      <w:r>
        <w:rPr>
          <w:color w:val="25543C"/>
        </w:rPr>
        <w:t>a</w:t>
      </w:r>
      <w:r>
        <w:rPr>
          <w:color w:val="1B422E"/>
        </w:rPr>
        <w:t>a</w:t>
      </w:r>
      <w:r>
        <w:rPr>
          <w:color w:val="0D2516"/>
        </w:rPr>
        <w:t>a</w:t>
      </w:r>
      <w:r>
        <w:rPr>
          <w:color w:val="000900"/>
        </w:rPr>
        <w:t>a</w:t>
      </w:r>
      <w:r>
        <w:rPr>
          <w:color w:val="000400"/>
        </w:rPr>
        <w:t>a</w:t>
      </w:r>
      <w:r>
        <w:rPr>
          <w:color w:val="040705"/>
        </w:rPr>
        <w:t>a</w:t>
      </w:r>
      <w:r>
        <w:rPr>
          <w:color w:val="090406"/>
        </w:rPr>
        <w:t>a</w:t>
      </w:r>
      <w:r>
        <w:rPr>
          <w:color w:val="080002"/>
        </w:rPr>
        <w:t>a</w:t>
      </w:r>
      <w:r>
        <w:rPr>
          <w:color w:val="0A0106"/>
        </w:rPr>
        <w:t>a</w:t>
      </w:r>
      <w:r>
        <w:rPr>
          <w:color w:val="01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30102"/>
        </w:rPr>
        <w:t>a</w:t>
      </w:r>
      <w:r>
        <w:rPr>
          <w:color w:val="050809"/>
        </w:rPr>
        <w:t>a</w:t>
      </w:r>
      <w:r>
        <w:rPr>
          <w:color w:val="000603"/>
        </w:rPr>
        <w:t>a</w:t>
      </w:r>
      <w:r>
        <w:rPr>
          <w:color w:val="0B241C"/>
        </w:rPr>
        <w:t>a</w:t>
      </w:r>
      <w:r>
        <w:rPr>
          <w:color w:val="204B3E"/>
        </w:rPr>
        <w:t>a</w:t>
      </w:r>
      <w:r>
        <w:rPr>
          <w:color w:val="275A4B"/>
        </w:rPr>
        <w:t>a</w:t>
      </w:r>
      <w:r>
        <w:rPr>
          <w:color w:val="225448"/>
        </w:rPr>
        <w:t>a</w:t>
      </w:r>
      <w:r>
        <w:rPr>
          <w:color w:val="235349"/>
        </w:rPr>
        <w:t>a</w:t>
      </w:r>
      <w:r>
        <w:rPr>
          <w:color w:val="225449"/>
        </w:rPr>
        <w:t>a</w:t>
      </w:r>
      <w:r>
        <w:rPr>
          <w:color w:val="245349"/>
        </w:rPr>
        <w:t>a</w:t>
      </w:r>
      <w:r>
        <w:rPr>
          <w:color w:val="235449"/>
        </w:rPr>
        <w:t>a</w:t>
      </w:r>
      <w:r>
        <w:rPr>
          <w:color w:val="235449"/>
        </w:rPr>
        <w:t>a</w:t>
      </w:r>
      <w:r>
        <w:rPr>
          <w:color w:val="245349"/>
        </w:rPr>
        <w:t>a</w:t>
      </w:r>
      <w:r>
        <w:rPr>
          <w:color w:val="225349"/>
        </w:rPr>
        <w:t>a</w:t>
      </w:r>
      <w:r>
        <w:rPr>
          <w:color w:val="225248"/>
        </w:rPr>
        <w:t>a</w:t>
      </w:r>
      <w:r>
        <w:rPr>
          <w:color w:val="235248"/>
        </w:rPr>
        <w:t>a</w:t>
      </w:r>
      <w:r>
        <w:rPr>
          <w:color w:val="205247"/>
        </w:rPr>
        <w:t>a</w:t>
      </w:r>
      <w:r>
        <w:rPr>
          <w:color w:val="225147"/>
        </w:rPr>
        <w:t>a</w:t>
      </w:r>
      <w:r>
        <w:rPr>
          <w:color w:val="235147"/>
        </w:rPr>
        <w:t>a</w:t>
      </w:r>
      <w:r>
        <w:rPr>
          <w:color w:val="255047"/>
        </w:rPr>
        <w:t>a</w:t>
      </w:r>
      <w:r>
        <w:rPr>
          <w:color w:val="255049"/>
        </w:rPr>
        <w:t>a</w:t>
      </w:r>
      <w:r>
        <w:rPr>
          <w:color w:val="255048"/>
        </w:rPr>
        <w:t>a</w:t>
      </w:r>
      <w:r>
        <w:rPr>
          <w:color w:val="255049"/>
        </w:rPr>
        <w:t>a</w:t>
      </w:r>
      <w:r>
        <w:rPr>
          <w:color w:val="255049"/>
        </w:rPr>
        <w:t>a</w:t>
      </w:r>
      <w:r>
        <w:rPr>
          <w:color w:val="25504A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54F4B"/>
        </w:rPr>
        <w:t>a</w:t>
      </w:r>
      <w:r>
        <w:rPr>
          <w:color w:val="254F4C"/>
        </w:rPr>
        <w:t>a</w:t>
      </w:r>
      <w:r>
        <w:rPr>
          <w:color w:val="244E4C"/>
        </w:rPr>
        <w:t>a</w:t>
      </w:r>
      <w:r>
        <w:rPr>
          <w:color w:val="244E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7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8514D"/>
        </w:rPr>
        <w:t>a</w:t>
      </w:r>
      <w:r>
        <w:rPr>
          <w:color w:val="27514D"/>
        </w:rPr>
        <w:t>a</w:t>
      </w:r>
      <w:r>
        <w:rPr>
          <w:color w:val="27514D"/>
        </w:rPr>
        <w:t>a</w:t>
      </w:r>
      <w:r>
        <w:rPr>
          <w:color w:val="27514D"/>
        </w:rPr>
        <w:t>a</w:t>
      </w:r>
      <w:r>
        <w:rPr>
          <w:color w:val="27514D"/>
        </w:rPr>
        <w:t>a</w:t>
      </w:r>
      <w:r>
        <w:rPr>
          <w:color w:val="28514E"/>
        </w:rPr>
        <w:t>a</w:t>
      </w:r>
      <w:r>
        <w:rPr>
          <w:color w:val="26514E"/>
        </w:rPr>
        <w:t>a</w:t>
      </w:r>
      <w:r>
        <w:rPr>
          <w:color w:val="26504E"/>
        </w:rPr>
        <w:t>a</w:t>
      </w:r>
      <w:r>
        <w:rPr>
          <w:color w:val="26504F"/>
        </w:rPr>
        <w:t>a</w:t>
      </w:r>
      <w:r>
        <w:rPr>
          <w:color w:val="27514F"/>
        </w:rPr>
        <w:t>a</w:t>
      </w:r>
      <w:r>
        <w:rPr>
          <w:color w:val="295150"/>
        </w:rPr>
        <w:t>a</w:t>
      </w:r>
      <w:r>
        <w:rPr>
          <w:color w:val="295151"/>
        </w:rPr>
        <w:t>a</w:t>
      </w:r>
      <w:r>
        <w:rPr>
          <w:color w:val="2A5251"/>
        </w:rPr>
        <w:t>a</w:t>
      </w:r>
      <w:r>
        <w:rPr>
          <w:color w:val="2B5352"/>
        </w:rPr>
        <w:t>a</w:t>
      </w:r>
      <w:r>
        <w:rPr>
          <w:color w:val="2B5353"/>
        </w:rPr>
        <w:t>a</w:t>
      </w:r>
      <w:r>
        <w:rPr>
          <w:color w:val="2B5553"/>
        </w:rPr>
        <w:t>a</w:t>
      </w:r>
      <w:r>
        <w:rPr>
          <w:color w:val="2B5654"/>
        </w:rPr>
        <w:t>a</w:t>
      </w:r>
      <w:r>
        <w:rPr>
          <w:color w:val="2C5655"/>
        </w:rPr>
        <w:t>a</w:t>
      </w:r>
      <w:r>
        <w:rPr>
          <w:color w:val="2C5654"/>
        </w:rPr>
        <w:t>a</w:t>
      </w:r>
      <w:r>
        <w:rPr>
          <w:color w:val="2E5753"/>
        </w:rPr>
        <w:t>a</w:t>
      </w:r>
      <w:r>
        <w:rPr>
          <w:color w:val="2F5854"/>
        </w:rPr>
        <w:t>a</w:t>
      </w:r>
      <w:r>
        <w:rPr>
          <w:color w:val="305955"/>
        </w:rPr>
        <w:t>a</w:t>
      </w:r>
      <w:r>
        <w:rPr>
          <w:color w:val="305955"/>
        </w:rPr>
        <w:t>a</w:t>
      </w:r>
      <w:r>
        <w:rPr>
          <w:color w:val="315A55"/>
        </w:rPr>
        <w:t>a</w:t>
      </w:r>
      <w:r>
        <w:rPr>
          <w:color w:val="325B56"/>
        </w:rPr>
        <w:t>a</w:t>
      </w:r>
      <w:r>
        <w:rPr>
          <w:color w:val="325B55"/>
        </w:rPr>
        <w:t>a</w:t>
      </w:r>
      <w:r>
        <w:rPr>
          <w:color w:val="345D57"/>
        </w:rPr>
        <w:t>a</w:t>
      </w:r>
      <w:r>
        <w:rPr>
          <w:color w:val="365F59"/>
        </w:rPr>
        <w:t>a</w:t>
      </w:r>
      <w:r>
        <w:rPr>
          <w:color w:val="38615B"/>
        </w:rPr>
        <w:t>a</w:t>
      </w:r>
      <w:r>
        <w:rPr>
          <w:color w:val="38615B"/>
        </w:rPr>
        <w:t>a</w:t>
      </w:r>
      <w:r>
        <w:rPr>
          <w:color w:val="37605A"/>
        </w:rPr>
        <w:t>a</w:t>
      </w:r>
      <w:r>
        <w:rPr>
          <w:color w:val="38635C"/>
        </w:rPr>
        <w:t>a</w:t>
      </w:r>
      <w:r>
        <w:rPr>
          <w:color w:val="39645D"/>
        </w:rPr>
        <w:t>a</w:t>
      </w:r>
      <w:r>
        <w:rPr>
          <w:color w:val="3A6560"/>
        </w:rPr>
        <w:t>a</w:t>
      </w:r>
      <w:r>
        <w:rPr>
          <w:color w:val="3D6760"/>
        </w:rPr>
        <w:t>a</w:t>
      </w:r>
      <w:r>
        <w:rPr>
          <w:color w:val="3F6860"/>
        </w:rPr>
        <w:t>a</w:t>
      </w:r>
      <w:r>
        <w:rPr>
          <w:color w:val="406A60"/>
        </w:rPr>
        <w:t>a</w:t>
      </w:r>
      <w:r>
        <w:rPr>
          <w:color w:val="416B60"/>
        </w:rPr>
        <w:t>a</w:t>
      </w:r>
      <w:r>
        <w:rPr>
          <w:color w:val="446D62"/>
        </w:rPr>
        <w:t>a</w:t>
      </w:r>
      <w:r>
        <w:rPr>
          <w:color w:val="486F62"/>
        </w:rPr>
        <w:t>a</w:t>
      </w:r>
      <w:r>
        <w:rPr>
          <w:color w:val="4C7265"/>
        </w:rPr>
        <w:t>a</w:t>
      </w:r>
      <w:r>
        <w:rPr>
          <w:color w:val="4F7567"/>
        </w:rPr>
        <w:t>a</w:t>
      </w:r>
      <w:r>
        <w:rPr>
          <w:color w:val="527869"/>
        </w:rPr>
        <w:t>a</w:t>
      </w:r>
      <w:r>
        <w:rPr>
          <w:color w:val="557A69"/>
        </w:rPr>
        <w:t>a</w:t>
      </w:r>
      <w:r>
        <w:rPr>
          <w:color w:val="587A6A"/>
        </w:rPr>
        <w:t>a</w:t>
      </w:r>
      <w:r>
        <w:rPr>
          <w:color w:val="5A7B6B"/>
        </w:rPr>
        <w:t>a</w:t>
      </w:r>
      <w:r>
        <w:rPr>
          <w:color w:val="5C7D6C"/>
        </w:rPr>
        <w:t>a</w:t>
      </w:r>
      <w:r>
        <w:rPr>
          <w:color w:val="5F7E6C"/>
        </w:rPr>
        <w:t>a</w:t>
      </w:r>
      <w:r>
        <w:rPr>
          <w:color w:val="617F6D"/>
        </w:rPr>
        <w:t>a</w:t>
      </w:r>
      <w:r>
        <w:rPr>
          <w:color w:val="64816D"/>
        </w:rPr>
        <w:t>a</w:t>
      </w:r>
      <w:r>
        <w:rPr>
          <w:color w:val="68846E"/>
        </w:rPr>
        <w:t>a</w:t>
      </w:r>
      <w:r>
        <w:rPr>
          <w:color w:val="6C8570"/>
        </w:rPr>
        <w:t>a</w:t>
      </w:r>
      <w:r>
        <w:rPr>
          <w:color w:val="708871"/>
        </w:rPr>
        <w:t>a</w:t>
      </w:r>
      <w:r>
        <w:rPr>
          <w:color w:val="748B74"/>
        </w:rPr>
        <w:t>a</w:t>
      </w:r>
      <w:r>
        <w:rPr>
          <w:color w:val="778D76"/>
        </w:rPr>
        <w:t>a</w:t>
      </w:r>
      <w:r>
        <w:rPr>
          <w:color w:val="788E76"/>
        </w:rPr>
        <w:t>a</w:t>
      </w:r>
      <w:r>
        <w:rPr>
          <w:color w:val="7C8F76"/>
        </w:rPr>
        <w:t>a</w:t>
      </w:r>
      <w:r>
        <w:rPr>
          <w:color w:val="809177"/>
        </w:rPr>
        <w:t>a</w:t>
      </w:r>
      <w:r>
        <w:rPr>
          <w:color w:val="839379"/>
        </w:rPr>
        <w:t>a</w:t>
      </w:r>
      <w:r>
        <w:rPr>
          <w:color w:val="86947B"/>
        </w:rPr>
        <w:t>a</w:t>
      </w:r>
      <w:r>
        <w:rPr>
          <w:color w:val="88967C"/>
        </w:rPr>
        <w:t>a</w:t>
      </w:r>
      <w:r>
        <w:rPr>
          <w:color w:val="8B987C"/>
        </w:rPr>
        <w:t>a</w:t>
      </w:r>
      <w:r>
        <w:rPr>
          <w:color w:val="909B7C"/>
        </w:rPr>
        <w:t>a</w:t>
      </w:r>
      <w:r>
        <w:rPr>
          <w:color w:val="929C7C"/>
        </w:rPr>
        <w:t>a</w:t>
      </w:r>
      <w:r>
        <w:rPr>
          <w:color w:val="959D7C"/>
        </w:rPr>
        <w:t>a</w:t>
      </w:r>
      <w:r>
        <w:rPr>
          <w:color w:val="979E7D"/>
        </w:rPr>
        <w:t>a</w:t>
      </w:r>
      <w:r>
        <w:rPr>
          <w:color w:val="9AA07E"/>
        </w:rPr>
        <w:t>a</w:t>
      </w:r>
      <w:r>
        <w:rPr>
          <w:color w:val="9CA27F"/>
        </w:rPr>
        <w:t>a</w:t>
      </w:r>
      <w:r>
        <w:rPr>
          <w:color w:val="9EA27F"/>
        </w:rPr>
        <w:t>a</w:t>
      </w:r>
      <w:r>
        <w:rPr>
          <w:color w:val="A4A180"/>
        </w:rPr>
        <w:t>a</w:t>
      </w:r>
      <w:r>
        <w:rPr>
          <w:color w:val="A6A281"/>
        </w:rPr>
        <w:t>a</w:t>
      </w:r>
      <w:r>
        <w:rPr>
          <w:color w:val="A8A483"/>
        </w:rPr>
        <w:t>a</w:t>
      </w:r>
      <w:r>
        <w:rPr>
          <w:color w:val="ABA686"/>
        </w:rPr>
        <w:t>a</w:t>
      </w:r>
      <w:r>
        <w:rPr>
          <w:color w:val="ADA986"/>
        </w:rPr>
        <w:t>a</w:t>
      </w:r>
      <w:r>
        <w:rPr>
          <w:color w:val="AFA986"/>
        </w:rPr>
        <w:t>a</w:t>
      </w:r>
      <w:r>
        <w:rPr>
          <w:color w:val="B1AB87"/>
        </w:rPr>
        <w:t>a</w:t>
      </w:r>
      <w:r>
        <w:rPr>
          <w:color w:val="B3AB87"/>
        </w:rPr>
        <w:t>a</w:t>
      </w:r>
      <w:r>
        <w:rPr>
          <w:color w:val="B4AC87"/>
        </w:rPr>
        <w:t>a</w:t>
      </w:r>
      <w:r>
        <w:rPr>
          <w:color w:val="B4AC87"/>
        </w:rPr>
        <w:t>a</w:t>
      </w:r>
      <w:r>
        <w:rPr>
          <w:color w:val="B5AB87"/>
        </w:rPr>
        <w:t>a</w:t>
      </w:r>
      <w:r>
        <w:rPr>
          <w:color w:val="B6AC87"/>
        </w:rPr>
        <w:t>a</w:t>
      </w:r>
      <w:r>
        <w:rPr>
          <w:color w:val="B1A980"/>
        </w:rPr>
        <w:t>a</w:t>
      </w:r>
      <w:r>
        <w:rPr>
          <w:color w:val="BAB58D"/>
        </w:rPr>
        <w:t>a</w:t>
      </w:r>
      <w:r>
        <w:rPr>
          <w:color w:val="ADA889"/>
        </w:rPr>
        <w:t>a</w:t>
      </w:r>
      <w:r>
        <w:rPr>
          <w:color w:val="2F2A1D"/>
        </w:rPr>
        <w:t>a</w:t>
      </w:r>
      <w:r>
        <w:rPr>
          <w:color w:val="030200"/>
        </w:rPr>
        <w:t>a</w:t>
      </w:r>
      <w:r>
        <w:rPr>
          <w:color w:val="010101"/>
        </w:rPr>
        <w:t>a</w:t>
      </w:r>
      <w:r>
        <w:rPr>
          <w:color w:val="020200"/>
        </w:rPr>
        <w:t>a</w:t>
      </w:r>
      <w:r>
        <w:rPr>
          <w:color w:val="0003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A0603"/>
        </w:rPr>
        <w:t>a</w:t>
      </w:r>
      <w:r>
        <w:rPr>
          <w:color w:val="1B140E"/>
        </w:rPr>
        <w:t>a</w:t>
      </w:r>
      <w:r>
        <w:rPr>
          <w:color w:val="706853"/>
        </w:rPr>
        <w:t>a</w:t>
      </w:r>
      <w:r>
        <w:rPr>
          <w:color w:val="A79C7D"/>
        </w:rPr>
        <w:t>a</w:t>
      </w:r>
      <w:r>
        <w:rPr>
          <w:color w:val="CCC097"/>
        </w:rPr>
        <w:t>a</w:t>
      </w:r>
      <w:r>
        <w:rPr>
          <w:color w:val="E7D7A6"/>
        </w:rPr>
        <w:t>a</w:t>
      </w:r>
      <w:r>
        <w:rPr>
          <w:color w:val="E5D49C"/>
        </w:rPr>
        <w:t>a</w:t>
      </w:r>
      <w:r>
        <w:rPr>
          <w:color w:val="E5D297"/>
        </w:rPr>
        <w:t>a</w:t>
      </w:r>
      <w:r>
        <w:rPr>
          <w:color w:val="E5D196"/>
        </w:rPr>
        <w:t>a</w:t>
      </w:r>
      <w:r>
        <w:rPr>
          <w:color w:val="E5D193"/>
        </w:rPr>
        <w:t>a</w:t>
      </w:r>
      <w:r>
        <w:rPr>
          <w:color w:val="E5D192"/>
        </w:rPr>
        <w:t>a</w:t>
      </w:r>
      <w:r>
        <w:rPr>
          <w:color w:val="E6D393"/>
        </w:rPr>
        <w:t>a</w:t>
      </w:r>
      <w:r>
        <w:rPr>
          <w:color w:val="E7D394"/>
        </w:rPr>
        <w:t>a</w:t>
      </w:r>
      <w:r>
        <w:rPr>
          <w:color w:val="E9D297"/>
        </w:rPr>
        <w:t>a</w:t>
      </w:r>
      <w:r>
        <w:rPr>
          <w:color w:val="ECD59F"/>
        </w:rPr>
        <w:t>a</w:t>
      </w:r>
      <w:r>
        <w:rPr>
          <w:color w:val="EED8AA"/>
        </w:rPr>
        <w:t>a</w:t>
      </w:r>
      <w:r>
        <w:rPr>
          <w:color w:val="DFCAA7"/>
        </w:rPr>
        <w:t>a</w:t>
      </w:r>
      <w:r>
        <w:rPr>
          <w:color w:val="B9A791"/>
        </w:rPr>
        <w:t>a</w:t>
      </w:r>
      <w:r>
        <w:rPr>
          <w:color w:val="95857C"/>
        </w:rPr>
        <w:t>a</w:t>
      </w:r>
      <w:r>
        <w:rPr>
          <w:color w:val="706364"/>
        </w:rPr>
        <w:t>a</w:t>
      </w:r>
      <w:r>
        <w:rPr>
          <w:color w:val="6A5F69"/>
        </w:rPr>
        <w:t>a</w:t>
      </w:r>
      <w:r>
        <w:rPr>
          <w:color w:val="655F6D"/>
        </w:rPr>
        <w:t>a</w:t>
      </w:r>
      <w:r>
        <w:rPr>
          <w:color w:val="625F6E"/>
        </w:rPr>
        <w:t>a</w:t>
      </w:r>
      <w:r>
        <w:rPr>
          <w:color w:val="5E5E6D"/>
        </w:rPr>
        <w:t>a</w:t>
      </w:r>
    </w:p>
    <w:p>
      <w:r>
        <w:rPr>
          <w:color w:val="A8A464"/>
        </w:rPr>
        <w:t>a</w:t>
      </w:r>
      <w:r>
        <w:rPr>
          <w:color w:val="A7A363"/>
        </w:rPr>
        <w:t>a</w:t>
      </w:r>
      <w:r>
        <w:rPr>
          <w:color w:val="A6A262"/>
        </w:rPr>
        <w:t>a</w:t>
      </w:r>
      <w:r>
        <w:rPr>
          <w:color w:val="A5A263"/>
        </w:rPr>
        <w:t>a</w:t>
      </w:r>
      <w:r>
        <w:rPr>
          <w:color w:val="A4A363"/>
        </w:rPr>
        <w:t>a</w:t>
      </w:r>
      <w:r>
        <w:rPr>
          <w:color w:val="A3A264"/>
        </w:rPr>
        <w:t>a</w:t>
      </w:r>
      <w:r>
        <w:rPr>
          <w:color w:val="A2A161"/>
        </w:rPr>
        <w:t>a</w:t>
      </w:r>
      <w:r>
        <w:rPr>
          <w:color w:val="A1A061"/>
        </w:rPr>
        <w:t>a</w:t>
      </w:r>
      <w:r>
        <w:rPr>
          <w:color w:val="9F9F60"/>
        </w:rPr>
        <w:t>a</w:t>
      </w:r>
      <w:r>
        <w:rPr>
          <w:color w:val="9E9F5F"/>
        </w:rPr>
        <w:t>a</w:t>
      </w:r>
      <w:r>
        <w:rPr>
          <w:color w:val="9EA060"/>
        </w:rPr>
        <w:t>a</w:t>
      </w:r>
      <w:r>
        <w:rPr>
          <w:color w:val="9CA05F"/>
        </w:rPr>
        <w:t>a</w:t>
      </w:r>
      <w:r>
        <w:rPr>
          <w:color w:val="9B9F5E"/>
        </w:rPr>
        <w:t>a</w:t>
      </w:r>
      <w:r>
        <w:rPr>
          <w:color w:val="999E5D"/>
        </w:rPr>
        <w:t>a</w:t>
      </w:r>
      <w:r>
        <w:rPr>
          <w:color w:val="989E5C"/>
        </w:rPr>
        <w:t>a</w:t>
      </w:r>
      <w:r>
        <w:rPr>
          <w:color w:val="979E5B"/>
        </w:rPr>
        <w:t>a</w:t>
      </w:r>
      <w:r>
        <w:rPr>
          <w:color w:val="959D5A"/>
        </w:rPr>
        <w:t>a</w:t>
      </w:r>
      <w:r>
        <w:rPr>
          <w:color w:val="959D59"/>
        </w:rPr>
        <w:t>a</w:t>
      </w:r>
      <w:r>
        <w:rPr>
          <w:color w:val="939B59"/>
        </w:rPr>
        <w:t>a</w:t>
      </w:r>
      <w:r>
        <w:rPr>
          <w:color w:val="919B5A"/>
        </w:rPr>
        <w:t>a</w:t>
      </w:r>
      <w:r>
        <w:rPr>
          <w:color w:val="909A5A"/>
        </w:rPr>
        <w:t>a</w:t>
      </w:r>
      <w:r>
        <w:rPr>
          <w:color w:val="8F995B"/>
        </w:rPr>
        <w:t>a</w:t>
      </w:r>
      <w:r>
        <w:rPr>
          <w:color w:val="939D64"/>
        </w:rPr>
        <w:t>a</w:t>
      </w:r>
      <w:r>
        <w:rPr>
          <w:color w:val="707948"/>
        </w:rPr>
        <w:t>a</w:t>
      </w:r>
      <w:r>
        <w:rPr>
          <w:color w:val="1E2508"/>
        </w:rPr>
        <w:t>a</w:t>
      </w:r>
      <w:r>
        <w:rPr>
          <w:color w:val="010500"/>
        </w:rPr>
        <w:t>a</w:t>
      </w:r>
      <w:r>
        <w:rPr>
          <w:color w:val="050609"/>
        </w:rPr>
        <w:t>a</w:t>
      </w:r>
      <w:r>
        <w:rPr>
          <w:color w:val="010110"/>
        </w:rPr>
        <w:t>a</w:t>
      </w:r>
      <w:r>
        <w:rPr>
          <w:color w:val="02010D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20105"/>
        </w:rPr>
        <w:t>a</w:t>
      </w:r>
      <w:r>
        <w:rPr>
          <w:color w:val="020105"/>
        </w:rPr>
        <w:t>a</w:t>
      </w:r>
      <w:r>
        <w:rPr>
          <w:color w:val="0201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3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40201"/>
        </w:rPr>
        <w:t>a</w:t>
      </w:r>
      <w:r>
        <w:rPr>
          <w:color w:val="04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1"/>
        </w:rPr>
        <w:t>a</w:t>
      </w:r>
      <w:r>
        <w:rPr>
          <w:color w:val="02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6040B"/>
        </w:rPr>
        <w:t>a</w:t>
      </w:r>
      <w:r>
        <w:rPr>
          <w:color w:val="020107"/>
        </w:rPr>
        <w:t>a</w:t>
      </w:r>
      <w:r>
        <w:rPr>
          <w:color w:val="0B0907"/>
        </w:rPr>
        <w:t>a</w:t>
      </w:r>
      <w:r>
        <w:rPr>
          <w:color w:val="383815"/>
        </w:rPr>
        <w:t>a</w:t>
      </w:r>
      <w:r>
        <w:rPr>
          <w:color w:val="C3C776"/>
        </w:rPr>
        <w:t>a</w:t>
      </w:r>
      <w:r>
        <w:rPr>
          <w:color w:val="CAD167"/>
        </w:rPr>
        <w:t>a</w:t>
      </w:r>
      <w:r>
        <w:rPr>
          <w:color w:val="CCD161"/>
        </w:rPr>
        <w:t>a</w:t>
      </w:r>
      <w:r>
        <w:rPr>
          <w:color w:val="CED064"/>
        </w:rPr>
        <w:t>a</w:t>
      </w:r>
      <w:r>
        <w:rPr>
          <w:color w:val="D0CE6B"/>
        </w:rPr>
        <w:t>a</w:t>
      </w:r>
      <w:r>
        <w:rPr>
          <w:color w:val="D0CD6D"/>
        </w:rPr>
        <w:t>a</w:t>
      </w:r>
      <w:r>
        <w:rPr>
          <w:color w:val="D0CD6B"/>
        </w:rPr>
        <w:t>a</w:t>
      </w:r>
      <w:r>
        <w:rPr>
          <w:color w:val="CDCE69"/>
        </w:rPr>
        <w:t>a</w:t>
      </w:r>
      <w:r>
        <w:rPr>
          <w:color w:val="CACF68"/>
        </w:rPr>
        <w:t>a</w:t>
      </w:r>
      <w:r>
        <w:rPr>
          <w:color w:val="CBCF68"/>
        </w:rPr>
        <w:t>a</w:t>
      </w:r>
      <w:r>
        <w:rPr>
          <w:color w:val="CBCF68"/>
        </w:rPr>
        <w:t>a</w:t>
      </w:r>
      <w:r>
        <w:rPr>
          <w:color w:val="CACF68"/>
        </w:rPr>
        <w:t>a</w:t>
      </w:r>
      <w:r>
        <w:rPr>
          <w:color w:val="CBCF68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C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CD069"/>
        </w:rPr>
        <w:t>a</w:t>
      </w:r>
      <w:r>
        <w:rPr>
          <w:color w:val="CBD068"/>
        </w:rPr>
        <w:t>a</w:t>
      </w:r>
      <w:r>
        <w:rPr>
          <w:color w:val="C8CF65"/>
        </w:rPr>
        <w:t>a</w:t>
      </w:r>
      <w:r>
        <w:rPr>
          <w:color w:val="C8CF65"/>
        </w:rPr>
        <w:t>a</w:t>
      </w:r>
      <w:r>
        <w:rPr>
          <w:color w:val="C9D066"/>
        </w:rPr>
        <w:t>a</w:t>
      </w:r>
      <w:r>
        <w:rPr>
          <w:color w:val="C9D068"/>
        </w:rPr>
        <w:t>a</w:t>
      </w:r>
      <w:r>
        <w:rPr>
          <w:color w:val="CAD169"/>
        </w:rPr>
        <w:t>a</w:t>
      </w:r>
      <w:r>
        <w:rPr>
          <w:color w:val="CAD169"/>
        </w:rPr>
        <w:t>a</w:t>
      </w:r>
      <w:r>
        <w:rPr>
          <w:color w:val="CAD16A"/>
        </w:rPr>
        <w:t>a</w:t>
      </w:r>
      <w:r>
        <w:rPr>
          <w:color w:val="CAD16A"/>
        </w:rPr>
        <w:t>a</w:t>
      </w:r>
      <w:r>
        <w:rPr>
          <w:color w:val="CAD16B"/>
        </w:rPr>
        <w:t>a</w:t>
      </w:r>
      <w:r>
        <w:rPr>
          <w:color w:val="CAD06C"/>
        </w:rPr>
        <w:t>a</w:t>
      </w:r>
      <w:r>
        <w:rPr>
          <w:color w:val="CAD06B"/>
        </w:rPr>
        <w:t>a</w:t>
      </w:r>
      <w:r>
        <w:rPr>
          <w:color w:val="CAD06C"/>
        </w:rPr>
        <w:t>a</w:t>
      </w:r>
      <w:r>
        <w:rPr>
          <w:color w:val="CAD26D"/>
        </w:rPr>
        <w:t>a</w:t>
      </w:r>
      <w:r>
        <w:rPr>
          <w:color w:val="CAD26D"/>
        </w:rPr>
        <w:t>a</w:t>
      </w:r>
      <w:r>
        <w:rPr>
          <w:color w:val="CAD26D"/>
        </w:rPr>
        <w:t>a</w:t>
      </w:r>
      <w:r>
        <w:rPr>
          <w:color w:val="CBD36E"/>
        </w:rPr>
        <w:t>a</w:t>
      </w:r>
      <w:r>
        <w:rPr>
          <w:color w:val="CCD46F"/>
        </w:rPr>
        <w:t>a</w:t>
      </w:r>
      <w:r>
        <w:rPr>
          <w:color w:val="CAD56F"/>
        </w:rPr>
        <w:t>a</w:t>
      </w:r>
      <w:r>
        <w:rPr>
          <w:color w:val="CAD56F"/>
        </w:rPr>
        <w:t>a</w:t>
      </w:r>
      <w:r>
        <w:rPr>
          <w:color w:val="C9D56F"/>
        </w:rPr>
        <w:t>a</w:t>
      </w:r>
      <w:r>
        <w:rPr>
          <w:color w:val="C9D56F"/>
        </w:rPr>
        <w:t>a</w:t>
      </w:r>
      <w:r>
        <w:rPr>
          <w:color w:val="C8D46E"/>
        </w:rPr>
        <w:t>a</w:t>
      </w:r>
      <w:r>
        <w:rPr>
          <w:color w:val="C7D46D"/>
        </w:rPr>
        <w:t>a</w:t>
      </w:r>
      <w:r>
        <w:rPr>
          <w:color w:val="C6D36D"/>
        </w:rPr>
        <w:t>a</w:t>
      </w:r>
      <w:r>
        <w:rPr>
          <w:color w:val="C6D36D"/>
        </w:rPr>
        <w:t>a</w:t>
      </w:r>
      <w:r>
        <w:rPr>
          <w:color w:val="C5D36E"/>
        </w:rPr>
        <w:t>a</w:t>
      </w:r>
      <w:r>
        <w:rPr>
          <w:color w:val="C5D36E"/>
        </w:rPr>
        <w:t>a</w:t>
      </w:r>
      <w:r>
        <w:rPr>
          <w:color w:val="C4D36E"/>
        </w:rPr>
        <w:t>a</w:t>
      </w:r>
      <w:r>
        <w:rPr>
          <w:color w:val="C5D36E"/>
        </w:rPr>
        <w:t>a</w:t>
      </w:r>
      <w:r>
        <w:rPr>
          <w:color w:val="C5D36E"/>
        </w:rPr>
        <w:t>a</w:t>
      </w:r>
      <w:r>
        <w:rPr>
          <w:color w:val="C4D36E"/>
        </w:rPr>
        <w:t>a</w:t>
      </w:r>
      <w:r>
        <w:rPr>
          <w:color w:val="C5D26E"/>
        </w:rPr>
        <w:t>a</w:t>
      </w:r>
      <w:r>
        <w:rPr>
          <w:color w:val="C5D36E"/>
        </w:rPr>
        <w:t>a</w:t>
      </w:r>
      <w:r>
        <w:rPr>
          <w:color w:val="C4D36E"/>
        </w:rPr>
        <w:t>a</w:t>
      </w:r>
      <w:r>
        <w:rPr>
          <w:color w:val="C5D26E"/>
        </w:rPr>
        <w:t>a</w:t>
      </w:r>
      <w:r>
        <w:rPr>
          <w:color w:val="C4D36E"/>
        </w:rPr>
        <w:t>a</w:t>
      </w:r>
      <w:r>
        <w:rPr>
          <w:color w:val="C6D26C"/>
        </w:rPr>
        <w:t>a</w:t>
      </w:r>
      <w:r>
        <w:rPr>
          <w:color w:val="CAD366"/>
        </w:rPr>
        <w:t>a</w:t>
      </w:r>
      <w:r>
        <w:rPr>
          <w:color w:val="CAD46A"/>
        </w:rPr>
        <w:t>a</w:t>
      </w:r>
      <w:r>
        <w:rPr>
          <w:color w:val="BDD477"/>
        </w:rPr>
        <w:t>a</w:t>
      </w:r>
      <w:r>
        <w:rPr>
          <w:color w:val="9DC377"/>
        </w:rPr>
        <w:t>a</w:t>
      </w:r>
      <w:r>
        <w:rPr>
          <w:color w:val="4E8044"/>
        </w:rPr>
        <w:t>a</w:t>
      </w:r>
      <w:r>
        <w:rPr>
          <w:color w:val="2E6837"/>
        </w:rPr>
        <w:t>a</w:t>
      </w:r>
      <w:r>
        <w:rPr>
          <w:color w:val="2A673E"/>
        </w:rPr>
        <w:t>a</w:t>
      </w:r>
      <w:r>
        <w:rPr>
          <w:color w:val="2C6842"/>
        </w:rPr>
        <w:t>a</w:t>
      </w:r>
      <w:r>
        <w:rPr>
          <w:color w:val="2E6842"/>
        </w:rPr>
        <w:t>a</w:t>
      </w:r>
      <w:r>
        <w:rPr>
          <w:color w:val="2F6742"/>
        </w:rPr>
        <w:t>a</w:t>
      </w:r>
      <w:r>
        <w:rPr>
          <w:color w:val="2E6842"/>
        </w:rPr>
        <w:t>a</w:t>
      </w:r>
      <w:r>
        <w:rPr>
          <w:color w:val="2D6843"/>
        </w:rPr>
        <w:t>a</w:t>
      </w:r>
      <w:r>
        <w:rPr>
          <w:color w:val="2D6840"/>
        </w:rPr>
        <w:t>a</w:t>
      </w:r>
      <w:r>
        <w:rPr>
          <w:color w:val="2E663F"/>
        </w:rPr>
        <w:t>a</w:t>
      </w:r>
      <w:r>
        <w:rPr>
          <w:color w:val="2E663F"/>
        </w:rPr>
        <w:t>a</w:t>
      </w:r>
      <w:r>
        <w:rPr>
          <w:color w:val="2E6640"/>
        </w:rPr>
        <w:t>a</w:t>
      </w:r>
      <w:r>
        <w:rPr>
          <w:color w:val="2D6742"/>
        </w:rPr>
        <w:t>a</w:t>
      </w:r>
      <w:r>
        <w:rPr>
          <w:color w:val="2C6743"/>
        </w:rPr>
        <w:t>a</w:t>
      </w:r>
      <w:r>
        <w:rPr>
          <w:color w:val="2B6744"/>
        </w:rPr>
        <w:t>a</w:t>
      </w:r>
      <w:r>
        <w:rPr>
          <w:color w:val="2B6743"/>
        </w:rPr>
        <w:t>a</w:t>
      </w:r>
      <w:r>
        <w:rPr>
          <w:color w:val="2B6741"/>
        </w:rPr>
        <w:t>a</w:t>
      </w:r>
      <w:r>
        <w:rPr>
          <w:color w:val="2C6740"/>
        </w:rPr>
        <w:t>a</w:t>
      </w:r>
      <w:r>
        <w:rPr>
          <w:color w:val="2E673E"/>
        </w:rPr>
        <w:t>a</w:t>
      </w:r>
      <w:r>
        <w:rPr>
          <w:color w:val="2E673C"/>
        </w:rPr>
        <w:t>a</w:t>
      </w:r>
      <w:r>
        <w:rPr>
          <w:color w:val="2E673C"/>
        </w:rPr>
        <w:t>a</w:t>
      </w:r>
      <w:r>
        <w:rPr>
          <w:color w:val="2C693F"/>
        </w:rPr>
        <w:t>a</w:t>
      </w:r>
      <w:r>
        <w:rPr>
          <w:color w:val="2B6941"/>
        </w:rPr>
        <w:t>a</w:t>
      </w:r>
      <w:r>
        <w:rPr>
          <w:color w:val="2B6841"/>
        </w:rPr>
        <w:t>a</w:t>
      </w:r>
      <w:r>
        <w:rPr>
          <w:color w:val="2B6740"/>
        </w:rPr>
        <w:t>a</w:t>
      </w:r>
      <w:r>
        <w:rPr>
          <w:color w:val="2A663F"/>
        </w:rPr>
        <w:t>a</w:t>
      </w:r>
      <w:r>
        <w:rPr>
          <w:color w:val="2A663F"/>
        </w:rPr>
        <w:t>a</w:t>
      </w:r>
      <w:r>
        <w:rPr>
          <w:color w:val="2A663F"/>
        </w:rPr>
        <w:t>a</w:t>
      </w:r>
      <w:r>
        <w:rPr>
          <w:color w:val="2B653E"/>
        </w:rPr>
        <w:t>a</w:t>
      </w:r>
      <w:r>
        <w:rPr>
          <w:color w:val="2B653E"/>
        </w:rPr>
        <w:t>a</w:t>
      </w:r>
      <w:r>
        <w:rPr>
          <w:color w:val="2A643D"/>
        </w:rPr>
        <w:t>a</w:t>
      </w:r>
      <w:r>
        <w:rPr>
          <w:color w:val="2A623D"/>
        </w:rPr>
        <w:t>a</w:t>
      </w:r>
      <w:r>
        <w:rPr>
          <w:color w:val="2A623C"/>
        </w:rPr>
        <w:t>a</w:t>
      </w:r>
      <w:r>
        <w:rPr>
          <w:color w:val="2A623D"/>
        </w:rPr>
        <w:t>a</w:t>
      </w:r>
      <w:r>
        <w:rPr>
          <w:color w:val="2D6241"/>
        </w:rPr>
        <w:t>a</w:t>
      </w:r>
      <w:r>
        <w:rPr>
          <w:color w:val="2D6141"/>
        </w:rPr>
        <w:t>a</w:t>
      </w:r>
      <w:r>
        <w:rPr>
          <w:color w:val="2B6141"/>
        </w:rPr>
        <w:t>a</w:t>
      </w:r>
      <w:r>
        <w:rPr>
          <w:color w:val="2A6141"/>
        </w:rPr>
        <w:t>a</w:t>
      </w:r>
      <w:r>
        <w:rPr>
          <w:color w:val="2A6141"/>
        </w:rPr>
        <w:t>a</w:t>
      </w:r>
      <w:r>
        <w:rPr>
          <w:color w:val="296242"/>
        </w:rPr>
        <w:t>a</w:t>
      </w:r>
      <w:r>
        <w:rPr>
          <w:color w:val="276141"/>
        </w:rPr>
        <w:t>a</w:t>
      </w:r>
      <w:r>
        <w:rPr>
          <w:color w:val="256041"/>
        </w:rPr>
        <w:t>a</w:t>
      </w:r>
      <w:r>
        <w:rPr>
          <w:color w:val="256142"/>
        </w:rPr>
        <w:t>a</w:t>
      </w:r>
      <w:r>
        <w:rPr>
          <w:color w:val="256346"/>
        </w:rPr>
        <w:t>a</w:t>
      </w:r>
      <w:r>
        <w:rPr>
          <w:color w:val="246246"/>
        </w:rPr>
        <w:t>a</w:t>
      </w:r>
      <w:r>
        <w:rPr>
          <w:color w:val="246044"/>
        </w:rPr>
        <w:t>a</w:t>
      </w:r>
      <w:r>
        <w:rPr>
          <w:color w:val="275D45"/>
        </w:rPr>
        <w:t>a</w:t>
      </w:r>
      <w:r>
        <w:rPr>
          <w:color w:val="2C5B48"/>
        </w:rPr>
        <w:t>a</w:t>
      </w:r>
      <w:r>
        <w:rPr>
          <w:color w:val="2C5544"/>
        </w:rPr>
        <w:t>a</w:t>
      </w:r>
      <w:r>
        <w:rPr>
          <w:color w:val="254739"/>
        </w:rPr>
        <w:t>a</w:t>
      </w:r>
      <w:r>
        <w:rPr>
          <w:color w:val="142D23"/>
        </w:rPr>
        <w:t>a</w:t>
      </w:r>
      <w:r>
        <w:rPr>
          <w:color w:val="03110A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70508"/>
        </w:rPr>
        <w:t>a</w:t>
      </w:r>
      <w:r>
        <w:rPr>
          <w:color w:val="010407"/>
        </w:rPr>
        <w:t>a</w:t>
      </w:r>
      <w:r>
        <w:rPr>
          <w:color w:val="000706"/>
        </w:rPr>
        <w:t>a</w:t>
      </w:r>
      <w:r>
        <w:rPr>
          <w:color w:val="0A2420"/>
        </w:rPr>
        <w:t>a</w:t>
      </w:r>
      <w:r>
        <w:rPr>
          <w:color w:val="214B42"/>
        </w:rPr>
        <w:t>a</w:t>
      </w:r>
      <w:r>
        <w:rPr>
          <w:color w:val="205247"/>
        </w:rPr>
        <w:t>a</w:t>
      </w:r>
      <w:r>
        <w:rPr>
          <w:color w:val="204E47"/>
        </w:rPr>
        <w:t>a</w:t>
      </w:r>
      <w:r>
        <w:rPr>
          <w:color w:val="214E48"/>
        </w:rPr>
        <w:t>a</w:t>
      </w:r>
      <w:r>
        <w:rPr>
          <w:color w:val="225049"/>
        </w:rPr>
        <w:t>a</w:t>
      </w:r>
      <w:r>
        <w:rPr>
          <w:color w:val="24514B"/>
        </w:rPr>
        <w:t>a</w:t>
      </w:r>
      <w:r>
        <w:rPr>
          <w:color w:val="25524C"/>
        </w:rPr>
        <w:t>a</w:t>
      </w:r>
      <w:r>
        <w:rPr>
          <w:color w:val="25534C"/>
        </w:rPr>
        <w:t>a</w:t>
      </w:r>
      <w:r>
        <w:rPr>
          <w:color w:val="224F49"/>
        </w:rPr>
        <w:t>a</w:t>
      </w:r>
      <w:r>
        <w:rPr>
          <w:color w:val="224F49"/>
        </w:rPr>
        <w:t>a</w:t>
      </w:r>
      <w:r>
        <w:rPr>
          <w:color w:val="225049"/>
        </w:rPr>
        <w:t>a</w:t>
      </w:r>
      <w:r>
        <w:rPr>
          <w:color w:val="23504A"/>
        </w:rPr>
        <w:t>a</w:t>
      </w:r>
      <w:r>
        <w:rPr>
          <w:color w:val="23514A"/>
        </w:rPr>
        <w:t>a</w:t>
      </w:r>
      <w:r>
        <w:rPr>
          <w:color w:val="24514B"/>
        </w:rPr>
        <w:t>a</w:t>
      </w:r>
      <w:r>
        <w:rPr>
          <w:color w:val="25504A"/>
        </w:rPr>
        <w:t>a</w:t>
      </w:r>
      <w:r>
        <w:rPr>
          <w:color w:val="25504A"/>
        </w:rPr>
        <w:t>a</w:t>
      </w:r>
      <w:r>
        <w:rPr>
          <w:color w:val="254F4B"/>
        </w:rPr>
        <w:t>a</w:t>
      </w:r>
      <w:r>
        <w:rPr>
          <w:color w:val="254F4A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4504D"/>
        </w:rPr>
        <w:t>a</w:t>
      </w:r>
      <w:r>
        <w:rPr>
          <w:color w:val="24504D"/>
        </w:rPr>
        <w:t>a</w:t>
      </w:r>
      <w:r>
        <w:rPr>
          <w:color w:val="23504D"/>
        </w:rPr>
        <w:t>a</w:t>
      </w:r>
      <w:r>
        <w:rPr>
          <w:color w:val="244F4D"/>
        </w:rPr>
        <w:t>a</w:t>
      </w:r>
      <w:r>
        <w:rPr>
          <w:color w:val="24504D"/>
        </w:rPr>
        <w:t>a</w:t>
      </w:r>
      <w:r>
        <w:rPr>
          <w:color w:val="23504D"/>
        </w:rPr>
        <w:t>a</w:t>
      </w:r>
      <w:r>
        <w:rPr>
          <w:color w:val="25504E"/>
        </w:rPr>
        <w:t>a</w:t>
      </w:r>
      <w:r>
        <w:rPr>
          <w:color w:val="23504D"/>
        </w:rPr>
        <w:t>a</w:t>
      </w:r>
      <w:r>
        <w:rPr>
          <w:color w:val="224E4B"/>
        </w:rPr>
        <w:t>a</w:t>
      </w:r>
      <w:r>
        <w:rPr>
          <w:color w:val="234E4C"/>
        </w:rPr>
        <w:t>a</w:t>
      </w:r>
      <w:r>
        <w:rPr>
          <w:color w:val="23504D"/>
        </w:rPr>
        <w:t>a</w:t>
      </w:r>
      <w:r>
        <w:rPr>
          <w:color w:val="26524F"/>
        </w:rPr>
        <w:t>a</w:t>
      </w:r>
      <w:r>
        <w:rPr>
          <w:color w:val="26534F"/>
        </w:rPr>
        <w:t>a</w:t>
      </w:r>
      <w:r>
        <w:rPr>
          <w:color w:val="26534E"/>
        </w:rPr>
        <w:t>a</w:t>
      </w:r>
      <w:r>
        <w:rPr>
          <w:color w:val="26534F"/>
        </w:rPr>
        <w:t>a</w:t>
      </w:r>
      <w:r>
        <w:rPr>
          <w:color w:val="27534F"/>
        </w:rPr>
        <w:t>a</w:t>
      </w:r>
      <w:r>
        <w:rPr>
          <w:color w:val="27524E"/>
        </w:rPr>
        <w:t>a</w:t>
      </w:r>
      <w:r>
        <w:rPr>
          <w:color w:val="27524F"/>
        </w:rPr>
        <w:t>a</w:t>
      </w:r>
      <w:r>
        <w:rPr>
          <w:color w:val="28534F"/>
        </w:rPr>
        <w:t>a</w:t>
      </w:r>
      <w:r>
        <w:rPr>
          <w:color w:val="295450"/>
        </w:rPr>
        <w:t>a</w:t>
      </w:r>
      <w:r>
        <w:rPr>
          <w:color w:val="295451"/>
        </w:rPr>
        <w:t>a</w:t>
      </w:r>
      <w:r>
        <w:rPr>
          <w:color w:val="295651"/>
        </w:rPr>
        <w:t>a</w:t>
      </w:r>
      <w:r>
        <w:rPr>
          <w:color w:val="295652"/>
        </w:rPr>
        <w:t>a</w:t>
      </w:r>
      <w:r>
        <w:rPr>
          <w:color w:val="2A5753"/>
        </w:rPr>
        <w:t>a</w:t>
      </w:r>
      <w:r>
        <w:rPr>
          <w:color w:val="2A5753"/>
        </w:rPr>
        <w:t>a</w:t>
      </w:r>
      <w:r>
        <w:rPr>
          <w:color w:val="2D5756"/>
        </w:rPr>
        <w:t>a</w:t>
      </w:r>
      <w:r>
        <w:rPr>
          <w:color w:val="2E5856"/>
        </w:rPr>
        <w:t>a</w:t>
      </w:r>
      <w:r>
        <w:rPr>
          <w:color w:val="2F5957"/>
        </w:rPr>
        <w:t>a</w:t>
      </w:r>
      <w:r>
        <w:rPr>
          <w:color w:val="2F5957"/>
        </w:rPr>
        <w:t>a</w:t>
      </w:r>
      <w:r>
        <w:rPr>
          <w:color w:val="305A57"/>
        </w:rPr>
        <w:t>a</w:t>
      </w:r>
      <w:r>
        <w:rPr>
          <w:color w:val="315B58"/>
        </w:rPr>
        <w:t>a</w:t>
      </w:r>
      <w:r>
        <w:rPr>
          <w:color w:val="335D59"/>
        </w:rPr>
        <w:t>a</w:t>
      </w:r>
      <w:r>
        <w:rPr>
          <w:color w:val="345E5A"/>
        </w:rPr>
        <w:t>a</w:t>
      </w:r>
      <w:r>
        <w:rPr>
          <w:color w:val="355F5B"/>
        </w:rPr>
        <w:t>a</w:t>
      </w:r>
      <w:r>
        <w:rPr>
          <w:color w:val="356059"/>
        </w:rPr>
        <w:t>a</w:t>
      </w:r>
      <w:r>
        <w:rPr>
          <w:color w:val="36615A"/>
        </w:rPr>
        <w:t>a</w:t>
      </w:r>
      <w:r>
        <w:rPr>
          <w:color w:val="37625B"/>
        </w:rPr>
        <w:t>a</w:t>
      </w:r>
      <w:r>
        <w:rPr>
          <w:color w:val="39645D"/>
        </w:rPr>
        <w:t>a</w:t>
      </w:r>
      <w:r>
        <w:rPr>
          <w:color w:val="38665C"/>
        </w:rPr>
        <w:t>a</w:t>
      </w:r>
      <w:r>
        <w:rPr>
          <w:color w:val="3B665F"/>
        </w:rPr>
        <w:t>a</w:t>
      </w:r>
      <w:r>
        <w:rPr>
          <w:color w:val="3D685F"/>
        </w:rPr>
        <w:t>a</w:t>
      </w:r>
      <w:r>
        <w:rPr>
          <w:color w:val="3F6A61"/>
        </w:rPr>
        <w:t>a</w:t>
      </w:r>
      <w:r>
        <w:rPr>
          <w:color w:val="416B61"/>
        </w:rPr>
        <w:t>a</w:t>
      </w:r>
      <w:r>
        <w:rPr>
          <w:color w:val="426C61"/>
        </w:rPr>
        <w:t>a</w:t>
      </w:r>
      <w:r>
        <w:rPr>
          <w:color w:val="436D61"/>
        </w:rPr>
        <w:t>a</w:t>
      </w:r>
      <w:r>
        <w:rPr>
          <w:color w:val="466E63"/>
        </w:rPr>
        <w:t>a</w:t>
      </w:r>
      <w:r>
        <w:rPr>
          <w:color w:val="497164"/>
        </w:rPr>
        <w:t>a</w:t>
      </w:r>
      <w:r>
        <w:rPr>
          <w:color w:val="4D7366"/>
        </w:rPr>
        <w:t>a</w:t>
      </w:r>
      <w:r>
        <w:rPr>
          <w:color w:val="4F7568"/>
        </w:rPr>
        <w:t>a</w:t>
      </w:r>
      <w:r>
        <w:rPr>
          <w:color w:val="527668"/>
        </w:rPr>
        <w:t>a</w:t>
      </w:r>
      <w:r>
        <w:rPr>
          <w:color w:val="567868"/>
        </w:rPr>
        <w:t>a</w:t>
      </w:r>
      <w:r>
        <w:rPr>
          <w:color w:val="587968"/>
        </w:rPr>
        <w:t>a</w:t>
      </w:r>
      <w:r>
        <w:rPr>
          <w:color w:val="5B7C6B"/>
        </w:rPr>
        <w:t>a</w:t>
      </w:r>
      <w:r>
        <w:rPr>
          <w:color w:val="5E7D6B"/>
        </w:rPr>
        <w:t>a</w:t>
      </w:r>
      <w:r>
        <w:rPr>
          <w:color w:val="61806D"/>
        </w:rPr>
        <w:t>a</w:t>
      </w:r>
      <w:r>
        <w:rPr>
          <w:color w:val="64816D"/>
        </w:rPr>
        <w:t>a</w:t>
      </w:r>
      <w:r>
        <w:rPr>
          <w:color w:val="688370"/>
        </w:rPr>
        <w:t>a</w:t>
      </w:r>
      <w:r>
        <w:rPr>
          <w:color w:val="6C8571"/>
        </w:rPr>
        <w:t>a</w:t>
      </w:r>
      <w:r>
        <w:rPr>
          <w:color w:val="6F8672"/>
        </w:rPr>
        <w:t>a</w:t>
      </w:r>
      <w:r>
        <w:rPr>
          <w:color w:val="728874"/>
        </w:rPr>
        <w:t>a</w:t>
      </w:r>
      <w:r>
        <w:rPr>
          <w:color w:val="758B76"/>
        </w:rPr>
        <w:t>a</w:t>
      </w:r>
      <w:r>
        <w:rPr>
          <w:color w:val="778D77"/>
        </w:rPr>
        <w:t>a</w:t>
      </w:r>
      <w:r>
        <w:rPr>
          <w:color w:val="798E76"/>
        </w:rPr>
        <w:t>a</w:t>
      </w:r>
      <w:r>
        <w:rPr>
          <w:color w:val="7C8F77"/>
        </w:rPr>
        <w:t>a</w:t>
      </w:r>
      <w:r>
        <w:rPr>
          <w:color w:val="809177"/>
        </w:rPr>
        <w:t>a</w:t>
      </w:r>
      <w:r>
        <w:rPr>
          <w:color w:val="85957B"/>
        </w:rPr>
        <w:t>a</w:t>
      </w:r>
      <w:r>
        <w:rPr>
          <w:color w:val="89987D"/>
        </w:rPr>
        <w:t>a</w:t>
      </w:r>
      <w:r>
        <w:rPr>
          <w:color w:val="8D9C7F"/>
        </w:rPr>
        <w:t>a</w:t>
      </w:r>
      <w:r>
        <w:rPr>
          <w:color w:val="8F9D7E"/>
        </w:rPr>
        <w:t>a</w:t>
      </w:r>
      <w:r>
        <w:rPr>
          <w:color w:val="929E7E"/>
        </w:rPr>
        <w:t>a</w:t>
      </w:r>
      <w:r>
        <w:rPr>
          <w:color w:val="949F7D"/>
        </w:rPr>
        <w:t>a</w:t>
      </w:r>
      <w:r>
        <w:rPr>
          <w:color w:val="96A07E"/>
        </w:rPr>
        <w:t>a</w:t>
      </w:r>
      <w:r>
        <w:rPr>
          <w:color w:val="99A27F"/>
        </w:rPr>
        <w:t>a</w:t>
      </w:r>
      <w:r>
        <w:rPr>
          <w:color w:val="9BA381"/>
        </w:rPr>
        <w:t>a</w:t>
      </w:r>
      <w:r>
        <w:rPr>
          <w:color w:val="9DA381"/>
        </w:rPr>
        <w:t>a</w:t>
      </w:r>
      <w:r>
        <w:rPr>
          <w:color w:val="A3A381"/>
        </w:rPr>
        <w:t>a</w:t>
      </w:r>
      <w:r>
        <w:rPr>
          <w:color w:val="A5A380"/>
        </w:rPr>
        <w:t>a</w:t>
      </w:r>
      <w:r>
        <w:rPr>
          <w:color w:val="A6A481"/>
        </w:rPr>
        <w:t>a</w:t>
      </w:r>
      <w:r>
        <w:rPr>
          <w:color w:val="A8A683"/>
        </w:rPr>
        <w:t>a</w:t>
      </w:r>
      <w:r>
        <w:rPr>
          <w:color w:val="AAA884"/>
        </w:rPr>
        <w:t>a</w:t>
      </w:r>
      <w:r>
        <w:rPr>
          <w:color w:val="ACA883"/>
        </w:rPr>
        <w:t>a</w:t>
      </w:r>
      <w:r>
        <w:rPr>
          <w:color w:val="AFAB85"/>
        </w:rPr>
        <w:t>a</w:t>
      </w:r>
      <w:r>
        <w:rPr>
          <w:color w:val="B0AC86"/>
        </w:rPr>
        <w:t>a</w:t>
      </w:r>
      <w:r>
        <w:rPr>
          <w:color w:val="B1AC86"/>
        </w:rPr>
        <w:t>a</w:t>
      </w:r>
      <w:r>
        <w:rPr>
          <w:color w:val="B2AD86"/>
        </w:rPr>
        <w:t>a</w:t>
      </w:r>
      <w:r>
        <w:rPr>
          <w:color w:val="B4AD86"/>
        </w:rPr>
        <w:t>a</w:t>
      </w:r>
      <w:r>
        <w:rPr>
          <w:color w:val="B4AE86"/>
        </w:rPr>
        <w:t>a</w:t>
      </w:r>
      <w:r>
        <w:rPr>
          <w:color w:val="B8B488"/>
        </w:rPr>
        <w:t>a</w:t>
      </w:r>
      <w:r>
        <w:rPr>
          <w:color w:val="B0AC82"/>
        </w:rPr>
        <w:t>a</w:t>
      </w:r>
      <w:r>
        <w:rPr>
          <w:color w:val="A8A485"/>
        </w:rPr>
        <w:t>a</w:t>
      </w:r>
      <w:r>
        <w:rPr>
          <w:color w:val="3D3B2D"/>
        </w:rPr>
        <w:t>a</w:t>
      </w:r>
      <w:r>
        <w:rPr>
          <w:color w:val="020100"/>
        </w:rPr>
        <w:t>a</w:t>
      </w:r>
      <w:r>
        <w:rPr>
          <w:color w:val="0A0A0B"/>
        </w:rPr>
        <w:t>a</w:t>
      </w:r>
      <w:r>
        <w:rPr>
          <w:color w:val="000103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30103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406"/>
        </w:rPr>
        <w:t>a</w:t>
      </w:r>
      <w:r>
        <w:rPr>
          <w:color w:val="010103"/>
        </w:rPr>
        <w:t>a</w:t>
      </w:r>
      <w:r>
        <w:rPr>
          <w:color w:val="010103"/>
        </w:rPr>
        <w:t>a</w:t>
      </w:r>
      <w:r>
        <w:rPr>
          <w:color w:val="050507"/>
        </w:rPr>
        <w:t>a</w:t>
      </w:r>
      <w:r>
        <w:rPr>
          <w:color w:val="040407"/>
        </w:rPr>
        <w:t>a</w:t>
      </w:r>
      <w:r>
        <w:rPr>
          <w:color w:val="010001"/>
        </w:rPr>
        <w:t>a</w:t>
      </w:r>
      <w:r>
        <w:rPr>
          <w:color w:val="080302"/>
        </w:rPr>
        <w:t>a</w:t>
      </w:r>
      <w:r>
        <w:rPr>
          <w:color w:val="3A3326"/>
        </w:rPr>
        <w:t>a</w:t>
      </w:r>
      <w:r>
        <w:rPr>
          <w:color w:val="928A6F"/>
        </w:rPr>
        <w:t>a</w:t>
      </w:r>
      <w:r>
        <w:rPr>
          <w:color w:val="CEC29B"/>
        </w:rPr>
        <w:t>a</w:t>
      </w:r>
      <w:r>
        <w:rPr>
          <w:color w:val="EADCAB"/>
        </w:rPr>
        <w:t>a</w:t>
      </w:r>
      <w:r>
        <w:rPr>
          <w:color w:val="E5D49D"/>
        </w:rPr>
        <w:t>a</w:t>
      </w:r>
      <w:r>
        <w:rPr>
          <w:color w:val="E6D299"/>
        </w:rPr>
        <w:t>a</w:t>
      </w:r>
      <w:r>
        <w:rPr>
          <w:color w:val="E9D39A"/>
        </w:rPr>
        <w:t>a</w:t>
      </w:r>
      <w:r>
        <w:rPr>
          <w:color w:val="EAD29C"/>
        </w:rPr>
        <w:t>a</w:t>
      </w:r>
      <w:r>
        <w:rPr>
          <w:color w:val="EAD39A"/>
        </w:rPr>
        <w:t>a</w:t>
      </w:r>
      <w:r>
        <w:rPr>
          <w:color w:val="EAD398"/>
        </w:rPr>
        <w:t>a</w:t>
      </w:r>
      <w:r>
        <w:rPr>
          <w:color w:val="EAD397"/>
        </w:rPr>
        <w:t>a</w:t>
      </w:r>
      <w:r>
        <w:rPr>
          <w:color w:val="E9D497"/>
        </w:rPr>
        <w:t>a</w:t>
      </w:r>
      <w:r>
        <w:rPr>
          <w:color w:val="E7D398"/>
        </w:rPr>
        <w:t>a</w:t>
      </w:r>
      <w:r>
        <w:rPr>
          <w:color w:val="E5D296"/>
        </w:rPr>
        <w:t>a</w:t>
      </w:r>
      <w:r>
        <w:rPr>
          <w:color w:val="E7D49B"/>
        </w:rPr>
        <w:t>a</w:t>
      </w:r>
      <w:r>
        <w:rPr>
          <w:color w:val="E4D2A1"/>
        </w:rPr>
        <w:t>a</w:t>
      </w:r>
      <w:r>
        <w:rPr>
          <w:color w:val="D8C7A1"/>
        </w:rPr>
        <w:t>a</w:t>
      </w:r>
      <w:r>
        <w:rPr>
          <w:color w:val="C1B299"/>
        </w:rPr>
        <w:t>a</w:t>
      </w:r>
      <w:r>
        <w:rPr>
          <w:color w:val="81746B"/>
        </w:rPr>
        <w:t>a</w:t>
      </w:r>
      <w:r>
        <w:rPr>
          <w:color w:val="675D60"/>
        </w:rPr>
        <w:t>a</w:t>
      </w:r>
      <w:r>
        <w:rPr>
          <w:color w:val="645F69"/>
        </w:rPr>
        <w:t>a</w:t>
      </w:r>
      <w:r>
        <w:rPr>
          <w:color w:val="62606D"/>
        </w:rPr>
        <w:t>a</w:t>
      </w:r>
      <w:r>
        <w:rPr>
          <w:color w:val="595C67"/>
        </w:rPr>
        <w:t>a</w:t>
      </w:r>
    </w:p>
    <w:p>
      <w:r>
        <w:rPr>
          <w:color w:val="A9A564"/>
        </w:rPr>
        <w:t>a</w:t>
      </w:r>
      <w:r>
        <w:rPr>
          <w:color w:val="A8A563"/>
        </w:rPr>
        <w:t>a</w:t>
      </w:r>
      <w:r>
        <w:rPr>
          <w:color w:val="A8A563"/>
        </w:rPr>
        <w:t>a</w:t>
      </w:r>
      <w:r>
        <w:rPr>
          <w:color w:val="A7A464"/>
        </w:rPr>
        <w:t>a</w:t>
      </w:r>
      <w:r>
        <w:rPr>
          <w:color w:val="A6A364"/>
        </w:rPr>
        <w:t>a</w:t>
      </w:r>
      <w:r>
        <w:rPr>
          <w:color w:val="A4A363"/>
        </w:rPr>
        <w:t>a</w:t>
      </w:r>
      <w:r>
        <w:rPr>
          <w:color w:val="A3A262"/>
        </w:rPr>
        <w:t>a</w:t>
      </w:r>
      <w:r>
        <w:rPr>
          <w:color w:val="A2A161"/>
        </w:rPr>
        <w:t>a</w:t>
      </w:r>
      <w:r>
        <w:rPr>
          <w:color w:val="A1A060"/>
        </w:rPr>
        <w:t>a</w:t>
      </w:r>
      <w:r>
        <w:rPr>
          <w:color w:val="A0A060"/>
        </w:rPr>
        <w:t>a</w:t>
      </w:r>
      <w:r>
        <w:rPr>
          <w:color w:val="9FA160"/>
        </w:rPr>
        <w:t>a</w:t>
      </w:r>
      <w:r>
        <w:rPr>
          <w:color w:val="9EA05F"/>
        </w:rPr>
        <w:t>a</w:t>
      </w:r>
      <w:r>
        <w:rPr>
          <w:color w:val="9EA05F"/>
        </w:rPr>
        <w:t>a</w:t>
      </w:r>
      <w:r>
        <w:rPr>
          <w:color w:val="9A9F5D"/>
        </w:rPr>
        <w:t>a</w:t>
      </w:r>
      <w:r>
        <w:rPr>
          <w:color w:val="999E5C"/>
        </w:rPr>
        <w:t>a</w:t>
      </w:r>
      <w:r>
        <w:rPr>
          <w:color w:val="999E5C"/>
        </w:rPr>
        <w:t>a</w:t>
      </w:r>
      <w:r>
        <w:rPr>
          <w:color w:val="979E5A"/>
        </w:rPr>
        <w:t>a</w:t>
      </w:r>
      <w:r>
        <w:rPr>
          <w:color w:val="969D5A"/>
        </w:rPr>
        <w:t>a</w:t>
      </w:r>
      <w:r>
        <w:rPr>
          <w:color w:val="959C5C"/>
        </w:rPr>
        <w:t>a</w:t>
      </w:r>
      <w:r>
        <w:rPr>
          <w:color w:val="939C5D"/>
        </w:rPr>
        <w:t>a</w:t>
      </w:r>
      <w:r>
        <w:rPr>
          <w:color w:val="919B5C"/>
        </w:rPr>
        <w:t>a</w:t>
      </w:r>
      <w:r>
        <w:rPr>
          <w:color w:val="909A5B"/>
        </w:rPr>
        <w:t>a</w:t>
      </w:r>
      <w:r>
        <w:rPr>
          <w:color w:val="939D61"/>
        </w:rPr>
        <w:t>a</w:t>
      </w:r>
      <w:r>
        <w:rPr>
          <w:color w:val="868F58"/>
        </w:rPr>
        <w:t>a</w:t>
      </w:r>
      <w:r>
        <w:rPr>
          <w:color w:val="414A23"/>
        </w:rPr>
        <w:t>a</w:t>
      </w:r>
      <w:r>
        <w:rPr>
          <w:color w:val="080C00"/>
        </w:rPr>
        <w:t>a</w:t>
      </w:r>
      <w:r>
        <w:rPr>
          <w:color w:val="010205"/>
        </w:rPr>
        <w:t>a</w:t>
      </w:r>
      <w:r>
        <w:rPr>
          <w:color w:val="060818"/>
        </w:rPr>
        <w:t>a</w:t>
      </w:r>
      <w:r>
        <w:rPr>
          <w:color w:val="01000C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4010C"/>
        </w:rPr>
        <w:t>a</w:t>
      </w:r>
      <w:r>
        <w:rPr>
          <w:color w:val="02000C"/>
        </w:rPr>
        <w:t>a</w:t>
      </w:r>
      <w:r>
        <w:rPr>
          <w:color w:val="0A0609"/>
        </w:rPr>
        <w:t>a</w:t>
      </w:r>
      <w:r>
        <w:rPr>
          <w:color w:val="363615"/>
        </w:rPr>
        <w:t>a</w:t>
      </w:r>
      <w:r>
        <w:rPr>
          <w:color w:val="C1C675"/>
        </w:rPr>
        <w:t>a</w:t>
      </w:r>
      <w:r>
        <w:rPr>
          <w:color w:val="CBD166"/>
        </w:rPr>
        <w:t>a</w:t>
      </w:r>
      <w:r>
        <w:rPr>
          <w:color w:val="CCD161"/>
        </w:rPr>
        <w:t>a</w:t>
      </w:r>
      <w:r>
        <w:rPr>
          <w:color w:val="CED064"/>
        </w:rPr>
        <w:t>a</w:t>
      </w:r>
      <w:r>
        <w:rPr>
          <w:color w:val="D0CD6C"/>
        </w:rPr>
        <w:t>a</w:t>
      </w:r>
      <w:r>
        <w:rPr>
          <w:color w:val="D0CD6B"/>
        </w:rPr>
        <w:t>a</w:t>
      </w:r>
      <w:r>
        <w:rPr>
          <w:color w:val="D0CE68"/>
        </w:rPr>
        <w:t>a</w:t>
      </w:r>
      <w:r>
        <w:rPr>
          <w:color w:val="CD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AD068"/>
        </w:rPr>
        <w:t>a</w:t>
      </w:r>
      <w:r>
        <w:rPr>
          <w:color w:val="C8CF65"/>
        </w:rPr>
        <w:t>a</w:t>
      </w:r>
      <w:r>
        <w:rPr>
          <w:color w:val="C8CF65"/>
        </w:rPr>
        <w:t>a</w:t>
      </w:r>
      <w:r>
        <w:rPr>
          <w:color w:val="C8CF65"/>
        </w:rPr>
        <w:t>a</w:t>
      </w:r>
      <w:r>
        <w:rPr>
          <w:color w:val="C9D068"/>
        </w:rPr>
        <w:t>a</w:t>
      </w:r>
      <w:r>
        <w:rPr>
          <w:color w:val="C9D068"/>
        </w:rPr>
        <w:t>a</w:t>
      </w:r>
      <w:r>
        <w:rPr>
          <w:color w:val="CAD169"/>
        </w:rPr>
        <w:t>a</w:t>
      </w:r>
      <w:r>
        <w:rPr>
          <w:color w:val="CAD16A"/>
        </w:rPr>
        <w:t>a</w:t>
      </w:r>
      <w:r>
        <w:rPr>
          <w:color w:val="CAD16B"/>
        </w:rPr>
        <w:t>a</w:t>
      </w:r>
      <w:r>
        <w:rPr>
          <w:color w:val="CAD06C"/>
        </w:rPr>
        <w:t>a</w:t>
      </w:r>
      <w:r>
        <w:rPr>
          <w:color w:val="CAD06C"/>
        </w:rPr>
        <w:t>a</w:t>
      </w:r>
      <w:r>
        <w:rPr>
          <w:color w:val="CAD06C"/>
        </w:rPr>
        <w:t>a</w:t>
      </w:r>
      <w:r>
        <w:rPr>
          <w:color w:val="CAD06D"/>
        </w:rPr>
        <w:t>a</w:t>
      </w:r>
      <w:r>
        <w:rPr>
          <w:color w:val="CAD26D"/>
        </w:rPr>
        <w:t>a</w:t>
      </w:r>
      <w:r>
        <w:rPr>
          <w:color w:val="CAD26D"/>
        </w:rPr>
        <w:t>a</w:t>
      </w:r>
      <w:r>
        <w:rPr>
          <w:color w:val="CAD26D"/>
        </w:rPr>
        <w:t>a</w:t>
      </w:r>
      <w:r>
        <w:rPr>
          <w:color w:val="CAD36E"/>
        </w:rPr>
        <w:t>a</w:t>
      </w:r>
      <w:r>
        <w:rPr>
          <w:color w:val="CAD46E"/>
        </w:rPr>
        <w:t>a</w:t>
      </w:r>
      <w:r>
        <w:rPr>
          <w:color w:val="C9D46E"/>
        </w:rPr>
        <w:t>a</w:t>
      </w:r>
      <w:r>
        <w:rPr>
          <w:color w:val="C9D56F"/>
        </w:rPr>
        <w:t>a</w:t>
      </w:r>
      <w:r>
        <w:rPr>
          <w:color w:val="C9D56F"/>
        </w:rPr>
        <w:t>a</w:t>
      </w:r>
      <w:r>
        <w:rPr>
          <w:color w:val="C8D46E"/>
        </w:rPr>
        <w:t>a</w:t>
      </w:r>
      <w:r>
        <w:rPr>
          <w:color w:val="C7D46E"/>
        </w:rPr>
        <w:t>a</w:t>
      </w:r>
      <w:r>
        <w:rPr>
          <w:color w:val="C5D46D"/>
        </w:rPr>
        <w:t>a</w:t>
      </w:r>
      <w:r>
        <w:rPr>
          <w:color w:val="C5D46D"/>
        </w:rPr>
        <w:t>a</w:t>
      </w:r>
      <w:r>
        <w:rPr>
          <w:color w:val="C5D46D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5D36C"/>
        </w:rPr>
        <w:t>a</w:t>
      </w:r>
      <w:r>
        <w:rPr>
          <w:color w:val="CAD266"/>
        </w:rPr>
        <w:t>a</w:t>
      </w:r>
      <w:r>
        <w:rPr>
          <w:color w:val="CBD56A"/>
        </w:rPr>
        <w:t>a</w:t>
      </w:r>
      <w:r>
        <w:rPr>
          <w:color w:val="BFD579"/>
        </w:rPr>
        <w:t>a</w:t>
      </w:r>
      <w:r>
        <w:rPr>
          <w:color w:val="9EC377"/>
        </w:rPr>
        <w:t>a</w:t>
      </w:r>
      <w:r>
        <w:rPr>
          <w:color w:val="4B7D43"/>
        </w:rPr>
        <w:t>a</w:t>
      </w:r>
      <w:r>
        <w:rPr>
          <w:color w:val="2D6738"/>
        </w:rPr>
        <w:t>a</w:t>
      </w:r>
      <w:r>
        <w:rPr>
          <w:color w:val="2B673F"/>
        </w:rPr>
        <w:t>a</w:t>
      </w:r>
      <w:r>
        <w:rPr>
          <w:color w:val="2C6842"/>
        </w:rPr>
        <w:t>a</w:t>
      </w:r>
      <w:r>
        <w:rPr>
          <w:color w:val="2F6742"/>
        </w:rPr>
        <w:t>a</w:t>
      </w:r>
      <w:r>
        <w:rPr>
          <w:color w:val="2F6742"/>
        </w:rPr>
        <w:t>a</w:t>
      </w:r>
      <w:r>
        <w:rPr>
          <w:color w:val="2E6842"/>
        </w:rPr>
        <w:t>a</w:t>
      </w:r>
      <w:r>
        <w:rPr>
          <w:color w:val="2E6744"/>
        </w:rPr>
        <w:t>a</w:t>
      </w:r>
      <w:r>
        <w:rPr>
          <w:color w:val="2D6843"/>
        </w:rPr>
        <w:t>a</w:t>
      </w:r>
      <w:r>
        <w:rPr>
          <w:color w:val="2E673F"/>
        </w:rPr>
        <w:t>a</w:t>
      </w:r>
      <w:r>
        <w:rPr>
          <w:color w:val="2D673F"/>
        </w:rPr>
        <w:t>a</w:t>
      </w:r>
      <w:r>
        <w:rPr>
          <w:color w:val="2C6741"/>
        </w:rPr>
        <w:t>a</w:t>
      </w:r>
      <w:r>
        <w:rPr>
          <w:color w:val="2B6743"/>
        </w:rPr>
        <w:t>a</w:t>
      </w:r>
      <w:r>
        <w:rPr>
          <w:color w:val="296844"/>
        </w:rPr>
        <w:t>a</w:t>
      </w:r>
      <w:r>
        <w:rPr>
          <w:color w:val="296845"/>
        </w:rPr>
        <w:t>a</w:t>
      </w:r>
      <w:r>
        <w:rPr>
          <w:color w:val="296844"/>
        </w:rPr>
        <w:t>a</w:t>
      </w:r>
      <w:r>
        <w:rPr>
          <w:color w:val="296842"/>
        </w:rPr>
        <w:t>a</w:t>
      </w:r>
      <w:r>
        <w:rPr>
          <w:color w:val="296940"/>
        </w:rPr>
        <w:t>a</w:t>
      </w:r>
      <w:r>
        <w:rPr>
          <w:color w:val="2B683E"/>
        </w:rPr>
        <w:t>a</w:t>
      </w:r>
      <w:r>
        <w:rPr>
          <w:color w:val="2B683C"/>
        </w:rPr>
        <w:t>a</w:t>
      </w:r>
      <w:r>
        <w:rPr>
          <w:color w:val="2B683C"/>
        </w:rPr>
        <w:t>a</w:t>
      </w:r>
      <w:r>
        <w:rPr>
          <w:color w:val="2A6A3F"/>
        </w:rPr>
        <w:t>a</w:t>
      </w:r>
      <w:r>
        <w:rPr>
          <w:color w:val="286A41"/>
        </w:rPr>
        <w:t>a</w:t>
      </w:r>
      <w:r>
        <w:rPr>
          <w:color w:val="276940"/>
        </w:rPr>
        <w:t>a</w:t>
      </w:r>
      <w:r>
        <w:rPr>
          <w:color w:val="286940"/>
        </w:rPr>
        <w:t>a</w:t>
      </w:r>
      <w:r>
        <w:rPr>
          <w:color w:val="27683F"/>
        </w:rPr>
        <w:t>a</w:t>
      </w:r>
      <w:r>
        <w:rPr>
          <w:color w:val="28683F"/>
        </w:rPr>
        <w:t>a</w:t>
      </w:r>
      <w:r>
        <w:rPr>
          <w:color w:val="28673F"/>
        </w:rPr>
        <w:t>a</w:t>
      </w:r>
      <w:r>
        <w:rPr>
          <w:color w:val="28663E"/>
        </w:rPr>
        <w:t>a</w:t>
      </w:r>
      <w:r>
        <w:rPr>
          <w:color w:val="29663E"/>
        </w:rPr>
        <w:t>a</w:t>
      </w:r>
      <w:r>
        <w:rPr>
          <w:color w:val="28653D"/>
        </w:rPr>
        <w:t>a</w:t>
      </w:r>
      <w:r>
        <w:rPr>
          <w:color w:val="28643D"/>
        </w:rPr>
        <w:t>a</w:t>
      </w:r>
      <w:r>
        <w:rPr>
          <w:color w:val="28633C"/>
        </w:rPr>
        <w:t>a</w:t>
      </w:r>
      <w:r>
        <w:rPr>
          <w:color w:val="27633D"/>
        </w:rPr>
        <w:t>a</w:t>
      </w:r>
      <w:r>
        <w:rPr>
          <w:color w:val="26623F"/>
        </w:rPr>
        <w:t>a</w:t>
      </w:r>
      <w:r>
        <w:rPr>
          <w:color w:val="256240"/>
        </w:rPr>
        <w:t>a</w:t>
      </w:r>
      <w:r>
        <w:rPr>
          <w:color w:val="24613F"/>
        </w:rPr>
        <w:t>a</w:t>
      </w:r>
      <w:r>
        <w:rPr>
          <w:color w:val="256040"/>
        </w:rPr>
        <w:t>a</w:t>
      </w:r>
      <w:r>
        <w:rPr>
          <w:color w:val="266040"/>
        </w:rPr>
        <w:t>a</w:t>
      </w:r>
      <w:r>
        <w:rPr>
          <w:color w:val="276040"/>
        </w:rPr>
        <w:t>a</w:t>
      </w:r>
      <w:r>
        <w:rPr>
          <w:color w:val="286042"/>
        </w:rPr>
        <w:t>a</w:t>
      </w:r>
      <w:r>
        <w:rPr>
          <w:color w:val="275E41"/>
        </w:rPr>
        <w:t>a</w:t>
      </w:r>
      <w:r>
        <w:rPr>
          <w:color w:val="285D42"/>
        </w:rPr>
        <w:t>a</w:t>
      </w:r>
      <w:r>
        <w:rPr>
          <w:color w:val="295F45"/>
        </w:rPr>
        <w:t>a</w:t>
      </w:r>
      <w:r>
        <w:rPr>
          <w:color w:val="295E44"/>
        </w:rPr>
        <w:t>a</w:t>
      </w:r>
      <w:r>
        <w:rPr>
          <w:color w:val="285C44"/>
        </w:rPr>
        <w:t>a</w:t>
      </w:r>
      <w:r>
        <w:rPr>
          <w:color w:val="2E5C49"/>
        </w:rPr>
        <w:t>a</w:t>
      </w:r>
      <w:r>
        <w:rPr>
          <w:color w:val="254D3F"/>
        </w:rPr>
        <w:t>a</w:t>
      </w:r>
      <w:r>
        <w:rPr>
          <w:color w:val="102F24"/>
        </w:rPr>
        <w:t>a</w:t>
      </w:r>
      <w:r>
        <w:rPr>
          <w:color w:val="06180F"/>
        </w:rPr>
        <w:t>a</w:t>
      </w:r>
      <w:r>
        <w:rPr>
          <w:color w:val="010B06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70509"/>
        </w:rPr>
        <w:t>a</w:t>
      </w:r>
      <w:r>
        <w:rPr>
          <w:color w:val="010407"/>
        </w:rPr>
        <w:t>a</w:t>
      </w:r>
      <w:r>
        <w:rPr>
          <w:color w:val="000706"/>
        </w:rPr>
        <w:t>a</w:t>
      </w:r>
      <w:r>
        <w:rPr>
          <w:color w:val="0A2420"/>
        </w:rPr>
        <w:t>a</w:t>
      </w:r>
      <w:r>
        <w:rPr>
          <w:color w:val="214B42"/>
        </w:rPr>
        <w:t>a</w:t>
      </w:r>
      <w:r>
        <w:rPr>
          <w:color w:val="205247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4514C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4514C"/>
        </w:rPr>
        <w:t>a</w:t>
      </w:r>
      <w:r>
        <w:rPr>
          <w:color w:val="2550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6504C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3504D"/>
        </w:rPr>
        <w:t>a</w:t>
      </w:r>
      <w:r>
        <w:rPr>
          <w:color w:val="2451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7544F"/>
        </w:rPr>
        <w:t>a</w:t>
      </w:r>
      <w:r>
        <w:rPr>
          <w:color w:val="285550"/>
        </w:rPr>
        <w:t>a</w:t>
      </w:r>
      <w:r>
        <w:rPr>
          <w:color w:val="285550"/>
        </w:rPr>
        <w:t>a</w:t>
      </w:r>
      <w:r>
        <w:rPr>
          <w:color w:val="295651"/>
        </w:rPr>
        <w:t>a</w:t>
      </w:r>
      <w:r>
        <w:rPr>
          <w:color w:val="295651"/>
        </w:rPr>
        <w:t>a</w:t>
      </w:r>
      <w:r>
        <w:rPr>
          <w:color w:val="2A5752"/>
        </w:rPr>
        <w:t>a</w:t>
      </w:r>
      <w:r>
        <w:rPr>
          <w:color w:val="2A5752"/>
        </w:rPr>
        <w:t>a</w:t>
      </w:r>
      <w:r>
        <w:rPr>
          <w:color w:val="2D5756"/>
        </w:rPr>
        <w:t>a</w:t>
      </w:r>
      <w:r>
        <w:rPr>
          <w:color w:val="2D5756"/>
        </w:rPr>
        <w:t>a</w:t>
      </w:r>
      <w:r>
        <w:rPr>
          <w:color w:val="2E5857"/>
        </w:rPr>
        <w:t>a</w:t>
      </w:r>
      <w:r>
        <w:rPr>
          <w:color w:val="2F5957"/>
        </w:rPr>
        <w:t>a</w:t>
      </w:r>
      <w:r>
        <w:rPr>
          <w:color w:val="305A58"/>
        </w:rPr>
        <w:t>a</w:t>
      </w:r>
      <w:r>
        <w:rPr>
          <w:color w:val="315B59"/>
        </w:rPr>
        <w:t>a</w:t>
      </w:r>
      <w:r>
        <w:rPr>
          <w:color w:val="335D59"/>
        </w:rPr>
        <w:t>a</w:t>
      </w:r>
      <w:r>
        <w:rPr>
          <w:color w:val="345E59"/>
        </w:rPr>
        <w:t>a</w:t>
      </w:r>
      <w:r>
        <w:rPr>
          <w:color w:val="355F59"/>
        </w:rPr>
        <w:t>a</w:t>
      </w:r>
      <w:r>
        <w:rPr>
          <w:color w:val="36605A"/>
        </w:rPr>
        <w:t>a</w:t>
      </w:r>
      <w:r>
        <w:rPr>
          <w:color w:val="37625B"/>
        </w:rPr>
        <w:t>a</w:t>
      </w:r>
      <w:r>
        <w:rPr>
          <w:color w:val="38635A"/>
        </w:rPr>
        <w:t>a</w:t>
      </w:r>
      <w:r>
        <w:rPr>
          <w:color w:val="36635A"/>
        </w:rPr>
        <w:t>a</w:t>
      </w:r>
      <w:r>
        <w:rPr>
          <w:color w:val="36645A"/>
        </w:rPr>
        <w:t>a</w:t>
      </w:r>
      <w:r>
        <w:rPr>
          <w:color w:val="3A655C"/>
        </w:rPr>
        <w:t>a</w:t>
      </w:r>
      <w:r>
        <w:rPr>
          <w:color w:val="3B665D"/>
        </w:rPr>
        <w:t>a</w:t>
      </w:r>
      <w:r>
        <w:rPr>
          <w:color w:val="3C675D"/>
        </w:rPr>
        <w:t>a</w:t>
      </w:r>
      <w:r>
        <w:rPr>
          <w:color w:val="3E685E"/>
        </w:rPr>
        <w:t>a</w:t>
      </w:r>
      <w:r>
        <w:rPr>
          <w:color w:val="416B60"/>
        </w:rPr>
        <w:t>a</w:t>
      </w:r>
      <w:r>
        <w:rPr>
          <w:color w:val="446E62"/>
        </w:rPr>
        <w:t>a</w:t>
      </w:r>
      <w:r>
        <w:rPr>
          <w:color w:val="466F62"/>
        </w:rPr>
        <w:t>a</w:t>
      </w:r>
      <w:r>
        <w:rPr>
          <w:color w:val="487164"/>
        </w:rPr>
        <w:t>a</w:t>
      </w:r>
      <w:r>
        <w:rPr>
          <w:color w:val="4B7365"/>
        </w:rPr>
        <w:t>a</w:t>
      </w:r>
      <w:r>
        <w:rPr>
          <w:color w:val="4E7467"/>
        </w:rPr>
        <w:t>a</w:t>
      </w:r>
      <w:r>
        <w:rPr>
          <w:color w:val="507466"/>
        </w:rPr>
        <w:t>a</w:t>
      </w:r>
      <w:r>
        <w:rPr>
          <w:color w:val="567867"/>
        </w:rPr>
        <w:t>a</w:t>
      </w:r>
      <w:r>
        <w:rPr>
          <w:color w:val="577967"/>
        </w:rPr>
        <w:t>a</w:t>
      </w:r>
      <w:r>
        <w:rPr>
          <w:color w:val="5A7B69"/>
        </w:rPr>
        <w:t>a</w:t>
      </w:r>
      <w:r>
        <w:rPr>
          <w:color w:val="5E7D6B"/>
        </w:rPr>
        <w:t>a</w:t>
      </w:r>
      <w:r>
        <w:rPr>
          <w:color w:val="617F6C"/>
        </w:rPr>
        <w:t>a</w:t>
      </w:r>
      <w:r>
        <w:rPr>
          <w:color w:val="64816D"/>
        </w:rPr>
        <w:t>a</w:t>
      </w:r>
      <w:r>
        <w:rPr>
          <w:color w:val="67826F"/>
        </w:rPr>
        <w:t>a</w:t>
      </w:r>
      <w:r>
        <w:rPr>
          <w:color w:val="6B8470"/>
        </w:rPr>
        <w:t>a</w:t>
      </w:r>
      <w:r>
        <w:rPr>
          <w:color w:val="6E8571"/>
        </w:rPr>
        <w:t>a</w:t>
      </w:r>
      <w:r>
        <w:rPr>
          <w:color w:val="728874"/>
        </w:rPr>
        <w:t>a</w:t>
      </w:r>
      <w:r>
        <w:rPr>
          <w:color w:val="758A77"/>
        </w:rPr>
        <w:t>a</w:t>
      </w:r>
      <w:r>
        <w:rPr>
          <w:color w:val="778D78"/>
        </w:rPr>
        <w:t>a</w:t>
      </w:r>
      <w:r>
        <w:rPr>
          <w:color w:val="798D77"/>
        </w:rPr>
        <w:t>a</w:t>
      </w:r>
      <w:r>
        <w:rPr>
          <w:color w:val="7B8F76"/>
        </w:rPr>
        <w:t>a</w:t>
      </w:r>
      <w:r>
        <w:rPr>
          <w:color w:val="7E9177"/>
        </w:rPr>
        <w:t>a</w:t>
      </w:r>
      <w:r>
        <w:rPr>
          <w:color w:val="82957A"/>
        </w:rPr>
        <w:t>a</w:t>
      </w:r>
      <w:r>
        <w:rPr>
          <w:color w:val="87987D"/>
        </w:rPr>
        <w:t>a</w:t>
      </w:r>
      <w:r>
        <w:rPr>
          <w:color w:val="8B9A7D"/>
        </w:rPr>
        <w:t>a</w:t>
      </w:r>
      <w:r>
        <w:rPr>
          <w:color w:val="8E9C7F"/>
        </w:rPr>
        <w:t>a</w:t>
      </w:r>
      <w:r>
        <w:rPr>
          <w:color w:val="919E7F"/>
        </w:rPr>
        <w:t>a</w:t>
      </w:r>
      <w:r>
        <w:rPr>
          <w:color w:val="949F7D"/>
        </w:rPr>
        <w:t>a</w:t>
      </w:r>
      <w:r>
        <w:rPr>
          <w:color w:val="95A07E"/>
        </w:rPr>
        <w:t>a</w:t>
      </w:r>
      <w:r>
        <w:rPr>
          <w:color w:val="98A27F"/>
        </w:rPr>
        <w:t>a</w:t>
      </w:r>
      <w:r>
        <w:rPr>
          <w:color w:val="9AA280"/>
        </w:rPr>
        <w:t>a</w:t>
      </w:r>
      <w:r>
        <w:rPr>
          <w:color w:val="9DA381"/>
        </w:rPr>
        <w:t>a</w:t>
      </w:r>
      <w:r>
        <w:rPr>
          <w:color w:val="A1A381"/>
        </w:rPr>
        <w:t>a</w:t>
      </w:r>
      <w:r>
        <w:rPr>
          <w:color w:val="A3A481"/>
        </w:rPr>
        <w:t>a</w:t>
      </w:r>
      <w:r>
        <w:rPr>
          <w:color w:val="A4A582"/>
        </w:rPr>
        <w:t>a</w:t>
      </w:r>
      <w:r>
        <w:rPr>
          <w:color w:val="A7A783"/>
        </w:rPr>
        <w:t>a</w:t>
      </w:r>
      <w:r>
        <w:rPr>
          <w:color w:val="A9A884"/>
        </w:rPr>
        <w:t>a</w:t>
      </w:r>
      <w:r>
        <w:rPr>
          <w:color w:val="ABA983"/>
        </w:rPr>
        <w:t>a</w:t>
      </w:r>
      <w:r>
        <w:rPr>
          <w:color w:val="ADAB85"/>
        </w:rPr>
        <w:t>a</w:t>
      </w:r>
      <w:r>
        <w:rPr>
          <w:color w:val="AFAC86"/>
        </w:rPr>
        <w:t>a</w:t>
      </w:r>
      <w:r>
        <w:rPr>
          <w:color w:val="B0AC86"/>
        </w:rPr>
        <w:t>a</w:t>
      </w:r>
      <w:r>
        <w:rPr>
          <w:color w:val="B1AD86"/>
        </w:rPr>
        <w:t>a</w:t>
      </w:r>
      <w:r>
        <w:rPr>
          <w:color w:val="B2AE87"/>
        </w:rPr>
        <w:t>a</w:t>
      </w:r>
      <w:r>
        <w:rPr>
          <w:color w:val="B4AF86"/>
        </w:rPr>
        <w:t>a</w:t>
      </w:r>
      <w:r>
        <w:rPr>
          <w:color w:val="B6B287"/>
        </w:rPr>
        <w:t>a</w:t>
      </w:r>
      <w:r>
        <w:rPr>
          <w:color w:val="AFAC80"/>
        </w:rPr>
        <w:t>a</w:t>
      </w:r>
      <w:r>
        <w:rPr>
          <w:color w:val="A9A689"/>
        </w:rPr>
        <w:t>a</w:t>
      </w:r>
      <w:r>
        <w:rPr>
          <w:color w:val="403E30"/>
        </w:rPr>
        <w:t>a</w:t>
      </w:r>
      <w:r>
        <w:rPr>
          <w:color w:val="030200"/>
        </w:rPr>
        <w:t>a</w:t>
      </w:r>
      <w:r>
        <w:rPr>
          <w:color w:val="09090B"/>
        </w:rPr>
        <w:t>a</w:t>
      </w:r>
      <w:r>
        <w:rPr>
          <w:color w:val="000104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40405"/>
        </w:rPr>
        <w:t>a</w:t>
      </w:r>
      <w:r>
        <w:rPr>
          <w:color w:val="020204"/>
        </w:rPr>
        <w:t>a</w:t>
      </w:r>
      <w:r>
        <w:rPr>
          <w:color w:val="000002"/>
        </w:rPr>
        <w:t>a</w:t>
      </w:r>
      <w:r>
        <w:rPr>
          <w:color w:val="000002"/>
        </w:rPr>
        <w:t>a</w:t>
      </w:r>
      <w:r>
        <w:rPr>
          <w:color w:val="030203"/>
        </w:rPr>
        <w:t>a</w:t>
      </w:r>
      <w:r>
        <w:rPr>
          <w:color w:val="0E0907"/>
        </w:rPr>
        <w:t>a</w:t>
      </w:r>
      <w:r>
        <w:rPr>
          <w:color w:val="645A4A"/>
        </w:rPr>
        <w:t>a</w:t>
      </w:r>
      <w:r>
        <w:rPr>
          <w:color w:val="BAB091"/>
        </w:rPr>
        <w:t>a</w:t>
      </w:r>
      <w:r>
        <w:rPr>
          <w:color w:val="E2D6AB"/>
        </w:rPr>
        <w:t>a</w:t>
      </w:r>
      <w:r>
        <w:rPr>
          <w:color w:val="E5D8A1"/>
        </w:rPr>
        <w:t>a</w:t>
      </w:r>
      <w:r>
        <w:rPr>
          <w:color w:val="E7D59B"/>
        </w:rPr>
        <w:t>a</w:t>
      </w:r>
      <w:r>
        <w:rPr>
          <w:color w:val="E8D39A"/>
        </w:rPr>
        <w:t>a</w:t>
      </w:r>
      <w:r>
        <w:rPr>
          <w:color w:val="E9D39A"/>
        </w:rPr>
        <w:t>a</w:t>
      </w:r>
      <w:r>
        <w:rPr>
          <w:color w:val="EAD29D"/>
        </w:rPr>
        <w:t>a</w:t>
      </w:r>
      <w:r>
        <w:rPr>
          <w:color w:val="EAD29C"/>
        </w:rPr>
        <w:t>a</w:t>
      </w:r>
      <w:r>
        <w:rPr>
          <w:color w:val="EAD399"/>
        </w:rPr>
        <w:t>a</w:t>
      </w:r>
      <w:r>
        <w:rPr>
          <w:color w:val="E9D397"/>
        </w:rPr>
        <w:t>a</w:t>
      </w:r>
      <w:r>
        <w:rPr>
          <w:color w:val="E7D297"/>
        </w:rPr>
        <w:t>a</w:t>
      </w:r>
      <w:r>
        <w:rPr>
          <w:color w:val="E4CF96"/>
        </w:rPr>
        <w:t>a</w:t>
      </w:r>
      <w:r>
        <w:rPr>
          <w:color w:val="E3CF93"/>
        </w:rPr>
        <w:t>a</w:t>
      </w:r>
      <w:r>
        <w:rPr>
          <w:color w:val="E6D397"/>
        </w:rPr>
        <w:t>a</w:t>
      </w:r>
      <w:r>
        <w:rPr>
          <w:color w:val="E6D59C"/>
        </w:rPr>
        <w:t>a</w:t>
      </w:r>
      <w:r>
        <w:rPr>
          <w:color w:val="E0D0A0"/>
        </w:rPr>
        <w:t>a</w:t>
      </w:r>
      <w:r>
        <w:rPr>
          <w:color w:val="D2C2A2"/>
        </w:rPr>
        <w:t>a</w:t>
      </w:r>
      <w:r>
        <w:rPr>
          <w:color w:val="A39584"/>
        </w:rPr>
        <w:t>a</w:t>
      </w:r>
      <w:r>
        <w:rPr>
          <w:color w:val="6F6562"/>
        </w:rPr>
        <w:t>a</w:t>
      </w:r>
      <w:r>
        <w:rPr>
          <w:color w:val="5B545B"/>
        </w:rPr>
        <w:t>a</w:t>
      </w:r>
      <w:r>
        <w:rPr>
          <w:color w:val="605E6A"/>
        </w:rPr>
        <w:t>a</w:t>
      </w:r>
      <w:r>
        <w:rPr>
          <w:color w:val="5D5E6A"/>
        </w:rPr>
        <w:t>a</w:t>
      </w:r>
    </w:p>
    <w:p>
      <w:r>
        <w:rPr>
          <w:color w:val="AAA664"/>
        </w:rPr>
        <w:t>a</w:t>
      </w:r>
      <w:r>
        <w:rPr>
          <w:color w:val="AAA764"/>
        </w:rPr>
        <w:t>a</w:t>
      </w:r>
      <w:r>
        <w:rPr>
          <w:color w:val="AAA764"/>
        </w:rPr>
        <w:t>a</w:t>
      </w:r>
      <w:r>
        <w:rPr>
          <w:color w:val="A9A664"/>
        </w:rPr>
        <w:t>a</w:t>
      </w:r>
      <w:r>
        <w:rPr>
          <w:color w:val="A7A364"/>
        </w:rPr>
        <w:t>a</w:t>
      </w:r>
      <w:r>
        <w:rPr>
          <w:color w:val="A5A464"/>
        </w:rPr>
        <w:t>a</w:t>
      </w:r>
      <w:r>
        <w:rPr>
          <w:color w:val="A5A464"/>
        </w:rPr>
        <w:t>a</w:t>
      </w:r>
      <w:r>
        <w:rPr>
          <w:color w:val="A4A363"/>
        </w:rPr>
        <w:t>a</w:t>
      </w:r>
      <w:r>
        <w:rPr>
          <w:color w:val="A2A262"/>
        </w:rPr>
        <w:t>a</w:t>
      </w:r>
      <w:r>
        <w:rPr>
          <w:color w:val="A2A262"/>
        </w:rPr>
        <w:t>a</w:t>
      </w:r>
      <w:r>
        <w:rPr>
          <w:color w:val="A1A161"/>
        </w:rPr>
        <w:t>a</w:t>
      </w:r>
      <w:r>
        <w:rPr>
          <w:color w:val="A0A261"/>
        </w:rPr>
        <w:t>a</w:t>
      </w:r>
      <w:r>
        <w:rPr>
          <w:color w:val="9FA160"/>
        </w:rPr>
        <w:t>a</w:t>
      </w:r>
      <w:r>
        <w:rPr>
          <w:color w:val="9CA15F"/>
        </w:rPr>
        <w:t>a</w:t>
      </w:r>
      <w:r>
        <w:rPr>
          <w:color w:val="9BA05E"/>
        </w:rPr>
        <w:t>a</w:t>
      </w:r>
      <w:r>
        <w:rPr>
          <w:color w:val="9A9F5D"/>
        </w:rPr>
        <w:t>a</w:t>
      </w:r>
      <w:r>
        <w:rPr>
          <w:color w:val="989F5B"/>
        </w:rPr>
        <w:t>a</w:t>
      </w:r>
      <w:r>
        <w:rPr>
          <w:color w:val="979F5C"/>
        </w:rPr>
        <w:t>a</w:t>
      </w:r>
      <w:r>
        <w:rPr>
          <w:color w:val="959E5D"/>
        </w:rPr>
        <w:t>a</w:t>
      </w:r>
      <w:r>
        <w:rPr>
          <w:color w:val="949D5E"/>
        </w:rPr>
        <w:t>a</w:t>
      </w:r>
      <w:r>
        <w:rPr>
          <w:color w:val="939C5D"/>
        </w:rPr>
        <w:t>a</w:t>
      </w:r>
      <w:r>
        <w:rPr>
          <w:color w:val="919B5C"/>
        </w:rPr>
        <w:t>a</w:t>
      </w:r>
      <w:r>
        <w:rPr>
          <w:color w:val="8D9759"/>
        </w:rPr>
        <w:t>a</w:t>
      </w:r>
      <w:r>
        <w:rPr>
          <w:color w:val="949D66"/>
        </w:rPr>
        <w:t>a</w:t>
      </w:r>
      <w:r>
        <w:rPr>
          <w:color w:val="687145"/>
        </w:rPr>
        <w:t>a</w:t>
      </w:r>
      <w:r>
        <w:rPr>
          <w:color w:val="151A09"/>
        </w:rPr>
        <w:t>a</w:t>
      </w:r>
      <w:r>
        <w:rPr>
          <w:color w:val="000100"/>
        </w:rPr>
        <w:t>a</w:t>
      </w:r>
      <w:r>
        <w:rPr>
          <w:color w:val="0E101C"/>
        </w:rPr>
        <w:t>a</w:t>
      </w:r>
      <w:r>
        <w:rPr>
          <w:color w:val="01000A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1"/>
        </w:rPr>
        <w:t>a</w:t>
      </w:r>
      <w:r>
        <w:rPr>
          <w:color w:val="03010A"/>
        </w:rPr>
        <w:t>a</w:t>
      </w:r>
      <w:r>
        <w:rPr>
          <w:color w:val="01000C"/>
        </w:rPr>
        <w:t>a</w:t>
      </w:r>
      <w:r>
        <w:rPr>
          <w:color w:val="080407"/>
        </w:rPr>
        <w:t>a</w:t>
      </w:r>
      <w:r>
        <w:rPr>
          <w:color w:val="343412"/>
        </w:rPr>
        <w:t>a</w:t>
      </w:r>
      <w:r>
        <w:rPr>
          <w:color w:val="BFC374"/>
        </w:rPr>
        <w:t>a</w:t>
      </w:r>
      <w:r>
        <w:rPr>
          <w:color w:val="CACF66"/>
        </w:rPr>
        <w:t>a</w:t>
      </w:r>
      <w:r>
        <w:rPr>
          <w:color w:val="CBD060"/>
        </w:rPr>
        <w:t>a</w:t>
      </w:r>
      <w:r>
        <w:rPr>
          <w:color w:val="CDCE65"/>
        </w:rPr>
        <w:t>a</w:t>
      </w:r>
      <w:r>
        <w:rPr>
          <w:color w:val="CFCC6B"/>
        </w:rPr>
        <w:t>a</w:t>
      </w:r>
      <w:r>
        <w:rPr>
          <w:color w:val="CFCC6A"/>
        </w:rPr>
        <w:t>a</w:t>
      </w:r>
      <w:r>
        <w:rPr>
          <w:color w:val="D0CD67"/>
        </w:rPr>
        <w:t>a</w:t>
      </w:r>
      <w:r>
        <w:rPr>
          <w:color w:val="CC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7"/>
        </w:rPr>
        <w:t>a</w:t>
      </w:r>
      <w:r>
        <w:rPr>
          <w:color w:val="C7CE64"/>
        </w:rPr>
        <w:t>a</w:t>
      </w:r>
      <w:r>
        <w:rPr>
          <w:color w:val="C8CF65"/>
        </w:rPr>
        <w:t>a</w:t>
      </w:r>
      <w:r>
        <w:rPr>
          <w:color w:val="C8CF65"/>
        </w:rPr>
        <w:t>a</w:t>
      </w:r>
      <w:r>
        <w:rPr>
          <w:color w:val="C8CF67"/>
        </w:rPr>
        <w:t>a</w:t>
      </w:r>
      <w:r>
        <w:rPr>
          <w:color w:val="C9D068"/>
        </w:rPr>
        <w:t>a</w:t>
      </w:r>
      <w:r>
        <w:rPr>
          <w:color w:val="C9D068"/>
        </w:rPr>
        <w:t>a</w:t>
      </w:r>
      <w:r>
        <w:rPr>
          <w:color w:val="CAD16A"/>
        </w:rPr>
        <w:t>a</w:t>
      </w:r>
      <w:r>
        <w:rPr>
          <w:color w:val="CAD16B"/>
        </w:rPr>
        <w:t>a</w:t>
      </w:r>
      <w:r>
        <w:rPr>
          <w:color w:val="CAD06C"/>
        </w:rPr>
        <w:t>a</w:t>
      </w:r>
      <w:r>
        <w:rPr>
          <w:color w:val="CAD06C"/>
        </w:rPr>
        <w:t>a</w:t>
      </w:r>
      <w:r>
        <w:rPr>
          <w:color w:val="CAD06D"/>
        </w:rPr>
        <w:t>a</w:t>
      </w:r>
      <w:r>
        <w:rPr>
          <w:color w:val="CAD06E"/>
        </w:rPr>
        <w:t>a</w:t>
      </w:r>
      <w:r>
        <w:rPr>
          <w:color w:val="C9D16C"/>
        </w:rPr>
        <w:t>a</w:t>
      </w:r>
      <w:r>
        <w:rPr>
          <w:color w:val="C9D16C"/>
        </w:rPr>
        <w:t>a</w:t>
      </w:r>
      <w:r>
        <w:rPr>
          <w:color w:val="CAD26D"/>
        </w:rPr>
        <w:t>a</w:t>
      </w:r>
      <w:r>
        <w:rPr>
          <w:color w:val="C9D36D"/>
        </w:rPr>
        <w:t>a</w:t>
      </w:r>
      <w:r>
        <w:rPr>
          <w:color w:val="C9D46E"/>
        </w:rPr>
        <w:t>a</w:t>
      </w:r>
      <w:r>
        <w:rPr>
          <w:color w:val="C9D46E"/>
        </w:rPr>
        <w:t>a</w:t>
      </w:r>
      <w:r>
        <w:rPr>
          <w:color w:val="C9D46E"/>
        </w:rPr>
        <w:t>a</w:t>
      </w:r>
      <w:r>
        <w:rPr>
          <w:color w:val="C8D46E"/>
        </w:rPr>
        <w:t>a</w:t>
      </w:r>
      <w:r>
        <w:rPr>
          <w:color w:val="C8D46E"/>
        </w:rPr>
        <w:t>a</w:t>
      </w:r>
      <w:r>
        <w:rPr>
          <w:color w:val="C6D36D"/>
        </w:rPr>
        <w:t>a</w:t>
      </w:r>
      <w:r>
        <w:rPr>
          <w:color w:val="C5D46D"/>
        </w:rPr>
        <w:t>a</w:t>
      </w:r>
      <w:r>
        <w:rPr>
          <w:color w:val="C4D36C"/>
        </w:rPr>
        <w:t>a</w:t>
      </w:r>
      <w:r>
        <w:rPr>
          <w:color w:val="C4D36C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5D36D"/>
        </w:rPr>
        <w:t>a</w:t>
      </w:r>
      <w:r>
        <w:rPr>
          <w:color w:val="C9D166"/>
        </w:rPr>
        <w:t>a</w:t>
      </w:r>
      <w:r>
        <w:rPr>
          <w:color w:val="CCD66E"/>
        </w:rPr>
        <w:t>a</w:t>
      </w:r>
      <w:r>
        <w:rPr>
          <w:color w:val="BFD87D"/>
        </w:rPr>
        <w:t>a</w:t>
      </w:r>
      <w:r>
        <w:rPr>
          <w:color w:val="9BC277"/>
        </w:rPr>
        <w:t>a</w:t>
      </w:r>
      <w:r>
        <w:rPr>
          <w:color w:val="477A40"/>
        </w:rPr>
        <w:t>a</w:t>
      </w:r>
      <w:r>
        <w:rPr>
          <w:color w:val="2B6637"/>
        </w:rPr>
        <w:t>a</w:t>
      </w:r>
      <w:r>
        <w:rPr>
          <w:color w:val="2B6740"/>
        </w:rPr>
        <w:t>a</w:t>
      </w:r>
      <w:r>
        <w:rPr>
          <w:color w:val="2C6843"/>
        </w:rPr>
        <w:t>a</w:t>
      </w:r>
      <w:r>
        <w:rPr>
          <w:color w:val="2F6742"/>
        </w:rPr>
        <w:t>a</w:t>
      </w:r>
      <w:r>
        <w:rPr>
          <w:color w:val="2F6742"/>
        </w:rPr>
        <w:t>a</w:t>
      </w:r>
      <w:r>
        <w:rPr>
          <w:color w:val="2F6742"/>
        </w:rPr>
        <w:t>a</w:t>
      </w:r>
      <w:r>
        <w:rPr>
          <w:color w:val="2E6745"/>
        </w:rPr>
        <w:t>a</w:t>
      </w:r>
      <w:r>
        <w:rPr>
          <w:color w:val="2C6843"/>
        </w:rPr>
        <w:t>a</w:t>
      </w:r>
      <w:r>
        <w:rPr>
          <w:color w:val="2A683F"/>
        </w:rPr>
        <w:t>a</w:t>
      </w:r>
      <w:r>
        <w:rPr>
          <w:color w:val="2A6840"/>
        </w:rPr>
        <w:t>a</w:t>
      </w:r>
      <w:r>
        <w:rPr>
          <w:color w:val="286941"/>
        </w:rPr>
        <w:t>a</w:t>
      </w:r>
      <w:r>
        <w:rPr>
          <w:color w:val="286843"/>
        </w:rPr>
        <w:t>a</w:t>
      </w:r>
      <w:r>
        <w:rPr>
          <w:color w:val="286844"/>
        </w:rPr>
        <w:t>a</w:t>
      </w:r>
      <w:r>
        <w:rPr>
          <w:color w:val="276945"/>
        </w:rPr>
        <w:t>a</w:t>
      </w:r>
      <w:r>
        <w:rPr>
          <w:color w:val="266844"/>
        </w:rPr>
        <w:t>a</w:t>
      </w:r>
      <w:r>
        <w:rPr>
          <w:color w:val="266843"/>
        </w:rPr>
        <w:t>a</w:t>
      </w:r>
      <w:r>
        <w:rPr>
          <w:color w:val="266941"/>
        </w:rPr>
        <w:t>a</w:t>
      </w:r>
      <w:r>
        <w:rPr>
          <w:color w:val="26693E"/>
        </w:rPr>
        <w:t>a</w:t>
      </w:r>
      <w:r>
        <w:rPr>
          <w:color w:val="26693D"/>
        </w:rPr>
        <w:t>a</w:t>
      </w:r>
      <w:r>
        <w:rPr>
          <w:color w:val="26693D"/>
        </w:rPr>
        <w:t>a</w:t>
      </w:r>
      <w:r>
        <w:rPr>
          <w:color w:val="256B40"/>
        </w:rPr>
        <w:t>a</w:t>
      </w:r>
      <w:r>
        <w:rPr>
          <w:color w:val="236C41"/>
        </w:rPr>
        <w:t>a</w:t>
      </w:r>
      <w:r>
        <w:rPr>
          <w:color w:val="246B41"/>
        </w:rPr>
        <w:t>a</w:t>
      </w:r>
      <w:r>
        <w:rPr>
          <w:color w:val="236A40"/>
        </w:rPr>
        <w:t>a</w:t>
      </w:r>
      <w:r>
        <w:rPr>
          <w:color w:val="256940"/>
        </w:rPr>
        <w:t>a</w:t>
      </w:r>
      <w:r>
        <w:rPr>
          <w:color w:val="24683F"/>
        </w:rPr>
        <w:t>a</w:t>
      </w:r>
      <w:r>
        <w:rPr>
          <w:color w:val="24683F"/>
        </w:rPr>
        <w:t>a</w:t>
      </w:r>
      <w:r>
        <w:rPr>
          <w:color w:val="25683F"/>
        </w:rPr>
        <w:t>a</w:t>
      </w:r>
      <w:r>
        <w:rPr>
          <w:color w:val="25683F"/>
        </w:rPr>
        <w:t>a</w:t>
      </w:r>
      <w:r>
        <w:rPr>
          <w:color w:val="25673E"/>
        </w:rPr>
        <w:t>a</w:t>
      </w:r>
      <w:r>
        <w:rPr>
          <w:color w:val="25653D"/>
        </w:rPr>
        <w:t>a</w:t>
      </w:r>
      <w:r>
        <w:rPr>
          <w:color w:val="24653D"/>
        </w:rPr>
        <w:t>a</w:t>
      </w:r>
      <w:r>
        <w:rPr>
          <w:color w:val="23653F"/>
        </w:rPr>
        <w:t>a</w:t>
      </w:r>
      <w:r>
        <w:rPr>
          <w:color w:val="216842"/>
        </w:rPr>
        <w:t>a</w:t>
      </w:r>
      <w:r>
        <w:rPr>
          <w:color w:val="226843"/>
        </w:rPr>
        <w:t>a</w:t>
      </w:r>
      <w:r>
        <w:rPr>
          <w:color w:val="246743"/>
        </w:rPr>
        <w:t>a</w:t>
      </w:r>
      <w:r>
        <w:rPr>
          <w:color w:val="256544"/>
        </w:rPr>
        <w:t>a</w:t>
      </w:r>
      <w:r>
        <w:rPr>
          <w:color w:val="276443"/>
        </w:rPr>
        <w:t>a</w:t>
      </w:r>
      <w:r>
        <w:rPr>
          <w:color w:val="296343"/>
        </w:rPr>
        <w:t>a</w:t>
      </w:r>
      <w:r>
        <w:rPr>
          <w:color w:val="2B6044"/>
        </w:rPr>
        <w:t>a</w:t>
      </w:r>
      <w:r>
        <w:rPr>
          <w:color w:val="2C5D43"/>
        </w:rPr>
        <w:t>a</w:t>
      </w:r>
      <w:r>
        <w:rPr>
          <w:color w:val="2F5A44"/>
        </w:rPr>
        <w:t>a</w:t>
      </w:r>
      <w:r>
        <w:rPr>
          <w:color w:val="305843"/>
        </w:rPr>
        <w:t>a</w:t>
      </w:r>
      <w:r>
        <w:rPr>
          <w:color w:val="2E5640"/>
        </w:rPr>
        <w:t>a</w:t>
      </w:r>
      <w:r>
        <w:rPr>
          <w:color w:val="2A503C"/>
        </w:rPr>
        <w:t>a</w:t>
      </w:r>
      <w:r>
        <w:rPr>
          <w:color w:val="0F3223"/>
        </w:rPr>
        <w:t>a</w:t>
      </w:r>
      <w:r>
        <w:rPr>
          <w:color w:val="021F14"/>
        </w:rPr>
        <w:t>a</w:t>
      </w:r>
      <w:r>
        <w:rPr>
          <w:color w:val="000E05"/>
        </w:rPr>
        <w:t>a</w:t>
      </w:r>
      <w:r>
        <w:rPr>
          <w:color w:val="000700"/>
        </w:rPr>
        <w:t>a</w:t>
      </w:r>
      <w:r>
        <w:rPr>
          <w:color w:val="000400"/>
        </w:rPr>
        <w:t>a</w:t>
      </w:r>
      <w:r>
        <w:rPr>
          <w:color w:val="030806"/>
        </w:rPr>
        <w:t>a</w:t>
      </w:r>
      <w:r>
        <w:rPr>
          <w:color w:val="060606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70509"/>
        </w:rPr>
        <w:t>a</w:t>
      </w:r>
      <w:r>
        <w:rPr>
          <w:color w:val="010407"/>
        </w:rPr>
        <w:t>a</w:t>
      </w:r>
      <w:r>
        <w:rPr>
          <w:color w:val="000706"/>
        </w:rPr>
        <w:t>a</w:t>
      </w:r>
      <w:r>
        <w:rPr>
          <w:color w:val="0A2420"/>
        </w:rPr>
        <w:t>a</w:t>
      </w:r>
      <w:r>
        <w:rPr>
          <w:color w:val="214B42"/>
        </w:rPr>
        <w:t>a</w:t>
      </w:r>
      <w:r>
        <w:rPr>
          <w:color w:val="205247"/>
        </w:rPr>
        <w:t>a</w:t>
      </w:r>
      <w:r>
        <w:rPr>
          <w:color w:val="24514C"/>
        </w:rPr>
        <w:t>a</w:t>
      </w:r>
      <w:r>
        <w:rPr>
          <w:color w:val="23504B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4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54F4B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4514E"/>
        </w:rPr>
        <w:t>a</w:t>
      </w:r>
      <w:r>
        <w:rPr>
          <w:color w:val="2552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7544F"/>
        </w:rPr>
        <w:t>a</w:t>
      </w:r>
      <w:r>
        <w:rPr>
          <w:color w:val="285550"/>
        </w:rPr>
        <w:t>a</w:t>
      </w:r>
      <w:r>
        <w:rPr>
          <w:color w:val="285550"/>
        </w:rPr>
        <w:t>a</w:t>
      </w:r>
      <w:r>
        <w:rPr>
          <w:color w:val="295651"/>
        </w:rPr>
        <w:t>a</w:t>
      </w:r>
      <w:r>
        <w:rPr>
          <w:color w:val="295651"/>
        </w:rPr>
        <w:t>a</w:t>
      </w:r>
      <w:r>
        <w:rPr>
          <w:color w:val="2A5752"/>
        </w:rPr>
        <w:t>a</w:t>
      </w:r>
      <w:r>
        <w:rPr>
          <w:color w:val="2A5752"/>
        </w:rPr>
        <w:t>a</w:t>
      </w:r>
      <w:r>
        <w:rPr>
          <w:color w:val="2C5655"/>
        </w:rPr>
        <w:t>a</w:t>
      </w:r>
      <w:r>
        <w:rPr>
          <w:color w:val="2E5857"/>
        </w:rPr>
        <w:t>a</w:t>
      </w:r>
      <w:r>
        <w:rPr>
          <w:color w:val="2F5958"/>
        </w:rPr>
        <w:t>a</w:t>
      </w:r>
      <w:r>
        <w:rPr>
          <w:color w:val="305A58"/>
        </w:rPr>
        <w:t>a</w:t>
      </w:r>
      <w:r>
        <w:rPr>
          <w:color w:val="315B59"/>
        </w:rPr>
        <w:t>a</w:t>
      </w:r>
      <w:r>
        <w:rPr>
          <w:color w:val="325C59"/>
        </w:rPr>
        <w:t>a</w:t>
      </w:r>
      <w:r>
        <w:rPr>
          <w:color w:val="345E5A"/>
        </w:rPr>
        <w:t>a</w:t>
      </w:r>
      <w:r>
        <w:rPr>
          <w:color w:val="345E5A"/>
        </w:rPr>
        <w:t>a</w:t>
      </w:r>
      <w:r>
        <w:rPr>
          <w:color w:val="356059"/>
        </w:rPr>
        <w:t>a</w:t>
      </w:r>
      <w:r>
        <w:rPr>
          <w:color w:val="37625B"/>
        </w:rPr>
        <w:t>a</w:t>
      </w:r>
      <w:r>
        <w:rPr>
          <w:color w:val="38635C"/>
        </w:rPr>
        <w:t>a</w:t>
      </w:r>
      <w:r>
        <w:rPr>
          <w:color w:val="39645B"/>
        </w:rPr>
        <w:t>a</w:t>
      </w:r>
      <w:r>
        <w:rPr>
          <w:color w:val="39655C"/>
        </w:rPr>
        <w:t>a</w:t>
      </w:r>
      <w:r>
        <w:rPr>
          <w:color w:val="39675D"/>
        </w:rPr>
        <w:t>a</w:t>
      </w:r>
      <w:r>
        <w:rPr>
          <w:color w:val="3B665D"/>
        </w:rPr>
        <w:t>a</w:t>
      </w:r>
      <w:r>
        <w:rPr>
          <w:color w:val="3D685F"/>
        </w:rPr>
        <w:t>a</w:t>
      </w:r>
      <w:r>
        <w:rPr>
          <w:color w:val="3F6A60"/>
        </w:rPr>
        <w:t>a</w:t>
      </w:r>
      <w:r>
        <w:rPr>
          <w:color w:val="416B61"/>
        </w:rPr>
        <w:t>a</w:t>
      </w:r>
      <w:r>
        <w:rPr>
          <w:color w:val="426C62"/>
        </w:rPr>
        <w:t>a</w:t>
      </w:r>
      <w:r>
        <w:rPr>
          <w:color w:val="467064"/>
        </w:rPr>
        <w:t>a</w:t>
      </w:r>
      <w:r>
        <w:rPr>
          <w:color w:val="487163"/>
        </w:rPr>
        <w:t>a</w:t>
      </w:r>
      <w:r>
        <w:rPr>
          <w:color w:val="497264"/>
        </w:rPr>
        <w:t>a</w:t>
      </w:r>
      <w:r>
        <w:rPr>
          <w:color w:val="4A7365"/>
        </w:rPr>
        <w:t>a</w:t>
      </w:r>
      <w:r>
        <w:rPr>
          <w:color w:val="4C7366"/>
        </w:rPr>
        <w:t>a</w:t>
      </w:r>
      <w:r>
        <w:rPr>
          <w:color w:val="4E7465"/>
        </w:rPr>
        <w:t>a</w:t>
      </w:r>
      <w:r>
        <w:rPr>
          <w:color w:val="557767"/>
        </w:rPr>
        <w:t>a</w:t>
      </w:r>
      <w:r>
        <w:rPr>
          <w:color w:val="577966"/>
        </w:rPr>
        <w:t>a</w:t>
      </w:r>
      <w:r>
        <w:rPr>
          <w:color w:val="5A7B68"/>
        </w:rPr>
        <w:t>a</w:t>
      </w:r>
      <w:r>
        <w:rPr>
          <w:color w:val="5D7C6A"/>
        </w:rPr>
        <w:t>a</w:t>
      </w:r>
      <w:r>
        <w:rPr>
          <w:color w:val="617F6C"/>
        </w:rPr>
        <w:t>a</w:t>
      </w:r>
      <w:r>
        <w:rPr>
          <w:color w:val="64816D"/>
        </w:rPr>
        <w:t>a</w:t>
      </w:r>
      <w:r>
        <w:rPr>
          <w:color w:val="66816E"/>
        </w:rPr>
        <w:t>a</w:t>
      </w:r>
      <w:r>
        <w:rPr>
          <w:color w:val="68836F"/>
        </w:rPr>
        <w:t>a</w:t>
      </w:r>
      <w:r>
        <w:rPr>
          <w:color w:val="6D8571"/>
        </w:rPr>
        <w:t>a</w:t>
      </w:r>
      <w:r>
        <w:rPr>
          <w:color w:val="728874"/>
        </w:rPr>
        <w:t>a</w:t>
      </w:r>
      <w:r>
        <w:rPr>
          <w:color w:val="758A77"/>
        </w:rPr>
        <w:t>a</w:t>
      </w:r>
      <w:r>
        <w:rPr>
          <w:color w:val="778D78"/>
        </w:rPr>
        <w:t>a</w:t>
      </w:r>
      <w:r>
        <w:rPr>
          <w:color w:val="798D77"/>
        </w:rPr>
        <w:t>a</w:t>
      </w:r>
      <w:r>
        <w:rPr>
          <w:color w:val="7B8F76"/>
        </w:rPr>
        <w:t>a</w:t>
      </w:r>
      <w:r>
        <w:rPr>
          <w:color w:val="7D9176"/>
        </w:rPr>
        <w:t>a</w:t>
      </w:r>
      <w:r>
        <w:rPr>
          <w:color w:val="819479"/>
        </w:rPr>
        <w:t>a</w:t>
      </w:r>
      <w:r>
        <w:rPr>
          <w:color w:val="85977C"/>
        </w:rPr>
        <w:t>a</w:t>
      </w:r>
      <w:r>
        <w:rPr>
          <w:color w:val="89997C"/>
        </w:rPr>
        <w:t>a</w:t>
      </w:r>
      <w:r>
        <w:rPr>
          <w:color w:val="8D9B7E"/>
        </w:rPr>
        <w:t>a</w:t>
      </w:r>
      <w:r>
        <w:rPr>
          <w:color w:val="919E7F"/>
        </w:rPr>
        <w:t>a</w:t>
      </w:r>
      <w:r>
        <w:rPr>
          <w:color w:val="939E7E"/>
        </w:rPr>
        <w:t>a</w:t>
      </w:r>
      <w:r>
        <w:rPr>
          <w:color w:val="95A07E"/>
        </w:rPr>
        <w:t>a</w:t>
      </w:r>
      <w:r>
        <w:rPr>
          <w:color w:val="97A17F"/>
        </w:rPr>
        <w:t>a</w:t>
      </w:r>
      <w:r>
        <w:rPr>
          <w:color w:val="9AA280"/>
        </w:rPr>
        <w:t>a</w:t>
      </w:r>
      <w:r>
        <w:rPr>
          <w:color w:val="9CA280"/>
        </w:rPr>
        <w:t>a</w:t>
      </w:r>
      <w:r>
        <w:rPr>
          <w:color w:val="A0A481"/>
        </w:rPr>
        <w:t>a</w:t>
      </w:r>
      <w:r>
        <w:rPr>
          <w:color w:val="A3A482"/>
        </w:rPr>
        <w:t>a</w:t>
      </w:r>
      <w:r>
        <w:rPr>
          <w:color w:val="A4A583"/>
        </w:rPr>
        <w:t>a</w:t>
      </w:r>
      <w:r>
        <w:rPr>
          <w:color w:val="A7A783"/>
        </w:rPr>
        <w:t>a</w:t>
      </w:r>
      <w:r>
        <w:rPr>
          <w:color w:val="A9A884"/>
        </w:rPr>
        <w:t>a</w:t>
      </w:r>
      <w:r>
        <w:rPr>
          <w:color w:val="ABA983"/>
        </w:rPr>
        <w:t>a</w:t>
      </w:r>
      <w:r>
        <w:rPr>
          <w:color w:val="ACAA84"/>
        </w:rPr>
        <w:t>a</w:t>
      </w:r>
      <w:r>
        <w:rPr>
          <w:color w:val="ADAB85"/>
        </w:rPr>
        <w:t>a</w:t>
      </w:r>
      <w:r>
        <w:rPr>
          <w:color w:val="AFAB85"/>
        </w:rPr>
        <w:t>a</w:t>
      </w:r>
      <w:r>
        <w:rPr>
          <w:color w:val="B1AD87"/>
        </w:rPr>
        <w:t>a</w:t>
      </w:r>
      <w:r>
        <w:rPr>
          <w:color w:val="B2AE88"/>
        </w:rPr>
        <w:t>a</w:t>
      </w:r>
      <w:r>
        <w:rPr>
          <w:color w:val="B4AF86"/>
        </w:rPr>
        <w:t>a</w:t>
      </w:r>
      <w:r>
        <w:rPr>
          <w:color w:val="B4B085"/>
        </w:rPr>
        <w:t>a</w:t>
      </w:r>
      <w:r>
        <w:rPr>
          <w:color w:val="AEAB80"/>
        </w:rPr>
        <w:t>a</w:t>
      </w:r>
      <w:r>
        <w:rPr>
          <w:color w:val="ACA98B"/>
        </w:rPr>
        <w:t>a</w:t>
      </w:r>
      <w:r>
        <w:rPr>
          <w:color w:val="424031"/>
        </w:rPr>
        <w:t>a</w:t>
      </w:r>
      <w:r>
        <w:rPr>
          <w:color w:val="030300"/>
        </w:rPr>
        <w:t>a</w:t>
      </w:r>
      <w:r>
        <w:rPr>
          <w:color w:val="09090B"/>
        </w:rPr>
        <w:t>a</w:t>
      </w:r>
      <w:r>
        <w:rPr>
          <w:color w:val="000104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40406"/>
        </w:rPr>
        <w:t>a</w:t>
      </w:r>
      <w:r>
        <w:rPr>
          <w:color w:val="050507"/>
        </w:rPr>
        <w:t>a</w:t>
      </w:r>
      <w:r>
        <w:rPr>
          <w:color w:val="010103"/>
        </w:rPr>
        <w:t>a</w:t>
      </w:r>
      <w:r>
        <w:rPr>
          <w:color w:val="020204"/>
        </w:rPr>
        <w:t>a</w:t>
      </w:r>
      <w:r>
        <w:rPr>
          <w:color w:val="070403"/>
        </w:rPr>
        <w:t>a</w:t>
      </w:r>
      <w:r>
        <w:rPr>
          <w:color w:val="1B120C"/>
        </w:rPr>
        <w:t>a</w:t>
      </w:r>
      <w:r>
        <w:rPr>
          <w:color w:val="8F836F"/>
        </w:rPr>
        <w:t>a</w:t>
      </w:r>
      <w:r>
        <w:rPr>
          <w:color w:val="D7CAAA"/>
        </w:rPr>
        <w:t>a</w:t>
      </w:r>
      <w:r>
        <w:rPr>
          <w:color w:val="EBDDAE"/>
        </w:rPr>
        <w:t>a</w:t>
      </w:r>
      <w:r>
        <w:rPr>
          <w:color w:val="DECF97"/>
        </w:rPr>
        <w:t>a</w:t>
      </w:r>
      <w:r>
        <w:rPr>
          <w:color w:val="E4D396"/>
        </w:rPr>
        <w:t>a</w:t>
      </w:r>
      <w:r>
        <w:rPr>
          <w:color w:val="E8D499"/>
        </w:rPr>
        <w:t>a</w:t>
      </w:r>
      <w:r>
        <w:rPr>
          <w:color w:val="E8D299"/>
        </w:rPr>
        <w:t>a</w:t>
      </w:r>
      <w:r>
        <w:rPr>
          <w:color w:val="E8D19B"/>
        </w:rPr>
        <w:t>a</w:t>
      </w:r>
      <w:r>
        <w:rPr>
          <w:color w:val="E7D29B"/>
        </w:rPr>
        <w:t>a</w:t>
      </w:r>
      <w:r>
        <w:rPr>
          <w:color w:val="E7D299"/>
        </w:rPr>
        <w:t>a</w:t>
      </w:r>
      <w:r>
        <w:rPr>
          <w:color w:val="E7D398"/>
        </w:rPr>
        <w:t>a</w:t>
      </w:r>
      <w:r>
        <w:rPr>
          <w:color w:val="E6D199"/>
        </w:rPr>
        <w:t>a</w:t>
      </w:r>
      <w:r>
        <w:rPr>
          <w:color w:val="E3CE99"/>
        </w:rPr>
        <w:t>a</w:t>
      </w:r>
      <w:r>
        <w:rPr>
          <w:color w:val="E2CE93"/>
        </w:rPr>
        <w:t>a</w:t>
      </w:r>
      <w:r>
        <w:rPr>
          <w:color w:val="E5D194"/>
        </w:rPr>
        <w:t>a</w:t>
      </w:r>
      <w:r>
        <w:rPr>
          <w:color w:val="E8D498"/>
        </w:rPr>
        <w:t>a</w:t>
      </w:r>
      <w:r>
        <w:rPr>
          <w:color w:val="E6D59F"/>
        </w:rPr>
        <w:t>a</w:t>
      </w:r>
      <w:r>
        <w:rPr>
          <w:color w:val="DFD0A8"/>
        </w:rPr>
        <w:t>a</w:t>
      </w:r>
      <w:r>
        <w:rPr>
          <w:color w:val="C1B49D"/>
        </w:rPr>
        <w:t>a</w:t>
      </w:r>
      <w:r>
        <w:rPr>
          <w:color w:val="7E756D"/>
        </w:rPr>
        <w:t>a</w:t>
      </w:r>
      <w:r>
        <w:rPr>
          <w:color w:val="585256"/>
        </w:rPr>
        <w:t>a</w:t>
      </w:r>
      <w:r>
        <w:rPr>
          <w:color w:val="5E5B65"/>
        </w:rPr>
        <w:t>a</w:t>
      </w:r>
      <w:r>
        <w:rPr>
          <w:color w:val="60606F"/>
        </w:rPr>
        <w:t>a</w:t>
      </w:r>
    </w:p>
    <w:p>
      <w:r>
        <w:rPr>
          <w:color w:val="ACA765"/>
        </w:rPr>
        <w:t>a</w:t>
      </w:r>
      <w:r>
        <w:rPr>
          <w:color w:val="ACA765"/>
        </w:rPr>
        <w:t>a</w:t>
      </w:r>
      <w:r>
        <w:rPr>
          <w:color w:val="ABA865"/>
        </w:rPr>
        <w:t>a</w:t>
      </w:r>
      <w:r>
        <w:rPr>
          <w:color w:val="AAA665"/>
        </w:rPr>
        <w:t>a</w:t>
      </w:r>
      <w:r>
        <w:rPr>
          <w:color w:val="A8A464"/>
        </w:rPr>
        <w:t>a</w:t>
      </w:r>
      <w:r>
        <w:rPr>
          <w:color w:val="A8A464"/>
        </w:rPr>
        <w:t>a</w:t>
      </w:r>
      <w:r>
        <w:rPr>
          <w:color w:val="A8A464"/>
        </w:rPr>
        <w:t>a</w:t>
      </w:r>
      <w:r>
        <w:rPr>
          <w:color w:val="A5A463"/>
        </w:rPr>
        <w:t>a</w:t>
      </w:r>
      <w:r>
        <w:rPr>
          <w:color w:val="A5A463"/>
        </w:rPr>
        <w:t>a</w:t>
      </w:r>
      <w:r>
        <w:rPr>
          <w:color w:val="A4A563"/>
        </w:rPr>
        <w:t>a</w:t>
      </w:r>
      <w:r>
        <w:rPr>
          <w:color w:val="A3A462"/>
        </w:rPr>
        <w:t>a</w:t>
      </w:r>
      <w:r>
        <w:rPr>
          <w:color w:val="A2A361"/>
        </w:rPr>
        <w:t>a</w:t>
      </w:r>
      <w:r>
        <w:rPr>
          <w:color w:val="A0A260"/>
        </w:rPr>
        <w:t>a</w:t>
      </w:r>
      <w:r>
        <w:rPr>
          <w:color w:val="9FA15F"/>
        </w:rPr>
        <w:t>a</w:t>
      </w:r>
      <w:r>
        <w:rPr>
          <w:color w:val="9EA05E"/>
        </w:rPr>
        <w:t>a</w:t>
      </w:r>
      <w:r>
        <w:rPr>
          <w:color w:val="9DA15E"/>
        </w:rPr>
        <w:t>a</w:t>
      </w:r>
      <w:r>
        <w:rPr>
          <w:color w:val="9AA15D"/>
        </w:rPr>
        <w:t>a</w:t>
      </w:r>
      <w:r>
        <w:rPr>
          <w:color w:val="99A05D"/>
        </w:rPr>
        <w:t>a</w:t>
      </w:r>
      <w:r>
        <w:rPr>
          <w:color w:val="97A05E"/>
        </w:rPr>
        <w:t>a</w:t>
      </w:r>
      <w:r>
        <w:rPr>
          <w:color w:val="959E5F"/>
        </w:rPr>
        <w:t>a</w:t>
      </w:r>
      <w:r>
        <w:rPr>
          <w:color w:val="949E5E"/>
        </w:rPr>
        <w:t>a</w:t>
      </w:r>
      <w:r>
        <w:rPr>
          <w:color w:val="939E5D"/>
        </w:rPr>
        <w:t>a</w:t>
      </w:r>
      <w:r>
        <w:rPr>
          <w:color w:val="8B9555"/>
        </w:rPr>
        <w:t>a</w:t>
      </w:r>
      <w:r>
        <w:rPr>
          <w:color w:val="99A268"/>
        </w:rPr>
        <w:t>a</w:t>
      </w:r>
      <w:r>
        <w:rPr>
          <w:color w:val="818B5B"/>
        </w:rPr>
        <w:t>a</w:t>
      </w:r>
      <w:r>
        <w:rPr>
          <w:color w:val="282E18"/>
        </w:rPr>
        <w:t>a</w:t>
      </w:r>
      <w:r>
        <w:rPr>
          <w:color w:val="010400"/>
        </w:rPr>
        <w:t>a</w:t>
      </w:r>
      <w:r>
        <w:rPr>
          <w:color w:val="07090D"/>
        </w:rPr>
        <w:t>a</w:t>
      </w:r>
      <w:r>
        <w:rPr>
          <w:color w:val="0101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40403"/>
        </w:rPr>
        <w:t>a</w:t>
      </w:r>
      <w:r>
        <w:rPr>
          <w:color w:val="02020A"/>
        </w:rPr>
        <w:t>a</w:t>
      </w:r>
      <w:r>
        <w:rPr>
          <w:color w:val="04000E"/>
        </w:rPr>
        <w:t>a</w:t>
      </w:r>
      <w:r>
        <w:rPr>
          <w:color w:val="050104"/>
        </w:rPr>
        <w:t>a</w:t>
      </w:r>
      <w:r>
        <w:rPr>
          <w:color w:val="302F10"/>
        </w:rPr>
        <w:t>a</w:t>
      </w:r>
      <w:r>
        <w:rPr>
          <w:color w:val="BABE72"/>
        </w:rPr>
        <w:t>a</w:t>
      </w:r>
      <w:r>
        <w:rPr>
          <w:color w:val="CACF67"/>
        </w:rPr>
        <w:t>a</w:t>
      </w:r>
      <w:r>
        <w:rPr>
          <w:color w:val="CBD061"/>
        </w:rPr>
        <w:t>a</w:t>
      </w:r>
      <w:r>
        <w:rPr>
          <w:color w:val="CDCE65"/>
        </w:rPr>
        <w:t>a</w:t>
      </w:r>
      <w:r>
        <w:rPr>
          <w:color w:val="CFCC6B"/>
        </w:rPr>
        <w:t>a</w:t>
      </w:r>
      <w:r>
        <w:rPr>
          <w:color w:val="CFCC6A"/>
        </w:rPr>
        <w:t>a</w:t>
      </w:r>
      <w:r>
        <w:rPr>
          <w:color w:val="CFCC67"/>
        </w:rPr>
        <w:t>a</w:t>
      </w:r>
      <w:r>
        <w:rPr>
          <w:color w:val="CC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9CF67"/>
        </w:rPr>
        <w:t>a</w:t>
      </w:r>
      <w:r>
        <w:rPr>
          <w:color w:val="C7CE66"/>
        </w:rPr>
        <w:t>a</w:t>
      </w:r>
      <w:r>
        <w:rPr>
          <w:color w:val="C7CE66"/>
        </w:rPr>
        <w:t>a</w:t>
      </w:r>
      <w:r>
        <w:rPr>
          <w:color w:val="C8CF67"/>
        </w:rPr>
        <w:t>a</w:t>
      </w:r>
      <w:r>
        <w:rPr>
          <w:color w:val="C8CF67"/>
        </w:rPr>
        <w:t>a</w:t>
      </w:r>
      <w:r>
        <w:rPr>
          <w:color w:val="C8CF68"/>
        </w:rPr>
        <w:t>a</w:t>
      </w:r>
      <w:r>
        <w:rPr>
          <w:color w:val="C9D069"/>
        </w:rPr>
        <w:t>a</w:t>
      </w:r>
      <w:r>
        <w:rPr>
          <w:color w:val="CAD06C"/>
        </w:rPr>
        <w:t>a</w:t>
      </w:r>
      <w:r>
        <w:rPr>
          <w:color w:val="CAD06C"/>
        </w:rPr>
        <w:t>a</w:t>
      </w:r>
      <w:r>
        <w:rPr>
          <w:color w:val="CAD06C"/>
        </w:rPr>
        <w:t>a</w:t>
      </w:r>
      <w:r>
        <w:rPr>
          <w:color w:val="CAD06E"/>
        </w:rPr>
        <w:t>a</w:t>
      </w:r>
      <w:r>
        <w:rPr>
          <w:color w:val="CAD06E"/>
        </w:rPr>
        <w:t>a</w:t>
      </w:r>
      <w:r>
        <w:rPr>
          <w:color w:val="CAD06E"/>
        </w:rPr>
        <w:t>a</w:t>
      </w:r>
      <w:r>
        <w:rPr>
          <w:color w:val="C9D16E"/>
        </w:rPr>
        <w:t>a</w:t>
      </w:r>
      <w:r>
        <w:rPr>
          <w:color w:val="C9D16E"/>
        </w:rPr>
        <w:t>a</w:t>
      </w:r>
      <w:r>
        <w:rPr>
          <w:color w:val="C9D16E"/>
        </w:rPr>
        <w:t>a</w:t>
      </w:r>
      <w:r>
        <w:rPr>
          <w:color w:val="C9D26F"/>
        </w:rPr>
        <w:t>a</w:t>
      </w:r>
      <w:r>
        <w:rPr>
          <w:color w:val="C8D26F"/>
        </w:rPr>
        <w:t>a</w:t>
      </w:r>
      <w:r>
        <w:rPr>
          <w:color w:val="C9D370"/>
        </w:rPr>
        <w:t>a</w:t>
      </w:r>
      <w:r>
        <w:rPr>
          <w:color w:val="C8D370"/>
        </w:rPr>
        <w:t>a</w:t>
      </w:r>
      <w:r>
        <w:rPr>
          <w:color w:val="C8D470"/>
        </w:rPr>
        <w:t>a</w:t>
      </w:r>
      <w:r>
        <w:rPr>
          <w:color w:val="C7D36F"/>
        </w:rPr>
        <w:t>a</w:t>
      </w:r>
      <w:r>
        <w:rPr>
          <w:color w:val="C6D36F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5D26E"/>
        </w:rPr>
        <w:t>a</w:t>
      </w:r>
      <w:r>
        <w:rPr>
          <w:color w:val="C8D168"/>
        </w:rPr>
        <w:t>a</w:t>
      </w:r>
      <w:r>
        <w:rPr>
          <w:color w:val="CAD66F"/>
        </w:rPr>
        <w:t>a</w:t>
      </w:r>
      <w:r>
        <w:rPr>
          <w:color w:val="BDD67E"/>
        </w:rPr>
        <w:t>a</w:t>
      </w:r>
      <w:r>
        <w:rPr>
          <w:color w:val="95BC75"/>
        </w:rPr>
        <w:t>a</w:t>
      </w:r>
      <w:r>
        <w:rPr>
          <w:color w:val="3F733B"/>
        </w:rPr>
        <w:t>a</w:t>
      </w:r>
      <w:r>
        <w:rPr>
          <w:color w:val="286437"/>
        </w:rPr>
        <w:t>a</w:t>
      </w:r>
      <w:r>
        <w:rPr>
          <w:color w:val="2B6841"/>
        </w:rPr>
        <w:t>a</w:t>
      </w:r>
      <w:r>
        <w:rPr>
          <w:color w:val="2C6844"/>
        </w:rPr>
        <w:t>a</w:t>
      </w:r>
      <w:r>
        <w:rPr>
          <w:color w:val="2F6742"/>
        </w:rPr>
        <w:t>a</w:t>
      </w:r>
      <w:r>
        <w:rPr>
          <w:color w:val="2F6742"/>
        </w:rPr>
        <w:t>a</w:t>
      </w:r>
      <w:r>
        <w:rPr>
          <w:color w:val="2F6742"/>
        </w:rPr>
        <w:t>a</w:t>
      </w:r>
      <w:r>
        <w:rPr>
          <w:color w:val="2E6746"/>
        </w:rPr>
        <w:t>a</w:t>
      </w:r>
      <w:r>
        <w:rPr>
          <w:color w:val="2B6844"/>
        </w:rPr>
        <w:t>a</w:t>
      </w:r>
      <w:r>
        <w:rPr>
          <w:color w:val="286940"/>
        </w:rPr>
        <w:t>a</w:t>
      </w:r>
      <w:r>
        <w:rPr>
          <w:color w:val="276A40"/>
        </w:rPr>
        <w:t>a</w:t>
      </w:r>
      <w:r>
        <w:rPr>
          <w:color w:val="276A41"/>
        </w:rPr>
        <w:t>a</w:t>
      </w:r>
      <w:r>
        <w:rPr>
          <w:color w:val="276944"/>
        </w:rPr>
        <w:t>a</w:t>
      </w:r>
      <w:r>
        <w:rPr>
          <w:color w:val="276846"/>
        </w:rPr>
        <w:t>a</w:t>
      </w:r>
      <w:r>
        <w:rPr>
          <w:color w:val="286846"/>
        </w:rPr>
        <w:t>a</w:t>
      </w:r>
      <w:r>
        <w:rPr>
          <w:color w:val="256845"/>
        </w:rPr>
        <w:t>a</w:t>
      </w:r>
      <w:r>
        <w:rPr>
          <w:color w:val="256844"/>
        </w:rPr>
        <w:t>a</w:t>
      </w:r>
      <w:r>
        <w:rPr>
          <w:color w:val="256943"/>
        </w:rPr>
        <w:t>a</w:t>
      </w:r>
      <w:r>
        <w:rPr>
          <w:color w:val="256940"/>
        </w:rPr>
        <w:t>a</w:t>
      </w:r>
      <w:r>
        <w:rPr>
          <w:color w:val="246A3E"/>
        </w:rPr>
        <w:t>a</w:t>
      </w:r>
      <w:r>
        <w:rPr>
          <w:color w:val="236A3E"/>
        </w:rPr>
        <w:t>a</w:t>
      </w:r>
      <w:r>
        <w:rPr>
          <w:color w:val="236B41"/>
        </w:rPr>
        <w:t>a</w:t>
      </w:r>
      <w:r>
        <w:rPr>
          <w:color w:val="216C43"/>
        </w:rPr>
        <w:t>a</w:t>
      </w:r>
      <w:r>
        <w:rPr>
          <w:color w:val="226A42"/>
        </w:rPr>
        <w:t>a</w:t>
      </w:r>
      <w:r>
        <w:rPr>
          <w:color w:val="226A42"/>
        </w:rPr>
        <w:t>a</w:t>
      </w:r>
      <w:r>
        <w:rPr>
          <w:color w:val="226941"/>
        </w:rPr>
        <w:t>a</w:t>
      </w:r>
      <w:r>
        <w:rPr>
          <w:color w:val="226941"/>
        </w:rPr>
        <w:t>a</w:t>
      </w:r>
      <w:r>
        <w:rPr>
          <w:color w:val="226941"/>
        </w:rPr>
        <w:t>a</w:t>
      </w:r>
      <w:r>
        <w:rPr>
          <w:color w:val="246841"/>
        </w:rPr>
        <w:t>a</w:t>
      </w:r>
      <w:r>
        <w:rPr>
          <w:color w:val="246841"/>
        </w:rPr>
        <w:t>a</w:t>
      </w:r>
      <w:r>
        <w:rPr>
          <w:color w:val="236740"/>
        </w:rPr>
        <w:t>a</w:t>
      </w:r>
      <w:r>
        <w:rPr>
          <w:color w:val="236540"/>
        </w:rPr>
        <w:t>a</w:t>
      </w:r>
      <w:r>
        <w:rPr>
          <w:color w:val="23653F"/>
        </w:rPr>
        <w:t>a</w:t>
      </w:r>
      <w:r>
        <w:rPr>
          <w:color w:val="206740"/>
        </w:rPr>
        <w:t>a</w:t>
      </w:r>
      <w:r>
        <w:rPr>
          <w:color w:val="1E6842"/>
        </w:rPr>
        <w:t>a</w:t>
      </w:r>
      <w:r>
        <w:rPr>
          <w:color w:val="1E6742"/>
        </w:rPr>
        <w:t>a</w:t>
      </w:r>
      <w:r>
        <w:rPr>
          <w:color w:val="206542"/>
        </w:rPr>
        <w:t>a</w:t>
      </w:r>
      <w:r>
        <w:rPr>
          <w:color w:val="226342"/>
        </w:rPr>
        <w:t>a</w:t>
      </w:r>
      <w:r>
        <w:rPr>
          <w:color w:val="225E40"/>
        </w:rPr>
        <w:t>a</w:t>
      </w:r>
      <w:r>
        <w:rPr>
          <w:color w:val="255A3E"/>
        </w:rPr>
        <w:t>a</w:t>
      </w:r>
      <w:r>
        <w:rPr>
          <w:color w:val="2B5841"/>
        </w:rPr>
        <w:t>a</w:t>
      </w:r>
      <w:r>
        <w:rPr>
          <w:color w:val="2F5642"/>
        </w:rPr>
        <w:t>a</w:t>
      </w:r>
      <w:r>
        <w:rPr>
          <w:color w:val="304F3F"/>
        </w:rPr>
        <w:t>a</w:t>
      </w:r>
      <w:r>
        <w:rPr>
          <w:color w:val="284234"/>
        </w:rPr>
        <w:t>a</w:t>
      </w:r>
      <w:r>
        <w:rPr>
          <w:color w:val="142C1E"/>
        </w:rPr>
        <w:t>a</w:t>
      </w:r>
      <w:r>
        <w:rPr>
          <w:color w:val="04170B"/>
        </w:rPr>
        <w:t>a</w:t>
      </w:r>
      <w:r>
        <w:rPr>
          <w:color w:val="000C02"/>
        </w:rPr>
        <w:t>a</w:t>
      </w:r>
      <w:r>
        <w:rPr>
          <w:color w:val="000902"/>
        </w:rPr>
        <w:t>a</w:t>
      </w:r>
      <w:r>
        <w:rPr>
          <w:color w:val="000902"/>
        </w:rPr>
        <w:t>a</w:t>
      </w:r>
      <w:r>
        <w:rPr>
          <w:color w:val="000804"/>
        </w:rPr>
        <w:t>a</w:t>
      </w:r>
      <w:r>
        <w:rPr>
          <w:color w:val="010604"/>
        </w:rPr>
        <w:t>a</w:t>
      </w:r>
      <w:r>
        <w:rPr>
          <w:color w:val="010101"/>
        </w:rPr>
        <w:t>a</w:t>
      </w:r>
      <w:r>
        <w:rPr>
          <w:color w:val="020001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70509"/>
        </w:rPr>
        <w:t>a</w:t>
      </w:r>
      <w:r>
        <w:rPr>
          <w:color w:val="010407"/>
        </w:rPr>
        <w:t>a</w:t>
      </w:r>
      <w:r>
        <w:rPr>
          <w:color w:val="000706"/>
        </w:rPr>
        <w:t>a</w:t>
      </w:r>
      <w:r>
        <w:rPr>
          <w:color w:val="0A2420"/>
        </w:rPr>
        <w:t>a</w:t>
      </w:r>
      <w:r>
        <w:rPr>
          <w:color w:val="214B42"/>
        </w:rPr>
        <w:t>a</w:t>
      </w:r>
      <w:r>
        <w:rPr>
          <w:color w:val="205247"/>
        </w:rPr>
        <w:t>a</w:t>
      </w:r>
      <w:r>
        <w:rPr>
          <w:color w:val="23514C"/>
        </w:rPr>
        <w:t>a</w:t>
      </w:r>
      <w:r>
        <w:rPr>
          <w:color w:val="23504B"/>
        </w:rPr>
        <w:t>a</w:t>
      </w:r>
      <w:r>
        <w:rPr>
          <w:color w:val="224F4A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04D48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3504D"/>
        </w:rPr>
        <w:t>a</w:t>
      </w:r>
      <w:r>
        <w:rPr>
          <w:color w:val="24514E"/>
        </w:rPr>
        <w:t>a</w:t>
      </w:r>
      <w:r>
        <w:rPr>
          <w:color w:val="24514E"/>
        </w:rPr>
        <w:t>a</w:t>
      </w:r>
      <w:r>
        <w:rPr>
          <w:color w:val="24514E"/>
        </w:rPr>
        <w:t>a</w:t>
      </w:r>
      <w:r>
        <w:rPr>
          <w:color w:val="2552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7544F"/>
        </w:rPr>
        <w:t>a</w:t>
      </w:r>
      <w:r>
        <w:rPr>
          <w:color w:val="285550"/>
        </w:rPr>
        <w:t>a</w:t>
      </w:r>
      <w:r>
        <w:rPr>
          <w:color w:val="285550"/>
        </w:rPr>
        <w:t>a</w:t>
      </w:r>
      <w:r>
        <w:rPr>
          <w:color w:val="295651"/>
        </w:rPr>
        <w:t>a</w:t>
      </w:r>
      <w:r>
        <w:rPr>
          <w:color w:val="295651"/>
        </w:rPr>
        <w:t>a</w:t>
      </w:r>
      <w:r>
        <w:rPr>
          <w:color w:val="2A5752"/>
        </w:rPr>
        <w:t>a</w:t>
      </w:r>
      <w:r>
        <w:rPr>
          <w:color w:val="2A5752"/>
        </w:rPr>
        <w:t>a</w:t>
      </w:r>
      <w:r>
        <w:rPr>
          <w:color w:val="2B5855"/>
        </w:rPr>
        <w:t>a</w:t>
      </w:r>
      <w:r>
        <w:rPr>
          <w:color w:val="2D5A57"/>
        </w:rPr>
        <w:t>a</w:t>
      </w:r>
      <w:r>
        <w:rPr>
          <w:color w:val="2E5B58"/>
        </w:rPr>
        <w:t>a</w:t>
      </w:r>
      <w:r>
        <w:rPr>
          <w:color w:val="305D5A"/>
        </w:rPr>
        <w:t>a</w:t>
      </w:r>
      <w:r>
        <w:rPr>
          <w:color w:val="315E5A"/>
        </w:rPr>
        <w:t>a</w:t>
      </w:r>
      <w:r>
        <w:rPr>
          <w:color w:val="325F5A"/>
        </w:rPr>
        <w:t>a</w:t>
      </w:r>
      <w:r>
        <w:rPr>
          <w:color w:val="34615B"/>
        </w:rPr>
        <w:t>a</w:t>
      </w:r>
      <w:r>
        <w:rPr>
          <w:color w:val="35625B"/>
        </w:rPr>
        <w:t>a</w:t>
      </w:r>
      <w:r>
        <w:rPr>
          <w:color w:val="36635C"/>
        </w:rPr>
        <w:t>a</w:t>
      </w:r>
      <w:r>
        <w:rPr>
          <w:color w:val="38665C"/>
        </w:rPr>
        <w:t>a</w:t>
      </w:r>
      <w:r>
        <w:rPr>
          <w:color w:val="3A685E"/>
        </w:rPr>
        <w:t>a</w:t>
      </w:r>
      <w:r>
        <w:rPr>
          <w:color w:val="3B695F"/>
        </w:rPr>
        <w:t>a</w:t>
      </w:r>
      <w:r>
        <w:rPr>
          <w:color w:val="3D6B61"/>
        </w:rPr>
        <w:t>a</w:t>
      </w:r>
      <w:r>
        <w:rPr>
          <w:color w:val="3F6D63"/>
        </w:rPr>
        <w:t>a</w:t>
      </w:r>
      <w:r>
        <w:rPr>
          <w:color w:val="426D63"/>
        </w:rPr>
        <w:t>a</w:t>
      </w:r>
      <w:r>
        <w:rPr>
          <w:color w:val="436E64"/>
        </w:rPr>
        <w:t>a</w:t>
      </w:r>
      <w:r>
        <w:rPr>
          <w:color w:val="457066"/>
        </w:rPr>
        <w:t>a</w:t>
      </w:r>
      <w:r>
        <w:rPr>
          <w:color w:val="477165"/>
        </w:rPr>
        <w:t>a</w:t>
      </w:r>
      <w:r>
        <w:rPr>
          <w:color w:val="487266"/>
        </w:rPr>
        <w:t>a</w:t>
      </w:r>
      <w:r>
        <w:rPr>
          <w:color w:val="477165"/>
        </w:rPr>
        <w:t>a</w:t>
      </w:r>
      <w:r>
        <w:rPr>
          <w:color w:val="497264"/>
        </w:rPr>
        <w:t>a</w:t>
      </w:r>
      <w:r>
        <w:rPr>
          <w:color w:val="4B7466"/>
        </w:rPr>
        <w:t>a</w:t>
      </w:r>
      <w:r>
        <w:rPr>
          <w:color w:val="4C7567"/>
        </w:rPr>
        <w:t>a</w:t>
      </w:r>
      <w:r>
        <w:rPr>
          <w:color w:val="4F7567"/>
        </w:rPr>
        <w:t>a</w:t>
      </w:r>
      <w:r>
        <w:rPr>
          <w:color w:val="507666"/>
        </w:rPr>
        <w:t>a</w:t>
      </w:r>
      <w:r>
        <w:rPr>
          <w:color w:val="567968"/>
        </w:rPr>
        <w:t>a</w:t>
      </w:r>
      <w:r>
        <w:rPr>
          <w:color w:val="587A68"/>
        </w:rPr>
        <w:t>a</w:t>
      </w:r>
      <w:r>
        <w:rPr>
          <w:color w:val="5A7D69"/>
        </w:rPr>
        <w:t>a</w:t>
      </w:r>
      <w:r>
        <w:rPr>
          <w:color w:val="5E7F6C"/>
        </w:rPr>
        <w:t>a</w:t>
      </w:r>
      <w:r>
        <w:rPr>
          <w:color w:val="62806D"/>
        </w:rPr>
        <w:t>a</w:t>
      </w:r>
      <w:r>
        <w:rPr>
          <w:color w:val="64816D"/>
        </w:rPr>
        <w:t>a</w:t>
      </w:r>
      <w:r>
        <w:rPr>
          <w:color w:val="66816E"/>
        </w:rPr>
        <w:t>a</w:t>
      </w:r>
      <w:r>
        <w:rPr>
          <w:color w:val="68836F"/>
        </w:rPr>
        <w:t>a</w:t>
      </w:r>
      <w:r>
        <w:rPr>
          <w:color w:val="6C8570"/>
        </w:rPr>
        <w:t>a</w:t>
      </w:r>
      <w:r>
        <w:rPr>
          <w:color w:val="708773"/>
        </w:rPr>
        <w:t>a</w:t>
      </w:r>
      <w:r>
        <w:rPr>
          <w:color w:val="738A76"/>
        </w:rPr>
        <w:t>a</w:t>
      </w:r>
      <w:r>
        <w:rPr>
          <w:color w:val="768C77"/>
        </w:rPr>
        <w:t>a</w:t>
      </w:r>
      <w:r>
        <w:rPr>
          <w:color w:val="778D76"/>
        </w:rPr>
        <w:t>a</w:t>
      </w:r>
      <w:r>
        <w:rPr>
          <w:color w:val="799076"/>
        </w:rPr>
        <w:t>a</w:t>
      </w:r>
      <w:r>
        <w:rPr>
          <w:color w:val="7C9077"/>
        </w:rPr>
        <w:t>a</w:t>
      </w:r>
      <w:r>
        <w:rPr>
          <w:color w:val="809378"/>
        </w:rPr>
        <w:t>a</w:t>
      </w:r>
      <w:r>
        <w:rPr>
          <w:color w:val="83967B"/>
        </w:rPr>
        <w:t>a</w:t>
      </w:r>
      <w:r>
        <w:rPr>
          <w:color w:val="88987B"/>
        </w:rPr>
        <w:t>a</w:t>
      </w:r>
      <w:r>
        <w:rPr>
          <w:color w:val="8A9A7D"/>
        </w:rPr>
        <w:t>a</w:t>
      </w:r>
      <w:r>
        <w:rPr>
          <w:color w:val="8F9D7F"/>
        </w:rPr>
        <w:t>a</w:t>
      </w:r>
      <w:r>
        <w:rPr>
          <w:color w:val="929E7E"/>
        </w:rPr>
        <w:t>a</w:t>
      </w:r>
      <w:r>
        <w:rPr>
          <w:color w:val="949F7D"/>
        </w:rPr>
        <w:t>a</w:t>
      </w:r>
      <w:r>
        <w:rPr>
          <w:color w:val="97A17F"/>
        </w:rPr>
        <w:t>a</w:t>
      </w:r>
      <w:r>
        <w:rPr>
          <w:color w:val="98A27F"/>
        </w:rPr>
        <w:t>a</w:t>
      </w:r>
      <w:r>
        <w:rPr>
          <w:color w:val="9BA280"/>
        </w:rPr>
        <w:t>a</w:t>
      </w:r>
      <w:r>
        <w:rPr>
          <w:color w:val="A0A481"/>
        </w:rPr>
        <w:t>a</w:t>
      </w:r>
      <w:r>
        <w:rPr>
          <w:color w:val="A3A482"/>
        </w:rPr>
        <w:t>a</w:t>
      </w:r>
      <w:r>
        <w:rPr>
          <w:color w:val="A4A583"/>
        </w:rPr>
        <w:t>a</w:t>
      </w:r>
      <w:r>
        <w:rPr>
          <w:color w:val="A7A783"/>
        </w:rPr>
        <w:t>a</w:t>
      </w:r>
      <w:r>
        <w:rPr>
          <w:color w:val="A8A884"/>
        </w:rPr>
        <w:t>a</w:t>
      </w:r>
      <w:r>
        <w:rPr>
          <w:color w:val="A9A985"/>
        </w:rPr>
        <w:t>a</w:t>
      </w:r>
      <w:r>
        <w:rPr>
          <w:color w:val="ABA983"/>
        </w:rPr>
        <w:t>a</w:t>
      </w:r>
      <w:r>
        <w:rPr>
          <w:color w:val="ACAA84"/>
        </w:rPr>
        <w:t>a</w:t>
      </w:r>
      <w:r>
        <w:rPr>
          <w:color w:val="ADAB85"/>
        </w:rPr>
        <w:t>a</w:t>
      </w:r>
      <w:r>
        <w:rPr>
          <w:color w:val="B0AC86"/>
        </w:rPr>
        <w:t>a</w:t>
      </w:r>
      <w:r>
        <w:rPr>
          <w:color w:val="B2AE88"/>
        </w:rPr>
        <w:t>a</w:t>
      </w:r>
      <w:r>
        <w:rPr>
          <w:color w:val="B3AF88"/>
        </w:rPr>
        <w:t>a</w:t>
      </w:r>
      <w:r>
        <w:rPr>
          <w:color w:val="B3B085"/>
        </w:rPr>
        <w:t>a</w:t>
      </w:r>
      <w:r>
        <w:rPr>
          <w:color w:val="AEAB80"/>
        </w:rPr>
        <w:t>a</w:t>
      </w:r>
      <w:r>
        <w:rPr>
          <w:color w:val="AEAB8E"/>
        </w:rPr>
        <w:t>a</w:t>
      </w:r>
      <w:r>
        <w:rPr>
          <w:color w:val="444232"/>
        </w:rPr>
        <w:t>a</w:t>
      </w:r>
      <w:r>
        <w:rPr>
          <w:color w:val="030300"/>
        </w:rPr>
        <w:t>a</w:t>
      </w:r>
      <w:r>
        <w:rPr>
          <w:color w:val="09090B"/>
        </w:rPr>
        <w:t>a</w:t>
      </w:r>
      <w:r>
        <w:rPr>
          <w:color w:val="000104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20201"/>
        </w:rPr>
        <w:t>a</w:t>
      </w:r>
      <w:r>
        <w:rPr>
          <w:color w:val="030000"/>
        </w:rPr>
        <w:t>a</w:t>
      </w:r>
      <w:r>
        <w:rPr>
          <w:color w:val="4A4034"/>
        </w:rPr>
        <w:t>a</w:t>
      </w:r>
      <w:r>
        <w:rPr>
          <w:color w:val="AEA088"/>
        </w:rPr>
        <w:t>a</w:t>
      </w:r>
      <w:r>
        <w:rPr>
          <w:color w:val="DDCEA9"/>
        </w:rPr>
        <w:t>a</w:t>
      </w:r>
      <w:r>
        <w:rPr>
          <w:color w:val="E4D6A4"/>
        </w:rPr>
        <w:t>a</w:t>
      </w:r>
      <w:r>
        <w:rPr>
          <w:color w:val="DFCF93"/>
        </w:rPr>
        <w:t>a</w:t>
      </w:r>
      <w:r>
        <w:rPr>
          <w:color w:val="E5D494"/>
        </w:rPr>
        <w:t>a</w:t>
      </w:r>
      <w:r>
        <w:rPr>
          <w:color w:val="E8D496"/>
        </w:rPr>
        <w:t>a</w:t>
      </w:r>
      <w:r>
        <w:rPr>
          <w:color w:val="E7D398"/>
        </w:rPr>
        <w:t>a</w:t>
      </w:r>
      <w:r>
        <w:rPr>
          <w:color w:val="E7D29B"/>
        </w:rPr>
        <w:t>a</w:t>
      </w:r>
      <w:r>
        <w:rPr>
          <w:color w:val="E6D39B"/>
        </w:rPr>
        <w:t>a</w:t>
      </w:r>
      <w:r>
        <w:rPr>
          <w:color w:val="E5D399"/>
        </w:rPr>
        <w:t>a</w:t>
      </w:r>
      <w:r>
        <w:rPr>
          <w:color w:val="E5D398"/>
        </w:rPr>
        <w:t>a</w:t>
      </w:r>
      <w:r>
        <w:rPr>
          <w:color w:val="E6D29C"/>
        </w:rPr>
        <w:t>a</w:t>
      </w:r>
      <w:r>
        <w:rPr>
          <w:color w:val="E7D09F"/>
        </w:rPr>
        <w:t>a</w:t>
      </w:r>
      <w:r>
        <w:rPr>
          <w:color w:val="E5CF97"/>
        </w:rPr>
        <w:t>a</w:t>
      </w:r>
      <w:r>
        <w:rPr>
          <w:color w:val="E5D192"/>
        </w:rPr>
        <w:t>a</w:t>
      </w:r>
      <w:r>
        <w:rPr>
          <w:color w:val="E6D391"/>
        </w:rPr>
        <w:t>a</w:t>
      </w:r>
      <w:r>
        <w:rPr>
          <w:color w:val="E5D597"/>
        </w:rPr>
        <w:t>a</w:t>
      </w:r>
      <w:r>
        <w:rPr>
          <w:color w:val="E3D4A2"/>
        </w:rPr>
        <w:t>a</w:t>
      </w:r>
      <w:r>
        <w:rPr>
          <w:color w:val="CFC2A2"/>
        </w:rPr>
        <w:t>a</w:t>
      </w:r>
      <w:r>
        <w:rPr>
          <w:color w:val="93887A"/>
        </w:rPr>
        <w:t>a</w:t>
      </w:r>
      <w:r>
        <w:rPr>
          <w:color w:val="615959"/>
        </w:rPr>
        <w:t>a</w:t>
      </w:r>
      <w:r>
        <w:rPr>
          <w:color w:val="5B5662"/>
        </w:rPr>
        <w:t>a</w:t>
      </w:r>
      <w:r>
        <w:rPr>
          <w:color w:val="605D6F"/>
        </w:rPr>
        <w:t>a</w:t>
      </w:r>
    </w:p>
    <w:p>
      <w:r>
        <w:rPr>
          <w:color w:val="ADA764"/>
        </w:rPr>
        <w:t>a</w:t>
      </w:r>
      <w:r>
        <w:rPr>
          <w:color w:val="ACA764"/>
        </w:rPr>
        <w:t>a</w:t>
      </w:r>
      <w:r>
        <w:rPr>
          <w:color w:val="ABA764"/>
        </w:rPr>
        <w:t>a</w:t>
      </w:r>
      <w:r>
        <w:rPr>
          <w:color w:val="AAA665"/>
        </w:rPr>
        <w:t>a</w:t>
      </w:r>
      <w:r>
        <w:rPr>
          <w:color w:val="AAA565"/>
        </w:rPr>
        <w:t>a</w:t>
      </w:r>
      <w:r>
        <w:rPr>
          <w:color w:val="A9A565"/>
        </w:rPr>
        <w:t>a</w:t>
      </w:r>
      <w:r>
        <w:rPr>
          <w:color w:val="A9A665"/>
        </w:rPr>
        <w:t>a</w:t>
      </w:r>
      <w:r>
        <w:rPr>
          <w:color w:val="A8A665"/>
        </w:rPr>
        <w:t>a</w:t>
      </w:r>
      <w:r>
        <w:rPr>
          <w:color w:val="A8A665"/>
        </w:rPr>
        <w:t>a</w:t>
      </w:r>
      <w:r>
        <w:rPr>
          <w:color w:val="A7A665"/>
        </w:rPr>
        <w:t>a</w:t>
      </w:r>
      <w:r>
        <w:rPr>
          <w:color w:val="A5A563"/>
        </w:rPr>
        <w:t>a</w:t>
      </w:r>
      <w:r>
        <w:rPr>
          <w:color w:val="A4A563"/>
        </w:rPr>
        <w:t>a</w:t>
      </w:r>
      <w:r>
        <w:rPr>
          <w:color w:val="A2A462"/>
        </w:rPr>
        <w:t>a</w:t>
      </w:r>
      <w:r>
        <w:rPr>
          <w:color w:val="A0A260"/>
        </w:rPr>
        <w:t>a</w:t>
      </w:r>
      <w:r>
        <w:rPr>
          <w:color w:val="A0A260"/>
        </w:rPr>
        <w:t>a</w:t>
      </w:r>
      <w:r>
        <w:rPr>
          <w:color w:val="9EA25F"/>
        </w:rPr>
        <w:t>a</w:t>
      </w:r>
      <w:r>
        <w:rPr>
          <w:color w:val="9CA25E"/>
        </w:rPr>
        <w:t>a</w:t>
      </w:r>
      <w:r>
        <w:rPr>
          <w:color w:val="9AA25E"/>
        </w:rPr>
        <w:t>a</w:t>
      </w:r>
      <w:r>
        <w:rPr>
          <w:color w:val="98A15F"/>
        </w:rPr>
        <w:t>a</w:t>
      </w:r>
      <w:r>
        <w:rPr>
          <w:color w:val="97A060"/>
        </w:rPr>
        <w:t>a</w:t>
      </w:r>
      <w:r>
        <w:rPr>
          <w:color w:val="969F60"/>
        </w:rPr>
        <w:t>a</w:t>
      </w:r>
      <w:r>
        <w:rPr>
          <w:color w:val="949F5D"/>
        </w:rPr>
        <w:t>a</w:t>
      </w:r>
      <w:r>
        <w:rPr>
          <w:color w:val="8F9A57"/>
        </w:rPr>
        <w:t>a</w:t>
      </w:r>
      <w:r>
        <w:rPr>
          <w:color w:val="97A163"/>
        </w:rPr>
        <w:t>a</w:t>
      </w:r>
      <w:r>
        <w:rPr>
          <w:color w:val="8C9662"/>
        </w:rPr>
        <w:t>a</w:t>
      </w:r>
      <w:r>
        <w:rPr>
          <w:color w:val="505734"/>
        </w:rPr>
        <w:t>a</w:t>
      </w:r>
      <w:r>
        <w:rPr>
          <w:color w:val="0C1105"/>
        </w:rPr>
        <w:t>a</w:t>
      </w:r>
      <w:r>
        <w:rPr>
          <w:color w:val="000200"/>
        </w:rPr>
        <w:t>a</w:t>
      </w:r>
      <w:r>
        <w:rPr>
          <w:color w:val="01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60704"/>
        </w:rPr>
        <w:t>a</w:t>
      </w:r>
      <w:r>
        <w:rPr>
          <w:color w:val="03030A"/>
        </w:rPr>
        <w:t>a</w:t>
      </w:r>
      <w:r>
        <w:rPr>
          <w:color w:val="070311"/>
        </w:rPr>
        <w:t>a</w:t>
      </w:r>
      <w:r>
        <w:rPr>
          <w:color w:val="040103"/>
        </w:rPr>
        <w:t>a</w:t>
      </w:r>
      <w:r>
        <w:rPr>
          <w:color w:val="2C2B0D"/>
        </w:rPr>
        <w:t>a</w:t>
      </w:r>
      <w:r>
        <w:rPr>
          <w:color w:val="B4B86E"/>
        </w:rPr>
        <w:t>a</w:t>
      </w:r>
      <w:r>
        <w:rPr>
          <w:color w:val="C9CE68"/>
        </w:rPr>
        <w:t>a</w:t>
      </w:r>
      <w:r>
        <w:rPr>
          <w:color w:val="CACF62"/>
        </w:rPr>
        <w:t>a</w:t>
      </w:r>
      <w:r>
        <w:rPr>
          <w:color w:val="CCCD65"/>
        </w:rPr>
        <w:t>a</w:t>
      </w:r>
      <w:r>
        <w:rPr>
          <w:color w:val="CECB6A"/>
        </w:rPr>
        <w:t>a</w:t>
      </w:r>
      <w:r>
        <w:rPr>
          <w:color w:val="CECB69"/>
        </w:rPr>
        <w:t>a</w:t>
      </w:r>
      <w:r>
        <w:rPr>
          <w:color w:val="CECC65"/>
        </w:rPr>
        <w:t>a</w:t>
      </w:r>
      <w:r>
        <w:rPr>
          <w:color w:val="CC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E67"/>
        </w:rPr>
        <w:t>a</w:t>
      </w:r>
      <w:r>
        <w:rPr>
          <w:color w:val="C6CD65"/>
        </w:rPr>
        <w:t>a</w:t>
      </w:r>
      <w:r>
        <w:rPr>
          <w:color w:val="C7CE66"/>
        </w:rPr>
        <w:t>a</w:t>
      </w:r>
      <w:r>
        <w:rPr>
          <w:color w:val="C7CE66"/>
        </w:rPr>
        <w:t>a</w:t>
      </w:r>
      <w:r>
        <w:rPr>
          <w:color w:val="C8CF67"/>
        </w:rPr>
        <w:t>a</w:t>
      </w:r>
      <w:r>
        <w:rPr>
          <w:color w:val="C8CF68"/>
        </w:rPr>
        <w:t>a</w:t>
      </w:r>
      <w:r>
        <w:rPr>
          <w:color w:val="C8CF69"/>
        </w:rPr>
        <w:t>a</w:t>
      </w:r>
      <w:r>
        <w:rPr>
          <w:color w:val="CAD06C"/>
        </w:rPr>
        <w:t>a</w:t>
      </w:r>
      <w:r>
        <w:rPr>
          <w:color w:val="CAD06C"/>
        </w:rPr>
        <w:t>a</w:t>
      </w:r>
      <w:r>
        <w:rPr>
          <w:color w:val="CAD06D"/>
        </w:rPr>
        <w:t>a</w:t>
      </w:r>
      <w:r>
        <w:rPr>
          <w:color w:val="CAD06E"/>
        </w:rPr>
        <w:t>a</w:t>
      </w:r>
      <w:r>
        <w:rPr>
          <w:color w:val="CAD06E"/>
        </w:rPr>
        <w:t>a</w:t>
      </w:r>
      <w:r>
        <w:rPr>
          <w:color w:val="CAD06F"/>
        </w:rPr>
        <w:t>a</w:t>
      </w:r>
      <w:r>
        <w:rPr>
          <w:color w:val="C8D06D"/>
        </w:rPr>
        <w:t>a</w:t>
      </w:r>
      <w:r>
        <w:rPr>
          <w:color w:val="C9D16E"/>
        </w:rPr>
        <w:t>a</w:t>
      </w:r>
      <w:r>
        <w:rPr>
          <w:color w:val="C9D16E"/>
        </w:rPr>
        <w:t>a</w:t>
      </w:r>
      <w:r>
        <w:rPr>
          <w:color w:val="C8D16E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7D26F"/>
        </w:rPr>
        <w:t>a</w:t>
      </w:r>
      <w:r>
        <w:rPr>
          <w:color w:val="C7D36F"/>
        </w:rPr>
        <w:t>a</w:t>
      </w:r>
      <w:r>
        <w:rPr>
          <w:color w:val="C7D36F"/>
        </w:rPr>
        <w:t>a</w:t>
      </w:r>
      <w:r>
        <w:rPr>
          <w:color w:val="C6D36E"/>
        </w:rPr>
        <w:t>a</w:t>
      </w:r>
      <w:r>
        <w:rPr>
          <w:color w:val="C4D36E"/>
        </w:rPr>
        <w:t>a</w:t>
      </w:r>
      <w:r>
        <w:rPr>
          <w:color w:val="C4D36E"/>
        </w:rPr>
        <w:t>a</w:t>
      </w:r>
      <w:r>
        <w:rPr>
          <w:color w:val="C3D26E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5D26F"/>
        </w:rPr>
        <w:t>a</w:t>
      </w:r>
      <w:r>
        <w:rPr>
          <w:color w:val="C7D16A"/>
        </w:rPr>
        <w:t>a</w:t>
      </w:r>
      <w:r>
        <w:rPr>
          <w:color w:val="C9D773"/>
        </w:rPr>
        <w:t>a</w:t>
      </w:r>
      <w:r>
        <w:rPr>
          <w:color w:val="B9D47E"/>
        </w:rPr>
        <w:t>a</w:t>
      </w:r>
      <w:r>
        <w:rPr>
          <w:color w:val="8DB670"/>
        </w:rPr>
        <w:t>a</w:t>
      </w:r>
      <w:r>
        <w:rPr>
          <w:color w:val="376C36"/>
        </w:rPr>
        <w:t>a</w:t>
      </w:r>
      <w:r>
        <w:rPr>
          <w:color w:val="256237"/>
        </w:rPr>
        <w:t>a</w:t>
      </w:r>
      <w:r>
        <w:rPr>
          <w:color w:val="2B6943"/>
        </w:rPr>
        <w:t>a</w:t>
      </w:r>
      <w:r>
        <w:rPr>
          <w:color w:val="2C6844"/>
        </w:rPr>
        <w:t>a</w:t>
      </w:r>
      <w:r>
        <w:rPr>
          <w:color w:val="2E6744"/>
        </w:rPr>
        <w:t>a</w:t>
      </w:r>
      <w:r>
        <w:rPr>
          <w:color w:val="2F6743"/>
        </w:rPr>
        <w:t>a</w:t>
      </w:r>
      <w:r>
        <w:rPr>
          <w:color w:val="2F6744"/>
        </w:rPr>
        <w:t>a</w:t>
      </w:r>
      <w:r>
        <w:rPr>
          <w:color w:val="2E6746"/>
        </w:rPr>
        <w:t>a</w:t>
      </w:r>
      <w:r>
        <w:rPr>
          <w:color w:val="2B6844"/>
        </w:rPr>
        <w:t>a</w:t>
      </w:r>
      <w:r>
        <w:rPr>
          <w:color w:val="286940"/>
        </w:rPr>
        <w:t>a</w:t>
      </w:r>
      <w:r>
        <w:rPr>
          <w:color w:val="286940"/>
        </w:rPr>
        <w:t>a</w:t>
      </w:r>
      <w:r>
        <w:rPr>
          <w:color w:val="296841"/>
        </w:rPr>
        <w:t>a</w:t>
      </w:r>
      <w:r>
        <w:rPr>
          <w:color w:val="2A6745"/>
        </w:rPr>
        <w:t>a</w:t>
      </w:r>
      <w:r>
        <w:rPr>
          <w:color w:val="2B6746"/>
        </w:rPr>
        <w:t>a</w:t>
      </w:r>
      <w:r>
        <w:rPr>
          <w:color w:val="2C6647"/>
        </w:rPr>
        <w:t>a</w:t>
      </w:r>
      <w:r>
        <w:rPr>
          <w:color w:val="296545"/>
        </w:rPr>
        <w:t>a</w:t>
      </w:r>
      <w:r>
        <w:rPr>
          <w:color w:val="296545"/>
        </w:rPr>
        <w:t>a</w:t>
      </w:r>
      <w:r>
        <w:rPr>
          <w:color w:val="286544"/>
        </w:rPr>
        <w:t>a</w:t>
      </w:r>
      <w:r>
        <w:rPr>
          <w:color w:val="276642"/>
        </w:rPr>
        <w:t>a</w:t>
      </w:r>
      <w:r>
        <w:rPr>
          <w:color w:val="256740"/>
        </w:rPr>
        <w:t>a</w:t>
      </w:r>
      <w:r>
        <w:rPr>
          <w:color w:val="236840"/>
        </w:rPr>
        <w:t>a</w:t>
      </w:r>
      <w:r>
        <w:rPr>
          <w:color w:val="246942"/>
        </w:rPr>
        <w:t>a</w:t>
      </w:r>
      <w:r>
        <w:rPr>
          <w:color w:val="246943"/>
        </w:rPr>
        <w:t>a</w:t>
      </w:r>
      <w:r>
        <w:rPr>
          <w:color w:val="256844"/>
        </w:rPr>
        <w:t>a</w:t>
      </w:r>
      <w:r>
        <w:rPr>
          <w:color w:val="246743"/>
        </w:rPr>
        <w:t>a</w:t>
      </w:r>
      <w:r>
        <w:rPr>
          <w:color w:val="246842"/>
        </w:rPr>
        <w:t>a</w:t>
      </w:r>
      <w:r>
        <w:rPr>
          <w:color w:val="256643"/>
        </w:rPr>
        <w:t>a</w:t>
      </w:r>
      <w:r>
        <w:rPr>
          <w:color w:val="256642"/>
        </w:rPr>
        <w:t>a</w:t>
      </w:r>
      <w:r>
        <w:rPr>
          <w:color w:val="276642"/>
        </w:rPr>
        <w:t>a</w:t>
      </w:r>
      <w:r>
        <w:rPr>
          <w:color w:val="276643"/>
        </w:rPr>
        <w:t>a</w:t>
      </w:r>
      <w:r>
        <w:rPr>
          <w:color w:val="266541"/>
        </w:rPr>
        <w:t>a</w:t>
      </w:r>
      <w:r>
        <w:rPr>
          <w:color w:val="256441"/>
        </w:rPr>
        <w:t>a</w:t>
      </w:r>
      <w:r>
        <w:rPr>
          <w:color w:val="266341"/>
        </w:rPr>
        <w:t>a</w:t>
      </w:r>
      <w:r>
        <w:rPr>
          <w:color w:val="246441"/>
        </w:rPr>
        <w:t>a</w:t>
      </w:r>
      <w:r>
        <w:rPr>
          <w:color w:val="216240"/>
        </w:rPr>
        <w:t>a</w:t>
      </w:r>
      <w:r>
        <w:rPr>
          <w:color w:val="236342"/>
        </w:rPr>
        <w:t>a</w:t>
      </w:r>
      <w:r>
        <w:rPr>
          <w:color w:val="266242"/>
        </w:rPr>
        <w:t>a</w:t>
      </w:r>
      <w:r>
        <w:rPr>
          <w:color w:val="285E43"/>
        </w:rPr>
        <w:t>a</w:t>
      </w:r>
      <w:r>
        <w:rPr>
          <w:color w:val="2A5940"/>
        </w:rPr>
        <w:t>a</w:t>
      </w:r>
      <w:r>
        <w:rPr>
          <w:color w:val="2B543D"/>
        </w:rPr>
        <w:t>a</w:t>
      </w:r>
      <w:r>
        <w:rPr>
          <w:color w:val="1D3E2C"/>
        </w:rPr>
        <w:t>a</w:t>
      </w:r>
      <w:r>
        <w:rPr>
          <w:color w:val="152F20"/>
        </w:rPr>
        <w:t>a</w:t>
      </w:r>
      <w:r>
        <w:rPr>
          <w:color w:val="0C1D12"/>
        </w:rPr>
        <w:t>a</w:t>
      </w:r>
      <w:r>
        <w:rPr>
          <w:color w:val="061209"/>
        </w:rPr>
        <w:t>a</w:t>
      </w:r>
      <w:r>
        <w:rPr>
          <w:color w:val="000902"/>
        </w:rPr>
        <w:t>a</w:t>
      </w:r>
      <w:r>
        <w:rPr>
          <w:color w:val="010501"/>
        </w:rPr>
        <w:t>a</w:t>
      </w:r>
      <w:r>
        <w:rPr>
          <w:color w:val="000501"/>
        </w:rPr>
        <w:t>a</w:t>
      </w:r>
      <w:r>
        <w:rPr>
          <w:color w:val="000400"/>
        </w:rPr>
        <w:t>a</w:t>
      </w:r>
      <w:r>
        <w:rPr>
          <w:color w:val="000401"/>
        </w:rPr>
        <w:t>a</w:t>
      </w:r>
      <w:r>
        <w:rPr>
          <w:color w:val="010604"/>
        </w:rPr>
        <w:t>a</w:t>
      </w:r>
      <w:r>
        <w:rPr>
          <w:color w:val="050505"/>
        </w:rPr>
        <w:t>a</w:t>
      </w:r>
      <w:r>
        <w:rPr>
          <w:color w:val="050203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70509"/>
        </w:rPr>
        <w:t>a</w:t>
      </w:r>
      <w:r>
        <w:rPr>
          <w:color w:val="010407"/>
        </w:rPr>
        <w:t>a</w:t>
      </w:r>
      <w:r>
        <w:rPr>
          <w:color w:val="000706"/>
        </w:rPr>
        <w:t>a</w:t>
      </w:r>
      <w:r>
        <w:rPr>
          <w:color w:val="0A2420"/>
        </w:rPr>
        <w:t>a</w:t>
      </w:r>
      <w:r>
        <w:rPr>
          <w:color w:val="214B42"/>
        </w:rPr>
        <w:t>a</w:t>
      </w:r>
      <w:r>
        <w:rPr>
          <w:color w:val="205247"/>
        </w:rPr>
        <w:t>a</w:t>
      </w:r>
      <w:r>
        <w:rPr>
          <w:color w:val="22504B"/>
        </w:rPr>
        <w:t>a</w:t>
      </w:r>
      <w:r>
        <w:rPr>
          <w:color w:val="214F4A"/>
        </w:rPr>
        <w:t>a</w:t>
      </w:r>
      <w:r>
        <w:rPr>
          <w:color w:val="214F4A"/>
        </w:rPr>
        <w:t>a</w:t>
      </w:r>
      <w:r>
        <w:rPr>
          <w:color w:val="214E49"/>
        </w:rPr>
        <w:t>a</w:t>
      </w:r>
      <w:r>
        <w:rPr>
          <w:color w:val="204E49"/>
        </w:rPr>
        <w:t>a</w:t>
      </w:r>
      <w:r>
        <w:rPr>
          <w:color w:val="204E48"/>
        </w:rPr>
        <w:t>a</w:t>
      </w:r>
      <w:r>
        <w:rPr>
          <w:color w:val="204D48"/>
        </w:rPr>
        <w:t>a</w:t>
      </w:r>
      <w:r>
        <w:rPr>
          <w:color w:val="204E49"/>
        </w:rPr>
        <w:t>a</w:t>
      </w:r>
      <w:r>
        <w:rPr>
          <w:color w:val="214E49"/>
        </w:rPr>
        <w:t>a</w:t>
      </w:r>
      <w:r>
        <w:rPr>
          <w:color w:val="214F49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14E4B"/>
        </w:rPr>
        <w:t>a</w:t>
      </w:r>
      <w:r>
        <w:rPr>
          <w:color w:val="224F4C"/>
        </w:rPr>
        <w:t>a</w:t>
      </w:r>
      <w:r>
        <w:rPr>
          <w:color w:val="23514E"/>
        </w:rPr>
        <w:t>a</w:t>
      </w:r>
      <w:r>
        <w:rPr>
          <w:color w:val="24514E"/>
        </w:rPr>
        <w:t>a</w:t>
      </w:r>
      <w:r>
        <w:rPr>
          <w:color w:val="23514E"/>
        </w:rPr>
        <w:t>a</w:t>
      </w:r>
      <w:r>
        <w:rPr>
          <w:color w:val="23504D"/>
        </w:rPr>
        <w:t>a</w:t>
      </w:r>
      <w:r>
        <w:rPr>
          <w:color w:val="2552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6544F"/>
        </w:rPr>
        <w:t>a</w:t>
      </w:r>
      <w:r>
        <w:rPr>
          <w:color w:val="285550"/>
        </w:rPr>
        <w:t>a</w:t>
      </w:r>
      <w:r>
        <w:rPr>
          <w:color w:val="285550"/>
        </w:rPr>
        <w:t>a</w:t>
      </w:r>
      <w:r>
        <w:rPr>
          <w:color w:val="295651"/>
        </w:rPr>
        <w:t>a</w:t>
      </w:r>
      <w:r>
        <w:rPr>
          <w:color w:val="295751"/>
        </w:rPr>
        <w:t>a</w:t>
      </w:r>
      <w:r>
        <w:rPr>
          <w:color w:val="2A5752"/>
        </w:rPr>
        <w:t>a</w:t>
      </w:r>
      <w:r>
        <w:rPr>
          <w:color w:val="2A5852"/>
        </w:rPr>
        <w:t>a</w:t>
      </w:r>
      <w:r>
        <w:rPr>
          <w:color w:val="2D5A57"/>
        </w:rPr>
        <w:t>a</w:t>
      </w:r>
      <w:r>
        <w:rPr>
          <w:color w:val="2E5B58"/>
        </w:rPr>
        <w:t>a</w:t>
      </w:r>
      <w:r>
        <w:rPr>
          <w:color w:val="305D5A"/>
        </w:rPr>
        <w:t>a</w:t>
      </w:r>
      <w:r>
        <w:rPr>
          <w:color w:val="325F5B"/>
        </w:rPr>
        <w:t>a</w:t>
      </w:r>
      <w:r>
        <w:rPr>
          <w:color w:val="34615C"/>
        </w:rPr>
        <w:t>a</w:t>
      </w:r>
      <w:r>
        <w:rPr>
          <w:color w:val="35625C"/>
        </w:rPr>
        <w:t>a</w:t>
      </w:r>
      <w:r>
        <w:rPr>
          <w:color w:val="37645D"/>
        </w:rPr>
        <w:t>a</w:t>
      </w:r>
      <w:r>
        <w:rPr>
          <w:color w:val="37645D"/>
        </w:rPr>
        <w:t>a</w:t>
      </w:r>
      <w:r>
        <w:rPr>
          <w:color w:val="39665E"/>
        </w:rPr>
        <w:t>a</w:t>
      </w:r>
      <w:r>
        <w:rPr>
          <w:color w:val="3B695F"/>
        </w:rPr>
        <w:t>a</w:t>
      </w:r>
      <w:r>
        <w:rPr>
          <w:color w:val="3D6B61"/>
        </w:rPr>
        <w:t>a</w:t>
      </w:r>
      <w:r>
        <w:rPr>
          <w:color w:val="3E6C62"/>
        </w:rPr>
        <w:t>a</w:t>
      </w:r>
      <w:r>
        <w:rPr>
          <w:color w:val="406E64"/>
        </w:rPr>
        <w:t>a</w:t>
      </w:r>
      <w:r>
        <w:rPr>
          <w:color w:val="427066"/>
        </w:rPr>
        <w:t>a</w:t>
      </w:r>
      <w:r>
        <w:rPr>
          <w:color w:val="457066"/>
        </w:rPr>
        <w:t>a</w:t>
      </w:r>
      <w:r>
        <w:rPr>
          <w:color w:val="477267"/>
        </w:rPr>
        <w:t>a</w:t>
      </w:r>
      <w:r>
        <w:rPr>
          <w:color w:val="487468"/>
        </w:rPr>
        <w:t>a</w:t>
      </w:r>
      <w:r>
        <w:rPr>
          <w:color w:val="4A7468"/>
        </w:rPr>
        <w:t>a</w:t>
      </w:r>
      <w:r>
        <w:rPr>
          <w:color w:val="4A7468"/>
        </w:rPr>
        <w:t>a</w:t>
      </w:r>
      <w:r>
        <w:rPr>
          <w:color w:val="487265"/>
        </w:rPr>
        <w:t>a</w:t>
      </w:r>
      <w:r>
        <w:rPr>
          <w:color w:val="4A7365"/>
        </w:rPr>
        <w:t>a</w:t>
      </w:r>
      <w:r>
        <w:rPr>
          <w:color w:val="4D7667"/>
        </w:rPr>
        <w:t>a</w:t>
      </w:r>
      <w:r>
        <w:rPr>
          <w:color w:val="4F7869"/>
        </w:rPr>
        <w:t>a</w:t>
      </w:r>
      <w:r>
        <w:rPr>
          <w:color w:val="527869"/>
        </w:rPr>
        <w:t>a</w:t>
      </w:r>
      <w:r>
        <w:rPr>
          <w:color w:val="537A68"/>
        </w:rPr>
        <w:t>a</w:t>
      </w:r>
      <w:r>
        <w:rPr>
          <w:color w:val="577B6A"/>
        </w:rPr>
        <w:t>a</w:t>
      </w:r>
      <w:r>
        <w:rPr>
          <w:color w:val="597D6A"/>
        </w:rPr>
        <w:t>a</w:t>
      </w:r>
      <w:r>
        <w:rPr>
          <w:color w:val="5C7F6B"/>
        </w:rPr>
        <w:t>a</w:t>
      </w:r>
      <w:r>
        <w:rPr>
          <w:color w:val="60816E"/>
        </w:rPr>
        <w:t>a</w:t>
      </w:r>
      <w:r>
        <w:rPr>
          <w:color w:val="62836F"/>
        </w:rPr>
        <w:t>a</w:t>
      </w:r>
      <w:r>
        <w:rPr>
          <w:color w:val="65846F"/>
        </w:rPr>
        <w:t>a</w:t>
      </w:r>
      <w:r>
        <w:rPr>
          <w:color w:val="678370"/>
        </w:rPr>
        <w:t>a</w:t>
      </w:r>
      <w:r>
        <w:rPr>
          <w:color w:val="698470"/>
        </w:rPr>
        <w:t>a</w:t>
      </w:r>
      <w:r>
        <w:rPr>
          <w:color w:val="6C8570"/>
        </w:rPr>
        <w:t>a</w:t>
      </w:r>
      <w:r>
        <w:rPr>
          <w:color w:val="6F8773"/>
        </w:rPr>
        <w:t>a</w:t>
      </w:r>
      <w:r>
        <w:rPr>
          <w:color w:val="728975"/>
        </w:rPr>
        <w:t>a</w:t>
      </w:r>
      <w:r>
        <w:rPr>
          <w:color w:val="748B75"/>
        </w:rPr>
        <w:t>a</w:t>
      </w:r>
      <w:r>
        <w:rPr>
          <w:color w:val="768C76"/>
        </w:rPr>
        <w:t>a</w:t>
      </w:r>
      <w:r>
        <w:rPr>
          <w:color w:val="788E76"/>
        </w:rPr>
        <w:t>a</w:t>
      </w:r>
      <w:r>
        <w:rPr>
          <w:color w:val="7B9077"/>
        </w:rPr>
        <w:t>a</w:t>
      </w:r>
      <w:r>
        <w:rPr>
          <w:color w:val="7E9279"/>
        </w:rPr>
        <w:t>a</w:t>
      </w:r>
      <w:r>
        <w:rPr>
          <w:color w:val="82947A"/>
        </w:rPr>
        <w:t>a</w:t>
      </w:r>
      <w:r>
        <w:rPr>
          <w:color w:val="85967B"/>
        </w:rPr>
        <w:t>a</w:t>
      </w:r>
      <w:r>
        <w:rPr>
          <w:color w:val="89987B"/>
        </w:rPr>
        <w:t>a</w:t>
      </w:r>
      <w:r>
        <w:rPr>
          <w:color w:val="8E9D7F"/>
        </w:rPr>
        <w:t>a</w:t>
      </w:r>
      <w:r>
        <w:rPr>
          <w:color w:val="909E7E"/>
        </w:rPr>
        <w:t>a</w:t>
      </w:r>
      <w:r>
        <w:rPr>
          <w:color w:val="93A07F"/>
        </w:rPr>
        <w:t>a</w:t>
      </w:r>
      <w:r>
        <w:rPr>
          <w:color w:val="96A07E"/>
        </w:rPr>
        <w:t>a</w:t>
      </w:r>
      <w:r>
        <w:rPr>
          <w:color w:val="98A27F"/>
        </w:rPr>
        <w:t>a</w:t>
      </w:r>
      <w:r>
        <w:rPr>
          <w:color w:val="9AA280"/>
        </w:rPr>
        <w:t>a</w:t>
      </w:r>
      <w:r>
        <w:rPr>
          <w:color w:val="A0A483"/>
        </w:rPr>
        <w:t>a</w:t>
      </w:r>
      <w:r>
        <w:rPr>
          <w:color w:val="A2A482"/>
        </w:rPr>
        <w:t>a</w:t>
      </w:r>
      <w:r>
        <w:rPr>
          <w:color w:val="A3A583"/>
        </w:rPr>
        <w:t>a</w:t>
      </w:r>
      <w:r>
        <w:rPr>
          <w:color w:val="A7A785"/>
        </w:rPr>
        <w:t>a</w:t>
      </w:r>
      <w:r>
        <w:rPr>
          <w:color w:val="A8A985"/>
        </w:rPr>
        <w:t>a</w:t>
      </w:r>
      <w:r>
        <w:rPr>
          <w:color w:val="A9A985"/>
        </w:rPr>
        <w:t>a</w:t>
      </w:r>
      <w:r>
        <w:rPr>
          <w:color w:val="A9A883"/>
        </w:rPr>
        <w:t>a</w:t>
      </w:r>
      <w:r>
        <w:rPr>
          <w:color w:val="AAA984"/>
        </w:rPr>
        <w:t>a</w:t>
      </w:r>
      <w:r>
        <w:rPr>
          <w:color w:val="ADAB85"/>
        </w:rPr>
        <w:t>a</w:t>
      </w:r>
      <w:r>
        <w:rPr>
          <w:color w:val="AFAC86"/>
        </w:rPr>
        <w:t>a</w:t>
      </w:r>
      <w:r>
        <w:rPr>
          <w:color w:val="B2AE88"/>
        </w:rPr>
        <w:t>a</w:t>
      </w:r>
      <w:r>
        <w:rPr>
          <w:color w:val="B3AF88"/>
        </w:rPr>
        <w:t>a</w:t>
      </w:r>
      <w:r>
        <w:rPr>
          <w:color w:val="B3B085"/>
        </w:rPr>
        <w:t>a</w:t>
      </w:r>
      <w:r>
        <w:rPr>
          <w:color w:val="AFAC81"/>
        </w:rPr>
        <w:t>a</w:t>
      </w:r>
      <w:r>
        <w:rPr>
          <w:color w:val="AFAC8E"/>
        </w:rPr>
        <w:t>a</w:t>
      </w:r>
      <w:r>
        <w:rPr>
          <w:color w:val="434132"/>
        </w:rPr>
        <w:t>a</w:t>
      </w:r>
      <w:r>
        <w:rPr>
          <w:color w:val="020300"/>
        </w:rPr>
        <w:t>a</w:t>
      </w:r>
      <w:r>
        <w:rPr>
          <w:color w:val="09090B"/>
        </w:rPr>
        <w:t>a</w:t>
      </w:r>
      <w:r>
        <w:rPr>
          <w:color w:val="000104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10100"/>
        </w:rPr>
        <w:t>a</w:t>
      </w:r>
      <w:r>
        <w:rPr>
          <w:color w:val="010101"/>
        </w:rPr>
        <w:t>a</w:t>
      </w:r>
      <w:r>
        <w:rPr>
          <w:color w:val="030402"/>
        </w:rPr>
        <w:t>a</w:t>
      </w:r>
      <w:r>
        <w:rPr>
          <w:color w:val="0A0704"/>
        </w:rPr>
        <w:t>a</w:t>
      </w:r>
      <w:r>
        <w:rPr>
          <w:color w:val="7C7160"/>
        </w:rPr>
        <w:t>a</w:t>
      </w:r>
      <w:r>
        <w:rPr>
          <w:color w:val="C2B397"/>
        </w:rPr>
        <w:t>a</w:t>
      </w:r>
      <w:r>
        <w:rPr>
          <w:color w:val="DFD0A8"/>
        </w:rPr>
        <w:t>a</w:t>
      </w:r>
      <w:r>
        <w:rPr>
          <w:color w:val="DECF99"/>
        </w:rPr>
        <w:t>a</w:t>
      </w:r>
      <w:r>
        <w:rPr>
          <w:color w:val="E9D99B"/>
        </w:rPr>
        <w:t>a</w:t>
      </w:r>
      <w:r>
        <w:rPr>
          <w:color w:val="E9D796"/>
        </w:rPr>
        <w:t>a</w:t>
      </w:r>
      <w:r>
        <w:rPr>
          <w:color w:val="E6D293"/>
        </w:rPr>
        <w:t>a</w:t>
      </w:r>
      <w:r>
        <w:rPr>
          <w:color w:val="E6D296"/>
        </w:rPr>
        <w:t>a</w:t>
      </w:r>
      <w:r>
        <w:rPr>
          <w:color w:val="E5D299"/>
        </w:rPr>
        <w:t>a</w:t>
      </w:r>
      <w:r>
        <w:rPr>
          <w:color w:val="E4D29A"/>
        </w:rPr>
        <w:t>a</w:t>
      </w:r>
      <w:r>
        <w:rPr>
          <w:color w:val="E3D398"/>
        </w:rPr>
        <w:t>a</w:t>
      </w:r>
      <w:r>
        <w:rPr>
          <w:color w:val="E3D398"/>
        </w:rPr>
        <w:t>a</w:t>
      </w:r>
      <w:r>
        <w:rPr>
          <w:color w:val="E5D29E"/>
        </w:rPr>
        <w:t>a</w:t>
      </w:r>
      <w:r>
        <w:rPr>
          <w:color w:val="E7D0A1"/>
        </w:rPr>
        <w:t>a</w:t>
      </w:r>
      <w:r>
        <w:rPr>
          <w:color w:val="E7D09A"/>
        </w:rPr>
        <w:t>a</w:t>
      </w:r>
      <w:r>
        <w:rPr>
          <w:color w:val="E5D191"/>
        </w:rPr>
        <w:t>a</w:t>
      </w:r>
      <w:r>
        <w:rPr>
          <w:color w:val="E5D28C"/>
        </w:rPr>
        <w:t>a</w:t>
      </w:r>
      <w:r>
        <w:rPr>
          <w:color w:val="E5D390"/>
        </w:rPr>
        <w:t>a</w:t>
      </w:r>
      <w:r>
        <w:rPr>
          <w:color w:val="E3D49C"/>
        </w:rPr>
        <w:t>a</w:t>
      </w:r>
      <w:r>
        <w:rPr>
          <w:color w:val="D6C8A2"/>
        </w:rPr>
        <w:t>a</w:t>
      </w:r>
      <w:r>
        <w:rPr>
          <w:color w:val="A19684"/>
        </w:rPr>
        <w:t>a</w:t>
      </w:r>
      <w:r>
        <w:rPr>
          <w:color w:val="685F5E"/>
        </w:rPr>
        <w:t>a</w:t>
      </w:r>
      <w:r>
        <w:rPr>
          <w:color w:val="58525F"/>
        </w:rPr>
        <w:t>a</w:t>
      </w:r>
      <w:r>
        <w:rPr>
          <w:color w:val="5D596D"/>
        </w:rPr>
        <w:t>a</w:t>
      </w:r>
    </w:p>
    <w:p>
      <w:r>
        <w:rPr>
          <w:color w:val="AEA864"/>
        </w:rPr>
        <w:t>a</w:t>
      </w:r>
      <w:r>
        <w:rPr>
          <w:color w:val="ACA763"/>
        </w:rPr>
        <w:t>a</w:t>
      </w:r>
      <w:r>
        <w:rPr>
          <w:color w:val="ABA662"/>
        </w:rPr>
        <w:t>a</w:t>
      </w:r>
      <w:r>
        <w:rPr>
          <w:color w:val="AAA563"/>
        </w:rPr>
        <w:t>a</w:t>
      </w:r>
      <w:r>
        <w:rPr>
          <w:color w:val="ABA665"/>
        </w:rPr>
        <w:t>a</w:t>
      </w:r>
      <w:r>
        <w:rPr>
          <w:color w:val="AAA666"/>
        </w:rPr>
        <w:t>a</w:t>
      </w:r>
      <w:r>
        <w:rPr>
          <w:color w:val="AAA666"/>
        </w:rPr>
        <w:t>a</w:t>
      </w:r>
      <w:r>
        <w:rPr>
          <w:color w:val="AAA666"/>
        </w:rPr>
        <w:t>a</w:t>
      </w:r>
      <w:r>
        <w:rPr>
          <w:color w:val="AAA666"/>
        </w:rPr>
        <w:t>a</w:t>
      </w:r>
      <w:r>
        <w:rPr>
          <w:color w:val="A9A867"/>
        </w:rPr>
        <w:t>a</w:t>
      </w:r>
      <w:r>
        <w:rPr>
          <w:color w:val="A6A564"/>
        </w:rPr>
        <w:t>a</w:t>
      </w:r>
      <w:r>
        <w:rPr>
          <w:color w:val="A5A563"/>
        </w:rPr>
        <w:t>a</w:t>
      </w:r>
      <w:r>
        <w:rPr>
          <w:color w:val="A4A563"/>
        </w:rPr>
        <w:t>a</w:t>
      </w:r>
      <w:r>
        <w:rPr>
          <w:color w:val="A2A462"/>
        </w:rPr>
        <w:t>a</w:t>
      </w:r>
      <w:r>
        <w:rPr>
          <w:color w:val="A0A260"/>
        </w:rPr>
        <w:t>a</w:t>
      </w:r>
      <w:r>
        <w:rPr>
          <w:color w:val="A0A260"/>
        </w:rPr>
        <w:t>a</w:t>
      </w:r>
      <w:r>
        <w:rPr>
          <w:color w:val="9DA35D"/>
        </w:rPr>
        <w:t>a</w:t>
      </w:r>
      <w:r>
        <w:rPr>
          <w:color w:val="9BA35F"/>
        </w:rPr>
        <w:t>a</w:t>
      </w:r>
      <w:r>
        <w:rPr>
          <w:color w:val="99A260"/>
        </w:rPr>
        <w:t>a</w:t>
      </w:r>
      <w:r>
        <w:rPr>
          <w:color w:val="98A162"/>
        </w:rPr>
        <w:t>a</w:t>
      </w:r>
      <w:r>
        <w:rPr>
          <w:color w:val="97A05F"/>
        </w:rPr>
        <w:t>a</w:t>
      </w:r>
      <w:r>
        <w:rPr>
          <w:color w:val="95A05C"/>
        </w:rPr>
        <w:t>a</w:t>
      </w:r>
      <w:r>
        <w:rPr>
          <w:color w:val="919D59"/>
        </w:rPr>
        <w:t>a</w:t>
      </w:r>
      <w:r>
        <w:rPr>
          <w:color w:val="909B5A"/>
        </w:rPr>
        <w:t>a</w:t>
      </w:r>
      <w:r>
        <w:rPr>
          <w:color w:val="8C975F"/>
        </w:rPr>
        <w:t>a</w:t>
      </w:r>
      <w:r>
        <w:rPr>
          <w:color w:val="727A51"/>
        </w:rPr>
        <w:t>a</w:t>
      </w:r>
      <w:r>
        <w:rPr>
          <w:color w:val="1D230C"/>
        </w:rPr>
        <w:t>a</w:t>
      </w:r>
      <w:r>
        <w:rPr>
          <w:color w:val="010401"/>
        </w:rPr>
        <w:t>a</w:t>
      </w:r>
      <w:r>
        <w:rPr>
          <w:color w:val="070A06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70805"/>
        </w:rPr>
        <w:t>a</w:t>
      </w:r>
      <w:r>
        <w:rPr>
          <w:color w:val="04030A"/>
        </w:rPr>
        <w:t>a</w:t>
      </w:r>
      <w:r>
        <w:rPr>
          <w:color w:val="080413"/>
        </w:rPr>
        <w:t>a</w:t>
      </w:r>
      <w:r>
        <w:rPr>
          <w:color w:val="030104"/>
        </w:rPr>
        <w:t>a</w:t>
      </w:r>
      <w:r>
        <w:rPr>
          <w:color w:val="29280B"/>
        </w:rPr>
        <w:t>a</w:t>
      </w:r>
      <w:r>
        <w:rPr>
          <w:color w:val="B1B46B"/>
        </w:rPr>
        <w:t>a</w:t>
      </w:r>
      <w:r>
        <w:rPr>
          <w:color w:val="C9CE6A"/>
        </w:rPr>
        <w:t>a</w:t>
      </w:r>
      <w:r>
        <w:rPr>
          <w:color w:val="CACE63"/>
        </w:rPr>
        <w:t>a</w:t>
      </w:r>
      <w:r>
        <w:rPr>
          <w:color w:val="CCCD66"/>
        </w:rPr>
        <w:t>a</w:t>
      </w:r>
      <w:r>
        <w:rPr>
          <w:color w:val="CECB6A"/>
        </w:rPr>
        <w:t>a</w:t>
      </w:r>
      <w:r>
        <w:rPr>
          <w:color w:val="CECB69"/>
        </w:rPr>
        <w:t>a</w:t>
      </w:r>
      <w:r>
        <w:rPr>
          <w:color w:val="CECC64"/>
        </w:rPr>
        <w:t>a</w:t>
      </w:r>
      <w:r>
        <w:rPr>
          <w:color w:val="CCCF67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E67"/>
        </w:rPr>
        <w:t>a</w:t>
      </w:r>
      <w:r>
        <w:rPr>
          <w:color w:val="C6CD65"/>
        </w:rPr>
        <w:t>a</w:t>
      </w:r>
      <w:r>
        <w:rPr>
          <w:color w:val="C6CD65"/>
        </w:rPr>
        <w:t>a</w:t>
      </w:r>
      <w:r>
        <w:rPr>
          <w:color w:val="C7CE66"/>
        </w:rPr>
        <w:t>a</w:t>
      </w:r>
      <w:r>
        <w:rPr>
          <w:color w:val="C7CE67"/>
        </w:rPr>
        <w:t>a</w:t>
      </w:r>
      <w:r>
        <w:rPr>
          <w:color w:val="C8CE69"/>
        </w:rPr>
        <w:t>a</w:t>
      </w:r>
      <w:r>
        <w:rPr>
          <w:color w:val="C8CE6A"/>
        </w:rPr>
        <w:t>a</w:t>
      </w:r>
      <w:r>
        <w:rPr>
          <w:color w:val="CAD06C"/>
        </w:rPr>
        <w:t>a</w:t>
      </w:r>
      <w:r>
        <w:rPr>
          <w:color w:val="CAD06D"/>
        </w:rPr>
        <w:t>a</w:t>
      </w:r>
      <w:r>
        <w:rPr>
          <w:color w:val="CAD06E"/>
        </w:rPr>
        <w:t>a</w:t>
      </w:r>
      <w:r>
        <w:rPr>
          <w:color w:val="CAD06E"/>
        </w:rPr>
        <w:t>a</w:t>
      </w:r>
      <w:r>
        <w:rPr>
          <w:color w:val="CAD06F"/>
        </w:rPr>
        <w:t>a</w:t>
      </w:r>
      <w:r>
        <w:rPr>
          <w:color w:val="CAD070"/>
        </w:rPr>
        <w:t>a</w:t>
      </w:r>
      <w:r>
        <w:rPr>
          <w:color w:val="C8D06E"/>
        </w:rPr>
        <w:t>a</w:t>
      </w:r>
      <w:r>
        <w:rPr>
          <w:color w:val="C8D06D"/>
        </w:rPr>
        <w:t>a</w:t>
      </w:r>
      <w:r>
        <w:rPr>
          <w:color w:val="C9D16E"/>
        </w:rPr>
        <w:t>a</w:t>
      </w:r>
      <w:r>
        <w:rPr>
          <w:color w:val="C8D16E"/>
        </w:rPr>
        <w:t>a</w:t>
      </w:r>
      <w:r>
        <w:rPr>
          <w:color w:val="C8D26F"/>
        </w:rPr>
        <w:t>a</w:t>
      </w:r>
      <w:r>
        <w:rPr>
          <w:color w:val="C8D26F"/>
        </w:rPr>
        <w:t>a</w:t>
      </w:r>
      <w:r>
        <w:rPr>
          <w:color w:val="C7D26F"/>
        </w:rPr>
        <w:t>a</w:t>
      </w:r>
      <w:r>
        <w:rPr>
          <w:color w:val="C7D36F"/>
        </w:rPr>
        <w:t>a</w:t>
      </w:r>
      <w:r>
        <w:rPr>
          <w:color w:val="C7D36F"/>
        </w:rPr>
        <w:t>a</w:t>
      </w:r>
      <w:r>
        <w:rPr>
          <w:color w:val="C5D26E"/>
        </w:rPr>
        <w:t>a</w:t>
      </w:r>
      <w:r>
        <w:rPr>
          <w:color w:val="C4D36E"/>
        </w:rPr>
        <w:t>a</w:t>
      </w:r>
      <w:r>
        <w:rPr>
          <w:color w:val="C3D26D"/>
        </w:rPr>
        <w:t>a</w:t>
      </w:r>
      <w:r>
        <w:rPr>
          <w:color w:val="C3D26E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5D26F"/>
        </w:rPr>
        <w:t>a</w:t>
      </w:r>
      <w:r>
        <w:rPr>
          <w:color w:val="C6D16B"/>
        </w:rPr>
        <w:t>a</w:t>
      </w:r>
      <w:r>
        <w:rPr>
          <w:color w:val="C8D775"/>
        </w:rPr>
        <w:t>a</w:t>
      </w:r>
      <w:r>
        <w:rPr>
          <w:color w:val="B6D27E"/>
        </w:rPr>
        <w:t>a</w:t>
      </w:r>
      <w:r>
        <w:rPr>
          <w:color w:val="87B16D"/>
        </w:rPr>
        <w:t>a</w:t>
      </w:r>
      <w:r>
        <w:rPr>
          <w:color w:val="316633"/>
        </w:rPr>
        <w:t>a</w:t>
      </w:r>
      <w:r>
        <w:rPr>
          <w:color w:val="236137"/>
        </w:rPr>
        <w:t>a</w:t>
      </w:r>
      <w:r>
        <w:rPr>
          <w:color w:val="2B6A45"/>
        </w:rPr>
        <w:t>a</w:t>
      </w:r>
      <w:r>
        <w:rPr>
          <w:color w:val="2C6846"/>
        </w:rPr>
        <w:t>a</w:t>
      </w:r>
      <w:r>
        <w:rPr>
          <w:color w:val="2E6745"/>
        </w:rPr>
        <w:t>a</w:t>
      </w:r>
      <w:r>
        <w:rPr>
          <w:color w:val="2F6744"/>
        </w:rPr>
        <w:t>a</w:t>
      </w:r>
      <w:r>
        <w:rPr>
          <w:color w:val="2F6744"/>
        </w:rPr>
        <w:t>a</w:t>
      </w:r>
      <w:r>
        <w:rPr>
          <w:color w:val="2E6746"/>
        </w:rPr>
        <w:t>a</w:t>
      </w:r>
      <w:r>
        <w:rPr>
          <w:color w:val="2C6844"/>
        </w:rPr>
        <w:t>a</w:t>
      </w:r>
      <w:r>
        <w:rPr>
          <w:color w:val="2A6840"/>
        </w:rPr>
        <w:t>a</w:t>
      </w:r>
      <w:r>
        <w:rPr>
          <w:color w:val="2C6840"/>
        </w:rPr>
        <w:t>a</w:t>
      </w:r>
      <w:r>
        <w:rPr>
          <w:color w:val="2D6642"/>
        </w:rPr>
        <w:t>a</w:t>
      </w:r>
      <w:r>
        <w:rPr>
          <w:color w:val="306445"/>
        </w:rPr>
        <w:t>a</w:t>
      </w:r>
      <w:r>
        <w:rPr>
          <w:color w:val="326347"/>
        </w:rPr>
        <w:t>a</w:t>
      </w:r>
      <w:r>
        <w:rPr>
          <w:color w:val="336248"/>
        </w:rPr>
        <w:t>a</w:t>
      </w:r>
      <w:r>
        <w:rPr>
          <w:color w:val="316046"/>
        </w:rPr>
        <w:t>a</w:t>
      </w:r>
      <w:r>
        <w:rPr>
          <w:color w:val="316047"/>
        </w:rPr>
        <w:t>a</w:t>
      </w:r>
      <w:r>
        <w:rPr>
          <w:color w:val="306146"/>
        </w:rPr>
        <w:t>a</w:t>
      </w:r>
      <w:r>
        <w:rPr>
          <w:color w:val="2D6244"/>
        </w:rPr>
        <w:t>a</w:t>
      </w:r>
      <w:r>
        <w:rPr>
          <w:color w:val="2A6443"/>
        </w:rPr>
        <w:t>a</w:t>
      </w:r>
      <w:r>
        <w:rPr>
          <w:color w:val="2A6543"/>
        </w:rPr>
        <w:t>a</w:t>
      </w:r>
      <w:r>
        <w:rPr>
          <w:color w:val="2B6544"/>
        </w:rPr>
        <w:t>a</w:t>
      </w:r>
      <w:r>
        <w:rPr>
          <w:color w:val="2B6545"/>
        </w:rPr>
        <w:t>a</w:t>
      </w:r>
      <w:r>
        <w:rPr>
          <w:color w:val="2B6446"/>
        </w:rPr>
        <w:t>a</w:t>
      </w:r>
      <w:r>
        <w:rPr>
          <w:color w:val="2B6345"/>
        </w:rPr>
        <w:t>a</w:t>
      </w:r>
      <w:r>
        <w:rPr>
          <w:color w:val="2B6243"/>
        </w:rPr>
        <w:t>a</w:t>
      </w:r>
      <w:r>
        <w:rPr>
          <w:color w:val="2B6244"/>
        </w:rPr>
        <w:t>a</w:t>
      </w:r>
      <w:r>
        <w:rPr>
          <w:color w:val="2C6244"/>
        </w:rPr>
        <w:t>a</w:t>
      </w:r>
      <w:r>
        <w:rPr>
          <w:color w:val="2D6244"/>
        </w:rPr>
        <w:t>a</w:t>
      </w:r>
      <w:r>
        <w:rPr>
          <w:color w:val="2E6245"/>
        </w:rPr>
        <w:t>a</w:t>
      </w:r>
      <w:r>
        <w:rPr>
          <w:color w:val="2D6143"/>
        </w:rPr>
        <w:t>a</w:t>
      </w:r>
      <w:r>
        <w:rPr>
          <w:color w:val="2D6043"/>
        </w:rPr>
        <w:t>a</w:t>
      </w:r>
      <w:r>
        <w:rPr>
          <w:color w:val="2D5F43"/>
        </w:rPr>
        <w:t>a</w:t>
      </w:r>
      <w:r>
        <w:rPr>
          <w:color w:val="2E5E43"/>
        </w:rPr>
        <w:t>a</w:t>
      </w:r>
      <w:r>
        <w:rPr>
          <w:color w:val="2C5A40"/>
        </w:rPr>
        <w:t>a</w:t>
      </w:r>
      <w:r>
        <w:rPr>
          <w:color w:val="27523A"/>
        </w:rPr>
        <w:t>a</w:t>
      </w:r>
      <w:r>
        <w:rPr>
          <w:color w:val="1E4630"/>
        </w:rPr>
        <w:t>a</w:t>
      </w:r>
      <w:r>
        <w:rPr>
          <w:color w:val="123421"/>
        </w:rPr>
        <w:t>a</w:t>
      </w:r>
      <w:r>
        <w:rPr>
          <w:color w:val="0A2513"/>
        </w:rPr>
        <w:t>a</w:t>
      </w:r>
      <w:r>
        <w:rPr>
          <w:color w:val="0A1A0E"/>
        </w:rPr>
        <w:t>a</w:t>
      </w:r>
      <w:r>
        <w:rPr>
          <w:color w:val="041007"/>
        </w:rPr>
        <w:t>a</w:t>
      </w:r>
      <w:r>
        <w:rPr>
          <w:color w:val="020A04"/>
        </w:rPr>
        <w:t>a</w:t>
      </w:r>
      <w:r>
        <w:rPr>
          <w:color w:val="000701"/>
        </w:rPr>
        <w:t>a</w:t>
      </w:r>
      <w:r>
        <w:rPr>
          <w:color w:val="030601"/>
        </w:rPr>
        <w:t>a</w:t>
      </w:r>
      <w:r>
        <w:rPr>
          <w:color w:val="030301"/>
        </w:rPr>
        <w:t>a</w:t>
      </w:r>
      <w:r>
        <w:rPr>
          <w:color w:val="010100"/>
        </w:rPr>
        <w:t>a</w:t>
      </w:r>
      <w:r>
        <w:rPr>
          <w:color w:val="040404"/>
        </w:rPr>
        <w:t>a</w:t>
      </w:r>
      <w:r>
        <w:rPr>
          <w:color w:val="010402"/>
        </w:rPr>
        <w:t>a</w:t>
      </w:r>
      <w:r>
        <w:rPr>
          <w:color w:val="010101"/>
        </w:rPr>
        <w:t>a</w:t>
      </w:r>
      <w:r>
        <w:rPr>
          <w:color w:val="010100"/>
        </w:rPr>
        <w:t>a</w:t>
      </w:r>
      <w:r>
        <w:rPr>
          <w:color w:val="040102"/>
        </w:rPr>
        <w:t>a</w:t>
      </w:r>
      <w:r>
        <w:rPr>
          <w:color w:val="060102"/>
        </w:rPr>
        <w:t>a</w:t>
      </w:r>
      <w:r>
        <w:rPr>
          <w:color w:val="050001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70509"/>
        </w:rPr>
        <w:t>a</w:t>
      </w:r>
      <w:r>
        <w:rPr>
          <w:color w:val="010407"/>
        </w:rPr>
        <w:t>a</w:t>
      </w:r>
      <w:r>
        <w:rPr>
          <w:color w:val="000706"/>
        </w:rPr>
        <w:t>a</w:t>
      </w:r>
      <w:r>
        <w:rPr>
          <w:color w:val="0A2420"/>
        </w:rPr>
        <w:t>a</w:t>
      </w:r>
      <w:r>
        <w:rPr>
          <w:color w:val="214B42"/>
        </w:rPr>
        <w:t>a</w:t>
      </w:r>
      <w:r>
        <w:rPr>
          <w:color w:val="205247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2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3504B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1F4D4A"/>
        </w:rPr>
        <w:t>a</w:t>
      </w:r>
      <w:r>
        <w:rPr>
          <w:color w:val="214F4C"/>
        </w:rPr>
        <w:t>a</w:t>
      </w:r>
      <w:r>
        <w:rPr>
          <w:color w:val="23514E"/>
        </w:rPr>
        <w:t>a</w:t>
      </w:r>
      <w:r>
        <w:rPr>
          <w:color w:val="24524F"/>
        </w:rPr>
        <w:t>a</w:t>
      </w:r>
      <w:r>
        <w:rPr>
          <w:color w:val="23514E"/>
        </w:rPr>
        <w:t>a</w:t>
      </w:r>
      <w:r>
        <w:rPr>
          <w:color w:val="22504D"/>
        </w:rPr>
        <w:t>a</w:t>
      </w:r>
      <w:r>
        <w:rPr>
          <w:color w:val="24524D"/>
        </w:rPr>
        <w:t>a</w:t>
      </w:r>
      <w:r>
        <w:rPr>
          <w:color w:val="25544E"/>
        </w:rPr>
        <w:t>a</w:t>
      </w:r>
      <w:r>
        <w:rPr>
          <w:color w:val="25544E"/>
        </w:rPr>
        <w:t>a</w:t>
      </w:r>
      <w:r>
        <w:rPr>
          <w:color w:val="25544E"/>
        </w:rPr>
        <w:t>a</w:t>
      </w:r>
      <w:r>
        <w:rPr>
          <w:color w:val="25544E"/>
        </w:rPr>
        <w:t>a</w:t>
      </w:r>
      <w:r>
        <w:rPr>
          <w:color w:val="25544E"/>
        </w:rPr>
        <w:t>a</w:t>
      </w:r>
      <w:r>
        <w:rPr>
          <w:color w:val="26554F"/>
        </w:rPr>
        <w:t>a</w:t>
      </w:r>
      <w:r>
        <w:rPr>
          <w:color w:val="275650"/>
        </w:rPr>
        <w:t>a</w:t>
      </w:r>
      <w:r>
        <w:rPr>
          <w:color w:val="275650"/>
        </w:rPr>
        <w:t>a</w:t>
      </w:r>
      <w:r>
        <w:rPr>
          <w:color w:val="285751"/>
        </w:rPr>
        <w:t>a</w:t>
      </w:r>
      <w:r>
        <w:rPr>
          <w:color w:val="285751"/>
        </w:rPr>
        <w:t>a</w:t>
      </w:r>
      <w:r>
        <w:rPr>
          <w:color w:val="295852"/>
        </w:rPr>
        <w:t>a</w:t>
      </w:r>
      <w:r>
        <w:rPr>
          <w:color w:val="295852"/>
        </w:rPr>
        <w:t>a</w:t>
      </w:r>
      <w:r>
        <w:rPr>
          <w:color w:val="2F5C59"/>
        </w:rPr>
        <w:t>a</w:t>
      </w:r>
      <w:r>
        <w:rPr>
          <w:color w:val="305D5A"/>
        </w:rPr>
        <w:t>a</w:t>
      </w:r>
      <w:r>
        <w:rPr>
          <w:color w:val="325F5A"/>
        </w:rPr>
        <w:t>a</w:t>
      </w:r>
      <w:r>
        <w:rPr>
          <w:color w:val="34615C"/>
        </w:rPr>
        <w:t>a</w:t>
      </w:r>
      <w:r>
        <w:rPr>
          <w:color w:val="36635E"/>
        </w:rPr>
        <w:t>a</w:t>
      </w:r>
      <w:r>
        <w:rPr>
          <w:color w:val="37645D"/>
        </w:rPr>
        <w:t>a</w:t>
      </w:r>
      <w:r>
        <w:rPr>
          <w:color w:val="39665F"/>
        </w:rPr>
        <w:t>a</w:t>
      </w:r>
      <w:r>
        <w:rPr>
          <w:color w:val="39675E"/>
        </w:rPr>
        <w:t>a</w:t>
      </w:r>
      <w:r>
        <w:rPr>
          <w:color w:val="3B695F"/>
        </w:rPr>
        <w:t>a</w:t>
      </w:r>
      <w:r>
        <w:rPr>
          <w:color w:val="3D6B61"/>
        </w:rPr>
        <w:t>a</w:t>
      </w:r>
      <w:r>
        <w:rPr>
          <w:color w:val="406E64"/>
        </w:rPr>
        <w:t>a</w:t>
      </w:r>
      <w:r>
        <w:rPr>
          <w:color w:val="416F64"/>
        </w:rPr>
        <w:t>a</w:t>
      </w:r>
      <w:r>
        <w:rPr>
          <w:color w:val="416F64"/>
        </w:rPr>
        <w:t>a</w:t>
      </w:r>
      <w:r>
        <w:rPr>
          <w:color w:val="427065"/>
        </w:rPr>
        <w:t>a</w:t>
      </w:r>
      <w:r>
        <w:rPr>
          <w:color w:val="457066"/>
        </w:rPr>
        <w:t>a</w:t>
      </w:r>
      <w:r>
        <w:rPr>
          <w:color w:val="477267"/>
        </w:rPr>
        <w:t>a</w:t>
      </w:r>
      <w:r>
        <w:rPr>
          <w:color w:val="487467"/>
        </w:rPr>
        <w:t>a</w:t>
      </w:r>
      <w:r>
        <w:rPr>
          <w:color w:val="4A7468"/>
        </w:rPr>
        <w:t>a</w:t>
      </w:r>
      <w:r>
        <w:rPr>
          <w:color w:val="4A7466"/>
        </w:rPr>
        <w:t>a</w:t>
      </w:r>
      <w:r>
        <w:rPr>
          <w:color w:val="497365"/>
        </w:rPr>
        <w:t>a</w:t>
      </w:r>
      <w:r>
        <w:rPr>
          <w:color w:val="4B7565"/>
        </w:rPr>
        <w:t>a</w:t>
      </w:r>
      <w:r>
        <w:rPr>
          <w:color w:val="4E7767"/>
        </w:rPr>
        <w:t>a</w:t>
      </w:r>
      <w:r>
        <w:rPr>
          <w:color w:val="517A6A"/>
        </w:rPr>
        <w:t>a</w:t>
      </w:r>
      <w:r>
        <w:rPr>
          <w:color w:val="557C6C"/>
        </w:rPr>
        <w:t>a</w:t>
      </w:r>
      <w:r>
        <w:rPr>
          <w:color w:val="577D6C"/>
        </w:rPr>
        <w:t>a</w:t>
      </w:r>
      <w:r>
        <w:rPr>
          <w:color w:val="587D6B"/>
        </w:rPr>
        <w:t>a</w:t>
      </w:r>
      <w:r>
        <w:rPr>
          <w:color w:val="5A7E6B"/>
        </w:rPr>
        <w:t>a</w:t>
      </w:r>
      <w:r>
        <w:rPr>
          <w:color w:val="5D806C"/>
        </w:rPr>
        <w:t>a</w:t>
      </w:r>
      <w:r>
        <w:rPr>
          <w:color w:val="61826F"/>
        </w:rPr>
        <w:t>a</w:t>
      </w:r>
      <w:r>
        <w:rPr>
          <w:color w:val="648571"/>
        </w:rPr>
        <w:t>a</w:t>
      </w:r>
      <w:r>
        <w:rPr>
          <w:color w:val="668671"/>
        </w:rPr>
        <w:t>a</w:t>
      </w:r>
      <w:r>
        <w:rPr>
          <w:color w:val="698672"/>
        </w:rPr>
        <w:t>a</w:t>
      </w:r>
      <w:r>
        <w:rPr>
          <w:color w:val="698672"/>
        </w:rPr>
        <w:t>a</w:t>
      </w:r>
      <w:r>
        <w:rPr>
          <w:color w:val="6C8771"/>
        </w:rPr>
        <w:t>a</w:t>
      </w:r>
      <w:r>
        <w:rPr>
          <w:color w:val="6F8672"/>
        </w:rPr>
        <w:t>a</w:t>
      </w:r>
      <w:r>
        <w:rPr>
          <w:color w:val="708773"/>
        </w:rPr>
        <w:t>a</w:t>
      </w:r>
      <w:r>
        <w:rPr>
          <w:color w:val="718973"/>
        </w:rPr>
        <w:t>a</w:t>
      </w:r>
      <w:r>
        <w:rPr>
          <w:color w:val="758C75"/>
        </w:rPr>
        <w:t>a</w:t>
      </w:r>
      <w:r>
        <w:rPr>
          <w:color w:val="788E77"/>
        </w:rPr>
        <w:t>a</w:t>
      </w:r>
      <w:r>
        <w:rPr>
          <w:color w:val="799078"/>
        </w:rPr>
        <w:t>a</w:t>
      </w:r>
      <w:r>
        <w:rPr>
          <w:color w:val="7D9279"/>
        </w:rPr>
        <w:t>a</w:t>
      </w:r>
      <w:r>
        <w:rPr>
          <w:color w:val="80947A"/>
        </w:rPr>
        <w:t>a</w:t>
      </w:r>
      <w:r>
        <w:rPr>
          <w:color w:val="83957B"/>
        </w:rPr>
        <w:t>a</w:t>
      </w:r>
      <w:r>
        <w:rPr>
          <w:color w:val="87997C"/>
        </w:rPr>
        <w:t>a</w:t>
      </w:r>
      <w:r>
        <w:rPr>
          <w:color w:val="8E9D80"/>
        </w:rPr>
        <w:t>a</w:t>
      </w:r>
      <w:r>
        <w:rPr>
          <w:color w:val="909D7F"/>
        </w:rPr>
        <w:t>a</w:t>
      </w:r>
      <w:r>
        <w:rPr>
          <w:color w:val="929F7E"/>
        </w:rPr>
        <w:t>a</w:t>
      </w:r>
      <w:r>
        <w:rPr>
          <w:color w:val="95A07F"/>
        </w:rPr>
        <w:t>a</w:t>
      </w:r>
      <w:r>
        <w:rPr>
          <w:color w:val="97A280"/>
        </w:rPr>
        <w:t>a</w:t>
      </w:r>
      <w:r>
        <w:rPr>
          <w:color w:val="98A280"/>
        </w:rPr>
        <w:t>a</w:t>
      </w:r>
      <w:r>
        <w:rPr>
          <w:color w:val="9FA484"/>
        </w:rPr>
        <w:t>a</w:t>
      </w:r>
      <w:r>
        <w:rPr>
          <w:color w:val="A1A584"/>
        </w:rPr>
        <w:t>a</w:t>
      </w:r>
      <w:r>
        <w:rPr>
          <w:color w:val="A2A684"/>
        </w:rPr>
        <w:t>a</w:t>
      </w:r>
      <w:r>
        <w:rPr>
          <w:color w:val="A6A785"/>
        </w:rPr>
        <w:t>a</w:t>
      </w:r>
      <w:r>
        <w:rPr>
          <w:color w:val="A7A886"/>
        </w:rPr>
        <w:t>a</w:t>
      </w:r>
      <w:r>
        <w:rPr>
          <w:color w:val="A8AA86"/>
        </w:rPr>
        <w:t>a</w:t>
      </w:r>
      <w:r>
        <w:rPr>
          <w:color w:val="A7A783"/>
        </w:rPr>
        <w:t>a</w:t>
      </w:r>
      <w:r>
        <w:rPr>
          <w:color w:val="A9A884"/>
        </w:rPr>
        <w:t>a</w:t>
      </w:r>
      <w:r>
        <w:rPr>
          <w:color w:val="ACAA84"/>
        </w:rPr>
        <w:t>a</w:t>
      </w:r>
      <w:r>
        <w:rPr>
          <w:color w:val="AFAD87"/>
        </w:rPr>
        <w:t>a</w:t>
      </w:r>
      <w:r>
        <w:rPr>
          <w:color w:val="B1AF89"/>
        </w:rPr>
        <w:t>a</w:t>
      </w:r>
      <w:r>
        <w:rPr>
          <w:color w:val="B3B089"/>
        </w:rPr>
        <w:t>a</w:t>
      </w:r>
      <w:r>
        <w:rPr>
          <w:color w:val="B4B186"/>
        </w:rPr>
        <w:t>a</w:t>
      </w:r>
      <w:r>
        <w:rPr>
          <w:color w:val="B0AD82"/>
        </w:rPr>
        <w:t>a</w:t>
      </w:r>
      <w:r>
        <w:rPr>
          <w:color w:val="AFAD8F"/>
        </w:rPr>
        <w:t>a</w:t>
      </w:r>
      <w:r>
        <w:rPr>
          <w:color w:val="434132"/>
        </w:rPr>
        <w:t>a</w:t>
      </w:r>
      <w:r>
        <w:rPr>
          <w:color w:val="020200"/>
        </w:rPr>
        <w:t>a</w:t>
      </w:r>
      <w:r>
        <w:rPr>
          <w:color w:val="0A0A0C"/>
        </w:rPr>
        <w:t>a</w:t>
      </w:r>
      <w:r>
        <w:rPr>
          <w:color w:val="010205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40501"/>
        </w:rPr>
        <w:t>a</w:t>
      </w:r>
      <w:r>
        <w:rPr>
          <w:color w:val="010200"/>
        </w:rPr>
        <w:t>a</w:t>
      </w:r>
      <w:r>
        <w:rPr>
          <w:color w:val="020200"/>
        </w:rPr>
        <w:t>a</w:t>
      </w:r>
      <w:r>
        <w:rPr>
          <w:color w:val="0E0F0B"/>
        </w:rPr>
        <w:t>a</w:t>
      </w:r>
      <w:r>
        <w:rPr>
          <w:color w:val="232119"/>
        </w:rPr>
        <w:t>a</w:t>
      </w:r>
      <w:r>
        <w:rPr>
          <w:color w:val="998C79"/>
        </w:rPr>
        <w:t>a</w:t>
      </w:r>
      <w:r>
        <w:rPr>
          <w:color w:val="CABB9C"/>
        </w:rPr>
        <w:t>a</w:t>
      </w:r>
      <w:r>
        <w:rPr>
          <w:color w:val="E2D4A8"/>
        </w:rPr>
        <w:t>a</w:t>
      </w:r>
      <w:r>
        <w:rPr>
          <w:color w:val="DBCA92"/>
        </w:rPr>
        <w:t>a</w:t>
      </w:r>
      <w:r>
        <w:rPr>
          <w:color w:val="EFDF9E"/>
        </w:rPr>
        <w:t>a</w:t>
      </w:r>
      <w:r>
        <w:rPr>
          <w:color w:val="E9D693"/>
        </w:rPr>
        <w:t>a</w:t>
      </w:r>
      <w:r>
        <w:rPr>
          <w:color w:val="E5D191"/>
        </w:rPr>
        <w:t>a</w:t>
      </w:r>
      <w:r>
        <w:rPr>
          <w:color w:val="E6D295"/>
        </w:rPr>
        <w:t>a</w:t>
      </w:r>
      <w:r>
        <w:rPr>
          <w:color w:val="E4D299"/>
        </w:rPr>
        <w:t>a</w:t>
      </w:r>
      <w:r>
        <w:rPr>
          <w:color w:val="E3D29A"/>
        </w:rPr>
        <w:t>a</w:t>
      </w:r>
      <w:r>
        <w:rPr>
          <w:color w:val="E2D398"/>
        </w:rPr>
        <w:t>a</w:t>
      </w:r>
      <w:r>
        <w:rPr>
          <w:color w:val="E1D498"/>
        </w:rPr>
        <w:t>a</w:t>
      </w:r>
      <w:r>
        <w:rPr>
          <w:color w:val="E3D09E"/>
        </w:rPr>
        <w:t>a</w:t>
      </w:r>
      <w:r>
        <w:rPr>
          <w:color w:val="E6CEA2"/>
        </w:rPr>
        <w:t>a</w:t>
      </w:r>
      <w:r>
        <w:rPr>
          <w:color w:val="E6CF99"/>
        </w:rPr>
        <w:t>a</w:t>
      </w:r>
      <w:r>
        <w:rPr>
          <w:color w:val="E6D18F"/>
        </w:rPr>
        <w:t>a</w:t>
      </w:r>
      <w:r>
        <w:rPr>
          <w:color w:val="E4D289"/>
        </w:rPr>
        <w:t>a</w:t>
      </w:r>
      <w:r>
        <w:rPr>
          <w:color w:val="E5D48C"/>
        </w:rPr>
        <w:t>a</w:t>
      </w:r>
      <w:r>
        <w:rPr>
          <w:color w:val="E4D598"/>
        </w:rPr>
        <w:t>a</w:t>
      </w:r>
      <w:r>
        <w:rPr>
          <w:color w:val="DACDA3"/>
        </w:rPr>
        <w:t>a</w:t>
      </w:r>
      <w:r>
        <w:rPr>
          <w:color w:val="A89B86"/>
        </w:rPr>
        <w:t>a</w:t>
      </w:r>
      <w:r>
        <w:rPr>
          <w:color w:val="695F5D"/>
        </w:rPr>
        <w:t>a</w:t>
      </w:r>
      <w:r>
        <w:rPr>
          <w:color w:val="564F5C"/>
        </w:rPr>
        <w:t>a</w:t>
      </w:r>
      <w:r>
        <w:rPr>
          <w:color w:val="5A566C"/>
        </w:rPr>
        <w:t>a</w:t>
      </w:r>
    </w:p>
    <w:p>
      <w:r>
        <w:rPr>
          <w:color w:val="B2AB67"/>
        </w:rPr>
        <w:t>a</w:t>
      </w:r>
      <w:r>
        <w:rPr>
          <w:color w:val="B2AB67"/>
        </w:rPr>
        <w:t>a</w:t>
      </w:r>
      <w:r>
        <w:rPr>
          <w:color w:val="B2AB67"/>
        </w:rPr>
        <w:t>a</w:t>
      </w:r>
      <w:r>
        <w:rPr>
          <w:color w:val="B0AA67"/>
        </w:rPr>
        <w:t>a</w:t>
      </w:r>
      <w:r>
        <w:rPr>
          <w:color w:val="ADA866"/>
        </w:rPr>
        <w:t>a</w:t>
      </w:r>
      <w:r>
        <w:rPr>
          <w:color w:val="ADA866"/>
        </w:rPr>
        <w:t>a</w:t>
      </w:r>
      <w:r>
        <w:rPr>
          <w:color w:val="ACA765"/>
        </w:rPr>
        <w:t>a</w:t>
      </w:r>
      <w:r>
        <w:rPr>
          <w:color w:val="ABA765"/>
        </w:rPr>
        <w:t>a</w:t>
      </w:r>
      <w:r>
        <w:rPr>
          <w:color w:val="AAA764"/>
        </w:rPr>
        <w:t>a</w:t>
      </w:r>
      <w:r>
        <w:rPr>
          <w:color w:val="AAA764"/>
        </w:rPr>
        <w:t>a</w:t>
      </w:r>
      <w:r>
        <w:rPr>
          <w:color w:val="A7A663"/>
        </w:rPr>
        <w:t>a</w:t>
      </w:r>
      <w:r>
        <w:rPr>
          <w:color w:val="A7A663"/>
        </w:rPr>
        <w:t>a</w:t>
      </w:r>
      <w:r>
        <w:rPr>
          <w:color w:val="A5A662"/>
        </w:rPr>
        <w:t>a</w:t>
      </w:r>
      <w:r>
        <w:rPr>
          <w:color w:val="A5A662"/>
        </w:rPr>
        <w:t>a</w:t>
      </w:r>
      <w:r>
        <w:rPr>
          <w:color w:val="A4A561"/>
        </w:rPr>
        <w:t>a</w:t>
      </w:r>
      <w:r>
        <w:rPr>
          <w:color w:val="A3A661"/>
        </w:rPr>
        <w:t>a</w:t>
      </w:r>
      <w:r>
        <w:rPr>
          <w:color w:val="A0A660"/>
        </w:rPr>
        <w:t>a</w:t>
      </w:r>
      <w:r>
        <w:rPr>
          <w:color w:val="9DA461"/>
        </w:rPr>
        <w:t>a</w:t>
      </w:r>
      <w:r>
        <w:rPr>
          <w:color w:val="99A261"/>
        </w:rPr>
        <w:t>a</w:t>
      </w:r>
      <w:r>
        <w:rPr>
          <w:color w:val="98A162"/>
        </w:rPr>
        <w:t>a</w:t>
      </w:r>
      <w:r>
        <w:rPr>
          <w:color w:val="98A160"/>
        </w:rPr>
        <w:t>a</w:t>
      </w:r>
      <w:r>
        <w:rPr>
          <w:color w:val="98A35F"/>
        </w:rPr>
        <w:t>a</w:t>
      </w:r>
      <w:r>
        <w:rPr>
          <w:color w:val="9AA560"/>
        </w:rPr>
        <w:t>a</w:t>
      </w:r>
      <w:r>
        <w:rPr>
          <w:color w:val="939E5A"/>
        </w:rPr>
        <w:t>a</w:t>
      </w:r>
      <w:r>
        <w:rPr>
          <w:color w:val="949F61"/>
        </w:rPr>
        <w:t>a</w:t>
      </w:r>
      <w:r>
        <w:rPr>
          <w:color w:val="929C6B"/>
        </w:rPr>
        <w:t>a</w:t>
      </w:r>
      <w:r>
        <w:rPr>
          <w:color w:val="434A27"/>
        </w:rPr>
        <w:t>a</w:t>
      </w:r>
      <w:r>
        <w:rPr>
          <w:color w:val="010600"/>
        </w:rPr>
        <w:t>a</w:t>
      </w:r>
      <w:r>
        <w:rPr>
          <w:color w:val="010500"/>
        </w:rPr>
        <w:t>a</w:t>
      </w:r>
      <w:r>
        <w:rPr>
          <w:color w:val="020302"/>
        </w:rPr>
        <w:t>a</w:t>
      </w:r>
      <w:r>
        <w:rPr>
          <w:color w:val="050505"/>
        </w:rPr>
        <w:t>a</w:t>
      </w:r>
      <w:r>
        <w:rPr>
          <w:color w:val="050505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9060F"/>
        </w:rPr>
        <w:t>a</w:t>
      </w:r>
      <w:r>
        <w:rPr>
          <w:color w:val="02000C"/>
        </w:rPr>
        <w:t>a</w:t>
      </w:r>
      <w:r>
        <w:rPr>
          <w:color w:val="08040A"/>
        </w:rPr>
        <w:t>a</w:t>
      </w:r>
      <w:r>
        <w:rPr>
          <w:color w:val="161500"/>
        </w:rPr>
        <w:t>a</w:t>
      </w:r>
      <w:r>
        <w:rPr>
          <w:color w:val="B6B973"/>
        </w:rPr>
        <w:t>a</w:t>
      </w:r>
      <w:r>
        <w:rPr>
          <w:color w:val="CACE6E"/>
        </w:rPr>
        <w:t>a</w:t>
      </w:r>
      <w:r>
        <w:rPr>
          <w:color w:val="CBCF66"/>
        </w:rPr>
        <w:t>a</w:t>
      </w:r>
      <w:r>
        <w:rPr>
          <w:color w:val="CDCD68"/>
        </w:rPr>
        <w:t>a</w:t>
      </w:r>
      <w:r>
        <w:rPr>
          <w:color w:val="CFCC6D"/>
        </w:rPr>
        <w:t>a</w:t>
      </w:r>
      <w:r>
        <w:rPr>
          <w:color w:val="CFCC6A"/>
        </w:rPr>
        <w:t>a</w:t>
      </w:r>
      <w:r>
        <w:rPr>
          <w:color w:val="CFCE65"/>
        </w:rPr>
        <w:t>a</w:t>
      </w:r>
      <w:r>
        <w:rPr>
          <w:color w:val="CCCF67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ACF68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F68"/>
        </w:rPr>
        <w:t>a</w:t>
      </w:r>
      <w:r>
        <w:rPr>
          <w:color w:val="C8CF68"/>
        </w:rPr>
        <w:t>a</w:t>
      </w:r>
      <w:r>
        <w:rPr>
          <w:color w:val="C9D069"/>
        </w:rPr>
        <w:t>a</w:t>
      </w:r>
      <w:r>
        <w:rPr>
          <w:color w:val="C9CF6B"/>
        </w:rPr>
        <w:t>a</w:t>
      </w:r>
      <w:r>
        <w:rPr>
          <w:color w:val="CAD06C"/>
        </w:rPr>
        <w:t>a</w:t>
      </w:r>
      <w:r>
        <w:rPr>
          <w:color w:val="CAD06C"/>
        </w:rPr>
        <w:t>a</w:t>
      </w:r>
      <w:r>
        <w:rPr>
          <w:color w:val="C8CE6C"/>
        </w:rPr>
        <w:t>a</w:t>
      </w:r>
      <w:r>
        <w:rPr>
          <w:color w:val="C8CE6D"/>
        </w:rPr>
        <w:t>a</w:t>
      </w:r>
      <w:r>
        <w:rPr>
          <w:color w:val="C9CF6F"/>
        </w:rPr>
        <w:t>a</w:t>
      </w:r>
      <w:r>
        <w:rPr>
          <w:color w:val="C9CF6F"/>
        </w:rPr>
        <w:t>a</w:t>
      </w:r>
      <w:r>
        <w:rPr>
          <w:color w:val="CAD070"/>
        </w:rPr>
        <w:t>a</w:t>
      </w:r>
      <w:r>
        <w:rPr>
          <w:color w:val="CAD070"/>
        </w:rPr>
        <w:t>a</w:t>
      </w:r>
      <w:r>
        <w:rPr>
          <w:color w:val="C9D070"/>
        </w:rPr>
        <w:t>a</w:t>
      </w:r>
      <w:r>
        <w:rPr>
          <w:color w:val="C9D070"/>
        </w:rPr>
        <w:t>a</w:t>
      </w:r>
      <w:r>
        <w:rPr>
          <w:color w:val="C9D070"/>
        </w:rPr>
        <w:t>a</w:t>
      </w:r>
      <w:r>
        <w:rPr>
          <w:color w:val="C8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6D270"/>
        </w:rPr>
        <w:t>a</w:t>
      </w:r>
      <w:r>
        <w:rPr>
          <w:color w:val="C6D270"/>
        </w:rPr>
        <w:t>a</w:t>
      </w:r>
      <w:r>
        <w:rPr>
          <w:color w:val="C5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1"/>
        </w:rPr>
        <w:t>a</w:t>
      </w:r>
      <w:r>
        <w:rPr>
          <w:color w:val="C4D271"/>
        </w:rPr>
        <w:t>a</w:t>
      </w:r>
      <w:r>
        <w:rPr>
          <w:color w:val="C4D271"/>
        </w:rPr>
        <w:t>a</w:t>
      </w:r>
      <w:r>
        <w:rPr>
          <w:color w:val="C4D271"/>
        </w:rPr>
        <w:t>a</w:t>
      </w:r>
      <w:r>
        <w:rPr>
          <w:color w:val="C4D271"/>
        </w:rPr>
        <w:t>a</w:t>
      </w:r>
      <w:r>
        <w:rPr>
          <w:color w:val="C4D271"/>
        </w:rPr>
        <w:t>a</w:t>
      </w:r>
      <w:r>
        <w:rPr>
          <w:color w:val="C3D170"/>
        </w:rPr>
        <w:t>a</w:t>
      </w:r>
      <w:r>
        <w:rPr>
          <w:color w:val="C3D170"/>
        </w:rPr>
        <w:t>a</w:t>
      </w:r>
      <w:r>
        <w:rPr>
          <w:color w:val="C4D271"/>
        </w:rPr>
        <w:t>a</w:t>
      </w:r>
      <w:r>
        <w:rPr>
          <w:color w:val="C4D271"/>
        </w:rPr>
        <w:t>a</w:t>
      </w:r>
      <w:r>
        <w:rPr>
          <w:color w:val="C5D372"/>
        </w:rPr>
        <w:t>a</w:t>
      </w:r>
      <w:r>
        <w:rPr>
          <w:color w:val="C5D371"/>
        </w:rPr>
        <w:t>a</w:t>
      </w:r>
      <w:r>
        <w:rPr>
          <w:color w:val="C6D26F"/>
        </w:rPr>
        <w:t>a</w:t>
      </w:r>
      <w:r>
        <w:rPr>
          <w:color w:val="CBDB7D"/>
        </w:rPr>
        <w:t>a</w:t>
      </w:r>
      <w:r>
        <w:rPr>
          <w:color w:val="B5D280"/>
        </w:rPr>
        <w:t>a</w:t>
      </w:r>
      <w:r>
        <w:rPr>
          <w:color w:val="74A05F"/>
        </w:rPr>
        <w:t>a</w:t>
      </w:r>
      <w:r>
        <w:rPr>
          <w:color w:val="336A38"/>
        </w:rPr>
        <w:t>a</w:t>
      </w:r>
      <w:r>
        <w:rPr>
          <w:color w:val="27643C"/>
        </w:rPr>
        <w:t>a</w:t>
      </w:r>
      <w:r>
        <w:rPr>
          <w:color w:val="2C6B49"/>
        </w:rPr>
        <w:t>a</w:t>
      </w:r>
      <w:r>
        <w:rPr>
          <w:color w:val="2B6646"/>
        </w:rPr>
        <w:t>a</w:t>
      </w:r>
      <w:r>
        <w:rPr>
          <w:color w:val="2D6645"/>
        </w:rPr>
        <w:t>a</w:t>
      </w:r>
      <w:r>
        <w:rPr>
          <w:color w:val="2E6544"/>
        </w:rPr>
        <w:t>a</w:t>
      </w:r>
      <w:r>
        <w:rPr>
          <w:color w:val="2E6643"/>
        </w:rPr>
        <w:t>a</w:t>
      </w:r>
      <w:r>
        <w:rPr>
          <w:color w:val="2D6645"/>
        </w:rPr>
        <w:t>a</w:t>
      </w:r>
      <w:r>
        <w:rPr>
          <w:color w:val="2C6642"/>
        </w:rPr>
        <w:t>a</w:t>
      </w:r>
      <w:r>
        <w:rPr>
          <w:color w:val="2D6740"/>
        </w:rPr>
        <w:t>a</w:t>
      </w:r>
      <w:r>
        <w:rPr>
          <w:color w:val="295E3A"/>
        </w:rPr>
        <w:t>a</w:t>
      </w:r>
      <w:r>
        <w:rPr>
          <w:color w:val="386747"/>
        </w:rPr>
        <w:t>a</w:t>
      </w:r>
      <w:r>
        <w:rPr>
          <w:color w:val="0B3419"/>
        </w:rPr>
        <w:t>a</w:t>
      </w:r>
      <w:r>
        <w:rPr>
          <w:color w:val="03240D"/>
        </w:rPr>
        <w:t>a</w:t>
      </w:r>
      <w:r>
        <w:rPr>
          <w:color w:val="1A3826"/>
        </w:rPr>
        <w:t>a</w:t>
      </w:r>
      <w:r>
        <w:rPr>
          <w:color w:val="254130"/>
        </w:rPr>
        <w:t>a</w:t>
      </w:r>
      <w:r>
        <w:rPr>
          <w:color w:val="274534"/>
        </w:rPr>
        <w:t>a</w:t>
      </w:r>
      <w:r>
        <w:rPr>
          <w:color w:val="2D4C3B"/>
        </w:rPr>
        <w:t>a</w:t>
      </w:r>
      <w:r>
        <w:rPr>
          <w:color w:val="2F5440"/>
        </w:rPr>
        <w:t>a</w:t>
      </w:r>
      <w:r>
        <w:rPr>
          <w:color w:val="305A42"/>
        </w:rPr>
        <w:t>a</w:t>
      </w:r>
      <w:r>
        <w:rPr>
          <w:color w:val="315C43"/>
        </w:rPr>
        <w:t>a</w:t>
      </w:r>
      <w:r>
        <w:rPr>
          <w:color w:val="335D45"/>
        </w:rPr>
        <w:t>a</w:t>
      </w:r>
      <w:r>
        <w:rPr>
          <w:color w:val="335D45"/>
        </w:rPr>
        <w:t>a</w:t>
      </w:r>
      <w:r>
        <w:rPr>
          <w:color w:val="335D46"/>
        </w:rPr>
        <w:t>a</w:t>
      </w:r>
      <w:r>
        <w:rPr>
          <w:color w:val="345C46"/>
        </w:rPr>
        <w:t>a</w:t>
      </w:r>
      <w:r>
        <w:rPr>
          <w:color w:val="355D45"/>
        </w:rPr>
        <w:t>a</w:t>
      </w:r>
      <w:r>
        <w:rPr>
          <w:color w:val="355C47"/>
        </w:rPr>
        <w:t>a</w:t>
      </w:r>
      <w:r>
        <w:rPr>
          <w:color w:val="345A44"/>
        </w:rPr>
        <w:t>a</w:t>
      </w:r>
      <w:r>
        <w:rPr>
          <w:color w:val="30563F"/>
        </w:rPr>
        <w:t>a</w:t>
      </w:r>
      <w:r>
        <w:rPr>
          <w:color w:val="294F3A"/>
        </w:rPr>
        <w:t>a</w:t>
      </w:r>
      <w:r>
        <w:rPr>
          <w:color w:val="20442F"/>
        </w:rPr>
        <w:t>a</w:t>
      </w:r>
      <w:r>
        <w:rPr>
          <w:color w:val="183A25"/>
        </w:rPr>
        <w:t>a</w:t>
      </w:r>
      <w:r>
        <w:rPr>
          <w:color w:val="0F311E"/>
        </w:rPr>
        <w:t>a</w:t>
      </w:r>
      <w:r>
        <w:rPr>
          <w:color w:val="0C2918"/>
        </w:rPr>
        <w:t>a</w:t>
      </w:r>
      <w:r>
        <w:rPr>
          <w:color w:val="021507"/>
        </w:rPr>
        <w:t>a</w:t>
      </w:r>
      <w:r>
        <w:rPr>
          <w:color w:val="010E02"/>
        </w:rPr>
        <w:t>a</w:t>
      </w:r>
      <w:r>
        <w:rPr>
          <w:color w:val="0007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105"/>
        </w:rPr>
        <w:t>a</w:t>
      </w:r>
      <w:r>
        <w:rPr>
          <w:color w:val="05080C"/>
        </w:rPr>
        <w:t>a</w:t>
      </w:r>
      <w:r>
        <w:rPr>
          <w:color w:val="000706"/>
        </w:rPr>
        <w:t>a</w:t>
      </w:r>
      <w:r>
        <w:rPr>
          <w:color w:val="0D2723"/>
        </w:rPr>
        <w:t>a</w:t>
      </w:r>
      <w:r>
        <w:rPr>
          <w:color w:val="1F4940"/>
        </w:rPr>
        <w:t>a</w:t>
      </w:r>
      <w:r>
        <w:rPr>
          <w:color w:val="2254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21504A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1504A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E4D47"/>
        </w:rPr>
        <w:t>a</w:t>
      </w:r>
      <w:r>
        <w:rPr>
          <w:color w:val="1E4D47"/>
        </w:rPr>
        <w:t>a</w:t>
      </w:r>
      <w:r>
        <w:rPr>
          <w:color w:val="214F4C"/>
        </w:rPr>
        <w:t>a</w:t>
      </w:r>
      <w:r>
        <w:rPr>
          <w:color w:val="214F4C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3514E"/>
        </w:rPr>
        <w:t>a</w:t>
      </w:r>
      <w:r>
        <w:rPr>
          <w:color w:val="23514E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65550"/>
        </w:rPr>
        <w:t>a</w:t>
      </w:r>
      <w:r>
        <w:rPr>
          <w:color w:val="275650"/>
        </w:rPr>
        <w:t>a</w:t>
      </w:r>
      <w:r>
        <w:rPr>
          <w:color w:val="25544E"/>
        </w:rPr>
        <w:t>a</w:t>
      </w:r>
      <w:r>
        <w:rPr>
          <w:color w:val="23524C"/>
        </w:rPr>
        <w:t>a</w:t>
      </w:r>
      <w:r>
        <w:rPr>
          <w:color w:val="24534D"/>
        </w:rPr>
        <w:t>a</w:t>
      </w:r>
      <w:r>
        <w:rPr>
          <w:color w:val="25544E"/>
        </w:rPr>
        <w:t>a</w:t>
      </w:r>
      <w:r>
        <w:rPr>
          <w:color w:val="275650"/>
        </w:rPr>
        <w:t>a</w:t>
      </w:r>
      <w:r>
        <w:rPr>
          <w:color w:val="295852"/>
        </w:rPr>
        <w:t>a</w:t>
      </w:r>
      <w:r>
        <w:rPr>
          <w:color w:val="285751"/>
        </w:rPr>
        <w:t>a</w:t>
      </w:r>
      <w:r>
        <w:rPr>
          <w:color w:val="285751"/>
        </w:rPr>
        <w:t>a</w:t>
      </w:r>
      <w:r>
        <w:rPr>
          <w:color w:val="2B5A54"/>
        </w:rPr>
        <w:t>a</w:t>
      </w:r>
      <w:r>
        <w:rPr>
          <w:color w:val="305F59"/>
        </w:rPr>
        <w:t>a</w:t>
      </w:r>
      <w:r>
        <w:rPr>
          <w:color w:val="34635D"/>
        </w:rPr>
        <w:t>a</w:t>
      </w:r>
      <w:r>
        <w:rPr>
          <w:color w:val="32615B"/>
        </w:rPr>
        <w:t>a</w:t>
      </w:r>
      <w:r>
        <w:rPr>
          <w:color w:val="34635D"/>
        </w:rPr>
        <w:t>a</w:t>
      </w:r>
      <w:r>
        <w:rPr>
          <w:color w:val="36655F"/>
        </w:rPr>
        <w:t>a</w:t>
      </w:r>
      <w:r>
        <w:rPr>
          <w:color w:val="386761"/>
        </w:rPr>
        <w:t>a</w:t>
      </w:r>
      <w:r>
        <w:rPr>
          <w:color w:val="3A6961"/>
        </w:rPr>
        <w:t>a</w:t>
      </w:r>
      <w:r>
        <w:rPr>
          <w:color w:val="3C6B63"/>
        </w:rPr>
        <w:t>a</w:t>
      </w:r>
      <w:r>
        <w:rPr>
          <w:color w:val="3B6A60"/>
        </w:rPr>
        <w:t>a</w:t>
      </w:r>
      <w:r>
        <w:rPr>
          <w:color w:val="3B6A60"/>
        </w:rPr>
        <w:t>a</w:t>
      </w:r>
      <w:r>
        <w:rPr>
          <w:color w:val="3D6C61"/>
        </w:rPr>
        <w:t>a</w:t>
      </w:r>
      <w:r>
        <w:rPr>
          <w:color w:val="3F6F63"/>
        </w:rPr>
        <w:t>a</w:t>
      </w:r>
      <w:r>
        <w:rPr>
          <w:color w:val="407064"/>
        </w:rPr>
        <w:t>a</w:t>
      </w:r>
      <w:r>
        <w:rPr>
          <w:color w:val="417165"/>
        </w:rPr>
        <w:t>a</w:t>
      </w:r>
      <w:r>
        <w:rPr>
          <w:color w:val="437265"/>
        </w:rPr>
        <w:t>a</w:t>
      </w:r>
      <w:r>
        <w:rPr>
          <w:color w:val="447265"/>
        </w:rPr>
        <w:t>a</w:t>
      </w:r>
      <w:r>
        <w:rPr>
          <w:color w:val="477366"/>
        </w:rPr>
        <w:t>a</w:t>
      </w:r>
      <w:r>
        <w:rPr>
          <w:color w:val="487467"/>
        </w:rPr>
        <w:t>a</w:t>
      </w:r>
      <w:r>
        <w:rPr>
          <w:color w:val="497568"/>
        </w:rPr>
        <w:t>a</w:t>
      </w:r>
      <w:r>
        <w:rPr>
          <w:color w:val="4B7567"/>
        </w:rPr>
        <w:t>a</w:t>
      </w:r>
      <w:r>
        <w:rPr>
          <w:color w:val="4B7567"/>
        </w:rPr>
        <w:t>a</w:t>
      </w:r>
      <w:r>
        <w:rPr>
          <w:color w:val="4C7666"/>
        </w:rPr>
        <w:t>a</w:t>
      </w:r>
      <w:r>
        <w:rPr>
          <w:color w:val="4E7767"/>
        </w:rPr>
        <w:t>a</w:t>
      </w:r>
      <w:r>
        <w:rPr>
          <w:color w:val="4F7868"/>
        </w:rPr>
        <w:t>a</w:t>
      </w:r>
      <w:r>
        <w:rPr>
          <w:color w:val="517A68"/>
        </w:rPr>
        <w:t>a</w:t>
      </w:r>
      <w:r>
        <w:rPr>
          <w:color w:val="557C6A"/>
        </w:rPr>
        <w:t>a</w:t>
      </w:r>
      <w:r>
        <w:rPr>
          <w:color w:val="567D6B"/>
        </w:rPr>
        <w:t>a</w:t>
      </w:r>
      <w:r>
        <w:rPr>
          <w:color w:val="5B826F"/>
        </w:rPr>
        <w:t>a</w:t>
      </w:r>
      <w:r>
        <w:rPr>
          <w:color w:val="5C836E"/>
        </w:rPr>
        <w:t>a</w:t>
      </w:r>
      <w:r>
        <w:rPr>
          <w:color w:val="5E846F"/>
        </w:rPr>
        <w:t>a</w:t>
      </w:r>
      <w:r>
        <w:rPr>
          <w:color w:val="60836F"/>
        </w:rPr>
        <w:t>a</w:t>
      </w:r>
      <w:r>
        <w:rPr>
          <w:color w:val="628470"/>
        </w:rPr>
        <w:t>a</w:t>
      </w:r>
      <w:r>
        <w:rPr>
          <w:color w:val="64846F"/>
        </w:rPr>
        <w:t>a</w:t>
      </w:r>
      <w:r>
        <w:rPr>
          <w:color w:val="6B8975"/>
        </w:rPr>
        <w:t>a</w:t>
      </w:r>
      <w:r>
        <w:rPr>
          <w:color w:val="6E8A76"/>
        </w:rPr>
        <w:t>a</w:t>
      </w:r>
      <w:r>
        <w:rPr>
          <w:color w:val="708C76"/>
        </w:rPr>
        <w:t>a</w:t>
      </w:r>
      <w:r>
        <w:rPr>
          <w:color w:val="738D78"/>
        </w:rPr>
        <w:t>a</w:t>
      </w:r>
      <w:r>
        <w:rPr>
          <w:color w:val="738C77"/>
        </w:rPr>
        <w:t>a</w:t>
      </w:r>
      <w:r>
        <w:rPr>
          <w:color w:val="728B75"/>
        </w:rPr>
        <w:t>a</w:t>
      </w:r>
      <w:r>
        <w:rPr>
          <w:color w:val="748C76"/>
        </w:rPr>
        <w:t>a</w:t>
      </w:r>
      <w:r>
        <w:rPr>
          <w:color w:val="768E76"/>
        </w:rPr>
        <w:t>a</w:t>
      </w:r>
      <w:r>
        <w:rPr>
          <w:color w:val="789077"/>
        </w:rPr>
        <w:t>a</w:t>
      </w:r>
      <w:r>
        <w:rPr>
          <w:color w:val="7B9379"/>
        </w:rPr>
        <w:t>a</w:t>
      </w:r>
      <w:r>
        <w:rPr>
          <w:color w:val="80957A"/>
        </w:rPr>
        <w:t>a</w:t>
      </w:r>
      <w:r>
        <w:rPr>
          <w:color w:val="84967C"/>
        </w:rPr>
        <w:t>a</w:t>
      </w:r>
      <w:r>
        <w:rPr>
          <w:color w:val="86987C"/>
        </w:rPr>
        <w:t>a</w:t>
      </w:r>
      <w:r>
        <w:rPr>
          <w:color w:val="8A9A7D"/>
        </w:rPr>
        <w:t>a</w:t>
      </w:r>
      <w:r>
        <w:rPr>
          <w:color w:val="8C9B7C"/>
        </w:rPr>
        <w:t>a</w:t>
      </w:r>
      <w:r>
        <w:rPr>
          <w:color w:val="8D9C7B"/>
        </w:rPr>
        <w:t>a</w:t>
      </w:r>
      <w:r>
        <w:rPr>
          <w:color w:val="909E7D"/>
        </w:rPr>
        <w:t>a</w:t>
      </w:r>
      <w:r>
        <w:rPr>
          <w:color w:val="939F7F"/>
        </w:rPr>
        <w:t>a</w:t>
      </w:r>
      <w:r>
        <w:rPr>
          <w:color w:val="96A07E"/>
        </w:rPr>
        <w:t>a</w:t>
      </w:r>
      <w:r>
        <w:rPr>
          <w:color w:val="9DA282"/>
        </w:rPr>
        <w:t>a</w:t>
      </w:r>
      <w:r>
        <w:rPr>
          <w:color w:val="9EA382"/>
        </w:rPr>
        <w:t>a</w:t>
      </w:r>
      <w:r>
        <w:rPr>
          <w:color w:val="A0A483"/>
        </w:rPr>
        <w:t>a</w:t>
      </w:r>
      <w:r>
        <w:rPr>
          <w:color w:val="A2A685"/>
        </w:rPr>
        <w:t>a</w:t>
      </w:r>
      <w:r>
        <w:rPr>
          <w:color w:val="A4A784"/>
        </w:rPr>
        <w:t>a</w:t>
      </w:r>
      <w:r>
        <w:rPr>
          <w:color w:val="A6A785"/>
        </w:rPr>
        <w:t>a</w:t>
      </w:r>
      <w:r>
        <w:rPr>
          <w:color w:val="A8AA85"/>
        </w:rPr>
        <w:t>a</w:t>
      </w:r>
      <w:r>
        <w:rPr>
          <w:color w:val="A8AA85"/>
        </w:rPr>
        <w:t>a</w:t>
      </w:r>
      <w:r>
        <w:rPr>
          <w:color w:val="AAAA86"/>
        </w:rPr>
        <w:t>a</w:t>
      </w:r>
      <w:r>
        <w:rPr>
          <w:color w:val="AEAC87"/>
        </w:rPr>
        <w:t>a</w:t>
      </w:r>
      <w:r>
        <w:rPr>
          <w:color w:val="B0AE88"/>
        </w:rPr>
        <w:t>a</w:t>
      </w:r>
      <w:r>
        <w:rPr>
          <w:color w:val="B1AF89"/>
        </w:rPr>
        <w:t>a</w:t>
      </w:r>
      <w:r>
        <w:rPr>
          <w:color w:val="AFAD82"/>
        </w:rPr>
        <w:t>a</w:t>
      </w:r>
      <w:r>
        <w:rPr>
          <w:color w:val="BBB88D"/>
        </w:rPr>
        <w:t>a</w:t>
      </w:r>
      <w:r>
        <w:rPr>
          <w:color w:val="A6A486"/>
        </w:rPr>
        <w:t>a</w:t>
      </w:r>
      <w:r>
        <w:rPr>
          <w:color w:val="3F3D2D"/>
        </w:rPr>
        <w:t>a</w:t>
      </w:r>
      <w:r>
        <w:rPr>
          <w:color w:val="0A0A04"/>
        </w:rPr>
        <w:t>a</w:t>
      </w:r>
      <w:r>
        <w:rPr>
          <w:color w:val="000002"/>
        </w:rPr>
        <w:t>a</w:t>
      </w:r>
      <w:r>
        <w:rPr>
          <w:color w:val="08090C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40501"/>
        </w:rPr>
        <w:t>a</w:t>
      </w:r>
      <w:r>
        <w:rPr>
          <w:color w:val="010200"/>
        </w:rPr>
        <w:t>a</w:t>
      </w:r>
      <w:r>
        <w:rPr>
          <w:color w:val="020300"/>
        </w:rPr>
        <w:t>a</w:t>
      </w:r>
      <w:r>
        <w:rPr>
          <w:color w:val="090A06"/>
        </w:rPr>
        <w:t>a</w:t>
      </w:r>
      <w:r>
        <w:rPr>
          <w:color w:val="0A0B06"/>
        </w:rPr>
        <w:t>a</w:t>
      </w:r>
      <w:r>
        <w:rPr>
          <w:color w:val="636156"/>
        </w:rPr>
        <w:t>a</w:t>
      </w:r>
      <w:r>
        <w:rPr>
          <w:color w:val="9D907D"/>
        </w:rPr>
        <w:t>a</w:t>
      </w:r>
      <w:r>
        <w:rPr>
          <w:color w:val="C8B89A"/>
        </w:rPr>
        <w:t>a</w:t>
      </w:r>
      <w:r>
        <w:rPr>
          <w:color w:val="E6D7AB"/>
        </w:rPr>
        <w:t>a</w:t>
      </w:r>
      <w:r>
        <w:rPr>
          <w:color w:val="E7D69E"/>
        </w:rPr>
        <w:t>a</w:t>
      </w:r>
      <w:r>
        <w:rPr>
          <w:color w:val="E2D291"/>
        </w:rPr>
        <w:t>a</w:t>
      </w:r>
      <w:r>
        <w:rPr>
          <w:color w:val="ECD996"/>
        </w:rPr>
        <w:t>a</w:t>
      </w:r>
      <w:r>
        <w:rPr>
          <w:color w:val="EAD696"/>
        </w:rPr>
        <w:t>a</w:t>
      </w:r>
      <w:r>
        <w:rPr>
          <w:color w:val="E9D598"/>
        </w:rPr>
        <w:t>a</w:t>
      </w:r>
      <w:r>
        <w:rPr>
          <w:color w:val="E7D59B"/>
        </w:rPr>
        <w:t>a</w:t>
      </w:r>
      <w:r>
        <w:rPr>
          <w:color w:val="E5D49C"/>
        </w:rPr>
        <w:t>a</w:t>
      </w:r>
      <w:r>
        <w:rPr>
          <w:color w:val="E3D499"/>
        </w:rPr>
        <w:t>a</w:t>
      </w:r>
      <w:r>
        <w:rPr>
          <w:color w:val="E2D599"/>
        </w:rPr>
        <w:t>a</w:t>
      </w:r>
      <w:r>
        <w:rPr>
          <w:color w:val="E6D3A0"/>
        </w:rPr>
        <w:t>a</w:t>
      </w:r>
      <w:r>
        <w:rPr>
          <w:color w:val="EAD2A6"/>
        </w:rPr>
        <w:t>a</w:t>
      </w:r>
      <w:r>
        <w:rPr>
          <w:color w:val="E9D29B"/>
        </w:rPr>
        <w:t>a</w:t>
      </w:r>
      <w:r>
        <w:rPr>
          <w:color w:val="E6D290"/>
        </w:rPr>
        <w:t>a</w:t>
      </w:r>
      <w:r>
        <w:rPr>
          <w:color w:val="E5D38A"/>
        </w:rPr>
        <w:t>a</w:t>
      </w:r>
      <w:r>
        <w:rPr>
          <w:color w:val="E9D88F"/>
        </w:rPr>
        <w:t>a</w:t>
      </w:r>
      <w:r>
        <w:rPr>
          <w:color w:val="E9DB9D"/>
        </w:rPr>
        <w:t>a</w:t>
      </w:r>
      <w:r>
        <w:rPr>
          <w:color w:val="DDD0A5"/>
        </w:rPr>
        <w:t>a</w:t>
      </w:r>
      <w:r>
        <w:rPr>
          <w:color w:val="A99F8A"/>
        </w:rPr>
        <w:t>a</w:t>
      </w:r>
      <w:r>
        <w:rPr>
          <w:color w:val="6B6360"/>
        </w:rPr>
        <w:t>a</w:t>
      </w:r>
      <w:r>
        <w:rPr>
          <w:color w:val="57525E"/>
        </w:rPr>
        <w:t>a</w:t>
      </w:r>
      <w:r>
        <w:rPr>
          <w:color w:val="5C5A6F"/>
        </w:rPr>
        <w:t>a</w:t>
      </w:r>
    </w:p>
    <w:p>
      <w:r>
        <w:rPr>
          <w:color w:val="B2AB67"/>
        </w:rPr>
        <w:t>a</w:t>
      </w:r>
      <w:r>
        <w:rPr>
          <w:color w:val="B2AB66"/>
        </w:rPr>
        <w:t>a</w:t>
      </w:r>
      <w:r>
        <w:rPr>
          <w:color w:val="B2AB66"/>
        </w:rPr>
        <w:t>a</w:t>
      </w:r>
      <w:r>
        <w:rPr>
          <w:color w:val="B0AA66"/>
        </w:rPr>
        <w:t>a</w:t>
      </w:r>
      <w:r>
        <w:rPr>
          <w:color w:val="AEA866"/>
        </w:rPr>
        <w:t>a</w:t>
      </w:r>
      <w:r>
        <w:rPr>
          <w:color w:val="AEA865"/>
        </w:rPr>
        <w:t>a</w:t>
      </w:r>
      <w:r>
        <w:rPr>
          <w:color w:val="ADA765"/>
        </w:rPr>
        <w:t>a</w:t>
      </w:r>
      <w:r>
        <w:rPr>
          <w:color w:val="ACA765"/>
        </w:rPr>
        <w:t>a</w:t>
      </w:r>
      <w:r>
        <w:rPr>
          <w:color w:val="ABA764"/>
        </w:rPr>
        <w:t>a</w:t>
      </w:r>
      <w:r>
        <w:rPr>
          <w:color w:val="AAA764"/>
        </w:rPr>
        <w:t>a</w:t>
      </w:r>
      <w:r>
        <w:rPr>
          <w:color w:val="A9A662"/>
        </w:rPr>
        <w:t>a</w:t>
      </w:r>
      <w:r>
        <w:rPr>
          <w:color w:val="A7A662"/>
        </w:rPr>
        <w:t>a</w:t>
      </w:r>
      <w:r>
        <w:rPr>
          <w:color w:val="A6A662"/>
        </w:rPr>
        <w:t>a</w:t>
      </w:r>
      <w:r>
        <w:rPr>
          <w:color w:val="A5A661"/>
        </w:rPr>
        <w:t>a</w:t>
      </w:r>
      <w:r>
        <w:rPr>
          <w:color w:val="A5A661"/>
        </w:rPr>
        <w:t>a</w:t>
      </w:r>
      <w:r>
        <w:rPr>
          <w:color w:val="A4A660"/>
        </w:rPr>
        <w:t>a</w:t>
      </w:r>
      <w:r>
        <w:rPr>
          <w:color w:val="A2A861"/>
        </w:rPr>
        <w:t>a</w:t>
      </w:r>
      <w:r>
        <w:rPr>
          <w:color w:val="9EA660"/>
        </w:rPr>
        <w:t>a</w:t>
      </w:r>
      <w:r>
        <w:rPr>
          <w:color w:val="9AA460"/>
        </w:rPr>
        <w:t>a</w:t>
      </w:r>
      <w:r>
        <w:rPr>
          <w:color w:val="98A160"/>
        </w:rPr>
        <w:t>a</w:t>
      </w:r>
      <w:r>
        <w:rPr>
          <w:color w:val="98A160"/>
        </w:rPr>
        <w:t>a</w:t>
      </w:r>
      <w:r>
        <w:rPr>
          <w:color w:val="98A35E"/>
        </w:rPr>
        <w:t>a</w:t>
      </w:r>
      <w:r>
        <w:rPr>
          <w:color w:val="98A45C"/>
        </w:rPr>
        <w:t>a</w:t>
      </w:r>
      <w:r>
        <w:rPr>
          <w:color w:val="929E55"/>
        </w:rPr>
        <w:t>a</w:t>
      </w:r>
      <w:r>
        <w:rPr>
          <w:color w:val="95A15E"/>
        </w:rPr>
        <w:t>a</w:t>
      </w:r>
      <w:r>
        <w:rPr>
          <w:color w:val="929D65"/>
        </w:rPr>
        <w:t>a</w:t>
      </w:r>
      <w:r>
        <w:rPr>
          <w:color w:val="616A3F"/>
        </w:rPr>
        <w:t>a</w:t>
      </w:r>
      <w:r>
        <w:rPr>
          <w:color w:val="172007"/>
        </w:rPr>
        <w:t>a</w:t>
      </w:r>
      <w:r>
        <w:rPr>
          <w:color w:val="000300"/>
        </w:rPr>
        <w:t>a</w:t>
      </w:r>
      <w:r>
        <w:rPr>
          <w:color w:val="010100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8060E"/>
        </w:rPr>
        <w:t>a</w:t>
      </w:r>
      <w:r>
        <w:rPr>
          <w:color w:val="01000E"/>
        </w:rPr>
        <w:t>a</w:t>
      </w:r>
      <w:r>
        <w:rPr>
          <w:color w:val="060109"/>
        </w:rPr>
        <w:t>a</w:t>
      </w:r>
      <w:r>
        <w:rPr>
          <w:color w:val="100E00"/>
        </w:rPr>
        <w:t>a</w:t>
      </w:r>
      <w:r>
        <w:rPr>
          <w:color w:val="A5A766"/>
        </w:rPr>
        <w:t>a</w:t>
      </w:r>
      <w:r>
        <w:rPr>
          <w:color w:val="CACE6F"/>
        </w:rPr>
        <w:t>a</w:t>
      </w:r>
      <w:r>
        <w:rPr>
          <w:color w:val="CBCE68"/>
        </w:rPr>
        <w:t>a</w:t>
      </w:r>
      <w:r>
        <w:rPr>
          <w:color w:val="CDCD69"/>
        </w:rPr>
        <w:t>a</w:t>
      </w:r>
      <w:r>
        <w:rPr>
          <w:color w:val="CFCC6D"/>
        </w:rPr>
        <w:t>a</w:t>
      </w:r>
      <w:r>
        <w:rPr>
          <w:color w:val="CFCC6A"/>
        </w:rPr>
        <w:t>a</w:t>
      </w:r>
      <w:r>
        <w:rPr>
          <w:color w:val="CFCE65"/>
        </w:rPr>
        <w:t>a</w:t>
      </w:r>
      <w:r>
        <w:rPr>
          <w:color w:val="CCCF66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BD069"/>
        </w:rPr>
        <w:t>a</w:t>
      </w:r>
      <w:r>
        <w:rPr>
          <w:color w:val="CBD069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F68"/>
        </w:rPr>
        <w:t>a</w:t>
      </w:r>
      <w:r>
        <w:rPr>
          <w:color w:val="C8CF69"/>
        </w:rPr>
        <w:t>a</w:t>
      </w:r>
      <w:r>
        <w:rPr>
          <w:color w:val="C9CF69"/>
        </w:rPr>
        <w:t>a</w:t>
      </w:r>
      <w:r>
        <w:rPr>
          <w:color w:val="C9CF6B"/>
        </w:rPr>
        <w:t>a</w:t>
      </w:r>
      <w:r>
        <w:rPr>
          <w:color w:val="C9CF6C"/>
        </w:rPr>
        <w:t>a</w:t>
      </w:r>
      <w:r>
        <w:rPr>
          <w:color w:val="CAD06D"/>
        </w:rPr>
        <w:t>a</w:t>
      </w:r>
      <w:r>
        <w:rPr>
          <w:color w:val="C8CE6D"/>
        </w:rPr>
        <w:t>a</w:t>
      </w:r>
      <w:r>
        <w:rPr>
          <w:color w:val="C8CE6D"/>
        </w:rPr>
        <w:t>a</w:t>
      </w:r>
      <w:r>
        <w:rPr>
          <w:color w:val="C8CE6E"/>
        </w:rPr>
        <w:t>a</w:t>
      </w:r>
      <w:r>
        <w:rPr>
          <w:color w:val="C9CF6F"/>
        </w:rPr>
        <w:t>a</w:t>
      </w:r>
      <w:r>
        <w:rPr>
          <w:color w:val="C9CF6F"/>
        </w:rPr>
        <w:t>a</w:t>
      </w:r>
      <w:r>
        <w:rPr>
          <w:color w:val="CAD070"/>
        </w:rPr>
        <w:t>a</w:t>
      </w:r>
      <w:r>
        <w:rPr>
          <w:color w:val="C9D070"/>
        </w:rPr>
        <w:t>a</w:t>
      </w:r>
      <w:r>
        <w:rPr>
          <w:color w:val="C9D070"/>
        </w:rPr>
        <w:t>a</w:t>
      </w:r>
      <w:r>
        <w:rPr>
          <w:color w:val="C9D070"/>
        </w:rPr>
        <w:t>a</w:t>
      </w:r>
      <w:r>
        <w:rPr>
          <w:color w:val="C8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7D170"/>
        </w:rPr>
        <w:t>a</w:t>
      </w:r>
      <w:r>
        <w:rPr>
          <w:color w:val="C6D270"/>
        </w:rPr>
        <w:t>a</w:t>
      </w:r>
      <w:r>
        <w:rPr>
          <w:color w:val="C6D270"/>
        </w:rPr>
        <w:t>a</w:t>
      </w:r>
      <w:r>
        <w:rPr>
          <w:color w:val="C5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0"/>
        </w:rPr>
        <w:t>a</w:t>
      </w:r>
      <w:r>
        <w:rPr>
          <w:color w:val="C4D271"/>
        </w:rPr>
        <w:t>a</w:t>
      </w:r>
      <w:r>
        <w:rPr>
          <w:color w:val="C4D272"/>
        </w:rPr>
        <w:t>a</w:t>
      </w:r>
      <w:r>
        <w:rPr>
          <w:color w:val="C4D272"/>
        </w:rPr>
        <w:t>a</w:t>
      </w:r>
      <w:r>
        <w:rPr>
          <w:color w:val="C4D272"/>
        </w:rPr>
        <w:t>a</w:t>
      </w:r>
      <w:r>
        <w:rPr>
          <w:color w:val="C4D272"/>
        </w:rPr>
        <w:t>a</w:t>
      </w:r>
      <w:r>
        <w:rPr>
          <w:color w:val="C4D272"/>
        </w:rPr>
        <w:t>a</w:t>
      </w:r>
      <w:r>
        <w:rPr>
          <w:color w:val="C3D171"/>
        </w:rPr>
        <w:t>a</w:t>
      </w:r>
      <w:r>
        <w:rPr>
          <w:color w:val="C3D171"/>
        </w:rPr>
        <w:t>a</w:t>
      </w:r>
      <w:r>
        <w:rPr>
          <w:color w:val="C3D171"/>
        </w:rPr>
        <w:t>a</w:t>
      </w:r>
      <w:r>
        <w:rPr>
          <w:color w:val="C4D272"/>
        </w:rPr>
        <w:t>a</w:t>
      </w:r>
      <w:r>
        <w:rPr>
          <w:color w:val="C4D272"/>
        </w:rPr>
        <w:t>a</w:t>
      </w:r>
      <w:r>
        <w:rPr>
          <w:color w:val="C5D372"/>
        </w:rPr>
        <w:t>a</w:t>
      </w:r>
      <w:r>
        <w:rPr>
          <w:color w:val="C2D06F"/>
        </w:rPr>
        <w:t>a</w:t>
      </w:r>
      <w:r>
        <w:rPr>
          <w:color w:val="C7DA7D"/>
        </w:rPr>
        <w:t>a</w:t>
      </w:r>
      <w:r>
        <w:rPr>
          <w:color w:val="ADCD7D"/>
        </w:rPr>
        <w:t>a</w:t>
      </w:r>
      <w:r>
        <w:rPr>
          <w:color w:val="6C9A5A"/>
        </w:rPr>
        <w:t>a</w:t>
      </w:r>
      <w:r>
        <w:rPr>
          <w:color w:val="2F6837"/>
        </w:rPr>
        <w:t>a</w:t>
      </w:r>
      <w:r>
        <w:rPr>
          <w:color w:val="23613C"/>
        </w:rPr>
        <w:t>a</w:t>
      </w:r>
      <w:r>
        <w:rPr>
          <w:color w:val="296848"/>
        </w:rPr>
        <w:t>a</w:t>
      </w:r>
      <w:r>
        <w:rPr>
          <w:color w:val="2A6648"/>
        </w:rPr>
        <w:t>a</w:t>
      </w:r>
      <w:r>
        <w:rPr>
          <w:color w:val="2D6646"/>
        </w:rPr>
        <w:t>a</w:t>
      </w:r>
      <w:r>
        <w:rPr>
          <w:color w:val="2E6544"/>
        </w:rPr>
        <w:t>a</w:t>
      </w:r>
      <w:r>
        <w:rPr>
          <w:color w:val="2F6543"/>
        </w:rPr>
        <w:t>a</w:t>
      </w:r>
      <w:r>
        <w:rPr>
          <w:color w:val="2E6545"/>
        </w:rPr>
        <w:t>a</w:t>
      </w:r>
      <w:r>
        <w:rPr>
          <w:color w:val="2D6643"/>
        </w:rPr>
        <w:t>a</w:t>
      </w:r>
      <w:r>
        <w:rPr>
          <w:color w:val="326944"/>
        </w:rPr>
        <w:t>a</w:t>
      </w:r>
      <w:r>
        <w:rPr>
          <w:color w:val="2E613E"/>
        </w:rPr>
        <w:t>a</w:t>
      </w:r>
      <w:r>
        <w:rPr>
          <w:color w:val="376146"/>
        </w:rPr>
        <w:t>a</w:t>
      </w:r>
      <w:r>
        <w:rPr>
          <w:color w:val="0B2712"/>
        </w:rPr>
        <w:t>a</w:t>
      </w:r>
      <w:r>
        <w:rPr>
          <w:color w:val="000A00"/>
        </w:rPr>
        <w:t>a</w:t>
      </w:r>
      <w:r>
        <w:rPr>
          <w:color w:val="020F04"/>
        </w:rPr>
        <w:t>a</w:t>
      </w:r>
      <w:r>
        <w:rPr>
          <w:color w:val="000600"/>
        </w:rPr>
        <w:t>a</w:t>
      </w:r>
      <w:r>
        <w:rPr>
          <w:color w:val="000800"/>
        </w:rPr>
        <w:t>a</w:t>
      </w:r>
      <w:r>
        <w:rPr>
          <w:color w:val="000B01"/>
        </w:rPr>
        <w:t>a</w:t>
      </w:r>
      <w:r>
        <w:rPr>
          <w:color w:val="000F04"/>
        </w:rPr>
        <w:t>a</w:t>
      </w:r>
      <w:r>
        <w:rPr>
          <w:color w:val="001304"/>
        </w:rPr>
        <w:t>a</w:t>
      </w:r>
      <w:r>
        <w:rPr>
          <w:color w:val="001405"/>
        </w:rPr>
        <w:t>a</w:t>
      </w:r>
      <w:r>
        <w:rPr>
          <w:color w:val="001707"/>
        </w:rPr>
        <w:t>a</w:t>
      </w:r>
      <w:r>
        <w:rPr>
          <w:color w:val="011708"/>
        </w:rPr>
        <w:t>a</w:t>
      </w:r>
      <w:r>
        <w:rPr>
          <w:color w:val="011709"/>
        </w:rPr>
        <w:t>a</w:t>
      </w:r>
      <w:r>
        <w:rPr>
          <w:color w:val="011709"/>
        </w:rPr>
        <w:t>a</w:t>
      </w:r>
      <w:r>
        <w:rPr>
          <w:color w:val="011608"/>
        </w:rPr>
        <w:t>a</w:t>
      </w:r>
      <w:r>
        <w:rPr>
          <w:color w:val="011609"/>
        </w:rPr>
        <w:t>a</w:t>
      </w:r>
      <w:r>
        <w:rPr>
          <w:color w:val="011407"/>
        </w:rPr>
        <w:t>a</w:t>
      </w:r>
      <w:r>
        <w:rPr>
          <w:color w:val="001105"/>
        </w:rPr>
        <w:t>a</w:t>
      </w:r>
      <w:r>
        <w:rPr>
          <w:color w:val="000F03"/>
        </w:rPr>
        <w:t>a</w:t>
      </w:r>
      <w:r>
        <w:rPr>
          <w:color w:val="000C00"/>
        </w:rPr>
        <w:t>a</w:t>
      </w:r>
      <w:r>
        <w:rPr>
          <w:color w:val="000900"/>
        </w:rPr>
        <w:t>a</w:t>
      </w:r>
      <w:r>
        <w:rPr>
          <w:color w:val="000800"/>
        </w:rPr>
        <w:t>a</w:t>
      </w:r>
      <w:r>
        <w:rPr>
          <w:color w:val="010600"/>
        </w:rPr>
        <w:t>a</w:t>
      </w:r>
      <w:r>
        <w:rPr>
          <w:color w:val="080601"/>
        </w:rPr>
        <w:t>a</w:t>
      </w:r>
      <w:r>
        <w:rPr>
          <w:color w:val="080300"/>
        </w:rPr>
        <w:t>a</w:t>
      </w:r>
      <w:r>
        <w:rPr>
          <w:color w:val="060100"/>
        </w:rPr>
        <w:t>a</w:t>
      </w:r>
      <w:r>
        <w:rPr>
          <w:color w:val="030000"/>
        </w:rPr>
        <w:t>a</w:t>
      </w:r>
      <w:r>
        <w:rPr>
          <w:color w:val="040100"/>
        </w:rPr>
        <w:t>a</w:t>
      </w:r>
      <w:r>
        <w:rPr>
          <w:color w:val="060200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5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005"/>
        </w:rPr>
        <w:t>a</w:t>
      </w:r>
      <w:r>
        <w:rPr>
          <w:color w:val="04080B"/>
        </w:rPr>
        <w:t>a</w:t>
      </w:r>
      <w:r>
        <w:rPr>
          <w:color w:val="000706"/>
        </w:rPr>
        <w:t>a</w:t>
      </w:r>
      <w:r>
        <w:rPr>
          <w:color w:val="0E2824"/>
        </w:rPr>
        <w:t>a</w:t>
      </w:r>
      <w:r>
        <w:rPr>
          <w:color w:val="204941"/>
        </w:rPr>
        <w:t>a</w:t>
      </w:r>
      <w:r>
        <w:rPr>
          <w:color w:val="215348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21504A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2514B"/>
        </w:rPr>
        <w:t>a</w:t>
      </w:r>
      <w:r>
        <w:rPr>
          <w:color w:val="21504A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E4D47"/>
        </w:rPr>
        <w:t>a</w:t>
      </w:r>
      <w:r>
        <w:rPr>
          <w:color w:val="1E4D47"/>
        </w:rPr>
        <w:t>a</w:t>
      </w:r>
      <w:r>
        <w:rPr>
          <w:color w:val="214F4C"/>
        </w:rPr>
        <w:t>a</w:t>
      </w:r>
      <w:r>
        <w:rPr>
          <w:color w:val="214F4C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3504D"/>
        </w:rPr>
        <w:t>a</w:t>
      </w:r>
      <w:r>
        <w:rPr>
          <w:color w:val="23514E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2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5534F"/>
        </w:rPr>
        <w:t>a</w:t>
      </w:r>
      <w:r>
        <w:rPr>
          <w:color w:val="26544F"/>
        </w:rPr>
        <w:t>a</w:t>
      </w:r>
      <w:r>
        <w:rPr>
          <w:color w:val="25534E"/>
        </w:rPr>
        <w:t>a</w:t>
      </w:r>
      <w:r>
        <w:rPr>
          <w:color w:val="24524D"/>
        </w:rPr>
        <w:t>a</w:t>
      </w:r>
      <w:r>
        <w:rPr>
          <w:color w:val="24534D"/>
        </w:rPr>
        <w:t>a</w:t>
      </w:r>
      <w:r>
        <w:rPr>
          <w:color w:val="26544E"/>
        </w:rPr>
        <w:t>a</w:t>
      </w:r>
      <w:r>
        <w:rPr>
          <w:color w:val="285751"/>
        </w:rPr>
        <w:t>a</w:t>
      </w:r>
      <w:r>
        <w:rPr>
          <w:color w:val="2B5954"/>
        </w:rPr>
        <w:t>a</w:t>
      </w:r>
      <w:r>
        <w:rPr>
          <w:color w:val="2B5954"/>
        </w:rPr>
        <w:t>a</w:t>
      </w:r>
      <w:r>
        <w:rPr>
          <w:color w:val="2C5A55"/>
        </w:rPr>
        <w:t>a</w:t>
      </w:r>
      <w:r>
        <w:rPr>
          <w:color w:val="2E5D57"/>
        </w:rPr>
        <w:t>a</w:t>
      </w:r>
      <w:r>
        <w:rPr>
          <w:color w:val="315F5A"/>
        </w:rPr>
        <w:t>a</w:t>
      </w:r>
      <w:r>
        <w:rPr>
          <w:color w:val="33625C"/>
        </w:rPr>
        <w:t>a</w:t>
      </w:r>
      <w:r>
        <w:rPr>
          <w:color w:val="33625B"/>
        </w:rPr>
        <w:t>a</w:t>
      </w:r>
      <w:r>
        <w:rPr>
          <w:color w:val="34635D"/>
        </w:rPr>
        <w:t>a</w:t>
      </w:r>
      <w:r>
        <w:rPr>
          <w:color w:val="36655E"/>
        </w:rPr>
        <w:t>a</w:t>
      </w:r>
      <w:r>
        <w:rPr>
          <w:color w:val="38675F"/>
        </w:rPr>
        <w:t>a</w:t>
      </w:r>
      <w:r>
        <w:rPr>
          <w:color w:val="3A6960"/>
        </w:rPr>
        <w:t>a</w:t>
      </w:r>
      <w:r>
        <w:rPr>
          <w:color w:val="3B6A60"/>
        </w:rPr>
        <w:t>a</w:t>
      </w:r>
      <w:r>
        <w:rPr>
          <w:color w:val="3B6A60"/>
        </w:rPr>
        <w:t>a</w:t>
      </w:r>
      <w:r>
        <w:rPr>
          <w:color w:val="3B6B60"/>
        </w:rPr>
        <w:t>a</w:t>
      </w:r>
      <w:r>
        <w:rPr>
          <w:color w:val="3D6D61"/>
        </w:rPr>
        <w:t>a</w:t>
      </w:r>
      <w:r>
        <w:rPr>
          <w:color w:val="3E6E61"/>
        </w:rPr>
        <w:t>a</w:t>
      </w:r>
      <w:r>
        <w:rPr>
          <w:color w:val="407063"/>
        </w:rPr>
        <w:t>a</w:t>
      </w:r>
      <w:r>
        <w:rPr>
          <w:color w:val="417164"/>
        </w:rPr>
        <w:t>a</w:t>
      </w:r>
      <w:r>
        <w:rPr>
          <w:color w:val="437265"/>
        </w:rPr>
        <w:t>a</w:t>
      </w:r>
      <w:r>
        <w:rPr>
          <w:color w:val="447265"/>
        </w:rPr>
        <w:t>a</w:t>
      </w:r>
      <w:r>
        <w:rPr>
          <w:color w:val="477365"/>
        </w:rPr>
        <w:t>a</w:t>
      </w:r>
      <w:r>
        <w:rPr>
          <w:color w:val="477366"/>
        </w:rPr>
        <w:t>a</w:t>
      </w:r>
      <w:r>
        <w:rPr>
          <w:color w:val="497566"/>
        </w:rPr>
        <w:t>a</w:t>
      </w:r>
      <w:r>
        <w:rPr>
          <w:color w:val="4B7567"/>
        </w:rPr>
        <w:t>a</w:t>
      </w:r>
      <w:r>
        <w:rPr>
          <w:color w:val="4B7566"/>
        </w:rPr>
        <w:t>a</w:t>
      </w:r>
      <w:r>
        <w:rPr>
          <w:color w:val="4B7665"/>
        </w:rPr>
        <w:t>a</w:t>
      </w:r>
      <w:r>
        <w:rPr>
          <w:color w:val="4D7766"/>
        </w:rPr>
        <w:t>a</w:t>
      </w:r>
      <w:r>
        <w:rPr>
          <w:color w:val="4F7867"/>
        </w:rPr>
        <w:t>a</w:t>
      </w:r>
      <w:r>
        <w:rPr>
          <w:color w:val="517A68"/>
        </w:rPr>
        <w:t>a</w:t>
      </w:r>
      <w:r>
        <w:rPr>
          <w:color w:val="547C69"/>
        </w:rPr>
        <w:t>a</w:t>
      </w:r>
      <w:r>
        <w:rPr>
          <w:color w:val="567D6B"/>
        </w:rPr>
        <w:t>a</w:t>
      </w:r>
      <w:r>
        <w:rPr>
          <w:color w:val="59806D"/>
        </w:rPr>
        <w:t>a</w:t>
      </w:r>
      <w:r>
        <w:rPr>
          <w:color w:val="5A816D"/>
        </w:rPr>
        <w:t>a</w:t>
      </w:r>
      <w:r>
        <w:rPr>
          <w:color w:val="5C836E"/>
        </w:rPr>
        <w:t>a</w:t>
      </w:r>
      <w:r>
        <w:rPr>
          <w:color w:val="618470"/>
        </w:rPr>
        <w:t>a</w:t>
      </w:r>
      <w:r>
        <w:rPr>
          <w:color w:val="638571"/>
        </w:rPr>
        <w:t>a</w:t>
      </w:r>
      <w:r>
        <w:rPr>
          <w:color w:val="658671"/>
        </w:rPr>
        <w:t>a</w:t>
      </w:r>
      <w:r>
        <w:rPr>
          <w:color w:val="6A8A75"/>
        </w:rPr>
        <w:t>a</w:t>
      </w:r>
      <w:r>
        <w:rPr>
          <w:color w:val="6D8B76"/>
        </w:rPr>
        <w:t>a</w:t>
      </w:r>
      <w:r>
        <w:rPr>
          <w:color w:val="708D77"/>
        </w:rPr>
        <w:t>a</w:t>
      </w:r>
      <w:r>
        <w:rPr>
          <w:color w:val="738E78"/>
        </w:rPr>
        <w:t>a</w:t>
      </w:r>
      <w:r>
        <w:rPr>
          <w:color w:val="748E79"/>
        </w:rPr>
        <w:t>a</w:t>
      </w:r>
      <w:r>
        <w:rPr>
          <w:color w:val="758E78"/>
        </w:rPr>
        <w:t>a</w:t>
      </w:r>
      <w:r>
        <w:rPr>
          <w:color w:val="768E78"/>
        </w:rPr>
        <w:t>a</w:t>
      </w:r>
      <w:r>
        <w:rPr>
          <w:color w:val="77907A"/>
        </w:rPr>
        <w:t>a</w:t>
      </w:r>
      <w:r>
        <w:rPr>
          <w:color w:val="799179"/>
        </w:rPr>
        <w:t>a</w:t>
      </w:r>
      <w:r>
        <w:rPr>
          <w:color w:val="7C937B"/>
        </w:rPr>
        <w:t>a</w:t>
      </w:r>
      <w:r>
        <w:rPr>
          <w:color w:val="7E957C"/>
        </w:rPr>
        <w:t>a</w:t>
      </w:r>
      <w:r>
        <w:rPr>
          <w:color w:val="82967B"/>
        </w:rPr>
        <w:t>a</w:t>
      </w:r>
      <w:r>
        <w:rPr>
          <w:color w:val="84977C"/>
        </w:rPr>
        <w:t>a</w:t>
      </w:r>
      <w:r>
        <w:rPr>
          <w:color w:val="88987C"/>
        </w:rPr>
        <w:t>a</w:t>
      </w:r>
      <w:r>
        <w:rPr>
          <w:color w:val="8A9A7D"/>
        </w:rPr>
        <w:t>a</w:t>
      </w:r>
      <w:r>
        <w:rPr>
          <w:color w:val="8D9C7D"/>
        </w:rPr>
        <w:t>a</w:t>
      </w:r>
      <w:r>
        <w:rPr>
          <w:color w:val="919E7F"/>
        </w:rPr>
        <w:t>a</w:t>
      </w:r>
      <w:r>
        <w:rPr>
          <w:color w:val="94A080"/>
        </w:rPr>
        <w:t>a</w:t>
      </w:r>
      <w:r>
        <w:rPr>
          <w:color w:val="97A081"/>
        </w:rPr>
        <w:t>a</w:t>
      </w:r>
      <w:r>
        <w:rPr>
          <w:color w:val="9CA382"/>
        </w:rPr>
        <w:t>a</w:t>
      </w:r>
      <w:r>
        <w:rPr>
          <w:color w:val="9EA382"/>
        </w:rPr>
        <w:t>a</w:t>
      </w:r>
      <w:r>
        <w:rPr>
          <w:color w:val="9FA483"/>
        </w:rPr>
        <w:t>a</w:t>
      </w:r>
      <w:r>
        <w:rPr>
          <w:color w:val="A1A584"/>
        </w:rPr>
        <w:t>a</w:t>
      </w:r>
      <w:r>
        <w:rPr>
          <w:color w:val="A4A786"/>
        </w:rPr>
        <w:t>a</w:t>
      </w:r>
      <w:r>
        <w:rPr>
          <w:color w:val="A5A785"/>
        </w:rPr>
        <w:t>a</w:t>
      </w:r>
      <w:r>
        <w:rPr>
          <w:color w:val="A7A987"/>
        </w:rPr>
        <w:t>a</w:t>
      </w:r>
      <w:r>
        <w:rPr>
          <w:color w:val="A8AA86"/>
        </w:rPr>
        <w:t>a</w:t>
      </w:r>
      <w:r>
        <w:rPr>
          <w:color w:val="AAAA87"/>
        </w:rPr>
        <w:t>a</w:t>
      </w:r>
      <w:r>
        <w:rPr>
          <w:color w:val="ADAB88"/>
        </w:rPr>
        <w:t>a</w:t>
      </w:r>
      <w:r>
        <w:rPr>
          <w:color w:val="AFAE88"/>
        </w:rPr>
        <w:t>a</w:t>
      </w:r>
      <w:r>
        <w:rPr>
          <w:color w:val="B0AE88"/>
        </w:rPr>
        <w:t>a</w:t>
      </w:r>
      <w:r>
        <w:rPr>
          <w:color w:val="AFAC82"/>
        </w:rPr>
        <w:t>a</w:t>
      </w:r>
      <w:r>
        <w:rPr>
          <w:color w:val="BAB78C"/>
        </w:rPr>
        <w:t>a</w:t>
      </w:r>
      <w:r>
        <w:rPr>
          <w:color w:val="A4A184"/>
        </w:rPr>
        <w:t>a</w:t>
      </w:r>
      <w:r>
        <w:rPr>
          <w:color w:val="3A3828"/>
        </w:rPr>
        <w:t>a</w:t>
      </w:r>
      <w:r>
        <w:rPr>
          <w:color w:val="090903"/>
        </w:rPr>
        <w:t>a</w:t>
      </w:r>
      <w:r>
        <w:rPr>
          <w:color w:val="000002"/>
        </w:rPr>
        <w:t>a</w:t>
      </w:r>
      <w:r>
        <w:rPr>
          <w:color w:val="07080B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400"/>
        </w:rPr>
        <w:t>a</w:t>
      </w:r>
      <w:r>
        <w:rPr>
          <w:color w:val="030401"/>
        </w:rPr>
        <w:t>a</w:t>
      </w:r>
      <w:r>
        <w:rPr>
          <w:color w:val="010200"/>
        </w:rPr>
        <w:t>a</w:t>
      </w:r>
      <w:r>
        <w:rPr>
          <w:color w:val="090A02"/>
        </w:rPr>
        <w:t>a</w:t>
      </w:r>
      <w:r>
        <w:rPr>
          <w:color w:val="040500"/>
        </w:rPr>
        <w:t>a</w:t>
      </w:r>
      <w:r>
        <w:rPr>
          <w:color w:val="22231C"/>
        </w:rPr>
        <w:t>a</w:t>
      </w:r>
      <w:r>
        <w:rPr>
          <w:color w:val="7D7B6F"/>
        </w:rPr>
        <w:t>a</w:t>
      </w:r>
      <w:r>
        <w:rPr>
          <w:color w:val="988D7A"/>
        </w:rPr>
        <w:t>a</w:t>
      </w:r>
      <w:r>
        <w:rPr>
          <w:color w:val="C1B295"/>
        </w:rPr>
        <w:t>a</w:t>
      </w:r>
      <w:r>
        <w:rPr>
          <w:color w:val="E0D1A8"/>
        </w:rPr>
        <w:t>a</w:t>
      </w:r>
      <w:r>
        <w:rPr>
          <w:color w:val="E5D6A0"/>
        </w:rPr>
        <w:t>a</w:t>
      </w:r>
      <w:r>
        <w:rPr>
          <w:color w:val="E2D293"/>
        </w:rPr>
        <w:t>a</w:t>
      </w:r>
      <w:r>
        <w:rPr>
          <w:color w:val="E9D694"/>
        </w:rPr>
        <w:t>a</w:t>
      </w:r>
      <w:r>
        <w:rPr>
          <w:color w:val="E9D696"/>
        </w:rPr>
        <w:t>a</w:t>
      </w:r>
      <w:r>
        <w:rPr>
          <w:color w:val="E9D598"/>
        </w:rPr>
        <w:t>a</w:t>
      </w:r>
      <w:r>
        <w:rPr>
          <w:color w:val="E7D49B"/>
        </w:rPr>
        <w:t>a</w:t>
      </w:r>
      <w:r>
        <w:rPr>
          <w:color w:val="E5D49C"/>
        </w:rPr>
        <w:t>a</w:t>
      </w:r>
      <w:r>
        <w:rPr>
          <w:color w:val="E3D499"/>
        </w:rPr>
        <w:t>a</w:t>
      </w:r>
      <w:r>
        <w:rPr>
          <w:color w:val="E3D499"/>
        </w:rPr>
        <w:t>a</w:t>
      </w:r>
      <w:r>
        <w:rPr>
          <w:color w:val="E4D29D"/>
        </w:rPr>
        <w:t>a</w:t>
      </w:r>
      <w:r>
        <w:rPr>
          <w:color w:val="E6D0A1"/>
        </w:rPr>
        <w:t>a</w:t>
      </w:r>
      <w:r>
        <w:rPr>
          <w:color w:val="E7D19A"/>
        </w:rPr>
        <w:t>a</w:t>
      </w:r>
      <w:r>
        <w:rPr>
          <w:color w:val="E5D292"/>
        </w:rPr>
        <w:t>a</w:t>
      </w:r>
      <w:r>
        <w:rPr>
          <w:color w:val="E4D38C"/>
        </w:rPr>
        <w:t>a</w:t>
      </w:r>
      <w:r>
        <w:rPr>
          <w:color w:val="E2D48F"/>
        </w:rPr>
        <w:t>a</w:t>
      </w:r>
      <w:r>
        <w:rPr>
          <w:color w:val="E1D49A"/>
        </w:rPr>
        <w:t>a</w:t>
      </w:r>
      <w:r>
        <w:rPr>
          <w:color w:val="D4C9A2"/>
        </w:rPr>
        <w:t>a</w:t>
      </w:r>
      <w:r>
        <w:rPr>
          <w:color w:val="A19884"/>
        </w:rPr>
        <w:t>a</w:t>
      </w:r>
      <w:r>
        <w:rPr>
          <w:color w:val="65605D"/>
        </w:rPr>
        <w:t>a</w:t>
      </w:r>
      <w:r>
        <w:rPr>
          <w:color w:val="55515D"/>
        </w:rPr>
        <w:t>a</w:t>
      </w:r>
      <w:r>
        <w:rPr>
          <w:color w:val="59586B"/>
        </w:rPr>
        <w:t>a</w:t>
      </w:r>
    </w:p>
    <w:p>
      <w:r>
        <w:rPr>
          <w:color w:val="B4AB66"/>
        </w:rPr>
        <w:t>a</w:t>
      </w:r>
      <w:r>
        <w:rPr>
          <w:color w:val="B3AA65"/>
        </w:rPr>
        <w:t>a</w:t>
      </w:r>
      <w:r>
        <w:rPr>
          <w:color w:val="B1AA64"/>
        </w:rPr>
        <w:t>a</w:t>
      </w:r>
      <w:r>
        <w:rPr>
          <w:color w:val="B1AA65"/>
        </w:rPr>
        <w:t>a</w:t>
      </w:r>
      <w:r>
        <w:rPr>
          <w:color w:val="B0A965"/>
        </w:rPr>
        <w:t>a</w:t>
      </w:r>
      <w:r>
        <w:rPr>
          <w:color w:val="B0A965"/>
        </w:rPr>
        <w:t>a</w:t>
      </w:r>
      <w:r>
        <w:rPr>
          <w:color w:val="AFA864"/>
        </w:rPr>
        <w:t>a</w:t>
      </w:r>
      <w:r>
        <w:rPr>
          <w:color w:val="ADA864"/>
        </w:rPr>
        <w:t>a</w:t>
      </w:r>
      <w:r>
        <w:rPr>
          <w:color w:val="ADA864"/>
        </w:rPr>
        <w:t>a</w:t>
      </w:r>
      <w:r>
        <w:rPr>
          <w:color w:val="ACA863"/>
        </w:rPr>
        <w:t>a</w:t>
      </w:r>
      <w:r>
        <w:rPr>
          <w:color w:val="AAA762"/>
        </w:rPr>
        <w:t>a</w:t>
      </w:r>
      <w:r>
        <w:rPr>
          <w:color w:val="A8A761"/>
        </w:rPr>
        <w:t>a</w:t>
      </w:r>
      <w:r>
        <w:rPr>
          <w:color w:val="A7A761"/>
        </w:rPr>
        <w:t>a</w:t>
      </w:r>
      <w:r>
        <w:rPr>
          <w:color w:val="A6A660"/>
        </w:rPr>
        <w:t>a</w:t>
      </w:r>
      <w:r>
        <w:rPr>
          <w:color w:val="A6A660"/>
        </w:rPr>
        <w:t>a</w:t>
      </w:r>
      <w:r>
        <w:rPr>
          <w:color w:val="A5A660"/>
        </w:rPr>
        <w:t>a</w:t>
      </w:r>
      <w:r>
        <w:rPr>
          <w:color w:val="A4AA62"/>
        </w:rPr>
        <w:t>a</w:t>
      </w:r>
      <w:r>
        <w:rPr>
          <w:color w:val="A0A862"/>
        </w:rPr>
        <w:t>a</w:t>
      </w:r>
      <w:r>
        <w:rPr>
          <w:color w:val="9CA662"/>
        </w:rPr>
        <w:t>a</w:t>
      </w:r>
      <w:r>
        <w:rPr>
          <w:color w:val="9AA362"/>
        </w:rPr>
        <w:t>a</w:t>
      </w:r>
      <w:r>
        <w:rPr>
          <w:color w:val="98A25F"/>
        </w:rPr>
        <w:t>a</w:t>
      </w:r>
      <w:r>
        <w:rPr>
          <w:color w:val="97A25C"/>
        </w:rPr>
        <w:t>a</w:t>
      </w:r>
      <w:r>
        <w:rPr>
          <w:color w:val="96A257"/>
        </w:rPr>
        <w:t>a</w:t>
      </w:r>
      <w:r>
        <w:rPr>
          <w:color w:val="94A055"/>
        </w:rPr>
        <w:t>a</w:t>
      </w:r>
      <w:r>
        <w:rPr>
          <w:color w:val="95A25C"/>
        </w:rPr>
        <w:t>a</w:t>
      </w:r>
      <w:r>
        <w:rPr>
          <w:color w:val="919D5E"/>
        </w:rPr>
        <w:t>a</w:t>
      </w:r>
      <w:r>
        <w:rPr>
          <w:color w:val="868F5D"/>
        </w:rPr>
        <w:t>a</w:t>
      </w:r>
      <w:r>
        <w:rPr>
          <w:color w:val="3F4A24"/>
        </w:rPr>
        <w:t>a</w:t>
      </w:r>
      <w:r>
        <w:rPr>
          <w:color w:val="020600"/>
        </w:rPr>
        <w:t>a</w:t>
      </w:r>
      <w:r>
        <w:rPr>
          <w:color w:val="0505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400"/>
        </w:rPr>
        <w:t>a</w:t>
      </w:r>
      <w:r>
        <w:rPr>
          <w:color w:val="030400"/>
        </w:rPr>
        <w:t>a</w:t>
      </w:r>
      <w:r>
        <w:rPr>
          <w:color w:val="08060E"/>
        </w:rPr>
        <w:t>a</w:t>
      </w:r>
      <w:r>
        <w:rPr>
          <w:color w:val="01000E"/>
        </w:rPr>
        <w:t>a</w:t>
      </w:r>
      <w:r>
        <w:rPr>
          <w:color w:val="050008"/>
        </w:rPr>
        <w:t>a</w:t>
      </w:r>
      <w:r>
        <w:rPr>
          <w:color w:val="0B0800"/>
        </w:rPr>
        <w:t>a</w:t>
      </w:r>
      <w:r>
        <w:rPr>
          <w:color w:val="909255"/>
        </w:rPr>
        <w:t>a</w:t>
      </w:r>
      <w:r>
        <w:rPr>
          <w:color w:val="CACE70"/>
        </w:rPr>
        <w:t>a</w:t>
      </w:r>
      <w:r>
        <w:rPr>
          <w:color w:val="CBCE69"/>
        </w:rPr>
        <w:t>a</w:t>
      </w:r>
      <w:r>
        <w:rPr>
          <w:color w:val="CDCD6B"/>
        </w:rPr>
        <w:t>a</w:t>
      </w:r>
      <w:r>
        <w:rPr>
          <w:color w:val="CFCC6E"/>
        </w:rPr>
        <w:t>a</w:t>
      </w:r>
      <w:r>
        <w:rPr>
          <w:color w:val="CFCC6A"/>
        </w:rPr>
        <w:t>a</w:t>
      </w:r>
      <w:r>
        <w:rPr>
          <w:color w:val="CFCE65"/>
        </w:rPr>
        <w:t>a</w:t>
      </w:r>
      <w:r>
        <w:rPr>
          <w:color w:val="CCCE65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D66"/>
        </w:rPr>
        <w:t>a</w:t>
      </w:r>
      <w:r>
        <w:rPr>
          <w:color w:val="C8CD67"/>
        </w:rPr>
        <w:t>a</w:t>
      </w:r>
      <w:r>
        <w:rPr>
          <w:color w:val="C7CE69"/>
        </w:rPr>
        <w:t>a</w:t>
      </w:r>
      <w:r>
        <w:rPr>
          <w:color w:val="C8CE6A"/>
        </w:rPr>
        <w:t>a</w:t>
      </w:r>
      <w:r>
        <w:rPr>
          <w:color w:val="C8CE6A"/>
        </w:rPr>
        <w:t>a</w:t>
      </w:r>
      <w:r>
        <w:rPr>
          <w:color w:val="C9CF6B"/>
        </w:rPr>
        <w:t>a</w:t>
      </w:r>
      <w:r>
        <w:rPr>
          <w:color w:val="C9CF6C"/>
        </w:rPr>
        <w:t>a</w:t>
      </w:r>
      <w:r>
        <w:rPr>
          <w:color w:val="C9CF6D"/>
        </w:rPr>
        <w:t>a</w:t>
      </w:r>
      <w:r>
        <w:rPr>
          <w:color w:val="C7CD6D"/>
        </w:rPr>
        <w:t>a</w:t>
      </w:r>
      <w:r>
        <w:rPr>
          <w:color w:val="C8CE6E"/>
        </w:rPr>
        <w:t>a</w:t>
      </w:r>
      <w:r>
        <w:rPr>
          <w:color w:val="C8CE6E"/>
        </w:rPr>
        <w:t>a</w:t>
      </w:r>
      <w:r>
        <w:rPr>
          <w:color w:val="C8CD6F"/>
        </w:rPr>
        <w:t>a</w:t>
      </w:r>
      <w:r>
        <w:rPr>
          <w:color w:val="C9CE70"/>
        </w:rPr>
        <w:t>a</w:t>
      </w:r>
      <w:r>
        <w:rPr>
          <w:color w:val="C9CE70"/>
        </w:rPr>
        <w:t>a</w:t>
      </w:r>
      <w:r>
        <w:rPr>
          <w:color w:val="C9CF70"/>
        </w:rPr>
        <w:t>a</w:t>
      </w:r>
      <w:r>
        <w:rPr>
          <w:color w:val="C8CF6F"/>
        </w:rPr>
        <w:t>a</w:t>
      </w:r>
      <w:r>
        <w:rPr>
          <w:color w:val="C8CF6F"/>
        </w:rPr>
        <w:t>a</w:t>
      </w:r>
      <w:r>
        <w:rPr>
          <w:color w:val="C7D06F"/>
        </w:rPr>
        <w:t>a</w:t>
      </w:r>
      <w:r>
        <w:rPr>
          <w:color w:val="C6D06F"/>
        </w:rPr>
        <w:t>a</w:t>
      </w:r>
      <w:r>
        <w:rPr>
          <w:color w:val="C6D06F"/>
        </w:rPr>
        <w:t>a</w:t>
      </w:r>
      <w:r>
        <w:rPr>
          <w:color w:val="C6D16F"/>
        </w:rPr>
        <w:t>a</w:t>
      </w:r>
      <w:r>
        <w:rPr>
          <w:color w:val="C5D16F"/>
        </w:rPr>
        <w:t>a</w:t>
      </w:r>
      <w:r>
        <w:rPr>
          <w:color w:val="C5D16F"/>
        </w:rPr>
        <w:t>a</w:t>
      </w:r>
      <w:r>
        <w:rPr>
          <w:color w:val="C5D16F"/>
        </w:rPr>
        <w:t>a</w:t>
      </w:r>
      <w:r>
        <w:rPr>
          <w:color w:val="C3D16F"/>
        </w:rPr>
        <w:t>a</w:t>
      </w:r>
      <w:r>
        <w:rPr>
          <w:color w:val="C3D16F"/>
        </w:rPr>
        <w:t>a</w:t>
      </w:r>
      <w:r>
        <w:rPr>
          <w:color w:val="C3D170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2D071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4D273"/>
        </w:rPr>
        <w:t>a</w:t>
      </w:r>
      <w:r>
        <w:rPr>
          <w:color w:val="C4D273"/>
        </w:rPr>
        <w:t>a</w:t>
      </w:r>
      <w:r>
        <w:rPr>
          <w:color w:val="C2D171"/>
        </w:rPr>
        <w:t>a</w:t>
      </w:r>
      <w:r>
        <w:rPr>
          <w:color w:val="C5DA7F"/>
        </w:rPr>
        <w:t>a</w:t>
      </w:r>
      <w:r>
        <w:rPr>
          <w:color w:val="A5C679"/>
        </w:rPr>
        <w:t>a</w:t>
      </w:r>
      <w:r>
        <w:rPr>
          <w:color w:val="639254"/>
        </w:rPr>
        <w:t>a</w:t>
      </w:r>
      <w:r>
        <w:rPr>
          <w:color w:val="2D6737"/>
        </w:rPr>
        <w:t>a</w:t>
      </w:r>
      <w:r>
        <w:rPr>
          <w:color w:val="22613E"/>
        </w:rPr>
        <w:t>a</w:t>
      </w:r>
      <w:r>
        <w:rPr>
          <w:color w:val="266647"/>
        </w:rPr>
        <w:t>a</w:t>
      </w:r>
      <w:r>
        <w:rPr>
          <w:color w:val="296648"/>
        </w:rPr>
        <w:t>a</w:t>
      </w:r>
      <w:r>
        <w:rPr>
          <w:color w:val="2C6545"/>
        </w:rPr>
        <w:t>a</w:t>
      </w:r>
      <w:r>
        <w:rPr>
          <w:color w:val="2E6444"/>
        </w:rPr>
        <w:t>a</w:t>
      </w:r>
      <w:r>
        <w:rPr>
          <w:color w:val="2E6443"/>
        </w:rPr>
        <w:t>a</w:t>
      </w:r>
      <w:r>
        <w:rPr>
          <w:color w:val="2E6444"/>
        </w:rPr>
        <w:t>a</w:t>
      </w:r>
      <w:r>
        <w:rPr>
          <w:color w:val="2D6541"/>
        </w:rPr>
        <w:t>a</w:t>
      </w:r>
      <w:r>
        <w:rPr>
          <w:color w:val="2B643E"/>
        </w:rPr>
        <w:t>a</w:t>
      </w:r>
      <w:r>
        <w:rPr>
          <w:color w:val="2E5F3D"/>
        </w:rPr>
        <w:t>a</w:t>
      </w:r>
      <w:r>
        <w:rPr>
          <w:color w:val="3A6146"/>
        </w:rPr>
        <w:t>a</w:t>
      </w:r>
      <w:r>
        <w:rPr>
          <w:color w:val="142C19"/>
        </w:rPr>
        <w:t>a</w:t>
      </w:r>
      <w:r>
        <w:rPr>
          <w:color w:val="000800"/>
        </w:rPr>
        <w:t>a</w:t>
      </w:r>
      <w:r>
        <w:rPr>
          <w:color w:val="020500"/>
        </w:rPr>
        <w:t>a</w:t>
      </w:r>
      <w:r>
        <w:rPr>
          <w:color w:val="060603"/>
        </w:rPr>
        <w:t>a</w:t>
      </w:r>
      <w:r>
        <w:rPr>
          <w:color w:val="060403"/>
        </w:rPr>
        <w:t>a</w:t>
      </w:r>
      <w:r>
        <w:rPr>
          <w:color w:val="030402"/>
        </w:rPr>
        <w:t>a</w:t>
      </w:r>
      <w:r>
        <w:rPr>
          <w:color w:val="000501"/>
        </w:rPr>
        <w:t>a</w:t>
      </w:r>
      <w:r>
        <w:rPr>
          <w:color w:val="000800"/>
        </w:rPr>
        <w:t>a</w:t>
      </w:r>
      <w:r>
        <w:rPr>
          <w:color w:val="000901"/>
        </w:rPr>
        <w:t>a</w:t>
      </w:r>
      <w:r>
        <w:rPr>
          <w:color w:val="000800"/>
        </w:rPr>
        <w:t>a</w:t>
      </w:r>
      <w:r>
        <w:rPr>
          <w:color w:val="000800"/>
        </w:rPr>
        <w:t>a</w:t>
      </w:r>
      <w:r>
        <w:rPr>
          <w:color w:val="000800"/>
        </w:rPr>
        <w:t>a</w:t>
      </w:r>
      <w:r>
        <w:rPr>
          <w:color w:val="0008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00500"/>
        </w:rPr>
        <w:t>a</w:t>
      </w:r>
      <w:r>
        <w:rPr>
          <w:color w:val="010600"/>
        </w:rPr>
        <w:t>a</w:t>
      </w:r>
      <w:r>
        <w:rPr>
          <w:color w:val="010500"/>
        </w:rPr>
        <w:t>a</w:t>
      </w:r>
      <w:r>
        <w:rPr>
          <w:color w:val="020600"/>
        </w:rPr>
        <w:t>a</w:t>
      </w:r>
      <w:r>
        <w:rPr>
          <w:color w:val="020601"/>
        </w:rPr>
        <w:t>a</w:t>
      </w:r>
      <w:r>
        <w:rPr>
          <w:color w:val="050301"/>
        </w:rPr>
        <w:t>a</w:t>
      </w:r>
      <w:r>
        <w:rPr>
          <w:color w:val="0A0000"/>
        </w:rPr>
        <w:t>a</w:t>
      </w:r>
      <w:r>
        <w:rPr>
          <w:color w:val="0C0000"/>
        </w:rPr>
        <w:t>a</w:t>
      </w:r>
      <w:r>
        <w:rPr>
          <w:color w:val="0B0000"/>
        </w:rPr>
        <w:t>a</w:t>
      </w:r>
      <w:r>
        <w:rPr>
          <w:color w:val="0A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5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005"/>
        </w:rPr>
        <w:t>a</w:t>
      </w:r>
      <w:r>
        <w:rPr>
          <w:color w:val="03070A"/>
        </w:rPr>
        <w:t>a</w:t>
      </w:r>
      <w:r>
        <w:rPr>
          <w:color w:val="000707"/>
        </w:rPr>
        <w:t>a</w:t>
      </w:r>
      <w:r>
        <w:rPr>
          <w:color w:val="0F2A26"/>
        </w:rPr>
        <w:t>a</w:t>
      </w:r>
      <w:r>
        <w:rPr>
          <w:color w:val="214B42"/>
        </w:rPr>
        <w:t>a</w:t>
      </w:r>
      <w:r>
        <w:rPr>
          <w:color w:val="215348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1504A"/>
        </w:rPr>
        <w:t>a</w:t>
      </w:r>
      <w:r>
        <w:rPr>
          <w:color w:val="204F49"/>
        </w:rPr>
        <w:t>a</w:t>
      </w:r>
      <w:r>
        <w:rPr>
          <w:color w:val="204F49"/>
        </w:rPr>
        <w:t>a</w:t>
      </w:r>
      <w:r>
        <w:rPr>
          <w:color w:val="1F4E48"/>
        </w:rPr>
        <w:t>a</w:t>
      </w:r>
      <w:r>
        <w:rPr>
          <w:color w:val="1F4E48"/>
        </w:rPr>
        <w:t>a</w:t>
      </w:r>
      <w:r>
        <w:rPr>
          <w:color w:val="1E4D47"/>
        </w:rPr>
        <w:t>a</w:t>
      </w:r>
      <w:r>
        <w:rPr>
          <w:color w:val="1E4D47"/>
        </w:rPr>
        <w:t>a</w:t>
      </w:r>
      <w:r>
        <w:rPr>
          <w:color w:val="214E4B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4514E"/>
        </w:rPr>
        <w:t>a</w:t>
      </w:r>
      <w:r>
        <w:rPr>
          <w:color w:val="24514E"/>
        </w:rPr>
        <w:t>a</w:t>
      </w:r>
      <w:r>
        <w:rPr>
          <w:color w:val="24514E"/>
        </w:rPr>
        <w:t>a</w:t>
      </w:r>
      <w:r>
        <w:rPr>
          <w:color w:val="25524E"/>
        </w:rPr>
        <w:t>a</w:t>
      </w:r>
      <w:r>
        <w:rPr>
          <w:color w:val="25524D"/>
        </w:rPr>
        <w:t>a</w:t>
      </w:r>
      <w:r>
        <w:rPr>
          <w:color w:val="26534E"/>
        </w:rPr>
        <w:t>a</w:t>
      </w:r>
      <w:r>
        <w:rPr>
          <w:color w:val="26534E"/>
        </w:rPr>
        <w:t>a</w:t>
      </w:r>
      <w:r>
        <w:rPr>
          <w:color w:val="27544F"/>
        </w:rPr>
        <w:t>a</w:t>
      </w:r>
      <w:r>
        <w:rPr>
          <w:color w:val="285550"/>
        </w:rPr>
        <w:t>a</w:t>
      </w:r>
      <w:r>
        <w:rPr>
          <w:color w:val="2A5752"/>
        </w:rPr>
        <w:t>a</w:t>
      </w:r>
      <w:r>
        <w:rPr>
          <w:color w:val="2D5A55"/>
        </w:rPr>
        <w:t>a</w:t>
      </w:r>
      <w:r>
        <w:rPr>
          <w:color w:val="2F5C57"/>
        </w:rPr>
        <w:t>a</w:t>
      </w:r>
      <w:r>
        <w:rPr>
          <w:color w:val="315E59"/>
        </w:rPr>
        <w:t>a</w:t>
      </w:r>
      <w:r>
        <w:rPr>
          <w:color w:val="33605B"/>
        </w:rPr>
        <w:t>a</w:t>
      </w:r>
      <w:r>
        <w:rPr>
          <w:color w:val="33605B"/>
        </w:rPr>
        <w:t>a</w:t>
      </w:r>
      <w:r>
        <w:rPr>
          <w:color w:val="34615C"/>
        </w:rPr>
        <w:t>a</w:t>
      </w:r>
      <w:r>
        <w:rPr>
          <w:color w:val="34635B"/>
        </w:rPr>
        <w:t>a</w:t>
      </w:r>
      <w:r>
        <w:rPr>
          <w:color w:val="35645C"/>
        </w:rPr>
        <w:t>a</w:t>
      </w:r>
      <w:r>
        <w:rPr>
          <w:color w:val="36655D"/>
        </w:rPr>
        <w:t>a</w:t>
      </w:r>
      <w:r>
        <w:rPr>
          <w:color w:val="38675F"/>
        </w:rPr>
        <w:t>a</w:t>
      </w:r>
      <w:r>
        <w:rPr>
          <w:color w:val="396860"/>
        </w:rPr>
        <w:t>a</w:t>
      </w:r>
      <w:r>
        <w:rPr>
          <w:color w:val="3A695F"/>
        </w:rPr>
        <w:t>a</w:t>
      </w:r>
      <w:r>
        <w:rPr>
          <w:color w:val="3A6A5E"/>
        </w:rPr>
        <w:t>a</w:t>
      </w:r>
      <w:r>
        <w:rPr>
          <w:color w:val="3B6B5F"/>
        </w:rPr>
        <w:t>a</w:t>
      </w:r>
      <w:r>
        <w:rPr>
          <w:color w:val="3C6C60"/>
        </w:rPr>
        <w:t>a</w:t>
      </w:r>
      <w:r>
        <w:rPr>
          <w:color w:val="3E6E60"/>
        </w:rPr>
        <w:t>a</w:t>
      </w:r>
      <w:r>
        <w:rPr>
          <w:color w:val="3F6F61"/>
        </w:rPr>
        <w:t>a</w:t>
      </w:r>
      <w:r>
        <w:rPr>
          <w:color w:val="407062"/>
        </w:rPr>
        <w:t>a</w:t>
      </w:r>
      <w:r>
        <w:rPr>
          <w:color w:val="427164"/>
        </w:rPr>
        <w:t>a</w:t>
      </w:r>
      <w:r>
        <w:rPr>
          <w:color w:val="437164"/>
        </w:rPr>
        <w:t>a</w:t>
      </w:r>
      <w:r>
        <w:rPr>
          <w:color w:val="467263"/>
        </w:rPr>
        <w:t>a</w:t>
      </w:r>
      <w:r>
        <w:rPr>
          <w:color w:val="477364"/>
        </w:rPr>
        <w:t>a</w:t>
      </w:r>
      <w:r>
        <w:rPr>
          <w:color w:val="487465"/>
        </w:rPr>
        <w:t>a</w:t>
      </w:r>
      <w:r>
        <w:rPr>
          <w:color w:val="4A7565"/>
        </w:rPr>
        <w:t>a</w:t>
      </w:r>
      <w:r>
        <w:rPr>
          <w:color w:val="4A7564"/>
        </w:rPr>
        <w:t>a</w:t>
      </w:r>
      <w:r>
        <w:rPr>
          <w:color w:val="4B7665"/>
        </w:rPr>
        <w:t>a</w:t>
      </w:r>
      <w:r>
        <w:rPr>
          <w:color w:val="4D7664"/>
        </w:rPr>
        <w:t>a</w:t>
      </w:r>
      <w:r>
        <w:rPr>
          <w:color w:val="4F7866"/>
        </w:rPr>
        <w:t>a</w:t>
      </w:r>
      <w:r>
        <w:rPr>
          <w:color w:val="517A68"/>
        </w:rPr>
        <w:t>a</w:t>
      </w:r>
      <w:r>
        <w:rPr>
          <w:color w:val="547C69"/>
        </w:rPr>
        <w:t>a</w:t>
      </w:r>
      <w:r>
        <w:rPr>
          <w:color w:val="557C69"/>
        </w:rPr>
        <w:t>a</w:t>
      </w:r>
      <w:r>
        <w:rPr>
          <w:color w:val="577E6B"/>
        </w:rPr>
        <w:t>a</w:t>
      </w:r>
      <w:r>
        <w:rPr>
          <w:color w:val="587F6B"/>
        </w:rPr>
        <w:t>a</w:t>
      </w:r>
      <w:r>
        <w:rPr>
          <w:color w:val="5B826D"/>
        </w:rPr>
        <w:t>a</w:t>
      </w:r>
      <w:r>
        <w:rPr>
          <w:color w:val="5F8570"/>
        </w:rPr>
        <w:t>a</w:t>
      </w:r>
      <w:r>
        <w:rPr>
          <w:color w:val="638772"/>
        </w:rPr>
        <w:t>a</w:t>
      </w:r>
      <w:r>
        <w:rPr>
          <w:color w:val="668772"/>
        </w:rPr>
        <w:t>a</w:t>
      </w:r>
      <w:r>
        <w:rPr>
          <w:color w:val="698974"/>
        </w:rPr>
        <w:t>a</w:t>
      </w:r>
      <w:r>
        <w:rPr>
          <w:color w:val="6B8B75"/>
        </w:rPr>
        <w:t>a</w:t>
      </w:r>
      <w:r>
        <w:rPr>
          <w:color w:val="6F8C76"/>
        </w:rPr>
        <w:t>a</w:t>
      </w:r>
      <w:r>
        <w:rPr>
          <w:color w:val="738F79"/>
        </w:rPr>
        <w:t>a</w:t>
      </w:r>
      <w:r>
        <w:rPr>
          <w:color w:val="75917B"/>
        </w:rPr>
        <w:t>a</w:t>
      </w:r>
      <w:r>
        <w:rPr>
          <w:color w:val="78917B"/>
        </w:rPr>
        <w:t>a</w:t>
      </w:r>
      <w:r>
        <w:rPr>
          <w:color w:val="78917B"/>
        </w:rPr>
        <w:t>a</w:t>
      </w:r>
      <w:r>
        <w:rPr>
          <w:color w:val="79927C"/>
        </w:rPr>
        <w:t>a</w:t>
      </w:r>
      <w:r>
        <w:rPr>
          <w:color w:val="7B937D"/>
        </w:rPr>
        <w:t>a</w:t>
      </w:r>
      <w:r>
        <w:rPr>
          <w:color w:val="7C937C"/>
        </w:rPr>
        <w:t>a</w:t>
      </w:r>
      <w:r>
        <w:rPr>
          <w:color w:val="7E947C"/>
        </w:rPr>
        <w:t>a</w:t>
      </w:r>
      <w:r>
        <w:rPr>
          <w:color w:val="80947B"/>
        </w:rPr>
        <w:t>a</w:t>
      </w:r>
      <w:r>
        <w:rPr>
          <w:color w:val="82967B"/>
        </w:rPr>
        <w:t>a</w:t>
      </w:r>
      <w:r>
        <w:rPr>
          <w:color w:val="85977C"/>
        </w:rPr>
        <w:t>a</w:t>
      </w:r>
      <w:r>
        <w:rPr>
          <w:color w:val="89997C"/>
        </w:rPr>
        <w:t>a</w:t>
      </w:r>
      <w:r>
        <w:rPr>
          <w:color w:val="8C9B7D"/>
        </w:rPr>
        <w:t>a</w:t>
      </w:r>
      <w:r>
        <w:rPr>
          <w:color w:val="909D7F"/>
        </w:rPr>
        <w:t>a</w:t>
      </w:r>
      <w:r>
        <w:rPr>
          <w:color w:val="93A080"/>
        </w:rPr>
        <w:t>a</w:t>
      </w:r>
      <w:r>
        <w:rPr>
          <w:color w:val="96A181"/>
        </w:rPr>
        <w:t>a</w:t>
      </w:r>
      <w:r>
        <w:rPr>
          <w:color w:val="9BA282"/>
        </w:rPr>
        <w:t>a</w:t>
      </w:r>
      <w:r>
        <w:rPr>
          <w:color w:val="9DA282"/>
        </w:rPr>
        <w:t>a</w:t>
      </w:r>
      <w:r>
        <w:rPr>
          <w:color w:val="9FA484"/>
        </w:rPr>
        <w:t>a</w:t>
      </w:r>
      <w:r>
        <w:rPr>
          <w:color w:val="A1A584"/>
        </w:rPr>
        <w:t>a</w:t>
      </w:r>
      <w:r>
        <w:rPr>
          <w:color w:val="A2A685"/>
        </w:rPr>
        <w:t>a</w:t>
      </w:r>
      <w:r>
        <w:rPr>
          <w:color w:val="A3A786"/>
        </w:rPr>
        <w:t>a</w:t>
      </w:r>
      <w:r>
        <w:rPr>
          <w:color w:val="A6A785"/>
        </w:rPr>
        <w:t>a</w:t>
      </w:r>
      <w:r>
        <w:rPr>
          <w:color w:val="A8A987"/>
        </w:rPr>
        <w:t>a</w:t>
      </w:r>
      <w:r>
        <w:rPr>
          <w:color w:val="A9AA87"/>
        </w:rPr>
        <w:t>a</w:t>
      </w:r>
      <w:r>
        <w:rPr>
          <w:color w:val="ABAB87"/>
        </w:rPr>
        <w:t>a</w:t>
      </w:r>
      <w:r>
        <w:rPr>
          <w:color w:val="ACAC88"/>
        </w:rPr>
        <w:t>a</w:t>
      </w:r>
      <w:r>
        <w:rPr>
          <w:color w:val="AEAE89"/>
        </w:rPr>
        <w:t>a</w:t>
      </w:r>
      <w:r>
        <w:rPr>
          <w:color w:val="AFAD83"/>
        </w:rPr>
        <w:t>a</w:t>
      </w:r>
      <w:r>
        <w:rPr>
          <w:color w:val="B8B58A"/>
        </w:rPr>
        <w:t>a</w:t>
      </w:r>
      <w:r>
        <w:rPr>
          <w:color w:val="A19E81"/>
        </w:rPr>
        <w:t>a</w:t>
      </w:r>
      <w:r>
        <w:rPr>
          <w:color w:val="323022"/>
        </w:rPr>
        <w:t>a</w:t>
      </w:r>
      <w:r>
        <w:rPr>
          <w:color w:val="070702"/>
        </w:rPr>
        <w:t>a</w:t>
      </w:r>
      <w:r>
        <w:rPr>
          <w:color w:val="000002"/>
        </w:rPr>
        <w:t>a</w:t>
      </w:r>
      <w:r>
        <w:rPr>
          <w:color w:val="05060A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400"/>
        </w:rPr>
        <w:t>a</w:t>
      </w:r>
      <w:r>
        <w:rPr>
          <w:color w:val="040501"/>
        </w:rPr>
        <w:t>a</w:t>
      </w:r>
      <w:r>
        <w:rPr>
          <w:color w:val="040500"/>
        </w:rPr>
        <w:t>a</w:t>
      </w:r>
      <w:r>
        <w:rPr>
          <w:color w:val="080902"/>
        </w:rPr>
        <w:t>a</w:t>
      </w:r>
      <w:r>
        <w:rPr>
          <w:color w:val="090B06"/>
        </w:rPr>
        <w:t>a</w:t>
      </w:r>
      <w:r>
        <w:rPr>
          <w:color w:val="4B4D41"/>
        </w:rPr>
        <w:t>a</w:t>
      </w:r>
      <w:r>
        <w:rPr>
          <w:color w:val="8F8E81"/>
        </w:rPr>
        <w:t>a</w:t>
      </w:r>
      <w:r>
        <w:rPr>
          <w:color w:val="918777"/>
        </w:rPr>
        <w:t>a</w:t>
      </w:r>
      <w:r>
        <w:rPr>
          <w:color w:val="B6A88F"/>
        </w:rPr>
        <w:t>a</w:t>
      </w:r>
      <w:r>
        <w:rPr>
          <w:color w:val="D9CBA5"/>
        </w:rPr>
        <w:t>a</w:t>
      </w:r>
      <w:r>
        <w:rPr>
          <w:color w:val="E7D8A6"/>
        </w:rPr>
        <w:t>a</w:t>
      </w:r>
      <w:r>
        <w:rPr>
          <w:color w:val="E6D699"/>
        </w:rPr>
        <w:t>a</w:t>
      </w:r>
      <w:r>
        <w:rPr>
          <w:color w:val="E5D393"/>
        </w:rPr>
        <w:t>a</w:t>
      </w:r>
      <w:r>
        <w:rPr>
          <w:color w:val="E8D496"/>
        </w:rPr>
        <w:t>a</w:t>
      </w:r>
      <w:r>
        <w:rPr>
          <w:color w:val="E8D499"/>
        </w:rPr>
        <w:t>a</w:t>
      </w:r>
      <w:r>
        <w:rPr>
          <w:color w:val="E8D39B"/>
        </w:rPr>
        <w:t>a</w:t>
      </w:r>
      <w:r>
        <w:rPr>
          <w:color w:val="E6D39B"/>
        </w:rPr>
        <w:t>a</w:t>
      </w:r>
      <w:r>
        <w:rPr>
          <w:color w:val="E5D399"/>
        </w:rPr>
        <w:t>a</w:t>
      </w:r>
      <w:r>
        <w:rPr>
          <w:color w:val="E4D398"/>
        </w:rPr>
        <w:t>a</w:t>
      </w:r>
      <w:r>
        <w:rPr>
          <w:color w:val="E3D19B"/>
        </w:rPr>
        <w:t>a</w:t>
      </w:r>
      <w:r>
        <w:rPr>
          <w:color w:val="E3D09D"/>
        </w:rPr>
        <w:t>a</w:t>
      </w:r>
      <w:r>
        <w:rPr>
          <w:color w:val="E4D097"/>
        </w:rPr>
        <w:t>a</w:t>
      </w:r>
      <w:r>
        <w:rPr>
          <w:color w:val="E4D393"/>
        </w:rPr>
        <w:t>a</w:t>
      </w:r>
      <w:r>
        <w:rPr>
          <w:color w:val="E4D591"/>
        </w:rPr>
        <w:t>a</w:t>
      </w:r>
      <w:r>
        <w:rPr>
          <w:color w:val="E1D595"/>
        </w:rPr>
        <w:t>a</w:t>
      </w:r>
      <w:r>
        <w:rPr>
          <w:color w:val="DFD39F"/>
        </w:rPr>
        <w:t>a</w:t>
      </w:r>
      <w:r>
        <w:rPr>
          <w:color w:val="CCC3A0"/>
        </w:rPr>
        <w:t>a</w:t>
      </w:r>
      <w:r>
        <w:rPr>
          <w:color w:val="918A7A"/>
        </w:rPr>
        <w:t>a</w:t>
      </w:r>
      <w:r>
        <w:rPr>
          <w:color w:val="5B5957"/>
        </w:rPr>
        <w:t>a</w:t>
      </w:r>
      <w:r>
        <w:rPr>
          <w:color w:val="54535E"/>
        </w:rPr>
        <w:t>a</w:t>
      </w:r>
      <w:r>
        <w:rPr>
          <w:color w:val="57596A"/>
        </w:rPr>
        <w:t>a</w:t>
      </w:r>
    </w:p>
    <w:p>
      <w:r>
        <w:rPr>
          <w:color w:val="B5AC67"/>
        </w:rPr>
        <w:t>a</w:t>
      </w:r>
      <w:r>
        <w:rPr>
          <w:color w:val="B4AB66"/>
        </w:rPr>
        <w:t>a</w:t>
      </w:r>
      <w:r>
        <w:rPr>
          <w:color w:val="B3AA65"/>
        </w:rPr>
        <w:t>a</w:t>
      </w:r>
      <w:r>
        <w:rPr>
          <w:color w:val="B2AA65"/>
        </w:rPr>
        <w:t>a</w:t>
      </w:r>
      <w:r>
        <w:rPr>
          <w:color w:val="B1AA66"/>
        </w:rPr>
        <w:t>a</w:t>
      </w:r>
      <w:r>
        <w:rPr>
          <w:color w:val="B1AA66"/>
        </w:rPr>
        <w:t>a</w:t>
      </w:r>
      <w:r>
        <w:rPr>
          <w:color w:val="B1AA66"/>
        </w:rPr>
        <w:t>a</w:t>
      </w:r>
      <w:r>
        <w:rPr>
          <w:color w:val="B0A965"/>
        </w:rPr>
        <w:t>a</w:t>
      </w:r>
      <w:r>
        <w:rPr>
          <w:color w:val="AEA965"/>
        </w:rPr>
        <w:t>a</w:t>
      </w:r>
      <w:r>
        <w:rPr>
          <w:color w:val="ADA864"/>
        </w:rPr>
        <w:t>a</w:t>
      </w:r>
      <w:r>
        <w:rPr>
          <w:color w:val="AAA762"/>
        </w:rPr>
        <w:t>a</w:t>
      </w:r>
      <w:r>
        <w:rPr>
          <w:color w:val="AAA762"/>
        </w:rPr>
        <w:t>a</w:t>
      </w:r>
      <w:r>
        <w:rPr>
          <w:color w:val="A9A661"/>
        </w:rPr>
        <w:t>a</w:t>
      </w:r>
      <w:r>
        <w:rPr>
          <w:color w:val="A7A761"/>
        </w:rPr>
        <w:t>a</w:t>
      </w:r>
      <w:r>
        <w:rPr>
          <w:color w:val="A6A660"/>
        </w:rPr>
        <w:t>a</w:t>
      </w:r>
      <w:r>
        <w:rPr>
          <w:color w:val="A5A660"/>
        </w:rPr>
        <w:t>a</w:t>
      </w:r>
      <w:r>
        <w:rPr>
          <w:color w:val="A4AA62"/>
        </w:rPr>
        <w:t>a</w:t>
      </w:r>
      <w:r>
        <w:rPr>
          <w:color w:val="A1A963"/>
        </w:rPr>
        <w:t>a</w:t>
      </w:r>
      <w:r>
        <w:rPr>
          <w:color w:val="9EA864"/>
        </w:rPr>
        <w:t>a</w:t>
      </w:r>
      <w:r>
        <w:rPr>
          <w:color w:val="9CA564"/>
        </w:rPr>
        <w:t>a</w:t>
      </w:r>
      <w:r>
        <w:rPr>
          <w:color w:val="99A35F"/>
        </w:rPr>
        <w:t>a</w:t>
      </w:r>
      <w:r>
        <w:rPr>
          <w:color w:val="97A25B"/>
        </w:rPr>
        <w:t>a</w:t>
      </w:r>
      <w:r>
        <w:rPr>
          <w:color w:val="96A355"/>
        </w:rPr>
        <w:t>a</w:t>
      </w:r>
      <w:r>
        <w:rPr>
          <w:color w:val="98A557"/>
        </w:rPr>
        <w:t>a</w:t>
      </w:r>
      <w:r>
        <w:rPr>
          <w:color w:val="96A459"/>
        </w:rPr>
        <w:t>a</w:t>
      </w:r>
      <w:r>
        <w:rPr>
          <w:color w:val="909C5A"/>
        </w:rPr>
        <w:t>a</w:t>
      </w:r>
      <w:r>
        <w:rPr>
          <w:color w:val="9CA76E"/>
        </w:rPr>
        <w:t>a</w:t>
      </w:r>
      <w:r>
        <w:rPr>
          <w:color w:val="616C40"/>
        </w:rPr>
        <w:t>a</w:t>
      </w:r>
      <w:r>
        <w:rPr>
          <w:color w:val="091000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7050D"/>
        </w:rPr>
        <w:t>a</w:t>
      </w:r>
      <w:r>
        <w:rPr>
          <w:color w:val="01000E"/>
        </w:rPr>
        <w:t>a</w:t>
      </w:r>
      <w:r>
        <w:rPr>
          <w:color w:val="08030C"/>
        </w:rPr>
        <w:t>a</w:t>
      </w:r>
      <w:r>
        <w:rPr>
          <w:color w:val="080500"/>
        </w:rPr>
        <w:t>a</w:t>
      </w:r>
      <w:r>
        <w:rPr>
          <w:color w:val="7E8044"/>
        </w:rPr>
        <w:t>a</w:t>
      </w:r>
      <w:r>
        <w:rPr>
          <w:color w:val="CACD72"/>
        </w:rPr>
        <w:t>a</w:t>
      </w:r>
      <w:r>
        <w:rPr>
          <w:color w:val="CBCE6B"/>
        </w:rPr>
        <w:t>a</w:t>
      </w:r>
      <w:r>
        <w:rPr>
          <w:color w:val="CDCD6B"/>
        </w:rPr>
        <w:t>a</w:t>
      </w:r>
      <w:r>
        <w:rPr>
          <w:color w:val="CFCC6F"/>
        </w:rPr>
        <w:t>a</w:t>
      </w:r>
      <w:r>
        <w:rPr>
          <w:color w:val="CFCC6A"/>
        </w:rPr>
        <w:t>a</w:t>
      </w:r>
      <w:r>
        <w:rPr>
          <w:color w:val="CFCE65"/>
        </w:rPr>
        <w:t>a</w:t>
      </w:r>
      <w:r>
        <w:rPr>
          <w:color w:val="CCCE65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ACF68"/>
        </w:rPr>
        <w:t>a</w:t>
      </w:r>
      <w:r>
        <w:rPr>
          <w:color w:val="CACF68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8CD67"/>
        </w:rPr>
        <w:t>a</w:t>
      </w:r>
      <w:r>
        <w:rPr>
          <w:color w:val="C7CD69"/>
        </w:rPr>
        <w:t>a</w:t>
      </w:r>
      <w:r>
        <w:rPr>
          <w:color w:val="C7CD69"/>
        </w:rPr>
        <w:t>a</w:t>
      </w:r>
      <w:r>
        <w:rPr>
          <w:color w:val="C8CE6A"/>
        </w:rPr>
        <w:t>a</w:t>
      </w:r>
      <w:r>
        <w:rPr>
          <w:color w:val="C8CE6C"/>
        </w:rPr>
        <w:t>a</w:t>
      </w:r>
      <w:r>
        <w:rPr>
          <w:color w:val="C9CF6D"/>
        </w:rPr>
        <w:t>a</w:t>
      </w:r>
      <w:r>
        <w:rPr>
          <w:color w:val="C9CF6D"/>
        </w:rPr>
        <w:t>a</w:t>
      </w:r>
      <w:r>
        <w:rPr>
          <w:color w:val="C7CD6D"/>
        </w:rPr>
        <w:t>a</w:t>
      </w:r>
      <w:r>
        <w:rPr>
          <w:color w:val="C7CD6D"/>
        </w:rPr>
        <w:t>a</w:t>
      </w:r>
      <w:r>
        <w:rPr>
          <w:color w:val="C8CD6F"/>
        </w:rPr>
        <w:t>a</w:t>
      </w:r>
      <w:r>
        <w:rPr>
          <w:color w:val="C8CD6F"/>
        </w:rPr>
        <w:t>a</w:t>
      </w:r>
      <w:r>
        <w:rPr>
          <w:color w:val="C8CD6F"/>
        </w:rPr>
        <w:t>a</w:t>
      </w:r>
      <w:r>
        <w:rPr>
          <w:color w:val="C9CE70"/>
        </w:rPr>
        <w:t>a</w:t>
      </w:r>
      <w:r>
        <w:rPr>
          <w:color w:val="C8CF70"/>
        </w:rPr>
        <w:t>a</w:t>
      </w:r>
      <w:r>
        <w:rPr>
          <w:color w:val="C8CF70"/>
        </w:rPr>
        <w:t>a</w:t>
      </w:r>
      <w:r>
        <w:rPr>
          <w:color w:val="C8CF70"/>
        </w:rPr>
        <w:t>a</w:t>
      </w:r>
      <w:r>
        <w:rPr>
          <w:color w:val="C7D070"/>
        </w:rPr>
        <w:t>a</w:t>
      </w:r>
      <w:r>
        <w:rPr>
          <w:color w:val="C6D070"/>
        </w:rPr>
        <w:t>a</w:t>
      </w:r>
      <w:r>
        <w:rPr>
          <w:color w:val="C6D070"/>
        </w:rPr>
        <w:t>a</w:t>
      </w:r>
      <w:r>
        <w:rPr>
          <w:color w:val="C5D070"/>
        </w:rPr>
        <w:t>a</w:t>
      </w:r>
      <w:r>
        <w:rPr>
          <w:color w:val="C5D070"/>
        </w:rPr>
        <w:t>a</w:t>
      </w:r>
      <w:r>
        <w:rPr>
          <w:color w:val="C5D070"/>
        </w:rPr>
        <w:t>a</w:t>
      </w:r>
      <w:r>
        <w:rPr>
          <w:color w:val="C4D070"/>
        </w:rPr>
        <w:t>a</w:t>
      </w:r>
      <w:r>
        <w:rPr>
          <w:color w:val="C3D170"/>
        </w:rPr>
        <w:t>a</w:t>
      </w:r>
      <w:r>
        <w:rPr>
          <w:color w:val="C3D170"/>
        </w:rPr>
        <w:t>a</w:t>
      </w:r>
      <w:r>
        <w:rPr>
          <w:color w:val="C3D170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4D273"/>
        </w:rPr>
        <w:t>a</w:t>
      </w:r>
      <w:r>
        <w:rPr>
          <w:color w:val="C4D374"/>
        </w:rPr>
        <w:t>a</w:t>
      </w:r>
      <w:r>
        <w:rPr>
          <w:color w:val="C5DD83"/>
        </w:rPr>
        <w:t>a</w:t>
      </w:r>
      <w:r>
        <w:rPr>
          <w:color w:val="9EC074"/>
        </w:rPr>
        <w:t>a</w:t>
      </w:r>
      <w:r>
        <w:rPr>
          <w:color w:val="5A894D"/>
        </w:rPr>
        <w:t>a</w:t>
      </w:r>
      <w:r>
        <w:rPr>
          <w:color w:val="2E683B"/>
        </w:rPr>
        <w:t>a</w:t>
      </w:r>
      <w:r>
        <w:rPr>
          <w:color w:val="256644"/>
        </w:rPr>
        <w:t>a</w:t>
      </w:r>
      <w:r>
        <w:rPr>
          <w:color w:val="266649"/>
        </w:rPr>
        <w:t>a</w:t>
      </w:r>
      <w:r>
        <w:rPr>
          <w:color w:val="286647"/>
        </w:rPr>
        <w:t>a</w:t>
      </w:r>
      <w:r>
        <w:rPr>
          <w:color w:val="2C6545"/>
        </w:rPr>
        <w:t>a</w:t>
      </w:r>
      <w:r>
        <w:rPr>
          <w:color w:val="2D6444"/>
        </w:rPr>
        <w:t>a</w:t>
      </w:r>
      <w:r>
        <w:rPr>
          <w:color w:val="2E6444"/>
        </w:rPr>
        <w:t>a</w:t>
      </w:r>
      <w:r>
        <w:rPr>
          <w:color w:val="2D6445"/>
        </w:rPr>
        <w:t>a</w:t>
      </w:r>
      <w:r>
        <w:rPr>
          <w:color w:val="2C6644"/>
        </w:rPr>
        <w:t>a</w:t>
      </w:r>
      <w:r>
        <w:rPr>
          <w:color w:val="2D6A43"/>
        </w:rPr>
        <w:t>a</w:t>
      </w:r>
      <w:r>
        <w:rPr>
          <w:color w:val="2F6542"/>
        </w:rPr>
        <w:t>a</w:t>
      </w:r>
      <w:r>
        <w:rPr>
          <w:color w:val="376246"/>
        </w:rPr>
        <w:t>a</w:t>
      </w:r>
      <w:r>
        <w:rPr>
          <w:color w:val="1C3421"/>
        </w:rPr>
        <w:t>a</w:t>
      </w:r>
      <w:r>
        <w:rPr>
          <w:color w:val="000800"/>
        </w:rPr>
        <w:t>a</w:t>
      </w:r>
      <w:r>
        <w:rPr>
          <w:color w:val="020200"/>
        </w:rPr>
        <w:t>a</w:t>
      </w:r>
      <w:r>
        <w:rPr>
          <w:color w:val="050101"/>
        </w:rPr>
        <w:t>a</w:t>
      </w:r>
      <w:r>
        <w:rPr>
          <w:color w:val="060101"/>
        </w:rPr>
        <w:t>a</w:t>
      </w:r>
      <w:r>
        <w:rPr>
          <w:color w:val="050100"/>
        </w:rPr>
        <w:t>a</w:t>
      </w:r>
      <w:r>
        <w:rPr>
          <w:color w:val="010100"/>
        </w:rPr>
        <w:t>a</w:t>
      </w:r>
      <w:r>
        <w:rPr>
          <w:color w:val="0002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10200"/>
        </w:rPr>
        <w:t>a</w:t>
      </w:r>
      <w:r>
        <w:rPr>
          <w:color w:val="020200"/>
        </w:rPr>
        <w:t>a</w:t>
      </w:r>
      <w:r>
        <w:rPr>
          <w:color w:val="020100"/>
        </w:rPr>
        <w:t>a</w:t>
      </w:r>
      <w:r>
        <w:rPr>
          <w:color w:val="030100"/>
        </w:rPr>
        <w:t>a</w:t>
      </w:r>
      <w:r>
        <w:rPr>
          <w:color w:val="030100"/>
        </w:rPr>
        <w:t>a</w:t>
      </w:r>
      <w:r>
        <w:rPr>
          <w:color w:val="050000"/>
        </w:rPr>
        <w:t>a</w:t>
      </w:r>
      <w:r>
        <w:rPr>
          <w:color w:val="090000"/>
        </w:rPr>
        <w:t>a</w:t>
      </w:r>
      <w:r>
        <w:rPr>
          <w:color w:val="0A0000"/>
        </w:rPr>
        <w:t>a</w:t>
      </w:r>
      <w:r>
        <w:rPr>
          <w:color w:val="0A0001"/>
        </w:rPr>
        <w:t>a</w:t>
      </w:r>
      <w:r>
        <w:rPr>
          <w:color w:val="090000"/>
        </w:rPr>
        <w:t>a</w:t>
      </w:r>
      <w:r>
        <w:rPr>
          <w:color w:val="080000"/>
        </w:rPr>
        <w:t>a</w:t>
      </w:r>
      <w:r>
        <w:rPr>
          <w:color w:val="050000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40104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20105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20004"/>
        </w:rPr>
        <w:t>a</w:t>
      </w:r>
      <w:r>
        <w:rPr>
          <w:color w:val="03070A"/>
        </w:rPr>
        <w:t>a</w:t>
      </w:r>
      <w:r>
        <w:rPr>
          <w:color w:val="000807"/>
        </w:rPr>
        <w:t>a</w:t>
      </w:r>
      <w:r>
        <w:rPr>
          <w:color w:val="102C28"/>
        </w:rPr>
        <w:t>a</w:t>
      </w:r>
      <w:r>
        <w:rPr>
          <w:color w:val="224B43"/>
        </w:rPr>
        <w:t>a</w:t>
      </w:r>
      <w:r>
        <w:rPr>
          <w:color w:val="205247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F4A"/>
        </w:rPr>
        <w:t>a</w:t>
      </w:r>
      <w:r>
        <w:rPr>
          <w:color w:val="1F504A"/>
        </w:rPr>
        <w:t>a</w:t>
      </w:r>
      <w:r>
        <w:rPr>
          <w:color w:val="1F504A"/>
        </w:rPr>
        <w:t>a</w:t>
      </w:r>
      <w:r>
        <w:rPr>
          <w:color w:val="1F504A"/>
        </w:rPr>
        <w:t>a</w:t>
      </w:r>
      <w:r>
        <w:rPr>
          <w:color w:val="1F504A"/>
        </w:rPr>
        <w:t>a</w:t>
      </w:r>
      <w:r>
        <w:rPr>
          <w:color w:val="1F504A"/>
        </w:rPr>
        <w:t>a</w:t>
      </w:r>
      <w:r>
        <w:rPr>
          <w:color w:val="1F504A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D4E48"/>
        </w:rPr>
        <w:t>a</w:t>
      </w:r>
      <w:r>
        <w:rPr>
          <w:color w:val="1D4E48"/>
        </w:rPr>
        <w:t>a</w:t>
      </w:r>
      <w:r>
        <w:rPr>
          <w:color w:val="1C4D47"/>
        </w:rPr>
        <w:t>a</w:t>
      </w:r>
      <w:r>
        <w:rPr>
          <w:color w:val="1E4D47"/>
        </w:rPr>
        <w:t>a</w:t>
      </w:r>
      <w:r>
        <w:rPr>
          <w:color w:val="214E4B"/>
        </w:rPr>
        <w:t>a</w:t>
      </w:r>
      <w:r>
        <w:rPr>
          <w:color w:val="214E4B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2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4514E"/>
        </w:rPr>
        <w:t>a</w:t>
      </w:r>
      <w:r>
        <w:rPr>
          <w:color w:val="24514E"/>
        </w:rPr>
        <w:t>a</w:t>
      </w:r>
      <w:r>
        <w:rPr>
          <w:color w:val="25524F"/>
        </w:rPr>
        <w:t>a</w:t>
      </w:r>
      <w:r>
        <w:rPr>
          <w:color w:val="25524F"/>
        </w:rPr>
        <w:t>a</w:t>
      </w:r>
      <w:r>
        <w:rPr>
          <w:color w:val="25524D"/>
        </w:rPr>
        <w:t>a</w:t>
      </w:r>
      <w:r>
        <w:rPr>
          <w:color w:val="25524D"/>
        </w:rPr>
        <w:t>a</w:t>
      </w:r>
      <w:r>
        <w:rPr>
          <w:color w:val="27544F"/>
        </w:rPr>
        <w:t>a</w:t>
      </w:r>
      <w:r>
        <w:rPr>
          <w:color w:val="295651"/>
        </w:rPr>
        <w:t>a</w:t>
      </w:r>
      <w:r>
        <w:rPr>
          <w:color w:val="2A5752"/>
        </w:rPr>
        <w:t>a</w:t>
      </w:r>
      <w:r>
        <w:rPr>
          <w:color w:val="2C5954"/>
        </w:rPr>
        <w:t>a</w:t>
      </w:r>
      <w:r>
        <w:rPr>
          <w:color w:val="2C5954"/>
        </w:rPr>
        <w:t>a</w:t>
      </w:r>
      <w:r>
        <w:rPr>
          <w:color w:val="2F5C57"/>
        </w:rPr>
        <w:t>a</w:t>
      </w:r>
      <w:r>
        <w:rPr>
          <w:color w:val="325F5A"/>
        </w:rPr>
        <w:t>a</w:t>
      </w:r>
      <w:r>
        <w:rPr>
          <w:color w:val="34615C"/>
        </w:rPr>
        <w:t>a</w:t>
      </w:r>
      <w:r>
        <w:rPr>
          <w:color w:val="35625D"/>
        </w:rPr>
        <w:t>a</w:t>
      </w:r>
      <w:r>
        <w:rPr>
          <w:color w:val="34615C"/>
        </w:rPr>
        <w:t>a</w:t>
      </w:r>
      <w:r>
        <w:rPr>
          <w:color w:val="34615C"/>
        </w:rPr>
        <w:t>a</w:t>
      </w:r>
      <w:r>
        <w:rPr>
          <w:color w:val="34645B"/>
        </w:rPr>
        <w:t>a</w:t>
      </w:r>
      <w:r>
        <w:rPr>
          <w:color w:val="33655C"/>
        </w:rPr>
        <w:t>a</w:t>
      </w:r>
      <w:r>
        <w:rPr>
          <w:color w:val="34665D"/>
        </w:rPr>
        <w:t>a</w:t>
      </w:r>
      <w:r>
        <w:rPr>
          <w:color w:val="36685D"/>
        </w:rPr>
        <w:t>a</w:t>
      </w:r>
      <w:r>
        <w:rPr>
          <w:color w:val="37695E"/>
        </w:rPr>
        <w:t>a</w:t>
      </w:r>
      <w:r>
        <w:rPr>
          <w:color w:val="386A5F"/>
        </w:rPr>
        <w:t>a</w:t>
      </w:r>
      <w:r>
        <w:rPr>
          <w:color w:val="386A5E"/>
        </w:rPr>
        <w:t>a</w:t>
      </w:r>
      <w:r>
        <w:rPr>
          <w:color w:val="396B5E"/>
        </w:rPr>
        <w:t>a</w:t>
      </w:r>
      <w:r>
        <w:rPr>
          <w:color w:val="3A6C5E"/>
        </w:rPr>
        <w:t>a</w:t>
      </w:r>
      <w:r>
        <w:rPr>
          <w:color w:val="3B6E5F"/>
        </w:rPr>
        <w:t>a</w:t>
      </w:r>
      <w:r>
        <w:rPr>
          <w:color w:val="3D7061"/>
        </w:rPr>
        <w:t>a</w:t>
      </w:r>
      <w:r>
        <w:rPr>
          <w:color w:val="3E7061"/>
        </w:rPr>
        <w:t>a</w:t>
      </w:r>
      <w:r>
        <w:rPr>
          <w:color w:val="427162"/>
        </w:rPr>
        <w:t>a</w:t>
      </w:r>
      <w:r>
        <w:rPr>
          <w:color w:val="437262"/>
        </w:rPr>
        <w:t>a</w:t>
      </w:r>
      <w:r>
        <w:rPr>
          <w:color w:val="467263"/>
        </w:rPr>
        <w:t>a</w:t>
      </w:r>
      <w:r>
        <w:rPr>
          <w:color w:val="477364"/>
        </w:rPr>
        <w:t>a</w:t>
      </w:r>
      <w:r>
        <w:rPr>
          <w:color w:val="487465"/>
        </w:rPr>
        <w:t>a</w:t>
      </w:r>
      <w:r>
        <w:rPr>
          <w:color w:val="4A7564"/>
        </w:rPr>
        <w:t>a</w:t>
      </w:r>
      <w:r>
        <w:rPr>
          <w:color w:val="4A7563"/>
        </w:rPr>
        <w:t>a</w:t>
      </w:r>
      <w:r>
        <w:rPr>
          <w:color w:val="4A7562"/>
        </w:rPr>
        <w:t>a</w:t>
      </w:r>
      <w:r>
        <w:rPr>
          <w:color w:val="4C7563"/>
        </w:rPr>
        <w:t>a</w:t>
      </w:r>
      <w:r>
        <w:rPr>
          <w:color w:val="4E7765"/>
        </w:rPr>
        <w:t>a</w:t>
      </w:r>
      <w:r>
        <w:rPr>
          <w:color w:val="507A67"/>
        </w:rPr>
        <w:t>a</w:t>
      </w:r>
      <w:r>
        <w:rPr>
          <w:color w:val="537B68"/>
        </w:rPr>
        <w:t>a</w:t>
      </w:r>
      <w:r>
        <w:rPr>
          <w:color w:val="557C69"/>
        </w:rPr>
        <w:t>a</w:t>
      </w:r>
      <w:r>
        <w:rPr>
          <w:color w:val="547D69"/>
        </w:rPr>
        <w:t>a</w:t>
      </w:r>
      <w:r>
        <w:rPr>
          <w:color w:val="567F6A"/>
        </w:rPr>
        <w:t>a</w:t>
      </w:r>
      <w:r>
        <w:rPr>
          <w:color w:val="5A816C"/>
        </w:rPr>
        <w:t>a</w:t>
      </w:r>
      <w:r>
        <w:rPr>
          <w:color w:val="5E846F"/>
        </w:rPr>
        <w:t>a</w:t>
      </w:r>
      <w:r>
        <w:rPr>
          <w:color w:val="638772"/>
        </w:rPr>
        <w:t>a</w:t>
      </w:r>
      <w:r>
        <w:rPr>
          <w:color w:val="668973"/>
        </w:rPr>
        <w:t>a</w:t>
      </w:r>
      <w:r>
        <w:rPr>
          <w:color w:val="688974"/>
        </w:rPr>
        <w:t>a</w:t>
      </w:r>
      <w:r>
        <w:rPr>
          <w:color w:val="6B8A75"/>
        </w:rPr>
        <w:t>a</w:t>
      </w:r>
      <w:r>
        <w:rPr>
          <w:color w:val="6F8C76"/>
        </w:rPr>
        <w:t>a</w:t>
      </w:r>
      <w:r>
        <w:rPr>
          <w:color w:val="728F79"/>
        </w:rPr>
        <w:t>a</w:t>
      </w:r>
      <w:r>
        <w:rPr>
          <w:color w:val="75917B"/>
        </w:rPr>
        <w:t>a</w:t>
      </w:r>
      <w:r>
        <w:rPr>
          <w:color w:val="78937C"/>
        </w:rPr>
        <w:t>a</w:t>
      </w:r>
      <w:r>
        <w:rPr>
          <w:color w:val="79937D"/>
        </w:rPr>
        <w:t>a</w:t>
      </w:r>
      <w:r>
        <w:rPr>
          <w:color w:val="7A937E"/>
        </w:rPr>
        <w:t>a</w:t>
      </w:r>
      <w:r>
        <w:rPr>
          <w:color w:val="7A937D"/>
        </w:rPr>
        <w:t>a</w:t>
      </w:r>
      <w:r>
        <w:rPr>
          <w:color w:val="7C947D"/>
        </w:rPr>
        <w:t>a</w:t>
      </w:r>
      <w:r>
        <w:rPr>
          <w:color w:val="7E947D"/>
        </w:rPr>
        <w:t>a</w:t>
      </w:r>
      <w:r>
        <w:rPr>
          <w:color w:val="80947B"/>
        </w:rPr>
        <w:t>a</w:t>
      </w:r>
      <w:r>
        <w:rPr>
          <w:color w:val="81957A"/>
        </w:rPr>
        <w:t>a</w:t>
      </w:r>
      <w:r>
        <w:rPr>
          <w:color w:val="85977C"/>
        </w:rPr>
        <w:t>a</w:t>
      </w:r>
      <w:r>
        <w:rPr>
          <w:color w:val="88997C"/>
        </w:rPr>
        <w:t>a</w:t>
      </w:r>
      <w:r>
        <w:rPr>
          <w:color w:val="8C9B7E"/>
        </w:rPr>
        <w:t>a</w:t>
      </w:r>
      <w:r>
        <w:rPr>
          <w:color w:val="8F9E7F"/>
        </w:rPr>
        <w:t>a</w:t>
      </w:r>
      <w:r>
        <w:rPr>
          <w:color w:val="929F81"/>
        </w:rPr>
        <w:t>a</w:t>
      </w:r>
      <w:r>
        <w:rPr>
          <w:color w:val="95A080"/>
        </w:rPr>
        <w:t>a</w:t>
      </w:r>
      <w:r>
        <w:rPr>
          <w:color w:val="9AA283"/>
        </w:rPr>
        <w:t>a</w:t>
      </w:r>
      <w:r>
        <w:rPr>
          <w:color w:val="9CA282"/>
        </w:rPr>
        <w:t>a</w:t>
      </w:r>
      <w:r>
        <w:rPr>
          <w:color w:val="9EA383"/>
        </w:rPr>
        <w:t>a</w:t>
      </w:r>
      <w:r>
        <w:rPr>
          <w:color w:val="9FA484"/>
        </w:rPr>
        <w:t>a</w:t>
      </w:r>
      <w:r>
        <w:rPr>
          <w:color w:val="A1A686"/>
        </w:rPr>
        <w:t>a</w:t>
      </w:r>
      <w:r>
        <w:rPr>
          <w:color w:val="A3A786"/>
        </w:rPr>
        <w:t>a</w:t>
      </w:r>
      <w:r>
        <w:rPr>
          <w:color w:val="A3A786"/>
        </w:rPr>
        <w:t>a</w:t>
      </w:r>
      <w:r>
        <w:rPr>
          <w:color w:val="A5A887"/>
        </w:rPr>
        <w:t>a</w:t>
      </w:r>
      <w:r>
        <w:rPr>
          <w:color w:val="A8A987"/>
        </w:rPr>
        <w:t>a</w:t>
      </w:r>
      <w:r>
        <w:rPr>
          <w:color w:val="AAAA86"/>
        </w:rPr>
        <w:t>a</w:t>
      </w:r>
      <w:r>
        <w:rPr>
          <w:color w:val="ABAB87"/>
        </w:rPr>
        <w:t>a</w:t>
      </w:r>
      <w:r>
        <w:rPr>
          <w:color w:val="ACAD87"/>
        </w:rPr>
        <w:t>a</w:t>
      </w:r>
      <w:r>
        <w:rPr>
          <w:color w:val="AEAD83"/>
        </w:rPr>
        <w:t>a</w:t>
      </w:r>
      <w:r>
        <w:rPr>
          <w:color w:val="B6B388"/>
        </w:rPr>
        <w:t>a</w:t>
      </w:r>
      <w:r>
        <w:rPr>
          <w:color w:val="9D9A7D"/>
        </w:rPr>
        <w:t>a</w:t>
      </w:r>
      <w:r>
        <w:rPr>
          <w:color w:val="28261A"/>
        </w:rPr>
        <w:t>a</w:t>
      </w:r>
      <w:r>
        <w:rPr>
          <w:color w:val="050502"/>
        </w:rPr>
        <w:t>a</w:t>
      </w:r>
      <w:r>
        <w:rPr>
          <w:color w:val="000002"/>
        </w:rPr>
        <w:t>a</w:t>
      </w:r>
      <w:r>
        <w:rPr>
          <w:color w:val="030408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400"/>
        </w:rPr>
        <w:t>a</w:t>
      </w:r>
      <w:r>
        <w:rPr>
          <w:color w:val="030400"/>
        </w:rPr>
        <w:t>a</w:t>
      </w:r>
      <w:r>
        <w:rPr>
          <w:color w:val="050600"/>
        </w:rPr>
        <w:t>a</w:t>
      </w:r>
      <w:r>
        <w:rPr>
          <w:color w:val="010300"/>
        </w:rPr>
        <w:t>a</w:t>
      </w:r>
      <w:r>
        <w:rPr>
          <w:color w:val="181A14"/>
        </w:rPr>
        <w:t>a</w:t>
      </w:r>
      <w:r>
        <w:rPr>
          <w:color w:val="747669"/>
        </w:rPr>
        <w:t>a</w:t>
      </w:r>
      <w:r>
        <w:rPr>
          <w:color w:val="8B8A7D"/>
        </w:rPr>
        <w:t>a</w:t>
      </w:r>
      <w:r>
        <w:rPr>
          <w:color w:val="8C8377"/>
        </w:rPr>
        <w:t>a</w:t>
      </w:r>
      <w:r>
        <w:rPr>
          <w:color w:val="AA9E89"/>
        </w:rPr>
        <w:t>a</w:t>
      </w:r>
      <w:r>
        <w:rPr>
          <w:color w:val="CFC2A1"/>
        </w:rPr>
        <w:t>a</w:t>
      </w:r>
      <w:r>
        <w:rPr>
          <w:color w:val="E9DBAC"/>
        </w:rPr>
        <w:t>a</w:t>
      </w:r>
      <w:r>
        <w:rPr>
          <w:color w:val="EBDBA2"/>
        </w:rPr>
        <w:t>a</w:t>
      </w:r>
      <w:r>
        <w:rPr>
          <w:color w:val="E3D294"/>
        </w:rPr>
        <w:t>a</w:t>
      </w:r>
      <w:r>
        <w:rPr>
          <w:color w:val="E7D397"/>
        </w:rPr>
        <w:t>a</w:t>
      </w:r>
      <w:r>
        <w:rPr>
          <w:color w:val="E9D39A"/>
        </w:rPr>
        <w:t>a</w:t>
      </w:r>
      <w:r>
        <w:rPr>
          <w:color w:val="E8D19B"/>
        </w:rPr>
        <w:t>a</w:t>
      </w:r>
      <w:r>
        <w:rPr>
          <w:color w:val="E7D29B"/>
        </w:rPr>
        <w:t>a</w:t>
      </w:r>
      <w:r>
        <w:rPr>
          <w:color w:val="E6D198"/>
        </w:rPr>
        <w:t>a</w:t>
      </w:r>
      <w:r>
        <w:rPr>
          <w:color w:val="E6D297"/>
        </w:rPr>
        <w:t>a</w:t>
      </w:r>
      <w:r>
        <w:rPr>
          <w:color w:val="E5D39B"/>
        </w:rPr>
        <w:t>a</w:t>
      </w:r>
      <w:r>
        <w:rPr>
          <w:color w:val="E3D39D"/>
        </w:rPr>
        <w:t>a</w:t>
      </w:r>
      <w:r>
        <w:rPr>
          <w:color w:val="E1D195"/>
        </w:rPr>
        <w:t>a</w:t>
      </w:r>
      <w:r>
        <w:rPr>
          <w:color w:val="E2D494"/>
        </w:rPr>
        <w:t>a</w:t>
      </w:r>
      <w:r>
        <w:rPr>
          <w:color w:val="E5D899"/>
        </w:rPr>
        <w:t>a</w:t>
      </w:r>
      <w:r>
        <w:rPr>
          <w:color w:val="E5DAA0"/>
        </w:rPr>
        <w:t>a</w:t>
      </w:r>
      <w:r>
        <w:rPr>
          <w:color w:val="E1D6AA"/>
        </w:rPr>
        <w:t>a</w:t>
      </w:r>
      <w:r>
        <w:rPr>
          <w:color w:val="C1B99E"/>
        </w:rPr>
        <w:t>a</w:t>
      </w:r>
      <w:r>
        <w:rPr>
          <w:color w:val="7E786E"/>
        </w:rPr>
        <w:t>a</w:t>
      </w:r>
      <w:r>
        <w:rPr>
          <w:color w:val="535354"/>
        </w:rPr>
        <w:t>a</w:t>
      </w:r>
      <w:r>
        <w:rPr>
          <w:color w:val="575861"/>
        </w:rPr>
        <w:t>a</w:t>
      </w:r>
      <w:r>
        <w:rPr>
          <w:color w:val="585D6A"/>
        </w:rPr>
        <w:t>a</w:t>
      </w:r>
    </w:p>
    <w:p>
      <w:r>
        <w:rPr>
          <w:color w:val="B7AE68"/>
        </w:rPr>
        <w:t>a</w:t>
      </w:r>
      <w:r>
        <w:rPr>
          <w:color w:val="B5AD67"/>
        </w:rPr>
        <w:t>a</w:t>
      </w:r>
      <w:r>
        <w:rPr>
          <w:color w:val="B5AC67"/>
        </w:rPr>
        <w:t>a</w:t>
      </w:r>
      <w:r>
        <w:rPr>
          <w:color w:val="B4AB67"/>
        </w:rPr>
        <w:t>a</w:t>
      </w:r>
      <w:r>
        <w:rPr>
          <w:color w:val="B2AB67"/>
        </w:rPr>
        <w:t>a</w:t>
      </w:r>
      <w:r>
        <w:rPr>
          <w:color w:val="B2AB67"/>
        </w:rPr>
        <w:t>a</w:t>
      </w:r>
      <w:r>
        <w:rPr>
          <w:color w:val="B1AA66"/>
        </w:rPr>
        <w:t>a</w:t>
      </w:r>
      <w:r>
        <w:rPr>
          <w:color w:val="B1AA66"/>
        </w:rPr>
        <w:t>a</w:t>
      </w:r>
      <w:r>
        <w:rPr>
          <w:color w:val="AFA965"/>
        </w:rPr>
        <w:t>a</w:t>
      </w:r>
      <w:r>
        <w:rPr>
          <w:color w:val="AEA965"/>
        </w:rPr>
        <w:t>a</w:t>
      </w:r>
      <w:r>
        <w:rPr>
          <w:color w:val="ABA863"/>
        </w:rPr>
        <w:t>a</w:t>
      </w:r>
      <w:r>
        <w:rPr>
          <w:color w:val="AAA762"/>
        </w:rPr>
        <w:t>a</w:t>
      </w:r>
      <w:r>
        <w:rPr>
          <w:color w:val="AAA762"/>
        </w:rPr>
        <w:t>a</w:t>
      </w:r>
      <w:r>
        <w:rPr>
          <w:color w:val="A7A761"/>
        </w:rPr>
        <w:t>a</w:t>
      </w:r>
      <w:r>
        <w:rPr>
          <w:color w:val="A7A761"/>
        </w:rPr>
        <w:t>a</w:t>
      </w:r>
      <w:r>
        <w:rPr>
          <w:color w:val="A6A761"/>
        </w:rPr>
        <w:t>a</w:t>
      </w:r>
      <w:r>
        <w:rPr>
          <w:color w:val="A3A961"/>
        </w:rPr>
        <w:t>a</w:t>
      </w:r>
      <w:r>
        <w:rPr>
          <w:color w:val="A1A963"/>
        </w:rPr>
        <w:t>a</w:t>
      </w:r>
      <w:r>
        <w:rPr>
          <w:color w:val="9FA965"/>
        </w:rPr>
        <w:t>a</w:t>
      </w:r>
      <w:r>
        <w:rPr>
          <w:color w:val="9EA765"/>
        </w:rPr>
        <w:t>a</w:t>
      </w:r>
      <w:r>
        <w:rPr>
          <w:color w:val="9BA461"/>
        </w:rPr>
        <w:t>a</w:t>
      </w:r>
      <w:r>
        <w:rPr>
          <w:color w:val="98A45D"/>
        </w:rPr>
        <w:t>a</w:t>
      </w:r>
      <w:r>
        <w:rPr>
          <w:color w:val="96A355"/>
        </w:rPr>
        <w:t>a</w:t>
      </w:r>
      <w:r>
        <w:rPr>
          <w:color w:val="9DAA5A"/>
        </w:rPr>
        <w:t>a</w:t>
      </w:r>
      <w:r>
        <w:rPr>
          <w:color w:val="96A456"/>
        </w:rPr>
        <w:t>a</w:t>
      </w:r>
      <w:r>
        <w:rPr>
          <w:color w:val="919E57"/>
        </w:rPr>
        <w:t>a</w:t>
      </w:r>
      <w:r>
        <w:rPr>
          <w:color w:val="9DA86B"/>
        </w:rPr>
        <w:t>a</w:t>
      </w:r>
      <w:r>
        <w:rPr>
          <w:color w:val="788551"/>
        </w:rPr>
        <w:t>a</w:t>
      </w:r>
      <w:r>
        <w:rPr>
          <w:color w:val="2C331A"/>
        </w:rPr>
        <w:t>a</w:t>
      </w:r>
      <w:r>
        <w:rPr>
          <w:color w:val="0102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50505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7050D"/>
        </w:rPr>
        <w:t>a</w:t>
      </w:r>
      <w:r>
        <w:rPr>
          <w:color w:val="02000E"/>
        </w:rPr>
        <w:t>a</w:t>
      </w:r>
      <w:r>
        <w:rPr>
          <w:color w:val="0B060E"/>
        </w:rPr>
        <w:t>a</w:t>
      </w:r>
      <w:r>
        <w:rPr>
          <w:color w:val="070500"/>
        </w:rPr>
        <w:t>a</w:t>
      </w:r>
      <w:r>
        <w:rPr>
          <w:color w:val="6F7136"/>
        </w:rPr>
        <w:t>a</w:t>
      </w:r>
      <w:r>
        <w:rPr>
          <w:color w:val="CACD74"/>
        </w:rPr>
        <w:t>a</w:t>
      </w:r>
      <w:r>
        <w:rPr>
          <w:color w:val="CBCE6B"/>
        </w:rPr>
        <w:t>a</w:t>
      </w:r>
      <w:r>
        <w:rPr>
          <w:color w:val="CDCD6D"/>
        </w:rPr>
        <w:t>a</w:t>
      </w:r>
      <w:r>
        <w:rPr>
          <w:color w:val="CFCC6F"/>
        </w:rPr>
        <w:t>a</w:t>
      </w:r>
      <w:r>
        <w:rPr>
          <w:color w:val="CFCC6A"/>
        </w:rPr>
        <w:t>a</w:t>
      </w:r>
      <w:r>
        <w:rPr>
          <w:color w:val="CFCE65"/>
        </w:rPr>
        <w:t>a</w:t>
      </w:r>
      <w:r>
        <w:rPr>
          <w:color w:val="CBCD64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7CC66"/>
        </w:rPr>
        <w:t>a</w:t>
      </w:r>
      <w:r>
        <w:rPr>
          <w:color w:val="C6CC68"/>
        </w:rPr>
        <w:t>a</w:t>
      </w:r>
      <w:r>
        <w:rPr>
          <w:color w:val="C7CD69"/>
        </w:rPr>
        <w:t>a</w:t>
      </w:r>
      <w:r>
        <w:rPr>
          <w:color w:val="C7CD69"/>
        </w:rPr>
        <w:t>a</w:t>
      </w:r>
      <w:r>
        <w:rPr>
          <w:color w:val="C8CE6C"/>
        </w:rPr>
        <w:t>a</w:t>
      </w:r>
      <w:r>
        <w:rPr>
          <w:color w:val="C8CE6C"/>
        </w:rPr>
        <w:t>a</w:t>
      </w:r>
      <w:r>
        <w:rPr>
          <w:color w:val="C8CE6C"/>
        </w:rPr>
        <w:t>a</w:t>
      </w:r>
      <w:r>
        <w:rPr>
          <w:color w:val="C6CC6C"/>
        </w:rPr>
        <w:t>a</w:t>
      </w:r>
      <w:r>
        <w:rPr>
          <w:color w:val="C7CC6D"/>
        </w:rPr>
        <w:t>a</w:t>
      </w:r>
      <w:r>
        <w:rPr>
          <w:color w:val="C7CC6E"/>
        </w:rPr>
        <w:t>a</w:t>
      </w:r>
      <w:r>
        <w:rPr>
          <w:color w:val="C8CD6F"/>
        </w:rPr>
        <w:t>a</w:t>
      </w:r>
      <w:r>
        <w:rPr>
          <w:color w:val="C8CD6F"/>
        </w:rPr>
        <w:t>a</w:t>
      </w:r>
      <w:r>
        <w:rPr>
          <w:color w:val="C8CD6F"/>
        </w:rPr>
        <w:t>a</w:t>
      </w:r>
      <w:r>
        <w:rPr>
          <w:color w:val="C7CE6F"/>
        </w:rPr>
        <w:t>a</w:t>
      </w:r>
      <w:r>
        <w:rPr>
          <w:color w:val="C7CE6F"/>
        </w:rPr>
        <w:t>a</w:t>
      </w:r>
      <w:r>
        <w:rPr>
          <w:color w:val="C7CE6F"/>
        </w:rPr>
        <w:t>a</w:t>
      </w:r>
      <w:r>
        <w:rPr>
          <w:color w:val="C6CF6F"/>
        </w:rPr>
        <w:t>a</w:t>
      </w:r>
      <w:r>
        <w:rPr>
          <w:color w:val="C5CF6F"/>
        </w:rPr>
        <w:t>a</w:t>
      </w:r>
      <w:r>
        <w:rPr>
          <w:color w:val="C5CF6F"/>
        </w:rPr>
        <w:t>a</w:t>
      </w:r>
      <w:r>
        <w:rPr>
          <w:color w:val="C5CF6F"/>
        </w:rPr>
        <w:t>a</w:t>
      </w:r>
      <w:r>
        <w:rPr>
          <w:color w:val="C4CF6F"/>
        </w:rPr>
        <w:t>a</w:t>
      </w:r>
      <w:r>
        <w:rPr>
          <w:color w:val="C4CF6F"/>
        </w:rPr>
        <w:t>a</w:t>
      </w:r>
      <w:r>
        <w:rPr>
          <w:color w:val="C3CF6F"/>
        </w:rPr>
        <w:t>a</w:t>
      </w:r>
      <w:r>
        <w:rPr>
          <w:color w:val="C2D06F"/>
        </w:rPr>
        <w:t>a</w:t>
      </w:r>
      <w:r>
        <w:rPr>
          <w:color w:val="C2D06F"/>
        </w:rPr>
        <w:t>a</w:t>
      </w:r>
      <w:r>
        <w:rPr>
          <w:color w:val="C2D06F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1CF70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2D172"/>
        </w:rPr>
        <w:t>a</w:t>
      </w:r>
      <w:r>
        <w:rPr>
          <w:color w:val="C4D577"/>
        </w:rPr>
        <w:t>a</w:t>
      </w:r>
      <w:r>
        <w:rPr>
          <w:color w:val="C3DB82"/>
        </w:rPr>
        <w:t>a</w:t>
      </w:r>
      <w:r>
        <w:rPr>
          <w:color w:val="92B56B"/>
        </w:rPr>
        <w:t>a</w:t>
      </w:r>
      <w:r>
        <w:rPr>
          <w:color w:val="4C7C42"/>
        </w:rPr>
        <w:t>a</w:t>
      </w:r>
      <w:r>
        <w:rPr>
          <w:color w:val="2B673C"/>
        </w:rPr>
        <w:t>a</w:t>
      </w:r>
      <w:r>
        <w:rPr>
          <w:color w:val="296A48"/>
        </w:rPr>
        <w:t>a</w:t>
      </w:r>
      <w:r>
        <w:rPr>
          <w:color w:val="266749"/>
        </w:rPr>
        <w:t>a</w:t>
      </w:r>
      <w:r>
        <w:rPr>
          <w:color w:val="276448"/>
        </w:rPr>
        <w:t>a</w:t>
      </w:r>
      <w:r>
        <w:rPr>
          <w:color w:val="2B6346"/>
        </w:rPr>
        <w:t>a</w:t>
      </w:r>
      <w:r>
        <w:rPr>
          <w:color w:val="2C6344"/>
        </w:rPr>
        <w:t>a</w:t>
      </w:r>
      <w:r>
        <w:rPr>
          <w:color w:val="2D6343"/>
        </w:rPr>
        <w:t>a</w:t>
      </w:r>
      <w:r>
        <w:rPr>
          <w:color w:val="2C6344"/>
        </w:rPr>
        <w:t>a</w:t>
      </w:r>
      <w:r>
        <w:rPr>
          <w:color w:val="286643"/>
        </w:rPr>
        <w:t>a</w:t>
      </w:r>
      <w:r>
        <w:rPr>
          <w:color w:val="25683E"/>
        </w:rPr>
        <w:t>a</w:t>
      </w:r>
      <w:r>
        <w:rPr>
          <w:color w:val="28643E"/>
        </w:rPr>
        <w:t>a</w:t>
      </w:r>
      <w:r>
        <w:rPr>
          <w:color w:val="305E41"/>
        </w:rPr>
        <w:t>a</w:t>
      </w:r>
      <w:r>
        <w:rPr>
          <w:color w:val="1D3A25"/>
        </w:rPr>
        <w:t>a</w:t>
      </w:r>
      <w:r>
        <w:rPr>
          <w:color w:val="000A00"/>
        </w:rPr>
        <w:t>a</w:t>
      </w:r>
      <w:r>
        <w:rPr>
          <w:color w:val="010100"/>
        </w:rPr>
        <w:t>a</w:t>
      </w:r>
      <w:r>
        <w:rPr>
          <w:color w:val="090003"/>
        </w:rPr>
        <w:t>a</w:t>
      </w:r>
      <w:r>
        <w:rPr>
          <w:color w:val="0A0003"/>
        </w:rPr>
        <w:t>a</w:t>
      </w:r>
      <w:r>
        <w:rPr>
          <w:color w:val="090002"/>
        </w:rPr>
        <w:t>a</w:t>
      </w:r>
      <w:r>
        <w:rPr>
          <w:color w:val="060203"/>
        </w:rPr>
        <w:t>a</w:t>
      </w:r>
      <w:r>
        <w:rPr>
          <w:color w:val="030301"/>
        </w:rPr>
        <w:t>a</w:t>
      </w:r>
      <w:r>
        <w:rPr>
          <w:color w:val="020502"/>
        </w:rPr>
        <w:t>a</w:t>
      </w:r>
      <w:r>
        <w:rPr>
          <w:color w:val="020502"/>
        </w:rPr>
        <w:t>a</w:t>
      </w:r>
      <w:r>
        <w:rPr>
          <w:color w:val="030402"/>
        </w:rPr>
        <w:t>a</w:t>
      </w:r>
      <w:r>
        <w:rPr>
          <w:color w:val="040402"/>
        </w:rPr>
        <w:t>a</w:t>
      </w:r>
      <w:r>
        <w:rPr>
          <w:color w:val="040302"/>
        </w:rPr>
        <w:t>a</w:t>
      </w:r>
      <w:r>
        <w:rPr>
          <w:color w:val="040302"/>
        </w:rPr>
        <w:t>a</w:t>
      </w:r>
      <w:r>
        <w:rPr>
          <w:color w:val="050302"/>
        </w:rPr>
        <w:t>a</w:t>
      </w:r>
      <w:r>
        <w:rPr>
          <w:color w:val="050302"/>
        </w:rPr>
        <w:t>a</w:t>
      </w:r>
      <w:r>
        <w:rPr>
          <w:color w:val="050302"/>
        </w:rPr>
        <w:t>a</w:t>
      </w:r>
      <w:r>
        <w:rPr>
          <w:color w:val="060302"/>
        </w:rPr>
        <w:t>a</w:t>
      </w:r>
      <w:r>
        <w:rPr>
          <w:color w:val="070202"/>
        </w:rPr>
        <w:t>a</w:t>
      </w:r>
      <w:r>
        <w:rPr>
          <w:color w:val="080202"/>
        </w:rPr>
        <w:t>a</w:t>
      </w:r>
      <w:r>
        <w:rPr>
          <w:color w:val="080203"/>
        </w:rPr>
        <w:t>a</w:t>
      </w:r>
      <w:r>
        <w:rPr>
          <w:color w:val="080303"/>
        </w:rPr>
        <w:t>a</w:t>
      </w:r>
      <w:r>
        <w:rPr>
          <w:color w:val="050301"/>
        </w:rPr>
        <w:t>a</w:t>
      </w:r>
      <w:r>
        <w:rPr>
          <w:color w:val="040402"/>
        </w:rPr>
        <w:t>a</w:t>
      </w:r>
      <w:r>
        <w:rPr>
          <w:color w:val="030301"/>
        </w:rPr>
        <w:t>a</w:t>
      </w:r>
      <w:r>
        <w:rPr>
          <w:color w:val="050201"/>
        </w:rPr>
        <w:t>a</w:t>
      </w:r>
      <w:r>
        <w:rPr>
          <w:color w:val="030000"/>
        </w:rPr>
        <w:t>a</w:t>
      </w:r>
      <w:r>
        <w:rPr>
          <w:color w:val="010000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30106"/>
        </w:rPr>
        <w:t>a</w:t>
      </w:r>
      <w:r>
        <w:rPr>
          <w:color w:val="050004"/>
        </w:rPr>
        <w:t>a</w:t>
      </w:r>
      <w:r>
        <w:rPr>
          <w:color w:val="060002"/>
        </w:rPr>
        <w:t>a</w:t>
      </w:r>
      <w:r>
        <w:rPr>
          <w:color w:val="05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20004"/>
        </w:rPr>
        <w:t>a</w:t>
      </w:r>
      <w:r>
        <w:rPr>
          <w:color w:val="020609"/>
        </w:rPr>
        <w:t>a</w:t>
      </w:r>
      <w:r>
        <w:rPr>
          <w:color w:val="000808"/>
        </w:rPr>
        <w:t>a</w:t>
      </w:r>
      <w:r>
        <w:rPr>
          <w:color w:val="122E2A"/>
        </w:rPr>
        <w:t>a</w:t>
      </w:r>
      <w:r>
        <w:rPr>
          <w:color w:val="244D45"/>
        </w:rPr>
        <w:t>a</w:t>
      </w:r>
      <w:r>
        <w:rPr>
          <w:color w:val="205247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0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D4E48"/>
        </w:rPr>
        <w:t>a</w:t>
      </w:r>
      <w:r>
        <w:rPr>
          <w:color w:val="1D4E48"/>
        </w:rPr>
        <w:t>a</w:t>
      </w:r>
      <w:r>
        <w:rPr>
          <w:color w:val="1C4D47"/>
        </w:rPr>
        <w:t>a</w:t>
      </w:r>
      <w:r>
        <w:rPr>
          <w:color w:val="1C4D47"/>
        </w:rPr>
        <w:t>a</w:t>
      </w:r>
      <w:r>
        <w:rPr>
          <w:color w:val="204D4A"/>
        </w:rPr>
        <w:t>a</w:t>
      </w:r>
      <w:r>
        <w:rPr>
          <w:color w:val="214E4B"/>
        </w:rPr>
        <w:t>a</w:t>
      </w:r>
      <w:r>
        <w:rPr>
          <w:color w:val="214E4B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4514E"/>
        </w:rPr>
        <w:t>a</w:t>
      </w:r>
      <w:r>
        <w:rPr>
          <w:color w:val="25524F"/>
        </w:rPr>
        <w:t>a</w:t>
      </w:r>
      <w:r>
        <w:rPr>
          <w:color w:val="265350"/>
        </w:rPr>
        <w:t>a</w:t>
      </w:r>
      <w:r>
        <w:rPr>
          <w:color w:val="265350"/>
        </w:rPr>
        <w:t>a</w:t>
      </w:r>
      <w:r>
        <w:rPr>
          <w:color w:val="25524D"/>
        </w:rPr>
        <w:t>a</w:t>
      </w:r>
      <w:r>
        <w:rPr>
          <w:color w:val="26534E"/>
        </w:rPr>
        <w:t>a</w:t>
      </w:r>
      <w:r>
        <w:rPr>
          <w:color w:val="295651"/>
        </w:rPr>
        <w:t>a</w:t>
      </w:r>
      <w:r>
        <w:rPr>
          <w:color w:val="2C5954"/>
        </w:rPr>
        <w:t>a</w:t>
      </w:r>
      <w:r>
        <w:rPr>
          <w:color w:val="2E5B56"/>
        </w:rPr>
        <w:t>a</w:t>
      </w:r>
      <w:r>
        <w:rPr>
          <w:color w:val="305D58"/>
        </w:rPr>
        <w:t>a</w:t>
      </w:r>
      <w:r>
        <w:rPr>
          <w:color w:val="305D58"/>
        </w:rPr>
        <w:t>a</w:t>
      </w:r>
      <w:r>
        <w:rPr>
          <w:color w:val="305D58"/>
        </w:rPr>
        <w:t>a</w:t>
      </w:r>
      <w:r>
        <w:rPr>
          <w:color w:val="33605B"/>
        </w:rPr>
        <w:t>a</w:t>
      </w:r>
      <w:r>
        <w:rPr>
          <w:color w:val="34615C"/>
        </w:rPr>
        <w:t>a</w:t>
      </w:r>
      <w:r>
        <w:rPr>
          <w:color w:val="35625D"/>
        </w:rPr>
        <w:t>a</w:t>
      </w:r>
      <w:r>
        <w:rPr>
          <w:color w:val="35625D"/>
        </w:rPr>
        <w:t>a</w:t>
      </w:r>
      <w:r>
        <w:rPr>
          <w:color w:val="33625C"/>
        </w:rPr>
        <w:t>a</w:t>
      </w:r>
      <w:r>
        <w:rPr>
          <w:color w:val="34645C"/>
        </w:rPr>
        <w:t>a</w:t>
      </w:r>
      <w:r>
        <w:rPr>
          <w:color w:val="34665C"/>
        </w:rPr>
        <w:t>a</w:t>
      </w:r>
      <w:r>
        <w:rPr>
          <w:color w:val="35675E"/>
        </w:rPr>
        <w:t>a</w:t>
      </w:r>
      <w:r>
        <w:rPr>
          <w:color w:val="35675C"/>
        </w:rPr>
        <w:t>a</w:t>
      </w:r>
      <w:r>
        <w:rPr>
          <w:color w:val="36685D"/>
        </w:rPr>
        <w:t>a</w:t>
      </w:r>
      <w:r>
        <w:rPr>
          <w:color w:val="37695E"/>
        </w:rPr>
        <w:t>a</w:t>
      </w:r>
      <w:r>
        <w:rPr>
          <w:color w:val="37695D"/>
        </w:rPr>
        <w:t>a</w:t>
      </w:r>
      <w:r>
        <w:rPr>
          <w:color w:val="386A5E"/>
        </w:rPr>
        <w:t>a</w:t>
      </w:r>
      <w:r>
        <w:rPr>
          <w:color w:val="396C5D"/>
        </w:rPr>
        <w:t>a</w:t>
      </w:r>
      <w:r>
        <w:rPr>
          <w:color w:val="3B6E5F"/>
        </w:rPr>
        <w:t>a</w:t>
      </w:r>
      <w:r>
        <w:rPr>
          <w:color w:val="3C6F60"/>
        </w:rPr>
        <w:t>a</w:t>
      </w:r>
      <w:r>
        <w:rPr>
          <w:color w:val="3D7061"/>
        </w:rPr>
        <w:t>a</w:t>
      </w:r>
      <w:r>
        <w:rPr>
          <w:color w:val="417161"/>
        </w:rPr>
        <w:t>a</w:t>
      </w:r>
      <w:r>
        <w:rPr>
          <w:color w:val="437262"/>
        </w:rPr>
        <w:t>a</w:t>
      </w:r>
      <w:r>
        <w:rPr>
          <w:color w:val="457162"/>
        </w:rPr>
        <w:t>a</w:t>
      </w:r>
      <w:r>
        <w:rPr>
          <w:color w:val="467263"/>
        </w:rPr>
        <w:t>a</w:t>
      </w:r>
      <w:r>
        <w:rPr>
          <w:color w:val="487464"/>
        </w:rPr>
        <w:t>a</w:t>
      </w:r>
      <w:r>
        <w:rPr>
          <w:color w:val="497463"/>
        </w:rPr>
        <w:t>a</w:t>
      </w:r>
      <w:r>
        <w:rPr>
          <w:color w:val="497462"/>
        </w:rPr>
        <w:t>a</w:t>
      </w:r>
      <w:r>
        <w:rPr>
          <w:color w:val="4A7562"/>
        </w:rPr>
        <w:t>a</w:t>
      </w:r>
      <w:r>
        <w:rPr>
          <w:color w:val="4C7563"/>
        </w:rPr>
        <w:t>a</w:t>
      </w:r>
      <w:r>
        <w:rPr>
          <w:color w:val="4E7765"/>
        </w:rPr>
        <w:t>a</w:t>
      </w:r>
      <w:r>
        <w:rPr>
          <w:color w:val="507A66"/>
        </w:rPr>
        <w:t>a</w:t>
      </w:r>
      <w:r>
        <w:rPr>
          <w:color w:val="537B68"/>
        </w:rPr>
        <w:t>a</w:t>
      </w:r>
      <w:r>
        <w:rPr>
          <w:color w:val="557C69"/>
        </w:rPr>
        <w:t>a</w:t>
      </w:r>
      <w:r>
        <w:rPr>
          <w:color w:val="537D69"/>
        </w:rPr>
        <w:t>a</w:t>
      </w:r>
      <w:r>
        <w:rPr>
          <w:color w:val="567F6A"/>
        </w:rPr>
        <w:t>a</w:t>
      </w:r>
      <w:r>
        <w:rPr>
          <w:color w:val="5A816C"/>
        </w:rPr>
        <w:t>a</w:t>
      </w:r>
      <w:r>
        <w:rPr>
          <w:color w:val="5E846F"/>
        </w:rPr>
        <w:t>a</w:t>
      </w:r>
      <w:r>
        <w:rPr>
          <w:color w:val="618671"/>
        </w:rPr>
        <w:t>a</w:t>
      </w:r>
      <w:r>
        <w:rPr>
          <w:color w:val="658872"/>
        </w:rPr>
        <w:t>a</w:t>
      </w:r>
      <w:r>
        <w:rPr>
          <w:color w:val="698A75"/>
        </w:rPr>
        <w:t>a</w:t>
      </w:r>
      <w:r>
        <w:rPr>
          <w:color w:val="698A75"/>
        </w:rPr>
        <w:t>a</w:t>
      </w:r>
      <w:r>
        <w:rPr>
          <w:color w:val="6C8B74"/>
        </w:rPr>
        <w:t>a</w:t>
      </w:r>
      <w:r>
        <w:rPr>
          <w:color w:val="718D77"/>
        </w:rPr>
        <w:t>a</w:t>
      </w:r>
      <w:r>
        <w:rPr>
          <w:color w:val="74907A"/>
        </w:rPr>
        <w:t>a</w:t>
      </w:r>
      <w:r>
        <w:rPr>
          <w:color w:val="77937C"/>
        </w:rPr>
        <w:t>a</w:t>
      </w:r>
      <w:r>
        <w:rPr>
          <w:color w:val="79937D"/>
        </w:rPr>
        <w:t>a</w:t>
      </w:r>
      <w:r>
        <w:rPr>
          <w:color w:val="7A937E"/>
        </w:rPr>
        <w:t>a</w:t>
      </w:r>
      <w:r>
        <w:rPr>
          <w:color w:val="7B947E"/>
        </w:rPr>
        <w:t>a</w:t>
      </w:r>
      <w:r>
        <w:rPr>
          <w:color w:val="7C947E"/>
        </w:rPr>
        <w:t>a</w:t>
      </w:r>
      <w:r>
        <w:rPr>
          <w:color w:val="7E967E"/>
        </w:rPr>
        <w:t>a</w:t>
      </w:r>
      <w:r>
        <w:rPr>
          <w:color w:val="7F967C"/>
        </w:rPr>
        <w:t>a</w:t>
      </w:r>
      <w:r>
        <w:rPr>
          <w:color w:val="82967C"/>
        </w:rPr>
        <w:t>a</w:t>
      </w:r>
      <w:r>
        <w:rPr>
          <w:color w:val="86987E"/>
        </w:rPr>
        <w:t>a</w:t>
      </w:r>
      <w:r>
        <w:rPr>
          <w:color w:val="89997E"/>
        </w:rPr>
        <w:t>a</w:t>
      </w:r>
      <w:r>
        <w:rPr>
          <w:color w:val="8B9B7E"/>
        </w:rPr>
        <w:t>a</w:t>
      </w:r>
      <w:r>
        <w:rPr>
          <w:color w:val="8E9D7F"/>
        </w:rPr>
        <w:t>a</w:t>
      </w:r>
      <w:r>
        <w:rPr>
          <w:color w:val="909E7F"/>
        </w:rPr>
        <w:t>a</w:t>
      </w:r>
      <w:r>
        <w:rPr>
          <w:color w:val="929E80"/>
        </w:rPr>
        <w:t>a</w:t>
      </w:r>
      <w:r>
        <w:rPr>
          <w:color w:val="99A182"/>
        </w:rPr>
        <w:t>a</w:t>
      </w:r>
      <w:r>
        <w:rPr>
          <w:color w:val="9CA282"/>
        </w:rPr>
        <w:t>a</w:t>
      </w:r>
      <w:r>
        <w:rPr>
          <w:color w:val="9EA383"/>
        </w:rPr>
        <w:t>a</w:t>
      </w:r>
      <w:r>
        <w:rPr>
          <w:color w:val="9FA484"/>
        </w:rPr>
        <w:t>a</w:t>
      </w:r>
      <w:r>
        <w:rPr>
          <w:color w:val="A1A585"/>
        </w:rPr>
        <w:t>a</w:t>
      </w:r>
      <w:r>
        <w:rPr>
          <w:color w:val="A2A786"/>
        </w:rPr>
        <w:t>a</w:t>
      </w:r>
      <w:r>
        <w:rPr>
          <w:color w:val="A3A786"/>
        </w:rPr>
        <w:t>a</w:t>
      </w:r>
      <w:r>
        <w:rPr>
          <w:color w:val="A4A786"/>
        </w:rPr>
        <w:t>a</w:t>
      </w:r>
      <w:r>
        <w:rPr>
          <w:color w:val="A6A785"/>
        </w:rPr>
        <w:t>a</w:t>
      </w:r>
      <w:r>
        <w:rPr>
          <w:color w:val="A8A985"/>
        </w:rPr>
        <w:t>a</w:t>
      </w:r>
      <w:r>
        <w:rPr>
          <w:color w:val="ABAB87"/>
        </w:rPr>
        <w:t>a</w:t>
      </w:r>
      <w:r>
        <w:rPr>
          <w:color w:val="ABAB87"/>
        </w:rPr>
        <w:t>a</w:t>
      </w:r>
      <w:r>
        <w:rPr>
          <w:color w:val="ADAD83"/>
        </w:rPr>
        <w:t>a</w:t>
      </w:r>
      <w:r>
        <w:rPr>
          <w:color w:val="B5B287"/>
        </w:rPr>
        <w:t>a</w:t>
      </w:r>
      <w:r>
        <w:rPr>
          <w:color w:val="999679"/>
        </w:rPr>
        <w:t>a</w:t>
      </w:r>
      <w:r>
        <w:rPr>
          <w:color w:val="201E12"/>
        </w:rPr>
        <w:t>a</w:t>
      </w:r>
      <w:r>
        <w:rPr>
          <w:color w:val="040401"/>
        </w:rPr>
        <w:t>a</w:t>
      </w:r>
      <w:r>
        <w:rPr>
          <w:color w:val="030305"/>
        </w:rPr>
        <w:t>a</w:t>
      </w:r>
      <w:r>
        <w:rPr>
          <w:color w:val="020306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40103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40500"/>
        </w:rPr>
        <w:t>a</w:t>
      </w:r>
      <w:r>
        <w:rPr>
          <w:color w:val="030400"/>
        </w:rPr>
        <w:t>a</w:t>
      </w:r>
      <w:r>
        <w:rPr>
          <w:color w:val="020401"/>
        </w:rPr>
        <w:t>a</w:t>
      </w:r>
      <w:r>
        <w:rPr>
          <w:color w:val="3F4134"/>
        </w:rPr>
        <w:t>a</w:t>
      </w:r>
      <w:r>
        <w:rPr>
          <w:color w:val="898B7D"/>
        </w:rPr>
        <w:t>a</w:t>
      </w:r>
      <w:r>
        <w:rPr>
          <w:color w:val="828375"/>
        </w:rPr>
        <w:t>a</w:t>
      </w:r>
      <w:r>
        <w:rPr>
          <w:color w:val="898277"/>
        </w:rPr>
        <w:t>a</w:t>
      </w:r>
      <w:r>
        <w:rPr>
          <w:color w:val="9A9080"/>
        </w:rPr>
        <w:t>a</w:t>
      </w:r>
      <w:r>
        <w:rPr>
          <w:color w:val="BAB091"/>
        </w:rPr>
        <w:t>a</w:t>
      </w:r>
      <w:r>
        <w:rPr>
          <w:color w:val="DDD0A5"/>
        </w:rPr>
        <w:t>a</w:t>
      </w:r>
      <w:r>
        <w:rPr>
          <w:color w:val="E8DAA4"/>
        </w:rPr>
        <w:t>a</w:t>
      </w:r>
      <w:r>
        <w:rPr>
          <w:color w:val="E3D196"/>
        </w:rPr>
        <w:t>a</w:t>
      </w:r>
      <w:r>
        <w:rPr>
          <w:color w:val="E6D198"/>
        </w:rPr>
        <w:t>a</w:t>
      </w:r>
      <w:r>
        <w:rPr>
          <w:color w:val="E8D299"/>
        </w:rPr>
        <w:t>a</w:t>
      </w:r>
      <w:r>
        <w:rPr>
          <w:color w:val="E8D19C"/>
        </w:rPr>
        <w:t>a</w:t>
      </w:r>
      <w:r>
        <w:rPr>
          <w:color w:val="E8D09A"/>
        </w:rPr>
        <w:t>a</w:t>
      </w:r>
      <w:r>
        <w:rPr>
          <w:color w:val="E7D197"/>
        </w:rPr>
        <w:t>a</w:t>
      </w:r>
      <w:r>
        <w:rPr>
          <w:color w:val="E6D195"/>
        </w:rPr>
        <w:t>a</w:t>
      </w:r>
      <w:r>
        <w:rPr>
          <w:color w:val="E6D499"/>
        </w:rPr>
        <w:t>a</w:t>
      </w:r>
      <w:r>
        <w:rPr>
          <w:color w:val="E2D69A"/>
        </w:rPr>
        <w:t>a</w:t>
      </w:r>
      <w:r>
        <w:rPr>
          <w:color w:val="E0D295"/>
        </w:rPr>
        <w:t>a</w:t>
      </w:r>
      <w:r>
        <w:rPr>
          <w:color w:val="E1D697"/>
        </w:rPr>
        <w:t>a</w:t>
      </w:r>
      <w:r>
        <w:rPr>
          <w:color w:val="E3D99D"/>
        </w:rPr>
        <w:t>a</w:t>
      </w:r>
      <w:r>
        <w:rPr>
          <w:color w:val="E1D7A4"/>
        </w:rPr>
        <w:t>a</w:t>
      </w:r>
      <w:r>
        <w:rPr>
          <w:color w:val="D5CCA8"/>
        </w:rPr>
        <w:t>a</w:t>
      </w:r>
      <w:r>
        <w:rPr>
          <w:color w:val="A29B87"/>
        </w:rPr>
        <w:t>a</w:t>
      </w:r>
      <w:r>
        <w:rPr>
          <w:color w:val="6A6660"/>
        </w:rPr>
        <w:t>a</w:t>
      </w:r>
      <w:r>
        <w:rPr>
          <w:color w:val="535257"/>
        </w:rPr>
        <w:t>a</w:t>
      </w:r>
      <w:r>
        <w:rPr>
          <w:color w:val="585C66"/>
        </w:rPr>
        <w:t>a</w:t>
      </w:r>
      <w:r>
        <w:rPr>
          <w:color w:val="545D66"/>
        </w:rPr>
        <w:t>a</w:t>
      </w:r>
    </w:p>
    <w:p>
      <w:r>
        <w:rPr>
          <w:color w:val="B7AF67"/>
        </w:rPr>
        <w:t>a</w:t>
      </w:r>
      <w:r>
        <w:rPr>
          <w:color w:val="B7AF67"/>
        </w:rPr>
        <w:t>a</w:t>
      </w:r>
      <w:r>
        <w:rPr>
          <w:color w:val="B7AF67"/>
        </w:rPr>
        <w:t>a</w:t>
      </w:r>
      <w:r>
        <w:rPr>
          <w:color w:val="B6AD68"/>
        </w:rPr>
        <w:t>a</w:t>
      </w:r>
      <w:r>
        <w:rPr>
          <w:color w:val="B4AB68"/>
        </w:rPr>
        <w:t>a</w:t>
      </w:r>
      <w:r>
        <w:rPr>
          <w:color w:val="B2AB67"/>
        </w:rPr>
        <w:t>a</w:t>
      </w:r>
      <w:r>
        <w:rPr>
          <w:color w:val="B1AB67"/>
        </w:rPr>
        <w:t>a</w:t>
      </w:r>
      <w:r>
        <w:rPr>
          <w:color w:val="B1AA66"/>
        </w:rPr>
        <w:t>a</w:t>
      </w:r>
      <w:r>
        <w:rPr>
          <w:color w:val="AFAA66"/>
        </w:rPr>
        <w:t>a</w:t>
      </w:r>
      <w:r>
        <w:rPr>
          <w:color w:val="AEAA66"/>
        </w:rPr>
        <w:t>a</w:t>
      </w:r>
      <w:r>
        <w:rPr>
          <w:color w:val="ACA763"/>
        </w:rPr>
        <w:t>a</w:t>
      </w:r>
      <w:r>
        <w:rPr>
          <w:color w:val="ABA763"/>
        </w:rPr>
        <w:t>a</w:t>
      </w:r>
      <w:r>
        <w:rPr>
          <w:color w:val="A9A762"/>
        </w:rPr>
        <w:t>a</w:t>
      </w:r>
      <w:r>
        <w:rPr>
          <w:color w:val="A9A762"/>
        </w:rPr>
        <w:t>a</w:t>
      </w:r>
      <w:r>
        <w:rPr>
          <w:color w:val="A8A761"/>
        </w:rPr>
        <w:t>a</w:t>
      </w:r>
      <w:r>
        <w:rPr>
          <w:color w:val="A6A761"/>
        </w:rPr>
        <w:t>a</w:t>
      </w:r>
      <w:r>
        <w:rPr>
          <w:color w:val="A2A85E"/>
        </w:rPr>
        <w:t>a</w:t>
      </w:r>
      <w:r>
        <w:rPr>
          <w:color w:val="A1A962"/>
        </w:rPr>
        <w:t>a</w:t>
      </w:r>
      <w:r>
        <w:rPr>
          <w:color w:val="A1A965"/>
        </w:rPr>
        <w:t>a</w:t>
      </w:r>
      <w:r>
        <w:rPr>
          <w:color w:val="A0A866"/>
        </w:rPr>
        <w:t>a</w:t>
      </w:r>
      <w:r>
        <w:rPr>
          <w:color w:val="9DA763"/>
        </w:rPr>
        <w:t>a</w:t>
      </w:r>
      <w:r>
        <w:rPr>
          <w:color w:val="9AA55E"/>
        </w:rPr>
        <w:t>a</w:t>
      </w:r>
      <w:r>
        <w:rPr>
          <w:color w:val="96A355"/>
        </w:rPr>
        <w:t>a</w:t>
      </w:r>
      <w:r>
        <w:rPr>
          <w:color w:val="A0AD5E"/>
        </w:rPr>
        <w:t>a</w:t>
      </w:r>
      <w:r>
        <w:rPr>
          <w:color w:val="96A455"/>
        </w:rPr>
        <w:t>a</w:t>
      </w:r>
      <w:r>
        <w:rPr>
          <w:color w:val="94A259"/>
        </w:rPr>
        <w:t>a</w:t>
      </w:r>
      <w:r>
        <w:rPr>
          <w:color w:val="96A363"/>
        </w:rPr>
        <w:t>a</w:t>
      </w:r>
      <w:r>
        <w:rPr>
          <w:color w:val="87945D"/>
        </w:rPr>
        <w:t>a</w:t>
      </w:r>
      <w:r>
        <w:rPr>
          <w:color w:val="596141"/>
        </w:rPr>
        <w:t>a</w:t>
      </w:r>
      <w:r>
        <w:rPr>
          <w:color w:val="0C0E07"/>
        </w:rPr>
        <w:t>a</w:t>
      </w:r>
      <w:r>
        <w:rPr>
          <w:color w:val="030402"/>
        </w:rPr>
        <w:t>a</w:t>
      </w:r>
      <w:r>
        <w:rPr>
          <w:color w:val="000101"/>
        </w:rPr>
        <w:t>a</w:t>
      </w:r>
      <w:r>
        <w:rPr>
          <w:color w:val="020304"/>
        </w:rPr>
        <w:t>a</w:t>
      </w:r>
      <w:r>
        <w:rPr>
          <w:color w:val="030304"/>
        </w:rPr>
        <w:t>a</w:t>
      </w:r>
      <w:r>
        <w:rPr>
          <w:color w:val="0101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7050C"/>
        </w:rPr>
        <w:t>a</w:t>
      </w:r>
      <w:r>
        <w:rPr>
          <w:color w:val="02000E"/>
        </w:rPr>
        <w:t>a</w:t>
      </w:r>
      <w:r>
        <w:rPr>
          <w:color w:val="0C060F"/>
        </w:rPr>
        <w:t>a</w:t>
      </w:r>
      <w:r>
        <w:rPr>
          <w:color w:val="070401"/>
        </w:rPr>
        <w:t>a</w:t>
      </w:r>
      <w:r>
        <w:rPr>
          <w:color w:val="61622B"/>
        </w:rPr>
        <w:t>a</w:t>
      </w:r>
      <w:r>
        <w:rPr>
          <w:color w:val="CACD76"/>
        </w:rPr>
        <w:t>a</w:t>
      </w:r>
      <w:r>
        <w:rPr>
          <w:color w:val="CBCE6C"/>
        </w:rPr>
        <w:t>a</w:t>
      </w:r>
      <w:r>
        <w:rPr>
          <w:color w:val="CDCE6B"/>
        </w:rPr>
        <w:t>a</w:t>
      </w:r>
      <w:r>
        <w:rPr>
          <w:color w:val="CECC6C"/>
        </w:rPr>
        <w:t>a</w:t>
      </w:r>
      <w:r>
        <w:rPr>
          <w:color w:val="CFCD69"/>
        </w:rPr>
        <w:t>a</w:t>
      </w:r>
      <w:r>
        <w:rPr>
          <w:color w:val="CFCE66"/>
        </w:rPr>
        <w:t>a</w:t>
      </w:r>
      <w:r>
        <w:rPr>
          <w:color w:val="CBCD65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9CE67"/>
        </w:rPr>
        <w:t>a</w:t>
      </w:r>
      <w:r>
        <w:rPr>
          <w:color w:val="C8CD66"/>
        </w:rPr>
        <w:t>a</w:t>
      </w:r>
      <w:r>
        <w:rPr>
          <w:color w:val="C8CD66"/>
        </w:rPr>
        <w:t>a</w:t>
      </w:r>
      <w:r>
        <w:rPr>
          <w:color w:val="C7CC65"/>
        </w:rPr>
        <w:t>a</w:t>
      </w:r>
      <w:r>
        <w:rPr>
          <w:color w:val="C7CC66"/>
        </w:rPr>
        <w:t>a</w:t>
      </w:r>
      <w:r>
        <w:rPr>
          <w:color w:val="C6CC68"/>
        </w:rPr>
        <w:t>a</w:t>
      </w:r>
      <w:r>
        <w:rPr>
          <w:color w:val="C6CC6A"/>
        </w:rPr>
        <w:t>a</w:t>
      </w:r>
      <w:r>
        <w:rPr>
          <w:color w:val="C7CD6B"/>
        </w:rPr>
        <w:t>a</w:t>
      </w:r>
      <w:r>
        <w:rPr>
          <w:color w:val="C7CD6B"/>
        </w:rPr>
        <w:t>a</w:t>
      </w:r>
      <w:r>
        <w:rPr>
          <w:color w:val="C8CE6D"/>
        </w:rPr>
        <w:t>a</w:t>
      </w:r>
      <w:r>
        <w:rPr>
          <w:color w:val="C8CE6E"/>
        </w:rPr>
        <w:t>a</w:t>
      </w:r>
      <w:r>
        <w:rPr>
          <w:color w:val="C6CC6C"/>
        </w:rPr>
        <w:t>a</w:t>
      </w:r>
      <w:r>
        <w:rPr>
          <w:color w:val="C6CC6C"/>
        </w:rPr>
        <w:t>a</w:t>
      </w:r>
      <w:r>
        <w:rPr>
          <w:color w:val="C7CC6D"/>
        </w:rPr>
        <w:t>a</w:t>
      </w:r>
      <w:r>
        <w:rPr>
          <w:color w:val="C7CC6E"/>
        </w:rPr>
        <w:t>a</w:t>
      </w:r>
      <w:r>
        <w:rPr>
          <w:color w:val="C8CD6F"/>
        </w:rPr>
        <w:t>a</w:t>
      </w:r>
      <w:r>
        <w:rPr>
          <w:color w:val="C8CD70"/>
        </w:rPr>
        <w:t>a</w:t>
      </w:r>
      <w:r>
        <w:rPr>
          <w:color w:val="C7CE6F"/>
        </w:rPr>
        <w:t>a</w:t>
      </w:r>
      <w:r>
        <w:rPr>
          <w:color w:val="C7CE6F"/>
        </w:rPr>
        <w:t>a</w:t>
      </w:r>
      <w:r>
        <w:rPr>
          <w:color w:val="C7CE6F"/>
        </w:rPr>
        <w:t>a</w:t>
      </w:r>
      <w:r>
        <w:rPr>
          <w:color w:val="C6CF6F"/>
        </w:rPr>
        <w:t>a</w:t>
      </w:r>
      <w:r>
        <w:rPr>
          <w:color w:val="C5CF6F"/>
        </w:rPr>
        <w:t>a</w:t>
      </w:r>
      <w:r>
        <w:rPr>
          <w:color w:val="C5CF6F"/>
        </w:rPr>
        <w:t>a</w:t>
      </w:r>
      <w:r>
        <w:rPr>
          <w:color w:val="C5CF6F"/>
        </w:rPr>
        <w:t>a</w:t>
      </w:r>
      <w:r>
        <w:rPr>
          <w:color w:val="C4CF6F"/>
        </w:rPr>
        <w:t>a</w:t>
      </w:r>
      <w:r>
        <w:rPr>
          <w:color w:val="C4CF6F"/>
        </w:rPr>
        <w:t>a</w:t>
      </w:r>
      <w:r>
        <w:rPr>
          <w:color w:val="C4CF6F"/>
        </w:rPr>
        <w:t>a</w:t>
      </w:r>
      <w:r>
        <w:rPr>
          <w:color w:val="C2D06F"/>
        </w:rPr>
        <w:t>a</w:t>
      </w:r>
      <w:r>
        <w:rPr>
          <w:color w:val="C3D06F"/>
        </w:rPr>
        <w:t>a</w:t>
      </w:r>
      <w:r>
        <w:rPr>
          <w:color w:val="C2D06F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1"/>
        </w:rPr>
        <w:t>a</w:t>
      </w:r>
      <w:r>
        <w:rPr>
          <w:color w:val="C2D072"/>
        </w:rPr>
        <w:t>a</w:t>
      </w:r>
      <w:r>
        <w:rPr>
          <w:color w:val="C1CF71"/>
        </w:rPr>
        <w:t>a</w:t>
      </w:r>
      <w:r>
        <w:rPr>
          <w:color w:val="C1CF71"/>
        </w:rPr>
        <w:t>a</w:t>
      </w:r>
      <w:r>
        <w:rPr>
          <w:color w:val="C2CF72"/>
        </w:rPr>
        <w:t>a</w:t>
      </w:r>
      <w:r>
        <w:rPr>
          <w:color w:val="C3D072"/>
        </w:rPr>
        <w:t>a</w:t>
      </w:r>
      <w:r>
        <w:rPr>
          <w:color w:val="C4D172"/>
        </w:rPr>
        <w:t>a</w:t>
      </w:r>
      <w:r>
        <w:rPr>
          <w:color w:val="C3D173"/>
        </w:rPr>
        <w:t>a</w:t>
      </w:r>
      <w:r>
        <w:rPr>
          <w:color w:val="C1D375"/>
        </w:rPr>
        <w:t>a</w:t>
      </w:r>
      <w:r>
        <w:rPr>
          <w:color w:val="BBD67F"/>
        </w:rPr>
        <w:t>a</w:t>
      </w:r>
      <w:r>
        <w:rPr>
          <w:color w:val="85AA61"/>
        </w:rPr>
        <w:t>a</w:t>
      </w:r>
      <w:r>
        <w:rPr>
          <w:color w:val="3E7037"/>
        </w:rPr>
        <w:t>a</w:t>
      </w:r>
      <w:r>
        <w:rPr>
          <w:color w:val="276237"/>
        </w:rPr>
        <w:t>a</w:t>
      </w:r>
      <w:r>
        <w:rPr>
          <w:color w:val="296948"/>
        </w:rPr>
        <w:t>a</w:t>
      </w:r>
      <w:r>
        <w:rPr>
          <w:color w:val="266749"/>
        </w:rPr>
        <w:t>a</w:t>
      </w:r>
      <w:r>
        <w:rPr>
          <w:color w:val="276548"/>
        </w:rPr>
        <w:t>a</w:t>
      </w:r>
      <w:r>
        <w:rPr>
          <w:color w:val="2A6345"/>
        </w:rPr>
        <w:t>a</w:t>
      </w:r>
      <w:r>
        <w:rPr>
          <w:color w:val="2C6343"/>
        </w:rPr>
        <w:t>a</w:t>
      </w:r>
      <w:r>
        <w:rPr>
          <w:color w:val="2D6342"/>
        </w:rPr>
        <w:t>a</w:t>
      </w:r>
      <w:r>
        <w:rPr>
          <w:color w:val="2C6343"/>
        </w:rPr>
        <w:t>a</w:t>
      </w:r>
      <w:r>
        <w:rPr>
          <w:color w:val="286642"/>
        </w:rPr>
        <w:t>a</w:t>
      </w:r>
      <w:r>
        <w:rPr>
          <w:color w:val="20673D"/>
        </w:rPr>
        <w:t>a</w:t>
      </w:r>
      <w:r>
        <w:rPr>
          <w:color w:val="266740"/>
        </w:rPr>
        <w:t>a</w:t>
      </w:r>
      <w:r>
        <w:rPr>
          <w:color w:val="2F6444"/>
        </w:rPr>
        <w:t>a</w:t>
      </w:r>
      <w:r>
        <w:rPr>
          <w:color w:val="23442E"/>
        </w:rPr>
        <w:t>a</w:t>
      </w:r>
      <w:r>
        <w:rPr>
          <w:color w:val="011003"/>
        </w:rPr>
        <w:t>a</w:t>
      </w:r>
      <w:r>
        <w:rPr>
          <w:color w:val="010300"/>
        </w:rPr>
        <w:t>a</w:t>
      </w:r>
      <w:r>
        <w:rPr>
          <w:color w:val="060001"/>
        </w:rPr>
        <w:t>a</w:t>
      </w:r>
      <w:r>
        <w:rPr>
          <w:color w:val="090002"/>
        </w:rPr>
        <w:t>a</w:t>
      </w:r>
      <w:r>
        <w:rPr>
          <w:color w:val="0A0003"/>
        </w:rPr>
        <w:t>a</w:t>
      </w:r>
      <w:r>
        <w:rPr>
          <w:color w:val="070103"/>
        </w:rPr>
        <w:t>a</w:t>
      </w:r>
      <w:r>
        <w:rPr>
          <w:color w:val="020101"/>
        </w:rPr>
        <w:t>a</w:t>
      </w:r>
      <w:r>
        <w:rPr>
          <w:color w:val="0002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30000"/>
        </w:rPr>
        <w:t>a</w:t>
      </w:r>
      <w:r>
        <w:rPr>
          <w:color w:val="030000"/>
        </w:rPr>
        <w:t>a</w:t>
      </w:r>
      <w:r>
        <w:rPr>
          <w:color w:val="040001"/>
        </w:rPr>
        <w:t>a</w:t>
      </w:r>
      <w:r>
        <w:rPr>
          <w:color w:val="060102"/>
        </w:rPr>
        <w:t>a</w:t>
      </w:r>
      <w:r>
        <w:rPr>
          <w:color w:val="060102"/>
        </w:rPr>
        <w:t>a</w:t>
      </w:r>
      <w:r>
        <w:rPr>
          <w:color w:val="030303"/>
        </w:rPr>
        <w:t>a</w:t>
      </w:r>
      <w:r>
        <w:rPr>
          <w:color w:val="000501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0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105"/>
        </w:rPr>
        <w:t>a</w:t>
      </w:r>
      <w:r>
        <w:rPr>
          <w:color w:val="030106"/>
        </w:rPr>
        <w:t>a</w:t>
      </w:r>
      <w:r>
        <w:rPr>
          <w:color w:val="040006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20004"/>
        </w:rPr>
        <w:t>a</w:t>
      </w:r>
      <w:r>
        <w:rPr>
          <w:color w:val="010508"/>
        </w:rPr>
        <w:t>a</w:t>
      </w:r>
      <w:r>
        <w:rPr>
          <w:color w:val="000908"/>
        </w:rPr>
        <w:t>a</w:t>
      </w:r>
      <w:r>
        <w:rPr>
          <w:color w:val="13302C"/>
        </w:rPr>
        <w:t>a</w:t>
      </w:r>
      <w:r>
        <w:rPr>
          <w:color w:val="244E46"/>
        </w:rPr>
        <w:t>a</w:t>
      </w:r>
      <w:r>
        <w:rPr>
          <w:color w:val="1F5147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14E49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24F4A"/>
        </w:rPr>
        <w:t>a</w:t>
      </w:r>
      <w:r>
        <w:rPr>
          <w:color w:val="21504A"/>
        </w:rPr>
        <w:t>a</w:t>
      </w:r>
      <w:r>
        <w:rPr>
          <w:color w:val="20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E4F49"/>
        </w:rPr>
        <w:t>a</w:t>
      </w:r>
      <w:r>
        <w:rPr>
          <w:color w:val="1D4E48"/>
        </w:rPr>
        <w:t>a</w:t>
      </w:r>
      <w:r>
        <w:rPr>
          <w:color w:val="1D4E48"/>
        </w:rPr>
        <w:t>a</w:t>
      </w:r>
      <w:r>
        <w:rPr>
          <w:color w:val="1C4D47"/>
        </w:rPr>
        <w:t>a</w:t>
      </w:r>
      <w:r>
        <w:rPr>
          <w:color w:val="1C4D47"/>
        </w:rPr>
        <w:t>a</w:t>
      </w:r>
      <w:r>
        <w:rPr>
          <w:color w:val="204D4A"/>
        </w:rPr>
        <w:t>a</w:t>
      </w:r>
      <w:r>
        <w:rPr>
          <w:color w:val="204D4A"/>
        </w:rPr>
        <w:t>a</w:t>
      </w:r>
      <w:r>
        <w:rPr>
          <w:color w:val="214E4B"/>
        </w:rPr>
        <w:t>a</w:t>
      </w:r>
      <w:r>
        <w:rPr>
          <w:color w:val="214E4B"/>
        </w:rPr>
        <w:t>a</w:t>
      </w:r>
      <w:r>
        <w:rPr>
          <w:color w:val="224F4C"/>
        </w:rPr>
        <w:t>a</w:t>
      </w:r>
      <w:r>
        <w:rPr>
          <w:color w:val="224F4C"/>
        </w:rPr>
        <w:t>a</w:t>
      </w:r>
      <w:r>
        <w:rPr>
          <w:color w:val="23504D"/>
        </w:rPr>
        <w:t>a</w:t>
      </w:r>
      <w:r>
        <w:rPr>
          <w:color w:val="23504D"/>
        </w:rPr>
        <w:t>a</w:t>
      </w:r>
      <w:r>
        <w:rPr>
          <w:color w:val="24514E"/>
        </w:rPr>
        <w:t>a</w:t>
      </w:r>
      <w:r>
        <w:rPr>
          <w:color w:val="25524F"/>
        </w:rPr>
        <w:t>a</w:t>
      </w:r>
      <w:r>
        <w:rPr>
          <w:color w:val="265350"/>
        </w:rPr>
        <w:t>a</w:t>
      </w:r>
      <w:r>
        <w:rPr>
          <w:color w:val="275451"/>
        </w:rPr>
        <w:t>a</w:t>
      </w:r>
      <w:r>
        <w:rPr>
          <w:color w:val="26534E"/>
        </w:rPr>
        <w:t>a</w:t>
      </w:r>
      <w:r>
        <w:rPr>
          <w:color w:val="26544F"/>
        </w:rPr>
        <w:t>a</w:t>
      </w:r>
      <w:r>
        <w:rPr>
          <w:color w:val="2B5853"/>
        </w:rPr>
        <w:t>a</w:t>
      </w:r>
      <w:r>
        <w:rPr>
          <w:color w:val="2F5C57"/>
        </w:rPr>
        <w:t>a</w:t>
      </w:r>
      <w:r>
        <w:rPr>
          <w:color w:val="315F5A"/>
        </w:rPr>
        <w:t>a</w:t>
      </w:r>
      <w:r>
        <w:rPr>
          <w:color w:val="33605B"/>
        </w:rPr>
        <w:t>a</w:t>
      </w:r>
      <w:r>
        <w:rPr>
          <w:color w:val="32605A"/>
        </w:rPr>
        <w:t>a</w:t>
      </w:r>
      <w:r>
        <w:rPr>
          <w:color w:val="315F59"/>
        </w:rPr>
        <w:t>a</w:t>
      </w:r>
      <w:r>
        <w:rPr>
          <w:color w:val="325F5A"/>
        </w:rPr>
        <w:t>a</w:t>
      </w:r>
      <w:r>
        <w:rPr>
          <w:color w:val="33605B"/>
        </w:rPr>
        <w:t>a</w:t>
      </w:r>
      <w:r>
        <w:rPr>
          <w:color w:val="34615C"/>
        </w:rPr>
        <w:t>a</w:t>
      </w:r>
      <w:r>
        <w:rPr>
          <w:color w:val="34625D"/>
        </w:rPr>
        <w:t>a</w:t>
      </w:r>
      <w:r>
        <w:rPr>
          <w:color w:val="33625C"/>
        </w:rPr>
        <w:t>a</w:t>
      </w:r>
      <w:r>
        <w:rPr>
          <w:color w:val="34655C"/>
        </w:rPr>
        <w:t>a</w:t>
      </w:r>
      <w:r>
        <w:rPr>
          <w:color w:val="33665C"/>
        </w:rPr>
        <w:t>a</w:t>
      </w:r>
      <w:r>
        <w:rPr>
          <w:color w:val="34675C"/>
        </w:rPr>
        <w:t>a</w:t>
      </w:r>
      <w:r>
        <w:rPr>
          <w:color w:val="35675D"/>
        </w:rPr>
        <w:t>a</w:t>
      </w:r>
      <w:r>
        <w:rPr>
          <w:color w:val="36695D"/>
        </w:rPr>
        <w:t>a</w:t>
      </w:r>
      <w:r>
        <w:rPr>
          <w:color w:val="37695D"/>
        </w:rPr>
        <w:t>a</w:t>
      </w:r>
      <w:r>
        <w:rPr>
          <w:color w:val="37695D"/>
        </w:rPr>
        <w:t>a</w:t>
      </w:r>
      <w:r>
        <w:rPr>
          <w:color w:val="37695D"/>
        </w:rPr>
        <w:t>a</w:t>
      </w:r>
      <w:r>
        <w:rPr>
          <w:color w:val="396B5E"/>
        </w:rPr>
        <w:t>a</w:t>
      </w:r>
      <w:r>
        <w:rPr>
          <w:color w:val="3B6D60"/>
        </w:rPr>
        <w:t>a</w:t>
      </w:r>
      <w:r>
        <w:rPr>
          <w:color w:val="3C6F61"/>
        </w:rPr>
        <w:t>a</w:t>
      </w:r>
      <w:r>
        <w:rPr>
          <w:color w:val="3D7060"/>
        </w:rPr>
        <w:t>a</w:t>
      </w:r>
      <w:r>
        <w:rPr>
          <w:color w:val="417061"/>
        </w:rPr>
        <w:t>a</w:t>
      </w:r>
      <w:r>
        <w:rPr>
          <w:color w:val="427161"/>
        </w:rPr>
        <w:t>a</w:t>
      </w:r>
      <w:r>
        <w:rPr>
          <w:color w:val="457163"/>
        </w:rPr>
        <w:t>a</w:t>
      </w:r>
      <w:r>
        <w:rPr>
          <w:color w:val="467263"/>
        </w:rPr>
        <w:t>a</w:t>
      </w:r>
      <w:r>
        <w:rPr>
          <w:color w:val="477363"/>
        </w:rPr>
        <w:t>a</w:t>
      </w:r>
      <w:r>
        <w:rPr>
          <w:color w:val="497464"/>
        </w:rPr>
        <w:t>a</w:t>
      </w:r>
      <w:r>
        <w:rPr>
          <w:color w:val="497463"/>
        </w:rPr>
        <w:t>a</w:t>
      </w:r>
      <w:r>
        <w:rPr>
          <w:color w:val="497462"/>
        </w:rPr>
        <w:t>a</w:t>
      </w:r>
      <w:r>
        <w:rPr>
          <w:color w:val="4B7662"/>
        </w:rPr>
        <w:t>a</w:t>
      </w:r>
      <w:r>
        <w:rPr>
          <w:color w:val="4D7764"/>
        </w:rPr>
        <w:t>a</w:t>
      </w:r>
      <w:r>
        <w:rPr>
          <w:color w:val="4F7966"/>
        </w:rPr>
        <w:t>a</w:t>
      </w:r>
      <w:r>
        <w:rPr>
          <w:color w:val="527A68"/>
        </w:rPr>
        <w:t>a</w:t>
      </w:r>
      <w:r>
        <w:rPr>
          <w:color w:val="537B68"/>
        </w:rPr>
        <w:t>a</w:t>
      </w:r>
      <w:r>
        <w:rPr>
          <w:color w:val="547D6A"/>
        </w:rPr>
        <w:t>a</w:t>
      </w:r>
      <w:r>
        <w:rPr>
          <w:color w:val="567F6B"/>
        </w:rPr>
        <w:t>a</w:t>
      </w:r>
      <w:r>
        <w:rPr>
          <w:color w:val="5A816D"/>
        </w:rPr>
        <w:t>a</w:t>
      </w:r>
      <w:r>
        <w:rPr>
          <w:color w:val="5D836F"/>
        </w:rPr>
        <w:t>a</w:t>
      </w:r>
      <w:r>
        <w:rPr>
          <w:color w:val="608570"/>
        </w:rPr>
        <w:t>a</w:t>
      </w:r>
      <w:r>
        <w:rPr>
          <w:color w:val="638671"/>
        </w:rPr>
        <w:t>a</w:t>
      </w:r>
      <w:r>
        <w:rPr>
          <w:color w:val="698A75"/>
        </w:rPr>
        <w:t>a</w:t>
      </w:r>
      <w:r>
        <w:rPr>
          <w:color w:val="698A75"/>
        </w:rPr>
        <w:t>a</w:t>
      </w:r>
      <w:r>
        <w:rPr>
          <w:color w:val="6A8A74"/>
        </w:rPr>
        <w:t>a</w:t>
      </w:r>
      <w:r>
        <w:rPr>
          <w:color w:val="6D8C75"/>
        </w:rPr>
        <w:t>a</w:t>
      </w:r>
      <w:r>
        <w:rPr>
          <w:color w:val="718E78"/>
        </w:rPr>
        <w:t>a</w:t>
      </w:r>
      <w:r>
        <w:rPr>
          <w:color w:val="75927A"/>
        </w:rPr>
        <w:t>a</w:t>
      </w:r>
      <w:r>
        <w:rPr>
          <w:color w:val="77927C"/>
        </w:rPr>
        <w:t>a</w:t>
      </w:r>
      <w:r>
        <w:rPr>
          <w:color w:val="79937D"/>
        </w:rPr>
        <w:t>a</w:t>
      </w:r>
      <w:r>
        <w:rPr>
          <w:color w:val="79947D"/>
        </w:rPr>
        <w:t>a</w:t>
      </w:r>
      <w:r>
        <w:rPr>
          <w:color w:val="7C957E"/>
        </w:rPr>
        <w:t>a</w:t>
      </w:r>
      <w:r>
        <w:rPr>
          <w:color w:val="7E967E"/>
        </w:rPr>
        <w:t>a</w:t>
      </w:r>
      <w:r>
        <w:rPr>
          <w:color w:val="80977D"/>
        </w:rPr>
        <w:t>a</w:t>
      </w:r>
      <w:r>
        <w:rPr>
          <w:color w:val="83987E"/>
        </w:rPr>
        <w:t>a</w:t>
      </w:r>
      <w:r>
        <w:rPr>
          <w:color w:val="879A7F"/>
        </w:rPr>
        <w:t>a</w:t>
      </w:r>
      <w:r>
        <w:rPr>
          <w:color w:val="8A9A7F"/>
        </w:rPr>
        <w:t>a</w:t>
      </w:r>
      <w:r>
        <w:rPr>
          <w:color w:val="8B9B7F"/>
        </w:rPr>
        <w:t>a</w:t>
      </w:r>
      <w:r>
        <w:rPr>
          <w:color w:val="8D9B7F"/>
        </w:rPr>
        <w:t>a</w:t>
      </w:r>
      <w:r>
        <w:rPr>
          <w:color w:val="8D9C7F"/>
        </w:rPr>
        <w:t>a</w:t>
      </w:r>
      <w:r>
        <w:rPr>
          <w:color w:val="8F9C7E"/>
        </w:rPr>
        <w:t>a</w:t>
      </w:r>
      <w:r>
        <w:rPr>
          <w:color w:val="98A183"/>
        </w:rPr>
        <w:t>a</w:t>
      </w:r>
      <w:r>
        <w:rPr>
          <w:color w:val="9AA283"/>
        </w:rPr>
        <w:t>a</w:t>
      </w:r>
      <w:r>
        <w:rPr>
          <w:color w:val="9BA384"/>
        </w:rPr>
        <w:t>a</w:t>
      </w:r>
      <w:r>
        <w:rPr>
          <w:color w:val="9FA585"/>
        </w:rPr>
        <w:t>a</w:t>
      </w:r>
      <w:r>
        <w:rPr>
          <w:color w:val="A0A685"/>
        </w:rPr>
        <w:t>a</w:t>
      </w:r>
      <w:r>
        <w:rPr>
          <w:color w:val="A1A686"/>
        </w:rPr>
        <w:t>a</w:t>
      </w:r>
      <w:r>
        <w:rPr>
          <w:color w:val="A1A685"/>
        </w:rPr>
        <w:t>a</w:t>
      </w:r>
      <w:r>
        <w:rPr>
          <w:color w:val="A3A785"/>
        </w:rPr>
        <w:t>a</w:t>
      </w:r>
      <w:r>
        <w:rPr>
          <w:color w:val="A5A785"/>
        </w:rPr>
        <w:t>a</w:t>
      </w:r>
      <w:r>
        <w:rPr>
          <w:color w:val="A7A987"/>
        </w:rPr>
        <w:t>a</w:t>
      </w:r>
      <w:r>
        <w:rPr>
          <w:color w:val="A8AA88"/>
        </w:rPr>
        <w:t>a</w:t>
      </w:r>
      <w:r>
        <w:rPr>
          <w:color w:val="AAAB88"/>
        </w:rPr>
        <w:t>a</w:t>
      </w:r>
      <w:r>
        <w:rPr>
          <w:color w:val="ADAD84"/>
        </w:rPr>
        <w:t>a</w:t>
      </w:r>
      <w:r>
        <w:rPr>
          <w:color w:val="B3B086"/>
        </w:rPr>
        <w:t>a</w:t>
      </w:r>
      <w:r>
        <w:rPr>
          <w:color w:val="969477"/>
        </w:rPr>
        <w:t>a</w:t>
      </w:r>
      <w:r>
        <w:rPr>
          <w:color w:val="1B1A0D"/>
        </w:rPr>
        <w:t>a</w:t>
      </w:r>
      <w:r>
        <w:rPr>
          <w:color w:val="030300"/>
        </w:rPr>
        <w:t>a</w:t>
      </w:r>
      <w:r>
        <w:rPr>
          <w:color w:val="060608"/>
        </w:rPr>
        <w:t>a</w:t>
      </w:r>
      <w:r>
        <w:rPr>
          <w:color w:val="010205"/>
        </w:rPr>
        <w:t>a</w:t>
      </w:r>
      <w:r>
        <w:rPr>
          <w:color w:val="010303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40102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60701"/>
        </w:rPr>
        <w:t>a</w:t>
      </w:r>
      <w:r>
        <w:rPr>
          <w:color w:val="020401"/>
        </w:rPr>
        <w:t>a</w:t>
      </w:r>
      <w:r>
        <w:rPr>
          <w:color w:val="0F1106"/>
        </w:rPr>
        <w:t>a</w:t>
      </w:r>
      <w:r>
        <w:rPr>
          <w:color w:val="686A5C"/>
        </w:rPr>
        <w:t>a</w:t>
      </w:r>
      <w:r>
        <w:rPr>
          <w:color w:val="8A8C7D"/>
        </w:rPr>
        <w:t>a</w:t>
      </w:r>
      <w:r>
        <w:rPr>
          <w:color w:val="888A7C"/>
        </w:rPr>
        <w:t>a</w:t>
      </w:r>
      <w:r>
        <w:rPr>
          <w:color w:val="88837A"/>
        </w:rPr>
        <w:t>a</w:t>
      </w:r>
      <w:r>
        <w:rPr>
          <w:color w:val="8B8375"/>
        </w:rPr>
        <w:t>a</w:t>
      </w:r>
      <w:r>
        <w:rPr>
          <w:color w:val="A0987C"/>
        </w:rPr>
        <w:t>a</w:t>
      </w:r>
      <w:r>
        <w:rPr>
          <w:color w:val="C8BD96"/>
        </w:rPr>
        <w:t>a</w:t>
      </w:r>
      <w:r>
        <w:rPr>
          <w:color w:val="E0D2A0"/>
        </w:rPr>
        <w:t>a</w:t>
      </w:r>
      <w:r>
        <w:rPr>
          <w:color w:val="E2D19A"/>
        </w:rPr>
        <w:t>a</w:t>
      </w:r>
      <w:r>
        <w:rPr>
          <w:color w:val="E6D19A"/>
        </w:rPr>
        <w:t>a</w:t>
      </w:r>
      <w:r>
        <w:rPr>
          <w:color w:val="E8D19B"/>
        </w:rPr>
        <w:t>a</w:t>
      </w:r>
      <w:r>
        <w:rPr>
          <w:color w:val="EAD09C"/>
        </w:rPr>
        <w:t>a</w:t>
      </w:r>
      <w:r>
        <w:rPr>
          <w:color w:val="E9D099"/>
        </w:rPr>
        <w:t>a</w:t>
      </w:r>
      <w:r>
        <w:rPr>
          <w:color w:val="E9D096"/>
        </w:rPr>
        <w:t>a</w:t>
      </w:r>
      <w:r>
        <w:rPr>
          <w:color w:val="E9CF93"/>
        </w:rPr>
        <w:t>a</w:t>
      </w:r>
      <w:r>
        <w:rPr>
          <w:color w:val="E6D396"/>
        </w:rPr>
        <w:t>a</w:t>
      </w:r>
      <w:r>
        <w:rPr>
          <w:color w:val="E1D597"/>
        </w:rPr>
        <w:t>a</w:t>
      </w:r>
      <w:r>
        <w:rPr>
          <w:color w:val="E0D496"/>
        </w:rPr>
        <w:t>a</w:t>
      </w:r>
      <w:r>
        <w:rPr>
          <w:color w:val="E2D89C"/>
        </w:rPr>
        <w:t>a</w:t>
      </w:r>
      <w:r>
        <w:rPr>
          <w:color w:val="DFD6A1"/>
        </w:rPr>
        <w:t>a</w:t>
      </w:r>
      <w:r>
        <w:rPr>
          <w:color w:val="D2CBA0"/>
        </w:rPr>
        <w:t>a</w:t>
      </w:r>
      <w:r>
        <w:rPr>
          <w:color w:val="BCB698"/>
        </w:rPr>
        <w:t>a</w:t>
      </w:r>
      <w:r>
        <w:rPr>
          <w:color w:val="787567"/>
        </w:rPr>
        <w:t>a</w:t>
      </w:r>
      <w:r>
        <w:rPr>
          <w:color w:val="5A5959"/>
        </w:rPr>
        <w:t>a</w:t>
      </w:r>
      <w:r>
        <w:rPr>
          <w:color w:val="55585F"/>
        </w:rPr>
        <w:t>a</w:t>
      </w:r>
      <w:r>
        <w:rPr>
          <w:color w:val="555C65"/>
        </w:rPr>
        <w:t>a</w:t>
      </w:r>
      <w:r>
        <w:rPr>
          <w:color w:val="4D5760"/>
        </w:rPr>
        <w:t>a</w:t>
      </w:r>
    </w:p>
    <w:p>
      <w:r>
        <w:rPr>
          <w:color w:val="B8AF69"/>
        </w:rPr>
        <w:t>a</w:t>
      </w:r>
      <w:r>
        <w:rPr>
          <w:color w:val="B7AE69"/>
        </w:rPr>
        <w:t>a</w:t>
      </w:r>
      <w:r>
        <w:rPr>
          <w:color w:val="B7AF69"/>
        </w:rPr>
        <w:t>a</w:t>
      </w:r>
      <w:r>
        <w:rPr>
          <w:color w:val="B6AE68"/>
        </w:rPr>
        <w:t>a</w:t>
      </w:r>
      <w:r>
        <w:rPr>
          <w:color w:val="B3AE68"/>
        </w:rPr>
        <w:t>a</w:t>
      </w:r>
      <w:r>
        <w:rPr>
          <w:color w:val="B4AF69"/>
        </w:rPr>
        <w:t>a</w:t>
      </w:r>
      <w:r>
        <w:rPr>
          <w:color w:val="B3AF69"/>
        </w:rPr>
        <w:t>a</w:t>
      </w:r>
      <w:r>
        <w:rPr>
          <w:color w:val="B2AE68"/>
        </w:rPr>
        <w:t>a</w:t>
      </w:r>
      <w:r>
        <w:rPr>
          <w:color w:val="B0AC66"/>
        </w:rPr>
        <w:t>a</w:t>
      </w:r>
      <w:r>
        <w:rPr>
          <w:color w:val="ADAC65"/>
        </w:rPr>
        <w:t>a</w:t>
      </w:r>
      <w:r>
        <w:rPr>
          <w:color w:val="ACAC64"/>
        </w:rPr>
        <w:t>a</w:t>
      </w:r>
      <w:r>
        <w:rPr>
          <w:color w:val="ACAB64"/>
        </w:rPr>
        <w:t>a</w:t>
      </w:r>
      <w:r>
        <w:rPr>
          <w:color w:val="AAAB63"/>
        </w:rPr>
        <w:t>a</w:t>
      </w:r>
      <w:r>
        <w:rPr>
          <w:color w:val="A9AB63"/>
        </w:rPr>
        <w:t>a</w:t>
      </w:r>
      <w:r>
        <w:rPr>
          <w:color w:val="A8AA61"/>
        </w:rPr>
        <w:t>a</w:t>
      </w:r>
      <w:r>
        <w:rPr>
          <w:color w:val="A7AA61"/>
        </w:rPr>
        <w:t>a</w:t>
      </w:r>
      <w:r>
        <w:rPr>
          <w:color w:val="A5A861"/>
        </w:rPr>
        <w:t>a</w:t>
      </w:r>
      <w:r>
        <w:rPr>
          <w:color w:val="A3AA62"/>
        </w:rPr>
        <w:t>a</w:t>
      </w:r>
      <w:r>
        <w:rPr>
          <w:color w:val="A3A964"/>
        </w:rPr>
        <w:t>a</w:t>
      </w:r>
      <w:r>
        <w:rPr>
          <w:color w:val="A2A964"/>
        </w:rPr>
        <w:t>a</w:t>
      </w:r>
      <w:r>
        <w:rPr>
          <w:color w:val="A0A862"/>
        </w:rPr>
        <w:t>a</w:t>
      </w:r>
      <w:r>
        <w:rPr>
          <w:color w:val="9EA861"/>
        </w:rPr>
        <w:t>a</w:t>
      </w:r>
      <w:r>
        <w:rPr>
          <w:color w:val="9AA65D"/>
        </w:rPr>
        <w:t>a</w:t>
      </w:r>
      <w:r>
        <w:rPr>
          <w:color w:val="9DA95F"/>
        </w:rPr>
        <w:t>a</w:t>
      </w:r>
      <w:r>
        <w:rPr>
          <w:color w:val="98A55C"/>
        </w:rPr>
        <w:t>a</w:t>
      </w:r>
      <w:r>
        <w:rPr>
          <w:color w:val="96A45D"/>
        </w:rPr>
        <w:t>a</w:t>
      </w:r>
      <w:r>
        <w:rPr>
          <w:color w:val="93A25F"/>
        </w:rPr>
        <w:t>a</w:t>
      </w:r>
      <w:r>
        <w:rPr>
          <w:color w:val="909F61"/>
        </w:rPr>
        <w:t>a</w:t>
      </w:r>
      <w:r>
        <w:rPr>
          <w:color w:val="788459"/>
        </w:rPr>
        <w:t>a</w:t>
      </w:r>
      <w:r>
        <w:rPr>
          <w:color w:val="212715"/>
        </w:rPr>
        <w:t>a</w:t>
      </w:r>
      <w:r>
        <w:rPr>
          <w:color w:val="020401"/>
        </w:rPr>
        <w:t>a</w:t>
      </w:r>
      <w:r>
        <w:rPr>
          <w:color w:val="080B0B"/>
        </w:rPr>
        <w:t>a</w:t>
      </w:r>
      <w:r>
        <w:rPr>
          <w:color w:val="010207"/>
        </w:rPr>
        <w:t>a</w:t>
      </w:r>
      <w:r>
        <w:rPr>
          <w:color w:val="030408"/>
        </w:rPr>
        <w:t>a</w:t>
      </w:r>
      <w:r>
        <w:rPr>
          <w:color w:val="000102"/>
        </w:rPr>
        <w:t>a</w:t>
      </w:r>
      <w:r>
        <w:rPr>
          <w:color w:val="01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108"/>
        </w:rPr>
        <w:t>a</w:t>
      </w:r>
      <w:r>
        <w:rPr>
          <w:color w:val="03000B"/>
        </w:rPr>
        <w:t>a</w:t>
      </w:r>
      <w:r>
        <w:rPr>
          <w:color w:val="02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20500"/>
        </w:rPr>
        <w:t>a</w:t>
      </w:r>
      <w:r>
        <w:rPr>
          <w:color w:val="07070A"/>
        </w:rPr>
        <w:t>a</w:t>
      </w:r>
      <w:r>
        <w:rPr>
          <w:color w:val="01000D"/>
        </w:rPr>
        <w:t>a</w:t>
      </w:r>
      <w:r>
        <w:rPr>
          <w:color w:val="05010D"/>
        </w:rPr>
        <w:t>a</w:t>
      </w:r>
      <w:r>
        <w:rPr>
          <w:color w:val="100D08"/>
        </w:rPr>
        <w:t>a</w:t>
      </w:r>
      <w:r>
        <w:rPr>
          <w:color w:val="3D3E12"/>
        </w:rPr>
        <w:t>a</w:t>
      </w:r>
      <w:r>
        <w:rPr>
          <w:color w:val="C6CC7A"/>
        </w:rPr>
        <w:t>a</w:t>
      </w:r>
      <w:r>
        <w:rPr>
          <w:color w:val="C9CF68"/>
        </w:rPr>
        <w:t>a</w:t>
      </w:r>
      <w:r>
        <w:rPr>
          <w:color w:val="C0C756"/>
        </w:rPr>
        <w:t>a</w:t>
      </w:r>
      <w:r>
        <w:rPr>
          <w:color w:val="D5DA6D"/>
        </w:rPr>
        <w:t>a</w:t>
      </w:r>
      <w:r>
        <w:rPr>
          <w:color w:val="C5C961"/>
        </w:rPr>
        <w:t>a</w:t>
      </w:r>
      <w:r>
        <w:rPr>
          <w:color w:val="CECF6D"/>
        </w:rPr>
        <w:t>a</w:t>
      </w:r>
      <w:r>
        <w:rPr>
          <w:color w:val="CBCE69"/>
        </w:rPr>
        <w:t>a</w:t>
      </w:r>
      <w:r>
        <w:rPr>
          <w:color w:val="CACE67"/>
        </w:rPr>
        <w:t>a</w:t>
      </w:r>
      <w:r>
        <w:rPr>
          <w:color w:val="CACE67"/>
        </w:rPr>
        <w:t>a</w:t>
      </w:r>
      <w:r>
        <w:rPr>
          <w:color w:val="CACD67"/>
        </w:rPr>
        <w:t>a</w:t>
      </w:r>
      <w:r>
        <w:rPr>
          <w:color w:val="CACD67"/>
        </w:rPr>
        <w:t>a</w:t>
      </w:r>
      <w:r>
        <w:rPr>
          <w:color w:val="CACD67"/>
        </w:rPr>
        <w:t>a</w:t>
      </w:r>
      <w:r>
        <w:rPr>
          <w:color w:val="CACD68"/>
        </w:rPr>
        <w:t>a</w:t>
      </w:r>
      <w:r>
        <w:rPr>
          <w:color w:val="CACD69"/>
        </w:rPr>
        <w:t>a</w:t>
      </w:r>
      <w:r>
        <w:rPr>
          <w:color w:val="CACD69"/>
        </w:rPr>
        <w:t>a</w:t>
      </w:r>
      <w:r>
        <w:rPr>
          <w:color w:val="C9CC68"/>
        </w:rPr>
        <w:t>a</w:t>
      </w:r>
      <w:r>
        <w:rPr>
          <w:color w:val="C9CC68"/>
        </w:rPr>
        <w:t>a</w:t>
      </w:r>
      <w:r>
        <w:rPr>
          <w:color w:val="C8CB69"/>
        </w:rPr>
        <w:t>a</w:t>
      </w:r>
      <w:r>
        <w:rPr>
          <w:color w:val="C7CC69"/>
        </w:rPr>
        <w:t>a</w:t>
      </w:r>
      <w:r>
        <w:rPr>
          <w:color w:val="C6CD6A"/>
        </w:rPr>
        <w:t>a</w:t>
      </w:r>
      <w:r>
        <w:rPr>
          <w:color w:val="C6CD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7CE6C"/>
        </w:rPr>
        <w:t>a</w:t>
      </w:r>
      <w:r>
        <w:rPr>
          <w:color w:val="C7CE6C"/>
        </w:rPr>
        <w:t>a</w:t>
      </w:r>
      <w:r>
        <w:rPr>
          <w:color w:val="C7CE6C"/>
        </w:rPr>
        <w:t>a</w:t>
      </w:r>
      <w:r>
        <w:rPr>
          <w:color w:val="C7CE6C"/>
        </w:rPr>
        <w:t>a</w:t>
      </w:r>
      <w:r>
        <w:rPr>
          <w:color w:val="C7CE6C"/>
        </w:rPr>
        <w:t>a</w:t>
      </w:r>
      <w:r>
        <w:rPr>
          <w:color w:val="C7CD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8CF6F"/>
        </w:rPr>
        <w:t>a</w:t>
      </w:r>
      <w:r>
        <w:rPr>
          <w:color w:val="C6CF71"/>
        </w:rPr>
        <w:t>a</w:t>
      </w:r>
      <w:r>
        <w:rPr>
          <w:color w:val="C6CF71"/>
        </w:rPr>
        <w:t>a</w:t>
      </w:r>
      <w:r>
        <w:rPr>
          <w:color w:val="C6CF71"/>
        </w:rPr>
        <w:t>a</w:t>
      </w:r>
      <w:r>
        <w:rPr>
          <w:color w:val="C6CF71"/>
        </w:rPr>
        <w:t>a</w:t>
      </w:r>
      <w:r>
        <w:rPr>
          <w:color w:val="C6CF71"/>
        </w:rPr>
        <w:t>a</w:t>
      </w:r>
      <w:r>
        <w:rPr>
          <w:color w:val="C6CF71"/>
        </w:rPr>
        <w:t>a</w:t>
      </w:r>
      <w:r>
        <w:rPr>
          <w:color w:val="C5CF71"/>
        </w:rPr>
        <w:t>a</w:t>
      </w:r>
      <w:r>
        <w:rPr>
          <w:color w:val="C5CF71"/>
        </w:rPr>
        <w:t>a</w:t>
      </w:r>
      <w:r>
        <w:rPr>
          <w:color w:val="C5CF71"/>
        </w:rPr>
        <w:t>a</w:t>
      </w:r>
      <w:r>
        <w:rPr>
          <w:color w:val="C5D071"/>
        </w:rPr>
        <w:t>a</w:t>
      </w:r>
      <w:r>
        <w:rPr>
          <w:color w:val="C5CF71"/>
        </w:rPr>
        <w:t>a</w:t>
      </w:r>
      <w:r>
        <w:rPr>
          <w:color w:val="C4D070"/>
        </w:rPr>
        <w:t>a</w:t>
      </w:r>
      <w:r>
        <w:rPr>
          <w:color w:val="C4D070"/>
        </w:rPr>
        <w:t>a</w:t>
      </w:r>
      <w:r>
        <w:rPr>
          <w:color w:val="C4D070"/>
        </w:rPr>
        <w:t>a</w:t>
      </w:r>
      <w:r>
        <w:rPr>
          <w:color w:val="C4D070"/>
        </w:rPr>
        <w:t>a</w:t>
      </w:r>
      <w:r>
        <w:rPr>
          <w:color w:val="C3D172"/>
        </w:rPr>
        <w:t>a</w:t>
      </w:r>
      <w:r>
        <w:rPr>
          <w:color w:val="C3D073"/>
        </w:rPr>
        <w:t>a</w:t>
      </w:r>
      <w:r>
        <w:rPr>
          <w:color w:val="C3D075"/>
        </w:rPr>
        <w:t>a</w:t>
      </w:r>
      <w:r>
        <w:rPr>
          <w:color w:val="C2CF75"/>
        </w:rPr>
        <w:t>a</w:t>
      </w:r>
      <w:r>
        <w:rPr>
          <w:color w:val="C3CF75"/>
        </w:rPr>
        <w:t>a</w:t>
      </w:r>
      <w:r>
        <w:rPr>
          <w:color w:val="C5CF76"/>
        </w:rPr>
        <w:t>a</w:t>
      </w:r>
      <w:r>
        <w:rPr>
          <w:color w:val="C6D076"/>
        </w:rPr>
        <w:t>a</w:t>
      </w:r>
      <w:r>
        <w:rPr>
          <w:color w:val="C7D175"/>
        </w:rPr>
        <w:t>a</w:t>
      </w:r>
      <w:r>
        <w:rPr>
          <w:color w:val="C5D277"/>
        </w:rPr>
        <w:t>a</w:t>
      </w:r>
      <w:r>
        <w:rPr>
          <w:color w:val="BED679"/>
        </w:rPr>
        <w:t>a</w:t>
      </w:r>
      <w:r>
        <w:rPr>
          <w:color w:val="B0D47C"/>
        </w:rPr>
        <w:t>a</w:t>
      </w:r>
      <w:r>
        <w:rPr>
          <w:color w:val="749F56"/>
        </w:rPr>
        <w:t>a</w:t>
      </w:r>
      <w:r>
        <w:rPr>
          <w:color w:val="366831"/>
        </w:rPr>
        <w:t>a</w:t>
      </w:r>
      <w:r>
        <w:rPr>
          <w:color w:val="2D653C"/>
        </w:rPr>
        <w:t>a</w:t>
      </w:r>
      <w:r>
        <w:rPr>
          <w:color w:val="2C6B4A"/>
        </w:rPr>
        <w:t>a</w:t>
      </w:r>
      <w:r>
        <w:rPr>
          <w:color w:val="246547"/>
        </w:rPr>
        <w:t>a</w:t>
      </w:r>
      <w:r>
        <w:rPr>
          <w:color w:val="266748"/>
        </w:rPr>
        <w:t>a</w:t>
      </w:r>
      <w:r>
        <w:rPr>
          <w:color w:val="286644"/>
        </w:rPr>
        <w:t>a</w:t>
      </w:r>
      <w:r>
        <w:rPr>
          <w:color w:val="296540"/>
        </w:rPr>
        <w:t>a</w:t>
      </w:r>
      <w:r>
        <w:rPr>
          <w:color w:val="29653E"/>
        </w:rPr>
        <w:t>a</w:t>
      </w:r>
      <w:r>
        <w:rPr>
          <w:color w:val="2A643E"/>
        </w:rPr>
        <w:t>a</w:t>
      </w:r>
      <w:r>
        <w:rPr>
          <w:color w:val="28653F"/>
        </w:rPr>
        <w:t>a</w:t>
      </w:r>
      <w:r>
        <w:rPr>
          <w:color w:val="246741"/>
        </w:rPr>
        <w:t>a</w:t>
      </w:r>
      <w:r>
        <w:rPr>
          <w:color w:val="2C6B48"/>
        </w:rPr>
        <w:t>a</w:t>
      </w:r>
      <w:r>
        <w:rPr>
          <w:color w:val="255C3E"/>
        </w:rPr>
        <w:t>a</w:t>
      </w:r>
      <w:r>
        <w:rPr>
          <w:color w:val="254E36"/>
        </w:rPr>
        <w:t>a</w:t>
      </w:r>
      <w:r>
        <w:rPr>
          <w:color w:val="031508"/>
        </w:rPr>
        <w:t>a</w:t>
      </w:r>
      <w:r>
        <w:rPr>
          <w:color w:val="000600"/>
        </w:rPr>
        <w:t>a</w:t>
      </w:r>
      <w:r>
        <w:rPr>
          <w:color w:val="050100"/>
        </w:rPr>
        <w:t>a</w:t>
      </w:r>
      <w:r>
        <w:rPr>
          <w:color w:val="090000"/>
        </w:rPr>
        <w:t>a</w:t>
      </w:r>
      <w:r>
        <w:rPr>
          <w:color w:val="0A0002"/>
        </w:rPr>
        <w:t>a</w:t>
      </w:r>
      <w:r>
        <w:rPr>
          <w:color w:val="070002"/>
        </w:rPr>
        <w:t>a</w:t>
      </w:r>
      <w:r>
        <w:rPr>
          <w:color w:val="020202"/>
        </w:rPr>
        <w:t>a</w:t>
      </w:r>
      <w:r>
        <w:rPr>
          <w:color w:val="000303"/>
        </w:rPr>
        <w:t>a</w:t>
      </w:r>
      <w:r>
        <w:rPr>
          <w:color w:val="010303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30203"/>
        </w:rPr>
        <w:t>a</w:t>
      </w:r>
      <w:r>
        <w:rPr>
          <w:color w:val="030203"/>
        </w:rPr>
        <w:t>a</w:t>
      </w:r>
      <w:r>
        <w:rPr>
          <w:color w:val="030203"/>
        </w:rPr>
        <w:t>a</w:t>
      </w:r>
      <w:r>
        <w:rPr>
          <w:color w:val="020202"/>
        </w:rPr>
        <w:t>a</w:t>
      </w:r>
      <w:r>
        <w:rPr>
          <w:color w:val="02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1"/>
        </w:rPr>
        <w:t>a</w:t>
      </w:r>
      <w:r>
        <w:rPr>
          <w:color w:val="000301"/>
        </w:rPr>
        <w:t>a</w:t>
      </w:r>
      <w:r>
        <w:rPr>
          <w:color w:val="0003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205"/>
        </w:rPr>
        <w:t>a</w:t>
      </w:r>
      <w:r>
        <w:rPr>
          <w:color w:val="030105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303"/>
        </w:rPr>
        <w:t>a</w:t>
      </w:r>
      <w:r>
        <w:rPr>
          <w:color w:val="000303"/>
        </w:rPr>
        <w:t>a</w:t>
      </w:r>
      <w:r>
        <w:rPr>
          <w:color w:val="000302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40102"/>
        </w:rPr>
        <w:t>a</w:t>
      </w:r>
      <w:r>
        <w:rPr>
          <w:color w:val="020002"/>
        </w:rPr>
        <w:t>a</w:t>
      </w:r>
      <w:r>
        <w:rPr>
          <w:color w:val="020608"/>
        </w:rPr>
        <w:t>a</w:t>
      </w:r>
      <w:r>
        <w:rPr>
          <w:color w:val="010A09"/>
        </w:rPr>
        <w:t>a</w:t>
      </w:r>
      <w:r>
        <w:rPr>
          <w:color w:val="14322F"/>
        </w:rPr>
        <w:t>a</w:t>
      </w:r>
      <w:r>
        <w:rPr>
          <w:color w:val="204E45"/>
        </w:rPr>
        <w:t>a</w:t>
      </w:r>
      <w:r>
        <w:rPr>
          <w:color w:val="1C5047"/>
        </w:rPr>
        <w:t>a</w:t>
      </w:r>
      <w:r>
        <w:rPr>
          <w:color w:val="1E4F49"/>
        </w:rPr>
        <w:t>a</w:t>
      </w:r>
      <w:r>
        <w:rPr>
          <w:color w:val="1F4F4A"/>
        </w:rPr>
        <w:t>a</w:t>
      </w:r>
      <w:r>
        <w:rPr>
          <w:color w:val="1F4F4A"/>
        </w:rPr>
        <w:t>a</w:t>
      </w:r>
      <w:r>
        <w:rPr>
          <w:color w:val="1F4F4A"/>
        </w:rPr>
        <w:t>a</w:t>
      </w:r>
      <w:r>
        <w:rPr>
          <w:color w:val="1F4F4A"/>
        </w:rPr>
        <w:t>a</w:t>
      </w:r>
      <w:r>
        <w:rPr>
          <w:color w:val="1F4F4A"/>
        </w:rPr>
        <w:t>a</w:t>
      </w:r>
      <w:r>
        <w:rPr>
          <w:color w:val="1F4F4B"/>
        </w:rPr>
        <w:t>a</w:t>
      </w:r>
      <w:r>
        <w:rPr>
          <w:color w:val="1F4F4B"/>
        </w:rPr>
        <w:t>a</w:t>
      </w:r>
      <w:r>
        <w:rPr>
          <w:color w:val="1F4F4B"/>
        </w:rPr>
        <w:t>a</w:t>
      </w:r>
      <w:r>
        <w:rPr>
          <w:color w:val="1F4F4B"/>
        </w:rPr>
        <w:t>a</w:t>
      </w:r>
      <w:r>
        <w:rPr>
          <w:color w:val="1F4F4B"/>
        </w:rPr>
        <w:t>a</w:t>
      </w:r>
      <w:r>
        <w:rPr>
          <w:color w:val="1F4F4B"/>
        </w:rPr>
        <w:t>a</w:t>
      </w:r>
      <w:r>
        <w:rPr>
          <w:color w:val="1E4F4B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E4F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D4A"/>
        </w:rPr>
        <w:t>a</w:t>
      </w:r>
      <w:r>
        <w:rPr>
          <w:color w:val="1F4E4A"/>
        </w:rPr>
        <w:t>a</w:t>
      </w:r>
      <w:r>
        <w:rPr>
          <w:color w:val="1F4F4C"/>
        </w:rPr>
        <w:t>a</w:t>
      </w:r>
      <w:r>
        <w:rPr>
          <w:color w:val="214F4C"/>
        </w:rPr>
        <w:t>a</w:t>
      </w:r>
      <w:r>
        <w:rPr>
          <w:color w:val="204F4C"/>
        </w:rPr>
        <w:t>a</w:t>
      </w:r>
      <w:r>
        <w:rPr>
          <w:color w:val="204F4B"/>
        </w:rPr>
        <w:t>a</w:t>
      </w:r>
      <w:r>
        <w:rPr>
          <w:color w:val="214F4C"/>
        </w:rPr>
        <w:t>a</w:t>
      </w:r>
      <w:r>
        <w:rPr>
          <w:color w:val="21504D"/>
        </w:rPr>
        <w:t>a</w:t>
      </w:r>
      <w:r>
        <w:rPr>
          <w:color w:val="23524F"/>
        </w:rPr>
        <w:t>a</w:t>
      </w:r>
      <w:r>
        <w:rPr>
          <w:color w:val="265451"/>
        </w:rPr>
        <w:t>a</w:t>
      </w:r>
      <w:r>
        <w:rPr>
          <w:color w:val="265652"/>
        </w:rPr>
        <w:t>a</w:t>
      </w:r>
      <w:r>
        <w:rPr>
          <w:color w:val="275653"/>
        </w:rPr>
        <w:t>a</w:t>
      </w:r>
      <w:r>
        <w:rPr>
          <w:color w:val="285752"/>
        </w:rPr>
        <w:t>a</w:t>
      </w:r>
      <w:r>
        <w:rPr>
          <w:color w:val="295953"/>
        </w:rPr>
        <w:t>a</w:t>
      </w:r>
      <w:r>
        <w:rPr>
          <w:color w:val="2C5B55"/>
        </w:rPr>
        <w:t>a</w:t>
      </w:r>
      <w:r>
        <w:rPr>
          <w:color w:val="2E5E58"/>
        </w:rPr>
        <w:t>a</w:t>
      </w:r>
      <w:r>
        <w:rPr>
          <w:color w:val="30605A"/>
        </w:rPr>
        <w:t>a</w:t>
      </w:r>
      <w:r>
        <w:rPr>
          <w:color w:val="33615B"/>
        </w:rPr>
        <w:t>a</w:t>
      </w:r>
      <w:r>
        <w:rPr>
          <w:color w:val="32625C"/>
        </w:rPr>
        <w:t>a</w:t>
      </w:r>
      <w:r>
        <w:rPr>
          <w:color w:val="32625C"/>
        </w:rPr>
        <w:t>a</w:t>
      </w:r>
      <w:r>
        <w:rPr>
          <w:color w:val="33625C"/>
        </w:rPr>
        <w:t>a</w:t>
      </w:r>
      <w:r>
        <w:rPr>
          <w:color w:val="32625C"/>
        </w:rPr>
        <w:t>a</w:t>
      </w:r>
      <w:r>
        <w:rPr>
          <w:color w:val="33625D"/>
        </w:rPr>
        <w:t>a</w:t>
      </w:r>
      <w:r>
        <w:rPr>
          <w:color w:val="34635D"/>
        </w:rPr>
        <w:t>a</w:t>
      </w:r>
      <w:r>
        <w:rPr>
          <w:color w:val="33635D"/>
        </w:rPr>
        <w:t>a</w:t>
      </w:r>
      <w:r>
        <w:rPr>
          <w:color w:val="32665E"/>
        </w:rPr>
        <w:t>a</w:t>
      </w:r>
      <w:r>
        <w:rPr>
          <w:color w:val="32665E"/>
        </w:rPr>
        <w:t>a</w:t>
      </w:r>
      <w:r>
        <w:rPr>
          <w:color w:val="33685E"/>
        </w:rPr>
        <w:t>a</w:t>
      </w:r>
      <w:r>
        <w:rPr>
          <w:color w:val="33685F"/>
        </w:rPr>
        <w:t>a</w:t>
      </w:r>
      <w:r>
        <w:rPr>
          <w:color w:val="35695F"/>
        </w:rPr>
        <w:t>a</w:t>
      </w:r>
      <w:r>
        <w:rPr>
          <w:color w:val="36695F"/>
        </w:rPr>
        <w:t>a</w:t>
      </w:r>
      <w:r>
        <w:rPr>
          <w:color w:val="36695F"/>
        </w:rPr>
        <w:t>a</w:t>
      </w:r>
      <w:r>
        <w:rPr>
          <w:color w:val="376960"/>
        </w:rPr>
        <w:t>a</w:t>
      </w:r>
      <w:r>
        <w:rPr>
          <w:color w:val="386B61"/>
        </w:rPr>
        <w:t>a</w:t>
      </w:r>
      <w:r>
        <w:rPr>
          <w:color w:val="396B62"/>
        </w:rPr>
        <w:t>a</w:t>
      </w:r>
      <w:r>
        <w:rPr>
          <w:color w:val="3B6D63"/>
        </w:rPr>
        <w:t>a</w:t>
      </w:r>
      <w:r>
        <w:rPr>
          <w:color w:val="3C6D63"/>
        </w:rPr>
        <w:t>a</w:t>
      </w:r>
      <w:r>
        <w:rPr>
          <w:color w:val="3F6E63"/>
        </w:rPr>
        <w:t>a</w:t>
      </w:r>
      <w:r>
        <w:rPr>
          <w:color w:val="426F61"/>
        </w:rPr>
        <w:t>a</w:t>
      </w:r>
      <w:r>
        <w:rPr>
          <w:color w:val="446F64"/>
        </w:rPr>
        <w:t>a</w:t>
      </w:r>
      <w:r>
        <w:rPr>
          <w:color w:val="457163"/>
        </w:rPr>
        <w:t>a</w:t>
      </w:r>
      <w:r>
        <w:rPr>
          <w:color w:val="457164"/>
        </w:rPr>
        <w:t>a</w:t>
      </w:r>
      <w:r>
        <w:rPr>
          <w:color w:val="477265"/>
        </w:rPr>
        <w:t>a</w:t>
      </w:r>
      <w:r>
        <w:rPr>
          <w:color w:val="477265"/>
        </w:rPr>
        <w:t>a</w:t>
      </w:r>
      <w:r>
        <w:rPr>
          <w:color w:val="477364"/>
        </w:rPr>
        <w:t>a</w:t>
      </w:r>
      <w:r>
        <w:rPr>
          <w:color w:val="487465"/>
        </w:rPr>
        <w:t>a</w:t>
      </w:r>
      <w:r>
        <w:rPr>
          <w:color w:val="4A7667"/>
        </w:rPr>
        <w:t>a</w:t>
      </w:r>
      <w:r>
        <w:rPr>
          <w:color w:val="4E776A"/>
        </w:rPr>
        <w:t>a</w:t>
      </w:r>
      <w:r>
        <w:rPr>
          <w:color w:val="4F796B"/>
        </w:rPr>
        <w:t>a</w:t>
      </w:r>
      <w:r>
        <w:rPr>
          <w:color w:val="517A6D"/>
        </w:rPr>
        <w:t>a</w:t>
      </w:r>
      <w:r>
        <w:rPr>
          <w:color w:val="547D6E"/>
        </w:rPr>
        <w:t>a</w:t>
      </w:r>
      <w:r>
        <w:rPr>
          <w:color w:val="587E6F"/>
        </w:rPr>
        <w:t>a</w:t>
      </w:r>
      <w:r>
        <w:rPr>
          <w:color w:val="5A8070"/>
        </w:rPr>
        <w:t>a</w:t>
      </w:r>
      <w:r>
        <w:rPr>
          <w:color w:val="5C816F"/>
        </w:rPr>
        <w:t>a</w:t>
      </w:r>
      <w:r>
        <w:rPr>
          <w:color w:val="5E8371"/>
        </w:rPr>
        <w:t>a</w:t>
      </w:r>
      <w:r>
        <w:rPr>
          <w:color w:val="608572"/>
        </w:rPr>
        <w:t>a</w:t>
      </w:r>
      <w:r>
        <w:rPr>
          <w:color w:val="678975"/>
        </w:rPr>
        <w:t>a</w:t>
      </w:r>
      <w:r>
        <w:rPr>
          <w:color w:val="688A74"/>
        </w:rPr>
        <w:t>a</w:t>
      </w:r>
      <w:r>
        <w:rPr>
          <w:color w:val="698B75"/>
        </w:rPr>
        <w:t>a</w:t>
      </w:r>
      <w:r>
        <w:rPr>
          <w:color w:val="6C8D76"/>
        </w:rPr>
        <w:t>a</w:t>
      </w:r>
      <w:r>
        <w:rPr>
          <w:color w:val="6F8F78"/>
        </w:rPr>
        <w:t>a</w:t>
      </w:r>
      <w:r>
        <w:rPr>
          <w:color w:val="719079"/>
        </w:rPr>
        <w:t>a</w:t>
      </w:r>
      <w:r>
        <w:rPr>
          <w:color w:val="76947C"/>
        </w:rPr>
        <w:t>a</w:t>
      </w:r>
      <w:r>
        <w:rPr>
          <w:color w:val="78957E"/>
        </w:rPr>
        <w:t>a</w:t>
      </w:r>
      <w:r>
        <w:rPr>
          <w:color w:val="78957E"/>
        </w:rPr>
        <w:t>a</w:t>
      </w:r>
      <w:r>
        <w:rPr>
          <w:color w:val="7B967E"/>
        </w:rPr>
        <w:t>a</w:t>
      </w:r>
      <w:r>
        <w:rPr>
          <w:color w:val="7F9980"/>
        </w:rPr>
        <w:t>a</w:t>
      </w:r>
      <w:r>
        <w:rPr>
          <w:color w:val="829A80"/>
        </w:rPr>
        <w:t>a</w:t>
      </w:r>
      <w:r>
        <w:rPr>
          <w:color w:val="859B81"/>
        </w:rPr>
        <w:t>a</w:t>
      </w:r>
      <w:r>
        <w:rPr>
          <w:color w:val="879A7F"/>
        </w:rPr>
        <w:t>a</w:t>
      </w:r>
      <w:r>
        <w:rPr>
          <w:color w:val="8A9A80"/>
        </w:rPr>
        <w:t>a</w:t>
      </w:r>
      <w:r>
        <w:rPr>
          <w:color w:val="8B9B80"/>
        </w:rPr>
        <w:t>a</w:t>
      </w:r>
      <w:r>
        <w:rPr>
          <w:color w:val="8C9B80"/>
        </w:rPr>
        <w:t>a</w:t>
      </w:r>
      <w:r>
        <w:rPr>
          <w:color w:val="8D9B80"/>
        </w:rPr>
        <w:t>a</w:t>
      </w:r>
      <w:r>
        <w:rPr>
          <w:color w:val="8F9C7F"/>
        </w:rPr>
        <w:t>a</w:t>
      </w:r>
      <w:r>
        <w:rPr>
          <w:color w:val="939D81"/>
        </w:rPr>
        <w:t>a</w:t>
      </w:r>
      <w:r>
        <w:rPr>
          <w:color w:val="95A081"/>
        </w:rPr>
        <w:t>a</w:t>
      </w:r>
      <w:r>
        <w:rPr>
          <w:color w:val="98A384"/>
        </w:rPr>
        <w:t>a</w:t>
      </w:r>
      <w:r>
        <w:rPr>
          <w:color w:val="9BA587"/>
        </w:rPr>
        <w:t>a</w:t>
      </w:r>
      <w:r>
        <w:rPr>
          <w:color w:val="9CA585"/>
        </w:rPr>
        <w:t>a</w:t>
      </w:r>
      <w:r>
        <w:rPr>
          <w:color w:val="9CA584"/>
        </w:rPr>
        <w:t>a</w:t>
      </w:r>
      <w:r>
        <w:rPr>
          <w:color w:val="9FA585"/>
        </w:rPr>
        <w:t>a</w:t>
      </w:r>
      <w:r>
        <w:rPr>
          <w:color w:val="9FA684"/>
        </w:rPr>
        <w:t>a</w:t>
      </w:r>
      <w:r>
        <w:rPr>
          <w:color w:val="A1A785"/>
        </w:rPr>
        <w:t>a</w:t>
      </w:r>
      <w:r>
        <w:rPr>
          <w:color w:val="A3A987"/>
        </w:rPr>
        <w:t>a</w:t>
      </w:r>
      <w:r>
        <w:rPr>
          <w:color w:val="A5AA88"/>
        </w:rPr>
        <w:t>a</w:t>
      </w:r>
      <w:r>
        <w:rPr>
          <w:color w:val="A6AB88"/>
        </w:rPr>
        <w:t>a</w:t>
      </w:r>
      <w:r>
        <w:rPr>
          <w:color w:val="A9AD86"/>
        </w:rPr>
        <w:t>a</w:t>
      </w:r>
      <w:r>
        <w:rPr>
          <w:color w:val="AEB189"/>
        </w:rPr>
        <w:t>a</w:t>
      </w:r>
      <w:r>
        <w:rPr>
          <w:color w:val="929378"/>
        </w:rPr>
        <w:t>a</w:t>
      </w:r>
      <w:r>
        <w:rPr>
          <w:color w:val="0F0F03"/>
        </w:rPr>
        <w:t>a</w:t>
      </w:r>
      <w:r>
        <w:rPr>
          <w:color w:val="050502"/>
        </w:rPr>
        <w:t>a</w:t>
      </w:r>
      <w:r>
        <w:rPr>
          <w:color w:val="020204"/>
        </w:rPr>
        <w:t>a</w:t>
      </w:r>
      <w:r>
        <w:rPr>
          <w:color w:val="030206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30502"/>
        </w:rPr>
        <w:t>a</w:t>
      </w:r>
      <w:r>
        <w:rPr>
          <w:color w:val="010300"/>
        </w:rPr>
        <w:t>a</w:t>
      </w:r>
      <w:r>
        <w:rPr>
          <w:color w:val="2C2F24"/>
        </w:rPr>
        <w:t>a</w:t>
      </w:r>
      <w:r>
        <w:rPr>
          <w:color w:val="848778"/>
        </w:rPr>
        <w:t>a</w:t>
      </w:r>
      <w:r>
        <w:rPr>
          <w:color w:val="848976"/>
        </w:rPr>
        <w:t>a</w:t>
      </w:r>
      <w:r>
        <w:rPr>
          <w:color w:val="8C8F7D"/>
        </w:rPr>
        <w:t>a</w:t>
      </w:r>
      <w:r>
        <w:rPr>
          <w:color w:val="858276"/>
        </w:rPr>
        <w:t>a</w:t>
      </w:r>
      <w:r>
        <w:rPr>
          <w:color w:val="837E6F"/>
        </w:rPr>
        <w:t>a</w:t>
      </w:r>
      <w:r>
        <w:rPr>
          <w:color w:val="8B856E"/>
        </w:rPr>
        <w:t>a</w:t>
      </w:r>
      <w:r>
        <w:rPr>
          <w:color w:val="A69C7F"/>
        </w:rPr>
        <w:t>a</w:t>
      </w:r>
      <w:r>
        <w:rPr>
          <w:color w:val="C9BC96"/>
        </w:rPr>
        <w:t>a</w:t>
      </w:r>
      <w:r>
        <w:rPr>
          <w:color w:val="E2D1A6"/>
        </w:rPr>
        <w:t>a</w:t>
      </w:r>
      <w:r>
        <w:rPr>
          <w:color w:val="E2CD9E"/>
        </w:rPr>
        <w:t>a</w:t>
      </w:r>
      <w:r>
        <w:rPr>
          <w:color w:val="E6CE9C"/>
        </w:rPr>
        <w:t>a</w:t>
      </w:r>
      <w:r>
        <w:rPr>
          <w:color w:val="EACE9B"/>
        </w:rPr>
        <w:t>a</w:t>
      </w:r>
      <w:r>
        <w:rPr>
          <w:color w:val="EACC95"/>
        </w:rPr>
        <w:t>a</w:t>
      </w:r>
      <w:r>
        <w:rPr>
          <w:color w:val="E9CB8F"/>
        </w:rPr>
        <w:t>a</w:t>
      </w:r>
      <w:r>
        <w:rPr>
          <w:color w:val="ECCC8E"/>
        </w:rPr>
        <w:t>a</w:t>
      </w:r>
      <w:r>
        <w:rPr>
          <w:color w:val="EDD297"/>
        </w:rPr>
        <w:t>a</w:t>
      </w:r>
      <w:r>
        <w:rPr>
          <w:color w:val="E8D39B"/>
        </w:rPr>
        <w:t>a</w:t>
      </w:r>
      <w:r>
        <w:rPr>
          <w:color w:val="E3D19C"/>
        </w:rPr>
        <w:t>a</w:t>
      </w:r>
      <w:r>
        <w:rPr>
          <w:color w:val="E0D4A5"/>
        </w:rPr>
        <w:t>a</w:t>
      </w:r>
      <w:r>
        <w:rPr>
          <w:color w:val="D2CBA6"/>
        </w:rPr>
        <w:t>a</w:t>
      </w:r>
      <w:r>
        <w:rPr>
          <w:color w:val="B1AE94"/>
        </w:rPr>
        <w:t>a</w:t>
      </w:r>
      <w:r>
        <w:rPr>
          <w:color w:val="8D8D7E"/>
        </w:rPr>
        <w:t>a</w:t>
      </w:r>
      <w:r>
        <w:rPr>
          <w:color w:val="5B5F5C"/>
        </w:rPr>
        <w:t>a</w:t>
      </w:r>
      <w:r>
        <w:rPr>
          <w:color w:val="535961"/>
        </w:rPr>
        <w:t>a</w:t>
      </w:r>
      <w:r>
        <w:rPr>
          <w:color w:val="525967"/>
        </w:rPr>
        <w:t>a</w:t>
      </w:r>
      <w:r>
        <w:rPr>
          <w:color w:val="4F5867"/>
        </w:rPr>
        <w:t>a</w:t>
      </w:r>
      <w:r>
        <w:rPr>
          <w:color w:val="4C5564"/>
        </w:rPr>
        <w:t>a</w:t>
      </w:r>
    </w:p>
    <w:p>
      <w:r>
        <w:rPr>
          <w:color w:val="B8AF6A"/>
        </w:rPr>
        <w:t>a</w:t>
      </w:r>
      <w:r>
        <w:rPr>
          <w:color w:val="B8AF6A"/>
        </w:rPr>
        <w:t>a</w:t>
      </w:r>
      <w:r>
        <w:rPr>
          <w:color w:val="B7AE69"/>
        </w:rPr>
        <w:t>a</w:t>
      </w:r>
      <w:r>
        <w:rPr>
          <w:color w:val="B6AF69"/>
        </w:rPr>
        <w:t>a</w:t>
      </w:r>
      <w:r>
        <w:rPr>
          <w:color w:val="B4AF68"/>
        </w:rPr>
        <w:t>a</w:t>
      </w:r>
      <w:r>
        <w:rPr>
          <w:color w:val="B3B069"/>
        </w:rPr>
        <w:t>a</w:t>
      </w:r>
      <w:r>
        <w:rPr>
          <w:color w:val="B4B16A"/>
        </w:rPr>
        <w:t>a</w:t>
      </w:r>
      <w:r>
        <w:rPr>
          <w:color w:val="B2AF68"/>
        </w:rPr>
        <w:t>a</w:t>
      </w:r>
      <w:r>
        <w:rPr>
          <w:color w:val="B0AF67"/>
        </w:rPr>
        <w:t>a</w:t>
      </w:r>
      <w:r>
        <w:rPr>
          <w:color w:val="AEAE66"/>
        </w:rPr>
        <w:t>a</w:t>
      </w:r>
      <w:r>
        <w:rPr>
          <w:color w:val="ACAE65"/>
        </w:rPr>
        <w:t>a</w:t>
      </w:r>
      <w:r>
        <w:rPr>
          <w:color w:val="ABAD64"/>
        </w:rPr>
        <w:t>a</w:t>
      </w:r>
      <w:r>
        <w:rPr>
          <w:color w:val="ABAD64"/>
        </w:rPr>
        <w:t>a</w:t>
      </w:r>
      <w:r>
        <w:rPr>
          <w:color w:val="A9AD63"/>
        </w:rPr>
        <w:t>a</w:t>
      </w:r>
      <w:r>
        <w:rPr>
          <w:color w:val="A8AC62"/>
        </w:rPr>
        <w:t>a</w:t>
      </w:r>
      <w:r>
        <w:rPr>
          <w:color w:val="A7AB61"/>
        </w:rPr>
        <w:t>a</w:t>
      </w:r>
      <w:r>
        <w:rPr>
          <w:color w:val="A6A962"/>
        </w:rPr>
        <w:t>a</w:t>
      </w:r>
      <w:r>
        <w:rPr>
          <w:color w:val="A6A962"/>
        </w:rPr>
        <w:t>a</w:t>
      </w:r>
      <w:r>
        <w:rPr>
          <w:color w:val="A5A861"/>
        </w:rPr>
        <w:t>a</w:t>
      </w:r>
      <w:r>
        <w:rPr>
          <w:color w:val="A3A961"/>
        </w:rPr>
        <w:t>a</w:t>
      </w:r>
      <w:r>
        <w:rPr>
          <w:color w:val="A3A961"/>
        </w:rPr>
        <w:t>a</w:t>
      </w:r>
      <w:r>
        <w:rPr>
          <w:color w:val="A0A862"/>
        </w:rPr>
        <w:t>a</w:t>
      </w:r>
      <w:r>
        <w:rPr>
          <w:color w:val="9CA761"/>
        </w:rPr>
        <w:t>a</w:t>
      </w:r>
      <w:r>
        <w:rPr>
          <w:color w:val="9BA661"/>
        </w:rPr>
        <w:t>a</w:t>
      </w:r>
      <w:r>
        <w:rPr>
          <w:color w:val="99A660"/>
        </w:rPr>
        <w:t>a</w:t>
      </w:r>
      <w:r>
        <w:rPr>
          <w:color w:val="96A45E"/>
        </w:rPr>
        <w:t>a</w:t>
      </w:r>
      <w:r>
        <w:rPr>
          <w:color w:val="93A25D"/>
        </w:rPr>
        <w:t>a</w:t>
      </w:r>
      <w:r>
        <w:rPr>
          <w:color w:val="91A25D"/>
        </w:rPr>
        <w:t>a</w:t>
      </w:r>
      <w:r>
        <w:rPr>
          <w:color w:val="8B9865"/>
        </w:rPr>
        <w:t>a</w:t>
      </w:r>
      <w:r>
        <w:rPr>
          <w:color w:val="465134"/>
        </w:rPr>
        <w:t>a</w:t>
      </w:r>
      <w:r>
        <w:rPr>
          <w:color w:val="030702"/>
        </w:rPr>
        <w:t>a</w:t>
      </w:r>
      <w:r>
        <w:rPr>
          <w:color w:val="000402"/>
        </w:rPr>
        <w:t>a</w:t>
      </w:r>
      <w:r>
        <w:rPr>
          <w:color w:val="000208"/>
        </w:rPr>
        <w:t>a</w:t>
      </w:r>
      <w:r>
        <w:rPr>
          <w:color w:val="000007"/>
        </w:rPr>
        <w:t>a</w:t>
      </w:r>
      <w:r>
        <w:rPr>
          <w:color w:val="030709"/>
        </w:rPr>
        <w:t>a</w:t>
      </w:r>
      <w:r>
        <w:rPr>
          <w:color w:val="010300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201"/>
        </w:rPr>
        <w:t>a</w:t>
      </w:r>
      <w:r>
        <w:rPr>
          <w:color w:val="02010A"/>
        </w:rPr>
        <w:t>a</w:t>
      </w:r>
      <w:r>
        <w:rPr>
          <w:color w:val="03000E"/>
        </w:rPr>
        <w:t>a</w:t>
      </w:r>
      <w:r>
        <w:rPr>
          <w:color w:val="020106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10500"/>
        </w:rPr>
        <w:t>a</w:t>
      </w:r>
      <w:r>
        <w:rPr>
          <w:color w:val="050606"/>
        </w:rPr>
        <w:t>a</w:t>
      </w:r>
      <w:r>
        <w:rPr>
          <w:color w:val="02000D"/>
        </w:rPr>
        <w:t>a</w:t>
      </w:r>
      <w:r>
        <w:rPr>
          <w:color w:val="02000F"/>
        </w:rPr>
        <w:t>a</w:t>
      </w:r>
      <w:r>
        <w:rPr>
          <w:color w:val="0E0B0A"/>
        </w:rPr>
        <w:t>a</w:t>
      </w:r>
      <w:r>
        <w:rPr>
          <w:color w:val="1F2001"/>
        </w:rPr>
        <w:t>a</w:t>
      </w:r>
      <w:r>
        <w:rPr>
          <w:color w:val="BFC57B"/>
        </w:rPr>
        <w:t>a</w:t>
      </w:r>
      <w:r>
        <w:rPr>
          <w:color w:val="CAD46A"/>
        </w:rPr>
        <w:t>a</w:t>
      </w:r>
      <w:r>
        <w:rPr>
          <w:color w:val="C0CC52"/>
        </w:rPr>
        <w:t>a</w:t>
      </w:r>
      <w:r>
        <w:rPr>
          <w:color w:val="D7E069"/>
        </w:rPr>
        <w:t>a</w:t>
      </w:r>
      <w:r>
        <w:rPr>
          <w:color w:val="C2C85E"/>
        </w:rPr>
        <w:t>a</w:t>
      </w:r>
      <w:r>
        <w:rPr>
          <w:color w:val="C9CD6F"/>
        </w:rPr>
        <w:t>a</w:t>
      </w:r>
      <w:r>
        <w:rPr>
          <w:color w:val="CBCD6B"/>
        </w:rPr>
        <w:t>a</w:t>
      </w:r>
      <w:r>
        <w:rPr>
          <w:color w:val="CBCE67"/>
        </w:rPr>
        <w:t>a</w:t>
      </w:r>
      <w:r>
        <w:rPr>
          <w:color w:val="CBCE67"/>
        </w:rPr>
        <w:t>a</w:t>
      </w:r>
      <w:r>
        <w:rPr>
          <w:color w:val="CBCD68"/>
        </w:rPr>
        <w:t>a</w:t>
      </w:r>
      <w:r>
        <w:rPr>
          <w:color w:val="CBCD68"/>
        </w:rPr>
        <w:t>a</w:t>
      </w:r>
      <w:r>
        <w:rPr>
          <w:color w:val="CBCD68"/>
        </w:rPr>
        <w:t>a</w:t>
      </w:r>
      <w:r>
        <w:rPr>
          <w:color w:val="CBCD69"/>
        </w:rPr>
        <w:t>a</w:t>
      </w:r>
      <w:r>
        <w:rPr>
          <w:color w:val="CBCD6A"/>
        </w:rPr>
        <w:t>a</w:t>
      </w:r>
      <w:r>
        <w:rPr>
          <w:color w:val="CBCD6C"/>
        </w:rPr>
        <w:t>a</w:t>
      </w:r>
      <w:r>
        <w:rPr>
          <w:color w:val="CACC6B"/>
        </w:rPr>
        <w:t>a</w:t>
      </w:r>
      <w:r>
        <w:rPr>
          <w:color w:val="C9CB6A"/>
        </w:rPr>
        <w:t>a</w:t>
      </w:r>
      <w:r>
        <w:rPr>
          <w:color w:val="C9CA6C"/>
        </w:rPr>
        <w:t>a</w:t>
      </w:r>
      <w:r>
        <w:rPr>
          <w:color w:val="C7CB6C"/>
        </w:rPr>
        <w:t>a</w:t>
      </w:r>
      <w:r>
        <w:rPr>
          <w:color w:val="C7CD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E6D"/>
        </w:rPr>
        <w:t>a</w:t>
      </w:r>
      <w:r>
        <w:rPr>
          <w:color w:val="C6D070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5D070"/>
        </w:rPr>
        <w:t>a</w:t>
      </w:r>
      <w:r>
        <w:rPr>
          <w:color w:val="C5D070"/>
        </w:rPr>
        <w:t>a</w:t>
      </w:r>
      <w:r>
        <w:rPr>
          <w:color w:val="C5D070"/>
        </w:rPr>
        <w:t>a</w:t>
      </w:r>
      <w:r>
        <w:rPr>
          <w:color w:val="C3D172"/>
        </w:rPr>
        <w:t>a</w:t>
      </w:r>
      <w:r>
        <w:rPr>
          <w:color w:val="C3D073"/>
        </w:rPr>
        <w:t>a</w:t>
      </w:r>
      <w:r>
        <w:rPr>
          <w:color w:val="C3D076"/>
        </w:rPr>
        <w:t>a</w:t>
      </w:r>
      <w:r>
        <w:rPr>
          <w:color w:val="C3D076"/>
        </w:rPr>
        <w:t>a</w:t>
      </w:r>
      <w:r>
        <w:rPr>
          <w:color w:val="C4D077"/>
        </w:rPr>
        <w:t>a</w:t>
      </w:r>
      <w:r>
        <w:rPr>
          <w:color w:val="C6D077"/>
        </w:rPr>
        <w:t>a</w:t>
      </w:r>
      <w:r>
        <w:rPr>
          <w:color w:val="C7D077"/>
        </w:rPr>
        <w:t>a</w:t>
      </w:r>
      <w:r>
        <w:rPr>
          <w:color w:val="C9CF77"/>
        </w:rPr>
        <w:t>a</w:t>
      </w:r>
      <w:r>
        <w:rPr>
          <w:color w:val="C6D278"/>
        </w:rPr>
        <w:t>a</w:t>
      </w:r>
      <w:r>
        <w:rPr>
          <w:color w:val="BDDC7E"/>
        </w:rPr>
        <w:t>a</w:t>
      </w:r>
      <w:r>
        <w:rPr>
          <w:color w:val="A8D37B"/>
        </w:rPr>
        <w:t>a</w:t>
      </w:r>
      <w:r>
        <w:rPr>
          <w:color w:val="6B9850"/>
        </w:rPr>
        <w:t>a</w:t>
      </w:r>
      <w:r>
        <w:rPr>
          <w:color w:val="32652E"/>
        </w:rPr>
        <w:t>a</w:t>
      </w:r>
      <w:r>
        <w:rPr>
          <w:color w:val="2E653D"/>
        </w:rPr>
        <w:t>a</w:t>
      </w:r>
      <w:r>
        <w:rPr>
          <w:color w:val="2D694A"/>
        </w:rPr>
        <w:t>a</w:t>
      </w:r>
      <w:r>
        <w:rPr>
          <w:color w:val="246446"/>
        </w:rPr>
        <w:t>a</w:t>
      </w:r>
      <w:r>
        <w:rPr>
          <w:color w:val="256846"/>
        </w:rPr>
        <w:t>a</w:t>
      </w:r>
      <w:r>
        <w:rPr>
          <w:color w:val="266842"/>
        </w:rPr>
        <w:t>a</w:t>
      </w:r>
      <w:r>
        <w:rPr>
          <w:color w:val="26673D"/>
        </w:rPr>
        <w:t>a</w:t>
      </w:r>
      <w:r>
        <w:rPr>
          <w:color w:val="27663C"/>
        </w:rPr>
        <w:t>a</w:t>
      </w:r>
      <w:r>
        <w:rPr>
          <w:color w:val="2A643B"/>
        </w:rPr>
        <w:t>a</w:t>
      </w:r>
      <w:r>
        <w:rPr>
          <w:color w:val="28653D"/>
        </w:rPr>
        <w:t>a</w:t>
      </w:r>
      <w:r>
        <w:rPr>
          <w:color w:val="276443"/>
        </w:rPr>
        <w:t>a</w:t>
      </w:r>
      <w:r>
        <w:rPr>
          <w:color w:val="2F6A4C"/>
        </w:rPr>
        <w:t>a</w:t>
      </w:r>
      <w:r>
        <w:rPr>
          <w:color w:val="235A3D"/>
        </w:rPr>
        <w:t>a</w:t>
      </w:r>
      <w:r>
        <w:rPr>
          <w:color w:val="26543C"/>
        </w:rPr>
        <w:t>a</w:t>
      </w:r>
      <w:r>
        <w:rPr>
          <w:color w:val="051B0D"/>
        </w:rPr>
        <w:t>a</w:t>
      </w:r>
      <w:r>
        <w:rPr>
          <w:color w:val="000800"/>
        </w:rPr>
        <w:t>a</w:t>
      </w:r>
      <w:r>
        <w:rPr>
          <w:color w:val="040200"/>
        </w:rPr>
        <w:t>a</w:t>
      </w:r>
      <w:r>
        <w:rPr>
          <w:color w:val="090000"/>
        </w:rPr>
        <w:t>a</w:t>
      </w:r>
      <w:r>
        <w:rPr>
          <w:color w:val="090000"/>
        </w:rPr>
        <w:t>a</w:t>
      </w:r>
      <w:r>
        <w:rPr>
          <w:color w:val="060002"/>
        </w:rPr>
        <w:t>a</w:t>
      </w:r>
      <w:r>
        <w:rPr>
          <w:color w:val="020202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40101"/>
        </w:rPr>
        <w:t>a</w:t>
      </w:r>
      <w:r>
        <w:rPr>
          <w:color w:val="030001"/>
        </w:rPr>
        <w:t>a</w:t>
      </w:r>
      <w:r>
        <w:rPr>
          <w:color w:val="040507"/>
        </w:rPr>
        <w:t>a</w:t>
      </w:r>
      <w:r>
        <w:rPr>
          <w:color w:val="010B0A"/>
        </w:rPr>
        <w:t>a</w:t>
      </w:r>
      <w:r>
        <w:rPr>
          <w:color w:val="143430"/>
        </w:rPr>
        <w:t>a</w:t>
      </w:r>
      <w:r>
        <w:rPr>
          <w:color w:val="1E4D47"/>
        </w:rPr>
        <w:t>a</w:t>
      </w:r>
      <w:r>
        <w:rPr>
          <w:color w:val="185047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C4D49"/>
        </w:rPr>
        <w:t>a</w:t>
      </w:r>
      <w:r>
        <w:rPr>
          <w:color w:val="1E4F4B"/>
        </w:rPr>
        <w:t>a</w:t>
      </w:r>
      <w:r>
        <w:rPr>
          <w:color w:val="1F504C"/>
        </w:rPr>
        <w:t>a</w:t>
      </w:r>
      <w:r>
        <w:rPr>
          <w:color w:val="1F504C"/>
        </w:rPr>
        <w:t>a</w:t>
      </w:r>
      <w:r>
        <w:rPr>
          <w:color w:val="1F504C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20514D"/>
        </w:rPr>
        <w:t>a</w:t>
      </w:r>
      <w:r>
        <w:rPr>
          <w:color w:val="22534F"/>
        </w:rPr>
        <w:t>a</w:t>
      </w:r>
      <w:r>
        <w:rPr>
          <w:color w:val="255652"/>
        </w:rPr>
        <w:t>a</w:t>
      </w:r>
      <w:r>
        <w:rPr>
          <w:color w:val="265753"/>
        </w:rPr>
        <w:t>a</w:t>
      </w:r>
      <w:r>
        <w:rPr>
          <w:color w:val="275854"/>
        </w:rPr>
        <w:t>a</w:t>
      </w:r>
      <w:r>
        <w:rPr>
          <w:color w:val="295A55"/>
        </w:rPr>
        <w:t>a</w:t>
      </w:r>
      <w:r>
        <w:rPr>
          <w:color w:val="2B5C56"/>
        </w:rPr>
        <w:t>a</w:t>
      </w:r>
      <w:r>
        <w:rPr>
          <w:color w:val="2B5C56"/>
        </w:rPr>
        <w:t>a</w:t>
      </w:r>
      <w:r>
        <w:rPr>
          <w:color w:val="2E5E58"/>
        </w:rPr>
        <w:t>a</w:t>
      </w:r>
      <w:r>
        <w:rPr>
          <w:color w:val="2F605A"/>
        </w:rPr>
        <w:t>a</w:t>
      </w:r>
      <w:r>
        <w:rPr>
          <w:color w:val="30615B"/>
        </w:rPr>
        <w:t>a</w:t>
      </w:r>
      <w:r>
        <w:rPr>
          <w:color w:val="31625C"/>
        </w:rPr>
        <w:t>a</w:t>
      </w:r>
      <w:r>
        <w:rPr>
          <w:color w:val="32635D"/>
        </w:rPr>
        <w:t>a</w:t>
      </w:r>
      <w:r>
        <w:rPr>
          <w:color w:val="32635D"/>
        </w:rPr>
        <w:t>a</w:t>
      </w:r>
      <w:r>
        <w:rPr>
          <w:color w:val="32635D"/>
        </w:rPr>
        <w:t>a</w:t>
      </w:r>
      <w:r>
        <w:rPr>
          <w:color w:val="32635D"/>
        </w:rPr>
        <w:t>a</w:t>
      </w:r>
      <w:r>
        <w:rPr>
          <w:color w:val="32635D"/>
        </w:rPr>
        <w:t>a</w:t>
      </w:r>
      <w:r>
        <w:rPr>
          <w:color w:val="31645D"/>
        </w:rPr>
        <w:t>a</w:t>
      </w:r>
      <w:r>
        <w:rPr>
          <w:color w:val="30665E"/>
        </w:rPr>
        <w:t>a</w:t>
      </w:r>
      <w:r>
        <w:rPr>
          <w:color w:val="30685F"/>
        </w:rPr>
        <w:t>a</w:t>
      </w:r>
      <w:r>
        <w:rPr>
          <w:color w:val="30685F"/>
        </w:rPr>
        <w:t>a</w:t>
      </w:r>
      <w:r>
        <w:rPr>
          <w:color w:val="316960"/>
        </w:rPr>
        <w:t>a</w:t>
      </w:r>
      <w:r>
        <w:rPr>
          <w:color w:val="336A61"/>
        </w:rPr>
        <w:t>a</w:t>
      </w:r>
      <w:r>
        <w:rPr>
          <w:color w:val="356A62"/>
        </w:rPr>
        <w:t>a</w:t>
      </w:r>
      <w:r>
        <w:rPr>
          <w:color w:val="366962"/>
        </w:rPr>
        <w:t>a</w:t>
      </w:r>
      <w:r>
        <w:rPr>
          <w:color w:val="366962"/>
        </w:rPr>
        <w:t>a</w:t>
      </w:r>
      <w:r>
        <w:rPr>
          <w:color w:val="376A63"/>
        </w:rPr>
        <w:t>a</w:t>
      </w:r>
      <w:r>
        <w:rPr>
          <w:color w:val="396A64"/>
        </w:rPr>
        <w:t>a</w:t>
      </w:r>
      <w:r>
        <w:rPr>
          <w:color w:val="3A6B65"/>
        </w:rPr>
        <w:t>a</w:t>
      </w:r>
      <w:r>
        <w:rPr>
          <w:color w:val="3C6C65"/>
        </w:rPr>
        <w:t>a</w:t>
      </w:r>
      <w:r>
        <w:rPr>
          <w:color w:val="3F6D64"/>
        </w:rPr>
        <w:t>a</w:t>
      </w:r>
      <w:r>
        <w:rPr>
          <w:color w:val="426D63"/>
        </w:rPr>
        <w:t>a</w:t>
      </w:r>
      <w:r>
        <w:rPr>
          <w:color w:val="436E64"/>
        </w:rPr>
        <w:t>a</w:t>
      </w:r>
      <w:r>
        <w:rPr>
          <w:color w:val="436E64"/>
        </w:rPr>
        <w:t>a</w:t>
      </w:r>
      <w:r>
        <w:rPr>
          <w:color w:val="457066"/>
        </w:rPr>
        <w:t>a</w:t>
      </w:r>
      <w:r>
        <w:rPr>
          <w:color w:val="467167"/>
        </w:rPr>
        <w:t>a</w:t>
      </w:r>
      <w:r>
        <w:rPr>
          <w:color w:val="467167"/>
        </w:rPr>
        <w:t>a</w:t>
      </w:r>
      <w:r>
        <w:rPr>
          <w:color w:val="467167"/>
        </w:rPr>
        <w:t>a</w:t>
      </w:r>
      <w:r>
        <w:rPr>
          <w:color w:val="477268"/>
        </w:rPr>
        <w:t>a</w:t>
      </w:r>
      <w:r>
        <w:rPr>
          <w:color w:val="49746A"/>
        </w:rPr>
        <w:t>a</w:t>
      </w:r>
      <w:r>
        <w:rPr>
          <w:color w:val="4B766C"/>
        </w:rPr>
        <w:t>a</w:t>
      </w:r>
      <w:r>
        <w:rPr>
          <w:color w:val="4D786E"/>
        </w:rPr>
        <w:t>a</w:t>
      </w:r>
      <w:r>
        <w:rPr>
          <w:color w:val="4E796F"/>
        </w:rPr>
        <w:t>a</w:t>
      </w:r>
      <w:r>
        <w:rPr>
          <w:color w:val="537B70"/>
        </w:rPr>
        <w:t>a</w:t>
      </w:r>
      <w:r>
        <w:rPr>
          <w:color w:val="587E72"/>
        </w:rPr>
        <w:t>a</w:t>
      </w:r>
      <w:r>
        <w:rPr>
          <w:color w:val="5A8073"/>
        </w:rPr>
        <w:t>a</w:t>
      </w:r>
      <w:r>
        <w:rPr>
          <w:color w:val="5B7F71"/>
        </w:rPr>
        <w:t>a</w:t>
      </w:r>
      <w:r>
        <w:rPr>
          <w:color w:val="5D8172"/>
        </w:rPr>
        <w:t>a</w:t>
      </w:r>
      <w:r>
        <w:rPr>
          <w:color w:val="5F8473"/>
        </w:rPr>
        <w:t>a</w:t>
      </w:r>
      <w:r>
        <w:rPr>
          <w:color w:val="658776"/>
        </w:rPr>
        <w:t>a</w:t>
      </w:r>
      <w:r>
        <w:rPr>
          <w:color w:val="668975"/>
        </w:rPr>
        <w:t>a</w:t>
      </w:r>
      <w:r>
        <w:rPr>
          <w:color w:val="688B75"/>
        </w:rPr>
        <w:t>a</w:t>
      </w:r>
      <w:r>
        <w:rPr>
          <w:color w:val="6B8D75"/>
        </w:rPr>
        <w:t>a</w:t>
      </w:r>
      <w:r>
        <w:rPr>
          <w:color w:val="6D8F77"/>
        </w:rPr>
        <w:t>a</w:t>
      </w:r>
      <w:r>
        <w:rPr>
          <w:color w:val="6E9078"/>
        </w:rPr>
        <w:t>a</w:t>
      </w:r>
      <w:r>
        <w:rPr>
          <w:color w:val="73947C"/>
        </w:rPr>
        <w:t>a</w:t>
      </w:r>
      <w:r>
        <w:rPr>
          <w:color w:val="76967E"/>
        </w:rPr>
        <w:t>a</w:t>
      </w:r>
      <w:r>
        <w:rPr>
          <w:color w:val="78967C"/>
        </w:rPr>
        <w:t>a</w:t>
      </w:r>
      <w:r>
        <w:rPr>
          <w:color w:val="79967D"/>
        </w:rPr>
        <w:t>a</w:t>
      </w:r>
      <w:r>
        <w:rPr>
          <w:color w:val="7C987F"/>
        </w:rPr>
        <w:t>a</w:t>
      </w:r>
      <w:r>
        <w:rPr>
          <w:color w:val="829C81"/>
        </w:rPr>
        <w:t>a</w:t>
      </w:r>
      <w:r>
        <w:rPr>
          <w:color w:val="849C81"/>
        </w:rPr>
        <w:t>a</w:t>
      </w:r>
      <w:r>
        <w:rPr>
          <w:color w:val="869B80"/>
        </w:rPr>
        <w:t>a</w:t>
      </w:r>
      <w:r>
        <w:rPr>
          <w:color w:val="889A80"/>
        </w:rPr>
        <w:t>a</w:t>
      </w:r>
      <w:r>
        <w:rPr>
          <w:color w:val="8B9B81"/>
        </w:rPr>
        <w:t>a</w:t>
      </w:r>
      <w:r>
        <w:rPr>
          <w:color w:val="8D9B81"/>
        </w:rPr>
        <w:t>a</w:t>
      </w:r>
      <w:r>
        <w:rPr>
          <w:color w:val="8E9C82"/>
        </w:rPr>
        <w:t>a</w:t>
      </w:r>
      <w:r>
        <w:rPr>
          <w:color w:val="8F9C82"/>
        </w:rPr>
        <w:t>a</w:t>
      </w:r>
      <w:r>
        <w:rPr>
          <w:color w:val="909C80"/>
        </w:rPr>
        <w:t>a</w:t>
      </w:r>
      <w:r>
        <w:rPr>
          <w:color w:val="929F82"/>
        </w:rPr>
        <w:t>a</w:t>
      </w:r>
      <w:r>
        <w:rPr>
          <w:color w:val="95A284"/>
        </w:rPr>
        <w:t>a</w:t>
      </w:r>
      <w:r>
        <w:rPr>
          <w:color w:val="97A486"/>
        </w:rPr>
        <w:t>a</w:t>
      </w:r>
      <w:r>
        <w:rPr>
          <w:color w:val="99A586"/>
        </w:rPr>
        <w:t>a</w:t>
      </w:r>
      <w:r>
        <w:rPr>
          <w:color w:val="9AA585"/>
        </w:rPr>
        <w:t>a</w:t>
      </w:r>
      <w:r>
        <w:rPr>
          <w:color w:val="9CA684"/>
        </w:rPr>
        <w:t>a</w:t>
      </w:r>
      <w:r>
        <w:rPr>
          <w:color w:val="9CA684"/>
        </w:rPr>
        <w:t>a</w:t>
      </w:r>
      <w:r>
        <w:rPr>
          <w:color w:val="9DA785"/>
        </w:rPr>
        <w:t>a</w:t>
      </w:r>
      <w:r>
        <w:rPr>
          <w:color w:val="A0A886"/>
        </w:rPr>
        <w:t>a</w:t>
      </w:r>
      <w:r>
        <w:rPr>
          <w:color w:val="A3AA88"/>
        </w:rPr>
        <w:t>a</w:t>
      </w:r>
      <w:r>
        <w:rPr>
          <w:color w:val="A4AB88"/>
        </w:rPr>
        <w:t>a</w:t>
      </w:r>
      <w:r>
        <w:rPr>
          <w:color w:val="A6AE86"/>
        </w:rPr>
        <w:t>a</w:t>
      </w:r>
      <w:r>
        <w:rPr>
          <w:color w:val="ACB28B"/>
        </w:rPr>
        <w:t>a</w:t>
      </w:r>
      <w:r>
        <w:rPr>
          <w:color w:val="868A71"/>
        </w:rPr>
        <w:t>a</w:t>
      </w:r>
      <w:r>
        <w:rPr>
          <w:color w:val="090B00"/>
        </w:rPr>
        <w:t>a</w:t>
      </w:r>
      <w:r>
        <w:rPr>
          <w:color w:val="050604"/>
        </w:rPr>
        <w:t>a</w:t>
      </w:r>
      <w:r>
        <w:rPr>
          <w:color w:val="000002"/>
        </w:rPr>
        <w:t>a</w:t>
      </w:r>
      <w:r>
        <w:rPr>
          <w:color w:val="040406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4"/>
        </w:rPr>
        <w:t>a</w:t>
      </w:r>
      <w:r>
        <w:rPr>
          <w:color w:val="010201"/>
        </w:rPr>
        <w:t>a</w:t>
      </w:r>
      <w:r>
        <w:rPr>
          <w:color w:val="0B0E08"/>
        </w:rPr>
        <w:t>a</w:t>
      </w:r>
      <w:r>
        <w:rPr>
          <w:color w:val="575A4F"/>
        </w:rPr>
        <w:t>a</w:t>
      </w:r>
      <w:r>
        <w:rPr>
          <w:color w:val="919585"/>
        </w:rPr>
        <w:t>a</w:t>
      </w:r>
      <w:r>
        <w:rPr>
          <w:color w:val="828774"/>
        </w:rPr>
        <w:t>a</w:t>
      </w:r>
      <w:r>
        <w:rPr>
          <w:color w:val="848975"/>
        </w:rPr>
        <w:t>a</w:t>
      </w:r>
      <w:r>
        <w:rPr>
          <w:color w:val="858679"/>
        </w:rPr>
        <w:t>a</w:t>
      </w:r>
      <w:r>
        <w:rPr>
          <w:color w:val="828173"/>
        </w:rPr>
        <w:t>a</w:t>
      </w:r>
      <w:r>
        <w:rPr>
          <w:color w:val="7E7B6B"/>
        </w:rPr>
        <w:t>a</w:t>
      </w:r>
      <w:r>
        <w:rPr>
          <w:color w:val="87806D"/>
        </w:rPr>
        <w:t>a</w:t>
      </w:r>
      <w:r>
        <w:rPr>
          <w:color w:val="A59C84"/>
        </w:rPr>
        <w:t>a</w:t>
      </w:r>
      <w:r>
        <w:rPr>
          <w:color w:val="C9BC9D"/>
        </w:rPr>
        <w:t>a</w:t>
      </w:r>
      <w:r>
        <w:rPr>
          <w:color w:val="E5D4AF"/>
        </w:rPr>
        <w:t>a</w:t>
      </w:r>
      <w:r>
        <w:rPr>
          <w:color w:val="EDD8AD"/>
        </w:rPr>
        <w:t>a</w:t>
      </w:r>
      <w:r>
        <w:rPr>
          <w:color w:val="F0D7A8"/>
        </w:rPr>
        <w:t>a</w:t>
      </w:r>
      <w:r>
        <w:rPr>
          <w:color w:val="EED29D"/>
        </w:rPr>
        <w:t>a</w:t>
      </w:r>
      <w:r>
        <w:rPr>
          <w:color w:val="EDCE97"/>
        </w:rPr>
        <w:t>a</w:t>
      </w:r>
      <w:r>
        <w:rPr>
          <w:color w:val="EFCF96"/>
        </w:rPr>
        <w:t>a</w:t>
      </w:r>
      <w:r>
        <w:rPr>
          <w:color w:val="E8CA93"/>
        </w:rPr>
        <w:t>a</w:t>
      </w:r>
      <w:r>
        <w:rPr>
          <w:color w:val="E2C998"/>
        </w:rPr>
        <w:t>a</w:t>
      </w:r>
      <w:r>
        <w:rPr>
          <w:color w:val="EBD6AC"/>
        </w:rPr>
        <w:t>a</w:t>
      </w:r>
      <w:r>
        <w:rPr>
          <w:color w:val="E5D7B6"/>
        </w:rPr>
        <w:t>a</w:t>
      </w:r>
      <w:r>
        <w:rPr>
          <w:color w:val="C0BBA3"/>
        </w:rPr>
        <w:t>a</w:t>
      </w:r>
      <w:r>
        <w:rPr>
          <w:color w:val="838577"/>
        </w:rPr>
        <w:t>a</w:t>
      </w:r>
      <w:r>
        <w:rPr>
          <w:color w:val="59605D"/>
        </w:rPr>
        <w:t>a</w:t>
      </w:r>
      <w:r>
        <w:rPr>
          <w:color w:val="515D62"/>
        </w:rPr>
        <w:t>a</w:t>
      </w:r>
      <w:r>
        <w:rPr>
          <w:color w:val="4E5C68"/>
        </w:rPr>
        <w:t>a</w:t>
      </w:r>
      <w:r>
        <w:rPr>
          <w:color w:val="4C5969"/>
        </w:rPr>
        <w:t>a</w:t>
      </w:r>
      <w:r>
        <w:rPr>
          <w:color w:val="4C5769"/>
        </w:rPr>
        <w:t>a</w:t>
      </w:r>
      <w:r>
        <w:rPr>
          <w:color w:val="4C5569"/>
        </w:rPr>
        <w:t>a</w:t>
      </w:r>
    </w:p>
    <w:p>
      <w:r>
        <w:rPr>
          <w:color w:val="B9B06B"/>
        </w:rPr>
        <w:t>a</w:t>
      </w:r>
      <w:r>
        <w:rPr>
          <w:color w:val="B8AF6A"/>
        </w:rPr>
        <w:t>a</w:t>
      </w:r>
      <w:r>
        <w:rPr>
          <w:color w:val="B8AF6A"/>
        </w:rPr>
        <w:t>a</w:t>
      </w:r>
      <w:r>
        <w:rPr>
          <w:color w:val="B7B06A"/>
        </w:rPr>
        <w:t>a</w:t>
      </w:r>
      <w:r>
        <w:rPr>
          <w:color w:val="B5B069"/>
        </w:rPr>
        <w:t>a</w:t>
      </w:r>
      <w:r>
        <w:rPr>
          <w:color w:val="B4B069"/>
        </w:rPr>
        <w:t>a</w:t>
      </w:r>
      <w:r>
        <w:rPr>
          <w:color w:val="B4B16A"/>
        </w:rPr>
        <w:t>a</w:t>
      </w:r>
      <w:r>
        <w:rPr>
          <w:color w:val="B2AF68"/>
        </w:rPr>
        <w:t>a</w:t>
      </w:r>
      <w:r>
        <w:rPr>
          <w:color w:val="B0AF67"/>
        </w:rPr>
        <w:t>a</w:t>
      </w:r>
      <w:r>
        <w:rPr>
          <w:color w:val="AEAE66"/>
        </w:rPr>
        <w:t>a</w:t>
      </w:r>
      <w:r>
        <w:rPr>
          <w:color w:val="AEAE66"/>
        </w:rPr>
        <w:t>a</w:t>
      </w:r>
      <w:r>
        <w:rPr>
          <w:color w:val="ADAE66"/>
        </w:rPr>
        <w:t>a</w:t>
      </w:r>
      <w:r>
        <w:rPr>
          <w:color w:val="ABAD64"/>
        </w:rPr>
        <w:t>a</w:t>
      </w:r>
      <w:r>
        <w:rPr>
          <w:color w:val="AAAC63"/>
        </w:rPr>
        <w:t>a</w:t>
      </w:r>
      <w:r>
        <w:rPr>
          <w:color w:val="A9AC63"/>
        </w:rPr>
        <w:t>a</w:t>
      </w:r>
      <w:r>
        <w:rPr>
          <w:color w:val="A8AC62"/>
        </w:rPr>
        <w:t>a</w:t>
      </w:r>
      <w:r>
        <w:rPr>
          <w:color w:val="A6A962"/>
        </w:rPr>
        <w:t>a</w:t>
      </w:r>
      <w:r>
        <w:rPr>
          <w:color w:val="A6A962"/>
        </w:rPr>
        <w:t>a</w:t>
      </w:r>
      <w:r>
        <w:rPr>
          <w:color w:val="A6A962"/>
        </w:rPr>
        <w:t>a</w:t>
      </w:r>
      <w:r>
        <w:rPr>
          <w:color w:val="A4A961"/>
        </w:rPr>
        <w:t>a</w:t>
      </w:r>
      <w:r>
        <w:rPr>
          <w:color w:val="A3A961"/>
        </w:rPr>
        <w:t>a</w:t>
      </w:r>
      <w:r>
        <w:rPr>
          <w:color w:val="A1A963"/>
        </w:rPr>
        <w:t>a</w:t>
      </w:r>
      <w:r>
        <w:rPr>
          <w:color w:val="9DA862"/>
        </w:rPr>
        <w:t>a</w:t>
      </w:r>
      <w:r>
        <w:rPr>
          <w:color w:val="9BA661"/>
        </w:rPr>
        <w:t>a</w:t>
      </w:r>
      <w:r>
        <w:rPr>
          <w:color w:val="99A660"/>
        </w:rPr>
        <w:t>a</w:t>
      </w:r>
      <w:r>
        <w:rPr>
          <w:color w:val="97A45F"/>
        </w:rPr>
        <w:t>a</w:t>
      </w:r>
      <w:r>
        <w:rPr>
          <w:color w:val="94A35E"/>
        </w:rPr>
        <w:t>a</w:t>
      </w:r>
      <w:r>
        <w:rPr>
          <w:color w:val="93A25E"/>
        </w:rPr>
        <w:t>a</w:t>
      </w:r>
      <w:r>
        <w:rPr>
          <w:color w:val="94A26B"/>
        </w:rPr>
        <w:t>a</w:t>
      </w:r>
      <w:r>
        <w:rPr>
          <w:color w:val="727D5B"/>
        </w:rPr>
        <w:t>a</w:t>
      </w:r>
      <w:r>
        <w:rPr>
          <w:color w:val="121B0A"/>
        </w:rPr>
        <w:t>a</w:t>
      </w:r>
      <w:r>
        <w:rPr>
          <w:color w:val="010402"/>
        </w:rPr>
        <w:t>a</w:t>
      </w:r>
      <w:r>
        <w:rPr>
          <w:color w:val="03060B"/>
        </w:rPr>
        <w:t>a</w:t>
      </w:r>
      <w:r>
        <w:rPr>
          <w:color w:val="010109"/>
        </w:rPr>
        <w:t>a</w:t>
      </w:r>
      <w:r>
        <w:rPr>
          <w:color w:val="03060B"/>
        </w:rPr>
        <w:t>a</w:t>
      </w:r>
      <w:r>
        <w:rPr>
          <w:color w:val="010302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106"/>
        </w:rPr>
        <w:t>a</w:t>
      </w:r>
      <w:r>
        <w:rPr>
          <w:color w:val="02000A"/>
        </w:rPr>
        <w:t>a</w:t>
      </w:r>
      <w:r>
        <w:rPr>
          <w:color w:val="02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00400"/>
        </w:rPr>
        <w:t>a</w:t>
      </w:r>
      <w:r>
        <w:rPr>
          <w:color w:val="030405"/>
        </w:rPr>
        <w:t>a</w:t>
      </w:r>
      <w:r>
        <w:rPr>
          <w:color w:val="03010C"/>
        </w:rPr>
        <w:t>a</w:t>
      </w:r>
      <w:r>
        <w:rPr>
          <w:color w:val="03000E"/>
        </w:rPr>
        <w:t>a</w:t>
      </w:r>
      <w:r>
        <w:rPr>
          <w:color w:val="060304"/>
        </w:rPr>
        <w:t>a</w:t>
      </w:r>
      <w:r>
        <w:rPr>
          <w:color w:val="0A0A00"/>
        </w:rPr>
        <w:t>a</w:t>
      </w:r>
      <w:r>
        <w:rPr>
          <w:color w:val="A9AF68"/>
        </w:rPr>
        <w:t>a</w:t>
      </w:r>
      <w:r>
        <w:rPr>
          <w:color w:val="C7D16A"/>
        </w:rPr>
        <w:t>a</w:t>
      </w:r>
      <w:r>
        <w:rPr>
          <w:color w:val="C3CE56"/>
        </w:rPr>
        <w:t>a</w:t>
      </w:r>
      <w:r>
        <w:rPr>
          <w:color w:val="D1DA66"/>
        </w:rPr>
        <w:t>a</w:t>
      </w:r>
      <w:r>
        <w:rPr>
          <w:color w:val="C4CB61"/>
        </w:rPr>
        <w:t>a</w:t>
      </w:r>
      <w:r>
        <w:rPr>
          <w:color w:val="C8CC6C"/>
        </w:rPr>
        <w:t>a</w:t>
      </w:r>
      <w:r>
        <w:rPr>
          <w:color w:val="C8CD6A"/>
        </w:rPr>
        <w:t>a</w:t>
      </w:r>
      <w:r>
        <w:rPr>
          <w:color w:val="C9CE67"/>
        </w:rPr>
        <w:t>a</w:t>
      </w:r>
      <w:r>
        <w:rPr>
          <w:color w:val="C9CE68"/>
        </w:rPr>
        <w:t>a</w:t>
      </w:r>
      <w:r>
        <w:rPr>
          <w:color w:val="C9CE68"/>
        </w:rPr>
        <w:t>a</w:t>
      </w:r>
      <w:r>
        <w:rPr>
          <w:color w:val="C9CE68"/>
        </w:rPr>
        <w:t>a</w:t>
      </w:r>
      <w:r>
        <w:rPr>
          <w:color w:val="C9CE6A"/>
        </w:rPr>
        <w:t>a</w:t>
      </w:r>
      <w:r>
        <w:rPr>
          <w:color w:val="C9CE6A"/>
        </w:rPr>
        <w:t>a</w:t>
      </w:r>
      <w:r>
        <w:rPr>
          <w:color w:val="C9CE6A"/>
        </w:rPr>
        <w:t>a</w:t>
      </w:r>
      <w:r>
        <w:rPr>
          <w:color w:val="C9CD6C"/>
        </w:rPr>
        <w:t>a</w:t>
      </w:r>
      <w:r>
        <w:rPr>
          <w:color w:val="C8CC6C"/>
        </w:rPr>
        <w:t>a</w:t>
      </w:r>
      <w:r>
        <w:rPr>
          <w:color w:val="C7CB6C"/>
        </w:rPr>
        <w:t>a</w:t>
      </w:r>
      <w:r>
        <w:rPr>
          <w:color w:val="C7CB6C"/>
        </w:rPr>
        <w:t>a</w:t>
      </w:r>
      <w:r>
        <w:rPr>
          <w:color w:val="C7CC6C"/>
        </w:rPr>
        <w:t>a</w:t>
      </w:r>
      <w:r>
        <w:rPr>
          <w:color w:val="C7CD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6CE6B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F6C"/>
        </w:rPr>
        <w:t>a</w:t>
      </w:r>
      <w:r>
        <w:rPr>
          <w:color w:val="C7CE6D"/>
        </w:rPr>
        <w:t>a</w:t>
      </w:r>
      <w:r>
        <w:rPr>
          <w:color w:val="C6CF6F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6CF72"/>
        </w:rPr>
        <w:t>a</w:t>
      </w:r>
      <w:r>
        <w:rPr>
          <w:color w:val="C5CF71"/>
        </w:rPr>
        <w:t>a</w:t>
      </w:r>
      <w:r>
        <w:rPr>
          <w:color w:val="C5D070"/>
        </w:rPr>
        <w:t>a</w:t>
      </w:r>
      <w:r>
        <w:rPr>
          <w:color w:val="C3D071"/>
        </w:rPr>
        <w:t>a</w:t>
      </w:r>
      <w:r>
        <w:rPr>
          <w:color w:val="C3D172"/>
        </w:rPr>
        <w:t>a</w:t>
      </w:r>
      <w:r>
        <w:rPr>
          <w:color w:val="C3D172"/>
        </w:rPr>
        <w:t>a</w:t>
      </w:r>
      <w:r>
        <w:rPr>
          <w:color w:val="C3D073"/>
        </w:rPr>
        <w:t>a</w:t>
      </w:r>
      <w:r>
        <w:rPr>
          <w:color w:val="C3D074"/>
        </w:rPr>
        <w:t>a</w:t>
      </w:r>
      <w:r>
        <w:rPr>
          <w:color w:val="C3D074"/>
        </w:rPr>
        <w:t>a</w:t>
      </w:r>
      <w:r>
        <w:rPr>
          <w:color w:val="C4D074"/>
        </w:rPr>
        <w:t>a</w:t>
      </w:r>
      <w:r>
        <w:rPr>
          <w:color w:val="C5D074"/>
        </w:rPr>
        <w:t>a</w:t>
      </w:r>
      <w:r>
        <w:rPr>
          <w:color w:val="C6D075"/>
        </w:rPr>
        <w:t>a</w:t>
      </w:r>
      <w:r>
        <w:rPr>
          <w:color w:val="C7D074"/>
        </w:rPr>
        <w:t>a</w:t>
      </w:r>
      <w:r>
        <w:rPr>
          <w:color w:val="C4D276"/>
        </w:rPr>
        <w:t>a</w:t>
      </w:r>
      <w:r>
        <w:rPr>
          <w:color w:val="BFDE83"/>
        </w:rPr>
        <w:t>a</w:t>
      </w:r>
      <w:r>
        <w:rPr>
          <w:color w:val="9DC974"/>
        </w:rPr>
        <w:t>a</w:t>
      </w:r>
      <w:r>
        <w:rPr>
          <w:color w:val="5E8D47"/>
        </w:rPr>
        <w:t>a</w:t>
      </w:r>
      <w:r>
        <w:rPr>
          <w:color w:val="30632D"/>
        </w:rPr>
        <w:t>a</w:t>
      </w:r>
      <w:r>
        <w:rPr>
          <w:color w:val="2C633B"/>
        </w:rPr>
        <w:t>a</w:t>
      </w:r>
      <w:r>
        <w:rPr>
          <w:color w:val="2B6748"/>
        </w:rPr>
        <w:t>a</w:t>
      </w:r>
      <w:r>
        <w:rPr>
          <w:color w:val="256547"/>
        </w:rPr>
        <w:t>a</w:t>
      </w:r>
      <w:r>
        <w:rPr>
          <w:color w:val="256845"/>
        </w:rPr>
        <w:t>a</w:t>
      </w:r>
      <w:r>
        <w:rPr>
          <w:color w:val="266842"/>
        </w:rPr>
        <w:t>a</w:t>
      </w:r>
      <w:r>
        <w:rPr>
          <w:color w:val="26673D"/>
        </w:rPr>
        <w:t>a</w:t>
      </w:r>
      <w:r>
        <w:rPr>
          <w:color w:val="27663C"/>
        </w:rPr>
        <w:t>a</w:t>
      </w:r>
      <w:r>
        <w:rPr>
          <w:color w:val="2A643C"/>
        </w:rPr>
        <w:t>a</w:t>
      </w:r>
      <w:r>
        <w:rPr>
          <w:color w:val="28643F"/>
        </w:rPr>
        <w:t>a</w:t>
      </w:r>
      <w:r>
        <w:rPr>
          <w:color w:val="286543"/>
        </w:rPr>
        <w:t>a</w:t>
      </w:r>
      <w:r>
        <w:rPr>
          <w:color w:val="2F6A4B"/>
        </w:rPr>
        <w:t>a</w:t>
      </w:r>
      <w:r>
        <w:rPr>
          <w:color w:val="265E40"/>
        </w:rPr>
        <w:t>a</w:t>
      </w:r>
      <w:r>
        <w:rPr>
          <w:color w:val="2B5841"/>
        </w:rPr>
        <w:t>a</w:t>
      </w:r>
      <w:r>
        <w:rPr>
          <w:color w:val="0A2312"/>
        </w:rPr>
        <w:t>a</w:t>
      </w:r>
      <w:r>
        <w:rPr>
          <w:color w:val="000800"/>
        </w:rPr>
        <w:t>a</w:t>
      </w:r>
      <w:r>
        <w:rPr>
          <w:color w:val="030300"/>
        </w:rPr>
        <w:t>a</w:t>
      </w:r>
      <w:r>
        <w:rPr>
          <w:color w:val="080000"/>
        </w:rPr>
        <w:t>a</w:t>
      </w:r>
      <w:r>
        <w:rPr>
          <w:color w:val="090000"/>
        </w:rPr>
        <w:t>a</w:t>
      </w:r>
      <w:r>
        <w:rPr>
          <w:color w:val="060002"/>
        </w:rPr>
        <w:t>a</w:t>
      </w:r>
      <w:r>
        <w:rPr>
          <w:color w:val="010302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50200"/>
        </w:rPr>
        <w:t>a</w:t>
      </w:r>
      <w:r>
        <w:rPr>
          <w:color w:val="030000"/>
        </w:rPr>
        <w:t>a</w:t>
      </w:r>
      <w:r>
        <w:rPr>
          <w:color w:val="040507"/>
        </w:rPr>
        <w:t>a</w:t>
      </w:r>
      <w:r>
        <w:rPr>
          <w:color w:val="020C0C"/>
        </w:rPr>
        <w:t>a</w:t>
      </w:r>
      <w:r>
        <w:rPr>
          <w:color w:val="173733"/>
        </w:rPr>
        <w:t>a</w:t>
      </w:r>
      <w:r>
        <w:rPr>
          <w:color w:val="204E49"/>
        </w:rPr>
        <w:t>a</w:t>
      </w:r>
      <w:r>
        <w:rPr>
          <w:color w:val="185047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C4F4A"/>
        </w:rPr>
        <w:t>a</w:t>
      </w:r>
      <w:r>
        <w:rPr>
          <w:color w:val="1D504B"/>
        </w:rPr>
        <w:t>a</w:t>
      </w:r>
      <w:r>
        <w:rPr>
          <w:color w:val="1E514C"/>
        </w:rPr>
        <w:t>a</w:t>
      </w:r>
      <w:r>
        <w:rPr>
          <w:color w:val="1E514C"/>
        </w:rPr>
        <w:t>a</w:t>
      </w:r>
      <w:r>
        <w:rPr>
          <w:color w:val="1E514C"/>
        </w:rPr>
        <w:t>a</w:t>
      </w:r>
      <w:r>
        <w:rPr>
          <w:color w:val="1E514C"/>
        </w:rPr>
        <w:t>a</w:t>
      </w:r>
      <w:r>
        <w:rPr>
          <w:color w:val="1E514C"/>
        </w:rPr>
        <w:t>a</w:t>
      </w:r>
      <w:r>
        <w:rPr>
          <w:color w:val="20534E"/>
        </w:rPr>
        <w:t>a</w:t>
      </w:r>
      <w:r>
        <w:rPr>
          <w:color w:val="225550"/>
        </w:rPr>
        <w:t>a</w:t>
      </w:r>
      <w:r>
        <w:rPr>
          <w:color w:val="255853"/>
        </w:rPr>
        <w:t>a</w:t>
      </w:r>
      <w:r>
        <w:rPr>
          <w:color w:val="265954"/>
        </w:rPr>
        <w:t>a</w:t>
      </w:r>
      <w:r>
        <w:rPr>
          <w:color w:val="275A55"/>
        </w:rPr>
        <w:t>a</w:t>
      </w:r>
      <w:r>
        <w:rPr>
          <w:color w:val="2A5D57"/>
        </w:rPr>
        <w:t>a</w:t>
      </w:r>
      <w:r>
        <w:rPr>
          <w:color w:val="2C5F58"/>
        </w:rPr>
        <w:t>a</w:t>
      </w:r>
      <w:r>
        <w:rPr>
          <w:color w:val="2C5F58"/>
        </w:rPr>
        <w:t>a</w:t>
      </w:r>
      <w:r>
        <w:rPr>
          <w:color w:val="2D6059"/>
        </w:rPr>
        <w:t>a</w:t>
      </w:r>
      <w:r>
        <w:rPr>
          <w:color w:val="2D6059"/>
        </w:rPr>
        <w:t>a</w:t>
      </w:r>
      <w:r>
        <w:rPr>
          <w:color w:val="2D6059"/>
        </w:rPr>
        <w:t>a</w:t>
      </w:r>
      <w:r>
        <w:rPr>
          <w:color w:val="2E615A"/>
        </w:rPr>
        <w:t>a</w:t>
      </w:r>
      <w:r>
        <w:rPr>
          <w:color w:val="30635C"/>
        </w:rPr>
        <w:t>a</w:t>
      </w:r>
      <w:r>
        <w:rPr>
          <w:color w:val="30635C"/>
        </w:rPr>
        <w:t>a</w:t>
      </w:r>
      <w:r>
        <w:rPr>
          <w:color w:val="31645D"/>
        </w:rPr>
        <w:t>a</w:t>
      </w:r>
      <w:r>
        <w:rPr>
          <w:color w:val="31645D"/>
        </w:rPr>
        <w:t>a</w:t>
      </w:r>
      <w:r>
        <w:rPr>
          <w:color w:val="31645D"/>
        </w:rPr>
        <w:t>a</w:t>
      </w:r>
      <w:r>
        <w:rPr>
          <w:color w:val="30655D"/>
        </w:rPr>
        <w:t>a</w:t>
      </w:r>
      <w:r>
        <w:rPr>
          <w:color w:val="2E675E"/>
        </w:rPr>
        <w:t>a</w:t>
      </w:r>
      <w:r>
        <w:rPr>
          <w:color w:val="2E675E"/>
        </w:rPr>
        <w:t>a</w:t>
      </w:r>
      <w:r>
        <w:rPr>
          <w:color w:val="2F685F"/>
        </w:rPr>
        <w:t>a</w:t>
      </w:r>
      <w:r>
        <w:rPr>
          <w:color w:val="316960"/>
        </w:rPr>
        <w:t>a</w:t>
      </w:r>
      <w:r>
        <w:rPr>
          <w:color w:val="336961"/>
        </w:rPr>
        <w:t>a</w:t>
      </w:r>
      <w:r>
        <w:rPr>
          <w:color w:val="346961"/>
        </w:rPr>
        <w:t>a</w:t>
      </w:r>
      <w:r>
        <w:rPr>
          <w:color w:val="356A62"/>
        </w:rPr>
        <w:t>a</w:t>
      </w:r>
      <w:r>
        <w:rPr>
          <w:color w:val="356A62"/>
        </w:rPr>
        <w:t>a</w:t>
      </w:r>
      <w:r>
        <w:rPr>
          <w:color w:val="376A63"/>
        </w:rPr>
        <w:t>a</w:t>
      </w:r>
      <w:r>
        <w:rPr>
          <w:color w:val="386B64"/>
        </w:rPr>
        <w:t>a</w:t>
      </w:r>
      <w:r>
        <w:rPr>
          <w:color w:val="396C65"/>
        </w:rPr>
        <w:t>a</w:t>
      </w:r>
      <w:r>
        <w:rPr>
          <w:color w:val="3B6B65"/>
        </w:rPr>
        <w:t>a</w:t>
      </w:r>
      <w:r>
        <w:rPr>
          <w:color w:val="3E6D64"/>
        </w:rPr>
        <w:t>a</w:t>
      </w:r>
      <w:r>
        <w:rPr>
          <w:color w:val="406E63"/>
        </w:rPr>
        <w:t>a</w:t>
      </w:r>
      <w:r>
        <w:rPr>
          <w:color w:val="406E63"/>
        </w:rPr>
        <w:t>a</w:t>
      </w:r>
      <w:r>
        <w:rPr>
          <w:color w:val="416F64"/>
        </w:rPr>
        <w:t>a</w:t>
      </w:r>
      <w:r>
        <w:rPr>
          <w:color w:val="437166"/>
        </w:rPr>
        <w:t>a</w:t>
      </w:r>
      <w:r>
        <w:rPr>
          <w:color w:val="437166"/>
        </w:rPr>
        <w:t>a</w:t>
      </w:r>
      <w:r>
        <w:rPr>
          <w:color w:val="447267"/>
        </w:rPr>
        <w:t>a</w:t>
      </w:r>
      <w:r>
        <w:rPr>
          <w:color w:val="447267"/>
        </w:rPr>
        <w:t>a</w:t>
      </w:r>
      <w:r>
        <w:rPr>
          <w:color w:val="457368"/>
        </w:rPr>
        <w:t>a</w:t>
      </w:r>
      <w:r>
        <w:rPr>
          <w:color w:val="47756A"/>
        </w:rPr>
        <w:t>a</w:t>
      </w:r>
      <w:r>
        <w:rPr>
          <w:color w:val="49776C"/>
        </w:rPr>
        <w:t>a</w:t>
      </w:r>
      <w:r>
        <w:rPr>
          <w:color w:val="4A786D"/>
        </w:rPr>
        <w:t>a</w:t>
      </w:r>
      <w:r>
        <w:rPr>
          <w:color w:val="4D796F"/>
        </w:rPr>
        <w:t>a</w:t>
      </w:r>
      <w:r>
        <w:rPr>
          <w:color w:val="517A6E"/>
        </w:rPr>
        <w:t>a</w:t>
      </w:r>
      <w:r>
        <w:rPr>
          <w:color w:val="557D71"/>
        </w:rPr>
        <w:t>a</w:t>
      </w:r>
      <w:r>
        <w:rPr>
          <w:color w:val="578072"/>
        </w:rPr>
        <w:t>a</w:t>
      </w:r>
      <w:r>
        <w:rPr>
          <w:color w:val="597F70"/>
        </w:rPr>
        <w:t>a</w:t>
      </w:r>
      <w:r>
        <w:rPr>
          <w:color w:val="5B8071"/>
        </w:rPr>
        <w:t>a</w:t>
      </w:r>
      <w:r>
        <w:rPr>
          <w:color w:val="5E8372"/>
        </w:rPr>
        <w:t>a</w:t>
      </w:r>
      <w:r>
        <w:rPr>
          <w:color w:val="628775"/>
        </w:rPr>
        <w:t>a</w:t>
      </w:r>
      <w:r>
        <w:rPr>
          <w:color w:val="638974"/>
        </w:rPr>
        <w:t>a</w:t>
      </w:r>
      <w:r>
        <w:rPr>
          <w:color w:val="678A74"/>
        </w:rPr>
        <w:t>a</w:t>
      </w:r>
      <w:r>
        <w:rPr>
          <w:color w:val="698C75"/>
        </w:rPr>
        <w:t>a</w:t>
      </w:r>
      <w:r>
        <w:rPr>
          <w:color w:val="6B8E76"/>
        </w:rPr>
        <w:t>a</w:t>
      </w:r>
      <w:r>
        <w:rPr>
          <w:color w:val="6D8F77"/>
        </w:rPr>
        <w:t>a</w:t>
      </w:r>
      <w:r>
        <w:rPr>
          <w:color w:val="71937A"/>
        </w:rPr>
        <w:t>a</w:t>
      </w:r>
      <w:r>
        <w:rPr>
          <w:color w:val="72947B"/>
        </w:rPr>
        <w:t>a</w:t>
      </w:r>
      <w:r>
        <w:rPr>
          <w:color w:val="75957D"/>
        </w:rPr>
        <w:t>a</w:t>
      </w:r>
      <w:r>
        <w:rPr>
          <w:color w:val="77967D"/>
        </w:rPr>
        <w:t>a</w:t>
      </w:r>
      <w:r>
        <w:rPr>
          <w:color w:val="7B987E"/>
        </w:rPr>
        <w:t>a</w:t>
      </w:r>
      <w:r>
        <w:rPr>
          <w:color w:val="7F9A7E"/>
        </w:rPr>
        <w:t>a</w:t>
      </w:r>
      <w:r>
        <w:rPr>
          <w:color w:val="829A80"/>
        </w:rPr>
        <w:t>a</w:t>
      </w:r>
      <w:r>
        <w:rPr>
          <w:color w:val="869C82"/>
        </w:rPr>
        <w:t>a</w:t>
      </w:r>
      <w:r>
        <w:rPr>
          <w:color w:val="889B81"/>
        </w:rPr>
        <w:t>a</w:t>
      </w:r>
      <w:r>
        <w:rPr>
          <w:color w:val="8C9C82"/>
        </w:rPr>
        <w:t>a</w:t>
      </w:r>
      <w:r>
        <w:rPr>
          <w:color w:val="8E9C83"/>
        </w:rPr>
        <w:t>a</w:t>
      </w:r>
      <w:r>
        <w:rPr>
          <w:color w:val="909D83"/>
        </w:rPr>
        <w:t>a</w:t>
      </w:r>
      <w:r>
        <w:rPr>
          <w:color w:val="909D83"/>
        </w:rPr>
        <w:t>a</w:t>
      </w:r>
      <w:r>
        <w:rPr>
          <w:color w:val="8E9D80"/>
        </w:rPr>
        <w:t>a</w:t>
      </w:r>
      <w:r>
        <w:rPr>
          <w:color w:val="909F82"/>
        </w:rPr>
        <w:t>a</w:t>
      </w:r>
      <w:r>
        <w:rPr>
          <w:color w:val="92A184"/>
        </w:rPr>
        <w:t>a</w:t>
      </w:r>
      <w:r>
        <w:rPr>
          <w:color w:val="96A385"/>
        </w:rPr>
        <w:t>a</w:t>
      </w:r>
      <w:r>
        <w:rPr>
          <w:color w:val="97A485"/>
        </w:rPr>
        <w:t>a</w:t>
      </w:r>
      <w:r>
        <w:rPr>
          <w:color w:val="97A584"/>
        </w:rPr>
        <w:t>a</w:t>
      </w:r>
      <w:r>
        <w:rPr>
          <w:color w:val="9AA585"/>
        </w:rPr>
        <w:t>a</w:t>
      </w:r>
      <w:r>
        <w:rPr>
          <w:color w:val="9BA686"/>
        </w:rPr>
        <w:t>a</w:t>
      </w:r>
      <w:r>
        <w:rPr>
          <w:color w:val="9DA785"/>
        </w:rPr>
        <w:t>a</w:t>
      </w:r>
      <w:r>
        <w:rPr>
          <w:color w:val="9FA987"/>
        </w:rPr>
        <w:t>a</w:t>
      </w:r>
      <w:r>
        <w:rPr>
          <w:color w:val="A0AA88"/>
        </w:rPr>
        <w:t>a</w:t>
      </w:r>
      <w:r>
        <w:rPr>
          <w:color w:val="A2AB88"/>
        </w:rPr>
        <w:t>a</w:t>
      </w:r>
      <w:r>
        <w:rPr>
          <w:color w:val="A6AE88"/>
        </w:rPr>
        <w:t>a</w:t>
      </w:r>
      <w:r>
        <w:rPr>
          <w:color w:val="AAB18D"/>
        </w:rPr>
        <w:t>a</w:t>
      </w:r>
      <w:r>
        <w:rPr>
          <w:color w:val="6F725B"/>
        </w:rPr>
        <w:t>a</w:t>
      </w:r>
      <w:r>
        <w:rPr>
          <w:color w:val="060800"/>
        </w:rPr>
        <w:t>a</w:t>
      </w:r>
      <w:r>
        <w:rPr>
          <w:color w:val="040404"/>
        </w:rPr>
        <w:t>a</w:t>
      </w:r>
      <w:r>
        <w:rPr>
          <w:color w:val="000002"/>
        </w:rPr>
        <w:t>a</w:t>
      </w:r>
      <w:r>
        <w:rPr>
          <w:color w:val="040406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20503"/>
        </w:rPr>
        <w:t>a</w:t>
      </w:r>
      <w:r>
        <w:rPr>
          <w:color w:val="2A2F29"/>
        </w:rPr>
        <w:t>a</w:t>
      </w:r>
      <w:r>
        <w:rPr>
          <w:color w:val="7E8478"/>
        </w:rPr>
        <w:t>a</w:t>
      </w:r>
      <w:r>
        <w:rPr>
          <w:color w:val="898F80"/>
        </w:rPr>
        <w:t>a</w:t>
      </w:r>
      <w:r>
        <w:rPr>
          <w:color w:val="828A77"/>
        </w:rPr>
        <w:t>a</w:t>
      </w:r>
      <w:r>
        <w:rPr>
          <w:color w:val="7E8674"/>
        </w:rPr>
        <w:t>a</w:t>
      </w:r>
      <w:r>
        <w:rPr>
          <w:color w:val="7C837A"/>
        </w:rPr>
        <w:t>a</w:t>
      </w:r>
      <w:r>
        <w:rPr>
          <w:color w:val="7D837C"/>
        </w:rPr>
        <w:t>a</w:t>
      </w:r>
      <w:r>
        <w:rPr>
          <w:color w:val="7A7D73"/>
        </w:rPr>
        <w:t>a</w:t>
      </w:r>
      <w:r>
        <w:rPr>
          <w:color w:val="75776B"/>
        </w:rPr>
        <w:t>a</w:t>
      </w:r>
      <w:r>
        <w:rPr>
          <w:color w:val="817F6F"/>
        </w:rPr>
        <w:t>a</w:t>
      </w:r>
      <w:r>
        <w:rPr>
          <w:color w:val="94907B"/>
        </w:rPr>
        <w:t>a</w:t>
      </w:r>
      <w:r>
        <w:rPr>
          <w:color w:val="B9B298"/>
        </w:rPr>
        <w:t>a</w:t>
      </w:r>
      <w:r>
        <w:rPr>
          <w:color w:val="CBC0A0"/>
        </w:rPr>
        <w:t>a</w:t>
      </w:r>
      <w:r>
        <w:rPr>
          <w:color w:val="D9CCA7"/>
        </w:rPr>
        <w:t>a</w:t>
      </w:r>
      <w:r>
        <w:rPr>
          <w:color w:val="E2D2AA"/>
        </w:rPr>
        <w:t>a</w:t>
      </w:r>
      <w:r>
        <w:rPr>
          <w:color w:val="E3D2A6"/>
        </w:rPr>
        <w:t>a</w:t>
      </w:r>
      <w:r>
        <w:rPr>
          <w:color w:val="E2CFA1"/>
        </w:rPr>
        <w:t>a</w:t>
      </w:r>
      <w:r>
        <w:rPr>
          <w:color w:val="E1CDA1"/>
        </w:rPr>
        <w:t>a</w:t>
      </w:r>
      <w:r>
        <w:rPr>
          <w:color w:val="DBC69F"/>
        </w:rPr>
        <w:t>a</w:t>
      </w:r>
      <w:r>
        <w:rPr>
          <w:color w:val="C7B796"/>
        </w:rPr>
        <w:t>a</w:t>
      </w:r>
      <w:r>
        <w:rPr>
          <w:color w:val="A79E83"/>
        </w:rPr>
        <w:t>a</w:t>
      </w:r>
      <w:r>
        <w:rPr>
          <w:color w:val="817E6D"/>
        </w:rPr>
        <w:t>a</w:t>
      </w:r>
      <w:r>
        <w:rPr>
          <w:color w:val="5E615A"/>
        </w:rPr>
        <w:t>a</w:t>
      </w:r>
      <w:r>
        <w:rPr>
          <w:color w:val="4B5456"/>
        </w:rPr>
        <w:t>a</w:t>
      </w:r>
      <w:r>
        <w:rPr>
          <w:color w:val="505C64"/>
        </w:rPr>
        <w:t>a</w:t>
      </w:r>
      <w:r>
        <w:rPr>
          <w:color w:val="4D5B67"/>
        </w:rPr>
        <w:t>a</w:t>
      </w:r>
      <w:r>
        <w:rPr>
          <w:color w:val="4C5969"/>
        </w:rPr>
        <w:t>a</w:t>
      </w:r>
      <w:r>
        <w:rPr>
          <w:color w:val="4B5668"/>
        </w:rPr>
        <w:t>a</w:t>
      </w:r>
      <w:r>
        <w:rPr>
          <w:color w:val="4B5467"/>
        </w:rPr>
        <w:t>a</w:t>
      </w:r>
    </w:p>
    <w:p>
      <w:r>
        <w:rPr>
          <w:color w:val="BAB16C"/>
        </w:rPr>
        <w:t>a</w:t>
      </w:r>
      <w:r>
        <w:rPr>
          <w:color w:val="BAB16C"/>
        </w:rPr>
        <w:t>a</w:t>
      </w:r>
      <w:r>
        <w:rPr>
          <w:color w:val="B9B16B"/>
        </w:rPr>
        <w:t>a</w:t>
      </w:r>
      <w:r>
        <w:rPr>
          <w:color w:val="B8B16B"/>
        </w:rPr>
        <w:t>a</w:t>
      </w:r>
      <w:r>
        <w:rPr>
          <w:color w:val="B6B16A"/>
        </w:rPr>
        <w:t>a</w:t>
      </w:r>
      <w:r>
        <w:rPr>
          <w:color w:val="B5B16A"/>
        </w:rPr>
        <w:t>a</w:t>
      </w:r>
      <w:r>
        <w:rPr>
          <w:color w:val="B4B069"/>
        </w:rPr>
        <w:t>a</w:t>
      </w:r>
      <w:r>
        <w:rPr>
          <w:color w:val="B2AF68"/>
        </w:rPr>
        <w:t>a</w:t>
      </w:r>
      <w:r>
        <w:rPr>
          <w:color w:val="B1AF68"/>
        </w:rPr>
        <w:t>a</w:t>
      </w:r>
      <w:r>
        <w:rPr>
          <w:color w:val="B1AF68"/>
        </w:rPr>
        <w:t>a</w:t>
      </w:r>
      <w:r>
        <w:rPr>
          <w:color w:val="AFAF67"/>
        </w:rPr>
        <w:t>a</w:t>
      </w:r>
      <w:r>
        <w:rPr>
          <w:color w:val="AEAF67"/>
        </w:rPr>
        <w:t>a</w:t>
      </w:r>
      <w:r>
        <w:rPr>
          <w:color w:val="ADAE66"/>
        </w:rPr>
        <w:t>a</w:t>
      </w:r>
      <w:r>
        <w:rPr>
          <w:color w:val="ABAD64"/>
        </w:rPr>
        <w:t>a</w:t>
      </w:r>
      <w:r>
        <w:rPr>
          <w:color w:val="AAAD64"/>
        </w:rPr>
        <w:t>a</w:t>
      </w:r>
      <w:r>
        <w:rPr>
          <w:color w:val="A9AC63"/>
        </w:rPr>
        <w:t>a</w:t>
      </w:r>
      <w:r>
        <w:rPr>
          <w:color w:val="A8A963"/>
        </w:rPr>
        <w:t>a</w:t>
      </w:r>
      <w:r>
        <w:rPr>
          <w:color w:val="A7A963"/>
        </w:rPr>
        <w:t>a</w:t>
      </w:r>
      <w:r>
        <w:rPr>
          <w:color w:val="A6A962"/>
        </w:rPr>
        <w:t>a</w:t>
      </w:r>
      <w:r>
        <w:rPr>
          <w:color w:val="A4AA62"/>
        </w:rPr>
        <w:t>a</w:t>
      </w:r>
      <w:r>
        <w:rPr>
          <w:color w:val="A3A962"/>
        </w:rPr>
        <w:t>a</w:t>
      </w:r>
      <w:r>
        <w:rPr>
          <w:color w:val="A2A963"/>
        </w:rPr>
        <w:t>a</w:t>
      </w:r>
      <w:r>
        <w:rPr>
          <w:color w:val="9FA862"/>
        </w:rPr>
        <w:t>a</w:t>
      </w:r>
      <w:r>
        <w:rPr>
          <w:color w:val="9CA762"/>
        </w:rPr>
        <w:t>a</w:t>
      </w:r>
      <w:r>
        <w:rPr>
          <w:color w:val="9AA661"/>
        </w:rPr>
        <w:t>a</w:t>
      </w:r>
      <w:r>
        <w:rPr>
          <w:color w:val="98A560"/>
        </w:rPr>
        <w:t>a</w:t>
      </w:r>
      <w:r>
        <w:rPr>
          <w:color w:val="96A35E"/>
        </w:rPr>
        <w:t>a</w:t>
      </w:r>
      <w:r>
        <w:rPr>
          <w:color w:val="93A25E"/>
        </w:rPr>
        <w:t>a</w:t>
      </w:r>
      <w:r>
        <w:rPr>
          <w:color w:val="92A066"/>
        </w:rPr>
        <w:t>a</w:t>
      </w:r>
      <w:r>
        <w:rPr>
          <w:color w:val="8A976C"/>
        </w:rPr>
        <w:t>a</w:t>
      </w:r>
      <w:r>
        <w:rPr>
          <w:color w:val="3E492D"/>
        </w:rPr>
        <w:t>a</w:t>
      </w:r>
      <w:r>
        <w:rPr>
          <w:color w:val="000501"/>
        </w:rPr>
        <w:t>a</w:t>
      </w:r>
      <w:r>
        <w:rPr>
          <w:color w:val="05080B"/>
        </w:rPr>
        <w:t>a</w:t>
      </w:r>
      <w:r>
        <w:rPr>
          <w:color w:val="02030B"/>
        </w:rPr>
        <w:t>a</w:t>
      </w:r>
      <w:r>
        <w:rPr>
          <w:color w:val="00020C"/>
        </w:rPr>
        <w:t>a</w:t>
      </w:r>
      <w:r>
        <w:rPr>
          <w:color w:val="010206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00400"/>
        </w:rPr>
        <w:t>a</w:t>
      </w:r>
      <w:r>
        <w:rPr>
          <w:color w:val="040505"/>
        </w:rPr>
        <w:t>a</w:t>
      </w:r>
      <w:r>
        <w:rPr>
          <w:color w:val="04020D"/>
        </w:rPr>
        <w:t>a</w:t>
      </w:r>
      <w:r>
        <w:rPr>
          <w:color w:val="02000D"/>
        </w:rPr>
        <w:t>a</w:t>
      </w:r>
      <w:r>
        <w:rPr>
          <w:color w:val="030004"/>
        </w:rPr>
        <w:t>a</w:t>
      </w:r>
      <w:r>
        <w:rPr>
          <w:color w:val="060600"/>
        </w:rPr>
        <w:t>a</w:t>
      </w:r>
      <w:r>
        <w:rPr>
          <w:color w:val="919655"/>
        </w:rPr>
        <w:t>a</w:t>
      </w:r>
      <w:r>
        <w:rPr>
          <w:color w:val="C5CE6D"/>
        </w:rPr>
        <w:t>a</w:t>
      </w:r>
      <w:r>
        <w:rPr>
          <w:color w:val="C4CE5B"/>
        </w:rPr>
        <w:t>a</w:t>
      </w:r>
      <w:r>
        <w:rPr>
          <w:color w:val="C7CF5E"/>
        </w:rPr>
        <w:t>a</w:t>
      </w:r>
      <w:r>
        <w:rPr>
          <w:color w:val="C6CD64"/>
        </w:rPr>
        <w:t>a</w:t>
      </w:r>
      <w:r>
        <w:rPr>
          <w:color w:val="C8CC6C"/>
        </w:rPr>
        <w:t>a</w:t>
      </w:r>
      <w:r>
        <w:rPr>
          <w:color w:val="C8CD69"/>
        </w:rPr>
        <w:t>a</w:t>
      </w:r>
      <w:r>
        <w:rPr>
          <w:color w:val="C8CD67"/>
        </w:rPr>
        <w:t>a</w:t>
      </w:r>
      <w:r>
        <w:rPr>
          <w:color w:val="C8CD67"/>
        </w:rPr>
        <w:t>a</w:t>
      </w:r>
      <w:r>
        <w:rPr>
          <w:color w:val="C8CD68"/>
        </w:rPr>
        <w:t>a</w:t>
      </w:r>
      <w:r>
        <w:rPr>
          <w:color w:val="C8CD68"/>
        </w:rPr>
        <w:t>a</w:t>
      </w:r>
      <w:r>
        <w:rPr>
          <w:color w:val="C8CD69"/>
        </w:rPr>
        <w:t>a</w:t>
      </w:r>
      <w:r>
        <w:rPr>
          <w:color w:val="C9CD6A"/>
        </w:rPr>
        <w:t>a</w:t>
      </w:r>
      <w:r>
        <w:rPr>
          <w:color w:val="C9CD6B"/>
        </w:rPr>
        <w:t>a</w:t>
      </w:r>
      <w:r>
        <w:rPr>
          <w:color w:val="C9CD6C"/>
        </w:rPr>
        <w:t>a</w:t>
      </w:r>
      <w:r>
        <w:rPr>
          <w:color w:val="C8CC6C"/>
        </w:rPr>
        <w:t>a</w:t>
      </w:r>
      <w:r>
        <w:rPr>
          <w:color w:val="C7CB6C"/>
        </w:rPr>
        <w:t>a</w:t>
      </w:r>
      <w:r>
        <w:rPr>
          <w:color w:val="C7CB6C"/>
        </w:rPr>
        <w:t>a</w:t>
      </w:r>
      <w:r>
        <w:rPr>
          <w:color w:val="C6CC6C"/>
        </w:rPr>
        <w:t>a</w:t>
      </w:r>
      <w:r>
        <w:rPr>
          <w:color w:val="C7CD6C"/>
        </w:rPr>
        <w:t>a</w:t>
      </w:r>
      <w:r>
        <w:rPr>
          <w:color w:val="C6CD6C"/>
        </w:rPr>
        <w:t>a</w:t>
      </w:r>
      <w:r>
        <w:rPr>
          <w:color w:val="C6CD6C"/>
        </w:rPr>
        <w:t>a</w:t>
      </w:r>
      <w:r>
        <w:rPr>
          <w:color w:val="C6CD6C"/>
        </w:rPr>
        <w:t>a</w:t>
      </w:r>
      <w:r>
        <w:rPr>
          <w:color w:val="C6CD6C"/>
        </w:rPr>
        <w:t>a</w:t>
      </w:r>
      <w:r>
        <w:rPr>
          <w:color w:val="C6CD6C"/>
        </w:rPr>
        <w:t>a</w:t>
      </w:r>
      <w:r>
        <w:rPr>
          <w:color w:val="C7CE6D"/>
        </w:rPr>
        <w:t>a</w:t>
      </w:r>
      <w:r>
        <w:rPr>
          <w:color w:val="C7CE6D"/>
        </w:rPr>
        <w:t>a</w:t>
      </w:r>
      <w:r>
        <w:rPr>
          <w:color w:val="C7CE6D"/>
        </w:rPr>
        <w:t>a</w:t>
      </w:r>
      <w:r>
        <w:rPr>
          <w:color w:val="C7CE6D"/>
        </w:rPr>
        <w:t>a</w:t>
      </w:r>
      <w:r>
        <w:rPr>
          <w:color w:val="C7CE6D"/>
        </w:rPr>
        <w:t>a</w:t>
      </w:r>
      <w:r>
        <w:rPr>
          <w:color w:val="C7CE6E"/>
        </w:rPr>
        <w:t>a</w:t>
      </w:r>
      <w:r>
        <w:rPr>
          <w:color w:val="C5CF6F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4CF71"/>
        </w:rPr>
        <w:t>a</w:t>
      </w:r>
      <w:r>
        <w:rPr>
          <w:color w:val="C3CF71"/>
        </w:rPr>
        <w:t>a</w:t>
      </w:r>
      <w:r>
        <w:rPr>
          <w:color w:val="C2CF72"/>
        </w:rPr>
        <w:t>a</w:t>
      </w:r>
      <w:r>
        <w:rPr>
          <w:color w:val="C2CF72"/>
        </w:rPr>
        <w:t>a</w:t>
      </w:r>
      <w:r>
        <w:rPr>
          <w:color w:val="C2D071"/>
        </w:rPr>
        <w:t>a</w:t>
      </w:r>
      <w:r>
        <w:rPr>
          <w:color w:val="C2D072"/>
        </w:rPr>
        <w:t>a</w:t>
      </w:r>
      <w:r>
        <w:rPr>
          <w:color w:val="C2D072"/>
        </w:rPr>
        <w:t>a</w:t>
      </w:r>
      <w:r>
        <w:rPr>
          <w:color w:val="C2D072"/>
        </w:rPr>
        <w:t>a</w:t>
      </w:r>
      <w:r>
        <w:rPr>
          <w:color w:val="C3D071"/>
        </w:rPr>
        <w:t>a</w:t>
      </w:r>
      <w:r>
        <w:rPr>
          <w:color w:val="C4D071"/>
        </w:rPr>
        <w:t>a</w:t>
      </w:r>
      <w:r>
        <w:rPr>
          <w:color w:val="C4D173"/>
        </w:rPr>
        <w:t>a</w:t>
      </w:r>
      <w:r>
        <w:rPr>
          <w:color w:val="C4D171"/>
        </w:rPr>
        <w:t>a</w:t>
      </w:r>
      <w:r>
        <w:rPr>
          <w:color w:val="C2D375"/>
        </w:rPr>
        <w:t>a</w:t>
      </w:r>
      <w:r>
        <w:rPr>
          <w:color w:val="BBDC82"/>
        </w:rPr>
        <w:t>a</w:t>
      </w:r>
      <w:r>
        <w:rPr>
          <w:color w:val="8AB667"/>
        </w:rPr>
        <w:t>a</w:t>
      </w:r>
      <w:r>
        <w:rPr>
          <w:color w:val="4E7E3C"/>
        </w:rPr>
        <w:t>a</w:t>
      </w:r>
      <w:r>
        <w:rPr>
          <w:color w:val="2E622E"/>
        </w:rPr>
        <w:t>a</w:t>
      </w:r>
      <w:r>
        <w:rPr>
          <w:color w:val="29613A"/>
        </w:rPr>
        <w:t>a</w:t>
      </w:r>
      <w:r>
        <w:rPr>
          <w:color w:val="296545"/>
        </w:rPr>
        <w:t>a</w:t>
      </w:r>
      <w:r>
        <w:rPr>
          <w:color w:val="266648"/>
        </w:rPr>
        <w:t>a</w:t>
      </w:r>
      <w:r>
        <w:rPr>
          <w:color w:val="266845"/>
        </w:rPr>
        <w:t>a</w:t>
      </w:r>
      <w:r>
        <w:rPr>
          <w:color w:val="266842"/>
        </w:rPr>
        <w:t>a</w:t>
      </w:r>
      <w:r>
        <w:rPr>
          <w:color w:val="26673E"/>
        </w:rPr>
        <w:t>a</w:t>
      </w:r>
      <w:r>
        <w:rPr>
          <w:color w:val="27653C"/>
        </w:rPr>
        <w:t>a</w:t>
      </w:r>
      <w:r>
        <w:rPr>
          <w:color w:val="2A643D"/>
        </w:rPr>
        <w:t>a</w:t>
      </w:r>
      <w:r>
        <w:rPr>
          <w:color w:val="27633F"/>
        </w:rPr>
        <w:t>a</w:t>
      </w:r>
      <w:r>
        <w:rPr>
          <w:color w:val="276341"/>
        </w:rPr>
        <w:t>a</w:t>
      </w:r>
      <w:r>
        <w:rPr>
          <w:color w:val="2C6749"/>
        </w:rPr>
        <w:t>a</w:t>
      </w:r>
      <w:r>
        <w:rPr>
          <w:color w:val="275E41"/>
        </w:rPr>
        <w:t>a</w:t>
      </w:r>
      <w:r>
        <w:rPr>
          <w:color w:val="2D5B44"/>
        </w:rPr>
        <w:t>a</w:t>
      </w:r>
      <w:r>
        <w:rPr>
          <w:color w:val="102A19"/>
        </w:rPr>
        <w:t>a</w:t>
      </w:r>
      <w:r>
        <w:rPr>
          <w:color w:val="000800"/>
        </w:rPr>
        <w:t>a</w:t>
      </w:r>
      <w:r>
        <w:rPr>
          <w:color w:val="020300"/>
        </w:rPr>
        <w:t>a</w:t>
      </w:r>
      <w:r>
        <w:rPr>
          <w:color w:val="070100"/>
        </w:rPr>
        <w:t>a</w:t>
      </w:r>
      <w:r>
        <w:rPr>
          <w:color w:val="090000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50201"/>
        </w:rPr>
        <w:t>a</w:t>
      </w:r>
      <w:r>
        <w:rPr>
          <w:color w:val="030101"/>
        </w:rPr>
        <w:t>a</w:t>
      </w:r>
      <w:r>
        <w:rPr>
          <w:color w:val="040507"/>
        </w:rPr>
        <w:t>a</w:t>
      </w:r>
      <w:r>
        <w:rPr>
          <w:color w:val="020D0D"/>
        </w:rPr>
        <w:t>a</w:t>
      </w:r>
      <w:r>
        <w:rPr>
          <w:color w:val="193A36"/>
        </w:rPr>
        <w:t>a</w:t>
      </w:r>
      <w:r>
        <w:rPr>
          <w:color w:val="21504A"/>
        </w:rPr>
        <w:t>a</w:t>
      </w:r>
      <w:r>
        <w:rPr>
          <w:color w:val="185047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C4F4A"/>
        </w:rPr>
        <w:t>a</w:t>
      </w:r>
      <w:r>
        <w:rPr>
          <w:color w:val="1E514C"/>
        </w:rPr>
        <w:t>a</w:t>
      </w:r>
      <w:r>
        <w:rPr>
          <w:color w:val="1E514C"/>
        </w:rPr>
        <w:t>a</w:t>
      </w:r>
      <w:r>
        <w:rPr>
          <w:color w:val="1F524D"/>
        </w:rPr>
        <w:t>a</w:t>
      </w:r>
      <w:r>
        <w:rPr>
          <w:color w:val="1F524D"/>
        </w:rPr>
        <w:t>a</w:t>
      </w:r>
      <w:r>
        <w:rPr>
          <w:color w:val="1E514C"/>
        </w:rPr>
        <w:t>a</w:t>
      </w:r>
      <w:r>
        <w:rPr>
          <w:color w:val="20534E"/>
        </w:rPr>
        <w:t>a</w:t>
      </w:r>
      <w:r>
        <w:rPr>
          <w:color w:val="225550"/>
        </w:rPr>
        <w:t>a</w:t>
      </w:r>
      <w:r>
        <w:rPr>
          <w:color w:val="245752"/>
        </w:rPr>
        <w:t>a</w:t>
      </w:r>
      <w:r>
        <w:rPr>
          <w:color w:val="265954"/>
        </w:rPr>
        <w:t>a</w:t>
      </w:r>
      <w:r>
        <w:rPr>
          <w:color w:val="285B56"/>
        </w:rPr>
        <w:t>a</w:t>
      </w:r>
      <w:r>
        <w:rPr>
          <w:color w:val="295C57"/>
        </w:rPr>
        <w:t>a</w:t>
      </w:r>
      <w:r>
        <w:rPr>
          <w:color w:val="2C5F59"/>
        </w:rPr>
        <w:t>a</w:t>
      </w:r>
      <w:r>
        <w:rPr>
          <w:color w:val="2E615A"/>
        </w:rPr>
        <w:t>a</w:t>
      </w:r>
      <w:r>
        <w:rPr>
          <w:color w:val="2D6059"/>
        </w:rPr>
        <w:t>a</w:t>
      </w:r>
      <w:r>
        <w:rPr>
          <w:color w:val="2D6059"/>
        </w:rPr>
        <w:t>a</w:t>
      </w:r>
      <w:r>
        <w:rPr>
          <w:color w:val="2D6059"/>
        </w:rPr>
        <w:t>a</w:t>
      </w:r>
      <w:r>
        <w:rPr>
          <w:color w:val="2C5F58"/>
        </w:rPr>
        <w:t>a</w:t>
      </w:r>
      <w:r>
        <w:rPr>
          <w:color w:val="2D6059"/>
        </w:rPr>
        <w:t>a</w:t>
      </w:r>
      <w:r>
        <w:rPr>
          <w:color w:val="2F625B"/>
        </w:rPr>
        <w:t>a</w:t>
      </w:r>
      <w:r>
        <w:rPr>
          <w:color w:val="2F625B"/>
        </w:rPr>
        <w:t>a</w:t>
      </w:r>
      <w:r>
        <w:rPr>
          <w:color w:val="30635C"/>
        </w:rPr>
        <w:t>a</w:t>
      </w:r>
      <w:r>
        <w:rPr>
          <w:color w:val="30635C"/>
        </w:rPr>
        <w:t>a</w:t>
      </w:r>
      <w:r>
        <w:rPr>
          <w:color w:val="31645D"/>
        </w:rPr>
        <w:t>a</w:t>
      </w:r>
      <w:r>
        <w:rPr>
          <w:color w:val="30655D"/>
        </w:rPr>
        <w:t>a</w:t>
      </w:r>
      <w:r>
        <w:rPr>
          <w:color w:val="2E665D"/>
        </w:rPr>
        <w:t>a</w:t>
      </w:r>
      <w:r>
        <w:rPr>
          <w:color w:val="2E675E"/>
        </w:rPr>
        <w:t>a</w:t>
      </w:r>
      <w:r>
        <w:rPr>
          <w:color w:val="2E675E"/>
        </w:rPr>
        <w:t>a</w:t>
      </w:r>
      <w:r>
        <w:rPr>
          <w:color w:val="316960"/>
        </w:rPr>
        <w:t>a</w:t>
      </w:r>
      <w:r>
        <w:rPr>
          <w:color w:val="326960"/>
        </w:rPr>
        <w:t>a</w:t>
      </w:r>
      <w:r>
        <w:rPr>
          <w:color w:val="336A61"/>
        </w:rPr>
        <w:t>a</w:t>
      </w:r>
      <w:r>
        <w:rPr>
          <w:color w:val="346961"/>
        </w:rPr>
        <w:t>a</w:t>
      </w:r>
      <w:r>
        <w:rPr>
          <w:color w:val="346961"/>
        </w:rPr>
        <w:t>a</w:t>
      </w:r>
      <w:r>
        <w:rPr>
          <w:color w:val="366A62"/>
        </w:rPr>
        <w:t>a</w:t>
      </w:r>
      <w:r>
        <w:rPr>
          <w:color w:val="376A63"/>
        </w:rPr>
        <w:t>a</w:t>
      </w:r>
      <w:r>
        <w:rPr>
          <w:color w:val="386B64"/>
        </w:rPr>
        <w:t>a</w:t>
      </w:r>
      <w:r>
        <w:rPr>
          <w:color w:val="3A6C64"/>
        </w:rPr>
        <w:t>a</w:t>
      </w:r>
      <w:r>
        <w:rPr>
          <w:color w:val="3D6D63"/>
        </w:rPr>
        <w:t>a</w:t>
      </w:r>
      <w:r>
        <w:rPr>
          <w:color w:val="3E6D63"/>
        </w:rPr>
        <w:t>a</w:t>
      </w:r>
      <w:r>
        <w:rPr>
          <w:color w:val="406E64"/>
        </w:rPr>
        <w:t>a</w:t>
      </w:r>
      <w:r>
        <w:rPr>
          <w:color w:val="406F64"/>
        </w:rPr>
        <w:t>a</w:t>
      </w:r>
      <w:r>
        <w:rPr>
          <w:color w:val="417065"/>
        </w:rPr>
        <w:t>a</w:t>
      </w:r>
      <w:r>
        <w:rPr>
          <w:color w:val="427167"/>
        </w:rPr>
        <w:t>a</w:t>
      </w:r>
      <w:r>
        <w:rPr>
          <w:color w:val="437167"/>
        </w:rPr>
        <w:t>a</w:t>
      </w:r>
      <w:r>
        <w:rPr>
          <w:color w:val="437268"/>
        </w:rPr>
        <w:t>a</w:t>
      </w:r>
      <w:r>
        <w:rPr>
          <w:color w:val="447368"/>
        </w:rPr>
        <w:t>a</w:t>
      </w:r>
      <w:r>
        <w:rPr>
          <w:color w:val="46756A"/>
        </w:rPr>
        <w:t>a</w:t>
      </w:r>
      <w:r>
        <w:rPr>
          <w:color w:val="47766B"/>
        </w:rPr>
        <w:t>a</w:t>
      </w:r>
      <w:r>
        <w:rPr>
          <w:color w:val="49776D"/>
        </w:rPr>
        <w:t>a</w:t>
      </w:r>
      <w:r>
        <w:rPr>
          <w:color w:val="4A786D"/>
        </w:rPr>
        <w:t>a</w:t>
      </w:r>
      <w:r>
        <w:rPr>
          <w:color w:val="4F796D"/>
        </w:rPr>
        <w:t>a</w:t>
      </w:r>
      <w:r>
        <w:rPr>
          <w:color w:val="527C6F"/>
        </w:rPr>
        <w:t>a</w:t>
      </w:r>
      <w:r>
        <w:rPr>
          <w:color w:val="547E70"/>
        </w:rPr>
        <w:t>a</w:t>
      </w:r>
      <w:r>
        <w:rPr>
          <w:color w:val="567E70"/>
        </w:rPr>
        <w:t>a</w:t>
      </w:r>
      <w:r>
        <w:rPr>
          <w:color w:val="587F6F"/>
        </w:rPr>
        <w:t>a</w:t>
      </w:r>
      <w:r>
        <w:rPr>
          <w:color w:val="5C8271"/>
        </w:rPr>
        <w:t>a</w:t>
      </w:r>
      <w:r>
        <w:rPr>
          <w:color w:val="608673"/>
        </w:rPr>
        <w:t>a</w:t>
      </w:r>
      <w:r>
        <w:rPr>
          <w:color w:val="618774"/>
        </w:rPr>
        <w:t>a</w:t>
      </w:r>
      <w:r>
        <w:rPr>
          <w:color w:val="648973"/>
        </w:rPr>
        <w:t>a</w:t>
      </w:r>
      <w:r>
        <w:rPr>
          <w:color w:val="668B74"/>
        </w:rPr>
        <w:t>a</w:t>
      </w:r>
      <w:r>
        <w:rPr>
          <w:color w:val="688D76"/>
        </w:rPr>
        <w:t>a</w:t>
      </w:r>
      <w:r>
        <w:rPr>
          <w:color w:val="6B8E76"/>
        </w:rPr>
        <w:t>a</w:t>
      </w:r>
      <w:r>
        <w:rPr>
          <w:color w:val="6E9178"/>
        </w:rPr>
        <w:t>a</w:t>
      </w:r>
      <w:r>
        <w:rPr>
          <w:color w:val="709379"/>
        </w:rPr>
        <w:t>a</w:t>
      </w:r>
      <w:r>
        <w:rPr>
          <w:color w:val="72937B"/>
        </w:rPr>
        <w:t>a</w:t>
      </w:r>
      <w:r>
        <w:rPr>
          <w:color w:val="76957C"/>
        </w:rPr>
        <w:t>a</w:t>
      </w:r>
      <w:r>
        <w:rPr>
          <w:color w:val="79977D"/>
        </w:rPr>
        <w:t>a</w:t>
      </w:r>
      <w:r>
        <w:rPr>
          <w:color w:val="7B987E"/>
        </w:rPr>
        <w:t>a</w:t>
      </w:r>
      <w:r>
        <w:rPr>
          <w:color w:val="80997F"/>
        </w:rPr>
        <w:t>a</w:t>
      </w:r>
      <w:r>
        <w:rPr>
          <w:color w:val="849B81"/>
        </w:rPr>
        <w:t>a</w:t>
      </w:r>
      <w:r>
        <w:rPr>
          <w:color w:val="879B82"/>
        </w:rPr>
        <w:t>a</w:t>
      </w:r>
      <w:r>
        <w:rPr>
          <w:color w:val="8A9C83"/>
        </w:rPr>
        <w:t>a</w:t>
      </w:r>
      <w:r>
        <w:rPr>
          <w:color w:val="8E9D83"/>
        </w:rPr>
        <w:t>a</w:t>
      </w:r>
      <w:r>
        <w:rPr>
          <w:color w:val="909E84"/>
        </w:rPr>
        <w:t>a</w:t>
      </w:r>
      <w:r>
        <w:rPr>
          <w:color w:val="909E84"/>
        </w:rPr>
        <w:t>a</w:t>
      </w:r>
      <w:r>
        <w:rPr>
          <w:color w:val="8F9E81"/>
        </w:rPr>
        <w:t>a</w:t>
      </w:r>
      <w:r>
        <w:rPr>
          <w:color w:val="8F9F82"/>
        </w:rPr>
        <w:t>a</w:t>
      </w:r>
      <w:r>
        <w:rPr>
          <w:color w:val="91A083"/>
        </w:rPr>
        <w:t>a</w:t>
      </w:r>
      <w:r>
        <w:rPr>
          <w:color w:val="93A183"/>
        </w:rPr>
        <w:t>a</w:t>
      </w:r>
      <w:r>
        <w:rPr>
          <w:color w:val="94A383"/>
        </w:rPr>
        <w:t>a</w:t>
      </w:r>
      <w:r>
        <w:rPr>
          <w:color w:val="95A484"/>
        </w:rPr>
        <w:t>a</w:t>
      </w:r>
      <w:r>
        <w:rPr>
          <w:color w:val="99A585"/>
        </w:rPr>
        <w:t>a</w:t>
      </w:r>
      <w:r>
        <w:rPr>
          <w:color w:val="9AA685"/>
        </w:rPr>
        <w:t>a</w:t>
      </w:r>
      <w:r>
        <w:rPr>
          <w:color w:val="9CA786"/>
        </w:rPr>
        <w:t>a</w:t>
      </w:r>
      <w:r>
        <w:rPr>
          <w:color w:val="9EA886"/>
        </w:rPr>
        <w:t>a</w:t>
      </w:r>
      <w:r>
        <w:rPr>
          <w:color w:val="9FAA88"/>
        </w:rPr>
        <w:t>a</w:t>
      </w:r>
      <w:r>
        <w:rPr>
          <w:color w:val="A0AB88"/>
        </w:rPr>
        <w:t>a</w:t>
      </w:r>
      <w:r>
        <w:rPr>
          <w:color w:val="A4AD89"/>
        </w:rPr>
        <w:t>a</w:t>
      </w:r>
      <w:r>
        <w:rPr>
          <w:color w:val="A9AE8D"/>
        </w:rPr>
        <w:t>a</w:t>
      </w:r>
      <w:r>
        <w:rPr>
          <w:color w:val="51553E"/>
        </w:rPr>
        <w:t>a</w:t>
      </w:r>
      <w:r>
        <w:rPr>
          <w:color w:val="060700"/>
        </w:rPr>
        <w:t>a</w:t>
      </w:r>
      <w:r>
        <w:rPr>
          <w:color w:val="040404"/>
        </w:rPr>
        <w:t>a</w:t>
      </w:r>
      <w:r>
        <w:rPr>
          <w:color w:val="010103"/>
        </w:rPr>
        <w:t>a</w:t>
      </w:r>
      <w:r>
        <w:rPr>
          <w:color w:val="050506"/>
        </w:rPr>
        <w:t>a</w:t>
      </w:r>
      <w:r>
        <w:rPr>
          <w:color w:val="0203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303"/>
        </w:rPr>
        <w:t>a</w:t>
      </w:r>
      <w:r>
        <w:rPr>
          <w:color w:val="010302"/>
        </w:rPr>
        <w:t>a</w:t>
      </w:r>
      <w:r>
        <w:rPr>
          <w:color w:val="0C0F0B"/>
        </w:rPr>
        <w:t>a</w:t>
      </w:r>
      <w:r>
        <w:rPr>
          <w:color w:val="525750"/>
        </w:rPr>
        <w:t>a</w:t>
      </w:r>
      <w:r>
        <w:rPr>
          <w:color w:val="8D9487"/>
        </w:rPr>
        <w:t>a</w:t>
      </w:r>
      <w:r>
        <w:rPr>
          <w:color w:val="788070"/>
        </w:rPr>
        <w:t>a</w:t>
      </w:r>
      <w:r>
        <w:rPr>
          <w:color w:val="858D7B"/>
        </w:rPr>
        <w:t>a</w:t>
      </w:r>
      <w:r>
        <w:rPr>
          <w:color w:val="7C8576"/>
        </w:rPr>
        <w:t>a</w:t>
      </w:r>
      <w:r>
        <w:rPr>
          <w:color w:val="74807C"/>
        </w:rPr>
        <w:t>a</w:t>
      </w:r>
      <w:r>
        <w:rPr>
          <w:color w:val="758180"/>
        </w:rPr>
        <w:t>a</w:t>
      </w:r>
      <w:r>
        <w:rPr>
          <w:color w:val="76817E"/>
        </w:rPr>
        <w:t>a</w:t>
      </w:r>
      <w:r>
        <w:rPr>
          <w:color w:val="737C78"/>
        </w:rPr>
        <w:t>a</w:t>
      </w:r>
      <w:r>
        <w:rPr>
          <w:color w:val="71786F"/>
        </w:rPr>
        <w:t>a</w:t>
      </w:r>
      <w:r>
        <w:rPr>
          <w:color w:val="70756A"/>
        </w:rPr>
        <w:t>a</w:t>
      </w:r>
      <w:r>
        <w:rPr>
          <w:color w:val="7C7E6F"/>
        </w:rPr>
        <w:t>a</w:t>
      </w:r>
      <w:r>
        <w:rPr>
          <w:color w:val="8C8C78"/>
        </w:rPr>
        <w:t>a</w:t>
      </w:r>
      <w:r>
        <w:rPr>
          <w:color w:val="A09F88"/>
        </w:rPr>
        <w:t>a</w:t>
      </w:r>
      <w:r>
        <w:rPr>
          <w:color w:val="B0AD93"/>
        </w:rPr>
        <w:t>a</w:t>
      </w:r>
      <w:r>
        <w:rPr>
          <w:color w:val="B4B093"/>
        </w:rPr>
        <w:t>a</w:t>
      </w:r>
      <w:r>
        <w:rPr>
          <w:color w:val="B1AB8C"/>
        </w:rPr>
        <w:t>a</w:t>
      </w:r>
      <w:r>
        <w:rPr>
          <w:color w:val="ADA487"/>
        </w:rPr>
        <w:t>a</w:t>
      </w:r>
      <w:r>
        <w:rPr>
          <w:color w:val="A1957C"/>
        </w:rPr>
        <w:t>a</w:t>
      </w:r>
      <w:r>
        <w:rPr>
          <w:color w:val="867E69"/>
        </w:rPr>
        <w:t>a</w:t>
      </w:r>
      <w:r>
        <w:rPr>
          <w:color w:val="6D6A5A"/>
        </w:rPr>
        <w:t>a</w:t>
      </w:r>
      <w:r>
        <w:rPr>
          <w:color w:val="5E6158"/>
        </w:rPr>
        <w:t>a</w:t>
      </w:r>
      <w:r>
        <w:rPr>
          <w:color w:val="58605F"/>
        </w:rPr>
        <w:t>a</w:t>
      </w:r>
      <w:r>
        <w:rPr>
          <w:color w:val="535F66"/>
        </w:rPr>
        <w:t>a</w:t>
      </w:r>
      <w:r>
        <w:rPr>
          <w:color w:val="4D5B66"/>
        </w:rPr>
        <w:t>a</w:t>
      </w:r>
      <w:r>
        <w:rPr>
          <w:color w:val="4B5968"/>
        </w:rPr>
        <w:t>a</w:t>
      </w:r>
      <w:r>
        <w:rPr>
          <w:color w:val="4A5768"/>
        </w:rPr>
        <w:t>a</w:t>
      </w:r>
      <w:r>
        <w:rPr>
          <w:color w:val="4A5667"/>
        </w:rPr>
        <w:t>a</w:t>
      </w:r>
      <w:r>
        <w:rPr>
          <w:color w:val="4A5465"/>
        </w:rPr>
        <w:t>a</w:t>
      </w:r>
    </w:p>
    <w:p>
      <w:r>
        <w:rPr>
          <w:color w:val="BBB26D"/>
        </w:rPr>
        <w:t>a</w:t>
      </w:r>
      <w:r>
        <w:rPr>
          <w:color w:val="BBB26D"/>
        </w:rPr>
        <w:t>a</w:t>
      </w:r>
      <w:r>
        <w:rPr>
          <w:color w:val="BAB16C"/>
        </w:rPr>
        <w:t>a</w:t>
      </w:r>
      <w:r>
        <w:rPr>
          <w:color w:val="B9B16C"/>
        </w:rPr>
        <w:t>a</w:t>
      </w:r>
      <w:r>
        <w:rPr>
          <w:color w:val="B7B26B"/>
        </w:rPr>
        <w:t>a</w:t>
      </w:r>
      <w:r>
        <w:rPr>
          <w:color w:val="B5B16A"/>
        </w:rPr>
        <w:t>a</w:t>
      </w:r>
      <w:r>
        <w:rPr>
          <w:color w:val="B4B069"/>
        </w:rPr>
        <w:t>a</w:t>
      </w:r>
      <w:r>
        <w:rPr>
          <w:color w:val="B3B069"/>
        </w:rPr>
        <w:t>a</w:t>
      </w:r>
      <w:r>
        <w:rPr>
          <w:color w:val="B3B069"/>
        </w:rPr>
        <w:t>a</w:t>
      </w:r>
      <w:r>
        <w:rPr>
          <w:color w:val="B3B069"/>
        </w:rPr>
        <w:t>a</w:t>
      </w:r>
      <w:r>
        <w:rPr>
          <w:color w:val="B0B068"/>
        </w:rPr>
        <w:t>a</w:t>
      </w:r>
      <w:r>
        <w:rPr>
          <w:color w:val="AFAF67"/>
        </w:rPr>
        <w:t>a</w:t>
      </w:r>
      <w:r>
        <w:rPr>
          <w:color w:val="AFAF67"/>
        </w:rPr>
        <w:t>a</w:t>
      </w:r>
      <w:r>
        <w:rPr>
          <w:color w:val="ADAF66"/>
        </w:rPr>
        <w:t>a</w:t>
      </w:r>
      <w:r>
        <w:rPr>
          <w:color w:val="ABAD64"/>
        </w:rPr>
        <w:t>a</w:t>
      </w:r>
      <w:r>
        <w:rPr>
          <w:color w:val="ABAD64"/>
        </w:rPr>
        <w:t>a</w:t>
      </w:r>
      <w:r>
        <w:rPr>
          <w:color w:val="A9AA64"/>
        </w:rPr>
        <w:t>a</w:t>
      </w:r>
      <w:r>
        <w:rPr>
          <w:color w:val="A8A963"/>
        </w:rPr>
        <w:t>a</w:t>
      </w:r>
      <w:r>
        <w:rPr>
          <w:color w:val="A7AA63"/>
        </w:rPr>
        <w:t>a</w:t>
      </w:r>
      <w:r>
        <w:rPr>
          <w:color w:val="A6A962"/>
        </w:rPr>
        <w:t>a</w:t>
      </w:r>
      <w:r>
        <w:rPr>
          <w:color w:val="A4AA62"/>
        </w:rPr>
        <w:t>a</w:t>
      </w:r>
      <w:r>
        <w:rPr>
          <w:color w:val="A3AA64"/>
        </w:rPr>
        <w:t>a</w:t>
      </w:r>
      <w:r>
        <w:rPr>
          <w:color w:val="9FA863"/>
        </w:rPr>
        <w:t>a</w:t>
      </w:r>
      <w:r>
        <w:rPr>
          <w:color w:val="9DA762"/>
        </w:rPr>
        <w:t>a</w:t>
      </w:r>
      <w:r>
        <w:rPr>
          <w:color w:val="9BA661"/>
        </w:rPr>
        <w:t>a</w:t>
      </w:r>
      <w:r>
        <w:rPr>
          <w:color w:val="99A560"/>
        </w:rPr>
        <w:t>a</w:t>
      </w:r>
      <w:r>
        <w:rPr>
          <w:color w:val="97A45F"/>
        </w:rPr>
        <w:t>a</w:t>
      </w:r>
      <w:r>
        <w:rPr>
          <w:color w:val="94A35E"/>
        </w:rPr>
        <w:t>a</w:t>
      </w:r>
      <w:r>
        <w:rPr>
          <w:color w:val="92A162"/>
        </w:rPr>
        <w:t>a</w:t>
      </w:r>
      <w:r>
        <w:rPr>
          <w:color w:val="9AA874"/>
        </w:rPr>
        <w:t>a</w:t>
      </w:r>
      <w:r>
        <w:rPr>
          <w:color w:val="6D7954"/>
        </w:rPr>
        <w:t>a</w:t>
      </w:r>
      <w:r>
        <w:rPr>
          <w:color w:val="0F1705"/>
        </w:rPr>
        <w:t>a</w:t>
      </w:r>
      <w:r>
        <w:rPr>
          <w:color w:val="010302"/>
        </w:rPr>
        <w:t>a</w:t>
      </w:r>
      <w:r>
        <w:rPr>
          <w:color w:val="02040B"/>
        </w:rPr>
        <w:t>a</w:t>
      </w:r>
      <w:r>
        <w:rPr>
          <w:color w:val="00020E"/>
        </w:rPr>
        <w:t>a</w:t>
      </w:r>
      <w:r>
        <w:rPr>
          <w:color w:val="01010A"/>
        </w:rPr>
        <w:t>a</w:t>
      </w:r>
      <w:r>
        <w:rPr>
          <w:color w:val="020205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40506"/>
        </w:rPr>
        <w:t>a</w:t>
      </w:r>
      <w:r>
        <w:rPr>
          <w:color w:val="03010C"/>
        </w:rPr>
        <w:t>a</w:t>
      </w:r>
      <w:r>
        <w:rPr>
          <w:color w:val="01000C"/>
        </w:rPr>
        <w:t>a</w:t>
      </w:r>
      <w:r>
        <w:rPr>
          <w:color w:val="040204"/>
        </w:rPr>
        <w:t>a</w:t>
      </w:r>
      <w:r>
        <w:rPr>
          <w:color w:val="0A0A00"/>
        </w:rPr>
        <w:t>a</w:t>
      </w:r>
      <w:r>
        <w:rPr>
          <w:color w:val="7E8146"/>
        </w:rPr>
        <w:t>a</w:t>
      </w:r>
      <w:r>
        <w:rPr>
          <w:color w:val="C7CF76"/>
        </w:rPr>
        <w:t>a</w:t>
      </w:r>
      <w:r>
        <w:rPr>
          <w:color w:val="CAD368"/>
        </w:rPr>
        <w:t>a</w:t>
      </w:r>
      <w:r>
        <w:rPr>
          <w:color w:val="C0C85A"/>
        </w:rPr>
        <w:t>a</w:t>
      </w:r>
      <w:r>
        <w:rPr>
          <w:color w:val="CAD068"/>
        </w:rPr>
        <w:t>a</w:t>
      </w:r>
      <w:r>
        <w:rPr>
          <w:color w:val="C7CB6B"/>
        </w:rPr>
        <w:t>a</w:t>
      </w:r>
      <w:r>
        <w:rPr>
          <w:color w:val="C7CC68"/>
        </w:rPr>
        <w:t>a</w:t>
      </w:r>
      <w:r>
        <w:rPr>
          <w:color w:val="C7CC66"/>
        </w:rPr>
        <w:t>a</w:t>
      </w:r>
      <w:r>
        <w:rPr>
          <w:color w:val="C7CC66"/>
        </w:rPr>
        <w:t>a</w:t>
      </w:r>
      <w:r>
        <w:rPr>
          <w:color w:val="C7CC68"/>
        </w:rPr>
        <w:t>a</w:t>
      </w:r>
      <w:r>
        <w:rPr>
          <w:color w:val="C7CC68"/>
        </w:rPr>
        <w:t>a</w:t>
      </w:r>
      <w:r>
        <w:rPr>
          <w:color w:val="C7CC68"/>
        </w:rPr>
        <w:t>a</w:t>
      </w:r>
      <w:r>
        <w:rPr>
          <w:color w:val="C8CD6A"/>
        </w:rPr>
        <w:t>a</w:t>
      </w:r>
      <w:r>
        <w:rPr>
          <w:color w:val="C9CD6C"/>
        </w:rPr>
        <w:t>a</w:t>
      </w:r>
      <w:r>
        <w:rPr>
          <w:color w:val="C9CD6C"/>
        </w:rPr>
        <w:t>a</w:t>
      </w:r>
      <w:r>
        <w:rPr>
          <w:color w:val="C8CC6C"/>
        </w:rPr>
        <w:t>a</w:t>
      </w:r>
      <w:r>
        <w:rPr>
          <w:color w:val="C7CB6C"/>
        </w:rPr>
        <w:t>a</w:t>
      </w:r>
      <w:r>
        <w:rPr>
          <w:color w:val="C7CB6C"/>
        </w:rPr>
        <w:t>a</w:t>
      </w:r>
      <w:r>
        <w:rPr>
          <w:color w:val="C6CC6C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6CE6E"/>
        </w:rPr>
        <w:t>a</w:t>
      </w:r>
      <w:r>
        <w:rPr>
          <w:color w:val="C4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1CE72"/>
        </w:rPr>
        <w:t>a</w:t>
      </w:r>
      <w:r>
        <w:rPr>
          <w:color w:val="C1CE72"/>
        </w:rPr>
        <w:t>a</w:t>
      </w:r>
      <w:r>
        <w:rPr>
          <w:color w:val="C1CE72"/>
        </w:rPr>
        <w:t>a</w:t>
      </w:r>
      <w:r>
        <w:rPr>
          <w:color w:val="C1CF70"/>
        </w:rPr>
        <w:t>a</w:t>
      </w:r>
      <w:r>
        <w:rPr>
          <w:color w:val="C1CF70"/>
        </w:rPr>
        <w:t>a</w:t>
      </w:r>
      <w:r>
        <w:rPr>
          <w:color w:val="C1CF6F"/>
        </w:rPr>
        <w:t>a</w:t>
      </w:r>
      <w:r>
        <w:rPr>
          <w:color w:val="C1CF6F"/>
        </w:rPr>
        <w:t>a</w:t>
      </w:r>
      <w:r>
        <w:rPr>
          <w:color w:val="C2D06F"/>
        </w:rPr>
        <w:t>a</w:t>
      </w:r>
      <w:r>
        <w:rPr>
          <w:color w:val="C2D16F"/>
        </w:rPr>
        <w:t>a</w:t>
      </w:r>
      <w:r>
        <w:rPr>
          <w:color w:val="C2D270"/>
        </w:rPr>
        <w:t>a</w:t>
      </w:r>
      <w:r>
        <w:rPr>
          <w:color w:val="C1D370"/>
        </w:rPr>
        <w:t>a</w:t>
      </w:r>
      <w:r>
        <w:rPr>
          <w:color w:val="BED374"/>
        </w:rPr>
        <w:t>a</w:t>
      </w:r>
      <w:r>
        <w:rPr>
          <w:color w:val="AFD27D"/>
        </w:rPr>
        <w:t>a</w:t>
      </w:r>
      <w:r>
        <w:rPr>
          <w:color w:val="719F55"/>
        </w:rPr>
        <w:t>a</w:t>
      </w:r>
      <w:r>
        <w:rPr>
          <w:color w:val="3C6D30"/>
        </w:rPr>
        <w:t>a</w:t>
      </w:r>
      <w:r>
        <w:rPr>
          <w:color w:val="2F6334"/>
        </w:rPr>
        <w:t>a</w:t>
      </w:r>
      <w:r>
        <w:rPr>
          <w:color w:val="2A623E"/>
        </w:rPr>
        <w:t>a</w:t>
      </w:r>
      <w:r>
        <w:rPr>
          <w:color w:val="286345"/>
        </w:rPr>
        <w:t>a</w:t>
      </w:r>
      <w:r>
        <w:rPr>
          <w:color w:val="296747"/>
        </w:rPr>
        <w:t>a</w:t>
      </w:r>
      <w:r>
        <w:rPr>
          <w:color w:val="266844"/>
        </w:rPr>
        <w:t>a</w:t>
      </w:r>
      <w:r>
        <w:rPr>
          <w:color w:val="266842"/>
        </w:rPr>
        <w:t>a</w:t>
      </w:r>
      <w:r>
        <w:rPr>
          <w:color w:val="26673E"/>
        </w:rPr>
        <w:t>a</w:t>
      </w:r>
      <w:r>
        <w:rPr>
          <w:color w:val="27653D"/>
        </w:rPr>
        <w:t>a</w:t>
      </w:r>
      <w:r>
        <w:rPr>
          <w:color w:val="28643F"/>
        </w:rPr>
        <w:t>a</w:t>
      </w:r>
      <w:r>
        <w:rPr>
          <w:color w:val="276341"/>
        </w:rPr>
        <w:t>a</w:t>
      </w:r>
      <w:r>
        <w:rPr>
          <w:color w:val="266342"/>
        </w:rPr>
        <w:t>a</w:t>
      </w:r>
      <w:r>
        <w:rPr>
          <w:color w:val="296446"/>
        </w:rPr>
        <w:t>a</w:t>
      </w:r>
      <w:r>
        <w:rPr>
          <w:color w:val="255D40"/>
        </w:rPr>
        <w:t>a</w:t>
      </w:r>
      <w:r>
        <w:rPr>
          <w:color w:val="2E5D45"/>
        </w:rPr>
        <w:t>a</w:t>
      </w:r>
      <w:r>
        <w:rPr>
          <w:color w:val="143220"/>
        </w:rPr>
        <w:t>a</w:t>
      </w:r>
      <w:r>
        <w:rPr>
          <w:color w:val="000901"/>
        </w:rPr>
        <w:t>a</w:t>
      </w:r>
      <w:r>
        <w:rPr>
          <w:color w:val="010400"/>
        </w:rPr>
        <w:t>a</w:t>
      </w:r>
      <w:r>
        <w:rPr>
          <w:color w:val="060100"/>
        </w:rPr>
        <w:t>a</w:t>
      </w:r>
      <w:r>
        <w:rPr>
          <w:color w:val="080000"/>
        </w:rPr>
        <w:t>a</w:t>
      </w:r>
      <w:r>
        <w:rPr>
          <w:color w:val="050102"/>
        </w:rPr>
        <w:t>a</w:t>
      </w:r>
      <w:r>
        <w:rPr>
          <w:color w:val="010302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50201"/>
        </w:rPr>
        <w:t>a</w:t>
      </w:r>
      <w:r>
        <w:rPr>
          <w:color w:val="030101"/>
        </w:rPr>
        <w:t>a</w:t>
      </w:r>
      <w:r>
        <w:rPr>
          <w:color w:val="030406"/>
        </w:rPr>
        <w:t>a</w:t>
      </w:r>
      <w:r>
        <w:rPr>
          <w:color w:val="030F0E"/>
        </w:rPr>
        <w:t>a</w:t>
      </w:r>
      <w:r>
        <w:rPr>
          <w:color w:val="1C3D39"/>
        </w:rPr>
        <w:t>a</w:t>
      </w:r>
      <w:r>
        <w:rPr>
          <w:color w:val="23524C"/>
        </w:rPr>
        <w:t>a</w:t>
      </w:r>
      <w:r>
        <w:rPr>
          <w:color w:val="185047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D4E4A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D504B"/>
        </w:rPr>
        <w:t>a</w:t>
      </w:r>
      <w:r>
        <w:rPr>
          <w:color w:val="1E514C"/>
        </w:rPr>
        <w:t>a</w:t>
      </w:r>
      <w:r>
        <w:rPr>
          <w:color w:val="1F524D"/>
        </w:rPr>
        <w:t>a</w:t>
      </w:r>
      <w:r>
        <w:rPr>
          <w:color w:val="20534E"/>
        </w:rPr>
        <w:t>a</w:t>
      </w:r>
      <w:r>
        <w:rPr>
          <w:color w:val="1F524D"/>
        </w:rPr>
        <w:t>a</w:t>
      </w:r>
      <w:r>
        <w:rPr>
          <w:color w:val="1F524D"/>
        </w:rPr>
        <w:t>a</w:t>
      </w:r>
      <w:r>
        <w:rPr>
          <w:color w:val="225550"/>
        </w:rPr>
        <w:t>a</w:t>
      </w:r>
      <w:r>
        <w:rPr>
          <w:color w:val="235651"/>
        </w:rPr>
        <w:t>a</w:t>
      </w:r>
      <w:r>
        <w:rPr>
          <w:color w:val="265954"/>
        </w:rPr>
        <w:t>a</w:t>
      </w:r>
      <w:r>
        <w:rPr>
          <w:color w:val="285B56"/>
        </w:rPr>
        <w:t>a</w:t>
      </w:r>
      <w:r>
        <w:rPr>
          <w:color w:val="295C57"/>
        </w:rPr>
        <w:t>a</w:t>
      </w:r>
      <w:r>
        <w:rPr>
          <w:color w:val="2A5D58"/>
        </w:rPr>
        <w:t>a</w:t>
      </w:r>
      <w:r>
        <w:rPr>
          <w:color w:val="2D6059"/>
        </w:rPr>
        <w:t>a</w:t>
      </w:r>
      <w:r>
        <w:rPr>
          <w:color w:val="2E615A"/>
        </w:rPr>
        <w:t>a</w:t>
      </w:r>
      <w:r>
        <w:rPr>
          <w:color w:val="2E615A"/>
        </w:rPr>
        <w:t>a</w:t>
      </w:r>
      <w:r>
        <w:rPr>
          <w:color w:val="2E615A"/>
        </w:rPr>
        <w:t>a</w:t>
      </w:r>
      <w:r>
        <w:rPr>
          <w:color w:val="2D6059"/>
        </w:rPr>
        <w:t>a</w:t>
      </w:r>
      <w:r>
        <w:rPr>
          <w:color w:val="2D6059"/>
        </w:rPr>
        <w:t>a</w:t>
      </w:r>
      <w:r>
        <w:rPr>
          <w:color w:val="2D6059"/>
        </w:rPr>
        <w:t>a</w:t>
      </w:r>
      <w:r>
        <w:rPr>
          <w:color w:val="2E615A"/>
        </w:rPr>
        <w:t>a</w:t>
      </w:r>
      <w:r>
        <w:rPr>
          <w:color w:val="2E615A"/>
        </w:rPr>
        <w:t>a</w:t>
      </w:r>
      <w:r>
        <w:rPr>
          <w:color w:val="2F625B"/>
        </w:rPr>
        <w:t>a</w:t>
      </w:r>
      <w:r>
        <w:rPr>
          <w:color w:val="30635C"/>
        </w:rPr>
        <w:t>a</w:t>
      </w:r>
      <w:r>
        <w:rPr>
          <w:color w:val="31645D"/>
        </w:rPr>
        <w:t>a</w:t>
      </w:r>
      <w:r>
        <w:rPr>
          <w:color w:val="30655D"/>
        </w:rPr>
        <w:t>a</w:t>
      </w:r>
      <w:r>
        <w:rPr>
          <w:color w:val="2D655C"/>
        </w:rPr>
        <w:t>a</w:t>
      </w:r>
      <w:r>
        <w:rPr>
          <w:color w:val="2D665D"/>
        </w:rPr>
        <w:t>a</w:t>
      </w:r>
      <w:r>
        <w:rPr>
          <w:color w:val="2E675E"/>
        </w:rPr>
        <w:t>a</w:t>
      </w:r>
      <w:r>
        <w:rPr>
          <w:color w:val="30685F"/>
        </w:rPr>
        <w:t>a</w:t>
      </w:r>
      <w:r>
        <w:rPr>
          <w:color w:val="316960"/>
        </w:rPr>
        <w:t>a</w:t>
      </w:r>
      <w:r>
        <w:rPr>
          <w:color w:val="316960"/>
        </w:rPr>
        <w:t>a</w:t>
      </w:r>
      <w:r>
        <w:rPr>
          <w:color w:val="336860"/>
        </w:rPr>
        <w:t>a</w:t>
      </w:r>
      <w:r>
        <w:rPr>
          <w:color w:val="346961"/>
        </w:rPr>
        <w:t>a</w:t>
      </w:r>
      <w:r>
        <w:rPr>
          <w:color w:val="356A62"/>
        </w:rPr>
        <w:t>a</w:t>
      </w:r>
      <w:r>
        <w:rPr>
          <w:color w:val="376A63"/>
        </w:rPr>
        <w:t>a</w:t>
      </w:r>
      <w:r>
        <w:rPr>
          <w:color w:val="386B64"/>
        </w:rPr>
        <w:t>a</w:t>
      </w:r>
      <w:r>
        <w:rPr>
          <w:color w:val="386B63"/>
        </w:rPr>
        <w:t>a</w:t>
      </w:r>
      <w:r>
        <w:rPr>
          <w:color w:val="3A6C63"/>
        </w:rPr>
        <w:t>a</w:t>
      </w:r>
      <w:r>
        <w:rPr>
          <w:color w:val="3E6D63"/>
        </w:rPr>
        <w:t>a</w:t>
      </w:r>
      <w:r>
        <w:rPr>
          <w:color w:val="3E6D63"/>
        </w:rPr>
        <w:t>a</w:t>
      </w:r>
      <w:r>
        <w:rPr>
          <w:color w:val="3F6E64"/>
        </w:rPr>
        <w:t>a</w:t>
      </w:r>
      <w:r>
        <w:rPr>
          <w:color w:val="417066"/>
        </w:rPr>
        <w:t>a</w:t>
      </w:r>
      <w:r>
        <w:rPr>
          <w:color w:val="417066"/>
        </w:rPr>
        <w:t>a</w:t>
      </w:r>
      <w:r>
        <w:rPr>
          <w:color w:val="427167"/>
        </w:rPr>
        <w:t>a</w:t>
      </w:r>
      <w:r>
        <w:rPr>
          <w:color w:val="437268"/>
        </w:rPr>
        <w:t>a</w:t>
      </w:r>
      <w:r>
        <w:rPr>
          <w:color w:val="447369"/>
        </w:rPr>
        <w:t>a</w:t>
      </w:r>
      <w:r>
        <w:rPr>
          <w:color w:val="45746A"/>
        </w:rPr>
        <w:t>a</w:t>
      </w:r>
      <w:r>
        <w:rPr>
          <w:color w:val="46756B"/>
        </w:rPr>
        <w:t>a</w:t>
      </w:r>
      <w:r>
        <w:rPr>
          <w:color w:val="47766C"/>
        </w:rPr>
        <w:t>a</w:t>
      </w:r>
      <w:r>
        <w:rPr>
          <w:color w:val="48776D"/>
        </w:rPr>
        <w:t>a</w:t>
      </w:r>
      <w:r>
        <w:rPr>
          <w:color w:val="4D786D"/>
        </w:rPr>
        <w:t>a</w:t>
      </w:r>
      <w:r>
        <w:rPr>
          <w:color w:val="507A6E"/>
        </w:rPr>
        <w:t>a</w:t>
      </w:r>
      <w:r>
        <w:rPr>
          <w:color w:val="527C70"/>
        </w:rPr>
        <w:t>a</w:t>
      </w:r>
      <w:r>
        <w:rPr>
          <w:color w:val="537C6E"/>
        </w:rPr>
        <w:t>a</w:t>
      </w:r>
      <w:r>
        <w:rPr>
          <w:color w:val="557E6F"/>
        </w:rPr>
        <w:t>a</w:t>
      </w:r>
      <w:r>
        <w:rPr>
          <w:color w:val="5A8170"/>
        </w:rPr>
        <w:t>a</w:t>
      </w:r>
      <w:r>
        <w:rPr>
          <w:color w:val="5E8573"/>
        </w:rPr>
        <w:t>a</w:t>
      </w:r>
      <w:r>
        <w:rPr>
          <w:color w:val="608673"/>
        </w:rPr>
        <w:t>a</w:t>
      </w:r>
      <w:r>
        <w:rPr>
          <w:color w:val="628873"/>
        </w:rPr>
        <w:t>a</w:t>
      </w:r>
      <w:r>
        <w:rPr>
          <w:color w:val="648A73"/>
        </w:rPr>
        <w:t>a</w:t>
      </w:r>
      <w:r>
        <w:rPr>
          <w:color w:val="668C75"/>
        </w:rPr>
        <w:t>a</w:t>
      </w:r>
      <w:r>
        <w:rPr>
          <w:color w:val="688D74"/>
        </w:rPr>
        <w:t>a</w:t>
      </w:r>
      <w:r>
        <w:rPr>
          <w:color w:val="6B8E76"/>
        </w:rPr>
        <w:t>a</w:t>
      </w:r>
      <w:r>
        <w:rPr>
          <w:color w:val="6D9177"/>
        </w:rPr>
        <w:t>a</w:t>
      </w:r>
      <w:r>
        <w:rPr>
          <w:color w:val="71927A"/>
        </w:rPr>
        <w:t>a</w:t>
      </w:r>
      <w:r>
        <w:rPr>
          <w:color w:val="73947B"/>
        </w:rPr>
        <w:t>a</w:t>
      </w:r>
      <w:r>
        <w:rPr>
          <w:color w:val="77957B"/>
        </w:rPr>
        <w:t>a</w:t>
      </w:r>
      <w:r>
        <w:rPr>
          <w:color w:val="79967C"/>
        </w:rPr>
        <w:t>a</w:t>
      </w:r>
      <w:r>
        <w:rPr>
          <w:color w:val="7C977D"/>
        </w:rPr>
        <w:t>a</w:t>
      </w:r>
      <w:r>
        <w:rPr>
          <w:color w:val="829A80"/>
        </w:rPr>
        <w:t>a</w:t>
      </w:r>
      <w:r>
        <w:rPr>
          <w:color w:val="849B81"/>
        </w:rPr>
        <w:t>a</w:t>
      </w:r>
      <w:r>
        <w:rPr>
          <w:color w:val="889B82"/>
        </w:rPr>
        <w:t>a</w:t>
      </w:r>
      <w:r>
        <w:rPr>
          <w:color w:val="8C9D83"/>
        </w:rPr>
        <w:t>a</w:t>
      </w:r>
      <w:r>
        <w:rPr>
          <w:color w:val="8E9E84"/>
        </w:rPr>
        <w:t>a</w:t>
      </w:r>
      <w:r>
        <w:rPr>
          <w:color w:val="8F9F85"/>
        </w:rPr>
        <w:t>a</w:t>
      </w:r>
      <w:r>
        <w:rPr>
          <w:color w:val="8E9E82"/>
        </w:rPr>
        <w:t>a</w:t>
      </w:r>
      <w:r>
        <w:rPr>
          <w:color w:val="8E9E81"/>
        </w:rPr>
        <w:t>a</w:t>
      </w:r>
      <w:r>
        <w:rPr>
          <w:color w:val="8E9E81"/>
        </w:rPr>
        <w:t>a</w:t>
      </w:r>
      <w:r>
        <w:rPr>
          <w:color w:val="909F82"/>
        </w:rPr>
        <w:t>a</w:t>
      </w:r>
      <w:r>
        <w:rPr>
          <w:color w:val="93A283"/>
        </w:rPr>
        <w:t>a</w:t>
      </w:r>
      <w:r>
        <w:rPr>
          <w:color w:val="94A384"/>
        </w:rPr>
        <w:t>a</w:t>
      </w:r>
      <w:r>
        <w:rPr>
          <w:color w:val="97A584"/>
        </w:rPr>
        <w:t>a</w:t>
      </w:r>
      <w:r>
        <w:rPr>
          <w:color w:val="98A685"/>
        </w:rPr>
        <w:t>a</w:t>
      </w:r>
      <w:r>
        <w:rPr>
          <w:color w:val="9BA786"/>
        </w:rPr>
        <w:t>a</w:t>
      </w:r>
      <w:r>
        <w:rPr>
          <w:color w:val="9DA886"/>
        </w:rPr>
        <w:t>a</w:t>
      </w:r>
      <w:r>
        <w:rPr>
          <w:color w:val="9EA987"/>
        </w:rPr>
        <w:t>a</w:t>
      </w:r>
      <w:r>
        <w:rPr>
          <w:color w:val="A0AA88"/>
        </w:rPr>
        <w:t>a</w:t>
      </w:r>
      <w:r>
        <w:rPr>
          <w:color w:val="A2AB89"/>
        </w:rPr>
        <w:t>a</w:t>
      </w:r>
      <w:r>
        <w:rPr>
          <w:color w:val="A6AB8D"/>
        </w:rPr>
        <w:t>a</w:t>
      </w:r>
      <w:r>
        <w:rPr>
          <w:color w:val="353824"/>
        </w:rPr>
        <w:t>a</w:t>
      </w:r>
      <w:r>
        <w:rPr>
          <w:color w:val="060800"/>
        </w:rPr>
        <w:t>a</w:t>
      </w:r>
      <w:r>
        <w:rPr>
          <w:color w:val="040404"/>
        </w:rPr>
        <w:t>a</w:t>
      </w:r>
      <w:r>
        <w:rPr>
          <w:color w:val="020105"/>
        </w:rPr>
        <w:t>a</w:t>
      </w:r>
      <w:r>
        <w:rPr>
          <w:color w:val="030304"/>
        </w:rPr>
        <w:t>a</w:t>
      </w:r>
      <w:r>
        <w:rPr>
          <w:color w:val="0203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401"/>
        </w:rPr>
        <w:t>a</w:t>
      </w:r>
      <w:r>
        <w:rPr>
          <w:color w:val="1F2520"/>
        </w:rPr>
        <w:t>a</w:t>
      </w:r>
      <w:r>
        <w:rPr>
          <w:color w:val="757C74"/>
        </w:rPr>
        <w:t>a</w:t>
      </w:r>
      <w:r>
        <w:rPr>
          <w:color w:val="8D958A"/>
        </w:rPr>
        <w:t>a</w:t>
      </w:r>
      <w:r>
        <w:rPr>
          <w:color w:val="777F71"/>
        </w:rPr>
        <w:t>a</w:t>
      </w:r>
      <w:r>
        <w:rPr>
          <w:color w:val="838C7B"/>
        </w:rPr>
        <w:t>a</w:t>
      </w:r>
      <w:r>
        <w:rPr>
          <w:color w:val="727E71"/>
        </w:rPr>
        <w:t>a</w:t>
      </w:r>
      <w:r>
        <w:rPr>
          <w:color w:val="768686"/>
        </w:rPr>
        <w:t>a</w:t>
      </w:r>
      <w:r>
        <w:rPr>
          <w:color w:val="6F7F83"/>
        </w:rPr>
        <w:t>a</w:t>
      </w:r>
      <w:r>
        <w:rPr>
          <w:color w:val="6C7A7D"/>
        </w:rPr>
        <w:t>a</w:t>
      </w:r>
      <w:r>
        <w:rPr>
          <w:color w:val="6D7C7C"/>
        </w:rPr>
        <w:t>a</w:t>
      </w:r>
      <w:r>
        <w:rPr>
          <w:color w:val="6E7C7A"/>
        </w:rPr>
        <w:t>a</w:t>
      </w:r>
      <w:r>
        <w:rPr>
          <w:color w:val="6B7873"/>
        </w:rPr>
        <w:t>a</w:t>
      </w:r>
      <w:r>
        <w:rPr>
          <w:color w:val="6B776F"/>
        </w:rPr>
        <w:t>a</w:t>
      </w:r>
      <w:r>
        <w:rPr>
          <w:color w:val="6B756C"/>
        </w:rPr>
        <w:t>a</w:t>
      </w:r>
      <w:r>
        <w:rPr>
          <w:color w:val="6C756A"/>
        </w:rPr>
        <w:t>a</w:t>
      </w:r>
      <w:r>
        <w:rPr>
          <w:color w:val="6D7768"/>
        </w:rPr>
        <w:t>a</w:t>
      </w:r>
      <w:r>
        <w:rPr>
          <w:color w:val="6F7867"/>
        </w:rPr>
        <w:t>a</w:t>
      </w:r>
      <w:r>
        <w:rPr>
          <w:color w:val="6F7665"/>
        </w:rPr>
        <w:t>a</w:t>
      </w:r>
      <w:r>
        <w:rPr>
          <w:color w:val="6B6C5D"/>
        </w:rPr>
        <w:t>a</w:t>
      </w:r>
      <w:r>
        <w:rPr>
          <w:color w:val="666257"/>
        </w:rPr>
        <w:t>a</w:t>
      </w:r>
      <w:r>
        <w:rPr>
          <w:color w:val="605F58"/>
        </w:rPr>
        <w:t>a</w:t>
      </w:r>
      <w:r>
        <w:rPr>
          <w:color w:val="5E605D"/>
        </w:rPr>
        <w:t>a</w:t>
      </w:r>
      <w:r>
        <w:rPr>
          <w:color w:val="5A6262"/>
        </w:rPr>
        <w:t>a</w:t>
      </w:r>
      <w:r>
        <w:rPr>
          <w:color w:val="546066"/>
        </w:rPr>
        <w:t>a</w:t>
      </w:r>
      <w:r>
        <w:rPr>
          <w:color w:val="4E5C67"/>
        </w:rPr>
        <w:t>a</w:t>
      </w:r>
      <w:r>
        <w:rPr>
          <w:color w:val="4A5A69"/>
        </w:rPr>
        <w:t>a</w:t>
      </w:r>
      <w:r>
        <w:rPr>
          <w:color w:val="495969"/>
        </w:rPr>
        <w:t>a</w:t>
      </w:r>
      <w:r>
        <w:rPr>
          <w:color w:val="485767"/>
        </w:rPr>
        <w:t>a</w:t>
      </w:r>
      <w:r>
        <w:rPr>
          <w:color w:val="485565"/>
        </w:rPr>
        <w:t>a</w:t>
      </w:r>
      <w:r>
        <w:rPr>
          <w:color w:val="495363"/>
        </w:rPr>
        <w:t>a</w:t>
      </w:r>
    </w:p>
    <w:p>
      <w:r>
        <w:rPr>
          <w:color w:val="BCB36E"/>
        </w:rPr>
        <w:t>a</w:t>
      </w:r>
      <w:r>
        <w:rPr>
          <w:color w:val="BBB26D"/>
        </w:rPr>
        <w:t>a</w:t>
      </w:r>
      <w:r>
        <w:rPr>
          <w:color w:val="BBB26D"/>
        </w:rPr>
        <w:t>a</w:t>
      </w:r>
      <w:r>
        <w:rPr>
          <w:color w:val="BAB26D"/>
        </w:rPr>
        <w:t>a</w:t>
      </w:r>
      <w:r>
        <w:rPr>
          <w:color w:val="B8B16B"/>
        </w:rPr>
        <w:t>a</w:t>
      </w:r>
      <w:r>
        <w:rPr>
          <w:color w:val="B7B06A"/>
        </w:rPr>
        <w:t>a</w:t>
      </w:r>
      <w:r>
        <w:rPr>
          <w:color w:val="B4B069"/>
        </w:rPr>
        <w:t>a</w:t>
      </w:r>
      <w:r>
        <w:rPr>
          <w:color w:val="B4B069"/>
        </w:rPr>
        <w:t>a</w:t>
      </w:r>
      <w:r>
        <w:rPr>
          <w:color w:val="B4B16A"/>
        </w:rPr>
        <w:t>a</w:t>
      </w:r>
      <w:r>
        <w:rPr>
          <w:color w:val="B4B16A"/>
        </w:rPr>
        <w:t>a</w:t>
      </w:r>
      <w:r>
        <w:rPr>
          <w:color w:val="B3B069"/>
        </w:rPr>
        <w:t>a</w:t>
      </w:r>
      <w:r>
        <w:rPr>
          <w:color w:val="B1B068"/>
        </w:rPr>
        <w:t>a</w:t>
      </w:r>
      <w:r>
        <w:rPr>
          <w:color w:val="AFAF67"/>
        </w:rPr>
        <w:t>a</w:t>
      </w:r>
      <w:r>
        <w:rPr>
          <w:color w:val="AEAE66"/>
        </w:rPr>
        <w:t>a</w:t>
      </w:r>
      <w:r>
        <w:rPr>
          <w:color w:val="ADAE66"/>
        </w:rPr>
        <w:t>a</w:t>
      </w:r>
      <w:r>
        <w:rPr>
          <w:color w:val="ACAE65"/>
        </w:rPr>
        <w:t>a</w:t>
      </w:r>
      <w:r>
        <w:rPr>
          <w:color w:val="AAAA64"/>
        </w:rPr>
        <w:t>a</w:t>
      </w:r>
      <w:r>
        <w:rPr>
          <w:color w:val="A9AA64"/>
        </w:rPr>
        <w:t>a</w:t>
      </w:r>
      <w:r>
        <w:rPr>
          <w:color w:val="A8AA63"/>
        </w:rPr>
        <w:t>a</w:t>
      </w:r>
      <w:r>
        <w:rPr>
          <w:color w:val="A7AA63"/>
        </w:rPr>
        <w:t>a</w:t>
      </w:r>
      <w:r>
        <w:rPr>
          <w:color w:val="A4AA62"/>
        </w:rPr>
        <w:t>a</w:t>
      </w:r>
      <w:r>
        <w:rPr>
          <w:color w:val="A4AA64"/>
        </w:rPr>
        <w:t>a</w:t>
      </w:r>
      <w:r>
        <w:rPr>
          <w:color w:val="A0A963"/>
        </w:rPr>
        <w:t>a</w:t>
      </w:r>
      <w:r>
        <w:rPr>
          <w:color w:val="9EA863"/>
        </w:rPr>
        <w:t>a</w:t>
      </w:r>
      <w:r>
        <w:rPr>
          <w:color w:val="9CA762"/>
        </w:rPr>
        <w:t>a</w:t>
      </w:r>
      <w:r>
        <w:rPr>
          <w:color w:val="99A560"/>
        </w:rPr>
        <w:t>a</w:t>
      </w:r>
      <w:r>
        <w:rPr>
          <w:color w:val="97A45F"/>
        </w:rPr>
        <w:t>a</w:t>
      </w:r>
      <w:r>
        <w:rPr>
          <w:color w:val="96A35E"/>
        </w:rPr>
        <w:t>a</w:t>
      </w:r>
      <w:r>
        <w:rPr>
          <w:color w:val="94A361"/>
        </w:rPr>
        <w:t>a</w:t>
      </w:r>
      <w:r>
        <w:rPr>
          <w:color w:val="97A66A"/>
        </w:rPr>
        <w:t>a</w:t>
      </w:r>
      <w:r>
        <w:rPr>
          <w:color w:val="8C996A"/>
        </w:rPr>
        <w:t>a</w:t>
      </w:r>
      <w:r>
        <w:rPr>
          <w:color w:val="3B452A"/>
        </w:rPr>
        <w:t>a</w:t>
      </w:r>
      <w:r>
        <w:rPr>
          <w:color w:val="010600"/>
        </w:rPr>
        <w:t>a</w:t>
      </w:r>
      <w:r>
        <w:rPr>
          <w:color w:val="04070B"/>
        </w:rPr>
        <w:t>a</w:t>
      </w:r>
      <w:r>
        <w:rPr>
          <w:color w:val="00020E"/>
        </w:rPr>
        <w:t>a</w:t>
      </w:r>
      <w:r>
        <w:rPr>
          <w:color w:val="01000E"/>
        </w:rPr>
        <w:t>a</w:t>
      </w:r>
      <w:r>
        <w:rPr>
          <w:color w:val="02010A"/>
        </w:rPr>
        <w:t>a</w:t>
      </w:r>
      <w:r>
        <w:rPr>
          <w:color w:val="020205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400"/>
        </w:rPr>
        <w:t>a</w:t>
      </w:r>
      <w:r>
        <w:rPr>
          <w:color w:val="020500"/>
        </w:rPr>
        <w:t>a</w:t>
      </w:r>
      <w:r>
        <w:rPr>
          <w:color w:val="010202"/>
        </w:rPr>
        <w:t>a</w:t>
      </w:r>
      <w:r>
        <w:rPr>
          <w:color w:val="020109"/>
        </w:rPr>
        <w:t>a</w:t>
      </w:r>
      <w:r>
        <w:rPr>
          <w:color w:val="04010E"/>
        </w:rPr>
        <w:t>a</w:t>
      </w:r>
      <w:r>
        <w:rPr>
          <w:color w:val="050205"/>
        </w:rPr>
        <w:t>a</w:t>
      </w:r>
      <w:r>
        <w:rPr>
          <w:color w:val="050400"/>
        </w:rPr>
        <w:t>a</w:t>
      </w:r>
      <w:r>
        <w:rPr>
          <w:color w:val="5F622D"/>
        </w:rPr>
        <w:t>a</w:t>
      </w:r>
      <w:r>
        <w:rPr>
          <w:color w:val="C0C676"/>
        </w:rPr>
        <w:t>a</w:t>
      </w:r>
      <w:r>
        <w:rPr>
          <w:color w:val="CDD471"/>
        </w:rPr>
        <w:t>a</w:t>
      </w:r>
      <w:r>
        <w:rPr>
          <w:color w:val="BEC55B"/>
        </w:rPr>
        <w:t>a</w:t>
      </w:r>
      <w:r>
        <w:rPr>
          <w:color w:val="CED56E"/>
        </w:rPr>
        <w:t>a</w:t>
      </w:r>
      <w:r>
        <w:rPr>
          <w:color w:val="C6CA68"/>
        </w:rPr>
        <w:t>a</w:t>
      </w:r>
      <w:r>
        <w:rPr>
          <w:color w:val="C5CB67"/>
        </w:rPr>
        <w:t>a</w:t>
      </w:r>
      <w:r>
        <w:rPr>
          <w:color w:val="C6CD66"/>
        </w:rPr>
        <w:t>a</w:t>
      </w:r>
      <w:r>
        <w:rPr>
          <w:color w:val="C6CC68"/>
        </w:rPr>
        <w:t>a</w:t>
      </w:r>
      <w:r>
        <w:rPr>
          <w:color w:val="C6CC68"/>
        </w:rPr>
        <w:t>a</w:t>
      </w:r>
      <w:r>
        <w:rPr>
          <w:color w:val="C6CC68"/>
        </w:rPr>
        <w:t>a</w:t>
      </w:r>
      <w:r>
        <w:rPr>
          <w:color w:val="C6CC6A"/>
        </w:rPr>
        <w:t>a</w:t>
      </w:r>
      <w:r>
        <w:rPr>
          <w:color w:val="C7CD6B"/>
        </w:rPr>
        <w:t>a</w:t>
      </w:r>
      <w:r>
        <w:rPr>
          <w:color w:val="C8CE6C"/>
        </w:rPr>
        <w:t>a</w:t>
      </w:r>
      <w:r>
        <w:rPr>
          <w:color w:val="C8CE6E"/>
        </w:rPr>
        <w:t>a</w:t>
      </w:r>
      <w:r>
        <w:rPr>
          <w:color w:val="C7CD6D"/>
        </w:rPr>
        <w:t>a</w:t>
      </w:r>
      <w:r>
        <w:rPr>
          <w:color w:val="C6CB6D"/>
        </w:rPr>
        <w:t>a</w:t>
      </w:r>
      <w:r>
        <w:rPr>
          <w:color w:val="C6CB6D"/>
        </w:rPr>
        <w:t>a</w:t>
      </w:r>
      <w:r>
        <w:rPr>
          <w:color w:val="C6CB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6CF6E"/>
        </w:rPr>
        <w:t>a</w:t>
      </w:r>
      <w:r>
        <w:rPr>
          <w:color w:val="C4CD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3CE70"/>
        </w:rPr>
        <w:t>a</w:t>
      </w:r>
      <w:r>
        <w:rPr>
          <w:color w:val="C1CE72"/>
        </w:rPr>
        <w:t>a</w:t>
      </w:r>
      <w:r>
        <w:rPr>
          <w:color w:val="C0CF74"/>
        </w:rPr>
        <w:t>a</w:t>
      </w:r>
      <w:r>
        <w:rPr>
          <w:color w:val="C0CF74"/>
        </w:rPr>
        <w:t>a</w:t>
      </w:r>
      <w:r>
        <w:rPr>
          <w:color w:val="C0CF72"/>
        </w:rPr>
        <w:t>a</w:t>
      </w:r>
      <w:r>
        <w:rPr>
          <w:color w:val="C1CF70"/>
        </w:rPr>
        <w:t>a</w:t>
      </w:r>
      <w:r>
        <w:rPr>
          <w:color w:val="C1CF6F"/>
        </w:rPr>
        <w:t>a</w:t>
      </w:r>
      <w:r>
        <w:rPr>
          <w:color w:val="C1CF6E"/>
        </w:rPr>
        <w:t>a</w:t>
      </w:r>
      <w:r>
        <w:rPr>
          <w:color w:val="C1CF6E"/>
        </w:rPr>
        <w:t>a</w:t>
      </w:r>
      <w:r>
        <w:rPr>
          <w:color w:val="C1D06D"/>
        </w:rPr>
        <w:t>a</w:t>
      </w:r>
      <w:r>
        <w:rPr>
          <w:color w:val="C0D26E"/>
        </w:rPr>
        <w:t>a</w:t>
      </w:r>
      <w:r>
        <w:rPr>
          <w:color w:val="C0D26F"/>
        </w:rPr>
        <w:t>a</w:t>
      </w:r>
      <w:r>
        <w:rPr>
          <w:color w:val="BFD370"/>
        </w:rPr>
        <w:t>a</w:t>
      </w:r>
      <w:r>
        <w:rPr>
          <w:color w:val="BCD474"/>
        </w:rPr>
        <w:t>a</w:t>
      </w:r>
      <w:r>
        <w:rPr>
          <w:color w:val="A0C775"/>
        </w:rPr>
        <w:t>a</w:t>
      </w:r>
      <w:r>
        <w:rPr>
          <w:color w:val="588A47"/>
        </w:rPr>
        <w:t>a</w:t>
      </w:r>
      <w:r>
        <w:rPr>
          <w:color w:val="2E612A"/>
        </w:rPr>
        <w:t>a</w:t>
      </w:r>
      <w:r>
        <w:rPr>
          <w:color w:val="30663B"/>
        </w:rPr>
        <w:t>a</w:t>
      </w:r>
      <w:r>
        <w:rPr>
          <w:color w:val="2C6543"/>
        </w:rPr>
        <w:t>a</w:t>
      </w:r>
      <w:r>
        <w:rPr>
          <w:color w:val="286345"/>
        </w:rPr>
        <w:t>a</w:t>
      </w:r>
      <w:r>
        <w:rPr>
          <w:color w:val="2A6848"/>
        </w:rPr>
        <w:t>a</w:t>
      </w:r>
      <w:r>
        <w:rPr>
          <w:color w:val="276743"/>
        </w:rPr>
        <w:t>a</w:t>
      </w:r>
      <w:r>
        <w:rPr>
          <w:color w:val="276840"/>
        </w:rPr>
        <w:t>a</w:t>
      </w:r>
      <w:r>
        <w:rPr>
          <w:color w:val="27673E"/>
        </w:rPr>
        <w:t>a</w:t>
      </w:r>
      <w:r>
        <w:rPr>
          <w:color w:val="27653F"/>
        </w:rPr>
        <w:t>a</w:t>
      </w:r>
      <w:r>
        <w:rPr>
          <w:color w:val="286442"/>
        </w:rPr>
        <w:t>a</w:t>
      </w:r>
      <w:r>
        <w:rPr>
          <w:color w:val="276343"/>
        </w:rPr>
        <w:t>a</w:t>
      </w:r>
      <w:r>
        <w:rPr>
          <w:color w:val="296645"/>
        </w:rPr>
        <w:t>a</w:t>
      </w:r>
      <w:r>
        <w:rPr>
          <w:color w:val="286445"/>
        </w:rPr>
        <w:t>a</w:t>
      </w:r>
      <w:r>
        <w:rPr>
          <w:color w:val="265E41"/>
        </w:rPr>
        <w:t>a</w:t>
      </w:r>
      <w:r>
        <w:rPr>
          <w:color w:val="2F5F47"/>
        </w:rPr>
        <w:t>a</w:t>
      </w:r>
      <w:r>
        <w:rPr>
          <w:color w:val="183B28"/>
        </w:rPr>
        <w:t>a</w:t>
      </w:r>
      <w:r>
        <w:rPr>
          <w:color w:val="000B02"/>
        </w:rPr>
        <w:t>a</w:t>
      </w:r>
      <w:r>
        <w:rPr>
          <w:color w:val="000500"/>
        </w:rPr>
        <w:t>a</w:t>
      </w:r>
      <w:r>
        <w:rPr>
          <w:color w:val="040100"/>
        </w:rPr>
        <w:t>a</w:t>
      </w:r>
      <w:r>
        <w:rPr>
          <w:color w:val="070000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50201"/>
        </w:rPr>
        <w:t>a</w:t>
      </w:r>
      <w:r>
        <w:rPr>
          <w:color w:val="030101"/>
        </w:rPr>
        <w:t>a</w:t>
      </w:r>
      <w:r>
        <w:rPr>
          <w:color w:val="030406"/>
        </w:rPr>
        <w:t>a</w:t>
      </w:r>
      <w:r>
        <w:rPr>
          <w:color w:val="030F0F"/>
        </w:rPr>
        <w:t>a</w:t>
      </w:r>
      <w:r>
        <w:rPr>
          <w:color w:val="1E3F3B"/>
        </w:rPr>
        <w:t>a</w:t>
      </w:r>
      <w:r>
        <w:rPr>
          <w:color w:val="25534E"/>
        </w:rPr>
        <w:t>a</w:t>
      </w:r>
      <w:r>
        <w:rPr>
          <w:color w:val="185047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D4E4A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E4F4B"/>
        </w:rPr>
        <w:t>a</w:t>
      </w:r>
      <w:r>
        <w:rPr>
          <w:color w:val="1D514B"/>
        </w:rPr>
        <w:t>a</w:t>
      </w:r>
      <w:r>
        <w:rPr>
          <w:color w:val="1E534D"/>
        </w:rPr>
        <w:t>a</w:t>
      </w:r>
      <w:r>
        <w:rPr>
          <w:color w:val="1F544E"/>
        </w:rPr>
        <w:t>a</w:t>
      </w:r>
      <w:r>
        <w:rPr>
          <w:color w:val="1F544E"/>
        </w:rPr>
        <w:t>a</w:t>
      </w:r>
      <w:r>
        <w:rPr>
          <w:color w:val="1F544E"/>
        </w:rPr>
        <w:t>a</w:t>
      </w:r>
      <w:r>
        <w:rPr>
          <w:color w:val="1E534D"/>
        </w:rPr>
        <w:t>a</w:t>
      </w:r>
      <w:r>
        <w:rPr>
          <w:color w:val="225751"/>
        </w:rPr>
        <w:t>a</w:t>
      </w:r>
      <w:r>
        <w:rPr>
          <w:color w:val="245953"/>
        </w:rPr>
        <w:t>a</w:t>
      </w:r>
      <w:r>
        <w:rPr>
          <w:color w:val="265B55"/>
        </w:rPr>
        <w:t>a</w:t>
      </w:r>
      <w:r>
        <w:rPr>
          <w:color w:val="285D57"/>
        </w:rPr>
        <w:t>a</w:t>
      </w:r>
      <w:r>
        <w:rPr>
          <w:color w:val="295E58"/>
        </w:rPr>
        <w:t>a</w:t>
      </w:r>
      <w:r>
        <w:rPr>
          <w:color w:val="2A5F59"/>
        </w:rPr>
        <w:t>a</w:t>
      </w:r>
      <w:r>
        <w:rPr>
          <w:color w:val="2B6059"/>
        </w:rPr>
        <w:t>a</w:t>
      </w:r>
      <w:r>
        <w:rPr>
          <w:color w:val="2C6159"/>
        </w:rPr>
        <w:t>a</w:t>
      </w:r>
      <w:r>
        <w:rPr>
          <w:color w:val="2D625A"/>
        </w:rPr>
        <w:t>a</w:t>
      </w:r>
      <w:r>
        <w:rPr>
          <w:color w:val="2D625A"/>
        </w:rPr>
        <w:t>a</w:t>
      </w:r>
      <w:r>
        <w:rPr>
          <w:color w:val="2D625A"/>
        </w:rPr>
        <w:t>a</w:t>
      </w:r>
      <w:r>
        <w:rPr>
          <w:color w:val="2D625A"/>
        </w:rPr>
        <w:t>a</w:t>
      </w:r>
      <w:r>
        <w:rPr>
          <w:color w:val="2D625A"/>
        </w:rPr>
        <w:t>a</w:t>
      </w:r>
      <w:r>
        <w:rPr>
          <w:color w:val="2C6159"/>
        </w:rPr>
        <w:t>a</w:t>
      </w:r>
      <w:r>
        <w:rPr>
          <w:color w:val="2D625A"/>
        </w:rPr>
        <w:t>a</w:t>
      </w:r>
      <w:r>
        <w:rPr>
          <w:color w:val="2E635B"/>
        </w:rPr>
        <w:t>a</w:t>
      </w:r>
      <w:r>
        <w:rPr>
          <w:color w:val="2F645C"/>
        </w:rPr>
        <w:t>a</w:t>
      </w:r>
      <w:r>
        <w:rPr>
          <w:color w:val="30655D"/>
        </w:rPr>
        <w:t>a</w:t>
      </w:r>
      <w:r>
        <w:rPr>
          <w:color w:val="2E665D"/>
        </w:rPr>
        <w:t>a</w:t>
      </w:r>
      <w:r>
        <w:rPr>
          <w:color w:val="2B655C"/>
        </w:rPr>
        <w:t>a</w:t>
      </w:r>
      <w:r>
        <w:rPr>
          <w:color w:val="2B675D"/>
        </w:rPr>
        <w:t>a</w:t>
      </w:r>
      <w:r>
        <w:rPr>
          <w:color w:val="2C685E"/>
        </w:rPr>
        <w:t>a</w:t>
      </w:r>
      <w:r>
        <w:rPr>
          <w:color w:val="2F685F"/>
        </w:rPr>
        <w:t>a</w:t>
      </w:r>
      <w:r>
        <w:rPr>
          <w:color w:val="2F685F"/>
        </w:rPr>
        <w:t>a</w:t>
      </w:r>
      <w:r>
        <w:rPr>
          <w:color w:val="306960"/>
        </w:rPr>
        <w:t>a</w:t>
      </w:r>
      <w:r>
        <w:rPr>
          <w:color w:val="316960"/>
        </w:rPr>
        <w:t>a</w:t>
      </w:r>
      <w:r>
        <w:rPr>
          <w:color w:val="326960"/>
        </w:rPr>
        <w:t>a</w:t>
      </w:r>
      <w:r>
        <w:rPr>
          <w:color w:val="356A62"/>
        </w:rPr>
        <w:t>a</w:t>
      </w:r>
      <w:r>
        <w:rPr>
          <w:color w:val="366B63"/>
        </w:rPr>
        <w:t>a</w:t>
      </w:r>
      <w:r>
        <w:rPr>
          <w:color w:val="366B63"/>
        </w:rPr>
        <w:t>a</w:t>
      </w:r>
      <w:r>
        <w:rPr>
          <w:color w:val="386B63"/>
        </w:rPr>
        <w:t>a</w:t>
      </w:r>
      <w:r>
        <w:rPr>
          <w:color w:val="3A6C63"/>
        </w:rPr>
        <w:t>a</w:t>
      </w:r>
      <w:r>
        <w:rPr>
          <w:color w:val="3B6D62"/>
        </w:rPr>
        <w:t>a</w:t>
      </w:r>
      <w:r>
        <w:rPr>
          <w:color w:val="3C6E63"/>
        </w:rPr>
        <w:t>a</w:t>
      </w:r>
      <w:r>
        <w:rPr>
          <w:color w:val="3D6F64"/>
        </w:rPr>
        <w:t>a</w:t>
      </w:r>
      <w:r>
        <w:rPr>
          <w:color w:val="3E7065"/>
        </w:rPr>
        <w:t>a</w:t>
      </w:r>
      <w:r>
        <w:rPr>
          <w:color w:val="3F7166"/>
        </w:rPr>
        <w:t>a</w:t>
      </w:r>
      <w:r>
        <w:rPr>
          <w:color w:val="407267"/>
        </w:rPr>
        <w:t>a</w:t>
      </w:r>
      <w:r>
        <w:rPr>
          <w:color w:val="427469"/>
        </w:rPr>
        <w:t>a</w:t>
      </w:r>
      <w:r>
        <w:rPr>
          <w:color w:val="427469"/>
        </w:rPr>
        <w:t>a</w:t>
      </w:r>
      <w:r>
        <w:rPr>
          <w:color w:val="43756A"/>
        </w:rPr>
        <w:t>a</w:t>
      </w:r>
      <w:r>
        <w:rPr>
          <w:color w:val="43756A"/>
        </w:rPr>
        <w:t>a</w:t>
      </w:r>
      <w:r>
        <w:rPr>
          <w:color w:val="45776C"/>
        </w:rPr>
        <w:t>a</w:t>
      </w:r>
      <w:r>
        <w:rPr>
          <w:color w:val="47766C"/>
        </w:rPr>
        <w:t>a</w:t>
      </w:r>
      <w:r>
        <w:rPr>
          <w:color w:val="4B776D"/>
        </w:rPr>
        <w:t>a</w:t>
      </w:r>
      <w:r>
        <w:rPr>
          <w:color w:val="4E7A6E"/>
        </w:rPr>
        <w:t>a</w:t>
      </w:r>
      <w:r>
        <w:rPr>
          <w:color w:val="507C6F"/>
        </w:rPr>
        <w:t>a</w:t>
      </w:r>
      <w:r>
        <w:rPr>
          <w:color w:val="517B6D"/>
        </w:rPr>
        <w:t>a</w:t>
      </w:r>
      <w:r>
        <w:rPr>
          <w:color w:val="537D6E"/>
        </w:rPr>
        <w:t>a</w:t>
      </w:r>
      <w:r>
        <w:rPr>
          <w:color w:val="57816F"/>
        </w:rPr>
        <w:t>a</w:t>
      </w:r>
      <w:r>
        <w:rPr>
          <w:color w:val="5B8472"/>
        </w:rPr>
        <w:t>a</w:t>
      </w:r>
      <w:r>
        <w:rPr>
          <w:color w:val="5D8672"/>
        </w:rPr>
        <w:t>a</w:t>
      </w:r>
      <w:r>
        <w:rPr>
          <w:color w:val="608772"/>
        </w:rPr>
        <w:t>a</w:t>
      </w:r>
      <w:r>
        <w:rPr>
          <w:color w:val="628972"/>
        </w:rPr>
        <w:t>a</w:t>
      </w:r>
      <w:r>
        <w:rPr>
          <w:color w:val="648C74"/>
        </w:rPr>
        <w:t>a</w:t>
      </w:r>
      <w:r>
        <w:rPr>
          <w:color w:val="668D75"/>
        </w:rPr>
        <w:t>a</w:t>
      </w:r>
      <w:r>
        <w:rPr>
          <w:color w:val="678E75"/>
        </w:rPr>
        <w:t>a</w:t>
      </w:r>
      <w:r>
        <w:rPr>
          <w:color w:val="698F76"/>
        </w:rPr>
        <w:t>a</w:t>
      </w:r>
      <w:r>
        <w:rPr>
          <w:color w:val="6E9179"/>
        </w:rPr>
        <w:t>a</w:t>
      </w:r>
      <w:r>
        <w:rPr>
          <w:color w:val="72947B"/>
        </w:rPr>
        <w:t>a</w:t>
      </w:r>
      <w:r>
        <w:rPr>
          <w:color w:val="74947C"/>
        </w:rPr>
        <w:t>a</w:t>
      </w:r>
      <w:r>
        <w:rPr>
          <w:color w:val="76947A"/>
        </w:rPr>
        <w:t>a</w:t>
      </w:r>
      <w:r>
        <w:rPr>
          <w:color w:val="79947B"/>
        </w:rPr>
        <w:t>a</w:t>
      </w:r>
      <w:r>
        <w:rPr>
          <w:color w:val="7F987F"/>
        </w:rPr>
        <w:t>a</w:t>
      </w:r>
      <w:r>
        <w:rPr>
          <w:color w:val="81997F"/>
        </w:rPr>
        <w:t>a</w:t>
      </w:r>
      <w:r>
        <w:rPr>
          <w:color w:val="869A81"/>
        </w:rPr>
        <w:t>a</w:t>
      </w:r>
      <w:r>
        <w:rPr>
          <w:color w:val="899B83"/>
        </w:rPr>
        <w:t>a</w:t>
      </w:r>
      <w:r>
        <w:rPr>
          <w:color w:val="8B9D83"/>
        </w:rPr>
        <w:t>a</w:t>
      </w:r>
      <w:r>
        <w:rPr>
          <w:color w:val="8C9E84"/>
        </w:rPr>
        <w:t>a</w:t>
      </w:r>
      <w:r>
        <w:rPr>
          <w:color w:val="8DA084"/>
        </w:rPr>
        <w:t>a</w:t>
      </w:r>
      <w:r>
        <w:rPr>
          <w:color w:val="8C9F83"/>
        </w:rPr>
        <w:t>a</w:t>
      </w:r>
      <w:r>
        <w:rPr>
          <w:color w:val="8C9F81"/>
        </w:rPr>
        <w:t>a</w:t>
      </w:r>
      <w:r>
        <w:rPr>
          <w:color w:val="8C9F81"/>
        </w:rPr>
        <w:t>a</w:t>
      </w:r>
      <w:r>
        <w:rPr>
          <w:color w:val="90A183"/>
        </w:rPr>
        <w:t>a</w:t>
      </w:r>
      <w:r>
        <w:rPr>
          <w:color w:val="92A383"/>
        </w:rPr>
        <w:t>a</w:t>
      </w:r>
      <w:r>
        <w:rPr>
          <w:color w:val="96A586"/>
        </w:rPr>
        <w:t>a</w:t>
      </w:r>
      <w:r>
        <w:rPr>
          <w:color w:val="96A586"/>
        </w:rPr>
        <w:t>a</w:t>
      </w:r>
      <w:r>
        <w:rPr>
          <w:color w:val="98A786"/>
        </w:rPr>
        <w:t>a</w:t>
      </w:r>
      <w:r>
        <w:rPr>
          <w:color w:val="9BA988"/>
        </w:rPr>
        <w:t>a</w:t>
      </w:r>
      <w:r>
        <w:rPr>
          <w:color w:val="9CAA89"/>
        </w:rPr>
        <w:t>a</w:t>
      </w:r>
      <w:r>
        <w:rPr>
          <w:color w:val="9EAB88"/>
        </w:rPr>
        <w:t>a</w:t>
      </w:r>
      <w:r>
        <w:rPr>
          <w:color w:val="A0A989"/>
        </w:rPr>
        <w:t>a</w:t>
      </w:r>
      <w:r>
        <w:rPr>
          <w:color w:val="A3A88E"/>
        </w:rPr>
        <w:t>a</w:t>
      </w:r>
      <w:r>
        <w:rPr>
          <w:color w:val="202311"/>
        </w:rPr>
        <w:t>a</w:t>
      </w:r>
      <w:r>
        <w:rPr>
          <w:color w:val="070801"/>
        </w:rPr>
        <w:t>a</w:t>
      </w:r>
      <w:r>
        <w:rPr>
          <w:color w:val="040504"/>
        </w:rPr>
        <w:t>a</w:t>
      </w:r>
      <w:r>
        <w:rPr>
          <w:color w:val="030207"/>
        </w:rPr>
        <w:t>a</w:t>
      </w:r>
      <w:r>
        <w:rPr>
          <w:color w:val="010102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80C08"/>
        </w:rPr>
        <w:t>a</w:t>
      </w:r>
      <w:r>
        <w:rPr>
          <w:color w:val="474D47"/>
        </w:rPr>
        <w:t>a</w:t>
      </w:r>
      <w:r>
        <w:rPr>
          <w:color w:val="848B83"/>
        </w:rPr>
        <w:t>a</w:t>
      </w:r>
      <w:r>
        <w:rPr>
          <w:color w:val="7E897D"/>
        </w:rPr>
        <w:t>a</w:t>
      </w:r>
      <w:r>
        <w:rPr>
          <w:color w:val="7E897B"/>
        </w:rPr>
        <w:t>a</w:t>
      </w:r>
      <w:r>
        <w:rPr>
          <w:color w:val="7A8677"/>
        </w:rPr>
        <w:t>a</w:t>
      </w:r>
      <w:r>
        <w:rPr>
          <w:color w:val="738075"/>
        </w:rPr>
        <w:t>a</w:t>
      </w:r>
      <w:r>
        <w:rPr>
          <w:color w:val="748485"/>
        </w:rPr>
        <w:t>a</w:t>
      </w:r>
      <w:r>
        <w:rPr>
          <w:color w:val="6D7F83"/>
        </w:rPr>
        <w:t>a</w:t>
      </w:r>
      <w:r>
        <w:rPr>
          <w:color w:val="697A7E"/>
        </w:rPr>
        <w:t>a</w:t>
      </w:r>
      <w:r>
        <w:rPr>
          <w:color w:val="67797B"/>
        </w:rPr>
        <w:t>a</w:t>
      </w:r>
      <w:r>
        <w:rPr>
          <w:color w:val="6B7A7C"/>
        </w:rPr>
        <w:t>a</w:t>
      </w:r>
      <w:r>
        <w:rPr>
          <w:color w:val="6B7B7C"/>
        </w:rPr>
        <w:t>a</w:t>
      </w:r>
      <w:r>
        <w:rPr>
          <w:color w:val="6D7D7C"/>
        </w:rPr>
        <w:t>a</w:t>
      </w:r>
      <w:r>
        <w:rPr>
          <w:color w:val="677774"/>
        </w:rPr>
        <w:t>a</w:t>
      </w:r>
      <w:r>
        <w:rPr>
          <w:color w:val="5E6E6A"/>
        </w:rPr>
        <w:t>a</w:t>
      </w:r>
      <w:r>
        <w:rPr>
          <w:color w:val="5A6965"/>
        </w:rPr>
        <w:t>a</w:t>
      </w:r>
      <w:r>
        <w:rPr>
          <w:color w:val="586861"/>
        </w:rPr>
        <w:t>a</w:t>
      </w:r>
      <w:r>
        <w:rPr>
          <w:color w:val="56655F"/>
        </w:rPr>
        <w:t>a</w:t>
      </w:r>
      <w:r>
        <w:rPr>
          <w:color w:val="5A6460"/>
        </w:rPr>
        <w:t>a</w:t>
      </w:r>
      <w:r>
        <w:rPr>
          <w:color w:val="5F6465"/>
        </w:rPr>
        <w:t>a</w:t>
      </w:r>
      <w:r>
        <w:rPr>
          <w:color w:val="5D6367"/>
        </w:rPr>
        <w:t>a</w:t>
      </w:r>
      <w:r>
        <w:rPr>
          <w:color w:val="535E65"/>
        </w:rPr>
        <w:t>a</w:t>
      </w:r>
      <w:r>
        <w:rPr>
          <w:color w:val="4B5962"/>
        </w:rPr>
        <w:t>a</w:t>
      </w:r>
      <w:r>
        <w:rPr>
          <w:color w:val="4A5A67"/>
        </w:rPr>
        <w:t>a</w:t>
      </w:r>
      <w:r>
        <w:rPr>
          <w:color w:val="4B5D6C"/>
        </w:rPr>
        <w:t>a</w:t>
      </w:r>
      <w:r>
        <w:rPr>
          <w:color w:val="48596A"/>
        </w:rPr>
        <w:t>a</w:t>
      </w:r>
      <w:r>
        <w:rPr>
          <w:color w:val="47586A"/>
        </w:rPr>
        <w:t>a</w:t>
      </w:r>
      <w:r>
        <w:rPr>
          <w:color w:val="475767"/>
        </w:rPr>
        <w:t>a</w:t>
      </w:r>
      <w:r>
        <w:rPr>
          <w:color w:val="475464"/>
        </w:rPr>
        <w:t>a</w:t>
      </w:r>
      <w:r>
        <w:rPr>
          <w:color w:val="465362"/>
        </w:rPr>
        <w:t>a</w:t>
      </w:r>
    </w:p>
    <w:p>
      <w:r>
        <w:rPr>
          <w:color w:val="BCB36E"/>
        </w:rPr>
        <w:t>a</w:t>
      </w:r>
      <w:r>
        <w:rPr>
          <w:color w:val="BBB26D"/>
        </w:rPr>
        <w:t>a</w:t>
      </w:r>
      <w:r>
        <w:rPr>
          <w:color w:val="BBB26D"/>
        </w:rPr>
        <w:t>a</w:t>
      </w:r>
      <w:r>
        <w:rPr>
          <w:color w:val="BBB26D"/>
        </w:rPr>
        <w:t>a</w:t>
      </w:r>
      <w:r>
        <w:rPr>
          <w:color w:val="BAB26C"/>
        </w:rPr>
        <w:t>a</w:t>
      </w:r>
      <w:r>
        <w:rPr>
          <w:color w:val="B8B16B"/>
        </w:rPr>
        <w:t>a</w:t>
      </w:r>
      <w:r>
        <w:rPr>
          <w:color w:val="B6B06A"/>
        </w:rPr>
        <w:t>a</w:t>
      </w:r>
      <w:r>
        <w:rPr>
          <w:color w:val="B5B069"/>
        </w:rPr>
        <w:t>a</w:t>
      </w:r>
      <w:r>
        <w:rPr>
          <w:color w:val="B5B16A"/>
        </w:rPr>
        <w:t>a</w:t>
      </w:r>
      <w:r>
        <w:rPr>
          <w:color w:val="B5B16A"/>
        </w:rPr>
        <w:t>a</w:t>
      </w:r>
      <w:r>
        <w:rPr>
          <w:color w:val="B2AF68"/>
        </w:rPr>
        <w:t>a</w:t>
      </w:r>
      <w:r>
        <w:rPr>
          <w:color w:val="B1AF68"/>
        </w:rPr>
        <w:t>a</w:t>
      </w:r>
      <w:r>
        <w:rPr>
          <w:color w:val="AFAE67"/>
        </w:rPr>
        <w:t>a</w:t>
      </w:r>
      <w:r>
        <w:rPr>
          <w:color w:val="AEAE66"/>
        </w:rPr>
        <w:t>a</w:t>
      </w:r>
      <w:r>
        <w:rPr>
          <w:color w:val="ADAE65"/>
        </w:rPr>
        <w:t>a</w:t>
      </w:r>
      <w:r>
        <w:rPr>
          <w:color w:val="ACAE65"/>
        </w:rPr>
        <w:t>a</w:t>
      </w:r>
      <w:r>
        <w:rPr>
          <w:color w:val="ABAB65"/>
        </w:rPr>
        <w:t>a</w:t>
      </w:r>
      <w:r>
        <w:rPr>
          <w:color w:val="ABAB65"/>
        </w:rPr>
        <w:t>a</w:t>
      </w:r>
      <w:r>
        <w:rPr>
          <w:color w:val="A9AA64"/>
        </w:rPr>
        <w:t>a</w:t>
      </w:r>
      <w:r>
        <w:rPr>
          <w:color w:val="A9AA64"/>
        </w:rPr>
        <w:t>a</w:t>
      </w:r>
      <w:r>
        <w:rPr>
          <w:color w:val="A7AA63"/>
        </w:rPr>
        <w:t>a</w:t>
      </w:r>
      <w:r>
        <w:rPr>
          <w:color w:val="A6AA64"/>
        </w:rPr>
        <w:t>a</w:t>
      </w:r>
      <w:r>
        <w:rPr>
          <w:color w:val="A2A864"/>
        </w:rPr>
        <w:t>a</w:t>
      </w:r>
      <w:r>
        <w:rPr>
          <w:color w:val="9EA863"/>
        </w:rPr>
        <w:t>a</w:t>
      </w:r>
      <w:r>
        <w:rPr>
          <w:color w:val="9DA762"/>
        </w:rPr>
        <w:t>a</w:t>
      </w:r>
      <w:r>
        <w:rPr>
          <w:color w:val="9BA661"/>
        </w:rPr>
        <w:t>a</w:t>
      </w:r>
      <w:r>
        <w:rPr>
          <w:color w:val="99A560"/>
        </w:rPr>
        <w:t>a</w:t>
      </w:r>
      <w:r>
        <w:rPr>
          <w:color w:val="97A560"/>
        </w:rPr>
        <w:t>a</w:t>
      </w:r>
      <w:r>
        <w:rPr>
          <w:color w:val="96A560"/>
        </w:rPr>
        <w:t>a</w:t>
      </w:r>
      <w:r>
        <w:rPr>
          <w:color w:val="91A15E"/>
        </w:rPr>
        <w:t>a</w:t>
      </w:r>
      <w:r>
        <w:rPr>
          <w:color w:val="95A46C"/>
        </w:rPr>
        <w:t>a</w:t>
      </w:r>
      <w:r>
        <w:rPr>
          <w:color w:val="6A754E"/>
        </w:rPr>
        <w:t>a</w:t>
      </w:r>
      <w:r>
        <w:rPr>
          <w:color w:val="141A0B"/>
        </w:rPr>
        <w:t>a</w:t>
      </w:r>
      <w:r>
        <w:rPr>
          <w:color w:val="030606"/>
        </w:rPr>
        <w:t>a</w:t>
      </w:r>
      <w:r>
        <w:rPr>
          <w:color w:val="01030B"/>
        </w:rPr>
        <w:t>a</w:t>
      </w:r>
      <w:r>
        <w:rPr>
          <w:color w:val="01000E"/>
        </w:rPr>
        <w:t>a</w:t>
      </w:r>
      <w:r>
        <w:rPr>
          <w:color w:val="02000D"/>
        </w:rPr>
        <w:t>a</w:t>
      </w:r>
      <w:r>
        <w:rPr>
          <w:color w:val="020107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30600"/>
        </w:rPr>
        <w:t>a</w:t>
      </w:r>
      <w:r>
        <w:rPr>
          <w:color w:val="010202"/>
        </w:rPr>
        <w:t>a</w:t>
      </w:r>
      <w:r>
        <w:rPr>
          <w:color w:val="010008"/>
        </w:rPr>
        <w:t>a</w:t>
      </w:r>
      <w:r>
        <w:rPr>
          <w:color w:val="060210"/>
        </w:rPr>
        <w:t>a</w:t>
      </w:r>
      <w:r>
        <w:rPr>
          <w:color w:val="050206"/>
        </w:rPr>
        <w:t>a</w:t>
      </w:r>
      <w:r>
        <w:rPr>
          <w:color w:val="040300"/>
        </w:rPr>
        <w:t>a</w:t>
      </w:r>
      <w:r>
        <w:rPr>
          <w:color w:val="3A3B16"/>
        </w:rPr>
        <w:t>a</w:t>
      </w:r>
      <w:r>
        <w:rPr>
          <w:color w:val="B2B66F"/>
        </w:rPr>
        <w:t>a</w:t>
      </w:r>
      <w:r>
        <w:rPr>
          <w:color w:val="C4CB6F"/>
        </w:rPr>
        <w:t>a</w:t>
      </w:r>
      <w:r>
        <w:rPr>
          <w:color w:val="C2C964"/>
        </w:rPr>
        <w:t>a</w:t>
      </w:r>
      <w:r>
        <w:rPr>
          <w:color w:val="CED46D"/>
        </w:rPr>
        <w:t>a</w:t>
      </w:r>
      <w:r>
        <w:rPr>
          <w:color w:val="C6CB66"/>
        </w:rPr>
        <w:t>a</w:t>
      </w:r>
      <w:r>
        <w:rPr>
          <w:color w:val="C6CC68"/>
        </w:rPr>
        <w:t>a</w:t>
      </w:r>
      <w:r>
        <w:rPr>
          <w:color w:val="C6CC67"/>
        </w:rPr>
        <w:t>a</w:t>
      </w:r>
      <w:r>
        <w:rPr>
          <w:color w:val="C6CC68"/>
        </w:rPr>
        <w:t>a</w:t>
      </w:r>
      <w:r>
        <w:rPr>
          <w:color w:val="C6CC69"/>
        </w:rPr>
        <w:t>a</w:t>
      </w:r>
      <w:r>
        <w:rPr>
          <w:color w:val="C6CC69"/>
        </w:rPr>
        <w:t>a</w:t>
      </w:r>
      <w:r>
        <w:rPr>
          <w:color w:val="C6CC6A"/>
        </w:rPr>
        <w:t>a</w:t>
      </w:r>
      <w:r>
        <w:rPr>
          <w:color w:val="C7CD6C"/>
        </w:rPr>
        <w:t>a</w:t>
      </w:r>
      <w:r>
        <w:rPr>
          <w:color w:val="C8CE6D"/>
        </w:rPr>
        <w:t>a</w:t>
      </w:r>
      <w:r>
        <w:rPr>
          <w:color w:val="C8CE6E"/>
        </w:rPr>
        <w:t>a</w:t>
      </w:r>
      <w:r>
        <w:rPr>
          <w:color w:val="C7CC6E"/>
        </w:rPr>
        <w:t>a</w:t>
      </w:r>
      <w:r>
        <w:rPr>
          <w:color w:val="C6CB6D"/>
        </w:rPr>
        <w:t>a</w:t>
      </w:r>
      <w:r>
        <w:rPr>
          <w:color w:val="C6CB6E"/>
        </w:rPr>
        <w:t>a</w:t>
      </w:r>
      <w:r>
        <w:rPr>
          <w:color w:val="C6CB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7CE6E"/>
        </w:rPr>
        <w:t>a</w:t>
      </w:r>
      <w:r>
        <w:rPr>
          <w:color w:val="C6CD6E"/>
        </w:rPr>
        <w:t>a</w:t>
      </w:r>
      <w:r>
        <w:rPr>
          <w:color w:val="C5CE6E"/>
        </w:rPr>
        <w:t>a</w:t>
      </w:r>
      <w:r>
        <w:rPr>
          <w:color w:val="C3CE6F"/>
        </w:rPr>
        <w:t>a</w:t>
      </w:r>
      <w:r>
        <w:rPr>
          <w:color w:val="C2CE70"/>
        </w:rPr>
        <w:t>a</w:t>
      </w:r>
      <w:r>
        <w:rPr>
          <w:color w:val="C2CE70"/>
        </w:rPr>
        <w:t>a</w:t>
      </w:r>
      <w:r>
        <w:rPr>
          <w:color w:val="C2CE70"/>
        </w:rPr>
        <w:t>a</w:t>
      </w:r>
      <w:r>
        <w:rPr>
          <w:color w:val="C3CF70"/>
        </w:rPr>
        <w:t>a</w:t>
      </w:r>
      <w:r>
        <w:rPr>
          <w:color w:val="C3CF70"/>
        </w:rPr>
        <w:t>a</w:t>
      </w:r>
      <w:r>
        <w:rPr>
          <w:color w:val="C2CF70"/>
        </w:rPr>
        <w:t>a</w:t>
      </w:r>
      <w:r>
        <w:rPr>
          <w:color w:val="C2CE70"/>
        </w:rPr>
        <w:t>a</w:t>
      </w:r>
      <w:r>
        <w:rPr>
          <w:color w:val="C2CE70"/>
        </w:rPr>
        <w:t>a</w:t>
      </w:r>
      <w:r>
        <w:rPr>
          <w:color w:val="C2CE70"/>
        </w:rPr>
        <w:t>a</w:t>
      </w:r>
      <w:r>
        <w:rPr>
          <w:color w:val="C2CE70"/>
        </w:rPr>
        <w:t>a</w:t>
      </w:r>
      <w:r>
        <w:rPr>
          <w:color w:val="C2CE70"/>
        </w:rPr>
        <w:t>a</w:t>
      </w:r>
      <w:r>
        <w:rPr>
          <w:color w:val="C0CE73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C0CF74"/>
        </w:rPr>
        <w:t>a</w:t>
      </w:r>
      <w:r>
        <w:rPr>
          <w:color w:val="C1CE71"/>
        </w:rPr>
        <w:t>a</w:t>
      </w:r>
      <w:r>
        <w:rPr>
          <w:color w:val="C1CF6F"/>
        </w:rPr>
        <w:t>a</w:t>
      </w:r>
      <w:r>
        <w:rPr>
          <w:color w:val="C1CF6E"/>
        </w:rPr>
        <w:t>a</w:t>
      </w:r>
      <w:r>
        <w:rPr>
          <w:color w:val="BFCE6C"/>
        </w:rPr>
        <w:t>a</w:t>
      </w:r>
      <w:r>
        <w:rPr>
          <w:color w:val="C1D26E"/>
        </w:rPr>
        <w:t>a</w:t>
      </w:r>
      <w:r>
        <w:rPr>
          <w:color w:val="BED16E"/>
        </w:rPr>
        <w:t>a</w:t>
      </w:r>
      <w:r>
        <w:rPr>
          <w:color w:val="BBD06E"/>
        </w:rPr>
        <w:t>a</w:t>
      </w:r>
      <w:r>
        <w:rPr>
          <w:color w:val="BDD573"/>
        </w:rPr>
        <w:t>a</w:t>
      </w:r>
      <w:r>
        <w:rPr>
          <w:color w:val="B8D578"/>
        </w:rPr>
        <w:t>a</w:t>
      </w:r>
      <w:r>
        <w:rPr>
          <w:color w:val="8DB76B"/>
        </w:rPr>
        <w:t>a</w:t>
      </w:r>
      <w:r>
        <w:rPr>
          <w:color w:val="4B7E42"/>
        </w:rPr>
        <w:t>a</w:t>
      </w:r>
      <w:r>
        <w:rPr>
          <w:color w:val="295E2C"/>
        </w:rPr>
        <w:t>a</w:t>
      </w:r>
      <w:r>
        <w:rPr>
          <w:color w:val="30673F"/>
        </w:rPr>
        <w:t>a</w:t>
      </w:r>
      <w:r>
        <w:rPr>
          <w:color w:val="2D6645"/>
        </w:rPr>
        <w:t>a</w:t>
      </w:r>
      <w:r>
        <w:rPr>
          <w:color w:val="276344"/>
        </w:rPr>
        <w:t>a</w:t>
      </w:r>
      <w:r>
        <w:rPr>
          <w:color w:val="296847"/>
        </w:rPr>
        <w:t>a</w:t>
      </w:r>
      <w:r>
        <w:rPr>
          <w:color w:val="276743"/>
        </w:rPr>
        <w:t>a</w:t>
      </w:r>
      <w:r>
        <w:rPr>
          <w:color w:val="276840"/>
        </w:rPr>
        <w:t>a</w:t>
      </w:r>
      <w:r>
        <w:rPr>
          <w:color w:val="27673E"/>
        </w:rPr>
        <w:t>a</w:t>
      </w:r>
      <w:r>
        <w:rPr>
          <w:color w:val="276540"/>
        </w:rPr>
        <w:t>a</w:t>
      </w:r>
      <w:r>
        <w:rPr>
          <w:color w:val="286443"/>
        </w:rPr>
        <w:t>a</w:t>
      </w:r>
      <w:r>
        <w:rPr>
          <w:color w:val="286344"/>
        </w:rPr>
        <w:t>a</w:t>
      </w:r>
      <w:r>
        <w:rPr>
          <w:color w:val="2A6646"/>
        </w:rPr>
        <w:t>a</w:t>
      </w:r>
      <w:r>
        <w:rPr>
          <w:color w:val="276243"/>
        </w:rPr>
        <w:t>a</w:t>
      </w:r>
      <w:r>
        <w:rPr>
          <w:color w:val="286043"/>
        </w:rPr>
        <w:t>a</w:t>
      </w:r>
      <w:r>
        <w:rPr>
          <w:color w:val="2D5F46"/>
        </w:rPr>
        <w:t>a</w:t>
      </w:r>
      <w:r>
        <w:rPr>
          <w:color w:val="1F4531"/>
        </w:rPr>
        <w:t>a</w:t>
      </w:r>
      <w:r>
        <w:rPr>
          <w:color w:val="021005"/>
        </w:rPr>
        <w:t>a</w:t>
      </w:r>
      <w:r>
        <w:rPr>
          <w:color w:val="000500"/>
        </w:rPr>
        <w:t>a</w:t>
      </w:r>
      <w:r>
        <w:rPr>
          <w:color w:val="040200"/>
        </w:rPr>
        <w:t>a</w:t>
      </w:r>
      <w:r>
        <w:rPr>
          <w:color w:val="060000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50201"/>
        </w:rPr>
        <w:t>a</w:t>
      </w:r>
      <w:r>
        <w:rPr>
          <w:color w:val="050202"/>
        </w:rPr>
        <w:t>a</w:t>
      </w:r>
      <w:r>
        <w:rPr>
          <w:color w:val="020204"/>
        </w:rPr>
        <w:t>a</w:t>
      </w:r>
      <w:r>
        <w:rPr>
          <w:color w:val="041111"/>
        </w:rPr>
        <w:t>a</w:t>
      </w:r>
      <w:r>
        <w:rPr>
          <w:color w:val="1F3F3B"/>
        </w:rPr>
        <w:t>a</w:t>
      </w:r>
      <w:r>
        <w:rPr>
          <w:color w:val="21504A"/>
        </w:rPr>
        <w:t>a</w:t>
      </w:r>
      <w:r>
        <w:rPr>
          <w:color w:val="1A5148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C4E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C4D49"/>
        </w:rPr>
        <w:t>a</w:t>
      </w:r>
      <w:r>
        <w:rPr>
          <w:color w:val="1D4E4A"/>
        </w:rPr>
        <w:t>a</w:t>
      </w:r>
      <w:r>
        <w:rPr>
          <w:color w:val="1E4F4B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E4F4B"/>
        </w:rPr>
        <w:t>a</w:t>
      </w:r>
      <w:r>
        <w:rPr>
          <w:color w:val="1E514C"/>
        </w:rPr>
        <w:t>a</w:t>
      </w:r>
      <w:r>
        <w:rPr>
          <w:color w:val="1D524C"/>
        </w:rPr>
        <w:t>a</w:t>
      </w:r>
      <w:r>
        <w:rPr>
          <w:color w:val="1D534D"/>
        </w:rPr>
        <w:t>a</w:t>
      </w:r>
      <w:r>
        <w:rPr>
          <w:color w:val="1E544E"/>
        </w:rPr>
        <w:t>a</w:t>
      </w:r>
      <w:r>
        <w:rPr>
          <w:color w:val="1E544E"/>
        </w:rPr>
        <w:t>a</w:t>
      </w:r>
      <w:r>
        <w:rPr>
          <w:color w:val="1F554F"/>
        </w:rPr>
        <w:t>a</w:t>
      </w:r>
      <w:r>
        <w:rPr>
          <w:color w:val="20554F"/>
        </w:rPr>
        <w:t>a</w:t>
      </w:r>
      <w:r>
        <w:rPr>
          <w:color w:val="245953"/>
        </w:rPr>
        <w:t>a</w:t>
      </w:r>
      <w:r>
        <w:rPr>
          <w:color w:val="245A54"/>
        </w:rPr>
        <w:t>a</w:t>
      </w:r>
      <w:r>
        <w:rPr>
          <w:color w:val="265C56"/>
        </w:rPr>
        <w:t>a</w:t>
      </w:r>
      <w:r>
        <w:rPr>
          <w:color w:val="285E58"/>
        </w:rPr>
        <w:t>a</w:t>
      </w:r>
      <w:r>
        <w:rPr>
          <w:color w:val="295F59"/>
        </w:rPr>
        <w:t>a</w:t>
      </w:r>
      <w:r>
        <w:rPr>
          <w:color w:val="295F59"/>
        </w:rPr>
        <w:t>a</w:t>
      </w:r>
      <w:r>
        <w:rPr>
          <w:color w:val="2B615A"/>
        </w:rPr>
        <w:t>a</w:t>
      </w:r>
      <w:r>
        <w:rPr>
          <w:color w:val="2C625A"/>
        </w:rPr>
        <w:t>a</w:t>
      </w:r>
      <w:r>
        <w:rPr>
          <w:color w:val="2C625A"/>
        </w:rPr>
        <w:t>a</w:t>
      </w:r>
      <w:r>
        <w:rPr>
          <w:color w:val="2D635B"/>
        </w:rPr>
        <w:t>a</w:t>
      </w:r>
      <w:r>
        <w:rPr>
          <w:color w:val="2E645C"/>
        </w:rPr>
        <w:t>a</w:t>
      </w:r>
      <w:r>
        <w:rPr>
          <w:color w:val="2E645C"/>
        </w:rPr>
        <w:t>a</w:t>
      </w:r>
      <w:r>
        <w:rPr>
          <w:color w:val="2D635B"/>
        </w:rPr>
        <w:t>a</w:t>
      </w:r>
      <w:r>
        <w:rPr>
          <w:color w:val="2C625A"/>
        </w:rPr>
        <w:t>a</w:t>
      </w:r>
      <w:r>
        <w:rPr>
          <w:color w:val="2D635B"/>
        </w:rPr>
        <w:t>a</w:t>
      </w:r>
      <w:r>
        <w:rPr>
          <w:color w:val="2D645B"/>
        </w:rPr>
        <w:t>a</w:t>
      </w:r>
      <w:r>
        <w:rPr>
          <w:color w:val="2E655C"/>
        </w:rPr>
        <w:t>a</w:t>
      </w:r>
      <w:r>
        <w:rPr>
          <w:color w:val="2F665D"/>
        </w:rPr>
        <w:t>a</w:t>
      </w:r>
      <w:r>
        <w:rPr>
          <w:color w:val="2E665D"/>
        </w:rPr>
        <w:t>a</w:t>
      </w:r>
      <w:r>
        <w:rPr>
          <w:color w:val="2C665D"/>
        </w:rPr>
        <w:t>a</w:t>
      </w:r>
      <w:r>
        <w:rPr>
          <w:color w:val="2B675D"/>
        </w:rPr>
        <w:t>a</w:t>
      </w:r>
      <w:r>
        <w:rPr>
          <w:color w:val="2C685E"/>
        </w:rPr>
        <w:t>a</w:t>
      </w:r>
      <w:r>
        <w:rPr>
          <w:color w:val="2D675E"/>
        </w:rPr>
        <w:t>a</w:t>
      </w:r>
      <w:r>
        <w:rPr>
          <w:color w:val="2E685F"/>
        </w:rPr>
        <w:t>a</w:t>
      </w:r>
      <w:r>
        <w:rPr>
          <w:color w:val="2F685F"/>
        </w:rPr>
        <w:t>a</w:t>
      </w:r>
      <w:r>
        <w:rPr>
          <w:color w:val="316960"/>
        </w:rPr>
        <w:t>a</w:t>
      </w:r>
      <w:r>
        <w:rPr>
          <w:color w:val="326961"/>
        </w:rPr>
        <w:t>a</w:t>
      </w:r>
      <w:r>
        <w:rPr>
          <w:color w:val="346A62"/>
        </w:rPr>
        <w:t>a</w:t>
      </w:r>
      <w:r>
        <w:rPr>
          <w:color w:val="356A62"/>
        </w:rPr>
        <w:t>a</w:t>
      </w:r>
      <w:r>
        <w:rPr>
          <w:color w:val="366B63"/>
        </w:rPr>
        <w:t>a</w:t>
      </w:r>
      <w:r>
        <w:rPr>
          <w:color w:val="376B64"/>
        </w:rPr>
        <w:t>a</w:t>
      </w:r>
      <w:r>
        <w:rPr>
          <w:color w:val="396D64"/>
        </w:rPr>
        <w:t>a</w:t>
      </w:r>
      <w:r>
        <w:rPr>
          <w:color w:val="3A6F64"/>
        </w:rPr>
        <w:t>a</w:t>
      </w:r>
      <w:r>
        <w:rPr>
          <w:color w:val="3C6F64"/>
        </w:rPr>
        <w:t>a</w:t>
      </w:r>
      <w:r>
        <w:rPr>
          <w:color w:val="3C7065"/>
        </w:rPr>
        <w:t>a</w:t>
      </w:r>
      <w:r>
        <w:rPr>
          <w:color w:val="3C7065"/>
        </w:rPr>
        <w:t>a</w:t>
      </w:r>
      <w:r>
        <w:rPr>
          <w:color w:val="3E7166"/>
        </w:rPr>
        <w:t>a</w:t>
      </w:r>
      <w:r>
        <w:rPr>
          <w:color w:val="3E7267"/>
        </w:rPr>
        <w:t>a</w:t>
      </w:r>
      <w:r>
        <w:rPr>
          <w:color w:val="407368"/>
        </w:rPr>
        <w:t>a</w:t>
      </w:r>
      <w:r>
        <w:rPr>
          <w:color w:val="417369"/>
        </w:rPr>
        <w:t>a</w:t>
      </w:r>
      <w:r>
        <w:rPr>
          <w:color w:val="41756A"/>
        </w:rPr>
        <w:t>a</w:t>
      </w:r>
      <w:r>
        <w:rPr>
          <w:color w:val="42756B"/>
        </w:rPr>
        <w:t>a</w:t>
      </w:r>
      <w:r>
        <w:rPr>
          <w:color w:val="43766B"/>
        </w:rPr>
        <w:t>a</w:t>
      </w:r>
      <w:r>
        <w:rPr>
          <w:color w:val="44776C"/>
        </w:rPr>
        <w:t>a</w:t>
      </w:r>
      <w:r>
        <w:rPr>
          <w:color w:val="49776D"/>
        </w:rPr>
        <w:t>a</w:t>
      </w:r>
      <w:r>
        <w:rPr>
          <w:color w:val="4D796E"/>
        </w:rPr>
        <w:t>a</w:t>
      </w:r>
      <w:r>
        <w:rPr>
          <w:color w:val="4E7B6E"/>
        </w:rPr>
        <w:t>a</w:t>
      </w:r>
      <w:r>
        <w:rPr>
          <w:color w:val="4F7C6F"/>
        </w:rPr>
        <w:t>a</w:t>
      </w:r>
      <w:r>
        <w:rPr>
          <w:color w:val="527D6F"/>
        </w:rPr>
        <w:t>a</w:t>
      </w:r>
      <w:r>
        <w:rPr>
          <w:color w:val="547F6F"/>
        </w:rPr>
        <w:t>a</w:t>
      </w:r>
      <w:r>
        <w:rPr>
          <w:color w:val="5A8471"/>
        </w:rPr>
        <w:t>a</w:t>
      </w:r>
      <w:r>
        <w:rPr>
          <w:color w:val="5B8572"/>
        </w:rPr>
        <w:t>a</w:t>
      </w:r>
      <w:r>
        <w:rPr>
          <w:color w:val="5E8772"/>
        </w:rPr>
        <w:t>a</w:t>
      </w:r>
      <w:r>
        <w:rPr>
          <w:color w:val="618974"/>
        </w:rPr>
        <w:t>a</w:t>
      </w:r>
      <w:r>
        <w:rPr>
          <w:color w:val="638B74"/>
        </w:rPr>
        <w:t>a</w:t>
      </w:r>
      <w:r>
        <w:rPr>
          <w:color w:val="648D76"/>
        </w:rPr>
        <w:t>a</w:t>
      </w:r>
      <w:r>
        <w:rPr>
          <w:color w:val="668E76"/>
        </w:rPr>
        <w:t>a</w:t>
      </w:r>
      <w:r>
        <w:rPr>
          <w:color w:val="688F76"/>
        </w:rPr>
        <w:t>a</w:t>
      </w:r>
      <w:r>
        <w:rPr>
          <w:color w:val="6B9178"/>
        </w:rPr>
        <w:t>a</w:t>
      </w:r>
      <w:r>
        <w:rPr>
          <w:color w:val="6F937A"/>
        </w:rPr>
        <w:t>a</w:t>
      </w:r>
      <w:r>
        <w:rPr>
          <w:color w:val="72947B"/>
        </w:rPr>
        <w:t>a</w:t>
      </w:r>
      <w:r>
        <w:rPr>
          <w:color w:val="74947C"/>
        </w:rPr>
        <w:t>a</w:t>
      </w:r>
      <w:r>
        <w:rPr>
          <w:color w:val="77957B"/>
        </w:rPr>
        <w:t>a</w:t>
      </w:r>
      <w:r>
        <w:rPr>
          <w:color w:val="7D977E"/>
        </w:rPr>
        <w:t>a</w:t>
      </w:r>
      <w:r>
        <w:rPr>
          <w:color w:val="819980"/>
        </w:rPr>
        <w:t>a</w:t>
      </w:r>
      <w:r>
        <w:rPr>
          <w:color w:val="849A82"/>
        </w:rPr>
        <w:t>a</w:t>
      </w:r>
      <w:r>
        <w:rPr>
          <w:color w:val="879B82"/>
        </w:rPr>
        <w:t>a</w:t>
      </w:r>
      <w:r>
        <w:rPr>
          <w:color w:val="899C82"/>
        </w:rPr>
        <w:t>a</w:t>
      </w:r>
      <w:r>
        <w:rPr>
          <w:color w:val="899C82"/>
        </w:rPr>
        <w:t>a</w:t>
      </w:r>
      <w:r>
        <w:rPr>
          <w:color w:val="8C9F84"/>
        </w:rPr>
        <w:t>a</w:t>
      </w:r>
      <w:r>
        <w:rPr>
          <w:color w:val="8C9F83"/>
        </w:rPr>
        <w:t>a</w:t>
      </w:r>
      <w:r>
        <w:rPr>
          <w:color w:val="8B9F83"/>
        </w:rPr>
        <w:t>a</w:t>
      </w:r>
      <w:r>
        <w:rPr>
          <w:color w:val="8C9F82"/>
        </w:rPr>
        <w:t>a</w:t>
      </w:r>
      <w:r>
        <w:rPr>
          <w:color w:val="8EA183"/>
        </w:rPr>
        <w:t>a</w:t>
      </w:r>
      <w:r>
        <w:rPr>
          <w:color w:val="90A283"/>
        </w:rPr>
        <w:t>a</w:t>
      </w:r>
      <w:r>
        <w:rPr>
          <w:color w:val="94A585"/>
        </w:rPr>
        <w:t>a</w:t>
      </w:r>
      <w:r>
        <w:rPr>
          <w:color w:val="95A586"/>
        </w:rPr>
        <w:t>a</w:t>
      </w:r>
      <w:r>
        <w:rPr>
          <w:color w:val="97A686"/>
        </w:rPr>
        <w:t>a</w:t>
      </w:r>
      <w:r>
        <w:rPr>
          <w:color w:val="99A887"/>
        </w:rPr>
        <w:t>a</w:t>
      </w:r>
      <w:r>
        <w:rPr>
          <w:color w:val="9AA988"/>
        </w:rPr>
        <w:t>a</w:t>
      </w:r>
      <w:r>
        <w:rPr>
          <w:color w:val="9CAA88"/>
        </w:rPr>
        <w:t>a</w:t>
      </w:r>
      <w:r>
        <w:rPr>
          <w:color w:val="A0A88B"/>
        </w:rPr>
        <w:t>a</w:t>
      </w:r>
      <w:r>
        <w:rPr>
          <w:color w:val="A0A48E"/>
        </w:rPr>
        <w:t>a</w:t>
      </w:r>
      <w:r>
        <w:rPr>
          <w:color w:val="111307"/>
        </w:rPr>
        <w:t>a</w:t>
      </w:r>
      <w:r>
        <w:rPr>
          <w:color w:val="070803"/>
        </w:rPr>
        <w:t>a</w:t>
      </w:r>
      <w:r>
        <w:rPr>
          <w:color w:val="040406"/>
        </w:rPr>
        <w:t>a</w:t>
      </w:r>
      <w:r>
        <w:rPr>
          <w:color w:val="020204"/>
        </w:rPr>
        <w:t>a</w:t>
      </w:r>
      <w:r>
        <w:rPr>
          <w:color w:val="030303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40402"/>
        </w:rPr>
        <w:t>a</w:t>
      </w:r>
      <w:r>
        <w:rPr>
          <w:color w:val="030301"/>
        </w:rPr>
        <w:t>a</w:t>
      </w:r>
      <w:r>
        <w:rPr>
          <w:color w:val="010200"/>
        </w:rPr>
        <w:t>a</w:t>
      </w:r>
      <w:r>
        <w:rPr>
          <w:color w:val="010501"/>
        </w:rPr>
        <w:t>a</w:t>
      </w:r>
      <w:r>
        <w:rPr>
          <w:color w:val="171C16"/>
        </w:rPr>
        <w:t>a</w:t>
      </w:r>
      <w:r>
        <w:rPr>
          <w:color w:val="6D756D"/>
        </w:rPr>
        <w:t>a</w:t>
      </w:r>
      <w:r>
        <w:rPr>
          <w:color w:val="818B82"/>
        </w:rPr>
        <w:t>a</w:t>
      </w:r>
      <w:r>
        <w:rPr>
          <w:color w:val="768276"/>
        </w:rPr>
        <w:t>a</w:t>
      </w:r>
      <w:r>
        <w:rPr>
          <w:color w:val="7E8B7F"/>
        </w:rPr>
        <w:t>a</w:t>
      </w:r>
      <w:r>
        <w:rPr>
          <w:color w:val="778377"/>
        </w:rPr>
        <w:t>a</w:t>
      </w:r>
      <w:r>
        <w:rPr>
          <w:color w:val="78857C"/>
        </w:rPr>
        <w:t>a</w:t>
      </w:r>
      <w:r>
        <w:rPr>
          <w:color w:val="707D7C"/>
        </w:rPr>
        <w:t>a</w:t>
      </w:r>
      <w:r>
        <w:rPr>
          <w:color w:val="707E7F"/>
        </w:rPr>
        <w:t>a</w:t>
      </w:r>
      <w:r>
        <w:rPr>
          <w:color w:val="6F7D7F"/>
        </w:rPr>
        <w:t>a</w:t>
      </w:r>
      <w:r>
        <w:rPr>
          <w:color w:val="6B7A7B"/>
        </w:rPr>
        <w:t>a</w:t>
      </w:r>
      <w:r>
        <w:rPr>
          <w:color w:val="687779"/>
        </w:rPr>
        <w:t>a</w:t>
      </w:r>
      <w:r>
        <w:rPr>
          <w:color w:val="677777"/>
        </w:rPr>
        <w:t>a</w:t>
      </w:r>
      <w:r>
        <w:rPr>
          <w:color w:val="657676"/>
        </w:rPr>
        <w:t>a</w:t>
      </w:r>
      <w:r>
        <w:rPr>
          <w:color w:val="637474"/>
        </w:rPr>
        <w:t>a</w:t>
      </w:r>
      <w:r>
        <w:rPr>
          <w:color w:val="617372"/>
        </w:rPr>
        <w:t>a</w:t>
      </w:r>
      <w:r>
        <w:rPr>
          <w:color w:val="617372"/>
        </w:rPr>
        <w:t>a</w:t>
      </w:r>
      <w:r>
        <w:rPr>
          <w:color w:val="5F7270"/>
        </w:rPr>
        <w:t>a</w:t>
      </w:r>
      <w:r>
        <w:rPr>
          <w:color w:val="5B6D6C"/>
        </w:rPr>
        <w:t>a</w:t>
      </w:r>
      <w:r>
        <w:rPr>
          <w:color w:val="57666A"/>
        </w:rPr>
        <w:t>a</w:t>
      </w:r>
      <w:r>
        <w:rPr>
          <w:color w:val="57646E"/>
        </w:rPr>
        <w:t>a</w:t>
      </w:r>
      <w:r>
        <w:rPr>
          <w:color w:val="596773"/>
        </w:rPr>
        <w:t>a</w:t>
      </w:r>
      <w:r>
        <w:rPr>
          <w:color w:val="526270"/>
        </w:rPr>
        <w:t>a</w:t>
      </w:r>
      <w:r>
        <w:rPr>
          <w:color w:val="4A5C6B"/>
        </w:rPr>
        <w:t>a</w:t>
      </w:r>
      <w:r>
        <w:rPr>
          <w:color w:val="4A5E6E"/>
        </w:rPr>
        <w:t>a</w:t>
      </w:r>
      <w:r>
        <w:rPr>
          <w:color w:val="4E6173"/>
        </w:rPr>
        <w:t>a</w:t>
      </w:r>
      <w:r>
        <w:rPr>
          <w:color w:val="465A6C"/>
        </w:rPr>
        <w:t>a</w:t>
      </w:r>
      <w:r>
        <w:rPr>
          <w:color w:val="47596A"/>
        </w:rPr>
        <w:t>a</w:t>
      </w:r>
      <w:r>
        <w:rPr>
          <w:color w:val="465767"/>
        </w:rPr>
        <w:t>a</w:t>
      </w:r>
      <w:r>
        <w:rPr>
          <w:color w:val="445464"/>
        </w:rPr>
        <w:t>a</w:t>
      </w:r>
      <w:r>
        <w:rPr>
          <w:color w:val="445260"/>
        </w:rPr>
        <w:t>a</w:t>
      </w:r>
    </w:p>
    <w:p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BB26D"/>
        </w:rPr>
        <w:t>a</w:t>
      </w:r>
      <w:r>
        <w:rPr>
          <w:color w:val="BAB16C"/>
        </w:rPr>
        <w:t>a</w:t>
      </w:r>
      <w:r>
        <w:rPr>
          <w:color w:val="B9B26C"/>
        </w:rPr>
        <w:t>a</w:t>
      </w:r>
      <w:r>
        <w:rPr>
          <w:color w:val="B8B16B"/>
        </w:rPr>
        <w:t>a</w:t>
      </w:r>
      <w:r>
        <w:rPr>
          <w:color w:val="B7B16B"/>
        </w:rPr>
        <w:t>a</w:t>
      </w:r>
      <w:r>
        <w:rPr>
          <w:color w:val="B5B16A"/>
        </w:rPr>
        <w:t>a</w:t>
      </w:r>
      <w:r>
        <w:rPr>
          <w:color w:val="B5B16A"/>
        </w:rPr>
        <w:t>a</w:t>
      </w:r>
      <w:r>
        <w:rPr>
          <w:color w:val="B1AE67"/>
        </w:rPr>
        <w:t>a</w:t>
      </w:r>
      <w:r>
        <w:rPr>
          <w:color w:val="B1AE67"/>
        </w:rPr>
        <w:t>a</w:t>
      </w:r>
      <w:r>
        <w:rPr>
          <w:color w:val="B0AD66"/>
        </w:rPr>
        <w:t>a</w:t>
      </w:r>
      <w:r>
        <w:rPr>
          <w:color w:val="AFAD66"/>
        </w:rPr>
        <w:t>a</w:t>
      </w:r>
      <w:r>
        <w:rPr>
          <w:color w:val="ADAD65"/>
        </w:rPr>
        <w:t>a</w:t>
      </w:r>
      <w:r>
        <w:rPr>
          <w:color w:val="ADAD65"/>
        </w:rPr>
        <w:t>a</w:t>
      </w:r>
      <w:r>
        <w:rPr>
          <w:color w:val="ADAD67"/>
        </w:rPr>
        <w:t>a</w:t>
      </w:r>
      <w:r>
        <w:rPr>
          <w:color w:val="ADAD67"/>
        </w:rPr>
        <w:t>a</w:t>
      </w:r>
      <w:r>
        <w:rPr>
          <w:color w:val="ACAC66"/>
        </w:rPr>
        <w:t>a</w:t>
      </w:r>
      <w:r>
        <w:rPr>
          <w:color w:val="AAAB65"/>
        </w:rPr>
        <w:t>a</w:t>
      </w:r>
      <w:r>
        <w:rPr>
          <w:color w:val="A8AA64"/>
        </w:rPr>
        <w:t>a</w:t>
      </w:r>
      <w:r>
        <w:rPr>
          <w:color w:val="A7AA65"/>
        </w:rPr>
        <w:t>a</w:t>
      </w:r>
      <w:r>
        <w:rPr>
          <w:color w:val="A3A864"/>
        </w:rPr>
        <w:t>a</w:t>
      </w:r>
      <w:r>
        <w:rPr>
          <w:color w:val="A0A864"/>
        </w:rPr>
        <w:t>a</w:t>
      </w:r>
      <w:r>
        <w:rPr>
          <w:color w:val="9FA763"/>
        </w:rPr>
        <w:t>a</w:t>
      </w:r>
      <w:r>
        <w:rPr>
          <w:color w:val="9DA763"/>
        </w:rPr>
        <w:t>a</w:t>
      </w:r>
      <w:r>
        <w:rPr>
          <w:color w:val="9BA662"/>
        </w:rPr>
        <w:t>a</w:t>
      </w:r>
      <w:r>
        <w:rPr>
          <w:color w:val="9AA662"/>
        </w:rPr>
        <w:t>a</w:t>
      </w:r>
      <w:r>
        <w:rPr>
          <w:color w:val="98A761"/>
        </w:rPr>
        <w:t>a</w:t>
      </w:r>
      <w:r>
        <w:rPr>
          <w:color w:val="93A45E"/>
        </w:rPr>
        <w:t>a</w:t>
      </w:r>
      <w:r>
        <w:rPr>
          <w:color w:val="93A365"/>
        </w:rPr>
        <w:t>a</w:t>
      </w:r>
      <w:r>
        <w:rPr>
          <w:color w:val="8C996A"/>
        </w:rPr>
        <w:t>a</w:t>
      </w:r>
      <w:r>
        <w:rPr>
          <w:color w:val="333C21"/>
        </w:rPr>
        <w:t>a</w:t>
      </w:r>
      <w:r>
        <w:rPr>
          <w:color w:val="020600"/>
        </w:rPr>
        <w:t>a</w:t>
      </w:r>
      <w:r>
        <w:rPr>
          <w:color w:val="010305"/>
        </w:rPr>
        <w:t>a</w:t>
      </w:r>
      <w:r>
        <w:rPr>
          <w:color w:val="01010C"/>
        </w:rPr>
        <w:t>a</w:t>
      </w:r>
      <w:r>
        <w:rPr>
          <w:color w:val="02000D"/>
        </w:rPr>
        <w:t>a</w:t>
      </w:r>
      <w:r>
        <w:rPr>
          <w:color w:val="020109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20203"/>
        </w:rPr>
        <w:t>a</w:t>
      </w:r>
      <w:r>
        <w:rPr>
          <w:color w:val="020109"/>
        </w:rPr>
        <w:t>a</w:t>
      </w:r>
      <w:r>
        <w:rPr>
          <w:color w:val="03000C"/>
        </w:rPr>
        <w:t>a</w:t>
      </w:r>
      <w:r>
        <w:rPr>
          <w:color w:val="040105"/>
        </w:rPr>
        <w:t>a</w:t>
      </w:r>
      <w:r>
        <w:rPr>
          <w:color w:val="050300"/>
        </w:rPr>
        <w:t>a</w:t>
      </w:r>
      <w:r>
        <w:rPr>
          <w:color w:val="20200E"/>
        </w:rPr>
        <w:t>a</w:t>
      </w:r>
      <w:r>
        <w:rPr>
          <w:color w:val="A5A86A"/>
        </w:rPr>
        <w:t>a</w:t>
      </w:r>
      <w:r>
        <w:rPr>
          <w:color w:val="BFC470"/>
        </w:rPr>
        <w:t>a</w:t>
      </w:r>
      <w:r>
        <w:rPr>
          <w:color w:val="CACF70"/>
        </w:rPr>
        <w:t>a</w:t>
      </w:r>
      <w:r>
        <w:rPr>
          <w:color w:val="C8CE68"/>
        </w:rPr>
        <w:t>a</w:t>
      </w:r>
      <w:r>
        <w:rPr>
          <w:color w:val="C4C962"/>
        </w:rPr>
        <w:t>a</w:t>
      </w:r>
      <w:r>
        <w:rPr>
          <w:color w:val="C6CC68"/>
        </w:rPr>
        <w:t>a</w:t>
      </w:r>
      <w:r>
        <w:rPr>
          <w:color w:val="C5CB67"/>
        </w:rPr>
        <w:t>a</w:t>
      </w:r>
      <w:r>
        <w:rPr>
          <w:color w:val="C5CB67"/>
        </w:rPr>
        <w:t>a</w:t>
      </w:r>
      <w:r>
        <w:rPr>
          <w:color w:val="C6CC69"/>
        </w:rPr>
        <w:t>a</w:t>
      </w:r>
      <w:r>
        <w:rPr>
          <w:color w:val="C7CD6B"/>
        </w:rPr>
        <w:t>a</w:t>
      </w:r>
      <w:r>
        <w:rPr>
          <w:color w:val="C7CD6B"/>
        </w:rPr>
        <w:t>a</w:t>
      </w:r>
      <w:r>
        <w:rPr>
          <w:color w:val="C8CE6D"/>
        </w:rPr>
        <w:t>a</w:t>
      </w:r>
      <w:r>
        <w:rPr>
          <w:color w:val="C8CE6E"/>
        </w:rPr>
        <w:t>a</w:t>
      </w:r>
      <w:r>
        <w:rPr>
          <w:color w:val="C7CC6E"/>
        </w:rPr>
        <w:t>a</w:t>
      </w:r>
      <w:r>
        <w:rPr>
          <w:color w:val="C7CC6E"/>
        </w:rPr>
        <w:t>a</w:t>
      </w:r>
      <w:r>
        <w:rPr>
          <w:color w:val="C6CB6D"/>
        </w:rPr>
        <w:t>a</w:t>
      </w:r>
      <w:r>
        <w:rPr>
          <w:color w:val="C6CB6F"/>
        </w:rPr>
        <w:t>a</w:t>
      </w:r>
      <w:r>
        <w:rPr>
          <w:color w:val="C6CB6E"/>
        </w:rPr>
        <w:t>a</w:t>
      </w:r>
      <w:r>
        <w:rPr>
          <w:color w:val="C5CC6D"/>
        </w:rPr>
        <w:t>a</w:t>
      </w:r>
      <w:r>
        <w:rPr>
          <w:color w:val="C5CC6D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7CE6F"/>
        </w:rPr>
        <w:t>a</w:t>
      </w:r>
      <w:r>
        <w:rPr>
          <w:color w:val="C7CE6F"/>
        </w:rPr>
        <w:t>a</w:t>
      </w:r>
      <w:r>
        <w:rPr>
          <w:color w:val="C7CE6F"/>
        </w:rPr>
        <w:t>a</w:t>
      </w:r>
      <w:r>
        <w:rPr>
          <w:color w:val="C7CE6F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5CC6D"/>
        </w:rPr>
        <w:t>a</w:t>
      </w:r>
      <w:r>
        <w:rPr>
          <w:color w:val="C4CD6D"/>
        </w:rPr>
        <w:t>a</w:t>
      </w:r>
      <w:r>
        <w:rPr>
          <w:color w:val="C2CD6F"/>
        </w:rPr>
        <w:t>a</w:t>
      </w:r>
      <w:r>
        <w:rPr>
          <w:color w:val="C0CE6F"/>
        </w:rPr>
        <w:t>a</w:t>
      </w:r>
      <w:r>
        <w:rPr>
          <w:color w:val="C0CE6F"/>
        </w:rPr>
        <w:t>a</w:t>
      </w:r>
      <w:r>
        <w:rPr>
          <w:color w:val="C1CF70"/>
        </w:rPr>
        <w:t>a</w:t>
      </w:r>
      <w:r>
        <w:rPr>
          <w:color w:val="C1CF70"/>
        </w:rPr>
        <w:t>a</w:t>
      </w:r>
      <w:r>
        <w:rPr>
          <w:color w:val="C2D071"/>
        </w:rPr>
        <w:t>a</w:t>
      </w:r>
      <w:r>
        <w:rPr>
          <w:color w:val="C1CF71"/>
        </w:rPr>
        <w:t>a</w:t>
      </w:r>
      <w:r>
        <w:rPr>
          <w:color w:val="C1CF70"/>
        </w:rPr>
        <w:t>a</w:t>
      </w:r>
      <w:r>
        <w:rPr>
          <w:color w:val="C1CF70"/>
        </w:rPr>
        <w:t>a</w:t>
      </w:r>
      <w:r>
        <w:rPr>
          <w:color w:val="C1CF70"/>
        </w:rPr>
        <w:t>a</w:t>
      </w:r>
      <w:r>
        <w:rPr>
          <w:color w:val="C1CF70"/>
        </w:rPr>
        <w:t>a</w:t>
      </w:r>
      <w:r>
        <w:rPr>
          <w:color w:val="C1CF70"/>
        </w:rPr>
        <w:t>a</w:t>
      </w:r>
      <w:r>
        <w:rPr>
          <w:color w:val="C0CF73"/>
        </w:rPr>
        <w:t>a</w:t>
      </w:r>
      <w:r>
        <w:rPr>
          <w:color w:val="BDD077"/>
        </w:rPr>
        <w:t>a</w:t>
      </w:r>
      <w:r>
        <w:rPr>
          <w:color w:val="BDD077"/>
        </w:rPr>
        <w:t>a</w:t>
      </w:r>
      <w:r>
        <w:rPr>
          <w:color w:val="BFD074"/>
        </w:rPr>
        <w:t>a</w:t>
      </w:r>
      <w:r>
        <w:rPr>
          <w:color w:val="C1CF71"/>
        </w:rPr>
        <w:t>a</w:t>
      </w:r>
      <w:r>
        <w:rPr>
          <w:color w:val="C1CF6F"/>
        </w:rPr>
        <w:t>a</w:t>
      </w:r>
      <w:r>
        <w:rPr>
          <w:color w:val="C1CF6D"/>
        </w:rPr>
        <w:t>a</w:t>
      </w:r>
      <w:r>
        <w:rPr>
          <w:color w:val="BDCD6A"/>
        </w:rPr>
        <w:t>a</w:t>
      </w:r>
      <w:r>
        <w:rPr>
          <w:color w:val="C1D471"/>
        </w:rPr>
        <w:t>a</w:t>
      </w:r>
      <w:r>
        <w:rPr>
          <w:color w:val="BCD06F"/>
        </w:rPr>
        <w:t>a</w:t>
      </w:r>
      <w:r>
        <w:rPr>
          <w:color w:val="B7CF70"/>
        </w:rPr>
        <w:t>a</w:t>
      </w:r>
      <w:r>
        <w:rPr>
          <w:color w:val="BCD779"/>
        </w:rPr>
        <w:t>a</w:t>
      </w:r>
      <w:r>
        <w:rPr>
          <w:color w:val="B3D47B"/>
        </w:rPr>
        <w:t>a</w:t>
      </w:r>
      <w:r>
        <w:rPr>
          <w:color w:val="73A15B"/>
        </w:rPr>
        <w:t>a</w:t>
      </w:r>
      <w:r>
        <w:rPr>
          <w:color w:val="407741"/>
        </w:rPr>
        <w:t>a</w:t>
      </w:r>
      <w:r>
        <w:rPr>
          <w:color w:val="2A6235"/>
        </w:rPr>
        <w:t>a</w:t>
      </w:r>
      <w:r>
        <w:rPr>
          <w:color w:val="2E6642"/>
        </w:rPr>
        <w:t>a</w:t>
      </w:r>
      <w:r>
        <w:rPr>
          <w:color w:val="2D6547"/>
        </w:rPr>
        <w:t>a</w:t>
      </w:r>
      <w:r>
        <w:rPr>
          <w:color w:val="276245"/>
        </w:rPr>
        <w:t>a</w:t>
      </w:r>
      <w:r>
        <w:rPr>
          <w:color w:val="286545"/>
        </w:rPr>
        <w:t>a</w:t>
      </w:r>
      <w:r>
        <w:rPr>
          <w:color w:val="276741"/>
        </w:rPr>
        <w:t>a</w:t>
      </w:r>
      <w:r>
        <w:rPr>
          <w:color w:val="26673E"/>
        </w:rPr>
        <w:t>a</w:t>
      </w:r>
      <w:r>
        <w:rPr>
          <w:color w:val="27673F"/>
        </w:rPr>
        <w:t>a</w:t>
      </w:r>
      <w:r>
        <w:rPr>
          <w:color w:val="276541"/>
        </w:rPr>
        <w:t>a</w:t>
      </w:r>
      <w:r>
        <w:rPr>
          <w:color w:val="276445"/>
        </w:rPr>
        <w:t>a</w:t>
      </w:r>
      <w:r>
        <w:rPr>
          <w:color w:val="276446"/>
        </w:rPr>
        <w:t>a</w:t>
      </w:r>
      <w:r>
        <w:rPr>
          <w:color w:val="296444"/>
        </w:rPr>
        <w:t>a</w:t>
      </w:r>
      <w:r>
        <w:rPr>
          <w:color w:val="245F40"/>
        </w:rPr>
        <w:t>a</w:t>
      </w:r>
      <w:r>
        <w:rPr>
          <w:color w:val="2B6346"/>
        </w:rPr>
        <w:t>a</w:t>
      </w:r>
      <w:r>
        <w:rPr>
          <w:color w:val="2A5D44"/>
        </w:rPr>
        <w:t>a</w:t>
      </w:r>
      <w:r>
        <w:rPr>
          <w:color w:val="28503C"/>
        </w:rPr>
        <w:t>a</w:t>
      </w:r>
      <w:r>
        <w:rPr>
          <w:color w:val="06140A"/>
        </w:rPr>
        <w:t>a</w:t>
      </w:r>
      <w:r>
        <w:rPr>
          <w:color w:val="000600"/>
        </w:rPr>
        <w:t>a</w:t>
      </w:r>
      <w:r>
        <w:rPr>
          <w:color w:val="020200"/>
        </w:rPr>
        <w:t>a</w:t>
      </w:r>
      <w:r>
        <w:rPr>
          <w:color w:val="050100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40100"/>
        </w:rPr>
        <w:t>a</w:t>
      </w:r>
      <w:r>
        <w:rPr>
          <w:color w:val="070403"/>
        </w:rPr>
        <w:t>a</w:t>
      </w:r>
      <w:r>
        <w:rPr>
          <w:color w:val="000002"/>
        </w:rPr>
        <w:t>a</w:t>
      </w:r>
      <w:r>
        <w:rPr>
          <w:color w:val="061313"/>
        </w:rPr>
        <w:t>a</w:t>
      </w:r>
      <w:r>
        <w:rPr>
          <w:color w:val="1F403C"/>
        </w:rPr>
        <w:t>a</w:t>
      </w:r>
      <w:r>
        <w:rPr>
          <w:color w:val="1A4943"/>
        </w:rPr>
        <w:t>a</w:t>
      </w:r>
      <w:r>
        <w:rPr>
          <w:color w:val="1D554C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C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C4D49"/>
        </w:rPr>
        <w:t>a</w:t>
      </w:r>
      <w:r>
        <w:rPr>
          <w:color w:val="1B4C48"/>
        </w:rPr>
        <w:t>a</w:t>
      </w:r>
      <w:r>
        <w:rPr>
          <w:color w:val="1C4D49"/>
        </w:rPr>
        <w:t>a</w:t>
      </w:r>
      <w:r>
        <w:rPr>
          <w:color w:val="1F504C"/>
        </w:rPr>
        <w:t>a</w:t>
      </w:r>
      <w:r>
        <w:rPr>
          <w:color w:val="1F524D"/>
        </w:rPr>
        <w:t>a</w:t>
      </w:r>
      <w:r>
        <w:rPr>
          <w:color w:val="1E534D"/>
        </w:rPr>
        <w:t>a</w:t>
      </w:r>
      <w:r>
        <w:rPr>
          <w:color w:val="1C534D"/>
        </w:rPr>
        <w:t>a</w:t>
      </w:r>
      <w:r>
        <w:rPr>
          <w:color w:val="1C534D"/>
        </w:rPr>
        <w:t>a</w:t>
      </w:r>
      <w:r>
        <w:rPr>
          <w:color w:val="1E554F"/>
        </w:rPr>
        <w:t>a</w:t>
      </w:r>
      <w:r>
        <w:rPr>
          <w:color w:val="205751"/>
        </w:rPr>
        <w:t>a</w:t>
      </w:r>
      <w:r>
        <w:rPr>
          <w:color w:val="225953"/>
        </w:rPr>
        <w:t>a</w:t>
      </w:r>
      <w:r>
        <w:rPr>
          <w:color w:val="275E58"/>
        </w:rPr>
        <w:t>a</w:t>
      </w:r>
      <w:r>
        <w:rPr>
          <w:color w:val="275E58"/>
        </w:rPr>
        <w:t>a</w:t>
      </w:r>
      <w:r>
        <w:rPr>
          <w:color w:val="275E58"/>
        </w:rPr>
        <w:t>a</w:t>
      </w:r>
      <w:r>
        <w:rPr>
          <w:color w:val="285F59"/>
        </w:rPr>
        <w:t>a</w:t>
      </w:r>
      <w:r>
        <w:rPr>
          <w:color w:val="285F59"/>
        </w:rPr>
        <w:t>a</w:t>
      </w:r>
      <w:r>
        <w:rPr>
          <w:color w:val="29605A"/>
        </w:rPr>
        <w:t>a</w:t>
      </w:r>
      <w:r>
        <w:rPr>
          <w:color w:val="2B635B"/>
        </w:rPr>
        <w:t>a</w:t>
      </w:r>
      <w:r>
        <w:rPr>
          <w:color w:val="2C645B"/>
        </w:rPr>
        <w:t>a</w:t>
      </w:r>
      <w:r>
        <w:rPr>
          <w:color w:val="2C645B"/>
        </w:rPr>
        <w:t>a</w:t>
      </w:r>
      <w:r>
        <w:rPr>
          <w:color w:val="2D655C"/>
        </w:rPr>
        <w:t>a</w:t>
      </w:r>
      <w:r>
        <w:rPr>
          <w:color w:val="2D655C"/>
        </w:rPr>
        <w:t>a</w:t>
      </w:r>
      <w:r>
        <w:rPr>
          <w:color w:val="2E665D"/>
        </w:rPr>
        <w:t>a</w:t>
      </w:r>
      <w:r>
        <w:rPr>
          <w:color w:val="2E665D"/>
        </w:rPr>
        <w:t>a</w:t>
      </w:r>
      <w:r>
        <w:rPr>
          <w:color w:val="2D655C"/>
        </w:rPr>
        <w:t>a</w:t>
      </w:r>
      <w:r>
        <w:rPr>
          <w:color w:val="2D655C"/>
        </w:rPr>
        <w:t>a</w:t>
      </w:r>
      <w:r>
        <w:rPr>
          <w:color w:val="2E665D"/>
        </w:rPr>
        <w:t>a</w:t>
      </w:r>
      <w:r>
        <w:rPr>
          <w:color w:val="2E665D"/>
        </w:rPr>
        <w:t>a</w:t>
      </w:r>
      <w:r>
        <w:rPr>
          <w:color w:val="2F675E"/>
        </w:rPr>
        <w:t>a</w:t>
      </w:r>
      <w:r>
        <w:rPr>
          <w:color w:val="2E675E"/>
        </w:rPr>
        <w:t>a</w:t>
      </w:r>
      <w:r>
        <w:rPr>
          <w:color w:val="2C685E"/>
        </w:rPr>
        <w:t>a</w:t>
      </w:r>
      <w:r>
        <w:rPr>
          <w:color w:val="2C685E"/>
        </w:rPr>
        <w:t>a</w:t>
      </w:r>
      <w:r>
        <w:rPr>
          <w:color w:val="2C685E"/>
        </w:rPr>
        <w:t>a</w:t>
      </w:r>
      <w:r>
        <w:rPr>
          <w:color w:val="2C685E"/>
        </w:rPr>
        <w:t>a</w:t>
      </w:r>
      <w:r>
        <w:rPr>
          <w:color w:val="2D685E"/>
        </w:rPr>
        <w:t>a</w:t>
      </w:r>
      <w:r>
        <w:rPr>
          <w:color w:val="2E675E"/>
        </w:rPr>
        <w:t>a</w:t>
      </w:r>
      <w:r>
        <w:rPr>
          <w:color w:val="316A61"/>
        </w:rPr>
        <w:t>a</w:t>
      </w:r>
      <w:r>
        <w:rPr>
          <w:color w:val="316A61"/>
        </w:rPr>
        <w:t>a</w:t>
      </w:r>
      <w:r>
        <w:rPr>
          <w:color w:val="336B62"/>
        </w:rPr>
        <w:t>a</w:t>
      </w:r>
      <w:r>
        <w:rPr>
          <w:color w:val="356A62"/>
        </w:rPr>
        <w:t>a</w:t>
      </w:r>
      <w:r>
        <w:rPr>
          <w:color w:val="356A62"/>
        </w:rPr>
        <w:t>a</w:t>
      </w:r>
      <w:r>
        <w:rPr>
          <w:color w:val="366B63"/>
        </w:rPr>
        <w:t>a</w:t>
      </w:r>
      <w:r>
        <w:rPr>
          <w:color w:val="396E64"/>
        </w:rPr>
        <w:t>a</w:t>
      </w:r>
      <w:r>
        <w:rPr>
          <w:color w:val="3A6F65"/>
        </w:rPr>
        <w:t>a</w:t>
      </w:r>
      <w:r>
        <w:rPr>
          <w:color w:val="3B6F65"/>
        </w:rPr>
        <w:t>a</w:t>
      </w:r>
      <w:r>
        <w:rPr>
          <w:color w:val="3B7066"/>
        </w:rPr>
        <w:t>a</w:t>
      </w:r>
      <w:r>
        <w:rPr>
          <w:color w:val="3B7066"/>
        </w:rPr>
        <w:t>a</w:t>
      </w:r>
      <w:r>
        <w:rPr>
          <w:color w:val="3C7066"/>
        </w:rPr>
        <w:t>a</w:t>
      </w:r>
      <w:r>
        <w:rPr>
          <w:color w:val="3C7167"/>
        </w:rPr>
        <w:t>a</w:t>
      </w:r>
      <w:r>
        <w:rPr>
          <w:color w:val="3D7268"/>
        </w:rPr>
        <w:t>a</w:t>
      </w:r>
      <w:r>
        <w:rPr>
          <w:color w:val="3E7268"/>
        </w:rPr>
        <w:t>a</w:t>
      </w:r>
      <w:r>
        <w:rPr>
          <w:color w:val="3F7369"/>
        </w:rPr>
        <w:t>a</w:t>
      </w:r>
      <w:r>
        <w:rPr>
          <w:color w:val="40756B"/>
        </w:rPr>
        <w:t>a</w:t>
      </w:r>
      <w:r>
        <w:rPr>
          <w:color w:val="41766C"/>
        </w:rPr>
        <w:t>a</w:t>
      </w:r>
      <w:r>
        <w:rPr>
          <w:color w:val="42766C"/>
        </w:rPr>
        <w:t>a</w:t>
      </w:r>
      <w:r>
        <w:rPr>
          <w:color w:val="48776D"/>
        </w:rPr>
        <w:t>a</w:t>
      </w:r>
      <w:r>
        <w:rPr>
          <w:color w:val="4A786D"/>
        </w:rPr>
        <w:t>a</w:t>
      </w:r>
      <w:r>
        <w:rPr>
          <w:color w:val="4C7A6E"/>
        </w:rPr>
        <w:t>a</w:t>
      </w:r>
      <w:r>
        <w:rPr>
          <w:color w:val="4E7C70"/>
        </w:rPr>
        <w:t>a</w:t>
      </w:r>
      <w:r>
        <w:rPr>
          <w:color w:val="517D6F"/>
        </w:rPr>
        <w:t>a</w:t>
      </w:r>
      <w:r>
        <w:rPr>
          <w:color w:val="537F6F"/>
        </w:rPr>
        <w:t>a</w:t>
      </w:r>
      <w:r>
        <w:rPr>
          <w:color w:val="578372"/>
        </w:rPr>
        <w:t>a</w:t>
      </w:r>
      <w:r>
        <w:rPr>
          <w:color w:val="5A8572"/>
        </w:rPr>
        <w:t>a</w:t>
      </w:r>
      <w:r>
        <w:rPr>
          <w:color w:val="5C8773"/>
        </w:rPr>
        <w:t>a</w:t>
      </w:r>
      <w:r>
        <w:rPr>
          <w:color w:val="5F8A75"/>
        </w:rPr>
        <w:t>a</w:t>
      </w:r>
      <w:r>
        <w:rPr>
          <w:color w:val="628C76"/>
        </w:rPr>
        <w:t>a</w:t>
      </w:r>
      <w:r>
        <w:rPr>
          <w:color w:val="648E77"/>
        </w:rPr>
        <w:t>a</w:t>
      </w:r>
      <w:r>
        <w:rPr>
          <w:color w:val="658E77"/>
        </w:rPr>
        <w:t>a</w:t>
      </w:r>
      <w:r>
        <w:rPr>
          <w:color w:val="678F77"/>
        </w:rPr>
        <w:t>a</w:t>
      </w:r>
      <w:r>
        <w:rPr>
          <w:color w:val="699177"/>
        </w:rPr>
        <w:t>a</w:t>
      </w:r>
      <w:r>
        <w:rPr>
          <w:color w:val="6C9279"/>
        </w:rPr>
        <w:t>a</w:t>
      </w:r>
      <w:r>
        <w:rPr>
          <w:color w:val="70937B"/>
        </w:rPr>
        <w:t>a</w:t>
      </w:r>
      <w:r>
        <w:rPr>
          <w:color w:val="73947B"/>
        </w:rPr>
        <w:t>a</w:t>
      </w:r>
      <w:r>
        <w:rPr>
          <w:color w:val="76957D"/>
        </w:rPr>
        <w:t>a</w:t>
      </w:r>
      <w:r>
        <w:rPr>
          <w:color w:val="7B977E"/>
        </w:rPr>
        <w:t>a</w:t>
      </w:r>
      <w:r>
        <w:rPr>
          <w:color w:val="819B82"/>
        </w:rPr>
        <w:t>a</w:t>
      </w:r>
      <w:r>
        <w:rPr>
          <w:color w:val="849B83"/>
        </w:rPr>
        <w:t>a</w:t>
      </w:r>
      <w:r>
        <w:rPr>
          <w:color w:val="849B82"/>
        </w:rPr>
        <w:t>a</w:t>
      </w:r>
      <w:r>
        <w:rPr>
          <w:color w:val="869A81"/>
        </w:rPr>
        <w:t>a</w:t>
      </w:r>
      <w:r>
        <w:rPr>
          <w:color w:val="869C81"/>
        </w:rPr>
        <w:t>a</w:t>
      </w:r>
      <w:r>
        <w:rPr>
          <w:color w:val="8AA084"/>
        </w:rPr>
        <w:t>a</w:t>
      </w:r>
      <w:r>
        <w:rPr>
          <w:color w:val="8AA084"/>
        </w:rPr>
        <w:t>a</w:t>
      </w:r>
      <w:r>
        <w:rPr>
          <w:color w:val="8CA084"/>
        </w:rPr>
        <w:t>a</w:t>
      </w:r>
      <w:r>
        <w:rPr>
          <w:color w:val="8CA084"/>
        </w:rPr>
        <w:t>a</w:t>
      </w:r>
      <w:r>
        <w:rPr>
          <w:color w:val="8CA183"/>
        </w:rPr>
        <w:t>a</w:t>
      </w:r>
      <w:r>
        <w:rPr>
          <w:color w:val="8EA183"/>
        </w:rPr>
        <w:t>a</w:t>
      </w:r>
      <w:r>
        <w:rPr>
          <w:color w:val="92A586"/>
        </w:rPr>
        <w:t>a</w:t>
      </w:r>
      <w:r>
        <w:rPr>
          <w:color w:val="93A585"/>
        </w:rPr>
        <w:t>a</w:t>
      </w:r>
      <w:r>
        <w:rPr>
          <w:color w:val="95A686"/>
        </w:rPr>
        <w:t>a</w:t>
      </w:r>
      <w:r>
        <w:rPr>
          <w:color w:val="96A787"/>
        </w:rPr>
        <w:t>a</w:t>
      </w:r>
      <w:r>
        <w:rPr>
          <w:color w:val="98A786"/>
        </w:rPr>
        <w:t>a</w:t>
      </w:r>
      <w:r>
        <w:rPr>
          <w:color w:val="99A787"/>
        </w:rPr>
        <w:t>a</w:t>
      </w:r>
      <w:r>
        <w:rPr>
          <w:color w:val="9EA68C"/>
        </w:rPr>
        <w:t>a</w:t>
      </w:r>
      <w:r>
        <w:rPr>
          <w:color w:val="919482"/>
        </w:rPr>
        <w:t>a</w:t>
      </w:r>
      <w:r>
        <w:rPr>
          <w:color w:val="050700"/>
        </w:rPr>
        <w:t>a</w:t>
      </w:r>
      <w:r>
        <w:rPr>
          <w:color w:val="050605"/>
        </w:rPr>
        <w:t>a</w:t>
      </w:r>
      <w:r>
        <w:rPr>
          <w:color w:val="040405"/>
        </w:rPr>
        <w:t>a</w:t>
      </w:r>
      <w:r>
        <w:rPr>
          <w:color w:val="000002"/>
        </w:rPr>
        <w:t>a</w:t>
      </w:r>
      <w:r>
        <w:rPr>
          <w:color w:val="040404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403"/>
        </w:rPr>
        <w:t>a</w:t>
      </w:r>
      <w:r>
        <w:rPr>
          <w:color w:val="020101"/>
        </w:rPr>
        <w:t>a</w:t>
      </w:r>
      <w:r>
        <w:rPr>
          <w:color w:val="040302"/>
        </w:rPr>
        <w:t>a</w:t>
      </w:r>
      <w:r>
        <w:rPr>
          <w:color w:val="040502"/>
        </w:rPr>
        <w:t>a</w:t>
      </w:r>
      <w:r>
        <w:rPr>
          <w:color w:val="000200"/>
        </w:rPr>
        <w:t>a</w:t>
      </w:r>
      <w:r>
        <w:rPr>
          <w:color w:val="0B1009"/>
        </w:rPr>
        <w:t>a</w:t>
      </w:r>
      <w:r>
        <w:rPr>
          <w:color w:val="3C433B"/>
        </w:rPr>
        <w:t>a</w:t>
      </w:r>
      <w:r>
        <w:rPr>
          <w:color w:val="7F8A80"/>
        </w:rPr>
        <w:t>a</w:t>
      </w:r>
      <w:r>
        <w:rPr>
          <w:color w:val="7D887E"/>
        </w:rPr>
        <w:t>a</w:t>
      </w:r>
      <w:r>
        <w:rPr>
          <w:color w:val="7B877D"/>
        </w:rPr>
        <w:t>a</w:t>
      </w:r>
      <w:r>
        <w:rPr>
          <w:color w:val="7A877D"/>
        </w:rPr>
        <w:t>a</w:t>
      </w:r>
      <w:r>
        <w:rPr>
          <w:color w:val="76857A"/>
        </w:rPr>
        <w:t>a</w:t>
      </w:r>
      <w:r>
        <w:rPr>
          <w:color w:val="728178"/>
        </w:rPr>
        <w:t>a</w:t>
      </w:r>
      <w:r>
        <w:rPr>
          <w:color w:val="737E79"/>
        </w:rPr>
        <w:t>a</w:t>
      </w:r>
      <w:r>
        <w:rPr>
          <w:color w:val="727D79"/>
        </w:rPr>
        <w:t>a</w:t>
      </w:r>
      <w:r>
        <w:rPr>
          <w:color w:val="707B78"/>
        </w:rPr>
        <w:t>a</w:t>
      </w:r>
      <w:r>
        <w:rPr>
          <w:color w:val="6D7976"/>
        </w:rPr>
        <w:t>a</w:t>
      </w:r>
      <w:r>
        <w:rPr>
          <w:color w:val="6A7775"/>
        </w:rPr>
        <w:t>a</w:t>
      </w:r>
      <w:r>
        <w:rPr>
          <w:color w:val="687674"/>
        </w:rPr>
        <w:t>a</w:t>
      </w:r>
      <w:r>
        <w:rPr>
          <w:color w:val="657472"/>
        </w:rPr>
        <w:t>a</w:t>
      </w:r>
      <w:r>
        <w:rPr>
          <w:color w:val="637372"/>
        </w:rPr>
        <w:t>a</w:t>
      </w:r>
      <w:r>
        <w:rPr>
          <w:color w:val="607171"/>
        </w:rPr>
        <w:t>a</w:t>
      </w:r>
      <w:r>
        <w:rPr>
          <w:color w:val="5D6F6F"/>
        </w:rPr>
        <w:t>a</w:t>
      </w:r>
      <w:r>
        <w:rPr>
          <w:color w:val="5A6C6C"/>
        </w:rPr>
        <w:t>a</w:t>
      </w:r>
      <w:r>
        <w:rPr>
          <w:color w:val="586A6B"/>
        </w:rPr>
        <w:t>a</w:t>
      </w:r>
      <w:r>
        <w:rPr>
          <w:color w:val="55676F"/>
        </w:rPr>
        <w:t>a</w:t>
      </w:r>
      <w:r>
        <w:rPr>
          <w:color w:val="526474"/>
        </w:rPr>
        <w:t>a</w:t>
      </w:r>
      <w:r>
        <w:rPr>
          <w:color w:val="506373"/>
        </w:rPr>
        <w:t>a</w:t>
      </w:r>
      <w:r>
        <w:rPr>
          <w:color w:val="4D6172"/>
        </w:rPr>
        <w:t>a</w:t>
      </w:r>
      <w:r>
        <w:rPr>
          <w:color w:val="4A5F71"/>
        </w:rPr>
        <w:t>a</w:t>
      </w:r>
      <w:r>
        <w:rPr>
          <w:color w:val="485E70"/>
        </w:rPr>
        <w:t>a</w:t>
      </w:r>
      <w:r>
        <w:rPr>
          <w:color w:val="475D6F"/>
        </w:rPr>
        <w:t>a</w:t>
      </w:r>
      <w:r>
        <w:rPr>
          <w:color w:val="455A6D"/>
        </w:rPr>
        <w:t>a</w:t>
      </w:r>
      <w:r>
        <w:rPr>
          <w:color w:val="45596A"/>
        </w:rPr>
        <w:t>a</w:t>
      </w:r>
      <w:r>
        <w:rPr>
          <w:color w:val="445767"/>
        </w:rPr>
        <w:t>a</w:t>
      </w:r>
      <w:r>
        <w:rPr>
          <w:color w:val="435463"/>
        </w:rPr>
        <w:t>a</w:t>
      </w:r>
      <w:r>
        <w:rPr>
          <w:color w:val="415361"/>
        </w:rPr>
        <w:t>a</w:t>
      </w:r>
    </w:p>
    <w:p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BB26D"/>
        </w:rPr>
        <w:t>a</w:t>
      </w:r>
      <w:r>
        <w:rPr>
          <w:color w:val="BAB16C"/>
        </w:rPr>
        <w:t>a</w:t>
      </w:r>
      <w:r>
        <w:rPr>
          <w:color w:val="BAB16C"/>
        </w:rPr>
        <w:t>a</w:t>
      </w:r>
      <w:r>
        <w:rPr>
          <w:color w:val="B9B16C"/>
        </w:rPr>
        <w:t>a</w:t>
      </w:r>
      <w:r>
        <w:rPr>
          <w:color w:val="B8B16B"/>
        </w:rPr>
        <w:t>a</w:t>
      </w:r>
      <w:r>
        <w:rPr>
          <w:color w:val="B8B16B"/>
        </w:rPr>
        <w:t>a</w:t>
      </w:r>
      <w:r>
        <w:rPr>
          <w:color w:val="B5B16A"/>
        </w:rPr>
        <w:t>a</w:t>
      </w:r>
      <w:r>
        <w:rPr>
          <w:color w:val="B3AF68"/>
        </w:rPr>
        <w:t>a</w:t>
      </w:r>
      <w:r>
        <w:rPr>
          <w:color w:val="B2AE67"/>
        </w:rPr>
        <w:t>a</w:t>
      </w:r>
      <w:r>
        <w:rPr>
          <w:color w:val="B1AE67"/>
        </w:rPr>
        <w:t>a</w:t>
      </w:r>
      <w:r>
        <w:rPr>
          <w:color w:val="B1AE67"/>
        </w:rPr>
        <w:t>a</w:t>
      </w:r>
      <w:r>
        <w:rPr>
          <w:color w:val="B0AD66"/>
        </w:rPr>
        <w:t>a</w:t>
      </w:r>
      <w:r>
        <w:rPr>
          <w:color w:val="B0AD66"/>
        </w:rPr>
        <w:t>a</w:t>
      </w:r>
      <w:r>
        <w:rPr>
          <w:color w:val="B0AD68"/>
        </w:rPr>
        <w:t>a</w:t>
      </w:r>
      <w:r>
        <w:rPr>
          <w:color w:val="AFAD68"/>
        </w:rPr>
        <w:t>a</w:t>
      </w:r>
      <w:r>
        <w:rPr>
          <w:color w:val="ACAC66"/>
        </w:rPr>
        <w:t>a</w:t>
      </w:r>
      <w:r>
        <w:rPr>
          <w:color w:val="AAAB65"/>
        </w:rPr>
        <w:t>a</w:t>
      </w:r>
      <w:r>
        <w:rPr>
          <w:color w:val="AAAB65"/>
        </w:rPr>
        <w:t>a</w:t>
      </w:r>
      <w:r>
        <w:rPr>
          <w:color w:val="A8AB66"/>
        </w:rPr>
        <w:t>a</w:t>
      </w:r>
      <w:r>
        <w:rPr>
          <w:color w:val="A4A965"/>
        </w:rPr>
        <w:t>a</w:t>
      </w:r>
      <w:r>
        <w:rPr>
          <w:color w:val="A2A965"/>
        </w:rPr>
        <w:t>a</w:t>
      </w:r>
      <w:r>
        <w:rPr>
          <w:color w:val="A0A864"/>
        </w:rPr>
        <w:t>a</w:t>
      </w:r>
      <w:r>
        <w:rPr>
          <w:color w:val="9DA763"/>
        </w:rPr>
        <w:t>a</w:t>
      </w:r>
      <w:r>
        <w:rPr>
          <w:color w:val="9CA763"/>
        </w:rPr>
        <w:t>a</w:t>
      </w:r>
      <w:r>
        <w:rPr>
          <w:color w:val="9BA662"/>
        </w:rPr>
        <w:t>a</w:t>
      </w:r>
      <w:r>
        <w:rPr>
          <w:color w:val="98A660"/>
        </w:rPr>
        <w:t>a</w:t>
      </w:r>
      <w:r>
        <w:rPr>
          <w:color w:val="92A35D"/>
        </w:rPr>
        <w:t>a</w:t>
      </w:r>
      <w:r>
        <w:rPr>
          <w:color w:val="8E9F5B"/>
        </w:rPr>
        <w:t>a</w:t>
      </w:r>
      <w:r>
        <w:rPr>
          <w:color w:val="9FAD75"/>
        </w:rPr>
        <w:t>a</w:t>
      </w:r>
      <w:r>
        <w:rPr>
          <w:color w:val="5D683F"/>
        </w:rPr>
        <w:t>a</w:t>
      </w:r>
      <w:r>
        <w:rPr>
          <w:color w:val="0D1505"/>
        </w:rPr>
        <w:t>a</w:t>
      </w:r>
      <w:r>
        <w:rPr>
          <w:color w:val="000200"/>
        </w:rPr>
        <w:t>a</w:t>
      </w:r>
      <w:r>
        <w:rPr>
          <w:color w:val="010208"/>
        </w:rPr>
        <w:t>a</w:t>
      </w:r>
      <w:r>
        <w:rPr>
          <w:color w:val="02000C"/>
        </w:rPr>
        <w:t>a</w:t>
      </w:r>
      <w:r>
        <w:rPr>
          <w:color w:val="02000B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400"/>
        </w:rPr>
        <w:t>a</w:t>
      </w:r>
      <w:r>
        <w:rPr>
          <w:color w:val="020203"/>
        </w:rPr>
        <w:t>a</w:t>
      </w:r>
      <w:r>
        <w:rPr>
          <w:color w:val="020107"/>
        </w:rPr>
        <w:t>a</w:t>
      </w:r>
      <w:r>
        <w:rPr>
          <w:color w:val="03000A"/>
        </w:rPr>
        <w:t>a</w:t>
      </w:r>
      <w:r>
        <w:rPr>
          <w:color w:val="040006"/>
        </w:rPr>
        <w:t>a</w:t>
      </w:r>
      <w:r>
        <w:rPr>
          <w:color w:val="050200"/>
        </w:rPr>
        <w:t>a</w:t>
      </w:r>
      <w:r>
        <w:rPr>
          <w:color w:val="16140A"/>
        </w:rPr>
        <w:t>a</w:t>
      </w:r>
      <w:r>
        <w:rPr>
          <w:color w:val="90925D"/>
        </w:rPr>
        <w:t>a</w:t>
      </w:r>
      <w:r>
        <w:rPr>
          <w:color w:val="C7CC80"/>
        </w:rPr>
        <w:t>a</w:t>
      </w:r>
      <w:r>
        <w:rPr>
          <w:color w:val="C7CC70"/>
        </w:rPr>
        <w:t>a</w:t>
      </w:r>
      <w:r>
        <w:rPr>
          <w:color w:val="C5CB66"/>
        </w:rPr>
        <w:t>a</w:t>
      </w:r>
      <w:r>
        <w:rPr>
          <w:color w:val="C4C962"/>
        </w:rPr>
        <w:t>a</w:t>
      </w:r>
      <w:r>
        <w:rPr>
          <w:color w:val="C6CC67"/>
        </w:rPr>
        <w:t>a</w:t>
      </w:r>
      <w:r>
        <w:rPr>
          <w:color w:val="C4CC69"/>
        </w:rPr>
        <w:t>a</w:t>
      </w:r>
      <w:r>
        <w:rPr>
          <w:color w:val="C4CC69"/>
        </w:rPr>
        <w:t>a</w:t>
      </w:r>
      <w:r>
        <w:rPr>
          <w:color w:val="C5CC6B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7CE6E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5CC6F"/>
        </w:rPr>
        <w:t>a</w:t>
      </w:r>
      <w:r>
        <w:rPr>
          <w:color w:val="C4CC6F"/>
        </w:rPr>
        <w:t>a</w:t>
      </w:r>
      <w:r>
        <w:rPr>
          <w:color w:val="C1CE6F"/>
        </w:rPr>
        <w:t>a</w:t>
      </w:r>
      <w:r>
        <w:rPr>
          <w:color w:val="BFCE6F"/>
        </w:rPr>
        <w:t>a</w:t>
      </w:r>
      <w:r>
        <w:rPr>
          <w:color w:val="BFCE6F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1CF71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BFD073"/>
        </w:rPr>
        <w:t>a</w:t>
      </w:r>
      <w:r>
        <w:rPr>
          <w:color w:val="BCD077"/>
        </w:rPr>
        <w:t>a</w:t>
      </w:r>
      <w:r>
        <w:rPr>
          <w:color w:val="BDD077"/>
        </w:rPr>
        <w:t>a</w:t>
      </w:r>
      <w:r>
        <w:rPr>
          <w:color w:val="BFD074"/>
        </w:rPr>
        <w:t>a</w:t>
      </w:r>
      <w:r>
        <w:rPr>
          <w:color w:val="C0CF71"/>
        </w:rPr>
        <w:t>a</w:t>
      </w:r>
      <w:r>
        <w:rPr>
          <w:color w:val="C1CF6F"/>
        </w:rPr>
        <w:t>a</w:t>
      </w:r>
      <w:r>
        <w:rPr>
          <w:color w:val="C1CF6E"/>
        </w:rPr>
        <w:t>a</w:t>
      </w:r>
      <w:r>
        <w:rPr>
          <w:color w:val="BDCD6B"/>
        </w:rPr>
        <w:t>a</w:t>
      </w:r>
      <w:r>
        <w:rPr>
          <w:color w:val="BFD172"/>
        </w:rPr>
        <w:t>a</w:t>
      </w:r>
      <w:r>
        <w:rPr>
          <w:color w:val="B9CF73"/>
        </w:rPr>
        <w:t>a</w:t>
      </w:r>
      <w:r>
        <w:rPr>
          <w:color w:val="B9D379"/>
        </w:rPr>
        <w:t>a</w:t>
      </w:r>
      <w:r>
        <w:rPr>
          <w:color w:val="B8D67F"/>
        </w:rPr>
        <w:t>a</w:t>
      </w:r>
      <w:r>
        <w:rPr>
          <w:color w:val="A7CC7B"/>
        </w:rPr>
        <w:t>a</w:t>
      </w:r>
      <w:r>
        <w:rPr>
          <w:color w:val="5E8F52"/>
        </w:rPr>
        <w:t>a</w:t>
      </w:r>
      <w:r>
        <w:rPr>
          <w:color w:val="336C3F"/>
        </w:rPr>
        <w:t>a</w:t>
      </w:r>
      <w:r>
        <w:rPr>
          <w:color w:val="276039"/>
        </w:rPr>
        <w:t>a</w:t>
      </w:r>
      <w:r>
        <w:rPr>
          <w:color w:val="2D6646"/>
        </w:rPr>
        <w:t>a</w:t>
      </w:r>
      <w:r>
        <w:rPr>
          <w:color w:val="2F674C"/>
        </w:rPr>
        <w:t>a</w:t>
      </w:r>
      <w:r>
        <w:rPr>
          <w:color w:val="286346"/>
        </w:rPr>
        <w:t>a</w:t>
      </w:r>
      <w:r>
        <w:rPr>
          <w:color w:val="276543"/>
        </w:rPr>
        <w:t>a</w:t>
      </w:r>
      <w:r>
        <w:rPr>
          <w:color w:val="286640"/>
        </w:rPr>
        <w:t>a</w:t>
      </w:r>
      <w:r>
        <w:rPr>
          <w:color w:val="28663D"/>
        </w:rPr>
        <w:t>a</w:t>
      </w:r>
      <w:r>
        <w:rPr>
          <w:color w:val="27663F"/>
        </w:rPr>
        <w:t>a</w:t>
      </w:r>
      <w:r>
        <w:rPr>
          <w:color w:val="256542"/>
        </w:rPr>
        <w:t>a</w:t>
      </w:r>
      <w:r>
        <w:rPr>
          <w:color w:val="256446"/>
        </w:rPr>
        <w:t>a</w:t>
      </w:r>
      <w:r>
        <w:rPr>
          <w:color w:val="276348"/>
        </w:rPr>
        <w:t>a</w:t>
      </w:r>
      <w:r>
        <w:rPr>
          <w:color w:val="286243"/>
        </w:rPr>
        <w:t>a</w:t>
      </w:r>
      <w:r>
        <w:rPr>
          <w:color w:val="266142"/>
        </w:rPr>
        <w:t>a</w:t>
      </w:r>
      <w:r>
        <w:rPr>
          <w:color w:val="2E6649"/>
        </w:rPr>
        <w:t>a</w:t>
      </w:r>
      <w:r>
        <w:rPr>
          <w:color w:val="2B5F46"/>
        </w:rPr>
        <w:t>a</w:t>
      </w:r>
      <w:r>
        <w:rPr>
          <w:color w:val="2B5540"/>
        </w:rPr>
        <w:t>a</w:t>
      </w:r>
      <w:r>
        <w:rPr>
          <w:color w:val="071A0B"/>
        </w:rPr>
        <w:t>a</w:t>
      </w:r>
      <w:r>
        <w:rPr>
          <w:color w:val="000700"/>
        </w:rPr>
        <w:t>a</w:t>
      </w:r>
      <w:r>
        <w:rPr>
          <w:color w:val="010300"/>
        </w:rPr>
        <w:t>a</w:t>
      </w:r>
      <w:r>
        <w:rPr>
          <w:color w:val="04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40100"/>
        </w:rPr>
        <w:t>a</w:t>
      </w:r>
      <w:r>
        <w:rPr>
          <w:color w:val="060403"/>
        </w:rPr>
        <w:t>a</w:t>
      </w:r>
      <w:r>
        <w:rPr>
          <w:color w:val="000002"/>
        </w:rPr>
        <w:t>a</w:t>
      </w:r>
      <w:r>
        <w:rPr>
          <w:color w:val="071615"/>
        </w:rPr>
        <w:t>a</w:t>
      </w:r>
      <w:r>
        <w:rPr>
          <w:color w:val="21423E"/>
        </w:rPr>
        <w:t>a</w:t>
      </w:r>
      <w:r>
        <w:rPr>
          <w:color w:val="1B4A44"/>
        </w:rPr>
        <w:t>a</w:t>
      </w:r>
      <w:r>
        <w:rPr>
          <w:color w:val="1C54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C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C4D49"/>
        </w:rPr>
        <w:t>a</w:t>
      </w:r>
      <w:r>
        <w:rPr>
          <w:color w:val="1B4C48"/>
        </w:rPr>
        <w:t>a</w:t>
      </w:r>
      <w:r>
        <w:rPr>
          <w:color w:val="1C4D49"/>
        </w:rPr>
        <w:t>a</w:t>
      </w:r>
      <w:r>
        <w:rPr>
          <w:color w:val="1F504C"/>
        </w:rPr>
        <w:t>a</w:t>
      </w:r>
      <w:r>
        <w:rPr>
          <w:color w:val="1F524D"/>
        </w:rPr>
        <w:t>a</w:t>
      </w:r>
      <w:r>
        <w:rPr>
          <w:color w:val="1C524C"/>
        </w:rPr>
        <w:t>a</w:t>
      </w:r>
      <w:r>
        <w:rPr>
          <w:color w:val="1C534D"/>
        </w:rPr>
        <w:t>a</w:t>
      </w:r>
      <w:r>
        <w:rPr>
          <w:color w:val="1D544E"/>
        </w:rPr>
        <w:t>a</w:t>
      </w:r>
      <w:r>
        <w:rPr>
          <w:color w:val="1F5650"/>
        </w:rPr>
        <w:t>a</w:t>
      </w:r>
      <w:r>
        <w:rPr>
          <w:color w:val="235A54"/>
        </w:rPr>
        <w:t>a</w:t>
      </w:r>
      <w:r>
        <w:rPr>
          <w:color w:val="255C56"/>
        </w:rPr>
        <w:t>a</w:t>
      </w:r>
      <w:r>
        <w:rPr>
          <w:color w:val="285F59"/>
        </w:rPr>
        <w:t>a</w:t>
      </w:r>
      <w:r>
        <w:rPr>
          <w:color w:val="285F59"/>
        </w:rPr>
        <w:t>a</w:t>
      </w:r>
      <w:r>
        <w:rPr>
          <w:color w:val="285F59"/>
        </w:rPr>
        <w:t>a</w:t>
      </w:r>
      <w:r>
        <w:rPr>
          <w:color w:val="29605A"/>
        </w:rPr>
        <w:t>a</w:t>
      </w:r>
      <w:r>
        <w:rPr>
          <w:color w:val="29605A"/>
        </w:rPr>
        <w:t>a</w:t>
      </w:r>
      <w:r>
        <w:rPr>
          <w:color w:val="2A615B"/>
        </w:rPr>
        <w:t>a</w:t>
      </w:r>
      <w:r>
        <w:rPr>
          <w:color w:val="2B635B"/>
        </w:rPr>
        <w:t>a</w:t>
      </w:r>
      <w:r>
        <w:rPr>
          <w:color w:val="2C645B"/>
        </w:rPr>
        <w:t>a</w:t>
      </w:r>
      <w:r>
        <w:rPr>
          <w:color w:val="2C645B"/>
        </w:rPr>
        <w:t>a</w:t>
      </w:r>
      <w:r>
        <w:rPr>
          <w:color w:val="2D655C"/>
        </w:rPr>
        <w:t>a</w:t>
      </w:r>
      <w:r>
        <w:rPr>
          <w:color w:val="2D655C"/>
        </w:rPr>
        <w:t>a</w:t>
      </w:r>
      <w:r>
        <w:rPr>
          <w:color w:val="2D655C"/>
        </w:rPr>
        <w:t>a</w:t>
      </w:r>
      <w:r>
        <w:rPr>
          <w:color w:val="2E665D"/>
        </w:rPr>
        <w:t>a</w:t>
      </w:r>
      <w:r>
        <w:rPr>
          <w:color w:val="2D655C"/>
        </w:rPr>
        <w:t>a</w:t>
      </w:r>
      <w:r>
        <w:rPr>
          <w:color w:val="2D655C"/>
        </w:rPr>
        <w:t>a</w:t>
      </w:r>
      <w:r>
        <w:rPr>
          <w:color w:val="2D655C"/>
        </w:rPr>
        <w:t>a</w:t>
      </w:r>
      <w:r>
        <w:rPr>
          <w:color w:val="2E665D"/>
        </w:rPr>
        <w:t>a</w:t>
      </w:r>
      <w:r>
        <w:rPr>
          <w:color w:val="2E665D"/>
        </w:rPr>
        <w:t>a</w:t>
      </w:r>
      <w:r>
        <w:rPr>
          <w:color w:val="2E675E"/>
        </w:rPr>
        <w:t>a</w:t>
      </w:r>
      <w:r>
        <w:rPr>
          <w:color w:val="2B675D"/>
        </w:rPr>
        <w:t>a</w:t>
      </w:r>
      <w:r>
        <w:rPr>
          <w:color w:val="2A685D"/>
        </w:rPr>
        <w:t>a</w:t>
      </w:r>
      <w:r>
        <w:rPr>
          <w:color w:val="2B695E"/>
        </w:rPr>
        <w:t>a</w:t>
      </w:r>
      <w:r>
        <w:rPr>
          <w:color w:val="2C685E"/>
        </w:rPr>
        <w:t>a</w:t>
      </w:r>
      <w:r>
        <w:rPr>
          <w:color w:val="2C685E"/>
        </w:rPr>
        <w:t>a</w:t>
      </w:r>
      <w:r>
        <w:rPr>
          <w:color w:val="2C685E"/>
        </w:rPr>
        <w:t>a</w:t>
      </w:r>
      <w:r>
        <w:rPr>
          <w:color w:val="316A61"/>
        </w:rPr>
        <w:t>a</w:t>
      </w:r>
      <w:r>
        <w:rPr>
          <w:color w:val="316A61"/>
        </w:rPr>
        <w:t>a</w:t>
      </w:r>
      <w:r>
        <w:rPr>
          <w:color w:val="316A61"/>
        </w:rPr>
        <w:t>a</w:t>
      </w:r>
      <w:r>
        <w:rPr>
          <w:color w:val="336B62"/>
        </w:rPr>
        <w:t>a</w:t>
      </w:r>
      <w:r>
        <w:rPr>
          <w:color w:val="336B62"/>
        </w:rPr>
        <w:t>a</w:t>
      </w:r>
      <w:r>
        <w:rPr>
          <w:color w:val="336B62"/>
        </w:rPr>
        <w:t>a</w:t>
      </w:r>
      <w:r>
        <w:rPr>
          <w:color w:val="366E65"/>
        </w:rPr>
        <w:t>a</w:t>
      </w:r>
      <w:r>
        <w:rPr>
          <w:color w:val="376F66"/>
        </w:rPr>
        <w:t>a</w:t>
      </w:r>
      <w:r>
        <w:rPr>
          <w:color w:val="376F66"/>
        </w:rPr>
        <w:t>a</w:t>
      </w:r>
      <w:r>
        <w:rPr>
          <w:color w:val="387067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B736A"/>
        </w:rPr>
        <w:t>a</w:t>
      </w:r>
      <w:r>
        <w:rPr>
          <w:color w:val="3B736A"/>
        </w:rPr>
        <w:t>a</w:t>
      </w:r>
      <w:r>
        <w:rPr>
          <w:color w:val="3C746B"/>
        </w:rPr>
        <w:t>a</w:t>
      </w:r>
      <w:r>
        <w:rPr>
          <w:color w:val="3D756C"/>
        </w:rPr>
        <w:t>a</w:t>
      </w:r>
      <w:r>
        <w:rPr>
          <w:color w:val="3E766D"/>
        </w:rPr>
        <w:t>a</w:t>
      </w:r>
      <w:r>
        <w:rPr>
          <w:color w:val="40756B"/>
        </w:rPr>
        <w:t>a</w:t>
      </w:r>
      <w:r>
        <w:rPr>
          <w:color w:val="46776C"/>
        </w:rPr>
        <w:t>a</w:t>
      </w:r>
      <w:r>
        <w:rPr>
          <w:color w:val="48776D"/>
        </w:rPr>
        <w:t>a</w:t>
      </w:r>
      <w:r>
        <w:rPr>
          <w:color w:val="4A7A6E"/>
        </w:rPr>
        <w:t>a</w:t>
      </w:r>
      <w:r>
        <w:rPr>
          <w:color w:val="4C7C70"/>
        </w:rPr>
        <w:t>a</w:t>
      </w:r>
      <w:r>
        <w:rPr>
          <w:color w:val="4F7E70"/>
        </w:rPr>
        <w:t>a</w:t>
      </w:r>
      <w:r>
        <w:rPr>
          <w:color w:val="518070"/>
        </w:rPr>
        <w:t>a</w:t>
      </w:r>
      <w:r>
        <w:rPr>
          <w:color w:val="558472"/>
        </w:rPr>
        <w:t>a</w:t>
      </w:r>
      <w:r>
        <w:rPr>
          <w:color w:val="588470"/>
        </w:rPr>
        <w:t>a</w:t>
      </w:r>
      <w:r>
        <w:rPr>
          <w:color w:val="5A8773"/>
        </w:rPr>
        <w:t>a</w:t>
      </w:r>
      <w:r>
        <w:rPr>
          <w:color w:val="5D8975"/>
        </w:rPr>
        <w:t>a</w:t>
      </w:r>
      <w:r>
        <w:rPr>
          <w:color w:val="608B77"/>
        </w:rPr>
        <w:t>a</w:t>
      </w:r>
      <w:r>
        <w:rPr>
          <w:color w:val="618D76"/>
        </w:rPr>
        <w:t>a</w:t>
      </w:r>
      <w:r>
        <w:rPr>
          <w:color w:val="638F76"/>
        </w:rPr>
        <w:t>a</w:t>
      </w:r>
      <w:r>
        <w:rPr>
          <w:color w:val="658F77"/>
        </w:rPr>
        <w:t>a</w:t>
      </w:r>
      <w:r>
        <w:rPr>
          <w:color w:val="679078"/>
        </w:rPr>
        <w:t>a</w:t>
      </w:r>
      <w:r>
        <w:rPr>
          <w:color w:val="6A9179"/>
        </w:rPr>
        <w:t>a</w:t>
      </w:r>
      <w:r>
        <w:rPr>
          <w:color w:val="6E927A"/>
        </w:rPr>
        <w:t>a</w:t>
      </w:r>
      <w:r>
        <w:rPr>
          <w:color w:val="71947C"/>
        </w:rPr>
        <w:t>a</w:t>
      </w:r>
      <w:r>
        <w:rPr>
          <w:color w:val="74947C"/>
        </w:rPr>
        <w:t>a</w:t>
      </w:r>
      <w:r>
        <w:rPr>
          <w:color w:val="79967F"/>
        </w:rPr>
        <w:t>a</w:t>
      </w:r>
      <w:r>
        <w:rPr>
          <w:color w:val="7E9A83"/>
        </w:rPr>
        <w:t>a</w:t>
      </w:r>
      <w:r>
        <w:rPr>
          <w:color w:val="819B82"/>
        </w:rPr>
        <w:t>a</w:t>
      </w:r>
      <w:r>
        <w:rPr>
          <w:color w:val="829A82"/>
        </w:rPr>
        <w:t>a</w:t>
      </w:r>
      <w:r>
        <w:rPr>
          <w:color w:val="839A83"/>
        </w:rPr>
        <w:t>a</w:t>
      </w:r>
      <w:r>
        <w:rPr>
          <w:color w:val="859C82"/>
        </w:rPr>
        <w:t>a</w:t>
      </w:r>
      <w:r>
        <w:rPr>
          <w:color w:val="88A083"/>
        </w:rPr>
        <w:t>a</w:t>
      </w:r>
      <w:r>
        <w:rPr>
          <w:color w:val="88A184"/>
        </w:rPr>
        <w:t>a</w:t>
      </w:r>
      <w:r>
        <w:rPr>
          <w:color w:val="89A084"/>
        </w:rPr>
        <w:t>a</w:t>
      </w:r>
      <w:r>
        <w:rPr>
          <w:color w:val="8AA184"/>
        </w:rPr>
        <w:t>a</w:t>
      </w:r>
      <w:r>
        <w:rPr>
          <w:color w:val="8AA184"/>
        </w:rPr>
        <w:t>a</w:t>
      </w:r>
      <w:r>
        <w:rPr>
          <w:color w:val="8CA284"/>
        </w:rPr>
        <w:t>a</w:t>
      </w:r>
      <w:r>
        <w:rPr>
          <w:color w:val="90A586"/>
        </w:rPr>
        <w:t>a</w:t>
      </w:r>
      <w:r>
        <w:rPr>
          <w:color w:val="90A586"/>
        </w:rPr>
        <w:t>a</w:t>
      </w:r>
      <w:r>
        <w:rPr>
          <w:color w:val="92A586"/>
        </w:rPr>
        <w:t>a</w:t>
      </w:r>
      <w:r>
        <w:rPr>
          <w:color w:val="93A686"/>
        </w:rPr>
        <w:t>a</w:t>
      </w:r>
      <w:r>
        <w:rPr>
          <w:color w:val="96A787"/>
        </w:rPr>
        <w:t>a</w:t>
      </w:r>
      <w:r>
        <w:rPr>
          <w:color w:val="98A789"/>
        </w:rPr>
        <w:t>a</w:t>
      </w:r>
      <w:r>
        <w:rPr>
          <w:color w:val="99A188"/>
        </w:rPr>
        <w:t>a</w:t>
      </w:r>
      <w:r>
        <w:rPr>
          <w:color w:val="707364"/>
        </w:rPr>
        <w:t>a</w:t>
      </w:r>
      <w:r>
        <w:rPr>
          <w:color w:val="030400"/>
        </w:rPr>
        <w:t>a</w:t>
      </w:r>
      <w:r>
        <w:rPr>
          <w:color w:val="030304"/>
        </w:rPr>
        <w:t>a</w:t>
      </w:r>
      <w:r>
        <w:rPr>
          <w:color w:val="030206"/>
        </w:rPr>
        <w:t>a</w:t>
      </w:r>
      <w:r>
        <w:rPr>
          <w:color w:val="020204"/>
        </w:rPr>
        <w:t>a</w:t>
      </w:r>
      <w:r>
        <w:rPr>
          <w:color w:val="01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105"/>
        </w:rPr>
        <w:t>a</w:t>
      </w:r>
      <w:r>
        <w:rPr>
          <w:color w:val="0201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80807"/>
        </w:rPr>
        <w:t>a</w:t>
      </w:r>
      <w:r>
        <w:rPr>
          <w:color w:val="050202"/>
        </w:rPr>
        <w:t>a</w:t>
      </w:r>
      <w:r>
        <w:rPr>
          <w:color w:val="020101"/>
        </w:rPr>
        <w:t>a</w:t>
      </w:r>
      <w:r>
        <w:rPr>
          <w:color w:val="070805"/>
        </w:rPr>
        <w:t>a</w:t>
      </w:r>
      <w:r>
        <w:rPr>
          <w:color w:val="000200"/>
        </w:rPr>
        <w:t>a</w:t>
      </w:r>
      <w:r>
        <w:rPr>
          <w:color w:val="1F231D"/>
        </w:rPr>
        <w:t>a</w:t>
      </w:r>
      <w:r>
        <w:rPr>
          <w:color w:val="6D756B"/>
        </w:rPr>
        <w:t>a</w:t>
      </w:r>
      <w:r>
        <w:rPr>
          <w:color w:val="7E897D"/>
        </w:rPr>
        <w:t>a</w:t>
      </w:r>
      <w:r>
        <w:rPr>
          <w:color w:val="7B877D"/>
        </w:rPr>
        <w:t>a</w:t>
      </w:r>
      <w:r>
        <w:rPr>
          <w:color w:val="79867C"/>
        </w:rPr>
        <w:t>a</w:t>
      </w:r>
      <w:r>
        <w:rPr>
          <w:color w:val="76877D"/>
        </w:rPr>
        <w:t>a</w:t>
      </w:r>
      <w:r>
        <w:rPr>
          <w:color w:val="73847A"/>
        </w:rPr>
        <w:t>a</w:t>
      </w:r>
      <w:r>
        <w:rPr>
          <w:color w:val="708076"/>
        </w:rPr>
        <w:t>a</w:t>
      </w:r>
      <w:r>
        <w:rPr>
          <w:color w:val="727D75"/>
        </w:rPr>
        <w:t>a</w:t>
      </w:r>
      <w:r>
        <w:rPr>
          <w:color w:val="727C74"/>
        </w:rPr>
        <w:t>a</w:t>
      </w:r>
      <w:r>
        <w:rPr>
          <w:color w:val="707A73"/>
        </w:rPr>
        <w:t>a</w:t>
      </w:r>
      <w:r>
        <w:rPr>
          <w:color w:val="6E7772"/>
        </w:rPr>
        <w:t>a</w:t>
      </w:r>
      <w:r>
        <w:rPr>
          <w:color w:val="6B7670"/>
        </w:rPr>
        <w:t>a</w:t>
      </w:r>
      <w:r>
        <w:rPr>
          <w:color w:val="697571"/>
        </w:rPr>
        <w:t>a</w:t>
      </w:r>
      <w:r>
        <w:rPr>
          <w:color w:val="66736F"/>
        </w:rPr>
        <w:t>a</w:t>
      </w:r>
      <w:r>
        <w:rPr>
          <w:color w:val="63726F"/>
        </w:rPr>
        <w:t>a</w:t>
      </w:r>
      <w:r>
        <w:rPr>
          <w:color w:val="60706E"/>
        </w:rPr>
        <w:t>a</w:t>
      </w:r>
      <w:r>
        <w:rPr>
          <w:color w:val="5E6E6D"/>
        </w:rPr>
        <w:t>a</w:t>
      </w:r>
      <w:r>
        <w:rPr>
          <w:color w:val="596C6A"/>
        </w:rPr>
        <w:t>a</w:t>
      </w:r>
      <w:r>
        <w:rPr>
          <w:color w:val="576A69"/>
        </w:rPr>
        <w:t>a</w:t>
      </w:r>
      <w:r>
        <w:rPr>
          <w:color w:val="546771"/>
        </w:rPr>
        <w:t>a</w:t>
      </w:r>
      <w:r>
        <w:rPr>
          <w:color w:val="516576"/>
        </w:rPr>
        <w:t>a</w:t>
      </w:r>
      <w:r>
        <w:rPr>
          <w:color w:val="4E6374"/>
        </w:rPr>
        <w:t>a</w:t>
      </w:r>
      <w:r>
        <w:rPr>
          <w:color w:val="4A6171"/>
        </w:rPr>
        <w:t>a</w:t>
      </w:r>
      <w:r>
        <w:rPr>
          <w:color w:val="475E6E"/>
        </w:rPr>
        <w:t>a</w:t>
      </w:r>
      <w:r>
        <w:rPr>
          <w:color w:val="455C6C"/>
        </w:rPr>
        <w:t>a</w:t>
      </w:r>
      <w:r>
        <w:rPr>
          <w:color w:val="445B6B"/>
        </w:rPr>
        <w:t>a</w:t>
      </w:r>
      <w:r>
        <w:rPr>
          <w:color w:val="435869"/>
        </w:rPr>
        <w:t>a</w:t>
      </w:r>
      <w:r>
        <w:rPr>
          <w:color w:val="425768"/>
        </w:rPr>
        <w:t>a</w:t>
      </w:r>
      <w:r>
        <w:rPr>
          <w:color w:val="415667"/>
        </w:rPr>
        <w:t>a</w:t>
      </w:r>
      <w:r>
        <w:rPr>
          <w:color w:val="425564"/>
        </w:rPr>
        <w:t>a</w:t>
      </w:r>
      <w:r>
        <w:rPr>
          <w:color w:val="405362"/>
        </w:rPr>
        <w:t>a</w:t>
      </w:r>
    </w:p>
    <w:p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BB26D"/>
        </w:rPr>
        <w:t>a</w:t>
      </w:r>
      <w:r>
        <w:rPr>
          <w:color w:val="BAB16C"/>
        </w:rPr>
        <w:t>a</w:t>
      </w:r>
      <w:r>
        <w:rPr>
          <w:color w:val="BAB16C"/>
        </w:rPr>
        <w:t>a</w:t>
      </w:r>
      <w:r>
        <w:rPr>
          <w:color w:val="B9B16C"/>
        </w:rPr>
        <w:t>a</w:t>
      </w:r>
      <w:r>
        <w:rPr>
          <w:color w:val="B8B16B"/>
        </w:rPr>
        <w:t>a</w:t>
      </w:r>
      <w:r>
        <w:rPr>
          <w:color w:val="B8B16B"/>
        </w:rPr>
        <w:t>a</w:t>
      </w:r>
      <w:r>
        <w:rPr>
          <w:color w:val="B4AF69"/>
        </w:rPr>
        <w:t>a</w:t>
      </w:r>
      <w:r>
        <w:rPr>
          <w:color w:val="B3AF68"/>
        </w:rPr>
        <w:t>a</w:t>
      </w:r>
      <w:r>
        <w:rPr>
          <w:color w:val="B3AF68"/>
        </w:rPr>
        <w:t>a</w:t>
      </w:r>
      <w:r>
        <w:rPr>
          <w:color w:val="B1AE67"/>
        </w:rPr>
        <w:t>a</w:t>
      </w:r>
      <w:r>
        <w:rPr>
          <w:color w:val="B1AE67"/>
        </w:rPr>
        <w:t>a</w:t>
      </w:r>
      <w:r>
        <w:rPr>
          <w:color w:val="B1AE67"/>
        </w:rPr>
        <w:t>a</w:t>
      </w:r>
      <w:r>
        <w:rPr>
          <w:color w:val="B1AE69"/>
        </w:rPr>
        <w:t>a</w:t>
      </w:r>
      <w:r>
        <w:rPr>
          <w:color w:val="B0AD68"/>
        </w:rPr>
        <w:t>a</w:t>
      </w:r>
      <w:r>
        <w:rPr>
          <w:color w:val="AEAE68"/>
        </w:rPr>
        <w:t>a</w:t>
      </w:r>
      <w:r>
        <w:rPr>
          <w:color w:val="ACAC66"/>
        </w:rPr>
        <w:t>a</w:t>
      </w:r>
      <w:r>
        <w:rPr>
          <w:color w:val="AAAB66"/>
        </w:rPr>
        <w:t>a</w:t>
      </w:r>
      <w:r>
        <w:rPr>
          <w:color w:val="A9AB67"/>
        </w:rPr>
        <w:t>a</w:t>
      </w:r>
      <w:r>
        <w:rPr>
          <w:color w:val="A6AA66"/>
        </w:rPr>
        <w:t>a</w:t>
      </w:r>
      <w:r>
        <w:rPr>
          <w:color w:val="A4A966"/>
        </w:rPr>
        <w:t>a</w:t>
      </w:r>
      <w:r>
        <w:rPr>
          <w:color w:val="A2A965"/>
        </w:rPr>
        <w:t>a</w:t>
      </w:r>
      <w:r>
        <w:rPr>
          <w:color w:val="A0A864"/>
        </w:rPr>
        <w:t>a</w:t>
      </w:r>
      <w:r>
        <w:rPr>
          <w:color w:val="9DA663"/>
        </w:rPr>
        <w:t>a</w:t>
      </w:r>
      <w:r>
        <w:rPr>
          <w:color w:val="9BA662"/>
        </w:rPr>
        <w:t>a</w:t>
      </w:r>
      <w:r>
        <w:rPr>
          <w:color w:val="99A762"/>
        </w:rPr>
        <w:t>a</w:t>
      </w:r>
      <w:r>
        <w:rPr>
          <w:color w:val="9BAB66"/>
        </w:rPr>
        <w:t>a</w:t>
      </w:r>
      <w:r>
        <w:rPr>
          <w:color w:val="8A9B55"/>
        </w:rPr>
        <w:t>a</w:t>
      </w:r>
      <w:r>
        <w:rPr>
          <w:color w:val="97A767"/>
        </w:rPr>
        <w:t>a</w:t>
      </w:r>
      <w:r>
        <w:rPr>
          <w:color w:val="808D58"/>
        </w:rPr>
        <w:t>a</w:t>
      </w:r>
      <w:r>
        <w:rPr>
          <w:color w:val="303A15"/>
        </w:rPr>
        <w:t>a</w:t>
      </w:r>
      <w:r>
        <w:rPr>
          <w:color w:val="000400"/>
        </w:rPr>
        <w:t>a</w:t>
      </w:r>
      <w:r>
        <w:rPr>
          <w:color w:val="010303"/>
        </w:rPr>
        <w:t>a</w:t>
      </w:r>
      <w:r>
        <w:rPr>
          <w:color w:val="02000B"/>
        </w:rPr>
        <w:t>a</w:t>
      </w:r>
      <w:r>
        <w:rPr>
          <w:color w:val="02000B"/>
        </w:rPr>
        <w:t>a</w:t>
      </w:r>
      <w:r>
        <w:rPr>
          <w:color w:val="020105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3"/>
        </w:rPr>
        <w:t>a</w:t>
      </w:r>
      <w:r>
        <w:rPr>
          <w:color w:val="020107"/>
        </w:rPr>
        <w:t>a</w:t>
      </w:r>
      <w:r>
        <w:rPr>
          <w:color w:val="03000A"/>
        </w:rPr>
        <w:t>a</w:t>
      </w:r>
      <w:r>
        <w:rPr>
          <w:color w:val="040007"/>
        </w:rPr>
        <w:t>a</w:t>
      </w:r>
      <w:r>
        <w:rPr>
          <w:color w:val="050201"/>
        </w:rPr>
        <w:t>a</w:t>
      </w:r>
      <w:r>
        <w:rPr>
          <w:color w:val="0E0C05"/>
        </w:rPr>
        <w:t>a</w:t>
      </w:r>
      <w:r>
        <w:rPr>
          <w:color w:val="717144"/>
        </w:rPr>
        <w:t>a</w:t>
      </w:r>
      <w:r>
        <w:rPr>
          <w:color w:val="C9CC88"/>
        </w:rPr>
        <w:t>a</w:t>
      </w:r>
      <w:r>
        <w:rPr>
          <w:color w:val="C6CA73"/>
        </w:rPr>
        <w:t>a</w:t>
      </w:r>
      <w:r>
        <w:rPr>
          <w:color w:val="C1C763"/>
        </w:rPr>
        <w:t>a</w:t>
      </w:r>
      <w:r>
        <w:rPr>
          <w:color w:val="C4CB61"/>
        </w:rPr>
        <w:t>a</w:t>
      </w:r>
      <w:r>
        <w:rPr>
          <w:color w:val="C5CB67"/>
        </w:rPr>
        <w:t>a</w:t>
      </w:r>
      <w:r>
        <w:rPr>
          <w:color w:val="C4CC69"/>
        </w:rPr>
        <w:t>a</w:t>
      </w:r>
      <w:r>
        <w:rPr>
          <w:color w:val="C4CC69"/>
        </w:rPr>
        <w:t>a</w:t>
      </w:r>
      <w:r>
        <w:rPr>
          <w:color w:val="C5CC6B"/>
        </w:rPr>
        <w:t>a</w:t>
      </w:r>
      <w:r>
        <w:rPr>
          <w:color w:val="C6CD6D"/>
        </w:rPr>
        <w:t>a</w:t>
      </w:r>
      <w:r>
        <w:rPr>
          <w:color w:val="C6CD6D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5CC6E"/>
        </w:rPr>
        <w:t>a</w:t>
      </w:r>
      <w:r>
        <w:rPr>
          <w:color w:val="C5CC6F"/>
        </w:rPr>
        <w:t>a</w:t>
      </w:r>
      <w:r>
        <w:rPr>
          <w:color w:val="C4CB6E"/>
        </w:rPr>
        <w:t>a</w:t>
      </w:r>
      <w:r>
        <w:rPr>
          <w:color w:val="C4CB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5CC6F"/>
        </w:rPr>
        <w:t>a</w:t>
      </w:r>
      <w:r>
        <w:rPr>
          <w:color w:val="C4CC6F"/>
        </w:rPr>
        <w:t>a</w:t>
      </w:r>
      <w:r>
        <w:rPr>
          <w:color w:val="C0CD6E"/>
        </w:rPr>
        <w:t>a</w:t>
      </w:r>
      <w:r>
        <w:rPr>
          <w:color w:val="BECD6E"/>
        </w:rPr>
        <w:t>a</w:t>
      </w:r>
      <w:r>
        <w:rPr>
          <w:color w:val="BFCE6F"/>
        </w:rPr>
        <w:t>a</w:t>
      </w:r>
      <w:r>
        <w:rPr>
          <w:color w:val="BFCE6F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BED073"/>
        </w:rPr>
        <w:t>a</w:t>
      </w:r>
      <w:r>
        <w:rPr>
          <w:color w:val="BBD178"/>
        </w:rPr>
        <w:t>a</w:t>
      </w:r>
      <w:r>
        <w:rPr>
          <w:color w:val="BBD078"/>
        </w:rPr>
        <w:t>a</w:t>
      </w:r>
      <w:r>
        <w:rPr>
          <w:color w:val="BDD076"/>
        </w:rPr>
        <w:t>a</w:t>
      </w:r>
      <w:r>
        <w:rPr>
          <w:color w:val="BFD073"/>
        </w:rPr>
        <w:t>a</w:t>
      </w:r>
      <w:r>
        <w:rPr>
          <w:color w:val="C1CF71"/>
        </w:rPr>
        <w:t>a</w:t>
      </w:r>
      <w:r>
        <w:rPr>
          <w:color w:val="C1CF70"/>
        </w:rPr>
        <w:t>a</w:t>
      </w:r>
      <w:r>
        <w:rPr>
          <w:color w:val="BECD6F"/>
        </w:rPr>
        <w:t>a</w:t>
      </w:r>
      <w:r>
        <w:rPr>
          <w:color w:val="BDD075"/>
        </w:rPr>
        <w:t>a</w:t>
      </w:r>
      <w:r>
        <w:rPr>
          <w:color w:val="B8CF77"/>
        </w:rPr>
        <w:t>a</w:t>
      </w:r>
      <w:r>
        <w:rPr>
          <w:color w:val="B9D581"/>
        </w:rPr>
        <w:t>a</w:t>
      </w:r>
      <w:r>
        <w:rPr>
          <w:color w:val="B2D382"/>
        </w:rPr>
        <w:t>a</w:t>
      </w:r>
      <w:r>
        <w:rPr>
          <w:color w:val="93BA70"/>
        </w:rPr>
        <w:t>a</w:t>
      </w:r>
      <w:r>
        <w:rPr>
          <w:color w:val="467942"/>
        </w:rPr>
        <w:t>a</w:t>
      </w:r>
      <w:r>
        <w:rPr>
          <w:color w:val="29643C"/>
        </w:rPr>
        <w:t>a</w:t>
      </w:r>
      <w:r>
        <w:rPr>
          <w:color w:val="26603E"/>
        </w:rPr>
        <w:t>a</w:t>
      </w:r>
      <w:r>
        <w:rPr>
          <w:color w:val="2C6548"/>
        </w:rPr>
        <w:t>a</w:t>
      </w:r>
      <w:r>
        <w:rPr>
          <w:color w:val="2E674E"/>
        </w:rPr>
        <w:t>a</w:t>
      </w:r>
      <w:r>
        <w:rPr>
          <w:color w:val="296447"/>
        </w:rPr>
        <w:t>a</w:t>
      </w:r>
      <w:r>
        <w:rPr>
          <w:color w:val="276342"/>
        </w:rPr>
        <w:t>a</w:t>
      </w:r>
      <w:r>
        <w:rPr>
          <w:color w:val="28663F"/>
        </w:rPr>
        <w:t>a</w:t>
      </w:r>
      <w:r>
        <w:rPr>
          <w:color w:val="28663D"/>
        </w:rPr>
        <w:t>a</w:t>
      </w:r>
      <w:r>
        <w:rPr>
          <w:color w:val="26653F"/>
        </w:rPr>
        <w:t>a</w:t>
      </w:r>
      <w:r>
        <w:rPr>
          <w:color w:val="256443"/>
        </w:rPr>
        <w:t>a</w:t>
      </w:r>
      <w:r>
        <w:rPr>
          <w:color w:val="246348"/>
        </w:rPr>
        <w:t>a</w:t>
      </w:r>
      <w:r>
        <w:rPr>
          <w:color w:val="266248"/>
        </w:rPr>
        <w:t>a</w:t>
      </w:r>
      <w:r>
        <w:rPr>
          <w:color w:val="286344"/>
        </w:rPr>
        <w:t>a</w:t>
      </w:r>
      <w:r>
        <w:rPr>
          <w:color w:val="276243"/>
        </w:rPr>
        <w:t>a</w:t>
      </w:r>
      <w:r>
        <w:rPr>
          <w:color w:val="2C6749"/>
        </w:rPr>
        <w:t>a</w:t>
      </w:r>
      <w:r>
        <w:rPr>
          <w:color w:val="295E45"/>
        </w:rPr>
        <w:t>a</w:t>
      </w:r>
      <w:r>
        <w:rPr>
          <w:color w:val="2B5741"/>
        </w:rPr>
        <w:t>a</w:t>
      </w:r>
      <w:r>
        <w:rPr>
          <w:color w:val="082010"/>
        </w:rPr>
        <w:t>a</w:t>
      </w:r>
      <w:r>
        <w:rPr>
          <w:color w:val="000800"/>
        </w:rPr>
        <w:t>a</w:t>
      </w:r>
      <w:r>
        <w:rPr>
          <w:color w:val="010400"/>
        </w:rPr>
        <w:t>a</w:t>
      </w:r>
      <w:r>
        <w:rPr>
          <w:color w:val="04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100"/>
        </w:rPr>
        <w:t>a</w:t>
      </w:r>
      <w:r>
        <w:rPr>
          <w:color w:val="060403"/>
        </w:rPr>
        <w:t>a</w:t>
      </w:r>
      <w:r>
        <w:rPr>
          <w:color w:val="000002"/>
        </w:rPr>
        <w:t>a</w:t>
      </w:r>
      <w:r>
        <w:rPr>
          <w:color w:val="091918"/>
        </w:rPr>
        <w:t>a</w:t>
      </w:r>
      <w:r>
        <w:rPr>
          <w:color w:val="244541"/>
        </w:rPr>
        <w:t>a</w:t>
      </w:r>
      <w:r>
        <w:rPr>
          <w:color w:val="1B4A44"/>
        </w:rPr>
        <w:t>a</w:t>
      </w:r>
      <w:r>
        <w:rPr>
          <w:color w:val="1B53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C4F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C4D49"/>
        </w:rPr>
        <w:t>a</w:t>
      </w:r>
      <w:r>
        <w:rPr>
          <w:color w:val="1B4C48"/>
        </w:rPr>
        <w:t>a</w:t>
      </w:r>
      <w:r>
        <w:rPr>
          <w:color w:val="1C4D49"/>
        </w:rPr>
        <w:t>a</w:t>
      </w:r>
      <w:r>
        <w:rPr>
          <w:color w:val="1F504C"/>
        </w:rPr>
        <w:t>a</w:t>
      </w:r>
      <w:r>
        <w:rPr>
          <w:color w:val="1F524D"/>
        </w:rPr>
        <w:t>a</w:t>
      </w:r>
      <w:r>
        <w:rPr>
          <w:color w:val="1B514B"/>
        </w:rPr>
        <w:t>a</w:t>
      </w:r>
      <w:r>
        <w:rPr>
          <w:color w:val="1C544D"/>
        </w:rPr>
        <w:t>a</w:t>
      </w:r>
      <w:r>
        <w:rPr>
          <w:color w:val="1F5650"/>
        </w:rPr>
        <w:t>a</w:t>
      </w:r>
      <w:r>
        <w:rPr>
          <w:color w:val="225953"/>
        </w:rPr>
        <w:t>a</w:t>
      </w:r>
      <w:r>
        <w:rPr>
          <w:color w:val="255C56"/>
        </w:rPr>
        <w:t>a</w:t>
      </w:r>
      <w:r>
        <w:rPr>
          <w:color w:val="275E58"/>
        </w:rPr>
        <w:t>a</w:t>
      </w:r>
      <w:r>
        <w:rPr>
          <w:color w:val="29605A"/>
        </w:rPr>
        <w:t>a</w:t>
      </w:r>
      <w:r>
        <w:rPr>
          <w:color w:val="29605A"/>
        </w:rPr>
        <w:t>a</w:t>
      </w:r>
      <w:r>
        <w:rPr>
          <w:color w:val="29615B"/>
        </w:rPr>
        <w:t>a</w:t>
      </w:r>
      <w:r>
        <w:rPr>
          <w:color w:val="2A615B"/>
        </w:rPr>
        <w:t>a</w:t>
      </w:r>
      <w:r>
        <w:rPr>
          <w:color w:val="2B625C"/>
        </w:rPr>
        <w:t>a</w:t>
      </w:r>
      <w:r>
        <w:rPr>
          <w:color w:val="2B625C"/>
        </w:rPr>
        <w:t>a</w:t>
      </w:r>
      <w:r>
        <w:rPr>
          <w:color w:val="2B635B"/>
        </w:rPr>
        <w:t>a</w:t>
      </w:r>
      <w:r>
        <w:rPr>
          <w:color w:val="2B635A"/>
        </w:rPr>
        <w:t>a</w:t>
      </w:r>
      <w:r>
        <w:rPr>
          <w:color w:val="2C645B"/>
        </w:rPr>
        <w:t>a</w:t>
      </w:r>
      <w:r>
        <w:rPr>
          <w:color w:val="2C645B"/>
        </w:rPr>
        <w:t>a</w:t>
      </w:r>
      <w:r>
        <w:rPr>
          <w:color w:val="2C655C"/>
        </w:rPr>
        <w:t>a</w:t>
      </w:r>
      <w:r>
        <w:rPr>
          <w:color w:val="2D655C"/>
        </w:rPr>
        <w:t>a</w:t>
      </w:r>
      <w:r>
        <w:rPr>
          <w:color w:val="2C655C"/>
        </w:rPr>
        <w:t>a</w:t>
      </w:r>
      <w:r>
        <w:rPr>
          <w:color w:val="2C645B"/>
        </w:rPr>
        <w:t>a</w:t>
      </w:r>
      <w:r>
        <w:rPr>
          <w:color w:val="2C655C"/>
        </w:rPr>
        <w:t>a</w:t>
      </w:r>
      <w:r>
        <w:rPr>
          <w:color w:val="2D655C"/>
        </w:rPr>
        <w:t>a</w:t>
      </w:r>
      <w:r>
        <w:rPr>
          <w:color w:val="2D655C"/>
        </w:rPr>
        <w:t>a</w:t>
      </w:r>
      <w:r>
        <w:rPr>
          <w:color w:val="2E665D"/>
        </w:rPr>
        <w:t>a</w:t>
      </w:r>
      <w:r>
        <w:rPr>
          <w:color w:val="2D665D"/>
        </w:rPr>
        <w:t>a</w:t>
      </w:r>
      <w:r>
        <w:rPr>
          <w:color w:val="2A675C"/>
        </w:rPr>
        <w:t>a</w:t>
      </w:r>
      <w:r>
        <w:rPr>
          <w:color w:val="2A685D"/>
        </w:rPr>
        <w:t>a</w:t>
      </w:r>
      <w:r>
        <w:rPr>
          <w:color w:val="2A685D"/>
        </w:rPr>
        <w:t>a</w:t>
      </w:r>
      <w:r>
        <w:rPr>
          <w:color w:val="2B675D"/>
        </w:rPr>
        <w:t>a</w:t>
      </w:r>
      <w:r>
        <w:rPr>
          <w:color w:val="2C685E"/>
        </w:rPr>
        <w:t>a</w:t>
      </w:r>
      <w:r>
        <w:rPr>
          <w:color w:val="2C685E"/>
        </w:rPr>
        <w:t>a</w:t>
      </w:r>
      <w:r>
        <w:rPr>
          <w:color w:val="2F6960"/>
        </w:rPr>
        <w:t>a</w:t>
      </w:r>
      <w:r>
        <w:rPr>
          <w:color w:val="306960"/>
        </w:rPr>
        <w:t>a</w:t>
      </w:r>
      <w:r>
        <w:rPr>
          <w:color w:val="316A61"/>
        </w:rPr>
        <w:t>a</w:t>
      </w:r>
      <w:r>
        <w:rPr>
          <w:color w:val="326A61"/>
        </w:rPr>
        <w:t>a</w:t>
      </w:r>
      <w:r>
        <w:rPr>
          <w:color w:val="336B62"/>
        </w:rPr>
        <w:t>a</w:t>
      </w:r>
      <w:r>
        <w:rPr>
          <w:color w:val="336B62"/>
        </w:rPr>
        <w:t>a</w:t>
      </w:r>
      <w:r>
        <w:rPr>
          <w:color w:val="346D64"/>
        </w:rPr>
        <w:t>a</w:t>
      </w:r>
      <w:r>
        <w:rPr>
          <w:color w:val="366E65"/>
        </w:rPr>
        <w:t>a</w:t>
      </w:r>
      <w:r>
        <w:rPr>
          <w:color w:val="366E65"/>
        </w:rPr>
        <w:t>a</w:t>
      </w:r>
      <w:r>
        <w:rPr>
          <w:color w:val="376F66"/>
        </w:rPr>
        <w:t>a</w:t>
      </w:r>
      <w:r>
        <w:rPr>
          <w:color w:val="387067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A7269"/>
        </w:rPr>
        <w:t>a</w:t>
      </w:r>
      <w:r>
        <w:rPr>
          <w:color w:val="3A736A"/>
        </w:rPr>
        <w:t>a</w:t>
      </w:r>
      <w:r>
        <w:rPr>
          <w:color w:val="3B736A"/>
        </w:rPr>
        <w:t>a</w:t>
      </w:r>
      <w:r>
        <w:rPr>
          <w:color w:val="3C746B"/>
        </w:rPr>
        <w:t>a</w:t>
      </w:r>
      <w:r>
        <w:rPr>
          <w:color w:val="3C746B"/>
        </w:rPr>
        <w:t>a</w:t>
      </w:r>
      <w:r>
        <w:rPr>
          <w:color w:val="3D756C"/>
        </w:rPr>
        <w:t>a</w:t>
      </w:r>
      <w:r>
        <w:rPr>
          <w:color w:val="42756C"/>
        </w:rPr>
        <w:t>a</w:t>
      </w:r>
      <w:r>
        <w:rPr>
          <w:color w:val="45766C"/>
        </w:rPr>
        <w:t>a</w:t>
      </w:r>
      <w:r>
        <w:rPr>
          <w:color w:val="48786E"/>
        </w:rPr>
        <w:t>a</w:t>
      </w:r>
      <w:r>
        <w:rPr>
          <w:color w:val="4B7B6F"/>
        </w:rPr>
        <w:t>a</w:t>
      </w:r>
      <w:r>
        <w:rPr>
          <w:color w:val="4E7D71"/>
        </w:rPr>
        <w:t>a</w:t>
      </w:r>
      <w:r>
        <w:rPr>
          <w:color w:val="507F70"/>
        </w:rPr>
        <w:t>a</w:t>
      </w:r>
      <w:r>
        <w:rPr>
          <w:color w:val="528272"/>
        </w:rPr>
        <w:t>a</w:t>
      </w:r>
      <w:r>
        <w:rPr>
          <w:color w:val="548371"/>
        </w:rPr>
        <w:t>a</w:t>
      </w:r>
      <w:r>
        <w:rPr>
          <w:color w:val="588672"/>
        </w:rPr>
        <w:t>a</w:t>
      </w:r>
      <w:r>
        <w:rPr>
          <w:color w:val="5C8773"/>
        </w:rPr>
        <w:t>a</w:t>
      </w:r>
      <w:r>
        <w:rPr>
          <w:color w:val="5E8A76"/>
        </w:rPr>
        <w:t>a</w:t>
      </w:r>
      <w:r>
        <w:rPr>
          <w:color w:val="608C75"/>
        </w:rPr>
        <w:t>a</w:t>
      </w:r>
      <w:r>
        <w:rPr>
          <w:color w:val="628E77"/>
        </w:rPr>
        <w:t>a</w:t>
      </w:r>
      <w:r>
        <w:rPr>
          <w:color w:val="639077"/>
        </w:rPr>
        <w:t>a</w:t>
      </w:r>
      <w:r>
        <w:rPr>
          <w:color w:val="658F77"/>
        </w:rPr>
        <w:t>a</w:t>
      </w:r>
      <w:r>
        <w:rPr>
          <w:color w:val="689179"/>
        </w:rPr>
        <w:t>a</w:t>
      </w:r>
      <w:r>
        <w:rPr>
          <w:color w:val="6B9279"/>
        </w:rPr>
        <w:t>a</w:t>
      </w:r>
      <w:r>
        <w:rPr>
          <w:color w:val="6F927A"/>
        </w:rPr>
        <w:t>a</w:t>
      </w:r>
      <w:r>
        <w:rPr>
          <w:color w:val="71937B"/>
        </w:rPr>
        <w:t>a</w:t>
      </w:r>
      <w:r>
        <w:rPr>
          <w:color w:val="76957D"/>
        </w:rPr>
        <w:t>a</w:t>
      </w:r>
      <w:r>
        <w:rPr>
          <w:color w:val="7B9780"/>
        </w:rPr>
        <w:t>a</w:t>
      </w:r>
      <w:r>
        <w:rPr>
          <w:color w:val="7D9981"/>
        </w:rPr>
        <w:t>a</w:t>
      </w:r>
      <w:r>
        <w:rPr>
          <w:color w:val="7F9980"/>
        </w:rPr>
        <w:t>a</w:t>
      </w:r>
      <w:r>
        <w:rPr>
          <w:color w:val="829982"/>
        </w:rPr>
        <w:t>a</w:t>
      </w:r>
      <w:r>
        <w:rPr>
          <w:color w:val="849C84"/>
        </w:rPr>
        <w:t>a</w:t>
      </w:r>
      <w:r>
        <w:rPr>
          <w:color w:val="869E84"/>
        </w:rPr>
        <w:t>a</w:t>
      </w:r>
      <w:r>
        <w:rPr>
          <w:color w:val="87A083"/>
        </w:rPr>
        <w:t>a</w:t>
      </w:r>
      <w:r>
        <w:rPr>
          <w:color w:val="87A184"/>
        </w:rPr>
        <w:t>a</w:t>
      </w:r>
      <w:r>
        <w:rPr>
          <w:color w:val="8AA184"/>
        </w:rPr>
        <w:t>a</w:t>
      </w:r>
      <w:r>
        <w:rPr>
          <w:color w:val="8AA285"/>
        </w:rPr>
        <w:t>a</w:t>
      </w:r>
      <w:r>
        <w:rPr>
          <w:color w:val="8BA285"/>
        </w:rPr>
        <w:t>a</w:t>
      </w:r>
      <w:r>
        <w:rPr>
          <w:color w:val="8EA385"/>
        </w:rPr>
        <w:t>a</w:t>
      </w:r>
      <w:r>
        <w:rPr>
          <w:color w:val="8FA485"/>
        </w:rPr>
        <w:t>a</w:t>
      </w:r>
      <w:r>
        <w:rPr>
          <w:color w:val="90A385"/>
        </w:rPr>
        <w:t>a</w:t>
      </w:r>
      <w:r>
        <w:rPr>
          <w:color w:val="91A585"/>
        </w:rPr>
        <w:t>a</w:t>
      </w:r>
      <w:r>
        <w:rPr>
          <w:color w:val="93A686"/>
        </w:rPr>
        <w:t>a</w:t>
      </w:r>
      <w:r>
        <w:rPr>
          <w:color w:val="95A687"/>
        </w:rPr>
        <w:t>a</w:t>
      </w:r>
      <w:r>
        <w:rPr>
          <w:color w:val="95A088"/>
        </w:rPr>
        <w:t>a</w:t>
      </w:r>
      <w:r>
        <w:rPr>
          <w:color w:val="4F5244"/>
        </w:rPr>
        <w:t>a</w:t>
      </w:r>
      <w:r>
        <w:rPr>
          <w:color w:val="040400"/>
        </w:rPr>
        <w:t>a</w:t>
      </w:r>
      <w:r>
        <w:rPr>
          <w:color w:val="000001"/>
        </w:rPr>
        <w:t>a</w:t>
      </w:r>
      <w:r>
        <w:rPr>
          <w:color w:val="000004"/>
        </w:rPr>
        <w:t>a</w:t>
      </w:r>
      <w:r>
        <w:rPr>
          <w:color w:val="060608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105"/>
        </w:rPr>
        <w:t>a</w:t>
      </w:r>
      <w:r>
        <w:rPr>
          <w:color w:val="0201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040100"/>
        </w:rPr>
        <w:t>a</w:t>
      </w:r>
      <w:r>
        <w:rPr>
          <w:color w:val="040301"/>
        </w:rPr>
        <w:t>a</w:t>
      </w:r>
      <w:r>
        <w:rPr>
          <w:color w:val="070804"/>
        </w:rPr>
        <w:t>a</w:t>
      </w:r>
      <w:r>
        <w:rPr>
          <w:color w:val="040703"/>
        </w:rPr>
        <w:t>a</w:t>
      </w:r>
      <w:r>
        <w:rPr>
          <w:color w:val="3B4137"/>
        </w:rPr>
        <w:t>a</w:t>
      </w:r>
      <w:r>
        <w:rPr>
          <w:color w:val="848D81"/>
        </w:rPr>
        <w:t>a</w:t>
      </w:r>
      <w:r>
        <w:rPr>
          <w:color w:val="7C877B"/>
        </w:rPr>
        <w:t>a</w:t>
      </w:r>
      <w:r>
        <w:rPr>
          <w:color w:val="78857B"/>
        </w:rPr>
        <w:t>a</w:t>
      </w:r>
      <w:r>
        <w:rPr>
          <w:color w:val="76867B"/>
        </w:rPr>
        <w:t>a</w:t>
      </w:r>
      <w:r>
        <w:rPr>
          <w:color w:val="73857C"/>
        </w:rPr>
        <w:t>a</w:t>
      </w:r>
      <w:r>
        <w:rPr>
          <w:color w:val="6F837A"/>
        </w:rPr>
        <w:t>a</w:t>
      </w:r>
      <w:r>
        <w:rPr>
          <w:color w:val="6D7F77"/>
        </w:rPr>
        <w:t>a</w:t>
      </w:r>
      <w:r>
        <w:rPr>
          <w:color w:val="707C73"/>
        </w:rPr>
        <w:t>a</w:t>
      </w:r>
      <w:r>
        <w:rPr>
          <w:color w:val="707B72"/>
        </w:rPr>
        <w:t>a</w:t>
      </w:r>
      <w:r>
        <w:rPr>
          <w:color w:val="6D7970"/>
        </w:rPr>
        <w:t>a</w:t>
      </w:r>
      <w:r>
        <w:rPr>
          <w:color w:val="6C776F"/>
        </w:rPr>
        <w:t>a</w:t>
      </w:r>
      <w:r>
        <w:rPr>
          <w:color w:val="69756D"/>
        </w:rPr>
        <w:t>a</w:t>
      </w:r>
      <w:r>
        <w:rPr>
          <w:color w:val="67746E"/>
        </w:rPr>
        <w:t>a</w:t>
      </w:r>
      <w:r>
        <w:rPr>
          <w:color w:val="64726D"/>
        </w:rPr>
        <w:t>a</w:t>
      </w:r>
      <w:r>
        <w:rPr>
          <w:color w:val="61716C"/>
        </w:rPr>
        <w:t>a</w:t>
      </w:r>
      <w:r>
        <w:rPr>
          <w:color w:val="5E6F6C"/>
        </w:rPr>
        <w:t>a</w:t>
      </w:r>
      <w:r>
        <w:rPr>
          <w:color w:val="5C6C6B"/>
        </w:rPr>
        <w:t>a</w:t>
      </w:r>
      <w:r>
        <w:rPr>
          <w:color w:val="586B69"/>
        </w:rPr>
        <w:t>a</w:t>
      </w:r>
      <w:r>
        <w:rPr>
          <w:color w:val="556967"/>
        </w:rPr>
        <w:t>a</w:t>
      </w:r>
      <w:r>
        <w:rPr>
          <w:color w:val="52676D"/>
        </w:rPr>
        <w:t>a</w:t>
      </w:r>
      <w:r>
        <w:rPr>
          <w:color w:val="4E6572"/>
        </w:rPr>
        <w:t>a</w:t>
      </w:r>
      <w:r>
        <w:rPr>
          <w:color w:val="4C6370"/>
        </w:rPr>
        <w:t>a</w:t>
      </w:r>
      <w:r>
        <w:rPr>
          <w:color w:val="49606E"/>
        </w:rPr>
        <w:t>a</w:t>
      </w:r>
      <w:r>
        <w:rPr>
          <w:color w:val="465D6A"/>
        </w:rPr>
        <w:t>a</w:t>
      </w:r>
      <w:r>
        <w:rPr>
          <w:color w:val="435A68"/>
        </w:rPr>
        <w:t>a</w:t>
      </w:r>
      <w:r>
        <w:rPr>
          <w:color w:val="425866"/>
        </w:rPr>
        <w:t>a</w:t>
      </w:r>
      <w:r>
        <w:rPr>
          <w:color w:val="415665"/>
        </w:rPr>
        <w:t>a</w:t>
      </w:r>
      <w:r>
        <w:rPr>
          <w:color w:val="405566"/>
        </w:rPr>
        <w:t>a</w:t>
      </w:r>
      <w:r>
        <w:rPr>
          <w:color w:val="405565"/>
        </w:rPr>
        <w:t>a</w:t>
      </w:r>
      <w:r>
        <w:rPr>
          <w:color w:val="3F5563"/>
        </w:rPr>
        <w:t>a</w:t>
      </w:r>
      <w:r>
        <w:rPr>
          <w:color w:val="3F5463"/>
        </w:rPr>
        <w:t>a</w:t>
      </w:r>
    </w:p>
    <w:p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26D"/>
        </w:rPr>
        <w:t>a</w:t>
      </w:r>
      <w:r>
        <w:rPr>
          <w:color w:val="BBB26D"/>
        </w:rPr>
        <w:t>a</w:t>
      </w:r>
      <w:r>
        <w:rPr>
          <w:color w:val="BAB16C"/>
        </w:rPr>
        <w:t>a</w:t>
      </w:r>
      <w:r>
        <w:rPr>
          <w:color w:val="BAB16C"/>
        </w:rPr>
        <w:t>a</w:t>
      </w:r>
      <w:r>
        <w:rPr>
          <w:color w:val="B9B16C"/>
        </w:rPr>
        <w:t>a</w:t>
      </w:r>
      <w:r>
        <w:rPr>
          <w:color w:val="B8B16B"/>
        </w:rPr>
        <w:t>a</w:t>
      </w:r>
      <w:r>
        <w:rPr>
          <w:color w:val="B7B06A"/>
        </w:rPr>
        <w:t>a</w:t>
      </w:r>
      <w:r>
        <w:rPr>
          <w:color w:val="B5B06A"/>
        </w:rPr>
        <w:t>a</w:t>
      </w:r>
      <w:r>
        <w:rPr>
          <w:color w:val="B4B069"/>
        </w:rPr>
        <w:t>a</w:t>
      </w:r>
      <w:r>
        <w:rPr>
          <w:color w:val="B3B069"/>
        </w:rPr>
        <w:t>a</w:t>
      </w:r>
      <w:r>
        <w:rPr>
          <w:color w:val="B2AF68"/>
        </w:rPr>
        <w:t>a</w:t>
      </w:r>
      <w:r>
        <w:rPr>
          <w:color w:val="B2AF68"/>
        </w:rPr>
        <w:t>a</w:t>
      </w:r>
      <w:r>
        <w:rPr>
          <w:color w:val="B2AF6A"/>
        </w:rPr>
        <w:t>a</w:t>
      </w:r>
      <w:r>
        <w:rPr>
          <w:color w:val="B1AE69"/>
        </w:rPr>
        <w:t>a</w:t>
      </w:r>
      <w:r>
        <w:rPr>
          <w:color w:val="B0AE69"/>
        </w:rPr>
        <w:t>a</w:t>
      </w:r>
      <w:r>
        <w:rPr>
          <w:color w:val="AEAE68"/>
        </w:rPr>
        <w:t>a</w:t>
      </w:r>
      <w:r>
        <w:rPr>
          <w:color w:val="ACAC67"/>
        </w:rPr>
        <w:t>a</w:t>
      </w:r>
      <w:r>
        <w:rPr>
          <w:color w:val="ABAC68"/>
        </w:rPr>
        <w:t>a</w:t>
      </w:r>
      <w:r>
        <w:rPr>
          <w:color w:val="A8AB68"/>
        </w:rPr>
        <w:t>a</w:t>
      </w:r>
      <w:r>
        <w:rPr>
          <w:color w:val="A6AB68"/>
        </w:rPr>
        <w:t>a</w:t>
      </w:r>
      <w:r>
        <w:rPr>
          <w:color w:val="A3AA66"/>
        </w:rPr>
        <w:t>a</w:t>
      </w:r>
      <w:r>
        <w:rPr>
          <w:color w:val="A1A965"/>
        </w:rPr>
        <w:t>a</w:t>
      </w:r>
      <w:r>
        <w:rPr>
          <w:color w:val="9EA764"/>
        </w:rPr>
        <w:t>a</w:t>
      </w:r>
      <w:r>
        <w:rPr>
          <w:color w:val="9DA663"/>
        </w:rPr>
        <w:t>a</w:t>
      </w:r>
      <w:r>
        <w:rPr>
          <w:color w:val="97A461"/>
        </w:rPr>
        <w:t>a</w:t>
      </w:r>
      <w:r>
        <w:rPr>
          <w:color w:val="9CAC6A"/>
        </w:rPr>
        <w:t>a</w:t>
      </w:r>
      <w:r>
        <w:rPr>
          <w:color w:val="8E9F5A"/>
        </w:rPr>
        <w:t>a</w:t>
      </w:r>
      <w:r>
        <w:rPr>
          <w:color w:val="90A15C"/>
        </w:rPr>
        <w:t>a</w:t>
      </w:r>
      <w:r>
        <w:rPr>
          <w:color w:val="97A567"/>
        </w:rPr>
        <w:t>a</w:t>
      </w:r>
      <w:r>
        <w:rPr>
          <w:color w:val="5C6838"/>
        </w:rPr>
        <w:t>a</w:t>
      </w:r>
      <w:r>
        <w:rPr>
          <w:color w:val="060E00"/>
        </w:rPr>
        <w:t>a</w:t>
      </w:r>
      <w:r>
        <w:rPr>
          <w:color w:val="010401"/>
        </w:rPr>
        <w:t>a</w:t>
      </w:r>
      <w:r>
        <w:rPr>
          <w:color w:val="020107"/>
        </w:rPr>
        <w:t>a</w:t>
      </w:r>
      <w:r>
        <w:rPr>
          <w:color w:val="02000B"/>
        </w:rPr>
        <w:t>a</w:t>
      </w:r>
      <w:r>
        <w:rPr>
          <w:color w:val="020107"/>
        </w:rPr>
        <w:t>a</w:t>
      </w:r>
      <w:r>
        <w:rPr>
          <w:color w:val="020202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3"/>
        </w:rPr>
        <w:t>a</w:t>
      </w:r>
      <w:r>
        <w:rPr>
          <w:color w:val="020107"/>
        </w:rPr>
        <w:t>a</w:t>
      </w:r>
      <w:r>
        <w:rPr>
          <w:color w:val="030009"/>
        </w:rPr>
        <w:t>a</w:t>
      </w:r>
      <w:r>
        <w:rPr>
          <w:color w:val="040007"/>
        </w:rPr>
        <w:t>a</w:t>
      </w:r>
      <w:r>
        <w:rPr>
          <w:color w:val="050101"/>
        </w:rPr>
        <w:t>a</w:t>
      </w:r>
      <w:r>
        <w:rPr>
          <w:color w:val="080601"/>
        </w:rPr>
        <w:t>a</w:t>
      </w:r>
      <w:r>
        <w:rPr>
          <w:color w:val="504F2B"/>
        </w:rPr>
        <w:t>a</w:t>
      </w:r>
      <w:r>
        <w:rPr>
          <w:color w:val="BDBF80"/>
        </w:rPr>
        <w:t>a</w:t>
      </w:r>
      <w:r>
        <w:rPr>
          <w:color w:val="C7CB77"/>
        </w:rPr>
        <w:t>a</w:t>
      </w:r>
      <w:r>
        <w:rPr>
          <w:color w:val="C0C662"/>
        </w:rPr>
        <w:t>a</w:t>
      </w:r>
      <w:r>
        <w:rPr>
          <w:color w:val="C5CC61"/>
        </w:rPr>
        <w:t>a</w:t>
      </w:r>
      <w:r>
        <w:rPr>
          <w:color w:val="C5CC66"/>
        </w:rPr>
        <w:t>a</w:t>
      </w:r>
      <w:r>
        <w:rPr>
          <w:color w:val="C4CC69"/>
        </w:rPr>
        <w:t>a</w:t>
      </w:r>
      <w:r>
        <w:rPr>
          <w:color w:val="C4CC69"/>
        </w:rPr>
        <w:t>a</w:t>
      </w:r>
      <w:r>
        <w:rPr>
          <w:color w:val="C5CC6B"/>
        </w:rPr>
        <w:t>a</w:t>
      </w:r>
      <w:r>
        <w:rPr>
          <w:color w:val="C6CD6D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5CC6D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4CB6E"/>
        </w:rPr>
        <w:t>a</w:t>
      </w:r>
      <w:r>
        <w:rPr>
          <w:color w:val="C4CA70"/>
        </w:rPr>
        <w:t>a</w:t>
      </w:r>
      <w:r>
        <w:rPr>
          <w:color w:val="C4CA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5CC6F"/>
        </w:rPr>
        <w:t>a</w:t>
      </w:r>
      <w:r>
        <w:rPr>
          <w:color w:val="C4CC6F"/>
        </w:rPr>
        <w:t>a</w:t>
      </w:r>
      <w:r>
        <w:rPr>
          <w:color w:val="BFCC6E"/>
        </w:rPr>
        <w:t>a</w:t>
      </w:r>
      <w:r>
        <w:rPr>
          <w:color w:val="BECD6E"/>
        </w:rPr>
        <w:t>a</w:t>
      </w:r>
      <w:r>
        <w:rPr>
          <w:color w:val="BECD6E"/>
        </w:rPr>
        <w:t>a</w:t>
      </w:r>
      <w:r>
        <w:rPr>
          <w:color w:val="BFCE6F"/>
        </w:rPr>
        <w:t>a</w:t>
      </w:r>
      <w:r>
        <w:rPr>
          <w:color w:val="BFCE6F"/>
        </w:rPr>
        <w:t>a</w:t>
      </w:r>
      <w:r>
        <w:rPr>
          <w:color w:val="BFCE6F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BED073"/>
        </w:rPr>
        <w:t>a</w:t>
      </w:r>
      <w:r>
        <w:rPr>
          <w:color w:val="BAD178"/>
        </w:rPr>
        <w:t>a</w:t>
      </w:r>
      <w:r>
        <w:rPr>
          <w:color w:val="BBD078"/>
        </w:rPr>
        <w:t>a</w:t>
      </w:r>
      <w:r>
        <w:rPr>
          <w:color w:val="BDD076"/>
        </w:rPr>
        <w:t>a</w:t>
      </w:r>
      <w:r>
        <w:rPr>
          <w:color w:val="BFD073"/>
        </w:rPr>
        <w:t>a</w:t>
      </w:r>
      <w:r>
        <w:rPr>
          <w:color w:val="C1CF71"/>
        </w:rPr>
        <w:t>a</w:t>
      </w:r>
      <w:r>
        <w:rPr>
          <w:color w:val="C1CF71"/>
        </w:rPr>
        <w:t>a</w:t>
      </w:r>
      <w:r>
        <w:rPr>
          <w:color w:val="C0CE75"/>
        </w:rPr>
        <w:t>a</w:t>
      </w:r>
      <w:r>
        <w:rPr>
          <w:color w:val="BCCE77"/>
        </w:rPr>
        <w:t>a</w:t>
      </w:r>
      <w:r>
        <w:rPr>
          <w:color w:val="B8D07C"/>
        </w:rPr>
        <w:t>a</w:t>
      </w:r>
      <w:r>
        <w:rPr>
          <w:color w:val="B9D789"/>
        </w:rPr>
        <w:t>a</w:t>
      </w:r>
      <w:r>
        <w:rPr>
          <w:color w:val="A7C980"/>
        </w:rPr>
        <w:t>a</w:t>
      </w:r>
      <w:r>
        <w:rPr>
          <w:color w:val="779E5C"/>
        </w:rPr>
        <w:t>a</w:t>
      </w:r>
      <w:r>
        <w:rPr>
          <w:color w:val="336836"/>
        </w:rPr>
        <w:t>a</w:t>
      </w:r>
      <w:r>
        <w:rPr>
          <w:color w:val="27623F"/>
        </w:rPr>
        <w:t>a</w:t>
      </w:r>
      <w:r>
        <w:rPr>
          <w:color w:val="276144"/>
        </w:rPr>
        <w:t>a</w:t>
      </w:r>
      <w:r>
        <w:rPr>
          <w:color w:val="276148"/>
        </w:rPr>
        <w:t>a</w:t>
      </w:r>
      <w:r>
        <w:rPr>
          <w:color w:val="2C664E"/>
        </w:rPr>
        <w:t>a</w:t>
      </w:r>
      <w:r>
        <w:rPr>
          <w:color w:val="2A6549"/>
        </w:rPr>
        <w:t>a</w:t>
      </w:r>
      <w:r>
        <w:rPr>
          <w:color w:val="276242"/>
        </w:rPr>
        <w:t>a</w:t>
      </w:r>
      <w:r>
        <w:rPr>
          <w:color w:val="28643F"/>
        </w:rPr>
        <w:t>a</w:t>
      </w:r>
      <w:r>
        <w:rPr>
          <w:color w:val="27653C"/>
        </w:rPr>
        <w:t>a</w:t>
      </w:r>
      <w:r>
        <w:rPr>
          <w:color w:val="26653F"/>
        </w:rPr>
        <w:t>a</w:t>
      </w:r>
      <w:r>
        <w:rPr>
          <w:color w:val="246444"/>
        </w:rPr>
        <w:t>a</w:t>
      </w:r>
      <w:r>
        <w:rPr>
          <w:color w:val="246249"/>
        </w:rPr>
        <w:t>a</w:t>
      </w:r>
      <w:r>
        <w:rPr>
          <w:color w:val="266149"/>
        </w:rPr>
        <w:t>a</w:t>
      </w:r>
      <w:r>
        <w:rPr>
          <w:color w:val="296345"/>
        </w:rPr>
        <w:t>a</w:t>
      </w:r>
      <w:r>
        <w:rPr>
          <w:color w:val="286344"/>
        </w:rPr>
        <w:t>a</w:t>
      </w:r>
      <w:r>
        <w:rPr>
          <w:color w:val="2A6547"/>
        </w:rPr>
        <w:t>a</w:t>
      </w:r>
      <w:r>
        <w:rPr>
          <w:color w:val="255B41"/>
        </w:rPr>
        <w:t>a</w:t>
      </w:r>
      <w:r>
        <w:rPr>
          <w:color w:val="2B5842"/>
        </w:rPr>
        <w:t>a</w:t>
      </w:r>
      <w:r>
        <w:rPr>
          <w:color w:val="0A2919"/>
        </w:rPr>
        <w:t>a</w:t>
      </w:r>
      <w:r>
        <w:rPr>
          <w:color w:val="000800"/>
        </w:rPr>
        <w:t>a</w:t>
      </w:r>
      <w:r>
        <w:rPr>
          <w:color w:val="0105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100"/>
        </w:rPr>
        <w:t>a</w:t>
      </w:r>
      <w:r>
        <w:rPr>
          <w:color w:val="060403"/>
        </w:rPr>
        <w:t>a</w:t>
      </w:r>
      <w:r>
        <w:rPr>
          <w:color w:val="000002"/>
        </w:rPr>
        <w:t>a</w:t>
      </w:r>
      <w:r>
        <w:rPr>
          <w:color w:val="0D1C1C"/>
        </w:rPr>
        <w:t>a</w:t>
      </w:r>
      <w:r>
        <w:rPr>
          <w:color w:val="274743"/>
        </w:rPr>
        <w:t>a</w:t>
      </w:r>
      <w:r>
        <w:rPr>
          <w:color w:val="1C4A45"/>
        </w:rPr>
        <w:t>a</w:t>
      </w:r>
      <w:r>
        <w:rPr>
          <w:color w:val="1A51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C4D49"/>
        </w:rPr>
        <w:t>a</w:t>
      </w:r>
      <w:r>
        <w:rPr>
          <w:color w:val="1B4C48"/>
        </w:rPr>
        <w:t>a</w:t>
      </w:r>
      <w:r>
        <w:rPr>
          <w:color w:val="1C4D49"/>
        </w:rPr>
        <w:t>a</w:t>
      </w:r>
      <w:r>
        <w:rPr>
          <w:color w:val="1F504C"/>
        </w:rPr>
        <w:t>a</w:t>
      </w:r>
      <w:r>
        <w:rPr>
          <w:color w:val="1F524D"/>
        </w:rPr>
        <w:t>a</w:t>
      </w:r>
      <w:r>
        <w:rPr>
          <w:color w:val="1B524C"/>
        </w:rPr>
        <w:t>a</w:t>
      </w:r>
      <w:r>
        <w:rPr>
          <w:color w:val="1C554E"/>
        </w:rPr>
        <w:t>a</w:t>
      </w:r>
      <w:r>
        <w:rPr>
          <w:color w:val="205952"/>
        </w:rPr>
        <w:t>a</w:t>
      </w:r>
      <w:r>
        <w:rPr>
          <w:color w:val="235C55"/>
        </w:rPr>
        <w:t>a</w:t>
      </w:r>
      <w:r>
        <w:rPr>
          <w:color w:val="265F58"/>
        </w:rPr>
        <w:t>a</w:t>
      </w:r>
      <w:r>
        <w:rPr>
          <w:color w:val="276059"/>
        </w:rPr>
        <w:t>a</w:t>
      </w:r>
      <w:r>
        <w:rPr>
          <w:color w:val="28615A"/>
        </w:rPr>
        <w:t>a</w:t>
      </w:r>
      <w:r>
        <w:rPr>
          <w:color w:val="28615A"/>
        </w:rPr>
        <w:t>a</w:t>
      </w:r>
      <w:r>
        <w:rPr>
          <w:color w:val="29625B"/>
        </w:rPr>
        <w:t>a</w:t>
      </w:r>
      <w:r>
        <w:rPr>
          <w:color w:val="29625B"/>
        </w:rPr>
        <w:t>a</w:t>
      </w:r>
      <w:r>
        <w:rPr>
          <w:color w:val="2A635C"/>
        </w:rPr>
        <w:t>a</w:t>
      </w:r>
      <w:r>
        <w:rPr>
          <w:color w:val="2A635C"/>
        </w:rPr>
        <w:t>a</w:t>
      </w:r>
      <w:r>
        <w:rPr>
          <w:color w:val="2A635A"/>
        </w:rPr>
        <w:t>a</w:t>
      </w:r>
      <w:r>
        <w:rPr>
          <w:color w:val="2A635A"/>
        </w:rPr>
        <w:t>a</w:t>
      </w:r>
      <w:r>
        <w:rPr>
          <w:color w:val="2A635A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C655C"/>
        </w:rPr>
        <w:t>a</w:t>
      </w:r>
      <w:r>
        <w:rPr>
          <w:color w:val="2C655C"/>
        </w:rPr>
        <w:t>a</w:t>
      </w:r>
      <w:r>
        <w:rPr>
          <w:color w:val="2C655C"/>
        </w:rPr>
        <w:t>a</w:t>
      </w:r>
      <w:r>
        <w:rPr>
          <w:color w:val="2A665C"/>
        </w:rPr>
        <w:t>a</w:t>
      </w:r>
      <w:r>
        <w:rPr>
          <w:color w:val="28665B"/>
        </w:rPr>
        <w:t>a</w:t>
      </w:r>
      <w:r>
        <w:rPr>
          <w:color w:val="28665B"/>
        </w:rPr>
        <w:t>a</w:t>
      </w:r>
      <w:r>
        <w:rPr>
          <w:color w:val="29675C"/>
        </w:rPr>
        <w:t>a</w:t>
      </w:r>
      <w:r>
        <w:rPr>
          <w:color w:val="2A685D"/>
        </w:rPr>
        <w:t>a</w:t>
      </w:r>
      <w:r>
        <w:rPr>
          <w:color w:val="2B685E"/>
        </w:rPr>
        <w:t>a</w:t>
      </w:r>
      <w:r>
        <w:rPr>
          <w:color w:val="2C685E"/>
        </w:rPr>
        <w:t>a</w:t>
      </w:r>
      <w:r>
        <w:rPr>
          <w:color w:val="2D695F"/>
        </w:rPr>
        <w:t>a</w:t>
      </w:r>
      <w:r>
        <w:rPr>
          <w:color w:val="2E6A60"/>
        </w:rPr>
        <w:t>a</w:t>
      </w:r>
      <w:r>
        <w:rPr>
          <w:color w:val="306960"/>
        </w:rPr>
        <w:t>a</w:t>
      </w:r>
      <w:r>
        <w:rPr>
          <w:color w:val="326A61"/>
        </w:rPr>
        <w:t>a</w:t>
      </w:r>
      <w:r>
        <w:rPr>
          <w:color w:val="326A61"/>
        </w:rPr>
        <w:t>a</w:t>
      </w:r>
      <w:r>
        <w:rPr>
          <w:color w:val="326A61"/>
        </w:rPr>
        <w:t>a</w:t>
      </w:r>
      <w:r>
        <w:rPr>
          <w:color w:val="326B62"/>
        </w:rPr>
        <w:t>a</w:t>
      </w:r>
      <w:r>
        <w:rPr>
          <w:color w:val="336C63"/>
        </w:rPr>
        <w:t>a</w:t>
      </w:r>
      <w:r>
        <w:rPr>
          <w:color w:val="346D64"/>
        </w:rPr>
        <w:t>a</w:t>
      </w:r>
      <w:r>
        <w:rPr>
          <w:color w:val="356E65"/>
        </w:rPr>
        <w:t>a</w:t>
      </w:r>
      <w:r>
        <w:rPr>
          <w:color w:val="366F66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97269"/>
        </w:rPr>
        <w:t>a</w:t>
      </w:r>
      <w:r>
        <w:rPr>
          <w:color w:val="397269"/>
        </w:rPr>
        <w:t>a</w:t>
      </w:r>
      <w:r>
        <w:rPr>
          <w:color w:val="397269"/>
        </w:rPr>
        <w:t>a</w:t>
      </w:r>
      <w:r>
        <w:rPr>
          <w:color w:val="397269"/>
        </w:rPr>
        <w:t>a</w:t>
      </w:r>
      <w:r>
        <w:rPr>
          <w:color w:val="397269"/>
        </w:rPr>
        <w:t>a</w:t>
      </w:r>
      <w:r>
        <w:rPr>
          <w:color w:val="3A7269"/>
        </w:rPr>
        <w:t>a</w:t>
      </w:r>
      <w:r>
        <w:rPr>
          <w:color w:val="40746B"/>
        </w:rPr>
        <w:t>a</w:t>
      </w:r>
      <w:r>
        <w:rPr>
          <w:color w:val="43756B"/>
        </w:rPr>
        <w:t>a</w:t>
      </w:r>
      <w:r>
        <w:rPr>
          <w:color w:val="46786D"/>
        </w:rPr>
        <w:t>a</w:t>
      </w:r>
      <w:r>
        <w:rPr>
          <w:color w:val="497B6F"/>
        </w:rPr>
        <w:t>a</w:t>
      </w:r>
      <w:r>
        <w:rPr>
          <w:color w:val="4C7D70"/>
        </w:rPr>
        <w:t>a</w:t>
      </w:r>
      <w:r>
        <w:rPr>
          <w:color w:val="4F7F70"/>
        </w:rPr>
        <w:t>a</w:t>
      </w:r>
      <w:r>
        <w:rPr>
          <w:color w:val="508070"/>
        </w:rPr>
        <w:t>a</w:t>
      </w:r>
      <w:r>
        <w:rPr>
          <w:color w:val="528270"/>
        </w:rPr>
        <w:t>a</w:t>
      </w:r>
      <w:r>
        <w:rPr>
          <w:color w:val="548370"/>
        </w:rPr>
        <w:t>a</w:t>
      </w:r>
      <w:r>
        <w:rPr>
          <w:color w:val="598672"/>
        </w:rPr>
        <w:t>a</w:t>
      </w:r>
      <w:r>
        <w:rPr>
          <w:color w:val="5C8974"/>
        </w:rPr>
        <w:t>a</w:t>
      </w:r>
      <w:r>
        <w:rPr>
          <w:color w:val="5E8B75"/>
        </w:rPr>
        <w:t>a</w:t>
      </w:r>
      <w:r>
        <w:rPr>
          <w:color w:val="608D77"/>
        </w:rPr>
        <w:t>a</w:t>
      </w:r>
      <w:r>
        <w:rPr>
          <w:color w:val="628F78"/>
        </w:rPr>
        <w:t>a</w:t>
      </w:r>
      <w:r>
        <w:rPr>
          <w:color w:val="649077"/>
        </w:rPr>
        <w:t>a</w:t>
      </w:r>
      <w:r>
        <w:rPr>
          <w:color w:val="669078"/>
        </w:rPr>
        <w:t>a</w:t>
      </w:r>
      <w:r>
        <w:rPr>
          <w:color w:val="699179"/>
        </w:rPr>
        <w:t>a</w:t>
      </w:r>
      <w:r>
        <w:rPr>
          <w:color w:val="6C9178"/>
        </w:rPr>
        <w:t>a</w:t>
      </w:r>
      <w:r>
        <w:rPr>
          <w:color w:val="6F9179"/>
        </w:rPr>
        <w:t>a</w:t>
      </w:r>
      <w:r>
        <w:rPr>
          <w:color w:val="74947D"/>
        </w:rPr>
        <w:t>a</w:t>
      </w:r>
      <w:r>
        <w:rPr>
          <w:color w:val="78957E"/>
        </w:rPr>
        <w:t>a</w:t>
      </w:r>
      <w:r>
        <w:rPr>
          <w:color w:val="7A967F"/>
        </w:rPr>
        <w:t>a</w:t>
      </w:r>
      <w:r>
        <w:rPr>
          <w:color w:val="7D977E"/>
        </w:rPr>
        <w:t>a</w:t>
      </w:r>
      <w:r>
        <w:rPr>
          <w:color w:val="819981"/>
        </w:rPr>
        <w:t>a</w:t>
      </w:r>
      <w:r>
        <w:rPr>
          <w:color w:val="849C84"/>
        </w:rPr>
        <w:t>a</w:t>
      </w:r>
      <w:r>
        <w:rPr>
          <w:color w:val="849D83"/>
        </w:rPr>
        <w:t>a</w:t>
      </w:r>
      <w:r>
        <w:rPr>
          <w:color w:val="859F83"/>
        </w:rPr>
        <w:t>a</w:t>
      </w:r>
      <w:r>
        <w:rPr>
          <w:color w:val="86A083"/>
        </w:rPr>
        <w:t>a</w:t>
      </w:r>
      <w:r>
        <w:rPr>
          <w:color w:val="88A184"/>
        </w:rPr>
        <w:t>a</w:t>
      </w:r>
      <w:r>
        <w:rPr>
          <w:color w:val="89A285"/>
        </w:rPr>
        <w:t>a</w:t>
      </w:r>
      <w:r>
        <w:rPr>
          <w:color w:val="8AA385"/>
        </w:rPr>
        <w:t>a</w:t>
      </w:r>
      <w:r>
        <w:rPr>
          <w:color w:val="8AA285"/>
        </w:rPr>
        <w:t>a</w:t>
      </w:r>
      <w:r>
        <w:rPr>
          <w:color w:val="8BA285"/>
        </w:rPr>
        <w:t>a</w:t>
      </w:r>
      <w:r>
        <w:rPr>
          <w:color w:val="8EA384"/>
        </w:rPr>
        <w:t>a</w:t>
      </w:r>
      <w:r>
        <w:rPr>
          <w:color w:val="8FA484"/>
        </w:rPr>
        <w:t>a</w:t>
      </w:r>
      <w:r>
        <w:rPr>
          <w:color w:val="90A584"/>
        </w:rPr>
        <w:t>a</w:t>
      </w:r>
      <w:r>
        <w:rPr>
          <w:color w:val="92A486"/>
        </w:rPr>
        <w:t>a</w:t>
      </w:r>
      <w:r>
        <w:rPr>
          <w:color w:val="919B86"/>
        </w:rPr>
        <w:t>a</w:t>
      </w:r>
      <w:r>
        <w:rPr>
          <w:color w:val="33352B"/>
        </w:rPr>
        <w:t>a</w:t>
      </w:r>
      <w:r>
        <w:rPr>
          <w:color w:val="040500"/>
        </w:rPr>
        <w:t>a</w:t>
      </w:r>
      <w:r>
        <w:rPr>
          <w:color w:val="000002"/>
        </w:rPr>
        <w:t>a</w:t>
      </w:r>
      <w:r>
        <w:rPr>
          <w:color w:val="010005"/>
        </w:rPr>
        <w:t>a</w:t>
      </w:r>
      <w:r>
        <w:rPr>
          <w:color w:val="030306"/>
        </w:rPr>
        <w:t>a</w:t>
      </w:r>
      <w:r>
        <w:rPr>
          <w:color w:val="040403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105"/>
        </w:rPr>
        <w:t>a</w:t>
      </w:r>
      <w:r>
        <w:rPr>
          <w:color w:val="020107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90504"/>
        </w:rPr>
        <w:t>a</w:t>
      </w:r>
      <w:r>
        <w:rPr>
          <w:color w:val="060501"/>
        </w:rPr>
        <w:t>a</w:t>
      </w:r>
      <w:r>
        <w:rPr>
          <w:color w:val="010200"/>
        </w:rPr>
        <w:t>a</w:t>
      </w:r>
      <w:r>
        <w:rPr>
          <w:color w:val="1D2119"/>
        </w:rPr>
        <w:t>a</w:t>
      </w:r>
      <w:r>
        <w:rPr>
          <w:color w:val="61675C"/>
        </w:rPr>
        <w:t>a</w:t>
      </w:r>
      <w:r>
        <w:rPr>
          <w:color w:val="869082"/>
        </w:rPr>
        <w:t>a</w:t>
      </w:r>
      <w:r>
        <w:rPr>
          <w:color w:val="798678"/>
        </w:rPr>
        <w:t>a</w:t>
      </w:r>
      <w:r>
        <w:rPr>
          <w:color w:val="758378"/>
        </w:rPr>
        <w:t>a</w:t>
      </w:r>
      <w:r>
        <w:rPr>
          <w:color w:val="728379"/>
        </w:rPr>
        <w:t>a</w:t>
      </w:r>
      <w:r>
        <w:rPr>
          <w:color w:val="70837A"/>
        </w:rPr>
        <w:t>a</w:t>
      </w:r>
      <w:r>
        <w:rPr>
          <w:color w:val="6D817A"/>
        </w:rPr>
        <w:t>a</w:t>
      </w:r>
      <w:r>
        <w:rPr>
          <w:color w:val="697D77"/>
        </w:rPr>
        <w:t>a</w:t>
      </w:r>
      <w:r>
        <w:rPr>
          <w:color w:val="6B7C73"/>
        </w:rPr>
        <w:t>a</w:t>
      </w:r>
      <w:r>
        <w:rPr>
          <w:color w:val="6C7B72"/>
        </w:rPr>
        <w:t>a</w:t>
      </w:r>
      <w:r>
        <w:rPr>
          <w:color w:val="6A7970"/>
        </w:rPr>
        <w:t>a</w:t>
      </w:r>
      <w:r>
        <w:rPr>
          <w:color w:val="67776F"/>
        </w:rPr>
        <w:t>a</w:t>
      </w:r>
      <w:r>
        <w:rPr>
          <w:color w:val="64756F"/>
        </w:rPr>
        <w:t>a</w:t>
      </w:r>
      <w:r>
        <w:rPr>
          <w:color w:val="62746F"/>
        </w:rPr>
        <w:t>a</w:t>
      </w:r>
      <w:r>
        <w:rPr>
          <w:color w:val="5F716D"/>
        </w:rPr>
        <w:t>a</w:t>
      </w:r>
      <w:r>
        <w:rPr>
          <w:color w:val="5E706D"/>
        </w:rPr>
        <w:t>a</w:t>
      </w:r>
      <w:r>
        <w:rPr>
          <w:color w:val="5A6E6C"/>
        </w:rPr>
        <w:t>a</w:t>
      </w:r>
      <w:r>
        <w:rPr>
          <w:color w:val="576B69"/>
        </w:rPr>
        <w:t>a</w:t>
      </w:r>
      <w:r>
        <w:rPr>
          <w:color w:val="546967"/>
        </w:rPr>
        <w:t>a</w:t>
      </w:r>
      <w:r>
        <w:rPr>
          <w:color w:val="536867"/>
        </w:rPr>
        <w:t>a</w:t>
      </w:r>
      <w:r>
        <w:rPr>
          <w:color w:val="50666A"/>
        </w:rPr>
        <w:t>a</w:t>
      </w:r>
      <w:r>
        <w:rPr>
          <w:color w:val="4C656E"/>
        </w:rPr>
        <w:t>a</w:t>
      </w:r>
      <w:r>
        <w:rPr>
          <w:color w:val="4A636C"/>
        </w:rPr>
        <w:t>a</w:t>
      </w:r>
      <w:r>
        <w:rPr>
          <w:color w:val="475F69"/>
        </w:rPr>
        <w:t>a</w:t>
      </w:r>
      <w:r>
        <w:rPr>
          <w:color w:val="455C66"/>
        </w:rPr>
        <w:t>a</w:t>
      </w:r>
      <w:r>
        <w:rPr>
          <w:color w:val="435964"/>
        </w:rPr>
        <w:t>a</w:t>
      </w:r>
      <w:r>
        <w:rPr>
          <w:color w:val="415763"/>
        </w:rPr>
        <w:t>a</w:t>
      </w:r>
      <w:r>
        <w:rPr>
          <w:color w:val="405663"/>
        </w:rPr>
        <w:t>a</w:t>
      </w:r>
      <w:r>
        <w:rPr>
          <w:color w:val="3F5563"/>
        </w:rPr>
        <w:t>a</w:t>
      </w:r>
      <w:r>
        <w:rPr>
          <w:color w:val="3E5463"/>
        </w:rPr>
        <w:t>a</w:t>
      </w:r>
      <w:r>
        <w:rPr>
          <w:color w:val="3D5364"/>
        </w:rPr>
        <w:t>a</w:t>
      </w:r>
      <w:r>
        <w:rPr>
          <w:color w:val="3C5264"/>
        </w:rPr>
        <w:t>a</w:t>
      </w:r>
    </w:p>
    <w:p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DB36E"/>
        </w:rPr>
        <w:t>a</w:t>
      </w:r>
      <w:r>
        <w:rPr>
          <w:color w:val="BCB26D"/>
        </w:rPr>
        <w:t>a</w:t>
      </w:r>
      <w:r>
        <w:rPr>
          <w:color w:val="BCB26D"/>
        </w:rPr>
        <w:t>a</w:t>
      </w:r>
      <w:r>
        <w:rPr>
          <w:color w:val="BAB16C"/>
        </w:rPr>
        <w:t>a</w:t>
      </w:r>
      <w:r>
        <w:rPr>
          <w:color w:val="BAB16C"/>
        </w:rPr>
        <w:t>a</w:t>
      </w:r>
      <w:r>
        <w:rPr>
          <w:color w:val="BAB16C"/>
        </w:rPr>
        <w:t>a</w:t>
      </w:r>
      <w:r>
        <w:rPr>
          <w:color w:val="B8B16B"/>
        </w:rPr>
        <w:t>a</w:t>
      </w:r>
      <w:r>
        <w:rPr>
          <w:color w:val="B6B16A"/>
        </w:rPr>
        <w:t>a</w:t>
      </w:r>
      <w:r>
        <w:rPr>
          <w:color w:val="B5B16A"/>
        </w:rPr>
        <w:t>a</w:t>
      </w:r>
      <w:r>
        <w:rPr>
          <w:color w:val="B4B16A"/>
        </w:rPr>
        <w:t>a</w:t>
      </w:r>
      <w:r>
        <w:rPr>
          <w:color w:val="B4B069"/>
        </w:rPr>
        <w:t>a</w:t>
      </w:r>
      <w:r>
        <w:rPr>
          <w:color w:val="B4B069"/>
        </w:rPr>
        <w:t>a</w:t>
      </w:r>
      <w:r>
        <w:rPr>
          <w:color w:val="B4AF6B"/>
        </w:rPr>
        <w:t>a</w:t>
      </w:r>
      <w:r>
        <w:rPr>
          <w:color w:val="B3AF6A"/>
        </w:rPr>
        <w:t>a</w:t>
      </w:r>
      <w:r>
        <w:rPr>
          <w:color w:val="B1AE69"/>
        </w:rPr>
        <w:t>a</w:t>
      </w:r>
      <w:r>
        <w:rPr>
          <w:color w:val="AEAE68"/>
        </w:rPr>
        <w:t>a</w:t>
      </w:r>
      <w:r>
        <w:rPr>
          <w:color w:val="ADAE68"/>
        </w:rPr>
        <w:t>a</w:t>
      </w:r>
      <w:r>
        <w:rPr>
          <w:color w:val="ACAD69"/>
        </w:rPr>
        <w:t>a</w:t>
      </w:r>
      <w:r>
        <w:rPr>
          <w:color w:val="AAAC69"/>
        </w:rPr>
        <w:t>a</w:t>
      </w:r>
      <w:r>
        <w:rPr>
          <w:color w:val="A7AC69"/>
        </w:rPr>
        <w:t>a</w:t>
      </w:r>
      <w:r>
        <w:rPr>
          <w:color w:val="A5AC68"/>
        </w:rPr>
        <w:t>a</w:t>
      </w:r>
      <w:r>
        <w:rPr>
          <w:color w:val="A2AA66"/>
        </w:rPr>
        <w:t>a</w:t>
      </w:r>
      <w:r>
        <w:rPr>
          <w:color w:val="9EA764"/>
        </w:rPr>
        <w:t>a</w:t>
      </w:r>
      <w:r>
        <w:rPr>
          <w:color w:val="9DA663"/>
        </w:rPr>
        <w:t>a</w:t>
      </w:r>
      <w:r>
        <w:rPr>
          <w:color w:val="96A362"/>
        </w:rPr>
        <w:t>a</w:t>
      </w:r>
      <w:r>
        <w:rPr>
          <w:color w:val="9BAA6A"/>
        </w:rPr>
        <w:t>a</w:t>
      </w:r>
      <w:r>
        <w:rPr>
          <w:color w:val="97A862"/>
        </w:rPr>
        <w:t>a</w:t>
      </w:r>
      <w:r>
        <w:rPr>
          <w:color w:val="91A259"/>
        </w:rPr>
        <w:t>a</w:t>
      </w:r>
      <w:r>
        <w:rPr>
          <w:color w:val="9AAA65"/>
        </w:rPr>
        <w:t>a</w:t>
      </w:r>
      <w:r>
        <w:rPr>
          <w:color w:val="849159"/>
        </w:rPr>
        <w:t>a</w:t>
      </w:r>
      <w:r>
        <w:rPr>
          <w:color w:val="2E3916"/>
        </w:rPr>
        <w:t>a</w:t>
      </w:r>
      <w:r>
        <w:rPr>
          <w:color w:val="010500"/>
        </w:rPr>
        <w:t>a</w:t>
      </w:r>
      <w:r>
        <w:rPr>
          <w:color w:val="020205"/>
        </w:rPr>
        <w:t>a</w:t>
      </w:r>
      <w:r>
        <w:rPr>
          <w:color w:val="02000C"/>
        </w:rPr>
        <w:t>a</w:t>
      </w:r>
      <w:r>
        <w:rPr>
          <w:color w:val="02000A"/>
        </w:rPr>
        <w:t>a</w:t>
      </w:r>
      <w:r>
        <w:rPr>
          <w:color w:val="020204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106"/>
        </w:rPr>
        <w:t>a</w:t>
      </w:r>
      <w:r>
        <w:rPr>
          <w:color w:val="030009"/>
        </w:rPr>
        <w:t>a</w:t>
      </w:r>
      <w:r>
        <w:rPr>
          <w:color w:val="040008"/>
        </w:rPr>
        <w:t>a</w:t>
      </w:r>
      <w:r>
        <w:rPr>
          <w:color w:val="050101"/>
        </w:rPr>
        <w:t>a</w:t>
      </w:r>
      <w:r>
        <w:rPr>
          <w:color w:val="050100"/>
        </w:rPr>
        <w:t>a</w:t>
      </w:r>
      <w:r>
        <w:rPr>
          <w:color w:val="34331B"/>
        </w:rPr>
        <w:t>a</w:t>
      </w:r>
      <w:r>
        <w:rPr>
          <w:color w:val="A9AA70"/>
        </w:rPr>
        <w:t>a</w:t>
      </w:r>
      <w:r>
        <w:rPr>
          <w:color w:val="CBCE7D"/>
        </w:rPr>
        <w:t>a</w:t>
      </w:r>
      <w:r>
        <w:rPr>
          <w:color w:val="BFC562"/>
        </w:rPr>
        <w:t>a</w:t>
      </w:r>
      <w:r>
        <w:rPr>
          <w:color w:val="C4CC60"/>
        </w:rPr>
        <w:t>a</w:t>
      </w:r>
      <w:r>
        <w:rPr>
          <w:color w:val="C5CD67"/>
        </w:rPr>
        <w:t>a</w:t>
      </w:r>
      <w:r>
        <w:rPr>
          <w:color w:val="C2CC6B"/>
        </w:rPr>
        <w:t>a</w:t>
      </w:r>
      <w:r>
        <w:rPr>
          <w:color w:val="C3CC6B"/>
        </w:rPr>
        <w:t>a</w:t>
      </w:r>
      <w:r>
        <w:rPr>
          <w:color w:val="C3CD6C"/>
        </w:rPr>
        <w:t>a</w:t>
      </w:r>
      <w:r>
        <w:rPr>
          <w:color w:val="C4CE6D"/>
        </w:rPr>
        <w:t>a</w:t>
      </w:r>
      <w:r>
        <w:rPr>
          <w:color w:val="C4CE6E"/>
        </w:rPr>
        <w:t>a</w:t>
      </w:r>
      <w:r>
        <w:rPr>
          <w:color w:val="C4CD6E"/>
        </w:rPr>
        <w:t>a</w:t>
      </w:r>
      <w:r>
        <w:rPr>
          <w:color w:val="C3CC6F"/>
        </w:rPr>
        <w:t>a</w:t>
      </w:r>
      <w:r>
        <w:rPr>
          <w:color w:val="C3CC6F"/>
        </w:rPr>
        <w:t>a</w:t>
      </w:r>
      <w:r>
        <w:rPr>
          <w:color w:val="C3CB6F"/>
        </w:rPr>
        <w:t>a</w:t>
      </w:r>
      <w:r>
        <w:rPr>
          <w:color w:val="C2CB70"/>
        </w:rPr>
        <w:t>a</w:t>
      </w:r>
      <w:r>
        <w:rPr>
          <w:color w:val="C2CA6F"/>
        </w:rPr>
        <w:t>a</w:t>
      </w:r>
      <w:r>
        <w:rPr>
          <w:color w:val="C2CA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5CC6F"/>
        </w:rPr>
        <w:t>a</w:t>
      </w:r>
      <w:r>
        <w:rPr>
          <w:color w:val="C4CC6F"/>
        </w:rPr>
        <w:t>a</w:t>
      </w:r>
      <w:r>
        <w:rPr>
          <w:color w:val="BFCC6D"/>
        </w:rPr>
        <w:t>a</w:t>
      </w:r>
      <w:r>
        <w:rPr>
          <w:color w:val="BDCC6D"/>
        </w:rPr>
        <w:t>a</w:t>
      </w:r>
      <w:r>
        <w:rPr>
          <w:color w:val="BECD6E"/>
        </w:rPr>
        <w:t>a</w:t>
      </w:r>
      <w:r>
        <w:rPr>
          <w:color w:val="BECD6E"/>
        </w:rPr>
        <w:t>a</w:t>
      </w:r>
      <w:r>
        <w:rPr>
          <w:color w:val="BFCE6F"/>
        </w:rPr>
        <w:t>a</w:t>
      </w:r>
      <w:r>
        <w:rPr>
          <w:color w:val="BFCE6F"/>
        </w:rPr>
        <w:t>a</w:t>
      </w:r>
      <w:r>
        <w:rPr>
          <w:color w:val="BFCE6F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C0CF70"/>
        </w:rPr>
        <w:t>a</w:t>
      </w:r>
      <w:r>
        <w:rPr>
          <w:color w:val="BED073"/>
        </w:rPr>
        <w:t>a</w:t>
      </w:r>
      <w:r>
        <w:rPr>
          <w:color w:val="BAD179"/>
        </w:rPr>
        <w:t>a</w:t>
      </w:r>
      <w:r>
        <w:rPr>
          <w:color w:val="BBD079"/>
        </w:rPr>
        <w:t>a</w:t>
      </w:r>
      <w:r>
        <w:rPr>
          <w:color w:val="BDD076"/>
        </w:rPr>
        <w:t>a</w:t>
      </w:r>
      <w:r>
        <w:rPr>
          <w:color w:val="BFD073"/>
        </w:rPr>
        <w:t>a</w:t>
      </w:r>
      <w:r>
        <w:rPr>
          <w:color w:val="C1CF72"/>
        </w:rPr>
        <w:t>a</w:t>
      </w:r>
      <w:r>
        <w:rPr>
          <w:color w:val="C1CE72"/>
        </w:rPr>
        <w:t>a</w:t>
      </w:r>
      <w:r>
        <w:rPr>
          <w:color w:val="C1D078"/>
        </w:rPr>
        <w:t>a</w:t>
      </w:r>
      <w:r>
        <w:rPr>
          <w:color w:val="BCCE79"/>
        </w:rPr>
        <w:t>a</w:t>
      </w:r>
      <w:r>
        <w:rPr>
          <w:color w:val="B8CF80"/>
        </w:rPr>
        <w:t>a</w:t>
      </w:r>
      <w:r>
        <w:rPr>
          <w:color w:val="B9D78E"/>
        </w:rPr>
        <w:t>a</w:t>
      </w:r>
      <w:r>
        <w:rPr>
          <w:color w:val="9BBE7A"/>
        </w:rPr>
        <w:t>a</w:t>
      </w:r>
      <w:r>
        <w:rPr>
          <w:color w:val="5A8347"/>
        </w:rPr>
        <w:t>a</w:t>
      </w:r>
      <w:r>
        <w:rPr>
          <w:color w:val="295E32"/>
        </w:rPr>
        <w:t>a</w:t>
      </w:r>
      <w:r>
        <w:rPr>
          <w:color w:val="2A6645"/>
        </w:rPr>
        <w:t>a</w:t>
      </w:r>
      <w:r>
        <w:rPr>
          <w:color w:val="29654A"/>
        </w:rPr>
        <w:t>a</w:t>
      </w:r>
      <w:r>
        <w:rPr>
          <w:color w:val="245E46"/>
        </w:rPr>
        <w:t>a</w:t>
      </w:r>
      <w:r>
        <w:rPr>
          <w:color w:val="2A644C"/>
        </w:rPr>
        <w:t>a</w:t>
      </w:r>
      <w:r>
        <w:rPr>
          <w:color w:val="2B654B"/>
        </w:rPr>
        <w:t>a</w:t>
      </w:r>
      <w:r>
        <w:rPr>
          <w:color w:val="276242"/>
        </w:rPr>
        <w:t>a</w:t>
      </w:r>
      <w:r>
        <w:rPr>
          <w:color w:val="28653D"/>
        </w:rPr>
        <w:t>a</w:t>
      </w:r>
      <w:r>
        <w:rPr>
          <w:color w:val="27653C"/>
        </w:rPr>
        <w:t>a</w:t>
      </w:r>
      <w:r>
        <w:rPr>
          <w:color w:val="26643F"/>
        </w:rPr>
        <w:t>a</w:t>
      </w:r>
      <w:r>
        <w:rPr>
          <w:color w:val="246344"/>
        </w:rPr>
        <w:t>a</w:t>
      </w:r>
      <w:r>
        <w:rPr>
          <w:color w:val="23624A"/>
        </w:rPr>
        <w:t>a</w:t>
      </w:r>
      <w:r>
        <w:rPr>
          <w:color w:val="246149"/>
        </w:rPr>
        <w:t>a</w:t>
      </w:r>
      <w:r>
        <w:rPr>
          <w:color w:val="276244"/>
        </w:rPr>
        <w:t>a</w:t>
      </w:r>
      <w:r>
        <w:rPr>
          <w:color w:val="276243"/>
        </w:rPr>
        <w:t>a</w:t>
      </w:r>
      <w:r>
        <w:rPr>
          <w:color w:val="286345"/>
        </w:rPr>
        <w:t>a</w:t>
      </w:r>
      <w:r>
        <w:rPr>
          <w:color w:val="235B40"/>
        </w:rPr>
        <w:t>a</w:t>
      </w:r>
      <w:r>
        <w:rPr>
          <w:color w:val="2F5E48"/>
        </w:rPr>
        <w:t>a</w:t>
      </w:r>
      <w:r>
        <w:rPr>
          <w:color w:val="143725"/>
        </w:rPr>
        <w:t>a</w:t>
      </w:r>
      <w:r>
        <w:rPr>
          <w:color w:val="000900"/>
        </w:rPr>
        <w:t>a</w:t>
      </w:r>
      <w:r>
        <w:rPr>
          <w:color w:val="0005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100"/>
        </w:rPr>
        <w:t>a</w:t>
      </w:r>
      <w:r>
        <w:rPr>
          <w:color w:val="060403"/>
        </w:rPr>
        <w:t>a</w:t>
      </w:r>
      <w:r>
        <w:rPr>
          <w:color w:val="010204"/>
        </w:rPr>
        <w:t>a</w:t>
      </w:r>
      <w:r>
        <w:rPr>
          <w:color w:val="101F1F"/>
        </w:rPr>
        <w:t>a</w:t>
      </w:r>
      <w:r>
        <w:rPr>
          <w:color w:val="294945"/>
        </w:rPr>
        <w:t>a</w:t>
      </w:r>
      <w:r>
        <w:rPr>
          <w:color w:val="1C4B45"/>
        </w:rPr>
        <w:t>a</w:t>
      </w:r>
      <w:r>
        <w:rPr>
          <w:color w:val="185047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B4E49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504B"/>
        </w:rPr>
        <w:t>a</w:t>
      </w:r>
      <w:r>
        <w:rPr>
          <w:color w:val="1D4F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D4E4A"/>
        </w:rPr>
        <w:t>a</w:t>
      </w:r>
      <w:r>
        <w:rPr>
          <w:color w:val="1C4D49"/>
        </w:rPr>
        <w:t>a</w:t>
      </w:r>
      <w:r>
        <w:rPr>
          <w:color w:val="1B4C48"/>
        </w:rPr>
        <w:t>a</w:t>
      </w:r>
      <w:r>
        <w:rPr>
          <w:color w:val="1C4D49"/>
        </w:rPr>
        <w:t>a</w:t>
      </w:r>
      <w:r>
        <w:rPr>
          <w:color w:val="1F504C"/>
        </w:rPr>
        <w:t>a</w:t>
      </w:r>
      <w:r>
        <w:rPr>
          <w:color w:val="1F524D"/>
        </w:rPr>
        <w:t>a</w:t>
      </w:r>
      <w:r>
        <w:rPr>
          <w:color w:val="1D544E"/>
        </w:rPr>
        <w:t>a</w:t>
      </w:r>
      <w:r>
        <w:rPr>
          <w:color w:val="1E5750"/>
        </w:rPr>
        <w:t>a</w:t>
      </w:r>
      <w:r>
        <w:rPr>
          <w:color w:val="225B54"/>
        </w:rPr>
        <w:t>a</w:t>
      </w:r>
      <w:r>
        <w:rPr>
          <w:color w:val="255E57"/>
        </w:rPr>
        <w:t>a</w:t>
      </w:r>
      <w:r>
        <w:rPr>
          <w:color w:val="265F58"/>
        </w:rPr>
        <w:t>a</w:t>
      </w:r>
      <w:r>
        <w:rPr>
          <w:color w:val="276059"/>
        </w:rPr>
        <w:t>a</w:t>
      </w:r>
      <w:r>
        <w:rPr>
          <w:color w:val="276059"/>
        </w:rPr>
        <w:t>a</w:t>
      </w:r>
      <w:r>
        <w:rPr>
          <w:color w:val="28615A"/>
        </w:rPr>
        <w:t>a</w:t>
      </w:r>
      <w:r>
        <w:rPr>
          <w:color w:val="28615A"/>
        </w:rPr>
        <w:t>a</w:t>
      </w:r>
      <w:r>
        <w:rPr>
          <w:color w:val="29625B"/>
        </w:rPr>
        <w:t>a</w:t>
      </w:r>
      <w:r>
        <w:rPr>
          <w:color w:val="29625B"/>
        </w:rPr>
        <w:t>a</w:t>
      </w:r>
      <w:r>
        <w:rPr>
          <w:color w:val="29625B"/>
        </w:rPr>
        <w:t>a</w:t>
      </w:r>
      <w:r>
        <w:rPr>
          <w:color w:val="29625A"/>
        </w:rPr>
        <w:t>a</w:t>
      </w:r>
      <w:r>
        <w:rPr>
          <w:color w:val="296259"/>
        </w:rPr>
        <w:t>a</w:t>
      </w:r>
      <w:r>
        <w:rPr>
          <w:color w:val="2A635A"/>
        </w:rPr>
        <w:t>a</w:t>
      </w:r>
      <w:r>
        <w:rPr>
          <w:color w:val="2A635A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A635A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C655C"/>
        </w:rPr>
        <w:t>a</w:t>
      </w:r>
      <w:r>
        <w:rPr>
          <w:color w:val="2C655C"/>
        </w:rPr>
        <w:t>a</w:t>
      </w:r>
      <w:r>
        <w:rPr>
          <w:color w:val="2A665C"/>
        </w:rPr>
        <w:t>a</w:t>
      </w:r>
      <w:r>
        <w:rPr>
          <w:color w:val="27655A"/>
        </w:rPr>
        <w:t>a</w:t>
      </w:r>
      <w:r>
        <w:rPr>
          <w:color w:val="27665B"/>
        </w:rPr>
        <w:t>a</w:t>
      </w:r>
      <w:r>
        <w:rPr>
          <w:color w:val="28675C"/>
        </w:rPr>
        <w:t>a</w:t>
      </w:r>
      <w:r>
        <w:rPr>
          <w:color w:val="2A685D"/>
        </w:rPr>
        <w:t>a</w:t>
      </w:r>
      <w:r>
        <w:rPr>
          <w:color w:val="2A685D"/>
        </w:rPr>
        <w:t>a</w:t>
      </w:r>
      <w:r>
        <w:rPr>
          <w:color w:val="2B695E"/>
        </w:rPr>
        <w:t>a</w:t>
      </w:r>
      <w:r>
        <w:rPr>
          <w:color w:val="2D695F"/>
        </w:rPr>
        <w:t>a</w:t>
      </w:r>
      <w:r>
        <w:rPr>
          <w:color w:val="2E695F"/>
        </w:rPr>
        <w:t>a</w:t>
      </w:r>
      <w:r>
        <w:rPr>
          <w:color w:val="306960"/>
        </w:rPr>
        <w:t>a</w:t>
      </w:r>
      <w:r>
        <w:rPr>
          <w:color w:val="306960"/>
        </w:rPr>
        <w:t>a</w:t>
      </w:r>
      <w:r>
        <w:rPr>
          <w:color w:val="316A61"/>
        </w:rPr>
        <w:t>a</w:t>
      </w:r>
      <w:r>
        <w:rPr>
          <w:color w:val="316A61"/>
        </w:rPr>
        <w:t>a</w:t>
      </w:r>
      <w:r>
        <w:rPr>
          <w:color w:val="316A61"/>
        </w:rPr>
        <w:t>a</w:t>
      </w:r>
      <w:r>
        <w:rPr>
          <w:color w:val="316A61"/>
        </w:rPr>
        <w:t>a</w:t>
      </w:r>
      <w:r>
        <w:rPr>
          <w:color w:val="336C63"/>
        </w:rPr>
        <w:t>a</w:t>
      </w:r>
      <w:r>
        <w:rPr>
          <w:color w:val="346D64"/>
        </w:rPr>
        <w:t>a</w:t>
      </w:r>
      <w:r>
        <w:rPr>
          <w:color w:val="366F66"/>
        </w:rPr>
        <w:t>a</w:t>
      </w:r>
      <w:r>
        <w:rPr>
          <w:color w:val="377067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97168"/>
        </w:rPr>
        <w:t>a</w:t>
      </w:r>
      <w:r>
        <w:rPr>
          <w:color w:val="3F7369"/>
        </w:rPr>
        <w:t>a</w:t>
      </w:r>
      <w:r>
        <w:rPr>
          <w:color w:val="41756A"/>
        </w:rPr>
        <w:t>a</w:t>
      </w:r>
      <w:r>
        <w:rPr>
          <w:color w:val="44786C"/>
        </w:rPr>
        <w:t>a</w:t>
      </w:r>
      <w:r>
        <w:rPr>
          <w:color w:val="487A6E"/>
        </w:rPr>
        <w:t>a</w:t>
      </w:r>
      <w:r>
        <w:rPr>
          <w:color w:val="4B7D70"/>
        </w:rPr>
        <w:t>a</w:t>
      </w:r>
      <w:r>
        <w:rPr>
          <w:color w:val="4D7F71"/>
        </w:rPr>
        <w:t>a</w:t>
      </w:r>
      <w:r>
        <w:rPr>
          <w:color w:val="4F7F6F"/>
        </w:rPr>
        <w:t>a</w:t>
      </w:r>
      <w:r>
        <w:rPr>
          <w:color w:val="518070"/>
        </w:rPr>
        <w:t>a</w:t>
      </w:r>
      <w:r>
        <w:rPr>
          <w:color w:val="53826F"/>
        </w:rPr>
        <w:t>a</w:t>
      </w:r>
      <w:r>
        <w:rPr>
          <w:color w:val="568571"/>
        </w:rPr>
        <w:t>a</w:t>
      </w:r>
      <w:r>
        <w:rPr>
          <w:color w:val="598773"/>
        </w:rPr>
        <w:t>a</w:t>
      </w:r>
      <w:r>
        <w:rPr>
          <w:color w:val="5B8A74"/>
        </w:rPr>
        <w:t>a</w:t>
      </w:r>
      <w:r>
        <w:rPr>
          <w:color w:val="5F8D76"/>
        </w:rPr>
        <w:t>a</w:t>
      </w:r>
      <w:r>
        <w:rPr>
          <w:color w:val="628F78"/>
        </w:rPr>
        <w:t>a</w:t>
      </w:r>
      <w:r>
        <w:rPr>
          <w:color w:val="638F78"/>
        </w:rPr>
        <w:t>a</w:t>
      </w:r>
      <w:r>
        <w:rPr>
          <w:color w:val="659078"/>
        </w:rPr>
        <w:t>a</w:t>
      </w:r>
      <w:r>
        <w:rPr>
          <w:color w:val="689078"/>
        </w:rPr>
        <w:t>a</w:t>
      </w:r>
      <w:r>
        <w:rPr>
          <w:color w:val="6A9079"/>
        </w:rPr>
        <w:t>a</w:t>
      </w:r>
      <w:r>
        <w:rPr>
          <w:color w:val="6D9079"/>
        </w:rPr>
        <w:t>a</w:t>
      </w:r>
      <w:r>
        <w:rPr>
          <w:color w:val="72937B"/>
        </w:rPr>
        <w:t>a</w:t>
      </w:r>
      <w:r>
        <w:rPr>
          <w:color w:val="76947C"/>
        </w:rPr>
        <w:t>a</w:t>
      </w:r>
      <w:r>
        <w:rPr>
          <w:color w:val="78957D"/>
        </w:rPr>
        <w:t>a</w:t>
      </w:r>
      <w:r>
        <w:rPr>
          <w:color w:val="7A957E"/>
        </w:rPr>
        <w:t>a</w:t>
      </w:r>
      <w:r>
        <w:rPr>
          <w:color w:val="7F9882"/>
        </w:rPr>
        <w:t>a</w:t>
      </w:r>
      <w:r>
        <w:rPr>
          <w:color w:val="839D84"/>
        </w:rPr>
        <w:t>a</w:t>
      </w:r>
      <w:r>
        <w:rPr>
          <w:color w:val="839D82"/>
        </w:rPr>
        <w:t>a</w:t>
      </w:r>
      <w:r>
        <w:rPr>
          <w:color w:val="849E83"/>
        </w:rPr>
        <w:t>a</w:t>
      </w:r>
      <w:r>
        <w:rPr>
          <w:color w:val="859F84"/>
        </w:rPr>
        <w:t>a</w:t>
      </w:r>
      <w:r>
        <w:rPr>
          <w:color w:val="87A184"/>
        </w:rPr>
        <w:t>a</w:t>
      </w:r>
      <w:r>
        <w:rPr>
          <w:color w:val="89A285"/>
        </w:rPr>
        <w:t>a</w:t>
      </w:r>
      <w:r>
        <w:rPr>
          <w:color w:val="8AA386"/>
        </w:rPr>
        <w:t>a</w:t>
      </w:r>
      <w:r>
        <w:rPr>
          <w:color w:val="89A083"/>
        </w:rPr>
        <w:t>a</w:t>
      </w:r>
      <w:r>
        <w:rPr>
          <w:color w:val="8AA184"/>
        </w:rPr>
        <w:t>a</w:t>
      </w:r>
      <w:r>
        <w:rPr>
          <w:color w:val="8BA283"/>
        </w:rPr>
        <w:t>a</w:t>
      </w:r>
      <w:r>
        <w:rPr>
          <w:color w:val="8EA384"/>
        </w:rPr>
        <w:t>a</w:t>
      </w:r>
      <w:r>
        <w:rPr>
          <w:color w:val="8FA485"/>
        </w:rPr>
        <w:t>a</w:t>
      </w:r>
      <w:r>
        <w:rPr>
          <w:color w:val="90A386"/>
        </w:rPr>
        <w:t>a</w:t>
      </w:r>
      <w:r>
        <w:rPr>
          <w:color w:val="86907D"/>
        </w:rPr>
        <w:t>a</w:t>
      </w:r>
      <w:r>
        <w:rPr>
          <w:color w:val="1A1B14"/>
        </w:rPr>
        <w:t>a</w:t>
      </w:r>
      <w:r>
        <w:rPr>
          <w:color w:val="010200"/>
        </w:rPr>
        <w:t>a</w:t>
      </w:r>
      <w:r>
        <w:rPr>
          <w:color w:val="030205"/>
        </w:rPr>
        <w:t>a</w:t>
      </w:r>
      <w:r>
        <w:rPr>
          <w:color w:val="050409"/>
        </w:rPr>
        <w:t>a</w:t>
      </w:r>
      <w:r>
        <w:rPr>
          <w:color w:val="000004"/>
        </w:rPr>
        <w:t>a</w:t>
      </w:r>
      <w:r>
        <w:rPr>
          <w:color w:val="050605"/>
        </w:rPr>
        <w:t>a</w:t>
      </w:r>
      <w:r>
        <w:rPr>
          <w:color w:val="020300"/>
        </w:rPr>
        <w:t>a</w:t>
      </w:r>
      <w:r>
        <w:rPr>
          <w:color w:val="0204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20105"/>
        </w:rPr>
        <w:t>a</w:t>
      </w:r>
      <w:r>
        <w:rPr>
          <w:color w:val="020108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D0909"/>
        </w:rPr>
        <w:t>a</w:t>
      </w:r>
      <w:r>
        <w:rPr>
          <w:color w:val="030300"/>
        </w:rPr>
        <w:t>a</w:t>
      </w:r>
      <w:r>
        <w:rPr>
          <w:color w:val="070806"/>
        </w:rPr>
        <w:t>a</w:t>
      </w:r>
      <w:r>
        <w:rPr>
          <w:color w:val="42463E"/>
        </w:rPr>
        <w:t>a</w:t>
      </w:r>
      <w:r>
        <w:rPr>
          <w:color w:val="81877B"/>
        </w:rPr>
        <w:t>a</w:t>
      </w:r>
      <w:r>
        <w:rPr>
          <w:color w:val="7D8879"/>
        </w:rPr>
        <w:t>a</w:t>
      </w:r>
      <w:r>
        <w:rPr>
          <w:color w:val="778475"/>
        </w:rPr>
        <w:t>a</w:t>
      </w:r>
      <w:r>
        <w:rPr>
          <w:color w:val="738377"/>
        </w:rPr>
        <w:t>a</w:t>
      </w:r>
      <w:r>
        <w:rPr>
          <w:color w:val="708177"/>
        </w:rPr>
        <w:t>a</w:t>
      </w:r>
      <w:r>
        <w:rPr>
          <w:color w:val="6E827A"/>
        </w:rPr>
        <w:t>a</w:t>
      </w:r>
      <w:r>
        <w:rPr>
          <w:color w:val="6A7F7A"/>
        </w:rPr>
        <w:t>a</w:t>
      </w:r>
      <w:r>
        <w:rPr>
          <w:color w:val="667C77"/>
        </w:rPr>
        <w:t>a</w:t>
      </w:r>
      <w:r>
        <w:rPr>
          <w:color w:val="677C74"/>
        </w:rPr>
        <w:t>a</w:t>
      </w:r>
      <w:r>
        <w:rPr>
          <w:color w:val="667B73"/>
        </w:rPr>
        <w:t>a</w:t>
      </w:r>
      <w:r>
        <w:rPr>
          <w:color w:val="647971"/>
        </w:rPr>
        <w:t>a</w:t>
      </w:r>
      <w:r>
        <w:rPr>
          <w:color w:val="627870"/>
        </w:rPr>
        <w:t>a</w:t>
      </w:r>
      <w:r>
        <w:rPr>
          <w:color w:val="607670"/>
        </w:rPr>
        <w:t>a</w:t>
      </w:r>
      <w:r>
        <w:rPr>
          <w:color w:val="5E746F"/>
        </w:rPr>
        <w:t>a</w:t>
      </w:r>
      <w:r>
        <w:rPr>
          <w:color w:val="5C716E"/>
        </w:rPr>
        <w:t>a</w:t>
      </w:r>
      <w:r>
        <w:rPr>
          <w:color w:val="5A706E"/>
        </w:rPr>
        <w:t>a</w:t>
      </w:r>
      <w:r>
        <w:rPr>
          <w:color w:val="566E6B"/>
        </w:rPr>
        <w:t>a</w:t>
      </w:r>
      <w:r>
        <w:rPr>
          <w:color w:val="536B6A"/>
        </w:rPr>
        <w:t>a</w:t>
      </w:r>
      <w:r>
        <w:rPr>
          <w:color w:val="516868"/>
        </w:rPr>
        <w:t>a</w:t>
      </w:r>
      <w:r>
        <w:rPr>
          <w:color w:val="4F6767"/>
        </w:rPr>
        <w:t>a</w:t>
      </w:r>
      <w:r>
        <w:rPr>
          <w:color w:val="4D6566"/>
        </w:rPr>
        <w:t>a</w:t>
      </w:r>
      <w:r>
        <w:rPr>
          <w:color w:val="4A6367"/>
        </w:rPr>
        <w:t>a</w:t>
      </w:r>
      <w:r>
        <w:rPr>
          <w:color w:val="496166"/>
        </w:rPr>
        <w:t>a</w:t>
      </w:r>
      <w:r>
        <w:rPr>
          <w:color w:val="475E63"/>
        </w:rPr>
        <w:t>a</w:t>
      </w:r>
      <w:r>
        <w:rPr>
          <w:color w:val="465B62"/>
        </w:rPr>
        <w:t>a</w:t>
      </w:r>
      <w:r>
        <w:rPr>
          <w:color w:val="445960"/>
        </w:rPr>
        <w:t>a</w:t>
      </w:r>
      <w:r>
        <w:rPr>
          <w:color w:val="435861"/>
        </w:rPr>
        <w:t>a</w:t>
      </w:r>
      <w:r>
        <w:rPr>
          <w:color w:val="425662"/>
        </w:rPr>
        <w:t>a</w:t>
      </w:r>
      <w:r>
        <w:rPr>
          <w:color w:val="405563"/>
        </w:rPr>
        <w:t>a</w:t>
      </w:r>
      <w:r>
        <w:rPr>
          <w:color w:val="3E5462"/>
        </w:rPr>
        <w:t>a</w:t>
      </w:r>
      <w:r>
        <w:rPr>
          <w:color w:val="3B5263"/>
        </w:rPr>
        <w:t>a</w:t>
      </w:r>
      <w:r>
        <w:rPr>
          <w:color w:val="395164"/>
        </w:rPr>
        <w:t>a</w:t>
      </w:r>
    </w:p>
    <w:p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DB36E"/>
        </w:rPr>
        <w:t>a</w:t>
      </w:r>
      <w:r>
        <w:rPr>
          <w:color w:val="BDB36E"/>
        </w:rPr>
        <w:t>a</w:t>
      </w:r>
      <w:r>
        <w:rPr>
          <w:color w:val="BCB26D"/>
        </w:rPr>
        <w:t>a</w:t>
      </w:r>
      <w:r>
        <w:rPr>
          <w:color w:val="BBB26D"/>
        </w:rPr>
        <w:t>a</w:t>
      </w:r>
      <w:r>
        <w:rPr>
          <w:color w:val="BAB16C"/>
        </w:rPr>
        <w:t>a</w:t>
      </w:r>
      <w:r>
        <w:rPr>
          <w:color w:val="B9B26C"/>
        </w:rPr>
        <w:t>a</w:t>
      </w:r>
      <w:r>
        <w:rPr>
          <w:color w:val="B8B16B"/>
        </w:rPr>
        <w:t>a</w:t>
      </w:r>
      <w:r>
        <w:rPr>
          <w:color w:val="B7B26B"/>
        </w:rPr>
        <w:t>a</w:t>
      </w:r>
      <w:r>
        <w:rPr>
          <w:color w:val="B5B16A"/>
        </w:rPr>
        <w:t>a</w:t>
      </w:r>
      <w:r>
        <w:rPr>
          <w:color w:val="B5B16A"/>
        </w:rPr>
        <w:t>a</w:t>
      </w:r>
      <w:r>
        <w:rPr>
          <w:color w:val="B4B069"/>
        </w:rPr>
        <w:t>a</w:t>
      </w:r>
      <w:r>
        <w:rPr>
          <w:color w:val="B4B069"/>
        </w:rPr>
        <w:t>a</w:t>
      </w:r>
      <w:r>
        <w:rPr>
          <w:color w:val="B4B069"/>
        </w:rPr>
        <w:t>a</w:t>
      </w:r>
      <w:r>
        <w:rPr>
          <w:color w:val="B3AF6B"/>
        </w:rPr>
        <w:t>a</w:t>
      </w:r>
      <w:r>
        <w:rPr>
          <w:color w:val="B1AE69"/>
        </w:rPr>
        <w:t>a</w:t>
      </w:r>
      <w:r>
        <w:rPr>
          <w:color w:val="AFAF69"/>
        </w:rPr>
        <w:t>a</w:t>
      </w:r>
      <w:r>
        <w:rPr>
          <w:color w:val="AEAE68"/>
        </w:rPr>
        <w:t>a</w:t>
      </w:r>
      <w:r>
        <w:rPr>
          <w:color w:val="ACAE69"/>
        </w:rPr>
        <w:t>a</w:t>
      </w:r>
      <w:r>
        <w:rPr>
          <w:color w:val="ABAE69"/>
        </w:rPr>
        <w:t>a</w:t>
      </w:r>
      <w:r>
        <w:rPr>
          <w:color w:val="A8AD6A"/>
        </w:rPr>
        <w:t>a</w:t>
      </w:r>
      <w:r>
        <w:rPr>
          <w:color w:val="A5AC68"/>
        </w:rPr>
        <w:t>a</w:t>
      </w:r>
      <w:r>
        <w:rPr>
          <w:color w:val="A2AA66"/>
        </w:rPr>
        <w:t>a</w:t>
      </w:r>
      <w:r>
        <w:rPr>
          <w:color w:val="9FA864"/>
        </w:rPr>
        <w:t>a</w:t>
      </w:r>
      <w:r>
        <w:rPr>
          <w:color w:val="9DA663"/>
        </w:rPr>
        <w:t>a</w:t>
      </w:r>
      <w:r>
        <w:rPr>
          <w:color w:val="9BA763"/>
        </w:rPr>
        <w:t>a</w:t>
      </w:r>
      <w:r>
        <w:rPr>
          <w:color w:val="9DAD68"/>
        </w:rPr>
        <w:t>a</w:t>
      </w:r>
      <w:r>
        <w:rPr>
          <w:color w:val="9AAB64"/>
        </w:rPr>
        <w:t>a</w:t>
      </w:r>
      <w:r>
        <w:rPr>
          <w:color w:val="8FA158"/>
        </w:rPr>
        <w:t>a</w:t>
      </w:r>
      <w:r>
        <w:rPr>
          <w:color w:val="8FA15B"/>
        </w:rPr>
        <w:t>a</w:t>
      </w:r>
      <w:r>
        <w:rPr>
          <w:color w:val="99A96F"/>
        </w:rPr>
        <w:t>a</w:t>
      </w:r>
      <w:r>
        <w:rPr>
          <w:color w:val="647148"/>
        </w:rPr>
        <w:t>a</w:t>
      </w:r>
      <w:r>
        <w:rPr>
          <w:color w:val="030801"/>
        </w:rPr>
        <w:t>a</w:t>
      </w:r>
      <w:r>
        <w:rPr>
          <w:color w:val="010302"/>
        </w:rPr>
        <w:t>a</w:t>
      </w:r>
      <w:r>
        <w:rPr>
          <w:color w:val="030209"/>
        </w:rPr>
        <w:t>a</w:t>
      </w:r>
      <w:r>
        <w:rPr>
          <w:color w:val="020108"/>
        </w:rPr>
        <w:t>a</w:t>
      </w:r>
      <w:r>
        <w:rPr>
          <w:color w:val="030106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4"/>
        </w:rPr>
        <w:t>a</w:t>
      </w:r>
      <w:r>
        <w:rPr>
          <w:color w:val="030009"/>
        </w:rPr>
        <w:t>a</w:t>
      </w:r>
      <w:r>
        <w:rPr>
          <w:color w:val="040008"/>
        </w:rPr>
        <w:t>a</w:t>
      </w:r>
      <w:r>
        <w:rPr>
          <w:color w:val="050103"/>
        </w:rPr>
        <w:t>a</w:t>
      </w:r>
      <w:r>
        <w:rPr>
          <w:color w:val="060200"/>
        </w:rPr>
        <w:t>a</w:t>
      </w:r>
      <w:r>
        <w:rPr>
          <w:color w:val="252413"/>
        </w:rPr>
        <w:t>a</w:t>
      </w:r>
      <w:r>
        <w:rPr>
          <w:color w:val="999A66"/>
        </w:rPr>
        <w:t>a</w:t>
      </w:r>
      <w:r>
        <w:rPr>
          <w:color w:val="CBD080"/>
        </w:rPr>
        <w:t>a</w:t>
      </w:r>
      <w:r>
        <w:rPr>
          <w:color w:val="BFC662"/>
        </w:rPr>
        <w:t>a</w:t>
      </w:r>
      <w:r>
        <w:rPr>
          <w:color w:val="C4CC5E"/>
        </w:rPr>
        <w:t>a</w:t>
      </w:r>
      <w:r>
        <w:rPr>
          <w:color w:val="C5CD67"/>
        </w:rPr>
        <w:t>a</w:t>
      </w:r>
      <w:r>
        <w:rPr>
          <w:color w:val="C4CB6B"/>
        </w:rPr>
        <w:t>a</w:t>
      </w:r>
      <w:r>
        <w:rPr>
          <w:color w:val="C5CB6C"/>
        </w:rPr>
        <w:t>a</w:t>
      </w:r>
      <w:r>
        <w:rPr>
          <w:color w:val="C5CC6D"/>
        </w:rPr>
        <w:t>a</w:t>
      </w:r>
      <w:r>
        <w:rPr>
          <w:color w:val="C6CD6E"/>
        </w:rPr>
        <w:t>a</w:t>
      </w:r>
      <w:r>
        <w:rPr>
          <w:color w:val="C6CD6E"/>
        </w:rPr>
        <w:t>a</w:t>
      </w:r>
      <w:r>
        <w:rPr>
          <w:color w:val="C5CC6E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4CB6F"/>
        </w:rPr>
        <w:t>a</w:t>
      </w:r>
      <w:r>
        <w:rPr>
          <w:color w:val="C4C96F"/>
        </w:rPr>
        <w:t>a</w:t>
      </w:r>
      <w:r>
        <w:rPr>
          <w:color w:val="C3C96F"/>
        </w:rPr>
        <w:t>a</w:t>
      </w:r>
      <w:r>
        <w:rPr>
          <w:color w:val="C4CA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7CE71"/>
        </w:rPr>
        <w:t>a</w:t>
      </w:r>
      <w:r>
        <w:rPr>
          <w:color w:val="C5CD70"/>
        </w:rPr>
        <w:t>a</w:t>
      </w:r>
      <w:r>
        <w:rPr>
          <w:color w:val="C6CD70"/>
        </w:rPr>
        <w:t>a</w:t>
      </w:r>
      <w:r>
        <w:rPr>
          <w:color w:val="C3CC6F"/>
        </w:rPr>
        <w:t>a</w:t>
      </w:r>
      <w:r>
        <w:rPr>
          <w:color w:val="C2CD6F"/>
        </w:rPr>
        <w:t>a</w:t>
      </w:r>
      <w:r>
        <w:rPr>
          <w:color w:val="BFCC6F"/>
        </w:rPr>
        <w:t>a</w:t>
      </w:r>
      <w:r>
        <w:rPr>
          <w:color w:val="BDCC6F"/>
        </w:rPr>
        <w:t>a</w:t>
      </w:r>
      <w:r>
        <w:rPr>
          <w:color w:val="BDCD70"/>
        </w:rPr>
        <w:t>a</w:t>
      </w:r>
      <w:r>
        <w:rPr>
          <w:color w:val="BECD70"/>
        </w:rPr>
        <w:t>a</w:t>
      </w:r>
      <w:r>
        <w:rPr>
          <w:color w:val="BFCE71"/>
        </w:rPr>
        <w:t>a</w:t>
      </w:r>
      <w:r>
        <w:rPr>
          <w:color w:val="BFCE71"/>
        </w:rPr>
        <w:t>a</w:t>
      </w:r>
      <w:r>
        <w:rPr>
          <w:color w:val="BFCF72"/>
        </w:rPr>
        <w:t>a</w:t>
      </w:r>
      <w:r>
        <w:rPr>
          <w:color w:val="C0CF72"/>
        </w:rPr>
        <w:t>a</w:t>
      </w:r>
      <w:r>
        <w:rPr>
          <w:color w:val="C0CF72"/>
        </w:rPr>
        <w:t>a</w:t>
      </w:r>
      <w:r>
        <w:rPr>
          <w:color w:val="C0CF72"/>
        </w:rPr>
        <w:t>a</w:t>
      </w:r>
      <w:r>
        <w:rPr>
          <w:color w:val="C0CF72"/>
        </w:rPr>
        <w:t>a</w:t>
      </w:r>
      <w:r>
        <w:rPr>
          <w:color w:val="C0CF72"/>
        </w:rPr>
        <w:t>a</w:t>
      </w:r>
      <w:r>
        <w:rPr>
          <w:color w:val="BED074"/>
        </w:rPr>
        <w:t>a</w:t>
      </w:r>
      <w:r>
        <w:rPr>
          <w:color w:val="BBD176"/>
        </w:rPr>
        <w:t>a</w:t>
      </w:r>
      <w:r>
        <w:rPr>
          <w:color w:val="BAD177"/>
        </w:rPr>
        <w:t>a</w:t>
      </w:r>
      <w:r>
        <w:rPr>
          <w:color w:val="BCD077"/>
        </w:rPr>
        <w:t>a</w:t>
      </w:r>
      <w:r>
        <w:rPr>
          <w:color w:val="BDD076"/>
        </w:rPr>
        <w:t>a</w:t>
      </w:r>
      <w:r>
        <w:rPr>
          <w:color w:val="BFCF75"/>
        </w:rPr>
        <w:t>a</w:t>
      </w:r>
      <w:r>
        <w:rPr>
          <w:color w:val="C1CE74"/>
        </w:rPr>
        <w:t>a</w:t>
      </w:r>
      <w:r>
        <w:rPr>
          <w:color w:val="C4D177"/>
        </w:rPr>
        <w:t>a</w:t>
      </w:r>
      <w:r>
        <w:rPr>
          <w:color w:val="BECD77"/>
        </w:rPr>
        <w:t>a</w:t>
      </w:r>
      <w:r>
        <w:rPr>
          <w:color w:val="BACF7F"/>
        </w:rPr>
        <w:t>a</w:t>
      </w:r>
      <w:r>
        <w:rPr>
          <w:color w:val="B9D790"/>
        </w:rPr>
        <w:t>a</w:t>
      </w:r>
      <w:r>
        <w:rPr>
          <w:color w:val="8FB675"/>
        </w:rPr>
        <w:t>a</w:t>
      </w:r>
      <w:r>
        <w:rPr>
          <w:color w:val="44733B"/>
        </w:rPr>
        <w:t>a</w:t>
      </w:r>
      <w:r>
        <w:rPr>
          <w:color w:val="255C33"/>
        </w:rPr>
        <w:t>a</w:t>
      </w:r>
      <w:r>
        <w:rPr>
          <w:color w:val="2D6A49"/>
        </w:rPr>
        <w:t>a</w:t>
      </w:r>
      <w:r>
        <w:rPr>
          <w:color w:val="2C674A"/>
        </w:rPr>
        <w:t>a</w:t>
      </w:r>
      <w:r>
        <w:rPr>
          <w:color w:val="235D43"/>
        </w:rPr>
        <w:t>a</w:t>
      </w:r>
      <w:r>
        <w:rPr>
          <w:color w:val="286249"/>
        </w:rPr>
        <w:t>a</w:t>
      </w:r>
      <w:r>
        <w:rPr>
          <w:color w:val="2B6649"/>
        </w:rPr>
        <w:t>a</w:t>
      </w:r>
      <w:r>
        <w:rPr>
          <w:color w:val="276241"/>
        </w:rPr>
        <w:t>a</w:t>
      </w:r>
      <w:r>
        <w:rPr>
          <w:color w:val="28643F"/>
        </w:rPr>
        <w:t>a</w:t>
      </w:r>
      <w:r>
        <w:rPr>
          <w:color w:val="28643E"/>
        </w:rPr>
        <w:t>a</w:t>
      </w:r>
      <w:r>
        <w:rPr>
          <w:color w:val="266440"/>
        </w:rPr>
        <w:t>a</w:t>
      </w:r>
      <w:r>
        <w:rPr>
          <w:color w:val="266244"/>
        </w:rPr>
        <w:t>a</w:t>
      </w:r>
      <w:r>
        <w:rPr>
          <w:color w:val="246147"/>
        </w:rPr>
        <w:t>a</w:t>
      </w:r>
      <w:r>
        <w:rPr>
          <w:color w:val="256147"/>
        </w:rPr>
        <w:t>a</w:t>
      </w:r>
      <w:r>
        <w:rPr>
          <w:color w:val="256043"/>
        </w:rPr>
        <w:t>a</w:t>
      </w:r>
      <w:r>
        <w:rPr>
          <w:color w:val="256143"/>
        </w:rPr>
        <w:t>a</w:t>
      </w:r>
      <w:r>
        <w:rPr>
          <w:color w:val="276445"/>
        </w:rPr>
        <w:t>a</w:t>
      </w:r>
      <w:r>
        <w:rPr>
          <w:color w:val="235D42"/>
        </w:rPr>
        <w:t>a</w:t>
      </w:r>
      <w:r>
        <w:rPr>
          <w:color w:val="33644D"/>
        </w:rPr>
        <w:t>a</w:t>
      </w:r>
      <w:r>
        <w:rPr>
          <w:color w:val="1F4332"/>
        </w:rPr>
        <w:t>a</w:t>
      </w:r>
      <w:r>
        <w:rPr>
          <w:color w:val="000A00"/>
        </w:rPr>
        <w:t>a</w:t>
      </w:r>
      <w:r>
        <w:rPr>
          <w:color w:val="0005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304"/>
        </w:rPr>
        <w:t>a</w:t>
      </w:r>
      <w:r>
        <w:rPr>
          <w:color w:val="000303"/>
        </w:rPr>
        <w:t>a</w:t>
      </w:r>
      <w:r>
        <w:rPr>
          <w:color w:val="0103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50404"/>
        </w:rPr>
        <w:t>a</w:t>
      </w:r>
      <w:r>
        <w:rPr>
          <w:color w:val="000404"/>
        </w:rPr>
        <w:t>a</w:t>
      </w:r>
      <w:r>
        <w:rPr>
          <w:color w:val="0F2321"/>
        </w:rPr>
        <w:t>a</w:t>
      </w:r>
      <w:r>
        <w:rPr>
          <w:color w:val="284B48"/>
        </w:rPr>
        <w:t>a</w:t>
      </w:r>
      <w:r>
        <w:rPr>
          <w:color w:val="1C4B46"/>
        </w:rPr>
        <w:t>a</w:t>
      </w:r>
      <w:r>
        <w:rPr>
          <w:color w:val="1A4F49"/>
        </w:rPr>
        <w:t>a</w:t>
      </w:r>
      <w:r>
        <w:rPr>
          <w:color w:val="1B4E49"/>
        </w:rPr>
        <w:t>a</w:t>
      </w:r>
      <w:r>
        <w:rPr>
          <w:color w:val="1B4D4A"/>
        </w:rPr>
        <w:t>a</w:t>
      </w:r>
      <w:r>
        <w:rPr>
          <w:color w:val="1B4E49"/>
        </w:rPr>
        <w:t>a</w:t>
      </w:r>
      <w:r>
        <w:rPr>
          <w:color w:val="1B4D4A"/>
        </w:rPr>
        <w:t>a</w:t>
      </w:r>
      <w:r>
        <w:rPr>
          <w:color w:val="1B4D4A"/>
        </w:rPr>
        <w:t>a</w:t>
      </w:r>
      <w:r>
        <w:rPr>
          <w:color w:val="1B4E49"/>
        </w:rPr>
        <w:t>a</w:t>
      </w:r>
      <w:r>
        <w:rPr>
          <w:color w:val="1D4F4C"/>
        </w:rPr>
        <w:t>a</w:t>
      </w:r>
      <w:r>
        <w:rPr>
          <w:color w:val="1D4F4B"/>
        </w:rPr>
        <w:t>a</w:t>
      </w:r>
      <w:r>
        <w:rPr>
          <w:color w:val="1D4F4B"/>
        </w:rPr>
        <w:t>a</w:t>
      </w:r>
      <w:r>
        <w:rPr>
          <w:color w:val="1D4F4C"/>
        </w:rPr>
        <w:t>a</w:t>
      </w:r>
      <w:r>
        <w:rPr>
          <w:color w:val="1D504B"/>
        </w:rPr>
        <w:t>a</w:t>
      </w:r>
      <w:r>
        <w:rPr>
          <w:color w:val="1D4F4B"/>
        </w:rPr>
        <w:t>a</w:t>
      </w:r>
      <w:r>
        <w:rPr>
          <w:color w:val="1D4E4B"/>
        </w:rPr>
        <w:t>a</w:t>
      </w:r>
      <w:r>
        <w:rPr>
          <w:color w:val="1D4E4A"/>
        </w:rPr>
        <w:t>a</w:t>
      </w:r>
      <w:r>
        <w:rPr>
          <w:color w:val="1D4E4B"/>
        </w:rPr>
        <w:t>a</w:t>
      </w:r>
      <w:r>
        <w:rPr>
          <w:color w:val="1D4E4B"/>
        </w:rPr>
        <w:t>a</w:t>
      </w:r>
      <w:r>
        <w:rPr>
          <w:color w:val="1D4E4A"/>
        </w:rPr>
        <w:t>a</w:t>
      </w:r>
      <w:r>
        <w:rPr>
          <w:color w:val="1D4E4B"/>
        </w:rPr>
        <w:t>a</w:t>
      </w:r>
      <w:r>
        <w:rPr>
          <w:color w:val="1D4E4B"/>
        </w:rPr>
        <w:t>a</w:t>
      </w:r>
      <w:r>
        <w:rPr>
          <w:color w:val="1D4E4B"/>
        </w:rPr>
        <w:t>a</w:t>
      </w:r>
      <w:r>
        <w:rPr>
          <w:color w:val="1C4D4A"/>
        </w:rPr>
        <w:t>a</w:t>
      </w:r>
      <w:r>
        <w:rPr>
          <w:color w:val="1B4C49"/>
        </w:rPr>
        <w:t>a</w:t>
      </w:r>
      <w:r>
        <w:rPr>
          <w:color w:val="1D4E4A"/>
        </w:rPr>
        <w:t>a</w:t>
      </w:r>
      <w:r>
        <w:rPr>
          <w:color w:val="1F4F4C"/>
        </w:rPr>
        <w:t>a</w:t>
      </w:r>
      <w:r>
        <w:rPr>
          <w:color w:val="1F524D"/>
        </w:rPr>
        <w:t>a</w:t>
      </w:r>
      <w:r>
        <w:rPr>
          <w:color w:val="1E554F"/>
        </w:rPr>
        <w:t>a</w:t>
      </w:r>
      <w:r>
        <w:rPr>
          <w:color w:val="205952"/>
        </w:rPr>
        <w:t>a</w:t>
      </w:r>
      <w:r>
        <w:rPr>
          <w:color w:val="245C56"/>
        </w:rPr>
        <w:t>a</w:t>
      </w:r>
      <w:r>
        <w:rPr>
          <w:color w:val="265F58"/>
        </w:rPr>
        <w:t>a</w:t>
      </w:r>
      <w:r>
        <w:rPr>
          <w:color w:val="276059"/>
        </w:rPr>
        <w:t>a</w:t>
      </w:r>
      <w:r>
        <w:rPr>
          <w:color w:val="276059"/>
        </w:rPr>
        <w:t>a</w:t>
      </w:r>
      <w:r>
        <w:rPr>
          <w:color w:val="276059"/>
        </w:rPr>
        <w:t>a</w:t>
      </w:r>
      <w:r>
        <w:rPr>
          <w:color w:val="276059"/>
        </w:rPr>
        <w:t>a</w:t>
      </w:r>
      <w:r>
        <w:rPr>
          <w:color w:val="28605A"/>
        </w:rPr>
        <w:t>a</w:t>
      </w:r>
      <w:r>
        <w:rPr>
          <w:color w:val="28615A"/>
        </w:rPr>
        <w:t>a</w:t>
      </w:r>
      <w:r>
        <w:rPr>
          <w:color w:val="28615A"/>
        </w:rPr>
        <w:t>a</w:t>
      </w:r>
      <w:r>
        <w:rPr>
          <w:color w:val="29625B"/>
        </w:rPr>
        <w:t>a</w:t>
      </w:r>
      <w:r>
        <w:rPr>
          <w:color w:val="29625A"/>
        </w:rPr>
        <w:t>a</w:t>
      </w:r>
      <w:r>
        <w:rPr>
          <w:color w:val="296259"/>
        </w:rPr>
        <w:t>a</w:t>
      </w:r>
      <w:r>
        <w:rPr>
          <w:color w:val="296259"/>
        </w:rPr>
        <w:t>a</w:t>
      </w:r>
      <w:r>
        <w:rPr>
          <w:color w:val="2A635A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A645B"/>
        </w:rPr>
        <w:t>a</w:t>
      </w:r>
      <w:r>
        <w:rPr>
          <w:color w:val="2A635A"/>
        </w:rPr>
        <w:t>a</w:t>
      </w:r>
      <w:r>
        <w:rPr>
          <w:color w:val="2A635A"/>
        </w:rPr>
        <w:t>a</w:t>
      </w:r>
      <w:r>
        <w:rPr>
          <w:color w:val="2B645B"/>
        </w:rPr>
        <w:t>a</w:t>
      </w:r>
      <w:r>
        <w:rPr>
          <w:color w:val="2B645B"/>
        </w:rPr>
        <w:t>a</w:t>
      </w:r>
      <w:r>
        <w:rPr>
          <w:color w:val="2C655C"/>
        </w:rPr>
        <w:t>a</w:t>
      </w:r>
      <w:r>
        <w:rPr>
          <w:color w:val="2A665C"/>
        </w:rPr>
        <w:t>a</w:t>
      </w:r>
      <w:r>
        <w:rPr>
          <w:color w:val="26645C"/>
        </w:rPr>
        <w:t>a</w:t>
      </w:r>
      <w:r>
        <w:rPr>
          <w:color w:val="27655D"/>
        </w:rPr>
        <w:t>a</w:t>
      </w:r>
      <w:r>
        <w:rPr>
          <w:color w:val="28655D"/>
        </w:rPr>
        <w:t>a</w:t>
      </w:r>
      <w:r>
        <w:rPr>
          <w:color w:val="29665E"/>
        </w:rPr>
        <w:t>a</w:t>
      </w:r>
      <w:r>
        <w:rPr>
          <w:color w:val="2A675F"/>
        </w:rPr>
        <w:t>a</w:t>
      </w:r>
      <w:r>
        <w:rPr>
          <w:color w:val="2B6860"/>
        </w:rPr>
        <w:t>a</w:t>
      </w:r>
      <w:r>
        <w:rPr>
          <w:color w:val="2D6961"/>
        </w:rPr>
        <w:t>a</w:t>
      </w:r>
      <w:r>
        <w:rPr>
          <w:color w:val="2D6961"/>
        </w:rPr>
        <w:t>a</w:t>
      </w:r>
      <w:r>
        <w:rPr>
          <w:color w:val="2F6861"/>
        </w:rPr>
        <w:t>a</w:t>
      </w:r>
      <w:r>
        <w:rPr>
          <w:color w:val="306962"/>
        </w:rPr>
        <w:t>a</w:t>
      </w:r>
      <w:r>
        <w:rPr>
          <w:color w:val="316A63"/>
        </w:rPr>
        <w:t>a</w:t>
      </w:r>
      <w:r>
        <w:rPr>
          <w:color w:val="316A63"/>
        </w:rPr>
        <w:t>a</w:t>
      </w:r>
      <w:r>
        <w:rPr>
          <w:color w:val="306961"/>
        </w:rPr>
        <w:t>a</w:t>
      </w:r>
      <w:r>
        <w:rPr>
          <w:color w:val="316A61"/>
        </w:rPr>
        <w:t>a</w:t>
      </w:r>
      <w:r>
        <w:rPr>
          <w:color w:val="326B62"/>
        </w:rPr>
        <w:t>a</w:t>
      </w:r>
      <w:r>
        <w:rPr>
          <w:color w:val="346D64"/>
        </w:rPr>
        <w:t>a</w:t>
      </w:r>
      <w:r>
        <w:rPr>
          <w:color w:val="366F66"/>
        </w:rPr>
        <w:t>a</w:t>
      </w:r>
      <w:r>
        <w:rPr>
          <w:color w:val="377067"/>
        </w:rPr>
        <w:t>a</w:t>
      </w:r>
      <w:r>
        <w:rPr>
          <w:color w:val="377067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87168"/>
        </w:rPr>
        <w:t>a</w:t>
      </w:r>
      <w:r>
        <w:rPr>
          <w:color w:val="397168"/>
        </w:rPr>
        <w:t>a</w:t>
      </w:r>
      <w:r>
        <w:rPr>
          <w:color w:val="3E7168"/>
        </w:rPr>
        <w:t>a</w:t>
      </w:r>
      <w:r>
        <w:rPr>
          <w:color w:val="40736A"/>
        </w:rPr>
        <w:t>a</w:t>
      </w:r>
      <w:r>
        <w:rPr>
          <w:color w:val="43776C"/>
        </w:rPr>
        <w:t>a</w:t>
      </w:r>
      <w:r>
        <w:rPr>
          <w:color w:val="47796E"/>
        </w:rPr>
        <w:t>a</w:t>
      </w:r>
      <w:r>
        <w:rPr>
          <w:color w:val="4B7C71"/>
        </w:rPr>
        <w:t>a</w:t>
      </w:r>
      <w:r>
        <w:rPr>
          <w:color w:val="4D7F71"/>
        </w:rPr>
        <w:t>a</w:t>
      </w:r>
      <w:r>
        <w:rPr>
          <w:color w:val="4F7F71"/>
        </w:rPr>
        <w:t>a</w:t>
      </w:r>
      <w:r>
        <w:rPr>
          <w:color w:val="507F70"/>
        </w:rPr>
        <w:t>a</w:t>
      </w:r>
      <w:r>
        <w:rPr>
          <w:color w:val="538272"/>
        </w:rPr>
        <w:t>a</w:t>
      </w:r>
      <w:r>
        <w:rPr>
          <w:color w:val="558473"/>
        </w:rPr>
        <w:t>a</w:t>
      </w:r>
      <w:r>
        <w:rPr>
          <w:color w:val="588775"/>
        </w:rPr>
        <w:t>a</w:t>
      </w:r>
      <w:r>
        <w:rPr>
          <w:color w:val="5A8875"/>
        </w:rPr>
        <w:t>a</w:t>
      </w:r>
      <w:r>
        <w:rPr>
          <w:color w:val="5F8C77"/>
        </w:rPr>
        <w:t>a</w:t>
      </w:r>
      <w:r>
        <w:rPr>
          <w:color w:val="628E77"/>
        </w:rPr>
        <w:t>a</w:t>
      </w:r>
      <w:r>
        <w:rPr>
          <w:color w:val="638E7A"/>
        </w:rPr>
        <w:t>a</w:t>
      </w:r>
      <w:r>
        <w:rPr>
          <w:color w:val="648F79"/>
        </w:rPr>
        <w:t>a</w:t>
      </w:r>
      <w:r>
        <w:rPr>
          <w:color w:val="66907A"/>
        </w:rPr>
        <w:t>a</w:t>
      </w:r>
      <w:r>
        <w:rPr>
          <w:color w:val="688F7A"/>
        </w:rPr>
        <w:t>a</w:t>
      </w:r>
      <w:r>
        <w:rPr>
          <w:color w:val="6B907A"/>
        </w:rPr>
        <w:t>a</w:t>
      </w:r>
      <w:r>
        <w:rPr>
          <w:color w:val="70927B"/>
        </w:rPr>
        <w:t>a</w:t>
      </w:r>
      <w:r>
        <w:rPr>
          <w:color w:val="72937C"/>
        </w:rPr>
        <w:t>a</w:t>
      </w:r>
      <w:r>
        <w:rPr>
          <w:color w:val="74947D"/>
        </w:rPr>
        <w:t>a</w:t>
      </w:r>
      <w:r>
        <w:rPr>
          <w:color w:val="78957E"/>
        </w:rPr>
        <w:t>a</w:t>
      </w:r>
      <w:r>
        <w:rPr>
          <w:color w:val="7C9982"/>
        </w:rPr>
        <w:t>a</w:t>
      </w:r>
      <w:r>
        <w:rPr>
          <w:color w:val="809D86"/>
        </w:rPr>
        <w:t>a</w:t>
      </w:r>
      <w:r>
        <w:rPr>
          <w:color w:val="809D83"/>
        </w:rPr>
        <w:t>a</w:t>
      </w:r>
      <w:r>
        <w:rPr>
          <w:color w:val="819F83"/>
        </w:rPr>
        <w:t>a</w:t>
      </w:r>
      <w:r>
        <w:rPr>
          <w:color w:val="82A084"/>
        </w:rPr>
        <w:t>a</w:t>
      </w:r>
      <w:r>
        <w:rPr>
          <w:color w:val="85A284"/>
        </w:rPr>
        <w:t>a</w:t>
      </w:r>
      <w:r>
        <w:rPr>
          <w:color w:val="87A385"/>
        </w:rPr>
        <w:t>a</w:t>
      </w:r>
      <w:r>
        <w:rPr>
          <w:color w:val="89A485"/>
        </w:rPr>
        <w:t>a</w:t>
      </w:r>
      <w:r>
        <w:rPr>
          <w:color w:val="88A283"/>
        </w:rPr>
        <w:t>a</w:t>
      </w:r>
      <w:r>
        <w:rPr>
          <w:color w:val="88A183"/>
        </w:rPr>
        <w:t>a</w:t>
      </w:r>
      <w:r>
        <w:rPr>
          <w:color w:val="89A282"/>
        </w:rPr>
        <w:t>a</w:t>
      </w:r>
      <w:r>
        <w:rPr>
          <w:color w:val="8AA284"/>
        </w:rPr>
        <w:t>a</w:t>
      </w:r>
      <w:r>
        <w:rPr>
          <w:color w:val="8BA285"/>
        </w:rPr>
        <w:t>a</w:t>
      </w:r>
      <w:r>
        <w:rPr>
          <w:color w:val="8EA488"/>
        </w:rPr>
        <w:t>a</w:t>
      </w:r>
      <w:r>
        <w:rPr>
          <w:color w:val="788373"/>
        </w:rPr>
        <w:t>a</w:t>
      </w:r>
      <w:r>
        <w:rPr>
          <w:color w:val="0F100E"/>
        </w:rPr>
        <w:t>a</w:t>
      </w:r>
      <w:r>
        <w:rPr>
          <w:color w:val="000001"/>
        </w:rPr>
        <w:t>a</w:t>
      </w:r>
      <w:r>
        <w:rPr>
          <w:color w:val="060508"/>
        </w:rPr>
        <w:t>a</w:t>
      </w:r>
      <w:r>
        <w:rPr>
          <w:color w:val="09080D"/>
        </w:rPr>
        <w:t>a</w:t>
      </w:r>
      <w:r>
        <w:rPr>
          <w:color w:val="000002"/>
        </w:rPr>
        <w:t>a</w:t>
      </w:r>
      <w:r>
        <w:rPr>
          <w:color w:val="050605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105"/>
        </w:rPr>
        <w:t>a</w:t>
      </w:r>
      <w:r>
        <w:rPr>
          <w:color w:val="0201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101"/>
        </w:rPr>
        <w:t>a</w:t>
      </w:r>
      <w:r>
        <w:rPr>
          <w:color w:val="070705"/>
        </w:rPr>
        <w:t>a</w:t>
      </w:r>
      <w:r>
        <w:rPr>
          <w:color w:val="010000"/>
        </w:rPr>
        <w:t>a</w:t>
      </w:r>
      <w:r>
        <w:rPr>
          <w:color w:val="141612"/>
        </w:rPr>
        <w:t>a</w:t>
      </w:r>
      <w:r>
        <w:rPr>
          <w:color w:val="646960"/>
        </w:rPr>
        <w:t>a</w:t>
      </w:r>
      <w:r>
        <w:rPr>
          <w:color w:val="8D9588"/>
        </w:rPr>
        <w:t>a</w:t>
      </w:r>
      <w:r>
        <w:rPr>
          <w:color w:val="737E71"/>
        </w:rPr>
        <w:t>a</w:t>
      </w:r>
      <w:r>
        <w:rPr>
          <w:color w:val="748377"/>
        </w:rPr>
        <w:t>a</w:t>
      </w:r>
      <w:r>
        <w:rPr>
          <w:color w:val="718276"/>
        </w:rPr>
        <w:t>a</w:t>
      </w:r>
      <w:r>
        <w:rPr>
          <w:color w:val="6E8277"/>
        </w:rPr>
        <w:t>a</w:t>
      </w:r>
      <w:r>
        <w:rPr>
          <w:color w:val="6C8179"/>
        </w:rPr>
        <w:t>a</w:t>
      </w:r>
      <w:r>
        <w:rPr>
          <w:color w:val="687F78"/>
        </w:rPr>
        <w:t>a</w:t>
      </w:r>
      <w:r>
        <w:rPr>
          <w:color w:val="657C76"/>
        </w:rPr>
        <w:t>a</w:t>
      </w:r>
      <w:r>
        <w:rPr>
          <w:color w:val="657C74"/>
        </w:rPr>
        <w:t>a</w:t>
      </w:r>
      <w:r>
        <w:rPr>
          <w:color w:val="647B73"/>
        </w:rPr>
        <w:t>a</w:t>
      </w:r>
      <w:r>
        <w:rPr>
          <w:color w:val="627973"/>
        </w:rPr>
        <w:t>a</w:t>
      </w:r>
      <w:r>
        <w:rPr>
          <w:color w:val="5E7771"/>
        </w:rPr>
        <w:t>a</w:t>
      </w:r>
      <w:r>
        <w:rPr>
          <w:color w:val="5C7570"/>
        </w:rPr>
        <w:t>a</w:t>
      </w:r>
      <w:r>
        <w:rPr>
          <w:color w:val="5B7470"/>
        </w:rPr>
        <w:t>a</w:t>
      </w:r>
      <w:r>
        <w:rPr>
          <w:color w:val="58716E"/>
        </w:rPr>
        <w:t>a</w:t>
      </w:r>
      <w:r>
        <w:rPr>
          <w:color w:val="57706D"/>
        </w:rPr>
        <w:t>a</w:t>
      </w:r>
      <w:r>
        <w:rPr>
          <w:color w:val="556D6D"/>
        </w:rPr>
        <w:t>a</w:t>
      </w:r>
      <w:r>
        <w:rPr>
          <w:color w:val="526B6B"/>
        </w:rPr>
        <w:t>a</w:t>
      </w:r>
      <w:r>
        <w:rPr>
          <w:color w:val="4F6968"/>
        </w:rPr>
        <w:t>a</w:t>
      </w:r>
      <w:r>
        <w:rPr>
          <w:color w:val="4E6668"/>
        </w:rPr>
        <w:t>a</w:t>
      </w:r>
      <w:r>
        <w:rPr>
          <w:color w:val="4A6466"/>
        </w:rPr>
        <w:t>a</w:t>
      </w:r>
      <w:r>
        <w:rPr>
          <w:color w:val="486263"/>
        </w:rPr>
        <w:t>a</w:t>
      </w:r>
      <w:r>
        <w:rPr>
          <w:color w:val="486062"/>
        </w:rPr>
        <w:t>a</w:t>
      </w:r>
      <w:r>
        <w:rPr>
          <w:color w:val="465E62"/>
        </w:rPr>
        <w:t>a</w:t>
      </w:r>
      <w:r>
        <w:rPr>
          <w:color w:val="445C61"/>
        </w:rPr>
        <w:t>a</w:t>
      </w:r>
      <w:r>
        <w:rPr>
          <w:color w:val="455960"/>
        </w:rPr>
        <w:t>a</w:t>
      </w:r>
      <w:r>
        <w:rPr>
          <w:color w:val="425962"/>
        </w:rPr>
        <w:t>a</w:t>
      </w:r>
      <w:r>
        <w:rPr>
          <w:color w:val="425763"/>
        </w:rPr>
        <w:t>a</w:t>
      </w:r>
      <w:r>
        <w:rPr>
          <w:color w:val="405664"/>
        </w:rPr>
        <w:t>a</w:t>
      </w:r>
      <w:r>
        <w:rPr>
          <w:color w:val="3E5364"/>
        </w:rPr>
        <w:t>a</w:t>
      </w:r>
      <w:r>
        <w:rPr>
          <w:color w:val="3A5164"/>
        </w:rPr>
        <w:t>a</w:t>
      </w:r>
      <w:r>
        <w:rPr>
          <w:color w:val="374F65"/>
        </w:rPr>
        <w:t>a</w:t>
      </w:r>
    </w:p>
    <w:p>
      <w:r>
        <w:rPr>
          <w:color w:val="BDB56D"/>
        </w:rPr>
        <w:t>a</w:t>
      </w:r>
      <w:r>
        <w:rPr>
          <w:color w:val="BEB66E"/>
        </w:rPr>
        <w:t>a</w:t>
      </w:r>
      <w:r>
        <w:rPr>
          <w:color w:val="BEB66E"/>
        </w:rPr>
        <w:t>a</w:t>
      </w:r>
      <w:r>
        <w:rPr>
          <w:color w:val="BDB46D"/>
        </w:rPr>
        <w:t>a</w:t>
      </w:r>
      <w:r>
        <w:rPr>
          <w:color w:val="BCB26D"/>
        </w:rPr>
        <w:t>a</w:t>
      </w:r>
      <w:r>
        <w:rPr>
          <w:color w:val="BBB26D"/>
        </w:rPr>
        <w:t>a</w:t>
      </w:r>
      <w:r>
        <w:rPr>
          <w:color w:val="BBB26D"/>
        </w:rPr>
        <w:t>a</w:t>
      </w:r>
      <w:r>
        <w:rPr>
          <w:color w:val="BBB26D"/>
        </w:rPr>
        <w:t>a</w:t>
      </w:r>
      <w:r>
        <w:rPr>
          <w:color w:val="BAB36D"/>
        </w:rPr>
        <w:t>a</w:t>
      </w:r>
      <w:r>
        <w:rPr>
          <w:color w:val="BBB46E"/>
        </w:rPr>
        <w:t>a</w:t>
      </w:r>
      <w:r>
        <w:rPr>
          <w:color w:val="B9B46D"/>
        </w:rPr>
        <w:t>a</w:t>
      </w:r>
      <w:r>
        <w:rPr>
          <w:color w:val="B8B46D"/>
        </w:rPr>
        <w:t>a</w:t>
      </w:r>
      <w:r>
        <w:rPr>
          <w:color w:val="B7B36C"/>
        </w:rPr>
        <w:t>a</w:t>
      </w:r>
      <w:r>
        <w:rPr>
          <w:color w:val="B6B36C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3B068"/>
        </w:rPr>
        <w:t>a</w:t>
      </w:r>
      <w:r>
        <w:rPr>
          <w:color w:val="B3B069"/>
        </w:rPr>
        <w:t>a</w:t>
      </w:r>
      <w:r>
        <w:rPr>
          <w:color w:val="B2AF68"/>
        </w:rPr>
        <w:t>a</w:t>
      </w:r>
      <w:r>
        <w:rPr>
          <w:color w:val="B0B068"/>
        </w:rPr>
        <w:t>a</w:t>
      </w:r>
      <w:r>
        <w:rPr>
          <w:color w:val="AFAF67"/>
        </w:rPr>
        <w:t>a</w:t>
      </w:r>
      <w:r>
        <w:rPr>
          <w:color w:val="AEAF69"/>
        </w:rPr>
        <w:t>a</w:t>
      </w:r>
      <w:r>
        <w:rPr>
          <w:color w:val="AAAD66"/>
        </w:rPr>
        <w:t>a</w:t>
      </w:r>
      <w:r>
        <w:rPr>
          <w:color w:val="A6AC66"/>
        </w:rPr>
        <w:t>a</w:t>
      </w:r>
      <w:r>
        <w:rPr>
          <w:color w:val="A5AC66"/>
        </w:rPr>
        <w:t>a</w:t>
      </w:r>
      <w:r>
        <w:rPr>
          <w:color w:val="A3AC66"/>
        </w:rPr>
        <w:t>a</w:t>
      </w:r>
      <w:r>
        <w:rPr>
          <w:color w:val="A1AB66"/>
        </w:rPr>
        <w:t>a</w:t>
      </w:r>
      <w:r>
        <w:rPr>
          <w:color w:val="A0AB66"/>
        </w:rPr>
        <w:t>a</w:t>
      </w:r>
      <w:r>
        <w:rPr>
          <w:color w:val="9CAA5F"/>
        </w:rPr>
        <w:t>a</w:t>
      </w:r>
      <w:r>
        <w:rPr>
          <w:color w:val="97AA5A"/>
        </w:rPr>
        <w:t>a</w:t>
      </w:r>
      <w:r>
        <w:rPr>
          <w:color w:val="94A95B"/>
        </w:rPr>
        <w:t>a</w:t>
      </w:r>
      <w:r>
        <w:rPr>
          <w:color w:val="93A75E"/>
        </w:rPr>
        <w:t>a</w:t>
      </w:r>
      <w:r>
        <w:rPr>
          <w:color w:val="90A464"/>
        </w:rPr>
        <w:t>a</w:t>
      </w:r>
      <w:r>
        <w:rPr>
          <w:color w:val="8FA16B"/>
        </w:rPr>
        <w:t>a</w:t>
      </w:r>
      <w:r>
        <w:rPr>
          <w:color w:val="8B9A73"/>
        </w:rPr>
        <w:t>a</w:t>
      </w:r>
      <w:r>
        <w:rPr>
          <w:color w:val="2E3921"/>
        </w:rPr>
        <w:t>a</w:t>
      </w:r>
      <w:r>
        <w:rPr>
          <w:color w:val="030801"/>
        </w:rPr>
        <w:t>a</w:t>
      </w:r>
      <w:r>
        <w:rPr>
          <w:color w:val="080A07"/>
        </w:rPr>
        <w:t>a</w:t>
      </w:r>
      <w:r>
        <w:rPr>
          <w:color w:val="020203"/>
        </w:rPr>
        <w:t>a</w:t>
      </w:r>
      <w:r>
        <w:rPr>
          <w:color w:val="080508"/>
        </w:rPr>
        <w:t>a</w:t>
      </w:r>
      <w:r>
        <w:rPr>
          <w:color w:val="080408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7"/>
        </w:rPr>
        <w:t>a</w:t>
      </w:r>
      <w:r>
        <w:rPr>
          <w:color w:val="030009"/>
        </w:rPr>
        <w:t>a</w:t>
      </w:r>
      <w:r>
        <w:rPr>
          <w:color w:val="030008"/>
        </w:rPr>
        <w:t>a</w:t>
      </w:r>
      <w:r>
        <w:rPr>
          <w:color w:val="040102"/>
        </w:rPr>
        <w:t>a</w:t>
      </w:r>
      <w:r>
        <w:rPr>
          <w:color w:val="070600"/>
        </w:rPr>
        <w:t>a</w:t>
      </w:r>
      <w:r>
        <w:rPr>
          <w:color w:val="82845D"/>
        </w:rPr>
        <w:t>a</w:t>
      </w:r>
      <w:r>
        <w:rPr>
          <w:color w:val="B8BE73"/>
        </w:rPr>
        <w:t>a</w:t>
      </w:r>
      <w:r>
        <w:rPr>
          <w:color w:val="C4CD68"/>
        </w:rPr>
        <w:t>a</w:t>
      </w:r>
      <w:r>
        <w:rPr>
          <w:color w:val="C6D05E"/>
        </w:rPr>
        <w:t>a</w:t>
      </w:r>
      <w:r>
        <w:rPr>
          <w:color w:val="C5CC66"/>
        </w:rPr>
        <w:t>a</w:t>
      </w:r>
      <w:r>
        <w:rPr>
          <w:color w:val="C6CB6E"/>
        </w:rPr>
        <w:t>a</w:t>
      </w:r>
      <w:r>
        <w:rPr>
          <w:color w:val="C6CB6E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5CA6E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5CA6E"/>
        </w:rPr>
        <w:t>a</w:t>
      </w:r>
      <w:r>
        <w:rPr>
          <w:color w:val="C6CA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5CA6E"/>
        </w:rPr>
        <w:t>a</w:t>
      </w:r>
      <w:r>
        <w:rPr>
          <w:color w:val="C6CC70"/>
        </w:rPr>
        <w:t>a</w:t>
      </w:r>
      <w:r>
        <w:rPr>
          <w:color w:val="C7CE71"/>
        </w:rPr>
        <w:t>a</w:t>
      </w:r>
      <w:r>
        <w:rPr>
          <w:color w:val="C8CF72"/>
        </w:rPr>
        <w:t>a</w:t>
      </w:r>
      <w:r>
        <w:rPr>
          <w:color w:val="C6CE71"/>
        </w:rPr>
        <w:t>a</w:t>
      </w:r>
      <w:r>
        <w:rPr>
          <w:color w:val="C4CD70"/>
        </w:rPr>
        <w:t>a</w:t>
      </w:r>
      <w:r>
        <w:rPr>
          <w:color w:val="C5CE71"/>
        </w:rPr>
        <w:t>a</w:t>
      </w:r>
      <w:r>
        <w:rPr>
          <w:color w:val="C3CC6F"/>
        </w:rPr>
        <w:t>a</w:t>
      </w:r>
      <w:r>
        <w:rPr>
          <w:color w:val="C1CC6E"/>
        </w:rPr>
        <w:t>a</w:t>
      </w:r>
      <w:r>
        <w:rPr>
          <w:color w:val="C1CB6D"/>
        </w:rPr>
        <w:t>a</w:t>
      </w:r>
      <w:r>
        <w:rPr>
          <w:color w:val="C1CD6F"/>
        </w:rPr>
        <w:t>a</w:t>
      </w:r>
      <w:r>
        <w:rPr>
          <w:color w:val="C1CE71"/>
        </w:rPr>
        <w:t>a</w:t>
      </w:r>
      <w:r>
        <w:rPr>
          <w:color w:val="C0CF74"/>
        </w:rPr>
        <w:t>a</w:t>
      </w:r>
      <w:r>
        <w:rPr>
          <w:color w:val="BFD075"/>
        </w:rPr>
        <w:t>a</w:t>
      </w:r>
      <w:r>
        <w:rPr>
          <w:color w:val="BFCF74"/>
        </w:rPr>
        <w:t>a</w:t>
      </w:r>
      <w:r>
        <w:rPr>
          <w:color w:val="BECF74"/>
        </w:rPr>
        <w:t>a</w:t>
      </w:r>
      <w:r>
        <w:rPr>
          <w:color w:val="BDCE73"/>
        </w:rPr>
        <w:t>a</w:t>
      </w:r>
      <w:r>
        <w:rPr>
          <w:color w:val="BDCE73"/>
        </w:rPr>
        <w:t>a</w:t>
      </w:r>
      <w:r>
        <w:rPr>
          <w:color w:val="BECF74"/>
        </w:rPr>
        <w:t>a</w:t>
      </w:r>
      <w:r>
        <w:rPr>
          <w:color w:val="BFD075"/>
        </w:rPr>
        <w:t>a</w:t>
      </w:r>
      <w:r>
        <w:rPr>
          <w:color w:val="BFD075"/>
        </w:rPr>
        <w:t>a</w:t>
      </w:r>
      <w:r>
        <w:rPr>
          <w:color w:val="BFD075"/>
        </w:rPr>
        <w:t>a</w:t>
      </w:r>
      <w:r>
        <w:rPr>
          <w:color w:val="BFD075"/>
        </w:rPr>
        <w:t>a</w:t>
      </w:r>
      <w:r>
        <w:rPr>
          <w:color w:val="BFD075"/>
        </w:rPr>
        <w:t>a</w:t>
      </w:r>
      <w:r>
        <w:rPr>
          <w:color w:val="BFD073"/>
        </w:rPr>
        <w:t>a</w:t>
      </w:r>
      <w:r>
        <w:rPr>
          <w:color w:val="BCD071"/>
        </w:rPr>
        <w:t>a</w:t>
      </w:r>
      <w:r>
        <w:rPr>
          <w:color w:val="BAD075"/>
        </w:rPr>
        <w:t>a</w:t>
      </w:r>
      <w:r>
        <w:rPr>
          <w:color w:val="B8D079"/>
        </w:rPr>
        <w:t>a</w:t>
      </w:r>
      <w:r>
        <w:rPr>
          <w:color w:val="B7D17B"/>
        </w:rPr>
        <w:t>a</w:t>
      </w:r>
      <w:r>
        <w:rPr>
          <w:color w:val="BACF78"/>
        </w:rPr>
        <w:t>a</w:t>
      </w:r>
      <w:r>
        <w:rPr>
          <w:color w:val="BFCE74"/>
        </w:rPr>
        <w:t>a</w:t>
      </w:r>
      <w:r>
        <w:rPr>
          <w:color w:val="CAD274"/>
        </w:rPr>
        <w:t>a</w:t>
      </w:r>
      <w:r>
        <w:rPr>
          <w:color w:val="C0C86C"/>
        </w:rPr>
        <w:t>a</w:t>
      </w:r>
      <w:r>
        <w:rPr>
          <w:color w:val="BDCC77"/>
        </w:rPr>
        <w:t>a</w:t>
      </w:r>
      <w:r>
        <w:rPr>
          <w:color w:val="B3D186"/>
        </w:rPr>
        <w:t>a</w:t>
      </w:r>
      <w:r>
        <w:rPr>
          <w:color w:val="689657"/>
        </w:rPr>
        <w:t>a</w:t>
      </w:r>
      <w:r>
        <w:rPr>
          <w:color w:val="306A35"/>
        </w:rPr>
        <w:t>a</w:t>
      </w:r>
      <w:r>
        <w:rPr>
          <w:color w:val="28633C"/>
        </w:rPr>
        <w:t>a</w:t>
      </w:r>
      <w:r>
        <w:rPr>
          <w:color w:val="286341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1"/>
        </w:rPr>
        <w:t>a</w:t>
      </w:r>
      <w:r>
        <w:rPr>
          <w:color w:val="296240"/>
        </w:rPr>
        <w:t>a</w:t>
      </w:r>
      <w:r>
        <w:rPr>
          <w:color w:val="296240"/>
        </w:rPr>
        <w:t>a</w:t>
      </w:r>
      <w:r>
        <w:rPr>
          <w:color w:val="286341"/>
        </w:rPr>
        <w:t>a</w:t>
      </w:r>
      <w:r>
        <w:rPr>
          <w:color w:val="286241"/>
        </w:rPr>
        <w:t>a</w:t>
      </w:r>
      <w:r>
        <w:rPr>
          <w:color w:val="286243"/>
        </w:rPr>
        <w:t>a</w:t>
      </w:r>
      <w:r>
        <w:rPr>
          <w:color w:val="276243"/>
        </w:rPr>
        <w:t>a</w:t>
      </w:r>
      <w:r>
        <w:rPr>
          <w:color w:val="256144"/>
        </w:rPr>
        <w:t>a</w:t>
      </w:r>
      <w:r>
        <w:rPr>
          <w:color w:val="236345"/>
        </w:rPr>
        <w:t>a</w:t>
      </w:r>
      <w:r>
        <w:rPr>
          <w:color w:val="216244"/>
        </w:rPr>
        <w:t>a</w:t>
      </w:r>
      <w:r>
        <w:rPr>
          <w:color w:val="215F45"/>
        </w:rPr>
        <w:t>a</w:t>
      </w:r>
      <w:r>
        <w:rPr>
          <w:color w:val="255B43"/>
        </w:rPr>
        <w:t>a</w:t>
      </w:r>
      <w:r>
        <w:rPr>
          <w:color w:val="2C5642"/>
        </w:rPr>
        <w:t>a</w:t>
      </w:r>
      <w:r>
        <w:rPr>
          <w:color w:val="000F03"/>
        </w:rPr>
        <w:t>a</w:t>
      </w:r>
      <w:r>
        <w:rPr>
          <w:color w:val="010601"/>
        </w:rPr>
        <w:t>a</w:t>
      </w:r>
      <w:r>
        <w:rPr>
          <w:color w:val="010301"/>
        </w:rPr>
        <w:t>a</w:t>
      </w:r>
      <w:r>
        <w:rPr>
          <w:color w:val="030000"/>
        </w:rPr>
        <w:t>a</w:t>
      </w:r>
      <w:r>
        <w:rPr>
          <w:color w:val="070403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203"/>
        </w:rPr>
        <w:t>a</w:t>
      </w:r>
      <w:r>
        <w:rPr>
          <w:color w:val="010304"/>
        </w:rPr>
        <w:t>a</w:t>
      </w:r>
      <w:r>
        <w:rPr>
          <w:color w:val="000405"/>
        </w:rPr>
        <w:t>a</w:t>
      </w:r>
      <w:r>
        <w:rPr>
          <w:color w:val="183031"/>
        </w:rPr>
        <w:t>a</w:t>
      </w:r>
      <w:r>
        <w:rPr>
          <w:color w:val="204544"/>
        </w:rPr>
        <w:t>a</w:t>
      </w:r>
      <w:r>
        <w:rPr>
          <w:color w:val="1E4C4B"/>
        </w:rPr>
        <w:t>a</w:t>
      </w:r>
      <w:r>
        <w:rPr>
          <w:color w:val="1A4C49"/>
        </w:rPr>
        <w:t>a</w:t>
      </w:r>
      <w:r>
        <w:rPr>
          <w:color w:val="1C4D4B"/>
        </w:rPr>
        <w:t>a</w:t>
      </w:r>
      <w:r>
        <w:rPr>
          <w:color w:val="1C4C4B"/>
        </w:rPr>
        <w:t>a</w:t>
      </w:r>
      <w:r>
        <w:rPr>
          <w:color w:val="1C4D4B"/>
        </w:rPr>
        <w:t>a</w:t>
      </w:r>
      <w:r>
        <w:rPr>
          <w:color w:val="1C4C4C"/>
        </w:rPr>
        <w:t>a</w:t>
      </w:r>
      <w:r>
        <w:rPr>
          <w:color w:val="1C4C4B"/>
        </w:rPr>
        <w:t>a</w:t>
      </w:r>
      <w:r>
        <w:rPr>
          <w:color w:val="1C4C4B"/>
        </w:rPr>
        <w:t>a</w:t>
      </w:r>
      <w:r>
        <w:rPr>
          <w:color w:val="1B4B4B"/>
        </w:rPr>
        <w:t>a</w:t>
      </w:r>
      <w:r>
        <w:rPr>
          <w:color w:val="1B4B4A"/>
        </w:rPr>
        <w:t>a</w:t>
      </w:r>
      <w:r>
        <w:rPr>
          <w:color w:val="1B4B4A"/>
        </w:rPr>
        <w:t>a</w:t>
      </w:r>
      <w:r>
        <w:rPr>
          <w:color w:val="1B4B4B"/>
        </w:rPr>
        <w:t>a</w:t>
      </w:r>
      <w:r>
        <w:rPr>
          <w:color w:val="1B4C4A"/>
        </w:rPr>
        <w:t>a</w:t>
      </w:r>
      <w:r>
        <w:rPr>
          <w:color w:val="1B4B4A"/>
        </w:rPr>
        <w:t>a</w:t>
      </w:r>
      <w:r>
        <w:rPr>
          <w:color w:val="1C4C4B"/>
        </w:rPr>
        <w:t>a</w:t>
      </w:r>
      <w:r>
        <w:rPr>
          <w:color w:val="1C4D4B"/>
        </w:rPr>
        <w:t>a</w:t>
      </w:r>
      <w:r>
        <w:rPr>
          <w:color w:val="1C4C4C"/>
        </w:rPr>
        <w:t>a</w:t>
      </w:r>
      <w:r>
        <w:rPr>
          <w:color w:val="1C4C4B"/>
        </w:rPr>
        <w:t>a</w:t>
      </w:r>
      <w:r>
        <w:rPr>
          <w:color w:val="1C4D4B"/>
        </w:rPr>
        <w:t>a</w:t>
      </w:r>
      <w:r>
        <w:rPr>
          <w:color w:val="1C4C4C"/>
        </w:rPr>
        <w:t>a</w:t>
      </w:r>
      <w:r>
        <w:rPr>
          <w:color w:val="1C4C4B"/>
        </w:rPr>
        <w:t>a</w:t>
      </w:r>
      <w:r>
        <w:rPr>
          <w:color w:val="1C4D4C"/>
        </w:rPr>
        <w:t>a</w:t>
      </w:r>
      <w:r>
        <w:rPr>
          <w:color w:val="1E4E4D"/>
        </w:rPr>
        <w:t>a</w:t>
      </w:r>
      <w:r>
        <w:rPr>
          <w:color w:val="1F4F4E"/>
        </w:rPr>
        <w:t>a</w:t>
      </w:r>
      <w:r>
        <w:rPr>
          <w:color w:val="1F4F4E"/>
        </w:rPr>
        <w:t>a</w:t>
      </w:r>
      <w:r>
        <w:rPr>
          <w:color w:val="1F4F4F"/>
        </w:rPr>
        <w:t>a</w:t>
      </w:r>
      <w:r>
        <w:rPr>
          <w:color w:val="1E504D"/>
        </w:rPr>
        <w:t>a</w:t>
      </w:r>
      <w:r>
        <w:rPr>
          <w:color w:val="235953"/>
        </w:rPr>
        <w:t>a</w:t>
      </w:r>
      <w:r>
        <w:rPr>
          <w:color w:val="235A54"/>
        </w:rPr>
        <w:t>a</w:t>
      </w:r>
      <w:r>
        <w:rPr>
          <w:color w:val="235A54"/>
        </w:rPr>
        <w:t>a</w:t>
      </w:r>
      <w:r>
        <w:rPr>
          <w:color w:val="245B55"/>
        </w:rPr>
        <w:t>a</w:t>
      </w:r>
      <w:r>
        <w:rPr>
          <w:color w:val="255C56"/>
        </w:rPr>
        <w:t>a</w:t>
      </w:r>
      <w:r>
        <w:rPr>
          <w:color w:val="265D57"/>
        </w:rPr>
        <w:t>a</w:t>
      </w:r>
      <w:r>
        <w:rPr>
          <w:color w:val="285F59"/>
        </w:rPr>
        <w:t>a</w:t>
      </w:r>
      <w:r>
        <w:rPr>
          <w:color w:val="285F59"/>
        </w:rPr>
        <w:t>a</w:t>
      </w:r>
      <w:r>
        <w:rPr>
          <w:color w:val="29605A"/>
        </w:rPr>
        <w:t>a</w:t>
      </w:r>
      <w:r>
        <w:rPr>
          <w:color w:val="29605A"/>
        </w:rPr>
        <w:t>a</w:t>
      </w:r>
      <w:r>
        <w:rPr>
          <w:color w:val="2A615B"/>
        </w:rPr>
        <w:t>a</w:t>
      </w:r>
      <w:r>
        <w:rPr>
          <w:color w:val="2A615B"/>
        </w:rPr>
        <w:t>a</w:t>
      </w:r>
      <w:r>
        <w:rPr>
          <w:color w:val="2962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B6660"/>
        </w:rPr>
        <w:t>a</w:t>
      </w:r>
      <w:r>
        <w:rPr>
          <w:color w:val="2B6761"/>
        </w:rPr>
        <w:t>a</w:t>
      </w:r>
      <w:r>
        <w:rPr>
          <w:color w:val="2C6762"/>
        </w:rPr>
        <w:t>a</w:t>
      </w:r>
      <w:r>
        <w:rPr>
          <w:color w:val="2C6762"/>
        </w:rPr>
        <w:t>a</w:t>
      </w:r>
      <w:r>
        <w:rPr>
          <w:color w:val="2B6660"/>
        </w:rPr>
        <w:t>a</w:t>
      </w:r>
      <w:r>
        <w:rPr>
          <w:color w:val="2A6560"/>
        </w:rPr>
        <w:t>a</w:t>
      </w:r>
      <w:r>
        <w:rPr>
          <w:color w:val="2B6661"/>
        </w:rPr>
        <w:t>a</w:t>
      </w:r>
      <w:r>
        <w:rPr>
          <w:color w:val="2B6661"/>
        </w:rPr>
        <w:t>a</w:t>
      </w:r>
      <w:r>
        <w:rPr>
          <w:color w:val="2C6761"/>
        </w:rPr>
        <w:t>a</w:t>
      </w:r>
      <w:r>
        <w:rPr>
          <w:color w:val="2C6762"/>
        </w:rPr>
        <w:t>a</w:t>
      </w:r>
      <w:r>
        <w:rPr>
          <w:color w:val="2D6862"/>
        </w:rPr>
        <w:t>a</w:t>
      </w:r>
      <w:r>
        <w:rPr>
          <w:color w:val="2D6862"/>
        </w:rPr>
        <w:t>a</w:t>
      </w:r>
      <w:r>
        <w:rPr>
          <w:color w:val="306963"/>
        </w:rPr>
        <w:t>a</w:t>
      </w:r>
      <w:r>
        <w:rPr>
          <w:color w:val="326A61"/>
        </w:rPr>
        <w:t>a</w:t>
      </w:r>
      <w:r>
        <w:rPr>
          <w:color w:val="326A61"/>
        </w:rPr>
        <w:t>a</w:t>
      </w:r>
      <w:r>
        <w:rPr>
          <w:color w:val="326A61"/>
        </w:rPr>
        <w:t>a</w:t>
      </w:r>
      <w:r>
        <w:rPr>
          <w:color w:val="346C63"/>
        </w:rPr>
        <w:t>a</w:t>
      </w:r>
      <w:r>
        <w:rPr>
          <w:color w:val="356D64"/>
        </w:rPr>
        <w:t>a</w:t>
      </w:r>
      <w:r>
        <w:rPr>
          <w:color w:val="376F66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A7168"/>
        </w:rPr>
        <w:t>a</w:t>
      </w:r>
      <w:r>
        <w:rPr>
          <w:color w:val="3F726B"/>
        </w:rPr>
        <w:t>a</w:t>
      </w:r>
      <w:r>
        <w:rPr>
          <w:color w:val="41726C"/>
        </w:rPr>
        <w:t>a</w:t>
      </w:r>
      <w:r>
        <w:rPr>
          <w:color w:val="42736C"/>
        </w:rPr>
        <w:t>a</w:t>
      </w:r>
      <w:r>
        <w:rPr>
          <w:color w:val="44766D"/>
        </w:rPr>
        <w:t>a</w:t>
      </w:r>
      <w:r>
        <w:rPr>
          <w:color w:val="48786E"/>
        </w:rPr>
        <w:t>a</w:t>
      </w:r>
      <w:r>
        <w:rPr>
          <w:color w:val="4B7A70"/>
        </w:rPr>
        <w:t>a</w:t>
      </w:r>
      <w:r>
        <w:rPr>
          <w:color w:val="4D7B71"/>
        </w:rPr>
        <w:t>a</w:t>
      </w:r>
      <w:r>
        <w:rPr>
          <w:color w:val="4E7C71"/>
        </w:rPr>
        <w:t>a</w:t>
      </w:r>
      <w:r>
        <w:rPr>
          <w:color w:val="507E72"/>
        </w:rPr>
        <w:t>a</w:t>
      </w:r>
      <w:r>
        <w:rPr>
          <w:color w:val="548074"/>
        </w:rPr>
        <w:t>a</w:t>
      </w:r>
      <w:r>
        <w:rPr>
          <w:color w:val="578377"/>
        </w:rPr>
        <w:t>a</w:t>
      </w:r>
      <w:r>
        <w:rPr>
          <w:color w:val="598578"/>
        </w:rPr>
        <w:t>a</w:t>
      </w:r>
      <w:r>
        <w:rPr>
          <w:color w:val="5C8777"/>
        </w:rPr>
        <w:t>a</w:t>
      </w:r>
      <w:r>
        <w:rPr>
          <w:color w:val="5F8976"/>
        </w:rPr>
        <w:t>a</w:t>
      </w:r>
      <w:r>
        <w:rPr>
          <w:color w:val="618A78"/>
        </w:rPr>
        <w:t>a</w:t>
      </w:r>
      <w:r>
        <w:rPr>
          <w:color w:val="628C78"/>
        </w:rPr>
        <w:t>a</w:t>
      </w:r>
      <w:r>
        <w:rPr>
          <w:color w:val="638D7A"/>
        </w:rPr>
        <w:t>a</w:t>
      </w:r>
      <w:r>
        <w:rPr>
          <w:color w:val="668D7A"/>
        </w:rPr>
        <w:t>a</w:t>
      </w:r>
      <w:r>
        <w:rPr>
          <w:color w:val="698F7A"/>
        </w:rPr>
        <w:t>a</w:t>
      </w:r>
      <w:r>
        <w:rPr>
          <w:color w:val="6C907B"/>
        </w:rPr>
        <w:t>a</w:t>
      </w:r>
      <w:r>
        <w:rPr>
          <w:color w:val="6E927C"/>
        </w:rPr>
        <w:t>a</w:t>
      </w:r>
      <w:r>
        <w:rPr>
          <w:color w:val="70937E"/>
        </w:rPr>
        <w:t>a</w:t>
      </w:r>
      <w:r>
        <w:rPr>
          <w:color w:val="73957F"/>
        </w:rPr>
        <w:t>a</w:t>
      </w:r>
      <w:r>
        <w:rPr>
          <w:color w:val="759781"/>
        </w:rPr>
        <w:t>a</w:t>
      </w:r>
      <w:r>
        <w:rPr>
          <w:color w:val="769981"/>
        </w:rPr>
        <w:t>a</w:t>
      </w:r>
      <w:r>
        <w:rPr>
          <w:color w:val="7A9D82"/>
        </w:rPr>
        <w:t>a</w:t>
      </w:r>
      <w:r>
        <w:rPr>
          <w:color w:val="7B9E81"/>
        </w:rPr>
        <w:t>a</w:t>
      </w:r>
      <w:r>
        <w:rPr>
          <w:color w:val="7DA082"/>
        </w:rPr>
        <w:t>a</w:t>
      </w:r>
      <w:r>
        <w:rPr>
          <w:color w:val="7FA282"/>
        </w:rPr>
        <w:t>a</w:t>
      </w:r>
      <w:r>
        <w:rPr>
          <w:color w:val="81A483"/>
        </w:rPr>
        <w:t>a</w:t>
      </w:r>
      <w:r>
        <w:rPr>
          <w:color w:val="83A582"/>
        </w:rPr>
        <w:t>a</w:t>
      </w:r>
      <w:r>
        <w:rPr>
          <w:color w:val="8AA987"/>
        </w:rPr>
        <w:t>a</w:t>
      </w:r>
      <w:r>
        <w:rPr>
          <w:color w:val="83A280"/>
        </w:rPr>
        <w:t>a</w:t>
      </w:r>
      <w:r>
        <w:rPr>
          <w:color w:val="89A687"/>
        </w:rPr>
        <w:t>a</w:t>
      </w:r>
      <w:r>
        <w:rPr>
          <w:color w:val="87A285"/>
        </w:rPr>
        <w:t>a</w:t>
      </w:r>
      <w:r>
        <w:rPr>
          <w:color w:val="829C7F"/>
        </w:rPr>
        <w:t>a</w:t>
      </w:r>
      <w:r>
        <w:rPr>
          <w:color w:val="90A890"/>
        </w:rPr>
        <w:t>a</w:t>
      </w:r>
      <w:r>
        <w:rPr>
          <w:color w:val="4D594C"/>
        </w:rPr>
        <w:t>a</w:t>
      </w:r>
      <w:r>
        <w:rPr>
          <w:color w:val="191A18"/>
        </w:rPr>
        <w:t>a</w:t>
      </w:r>
      <w:r>
        <w:rPr>
          <w:color w:val="030303"/>
        </w:rPr>
        <w:t>a</w:t>
      </w:r>
      <w:r>
        <w:rPr>
          <w:color w:val="000001"/>
        </w:rPr>
        <w:t>a</w:t>
      </w:r>
      <w:r>
        <w:rPr>
          <w:color w:val="040405"/>
        </w:rPr>
        <w:t>a</w:t>
      </w:r>
      <w:r>
        <w:rPr>
          <w:color w:val="060606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30100"/>
        </w:rPr>
        <w:t>a</w:t>
      </w:r>
      <w:r>
        <w:rPr>
          <w:color w:val="050703"/>
        </w:rPr>
        <w:t>a</w:t>
      </w:r>
      <w:r>
        <w:rPr>
          <w:color w:val="030702"/>
        </w:rPr>
        <w:t>a</w:t>
      </w:r>
      <w:r>
        <w:rPr>
          <w:color w:val="393F37"/>
        </w:rPr>
        <w:t>a</w:t>
      </w:r>
      <w:r>
        <w:rPr>
          <w:color w:val="7C837B"/>
        </w:rPr>
        <w:t>a</w:t>
      </w:r>
      <w:r>
        <w:rPr>
          <w:color w:val="778277"/>
        </w:rPr>
        <w:t>a</w:t>
      </w:r>
      <w:r>
        <w:rPr>
          <w:color w:val="79867B"/>
        </w:rPr>
        <w:t>a</w:t>
      </w:r>
      <w:r>
        <w:rPr>
          <w:color w:val="718076"/>
        </w:rPr>
        <w:t>a</w:t>
      </w:r>
      <w:r>
        <w:rPr>
          <w:color w:val="6F8076"/>
        </w:rPr>
        <w:t>a</w:t>
      </w:r>
      <w:r>
        <w:rPr>
          <w:color w:val="6B7F76"/>
        </w:rPr>
        <w:t>a</w:t>
      </w:r>
      <w:r>
        <w:rPr>
          <w:color w:val="687D74"/>
        </w:rPr>
        <w:t>a</w:t>
      </w:r>
      <w:r>
        <w:rPr>
          <w:color w:val="657C74"/>
        </w:rPr>
        <w:t>a</w:t>
      </w:r>
      <w:r>
        <w:rPr>
          <w:color w:val="647B73"/>
        </w:rPr>
        <w:t>a</w:t>
      </w:r>
      <w:r>
        <w:rPr>
          <w:color w:val="647B73"/>
        </w:rPr>
        <w:t>a</w:t>
      </w:r>
      <w:r>
        <w:rPr>
          <w:color w:val="637A71"/>
        </w:rPr>
        <w:t>a</w:t>
      </w:r>
      <w:r>
        <w:rPr>
          <w:color w:val="617870"/>
        </w:rPr>
        <w:t>a</w:t>
      </w:r>
      <w:r>
        <w:rPr>
          <w:color w:val="5E756F"/>
        </w:rPr>
        <w:t>a</w:t>
      </w:r>
      <w:r>
        <w:rPr>
          <w:color w:val="5B726D"/>
        </w:rPr>
        <w:t>a</w:t>
      </w:r>
      <w:r>
        <w:rPr>
          <w:color w:val="5A706D"/>
        </w:rPr>
        <w:t>a</w:t>
      </w:r>
      <w:r>
        <w:rPr>
          <w:color w:val="576D6C"/>
        </w:rPr>
        <w:t>a</w:t>
      </w:r>
      <w:r>
        <w:rPr>
          <w:color w:val="566B6D"/>
        </w:rPr>
        <w:t>a</w:t>
      </w:r>
      <w:r>
        <w:rPr>
          <w:color w:val="54696C"/>
        </w:rPr>
        <w:t>a</w:t>
      </w:r>
      <w:r>
        <w:rPr>
          <w:color w:val="51676A"/>
        </w:rPr>
        <w:t>a</w:t>
      </w:r>
      <w:r>
        <w:rPr>
          <w:color w:val="4E6568"/>
        </w:rPr>
        <w:t>a</w:t>
      </w:r>
      <w:r>
        <w:rPr>
          <w:color w:val="4D6367"/>
        </w:rPr>
        <w:t>a</w:t>
      </w:r>
      <w:r>
        <w:rPr>
          <w:color w:val="496165"/>
        </w:rPr>
        <w:t>a</w:t>
      </w:r>
      <w:r>
        <w:rPr>
          <w:color w:val="476064"/>
        </w:rPr>
        <w:t>a</w:t>
      </w:r>
      <w:r>
        <w:rPr>
          <w:color w:val="465F63"/>
        </w:rPr>
        <w:t>a</w:t>
      </w:r>
      <w:r>
        <w:rPr>
          <w:color w:val="455E63"/>
        </w:rPr>
        <w:t>a</w:t>
      </w:r>
      <w:r>
        <w:rPr>
          <w:color w:val="435C63"/>
        </w:rPr>
        <w:t>a</w:t>
      </w:r>
      <w:r>
        <w:rPr>
          <w:color w:val="435964"/>
        </w:rPr>
        <w:t>a</w:t>
      </w:r>
      <w:r>
        <w:rPr>
          <w:color w:val="415865"/>
        </w:rPr>
        <w:t>a</w:t>
      </w:r>
      <w:r>
        <w:rPr>
          <w:color w:val="3E5564"/>
        </w:rPr>
        <w:t>a</w:t>
      </w:r>
      <w:r>
        <w:rPr>
          <w:color w:val="3D5464"/>
        </w:rPr>
        <w:t>a</w:t>
      </w:r>
      <w:r>
        <w:rPr>
          <w:color w:val="3B5264"/>
        </w:rPr>
        <w:t>a</w:t>
      </w:r>
      <w:r>
        <w:rPr>
          <w:color w:val="394F65"/>
        </w:rPr>
        <w:t>a</w:t>
      </w:r>
      <w:r>
        <w:rPr>
          <w:color w:val="374D64"/>
        </w:rPr>
        <w:t>a</w:t>
      </w:r>
    </w:p>
    <w:p>
      <w:r>
        <w:rPr>
          <w:color w:val="BDB56D"/>
        </w:rPr>
        <w:t>a</w:t>
      </w:r>
      <w:r>
        <w:rPr>
          <w:color w:val="BEB66E"/>
        </w:rPr>
        <w:t>a</w:t>
      </w:r>
      <w:r>
        <w:rPr>
          <w:color w:val="BEB66E"/>
        </w:rPr>
        <w:t>a</w:t>
      </w:r>
      <w:r>
        <w:rPr>
          <w:color w:val="BDB56E"/>
        </w:rPr>
        <w:t>a</w:t>
      </w:r>
      <w:r>
        <w:rPr>
          <w:color w:val="BDB36E"/>
        </w:rPr>
        <w:t>a</w:t>
      </w:r>
      <w:r>
        <w:rPr>
          <w:color w:val="BCB36E"/>
        </w:rPr>
        <w:t>a</w:t>
      </w:r>
      <w:r>
        <w:rPr>
          <w:color w:val="BBB26D"/>
        </w:rPr>
        <w:t>a</w:t>
      </w:r>
      <w:r>
        <w:rPr>
          <w:color w:val="BBB26D"/>
        </w:rPr>
        <w:t>a</w:t>
      </w:r>
      <w:r>
        <w:rPr>
          <w:color w:val="BAB26C"/>
        </w:rPr>
        <w:t>a</w:t>
      </w:r>
      <w:r>
        <w:rPr>
          <w:color w:val="B9B26C"/>
        </w:rPr>
        <w:t>a</w:t>
      </w:r>
      <w:r>
        <w:rPr>
          <w:color w:val="B8B46D"/>
        </w:rPr>
        <w:t>a</w:t>
      </w:r>
      <w:r>
        <w:rPr>
          <w:color w:val="B8B46D"/>
        </w:rPr>
        <w:t>a</w:t>
      </w:r>
      <w:r>
        <w:rPr>
          <w:color w:val="B7B36C"/>
        </w:rPr>
        <w:t>a</w:t>
      </w:r>
      <w:r>
        <w:rPr>
          <w:color w:val="B6B36C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3B167"/>
        </w:rPr>
        <w:t>a</w:t>
      </w:r>
      <w:r>
        <w:rPr>
          <w:color w:val="B3B168"/>
        </w:rPr>
        <w:t>a</w:t>
      </w:r>
      <w:r>
        <w:rPr>
          <w:color w:val="B2AF68"/>
        </w:rPr>
        <w:t>a</w:t>
      </w:r>
      <w:r>
        <w:rPr>
          <w:color w:val="B0B068"/>
        </w:rPr>
        <w:t>a</w:t>
      </w:r>
      <w:r>
        <w:rPr>
          <w:color w:val="AEB067"/>
        </w:rPr>
        <w:t>a</w:t>
      </w:r>
      <w:r>
        <w:rPr>
          <w:color w:val="AEAF69"/>
        </w:rPr>
        <w:t>a</w:t>
      </w:r>
      <w:r>
        <w:rPr>
          <w:color w:val="A9AE67"/>
        </w:rPr>
        <w:t>a</w:t>
      </w:r>
      <w:r>
        <w:rPr>
          <w:color w:val="A7AD65"/>
        </w:rPr>
        <w:t>a</w:t>
      </w:r>
      <w:r>
        <w:rPr>
          <w:color w:val="A5AC66"/>
        </w:rPr>
        <w:t>a</w:t>
      </w:r>
      <w:r>
        <w:rPr>
          <w:color w:val="A3AC66"/>
        </w:rPr>
        <w:t>a</w:t>
      </w:r>
      <w:r>
        <w:rPr>
          <w:color w:val="A1AB65"/>
        </w:rPr>
        <w:t>a</w:t>
      </w:r>
      <w:r>
        <w:rPr>
          <w:color w:val="9FAA65"/>
        </w:rPr>
        <w:t>a</w:t>
      </w:r>
      <w:r>
        <w:rPr>
          <w:color w:val="9CAB5F"/>
        </w:rPr>
        <w:t>a</w:t>
      </w:r>
      <w:r>
        <w:rPr>
          <w:color w:val="98AA5A"/>
        </w:rPr>
        <w:t>a</w:t>
      </w:r>
      <w:r>
        <w:rPr>
          <w:color w:val="95A85B"/>
        </w:rPr>
        <w:t>a</w:t>
      </w:r>
      <w:r>
        <w:rPr>
          <w:color w:val="92A760"/>
        </w:rPr>
        <w:t>a</w:t>
      </w:r>
      <w:r>
        <w:rPr>
          <w:color w:val="90A564"/>
        </w:rPr>
        <w:t>a</w:t>
      </w:r>
      <w:r>
        <w:rPr>
          <w:color w:val="8FA26B"/>
        </w:rPr>
        <w:t>a</w:t>
      </w:r>
      <w:r>
        <w:rPr>
          <w:color w:val="8D9E72"/>
        </w:rPr>
        <w:t>a</w:t>
      </w:r>
      <w:r>
        <w:rPr>
          <w:color w:val="616D4D"/>
        </w:rPr>
        <w:t>a</w:t>
      </w:r>
      <w:r>
        <w:rPr>
          <w:color w:val="11170B"/>
        </w:rPr>
        <w:t>a</w:t>
      </w:r>
      <w:r>
        <w:rPr>
          <w:color w:val="000300"/>
        </w:rPr>
        <w:t>a</w:t>
      </w:r>
      <w:r>
        <w:rPr>
          <w:color w:val="0B0B08"/>
        </w:rPr>
        <w:t>a</w:t>
      </w:r>
      <w:r>
        <w:rPr>
          <w:color w:val="020002"/>
        </w:rPr>
        <w:t>a</w:t>
      </w:r>
      <w:r>
        <w:rPr>
          <w:color w:val="0D090E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105"/>
        </w:rPr>
        <w:t>a</w:t>
      </w:r>
      <w:r>
        <w:rPr>
          <w:color w:val="030008"/>
        </w:rPr>
        <w:t>a</w:t>
      </w:r>
      <w:r>
        <w:rPr>
          <w:color w:val="030009"/>
        </w:rPr>
        <w:t>a</w:t>
      </w:r>
      <w:r>
        <w:rPr>
          <w:color w:val="080407"/>
        </w:rPr>
        <w:t>a</w:t>
      </w:r>
      <w:r>
        <w:rPr>
          <w:color w:val="050400"/>
        </w:rPr>
        <w:t>a</w:t>
      </w:r>
      <w:r>
        <w:rPr>
          <w:color w:val="535531"/>
        </w:rPr>
        <w:t>a</w:t>
      </w:r>
      <w:r>
        <w:rPr>
          <w:color w:val="C4CA83"/>
        </w:rPr>
        <w:t>a</w:t>
      </w:r>
      <w:r>
        <w:rPr>
          <w:color w:val="C3CD6B"/>
        </w:rPr>
        <w:t>a</w:t>
      </w:r>
      <w:r>
        <w:rPr>
          <w:color w:val="C6D160"/>
        </w:rPr>
        <w:t>a</w:t>
      </w:r>
      <w:r>
        <w:rPr>
          <w:color w:val="C5CC67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5CA6E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5CA6E"/>
        </w:rPr>
        <w:t>a</w:t>
      </w:r>
      <w:r>
        <w:rPr>
          <w:color w:val="C6CA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D70"/>
        </w:rPr>
        <w:t>a</w:t>
      </w:r>
      <w:r>
        <w:rPr>
          <w:color w:val="C7CE71"/>
        </w:rPr>
        <w:t>a</w:t>
      </w:r>
      <w:r>
        <w:rPr>
          <w:color w:val="C6CD70"/>
        </w:rPr>
        <w:t>a</w:t>
      </w:r>
      <w:r>
        <w:rPr>
          <w:color w:val="C5CD70"/>
        </w:rPr>
        <w:t>a</w:t>
      </w:r>
      <w:r>
        <w:rPr>
          <w:color w:val="C3CC6F"/>
        </w:rPr>
        <w:t>a</w:t>
      </w:r>
      <w:r>
        <w:rPr>
          <w:color w:val="C2CC6F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0CD6E"/>
        </w:rPr>
        <w:t>a</w:t>
      </w:r>
      <w:r>
        <w:rPr>
          <w:color w:val="C1CF70"/>
        </w:rPr>
        <w:t>a</w:t>
      </w:r>
      <w:r>
        <w:rPr>
          <w:color w:val="C2D072"/>
        </w:rPr>
        <w:t>a</w:t>
      </w:r>
      <w:r>
        <w:rPr>
          <w:color w:val="C0CF74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BECE75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ECE75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BFD073"/>
        </w:rPr>
        <w:t>a</w:t>
      </w:r>
      <w:r>
        <w:rPr>
          <w:color w:val="BECF71"/>
        </w:rPr>
        <w:t>a</w:t>
      </w:r>
      <w:r>
        <w:rPr>
          <w:color w:val="BBCF75"/>
        </w:rPr>
        <w:t>a</w:t>
      </w:r>
      <w:r>
        <w:rPr>
          <w:color w:val="B8D079"/>
        </w:rPr>
        <w:t>a</w:t>
      </w:r>
      <w:r>
        <w:rPr>
          <w:color w:val="B7D17A"/>
        </w:rPr>
        <w:t>a</w:t>
      </w:r>
      <w:r>
        <w:rPr>
          <w:color w:val="BAD078"/>
        </w:rPr>
        <w:t>a</w:t>
      </w:r>
      <w:r>
        <w:rPr>
          <w:color w:val="BECE72"/>
        </w:rPr>
        <w:t>a</w:t>
      </w:r>
      <w:r>
        <w:rPr>
          <w:color w:val="C2CC6B"/>
        </w:rPr>
        <w:t>a</w:t>
      </w:r>
      <w:r>
        <w:rPr>
          <w:color w:val="C3CD6F"/>
        </w:rPr>
        <w:t>a</w:t>
      </w:r>
      <w:r>
        <w:rPr>
          <w:color w:val="BFD17B"/>
        </w:rPr>
        <w:t>a</w:t>
      </w:r>
      <w:r>
        <w:rPr>
          <w:color w:val="95B56D"/>
        </w:rPr>
        <w:t>a</w:t>
      </w:r>
      <w:r>
        <w:rPr>
          <w:color w:val="4F8046"/>
        </w:rPr>
        <w:t>a</w:t>
      </w:r>
      <w:r>
        <w:rPr>
          <w:color w:val="296638"/>
        </w:rPr>
        <w:t>a</w:t>
      </w:r>
      <w:r>
        <w:rPr>
          <w:color w:val="26633F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86242"/>
        </w:rPr>
        <w:t>a</w:t>
      </w:r>
      <w:r>
        <w:rPr>
          <w:color w:val="246043"/>
        </w:rPr>
        <w:t>a</w:t>
      </w:r>
      <w:r>
        <w:rPr>
          <w:color w:val="226144"/>
        </w:rPr>
        <w:t>a</w:t>
      </w:r>
      <w:r>
        <w:rPr>
          <w:color w:val="216244"/>
        </w:rPr>
        <w:t>a</w:t>
      </w:r>
      <w:r>
        <w:rPr>
          <w:color w:val="215F45"/>
        </w:rPr>
        <w:t>a</w:t>
      </w:r>
      <w:r>
        <w:rPr>
          <w:color w:val="245C43"/>
        </w:rPr>
        <w:t>a</w:t>
      </w:r>
      <w:r>
        <w:rPr>
          <w:color w:val="2B5742"/>
        </w:rPr>
        <w:t>a</w:t>
      </w:r>
      <w:r>
        <w:rPr>
          <w:color w:val="01180B"/>
        </w:rPr>
        <w:t>a</w:t>
      </w:r>
      <w:r>
        <w:rPr>
          <w:color w:val="000700"/>
        </w:rPr>
        <w:t>a</w:t>
      </w:r>
      <w:r>
        <w:rPr>
          <w:color w:val="000300"/>
        </w:rPr>
        <w:t>a</w:t>
      </w:r>
      <w:r>
        <w:rPr>
          <w:color w:val="030000"/>
        </w:rPr>
        <w:t>a</w:t>
      </w:r>
      <w:r>
        <w:rPr>
          <w:color w:val="070403"/>
        </w:rPr>
        <w:t>a</w:t>
      </w:r>
      <w:r>
        <w:rPr>
          <w:color w:val="030201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4"/>
        </w:rPr>
        <w:t>a</w:t>
      </w:r>
      <w:r>
        <w:rPr>
          <w:color w:val="010305"/>
        </w:rPr>
        <w:t>a</w:t>
      </w:r>
      <w:r>
        <w:rPr>
          <w:color w:val="000505"/>
        </w:rPr>
        <w:t>a</w:t>
      </w:r>
      <w:r>
        <w:rPr>
          <w:color w:val="173132"/>
        </w:rPr>
        <w:t>a</w:t>
      </w:r>
      <w:r>
        <w:rPr>
          <w:color w:val="204645"/>
        </w:rPr>
        <w:t>a</w:t>
      </w:r>
      <w:r>
        <w:rPr>
          <w:color w:val="1F4C4C"/>
        </w:rPr>
        <w:t>a</w:t>
      </w:r>
      <w:r>
        <w:rPr>
          <w:color w:val="194B4A"/>
        </w:rPr>
        <w:t>a</w:t>
      </w:r>
      <w:r>
        <w:rPr>
          <w:color w:val="1C4C4C"/>
        </w:rPr>
        <w:t>a</w:t>
      </w:r>
      <w:r>
        <w:rPr>
          <w:color w:val="1C4C4C"/>
        </w:rPr>
        <w:t>a</w:t>
      </w:r>
      <w:r>
        <w:rPr>
          <w:color w:val="1C4C4C"/>
        </w:rPr>
        <w:t>a</w:t>
      </w:r>
      <w:r>
        <w:rPr>
          <w:color w:val="1C4C4C"/>
        </w:rPr>
        <w:t>a</w:t>
      </w:r>
      <w:r>
        <w:rPr>
          <w:color w:val="1C4C4C"/>
        </w:rPr>
        <w:t>a</w:t>
      </w:r>
      <w:r>
        <w:rPr>
          <w:color w:val="1C4C4C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C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C4E4D"/>
        </w:rPr>
        <w:t>a</w:t>
      </w:r>
      <w:r>
        <w:rPr>
          <w:color w:val="1E4F4E"/>
        </w:rPr>
        <w:t>a</w:t>
      </w:r>
      <w:r>
        <w:rPr>
          <w:color w:val="1F504F"/>
        </w:rPr>
        <w:t>a</w:t>
      </w:r>
      <w:r>
        <w:rPr>
          <w:color w:val="1F5150"/>
        </w:rPr>
        <w:t>a</w:t>
      </w:r>
      <w:r>
        <w:rPr>
          <w:color w:val="1F524E"/>
        </w:rPr>
        <w:t>a</w:t>
      </w:r>
      <w:r>
        <w:rPr>
          <w:color w:val="245954"/>
        </w:rPr>
        <w:t>a</w:t>
      </w:r>
      <w:r>
        <w:rPr>
          <w:color w:val="235A54"/>
        </w:rPr>
        <w:t>a</w:t>
      </w:r>
      <w:r>
        <w:rPr>
          <w:color w:val="245B55"/>
        </w:rPr>
        <w:t>a</w:t>
      </w:r>
      <w:r>
        <w:rPr>
          <w:color w:val="255C56"/>
        </w:rPr>
        <w:t>a</w:t>
      </w:r>
      <w:r>
        <w:rPr>
          <w:color w:val="255C56"/>
        </w:rPr>
        <w:t>a</w:t>
      </w:r>
      <w:r>
        <w:rPr>
          <w:color w:val="265D57"/>
        </w:rPr>
        <w:t>a</w:t>
      </w:r>
      <w:r>
        <w:rPr>
          <w:color w:val="285F59"/>
        </w:rPr>
        <w:t>a</w:t>
      </w:r>
      <w:r>
        <w:rPr>
          <w:color w:val="285F59"/>
        </w:rPr>
        <w:t>a</w:t>
      </w:r>
      <w:r>
        <w:rPr>
          <w:color w:val="285F59"/>
        </w:rPr>
        <w:t>a</w:t>
      </w:r>
      <w:r>
        <w:rPr>
          <w:color w:val="29605A"/>
        </w:rPr>
        <w:t>a</w:t>
      </w:r>
      <w:r>
        <w:rPr>
          <w:color w:val="29605A"/>
        </w:rPr>
        <w:t>a</w:t>
      </w:r>
      <w:r>
        <w:rPr>
          <w:color w:val="29615B"/>
        </w:rPr>
        <w:t>a</w:t>
      </w:r>
      <w:r>
        <w:rPr>
          <w:color w:val="2962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C6763"/>
        </w:rPr>
        <w:t>a</w:t>
      </w:r>
      <w:r>
        <w:rPr>
          <w:color w:val="2C6763"/>
        </w:rPr>
        <w:t>a</w:t>
      </w:r>
      <w:r>
        <w:rPr>
          <w:color w:val="2D6863"/>
        </w:rPr>
        <w:t>a</w:t>
      </w:r>
      <w:r>
        <w:rPr>
          <w:color w:val="306862"/>
        </w:rPr>
        <w:t>a</w:t>
      </w:r>
      <w:r>
        <w:rPr>
          <w:color w:val="316960"/>
        </w:rPr>
        <w:t>a</w:t>
      </w:r>
      <w:r>
        <w:rPr>
          <w:color w:val="316960"/>
        </w:rPr>
        <w:t>a</w:t>
      </w:r>
      <w:r>
        <w:rPr>
          <w:color w:val="326A61"/>
        </w:rPr>
        <w:t>a</w:t>
      </w:r>
      <w:r>
        <w:rPr>
          <w:color w:val="336B62"/>
        </w:rPr>
        <w:t>a</w:t>
      </w:r>
      <w:r>
        <w:rPr>
          <w:color w:val="356D64"/>
        </w:rPr>
        <w:t>a</w:t>
      </w:r>
      <w:r>
        <w:rPr>
          <w:color w:val="366E65"/>
        </w:rPr>
        <w:t>a</w:t>
      </w:r>
      <w:r>
        <w:rPr>
          <w:color w:val="387067"/>
        </w:rPr>
        <w:t>a</w:t>
      </w:r>
      <w:r>
        <w:rPr>
          <w:color w:val="387067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B7068"/>
        </w:rPr>
        <w:t>a</w:t>
      </w:r>
      <w:r>
        <w:rPr>
          <w:color w:val="3F726B"/>
        </w:rPr>
        <w:t>a</w:t>
      </w:r>
      <w:r>
        <w:rPr>
          <w:color w:val="40726C"/>
        </w:rPr>
        <w:t>a</w:t>
      </w:r>
      <w:r>
        <w:rPr>
          <w:color w:val="41736D"/>
        </w:rPr>
        <w:t>a</w:t>
      </w:r>
      <w:r>
        <w:rPr>
          <w:color w:val="44756E"/>
        </w:rPr>
        <w:t>a</w:t>
      </w:r>
      <w:r>
        <w:rPr>
          <w:color w:val="467870"/>
        </w:rPr>
        <w:t>a</w:t>
      </w:r>
      <w:r>
        <w:rPr>
          <w:color w:val="497A71"/>
        </w:rPr>
        <w:t>a</w:t>
      </w:r>
      <w:r>
        <w:rPr>
          <w:color w:val="4B7A70"/>
        </w:rPr>
        <w:t>a</w:t>
      </w:r>
      <w:r>
        <w:rPr>
          <w:color w:val="4C7B71"/>
        </w:rPr>
        <w:t>a</w:t>
      </w:r>
      <w:r>
        <w:rPr>
          <w:color w:val="4F7D73"/>
        </w:rPr>
        <w:t>a</w:t>
      </w:r>
      <w:r>
        <w:rPr>
          <w:color w:val="538075"/>
        </w:rPr>
        <w:t>a</w:t>
      </w:r>
      <w:r>
        <w:rPr>
          <w:color w:val="558277"/>
        </w:rPr>
        <w:t>a</w:t>
      </w:r>
      <w:r>
        <w:rPr>
          <w:color w:val="578378"/>
        </w:rPr>
        <w:t>a</w:t>
      </w:r>
      <w:r>
        <w:rPr>
          <w:color w:val="5B8678"/>
        </w:rPr>
        <w:t>a</w:t>
      </w:r>
      <w:r>
        <w:rPr>
          <w:color w:val="5E8877"/>
        </w:rPr>
        <w:t>a</w:t>
      </w:r>
      <w:r>
        <w:rPr>
          <w:color w:val="5F8978"/>
        </w:rPr>
        <w:t>a</w:t>
      </w:r>
      <w:r>
        <w:rPr>
          <w:color w:val="608A79"/>
        </w:rPr>
        <w:t>a</w:t>
      </w:r>
      <w:r>
        <w:rPr>
          <w:color w:val="638C7A"/>
        </w:rPr>
        <w:t>a</w:t>
      </w:r>
      <w:r>
        <w:rPr>
          <w:color w:val="658E7A"/>
        </w:rPr>
        <w:t>a</w:t>
      </w:r>
      <w:r>
        <w:rPr>
          <w:color w:val="668F7B"/>
        </w:rPr>
        <w:t>a</w:t>
      </w:r>
      <w:r>
        <w:rPr>
          <w:color w:val="6A907C"/>
        </w:rPr>
        <w:t>a</w:t>
      </w:r>
      <w:r>
        <w:rPr>
          <w:color w:val="6C927D"/>
        </w:rPr>
        <w:t>a</w:t>
      </w:r>
      <w:r>
        <w:rPr>
          <w:color w:val="6E947F"/>
        </w:rPr>
        <w:t>a</w:t>
      </w:r>
      <w:r>
        <w:rPr>
          <w:color w:val="719580"/>
        </w:rPr>
        <w:t>a</w:t>
      </w:r>
      <w:r>
        <w:rPr>
          <w:color w:val="729780"/>
        </w:rPr>
        <w:t>a</w:t>
      </w:r>
      <w:r>
        <w:rPr>
          <w:color w:val="74977F"/>
        </w:rPr>
        <w:t>a</w:t>
      </w:r>
      <w:r>
        <w:rPr>
          <w:color w:val="76997F"/>
        </w:rPr>
        <w:t>a</w:t>
      </w:r>
      <w:r>
        <w:rPr>
          <w:color w:val="779A7D"/>
        </w:rPr>
        <w:t>a</w:t>
      </w:r>
      <w:r>
        <w:rPr>
          <w:color w:val="799B7E"/>
        </w:rPr>
        <w:t>a</w:t>
      </w:r>
      <w:r>
        <w:rPr>
          <w:color w:val="7C9E7E"/>
        </w:rPr>
        <w:t>a</w:t>
      </w:r>
      <w:r>
        <w:rPr>
          <w:color w:val="7E9F7E"/>
        </w:rPr>
        <w:t>a</w:t>
      </w:r>
      <w:r>
        <w:rPr>
          <w:color w:val="80A07E"/>
        </w:rPr>
        <w:t>a</w:t>
      </w:r>
      <w:r>
        <w:rPr>
          <w:color w:val="89A785"/>
        </w:rPr>
        <w:t>a</w:t>
      </w:r>
      <w:r>
        <w:rPr>
          <w:color w:val="83A180"/>
        </w:rPr>
        <w:t>a</w:t>
      </w:r>
      <w:r>
        <w:rPr>
          <w:color w:val="87A385"/>
        </w:rPr>
        <w:t>a</w:t>
      </w:r>
      <w:r>
        <w:rPr>
          <w:color w:val="87A085"/>
        </w:rPr>
        <w:t>a</w:t>
      </w:r>
      <w:r>
        <w:rPr>
          <w:color w:val="87A086"/>
        </w:rPr>
        <w:t>a</w:t>
      </w:r>
      <w:r>
        <w:rPr>
          <w:color w:val="8EA48E"/>
        </w:rPr>
        <w:t>a</w:t>
      </w:r>
      <w:r>
        <w:rPr>
          <w:color w:val="3D483D"/>
        </w:rPr>
        <w:t>a</w:t>
      </w:r>
      <w:r>
        <w:rPr>
          <w:color w:val="0A0B0A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60606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1"/>
        </w:rPr>
        <w:t>a</w:t>
      </w:r>
      <w:r>
        <w:rPr>
          <w:color w:val="040401"/>
        </w:rPr>
        <w:t>a</w:t>
      </w:r>
      <w:r>
        <w:rPr>
          <w:color w:val="010300"/>
        </w:rPr>
        <w:t>a</w:t>
      </w:r>
      <w:r>
        <w:rPr>
          <w:color w:val="161C14"/>
        </w:rPr>
        <w:t>a</w:t>
      </w:r>
      <w:r>
        <w:rPr>
          <w:color w:val="646B62"/>
        </w:rPr>
        <w:t>a</w:t>
      </w:r>
      <w:r>
        <w:rPr>
          <w:color w:val="7D867E"/>
        </w:rPr>
        <w:t>a</w:t>
      </w:r>
      <w:r>
        <w:rPr>
          <w:color w:val="747F76"/>
        </w:rPr>
        <w:t>a</w:t>
      </w:r>
      <w:r>
        <w:rPr>
          <w:color w:val="728077"/>
        </w:rPr>
        <w:t>a</w:t>
      </w:r>
      <w:r>
        <w:rPr>
          <w:color w:val="6F7F77"/>
        </w:rPr>
        <w:t>a</w:t>
      </w:r>
      <w:r>
        <w:rPr>
          <w:color w:val="6B7F76"/>
        </w:rPr>
        <w:t>a</w:t>
      </w:r>
      <w:r>
        <w:rPr>
          <w:color w:val="697D74"/>
        </w:rPr>
        <w:t>a</w:t>
      </w:r>
      <w:r>
        <w:rPr>
          <w:color w:val="667B74"/>
        </w:rPr>
        <w:t>a</w:t>
      </w:r>
      <w:r>
        <w:rPr>
          <w:color w:val="647A72"/>
        </w:rPr>
        <w:t>a</w:t>
      </w:r>
      <w:r>
        <w:rPr>
          <w:color w:val="627971"/>
        </w:rPr>
        <w:t>a</w:t>
      </w:r>
      <w:r>
        <w:rPr>
          <w:color w:val="617A71"/>
        </w:rPr>
        <w:t>a</w:t>
      </w:r>
      <w:r>
        <w:rPr>
          <w:color w:val="607970"/>
        </w:rPr>
        <w:t>a</w:t>
      </w:r>
      <w:r>
        <w:rPr>
          <w:color w:val="5E776E"/>
        </w:rPr>
        <w:t>a</w:t>
      </w:r>
      <w:r>
        <w:rPr>
          <w:color w:val="5B736D"/>
        </w:rPr>
        <w:t>a</w:t>
      </w:r>
      <w:r>
        <w:rPr>
          <w:color w:val="59716C"/>
        </w:rPr>
        <w:t>a</w:t>
      </w:r>
      <w:r>
        <w:rPr>
          <w:color w:val="586F6C"/>
        </w:rPr>
        <w:t>a</w:t>
      </w:r>
      <w:r>
        <w:rPr>
          <w:color w:val="556D6C"/>
        </w:rPr>
        <w:t>a</w:t>
      </w:r>
      <w:r>
        <w:rPr>
          <w:color w:val="546B6B"/>
        </w:rPr>
        <w:t>a</w:t>
      </w:r>
      <w:r>
        <w:rPr>
          <w:color w:val="52696C"/>
        </w:rPr>
        <w:t>a</w:t>
      </w:r>
      <w:r>
        <w:rPr>
          <w:color w:val="50676A"/>
        </w:rPr>
        <w:t>a</w:t>
      </w:r>
      <w:r>
        <w:rPr>
          <w:color w:val="4D6468"/>
        </w:rPr>
        <w:t>a</w:t>
      </w:r>
      <w:r>
        <w:rPr>
          <w:color w:val="4B6167"/>
        </w:rPr>
        <w:t>a</w:t>
      </w:r>
      <w:r>
        <w:rPr>
          <w:color w:val="475F64"/>
        </w:rPr>
        <w:t>a</w:t>
      </w:r>
      <w:r>
        <w:rPr>
          <w:color w:val="425D61"/>
        </w:rPr>
        <w:t>a</w:t>
      </w:r>
      <w:r>
        <w:rPr>
          <w:color w:val="415C61"/>
        </w:rPr>
        <w:t>a</w:t>
      </w:r>
      <w:r>
        <w:rPr>
          <w:color w:val="405A5F"/>
        </w:rPr>
        <w:t>a</w:t>
      </w:r>
      <w:r>
        <w:rPr>
          <w:color w:val="3E5861"/>
        </w:rPr>
        <w:t>a</w:t>
      </w:r>
      <w:r>
        <w:rPr>
          <w:color w:val="3D5762"/>
        </w:rPr>
        <w:t>a</w:t>
      </w:r>
      <w:r>
        <w:rPr>
          <w:color w:val="3C5662"/>
        </w:rPr>
        <w:t>a</w:t>
      </w:r>
      <w:r>
        <w:rPr>
          <w:color w:val="3C5564"/>
        </w:rPr>
        <w:t>a</w:t>
      </w:r>
      <w:r>
        <w:rPr>
          <w:color w:val="3A5364"/>
        </w:rPr>
        <w:t>a</w:t>
      </w:r>
      <w:r>
        <w:rPr>
          <w:color w:val="395263"/>
        </w:rPr>
        <w:t>a</w:t>
      </w:r>
      <w:r>
        <w:rPr>
          <w:color w:val="374E65"/>
        </w:rPr>
        <w:t>a</w:t>
      </w:r>
      <w:r>
        <w:rPr>
          <w:color w:val="354C63"/>
        </w:rPr>
        <w:t>a</w:t>
      </w:r>
    </w:p>
    <w:p>
      <w:r>
        <w:rPr>
          <w:color w:val="BDB56D"/>
        </w:rPr>
        <w:t>a</w:t>
      </w:r>
      <w:r>
        <w:rPr>
          <w:color w:val="BEB66E"/>
        </w:rPr>
        <w:t>a</w:t>
      </w:r>
      <w:r>
        <w:rPr>
          <w:color w:val="BEB66E"/>
        </w:rPr>
        <w:t>a</w:t>
      </w:r>
      <w:r>
        <w:rPr>
          <w:color w:val="BEB66F"/>
        </w:rPr>
        <w:t>a</w:t>
      </w:r>
      <w:r>
        <w:rPr>
          <w:color w:val="BEB570"/>
        </w:rPr>
        <w:t>a</w:t>
      </w:r>
      <w:r>
        <w:rPr>
          <w:color w:val="BDB46F"/>
        </w:rPr>
        <w:t>a</w:t>
      </w:r>
      <w:r>
        <w:rPr>
          <w:color w:val="BCB36E"/>
        </w:rPr>
        <w:t>a</w:t>
      </w:r>
      <w:r>
        <w:rPr>
          <w:color w:val="BAB16C"/>
        </w:rPr>
        <w:t>a</w:t>
      </w:r>
      <w:r>
        <w:rPr>
          <w:color w:val="B9B26C"/>
        </w:rPr>
        <w:t>a</w:t>
      </w:r>
      <w:r>
        <w:rPr>
          <w:color w:val="B8B16B"/>
        </w:rPr>
        <w:t>a</w:t>
      </w:r>
      <w:r>
        <w:rPr>
          <w:color w:val="B8B46D"/>
        </w:rPr>
        <w:t>a</w:t>
      </w:r>
      <w:r>
        <w:rPr>
          <w:color w:val="B8B46D"/>
        </w:rPr>
        <w:t>a</w:t>
      </w:r>
      <w:r>
        <w:rPr>
          <w:color w:val="B7B36C"/>
        </w:rPr>
        <w:t>a</w:t>
      </w:r>
      <w:r>
        <w:rPr>
          <w:color w:val="B6B36C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3B167"/>
        </w:rPr>
        <w:t>a</w:t>
      </w:r>
      <w:r>
        <w:rPr>
          <w:color w:val="B3B168"/>
        </w:rPr>
        <w:t>a</w:t>
      </w:r>
      <w:r>
        <w:rPr>
          <w:color w:val="B2AF68"/>
        </w:rPr>
        <w:t>a</w:t>
      </w:r>
      <w:r>
        <w:rPr>
          <w:color w:val="B0B068"/>
        </w:rPr>
        <w:t>a</w:t>
      </w:r>
      <w:r>
        <w:rPr>
          <w:color w:val="AEB067"/>
        </w:rPr>
        <w:t>a</w:t>
      </w:r>
      <w:r>
        <w:rPr>
          <w:color w:val="AEAF69"/>
        </w:rPr>
        <w:t>a</w:t>
      </w:r>
      <w:r>
        <w:rPr>
          <w:color w:val="AAAF68"/>
        </w:rPr>
        <w:t>a</w:t>
      </w:r>
      <w:r>
        <w:rPr>
          <w:color w:val="A8AE66"/>
        </w:rPr>
        <w:t>a</w:t>
      </w:r>
      <w:r>
        <w:rPr>
          <w:color w:val="A6AD67"/>
        </w:rPr>
        <w:t>a</w:t>
      </w:r>
      <w:r>
        <w:rPr>
          <w:color w:val="A3AC65"/>
        </w:rPr>
        <w:t>a</w:t>
      </w:r>
      <w:r>
        <w:rPr>
          <w:color w:val="A1AB64"/>
        </w:rPr>
        <w:t>a</w:t>
      </w:r>
      <w:r>
        <w:rPr>
          <w:color w:val="9FAA65"/>
        </w:rPr>
        <w:t>a</w:t>
      </w:r>
      <w:r>
        <w:rPr>
          <w:color w:val="9CAA63"/>
        </w:rPr>
        <w:t>a</w:t>
      </w:r>
      <w:r>
        <w:rPr>
          <w:color w:val="98A95F"/>
        </w:rPr>
        <w:t>a</w:t>
      </w:r>
      <w:r>
        <w:rPr>
          <w:color w:val="97A95F"/>
        </w:rPr>
        <w:t>a</w:t>
      </w:r>
      <w:r>
        <w:rPr>
          <w:color w:val="93A75F"/>
        </w:rPr>
        <w:t>a</w:t>
      </w:r>
      <w:r>
        <w:rPr>
          <w:color w:val="91A563"/>
        </w:rPr>
        <w:t>a</w:t>
      </w:r>
      <w:r>
        <w:rPr>
          <w:color w:val="8FA367"/>
        </w:rPr>
        <w:t>a</w:t>
      </w:r>
      <w:r>
        <w:rPr>
          <w:color w:val="8FA16E"/>
        </w:rPr>
        <w:t>a</w:t>
      </w:r>
      <w:r>
        <w:rPr>
          <w:color w:val="84936B"/>
        </w:rPr>
        <w:t>a</w:t>
      </w:r>
      <w:r>
        <w:rPr>
          <w:color w:val="2A351D"/>
        </w:rPr>
        <w:t>a</w:t>
      </w:r>
      <w:r>
        <w:rPr>
          <w:color w:val="010500"/>
        </w:rPr>
        <w:t>a</w:t>
      </w:r>
      <w:r>
        <w:rPr>
          <w:color w:val="11110D"/>
        </w:rPr>
        <w:t>a</w:t>
      </w:r>
      <w:r>
        <w:rPr>
          <w:color w:val="050305"/>
        </w:rPr>
        <w:t>a</w:t>
      </w:r>
      <w:r>
        <w:rPr>
          <w:color w:val="09060B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30008"/>
        </w:rPr>
        <w:t>a</w:t>
      </w:r>
      <w:r>
        <w:rPr>
          <w:color w:val="030009"/>
        </w:rPr>
        <w:t>a</w:t>
      </w:r>
      <w:r>
        <w:rPr>
          <w:color w:val="090408"/>
        </w:rPr>
        <w:t>a</w:t>
      </w:r>
      <w:r>
        <w:rPr>
          <w:color w:val="040200"/>
        </w:rPr>
        <w:t>a</w:t>
      </w:r>
      <w:r>
        <w:rPr>
          <w:color w:val="1D1F03"/>
        </w:rPr>
        <w:t>a</w:t>
      </w:r>
      <w:r>
        <w:rPr>
          <w:color w:val="C2C784"/>
        </w:rPr>
        <w:t>a</w:t>
      </w:r>
      <w:r>
        <w:rPr>
          <w:color w:val="C1CA6E"/>
        </w:rPr>
        <w:t>a</w:t>
      </w:r>
      <w:r>
        <w:rPr>
          <w:color w:val="C2CE61"/>
        </w:rPr>
        <w:t>a</w:t>
      </w:r>
      <w:r>
        <w:rPr>
          <w:color w:val="C3CA66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5CA6E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5CC6F"/>
        </w:rPr>
        <w:t>a</w:t>
      </w:r>
      <w:r>
        <w:rPr>
          <w:color w:val="C3CB6E"/>
        </w:rPr>
        <w:t>a</w:t>
      </w:r>
      <w:r>
        <w:rPr>
          <w:color w:val="C1CA6D"/>
        </w:rPr>
        <w:t>a</w:t>
      </w:r>
      <w:r>
        <w:rPr>
          <w:color w:val="C0CB6D"/>
        </w:rPr>
        <w:t>a</w:t>
      </w:r>
      <w:r>
        <w:rPr>
          <w:color w:val="C0CB6D"/>
        </w:rPr>
        <w:t>a</w:t>
      </w:r>
      <w:r>
        <w:rPr>
          <w:color w:val="C1CC6E"/>
        </w:rPr>
        <w:t>a</w:t>
      </w:r>
      <w:r>
        <w:rPr>
          <w:color w:val="C0CE6F"/>
        </w:rPr>
        <w:t>a</w:t>
      </w:r>
      <w:r>
        <w:rPr>
          <w:color w:val="C1CF70"/>
        </w:rPr>
        <w:t>a</w:t>
      </w:r>
      <w:r>
        <w:rPr>
          <w:color w:val="C2D173"/>
        </w:rPr>
        <w:t>a</w:t>
      </w:r>
      <w:r>
        <w:rPr>
          <w:color w:val="C0CF74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BECE75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FCE73"/>
        </w:rPr>
        <w:t>a</w:t>
      </w:r>
      <w:r>
        <w:rPr>
          <w:color w:val="BCCF75"/>
        </w:rPr>
        <w:t>a</w:t>
      </w:r>
      <w:r>
        <w:rPr>
          <w:color w:val="B9D078"/>
        </w:rPr>
        <w:t>a</w:t>
      </w:r>
      <w:r>
        <w:rPr>
          <w:color w:val="B8D078"/>
        </w:rPr>
        <w:t>a</w:t>
      </w:r>
      <w:r>
        <w:rPr>
          <w:color w:val="BAD074"/>
        </w:rPr>
        <w:t>a</w:t>
      </w:r>
      <w:r>
        <w:rPr>
          <w:color w:val="BECF70"/>
        </w:rPr>
        <w:t>a</w:t>
      </w:r>
      <w:r>
        <w:rPr>
          <w:color w:val="BCCA68"/>
        </w:rPr>
        <w:t>a</w:t>
      </w:r>
      <w:r>
        <w:rPr>
          <w:color w:val="C4D376"/>
        </w:rPr>
        <w:t>a</w:t>
      </w:r>
      <w:r>
        <w:rPr>
          <w:color w:val="BAD17F"/>
        </w:rPr>
        <w:t>a</w:t>
      </w:r>
      <w:r>
        <w:rPr>
          <w:color w:val="6F9251"/>
        </w:rPr>
        <w:t>a</w:t>
      </w:r>
      <w:r>
        <w:rPr>
          <w:color w:val="376937"/>
        </w:rPr>
        <w:t>a</w:t>
      </w:r>
      <w:r>
        <w:rPr>
          <w:color w:val="27633D"/>
        </w:rPr>
        <w:t>a</w:t>
      </w:r>
      <w:r>
        <w:rPr>
          <w:color w:val="266241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45F43"/>
        </w:rPr>
        <w:t>a</w:t>
      </w:r>
      <w:r>
        <w:rPr>
          <w:color w:val="236144"/>
        </w:rPr>
        <w:t>a</w:t>
      </w:r>
      <w:r>
        <w:rPr>
          <w:color w:val="216244"/>
        </w:rPr>
        <w:t>a</w:t>
      </w:r>
      <w:r>
        <w:rPr>
          <w:color w:val="216046"/>
        </w:rPr>
        <w:t>a</w:t>
      </w:r>
      <w:r>
        <w:rPr>
          <w:color w:val="255D44"/>
        </w:rPr>
        <w:t>a</w:t>
      </w:r>
      <w:r>
        <w:rPr>
          <w:color w:val="2B5843"/>
        </w:rPr>
        <w:t>a</w:t>
      </w:r>
      <w:r>
        <w:rPr>
          <w:color w:val="0C2719"/>
        </w:rPr>
        <w:t>a</w:t>
      </w:r>
      <w:r>
        <w:rPr>
          <w:color w:val="000901"/>
        </w:rPr>
        <w:t>a</w:t>
      </w:r>
      <w:r>
        <w:rPr>
          <w:color w:val="000300"/>
        </w:rPr>
        <w:t>a</w:t>
      </w:r>
      <w:r>
        <w:rPr>
          <w:color w:val="040301"/>
        </w:rPr>
        <w:t>a</w:t>
      </w:r>
      <w:r>
        <w:rPr>
          <w:color w:val="070403"/>
        </w:rPr>
        <w:t>a</w:t>
      </w:r>
      <w:r>
        <w:rPr>
          <w:color w:val="030201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3"/>
        </w:rPr>
        <w:t>a</w:t>
      </w:r>
      <w:r>
        <w:rPr>
          <w:color w:val="010305"/>
        </w:rPr>
        <w:t>a</w:t>
      </w:r>
      <w:r>
        <w:rPr>
          <w:color w:val="000606"/>
        </w:rPr>
        <w:t>a</w:t>
      </w:r>
      <w:r>
        <w:rPr>
          <w:color w:val="183333"/>
        </w:rPr>
        <w:t>a</w:t>
      </w:r>
      <w:r>
        <w:rPr>
          <w:color w:val="214746"/>
        </w:rPr>
        <w:t>a</w:t>
      </w:r>
      <w:r>
        <w:rPr>
          <w:color w:val="1F4C4C"/>
        </w:rPr>
        <w:t>a</w:t>
      </w:r>
      <w:r>
        <w:rPr>
          <w:color w:val="194B4A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C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C4E4D"/>
        </w:rPr>
        <w:t>a</w:t>
      </w:r>
      <w:r>
        <w:rPr>
          <w:color w:val="1D4F4E"/>
        </w:rPr>
        <w:t>a</w:t>
      </w:r>
      <w:r>
        <w:rPr>
          <w:color w:val="1F5150"/>
        </w:rPr>
        <w:t>a</w:t>
      </w:r>
      <w:r>
        <w:rPr>
          <w:color w:val="215352"/>
        </w:rPr>
        <w:t>a</w:t>
      </w:r>
      <w:r>
        <w:rPr>
          <w:color w:val="215551"/>
        </w:rPr>
        <w:t>a</w:t>
      </w:r>
      <w:r>
        <w:rPr>
          <w:color w:val="235A55"/>
        </w:rPr>
        <w:t>a</w:t>
      </w:r>
      <w:r>
        <w:rPr>
          <w:color w:val="245B55"/>
        </w:rPr>
        <w:t>a</w:t>
      </w:r>
      <w:r>
        <w:rPr>
          <w:color w:val="255C56"/>
        </w:rPr>
        <w:t>a</w:t>
      </w:r>
      <w:r>
        <w:rPr>
          <w:color w:val="255C56"/>
        </w:rPr>
        <w:t>a</w:t>
      </w:r>
      <w:r>
        <w:rPr>
          <w:color w:val="265D57"/>
        </w:rPr>
        <w:t>a</w:t>
      </w:r>
      <w:r>
        <w:rPr>
          <w:color w:val="265D57"/>
        </w:rPr>
        <w:t>a</w:t>
      </w:r>
      <w:r>
        <w:rPr>
          <w:color w:val="275E58"/>
        </w:rPr>
        <w:t>a</w:t>
      </w:r>
      <w:r>
        <w:rPr>
          <w:color w:val="275E58"/>
        </w:rPr>
        <w:t>a</w:t>
      </w:r>
      <w:r>
        <w:rPr>
          <w:color w:val="285F59"/>
        </w:rPr>
        <w:t>a</w:t>
      </w:r>
      <w:r>
        <w:rPr>
          <w:color w:val="285F59"/>
        </w:rPr>
        <w:t>a</w:t>
      </w:r>
      <w:r>
        <w:rPr>
          <w:color w:val="29605A"/>
        </w:rPr>
        <w:t>a</w:t>
      </w:r>
      <w:r>
        <w:rPr>
          <w:color w:val="29605A"/>
        </w:rPr>
        <w:t>a</w:t>
      </w:r>
      <w:r>
        <w:rPr>
          <w:color w:val="2762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96460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A6561"/>
        </w:rPr>
        <w:t>a</w:t>
      </w:r>
      <w:r>
        <w:rPr>
          <w:color w:val="2A6561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C6763"/>
        </w:rPr>
        <w:t>a</w:t>
      </w:r>
      <w:r>
        <w:rPr>
          <w:color w:val="2C6762"/>
        </w:rPr>
        <w:t>a</w:t>
      </w:r>
      <w:r>
        <w:rPr>
          <w:color w:val="2F6862"/>
        </w:rPr>
        <w:t>a</w:t>
      </w:r>
      <w:r>
        <w:rPr>
          <w:color w:val="316960"/>
        </w:rPr>
        <w:t>a</w:t>
      </w:r>
      <w:r>
        <w:rPr>
          <w:color w:val="316960"/>
        </w:rPr>
        <w:t>a</w:t>
      </w:r>
      <w:r>
        <w:rPr>
          <w:color w:val="316960"/>
        </w:rPr>
        <w:t>a</w:t>
      </w:r>
      <w:r>
        <w:rPr>
          <w:color w:val="336B62"/>
        </w:rPr>
        <w:t>a</w:t>
      </w:r>
      <w:r>
        <w:rPr>
          <w:color w:val="346C63"/>
        </w:rPr>
        <w:t>a</w:t>
      </w:r>
      <w:r>
        <w:rPr>
          <w:color w:val="366E65"/>
        </w:rPr>
        <w:t>a</w:t>
      </w:r>
      <w:r>
        <w:rPr>
          <w:color w:val="387067"/>
        </w:rPr>
        <w:t>a</w:t>
      </w:r>
      <w:r>
        <w:rPr>
          <w:color w:val="387067"/>
        </w:rPr>
        <w:t>a</w:t>
      </w:r>
      <w:r>
        <w:rPr>
          <w:color w:val="387067"/>
        </w:rPr>
        <w:t>a</w:t>
      </w:r>
      <w:r>
        <w:rPr>
          <w:color w:val="387067"/>
        </w:rPr>
        <w:t>a</w:t>
      </w:r>
      <w:r>
        <w:rPr>
          <w:color w:val="397168"/>
        </w:rPr>
        <w:t>a</w:t>
      </w:r>
      <w:r>
        <w:rPr>
          <w:color w:val="397168"/>
        </w:rPr>
        <w:t>a</w:t>
      </w:r>
      <w:r>
        <w:rPr>
          <w:color w:val="3E736B"/>
        </w:rPr>
        <w:t>a</w:t>
      </w:r>
      <w:r>
        <w:rPr>
          <w:color w:val="3F726B"/>
        </w:rPr>
        <w:t>a</w:t>
      </w:r>
      <w:r>
        <w:rPr>
          <w:color w:val="40736C"/>
        </w:rPr>
        <w:t>a</w:t>
      </w:r>
      <w:r>
        <w:rPr>
          <w:color w:val="42736D"/>
        </w:rPr>
        <w:t>a</w:t>
      </w:r>
      <w:r>
        <w:rPr>
          <w:color w:val="45766F"/>
        </w:rPr>
        <w:t>a</w:t>
      </w:r>
      <w:r>
        <w:rPr>
          <w:color w:val="477970"/>
        </w:rPr>
        <w:t>a</w:t>
      </w:r>
      <w:r>
        <w:rPr>
          <w:color w:val="49786E"/>
        </w:rPr>
        <w:t>a</w:t>
      </w:r>
      <w:r>
        <w:rPr>
          <w:color w:val="4B7A70"/>
        </w:rPr>
        <w:t>a</w:t>
      </w:r>
      <w:r>
        <w:rPr>
          <w:color w:val="4E7C72"/>
        </w:rPr>
        <w:t>a</w:t>
      </w:r>
      <w:r>
        <w:rPr>
          <w:color w:val="517F74"/>
        </w:rPr>
        <w:t>a</w:t>
      </w:r>
      <w:r>
        <w:rPr>
          <w:color w:val="538176"/>
        </w:rPr>
        <w:t>a</w:t>
      </w:r>
      <w:r>
        <w:rPr>
          <w:color w:val="558277"/>
        </w:rPr>
        <w:t>a</w:t>
      </w:r>
      <w:r>
        <w:rPr>
          <w:color w:val="588577"/>
        </w:rPr>
        <w:t>a</w:t>
      </w:r>
      <w:r>
        <w:rPr>
          <w:color w:val="5B8675"/>
        </w:rPr>
        <w:t>a</w:t>
      </w:r>
      <w:r>
        <w:rPr>
          <w:color w:val="5D8877"/>
        </w:rPr>
        <w:t>a</w:t>
      </w:r>
      <w:r>
        <w:rPr>
          <w:color w:val="5F8978"/>
        </w:rPr>
        <w:t>a</w:t>
      </w:r>
      <w:r>
        <w:rPr>
          <w:color w:val="628B79"/>
        </w:rPr>
        <w:t>a</w:t>
      </w:r>
      <w:r>
        <w:rPr>
          <w:color w:val="638C7A"/>
        </w:rPr>
        <w:t>a</w:t>
      </w:r>
      <w:r>
        <w:rPr>
          <w:color w:val="658E7A"/>
        </w:rPr>
        <w:t>a</w:t>
      </w:r>
      <w:r>
        <w:rPr>
          <w:color w:val="69907D"/>
        </w:rPr>
        <w:t>a</w:t>
      </w:r>
      <w:r>
        <w:rPr>
          <w:color w:val="6B907E"/>
        </w:rPr>
        <w:t>a</w:t>
      </w:r>
      <w:r>
        <w:rPr>
          <w:color w:val="6C927D"/>
        </w:rPr>
        <w:t>a</w:t>
      </w:r>
      <w:r>
        <w:rPr>
          <w:color w:val="6E947F"/>
        </w:rPr>
        <w:t>a</w:t>
      </w:r>
      <w:r>
        <w:rPr>
          <w:color w:val="6F9580"/>
        </w:rPr>
        <w:t>a</w:t>
      </w:r>
      <w:r>
        <w:rPr>
          <w:color w:val="72957F"/>
        </w:rPr>
        <w:t>a</w:t>
      </w:r>
      <w:r>
        <w:rPr>
          <w:color w:val="75967E"/>
        </w:rPr>
        <w:t>a</w:t>
      </w:r>
      <w:r>
        <w:rPr>
          <w:color w:val="76977D"/>
        </w:rPr>
        <w:t>a</w:t>
      </w:r>
      <w:r>
        <w:rPr>
          <w:color w:val="799A7D"/>
        </w:rPr>
        <w:t>a</w:t>
      </w:r>
      <w:r>
        <w:rPr>
          <w:color w:val="7C9A7E"/>
        </w:rPr>
        <w:t>a</w:t>
      </w:r>
      <w:r>
        <w:rPr>
          <w:color w:val="7F9D7E"/>
        </w:rPr>
        <w:t>a</w:t>
      </w:r>
      <w:r>
        <w:rPr>
          <w:color w:val="819E7D"/>
        </w:rPr>
        <w:t>a</w:t>
      </w:r>
      <w:r>
        <w:rPr>
          <w:color w:val="87A283"/>
        </w:rPr>
        <w:t>a</w:t>
      </w:r>
      <w:r>
        <w:rPr>
          <w:color w:val="87A082"/>
        </w:rPr>
        <w:t>a</w:t>
      </w:r>
      <w:r>
        <w:rPr>
          <w:color w:val="869E83"/>
        </w:rPr>
        <w:t>a</w:t>
      </w:r>
      <w:r>
        <w:rPr>
          <w:color w:val="869D83"/>
        </w:rPr>
        <w:t>a</w:t>
      </w:r>
      <w:r>
        <w:rPr>
          <w:color w:val="8EA48D"/>
        </w:rPr>
        <w:t>a</w:t>
      </w:r>
      <w:r>
        <w:rPr>
          <w:color w:val="879986"/>
        </w:rPr>
        <w:t>a</w:t>
      </w:r>
      <w:r>
        <w:rPr>
          <w:color w:val="2C352C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60606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30602"/>
        </w:rPr>
        <w:t>a</w:t>
      </w:r>
      <w:r>
        <w:rPr>
          <w:color w:val="010501"/>
        </w:rPr>
        <w:t>a</w:t>
      </w:r>
      <w:r>
        <w:rPr>
          <w:color w:val="3A4139"/>
        </w:rPr>
        <w:t>a</w:t>
      </w:r>
      <w:r>
        <w:rPr>
          <w:color w:val="7C857D"/>
        </w:rPr>
        <w:t>a</w:t>
      </w:r>
      <w:r>
        <w:rPr>
          <w:color w:val="747F75"/>
        </w:rPr>
        <w:t>a</w:t>
      </w:r>
      <w:r>
        <w:rPr>
          <w:color w:val="77847B"/>
        </w:rPr>
        <w:t>a</w:t>
      </w:r>
      <w:r>
        <w:rPr>
          <w:color w:val="718177"/>
        </w:rPr>
        <w:t>a</w:t>
      </w:r>
      <w:r>
        <w:rPr>
          <w:color w:val="6B7E75"/>
        </w:rPr>
        <w:t>a</w:t>
      </w:r>
      <w:r>
        <w:rPr>
          <w:color w:val="697D74"/>
        </w:rPr>
        <w:t>a</w:t>
      </w:r>
      <w:r>
        <w:rPr>
          <w:color w:val="667B72"/>
        </w:rPr>
        <w:t>a</w:t>
      </w:r>
      <w:r>
        <w:rPr>
          <w:color w:val="647972"/>
        </w:rPr>
        <w:t>a</w:t>
      </w:r>
      <w:r>
        <w:rPr>
          <w:color w:val="617870"/>
        </w:rPr>
        <w:t>a</w:t>
      </w:r>
      <w:r>
        <w:rPr>
          <w:color w:val="5F786F"/>
        </w:rPr>
        <w:t>a</w:t>
      </w:r>
      <w:r>
        <w:rPr>
          <w:color w:val="5E786F"/>
        </w:rPr>
        <w:t>a</w:t>
      </w:r>
      <w:r>
        <w:rPr>
          <w:color w:val="5D776E"/>
        </w:rPr>
        <w:t>a</w:t>
      </w:r>
      <w:r>
        <w:rPr>
          <w:color w:val="5B756C"/>
        </w:rPr>
        <w:t>a</w:t>
      </w:r>
      <w:r>
        <w:rPr>
          <w:color w:val="59726C"/>
        </w:rPr>
        <w:t>a</w:t>
      </w:r>
      <w:r>
        <w:rPr>
          <w:color w:val="57706C"/>
        </w:rPr>
        <w:t>a</w:t>
      </w:r>
      <w:r>
        <w:rPr>
          <w:color w:val="566F6C"/>
        </w:rPr>
        <w:t>a</w:t>
      </w:r>
      <w:r>
        <w:rPr>
          <w:color w:val="536C6B"/>
        </w:rPr>
        <w:t>a</w:t>
      </w:r>
      <w:r>
        <w:rPr>
          <w:color w:val="526A6A"/>
        </w:rPr>
        <w:t>a</w:t>
      </w:r>
      <w:r>
        <w:rPr>
          <w:color w:val="50686A"/>
        </w:rPr>
        <w:t>a</w:t>
      </w:r>
      <w:r>
        <w:rPr>
          <w:color w:val="4E6669"/>
        </w:rPr>
        <w:t>a</w:t>
      </w:r>
      <w:r>
        <w:rPr>
          <w:color w:val="4B6367"/>
        </w:rPr>
        <w:t>a</w:t>
      </w:r>
      <w:r>
        <w:rPr>
          <w:color w:val="496066"/>
        </w:rPr>
        <w:t>a</w:t>
      </w:r>
      <w:r>
        <w:rPr>
          <w:color w:val="445E63"/>
        </w:rPr>
        <w:t>a</w:t>
      </w:r>
      <w:r>
        <w:rPr>
          <w:color w:val="415D61"/>
        </w:rPr>
        <w:t>a</w:t>
      </w:r>
      <w:r>
        <w:rPr>
          <w:color w:val="405C60"/>
        </w:rPr>
        <w:t>a</w:t>
      </w:r>
      <w:r>
        <w:rPr>
          <w:color w:val="3E5961"/>
        </w:rPr>
        <w:t>a</w:t>
      </w:r>
      <w:r>
        <w:rPr>
          <w:color w:val="3C5760"/>
        </w:rPr>
        <w:t>a</w:t>
      </w:r>
      <w:r>
        <w:rPr>
          <w:color w:val="3B5661"/>
        </w:rPr>
        <w:t>a</w:t>
      </w:r>
      <w:r>
        <w:rPr>
          <w:color w:val="3B5562"/>
        </w:rPr>
        <w:t>a</w:t>
      </w:r>
      <w:r>
        <w:rPr>
          <w:color w:val="3A5463"/>
        </w:rPr>
        <w:t>a</w:t>
      </w:r>
      <w:r>
        <w:rPr>
          <w:color w:val="385263"/>
        </w:rPr>
        <w:t>a</w:t>
      </w:r>
      <w:r>
        <w:rPr>
          <w:color w:val="365061"/>
        </w:rPr>
        <w:t>a</w:t>
      </w:r>
      <w:r>
        <w:rPr>
          <w:color w:val="354E62"/>
        </w:rPr>
        <w:t>a</w:t>
      </w:r>
      <w:r>
        <w:rPr>
          <w:color w:val="334C62"/>
        </w:rPr>
        <w:t>a</w:t>
      </w:r>
    </w:p>
    <w:p>
      <w:r>
        <w:rPr>
          <w:color w:val="BDB56D"/>
        </w:rPr>
        <w:t>a</w:t>
      </w:r>
      <w:r>
        <w:rPr>
          <w:color w:val="BEB66E"/>
        </w:rPr>
        <w:t>a</w:t>
      </w:r>
      <w:r>
        <w:rPr>
          <w:color w:val="BEB66E"/>
        </w:rPr>
        <w:t>a</w:t>
      </w:r>
      <w:r>
        <w:rPr>
          <w:color w:val="BEB66F"/>
        </w:rPr>
        <w:t>a</w:t>
      </w:r>
      <w:r>
        <w:rPr>
          <w:color w:val="BEB570"/>
        </w:rPr>
        <w:t>a</w:t>
      </w:r>
      <w:r>
        <w:rPr>
          <w:color w:val="BEB570"/>
        </w:rPr>
        <w:t>a</w:t>
      </w:r>
      <w:r>
        <w:rPr>
          <w:color w:val="BDB46F"/>
        </w:rPr>
        <w:t>a</w:t>
      </w:r>
      <w:r>
        <w:rPr>
          <w:color w:val="BCB36E"/>
        </w:rPr>
        <w:t>a</w:t>
      </w:r>
      <w:r>
        <w:rPr>
          <w:color w:val="BAB26C"/>
        </w:rPr>
        <w:t>a</w:t>
      </w:r>
      <w:r>
        <w:rPr>
          <w:color w:val="B9B26C"/>
        </w:rPr>
        <w:t>a</w:t>
      </w:r>
      <w:r>
        <w:rPr>
          <w:color w:val="B8B46D"/>
        </w:rPr>
        <w:t>a</w:t>
      </w:r>
      <w:r>
        <w:rPr>
          <w:color w:val="B8B46D"/>
        </w:rPr>
        <w:t>a</w:t>
      </w:r>
      <w:r>
        <w:rPr>
          <w:color w:val="B7B36C"/>
        </w:rPr>
        <w:t>a</w:t>
      </w:r>
      <w:r>
        <w:rPr>
          <w:color w:val="B6B36C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3B167"/>
        </w:rPr>
        <w:t>a</w:t>
      </w:r>
      <w:r>
        <w:rPr>
          <w:color w:val="B3B168"/>
        </w:rPr>
        <w:t>a</w:t>
      </w:r>
      <w:r>
        <w:rPr>
          <w:color w:val="B2AF68"/>
        </w:rPr>
        <w:t>a</w:t>
      </w:r>
      <w:r>
        <w:rPr>
          <w:color w:val="B0B068"/>
        </w:rPr>
        <w:t>a</w:t>
      </w:r>
      <w:r>
        <w:rPr>
          <w:color w:val="AEB067"/>
        </w:rPr>
        <w:t>a</w:t>
      </w:r>
      <w:r>
        <w:rPr>
          <w:color w:val="AEAF69"/>
        </w:rPr>
        <w:t>a</w:t>
      </w:r>
      <w:r>
        <w:rPr>
          <w:color w:val="ABB068"/>
        </w:rPr>
        <w:t>a</w:t>
      </w:r>
      <w:r>
        <w:rPr>
          <w:color w:val="A9AF67"/>
        </w:rPr>
        <w:t>a</w:t>
      </w:r>
      <w:r>
        <w:rPr>
          <w:color w:val="A7AE68"/>
        </w:rPr>
        <w:t>a</w:t>
      </w:r>
      <w:r>
        <w:rPr>
          <w:color w:val="A4AD66"/>
        </w:rPr>
        <w:t>a</w:t>
      </w:r>
      <w:r>
        <w:rPr>
          <w:color w:val="A1AB64"/>
        </w:rPr>
        <w:t>a</w:t>
      </w:r>
      <w:r>
        <w:rPr>
          <w:color w:val="9FAA65"/>
        </w:rPr>
        <w:t>a</w:t>
      </w:r>
      <w:r>
        <w:rPr>
          <w:color w:val="9CAA65"/>
        </w:rPr>
        <w:t>a</w:t>
      </w:r>
      <w:r>
        <w:rPr>
          <w:color w:val="99A864"/>
        </w:rPr>
        <w:t>a</w:t>
      </w:r>
      <w:r>
        <w:rPr>
          <w:color w:val="97A863"/>
        </w:rPr>
        <w:t>a</w:t>
      </w:r>
      <w:r>
        <w:rPr>
          <w:color w:val="94A861"/>
        </w:rPr>
        <w:t>a</w:t>
      </w:r>
      <w:r>
        <w:rPr>
          <w:color w:val="92A660"/>
        </w:rPr>
        <w:t>a</w:t>
      </w:r>
      <w:r>
        <w:rPr>
          <w:color w:val="90A562"/>
        </w:rPr>
        <w:t>a</w:t>
      </w:r>
      <w:r>
        <w:rPr>
          <w:color w:val="8FA365"/>
        </w:rPr>
        <w:t>a</w:t>
      </w:r>
      <w:r>
        <w:rPr>
          <w:color w:val="8E9F6D"/>
        </w:rPr>
        <w:t>a</w:t>
      </w:r>
      <w:r>
        <w:rPr>
          <w:color w:val="5E6B46"/>
        </w:rPr>
        <w:t>a</w:t>
      </w:r>
      <w:r>
        <w:rPr>
          <w:color w:val="0A1005"/>
        </w:rPr>
        <w:t>a</w:t>
      </w:r>
      <w:r>
        <w:rPr>
          <w:color w:val="040502"/>
        </w:rPr>
        <w:t>a</w:t>
      </w:r>
      <w:r>
        <w:rPr>
          <w:color w:val="070709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30008"/>
        </w:rPr>
        <w:t>a</w:t>
      </w:r>
      <w:r>
        <w:rPr>
          <w:color w:val="030007"/>
        </w:rPr>
        <w:t>a</w:t>
      </w:r>
      <w:r>
        <w:rPr>
          <w:color w:val="090409"/>
        </w:rPr>
        <w:t>a</w:t>
      </w:r>
      <w:r>
        <w:rPr>
          <w:color w:val="060400"/>
        </w:rPr>
        <w:t>a</w:t>
      </w:r>
      <w:r>
        <w:rPr>
          <w:color w:val="060700"/>
        </w:rPr>
        <w:t>a</w:t>
      </w:r>
      <w:r>
        <w:rPr>
          <w:color w:val="999D61"/>
        </w:rPr>
        <w:t>a</w:t>
      </w:r>
      <w:r>
        <w:rPr>
          <w:color w:val="C2C975"/>
        </w:rPr>
        <w:t>a</w:t>
      </w:r>
      <w:r>
        <w:rPr>
          <w:color w:val="C2CD68"/>
        </w:rPr>
        <w:t>a</w:t>
      </w:r>
      <w:r>
        <w:rPr>
          <w:color w:val="C3CA69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5CA6E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5CA6E"/>
        </w:rPr>
        <w:t>a</w:t>
      </w:r>
      <w:r>
        <w:rPr>
          <w:color w:val="C6CB6F"/>
        </w:rPr>
        <w:t>a</w:t>
      </w:r>
      <w:r>
        <w:rPr>
          <w:color w:val="C6CB6F"/>
        </w:rPr>
        <w:t>a</w:t>
      </w:r>
      <w:r>
        <w:rPr>
          <w:color w:val="C6CC6F"/>
        </w:rPr>
        <w:t>a</w:t>
      </w:r>
      <w:r>
        <w:rPr>
          <w:color w:val="C6CD70"/>
        </w:rPr>
        <w:t>a</w:t>
      </w:r>
      <w:r>
        <w:rPr>
          <w:color w:val="C6CD70"/>
        </w:rPr>
        <w:t>a</w:t>
      </w:r>
      <w:r>
        <w:rPr>
          <w:color w:val="C5CC6F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BFCA6C"/>
        </w:rPr>
        <w:t>a</w:t>
      </w:r>
      <w:r>
        <w:rPr>
          <w:color w:val="C0CC6D"/>
        </w:rPr>
        <w:t>a</w:t>
      </w:r>
      <w:r>
        <w:rPr>
          <w:color w:val="C0CE6F"/>
        </w:rPr>
        <w:t>a</w:t>
      </w:r>
      <w:r>
        <w:rPr>
          <w:color w:val="C1CF70"/>
        </w:rPr>
        <w:t>a</w:t>
      </w:r>
      <w:r>
        <w:rPr>
          <w:color w:val="C2D071"/>
        </w:rPr>
        <w:t>a</w:t>
      </w:r>
      <w:r>
        <w:rPr>
          <w:color w:val="C1D072"/>
        </w:rPr>
        <w:t>a</w:t>
      </w:r>
      <w:r>
        <w:rPr>
          <w:color w:val="C0CF74"/>
        </w:rPr>
        <w:t>a</w:t>
      </w:r>
      <w:r>
        <w:rPr>
          <w:color w:val="BFCF76"/>
        </w:rPr>
        <w:t>a</w:t>
      </w:r>
      <w:r>
        <w:rPr>
          <w:color w:val="BFCF76"/>
        </w:rPr>
        <w:t>a</w:t>
      </w:r>
      <w:r>
        <w:rPr>
          <w:color w:val="BECE75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FCD75"/>
        </w:rPr>
        <w:t>a</w:t>
      </w:r>
      <w:r>
        <w:rPr>
          <w:color w:val="C0CD75"/>
        </w:rPr>
        <w:t>a</w:t>
      </w:r>
      <w:r>
        <w:rPr>
          <w:color w:val="BECE76"/>
        </w:rPr>
        <w:t>a</w:t>
      </w:r>
      <w:r>
        <w:rPr>
          <w:color w:val="BBCF76"/>
        </w:rPr>
        <w:t>a</w:t>
      </w:r>
      <w:r>
        <w:rPr>
          <w:color w:val="B9D074"/>
        </w:rPr>
        <w:t>a</w:t>
      </w:r>
      <w:r>
        <w:rPr>
          <w:color w:val="BAD171"/>
        </w:rPr>
        <w:t>a</w:t>
      </w:r>
      <w:r>
        <w:rPr>
          <w:color w:val="BBD06D"/>
        </w:rPr>
        <w:t>a</w:t>
      </w:r>
      <w:r>
        <w:rPr>
          <w:color w:val="BBCE6C"/>
        </w:rPr>
        <w:t>a</w:t>
      </w:r>
      <w:r>
        <w:rPr>
          <w:color w:val="BED479"/>
        </w:rPr>
        <w:t>a</w:t>
      </w:r>
      <w:r>
        <w:rPr>
          <w:color w:val="A1BF72"/>
        </w:rPr>
        <w:t>a</w:t>
      </w:r>
      <w:r>
        <w:rPr>
          <w:color w:val="4F793D"/>
        </w:rPr>
        <w:t>a</w:t>
      </w:r>
      <w:r>
        <w:rPr>
          <w:color w:val="295F35"/>
        </w:rPr>
        <w:t>a</w:t>
      </w:r>
      <w:r>
        <w:rPr>
          <w:color w:val="276445"/>
        </w:rPr>
        <w:t>a</w:t>
      </w:r>
      <w:r>
        <w:rPr>
          <w:color w:val="266245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96242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141"/>
        </w:rPr>
        <w:t>a</w:t>
      </w:r>
      <w:r>
        <w:rPr>
          <w:color w:val="286041"/>
        </w:rPr>
        <w:t>a</w:t>
      </w:r>
      <w:r>
        <w:rPr>
          <w:color w:val="255E43"/>
        </w:rPr>
        <w:t>a</w:t>
      </w:r>
      <w:r>
        <w:rPr>
          <w:color w:val="226044"/>
        </w:rPr>
        <w:t>a</w:t>
      </w:r>
      <w:r>
        <w:rPr>
          <w:color w:val="216244"/>
        </w:rPr>
        <w:t>a</w:t>
      </w:r>
      <w:r>
        <w:rPr>
          <w:color w:val="206146"/>
        </w:rPr>
        <w:t>a</w:t>
      </w:r>
      <w:r>
        <w:rPr>
          <w:color w:val="245E44"/>
        </w:rPr>
        <w:t>a</w:t>
      </w:r>
      <w:r>
        <w:rPr>
          <w:color w:val="2A5943"/>
        </w:rPr>
        <w:t>a</w:t>
      </w:r>
      <w:r>
        <w:rPr>
          <w:color w:val="1A382A"/>
        </w:rPr>
        <w:t>a</w:t>
      </w:r>
      <w:r>
        <w:rPr>
          <w:color w:val="000D05"/>
        </w:rPr>
        <w:t>a</w:t>
      </w:r>
      <w:r>
        <w:rPr>
          <w:color w:val="000200"/>
        </w:rPr>
        <w:t>a</w:t>
      </w:r>
      <w:r>
        <w:rPr>
          <w:color w:val="060503"/>
        </w:rPr>
        <w:t>a</w:t>
      </w:r>
      <w:r>
        <w:rPr>
          <w:color w:val="050402"/>
        </w:rPr>
        <w:t>a</w:t>
      </w:r>
      <w:r>
        <w:rPr>
          <w:color w:val="040302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3"/>
        </w:rPr>
        <w:t>a</w:t>
      </w:r>
      <w:r>
        <w:rPr>
          <w:color w:val="010305"/>
        </w:rPr>
        <w:t>a</w:t>
      </w:r>
      <w:r>
        <w:rPr>
          <w:color w:val="000707"/>
        </w:rPr>
        <w:t>a</w:t>
      </w:r>
      <w:r>
        <w:rPr>
          <w:color w:val="1A3434"/>
        </w:rPr>
        <w:t>a</w:t>
      </w:r>
      <w:r>
        <w:rPr>
          <w:color w:val="224847"/>
        </w:rPr>
        <w:t>a</w:t>
      </w:r>
      <w:r>
        <w:rPr>
          <w:color w:val="204D4C"/>
        </w:rPr>
        <w:t>a</w:t>
      </w:r>
      <w:r>
        <w:rPr>
          <w:color w:val="194B4A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C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B4D4C"/>
        </w:rPr>
        <w:t>a</w:t>
      </w:r>
      <w:r>
        <w:rPr>
          <w:color w:val="1C4E4D"/>
        </w:rPr>
        <w:t>a</w:t>
      </w:r>
      <w:r>
        <w:rPr>
          <w:color w:val="1F5150"/>
        </w:rPr>
        <w:t>a</w:t>
      </w:r>
      <w:r>
        <w:rPr>
          <w:color w:val="225453"/>
        </w:rPr>
        <w:t>a</w:t>
      </w:r>
      <w:r>
        <w:rPr>
          <w:color w:val="235853"/>
        </w:rPr>
        <w:t>a</w:t>
      </w:r>
      <w:r>
        <w:rPr>
          <w:color w:val="245C56"/>
        </w:rPr>
        <w:t>a</w:t>
      </w:r>
      <w:r>
        <w:rPr>
          <w:color w:val="245D56"/>
        </w:rPr>
        <w:t>a</w:t>
      </w:r>
      <w:r>
        <w:rPr>
          <w:color w:val="245D56"/>
        </w:rPr>
        <w:t>a</w:t>
      </w:r>
      <w:r>
        <w:rPr>
          <w:color w:val="245D56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65F58"/>
        </w:rPr>
        <w:t>a</w:t>
      </w:r>
      <w:r>
        <w:rPr>
          <w:color w:val="265F58"/>
        </w:rPr>
        <w:t>a</w:t>
      </w:r>
      <w:r>
        <w:rPr>
          <w:color w:val="265F58"/>
        </w:rPr>
        <w:t>a</w:t>
      </w:r>
      <w:r>
        <w:rPr>
          <w:color w:val="276059"/>
        </w:rPr>
        <w:t>a</w:t>
      </w:r>
      <w:r>
        <w:rPr>
          <w:color w:val="276059"/>
        </w:rPr>
        <w:t>a</w:t>
      </w:r>
      <w:r>
        <w:rPr>
          <w:color w:val="28615A"/>
        </w:rPr>
        <w:t>a</w:t>
      </w:r>
      <w:r>
        <w:rPr>
          <w:color w:val="2762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A6561"/>
        </w:rPr>
        <w:t>a</w:t>
      </w:r>
      <w:r>
        <w:rPr>
          <w:color w:val="2A6561"/>
        </w:rPr>
        <w:t>a</w:t>
      </w:r>
      <w:r>
        <w:rPr>
          <w:color w:val="2A6561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B6662"/>
        </w:rPr>
        <w:t>a</w:t>
      </w:r>
      <w:r>
        <w:rPr>
          <w:color w:val="2C6762"/>
        </w:rPr>
        <w:t>a</w:t>
      </w:r>
      <w:r>
        <w:rPr>
          <w:color w:val="2E6861"/>
        </w:rPr>
        <w:t>a</w:t>
      </w:r>
      <w:r>
        <w:rPr>
          <w:color w:val="2F685F"/>
        </w:rPr>
        <w:t>a</w:t>
      </w:r>
      <w:r>
        <w:rPr>
          <w:color w:val="2F685F"/>
        </w:rPr>
        <w:t>a</w:t>
      </w:r>
      <w:r>
        <w:rPr>
          <w:color w:val="306960"/>
        </w:rPr>
        <w:t>a</w:t>
      </w:r>
      <w:r>
        <w:rPr>
          <w:color w:val="316A61"/>
        </w:rPr>
        <w:t>a</w:t>
      </w:r>
      <w:r>
        <w:rPr>
          <w:color w:val="336C63"/>
        </w:rPr>
        <w:t>a</w:t>
      </w:r>
      <w:r>
        <w:rPr>
          <w:color w:val="346D64"/>
        </w:rPr>
        <w:t>a</w:t>
      </w:r>
      <w:r>
        <w:rPr>
          <w:color w:val="356E65"/>
        </w:rPr>
        <w:t>a</w:t>
      </w:r>
      <w:r>
        <w:rPr>
          <w:color w:val="366F66"/>
        </w:rPr>
        <w:t>a</w:t>
      </w:r>
      <w:r>
        <w:rPr>
          <w:color w:val="377067"/>
        </w:rPr>
        <w:t>a</w:t>
      </w:r>
      <w:r>
        <w:rPr>
          <w:color w:val="377067"/>
        </w:rPr>
        <w:t>a</w:t>
      </w:r>
      <w:r>
        <w:rPr>
          <w:color w:val="387168"/>
        </w:rPr>
        <w:t>a</w:t>
      </w:r>
      <w:r>
        <w:rPr>
          <w:color w:val="397168"/>
        </w:rPr>
        <w:t>a</w:t>
      </w:r>
      <w:r>
        <w:rPr>
          <w:color w:val="3E736D"/>
        </w:rPr>
        <w:t>a</w:t>
      </w:r>
      <w:r>
        <w:rPr>
          <w:color w:val="3E736C"/>
        </w:rPr>
        <w:t>a</w:t>
      </w:r>
      <w:r>
        <w:rPr>
          <w:color w:val="3E736B"/>
        </w:rPr>
        <w:t>a</w:t>
      </w:r>
      <w:r>
        <w:rPr>
          <w:color w:val="40736C"/>
        </w:rPr>
        <w:t>a</w:t>
      </w:r>
      <w:r>
        <w:rPr>
          <w:color w:val="42756E"/>
        </w:rPr>
        <w:t>a</w:t>
      </w:r>
      <w:r>
        <w:rPr>
          <w:color w:val="43766E"/>
        </w:rPr>
        <w:t>a</w:t>
      </w:r>
      <w:r>
        <w:rPr>
          <w:color w:val="46786F"/>
        </w:rPr>
        <w:t>a</w:t>
      </w:r>
      <w:r>
        <w:rPr>
          <w:color w:val="477970"/>
        </w:rPr>
        <w:t>a</w:t>
      </w:r>
      <w:r>
        <w:rPr>
          <w:color w:val="4B7A70"/>
        </w:rPr>
        <w:t>a</w:t>
      </w:r>
      <w:r>
        <w:rPr>
          <w:color w:val="4D7C72"/>
        </w:rPr>
        <w:t>a</w:t>
      </w:r>
      <w:r>
        <w:rPr>
          <w:color w:val="507F75"/>
        </w:rPr>
        <w:t>a</w:t>
      </w:r>
      <w:r>
        <w:rPr>
          <w:color w:val="528276"/>
        </w:rPr>
        <w:t>a</w:t>
      </w:r>
      <w:r>
        <w:rPr>
          <w:color w:val="568375"/>
        </w:rPr>
        <w:t>a</w:t>
      </w:r>
      <w:r>
        <w:rPr>
          <w:color w:val="588576"/>
        </w:rPr>
        <w:t>a</w:t>
      </w:r>
      <w:r>
        <w:rPr>
          <w:color w:val="5A8677"/>
        </w:rPr>
        <w:t>a</w:t>
      </w:r>
      <w:r>
        <w:rPr>
          <w:color w:val="5C8877"/>
        </w:rPr>
        <w:t>a</w:t>
      </w:r>
      <w:r>
        <w:rPr>
          <w:color w:val="5F8A78"/>
        </w:rPr>
        <w:t>a</w:t>
      </w:r>
      <w:r>
        <w:rPr>
          <w:color w:val="618C79"/>
        </w:rPr>
        <w:t>a</w:t>
      </w:r>
      <w:r>
        <w:rPr>
          <w:color w:val="638D7B"/>
        </w:rPr>
        <w:t>a</w:t>
      </w:r>
      <w:r>
        <w:rPr>
          <w:color w:val="668F7C"/>
        </w:rPr>
        <w:t>a</w:t>
      </w:r>
      <w:r>
        <w:rPr>
          <w:color w:val="68907D"/>
        </w:rPr>
        <w:t>a</w:t>
      </w:r>
      <w:r>
        <w:rPr>
          <w:color w:val="6A917E"/>
        </w:rPr>
        <w:t>a</w:t>
      </w:r>
      <w:r>
        <w:rPr>
          <w:color w:val="6B927F"/>
        </w:rPr>
        <w:t>a</w:t>
      </w:r>
      <w:r>
        <w:rPr>
          <w:color w:val="6C937F"/>
        </w:rPr>
        <w:t>a</w:t>
      </w:r>
      <w:r>
        <w:rPr>
          <w:color w:val="6E947D"/>
        </w:rPr>
        <w:t>a</w:t>
      </w:r>
      <w:r>
        <w:rPr>
          <w:color w:val="75977F"/>
        </w:rPr>
        <w:t>a</w:t>
      </w:r>
      <w:r>
        <w:rPr>
          <w:color w:val="789880"/>
        </w:rPr>
        <w:t>a</w:t>
      </w:r>
      <w:r>
        <w:rPr>
          <w:color w:val="7B9980"/>
        </w:rPr>
        <w:t>a</w:t>
      </w:r>
      <w:r>
        <w:rPr>
          <w:color w:val="7E9B7F"/>
        </w:rPr>
        <w:t>a</w:t>
      </w:r>
      <w:r>
        <w:rPr>
          <w:color w:val="819D80"/>
        </w:rPr>
        <w:t>a</w:t>
      </w:r>
      <w:r>
        <w:rPr>
          <w:color w:val="839E80"/>
        </w:rPr>
        <w:t>a</w:t>
      </w:r>
      <w:r>
        <w:rPr>
          <w:color w:val="839C80"/>
        </w:rPr>
        <w:t>a</w:t>
      </w:r>
      <w:r>
        <w:rPr>
          <w:color w:val="88A185"/>
        </w:rPr>
        <w:t>a</w:t>
      </w:r>
      <w:r>
        <w:rPr>
          <w:color w:val="869B81"/>
        </w:rPr>
        <w:t>a</w:t>
      </w:r>
      <w:r>
        <w:rPr>
          <w:color w:val="869983"/>
        </w:rPr>
        <w:t>a</w:t>
      </w:r>
      <w:r>
        <w:rPr>
          <w:color w:val="92A591"/>
        </w:rPr>
        <w:t>a</w:t>
      </w:r>
      <w:r>
        <w:rPr>
          <w:color w:val="748472"/>
        </w:rPr>
        <w:t>a</w:t>
      </w:r>
      <w:r>
        <w:rPr>
          <w:color w:val="1E261D"/>
        </w:rPr>
        <w:t>a</w:t>
      </w:r>
      <w:r>
        <w:rPr>
          <w:color w:val="020302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0"/>
        </w:rPr>
        <w:t>a</w:t>
      </w:r>
      <w:r>
        <w:rPr>
          <w:color w:val="0E1811"/>
        </w:rPr>
        <w:t>a</w:t>
      </w:r>
      <w:r>
        <w:rPr>
          <w:color w:val="5F6A62"/>
        </w:rPr>
        <w:t>a</w:t>
      </w:r>
      <w:r>
        <w:rPr>
          <w:color w:val="7D8980"/>
        </w:rPr>
        <w:t>a</w:t>
      </w:r>
      <w:r>
        <w:rPr>
          <w:color w:val="6D7A71"/>
        </w:rPr>
        <w:t>a</w:t>
      </w:r>
      <w:r>
        <w:rPr>
          <w:color w:val="77867F"/>
        </w:rPr>
        <w:t>a</w:t>
      </w:r>
      <w:r>
        <w:rPr>
          <w:color w:val="6A7B74"/>
        </w:rPr>
        <w:t>a</w:t>
      </w:r>
      <w:r>
        <w:rPr>
          <w:color w:val="687A74"/>
        </w:rPr>
        <w:t>a</w:t>
      </w:r>
      <w:r>
        <w:rPr>
          <w:color w:val="667973"/>
        </w:rPr>
        <w:t>a</w:t>
      </w:r>
      <w:r>
        <w:rPr>
          <w:color w:val="637972"/>
        </w:rPr>
        <w:t>a</w:t>
      </w:r>
      <w:r>
        <w:rPr>
          <w:color w:val="617771"/>
        </w:rPr>
        <w:t>a</w:t>
      </w:r>
      <w:r>
        <w:rPr>
          <w:color w:val="5E7670"/>
        </w:rPr>
        <w:t>a</w:t>
      </w:r>
      <w:r>
        <w:rPr>
          <w:color w:val="5C756F"/>
        </w:rPr>
        <w:t>a</w:t>
      </w:r>
      <w:r>
        <w:rPr>
          <w:color w:val="5B756E"/>
        </w:rPr>
        <w:t>a</w:t>
      </w:r>
      <w:r>
        <w:rPr>
          <w:color w:val="59746D"/>
        </w:rPr>
        <w:t>a</w:t>
      </w:r>
      <w:r>
        <w:rPr>
          <w:color w:val="58736C"/>
        </w:rPr>
        <w:t>a</w:t>
      </w:r>
      <w:r>
        <w:rPr>
          <w:color w:val="56716C"/>
        </w:rPr>
        <w:t>a</w:t>
      </w:r>
      <w:r>
        <w:rPr>
          <w:color w:val="556F6B"/>
        </w:rPr>
        <w:t>a</w:t>
      </w:r>
      <w:r>
        <w:rPr>
          <w:color w:val="536D6C"/>
        </w:rPr>
        <w:t>a</w:t>
      </w:r>
      <w:r>
        <w:rPr>
          <w:color w:val="516B6C"/>
        </w:rPr>
        <w:t>a</w:t>
      </w:r>
      <w:r>
        <w:rPr>
          <w:color w:val="50696B"/>
        </w:rPr>
        <w:t>a</w:t>
      </w:r>
      <w:r>
        <w:rPr>
          <w:color w:val="4D666A"/>
        </w:rPr>
        <w:t>a</w:t>
      </w:r>
      <w:r>
        <w:rPr>
          <w:color w:val="4A6368"/>
        </w:rPr>
        <w:t>a</w:t>
      </w:r>
      <w:r>
        <w:rPr>
          <w:color w:val="486166"/>
        </w:rPr>
        <w:t>a</w:t>
      </w:r>
      <w:r>
        <w:rPr>
          <w:color w:val="476067"/>
        </w:rPr>
        <w:t>a</w:t>
      </w:r>
      <w:r>
        <w:rPr>
          <w:color w:val="445E65"/>
        </w:rPr>
        <w:t>a</w:t>
      </w:r>
      <w:r>
        <w:rPr>
          <w:color w:val="435E65"/>
        </w:rPr>
        <w:t>a</w:t>
      </w:r>
      <w:r>
        <w:rPr>
          <w:color w:val="425D64"/>
        </w:rPr>
        <w:t>a</w:t>
      </w:r>
      <w:r>
        <w:rPr>
          <w:color w:val="405B65"/>
        </w:rPr>
        <w:t>a</w:t>
      </w:r>
      <w:r>
        <w:rPr>
          <w:color w:val="3E5964"/>
        </w:rPr>
        <w:t>a</w:t>
      </w:r>
      <w:r>
        <w:rPr>
          <w:color w:val="3D5764"/>
        </w:rPr>
        <w:t>a</w:t>
      </w:r>
      <w:r>
        <w:rPr>
          <w:color w:val="3C5664"/>
        </w:rPr>
        <w:t>a</w:t>
      </w:r>
      <w:r>
        <w:rPr>
          <w:color w:val="385261"/>
        </w:rPr>
        <w:t>a</w:t>
      </w:r>
      <w:r>
        <w:rPr>
          <w:color w:val="375162"/>
        </w:rPr>
        <w:t>a</w:t>
      </w:r>
      <w:r>
        <w:rPr>
          <w:color w:val="354F60"/>
        </w:rPr>
        <w:t>a</w:t>
      </w:r>
      <w:r>
        <w:rPr>
          <w:color w:val="334C60"/>
        </w:rPr>
        <w:t>a</w:t>
      </w:r>
      <w:r>
        <w:rPr>
          <w:color w:val="314A5F"/>
        </w:rPr>
        <w:t>a</w:t>
      </w:r>
    </w:p>
    <w:p>
      <w:r>
        <w:rPr>
          <w:color w:val="BDB56D"/>
        </w:rPr>
        <w:t>a</w:t>
      </w:r>
      <w:r>
        <w:rPr>
          <w:color w:val="BEB66D"/>
        </w:rPr>
        <w:t>a</w:t>
      </w:r>
      <w:r>
        <w:rPr>
          <w:color w:val="BEB66E"/>
        </w:rPr>
        <w:t>a</w:t>
      </w:r>
      <w:r>
        <w:rPr>
          <w:color w:val="BEB56F"/>
        </w:rPr>
        <w:t>a</w:t>
      </w:r>
      <w:r>
        <w:rPr>
          <w:color w:val="BEB570"/>
        </w:rPr>
        <w:t>a</w:t>
      </w:r>
      <w:r>
        <w:rPr>
          <w:color w:val="BEB570"/>
        </w:rPr>
        <w:t>a</w:t>
      </w:r>
      <w:r>
        <w:rPr>
          <w:color w:val="BDB46F"/>
        </w:rPr>
        <w:t>a</w:t>
      </w:r>
      <w:r>
        <w:rPr>
          <w:color w:val="BCB36E"/>
        </w:rPr>
        <w:t>a</w:t>
      </w:r>
      <w:r>
        <w:rPr>
          <w:color w:val="BBB46E"/>
        </w:rPr>
        <w:t>a</w:t>
      </w:r>
      <w:r>
        <w:rPr>
          <w:color w:val="BBB46E"/>
        </w:rPr>
        <w:t>a</w:t>
      </w:r>
      <w:r>
        <w:rPr>
          <w:color w:val="B8B46D"/>
        </w:rPr>
        <w:t>a</w:t>
      </w:r>
      <w:r>
        <w:rPr>
          <w:color w:val="B8B46D"/>
        </w:rPr>
        <w:t>a</w:t>
      </w:r>
      <w:r>
        <w:rPr>
          <w:color w:val="B7B36C"/>
        </w:rPr>
        <w:t>a</w:t>
      </w:r>
      <w:r>
        <w:rPr>
          <w:color w:val="B6B36C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3B167"/>
        </w:rPr>
        <w:t>a</w:t>
      </w:r>
      <w:r>
        <w:rPr>
          <w:color w:val="B3B168"/>
        </w:rPr>
        <w:t>a</w:t>
      </w:r>
      <w:r>
        <w:rPr>
          <w:color w:val="B2AF68"/>
        </w:rPr>
        <w:t>a</w:t>
      </w:r>
      <w:r>
        <w:rPr>
          <w:color w:val="B0B068"/>
        </w:rPr>
        <w:t>a</w:t>
      </w:r>
      <w:r>
        <w:rPr>
          <w:color w:val="AEB067"/>
        </w:rPr>
        <w:t>a</w:t>
      </w:r>
      <w:r>
        <w:rPr>
          <w:color w:val="AEAF69"/>
        </w:rPr>
        <w:t>a</w:t>
      </w:r>
      <w:r>
        <w:rPr>
          <w:color w:val="ACB169"/>
        </w:rPr>
        <w:t>a</w:t>
      </w:r>
      <w:r>
        <w:rPr>
          <w:color w:val="AAB068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1AB64"/>
        </w:rPr>
        <w:t>a</w:t>
      </w:r>
      <w:r>
        <w:rPr>
          <w:color w:val="9FAA65"/>
        </w:rPr>
        <w:t>a</w:t>
      </w:r>
      <w:r>
        <w:rPr>
          <w:color w:val="9DA968"/>
        </w:rPr>
        <w:t>a</w:t>
      </w:r>
      <w:r>
        <w:rPr>
          <w:color w:val="9AA76A"/>
        </w:rPr>
        <w:t>a</w:t>
      </w:r>
      <w:r>
        <w:rPr>
          <w:color w:val="98A768"/>
        </w:rPr>
        <w:t>a</w:t>
      </w:r>
      <w:r>
        <w:rPr>
          <w:color w:val="94A863"/>
        </w:rPr>
        <w:t>a</w:t>
      </w:r>
      <w:r>
        <w:rPr>
          <w:color w:val="92A75F"/>
        </w:rPr>
        <w:t>a</w:t>
      </w:r>
      <w:r>
        <w:rPr>
          <w:color w:val="90A75D"/>
        </w:rPr>
        <w:t>a</w:t>
      </w:r>
      <w:r>
        <w:rPr>
          <w:color w:val="8FA55F"/>
        </w:rPr>
        <w:t>a</w:t>
      </w:r>
      <w:r>
        <w:rPr>
          <w:color w:val="90A468"/>
        </w:rPr>
        <w:t>a</w:t>
      </w:r>
      <w:r>
        <w:rPr>
          <w:color w:val="849566"/>
        </w:rPr>
        <w:t>a</w:t>
      </w:r>
      <w:r>
        <w:rPr>
          <w:color w:val="2F3A1C"/>
        </w:rPr>
        <w:t>a</w:t>
      </w:r>
      <w:r>
        <w:rPr>
          <w:color w:val="010400"/>
        </w:rPr>
        <w:t>a</w:t>
      </w:r>
      <w:r>
        <w:rPr>
          <w:color w:val="070808"/>
        </w:rPr>
        <w:t>a</w:t>
      </w:r>
      <w:r>
        <w:rPr>
          <w:color w:val="040308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30007"/>
        </w:rPr>
        <w:t>a</w:t>
      </w:r>
      <w:r>
        <w:rPr>
          <w:color w:val="030007"/>
        </w:rPr>
        <w:t>a</w:t>
      </w:r>
      <w:r>
        <w:rPr>
          <w:color w:val="090409"/>
        </w:rPr>
        <w:t>a</w:t>
      </w:r>
      <w:r>
        <w:rPr>
          <w:color w:val="070500"/>
        </w:rPr>
        <w:t>a</w:t>
      </w:r>
      <w:r>
        <w:rPr>
          <w:color w:val="070700"/>
        </w:rPr>
        <w:t>a</w:t>
      </w:r>
      <w:r>
        <w:rPr>
          <w:color w:val="4F521F"/>
        </w:rPr>
        <w:t>a</w:t>
      </w:r>
      <w:r>
        <w:rPr>
          <w:color w:val="BDC479"/>
        </w:rPr>
        <w:t>a</w:t>
      </w:r>
      <w:r>
        <w:rPr>
          <w:color w:val="C5CE73"/>
        </w:rPr>
        <w:t>a</w:t>
      </w:r>
      <w:r>
        <w:rPr>
          <w:color w:val="C3CA6C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4C96D"/>
        </w:rPr>
        <w:t>a</w:t>
      </w:r>
      <w:r>
        <w:rPr>
          <w:color w:val="C4CA6D"/>
        </w:rPr>
        <w:t>a</w:t>
      </w:r>
      <w:r>
        <w:rPr>
          <w:color w:val="C5CA6E"/>
        </w:rPr>
        <w:t>a</w:t>
      </w:r>
      <w:r>
        <w:rPr>
          <w:color w:val="C5CB6F"/>
        </w:rPr>
        <w:t>a</w:t>
      </w:r>
      <w:r>
        <w:rPr>
          <w:color w:val="C6CB6F"/>
        </w:rPr>
        <w:t>a</w:t>
      </w:r>
      <w:r>
        <w:rPr>
          <w:color w:val="C5CC6F"/>
        </w:rPr>
        <w:t>a</w:t>
      </w:r>
      <w:r>
        <w:rPr>
          <w:color w:val="C5CC70"/>
        </w:rPr>
        <w:t>a</w:t>
      </w:r>
      <w:r>
        <w:rPr>
          <w:color w:val="C3CB6F"/>
        </w:rPr>
        <w:t>a</w:t>
      </w:r>
      <w:r>
        <w:rPr>
          <w:color w:val="C3CB6E"/>
        </w:rPr>
        <w:t>a</w:t>
      </w:r>
      <w:r>
        <w:rPr>
          <w:color w:val="C1CA6E"/>
        </w:rPr>
        <w:t>a</w:t>
      </w:r>
      <w:r>
        <w:rPr>
          <w:color w:val="C2CC6F"/>
        </w:rPr>
        <w:t>a</w:t>
      </w:r>
      <w:r>
        <w:rPr>
          <w:color w:val="C2CD70"/>
        </w:rPr>
        <w:t>a</w:t>
      </w:r>
      <w:r>
        <w:rPr>
          <w:color w:val="BFCB6E"/>
        </w:rPr>
        <w:t>a</w:t>
      </w:r>
      <w:r>
        <w:rPr>
          <w:color w:val="BFCC6F"/>
        </w:rPr>
        <w:t>a</w:t>
      </w:r>
      <w:r>
        <w:rPr>
          <w:color w:val="C1CE70"/>
        </w:rPr>
        <w:t>a</w:t>
      </w:r>
      <w:r>
        <w:rPr>
          <w:color w:val="C1CF71"/>
        </w:rPr>
        <w:t>a</w:t>
      </w:r>
      <w:r>
        <w:rPr>
          <w:color w:val="C0CF71"/>
        </w:rPr>
        <w:t>a</w:t>
      </w:r>
      <w:r>
        <w:rPr>
          <w:color w:val="C0CE71"/>
        </w:rPr>
        <w:t>a</w:t>
      </w:r>
      <w:r>
        <w:rPr>
          <w:color w:val="BFD073"/>
        </w:rPr>
        <w:t>a</w:t>
      </w:r>
      <w:r>
        <w:rPr>
          <w:color w:val="BFCF75"/>
        </w:rPr>
        <w:t>a</w:t>
      </w:r>
      <w:r>
        <w:rPr>
          <w:color w:val="BFCF75"/>
        </w:rPr>
        <w:t>a</w:t>
      </w:r>
      <w:r>
        <w:rPr>
          <w:color w:val="BECE74"/>
        </w:rPr>
        <w:t>a</w:t>
      </w:r>
      <w:r>
        <w:rPr>
          <w:color w:val="BDCE73"/>
        </w:rPr>
        <w:t>a</w:t>
      </w:r>
      <w:r>
        <w:rPr>
          <w:color w:val="BDCD73"/>
        </w:rPr>
        <w:t>a</w:t>
      </w:r>
      <w:r>
        <w:rPr>
          <w:color w:val="BDCD73"/>
        </w:rPr>
        <w:t>a</w:t>
      </w:r>
      <w:r>
        <w:rPr>
          <w:color w:val="BDCD73"/>
        </w:rPr>
        <w:t>a</w:t>
      </w:r>
      <w:r>
        <w:rPr>
          <w:color w:val="BDCD73"/>
        </w:rPr>
        <w:t>a</w:t>
      </w:r>
      <w:r>
        <w:rPr>
          <w:color w:val="BDCD73"/>
        </w:rPr>
        <w:t>a</w:t>
      </w:r>
      <w:r>
        <w:rPr>
          <w:color w:val="BDCD73"/>
        </w:rPr>
        <w:t>a</w:t>
      </w:r>
      <w:r>
        <w:rPr>
          <w:color w:val="BDCD73"/>
        </w:rPr>
        <w:t>a</w:t>
      </w:r>
      <w:r>
        <w:rPr>
          <w:color w:val="BECC75"/>
        </w:rPr>
        <w:t>a</w:t>
      </w:r>
      <w:r>
        <w:rPr>
          <w:color w:val="C1CC77"/>
        </w:rPr>
        <w:t>a</w:t>
      </w:r>
      <w:r>
        <w:rPr>
          <w:color w:val="C0CC76"/>
        </w:rPr>
        <w:t>a</w:t>
      </w:r>
      <w:r>
        <w:rPr>
          <w:color w:val="BDCE75"/>
        </w:rPr>
        <w:t>a</w:t>
      </w:r>
      <w:r>
        <w:rPr>
          <w:color w:val="BBD072"/>
        </w:rPr>
        <w:t>a</w:t>
      </w:r>
      <w:r>
        <w:rPr>
          <w:color w:val="BAD16F"/>
        </w:rPr>
        <w:t>a</w:t>
      </w:r>
      <w:r>
        <w:rPr>
          <w:color w:val="B9D26E"/>
        </w:rPr>
        <w:t>a</w:t>
      </w:r>
      <w:r>
        <w:rPr>
          <w:color w:val="B8D372"/>
        </w:rPr>
        <w:t>a</w:t>
      </w:r>
      <w:r>
        <w:rPr>
          <w:color w:val="ACCB75"/>
        </w:rPr>
        <w:t>a</w:t>
      </w:r>
      <w:r>
        <w:rPr>
          <w:color w:val="779C56"/>
        </w:rPr>
        <w:t>a</w:t>
      </w:r>
      <w:r>
        <w:rPr>
          <w:color w:val="396735"/>
        </w:rPr>
        <w:t>a</w:t>
      </w:r>
      <w:r>
        <w:rPr>
          <w:color w:val="285F3D"/>
        </w:rPr>
        <w:t>a</w:t>
      </w:r>
      <w:r>
        <w:rPr>
          <w:color w:val="26634B"/>
        </w:rPr>
        <w:t>a</w:t>
      </w:r>
      <w:r>
        <w:rPr>
          <w:color w:val="276248"/>
        </w:rPr>
        <w:t>a</w:t>
      </w:r>
      <w:r>
        <w:rPr>
          <w:color w:val="296243"/>
        </w:rPr>
        <w:t>a</w:t>
      </w:r>
      <w:r>
        <w:rPr>
          <w:color w:val="296243"/>
        </w:rPr>
        <w:t>a</w:t>
      </w:r>
      <w:r>
        <w:rPr>
          <w:color w:val="296243"/>
        </w:rPr>
        <w:t>a</w:t>
      </w:r>
      <w:r>
        <w:rPr>
          <w:color w:val="296243"/>
        </w:rPr>
        <w:t>a</w:t>
      </w:r>
      <w:r>
        <w:rPr>
          <w:color w:val="296243"/>
        </w:rPr>
        <w:t>a</w:t>
      </w:r>
      <w:r>
        <w:rPr>
          <w:color w:val="286142"/>
        </w:rPr>
        <w:t>a</w:t>
      </w:r>
      <w:r>
        <w:rPr>
          <w:color w:val="276041"/>
        </w:rPr>
        <w:t>a</w:t>
      </w:r>
      <w:r>
        <w:rPr>
          <w:color w:val="276041"/>
        </w:rPr>
        <w:t>a</w:t>
      </w:r>
      <w:r>
        <w:rPr>
          <w:color w:val="276041"/>
        </w:rPr>
        <w:t>a</w:t>
      </w:r>
      <w:r>
        <w:rPr>
          <w:color w:val="276041"/>
        </w:rPr>
        <w:t>a</w:t>
      </w:r>
      <w:r>
        <w:rPr>
          <w:color w:val="276041"/>
        </w:rPr>
        <w:t>a</w:t>
      </w:r>
      <w:r>
        <w:rPr>
          <w:color w:val="275F42"/>
        </w:rPr>
        <w:t>a</w:t>
      </w:r>
      <w:r>
        <w:rPr>
          <w:color w:val="255D42"/>
        </w:rPr>
        <w:t>a</w:t>
      </w:r>
      <w:r>
        <w:rPr>
          <w:color w:val="235F43"/>
        </w:rPr>
        <w:t>a</w:t>
      </w:r>
      <w:r>
        <w:rPr>
          <w:color w:val="216244"/>
        </w:rPr>
        <w:t>a</w:t>
      </w:r>
      <w:r>
        <w:rPr>
          <w:color w:val="206146"/>
        </w:rPr>
        <w:t>a</w:t>
      </w:r>
      <w:r>
        <w:rPr>
          <w:color w:val="235F45"/>
        </w:rPr>
        <w:t>a</w:t>
      </w:r>
      <w:r>
        <w:rPr>
          <w:color w:val="2A5A44"/>
        </w:rPr>
        <w:t>a</w:t>
      </w:r>
      <w:r>
        <w:rPr>
          <w:color w:val="274738"/>
        </w:rPr>
        <w:t>a</w:t>
      </w:r>
      <w:r>
        <w:rPr>
          <w:color w:val="011007"/>
        </w:rPr>
        <w:t>a</w:t>
      </w:r>
      <w:r>
        <w:rPr>
          <w:color w:val="000300"/>
        </w:rPr>
        <w:t>a</w:t>
      </w:r>
      <w:r>
        <w:rPr>
          <w:color w:val="060705"/>
        </w:rPr>
        <w:t>a</w:t>
      </w:r>
      <w:r>
        <w:rPr>
          <w:color w:val="040402"/>
        </w:rPr>
        <w:t>a</w:t>
      </w:r>
      <w:r>
        <w:rPr>
          <w:color w:val="040302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3"/>
        </w:rPr>
        <w:t>a</w:t>
      </w:r>
      <w:r>
        <w:rPr>
          <w:color w:val="010305"/>
        </w:rPr>
        <w:t>a</w:t>
      </w:r>
      <w:r>
        <w:rPr>
          <w:color w:val="000707"/>
        </w:rPr>
        <w:t>a</w:t>
      </w:r>
      <w:r>
        <w:rPr>
          <w:color w:val="1B3635"/>
        </w:rPr>
        <w:t>a</w:t>
      </w:r>
      <w:r>
        <w:rPr>
          <w:color w:val="234948"/>
        </w:rPr>
        <w:t>a</w:t>
      </w:r>
      <w:r>
        <w:rPr>
          <w:color w:val="204D4D"/>
        </w:rPr>
        <w:t>a</w:t>
      </w:r>
      <w:r>
        <w:rPr>
          <w:color w:val="194B4A"/>
        </w:rPr>
        <w:t>a</w:t>
      </w:r>
      <w:r>
        <w:rPr>
          <w:color w:val="1A4A49"/>
        </w:rPr>
        <w:t>a</w:t>
      </w:r>
      <w:r>
        <w:rPr>
          <w:color w:val="1A4A49"/>
        </w:rPr>
        <w:t>a</w:t>
      </w:r>
      <w:r>
        <w:rPr>
          <w:color w:val="1A4A49"/>
        </w:rPr>
        <w:t>a</w:t>
      </w:r>
      <w:r>
        <w:rPr>
          <w:color w:val="1A4A49"/>
        </w:rPr>
        <w:t>a</w:t>
      </w:r>
      <w:r>
        <w:rPr>
          <w:color w:val="1A4A49"/>
        </w:rPr>
        <w:t>a</w:t>
      </w:r>
      <w:r>
        <w:rPr>
          <w:color w:val="1A4A49"/>
        </w:rPr>
        <w:t>a</w:t>
      </w:r>
      <w:r>
        <w:rPr>
          <w:color w:val="1B4B4A"/>
        </w:rPr>
        <w:t>a</w:t>
      </w:r>
      <w:r>
        <w:rPr>
          <w:color w:val="1B4B4A"/>
        </w:rPr>
        <w:t>a</w:t>
      </w:r>
      <w:r>
        <w:rPr>
          <w:color w:val="1B4B4A"/>
        </w:rPr>
        <w:t>a</w:t>
      </w:r>
      <w:r>
        <w:rPr>
          <w:color w:val="1B4B4A"/>
        </w:rPr>
        <w:t>a</w:t>
      </w:r>
      <w:r>
        <w:rPr>
          <w:color w:val="1B4B4A"/>
        </w:rPr>
        <w:t>a</w:t>
      </w:r>
      <w:r>
        <w:rPr>
          <w:color w:val="1B4B4A"/>
        </w:rPr>
        <w:t>a</w:t>
      </w:r>
      <w:r>
        <w:rPr>
          <w:color w:val="1B4D4B"/>
        </w:rPr>
        <w:t>a</w:t>
      </w:r>
      <w:r>
        <w:rPr>
          <w:color w:val="1B4D4B"/>
        </w:rPr>
        <w:t>a</w:t>
      </w:r>
      <w:r>
        <w:rPr>
          <w:color w:val="1B4D4B"/>
        </w:rPr>
        <w:t>a</w:t>
      </w:r>
      <w:r>
        <w:rPr>
          <w:color w:val="1B4D4B"/>
        </w:rPr>
        <w:t>a</w:t>
      </w:r>
      <w:r>
        <w:rPr>
          <w:color w:val="1B4D4B"/>
        </w:rPr>
        <w:t>a</w:t>
      </w:r>
      <w:r>
        <w:rPr>
          <w:color w:val="1B4D4B"/>
        </w:rPr>
        <w:t>a</w:t>
      </w:r>
      <w:r>
        <w:rPr>
          <w:color w:val="1A4D4B"/>
        </w:rPr>
        <w:t>a</w:t>
      </w:r>
      <w:r>
        <w:rPr>
          <w:color w:val="1A4C4A"/>
        </w:rPr>
        <w:t>a</w:t>
      </w:r>
      <w:r>
        <w:rPr>
          <w:color w:val="1A4D4B"/>
        </w:rPr>
        <w:t>a</w:t>
      </w:r>
      <w:r>
        <w:rPr>
          <w:color w:val="1C4E4C"/>
        </w:rPr>
        <w:t>a</w:t>
      </w:r>
      <w:r>
        <w:rPr>
          <w:color w:val="1F5250"/>
        </w:rPr>
        <w:t>a</w:t>
      </w:r>
      <w:r>
        <w:rPr>
          <w:color w:val="235654"/>
        </w:rPr>
        <w:t>a</w:t>
      </w:r>
      <w:r>
        <w:rPr>
          <w:color w:val="265A56"/>
        </w:rPr>
        <w:t>a</w:t>
      </w:r>
      <w:r>
        <w:rPr>
          <w:color w:val="255D56"/>
        </w:rPr>
        <w:t>a</w:t>
      </w:r>
      <w:r>
        <w:rPr>
          <w:color w:val="245D56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65F58"/>
        </w:rPr>
        <w:t>a</w:t>
      </w:r>
      <w:r>
        <w:rPr>
          <w:color w:val="265F58"/>
        </w:rPr>
        <w:t>a</w:t>
      </w:r>
      <w:r>
        <w:rPr>
          <w:color w:val="265F58"/>
        </w:rPr>
        <w:t>a</w:t>
      </w:r>
      <w:r>
        <w:rPr>
          <w:color w:val="276059"/>
        </w:rPr>
        <w:t>a</w:t>
      </w:r>
      <w:r>
        <w:rPr>
          <w:color w:val="276059"/>
        </w:rPr>
        <w:t>a</w:t>
      </w:r>
      <w:r>
        <w:rPr>
          <w:color w:val="27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25C"/>
        </w:rPr>
        <w:t>a</w:t>
      </w:r>
      <w:r>
        <w:rPr>
          <w:color w:val="28635E"/>
        </w:rPr>
        <w:t>a</w:t>
      </w:r>
      <w:r>
        <w:rPr>
          <w:color w:val="29645F"/>
        </w:rPr>
        <w:t>a</w:t>
      </w:r>
      <w:r>
        <w:rPr>
          <w:color w:val="2B6661"/>
        </w:rPr>
        <w:t>a</w:t>
      </w:r>
      <w:r>
        <w:rPr>
          <w:color w:val="2B6661"/>
        </w:rPr>
        <w:t>a</w:t>
      </w:r>
      <w:r>
        <w:rPr>
          <w:color w:val="2B6661"/>
        </w:rPr>
        <w:t>a</w:t>
      </w:r>
      <w:r>
        <w:rPr>
          <w:color w:val="29645F"/>
        </w:rPr>
        <w:t>a</w:t>
      </w:r>
      <w:r>
        <w:rPr>
          <w:color w:val="2A6560"/>
        </w:rPr>
        <w:t>a</w:t>
      </w:r>
      <w:r>
        <w:rPr>
          <w:color w:val="2A6560"/>
        </w:rPr>
        <w:t>a</w:t>
      </w:r>
      <w:r>
        <w:rPr>
          <w:color w:val="2A6561"/>
        </w:rPr>
        <w:t>a</w:t>
      </w:r>
      <w:r>
        <w:rPr>
          <w:color w:val="2B6661"/>
        </w:rPr>
        <w:t>a</w:t>
      </w:r>
      <w:r>
        <w:rPr>
          <w:color w:val="2B6661"/>
        </w:rPr>
        <w:t>a</w:t>
      </w:r>
      <w:r>
        <w:rPr>
          <w:color w:val="2E6761"/>
        </w:rPr>
        <w:t>a</w:t>
      </w:r>
      <w:r>
        <w:rPr>
          <w:color w:val="2F6860"/>
        </w:rPr>
        <w:t>a</w:t>
      </w:r>
      <w:r>
        <w:rPr>
          <w:color w:val="2F6860"/>
        </w:rPr>
        <w:t>a</w:t>
      </w:r>
      <w:r>
        <w:rPr>
          <w:color w:val="2F6860"/>
        </w:rPr>
        <w:t>a</w:t>
      </w:r>
      <w:r>
        <w:rPr>
          <w:color w:val="316A62"/>
        </w:rPr>
        <w:t>a</w:t>
      </w:r>
      <w:r>
        <w:rPr>
          <w:color w:val="336C63"/>
        </w:rPr>
        <w:t>a</w:t>
      </w:r>
      <w:r>
        <w:rPr>
          <w:color w:val="336C64"/>
        </w:rPr>
        <w:t>a</w:t>
      </w:r>
      <w:r>
        <w:rPr>
          <w:color w:val="356E65"/>
        </w:rPr>
        <w:t>a</w:t>
      </w:r>
      <w:r>
        <w:rPr>
          <w:color w:val="356E66"/>
        </w:rPr>
        <w:t>a</w:t>
      </w:r>
      <w:r>
        <w:rPr>
          <w:color w:val="366F67"/>
        </w:rPr>
        <w:t>a</w:t>
      </w:r>
      <w:r>
        <w:rPr>
          <w:color w:val="377068"/>
        </w:rPr>
        <w:t>a</w:t>
      </w:r>
      <w:r>
        <w:rPr>
          <w:color w:val="387169"/>
        </w:rPr>
        <w:t>a</w:t>
      </w:r>
      <w:r>
        <w:rPr>
          <w:color w:val="387169"/>
        </w:rPr>
        <w:t>a</w:t>
      </w:r>
      <w:r>
        <w:rPr>
          <w:color w:val="3B726C"/>
        </w:rPr>
        <w:t>a</w:t>
      </w:r>
      <w:r>
        <w:rPr>
          <w:color w:val="3C726B"/>
        </w:rPr>
        <w:t>a</w:t>
      </w:r>
      <w:r>
        <w:rPr>
          <w:color w:val="3D726B"/>
        </w:rPr>
        <w:t>a</w:t>
      </w:r>
      <w:r>
        <w:rPr>
          <w:color w:val="3D736C"/>
        </w:rPr>
        <w:t>a</w:t>
      </w:r>
      <w:r>
        <w:rPr>
          <w:color w:val="40746D"/>
        </w:rPr>
        <w:t>a</w:t>
      </w:r>
      <w:r>
        <w:rPr>
          <w:color w:val="42766D"/>
        </w:rPr>
        <w:t>a</w:t>
      </w:r>
      <w:r>
        <w:rPr>
          <w:color w:val="44776E"/>
        </w:rPr>
        <w:t>a</w:t>
      </w:r>
      <w:r>
        <w:rPr>
          <w:color w:val="45786F"/>
        </w:rPr>
        <w:t>a</w:t>
      </w:r>
      <w:r>
        <w:rPr>
          <w:color w:val="48796F"/>
        </w:rPr>
        <w:t>a</w:t>
      </w:r>
      <w:r>
        <w:rPr>
          <w:color w:val="4B7C71"/>
        </w:rPr>
        <w:t>a</w:t>
      </w:r>
      <w:r>
        <w:rPr>
          <w:color w:val="4E7E74"/>
        </w:rPr>
        <w:t>a</w:t>
      </w:r>
      <w:r>
        <w:rPr>
          <w:color w:val="508175"/>
        </w:rPr>
        <w:t>a</w:t>
      </w:r>
      <w:r>
        <w:rPr>
          <w:color w:val="538175"/>
        </w:rPr>
        <w:t>a</w:t>
      </w:r>
      <w:r>
        <w:rPr>
          <w:color w:val="558274"/>
        </w:rPr>
        <w:t>a</w:t>
      </w:r>
      <w:r>
        <w:rPr>
          <w:color w:val="578476"/>
        </w:rPr>
        <w:t>a</w:t>
      </w:r>
      <w:r>
        <w:rPr>
          <w:color w:val="5A8777"/>
        </w:rPr>
        <w:t>a</w:t>
      </w:r>
      <w:r>
        <w:rPr>
          <w:color w:val="5D8979"/>
        </w:rPr>
        <w:t>a</w:t>
      </w:r>
      <w:r>
        <w:rPr>
          <w:color w:val="608B7B"/>
        </w:rPr>
        <w:t>a</w:t>
      </w:r>
      <w:r>
        <w:rPr>
          <w:color w:val="628D7B"/>
        </w:rPr>
        <w:t>a</w:t>
      </w:r>
      <w:r>
        <w:rPr>
          <w:color w:val="648E7C"/>
        </w:rPr>
        <w:t>a</w:t>
      </w:r>
      <w:r>
        <w:rPr>
          <w:color w:val="658F7C"/>
        </w:rPr>
        <w:t>a</w:t>
      </w:r>
      <w:r>
        <w:rPr>
          <w:color w:val="68907D"/>
        </w:rPr>
        <w:t>a</w:t>
      </w:r>
      <w:r>
        <w:rPr>
          <w:color w:val="69917E"/>
        </w:rPr>
        <w:t>a</w:t>
      </w:r>
      <w:r>
        <w:rPr>
          <w:color w:val="69917F"/>
        </w:rPr>
        <w:t>a</w:t>
      </w:r>
      <w:r>
        <w:rPr>
          <w:color w:val="6C927E"/>
        </w:rPr>
        <w:t>a</w:t>
      </w:r>
      <w:r>
        <w:rPr>
          <w:color w:val="729680"/>
        </w:rPr>
        <w:t>a</w:t>
      </w:r>
      <w:r>
        <w:rPr>
          <w:color w:val="749780"/>
        </w:rPr>
        <w:t>a</w:t>
      </w:r>
      <w:r>
        <w:rPr>
          <w:color w:val="769880"/>
        </w:rPr>
        <w:t>a</w:t>
      </w:r>
      <w:r>
        <w:rPr>
          <w:color w:val="7A9A80"/>
        </w:rPr>
        <w:t>a</w:t>
      </w:r>
      <w:r>
        <w:rPr>
          <w:color w:val="7C9C80"/>
        </w:rPr>
        <w:t>a</w:t>
      </w:r>
      <w:r>
        <w:rPr>
          <w:color w:val="7E9D80"/>
        </w:rPr>
        <w:t>a</w:t>
      </w:r>
      <w:r>
        <w:rPr>
          <w:color w:val="7C987D"/>
        </w:rPr>
        <w:t>a</w:t>
      </w:r>
      <w:r>
        <w:rPr>
          <w:color w:val="88A288"/>
        </w:rPr>
        <w:t>a</w:t>
      </w:r>
      <w:r>
        <w:rPr>
          <w:color w:val="849C84"/>
        </w:rPr>
        <w:t>a</w:t>
      </w:r>
      <w:r>
        <w:rPr>
          <w:color w:val="849884"/>
        </w:rPr>
        <w:t>a</w:t>
      </w:r>
      <w:r>
        <w:rPr>
          <w:color w:val="90A492"/>
        </w:rPr>
        <w:t>a</w:t>
      </w:r>
      <w:r>
        <w:rPr>
          <w:color w:val="5A6C5C"/>
        </w:rPr>
        <w:t>a</w:t>
      </w:r>
      <w:r>
        <w:rPr>
          <w:color w:val="0D160F"/>
        </w:rPr>
        <w:t>a</w:t>
      </w:r>
      <w:r>
        <w:rPr>
          <w:color w:val="0304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50D08"/>
        </w:rPr>
        <w:t>a</w:t>
      </w:r>
      <w:r>
        <w:rPr>
          <w:color w:val="38453E"/>
        </w:rPr>
        <w:t>a</w:t>
      </w:r>
      <w:r>
        <w:rPr>
          <w:color w:val="75837B"/>
        </w:rPr>
        <w:t>a</w:t>
      </w:r>
      <w:r>
        <w:rPr>
          <w:color w:val="73827A"/>
        </w:rPr>
        <w:t>a</w:t>
      </w:r>
      <w:r>
        <w:rPr>
          <w:color w:val="6F8078"/>
        </w:rPr>
        <w:t>a</w:t>
      </w:r>
      <w:r>
        <w:rPr>
          <w:color w:val="6F817A"/>
        </w:rPr>
        <w:t>a</w:t>
      </w:r>
      <w:r>
        <w:rPr>
          <w:color w:val="62766F"/>
        </w:rPr>
        <w:t>a</w:t>
      </w:r>
      <w:r>
        <w:rPr>
          <w:color w:val="647973"/>
        </w:rPr>
        <w:t>a</w:t>
      </w:r>
      <w:r>
        <w:rPr>
          <w:color w:val="627872"/>
        </w:rPr>
        <w:t>a</w:t>
      </w:r>
      <w:r>
        <w:rPr>
          <w:color w:val="5F7772"/>
        </w:rPr>
        <w:t>a</w:t>
      </w:r>
      <w:r>
        <w:rPr>
          <w:color w:val="5D7570"/>
        </w:rPr>
        <w:t>a</w:t>
      </w:r>
      <w:r>
        <w:rPr>
          <w:color w:val="5A736E"/>
        </w:rPr>
        <w:t>a</w:t>
      </w:r>
      <w:r>
        <w:rPr>
          <w:color w:val="58736D"/>
        </w:rPr>
        <w:t>a</w:t>
      </w:r>
      <w:r>
        <w:rPr>
          <w:color w:val="58736D"/>
        </w:rPr>
        <w:t>a</w:t>
      </w:r>
      <w:r>
        <w:rPr>
          <w:color w:val="56726C"/>
        </w:rPr>
        <w:t>a</w:t>
      </w:r>
      <w:r>
        <w:rPr>
          <w:color w:val="55716C"/>
        </w:rPr>
        <w:t>a</w:t>
      </w:r>
      <w:r>
        <w:rPr>
          <w:color w:val="54706B"/>
        </w:rPr>
        <w:t>a</w:t>
      </w:r>
      <w:r>
        <w:rPr>
          <w:color w:val="526E6B"/>
        </w:rPr>
        <w:t>a</w:t>
      </w:r>
      <w:r>
        <w:rPr>
          <w:color w:val="516C6C"/>
        </w:rPr>
        <w:t>a</w:t>
      </w:r>
      <w:r>
        <w:rPr>
          <w:color w:val="4F6A6B"/>
        </w:rPr>
        <w:t>a</w:t>
      </w:r>
      <w:r>
        <w:rPr>
          <w:color w:val="4D686B"/>
        </w:rPr>
        <w:t>a</w:t>
      </w:r>
      <w:r>
        <w:rPr>
          <w:color w:val="4B656A"/>
        </w:rPr>
        <w:t>a</w:t>
      </w:r>
      <w:r>
        <w:rPr>
          <w:color w:val="486268"/>
        </w:rPr>
        <w:t>a</w:t>
      </w:r>
      <w:r>
        <w:rPr>
          <w:color w:val="466066"/>
        </w:rPr>
        <w:t>a</w:t>
      </w:r>
      <w:r>
        <w:rPr>
          <w:color w:val="445E66"/>
        </w:rPr>
        <w:t>a</w:t>
      </w:r>
      <w:r>
        <w:rPr>
          <w:color w:val="425D65"/>
        </w:rPr>
        <w:t>a</w:t>
      </w:r>
      <w:r>
        <w:rPr>
          <w:color w:val="415D66"/>
        </w:rPr>
        <w:t>a</w:t>
      </w:r>
      <w:r>
        <w:rPr>
          <w:color w:val="405C65"/>
        </w:rPr>
        <w:t>a</w:t>
      </w:r>
      <w:r>
        <w:rPr>
          <w:color w:val="3F5A65"/>
        </w:rPr>
        <w:t>a</w:t>
      </w:r>
      <w:r>
        <w:rPr>
          <w:color w:val="3D5964"/>
        </w:rPr>
        <w:t>a</w:t>
      </w:r>
      <w:r>
        <w:rPr>
          <w:color w:val="3C5764"/>
        </w:rPr>
        <w:t>a</w:t>
      </w:r>
      <w:r>
        <w:rPr>
          <w:color w:val="3B5663"/>
        </w:rPr>
        <w:t>a</w:t>
      </w:r>
      <w:r>
        <w:rPr>
          <w:color w:val="365161"/>
        </w:rPr>
        <w:t>a</w:t>
      </w:r>
      <w:r>
        <w:rPr>
          <w:color w:val="355061"/>
        </w:rPr>
        <w:t>a</w:t>
      </w:r>
      <w:r>
        <w:rPr>
          <w:color w:val="334E5F"/>
        </w:rPr>
        <w:t>a</w:t>
      </w:r>
      <w:r>
        <w:rPr>
          <w:color w:val="314B5F"/>
        </w:rPr>
        <w:t>a</w:t>
      </w:r>
      <w:r>
        <w:rPr>
          <w:color w:val="30495E"/>
        </w:rPr>
        <w:t>a</w:t>
      </w:r>
    </w:p>
    <w:p>
      <w:r>
        <w:rPr>
          <w:color w:val="BDB56C"/>
        </w:rPr>
        <w:t>a</w:t>
      </w:r>
      <w:r>
        <w:rPr>
          <w:color w:val="BEB66D"/>
        </w:rPr>
        <w:t>a</w:t>
      </w:r>
      <w:r>
        <w:rPr>
          <w:color w:val="BEB66D"/>
        </w:rPr>
        <w:t>a</w:t>
      </w:r>
      <w:r>
        <w:rPr>
          <w:color w:val="BDB56E"/>
        </w:rPr>
        <w:t>a</w:t>
      </w:r>
      <w:r>
        <w:rPr>
          <w:color w:val="BDB46F"/>
        </w:rPr>
        <w:t>a</w:t>
      </w:r>
      <w:r>
        <w:rPr>
          <w:color w:val="BDB46F"/>
        </w:rPr>
        <w:t>a</w:t>
      </w:r>
      <w:r>
        <w:rPr>
          <w:color w:val="BDB46F"/>
        </w:rPr>
        <w:t>a</w:t>
      </w:r>
      <w:r>
        <w:rPr>
          <w:color w:val="BDB46F"/>
        </w:rPr>
        <w:t>a</w:t>
      </w:r>
      <w:r>
        <w:rPr>
          <w:color w:val="BDB570"/>
        </w:rPr>
        <w:t>a</w:t>
      </w:r>
      <w:r>
        <w:rPr>
          <w:color w:val="BCB670"/>
        </w:rPr>
        <w:t>a</w:t>
      </w:r>
      <w:r>
        <w:rPr>
          <w:color w:val="B8B46D"/>
        </w:rPr>
        <w:t>a</w:t>
      </w:r>
      <w:r>
        <w:rPr>
          <w:color w:val="B8B46D"/>
        </w:rPr>
        <w:t>a</w:t>
      </w:r>
      <w:r>
        <w:rPr>
          <w:color w:val="B7B36C"/>
        </w:rPr>
        <w:t>a</w:t>
      </w:r>
      <w:r>
        <w:rPr>
          <w:color w:val="B6B36C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3B167"/>
        </w:rPr>
        <w:t>a</w:t>
      </w:r>
      <w:r>
        <w:rPr>
          <w:color w:val="B3B168"/>
        </w:rPr>
        <w:t>a</w:t>
      </w:r>
      <w:r>
        <w:rPr>
          <w:color w:val="B2AF68"/>
        </w:rPr>
        <w:t>a</w:t>
      </w:r>
      <w:r>
        <w:rPr>
          <w:color w:val="B0B068"/>
        </w:rPr>
        <w:t>a</w:t>
      </w:r>
      <w:r>
        <w:rPr>
          <w:color w:val="AEB067"/>
        </w:rPr>
        <w:t>a</w:t>
      </w:r>
      <w:r>
        <w:rPr>
          <w:color w:val="AEAF69"/>
        </w:rPr>
        <w:t>a</w:t>
      </w:r>
      <w:r>
        <w:rPr>
          <w:color w:val="ACB16A"/>
        </w:rPr>
        <w:t>a</w:t>
      </w:r>
      <w:r>
        <w:rPr>
          <w:color w:val="ABB169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1AB64"/>
        </w:rPr>
        <w:t>a</w:t>
      </w:r>
      <w:r>
        <w:rPr>
          <w:color w:val="9FAA65"/>
        </w:rPr>
        <w:t>a</w:t>
      </w:r>
      <w:r>
        <w:rPr>
          <w:color w:val="9DA869"/>
        </w:rPr>
        <w:t>a</w:t>
      </w:r>
      <w:r>
        <w:rPr>
          <w:color w:val="9BA76E"/>
        </w:rPr>
        <w:t>a</w:t>
      </w:r>
      <w:r>
        <w:rPr>
          <w:color w:val="98A869"/>
        </w:rPr>
        <w:t>a</w:t>
      </w:r>
      <w:r>
        <w:rPr>
          <w:color w:val="95A963"/>
        </w:rPr>
        <w:t>a</w:t>
      </w:r>
      <w:r>
        <w:rPr>
          <w:color w:val="92A85B"/>
        </w:rPr>
        <w:t>a</w:t>
      </w:r>
      <w:r>
        <w:rPr>
          <w:color w:val="8FA858"/>
        </w:rPr>
        <w:t>a</w:t>
      </w:r>
      <w:r>
        <w:rPr>
          <w:color w:val="8FA75A"/>
        </w:rPr>
        <w:t>a</w:t>
      </w:r>
      <w:r>
        <w:rPr>
          <w:color w:val="8EA35F"/>
        </w:rPr>
        <w:t>a</w:t>
      </w:r>
      <w:r>
        <w:rPr>
          <w:color w:val="95A770"/>
        </w:rPr>
        <w:t>a</w:t>
      </w:r>
      <w:r>
        <w:rPr>
          <w:color w:val="687750"/>
        </w:rPr>
        <w:t>a</w:t>
      </w:r>
      <w:r>
        <w:rPr>
          <w:color w:val="0A1101"/>
        </w:rPr>
        <w:t>a</w:t>
      </w:r>
      <w:r>
        <w:rPr>
          <w:color w:val="030704"/>
        </w:rPr>
        <w:t>a</w:t>
      </w:r>
      <w:r>
        <w:rPr>
          <w:color w:val="0204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30007"/>
        </w:rPr>
        <w:t>a</w:t>
      </w:r>
      <w:r>
        <w:rPr>
          <w:color w:val="060106"/>
        </w:rPr>
        <w:t>a</w:t>
      </w:r>
      <w:r>
        <w:rPr>
          <w:color w:val="040100"/>
        </w:rPr>
        <w:t>a</w:t>
      </w:r>
      <w:r>
        <w:rPr>
          <w:color w:val="080700"/>
        </w:rPr>
        <w:t>a</w:t>
      </w:r>
      <w:r>
        <w:rPr>
          <w:color w:val="0F1001"/>
        </w:rPr>
        <w:t>a</w:t>
      </w:r>
      <w:r>
        <w:rPr>
          <w:color w:val="B2B777"/>
        </w:rPr>
        <w:t>a</w:t>
      </w:r>
      <w:r>
        <w:rPr>
          <w:color w:val="C2CA79"/>
        </w:rPr>
        <w:t>a</w:t>
      </w:r>
      <w:r>
        <w:rPr>
          <w:color w:val="C3CA71"/>
        </w:rPr>
        <w:t>a</w:t>
      </w:r>
      <w:r>
        <w:rPr>
          <w:color w:val="C3CA6D"/>
        </w:rPr>
        <w:t>a</w:t>
      </w:r>
      <w:r>
        <w:rPr>
          <w:color w:val="C3CA6D"/>
        </w:rPr>
        <w:t>a</w:t>
      </w:r>
      <w:r>
        <w:rPr>
          <w:color w:val="C3CA6D"/>
        </w:rPr>
        <w:t>a</w:t>
      </w:r>
      <w:r>
        <w:rPr>
          <w:color w:val="C3CA6D"/>
        </w:rPr>
        <w:t>a</w:t>
      </w:r>
      <w:r>
        <w:rPr>
          <w:color w:val="C3CA6D"/>
        </w:rPr>
        <w:t>a</w:t>
      </w:r>
      <w:r>
        <w:rPr>
          <w:color w:val="C3CA6D"/>
        </w:rPr>
        <w:t>a</w:t>
      </w:r>
      <w:r>
        <w:rPr>
          <w:color w:val="C3CA6D"/>
        </w:rPr>
        <w:t>a</w:t>
      </w:r>
      <w:r>
        <w:rPr>
          <w:color w:val="C3CA6D"/>
        </w:rPr>
        <w:t>a</w:t>
      </w:r>
      <w:r>
        <w:rPr>
          <w:color w:val="C4CB6E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5CC6F"/>
        </w:rPr>
        <w:t>a</w:t>
      </w:r>
      <w:r>
        <w:rPr>
          <w:color w:val="C2CB70"/>
        </w:rPr>
        <w:t>a</w:t>
      </w:r>
      <w:r>
        <w:rPr>
          <w:color w:val="C1CA6F"/>
        </w:rPr>
        <w:t>a</w:t>
      </w:r>
      <w:r>
        <w:rPr>
          <w:color w:val="C0C96E"/>
        </w:rPr>
        <w:t>a</w:t>
      </w:r>
      <w:r>
        <w:rPr>
          <w:color w:val="C1CB6F"/>
        </w:rPr>
        <w:t>a</w:t>
      </w:r>
      <w:r>
        <w:rPr>
          <w:color w:val="C2CD71"/>
        </w:rPr>
        <w:t>a</w:t>
      </w:r>
      <w:r>
        <w:rPr>
          <w:color w:val="C4CF73"/>
        </w:rPr>
        <w:t>a</w:t>
      </w:r>
      <w:r>
        <w:rPr>
          <w:color w:val="BFCC70"/>
        </w:rPr>
        <w:t>a</w:t>
      </w:r>
      <w:r>
        <w:rPr>
          <w:color w:val="C0CD71"/>
        </w:rPr>
        <w:t>a</w:t>
      </w:r>
      <w:r>
        <w:rPr>
          <w:color w:val="C1CF72"/>
        </w:rPr>
        <w:t>a</w:t>
      </w:r>
      <w:r>
        <w:rPr>
          <w:color w:val="C0CF72"/>
        </w:rPr>
        <w:t>a</w:t>
      </w:r>
      <w:r>
        <w:rPr>
          <w:color w:val="BFCE71"/>
        </w:rPr>
        <w:t>a</w:t>
      </w:r>
      <w:r>
        <w:rPr>
          <w:color w:val="BECD70"/>
        </w:rPr>
        <w:t>a</w:t>
      </w:r>
      <w:r>
        <w:rPr>
          <w:color w:val="BFCF73"/>
        </w:rPr>
        <w:t>a</w:t>
      </w:r>
      <w:r>
        <w:rPr>
          <w:color w:val="BFD074"/>
        </w:rPr>
        <w:t>a</w:t>
      </w:r>
      <w:r>
        <w:rPr>
          <w:color w:val="BFD074"/>
        </w:rPr>
        <w:t>a</w:t>
      </w:r>
      <w:r>
        <w:rPr>
          <w:color w:val="BECF73"/>
        </w:rPr>
        <w:t>a</w:t>
      </w:r>
      <w:r>
        <w:rPr>
          <w:color w:val="BDCE72"/>
        </w:rPr>
        <w:t>a</w:t>
      </w:r>
      <w:r>
        <w:rPr>
          <w:color w:val="BDCE72"/>
        </w:rPr>
        <w:t>a</w:t>
      </w:r>
      <w:r>
        <w:rPr>
          <w:color w:val="BDCE72"/>
        </w:rPr>
        <w:t>a</w:t>
      </w:r>
      <w:r>
        <w:rPr>
          <w:color w:val="BDCE72"/>
        </w:rPr>
        <w:t>a</w:t>
      </w:r>
      <w:r>
        <w:rPr>
          <w:color w:val="BDCE72"/>
        </w:rPr>
        <w:t>a</w:t>
      </w:r>
      <w:r>
        <w:rPr>
          <w:color w:val="BDCE72"/>
        </w:rPr>
        <w:t>a</w:t>
      </w:r>
      <w:r>
        <w:rPr>
          <w:color w:val="BDCE72"/>
        </w:rPr>
        <w:t>a</w:t>
      </w:r>
      <w:r>
        <w:rPr>
          <w:color w:val="BDCE72"/>
        </w:rPr>
        <w:t>a</w:t>
      </w:r>
      <w:r>
        <w:rPr>
          <w:color w:val="BFCC75"/>
        </w:rPr>
        <w:t>a</w:t>
      </w:r>
      <w:r>
        <w:rPr>
          <w:color w:val="C2CB79"/>
        </w:rPr>
        <w:t>a</w:t>
      </w:r>
      <w:r>
        <w:rPr>
          <w:color w:val="C1CC77"/>
        </w:rPr>
        <w:t>a</w:t>
      </w:r>
      <w:r>
        <w:rPr>
          <w:color w:val="BFCD75"/>
        </w:rPr>
        <w:t>a</w:t>
      </w:r>
      <w:r>
        <w:rPr>
          <w:color w:val="BDD070"/>
        </w:rPr>
        <w:t>a</w:t>
      </w:r>
      <w:r>
        <w:rPr>
          <w:color w:val="B9D26F"/>
        </w:rPr>
        <w:t>a</w:t>
      </w:r>
      <w:r>
        <w:rPr>
          <w:color w:val="B6D371"/>
        </w:rPr>
        <w:t>a</w:t>
      </w:r>
      <w:r>
        <w:rPr>
          <w:color w:val="B2D379"/>
        </w:rPr>
        <w:t>a</w:t>
      </w:r>
      <w:r>
        <w:rPr>
          <w:color w:val="99BF71"/>
        </w:rPr>
        <w:t>a</w:t>
      </w:r>
      <w:r>
        <w:rPr>
          <w:color w:val="507C3E"/>
        </w:rPr>
        <w:t>a</w:t>
      </w:r>
      <w:r>
        <w:rPr>
          <w:color w:val="2B5E33"/>
        </w:rPr>
        <w:t>a</w:t>
      </w:r>
      <w:r>
        <w:rPr>
          <w:color w:val="276044"/>
        </w:rPr>
        <w:t>a</w:t>
      </w:r>
      <w:r>
        <w:rPr>
          <w:color w:val="235F4C"/>
        </w:rPr>
        <w:t>a</w:t>
      </w:r>
      <w:r>
        <w:rPr>
          <w:color w:val="266149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86043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65D42"/>
        </w:rPr>
        <w:t>a</w:t>
      </w:r>
      <w:r>
        <w:rPr>
          <w:color w:val="245E43"/>
        </w:rPr>
        <w:t>a</w:t>
      </w:r>
      <w:r>
        <w:rPr>
          <w:color w:val="226144"/>
        </w:rPr>
        <w:t>a</w:t>
      </w:r>
      <w:r>
        <w:rPr>
          <w:color w:val="206246"/>
        </w:rPr>
        <w:t>a</w:t>
      </w:r>
      <w:r>
        <w:rPr>
          <w:color w:val="235F45"/>
        </w:rPr>
        <w:t>a</w:t>
      </w:r>
      <w:r>
        <w:rPr>
          <w:color w:val="295B45"/>
        </w:rPr>
        <w:t>a</w:t>
      </w:r>
      <w:r>
        <w:rPr>
          <w:color w:val="2D5040"/>
        </w:rPr>
        <w:t>a</w:t>
      </w:r>
      <w:r>
        <w:rPr>
          <w:color w:val="011309"/>
        </w:rPr>
        <w:t>a</w:t>
      </w:r>
      <w:r>
        <w:rPr>
          <w:color w:val="000400"/>
        </w:rPr>
        <w:t>a</w:t>
      </w:r>
      <w:r>
        <w:rPr>
          <w:color w:val="070906"/>
        </w:rPr>
        <w:t>a</w:t>
      </w:r>
      <w:r>
        <w:rPr>
          <w:color w:val="040402"/>
        </w:rPr>
        <w:t>a</w:t>
      </w:r>
      <w:r>
        <w:rPr>
          <w:color w:val="030302"/>
        </w:rPr>
        <w:t>a</w:t>
      </w:r>
      <w:r>
        <w:rPr>
          <w:color w:val="03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3"/>
        </w:rPr>
        <w:t>a</w:t>
      </w:r>
      <w:r>
        <w:rPr>
          <w:color w:val="010305"/>
        </w:rPr>
        <w:t>a</w:t>
      </w:r>
      <w:r>
        <w:rPr>
          <w:color w:val="000808"/>
        </w:rPr>
        <w:t>a</w:t>
      </w:r>
      <w:r>
        <w:rPr>
          <w:color w:val="1B3636"/>
        </w:rPr>
        <w:t>a</w:t>
      </w:r>
      <w:r>
        <w:rPr>
          <w:color w:val="234949"/>
        </w:rPr>
        <w:t>a</w:t>
      </w:r>
      <w:r>
        <w:rPr>
          <w:color w:val="204E4D"/>
        </w:rPr>
        <w:t>a</w:t>
      </w:r>
      <w:r>
        <w:rPr>
          <w:color w:val="184A49"/>
        </w:rPr>
        <w:t>a</w:t>
      </w:r>
      <w:r>
        <w:rPr>
          <w:color w:val="1A4B48"/>
        </w:rPr>
        <w:t>a</w:t>
      </w:r>
      <w:r>
        <w:rPr>
          <w:color w:val="1A4B48"/>
        </w:rPr>
        <w:t>a</w:t>
      </w:r>
      <w:r>
        <w:rPr>
          <w:color w:val="1A4B48"/>
        </w:rPr>
        <w:t>a</w:t>
      </w:r>
      <w:r>
        <w:rPr>
          <w:color w:val="1A4B48"/>
        </w:rPr>
        <w:t>a</w:t>
      </w:r>
      <w:r>
        <w:rPr>
          <w:color w:val="1A4B48"/>
        </w:rPr>
        <w:t>a</w:t>
      </w:r>
      <w:r>
        <w:rPr>
          <w:color w:val="1A4B48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A4D4A"/>
        </w:rPr>
        <w:t>a</w:t>
      </w:r>
      <w:r>
        <w:rPr>
          <w:color w:val="1A4E4A"/>
        </w:rPr>
        <w:t>a</w:t>
      </w:r>
      <w:r>
        <w:rPr>
          <w:color w:val="1A4E4A"/>
        </w:rPr>
        <w:t>a</w:t>
      </w:r>
      <w:r>
        <w:rPr>
          <w:color w:val="1A4E4A"/>
        </w:rPr>
        <w:t>a</w:t>
      </w:r>
      <w:r>
        <w:rPr>
          <w:color w:val="1A4E4A"/>
        </w:rPr>
        <w:t>a</w:t>
      </w:r>
      <w:r>
        <w:rPr>
          <w:color w:val="1A4E4A"/>
        </w:rPr>
        <w:t>a</w:t>
      </w:r>
      <w:r>
        <w:rPr>
          <w:color w:val="1A4E4A"/>
        </w:rPr>
        <w:t>a</w:t>
      </w:r>
      <w:r>
        <w:rPr>
          <w:color w:val="194D49"/>
        </w:rPr>
        <w:t>a</w:t>
      </w:r>
      <w:r>
        <w:rPr>
          <w:color w:val="194D49"/>
        </w:rPr>
        <w:t>a</w:t>
      </w:r>
      <w:r>
        <w:rPr>
          <w:color w:val="1B4F4B"/>
        </w:rPr>
        <w:t>a</w:t>
      </w:r>
      <w:r>
        <w:rPr>
          <w:color w:val="1F534F"/>
        </w:rPr>
        <w:t>a</w:t>
      </w:r>
      <w:r>
        <w:rPr>
          <w:color w:val="245854"/>
        </w:rPr>
        <w:t>a</w:t>
      </w:r>
      <w:r>
        <w:rPr>
          <w:color w:val="265C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55E57"/>
        </w:rPr>
        <w:t>a</w:t>
      </w:r>
      <w:r>
        <w:rPr>
          <w:color w:val="265F58"/>
        </w:rPr>
        <w:t>a</w:t>
      </w:r>
      <w:r>
        <w:rPr>
          <w:color w:val="265F58"/>
        </w:rPr>
        <w:t>a</w:t>
      </w:r>
      <w:r>
        <w:rPr>
          <w:color w:val="276059"/>
        </w:rPr>
        <w:t>a</w:t>
      </w:r>
      <w:r>
        <w:rPr>
          <w:color w:val="276059"/>
        </w:rPr>
        <w:t>a</w:t>
      </w:r>
      <w:r>
        <w:rPr>
          <w:color w:val="27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6615B"/>
        </w:rPr>
        <w:t>a</w:t>
      </w:r>
      <w:r>
        <w:rPr>
          <w:color w:val="28635D"/>
        </w:rPr>
        <w:t>a</w:t>
      </w:r>
      <w:r>
        <w:rPr>
          <w:color w:val="29645E"/>
        </w:rPr>
        <w:t>a</w:t>
      </w:r>
      <w:r>
        <w:rPr>
          <w:color w:val="2A655F"/>
        </w:rPr>
        <w:t>a</w:t>
      </w:r>
      <w:r>
        <w:rPr>
          <w:color w:val="2B6660"/>
        </w:rPr>
        <w:t>a</w:t>
      </w:r>
      <w:r>
        <w:rPr>
          <w:color w:val="2B6660"/>
        </w:rPr>
        <w:t>a</w:t>
      </w:r>
      <w:r>
        <w:rPr>
          <w:color w:val="29645E"/>
        </w:rPr>
        <w:t>a</w:t>
      </w:r>
      <w:r>
        <w:rPr>
          <w:color w:val="29645E"/>
        </w:rPr>
        <w:t>a</w:t>
      </w:r>
      <w:r>
        <w:rPr>
          <w:color w:val="2A655F"/>
        </w:rPr>
        <w:t>a</w:t>
      </w:r>
      <w:r>
        <w:rPr>
          <w:color w:val="2A655F"/>
        </w:rPr>
        <w:t>a</w:t>
      </w:r>
      <w:r>
        <w:rPr>
          <w:color w:val="2B6660"/>
        </w:rPr>
        <w:t>a</w:t>
      </w:r>
      <w:r>
        <w:rPr>
          <w:color w:val="2B6660"/>
        </w:rPr>
        <w:t>a</w:t>
      </w:r>
      <w:r>
        <w:rPr>
          <w:color w:val="2E6761"/>
        </w:rPr>
        <w:t>a</w:t>
      </w:r>
      <w:r>
        <w:rPr>
          <w:color w:val="2F6861"/>
        </w:rPr>
        <w:t>a</w:t>
      </w:r>
      <w:r>
        <w:rPr>
          <w:color w:val="2E6760"/>
        </w:rPr>
        <w:t>a</w:t>
      </w:r>
      <w:r>
        <w:rPr>
          <w:color w:val="2F6861"/>
        </w:rPr>
        <w:t>a</w:t>
      </w:r>
      <w:r>
        <w:rPr>
          <w:color w:val="316A63"/>
        </w:rPr>
        <w:t>a</w:t>
      </w:r>
      <w:r>
        <w:rPr>
          <w:color w:val="326B64"/>
        </w:rPr>
        <w:t>a</w:t>
      </w:r>
      <w:r>
        <w:rPr>
          <w:color w:val="336C65"/>
        </w:rPr>
        <w:t>a</w:t>
      </w:r>
      <w:r>
        <w:rPr>
          <w:color w:val="346D66"/>
        </w:rPr>
        <w:t>a</w:t>
      </w:r>
      <w:r>
        <w:rPr>
          <w:color w:val="356E67"/>
        </w:rPr>
        <w:t>a</w:t>
      </w:r>
      <w:r>
        <w:rPr>
          <w:color w:val="356E67"/>
        </w:rPr>
        <w:t>a</w:t>
      </w:r>
      <w:r>
        <w:rPr>
          <w:color w:val="377069"/>
        </w:rPr>
        <w:t>a</w:t>
      </w:r>
      <w:r>
        <w:rPr>
          <w:color w:val="38716A"/>
        </w:rPr>
        <w:t>a</w:t>
      </w:r>
      <w:r>
        <w:rPr>
          <w:color w:val="38716A"/>
        </w:rPr>
        <w:t>a</w:t>
      </w:r>
      <w:r>
        <w:rPr>
          <w:color w:val="3A736C"/>
        </w:rPr>
        <w:t>a</w:t>
      </w:r>
      <w:r>
        <w:rPr>
          <w:color w:val="3B726C"/>
        </w:rPr>
        <w:t>a</w:t>
      </w:r>
      <w:r>
        <w:rPr>
          <w:color w:val="3B726C"/>
        </w:rPr>
        <w:t>a</w:t>
      </w:r>
      <w:r>
        <w:rPr>
          <w:color w:val="3B726C"/>
        </w:rPr>
        <w:t>a</w:t>
      </w:r>
      <w:r>
        <w:rPr>
          <w:color w:val="3E746D"/>
        </w:rPr>
        <w:t>a</w:t>
      </w:r>
      <w:r>
        <w:rPr>
          <w:color w:val="40756D"/>
        </w:rPr>
        <w:t>a</w:t>
      </w:r>
      <w:r>
        <w:rPr>
          <w:color w:val="42776E"/>
        </w:rPr>
        <w:t>a</w:t>
      </w:r>
      <w:r>
        <w:rPr>
          <w:color w:val="44776E"/>
        </w:rPr>
        <w:t>a</w:t>
      </w:r>
      <w:r>
        <w:rPr>
          <w:color w:val="467970"/>
        </w:rPr>
        <w:t>a</w:t>
      </w:r>
      <w:r>
        <w:rPr>
          <w:color w:val="497C71"/>
        </w:rPr>
        <w:t>a</w:t>
      </w:r>
      <w:r>
        <w:rPr>
          <w:color w:val="4C7E73"/>
        </w:rPr>
        <w:t>a</w:t>
      </w:r>
      <w:r>
        <w:rPr>
          <w:color w:val="4E8075"/>
        </w:rPr>
        <w:t>a</w:t>
      </w:r>
      <w:r>
        <w:rPr>
          <w:color w:val="508175"/>
        </w:rPr>
        <w:t>a</w:t>
      </w:r>
      <w:r>
        <w:rPr>
          <w:color w:val="538174"/>
        </w:rPr>
        <w:t>a</w:t>
      </w:r>
      <w:r>
        <w:rPr>
          <w:color w:val="558376"/>
        </w:rPr>
        <w:t>a</w:t>
      </w:r>
      <w:r>
        <w:rPr>
          <w:color w:val="588678"/>
        </w:rPr>
        <w:t>a</w:t>
      </w:r>
      <w:r>
        <w:rPr>
          <w:color w:val="5B897A"/>
        </w:rPr>
        <w:t>a</w:t>
      </w:r>
      <w:r>
        <w:rPr>
          <w:color w:val="5F8B7C"/>
        </w:rPr>
        <w:t>a</w:t>
      </w:r>
      <w:r>
        <w:rPr>
          <w:color w:val="608C7D"/>
        </w:rPr>
        <w:t>a</w:t>
      </w:r>
      <w:r>
        <w:rPr>
          <w:color w:val="638E7D"/>
        </w:rPr>
        <w:t>a</w:t>
      </w:r>
      <w:r>
        <w:rPr>
          <w:color w:val="648F7D"/>
        </w:rPr>
        <w:t>a</w:t>
      </w:r>
      <w:r>
        <w:rPr>
          <w:color w:val="65907D"/>
        </w:rPr>
        <w:t>a</w:t>
      </w:r>
      <w:r>
        <w:rPr>
          <w:color w:val="67907E"/>
        </w:rPr>
        <w:t>a</w:t>
      </w:r>
      <w:r>
        <w:rPr>
          <w:color w:val="67907E"/>
        </w:rPr>
        <w:t>a</w:t>
      </w:r>
      <w:r>
        <w:rPr>
          <w:color w:val="68917F"/>
        </w:rPr>
        <w:t>a</w:t>
      </w:r>
      <w:r>
        <w:rPr>
          <w:color w:val="6B947F"/>
        </w:rPr>
        <w:t>a</w:t>
      </w:r>
      <w:r>
        <w:rPr>
          <w:color w:val="6B947E"/>
        </w:rPr>
        <w:t>a</w:t>
      </w:r>
      <w:r>
        <w:rPr>
          <w:color w:val="6E967E"/>
        </w:rPr>
        <w:t>a</w:t>
      </w:r>
      <w:r>
        <w:rPr>
          <w:color w:val="72987E"/>
        </w:rPr>
        <w:t>a</w:t>
      </w:r>
      <w:r>
        <w:rPr>
          <w:color w:val="75997F"/>
        </w:rPr>
        <w:t>a</w:t>
      </w:r>
      <w:r>
        <w:rPr>
          <w:color w:val="779A7F"/>
        </w:rPr>
        <w:t>a</w:t>
      </w:r>
      <w:r>
        <w:rPr>
          <w:color w:val="75957C"/>
        </w:rPr>
        <w:t>a</w:t>
      </w:r>
      <w:r>
        <w:rPr>
          <w:color w:val="87A48C"/>
        </w:rPr>
        <w:t>a</w:t>
      </w:r>
      <w:r>
        <w:rPr>
          <w:color w:val="839D87"/>
        </w:rPr>
        <w:t>a</w:t>
      </w:r>
      <w:r>
        <w:rPr>
          <w:color w:val="819986"/>
        </w:rPr>
        <w:t>a</w:t>
      </w:r>
      <w:r>
        <w:rPr>
          <w:color w:val="8CA392"/>
        </w:rPr>
        <w:t>a</w:t>
      </w:r>
      <w:r>
        <w:rPr>
          <w:color w:val="475B4C"/>
        </w:rPr>
        <w:t>a</w:t>
      </w:r>
      <w:r>
        <w:rPr>
          <w:color w:val="020803"/>
        </w:rPr>
        <w:t>a</w:t>
      </w:r>
      <w:r>
        <w:rPr>
          <w:color w:val="010201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17221C"/>
        </w:rPr>
        <w:t>a</w:t>
      </w:r>
      <w:r>
        <w:rPr>
          <w:color w:val="607269"/>
        </w:rPr>
        <w:t>a</w:t>
      </w:r>
      <w:r>
        <w:rPr>
          <w:color w:val="74877E"/>
        </w:rPr>
        <w:t>a</w:t>
      </w:r>
      <w:r>
        <w:rPr>
          <w:color w:val="62756D"/>
        </w:rPr>
        <w:t>a</w:t>
      </w:r>
      <w:r>
        <w:rPr>
          <w:color w:val="70837D"/>
        </w:rPr>
        <w:t>a</w:t>
      </w:r>
      <w:r>
        <w:rPr>
          <w:color w:val="677C75"/>
        </w:rPr>
        <w:t>a</w:t>
      </w:r>
      <w:r>
        <w:rPr>
          <w:color w:val="657C76"/>
        </w:rPr>
        <w:t>a</w:t>
      </w:r>
      <w:r>
        <w:rPr>
          <w:color w:val="617973"/>
        </w:rPr>
        <w:t>a</w:t>
      </w:r>
      <w:r>
        <w:rPr>
          <w:color w:val="5F7773"/>
        </w:rPr>
        <w:t>a</w:t>
      </w:r>
      <w:r>
        <w:rPr>
          <w:color w:val="5D7672"/>
        </w:rPr>
        <w:t>a</w:t>
      </w:r>
      <w:r>
        <w:rPr>
          <w:color w:val="5B7470"/>
        </w:rPr>
        <w:t>a</w:t>
      </w:r>
      <w:r>
        <w:rPr>
          <w:color w:val="58726E"/>
        </w:rPr>
        <w:t>a</w:t>
      </w:r>
      <w:r>
        <w:rPr>
          <w:color w:val="57726D"/>
        </w:rPr>
        <w:t>a</w:t>
      </w:r>
      <w:r>
        <w:rPr>
          <w:color w:val="55726D"/>
        </w:rPr>
        <w:t>a</w:t>
      </w:r>
      <w:r>
        <w:rPr>
          <w:color w:val="53716C"/>
        </w:rPr>
        <w:t>a</w:t>
      </w:r>
      <w:r>
        <w:rPr>
          <w:color w:val="52706B"/>
        </w:rPr>
        <w:t>a</w:t>
      </w:r>
      <w:r>
        <w:rPr>
          <w:color w:val="516E6C"/>
        </w:rPr>
        <w:t>a</w:t>
      </w:r>
      <w:r>
        <w:rPr>
          <w:color w:val="506D6C"/>
        </w:rPr>
        <w:t>a</w:t>
      </w:r>
      <w:r>
        <w:rPr>
          <w:color w:val="4F6C6D"/>
        </w:rPr>
        <w:t>a</w:t>
      </w:r>
      <w:r>
        <w:rPr>
          <w:color w:val="4D696C"/>
        </w:rPr>
        <w:t>a</w:t>
      </w:r>
      <w:r>
        <w:rPr>
          <w:color w:val="4A676B"/>
        </w:rPr>
        <w:t>a</w:t>
      </w:r>
      <w:r>
        <w:rPr>
          <w:color w:val="49656B"/>
        </w:rPr>
        <w:t>a</w:t>
      </w:r>
      <w:r>
        <w:rPr>
          <w:color w:val="466269"/>
        </w:rPr>
        <w:t>a</w:t>
      </w:r>
      <w:r>
        <w:rPr>
          <w:color w:val="436068"/>
        </w:rPr>
        <w:t>a</w:t>
      </w:r>
      <w:r>
        <w:rPr>
          <w:color w:val="425D67"/>
        </w:rPr>
        <w:t>a</w:t>
      </w:r>
      <w:r>
        <w:rPr>
          <w:color w:val="405B66"/>
        </w:rPr>
        <w:t>a</w:t>
      </w:r>
      <w:r>
        <w:rPr>
          <w:color w:val="3E5A64"/>
        </w:rPr>
        <w:t>a</w:t>
      </w:r>
      <w:r>
        <w:rPr>
          <w:color w:val="3C5864"/>
        </w:rPr>
        <w:t>a</w:t>
      </w:r>
      <w:r>
        <w:rPr>
          <w:color w:val="3A5662"/>
        </w:rPr>
        <w:t>a</w:t>
      </w:r>
      <w:r>
        <w:rPr>
          <w:color w:val="395561"/>
        </w:rPr>
        <w:t>a</w:t>
      </w:r>
      <w:r>
        <w:rPr>
          <w:color w:val="385462"/>
        </w:rPr>
        <w:t>a</w:t>
      </w:r>
      <w:r>
        <w:rPr>
          <w:color w:val="375362"/>
        </w:rPr>
        <w:t>a</w:t>
      </w:r>
      <w:r>
        <w:rPr>
          <w:color w:val="355061"/>
        </w:rPr>
        <w:t>a</w:t>
      </w:r>
      <w:r>
        <w:rPr>
          <w:color w:val="344F60"/>
        </w:rPr>
        <w:t>a</w:t>
      </w:r>
      <w:r>
        <w:rPr>
          <w:color w:val="324D5E"/>
        </w:rPr>
        <w:t>a</w:t>
      </w:r>
      <w:r>
        <w:rPr>
          <w:color w:val="304B5E"/>
        </w:rPr>
        <w:t>a</w:t>
      </w:r>
      <w:r>
        <w:rPr>
          <w:color w:val="2E495C"/>
        </w:rPr>
        <w:t>a</w:t>
      </w:r>
    </w:p>
    <w:p>
      <w:r>
        <w:rPr>
          <w:color w:val="BDB56C"/>
        </w:rPr>
        <w:t>a</w:t>
      </w:r>
      <w:r>
        <w:rPr>
          <w:color w:val="BEB66D"/>
        </w:rPr>
        <w:t>a</w:t>
      </w:r>
      <w:r>
        <w:rPr>
          <w:color w:val="BFB76E"/>
        </w:rPr>
        <w:t>a</w:t>
      </w:r>
      <w:r>
        <w:rPr>
          <w:color w:val="BFB66F"/>
        </w:rPr>
        <w:t>a</w:t>
      </w:r>
      <w:r>
        <w:rPr>
          <w:color w:val="BEB570"/>
        </w:rPr>
        <w:t>a</w:t>
      </w:r>
      <w:r>
        <w:rPr>
          <w:color w:val="BEB570"/>
        </w:rPr>
        <w:t>a</w:t>
      </w:r>
      <w:r>
        <w:rPr>
          <w:color w:val="BDB46F"/>
        </w:rPr>
        <w:t>a</w:t>
      </w:r>
      <w:r>
        <w:rPr>
          <w:color w:val="BCB36E"/>
        </w:rPr>
        <w:t>a</w:t>
      </w:r>
      <w:r>
        <w:rPr>
          <w:color w:val="BBB46E"/>
        </w:rPr>
        <w:t>a</w:t>
      </w:r>
      <w:r>
        <w:rPr>
          <w:color w:val="BBB46E"/>
        </w:rPr>
        <w:t>a</w:t>
      </w:r>
      <w:r>
        <w:rPr>
          <w:color w:val="B5B16A"/>
        </w:rPr>
        <w:t>a</w:t>
      </w:r>
      <w:r>
        <w:rPr>
          <w:color w:val="B7B36C"/>
        </w:rPr>
        <w:t>a</w:t>
      </w:r>
      <w:r>
        <w:rPr>
          <w:color w:val="B8B46D"/>
        </w:rPr>
        <w:t>a</w:t>
      </w:r>
      <w:r>
        <w:rPr>
          <w:color w:val="B6B36C"/>
        </w:rPr>
        <w:t>a</w:t>
      </w:r>
      <w:r>
        <w:rPr>
          <w:color w:val="B4B16A"/>
        </w:rPr>
        <w:t>a</w:t>
      </w:r>
      <w:r>
        <w:rPr>
          <w:color w:val="B2AF68"/>
        </w:rPr>
        <w:t>a</w:t>
      </w:r>
      <w:r>
        <w:rPr>
          <w:color w:val="B3B167"/>
        </w:rPr>
        <w:t>a</w:t>
      </w:r>
      <w:r>
        <w:rPr>
          <w:color w:val="B3B067"/>
        </w:rPr>
        <w:t>a</w:t>
      </w:r>
      <w:r>
        <w:rPr>
          <w:color w:val="B1AE67"/>
        </w:rPr>
        <w:t>a</w:t>
      </w:r>
      <w:r>
        <w:rPr>
          <w:color w:val="AFAF67"/>
        </w:rPr>
        <w:t>a</w:t>
      </w:r>
      <w:r>
        <w:rPr>
          <w:color w:val="ADAF66"/>
        </w:rPr>
        <w:t>a</w:t>
      </w:r>
      <w:r>
        <w:rPr>
          <w:color w:val="ACAD67"/>
        </w:rPr>
        <w:t>a</w:t>
      </w:r>
      <w:r>
        <w:rPr>
          <w:color w:val="AAAF68"/>
        </w:rPr>
        <w:t>a</w:t>
      </w:r>
      <w:r>
        <w:rPr>
          <w:color w:val="AAB068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2AC65"/>
        </w:rPr>
        <w:t>a</w:t>
      </w:r>
      <w:r>
        <w:rPr>
          <w:color w:val="A0AB66"/>
        </w:rPr>
        <w:t>a</w:t>
      </w:r>
      <w:r>
        <w:rPr>
          <w:color w:val="9FAA6B"/>
        </w:rPr>
        <w:t>a</w:t>
      </w:r>
      <w:r>
        <w:rPr>
          <w:color w:val="9DA970"/>
        </w:rPr>
        <w:t>a</w:t>
      </w:r>
      <w:r>
        <w:rPr>
          <w:color w:val="99A96B"/>
        </w:rPr>
        <w:t>a</w:t>
      </w:r>
      <w:r>
        <w:rPr>
          <w:color w:val="96AA64"/>
        </w:rPr>
        <w:t>a</w:t>
      </w:r>
      <w:r>
        <w:rPr>
          <w:color w:val="93A95C"/>
        </w:rPr>
        <w:t>a</w:t>
      </w:r>
      <w:r>
        <w:rPr>
          <w:color w:val="90A957"/>
        </w:rPr>
        <w:t>a</w:t>
      </w:r>
      <w:r>
        <w:rPr>
          <w:color w:val="8FA857"/>
        </w:rPr>
        <w:t>a</w:t>
      </w:r>
      <w:r>
        <w:rPr>
          <w:color w:val="8AA259"/>
        </w:rPr>
        <w:t>a</w:t>
      </w:r>
      <w:r>
        <w:rPr>
          <w:color w:val="8CA064"/>
        </w:rPr>
        <w:t>a</w:t>
      </w:r>
      <w:r>
        <w:rPr>
          <w:color w:val="89996B"/>
        </w:rPr>
        <w:t>a</w:t>
      </w:r>
      <w:r>
        <w:rPr>
          <w:color w:val="3E4B2E"/>
        </w:rPr>
        <w:t>a</w:t>
      </w:r>
      <w:r>
        <w:rPr>
          <w:color w:val="000700"/>
        </w:rPr>
        <w:t>a</w:t>
      </w:r>
      <w:r>
        <w:rPr>
          <w:color w:val="090D08"/>
        </w:rPr>
        <w:t>a</w:t>
      </w:r>
      <w:r>
        <w:rPr>
          <w:color w:val="000100"/>
        </w:rPr>
        <w:t>a</w:t>
      </w:r>
      <w:r>
        <w:rPr>
          <w:color w:val="060606"/>
        </w:rPr>
        <w:t>a</w:t>
      </w:r>
      <w:r>
        <w:rPr>
          <w:color w:val="090909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3"/>
        </w:rPr>
        <w:t>a</w:t>
      </w:r>
      <w:r>
        <w:rPr>
          <w:color w:val="030106"/>
        </w:rPr>
        <w:t>a</w:t>
      </w:r>
      <w:r>
        <w:rPr>
          <w:color w:val="030007"/>
        </w:rPr>
        <w:t>a</w:t>
      </w:r>
      <w:r>
        <w:rPr>
          <w:color w:val="100C12"/>
        </w:rPr>
        <w:t>a</w:t>
      </w:r>
      <w:r>
        <w:rPr>
          <w:color w:val="0A0706"/>
        </w:rPr>
        <w:t>a</w:t>
      </w:r>
      <w:r>
        <w:rPr>
          <w:color w:val="070603"/>
        </w:rPr>
        <w:t>a</w:t>
      </w:r>
      <w:r>
        <w:rPr>
          <w:color w:val="050500"/>
        </w:rPr>
        <w:t>a</w:t>
      </w:r>
      <w:r>
        <w:rPr>
          <w:color w:val="7A7D48"/>
        </w:rPr>
        <w:t>a</w:t>
      </w:r>
      <w:r>
        <w:rPr>
          <w:color w:val="C3C884"/>
        </w:rPr>
        <w:t>a</w:t>
      </w:r>
      <w:r>
        <w:rPr>
          <w:color w:val="C2CA76"/>
        </w:rPr>
        <w:t>a</w:t>
      </w:r>
      <w:r>
        <w:rPr>
          <w:color w:val="C1CA6D"/>
        </w:rPr>
        <w:t>a</w:t>
      </w:r>
      <w:r>
        <w:rPr>
          <w:color w:val="BFC86B"/>
        </w:rPr>
        <w:t>a</w:t>
      </w:r>
      <w:r>
        <w:rPr>
          <w:color w:val="C0C96C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1CA6D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0C96F"/>
        </w:rPr>
        <w:t>a</w:t>
      </w:r>
      <w:r>
        <w:rPr>
          <w:color w:val="C0CA71"/>
        </w:rPr>
        <w:t>a</w:t>
      </w:r>
      <w:r>
        <w:rPr>
          <w:color w:val="C1CB72"/>
        </w:rPr>
        <w:t>a</w:t>
      </w:r>
      <w:r>
        <w:rPr>
          <w:color w:val="C2CC73"/>
        </w:rPr>
        <w:t>a</w:t>
      </w:r>
      <w:r>
        <w:rPr>
          <w:color w:val="C3CD74"/>
        </w:rPr>
        <w:t>a</w:t>
      </w:r>
      <w:r>
        <w:rPr>
          <w:color w:val="C2CF75"/>
        </w:rPr>
        <w:t>a</w:t>
      </w:r>
      <w:r>
        <w:rPr>
          <w:color w:val="C0CD73"/>
        </w:rPr>
        <w:t>a</w:t>
      </w:r>
      <w:r>
        <w:rPr>
          <w:color w:val="C0CD73"/>
        </w:rPr>
        <w:t>a</w:t>
      </w:r>
      <w:r>
        <w:rPr>
          <w:color w:val="BFCE73"/>
        </w:rPr>
        <w:t>a</w:t>
      </w:r>
      <w:r>
        <w:rPr>
          <w:color w:val="BFCE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DCE72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DCB74"/>
        </w:rPr>
        <w:t>a</w:t>
      </w:r>
      <w:r>
        <w:rPr>
          <w:color w:val="C0CC7A"/>
        </w:rPr>
        <w:t>a</w:t>
      </w:r>
      <w:r>
        <w:rPr>
          <w:color w:val="C2CE79"/>
        </w:rPr>
        <w:t>a</w:t>
      </w:r>
      <w:r>
        <w:rPr>
          <w:color w:val="B9C86D"/>
        </w:rPr>
        <w:t>a</w:t>
      </w:r>
      <w:r>
        <w:rPr>
          <w:color w:val="BACC6E"/>
        </w:rPr>
        <w:t>a</w:t>
      </w:r>
      <w:r>
        <w:rPr>
          <w:color w:val="BBD374"/>
        </w:rPr>
        <w:t>a</w:t>
      </w:r>
      <w:r>
        <w:rPr>
          <w:color w:val="B1CE73"/>
        </w:rPr>
        <w:t>a</w:t>
      </w:r>
      <w:r>
        <w:rPr>
          <w:color w:val="AED583"/>
        </w:rPr>
        <w:t>a</w:t>
      </w:r>
      <w:r>
        <w:rPr>
          <w:color w:val="709E58"/>
        </w:rPr>
        <w:t>a</w:t>
      </w:r>
      <w:r>
        <w:rPr>
          <w:color w:val="376A35"/>
        </w:rPr>
        <w:t>a</w:t>
      </w:r>
      <w:r>
        <w:rPr>
          <w:color w:val="265C38"/>
        </w:rPr>
        <w:t>a</w:t>
      </w:r>
      <w:r>
        <w:rPr>
          <w:color w:val="286148"/>
        </w:rPr>
        <w:t>a</w:t>
      </w:r>
      <w:r>
        <w:rPr>
          <w:color w:val="245F4B"/>
        </w:rPr>
        <w:t>a</w:t>
      </w:r>
      <w:r>
        <w:rPr>
          <w:color w:val="266048"/>
        </w:rPr>
        <w:t>a</w:t>
      </w:r>
      <w:r>
        <w:rPr>
          <w:color w:val="296144"/>
        </w:rPr>
        <w:t>a</w:t>
      </w:r>
      <w:r>
        <w:rPr>
          <w:color w:val="296144"/>
        </w:rPr>
        <w:t>a</w:t>
      </w:r>
      <w:r>
        <w:rPr>
          <w:color w:val="286043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75E41"/>
        </w:rPr>
        <w:t>a</w:t>
      </w:r>
      <w:r>
        <w:rPr>
          <w:color w:val="285D43"/>
        </w:rPr>
        <w:t>a</w:t>
      </w:r>
      <w:r>
        <w:rPr>
          <w:color w:val="255E43"/>
        </w:rPr>
        <w:t>a</w:t>
      </w:r>
      <w:r>
        <w:rPr>
          <w:color w:val="216043"/>
        </w:rPr>
        <w:t>a</w:t>
      </w:r>
      <w:r>
        <w:rPr>
          <w:color w:val="1F6145"/>
        </w:rPr>
        <w:t>a</w:t>
      </w:r>
      <w:r>
        <w:rPr>
          <w:color w:val="225F45"/>
        </w:rPr>
        <w:t>a</w:t>
      </w:r>
      <w:r>
        <w:rPr>
          <w:color w:val="275D45"/>
        </w:rPr>
        <w:t>a</w:t>
      </w:r>
      <w:r>
        <w:rPr>
          <w:color w:val="2E5442"/>
        </w:rPr>
        <w:t>a</w:t>
      </w:r>
      <w:r>
        <w:rPr>
          <w:color w:val="102419"/>
        </w:rPr>
        <w:t>a</w:t>
      </w:r>
      <w:r>
        <w:rPr>
          <w:color w:val="010902"/>
        </w:rPr>
        <w:t>a</w:t>
      </w:r>
      <w:r>
        <w:rPr>
          <w:color w:val="000300"/>
        </w:rPr>
        <w:t>a</w:t>
      </w:r>
      <w:r>
        <w:rPr>
          <w:color w:val="040603"/>
        </w:rPr>
        <w:t>a</w:t>
      </w:r>
      <w:r>
        <w:rPr>
          <w:color w:val="00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4"/>
        </w:rPr>
        <w:t>a</w:t>
      </w:r>
      <w:r>
        <w:rPr>
          <w:color w:val="010305"/>
        </w:rPr>
        <w:t>a</w:t>
      </w:r>
      <w:r>
        <w:rPr>
          <w:color w:val="000808"/>
        </w:rPr>
        <w:t>a</w:t>
      </w:r>
      <w:r>
        <w:rPr>
          <w:color w:val="1F3A3A"/>
        </w:rPr>
        <w:t>a</w:t>
      </w:r>
      <w:r>
        <w:rPr>
          <w:color w:val="254B4A"/>
        </w:rPr>
        <w:t>a</w:t>
      </w:r>
      <w:r>
        <w:rPr>
          <w:color w:val="204D4C"/>
        </w:rPr>
        <w:t>a</w:t>
      </w:r>
      <w:r>
        <w:rPr>
          <w:color w:val="1B4D4C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C49"/>
        </w:rPr>
        <w:t>a</w:t>
      </w:r>
      <w:r>
        <w:rPr>
          <w:color w:val="1B4E4A"/>
        </w:rPr>
        <w:t>a</w:t>
      </w:r>
      <w:r>
        <w:rPr>
          <w:color w:val="19504B"/>
        </w:rPr>
        <w:t>a</w:t>
      </w:r>
      <w:r>
        <w:rPr>
          <w:color w:val="19504B"/>
        </w:rPr>
        <w:t>a</w:t>
      </w:r>
      <w:r>
        <w:rPr>
          <w:color w:val="184F4A"/>
        </w:rPr>
        <w:t>a</w:t>
      </w:r>
      <w:r>
        <w:rPr>
          <w:color w:val="174E49"/>
        </w:rPr>
        <w:t>a</w:t>
      </w:r>
      <w:r>
        <w:rPr>
          <w:color w:val="174E49"/>
        </w:rPr>
        <w:t>a</w:t>
      </w:r>
      <w:r>
        <w:rPr>
          <w:color w:val="184F4A"/>
        </w:rPr>
        <w:t>a</w:t>
      </w:r>
      <w:r>
        <w:rPr>
          <w:color w:val="1A514C"/>
        </w:rPr>
        <w:t>a</w:t>
      </w:r>
      <w:r>
        <w:rPr>
          <w:color w:val="1A514C"/>
        </w:rPr>
        <w:t>a</w:t>
      </w:r>
      <w:r>
        <w:rPr>
          <w:color w:val="1B524D"/>
        </w:rPr>
        <w:t>a</w:t>
      </w:r>
      <w:r>
        <w:rPr>
          <w:color w:val="1E5550"/>
        </w:rPr>
        <w:t>a</w:t>
      </w:r>
      <w:r>
        <w:rPr>
          <w:color w:val="235A55"/>
        </w:rPr>
        <w:t>a</w:t>
      </w:r>
      <w:r>
        <w:rPr>
          <w:color w:val="275E59"/>
        </w:rPr>
        <w:t>a</w:t>
      </w:r>
      <w:r>
        <w:rPr>
          <w:color w:val="255F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56159"/>
        </w:rPr>
        <w:t>a</w:t>
      </w:r>
      <w:r>
        <w:rPr>
          <w:color w:val="256159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8635D"/>
        </w:rPr>
        <w:t>a</w:t>
      </w:r>
      <w:r>
        <w:rPr>
          <w:color w:val="28635D"/>
        </w:rPr>
        <w:t>a</w:t>
      </w:r>
      <w:r>
        <w:rPr>
          <w:color w:val="29645E"/>
        </w:rPr>
        <w:t>a</w:t>
      </w:r>
      <w:r>
        <w:rPr>
          <w:color w:val="29645E"/>
        </w:rPr>
        <w:t>a</w:t>
      </w:r>
      <w:r>
        <w:rPr>
          <w:color w:val="2A655F"/>
        </w:rPr>
        <w:t>a</w:t>
      </w:r>
      <w:r>
        <w:rPr>
          <w:color w:val="2B6660"/>
        </w:rPr>
        <w:t>a</w:t>
      </w:r>
      <w:r>
        <w:rPr>
          <w:color w:val="29645E"/>
        </w:rPr>
        <w:t>a</w:t>
      </w:r>
      <w:r>
        <w:rPr>
          <w:color w:val="29645E"/>
        </w:rPr>
        <w:t>a</w:t>
      </w:r>
      <w:r>
        <w:rPr>
          <w:color w:val="29645E"/>
        </w:rPr>
        <w:t>a</w:t>
      </w:r>
      <w:r>
        <w:rPr>
          <w:color w:val="29645E"/>
        </w:rPr>
        <w:t>a</w:t>
      </w:r>
      <w:r>
        <w:rPr>
          <w:color w:val="29645E"/>
        </w:rPr>
        <w:t>a</w:t>
      </w:r>
      <w:r>
        <w:rPr>
          <w:color w:val="29645E"/>
        </w:rPr>
        <w:t>a</w:t>
      </w:r>
      <w:r>
        <w:rPr>
          <w:color w:val="2B6660"/>
        </w:rPr>
        <w:t>a</w:t>
      </w:r>
      <w:r>
        <w:rPr>
          <w:color w:val="2C6761"/>
        </w:rPr>
        <w:t>a</w:t>
      </w:r>
      <w:r>
        <w:rPr>
          <w:color w:val="2C6761"/>
        </w:rPr>
        <w:t>a</w:t>
      </w:r>
      <w:r>
        <w:rPr>
          <w:color w:val="2D6862"/>
        </w:rPr>
        <w:t>a</w:t>
      </w:r>
      <w:r>
        <w:rPr>
          <w:color w:val="2E6963"/>
        </w:rPr>
        <w:t>a</w:t>
      </w:r>
      <w:r>
        <w:rPr>
          <w:color w:val="2E6963"/>
        </w:rPr>
        <w:t>a</w:t>
      </w:r>
      <w:r>
        <w:rPr>
          <w:color w:val="2F6A64"/>
        </w:rPr>
        <w:t>a</w:t>
      </w:r>
      <w:r>
        <w:rPr>
          <w:color w:val="316C66"/>
        </w:rPr>
        <w:t>a</w:t>
      </w:r>
      <w:r>
        <w:rPr>
          <w:color w:val="326D67"/>
        </w:rPr>
        <w:t>a</w:t>
      </w:r>
      <w:r>
        <w:rPr>
          <w:color w:val="326D67"/>
        </w:rPr>
        <w:t>a</w:t>
      </w:r>
      <w:r>
        <w:rPr>
          <w:color w:val="326D67"/>
        </w:rPr>
        <w:t>a</w:t>
      </w:r>
      <w:r>
        <w:rPr>
          <w:color w:val="336E68"/>
        </w:rPr>
        <w:t>a</w:t>
      </w:r>
      <w:r>
        <w:rPr>
          <w:color w:val="336E68"/>
        </w:rPr>
        <w:t>a</w:t>
      </w:r>
      <w:r>
        <w:rPr>
          <w:color w:val="356F69"/>
        </w:rPr>
        <w:t>a</w:t>
      </w:r>
      <w:r>
        <w:rPr>
          <w:color w:val="37706A"/>
        </w:rPr>
        <w:t>a</w:t>
      </w:r>
      <w:r>
        <w:rPr>
          <w:color w:val="38716B"/>
        </w:rPr>
        <w:t>a</w:t>
      </w:r>
      <w:r>
        <w:rPr>
          <w:color w:val="3A736C"/>
        </w:rPr>
        <w:t>a</w:t>
      </w:r>
      <w:r>
        <w:rPr>
          <w:color w:val="3C746D"/>
        </w:rPr>
        <w:t>a</w:t>
      </w:r>
      <w:r>
        <w:rPr>
          <w:color w:val="3D756D"/>
        </w:rPr>
        <w:t>a</w:t>
      </w:r>
      <w:r>
        <w:rPr>
          <w:color w:val="40786F"/>
        </w:rPr>
        <w:t>a</w:t>
      </w:r>
      <w:r>
        <w:rPr>
          <w:color w:val="42776F"/>
        </w:rPr>
        <w:t>a</w:t>
      </w:r>
      <w:r>
        <w:rPr>
          <w:color w:val="447970"/>
        </w:rPr>
        <w:t>a</w:t>
      </w:r>
      <w:r>
        <w:rPr>
          <w:color w:val="477B72"/>
        </w:rPr>
        <w:t>a</w:t>
      </w:r>
      <w:r>
        <w:rPr>
          <w:color w:val="4A7D74"/>
        </w:rPr>
        <w:t>a</w:t>
      </w:r>
      <w:r>
        <w:rPr>
          <w:color w:val="4C7E75"/>
        </w:rPr>
        <w:t>a</w:t>
      </w:r>
      <w:r>
        <w:rPr>
          <w:color w:val="4E8074"/>
        </w:rPr>
        <w:t>a</w:t>
      </w:r>
      <w:r>
        <w:rPr>
          <w:color w:val="518175"/>
        </w:rPr>
        <w:t>a</w:t>
      </w:r>
      <w:r>
        <w:rPr>
          <w:color w:val="518175"/>
        </w:rPr>
        <w:t>a</w:t>
      </w:r>
      <w:r>
        <w:rPr>
          <w:color w:val="538377"/>
        </w:rPr>
        <w:t>a</w:t>
      </w:r>
      <w:r>
        <w:rPr>
          <w:color w:val="558577"/>
        </w:rPr>
        <w:t>a</w:t>
      </w:r>
      <w:r>
        <w:rPr>
          <w:color w:val="578578"/>
        </w:rPr>
        <w:t>a</w:t>
      </w:r>
      <w:r>
        <w:rPr>
          <w:color w:val="558474"/>
        </w:rPr>
        <w:t>a</w:t>
      </w:r>
      <w:r>
        <w:rPr>
          <w:color w:val="578475"/>
        </w:rPr>
        <w:t>a</w:t>
      </w:r>
      <w:r>
        <w:rPr>
          <w:color w:val="628E7F"/>
        </w:rPr>
        <w:t>a</w:t>
      </w:r>
      <w:r>
        <w:rPr>
          <w:color w:val="659180"/>
        </w:rPr>
        <w:t>a</w:t>
      </w:r>
      <w:r>
        <w:rPr>
          <w:color w:val="638E7D"/>
        </w:rPr>
        <w:t>a</w:t>
      </w:r>
      <w:r>
        <w:rPr>
          <w:color w:val="648F7E"/>
        </w:rPr>
        <w:t>a</w:t>
      </w:r>
      <w:r>
        <w:rPr>
          <w:color w:val="699481"/>
        </w:rPr>
        <w:t>a</w:t>
      </w:r>
      <w:r>
        <w:rPr>
          <w:color w:val="699783"/>
        </w:rPr>
        <w:t>a</w:t>
      </w:r>
      <w:r>
        <w:rPr>
          <w:color w:val="6A9883"/>
        </w:rPr>
        <w:t>a</w:t>
      </w:r>
      <w:r>
        <w:rPr>
          <w:color w:val="6B9881"/>
        </w:rPr>
        <w:t>a</w:t>
      </w:r>
      <w:r>
        <w:rPr>
          <w:color w:val="6B977E"/>
        </w:rPr>
        <w:t>a</w:t>
      </w:r>
      <w:r>
        <w:rPr>
          <w:color w:val="6F997E"/>
        </w:rPr>
        <w:t>a</w:t>
      </w:r>
      <w:r>
        <w:rPr>
          <w:color w:val="749C81"/>
        </w:rPr>
        <w:t>a</w:t>
      </w:r>
      <w:r>
        <w:rPr>
          <w:color w:val="88AB93"/>
        </w:rPr>
        <w:t>a</w:t>
      </w:r>
      <w:r>
        <w:rPr>
          <w:color w:val="70917A"/>
        </w:rPr>
        <w:t>a</w:t>
      </w:r>
      <w:r>
        <w:rPr>
          <w:color w:val="74927D"/>
        </w:rPr>
        <w:t>a</w:t>
      </w:r>
      <w:r>
        <w:rPr>
          <w:color w:val="849F8D"/>
        </w:rPr>
        <w:t>a</w:t>
      </w:r>
      <w:r>
        <w:rPr>
          <w:color w:val="758D7F"/>
        </w:rPr>
        <w:t>a</w:t>
      </w:r>
      <w:r>
        <w:rPr>
          <w:color w:val="203629"/>
        </w:rPr>
        <w:t>a</w:t>
      </w:r>
      <w:r>
        <w:rPr>
          <w:color w:val="0009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10000"/>
        </w:rPr>
        <w:t>a</w:t>
      </w:r>
      <w:r>
        <w:rPr>
          <w:color w:val="080808"/>
        </w:rPr>
        <w:t>a</w:t>
      </w:r>
      <w:r>
        <w:rPr>
          <w:color w:val="010302"/>
        </w:rPr>
        <w:t>a</w:t>
      </w:r>
      <w:r>
        <w:rPr>
          <w:color w:val="010705"/>
        </w:rPr>
        <w:t>a</w:t>
      </w:r>
      <w:r>
        <w:rPr>
          <w:color w:val="000400"/>
        </w:rPr>
        <w:t>a</w:t>
      </w:r>
      <w:r>
        <w:rPr>
          <w:color w:val="030A06"/>
        </w:rPr>
        <w:t>a</w:t>
      </w:r>
      <w:r>
        <w:rPr>
          <w:color w:val="3F504B"/>
        </w:rPr>
        <w:t>a</w:t>
      </w:r>
      <w:r>
        <w:rPr>
          <w:color w:val="6D827B"/>
        </w:rPr>
        <w:t>a</w:t>
      </w:r>
      <w:r>
        <w:rPr>
          <w:color w:val="6C817A"/>
        </w:rPr>
        <w:t>a</w:t>
      </w:r>
      <w:r>
        <w:rPr>
          <w:color w:val="687F78"/>
        </w:rPr>
        <w:t>a</w:t>
      </w:r>
      <w:r>
        <w:rPr>
          <w:color w:val="667D77"/>
        </w:rPr>
        <w:t>a</w:t>
      </w:r>
      <w:r>
        <w:rPr>
          <w:color w:val="657C76"/>
        </w:rPr>
        <w:t>a</w:t>
      </w:r>
      <w:r>
        <w:rPr>
          <w:color w:val="627B77"/>
        </w:rPr>
        <w:t>a</w:t>
      </w:r>
      <w:r>
        <w:rPr>
          <w:color w:val="607A75"/>
        </w:rPr>
        <w:t>a</w:t>
      </w:r>
      <w:r>
        <w:rPr>
          <w:color w:val="5C7773"/>
        </w:rPr>
        <w:t>a</w:t>
      </w:r>
      <w:r>
        <w:rPr>
          <w:color w:val="597370"/>
        </w:rPr>
        <w:t>a</w:t>
      </w:r>
      <w:r>
        <w:rPr>
          <w:color w:val="57716E"/>
        </w:rPr>
        <w:t>a</w:t>
      </w:r>
      <w:r>
        <w:rPr>
          <w:color w:val="556F6C"/>
        </w:rPr>
        <w:t>a</w:t>
      </w:r>
      <w:r>
        <w:rPr>
          <w:color w:val="526F6B"/>
        </w:rPr>
        <w:t>a</w:t>
      </w:r>
      <w:r>
        <w:rPr>
          <w:color w:val="51706B"/>
        </w:rPr>
        <w:t>a</w:t>
      </w:r>
      <w:r>
        <w:rPr>
          <w:color w:val="506F6B"/>
        </w:rPr>
        <w:t>a</w:t>
      </w:r>
      <w:r>
        <w:rPr>
          <w:color w:val="4F6F6C"/>
        </w:rPr>
        <w:t>a</w:t>
      </w:r>
      <w:r>
        <w:rPr>
          <w:color w:val="4F6D6D"/>
        </w:rPr>
        <w:t>a</w:t>
      </w:r>
      <w:r>
        <w:rPr>
          <w:color w:val="4D6D6D"/>
        </w:rPr>
        <w:t>a</w:t>
      </w:r>
      <w:r>
        <w:rPr>
          <w:color w:val="4D6C6E"/>
        </w:rPr>
        <w:t>a</w:t>
      </w:r>
      <w:r>
        <w:rPr>
          <w:color w:val="4A686C"/>
        </w:rPr>
        <w:t>a</w:t>
      </w:r>
      <w:r>
        <w:rPr>
          <w:color w:val="48676C"/>
        </w:rPr>
        <w:t>a</w:t>
      </w:r>
      <w:r>
        <w:rPr>
          <w:color w:val="46636A"/>
        </w:rPr>
        <w:t>a</w:t>
      </w:r>
      <w:r>
        <w:rPr>
          <w:color w:val="436169"/>
        </w:rPr>
        <w:t>a</w:t>
      </w:r>
      <w:r>
        <w:rPr>
          <w:color w:val="405E68"/>
        </w:rPr>
        <w:t>a</w:t>
      </w:r>
      <w:r>
        <w:rPr>
          <w:color w:val="3F5B66"/>
        </w:rPr>
        <w:t>a</w:t>
      </w:r>
      <w:r>
        <w:rPr>
          <w:color w:val="3F5B67"/>
        </w:rPr>
        <w:t>a</w:t>
      </w:r>
      <w:r>
        <w:rPr>
          <w:color w:val="3F5B67"/>
        </w:rPr>
        <w:t>a</w:t>
      </w:r>
      <w:r>
        <w:rPr>
          <w:color w:val="3D5967"/>
        </w:rPr>
        <w:t>a</w:t>
      </w:r>
      <w:r>
        <w:rPr>
          <w:color w:val="3A5664"/>
        </w:rPr>
        <w:t>a</w:t>
      </w:r>
      <w:r>
        <w:rPr>
          <w:color w:val="385462"/>
        </w:rPr>
        <w:t>a</w:t>
      </w:r>
      <w:r>
        <w:rPr>
          <w:color w:val="355061"/>
        </w:rPr>
        <w:t>a</w:t>
      </w:r>
      <w:r>
        <w:rPr>
          <w:color w:val="355061"/>
        </w:rPr>
        <w:t>a</w:t>
      </w:r>
      <w:r>
        <w:rPr>
          <w:color w:val="355061"/>
        </w:rPr>
        <w:t>a</w:t>
      </w:r>
      <w:r>
        <w:rPr>
          <w:color w:val="334E5F"/>
        </w:rPr>
        <w:t>a</w:t>
      </w:r>
      <w:r>
        <w:rPr>
          <w:color w:val="314C5D"/>
        </w:rPr>
        <w:t>a</w:t>
      </w:r>
      <w:r>
        <w:rPr>
          <w:color w:val="2F4A5D"/>
        </w:rPr>
        <w:t>a</w:t>
      </w:r>
      <w:r>
        <w:rPr>
          <w:color w:val="2D485B"/>
        </w:rPr>
        <w:t>a</w:t>
      </w:r>
    </w:p>
    <w:p>
      <w:r>
        <w:rPr>
          <w:color w:val="BEB66D"/>
        </w:rPr>
        <w:t>a</w:t>
      </w:r>
      <w:r>
        <w:rPr>
          <w:color w:val="BFB76E"/>
        </w:rPr>
        <w:t>a</w:t>
      </w:r>
      <w:r>
        <w:rPr>
          <w:color w:val="BFB76F"/>
        </w:rPr>
        <w:t>a</w:t>
      </w:r>
      <w:r>
        <w:rPr>
          <w:color w:val="BFB770"/>
        </w:rPr>
        <w:t>a</w:t>
      </w:r>
      <w:r>
        <w:rPr>
          <w:color w:val="BEB570"/>
        </w:rPr>
        <w:t>a</w:t>
      </w:r>
      <w:r>
        <w:rPr>
          <w:color w:val="BDB46F"/>
        </w:rPr>
        <w:t>a</w:t>
      </w:r>
      <w:r>
        <w:rPr>
          <w:color w:val="BDB46F"/>
        </w:rPr>
        <w:t>a</w:t>
      </w:r>
      <w:r>
        <w:rPr>
          <w:color w:val="BCB36E"/>
        </w:rPr>
        <w:t>a</w:t>
      </w:r>
      <w:r>
        <w:rPr>
          <w:color w:val="BBB46E"/>
        </w:rPr>
        <w:t>a</w:t>
      </w:r>
      <w:r>
        <w:rPr>
          <w:color w:val="BBB46E"/>
        </w:rPr>
        <w:t>a</w:t>
      </w:r>
      <w:r>
        <w:rPr>
          <w:color w:val="B6B26B"/>
        </w:rPr>
        <w:t>a</w:t>
      </w:r>
      <w:r>
        <w:rPr>
          <w:color w:val="B7B36C"/>
        </w:rPr>
        <w:t>a</w:t>
      </w:r>
      <w:r>
        <w:rPr>
          <w:color w:val="B8B46D"/>
        </w:rPr>
        <w:t>a</w:t>
      </w:r>
      <w:r>
        <w:rPr>
          <w:color w:val="B6B36C"/>
        </w:rPr>
        <w:t>a</w:t>
      </w:r>
      <w:r>
        <w:rPr>
          <w:color w:val="B5B26B"/>
        </w:rPr>
        <w:t>a</w:t>
      </w:r>
      <w:r>
        <w:rPr>
          <w:color w:val="B3B069"/>
        </w:rPr>
        <w:t>a</w:t>
      </w:r>
      <w:r>
        <w:rPr>
          <w:color w:val="B3B167"/>
        </w:rPr>
        <w:t>a</w:t>
      </w:r>
      <w:r>
        <w:rPr>
          <w:color w:val="B3B067"/>
        </w:rPr>
        <w:t>a</w:t>
      </w:r>
      <w:r>
        <w:rPr>
          <w:color w:val="B1AE67"/>
        </w:rPr>
        <w:t>a</w:t>
      </w:r>
      <w:r>
        <w:rPr>
          <w:color w:val="AFAF67"/>
        </w:rPr>
        <w:t>a</w:t>
      </w:r>
      <w:r>
        <w:rPr>
          <w:color w:val="ADAF66"/>
        </w:rPr>
        <w:t>a</w:t>
      </w:r>
      <w:r>
        <w:rPr>
          <w:color w:val="ACAD67"/>
        </w:rPr>
        <w:t>a</w:t>
      </w:r>
      <w:r>
        <w:rPr>
          <w:color w:val="AAAF68"/>
        </w:rPr>
        <w:t>a</w:t>
      </w:r>
      <w:r>
        <w:rPr>
          <w:color w:val="AAB068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2AC65"/>
        </w:rPr>
        <w:t>a</w:t>
      </w:r>
      <w:r>
        <w:rPr>
          <w:color w:val="A0AB66"/>
        </w:rPr>
        <w:t>a</w:t>
      </w:r>
      <w:r>
        <w:rPr>
          <w:color w:val="9FAA6A"/>
        </w:rPr>
        <w:t>a</w:t>
      </w:r>
      <w:r>
        <w:rPr>
          <w:color w:val="9EA96E"/>
        </w:rPr>
        <w:t>a</w:t>
      </w:r>
      <w:r>
        <w:rPr>
          <w:color w:val="9AA86A"/>
        </w:rPr>
        <w:t>a</w:t>
      </w:r>
      <w:r>
        <w:rPr>
          <w:color w:val="97A963"/>
        </w:rPr>
        <w:t>a</w:t>
      </w:r>
      <w:r>
        <w:rPr>
          <w:color w:val="93A95C"/>
        </w:rPr>
        <w:t>a</w:t>
      </w:r>
      <w:r>
        <w:rPr>
          <w:color w:val="90A856"/>
        </w:rPr>
        <w:t>a</w:t>
      </w:r>
      <w:r>
        <w:rPr>
          <w:color w:val="8FA856"/>
        </w:rPr>
        <w:t>a</w:t>
      </w:r>
      <w:r>
        <w:rPr>
          <w:color w:val="8FA75C"/>
        </w:rPr>
        <w:t>a</w:t>
      </w:r>
      <w:r>
        <w:rPr>
          <w:color w:val="8BA261"/>
        </w:rPr>
        <w:t>a</w:t>
      </w:r>
      <w:r>
        <w:rPr>
          <w:color w:val="94A773"/>
        </w:rPr>
        <w:t>a</w:t>
      </w:r>
      <w:r>
        <w:rPr>
          <w:color w:val="62724C"/>
        </w:rPr>
        <w:t>a</w:t>
      </w:r>
      <w:r>
        <w:rPr>
          <w:color w:val="18230D"/>
        </w:rPr>
        <w:t>a</w:t>
      </w:r>
      <w:r>
        <w:rPr>
          <w:color w:val="030900"/>
        </w:rPr>
        <w:t>a</w:t>
      </w:r>
      <w:r>
        <w:rPr>
          <w:color w:val="0103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007"/>
        </w:rPr>
        <w:t>a</w:t>
      </w:r>
      <w:r>
        <w:rPr>
          <w:color w:val="0A050D"/>
        </w:rPr>
        <w:t>a</w:t>
      </w:r>
      <w:r>
        <w:rPr>
          <w:color w:val="070406"/>
        </w:rPr>
        <w:t>a</w:t>
      </w:r>
      <w:r>
        <w:rPr>
          <w:color w:val="060302"/>
        </w:rPr>
        <w:t>a</w:t>
      </w:r>
      <w:r>
        <w:rPr>
          <w:color w:val="040300"/>
        </w:rPr>
        <w:t>a</w:t>
      </w:r>
      <w:r>
        <w:rPr>
          <w:color w:val="53542C"/>
        </w:rPr>
        <w:t>a</w:t>
      </w:r>
      <w:r>
        <w:rPr>
          <w:color w:val="B5B97E"/>
        </w:rPr>
        <w:t>a</w:t>
      </w:r>
      <w:r>
        <w:rPr>
          <w:color w:val="C2C978"/>
        </w:rPr>
        <w:t>a</w:t>
      </w:r>
      <w:r>
        <w:rPr>
          <w:color w:val="C1CA6D"/>
        </w:rPr>
        <w:t>a</w:t>
      </w:r>
      <w:r>
        <w:rPr>
          <w:color w:val="C1CA6D"/>
        </w:rPr>
        <w:t>a</w:t>
      </w:r>
      <w:r>
        <w:rPr>
          <w:color w:val="C1CA6D"/>
        </w:rPr>
        <w:t>a</w:t>
      </w:r>
      <w:r>
        <w:rPr>
          <w:color w:val="C0C96C"/>
        </w:rPr>
        <w:t>a</w:t>
      </w:r>
      <w:r>
        <w:rPr>
          <w:color w:val="BEC76A"/>
        </w:rPr>
        <w:t>a</w:t>
      </w:r>
      <w:r>
        <w:rPr>
          <w:color w:val="BFC86B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0C970"/>
        </w:rPr>
        <w:t>a</w:t>
      </w:r>
      <w:r>
        <w:rPr>
          <w:color w:val="C0CA71"/>
        </w:rPr>
        <w:t>a</w:t>
      </w:r>
      <w:r>
        <w:rPr>
          <w:color w:val="C1CB72"/>
        </w:rPr>
        <w:t>a</w:t>
      </w:r>
      <w:r>
        <w:rPr>
          <w:color w:val="C1CC72"/>
        </w:rPr>
        <w:t>a</w:t>
      </w:r>
      <w:r>
        <w:rPr>
          <w:color w:val="C1CD74"/>
        </w:rPr>
        <w:t>a</w:t>
      </w:r>
      <w:r>
        <w:rPr>
          <w:color w:val="C1CE74"/>
        </w:rPr>
        <w:t>a</w:t>
      </w:r>
      <w:r>
        <w:rPr>
          <w:color w:val="C0CD73"/>
        </w:rPr>
        <w:t>a</w:t>
      </w:r>
      <w:r>
        <w:rPr>
          <w:color w:val="BFCE73"/>
        </w:rPr>
        <w:t>a</w:t>
      </w:r>
      <w:r>
        <w:rPr>
          <w:color w:val="BFCE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4"/>
        </w:rPr>
        <w:t>a</w:t>
      </w:r>
      <w:r>
        <w:rPr>
          <w:color w:val="BECF74"/>
        </w:rPr>
        <w:t>a</w:t>
      </w:r>
      <w:r>
        <w:rPr>
          <w:color w:val="BECF74"/>
        </w:rPr>
        <w:t>a</w:t>
      </w:r>
      <w:r>
        <w:rPr>
          <w:color w:val="BECF74"/>
        </w:rPr>
        <w:t>a</w:t>
      </w:r>
      <w:r>
        <w:rPr>
          <w:color w:val="BECF74"/>
        </w:rPr>
        <w:t>a</w:t>
      </w:r>
      <w:r>
        <w:rPr>
          <w:color w:val="BECF74"/>
        </w:rPr>
        <w:t>a</w:t>
      </w:r>
      <w:r>
        <w:rPr>
          <w:color w:val="BECE73"/>
        </w:rPr>
        <w:t>a</w:t>
      </w:r>
      <w:r>
        <w:rPr>
          <w:color w:val="BDCE73"/>
        </w:rPr>
        <w:t>a</w:t>
      </w:r>
      <w:r>
        <w:rPr>
          <w:color w:val="BDCE73"/>
        </w:rPr>
        <w:t>a</w:t>
      </w:r>
      <w:r>
        <w:rPr>
          <w:color w:val="BCCD72"/>
        </w:rPr>
        <w:t>a</w:t>
      </w:r>
      <w:r>
        <w:rPr>
          <w:color w:val="BCCD72"/>
        </w:rPr>
        <w:t>a</w:t>
      </w:r>
      <w:r>
        <w:rPr>
          <w:color w:val="BBCB72"/>
        </w:rPr>
        <w:t>a</w:t>
      </w:r>
      <w:r>
        <w:rPr>
          <w:color w:val="BAC873"/>
        </w:rPr>
        <w:t>a</w:t>
      </w:r>
      <w:r>
        <w:rPr>
          <w:color w:val="C0CD77"/>
        </w:rPr>
        <w:t>a</w:t>
      </w:r>
      <w:r>
        <w:rPr>
          <w:color w:val="B9C86D"/>
        </w:rPr>
        <w:t>a</w:t>
      </w:r>
      <w:r>
        <w:rPr>
          <w:color w:val="B8CA6D"/>
        </w:rPr>
        <w:t>a</w:t>
      </w:r>
      <w:r>
        <w:rPr>
          <w:color w:val="B9D178"/>
        </w:rPr>
        <w:t>a</w:t>
      </w:r>
      <w:r>
        <w:rPr>
          <w:color w:val="AFD07D"/>
        </w:rPr>
        <w:t>a</w:t>
      </w:r>
      <w:r>
        <w:rPr>
          <w:color w:val="8AB56E"/>
        </w:rPr>
        <w:t>a</w:t>
      </w:r>
      <w:r>
        <w:rPr>
          <w:color w:val="52854C"/>
        </w:rPr>
        <w:t>a</w:t>
      </w:r>
      <w:r>
        <w:rPr>
          <w:color w:val="265E32"/>
        </w:rPr>
        <w:t>a</w:t>
      </w:r>
      <w:r>
        <w:rPr>
          <w:color w:val="235D3C"/>
        </w:rPr>
        <w:t>a</w:t>
      </w:r>
      <w:r>
        <w:rPr>
          <w:color w:val="2C644B"/>
        </w:rPr>
        <w:t>a</w:t>
      </w:r>
      <w:r>
        <w:rPr>
          <w:color w:val="245D47"/>
        </w:rPr>
        <w:t>a</w:t>
      </w:r>
      <w:r>
        <w:rPr>
          <w:color w:val="275F46"/>
        </w:rPr>
        <w:t>a</w:t>
      </w:r>
      <w:r>
        <w:rPr>
          <w:color w:val="296144"/>
        </w:rPr>
        <w:t>a</w:t>
      </w:r>
      <w:r>
        <w:rPr>
          <w:color w:val="286044"/>
        </w:rPr>
        <w:t>a</w:t>
      </w:r>
      <w:r>
        <w:rPr>
          <w:color w:val="286043"/>
        </w:rPr>
        <w:t>a</w:t>
      </w:r>
      <w:r>
        <w:rPr>
          <w:color w:val="275F43"/>
        </w:rPr>
        <w:t>a</w:t>
      </w:r>
      <w:r>
        <w:rPr>
          <w:color w:val="275F43"/>
        </w:rPr>
        <w:t>a</w:t>
      </w:r>
      <w:r>
        <w:rPr>
          <w:color w:val="275F42"/>
        </w:rPr>
        <w:t>a</w:t>
      </w:r>
      <w:r>
        <w:rPr>
          <w:color w:val="265E42"/>
        </w:rPr>
        <w:t>a</w:t>
      </w:r>
      <w:r>
        <w:rPr>
          <w:color w:val="265E42"/>
        </w:rPr>
        <w:t>a</w:t>
      </w:r>
      <w:r>
        <w:rPr>
          <w:color w:val="265E42"/>
        </w:rPr>
        <w:t>a</w:t>
      </w:r>
      <w:r>
        <w:rPr>
          <w:color w:val="265E42"/>
        </w:rPr>
        <w:t>a</w:t>
      </w:r>
      <w:r>
        <w:rPr>
          <w:color w:val="265E42"/>
        </w:rPr>
        <w:t>a</w:t>
      </w:r>
      <w:r>
        <w:rPr>
          <w:color w:val="275D42"/>
        </w:rPr>
        <w:t>a</w:t>
      </w:r>
      <w:r>
        <w:rPr>
          <w:color w:val="295C43"/>
        </w:rPr>
        <w:t>a</w:t>
      </w:r>
      <w:r>
        <w:rPr>
          <w:color w:val="275E43"/>
        </w:rPr>
        <w:t>a</w:t>
      </w:r>
      <w:r>
        <w:rPr>
          <w:color w:val="226043"/>
        </w:rPr>
        <w:t>a</w:t>
      </w:r>
      <w:r>
        <w:rPr>
          <w:color w:val="1F6145"/>
        </w:rPr>
        <w:t>a</w:t>
      </w:r>
      <w:r>
        <w:rPr>
          <w:color w:val="206045"/>
        </w:rPr>
        <w:t>a</w:t>
      </w:r>
      <w:r>
        <w:rPr>
          <w:color w:val="265E45"/>
        </w:rPr>
        <w:t>a</w:t>
      </w:r>
      <w:r>
        <w:rPr>
          <w:color w:val="2E5745"/>
        </w:rPr>
        <w:t>a</w:t>
      </w:r>
      <w:r>
        <w:rPr>
          <w:color w:val="12291C"/>
        </w:rPr>
        <w:t>a</w:t>
      </w:r>
      <w:r>
        <w:rPr>
          <w:color w:val="000B03"/>
        </w:rPr>
        <w:t>a</w:t>
      </w:r>
      <w:r>
        <w:rPr>
          <w:color w:val="000400"/>
        </w:rPr>
        <w:t>a</w:t>
      </w:r>
      <w:r>
        <w:rPr>
          <w:color w:val="030603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3"/>
        </w:rPr>
        <w:t>a</w:t>
      </w:r>
      <w:r>
        <w:rPr>
          <w:color w:val="010305"/>
        </w:rPr>
        <w:t>a</w:t>
      </w:r>
      <w:r>
        <w:rPr>
          <w:color w:val="000808"/>
        </w:rPr>
        <w:t>a</w:t>
      </w:r>
      <w:r>
        <w:rPr>
          <w:color w:val="1F3A3A"/>
        </w:rPr>
        <w:t>a</w:t>
      </w:r>
      <w:r>
        <w:rPr>
          <w:color w:val="254B4A"/>
        </w:rPr>
        <w:t>a</w:t>
      </w:r>
      <w:r>
        <w:rPr>
          <w:color w:val="1F4C4C"/>
        </w:rPr>
        <w:t>a</w:t>
      </w:r>
      <w:r>
        <w:rPr>
          <w:color w:val="1A4C4B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C4A"/>
        </w:rPr>
        <w:t>a</w:t>
      </w:r>
      <w:r>
        <w:rPr>
          <w:color w:val="1B4E4B"/>
        </w:rPr>
        <w:t>a</w:t>
      </w:r>
      <w:r>
        <w:rPr>
          <w:color w:val="19504C"/>
        </w:rPr>
        <w:t>a</w:t>
      </w:r>
      <w:r>
        <w:rPr>
          <w:color w:val="19504B"/>
        </w:rPr>
        <w:t>a</w:t>
      </w:r>
      <w:r>
        <w:rPr>
          <w:color w:val="184F4B"/>
        </w:rPr>
        <w:t>a</w:t>
      </w:r>
      <w:r>
        <w:rPr>
          <w:color w:val="174E4A"/>
        </w:rPr>
        <w:t>a</w:t>
      </w:r>
      <w:r>
        <w:rPr>
          <w:color w:val="174E4A"/>
        </w:rPr>
        <w:t>a</w:t>
      </w:r>
      <w:r>
        <w:rPr>
          <w:color w:val="174E4A"/>
        </w:rPr>
        <w:t>a</w:t>
      </w:r>
      <w:r>
        <w:rPr>
          <w:color w:val="184F4B"/>
        </w:rPr>
        <w:t>a</w:t>
      </w:r>
      <w:r>
        <w:rPr>
          <w:color w:val="1A514C"/>
        </w:rPr>
        <w:t>a</w:t>
      </w:r>
      <w:r>
        <w:rPr>
          <w:color w:val="1D544F"/>
        </w:rPr>
        <w:t>a</w:t>
      </w:r>
      <w:r>
        <w:rPr>
          <w:color w:val="205753"/>
        </w:rPr>
        <w:t>a</w:t>
      </w:r>
      <w:r>
        <w:rPr>
          <w:color w:val="245B56"/>
        </w:rPr>
        <w:t>a</w:t>
      </w:r>
      <w:r>
        <w:rPr>
          <w:color w:val="255E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46058"/>
        </w:rPr>
        <w:t>a</w:t>
      </w:r>
      <w:r>
        <w:rPr>
          <w:color w:val="256159"/>
        </w:rPr>
        <w:t>a</w:t>
      </w:r>
      <w:r>
        <w:rPr>
          <w:color w:val="256159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8635D"/>
        </w:rPr>
        <w:t>a</w:t>
      </w:r>
      <w:r>
        <w:rPr>
          <w:color w:val="28635E"/>
        </w:rPr>
        <w:t>a</w:t>
      </w:r>
      <w:r>
        <w:rPr>
          <w:color w:val="29645E"/>
        </w:rPr>
        <w:t>a</w:t>
      </w:r>
      <w:r>
        <w:rPr>
          <w:color w:val="29645F"/>
        </w:rPr>
        <w:t>a</w:t>
      </w:r>
      <w:r>
        <w:rPr>
          <w:color w:val="2A655F"/>
        </w:rPr>
        <w:t>a</w:t>
      </w:r>
      <w:r>
        <w:rPr>
          <w:color w:val="2A655F"/>
        </w:rPr>
        <w:t>a</w:t>
      </w:r>
      <w:r>
        <w:rPr>
          <w:color w:val="29645F"/>
        </w:rPr>
        <w:t>a</w:t>
      </w:r>
      <w:r>
        <w:rPr>
          <w:color w:val="29645F"/>
        </w:rPr>
        <w:t>a</w:t>
      </w:r>
      <w:r>
        <w:rPr>
          <w:color w:val="29645F"/>
        </w:rPr>
        <w:t>a</w:t>
      </w:r>
      <w:r>
        <w:rPr>
          <w:color w:val="29645F"/>
        </w:rPr>
        <w:t>a</w:t>
      </w:r>
      <w:r>
        <w:rPr>
          <w:color w:val="29645F"/>
        </w:rPr>
        <w:t>a</w:t>
      </w:r>
      <w:r>
        <w:rPr>
          <w:color w:val="29645F"/>
        </w:rPr>
        <w:t>a</w:t>
      </w:r>
      <w:r>
        <w:rPr>
          <w:color w:val="2B6660"/>
        </w:rPr>
        <w:t>a</w:t>
      </w:r>
      <w:r>
        <w:rPr>
          <w:color w:val="2C6761"/>
        </w:rPr>
        <w:t>a</w:t>
      </w:r>
      <w:r>
        <w:rPr>
          <w:color w:val="2C6761"/>
        </w:rPr>
        <w:t>a</w:t>
      </w:r>
      <w:r>
        <w:rPr>
          <w:color w:val="2D6862"/>
        </w:rPr>
        <w:t>a</w:t>
      </w:r>
      <w:r>
        <w:rPr>
          <w:color w:val="2D6862"/>
        </w:rPr>
        <w:t>a</w:t>
      </w:r>
      <w:r>
        <w:rPr>
          <w:color w:val="2D6963"/>
        </w:rPr>
        <w:t>a</w:t>
      </w:r>
      <w:r>
        <w:rPr>
          <w:color w:val="2F6A64"/>
        </w:rPr>
        <w:t>a</w:t>
      </w:r>
      <w:r>
        <w:rPr>
          <w:color w:val="306C66"/>
        </w:rPr>
        <w:t>a</w:t>
      </w:r>
      <w:r>
        <w:rPr>
          <w:color w:val="316C66"/>
        </w:rPr>
        <w:t>a</w:t>
      </w:r>
      <w:r>
        <w:rPr>
          <w:color w:val="316D67"/>
        </w:rPr>
        <w:t>a</w:t>
      </w:r>
      <w:r>
        <w:rPr>
          <w:color w:val="326D67"/>
        </w:rPr>
        <w:t>a</w:t>
      </w:r>
      <w:r>
        <w:rPr>
          <w:color w:val="326E67"/>
        </w:rPr>
        <w:t>a</w:t>
      </w:r>
      <w:r>
        <w:rPr>
          <w:color w:val="326E68"/>
        </w:rPr>
        <w:t>a</w:t>
      </w:r>
      <w:r>
        <w:rPr>
          <w:color w:val="336F69"/>
        </w:rPr>
        <w:t>a</w:t>
      </w:r>
      <w:r>
        <w:rPr>
          <w:color w:val="34706A"/>
        </w:rPr>
        <w:t>a</w:t>
      </w:r>
      <w:r>
        <w:rPr>
          <w:color w:val="37716B"/>
        </w:rPr>
        <w:t>a</w:t>
      </w:r>
      <w:r>
        <w:rPr>
          <w:color w:val="39726B"/>
        </w:rPr>
        <w:t>a</w:t>
      </w:r>
      <w:r>
        <w:rPr>
          <w:color w:val="3A746D"/>
        </w:rPr>
        <w:t>a</w:t>
      </w:r>
      <w:r>
        <w:rPr>
          <w:color w:val="3C746D"/>
        </w:rPr>
        <w:t>a</w:t>
      </w:r>
      <w:r>
        <w:rPr>
          <w:color w:val="3F776F"/>
        </w:rPr>
        <w:t>a</w:t>
      </w:r>
      <w:r>
        <w:rPr>
          <w:color w:val="40786F"/>
        </w:rPr>
        <w:t>a</w:t>
      </w:r>
      <w:r>
        <w:rPr>
          <w:color w:val="437970"/>
        </w:rPr>
        <w:t>a</w:t>
      </w:r>
      <w:r>
        <w:rPr>
          <w:color w:val="467C72"/>
        </w:rPr>
        <w:t>a</w:t>
      </w:r>
      <w:r>
        <w:rPr>
          <w:color w:val="487C73"/>
        </w:rPr>
        <w:t>a</w:t>
      </w:r>
      <w:r>
        <w:rPr>
          <w:color w:val="4A7D74"/>
        </w:rPr>
        <w:t>a</w:t>
      </w:r>
      <w:r>
        <w:rPr>
          <w:color w:val="4C7F75"/>
        </w:rPr>
        <w:t>a</w:t>
      </w:r>
      <w:r>
        <w:rPr>
          <w:color w:val="4D8074"/>
        </w:rPr>
        <w:t>a</w:t>
      </w:r>
      <w:r>
        <w:rPr>
          <w:color w:val="4F8175"/>
        </w:rPr>
        <w:t>a</w:t>
      </w:r>
      <w:r>
        <w:rPr>
          <w:color w:val="528276"/>
        </w:rPr>
        <w:t>a</w:t>
      </w:r>
      <w:r>
        <w:rPr>
          <w:color w:val="538478"/>
        </w:rPr>
        <w:t>a</w:t>
      </w:r>
      <w:r>
        <w:rPr>
          <w:color w:val="548579"/>
        </w:rPr>
        <w:t>a</w:t>
      </w:r>
      <w:r>
        <w:rPr>
          <w:color w:val="5A887B"/>
        </w:rPr>
        <w:t>a</w:t>
      </w:r>
      <w:r>
        <w:rPr>
          <w:color w:val="608F81"/>
        </w:rPr>
        <w:t>a</w:t>
      </w:r>
      <w:r>
        <w:rPr>
          <w:color w:val="5E8B7C"/>
        </w:rPr>
        <w:t>a</w:t>
      </w:r>
      <w:r>
        <w:rPr>
          <w:color w:val="5D8A7B"/>
        </w:rPr>
        <w:t>a</w:t>
      </w:r>
      <w:r>
        <w:rPr>
          <w:color w:val="608C7C"/>
        </w:rPr>
        <w:t>a</w:t>
      </w:r>
      <w:r>
        <w:rPr>
          <w:color w:val="638E7E"/>
        </w:rPr>
        <w:t>a</w:t>
      </w:r>
      <w:r>
        <w:rPr>
          <w:color w:val="638F7E"/>
        </w:rPr>
        <w:t>a</w:t>
      </w:r>
      <w:r>
        <w:rPr>
          <w:color w:val="5D8D7B"/>
        </w:rPr>
        <w:t>a</w:t>
      </w:r>
      <w:r>
        <w:rPr>
          <w:color w:val="61907D"/>
        </w:rPr>
        <w:t>a</w:t>
      </w:r>
      <w:r>
        <w:rPr>
          <w:color w:val="679480"/>
        </w:rPr>
        <w:t>a</w:t>
      </w:r>
      <w:r>
        <w:rPr>
          <w:color w:val="6A9680"/>
        </w:rPr>
        <w:t>a</w:t>
      </w:r>
      <w:r>
        <w:rPr>
          <w:color w:val="6D9880"/>
        </w:rPr>
        <w:t>a</w:t>
      </w:r>
      <w:r>
        <w:rPr>
          <w:color w:val="70987F"/>
        </w:rPr>
        <w:t>a</w:t>
      </w:r>
      <w:r>
        <w:rPr>
          <w:color w:val="72957F"/>
        </w:rPr>
        <w:t>a</w:t>
      </w:r>
      <w:r>
        <w:rPr>
          <w:color w:val="73937F"/>
        </w:rPr>
        <w:t>a</w:t>
      </w:r>
      <w:r>
        <w:rPr>
          <w:color w:val="84A28F"/>
        </w:rPr>
        <w:t>a</w:t>
      </w:r>
      <w:r>
        <w:rPr>
          <w:color w:val="819C8D"/>
        </w:rPr>
        <w:t>a</w:t>
      </w:r>
      <w:r>
        <w:rPr>
          <w:color w:val="5E756A"/>
        </w:rPr>
        <w:t>a</w:t>
      </w:r>
      <w:r>
        <w:rPr>
          <w:color w:val="13251B"/>
        </w:rPr>
        <w:t>a</w:t>
      </w:r>
      <w:r>
        <w:rPr>
          <w:color w:val="0006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80607"/>
        </w:rPr>
        <w:t>a</w:t>
      </w:r>
      <w:r>
        <w:rPr>
          <w:color w:val="000000"/>
        </w:rPr>
        <w:t>a</w:t>
      </w:r>
      <w:r>
        <w:rPr>
          <w:color w:val="010403"/>
        </w:rPr>
        <w:t>a</w:t>
      </w:r>
      <w:r>
        <w:rPr>
          <w:color w:val="010602"/>
        </w:rPr>
        <w:t>a</w:t>
      </w:r>
      <w:r>
        <w:rPr>
          <w:color w:val="000400"/>
        </w:rPr>
        <w:t>a</w:t>
      </w:r>
      <w:r>
        <w:rPr>
          <w:color w:val="1E2F29"/>
        </w:rPr>
        <w:t>a</w:t>
      </w:r>
      <w:r>
        <w:rPr>
          <w:color w:val="5A7069"/>
        </w:rPr>
        <w:t>a</w:t>
      </w:r>
      <w:r>
        <w:rPr>
          <w:color w:val="69827A"/>
        </w:rPr>
        <w:t>a</w:t>
      </w:r>
      <w:r>
        <w:rPr>
          <w:color w:val="678179"/>
        </w:rPr>
        <w:t>a</w:t>
      </w:r>
      <w:r>
        <w:rPr>
          <w:color w:val="657F79"/>
        </w:rPr>
        <w:t>a</w:t>
      </w:r>
      <w:r>
        <w:rPr>
          <w:color w:val="627D77"/>
        </w:rPr>
        <w:t>a</w:t>
      </w:r>
      <w:r>
        <w:rPr>
          <w:color w:val="617B77"/>
        </w:rPr>
        <w:t>a</w:t>
      </w:r>
      <w:r>
        <w:rPr>
          <w:color w:val="5F7A76"/>
        </w:rPr>
        <w:t>a</w:t>
      </w:r>
      <w:r>
        <w:rPr>
          <w:color w:val="5D7875"/>
        </w:rPr>
        <w:t>a</w:t>
      </w:r>
      <w:r>
        <w:rPr>
          <w:color w:val="5B7573"/>
        </w:rPr>
        <w:t>a</w:t>
      </w:r>
      <w:r>
        <w:rPr>
          <w:color w:val="587370"/>
        </w:rPr>
        <w:t>a</w:t>
      </w:r>
      <w:r>
        <w:rPr>
          <w:color w:val="55706E"/>
        </w:rPr>
        <w:t>a</w:t>
      </w:r>
      <w:r>
        <w:rPr>
          <w:color w:val="536E6E"/>
        </w:rPr>
        <w:t>a</w:t>
      </w:r>
      <w:r>
        <w:rPr>
          <w:color w:val="526F6D"/>
        </w:rPr>
        <w:t>a</w:t>
      </w:r>
      <w:r>
        <w:rPr>
          <w:color w:val="4F6E6D"/>
        </w:rPr>
        <w:t>a</w:t>
      </w:r>
      <w:r>
        <w:rPr>
          <w:color w:val="4E6F6C"/>
        </w:rPr>
        <w:t>a</w:t>
      </w:r>
      <w:r>
        <w:rPr>
          <w:color w:val="4D6E6C"/>
        </w:rPr>
        <w:t>a</w:t>
      </w:r>
      <w:r>
        <w:rPr>
          <w:color w:val="4C6D6C"/>
        </w:rPr>
        <w:t>a</w:t>
      </w:r>
      <w:r>
        <w:rPr>
          <w:color w:val="4B6B6D"/>
        </w:rPr>
        <w:t>a</w:t>
      </w:r>
      <w:r>
        <w:rPr>
          <w:color w:val="4B6B6D"/>
        </w:rPr>
        <w:t>a</w:t>
      </w:r>
      <w:r>
        <w:rPr>
          <w:color w:val="47666B"/>
        </w:rPr>
        <w:t>a</w:t>
      </w:r>
      <w:r>
        <w:rPr>
          <w:color w:val="45656B"/>
        </w:rPr>
        <w:t>a</w:t>
      </w:r>
      <w:r>
        <w:rPr>
          <w:color w:val="43626A"/>
        </w:rPr>
        <w:t>a</w:t>
      </w:r>
      <w:r>
        <w:rPr>
          <w:color w:val="41606A"/>
        </w:rPr>
        <w:t>a</w:t>
      </w:r>
      <w:r>
        <w:rPr>
          <w:color w:val="3F5E68"/>
        </w:rPr>
        <w:t>a</w:t>
      </w:r>
      <w:r>
        <w:rPr>
          <w:color w:val="3D5C67"/>
        </w:rPr>
        <w:t>a</w:t>
      </w:r>
      <w:r>
        <w:rPr>
          <w:color w:val="3E5B68"/>
        </w:rPr>
        <w:t>a</w:t>
      </w:r>
      <w:r>
        <w:rPr>
          <w:color w:val="3E5A68"/>
        </w:rPr>
        <w:t>a</w:t>
      </w:r>
      <w:r>
        <w:rPr>
          <w:color w:val="3C5967"/>
        </w:rPr>
        <w:t>a</w:t>
      </w:r>
      <w:r>
        <w:rPr>
          <w:color w:val="3A5665"/>
        </w:rPr>
        <w:t>a</w:t>
      </w:r>
      <w:r>
        <w:rPr>
          <w:color w:val="375362"/>
        </w:rPr>
        <w:t>a</w:t>
      </w:r>
      <w:r>
        <w:rPr>
          <w:color w:val="355161"/>
        </w:rPr>
        <w:t>a</w:t>
      </w:r>
      <w:r>
        <w:rPr>
          <w:color w:val="344F60"/>
        </w:rPr>
        <w:t>a</w:t>
      </w:r>
      <w:r>
        <w:rPr>
          <w:color w:val="334F60"/>
        </w:rPr>
        <w:t>a</w:t>
      </w:r>
      <w:r>
        <w:rPr>
          <w:color w:val="324D5F"/>
        </w:rPr>
        <w:t>a</w:t>
      </w:r>
      <w:r>
        <w:rPr>
          <w:color w:val="304C5D"/>
        </w:rPr>
        <w:t>a</w:t>
      </w:r>
      <w:r>
        <w:rPr>
          <w:color w:val="2E495C"/>
        </w:rPr>
        <w:t>a</w:t>
      </w:r>
      <w:r>
        <w:rPr>
          <w:color w:val="2C485A"/>
        </w:rPr>
        <w:t>a</w:t>
      </w:r>
    </w:p>
    <w:p>
      <w:r>
        <w:rPr>
          <w:color w:val="BEB66E"/>
        </w:rPr>
        <w:t>a</w:t>
      </w:r>
      <w:r>
        <w:rPr>
          <w:color w:val="BFB76F"/>
        </w:rPr>
        <w:t>a</w:t>
      </w:r>
      <w:r>
        <w:rPr>
          <w:color w:val="BFB76F"/>
        </w:rPr>
        <w:t>a</w:t>
      </w:r>
      <w:r>
        <w:rPr>
          <w:color w:val="BFB770"/>
        </w:rPr>
        <w:t>a</w:t>
      </w:r>
      <w:r>
        <w:rPr>
          <w:color w:val="BDB46F"/>
        </w:rPr>
        <w:t>a</w:t>
      </w:r>
      <w:r>
        <w:rPr>
          <w:color w:val="BDB46F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BB36E"/>
        </w:rPr>
        <w:t>a</w:t>
      </w:r>
      <w:r>
        <w:rPr>
          <w:color w:val="BAB36D"/>
        </w:rPr>
        <w:t>a</w:t>
      </w:r>
      <w:r>
        <w:rPr>
          <w:color w:val="B7B36C"/>
        </w:rPr>
        <w:t>a</w:t>
      </w:r>
      <w:r>
        <w:rPr>
          <w:color w:val="B7B36C"/>
        </w:rPr>
        <w:t>a</w:t>
      </w:r>
      <w:r>
        <w:rPr>
          <w:color w:val="B7B36C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4B16A"/>
        </w:rPr>
        <w:t>a</w:t>
      </w:r>
      <w:r>
        <w:rPr>
          <w:color w:val="B3B167"/>
        </w:rPr>
        <w:t>a</w:t>
      </w:r>
      <w:r>
        <w:rPr>
          <w:color w:val="B3B067"/>
        </w:rPr>
        <w:t>a</w:t>
      </w:r>
      <w:r>
        <w:rPr>
          <w:color w:val="B1AE67"/>
        </w:rPr>
        <w:t>a</w:t>
      </w:r>
      <w:r>
        <w:rPr>
          <w:color w:val="AFAF67"/>
        </w:rPr>
        <w:t>a</w:t>
      </w:r>
      <w:r>
        <w:rPr>
          <w:color w:val="ADAF66"/>
        </w:rPr>
        <w:t>a</w:t>
      </w:r>
      <w:r>
        <w:rPr>
          <w:color w:val="ACAD67"/>
        </w:rPr>
        <w:t>a</w:t>
      </w:r>
      <w:r>
        <w:rPr>
          <w:color w:val="AAAF68"/>
        </w:rPr>
        <w:t>a</w:t>
      </w:r>
      <w:r>
        <w:rPr>
          <w:color w:val="AAB068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2AC65"/>
        </w:rPr>
        <w:t>a</w:t>
      </w:r>
      <w:r>
        <w:rPr>
          <w:color w:val="A0AB66"/>
        </w:rPr>
        <w:t>a</w:t>
      </w:r>
      <w:r>
        <w:rPr>
          <w:color w:val="9FAB68"/>
        </w:rPr>
        <w:t>a</w:t>
      </w:r>
      <w:r>
        <w:rPr>
          <w:color w:val="9EAA6B"/>
        </w:rPr>
        <w:t>a</w:t>
      </w:r>
      <w:r>
        <w:rPr>
          <w:color w:val="9AA967"/>
        </w:rPr>
        <w:t>a</w:t>
      </w:r>
      <w:r>
        <w:rPr>
          <w:color w:val="97A962"/>
        </w:rPr>
        <w:t>a</w:t>
      </w:r>
      <w:r>
        <w:rPr>
          <w:color w:val="93A95C"/>
        </w:rPr>
        <w:t>a</w:t>
      </w:r>
      <w:r>
        <w:rPr>
          <w:color w:val="90A859"/>
        </w:rPr>
        <w:t>a</w:t>
      </w:r>
      <w:r>
        <w:rPr>
          <w:color w:val="8DA85A"/>
        </w:rPr>
        <w:t>a</w:t>
      </w:r>
      <w:r>
        <w:rPr>
          <w:color w:val="8CA65C"/>
        </w:rPr>
        <w:t>a</w:t>
      </w:r>
      <w:r>
        <w:rPr>
          <w:color w:val="88A15E"/>
        </w:rPr>
        <w:t>a</w:t>
      </w:r>
      <w:r>
        <w:rPr>
          <w:color w:val="91A76E"/>
        </w:rPr>
        <w:t>a</w:t>
      </w:r>
      <w:r>
        <w:rPr>
          <w:color w:val="829566"/>
        </w:rPr>
        <w:t>a</w:t>
      </w:r>
      <w:r>
        <w:rPr>
          <w:color w:val="41502B"/>
        </w:rPr>
        <w:t>a</w:t>
      </w:r>
      <w:r>
        <w:rPr>
          <w:color w:val="081003"/>
        </w:rPr>
        <w:t>a</w:t>
      </w:r>
      <w:r>
        <w:rPr>
          <w:color w:val="060901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60606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30104"/>
        </w:rPr>
        <w:t>a</w:t>
      </w:r>
      <w:r>
        <w:rPr>
          <w:color w:val="030007"/>
        </w:rPr>
        <w:t>a</w:t>
      </w:r>
      <w:r>
        <w:rPr>
          <w:color w:val="050109"/>
        </w:rPr>
        <w:t>a</w:t>
      </w:r>
      <w:r>
        <w:rPr>
          <w:color w:val="060207"/>
        </w:rPr>
        <w:t>a</w:t>
      </w:r>
      <w:r>
        <w:rPr>
          <w:color w:val="040101"/>
        </w:rPr>
        <w:t>a</w:t>
      </w:r>
      <w:r>
        <w:rPr>
          <w:color w:val="060400"/>
        </w:rPr>
        <w:t>a</w:t>
      </w:r>
      <w:r>
        <w:rPr>
          <w:color w:val="252410"/>
        </w:rPr>
        <w:t>a</w:t>
      </w:r>
      <w:r>
        <w:rPr>
          <w:color w:val="9C9E6E"/>
        </w:rPr>
        <w:t>a</w:t>
      </w:r>
      <w:r>
        <w:rPr>
          <w:color w:val="C0C779"/>
        </w:rPr>
        <w:t>a</w:t>
      </w:r>
      <w:r>
        <w:rPr>
          <w:color w:val="C0C96C"/>
        </w:rPr>
        <w:t>a</w:t>
      </w:r>
      <w:r>
        <w:rPr>
          <w:color w:val="C1CA6D"/>
        </w:rPr>
        <w:t>a</w:t>
      </w:r>
      <w:r>
        <w:rPr>
          <w:color w:val="C1CA6D"/>
        </w:rPr>
        <w:t>a</w:t>
      </w:r>
      <w:r>
        <w:rPr>
          <w:color w:val="C1CA6D"/>
        </w:rPr>
        <w:t>a</w:t>
      </w:r>
      <w:r>
        <w:rPr>
          <w:color w:val="C0C96C"/>
        </w:rPr>
        <w:t>a</w:t>
      </w:r>
      <w:r>
        <w:rPr>
          <w:color w:val="C1CA6D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E"/>
        </w:rPr>
        <w:t>a</w:t>
      </w:r>
      <w:r>
        <w:rPr>
          <w:color w:val="C2CB6F"/>
        </w:rPr>
        <w:t>a</w:t>
      </w:r>
      <w:r>
        <w:rPr>
          <w:color w:val="C0CA71"/>
        </w:rPr>
        <w:t>a</w:t>
      </w:r>
      <w:r>
        <w:rPr>
          <w:color w:val="C0CA71"/>
        </w:rPr>
        <w:t>a</w:t>
      </w:r>
      <w:r>
        <w:rPr>
          <w:color w:val="C1CB72"/>
        </w:rPr>
        <w:t>a</w:t>
      </w:r>
      <w:r>
        <w:rPr>
          <w:color w:val="BFCC72"/>
        </w:rPr>
        <w:t>a</w:t>
      </w:r>
      <w:r>
        <w:rPr>
          <w:color w:val="C0CD73"/>
        </w:rPr>
        <w:t>a</w:t>
      </w:r>
      <w:r>
        <w:rPr>
          <w:color w:val="C0CE73"/>
        </w:rPr>
        <w:t>a</w:t>
      </w:r>
      <w:r>
        <w:rPr>
          <w:color w:val="BFCE73"/>
        </w:rPr>
        <w:t>a</w:t>
      </w:r>
      <w:r>
        <w:rPr>
          <w:color w:val="BFCE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F73"/>
        </w:rPr>
        <w:t>a</w:t>
      </w:r>
      <w:r>
        <w:rPr>
          <w:color w:val="BECE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BCB72"/>
        </w:rPr>
        <w:t>a</w:t>
      </w:r>
      <w:r>
        <w:rPr>
          <w:color w:val="BACA72"/>
        </w:rPr>
        <w:t>a</w:t>
      </w:r>
      <w:r>
        <w:rPr>
          <w:color w:val="B7C871"/>
        </w:rPr>
        <w:t>a</w:t>
      </w:r>
      <w:r>
        <w:rPr>
          <w:color w:val="BDCC74"/>
        </w:rPr>
        <w:t>a</w:t>
      </w:r>
      <w:r>
        <w:rPr>
          <w:color w:val="BACA6F"/>
        </w:rPr>
        <w:t>a</w:t>
      </w:r>
      <w:r>
        <w:rPr>
          <w:color w:val="BCCE75"/>
        </w:rPr>
        <w:t>a</w:t>
      </w:r>
      <w:r>
        <w:rPr>
          <w:color w:val="B7D07F"/>
        </w:rPr>
        <w:t>a</w:t>
      </w:r>
      <w:r>
        <w:rPr>
          <w:color w:val="A5C880"/>
        </w:rPr>
        <w:t>a</w:t>
      </w:r>
      <w:r>
        <w:rPr>
          <w:color w:val="5D8C53"/>
        </w:rPr>
        <w:t>a</w:t>
      </w:r>
      <w:r>
        <w:rPr>
          <w:color w:val="346D40"/>
        </w:rPr>
        <w:t>a</w:t>
      </w:r>
      <w:r>
        <w:rPr>
          <w:color w:val="1A5734"/>
        </w:rPr>
        <w:t>a</w:t>
      </w:r>
      <w:r>
        <w:rPr>
          <w:color w:val="225D3F"/>
        </w:rPr>
        <w:t>a</w:t>
      </w:r>
      <w:r>
        <w:rPr>
          <w:color w:val="2D6448"/>
        </w:rPr>
        <w:t>a</w:t>
      </w:r>
      <w:r>
        <w:rPr>
          <w:color w:val="275D41"/>
        </w:rPr>
        <w:t>a</w:t>
      </w:r>
      <w:r>
        <w:rPr>
          <w:color w:val="285F43"/>
        </w:rPr>
        <w:t>a</w:t>
      </w:r>
      <w:r>
        <w:rPr>
          <w:color w:val="286045"/>
        </w:rPr>
        <w:t>a</w:t>
      </w:r>
      <w:r>
        <w:rPr>
          <w:color w:val="28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85D43"/>
        </w:rPr>
        <w:t>a</w:t>
      </w:r>
      <w:r>
        <w:rPr>
          <w:color w:val="2B5B43"/>
        </w:rPr>
        <w:t>a</w:t>
      </w:r>
      <w:r>
        <w:rPr>
          <w:color w:val="285D43"/>
        </w:rPr>
        <w:t>a</w:t>
      </w:r>
      <w:r>
        <w:rPr>
          <w:color w:val="235F43"/>
        </w:rPr>
        <w:t>a</w:t>
      </w:r>
      <w:r>
        <w:rPr>
          <w:color w:val="1F6145"/>
        </w:rPr>
        <w:t>a</w:t>
      </w:r>
      <w:r>
        <w:rPr>
          <w:color w:val="1F6145"/>
        </w:rPr>
        <w:t>a</w:t>
      </w:r>
      <w:r>
        <w:rPr>
          <w:color w:val="245E45"/>
        </w:rPr>
        <w:t>a</w:t>
      </w:r>
      <w:r>
        <w:rPr>
          <w:color w:val="2F5A47"/>
        </w:rPr>
        <w:t>a</w:t>
      </w:r>
      <w:r>
        <w:rPr>
          <w:color w:val="163123"/>
        </w:rPr>
        <w:t>a</w:t>
      </w:r>
      <w:r>
        <w:rPr>
          <w:color w:val="000E05"/>
        </w:rPr>
        <w:t>a</w:t>
      </w:r>
      <w:r>
        <w:rPr>
          <w:color w:val="000400"/>
        </w:rPr>
        <w:t>a</w:t>
      </w:r>
      <w:r>
        <w:rPr>
          <w:color w:val="010401"/>
        </w:rPr>
        <w:t>a</w:t>
      </w:r>
      <w:r>
        <w:rPr>
          <w:color w:val="0406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40203"/>
        </w:rPr>
        <w:t>a</w:t>
      </w:r>
      <w:r>
        <w:rPr>
          <w:color w:val="000305"/>
        </w:rPr>
        <w:t>a</w:t>
      </w:r>
      <w:r>
        <w:rPr>
          <w:color w:val="000A0A"/>
        </w:rPr>
        <w:t>a</w:t>
      </w:r>
      <w:r>
        <w:rPr>
          <w:color w:val="213B3B"/>
        </w:rPr>
        <w:t>a</w:t>
      </w:r>
      <w:r>
        <w:rPr>
          <w:color w:val="244A4A"/>
        </w:rPr>
        <w:t>a</w:t>
      </w:r>
      <w:r>
        <w:rPr>
          <w:color w:val="1E4B4B"/>
        </w:rPr>
        <w:t>a</w:t>
      </w:r>
      <w:r>
        <w:rPr>
          <w:color w:val="1A4C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A4E4C"/>
        </w:rPr>
        <w:t>a</w:t>
      </w:r>
      <w:r>
        <w:rPr>
          <w:color w:val="184F4C"/>
        </w:rPr>
        <w:t>a</w:t>
      </w:r>
      <w:r>
        <w:rPr>
          <w:color w:val="184F4C"/>
        </w:rPr>
        <w:t>a</w:t>
      </w:r>
      <w:r>
        <w:rPr>
          <w:color w:val="184F4C"/>
        </w:rPr>
        <w:t>a</w:t>
      </w:r>
      <w:r>
        <w:rPr>
          <w:color w:val="184F4C"/>
        </w:rPr>
        <w:t>a</w:t>
      </w:r>
      <w:r>
        <w:rPr>
          <w:color w:val="184F4C"/>
        </w:rPr>
        <w:t>a</w:t>
      </w:r>
      <w:r>
        <w:rPr>
          <w:color w:val="174E4B"/>
        </w:rPr>
        <w:t>a</w:t>
      </w:r>
      <w:r>
        <w:rPr>
          <w:color w:val="164D4A"/>
        </w:rPr>
        <w:t>a</w:t>
      </w:r>
      <w:r>
        <w:rPr>
          <w:color w:val="1A514E"/>
        </w:rPr>
        <w:t>a</w:t>
      </w:r>
      <w:r>
        <w:rPr>
          <w:color w:val="1F5653"/>
        </w:rPr>
        <w:t>a</w:t>
      </w:r>
      <w:r>
        <w:rPr>
          <w:color w:val="235A57"/>
        </w:rPr>
        <w:t>a</w:t>
      </w:r>
      <w:r>
        <w:rPr>
          <w:color w:val="255C59"/>
        </w:rPr>
        <w:t>a</w:t>
      </w:r>
      <w:r>
        <w:rPr>
          <w:color w:val="245D57"/>
        </w:rPr>
        <w:t>a</w:t>
      </w:r>
      <w:r>
        <w:rPr>
          <w:color w:val="235F58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36058"/>
        </w:rPr>
        <w:t>a</w:t>
      </w:r>
      <w:r>
        <w:rPr>
          <w:color w:val="236058"/>
        </w:rPr>
        <w:t>a</w:t>
      </w:r>
      <w:r>
        <w:rPr>
          <w:color w:val="236058"/>
        </w:rPr>
        <w:t>a</w:t>
      </w:r>
      <w:r>
        <w:rPr>
          <w:color w:val="246159"/>
        </w:rPr>
        <w:t>a</w:t>
      </w:r>
      <w:r>
        <w:rPr>
          <w:color w:val="246159"/>
        </w:rPr>
        <w:t>a</w:t>
      </w:r>
      <w:r>
        <w:rPr>
          <w:color w:val="25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8635E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96460"/>
        </w:rPr>
        <w:t>a</w:t>
      </w:r>
      <w:r>
        <w:rPr>
          <w:color w:val="296460"/>
        </w:rPr>
        <w:t>a</w:t>
      </w:r>
      <w:r>
        <w:rPr>
          <w:color w:val="296460"/>
        </w:rPr>
        <w:t>a</w:t>
      </w:r>
      <w:r>
        <w:rPr>
          <w:color w:val="296460"/>
        </w:rPr>
        <w:t>a</w:t>
      </w:r>
      <w:r>
        <w:rPr>
          <w:color w:val="2A6561"/>
        </w:rPr>
        <w:t>a</w:t>
      </w:r>
      <w:r>
        <w:rPr>
          <w:color w:val="2A6660"/>
        </w:rPr>
        <w:t>a</w:t>
      </w:r>
      <w:r>
        <w:rPr>
          <w:color w:val="2A6760"/>
        </w:rPr>
        <w:t>a</w:t>
      </w:r>
      <w:r>
        <w:rPr>
          <w:color w:val="2B6861"/>
        </w:rPr>
        <w:t>a</w:t>
      </w:r>
      <w:r>
        <w:rPr>
          <w:color w:val="2B6861"/>
        </w:rPr>
        <w:t>a</w:t>
      </w:r>
      <w:r>
        <w:rPr>
          <w:color w:val="2C6962"/>
        </w:rPr>
        <w:t>a</w:t>
      </w:r>
      <w:r>
        <w:rPr>
          <w:color w:val="2C6962"/>
        </w:rPr>
        <w:t>a</w:t>
      </w:r>
      <w:r>
        <w:rPr>
          <w:color w:val="2D6A63"/>
        </w:rPr>
        <w:t>a</w:t>
      </w:r>
      <w:r>
        <w:rPr>
          <w:color w:val="2F6C65"/>
        </w:rPr>
        <w:t>a</w:t>
      </w:r>
      <w:r>
        <w:rPr>
          <w:color w:val="2F6C65"/>
        </w:rPr>
        <w:t>a</w:t>
      </w:r>
      <w:r>
        <w:rPr>
          <w:color w:val="306D66"/>
        </w:rPr>
        <w:t>a</w:t>
      </w:r>
      <w:r>
        <w:rPr>
          <w:color w:val="306D66"/>
        </w:rPr>
        <w:t>a</w:t>
      </w:r>
      <w:r>
        <w:rPr>
          <w:color w:val="306D66"/>
        </w:rPr>
        <w:t>a</w:t>
      </w:r>
      <w:r>
        <w:rPr>
          <w:color w:val="306D66"/>
        </w:rPr>
        <w:t>a</w:t>
      </w:r>
      <w:r>
        <w:rPr>
          <w:color w:val="326F6A"/>
        </w:rPr>
        <w:t>a</w:t>
      </w:r>
      <w:r>
        <w:rPr>
          <w:color w:val="33706A"/>
        </w:rPr>
        <w:t>a</w:t>
      </w:r>
      <w:r>
        <w:rPr>
          <w:color w:val="35716A"/>
        </w:rPr>
        <w:t>a</w:t>
      </w:r>
      <w:r>
        <w:rPr>
          <w:color w:val="37726C"/>
        </w:rPr>
        <w:t>a</w:t>
      </w:r>
      <w:r>
        <w:rPr>
          <w:color w:val="38736C"/>
        </w:rPr>
        <w:t>a</w:t>
      </w:r>
      <w:r>
        <w:rPr>
          <w:color w:val="39756D"/>
        </w:rPr>
        <w:t>a</w:t>
      </w:r>
      <w:r>
        <w:rPr>
          <w:color w:val="3D766F"/>
        </w:rPr>
        <w:t>a</w:t>
      </w:r>
      <w:r>
        <w:rPr>
          <w:color w:val="3F776F"/>
        </w:rPr>
        <w:t>a</w:t>
      </w:r>
      <w:r>
        <w:rPr>
          <w:color w:val="417970"/>
        </w:rPr>
        <w:t>a</w:t>
      </w:r>
      <w:r>
        <w:rPr>
          <w:color w:val="437B72"/>
        </w:rPr>
        <w:t>a</w:t>
      </w:r>
      <w:r>
        <w:rPr>
          <w:color w:val="457C73"/>
        </w:rPr>
        <w:t>a</w:t>
      </w:r>
      <w:r>
        <w:rPr>
          <w:color w:val="477C72"/>
        </w:rPr>
        <w:t>a</w:t>
      </w:r>
      <w:r>
        <w:rPr>
          <w:color w:val="4A7D74"/>
        </w:rPr>
        <w:t>a</w:t>
      </w:r>
      <w:r>
        <w:rPr>
          <w:color w:val="4B7F75"/>
        </w:rPr>
        <w:t>a</w:t>
      </w:r>
      <w:r>
        <w:rPr>
          <w:color w:val="4D8076"/>
        </w:rPr>
        <w:t>a</w:t>
      </w:r>
      <w:r>
        <w:rPr>
          <w:color w:val="4F8176"/>
        </w:rPr>
        <w:t>a</w:t>
      </w:r>
      <w:r>
        <w:rPr>
          <w:color w:val="508277"/>
        </w:rPr>
        <w:t>a</w:t>
      </w:r>
      <w:r>
        <w:rPr>
          <w:color w:val="518378"/>
        </w:rPr>
        <w:t>a</w:t>
      </w:r>
      <w:r>
        <w:rPr>
          <w:color w:val="55867A"/>
        </w:rPr>
        <w:t>a</w:t>
      </w:r>
      <w:r>
        <w:rPr>
          <w:color w:val="58887B"/>
        </w:rPr>
        <w:t>a</w:t>
      </w:r>
      <w:r>
        <w:rPr>
          <w:color w:val="568579"/>
        </w:rPr>
        <w:t>a</w:t>
      </w:r>
      <w:r>
        <w:rPr>
          <w:color w:val="5A897B"/>
        </w:rPr>
        <w:t>a</w:t>
      </w:r>
      <w:r>
        <w:rPr>
          <w:color w:val="618F80"/>
        </w:rPr>
        <w:t>a</w:t>
      </w:r>
      <w:r>
        <w:rPr>
          <w:color w:val="628F80"/>
        </w:rPr>
        <w:t>a</w:t>
      </w:r>
      <w:r>
        <w:rPr>
          <w:color w:val="5F8B7C"/>
        </w:rPr>
        <w:t>a</w:t>
      </w:r>
      <w:r>
        <w:rPr>
          <w:color w:val="659282"/>
        </w:rPr>
        <w:t>a</w:t>
      </w:r>
      <w:r>
        <w:rPr>
          <w:color w:val="638E7F"/>
        </w:rPr>
        <w:t>a</w:t>
      </w:r>
      <w:r>
        <w:rPr>
          <w:color w:val="638E7C"/>
        </w:rPr>
        <w:t>a</w:t>
      </w:r>
      <w:r>
        <w:rPr>
          <w:color w:val="68917E"/>
        </w:rPr>
        <w:t>a</w:t>
      </w:r>
      <w:r>
        <w:rPr>
          <w:color w:val="6F9581"/>
        </w:rPr>
        <w:t>a</w:t>
      </w:r>
      <w:r>
        <w:rPr>
          <w:color w:val="759884"/>
        </w:rPr>
        <w:t>a</w:t>
      </w:r>
      <w:r>
        <w:rPr>
          <w:color w:val="7D9C8A"/>
        </w:rPr>
        <w:t>a</w:t>
      </w:r>
      <w:r>
        <w:rPr>
          <w:color w:val="6A8475"/>
        </w:rPr>
        <w:t>a</w:t>
      </w:r>
      <w:r>
        <w:rPr>
          <w:color w:val="50685A"/>
        </w:rPr>
        <w:t>a</w:t>
      </w:r>
      <w:r>
        <w:rPr>
          <w:color w:val="2B3F35"/>
        </w:rPr>
        <w:t>a</w:t>
      </w:r>
      <w:r>
        <w:rPr>
          <w:color w:val="16251E"/>
        </w:rPr>
        <w:t>a</w:t>
      </w:r>
      <w:r>
        <w:rPr>
          <w:color w:val="010B05"/>
        </w:rPr>
        <w:t>a</w:t>
      </w:r>
      <w:r>
        <w:rPr>
          <w:color w:val="00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90708"/>
        </w:rPr>
        <w:t>a</w:t>
      </w:r>
      <w:r>
        <w:rPr>
          <w:color w:val="000000"/>
        </w:rPr>
        <w:t>a</w:t>
      </w:r>
      <w:r>
        <w:rPr>
          <w:color w:val="020806"/>
        </w:rPr>
        <w:t>a</w:t>
      </w:r>
      <w:r>
        <w:rPr>
          <w:color w:val="020704"/>
        </w:rPr>
        <w:t>a</w:t>
      </w:r>
      <w:r>
        <w:rPr>
          <w:color w:val="000C06"/>
        </w:rPr>
        <w:t>a</w:t>
      </w:r>
      <w:r>
        <w:rPr>
          <w:color w:val="40554E"/>
        </w:rPr>
        <w:t>a</w:t>
      </w:r>
      <w:r>
        <w:rPr>
          <w:color w:val="69827B"/>
        </w:rPr>
        <w:t>a</w:t>
      </w:r>
      <w:r>
        <w:rPr>
          <w:color w:val="64817A"/>
        </w:rPr>
        <w:t>a</w:t>
      </w:r>
      <w:r>
        <w:rPr>
          <w:color w:val="637F79"/>
        </w:rPr>
        <w:t>a</w:t>
      </w:r>
      <w:r>
        <w:rPr>
          <w:color w:val="617D78"/>
        </w:rPr>
        <w:t>a</w:t>
      </w:r>
      <w:r>
        <w:rPr>
          <w:color w:val="5E7C76"/>
        </w:rPr>
        <w:t>a</w:t>
      </w:r>
      <w:r>
        <w:rPr>
          <w:color w:val="5D7975"/>
        </w:rPr>
        <w:t>a</w:t>
      </w:r>
      <w:r>
        <w:rPr>
          <w:color w:val="5B7975"/>
        </w:rPr>
        <w:t>a</w:t>
      </w:r>
      <w:r>
        <w:rPr>
          <w:color w:val="597674"/>
        </w:rPr>
        <w:t>a</w:t>
      </w:r>
      <w:r>
        <w:rPr>
          <w:color w:val="577472"/>
        </w:rPr>
        <w:t>a</w:t>
      </w:r>
      <w:r>
        <w:rPr>
          <w:color w:val="557270"/>
        </w:rPr>
        <w:t>a</w:t>
      </w:r>
      <w:r>
        <w:rPr>
          <w:color w:val="526F6F"/>
        </w:rPr>
        <w:t>a</w:t>
      </w:r>
      <w:r>
        <w:rPr>
          <w:color w:val="516D6E"/>
        </w:rPr>
        <w:t>a</w:t>
      </w:r>
      <w:r>
        <w:rPr>
          <w:color w:val="506D6D"/>
        </w:rPr>
        <w:t>a</w:t>
      </w:r>
      <w:r>
        <w:rPr>
          <w:color w:val="4E6E6D"/>
        </w:rPr>
        <w:t>a</w:t>
      </w:r>
      <w:r>
        <w:rPr>
          <w:color w:val="4B6D6C"/>
        </w:rPr>
        <w:t>a</w:t>
      </w:r>
      <w:r>
        <w:rPr>
          <w:color w:val="4A6C6B"/>
        </w:rPr>
        <w:t>a</w:t>
      </w:r>
      <w:r>
        <w:rPr>
          <w:color w:val="496B6C"/>
        </w:rPr>
        <w:t>a</w:t>
      </w:r>
      <w:r>
        <w:rPr>
          <w:color w:val="48696C"/>
        </w:rPr>
        <w:t>a</w:t>
      </w:r>
      <w:r>
        <w:rPr>
          <w:color w:val="47686C"/>
        </w:rPr>
        <w:t>a</w:t>
      </w:r>
      <w:r>
        <w:rPr>
          <w:color w:val="426369"/>
        </w:rPr>
        <w:t>a</w:t>
      </w:r>
      <w:r>
        <w:rPr>
          <w:color w:val="416269"/>
        </w:rPr>
        <w:t>a</w:t>
      </w:r>
      <w:r>
        <w:rPr>
          <w:color w:val="3F6069"/>
        </w:rPr>
        <w:t>a</w:t>
      </w:r>
      <w:r>
        <w:rPr>
          <w:color w:val="3E5F69"/>
        </w:rPr>
        <w:t>a</w:t>
      </w:r>
      <w:r>
        <w:rPr>
          <w:color w:val="3C5C67"/>
        </w:rPr>
        <w:t>a</w:t>
      </w:r>
      <w:r>
        <w:rPr>
          <w:color w:val="3C5C68"/>
        </w:rPr>
        <w:t>a</w:t>
      </w:r>
      <w:r>
        <w:rPr>
          <w:color w:val="3C5A69"/>
        </w:rPr>
        <w:t>a</w:t>
      </w:r>
      <w:r>
        <w:rPr>
          <w:color w:val="3B5868"/>
        </w:rPr>
        <w:t>a</w:t>
      </w:r>
      <w:r>
        <w:rPr>
          <w:color w:val="3A5768"/>
        </w:rPr>
        <w:t>a</w:t>
      </w:r>
      <w:r>
        <w:rPr>
          <w:color w:val="375464"/>
        </w:rPr>
        <w:t>a</w:t>
      </w:r>
      <w:r>
        <w:rPr>
          <w:color w:val="355262"/>
        </w:rPr>
        <w:t>a</w:t>
      </w:r>
      <w:r>
        <w:rPr>
          <w:color w:val="345161"/>
        </w:rPr>
        <w:t>a</w:t>
      </w:r>
      <w:r>
        <w:rPr>
          <w:color w:val="324F60"/>
        </w:rPr>
        <w:t>a</w:t>
      </w:r>
      <w:r>
        <w:rPr>
          <w:color w:val="314E60"/>
        </w:rPr>
        <w:t>a</w:t>
      </w:r>
      <w:r>
        <w:rPr>
          <w:color w:val="304D5F"/>
        </w:rPr>
        <w:t>a</w:t>
      </w:r>
      <w:r>
        <w:rPr>
          <w:color w:val="2E4B5D"/>
        </w:rPr>
        <w:t>a</w:t>
      </w:r>
      <w:r>
        <w:rPr>
          <w:color w:val="2D4A5C"/>
        </w:rPr>
        <w:t>a</w:t>
      </w:r>
      <w:r>
        <w:rPr>
          <w:color w:val="2B485A"/>
        </w:rPr>
        <w:t>a</w:t>
      </w:r>
    </w:p>
    <w:p>
      <w:r>
        <w:rPr>
          <w:color w:val="BEB66E"/>
        </w:rPr>
        <w:t>a</w:t>
      </w:r>
      <w:r>
        <w:rPr>
          <w:color w:val="BEB66E"/>
        </w:rPr>
        <w:t>a</w:t>
      </w:r>
      <w:r>
        <w:rPr>
          <w:color w:val="BFB76F"/>
        </w:rPr>
        <w:t>a</w:t>
      </w:r>
      <w:r>
        <w:rPr>
          <w:color w:val="BEB66F"/>
        </w:rPr>
        <w:t>a</w:t>
      </w:r>
      <w:r>
        <w:rPr>
          <w:color w:val="BDB46F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AB36D"/>
        </w:rPr>
        <w:t>a</w:t>
      </w:r>
      <w:r>
        <w:rPr>
          <w:color w:val="BAB36D"/>
        </w:rPr>
        <w:t>a</w:t>
      </w:r>
      <w:r>
        <w:rPr>
          <w:color w:val="B7B36C"/>
        </w:rPr>
        <w:t>a</w:t>
      </w:r>
      <w:r>
        <w:rPr>
          <w:color w:val="B6B26B"/>
        </w:rPr>
        <w:t>a</w:t>
      </w:r>
      <w:r>
        <w:rPr>
          <w:color w:val="B6B26B"/>
        </w:rPr>
        <w:t>a</w:t>
      </w:r>
      <w:r>
        <w:rPr>
          <w:color w:val="B4B16A"/>
        </w:rPr>
        <w:t>a</w:t>
      </w:r>
      <w:r>
        <w:rPr>
          <w:color w:val="B4B16A"/>
        </w:rPr>
        <w:t>a</w:t>
      </w:r>
      <w:r>
        <w:rPr>
          <w:color w:val="B4B16A"/>
        </w:rPr>
        <w:t>a</w:t>
      </w:r>
      <w:r>
        <w:rPr>
          <w:color w:val="B3B167"/>
        </w:rPr>
        <w:t>a</w:t>
      </w:r>
      <w:r>
        <w:rPr>
          <w:color w:val="B3B067"/>
        </w:rPr>
        <w:t>a</w:t>
      </w:r>
      <w:r>
        <w:rPr>
          <w:color w:val="B1AE67"/>
        </w:rPr>
        <w:t>a</w:t>
      </w:r>
      <w:r>
        <w:rPr>
          <w:color w:val="AFAF67"/>
        </w:rPr>
        <w:t>a</w:t>
      </w:r>
      <w:r>
        <w:rPr>
          <w:color w:val="ADAF66"/>
        </w:rPr>
        <w:t>a</w:t>
      </w:r>
      <w:r>
        <w:rPr>
          <w:color w:val="ACAD67"/>
        </w:rPr>
        <w:t>a</w:t>
      </w:r>
      <w:r>
        <w:rPr>
          <w:color w:val="AAAF68"/>
        </w:rPr>
        <w:t>a</w:t>
      </w:r>
      <w:r>
        <w:rPr>
          <w:color w:val="AAB068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2AC65"/>
        </w:rPr>
        <w:t>a</w:t>
      </w:r>
      <w:r>
        <w:rPr>
          <w:color w:val="A0AB66"/>
        </w:rPr>
        <w:t>a</w:t>
      </w:r>
      <w:r>
        <w:rPr>
          <w:color w:val="9FAB66"/>
        </w:rPr>
        <w:t>a</w:t>
      </w:r>
      <w:r>
        <w:rPr>
          <w:color w:val="9EAB67"/>
        </w:rPr>
        <w:t>a</w:t>
      </w:r>
      <w:r>
        <w:rPr>
          <w:color w:val="9AA964"/>
        </w:rPr>
        <w:t>a</w:t>
      </w:r>
      <w:r>
        <w:rPr>
          <w:color w:val="97A962"/>
        </w:rPr>
        <w:t>a</w:t>
      </w:r>
      <w:r>
        <w:rPr>
          <w:color w:val="93A95F"/>
        </w:rPr>
        <w:t>a</w:t>
      </w:r>
      <w:r>
        <w:rPr>
          <w:color w:val="8FA75D"/>
        </w:rPr>
        <w:t>a</w:t>
      </w:r>
      <w:r>
        <w:rPr>
          <w:color w:val="8DA75D"/>
        </w:rPr>
        <w:t>a</w:t>
      </w:r>
      <w:r>
        <w:rPr>
          <w:color w:val="87A25B"/>
        </w:rPr>
        <w:t>a</w:t>
      </w:r>
      <w:r>
        <w:rPr>
          <w:color w:val="89A260"/>
        </w:rPr>
        <w:t>a</w:t>
      </w:r>
      <w:r>
        <w:rPr>
          <w:color w:val="829A5C"/>
        </w:rPr>
        <w:t>a</w:t>
      </w:r>
      <w:r>
        <w:rPr>
          <w:color w:val="8CA16A"/>
        </w:rPr>
        <w:t>a</w:t>
      </w:r>
      <w:r>
        <w:rPr>
          <w:color w:val="6B7E4C"/>
        </w:rPr>
        <w:t>a</w:t>
      </w:r>
      <w:r>
        <w:rPr>
          <w:color w:val="14210C"/>
        </w:rPr>
        <w:t>a</w:t>
      </w:r>
      <w:r>
        <w:rPr>
          <w:color w:val="010400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103"/>
        </w:rPr>
        <w:t>a</w:t>
      </w:r>
      <w:r>
        <w:rPr>
          <w:color w:val="030007"/>
        </w:rPr>
        <w:t>a</w:t>
      </w:r>
      <w:r>
        <w:rPr>
          <w:color w:val="050109"/>
        </w:rPr>
        <w:t>a</w:t>
      </w:r>
      <w:r>
        <w:rPr>
          <w:color w:val="08030B"/>
        </w:rPr>
        <w:t>a</w:t>
      </w:r>
      <w:r>
        <w:rPr>
          <w:color w:val="060204"/>
        </w:rPr>
        <w:t>a</w:t>
      </w:r>
      <w:r>
        <w:rPr>
          <w:color w:val="0C0800"/>
        </w:rPr>
        <w:t>a</w:t>
      </w:r>
      <w:r>
        <w:rPr>
          <w:color w:val="100D04"/>
        </w:rPr>
        <w:t>a</w:t>
      </w:r>
      <w:r>
        <w:rPr>
          <w:color w:val="787950"/>
        </w:rPr>
        <w:t>a</w:t>
      </w:r>
      <w:r>
        <w:rPr>
          <w:color w:val="BDC57A"/>
        </w:rPr>
        <w:t>a</w:t>
      </w:r>
      <w:r>
        <w:rPr>
          <w:color w:val="C1CB6E"/>
        </w:rPr>
        <w:t>a</w:t>
      </w:r>
      <w:r>
        <w:rPr>
          <w:color w:val="C0CB6D"/>
        </w:rPr>
        <w:t>a</w:t>
      </w:r>
      <w:r>
        <w:rPr>
          <w:color w:val="BFC96C"/>
        </w:rPr>
        <w:t>a</w:t>
      </w:r>
      <w:r>
        <w:rPr>
          <w:color w:val="BEC96B"/>
        </w:rPr>
        <w:t>a</w:t>
      </w:r>
      <w:r>
        <w:rPr>
          <w:color w:val="C3CD70"/>
        </w:rPr>
        <w:t>a</w:t>
      </w:r>
      <w:r>
        <w:rPr>
          <w:color w:val="C3CE70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B70"/>
        </w:rPr>
        <w:t>a</w:t>
      </w:r>
      <w:r>
        <w:rPr>
          <w:color w:val="C0CA72"/>
        </w:rPr>
        <w:t>a</w:t>
      </w:r>
      <w:r>
        <w:rPr>
          <w:color w:val="BFCB73"/>
        </w:rPr>
        <w:t>a</w:t>
      </w:r>
      <w:r>
        <w:rPr>
          <w:color w:val="BFCC74"/>
        </w:rPr>
        <w:t>a</w:t>
      </w:r>
      <w:r>
        <w:rPr>
          <w:color w:val="BFCC74"/>
        </w:rPr>
        <w:t>a</w:t>
      </w:r>
      <w:r>
        <w:rPr>
          <w:color w:val="BFCD74"/>
        </w:rPr>
        <w:t>a</w:t>
      </w:r>
      <w:r>
        <w:rPr>
          <w:color w:val="BFCD75"/>
        </w:rPr>
        <w:t>a</w:t>
      </w:r>
      <w:r>
        <w:rPr>
          <w:color w:val="BFCD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CCF75"/>
        </w:rPr>
        <w:t>a</w:t>
      </w:r>
      <w:r>
        <w:rPr>
          <w:color w:val="BCCF75"/>
        </w:rPr>
        <w:t>a</w:t>
      </w:r>
      <w:r>
        <w:rPr>
          <w:color w:val="BCCF75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DCD74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BCB72"/>
        </w:rPr>
        <w:t>a</w:t>
      </w:r>
      <w:r>
        <w:rPr>
          <w:color w:val="BBCB72"/>
        </w:rPr>
        <w:t>a</w:t>
      </w:r>
      <w:r>
        <w:rPr>
          <w:color w:val="BACD73"/>
        </w:rPr>
        <w:t>a</w:t>
      </w:r>
      <w:r>
        <w:rPr>
          <w:color w:val="BACF74"/>
        </w:rPr>
        <w:t>a</w:t>
      </w:r>
      <w:r>
        <w:rPr>
          <w:color w:val="B8CB70"/>
        </w:rPr>
        <w:t>a</w:t>
      </w:r>
      <w:r>
        <w:rPr>
          <w:color w:val="B8CB71"/>
        </w:rPr>
        <w:t>a</w:t>
      </w:r>
      <w:r>
        <w:rPr>
          <w:color w:val="C1D480"/>
        </w:rPr>
        <w:t>a</w:t>
      </w:r>
      <w:r>
        <w:rPr>
          <w:color w:val="B1CA81"/>
        </w:rPr>
        <w:t>a</w:t>
      </w:r>
      <w:r>
        <w:rPr>
          <w:color w:val="88AE72"/>
        </w:rPr>
        <w:t>a</w:t>
      </w:r>
      <w:r>
        <w:rPr>
          <w:color w:val="3B6C3F"/>
        </w:rPr>
        <w:t>a</w:t>
      </w:r>
      <w:r>
        <w:rPr>
          <w:color w:val="286341"/>
        </w:rPr>
        <w:t>a</w:t>
      </w:r>
      <w:r>
        <w:rPr>
          <w:color w:val="1D5C40"/>
        </w:rPr>
        <w:t>a</w:t>
      </w:r>
      <w:r>
        <w:rPr>
          <w:color w:val="215D41"/>
        </w:rPr>
        <w:t>a</w:t>
      </w:r>
      <w:r>
        <w:rPr>
          <w:color w:val="2A6040"/>
        </w:rPr>
        <w:t>a</w:t>
      </w:r>
      <w:r>
        <w:rPr>
          <w:color w:val="2C5F3C"/>
        </w:rPr>
        <w:t>a</w:t>
      </w:r>
      <w:r>
        <w:rPr>
          <w:color w:val="2A6040"/>
        </w:rPr>
        <w:t>a</w:t>
      </w:r>
      <w:r>
        <w:rPr>
          <w:color w:val="286045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85D43"/>
        </w:rPr>
        <w:t>a</w:t>
      </w:r>
      <w:r>
        <w:rPr>
          <w:color w:val="2B5B43"/>
        </w:rPr>
        <w:t>a</w:t>
      </w:r>
      <w:r>
        <w:rPr>
          <w:color w:val="285C43"/>
        </w:rPr>
        <w:t>a</w:t>
      </w:r>
      <w:r>
        <w:rPr>
          <w:color w:val="235F43"/>
        </w:rPr>
        <w:t>a</w:t>
      </w:r>
      <w:r>
        <w:rPr>
          <w:color w:val="1E6145"/>
        </w:rPr>
        <w:t>a</w:t>
      </w:r>
      <w:r>
        <w:rPr>
          <w:color w:val="1F6145"/>
        </w:rPr>
        <w:t>a</w:t>
      </w:r>
      <w:r>
        <w:rPr>
          <w:color w:val="235E45"/>
        </w:rPr>
        <w:t>a</w:t>
      </w:r>
      <w:r>
        <w:rPr>
          <w:color w:val="2E5946"/>
        </w:rPr>
        <w:t>a</w:t>
      </w:r>
      <w:r>
        <w:rPr>
          <w:color w:val="1C3B2C"/>
        </w:rPr>
        <w:t>a</w:t>
      </w:r>
      <w:r>
        <w:rPr>
          <w:color w:val="041409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406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00204"/>
        </w:rPr>
        <w:t>a</w:t>
      </w:r>
      <w:r>
        <w:rPr>
          <w:color w:val="000B0B"/>
        </w:rPr>
        <w:t>a</w:t>
      </w:r>
      <w:r>
        <w:rPr>
          <w:color w:val="223D3D"/>
        </w:rPr>
        <w:t>a</w:t>
      </w:r>
      <w:r>
        <w:rPr>
          <w:color w:val="244A49"/>
        </w:rPr>
        <w:t>a</w:t>
      </w:r>
      <w:r>
        <w:rPr>
          <w:color w:val="1D4A49"/>
        </w:rPr>
        <w:t>a</w:t>
      </w:r>
      <w:r>
        <w:rPr>
          <w:color w:val="1A4C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94E4C"/>
        </w:rPr>
        <w:t>a</w:t>
      </w:r>
      <w:r>
        <w:rPr>
          <w:color w:val="174F4C"/>
        </w:rPr>
        <w:t>a</w:t>
      </w:r>
      <w:r>
        <w:rPr>
          <w:color w:val="174F4C"/>
        </w:rPr>
        <w:t>a</w:t>
      </w:r>
      <w:r>
        <w:rPr>
          <w:color w:val="174F4C"/>
        </w:rPr>
        <w:t>a</w:t>
      </w:r>
      <w:r>
        <w:rPr>
          <w:color w:val="174F4C"/>
        </w:rPr>
        <w:t>a</w:t>
      </w:r>
      <w:r>
        <w:rPr>
          <w:color w:val="174F4C"/>
        </w:rPr>
        <w:t>a</w:t>
      </w:r>
      <w:r>
        <w:rPr>
          <w:color w:val="164E4B"/>
        </w:rPr>
        <w:t>a</w:t>
      </w:r>
      <w:r>
        <w:rPr>
          <w:color w:val="164E4B"/>
        </w:rPr>
        <w:t>a</w:t>
      </w:r>
      <w:r>
        <w:rPr>
          <w:color w:val="1B5350"/>
        </w:rPr>
        <w:t>a</w:t>
      </w:r>
      <w:r>
        <w:rPr>
          <w:color w:val="205855"/>
        </w:rPr>
        <w:t>a</w:t>
      </w:r>
      <w:r>
        <w:rPr>
          <w:color w:val="235B58"/>
        </w:rPr>
        <w:t>a</w:t>
      </w:r>
      <w:r>
        <w:rPr>
          <w:color w:val="235B58"/>
        </w:rPr>
        <w:t>a</w:t>
      </w:r>
      <w:r>
        <w:rPr>
          <w:color w:val="235C56"/>
        </w:rPr>
        <w:t>a</w:t>
      </w:r>
      <w:r>
        <w:rPr>
          <w:color w:val="235E58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36058"/>
        </w:rPr>
        <w:t>a</w:t>
      </w:r>
      <w:r>
        <w:rPr>
          <w:color w:val="236058"/>
        </w:rPr>
        <w:t>a</w:t>
      </w:r>
      <w:r>
        <w:rPr>
          <w:color w:val="236058"/>
        </w:rPr>
        <w:t>a</w:t>
      </w:r>
      <w:r>
        <w:rPr>
          <w:color w:val="246159"/>
        </w:rPr>
        <w:t>a</w:t>
      </w:r>
      <w:r>
        <w:rPr>
          <w:color w:val="25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96460"/>
        </w:rPr>
        <w:t>a</w:t>
      </w:r>
      <w:r>
        <w:rPr>
          <w:color w:val="296460"/>
        </w:rPr>
        <w:t>a</w:t>
      </w:r>
      <w:r>
        <w:rPr>
          <w:color w:val="2A6561"/>
        </w:rPr>
        <w:t>a</w:t>
      </w:r>
      <w:r>
        <w:rPr>
          <w:color w:val="2A6561"/>
        </w:rPr>
        <w:t>a</w:t>
      </w:r>
      <w:r>
        <w:rPr>
          <w:color w:val="2A6661"/>
        </w:rPr>
        <w:t>a</w:t>
      </w:r>
      <w:r>
        <w:rPr>
          <w:color w:val="2A6762"/>
        </w:rPr>
        <w:t>a</w:t>
      </w:r>
      <w:r>
        <w:rPr>
          <w:color w:val="2A6762"/>
        </w:rPr>
        <w:t>a</w:t>
      </w:r>
      <w:r>
        <w:rPr>
          <w:color w:val="2B6863"/>
        </w:rPr>
        <w:t>a</w:t>
      </w:r>
      <w:r>
        <w:rPr>
          <w:color w:val="2B6863"/>
        </w:rPr>
        <w:t>a</w:t>
      </w:r>
      <w:r>
        <w:rPr>
          <w:color w:val="2C6964"/>
        </w:rPr>
        <w:t>a</w:t>
      </w:r>
      <w:r>
        <w:rPr>
          <w:color w:val="2D6A64"/>
        </w:rPr>
        <w:t>a</w:t>
      </w:r>
      <w:r>
        <w:rPr>
          <w:color w:val="2E6B66"/>
        </w:rPr>
        <w:t>a</w:t>
      </w:r>
      <w:r>
        <w:rPr>
          <w:color w:val="2E6B66"/>
        </w:rPr>
        <w:t>a</w:t>
      </w:r>
      <w:r>
        <w:rPr>
          <w:color w:val="2E6B66"/>
        </w:rPr>
        <w:t>a</w:t>
      </w:r>
      <w:r>
        <w:rPr>
          <w:color w:val="2F6C67"/>
        </w:rPr>
        <w:t>a</w:t>
      </w:r>
      <w:r>
        <w:rPr>
          <w:color w:val="2F6C67"/>
        </w:rPr>
        <w:t>a</w:t>
      </w:r>
      <w:r>
        <w:rPr>
          <w:color w:val="306D68"/>
        </w:rPr>
        <w:t>a</w:t>
      </w:r>
      <w:r>
        <w:rPr>
          <w:color w:val="306D68"/>
        </w:rPr>
        <w:t>a</w:t>
      </w:r>
      <w:r>
        <w:rPr>
          <w:color w:val="316F6A"/>
        </w:rPr>
        <w:t>a</w:t>
      </w:r>
      <w:r>
        <w:rPr>
          <w:color w:val="32706B"/>
        </w:rPr>
        <w:t>a</w:t>
      </w:r>
      <w:r>
        <w:rPr>
          <w:color w:val="34716A"/>
        </w:rPr>
        <w:t>a</w:t>
      </w:r>
      <w:r>
        <w:rPr>
          <w:color w:val="36726B"/>
        </w:rPr>
        <w:t>a</w:t>
      </w:r>
      <w:r>
        <w:rPr>
          <w:color w:val="37746D"/>
        </w:rPr>
        <w:t>a</w:t>
      </w:r>
      <w:r>
        <w:rPr>
          <w:color w:val="3B776F"/>
        </w:rPr>
        <w:t>a</w:t>
      </w:r>
      <w:r>
        <w:rPr>
          <w:color w:val="3C776F"/>
        </w:rPr>
        <w:t>a</w:t>
      </w:r>
      <w:r>
        <w:rPr>
          <w:color w:val="3F786F"/>
        </w:rPr>
        <w:t>a</w:t>
      </w:r>
      <w:r>
        <w:rPr>
          <w:color w:val="407970"/>
        </w:rPr>
        <w:t>a</w:t>
      </w:r>
      <w:r>
        <w:rPr>
          <w:color w:val="427A71"/>
        </w:rPr>
        <w:t>a</w:t>
      </w:r>
      <w:r>
        <w:rPr>
          <w:color w:val="437B72"/>
        </w:rPr>
        <w:t>a</w:t>
      </w:r>
      <w:r>
        <w:rPr>
          <w:color w:val="467C74"/>
        </w:rPr>
        <w:t>a</w:t>
      </w:r>
      <w:r>
        <w:rPr>
          <w:color w:val="497E74"/>
        </w:rPr>
        <w:t>a</w:t>
      </w:r>
      <w:r>
        <w:rPr>
          <w:color w:val="4A7F75"/>
        </w:rPr>
        <w:t>a</w:t>
      </w:r>
      <w:r>
        <w:rPr>
          <w:color w:val="4C8076"/>
        </w:rPr>
        <w:t>a</w:t>
      </w:r>
      <w:r>
        <w:rPr>
          <w:color w:val="4E8176"/>
        </w:rPr>
        <w:t>a</w:t>
      </w:r>
      <w:r>
        <w:rPr>
          <w:color w:val="4F8377"/>
        </w:rPr>
        <w:t>a</w:t>
      </w:r>
      <w:r>
        <w:rPr>
          <w:color w:val="518479"/>
        </w:rPr>
        <w:t>a</w:t>
      </w:r>
      <w:r>
        <w:rPr>
          <w:color w:val="56887C"/>
        </w:rPr>
        <w:t>a</w:t>
      </w:r>
      <w:r>
        <w:rPr>
          <w:color w:val="59897D"/>
        </w:rPr>
        <w:t>a</w:t>
      </w:r>
      <w:r>
        <w:rPr>
          <w:color w:val="5B8B7D"/>
        </w:rPr>
        <w:t>a</w:t>
      </w:r>
      <w:r>
        <w:rPr>
          <w:color w:val="5C8C7E"/>
        </w:rPr>
        <w:t>a</w:t>
      </w:r>
      <w:r>
        <w:rPr>
          <w:color w:val="5C8B7D"/>
        </w:rPr>
        <w:t>a</w:t>
      </w:r>
      <w:r>
        <w:rPr>
          <w:color w:val="5E8A7D"/>
        </w:rPr>
        <w:t>a</w:t>
      </w:r>
      <w:r>
        <w:rPr>
          <w:color w:val="5E8478"/>
        </w:rPr>
        <w:t>a</w:t>
      </w:r>
      <w:r>
        <w:rPr>
          <w:color w:val="698C81"/>
        </w:rPr>
        <w:t>a</w:t>
      </w:r>
      <w:r>
        <w:rPr>
          <w:color w:val="75978A"/>
        </w:rPr>
        <w:t>a</w:t>
      </w:r>
      <w:r>
        <w:rPr>
          <w:color w:val="779689"/>
        </w:rPr>
        <w:t>a</w:t>
      </w:r>
      <w:r>
        <w:rPr>
          <w:color w:val="6B8779"/>
        </w:rPr>
        <w:t>a</w:t>
      </w:r>
      <w:r>
        <w:rPr>
          <w:color w:val="5C7567"/>
        </w:rPr>
        <w:t>a</w:t>
      </w:r>
      <w:r>
        <w:rPr>
          <w:color w:val="394F42"/>
        </w:rPr>
        <w:t>a</w:t>
      </w:r>
      <w:r>
        <w:rPr>
          <w:color w:val="1F2F24"/>
        </w:rPr>
        <w:t>a</w:t>
      </w:r>
      <w:r>
        <w:rPr>
          <w:color w:val="0C170F"/>
        </w:rPr>
        <w:t>a</w:t>
      </w:r>
      <w:r>
        <w:rPr>
          <w:color w:val="010602"/>
        </w:rPr>
        <w:t>a</w:t>
      </w:r>
      <w:r>
        <w:rPr>
          <w:color w:val="000502"/>
        </w:rPr>
        <w:t>a</w:t>
      </w:r>
      <w:r>
        <w:rPr>
          <w:color w:val="020404"/>
        </w:rPr>
        <w:t>a</w:t>
      </w:r>
      <w:r>
        <w:rPr>
          <w:color w:val="0306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20101"/>
        </w:rPr>
        <w:t>a</w:t>
      </w:r>
      <w:r>
        <w:rPr>
          <w:color w:val="020303"/>
        </w:rPr>
        <w:t>a</w:t>
      </w:r>
      <w:r>
        <w:rPr>
          <w:color w:val="030706"/>
        </w:rPr>
        <w:t>a</w:t>
      </w:r>
      <w:r>
        <w:rPr>
          <w:color w:val="000501"/>
        </w:rPr>
        <w:t>a</w:t>
      </w:r>
      <w:r>
        <w:rPr>
          <w:color w:val="1E302A"/>
        </w:rPr>
        <w:t>a</w:t>
      </w:r>
      <w:r>
        <w:rPr>
          <w:color w:val="5C746C"/>
        </w:rPr>
        <w:t>a</w:t>
      </w:r>
      <w:r>
        <w:rPr>
          <w:color w:val="648178"/>
        </w:rPr>
        <w:t>a</w:t>
      </w:r>
      <w:r>
        <w:rPr>
          <w:color w:val="5F7F78"/>
        </w:rPr>
        <w:t>a</w:t>
      </w:r>
      <w:r>
        <w:rPr>
          <w:color w:val="5E7D78"/>
        </w:rPr>
        <w:t>a</w:t>
      </w:r>
      <w:r>
        <w:rPr>
          <w:color w:val="5C7C76"/>
        </w:rPr>
        <w:t>a</w:t>
      </w:r>
      <w:r>
        <w:rPr>
          <w:color w:val="5A7A74"/>
        </w:rPr>
        <w:t>a</w:t>
      </w:r>
      <w:r>
        <w:rPr>
          <w:color w:val="587774"/>
        </w:rPr>
        <w:t>a</w:t>
      </w:r>
      <w:r>
        <w:rPr>
          <w:color w:val="577774"/>
        </w:rPr>
        <w:t>a</w:t>
      </w:r>
      <w:r>
        <w:rPr>
          <w:color w:val="567474"/>
        </w:rPr>
        <w:t>a</w:t>
      </w:r>
      <w:r>
        <w:rPr>
          <w:color w:val="547271"/>
        </w:rPr>
        <w:t>a</w:t>
      </w:r>
      <w:r>
        <w:rPr>
          <w:color w:val="516F6F"/>
        </w:rPr>
        <w:t>a</w:t>
      </w:r>
      <w:r>
        <w:rPr>
          <w:color w:val="506E70"/>
        </w:rPr>
        <w:t>a</w:t>
      </w:r>
      <w:r>
        <w:rPr>
          <w:color w:val="4F6C6E"/>
        </w:rPr>
        <w:t>a</w:t>
      </w:r>
      <w:r>
        <w:rPr>
          <w:color w:val="4D6C6E"/>
        </w:rPr>
        <w:t>a</w:t>
      </w:r>
      <w:r>
        <w:rPr>
          <w:color w:val="4B6D6E"/>
        </w:rPr>
        <w:t>a</w:t>
      </w:r>
      <w:r>
        <w:rPr>
          <w:color w:val="496D6C"/>
        </w:rPr>
        <w:t>a</w:t>
      </w:r>
      <w:r>
        <w:rPr>
          <w:color w:val="486B6B"/>
        </w:rPr>
        <w:t>a</w:t>
      </w:r>
      <w:r>
        <w:rPr>
          <w:color w:val="45686A"/>
        </w:rPr>
        <w:t>a</w:t>
      </w:r>
      <w:r>
        <w:rPr>
          <w:color w:val="44676A"/>
        </w:rPr>
        <w:t>a</w:t>
      </w:r>
      <w:r>
        <w:rPr>
          <w:color w:val="43666A"/>
        </w:rPr>
        <w:t>a</w:t>
      </w:r>
      <w:r>
        <w:rPr>
          <w:color w:val="3F6268"/>
        </w:rPr>
        <w:t>a</w:t>
      </w:r>
      <w:r>
        <w:rPr>
          <w:color w:val="3D5F68"/>
        </w:rPr>
        <w:t>a</w:t>
      </w:r>
      <w:r>
        <w:rPr>
          <w:color w:val="3D5F69"/>
        </w:rPr>
        <w:t>a</w:t>
      </w:r>
      <w:r>
        <w:rPr>
          <w:color w:val="3C5D69"/>
        </w:rPr>
        <w:t>a</w:t>
      </w:r>
      <w:r>
        <w:rPr>
          <w:color w:val="3A5C68"/>
        </w:rPr>
        <w:t>a</w:t>
      </w:r>
      <w:r>
        <w:rPr>
          <w:color w:val="3A5A69"/>
        </w:rPr>
        <w:t>a</w:t>
      </w:r>
      <w:r>
        <w:rPr>
          <w:color w:val="3A5869"/>
        </w:rPr>
        <w:t>a</w:t>
      </w:r>
      <w:r>
        <w:rPr>
          <w:color w:val="395668"/>
        </w:rPr>
        <w:t>a</w:t>
      </w:r>
      <w:r>
        <w:rPr>
          <w:color w:val="385469"/>
        </w:rPr>
        <w:t>a</w:t>
      </w:r>
      <w:r>
        <w:rPr>
          <w:color w:val="365365"/>
        </w:rPr>
        <w:t>a</w:t>
      </w:r>
      <w:r>
        <w:rPr>
          <w:color w:val="345163"/>
        </w:rPr>
        <w:t>a</w:t>
      </w:r>
      <w:r>
        <w:rPr>
          <w:color w:val="324F61"/>
        </w:rPr>
        <w:t>a</w:t>
      </w:r>
      <w:r>
        <w:rPr>
          <w:color w:val="314E60"/>
        </w:rPr>
        <w:t>a</w:t>
      </w:r>
      <w:r>
        <w:rPr>
          <w:color w:val="2F4C5E"/>
        </w:rPr>
        <w:t>a</w:t>
      </w:r>
      <w:r>
        <w:rPr>
          <w:color w:val="2E4B5D"/>
        </w:rPr>
        <w:t>a</w:t>
      </w:r>
      <w:r>
        <w:rPr>
          <w:color w:val="2D4A5C"/>
        </w:rPr>
        <w:t>a</w:t>
      </w:r>
      <w:r>
        <w:rPr>
          <w:color w:val="2C4959"/>
        </w:rPr>
        <w:t>a</w:t>
      </w:r>
      <w:r>
        <w:rPr>
          <w:color w:val="2B4858"/>
        </w:rPr>
        <w:t>a</w:t>
      </w:r>
    </w:p>
    <w:p>
      <w:r>
        <w:rPr>
          <w:color w:val="BDB56D"/>
        </w:rPr>
        <w:t>a</w:t>
      </w:r>
      <w:r>
        <w:rPr>
          <w:color w:val="BDB56D"/>
        </w:rPr>
        <w:t>a</w:t>
      </w:r>
      <w:r>
        <w:rPr>
          <w:color w:val="BDB56D"/>
        </w:rPr>
        <w:t>a</w:t>
      </w:r>
      <w:r>
        <w:rPr>
          <w:color w:val="BCB46D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CB36E"/>
        </w:rPr>
        <w:t>a</w:t>
      </w:r>
      <w:r>
        <w:rPr>
          <w:color w:val="BBB26D"/>
        </w:rPr>
        <w:t>a</w:t>
      </w:r>
      <w:r>
        <w:rPr>
          <w:color w:val="BAB36D"/>
        </w:rPr>
        <w:t>a</w:t>
      </w:r>
      <w:r>
        <w:rPr>
          <w:color w:val="B9B26C"/>
        </w:rPr>
        <w:t>a</w:t>
      </w:r>
      <w:r>
        <w:rPr>
          <w:color w:val="B8B46D"/>
        </w:rPr>
        <w:t>a</w:t>
      </w:r>
      <w:r>
        <w:rPr>
          <w:color w:val="B6B26B"/>
        </w:rPr>
        <w:t>a</w:t>
      </w:r>
      <w:r>
        <w:rPr>
          <w:color w:val="B5B16A"/>
        </w:rPr>
        <w:t>a</w:t>
      </w:r>
      <w:r>
        <w:rPr>
          <w:color w:val="B4B16A"/>
        </w:rPr>
        <w:t>a</w:t>
      </w:r>
      <w:r>
        <w:rPr>
          <w:color w:val="B4B16A"/>
        </w:rPr>
        <w:t>a</w:t>
      </w:r>
      <w:r>
        <w:rPr>
          <w:color w:val="B5B26B"/>
        </w:rPr>
        <w:t>a</w:t>
      </w:r>
      <w:r>
        <w:rPr>
          <w:color w:val="B3B167"/>
        </w:rPr>
        <w:t>a</w:t>
      </w:r>
      <w:r>
        <w:rPr>
          <w:color w:val="B3B067"/>
        </w:rPr>
        <w:t>a</w:t>
      </w:r>
      <w:r>
        <w:rPr>
          <w:color w:val="B1AE67"/>
        </w:rPr>
        <w:t>a</w:t>
      </w:r>
      <w:r>
        <w:rPr>
          <w:color w:val="AFAF67"/>
        </w:rPr>
        <w:t>a</w:t>
      </w:r>
      <w:r>
        <w:rPr>
          <w:color w:val="ADAF66"/>
        </w:rPr>
        <w:t>a</w:t>
      </w:r>
      <w:r>
        <w:rPr>
          <w:color w:val="ACAD67"/>
        </w:rPr>
        <w:t>a</w:t>
      </w:r>
      <w:r>
        <w:rPr>
          <w:color w:val="AAAF68"/>
        </w:rPr>
        <w:t>a</w:t>
      </w:r>
      <w:r>
        <w:rPr>
          <w:color w:val="AAB068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2AC65"/>
        </w:rPr>
        <w:t>a</w:t>
      </w:r>
      <w:r>
        <w:rPr>
          <w:color w:val="A0AB66"/>
        </w:rPr>
        <w:t>a</w:t>
      </w:r>
      <w:r>
        <w:rPr>
          <w:color w:val="9FAB65"/>
        </w:rPr>
        <w:t>a</w:t>
      </w:r>
      <w:r>
        <w:rPr>
          <w:color w:val="9EAB63"/>
        </w:rPr>
        <w:t>a</w:t>
      </w:r>
      <w:r>
        <w:rPr>
          <w:color w:val="9AAA61"/>
        </w:rPr>
        <w:t>a</w:t>
      </w:r>
      <w:r>
        <w:rPr>
          <w:color w:val="97A961"/>
        </w:rPr>
        <w:t>a</w:t>
      </w:r>
      <w:r>
        <w:rPr>
          <w:color w:val="93A860"/>
        </w:rPr>
        <w:t>a</w:t>
      </w:r>
      <w:r>
        <w:rPr>
          <w:color w:val="8FA65F"/>
        </w:rPr>
        <w:t>a</w:t>
      </w:r>
      <w:r>
        <w:rPr>
          <w:color w:val="8DA660"/>
        </w:rPr>
        <w:t>a</w:t>
      </w:r>
      <w:r>
        <w:rPr>
          <w:color w:val="88A35F"/>
        </w:rPr>
        <w:t>a</w:t>
      </w:r>
      <w:r>
        <w:rPr>
          <w:color w:val="8CA664"/>
        </w:rPr>
        <w:t>a</w:t>
      </w:r>
      <w:r>
        <w:rPr>
          <w:color w:val="7C9655"/>
        </w:rPr>
        <w:t>a</w:t>
      </w:r>
      <w:r>
        <w:rPr>
          <w:color w:val="8CA165"/>
        </w:rPr>
        <w:t>a</w:t>
      </w:r>
      <w:r>
        <w:rPr>
          <w:color w:val="849A5F"/>
        </w:rPr>
        <w:t>a</w:t>
      </w:r>
      <w:r>
        <w:rPr>
          <w:color w:val="435525"/>
        </w:rPr>
        <w:t>a</w:t>
      </w:r>
      <w:r>
        <w:rPr>
          <w:color w:val="020500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102"/>
        </w:rPr>
        <w:t>a</w:t>
      </w:r>
      <w:r>
        <w:rPr>
          <w:color w:val="030007"/>
        </w:rPr>
        <w:t>a</w:t>
      </w:r>
      <w:r>
        <w:rPr>
          <w:color w:val="05010A"/>
        </w:rPr>
        <w:t>a</w:t>
      </w:r>
      <w:r>
        <w:rPr>
          <w:color w:val="08040D"/>
        </w:rPr>
        <w:t>a</w:t>
      </w:r>
      <w:r>
        <w:rPr>
          <w:color w:val="090409"/>
        </w:rPr>
        <w:t>a</w:t>
      </w:r>
      <w:r>
        <w:rPr>
          <w:color w:val="0C0703"/>
        </w:rPr>
        <w:t>a</w:t>
      </w:r>
      <w:r>
        <w:rPr>
          <w:color w:val="070400"/>
        </w:rPr>
        <w:t>a</w:t>
      </w:r>
      <w:r>
        <w:rPr>
          <w:color w:val="434325"/>
        </w:rPr>
        <w:t>a</w:t>
      </w:r>
      <w:r>
        <w:rPr>
          <w:color w:val="B3BA72"/>
        </w:rPr>
        <w:t>a</w:t>
      </w:r>
      <w:r>
        <w:rPr>
          <w:color w:val="C2CD6F"/>
        </w:rPr>
        <w:t>a</w:t>
      </w:r>
      <w:r>
        <w:rPr>
          <w:color w:val="C3CE70"/>
        </w:rPr>
        <w:t>a</w:t>
      </w:r>
      <w:r>
        <w:rPr>
          <w:color w:val="BEC96B"/>
        </w:rPr>
        <w:t>a</w:t>
      </w:r>
      <w:r>
        <w:rPr>
          <w:color w:val="BBC668"/>
        </w:rPr>
        <w:t>a</w:t>
      </w:r>
      <w:r>
        <w:rPr>
          <w:color w:val="BFCA6C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6E"/>
        </w:rPr>
        <w:t>a</w:t>
      </w:r>
      <w:r>
        <w:rPr>
          <w:color w:val="C1CC70"/>
        </w:rPr>
        <w:t>a</w:t>
      </w:r>
      <w:r>
        <w:rPr>
          <w:color w:val="C1CB73"/>
        </w:rPr>
        <w:t>a</w:t>
      </w:r>
      <w:r>
        <w:rPr>
          <w:color w:val="BFCC74"/>
        </w:rPr>
        <w:t>a</w:t>
      </w:r>
      <w:r>
        <w:rPr>
          <w:color w:val="BFCC74"/>
        </w:rPr>
        <w:t>a</w:t>
      </w:r>
      <w:r>
        <w:rPr>
          <w:color w:val="BFCC74"/>
        </w:rPr>
        <w:t>a</w:t>
      </w:r>
      <w:r>
        <w:rPr>
          <w:color w:val="BECC74"/>
        </w:rPr>
        <w:t>a</w:t>
      </w:r>
      <w:r>
        <w:rPr>
          <w:color w:val="BECC74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CCF75"/>
        </w:rPr>
        <w:t>a</w:t>
      </w:r>
      <w:r>
        <w:rPr>
          <w:color w:val="BCCF75"/>
        </w:rPr>
        <w:t>a</w:t>
      </w:r>
      <w:r>
        <w:rPr>
          <w:color w:val="BCCF75"/>
        </w:rPr>
        <w:t>a</w:t>
      </w:r>
      <w:r>
        <w:rPr>
          <w:color w:val="BCCD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BCB72"/>
        </w:rPr>
        <w:t>a</w:t>
      </w:r>
      <w:r>
        <w:rPr>
          <w:color w:val="BBCB72"/>
        </w:rPr>
        <w:t>a</w:t>
      </w:r>
      <w:r>
        <w:rPr>
          <w:color w:val="B9CD72"/>
        </w:rPr>
        <w:t>a</w:t>
      </w:r>
      <w:r>
        <w:rPr>
          <w:color w:val="BAD475"/>
        </w:rPr>
        <w:t>a</w:t>
      </w:r>
      <w:r>
        <w:rPr>
          <w:color w:val="B6CC6E"/>
        </w:rPr>
        <w:t>a</w:t>
      </w:r>
      <w:r>
        <w:rPr>
          <w:color w:val="B9CC72"/>
        </w:rPr>
        <w:t>a</w:t>
      </w:r>
      <w:r>
        <w:rPr>
          <w:color w:val="BFD282"/>
        </w:rPr>
        <w:t>a</w:t>
      </w:r>
      <w:r>
        <w:rPr>
          <w:color w:val="9DB776"/>
        </w:rPr>
        <w:t>a</w:t>
      </w:r>
      <w:r>
        <w:rPr>
          <w:color w:val="5F8554"/>
        </w:rPr>
        <w:t>a</w:t>
      </w:r>
      <w:r>
        <w:rPr>
          <w:color w:val="2A5F3D"/>
        </w:rPr>
        <w:t>a</w:t>
      </w:r>
      <w:r>
        <w:rPr>
          <w:color w:val="24634B"/>
        </w:rPr>
        <w:t>a</w:t>
      </w:r>
      <w:r>
        <w:rPr>
          <w:color w:val="21634D"/>
        </w:rPr>
        <w:t>a</w:t>
      </w:r>
      <w:r>
        <w:rPr>
          <w:color w:val="225E43"/>
        </w:rPr>
        <w:t>a</w:t>
      </w:r>
      <w:r>
        <w:rPr>
          <w:color w:val="275D38"/>
        </w:rPr>
        <w:t>a</w:t>
      </w:r>
      <w:r>
        <w:rPr>
          <w:color w:val="2F5E36"/>
        </w:rPr>
        <w:t>a</w:t>
      </w:r>
      <w:r>
        <w:rPr>
          <w:color w:val="2B5E3E"/>
        </w:rPr>
        <w:t>a</w:t>
      </w:r>
      <w:r>
        <w:rPr>
          <w:color w:val="275F44"/>
        </w:rPr>
        <w:t>a</w:t>
      </w:r>
      <w:r>
        <w:rPr>
          <w:color w:val="275F44"/>
        </w:rPr>
        <w:t>a</w:t>
      </w:r>
      <w:r>
        <w:rPr>
          <w:color w:val="265E44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55D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65E43"/>
        </w:rPr>
        <w:t>a</w:t>
      </w:r>
      <w:r>
        <w:rPr>
          <w:color w:val="295C43"/>
        </w:rPr>
        <w:t>a</w:t>
      </w:r>
      <w:r>
        <w:rPr>
          <w:color w:val="2C5A43"/>
        </w:rPr>
        <w:t>a</w:t>
      </w:r>
      <w:r>
        <w:rPr>
          <w:color w:val="285C43"/>
        </w:rPr>
        <w:t>a</w:t>
      </w:r>
      <w:r>
        <w:rPr>
          <w:color w:val="216043"/>
        </w:rPr>
        <w:t>a</w:t>
      </w:r>
      <w:r>
        <w:rPr>
          <w:color w:val="1E6145"/>
        </w:rPr>
        <w:t>a</w:t>
      </w:r>
      <w:r>
        <w:rPr>
          <w:color w:val="1E6145"/>
        </w:rPr>
        <w:t>a</w:t>
      </w:r>
      <w:r>
        <w:rPr>
          <w:color w:val="235F45"/>
        </w:rPr>
        <w:t>a</w:t>
      </w:r>
      <w:r>
        <w:rPr>
          <w:color w:val="2A5844"/>
        </w:rPr>
        <w:t>a</w:t>
      </w:r>
      <w:r>
        <w:rPr>
          <w:color w:val="234434"/>
        </w:rPr>
        <w:t>a</w:t>
      </w:r>
      <w:r>
        <w:rPr>
          <w:color w:val="08190E"/>
        </w:rPr>
        <w:t>a</w:t>
      </w:r>
      <w:r>
        <w:rPr>
          <w:color w:val="000500"/>
        </w:rPr>
        <w:t>a</w:t>
      </w:r>
      <w:r>
        <w:rPr>
          <w:color w:val="010402"/>
        </w:rPr>
        <w:t>a</w:t>
      </w:r>
      <w:r>
        <w:rPr>
          <w:color w:val="0306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00305"/>
        </w:rPr>
        <w:t>a</w:t>
      </w:r>
      <w:r>
        <w:rPr>
          <w:color w:val="000E0E"/>
        </w:rPr>
        <w:t>a</w:t>
      </w:r>
      <w:r>
        <w:rPr>
          <w:color w:val="243E3E"/>
        </w:rPr>
        <w:t>a</w:t>
      </w:r>
      <w:r>
        <w:rPr>
          <w:color w:val="234948"/>
        </w:rPr>
        <w:t>a</w:t>
      </w:r>
      <w:r>
        <w:rPr>
          <w:color w:val="1C4948"/>
        </w:rPr>
        <w:t>a</w:t>
      </w:r>
      <w:r>
        <w:rPr>
          <w:color w:val="194B4A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84D4B"/>
        </w:rPr>
        <w:t>a</w:t>
      </w:r>
      <w:r>
        <w:rPr>
          <w:color w:val="164E4B"/>
        </w:rPr>
        <w:t>a</w:t>
      </w:r>
      <w:r>
        <w:rPr>
          <w:color w:val="174F4C"/>
        </w:rPr>
        <w:t>a</w:t>
      </w:r>
      <w:r>
        <w:rPr>
          <w:color w:val="174F4C"/>
        </w:rPr>
        <w:t>a</w:t>
      </w:r>
      <w:r>
        <w:rPr>
          <w:color w:val="174F4C"/>
        </w:rPr>
        <w:t>a</w:t>
      </w:r>
      <w:r>
        <w:rPr>
          <w:color w:val="18504D"/>
        </w:rPr>
        <w:t>a</w:t>
      </w:r>
      <w:r>
        <w:rPr>
          <w:color w:val="174F4C"/>
        </w:rPr>
        <w:t>a</w:t>
      </w:r>
      <w:r>
        <w:rPr>
          <w:color w:val="18504D"/>
        </w:rPr>
        <w:t>a</w:t>
      </w:r>
      <w:r>
        <w:rPr>
          <w:color w:val="1C5451"/>
        </w:rPr>
        <w:t>a</w:t>
      </w:r>
      <w:r>
        <w:rPr>
          <w:color w:val="205855"/>
        </w:rPr>
        <w:t>a</w:t>
      </w:r>
      <w:r>
        <w:rPr>
          <w:color w:val="225A57"/>
        </w:rPr>
        <w:t>a</w:t>
      </w:r>
      <w:r>
        <w:rPr>
          <w:color w:val="235B58"/>
        </w:rPr>
        <w:t>a</w:t>
      </w:r>
      <w:r>
        <w:rPr>
          <w:color w:val="205B55"/>
        </w:rPr>
        <w:t>a</w:t>
      </w:r>
      <w:r>
        <w:rPr>
          <w:color w:val="225D57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36058"/>
        </w:rPr>
        <w:t>a</w:t>
      </w:r>
      <w:r>
        <w:rPr>
          <w:color w:val="236058"/>
        </w:rPr>
        <w:t>a</w:t>
      </w:r>
      <w:r>
        <w:rPr>
          <w:color w:val="236058"/>
        </w:rPr>
        <w:t>a</w:t>
      </w:r>
      <w:r>
        <w:rPr>
          <w:color w:val="256159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8635F"/>
        </w:rPr>
        <w:t>a</w:t>
      </w:r>
      <w:r>
        <w:rPr>
          <w:color w:val="27625E"/>
        </w:rPr>
        <w:t>a</w:t>
      </w:r>
      <w:r>
        <w:rPr>
          <w:color w:val="27625E"/>
        </w:rPr>
        <w:t>a</w:t>
      </w:r>
      <w:r>
        <w:rPr>
          <w:color w:val="27625E"/>
        </w:rPr>
        <w:t>a</w:t>
      </w:r>
      <w:r>
        <w:rPr>
          <w:color w:val="27625E"/>
        </w:rPr>
        <w:t>a</w:t>
      </w:r>
      <w:r>
        <w:rPr>
          <w:color w:val="27625E"/>
        </w:rPr>
        <w:t>a</w:t>
      </w:r>
      <w:r>
        <w:rPr>
          <w:color w:val="296460"/>
        </w:rPr>
        <w:t>a</w:t>
      </w:r>
      <w:r>
        <w:rPr>
          <w:color w:val="296460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A6661"/>
        </w:rPr>
        <w:t>a</w:t>
      </w:r>
      <w:r>
        <w:rPr>
          <w:color w:val="2A6762"/>
        </w:rPr>
        <w:t>a</w:t>
      </w:r>
      <w:r>
        <w:rPr>
          <w:color w:val="2A6762"/>
        </w:rPr>
        <w:t>a</w:t>
      </w:r>
      <w:r>
        <w:rPr>
          <w:color w:val="2A6762"/>
        </w:rPr>
        <w:t>a</w:t>
      </w:r>
      <w:r>
        <w:rPr>
          <w:color w:val="2B6863"/>
        </w:rPr>
        <w:t>a</w:t>
      </w:r>
      <w:r>
        <w:rPr>
          <w:color w:val="2B6863"/>
        </w:rPr>
        <w:t>a</w:t>
      </w:r>
      <w:r>
        <w:rPr>
          <w:color w:val="2C6964"/>
        </w:rPr>
        <w:t>a</w:t>
      </w:r>
      <w:r>
        <w:rPr>
          <w:color w:val="2D6A65"/>
        </w:rPr>
        <w:t>a</w:t>
      </w:r>
      <w:r>
        <w:rPr>
          <w:color w:val="2D6A65"/>
        </w:rPr>
        <w:t>a</w:t>
      </w:r>
      <w:r>
        <w:rPr>
          <w:color w:val="2E6B66"/>
        </w:rPr>
        <w:t>a</w:t>
      </w:r>
      <w:r>
        <w:rPr>
          <w:color w:val="2E6B66"/>
        </w:rPr>
        <w:t>a</w:t>
      </w:r>
      <w:r>
        <w:rPr>
          <w:color w:val="2F6C67"/>
        </w:rPr>
        <w:t>a</w:t>
      </w:r>
      <w:r>
        <w:rPr>
          <w:color w:val="2F6C67"/>
        </w:rPr>
        <w:t>a</w:t>
      </w:r>
      <w:r>
        <w:rPr>
          <w:color w:val="2F6D68"/>
        </w:rPr>
        <w:t>a</w:t>
      </w:r>
      <w:r>
        <w:rPr>
          <w:color w:val="2F6D68"/>
        </w:rPr>
        <w:t>a</w:t>
      </w:r>
      <w:r>
        <w:rPr>
          <w:color w:val="316F6A"/>
        </w:rPr>
        <w:t>a</w:t>
      </w:r>
      <w:r>
        <w:rPr>
          <w:color w:val="337069"/>
        </w:rPr>
        <w:t>a</w:t>
      </w:r>
      <w:r>
        <w:rPr>
          <w:color w:val="35726B"/>
        </w:rPr>
        <w:t>a</w:t>
      </w:r>
      <w:r>
        <w:rPr>
          <w:color w:val="36736C"/>
        </w:rPr>
        <w:t>a</w:t>
      </w:r>
      <w:r>
        <w:rPr>
          <w:color w:val="3A766E"/>
        </w:rPr>
        <w:t>a</w:t>
      </w:r>
      <w:r>
        <w:rPr>
          <w:color w:val="3B766E"/>
        </w:rPr>
        <w:t>a</w:t>
      </w:r>
      <w:r>
        <w:rPr>
          <w:color w:val="3D766E"/>
        </w:rPr>
        <w:t>a</w:t>
      </w:r>
      <w:r>
        <w:rPr>
          <w:color w:val="3F786F"/>
        </w:rPr>
        <w:t>a</w:t>
      </w:r>
      <w:r>
        <w:rPr>
          <w:color w:val="407970"/>
        </w:rPr>
        <w:t>a</w:t>
      </w:r>
      <w:r>
        <w:rPr>
          <w:color w:val="417970"/>
        </w:rPr>
        <w:t>a</w:t>
      </w:r>
      <w:r>
        <w:rPr>
          <w:color w:val="457B73"/>
        </w:rPr>
        <w:t>a</w:t>
      </w:r>
      <w:r>
        <w:rPr>
          <w:color w:val="487D75"/>
        </w:rPr>
        <w:t>a</w:t>
      </w:r>
      <w:r>
        <w:rPr>
          <w:color w:val="487D74"/>
        </w:rPr>
        <w:t>a</w:t>
      </w:r>
      <w:r>
        <w:rPr>
          <w:color w:val="4B7F75"/>
        </w:rPr>
        <w:t>a</w:t>
      </w:r>
      <w:r>
        <w:rPr>
          <w:color w:val="4C8077"/>
        </w:rPr>
        <w:t>a</w:t>
      </w:r>
      <w:r>
        <w:rPr>
          <w:color w:val="4E8276"/>
        </w:rPr>
        <w:t>a</w:t>
      </w:r>
      <w:r>
        <w:rPr>
          <w:color w:val="4F8377"/>
        </w:rPr>
        <w:t>a</w:t>
      </w:r>
      <w:r>
        <w:rPr>
          <w:color w:val="528479"/>
        </w:rPr>
        <w:t>a</w:t>
      </w:r>
      <w:r>
        <w:rPr>
          <w:color w:val="548478"/>
        </w:rPr>
        <w:t>a</w:t>
      </w:r>
      <w:r>
        <w:rPr>
          <w:color w:val="558579"/>
        </w:rPr>
        <w:t>a</w:t>
      </w:r>
      <w:r>
        <w:rPr>
          <w:color w:val="59897B"/>
        </w:rPr>
        <w:t>a</w:t>
      </w:r>
      <w:r>
        <w:rPr>
          <w:color w:val="608F82"/>
        </w:rPr>
        <w:t>a</w:t>
      </w:r>
      <w:r>
        <w:rPr>
          <w:color w:val="689387"/>
        </w:rPr>
        <w:t>a</w:t>
      </w:r>
      <w:r>
        <w:rPr>
          <w:color w:val="73908B"/>
        </w:rPr>
        <w:t>a</w:t>
      </w:r>
      <w:r>
        <w:rPr>
          <w:color w:val="6C8580"/>
        </w:rPr>
        <w:t>a</w:t>
      </w:r>
      <w:r>
        <w:rPr>
          <w:color w:val="5C756D"/>
        </w:rPr>
        <w:t>a</w:t>
      </w:r>
      <w:r>
        <w:rPr>
          <w:color w:val="465C52"/>
        </w:rPr>
        <w:t>a</w:t>
      </w:r>
      <w:r>
        <w:rPr>
          <w:color w:val="283A31"/>
        </w:rPr>
        <w:t>a</w:t>
      </w:r>
      <w:r>
        <w:rPr>
          <w:color w:val="111E15"/>
        </w:rPr>
        <w:t>a</w:t>
      </w:r>
      <w:r>
        <w:rPr>
          <w:color w:val="020902"/>
        </w:rPr>
        <w:t>a</w:t>
      </w:r>
      <w:r>
        <w:rPr>
          <w:color w:val="000300"/>
        </w:rPr>
        <w:t>a</w:t>
      </w:r>
      <w:r>
        <w:rPr>
          <w:color w:val="010200"/>
        </w:rPr>
        <w:t>a</w:t>
      </w:r>
      <w:r>
        <w:rPr>
          <w:color w:val="040203"/>
        </w:rPr>
        <w:t>a</w:t>
      </w:r>
      <w:r>
        <w:rPr>
          <w:color w:val="0E0B0F"/>
        </w:rPr>
        <w:t>a</w:t>
      </w:r>
      <w:r>
        <w:rPr>
          <w:color w:val="030003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000"/>
        </w:rPr>
        <w:t>a</w:t>
      </w:r>
      <w:r>
        <w:rPr>
          <w:color w:val="090909"/>
        </w:rPr>
        <w:t>a</w:t>
      </w:r>
      <w:r>
        <w:rPr>
          <w:color w:val="020503"/>
        </w:rPr>
        <w:t>a</w:t>
      </w:r>
      <w:r>
        <w:rPr>
          <w:color w:val="05100C"/>
        </w:rPr>
        <w:t>a</w:t>
      </w:r>
      <w:r>
        <w:rPr>
          <w:color w:val="4B5E58"/>
        </w:rPr>
        <w:t>a</w:t>
      </w:r>
      <w:r>
        <w:rPr>
          <w:color w:val="6E867E"/>
        </w:rPr>
        <w:t>a</w:t>
      </w:r>
      <w:r>
        <w:rPr>
          <w:color w:val="607D77"/>
        </w:rPr>
        <w:t>a</w:t>
      </w:r>
      <w:r>
        <w:rPr>
          <w:color w:val="5D7E77"/>
        </w:rPr>
        <w:t>a</w:t>
      </w:r>
      <w:r>
        <w:rPr>
          <w:color w:val="5A7B76"/>
        </w:rPr>
        <w:t>a</w:t>
      </w:r>
      <w:r>
        <w:rPr>
          <w:color w:val="597974"/>
        </w:rPr>
        <w:t>a</w:t>
      </w:r>
      <w:r>
        <w:rPr>
          <w:color w:val="577772"/>
        </w:rPr>
        <w:t>a</w:t>
      </w:r>
      <w:r>
        <w:rPr>
          <w:color w:val="567673"/>
        </w:rPr>
        <w:t>a</w:t>
      </w:r>
      <w:r>
        <w:rPr>
          <w:color w:val="547472"/>
        </w:rPr>
        <w:t>a</w:t>
      </w:r>
      <w:r>
        <w:rPr>
          <w:color w:val="527271"/>
        </w:rPr>
        <w:t>a</w:t>
      </w:r>
      <w:r>
        <w:rPr>
          <w:color w:val="517070"/>
        </w:rPr>
        <w:t>a</w:t>
      </w:r>
      <w:r>
        <w:rPr>
          <w:color w:val="4F6D6D"/>
        </w:rPr>
        <w:t>a</w:t>
      </w:r>
      <w:r>
        <w:rPr>
          <w:color w:val="4E6C6E"/>
        </w:rPr>
        <w:t>a</w:t>
      </w:r>
      <w:r>
        <w:rPr>
          <w:color w:val="4D6B6D"/>
        </w:rPr>
        <w:t>a</w:t>
      </w:r>
      <w:r>
        <w:rPr>
          <w:color w:val="4C6B6D"/>
        </w:rPr>
        <w:t>a</w:t>
      </w:r>
      <w:r>
        <w:rPr>
          <w:color w:val="4A6C6D"/>
        </w:rPr>
        <w:t>a</w:t>
      </w:r>
      <w:r>
        <w:rPr>
          <w:color w:val="476B6B"/>
        </w:rPr>
        <w:t>a</w:t>
      </w:r>
      <w:r>
        <w:rPr>
          <w:color w:val="45696A"/>
        </w:rPr>
        <w:t>a</w:t>
      </w:r>
      <w:r>
        <w:rPr>
          <w:color w:val="446769"/>
        </w:rPr>
        <w:t>a</w:t>
      </w:r>
      <w:r>
        <w:rPr>
          <w:color w:val="426567"/>
        </w:rPr>
        <w:t>a</w:t>
      </w:r>
      <w:r>
        <w:rPr>
          <w:color w:val="416469"/>
        </w:rPr>
        <w:t>a</w:t>
      </w:r>
      <w:r>
        <w:rPr>
          <w:color w:val="3E6068"/>
        </w:rPr>
        <w:t>a</w:t>
      </w:r>
      <w:r>
        <w:rPr>
          <w:color w:val="3D5F68"/>
        </w:rPr>
        <w:t>a</w:t>
      </w:r>
      <w:r>
        <w:rPr>
          <w:color w:val="3B5D67"/>
        </w:rPr>
        <w:t>a</w:t>
      </w:r>
      <w:r>
        <w:rPr>
          <w:color w:val="395B67"/>
        </w:rPr>
        <w:t>a</w:t>
      </w:r>
      <w:r>
        <w:rPr>
          <w:color w:val="385A66"/>
        </w:rPr>
        <w:t>a</w:t>
      </w:r>
      <w:r>
        <w:rPr>
          <w:color w:val="365766"/>
        </w:rPr>
        <w:t>a</w:t>
      </w:r>
      <w:r>
        <w:rPr>
          <w:color w:val="365667"/>
        </w:rPr>
        <w:t>a</w:t>
      </w:r>
      <w:r>
        <w:rPr>
          <w:color w:val="365368"/>
        </w:rPr>
        <w:t>a</w:t>
      </w:r>
      <w:r>
        <w:rPr>
          <w:color w:val="365267"/>
        </w:rPr>
        <w:t>a</w:t>
      </w:r>
      <w:r>
        <w:rPr>
          <w:color w:val="345165"/>
        </w:rPr>
        <w:t>a</w:t>
      </w:r>
      <w:r>
        <w:rPr>
          <w:color w:val="325062"/>
        </w:rPr>
        <w:t>a</w:t>
      </w:r>
      <w:r>
        <w:rPr>
          <w:color w:val="314E60"/>
        </w:rPr>
        <w:t>a</w:t>
      </w:r>
      <w:r>
        <w:rPr>
          <w:color w:val="304D5F"/>
        </w:rPr>
        <w:t>a</w:t>
      </w:r>
      <w:r>
        <w:rPr>
          <w:color w:val="2E4B5D"/>
        </w:rPr>
        <w:t>a</w:t>
      </w:r>
      <w:r>
        <w:rPr>
          <w:color w:val="2D4A5C"/>
        </w:rPr>
        <w:t>a</w:t>
      </w:r>
      <w:r>
        <w:rPr>
          <w:color w:val="2C495B"/>
        </w:rPr>
        <w:t>a</w:t>
      </w:r>
      <w:r>
        <w:rPr>
          <w:color w:val="2B4858"/>
        </w:rPr>
        <w:t>a</w:t>
      </w:r>
      <w:r>
        <w:rPr>
          <w:color w:val="2A4857"/>
        </w:rPr>
        <w:t>a</w:t>
      </w:r>
    </w:p>
    <w:p>
      <w:r>
        <w:rPr>
          <w:color w:val="BCB36C"/>
        </w:rPr>
        <w:t>a</w:t>
      </w:r>
      <w:r>
        <w:rPr>
          <w:color w:val="BCB46C"/>
        </w:rPr>
        <w:t>a</w:t>
      </w:r>
      <w:r>
        <w:rPr>
          <w:color w:val="BBB26B"/>
        </w:rPr>
        <w:t>a</w:t>
      </w:r>
      <w:r>
        <w:rPr>
          <w:color w:val="BBB36C"/>
        </w:rPr>
        <w:t>a</w:t>
      </w:r>
      <w:r>
        <w:rPr>
          <w:color w:val="BCB36E"/>
        </w:rPr>
        <w:t>a</w:t>
      </w:r>
      <w:r>
        <w:rPr>
          <w:color w:val="BCB36F"/>
        </w:rPr>
        <w:t>a</w:t>
      </w:r>
      <w:r>
        <w:rPr>
          <w:color w:val="BBB26D"/>
        </w:rPr>
        <w:t>a</w:t>
      </w:r>
      <w:r>
        <w:rPr>
          <w:color w:val="BAB26D"/>
        </w:rPr>
        <w:t>a</w:t>
      </w:r>
      <w:r>
        <w:rPr>
          <w:color w:val="B9B26D"/>
        </w:rPr>
        <w:t>a</w:t>
      </w:r>
      <w:r>
        <w:rPr>
          <w:color w:val="B8B36C"/>
        </w:rPr>
        <w:t>a</w:t>
      </w:r>
      <w:r>
        <w:rPr>
          <w:color w:val="B8B46E"/>
        </w:rPr>
        <w:t>a</w:t>
      </w:r>
      <w:r>
        <w:rPr>
          <w:color w:val="B6B26C"/>
        </w:rPr>
        <w:t>a</w:t>
      </w:r>
      <w:r>
        <w:rPr>
          <w:color w:val="B5B16A"/>
        </w:rPr>
        <w:t>a</w:t>
      </w:r>
      <w:r>
        <w:rPr>
          <w:color w:val="B3B06A"/>
        </w:rPr>
        <w:t>a</w:t>
      </w:r>
      <w:r>
        <w:rPr>
          <w:color w:val="B4B16B"/>
        </w:rPr>
        <w:t>a</w:t>
      </w:r>
      <w:r>
        <w:rPr>
          <w:color w:val="B5B26C"/>
        </w:rPr>
        <w:t>a</w:t>
      </w:r>
      <w:r>
        <w:rPr>
          <w:color w:val="B3B168"/>
        </w:rPr>
        <w:t>a</w:t>
      </w:r>
      <w:r>
        <w:rPr>
          <w:color w:val="B3B068"/>
        </w:rPr>
        <w:t>a</w:t>
      </w:r>
      <w:r>
        <w:rPr>
          <w:color w:val="B1AF67"/>
        </w:rPr>
        <w:t>a</w:t>
      </w:r>
      <w:r>
        <w:rPr>
          <w:color w:val="AFAF68"/>
        </w:rPr>
        <w:t>a</w:t>
      </w:r>
      <w:r>
        <w:rPr>
          <w:color w:val="ADAE67"/>
        </w:rPr>
        <w:t>a</w:t>
      </w:r>
      <w:r>
        <w:rPr>
          <w:color w:val="ABAE67"/>
        </w:rPr>
        <w:t>a</w:t>
      </w:r>
      <w:r>
        <w:rPr>
          <w:color w:val="AAAF68"/>
        </w:rPr>
        <w:t>a</w:t>
      </w:r>
      <w:r>
        <w:rPr>
          <w:color w:val="AAB068"/>
        </w:rPr>
        <w:t>a</w:t>
      </w:r>
      <w:r>
        <w:rPr>
          <w:color w:val="A8AF69"/>
        </w:rPr>
        <w:t>a</w:t>
      </w:r>
      <w:r>
        <w:rPr>
          <w:color w:val="A5AD67"/>
        </w:rPr>
        <w:t>a</w:t>
      </w:r>
      <w:r>
        <w:rPr>
          <w:color w:val="A2AC65"/>
        </w:rPr>
        <w:t>a</w:t>
      </w:r>
      <w:r>
        <w:rPr>
          <w:color w:val="A0AB66"/>
        </w:rPr>
        <w:t>a</w:t>
      </w:r>
      <w:r>
        <w:rPr>
          <w:color w:val="A0AC63"/>
        </w:rPr>
        <w:t>a</w:t>
      </w:r>
      <w:r>
        <w:rPr>
          <w:color w:val="9EAC60"/>
        </w:rPr>
        <w:t>a</w:t>
      </w:r>
      <w:r>
        <w:rPr>
          <w:color w:val="9AAA5F"/>
        </w:rPr>
        <w:t>a</w:t>
      </w:r>
      <w:r>
        <w:rPr>
          <w:color w:val="97AA60"/>
        </w:rPr>
        <w:t>a</w:t>
      </w:r>
      <w:r>
        <w:rPr>
          <w:color w:val="93A860"/>
        </w:rPr>
        <w:t>a</w:t>
      </w:r>
      <w:r>
        <w:rPr>
          <w:color w:val="90A662"/>
        </w:rPr>
        <w:t>a</w:t>
      </w:r>
      <w:r>
        <w:rPr>
          <w:color w:val="8DA664"/>
        </w:rPr>
        <w:t>a</w:t>
      </w:r>
      <w:r>
        <w:rPr>
          <w:color w:val="8AA462"/>
        </w:rPr>
        <w:t>a</w:t>
      </w:r>
      <w:r>
        <w:rPr>
          <w:color w:val="87A160"/>
        </w:rPr>
        <w:t>a</w:t>
      </w:r>
      <w:r>
        <w:rPr>
          <w:color w:val="829C5B"/>
        </w:rPr>
        <w:t>a</w:t>
      </w:r>
      <w:r>
        <w:rPr>
          <w:color w:val="88A160"/>
        </w:rPr>
        <w:t>a</w:t>
      </w:r>
      <w:r>
        <w:rPr>
          <w:color w:val="869F5D"/>
        </w:rPr>
        <w:t>a</w:t>
      </w:r>
      <w:r>
        <w:rPr>
          <w:color w:val="748852"/>
        </w:rPr>
        <w:t>a</w:t>
      </w:r>
      <w:r>
        <w:rPr>
          <w:color w:val="121A06"/>
        </w:rPr>
        <w:t>a</w:t>
      </w:r>
      <w:r>
        <w:rPr>
          <w:color w:val="070A06"/>
        </w:rPr>
        <w:t>a</w:t>
      </w:r>
      <w:r>
        <w:rPr>
          <w:color w:val="000100"/>
        </w:rPr>
        <w:t>a</w:t>
      </w:r>
      <w:r>
        <w:rPr>
          <w:color w:val="000001"/>
        </w:rPr>
        <w:t>a</w:t>
      </w:r>
      <w:r>
        <w:rPr>
          <w:color w:val="040305"/>
        </w:rPr>
        <w:t>a</w:t>
      </w:r>
      <w:r>
        <w:rPr>
          <w:color w:val="03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30006"/>
        </w:rPr>
        <w:t>a</w:t>
      </w:r>
      <w:r>
        <w:rPr>
          <w:color w:val="07020D"/>
        </w:rPr>
        <w:t>a</w:t>
      </w:r>
      <w:r>
        <w:rPr>
          <w:color w:val="06020A"/>
        </w:rPr>
        <w:t>a</w:t>
      </w:r>
      <w:r>
        <w:rPr>
          <w:color w:val="09050B"/>
        </w:rPr>
        <w:t>a</w:t>
      </w:r>
      <w:r>
        <w:rPr>
          <w:color w:val="060200"/>
        </w:rPr>
        <w:t>a</w:t>
      </w:r>
      <w:r>
        <w:rPr>
          <w:color w:val="060200"/>
        </w:rPr>
        <w:t>a</w:t>
      </w:r>
      <w:r>
        <w:rPr>
          <w:color w:val="141304"/>
        </w:rPr>
        <w:t>a</w:t>
      </w:r>
      <w:r>
        <w:rPr>
          <w:color w:val="9AA15F"/>
        </w:rPr>
        <w:t>a</w:t>
      </w:r>
      <w:r>
        <w:rPr>
          <w:color w:val="B8C369"/>
        </w:rPr>
        <w:t>a</w:t>
      </w:r>
      <w:r>
        <w:rPr>
          <w:color w:val="C1CC6F"/>
        </w:rPr>
        <w:t>a</w:t>
      </w:r>
      <w:r>
        <w:rPr>
          <w:color w:val="C0CC6E"/>
        </w:rPr>
        <w:t>a</w:t>
      </w:r>
      <w:r>
        <w:rPr>
          <w:color w:val="BDC96A"/>
        </w:rPr>
        <w:t>a</w:t>
      </w:r>
      <w:r>
        <w:rPr>
          <w:color w:val="BFCA6C"/>
        </w:rPr>
        <w:t>a</w:t>
      </w:r>
      <w:r>
        <w:rPr>
          <w:color w:val="C1CC6E"/>
        </w:rPr>
        <w:t>a</w:t>
      </w:r>
      <w:r>
        <w:rPr>
          <w:color w:val="C0CC70"/>
        </w:rPr>
        <w:t>a</w:t>
      </w:r>
      <w:r>
        <w:rPr>
          <w:color w:val="C1CC71"/>
        </w:rPr>
        <w:t>a</w:t>
      </w:r>
      <w:r>
        <w:rPr>
          <w:color w:val="C0CC70"/>
        </w:rPr>
        <w:t>a</w:t>
      </w:r>
      <w:r>
        <w:rPr>
          <w:color w:val="C0CC6F"/>
        </w:rPr>
        <w:t>a</w:t>
      </w:r>
      <w:r>
        <w:rPr>
          <w:color w:val="C1CC6E"/>
        </w:rPr>
        <w:t>a</w:t>
      </w:r>
      <w:r>
        <w:rPr>
          <w:color w:val="C0CC70"/>
        </w:rPr>
        <w:t>a</w:t>
      </w:r>
      <w:r>
        <w:rPr>
          <w:color w:val="BFCC73"/>
        </w:rPr>
        <w:t>a</w:t>
      </w:r>
      <w:r>
        <w:rPr>
          <w:color w:val="BFCC74"/>
        </w:rPr>
        <w:t>a</w:t>
      </w:r>
      <w:r>
        <w:rPr>
          <w:color w:val="BFCC74"/>
        </w:rPr>
        <w:t>a</w:t>
      </w:r>
      <w:r>
        <w:rPr>
          <w:color w:val="BECC74"/>
        </w:rPr>
        <w:t>a</w:t>
      </w:r>
      <w:r>
        <w:rPr>
          <w:color w:val="BECC74"/>
        </w:rPr>
        <w:t>a</w:t>
      </w:r>
      <w:r>
        <w:rPr>
          <w:color w:val="BECC74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ECE75"/>
        </w:rPr>
        <w:t>a</w:t>
      </w:r>
      <w:r>
        <w:rPr>
          <w:color w:val="BCCF75"/>
        </w:rPr>
        <w:t>a</w:t>
      </w:r>
      <w:r>
        <w:rPr>
          <w:color w:val="BCCF75"/>
        </w:rPr>
        <w:t>a</w:t>
      </w:r>
      <w:r>
        <w:rPr>
          <w:color w:val="BCCF75"/>
        </w:rPr>
        <w:t>a</w:t>
      </w:r>
      <w:r>
        <w:rPr>
          <w:color w:val="BCCD73"/>
        </w:rPr>
        <w:t>a</w:t>
      </w:r>
      <w:r>
        <w:rPr>
          <w:color w:val="BCCC73"/>
        </w:rPr>
        <w:t>a</w:t>
      </w:r>
      <w:r>
        <w:rPr>
          <w:color w:val="BCCC73"/>
        </w:rPr>
        <w:t>a</w:t>
      </w:r>
      <w:r>
        <w:rPr>
          <w:color w:val="BBCC73"/>
        </w:rPr>
        <w:t>a</w:t>
      </w:r>
      <w:r>
        <w:rPr>
          <w:color w:val="BBCC73"/>
        </w:rPr>
        <w:t>a</w:t>
      </w:r>
      <w:r>
        <w:rPr>
          <w:color w:val="BBCC73"/>
        </w:rPr>
        <w:t>a</w:t>
      </w:r>
      <w:r>
        <w:rPr>
          <w:color w:val="BBCC73"/>
        </w:rPr>
        <w:t>a</w:t>
      </w:r>
      <w:r>
        <w:rPr>
          <w:color w:val="BBCC73"/>
        </w:rPr>
        <w:t>a</w:t>
      </w:r>
      <w:r>
        <w:rPr>
          <w:color w:val="BBCC73"/>
        </w:rPr>
        <w:t>a</w:t>
      </w:r>
      <w:r>
        <w:rPr>
          <w:color w:val="BBCB72"/>
        </w:rPr>
        <w:t>a</w:t>
      </w:r>
      <w:r>
        <w:rPr>
          <w:color w:val="BBCB72"/>
        </w:rPr>
        <w:t>a</w:t>
      </w:r>
      <w:r>
        <w:rPr>
          <w:color w:val="BACA71"/>
        </w:rPr>
        <w:t>a</w:t>
      </w:r>
      <w:r>
        <w:rPr>
          <w:color w:val="B7CD6F"/>
        </w:rPr>
        <w:t>a</w:t>
      </w:r>
      <w:r>
        <w:rPr>
          <w:color w:val="B6D26E"/>
        </w:rPr>
        <w:t>a</w:t>
      </w:r>
      <w:r>
        <w:rPr>
          <w:color w:val="B4CE6D"/>
        </w:rPr>
        <w:t>a</w:t>
      </w:r>
      <w:r>
        <w:rPr>
          <w:color w:val="B6CC72"/>
        </w:rPr>
        <w:t>a</w:t>
      </w:r>
      <w:r>
        <w:rPr>
          <w:color w:val="B1C77B"/>
        </w:rPr>
        <w:t>a</w:t>
      </w:r>
      <w:r>
        <w:rPr>
          <w:color w:val="819D62"/>
        </w:rPr>
        <w:t>a</w:t>
      </w:r>
      <w:r>
        <w:rPr>
          <w:color w:val="3A6138"/>
        </w:rPr>
        <w:t>a</w:t>
      </w:r>
      <w:r>
        <w:rPr>
          <w:color w:val="255C40"/>
        </w:rPr>
        <w:t>a</w:t>
      </w:r>
      <w:r>
        <w:rPr>
          <w:color w:val="20614C"/>
        </w:rPr>
        <w:t>a</w:t>
      </w:r>
      <w:r>
        <w:rPr>
          <w:color w:val="20624E"/>
        </w:rPr>
        <w:t>a</w:t>
      </w:r>
      <w:r>
        <w:rPr>
          <w:color w:val="225F44"/>
        </w:rPr>
        <w:t>a</w:t>
      </w:r>
      <w:r>
        <w:rPr>
          <w:color w:val="285D37"/>
        </w:rPr>
        <w:t>a</w:t>
      </w:r>
      <w:r>
        <w:rPr>
          <w:color w:val="2D5D33"/>
        </w:rPr>
        <w:t>a</w:t>
      </w:r>
      <w:r>
        <w:rPr>
          <w:color w:val="2A5F3D"/>
        </w:rPr>
        <w:t>a</w:t>
      </w:r>
      <w:r>
        <w:rPr>
          <w:color w:val="275F45"/>
        </w:rPr>
        <w:t>a</w:t>
      </w:r>
      <w:r>
        <w:rPr>
          <w:color w:val="275F44"/>
        </w:rPr>
        <w:t>a</w:t>
      </w:r>
      <w:r>
        <w:rPr>
          <w:color w:val="265E43"/>
        </w:rPr>
        <w:t>a</w:t>
      </w:r>
      <w:r>
        <w:rPr>
          <w:color w:val="265E42"/>
        </w:rPr>
        <w:t>a</w:t>
      </w:r>
      <w:r>
        <w:rPr>
          <w:color w:val="255D42"/>
        </w:rPr>
        <w:t>a</w:t>
      </w:r>
      <w:r>
        <w:rPr>
          <w:color w:val="255D43"/>
        </w:rPr>
        <w:t>a</w:t>
      </w:r>
      <w:r>
        <w:rPr>
          <w:color w:val="265E43"/>
        </w:rPr>
        <w:t>a</w:t>
      </w:r>
      <w:r>
        <w:rPr>
          <w:color w:val="265E44"/>
        </w:rPr>
        <w:t>a</w:t>
      </w:r>
      <w:r>
        <w:rPr>
          <w:color w:val="265E45"/>
        </w:rPr>
        <w:t>a</w:t>
      </w:r>
      <w:r>
        <w:rPr>
          <w:color w:val="265E45"/>
        </w:rPr>
        <w:t>a</w:t>
      </w:r>
      <w:r>
        <w:rPr>
          <w:color w:val="265E46"/>
        </w:rPr>
        <w:t>a</w:t>
      </w:r>
      <w:r>
        <w:rPr>
          <w:color w:val="285C45"/>
        </w:rPr>
        <w:t>a</w:t>
      </w:r>
      <w:r>
        <w:rPr>
          <w:color w:val="2C5A44"/>
        </w:rPr>
        <w:t>a</w:t>
      </w:r>
      <w:r>
        <w:rPr>
          <w:color w:val="285D44"/>
        </w:rPr>
        <w:t>a</w:t>
      </w:r>
      <w:r>
        <w:rPr>
          <w:color w:val="226044"/>
        </w:rPr>
        <w:t>a</w:t>
      </w:r>
      <w:r>
        <w:rPr>
          <w:color w:val="1F6145"/>
        </w:rPr>
        <w:t>a</w:t>
      </w:r>
      <w:r>
        <w:rPr>
          <w:color w:val="1F6145"/>
        </w:rPr>
        <w:t>a</w:t>
      </w:r>
      <w:r>
        <w:rPr>
          <w:color w:val="235E45"/>
        </w:rPr>
        <w:t>a</w:t>
      </w:r>
      <w:r>
        <w:rPr>
          <w:color w:val="295844"/>
        </w:rPr>
        <w:t>a</w:t>
      </w:r>
      <w:r>
        <w:rPr>
          <w:color w:val="294C3C"/>
        </w:rPr>
        <w:t>a</w:t>
      </w:r>
      <w:r>
        <w:rPr>
          <w:color w:val="0B2115"/>
        </w:rPr>
        <w:t>a</w:t>
      </w:r>
      <w:r>
        <w:rPr>
          <w:color w:val="000903"/>
        </w:rPr>
        <w:t>a</w:t>
      </w:r>
      <w:r>
        <w:rPr>
          <w:color w:val="020402"/>
        </w:rPr>
        <w:t>a</w:t>
      </w:r>
      <w:r>
        <w:rPr>
          <w:color w:val="0507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00305"/>
        </w:rPr>
        <w:t>a</w:t>
      </w:r>
      <w:r>
        <w:rPr>
          <w:color w:val="000F10"/>
        </w:rPr>
        <w:t>a</w:t>
      </w:r>
      <w:r>
        <w:rPr>
          <w:color w:val="233F3F"/>
        </w:rPr>
        <w:t>a</w:t>
      </w:r>
      <w:r>
        <w:rPr>
          <w:color w:val="224948"/>
        </w:rPr>
        <w:t>a</w:t>
      </w:r>
      <w:r>
        <w:rPr>
          <w:color w:val="1A4848"/>
        </w:rPr>
        <w:t>a</w:t>
      </w:r>
      <w:r>
        <w:rPr>
          <w:color w:val="194B4B"/>
        </w:rPr>
        <w:t>a</w:t>
      </w:r>
      <w:r>
        <w:rPr>
          <w:color w:val="1B4B4C"/>
        </w:rPr>
        <w:t>a</w:t>
      </w:r>
      <w:r>
        <w:rPr>
          <w:color w:val="1C4B4C"/>
        </w:rPr>
        <w:t>a</w:t>
      </w:r>
      <w:r>
        <w:rPr>
          <w:color w:val="1C4B4C"/>
        </w:rPr>
        <w:t>a</w:t>
      </w:r>
      <w:r>
        <w:rPr>
          <w:color w:val="1C4B4C"/>
        </w:rPr>
        <w:t>a</w:t>
      </w:r>
      <w:r>
        <w:rPr>
          <w:color w:val="1C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B4B4B"/>
        </w:rPr>
        <w:t>a</w:t>
      </w:r>
      <w:r>
        <w:rPr>
          <w:color w:val="1A4C4B"/>
        </w:rPr>
        <w:t>a</w:t>
      </w:r>
      <w:r>
        <w:rPr>
          <w:color w:val="184D4B"/>
        </w:rPr>
        <w:t>a</w:t>
      </w:r>
      <w:r>
        <w:rPr>
          <w:color w:val="164E4B"/>
        </w:rPr>
        <w:t>a</w:t>
      </w:r>
      <w:r>
        <w:rPr>
          <w:color w:val="164E4B"/>
        </w:rPr>
        <w:t>a</w:t>
      </w:r>
      <w:r>
        <w:rPr>
          <w:color w:val="174F4C"/>
        </w:rPr>
        <w:t>a</w:t>
      </w:r>
      <w:r>
        <w:rPr>
          <w:color w:val="18504D"/>
        </w:rPr>
        <w:t>a</w:t>
      </w:r>
      <w:r>
        <w:rPr>
          <w:color w:val="18504D"/>
        </w:rPr>
        <w:t>a</w:t>
      </w:r>
      <w:r>
        <w:rPr>
          <w:color w:val="18514D"/>
        </w:rPr>
        <w:t>a</w:t>
      </w:r>
      <w:r>
        <w:rPr>
          <w:color w:val="1A534F"/>
        </w:rPr>
        <w:t>a</w:t>
      </w:r>
      <w:r>
        <w:rPr>
          <w:color w:val="1C5651"/>
        </w:rPr>
        <w:t>a</w:t>
      </w:r>
      <w:r>
        <w:rPr>
          <w:color w:val="1E5853"/>
        </w:rPr>
        <w:t>a</w:t>
      </w:r>
      <w:r>
        <w:rPr>
          <w:color w:val="205955"/>
        </w:rPr>
        <w:t>a</w:t>
      </w:r>
      <w:r>
        <w:rPr>
          <w:color w:val="215A56"/>
        </w:rPr>
        <w:t>a</w:t>
      </w:r>
      <w:r>
        <w:rPr>
          <w:color w:val="205B55"/>
        </w:rPr>
        <w:t>a</w:t>
      </w:r>
      <w:r>
        <w:rPr>
          <w:color w:val="22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15E56"/>
        </w:rPr>
        <w:t>a</w:t>
      </w:r>
      <w:r>
        <w:rPr>
          <w:color w:val="225E56"/>
        </w:rPr>
        <w:t>a</w:t>
      </w:r>
      <w:r>
        <w:rPr>
          <w:color w:val="225F57"/>
        </w:rPr>
        <w:t>a</w:t>
      </w:r>
      <w:r>
        <w:rPr>
          <w:color w:val="225F57"/>
        </w:rPr>
        <w:t>a</w:t>
      </w:r>
      <w:r>
        <w:rPr>
          <w:color w:val="236058"/>
        </w:rPr>
        <w:t>a</w:t>
      </w:r>
      <w:r>
        <w:rPr>
          <w:color w:val="236058"/>
        </w:rPr>
        <w:t>a</w:t>
      </w:r>
      <w:r>
        <w:rPr>
          <w:color w:val="256159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6625A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7635B"/>
        </w:rPr>
        <w:t>a</w:t>
      </w:r>
      <w:r>
        <w:rPr>
          <w:color w:val="28635E"/>
        </w:rPr>
        <w:t>a</w:t>
      </w:r>
      <w:r>
        <w:rPr>
          <w:color w:val="28635F"/>
        </w:rPr>
        <w:t>a</w:t>
      </w:r>
      <w:r>
        <w:rPr>
          <w:color w:val="27635E"/>
        </w:rPr>
        <w:t>a</w:t>
      </w:r>
      <w:r>
        <w:rPr>
          <w:color w:val="27625E"/>
        </w:rPr>
        <w:t>a</w:t>
      </w:r>
      <w:r>
        <w:rPr>
          <w:color w:val="26615D"/>
        </w:rPr>
        <w:t>a</w:t>
      </w:r>
      <w:r>
        <w:rPr>
          <w:color w:val="26615D"/>
        </w:rPr>
        <w:t>a</w:t>
      </w:r>
      <w:r>
        <w:rPr>
          <w:color w:val="27625E"/>
        </w:rPr>
        <w:t>a</w:t>
      </w:r>
      <w:r>
        <w:rPr>
          <w:color w:val="27635E"/>
        </w:rPr>
        <w:t>a</w:t>
      </w:r>
      <w:r>
        <w:rPr>
          <w:color w:val="286460"/>
        </w:rPr>
        <w:t>a</w:t>
      </w:r>
      <w:r>
        <w:rPr>
          <w:color w:val="296460"/>
        </w:rPr>
        <w:t>a</w:t>
      </w:r>
      <w:r>
        <w:rPr>
          <w:color w:val="2A6561"/>
        </w:rPr>
        <w:t>a</w:t>
      </w:r>
      <w:r>
        <w:rPr>
          <w:color w:val="2B6662"/>
        </w:rPr>
        <w:t>a</w:t>
      </w:r>
      <w:r>
        <w:rPr>
          <w:color w:val="2A6662"/>
        </w:rPr>
        <w:t>a</w:t>
      </w:r>
      <w:r>
        <w:rPr>
          <w:color w:val="296662"/>
        </w:rPr>
        <w:t>a</w:t>
      </w:r>
      <w:r>
        <w:rPr>
          <w:color w:val="2A6663"/>
        </w:rPr>
        <w:t>a</w:t>
      </w:r>
      <w:r>
        <w:rPr>
          <w:color w:val="2A6763"/>
        </w:rPr>
        <w:t>a</w:t>
      </w:r>
      <w:r>
        <w:rPr>
          <w:color w:val="2B6764"/>
        </w:rPr>
        <w:t>a</w:t>
      </w:r>
      <w:r>
        <w:rPr>
          <w:color w:val="2B6864"/>
        </w:rPr>
        <w:t>a</w:t>
      </w:r>
      <w:r>
        <w:rPr>
          <w:color w:val="2B6864"/>
        </w:rPr>
        <w:t>a</w:t>
      </w:r>
      <w:r>
        <w:rPr>
          <w:color w:val="2C6965"/>
        </w:rPr>
        <w:t>a</w:t>
      </w:r>
      <w:r>
        <w:rPr>
          <w:color w:val="2D6965"/>
        </w:rPr>
        <w:t>a</w:t>
      </w:r>
      <w:r>
        <w:rPr>
          <w:color w:val="2D6A66"/>
        </w:rPr>
        <w:t>a</w:t>
      </w:r>
      <w:r>
        <w:rPr>
          <w:color w:val="2D6A66"/>
        </w:rPr>
        <w:t>a</w:t>
      </w:r>
      <w:r>
        <w:rPr>
          <w:color w:val="2E6B67"/>
        </w:rPr>
        <w:t>a</w:t>
      </w:r>
      <w:r>
        <w:rPr>
          <w:color w:val="2E6B67"/>
        </w:rPr>
        <w:t>a</w:t>
      </w:r>
      <w:r>
        <w:rPr>
          <w:color w:val="2E6C68"/>
        </w:rPr>
        <w:t>a</w:t>
      </w:r>
      <w:r>
        <w:rPr>
          <w:color w:val="2F6D69"/>
        </w:rPr>
        <w:t>a</w:t>
      </w:r>
      <w:r>
        <w:rPr>
          <w:color w:val="306E6A"/>
        </w:rPr>
        <w:t>a</w:t>
      </w:r>
      <w:r>
        <w:rPr>
          <w:color w:val="32706C"/>
        </w:rPr>
        <w:t>a</w:t>
      </w:r>
      <w:r>
        <w:rPr>
          <w:color w:val="34716C"/>
        </w:rPr>
        <w:t>a</w:t>
      </w:r>
      <w:r>
        <w:rPr>
          <w:color w:val="35726C"/>
        </w:rPr>
        <w:t>a</w:t>
      </w:r>
      <w:r>
        <w:rPr>
          <w:color w:val="38756D"/>
        </w:rPr>
        <w:t>a</w:t>
      </w:r>
      <w:r>
        <w:rPr>
          <w:color w:val="39766E"/>
        </w:rPr>
        <w:t>a</w:t>
      </w:r>
      <w:r>
        <w:rPr>
          <w:color w:val="3A776F"/>
        </w:rPr>
        <w:t>a</w:t>
      </w:r>
      <w:r>
        <w:rPr>
          <w:color w:val="3C776F"/>
        </w:rPr>
        <w:t>a</w:t>
      </w:r>
      <w:r>
        <w:rPr>
          <w:color w:val="3C786F"/>
        </w:rPr>
        <w:t>a</w:t>
      </w:r>
      <w:r>
        <w:rPr>
          <w:color w:val="3D7870"/>
        </w:rPr>
        <w:t>a</w:t>
      </w:r>
      <w:r>
        <w:rPr>
          <w:color w:val="427A72"/>
        </w:rPr>
        <w:t>a</w:t>
      </w:r>
      <w:r>
        <w:rPr>
          <w:color w:val="467C73"/>
        </w:rPr>
        <w:t>a</w:t>
      </w:r>
      <w:r>
        <w:rPr>
          <w:color w:val="477D75"/>
        </w:rPr>
        <w:t>a</w:t>
      </w:r>
      <w:r>
        <w:rPr>
          <w:color w:val="497E75"/>
        </w:rPr>
        <w:t>a</w:t>
      </w:r>
      <w:r>
        <w:rPr>
          <w:color w:val="4B8076"/>
        </w:rPr>
        <w:t>a</w:t>
      </w:r>
      <w:r>
        <w:rPr>
          <w:color w:val="4D8077"/>
        </w:rPr>
        <w:t>a</w:t>
      </w:r>
      <w:r>
        <w:rPr>
          <w:color w:val="4E8076"/>
        </w:rPr>
        <w:t>a</w:t>
      </w:r>
      <w:r>
        <w:rPr>
          <w:color w:val="4F7F75"/>
        </w:rPr>
        <w:t>a</w:t>
      </w:r>
      <w:r>
        <w:rPr>
          <w:color w:val="508075"/>
        </w:rPr>
        <w:t>a</w:t>
      </w:r>
      <w:r>
        <w:rPr>
          <w:color w:val="57867B"/>
        </w:rPr>
        <w:t>a</w:t>
      </w:r>
      <w:r>
        <w:rPr>
          <w:color w:val="5C897E"/>
        </w:rPr>
        <w:t>a</w:t>
      </w:r>
      <w:r>
        <w:rPr>
          <w:color w:val="538075"/>
        </w:rPr>
        <w:t>a</w:t>
      </w:r>
      <w:r>
        <w:rPr>
          <w:color w:val="4B7269"/>
        </w:rPr>
        <w:t>a</w:t>
      </w:r>
      <w:r>
        <w:rPr>
          <w:color w:val="3F5551"/>
        </w:rPr>
        <w:t>a</w:t>
      </w:r>
      <w:r>
        <w:rPr>
          <w:color w:val="2C3B38"/>
        </w:rPr>
        <w:t>a</w:t>
      </w:r>
      <w:r>
        <w:rPr>
          <w:color w:val="17231E"/>
        </w:rPr>
        <w:t>a</w:t>
      </w:r>
      <w:r>
        <w:rPr>
          <w:color w:val="08120D"/>
        </w:rPr>
        <w:t>a</w:t>
      </w:r>
      <w:r>
        <w:rPr>
          <w:color w:val="010602"/>
        </w:rPr>
        <w:t>a</w:t>
      </w:r>
      <w:r>
        <w:rPr>
          <w:color w:val="010300"/>
        </w:rPr>
        <w:t>a</w:t>
      </w:r>
      <w:r>
        <w:rPr>
          <w:color w:val="040502"/>
        </w:rPr>
        <w:t>a</w:t>
      </w:r>
      <w:r>
        <w:rPr>
          <w:color w:val="040101"/>
        </w:rPr>
        <w:t>a</w:t>
      </w:r>
      <w:r>
        <w:rPr>
          <w:color w:val="080303"/>
        </w:rPr>
        <w:t>a</w:t>
      </w:r>
      <w:r>
        <w:rPr>
          <w:color w:val="070001"/>
        </w:rPr>
        <w:t>a</w:t>
      </w:r>
      <w:r>
        <w:rPr>
          <w:color w:val="0D0208"/>
        </w:rPr>
        <w:t>a</w:t>
      </w:r>
      <w:r>
        <w:rPr>
          <w:color w:val="090104"/>
        </w:rPr>
        <w:t>a</w:t>
      </w:r>
      <w:r>
        <w:rPr>
          <w:color w:val="07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001"/>
        </w:rPr>
        <w:t>a</w:t>
      </w:r>
      <w:r>
        <w:rPr>
          <w:color w:val="060706"/>
        </w:rPr>
        <w:t>a</w:t>
      </w:r>
      <w:r>
        <w:rPr>
          <w:color w:val="030705"/>
        </w:rPr>
        <w:t>a</w:t>
      </w:r>
      <w:r>
        <w:rPr>
          <w:color w:val="293631"/>
        </w:rPr>
        <w:t>a</w:t>
      </w:r>
      <w:r>
        <w:rPr>
          <w:color w:val="637871"/>
        </w:rPr>
        <w:t>a</w:t>
      </w:r>
      <w:r>
        <w:rPr>
          <w:color w:val="668178"/>
        </w:rPr>
        <w:t>a</w:t>
      </w:r>
      <w:r>
        <w:rPr>
          <w:color w:val="5D7C75"/>
        </w:rPr>
        <w:t>a</w:t>
      </w:r>
      <w:r>
        <w:rPr>
          <w:color w:val="597C76"/>
        </w:rPr>
        <w:t>a</w:t>
      </w:r>
      <w:r>
        <w:rPr>
          <w:color w:val="577A74"/>
        </w:rPr>
        <w:t>a</w:t>
      </w:r>
      <w:r>
        <w:rPr>
          <w:color w:val="557873"/>
        </w:rPr>
        <w:t>a</w:t>
      </w:r>
      <w:r>
        <w:rPr>
          <w:color w:val="537672"/>
        </w:rPr>
        <w:t>a</w:t>
      </w:r>
      <w:r>
        <w:rPr>
          <w:color w:val="527571"/>
        </w:rPr>
        <w:t>a</w:t>
      </w:r>
      <w:r>
        <w:rPr>
          <w:color w:val="517370"/>
        </w:rPr>
        <w:t>a</w:t>
      </w:r>
      <w:r>
        <w:rPr>
          <w:color w:val="4F706F"/>
        </w:rPr>
        <w:t>a</w:t>
      </w:r>
      <w:r>
        <w:rPr>
          <w:color w:val="4E6E6F"/>
        </w:rPr>
        <w:t>a</w:t>
      </w:r>
      <w:r>
        <w:rPr>
          <w:color w:val="4C6C6E"/>
        </w:rPr>
        <w:t>a</w:t>
      </w:r>
      <w:r>
        <w:rPr>
          <w:color w:val="4C6A6D"/>
        </w:rPr>
        <w:t>a</w:t>
      </w:r>
      <w:r>
        <w:rPr>
          <w:color w:val="4C6A6C"/>
        </w:rPr>
        <w:t>a</w:t>
      </w:r>
      <w:r>
        <w:rPr>
          <w:color w:val="4A6A6C"/>
        </w:rPr>
        <w:t>a</w:t>
      </w:r>
      <w:r>
        <w:rPr>
          <w:color w:val="486B6C"/>
        </w:rPr>
        <w:t>a</w:t>
      </w:r>
      <w:r>
        <w:rPr>
          <w:color w:val="466A6B"/>
        </w:rPr>
        <w:t>a</w:t>
      </w:r>
      <w:r>
        <w:rPr>
          <w:color w:val="44676A"/>
        </w:rPr>
        <w:t>a</w:t>
      </w:r>
      <w:r>
        <w:rPr>
          <w:color w:val="43666A"/>
        </w:rPr>
        <w:t>a</w:t>
      </w:r>
      <w:r>
        <w:rPr>
          <w:color w:val="406368"/>
        </w:rPr>
        <w:t>a</w:t>
      </w:r>
      <w:r>
        <w:rPr>
          <w:color w:val="3F6268"/>
        </w:rPr>
        <w:t>a</w:t>
      </w:r>
      <w:r>
        <w:rPr>
          <w:color w:val="3E6068"/>
        </w:rPr>
        <w:t>a</w:t>
      </w:r>
      <w:r>
        <w:rPr>
          <w:color w:val="3D5F68"/>
        </w:rPr>
        <w:t>a</w:t>
      </w:r>
      <w:r>
        <w:rPr>
          <w:color w:val="3A5C67"/>
        </w:rPr>
        <w:t>a</w:t>
      </w:r>
      <w:r>
        <w:rPr>
          <w:color w:val="385967"/>
        </w:rPr>
        <w:t>a</w:t>
      </w:r>
      <w:r>
        <w:rPr>
          <w:color w:val="365766"/>
        </w:rPr>
        <w:t>a</w:t>
      </w:r>
      <w:r>
        <w:rPr>
          <w:color w:val="335463"/>
        </w:rPr>
        <w:t>a</w:t>
      </w:r>
      <w:r>
        <w:rPr>
          <w:color w:val="345465"/>
        </w:rPr>
        <w:t>a</w:t>
      </w:r>
      <w:r>
        <w:rPr>
          <w:color w:val="345367"/>
        </w:rPr>
        <w:t>a</w:t>
      </w:r>
      <w:r>
        <w:rPr>
          <w:color w:val="335266"/>
        </w:rPr>
        <w:t>a</w:t>
      </w:r>
      <w:r>
        <w:rPr>
          <w:color w:val="315064"/>
        </w:rPr>
        <w:t>a</w:t>
      </w:r>
      <w:r>
        <w:rPr>
          <w:color w:val="304F63"/>
        </w:rPr>
        <w:t>a</w:t>
      </w:r>
      <w:r>
        <w:rPr>
          <w:color w:val="2F4E61"/>
        </w:rPr>
        <w:t>a</w:t>
      </w:r>
      <w:r>
        <w:rPr>
          <w:color w:val="2D4C5F"/>
        </w:rPr>
        <w:t>a</w:t>
      </w:r>
      <w:r>
        <w:rPr>
          <w:color w:val="2B4A5C"/>
        </w:rPr>
        <w:t>a</w:t>
      </w:r>
      <w:r>
        <w:rPr>
          <w:color w:val="2A495C"/>
        </w:rPr>
        <w:t>a</w:t>
      </w:r>
      <w:r>
        <w:rPr>
          <w:color w:val="2A495B"/>
        </w:rPr>
        <w:t>a</w:t>
      </w:r>
      <w:r>
        <w:rPr>
          <w:color w:val="294859"/>
        </w:rPr>
        <w:t>a</w:t>
      </w:r>
      <w:r>
        <w:rPr>
          <w:color w:val="284758"/>
        </w:rPr>
        <w:t>a</w:t>
      </w:r>
    </w:p>
    <w:p>
      <w:r>
        <w:rPr>
          <w:color w:val="BCB46F"/>
        </w:rPr>
        <w:t>a</w:t>
      </w:r>
      <w:r>
        <w:rPr>
          <w:color w:val="BCB46E"/>
        </w:rPr>
        <w:t>a</w:t>
      </w:r>
      <w:r>
        <w:rPr>
          <w:color w:val="BBB46F"/>
        </w:rPr>
        <w:t>a</w:t>
      </w:r>
      <w:r>
        <w:rPr>
          <w:color w:val="BAB36F"/>
        </w:rPr>
        <w:t>a</w:t>
      </w:r>
      <w:r>
        <w:rPr>
          <w:color w:val="B8B46F"/>
        </w:rPr>
        <w:t>a</w:t>
      </w:r>
      <w:r>
        <w:rPr>
          <w:color w:val="B8B471"/>
        </w:rPr>
        <w:t>a</w:t>
      </w:r>
      <w:r>
        <w:rPr>
          <w:color w:val="B8B46F"/>
        </w:rPr>
        <w:t>a</w:t>
      </w:r>
      <w:r>
        <w:rPr>
          <w:color w:val="B8B46F"/>
        </w:rPr>
        <w:t>a</w:t>
      </w:r>
      <w:r>
        <w:rPr>
          <w:color w:val="B7B370"/>
        </w:rPr>
        <w:t>a</w:t>
      </w:r>
      <w:r>
        <w:rPr>
          <w:color w:val="B7B46E"/>
        </w:rPr>
        <w:t>a</w:t>
      </w:r>
      <w:r>
        <w:rPr>
          <w:color w:val="B7B570"/>
        </w:rPr>
        <w:t>a</w:t>
      </w:r>
      <w:r>
        <w:rPr>
          <w:color w:val="B6B36F"/>
        </w:rPr>
        <w:t>a</w:t>
      </w:r>
      <w:r>
        <w:rPr>
          <w:color w:val="B4B36D"/>
        </w:rPr>
        <w:t>a</w:t>
      </w:r>
      <w:r>
        <w:rPr>
          <w:color w:val="B3B16D"/>
        </w:rPr>
        <w:t>a</w:t>
      </w:r>
      <w:r>
        <w:rPr>
          <w:color w:val="B2B16C"/>
        </w:rPr>
        <w:t>a</w:t>
      </w:r>
      <w:r>
        <w:rPr>
          <w:color w:val="B2B16C"/>
        </w:rPr>
        <w:t>a</w:t>
      </w:r>
      <w:r>
        <w:rPr>
          <w:color w:val="B2B16A"/>
        </w:rPr>
        <w:t>a</w:t>
      </w:r>
      <w:r>
        <w:rPr>
          <w:color w:val="B2B16A"/>
        </w:rPr>
        <w:t>a</w:t>
      </w:r>
      <w:r>
        <w:rPr>
          <w:color w:val="B0B069"/>
        </w:rPr>
        <w:t>a</w:t>
      </w:r>
      <w:r>
        <w:rPr>
          <w:color w:val="AFB06B"/>
        </w:rPr>
        <w:t>a</w:t>
      </w:r>
      <w:r>
        <w:rPr>
          <w:color w:val="AEAF6A"/>
        </w:rPr>
        <w:t>a</w:t>
      </w:r>
      <w:r>
        <w:rPr>
          <w:color w:val="ACAF6A"/>
        </w:rPr>
        <w:t>a</w:t>
      </w:r>
      <w:r>
        <w:rPr>
          <w:color w:val="AAAF69"/>
        </w:rPr>
        <w:t>a</w:t>
      </w:r>
      <w:r>
        <w:rPr>
          <w:color w:val="A9AF68"/>
        </w:rPr>
        <w:t>a</w:t>
      </w:r>
      <w:r>
        <w:rPr>
          <w:color w:val="A8AE68"/>
        </w:rPr>
        <w:t>a</w:t>
      </w:r>
      <w:r>
        <w:rPr>
          <w:color w:val="A6AD67"/>
        </w:rPr>
        <w:t>a</w:t>
      </w:r>
      <w:r>
        <w:rPr>
          <w:color w:val="A4AB65"/>
        </w:rPr>
        <w:t>a</w:t>
      </w:r>
      <w:r>
        <w:rPr>
          <w:color w:val="A1AA64"/>
        </w:rPr>
        <w:t>a</w:t>
      </w:r>
      <w:r>
        <w:rPr>
          <w:color w:val="9FAA62"/>
        </w:rPr>
        <w:t>a</w:t>
      </w:r>
      <w:r>
        <w:rPr>
          <w:color w:val="9EAB61"/>
        </w:rPr>
        <w:t>a</w:t>
      </w:r>
      <w:r>
        <w:rPr>
          <w:color w:val="9AA960"/>
        </w:rPr>
        <w:t>a</w:t>
      </w:r>
      <w:r>
        <w:rPr>
          <w:color w:val="97A861"/>
        </w:rPr>
        <w:t>a</w:t>
      </w:r>
      <w:r>
        <w:rPr>
          <w:color w:val="93A660"/>
        </w:rPr>
        <w:t>a</w:t>
      </w:r>
      <w:r>
        <w:rPr>
          <w:color w:val="90A660"/>
        </w:rPr>
        <w:t>a</w:t>
      </w:r>
      <w:r>
        <w:rPr>
          <w:color w:val="8EA562"/>
        </w:rPr>
        <w:t>a</w:t>
      </w:r>
      <w:r>
        <w:rPr>
          <w:color w:val="8AA462"/>
        </w:rPr>
        <w:t>a</w:t>
      </w:r>
      <w:r>
        <w:rPr>
          <w:color w:val="87A160"/>
        </w:rPr>
        <w:t>a</w:t>
      </w:r>
      <w:r>
        <w:rPr>
          <w:color w:val="85A15F"/>
        </w:rPr>
        <w:t>a</w:t>
      </w:r>
      <w:r>
        <w:rPr>
          <w:color w:val="82A05D"/>
        </w:rPr>
        <w:t>a</w:t>
      </w:r>
      <w:r>
        <w:rPr>
          <w:color w:val="809D5B"/>
        </w:rPr>
        <w:t>a</w:t>
      </w:r>
      <w:r>
        <w:rPr>
          <w:color w:val="809A5F"/>
        </w:rPr>
        <w:t>a</w:t>
      </w:r>
      <w:r>
        <w:rPr>
          <w:color w:val="4A5F3A"/>
        </w:rPr>
        <w:t>a</w:t>
      </w:r>
      <w:r>
        <w:rPr>
          <w:color w:val="0A1806"/>
        </w:rPr>
        <w:t>a</w:t>
      </w:r>
      <w:r>
        <w:rPr>
          <w:color w:val="000702"/>
        </w:rPr>
        <w:t>a</w:t>
      </w:r>
      <w:r>
        <w:rPr>
          <w:color w:val="04070B"/>
        </w:rPr>
        <w:t>a</w:t>
      </w:r>
      <w:r>
        <w:rPr>
          <w:color w:val="02010B"/>
        </w:rPr>
        <w:t>a</w:t>
      </w:r>
      <w:r>
        <w:rPr>
          <w:color w:val="04000D"/>
        </w:rPr>
        <w:t>a</w:t>
      </w:r>
      <w:r>
        <w:rPr>
          <w:color w:val="060009"/>
        </w:rPr>
        <w:t>a</w:t>
      </w:r>
      <w:r>
        <w:rPr>
          <w:color w:val="050004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20300"/>
        </w:rPr>
        <w:t>a</w:t>
      </w:r>
      <w:r>
        <w:rPr>
          <w:color w:val="000304"/>
        </w:rPr>
        <w:t>a</w:t>
      </w:r>
      <w:r>
        <w:rPr>
          <w:color w:val="0102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40307"/>
        </w:rPr>
        <w:t>a</w:t>
      </w:r>
      <w:r>
        <w:rPr>
          <w:color w:val="030105"/>
        </w:rPr>
        <w:t>a</w:t>
      </w:r>
      <w:r>
        <w:rPr>
          <w:color w:val="050206"/>
        </w:rPr>
        <w:t>a</w:t>
      </w:r>
      <w:r>
        <w:rPr>
          <w:color w:val="030101"/>
        </w:rPr>
        <w:t>a</w:t>
      </w:r>
      <w:r>
        <w:rPr>
          <w:color w:val="050300"/>
        </w:rPr>
        <w:t>a</w:t>
      </w:r>
      <w:r>
        <w:rPr>
          <w:color w:val="030400"/>
        </w:rPr>
        <w:t>a</w:t>
      </w:r>
      <w:r>
        <w:rPr>
          <w:color w:val="575D2D"/>
        </w:rPr>
        <w:t>a</w:t>
      </w:r>
      <w:r>
        <w:rPr>
          <w:color w:val="B5C174"/>
        </w:rPr>
        <w:t>a</w:t>
      </w:r>
      <w:r>
        <w:rPr>
          <w:color w:val="C1CD78"/>
        </w:rPr>
        <w:t>a</w:t>
      </w:r>
      <w:r>
        <w:rPr>
          <w:color w:val="BCC96B"/>
        </w:rPr>
        <w:t>a</w:t>
      </w:r>
      <w:r>
        <w:rPr>
          <w:color w:val="BCCB69"/>
        </w:rPr>
        <w:t>a</w:t>
      </w:r>
      <w:r>
        <w:rPr>
          <w:color w:val="BECC6C"/>
        </w:rPr>
        <w:t>a</w:t>
      </w:r>
      <w:r>
        <w:rPr>
          <w:color w:val="BFCC72"/>
        </w:rPr>
        <w:t>a</w:t>
      </w:r>
      <w:r>
        <w:rPr>
          <w:color w:val="BFCB77"/>
        </w:rPr>
        <w:t>a</w:t>
      </w:r>
      <w:r>
        <w:rPr>
          <w:color w:val="C0CA7A"/>
        </w:rPr>
        <w:t>a</w:t>
      </w:r>
      <w:r>
        <w:rPr>
          <w:color w:val="BFCB78"/>
        </w:rPr>
        <w:t>a</w:t>
      </w:r>
      <w:r>
        <w:rPr>
          <w:color w:val="BFCC73"/>
        </w:rPr>
        <w:t>a</w:t>
      </w:r>
      <w:r>
        <w:rPr>
          <w:color w:val="BFCD6D"/>
        </w:rPr>
        <w:t>a</w:t>
      </w:r>
      <w:r>
        <w:rPr>
          <w:color w:val="BECD6D"/>
        </w:rPr>
        <w:t>a</w:t>
      </w:r>
      <w:r>
        <w:rPr>
          <w:color w:val="BDCC71"/>
        </w:rPr>
        <w:t>a</w:t>
      </w:r>
      <w:r>
        <w:rPr>
          <w:color w:val="BDCC72"/>
        </w:rPr>
        <w:t>a</w:t>
      </w:r>
      <w:r>
        <w:rPr>
          <w:color w:val="BDCD72"/>
        </w:rPr>
        <w:t>a</w:t>
      </w:r>
      <w:r>
        <w:rPr>
          <w:color w:val="BDCD72"/>
        </w:rPr>
        <w:t>a</w:t>
      </w:r>
      <w:r>
        <w:rPr>
          <w:color w:val="BDCD72"/>
        </w:rPr>
        <w:t>a</w:t>
      </w:r>
      <w:r>
        <w:rPr>
          <w:color w:val="BDCD72"/>
        </w:rPr>
        <w:t>a</w:t>
      </w:r>
      <w:r>
        <w:rPr>
          <w:color w:val="BDCD72"/>
        </w:rPr>
        <w:t>a</w:t>
      </w:r>
      <w:r>
        <w:rPr>
          <w:color w:val="BDCD72"/>
        </w:rPr>
        <w:t>a</w:t>
      </w:r>
      <w:r>
        <w:rPr>
          <w:color w:val="BDCD72"/>
        </w:rPr>
        <w:t>a</w:t>
      </w:r>
      <w:r>
        <w:rPr>
          <w:color w:val="BCCE72"/>
        </w:rPr>
        <w:t>a</w:t>
      </w:r>
      <w:r>
        <w:rPr>
          <w:color w:val="BCCE72"/>
        </w:rPr>
        <w:t>a</w:t>
      </w:r>
      <w:r>
        <w:rPr>
          <w:color w:val="BCCD73"/>
        </w:rPr>
        <w:t>a</w:t>
      </w:r>
      <w:r>
        <w:rPr>
          <w:color w:val="BACC73"/>
        </w:rPr>
        <w:t>a</w:t>
      </w:r>
      <w:r>
        <w:rPr>
          <w:color w:val="BACC73"/>
        </w:rPr>
        <w:t>a</w:t>
      </w:r>
      <w:r>
        <w:rPr>
          <w:color w:val="B9CC72"/>
        </w:rPr>
        <w:t>a</w:t>
      </w:r>
      <w:r>
        <w:rPr>
          <w:color w:val="B9CD71"/>
        </w:rPr>
        <w:t>a</w:t>
      </w:r>
      <w:r>
        <w:rPr>
          <w:color w:val="B9CD71"/>
        </w:rPr>
        <w:t>a</w:t>
      </w:r>
      <w:r>
        <w:rPr>
          <w:color w:val="B9CD71"/>
        </w:rPr>
        <w:t>a</w:t>
      </w:r>
      <w:r>
        <w:rPr>
          <w:color w:val="B8CC70"/>
        </w:rPr>
        <w:t>a</w:t>
      </w:r>
      <w:r>
        <w:rPr>
          <w:color w:val="B8CD70"/>
        </w:rPr>
        <w:t>a</w:t>
      </w:r>
      <w:r>
        <w:rPr>
          <w:color w:val="BACE74"/>
        </w:rPr>
        <w:t>a</w:t>
      </w:r>
      <w:r>
        <w:rPr>
          <w:color w:val="BACC72"/>
        </w:rPr>
        <w:t>a</w:t>
      </w:r>
      <w:r>
        <w:rPr>
          <w:color w:val="B7C970"/>
        </w:rPr>
        <w:t>a</w:t>
      </w:r>
      <w:r>
        <w:rPr>
          <w:color w:val="B8CA71"/>
        </w:rPr>
        <w:t>a</w:t>
      </w:r>
      <w:r>
        <w:rPr>
          <w:color w:val="B8CE6D"/>
        </w:rPr>
        <w:t>a</w:t>
      </w:r>
      <w:r>
        <w:rPr>
          <w:color w:val="B3D063"/>
        </w:rPr>
        <w:t>a</w:t>
      </w:r>
      <w:r>
        <w:rPr>
          <w:color w:val="B5D26D"/>
        </w:rPr>
        <w:t>a</w:t>
      </w:r>
      <w:r>
        <w:rPr>
          <w:color w:val="B5D37E"/>
        </w:rPr>
        <w:t>a</w:t>
      </w:r>
      <w:r>
        <w:rPr>
          <w:color w:val="8DAD6C"/>
        </w:rPr>
        <w:t>a</w:t>
      </w:r>
      <w:r>
        <w:rPr>
          <w:color w:val="517847"/>
        </w:rPr>
        <w:t>a</w:t>
      </w:r>
      <w:r>
        <w:rPr>
          <w:color w:val="2B5B36"/>
        </w:rPr>
        <w:t>a</w:t>
      </w:r>
      <w:r>
        <w:rPr>
          <w:color w:val="276041"/>
        </w:rPr>
        <w:t>a</w:t>
      </w:r>
      <w:r>
        <w:rPr>
          <w:color w:val="216243"/>
        </w:rPr>
        <w:t>a</w:t>
      </w:r>
      <w:r>
        <w:rPr>
          <w:color w:val="216244"/>
        </w:rPr>
        <w:t>a</w:t>
      </w:r>
      <w:r>
        <w:rPr>
          <w:color w:val="256244"/>
        </w:rPr>
        <w:t>a</w:t>
      </w:r>
      <w:r>
        <w:rPr>
          <w:color w:val="276042"/>
        </w:rPr>
        <w:t>a</w:t>
      </w:r>
      <w:r>
        <w:rPr>
          <w:color w:val="295D40"/>
        </w:rPr>
        <w:t>a</w:t>
      </w:r>
      <w:r>
        <w:rPr>
          <w:color w:val="285D3F"/>
        </w:rPr>
        <w:t>a</w:t>
      </w:r>
      <w:r>
        <w:rPr>
          <w:color w:val="295F40"/>
        </w:rPr>
        <w:t>a</w:t>
      </w:r>
      <w:r>
        <w:rPr>
          <w:color w:val="295F3E"/>
        </w:rPr>
        <w:t>a</w:t>
      </w:r>
      <w:r>
        <w:rPr>
          <w:color w:val="285E3B"/>
        </w:rPr>
        <w:t>a</w:t>
      </w:r>
      <w:r>
        <w:rPr>
          <w:color w:val="255E38"/>
        </w:rPr>
        <w:t>a</w:t>
      </w:r>
      <w:r>
        <w:rPr>
          <w:color w:val="255D39"/>
        </w:rPr>
        <w:t>a</w:t>
      </w:r>
      <w:r>
        <w:rPr>
          <w:color w:val="265E3A"/>
        </w:rPr>
        <w:t>a</w:t>
      </w:r>
      <w:r>
        <w:rPr>
          <w:color w:val="255D3C"/>
        </w:rPr>
        <w:t>a</w:t>
      </w:r>
      <w:r>
        <w:rPr>
          <w:color w:val="255D3F"/>
        </w:rPr>
        <w:t>a</w:t>
      </w:r>
      <w:r>
        <w:rPr>
          <w:color w:val="255C44"/>
        </w:rPr>
        <w:t>a</w:t>
      </w:r>
      <w:r>
        <w:rPr>
          <w:color w:val="255B48"/>
        </w:rPr>
        <w:t>a</w:t>
      </w:r>
      <w:r>
        <w:rPr>
          <w:color w:val="235C4B"/>
        </w:rPr>
        <w:t>a</w:t>
      </w:r>
      <w:r>
        <w:rPr>
          <w:color w:val="245C4A"/>
        </w:rPr>
        <w:t>a</w:t>
      </w:r>
      <w:r>
        <w:rPr>
          <w:color w:val="255D46"/>
        </w:rPr>
        <w:t>a</w:t>
      </w:r>
      <w:r>
        <w:rPr>
          <w:color w:val="245E46"/>
        </w:rPr>
        <w:t>a</w:t>
      </w:r>
      <w:r>
        <w:rPr>
          <w:color w:val="225E45"/>
        </w:rPr>
        <w:t>a</w:t>
      </w:r>
      <w:r>
        <w:rPr>
          <w:color w:val="215F45"/>
        </w:rPr>
        <w:t>a</w:t>
      </w:r>
      <w:r>
        <w:rPr>
          <w:color w:val="215E45"/>
        </w:rPr>
        <w:t>a</w:t>
      </w:r>
      <w:r>
        <w:rPr>
          <w:color w:val="245C46"/>
        </w:rPr>
        <w:t>a</w:t>
      </w:r>
      <w:r>
        <w:rPr>
          <w:color w:val="225541"/>
        </w:rPr>
        <w:t>a</w:t>
      </w:r>
      <w:r>
        <w:rPr>
          <w:color w:val="2F5848"/>
        </w:rPr>
        <w:t>a</w:t>
      </w:r>
      <w:r>
        <w:rPr>
          <w:color w:val="0D291C"/>
        </w:rPr>
        <w:t>a</w:t>
      </w:r>
      <w:r>
        <w:rPr>
          <w:color w:val="000902"/>
        </w:rPr>
        <w:t>a</w:t>
      </w:r>
      <w:r>
        <w:rPr>
          <w:color w:val="010201"/>
        </w:rPr>
        <w:t>a</w:t>
      </w:r>
      <w:r>
        <w:rPr>
          <w:color w:val="070504"/>
        </w:rPr>
        <w:t>a</w:t>
      </w:r>
      <w:r>
        <w:rPr>
          <w:color w:val="04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20203"/>
        </w:rPr>
        <w:t>a</w:t>
      </w:r>
      <w:r>
        <w:rPr>
          <w:color w:val="000405"/>
        </w:rPr>
        <w:t>a</w:t>
      </w:r>
      <w:r>
        <w:rPr>
          <w:color w:val="000F10"/>
        </w:rPr>
        <w:t>a</w:t>
      </w:r>
      <w:r>
        <w:rPr>
          <w:color w:val="1E3E3E"/>
        </w:rPr>
        <w:t>a</w:t>
      </w:r>
      <w:r>
        <w:rPr>
          <w:color w:val="1F4B4B"/>
        </w:rPr>
        <w:t>a</w:t>
      </w:r>
      <w:r>
        <w:rPr>
          <w:color w:val="114746"/>
        </w:rPr>
        <w:t>a</w:t>
      </w:r>
      <w:r>
        <w:rPr>
          <w:color w:val="164C4D"/>
        </w:rPr>
        <w:t>a</w:t>
      </w:r>
      <w:r>
        <w:rPr>
          <w:color w:val="1E4A4E"/>
        </w:rPr>
        <w:t>a</w:t>
      </w:r>
      <w:r>
        <w:rPr>
          <w:color w:val="20494E"/>
        </w:rPr>
        <w:t>a</w:t>
      </w:r>
      <w:r>
        <w:rPr>
          <w:color w:val="1F494E"/>
        </w:rPr>
        <w:t>a</w:t>
      </w:r>
      <w:r>
        <w:rPr>
          <w:color w:val="1F494E"/>
        </w:rPr>
        <w:t>a</w:t>
      </w:r>
      <w:r>
        <w:rPr>
          <w:color w:val="1E4A4D"/>
        </w:rPr>
        <w:t>a</w:t>
      </w:r>
      <w:r>
        <w:rPr>
          <w:color w:val="1D4A4D"/>
        </w:rPr>
        <w:t>a</w:t>
      </w:r>
      <w:r>
        <w:rPr>
          <w:color w:val="1B4B4C"/>
        </w:rPr>
        <w:t>a</w:t>
      </w:r>
      <w:r>
        <w:rPr>
          <w:color w:val="1B4B4C"/>
        </w:rPr>
        <w:t>a</w:t>
      </w:r>
      <w:r>
        <w:rPr>
          <w:color w:val="1A4C4D"/>
        </w:rPr>
        <w:t>a</w:t>
      </w:r>
      <w:r>
        <w:rPr>
          <w:color w:val="1A4D4C"/>
        </w:rPr>
        <w:t>a</w:t>
      </w:r>
      <w:r>
        <w:rPr>
          <w:color w:val="1B4E4C"/>
        </w:rPr>
        <w:t>a</w:t>
      </w:r>
      <w:r>
        <w:rPr>
          <w:color w:val="194F4D"/>
        </w:rPr>
        <w:t>a</w:t>
      </w:r>
      <w:r>
        <w:rPr>
          <w:color w:val="164D4A"/>
        </w:rPr>
        <w:t>a</w:t>
      </w:r>
      <w:r>
        <w:rPr>
          <w:color w:val="154C49"/>
        </w:rPr>
        <w:t>a</w:t>
      </w:r>
      <w:r>
        <w:rPr>
          <w:color w:val="164D48"/>
        </w:rPr>
        <w:t>a</w:t>
      </w:r>
      <w:r>
        <w:rPr>
          <w:color w:val="164E49"/>
        </w:rPr>
        <w:t>a</w:t>
      </w:r>
      <w:r>
        <w:rPr>
          <w:color w:val="164F4A"/>
        </w:rPr>
        <w:t>a</w:t>
      </w:r>
      <w:r>
        <w:rPr>
          <w:color w:val="16504B"/>
        </w:rPr>
        <w:t>a</w:t>
      </w:r>
      <w:r>
        <w:rPr>
          <w:color w:val="16524B"/>
        </w:rPr>
        <w:t>a</w:t>
      </w:r>
      <w:r>
        <w:rPr>
          <w:color w:val="18544D"/>
        </w:rPr>
        <w:t>a</w:t>
      </w:r>
      <w:r>
        <w:rPr>
          <w:color w:val="1C5951"/>
        </w:rPr>
        <w:t>a</w:t>
      </w:r>
      <w:r>
        <w:rPr>
          <w:color w:val="1E5C53"/>
        </w:rPr>
        <w:t>a</w:t>
      </w:r>
      <w:r>
        <w:rPr>
          <w:color w:val="1D5D53"/>
        </w:rPr>
        <w:t>a</w:t>
      </w:r>
      <w:r>
        <w:rPr>
          <w:color w:val="1D5D53"/>
        </w:rPr>
        <w:t>a</w:t>
      </w:r>
      <w:r>
        <w:rPr>
          <w:color w:val="205D54"/>
        </w:rPr>
        <w:t>a</w:t>
      </w:r>
      <w:r>
        <w:rPr>
          <w:color w:val="235C54"/>
        </w:rPr>
        <w:t>a</w:t>
      </w:r>
      <w:r>
        <w:rPr>
          <w:color w:val="255C54"/>
        </w:rPr>
        <w:t>a</w:t>
      </w:r>
      <w:r>
        <w:rPr>
          <w:color w:val="255C54"/>
        </w:rPr>
        <w:t>a</w:t>
      </w:r>
      <w:r>
        <w:rPr>
          <w:color w:val="255C54"/>
        </w:rPr>
        <w:t>a</w:t>
      </w:r>
      <w:r>
        <w:rPr>
          <w:color w:val="255C54"/>
        </w:rPr>
        <w:t>a</w:t>
      </w:r>
      <w:r>
        <w:rPr>
          <w:color w:val="255C54"/>
        </w:rPr>
        <w:t>a</w:t>
      </w:r>
      <w:r>
        <w:rPr>
          <w:color w:val="265D55"/>
        </w:rPr>
        <w:t>a</w:t>
      </w:r>
      <w:r>
        <w:rPr>
          <w:color w:val="265D55"/>
        </w:rPr>
        <w:t>a</w:t>
      </w:r>
      <w:r>
        <w:rPr>
          <w:color w:val="275E56"/>
        </w:rPr>
        <w:t>a</w:t>
      </w:r>
      <w:r>
        <w:rPr>
          <w:color w:val="275E56"/>
        </w:rPr>
        <w:t>a</w:t>
      </w:r>
      <w:r>
        <w:rPr>
          <w:color w:val="285F57"/>
        </w:rPr>
        <w:t>a</w:t>
      </w:r>
      <w:r>
        <w:rPr>
          <w:color w:val="286058"/>
        </w:rPr>
        <w:t>a</w:t>
      </w:r>
      <w:r>
        <w:rPr>
          <w:color w:val="276059"/>
        </w:rPr>
        <w:t>a</w:t>
      </w:r>
      <w:r>
        <w:rPr>
          <w:color w:val="25615A"/>
        </w:rPr>
        <w:t>a</w:t>
      </w:r>
      <w:r>
        <w:rPr>
          <w:color w:val="25615A"/>
        </w:rPr>
        <w:t>a</w:t>
      </w:r>
      <w:r>
        <w:rPr>
          <w:color w:val="26625B"/>
        </w:rPr>
        <w:t>a</w:t>
      </w:r>
      <w:r>
        <w:rPr>
          <w:color w:val="26635B"/>
        </w:rPr>
        <w:t>a</w:t>
      </w:r>
      <w:r>
        <w:rPr>
          <w:color w:val="26635B"/>
        </w:rPr>
        <w:t>a</w:t>
      </w:r>
      <w:r>
        <w:rPr>
          <w:color w:val="26635B"/>
        </w:rPr>
        <w:t>a</w:t>
      </w:r>
      <w:r>
        <w:rPr>
          <w:color w:val="26625B"/>
        </w:rPr>
        <w:t>a</w:t>
      </w:r>
      <w:r>
        <w:rPr>
          <w:color w:val="26625B"/>
        </w:rPr>
        <w:t>a</w:t>
      </w:r>
      <w:r>
        <w:rPr>
          <w:color w:val="25635B"/>
        </w:rPr>
        <w:t>a</w:t>
      </w:r>
      <w:r>
        <w:rPr>
          <w:color w:val="25635B"/>
        </w:rPr>
        <w:t>a</w:t>
      </w:r>
      <w:r>
        <w:rPr>
          <w:color w:val="25625B"/>
        </w:rPr>
        <w:t>a</w:t>
      </w:r>
      <w:r>
        <w:rPr>
          <w:color w:val="25635B"/>
        </w:rPr>
        <w:t>a</w:t>
      </w:r>
      <w:r>
        <w:rPr>
          <w:color w:val="26635C"/>
        </w:rPr>
        <w:t>a</w:t>
      </w:r>
      <w:r>
        <w:rPr>
          <w:color w:val="26635D"/>
        </w:rPr>
        <w:t>a</w:t>
      </w:r>
      <w:r>
        <w:rPr>
          <w:color w:val="26645D"/>
        </w:rPr>
        <w:t>a</w:t>
      </w:r>
      <w:r>
        <w:rPr>
          <w:color w:val="26635D"/>
        </w:rPr>
        <w:t>a</w:t>
      </w:r>
      <w:r>
        <w:rPr>
          <w:color w:val="25635C"/>
        </w:rPr>
        <w:t>a</w:t>
      </w:r>
      <w:r>
        <w:rPr>
          <w:color w:val="25635C"/>
        </w:rPr>
        <w:t>a</w:t>
      </w:r>
      <w:r>
        <w:rPr>
          <w:color w:val="25635C"/>
        </w:rPr>
        <w:t>a</w:t>
      </w:r>
      <w:r>
        <w:rPr>
          <w:color w:val="25635C"/>
        </w:rPr>
        <w:t>a</w:t>
      </w:r>
      <w:r>
        <w:rPr>
          <w:color w:val="25645D"/>
        </w:rPr>
        <w:t>a</w:t>
      </w:r>
      <w:r>
        <w:rPr>
          <w:color w:val="25645D"/>
        </w:rPr>
        <w:t>a</w:t>
      </w:r>
      <w:r>
        <w:rPr>
          <w:color w:val="26655E"/>
        </w:rPr>
        <w:t>a</w:t>
      </w:r>
      <w:r>
        <w:rPr>
          <w:color w:val="26655F"/>
        </w:rPr>
        <w:t>a</w:t>
      </w:r>
      <w:r>
        <w:rPr>
          <w:color w:val="296563"/>
        </w:rPr>
        <w:t>a</w:t>
      </w:r>
      <w:r>
        <w:rPr>
          <w:color w:val="2B6464"/>
        </w:rPr>
        <w:t>a</w:t>
      </w:r>
      <w:r>
        <w:rPr>
          <w:color w:val="2C6565"/>
        </w:rPr>
        <w:t>a</w:t>
      </w:r>
      <w:r>
        <w:rPr>
          <w:color w:val="2C6565"/>
        </w:rPr>
        <w:t>a</w:t>
      </w:r>
      <w:r>
        <w:rPr>
          <w:color w:val="2C6666"/>
        </w:rPr>
        <w:t>a</w:t>
      </w:r>
      <w:r>
        <w:rPr>
          <w:color w:val="2D6666"/>
        </w:rPr>
        <w:t>a</w:t>
      </w:r>
      <w:r>
        <w:rPr>
          <w:color w:val="2C6666"/>
        </w:rPr>
        <w:t>a</w:t>
      </w:r>
      <w:r>
        <w:rPr>
          <w:color w:val="2C6666"/>
        </w:rPr>
        <w:t>a</w:t>
      </w:r>
      <w:r>
        <w:rPr>
          <w:color w:val="2C6767"/>
        </w:rPr>
        <w:t>a</w:t>
      </w:r>
      <w:r>
        <w:rPr>
          <w:color w:val="2D6868"/>
        </w:rPr>
        <w:t>a</w:t>
      </w:r>
      <w:r>
        <w:rPr>
          <w:color w:val="2C6868"/>
        </w:rPr>
        <w:t>a</w:t>
      </w:r>
      <w:r>
        <w:rPr>
          <w:color w:val="2B6767"/>
        </w:rPr>
        <w:t>a</w:t>
      </w:r>
      <w:r>
        <w:rPr>
          <w:color w:val="2B6767"/>
        </w:rPr>
        <w:t>a</w:t>
      </w:r>
      <w:r>
        <w:rPr>
          <w:color w:val="2F6C6C"/>
        </w:rPr>
        <w:t>a</w:t>
      </w:r>
      <w:r>
        <w:rPr>
          <w:color w:val="306D6E"/>
        </w:rPr>
        <w:t>a</w:t>
      </w:r>
      <w:r>
        <w:rPr>
          <w:color w:val="316F70"/>
        </w:rPr>
        <w:t>a</w:t>
      </w:r>
      <w:r>
        <w:rPr>
          <w:color w:val="317170"/>
        </w:rPr>
        <w:t>a</w:t>
      </w:r>
      <w:r>
        <w:rPr>
          <w:color w:val="30716F"/>
        </w:rPr>
        <w:t>a</w:t>
      </w:r>
      <w:r>
        <w:rPr>
          <w:color w:val="30716E"/>
        </w:rPr>
        <w:t>a</w:t>
      </w:r>
      <w:r>
        <w:rPr>
          <w:color w:val="2F726D"/>
        </w:rPr>
        <w:t>a</w:t>
      </w:r>
      <w:r>
        <w:rPr>
          <w:color w:val="31746F"/>
        </w:rPr>
        <w:t>a</w:t>
      </w:r>
      <w:r>
        <w:rPr>
          <w:color w:val="357973"/>
        </w:rPr>
        <w:t>a</w:t>
      </w:r>
      <w:r>
        <w:rPr>
          <w:color w:val="387C76"/>
        </w:rPr>
        <w:t>a</w:t>
      </w:r>
      <w:r>
        <w:rPr>
          <w:color w:val="387E76"/>
        </w:rPr>
        <w:t>a</w:t>
      </w:r>
      <w:r>
        <w:rPr>
          <w:color w:val="377D74"/>
        </w:rPr>
        <w:t>a</w:t>
      </w:r>
      <w:r>
        <w:rPr>
          <w:color w:val="3E7E74"/>
        </w:rPr>
        <w:t>a</w:t>
      </w:r>
      <w:r>
        <w:rPr>
          <w:color w:val="417C6F"/>
        </w:rPr>
        <w:t>a</w:t>
      </w:r>
      <w:r>
        <w:rPr>
          <w:color w:val="3F7A6E"/>
        </w:rPr>
        <w:t>a</w:t>
      </w:r>
      <w:r>
        <w:rPr>
          <w:color w:val="447D70"/>
        </w:rPr>
        <w:t>a</w:t>
      </w:r>
      <w:r>
        <w:rPr>
          <w:color w:val="4C8176"/>
        </w:rPr>
        <w:t>a</w:t>
      </w:r>
      <w:r>
        <w:rPr>
          <w:color w:val="518178"/>
        </w:rPr>
        <w:t>a</w:t>
      </w:r>
      <w:r>
        <w:rPr>
          <w:color w:val="548077"/>
        </w:rPr>
        <w:t>a</w:t>
      </w:r>
      <w:r>
        <w:rPr>
          <w:color w:val="588078"/>
        </w:rPr>
        <w:t>a</w:t>
      </w:r>
      <w:r>
        <w:rPr>
          <w:color w:val="537770"/>
        </w:rPr>
        <w:t>a</w:t>
      </w:r>
      <w:r>
        <w:rPr>
          <w:color w:val="476862"/>
        </w:rPr>
        <w:t>a</w:t>
      </w:r>
      <w:r>
        <w:rPr>
          <w:color w:val="33504C"/>
        </w:rPr>
        <w:t>a</w:t>
      </w:r>
      <w:r>
        <w:rPr>
          <w:color w:val="1A332F"/>
        </w:rPr>
        <w:t>a</w:t>
      </w:r>
      <w:r>
        <w:rPr>
          <w:color w:val="111E1C"/>
        </w:rPr>
        <w:t>a</w:t>
      </w:r>
      <w:r>
        <w:rPr>
          <w:color w:val="050D0C"/>
        </w:rPr>
        <w:t>a</w:t>
      </w:r>
      <w:r>
        <w:rPr>
          <w:color w:val="010605"/>
        </w:rPr>
        <w:t>a</w:t>
      </w:r>
      <w:r>
        <w:rPr>
          <w:color w:val="000302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20301"/>
        </w:rPr>
        <w:t>a</w:t>
      </w:r>
      <w:r>
        <w:rPr>
          <w:color w:val="020101"/>
        </w:rPr>
        <w:t>a</w:t>
      </w:r>
      <w:r>
        <w:rPr>
          <w:color w:val="040102"/>
        </w:rPr>
        <w:t>a</w:t>
      </w:r>
      <w:r>
        <w:rPr>
          <w:color w:val="050203"/>
        </w:rPr>
        <w:t>a</w:t>
      </w:r>
      <w:r>
        <w:rPr>
          <w:color w:val="050101"/>
        </w:rPr>
        <w:t>a</w:t>
      </w:r>
      <w:r>
        <w:rPr>
          <w:color w:val="070103"/>
        </w:rPr>
        <w:t>a</w:t>
      </w:r>
      <w:r>
        <w:rPr>
          <w:color w:val="060203"/>
        </w:rPr>
        <w:t>a</w:t>
      </w:r>
      <w:r>
        <w:rPr>
          <w:color w:val="05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503"/>
        </w:rPr>
        <w:t>a</w:t>
      </w:r>
      <w:r>
        <w:rPr>
          <w:color w:val="000201"/>
        </w:rPr>
        <w:t>a</w:t>
      </w:r>
      <w:r>
        <w:rPr>
          <w:color w:val="000101"/>
        </w:rPr>
        <w:t>a</w:t>
      </w:r>
      <w:r>
        <w:rPr>
          <w:color w:val="050304"/>
        </w:rPr>
        <w:t>a</w:t>
      </w:r>
      <w:r>
        <w:rPr>
          <w:color w:val="070405"/>
        </w:rPr>
        <w:t>a</w:t>
      </w:r>
      <w:r>
        <w:rPr>
          <w:color w:val="030102"/>
        </w:rPr>
        <w:t>a</w:t>
      </w:r>
      <w:r>
        <w:rPr>
          <w:color w:val="060506"/>
        </w:rPr>
        <w:t>a</w:t>
      </w:r>
      <w:r>
        <w:rPr>
          <w:color w:val="010302"/>
        </w:rPr>
        <w:t>a</w:t>
      </w:r>
      <w:r>
        <w:rPr>
          <w:color w:val="131D1B"/>
        </w:rPr>
        <w:t>a</w:t>
      </w:r>
      <w:r>
        <w:rPr>
          <w:color w:val="4F605C"/>
        </w:rPr>
        <w:t>a</w:t>
      </w:r>
      <w:r>
        <w:rPr>
          <w:color w:val="667D76"/>
        </w:rPr>
        <w:t>a</w:t>
      </w:r>
      <w:r>
        <w:rPr>
          <w:color w:val="5D7871"/>
        </w:rPr>
        <w:t>a</w:t>
      </w:r>
      <w:r>
        <w:rPr>
          <w:color w:val="5B7A73"/>
        </w:rPr>
        <w:t>a</w:t>
      </w:r>
      <w:r>
        <w:rPr>
          <w:color w:val="577972"/>
        </w:rPr>
        <w:t>a</w:t>
      </w:r>
      <w:r>
        <w:rPr>
          <w:color w:val="567871"/>
        </w:rPr>
        <w:t>a</w:t>
      </w:r>
      <w:r>
        <w:rPr>
          <w:color w:val="53756F"/>
        </w:rPr>
        <w:t>a</w:t>
      </w:r>
      <w:r>
        <w:rPr>
          <w:color w:val="50736F"/>
        </w:rPr>
        <w:t>a</w:t>
      </w:r>
      <w:r>
        <w:rPr>
          <w:color w:val="4F726E"/>
        </w:rPr>
        <w:t>a</w:t>
      </w:r>
      <w:r>
        <w:rPr>
          <w:color w:val="4E716F"/>
        </w:rPr>
        <w:t>a</w:t>
      </w:r>
      <w:r>
        <w:rPr>
          <w:color w:val="4E7171"/>
        </w:rPr>
        <w:t>a</w:t>
      </w:r>
      <w:r>
        <w:rPr>
          <w:color w:val="4C6F70"/>
        </w:rPr>
        <w:t>a</w:t>
      </w:r>
      <w:r>
        <w:rPr>
          <w:color w:val="4A6C6E"/>
        </w:rPr>
        <w:t>a</w:t>
      </w:r>
      <w:r>
        <w:rPr>
          <w:color w:val="486A6C"/>
        </w:rPr>
        <w:t>a</w:t>
      </w:r>
      <w:r>
        <w:rPr>
          <w:color w:val="46686C"/>
        </w:rPr>
        <w:t>a</w:t>
      </w:r>
      <w:r>
        <w:rPr>
          <w:color w:val="45686B"/>
        </w:rPr>
        <w:t>a</w:t>
      </w:r>
      <w:r>
        <w:rPr>
          <w:color w:val="44676A"/>
        </w:rPr>
        <w:t>a</w:t>
      </w:r>
      <w:r>
        <w:rPr>
          <w:color w:val="436669"/>
        </w:rPr>
        <w:t>a</w:t>
      </w:r>
      <w:r>
        <w:rPr>
          <w:color w:val="426569"/>
        </w:rPr>
        <w:t>a</w:t>
      </w:r>
      <w:r>
        <w:rPr>
          <w:color w:val="406368"/>
        </w:rPr>
        <w:t>a</w:t>
      </w:r>
      <w:r>
        <w:rPr>
          <w:color w:val="3E6167"/>
        </w:rPr>
        <w:t>a</w:t>
      </w:r>
      <w:r>
        <w:rPr>
          <w:color w:val="3D5F67"/>
        </w:rPr>
        <w:t>a</w:t>
      </w:r>
      <w:r>
        <w:rPr>
          <w:color w:val="3C5E68"/>
        </w:rPr>
        <w:t>a</w:t>
      </w:r>
      <w:r>
        <w:rPr>
          <w:color w:val="3B5D67"/>
        </w:rPr>
        <w:t>a</w:t>
      </w:r>
      <w:r>
        <w:rPr>
          <w:color w:val="395B65"/>
        </w:rPr>
        <w:t>a</w:t>
      </w:r>
      <w:r>
        <w:rPr>
          <w:color w:val="365864"/>
        </w:rPr>
        <w:t>a</w:t>
      </w:r>
      <w:r>
        <w:rPr>
          <w:color w:val="345663"/>
        </w:rPr>
        <w:t>a</w:t>
      </w:r>
      <w:r>
        <w:rPr>
          <w:color w:val="325461"/>
        </w:rPr>
        <w:t>a</w:t>
      </w:r>
      <w:r>
        <w:rPr>
          <w:color w:val="325263"/>
        </w:rPr>
        <w:t>a</w:t>
      </w:r>
      <w:r>
        <w:rPr>
          <w:color w:val="325165"/>
        </w:rPr>
        <w:t>a</w:t>
      </w:r>
      <w:r>
        <w:rPr>
          <w:color w:val="315064"/>
        </w:rPr>
        <w:t>a</w:t>
      </w:r>
      <w:r>
        <w:rPr>
          <w:color w:val="2F4E63"/>
        </w:rPr>
        <w:t>a</w:t>
      </w:r>
      <w:r>
        <w:rPr>
          <w:color w:val="2E4D61"/>
        </w:rPr>
        <w:t>a</w:t>
      </w:r>
      <w:r>
        <w:rPr>
          <w:color w:val="2D4C61"/>
        </w:rPr>
        <w:t>a</w:t>
      </w:r>
      <w:r>
        <w:rPr>
          <w:color w:val="2B4A5E"/>
        </w:rPr>
        <w:t>a</w:t>
      </w:r>
      <w:r>
        <w:rPr>
          <w:color w:val="29485D"/>
        </w:rPr>
        <w:t>a</w:t>
      </w:r>
      <w:r>
        <w:rPr>
          <w:color w:val="29485C"/>
        </w:rPr>
        <w:t>a</w:t>
      </w:r>
      <w:r>
        <w:rPr>
          <w:color w:val="28475A"/>
        </w:rPr>
        <w:t>a</w:t>
      </w:r>
      <w:r>
        <w:rPr>
          <w:color w:val="27465A"/>
        </w:rPr>
        <w:t>a</w:t>
      </w:r>
      <w:r>
        <w:rPr>
          <w:color w:val="264558"/>
        </w:rPr>
        <w:t>a</w:t>
      </w:r>
    </w:p>
    <w:p>
      <w:r>
        <w:rPr>
          <w:color w:val="BCB571"/>
        </w:rPr>
        <w:t>a</w:t>
      </w:r>
      <w:r>
        <w:rPr>
          <w:color w:val="BCB571"/>
        </w:rPr>
        <w:t>a</w:t>
      </w:r>
      <w:r>
        <w:rPr>
          <w:color w:val="BBB470"/>
        </w:rPr>
        <w:t>a</w:t>
      </w:r>
      <w:r>
        <w:rPr>
          <w:color w:val="B8B470"/>
        </w:rPr>
        <w:t>a</w:t>
      </w:r>
      <w:r>
        <w:rPr>
          <w:color w:val="B6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4B370"/>
        </w:rPr>
        <w:t>a</w:t>
      </w:r>
      <w:r>
        <w:rPr>
          <w:color w:val="B3B26F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0B06D"/>
        </w:rPr>
        <w:t>a</w:t>
      </w:r>
      <w:r>
        <w:rPr>
          <w:color w:val="AFB06C"/>
        </w:rPr>
        <w:t>a</w:t>
      </w:r>
      <w:r>
        <w:rPr>
          <w:color w:val="AFB06C"/>
        </w:rPr>
        <w:t>a</w:t>
      </w:r>
      <w:r>
        <w:rPr>
          <w:color w:val="AEAF6B"/>
        </w:rPr>
        <w:t>a</w:t>
      </w:r>
      <w:r>
        <w:rPr>
          <w:color w:val="ADB06B"/>
        </w:rPr>
        <w:t>a</w:t>
      </w:r>
      <w:r>
        <w:rPr>
          <w:color w:val="A9AF69"/>
        </w:rPr>
        <w:t>a</w:t>
      </w:r>
      <w:r>
        <w:rPr>
          <w:color w:val="A8AE68"/>
        </w:rPr>
        <w:t>a</w:t>
      </w:r>
      <w:r>
        <w:rPr>
          <w:color w:val="A8AE68"/>
        </w:rPr>
        <w:t>a</w:t>
      </w:r>
      <w:r>
        <w:rPr>
          <w:color w:val="A6AD67"/>
        </w:rPr>
        <w:t>a</w:t>
      </w:r>
      <w:r>
        <w:rPr>
          <w:color w:val="A4AB65"/>
        </w:rPr>
        <w:t>a</w:t>
      </w:r>
      <w:r>
        <w:rPr>
          <w:color w:val="A2A963"/>
        </w:rPr>
        <w:t>a</w:t>
      </w:r>
      <w:r>
        <w:rPr>
          <w:color w:val="9FA963"/>
        </w:rPr>
        <w:t>a</w:t>
      </w:r>
      <w:r>
        <w:rPr>
          <w:color w:val="9DAA64"/>
        </w:rPr>
        <w:t>a</w:t>
      </w:r>
      <w:r>
        <w:rPr>
          <w:color w:val="99A962"/>
        </w:rPr>
        <w:t>a</w:t>
      </w:r>
      <w:r>
        <w:rPr>
          <w:color w:val="97A861"/>
        </w:rPr>
        <w:t>a</w:t>
      </w:r>
      <w:r>
        <w:rPr>
          <w:color w:val="94A660"/>
        </w:rPr>
        <w:t>a</w:t>
      </w:r>
      <w:r>
        <w:rPr>
          <w:color w:val="90A45F"/>
        </w:rPr>
        <w:t>a</w:t>
      </w:r>
      <w:r>
        <w:rPr>
          <w:color w:val="8EA55F"/>
        </w:rPr>
        <w:t>a</w:t>
      </w:r>
      <w:r>
        <w:rPr>
          <w:color w:val="8CA362"/>
        </w:rPr>
        <w:t>a</w:t>
      </w:r>
      <w:r>
        <w:rPr>
          <w:color w:val="88A361"/>
        </w:rPr>
        <w:t>a</w:t>
      </w:r>
      <w:r>
        <w:rPr>
          <w:color w:val="84A25F"/>
        </w:rPr>
        <w:t>a</w:t>
      </w:r>
      <w:r>
        <w:rPr>
          <w:color w:val="809F5F"/>
        </w:rPr>
        <w:t>a</w:t>
      </w:r>
      <w:r>
        <w:rPr>
          <w:color w:val="7D9D5C"/>
        </w:rPr>
        <w:t>a</w:t>
      </w:r>
      <w:r>
        <w:rPr>
          <w:color w:val="7C9B5E"/>
        </w:rPr>
        <w:t>a</w:t>
      </w:r>
      <w:r>
        <w:rPr>
          <w:color w:val="75935F"/>
        </w:rPr>
        <w:t>a</w:t>
      </w:r>
      <w:r>
        <w:rPr>
          <w:color w:val="233B19"/>
        </w:rPr>
        <w:t>a</w:t>
      </w:r>
      <w:r>
        <w:rPr>
          <w:color w:val="000A00"/>
        </w:rPr>
        <w:t>a</w:t>
      </w:r>
      <w:r>
        <w:rPr>
          <w:color w:val="000108"/>
        </w:rPr>
        <w:t>a</w:t>
      </w:r>
      <w:r>
        <w:rPr>
          <w:color w:val="040214"/>
        </w:rPr>
        <w:t>a</w:t>
      </w:r>
      <w:r>
        <w:rPr>
          <w:color w:val="060013"/>
        </w:rPr>
        <w:t>a</w:t>
      </w:r>
      <w:r>
        <w:rPr>
          <w:color w:val="07000C"/>
        </w:rPr>
        <w:t>a</w:t>
      </w:r>
      <w:r>
        <w:rPr>
          <w:color w:val="080004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10300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191F01"/>
        </w:rPr>
        <w:t>a</w:t>
      </w:r>
      <w:r>
        <w:rPr>
          <w:color w:val="99A465"/>
        </w:rPr>
        <w:t>a</w:t>
      </w:r>
      <w:r>
        <w:rPr>
          <w:color w:val="C5D284"/>
        </w:rPr>
        <w:t>a</w:t>
      </w:r>
      <w:r>
        <w:rPr>
          <w:color w:val="B9C86C"/>
        </w:rPr>
        <w:t>a</w:t>
      </w:r>
      <w:r>
        <w:rPr>
          <w:color w:val="BECE6B"/>
        </w:rPr>
        <w:t>a</w:t>
      </w:r>
      <w:r>
        <w:rPr>
          <w:color w:val="C1D170"/>
        </w:rPr>
        <w:t>a</w:t>
      </w:r>
      <w:r>
        <w:rPr>
          <w:color w:val="B9C76E"/>
        </w:rPr>
        <w:t>a</w:t>
      </w:r>
      <w:r>
        <w:rPr>
          <w:color w:val="BECB7B"/>
        </w:rPr>
        <w:t>a</w:t>
      </w:r>
      <w:r>
        <w:rPr>
          <w:color w:val="BECA80"/>
        </w:rPr>
        <w:t>a</w:t>
      </w:r>
      <w:r>
        <w:rPr>
          <w:color w:val="BECA7D"/>
        </w:rPr>
        <w:t>a</w:t>
      </w:r>
      <w:r>
        <w:rPr>
          <w:color w:val="BECC77"/>
        </w:rPr>
        <w:t>a</w:t>
      </w:r>
      <w:r>
        <w:rPr>
          <w:color w:val="BECD6E"/>
        </w:rPr>
        <w:t>a</w:t>
      </w:r>
      <w:r>
        <w:rPr>
          <w:color w:val="BECE6D"/>
        </w:rPr>
        <w:t>a</w:t>
      </w:r>
      <w:r>
        <w:rPr>
          <w:color w:val="BCCD70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ACC72"/>
        </w:rPr>
        <w:t>a</w:t>
      </w:r>
      <w:r>
        <w:rPr>
          <w:color w:val="B9CC72"/>
        </w:rPr>
        <w:t>a</w:t>
      </w:r>
      <w:r>
        <w:rPr>
          <w:color w:val="B8CD71"/>
        </w:rPr>
        <w:t>a</w:t>
      </w:r>
      <w:r>
        <w:rPr>
          <w:color w:val="B7CE70"/>
        </w:rPr>
        <w:t>a</w:t>
      </w:r>
      <w:r>
        <w:rPr>
          <w:color w:val="B6CE70"/>
        </w:rPr>
        <w:t>a</w:t>
      </w:r>
      <w:r>
        <w:rPr>
          <w:color w:val="B6CE70"/>
        </w:rPr>
        <w:t>a</w:t>
      </w:r>
      <w:r>
        <w:rPr>
          <w:color w:val="B5CD6E"/>
        </w:rPr>
        <w:t>a</w:t>
      </w:r>
      <w:r>
        <w:rPr>
          <w:color w:val="B6CE70"/>
        </w:rPr>
        <w:t>a</w:t>
      </w:r>
      <w:r>
        <w:rPr>
          <w:color w:val="B9CE71"/>
        </w:rPr>
        <w:t>a</w:t>
      </w:r>
      <w:r>
        <w:rPr>
          <w:color w:val="B8CC71"/>
        </w:rPr>
        <w:t>a</w:t>
      </w:r>
      <w:r>
        <w:rPr>
          <w:color w:val="B6C970"/>
        </w:rPr>
        <w:t>a</w:t>
      </w:r>
      <w:r>
        <w:rPr>
          <w:color w:val="B9CC73"/>
        </w:rPr>
        <w:t>a</w:t>
      </w:r>
      <w:r>
        <w:rPr>
          <w:color w:val="B9D06E"/>
        </w:rPr>
        <w:t>a</w:t>
      </w:r>
      <w:r>
        <w:rPr>
          <w:color w:val="B3D163"/>
        </w:rPr>
        <w:t>a</w:t>
      </w:r>
      <w:r>
        <w:rPr>
          <w:color w:val="B4D573"/>
        </w:rPr>
        <w:t>a</w:t>
      </w:r>
      <w:r>
        <w:rPr>
          <w:color w:val="A0C47A"/>
        </w:rPr>
        <w:t>a</w:t>
      </w:r>
      <w:r>
        <w:rPr>
          <w:color w:val="638D59"/>
        </w:rPr>
        <w:t>a</w:t>
      </w:r>
      <w:r>
        <w:rPr>
          <w:color w:val="31613A"/>
        </w:rPr>
        <w:t>a</w:t>
      </w:r>
      <w:r>
        <w:rPr>
          <w:color w:val="245A39"/>
        </w:rPr>
        <w:t>a</w:t>
      </w:r>
      <w:r>
        <w:rPr>
          <w:color w:val="266240"/>
        </w:rPr>
        <w:t>a</w:t>
      </w:r>
      <w:r>
        <w:rPr>
          <w:color w:val="24623C"/>
        </w:rPr>
        <w:t>a</w:t>
      </w:r>
      <w:r>
        <w:rPr>
          <w:color w:val="22603B"/>
        </w:rPr>
        <w:t>a</w:t>
      </w:r>
      <w:r>
        <w:rPr>
          <w:color w:val="236041"/>
        </w:rPr>
        <w:t>a</w:t>
      </w:r>
      <w:r>
        <w:rPr>
          <w:color w:val="255E48"/>
        </w:rPr>
        <w:t>a</w:t>
      </w:r>
      <w:r>
        <w:rPr>
          <w:color w:val="275C4B"/>
        </w:rPr>
        <w:t>a</w:t>
      </w:r>
      <w:r>
        <w:rPr>
          <w:color w:val="255A42"/>
        </w:rPr>
        <w:t>a</w:t>
      </w:r>
      <w:r>
        <w:rPr>
          <w:color w:val="275A3B"/>
        </w:rPr>
        <w:t>a</w:t>
      </w:r>
      <w:r>
        <w:rPr>
          <w:color w:val="275A38"/>
        </w:rPr>
        <w:t>a</w:t>
      </w:r>
      <w:r>
        <w:rPr>
          <w:color w:val="255A35"/>
        </w:rPr>
        <w:t>a</w:t>
      </w:r>
      <w:r>
        <w:rPr>
          <w:color w:val="235A32"/>
        </w:rPr>
        <w:t>a</w:t>
      </w:r>
      <w:r>
        <w:rPr>
          <w:color w:val="235C33"/>
        </w:rPr>
        <w:t>a</w:t>
      </w:r>
      <w:r>
        <w:rPr>
          <w:color w:val="245C36"/>
        </w:rPr>
        <w:t>a</w:t>
      </w:r>
      <w:r>
        <w:rPr>
          <w:color w:val="255D39"/>
        </w:rPr>
        <w:t>a</w:t>
      </w:r>
      <w:r>
        <w:rPr>
          <w:color w:val="245D3D"/>
        </w:rPr>
        <w:t>a</w:t>
      </w:r>
      <w:r>
        <w:rPr>
          <w:color w:val="245C43"/>
        </w:rPr>
        <w:t>a</w:t>
      </w:r>
      <w:r>
        <w:rPr>
          <w:color w:val="245A48"/>
        </w:rPr>
        <w:t>a</w:t>
      </w:r>
      <w:r>
        <w:rPr>
          <w:color w:val="225B4C"/>
        </w:rPr>
        <w:t>a</w:t>
      </w:r>
      <w:r>
        <w:rPr>
          <w:color w:val="215C4C"/>
        </w:rPr>
        <w:t>a</w:t>
      </w:r>
      <w:r>
        <w:rPr>
          <w:color w:val="205F49"/>
        </w:rPr>
        <w:t>a</w:t>
      </w:r>
      <w:r>
        <w:rPr>
          <w:color w:val="205F47"/>
        </w:rPr>
        <w:t>a</w:t>
      </w:r>
      <w:r>
        <w:rPr>
          <w:color w:val="225D47"/>
        </w:rPr>
        <w:t>a</w:t>
      </w:r>
      <w:r>
        <w:rPr>
          <w:color w:val="255C47"/>
        </w:rPr>
        <w:t>a</w:t>
      </w:r>
      <w:r>
        <w:rPr>
          <w:color w:val="245B46"/>
        </w:rPr>
        <w:t>a</w:t>
      </w:r>
      <w:r>
        <w:rPr>
          <w:color w:val="245B46"/>
        </w:rPr>
        <w:t>a</w:t>
      </w:r>
      <w:r>
        <w:rPr>
          <w:color w:val="1F5541"/>
        </w:rPr>
        <w:t>a</w:t>
      </w:r>
      <w:r>
        <w:rPr>
          <w:color w:val="2D5D4B"/>
        </w:rPr>
        <w:t>a</w:t>
      </w:r>
      <w:r>
        <w:rPr>
          <w:color w:val="123627"/>
        </w:rPr>
        <w:t>a</w:t>
      </w:r>
      <w:r>
        <w:rPr>
          <w:color w:val="000D03"/>
        </w:rPr>
        <w:t>a</w:t>
      </w:r>
      <w:r>
        <w:rPr>
          <w:color w:val="010300"/>
        </w:rPr>
        <w:t>a</w:t>
      </w:r>
      <w:r>
        <w:rPr>
          <w:color w:val="0802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10303"/>
        </w:rPr>
        <w:t>a</w:t>
      </w:r>
      <w:r>
        <w:rPr>
          <w:color w:val="000404"/>
        </w:rPr>
        <w:t>a</w:t>
      </w:r>
      <w:r>
        <w:rPr>
          <w:color w:val="001010"/>
        </w:rPr>
        <w:t>a</w:t>
      </w:r>
      <w:r>
        <w:rPr>
          <w:color w:val="183C3B"/>
        </w:rPr>
        <w:t>a</w:t>
      </w:r>
      <w:r>
        <w:rPr>
          <w:color w:val="1D4D4B"/>
        </w:rPr>
        <w:t>a</w:t>
      </w:r>
      <w:r>
        <w:rPr>
          <w:color w:val="124C4A"/>
        </w:rPr>
        <w:t>a</w:t>
      </w:r>
      <w:r>
        <w:rPr>
          <w:color w:val="1A5355"/>
        </w:rPr>
        <w:t>a</w:t>
      </w:r>
      <w:r>
        <w:rPr>
          <w:color w:val="1D4A4F"/>
        </w:rPr>
        <w:t>a</w:t>
      </w:r>
      <w:r>
        <w:rPr>
          <w:color w:val="204850"/>
        </w:rPr>
        <w:t>a</w:t>
      </w:r>
      <w:r>
        <w:rPr>
          <w:color w:val="20494F"/>
        </w:rPr>
        <w:t>a</w:t>
      </w:r>
      <w:r>
        <w:rPr>
          <w:color w:val="1E494F"/>
        </w:rPr>
        <w:t>a</w:t>
      </w:r>
      <w:r>
        <w:rPr>
          <w:color w:val="1E494F"/>
        </w:rPr>
        <w:t>a</w:t>
      </w:r>
      <w:r>
        <w:rPr>
          <w:color w:val="1D4A4F"/>
        </w:rPr>
        <w:t>a</w:t>
      </w:r>
      <w:r>
        <w:rPr>
          <w:color w:val="1B4B4D"/>
        </w:rPr>
        <w:t>a</w:t>
      </w:r>
      <w:r>
        <w:rPr>
          <w:color w:val="1A4C4D"/>
        </w:rPr>
        <w:t>a</w:t>
      </w:r>
      <w:r>
        <w:rPr>
          <w:color w:val="1A4D4E"/>
        </w:rPr>
        <w:t>a</w:t>
      </w:r>
      <w:r>
        <w:rPr>
          <w:color w:val="1A4D4E"/>
        </w:rPr>
        <w:t>a</w:t>
      </w:r>
      <w:r>
        <w:rPr>
          <w:color w:val="1B4F4D"/>
        </w:rPr>
        <w:t>a</w:t>
      </w:r>
      <w:r>
        <w:rPr>
          <w:color w:val="1A4F4E"/>
        </w:rPr>
        <w:t>a</w:t>
      </w:r>
      <w:r>
        <w:rPr>
          <w:color w:val="184C4A"/>
        </w:rPr>
        <w:t>a</w:t>
      </w:r>
      <w:r>
        <w:rPr>
          <w:color w:val="164A48"/>
        </w:rPr>
        <w:t>a</w:t>
      </w:r>
      <w:r>
        <w:rPr>
          <w:color w:val="174C49"/>
        </w:rPr>
        <w:t>a</w:t>
      </w:r>
      <w:r>
        <w:rPr>
          <w:color w:val="164D48"/>
        </w:rPr>
        <w:t>a</w:t>
      </w:r>
      <w:r>
        <w:rPr>
          <w:color w:val="164F49"/>
        </w:rPr>
        <w:t>a</w:t>
      </w:r>
      <w:r>
        <w:rPr>
          <w:color w:val="17504A"/>
        </w:rPr>
        <w:t>a</w:t>
      </w:r>
      <w:r>
        <w:rPr>
          <w:color w:val="155149"/>
        </w:rPr>
        <w:t>a</w:t>
      </w:r>
      <w:r>
        <w:rPr>
          <w:color w:val="17554D"/>
        </w:rPr>
        <w:t>a</w:t>
      </w:r>
      <w:r>
        <w:rPr>
          <w:color w:val="1C5B50"/>
        </w:rPr>
        <w:t>a</w:t>
      </w:r>
      <w:r>
        <w:rPr>
          <w:color w:val="1C5E52"/>
        </w:rPr>
        <w:t>a</w:t>
      </w:r>
      <w:r>
        <w:rPr>
          <w:color w:val="1C5E51"/>
        </w:rPr>
        <w:t>a</w:t>
      </w:r>
      <w:r>
        <w:rPr>
          <w:color w:val="1D5F51"/>
        </w:rPr>
        <w:t>a</w:t>
      </w:r>
      <w:r>
        <w:rPr>
          <w:color w:val="1F5E53"/>
        </w:rPr>
        <w:t>a</w:t>
      </w:r>
      <w:r>
        <w:rPr>
          <w:color w:val="225D53"/>
        </w:rPr>
        <w:t>a</w:t>
      </w:r>
      <w:r>
        <w:rPr>
          <w:color w:val="235C54"/>
        </w:rPr>
        <w:t>a</w:t>
      </w:r>
      <w:r>
        <w:rPr>
          <w:color w:val="235C53"/>
        </w:rPr>
        <w:t>a</w:t>
      </w:r>
      <w:r>
        <w:rPr>
          <w:color w:val="235C55"/>
        </w:rPr>
        <w:t>a</w:t>
      </w:r>
      <w:r>
        <w:rPr>
          <w:color w:val="235C54"/>
        </w:rPr>
        <w:t>a</w:t>
      </w:r>
      <w:r>
        <w:rPr>
          <w:color w:val="235C54"/>
        </w:rPr>
        <w:t>a</w:t>
      </w:r>
      <w:r>
        <w:rPr>
          <w:color w:val="255E57"/>
        </w:rPr>
        <w:t>a</w:t>
      </w:r>
      <w:r>
        <w:rPr>
          <w:color w:val="255E56"/>
        </w:rPr>
        <w:t>a</w:t>
      </w:r>
      <w:r>
        <w:rPr>
          <w:color w:val="265F56"/>
        </w:rPr>
        <w:t>a</w:t>
      </w:r>
      <w:r>
        <w:rPr>
          <w:color w:val="265F58"/>
        </w:rPr>
        <w:t>a</w:t>
      </w:r>
      <w:r>
        <w:rPr>
          <w:color w:val="276057"/>
        </w:rPr>
        <w:t>a</w:t>
      </w:r>
      <w:r>
        <w:rPr>
          <w:color w:val="276059"/>
        </w:rPr>
        <w:t>a</w:t>
      </w:r>
      <w:r>
        <w:rPr>
          <w:color w:val="26605A"/>
        </w:rPr>
        <w:t>a</w:t>
      </w:r>
      <w:r>
        <w:rPr>
          <w:color w:val="25605A"/>
        </w:rPr>
        <w:t>a</w:t>
      </w:r>
      <w:r>
        <w:rPr>
          <w:color w:val="25605A"/>
        </w:rPr>
        <w:t>a</w:t>
      </w:r>
      <w:r>
        <w:rPr>
          <w:color w:val="25615B"/>
        </w:rPr>
        <w:t>a</w:t>
      </w:r>
      <w:r>
        <w:rPr>
          <w:color w:val="25625B"/>
        </w:rPr>
        <w:t>a</w:t>
      </w:r>
      <w:r>
        <w:rPr>
          <w:color w:val="26635C"/>
        </w:rPr>
        <w:t>a</w:t>
      </w:r>
      <w:r>
        <w:rPr>
          <w:color w:val="26635C"/>
        </w:rPr>
        <w:t>a</w:t>
      </w:r>
      <w:r>
        <w:rPr>
          <w:color w:val="25625B"/>
        </w:rPr>
        <w:t>a</w:t>
      </w:r>
      <w:r>
        <w:rPr>
          <w:color w:val="25625B"/>
        </w:rPr>
        <w:t>a</w:t>
      </w:r>
      <w:r>
        <w:rPr>
          <w:color w:val="24635B"/>
        </w:rPr>
        <w:t>a</w:t>
      </w:r>
      <w:r>
        <w:rPr>
          <w:color w:val="24635B"/>
        </w:rPr>
        <w:t>a</w:t>
      </w:r>
      <w:r>
        <w:rPr>
          <w:color w:val="24635B"/>
        </w:rPr>
        <w:t>a</w:t>
      </w:r>
      <w:r>
        <w:rPr>
          <w:color w:val="24635B"/>
        </w:rPr>
        <w:t>a</w:t>
      </w:r>
      <w:r>
        <w:rPr>
          <w:color w:val="25645C"/>
        </w:rPr>
        <w:t>a</w:t>
      </w:r>
      <w:r>
        <w:rPr>
          <w:color w:val="26635D"/>
        </w:rPr>
        <w:t>a</w:t>
      </w:r>
      <w:r>
        <w:rPr>
          <w:color w:val="25645C"/>
        </w:rPr>
        <w:t>a</w:t>
      </w:r>
      <w:r>
        <w:rPr>
          <w:color w:val="26635E"/>
        </w:rPr>
        <w:t>a</w:t>
      </w:r>
      <w:r>
        <w:rPr>
          <w:color w:val="25645D"/>
        </w:rPr>
        <w:t>a</w:t>
      </w:r>
      <w:r>
        <w:rPr>
          <w:color w:val="25645D"/>
        </w:rPr>
        <w:t>a</w:t>
      </w:r>
      <w:r>
        <w:rPr>
          <w:color w:val="24625D"/>
        </w:rPr>
        <w:t>a</w:t>
      </w:r>
      <w:r>
        <w:rPr>
          <w:color w:val="23635B"/>
        </w:rPr>
        <w:t>a</w:t>
      </w:r>
      <w:r>
        <w:rPr>
          <w:color w:val="23635C"/>
        </w:rPr>
        <w:t>a</w:t>
      </w:r>
      <w:r>
        <w:rPr>
          <w:color w:val="23645E"/>
        </w:rPr>
        <w:t>a</w:t>
      </w:r>
      <w:r>
        <w:rPr>
          <w:color w:val="24655D"/>
        </w:rPr>
        <w:t>a</w:t>
      </w:r>
      <w:r>
        <w:rPr>
          <w:color w:val="24655F"/>
        </w:rPr>
        <w:t>a</w:t>
      </w:r>
      <w:r>
        <w:rPr>
          <w:color w:val="286463"/>
        </w:rPr>
        <w:t>a</w:t>
      </w:r>
      <w:r>
        <w:rPr>
          <w:color w:val="2A6466"/>
        </w:rPr>
        <w:t>a</w:t>
      </w:r>
      <w:r>
        <w:rPr>
          <w:color w:val="2C6366"/>
        </w:rPr>
        <w:t>a</w:t>
      </w:r>
      <w:r>
        <w:rPr>
          <w:color w:val="2B6567"/>
        </w:rPr>
        <w:t>a</w:t>
      </w:r>
      <w:r>
        <w:rPr>
          <w:color w:val="2B6567"/>
        </w:rPr>
        <w:t>a</w:t>
      </w:r>
      <w:r>
        <w:rPr>
          <w:color w:val="2C6668"/>
        </w:rPr>
        <w:t>a</w:t>
      </w:r>
      <w:r>
        <w:rPr>
          <w:color w:val="2C6668"/>
        </w:rPr>
        <w:t>a</w:t>
      </w:r>
      <w:r>
        <w:rPr>
          <w:color w:val="2B6768"/>
        </w:rPr>
        <w:t>a</w:t>
      </w:r>
      <w:r>
        <w:rPr>
          <w:color w:val="2B6768"/>
        </w:rPr>
        <w:t>a</w:t>
      </w:r>
      <w:r>
        <w:rPr>
          <w:color w:val="2B6768"/>
        </w:rPr>
        <w:t>a</w:t>
      </w:r>
      <w:r>
        <w:rPr>
          <w:color w:val="2C6869"/>
        </w:rPr>
        <w:t>a</w:t>
      </w:r>
      <w:r>
        <w:rPr>
          <w:color w:val="2C6869"/>
        </w:rPr>
        <w:t>a</w:t>
      </w:r>
      <w:r>
        <w:rPr>
          <w:color w:val="2B6869"/>
        </w:rPr>
        <w:t>a</w:t>
      </w:r>
      <w:r>
        <w:rPr>
          <w:color w:val="2D6C6E"/>
        </w:rPr>
        <w:t>a</w:t>
      </w:r>
      <w:r>
        <w:rPr>
          <w:color w:val="2A696D"/>
        </w:rPr>
        <w:t>a</w:t>
      </w:r>
      <w:r>
        <w:rPr>
          <w:color w:val="28686B"/>
        </w:rPr>
        <w:t>a</w:t>
      </w:r>
      <w:r>
        <w:rPr>
          <w:color w:val="2A6B6C"/>
        </w:rPr>
        <w:t>a</w:t>
      </w:r>
      <w:r>
        <w:rPr>
          <w:color w:val="2F7170"/>
        </w:rPr>
        <w:t>a</w:t>
      </w:r>
      <w:r>
        <w:rPr>
          <w:color w:val="357776"/>
        </w:rPr>
        <w:t>a</w:t>
      </w:r>
      <w:r>
        <w:rPr>
          <w:color w:val="367A79"/>
        </w:rPr>
        <w:t>a</w:t>
      </w:r>
      <w:r>
        <w:rPr>
          <w:color w:val="337875"/>
        </w:rPr>
        <w:t>a</w:t>
      </w:r>
      <w:r>
        <w:rPr>
          <w:color w:val="2F7470"/>
        </w:rPr>
        <w:t>a</w:t>
      </w:r>
      <w:r>
        <w:rPr>
          <w:color w:val="2C726E"/>
        </w:rPr>
        <w:t>a</w:t>
      </w:r>
      <w:r>
        <w:rPr>
          <w:color w:val="2C716C"/>
        </w:rPr>
        <w:t>a</w:t>
      </w:r>
      <w:r>
        <w:rPr>
          <w:color w:val="2E736C"/>
        </w:rPr>
        <w:t>a</w:t>
      </w:r>
      <w:r>
        <w:rPr>
          <w:color w:val="3B7B6F"/>
        </w:rPr>
        <w:t>a</w:t>
      </w:r>
      <w:r>
        <w:rPr>
          <w:color w:val="427C6E"/>
        </w:rPr>
        <w:t>a</w:t>
      </w:r>
      <w:r>
        <w:rPr>
          <w:color w:val="457C6F"/>
        </w:rPr>
        <w:t>a</w:t>
      </w:r>
      <w:r>
        <w:rPr>
          <w:color w:val="4B7F73"/>
        </w:rPr>
        <w:t>a</w:t>
      </w:r>
      <w:r>
        <w:rPr>
          <w:color w:val="4C7B71"/>
        </w:rPr>
        <w:t>a</w:t>
      </w:r>
      <w:r>
        <w:rPr>
          <w:color w:val="466F67"/>
        </w:rPr>
        <w:t>a</w:t>
      </w:r>
      <w:r>
        <w:rPr>
          <w:color w:val="3A5E57"/>
        </w:rPr>
        <w:t>a</w:t>
      </w:r>
      <w:r>
        <w:rPr>
          <w:color w:val="26423F"/>
        </w:rPr>
        <w:t>a</w:t>
      </w:r>
      <w:r>
        <w:rPr>
          <w:color w:val="152C29"/>
        </w:rPr>
        <w:t>a</w:t>
      </w:r>
      <w:r>
        <w:rPr>
          <w:color w:val="011212"/>
        </w:rPr>
        <w:t>a</w:t>
      </w:r>
      <w:r>
        <w:rPr>
          <w:color w:val="010607"/>
        </w:rPr>
        <w:t>a</w:t>
      </w:r>
      <w:r>
        <w:rPr>
          <w:color w:val="000507"/>
        </w:rPr>
        <w:t>a</w:t>
      </w:r>
      <w:r>
        <w:rPr>
          <w:color w:val="000709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504"/>
        </w:rPr>
        <w:t>a</w:t>
      </w:r>
      <w:r>
        <w:rPr>
          <w:color w:val="000302"/>
        </w:rPr>
        <w:t>a</w:t>
      </w:r>
      <w:r>
        <w:rPr>
          <w:color w:val="000100"/>
        </w:rPr>
        <w:t>a</w:t>
      </w:r>
      <w:r>
        <w:rPr>
          <w:color w:val="000000"/>
        </w:rPr>
        <w:t>a</w:t>
      </w:r>
      <w:r>
        <w:rPr>
          <w:color w:val="010000"/>
        </w:rPr>
        <w:t>a</w:t>
      </w:r>
      <w:r>
        <w:rPr>
          <w:color w:val="000000"/>
        </w:rPr>
        <w:t>a</w:t>
      </w:r>
      <w:r>
        <w:rPr>
          <w:color w:val="030404"/>
        </w:rPr>
        <w:t>a</w:t>
      </w:r>
      <w:r>
        <w:rPr>
          <w:color w:val="030604"/>
        </w:rPr>
        <w:t>a</w:t>
      </w:r>
      <w:r>
        <w:rPr>
          <w:color w:val="2C3937"/>
        </w:rPr>
        <w:t>a</w:t>
      </w:r>
      <w:r>
        <w:rPr>
          <w:color w:val="627672"/>
        </w:rPr>
        <w:t>a</w:t>
      </w:r>
      <w:r>
        <w:rPr>
          <w:color w:val="617A74"/>
        </w:rPr>
        <w:t>a</w:t>
      </w:r>
      <w:r>
        <w:rPr>
          <w:color w:val="59776F"/>
        </w:rPr>
        <w:t>a</w:t>
      </w:r>
      <w:r>
        <w:rPr>
          <w:color w:val="5B7B73"/>
        </w:rPr>
        <w:t>a</w:t>
      </w:r>
      <w:r>
        <w:rPr>
          <w:color w:val="567770"/>
        </w:rPr>
        <w:t>a</w:t>
      </w:r>
      <w:r>
        <w:rPr>
          <w:color w:val="55766F"/>
        </w:rPr>
        <w:t>a</w:t>
      </w:r>
      <w:r>
        <w:rPr>
          <w:color w:val="52746D"/>
        </w:rPr>
        <w:t>a</w:t>
      </w:r>
      <w:r>
        <w:rPr>
          <w:color w:val="4F726D"/>
        </w:rPr>
        <w:t>a</w:t>
      </w:r>
      <w:r>
        <w:rPr>
          <w:color w:val="4D6F6E"/>
        </w:rPr>
        <w:t>a</w:t>
      </w:r>
      <w:r>
        <w:rPr>
          <w:color w:val="4B6F6D"/>
        </w:rPr>
        <w:t>a</w:t>
      </w:r>
      <w:r>
        <w:rPr>
          <w:color w:val="4A6E6E"/>
        </w:rPr>
        <w:t>a</w:t>
      </w:r>
      <w:r>
        <w:rPr>
          <w:color w:val="476D6D"/>
        </w:rPr>
        <w:t>a</w:t>
      </w:r>
      <w:r>
        <w:rPr>
          <w:color w:val="446A6B"/>
        </w:rPr>
        <w:t>a</w:t>
      </w:r>
      <w:r>
        <w:rPr>
          <w:color w:val="41676A"/>
        </w:rPr>
        <w:t>a</w:t>
      </w:r>
      <w:r>
        <w:rPr>
          <w:color w:val="3F6469"/>
        </w:rPr>
        <w:t>a</w:t>
      </w:r>
      <w:r>
        <w:rPr>
          <w:color w:val="3E6369"/>
        </w:rPr>
        <w:t>a</w:t>
      </w:r>
      <w:r>
        <w:rPr>
          <w:color w:val="42656B"/>
        </w:rPr>
        <w:t>a</w:t>
      </w:r>
      <w:r>
        <w:rPr>
          <w:color w:val="41646A"/>
        </w:rPr>
        <w:t>a</w:t>
      </w:r>
      <w:r>
        <w:rPr>
          <w:color w:val="3F6268"/>
        </w:rPr>
        <w:t>a</w:t>
      </w:r>
      <w:r>
        <w:rPr>
          <w:color w:val="3E6167"/>
        </w:rPr>
        <w:t>a</w:t>
      </w:r>
      <w:r>
        <w:rPr>
          <w:color w:val="3D5F66"/>
        </w:rPr>
        <w:t>a</w:t>
      </w:r>
      <w:r>
        <w:rPr>
          <w:color w:val="3C5E67"/>
        </w:rPr>
        <w:t>a</w:t>
      </w:r>
      <w:r>
        <w:rPr>
          <w:color w:val="3A5C66"/>
        </w:rPr>
        <w:t>a</w:t>
      </w:r>
      <w:r>
        <w:rPr>
          <w:color w:val="395B65"/>
        </w:rPr>
        <w:t>a</w:t>
      </w:r>
      <w:r>
        <w:rPr>
          <w:color w:val="385A64"/>
        </w:rPr>
        <w:t>a</w:t>
      </w:r>
      <w:r>
        <w:rPr>
          <w:color w:val="365863"/>
        </w:rPr>
        <w:t>a</w:t>
      </w:r>
      <w:r>
        <w:rPr>
          <w:color w:val="335561"/>
        </w:rPr>
        <w:t>a</w:t>
      </w:r>
      <w:r>
        <w:rPr>
          <w:color w:val="325460"/>
        </w:rPr>
        <w:t>a</w:t>
      </w:r>
      <w:r>
        <w:rPr>
          <w:color w:val="315163"/>
        </w:rPr>
        <w:t>a</w:t>
      </w:r>
      <w:r>
        <w:rPr>
          <w:color w:val="315065"/>
        </w:rPr>
        <w:t>a</w:t>
      </w:r>
      <w:r>
        <w:rPr>
          <w:color w:val="304F64"/>
        </w:rPr>
        <w:t>a</w:t>
      </w:r>
      <w:r>
        <w:rPr>
          <w:color w:val="2E4D62"/>
        </w:rPr>
        <w:t>a</w:t>
      </w:r>
      <w:r>
        <w:rPr>
          <w:color w:val="2C4B60"/>
        </w:rPr>
        <w:t>a</w:t>
      </w:r>
      <w:r>
        <w:rPr>
          <w:color w:val="2B4A5F"/>
        </w:rPr>
        <w:t>a</w:t>
      </w:r>
      <w:r>
        <w:rPr>
          <w:color w:val="2A495E"/>
        </w:rPr>
        <w:t>a</w:t>
      </w:r>
      <w:r>
        <w:rPr>
          <w:color w:val="29485D"/>
        </w:rPr>
        <w:t>a</w:t>
      </w:r>
      <w:r>
        <w:rPr>
          <w:color w:val="28475C"/>
        </w:rPr>
        <w:t>a</w:t>
      </w:r>
      <w:r>
        <w:rPr>
          <w:color w:val="27465B"/>
        </w:rPr>
        <w:t>a</w:t>
      </w:r>
      <w:r>
        <w:rPr>
          <w:color w:val="26455A"/>
        </w:rPr>
        <w:t>a</w:t>
      </w:r>
      <w:r>
        <w:rPr>
          <w:color w:val="254459"/>
        </w:rPr>
        <w:t>a</w:t>
      </w:r>
    </w:p>
    <w:p>
      <w:r>
        <w:rPr>
          <w:color w:val="BBB470"/>
        </w:rPr>
        <w:t>a</w:t>
      </w:r>
      <w:r>
        <w:rPr>
          <w:color w:val="BBB470"/>
        </w:rPr>
        <w:t>a</w:t>
      </w:r>
      <w:r>
        <w:rPr>
          <w:color w:val="BAB470"/>
        </w:rPr>
        <w:t>a</w:t>
      </w:r>
      <w:r>
        <w:rPr>
          <w:color w:val="B7B370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5B471"/>
        </w:rPr>
        <w:t>a</w:t>
      </w:r>
      <w:r>
        <w:rPr>
          <w:color w:val="B4B370"/>
        </w:rPr>
        <w:t>a</w:t>
      </w:r>
      <w:r>
        <w:rPr>
          <w:color w:val="B4B370"/>
        </w:rPr>
        <w:t>a</w:t>
      </w:r>
      <w:r>
        <w:rPr>
          <w:color w:val="B3B26F"/>
        </w:rPr>
        <w:t>a</w:t>
      </w:r>
      <w:r>
        <w:rPr>
          <w:color w:val="B2B1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0B16D"/>
        </w:rPr>
        <w:t>a</w:t>
      </w:r>
      <w:r>
        <w:rPr>
          <w:color w:val="AFB06C"/>
        </w:rPr>
        <w:t>a</w:t>
      </w:r>
      <w:r>
        <w:rPr>
          <w:color w:val="AFB06C"/>
        </w:rPr>
        <w:t>a</w:t>
      </w:r>
      <w:r>
        <w:rPr>
          <w:color w:val="AEAF6B"/>
        </w:rPr>
        <w:t>a</w:t>
      </w:r>
      <w:r>
        <w:rPr>
          <w:color w:val="AEAF6B"/>
        </w:rPr>
        <w:t>a</w:t>
      </w:r>
      <w:r>
        <w:rPr>
          <w:color w:val="ADB06B"/>
        </w:rPr>
        <w:t>a</w:t>
      </w:r>
      <w:r>
        <w:rPr>
          <w:color w:val="AAAF6A"/>
        </w:rPr>
        <w:t>a</w:t>
      </w:r>
      <w:r>
        <w:rPr>
          <w:color w:val="A9AF69"/>
        </w:rPr>
        <w:t>a</w:t>
      </w:r>
      <w:r>
        <w:rPr>
          <w:color w:val="A9AF69"/>
        </w:rPr>
        <w:t>a</w:t>
      </w:r>
      <w:r>
        <w:rPr>
          <w:color w:val="A7AD67"/>
        </w:rPr>
        <w:t>a</w:t>
      </w:r>
      <w:r>
        <w:rPr>
          <w:color w:val="A4AB65"/>
        </w:rPr>
        <w:t>a</w:t>
      </w:r>
      <w:r>
        <w:rPr>
          <w:color w:val="A2A963"/>
        </w:rPr>
        <w:t>a</w:t>
      </w:r>
      <w:r>
        <w:rPr>
          <w:color w:val="9FA963"/>
        </w:rPr>
        <w:t>a</w:t>
      </w:r>
      <w:r>
        <w:rPr>
          <w:color w:val="9DAA64"/>
        </w:rPr>
        <w:t>a</w:t>
      </w:r>
      <w:r>
        <w:rPr>
          <w:color w:val="99A962"/>
        </w:rPr>
        <w:t>a</w:t>
      </w:r>
      <w:r>
        <w:rPr>
          <w:color w:val="97A861"/>
        </w:rPr>
        <w:t>a</w:t>
      </w:r>
      <w:r>
        <w:rPr>
          <w:color w:val="94A660"/>
        </w:rPr>
        <w:t>a</w:t>
      </w:r>
      <w:r>
        <w:rPr>
          <w:color w:val="90A45F"/>
        </w:rPr>
        <w:t>a</w:t>
      </w:r>
      <w:r>
        <w:rPr>
          <w:color w:val="8EA55F"/>
        </w:rPr>
        <w:t>a</w:t>
      </w:r>
      <w:r>
        <w:rPr>
          <w:color w:val="8CA362"/>
        </w:rPr>
        <w:t>a</w:t>
      </w:r>
      <w:r>
        <w:rPr>
          <w:color w:val="88A361"/>
        </w:rPr>
        <w:t>a</w:t>
      </w:r>
      <w:r>
        <w:rPr>
          <w:color w:val="83A25F"/>
        </w:rPr>
        <w:t>a</w:t>
      </w:r>
      <w:r>
        <w:rPr>
          <w:color w:val="809F5E"/>
        </w:rPr>
        <w:t>a</w:t>
      </w:r>
      <w:r>
        <w:rPr>
          <w:color w:val="7D9D5C"/>
        </w:rPr>
        <w:t>a</w:t>
      </w:r>
      <w:r>
        <w:rPr>
          <w:color w:val="7B9B5D"/>
        </w:rPr>
        <w:t>a</w:t>
      </w:r>
      <w:r>
        <w:rPr>
          <w:color w:val="7F9E67"/>
        </w:rPr>
        <w:t>a</w:t>
      </w:r>
      <w:r>
        <w:rPr>
          <w:color w:val="567048"/>
        </w:rPr>
        <w:t>a</w:t>
      </w:r>
      <w:r>
        <w:rPr>
          <w:color w:val="11200E"/>
        </w:rPr>
        <w:t>a</w:t>
      </w:r>
      <w:r>
        <w:rPr>
          <w:color w:val="000303"/>
        </w:rPr>
        <w:t>a</w:t>
      </w:r>
      <w:r>
        <w:rPr>
          <w:color w:val="090B17"/>
        </w:rPr>
        <w:t>a</w:t>
      </w:r>
      <w:r>
        <w:rPr>
          <w:color w:val="070311"/>
        </w:rPr>
        <w:t>a</w:t>
      </w:r>
      <w:r>
        <w:rPr>
          <w:color w:val="06000A"/>
        </w:rPr>
        <w:t>a</w:t>
      </w:r>
      <w:r>
        <w:rPr>
          <w:color w:val="070004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10302"/>
        </w:rPr>
        <w:t>a</w:t>
      </w:r>
      <w:r>
        <w:rPr>
          <w:color w:val="000306"/>
        </w:rPr>
        <w:t>a</w:t>
      </w:r>
      <w:r>
        <w:rPr>
          <w:color w:val="0002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00500"/>
        </w:rPr>
        <w:t>a</w:t>
      </w:r>
      <w:r>
        <w:rPr>
          <w:color w:val="616935"/>
        </w:rPr>
        <w:t>a</w:t>
      </w:r>
      <w:r>
        <w:rPr>
          <w:color w:val="B9C480"/>
        </w:rPr>
        <w:t>a</w:t>
      </w:r>
      <w:r>
        <w:rPr>
          <w:color w:val="B9C771"/>
        </w:rPr>
        <w:t>a</w:t>
      </w:r>
      <w:r>
        <w:rPr>
          <w:color w:val="B6C565"/>
        </w:rPr>
        <w:t>a</w:t>
      </w:r>
      <w:r>
        <w:rPr>
          <w:color w:val="C6D674"/>
        </w:rPr>
        <w:t>a</w:t>
      </w:r>
      <w:r>
        <w:rPr>
          <w:color w:val="B7C669"/>
        </w:rPr>
        <w:t>a</w:t>
      </w:r>
      <w:r>
        <w:rPr>
          <w:color w:val="BECB77"/>
        </w:rPr>
        <w:t>a</w:t>
      </w:r>
      <w:r>
        <w:rPr>
          <w:color w:val="BECB7B"/>
        </w:rPr>
        <w:t>a</w:t>
      </w:r>
      <w:r>
        <w:rPr>
          <w:color w:val="BECB7A"/>
        </w:rPr>
        <w:t>a</w:t>
      </w:r>
      <w:r>
        <w:rPr>
          <w:color w:val="BECB76"/>
        </w:rPr>
        <w:t>a</w:t>
      </w:r>
      <w:r>
        <w:rPr>
          <w:color w:val="BECD71"/>
        </w:rPr>
        <w:t>a</w:t>
      </w:r>
      <w:r>
        <w:rPr>
          <w:color w:val="BDCD6E"/>
        </w:rPr>
        <w:t>a</w:t>
      </w:r>
      <w:r>
        <w:rPr>
          <w:color w:val="BCCD70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CCD71"/>
        </w:rPr>
        <w:t>a</w:t>
      </w:r>
      <w:r>
        <w:rPr>
          <w:color w:val="BBCD71"/>
        </w:rPr>
        <w:t>a</w:t>
      </w:r>
      <w:r>
        <w:rPr>
          <w:color w:val="B9CC72"/>
        </w:rPr>
        <w:t>a</w:t>
      </w:r>
      <w:r>
        <w:rPr>
          <w:color w:val="B8CD71"/>
        </w:rPr>
        <w:t>a</w:t>
      </w:r>
      <w:r>
        <w:rPr>
          <w:color w:val="B8CD70"/>
        </w:rPr>
        <w:t>a</w:t>
      </w:r>
      <w:r>
        <w:rPr>
          <w:color w:val="B8CD6F"/>
        </w:rPr>
        <w:t>a</w:t>
      </w:r>
      <w:r>
        <w:rPr>
          <w:color w:val="B8CD6D"/>
        </w:rPr>
        <w:t>a</w:t>
      </w:r>
      <w:r>
        <w:rPr>
          <w:color w:val="B8CD6D"/>
        </w:rPr>
        <w:t>a</w:t>
      </w:r>
      <w:r>
        <w:rPr>
          <w:color w:val="B7CD6C"/>
        </w:rPr>
        <w:t>a</w:t>
      </w:r>
      <w:r>
        <w:rPr>
          <w:color w:val="B8CD6D"/>
        </w:rPr>
        <w:t>a</w:t>
      </w:r>
      <w:r>
        <w:rPr>
          <w:color w:val="B9CD6E"/>
        </w:rPr>
        <w:t>a</w:t>
      </w:r>
      <w:r>
        <w:rPr>
          <w:color w:val="B7CB6F"/>
        </w:rPr>
        <w:t>a</w:t>
      </w:r>
      <w:r>
        <w:rPr>
          <w:color w:val="B8CB71"/>
        </w:rPr>
        <w:t>a</w:t>
      </w:r>
      <w:r>
        <w:rPr>
          <w:color w:val="BDCD75"/>
        </w:rPr>
        <w:t>a</w:t>
      </w:r>
      <w:r>
        <w:rPr>
          <w:color w:val="BAD075"/>
        </w:rPr>
        <w:t>a</w:t>
      </w:r>
      <w:r>
        <w:rPr>
          <w:color w:val="B2D071"/>
        </w:rPr>
        <w:t>a</w:t>
      </w:r>
      <w:r>
        <w:rPr>
          <w:color w:val="A7C876"/>
        </w:rPr>
        <w:t>a</w:t>
      </w:r>
      <w:r>
        <w:rPr>
          <w:color w:val="72975A"/>
        </w:rPr>
        <w:t>a</w:t>
      </w:r>
      <w:r>
        <w:rPr>
          <w:color w:val="3D693E"/>
        </w:rPr>
        <w:t>a</w:t>
      </w:r>
      <w:r>
        <w:rPr>
          <w:color w:val="2A5A3C"/>
        </w:rPr>
        <w:t>a</w:t>
      </w:r>
      <w:r>
        <w:rPr>
          <w:color w:val="245940"/>
        </w:rPr>
        <w:t>a</w:t>
      </w:r>
      <w:r>
        <w:rPr>
          <w:color w:val="265F42"/>
        </w:rPr>
        <w:t>a</w:t>
      </w:r>
      <w:r>
        <w:rPr>
          <w:color w:val="246141"/>
        </w:rPr>
        <w:t>a</w:t>
      </w:r>
      <w:r>
        <w:rPr>
          <w:color w:val="256140"/>
        </w:rPr>
        <w:t>a</w:t>
      </w:r>
      <w:r>
        <w:rPr>
          <w:color w:val="276143"/>
        </w:rPr>
        <w:t>a</w:t>
      </w:r>
      <w:r>
        <w:rPr>
          <w:color w:val="296048"/>
        </w:rPr>
        <w:t>a</w:t>
      </w:r>
      <w:r>
        <w:rPr>
          <w:color w:val="2B5E4C"/>
        </w:rPr>
        <w:t>a</w:t>
      </w:r>
      <w:r>
        <w:rPr>
          <w:color w:val="2A5B47"/>
        </w:rPr>
        <w:t>a</w:t>
      </w:r>
      <w:r>
        <w:rPr>
          <w:color w:val="285A42"/>
        </w:rPr>
        <w:t>a</w:t>
      </w:r>
      <w:r>
        <w:rPr>
          <w:color w:val="265B42"/>
        </w:rPr>
        <w:t>a</w:t>
      </w:r>
      <w:r>
        <w:rPr>
          <w:color w:val="265A3F"/>
        </w:rPr>
        <w:t>a</w:t>
      </w:r>
      <w:r>
        <w:rPr>
          <w:color w:val="24593D"/>
        </w:rPr>
        <w:t>a</w:t>
      </w:r>
      <w:r>
        <w:rPr>
          <w:color w:val="23593C"/>
        </w:rPr>
        <w:t>a</w:t>
      </w:r>
      <w:r>
        <w:rPr>
          <w:color w:val="235A3D"/>
        </w:rPr>
        <w:t>a</w:t>
      </w:r>
      <w:r>
        <w:rPr>
          <w:color w:val="255C40"/>
        </w:rPr>
        <w:t>a</w:t>
      </w:r>
      <w:r>
        <w:rPr>
          <w:color w:val="245C40"/>
        </w:rPr>
        <w:t>a</w:t>
      </w:r>
      <w:r>
        <w:rPr>
          <w:color w:val="245C42"/>
        </w:rPr>
        <w:t>a</w:t>
      </w:r>
      <w:r>
        <w:rPr>
          <w:color w:val="245C43"/>
        </w:rPr>
        <w:t>a</w:t>
      </w:r>
      <w:r>
        <w:rPr>
          <w:color w:val="225C45"/>
        </w:rPr>
        <w:t>a</w:t>
      </w:r>
      <w:r>
        <w:rPr>
          <w:color w:val="215D47"/>
        </w:rPr>
        <w:t>a</w:t>
      </w:r>
      <w:r>
        <w:rPr>
          <w:color w:val="1F5F47"/>
        </w:rPr>
        <w:t>a</w:t>
      </w:r>
      <w:r>
        <w:rPr>
          <w:color w:val="205E47"/>
        </w:rPr>
        <w:t>a</w:t>
      </w:r>
      <w:r>
        <w:rPr>
          <w:color w:val="225D47"/>
        </w:rPr>
        <w:t>a</w:t>
      </w:r>
      <w:r>
        <w:rPr>
          <w:color w:val="245B46"/>
        </w:rPr>
        <w:t>a</w:t>
      </w:r>
      <w:r>
        <w:rPr>
          <w:color w:val="245B46"/>
        </w:rPr>
        <w:t>a</w:t>
      </w:r>
      <w:r>
        <w:rPr>
          <w:color w:val="245B46"/>
        </w:rPr>
        <w:t>a</w:t>
      </w:r>
      <w:r>
        <w:rPr>
          <w:color w:val="235945"/>
        </w:rPr>
        <w:t>a</w:t>
      </w:r>
      <w:r>
        <w:rPr>
          <w:color w:val="295947"/>
        </w:rPr>
        <w:t>a</w:t>
      </w:r>
      <w:r>
        <w:rPr>
          <w:color w:val="1E4435"/>
        </w:rPr>
        <w:t>a</w:t>
      </w:r>
      <w:r>
        <w:rPr>
          <w:color w:val="01130A"/>
        </w:rPr>
        <w:t>a</w:t>
      </w:r>
      <w:r>
        <w:rPr>
          <w:color w:val="020401"/>
        </w:rPr>
        <w:t>a</w:t>
      </w:r>
      <w:r>
        <w:rPr>
          <w:color w:val="06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2"/>
        </w:rPr>
        <w:t>a</w:t>
      </w:r>
      <w:r>
        <w:rPr>
          <w:color w:val="050001"/>
        </w:rPr>
        <w:t>a</w:t>
      </w:r>
      <w:r>
        <w:rPr>
          <w:color w:val="060000"/>
        </w:rPr>
        <w:t>a</w:t>
      </w:r>
      <w:r>
        <w:rPr>
          <w:color w:val="050102"/>
        </w:rPr>
        <w:t>a</w:t>
      </w:r>
      <w:r>
        <w:rPr>
          <w:color w:val="020404"/>
        </w:rPr>
        <w:t>a</w:t>
      </w:r>
      <w:r>
        <w:rPr>
          <w:color w:val="010505"/>
        </w:rPr>
        <w:t>a</w:t>
      </w:r>
      <w:r>
        <w:rPr>
          <w:color w:val="000D0E"/>
        </w:rPr>
        <w:t>a</w:t>
      </w:r>
      <w:r>
        <w:rPr>
          <w:color w:val="153635"/>
        </w:rPr>
        <w:t>a</w:t>
      </w:r>
      <w:r>
        <w:rPr>
          <w:color w:val="1D4A49"/>
        </w:rPr>
        <w:t>a</w:t>
      </w:r>
      <w:r>
        <w:rPr>
          <w:color w:val="174C4B"/>
        </w:rPr>
        <w:t>a</w:t>
      </w:r>
      <w:r>
        <w:rPr>
          <w:color w:val="185251"/>
        </w:rPr>
        <w:t>a</w:t>
      </w:r>
      <w:r>
        <w:rPr>
          <w:color w:val="184C4D"/>
        </w:rPr>
        <w:t>a</w:t>
      </w:r>
      <w:r>
        <w:rPr>
          <w:color w:val="194C4D"/>
        </w:rPr>
        <w:t>a</w:t>
      </w:r>
      <w:r>
        <w:rPr>
          <w:color w:val="194C4E"/>
        </w:rPr>
        <w:t>a</w:t>
      </w:r>
      <w:r>
        <w:rPr>
          <w:color w:val="194B4E"/>
        </w:rPr>
        <w:t>a</w:t>
      </w:r>
      <w:r>
        <w:rPr>
          <w:color w:val="194B4F"/>
        </w:rPr>
        <w:t>a</w:t>
      </w:r>
      <w:r>
        <w:rPr>
          <w:color w:val="194B4F"/>
        </w:rPr>
        <w:t>a</w:t>
      </w:r>
      <w:r>
        <w:rPr>
          <w:color w:val="1A4B4F"/>
        </w:rPr>
        <w:t>a</w:t>
      </w:r>
      <w:r>
        <w:rPr>
          <w:color w:val="1A4B4F"/>
        </w:rPr>
        <w:t>a</w:t>
      </w:r>
      <w:r>
        <w:rPr>
          <w:color w:val="1B4B4F"/>
        </w:rPr>
        <w:t>a</w:t>
      </w:r>
      <w:r>
        <w:rPr>
          <w:color w:val="1C4B50"/>
        </w:rPr>
        <w:t>a</w:t>
      </w:r>
      <w:r>
        <w:rPr>
          <w:color w:val="1C4B4F"/>
        </w:rPr>
        <w:t>a</w:t>
      </w:r>
      <w:r>
        <w:rPr>
          <w:color w:val="1C4B4F"/>
        </w:rPr>
        <w:t>a</w:t>
      </w:r>
      <w:r>
        <w:rPr>
          <w:color w:val="1A494C"/>
        </w:rPr>
        <w:t>a</w:t>
      </w:r>
      <w:r>
        <w:rPr>
          <w:color w:val="174949"/>
        </w:rPr>
        <w:t>a</w:t>
      </w:r>
      <w:r>
        <w:rPr>
          <w:color w:val="184A4A"/>
        </w:rPr>
        <w:t>a</w:t>
      </w:r>
      <w:r>
        <w:rPr>
          <w:color w:val="184C4A"/>
        </w:rPr>
        <w:t>a</w:t>
      </w:r>
      <w:r>
        <w:rPr>
          <w:color w:val="184D4A"/>
        </w:rPr>
        <w:t>a</w:t>
      </w:r>
      <w:r>
        <w:rPr>
          <w:color w:val="184F4A"/>
        </w:rPr>
        <w:t>a</w:t>
      </w:r>
      <w:r>
        <w:rPr>
          <w:color w:val="18514B"/>
        </w:rPr>
        <w:t>a</w:t>
      </w:r>
      <w:r>
        <w:rPr>
          <w:color w:val="1B564E"/>
        </w:rPr>
        <w:t>a</w:t>
      </w:r>
      <w:r>
        <w:rPr>
          <w:color w:val="1D5A52"/>
        </w:rPr>
        <w:t>a</w:t>
      </w:r>
      <w:r>
        <w:rPr>
          <w:color w:val="1E5D53"/>
        </w:rPr>
        <w:t>a</w:t>
      </w:r>
      <w:r>
        <w:rPr>
          <w:color w:val="1D5D52"/>
        </w:rPr>
        <w:t>a</w:t>
      </w:r>
      <w:r>
        <w:rPr>
          <w:color w:val="1E5E53"/>
        </w:rPr>
        <w:t>a</w:t>
      </w:r>
      <w:r>
        <w:rPr>
          <w:color w:val="1E6055"/>
        </w:rPr>
        <w:t>a</w:t>
      </w:r>
      <w:r>
        <w:rPr>
          <w:color w:val="1B6156"/>
        </w:rPr>
        <w:t>a</w:t>
      </w:r>
      <w:r>
        <w:rPr>
          <w:color w:val="196156"/>
        </w:rPr>
        <w:t>a</w:t>
      </w:r>
      <w:r>
        <w:rPr>
          <w:color w:val="196156"/>
        </w:rPr>
        <w:t>a</w:t>
      </w:r>
      <w:r>
        <w:rPr>
          <w:color w:val="196156"/>
        </w:rPr>
        <w:t>a</w:t>
      </w:r>
      <w:r>
        <w:rPr>
          <w:color w:val="196156"/>
        </w:rPr>
        <w:t>a</w:t>
      </w:r>
      <w:r>
        <w:rPr>
          <w:color w:val="196156"/>
        </w:rPr>
        <w:t>a</w:t>
      </w:r>
      <w:r>
        <w:rPr>
          <w:color w:val="1B6258"/>
        </w:rPr>
        <w:t>a</w:t>
      </w:r>
      <w:r>
        <w:rPr>
          <w:color w:val="1B6357"/>
        </w:rPr>
        <w:t>a</w:t>
      </w:r>
      <w:r>
        <w:rPr>
          <w:color w:val="1B6358"/>
        </w:rPr>
        <w:t>a</w:t>
      </w:r>
      <w:r>
        <w:rPr>
          <w:color w:val="1C6358"/>
        </w:rPr>
        <w:t>a</w:t>
      </w:r>
      <w:r>
        <w:rPr>
          <w:color w:val="1C6358"/>
        </w:rPr>
        <w:t>a</w:t>
      </w:r>
      <w:r>
        <w:rPr>
          <w:color w:val="1D6359"/>
        </w:rPr>
        <w:t>a</w:t>
      </w:r>
      <w:r>
        <w:rPr>
          <w:color w:val="22615A"/>
        </w:rPr>
        <w:t>a</w:t>
      </w:r>
      <w:r>
        <w:rPr>
          <w:color w:val="265F5C"/>
        </w:rPr>
        <w:t>a</w:t>
      </w:r>
      <w:r>
        <w:rPr>
          <w:color w:val="25605C"/>
        </w:rPr>
        <w:t>a</w:t>
      </w:r>
      <w:r>
        <w:rPr>
          <w:color w:val="25605C"/>
        </w:rPr>
        <w:t>a</w:t>
      </w:r>
      <w:r>
        <w:rPr>
          <w:color w:val="26615D"/>
        </w:rPr>
        <w:t>a</w:t>
      </w:r>
      <w:r>
        <w:rPr>
          <w:color w:val="26615D"/>
        </w:rPr>
        <w:t>a</w:t>
      </w:r>
      <w:r>
        <w:rPr>
          <w:color w:val="26615D"/>
        </w:rPr>
        <w:t>a</w:t>
      </w:r>
      <w:r>
        <w:rPr>
          <w:color w:val="26615D"/>
        </w:rPr>
        <w:t>a</w:t>
      </w:r>
      <w:r>
        <w:rPr>
          <w:color w:val="25625D"/>
        </w:rPr>
        <w:t>a</w:t>
      </w:r>
      <w:r>
        <w:rPr>
          <w:color w:val="25625D"/>
        </w:rPr>
        <w:t>a</w:t>
      </w:r>
      <w:r>
        <w:rPr>
          <w:color w:val="25625D"/>
        </w:rPr>
        <w:t>a</w:t>
      </w:r>
      <w:r>
        <w:rPr>
          <w:color w:val="25625D"/>
        </w:rPr>
        <w:t>a</w:t>
      </w:r>
      <w:r>
        <w:rPr>
          <w:color w:val="25625E"/>
        </w:rPr>
        <w:t>a</w:t>
      </w:r>
      <w:r>
        <w:rPr>
          <w:color w:val="26625E"/>
        </w:rPr>
        <w:t>a</w:t>
      </w:r>
      <w:r>
        <w:rPr>
          <w:color w:val="26625F"/>
        </w:rPr>
        <w:t>a</w:t>
      </w:r>
      <w:r>
        <w:rPr>
          <w:color w:val="26625F"/>
        </w:rPr>
        <w:t>a</w:t>
      </w:r>
      <w:r>
        <w:rPr>
          <w:color w:val="276260"/>
        </w:rPr>
        <w:t>a</w:t>
      </w:r>
      <w:r>
        <w:rPr>
          <w:color w:val="26625F"/>
        </w:rPr>
        <w:t>a</w:t>
      </w:r>
      <w:r>
        <w:rPr>
          <w:color w:val="26625F"/>
        </w:rPr>
        <w:t>a</w:t>
      </w:r>
      <w:r>
        <w:rPr>
          <w:color w:val="25615F"/>
        </w:rPr>
        <w:t>a</w:t>
      </w:r>
      <w:r>
        <w:rPr>
          <w:color w:val="24625E"/>
        </w:rPr>
        <w:t>a</w:t>
      </w:r>
      <w:r>
        <w:rPr>
          <w:color w:val="25625F"/>
        </w:rPr>
        <w:t>a</w:t>
      </w:r>
      <w:r>
        <w:rPr>
          <w:color w:val="256360"/>
        </w:rPr>
        <w:t>a</w:t>
      </w:r>
      <w:r>
        <w:rPr>
          <w:color w:val="266460"/>
        </w:rPr>
        <w:t>a</w:t>
      </w:r>
      <w:r>
        <w:rPr>
          <w:color w:val="266462"/>
        </w:rPr>
        <w:t>a</w:t>
      </w:r>
      <w:r>
        <w:rPr>
          <w:color w:val="266664"/>
        </w:rPr>
        <w:t>a</w:t>
      </w:r>
      <w:r>
        <w:rPr>
          <w:color w:val="256666"/>
        </w:rPr>
        <w:t>a</w:t>
      </w:r>
      <w:r>
        <w:rPr>
          <w:color w:val="266666"/>
        </w:rPr>
        <w:t>a</w:t>
      </w:r>
      <w:r>
        <w:rPr>
          <w:color w:val="266766"/>
        </w:rPr>
        <w:t>a</w:t>
      </w:r>
      <w:r>
        <w:rPr>
          <w:color w:val="266767"/>
        </w:rPr>
        <w:t>a</w:t>
      </w:r>
      <w:r>
        <w:rPr>
          <w:color w:val="266767"/>
        </w:rPr>
        <w:t>a</w:t>
      </w:r>
      <w:r>
        <w:rPr>
          <w:color w:val="286868"/>
        </w:rPr>
        <w:t>a</w:t>
      </w:r>
      <w:r>
        <w:rPr>
          <w:color w:val="286868"/>
        </w:rPr>
        <w:t>a</w:t>
      </w:r>
      <w:r>
        <w:rPr>
          <w:color w:val="276868"/>
        </w:rPr>
        <w:t>a</w:t>
      </w:r>
      <w:r>
        <w:rPr>
          <w:color w:val="286868"/>
        </w:rPr>
        <w:t>a</w:t>
      </w:r>
      <w:r>
        <w:rPr>
          <w:color w:val="286868"/>
        </w:rPr>
        <w:t>a</w:t>
      </w:r>
      <w:r>
        <w:rPr>
          <w:color w:val="2B696A"/>
        </w:rPr>
        <w:t>a</w:t>
      </w:r>
      <w:r>
        <w:rPr>
          <w:color w:val="2B6B6B"/>
        </w:rPr>
        <w:t>a</w:t>
      </w:r>
      <w:r>
        <w:rPr>
          <w:color w:val="296C6B"/>
        </w:rPr>
        <w:t>a</w:t>
      </w:r>
      <w:r>
        <w:rPr>
          <w:color w:val="2C6F6E"/>
        </w:rPr>
        <w:t>a</w:t>
      </w:r>
      <w:r>
        <w:rPr>
          <w:color w:val="307271"/>
        </w:rPr>
        <w:t>a</w:t>
      </w:r>
      <w:r>
        <w:rPr>
          <w:color w:val="337272"/>
        </w:rPr>
        <w:t>a</w:t>
      </w:r>
      <w:r>
        <w:rPr>
          <w:color w:val="337170"/>
        </w:rPr>
        <w:t>a</w:t>
      </w:r>
      <w:r>
        <w:rPr>
          <w:color w:val="336F6C"/>
        </w:rPr>
        <w:t>a</w:t>
      </w:r>
      <w:r>
        <w:rPr>
          <w:color w:val="366F6F"/>
        </w:rPr>
        <w:t>a</w:t>
      </w:r>
      <w:r>
        <w:rPr>
          <w:color w:val="39706E"/>
        </w:rPr>
        <w:t>a</w:t>
      </w:r>
      <w:r>
        <w:rPr>
          <w:color w:val="3C706F"/>
        </w:rPr>
        <w:t>a</w:t>
      </w:r>
      <w:r>
        <w:rPr>
          <w:color w:val="3F7171"/>
        </w:rPr>
        <w:t>a</w:t>
      </w:r>
      <w:r>
        <w:rPr>
          <w:color w:val="427472"/>
        </w:rPr>
        <w:t>a</w:t>
      </w:r>
      <w:r>
        <w:rPr>
          <w:color w:val="457472"/>
        </w:rPr>
        <w:t>a</w:t>
      </w:r>
      <w:r>
        <w:rPr>
          <w:color w:val="43726B"/>
        </w:rPr>
        <w:t>a</w:t>
      </w:r>
      <w:r>
        <w:rPr>
          <w:color w:val="3E6A61"/>
        </w:rPr>
        <w:t>a</w:t>
      </w:r>
      <w:r>
        <w:rPr>
          <w:color w:val="345E55"/>
        </w:rPr>
        <w:t>a</w:t>
      </w:r>
      <w:r>
        <w:rPr>
          <w:color w:val="284F47"/>
        </w:rPr>
        <w:t>a</w:t>
      </w:r>
      <w:r>
        <w:rPr>
          <w:color w:val="1C3B36"/>
        </w:rPr>
        <w:t>a</w:t>
      </w:r>
      <w:r>
        <w:rPr>
          <w:color w:val="0E2723"/>
        </w:rPr>
        <w:t>a</w:t>
      </w:r>
      <w:r>
        <w:rPr>
          <w:color w:val="051715"/>
        </w:rPr>
        <w:t>a</w:t>
      </w:r>
      <w:r>
        <w:rPr>
          <w:color w:val="000908"/>
        </w:rPr>
        <w:t>a</w:t>
      </w:r>
      <w:r>
        <w:rPr>
          <w:color w:val="000606"/>
        </w:rPr>
        <w:t>a</w:t>
      </w:r>
      <w:r>
        <w:rPr>
          <w:color w:val="020508"/>
        </w:rPr>
        <w:t>a</w:t>
      </w:r>
      <w:r>
        <w:rPr>
          <w:color w:val="020408"/>
        </w:rPr>
        <w:t>a</w:t>
      </w:r>
      <w:r>
        <w:rPr>
          <w:color w:val="010307"/>
        </w:rPr>
        <w:t>a</w:t>
      </w:r>
      <w:r>
        <w:rPr>
          <w:color w:val="010408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1"/>
        </w:rPr>
        <w:t>a</w:t>
      </w:r>
      <w:r>
        <w:rPr>
          <w:color w:val="040504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00101"/>
        </w:rPr>
        <w:t>a</w:t>
      </w:r>
      <w:r>
        <w:rPr>
          <w:color w:val="020305"/>
        </w:rPr>
        <w:t>a</w:t>
      </w:r>
      <w:r>
        <w:rPr>
          <w:color w:val="000303"/>
        </w:rPr>
        <w:t>a</w:t>
      </w:r>
      <w:r>
        <w:rPr>
          <w:color w:val="172120"/>
        </w:rPr>
        <w:t>a</w:t>
      </w:r>
      <w:r>
        <w:rPr>
          <w:color w:val="4E5E5B"/>
        </w:rPr>
        <w:t>a</w:t>
      </w:r>
      <w:r>
        <w:rPr>
          <w:color w:val="687E7A"/>
        </w:rPr>
        <w:t>a</w:t>
      </w:r>
      <w:r>
        <w:rPr>
          <w:color w:val="5B7772"/>
        </w:rPr>
        <w:t>a</w:t>
      </w:r>
      <w:r>
        <w:rPr>
          <w:color w:val="54746E"/>
        </w:rPr>
        <w:t>a</w:t>
      </w:r>
      <w:r>
        <w:rPr>
          <w:color w:val="567871"/>
        </w:rPr>
        <w:t>a</w:t>
      </w:r>
      <w:r>
        <w:rPr>
          <w:color w:val="52756E"/>
        </w:rPr>
        <w:t>a</w:t>
      </w:r>
      <w:r>
        <w:rPr>
          <w:color w:val="50736D"/>
        </w:rPr>
        <w:t>a</w:t>
      </w:r>
      <w:r>
        <w:rPr>
          <w:color w:val="4F726C"/>
        </w:rPr>
        <w:t>a</w:t>
      </w:r>
      <w:r>
        <w:rPr>
          <w:color w:val="4D706C"/>
        </w:rPr>
        <w:t>a</w:t>
      </w:r>
      <w:r>
        <w:rPr>
          <w:color w:val="4A6E6B"/>
        </w:rPr>
        <w:t>a</w:t>
      </w:r>
      <w:r>
        <w:rPr>
          <w:color w:val="486D6C"/>
        </w:rPr>
        <w:t>a</w:t>
      </w:r>
      <w:r>
        <w:rPr>
          <w:color w:val="456A6B"/>
        </w:rPr>
        <w:t>a</w:t>
      </w:r>
      <w:r>
        <w:rPr>
          <w:color w:val="43696C"/>
        </w:rPr>
        <w:t>a</w:t>
      </w:r>
      <w:r>
        <w:rPr>
          <w:color w:val="40676A"/>
        </w:rPr>
        <w:t>a</w:t>
      </w:r>
      <w:r>
        <w:rPr>
          <w:color w:val="3D6469"/>
        </w:rPr>
        <w:t>a</w:t>
      </w:r>
      <w:r>
        <w:rPr>
          <w:color w:val="3B6267"/>
        </w:rPr>
        <w:t>a</w:t>
      </w:r>
      <w:r>
        <w:rPr>
          <w:color w:val="3A6166"/>
        </w:rPr>
        <w:t>a</w:t>
      </w:r>
      <w:r>
        <w:rPr>
          <w:color w:val="3F646A"/>
        </w:rPr>
        <w:t>a</w:t>
      </w:r>
      <w:r>
        <w:rPr>
          <w:color w:val="3E6369"/>
        </w:rPr>
        <w:t>a</w:t>
      </w:r>
      <w:r>
        <w:rPr>
          <w:color w:val="3C6167"/>
        </w:rPr>
        <w:t>a</w:t>
      </w:r>
      <w:r>
        <w:rPr>
          <w:color w:val="3B6068"/>
        </w:rPr>
        <w:t>a</w:t>
      </w:r>
      <w:r>
        <w:rPr>
          <w:color w:val="395E66"/>
        </w:rPr>
        <w:t>a</w:t>
      </w:r>
      <w:r>
        <w:rPr>
          <w:color w:val="395E66"/>
        </w:rPr>
        <w:t>a</w:t>
      </w:r>
      <w:r>
        <w:rPr>
          <w:color w:val="375C65"/>
        </w:rPr>
        <w:t>a</w:t>
      </w:r>
      <w:r>
        <w:rPr>
          <w:color w:val="355A64"/>
        </w:rPr>
        <w:t>a</w:t>
      </w:r>
      <w:r>
        <w:rPr>
          <w:color w:val="345864"/>
        </w:rPr>
        <w:t>a</w:t>
      </w:r>
      <w:r>
        <w:rPr>
          <w:color w:val="325662"/>
        </w:rPr>
        <w:t>a</w:t>
      </w:r>
      <w:r>
        <w:rPr>
          <w:color w:val="315561"/>
        </w:rPr>
        <w:t>a</w:t>
      </w:r>
      <w:r>
        <w:rPr>
          <w:color w:val="2F5361"/>
        </w:rPr>
        <w:t>a</w:t>
      </w:r>
      <w:r>
        <w:rPr>
          <w:color w:val="315164"/>
        </w:rPr>
        <w:t>a</w:t>
      </w:r>
      <w:r>
        <w:rPr>
          <w:color w:val="315065"/>
        </w:rPr>
        <w:t>a</w:t>
      </w:r>
      <w:r>
        <w:rPr>
          <w:color w:val="2F4E63"/>
        </w:rPr>
        <w:t>a</w:t>
      </w:r>
      <w:r>
        <w:rPr>
          <w:color w:val="2D4C61"/>
        </w:rPr>
        <w:t>a</w:t>
      </w:r>
      <w:r>
        <w:rPr>
          <w:color w:val="2B4A5F"/>
        </w:rPr>
        <w:t>a</w:t>
      </w:r>
      <w:r>
        <w:rPr>
          <w:color w:val="29485D"/>
        </w:rPr>
        <w:t>a</w:t>
      </w:r>
      <w:r>
        <w:rPr>
          <w:color w:val="28475C"/>
        </w:rPr>
        <w:t>a</w:t>
      </w:r>
      <w:r>
        <w:rPr>
          <w:color w:val="28475C"/>
        </w:rPr>
        <w:t>a</w:t>
      </w:r>
      <w:r>
        <w:rPr>
          <w:color w:val="28475C"/>
        </w:rPr>
        <w:t>a</w:t>
      </w:r>
      <w:r>
        <w:rPr>
          <w:color w:val="27465B"/>
        </w:rPr>
        <w:t>a</w:t>
      </w:r>
      <w:r>
        <w:rPr>
          <w:color w:val="26455A"/>
        </w:rPr>
        <w:t>a</w:t>
      </w:r>
      <w:r>
        <w:rPr>
          <w:color w:val="254459"/>
        </w:rPr>
        <w:t>a</w:t>
      </w:r>
    </w:p>
    <w:p>
      <w:r>
        <w:rPr>
          <w:color w:val="B9B36F"/>
        </w:rPr>
        <w:t>a</w:t>
      </w:r>
      <w:r>
        <w:rPr>
          <w:color w:val="B9B36F"/>
        </w:rPr>
        <w:t>a</w:t>
      </w:r>
      <w:r>
        <w:rPr>
          <w:color w:val="B8B26E"/>
        </w:rPr>
        <w:t>a</w:t>
      </w:r>
      <w:r>
        <w:rPr>
          <w:color w:val="B7B36F"/>
        </w:rPr>
        <w:t>a</w:t>
      </w:r>
      <w:r>
        <w:rPr>
          <w:color w:val="B5B370"/>
        </w:rPr>
        <w:t>a</w:t>
      </w:r>
      <w:r>
        <w:rPr>
          <w:color w:val="B4B370"/>
        </w:rPr>
        <w:t>a</w:t>
      </w:r>
      <w:r>
        <w:rPr>
          <w:color w:val="B4B370"/>
        </w:rPr>
        <w:t>a</w:t>
      </w:r>
      <w:r>
        <w:rPr>
          <w:color w:val="B4B370"/>
        </w:rPr>
        <w:t>a</w:t>
      </w:r>
      <w:r>
        <w:rPr>
          <w:color w:val="B4B370"/>
        </w:rPr>
        <w:t>a</w:t>
      </w:r>
      <w:r>
        <w:rPr>
          <w:color w:val="B4B370"/>
        </w:rPr>
        <w:t>a</w:t>
      </w:r>
      <w:r>
        <w:rPr>
          <w:color w:val="B3B26F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AFB06C"/>
        </w:rPr>
        <w:t>a</w:t>
      </w:r>
      <w:r>
        <w:rPr>
          <w:color w:val="AFB06C"/>
        </w:rPr>
        <w:t>a</w:t>
      </w:r>
      <w:r>
        <w:rPr>
          <w:color w:val="AEAF6B"/>
        </w:rPr>
        <w:t>a</w:t>
      </w:r>
      <w:r>
        <w:rPr>
          <w:color w:val="AEAF6B"/>
        </w:rPr>
        <w:t>a</w:t>
      </w:r>
      <w:r>
        <w:rPr>
          <w:color w:val="ADAF6A"/>
        </w:rPr>
        <w:t>a</w:t>
      </w:r>
      <w:r>
        <w:rPr>
          <w:color w:val="ACAF6A"/>
        </w:rPr>
        <w:t>a</w:t>
      </w:r>
      <w:r>
        <w:rPr>
          <w:color w:val="AAAF6A"/>
        </w:rPr>
        <w:t>a</w:t>
      </w:r>
      <w:r>
        <w:rPr>
          <w:color w:val="AAB06A"/>
        </w:rPr>
        <w:t>a</w:t>
      </w:r>
      <w:r>
        <w:rPr>
          <w:color w:val="A9AF69"/>
        </w:rPr>
        <w:t>a</w:t>
      </w:r>
      <w:r>
        <w:rPr>
          <w:color w:val="A7AE68"/>
        </w:rPr>
        <w:t>a</w:t>
      </w:r>
      <w:r>
        <w:rPr>
          <w:color w:val="A5AC66"/>
        </w:rPr>
        <w:t>a</w:t>
      </w:r>
      <w:r>
        <w:rPr>
          <w:color w:val="A3AA64"/>
        </w:rPr>
        <w:t>a</w:t>
      </w:r>
      <w:r>
        <w:rPr>
          <w:color w:val="9FAA63"/>
        </w:rPr>
        <w:t>a</w:t>
      </w:r>
      <w:r>
        <w:rPr>
          <w:color w:val="9DAA64"/>
        </w:rPr>
        <w:t>a</w:t>
      </w:r>
      <w:r>
        <w:rPr>
          <w:color w:val="99A962"/>
        </w:rPr>
        <w:t>a</w:t>
      </w:r>
      <w:r>
        <w:rPr>
          <w:color w:val="97A861"/>
        </w:rPr>
        <w:t>a</w:t>
      </w:r>
      <w:r>
        <w:rPr>
          <w:color w:val="94A660"/>
        </w:rPr>
        <w:t>a</w:t>
      </w:r>
      <w:r>
        <w:rPr>
          <w:color w:val="90A45F"/>
        </w:rPr>
        <w:t>a</w:t>
      </w:r>
      <w:r>
        <w:rPr>
          <w:color w:val="8EA55F"/>
        </w:rPr>
        <w:t>a</w:t>
      </w:r>
      <w:r>
        <w:rPr>
          <w:color w:val="8BA261"/>
        </w:rPr>
        <w:t>a</w:t>
      </w:r>
      <w:r>
        <w:rPr>
          <w:color w:val="88A260"/>
        </w:rPr>
        <w:t>a</w:t>
      </w:r>
      <w:r>
        <w:rPr>
          <w:color w:val="83A15E"/>
        </w:rPr>
        <w:t>a</w:t>
      </w:r>
      <w:r>
        <w:rPr>
          <w:color w:val="7F9E5E"/>
        </w:rPr>
        <w:t>a</w:t>
      </w:r>
      <w:r>
        <w:rPr>
          <w:color w:val="7C9C5B"/>
        </w:rPr>
        <w:t>a</w:t>
      </w:r>
      <w:r>
        <w:rPr>
          <w:color w:val="7B9B5C"/>
        </w:rPr>
        <w:t>a</w:t>
      </w:r>
      <w:r>
        <w:rPr>
          <w:color w:val="6E8E54"/>
        </w:rPr>
        <w:t>a</w:t>
      </w:r>
      <w:r>
        <w:rPr>
          <w:color w:val="779365"/>
        </w:rPr>
        <w:t>a</w:t>
      </w:r>
      <w:r>
        <w:rPr>
          <w:color w:val="2E4227"/>
        </w:rPr>
        <w:t>a</w:t>
      </w:r>
      <w:r>
        <w:rPr>
          <w:color w:val="020902"/>
        </w:rPr>
        <w:t>a</w:t>
      </w:r>
      <w:r>
        <w:rPr>
          <w:color w:val="05080C"/>
        </w:rPr>
        <w:t>a</w:t>
      </w:r>
      <w:r>
        <w:rPr>
          <w:color w:val="03020B"/>
        </w:rPr>
        <w:t>a</w:t>
      </w:r>
      <w:r>
        <w:rPr>
          <w:color w:val="040008"/>
        </w:rPr>
        <w:t>a</w:t>
      </w:r>
      <w:r>
        <w:rPr>
          <w:color w:val="050004"/>
        </w:rPr>
        <w:t>a</w:t>
      </w:r>
      <w:r>
        <w:rPr>
          <w:color w:val="050101"/>
        </w:rPr>
        <w:t>a</w:t>
      </w:r>
      <w:r>
        <w:rPr>
          <w:color w:val="030102"/>
        </w:rPr>
        <w:t>a</w:t>
      </w:r>
      <w:r>
        <w:rPr>
          <w:color w:val="010204"/>
        </w:rPr>
        <w:t>a</w:t>
      </w:r>
      <w:r>
        <w:rPr>
          <w:color w:val="010208"/>
        </w:rPr>
        <w:t>a</w:t>
      </w:r>
      <w:r>
        <w:rPr>
          <w:color w:val="0102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30600"/>
        </w:rPr>
        <w:t>a</w:t>
      </w:r>
      <w:r>
        <w:rPr>
          <w:color w:val="272D0F"/>
        </w:rPr>
        <w:t>a</w:t>
      </w:r>
      <w:r>
        <w:rPr>
          <w:color w:val="959E67"/>
        </w:rPr>
        <w:t>a</w:t>
      </w:r>
      <w:r>
        <w:rPr>
          <w:color w:val="C0CC81"/>
        </w:rPr>
        <w:t>a</w:t>
      </w:r>
      <w:r>
        <w:rPr>
          <w:color w:val="ACBA61"/>
        </w:rPr>
        <w:t>a</w:t>
      </w:r>
      <w:r>
        <w:rPr>
          <w:color w:val="C2D270"/>
        </w:rPr>
        <w:t>a</w:t>
      </w:r>
      <w:r>
        <w:rPr>
          <w:color w:val="BCCB6A"/>
        </w:rPr>
        <w:t>a</w:t>
      </w:r>
      <w:r>
        <w:rPr>
          <w:color w:val="BDCC6F"/>
        </w:rPr>
        <w:t>a</w:t>
      </w:r>
      <w:r>
        <w:rPr>
          <w:color w:val="BDCB75"/>
        </w:rPr>
        <w:t>a</w:t>
      </w:r>
      <w:r>
        <w:rPr>
          <w:color w:val="BDCB76"/>
        </w:rPr>
        <w:t>a</w:t>
      </w:r>
      <w:r>
        <w:rPr>
          <w:color w:val="BDCB74"/>
        </w:rPr>
        <w:t>a</w:t>
      </w:r>
      <w:r>
        <w:rPr>
          <w:color w:val="BDCB72"/>
        </w:rPr>
        <w:t>a</w:t>
      </w:r>
      <w:r>
        <w:rPr>
          <w:color w:val="BDCC71"/>
        </w:rPr>
        <w:t>a</w:t>
      </w:r>
      <w:r>
        <w:rPr>
          <w:color w:val="BBCD72"/>
        </w:rPr>
        <w:t>a</w:t>
      </w:r>
      <w:r>
        <w:rPr>
          <w:color w:val="BBCD72"/>
        </w:rPr>
        <w:t>a</w:t>
      </w:r>
      <w:r>
        <w:rPr>
          <w:color w:val="BBCD72"/>
        </w:rPr>
        <w:t>a</w:t>
      </w:r>
      <w:r>
        <w:rPr>
          <w:color w:val="BBCD72"/>
        </w:rPr>
        <w:t>a</w:t>
      </w:r>
      <w:r>
        <w:rPr>
          <w:color w:val="BBCD72"/>
        </w:rPr>
        <w:t>a</w:t>
      </w:r>
      <w:r>
        <w:rPr>
          <w:color w:val="BBCD72"/>
        </w:rPr>
        <w:t>a</w:t>
      </w:r>
      <w:r>
        <w:rPr>
          <w:color w:val="BACC71"/>
        </w:rPr>
        <w:t>a</w:t>
      </w:r>
      <w:r>
        <w:rPr>
          <w:color w:val="BACC71"/>
        </w:rPr>
        <w:t>a</w:t>
      </w:r>
      <w:r>
        <w:rPr>
          <w:color w:val="BACC71"/>
        </w:rPr>
        <w:t>a</w:t>
      </w:r>
      <w:r>
        <w:rPr>
          <w:color w:val="BACC71"/>
        </w:rPr>
        <w:t>a</w:t>
      </w:r>
      <w:r>
        <w:rPr>
          <w:color w:val="BACC71"/>
        </w:rPr>
        <w:t>a</w:t>
      </w:r>
      <w:r>
        <w:rPr>
          <w:color w:val="B9CC71"/>
        </w:rPr>
        <w:t>a</w:t>
      </w:r>
      <w:r>
        <w:rPr>
          <w:color w:val="B7CC70"/>
        </w:rPr>
        <w:t>a</w:t>
      </w:r>
      <w:r>
        <w:rPr>
          <w:color w:val="B6CC6F"/>
        </w:rPr>
        <w:t>a</w:t>
      </w:r>
      <w:r>
        <w:rPr>
          <w:color w:val="B7CC6E"/>
        </w:rPr>
        <w:t>a</w:t>
      </w:r>
      <w:r>
        <w:rPr>
          <w:color w:val="B7CC6C"/>
        </w:rPr>
        <w:t>a</w:t>
      </w:r>
      <w:r>
        <w:rPr>
          <w:color w:val="B7CD6A"/>
        </w:rPr>
        <w:t>a</w:t>
      </w:r>
      <w:r>
        <w:rPr>
          <w:color w:val="B8CC6A"/>
        </w:rPr>
        <w:t>a</w:t>
      </w:r>
      <w:r>
        <w:rPr>
          <w:color w:val="B8CD6A"/>
        </w:rPr>
        <w:t>a</w:t>
      </w:r>
      <w:r>
        <w:rPr>
          <w:color w:val="B8CD6B"/>
        </w:rPr>
        <w:t>a</w:t>
      </w:r>
      <w:r>
        <w:rPr>
          <w:color w:val="B7CB6B"/>
        </w:rPr>
        <w:t>a</w:t>
      </w:r>
      <w:r>
        <w:rPr>
          <w:color w:val="B7CB6D"/>
        </w:rPr>
        <w:t>a</w:t>
      </w:r>
      <w:r>
        <w:rPr>
          <w:color w:val="B9CC71"/>
        </w:rPr>
        <w:t>a</w:t>
      </w:r>
      <w:r>
        <w:rPr>
          <w:color w:val="BCCE75"/>
        </w:rPr>
        <w:t>a</w:t>
      </w:r>
      <w:r>
        <w:rPr>
          <w:color w:val="B9D07B"/>
        </w:rPr>
        <w:t>a</w:t>
      </w:r>
      <w:r>
        <w:rPr>
          <w:color w:val="ACCC80"/>
        </w:rPr>
        <w:t>a</w:t>
      </w:r>
      <w:r>
        <w:rPr>
          <w:color w:val="86AB6B"/>
        </w:rPr>
        <w:t>a</w:t>
      </w:r>
      <w:r>
        <w:rPr>
          <w:color w:val="446C3E"/>
        </w:rPr>
        <w:t>a</w:t>
      </w:r>
      <w:r>
        <w:rPr>
          <w:color w:val="2A5638"/>
        </w:rPr>
        <w:t>a</w:t>
      </w:r>
      <w:r>
        <w:rPr>
          <w:color w:val="2D5E49"/>
        </w:rPr>
        <w:t>a</w:t>
      </w:r>
      <w:r>
        <w:rPr>
          <w:color w:val="245947"/>
        </w:rPr>
        <w:t>a</w:t>
      </w:r>
      <w:r>
        <w:rPr>
          <w:color w:val="245C45"/>
        </w:rPr>
        <w:t>a</w:t>
      </w:r>
      <w:r>
        <w:rPr>
          <w:color w:val="266044"/>
        </w:rPr>
        <w:t>a</w:t>
      </w:r>
      <w:r>
        <w:rPr>
          <w:color w:val="286142"/>
        </w:rPr>
        <w:t>a</w:t>
      </w:r>
      <w:r>
        <w:rPr>
          <w:color w:val="285F41"/>
        </w:rPr>
        <w:t>a</w:t>
      </w:r>
      <w:r>
        <w:rPr>
          <w:color w:val="295C40"/>
        </w:rPr>
        <w:t>a</w:t>
      </w:r>
      <w:r>
        <w:rPr>
          <w:color w:val="295B42"/>
        </w:rPr>
        <w:t>a</w:t>
      </w:r>
      <w:r>
        <w:rPr>
          <w:color w:val="285943"/>
        </w:rPr>
        <w:t>a</w:t>
      </w:r>
      <w:r>
        <w:rPr>
          <w:color w:val="275843"/>
        </w:rPr>
        <w:t>a</w:t>
      </w:r>
      <w:r>
        <w:rPr>
          <w:color w:val="275A46"/>
        </w:rPr>
        <w:t>a</w:t>
      </w:r>
      <w:r>
        <w:rPr>
          <w:color w:val="295C4A"/>
        </w:rPr>
        <w:t>a</w:t>
      </w:r>
      <w:r>
        <w:rPr>
          <w:color w:val="295C4B"/>
        </w:rPr>
        <w:t>a</w:t>
      </w:r>
      <w:r>
        <w:rPr>
          <w:color w:val="255A48"/>
        </w:rPr>
        <w:t>a</w:t>
      </w:r>
      <w:r>
        <w:rPr>
          <w:color w:val="245947"/>
        </w:rPr>
        <w:t>a</w:t>
      </w:r>
      <w:r>
        <w:rPr>
          <w:color w:val="255A46"/>
        </w:rPr>
        <w:t>a</w:t>
      </w:r>
      <w:r>
        <w:rPr>
          <w:color w:val="245B45"/>
        </w:rPr>
        <w:t>a</w:t>
      </w:r>
      <w:r>
        <w:rPr>
          <w:color w:val="245C42"/>
        </w:rPr>
        <w:t>a</w:t>
      </w:r>
      <w:r>
        <w:rPr>
          <w:color w:val="245C3F"/>
        </w:rPr>
        <w:t>a</w:t>
      </w:r>
      <w:r>
        <w:rPr>
          <w:color w:val="225D3E"/>
        </w:rPr>
        <w:t>a</w:t>
      </w:r>
      <w:r>
        <w:rPr>
          <w:color w:val="215E40"/>
        </w:rPr>
        <w:t>a</w:t>
      </w:r>
      <w:r>
        <w:rPr>
          <w:color w:val="1F5F46"/>
        </w:rPr>
        <w:t>a</w:t>
      </w:r>
      <w:r>
        <w:rPr>
          <w:color w:val="215D47"/>
        </w:rPr>
        <w:t>a</w:t>
      </w:r>
      <w:r>
        <w:rPr>
          <w:color w:val="225C46"/>
        </w:rPr>
        <w:t>a</w:t>
      </w:r>
      <w:r>
        <w:rPr>
          <w:color w:val="245B46"/>
        </w:rPr>
        <w:t>a</w:t>
      </w:r>
      <w:r>
        <w:rPr>
          <w:color w:val="235A45"/>
        </w:rPr>
        <w:t>a</w:t>
      </w:r>
      <w:r>
        <w:rPr>
          <w:color w:val="235A45"/>
        </w:rPr>
        <w:t>a</w:t>
      </w:r>
      <w:r>
        <w:rPr>
          <w:color w:val="255E48"/>
        </w:rPr>
        <w:t>a</w:t>
      </w:r>
      <w:r>
        <w:rPr>
          <w:color w:val="255744"/>
        </w:rPr>
        <w:t>a</w:t>
      </w:r>
      <w:r>
        <w:rPr>
          <w:color w:val="254B3C"/>
        </w:rPr>
        <w:t>a</w:t>
      </w:r>
      <w:r>
        <w:rPr>
          <w:color w:val="03190F"/>
        </w:rPr>
        <w:t>a</w:t>
      </w:r>
      <w:r>
        <w:rPr>
          <w:color w:val="010401"/>
        </w:rPr>
        <w:t>a</w:t>
      </w:r>
      <w:r>
        <w:rPr>
          <w:color w:val="0402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2"/>
        </w:rPr>
        <w:t>a</w:t>
      </w:r>
      <w:r>
        <w:rPr>
          <w:color w:val="050001"/>
        </w:rPr>
        <w:t>a</w:t>
      </w:r>
      <w:r>
        <w:rPr>
          <w:color w:val="060000"/>
        </w:rPr>
        <w:t>a</w:t>
      </w:r>
      <w:r>
        <w:rPr>
          <w:color w:val="050101"/>
        </w:rPr>
        <w:t>a</w:t>
      </w:r>
      <w:r>
        <w:rPr>
          <w:color w:val="040405"/>
        </w:rPr>
        <w:t>a</w:t>
      </w:r>
      <w:r>
        <w:rPr>
          <w:color w:val="020506"/>
        </w:rPr>
        <w:t>a</w:t>
      </w:r>
      <w:r>
        <w:rPr>
          <w:color w:val="000908"/>
        </w:rPr>
        <w:t>a</w:t>
      </w:r>
      <w:r>
        <w:rPr>
          <w:color w:val="0F2E2D"/>
        </w:rPr>
        <w:t>a</w:t>
      </w:r>
      <w:r>
        <w:rPr>
          <w:color w:val="204A49"/>
        </w:rPr>
        <w:t>a</w:t>
      </w:r>
      <w:r>
        <w:rPr>
          <w:color w:val="1C4D4C"/>
        </w:rPr>
        <w:t>a</w:t>
      </w:r>
      <w:r>
        <w:rPr>
          <w:color w:val="134B48"/>
        </w:rPr>
        <w:t>a</w:t>
      </w:r>
      <w:r>
        <w:rPr>
          <w:color w:val="134E4A"/>
        </w:rPr>
        <w:t>a</w:t>
      </w:r>
      <w:r>
        <w:rPr>
          <w:color w:val="134E4A"/>
        </w:rPr>
        <w:t>a</w:t>
      </w:r>
      <w:r>
        <w:rPr>
          <w:color w:val="134E4B"/>
        </w:rPr>
        <w:t>a</w:t>
      </w:r>
      <w:r>
        <w:rPr>
          <w:color w:val="144D4B"/>
        </w:rPr>
        <w:t>a</w:t>
      </w:r>
      <w:r>
        <w:rPr>
          <w:color w:val="154D4D"/>
        </w:rPr>
        <w:t>a</w:t>
      </w:r>
      <w:r>
        <w:rPr>
          <w:color w:val="174C4E"/>
        </w:rPr>
        <w:t>a</w:t>
      </w:r>
      <w:r>
        <w:rPr>
          <w:color w:val="194C4F"/>
        </w:rPr>
        <w:t>a</w:t>
      </w:r>
      <w:r>
        <w:rPr>
          <w:color w:val="1A4B50"/>
        </w:rPr>
        <w:t>a</w:t>
      </w:r>
      <w:r>
        <w:rPr>
          <w:color w:val="1B4A50"/>
        </w:rPr>
        <w:t>a</w:t>
      </w:r>
      <w:r>
        <w:rPr>
          <w:color w:val="1D4A51"/>
        </w:rPr>
        <w:t>a</w:t>
      </w:r>
      <w:r>
        <w:rPr>
          <w:color w:val="1E4951"/>
        </w:rPr>
        <w:t>a</w:t>
      </w:r>
      <w:r>
        <w:rPr>
          <w:color w:val="1E4951"/>
        </w:rPr>
        <w:t>a</w:t>
      </w:r>
      <w:r>
        <w:rPr>
          <w:color w:val="1B484D"/>
        </w:rPr>
        <w:t>a</w:t>
      </w:r>
      <w:r>
        <w:rPr>
          <w:color w:val="18484B"/>
        </w:rPr>
        <w:t>a</w:t>
      </w:r>
      <w:r>
        <w:rPr>
          <w:color w:val="19494C"/>
        </w:rPr>
        <w:t>a</w:t>
      </w:r>
      <w:r>
        <w:rPr>
          <w:color w:val="194B4B"/>
        </w:rPr>
        <w:t>a</w:t>
      </w:r>
      <w:r>
        <w:rPr>
          <w:color w:val="194D4B"/>
        </w:rPr>
        <w:t>a</w:t>
      </w:r>
      <w:r>
        <w:rPr>
          <w:color w:val="1A4E4C"/>
        </w:rPr>
        <w:t>a</w:t>
      </w:r>
      <w:r>
        <w:rPr>
          <w:color w:val="1A514D"/>
        </w:rPr>
        <w:t>a</w:t>
      </w:r>
      <w:r>
        <w:rPr>
          <w:color w:val="1E5651"/>
        </w:rPr>
        <w:t>a</w:t>
      </w:r>
      <w:r>
        <w:rPr>
          <w:color w:val="1F5A53"/>
        </w:rPr>
        <w:t>a</w:t>
      </w:r>
      <w:r>
        <w:rPr>
          <w:color w:val="1F5C54"/>
        </w:rPr>
        <w:t>a</w:t>
      </w:r>
      <w:r>
        <w:rPr>
          <w:color w:val="1E5C54"/>
        </w:rPr>
        <w:t>a</w:t>
      </w:r>
      <w:r>
        <w:rPr>
          <w:color w:val="1F5D54"/>
        </w:rPr>
        <w:t>a</w:t>
      </w:r>
      <w:r>
        <w:rPr>
          <w:color w:val="1E6157"/>
        </w:rPr>
        <w:t>a</w:t>
      </w:r>
      <w:r>
        <w:rPr>
          <w:color w:val="196257"/>
        </w:rPr>
        <w:t>a</w:t>
      </w:r>
      <w:r>
        <w:rPr>
          <w:color w:val="186258"/>
        </w:rPr>
        <w:t>a</w:t>
      </w:r>
      <w:r>
        <w:rPr>
          <w:color w:val="186258"/>
        </w:rPr>
        <w:t>a</w:t>
      </w:r>
      <w:r>
        <w:rPr>
          <w:color w:val="186258"/>
        </w:rPr>
        <w:t>a</w:t>
      </w:r>
      <w:r>
        <w:rPr>
          <w:color w:val="186258"/>
        </w:rPr>
        <w:t>a</w:t>
      </w:r>
      <w:r>
        <w:rPr>
          <w:color w:val="186258"/>
        </w:rPr>
        <w:t>a</w:t>
      </w:r>
      <w:r>
        <w:rPr>
          <w:color w:val="196359"/>
        </w:rPr>
        <w:t>a</w:t>
      </w:r>
      <w:r>
        <w:rPr>
          <w:color w:val="196359"/>
        </w:rPr>
        <w:t>a</w:t>
      </w:r>
      <w:r>
        <w:rPr>
          <w:color w:val="196359"/>
        </w:rPr>
        <w:t>a</w:t>
      </w:r>
      <w:r>
        <w:rPr>
          <w:color w:val="196359"/>
        </w:rPr>
        <w:t>a</w:t>
      </w:r>
      <w:r>
        <w:rPr>
          <w:color w:val="196359"/>
        </w:rPr>
        <w:t>a</w:t>
      </w:r>
      <w:r>
        <w:rPr>
          <w:color w:val="1A6359"/>
        </w:rPr>
        <w:t>a</w:t>
      </w:r>
      <w:r>
        <w:rPr>
          <w:color w:val="20615B"/>
        </w:rPr>
        <w:t>a</w:t>
      </w:r>
      <w:r>
        <w:rPr>
          <w:color w:val="235F5C"/>
        </w:rPr>
        <w:t>a</w:t>
      </w:r>
      <w:r>
        <w:rPr>
          <w:color w:val="24605D"/>
        </w:rPr>
        <w:t>a</w:t>
      </w:r>
      <w:r>
        <w:rPr>
          <w:color w:val="24605D"/>
        </w:rPr>
        <w:t>a</w:t>
      </w:r>
      <w:r>
        <w:rPr>
          <w:color w:val="25605D"/>
        </w:rPr>
        <w:t>a</w:t>
      </w:r>
      <w:r>
        <w:rPr>
          <w:color w:val="25615E"/>
        </w:rPr>
        <w:t>a</w:t>
      </w:r>
      <w:r>
        <w:rPr>
          <w:color w:val="25615E"/>
        </w:rPr>
        <w:t>a</w:t>
      </w:r>
      <w:r>
        <w:rPr>
          <w:color w:val="25615E"/>
        </w:rPr>
        <w:t>a</w:t>
      </w:r>
      <w:r>
        <w:rPr>
          <w:color w:val="25615E"/>
        </w:rPr>
        <w:t>a</w:t>
      </w:r>
      <w:r>
        <w:rPr>
          <w:color w:val="25615E"/>
        </w:rPr>
        <w:t>a</w:t>
      </w:r>
      <w:r>
        <w:rPr>
          <w:color w:val="25615E"/>
        </w:rPr>
        <w:t>a</w:t>
      </w:r>
      <w:r>
        <w:rPr>
          <w:color w:val="25615E"/>
        </w:rPr>
        <w:t>a</w:t>
      </w:r>
      <w:r>
        <w:rPr>
          <w:color w:val="25615F"/>
        </w:rPr>
        <w:t>a</w:t>
      </w:r>
      <w:r>
        <w:rPr>
          <w:color w:val="266060"/>
        </w:rPr>
        <w:t>a</w:t>
      </w:r>
      <w:r>
        <w:rPr>
          <w:color w:val="266061"/>
        </w:rPr>
        <w:t>a</w:t>
      </w:r>
      <w:r>
        <w:rPr>
          <w:color w:val="266060"/>
        </w:rPr>
        <w:t>a</w:t>
      </w:r>
      <w:r>
        <w:rPr>
          <w:color w:val="266061"/>
        </w:rPr>
        <w:t>a</w:t>
      </w:r>
      <w:r>
        <w:rPr>
          <w:color w:val="266061"/>
        </w:rPr>
        <w:t>a</w:t>
      </w:r>
      <w:r>
        <w:rPr>
          <w:color w:val="266061"/>
        </w:rPr>
        <w:t>a</w:t>
      </w:r>
      <w:r>
        <w:rPr>
          <w:color w:val="266061"/>
        </w:rPr>
        <w:t>a</w:t>
      </w:r>
      <w:r>
        <w:rPr>
          <w:color w:val="266060"/>
        </w:rPr>
        <w:t>a</w:t>
      </w:r>
      <w:r>
        <w:rPr>
          <w:color w:val="266161"/>
        </w:rPr>
        <w:t>a</w:t>
      </w:r>
      <w:r>
        <w:rPr>
          <w:color w:val="276162"/>
        </w:rPr>
        <w:t>a</w:t>
      </w:r>
      <w:r>
        <w:rPr>
          <w:color w:val="286262"/>
        </w:rPr>
        <w:t>a</w:t>
      </w:r>
      <w:r>
        <w:rPr>
          <w:color w:val="276364"/>
        </w:rPr>
        <w:t>a</w:t>
      </w:r>
      <w:r>
        <w:rPr>
          <w:color w:val="246564"/>
        </w:rPr>
        <w:t>a</w:t>
      </w:r>
      <w:r>
        <w:rPr>
          <w:color w:val="206865"/>
        </w:rPr>
        <w:t>a</w:t>
      </w:r>
      <w:r>
        <w:rPr>
          <w:color w:val="216866"/>
        </w:rPr>
        <w:t>a</w:t>
      </w:r>
      <w:r>
        <w:rPr>
          <w:color w:val="226866"/>
        </w:rPr>
        <w:t>a</w:t>
      </w:r>
      <w:r>
        <w:rPr>
          <w:color w:val="236866"/>
        </w:rPr>
        <w:t>a</w:t>
      </w:r>
      <w:r>
        <w:rPr>
          <w:color w:val="246967"/>
        </w:rPr>
        <w:t>a</w:t>
      </w:r>
      <w:r>
        <w:rPr>
          <w:color w:val="256867"/>
        </w:rPr>
        <w:t>a</w:t>
      </w:r>
      <w:r>
        <w:rPr>
          <w:color w:val="256867"/>
        </w:rPr>
        <w:t>a</w:t>
      </w:r>
      <w:r>
        <w:rPr>
          <w:color w:val="266867"/>
        </w:rPr>
        <w:t>a</w:t>
      </w:r>
      <w:r>
        <w:rPr>
          <w:color w:val="266867"/>
        </w:rPr>
        <w:t>a</w:t>
      </w:r>
      <w:r>
        <w:rPr>
          <w:color w:val="286868"/>
        </w:rPr>
        <w:t>a</w:t>
      </w:r>
      <w:r>
        <w:rPr>
          <w:color w:val="2A6A6A"/>
        </w:rPr>
        <w:t>a</w:t>
      </w:r>
      <w:r>
        <w:rPr>
          <w:color w:val="2A6B6A"/>
        </w:rPr>
        <w:t>a</w:t>
      </w:r>
      <w:r>
        <w:rPr>
          <w:color w:val="246764"/>
        </w:rPr>
        <w:t>a</w:t>
      </w:r>
      <w:r>
        <w:rPr>
          <w:color w:val="256864"/>
        </w:rPr>
        <w:t>a</w:t>
      </w:r>
      <w:r>
        <w:rPr>
          <w:color w:val="286865"/>
        </w:rPr>
        <w:t>a</w:t>
      </w:r>
      <w:r>
        <w:rPr>
          <w:color w:val="2F6B68"/>
        </w:rPr>
        <w:t>a</w:t>
      </w:r>
      <w:r>
        <w:rPr>
          <w:color w:val="376F6C"/>
        </w:rPr>
        <w:t>a</w:t>
      </w:r>
      <w:r>
        <w:rPr>
          <w:color w:val="3F716F"/>
        </w:rPr>
        <w:t>a</w:t>
      </w:r>
      <w:r>
        <w:rPr>
          <w:color w:val="426E6D"/>
        </w:rPr>
        <w:t>a</w:t>
      </w:r>
      <w:r>
        <w:rPr>
          <w:color w:val="456C6D"/>
        </w:rPr>
        <w:t>a</w:t>
      </w:r>
      <w:r>
        <w:rPr>
          <w:color w:val="456869"/>
        </w:rPr>
        <w:t>a</w:t>
      </w:r>
      <w:r>
        <w:rPr>
          <w:color w:val="405E60"/>
        </w:rPr>
        <w:t>a</w:t>
      </w:r>
      <w:r>
        <w:rPr>
          <w:color w:val="365053"/>
        </w:rPr>
        <w:t>a</w:t>
      </w:r>
      <w:r>
        <w:rPr>
          <w:color w:val="2C4547"/>
        </w:rPr>
        <w:t>a</w:t>
      </w:r>
      <w:r>
        <w:rPr>
          <w:color w:val="1C3534"/>
        </w:rPr>
        <w:t>a</w:t>
      </w:r>
      <w:r>
        <w:rPr>
          <w:color w:val="112723"/>
        </w:rPr>
        <w:t>a</w:t>
      </w:r>
      <w:r>
        <w:rPr>
          <w:color w:val="0A1C18"/>
        </w:rPr>
        <w:t>a</w:t>
      </w:r>
      <w:r>
        <w:rPr>
          <w:color w:val="021310"/>
        </w:rPr>
        <w:t>a</w:t>
      </w:r>
      <w:r>
        <w:rPr>
          <w:color w:val="000A09"/>
        </w:rPr>
        <w:t>a</w:t>
      </w:r>
      <w:r>
        <w:rPr>
          <w:color w:val="000505"/>
        </w:rPr>
        <w:t>a</w:t>
      </w:r>
      <w:r>
        <w:rPr>
          <w:color w:val="000607"/>
        </w:rPr>
        <w:t>a</w:t>
      </w:r>
      <w:r>
        <w:rPr>
          <w:color w:val="020608"/>
        </w:rPr>
        <w:t>a</w:t>
      </w:r>
      <w:r>
        <w:rPr>
          <w:color w:val="020509"/>
        </w:rPr>
        <w:t>a</w:t>
      </w:r>
      <w:r>
        <w:rPr>
          <w:color w:val="05060A"/>
        </w:rPr>
        <w:t>a</w:t>
      </w:r>
      <w:r>
        <w:rPr>
          <w:color w:val="06050A"/>
        </w:rPr>
        <w:t>a</w:t>
      </w:r>
      <w:r>
        <w:rPr>
          <w:color w:val="050208"/>
        </w:rPr>
        <w:t>a</w:t>
      </w:r>
      <w:r>
        <w:rPr>
          <w:color w:val="0300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30203"/>
        </w:rPr>
        <w:t>a</w:t>
      </w:r>
      <w:r>
        <w:rPr>
          <w:color w:val="050505"/>
        </w:rPr>
        <w:t>a</w:t>
      </w:r>
      <w:r>
        <w:rPr>
          <w:color w:val="050506"/>
        </w:rPr>
        <w:t>a</w:t>
      </w:r>
      <w:r>
        <w:rPr>
          <w:color w:val="020404"/>
        </w:rPr>
        <w:t>a</w:t>
      </w:r>
      <w:r>
        <w:rPr>
          <w:color w:val="010505"/>
        </w:rPr>
        <w:t>a</w:t>
      </w:r>
      <w:r>
        <w:rPr>
          <w:color w:val="010808"/>
        </w:rPr>
        <w:t>a</w:t>
      </w:r>
      <w:r>
        <w:rPr>
          <w:color w:val="394846"/>
        </w:rPr>
        <w:t>a</w:t>
      </w:r>
      <w:r>
        <w:rPr>
          <w:color w:val="637775"/>
        </w:rPr>
        <w:t>a</w:t>
      </w:r>
      <w:r>
        <w:rPr>
          <w:color w:val="5C7672"/>
        </w:rPr>
        <w:t>a</w:t>
      </w:r>
      <w:r>
        <w:rPr>
          <w:color w:val="567570"/>
        </w:rPr>
        <w:t>a</w:t>
      </w:r>
      <w:r>
        <w:rPr>
          <w:color w:val="547670"/>
        </w:rPr>
        <w:t>a</w:t>
      </w:r>
      <w:r>
        <w:rPr>
          <w:color w:val="4F736C"/>
        </w:rPr>
        <w:t>a</w:t>
      </w:r>
      <w:r>
        <w:rPr>
          <w:color w:val="4F736C"/>
        </w:rPr>
        <w:t>a</w:t>
      </w:r>
      <w:r>
        <w:rPr>
          <w:color w:val="4D716C"/>
        </w:rPr>
        <w:t>a</w:t>
      </w:r>
      <w:r>
        <w:rPr>
          <w:color w:val="4C6F6B"/>
        </w:rPr>
        <w:t>a</w:t>
      </w:r>
      <w:r>
        <w:rPr>
          <w:color w:val="496D6A"/>
        </w:rPr>
        <w:t>a</w:t>
      </w:r>
      <w:r>
        <w:rPr>
          <w:color w:val="476B6A"/>
        </w:rPr>
        <w:t>a</w:t>
      </w:r>
      <w:r>
        <w:rPr>
          <w:color w:val="456C6B"/>
        </w:rPr>
        <w:t>a</w:t>
      </w:r>
      <w:r>
        <w:rPr>
          <w:color w:val="446A6B"/>
        </w:rPr>
        <w:t>a</w:t>
      </w:r>
      <w:r>
        <w:rPr>
          <w:color w:val="42696B"/>
        </w:rPr>
        <w:t>a</w:t>
      </w:r>
      <w:r>
        <w:rPr>
          <w:color w:val="3F676B"/>
        </w:rPr>
        <w:t>a</w:t>
      </w:r>
      <w:r>
        <w:rPr>
          <w:color w:val="3E656B"/>
        </w:rPr>
        <w:t>a</w:t>
      </w:r>
      <w:r>
        <w:rPr>
          <w:color w:val="3B6369"/>
        </w:rPr>
        <w:t>a</w:t>
      </w:r>
      <w:r>
        <w:rPr>
          <w:color w:val="3B6268"/>
        </w:rPr>
        <w:t>a</w:t>
      </w:r>
      <w:r>
        <w:rPr>
          <w:color w:val="3D6269"/>
        </w:rPr>
        <w:t>a</w:t>
      </w:r>
      <w:r>
        <w:rPr>
          <w:color w:val="3C6168"/>
        </w:rPr>
        <w:t>a</w:t>
      </w:r>
      <w:r>
        <w:rPr>
          <w:color w:val="3B6067"/>
        </w:rPr>
        <w:t>a</w:t>
      </w:r>
      <w:r>
        <w:rPr>
          <w:color w:val="395E67"/>
        </w:rPr>
        <w:t>a</w:t>
      </w:r>
      <w:r>
        <w:rPr>
          <w:color w:val="385D66"/>
        </w:rPr>
        <w:t>a</w:t>
      </w:r>
      <w:r>
        <w:rPr>
          <w:color w:val="375C64"/>
        </w:rPr>
        <w:t>a</w:t>
      </w:r>
      <w:r>
        <w:rPr>
          <w:color w:val="345963"/>
        </w:rPr>
        <w:t>a</w:t>
      </w:r>
      <w:r>
        <w:rPr>
          <w:color w:val="335863"/>
        </w:rPr>
        <w:t>a</w:t>
      </w:r>
      <w:r>
        <w:rPr>
          <w:color w:val="325663"/>
        </w:rPr>
        <w:t>a</w:t>
      </w:r>
      <w:r>
        <w:rPr>
          <w:color w:val="315562"/>
        </w:rPr>
        <w:t>a</w:t>
      </w:r>
      <w:r>
        <w:rPr>
          <w:color w:val="305461"/>
        </w:rPr>
        <w:t>a</w:t>
      </w:r>
      <w:r>
        <w:rPr>
          <w:color w:val="2E5262"/>
        </w:rPr>
        <w:t>a</w:t>
      </w:r>
      <w:r>
        <w:rPr>
          <w:color w:val="2F5063"/>
        </w:rPr>
        <w:t>a</w:t>
      </w:r>
      <w:r>
        <w:rPr>
          <w:color w:val="2F4E64"/>
        </w:rPr>
        <w:t>a</w:t>
      </w:r>
      <w:r>
        <w:rPr>
          <w:color w:val="2D4C62"/>
        </w:rPr>
        <w:t>a</w:t>
      </w:r>
      <w:r>
        <w:rPr>
          <w:color w:val="2B4A60"/>
        </w:rPr>
        <w:t>a</w:t>
      </w:r>
      <w:r>
        <w:rPr>
          <w:color w:val="29475E"/>
        </w:rPr>
        <w:t>a</w:t>
      </w:r>
      <w:r>
        <w:rPr>
          <w:color w:val="27465C"/>
        </w:rPr>
        <w:t>a</w:t>
      </w:r>
      <w:r>
        <w:rPr>
          <w:color w:val="27455C"/>
        </w:rPr>
        <w:t>a</w:t>
      </w:r>
      <w:r>
        <w:rPr>
          <w:color w:val="28465D"/>
        </w:rPr>
        <w:t>a</w:t>
      </w:r>
      <w:r>
        <w:rPr>
          <w:color w:val="27465C"/>
        </w:rPr>
        <w:t>a</w:t>
      </w:r>
      <w:r>
        <w:rPr>
          <w:color w:val="26455C"/>
        </w:rPr>
        <w:t>a</w:t>
      </w:r>
      <w:r>
        <w:rPr>
          <w:color w:val="25445A"/>
        </w:rPr>
        <w:t>a</w:t>
      </w:r>
      <w:r>
        <w:rPr>
          <w:color w:val="244359"/>
        </w:rPr>
        <w:t>a</w:t>
      </w:r>
    </w:p>
    <w:p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6B16D"/>
        </w:rPr>
        <w:t>a</w:t>
      </w:r>
      <w:r>
        <w:rPr>
          <w:color w:val="B5B26E"/>
        </w:rPr>
        <w:t>a</w:t>
      </w:r>
      <w:r>
        <w:rPr>
          <w:color w:val="B4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AEAF6B"/>
        </w:rPr>
        <w:t>a</w:t>
      </w:r>
      <w:r>
        <w:rPr>
          <w:color w:val="AEAF6B"/>
        </w:rPr>
        <w:t>a</w:t>
      </w:r>
      <w:r>
        <w:rPr>
          <w:color w:val="AEAF6B"/>
        </w:rPr>
        <w:t>a</w:t>
      </w:r>
      <w:r>
        <w:rPr>
          <w:color w:val="ADAE6A"/>
        </w:rPr>
        <w:t>a</w:t>
      </w:r>
      <w:r>
        <w:rPr>
          <w:color w:val="ADAE6A"/>
        </w:rPr>
        <w:t>a</w:t>
      </w:r>
      <w:r>
        <w:rPr>
          <w:color w:val="ACAF6A"/>
        </w:rPr>
        <w:t>a</w:t>
      </w:r>
      <w:r>
        <w:rPr>
          <w:color w:val="AAAF6A"/>
        </w:rPr>
        <w:t>a</w:t>
      </w:r>
      <w:r>
        <w:rPr>
          <w:color w:val="AAB06A"/>
        </w:rPr>
        <w:t>a</w:t>
      </w:r>
      <w:r>
        <w:rPr>
          <w:color w:val="AAB06A"/>
        </w:rPr>
        <w:t>a</w:t>
      </w:r>
      <w:r>
        <w:rPr>
          <w:color w:val="A8AE68"/>
        </w:rPr>
        <w:t>a</w:t>
      </w:r>
      <w:r>
        <w:rPr>
          <w:color w:val="A5AC66"/>
        </w:rPr>
        <w:t>a</w:t>
      </w:r>
      <w:r>
        <w:rPr>
          <w:color w:val="A4AB65"/>
        </w:rPr>
        <w:t>a</w:t>
      </w:r>
      <w:r>
        <w:rPr>
          <w:color w:val="A0AA64"/>
        </w:rPr>
        <w:t>a</w:t>
      </w:r>
      <w:r>
        <w:rPr>
          <w:color w:val="9DAA64"/>
        </w:rPr>
        <w:t>a</w:t>
      </w:r>
      <w:r>
        <w:rPr>
          <w:color w:val="99A962"/>
        </w:rPr>
        <w:t>a</w:t>
      </w:r>
      <w:r>
        <w:rPr>
          <w:color w:val="97A861"/>
        </w:rPr>
        <w:t>a</w:t>
      </w:r>
      <w:r>
        <w:rPr>
          <w:color w:val="94A660"/>
        </w:rPr>
        <w:t>a</w:t>
      </w:r>
      <w:r>
        <w:rPr>
          <w:color w:val="90A45F"/>
        </w:rPr>
        <w:t>a</w:t>
      </w:r>
      <w:r>
        <w:rPr>
          <w:color w:val="8EA55F"/>
        </w:rPr>
        <w:t>a</w:t>
      </w:r>
      <w:r>
        <w:rPr>
          <w:color w:val="8BA261"/>
        </w:rPr>
        <w:t>a</w:t>
      </w:r>
      <w:r>
        <w:rPr>
          <w:color w:val="87A160"/>
        </w:rPr>
        <w:t>a</w:t>
      </w:r>
      <w:r>
        <w:rPr>
          <w:color w:val="82A05D"/>
        </w:rPr>
        <w:t>a</w:t>
      </w:r>
      <w:r>
        <w:rPr>
          <w:color w:val="7F9D5D"/>
        </w:rPr>
        <w:t>a</w:t>
      </w:r>
      <w:r>
        <w:rPr>
          <w:color w:val="7C9C5B"/>
        </w:rPr>
        <w:t>a</w:t>
      </w:r>
      <w:r>
        <w:rPr>
          <w:color w:val="7A9A5B"/>
        </w:rPr>
        <w:t>a</w:t>
      </w:r>
      <w:r>
        <w:rPr>
          <w:color w:val="6C8E51"/>
        </w:rPr>
        <w:t>a</w:t>
      </w:r>
      <w:r>
        <w:rPr>
          <w:color w:val="809F6C"/>
        </w:rPr>
        <w:t>a</w:t>
      </w:r>
      <w:r>
        <w:rPr>
          <w:color w:val="526A45"/>
        </w:rPr>
        <w:t>a</w:t>
      </w:r>
      <w:r>
        <w:rPr>
          <w:color w:val="11200D"/>
        </w:rPr>
        <w:t>a</w:t>
      </w:r>
      <w:r>
        <w:rPr>
          <w:color w:val="000401"/>
        </w:rPr>
        <w:t>a</w:t>
      </w:r>
      <w:r>
        <w:rPr>
          <w:color w:val="030305"/>
        </w:rPr>
        <w:t>a</w:t>
      </w:r>
      <w:r>
        <w:rPr>
          <w:color w:val="040208"/>
        </w:rPr>
        <w:t>a</w:t>
      </w:r>
      <w:r>
        <w:rPr>
          <w:color w:val="030104"/>
        </w:rPr>
        <w:t>a</w:t>
      </w:r>
      <w:r>
        <w:rPr>
          <w:color w:val="050004"/>
        </w:rPr>
        <w:t>a</w:t>
      </w:r>
      <w:r>
        <w:rPr>
          <w:color w:val="030105"/>
        </w:rPr>
        <w:t>a</w:t>
      </w:r>
      <w:r>
        <w:rPr>
          <w:color w:val="020107"/>
        </w:rPr>
        <w:t>a</w:t>
      </w:r>
      <w:r>
        <w:rPr>
          <w:color w:val="010109"/>
        </w:rPr>
        <w:t>a</w:t>
      </w:r>
      <w:r>
        <w:rPr>
          <w:color w:val="0101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70900"/>
        </w:rPr>
        <w:t>a</w:t>
      </w:r>
      <w:r>
        <w:rPr>
          <w:color w:val="070B02"/>
        </w:rPr>
        <w:t>a</w:t>
      </w:r>
      <w:r>
        <w:rPr>
          <w:color w:val="61683E"/>
        </w:rPr>
        <w:t>a</w:t>
      </w:r>
      <w:r>
        <w:rPr>
          <w:color w:val="C1CC8B"/>
        </w:rPr>
        <w:t>a</w:t>
      </w:r>
      <w:r>
        <w:rPr>
          <w:color w:val="B3C16C"/>
        </w:rPr>
        <w:t>a</w:t>
      </w:r>
      <w:r>
        <w:rPr>
          <w:color w:val="BBCA6A"/>
        </w:rPr>
        <w:t>a</w:t>
      </w:r>
      <w:r>
        <w:rPr>
          <w:color w:val="BECF6B"/>
        </w:rPr>
        <w:t>a</w:t>
      </w:r>
      <w:r>
        <w:rPr>
          <w:color w:val="BCCC69"/>
        </w:rPr>
        <w:t>a</w:t>
      </w:r>
      <w:r>
        <w:rPr>
          <w:color w:val="BCCB6D"/>
        </w:rPr>
        <w:t>a</w:t>
      </w:r>
      <w:r>
        <w:rPr>
          <w:color w:val="BCCB70"/>
        </w:rPr>
        <w:t>a</w:t>
      </w:r>
      <w:r>
        <w:rPr>
          <w:color w:val="BCCA73"/>
        </w:rPr>
        <w:t>a</w:t>
      </w:r>
      <w:r>
        <w:rPr>
          <w:color w:val="BCCA75"/>
        </w:rPr>
        <w:t>a</w:t>
      </w:r>
      <w:r>
        <w:rPr>
          <w:color w:val="BBCB73"/>
        </w:rPr>
        <w:t>a</w:t>
      </w:r>
      <w:r>
        <w:rPr>
          <w:color w:val="BBCC73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C71"/>
        </w:rPr>
        <w:t>a</w:t>
      </w:r>
      <w:r>
        <w:rPr>
          <w:color w:val="B6CB6F"/>
        </w:rPr>
        <w:t>a</w:t>
      </w:r>
      <w:r>
        <w:rPr>
          <w:color w:val="B4CC6E"/>
        </w:rPr>
        <w:t>a</w:t>
      </w:r>
      <w:r>
        <w:rPr>
          <w:color w:val="B6CB6C"/>
        </w:rPr>
        <w:t>a</w:t>
      </w:r>
      <w:r>
        <w:rPr>
          <w:color w:val="B6CC69"/>
        </w:rPr>
        <w:t>a</w:t>
      </w:r>
      <w:r>
        <w:rPr>
          <w:color w:val="B6CC67"/>
        </w:rPr>
        <w:t>a</w:t>
      </w:r>
      <w:r>
        <w:rPr>
          <w:color w:val="B7CC67"/>
        </w:rPr>
        <w:t>a</w:t>
      </w:r>
      <w:r>
        <w:rPr>
          <w:color w:val="B8CC69"/>
        </w:rPr>
        <w:t>a</w:t>
      </w:r>
      <w:r>
        <w:rPr>
          <w:color w:val="B8CC69"/>
        </w:rPr>
        <w:t>a</w:t>
      </w:r>
      <w:r>
        <w:rPr>
          <w:color w:val="B7CB6A"/>
        </w:rPr>
        <w:t>a</w:t>
      </w:r>
      <w:r>
        <w:rPr>
          <w:color w:val="B8CB6E"/>
        </w:rPr>
        <w:t>a</w:t>
      </w:r>
      <w:r>
        <w:rPr>
          <w:color w:val="B9CC72"/>
        </w:rPr>
        <w:t>a</w:t>
      </w:r>
      <w:r>
        <w:rPr>
          <w:color w:val="B8CC74"/>
        </w:rPr>
        <w:t>a</w:t>
      </w:r>
      <w:r>
        <w:rPr>
          <w:color w:val="B0CA7D"/>
        </w:rPr>
        <w:t>a</w:t>
      </w:r>
      <w:r>
        <w:rPr>
          <w:color w:val="96BA80"/>
        </w:rPr>
        <w:t>a</w:t>
      </w:r>
      <w:r>
        <w:rPr>
          <w:color w:val="5E875A"/>
        </w:rPr>
        <w:t>a</w:t>
      </w:r>
      <w:r>
        <w:rPr>
          <w:color w:val="2B5535"/>
        </w:rPr>
        <w:t>a</w:t>
      </w:r>
      <w:r>
        <w:rPr>
          <w:color w:val="285540"/>
        </w:rPr>
        <w:t>a</w:t>
      </w:r>
      <w:r>
        <w:rPr>
          <w:color w:val="2D5E50"/>
        </w:rPr>
        <w:t>a</w:t>
      </w:r>
      <w:r>
        <w:rPr>
          <w:color w:val="205446"/>
        </w:rPr>
        <w:t>a</w:t>
      </w:r>
      <w:r>
        <w:rPr>
          <w:color w:val="235946"/>
        </w:rPr>
        <w:t>a</w:t>
      </w:r>
      <w:r>
        <w:rPr>
          <w:color w:val="265C42"/>
        </w:rPr>
        <w:t>a</w:t>
      </w:r>
      <w:r>
        <w:rPr>
          <w:color w:val="265C3C"/>
        </w:rPr>
        <w:t>a</w:t>
      </w:r>
      <w:r>
        <w:rPr>
          <w:color w:val="255936"/>
        </w:rPr>
        <w:t>a</w:t>
      </w:r>
      <w:r>
        <w:rPr>
          <w:color w:val="275935"/>
        </w:rPr>
        <w:t>a</w:t>
      </w:r>
      <w:r>
        <w:rPr>
          <w:color w:val="2D5C3B"/>
        </w:rPr>
        <w:t>a</w:t>
      </w:r>
      <w:r>
        <w:rPr>
          <w:color w:val="2D5E40"/>
        </w:rPr>
        <w:t>a</w:t>
      </w:r>
      <w:r>
        <w:rPr>
          <w:color w:val="27593E"/>
        </w:rPr>
        <w:t>a</w:t>
      </w:r>
      <w:r>
        <w:rPr>
          <w:color w:val="235740"/>
        </w:rPr>
        <w:t>a</w:t>
      </w:r>
      <w:r>
        <w:rPr>
          <w:color w:val="255847"/>
        </w:rPr>
        <w:t>a</w:t>
      </w:r>
      <w:r>
        <w:rPr>
          <w:color w:val="275A4E"/>
        </w:rPr>
        <w:t>a</w:t>
      </w:r>
      <w:r>
        <w:rPr>
          <w:color w:val="26594F"/>
        </w:rPr>
        <w:t>a</w:t>
      </w:r>
      <w:r>
        <w:rPr>
          <w:color w:val="24584F"/>
        </w:rPr>
        <w:t>a</w:t>
      </w:r>
      <w:r>
        <w:rPr>
          <w:color w:val="25594D"/>
        </w:rPr>
        <w:t>a</w:t>
      </w:r>
      <w:r>
        <w:rPr>
          <w:color w:val="245A49"/>
        </w:rPr>
        <w:t>a</w:t>
      </w:r>
      <w:r>
        <w:rPr>
          <w:color w:val="245B42"/>
        </w:rPr>
        <w:t>a</w:t>
      </w:r>
      <w:r>
        <w:rPr>
          <w:color w:val="245D3C"/>
        </w:rPr>
        <w:t>a</w:t>
      </w:r>
      <w:r>
        <w:rPr>
          <w:color w:val="225F38"/>
        </w:rPr>
        <w:t>a</w:t>
      </w:r>
      <w:r>
        <w:rPr>
          <w:color w:val="215F3C"/>
        </w:rPr>
        <w:t>a</w:t>
      </w:r>
      <w:r>
        <w:rPr>
          <w:color w:val="1F5E44"/>
        </w:rPr>
        <w:t>a</w:t>
      </w:r>
      <w:r>
        <w:rPr>
          <w:color w:val="215C46"/>
        </w:rPr>
        <w:t>a</w:t>
      </w:r>
      <w:r>
        <w:rPr>
          <w:color w:val="245B46"/>
        </w:rPr>
        <w:t>a</w:t>
      </w:r>
      <w:r>
        <w:rPr>
          <w:color w:val="245945"/>
        </w:rPr>
        <w:t>a</w:t>
      </w:r>
      <w:r>
        <w:rPr>
          <w:color w:val="235A45"/>
        </w:rPr>
        <w:t>a</w:t>
      </w:r>
      <w:r>
        <w:rPr>
          <w:color w:val="215A44"/>
        </w:rPr>
        <w:t>a</w:t>
      </w:r>
      <w:r>
        <w:rPr>
          <w:color w:val="245E48"/>
        </w:rPr>
        <w:t>a</w:t>
      </w:r>
      <w:r>
        <w:rPr>
          <w:color w:val="225743"/>
        </w:rPr>
        <w:t>a</w:t>
      </w:r>
      <w:r>
        <w:rPr>
          <w:color w:val="254F3E"/>
        </w:rPr>
        <w:t>a</w:t>
      </w:r>
      <w:r>
        <w:rPr>
          <w:color w:val="0A2419"/>
        </w:rPr>
        <w:t>a</w:t>
      </w:r>
      <w:r>
        <w:rPr>
          <w:color w:val="000400"/>
        </w:rPr>
        <w:t>a</w:t>
      </w:r>
      <w:r>
        <w:rPr>
          <w:color w:val="030301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2"/>
        </w:rPr>
        <w:t>a</w:t>
      </w:r>
      <w:r>
        <w:rPr>
          <w:color w:val="040101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30302"/>
        </w:rPr>
        <w:t>a</w:t>
      </w:r>
      <w:r>
        <w:rPr>
          <w:color w:val="010403"/>
        </w:rPr>
        <w:t>a</w:t>
      </w:r>
      <w:r>
        <w:rPr>
          <w:color w:val="000605"/>
        </w:rPr>
        <w:t>a</w:t>
      </w:r>
      <w:r>
        <w:rPr>
          <w:color w:val="092422"/>
        </w:rPr>
        <w:t>a</w:t>
      </w:r>
      <w:r>
        <w:rPr>
          <w:color w:val="204443"/>
        </w:rPr>
        <w:t>a</w:t>
      </w:r>
      <w:r>
        <w:rPr>
          <w:color w:val="234E4D"/>
        </w:rPr>
        <w:t>a</w:t>
      </w:r>
      <w:r>
        <w:rPr>
          <w:color w:val="194C49"/>
        </w:rPr>
        <w:t>a</w:t>
      </w:r>
      <w:r>
        <w:rPr>
          <w:color w:val="114E47"/>
        </w:rPr>
        <w:t>a</w:t>
      </w:r>
      <w:r>
        <w:rPr>
          <w:color w:val="114F47"/>
        </w:rPr>
        <w:t>a</w:t>
      </w:r>
      <w:r>
        <w:rPr>
          <w:color w:val="114E47"/>
        </w:rPr>
        <w:t>a</w:t>
      </w:r>
      <w:r>
        <w:rPr>
          <w:color w:val="124D48"/>
        </w:rPr>
        <w:t>a</w:t>
      </w:r>
      <w:r>
        <w:rPr>
          <w:color w:val="134D4A"/>
        </w:rPr>
        <w:t>a</w:t>
      </w:r>
      <w:r>
        <w:rPr>
          <w:color w:val="154B4B"/>
        </w:rPr>
        <w:t>a</w:t>
      </w:r>
      <w:r>
        <w:rPr>
          <w:color w:val="174D4F"/>
        </w:rPr>
        <w:t>a</w:t>
      </w:r>
      <w:r>
        <w:rPr>
          <w:color w:val="194C50"/>
        </w:rPr>
        <w:t>a</w:t>
      </w:r>
      <w:r>
        <w:rPr>
          <w:color w:val="1B4A52"/>
        </w:rPr>
        <w:t>a</w:t>
      </w:r>
      <w:r>
        <w:rPr>
          <w:color w:val="1B4953"/>
        </w:rPr>
        <w:t>a</w:t>
      </w:r>
      <w:r>
        <w:rPr>
          <w:color w:val="1C4853"/>
        </w:rPr>
        <w:t>a</w:t>
      </w:r>
      <w:r>
        <w:rPr>
          <w:color w:val="1C4852"/>
        </w:rPr>
        <w:t>a</w:t>
      </w:r>
      <w:r>
        <w:rPr>
          <w:color w:val="1B474E"/>
        </w:rPr>
        <w:t>a</w:t>
      </w:r>
      <w:r>
        <w:rPr>
          <w:color w:val="18484C"/>
        </w:rPr>
        <w:t>a</w:t>
      </w:r>
      <w:r>
        <w:rPr>
          <w:color w:val="19494D"/>
        </w:rPr>
        <w:t>a</w:t>
      </w:r>
      <w:r>
        <w:rPr>
          <w:color w:val="194B4D"/>
        </w:rPr>
        <w:t>a</w:t>
      </w:r>
      <w:r>
        <w:rPr>
          <w:color w:val="194C4C"/>
        </w:rPr>
        <w:t>a</w:t>
      </w:r>
      <w:r>
        <w:rPr>
          <w:color w:val="1A4D4D"/>
        </w:rPr>
        <w:t>a</w:t>
      </w:r>
      <w:r>
        <w:rPr>
          <w:color w:val="1A514E"/>
        </w:rPr>
        <w:t>a</w:t>
      </w:r>
      <w:r>
        <w:rPr>
          <w:color w:val="1F5754"/>
        </w:rPr>
        <w:t>a</w:t>
      </w:r>
      <w:r>
        <w:rPr>
          <w:color w:val="205B55"/>
        </w:rPr>
        <w:t>a</w:t>
      </w:r>
      <w:r>
        <w:rPr>
          <w:color w:val="1F5C55"/>
        </w:rPr>
        <w:t>a</w:t>
      </w:r>
      <w:r>
        <w:rPr>
          <w:color w:val="1E5B54"/>
        </w:rPr>
        <w:t>a</w:t>
      </w:r>
      <w:r>
        <w:rPr>
          <w:color w:val="1F5D55"/>
        </w:rPr>
        <w:t>a</w:t>
      </w:r>
      <w:r>
        <w:rPr>
          <w:color w:val="216058"/>
        </w:rPr>
        <w:t>a</w:t>
      </w:r>
      <w:r>
        <w:rPr>
          <w:color w:val="1D615A"/>
        </w:rPr>
        <w:t>a</w:t>
      </w:r>
      <w:r>
        <w:rPr>
          <w:color w:val="1C615B"/>
        </w:rPr>
        <w:t>a</w:t>
      </w:r>
      <w:r>
        <w:rPr>
          <w:color w:val="1C625A"/>
        </w:rPr>
        <w:t>a</w:t>
      </w:r>
      <w:r>
        <w:rPr>
          <w:color w:val="1D615B"/>
        </w:rPr>
        <w:t>a</w:t>
      </w:r>
      <w:r>
        <w:rPr>
          <w:color w:val="1C615B"/>
        </w:rPr>
        <w:t>a</w:t>
      </w:r>
      <w:r>
        <w:rPr>
          <w:color w:val="1C625A"/>
        </w:rPr>
        <w:t>a</w:t>
      </w:r>
      <w:r>
        <w:rPr>
          <w:color w:val="1D615C"/>
        </w:rPr>
        <w:t>a</w:t>
      </w:r>
      <w:r>
        <w:rPr>
          <w:color w:val="1C625A"/>
        </w:rPr>
        <w:t>a</w:t>
      </w:r>
      <w:r>
        <w:rPr>
          <w:color w:val="1C615B"/>
        </w:rPr>
        <w:t>a</w:t>
      </w:r>
      <w:r>
        <w:rPr>
          <w:color w:val="1C605B"/>
        </w:rPr>
        <w:t>a</w:t>
      </w:r>
      <w:r>
        <w:rPr>
          <w:color w:val="1B6159"/>
        </w:rPr>
        <w:t>a</w:t>
      </w:r>
      <w:r>
        <w:rPr>
          <w:color w:val="1D605B"/>
        </w:rPr>
        <w:t>a</w:t>
      </w:r>
      <w:r>
        <w:rPr>
          <w:color w:val="1F605C"/>
        </w:rPr>
        <w:t>a</w:t>
      </w:r>
      <w:r>
        <w:rPr>
          <w:color w:val="22605D"/>
        </w:rPr>
        <w:t>a</w:t>
      </w:r>
      <w:r>
        <w:rPr>
          <w:color w:val="22605D"/>
        </w:rPr>
        <w:t>a</w:t>
      </w:r>
      <w:r>
        <w:rPr>
          <w:color w:val="23605E"/>
        </w:rPr>
        <w:t>a</w:t>
      </w:r>
      <w:r>
        <w:rPr>
          <w:color w:val="23615E"/>
        </w:rPr>
        <w:t>a</w:t>
      </w:r>
      <w:r>
        <w:rPr>
          <w:color w:val="23615E"/>
        </w:rPr>
        <w:t>a</w:t>
      </w:r>
      <w:r>
        <w:rPr>
          <w:color w:val="24615E"/>
        </w:rPr>
        <w:t>a</w:t>
      </w:r>
      <w:r>
        <w:rPr>
          <w:color w:val="24625F"/>
        </w:rPr>
        <w:t>a</w:t>
      </w:r>
      <w:r>
        <w:rPr>
          <w:color w:val="24625F"/>
        </w:rPr>
        <w:t>a</w:t>
      </w:r>
      <w:r>
        <w:rPr>
          <w:color w:val="24625F"/>
        </w:rPr>
        <w:t>a</w:t>
      </w:r>
      <w:r>
        <w:rPr>
          <w:color w:val="24625F"/>
        </w:rPr>
        <w:t>a</w:t>
      </w:r>
      <w:r>
        <w:rPr>
          <w:color w:val="24625F"/>
        </w:rPr>
        <w:t>a</w:t>
      </w:r>
      <w:r>
        <w:rPr>
          <w:color w:val="246261"/>
        </w:rPr>
        <w:t>a</w:t>
      </w:r>
      <w:r>
        <w:rPr>
          <w:color w:val="246061"/>
        </w:rPr>
        <w:t>a</w:t>
      </w:r>
      <w:r>
        <w:rPr>
          <w:color w:val="246061"/>
        </w:rPr>
        <w:t>a</w:t>
      </w:r>
      <w:r>
        <w:rPr>
          <w:color w:val="246061"/>
        </w:rPr>
        <w:t>a</w:t>
      </w:r>
      <w:r>
        <w:rPr>
          <w:color w:val="246061"/>
        </w:rPr>
        <w:t>a</w:t>
      </w:r>
      <w:r>
        <w:rPr>
          <w:color w:val="246061"/>
        </w:rPr>
        <w:t>a</w:t>
      </w:r>
      <w:r>
        <w:rPr>
          <w:color w:val="246061"/>
        </w:rPr>
        <w:t>a</w:t>
      </w:r>
      <w:r>
        <w:rPr>
          <w:color w:val="266062"/>
        </w:rPr>
        <w:t>a</w:t>
      </w:r>
      <w:r>
        <w:rPr>
          <w:color w:val="256162"/>
        </w:rPr>
        <w:t>a</w:t>
      </w:r>
      <w:r>
        <w:rPr>
          <w:color w:val="276162"/>
        </w:rPr>
        <w:t>a</w:t>
      </w:r>
      <w:r>
        <w:rPr>
          <w:color w:val="276163"/>
        </w:rPr>
        <w:t>a</w:t>
      </w:r>
      <w:r>
        <w:rPr>
          <w:color w:val="286264"/>
        </w:rPr>
        <w:t>a</w:t>
      </w:r>
      <w:r>
        <w:rPr>
          <w:color w:val="276264"/>
        </w:rPr>
        <w:t>a</w:t>
      </w:r>
      <w:r>
        <w:rPr>
          <w:color w:val="226564"/>
        </w:rPr>
        <w:t>a</w:t>
      </w:r>
      <w:r>
        <w:rPr>
          <w:color w:val="1E6965"/>
        </w:rPr>
        <w:t>a</w:t>
      </w:r>
      <w:r>
        <w:rPr>
          <w:color w:val="206865"/>
        </w:rPr>
        <w:t>a</w:t>
      </w:r>
      <w:r>
        <w:rPr>
          <w:color w:val="216866"/>
        </w:rPr>
        <w:t>a</w:t>
      </w:r>
      <w:r>
        <w:rPr>
          <w:color w:val="236766"/>
        </w:rPr>
        <w:t>a</w:t>
      </w:r>
      <w:r>
        <w:rPr>
          <w:color w:val="236766"/>
        </w:rPr>
        <w:t>a</w:t>
      </w:r>
      <w:r>
        <w:rPr>
          <w:color w:val="256766"/>
        </w:rPr>
        <w:t>a</w:t>
      </w:r>
      <w:r>
        <w:rPr>
          <w:color w:val="256666"/>
        </w:rPr>
        <w:t>a</w:t>
      </w:r>
      <w:r>
        <w:rPr>
          <w:color w:val="286667"/>
        </w:rPr>
        <w:t>a</w:t>
      </w:r>
      <w:r>
        <w:rPr>
          <w:color w:val="296667"/>
        </w:rPr>
        <w:t>a</w:t>
      </w:r>
      <w:r>
        <w:rPr>
          <w:color w:val="2A6667"/>
        </w:rPr>
        <w:t>a</w:t>
      </w:r>
      <w:r>
        <w:rPr>
          <w:color w:val="296667"/>
        </w:rPr>
        <w:t>a</w:t>
      </w:r>
      <w:r>
        <w:rPr>
          <w:color w:val="286565"/>
        </w:rPr>
        <w:t>a</w:t>
      </w:r>
      <w:r>
        <w:rPr>
          <w:color w:val="2E6B66"/>
        </w:rPr>
        <w:t>a</w:t>
      </w:r>
      <w:r>
        <w:rPr>
          <w:color w:val="326D67"/>
        </w:rPr>
        <w:t>a</w:t>
      </w:r>
      <w:r>
        <w:rPr>
          <w:color w:val="356D67"/>
        </w:rPr>
        <w:t>a</w:t>
      </w:r>
      <w:r>
        <w:rPr>
          <w:color w:val="376B66"/>
        </w:rPr>
        <w:t>a</w:t>
      </w:r>
      <w:r>
        <w:rPr>
          <w:color w:val="376462"/>
        </w:rPr>
        <w:t>a</w:t>
      </w:r>
      <w:r>
        <w:rPr>
          <w:color w:val="385E5D"/>
        </w:rPr>
        <w:t>a</w:t>
      </w:r>
      <w:r>
        <w:rPr>
          <w:color w:val="2D4C4C"/>
        </w:rPr>
        <w:t>a</w:t>
      </w:r>
      <w:r>
        <w:rPr>
          <w:color w:val="294142"/>
        </w:rPr>
        <w:t>a</w:t>
      </w:r>
      <w:r>
        <w:rPr>
          <w:color w:val="1E3033"/>
        </w:rPr>
        <w:t>a</w:t>
      </w:r>
      <w:r>
        <w:rPr>
          <w:color w:val="121F23"/>
        </w:rPr>
        <w:t>a</w:t>
      </w:r>
      <w:r>
        <w:rPr>
          <w:color w:val="081014"/>
        </w:rPr>
        <w:t>a</w:t>
      </w:r>
      <w:r>
        <w:rPr>
          <w:color w:val="04080D"/>
        </w:rPr>
        <w:t>a</w:t>
      </w:r>
      <w:r>
        <w:rPr>
          <w:color w:val="010508"/>
        </w:rPr>
        <w:t>a</w:t>
      </w:r>
      <w:r>
        <w:rPr>
          <w:color w:val="000405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406"/>
        </w:rPr>
        <w:t>a</w:t>
      </w:r>
      <w:r>
        <w:rPr>
          <w:color w:val="020608"/>
        </w:rPr>
        <w:t>a</w:t>
      </w:r>
      <w:r>
        <w:rPr>
          <w:color w:val="040509"/>
        </w:rPr>
        <w:t>a</w:t>
      </w:r>
      <w:r>
        <w:rPr>
          <w:color w:val="030308"/>
        </w:rPr>
        <w:t>a</w:t>
      </w:r>
      <w:r>
        <w:rPr>
          <w:color w:val="030105"/>
        </w:rPr>
        <w:t>a</w:t>
      </w:r>
      <w:r>
        <w:rPr>
          <w:color w:val="030004"/>
        </w:rPr>
        <w:t>a</w:t>
      </w:r>
      <w:r>
        <w:rPr>
          <w:color w:val="04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20305"/>
        </w:rPr>
        <w:t>a</w:t>
      </w:r>
      <w:r>
        <w:rPr>
          <w:color w:val="000404"/>
        </w:rPr>
        <w:t>a</w:t>
      </w:r>
      <w:r>
        <w:rPr>
          <w:color w:val="000403"/>
        </w:rPr>
        <w:t>a</w:t>
      </w:r>
      <w:r>
        <w:rPr>
          <w:color w:val="1B2827"/>
        </w:rPr>
        <w:t>a</w:t>
      </w:r>
      <w:r>
        <w:rPr>
          <w:color w:val="566A68"/>
        </w:rPr>
        <w:t>a</w:t>
      </w:r>
      <w:r>
        <w:rPr>
          <w:color w:val="66807D"/>
        </w:rPr>
        <w:t>a</w:t>
      </w:r>
      <w:r>
        <w:rPr>
          <w:color w:val="506E6B"/>
        </w:rPr>
        <w:t>a</w:t>
      </w:r>
      <w:r>
        <w:rPr>
          <w:color w:val="547773"/>
        </w:rPr>
        <w:t>a</w:t>
      </w:r>
      <w:r>
        <w:rPr>
          <w:color w:val="547A75"/>
        </w:rPr>
        <w:t>a</w:t>
      </w:r>
      <w:r>
        <w:rPr>
          <w:color w:val="4A716C"/>
        </w:rPr>
        <w:t>a</w:t>
      </w:r>
      <w:r>
        <w:rPr>
          <w:color w:val="4C716C"/>
        </w:rPr>
        <w:t>a</w:t>
      </w:r>
      <w:r>
        <w:rPr>
          <w:color w:val="4A6E6A"/>
        </w:rPr>
        <w:t>a</w:t>
      </w:r>
      <w:r>
        <w:rPr>
          <w:color w:val="496D69"/>
        </w:rPr>
        <w:t>a</w:t>
      </w:r>
      <w:r>
        <w:rPr>
          <w:color w:val="466B69"/>
        </w:rPr>
        <w:t>a</w:t>
      </w:r>
      <w:r>
        <w:rPr>
          <w:color w:val="446A69"/>
        </w:rPr>
        <w:t>a</w:t>
      </w:r>
      <w:r>
        <w:rPr>
          <w:color w:val="426A69"/>
        </w:rPr>
        <w:t>a</w:t>
      </w:r>
      <w:r>
        <w:rPr>
          <w:color w:val="426A6B"/>
        </w:rPr>
        <w:t>a</w:t>
      </w:r>
      <w:r>
        <w:rPr>
          <w:color w:val="41696D"/>
        </w:rPr>
        <w:t>a</w:t>
      </w:r>
      <w:r>
        <w:rPr>
          <w:color w:val="3F686C"/>
        </w:rPr>
        <w:t>a</w:t>
      </w:r>
      <w:r>
        <w:rPr>
          <w:color w:val="3D666C"/>
        </w:rPr>
        <w:t>a</w:t>
      </w:r>
      <w:r>
        <w:rPr>
          <w:color w:val="3B646A"/>
        </w:rPr>
        <w:t>a</w:t>
      </w:r>
      <w:r>
        <w:rPr>
          <w:color w:val="3B646A"/>
        </w:rPr>
        <w:t>a</w:t>
      </w:r>
      <w:r>
        <w:rPr>
          <w:color w:val="3B6168"/>
        </w:rPr>
        <w:t>a</w:t>
      </w:r>
      <w:r>
        <w:rPr>
          <w:color w:val="3B6068"/>
        </w:rPr>
        <w:t>a</w:t>
      </w:r>
      <w:r>
        <w:rPr>
          <w:color w:val="395E67"/>
        </w:rPr>
        <w:t>a</w:t>
      </w:r>
      <w:r>
        <w:rPr>
          <w:color w:val="385D66"/>
        </w:rPr>
        <w:t>a</w:t>
      </w:r>
      <w:r>
        <w:rPr>
          <w:color w:val="365B64"/>
        </w:rPr>
        <w:t>a</w:t>
      </w:r>
      <w:r>
        <w:rPr>
          <w:color w:val="365A65"/>
        </w:rPr>
        <w:t>a</w:t>
      </w:r>
      <w:r>
        <w:rPr>
          <w:color w:val="335763"/>
        </w:rPr>
        <w:t>a</w:t>
      </w:r>
      <w:r>
        <w:rPr>
          <w:color w:val="315562"/>
        </w:rPr>
        <w:t>a</w:t>
      </w:r>
      <w:r>
        <w:rPr>
          <w:color w:val="315563"/>
        </w:rPr>
        <w:t>a</w:t>
      </w:r>
      <w:r>
        <w:rPr>
          <w:color w:val="305462"/>
        </w:rPr>
        <w:t>a</w:t>
      </w:r>
      <w:r>
        <w:rPr>
          <w:color w:val="2E5262"/>
        </w:rPr>
        <w:t>a</w:t>
      </w:r>
      <w:r>
        <w:rPr>
          <w:color w:val="2D5162"/>
        </w:rPr>
        <w:t>a</w:t>
      </w:r>
      <w:r>
        <w:rPr>
          <w:color w:val="2C4E62"/>
        </w:rPr>
        <w:t>a</w:t>
      </w:r>
      <w:r>
        <w:rPr>
          <w:color w:val="2C4B62"/>
        </w:rPr>
        <w:t>a</w:t>
      </w:r>
      <w:r>
        <w:rPr>
          <w:color w:val="2B4961"/>
        </w:rPr>
        <w:t>a</w:t>
      </w:r>
      <w:r>
        <w:rPr>
          <w:color w:val="2A4860"/>
        </w:rPr>
        <w:t>a</w:t>
      </w:r>
      <w:r>
        <w:rPr>
          <w:color w:val="28465E"/>
        </w:rPr>
        <w:t>a</w:t>
      </w:r>
      <w:r>
        <w:rPr>
          <w:color w:val="27455D"/>
        </w:rPr>
        <w:t>a</w:t>
      </w:r>
      <w:r>
        <w:rPr>
          <w:color w:val="26445C"/>
        </w:rPr>
        <w:t>a</w:t>
      </w:r>
      <w:r>
        <w:rPr>
          <w:color w:val="27455D"/>
        </w:rPr>
        <w:t>a</w:t>
      </w:r>
      <w:r>
        <w:rPr>
          <w:color w:val="27455D"/>
        </w:rPr>
        <w:t>a</w:t>
      </w:r>
      <w:r>
        <w:rPr>
          <w:color w:val="26445C"/>
        </w:rPr>
        <w:t>a</w:t>
      </w:r>
      <w:r>
        <w:rPr>
          <w:color w:val="25435B"/>
        </w:rPr>
        <w:t>a</w:t>
      </w:r>
      <w:r>
        <w:rPr>
          <w:color w:val="24425A"/>
        </w:rPr>
        <w:t>a</w:t>
      </w:r>
    </w:p>
    <w:p>
      <w:r>
        <w:rPr>
          <w:color w:val="B6B16F"/>
        </w:rPr>
        <w:t>a</w:t>
      </w:r>
      <w:r>
        <w:rPr>
          <w:color w:val="B6B16F"/>
        </w:rPr>
        <w:t>a</w:t>
      </w:r>
      <w:r>
        <w:rPr>
          <w:color w:val="B6B16F"/>
        </w:rPr>
        <w:t>a</w:t>
      </w:r>
      <w:r>
        <w:rPr>
          <w:color w:val="B4B16E"/>
        </w:rPr>
        <w:t>a</w:t>
      </w:r>
      <w:r>
        <w:rPr>
          <w:color w:val="B4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AEAF6B"/>
        </w:rPr>
        <w:t>a</w:t>
      </w:r>
      <w:r>
        <w:rPr>
          <w:color w:val="AEAF6B"/>
        </w:rPr>
        <w:t>a</w:t>
      </w:r>
      <w:r>
        <w:rPr>
          <w:color w:val="ADAE6A"/>
        </w:rPr>
        <w:t>a</w:t>
      </w:r>
      <w:r>
        <w:rPr>
          <w:color w:val="ADAE6A"/>
        </w:rPr>
        <w:t>a</w:t>
      </w:r>
      <w:r>
        <w:rPr>
          <w:color w:val="ADAE6A"/>
        </w:rPr>
        <w:t>a</w:t>
      </w:r>
      <w:r>
        <w:rPr>
          <w:color w:val="ABAE69"/>
        </w:rPr>
        <w:t>a</w:t>
      </w:r>
      <w:r>
        <w:rPr>
          <w:color w:val="AAAF6A"/>
        </w:rPr>
        <w:t>a</w:t>
      </w:r>
      <w:r>
        <w:rPr>
          <w:color w:val="AAB06A"/>
        </w:rPr>
        <w:t>a</w:t>
      </w:r>
      <w:r>
        <w:rPr>
          <w:color w:val="AAB06A"/>
        </w:rPr>
        <w:t>a</w:t>
      </w:r>
      <w:r>
        <w:rPr>
          <w:color w:val="A8AE68"/>
        </w:rPr>
        <w:t>a</w:t>
      </w:r>
      <w:r>
        <w:rPr>
          <w:color w:val="A5AC66"/>
        </w:rPr>
        <w:t>a</w:t>
      </w:r>
      <w:r>
        <w:rPr>
          <w:color w:val="A4AB65"/>
        </w:rPr>
        <w:t>a</w:t>
      </w:r>
      <w:r>
        <w:rPr>
          <w:color w:val="A0AA64"/>
        </w:rPr>
        <w:t>a</w:t>
      </w:r>
      <w:r>
        <w:rPr>
          <w:color w:val="9DAA64"/>
        </w:rPr>
        <w:t>a</w:t>
      </w:r>
      <w:r>
        <w:rPr>
          <w:color w:val="99A962"/>
        </w:rPr>
        <w:t>a</w:t>
      </w:r>
      <w:r>
        <w:rPr>
          <w:color w:val="97A861"/>
        </w:rPr>
        <w:t>a</w:t>
      </w:r>
      <w:r>
        <w:rPr>
          <w:color w:val="94A660"/>
        </w:rPr>
        <w:t>a</w:t>
      </w:r>
      <w:r>
        <w:rPr>
          <w:color w:val="90A45F"/>
        </w:rPr>
        <w:t>a</w:t>
      </w:r>
      <w:r>
        <w:rPr>
          <w:color w:val="8EA55F"/>
        </w:rPr>
        <w:t>a</w:t>
      </w:r>
      <w:r>
        <w:rPr>
          <w:color w:val="8AA260"/>
        </w:rPr>
        <w:t>a</w:t>
      </w:r>
      <w:r>
        <w:rPr>
          <w:color w:val="87A15F"/>
        </w:rPr>
        <w:t>a</w:t>
      </w:r>
      <w:r>
        <w:rPr>
          <w:color w:val="82A05D"/>
        </w:rPr>
        <w:t>a</w:t>
      </w:r>
      <w:r>
        <w:rPr>
          <w:color w:val="7E9D5D"/>
        </w:rPr>
        <w:t>a</w:t>
      </w:r>
      <w:r>
        <w:rPr>
          <w:color w:val="7C9C5B"/>
        </w:rPr>
        <w:t>a</w:t>
      </w:r>
      <w:r>
        <w:rPr>
          <w:color w:val="7A9A59"/>
        </w:rPr>
        <w:t>a</w:t>
      </w:r>
      <w:r>
        <w:rPr>
          <w:color w:val="789B5B"/>
        </w:rPr>
        <w:t>a</w:t>
      </w:r>
      <w:r>
        <w:rPr>
          <w:color w:val="74955C"/>
        </w:rPr>
        <w:t>a</w:t>
      </w:r>
      <w:r>
        <w:rPr>
          <w:color w:val="728D60"/>
        </w:rPr>
        <w:t>a</w:t>
      </w:r>
      <w:r>
        <w:rPr>
          <w:color w:val="3D5233"/>
        </w:rPr>
        <w:t>a</w:t>
      </w:r>
      <w:r>
        <w:rPr>
          <w:color w:val="010D00"/>
        </w:rPr>
        <w:t>a</w:t>
      </w:r>
      <w:r>
        <w:rPr>
          <w:color w:val="010502"/>
        </w:rPr>
        <w:t>a</w:t>
      </w:r>
      <w:r>
        <w:rPr>
          <w:color w:val="020404"/>
        </w:rPr>
        <w:t>a</w:t>
      </w:r>
      <w:r>
        <w:rPr>
          <w:color w:val="020204"/>
        </w:rPr>
        <w:t>a</w:t>
      </w:r>
      <w:r>
        <w:rPr>
          <w:color w:val="030105"/>
        </w:rPr>
        <w:t>a</w:t>
      </w:r>
      <w:r>
        <w:rPr>
          <w:color w:val="020106"/>
        </w:rPr>
        <w:t>a</w:t>
      </w:r>
      <w:r>
        <w:rPr>
          <w:color w:val="020107"/>
        </w:rPr>
        <w:t>a</w:t>
      </w:r>
      <w:r>
        <w:rPr>
          <w:color w:val="010109"/>
        </w:rPr>
        <w:t>a</w:t>
      </w:r>
      <w:r>
        <w:rPr>
          <w:color w:val="010107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20301"/>
        </w:rPr>
        <w:t>a</w:t>
      </w:r>
      <w:r>
        <w:rPr>
          <w:color w:val="2B301A"/>
        </w:rPr>
        <w:t>a</w:t>
      </w:r>
      <w:r>
        <w:rPr>
          <w:color w:val="9FA873"/>
        </w:rPr>
        <w:t>a</w:t>
      </w:r>
      <w:r>
        <w:rPr>
          <w:color w:val="C0CC81"/>
        </w:rPr>
        <w:t>a</w:t>
      </w:r>
      <w:r>
        <w:rPr>
          <w:color w:val="B9C86C"/>
        </w:rPr>
        <w:t>a</w:t>
      </w:r>
      <w:r>
        <w:rPr>
          <w:color w:val="BCCC67"/>
        </w:rPr>
        <w:t>a</w:t>
      </w:r>
      <w:r>
        <w:rPr>
          <w:color w:val="BCCD65"/>
        </w:rPr>
        <w:t>a</w:t>
      </w:r>
      <w:r>
        <w:rPr>
          <w:color w:val="BCCD67"/>
        </w:rPr>
        <w:t>a</w:t>
      </w:r>
      <w:r>
        <w:rPr>
          <w:color w:val="BCCC6C"/>
        </w:rPr>
        <w:t>a</w:t>
      </w:r>
      <w:r>
        <w:rPr>
          <w:color w:val="BCCA72"/>
        </w:rPr>
        <w:t>a</w:t>
      </w:r>
      <w:r>
        <w:rPr>
          <w:color w:val="BCC977"/>
        </w:rPr>
        <w:t>a</w:t>
      </w:r>
      <w:r>
        <w:rPr>
          <w:color w:val="BBCA75"/>
        </w:rPr>
        <w:t>a</w:t>
      </w:r>
      <w:r>
        <w:rPr>
          <w:color w:val="BBCD74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ACD73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7CC71"/>
        </w:rPr>
        <w:t>a</w:t>
      </w:r>
      <w:r>
        <w:rPr>
          <w:color w:val="B6CB6F"/>
        </w:rPr>
        <w:t>a</w:t>
      </w:r>
      <w:r>
        <w:rPr>
          <w:color w:val="B4CC6E"/>
        </w:rPr>
        <w:t>a</w:t>
      </w:r>
      <w:r>
        <w:rPr>
          <w:color w:val="B6CB6B"/>
        </w:rPr>
        <w:t>a</w:t>
      </w:r>
      <w:r>
        <w:rPr>
          <w:color w:val="B7CB69"/>
        </w:rPr>
        <w:t>a</w:t>
      </w:r>
      <w:r>
        <w:rPr>
          <w:color w:val="B7CC67"/>
        </w:rPr>
        <w:t>a</w:t>
      </w:r>
      <w:r>
        <w:rPr>
          <w:color w:val="B7CC67"/>
        </w:rPr>
        <w:t>a</w:t>
      </w:r>
      <w:r>
        <w:rPr>
          <w:color w:val="B7CC68"/>
        </w:rPr>
        <w:t>a</w:t>
      </w:r>
      <w:r>
        <w:rPr>
          <w:color w:val="B7CB6A"/>
        </w:rPr>
        <w:t>a</w:t>
      </w:r>
      <w:r>
        <w:rPr>
          <w:color w:val="B5CA6B"/>
        </w:rPr>
        <w:t>a</w:t>
      </w:r>
      <w:r>
        <w:rPr>
          <w:color w:val="B7CC71"/>
        </w:rPr>
        <w:t>a</w:t>
      </w:r>
      <w:r>
        <w:rPr>
          <w:color w:val="B7CC76"/>
        </w:rPr>
        <w:t>a</w:t>
      </w:r>
      <w:r>
        <w:rPr>
          <w:color w:val="B2C875"/>
        </w:rPr>
        <w:t>a</w:t>
      </w:r>
      <w:r>
        <w:rPr>
          <w:color w:val="9FBE78"/>
        </w:rPr>
        <w:t>a</w:t>
      </w:r>
      <w:r>
        <w:rPr>
          <w:color w:val="638D5F"/>
        </w:rPr>
        <w:t>a</w:t>
      </w:r>
      <w:r>
        <w:rPr>
          <w:color w:val="386543"/>
        </w:rPr>
        <w:t>a</w:t>
      </w:r>
      <w:r>
        <w:rPr>
          <w:color w:val="29573E"/>
        </w:rPr>
        <w:t>a</w:t>
      </w:r>
      <w:r>
        <w:rPr>
          <w:color w:val="2B5A47"/>
        </w:rPr>
        <w:t>a</w:t>
      </w:r>
      <w:r>
        <w:rPr>
          <w:color w:val="265849"/>
        </w:rPr>
        <w:t>a</w:t>
      </w:r>
      <w:r>
        <w:rPr>
          <w:color w:val="235748"/>
        </w:rPr>
        <w:t>a</w:t>
      </w:r>
      <w:r>
        <w:rPr>
          <w:color w:val="265B47"/>
        </w:rPr>
        <w:t>a</w:t>
      </w:r>
      <w:r>
        <w:rPr>
          <w:color w:val="275D41"/>
        </w:rPr>
        <w:t>a</w:t>
      </w:r>
      <w:r>
        <w:rPr>
          <w:color w:val="285D39"/>
        </w:rPr>
        <w:t>a</w:t>
      </w:r>
      <w:r>
        <w:rPr>
          <w:color w:val="2E6138"/>
        </w:rPr>
        <w:t>a</w:t>
      </w:r>
      <w:r>
        <w:rPr>
          <w:color w:val="417143"/>
        </w:rPr>
        <w:t>a</w:t>
      </w:r>
      <w:r>
        <w:rPr>
          <w:color w:val="568556"/>
        </w:rPr>
        <w:t>a</w:t>
      </w:r>
      <w:r>
        <w:rPr>
          <w:color w:val="56895A"/>
        </w:rPr>
        <w:t>a</w:t>
      </w:r>
      <w:r>
        <w:rPr>
          <w:color w:val="457B4E"/>
        </w:rPr>
        <w:t>a</w:t>
      </w:r>
      <w:r>
        <w:rPr>
          <w:color w:val="2F6640"/>
        </w:rPr>
        <w:t>a</w:t>
      </w:r>
      <w:r>
        <w:rPr>
          <w:color w:val="265A40"/>
        </w:rPr>
        <w:t>a</w:t>
      </w:r>
      <w:r>
        <w:rPr>
          <w:color w:val="255848"/>
        </w:rPr>
        <w:t>a</w:t>
      </w:r>
      <w:r>
        <w:rPr>
          <w:color w:val="24574E"/>
        </w:rPr>
        <w:t>a</w:t>
      </w:r>
      <w:r>
        <w:rPr>
          <w:color w:val="255850"/>
        </w:rPr>
        <w:t>a</w:t>
      </w:r>
      <w:r>
        <w:rPr>
          <w:color w:val="255850"/>
        </w:rPr>
        <w:t>a</w:t>
      </w:r>
      <w:r>
        <w:rPr>
          <w:color w:val="245A4C"/>
        </w:rPr>
        <w:t>a</w:t>
      </w:r>
      <w:r>
        <w:rPr>
          <w:color w:val="245B44"/>
        </w:rPr>
        <w:t>a</w:t>
      </w:r>
      <w:r>
        <w:rPr>
          <w:color w:val="245D3C"/>
        </w:rPr>
        <w:t>a</w:t>
      </w:r>
      <w:r>
        <w:rPr>
          <w:color w:val="225F37"/>
        </w:rPr>
        <w:t>a</w:t>
      </w:r>
      <w:r>
        <w:rPr>
          <w:color w:val="225E3A"/>
        </w:rPr>
        <w:t>a</w:t>
      </w:r>
      <w:r>
        <w:rPr>
          <w:color w:val="215D43"/>
        </w:rPr>
        <w:t>a</w:t>
      </w:r>
      <w:r>
        <w:rPr>
          <w:color w:val="225C46"/>
        </w:rPr>
        <w:t>a</w:t>
      </w:r>
      <w:r>
        <w:rPr>
          <w:color w:val="235A45"/>
        </w:rPr>
        <w:t>a</w:t>
      </w:r>
      <w:r>
        <w:rPr>
          <w:color w:val="245945"/>
        </w:rPr>
        <w:t>a</w:t>
      </w:r>
      <w:r>
        <w:rPr>
          <w:color w:val="235944"/>
        </w:rPr>
        <w:t>a</w:t>
      </w:r>
      <w:r>
        <w:rPr>
          <w:color w:val="205A44"/>
        </w:rPr>
        <w:t>a</w:t>
      </w:r>
      <w:r>
        <w:rPr>
          <w:color w:val="1E5842"/>
        </w:rPr>
        <w:t>a</w:t>
      </w:r>
      <w:r>
        <w:rPr>
          <w:color w:val="245945"/>
        </w:rPr>
        <w:t>a</w:t>
      </w:r>
      <w:r>
        <w:rPr>
          <w:color w:val="275342"/>
        </w:rPr>
        <w:t>a</w:t>
      </w:r>
      <w:r>
        <w:rPr>
          <w:color w:val="1A372B"/>
        </w:rPr>
        <w:t>a</w:t>
      </w:r>
      <w:r>
        <w:rPr>
          <w:color w:val="000902"/>
        </w:rPr>
        <w:t>a</w:t>
      </w:r>
      <w:r>
        <w:rPr>
          <w:color w:val="0405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30103"/>
        </w:rPr>
        <w:t>a</w:t>
      </w:r>
      <w:r>
        <w:rPr>
          <w:color w:val="040101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20200"/>
        </w:rPr>
        <w:t>a</w:t>
      </w:r>
      <w:r>
        <w:rPr>
          <w:color w:val="000302"/>
        </w:rPr>
        <w:t>a</w:t>
      </w:r>
      <w:r>
        <w:rPr>
          <w:color w:val="000707"/>
        </w:rPr>
        <w:t>a</w:t>
      </w:r>
      <w:r>
        <w:rPr>
          <w:color w:val="011110"/>
        </w:rPr>
        <w:t>a</w:t>
      </w:r>
      <w:r>
        <w:rPr>
          <w:color w:val="0A2826"/>
        </w:rPr>
        <w:t>a</w:t>
      </w:r>
      <w:r>
        <w:rPr>
          <w:color w:val="1A3F3E"/>
        </w:rPr>
        <w:t>a</w:t>
      </w:r>
      <w:r>
        <w:rPr>
          <w:color w:val="1F4B48"/>
        </w:rPr>
        <w:t>a</w:t>
      </w:r>
      <w:r>
        <w:rPr>
          <w:color w:val="184B44"/>
        </w:rPr>
        <w:t>a</w:t>
      </w:r>
      <w:r>
        <w:rPr>
          <w:color w:val="164D44"/>
        </w:rPr>
        <w:t>a</w:t>
      </w:r>
      <w:r>
        <w:rPr>
          <w:color w:val="164C46"/>
        </w:rPr>
        <w:t>a</w:t>
      </w:r>
      <w:r>
        <w:rPr>
          <w:color w:val="164C47"/>
        </w:rPr>
        <w:t>a</w:t>
      </w:r>
      <w:r>
        <w:rPr>
          <w:color w:val="154C48"/>
        </w:rPr>
        <w:t>a</w:t>
      </w:r>
      <w:r>
        <w:rPr>
          <w:color w:val="154B4A"/>
        </w:rPr>
        <w:t>a</w:t>
      </w:r>
      <w:r>
        <w:rPr>
          <w:color w:val="174D4F"/>
        </w:rPr>
        <w:t>a</w:t>
      </w:r>
      <w:r>
        <w:rPr>
          <w:color w:val="184C50"/>
        </w:rPr>
        <w:t>a</w:t>
      </w:r>
      <w:r>
        <w:rPr>
          <w:color w:val="184B51"/>
        </w:rPr>
        <w:t>a</w:t>
      </w:r>
      <w:r>
        <w:rPr>
          <w:color w:val="184A53"/>
        </w:rPr>
        <w:t>a</w:t>
      </w:r>
      <w:r>
        <w:rPr>
          <w:color w:val="174954"/>
        </w:rPr>
        <w:t>a</w:t>
      </w:r>
      <w:r>
        <w:rPr>
          <w:color w:val="174953"/>
        </w:rPr>
        <w:t>a</w:t>
      </w:r>
      <w:r>
        <w:rPr>
          <w:color w:val="17484F"/>
        </w:rPr>
        <w:t>a</w:t>
      </w:r>
      <w:r>
        <w:rPr>
          <w:color w:val="17484C"/>
        </w:rPr>
        <w:t>a</w:t>
      </w:r>
      <w:r>
        <w:rPr>
          <w:color w:val="184A4D"/>
        </w:rPr>
        <w:t>a</w:t>
      </w:r>
      <w:r>
        <w:rPr>
          <w:color w:val="184B4E"/>
        </w:rPr>
        <w:t>a</w:t>
      </w:r>
      <w:r>
        <w:rPr>
          <w:color w:val="174D4D"/>
        </w:rPr>
        <w:t>a</w:t>
      </w:r>
      <w:r>
        <w:rPr>
          <w:color w:val="174F4E"/>
        </w:rPr>
        <w:t>a</w:t>
      </w:r>
      <w:r>
        <w:rPr>
          <w:color w:val="185350"/>
        </w:rPr>
        <w:t>a</w:t>
      </w:r>
      <w:r>
        <w:rPr>
          <w:color w:val="1E5A55"/>
        </w:rPr>
        <w:t>a</w:t>
      </w:r>
      <w:r>
        <w:rPr>
          <w:color w:val="1F5C57"/>
        </w:rPr>
        <w:t>a</w:t>
      </w:r>
      <w:r>
        <w:rPr>
          <w:color w:val="1E5C56"/>
        </w:rPr>
        <w:t>a</w:t>
      </w:r>
      <w:r>
        <w:rPr>
          <w:color w:val="1C5C54"/>
        </w:rPr>
        <w:t>a</w:t>
      </w:r>
      <w:r>
        <w:rPr>
          <w:color w:val="1C5E56"/>
        </w:rPr>
        <w:t>a</w:t>
      </w:r>
      <w:r>
        <w:rPr>
          <w:color w:val="216058"/>
        </w:rPr>
        <w:t>a</w:t>
      </w:r>
      <w:r>
        <w:rPr>
          <w:color w:val="235E5C"/>
        </w:rPr>
        <w:t>a</w:t>
      </w:r>
      <w:r>
        <w:rPr>
          <w:color w:val="245D5D"/>
        </w:rPr>
        <w:t>a</w:t>
      </w:r>
      <w:r>
        <w:rPr>
          <w:color w:val="245E5C"/>
        </w:rPr>
        <w:t>a</w:t>
      </w:r>
      <w:r>
        <w:rPr>
          <w:color w:val="255D5E"/>
        </w:rPr>
        <w:t>a</w:t>
      </w:r>
      <w:r>
        <w:rPr>
          <w:color w:val="245D5D"/>
        </w:rPr>
        <w:t>a</w:t>
      </w:r>
      <w:r>
        <w:rPr>
          <w:color w:val="245E5D"/>
        </w:rPr>
        <w:t>a</w:t>
      </w:r>
      <w:r>
        <w:rPr>
          <w:color w:val="255D5E"/>
        </w:rPr>
        <w:t>a</w:t>
      </w:r>
      <w:r>
        <w:rPr>
          <w:color w:val="245E5D"/>
        </w:rPr>
        <w:t>a</w:t>
      </w:r>
      <w:r>
        <w:rPr>
          <w:color w:val="245D5C"/>
        </w:rPr>
        <w:t>a</w:t>
      </w:r>
      <w:r>
        <w:rPr>
          <w:color w:val="245C5D"/>
        </w:rPr>
        <w:t>a</w:t>
      </w:r>
      <w:r>
        <w:rPr>
          <w:color w:val="215C5A"/>
        </w:rPr>
        <w:t>a</w:t>
      </w:r>
      <w:r>
        <w:rPr>
          <w:color w:val="225B5C"/>
        </w:rPr>
        <w:t>a</w:t>
      </w:r>
      <w:r>
        <w:rPr>
          <w:color w:val="1F5E5D"/>
        </w:rPr>
        <w:t>a</w:t>
      </w:r>
      <w:r>
        <w:rPr>
          <w:color w:val="1C615E"/>
        </w:rPr>
        <w:t>a</w:t>
      </w:r>
      <w:r>
        <w:rPr>
          <w:color w:val="1D625F"/>
        </w:rPr>
        <w:t>a</w:t>
      </w:r>
      <w:r>
        <w:rPr>
          <w:color w:val="1D625F"/>
        </w:rPr>
        <w:t>a</w:t>
      </w:r>
      <w:r>
        <w:rPr>
          <w:color w:val="1E6360"/>
        </w:rPr>
        <w:t>a</w:t>
      </w:r>
      <w:r>
        <w:rPr>
          <w:color w:val="206260"/>
        </w:rPr>
        <w:t>a</w:t>
      </w:r>
      <w:r>
        <w:rPr>
          <w:color w:val="206260"/>
        </w:rPr>
        <w:t>a</w:t>
      </w:r>
      <w:r>
        <w:rPr>
          <w:color w:val="216361"/>
        </w:rPr>
        <w:t>a</w:t>
      </w:r>
      <w:r>
        <w:rPr>
          <w:color w:val="226261"/>
        </w:rPr>
        <w:t>a</w:t>
      </w:r>
      <w:r>
        <w:rPr>
          <w:color w:val="226261"/>
        </w:rPr>
        <w:t>a</w:t>
      </w:r>
      <w:r>
        <w:rPr>
          <w:color w:val="226261"/>
        </w:rPr>
        <w:t>a</w:t>
      </w:r>
      <w:r>
        <w:rPr>
          <w:color w:val="226261"/>
        </w:rPr>
        <w:t>a</w:t>
      </w:r>
      <w:r>
        <w:rPr>
          <w:color w:val="226261"/>
        </w:rPr>
        <w:t>a</w:t>
      </w:r>
      <w:r>
        <w:rPr>
          <w:color w:val="236062"/>
        </w:rPr>
        <w:t>a</w:t>
      </w:r>
      <w:r>
        <w:rPr>
          <w:color w:val="236063"/>
        </w:rPr>
        <w:t>a</w:t>
      </w:r>
      <w:r>
        <w:rPr>
          <w:color w:val="236063"/>
        </w:rPr>
        <w:t>a</w:t>
      </w:r>
      <w:r>
        <w:rPr>
          <w:color w:val="236063"/>
        </w:rPr>
        <w:t>a</w:t>
      </w:r>
      <w:r>
        <w:rPr>
          <w:color w:val="236063"/>
        </w:rPr>
        <w:t>a</w:t>
      </w:r>
      <w:r>
        <w:rPr>
          <w:color w:val="236063"/>
        </w:rPr>
        <w:t>a</w:t>
      </w:r>
      <w:r>
        <w:rPr>
          <w:color w:val="256064"/>
        </w:rPr>
        <w:t>a</w:t>
      </w:r>
      <w:r>
        <w:rPr>
          <w:color w:val="246164"/>
        </w:rPr>
        <w:t>a</w:t>
      </w:r>
      <w:r>
        <w:rPr>
          <w:color w:val="256164"/>
        </w:rPr>
        <w:t>a</w:t>
      </w:r>
      <w:r>
        <w:rPr>
          <w:color w:val="266165"/>
        </w:rPr>
        <w:t>a</w:t>
      </w:r>
      <w:r>
        <w:rPr>
          <w:color w:val="276266"/>
        </w:rPr>
        <w:t>a</w:t>
      </w:r>
      <w:r>
        <w:rPr>
          <w:color w:val="276265"/>
        </w:rPr>
        <w:t>a</w:t>
      </w:r>
      <w:r>
        <w:rPr>
          <w:color w:val="246464"/>
        </w:rPr>
        <w:t>a</w:t>
      </w:r>
      <w:r>
        <w:rPr>
          <w:color w:val="226663"/>
        </w:rPr>
        <w:t>a</w:t>
      </w:r>
      <w:r>
        <w:rPr>
          <w:color w:val="246664"/>
        </w:rPr>
        <w:t>a</w:t>
      </w:r>
      <w:r>
        <w:rPr>
          <w:color w:val="256564"/>
        </w:rPr>
        <w:t>a</w:t>
      </w:r>
      <w:r>
        <w:rPr>
          <w:color w:val="266565"/>
        </w:rPr>
        <w:t>a</w:t>
      </w:r>
      <w:r>
        <w:rPr>
          <w:color w:val="296665"/>
        </w:rPr>
        <w:t>a</w:t>
      </w:r>
      <w:r>
        <w:rPr>
          <w:color w:val="296464"/>
        </w:rPr>
        <w:t>a</w:t>
      </w:r>
      <w:r>
        <w:rPr>
          <w:color w:val="2A6263"/>
        </w:rPr>
        <w:t>a</w:t>
      </w:r>
      <w:r>
        <w:rPr>
          <w:color w:val="2E6466"/>
        </w:rPr>
        <w:t>a</w:t>
      </w:r>
      <w:r>
        <w:rPr>
          <w:color w:val="306467"/>
        </w:rPr>
        <w:t>a</w:t>
      </w:r>
      <w:r>
        <w:rPr>
          <w:color w:val="306265"/>
        </w:rPr>
        <w:t>a</w:t>
      </w:r>
      <w:r>
        <w:rPr>
          <w:color w:val="2D5E62"/>
        </w:rPr>
        <w:t>a</w:t>
      </w:r>
      <w:r>
        <w:rPr>
          <w:color w:val="2A5B5D"/>
        </w:rPr>
        <w:t>a</w:t>
      </w:r>
      <w:r>
        <w:rPr>
          <w:color w:val="295854"/>
        </w:rPr>
        <w:t>a</w:t>
      </w:r>
      <w:r>
        <w:rPr>
          <w:color w:val="2B5853"/>
        </w:rPr>
        <w:t>a</w:t>
      </w:r>
      <w:r>
        <w:rPr>
          <w:color w:val="2B534F"/>
        </w:rPr>
        <w:t>a</w:t>
      </w:r>
      <w:r>
        <w:rPr>
          <w:color w:val="224643"/>
        </w:rPr>
        <w:t>a</w:t>
      </w:r>
      <w:r>
        <w:rPr>
          <w:color w:val="14332F"/>
        </w:rPr>
        <w:t>a</w:t>
      </w:r>
      <w:r>
        <w:rPr>
          <w:color w:val="09221F"/>
        </w:rPr>
        <w:t>a</w:t>
      </w:r>
      <w:r>
        <w:rPr>
          <w:color w:val="000E0D"/>
        </w:rPr>
        <w:t>a</w:t>
      </w:r>
      <w:r>
        <w:rPr>
          <w:color w:val="000708"/>
        </w:rPr>
        <w:t>a</w:t>
      </w:r>
      <w:r>
        <w:rPr>
          <w:color w:val="000205"/>
        </w:rPr>
        <w:t>a</w:t>
      </w:r>
      <w:r>
        <w:rPr>
          <w:color w:val="000004"/>
        </w:rPr>
        <w:t>a</w:t>
      </w:r>
      <w:r>
        <w:rPr>
          <w:color w:val="020004"/>
        </w:rPr>
        <w:t>a</w:t>
      </w:r>
      <w:r>
        <w:rPr>
          <w:color w:val="050107"/>
        </w:rPr>
        <w:t>a</w:t>
      </w:r>
      <w:r>
        <w:rPr>
          <w:color w:val="07060B"/>
        </w:rPr>
        <w:t>a</w:t>
      </w:r>
      <w:r>
        <w:rPr>
          <w:color w:val="070B0E"/>
        </w:rPr>
        <w:t>a</w:t>
      </w:r>
      <w:r>
        <w:rPr>
          <w:color w:val="070B0E"/>
        </w:rPr>
        <w:t>a</w:t>
      </w:r>
      <w:r>
        <w:rPr>
          <w:color w:val="07070B"/>
        </w:rPr>
        <w:t>a</w:t>
      </w:r>
      <w:r>
        <w:rPr>
          <w:color w:val="030207"/>
        </w:rPr>
        <w:t>a</w:t>
      </w:r>
      <w:r>
        <w:rPr>
          <w:color w:val="010004"/>
        </w:rPr>
        <w:t>a</w:t>
      </w:r>
      <w:r>
        <w:rPr>
          <w:color w:val="020105"/>
        </w:rPr>
        <w:t>a</w:t>
      </w:r>
      <w:r>
        <w:rPr>
          <w:color w:val="020004"/>
        </w:rPr>
        <w:t>a</w:t>
      </w:r>
      <w:r>
        <w:rPr>
          <w:color w:val="060207"/>
        </w:rPr>
        <w:t>a</w:t>
      </w:r>
      <w:r>
        <w:rPr>
          <w:color w:val="09050A"/>
        </w:rPr>
        <w:t>a</w:t>
      </w:r>
      <w:r>
        <w:rPr>
          <w:color w:val="0A030A"/>
        </w:rPr>
        <w:t>a</w:t>
      </w:r>
      <w:r>
        <w:rPr>
          <w:color w:val="070107"/>
        </w:rPr>
        <w:t>a</w:t>
      </w:r>
      <w:r>
        <w:rPr>
          <w:color w:val="030002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204"/>
        </w:rPr>
        <w:t>a</w:t>
      </w:r>
      <w:r>
        <w:rPr>
          <w:color w:val="010003"/>
        </w:rPr>
        <w:t>a</w:t>
      </w:r>
      <w:r>
        <w:rPr>
          <w:color w:val="000102"/>
        </w:rPr>
        <w:t>a</w:t>
      </w:r>
      <w:r>
        <w:rPr>
          <w:color w:val="010707"/>
        </w:rPr>
        <w:t>a</w:t>
      </w:r>
      <w:r>
        <w:rPr>
          <w:color w:val="051413"/>
        </w:rPr>
        <w:t>a</w:t>
      </w:r>
      <w:r>
        <w:rPr>
          <w:color w:val="435957"/>
        </w:rPr>
        <w:t>a</w:t>
      </w:r>
      <w:r>
        <w:rPr>
          <w:color w:val="597473"/>
        </w:rPr>
        <w:t>a</w:t>
      </w:r>
      <w:r>
        <w:rPr>
          <w:color w:val="587876"/>
        </w:rPr>
        <w:t>a</w:t>
      </w:r>
      <w:r>
        <w:rPr>
          <w:color w:val="4D716F"/>
        </w:rPr>
        <w:t>a</w:t>
      </w:r>
      <w:r>
        <w:rPr>
          <w:color w:val="4C7370"/>
        </w:rPr>
        <w:t>a</w:t>
      </w:r>
      <w:r>
        <w:rPr>
          <w:color w:val="4D7672"/>
        </w:rPr>
        <w:t>a</w:t>
      </w:r>
      <w:r>
        <w:rPr>
          <w:color w:val="4A726F"/>
        </w:rPr>
        <w:t>a</w:t>
      </w:r>
      <w:r>
        <w:rPr>
          <w:color w:val="486F6C"/>
        </w:rPr>
        <w:t>a</w:t>
      </w:r>
      <w:r>
        <w:rPr>
          <w:color w:val="476E6B"/>
        </w:rPr>
        <w:t>a</w:t>
      </w:r>
      <w:r>
        <w:rPr>
          <w:color w:val="456C69"/>
        </w:rPr>
        <w:t>a</w:t>
      </w:r>
      <w:r>
        <w:rPr>
          <w:color w:val="426A69"/>
        </w:rPr>
        <w:t>a</w:t>
      </w:r>
      <w:r>
        <w:rPr>
          <w:color w:val="406868"/>
        </w:rPr>
        <w:t>a</w:t>
      </w:r>
      <w:r>
        <w:rPr>
          <w:color w:val="3F6768"/>
        </w:rPr>
        <w:t>a</w:t>
      </w:r>
      <w:r>
        <w:rPr>
          <w:color w:val="3E6669"/>
        </w:rPr>
        <w:t>a</w:t>
      </w:r>
      <w:r>
        <w:rPr>
          <w:color w:val="3C666A"/>
        </w:rPr>
        <w:t>a</w:t>
      </w:r>
      <w:r>
        <w:rPr>
          <w:color w:val="3A656B"/>
        </w:rPr>
        <w:t>a</w:t>
      </w:r>
      <w:r>
        <w:rPr>
          <w:color w:val="376269"/>
        </w:rPr>
        <w:t>a</w:t>
      </w:r>
      <w:r>
        <w:rPr>
          <w:color w:val="366168"/>
        </w:rPr>
        <w:t>a</w:t>
      </w:r>
      <w:r>
        <w:rPr>
          <w:color w:val="376068"/>
        </w:rPr>
        <w:t>a</w:t>
      </w:r>
      <w:r>
        <w:rPr>
          <w:color w:val="395F68"/>
        </w:rPr>
        <w:t>a</w:t>
      </w:r>
      <w:r>
        <w:rPr>
          <w:color w:val="395F68"/>
        </w:rPr>
        <w:t>a</w:t>
      </w:r>
      <w:r>
        <w:rPr>
          <w:color w:val="375D68"/>
        </w:rPr>
        <w:t>a</w:t>
      </w:r>
      <w:r>
        <w:rPr>
          <w:color w:val="365C67"/>
        </w:rPr>
        <w:t>a</w:t>
      </w:r>
      <w:r>
        <w:rPr>
          <w:color w:val="355B66"/>
        </w:rPr>
        <w:t>a</w:t>
      </w:r>
      <w:r>
        <w:rPr>
          <w:color w:val="335966"/>
        </w:rPr>
        <w:t>a</w:t>
      </w:r>
      <w:r>
        <w:rPr>
          <w:color w:val="305663"/>
        </w:rPr>
        <w:t>a</w:t>
      </w:r>
      <w:r>
        <w:rPr>
          <w:color w:val="2F5562"/>
        </w:rPr>
        <w:t>a</w:t>
      </w:r>
      <w:r>
        <w:rPr>
          <w:color w:val="2E5363"/>
        </w:rPr>
        <w:t>a</w:t>
      </w:r>
      <w:r>
        <w:rPr>
          <w:color w:val="2D5262"/>
        </w:rPr>
        <w:t>a</w:t>
      </w:r>
      <w:r>
        <w:rPr>
          <w:color w:val="2C5163"/>
        </w:rPr>
        <w:t>a</w:t>
      </w:r>
      <w:r>
        <w:rPr>
          <w:color w:val="2C5063"/>
        </w:rPr>
        <w:t>a</w:t>
      </w:r>
      <w:r>
        <w:rPr>
          <w:color w:val="2A4C60"/>
        </w:rPr>
        <w:t>a</w:t>
      </w:r>
      <w:r>
        <w:rPr>
          <w:color w:val="28485F"/>
        </w:rPr>
        <w:t>a</w:t>
      </w:r>
      <w:r>
        <w:rPr>
          <w:color w:val="28485F"/>
        </w:rPr>
        <w:t>a</w:t>
      </w:r>
      <w:r>
        <w:rPr>
          <w:color w:val="28485F"/>
        </w:rPr>
        <w:t>a</w:t>
      </w:r>
      <w:r>
        <w:rPr>
          <w:color w:val="27475E"/>
        </w:rPr>
        <w:t>a</w:t>
      </w:r>
      <w:r>
        <w:rPr>
          <w:color w:val="26465D"/>
        </w:rPr>
        <w:t>a</w:t>
      </w:r>
      <w:r>
        <w:rPr>
          <w:color w:val="26465D"/>
        </w:rPr>
        <w:t>a</w:t>
      </w:r>
      <w:r>
        <w:rPr>
          <w:color w:val="26465D"/>
        </w:rPr>
        <w:t>a</w:t>
      </w:r>
      <w:r>
        <w:rPr>
          <w:color w:val="25455C"/>
        </w:rPr>
        <w:t>a</w:t>
      </w:r>
      <w:r>
        <w:rPr>
          <w:color w:val="25455C"/>
        </w:rPr>
        <w:t>a</w:t>
      </w:r>
      <w:r>
        <w:rPr>
          <w:color w:val="24445B"/>
        </w:rPr>
        <w:t>a</w:t>
      </w:r>
      <w:r>
        <w:rPr>
          <w:color w:val="224259"/>
        </w:rPr>
        <w:t>a</w:t>
      </w:r>
    </w:p>
    <w:p>
      <w:r>
        <w:rPr>
          <w:color w:val="B5B06F"/>
        </w:rPr>
        <w:t>a</w:t>
      </w:r>
      <w:r>
        <w:rPr>
          <w:color w:val="B5B06F"/>
        </w:rPr>
        <w:t>a</w:t>
      </w:r>
      <w:r>
        <w:rPr>
          <w:color w:val="B4B06E"/>
        </w:rPr>
        <w:t>a</w:t>
      </w:r>
      <w:r>
        <w:rPr>
          <w:color w:val="B3B1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2B1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0AF6C"/>
        </w:rPr>
        <w:t>a</w:t>
      </w:r>
      <w:r>
        <w:rPr>
          <w:color w:val="AFB06C"/>
        </w:rPr>
        <w:t>a</w:t>
      </w:r>
      <w:r>
        <w:rPr>
          <w:color w:val="AFB06C"/>
        </w:rPr>
        <w:t>a</w:t>
      </w:r>
      <w:r>
        <w:rPr>
          <w:color w:val="AEAF6B"/>
        </w:rPr>
        <w:t>a</w:t>
      </w:r>
      <w:r>
        <w:rPr>
          <w:color w:val="AEAF6B"/>
        </w:rPr>
        <w:t>a</w:t>
      </w:r>
      <w:r>
        <w:rPr>
          <w:color w:val="ADAE6A"/>
        </w:rPr>
        <w:t>a</w:t>
      </w:r>
      <w:r>
        <w:rPr>
          <w:color w:val="ACAF6A"/>
        </w:rPr>
        <w:t>a</w:t>
      </w:r>
      <w:r>
        <w:rPr>
          <w:color w:val="AAAF69"/>
        </w:rPr>
        <w:t>a</w:t>
      </w:r>
      <w:r>
        <w:rPr>
          <w:color w:val="AAB06A"/>
        </w:rPr>
        <w:t>a</w:t>
      </w:r>
      <w:r>
        <w:rPr>
          <w:color w:val="AAB06A"/>
        </w:rPr>
        <w:t>a</w:t>
      </w:r>
      <w:r>
        <w:rPr>
          <w:color w:val="A8AF69"/>
        </w:rPr>
        <w:t>a</w:t>
      </w:r>
      <w:r>
        <w:rPr>
          <w:color w:val="A6AD67"/>
        </w:rPr>
        <w:t>a</w:t>
      </w:r>
      <w:r>
        <w:rPr>
          <w:color w:val="A4AB65"/>
        </w:rPr>
        <w:t>a</w:t>
      </w:r>
      <w:r>
        <w:rPr>
          <w:color w:val="A1AB65"/>
        </w:rPr>
        <w:t>a</w:t>
      </w:r>
      <w:r>
        <w:rPr>
          <w:color w:val="9FAC66"/>
        </w:rPr>
        <w:t>a</w:t>
      </w:r>
      <w:r>
        <w:rPr>
          <w:color w:val="9BAB64"/>
        </w:rPr>
        <w:t>a</w:t>
      </w:r>
      <w:r>
        <w:rPr>
          <w:color w:val="99A962"/>
        </w:rPr>
        <w:t>a</w:t>
      </w:r>
      <w:r>
        <w:rPr>
          <w:color w:val="95A761"/>
        </w:rPr>
        <w:t>a</w:t>
      </w:r>
      <w:r>
        <w:rPr>
          <w:color w:val="92A660"/>
        </w:rPr>
        <w:t>a</w:t>
      </w:r>
      <w:r>
        <w:rPr>
          <w:color w:val="8FA660"/>
        </w:rPr>
        <w:t>a</w:t>
      </w:r>
      <w:r>
        <w:rPr>
          <w:color w:val="8BA361"/>
        </w:rPr>
        <w:t>a</w:t>
      </w:r>
      <w:r>
        <w:rPr>
          <w:color w:val="87A15F"/>
        </w:rPr>
        <w:t>a</w:t>
      </w:r>
      <w:r>
        <w:rPr>
          <w:color w:val="82A05D"/>
        </w:rPr>
        <w:t>a</w:t>
      </w:r>
      <w:r>
        <w:rPr>
          <w:color w:val="7F9D5D"/>
        </w:rPr>
        <w:t>a</w:t>
      </w:r>
      <w:r>
        <w:rPr>
          <w:color w:val="7C9C5B"/>
        </w:rPr>
        <w:t>a</w:t>
      </w:r>
      <w:r>
        <w:rPr>
          <w:color w:val="789A59"/>
        </w:rPr>
        <w:t>a</w:t>
      </w:r>
      <w:r>
        <w:rPr>
          <w:color w:val="769C58"/>
        </w:rPr>
        <w:t>a</w:t>
      </w:r>
      <w:r>
        <w:rPr>
          <w:color w:val="6C9051"/>
        </w:rPr>
        <w:t>a</w:t>
      </w:r>
      <w:r>
        <w:rPr>
          <w:color w:val="799963"/>
        </w:rPr>
        <w:t>a</w:t>
      </w:r>
      <w:r>
        <w:rPr>
          <w:color w:val="647D54"/>
        </w:rPr>
        <w:t>a</w:t>
      </w:r>
      <w:r>
        <w:rPr>
          <w:color w:val="1F3116"/>
        </w:rPr>
        <w:t>a</w:t>
      </w:r>
      <w:r>
        <w:rPr>
          <w:color w:val="020900"/>
        </w:rPr>
        <w:t>a</w:t>
      </w:r>
      <w:r>
        <w:rPr>
          <w:color w:val="000400"/>
        </w:rPr>
        <w:t>a</w:t>
      </w:r>
      <w:r>
        <w:rPr>
          <w:color w:val="010202"/>
        </w:rPr>
        <w:t>a</w:t>
      </w:r>
      <w:r>
        <w:rPr>
          <w:color w:val="020106"/>
        </w:rPr>
        <w:t>a</w:t>
      </w:r>
      <w:r>
        <w:rPr>
          <w:color w:val="030209"/>
        </w:rPr>
        <w:t>a</w:t>
      </w:r>
      <w:r>
        <w:rPr>
          <w:color w:val="020107"/>
        </w:rPr>
        <w:t>a</w:t>
      </w:r>
      <w:r>
        <w:rPr>
          <w:color w:val="010107"/>
        </w:rPr>
        <w:t>a</w:t>
      </w:r>
      <w:r>
        <w:rPr>
          <w:color w:val="0202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7"/>
        </w:rPr>
        <w:t>a</w:t>
      </w:r>
      <w:r>
        <w:rPr>
          <w:color w:val="08080A"/>
        </w:rPr>
        <w:t>a</w:t>
      </w:r>
      <w:r>
        <w:rPr>
          <w:color w:val="0F1206"/>
        </w:rPr>
        <w:t>a</w:t>
      </w:r>
      <w:r>
        <w:rPr>
          <w:color w:val="6A7149"/>
        </w:rPr>
        <w:t>a</w:t>
      </w:r>
      <w:r>
        <w:rPr>
          <w:color w:val="C1CB8B"/>
        </w:rPr>
        <w:t>a</w:t>
      </w:r>
      <w:r>
        <w:rPr>
          <w:color w:val="BDCB76"/>
        </w:rPr>
        <w:t>a</w:t>
      </w:r>
      <w:r>
        <w:rPr>
          <w:color w:val="BACA67"/>
        </w:rPr>
        <w:t>a</w:t>
      </w:r>
      <w:r>
        <w:rPr>
          <w:color w:val="BCCD63"/>
        </w:rPr>
        <w:t>a</w:t>
      </w:r>
      <w:r>
        <w:rPr>
          <w:color w:val="BBCC63"/>
        </w:rPr>
        <w:t>a</w:t>
      </w:r>
      <w:r>
        <w:rPr>
          <w:color w:val="BCCB6A"/>
        </w:rPr>
        <w:t>a</w:t>
      </w:r>
      <w:r>
        <w:rPr>
          <w:color w:val="BCCB71"/>
        </w:rPr>
        <w:t>a</w:t>
      </w:r>
      <w:r>
        <w:rPr>
          <w:color w:val="BDCA78"/>
        </w:rPr>
        <w:t>a</w:t>
      </w:r>
      <w:r>
        <w:rPr>
          <w:color w:val="BBCB78"/>
        </w:rPr>
        <w:t>a</w:t>
      </w:r>
      <w:r>
        <w:rPr>
          <w:color w:val="B9CC74"/>
        </w:rPr>
        <w:t>a</w:t>
      </w:r>
      <w:r>
        <w:rPr>
          <w:color w:val="B9CD73"/>
        </w:rPr>
        <w:t>a</w:t>
      </w:r>
      <w:r>
        <w:rPr>
          <w:color w:val="B9CD73"/>
        </w:rPr>
        <w:t>a</w:t>
      </w:r>
      <w:r>
        <w:rPr>
          <w:color w:val="B9CD73"/>
        </w:rPr>
        <w:t>a</w:t>
      </w:r>
      <w:r>
        <w:rPr>
          <w:color w:val="B9CD73"/>
        </w:rPr>
        <w:t>a</w:t>
      </w:r>
      <w:r>
        <w:rPr>
          <w:color w:val="B9CD73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8CB71"/>
        </w:rPr>
        <w:t>a</w:t>
      </w:r>
      <w:r>
        <w:rPr>
          <w:color w:val="B7CC71"/>
        </w:rPr>
        <w:t>a</w:t>
      </w:r>
      <w:r>
        <w:rPr>
          <w:color w:val="B5CC6F"/>
        </w:rPr>
        <w:t>a</w:t>
      </w:r>
      <w:r>
        <w:rPr>
          <w:color w:val="B5CC6C"/>
        </w:rPr>
        <w:t>a</w:t>
      </w:r>
      <w:r>
        <w:rPr>
          <w:color w:val="B6CC6C"/>
        </w:rPr>
        <w:t>a</w:t>
      </w:r>
      <w:r>
        <w:rPr>
          <w:color w:val="B7CC69"/>
        </w:rPr>
        <w:t>a</w:t>
      </w:r>
      <w:r>
        <w:rPr>
          <w:color w:val="B7CC68"/>
        </w:rPr>
        <w:t>a</w:t>
      </w:r>
      <w:r>
        <w:rPr>
          <w:color w:val="B7CC68"/>
        </w:rPr>
        <w:t>a</w:t>
      </w:r>
      <w:r>
        <w:rPr>
          <w:color w:val="B9CD6A"/>
        </w:rPr>
        <w:t>a</w:t>
      </w:r>
      <w:r>
        <w:rPr>
          <w:color w:val="B7CC6D"/>
        </w:rPr>
        <w:t>a</w:t>
      </w:r>
      <w:r>
        <w:rPr>
          <w:color w:val="B2C96E"/>
        </w:rPr>
        <w:t>a</w:t>
      </w:r>
      <w:r>
        <w:rPr>
          <w:color w:val="B4CC76"/>
        </w:rPr>
        <w:t>a</w:t>
      </w:r>
      <w:r>
        <w:rPr>
          <w:color w:val="B6CF80"/>
        </w:rPr>
        <w:t>a</w:t>
      </w:r>
      <w:r>
        <w:rPr>
          <w:color w:val="A6C075"/>
        </w:rPr>
        <w:t>a</w:t>
      </w:r>
      <w:r>
        <w:rPr>
          <w:color w:val="80A366"/>
        </w:rPr>
        <w:t>a</w:t>
      </w:r>
      <w:r>
        <w:rPr>
          <w:color w:val="396742"/>
        </w:rPr>
        <w:t>a</w:t>
      </w:r>
      <w:r>
        <w:rPr>
          <w:color w:val="27583B"/>
        </w:rPr>
        <w:t>a</w:t>
      </w:r>
      <w:r>
        <w:rPr>
          <w:color w:val="2B5C44"/>
        </w:rPr>
        <w:t>a</w:t>
      </w:r>
      <w:r>
        <w:rPr>
          <w:color w:val="2B5D48"/>
        </w:rPr>
        <w:t>a</w:t>
      </w:r>
      <w:r>
        <w:rPr>
          <w:color w:val="245944"/>
        </w:rPr>
        <w:t>a</w:t>
      </w:r>
      <w:r>
        <w:rPr>
          <w:color w:val="285D49"/>
        </w:rPr>
        <w:t>a</w:t>
      </w:r>
      <w:r>
        <w:rPr>
          <w:color w:val="285E45"/>
        </w:rPr>
        <w:t>a</w:t>
      </w:r>
      <w:r>
        <w:rPr>
          <w:color w:val="285D3D"/>
        </w:rPr>
        <w:t>a</w:t>
      </w:r>
      <w:r>
        <w:rPr>
          <w:color w:val="2D6039"/>
        </w:rPr>
        <w:t>a</w:t>
      </w:r>
      <w:r>
        <w:rPr>
          <w:color w:val="3F7141"/>
        </w:rPr>
        <w:t>a</w:t>
      </w:r>
      <w:r>
        <w:rPr>
          <w:color w:val="63935C"/>
        </w:rPr>
        <w:t>a</w:t>
      </w:r>
      <w:r>
        <w:rPr>
          <w:color w:val="85B679"/>
        </w:rPr>
        <w:t>a</w:t>
      </w:r>
      <w:r>
        <w:rPr>
          <w:color w:val="87BD7A"/>
        </w:rPr>
        <w:t>a</w:t>
      </w:r>
      <w:r>
        <w:rPr>
          <w:color w:val="6EA665"/>
        </w:rPr>
        <w:t>a</w:t>
      </w:r>
      <w:r>
        <w:rPr>
          <w:color w:val="478049"/>
        </w:rPr>
        <w:t>a</w:t>
      </w:r>
      <w:r>
        <w:rPr>
          <w:color w:val="2C633A"/>
        </w:rPr>
        <w:t>a</w:t>
      </w:r>
      <w:r>
        <w:rPr>
          <w:color w:val="22573B"/>
        </w:rPr>
        <w:t>a</w:t>
      </w:r>
      <w:r>
        <w:rPr>
          <w:color w:val="245948"/>
        </w:rPr>
        <w:t>a</w:t>
      </w:r>
      <w:r>
        <w:rPr>
          <w:color w:val="265950"/>
        </w:rPr>
        <w:t>a</w:t>
      </w:r>
      <w:r>
        <w:rPr>
          <w:color w:val="255850"/>
        </w:rPr>
        <w:t>a</w:t>
      </w:r>
      <w:r>
        <w:rPr>
          <w:color w:val="245A4C"/>
        </w:rPr>
        <w:t>a</w:t>
      </w:r>
      <w:r>
        <w:rPr>
          <w:color w:val="245B46"/>
        </w:rPr>
        <w:t>a</w:t>
      </w:r>
      <w:r>
        <w:rPr>
          <w:color w:val="245C3F"/>
        </w:rPr>
        <w:t>a</w:t>
      </w:r>
      <w:r>
        <w:rPr>
          <w:color w:val="225D3A"/>
        </w:rPr>
        <w:t>a</w:t>
      </w:r>
      <w:r>
        <w:rPr>
          <w:color w:val="215D3C"/>
        </w:rPr>
        <w:t>a</w:t>
      </w:r>
      <w:r>
        <w:rPr>
          <w:color w:val="215C44"/>
        </w:rPr>
        <w:t>a</w:t>
      </w:r>
      <w:r>
        <w:rPr>
          <w:color w:val="235A45"/>
        </w:rPr>
        <w:t>a</w:t>
      </w:r>
      <w:r>
        <w:rPr>
          <w:color w:val="245845"/>
        </w:rPr>
        <w:t>a</w:t>
      </w:r>
      <w:r>
        <w:rPr>
          <w:color w:val="245844"/>
        </w:rPr>
        <w:t>a</w:t>
      </w:r>
      <w:r>
        <w:rPr>
          <w:color w:val="225944"/>
        </w:rPr>
        <w:t>a</w:t>
      </w:r>
      <w:r>
        <w:rPr>
          <w:color w:val="205A44"/>
        </w:rPr>
        <w:t>a</w:t>
      </w:r>
      <w:r>
        <w:rPr>
          <w:color w:val="1F5943"/>
        </w:rPr>
        <w:t>a</w:t>
      </w:r>
      <w:r>
        <w:rPr>
          <w:color w:val="205843"/>
        </w:rPr>
        <w:t>a</w:t>
      </w:r>
      <w:r>
        <w:rPr>
          <w:color w:val="2B5947"/>
        </w:rPr>
        <w:t>a</w:t>
      </w:r>
      <w:r>
        <w:rPr>
          <w:color w:val="214134"/>
        </w:rPr>
        <w:t>a</w:t>
      </w:r>
      <w:r>
        <w:rPr>
          <w:color w:val="010F07"/>
        </w:rPr>
        <w:t>a</w:t>
      </w:r>
      <w:r>
        <w:rPr>
          <w:color w:val="030603"/>
        </w:rPr>
        <w:t>a</w:t>
      </w:r>
      <w:r>
        <w:rPr>
          <w:color w:val="0304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5"/>
        </w:rPr>
        <w:t>a</w:t>
      </w:r>
      <w:r>
        <w:rPr>
          <w:color w:val="020203"/>
        </w:rPr>
        <w:t>a</w:t>
      </w:r>
      <w:r>
        <w:rPr>
          <w:color w:val="040102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20200"/>
        </w:rPr>
        <w:t>a</w:t>
      </w:r>
      <w:r>
        <w:rPr>
          <w:color w:val="010403"/>
        </w:rPr>
        <w:t>a</w:t>
      </w:r>
      <w:r>
        <w:rPr>
          <w:color w:val="000706"/>
        </w:rPr>
        <w:t>a</w:t>
      </w:r>
      <w:r>
        <w:rPr>
          <w:color w:val="000605"/>
        </w:rPr>
        <w:t>a</w:t>
      </w:r>
      <w:r>
        <w:rPr>
          <w:color w:val="000E0D"/>
        </w:rPr>
        <w:t>a</w:t>
      </w:r>
      <w:r>
        <w:rPr>
          <w:color w:val="0A2120"/>
        </w:rPr>
        <w:t>a</w:t>
      </w:r>
      <w:r>
        <w:rPr>
          <w:color w:val="142F2D"/>
        </w:rPr>
        <w:t>a</w:t>
      </w:r>
      <w:r>
        <w:rPr>
          <w:color w:val="1B3F3A"/>
        </w:rPr>
        <w:t>a</w:t>
      </w:r>
      <w:r>
        <w:rPr>
          <w:color w:val="20453F"/>
        </w:rPr>
        <w:t>a</w:t>
      </w:r>
      <w:r>
        <w:rPr>
          <w:color w:val="224945"/>
        </w:rPr>
        <w:t>a</w:t>
      </w:r>
      <w:r>
        <w:rPr>
          <w:color w:val="1F4947"/>
        </w:rPr>
        <w:t>a</w:t>
      </w:r>
      <w:r>
        <w:rPr>
          <w:color w:val="1C4947"/>
        </w:rPr>
        <w:t>a</w:t>
      </w:r>
      <w:r>
        <w:rPr>
          <w:color w:val="1A4948"/>
        </w:rPr>
        <w:t>a</w:t>
      </w:r>
      <w:r>
        <w:rPr>
          <w:color w:val="194B4B"/>
        </w:rPr>
        <w:t>a</w:t>
      </w:r>
      <w:r>
        <w:rPr>
          <w:color w:val="164B4D"/>
        </w:rPr>
        <w:t>a</w:t>
      </w:r>
      <w:r>
        <w:rPr>
          <w:color w:val="144B4E"/>
        </w:rPr>
        <w:t>a</w:t>
      </w:r>
      <w:r>
        <w:rPr>
          <w:color w:val="134C50"/>
        </w:rPr>
        <w:t>a</w:t>
      </w:r>
      <w:r>
        <w:rPr>
          <w:color w:val="124C51"/>
        </w:rPr>
        <w:t>a</w:t>
      </w:r>
      <w:r>
        <w:rPr>
          <w:color w:val="134D53"/>
        </w:rPr>
        <w:t>a</w:t>
      </w:r>
      <w:r>
        <w:rPr>
          <w:color w:val="154C50"/>
        </w:rPr>
        <w:t>a</w:t>
      </w:r>
      <w:r>
        <w:rPr>
          <w:color w:val="174B4E"/>
        </w:rPr>
        <w:t>a</w:t>
      </w:r>
      <w:r>
        <w:rPr>
          <w:color w:val="174B4D"/>
        </w:rPr>
        <w:t>a</w:t>
      </w:r>
      <w:r>
        <w:rPr>
          <w:color w:val="154C4D"/>
        </w:rPr>
        <w:t>a</w:t>
      </w:r>
      <w:r>
        <w:rPr>
          <w:color w:val="154E4D"/>
        </w:rPr>
        <w:t>a</w:t>
      </w:r>
      <w:r>
        <w:rPr>
          <w:color w:val="16514F"/>
        </w:rPr>
        <w:t>a</w:t>
      </w:r>
      <w:r>
        <w:rPr>
          <w:color w:val="195551"/>
        </w:rPr>
        <w:t>a</w:t>
      </w:r>
      <w:r>
        <w:rPr>
          <w:color w:val="1D5C56"/>
        </w:rPr>
        <w:t>a</w:t>
      </w:r>
      <w:r>
        <w:rPr>
          <w:color w:val="1E5D57"/>
        </w:rPr>
        <w:t>a</w:t>
      </w:r>
      <w:r>
        <w:rPr>
          <w:color w:val="1C5E57"/>
        </w:rPr>
        <w:t>a</w:t>
      </w:r>
      <w:r>
        <w:rPr>
          <w:color w:val="1C5F56"/>
        </w:rPr>
        <w:t>a</w:t>
      </w:r>
      <w:r>
        <w:rPr>
          <w:color w:val="1D6157"/>
        </w:rPr>
        <w:t>a</w:t>
      </w:r>
      <w:r>
        <w:rPr>
          <w:color w:val="21615B"/>
        </w:rPr>
        <w:t>a</w:t>
      </w:r>
      <w:r>
        <w:rPr>
          <w:color w:val="255D5D"/>
        </w:rPr>
        <w:t>a</w:t>
      </w:r>
      <w:r>
        <w:rPr>
          <w:color w:val="275C5E"/>
        </w:rPr>
        <w:t>a</w:t>
      </w:r>
      <w:r>
        <w:rPr>
          <w:color w:val="275D5F"/>
        </w:rPr>
        <w:t>a</w:t>
      </w:r>
      <w:r>
        <w:rPr>
          <w:color w:val="285C5F"/>
        </w:rPr>
        <w:t>a</w:t>
      </w:r>
      <w:r>
        <w:rPr>
          <w:color w:val="275D5F"/>
        </w:rPr>
        <w:t>a</w:t>
      </w:r>
      <w:r>
        <w:rPr>
          <w:color w:val="275D5F"/>
        </w:rPr>
        <w:t>a</w:t>
      </w:r>
      <w:r>
        <w:rPr>
          <w:color w:val="275B5E"/>
        </w:rPr>
        <w:t>a</w:t>
      </w:r>
      <w:r>
        <w:rPr>
          <w:color w:val="265C5E"/>
        </w:rPr>
        <w:t>a</w:t>
      </w:r>
      <w:r>
        <w:rPr>
          <w:color w:val="265C5E"/>
        </w:rPr>
        <w:t>a</w:t>
      </w:r>
      <w:r>
        <w:rPr>
          <w:color w:val="275B5E"/>
        </w:rPr>
        <w:t>a</w:t>
      </w:r>
      <w:r>
        <w:rPr>
          <w:color w:val="255B5D"/>
        </w:rPr>
        <w:t>a</w:t>
      </w:r>
      <w:r>
        <w:rPr>
          <w:color w:val="255B5D"/>
        </w:rPr>
        <w:t>a</w:t>
      </w:r>
      <w:r>
        <w:rPr>
          <w:color w:val="1F605D"/>
        </w:rPr>
        <w:t>a</w:t>
      </w:r>
      <w:r>
        <w:rPr>
          <w:color w:val="1A635E"/>
        </w:rPr>
        <w:t>a</w:t>
      </w:r>
      <w:r>
        <w:rPr>
          <w:color w:val="19635D"/>
        </w:rPr>
        <w:t>a</w:t>
      </w:r>
      <w:r>
        <w:rPr>
          <w:color w:val="1A635E"/>
        </w:rPr>
        <w:t>a</w:t>
      </w:r>
      <w:r>
        <w:rPr>
          <w:color w:val="1B635E"/>
        </w:rPr>
        <w:t>a</w:t>
      </w:r>
      <w:r>
        <w:rPr>
          <w:color w:val="1C635E"/>
        </w:rPr>
        <w:t>a</w:t>
      </w:r>
      <w:r>
        <w:rPr>
          <w:color w:val="1C625E"/>
        </w:rPr>
        <w:t>a</w:t>
      </w:r>
      <w:r>
        <w:rPr>
          <w:color w:val="1C625E"/>
        </w:rPr>
        <w:t>a</w:t>
      </w:r>
      <w:r>
        <w:rPr>
          <w:color w:val="1D615E"/>
        </w:rPr>
        <w:t>a</w:t>
      </w:r>
      <w:r>
        <w:rPr>
          <w:color w:val="1E615E"/>
        </w:rPr>
        <w:t>a</w:t>
      </w:r>
      <w:r>
        <w:rPr>
          <w:color w:val="1E615E"/>
        </w:rPr>
        <w:t>a</w:t>
      </w:r>
      <w:r>
        <w:rPr>
          <w:color w:val="20625F"/>
        </w:rPr>
        <w:t>a</w:t>
      </w:r>
      <w:r>
        <w:rPr>
          <w:color w:val="206260"/>
        </w:rPr>
        <w:t>a</w:t>
      </w:r>
      <w:r>
        <w:rPr>
          <w:color w:val="226362"/>
        </w:rPr>
        <w:t>a</w:t>
      </w:r>
      <w:r>
        <w:rPr>
          <w:color w:val="226262"/>
        </w:rPr>
        <w:t>a</w:t>
      </w:r>
      <w:r>
        <w:rPr>
          <w:color w:val="226262"/>
        </w:rPr>
        <w:t>a</w:t>
      </w:r>
      <w:r>
        <w:rPr>
          <w:color w:val="226262"/>
        </w:rPr>
        <w:t>a</w:t>
      </w:r>
      <w:r>
        <w:rPr>
          <w:color w:val="236261"/>
        </w:rPr>
        <w:t>a</w:t>
      </w:r>
      <w:r>
        <w:rPr>
          <w:color w:val="236060"/>
        </w:rPr>
        <w:t>a</w:t>
      </w:r>
      <w:r>
        <w:rPr>
          <w:color w:val="246161"/>
        </w:rPr>
        <w:t>a</w:t>
      </w:r>
      <w:r>
        <w:rPr>
          <w:color w:val="256262"/>
        </w:rPr>
        <w:t>a</w:t>
      </w:r>
      <w:r>
        <w:rPr>
          <w:color w:val="266263"/>
        </w:rPr>
        <w:t>a</w:t>
      </w:r>
      <w:r>
        <w:rPr>
          <w:color w:val="266162"/>
        </w:rPr>
        <w:t>a</w:t>
      </w:r>
      <w:r>
        <w:rPr>
          <w:color w:val="266263"/>
        </w:rPr>
        <w:t>a</w:t>
      </w:r>
      <w:r>
        <w:rPr>
          <w:color w:val="276263"/>
        </w:rPr>
        <w:t>a</w:t>
      </w:r>
      <w:r>
        <w:rPr>
          <w:color w:val="286161"/>
        </w:rPr>
        <w:t>a</w:t>
      </w:r>
      <w:r>
        <w:rPr>
          <w:color w:val="2A6160"/>
        </w:rPr>
        <w:t>a</w:t>
      </w:r>
      <w:r>
        <w:rPr>
          <w:color w:val="2C6261"/>
        </w:rPr>
        <w:t>a</w:t>
      </w:r>
      <w:r>
        <w:rPr>
          <w:color w:val="2E6362"/>
        </w:rPr>
        <w:t>a</w:t>
      </w:r>
      <w:r>
        <w:rPr>
          <w:color w:val="306262"/>
        </w:rPr>
        <w:t>a</w:t>
      </w:r>
      <w:r>
        <w:rPr>
          <w:color w:val="326163"/>
        </w:rPr>
        <w:t>a</w:t>
      </w:r>
      <w:r>
        <w:rPr>
          <w:color w:val="336062"/>
        </w:rPr>
        <w:t>a</w:t>
      </w:r>
      <w:r>
        <w:rPr>
          <w:color w:val="335D60"/>
        </w:rPr>
        <w:t>a</w:t>
      </w:r>
      <w:r>
        <w:rPr>
          <w:color w:val="32595D"/>
        </w:rPr>
        <w:t>a</w:t>
      </w:r>
      <w:r>
        <w:rPr>
          <w:color w:val="2B5256"/>
        </w:rPr>
        <w:t>a</w:t>
      </w:r>
      <w:r>
        <w:rPr>
          <w:color w:val="24494D"/>
        </w:rPr>
        <w:t>a</w:t>
      </w:r>
      <w:r>
        <w:rPr>
          <w:color w:val="1F4045"/>
        </w:rPr>
        <w:t>a</w:t>
      </w:r>
      <w:r>
        <w:rPr>
          <w:color w:val="1E3A3E"/>
        </w:rPr>
        <w:t>a</w:t>
      </w:r>
      <w:r>
        <w:rPr>
          <w:color w:val="0E2525"/>
        </w:rPr>
        <w:t>a</w:t>
      </w:r>
      <w:r>
        <w:rPr>
          <w:color w:val="051A18"/>
        </w:rPr>
        <w:t>a</w:t>
      </w:r>
      <w:r>
        <w:rPr>
          <w:color w:val="000D0B"/>
        </w:rPr>
        <w:t>a</w:t>
      </w:r>
      <w:r>
        <w:rPr>
          <w:color w:val="000607"/>
        </w:rPr>
        <w:t>a</w:t>
      </w:r>
      <w:r>
        <w:rPr>
          <w:color w:val="000605"/>
        </w:rPr>
        <w:t>a</w:t>
      </w:r>
      <w:r>
        <w:rPr>
          <w:color w:val="000504"/>
        </w:rPr>
        <w:t>a</w:t>
      </w:r>
      <w:r>
        <w:rPr>
          <w:color w:val="000505"/>
        </w:rPr>
        <w:t>a</w:t>
      </w:r>
      <w:r>
        <w:rPr>
          <w:color w:val="000303"/>
        </w:rPr>
        <w:t>a</w:t>
      </w:r>
      <w:r>
        <w:rPr>
          <w:color w:val="010204"/>
        </w:rPr>
        <w:t>a</w:t>
      </w:r>
      <w:r>
        <w:rPr>
          <w:color w:val="030204"/>
        </w:rPr>
        <w:t>a</w:t>
      </w:r>
      <w:r>
        <w:rPr>
          <w:color w:val="050202"/>
        </w:rPr>
        <w:t>a</w:t>
      </w:r>
      <w:r>
        <w:rPr>
          <w:color w:val="050104"/>
        </w:rPr>
        <w:t>a</w:t>
      </w:r>
      <w:r>
        <w:rPr>
          <w:color w:val="030103"/>
        </w:rPr>
        <w:t>a</w:t>
      </w:r>
      <w:r>
        <w:rPr>
          <w:color w:val="010104"/>
        </w:rPr>
        <w:t>a</w:t>
      </w:r>
      <w:r>
        <w:rPr>
          <w:color w:val="010104"/>
        </w:rPr>
        <w:t>a</w:t>
      </w:r>
      <w:r>
        <w:rPr>
          <w:color w:val="010104"/>
        </w:rPr>
        <w:t>a</w:t>
      </w:r>
      <w:r>
        <w:rPr>
          <w:color w:val="020105"/>
        </w:rPr>
        <w:t>a</w:t>
      </w:r>
      <w:r>
        <w:rPr>
          <w:color w:val="050307"/>
        </w:rPr>
        <w:t>a</w:t>
      </w:r>
      <w:r>
        <w:rPr>
          <w:color w:val="060508"/>
        </w:rPr>
        <w:t>a</w:t>
      </w:r>
      <w:r>
        <w:rPr>
          <w:color w:val="040306"/>
        </w:rPr>
        <w:t>a</w:t>
      </w:r>
      <w:r>
        <w:rPr>
          <w:color w:val="020105"/>
        </w:rPr>
        <w:t>a</w:t>
      </w:r>
      <w:r>
        <w:rPr>
          <w:color w:val="02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303"/>
        </w:rPr>
        <w:t>a</w:t>
      </w:r>
      <w:r>
        <w:rPr>
          <w:color w:val="040203"/>
        </w:rPr>
        <w:t>a</w:t>
      </w:r>
      <w:r>
        <w:rPr>
          <w:color w:val="040406"/>
        </w:rPr>
        <w:t>a</w:t>
      </w:r>
      <w:r>
        <w:rPr>
          <w:color w:val="000304"/>
        </w:rPr>
        <w:t>a</w:t>
      </w:r>
      <w:r>
        <w:rPr>
          <w:color w:val="040F0E"/>
        </w:rPr>
        <w:t>a</w:t>
      </w:r>
      <w:r>
        <w:rPr>
          <w:color w:val="203635"/>
        </w:rPr>
        <w:t>a</w:t>
      </w:r>
      <w:r>
        <w:rPr>
          <w:color w:val="55716F"/>
        </w:rPr>
        <w:t>a</w:t>
      </w:r>
      <w:r>
        <w:rPr>
          <w:color w:val="517271"/>
        </w:rPr>
        <w:t>a</w:t>
      </w:r>
      <w:r>
        <w:rPr>
          <w:color w:val="4C7271"/>
        </w:rPr>
        <w:t>a</w:t>
      </w:r>
      <w:r>
        <w:rPr>
          <w:color w:val="4B7373"/>
        </w:rPr>
        <w:t>a</w:t>
      </w:r>
      <w:r>
        <w:rPr>
          <w:color w:val="456E6D"/>
        </w:rPr>
        <w:t>a</w:t>
      </w:r>
      <w:r>
        <w:rPr>
          <w:color w:val="456F6E"/>
        </w:rPr>
        <w:t>a</w:t>
      </w:r>
      <w:r>
        <w:rPr>
          <w:color w:val="47706F"/>
        </w:rPr>
        <w:t>a</w:t>
      </w:r>
      <w:r>
        <w:rPr>
          <w:color w:val="466D6B"/>
        </w:rPr>
        <w:t>a</w:t>
      </w:r>
      <w:r>
        <w:rPr>
          <w:color w:val="456C6A"/>
        </w:rPr>
        <w:t>a</w:t>
      </w:r>
      <w:r>
        <w:rPr>
          <w:color w:val="436B69"/>
        </w:rPr>
        <w:t>a</w:t>
      </w:r>
      <w:r>
        <w:rPr>
          <w:color w:val="406968"/>
        </w:rPr>
        <w:t>a</w:t>
      </w:r>
      <w:r>
        <w:rPr>
          <w:color w:val="3F6768"/>
        </w:rPr>
        <w:t>a</w:t>
      </w:r>
      <w:r>
        <w:rPr>
          <w:color w:val="3C6669"/>
        </w:rPr>
        <w:t>a</w:t>
      </w:r>
      <w:r>
        <w:rPr>
          <w:color w:val="386366"/>
        </w:rPr>
        <w:t>a</w:t>
      </w:r>
      <w:r>
        <w:rPr>
          <w:color w:val="366267"/>
        </w:rPr>
        <w:t>a</w:t>
      </w:r>
      <w:r>
        <w:rPr>
          <w:color w:val="356167"/>
        </w:rPr>
        <w:t>a</w:t>
      </w:r>
      <w:r>
        <w:rPr>
          <w:color w:val="345F67"/>
        </w:rPr>
        <w:t>a</w:t>
      </w:r>
      <w:r>
        <w:rPr>
          <w:color w:val="335E67"/>
        </w:rPr>
        <w:t>a</w:t>
      </w:r>
      <w:r>
        <w:rPr>
          <w:color w:val="335E68"/>
        </w:rPr>
        <w:t>a</w:t>
      </w:r>
      <w:r>
        <w:rPr>
          <w:color w:val="375F6A"/>
        </w:rPr>
        <w:t>a</w:t>
      </w:r>
      <w:r>
        <w:rPr>
          <w:color w:val="375D69"/>
        </w:rPr>
        <w:t>a</w:t>
      </w:r>
      <w:r>
        <w:rPr>
          <w:color w:val="355B67"/>
        </w:rPr>
        <w:t>a</w:t>
      </w:r>
      <w:r>
        <w:rPr>
          <w:color w:val="345A65"/>
        </w:rPr>
        <w:t>a</w:t>
      </w:r>
      <w:r>
        <w:rPr>
          <w:color w:val="325865"/>
        </w:rPr>
        <w:t>a</w:t>
      </w:r>
      <w:r>
        <w:rPr>
          <w:color w:val="315765"/>
        </w:rPr>
        <w:t>a</w:t>
      </w:r>
      <w:r>
        <w:rPr>
          <w:color w:val="2E5462"/>
        </w:rPr>
        <w:t>a</w:t>
      </w:r>
      <w:r>
        <w:rPr>
          <w:color w:val="2D5263"/>
        </w:rPr>
        <w:t>a</w:t>
      </w:r>
      <w:r>
        <w:rPr>
          <w:color w:val="2D5263"/>
        </w:rPr>
        <w:t>a</w:t>
      </w:r>
      <w:r>
        <w:rPr>
          <w:color w:val="2C5163"/>
        </w:rPr>
        <w:t>a</w:t>
      </w:r>
      <w:r>
        <w:rPr>
          <w:color w:val="2B5062"/>
        </w:rPr>
        <w:t>a</w:t>
      </w:r>
      <w:r>
        <w:rPr>
          <w:color w:val="294E61"/>
        </w:rPr>
        <w:t>a</w:t>
      </w:r>
      <w:r>
        <w:rPr>
          <w:color w:val="284A5F"/>
        </w:rPr>
        <w:t>a</w:t>
      </w:r>
      <w:r>
        <w:rPr>
          <w:color w:val="27475F"/>
        </w:rPr>
        <w:t>a</w:t>
      </w:r>
      <w:r>
        <w:rPr>
          <w:color w:val="27475F"/>
        </w:rPr>
        <w:t>a</w:t>
      </w:r>
      <w:r>
        <w:rPr>
          <w:color w:val="27475E"/>
        </w:rPr>
        <w:t>a</w:t>
      </w:r>
      <w:r>
        <w:rPr>
          <w:color w:val="27475E"/>
        </w:rPr>
        <w:t>a</w:t>
      </w:r>
      <w:r>
        <w:rPr>
          <w:color w:val="26465E"/>
        </w:rPr>
        <w:t>a</w:t>
      </w:r>
      <w:r>
        <w:rPr>
          <w:color w:val="26465E"/>
        </w:rPr>
        <w:t>a</w:t>
      </w:r>
      <w:r>
        <w:rPr>
          <w:color w:val="25455D"/>
        </w:rPr>
        <w:t>a</w:t>
      </w:r>
      <w:r>
        <w:rPr>
          <w:color w:val="25455C"/>
        </w:rPr>
        <w:t>a</w:t>
      </w:r>
      <w:r>
        <w:rPr>
          <w:color w:val="23435B"/>
        </w:rPr>
        <w:t>a</w:t>
      </w:r>
      <w:r>
        <w:rPr>
          <w:color w:val="22425A"/>
        </w:rPr>
        <w:t>a</w:t>
      </w:r>
      <w:r>
        <w:rPr>
          <w:color w:val="214159"/>
        </w:rPr>
        <w:t>a</w:t>
      </w:r>
    </w:p>
    <w:p>
      <w:r>
        <w:rPr>
          <w:color w:val="B3AF6F"/>
        </w:rPr>
        <w:t>a</w:t>
      </w:r>
      <w:r>
        <w:rPr>
          <w:color w:val="B3AF6F"/>
        </w:rPr>
        <w:t>a</w:t>
      </w:r>
      <w:r>
        <w:rPr>
          <w:color w:val="B3AF6F"/>
        </w:rPr>
        <w:t>a</w:t>
      </w:r>
      <w:r>
        <w:rPr>
          <w:color w:val="B3B0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0AF6C"/>
        </w:rPr>
        <w:t>a</w:t>
      </w:r>
      <w:r>
        <w:rPr>
          <w:color w:val="B1B26E"/>
        </w:rPr>
        <w:t>a</w:t>
      </w:r>
      <w:r>
        <w:rPr>
          <w:color w:val="B0B16D"/>
        </w:rPr>
        <w:t>a</w:t>
      </w:r>
      <w:r>
        <w:rPr>
          <w:color w:val="B0B16D"/>
        </w:rPr>
        <w:t>a</w:t>
      </w:r>
      <w:r>
        <w:rPr>
          <w:color w:val="AFB06C"/>
        </w:rPr>
        <w:t>a</w:t>
      </w:r>
      <w:r>
        <w:rPr>
          <w:color w:val="AFB06C"/>
        </w:rPr>
        <w:t>a</w:t>
      </w:r>
      <w:r>
        <w:rPr>
          <w:color w:val="AEB16C"/>
        </w:rPr>
        <w:t>a</w:t>
      </w:r>
      <w:r>
        <w:rPr>
          <w:color w:val="AAAF6A"/>
        </w:rPr>
        <w:t>a</w:t>
      </w:r>
      <w:r>
        <w:rPr>
          <w:color w:val="AAB06A"/>
        </w:rPr>
        <w:t>a</w:t>
      </w:r>
      <w:r>
        <w:rPr>
          <w:color w:val="AAB06A"/>
        </w:rPr>
        <w:t>a</w:t>
      </w:r>
      <w:r>
        <w:rPr>
          <w:color w:val="A9AF69"/>
        </w:rPr>
        <w:t>a</w:t>
      </w:r>
      <w:r>
        <w:rPr>
          <w:color w:val="A7AE68"/>
        </w:rPr>
        <w:t>a</w:t>
      </w:r>
      <w:r>
        <w:rPr>
          <w:color w:val="A4AC66"/>
        </w:rPr>
        <w:t>a</w:t>
      </w:r>
      <w:r>
        <w:rPr>
          <w:color w:val="A2AD66"/>
        </w:rPr>
        <w:t>a</w:t>
      </w:r>
      <w:r>
        <w:rPr>
          <w:color w:val="A2AF69"/>
        </w:rPr>
        <w:t>a</w:t>
      </w:r>
      <w:r>
        <w:rPr>
          <w:color w:val="9EAE67"/>
        </w:rPr>
        <w:t>a</w:t>
      </w:r>
      <w:r>
        <w:rPr>
          <w:color w:val="9BAC65"/>
        </w:rPr>
        <w:t>a</w:t>
      </w:r>
      <w:r>
        <w:rPr>
          <w:color w:val="97AA63"/>
        </w:rPr>
        <w:t>a</w:t>
      </w:r>
      <w:r>
        <w:rPr>
          <w:color w:val="93A762"/>
        </w:rPr>
        <w:t>a</w:t>
      </w:r>
      <w:r>
        <w:rPr>
          <w:color w:val="91A862"/>
        </w:rPr>
        <w:t>a</w:t>
      </w:r>
      <w:r>
        <w:rPr>
          <w:color w:val="8DA563"/>
        </w:rPr>
        <w:t>a</w:t>
      </w:r>
      <w:r>
        <w:rPr>
          <w:color w:val="88A260"/>
        </w:rPr>
        <w:t>a</w:t>
      </w:r>
      <w:r>
        <w:rPr>
          <w:color w:val="82A15E"/>
        </w:rPr>
        <w:t>a</w:t>
      </w:r>
      <w:r>
        <w:rPr>
          <w:color w:val="809F5E"/>
        </w:rPr>
        <w:t>a</w:t>
      </w:r>
      <w:r>
        <w:rPr>
          <w:color w:val="7D9D5C"/>
        </w:rPr>
        <w:t>a</w:t>
      </w:r>
      <w:r>
        <w:rPr>
          <w:color w:val="789A58"/>
        </w:rPr>
        <w:t>a</w:t>
      </w:r>
      <w:r>
        <w:rPr>
          <w:color w:val="719955"/>
        </w:rPr>
        <w:t>a</w:t>
      </w:r>
      <w:r>
        <w:rPr>
          <w:color w:val="749B59"/>
        </w:rPr>
        <w:t>a</w:t>
      </w:r>
      <w:r>
        <w:rPr>
          <w:color w:val="6E9255"/>
        </w:rPr>
        <w:t>a</w:t>
      </w:r>
      <w:r>
        <w:rPr>
          <w:color w:val="72905D"/>
        </w:rPr>
        <w:t>a</w:t>
      </w:r>
      <w:r>
        <w:rPr>
          <w:color w:val="4E653D"/>
        </w:rPr>
        <w:t>a</w:t>
      </w:r>
      <w:r>
        <w:rPr>
          <w:color w:val="0F1C08"/>
        </w:rPr>
        <w:t>a</w:t>
      </w:r>
      <w:r>
        <w:rPr>
          <w:color w:val="000500"/>
        </w:rPr>
        <w:t>a</w:t>
      </w:r>
      <w:r>
        <w:rPr>
          <w:color w:val="010503"/>
        </w:rPr>
        <w:t>a</w:t>
      </w:r>
      <w:r>
        <w:rPr>
          <w:color w:val="020309"/>
        </w:rPr>
        <w:t>a</w:t>
      </w:r>
      <w:r>
        <w:rPr>
          <w:color w:val="020209"/>
        </w:rPr>
        <w:t>a</w:t>
      </w:r>
      <w:r>
        <w:rPr>
          <w:color w:val="010107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00008"/>
        </w:rPr>
        <w:t>a</w:t>
      </w:r>
      <w:r>
        <w:rPr>
          <w:color w:val="08070D"/>
        </w:rPr>
        <w:t>a</w:t>
      </w:r>
      <w:r>
        <w:rPr>
          <w:color w:val="030502"/>
        </w:rPr>
        <w:t>a</w:t>
      </w:r>
      <w:r>
        <w:rPr>
          <w:color w:val="32371D"/>
        </w:rPr>
        <w:t>a</w:t>
      </w:r>
      <w:r>
        <w:rPr>
          <w:color w:val="AAB27E"/>
        </w:rPr>
        <w:t>a</w:t>
      </w:r>
      <w:r>
        <w:rPr>
          <w:color w:val="C1CD82"/>
        </w:rPr>
        <w:t>a</w:t>
      </w:r>
      <w:r>
        <w:rPr>
          <w:color w:val="BBCB6D"/>
        </w:rPr>
        <w:t>a</w:t>
      </w:r>
      <w:r>
        <w:rPr>
          <w:color w:val="BCCD65"/>
        </w:rPr>
        <w:t>a</w:t>
      </w:r>
      <w:r>
        <w:rPr>
          <w:color w:val="BACB62"/>
        </w:rPr>
        <w:t>a</w:t>
      </w:r>
      <w:r>
        <w:rPr>
          <w:color w:val="BCCC69"/>
        </w:rPr>
        <w:t>a</w:t>
      </w:r>
      <w:r>
        <w:rPr>
          <w:color w:val="BCCB71"/>
        </w:rPr>
        <w:t>a</w:t>
      </w:r>
      <w:r>
        <w:rPr>
          <w:color w:val="BBC978"/>
        </w:rPr>
        <w:t>a</w:t>
      </w:r>
      <w:r>
        <w:rPr>
          <w:color w:val="B9C877"/>
        </w:rPr>
        <w:t>a</w:t>
      </w:r>
      <w:r>
        <w:rPr>
          <w:color w:val="B9CB74"/>
        </w:rPr>
        <w:t>a</w:t>
      </w:r>
      <w:r>
        <w:rPr>
          <w:color w:val="B8CC73"/>
        </w:rPr>
        <w:t>a</w:t>
      </w:r>
      <w:r>
        <w:rPr>
          <w:color w:val="B8CC73"/>
        </w:rPr>
        <w:t>a</w:t>
      </w:r>
      <w:r>
        <w:rPr>
          <w:color w:val="B8CC73"/>
        </w:rPr>
        <w:t>a</w:t>
      </w:r>
      <w:r>
        <w:rPr>
          <w:color w:val="B8CC73"/>
        </w:rPr>
        <w:t>a</w:t>
      </w:r>
      <w:r>
        <w:rPr>
          <w:color w:val="B8CC73"/>
        </w:rPr>
        <w:t>a</w:t>
      </w:r>
      <w:r>
        <w:rPr>
          <w:color w:val="B7CB72"/>
        </w:rPr>
        <w:t>a</w:t>
      </w:r>
      <w:r>
        <w:rPr>
          <w:color w:val="B7CB72"/>
        </w:rPr>
        <w:t>a</w:t>
      </w:r>
      <w:r>
        <w:rPr>
          <w:color w:val="B7CB72"/>
        </w:rPr>
        <w:t>a</w:t>
      </w:r>
      <w:r>
        <w:rPr>
          <w:color w:val="B7CB72"/>
        </w:rPr>
        <w:t>a</w:t>
      </w:r>
      <w:r>
        <w:rPr>
          <w:color w:val="B7CB72"/>
        </w:rPr>
        <w:t>a</w:t>
      </w:r>
      <w:r>
        <w:rPr>
          <w:color w:val="B7CB72"/>
        </w:rPr>
        <w:t>a</w:t>
      </w:r>
      <w:r>
        <w:rPr>
          <w:color w:val="B5CC71"/>
        </w:rPr>
        <w:t>a</w:t>
      </w:r>
      <w:r>
        <w:rPr>
          <w:color w:val="B5CD6E"/>
        </w:rPr>
        <w:t>a</w:t>
      </w:r>
      <w:r>
        <w:rPr>
          <w:color w:val="B7CC6C"/>
        </w:rPr>
        <w:t>a</w:t>
      </w:r>
      <w:r>
        <w:rPr>
          <w:color w:val="B8CC6B"/>
        </w:rPr>
        <w:t>a</w:t>
      </w:r>
      <w:r>
        <w:rPr>
          <w:color w:val="B8CC69"/>
        </w:rPr>
        <w:t>a</w:t>
      </w:r>
      <w:r>
        <w:rPr>
          <w:color w:val="B8CC6B"/>
        </w:rPr>
        <w:t>a</w:t>
      </w:r>
      <w:r>
        <w:rPr>
          <w:color w:val="BACF70"/>
        </w:rPr>
        <w:t>a</w:t>
      </w:r>
      <w:r>
        <w:rPr>
          <w:color w:val="B6CD72"/>
        </w:rPr>
        <w:t>a</w:t>
      </w:r>
      <w:r>
        <w:rPr>
          <w:color w:val="AEC974"/>
        </w:rPr>
        <w:t>a</w:t>
      </w:r>
      <w:r>
        <w:rPr>
          <w:color w:val="B4D083"/>
        </w:rPr>
        <w:t>a</w:t>
      </w:r>
      <w:r>
        <w:rPr>
          <w:color w:val="ABCA84"/>
        </w:rPr>
        <w:t>a</w:t>
      </w:r>
      <w:r>
        <w:rPr>
          <w:color w:val="80A261"/>
        </w:rPr>
        <w:t>a</w:t>
      </w:r>
      <w:r>
        <w:rPr>
          <w:color w:val="4D7743"/>
        </w:rPr>
        <w:t>a</w:t>
      </w:r>
      <w:r>
        <w:rPr>
          <w:color w:val="2A5D3D"/>
        </w:rPr>
        <w:t>a</w:t>
      </w:r>
      <w:r>
        <w:rPr>
          <w:color w:val="295D42"/>
        </w:rPr>
        <w:t>a</w:t>
      </w:r>
      <w:r>
        <w:rPr>
          <w:color w:val="275E42"/>
        </w:rPr>
        <w:t>a</w:t>
      </w:r>
      <w:r>
        <w:rPr>
          <w:color w:val="275D42"/>
        </w:rPr>
        <w:t>a</w:t>
      </w:r>
      <w:r>
        <w:rPr>
          <w:color w:val="275E42"/>
        </w:rPr>
        <w:t>a</w:t>
      </w:r>
      <w:r>
        <w:rPr>
          <w:color w:val="275E42"/>
        </w:rPr>
        <w:t>a</w:t>
      </w:r>
      <w:r>
        <w:rPr>
          <w:color w:val="255A3F"/>
        </w:rPr>
        <w:t>a</w:t>
      </w:r>
      <w:r>
        <w:rPr>
          <w:color w:val="255837"/>
        </w:rPr>
        <w:t>a</w:t>
      </w:r>
      <w:r>
        <w:rPr>
          <w:color w:val="2F6239"/>
        </w:rPr>
        <w:t>a</w:t>
      </w:r>
      <w:r>
        <w:rPr>
          <w:color w:val="4F814D"/>
        </w:rPr>
        <w:t>a</w:t>
      </w:r>
      <w:r>
        <w:rPr>
          <w:color w:val="7AAC6E"/>
        </w:rPr>
        <w:t>a</w:t>
      </w:r>
      <w:r>
        <w:rPr>
          <w:color w:val="9CCF87"/>
        </w:rPr>
        <w:t>a</w:t>
      </w:r>
      <w:r>
        <w:rPr>
          <w:color w:val="A1DA89"/>
        </w:rPr>
        <w:t>a</w:t>
      </w:r>
      <w:r>
        <w:rPr>
          <w:color w:val="89C472"/>
        </w:rPr>
        <w:t>a</w:t>
      </w:r>
      <w:r>
        <w:rPr>
          <w:color w:val="5B9650"/>
        </w:rPr>
        <w:t>a</w:t>
      </w:r>
      <w:r>
        <w:rPr>
          <w:color w:val="326B34"/>
        </w:rPr>
        <w:t>a</w:t>
      </w:r>
      <w:r>
        <w:rPr>
          <w:color w:val="1F562F"/>
        </w:rPr>
        <w:t>a</w:t>
      </w:r>
      <w:r>
        <w:rPr>
          <w:color w:val="235A41"/>
        </w:rPr>
        <w:t>a</w:t>
      </w:r>
      <w:r>
        <w:rPr>
          <w:color w:val="265B4D"/>
        </w:rPr>
        <w:t>a</w:t>
      </w:r>
      <w:r>
        <w:rPr>
          <w:color w:val="24574E"/>
        </w:rPr>
        <w:t>a</w:t>
      </w:r>
      <w:r>
        <w:rPr>
          <w:color w:val="23594C"/>
        </w:rPr>
        <w:t>a</w:t>
      </w:r>
      <w:r>
        <w:rPr>
          <w:color w:val="235948"/>
        </w:rPr>
        <w:t>a</w:t>
      </w:r>
      <w:r>
        <w:rPr>
          <w:color w:val="235B42"/>
        </w:rPr>
        <w:t>a</w:t>
      </w:r>
      <w:r>
        <w:rPr>
          <w:color w:val="215C3D"/>
        </w:rPr>
        <w:t>a</w:t>
      </w:r>
      <w:r>
        <w:rPr>
          <w:color w:val="215C3E"/>
        </w:rPr>
        <w:t>a</w:t>
      </w:r>
      <w:r>
        <w:rPr>
          <w:color w:val="215A43"/>
        </w:rPr>
        <w:t>a</w:t>
      </w:r>
      <w:r>
        <w:rPr>
          <w:color w:val="235844"/>
        </w:rPr>
        <w:t>a</w:t>
      </w:r>
      <w:r>
        <w:rPr>
          <w:color w:val="245744"/>
        </w:rPr>
        <w:t>a</w:t>
      </w:r>
      <w:r>
        <w:rPr>
          <w:color w:val="245744"/>
        </w:rPr>
        <w:t>a</w:t>
      </w:r>
      <w:r>
        <w:rPr>
          <w:color w:val="225944"/>
        </w:rPr>
        <w:t>a</w:t>
      </w:r>
      <w:r>
        <w:rPr>
          <w:color w:val="205A44"/>
        </w:rPr>
        <w:t>a</w:t>
      </w:r>
      <w:r>
        <w:rPr>
          <w:color w:val="24614A"/>
        </w:rPr>
        <w:t>a</w:t>
      </w:r>
      <w:r>
        <w:rPr>
          <w:color w:val="1B543F"/>
        </w:rPr>
        <w:t>a</w:t>
      </w:r>
      <w:r>
        <w:rPr>
          <w:color w:val="2C5D4A"/>
        </w:rPr>
        <w:t>a</w:t>
      </w:r>
      <w:r>
        <w:rPr>
          <w:color w:val="224436"/>
        </w:rPr>
        <w:t>a</w:t>
      </w:r>
      <w:r>
        <w:rPr>
          <w:color w:val="041910"/>
        </w:rPr>
        <w:t>a</w:t>
      </w:r>
      <w:r>
        <w:rPr>
          <w:color w:val="000601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10300"/>
        </w:rPr>
        <w:t>a</w:t>
      </w:r>
      <w:r>
        <w:rPr>
          <w:color w:val="000403"/>
        </w:rPr>
        <w:t>a</w:t>
      </w:r>
      <w:r>
        <w:rPr>
          <w:color w:val="000605"/>
        </w:rPr>
        <w:t>a</w:t>
      </w:r>
      <w:r>
        <w:rPr>
          <w:color w:val="000707"/>
        </w:rPr>
        <w:t>a</w:t>
      </w:r>
      <w:r>
        <w:rPr>
          <w:color w:val="000808"/>
        </w:rPr>
        <w:t>a</w:t>
      </w:r>
      <w:r>
        <w:rPr>
          <w:color w:val="000908"/>
        </w:rPr>
        <w:t>a</w:t>
      </w:r>
      <w:r>
        <w:rPr>
          <w:color w:val="071514"/>
        </w:rPr>
        <w:t>a</w:t>
      </w:r>
      <w:r>
        <w:rPr>
          <w:color w:val="112423"/>
        </w:rPr>
        <w:t>a</w:t>
      </w:r>
      <w:r>
        <w:rPr>
          <w:color w:val="1D3332"/>
        </w:rPr>
        <w:t>a</w:t>
      </w:r>
      <w:r>
        <w:rPr>
          <w:color w:val="203B3B"/>
        </w:rPr>
        <w:t>a</w:t>
      </w:r>
      <w:r>
        <w:rPr>
          <w:color w:val="214342"/>
        </w:rPr>
        <w:t>a</w:t>
      </w:r>
      <w:r>
        <w:rPr>
          <w:color w:val="244A4A"/>
        </w:rPr>
        <w:t>a</w:t>
      </w:r>
      <w:r>
        <w:rPr>
          <w:color w:val="1F4B4B"/>
        </w:rPr>
        <w:t>a</w:t>
      </w:r>
      <w:r>
        <w:rPr>
          <w:color w:val="1B4C4C"/>
        </w:rPr>
        <w:t>a</w:t>
      </w:r>
      <w:r>
        <w:rPr>
          <w:color w:val="154B4C"/>
        </w:rPr>
        <w:t>a</w:t>
      </w:r>
      <w:r>
        <w:rPr>
          <w:color w:val="104B4B"/>
        </w:rPr>
        <w:t>a</w:t>
      </w:r>
      <w:r>
        <w:rPr>
          <w:color w:val="0C4A4B"/>
        </w:rPr>
        <w:t>a</w:t>
      </w:r>
      <w:r>
        <w:rPr>
          <w:color w:val="0B4A4B"/>
        </w:rPr>
        <w:t>a</w:t>
      </w:r>
      <w:r>
        <w:rPr>
          <w:color w:val="114B4C"/>
        </w:rPr>
        <w:t>a</w:t>
      </w:r>
      <w:r>
        <w:rPr>
          <w:color w:val="164A4B"/>
        </w:rPr>
        <w:t>a</w:t>
      </w:r>
      <w:r>
        <w:rPr>
          <w:color w:val="154B4B"/>
        </w:rPr>
        <w:t>a</w:t>
      </w:r>
      <w:r>
        <w:rPr>
          <w:color w:val="154C4C"/>
        </w:rPr>
        <w:t>a</w:t>
      </w:r>
      <w:r>
        <w:rPr>
          <w:color w:val="174F4D"/>
        </w:rPr>
        <w:t>a</w:t>
      </w:r>
      <w:r>
        <w:rPr>
          <w:color w:val="1C5552"/>
        </w:rPr>
        <w:t>a</w:t>
      </w:r>
      <w:r>
        <w:rPr>
          <w:color w:val="1D5954"/>
        </w:rPr>
        <w:t>a</w:t>
      </w:r>
      <w:r>
        <w:rPr>
          <w:color w:val="1D5C55"/>
        </w:rPr>
        <w:t>a</w:t>
      </w:r>
      <w:r>
        <w:rPr>
          <w:color w:val="1D5D55"/>
        </w:rPr>
        <w:t>a</w:t>
      </w:r>
      <w:r>
        <w:rPr>
          <w:color w:val="1D5F55"/>
        </w:rPr>
        <w:t>a</w:t>
      </w:r>
      <w:r>
        <w:rPr>
          <w:color w:val="1D6057"/>
        </w:rPr>
        <w:t>a</w:t>
      </w:r>
      <w:r>
        <w:rPr>
          <w:color w:val="1D6257"/>
        </w:rPr>
        <w:t>a</w:t>
      </w:r>
      <w:r>
        <w:rPr>
          <w:color w:val="206158"/>
        </w:rPr>
        <w:t>a</w:t>
      </w:r>
      <w:r>
        <w:rPr>
          <w:color w:val="1E5A58"/>
        </w:rPr>
        <w:t>a</w:t>
      </w:r>
      <w:r>
        <w:rPr>
          <w:color w:val="1F5959"/>
        </w:rPr>
        <w:t>a</w:t>
      </w:r>
      <w:r>
        <w:rPr>
          <w:color w:val="1F5A59"/>
        </w:rPr>
        <w:t>a</w:t>
      </w:r>
      <w:r>
        <w:rPr>
          <w:color w:val="205A5B"/>
        </w:rPr>
        <w:t>a</w:t>
      </w:r>
      <w:r>
        <w:rPr>
          <w:color w:val="205B5A"/>
        </w:rPr>
        <w:t>a</w:t>
      </w:r>
      <w:r>
        <w:rPr>
          <w:color w:val="205C5B"/>
        </w:rPr>
        <w:t>a</w:t>
      </w:r>
      <w:r>
        <w:rPr>
          <w:color w:val="225C5D"/>
        </w:rPr>
        <w:t>a</w:t>
      </w:r>
      <w:r>
        <w:rPr>
          <w:color w:val="215D5C"/>
        </w:rPr>
        <w:t>a</w:t>
      </w:r>
      <w:r>
        <w:rPr>
          <w:color w:val="215C5C"/>
        </w:rPr>
        <w:t>a</w:t>
      </w:r>
      <w:r>
        <w:rPr>
          <w:color w:val="225C5C"/>
        </w:rPr>
        <w:t>a</w:t>
      </w:r>
      <w:r>
        <w:rPr>
          <w:color w:val="205C5B"/>
        </w:rPr>
        <w:t>a</w:t>
      </w:r>
      <w:r>
        <w:rPr>
          <w:color w:val="205C5B"/>
        </w:rPr>
        <w:t>a</w:t>
      </w:r>
      <w:r>
        <w:rPr>
          <w:color w:val="1C605B"/>
        </w:rPr>
        <w:t>a</w:t>
      </w:r>
      <w:r>
        <w:rPr>
          <w:color w:val="18635A"/>
        </w:rPr>
        <w:t>a</w:t>
      </w:r>
      <w:r>
        <w:rPr>
          <w:color w:val="17625A"/>
        </w:rPr>
        <w:t>a</w:t>
      </w:r>
      <w:r>
        <w:rPr>
          <w:color w:val="18615A"/>
        </w:rPr>
        <w:t>a</w:t>
      </w:r>
      <w:r>
        <w:rPr>
          <w:color w:val="186059"/>
        </w:rPr>
        <w:t>a</w:t>
      </w:r>
      <w:r>
        <w:rPr>
          <w:color w:val="185F59"/>
        </w:rPr>
        <w:t>a</w:t>
      </w:r>
      <w:r>
        <w:rPr>
          <w:color w:val="1B615A"/>
        </w:rPr>
        <w:t>a</w:t>
      </w:r>
      <w:r>
        <w:rPr>
          <w:color w:val="20655F"/>
        </w:rPr>
        <w:t>a</w:t>
      </w:r>
      <w:r>
        <w:rPr>
          <w:color w:val="21645F"/>
        </w:rPr>
        <w:t>a</w:t>
      </w:r>
      <w:r>
        <w:rPr>
          <w:color w:val="21635E"/>
        </w:rPr>
        <w:t>a</w:t>
      </w:r>
      <w:r>
        <w:rPr>
          <w:color w:val="21635E"/>
        </w:rPr>
        <w:t>a</w:t>
      </w:r>
      <w:r>
        <w:rPr>
          <w:color w:val="22625E"/>
        </w:rPr>
        <w:t>a</w:t>
      </w:r>
      <w:r>
        <w:rPr>
          <w:color w:val="23625E"/>
        </w:rPr>
        <w:t>a</w:t>
      </w:r>
      <w:r>
        <w:rPr>
          <w:color w:val="21615D"/>
        </w:rPr>
        <w:t>a</w:t>
      </w:r>
      <w:r>
        <w:rPr>
          <w:color w:val="205F5B"/>
        </w:rPr>
        <w:t>a</w:t>
      </w:r>
      <w:r>
        <w:rPr>
          <w:color w:val="20605C"/>
        </w:rPr>
        <w:t>a</w:t>
      </w:r>
      <w:r>
        <w:rPr>
          <w:color w:val="22605D"/>
        </w:rPr>
        <w:t>a</w:t>
      </w:r>
      <w:r>
        <w:rPr>
          <w:color w:val="225F5B"/>
        </w:rPr>
        <w:t>a</w:t>
      </w:r>
      <w:r>
        <w:rPr>
          <w:color w:val="1F5B58"/>
        </w:rPr>
        <w:t>a</w:t>
      </w:r>
      <w:r>
        <w:rPr>
          <w:color w:val="245D5B"/>
        </w:rPr>
        <w:t>a</w:t>
      </w:r>
      <w:r>
        <w:rPr>
          <w:color w:val="255E5C"/>
        </w:rPr>
        <w:t>a</w:t>
      </w:r>
      <w:r>
        <w:rPr>
          <w:color w:val="28605F"/>
        </w:rPr>
        <w:t>a</w:t>
      </w:r>
      <w:r>
        <w:rPr>
          <w:color w:val="2A6261"/>
        </w:rPr>
        <w:t>a</w:t>
      </w:r>
      <w:r>
        <w:rPr>
          <w:color w:val="2B6361"/>
        </w:rPr>
        <w:t>a</w:t>
      </w:r>
      <w:r>
        <w:rPr>
          <w:color w:val="2B605F"/>
        </w:rPr>
        <w:t>a</w:t>
      </w:r>
      <w:r>
        <w:rPr>
          <w:color w:val="32605F"/>
        </w:rPr>
        <w:t>a</w:t>
      </w:r>
      <w:r>
        <w:rPr>
          <w:color w:val="375E5E"/>
        </w:rPr>
        <w:t>a</w:t>
      </w:r>
      <w:r>
        <w:rPr>
          <w:color w:val="33595A"/>
        </w:rPr>
        <w:t>a</w:t>
      </w:r>
      <w:r>
        <w:rPr>
          <w:color w:val="2E5253"/>
        </w:rPr>
        <w:t>a</w:t>
      </w:r>
      <w:r>
        <w:rPr>
          <w:color w:val="284A4C"/>
        </w:rPr>
        <w:t>a</w:t>
      </w:r>
      <w:r>
        <w:rPr>
          <w:color w:val="224345"/>
        </w:rPr>
        <w:t>a</w:t>
      </w:r>
      <w:r>
        <w:rPr>
          <w:color w:val="1D393D"/>
        </w:rPr>
        <w:t>a</w:t>
      </w:r>
      <w:r>
        <w:rPr>
          <w:color w:val="142B30"/>
        </w:rPr>
        <w:t>a</w:t>
      </w:r>
      <w:r>
        <w:rPr>
          <w:color w:val="0F2328"/>
        </w:rPr>
        <w:t>a</w:t>
      </w:r>
      <w:r>
        <w:rPr>
          <w:color w:val="09181E"/>
        </w:rPr>
        <w:t>a</w:t>
      </w:r>
      <w:r>
        <w:rPr>
          <w:color w:val="020F16"/>
        </w:rPr>
        <w:t>a</w:t>
      </w:r>
      <w:r>
        <w:rPr>
          <w:color w:val="000A11"/>
        </w:rPr>
        <w:t>a</w:t>
      </w:r>
      <w:r>
        <w:rPr>
          <w:color w:val="00060C"/>
        </w:rPr>
        <w:t>a</w:t>
      </w:r>
      <w:r>
        <w:rPr>
          <w:color w:val="000307"/>
        </w:rPr>
        <w:t>a</w:t>
      </w:r>
      <w:r>
        <w:rPr>
          <w:color w:val="010306"/>
        </w:rPr>
        <w:t>a</w:t>
      </w:r>
      <w:r>
        <w:rPr>
          <w:color w:val="010306"/>
        </w:rPr>
        <w:t>a</w:t>
      </w:r>
      <w:r>
        <w:rPr>
          <w:color w:val="010206"/>
        </w:rPr>
        <w:t>a</w:t>
      </w:r>
      <w:r>
        <w:rPr>
          <w:color w:val="010305"/>
        </w:rPr>
        <w:t>a</w:t>
      </w:r>
      <w:r>
        <w:rPr>
          <w:color w:val="010304"/>
        </w:rPr>
        <w:t>a</w:t>
      </w:r>
      <w:r>
        <w:rPr>
          <w:color w:val="0103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3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203"/>
        </w:rPr>
        <w:t>a</w:t>
      </w:r>
      <w:r>
        <w:rPr>
          <w:color w:val="010001"/>
        </w:rPr>
        <w:t>a</w:t>
      </w:r>
      <w:r>
        <w:rPr>
          <w:color w:val="030506"/>
        </w:rPr>
        <w:t>a</w:t>
      </w:r>
      <w:r>
        <w:rPr>
          <w:color w:val="000505"/>
        </w:rPr>
        <w:t>a</w:t>
      </w:r>
      <w:r>
        <w:rPr>
          <w:color w:val="0B1D1C"/>
        </w:rPr>
        <w:t>a</w:t>
      </w:r>
      <w:r>
        <w:rPr>
          <w:color w:val="405C5B"/>
        </w:rPr>
        <w:t>a</w:t>
      </w:r>
      <w:r>
        <w:rPr>
          <w:color w:val="517371"/>
        </w:rPr>
        <w:t>a</w:t>
      </w:r>
      <w:r>
        <w:rPr>
          <w:color w:val="4C7372"/>
        </w:rPr>
        <w:t>a</w:t>
      </w:r>
      <w:r>
        <w:rPr>
          <w:color w:val="497272"/>
        </w:rPr>
        <w:t>a</w:t>
      </w:r>
      <w:r>
        <w:rPr>
          <w:color w:val="487172"/>
        </w:rPr>
        <w:t>a</w:t>
      </w:r>
      <w:r>
        <w:rPr>
          <w:color w:val="466F72"/>
        </w:rPr>
        <w:t>a</w:t>
      </w:r>
      <w:r>
        <w:rPr>
          <w:color w:val="456E70"/>
        </w:rPr>
        <w:t>a</w:t>
      </w:r>
      <w:r>
        <w:rPr>
          <w:color w:val="436C6C"/>
        </w:rPr>
        <w:t>a</w:t>
      </w:r>
      <w:r>
        <w:rPr>
          <w:color w:val="426A69"/>
        </w:rPr>
        <w:t>a</w:t>
      </w:r>
      <w:r>
        <w:rPr>
          <w:color w:val="416968"/>
        </w:rPr>
        <w:t>a</w:t>
      </w:r>
      <w:r>
        <w:rPr>
          <w:color w:val="3F6867"/>
        </w:rPr>
        <w:t>a</w:t>
      </w:r>
      <w:r>
        <w:rPr>
          <w:color w:val="3C6666"/>
        </w:rPr>
        <w:t>a</w:t>
      </w:r>
      <w:r>
        <w:rPr>
          <w:color w:val="3A6568"/>
        </w:rPr>
        <w:t>a</w:t>
      </w:r>
      <w:r>
        <w:rPr>
          <w:color w:val="386468"/>
        </w:rPr>
        <w:t>a</w:t>
      </w:r>
      <w:r>
        <w:rPr>
          <w:color w:val="366167"/>
        </w:rPr>
        <w:t>a</w:t>
      </w:r>
      <w:r>
        <w:rPr>
          <w:color w:val="356167"/>
        </w:rPr>
        <w:t>a</w:t>
      </w:r>
      <w:r>
        <w:rPr>
          <w:color w:val="335F67"/>
        </w:rPr>
        <w:t>a</w:t>
      </w:r>
      <w:r>
        <w:rPr>
          <w:color w:val="325E67"/>
        </w:rPr>
        <w:t>a</w:t>
      </w:r>
      <w:r>
        <w:rPr>
          <w:color w:val="305E68"/>
        </w:rPr>
        <w:t>a</w:t>
      </w:r>
      <w:r>
        <w:rPr>
          <w:color w:val="315D68"/>
        </w:rPr>
        <w:t>a</w:t>
      </w:r>
      <w:r>
        <w:rPr>
          <w:color w:val="345B68"/>
        </w:rPr>
        <w:t>a</w:t>
      </w:r>
      <w:r>
        <w:rPr>
          <w:color w:val="345A67"/>
        </w:rPr>
        <w:t>a</w:t>
      </w:r>
      <w:r>
        <w:rPr>
          <w:color w:val="335966"/>
        </w:rPr>
        <w:t>a</w:t>
      </w:r>
      <w:r>
        <w:rPr>
          <w:color w:val="315764"/>
        </w:rPr>
        <w:t>a</w:t>
      </w:r>
      <w:r>
        <w:rPr>
          <w:color w:val="305564"/>
        </w:rPr>
        <w:t>a</w:t>
      </w:r>
      <w:r>
        <w:rPr>
          <w:color w:val="2F5464"/>
        </w:rPr>
        <w:t>a</w:t>
      </w:r>
      <w:r>
        <w:rPr>
          <w:color w:val="2C5162"/>
        </w:rPr>
        <w:t>a</w:t>
      </w:r>
      <w:r>
        <w:rPr>
          <w:color w:val="2C5163"/>
        </w:rPr>
        <w:t>a</w:t>
      </w:r>
      <w:r>
        <w:rPr>
          <w:color w:val="2C5163"/>
        </w:rPr>
        <w:t>a</w:t>
      </w:r>
      <w:r>
        <w:rPr>
          <w:color w:val="2B5063"/>
        </w:rPr>
        <w:t>a</w:t>
      </w:r>
      <w:r>
        <w:rPr>
          <w:color w:val="284D60"/>
        </w:rPr>
        <w:t>a</w:t>
      </w:r>
      <w:r>
        <w:rPr>
          <w:color w:val="264B5E"/>
        </w:rPr>
        <w:t>a</w:t>
      </w:r>
      <w:r>
        <w:rPr>
          <w:color w:val="26485F"/>
        </w:rPr>
        <w:t>a</w:t>
      </w:r>
      <w:r>
        <w:rPr>
          <w:color w:val="274760"/>
        </w:rPr>
        <w:t>a</w:t>
      </w:r>
      <w:r>
        <w:rPr>
          <w:color w:val="26465F"/>
        </w:rPr>
        <w:t>a</w:t>
      </w:r>
      <w:r>
        <w:rPr>
          <w:color w:val="26465F"/>
        </w:rPr>
        <w:t>a</w:t>
      </w:r>
      <w:r>
        <w:rPr>
          <w:color w:val="26465F"/>
        </w:rPr>
        <w:t>a</w:t>
      </w:r>
      <w:r>
        <w:rPr>
          <w:color w:val="25455E"/>
        </w:rPr>
        <w:t>a</w:t>
      </w:r>
      <w:r>
        <w:rPr>
          <w:color w:val="25455E"/>
        </w:rPr>
        <w:t>a</w:t>
      </w:r>
      <w:r>
        <w:rPr>
          <w:color w:val="24445D"/>
        </w:rPr>
        <w:t>a</w:t>
      </w:r>
      <w:r>
        <w:rPr>
          <w:color w:val="23435C"/>
        </w:rPr>
        <w:t>a</w:t>
      </w:r>
      <w:r>
        <w:rPr>
          <w:color w:val="21415A"/>
        </w:rPr>
        <w:t>a</w:t>
      </w:r>
      <w:r>
        <w:rPr>
          <w:color w:val="204059"/>
        </w:rPr>
        <w:t>a</w:t>
      </w:r>
      <w:r>
        <w:rPr>
          <w:color w:val="1E3E57"/>
        </w:rPr>
        <w:t>a</w:t>
      </w:r>
    </w:p>
    <w:p>
      <w:r>
        <w:rPr>
          <w:color w:val="B4B070"/>
        </w:rPr>
        <w:t>a</w:t>
      </w:r>
      <w:r>
        <w:rPr>
          <w:color w:val="B4B070"/>
        </w:rPr>
        <w:t>a</w:t>
      </w:r>
      <w:r>
        <w:rPr>
          <w:color w:val="B4B070"/>
        </w:rPr>
        <w:t>a</w:t>
      </w:r>
      <w:r>
        <w:rPr>
          <w:color w:val="B4B170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36F"/>
        </w:rPr>
        <w:t>a</w:t>
      </w:r>
      <w:r>
        <w:rPr>
          <w:color w:val="B2B36F"/>
        </w:rPr>
        <w:t>a</w:t>
      </w:r>
      <w:r>
        <w:rPr>
          <w:color w:val="B1B26E"/>
        </w:rPr>
        <w:t>a</w:t>
      </w:r>
      <w:r>
        <w:rPr>
          <w:color w:val="B1B26E"/>
        </w:rPr>
        <w:t>a</w:t>
      </w:r>
      <w:r>
        <w:rPr>
          <w:color w:val="B0B16D"/>
        </w:rPr>
        <w:t>a</w:t>
      </w:r>
      <w:r>
        <w:rPr>
          <w:color w:val="AFB26D"/>
        </w:rPr>
        <w:t>a</w:t>
      </w:r>
      <w:r>
        <w:rPr>
          <w:color w:val="ACB16B"/>
        </w:rPr>
        <w:t>a</w:t>
      </w:r>
      <w:r>
        <w:rPr>
          <w:color w:val="ABB16B"/>
        </w:rPr>
        <w:t>a</w:t>
      </w:r>
      <w:r>
        <w:rPr>
          <w:color w:val="ABB16B"/>
        </w:rPr>
        <w:t>a</w:t>
      </w:r>
      <w:r>
        <w:rPr>
          <w:color w:val="AAB06A"/>
        </w:rPr>
        <w:t>a</w:t>
      </w:r>
      <w:r>
        <w:rPr>
          <w:color w:val="A8AF69"/>
        </w:rPr>
        <w:t>a</w:t>
      </w:r>
      <w:r>
        <w:rPr>
          <w:color w:val="A6AD67"/>
        </w:rPr>
        <w:t>a</w:t>
      </w:r>
      <w:r>
        <w:rPr>
          <w:color w:val="A4AE68"/>
        </w:rPr>
        <w:t>a</w:t>
      </w:r>
      <w:r>
        <w:rPr>
          <w:color w:val="A2AE68"/>
        </w:rPr>
        <w:t>a</w:t>
      </w:r>
      <w:r>
        <w:rPr>
          <w:color w:val="9EAE67"/>
        </w:rPr>
        <w:t>a</w:t>
      </w:r>
      <w:r>
        <w:rPr>
          <w:color w:val="9BAC65"/>
        </w:rPr>
        <w:t>a</w:t>
      </w:r>
      <w:r>
        <w:rPr>
          <w:color w:val="97AA63"/>
        </w:rPr>
        <w:t>a</w:t>
      </w:r>
      <w:r>
        <w:rPr>
          <w:color w:val="94A863"/>
        </w:rPr>
        <w:t>a</w:t>
      </w:r>
      <w:r>
        <w:rPr>
          <w:color w:val="91A862"/>
        </w:rPr>
        <w:t>a</w:t>
      </w:r>
      <w:r>
        <w:rPr>
          <w:color w:val="8FA765"/>
        </w:rPr>
        <w:t>a</w:t>
      </w:r>
      <w:r>
        <w:rPr>
          <w:color w:val="8AA463"/>
        </w:rPr>
        <w:t>a</w:t>
      </w:r>
      <w:r>
        <w:rPr>
          <w:color w:val="84A360"/>
        </w:rPr>
        <w:t>a</w:t>
      </w:r>
      <w:r>
        <w:rPr>
          <w:color w:val="83A161"/>
        </w:rPr>
        <w:t>a</w:t>
      </w:r>
      <w:r>
        <w:rPr>
          <w:color w:val="80A05F"/>
        </w:rPr>
        <w:t>a</w:t>
      </w:r>
      <w:r>
        <w:rPr>
          <w:color w:val="7B9D5B"/>
        </w:rPr>
        <w:t>a</w:t>
      </w:r>
      <w:r>
        <w:rPr>
          <w:color w:val="729B57"/>
        </w:rPr>
        <w:t>a</w:t>
      </w:r>
      <w:r>
        <w:rPr>
          <w:color w:val="719A56"/>
        </w:rPr>
        <w:t>a</w:t>
      </w:r>
      <w:r>
        <w:rPr>
          <w:color w:val="719655"/>
        </w:rPr>
        <w:t>a</w:t>
      </w:r>
      <w:r>
        <w:rPr>
          <w:color w:val="75975B"/>
        </w:rPr>
        <w:t>a</w:t>
      </w:r>
      <w:r>
        <w:rPr>
          <w:color w:val="6D8857"/>
        </w:rPr>
        <w:t>a</w:t>
      </w:r>
      <w:r>
        <w:rPr>
          <w:color w:val="293D1E"/>
        </w:rPr>
        <w:t>a</w:t>
      </w:r>
      <w:r>
        <w:rPr>
          <w:color w:val="010A00"/>
        </w:rPr>
        <w:t>a</w:t>
      </w:r>
      <w:r>
        <w:rPr>
          <w:color w:val="030B07"/>
        </w:rPr>
        <w:t>a</w:t>
      </w:r>
      <w:r>
        <w:rPr>
          <w:color w:val="05080C"/>
        </w:rPr>
        <w:t>a</w:t>
      </w:r>
      <w:r>
        <w:rPr>
          <w:color w:val="000006"/>
        </w:rPr>
        <w:t>a</w:t>
      </w:r>
      <w:r>
        <w:rPr>
          <w:color w:val="020207"/>
        </w:rPr>
        <w:t>a</w:t>
      </w:r>
      <w:r>
        <w:rPr>
          <w:color w:val="060407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104"/>
        </w:rPr>
        <w:t>a</w:t>
      </w:r>
      <w:r>
        <w:rPr>
          <w:color w:val="000009"/>
        </w:rPr>
        <w:t>a</w:t>
      </w:r>
      <w:r>
        <w:rPr>
          <w:color w:val="07060F"/>
        </w:rPr>
        <w:t>a</w:t>
      </w:r>
      <w:r>
        <w:rPr>
          <w:color w:val="050506"/>
        </w:rPr>
        <w:t>a</w:t>
      </w:r>
      <w:r>
        <w:rPr>
          <w:color w:val="0C0F01"/>
        </w:rPr>
        <w:t>a</w:t>
      </w:r>
      <w:r>
        <w:rPr>
          <w:color w:val="737A52"/>
        </w:rPr>
        <w:t>a</w:t>
      </w:r>
      <w:r>
        <w:rPr>
          <w:color w:val="B6C181"/>
        </w:rPr>
        <w:t>a</w:t>
      </w:r>
      <w:r>
        <w:rPr>
          <w:color w:val="BDCA76"/>
        </w:rPr>
        <w:t>a</w:t>
      </w:r>
      <w:r>
        <w:rPr>
          <w:color w:val="BACA68"/>
        </w:rPr>
        <w:t>a</w:t>
      </w:r>
      <w:r>
        <w:rPr>
          <w:color w:val="BBCC64"/>
        </w:rPr>
        <w:t>a</w:t>
      </w:r>
      <w:r>
        <w:rPr>
          <w:color w:val="BCCC69"/>
        </w:rPr>
        <w:t>a</w:t>
      </w:r>
      <w:r>
        <w:rPr>
          <w:color w:val="BBCA6F"/>
        </w:rPr>
        <w:t>a</w:t>
      </w:r>
      <w:r>
        <w:rPr>
          <w:color w:val="BAC776"/>
        </w:rPr>
        <w:t>a</w:t>
      </w:r>
      <w:r>
        <w:rPr>
          <w:color w:val="B7C676"/>
        </w:rPr>
        <w:t>a</w:t>
      </w:r>
      <w:r>
        <w:rPr>
          <w:color w:val="B9CB76"/>
        </w:rPr>
        <w:t>a</w:t>
      </w:r>
      <w:r>
        <w:rPr>
          <w:color w:val="B8CC75"/>
        </w:rPr>
        <w:t>a</w:t>
      </w:r>
      <w:r>
        <w:rPr>
          <w:color w:val="B8CC75"/>
        </w:rPr>
        <w:t>a</w:t>
      </w:r>
      <w:r>
        <w:rPr>
          <w:color w:val="B8CC75"/>
        </w:rPr>
        <w:t>a</w:t>
      </w:r>
      <w:r>
        <w:rPr>
          <w:color w:val="B8CC75"/>
        </w:rPr>
        <w:t>a</w:t>
      </w:r>
      <w:r>
        <w:rPr>
          <w:color w:val="B8CC75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7CB73"/>
        </w:rPr>
        <w:t>a</w:t>
      </w:r>
      <w:r>
        <w:rPr>
          <w:color w:val="B7CC71"/>
        </w:rPr>
        <w:t>a</w:t>
      </w:r>
      <w:r>
        <w:rPr>
          <w:color w:val="B7CC6F"/>
        </w:rPr>
        <w:t>a</w:t>
      </w:r>
      <w:r>
        <w:rPr>
          <w:color w:val="B7CC6C"/>
        </w:rPr>
        <w:t>a</w:t>
      </w:r>
      <w:r>
        <w:rPr>
          <w:color w:val="B8CC6B"/>
        </w:rPr>
        <w:t>a</w:t>
      </w:r>
      <w:r>
        <w:rPr>
          <w:color w:val="B8CC6B"/>
        </w:rPr>
        <w:t>a</w:t>
      </w:r>
      <w:r>
        <w:rPr>
          <w:color w:val="B7CC6D"/>
        </w:rPr>
        <w:t>a</w:t>
      </w:r>
      <w:r>
        <w:rPr>
          <w:color w:val="B6CD72"/>
        </w:rPr>
        <w:t>a</w:t>
      </w:r>
      <w:r>
        <w:rPr>
          <w:color w:val="AFCA75"/>
        </w:rPr>
        <w:t>a</w:t>
      </w:r>
      <w:r>
        <w:rPr>
          <w:color w:val="AFCE82"/>
        </w:rPr>
        <w:t>a</w:t>
      </w:r>
      <w:r>
        <w:rPr>
          <w:color w:val="ADD18D"/>
        </w:rPr>
        <w:t>a</w:t>
      </w:r>
      <w:r>
        <w:rPr>
          <w:color w:val="84AB70"/>
        </w:rPr>
        <w:t>a</w:t>
      </w:r>
      <w:r>
        <w:rPr>
          <w:color w:val="4B7640"/>
        </w:rPr>
        <w:t>a</w:t>
      </w:r>
      <w:r>
        <w:rPr>
          <w:color w:val="2E5E33"/>
        </w:rPr>
        <w:t>a</w:t>
      </w:r>
      <w:r>
        <w:rPr>
          <w:color w:val="275D41"/>
        </w:rPr>
        <w:t>a</w:t>
      </w:r>
      <w:r>
        <w:rPr>
          <w:color w:val="275E42"/>
        </w:rPr>
        <w:t>a</w:t>
      </w:r>
      <w:r>
        <w:rPr>
          <w:color w:val="275E3F"/>
        </w:rPr>
        <w:t>a</w:t>
      </w:r>
      <w:r>
        <w:rPr>
          <w:color w:val="275E3E"/>
        </w:rPr>
        <w:t>a</w:t>
      </w:r>
      <w:r>
        <w:rPr>
          <w:color w:val="285D3F"/>
        </w:rPr>
        <w:t>a</w:t>
      </w:r>
      <w:r>
        <w:rPr>
          <w:color w:val="285D3F"/>
        </w:rPr>
        <w:t>a</w:t>
      </w:r>
      <w:r>
        <w:rPr>
          <w:color w:val="2A5C41"/>
        </w:rPr>
        <w:t>a</w:t>
      </w:r>
      <w:r>
        <w:rPr>
          <w:color w:val="255738"/>
        </w:rPr>
        <w:t>a</w:t>
      </w:r>
      <w:r>
        <w:rPr>
          <w:color w:val="30623C"/>
        </w:rPr>
        <w:t>a</w:t>
      </w:r>
      <w:r>
        <w:rPr>
          <w:color w:val="568855"/>
        </w:rPr>
        <w:t>a</w:t>
      </w:r>
      <w:r>
        <w:rPr>
          <w:color w:val="82B576"/>
        </w:rPr>
        <w:t>a</w:t>
      </w:r>
      <w:r>
        <w:rPr>
          <w:color w:val="9FD48A"/>
        </w:rPr>
        <w:t>a</w:t>
      </w:r>
      <w:r>
        <w:rPr>
          <w:color w:val="A8E18C"/>
        </w:rPr>
        <w:t>a</w:t>
      </w:r>
      <w:r>
        <w:rPr>
          <w:color w:val="8FCB74"/>
        </w:rPr>
        <w:t>a</w:t>
      </w:r>
      <w:r>
        <w:rPr>
          <w:color w:val="609C50"/>
        </w:rPr>
        <w:t>a</w:t>
      </w:r>
      <w:r>
        <w:rPr>
          <w:color w:val="367034"/>
        </w:rPr>
        <w:t>a</w:t>
      </w:r>
      <w:r>
        <w:rPr>
          <w:color w:val="22592E"/>
        </w:rPr>
        <w:t>a</w:t>
      </w:r>
      <w:r>
        <w:rPr>
          <w:color w:val="235A3C"/>
        </w:rPr>
        <w:t>a</w:t>
      </w:r>
      <w:r>
        <w:rPr>
          <w:color w:val="265B48"/>
        </w:rPr>
        <w:t>a</w:t>
      </w:r>
      <w:r>
        <w:rPr>
          <w:color w:val="24584B"/>
        </w:rPr>
        <w:t>a</w:t>
      </w:r>
      <w:r>
        <w:rPr>
          <w:color w:val="23594C"/>
        </w:rPr>
        <w:t>a</w:t>
      </w:r>
      <w:r>
        <w:rPr>
          <w:color w:val="23594A"/>
        </w:rPr>
        <w:t>a</w:t>
      </w:r>
      <w:r>
        <w:rPr>
          <w:color w:val="235A46"/>
        </w:rPr>
        <w:t>a</w:t>
      </w:r>
      <w:r>
        <w:rPr>
          <w:color w:val="215B42"/>
        </w:rPr>
        <w:t>a</w:t>
      </w:r>
      <w:r>
        <w:rPr>
          <w:color w:val="215B42"/>
        </w:rPr>
        <w:t>a</w:t>
      </w:r>
      <w:r>
        <w:rPr>
          <w:color w:val="225943"/>
        </w:rPr>
        <w:t>a</w:t>
      </w:r>
      <w:r>
        <w:rPr>
          <w:color w:val="245744"/>
        </w:rPr>
        <w:t>a</w:t>
      </w:r>
      <w:r>
        <w:rPr>
          <w:color w:val="265744"/>
        </w:rPr>
        <w:t>a</w:t>
      </w:r>
      <w:r>
        <w:rPr>
          <w:color w:val="255744"/>
        </w:rPr>
        <w:t>a</w:t>
      </w:r>
      <w:r>
        <w:rPr>
          <w:color w:val="235844"/>
        </w:rPr>
        <w:t>a</w:t>
      </w:r>
      <w:r>
        <w:rPr>
          <w:color w:val="205A44"/>
        </w:rPr>
        <w:t>a</w:t>
      </w:r>
      <w:r>
        <w:rPr>
          <w:color w:val="1D5B44"/>
        </w:rPr>
        <w:t>a</w:t>
      </w:r>
      <w:r>
        <w:rPr>
          <w:color w:val="1E5A44"/>
        </w:rPr>
        <w:t>a</w:t>
      </w:r>
      <w:r>
        <w:rPr>
          <w:color w:val="275B47"/>
        </w:rPr>
        <w:t>a</w:t>
      </w:r>
      <w:r>
        <w:rPr>
          <w:color w:val="2A5041"/>
        </w:rPr>
        <w:t>a</w:t>
      </w:r>
      <w:r>
        <w:rPr>
          <w:color w:val="0C2419"/>
        </w:rPr>
        <w:t>a</w:t>
      </w:r>
      <w:r>
        <w:rPr>
          <w:color w:val="0009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3"/>
        </w:rPr>
        <w:t>a</w:t>
      </w:r>
      <w:r>
        <w:rPr>
          <w:color w:val="000605"/>
        </w:rPr>
        <w:t>a</w:t>
      </w:r>
      <w:r>
        <w:rPr>
          <w:color w:val="000606"/>
        </w:rPr>
        <w:t>a</w:t>
      </w:r>
      <w:r>
        <w:rPr>
          <w:color w:val="000506"/>
        </w:rPr>
        <w:t>a</w:t>
      </w:r>
      <w:r>
        <w:rPr>
          <w:color w:val="000104"/>
        </w:rPr>
        <w:t>a</w:t>
      </w:r>
      <w:r>
        <w:rPr>
          <w:color w:val="010306"/>
        </w:rPr>
        <w:t>a</w:t>
      </w:r>
      <w:r>
        <w:rPr>
          <w:color w:val="030B0D"/>
        </w:rPr>
        <w:t>a</w:t>
      </w:r>
      <w:r>
        <w:rPr>
          <w:color w:val="081517"/>
        </w:rPr>
        <w:t>a</w:t>
      </w:r>
      <w:r>
        <w:rPr>
          <w:color w:val="0F2323"/>
        </w:rPr>
        <w:t>a</w:t>
      </w:r>
      <w:r>
        <w:rPr>
          <w:color w:val="163031"/>
        </w:rPr>
        <w:t>a</w:t>
      </w:r>
      <w:r>
        <w:rPr>
          <w:color w:val="1A3C3B"/>
        </w:rPr>
        <w:t>a</w:t>
      </w:r>
      <w:r>
        <w:rPr>
          <w:color w:val="194241"/>
        </w:rPr>
        <w:t>a</w:t>
      </w:r>
      <w:r>
        <w:rPr>
          <w:color w:val="194947"/>
        </w:rPr>
        <w:t>a</w:t>
      </w:r>
      <w:r>
        <w:rPr>
          <w:color w:val="1B4F4D"/>
        </w:rPr>
        <w:t>a</w:t>
      </w:r>
      <w:r>
        <w:rPr>
          <w:color w:val="19514E"/>
        </w:rPr>
        <w:t>a</w:t>
      </w:r>
      <w:r>
        <w:rPr>
          <w:color w:val="17514E"/>
        </w:rPr>
        <w:t>a</w:t>
      </w:r>
      <w:r>
        <w:rPr>
          <w:color w:val="164A49"/>
        </w:rPr>
        <w:t>a</w:t>
      </w:r>
      <w:r>
        <w:rPr>
          <w:color w:val="174747"/>
        </w:rPr>
        <w:t>a</w:t>
      </w:r>
      <w:r>
        <w:rPr>
          <w:color w:val="164747"/>
        </w:rPr>
        <w:t>a</w:t>
      </w:r>
      <w:r>
        <w:rPr>
          <w:color w:val="154746"/>
        </w:rPr>
        <w:t>a</w:t>
      </w:r>
      <w:r>
        <w:rPr>
          <w:color w:val="144845"/>
        </w:rPr>
        <w:t>a</w:t>
      </w:r>
      <w:r>
        <w:rPr>
          <w:color w:val="174C48"/>
        </w:rPr>
        <w:t>a</w:t>
      </w:r>
      <w:r>
        <w:rPr>
          <w:color w:val="1C544E"/>
        </w:rPr>
        <w:t>a</w:t>
      </w:r>
      <w:r>
        <w:rPr>
          <w:color w:val="225D56"/>
        </w:rPr>
        <w:t>a</w:t>
      </w:r>
      <w:r>
        <w:rPr>
          <w:color w:val="225E56"/>
        </w:rPr>
        <w:t>a</w:t>
      </w:r>
      <w:r>
        <w:rPr>
          <w:color w:val="215F54"/>
        </w:rPr>
        <w:t>a</w:t>
      </w:r>
      <w:r>
        <w:rPr>
          <w:color w:val="215F55"/>
        </w:rPr>
        <w:t>a</w:t>
      </w:r>
      <w:r>
        <w:rPr>
          <w:color w:val="215F54"/>
        </w:rPr>
        <w:t>a</w:t>
      </w:r>
      <w:r>
        <w:rPr>
          <w:color w:val="1E6055"/>
        </w:rPr>
        <w:t>a</w:t>
      </w:r>
      <w:r>
        <w:rPr>
          <w:color w:val="1F655D"/>
        </w:rPr>
        <w:t>a</w:t>
      </w:r>
      <w:r>
        <w:rPr>
          <w:color w:val="1E655F"/>
        </w:rPr>
        <w:t>a</w:t>
      </w:r>
      <w:r>
        <w:rPr>
          <w:color w:val="1E665E"/>
        </w:rPr>
        <w:t>a</w:t>
      </w:r>
      <w:r>
        <w:rPr>
          <w:color w:val="206660"/>
        </w:rPr>
        <w:t>a</w:t>
      </w:r>
      <w:r>
        <w:rPr>
          <w:color w:val="206760"/>
        </w:rPr>
        <w:t>a</w:t>
      </w:r>
      <w:r>
        <w:rPr>
          <w:color w:val="206860"/>
        </w:rPr>
        <w:t>a</w:t>
      </w:r>
      <w:r>
        <w:rPr>
          <w:color w:val="216762"/>
        </w:rPr>
        <w:t>a</w:t>
      </w:r>
      <w:r>
        <w:rPr>
          <w:color w:val="206860"/>
        </w:rPr>
        <w:t>a</w:t>
      </w:r>
      <w:r>
        <w:rPr>
          <w:color w:val="206860"/>
        </w:rPr>
        <w:t>a</w:t>
      </w:r>
      <w:r>
        <w:rPr>
          <w:color w:val="216761"/>
        </w:rPr>
        <w:t>a</w:t>
      </w:r>
      <w:r>
        <w:rPr>
          <w:color w:val="206860"/>
        </w:rPr>
        <w:t>a</w:t>
      </w:r>
      <w:r>
        <w:rPr>
          <w:color w:val="216761"/>
        </w:rPr>
        <w:t>a</w:t>
      </w:r>
      <w:r>
        <w:rPr>
          <w:color w:val="1C635B"/>
        </w:rPr>
        <w:t>a</w:t>
      </w:r>
      <w:r>
        <w:rPr>
          <w:color w:val="1B6157"/>
        </w:rPr>
        <w:t>a</w:t>
      </w:r>
      <w:r>
        <w:rPr>
          <w:color w:val="1C625A"/>
        </w:rPr>
        <w:t>a</w:t>
      </w:r>
      <w:r>
        <w:rPr>
          <w:color w:val="1E6159"/>
        </w:rPr>
        <w:t>a</w:t>
      </w:r>
      <w:r>
        <w:rPr>
          <w:color w:val="1F6159"/>
        </w:rPr>
        <w:t>a</w:t>
      </w:r>
      <w:r>
        <w:rPr>
          <w:color w:val="1F615B"/>
        </w:rPr>
        <w:t>a</w:t>
      </w:r>
      <w:r>
        <w:rPr>
          <w:color w:val="1F5E57"/>
        </w:rPr>
        <w:t>a</w:t>
      </w:r>
      <w:r>
        <w:rPr>
          <w:color w:val="1B5953"/>
        </w:rPr>
        <w:t>a</w:t>
      </w:r>
      <w:r>
        <w:rPr>
          <w:color w:val="1E5A56"/>
        </w:rPr>
        <w:t>a</w:t>
      </w:r>
      <w:r>
        <w:rPr>
          <w:color w:val="225D57"/>
        </w:rPr>
        <w:t>a</w:t>
      </w:r>
      <w:r>
        <w:rPr>
          <w:color w:val="235E59"/>
        </w:rPr>
        <w:t>a</w:t>
      </w:r>
      <w:r>
        <w:rPr>
          <w:color w:val="245E5A"/>
        </w:rPr>
        <w:t>a</w:t>
      </w:r>
      <w:r>
        <w:rPr>
          <w:color w:val="255E58"/>
        </w:rPr>
        <w:t>a</w:t>
      </w:r>
      <w:r>
        <w:rPr>
          <w:color w:val="28615B"/>
        </w:rPr>
        <w:t>a</w:t>
      </w:r>
      <w:r>
        <w:rPr>
          <w:color w:val="28615A"/>
        </w:rPr>
        <w:t>a</w:t>
      </w:r>
      <w:r>
        <w:rPr>
          <w:color w:val="2A635C"/>
        </w:rPr>
        <w:t>a</w:t>
      </w:r>
      <w:r>
        <w:rPr>
          <w:color w:val="2D655F"/>
        </w:rPr>
        <w:t>a</w:t>
      </w:r>
      <w:r>
        <w:rPr>
          <w:color w:val="30655F"/>
        </w:rPr>
        <w:t>a</w:t>
      </w:r>
      <w:r>
        <w:rPr>
          <w:color w:val="2F635E"/>
        </w:rPr>
        <w:t>a</w:t>
      </w:r>
      <w:r>
        <w:rPr>
          <w:color w:val="2E605C"/>
        </w:rPr>
        <w:t>a</w:t>
      </w:r>
      <w:r>
        <w:rPr>
          <w:color w:val="295A56"/>
        </w:rPr>
        <w:t>a</w:t>
      </w:r>
      <w:r>
        <w:rPr>
          <w:color w:val="295855"/>
        </w:rPr>
        <w:t>a</w:t>
      </w:r>
      <w:r>
        <w:rPr>
          <w:color w:val="2B5956"/>
        </w:rPr>
        <w:t>a</w:t>
      </w:r>
      <w:r>
        <w:rPr>
          <w:color w:val="275451"/>
        </w:rPr>
        <w:t>a</w:t>
      </w:r>
      <w:r>
        <w:rPr>
          <w:color w:val="1C4644"/>
        </w:rPr>
        <w:t>a</w:t>
      </w:r>
      <w:r>
        <w:rPr>
          <w:color w:val="163535"/>
        </w:rPr>
        <w:t>a</w:t>
      </w:r>
      <w:r>
        <w:rPr>
          <w:color w:val="152A2B"/>
        </w:rPr>
        <w:t>a</w:t>
      </w:r>
      <w:r>
        <w:rPr>
          <w:color w:val="0C2122"/>
        </w:rPr>
        <w:t>a</w:t>
      </w:r>
      <w:r>
        <w:rPr>
          <w:color w:val="041618"/>
        </w:rPr>
        <w:t>a</w:t>
      </w:r>
      <w:r>
        <w:rPr>
          <w:color w:val="020C0E"/>
        </w:rPr>
        <w:t>a</w:t>
      </w:r>
      <w:r>
        <w:rPr>
          <w:color w:val="02070A"/>
        </w:rPr>
        <w:t>a</w:t>
      </w:r>
      <w:r>
        <w:rPr>
          <w:color w:val="010609"/>
        </w:rPr>
        <w:t>a</w:t>
      </w:r>
      <w:r>
        <w:rPr>
          <w:color w:val="000408"/>
        </w:rPr>
        <w:t>a</w:t>
      </w:r>
      <w:r>
        <w:rPr>
          <w:color w:val="000308"/>
        </w:rPr>
        <w:t>a</w:t>
      </w:r>
      <w:r>
        <w:rPr>
          <w:color w:val="000107"/>
        </w:rPr>
        <w:t>a</w:t>
      </w:r>
      <w:r>
        <w:rPr>
          <w:color w:val="000309"/>
        </w:rPr>
        <w:t>a</w:t>
      </w:r>
      <w:r>
        <w:rPr>
          <w:color w:val="02070D"/>
        </w:rPr>
        <w:t>a</w:t>
      </w:r>
      <w:r>
        <w:rPr>
          <w:color w:val="05080D"/>
        </w:rPr>
        <w:t>a</w:t>
      </w:r>
      <w:r>
        <w:rPr>
          <w:color w:val="060007"/>
        </w:rPr>
        <w:t>a</w:t>
      </w:r>
      <w:r>
        <w:rPr>
          <w:color w:val="080005"/>
        </w:rPr>
        <w:t>a</w:t>
      </w:r>
      <w:r>
        <w:rPr>
          <w:color w:val="080004"/>
        </w:rPr>
        <w:t>a</w:t>
      </w:r>
      <w:r>
        <w:rPr>
          <w:color w:val="060004"/>
        </w:rPr>
        <w:t>a</w:t>
      </w:r>
      <w:r>
        <w:rPr>
          <w:color w:val="040004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4"/>
        </w:rPr>
        <w:t>a</w:t>
      </w:r>
      <w:r>
        <w:rPr>
          <w:color w:val="07090A"/>
        </w:rPr>
        <w:t>a</w:t>
      </w:r>
      <w:r>
        <w:rPr>
          <w:color w:val="010403"/>
        </w:rPr>
        <w:t>a</w:t>
      </w:r>
      <w:r>
        <w:rPr>
          <w:color w:val="010907"/>
        </w:rPr>
        <w:t>a</w:t>
      </w:r>
      <w:r>
        <w:rPr>
          <w:color w:val="2D4845"/>
        </w:rPr>
        <w:t>a</w:t>
      </w:r>
      <w:r>
        <w:rPr>
          <w:color w:val="4D706E"/>
        </w:rPr>
        <w:t>a</w:t>
      </w:r>
      <w:r>
        <w:rPr>
          <w:color w:val="4A7471"/>
        </w:rPr>
        <w:t>a</w:t>
      </w:r>
      <w:r>
        <w:rPr>
          <w:color w:val="477372"/>
        </w:rPr>
        <w:t>a</w:t>
      </w:r>
      <w:r>
        <w:rPr>
          <w:color w:val="467273"/>
        </w:rPr>
        <w:t>a</w:t>
      </w:r>
      <w:r>
        <w:rPr>
          <w:color w:val="456F73"/>
        </w:rPr>
        <w:t>a</w:t>
      </w:r>
      <w:r>
        <w:rPr>
          <w:color w:val="446D73"/>
        </w:rPr>
        <w:t>a</w:t>
      </w:r>
      <w:r>
        <w:rPr>
          <w:color w:val="446B71"/>
        </w:rPr>
        <w:t>a</w:t>
      </w:r>
      <w:r>
        <w:rPr>
          <w:color w:val="41696C"/>
        </w:rPr>
        <w:t>a</w:t>
      </w:r>
      <w:r>
        <w:rPr>
          <w:color w:val="3D6767"/>
        </w:rPr>
        <w:t>a</w:t>
      </w:r>
      <w:r>
        <w:rPr>
          <w:color w:val="3C6665"/>
        </w:rPr>
        <w:t>a</w:t>
      </w:r>
      <w:r>
        <w:rPr>
          <w:color w:val="396465"/>
        </w:rPr>
        <w:t>a</w:t>
      </w:r>
      <w:r>
        <w:rPr>
          <w:color w:val="376365"/>
        </w:rPr>
        <w:t>a</w:t>
      </w:r>
      <w:r>
        <w:rPr>
          <w:color w:val="356164"/>
        </w:rPr>
        <w:t>a</w:t>
      </w:r>
      <w:r>
        <w:rPr>
          <w:color w:val="346166"/>
        </w:rPr>
        <w:t>a</w:t>
      </w:r>
      <w:r>
        <w:rPr>
          <w:color w:val="346268"/>
        </w:rPr>
        <w:t>a</w:t>
      </w:r>
      <w:r>
        <w:rPr>
          <w:color w:val="326169"/>
        </w:rPr>
        <w:t>a</w:t>
      </w:r>
      <w:r>
        <w:rPr>
          <w:color w:val="305F69"/>
        </w:rPr>
        <w:t>a</w:t>
      </w:r>
      <w:r>
        <w:rPr>
          <w:color w:val="2E5D68"/>
        </w:rPr>
        <w:t>a</w:t>
      </w:r>
      <w:r>
        <w:rPr>
          <w:color w:val="2C5C67"/>
        </w:rPr>
        <w:t>a</w:t>
      </w:r>
      <w:r>
        <w:rPr>
          <w:color w:val="2C5A67"/>
        </w:rPr>
        <w:t>a</w:t>
      </w:r>
      <w:r>
        <w:rPr>
          <w:color w:val="305967"/>
        </w:rPr>
        <w:t>a</w:t>
      </w:r>
      <w:r>
        <w:rPr>
          <w:color w:val="315867"/>
        </w:rPr>
        <w:t>a</w:t>
      </w:r>
      <w:r>
        <w:rPr>
          <w:color w:val="305766"/>
        </w:rPr>
        <w:t>a</w:t>
      </w:r>
      <w:r>
        <w:rPr>
          <w:color w:val="305766"/>
        </w:rPr>
        <w:t>a</w:t>
      </w:r>
      <w:r>
        <w:rPr>
          <w:color w:val="2F5667"/>
        </w:rPr>
        <w:t>a</w:t>
      </w:r>
      <w:r>
        <w:rPr>
          <w:color w:val="2E5566"/>
        </w:rPr>
        <w:t>a</w:t>
      </w:r>
      <w:r>
        <w:rPr>
          <w:color w:val="2B5163"/>
        </w:rPr>
        <w:t>a</w:t>
      </w:r>
      <w:r>
        <w:rPr>
          <w:color w:val="2A5063"/>
        </w:rPr>
        <w:t>a</w:t>
      </w:r>
      <w:r>
        <w:rPr>
          <w:color w:val="2A5063"/>
        </w:rPr>
        <w:t>a</w:t>
      </w:r>
      <w:r>
        <w:rPr>
          <w:color w:val="284E63"/>
        </w:rPr>
        <w:t>a</w:t>
      </w:r>
      <w:r>
        <w:rPr>
          <w:color w:val="264C61"/>
        </w:rPr>
        <w:t>a</w:t>
      </w:r>
      <w:r>
        <w:rPr>
          <w:color w:val="254B60"/>
        </w:rPr>
        <w:t>a</w:t>
      </w:r>
      <w:r>
        <w:rPr>
          <w:color w:val="26485F"/>
        </w:rPr>
        <w:t>a</w:t>
      </w:r>
      <w:r>
        <w:rPr>
          <w:color w:val="27455F"/>
        </w:rPr>
        <w:t>a</w:t>
      </w:r>
      <w:r>
        <w:rPr>
          <w:color w:val="27455F"/>
        </w:rPr>
        <w:t>a</w:t>
      </w:r>
      <w:r>
        <w:rPr>
          <w:color w:val="26445E"/>
        </w:rPr>
        <w:t>a</w:t>
      </w:r>
      <w:r>
        <w:rPr>
          <w:color w:val="26445E"/>
        </w:rPr>
        <w:t>a</w:t>
      </w:r>
      <w:r>
        <w:rPr>
          <w:color w:val="25435D"/>
        </w:rPr>
        <w:t>a</w:t>
      </w:r>
      <w:r>
        <w:rPr>
          <w:color w:val="25435D"/>
        </w:rPr>
        <w:t>a</w:t>
      </w:r>
      <w:r>
        <w:rPr>
          <w:color w:val="25435D"/>
        </w:rPr>
        <w:t>a</w:t>
      </w:r>
      <w:r>
        <w:rPr>
          <w:color w:val="23415B"/>
        </w:rPr>
        <w:t>a</w:t>
      </w:r>
      <w:r>
        <w:rPr>
          <w:color w:val="22405A"/>
        </w:rPr>
        <w:t>a</w:t>
      </w:r>
      <w:r>
        <w:rPr>
          <w:color w:val="213F59"/>
        </w:rPr>
        <w:t>a</w:t>
      </w:r>
      <w:r>
        <w:rPr>
          <w:color w:val="1F3D57"/>
        </w:rPr>
        <w:t>a</w:t>
      </w:r>
    </w:p>
    <w:p>
      <w:r>
        <w:rPr>
          <w:color w:val="B4B070"/>
        </w:rPr>
        <w:t>a</w:t>
      </w:r>
      <w:r>
        <w:rPr>
          <w:color w:val="B4B070"/>
        </w:rPr>
        <w:t>a</w:t>
      </w:r>
      <w:r>
        <w:rPr>
          <w:color w:val="B4B070"/>
        </w:rPr>
        <w:t>a</w:t>
      </w:r>
      <w:r>
        <w:rPr>
          <w:color w:val="B3B16F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0AF6C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2B16E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470"/>
        </w:rPr>
        <w:t>a</w:t>
      </w:r>
      <w:r>
        <w:rPr>
          <w:color w:val="B3B470"/>
        </w:rPr>
        <w:t>a</w:t>
      </w:r>
      <w:r>
        <w:rPr>
          <w:color w:val="B3B470"/>
        </w:rPr>
        <w:t>a</w:t>
      </w:r>
      <w:r>
        <w:rPr>
          <w:color w:val="B2B36F"/>
        </w:rPr>
        <w:t>a</w:t>
      </w:r>
      <w:r>
        <w:rPr>
          <w:color w:val="B1B26E"/>
        </w:rPr>
        <w:t>a</w:t>
      </w:r>
      <w:r>
        <w:rPr>
          <w:color w:val="B0B36E"/>
        </w:rPr>
        <w:t>a</w:t>
      </w:r>
      <w:r>
        <w:rPr>
          <w:color w:val="ADB26D"/>
        </w:rPr>
        <w:t>a</w:t>
      </w:r>
      <w:r>
        <w:rPr>
          <w:color w:val="ACB26C"/>
        </w:rPr>
        <w:t>a</w:t>
      </w:r>
      <w:r>
        <w:rPr>
          <w:color w:val="ABB16B"/>
        </w:rPr>
        <w:t>a</w:t>
      </w:r>
      <w:r>
        <w:rPr>
          <w:color w:val="AAB06A"/>
        </w:rPr>
        <w:t>a</w:t>
      </w:r>
      <w:r>
        <w:rPr>
          <w:color w:val="A8AF69"/>
        </w:rPr>
        <w:t>a</w:t>
      </w:r>
      <w:r>
        <w:rPr>
          <w:color w:val="A7AE68"/>
        </w:rPr>
        <w:t>a</w:t>
      </w:r>
      <w:r>
        <w:rPr>
          <w:color w:val="A4AE68"/>
        </w:rPr>
        <w:t>a</w:t>
      </w:r>
      <w:r>
        <w:rPr>
          <w:color w:val="A1AE68"/>
        </w:rPr>
        <w:t>a</w:t>
      </w:r>
      <w:r>
        <w:rPr>
          <w:color w:val="9DAD66"/>
        </w:rPr>
        <w:t>a</w:t>
      </w:r>
      <w:r>
        <w:rPr>
          <w:color w:val="9BAC65"/>
        </w:rPr>
        <w:t>a</w:t>
      </w:r>
      <w:r>
        <w:rPr>
          <w:color w:val="97AA63"/>
        </w:rPr>
        <w:t>a</w:t>
      </w:r>
      <w:r>
        <w:rPr>
          <w:color w:val="94A863"/>
        </w:rPr>
        <w:t>a</w:t>
      </w:r>
      <w:r>
        <w:rPr>
          <w:color w:val="92A963"/>
        </w:rPr>
        <w:t>a</w:t>
      </w:r>
      <w:r>
        <w:rPr>
          <w:color w:val="91A867"/>
        </w:rPr>
        <w:t>a</w:t>
      </w:r>
      <w:r>
        <w:rPr>
          <w:color w:val="8BA664"/>
        </w:rPr>
        <w:t>a</w:t>
      </w:r>
      <w:r>
        <w:rPr>
          <w:color w:val="87A562"/>
        </w:rPr>
        <w:t>a</w:t>
      </w:r>
      <w:r>
        <w:rPr>
          <w:color w:val="85A363"/>
        </w:rPr>
        <w:t>a</w:t>
      </w:r>
      <w:r>
        <w:rPr>
          <w:color w:val="82A261"/>
        </w:rPr>
        <w:t>a</w:t>
      </w:r>
      <w:r>
        <w:rPr>
          <w:color w:val="7EA05E"/>
        </w:rPr>
        <w:t>a</w:t>
      </w:r>
      <w:r>
        <w:rPr>
          <w:color w:val="769F5D"/>
        </w:rPr>
        <w:t>a</w:t>
      </w:r>
      <w:r>
        <w:rPr>
          <w:color w:val="6E9854"/>
        </w:rPr>
        <w:t>a</w:t>
      </w:r>
      <w:r>
        <w:rPr>
          <w:color w:val="749C56"/>
        </w:rPr>
        <w:t>a</w:t>
      </w:r>
      <w:r>
        <w:rPr>
          <w:color w:val="709652"/>
        </w:rPr>
        <w:t>a</w:t>
      </w:r>
      <w:r>
        <w:rPr>
          <w:color w:val="739258"/>
        </w:rPr>
        <w:t>a</w:t>
      </w:r>
      <w:r>
        <w:rPr>
          <w:color w:val="526A41"/>
        </w:rPr>
        <w:t>a</w:t>
      </w:r>
      <w:r>
        <w:rPr>
          <w:color w:val="13220F"/>
        </w:rPr>
        <w:t>a</w:t>
      </w:r>
      <w:r>
        <w:rPr>
          <w:color w:val="000800"/>
        </w:rPr>
        <w:t>a</w:t>
      </w:r>
      <w:r>
        <w:rPr>
          <w:color w:val="000407"/>
        </w:rPr>
        <w:t>a</w:t>
      </w:r>
      <w:r>
        <w:rPr>
          <w:color w:val="010207"/>
        </w:rPr>
        <w:t>a</w:t>
      </w:r>
      <w:r>
        <w:rPr>
          <w:color w:val="010103"/>
        </w:rPr>
        <w:t>a</w:t>
      </w:r>
      <w:r>
        <w:rPr>
          <w:color w:val="040301"/>
        </w:rPr>
        <w:t>a</w:t>
      </w:r>
      <w:r>
        <w:rPr>
          <w:color w:val="0505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4030A"/>
        </w:rPr>
        <w:t>a</w:t>
      </w:r>
      <w:r>
        <w:rPr>
          <w:color w:val="010107"/>
        </w:rPr>
        <w:t>a</w:t>
      </w:r>
      <w:r>
        <w:rPr>
          <w:color w:val="070709"/>
        </w:rPr>
        <w:t>a</w:t>
      </w:r>
      <w:r>
        <w:rPr>
          <w:color w:val="010301"/>
        </w:rPr>
        <w:t>a</w:t>
      </w:r>
      <w:r>
        <w:rPr>
          <w:color w:val="2F331A"/>
        </w:rPr>
        <w:t>a</w:t>
      </w:r>
      <w:r>
        <w:rPr>
          <w:color w:val="939B68"/>
        </w:rPr>
        <w:t>a</w:t>
      </w:r>
      <w:r>
        <w:rPr>
          <w:color w:val="BECA80"/>
        </w:rPr>
        <w:t>a</w:t>
      </w:r>
      <w:r>
        <w:rPr>
          <w:color w:val="B9C86C"/>
        </w:rPr>
        <w:t>a</w:t>
      </w:r>
      <w:r>
        <w:rPr>
          <w:color w:val="BACB66"/>
        </w:rPr>
        <w:t>a</w:t>
      </w:r>
      <w:r>
        <w:rPr>
          <w:color w:val="BBCB67"/>
        </w:rPr>
        <w:t>a</w:t>
      </w:r>
      <w:r>
        <w:rPr>
          <w:color w:val="BBCA6E"/>
        </w:rPr>
        <w:t>a</w:t>
      </w:r>
      <w:r>
        <w:rPr>
          <w:color w:val="BDCA79"/>
        </w:rPr>
        <w:t>a</w:t>
      </w:r>
      <w:r>
        <w:rPr>
          <w:color w:val="BCCB7B"/>
        </w:rPr>
        <w:t>a</w:t>
      </w:r>
      <w:r>
        <w:rPr>
          <w:color w:val="B7CB75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7CB74"/>
        </w:rPr>
        <w:t>a</w:t>
      </w:r>
      <w:r>
        <w:rPr>
          <w:color w:val="B6CA73"/>
        </w:rPr>
        <w:t>a</w:t>
      </w:r>
      <w:r>
        <w:rPr>
          <w:color w:val="B6CA73"/>
        </w:rPr>
        <w:t>a</w:t>
      </w:r>
      <w:r>
        <w:rPr>
          <w:color w:val="B6CA73"/>
        </w:rPr>
        <w:t>a</w:t>
      </w:r>
      <w:r>
        <w:rPr>
          <w:color w:val="B6CA73"/>
        </w:rPr>
        <w:t>a</w:t>
      </w:r>
      <w:r>
        <w:rPr>
          <w:color w:val="B6CA73"/>
        </w:rPr>
        <w:t>a</w:t>
      </w:r>
      <w:r>
        <w:rPr>
          <w:color w:val="B6CA73"/>
        </w:rPr>
        <w:t>a</w:t>
      </w:r>
      <w:r>
        <w:rPr>
          <w:color w:val="B6CA71"/>
        </w:rPr>
        <w:t>a</w:t>
      </w:r>
      <w:r>
        <w:rPr>
          <w:color w:val="B6CB70"/>
        </w:rPr>
        <w:t>a</w:t>
      </w:r>
      <w:r>
        <w:rPr>
          <w:color w:val="B6CB6E"/>
        </w:rPr>
        <w:t>a</w:t>
      </w:r>
      <w:r>
        <w:rPr>
          <w:color w:val="B7CB6C"/>
        </w:rPr>
        <w:t>a</w:t>
      </w:r>
      <w:r>
        <w:rPr>
          <w:color w:val="B7CB6D"/>
        </w:rPr>
        <w:t>a</w:t>
      </w:r>
      <w:r>
        <w:rPr>
          <w:color w:val="B6CB6F"/>
        </w:rPr>
        <w:t>a</w:t>
      </w:r>
      <w:r>
        <w:rPr>
          <w:color w:val="B4CC76"/>
        </w:rPr>
        <w:t>a</w:t>
      </w:r>
      <w:r>
        <w:rPr>
          <w:color w:val="B3CF82"/>
        </w:rPr>
        <w:t>a</w:t>
      </w:r>
      <w:r>
        <w:rPr>
          <w:color w:val="A9CE8A"/>
        </w:rPr>
        <w:t>a</w:t>
      </w:r>
      <w:r>
        <w:rPr>
          <w:color w:val="85B076"/>
        </w:rPr>
        <w:t>a</w:t>
      </w:r>
      <w:r>
        <w:rPr>
          <w:color w:val="508050"/>
        </w:rPr>
        <w:t>a</w:t>
      </w:r>
      <w:r>
        <w:rPr>
          <w:color w:val="2B5F36"/>
        </w:rPr>
        <w:t>a</w:t>
      </w:r>
      <w:r>
        <w:rPr>
          <w:color w:val="235A39"/>
        </w:rPr>
        <w:t>a</w:t>
      </w:r>
      <w:r>
        <w:rPr>
          <w:color w:val="265D45"/>
        </w:rPr>
        <w:t>a</w:t>
      </w:r>
      <w:r>
        <w:rPr>
          <w:color w:val="265E43"/>
        </w:rPr>
        <w:t>a</w:t>
      </w:r>
      <w:r>
        <w:rPr>
          <w:color w:val="265F3F"/>
        </w:rPr>
        <w:t>a</w:t>
      </w:r>
      <w:r>
        <w:rPr>
          <w:color w:val="275F3C"/>
        </w:rPr>
        <w:t>a</w:t>
      </w:r>
      <w:r>
        <w:rPr>
          <w:color w:val="285E3D"/>
        </w:rPr>
        <w:t>a</w:t>
      </w:r>
      <w:r>
        <w:rPr>
          <w:color w:val="285D40"/>
        </w:rPr>
        <w:t>a</w:t>
      </w:r>
      <w:r>
        <w:rPr>
          <w:color w:val="30624B"/>
        </w:rPr>
        <w:t>a</w:t>
      </w:r>
      <w:r>
        <w:rPr>
          <w:color w:val="285941"/>
        </w:rPr>
        <w:t>a</w:t>
      </w:r>
      <w:r>
        <w:rPr>
          <w:color w:val="28593C"/>
        </w:rPr>
        <w:t>a</w:t>
      </w:r>
      <w:r>
        <w:rPr>
          <w:color w:val="3E7246"/>
        </w:rPr>
        <w:t>a</w:t>
      </w:r>
      <w:r>
        <w:rPr>
          <w:color w:val="669A62"/>
        </w:rPr>
        <w:t>a</w:t>
      </w:r>
      <w:r>
        <w:rPr>
          <w:color w:val="87BC7A"/>
        </w:rPr>
        <w:t>a</w:t>
      </w:r>
      <w:r>
        <w:rPr>
          <w:color w:val="8BC379"/>
        </w:rPr>
        <w:t>a</w:t>
      </w:r>
      <w:r>
        <w:rPr>
          <w:color w:val="75AF64"/>
        </w:rPr>
        <w:t>a</w:t>
      </w:r>
      <w:r>
        <w:rPr>
          <w:color w:val="4E8947"/>
        </w:rPr>
        <w:t>a</w:t>
      </w:r>
      <w:r>
        <w:rPr>
          <w:color w:val="2F6832"/>
        </w:rPr>
        <w:t>a</w:t>
      </w:r>
      <w:r>
        <w:rPr>
          <w:color w:val="21582F"/>
        </w:rPr>
        <w:t>a</w:t>
      </w:r>
      <w:r>
        <w:rPr>
          <w:color w:val="235A3C"/>
        </w:rPr>
        <w:t>a</w:t>
      </w:r>
      <w:r>
        <w:rPr>
          <w:color w:val="255B45"/>
        </w:rPr>
        <w:t>a</w:t>
      </w:r>
      <w:r>
        <w:rPr>
          <w:color w:val="235749"/>
        </w:rPr>
        <w:t>a</w:t>
      </w:r>
      <w:r>
        <w:rPr>
          <w:color w:val="22584A"/>
        </w:rPr>
        <w:t>a</w:t>
      </w:r>
      <w:r>
        <w:rPr>
          <w:color w:val="225849"/>
        </w:rPr>
        <w:t>a</w:t>
      </w:r>
      <w:r>
        <w:rPr>
          <w:color w:val="225947"/>
        </w:rPr>
        <w:t>a</w:t>
      </w:r>
      <w:r>
        <w:rPr>
          <w:color w:val="205A44"/>
        </w:rPr>
        <w:t>a</w:t>
      </w:r>
      <w:r>
        <w:rPr>
          <w:color w:val="225943"/>
        </w:rPr>
        <w:t>a</w:t>
      </w:r>
      <w:r>
        <w:rPr>
          <w:color w:val="225743"/>
        </w:rPr>
        <w:t>a</w:t>
      </w:r>
      <w:r>
        <w:rPr>
          <w:color w:val="245643"/>
        </w:rPr>
        <w:t>a</w:t>
      </w:r>
      <w:r>
        <w:rPr>
          <w:color w:val="255643"/>
        </w:rPr>
        <w:t>a</w:t>
      </w:r>
      <w:r>
        <w:rPr>
          <w:color w:val="245643"/>
        </w:rPr>
        <w:t>a</w:t>
      </w:r>
      <w:r>
        <w:rPr>
          <w:color w:val="225743"/>
        </w:rPr>
        <w:t>a</w:t>
      </w:r>
      <w:r>
        <w:rPr>
          <w:color w:val="1F5943"/>
        </w:rPr>
        <w:t>a</w:t>
      </w:r>
      <w:r>
        <w:rPr>
          <w:color w:val="1A5841"/>
        </w:rPr>
        <w:t>a</w:t>
      </w:r>
      <w:r>
        <w:rPr>
          <w:color w:val="225F48"/>
        </w:rPr>
        <w:t>a</w:t>
      </w:r>
      <w:r>
        <w:rPr>
          <w:color w:val="215743"/>
        </w:rPr>
        <w:t>a</w:t>
      </w:r>
      <w:r>
        <w:rPr>
          <w:color w:val="2C5646"/>
        </w:rPr>
        <w:t>a</w:t>
      </w:r>
      <w:r>
        <w:rPr>
          <w:color w:val="132E23"/>
        </w:rPr>
        <w:t>a</w:t>
      </w:r>
      <w:r>
        <w:rPr>
          <w:color w:val="000B03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303"/>
        </w:rPr>
        <w:t>a</w:t>
      </w:r>
      <w:r>
        <w:rPr>
          <w:color w:val="000405"/>
        </w:rPr>
        <w:t>a</w:t>
      </w:r>
      <w:r>
        <w:rPr>
          <w:color w:val="010306"/>
        </w:rPr>
        <w:t>a</w:t>
      </w:r>
      <w:r>
        <w:rPr>
          <w:color w:val="070407"/>
        </w:rPr>
        <w:t>a</w:t>
      </w:r>
      <w:r>
        <w:rPr>
          <w:color w:val="050207"/>
        </w:rPr>
        <w:t>a</w:t>
      </w:r>
      <w:r>
        <w:rPr>
          <w:color w:val="000004"/>
        </w:rPr>
        <w:t>a</w:t>
      </w:r>
      <w:r>
        <w:rPr>
          <w:color w:val="000104"/>
        </w:rPr>
        <w:t>a</w:t>
      </w:r>
      <w:r>
        <w:rPr>
          <w:color w:val="000405"/>
        </w:rPr>
        <w:t>a</w:t>
      </w:r>
      <w:r>
        <w:rPr>
          <w:color w:val="000A09"/>
        </w:rPr>
        <w:t>a</w:t>
      </w:r>
      <w:r>
        <w:rPr>
          <w:color w:val="011515"/>
        </w:rPr>
        <w:t>a</w:t>
      </w:r>
      <w:r>
        <w:rPr>
          <w:color w:val="021C1A"/>
        </w:rPr>
        <w:t>a</w:t>
      </w:r>
      <w:r>
        <w:rPr>
          <w:color w:val="072725"/>
        </w:rPr>
        <w:t>a</w:t>
      </w:r>
      <w:r>
        <w:rPr>
          <w:color w:val="0D322E"/>
        </w:rPr>
        <w:t>a</w:t>
      </w:r>
      <w:r>
        <w:rPr>
          <w:color w:val="133C37"/>
        </w:rPr>
        <w:t>a</w:t>
      </w:r>
      <w:r>
        <w:rPr>
          <w:color w:val="17413E"/>
        </w:rPr>
        <w:t>a</w:t>
      </w:r>
      <w:r>
        <w:rPr>
          <w:color w:val="1E4645"/>
        </w:rPr>
        <w:t>a</w:t>
      </w:r>
      <w:r>
        <w:rPr>
          <w:color w:val="224849"/>
        </w:rPr>
        <w:t>a</w:t>
      </w:r>
      <w:r>
        <w:rPr>
          <w:color w:val="244B4B"/>
        </w:rPr>
        <w:t>a</w:t>
      </w:r>
      <w:r>
        <w:rPr>
          <w:color w:val="254D4C"/>
        </w:rPr>
        <w:t>a</w:t>
      </w:r>
      <w:r>
        <w:rPr>
          <w:color w:val="26504E"/>
        </w:rPr>
        <w:t>a</w:t>
      </w:r>
      <w:r>
        <w:rPr>
          <w:color w:val="2A5451"/>
        </w:rPr>
        <w:t>a</w:t>
      </w:r>
      <w:r>
        <w:rPr>
          <w:color w:val="2A5752"/>
        </w:rPr>
        <w:t>a</w:t>
      </w:r>
      <w:r>
        <w:rPr>
          <w:color w:val="275551"/>
        </w:rPr>
        <w:t>a</w:t>
      </w:r>
      <w:r>
        <w:rPr>
          <w:color w:val="265750"/>
        </w:rPr>
        <w:t>a</w:t>
      </w:r>
      <w:r>
        <w:rPr>
          <w:color w:val="26584F"/>
        </w:rPr>
        <w:t>a</w:t>
      </w:r>
      <w:r>
        <w:rPr>
          <w:color w:val="26594F"/>
        </w:rPr>
        <w:t>a</w:t>
      </w:r>
      <w:r>
        <w:rPr>
          <w:color w:val="275A50"/>
        </w:rPr>
        <w:t>a</w:t>
      </w:r>
      <w:r>
        <w:rPr>
          <w:color w:val="225C52"/>
        </w:rPr>
        <w:t>a</w:t>
      </w:r>
      <w:r>
        <w:rPr>
          <w:color w:val="195A52"/>
        </w:rPr>
        <w:t>a</w:t>
      </w:r>
      <w:r>
        <w:rPr>
          <w:color w:val="165B54"/>
        </w:rPr>
        <w:t>a</w:t>
      </w:r>
      <w:r>
        <w:rPr>
          <w:color w:val="175C54"/>
        </w:rPr>
        <w:t>a</w:t>
      </w:r>
      <w:r>
        <w:rPr>
          <w:color w:val="185D55"/>
        </w:rPr>
        <w:t>a</w:t>
      </w:r>
      <w:r>
        <w:rPr>
          <w:color w:val="185D55"/>
        </w:rPr>
        <w:t>a</w:t>
      </w:r>
      <w:r>
        <w:rPr>
          <w:color w:val="185D55"/>
        </w:rPr>
        <w:t>a</w:t>
      </w:r>
      <w:r>
        <w:rPr>
          <w:color w:val="155A52"/>
        </w:rPr>
        <w:t>a</w:t>
      </w:r>
      <w:r>
        <w:rPr>
          <w:color w:val="155A53"/>
        </w:rPr>
        <w:t>a</w:t>
      </w:r>
      <w:r>
        <w:rPr>
          <w:color w:val="165B53"/>
        </w:rPr>
        <w:t>a</w:t>
      </w:r>
      <w:r>
        <w:rPr>
          <w:color w:val="175C54"/>
        </w:rPr>
        <w:t>a</w:t>
      </w:r>
      <w:r>
        <w:rPr>
          <w:color w:val="185D55"/>
        </w:rPr>
        <w:t>a</w:t>
      </w:r>
      <w:r>
        <w:rPr>
          <w:color w:val="195D55"/>
        </w:rPr>
        <w:t>a</w:t>
      </w:r>
      <w:r>
        <w:rPr>
          <w:color w:val="1E5D55"/>
        </w:rPr>
        <w:t>a</w:t>
      </w:r>
      <w:r>
        <w:rPr>
          <w:color w:val="225C54"/>
        </w:rPr>
        <w:t>a</w:t>
      </w:r>
      <w:r>
        <w:rPr>
          <w:color w:val="225B55"/>
        </w:rPr>
        <w:t>a</w:t>
      </w:r>
      <w:r>
        <w:rPr>
          <w:color w:val="235B55"/>
        </w:rPr>
        <w:t>a</w:t>
      </w:r>
      <w:r>
        <w:rPr>
          <w:color w:val="245B55"/>
        </w:rPr>
        <w:t>a</w:t>
      </w:r>
      <w:r>
        <w:rPr>
          <w:color w:val="265A55"/>
        </w:rPr>
        <w:t>a</w:t>
      </w:r>
      <w:r>
        <w:rPr>
          <w:color w:val="295B56"/>
        </w:rPr>
        <w:t>a</w:t>
      </w:r>
      <w:r>
        <w:rPr>
          <w:color w:val="2B5C58"/>
        </w:rPr>
        <w:t>a</w:t>
      </w:r>
      <w:r>
        <w:rPr>
          <w:color w:val="2E5D5A"/>
        </w:rPr>
        <w:t>a</w:t>
      </w:r>
      <w:r>
        <w:rPr>
          <w:color w:val="305E5B"/>
        </w:rPr>
        <w:t>a</w:t>
      </w:r>
      <w:r>
        <w:rPr>
          <w:color w:val="305C5A"/>
        </w:rPr>
        <w:t>a</w:t>
      </w:r>
      <w:r>
        <w:rPr>
          <w:color w:val="2E5958"/>
        </w:rPr>
        <w:t>a</w:t>
      </w:r>
      <w:r>
        <w:rPr>
          <w:color w:val="2C5754"/>
        </w:rPr>
        <w:t>a</w:t>
      </w:r>
      <w:r>
        <w:rPr>
          <w:color w:val="28534C"/>
        </w:rPr>
        <w:t>a</w:t>
      </w:r>
      <w:r>
        <w:rPr>
          <w:color w:val="255048"/>
        </w:rPr>
        <w:t>a</w:t>
      </w:r>
      <w:r>
        <w:rPr>
          <w:color w:val="224C45"/>
        </w:rPr>
        <w:t>a</w:t>
      </w:r>
      <w:r>
        <w:rPr>
          <w:color w:val="204A42"/>
        </w:rPr>
        <w:t>a</w:t>
      </w:r>
      <w:r>
        <w:rPr>
          <w:color w:val="1F453E"/>
        </w:rPr>
        <w:t>a</w:t>
      </w:r>
      <w:r>
        <w:rPr>
          <w:color w:val="1C3F39"/>
        </w:rPr>
        <w:t>a</w:t>
      </w:r>
      <w:r>
        <w:rPr>
          <w:color w:val="0D2E29"/>
        </w:rPr>
        <w:t>a</w:t>
      </w:r>
      <w:r>
        <w:rPr>
          <w:color w:val="092823"/>
        </w:rPr>
        <w:t>a</w:t>
      </w:r>
      <w:r>
        <w:rPr>
          <w:color w:val="05221E"/>
        </w:rPr>
        <w:t>a</w:t>
      </w:r>
      <w:r>
        <w:rPr>
          <w:color w:val="021D1A"/>
        </w:rPr>
        <w:t>a</w:t>
      </w:r>
      <w:r>
        <w:rPr>
          <w:color w:val="001613"/>
        </w:rPr>
        <w:t>a</w:t>
      </w:r>
      <w:r>
        <w:rPr>
          <w:color w:val="000B08"/>
        </w:rPr>
        <w:t>a</w:t>
      </w:r>
      <w:r>
        <w:rPr>
          <w:color w:val="000706"/>
        </w:rPr>
        <w:t>a</w:t>
      </w:r>
      <w:r>
        <w:rPr>
          <w:color w:val="010305"/>
        </w:rPr>
        <w:t>a</w:t>
      </w:r>
      <w:r>
        <w:rPr>
          <w:color w:val="010304"/>
        </w:rPr>
        <w:t>a</w:t>
      </w:r>
      <w:r>
        <w:rPr>
          <w:color w:val="010305"/>
        </w:rPr>
        <w:t>a</w:t>
      </w:r>
      <w:r>
        <w:rPr>
          <w:color w:val="010305"/>
        </w:rPr>
        <w:t>a</w:t>
      </w:r>
      <w:r>
        <w:rPr>
          <w:color w:val="020305"/>
        </w:rPr>
        <w:t>a</w:t>
      </w:r>
      <w:r>
        <w:rPr>
          <w:color w:val="020306"/>
        </w:rPr>
        <w:t>a</w:t>
      </w:r>
      <w:r>
        <w:rPr>
          <w:color w:val="000306"/>
        </w:rPr>
        <w:t>a</w:t>
      </w:r>
      <w:r>
        <w:rPr>
          <w:color w:val="010205"/>
        </w:rPr>
        <w:t>a</w:t>
      </w:r>
      <w:r>
        <w:rPr>
          <w:color w:val="000104"/>
        </w:rPr>
        <w:t>a</w:t>
      </w:r>
      <w:r>
        <w:rPr>
          <w:color w:val="010004"/>
        </w:rPr>
        <w:t>a</w:t>
      </w:r>
      <w:r>
        <w:rPr>
          <w:color w:val="020105"/>
        </w:rPr>
        <w:t>a</w:t>
      </w:r>
      <w:r>
        <w:rPr>
          <w:color w:val="040206"/>
        </w:rPr>
        <w:t>a</w:t>
      </w:r>
      <w:r>
        <w:rPr>
          <w:color w:val="080006"/>
        </w:rPr>
        <w:t>a</w:t>
      </w:r>
      <w:r>
        <w:rPr>
          <w:color w:val="090005"/>
        </w:rPr>
        <w:t>a</w:t>
      </w:r>
      <w:r>
        <w:rPr>
          <w:color w:val="080004"/>
        </w:rPr>
        <w:t>a</w:t>
      </w:r>
      <w:r>
        <w:rPr>
          <w:color w:val="070004"/>
        </w:rPr>
        <w:t>a</w:t>
      </w:r>
      <w:r>
        <w:rPr>
          <w:color w:val="050003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104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5"/>
        </w:rPr>
        <w:t>a</w:t>
      </w:r>
      <w:r>
        <w:rPr>
          <w:color w:val="060A0A"/>
        </w:rPr>
        <w:t>a</w:t>
      </w:r>
      <w:r>
        <w:rPr>
          <w:color w:val="000606"/>
        </w:rPr>
        <w:t>a</w:t>
      </w:r>
      <w:r>
        <w:rPr>
          <w:color w:val="0D2422"/>
        </w:rPr>
        <w:t>a</w:t>
      </w:r>
      <w:r>
        <w:rPr>
          <w:color w:val="486967"/>
        </w:rPr>
        <w:t>a</w:t>
      </w:r>
      <w:r>
        <w:rPr>
          <w:color w:val="4A7370"/>
        </w:rPr>
        <w:t>a</w:t>
      </w:r>
      <w:r>
        <w:rPr>
          <w:color w:val="43716F"/>
        </w:rPr>
        <w:t>a</w:t>
      </w:r>
      <w:r>
        <w:rPr>
          <w:color w:val="417272"/>
        </w:rPr>
        <w:t>a</w:t>
      </w:r>
      <w:r>
        <w:rPr>
          <w:color w:val="426F73"/>
        </w:rPr>
        <w:t>a</w:t>
      </w:r>
      <w:r>
        <w:rPr>
          <w:color w:val="426C72"/>
        </w:rPr>
        <w:t>a</w:t>
      </w:r>
      <w:r>
        <w:rPr>
          <w:color w:val="436972"/>
        </w:rPr>
        <w:t>a</w:t>
      </w:r>
      <w:r>
        <w:rPr>
          <w:color w:val="436771"/>
        </w:rPr>
        <w:t>a</w:t>
      </w:r>
      <w:r>
        <w:rPr>
          <w:color w:val="40676C"/>
        </w:rPr>
        <w:t>a</w:t>
      </w:r>
      <w:r>
        <w:rPr>
          <w:color w:val="3B6666"/>
        </w:rPr>
        <w:t>a</w:t>
      </w:r>
      <w:r>
        <w:rPr>
          <w:color w:val="396567"/>
        </w:rPr>
        <w:t>a</w:t>
      </w:r>
      <w:r>
        <w:rPr>
          <w:color w:val="386466"/>
        </w:rPr>
        <w:t>a</w:t>
      </w:r>
      <w:r>
        <w:rPr>
          <w:color w:val="366366"/>
        </w:rPr>
        <w:t>a</w:t>
      </w:r>
      <w:r>
        <w:rPr>
          <w:color w:val="346166"/>
        </w:rPr>
        <w:t>a</w:t>
      </w:r>
      <w:r>
        <w:rPr>
          <w:color w:val="316166"/>
        </w:rPr>
        <w:t>a</w:t>
      </w:r>
      <w:r>
        <w:rPr>
          <w:color w:val="326168"/>
        </w:rPr>
        <w:t>a</w:t>
      </w:r>
      <w:r>
        <w:rPr>
          <w:color w:val="305F69"/>
        </w:rPr>
        <w:t>a</w:t>
      </w:r>
      <w:r>
        <w:rPr>
          <w:color w:val="2D5D68"/>
        </w:rPr>
        <w:t>a</w:t>
      </w:r>
      <w:r>
        <w:rPr>
          <w:color w:val="2B5B67"/>
        </w:rPr>
        <w:t>a</w:t>
      </w:r>
      <w:r>
        <w:rPr>
          <w:color w:val="295965"/>
        </w:rPr>
        <w:t>a</w:t>
      </w:r>
      <w:r>
        <w:rPr>
          <w:color w:val="285764"/>
        </w:rPr>
        <w:t>a</w:t>
      </w:r>
      <w:r>
        <w:rPr>
          <w:color w:val="2D5765"/>
        </w:rPr>
        <w:t>a</w:t>
      </w:r>
      <w:r>
        <w:rPr>
          <w:color w:val="2F5665"/>
        </w:rPr>
        <w:t>a</w:t>
      </w:r>
      <w:r>
        <w:rPr>
          <w:color w:val="2F5665"/>
        </w:rPr>
        <w:t>a</w:t>
      </w:r>
      <w:r>
        <w:rPr>
          <w:color w:val="2F5567"/>
        </w:rPr>
        <w:t>a</w:t>
      </w:r>
      <w:r>
        <w:rPr>
          <w:color w:val="2E5566"/>
        </w:rPr>
        <w:t>a</w:t>
      </w:r>
      <w:r>
        <w:rPr>
          <w:color w:val="2E5566"/>
        </w:rPr>
        <w:t>a</w:t>
      </w:r>
      <w:r>
        <w:rPr>
          <w:color w:val="2A5063"/>
        </w:rPr>
        <w:t>a</w:t>
      </w:r>
      <w:r>
        <w:rPr>
          <w:color w:val="294F62"/>
        </w:rPr>
        <w:t>a</w:t>
      </w:r>
      <w:r>
        <w:rPr>
          <w:color w:val="284E64"/>
        </w:rPr>
        <w:t>a</w:t>
      </w:r>
      <w:r>
        <w:rPr>
          <w:color w:val="264C62"/>
        </w:rPr>
        <w:t>a</w:t>
      </w:r>
      <w:r>
        <w:rPr>
          <w:color w:val="254B60"/>
        </w:rPr>
        <w:t>a</w:t>
      </w:r>
      <w:r>
        <w:rPr>
          <w:color w:val="24495F"/>
        </w:rPr>
        <w:t>a</w:t>
      </w:r>
      <w:r>
        <w:rPr>
          <w:color w:val="25465E"/>
        </w:rPr>
        <w:t>a</w:t>
      </w:r>
      <w:r>
        <w:rPr>
          <w:color w:val="26445E"/>
        </w:rPr>
        <w:t>a</w:t>
      </w:r>
      <w:r>
        <w:rPr>
          <w:color w:val="26445E"/>
        </w:rPr>
        <w:t>a</w:t>
      </w:r>
      <w:r>
        <w:rPr>
          <w:color w:val="25435E"/>
        </w:rPr>
        <w:t>a</w:t>
      </w:r>
      <w:r>
        <w:rPr>
          <w:color w:val="25435D"/>
        </w:rPr>
        <w:t>a</w:t>
      </w:r>
      <w:r>
        <w:rPr>
          <w:color w:val="25435D"/>
        </w:rPr>
        <w:t>a</w:t>
      </w:r>
      <w:r>
        <w:rPr>
          <w:color w:val="24425C"/>
        </w:rPr>
        <w:t>a</w:t>
      </w:r>
      <w:r>
        <w:rPr>
          <w:color w:val="24425C"/>
        </w:rPr>
        <w:t>a</w:t>
      </w:r>
      <w:r>
        <w:rPr>
          <w:color w:val="23415C"/>
        </w:rPr>
        <w:t>a</w:t>
      </w:r>
      <w:r>
        <w:rPr>
          <w:color w:val="22405A"/>
        </w:rPr>
        <w:t>a</w:t>
      </w:r>
      <w:r>
        <w:rPr>
          <w:color w:val="203E59"/>
        </w:rPr>
        <w:t>a</w:t>
      </w:r>
      <w:r>
        <w:rPr>
          <w:color w:val="1F3D57"/>
        </w:rPr>
        <w:t>a</w:t>
      </w:r>
    </w:p>
    <w:p>
      <w:r>
        <w:rPr>
          <w:color w:val="B2B171"/>
        </w:rPr>
        <w:t>a</w:t>
      </w:r>
      <w:r>
        <w:rPr>
          <w:color w:val="B2B171"/>
        </w:rPr>
        <w:t>a</w:t>
      </w:r>
      <w:r>
        <w:rPr>
          <w:color w:val="B2B170"/>
        </w:rPr>
        <w:t>a</w:t>
      </w:r>
      <w:r>
        <w:rPr>
          <w:color w:val="B2B16F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2B1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2B16E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4B370"/>
        </w:rPr>
        <w:t>a</w:t>
      </w:r>
      <w:r>
        <w:rPr>
          <w:color w:val="B3B470"/>
        </w:rPr>
        <w:t>a</w:t>
      </w:r>
      <w:r>
        <w:rPr>
          <w:color w:val="B3B470"/>
        </w:rPr>
        <w:t>a</w:t>
      </w:r>
      <w:r>
        <w:rPr>
          <w:color w:val="B3B470"/>
        </w:rPr>
        <w:t>a</w:t>
      </w:r>
      <w:r>
        <w:rPr>
          <w:color w:val="B2B36F"/>
        </w:rPr>
        <w:t>a</w:t>
      </w:r>
      <w:r>
        <w:rPr>
          <w:color w:val="B1B36E"/>
        </w:rPr>
        <w:t>a</w:t>
      </w:r>
      <w:r>
        <w:rPr>
          <w:color w:val="B0B36E"/>
        </w:rPr>
        <w:t>a</w:t>
      </w:r>
      <w:r>
        <w:rPr>
          <w:color w:val="AEB36D"/>
        </w:rPr>
        <w:t>a</w:t>
      </w:r>
      <w:r>
        <w:rPr>
          <w:color w:val="ACB26C"/>
        </w:rPr>
        <w:t>a</w:t>
      </w:r>
      <w:r>
        <w:rPr>
          <w:color w:val="AAB06A"/>
        </w:rPr>
        <w:t>a</w:t>
      </w:r>
      <w:r>
        <w:rPr>
          <w:color w:val="A8AF69"/>
        </w:rPr>
        <w:t>a</w:t>
      </w:r>
      <w:r>
        <w:rPr>
          <w:color w:val="A8AF69"/>
        </w:rPr>
        <w:t>a</w:t>
      </w:r>
      <w:r>
        <w:rPr>
          <w:color w:val="A7AF68"/>
        </w:rPr>
        <w:t>a</w:t>
      </w:r>
      <w:r>
        <w:rPr>
          <w:color w:val="A4AE68"/>
        </w:rPr>
        <w:t>a</w:t>
      </w:r>
      <w:r>
        <w:rPr>
          <w:color w:val="A1AD67"/>
        </w:rPr>
        <w:t>a</w:t>
      </w:r>
      <w:r>
        <w:rPr>
          <w:color w:val="9DAD66"/>
        </w:rPr>
        <w:t>a</w:t>
      </w:r>
      <w:r>
        <w:rPr>
          <w:color w:val="9BAC65"/>
        </w:rPr>
        <w:t>a</w:t>
      </w:r>
      <w:r>
        <w:rPr>
          <w:color w:val="98AA64"/>
        </w:rPr>
        <w:t>a</w:t>
      </w:r>
      <w:r>
        <w:rPr>
          <w:color w:val="95A964"/>
        </w:rPr>
        <w:t>a</w:t>
      </w:r>
      <w:r>
        <w:rPr>
          <w:color w:val="93A964"/>
        </w:rPr>
        <w:t>a</w:t>
      </w:r>
      <w:r>
        <w:rPr>
          <w:color w:val="91A967"/>
        </w:rPr>
        <w:t>a</w:t>
      </w:r>
      <w:r>
        <w:rPr>
          <w:color w:val="8CA765"/>
        </w:rPr>
        <w:t>a</w:t>
      </w:r>
      <w:r>
        <w:rPr>
          <w:color w:val="87A663"/>
        </w:rPr>
        <w:t>a</w:t>
      </w:r>
      <w:r>
        <w:rPr>
          <w:color w:val="87A565"/>
        </w:rPr>
        <w:t>a</w:t>
      </w:r>
      <w:r>
        <w:rPr>
          <w:color w:val="84A463"/>
        </w:rPr>
        <w:t>a</w:t>
      </w:r>
      <w:r>
        <w:rPr>
          <w:color w:val="7FA261"/>
        </w:rPr>
        <w:t>a</w:t>
      </w:r>
      <w:r>
        <w:rPr>
          <w:color w:val="78A061"/>
        </w:rPr>
        <w:t>a</w:t>
      </w:r>
      <w:r>
        <w:rPr>
          <w:color w:val="709B58"/>
        </w:rPr>
        <w:t>a</w:t>
      </w:r>
      <w:r>
        <w:rPr>
          <w:color w:val="759F58"/>
        </w:rPr>
        <w:t>a</w:t>
      </w:r>
      <w:r>
        <w:rPr>
          <w:color w:val="6B924B"/>
        </w:rPr>
        <w:t>a</w:t>
      </w:r>
      <w:r>
        <w:rPr>
          <w:color w:val="688B4B"/>
        </w:rPr>
        <w:t>a</w:t>
      </w:r>
      <w:r>
        <w:rPr>
          <w:color w:val="6C8759"/>
        </w:rPr>
        <w:t>a</w:t>
      </w:r>
      <w:r>
        <w:rPr>
          <w:color w:val="354B2E"/>
        </w:rPr>
        <w:t>a</w:t>
      </w:r>
      <w:r>
        <w:rPr>
          <w:color w:val="050E06"/>
        </w:rPr>
        <w:t>a</w:t>
      </w:r>
      <w:r>
        <w:rPr>
          <w:color w:val="000304"/>
        </w:rPr>
        <w:t>a</w:t>
      </w:r>
      <w:r>
        <w:rPr>
          <w:color w:val="05080B"/>
        </w:rPr>
        <w:t>a</w:t>
      </w:r>
      <w:r>
        <w:rPr>
          <w:color w:val="020203"/>
        </w:rPr>
        <w:t>a</w:t>
      </w:r>
      <w:r>
        <w:rPr>
          <w:color w:val="030100"/>
        </w:rPr>
        <w:t>a</w:t>
      </w:r>
      <w:r>
        <w:rPr>
          <w:color w:val="080803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F0F11"/>
        </w:rPr>
        <w:t>a</w:t>
      </w:r>
      <w:r>
        <w:rPr>
          <w:color w:val="000004"/>
        </w:rPr>
        <w:t>a</w:t>
      </w:r>
      <w:r>
        <w:rPr>
          <w:color w:val="09090C"/>
        </w:rPr>
        <w:t>a</w:t>
      </w:r>
      <w:r>
        <w:rPr>
          <w:color w:val="060606"/>
        </w:rPr>
        <w:t>a</w:t>
      </w:r>
      <w:r>
        <w:rPr>
          <w:color w:val="050700"/>
        </w:rPr>
        <w:t>a</w:t>
      </w:r>
      <w:r>
        <w:rPr>
          <w:color w:val="60663F"/>
        </w:rPr>
        <w:t>a</w:t>
      </w:r>
      <w:r>
        <w:rPr>
          <w:color w:val="B5BF80"/>
        </w:rPr>
        <w:t>a</w:t>
      </w:r>
      <w:r>
        <w:rPr>
          <w:color w:val="BDCB76"/>
        </w:rPr>
        <w:t>a</w:t>
      </w:r>
      <w:r>
        <w:rPr>
          <w:color w:val="BDCD6C"/>
        </w:rPr>
        <w:t>a</w:t>
      </w:r>
      <w:r>
        <w:rPr>
          <w:color w:val="B9CA66"/>
        </w:rPr>
        <w:t>a</w:t>
      </w:r>
      <w:r>
        <w:rPr>
          <w:color w:val="B7C769"/>
        </w:rPr>
        <w:t>a</w:t>
      </w:r>
      <w:r>
        <w:rPr>
          <w:color w:val="BAC773"/>
        </w:rPr>
        <w:t>a</w:t>
      </w:r>
      <w:r>
        <w:rPr>
          <w:color w:val="BBCB79"/>
        </w:rPr>
        <w:t>a</w:t>
      </w:r>
      <w:r>
        <w:rPr>
          <w:color w:val="B6CB74"/>
        </w:rPr>
        <w:t>a</w:t>
      </w:r>
      <w:r>
        <w:rPr>
          <w:color w:val="B5CC74"/>
        </w:rPr>
        <w:t>a</w:t>
      </w:r>
      <w:r>
        <w:rPr>
          <w:color w:val="B5CC74"/>
        </w:rPr>
        <w:t>a</w:t>
      </w:r>
      <w:r>
        <w:rPr>
          <w:color w:val="B5CC74"/>
        </w:rPr>
        <w:t>a</w:t>
      </w:r>
      <w:r>
        <w:rPr>
          <w:color w:val="B5CC74"/>
        </w:rPr>
        <w:t>a</w:t>
      </w:r>
      <w:r>
        <w:rPr>
          <w:color w:val="B5CC74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4CA73"/>
        </w:rPr>
        <w:t>a</w:t>
      </w:r>
      <w:r>
        <w:rPr>
          <w:color w:val="B6CA71"/>
        </w:rPr>
        <w:t>a</w:t>
      </w:r>
      <w:r>
        <w:rPr>
          <w:color w:val="B7CA70"/>
        </w:rPr>
        <w:t>a</w:t>
      </w:r>
      <w:r>
        <w:rPr>
          <w:color w:val="B7CA6F"/>
        </w:rPr>
        <w:t>a</w:t>
      </w:r>
      <w:r>
        <w:rPr>
          <w:color w:val="B7CA6E"/>
        </w:rPr>
        <w:t>a</w:t>
      </w:r>
      <w:r>
        <w:rPr>
          <w:color w:val="B6CA70"/>
        </w:rPr>
        <w:t>a</w:t>
      </w:r>
      <w:r>
        <w:rPr>
          <w:color w:val="B4CA74"/>
        </w:rPr>
        <w:t>a</w:t>
      </w:r>
      <w:r>
        <w:rPr>
          <w:color w:val="B3CD7D"/>
        </w:rPr>
        <w:t>a</w:t>
      </w:r>
      <w:r>
        <w:rPr>
          <w:color w:val="AFCF89"/>
        </w:rPr>
        <w:t>a</w:t>
      </w:r>
      <w:r>
        <w:rPr>
          <w:color w:val="8FB77C"/>
        </w:rPr>
        <w:t>a</w:t>
      </w:r>
      <w:r>
        <w:rPr>
          <w:color w:val="508050"/>
        </w:rPr>
        <w:t>a</w:t>
      </w:r>
      <w:r>
        <w:rPr>
          <w:color w:val="28603A"/>
        </w:rPr>
        <w:t>a</w:t>
      </w:r>
      <w:r>
        <w:rPr>
          <w:color w:val="205E3F"/>
        </w:rPr>
        <w:t>a</w:t>
      </w:r>
      <w:r>
        <w:rPr>
          <w:color w:val="235F47"/>
        </w:rPr>
        <w:t>a</w:t>
      </w:r>
      <w:r>
        <w:rPr>
          <w:color w:val="255D4A"/>
        </w:rPr>
        <w:t>a</w:t>
      </w:r>
      <w:r>
        <w:rPr>
          <w:color w:val="265E45"/>
        </w:rPr>
        <w:t>a</w:t>
      </w:r>
      <w:r>
        <w:rPr>
          <w:color w:val="265F3F"/>
        </w:rPr>
        <w:t>a</w:t>
      </w:r>
      <w:r>
        <w:rPr>
          <w:color w:val="275F3D"/>
        </w:rPr>
        <w:t>a</w:t>
      </w:r>
      <w:r>
        <w:rPr>
          <w:color w:val="285E3F"/>
        </w:rPr>
        <w:t>a</w:t>
      </w:r>
      <w:r>
        <w:rPr>
          <w:color w:val="285D44"/>
        </w:rPr>
        <w:t>a</w:t>
      </w:r>
      <w:r>
        <w:rPr>
          <w:color w:val="2A5B4B"/>
        </w:rPr>
        <w:t>a</w:t>
      </w:r>
      <w:r>
        <w:rPr>
          <w:color w:val="2A5A4C"/>
        </w:rPr>
        <w:t>a</w:t>
      </w:r>
      <w:r>
        <w:rPr>
          <w:color w:val="285947"/>
        </w:rPr>
        <w:t>a</w:t>
      </w:r>
      <w:r>
        <w:rPr>
          <w:color w:val="2B5E40"/>
        </w:rPr>
        <w:t>a</w:t>
      </w:r>
      <w:r>
        <w:rPr>
          <w:color w:val="3D7145"/>
        </w:rPr>
        <w:t>a</w:t>
      </w:r>
      <w:r>
        <w:rPr>
          <w:color w:val="528852"/>
        </w:rPr>
        <w:t>a</w:t>
      </w:r>
      <w:r>
        <w:rPr>
          <w:color w:val="568C56"/>
        </w:rPr>
        <w:t>a</w:t>
      </w:r>
      <w:r>
        <w:rPr>
          <w:color w:val="487F4C"/>
        </w:rPr>
        <w:t>a</w:t>
      </w:r>
      <w:r>
        <w:rPr>
          <w:color w:val="326A3B"/>
        </w:rPr>
        <w:t>a</w:t>
      </w:r>
      <w:r>
        <w:rPr>
          <w:color w:val="245B34"/>
        </w:rPr>
        <w:t>a</w:t>
      </w:r>
      <w:r>
        <w:rPr>
          <w:color w:val="215638"/>
        </w:rPr>
        <w:t>a</w:t>
      </w:r>
      <w:r>
        <w:rPr>
          <w:color w:val="225940"/>
        </w:rPr>
        <w:t>a</w:t>
      </w:r>
      <w:r>
        <w:rPr>
          <w:color w:val="245945"/>
        </w:rPr>
        <w:t>a</w:t>
      </w:r>
      <w:r>
        <w:rPr>
          <w:color w:val="235847"/>
        </w:rPr>
        <w:t>a</w:t>
      </w:r>
      <w:r>
        <w:rPr>
          <w:color w:val="225847"/>
        </w:rPr>
        <w:t>a</w:t>
      </w:r>
      <w:r>
        <w:rPr>
          <w:color w:val="225846"/>
        </w:rPr>
        <w:t>a</w:t>
      </w:r>
      <w:r>
        <w:rPr>
          <w:color w:val="225945"/>
        </w:rPr>
        <w:t>a</w:t>
      </w:r>
      <w:r>
        <w:rPr>
          <w:color w:val="205944"/>
        </w:rPr>
        <w:t>a</w:t>
      </w:r>
      <w:r>
        <w:rPr>
          <w:color w:val="225843"/>
        </w:rPr>
        <w:t>a</w:t>
      </w:r>
      <w:r>
        <w:rPr>
          <w:color w:val="225643"/>
        </w:rPr>
        <w:t>a</w:t>
      </w:r>
      <w:r>
        <w:rPr>
          <w:color w:val="255543"/>
        </w:rPr>
        <w:t>a</w:t>
      </w:r>
      <w:r>
        <w:rPr>
          <w:color w:val="265543"/>
        </w:rPr>
        <w:t>a</w:t>
      </w:r>
      <w:r>
        <w:rPr>
          <w:color w:val="245643"/>
        </w:rPr>
        <w:t>a</w:t>
      </w:r>
      <w:r>
        <w:rPr>
          <w:color w:val="215743"/>
        </w:rPr>
        <w:t>a</w:t>
      </w:r>
      <w:r>
        <w:rPr>
          <w:color w:val="1E5843"/>
        </w:rPr>
        <w:t>a</w:t>
      </w:r>
      <w:r>
        <w:rPr>
          <w:color w:val="195941"/>
        </w:rPr>
        <w:t>a</w:t>
      </w:r>
      <w:r>
        <w:rPr>
          <w:color w:val="216048"/>
        </w:rPr>
        <w:t>a</w:t>
      </w:r>
      <w:r>
        <w:rPr>
          <w:color w:val="1E5641"/>
        </w:rPr>
        <w:t>a</w:t>
      </w:r>
      <w:r>
        <w:rPr>
          <w:color w:val="2A5645"/>
        </w:rPr>
        <w:t>a</w:t>
      </w:r>
      <w:r>
        <w:rPr>
          <w:color w:val="1B392D"/>
        </w:rPr>
        <w:t>a</w:t>
      </w:r>
      <w:r>
        <w:rPr>
          <w:color w:val="020F08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200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2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10103"/>
        </w:rPr>
        <w:t>a</w:t>
      </w:r>
      <w:r>
        <w:rPr>
          <w:color w:val="000103"/>
        </w:rPr>
        <w:t>a</w:t>
      </w:r>
      <w:r>
        <w:rPr>
          <w:color w:val="000203"/>
        </w:rPr>
        <w:t>a</w:t>
      </w:r>
      <w:r>
        <w:rPr>
          <w:color w:val="000303"/>
        </w:rPr>
        <w:t>a</w:t>
      </w:r>
      <w:r>
        <w:rPr>
          <w:color w:val="000504"/>
        </w:rPr>
        <w:t>a</w:t>
      </w:r>
      <w:r>
        <w:rPr>
          <w:color w:val="000603"/>
        </w:rPr>
        <w:t>a</w:t>
      </w:r>
      <w:r>
        <w:rPr>
          <w:color w:val="000804"/>
        </w:rPr>
        <w:t>a</w:t>
      </w:r>
      <w:r>
        <w:rPr>
          <w:color w:val="000B07"/>
        </w:rPr>
        <w:t>a</w:t>
      </w:r>
      <w:r>
        <w:rPr>
          <w:color w:val="000F0A"/>
        </w:rPr>
        <w:t>a</w:t>
      </w:r>
      <w:r>
        <w:rPr>
          <w:color w:val="00120D"/>
        </w:rPr>
        <w:t>a</w:t>
      </w:r>
      <w:r>
        <w:rPr>
          <w:color w:val="051617"/>
        </w:rPr>
        <w:t>a</w:t>
      </w:r>
      <w:r>
        <w:rPr>
          <w:color w:val="091A1E"/>
        </w:rPr>
        <w:t>a</w:t>
      </w:r>
      <w:r>
        <w:rPr>
          <w:color w:val="0C2225"/>
        </w:rPr>
        <w:t>a</w:t>
      </w:r>
      <w:r>
        <w:rPr>
          <w:color w:val="10272A"/>
        </w:rPr>
        <w:t>a</w:t>
      </w:r>
      <w:r>
        <w:rPr>
          <w:color w:val="142E2F"/>
        </w:rPr>
        <w:t>a</w:t>
      </w:r>
      <w:r>
        <w:rPr>
          <w:color w:val="1B3535"/>
        </w:rPr>
        <w:t>a</w:t>
      </w:r>
      <w:r>
        <w:rPr>
          <w:color w:val="1F3D3B"/>
        </w:rPr>
        <w:t>a</w:t>
      </w:r>
      <w:r>
        <w:rPr>
          <w:color w:val="244340"/>
        </w:rPr>
        <w:t>a</w:t>
      </w:r>
      <w:r>
        <w:rPr>
          <w:color w:val="254743"/>
        </w:rPr>
        <w:t>a</w:t>
      </w:r>
      <w:r>
        <w:rPr>
          <w:color w:val="284C45"/>
        </w:rPr>
        <w:t>a</w:t>
      </w:r>
      <w:r>
        <w:rPr>
          <w:color w:val="2B5049"/>
        </w:rPr>
        <w:t>a</w:t>
      </w:r>
      <w:r>
        <w:rPr>
          <w:color w:val="2F544D"/>
        </w:rPr>
        <w:t>a</w:t>
      </w:r>
      <w:r>
        <w:rPr>
          <w:color w:val="2E5750"/>
        </w:rPr>
        <w:t>a</w:t>
      </w:r>
      <w:r>
        <w:rPr>
          <w:color w:val="285A55"/>
        </w:rPr>
        <w:t>a</w:t>
      </w:r>
      <w:r>
        <w:rPr>
          <w:color w:val="275B57"/>
        </w:rPr>
        <w:t>a</w:t>
      </w:r>
      <w:r>
        <w:rPr>
          <w:color w:val="275B57"/>
        </w:rPr>
        <w:t>a</w:t>
      </w:r>
      <w:r>
        <w:rPr>
          <w:color w:val="285C58"/>
        </w:rPr>
        <w:t>a</w:t>
      </w:r>
      <w:r>
        <w:rPr>
          <w:color w:val="285C58"/>
        </w:rPr>
        <w:t>a</w:t>
      </w:r>
      <w:r>
        <w:rPr>
          <w:color w:val="295C58"/>
        </w:rPr>
        <w:t>a</w:t>
      </w:r>
      <w:r>
        <w:rPr>
          <w:color w:val="2B5F5B"/>
        </w:rPr>
        <w:t>a</w:t>
      </w:r>
      <w:r>
        <w:rPr>
          <w:color w:val="2B5E5A"/>
        </w:rPr>
        <w:t>a</w:t>
      </w:r>
      <w:r>
        <w:rPr>
          <w:color w:val="295D58"/>
        </w:rPr>
        <w:t>a</w:t>
      </w:r>
      <w:r>
        <w:rPr>
          <w:color w:val="275B57"/>
        </w:rPr>
        <w:t>a</w:t>
      </w:r>
      <w:r>
        <w:rPr>
          <w:color w:val="265A55"/>
        </w:rPr>
        <w:t>a</w:t>
      </w:r>
      <w:r>
        <w:rPr>
          <w:color w:val="265854"/>
        </w:rPr>
        <w:t>a</w:t>
      </w:r>
      <w:r>
        <w:rPr>
          <w:color w:val="275451"/>
        </w:rPr>
        <w:t>a</w:t>
      </w:r>
      <w:r>
        <w:rPr>
          <w:color w:val="28504D"/>
        </w:rPr>
        <w:t>a</w:t>
      </w:r>
      <w:r>
        <w:rPr>
          <w:color w:val="254D4B"/>
        </w:rPr>
        <w:t>a</w:t>
      </w:r>
      <w:r>
        <w:rPr>
          <w:color w:val="224A47"/>
        </w:rPr>
        <w:t>a</w:t>
      </w:r>
      <w:r>
        <w:rPr>
          <w:color w:val="1F4643"/>
        </w:rPr>
        <w:t>a</w:t>
      </w:r>
      <w:r>
        <w:rPr>
          <w:color w:val="1E4241"/>
        </w:rPr>
        <w:t>a</w:t>
      </w:r>
      <w:r>
        <w:rPr>
          <w:color w:val="1E403F"/>
        </w:rPr>
        <w:t>a</w:t>
      </w:r>
      <w:r>
        <w:rPr>
          <w:color w:val="1D3C3C"/>
        </w:rPr>
        <w:t>a</w:t>
      </w:r>
      <w:r>
        <w:rPr>
          <w:color w:val="1D3A3C"/>
        </w:rPr>
        <w:t>a</w:t>
      </w:r>
      <w:r>
        <w:rPr>
          <w:color w:val="1A3637"/>
        </w:rPr>
        <w:t>a</w:t>
      </w:r>
      <w:r>
        <w:rPr>
          <w:color w:val="152F31"/>
        </w:rPr>
        <w:t>a</w:t>
      </w:r>
      <w:r>
        <w:rPr>
          <w:color w:val="11282A"/>
        </w:rPr>
        <w:t>a</w:t>
      </w:r>
      <w:r>
        <w:rPr>
          <w:color w:val="0F2422"/>
        </w:rPr>
        <w:t>a</w:t>
      </w:r>
      <w:r>
        <w:rPr>
          <w:color w:val="0B201A"/>
        </w:rPr>
        <w:t>a</w:t>
      </w:r>
      <w:r>
        <w:rPr>
          <w:color w:val="081C14"/>
        </w:rPr>
        <w:t>a</w:t>
      </w:r>
      <w:r>
        <w:rPr>
          <w:color w:val="041810"/>
        </w:rPr>
        <w:t>a</w:t>
      </w:r>
      <w:r>
        <w:rPr>
          <w:color w:val="01130C"/>
        </w:rPr>
        <w:t>a</w:t>
      </w:r>
      <w:r>
        <w:rPr>
          <w:color w:val="000E08"/>
        </w:rPr>
        <w:t>a</w:t>
      </w:r>
      <w:r>
        <w:rPr>
          <w:color w:val="000A05"/>
        </w:rPr>
        <w:t>a</w:t>
      </w:r>
      <w:r>
        <w:rPr>
          <w:color w:val="000903"/>
        </w:rPr>
        <w:t>a</w:t>
      </w:r>
      <w:r>
        <w:rPr>
          <w:color w:val="000803"/>
        </w:rPr>
        <w:t>a</w:t>
      </w:r>
      <w:r>
        <w:rPr>
          <w:color w:val="000702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40704"/>
        </w:rPr>
        <w:t>a</w:t>
      </w:r>
      <w:r>
        <w:rPr>
          <w:color w:val="030504"/>
        </w:rPr>
        <w:t>a</w:t>
      </w:r>
      <w:r>
        <w:rPr>
          <w:color w:val="020303"/>
        </w:rPr>
        <w:t>a</w:t>
      </w:r>
      <w:r>
        <w:rPr>
          <w:color w:val="030203"/>
        </w:rPr>
        <w:t>a</w:t>
      </w:r>
      <w:r>
        <w:rPr>
          <w:color w:val="030203"/>
        </w:rPr>
        <w:t>a</w:t>
      </w:r>
      <w:r>
        <w:rPr>
          <w:color w:val="030304"/>
        </w:rPr>
        <w:t>a</w:t>
      </w:r>
      <w:r>
        <w:rPr>
          <w:color w:val="050506"/>
        </w:rPr>
        <w:t>a</w:t>
      </w:r>
      <w:r>
        <w:rPr>
          <w:color w:val="050405"/>
        </w:rPr>
        <w:t>a</w:t>
      </w:r>
      <w:r>
        <w:rPr>
          <w:color w:val="020202"/>
        </w:rPr>
        <w:t>a</w:t>
      </w:r>
      <w:r>
        <w:rPr>
          <w:color w:val="04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50103"/>
        </w:rPr>
        <w:t>a</w:t>
      </w:r>
      <w:r>
        <w:rPr>
          <w:color w:val="050005"/>
        </w:rPr>
        <w:t>a</w:t>
      </w:r>
      <w:r>
        <w:rPr>
          <w:color w:val="060006"/>
        </w:rPr>
        <w:t>a</w:t>
      </w:r>
      <w:r>
        <w:rPr>
          <w:color w:val="050006"/>
        </w:rPr>
        <w:t>a</w:t>
      </w:r>
      <w:r>
        <w:rPr>
          <w:color w:val="040004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4"/>
        </w:rPr>
        <w:t>a</w:t>
      </w:r>
      <w:r>
        <w:rPr>
          <w:color w:val="000504"/>
        </w:rPr>
        <w:t>a</w:t>
      </w:r>
      <w:r>
        <w:rPr>
          <w:color w:val="081615"/>
        </w:rPr>
        <w:t>a</w:t>
      </w:r>
      <w:r>
        <w:rPr>
          <w:color w:val="2F4C48"/>
        </w:rPr>
        <w:t>a</w:t>
      </w:r>
      <w:r>
        <w:rPr>
          <w:color w:val="4F7671"/>
        </w:rPr>
        <w:t>a</w:t>
      </w:r>
      <w:r>
        <w:rPr>
          <w:color w:val="43716D"/>
        </w:rPr>
        <w:t>a</w:t>
      </w:r>
      <w:r>
        <w:rPr>
          <w:color w:val="3E706D"/>
        </w:rPr>
        <w:t>a</w:t>
      </w:r>
      <w:r>
        <w:rPr>
          <w:color w:val="3E7070"/>
        </w:rPr>
        <w:t>a</w:t>
      </w:r>
      <w:r>
        <w:rPr>
          <w:color w:val="3E6D71"/>
        </w:rPr>
        <w:t>a</w:t>
      </w:r>
      <w:r>
        <w:rPr>
          <w:color w:val="406971"/>
        </w:rPr>
        <w:t>a</w:t>
      </w:r>
      <w:r>
        <w:rPr>
          <w:color w:val="406671"/>
        </w:rPr>
        <w:t>a</w:t>
      </w:r>
      <w:r>
        <w:rPr>
          <w:color w:val="426470"/>
        </w:rPr>
        <w:t>a</w:t>
      </w:r>
      <w:r>
        <w:rPr>
          <w:color w:val="3F666D"/>
        </w:rPr>
        <w:t>a</w:t>
      </w:r>
      <w:r>
        <w:rPr>
          <w:color w:val="3B6769"/>
        </w:rPr>
        <w:t>a</w:t>
      </w:r>
      <w:r>
        <w:rPr>
          <w:color w:val="396669"/>
        </w:rPr>
        <w:t>a</w:t>
      </w:r>
      <w:r>
        <w:rPr>
          <w:color w:val="376468"/>
        </w:rPr>
        <w:t>a</w:t>
      </w:r>
      <w:r>
        <w:rPr>
          <w:color w:val="366368"/>
        </w:rPr>
        <w:t>a</w:t>
      </w:r>
      <w:r>
        <w:rPr>
          <w:color w:val="346268"/>
        </w:rPr>
        <w:t>a</w:t>
      </w:r>
      <w:r>
        <w:rPr>
          <w:color w:val="316167"/>
        </w:rPr>
        <w:t>a</w:t>
      </w:r>
      <w:r>
        <w:rPr>
          <w:color w:val="2F5F67"/>
        </w:rPr>
        <w:t>a</w:t>
      </w:r>
      <w:r>
        <w:rPr>
          <w:color w:val="2D5D68"/>
        </w:rPr>
        <w:t>a</w:t>
      </w:r>
      <w:r>
        <w:rPr>
          <w:color w:val="2B5B67"/>
        </w:rPr>
        <w:t>a</w:t>
      </w:r>
      <w:r>
        <w:rPr>
          <w:color w:val="285967"/>
        </w:rPr>
        <w:t>a</w:t>
      </w:r>
      <w:r>
        <w:rPr>
          <w:color w:val="265765"/>
        </w:rPr>
        <w:t>a</w:t>
      </w:r>
      <w:r>
        <w:rPr>
          <w:color w:val="265664"/>
        </w:rPr>
        <w:t>a</w:t>
      </w:r>
      <w:r>
        <w:rPr>
          <w:color w:val="2C5666"/>
        </w:rPr>
        <w:t>a</w:t>
      </w:r>
      <w:r>
        <w:rPr>
          <w:color w:val="2E5566"/>
        </w:rPr>
        <w:t>a</w:t>
      </w:r>
      <w:r>
        <w:rPr>
          <w:color w:val="2D5465"/>
        </w:rPr>
        <w:t>a</w:t>
      </w:r>
      <w:r>
        <w:rPr>
          <w:color w:val="2D5366"/>
        </w:rPr>
        <w:t>a</w:t>
      </w:r>
      <w:r>
        <w:rPr>
          <w:color w:val="2C5265"/>
        </w:rPr>
        <w:t>a</w:t>
      </w:r>
      <w:r>
        <w:rPr>
          <w:color w:val="2C5265"/>
        </w:rPr>
        <w:t>a</w:t>
      </w:r>
      <w:r>
        <w:rPr>
          <w:color w:val="294F64"/>
        </w:rPr>
        <w:t>a</w:t>
      </w:r>
      <w:r>
        <w:rPr>
          <w:color w:val="274D63"/>
        </w:rPr>
        <w:t>a</w:t>
      </w:r>
      <w:r>
        <w:rPr>
          <w:color w:val="264C63"/>
        </w:rPr>
        <w:t>a</w:t>
      </w:r>
      <w:r>
        <w:rPr>
          <w:color w:val="244A61"/>
        </w:rPr>
        <w:t>a</w:t>
      </w:r>
      <w:r>
        <w:rPr>
          <w:color w:val="234960"/>
        </w:rPr>
        <w:t>a</w:t>
      </w:r>
      <w:r>
        <w:rPr>
          <w:color w:val="234860"/>
        </w:rPr>
        <w:t>a</w:t>
      </w:r>
      <w:r>
        <w:rPr>
          <w:color w:val="244560"/>
        </w:rPr>
        <w:t>a</w:t>
      </w:r>
      <w:r>
        <w:rPr>
          <w:color w:val="25435F"/>
        </w:rPr>
        <w:t>a</w:t>
      </w:r>
      <w:r>
        <w:rPr>
          <w:color w:val="25435F"/>
        </w:rPr>
        <w:t>a</w:t>
      </w:r>
      <w:r>
        <w:rPr>
          <w:color w:val="24425E"/>
        </w:rPr>
        <w:t>a</w:t>
      </w:r>
      <w:r>
        <w:rPr>
          <w:color w:val="24425E"/>
        </w:rPr>
        <w:t>a</w:t>
      </w:r>
      <w:r>
        <w:rPr>
          <w:color w:val="24425E"/>
        </w:rPr>
        <w:t>a</w:t>
      </w:r>
      <w:r>
        <w:rPr>
          <w:color w:val="24425E"/>
        </w:rPr>
        <w:t>a</w:t>
      </w:r>
      <w:r>
        <w:rPr>
          <w:color w:val="24425E"/>
        </w:rPr>
        <w:t>a</w:t>
      </w:r>
      <w:r>
        <w:rPr>
          <w:color w:val="23415D"/>
        </w:rPr>
        <w:t>a</w:t>
      </w:r>
      <w:r>
        <w:rPr>
          <w:color w:val="213F5B"/>
        </w:rPr>
        <w:t>a</w:t>
      </w:r>
      <w:r>
        <w:rPr>
          <w:color w:val="203E5A"/>
        </w:rPr>
        <w:t>a</w:t>
      </w:r>
      <w:r>
        <w:rPr>
          <w:color w:val="1E3C58"/>
        </w:rPr>
        <w:t>a</w:t>
      </w:r>
    </w:p>
    <w:p>
      <w:r>
        <w:rPr>
          <w:color w:val="B0AF6F"/>
        </w:rPr>
        <w:t>a</w:t>
      </w:r>
      <w:r>
        <w:rPr>
          <w:color w:val="B0AF6F"/>
        </w:rPr>
        <w:t>a</w:t>
      </w:r>
      <w:r>
        <w:rPr>
          <w:color w:val="B0AF6F"/>
        </w:rPr>
        <w:t>a</w:t>
      </w:r>
      <w:r>
        <w:rPr>
          <w:color w:val="B1B06F"/>
        </w:rPr>
        <w:t>a</w:t>
      </w:r>
      <w:r>
        <w:rPr>
          <w:color w:val="B1B06E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1B06D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3B26F"/>
        </w:rPr>
        <w:t>a</w:t>
      </w:r>
      <w:r>
        <w:rPr>
          <w:color w:val="B2B16E"/>
        </w:rPr>
        <w:t>a</w:t>
      </w:r>
      <w:r>
        <w:rPr>
          <w:color w:val="B2B36F"/>
        </w:rPr>
        <w:t>a</w:t>
      </w:r>
      <w:r>
        <w:rPr>
          <w:color w:val="B2B36F"/>
        </w:rPr>
        <w:t>a</w:t>
      </w:r>
      <w:r>
        <w:rPr>
          <w:color w:val="B2B36F"/>
        </w:rPr>
        <w:t>a</w:t>
      </w:r>
      <w:r>
        <w:rPr>
          <w:color w:val="B1B26E"/>
        </w:rPr>
        <w:t>a</w:t>
      </w:r>
      <w:r>
        <w:rPr>
          <w:color w:val="B1B26E"/>
        </w:rPr>
        <w:t>a</w:t>
      </w:r>
      <w:r>
        <w:rPr>
          <w:color w:val="B0B36E"/>
        </w:rPr>
        <w:t>a</w:t>
      </w:r>
      <w:r>
        <w:rPr>
          <w:color w:val="ADB26C"/>
        </w:rPr>
        <w:t>a</w:t>
      </w:r>
      <w:r>
        <w:rPr>
          <w:color w:val="ABB16B"/>
        </w:rPr>
        <w:t>a</w:t>
      </w:r>
      <w:r>
        <w:rPr>
          <w:color w:val="A9AF69"/>
        </w:rPr>
        <w:t>a</w:t>
      </w:r>
      <w:r>
        <w:rPr>
          <w:color w:val="A7AE68"/>
        </w:rPr>
        <w:t>a</w:t>
      </w:r>
      <w:r>
        <w:rPr>
          <w:color w:val="A6AD67"/>
        </w:rPr>
        <w:t>a</w:t>
      </w:r>
      <w:r>
        <w:rPr>
          <w:color w:val="A6AD67"/>
        </w:rPr>
        <w:t>a</w:t>
      </w:r>
      <w:r>
        <w:rPr>
          <w:color w:val="A3AE68"/>
        </w:rPr>
        <w:t>a</w:t>
      </w:r>
      <w:r>
        <w:rPr>
          <w:color w:val="A0AC66"/>
        </w:rPr>
        <w:t>a</w:t>
      </w:r>
      <w:r>
        <w:rPr>
          <w:color w:val="9DAD66"/>
        </w:rPr>
        <w:t>a</w:t>
      </w:r>
      <w:r>
        <w:rPr>
          <w:color w:val="9BAC65"/>
        </w:rPr>
        <w:t>a</w:t>
      </w:r>
      <w:r>
        <w:rPr>
          <w:color w:val="98AA64"/>
        </w:rPr>
        <w:t>a</w:t>
      </w:r>
      <w:r>
        <w:rPr>
          <w:color w:val="96AA64"/>
        </w:rPr>
        <w:t>a</w:t>
      </w:r>
      <w:r>
        <w:rPr>
          <w:color w:val="93AA64"/>
        </w:rPr>
        <w:t>a</w:t>
      </w:r>
      <w:r>
        <w:rPr>
          <w:color w:val="91A867"/>
        </w:rPr>
        <w:t>a</w:t>
      </w:r>
      <w:r>
        <w:rPr>
          <w:color w:val="8CA664"/>
        </w:rPr>
        <w:t>a</w:t>
      </w:r>
      <w:r>
        <w:rPr>
          <w:color w:val="87A663"/>
        </w:rPr>
        <w:t>a</w:t>
      </w:r>
      <w:r>
        <w:rPr>
          <w:color w:val="87A565"/>
        </w:rPr>
        <w:t>a</w:t>
      </w:r>
      <w:r>
        <w:rPr>
          <w:color w:val="84A463"/>
        </w:rPr>
        <w:t>a</w:t>
      </w:r>
      <w:r>
        <w:rPr>
          <w:color w:val="7FA262"/>
        </w:rPr>
        <w:t>a</w:t>
      </w:r>
      <w:r>
        <w:rPr>
          <w:color w:val="749C5E"/>
        </w:rPr>
        <w:t>a</w:t>
      </w:r>
      <w:r>
        <w:rPr>
          <w:color w:val="77A461"/>
        </w:rPr>
        <w:t>a</w:t>
      </w:r>
      <w:r>
        <w:rPr>
          <w:color w:val="729D55"/>
        </w:rPr>
        <w:t>a</w:t>
      </w:r>
      <w:r>
        <w:rPr>
          <w:color w:val="6D954D"/>
        </w:rPr>
        <w:t>a</w:t>
      </w:r>
      <w:r>
        <w:rPr>
          <w:color w:val="6D914E"/>
        </w:rPr>
        <w:t>a</w:t>
      </w:r>
      <w:r>
        <w:rPr>
          <w:color w:val="708E5B"/>
        </w:rPr>
        <w:t>a</w:t>
      </w:r>
      <w:r>
        <w:rPr>
          <w:color w:val="5D7455"/>
        </w:rPr>
        <w:t>a</w:t>
      </w:r>
      <w:r>
        <w:rPr>
          <w:color w:val="203023"/>
        </w:rPr>
        <w:t>a</w:t>
      </w:r>
      <w:r>
        <w:rPr>
          <w:color w:val="000303"/>
        </w:rPr>
        <w:t>a</w:t>
      </w:r>
      <w:r>
        <w:rPr>
          <w:color w:val="040607"/>
        </w:rPr>
        <w:t>a</w:t>
      </w:r>
      <w:r>
        <w:rPr>
          <w:color w:val="030402"/>
        </w:rPr>
        <w:t>a</w:t>
      </w:r>
      <w:r>
        <w:rPr>
          <w:color w:val="030100"/>
        </w:rPr>
        <w:t>a</w:t>
      </w:r>
      <w:r>
        <w:rPr>
          <w:color w:val="0505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C0C0B"/>
        </w:rPr>
        <w:t>a</w:t>
      </w:r>
      <w:r>
        <w:rPr>
          <w:color w:val="000001"/>
        </w:rPr>
        <w:t>a</w:t>
      </w:r>
      <w:r>
        <w:rPr>
          <w:color w:val="030306"/>
        </w:rPr>
        <w:t>a</w:t>
      </w:r>
      <w:r>
        <w:rPr>
          <w:color w:val="020203"/>
        </w:rPr>
        <w:t>a</w:t>
      </w:r>
      <w:r>
        <w:rPr>
          <w:color w:val="000200"/>
        </w:rPr>
        <w:t>a</w:t>
      </w:r>
      <w:r>
        <w:rPr>
          <w:color w:val="272C12"/>
        </w:rPr>
        <w:t>a</w:t>
      </w:r>
      <w:r>
        <w:rPr>
          <w:color w:val="8B945E"/>
        </w:rPr>
        <w:t>a</w:t>
      </w:r>
      <w:r>
        <w:rPr>
          <w:color w:val="B8C577"/>
        </w:rPr>
        <w:t>a</w:t>
      </w:r>
      <w:r>
        <w:rPr>
          <w:color w:val="BDCC6E"/>
        </w:rPr>
        <w:t>a</w:t>
      </w:r>
      <w:r>
        <w:rPr>
          <w:color w:val="BACA68"/>
        </w:rPr>
        <w:t>a</w:t>
      </w:r>
      <w:r>
        <w:rPr>
          <w:color w:val="B7C668"/>
        </w:rPr>
        <w:t>a</w:t>
      </w:r>
      <w:r>
        <w:rPr>
          <w:color w:val="B7C570"/>
        </w:rPr>
        <w:t>a</w:t>
      </w:r>
      <w:r>
        <w:rPr>
          <w:color w:val="B8C874"/>
        </w:rPr>
        <w:t>a</w:t>
      </w:r>
      <w:r>
        <w:rPr>
          <w:color w:val="B5CA73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4CB73"/>
        </w:rPr>
        <w:t>a</w:t>
      </w:r>
      <w:r>
        <w:rPr>
          <w:color w:val="B3CA72"/>
        </w:rPr>
        <w:t>a</w:t>
      </w:r>
      <w:r>
        <w:rPr>
          <w:color w:val="B3CA72"/>
        </w:rPr>
        <w:t>a</w:t>
      </w:r>
      <w:r>
        <w:rPr>
          <w:color w:val="B3CA72"/>
        </w:rPr>
        <w:t>a</w:t>
      </w:r>
      <w:r>
        <w:rPr>
          <w:color w:val="B3CA72"/>
        </w:rPr>
        <w:t>a</w:t>
      </w:r>
      <w:r>
        <w:rPr>
          <w:color w:val="B3CA72"/>
        </w:rPr>
        <w:t>a</w:t>
      </w:r>
      <w:r>
        <w:rPr>
          <w:color w:val="B3CA72"/>
        </w:rPr>
        <w:t>a</w:t>
      </w:r>
      <w:r>
        <w:rPr>
          <w:color w:val="B5C970"/>
        </w:rPr>
        <w:t>a</w:t>
      </w:r>
      <w:r>
        <w:rPr>
          <w:color w:val="B6C970"/>
        </w:rPr>
        <w:t>a</w:t>
      </w:r>
      <w:r>
        <w:rPr>
          <w:color w:val="B8C870"/>
        </w:rPr>
        <w:t>a</w:t>
      </w:r>
      <w:r>
        <w:rPr>
          <w:color w:val="B7C970"/>
        </w:rPr>
        <w:t>a</w:t>
      </w:r>
      <w:r>
        <w:rPr>
          <w:color w:val="B5C971"/>
        </w:rPr>
        <w:t>a</w:t>
      </w:r>
      <w:r>
        <w:rPr>
          <w:color w:val="B3C977"/>
        </w:rPr>
        <w:t>a</w:t>
      </w:r>
      <w:r>
        <w:rPr>
          <w:color w:val="A9C47A"/>
        </w:rPr>
        <w:t>a</w:t>
      </w:r>
      <w:r>
        <w:rPr>
          <w:color w:val="8CAF6E"/>
        </w:rPr>
        <w:t>a</w:t>
      </w:r>
      <w:r>
        <w:rPr>
          <w:color w:val="58844F"/>
        </w:rPr>
        <w:t>a</w:t>
      </w:r>
      <w:r>
        <w:rPr>
          <w:color w:val="2C6138"/>
        </w:rPr>
        <w:t>a</w:t>
      </w:r>
      <w:r>
        <w:rPr>
          <w:color w:val="1D5A3C"/>
        </w:rPr>
        <w:t>a</w:t>
      </w:r>
      <w:r>
        <w:rPr>
          <w:color w:val="1D614B"/>
        </w:rPr>
        <w:t>a</w:t>
      </w:r>
      <w:r>
        <w:rPr>
          <w:color w:val="1F5F50"/>
        </w:rPr>
        <w:t>a</w:t>
      </w:r>
      <w:r>
        <w:rPr>
          <w:color w:val="245D4F"/>
        </w:rPr>
        <w:t>a</w:t>
      </w:r>
      <w:r>
        <w:rPr>
          <w:color w:val="275D48"/>
        </w:rPr>
        <w:t>a</w:t>
      </w:r>
      <w:r>
        <w:rPr>
          <w:color w:val="275E41"/>
        </w:rPr>
        <w:t>a</w:t>
      </w:r>
      <w:r>
        <w:rPr>
          <w:color w:val="285D3F"/>
        </w:rPr>
        <w:t>a</w:t>
      </w:r>
      <w:r>
        <w:rPr>
          <w:color w:val="295C42"/>
        </w:rPr>
        <w:t>a</w:t>
      </w:r>
      <w:r>
        <w:rPr>
          <w:color w:val="2A5B48"/>
        </w:rPr>
        <w:t>a</w:t>
      </w:r>
      <w:r>
        <w:rPr>
          <w:color w:val="25544C"/>
        </w:rPr>
        <w:t>a</w:t>
      </w:r>
      <w:r>
        <w:rPr>
          <w:color w:val="2A5854"/>
        </w:rPr>
        <w:t>a</w:t>
      </w:r>
      <w:r>
        <w:rPr>
          <w:color w:val="2D5C55"/>
        </w:rPr>
        <w:t>a</w:t>
      </w:r>
      <w:r>
        <w:rPr>
          <w:color w:val="285B48"/>
        </w:rPr>
        <w:t>a</w:t>
      </w:r>
      <w:r>
        <w:rPr>
          <w:color w:val="275C3C"/>
        </w:rPr>
        <w:t>a</w:t>
      </w:r>
      <w:r>
        <w:rPr>
          <w:color w:val="2B6138"/>
        </w:rPr>
        <w:t>a</w:t>
      </w:r>
      <w:r>
        <w:rPr>
          <w:color w:val="306342"/>
        </w:rPr>
        <w:t>a</w:t>
      </w:r>
      <w:r>
        <w:rPr>
          <w:color w:val="2C5E45"/>
        </w:rPr>
        <w:t>a</w:t>
      </w:r>
      <w:r>
        <w:rPr>
          <w:color w:val="235740"/>
        </w:rPr>
        <w:t>a</w:t>
      </w:r>
      <w:r>
        <w:rPr>
          <w:color w:val="225640"/>
        </w:rPr>
        <w:t>a</w:t>
      </w:r>
      <w:r>
        <w:rPr>
          <w:color w:val="235643"/>
        </w:rPr>
        <w:t>a</w:t>
      </w:r>
      <w:r>
        <w:rPr>
          <w:color w:val="215645"/>
        </w:rPr>
        <w:t>a</w:t>
      </w:r>
      <w:r>
        <w:rPr>
          <w:color w:val="215645"/>
        </w:rPr>
        <w:t>a</w:t>
      </w:r>
      <w:r>
        <w:rPr>
          <w:color w:val="225747"/>
        </w:rPr>
        <w:t>a</w:t>
      </w:r>
      <w:r>
        <w:rPr>
          <w:color w:val="215845"/>
        </w:rPr>
        <w:t>a</w:t>
      </w:r>
      <w:r>
        <w:rPr>
          <w:color w:val="215845"/>
        </w:rPr>
        <w:t>a</w:t>
      </w:r>
      <w:r>
        <w:rPr>
          <w:color w:val="215844"/>
        </w:rPr>
        <w:t>a</w:t>
      </w:r>
      <w:r>
        <w:rPr>
          <w:color w:val="1F5943"/>
        </w:rPr>
        <w:t>a</w:t>
      </w:r>
      <w:r>
        <w:rPr>
          <w:color w:val="215842"/>
        </w:rPr>
        <w:t>a</w:t>
      </w:r>
      <w:r>
        <w:rPr>
          <w:color w:val="235542"/>
        </w:rPr>
        <w:t>a</w:t>
      </w:r>
      <w:r>
        <w:rPr>
          <w:color w:val="255442"/>
        </w:rPr>
        <w:t>a</w:t>
      </w:r>
      <w:r>
        <w:rPr>
          <w:color w:val="255442"/>
        </w:rPr>
        <w:t>a</w:t>
      </w:r>
      <w:r>
        <w:rPr>
          <w:color w:val="235542"/>
        </w:rPr>
        <w:t>a</w:t>
      </w:r>
      <w:r>
        <w:rPr>
          <w:color w:val="215642"/>
        </w:rPr>
        <w:t>a</w:t>
      </w:r>
      <w:r>
        <w:rPr>
          <w:color w:val="1E5842"/>
        </w:rPr>
        <w:t>a</w:t>
      </w:r>
      <w:r>
        <w:rPr>
          <w:color w:val="195941"/>
        </w:rPr>
        <w:t>a</w:t>
      </w:r>
      <w:r>
        <w:rPr>
          <w:color w:val="1D5C44"/>
        </w:rPr>
        <w:t>a</w:t>
      </w:r>
      <w:r>
        <w:rPr>
          <w:color w:val="1E5742"/>
        </w:rPr>
        <w:t>a</w:t>
      </w:r>
      <w:r>
        <w:rPr>
          <w:color w:val="255241"/>
        </w:rPr>
        <w:t>a</w:t>
      </w:r>
      <w:r>
        <w:rPr>
          <w:color w:val="254639"/>
        </w:rPr>
        <w:t>a</w:t>
      </w:r>
      <w:r>
        <w:rPr>
          <w:color w:val="091911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105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302"/>
        </w:rPr>
        <w:t>a</w:t>
      </w:r>
      <w:r>
        <w:rPr>
          <w:color w:val="020303"/>
        </w:rPr>
        <w:t>a</w:t>
      </w:r>
      <w:r>
        <w:rPr>
          <w:color w:val="010202"/>
        </w:rPr>
        <w:t>a</w:t>
      </w:r>
      <w:r>
        <w:rPr>
          <w:color w:val="000100"/>
        </w:rPr>
        <w:t>a</w:t>
      </w:r>
      <w:r>
        <w:rPr>
          <w:color w:val="040505"/>
        </w:rPr>
        <w:t>a</w:t>
      </w:r>
      <w:r>
        <w:rPr>
          <w:color w:val="040502"/>
        </w:rPr>
        <w:t>a</w:t>
      </w:r>
      <w:r>
        <w:rPr>
          <w:color w:val="030402"/>
        </w:rPr>
        <w:t>a</w:t>
      </w:r>
      <w:r>
        <w:rPr>
          <w:color w:val="040402"/>
        </w:rPr>
        <w:t>a</w:t>
      </w:r>
      <w:r>
        <w:rPr>
          <w:color w:val="040401"/>
        </w:rPr>
        <w:t>a</w:t>
      </w:r>
      <w:r>
        <w:rPr>
          <w:color w:val="040502"/>
        </w:rPr>
        <w:t>a</w:t>
      </w:r>
      <w:r>
        <w:rPr>
          <w:color w:val="010407"/>
        </w:rPr>
        <w:t>a</w:t>
      </w:r>
      <w:r>
        <w:rPr>
          <w:color w:val="00060B"/>
        </w:rPr>
        <w:t>a</w:t>
      </w:r>
      <w:r>
        <w:rPr>
          <w:color w:val="00080D"/>
        </w:rPr>
        <w:t>a</w:t>
      </w:r>
      <w:r>
        <w:rPr>
          <w:color w:val="00090E"/>
        </w:rPr>
        <w:t>a</w:t>
      </w:r>
      <w:r>
        <w:rPr>
          <w:color w:val="01090C"/>
        </w:rPr>
        <w:t>a</w:t>
      </w:r>
      <w:r>
        <w:rPr>
          <w:color w:val="020C0D"/>
        </w:rPr>
        <w:t>a</w:t>
      </w:r>
      <w:r>
        <w:rPr>
          <w:color w:val="030E0F"/>
        </w:rPr>
        <w:t>a</w:t>
      </w:r>
      <w:r>
        <w:rPr>
          <w:color w:val="06100F"/>
        </w:rPr>
        <w:t>a</w:t>
      </w:r>
      <w:r>
        <w:rPr>
          <w:color w:val="061210"/>
        </w:rPr>
        <w:t>a</w:t>
      </w:r>
      <w:r>
        <w:rPr>
          <w:color w:val="071611"/>
        </w:rPr>
        <w:t>a</w:t>
      </w:r>
      <w:r>
        <w:rPr>
          <w:color w:val="081B15"/>
        </w:rPr>
        <w:t>a</w:t>
      </w:r>
      <w:r>
        <w:rPr>
          <w:color w:val="091E18"/>
        </w:rPr>
        <w:t>a</w:t>
      </w:r>
      <w:r>
        <w:rPr>
          <w:color w:val="091F1C"/>
        </w:rPr>
        <w:t>a</w:t>
      </w:r>
      <w:r>
        <w:rPr>
          <w:color w:val="0A2223"/>
        </w:rPr>
        <w:t>a</w:t>
      </w:r>
      <w:r>
        <w:rPr>
          <w:color w:val="0A2226"/>
        </w:rPr>
        <w:t>a</w:t>
      </w:r>
      <w:r>
        <w:rPr>
          <w:color w:val="0A2225"/>
        </w:rPr>
        <w:t>a</w:t>
      </w:r>
      <w:r>
        <w:rPr>
          <w:color w:val="0A2327"/>
        </w:rPr>
        <w:t>a</w:t>
      </w:r>
      <w:r>
        <w:rPr>
          <w:color w:val="0B2327"/>
        </w:rPr>
        <w:t>a</w:t>
      </w:r>
      <w:r>
        <w:rPr>
          <w:color w:val="0B2327"/>
        </w:rPr>
        <w:t>a</w:t>
      </w:r>
      <w:r>
        <w:rPr>
          <w:color w:val="0D2529"/>
        </w:rPr>
        <w:t>a</w:t>
      </w:r>
      <w:r>
        <w:rPr>
          <w:color w:val="0C2427"/>
        </w:rPr>
        <w:t>a</w:t>
      </w:r>
      <w:r>
        <w:rPr>
          <w:color w:val="0A2225"/>
        </w:rPr>
        <w:t>a</w:t>
      </w:r>
      <w:r>
        <w:rPr>
          <w:color w:val="0A1F23"/>
        </w:rPr>
        <w:t>a</w:t>
      </w:r>
      <w:r>
        <w:rPr>
          <w:color w:val="091D1F"/>
        </w:rPr>
        <w:t>a</w:t>
      </w:r>
      <w:r>
        <w:rPr>
          <w:color w:val="091B1F"/>
        </w:rPr>
        <w:t>a</w:t>
      </w:r>
      <w:r>
        <w:rPr>
          <w:color w:val="081A1C"/>
        </w:rPr>
        <w:t>a</w:t>
      </w:r>
      <w:r>
        <w:rPr>
          <w:color w:val="071918"/>
        </w:rPr>
        <w:t>a</w:t>
      </w:r>
      <w:r>
        <w:rPr>
          <w:color w:val="061615"/>
        </w:rPr>
        <w:t>a</w:t>
      </w:r>
      <w:r>
        <w:rPr>
          <w:color w:val="061313"/>
        </w:rPr>
        <w:t>a</w:t>
      </w:r>
      <w:r>
        <w:rPr>
          <w:color w:val="051111"/>
        </w:rPr>
        <w:t>a</w:t>
      </w:r>
      <w:r>
        <w:rPr>
          <w:color w:val="040F10"/>
        </w:rPr>
        <w:t>a</w:t>
      </w:r>
      <w:r>
        <w:rPr>
          <w:color w:val="030D0F"/>
        </w:rPr>
        <w:t>a</w:t>
      </w:r>
      <w:r>
        <w:rPr>
          <w:color w:val="020B0D"/>
        </w:rPr>
        <w:t>a</w:t>
      </w:r>
      <w:r>
        <w:rPr>
          <w:color w:val="02090D"/>
        </w:rPr>
        <w:t>a</w:t>
      </w:r>
      <w:r>
        <w:rPr>
          <w:color w:val="01070C"/>
        </w:rPr>
        <w:t>a</w:t>
      </w:r>
      <w:r>
        <w:rPr>
          <w:color w:val="00050B"/>
        </w:rPr>
        <w:t>a</w:t>
      </w:r>
      <w:r>
        <w:rPr>
          <w:color w:val="000409"/>
        </w:rPr>
        <w:t>a</w:t>
      </w:r>
      <w:r>
        <w:rPr>
          <w:color w:val="000406"/>
        </w:rPr>
        <w:t>a</w:t>
      </w:r>
      <w:r>
        <w:rPr>
          <w:color w:val="000501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30802"/>
        </w:rPr>
        <w:t>a</w:t>
      </w:r>
      <w:r>
        <w:rPr>
          <w:color w:val="060803"/>
        </w:rPr>
        <w:t>a</w:t>
      </w:r>
      <w:r>
        <w:rPr>
          <w:color w:val="060803"/>
        </w:rPr>
        <w:t>a</w:t>
      </w:r>
      <w:r>
        <w:rPr>
          <w:color w:val="050400"/>
        </w:rPr>
        <w:t>a</w:t>
      </w:r>
      <w:r>
        <w:rPr>
          <w:color w:val="040201"/>
        </w:rPr>
        <w:t>a</w:t>
      </w:r>
      <w:r>
        <w:rPr>
          <w:color w:val="0301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70201"/>
        </w:rPr>
        <w:t>a</w:t>
      </w:r>
      <w:r>
        <w:rPr>
          <w:color w:val="050101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30100"/>
        </w:rPr>
        <w:t>a</w:t>
      </w:r>
      <w:r>
        <w:rPr>
          <w:color w:val="020100"/>
        </w:rPr>
        <w:t>a</w:t>
      </w:r>
      <w:r>
        <w:rPr>
          <w:color w:val="020100"/>
        </w:rPr>
        <w:t>a</w:t>
      </w:r>
      <w:r>
        <w:rPr>
          <w:color w:val="020100"/>
        </w:rPr>
        <w:t>a</w:t>
      </w:r>
      <w:r>
        <w:rPr>
          <w:color w:val="020101"/>
        </w:rPr>
        <w:t>a</w:t>
      </w:r>
      <w:r>
        <w:rPr>
          <w:color w:val="010305"/>
        </w:rPr>
        <w:t>a</w:t>
      </w:r>
      <w:r>
        <w:rPr>
          <w:color w:val="010306"/>
        </w:rPr>
        <w:t>a</w:t>
      </w:r>
      <w:r>
        <w:rPr>
          <w:color w:val="010306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0"/>
        </w:rPr>
        <w:t>a</w:t>
      </w:r>
      <w:r>
        <w:rPr>
          <w:color w:val="050000"/>
        </w:rPr>
        <w:t>a</w:t>
      </w:r>
      <w:r>
        <w:rPr>
          <w:color w:val="050100"/>
        </w:rPr>
        <w:t>a</w:t>
      </w:r>
      <w:r>
        <w:rPr>
          <w:color w:val="040101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202"/>
        </w:rPr>
        <w:t>a</w:t>
      </w:r>
      <w:r>
        <w:rPr>
          <w:color w:val="040B0B"/>
        </w:rPr>
        <w:t>a</w:t>
      </w:r>
      <w:r>
        <w:rPr>
          <w:color w:val="223734"/>
        </w:rPr>
        <w:t>a</w:t>
      </w:r>
      <w:r>
        <w:rPr>
          <w:color w:val="486863"/>
        </w:rPr>
        <w:t>a</w:t>
      </w:r>
      <w:r>
        <w:rPr>
          <w:color w:val="48726D"/>
        </w:rPr>
        <w:t>a</w:t>
      </w:r>
      <w:r>
        <w:rPr>
          <w:color w:val="3F716B"/>
        </w:rPr>
        <w:t>a</w:t>
      </w:r>
      <w:r>
        <w:rPr>
          <w:color w:val="3A706D"/>
        </w:rPr>
        <w:t>a</w:t>
      </w:r>
      <w:r>
        <w:rPr>
          <w:color w:val="396E6F"/>
        </w:rPr>
        <w:t>a</w:t>
      </w:r>
      <w:r>
        <w:rPr>
          <w:color w:val="3B6B6F"/>
        </w:rPr>
        <w:t>a</w:t>
      </w:r>
      <w:r>
        <w:rPr>
          <w:color w:val="3E6770"/>
        </w:rPr>
        <w:t>a</w:t>
      </w:r>
      <w:r>
        <w:rPr>
          <w:color w:val="416371"/>
        </w:rPr>
        <w:t>a</w:t>
      </w:r>
      <w:r>
        <w:rPr>
          <w:color w:val="426171"/>
        </w:rPr>
        <w:t>a</w:t>
      </w:r>
      <w:r>
        <w:rPr>
          <w:color w:val="3D626B"/>
        </w:rPr>
        <w:t>a</w:t>
      </w:r>
      <w:r>
        <w:rPr>
          <w:color w:val="386468"/>
        </w:rPr>
        <w:t>a</w:t>
      </w:r>
      <w:r>
        <w:rPr>
          <w:color w:val="376467"/>
        </w:rPr>
        <w:t>a</w:t>
      </w:r>
      <w:r>
        <w:rPr>
          <w:color w:val="346266"/>
        </w:rPr>
        <w:t>a</w:t>
      </w:r>
      <w:r>
        <w:rPr>
          <w:color w:val="326165"/>
        </w:rPr>
        <w:t>a</w:t>
      </w:r>
      <w:r>
        <w:rPr>
          <w:color w:val="305F65"/>
        </w:rPr>
        <w:t>a</w:t>
      </w:r>
      <w:r>
        <w:rPr>
          <w:color w:val="2F5E66"/>
        </w:rPr>
        <w:t>a</w:t>
      </w:r>
      <w:r>
        <w:rPr>
          <w:color w:val="2B5C65"/>
        </w:rPr>
        <w:t>a</w:t>
      </w:r>
      <w:r>
        <w:rPr>
          <w:color w:val="2A5B66"/>
        </w:rPr>
        <w:t>a</w:t>
      </w:r>
      <w:r>
        <w:rPr>
          <w:color w:val="285A65"/>
        </w:rPr>
        <w:t>a</w:t>
      </w:r>
      <w:r>
        <w:rPr>
          <w:color w:val="275866"/>
        </w:rPr>
        <w:t>a</w:t>
      </w:r>
      <w:r>
        <w:rPr>
          <w:color w:val="255665"/>
        </w:rPr>
        <w:t>a</w:t>
      </w:r>
      <w:r>
        <w:rPr>
          <w:color w:val="265565"/>
        </w:rPr>
        <w:t>a</w:t>
      </w:r>
      <w:r>
        <w:rPr>
          <w:color w:val="2B5666"/>
        </w:rPr>
        <w:t>a</w:t>
      </w:r>
      <w:r>
        <w:rPr>
          <w:color w:val="2C5566"/>
        </w:rPr>
        <w:t>a</w:t>
      </w:r>
      <w:r>
        <w:rPr>
          <w:color w:val="2B5365"/>
        </w:rPr>
        <w:t>a</w:t>
      </w:r>
      <w:r>
        <w:rPr>
          <w:color w:val="2A5264"/>
        </w:rPr>
        <w:t>a</w:t>
      </w:r>
      <w:r>
        <w:rPr>
          <w:color w:val="285163"/>
        </w:rPr>
        <w:t>a</w:t>
      </w:r>
      <w:r>
        <w:rPr>
          <w:color w:val="285064"/>
        </w:rPr>
        <w:t>a</w:t>
      </w:r>
      <w:r>
        <w:rPr>
          <w:color w:val="274F64"/>
        </w:rPr>
        <w:t>a</w:t>
      </w:r>
      <w:r>
        <w:rPr>
          <w:color w:val="254E63"/>
        </w:rPr>
        <w:t>a</w:t>
      </w:r>
      <w:r>
        <w:rPr>
          <w:color w:val="234B61"/>
        </w:rPr>
        <w:t>a</w:t>
      </w:r>
      <w:r>
        <w:rPr>
          <w:color w:val="214860"/>
        </w:rPr>
        <w:t>a</w:t>
      </w:r>
      <w:r>
        <w:rPr>
          <w:color w:val="204760"/>
        </w:rPr>
        <w:t>a</w:t>
      </w:r>
      <w:r>
        <w:rPr>
          <w:color w:val="204760"/>
        </w:rPr>
        <w:t>a</w:t>
      </w:r>
      <w:r>
        <w:rPr>
          <w:color w:val="23455F"/>
        </w:rPr>
        <w:t>a</w:t>
      </w:r>
      <w:r>
        <w:rPr>
          <w:color w:val="24425E"/>
        </w:rPr>
        <w:t>a</w:t>
      </w:r>
      <w:r>
        <w:rPr>
          <w:color w:val="24425E"/>
        </w:rPr>
        <w:t>a</w:t>
      </w:r>
      <w:r>
        <w:rPr>
          <w:color w:val="23415D"/>
        </w:rPr>
        <w:t>a</w:t>
      </w:r>
      <w:r>
        <w:rPr>
          <w:color w:val="23415D"/>
        </w:rPr>
        <w:t>a</w:t>
      </w:r>
      <w:r>
        <w:rPr>
          <w:color w:val="22405C"/>
        </w:rPr>
        <w:t>a</w:t>
      </w:r>
      <w:r>
        <w:rPr>
          <w:color w:val="22405C"/>
        </w:rPr>
        <w:t>a</w:t>
      </w:r>
      <w:r>
        <w:rPr>
          <w:color w:val="23415D"/>
        </w:rPr>
        <w:t>a</w:t>
      </w:r>
      <w:r>
        <w:rPr>
          <w:color w:val="22405C"/>
        </w:rPr>
        <w:t>a</w:t>
      </w:r>
      <w:r>
        <w:rPr>
          <w:color w:val="213F5B"/>
        </w:rPr>
        <w:t>a</w:t>
      </w:r>
      <w:r>
        <w:rPr>
          <w:color w:val="1F3D59"/>
        </w:rPr>
        <w:t>a</w:t>
      </w:r>
      <w:r>
        <w:rPr>
          <w:color w:val="1E3C58"/>
        </w:rPr>
        <w:t>a</w:t>
      </w:r>
    </w:p>
    <w:p>
      <w:r>
        <w:rPr>
          <w:color w:val="B0AE6E"/>
        </w:rPr>
        <w:t>a</w:t>
      </w:r>
      <w:r>
        <w:rPr>
          <w:color w:val="AFAE6E"/>
        </w:rPr>
        <w:t>a</w:t>
      </w:r>
      <w:r>
        <w:rPr>
          <w:color w:val="B1AD6E"/>
        </w:rPr>
        <w:t>a</w:t>
      </w:r>
      <w:r>
        <w:rPr>
          <w:color w:val="B1AF6D"/>
        </w:rPr>
        <w:t>a</w:t>
      </w:r>
      <w:r>
        <w:rPr>
          <w:color w:val="B2B06D"/>
        </w:rPr>
        <w:t>a</w:t>
      </w:r>
      <w:r>
        <w:rPr>
          <w:color w:val="B3B06D"/>
        </w:rPr>
        <w:t>a</w:t>
      </w:r>
      <w:r>
        <w:rPr>
          <w:color w:val="B1B06D"/>
        </w:rPr>
        <w:t>a</w:t>
      </w:r>
      <w:r>
        <w:rPr>
          <w:color w:val="B2B06D"/>
        </w:rPr>
        <w:t>a</w:t>
      </w:r>
      <w:r>
        <w:rPr>
          <w:color w:val="B3B06D"/>
        </w:rPr>
        <w:t>a</w:t>
      </w:r>
      <w:r>
        <w:rPr>
          <w:color w:val="B2B06D"/>
        </w:rPr>
        <w:t>a</w:t>
      </w:r>
      <w:r>
        <w:rPr>
          <w:color w:val="B6B471"/>
        </w:rPr>
        <w:t>a</w:t>
      </w:r>
      <w:r>
        <w:rPr>
          <w:color w:val="B5B370"/>
        </w:rPr>
        <w:t>a</w:t>
      </w:r>
      <w:r>
        <w:rPr>
          <w:color w:val="B3B26F"/>
        </w:rPr>
        <w:t>a</w:t>
      </w:r>
      <w:r>
        <w:rPr>
          <w:color w:val="B5B26F"/>
        </w:rPr>
        <w:t>a</w:t>
      </w:r>
      <w:r>
        <w:rPr>
          <w:color w:val="B3B16E"/>
        </w:rPr>
        <w:t>a</w:t>
      </w:r>
      <w:r>
        <w:rPr>
          <w:color w:val="B2B06D"/>
        </w:rPr>
        <w:t>a</w:t>
      </w:r>
      <w:r>
        <w:rPr>
          <w:color w:val="B3B26F"/>
        </w:rPr>
        <w:t>a</w:t>
      </w:r>
      <w:r>
        <w:rPr>
          <w:color w:val="B3B26D"/>
        </w:rPr>
        <w:t>a</w:t>
      </w:r>
      <w:r>
        <w:rPr>
          <w:color w:val="B1B26E"/>
        </w:rPr>
        <w:t>a</w:t>
      </w:r>
      <w:r>
        <w:rPr>
          <w:color w:val="B1B26E"/>
        </w:rPr>
        <w:t>a</w:t>
      </w:r>
      <w:r>
        <w:rPr>
          <w:color w:val="B0B16D"/>
        </w:rPr>
        <w:t>a</w:t>
      </w:r>
      <w:r>
        <w:rPr>
          <w:color w:val="B0B16D"/>
        </w:rPr>
        <w:t>a</w:t>
      </w:r>
      <w:r>
        <w:rPr>
          <w:color w:val="AEB16C"/>
        </w:rPr>
        <w:t>a</w:t>
      </w:r>
      <w:r>
        <w:rPr>
          <w:color w:val="AAB06A"/>
        </w:rPr>
        <w:t>a</w:t>
      </w:r>
      <w:r>
        <w:rPr>
          <w:color w:val="A8AE68"/>
        </w:rPr>
        <w:t>a</w:t>
      </w:r>
      <w:r>
        <w:rPr>
          <w:color w:val="A6AD67"/>
        </w:rPr>
        <w:t>a</w:t>
      </w:r>
      <w:r>
        <w:rPr>
          <w:color w:val="A5AC66"/>
        </w:rPr>
        <w:t>a</w:t>
      </w:r>
      <w:r>
        <w:rPr>
          <w:color w:val="A6AD67"/>
        </w:rPr>
        <w:t>a</w:t>
      </w:r>
      <w:r>
        <w:rPr>
          <w:color w:val="A3AD68"/>
        </w:rPr>
        <w:t>a</w:t>
      </w:r>
      <w:r>
        <w:rPr>
          <w:color w:val="A0AC66"/>
        </w:rPr>
        <w:t>a</w:t>
      </w:r>
      <w:r>
        <w:rPr>
          <w:color w:val="9FAC66"/>
        </w:rPr>
        <w:t>a</w:t>
      </w:r>
      <w:r>
        <w:rPr>
          <w:color w:val="9CAB65"/>
        </w:rPr>
        <w:t>a</w:t>
      </w:r>
      <w:r>
        <w:rPr>
          <w:color w:val="99A964"/>
        </w:rPr>
        <w:t>a</w:t>
      </w:r>
      <w:r>
        <w:rPr>
          <w:color w:val="96AA64"/>
        </w:rPr>
        <w:t>a</w:t>
      </w:r>
      <w:r>
        <w:rPr>
          <w:color w:val="94A964"/>
        </w:rPr>
        <w:t>a</w:t>
      </w:r>
      <w:r>
        <w:rPr>
          <w:color w:val="91A865"/>
        </w:rPr>
        <w:t>a</w:t>
      </w:r>
      <w:r>
        <w:rPr>
          <w:color w:val="8CA664"/>
        </w:rPr>
        <w:t>a</w:t>
      </w:r>
      <w:r>
        <w:rPr>
          <w:color w:val="88A563"/>
        </w:rPr>
        <w:t>a</w:t>
      </w:r>
      <w:r>
        <w:rPr>
          <w:color w:val="87A663"/>
        </w:rPr>
        <w:t>a</w:t>
      </w:r>
      <w:r>
        <w:rPr>
          <w:color w:val="84A462"/>
        </w:rPr>
        <w:t>a</w:t>
      </w:r>
      <w:r>
        <w:rPr>
          <w:color w:val="80A262"/>
        </w:rPr>
        <w:t>a</w:t>
      </w:r>
      <w:r>
        <w:rPr>
          <w:color w:val="6F9759"/>
        </w:rPr>
        <w:t>a</w:t>
      </w:r>
      <w:r>
        <w:rPr>
          <w:color w:val="80AA6B"/>
        </w:rPr>
        <w:t>a</w:t>
      </w:r>
      <w:r>
        <w:rPr>
          <w:color w:val="6E9954"/>
        </w:rPr>
        <w:t>a</w:t>
      </w:r>
      <w:r>
        <w:rPr>
          <w:color w:val="729C54"/>
        </w:rPr>
        <w:t>a</w:t>
      </w:r>
      <w:r>
        <w:rPr>
          <w:color w:val="79A05E"/>
        </w:rPr>
        <w:t>a</w:t>
      </w:r>
      <w:r>
        <w:rPr>
          <w:color w:val="688A54"/>
        </w:rPr>
        <w:t>a</w:t>
      </w:r>
      <w:r>
        <w:rPr>
          <w:color w:val="738E69"/>
        </w:rPr>
        <w:t>a</w:t>
      </w:r>
      <w:r>
        <w:rPr>
          <w:color w:val="435741"/>
        </w:rPr>
        <w:t>a</w:t>
      </w:r>
      <w:r>
        <w:rPr>
          <w:color w:val="040F07"/>
        </w:rPr>
        <w:t>a</w:t>
      </w:r>
      <w:r>
        <w:rPr>
          <w:color w:val="010300"/>
        </w:rPr>
        <w:t>a</w:t>
      </w:r>
      <w:r>
        <w:rPr>
          <w:color w:val="070904"/>
        </w:rPr>
        <w:t>a</w:t>
      </w:r>
      <w:r>
        <w:rPr>
          <w:color w:val="060300"/>
        </w:rPr>
        <w:t>a</w:t>
      </w:r>
      <w:r>
        <w:rPr>
          <w:color w:val="0301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001"/>
        </w:rPr>
        <w:t>a</w:t>
      </w:r>
      <w:r>
        <w:rPr>
          <w:color w:val="030304"/>
        </w:rPr>
        <w:t>a</w:t>
      </w:r>
      <w:r>
        <w:rPr>
          <w:color w:val="040308"/>
        </w:rPr>
        <w:t>a</w:t>
      </w:r>
      <w:r>
        <w:rPr>
          <w:color w:val="040405"/>
        </w:rPr>
        <w:t>a</w:t>
      </w:r>
      <w:r>
        <w:rPr>
          <w:color w:val="090A03"/>
        </w:rPr>
        <w:t>a</w:t>
      </w:r>
      <w:r>
        <w:rPr>
          <w:color w:val="030600"/>
        </w:rPr>
        <w:t>a</w:t>
      </w:r>
      <w:r>
        <w:rPr>
          <w:color w:val="585F3B"/>
        </w:rPr>
        <w:t>a</w:t>
      </w:r>
      <w:r>
        <w:rPr>
          <w:color w:val="AAB473"/>
        </w:rPr>
        <w:t>a</w:t>
      </w:r>
      <w:r>
        <w:rPr>
          <w:color w:val="B9C773"/>
        </w:rPr>
        <w:t>a</w:t>
      </w:r>
      <w:r>
        <w:rPr>
          <w:color w:val="BCCB70"/>
        </w:rPr>
        <w:t>a</w:t>
      </w:r>
      <w:r>
        <w:rPr>
          <w:color w:val="BAC96E"/>
        </w:rPr>
        <w:t>a</w:t>
      </w:r>
      <w:r>
        <w:rPr>
          <w:color w:val="B9C770"/>
        </w:rPr>
        <w:t>a</w:t>
      </w:r>
      <w:r>
        <w:rPr>
          <w:color w:val="B8CA71"/>
        </w:rPr>
        <w:t>a</w:t>
      </w:r>
      <w:r>
        <w:rPr>
          <w:color w:val="B3CC71"/>
        </w:rPr>
        <w:t>a</w:t>
      </w:r>
      <w:r>
        <w:rPr>
          <w:color w:val="B3CC71"/>
        </w:rPr>
        <w:t>a</w:t>
      </w:r>
      <w:r>
        <w:rPr>
          <w:color w:val="B4CB71"/>
        </w:rPr>
        <w:t>a</w:t>
      </w:r>
      <w:r>
        <w:rPr>
          <w:color w:val="B4CB72"/>
        </w:rPr>
        <w:t>a</w:t>
      </w:r>
      <w:r>
        <w:rPr>
          <w:color w:val="B5CA73"/>
        </w:rPr>
        <w:t>a</w:t>
      </w:r>
      <w:r>
        <w:rPr>
          <w:color w:val="B6CA73"/>
        </w:rPr>
        <w:t>a</w:t>
      </w:r>
      <w:r>
        <w:rPr>
          <w:color w:val="B5C972"/>
        </w:rPr>
        <w:t>a</w:t>
      </w:r>
      <w:r>
        <w:rPr>
          <w:color w:val="B5C972"/>
        </w:rPr>
        <w:t>a</w:t>
      </w:r>
      <w:r>
        <w:rPr>
          <w:color w:val="B5C972"/>
        </w:rPr>
        <w:t>a</w:t>
      </w:r>
      <w:r>
        <w:rPr>
          <w:color w:val="B5C972"/>
        </w:rPr>
        <w:t>a</w:t>
      </w:r>
      <w:r>
        <w:rPr>
          <w:color w:val="B5C972"/>
        </w:rPr>
        <w:t>a</w:t>
      </w:r>
      <w:r>
        <w:rPr>
          <w:color w:val="B5C971"/>
        </w:rPr>
        <w:t>a</w:t>
      </w:r>
      <w:r>
        <w:rPr>
          <w:color w:val="B6C96E"/>
        </w:rPr>
        <w:t>a</w:t>
      </w:r>
      <w:r>
        <w:rPr>
          <w:color w:val="B8C96D"/>
        </w:rPr>
        <w:t>a</w:t>
      </w:r>
      <w:r>
        <w:rPr>
          <w:color w:val="B5C96F"/>
        </w:rPr>
        <w:t>a</w:t>
      </w:r>
      <w:r>
        <w:rPr>
          <w:color w:val="B4C973"/>
        </w:rPr>
        <w:t>a</w:t>
      </w:r>
      <w:r>
        <w:rPr>
          <w:color w:val="B1CB78"/>
        </w:rPr>
        <w:t>a</w:t>
      </w:r>
      <w:r>
        <w:rPr>
          <w:color w:val="ACC97E"/>
        </w:rPr>
        <w:t>a</w:t>
      </w:r>
      <w:r>
        <w:rPr>
          <w:color w:val="93B775"/>
        </w:rPr>
        <w:t>a</w:t>
      </w:r>
      <w:r>
        <w:rPr>
          <w:color w:val="5A844D"/>
        </w:rPr>
        <w:t>a</w:t>
      </w:r>
      <w:r>
        <w:rPr>
          <w:color w:val="26552A"/>
        </w:rPr>
        <w:t>a</w:t>
      </w:r>
      <w:r>
        <w:rPr>
          <w:color w:val="205837"/>
        </w:rPr>
        <w:t>a</w:t>
      </w:r>
      <w:r>
        <w:rPr>
          <w:color w:val="27644C"/>
        </w:rPr>
        <w:t>a</w:t>
      </w:r>
      <w:r>
        <w:rPr>
          <w:color w:val="206251"/>
        </w:rPr>
        <w:t>a</w:t>
      </w:r>
      <w:r>
        <w:rPr>
          <w:color w:val="1E5D4F"/>
        </w:rPr>
        <w:t>a</w:t>
      </w:r>
      <w:r>
        <w:rPr>
          <w:color w:val="245D4F"/>
        </w:rPr>
        <w:t>a</w:t>
      </w:r>
      <w:r>
        <w:rPr>
          <w:color w:val="275C4A"/>
        </w:rPr>
        <w:t>a</w:t>
      </w:r>
      <w:r>
        <w:rPr>
          <w:color w:val="275D43"/>
        </w:rPr>
        <w:t>a</w:t>
      </w:r>
      <w:r>
        <w:rPr>
          <w:color w:val="285D41"/>
        </w:rPr>
        <w:t>a</w:t>
      </w:r>
      <w:r>
        <w:rPr>
          <w:color w:val="285C44"/>
        </w:rPr>
        <w:t>a</w:t>
      </w:r>
      <w:r>
        <w:rPr>
          <w:color w:val="285B49"/>
        </w:rPr>
        <w:t>a</w:t>
      </w:r>
      <w:r>
        <w:rPr>
          <w:color w:val="2A5A52"/>
        </w:rPr>
        <w:t>a</w:t>
      </w:r>
      <w:r>
        <w:rPr>
          <w:color w:val="285855"/>
        </w:rPr>
        <w:t>a</w:t>
      </w:r>
      <w:r>
        <w:rPr>
          <w:color w:val="285853"/>
        </w:rPr>
        <w:t>a</w:t>
      </w:r>
      <w:r>
        <w:rPr>
          <w:color w:val="275A4B"/>
        </w:rPr>
        <w:t>a</w:t>
      </w:r>
      <w:r>
        <w:rPr>
          <w:color w:val="265A41"/>
        </w:rPr>
        <w:t>a</w:t>
      </w:r>
      <w:r>
        <w:rPr>
          <w:color w:val="255A3B"/>
        </w:rPr>
        <w:t>a</w:t>
      </w:r>
      <w:r>
        <w:rPr>
          <w:color w:val="255944"/>
        </w:rPr>
        <w:t>a</w:t>
      </w:r>
      <w:r>
        <w:rPr>
          <w:color w:val="24564A"/>
        </w:rPr>
        <w:t>a</w:t>
      </w:r>
      <w:r>
        <w:rPr>
          <w:color w:val="24564A"/>
        </w:rPr>
        <w:t>a</w:t>
      </w:r>
      <w:r>
        <w:rPr>
          <w:color w:val="26584C"/>
        </w:rPr>
        <w:t>a</w:t>
      </w:r>
      <w:r>
        <w:rPr>
          <w:color w:val="26584C"/>
        </w:rPr>
        <w:t>a</w:t>
      </w:r>
      <w:r>
        <w:rPr>
          <w:color w:val="205545"/>
        </w:rPr>
        <w:t>a</w:t>
      </w:r>
      <w:r>
        <w:rPr>
          <w:color w:val="1F5444"/>
        </w:rPr>
        <w:t>a</w:t>
      </w:r>
      <w:r>
        <w:rPr>
          <w:color w:val="225745"/>
        </w:rPr>
        <w:t>a</w:t>
      </w:r>
      <w:r>
        <w:rPr>
          <w:color w:val="215845"/>
        </w:rPr>
        <w:t>a</w:t>
      </w:r>
      <w:r>
        <w:rPr>
          <w:color w:val="215844"/>
        </w:rPr>
        <w:t>a</w:t>
      </w:r>
      <w:r>
        <w:rPr>
          <w:color w:val="215843"/>
        </w:rPr>
        <w:t>a</w:t>
      </w:r>
      <w:r>
        <w:rPr>
          <w:color w:val="215841"/>
        </w:rPr>
        <w:t>a</w:t>
      </w:r>
      <w:r>
        <w:rPr>
          <w:color w:val="215841"/>
        </w:rPr>
        <w:t>a</w:t>
      </w:r>
      <w:r>
        <w:rPr>
          <w:color w:val="215642"/>
        </w:rPr>
        <w:t>a</w:t>
      </w:r>
      <w:r>
        <w:rPr>
          <w:color w:val="235542"/>
        </w:rPr>
        <w:t>a</w:t>
      </w:r>
      <w:r>
        <w:rPr>
          <w:color w:val="245542"/>
        </w:rPr>
        <w:t>a</w:t>
      </w:r>
      <w:r>
        <w:rPr>
          <w:color w:val="225542"/>
        </w:rPr>
        <w:t>a</w:t>
      </w:r>
      <w:r>
        <w:rPr>
          <w:color w:val="215642"/>
        </w:rPr>
        <w:t>a</w:t>
      </w:r>
      <w:r>
        <w:rPr>
          <w:color w:val="1E5842"/>
        </w:rPr>
        <w:t>a</w:t>
      </w:r>
      <w:r>
        <w:rPr>
          <w:color w:val="1A5741"/>
        </w:rPr>
        <w:t>a</w:t>
      </w:r>
      <w:r>
        <w:rPr>
          <w:color w:val="1B5741"/>
        </w:rPr>
        <w:t>a</w:t>
      </w:r>
      <w:r>
        <w:rPr>
          <w:color w:val="215843"/>
        </w:rPr>
        <w:t>a</w:t>
      </w:r>
      <w:r>
        <w:rPr>
          <w:color w:val="225141"/>
        </w:rPr>
        <w:t>a</w:t>
      </w:r>
      <w:r>
        <w:rPr>
          <w:color w:val="2C5143"/>
        </w:rPr>
        <w:t>a</w:t>
      </w:r>
      <w:r>
        <w:rPr>
          <w:color w:val="0F231A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10403"/>
        </w:rPr>
        <w:t>a</w:t>
      </w:r>
      <w:r>
        <w:rPr>
          <w:color w:val="000201"/>
        </w:rPr>
        <w:t>a</w:t>
      </w:r>
      <w:r>
        <w:rPr>
          <w:color w:val="000302"/>
        </w:rPr>
        <w:t>a</w:t>
      </w:r>
      <w:r>
        <w:rPr>
          <w:color w:val="020403"/>
        </w:rPr>
        <w:t>a</w:t>
      </w:r>
      <w:r>
        <w:rPr>
          <w:color w:val="020302"/>
        </w:rPr>
        <w:t>a</w:t>
      </w:r>
      <w:r>
        <w:rPr>
          <w:color w:val="010100"/>
        </w:rPr>
        <w:t>a</w:t>
      </w:r>
      <w:r>
        <w:rPr>
          <w:color w:val="020100"/>
        </w:rPr>
        <w:t>a</w:t>
      </w:r>
      <w:r>
        <w:rPr>
          <w:color w:val="050100"/>
        </w:rPr>
        <w:t>a</w:t>
      </w:r>
      <w:r>
        <w:rPr>
          <w:color w:val="070300"/>
        </w:rPr>
        <w:t>a</w:t>
      </w:r>
      <w:r>
        <w:rPr>
          <w:color w:val="070101"/>
        </w:rPr>
        <w:t>a</w:t>
      </w:r>
      <w:r>
        <w:rPr>
          <w:color w:val="070000"/>
        </w:rPr>
        <w:t>a</w:t>
      </w:r>
      <w:r>
        <w:rPr>
          <w:color w:val="050000"/>
        </w:rPr>
        <w:t>a</w:t>
      </w:r>
      <w:r>
        <w:rPr>
          <w:color w:val="020003"/>
        </w:rPr>
        <w:t>a</w:t>
      </w:r>
      <w:r>
        <w:rPr>
          <w:color w:val="010207"/>
        </w:rPr>
        <w:t>a</w:t>
      </w:r>
      <w:r>
        <w:rPr>
          <w:color w:val="020409"/>
        </w:rPr>
        <w:t>a</w:t>
      </w:r>
      <w:r>
        <w:rPr>
          <w:color w:val="000206"/>
        </w:rPr>
        <w:t>a</w:t>
      </w:r>
      <w:r>
        <w:rPr>
          <w:color w:val="000104"/>
        </w:rPr>
        <w:t>a</w:t>
      </w:r>
      <w:r>
        <w:rPr>
          <w:color w:val="000104"/>
        </w:rPr>
        <w:t>a</w:t>
      </w:r>
      <w:r>
        <w:rPr>
          <w:color w:val="000406"/>
        </w:rPr>
        <w:t>a</w:t>
      </w:r>
      <w:r>
        <w:rPr>
          <w:color w:val="000707"/>
        </w:rPr>
        <w:t>a</w:t>
      </w:r>
      <w:r>
        <w:rPr>
          <w:color w:val="000706"/>
        </w:rPr>
        <w:t>a</w:t>
      </w:r>
      <w:r>
        <w:rPr>
          <w:color w:val="000605"/>
        </w:rPr>
        <w:t>a</w:t>
      </w:r>
      <w:r>
        <w:rPr>
          <w:color w:val="000503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7"/>
        </w:rPr>
        <w:t>a</w:t>
      </w:r>
      <w:r>
        <w:rPr>
          <w:color w:val="000208"/>
        </w:rPr>
        <w:t>a</w:t>
      </w:r>
      <w:r>
        <w:rPr>
          <w:color w:val="000309"/>
        </w:rPr>
        <w:t>a</w:t>
      </w:r>
      <w:r>
        <w:rPr>
          <w:color w:val="000309"/>
        </w:rPr>
        <w:t>a</w:t>
      </w:r>
      <w:r>
        <w:rPr>
          <w:color w:val="000309"/>
        </w:rPr>
        <w:t>a</w:t>
      </w:r>
      <w:r>
        <w:rPr>
          <w:color w:val="00040A"/>
        </w:rPr>
        <w:t>a</w:t>
      </w:r>
      <w:r>
        <w:rPr>
          <w:color w:val="000309"/>
        </w:rPr>
        <w:t>a</w:t>
      </w:r>
      <w:r>
        <w:rPr>
          <w:color w:val="000309"/>
        </w:rPr>
        <w:t>a</w:t>
      </w:r>
      <w:r>
        <w:rPr>
          <w:color w:val="000309"/>
        </w:rPr>
        <w:t>a</w:t>
      </w:r>
      <w:r>
        <w:rPr>
          <w:color w:val="00040A"/>
        </w:rPr>
        <w:t>a</w:t>
      </w:r>
      <w:r>
        <w:rPr>
          <w:color w:val="00050B"/>
        </w:rPr>
        <w:t>a</w:t>
      </w:r>
      <w:r>
        <w:rPr>
          <w:color w:val="01060C"/>
        </w:rPr>
        <w:t>a</w:t>
      </w:r>
      <w:r>
        <w:rPr>
          <w:color w:val="000407"/>
        </w:rPr>
        <w:t>a</w:t>
      </w:r>
      <w:r>
        <w:rPr>
          <w:color w:val="000405"/>
        </w:rPr>
        <w:t>a</w:t>
      </w:r>
      <w:r>
        <w:rPr>
          <w:color w:val="000405"/>
        </w:rPr>
        <w:t>a</w:t>
      </w:r>
      <w:r>
        <w:rPr>
          <w:color w:val="000607"/>
        </w:rPr>
        <w:t>a</w:t>
      </w:r>
      <w:r>
        <w:rPr>
          <w:color w:val="000709"/>
        </w:rPr>
        <w:t>a</w:t>
      </w:r>
      <w:r>
        <w:rPr>
          <w:color w:val="00090B"/>
        </w:rPr>
        <w:t>a</w:t>
      </w:r>
      <w:r>
        <w:rPr>
          <w:color w:val="01070A"/>
        </w:rPr>
        <w:t>a</w:t>
      </w:r>
      <w:r>
        <w:rPr>
          <w:color w:val="000307"/>
        </w:rPr>
        <w:t>a</w:t>
      </w:r>
      <w:r>
        <w:rPr>
          <w:color w:val="000106"/>
        </w:rPr>
        <w:t>a</w:t>
      </w:r>
      <w:r>
        <w:rPr>
          <w:color w:val="000106"/>
        </w:rPr>
        <w:t>a</w:t>
      </w:r>
      <w:r>
        <w:rPr>
          <w:color w:val="000105"/>
        </w:rPr>
        <w:t>a</w:t>
      </w:r>
      <w:r>
        <w:rPr>
          <w:color w:val="000106"/>
        </w:rPr>
        <w:t>a</w:t>
      </w:r>
      <w:r>
        <w:rPr>
          <w:color w:val="010206"/>
        </w:rPr>
        <w:t>a</w:t>
      </w:r>
      <w:r>
        <w:rPr>
          <w:color w:val="040602"/>
        </w:rPr>
        <w:t>a</w:t>
      </w:r>
      <w:r>
        <w:rPr>
          <w:color w:val="030400"/>
        </w:rPr>
        <w:t>a</w:t>
      </w:r>
      <w:r>
        <w:rPr>
          <w:color w:val="020300"/>
        </w:rPr>
        <w:t>a</w:t>
      </w:r>
      <w:r>
        <w:rPr>
          <w:color w:val="040300"/>
        </w:rPr>
        <w:t>a</w:t>
      </w:r>
      <w:r>
        <w:rPr>
          <w:color w:val="030100"/>
        </w:rPr>
        <w:t>a</w:t>
      </w:r>
      <w:r>
        <w:rPr>
          <w:color w:val="040000"/>
        </w:rPr>
        <w:t>a</w:t>
      </w:r>
      <w:r>
        <w:rPr>
          <w:color w:val="090401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D0202"/>
        </w:rPr>
        <w:t>a</w:t>
      </w:r>
      <w:r>
        <w:rPr>
          <w:color w:val="0F0403"/>
        </w:rPr>
        <w:t>a</w:t>
      </w:r>
      <w:r>
        <w:rPr>
          <w:color w:val="0900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60200"/>
        </w:rPr>
        <w:t>a</w:t>
      </w:r>
      <w:r>
        <w:rPr>
          <w:color w:val="070300"/>
        </w:rPr>
        <w:t>a</w:t>
      </w:r>
      <w:r>
        <w:rPr>
          <w:color w:val="060200"/>
        </w:rPr>
        <w:t>a</w:t>
      </w:r>
      <w:r>
        <w:rPr>
          <w:color w:val="040000"/>
        </w:rPr>
        <w:t>a</w:t>
      </w:r>
      <w:r>
        <w:rPr>
          <w:color w:val="020000"/>
        </w:rPr>
        <w:t>a</w:t>
      </w:r>
      <w:r>
        <w:rPr>
          <w:color w:val="020100"/>
        </w:rPr>
        <w:t>a</w:t>
      </w:r>
      <w:r>
        <w:rPr>
          <w:color w:val="030200"/>
        </w:rPr>
        <w:t>a</w:t>
      </w:r>
      <w:r>
        <w:rPr>
          <w:color w:val="040300"/>
        </w:rPr>
        <w:t>a</w:t>
      </w:r>
      <w:r>
        <w:rPr>
          <w:color w:val="050400"/>
        </w:rPr>
        <w:t>a</w:t>
      </w:r>
      <w:r>
        <w:rPr>
          <w:color w:val="050400"/>
        </w:rPr>
        <w:t>a</w:t>
      </w:r>
      <w:r>
        <w:rPr>
          <w:color w:val="040402"/>
        </w:rPr>
        <w:t>a</w:t>
      </w:r>
      <w:r>
        <w:rPr>
          <w:color w:val="000404"/>
        </w:rPr>
        <w:t>a</w:t>
      </w:r>
      <w:r>
        <w:rPr>
          <w:color w:val="000405"/>
        </w:rPr>
        <w:t>a</w:t>
      </w:r>
      <w:r>
        <w:rPr>
          <w:color w:val="000404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60001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50101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30301"/>
        </w:rPr>
        <w:t>a</w:t>
      </w:r>
      <w:r>
        <w:rPr>
          <w:color w:val="020201"/>
        </w:rPr>
        <w:t>a</w:t>
      </w:r>
      <w:r>
        <w:rPr>
          <w:color w:val="040102"/>
        </w:rPr>
        <w:t>a</w:t>
      </w:r>
      <w:r>
        <w:rPr>
          <w:color w:val="020302"/>
        </w:rPr>
        <w:t>a</w:t>
      </w:r>
      <w:r>
        <w:rPr>
          <w:color w:val="000708"/>
        </w:rPr>
        <w:t>a</w:t>
      </w:r>
      <w:r>
        <w:rPr>
          <w:color w:val="0D1F1E"/>
        </w:rPr>
        <w:t>a</w:t>
      </w:r>
      <w:r>
        <w:rPr>
          <w:color w:val="375251"/>
        </w:rPr>
        <w:t>a</w:t>
      </w:r>
      <w:r>
        <w:rPr>
          <w:color w:val="4E706F"/>
        </w:rPr>
        <w:t>a</w:t>
      </w:r>
      <w:r>
        <w:rPr>
          <w:color w:val="3F6966"/>
        </w:rPr>
        <w:t>a</w:t>
      </w:r>
      <w:r>
        <w:rPr>
          <w:color w:val="3C6C69"/>
        </w:rPr>
        <w:t>a</w:t>
      </w:r>
      <w:r>
        <w:rPr>
          <w:color w:val="3B6E6C"/>
        </w:rPr>
        <w:t>a</w:t>
      </w:r>
      <w:r>
        <w:rPr>
          <w:color w:val="396C6D"/>
        </w:rPr>
        <w:t>a</w:t>
      </w:r>
      <w:r>
        <w:rPr>
          <w:color w:val="3A6A6E"/>
        </w:rPr>
        <w:t>a</w:t>
      </w:r>
      <w:r>
        <w:rPr>
          <w:color w:val="3C666E"/>
        </w:rPr>
        <w:t>a</w:t>
      </w:r>
      <w:r>
        <w:rPr>
          <w:color w:val="3D6370"/>
        </w:rPr>
        <w:t>a</w:t>
      </w:r>
      <w:r>
        <w:rPr>
          <w:color w:val="3E606E"/>
        </w:rPr>
        <w:t>a</w:t>
      </w:r>
      <w:r>
        <w:rPr>
          <w:color w:val="396069"/>
        </w:rPr>
        <w:t>a</w:t>
      </w:r>
      <w:r>
        <w:rPr>
          <w:color w:val="326164"/>
        </w:rPr>
        <w:t>a</w:t>
      </w:r>
      <w:r>
        <w:rPr>
          <w:color w:val="336065"/>
        </w:rPr>
        <w:t>a</w:t>
      </w:r>
      <w:r>
        <w:rPr>
          <w:color w:val="2F5F63"/>
        </w:rPr>
        <w:t>a</w:t>
      </w:r>
      <w:r>
        <w:rPr>
          <w:color w:val="2D5D62"/>
        </w:rPr>
        <w:t>a</w:t>
      </w:r>
      <w:r>
        <w:rPr>
          <w:color w:val="2C5B63"/>
        </w:rPr>
        <w:t>a</w:t>
      </w:r>
      <w:r>
        <w:rPr>
          <w:color w:val="2C5B63"/>
        </w:rPr>
        <w:t>a</w:t>
      </w:r>
      <w:r>
        <w:rPr>
          <w:color w:val="295963"/>
        </w:rPr>
        <w:t>a</w:t>
      </w:r>
      <w:r>
        <w:rPr>
          <w:color w:val="295964"/>
        </w:rPr>
        <w:t>a</w:t>
      </w:r>
      <w:r>
        <w:rPr>
          <w:color w:val="285864"/>
        </w:rPr>
        <w:t>a</w:t>
      </w:r>
      <w:r>
        <w:rPr>
          <w:color w:val="285865"/>
        </w:rPr>
        <w:t>a</w:t>
      </w:r>
      <w:r>
        <w:rPr>
          <w:color w:val="275665"/>
        </w:rPr>
        <w:t>a</w:t>
      </w:r>
      <w:r>
        <w:rPr>
          <w:color w:val="275565"/>
        </w:rPr>
        <w:t>a</w:t>
      </w:r>
      <w:r>
        <w:rPr>
          <w:color w:val="2C5668"/>
        </w:rPr>
        <w:t>a</w:t>
      </w:r>
      <w:r>
        <w:rPr>
          <w:color w:val="2B5466"/>
        </w:rPr>
        <w:t>a</w:t>
      </w:r>
      <w:r>
        <w:rPr>
          <w:color w:val="2A5365"/>
        </w:rPr>
        <w:t>a</w:t>
      </w:r>
      <w:r>
        <w:rPr>
          <w:color w:val="285165"/>
        </w:rPr>
        <w:t>a</w:t>
      </w:r>
      <w:r>
        <w:rPr>
          <w:color w:val="275064"/>
        </w:rPr>
        <w:t>a</w:t>
      </w:r>
      <w:r>
        <w:rPr>
          <w:color w:val="254E62"/>
        </w:rPr>
        <w:t>a</w:t>
      </w:r>
      <w:r>
        <w:rPr>
          <w:color w:val="264F64"/>
        </w:rPr>
        <w:t>a</w:t>
      </w:r>
      <w:r>
        <w:rPr>
          <w:color w:val="244D63"/>
        </w:rPr>
        <w:t>a</w:t>
      </w:r>
      <w:r>
        <w:rPr>
          <w:color w:val="214A60"/>
        </w:rPr>
        <w:t>a</w:t>
      </w:r>
      <w:r>
        <w:rPr>
          <w:color w:val="214760"/>
        </w:rPr>
        <w:t>a</w:t>
      </w:r>
      <w:r>
        <w:rPr>
          <w:color w:val="20455F"/>
        </w:rPr>
        <w:t>a</w:t>
      </w:r>
      <w:r>
        <w:rPr>
          <w:color w:val="214660"/>
        </w:rPr>
        <w:t>a</w:t>
      </w:r>
      <w:r>
        <w:rPr>
          <w:color w:val="22445E"/>
        </w:rPr>
        <w:t>a</w:t>
      </w:r>
      <w:r>
        <w:rPr>
          <w:color w:val="23435C"/>
        </w:rPr>
        <w:t>a</w:t>
      </w:r>
      <w:r>
        <w:rPr>
          <w:color w:val="24425C"/>
        </w:rPr>
        <w:t>a</w:t>
      </w:r>
      <w:r>
        <w:rPr>
          <w:color w:val="22425B"/>
        </w:rPr>
        <w:t>a</w:t>
      </w:r>
      <w:r>
        <w:rPr>
          <w:color w:val="22415A"/>
        </w:rPr>
        <w:t>a</w:t>
      </w:r>
      <w:r>
        <w:rPr>
          <w:color w:val="22405A"/>
        </w:rPr>
        <w:t>a</w:t>
      </w:r>
      <w:r>
        <w:rPr>
          <w:color w:val="21415A"/>
        </w:rPr>
        <w:t>a</w:t>
      </w:r>
      <w:r>
        <w:rPr>
          <w:color w:val="22415D"/>
        </w:rPr>
        <w:t>a</w:t>
      </w:r>
      <w:r>
        <w:rPr>
          <w:color w:val="22405C"/>
        </w:rPr>
        <w:t>a</w:t>
      </w:r>
      <w:r>
        <w:rPr>
          <w:color w:val="203F5B"/>
        </w:rPr>
        <w:t>a</w:t>
      </w:r>
      <w:r>
        <w:rPr>
          <w:color w:val="1E3D59"/>
        </w:rPr>
        <w:t>a</w:t>
      </w:r>
      <w:r>
        <w:rPr>
          <w:color w:val="1D3B57"/>
        </w:rPr>
        <w:t>a</w:t>
      </w:r>
    </w:p>
    <w:p>
      <w:r>
        <w:rPr>
          <w:color w:val="B4AF6F"/>
        </w:rPr>
        <w:t>a</w:t>
      </w:r>
      <w:r>
        <w:rPr>
          <w:color w:val="B3AF6F"/>
        </w:rPr>
        <w:t>a</w:t>
      </w:r>
      <w:r>
        <w:rPr>
          <w:color w:val="B4AF6F"/>
        </w:rPr>
        <w:t>a</w:t>
      </w:r>
      <w:r>
        <w:rPr>
          <w:color w:val="B2AE6C"/>
        </w:rPr>
        <w:t>a</w:t>
      </w:r>
      <w:r>
        <w:rPr>
          <w:color w:val="B1AC69"/>
        </w:rPr>
        <w:t>a</w:t>
      </w:r>
      <w:r>
        <w:rPr>
          <w:color w:val="B1AC68"/>
        </w:rPr>
        <w:t>a</w:t>
      </w:r>
      <w:r>
        <w:rPr>
          <w:color w:val="B2AE6A"/>
        </w:rPr>
        <w:t>a</w:t>
      </w:r>
      <w:r>
        <w:rPr>
          <w:color w:val="B3AF6B"/>
        </w:rPr>
        <w:t>a</w:t>
      </w:r>
      <w:r>
        <w:rPr>
          <w:color w:val="B5B06C"/>
        </w:rPr>
        <w:t>a</w:t>
      </w:r>
      <w:r>
        <w:rPr>
          <w:color w:val="B5B16C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6B36E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6B26E"/>
        </w:rPr>
        <w:t>a</w:t>
      </w:r>
      <w:r>
        <w:rPr>
          <w:color w:val="B4B16B"/>
        </w:rPr>
        <w:t>a</w:t>
      </w:r>
      <w:r>
        <w:rPr>
          <w:color w:val="B4B16A"/>
        </w:rPr>
        <w:t>a</w:t>
      </w:r>
      <w:r>
        <w:rPr>
          <w:color w:val="B3B16B"/>
        </w:rPr>
        <w:t>a</w:t>
      </w:r>
      <w:r>
        <w:rPr>
          <w:color w:val="B2B26C"/>
        </w:rPr>
        <w:t>a</w:t>
      </w:r>
      <w:r>
        <w:rPr>
          <w:color w:val="B1B26C"/>
        </w:rPr>
        <w:t>a</w:t>
      </w:r>
      <w:r>
        <w:rPr>
          <w:color w:val="B1B26C"/>
        </w:rPr>
        <w:t>a</w:t>
      </w:r>
      <w:r>
        <w:rPr>
          <w:color w:val="AEB16B"/>
        </w:rPr>
        <w:t>a</w:t>
      </w:r>
      <w:r>
        <w:rPr>
          <w:color w:val="ABB16B"/>
        </w:rPr>
        <w:t>a</w:t>
      </w:r>
      <w:r>
        <w:rPr>
          <w:color w:val="A9AF6C"/>
        </w:rPr>
        <w:t>a</w:t>
      </w:r>
      <w:r>
        <w:rPr>
          <w:color w:val="A8AF6B"/>
        </w:rPr>
        <w:t>a</w:t>
      </w:r>
      <w:r>
        <w:rPr>
          <w:color w:val="A5AF6A"/>
        </w:rPr>
        <w:t>a</w:t>
      </w:r>
      <w:r>
        <w:rPr>
          <w:color w:val="A4AE69"/>
        </w:rPr>
        <w:t>a</w:t>
      </w:r>
      <w:r>
        <w:rPr>
          <w:color w:val="A3AC69"/>
        </w:rPr>
        <w:t>a</w:t>
      </w:r>
      <w:r>
        <w:rPr>
          <w:color w:val="A1AA67"/>
        </w:rPr>
        <w:t>a</w:t>
      </w:r>
      <w:r>
        <w:rPr>
          <w:color w:val="9FAA66"/>
        </w:rPr>
        <w:t>a</w:t>
      </w:r>
      <w:r>
        <w:rPr>
          <w:color w:val="9CAA65"/>
        </w:rPr>
        <w:t>a</w:t>
      </w:r>
      <w:r>
        <w:rPr>
          <w:color w:val="99A865"/>
        </w:rPr>
        <w:t>a</w:t>
      </w:r>
      <w:r>
        <w:rPr>
          <w:color w:val="97A764"/>
        </w:rPr>
        <w:t>a</w:t>
      </w:r>
      <w:r>
        <w:rPr>
          <w:color w:val="94A863"/>
        </w:rPr>
        <w:t>a</w:t>
      </w:r>
      <w:r>
        <w:rPr>
          <w:color w:val="92A965"/>
        </w:rPr>
        <w:t>a</w:t>
      </w:r>
      <w:r>
        <w:rPr>
          <w:color w:val="8FA765"/>
        </w:rPr>
        <w:t>a</w:t>
      </w:r>
      <w:r>
        <w:rPr>
          <w:color w:val="8BA663"/>
        </w:rPr>
        <w:t>a</w:t>
      </w:r>
      <w:r>
        <w:rPr>
          <w:color w:val="85A35F"/>
        </w:rPr>
        <w:t>a</w:t>
      </w:r>
      <w:r>
        <w:rPr>
          <w:color w:val="81A05D"/>
        </w:rPr>
        <w:t>a</w:t>
      </w:r>
      <w:r>
        <w:rPr>
          <w:color w:val="7E9F5D"/>
        </w:rPr>
        <w:t>a</w:t>
      </w:r>
      <w:r>
        <w:rPr>
          <w:color w:val="7CA265"/>
        </w:rPr>
        <w:t>a</w:t>
      </w:r>
      <w:r>
        <w:rPr>
          <w:color w:val="78A165"/>
        </w:rPr>
        <w:t>a</w:t>
      </w:r>
      <w:r>
        <w:rPr>
          <w:color w:val="759F60"/>
        </w:rPr>
        <w:t>a</w:t>
      </w:r>
      <w:r>
        <w:rPr>
          <w:color w:val="6F9B5B"/>
        </w:rPr>
        <w:t>a</w:t>
      </w:r>
      <w:r>
        <w:rPr>
          <w:color w:val="6B9858"/>
        </w:rPr>
        <w:t>a</w:t>
      </w:r>
      <w:r>
        <w:rPr>
          <w:color w:val="6A945A"/>
        </w:rPr>
        <w:t>a</w:t>
      </w:r>
      <w:r>
        <w:rPr>
          <w:color w:val="6B9261"/>
        </w:rPr>
        <w:t>a</w:t>
      </w:r>
      <w:r>
        <w:rPr>
          <w:color w:val="607F5A"/>
        </w:rPr>
        <w:t>a</w:t>
      </w:r>
      <w:r>
        <w:rPr>
          <w:color w:val="2E412B"/>
        </w:rPr>
        <w:t>a</w:t>
      </w:r>
      <w:r>
        <w:rPr>
          <w:color w:val="050D03"/>
        </w:rPr>
        <w:t>a</w:t>
      </w:r>
      <w:r>
        <w:rPr>
          <w:color w:val="030302"/>
        </w:rPr>
        <w:t>a</w:t>
      </w:r>
      <w:r>
        <w:rPr>
          <w:color w:val="090509"/>
        </w:rPr>
        <w:t>a</w:t>
      </w:r>
      <w:r>
        <w:rPr>
          <w:color w:val="040103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30106"/>
        </w:rPr>
        <w:t>a</w:t>
      </w:r>
      <w:r>
        <w:rPr>
          <w:color w:val="030007"/>
        </w:rPr>
        <w:t>a</w:t>
      </w:r>
      <w:r>
        <w:rPr>
          <w:color w:val="03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8"/>
        </w:rPr>
        <w:t>a</w:t>
      </w:r>
      <w:r>
        <w:rPr>
          <w:color w:val="020107"/>
        </w:rPr>
        <w:t>a</w:t>
      </w:r>
      <w:r>
        <w:rPr>
          <w:color w:val="020203"/>
        </w:rPr>
        <w:t>a</w:t>
      </w:r>
      <w:r>
        <w:rPr>
          <w:color w:val="020300"/>
        </w:rPr>
        <w:t>a</w:t>
      </w:r>
      <w:r>
        <w:rPr>
          <w:color w:val="020500"/>
        </w:rPr>
        <w:t>a</w:t>
      </w:r>
      <w:r>
        <w:rPr>
          <w:color w:val="191E09"/>
        </w:rPr>
        <w:t>a</w:t>
      </w:r>
      <w:r>
        <w:rPr>
          <w:color w:val="7E8657"/>
        </w:rPr>
        <w:t>a</w:t>
      </w:r>
      <w:r>
        <w:rPr>
          <w:color w:val="C8D293"/>
        </w:rPr>
        <w:t>a</w:t>
      </w:r>
      <w:r>
        <w:rPr>
          <w:color w:val="B4C075"/>
        </w:rPr>
        <w:t>a</w:t>
      </w:r>
      <w:r>
        <w:rPr>
          <w:color w:val="B8C672"/>
        </w:rPr>
        <w:t>a</w:t>
      </w:r>
      <w:r>
        <w:rPr>
          <w:color w:val="BDCC72"/>
        </w:rPr>
        <w:t>a</w:t>
      </w:r>
      <w:r>
        <w:rPr>
          <w:color w:val="B2C768"/>
        </w:rPr>
        <w:t>a</w:t>
      </w:r>
      <w:r>
        <w:rPr>
          <w:color w:val="B1CD6D"/>
        </w:rPr>
        <w:t>a</w:t>
      </w:r>
      <w:r>
        <w:rPr>
          <w:color w:val="B1CD6E"/>
        </w:rPr>
        <w:t>a</w:t>
      </w:r>
      <w:r>
        <w:rPr>
          <w:color w:val="B3CC6F"/>
        </w:rPr>
        <w:t>a</w:t>
      </w:r>
      <w:r>
        <w:rPr>
          <w:color w:val="B5CA71"/>
        </w:rPr>
        <w:t>a</w:t>
      </w:r>
      <w:r>
        <w:rPr>
          <w:color w:val="B7C972"/>
        </w:rPr>
        <w:t>a</w:t>
      </w:r>
      <w:r>
        <w:rPr>
          <w:color w:val="B9C972"/>
        </w:rPr>
        <w:t>a</w:t>
      </w:r>
      <w:r>
        <w:rPr>
          <w:color w:val="BBC873"/>
        </w:rPr>
        <w:t>a</w:t>
      </w:r>
      <w:r>
        <w:rPr>
          <w:color w:val="BAC774"/>
        </w:rPr>
        <w:t>a</w:t>
      </w:r>
      <w:r>
        <w:rPr>
          <w:color w:val="B8C672"/>
        </w:rPr>
        <w:t>a</w:t>
      </w:r>
      <w:r>
        <w:rPr>
          <w:color w:val="B5C46F"/>
        </w:rPr>
        <w:t>a</w:t>
      </w:r>
      <w:r>
        <w:rPr>
          <w:color w:val="B4C670"/>
        </w:rPr>
        <w:t>a</w:t>
      </w:r>
      <w:r>
        <w:rPr>
          <w:color w:val="B7CA71"/>
        </w:rPr>
        <w:t>a</w:t>
      </w:r>
      <w:r>
        <w:rPr>
          <w:color w:val="C0D170"/>
        </w:rPr>
        <w:t>a</w:t>
      </w:r>
      <w:r>
        <w:rPr>
          <w:color w:val="B4C663"/>
        </w:rPr>
        <w:t>a</w:t>
      </w:r>
      <w:r>
        <w:rPr>
          <w:color w:val="ACC366"/>
        </w:rPr>
        <w:t>a</w:t>
      </w:r>
      <w:r>
        <w:rPr>
          <w:color w:val="B4D17D"/>
        </w:rPr>
        <w:t>a</w:t>
      </w:r>
      <w:r>
        <w:rPr>
          <w:color w:val="ACD085"/>
        </w:rPr>
        <w:t>a</w:t>
      </w:r>
      <w:r>
        <w:rPr>
          <w:color w:val="83B070"/>
        </w:rPr>
        <w:t>a</w:t>
      </w:r>
      <w:r>
        <w:rPr>
          <w:color w:val="4F804C"/>
        </w:rPr>
        <w:t>a</w:t>
      </w:r>
      <w:r>
        <w:rPr>
          <w:color w:val="2E633A"/>
        </w:rPr>
        <w:t>a</w:t>
      </w:r>
      <w:r>
        <w:rPr>
          <w:color w:val="275E3D"/>
        </w:rPr>
        <w:t>a</w:t>
      </w:r>
      <w:r>
        <w:rPr>
          <w:color w:val="235A3F"/>
        </w:rPr>
        <w:t>a</w:t>
      </w:r>
      <w:r>
        <w:rPr>
          <w:color w:val="235A43"/>
        </w:rPr>
        <w:t>a</w:t>
      </w:r>
      <w:r>
        <w:rPr>
          <w:color w:val="255C48"/>
        </w:rPr>
        <w:t>a</w:t>
      </w:r>
      <w:r>
        <w:rPr>
          <w:color w:val="275E4B"/>
        </w:rPr>
        <w:t>a</w:t>
      </w:r>
      <w:r>
        <w:rPr>
          <w:color w:val="285E49"/>
        </w:rPr>
        <w:t>a</w:t>
      </w:r>
      <w:r>
        <w:rPr>
          <w:color w:val="285E47"/>
        </w:rPr>
        <w:t>a</w:t>
      </w:r>
      <w:r>
        <w:rPr>
          <w:color w:val="275D45"/>
        </w:rPr>
        <w:t>a</w:t>
      </w:r>
      <w:r>
        <w:rPr>
          <w:color w:val="275D45"/>
        </w:rPr>
        <w:t>a</w:t>
      </w:r>
      <w:r>
        <w:rPr>
          <w:color w:val="265C45"/>
        </w:rPr>
        <w:t>a</w:t>
      </w:r>
      <w:r>
        <w:rPr>
          <w:color w:val="265B46"/>
        </w:rPr>
        <w:t>a</w:t>
      </w:r>
      <w:r>
        <w:rPr>
          <w:color w:val="285C49"/>
        </w:rPr>
        <w:t>a</w:t>
      </w:r>
      <w:r>
        <w:rPr>
          <w:color w:val="275C4A"/>
        </w:rPr>
        <w:t>a</w:t>
      </w:r>
      <w:r>
        <w:rPr>
          <w:color w:val="265B48"/>
        </w:rPr>
        <w:t>a</w:t>
      </w:r>
      <w:r>
        <w:rPr>
          <w:color w:val="265B46"/>
        </w:rPr>
        <w:t>a</w:t>
      </w:r>
      <w:r>
        <w:rPr>
          <w:color w:val="255B44"/>
        </w:rPr>
        <w:t>a</w:t>
      </w:r>
      <w:r>
        <w:rPr>
          <w:color w:val="255B43"/>
        </w:rPr>
        <w:t>a</w:t>
      </w:r>
      <w:r>
        <w:rPr>
          <w:color w:val="235944"/>
        </w:rPr>
        <w:t>a</w:t>
      </w:r>
      <w:r>
        <w:rPr>
          <w:color w:val="235845"/>
        </w:rPr>
        <w:t>a</w:t>
      </w:r>
      <w:r>
        <w:rPr>
          <w:color w:val="235845"/>
        </w:rPr>
        <w:t>a</w:t>
      </w:r>
      <w:r>
        <w:rPr>
          <w:color w:val="225744"/>
        </w:rPr>
        <w:t>a</w:t>
      </w:r>
      <w:r>
        <w:rPr>
          <w:color w:val="215643"/>
        </w:rPr>
        <w:t>a</w:t>
      </w:r>
      <w:r>
        <w:rPr>
          <w:color w:val="215643"/>
        </w:rPr>
        <w:t>a</w:t>
      </w:r>
      <w:r>
        <w:rPr>
          <w:color w:val="2257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742"/>
        </w:rPr>
        <w:t>a</w:t>
      </w:r>
      <w:r>
        <w:rPr>
          <w:color w:val="215841"/>
        </w:rPr>
        <w:t>a</w:t>
      </w:r>
      <w:r>
        <w:rPr>
          <w:color w:val="215841"/>
        </w:rPr>
        <w:t>a</w:t>
      </w:r>
      <w:r>
        <w:rPr>
          <w:color w:val="225841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843"/>
        </w:rPr>
        <w:t>a</w:t>
      </w:r>
      <w:r>
        <w:rPr>
          <w:color w:val="1D5340"/>
        </w:rPr>
        <w:t>a</w:t>
      </w:r>
      <w:r>
        <w:rPr>
          <w:color w:val="275C4A"/>
        </w:rPr>
        <w:t>a</w:t>
      </w:r>
      <w:r>
        <w:rPr>
          <w:color w:val="205343"/>
        </w:rPr>
        <w:t>a</w:t>
      </w:r>
      <w:r>
        <w:rPr>
          <w:color w:val="235345"/>
        </w:rPr>
        <w:t>a</w:t>
      </w:r>
      <w:r>
        <w:rPr>
          <w:color w:val="275445"/>
        </w:rPr>
        <w:t>a</w:t>
      </w:r>
      <w:r>
        <w:rPr>
          <w:color w:val="0B2F23"/>
        </w:rPr>
        <w:t>a</w:t>
      </w:r>
      <w:r>
        <w:rPr>
          <w:color w:val="000C05"/>
        </w:rPr>
        <w:t>a</w:t>
      </w:r>
      <w:r>
        <w:rPr>
          <w:color w:val="020504"/>
        </w:rPr>
        <w:t>a</w:t>
      </w:r>
      <w:r>
        <w:rPr>
          <w:color w:val="070606"/>
        </w:rPr>
        <w:t>a</w:t>
      </w:r>
      <w:r>
        <w:rPr>
          <w:color w:val="060203"/>
        </w:rPr>
        <w:t>a</w:t>
      </w:r>
      <w:r>
        <w:rPr>
          <w:color w:val="040001"/>
        </w:rPr>
        <w:t>a</w:t>
      </w:r>
      <w:r>
        <w:rPr>
          <w:color w:val="040001"/>
        </w:rPr>
        <w:t>a</w:t>
      </w:r>
      <w:r>
        <w:rPr>
          <w:color w:val="030203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401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00403"/>
        </w:rPr>
        <w:t>a</w:t>
      </w:r>
      <w:r>
        <w:rPr>
          <w:color w:val="000501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600"/>
        </w:rPr>
        <w:t>a</w:t>
      </w:r>
      <w:r>
        <w:rPr>
          <w:color w:val="020701"/>
        </w:rPr>
        <w:t>a</w:t>
      </w:r>
      <w:r>
        <w:rPr>
          <w:color w:val="0A0D08"/>
        </w:rPr>
        <w:t>a</w:t>
      </w:r>
      <w:r>
        <w:rPr>
          <w:color w:val="020000"/>
        </w:rPr>
        <w:t>a</w:t>
      </w:r>
      <w:r>
        <w:rPr>
          <w:color w:val="090101"/>
        </w:rPr>
        <w:t>a</w:t>
      </w:r>
      <w:r>
        <w:rPr>
          <w:color w:val="070607"/>
        </w:rPr>
        <w:t>a</w:t>
      </w:r>
      <w:r>
        <w:rPr>
          <w:color w:val="031314"/>
        </w:rPr>
        <w:t>a</w:t>
      </w:r>
      <w:r>
        <w:rPr>
          <w:color w:val="224345"/>
        </w:rPr>
        <w:t>a</w:t>
      </w:r>
      <w:r>
        <w:rPr>
          <w:color w:val="486C6E"/>
        </w:rPr>
        <w:t>a</w:t>
      </w:r>
      <w:r>
        <w:rPr>
          <w:color w:val="4A6E70"/>
        </w:rPr>
        <w:t>a</w:t>
      </w:r>
      <w:r>
        <w:rPr>
          <w:color w:val="3E6667"/>
        </w:rPr>
        <w:t>a</w:t>
      </w:r>
      <w:r>
        <w:rPr>
          <w:color w:val="3E6A6C"/>
        </w:rPr>
        <w:t>a</w:t>
      </w:r>
      <w:r>
        <w:rPr>
          <w:color w:val="3B686B"/>
        </w:rPr>
        <w:t>a</w:t>
      </w:r>
      <w:r>
        <w:rPr>
          <w:color w:val="38676A"/>
        </w:rPr>
        <w:t>a</w:t>
      </w:r>
      <w:r>
        <w:rPr>
          <w:color w:val="38656B"/>
        </w:rPr>
        <w:t>a</w:t>
      </w:r>
      <w:r>
        <w:rPr>
          <w:color w:val="36646A"/>
        </w:rPr>
        <w:t>a</w:t>
      </w:r>
      <w:r>
        <w:rPr>
          <w:color w:val="346169"/>
        </w:rPr>
        <w:t>a</w:t>
      </w:r>
      <w:r>
        <w:rPr>
          <w:color w:val="346168"/>
        </w:rPr>
        <w:t>a</w:t>
      </w:r>
      <w:r>
        <w:rPr>
          <w:color w:val="336167"/>
        </w:rPr>
        <w:t>a</w:t>
      </w:r>
      <w:r>
        <w:rPr>
          <w:color w:val="316266"/>
        </w:rPr>
        <w:t>a</w:t>
      </w:r>
      <w:r>
        <w:rPr>
          <w:color w:val="306066"/>
        </w:rPr>
        <w:t>a</w:t>
      </w:r>
      <w:r>
        <w:rPr>
          <w:color w:val="2E5F65"/>
        </w:rPr>
        <w:t>a</w:t>
      </w:r>
      <w:r>
        <w:rPr>
          <w:color w:val="2D5E64"/>
        </w:rPr>
        <w:t>a</w:t>
      </w:r>
      <w:r>
        <w:rPr>
          <w:color w:val="2D5C64"/>
        </w:rPr>
        <w:t>a</w:t>
      </w:r>
      <w:r>
        <w:rPr>
          <w:color w:val="2B5A63"/>
        </w:rPr>
        <w:t>a</w:t>
      </w:r>
      <w:r>
        <w:rPr>
          <w:color w:val="295862"/>
        </w:rPr>
        <w:t>a</w:t>
      </w:r>
      <w:r>
        <w:rPr>
          <w:color w:val="295663"/>
        </w:rPr>
        <w:t>a</w:t>
      </w:r>
      <w:r>
        <w:rPr>
          <w:color w:val="285663"/>
        </w:rPr>
        <w:t>a</w:t>
      </w:r>
      <w:r>
        <w:rPr>
          <w:color w:val="295461"/>
        </w:rPr>
        <w:t>a</w:t>
      </w:r>
      <w:r>
        <w:rPr>
          <w:color w:val="285361"/>
        </w:rPr>
        <w:t>a</w:t>
      </w:r>
      <w:r>
        <w:rPr>
          <w:color w:val="275163"/>
        </w:rPr>
        <w:t>a</w:t>
      </w:r>
      <w:r>
        <w:rPr>
          <w:color w:val="265164"/>
        </w:rPr>
        <w:t>a</w:t>
      </w:r>
      <w:r>
        <w:rPr>
          <w:color w:val="275165"/>
        </w:rPr>
        <w:t>a</w:t>
      </w:r>
      <w:r>
        <w:rPr>
          <w:color w:val="265165"/>
        </w:rPr>
        <w:t>a</w:t>
      </w:r>
      <w:r>
        <w:rPr>
          <w:color w:val="275066"/>
        </w:rPr>
        <w:t>a</w:t>
      </w:r>
      <w:r>
        <w:rPr>
          <w:color w:val="254E64"/>
        </w:rPr>
        <w:t>a</w:t>
      </w:r>
      <w:r>
        <w:rPr>
          <w:color w:val="234C62"/>
        </w:rPr>
        <w:t>a</w:t>
      </w:r>
      <w:r>
        <w:rPr>
          <w:color w:val="244B62"/>
        </w:rPr>
        <w:t>a</w:t>
      </w:r>
      <w:r>
        <w:rPr>
          <w:color w:val="244A61"/>
        </w:rPr>
        <w:t>a</w:t>
      </w:r>
      <w:r>
        <w:rPr>
          <w:color w:val="244960"/>
        </w:rPr>
        <w:t>a</w:t>
      </w:r>
      <w:r>
        <w:rPr>
          <w:color w:val="23475F"/>
        </w:rPr>
        <w:t>a</w:t>
      </w:r>
      <w:r>
        <w:rPr>
          <w:color w:val="22465E"/>
        </w:rPr>
        <w:t>a</w:t>
      </w:r>
      <w:r>
        <w:rPr>
          <w:color w:val="21455D"/>
        </w:rPr>
        <w:t>a</w:t>
      </w:r>
      <w:r>
        <w:rPr>
          <w:color w:val="21445B"/>
        </w:rPr>
        <w:t>a</w:t>
      </w:r>
      <w:r>
        <w:rPr>
          <w:color w:val="214458"/>
        </w:rPr>
        <w:t>a</w:t>
      </w:r>
      <w:r>
        <w:rPr>
          <w:color w:val="214258"/>
        </w:rPr>
        <w:t>a</w:t>
      </w:r>
      <w:r>
        <w:rPr>
          <w:color w:val="204258"/>
        </w:rPr>
        <w:t>a</w:t>
      </w:r>
      <w:r>
        <w:rPr>
          <w:color w:val="1F4157"/>
        </w:rPr>
        <w:t>a</w:t>
      </w:r>
      <w:r>
        <w:rPr>
          <w:color w:val="1E3F56"/>
        </w:rPr>
        <w:t>a</w:t>
      </w:r>
      <w:r>
        <w:rPr>
          <w:color w:val="1D4056"/>
        </w:rPr>
        <w:t>a</w:t>
      </w:r>
      <w:r>
        <w:rPr>
          <w:color w:val="1D3E56"/>
        </w:rPr>
        <w:t>a</w:t>
      </w:r>
      <w:r>
        <w:rPr>
          <w:color w:val="1D3E57"/>
        </w:rPr>
        <w:t>a</w:t>
      </w:r>
      <w:r>
        <w:rPr>
          <w:color w:val="1B3D56"/>
        </w:rPr>
        <w:t>a</w:t>
      </w:r>
      <w:r>
        <w:rPr>
          <w:color w:val="1C3C58"/>
        </w:rPr>
        <w:t>a</w:t>
      </w:r>
      <w:r>
        <w:rPr>
          <w:color w:val="1B3C57"/>
        </w:rPr>
        <w:t>a</w:t>
      </w:r>
    </w:p>
    <w:p>
      <w:r>
        <w:rPr>
          <w:color w:val="B4AF6F"/>
        </w:rPr>
        <w:t>a</w:t>
      </w:r>
      <w:r>
        <w:rPr>
          <w:color w:val="B4AF6F"/>
        </w:rPr>
        <w:t>a</w:t>
      </w:r>
      <w:r>
        <w:rPr>
          <w:color w:val="B4AF6F"/>
        </w:rPr>
        <w:t>a</w:t>
      </w:r>
      <w:r>
        <w:rPr>
          <w:color w:val="B3AE6C"/>
        </w:rPr>
        <w:t>a</w:t>
      </w:r>
      <w:r>
        <w:rPr>
          <w:color w:val="B2AD6A"/>
        </w:rPr>
        <w:t>a</w:t>
      </w:r>
      <w:r>
        <w:rPr>
          <w:color w:val="B3AE6A"/>
        </w:rPr>
        <w:t>a</w:t>
      </w:r>
      <w:r>
        <w:rPr>
          <w:color w:val="B4AF6B"/>
        </w:rPr>
        <w:t>a</w:t>
      </w:r>
      <w:r>
        <w:rPr>
          <w:color w:val="B5B06C"/>
        </w:rPr>
        <w:t>a</w:t>
      </w:r>
      <w:r>
        <w:rPr>
          <w:color w:val="B6B16D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6B16D"/>
        </w:rPr>
        <w:t>a</w:t>
      </w:r>
      <w:r>
        <w:rPr>
          <w:color w:val="B6B16D"/>
        </w:rPr>
        <w:t>a</w:t>
      </w:r>
      <w:r>
        <w:rPr>
          <w:color w:val="B5B26B"/>
        </w:rPr>
        <w:t>a</w:t>
      </w:r>
      <w:r>
        <w:rPr>
          <w:color w:val="B5B26B"/>
        </w:rPr>
        <w:t>a</w:t>
      </w:r>
      <w:r>
        <w:rPr>
          <w:color w:val="B5B26C"/>
        </w:rPr>
        <w:t>a</w:t>
      </w:r>
      <w:r>
        <w:rPr>
          <w:color w:val="B3B26C"/>
        </w:rPr>
        <w:t>a</w:t>
      </w:r>
      <w:r>
        <w:rPr>
          <w:color w:val="B2B36D"/>
        </w:rPr>
        <w:t>a</w:t>
      </w:r>
      <w:r>
        <w:rPr>
          <w:color w:val="B1B26D"/>
        </w:rPr>
        <w:t>a</w:t>
      </w:r>
      <w:r>
        <w:rPr>
          <w:color w:val="AEB06B"/>
        </w:rPr>
        <w:t>a</w:t>
      </w:r>
      <w:r>
        <w:rPr>
          <w:color w:val="AAB06A"/>
        </w:rPr>
        <w:t>a</w:t>
      </w:r>
      <w:r>
        <w:rPr>
          <w:color w:val="A8AF6B"/>
        </w:rPr>
        <w:t>a</w:t>
      </w:r>
      <w:r>
        <w:rPr>
          <w:color w:val="A6AF6B"/>
        </w:rPr>
        <w:t>a</w:t>
      </w:r>
      <w:r>
        <w:rPr>
          <w:color w:val="A5AE6A"/>
        </w:rPr>
        <w:t>a</w:t>
      </w:r>
      <w:r>
        <w:rPr>
          <w:color w:val="A3AC69"/>
        </w:rPr>
        <w:t>a</w:t>
      </w:r>
      <w:r>
        <w:rPr>
          <w:color w:val="A2AC69"/>
        </w:rPr>
        <w:t>a</w:t>
      </w:r>
      <w:r>
        <w:rPr>
          <w:color w:val="A1AB67"/>
        </w:rPr>
        <w:t>a</w:t>
      </w:r>
      <w:r>
        <w:rPr>
          <w:color w:val="9FAA66"/>
        </w:rPr>
        <w:t>a</w:t>
      </w:r>
      <w:r>
        <w:rPr>
          <w:color w:val="9DAA65"/>
        </w:rPr>
        <w:t>a</w:t>
      </w:r>
      <w:r>
        <w:rPr>
          <w:color w:val="9BA866"/>
        </w:rPr>
        <w:t>a</w:t>
      </w:r>
      <w:r>
        <w:rPr>
          <w:color w:val="97A864"/>
        </w:rPr>
        <w:t>a</w:t>
      </w:r>
      <w:r>
        <w:rPr>
          <w:color w:val="94A964"/>
        </w:rPr>
        <w:t>a</w:t>
      </w:r>
      <w:r>
        <w:rPr>
          <w:color w:val="91A763"/>
        </w:rPr>
        <w:t>a</w:t>
      </w:r>
      <w:r>
        <w:rPr>
          <w:color w:val="8EA663"/>
        </w:rPr>
        <w:t>a</w:t>
      </w:r>
      <w:r>
        <w:rPr>
          <w:color w:val="8AA562"/>
        </w:rPr>
        <w:t>a</w:t>
      </w:r>
      <w:r>
        <w:rPr>
          <w:color w:val="85A25F"/>
        </w:rPr>
        <w:t>a</w:t>
      </w:r>
      <w:r>
        <w:rPr>
          <w:color w:val="83A15D"/>
        </w:rPr>
        <w:t>a</w:t>
      </w:r>
      <w:r>
        <w:rPr>
          <w:color w:val="80A05E"/>
        </w:rPr>
        <w:t>a</w:t>
      </w:r>
      <w:r>
        <w:rPr>
          <w:color w:val="7CA063"/>
        </w:rPr>
        <w:t>a</w:t>
      </w:r>
      <w:r>
        <w:rPr>
          <w:color w:val="789F63"/>
        </w:rPr>
        <w:t>a</w:t>
      </w:r>
      <w:r>
        <w:rPr>
          <w:color w:val="749E60"/>
        </w:rPr>
        <w:t>a</w:t>
      </w:r>
      <w:r>
        <w:rPr>
          <w:color w:val="6F9B5C"/>
        </w:rPr>
        <w:t>a</w:t>
      </w:r>
      <w:r>
        <w:rPr>
          <w:color w:val="6C995A"/>
        </w:rPr>
        <w:t>a</w:t>
      </w:r>
      <w:r>
        <w:rPr>
          <w:color w:val="6A975A"/>
        </w:rPr>
        <w:t>a</w:t>
      </w:r>
      <w:r>
        <w:rPr>
          <w:color w:val="68915B"/>
        </w:rPr>
        <w:t>a</w:t>
      </w:r>
      <w:r>
        <w:rPr>
          <w:color w:val="6D9063"/>
        </w:rPr>
        <w:t>a</w:t>
      </w:r>
      <w:r>
        <w:rPr>
          <w:color w:val="546D4F"/>
        </w:rPr>
        <w:t>a</w:t>
      </w:r>
      <w:r>
        <w:rPr>
          <w:color w:val="1D2B1A"/>
        </w:rPr>
        <w:t>a</w:t>
      </w:r>
      <w:r>
        <w:rPr>
          <w:color w:val="020502"/>
        </w:rPr>
        <w:t>a</w:t>
      </w:r>
      <w:r>
        <w:rPr>
          <w:color w:val="020103"/>
        </w:rPr>
        <w:t>a</w:t>
      </w:r>
      <w:r>
        <w:rPr>
          <w:color w:val="070508"/>
        </w:rPr>
        <w:t>a</w:t>
      </w:r>
      <w:r>
        <w:rPr>
          <w:color w:val="030102"/>
        </w:rPr>
        <w:t>a</w:t>
      </w:r>
      <w:r>
        <w:rPr>
          <w:color w:val="030101"/>
        </w:rPr>
        <w:t>a</w:t>
      </w:r>
      <w:r>
        <w:rPr>
          <w:color w:val="0301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4"/>
        </w:rPr>
        <w:t>a</w:t>
      </w:r>
      <w:r>
        <w:rPr>
          <w:color w:val="030105"/>
        </w:rPr>
        <w:t>a</w:t>
      </w:r>
      <w:r>
        <w:rPr>
          <w:color w:val="030106"/>
        </w:rPr>
        <w:t>a</w:t>
      </w:r>
      <w:r>
        <w:rPr>
          <w:color w:val="030105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6"/>
        </w:rPr>
        <w:t>a</w:t>
      </w:r>
      <w:r>
        <w:rPr>
          <w:color w:val="020108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0"/>
        </w:rPr>
        <w:t>a</w:t>
      </w:r>
      <w:r>
        <w:rPr>
          <w:color w:val="020400"/>
        </w:rPr>
        <w:t>a</w:t>
      </w:r>
      <w:r>
        <w:rPr>
          <w:color w:val="040800"/>
        </w:rPr>
        <w:t>a</w:t>
      </w:r>
      <w:r>
        <w:rPr>
          <w:color w:val="393F1F"/>
        </w:rPr>
        <w:t>a</w:t>
      </w:r>
      <w:r>
        <w:rPr>
          <w:color w:val="A2AA76"/>
        </w:rPr>
        <w:t>a</w:t>
      </w:r>
      <w:r>
        <w:rPr>
          <w:color w:val="C4CF8C"/>
        </w:rPr>
        <w:t>a</w:t>
      </w:r>
      <w:r>
        <w:rPr>
          <w:color w:val="B7C375"/>
        </w:rPr>
        <w:t>a</w:t>
      </w:r>
      <w:r>
        <w:rPr>
          <w:color w:val="B5C46B"/>
        </w:rPr>
        <w:t>a</w:t>
      </w:r>
      <w:r>
        <w:rPr>
          <w:color w:val="BBCF74"/>
        </w:rPr>
        <w:t>a</w:t>
      </w:r>
      <w:r>
        <w:rPr>
          <w:color w:val="B1CD73"/>
        </w:rPr>
        <w:t>a</w:t>
      </w:r>
      <w:r>
        <w:rPr>
          <w:color w:val="B1CC74"/>
        </w:rPr>
        <w:t>a</w:t>
      </w:r>
      <w:r>
        <w:rPr>
          <w:color w:val="B3CB74"/>
        </w:rPr>
        <w:t>a</w:t>
      </w:r>
      <w:r>
        <w:rPr>
          <w:color w:val="B6C975"/>
        </w:rPr>
        <w:t>a</w:t>
      </w:r>
      <w:r>
        <w:rPr>
          <w:color w:val="B8C875"/>
        </w:rPr>
        <w:t>a</w:t>
      </w:r>
      <w:r>
        <w:rPr>
          <w:color w:val="BAC775"/>
        </w:rPr>
        <w:t>a</w:t>
      </w:r>
      <w:r>
        <w:rPr>
          <w:color w:val="B8C372"/>
        </w:rPr>
        <w:t>a</w:t>
      </w:r>
      <w:r>
        <w:rPr>
          <w:color w:val="B9C573"/>
        </w:rPr>
        <w:t>a</w:t>
      </w:r>
      <w:r>
        <w:rPr>
          <w:color w:val="B9C773"/>
        </w:rPr>
        <w:t>a</w:t>
      </w:r>
      <w:r>
        <w:rPr>
          <w:color w:val="B8C772"/>
        </w:rPr>
        <w:t>a</w:t>
      </w:r>
      <w:r>
        <w:rPr>
          <w:color w:val="B6C971"/>
        </w:rPr>
        <w:t>a</w:t>
      </w:r>
      <w:r>
        <w:rPr>
          <w:color w:val="B7CB71"/>
        </w:rPr>
        <w:t>a</w:t>
      </w:r>
      <w:r>
        <w:rPr>
          <w:color w:val="B5C96A"/>
        </w:rPr>
        <w:t>a</w:t>
      </w:r>
      <w:r>
        <w:rPr>
          <w:color w:val="B6CB6D"/>
        </w:rPr>
        <w:t>a</w:t>
      </w:r>
      <w:r>
        <w:rPr>
          <w:color w:val="B6D17A"/>
        </w:rPr>
        <w:t>a</w:t>
      </w:r>
      <w:r>
        <w:rPr>
          <w:color w:val="A9CA7D"/>
        </w:rPr>
        <w:t>a</w:t>
      </w:r>
      <w:r>
        <w:rPr>
          <w:color w:val="82AB69"/>
        </w:rPr>
        <w:t>a</w:t>
      </w:r>
      <w:r>
        <w:rPr>
          <w:color w:val="4D7F47"/>
        </w:rPr>
        <w:t>a</w:t>
      </w:r>
      <w:r>
        <w:rPr>
          <w:color w:val="2F6437"/>
        </w:rPr>
        <w:t>a</w:t>
      </w:r>
      <w:r>
        <w:rPr>
          <w:color w:val="265D3B"/>
        </w:rPr>
        <w:t>a</w:t>
      </w:r>
      <w:r>
        <w:rPr>
          <w:color w:val="245C3F"/>
        </w:rPr>
        <w:t>a</w:t>
      </w:r>
      <w:r>
        <w:rPr>
          <w:color w:val="245B42"/>
        </w:rPr>
        <w:t>a</w:t>
      </w:r>
      <w:r>
        <w:rPr>
          <w:color w:val="265C45"/>
        </w:rPr>
        <w:t>a</w:t>
      </w:r>
      <w:r>
        <w:rPr>
          <w:color w:val="2A5E49"/>
        </w:rPr>
        <w:t>a</w:t>
      </w:r>
      <w:r>
        <w:rPr>
          <w:color w:val="2B5F4A"/>
        </w:rPr>
        <w:t>a</w:t>
      </w:r>
      <w:r>
        <w:rPr>
          <w:color w:val="285E47"/>
        </w:rPr>
        <w:t>a</w:t>
      </w:r>
      <w:r>
        <w:rPr>
          <w:color w:val="275D46"/>
        </w:rPr>
        <w:t>a</w:t>
      </w:r>
      <w:r>
        <w:rPr>
          <w:color w:val="275D46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75D46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359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742"/>
        </w:rPr>
        <w:t>a</w:t>
      </w:r>
      <w:r>
        <w:rPr>
          <w:color w:val="205841"/>
        </w:rPr>
        <w:t>a</w:t>
      </w:r>
      <w:r>
        <w:rPr>
          <w:color w:val="205841"/>
        </w:rPr>
        <w:t>a</w:t>
      </w:r>
      <w:r>
        <w:rPr>
          <w:color w:val="215841"/>
        </w:rPr>
        <w:t>a</w:t>
      </w:r>
      <w:r>
        <w:rPr>
          <w:color w:val="215843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1E5341"/>
        </w:rPr>
        <w:t>a</w:t>
      </w:r>
      <w:r>
        <w:rPr>
          <w:color w:val="255A49"/>
        </w:rPr>
        <w:t>a</w:t>
      </w:r>
      <w:r>
        <w:rPr>
          <w:color w:val="1F5243"/>
        </w:rPr>
        <w:t>a</w:t>
      </w:r>
      <w:r>
        <w:rPr>
          <w:color w:val="215345"/>
        </w:rPr>
        <w:t>a</w:t>
      </w:r>
      <w:r>
        <w:rPr>
          <w:color w:val="255749"/>
        </w:rPr>
        <w:t>a</w:t>
      </w:r>
      <w:r>
        <w:rPr>
          <w:color w:val="0F3A2E"/>
        </w:rPr>
        <w:t>a</w:t>
      </w:r>
      <w:r>
        <w:rPr>
          <w:color w:val="010F08"/>
        </w:rPr>
        <w:t>a</w:t>
      </w:r>
      <w:r>
        <w:rPr>
          <w:color w:val="000302"/>
        </w:rPr>
        <w:t>a</w:t>
      </w:r>
      <w:r>
        <w:rPr>
          <w:color w:val="040404"/>
        </w:rPr>
        <w:t>a</w:t>
      </w:r>
      <w:r>
        <w:rPr>
          <w:color w:val="060103"/>
        </w:rPr>
        <w:t>a</w:t>
      </w:r>
      <w:r>
        <w:rPr>
          <w:color w:val="0601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302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10207"/>
        </w:rPr>
        <w:t>a</w:t>
      </w:r>
      <w:r>
        <w:rPr>
          <w:color w:val="000306"/>
        </w:rPr>
        <w:t>a</w:t>
      </w:r>
      <w:r>
        <w:rPr>
          <w:color w:val="000403"/>
        </w:rPr>
        <w:t>a</w:t>
      </w:r>
      <w:r>
        <w:rPr>
          <w:color w:val="000501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20701"/>
        </w:rPr>
        <w:t>a</w:t>
      </w:r>
      <w:r>
        <w:rPr>
          <w:color w:val="010501"/>
        </w:rPr>
        <w:t>a</w:t>
      </w:r>
      <w:r>
        <w:rPr>
          <w:color w:val="010300"/>
        </w:rPr>
        <w:t>a</w:t>
      </w:r>
      <w:r>
        <w:rPr>
          <w:color w:val="050402"/>
        </w:rPr>
        <w:t>a</w:t>
      </w:r>
      <w:r>
        <w:rPr>
          <w:color w:val="090404"/>
        </w:rPr>
        <w:t>a</w:t>
      </w:r>
      <w:r>
        <w:rPr>
          <w:color w:val="010103"/>
        </w:rPr>
        <w:t>a</w:t>
      </w:r>
      <w:r>
        <w:rPr>
          <w:color w:val="1A3739"/>
        </w:rPr>
        <w:t>a</w:t>
      </w:r>
      <w:r>
        <w:rPr>
          <w:color w:val="335A5C"/>
        </w:rPr>
        <w:t>a</w:t>
      </w:r>
      <w:r>
        <w:rPr>
          <w:color w:val="476F72"/>
        </w:rPr>
        <w:t>a</w:t>
      </w:r>
      <w:r>
        <w:rPr>
          <w:color w:val="42696D"/>
        </w:rPr>
        <w:t>a</w:t>
      </w:r>
      <w:r>
        <w:rPr>
          <w:color w:val="3A6266"/>
        </w:rPr>
        <w:t>a</w:t>
      </w:r>
      <w:r>
        <w:rPr>
          <w:color w:val="3F696D"/>
        </w:rPr>
        <w:t>a</w:t>
      </w:r>
      <w:r>
        <w:rPr>
          <w:color w:val="3B666B"/>
        </w:rPr>
        <w:t>a</w:t>
      </w:r>
      <w:r>
        <w:rPr>
          <w:color w:val="38656A"/>
        </w:rPr>
        <w:t>a</w:t>
      </w:r>
      <w:r>
        <w:rPr>
          <w:color w:val="36646A"/>
        </w:rPr>
        <w:t>a</w:t>
      </w:r>
      <w:r>
        <w:rPr>
          <w:color w:val="346369"/>
        </w:rPr>
        <w:t>a</w:t>
      </w:r>
      <w:r>
        <w:rPr>
          <w:color w:val="326267"/>
        </w:rPr>
        <w:t>a</w:t>
      </w:r>
      <w:r>
        <w:rPr>
          <w:color w:val="316166"/>
        </w:rPr>
        <w:t>a</w:t>
      </w:r>
      <w:r>
        <w:rPr>
          <w:color w:val="306066"/>
        </w:rPr>
        <w:t>a</w:t>
      </w:r>
      <w:r>
        <w:rPr>
          <w:color w:val="2F6067"/>
        </w:rPr>
        <w:t>a</w:t>
      </w:r>
      <w:r>
        <w:rPr>
          <w:color w:val="2E5F66"/>
        </w:rPr>
        <w:t>a</w:t>
      </w:r>
      <w:r>
        <w:rPr>
          <w:color w:val="2D5E64"/>
        </w:rPr>
        <w:t>a</w:t>
      </w:r>
      <w:r>
        <w:rPr>
          <w:color w:val="2B5C63"/>
        </w:rPr>
        <w:t>a</w:t>
      </w:r>
      <w:r>
        <w:rPr>
          <w:color w:val="2B5A63"/>
        </w:rPr>
        <w:t>a</w:t>
      </w:r>
      <w:r>
        <w:rPr>
          <w:color w:val="2A5962"/>
        </w:rPr>
        <w:t>a</w:t>
      </w:r>
      <w:r>
        <w:rPr>
          <w:color w:val="2A5662"/>
        </w:rPr>
        <w:t>a</w:t>
      </w:r>
      <w:r>
        <w:rPr>
          <w:color w:val="295562"/>
        </w:rPr>
        <w:t>a</w:t>
      </w:r>
      <w:r>
        <w:rPr>
          <w:color w:val="285461"/>
        </w:rPr>
        <w:t>a</w:t>
      </w:r>
      <w:r>
        <w:rPr>
          <w:color w:val="285261"/>
        </w:rPr>
        <w:t>a</w:t>
      </w:r>
      <w:r>
        <w:rPr>
          <w:color w:val="275161"/>
        </w:rPr>
        <w:t>a</w:t>
      </w:r>
      <w:r>
        <w:rPr>
          <w:color w:val="275061"/>
        </w:rPr>
        <w:t>a</w:t>
      </w:r>
      <w:r>
        <w:rPr>
          <w:color w:val="255064"/>
        </w:rPr>
        <w:t>a</w:t>
      </w:r>
      <w:r>
        <w:rPr>
          <w:color w:val="254F65"/>
        </w:rPr>
        <w:t>a</w:t>
      </w:r>
      <w:r>
        <w:rPr>
          <w:color w:val="254F65"/>
        </w:rPr>
        <w:t>a</w:t>
      </w:r>
      <w:r>
        <w:rPr>
          <w:color w:val="254E64"/>
        </w:rPr>
        <w:t>a</w:t>
      </w:r>
      <w:r>
        <w:rPr>
          <w:color w:val="244D63"/>
        </w:rPr>
        <w:t>a</w:t>
      </w:r>
      <w:r>
        <w:rPr>
          <w:color w:val="234C62"/>
        </w:rPr>
        <w:t>a</w:t>
      </w:r>
      <w:r>
        <w:rPr>
          <w:color w:val="234A61"/>
        </w:rPr>
        <w:t>a</w:t>
      </w:r>
      <w:r>
        <w:rPr>
          <w:color w:val="234960"/>
        </w:rPr>
        <w:t>a</w:t>
      </w:r>
      <w:r>
        <w:rPr>
          <w:color w:val="23475F"/>
        </w:rPr>
        <w:t>a</w:t>
      </w:r>
      <w:r>
        <w:rPr>
          <w:color w:val="22465E"/>
        </w:rPr>
        <w:t>a</w:t>
      </w:r>
      <w:r>
        <w:rPr>
          <w:color w:val="21455D"/>
        </w:rPr>
        <w:t>a</w:t>
      </w:r>
      <w:r>
        <w:rPr>
          <w:color w:val="21445C"/>
        </w:rPr>
        <w:t>a</w:t>
      </w:r>
      <w:r>
        <w:rPr>
          <w:color w:val="204459"/>
        </w:rPr>
        <w:t>a</w:t>
      </w:r>
      <w:r>
        <w:rPr>
          <w:color w:val="204357"/>
        </w:rPr>
        <w:t>a</w:t>
      </w:r>
      <w:r>
        <w:rPr>
          <w:color w:val="1F4256"/>
        </w:rPr>
        <w:t>a</w:t>
      </w:r>
      <w:r>
        <w:rPr>
          <w:color w:val="1F4256"/>
        </w:rPr>
        <w:t>a</w:t>
      </w:r>
      <w:r>
        <w:rPr>
          <w:color w:val="1E4155"/>
        </w:rPr>
        <w:t>a</w:t>
      </w:r>
      <w:r>
        <w:rPr>
          <w:color w:val="1C3F55"/>
        </w:rPr>
        <w:t>a</w:t>
      </w:r>
      <w:r>
        <w:rPr>
          <w:color w:val="1C3F55"/>
        </w:rPr>
        <w:t>a</w:t>
      </w:r>
      <w:r>
        <w:rPr>
          <w:color w:val="1B3E56"/>
        </w:rPr>
        <w:t>a</w:t>
      </w:r>
      <w:r>
        <w:rPr>
          <w:color w:val="1B3D56"/>
        </w:rPr>
        <w:t>a</w:t>
      </w:r>
      <w:r>
        <w:rPr>
          <w:color w:val="1A3C55"/>
        </w:rPr>
        <w:t>a</w:t>
      </w:r>
      <w:r>
        <w:rPr>
          <w:color w:val="1A3C57"/>
        </w:rPr>
        <w:t>a</w:t>
      </w:r>
      <w:r>
        <w:rPr>
          <w:color w:val="1A3C57"/>
        </w:rPr>
        <w:t>a</w:t>
      </w:r>
    </w:p>
    <w:p>
      <w:r>
        <w:rPr>
          <w:color w:val="B3AE6F"/>
        </w:rPr>
        <w:t>a</w:t>
      </w:r>
      <w:r>
        <w:rPr>
          <w:color w:val="B4AF6F"/>
        </w:rPr>
        <w:t>a</w:t>
      </w:r>
      <w:r>
        <w:rPr>
          <w:color w:val="B4AF6F"/>
        </w:rPr>
        <w:t>a</w:t>
      </w:r>
      <w:r>
        <w:rPr>
          <w:color w:val="B4AF6D"/>
        </w:rPr>
        <w:t>a</w:t>
      </w:r>
      <w:r>
        <w:rPr>
          <w:color w:val="B5B06C"/>
        </w:rPr>
        <w:t>a</w:t>
      </w:r>
      <w:r>
        <w:rPr>
          <w:color w:val="B5B06C"/>
        </w:rPr>
        <w:t>a</w:t>
      </w:r>
      <w:r>
        <w:rPr>
          <w:color w:val="B6B16D"/>
        </w:rPr>
        <w:t>a</w:t>
      </w:r>
      <w:r>
        <w:rPr>
          <w:color w:val="B6B16D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7B26E"/>
        </w:rPr>
        <w:t>a</w:t>
      </w:r>
      <w:r>
        <w:rPr>
          <w:color w:val="B6B16D"/>
        </w:rPr>
        <w:t>a</w:t>
      </w:r>
      <w:r>
        <w:rPr>
          <w:color w:val="B6B16D"/>
        </w:rPr>
        <w:t>a</w:t>
      </w:r>
      <w:r>
        <w:rPr>
          <w:color w:val="B6B16D"/>
        </w:rPr>
        <w:t>a</w:t>
      </w:r>
      <w:r>
        <w:rPr>
          <w:color w:val="B5B06C"/>
        </w:rPr>
        <w:t>a</w:t>
      </w:r>
      <w:r>
        <w:rPr>
          <w:color w:val="B5B26B"/>
        </w:rPr>
        <w:t>a</w:t>
      </w:r>
      <w:r>
        <w:rPr>
          <w:color w:val="B5B26C"/>
        </w:rPr>
        <w:t>a</w:t>
      </w:r>
      <w:r>
        <w:rPr>
          <w:color w:val="B4B36D"/>
        </w:rPr>
        <w:t>a</w:t>
      </w:r>
      <w:r>
        <w:rPr>
          <w:color w:val="B2B26C"/>
        </w:rPr>
        <w:t>a</w:t>
      </w:r>
      <w:r>
        <w:rPr>
          <w:color w:val="B1B26C"/>
        </w:rPr>
        <w:t>a</w:t>
      </w:r>
      <w:r>
        <w:rPr>
          <w:color w:val="B1B26E"/>
        </w:rPr>
        <w:t>a</w:t>
      </w:r>
      <w:r>
        <w:rPr>
          <w:color w:val="ABB06B"/>
        </w:rPr>
        <w:t>a</w:t>
      </w:r>
      <w:r>
        <w:rPr>
          <w:color w:val="A9AF69"/>
        </w:rPr>
        <w:t>a</w:t>
      </w:r>
      <w:r>
        <w:rPr>
          <w:color w:val="A8AF6B"/>
        </w:rPr>
        <w:t>a</w:t>
      </w:r>
      <w:r>
        <w:rPr>
          <w:color w:val="A5AE6A"/>
        </w:rPr>
        <w:t>a</w:t>
      </w:r>
      <w:r>
        <w:rPr>
          <w:color w:val="A3AC69"/>
        </w:rPr>
        <w:t>a</w:t>
      </w:r>
      <w:r>
        <w:rPr>
          <w:color w:val="A3AC69"/>
        </w:rPr>
        <w:t>a</w:t>
      </w:r>
      <w:r>
        <w:rPr>
          <w:color w:val="A2AB68"/>
        </w:rPr>
        <w:t>a</w:t>
      </w:r>
      <w:r>
        <w:rPr>
          <w:color w:val="A0AB67"/>
        </w:rPr>
        <w:t>a</w:t>
      </w:r>
      <w:r>
        <w:rPr>
          <w:color w:val="9FAA66"/>
        </w:rPr>
        <w:t>a</w:t>
      </w:r>
      <w:r>
        <w:rPr>
          <w:color w:val="9CAA65"/>
        </w:rPr>
        <w:t>a</w:t>
      </w:r>
      <w:r>
        <w:rPr>
          <w:color w:val="99A966"/>
        </w:rPr>
        <w:t>a</w:t>
      </w:r>
      <w:r>
        <w:rPr>
          <w:color w:val="97A864"/>
        </w:rPr>
        <w:t>a</w:t>
      </w:r>
      <w:r>
        <w:rPr>
          <w:color w:val="93A863"/>
        </w:rPr>
        <w:t>a</w:t>
      </w:r>
      <w:r>
        <w:rPr>
          <w:color w:val="8DA460"/>
        </w:rPr>
        <w:t>a</w:t>
      </w:r>
      <w:r>
        <w:rPr>
          <w:color w:val="8BA461"/>
        </w:rPr>
        <w:t>a</w:t>
      </w:r>
      <w:r>
        <w:rPr>
          <w:color w:val="88A360"/>
        </w:rPr>
        <w:t>a</w:t>
      </w:r>
      <w:r>
        <w:rPr>
          <w:color w:val="85A25F"/>
        </w:rPr>
        <w:t>a</w:t>
      </w:r>
      <w:r>
        <w:rPr>
          <w:color w:val="83A15E"/>
        </w:rPr>
        <w:t>a</w:t>
      </w:r>
      <w:r>
        <w:rPr>
          <w:color w:val="81A15F"/>
        </w:rPr>
        <w:t>a</w:t>
      </w:r>
      <w:r>
        <w:rPr>
          <w:color w:val="7A9C5F"/>
        </w:rPr>
        <w:t>a</w:t>
      </w:r>
      <w:r>
        <w:rPr>
          <w:color w:val="789D60"/>
        </w:rPr>
        <w:t>a</w:t>
      </w:r>
      <w:r>
        <w:rPr>
          <w:color w:val="749B5D"/>
        </w:rPr>
        <w:t>a</w:t>
      </w:r>
      <w:r>
        <w:rPr>
          <w:color w:val="709A5B"/>
        </w:rPr>
        <w:t>a</w:t>
      </w:r>
      <w:r>
        <w:rPr>
          <w:color w:val="6D9A59"/>
        </w:rPr>
        <w:t>a</w:t>
      </w:r>
      <w:r>
        <w:rPr>
          <w:color w:val="6B985A"/>
        </w:rPr>
        <w:t>a</w:t>
      </w:r>
      <w:r>
        <w:rPr>
          <w:color w:val="679059"/>
        </w:rPr>
        <w:t>a</w:t>
      </w:r>
      <w:r>
        <w:rPr>
          <w:color w:val="6A8E5E"/>
        </w:rPr>
        <w:t>a</w:t>
      </w:r>
      <w:r>
        <w:rPr>
          <w:color w:val="6C8966"/>
        </w:rPr>
        <w:t>a</w:t>
      </w:r>
      <w:r>
        <w:rPr>
          <w:color w:val="455A42"/>
        </w:rPr>
        <w:t>a</w:t>
      </w:r>
      <w:r>
        <w:rPr>
          <w:color w:val="091009"/>
        </w:rPr>
        <w:t>a</w:t>
      </w:r>
      <w:r>
        <w:rPr>
          <w:color w:val="010401"/>
        </w:rPr>
        <w:t>a</w:t>
      </w:r>
      <w:r>
        <w:rPr>
          <w:color w:val="070A08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70C01"/>
        </w:rPr>
        <w:t>a</w:t>
      </w:r>
      <w:r>
        <w:rPr>
          <w:color w:val="60673B"/>
        </w:rPr>
        <w:t>a</w:t>
      </w:r>
      <w:r>
        <w:rPr>
          <w:color w:val="B9C286"/>
        </w:rPr>
        <w:t>a</w:t>
      </w:r>
      <w:r>
        <w:rPr>
          <w:color w:val="B6C377"/>
        </w:rPr>
        <w:t>a</w:t>
      </w:r>
      <w:r>
        <w:rPr>
          <w:color w:val="B1BF6A"/>
        </w:rPr>
        <w:t>a</w:t>
      </w:r>
      <w:r>
        <w:rPr>
          <w:color w:val="B9CC77"/>
        </w:rPr>
        <w:t>a</w:t>
      </w:r>
      <w:r>
        <w:rPr>
          <w:color w:val="B1C97A"/>
        </w:rPr>
        <w:t>a</w:t>
      </w:r>
      <w:r>
        <w:rPr>
          <w:color w:val="B2C97C"/>
        </w:rPr>
        <w:t>a</w:t>
      </w:r>
      <w:r>
        <w:rPr>
          <w:color w:val="B3C87B"/>
        </w:rPr>
        <w:t>a</w:t>
      </w:r>
      <w:r>
        <w:rPr>
          <w:color w:val="B5C77A"/>
        </w:rPr>
        <w:t>a</w:t>
      </w:r>
      <w:r>
        <w:rPr>
          <w:color w:val="B7C779"/>
        </w:rPr>
        <w:t>a</w:t>
      </w:r>
      <w:r>
        <w:rPr>
          <w:color w:val="B9C677"/>
        </w:rPr>
        <w:t>a</w:t>
      </w:r>
      <w:r>
        <w:rPr>
          <w:color w:val="BAC778"/>
        </w:rPr>
        <w:t>a</w:t>
      </w:r>
      <w:r>
        <w:rPr>
          <w:color w:val="BAC776"/>
        </w:rPr>
        <w:t>a</w:t>
      </w:r>
      <w:r>
        <w:rPr>
          <w:color w:val="B9C874"/>
        </w:rPr>
        <w:t>a</w:t>
      </w:r>
      <w:r>
        <w:rPr>
          <w:color w:val="B7C973"/>
        </w:rPr>
        <w:t>a</w:t>
      </w:r>
      <w:r>
        <w:rPr>
          <w:color w:val="B6CA71"/>
        </w:rPr>
        <w:t>a</w:t>
      </w:r>
      <w:r>
        <w:rPr>
          <w:color w:val="B5CA70"/>
        </w:rPr>
        <w:t>a</w:t>
      </w:r>
      <w:r>
        <w:rPr>
          <w:color w:val="B1C973"/>
        </w:rPr>
        <w:t>a</w:t>
      </w:r>
      <w:r>
        <w:rPr>
          <w:color w:val="B3CE7C"/>
        </w:rPr>
        <w:t>a</w:t>
      </w:r>
      <w:r>
        <w:rPr>
          <w:color w:val="A9C87E"/>
        </w:rPr>
        <w:t>a</w:t>
      </w:r>
      <w:r>
        <w:rPr>
          <w:color w:val="83A866"/>
        </w:rPr>
        <w:t>a</w:t>
      </w:r>
      <w:r>
        <w:rPr>
          <w:color w:val="507C42"/>
        </w:rPr>
        <w:t>a</w:t>
      </w:r>
      <w:r>
        <w:rPr>
          <w:color w:val="2B5E2D"/>
        </w:rPr>
        <w:t>a</w:t>
      </w:r>
      <w:r>
        <w:rPr>
          <w:color w:val="21572F"/>
        </w:rPr>
        <w:t>a</w:t>
      </w:r>
      <w:r>
        <w:rPr>
          <w:color w:val="235A3A"/>
        </w:rPr>
        <w:t>a</w:t>
      </w:r>
      <w:r>
        <w:rPr>
          <w:color w:val="245C3F"/>
        </w:rPr>
        <w:t>a</w:t>
      </w:r>
      <w:r>
        <w:rPr>
          <w:color w:val="265D44"/>
        </w:rPr>
        <w:t>a</w:t>
      </w:r>
      <w:r>
        <w:rPr>
          <w:color w:val="285E46"/>
        </w:rPr>
        <w:t>a</w:t>
      </w:r>
      <w:r>
        <w:rPr>
          <w:color w:val="295D47"/>
        </w:rPr>
        <w:t>a</w:t>
      </w:r>
      <w:r>
        <w:rPr>
          <w:color w:val="2A5E48"/>
        </w:rPr>
        <w:t>a</w:t>
      </w:r>
      <w:r>
        <w:rPr>
          <w:color w:val="275D46"/>
        </w:rPr>
        <w:t>a</w:t>
      </w:r>
      <w:r>
        <w:rPr>
          <w:color w:val="275D46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45A43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1F5641"/>
        </w:rPr>
        <w:t>a</w:t>
      </w:r>
      <w:r>
        <w:rPr>
          <w:color w:val="1F5840"/>
        </w:rPr>
        <w:t>a</w:t>
      </w:r>
      <w:r>
        <w:rPr>
          <w:color w:val="205740"/>
        </w:rPr>
        <w:t>a</w:t>
      </w:r>
      <w:r>
        <w:rPr>
          <w:color w:val="205740"/>
        </w:rPr>
        <w:t>a</w:t>
      </w:r>
      <w:r>
        <w:rPr>
          <w:color w:val="205742"/>
        </w:rPr>
        <w:t>a</w:t>
      </w:r>
      <w:r>
        <w:rPr>
          <w:color w:val="215742"/>
        </w:rPr>
        <w:t>a</w:t>
      </w:r>
      <w:r>
        <w:rPr>
          <w:color w:val="215642"/>
        </w:rPr>
        <w:t>a</w:t>
      </w:r>
      <w:r>
        <w:rPr>
          <w:color w:val="1E5341"/>
        </w:rPr>
        <w:t>a</w:t>
      </w:r>
      <w:r>
        <w:rPr>
          <w:color w:val="235746"/>
        </w:rPr>
        <w:t>a</w:t>
      </w:r>
      <w:r>
        <w:rPr>
          <w:color w:val="1F5243"/>
        </w:rPr>
        <w:t>a</w:t>
      </w:r>
      <w:r>
        <w:rPr>
          <w:color w:val="215445"/>
        </w:rPr>
        <w:t>a</w:t>
      </w:r>
      <w:r>
        <w:rPr>
          <w:color w:val="255849"/>
        </w:rPr>
        <w:t>a</w:t>
      </w:r>
      <w:r>
        <w:rPr>
          <w:color w:val="1A453A"/>
        </w:rPr>
        <w:t>a</w:t>
      </w:r>
      <w:r>
        <w:rPr>
          <w:color w:val="05140E"/>
        </w:rPr>
        <w:t>a</w:t>
      </w:r>
      <w:r>
        <w:rPr>
          <w:color w:val="000301"/>
        </w:rPr>
        <w:t>a</w:t>
      </w:r>
      <w:r>
        <w:rPr>
          <w:color w:val="010101"/>
        </w:rPr>
        <w:t>a</w:t>
      </w:r>
      <w:r>
        <w:rPr>
          <w:color w:val="060103"/>
        </w:rPr>
        <w:t>a</w:t>
      </w:r>
      <w:r>
        <w:rPr>
          <w:color w:val="090305"/>
        </w:rPr>
        <w:t>a</w:t>
      </w:r>
      <w:r>
        <w:rPr>
          <w:color w:val="050203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5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3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60804"/>
        </w:rPr>
        <w:t>a</w:t>
      </w:r>
      <w:r>
        <w:rPr>
          <w:color w:val="030502"/>
        </w:rPr>
        <w:t>a</w:t>
      </w:r>
      <w:r>
        <w:rPr>
          <w:color w:val="000100"/>
        </w:rPr>
        <w:t>a</w:t>
      </w:r>
      <w:r>
        <w:rPr>
          <w:color w:val="040603"/>
        </w:rPr>
        <w:t>a</w:t>
      </w:r>
      <w:r>
        <w:rPr>
          <w:color w:val="050607"/>
        </w:rPr>
        <w:t>a</w:t>
      </w:r>
      <w:r>
        <w:rPr>
          <w:color w:val="040D0F"/>
        </w:rPr>
        <w:t>a</w:t>
      </w:r>
      <w:r>
        <w:rPr>
          <w:color w:val="3A5A5D"/>
        </w:rPr>
        <w:t>a</w:t>
      </w:r>
      <w:r>
        <w:rPr>
          <w:color w:val="416A6C"/>
        </w:rPr>
        <w:t>a</w:t>
      </w:r>
      <w:r>
        <w:rPr>
          <w:color w:val="446E70"/>
        </w:rPr>
        <w:t>a</w:t>
      </w:r>
      <w:r>
        <w:rPr>
          <w:color w:val="3A6568"/>
        </w:rPr>
        <w:t>a</w:t>
      </w:r>
      <w:r>
        <w:rPr>
          <w:color w:val="366164"/>
        </w:rPr>
        <w:t>a</w:t>
      </w:r>
      <w:r>
        <w:rPr>
          <w:color w:val="3C686B"/>
        </w:rPr>
        <w:t>a</w:t>
      </w:r>
      <w:r>
        <w:rPr>
          <w:color w:val="38656A"/>
        </w:rPr>
        <w:t>a</w:t>
      </w:r>
      <w:r>
        <w:rPr>
          <w:color w:val="346468"/>
        </w:rPr>
        <w:t>a</w:t>
      </w:r>
      <w:r>
        <w:rPr>
          <w:color w:val="336368"/>
        </w:rPr>
        <w:t>a</w:t>
      </w:r>
      <w:r>
        <w:rPr>
          <w:color w:val="316167"/>
        </w:rPr>
        <w:t>a</w:t>
      </w:r>
      <w:r>
        <w:rPr>
          <w:color w:val="2F6065"/>
        </w:rPr>
        <w:t>a</w:t>
      </w:r>
      <w:r>
        <w:rPr>
          <w:color w:val="2E5F64"/>
        </w:rPr>
        <w:t>a</w:t>
      </w:r>
      <w:r>
        <w:rPr>
          <w:color w:val="2E5F65"/>
        </w:rPr>
        <w:t>a</w:t>
      </w:r>
      <w:r>
        <w:rPr>
          <w:color w:val="2D5E65"/>
        </w:rPr>
        <w:t>a</w:t>
      </w:r>
      <w:r>
        <w:rPr>
          <w:color w:val="2C5D64"/>
        </w:rPr>
        <w:t>a</w:t>
      </w:r>
      <w:r>
        <w:rPr>
          <w:color w:val="2A5B62"/>
        </w:rPr>
        <w:t>a</w:t>
      </w:r>
      <w:r>
        <w:rPr>
          <w:color w:val="295A61"/>
        </w:rPr>
        <w:t>a</w:t>
      </w:r>
      <w:r>
        <w:rPr>
          <w:color w:val="285761"/>
        </w:rPr>
        <w:t>a</w:t>
      </w:r>
      <w:r>
        <w:rPr>
          <w:color w:val="285761"/>
        </w:rPr>
        <w:t>a</w:t>
      </w:r>
      <w:r>
        <w:rPr>
          <w:color w:val="285461"/>
        </w:rPr>
        <w:t>a</w:t>
      </w:r>
      <w:r>
        <w:rPr>
          <w:color w:val="275360"/>
        </w:rPr>
        <w:t>a</w:t>
      </w:r>
      <w:r>
        <w:rPr>
          <w:color w:val="26525F"/>
        </w:rPr>
        <w:t>a</w:t>
      </w:r>
      <w:r>
        <w:rPr>
          <w:color w:val="265060"/>
        </w:rPr>
        <w:t>a</w:t>
      </w:r>
      <w:r>
        <w:rPr>
          <w:color w:val="265060"/>
        </w:rPr>
        <w:t>a</w:t>
      </w:r>
      <w:r>
        <w:rPr>
          <w:color w:val="254E60"/>
        </w:rPr>
        <w:t>a</w:t>
      </w:r>
      <w:r>
        <w:rPr>
          <w:color w:val="244F62"/>
        </w:rPr>
        <w:t>a</w:t>
      </w:r>
      <w:r>
        <w:rPr>
          <w:color w:val="244E64"/>
        </w:rPr>
        <w:t>a</w:t>
      </w:r>
      <w:r>
        <w:rPr>
          <w:color w:val="244E64"/>
        </w:rPr>
        <w:t>a</w:t>
      </w:r>
      <w:r>
        <w:rPr>
          <w:color w:val="244D63"/>
        </w:rPr>
        <w:t>a</w:t>
      </w:r>
      <w:r>
        <w:rPr>
          <w:color w:val="234C62"/>
        </w:rPr>
        <w:t>a</w:t>
      </w:r>
      <w:r>
        <w:rPr>
          <w:color w:val="214A60"/>
        </w:rPr>
        <w:t>a</w:t>
      </w:r>
      <w:r>
        <w:rPr>
          <w:color w:val="21485F"/>
        </w:rPr>
        <w:t>a</w:t>
      </w:r>
      <w:r>
        <w:rPr>
          <w:color w:val="21475E"/>
        </w:rPr>
        <w:t>a</w:t>
      </w:r>
      <w:r>
        <w:rPr>
          <w:color w:val="21455D"/>
        </w:rPr>
        <w:t>a</w:t>
      </w:r>
      <w:r>
        <w:rPr>
          <w:color w:val="20445C"/>
        </w:rPr>
        <w:t>a</w:t>
      </w:r>
      <w:r>
        <w:rPr>
          <w:color w:val="20445C"/>
        </w:rPr>
        <w:t>a</w:t>
      </w:r>
      <w:r>
        <w:rPr>
          <w:color w:val="1F435B"/>
        </w:rPr>
        <w:t>a</w:t>
      </w:r>
      <w:r>
        <w:rPr>
          <w:color w:val="1F4358"/>
        </w:rPr>
        <w:t>a</w:t>
      </w:r>
      <w:r>
        <w:rPr>
          <w:color w:val="1F4256"/>
        </w:rPr>
        <w:t>a</w:t>
      </w:r>
      <w:r>
        <w:rPr>
          <w:color w:val="1F4256"/>
        </w:rPr>
        <w:t>a</w:t>
      </w:r>
      <w:r>
        <w:rPr>
          <w:color w:val="1E4155"/>
        </w:rPr>
        <w:t>a</w:t>
      </w:r>
      <w:r>
        <w:rPr>
          <w:color w:val="1C3F53"/>
        </w:rPr>
        <w:t>a</w:t>
      </w:r>
      <w:r>
        <w:rPr>
          <w:color w:val="1C3F55"/>
        </w:rPr>
        <w:t>a</w:t>
      </w:r>
      <w:r>
        <w:rPr>
          <w:color w:val="1B3E54"/>
        </w:rPr>
        <w:t>a</w:t>
      </w:r>
      <w:r>
        <w:rPr>
          <w:color w:val="1A3C55"/>
        </w:rPr>
        <w:t>a</w:t>
      </w:r>
      <w:r>
        <w:rPr>
          <w:color w:val="1A3C55"/>
        </w:rPr>
        <w:t>a</w:t>
      </w:r>
      <w:r>
        <w:rPr>
          <w:color w:val="1A3C55"/>
        </w:rPr>
        <w:t>a</w:t>
      </w:r>
      <w:r>
        <w:rPr>
          <w:color w:val="193B56"/>
        </w:rPr>
        <w:t>a</w:t>
      </w:r>
      <w:r>
        <w:rPr>
          <w:color w:val="193B56"/>
        </w:rPr>
        <w:t>a</w:t>
      </w:r>
    </w:p>
    <w:p>
      <w:r>
        <w:rPr>
          <w:color w:val="B2AE6E"/>
        </w:rPr>
        <w:t>a</w:t>
      </w:r>
      <w:r>
        <w:rPr>
          <w:color w:val="B3AF6F"/>
        </w:rPr>
        <w:t>a</w:t>
      </w:r>
      <w:r>
        <w:rPr>
          <w:color w:val="B3AF6F"/>
        </w:rPr>
        <w:t>a</w:t>
      </w:r>
      <w:r>
        <w:rPr>
          <w:color w:val="B4B16E"/>
        </w:rPr>
        <w:t>a</w:t>
      </w:r>
      <w:r>
        <w:rPr>
          <w:color w:val="B5B26E"/>
        </w:rPr>
        <w:t>a</w:t>
      </w:r>
      <w:r>
        <w:rPr>
          <w:color w:val="B5B26D"/>
        </w:rPr>
        <w:t>a</w:t>
      </w:r>
      <w:r>
        <w:rPr>
          <w:color w:val="B5B26D"/>
        </w:rPr>
        <w:t>a</w:t>
      </w:r>
      <w:r>
        <w:rPr>
          <w:color w:val="B6B36E"/>
        </w:rPr>
        <w:t>a</w:t>
      </w:r>
      <w:r>
        <w:rPr>
          <w:color w:val="B6B36E"/>
        </w:rPr>
        <w:t>a</w:t>
      </w:r>
      <w:r>
        <w:rPr>
          <w:color w:val="B6B36E"/>
        </w:rPr>
        <w:t>a</w:t>
      </w:r>
      <w:r>
        <w:rPr>
          <w:color w:val="B6B36E"/>
        </w:rPr>
        <w:t>a</w:t>
      </w:r>
      <w:r>
        <w:rPr>
          <w:color w:val="B6B36E"/>
        </w:rPr>
        <w:t>a</w:t>
      </w:r>
      <w:r>
        <w:rPr>
          <w:color w:val="B5B26D"/>
        </w:rPr>
        <w:t>a</w:t>
      </w:r>
      <w:r>
        <w:rPr>
          <w:color w:val="B5B26D"/>
        </w:rPr>
        <w:t>a</w:t>
      </w:r>
      <w:r>
        <w:rPr>
          <w:color w:val="B4B16C"/>
        </w:rPr>
        <w:t>a</w:t>
      </w:r>
      <w:r>
        <w:rPr>
          <w:color w:val="B3B06B"/>
        </w:rPr>
        <w:t>a</w:t>
      </w:r>
      <w:r>
        <w:rPr>
          <w:color w:val="B5B26D"/>
        </w:rPr>
        <w:t>a</w:t>
      </w:r>
      <w:r>
        <w:rPr>
          <w:color w:val="B4B26D"/>
        </w:rPr>
        <w:t>a</w:t>
      </w:r>
      <w:r>
        <w:rPr>
          <w:color w:val="B2B26C"/>
        </w:rPr>
        <w:t>a</w:t>
      </w:r>
      <w:r>
        <w:rPr>
          <w:color w:val="B1B06D"/>
        </w:rPr>
        <w:t>a</w:t>
      </w:r>
      <w:r>
        <w:rPr>
          <w:color w:val="B0B16D"/>
        </w:rPr>
        <w:t>a</w:t>
      </w:r>
      <w:r>
        <w:rPr>
          <w:color w:val="AFB16C"/>
        </w:rPr>
        <w:t>a</w:t>
      </w:r>
      <w:r>
        <w:rPr>
          <w:color w:val="AAAF6B"/>
        </w:rPr>
        <w:t>a</w:t>
      </w:r>
      <w:r>
        <w:rPr>
          <w:color w:val="A8AD6A"/>
        </w:rPr>
        <w:t>a</w:t>
      </w:r>
      <w:r>
        <w:rPr>
          <w:color w:val="A6AE6A"/>
        </w:rPr>
        <w:t>a</w:t>
      </w:r>
      <w:r>
        <w:rPr>
          <w:color w:val="A4AC69"/>
        </w:rPr>
        <w:t>a</w:t>
      </w:r>
      <w:r>
        <w:rPr>
          <w:color w:val="A2AB68"/>
        </w:rPr>
        <w:t>a</w:t>
      </w:r>
      <w:r>
        <w:rPr>
          <w:color w:val="A1AC68"/>
        </w:rPr>
        <w:t>a</w:t>
      </w:r>
      <w:r>
        <w:rPr>
          <w:color w:val="A0AB68"/>
        </w:rPr>
        <w:t>a</w:t>
      </w:r>
      <w:r>
        <w:rPr>
          <w:color w:val="9FAA68"/>
        </w:rPr>
        <w:t>a</w:t>
      </w:r>
      <w:r>
        <w:rPr>
          <w:color w:val="9EAA68"/>
        </w:rPr>
        <w:t>a</w:t>
      </w:r>
      <w:r>
        <w:rPr>
          <w:color w:val="9BA866"/>
        </w:rPr>
        <w:t>a</w:t>
      </w:r>
      <w:r>
        <w:rPr>
          <w:color w:val="98A864"/>
        </w:rPr>
        <w:t>a</w:t>
      </w:r>
      <w:r>
        <w:rPr>
          <w:color w:val="96A665"/>
        </w:rPr>
        <w:t>a</w:t>
      </w:r>
      <w:r>
        <w:rPr>
          <w:color w:val="92A764"/>
        </w:rPr>
        <w:t>a</w:t>
      </w:r>
      <w:r>
        <w:rPr>
          <w:color w:val="8CA261"/>
        </w:rPr>
        <w:t>a</w:t>
      </w:r>
      <w:r>
        <w:rPr>
          <w:color w:val="89A260"/>
        </w:rPr>
        <w:t>a</w:t>
      </w:r>
      <w:r>
        <w:rPr>
          <w:color w:val="87A25F"/>
        </w:rPr>
        <w:t>a</w:t>
      </w:r>
      <w:r>
        <w:rPr>
          <w:color w:val="83A15F"/>
        </w:rPr>
        <w:t>a</w:t>
      </w:r>
      <w:r>
        <w:rPr>
          <w:color w:val="82A15E"/>
        </w:rPr>
        <w:t>a</w:t>
      </w:r>
      <w:r>
        <w:rPr>
          <w:color w:val="819F5F"/>
        </w:rPr>
        <w:t>a</w:t>
      </w:r>
      <w:r>
        <w:rPr>
          <w:color w:val="7B9A5E"/>
        </w:rPr>
        <w:t>a</w:t>
      </w:r>
      <w:r>
        <w:rPr>
          <w:color w:val="799B5D"/>
        </w:rPr>
        <w:t>a</w:t>
      </w:r>
      <w:r>
        <w:rPr>
          <w:color w:val="759A5B"/>
        </w:rPr>
        <w:t>a</w:t>
      </w:r>
      <w:r>
        <w:rPr>
          <w:color w:val="719A58"/>
        </w:rPr>
        <w:t>a</w:t>
      </w:r>
      <w:r>
        <w:rPr>
          <w:color w:val="6D9A58"/>
        </w:rPr>
        <w:t>a</w:t>
      </w:r>
      <w:r>
        <w:rPr>
          <w:color w:val="6B9858"/>
        </w:rPr>
        <w:t>a</w:t>
      </w:r>
      <w:r>
        <w:rPr>
          <w:color w:val="69955A"/>
        </w:rPr>
        <w:t>a</w:t>
      </w:r>
      <w:r>
        <w:rPr>
          <w:color w:val="5D8551"/>
        </w:rPr>
        <w:t>a</w:t>
      </w:r>
      <w:r>
        <w:rPr>
          <w:color w:val="698C61"/>
        </w:rPr>
        <w:t>a</w:t>
      </w:r>
      <w:r>
        <w:rPr>
          <w:color w:val="648061"/>
        </w:rPr>
        <w:t>a</w:t>
      </w:r>
      <w:r>
        <w:rPr>
          <w:color w:val="213620"/>
        </w:rPr>
        <w:t>a</w:t>
      </w:r>
      <w:r>
        <w:rPr>
          <w:color w:val="000900"/>
        </w:rPr>
        <w:t>a</w:t>
      </w:r>
      <w:r>
        <w:rPr>
          <w:color w:val="010601"/>
        </w:rPr>
        <w:t>a</w:t>
      </w:r>
      <w:r>
        <w:rPr>
          <w:color w:val="040103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103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1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5"/>
        </w:rPr>
        <w:t>a</w:t>
      </w:r>
      <w:r>
        <w:rPr>
          <w:color w:val="020107"/>
        </w:rPr>
        <w:t>a</w:t>
      </w:r>
      <w:r>
        <w:rPr>
          <w:color w:val="020108"/>
        </w:rPr>
        <w:t>a</w:t>
      </w:r>
      <w:r>
        <w:rPr>
          <w:color w:val="020107"/>
        </w:rPr>
        <w:t>a</w:t>
      </w:r>
      <w:r>
        <w:rPr>
          <w:color w:val="090907"/>
        </w:rPr>
        <w:t>a</w:t>
      </w:r>
      <w:r>
        <w:rPr>
          <w:color w:val="030502"/>
        </w:rPr>
        <w:t>a</w:t>
      </w:r>
      <w:r>
        <w:rPr>
          <w:color w:val="1D2206"/>
        </w:rPr>
        <w:t>a</w:t>
      </w:r>
      <w:r>
        <w:rPr>
          <w:color w:val="8B9361"/>
        </w:rPr>
        <w:t>a</w:t>
      </w:r>
      <w:r>
        <w:rPr>
          <w:color w:val="BBC683"/>
        </w:rPr>
        <w:t>a</w:t>
      </w:r>
      <w:r>
        <w:rPr>
          <w:color w:val="BDCA7A"/>
        </w:rPr>
        <w:t>a</w:t>
      </w:r>
      <w:r>
        <w:rPr>
          <w:color w:val="B2C272"/>
        </w:rPr>
        <w:t>a</w:t>
      </w:r>
      <w:r>
        <w:rPr>
          <w:color w:val="B3C77E"/>
        </w:rPr>
        <w:t>a</w:t>
      </w:r>
      <w:r>
        <w:rPr>
          <w:color w:val="B3C780"/>
        </w:rPr>
        <w:t>a</w:t>
      </w:r>
      <w:r>
        <w:rPr>
          <w:color w:val="B5C67F"/>
        </w:rPr>
        <w:t>a</w:t>
      </w:r>
      <w:r>
        <w:rPr>
          <w:color w:val="B6C67E"/>
        </w:rPr>
        <w:t>a</w:t>
      </w:r>
      <w:r>
        <w:rPr>
          <w:color w:val="B7C67B"/>
        </w:rPr>
        <w:t>a</w:t>
      </w:r>
      <w:r>
        <w:rPr>
          <w:color w:val="B8C679"/>
        </w:rPr>
        <w:t>a</w:t>
      </w:r>
      <w:r>
        <w:rPr>
          <w:color w:val="BBC97A"/>
        </w:rPr>
        <w:t>a</w:t>
      </w:r>
      <w:r>
        <w:rPr>
          <w:color w:val="B7C675"/>
        </w:rPr>
        <w:t>a</w:t>
      </w:r>
      <w:r>
        <w:rPr>
          <w:color w:val="B4C671"/>
        </w:rPr>
        <w:t>a</w:t>
      </w:r>
      <w:r>
        <w:rPr>
          <w:color w:val="B5CA74"/>
        </w:rPr>
        <w:t>a</w:t>
      </w:r>
      <w:r>
        <w:rPr>
          <w:color w:val="B6CD74"/>
        </w:rPr>
        <w:t>a</w:t>
      </w:r>
      <w:r>
        <w:rPr>
          <w:color w:val="B4CD77"/>
        </w:rPr>
        <w:t>a</w:t>
      </w:r>
      <w:r>
        <w:rPr>
          <w:color w:val="B2D085"/>
        </w:rPr>
        <w:t>a</w:t>
      </w:r>
      <w:r>
        <w:rPr>
          <w:color w:val="A1C382"/>
        </w:rPr>
        <w:t>a</w:t>
      </w:r>
      <w:r>
        <w:rPr>
          <w:color w:val="7BA164"/>
        </w:rPr>
        <w:t>a</w:t>
      </w:r>
      <w:r>
        <w:rPr>
          <w:color w:val="4A753F"/>
        </w:rPr>
        <w:t>a</w:t>
      </w:r>
      <w:r>
        <w:rPr>
          <w:color w:val="2A5A2C"/>
        </w:rPr>
        <w:t>a</w:t>
      </w:r>
      <w:r>
        <w:rPr>
          <w:color w:val="275B33"/>
        </w:rPr>
        <w:t>a</w:t>
      </w:r>
      <w:r>
        <w:rPr>
          <w:color w:val="275E3B"/>
        </w:rPr>
        <w:t>a</w:t>
      </w:r>
      <w:r>
        <w:rPr>
          <w:color w:val="245C3F"/>
        </w:rPr>
        <w:t>a</w:t>
      </w:r>
      <w:r>
        <w:rPr>
          <w:color w:val="255D43"/>
        </w:rPr>
        <w:t>a</w:t>
      </w:r>
      <w:r>
        <w:rPr>
          <w:color w:val="265E45"/>
        </w:rPr>
        <w:t>a</w:t>
      </w:r>
      <w:r>
        <w:rPr>
          <w:color w:val="275C44"/>
        </w:rPr>
        <w:t>a</w:t>
      </w:r>
      <w:r>
        <w:rPr>
          <w:color w:val="285943"/>
        </w:rPr>
        <w:t>a</w:t>
      </w:r>
      <w:r>
        <w:rPr>
          <w:color w:val="265A43"/>
        </w:rPr>
        <w:t>a</w:t>
      </w:r>
      <w:r>
        <w:rPr>
          <w:color w:val="275D46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65C45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641"/>
        </w:rPr>
        <w:t>a</w:t>
      </w:r>
      <w:r>
        <w:rPr>
          <w:color w:val="1F5742"/>
        </w:rPr>
        <w:t>a</w:t>
      </w:r>
      <w:r>
        <w:rPr>
          <w:color w:val="1F5742"/>
        </w:rPr>
        <w:t>a</w:t>
      </w:r>
      <w:r>
        <w:rPr>
          <w:color w:val="205742"/>
        </w:rPr>
        <w:t>a</w:t>
      </w:r>
      <w:r>
        <w:rPr>
          <w:color w:val="205742"/>
        </w:rPr>
        <w:t>a</w:t>
      </w:r>
      <w:r>
        <w:rPr>
          <w:color w:val="205643"/>
        </w:rPr>
        <w:t>a</w:t>
      </w:r>
      <w:r>
        <w:rPr>
          <w:color w:val="215644"/>
        </w:rPr>
        <w:t>a</w:t>
      </w:r>
      <w:r>
        <w:rPr>
          <w:color w:val="1F5444"/>
        </w:rPr>
        <w:t>a</w:t>
      </w:r>
      <w:r>
        <w:rPr>
          <w:color w:val="215545"/>
        </w:rPr>
        <w:t>a</w:t>
      </w:r>
      <w:r>
        <w:rPr>
          <w:color w:val="1F5243"/>
        </w:rPr>
        <w:t>a</w:t>
      </w:r>
      <w:r>
        <w:rPr>
          <w:color w:val="215347"/>
        </w:rPr>
        <w:t>a</w:t>
      </w:r>
      <w:r>
        <w:rPr>
          <w:color w:val="24564A"/>
        </w:rPr>
        <w:t>a</w:t>
      </w:r>
      <w:r>
        <w:rPr>
          <w:color w:val="214D41"/>
        </w:rPr>
        <w:t>a</w:t>
      </w:r>
      <w:r>
        <w:rPr>
          <w:color w:val="071E17"/>
        </w:rPr>
        <w:t>a</w:t>
      </w:r>
      <w:r>
        <w:rPr>
          <w:color w:val="000805"/>
        </w:rPr>
        <w:t>a</w:t>
      </w:r>
      <w:r>
        <w:rPr>
          <w:color w:val="000100"/>
        </w:rPr>
        <w:t>a</w:t>
      </w:r>
      <w:r>
        <w:rPr>
          <w:color w:val="040202"/>
        </w:rPr>
        <w:t>a</w:t>
      </w:r>
      <w:r>
        <w:rPr>
          <w:color w:val="0A0406"/>
        </w:rPr>
        <w:t>a</w:t>
      </w:r>
      <w:r>
        <w:rPr>
          <w:color w:val="060203"/>
        </w:rPr>
        <w:t>a</w:t>
      </w:r>
      <w:r>
        <w:rPr>
          <w:color w:val="010101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5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20203"/>
        </w:rPr>
        <w:t>a</w:t>
      </w:r>
      <w:r>
        <w:rPr>
          <w:color w:val="030201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80503"/>
        </w:rPr>
        <w:t>a</w:t>
      </w:r>
      <w:r>
        <w:rPr>
          <w:color w:val="050503"/>
        </w:rPr>
        <w:t>a</w:t>
      </w:r>
      <w:r>
        <w:rPr>
          <w:color w:val="000201"/>
        </w:rPr>
        <w:t>a</w:t>
      </w:r>
      <w:r>
        <w:rPr>
          <w:color w:val="000303"/>
        </w:rPr>
        <w:t>a</w:t>
      </w:r>
      <w:r>
        <w:rPr>
          <w:color w:val="050E0E"/>
        </w:rPr>
        <w:t>a</w:t>
      </w:r>
      <w:r>
        <w:rPr>
          <w:color w:val="263B3B"/>
        </w:rPr>
        <w:t>a</w:t>
      </w:r>
      <w:r>
        <w:rPr>
          <w:color w:val="3D6365"/>
        </w:rPr>
        <w:t>a</w:t>
      </w:r>
      <w:r>
        <w:rPr>
          <w:color w:val="3C696B"/>
        </w:rPr>
        <w:t>a</w:t>
      </w:r>
      <w:r>
        <w:rPr>
          <w:color w:val="3C696C"/>
        </w:rPr>
        <w:t>a</w:t>
      </w:r>
      <w:r>
        <w:rPr>
          <w:color w:val="376469"/>
        </w:rPr>
        <w:t>a</w:t>
      </w:r>
      <w:r>
        <w:rPr>
          <w:color w:val="346468"/>
        </w:rPr>
        <w:t>a</w:t>
      </w:r>
      <w:r>
        <w:rPr>
          <w:color w:val="36666A"/>
        </w:rPr>
        <w:t>a</w:t>
      </w:r>
      <w:r>
        <w:rPr>
          <w:color w:val="336368"/>
        </w:rPr>
        <w:t>a</w:t>
      </w:r>
      <w:r>
        <w:rPr>
          <w:color w:val="316368"/>
        </w:rPr>
        <w:t>a</w:t>
      </w:r>
      <w:r>
        <w:rPr>
          <w:color w:val="306168"/>
        </w:rPr>
        <w:t>a</w:t>
      </w:r>
      <w:r>
        <w:rPr>
          <w:color w:val="2E6067"/>
        </w:rPr>
        <w:t>a</w:t>
      </w:r>
      <w:r>
        <w:rPr>
          <w:color w:val="2C5E65"/>
        </w:rPr>
        <w:t>a</w:t>
      </w:r>
      <w:r>
        <w:rPr>
          <w:color w:val="2B5E65"/>
        </w:rPr>
        <w:t>a</w:t>
      </w:r>
      <w:r>
        <w:rPr>
          <w:color w:val="2B5C64"/>
        </w:rPr>
        <w:t>a</w:t>
      </w:r>
      <w:r>
        <w:rPr>
          <w:color w:val="2B5B65"/>
        </w:rPr>
        <w:t>a</w:t>
      </w:r>
      <w:r>
        <w:rPr>
          <w:color w:val="2A5A64"/>
        </w:rPr>
        <w:t>a</w:t>
      </w:r>
      <w:r>
        <w:rPr>
          <w:color w:val="285862"/>
        </w:rPr>
        <w:t>a</w:t>
      </w:r>
      <w:r>
        <w:rPr>
          <w:color w:val="265660"/>
        </w:rPr>
        <w:t>a</w:t>
      </w:r>
      <w:r>
        <w:rPr>
          <w:color w:val="265461"/>
        </w:rPr>
        <w:t>a</w:t>
      </w:r>
      <w:r>
        <w:rPr>
          <w:color w:val="265361"/>
        </w:rPr>
        <w:t>a</w:t>
      </w:r>
      <w:r>
        <w:rPr>
          <w:color w:val="265161"/>
        </w:rPr>
        <w:t>a</w:t>
      </w:r>
      <w:r>
        <w:rPr>
          <w:color w:val="255060"/>
        </w:rPr>
        <w:t>a</w:t>
      </w:r>
      <w:r>
        <w:rPr>
          <w:color w:val="255060"/>
        </w:rPr>
        <w:t>a</w:t>
      </w:r>
      <w:r>
        <w:rPr>
          <w:color w:val="244D5F"/>
        </w:rPr>
        <w:t>a</w:t>
      </w:r>
      <w:r>
        <w:rPr>
          <w:color w:val="234C5E"/>
        </w:rPr>
        <w:t>a</w:t>
      </w:r>
      <w:r>
        <w:rPr>
          <w:color w:val="234C5E"/>
        </w:rPr>
        <w:t>a</w:t>
      </w:r>
      <w:r>
        <w:rPr>
          <w:color w:val="234E61"/>
        </w:rPr>
        <w:t>a</w:t>
      </w:r>
      <w:r>
        <w:rPr>
          <w:color w:val="234D63"/>
        </w:rPr>
        <w:t>a</w:t>
      </w:r>
      <w:r>
        <w:rPr>
          <w:color w:val="234D63"/>
        </w:rPr>
        <w:t>a</w:t>
      </w:r>
      <w:r>
        <w:rPr>
          <w:color w:val="234C62"/>
        </w:rPr>
        <w:t>a</w:t>
      </w:r>
      <w:r>
        <w:rPr>
          <w:color w:val="214A60"/>
        </w:rPr>
        <w:t>a</w:t>
      </w:r>
      <w:r>
        <w:rPr>
          <w:color w:val="1F485E"/>
        </w:rPr>
        <w:t>a</w:t>
      </w:r>
      <w:r>
        <w:rPr>
          <w:color w:val="1F455C"/>
        </w:rPr>
        <w:t>a</w:t>
      </w:r>
      <w:r>
        <w:rPr>
          <w:color w:val="1F455C"/>
        </w:rPr>
        <w:t>a</w:t>
      </w:r>
      <w:r>
        <w:rPr>
          <w:color w:val="20445C"/>
        </w:rPr>
        <w:t>a</w:t>
      </w:r>
      <w:r>
        <w:rPr>
          <w:color w:val="1F435B"/>
        </w:rPr>
        <w:t>a</w:t>
      </w:r>
      <w:r>
        <w:rPr>
          <w:color w:val="1F435B"/>
        </w:rPr>
        <w:t>a</w:t>
      </w:r>
      <w:r>
        <w:rPr>
          <w:color w:val="1F435A"/>
        </w:rPr>
        <w:t>a</w:t>
      </w:r>
      <w:r>
        <w:rPr>
          <w:color w:val="1F4258"/>
        </w:rPr>
        <w:t>a</w:t>
      </w:r>
      <w:r>
        <w:rPr>
          <w:color w:val="1E4156"/>
        </w:rPr>
        <w:t>a</w:t>
      </w:r>
      <w:r>
        <w:rPr>
          <w:color w:val="1E4155"/>
        </w:rPr>
        <w:t>a</w:t>
      </w:r>
      <w:r>
        <w:rPr>
          <w:color w:val="1C3F54"/>
        </w:rPr>
        <w:t>a</w:t>
      </w:r>
      <w:r>
        <w:rPr>
          <w:color w:val="1B3E54"/>
        </w:rPr>
        <w:t>a</w:t>
      </w:r>
      <w:r>
        <w:rPr>
          <w:color w:val="1B3E54"/>
        </w:rPr>
        <w:t>a</w:t>
      </w:r>
      <w:r>
        <w:rPr>
          <w:color w:val="1A3D53"/>
        </w:rPr>
        <w:t>a</w:t>
      </w:r>
      <w:r>
        <w:rPr>
          <w:color w:val="193B54"/>
        </w:rPr>
        <w:t>a</w:t>
      </w:r>
      <w:r>
        <w:rPr>
          <w:color w:val="193B55"/>
        </w:rPr>
        <w:t>a</w:t>
      </w:r>
      <w:r>
        <w:rPr>
          <w:color w:val="193B56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</w:p>
    <w:p>
      <w:r>
        <w:rPr>
          <w:color w:val="B2AE6E"/>
        </w:rPr>
        <w:t>a</w:t>
      </w:r>
      <w:r>
        <w:rPr>
          <w:color w:val="B2AE6E"/>
        </w:rPr>
        <w:t>a</w:t>
      </w:r>
      <w:r>
        <w:rPr>
          <w:color w:val="B3AF6F"/>
        </w:rPr>
        <w:t>a</w:t>
      </w:r>
      <w:r>
        <w:rPr>
          <w:color w:val="B4B06F"/>
        </w:rPr>
        <w:t>a</w:t>
      </w:r>
      <w:r>
        <w:rPr>
          <w:color w:val="B5B26E"/>
        </w:rPr>
        <w:t>a</w:t>
      </w:r>
      <w:r>
        <w:rPr>
          <w:color w:val="B5B26E"/>
        </w:rPr>
        <w:t>a</w:t>
      </w:r>
      <w:r>
        <w:rPr>
          <w:color w:val="B5B26D"/>
        </w:rPr>
        <w:t>a</w:t>
      </w:r>
      <w:r>
        <w:rPr>
          <w:color w:val="B5B26D"/>
        </w:rPr>
        <w:t>a</w:t>
      </w:r>
      <w:r>
        <w:rPr>
          <w:color w:val="B5B26D"/>
        </w:rPr>
        <w:t>a</w:t>
      </w:r>
      <w:r>
        <w:rPr>
          <w:color w:val="B5B26E"/>
        </w:rPr>
        <w:t>a</w:t>
      </w:r>
      <w:r>
        <w:rPr>
          <w:color w:val="B6B36F"/>
        </w:rPr>
        <w:t>a</w:t>
      </w:r>
      <w:r>
        <w:rPr>
          <w:color w:val="B5B26E"/>
        </w:rPr>
        <w:t>a</w:t>
      </w:r>
      <w:r>
        <w:rPr>
          <w:color w:val="B5B26E"/>
        </w:rPr>
        <w:t>a</w:t>
      </w:r>
      <w:r>
        <w:rPr>
          <w:color w:val="B4B16D"/>
        </w:rPr>
        <w:t>a</w:t>
      </w:r>
      <w:r>
        <w:rPr>
          <w:color w:val="B3B06C"/>
        </w:rPr>
        <w:t>a</w:t>
      </w:r>
      <w:r>
        <w:rPr>
          <w:color w:val="B3B06B"/>
        </w:rPr>
        <w:t>a</w:t>
      </w:r>
      <w:r>
        <w:rPr>
          <w:color w:val="B3B16C"/>
        </w:rPr>
        <w:t>a</w:t>
      </w:r>
      <w:r>
        <w:rPr>
          <w:color w:val="B2B16C"/>
        </w:rPr>
        <w:t>a</w:t>
      </w:r>
      <w:r>
        <w:rPr>
          <w:color w:val="B0B06B"/>
        </w:rPr>
        <w:t>a</w:t>
      </w:r>
      <w:r>
        <w:rPr>
          <w:color w:val="AEAF6B"/>
        </w:rPr>
        <w:t>a</w:t>
      </w:r>
      <w:r>
        <w:rPr>
          <w:color w:val="ADAE6A"/>
        </w:rPr>
        <w:t>a</w:t>
      </w:r>
      <w:r>
        <w:rPr>
          <w:color w:val="ACAE6B"/>
        </w:rPr>
        <w:t>a</w:t>
      </w:r>
      <w:r>
        <w:rPr>
          <w:color w:val="A9AD6A"/>
        </w:rPr>
        <w:t>a</w:t>
      </w:r>
      <w:r>
        <w:rPr>
          <w:color w:val="A7AE6A"/>
        </w:rPr>
        <w:t>a</w:t>
      </w:r>
      <w:r>
        <w:rPr>
          <w:color w:val="A5AD69"/>
        </w:rPr>
        <w:t>a</w:t>
      </w:r>
      <w:r>
        <w:rPr>
          <w:color w:val="A2AC69"/>
        </w:rPr>
        <w:t>a</w:t>
      </w:r>
      <w:r>
        <w:rPr>
          <w:color w:val="A1AB69"/>
        </w:rPr>
        <w:t>a</w:t>
      </w:r>
      <w:r>
        <w:rPr>
          <w:color w:val="A0AB67"/>
        </w:rPr>
        <w:t>a</w:t>
      </w:r>
      <w:r>
        <w:rPr>
          <w:color w:val="9EAA67"/>
        </w:rPr>
        <w:t>a</w:t>
      </w:r>
      <w:r>
        <w:rPr>
          <w:color w:val="9CA866"/>
        </w:rPr>
        <w:t>a</w:t>
      </w:r>
      <w:r>
        <w:rPr>
          <w:color w:val="9CA866"/>
        </w:rPr>
        <w:t>a</w:t>
      </w:r>
      <w:r>
        <w:rPr>
          <w:color w:val="98A764"/>
        </w:rPr>
        <w:t>a</w:t>
      </w:r>
      <w:r>
        <w:rPr>
          <w:color w:val="96A664"/>
        </w:rPr>
        <w:t>a</w:t>
      </w:r>
      <w:r>
        <w:rPr>
          <w:color w:val="93A564"/>
        </w:rPr>
        <w:t>a</w:t>
      </w:r>
      <w:r>
        <w:rPr>
          <w:color w:val="90A563"/>
        </w:rPr>
        <w:t>a</w:t>
      </w:r>
      <w:r>
        <w:rPr>
          <w:color w:val="8BA261"/>
        </w:rPr>
        <w:t>a</w:t>
      </w:r>
      <w:r>
        <w:rPr>
          <w:color w:val="88A260"/>
        </w:rPr>
        <w:t>a</w:t>
      </w:r>
      <w:r>
        <w:rPr>
          <w:color w:val="84A15F"/>
        </w:rPr>
        <w:t>a</w:t>
      </w:r>
      <w:r>
        <w:rPr>
          <w:color w:val="82A15E"/>
        </w:rPr>
        <w:t>a</w:t>
      </w:r>
      <w:r>
        <w:rPr>
          <w:color w:val="809F5D"/>
        </w:rPr>
        <w:t>a</w:t>
      </w:r>
      <w:r>
        <w:rPr>
          <w:color w:val="7F9E5D"/>
        </w:rPr>
        <w:t>a</w:t>
      </w:r>
      <w:r>
        <w:rPr>
          <w:color w:val="7C9B5C"/>
        </w:rPr>
        <w:t>a</w:t>
      </w:r>
      <w:r>
        <w:rPr>
          <w:color w:val="7A9B5B"/>
        </w:rPr>
        <w:t>a</w:t>
      </w:r>
      <w:r>
        <w:rPr>
          <w:color w:val="769A59"/>
        </w:rPr>
        <w:t>a</w:t>
      </w:r>
      <w:r>
        <w:rPr>
          <w:color w:val="719957"/>
        </w:rPr>
        <w:t>a</w:t>
      </w:r>
      <w:r>
        <w:rPr>
          <w:color w:val="6D9855"/>
        </w:rPr>
        <w:t>a</w:t>
      </w:r>
      <w:r>
        <w:rPr>
          <w:color w:val="6A9756"/>
        </w:rPr>
        <w:t>a</w:t>
      </w:r>
      <w:r>
        <w:rPr>
          <w:color w:val="6B985A"/>
        </w:rPr>
        <w:t>a</w:t>
      </w:r>
      <w:r>
        <w:rPr>
          <w:color w:val="618D55"/>
        </w:rPr>
        <w:t>a</w:t>
      </w:r>
      <w:r>
        <w:rPr>
          <w:color w:val="648B5C"/>
        </w:rPr>
        <w:t>a</w:t>
      </w:r>
      <w:r>
        <w:rPr>
          <w:color w:val="6A8C66"/>
        </w:rPr>
        <w:t>a</w:t>
      </w:r>
      <w:r>
        <w:rPr>
          <w:color w:val="486648"/>
        </w:rPr>
        <w:t>a</w:t>
      </w:r>
      <w:r>
        <w:rPr>
          <w:color w:val="0F2910"/>
        </w:rPr>
        <w:t>a</w:t>
      </w:r>
      <w:r>
        <w:rPr>
          <w:color w:val="000700"/>
        </w:rPr>
        <w:t>a</w:t>
      </w:r>
      <w:r>
        <w:rPr>
          <w:color w:val="030202"/>
        </w:rPr>
        <w:t>a</w:t>
      </w:r>
      <w:r>
        <w:rPr>
          <w:color w:val="050003"/>
        </w:rPr>
        <w:t>a</w:t>
      </w:r>
      <w:r>
        <w:rPr>
          <w:color w:val="050003"/>
        </w:rPr>
        <w:t>a</w:t>
      </w:r>
      <w:r>
        <w:rPr>
          <w:color w:val="050004"/>
        </w:rPr>
        <w:t>a</w:t>
      </w:r>
      <w:r>
        <w:rPr>
          <w:color w:val="050003"/>
        </w:rPr>
        <w:t>a</w:t>
      </w:r>
      <w:r>
        <w:rPr>
          <w:color w:val="050103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3"/>
        </w:rPr>
        <w:t>a</w:t>
      </w:r>
      <w:r>
        <w:rPr>
          <w:color w:val="020109"/>
        </w:rPr>
        <w:t>a</w:t>
      </w:r>
      <w:r>
        <w:rPr>
          <w:color w:val="02000C"/>
        </w:rPr>
        <w:t>a</w:t>
      </w:r>
      <w:r>
        <w:rPr>
          <w:color w:val="02000E"/>
        </w:rPr>
        <w:t>a</w:t>
      </w:r>
      <w:r>
        <w:rPr>
          <w:color w:val="04030B"/>
        </w:rPr>
        <w:t>a</w:t>
      </w:r>
      <w:r>
        <w:rPr>
          <w:color w:val="020202"/>
        </w:rPr>
        <w:t>a</w:t>
      </w:r>
      <w:r>
        <w:rPr>
          <w:color w:val="030702"/>
        </w:rPr>
        <w:t>a</w:t>
      </w:r>
      <w:r>
        <w:rPr>
          <w:color w:val="474E2A"/>
        </w:rPr>
        <w:t>a</w:t>
      </w:r>
      <w:r>
        <w:rPr>
          <w:color w:val="A4AD74"/>
        </w:rPr>
        <w:t>a</w:t>
      </w:r>
      <w:r>
        <w:rPr>
          <w:color w:val="C4CF88"/>
        </w:rPr>
        <w:t>a</w:t>
      </w:r>
      <w:r>
        <w:rPr>
          <w:color w:val="B1BF72"/>
        </w:rPr>
        <w:t>a</w:t>
      </w:r>
      <w:r>
        <w:rPr>
          <w:color w:val="B4C67B"/>
        </w:rPr>
        <w:t>a</w:t>
      </w:r>
      <w:r>
        <w:rPr>
          <w:color w:val="B4C57B"/>
        </w:rPr>
        <w:t>a</w:t>
      </w:r>
      <w:r>
        <w:rPr>
          <w:color w:val="B4C57A"/>
        </w:rPr>
        <w:t>a</w:t>
      </w:r>
      <w:r>
        <w:rPr>
          <w:color w:val="B5C679"/>
        </w:rPr>
        <w:t>a</w:t>
      </w:r>
      <w:r>
        <w:rPr>
          <w:color w:val="B5C677"/>
        </w:rPr>
        <w:t>a</w:t>
      </w:r>
      <w:r>
        <w:rPr>
          <w:color w:val="B5C677"/>
        </w:rPr>
        <w:t>a</w:t>
      </w:r>
      <w:r>
        <w:rPr>
          <w:color w:val="B3C776"/>
        </w:rPr>
        <w:t>a</w:t>
      </w:r>
      <w:r>
        <w:rPr>
          <w:color w:val="B0C473"/>
        </w:rPr>
        <w:t>a</w:t>
      </w:r>
      <w:r>
        <w:rPr>
          <w:color w:val="B0C675"/>
        </w:rPr>
        <w:t>a</w:t>
      </w:r>
      <w:r>
        <w:rPr>
          <w:color w:val="B2CB7A"/>
        </w:rPr>
        <w:t>a</w:t>
      </w:r>
      <w:r>
        <w:rPr>
          <w:color w:val="B2CC7A"/>
        </w:rPr>
        <w:t>a</w:t>
      </w:r>
      <w:r>
        <w:rPr>
          <w:color w:val="ABC87A"/>
        </w:rPr>
        <w:t>a</w:t>
      </w:r>
      <w:r>
        <w:rPr>
          <w:color w:val="93B679"/>
        </w:rPr>
        <w:t>a</w:t>
      </w:r>
      <w:r>
        <w:rPr>
          <w:color w:val="709A69"/>
        </w:rPr>
        <w:t>a</w:t>
      </w:r>
      <w:r>
        <w:rPr>
          <w:color w:val="477344"/>
        </w:rPr>
        <w:t>a</w:t>
      </w:r>
      <w:r>
        <w:rPr>
          <w:color w:val="29592F"/>
        </w:rPr>
        <w:t>a</w:t>
      </w:r>
      <w:r>
        <w:rPr>
          <w:color w:val="215431"/>
        </w:rPr>
        <w:t>a</w:t>
      </w:r>
      <w:r>
        <w:rPr>
          <w:color w:val="275E3D"/>
        </w:rPr>
        <w:t>a</w:t>
      </w:r>
      <w:r>
        <w:rPr>
          <w:color w:val="285F43"/>
        </w:rPr>
        <w:t>a</w:t>
      </w:r>
      <w:r>
        <w:rPr>
          <w:color w:val="255D43"/>
        </w:rPr>
        <w:t>a</w:t>
      </w:r>
      <w:r>
        <w:rPr>
          <w:color w:val="265D45"/>
        </w:rPr>
        <w:t>a</w:t>
      </w:r>
      <w:r>
        <w:rPr>
          <w:color w:val="265C44"/>
        </w:rPr>
        <w:t>a</w:t>
      </w:r>
      <w:r>
        <w:rPr>
          <w:color w:val="265B42"/>
        </w:rPr>
        <w:t>a</w:t>
      </w:r>
      <w:r>
        <w:rPr>
          <w:color w:val="275940"/>
        </w:rPr>
        <w:t>a</w:t>
      </w:r>
      <w:r>
        <w:rPr>
          <w:color w:val="255A40"/>
        </w:rPr>
        <w:t>a</w:t>
      </w:r>
      <w:r>
        <w:rPr>
          <w:color w:val="275B44"/>
        </w:rPr>
        <w:t>a</w:t>
      </w:r>
      <w:r>
        <w:rPr>
          <w:color w:val="265C45"/>
        </w:rPr>
        <w:t>a</w:t>
      </w:r>
      <w:r>
        <w:rPr>
          <w:color w:val="265C44"/>
        </w:rPr>
        <w:t>a</w:t>
      </w:r>
      <w:r>
        <w:rPr>
          <w:color w:val="255B44"/>
        </w:rPr>
        <w:t>a</w:t>
      </w:r>
      <w:r>
        <w:rPr>
          <w:color w:val="255B43"/>
        </w:rPr>
        <w:t>a</w:t>
      </w:r>
      <w:r>
        <w:rPr>
          <w:color w:val="245A43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55B43"/>
        </w:rPr>
        <w:t>a</w:t>
      </w:r>
      <w:r>
        <w:rPr>
          <w:color w:val="245A43"/>
        </w:rPr>
        <w:t>a</w:t>
      </w:r>
      <w:r>
        <w:rPr>
          <w:color w:val="245A42"/>
        </w:rPr>
        <w:t>a</w:t>
      </w:r>
      <w:r>
        <w:rPr>
          <w:color w:val="235942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E5540"/>
        </w:rPr>
        <w:t>a</w:t>
      </w:r>
      <w:r>
        <w:rPr>
          <w:color w:val="1E5641"/>
        </w:rPr>
        <w:t>a</w:t>
      </w:r>
      <w:r>
        <w:rPr>
          <w:color w:val="1E5641"/>
        </w:rPr>
        <w:t>a</w:t>
      </w:r>
      <w:r>
        <w:rPr>
          <w:color w:val="1F5641"/>
        </w:rPr>
        <w:t>a</w:t>
      </w:r>
      <w:r>
        <w:rPr>
          <w:color w:val="1F5642"/>
        </w:rPr>
        <w:t>a</w:t>
      </w:r>
      <w:r>
        <w:rPr>
          <w:color w:val="205543"/>
        </w:rPr>
        <w:t>a</w:t>
      </w:r>
      <w:r>
        <w:rPr>
          <w:color w:val="205544"/>
        </w:rPr>
        <w:t>a</w:t>
      </w:r>
      <w:r>
        <w:rPr>
          <w:color w:val="205545"/>
        </w:rPr>
        <w:t>a</w:t>
      </w:r>
      <w:r>
        <w:rPr>
          <w:color w:val="205445"/>
        </w:rPr>
        <w:t>a</w:t>
      </w:r>
      <w:r>
        <w:rPr>
          <w:color w:val="215346"/>
        </w:rPr>
        <w:t>a</w:t>
      </w:r>
      <w:r>
        <w:rPr>
          <w:color w:val="215347"/>
        </w:rPr>
        <w:t>a</w:t>
      </w:r>
      <w:r>
        <w:rPr>
          <w:color w:val="205246"/>
        </w:rPr>
        <w:t>a</w:t>
      </w:r>
      <w:r>
        <w:rPr>
          <w:color w:val="234F45"/>
        </w:rPr>
        <w:t>a</w:t>
      </w:r>
      <w:r>
        <w:rPr>
          <w:color w:val="0D2922"/>
        </w:rPr>
        <w:t>a</w:t>
      </w:r>
      <w:r>
        <w:rPr>
          <w:color w:val="030F0B"/>
        </w:rPr>
        <w:t>a</w:t>
      </w:r>
      <w:r>
        <w:rPr>
          <w:color w:val="000200"/>
        </w:rPr>
        <w:t>a</w:t>
      </w:r>
      <w:r>
        <w:rPr>
          <w:color w:val="030102"/>
        </w:rPr>
        <w:t>a</w:t>
      </w:r>
      <w:r>
        <w:rPr>
          <w:color w:val="0A0406"/>
        </w:rPr>
        <w:t>a</w:t>
      </w:r>
      <w:r>
        <w:rPr>
          <w:color w:val="060203"/>
        </w:rPr>
        <w:t>a</w:t>
      </w:r>
      <w:r>
        <w:rPr>
          <w:color w:val="020101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4"/>
        </w:rPr>
        <w:t>a</w:t>
      </w:r>
      <w:r>
        <w:rPr>
          <w:color w:val="000406"/>
        </w:rPr>
        <w:t>a</w:t>
      </w:r>
      <w:r>
        <w:rPr>
          <w:color w:val="000404"/>
        </w:rPr>
        <w:t>a</w:t>
      </w:r>
      <w:r>
        <w:rPr>
          <w:color w:val="030103"/>
        </w:rPr>
        <w:t>a</w:t>
      </w:r>
      <w:r>
        <w:rPr>
          <w:color w:val="070002"/>
        </w:rPr>
        <w:t>a</w:t>
      </w:r>
      <w:r>
        <w:rPr>
          <w:color w:val="0A0000"/>
        </w:rPr>
        <w:t>a</w:t>
      </w:r>
      <w:r>
        <w:rPr>
          <w:color w:val="0A0000"/>
        </w:rPr>
        <w:t>a</w:t>
      </w:r>
      <w:r>
        <w:rPr>
          <w:color w:val="080101"/>
        </w:rPr>
        <w:t>a</w:t>
      </w:r>
      <w:r>
        <w:rPr>
          <w:color w:val="060305"/>
        </w:rPr>
        <w:t>a</w:t>
      </w:r>
      <w:r>
        <w:rPr>
          <w:color w:val="000406"/>
        </w:rPr>
        <w:t>a</w:t>
      </w:r>
      <w:r>
        <w:rPr>
          <w:color w:val="010809"/>
        </w:rPr>
        <w:t>a</w:t>
      </w:r>
      <w:r>
        <w:rPr>
          <w:color w:val="152A2A"/>
        </w:rPr>
        <w:t>a</w:t>
      </w:r>
      <w:r>
        <w:rPr>
          <w:color w:val="3E5F5F"/>
        </w:rPr>
        <w:t>a</w:t>
      </w:r>
      <w:r>
        <w:rPr>
          <w:color w:val="386366"/>
        </w:rPr>
        <w:t>a</w:t>
      </w:r>
      <w:r>
        <w:rPr>
          <w:color w:val="336366"/>
        </w:rPr>
        <w:t>a</w:t>
      </w:r>
      <w:r>
        <w:rPr>
          <w:color w:val="336366"/>
        </w:rPr>
        <w:t>a</w:t>
      </w:r>
      <w:r>
        <w:rPr>
          <w:color w:val="356569"/>
        </w:rPr>
        <w:t>a</w:t>
      </w:r>
      <w:r>
        <w:rPr>
          <w:color w:val="336569"/>
        </w:rPr>
        <w:t>a</w:t>
      </w:r>
      <w:r>
        <w:rPr>
          <w:color w:val="2F6266"/>
        </w:rPr>
        <w:t>a</w:t>
      </w:r>
      <w:r>
        <w:rPr>
          <w:color w:val="306267"/>
        </w:rPr>
        <w:t>a</w:t>
      </w:r>
      <w:r>
        <w:rPr>
          <w:color w:val="2E6167"/>
        </w:rPr>
        <w:t>a</w:t>
      </w:r>
      <w:r>
        <w:rPr>
          <w:color w:val="2C6067"/>
        </w:rPr>
        <w:t>a</w:t>
      </w:r>
      <w:r>
        <w:rPr>
          <w:color w:val="2B5E66"/>
        </w:rPr>
        <w:t>a</w:t>
      </w:r>
      <w:r>
        <w:rPr>
          <w:color w:val="2A5D64"/>
        </w:rPr>
        <w:t>a</w:t>
      </w:r>
      <w:r>
        <w:rPr>
          <w:color w:val="275C64"/>
        </w:rPr>
        <w:t>a</w:t>
      </w:r>
      <w:r>
        <w:rPr>
          <w:color w:val="285A64"/>
        </w:rPr>
        <w:t>a</w:t>
      </w:r>
      <w:r>
        <w:rPr>
          <w:color w:val="285863"/>
        </w:rPr>
        <w:t>a</w:t>
      </w:r>
      <w:r>
        <w:rPr>
          <w:color w:val="275762"/>
        </w:rPr>
        <w:t>a</w:t>
      </w:r>
      <w:r>
        <w:rPr>
          <w:color w:val="265660"/>
        </w:rPr>
        <w:t>a</w:t>
      </w:r>
      <w:r>
        <w:rPr>
          <w:color w:val="245460"/>
        </w:rPr>
        <w:t>a</w:t>
      </w:r>
      <w:r>
        <w:rPr>
          <w:color w:val="245260"/>
        </w:rPr>
        <w:t>a</w:t>
      </w:r>
      <w:r>
        <w:rPr>
          <w:color w:val="23515F"/>
        </w:rPr>
        <w:t>a</w:t>
      </w:r>
      <w:r>
        <w:rPr>
          <w:color w:val="244F60"/>
        </w:rPr>
        <w:t>a</w:t>
      </w:r>
      <w:r>
        <w:rPr>
          <w:color w:val="244F5F"/>
        </w:rPr>
        <w:t>a</w:t>
      </w:r>
      <w:r>
        <w:rPr>
          <w:color w:val="234D5F"/>
        </w:rPr>
        <w:t>a</w:t>
      </w:r>
      <w:r>
        <w:rPr>
          <w:color w:val="224B5E"/>
        </w:rPr>
        <w:t>a</w:t>
      </w:r>
      <w:r>
        <w:rPr>
          <w:color w:val="224B5D"/>
        </w:rPr>
        <w:t>a</w:t>
      </w:r>
      <w:r>
        <w:rPr>
          <w:color w:val="214A5E"/>
        </w:rPr>
        <w:t>a</w:t>
      </w:r>
      <w:r>
        <w:rPr>
          <w:color w:val="214C5F"/>
        </w:rPr>
        <w:t>a</w:t>
      </w:r>
      <w:r>
        <w:rPr>
          <w:color w:val="224C61"/>
        </w:rPr>
        <w:t>a</w:t>
      </w:r>
      <w:r>
        <w:rPr>
          <w:color w:val="214C60"/>
        </w:rPr>
        <w:t>a</w:t>
      </w:r>
      <w:r>
        <w:rPr>
          <w:color w:val="224B60"/>
        </w:rPr>
        <w:t>a</w:t>
      </w:r>
      <w:r>
        <w:rPr>
          <w:color w:val="20495E"/>
        </w:rPr>
        <w:t>a</w:t>
      </w:r>
      <w:r>
        <w:rPr>
          <w:color w:val="1E475C"/>
        </w:rPr>
        <w:t>a</w:t>
      </w:r>
      <w:r>
        <w:rPr>
          <w:color w:val="1D4359"/>
        </w:rPr>
        <w:t>a</w:t>
      </w:r>
      <w:r>
        <w:rPr>
          <w:color w:val="1D4259"/>
        </w:rPr>
        <w:t>a</w:t>
      </w:r>
      <w:r>
        <w:rPr>
          <w:color w:val="1E4259"/>
        </w:rPr>
        <w:t>a</w:t>
      </w:r>
      <w:r>
        <w:rPr>
          <w:color w:val="1E4259"/>
        </w:rPr>
        <w:t>a</w:t>
      </w:r>
      <w:r>
        <w:rPr>
          <w:color w:val="1E4259"/>
        </w:rPr>
        <w:t>a</w:t>
      </w:r>
      <w:r>
        <w:rPr>
          <w:color w:val="1E4259"/>
        </w:rPr>
        <w:t>a</w:t>
      </w:r>
      <w:r>
        <w:rPr>
          <w:color w:val="1E4157"/>
        </w:rPr>
        <w:t>a</w:t>
      </w:r>
      <w:r>
        <w:rPr>
          <w:color w:val="1E4156"/>
        </w:rPr>
        <w:t>a</w:t>
      </w:r>
      <w:r>
        <w:rPr>
          <w:color w:val="1D4054"/>
        </w:rPr>
        <w:t>a</w:t>
      </w:r>
      <w:r>
        <w:rPr>
          <w:color w:val="1C3F54"/>
        </w:rPr>
        <w:t>a</w:t>
      </w:r>
      <w:r>
        <w:rPr>
          <w:color w:val="1B3E54"/>
        </w:rPr>
        <w:t>a</w:t>
      </w:r>
      <w:r>
        <w:rPr>
          <w:color w:val="1A3C53"/>
        </w:rPr>
        <w:t>a</w:t>
      </w:r>
      <w:r>
        <w:rPr>
          <w:color w:val="193C54"/>
        </w:rPr>
        <w:t>a</w:t>
      </w:r>
      <w:r>
        <w:rPr>
          <w:color w:val="193B54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  <w:r>
        <w:rPr>
          <w:color w:val="173955"/>
        </w:rPr>
        <w:t>a</w:t>
      </w:r>
      <w:r>
        <w:rPr>
          <w:color w:val="173954"/>
        </w:rPr>
        <w:t>a</w:t>
      </w:r>
    </w:p>
    <w:p>
      <w:r>
        <w:rPr>
          <w:color w:val="B1AD6D"/>
        </w:rPr>
        <w:t>a</w:t>
      </w:r>
      <w:r>
        <w:rPr>
          <w:color w:val="B2AE6E"/>
        </w:rPr>
        <w:t>a</w:t>
      </w:r>
      <w:r>
        <w:rPr>
          <w:color w:val="B3AF6F"/>
        </w:rPr>
        <w:t>a</w:t>
      </w:r>
      <w:r>
        <w:rPr>
          <w:color w:val="B4B06F"/>
        </w:rPr>
        <w:t>a</w:t>
      </w:r>
      <w:r>
        <w:rPr>
          <w:color w:val="B4B16E"/>
        </w:rPr>
        <w:t>a</w:t>
      </w:r>
      <w:r>
        <w:rPr>
          <w:color w:val="B4B16E"/>
        </w:rPr>
        <w:t>a</w:t>
      </w:r>
      <w:r>
        <w:rPr>
          <w:color w:val="B4B16E"/>
        </w:rPr>
        <w:t>a</w:t>
      </w:r>
      <w:r>
        <w:rPr>
          <w:color w:val="B4B16E"/>
        </w:rPr>
        <w:t>a</w:t>
      </w:r>
      <w:r>
        <w:rPr>
          <w:color w:val="B4B16E"/>
        </w:rPr>
        <w:t>a</w:t>
      </w:r>
      <w:r>
        <w:rPr>
          <w:color w:val="B3B06D"/>
        </w:rPr>
        <w:t>a</w:t>
      </w:r>
      <w:r>
        <w:rPr>
          <w:color w:val="B6B370"/>
        </w:rPr>
        <w:t>a</w:t>
      </w:r>
      <w:r>
        <w:rPr>
          <w:color w:val="B5B26F"/>
        </w:rPr>
        <w:t>a</w:t>
      </w:r>
      <w:r>
        <w:rPr>
          <w:color w:val="B4B16E"/>
        </w:rPr>
        <w:t>a</w:t>
      </w:r>
      <w:r>
        <w:rPr>
          <w:color w:val="B3B06D"/>
        </w:rPr>
        <w:t>a</w:t>
      </w:r>
      <w:r>
        <w:rPr>
          <w:color w:val="B3B06D"/>
        </w:rPr>
        <w:t>a</w:t>
      </w:r>
      <w:r>
        <w:rPr>
          <w:color w:val="B1AE6B"/>
        </w:rPr>
        <w:t>a</w:t>
      </w:r>
      <w:r>
        <w:rPr>
          <w:color w:val="B0B06C"/>
        </w:rPr>
        <w:t>a</w:t>
      </w:r>
      <w:r>
        <w:rPr>
          <w:color w:val="B0B06B"/>
        </w:rPr>
        <w:t>a</w:t>
      </w:r>
      <w:r>
        <w:rPr>
          <w:color w:val="AEAE6B"/>
        </w:rPr>
        <w:t>a</w:t>
      </w:r>
      <w:r>
        <w:rPr>
          <w:color w:val="ACAD69"/>
        </w:rPr>
        <w:t>a</w:t>
      </w:r>
      <w:r>
        <w:rPr>
          <w:color w:val="ABAD69"/>
        </w:rPr>
        <w:t>a</w:t>
      </w:r>
      <w:r>
        <w:rPr>
          <w:color w:val="A9AC6A"/>
        </w:rPr>
        <w:t>a</w:t>
      </w:r>
      <w:r>
        <w:rPr>
          <w:color w:val="A7AD69"/>
        </w:rPr>
        <w:t>a</w:t>
      </w:r>
      <w:r>
        <w:rPr>
          <w:color w:val="A5AE69"/>
        </w:rPr>
        <w:t>a</w:t>
      </w:r>
      <w:r>
        <w:rPr>
          <w:color w:val="A3AC69"/>
        </w:rPr>
        <w:t>a</w:t>
      </w:r>
      <w:r>
        <w:rPr>
          <w:color w:val="A1AC69"/>
        </w:rPr>
        <w:t>a</w:t>
      </w:r>
      <w:r>
        <w:rPr>
          <w:color w:val="A0AB69"/>
        </w:rPr>
        <w:t>a</w:t>
      </w:r>
      <w:r>
        <w:rPr>
          <w:color w:val="9EAA68"/>
        </w:rPr>
        <w:t>a</w:t>
      </w:r>
      <w:r>
        <w:rPr>
          <w:color w:val="9DA967"/>
        </w:rPr>
        <w:t>a</w:t>
      </w:r>
      <w:r>
        <w:rPr>
          <w:color w:val="9BA765"/>
        </w:rPr>
        <w:t>a</w:t>
      </w:r>
      <w:r>
        <w:rPr>
          <w:color w:val="99A764"/>
        </w:rPr>
        <w:t>a</w:t>
      </w:r>
      <w:r>
        <w:rPr>
          <w:color w:val="96A562"/>
        </w:rPr>
        <w:t>a</w:t>
      </w:r>
      <w:r>
        <w:rPr>
          <w:color w:val="93A463"/>
        </w:rPr>
        <w:t>a</w:t>
      </w:r>
      <w:r>
        <w:rPr>
          <w:color w:val="90A463"/>
        </w:rPr>
        <w:t>a</w:t>
      </w:r>
      <w:r>
        <w:rPr>
          <w:color w:val="8EA463"/>
        </w:rPr>
        <w:t>a</w:t>
      </w:r>
      <w:r>
        <w:rPr>
          <w:color w:val="8AA361"/>
        </w:rPr>
        <w:t>a</w:t>
      </w:r>
      <w:r>
        <w:rPr>
          <w:color w:val="87A260"/>
        </w:rPr>
        <w:t>a</w:t>
      </w:r>
      <w:r>
        <w:rPr>
          <w:color w:val="84A25F"/>
        </w:rPr>
        <w:t>a</w:t>
      </w:r>
      <w:r>
        <w:rPr>
          <w:color w:val="81A05D"/>
        </w:rPr>
        <w:t>a</w:t>
      </w:r>
      <w:r>
        <w:rPr>
          <w:color w:val="7E9E5C"/>
        </w:rPr>
        <w:t>a</w:t>
      </w:r>
      <w:r>
        <w:rPr>
          <w:color w:val="7D9D5C"/>
        </w:rPr>
        <w:t>a</w:t>
      </w:r>
      <w:r>
        <w:rPr>
          <w:color w:val="7D9B5B"/>
        </w:rPr>
        <w:t>a</w:t>
      </w:r>
      <w:r>
        <w:rPr>
          <w:color w:val="7A9B5A"/>
        </w:rPr>
        <w:t>a</w:t>
      </w:r>
      <w:r>
        <w:rPr>
          <w:color w:val="769A58"/>
        </w:rPr>
        <w:t>a</w:t>
      </w:r>
      <w:r>
        <w:rPr>
          <w:color w:val="729855"/>
        </w:rPr>
        <w:t>a</w:t>
      </w:r>
      <w:r>
        <w:rPr>
          <w:color w:val="6D9853"/>
        </w:rPr>
        <w:t>a</w:t>
      </w:r>
      <w:r>
        <w:rPr>
          <w:color w:val="699654"/>
        </w:rPr>
        <w:t>a</w:t>
      </w:r>
      <w:r>
        <w:rPr>
          <w:color w:val="639151"/>
        </w:rPr>
        <w:t>a</w:t>
      </w:r>
      <w:r>
        <w:rPr>
          <w:color w:val="6B9A5F"/>
        </w:rPr>
        <w:t>a</w:t>
      </w:r>
      <w:r>
        <w:rPr>
          <w:color w:val="65915C"/>
        </w:rPr>
        <w:t>a</w:t>
      </w:r>
      <w:r>
        <w:rPr>
          <w:color w:val="5F885B"/>
        </w:rPr>
        <w:t>a</w:t>
      </w:r>
      <w:r>
        <w:rPr>
          <w:color w:val="668D65"/>
        </w:rPr>
        <w:t>a</w:t>
      </w:r>
      <w:r>
        <w:rPr>
          <w:color w:val="355935"/>
        </w:rPr>
        <w:t>a</w:t>
      </w:r>
      <w:r>
        <w:rPr>
          <w:color w:val="001201"/>
        </w:rPr>
        <w:t>a</w:t>
      </w:r>
      <w:r>
        <w:rPr>
          <w:color w:val="010300"/>
        </w:rPr>
        <w:t>a</w:t>
      </w:r>
      <w:r>
        <w:rPr>
          <w:color w:val="030201"/>
        </w:rPr>
        <w:t>a</w:t>
      </w:r>
      <w:r>
        <w:rPr>
          <w:color w:val="040102"/>
        </w:rPr>
        <w:t>a</w:t>
      </w:r>
      <w:r>
        <w:rPr>
          <w:color w:val="050003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2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202"/>
        </w:rPr>
        <w:t>a</w:t>
      </w:r>
      <w:r>
        <w:rPr>
          <w:color w:val="020009"/>
        </w:rPr>
        <w:t>a</w:t>
      </w:r>
      <w:r>
        <w:rPr>
          <w:color w:val="02000F"/>
        </w:rPr>
        <w:t>a</w:t>
      </w:r>
      <w:r>
        <w:rPr>
          <w:color w:val="020011"/>
        </w:rPr>
        <w:t>a</w:t>
      </w:r>
      <w:r>
        <w:rPr>
          <w:color w:val="01000E"/>
        </w:rPr>
        <w:t>a</w:t>
      </w:r>
      <w:r>
        <w:rPr>
          <w:color w:val="0F0F14"/>
        </w:rPr>
        <w:t>a</w:t>
      </w:r>
      <w:r>
        <w:rPr>
          <w:color w:val="030400"/>
        </w:rPr>
        <w:t>a</w:t>
      </w:r>
      <w:r>
        <w:rPr>
          <w:color w:val="151907"/>
        </w:rPr>
        <w:t>a</w:t>
      </w:r>
      <w:r>
        <w:rPr>
          <w:color w:val="727A4B"/>
        </w:rPr>
        <w:t>a</w:t>
      </w:r>
      <w:r>
        <w:rPr>
          <w:color w:val="BAC487"/>
        </w:rPr>
        <w:t>a</w:t>
      </w:r>
      <w:r>
        <w:rPr>
          <w:color w:val="B7C37B"/>
        </w:rPr>
        <w:t>a</w:t>
      </w:r>
      <w:r>
        <w:rPr>
          <w:color w:val="B6C772"/>
        </w:rPr>
        <w:t>a</w:t>
      </w:r>
      <w:r>
        <w:rPr>
          <w:color w:val="B5C770"/>
        </w:rPr>
        <w:t>a</w:t>
      </w:r>
      <w:r>
        <w:rPr>
          <w:color w:val="B5C771"/>
        </w:rPr>
        <w:t>a</w:t>
      </w:r>
      <w:r>
        <w:rPr>
          <w:color w:val="B4C871"/>
        </w:rPr>
        <w:t>a</w:t>
      </w:r>
      <w:r>
        <w:rPr>
          <w:color w:val="B2C872"/>
        </w:rPr>
        <w:t>a</w:t>
      </w:r>
      <w:r>
        <w:rPr>
          <w:color w:val="B2C873"/>
        </w:rPr>
        <w:t>a</w:t>
      </w:r>
      <w:r>
        <w:rPr>
          <w:color w:val="B1C976"/>
        </w:rPr>
        <w:t>a</w:t>
      </w:r>
      <w:r>
        <w:rPr>
          <w:color w:val="AEC878"/>
        </w:rPr>
        <w:t>a</w:t>
      </w:r>
      <w:r>
        <w:rPr>
          <w:color w:val="AECA7E"/>
        </w:rPr>
        <w:t>a</w:t>
      </w:r>
      <w:r>
        <w:rPr>
          <w:color w:val="AFCC82"/>
        </w:rPr>
        <w:t>a</w:t>
      </w:r>
      <w:r>
        <w:rPr>
          <w:color w:val="A6C37C"/>
        </w:rPr>
        <w:t>a</w:t>
      </w:r>
      <w:r>
        <w:rPr>
          <w:color w:val="96B675"/>
        </w:rPr>
        <w:t>a</w:t>
      </w:r>
      <w:r>
        <w:rPr>
          <w:color w:val="5C8557"/>
        </w:rPr>
        <w:t>a</w:t>
      </w:r>
      <w:r>
        <w:rPr>
          <w:color w:val="386745"/>
        </w:rPr>
        <w:t>a</w:t>
      </w:r>
      <w:r>
        <w:rPr>
          <w:color w:val="235433"/>
        </w:rPr>
        <w:t>a</w:t>
      </w:r>
      <w:r>
        <w:rPr>
          <w:color w:val="245839"/>
        </w:rPr>
        <w:t>a</w:t>
      </w:r>
      <w:r>
        <w:rPr>
          <w:color w:val="2C6248"/>
        </w:rPr>
        <w:t>a</w:t>
      </w:r>
      <w:r>
        <w:rPr>
          <w:color w:val="265E44"/>
        </w:rPr>
        <w:t>a</w:t>
      </w:r>
      <w:r>
        <w:rPr>
          <w:color w:val="215A41"/>
        </w:rPr>
        <w:t>a</w:t>
      </w:r>
      <w:r>
        <w:rPr>
          <w:color w:val="225C44"/>
        </w:rPr>
        <w:t>a</w:t>
      </w:r>
      <w:r>
        <w:rPr>
          <w:color w:val="245B43"/>
        </w:rPr>
        <w:t>a</w:t>
      </w:r>
      <w:r>
        <w:rPr>
          <w:color w:val="245A42"/>
        </w:rPr>
        <w:t>a</w:t>
      </w:r>
      <w:r>
        <w:rPr>
          <w:color w:val="265A41"/>
        </w:rPr>
        <w:t>a</w:t>
      </w:r>
      <w:r>
        <w:rPr>
          <w:color w:val="285A40"/>
        </w:rPr>
        <w:t>a</w:t>
      </w:r>
      <w:r>
        <w:rPr>
          <w:color w:val="275B41"/>
        </w:rPr>
        <w:t>a</w:t>
      </w:r>
      <w:r>
        <w:rPr>
          <w:color w:val="275B44"/>
        </w:rPr>
        <w:t>a</w:t>
      </w:r>
      <w:r>
        <w:rPr>
          <w:color w:val="265C44"/>
        </w:rPr>
        <w:t>a</w:t>
      </w:r>
      <w:r>
        <w:rPr>
          <w:color w:val="255B43"/>
        </w:rPr>
        <w:t>a</w:t>
      </w:r>
      <w:r>
        <w:rPr>
          <w:color w:val="255B43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55B43"/>
        </w:rPr>
        <w:t>a</w:t>
      </w:r>
      <w:r>
        <w:rPr>
          <w:color w:val="255B43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843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E5540"/>
        </w:rPr>
        <w:t>a</w:t>
      </w:r>
      <w:r>
        <w:rPr>
          <w:color w:val="1E5641"/>
        </w:rPr>
        <w:t>a</w:t>
      </w:r>
      <w:r>
        <w:rPr>
          <w:color w:val="1E5641"/>
        </w:rPr>
        <w:t>a</w:t>
      </w:r>
      <w:r>
        <w:rPr>
          <w:color w:val="1F5641"/>
        </w:rPr>
        <w:t>a</w:t>
      </w:r>
      <w:r>
        <w:rPr>
          <w:color w:val="1F5643"/>
        </w:rPr>
        <w:t>a</w:t>
      </w:r>
      <w:r>
        <w:rPr>
          <w:color w:val="205544"/>
        </w:rPr>
        <w:t>a</w:t>
      </w:r>
      <w:r>
        <w:rPr>
          <w:color w:val="205545"/>
        </w:rPr>
        <w:t>a</w:t>
      </w:r>
      <w:r>
        <w:rPr>
          <w:color w:val="215646"/>
        </w:rPr>
        <w:t>a</w:t>
      </w:r>
      <w:r>
        <w:rPr>
          <w:color w:val="205445"/>
        </w:rPr>
        <w:t>a</w:t>
      </w:r>
      <w:r>
        <w:rPr>
          <w:color w:val="225448"/>
        </w:rPr>
        <w:t>a</w:t>
      </w:r>
      <w:r>
        <w:rPr>
          <w:color w:val="215347"/>
        </w:rPr>
        <w:t>a</w:t>
      </w:r>
      <w:r>
        <w:rPr>
          <w:color w:val="1D4E43"/>
        </w:rPr>
        <w:t>a</w:t>
      </w:r>
      <w:r>
        <w:rPr>
          <w:color w:val="224F45"/>
        </w:rPr>
        <w:t>a</w:t>
      </w:r>
      <w:r>
        <w:rPr>
          <w:color w:val="14322A"/>
        </w:rPr>
        <w:t>a</w:t>
      </w:r>
      <w:r>
        <w:rPr>
          <w:color w:val="061610"/>
        </w:rPr>
        <w:t>a</w:t>
      </w:r>
      <w:r>
        <w:rPr>
          <w:color w:val="000301"/>
        </w:rPr>
        <w:t>a</w:t>
      </w:r>
      <w:r>
        <w:rPr>
          <w:color w:val="020101"/>
        </w:rPr>
        <w:t>a</w:t>
      </w:r>
      <w:r>
        <w:rPr>
          <w:color w:val="090405"/>
        </w:rPr>
        <w:t>a</w:t>
      </w:r>
      <w:r>
        <w:rPr>
          <w:color w:val="070203"/>
        </w:rPr>
        <w:t>a</w:t>
      </w:r>
      <w:r>
        <w:rPr>
          <w:color w:val="030101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00403"/>
        </w:rPr>
        <w:t>a</w:t>
      </w:r>
      <w:r>
        <w:rPr>
          <w:color w:val="000605"/>
        </w:rPr>
        <w:t>a</w:t>
      </w:r>
      <w:r>
        <w:rPr>
          <w:color w:val="000404"/>
        </w:rPr>
        <w:t>a</w:t>
      </w:r>
      <w:r>
        <w:rPr>
          <w:color w:val="040103"/>
        </w:rPr>
        <w:t>a</w:t>
      </w:r>
      <w:r>
        <w:rPr>
          <w:color w:val="080002"/>
        </w:rPr>
        <w:t>a</w:t>
      </w:r>
      <w:r>
        <w:rPr>
          <w:color w:val="0D0000"/>
        </w:rPr>
        <w:t>a</w:t>
      </w:r>
      <w:r>
        <w:rPr>
          <w:color w:val="0C0002"/>
        </w:rPr>
        <w:t>a</w:t>
      </w:r>
      <w:r>
        <w:rPr>
          <w:color w:val="080002"/>
        </w:rPr>
        <w:t>a</w:t>
      </w:r>
      <w:r>
        <w:rPr>
          <w:color w:val="020205"/>
        </w:rPr>
        <w:t>a</w:t>
      </w:r>
      <w:r>
        <w:rPr>
          <w:color w:val="000406"/>
        </w:rPr>
        <w:t>a</w:t>
      </w:r>
      <w:r>
        <w:rPr>
          <w:color w:val="061416"/>
        </w:rPr>
        <w:t>a</w:t>
      </w:r>
      <w:r>
        <w:rPr>
          <w:color w:val="2A4C4D"/>
        </w:rPr>
        <w:t>a</w:t>
      </w:r>
      <w:r>
        <w:rPr>
          <w:color w:val="406B6B"/>
        </w:rPr>
        <w:t>a</w:t>
      </w:r>
      <w:r>
        <w:rPr>
          <w:color w:val="37696A"/>
        </w:rPr>
        <w:t>a</w:t>
      </w:r>
      <w:r>
        <w:rPr>
          <w:color w:val="306366"/>
        </w:rPr>
        <w:t>a</w:t>
      </w:r>
      <w:r>
        <w:rPr>
          <w:color w:val="2D6165"/>
        </w:rPr>
        <w:t>a</w:t>
      </w:r>
      <w:r>
        <w:rPr>
          <w:color w:val="33666A"/>
        </w:rPr>
        <w:t>a</w:t>
      </w:r>
      <w:r>
        <w:rPr>
          <w:color w:val="316569"/>
        </w:rPr>
        <w:t>a</w:t>
      </w:r>
      <w:r>
        <w:rPr>
          <w:color w:val="2A5F64"/>
        </w:rPr>
        <w:t>a</w:t>
      </w:r>
      <w:r>
        <w:rPr>
          <w:color w:val="2C6067"/>
        </w:rPr>
        <w:t>a</w:t>
      </w:r>
      <w:r>
        <w:rPr>
          <w:color w:val="2B6068"/>
        </w:rPr>
        <w:t>a</w:t>
      </w:r>
      <w:r>
        <w:rPr>
          <w:color w:val="2A5F67"/>
        </w:rPr>
        <w:t>a</w:t>
      </w:r>
      <w:r>
        <w:rPr>
          <w:color w:val="295E66"/>
        </w:rPr>
        <w:t>a</w:t>
      </w:r>
      <w:r>
        <w:rPr>
          <w:color w:val="275C66"/>
        </w:rPr>
        <w:t>a</w:t>
      </w:r>
      <w:r>
        <w:rPr>
          <w:color w:val="265A65"/>
        </w:rPr>
        <w:t>a</w:t>
      </w:r>
      <w:r>
        <w:rPr>
          <w:color w:val="275964"/>
        </w:rPr>
        <w:t>a</w:t>
      </w:r>
      <w:r>
        <w:rPr>
          <w:color w:val="265662"/>
        </w:rPr>
        <w:t>a</w:t>
      </w:r>
      <w:r>
        <w:rPr>
          <w:color w:val="265662"/>
        </w:rPr>
        <w:t>a</w:t>
      </w:r>
      <w:r>
        <w:rPr>
          <w:color w:val="245460"/>
        </w:rPr>
        <w:t>a</w:t>
      </w:r>
      <w:r>
        <w:rPr>
          <w:color w:val="235360"/>
        </w:rPr>
        <w:t>a</w:t>
      </w:r>
      <w:r>
        <w:rPr>
          <w:color w:val="22505F"/>
        </w:rPr>
        <w:t>a</w:t>
      </w:r>
      <w:r>
        <w:rPr>
          <w:color w:val="225060"/>
        </w:rPr>
        <w:t>a</w:t>
      </w:r>
      <w:r>
        <w:rPr>
          <w:color w:val="234E5F"/>
        </w:rPr>
        <w:t>a</w:t>
      </w:r>
      <w:r>
        <w:rPr>
          <w:color w:val="224D60"/>
        </w:rPr>
        <w:t>a</w:t>
      </w:r>
      <w:r>
        <w:rPr>
          <w:color w:val="214C5F"/>
        </w:rPr>
        <w:t>a</w:t>
      </w:r>
      <w:r>
        <w:rPr>
          <w:color w:val="214A5E"/>
        </w:rPr>
        <w:t>a</w:t>
      </w:r>
      <w:r>
        <w:rPr>
          <w:color w:val="214A5E"/>
        </w:rPr>
        <w:t>a</w:t>
      </w:r>
      <w:r>
        <w:rPr>
          <w:color w:val="20495D"/>
        </w:rPr>
        <w:t>a</w:t>
      </w:r>
      <w:r>
        <w:rPr>
          <w:color w:val="204B5E"/>
        </w:rPr>
        <w:t>a</w:t>
      </w:r>
      <w:r>
        <w:rPr>
          <w:color w:val="204B5E"/>
        </w:rPr>
        <w:t>a</w:t>
      </w:r>
      <w:r>
        <w:rPr>
          <w:color w:val="204B5E"/>
        </w:rPr>
        <w:t>a</w:t>
      </w:r>
      <w:r>
        <w:rPr>
          <w:color w:val="20495D"/>
        </w:rPr>
        <w:t>a</w:t>
      </w:r>
      <w:r>
        <w:rPr>
          <w:color w:val="1F485C"/>
        </w:rPr>
        <w:t>a</w:t>
      </w:r>
      <w:r>
        <w:rPr>
          <w:color w:val="1D465A"/>
        </w:rPr>
        <w:t>a</w:t>
      </w:r>
      <w:r>
        <w:rPr>
          <w:color w:val="1C4257"/>
        </w:rPr>
        <w:t>a</w:t>
      </w:r>
      <w:r>
        <w:rPr>
          <w:color w:val="1C4257"/>
        </w:rPr>
        <w:t>a</w:t>
      </w:r>
      <w:r>
        <w:rPr>
          <w:color w:val="1D4157"/>
        </w:rPr>
        <w:t>a</w:t>
      </w:r>
      <w:r>
        <w:rPr>
          <w:color w:val="1D4157"/>
        </w:rPr>
        <w:t>a</w:t>
      </w:r>
      <w:r>
        <w:rPr>
          <w:color w:val="1D4157"/>
        </w:rPr>
        <w:t>a</w:t>
      </w:r>
      <w:r>
        <w:rPr>
          <w:color w:val="1D4157"/>
        </w:rPr>
        <w:t>a</w:t>
      </w:r>
      <w:r>
        <w:rPr>
          <w:color w:val="1D4157"/>
        </w:rPr>
        <w:t>a</w:t>
      </w:r>
      <w:r>
        <w:rPr>
          <w:color w:val="1D4056"/>
        </w:rPr>
        <w:t>a</w:t>
      </w:r>
      <w:r>
        <w:rPr>
          <w:color w:val="1C3F55"/>
        </w:rPr>
        <w:t>a</w:t>
      </w:r>
      <w:r>
        <w:rPr>
          <w:color w:val="1B3E54"/>
        </w:rPr>
        <w:t>a</w:t>
      </w:r>
      <w:r>
        <w:rPr>
          <w:color w:val="1A3D53"/>
        </w:rPr>
        <w:t>a</w:t>
      </w:r>
      <w:r>
        <w:rPr>
          <w:color w:val="193B54"/>
        </w:rPr>
        <w:t>a</w:t>
      </w:r>
      <w:r>
        <w:rPr>
          <w:color w:val="193B54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  <w:r>
        <w:rPr>
          <w:color w:val="173954"/>
        </w:rPr>
        <w:t>a</w:t>
      </w:r>
      <w:r>
        <w:rPr>
          <w:color w:val="173955"/>
        </w:rPr>
        <w:t>a</w:t>
      </w:r>
      <w:r>
        <w:rPr>
          <w:color w:val="163854"/>
        </w:rPr>
        <w:t>a</w:t>
      </w:r>
    </w:p>
    <w:p>
      <w:r>
        <w:rPr>
          <w:color w:val="B1B070"/>
        </w:rPr>
        <w:t>a</w:t>
      </w:r>
      <w:r>
        <w:rPr>
          <w:color w:val="B2B170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2B170"/>
        </w:rPr>
        <w:t>a</w:t>
      </w:r>
      <w:r>
        <w:rPr>
          <w:color w:val="B2B170"/>
        </w:rPr>
        <w:t>a</w:t>
      </w:r>
      <w:r>
        <w:rPr>
          <w:color w:val="B1B06F"/>
        </w:rPr>
        <w:t>a</w:t>
      </w:r>
      <w:r>
        <w:rPr>
          <w:color w:val="B1B06E"/>
        </w:rPr>
        <w:t>a</w:t>
      </w:r>
      <w:r>
        <w:rPr>
          <w:color w:val="B0AF6C"/>
        </w:rPr>
        <w:t>a</w:t>
      </w:r>
      <w:r>
        <w:rPr>
          <w:color w:val="AFAF6C"/>
        </w:rPr>
        <w:t>a</w:t>
      </w:r>
      <w:r>
        <w:rPr>
          <w:color w:val="AEAF6B"/>
        </w:rPr>
        <w:t>a</w:t>
      </w:r>
      <w:r>
        <w:rPr>
          <w:color w:val="ADAE6C"/>
        </w:rPr>
        <w:t>a</w:t>
      </w:r>
      <w:r>
        <w:rPr>
          <w:color w:val="ABAD6B"/>
        </w:rPr>
        <w:t>a</w:t>
      </w:r>
      <w:r>
        <w:rPr>
          <w:color w:val="A9AC6A"/>
        </w:rPr>
        <w:t>a</w:t>
      </w:r>
      <w:r>
        <w:rPr>
          <w:color w:val="A7AD6A"/>
        </w:rPr>
        <w:t>a</w:t>
      </w:r>
      <w:r>
        <w:rPr>
          <w:color w:val="A4AD6A"/>
        </w:rPr>
        <w:t>a</w:t>
      </w:r>
      <w:r>
        <w:rPr>
          <w:color w:val="A3AC6B"/>
        </w:rPr>
        <w:t>a</w:t>
      </w:r>
      <w:r>
        <w:rPr>
          <w:color w:val="A1AC6A"/>
        </w:rPr>
        <w:t>a</w:t>
      </w:r>
      <w:r>
        <w:rPr>
          <w:color w:val="9FAB69"/>
        </w:rPr>
        <w:t>a</w:t>
      </w:r>
      <w:r>
        <w:rPr>
          <w:color w:val="9EAA6A"/>
        </w:rPr>
        <w:t>a</w:t>
      </w:r>
      <w:r>
        <w:rPr>
          <w:color w:val="9CA868"/>
        </w:rPr>
        <w:t>a</w:t>
      </w:r>
      <w:r>
        <w:rPr>
          <w:color w:val="99A565"/>
        </w:rPr>
        <w:t>a</w:t>
      </w:r>
      <w:r>
        <w:rPr>
          <w:color w:val="96A564"/>
        </w:rPr>
        <w:t>a</w:t>
      </w:r>
      <w:r>
        <w:rPr>
          <w:color w:val="94A463"/>
        </w:rPr>
        <w:t>a</w:t>
      </w:r>
      <w:r>
        <w:rPr>
          <w:color w:val="91A263"/>
        </w:rPr>
        <w:t>a</w:t>
      </w:r>
      <w:r>
        <w:rPr>
          <w:color w:val="8DA261"/>
        </w:rPr>
        <w:t>a</w:t>
      </w:r>
      <w:r>
        <w:rPr>
          <w:color w:val="8CA261"/>
        </w:rPr>
        <w:t>a</w:t>
      </w:r>
      <w:r>
        <w:rPr>
          <w:color w:val="89A261"/>
        </w:rPr>
        <w:t>a</w:t>
      </w:r>
      <w:r>
        <w:rPr>
          <w:color w:val="86A262"/>
        </w:rPr>
        <w:t>a</w:t>
      </w:r>
      <w:r>
        <w:rPr>
          <w:color w:val="83A161"/>
        </w:rPr>
        <w:t>a</w:t>
      </w:r>
      <w:r>
        <w:rPr>
          <w:color w:val="81A060"/>
        </w:rPr>
        <w:t>a</w:t>
      </w:r>
      <w:r>
        <w:rPr>
          <w:color w:val="7F9F5E"/>
        </w:rPr>
        <w:t>a</w:t>
      </w:r>
      <w:r>
        <w:rPr>
          <w:color w:val="7D9F5D"/>
        </w:rPr>
        <w:t>a</w:t>
      </w:r>
      <w:r>
        <w:rPr>
          <w:color w:val="7A9A59"/>
        </w:rPr>
        <w:t>a</w:t>
      </w:r>
      <w:r>
        <w:rPr>
          <w:color w:val="799A59"/>
        </w:rPr>
        <w:t>a</w:t>
      </w:r>
      <w:r>
        <w:rPr>
          <w:color w:val="769A57"/>
        </w:rPr>
        <w:t>a</w:t>
      </w:r>
      <w:r>
        <w:rPr>
          <w:color w:val="729855"/>
        </w:rPr>
        <w:t>a</w:t>
      </w:r>
      <w:r>
        <w:rPr>
          <w:color w:val="6E9954"/>
        </w:rPr>
        <w:t>a</w:t>
      </w:r>
      <w:r>
        <w:rPr>
          <w:color w:val="6B9856"/>
        </w:rPr>
        <w:t>a</w:t>
      </w:r>
      <w:r>
        <w:rPr>
          <w:color w:val="659554"/>
        </w:rPr>
        <w:t>a</w:t>
      </w:r>
      <w:r>
        <w:rPr>
          <w:color w:val="619356"/>
        </w:rPr>
        <w:t>a</w:t>
      </w:r>
      <w:r>
        <w:rPr>
          <w:color w:val="63925C"/>
        </w:rPr>
        <w:t>a</w:t>
      </w:r>
      <w:r>
        <w:rPr>
          <w:color w:val="649360"/>
        </w:rPr>
        <w:t>a</w:t>
      </w:r>
      <w:r>
        <w:rPr>
          <w:color w:val="5C8A5B"/>
        </w:rPr>
        <w:t>a</w:t>
      </w:r>
      <w:r>
        <w:rPr>
          <w:color w:val="4B784B"/>
        </w:rPr>
        <w:t>a</w:t>
      </w:r>
      <w:r>
        <w:rPr>
          <w:color w:val="2D472D"/>
        </w:rPr>
        <w:t>a</w:t>
      </w:r>
      <w:r>
        <w:rPr>
          <w:color w:val="000500"/>
        </w:rPr>
        <w:t>a</w:t>
      </w:r>
      <w:r>
        <w:rPr>
          <w:color w:val="0A0C07"/>
        </w:rPr>
        <w:t>a</w:t>
      </w:r>
      <w:r>
        <w:rPr>
          <w:color w:val="000100"/>
        </w:rPr>
        <w:t>a</w:t>
      </w:r>
      <w:r>
        <w:rPr>
          <w:color w:val="030203"/>
        </w:rPr>
        <w:t>a</w:t>
      </w:r>
      <w:r>
        <w:rPr>
          <w:color w:val="110C10"/>
        </w:rPr>
        <w:t>a</w:t>
      </w:r>
      <w:r>
        <w:rPr>
          <w:color w:val="040002"/>
        </w:rPr>
        <w:t>a</w:t>
      </w:r>
      <w:r>
        <w:rPr>
          <w:color w:val="060003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302"/>
        </w:rPr>
        <w:t>a</w:t>
      </w:r>
      <w:r>
        <w:rPr>
          <w:color w:val="020109"/>
        </w:rPr>
        <w:t>a</w:t>
      </w:r>
      <w:r>
        <w:rPr>
          <w:color w:val="020010"/>
        </w:rPr>
        <w:t>a</w:t>
      </w:r>
      <w:r>
        <w:rPr>
          <w:color w:val="020014"/>
        </w:rPr>
        <w:t>a</w:t>
      </w:r>
      <w:r>
        <w:rPr>
          <w:color w:val="060316"/>
        </w:rPr>
        <w:t>a</w:t>
      </w:r>
      <w:r>
        <w:rPr>
          <w:color w:val="02010C"/>
        </w:rPr>
        <w:t>a</w:t>
      </w:r>
      <w:r>
        <w:rPr>
          <w:color w:val="000000"/>
        </w:rPr>
        <w:t>a</w:t>
      </w:r>
      <w:r>
        <w:rPr>
          <w:color w:val="040600"/>
        </w:rPr>
        <w:t>a</w:t>
      </w:r>
      <w:r>
        <w:rPr>
          <w:color w:val="252A0F"/>
        </w:rPr>
        <w:t>a</w:t>
      </w:r>
      <w:r>
        <w:rPr>
          <w:color w:val="899161"/>
        </w:rPr>
        <w:t>a</w:t>
      </w:r>
      <w:r>
        <w:rPr>
          <w:color w:val="C7D28E"/>
        </w:rPr>
        <w:t>a</w:t>
      </w:r>
      <w:r>
        <w:rPr>
          <w:color w:val="B4C566"/>
        </w:rPr>
        <w:t>a</w:t>
      </w:r>
      <w:r>
        <w:rPr>
          <w:color w:val="B6CA65"/>
        </w:rPr>
        <w:t>a</w:t>
      </w:r>
      <w:r>
        <w:rPr>
          <w:color w:val="B8CE6A"/>
        </w:rPr>
        <w:t>a</w:t>
      </w:r>
      <w:r>
        <w:rPr>
          <w:color w:val="ABC361"/>
        </w:rPr>
        <w:t>a</w:t>
      </w:r>
      <w:r>
        <w:rPr>
          <w:color w:val="B8D274"/>
        </w:rPr>
        <w:t>a</w:t>
      </w:r>
      <w:r>
        <w:rPr>
          <w:color w:val="B4D177"/>
        </w:rPr>
        <w:t>a</w:t>
      </w:r>
      <w:r>
        <w:rPr>
          <w:color w:val="ACCA76"/>
        </w:rPr>
        <w:t>a</w:t>
      </w:r>
      <w:r>
        <w:rPr>
          <w:color w:val="B1D184"/>
        </w:rPr>
        <w:t>a</w:t>
      </w:r>
      <w:r>
        <w:rPr>
          <w:color w:val="B4D791"/>
        </w:rPr>
        <w:t>a</w:t>
      </w:r>
      <w:r>
        <w:rPr>
          <w:color w:val="A8CA8D"/>
        </w:rPr>
        <w:t>a</w:t>
      </w:r>
      <w:r>
        <w:rPr>
          <w:color w:val="7FA268"/>
        </w:rPr>
        <w:t>a</w:t>
      </w:r>
      <w:r>
        <w:rPr>
          <w:color w:val="507644"/>
        </w:rPr>
        <w:t>a</w:t>
      </w:r>
      <w:r>
        <w:rPr>
          <w:color w:val="2F5D3A"/>
        </w:rPr>
        <w:t>a</w:t>
      </w:r>
      <w:r>
        <w:rPr>
          <w:color w:val="265A43"/>
        </w:rPr>
        <w:t>a</w:t>
      </w:r>
      <w:r>
        <w:rPr>
          <w:color w:val="265B43"/>
        </w:rPr>
        <w:t>a</w:t>
      </w:r>
      <w:r>
        <w:rPr>
          <w:color w:val="265C45"/>
        </w:rPr>
        <w:t>a</w:t>
      </w:r>
      <w:r>
        <w:rPr>
          <w:color w:val="265D48"/>
        </w:rPr>
        <w:t>a</w:t>
      </w:r>
      <w:r>
        <w:rPr>
          <w:color w:val="265D48"/>
        </w:rPr>
        <w:t>a</w:t>
      </w:r>
      <w:r>
        <w:rPr>
          <w:color w:val="245E48"/>
        </w:rPr>
        <w:t>a</w:t>
      </w:r>
      <w:r>
        <w:rPr>
          <w:color w:val="245E48"/>
        </w:rPr>
        <w:t>a</w:t>
      </w:r>
      <w:r>
        <w:rPr>
          <w:color w:val="265D46"/>
        </w:rPr>
        <w:t>a</w:t>
      </w:r>
      <w:r>
        <w:rPr>
          <w:color w:val="265C44"/>
        </w:rPr>
        <w:t>a</w:t>
      </w:r>
      <w:r>
        <w:rPr>
          <w:color w:val="265B42"/>
        </w:rPr>
        <w:t>a</w:t>
      </w:r>
      <w:r>
        <w:rPr>
          <w:color w:val="285A3F"/>
        </w:rPr>
        <w:t>a</w:t>
      </w:r>
      <w:r>
        <w:rPr>
          <w:color w:val="275C40"/>
        </w:rPr>
        <w:t>a</w:t>
      </w:r>
      <w:r>
        <w:rPr>
          <w:color w:val="295E47"/>
        </w:rPr>
        <w:t>a</w:t>
      </w:r>
      <w:r>
        <w:rPr>
          <w:color w:val="275D45"/>
        </w:rPr>
        <w:t>a</w:t>
      </w:r>
      <w:r>
        <w:rPr>
          <w:color w:val="245A42"/>
        </w:rPr>
        <w:t>a</w:t>
      </w:r>
      <w:r>
        <w:rPr>
          <w:color w:val="235941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55B43"/>
        </w:rPr>
        <w:t>a</w:t>
      </w:r>
      <w:r>
        <w:rPr>
          <w:color w:val="2359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742"/>
        </w:rPr>
        <w:t>a</w:t>
      </w:r>
      <w:r>
        <w:rPr>
          <w:color w:val="205845"/>
        </w:rPr>
        <w:t>a</w:t>
      </w:r>
      <w:r>
        <w:rPr>
          <w:color w:val="205845"/>
        </w:rPr>
        <w:t>a</w:t>
      </w:r>
      <w:r>
        <w:rPr>
          <w:color w:val="205744"/>
        </w:rPr>
        <w:t>a</w:t>
      </w:r>
      <w:r>
        <w:rPr>
          <w:color w:val="205646"/>
        </w:rPr>
        <w:t>a</w:t>
      </w:r>
      <w:r>
        <w:rPr>
          <w:color w:val="205545"/>
        </w:rPr>
        <w:t>a</w:t>
      </w:r>
      <w:r>
        <w:rPr>
          <w:color w:val="205545"/>
        </w:rPr>
        <w:t>a</w:t>
      </w:r>
      <w:r>
        <w:rPr>
          <w:color w:val="1D5144"/>
        </w:rPr>
        <w:t>a</w:t>
      </w:r>
      <w:r>
        <w:rPr>
          <w:color w:val="1D5144"/>
        </w:rPr>
        <w:t>a</w:t>
      </w:r>
      <w:r>
        <w:rPr>
          <w:color w:val="1E5045"/>
        </w:rPr>
        <w:t>a</w:t>
      </w:r>
      <w:r>
        <w:rPr>
          <w:color w:val="1E5045"/>
        </w:rPr>
        <w:t>a</w:t>
      </w:r>
      <w:r>
        <w:rPr>
          <w:color w:val="1E5045"/>
        </w:rPr>
        <w:t>a</w:t>
      </w:r>
      <w:r>
        <w:rPr>
          <w:color w:val="224F45"/>
        </w:rPr>
        <w:t>a</w:t>
      </w:r>
      <w:r>
        <w:rPr>
          <w:color w:val="26463E"/>
        </w:rPr>
        <w:t>a</w:t>
      </w:r>
      <w:r>
        <w:rPr>
          <w:color w:val="031710"/>
        </w:rPr>
        <w:t>a</w:t>
      </w:r>
      <w:r>
        <w:rPr>
          <w:color w:val="000300"/>
        </w:rPr>
        <w:t>a</w:t>
      </w:r>
      <w:r>
        <w:rPr>
          <w:color w:val="060606"/>
        </w:rPr>
        <w:t>a</w:t>
      </w:r>
      <w:r>
        <w:rPr>
          <w:color w:val="070405"/>
        </w:rPr>
        <w:t>a</w:t>
      </w:r>
      <w:r>
        <w:rPr>
          <w:color w:val="050101"/>
        </w:rPr>
        <w:t>a</w:t>
      </w:r>
      <w:r>
        <w:rPr>
          <w:color w:val="050303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00403"/>
        </w:rPr>
        <w:t>a</w:t>
      </w:r>
      <w:r>
        <w:rPr>
          <w:color w:val="000504"/>
        </w:rPr>
        <w:t>a</w:t>
      </w:r>
      <w:r>
        <w:rPr>
          <w:color w:val="000304"/>
        </w:rPr>
        <w:t>a</w:t>
      </w:r>
      <w:r>
        <w:rPr>
          <w:color w:val="040102"/>
        </w:rPr>
        <w:t>a</w:t>
      </w:r>
      <w:r>
        <w:rPr>
          <w:color w:val="090002"/>
        </w:rPr>
        <w:t>a</w:t>
      </w:r>
      <w:r>
        <w:rPr>
          <w:color w:val="0C0002"/>
        </w:rPr>
        <w:t>a</w:t>
      </w:r>
      <w:r>
        <w:rPr>
          <w:color w:val="0B0002"/>
        </w:rPr>
        <w:t>a</w:t>
      </w:r>
      <w:r>
        <w:rPr>
          <w:color w:val="080307"/>
        </w:rPr>
        <w:t>a</w:t>
      </w:r>
      <w:r>
        <w:rPr>
          <w:color w:val="020208"/>
        </w:rPr>
        <w:t>a</w:t>
      </w:r>
      <w:r>
        <w:rPr>
          <w:color w:val="01080C"/>
        </w:rPr>
        <w:t>a</w:t>
      </w:r>
      <w:r>
        <w:rPr>
          <w:color w:val="204144"/>
        </w:rPr>
        <w:t>a</w:t>
      </w:r>
      <w:r>
        <w:rPr>
          <w:color w:val="315E60"/>
        </w:rPr>
        <w:t>a</w:t>
      </w:r>
      <w:r>
        <w:rPr>
          <w:color w:val="336567"/>
        </w:rPr>
        <w:t>a</w:t>
      </w:r>
      <w:r>
        <w:rPr>
          <w:color w:val="2D6365"/>
        </w:rPr>
        <w:t>a</w:t>
      </w:r>
      <w:r>
        <w:rPr>
          <w:color w:val="2C6366"/>
        </w:rPr>
        <w:t>a</w:t>
      </w:r>
      <w:r>
        <w:rPr>
          <w:color w:val="2C6267"/>
        </w:rPr>
        <w:t>a</w:t>
      </w:r>
      <w:r>
        <w:rPr>
          <w:color w:val="2C6167"/>
        </w:rPr>
        <w:t>a</w:t>
      </w:r>
      <w:r>
        <w:rPr>
          <w:color w:val="2B6267"/>
        </w:rPr>
        <w:t>a</w:t>
      </w:r>
      <w:r>
        <w:rPr>
          <w:color w:val="2A6167"/>
        </w:rPr>
        <w:t>a</w:t>
      </w:r>
      <w:r>
        <w:rPr>
          <w:color w:val="295E66"/>
        </w:rPr>
        <w:t>a</w:t>
      </w:r>
      <w:r>
        <w:rPr>
          <w:color w:val="295D68"/>
        </w:rPr>
        <w:t>a</w:t>
      </w:r>
      <w:r>
        <w:rPr>
          <w:color w:val="285C67"/>
        </w:rPr>
        <w:t>a</w:t>
      </w:r>
      <w:r>
        <w:rPr>
          <w:color w:val="265A65"/>
        </w:rPr>
        <w:t>a</w:t>
      </w:r>
      <w:r>
        <w:rPr>
          <w:color w:val="245865"/>
        </w:rPr>
        <w:t>a</w:t>
      </w:r>
      <w:r>
        <w:rPr>
          <w:color w:val="245865"/>
        </w:rPr>
        <w:t>a</w:t>
      </w:r>
      <w:r>
        <w:rPr>
          <w:color w:val="245563"/>
        </w:rPr>
        <w:t>a</w:t>
      </w:r>
      <w:r>
        <w:rPr>
          <w:color w:val="245462"/>
        </w:rPr>
        <w:t>a</w:t>
      </w:r>
      <w:r>
        <w:rPr>
          <w:color w:val="235361"/>
        </w:rPr>
        <w:t>a</w:t>
      </w:r>
      <w:r>
        <w:rPr>
          <w:color w:val="235261"/>
        </w:rPr>
        <w:t>a</w:t>
      </w:r>
      <w:r>
        <w:rPr>
          <w:color w:val="215060"/>
        </w:rPr>
        <w:t>a</w:t>
      </w:r>
      <w:r>
        <w:rPr>
          <w:color w:val="214F5F"/>
        </w:rPr>
        <w:t>a</w:t>
      </w:r>
      <w:r>
        <w:rPr>
          <w:color w:val="214E61"/>
        </w:rPr>
        <w:t>a</w:t>
      </w:r>
      <w:r>
        <w:rPr>
          <w:color w:val="224D60"/>
        </w:rPr>
        <w:t>a</w:t>
      </w:r>
      <w:r>
        <w:rPr>
          <w:color w:val="214B61"/>
        </w:rPr>
        <w:t>a</w:t>
      </w:r>
      <w:r>
        <w:rPr>
          <w:color w:val="214B61"/>
        </w:rPr>
        <w:t>a</w:t>
      </w:r>
      <w:r>
        <w:rPr>
          <w:color w:val="214A60"/>
        </w:rPr>
        <w:t>a</w:t>
      </w:r>
      <w:r>
        <w:rPr>
          <w:color w:val="1F485E"/>
        </w:rPr>
        <w:t>a</w:t>
      </w:r>
      <w:r>
        <w:rPr>
          <w:color w:val="1F485E"/>
        </w:rPr>
        <w:t>a</w:t>
      </w:r>
      <w:r>
        <w:rPr>
          <w:color w:val="1E495C"/>
        </w:rPr>
        <w:t>a</w:t>
      </w:r>
      <w:r>
        <w:rPr>
          <w:color w:val="1E495C"/>
        </w:rPr>
        <w:t>a</w:t>
      </w:r>
      <w:r>
        <w:rPr>
          <w:color w:val="1D485B"/>
        </w:rPr>
        <w:t>a</w:t>
      </w:r>
      <w:r>
        <w:rPr>
          <w:color w:val="1E475B"/>
        </w:rPr>
        <w:t>a</w:t>
      </w:r>
      <w:r>
        <w:rPr>
          <w:color w:val="1E475B"/>
        </w:rPr>
        <w:t>a</w:t>
      </w:r>
      <w:r>
        <w:rPr>
          <w:color w:val="1D465A"/>
        </w:rPr>
        <w:t>a</w:t>
      </w:r>
      <w:r>
        <w:rPr>
          <w:color w:val="1D4458"/>
        </w:rPr>
        <w:t>a</w:t>
      </w:r>
      <w:r>
        <w:rPr>
          <w:color w:val="1D4358"/>
        </w:rPr>
        <w:t>a</w:t>
      </w:r>
      <w:r>
        <w:rPr>
          <w:color w:val="1E4258"/>
        </w:rPr>
        <w:t>a</w:t>
      </w:r>
      <w:r>
        <w:rPr>
          <w:color w:val="1D4157"/>
        </w:rPr>
        <w:t>a</w:t>
      </w:r>
      <w:r>
        <w:rPr>
          <w:color w:val="1D4157"/>
        </w:rPr>
        <w:t>a</w:t>
      </w:r>
      <w:r>
        <w:rPr>
          <w:color w:val="1C4056"/>
        </w:rPr>
        <w:t>a</w:t>
      </w:r>
      <w:r>
        <w:rPr>
          <w:color w:val="1B3E54"/>
        </w:rPr>
        <w:t>a</w:t>
      </w:r>
      <w:r>
        <w:rPr>
          <w:color w:val="1A3D53"/>
        </w:rPr>
        <w:t>a</w:t>
      </w:r>
      <w:r>
        <w:rPr>
          <w:color w:val="1A3C55"/>
        </w:rPr>
        <w:t>a</w:t>
      </w:r>
      <w:r>
        <w:rPr>
          <w:color w:val="193B54"/>
        </w:rPr>
        <w:t>a</w:t>
      </w:r>
      <w:r>
        <w:rPr>
          <w:color w:val="183A53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  <w:r>
        <w:rPr>
          <w:color w:val="173954"/>
        </w:rPr>
        <w:t>a</w:t>
      </w:r>
      <w:r>
        <w:rPr>
          <w:color w:val="173955"/>
        </w:rPr>
        <w:t>a</w:t>
      </w:r>
      <w:r>
        <w:rPr>
          <w:color w:val="163854"/>
        </w:rPr>
        <w:t>a</w:t>
      </w:r>
      <w:r>
        <w:rPr>
          <w:color w:val="163756"/>
        </w:rPr>
        <w:t>a</w:t>
      </w:r>
      <w:r>
        <w:rPr>
          <w:color w:val="153655"/>
        </w:rPr>
        <w:t>a</w:t>
      </w:r>
    </w:p>
    <w:p>
      <w:r>
        <w:rPr>
          <w:color w:val="B0B06F"/>
        </w:rPr>
        <w:t>a</w:t>
      </w:r>
      <w:r>
        <w:rPr>
          <w:color w:val="B2B170"/>
        </w:rPr>
        <w:t>a</w:t>
      </w:r>
      <w:r>
        <w:rPr>
          <w:color w:val="B2B170"/>
        </w:rPr>
        <w:t>a</w:t>
      </w:r>
      <w:r>
        <w:rPr>
          <w:color w:val="B2B270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3B271"/>
        </w:rPr>
        <w:t>a</w:t>
      </w:r>
      <w:r>
        <w:rPr>
          <w:color w:val="B2B270"/>
        </w:rPr>
        <w:t>a</w:t>
      </w:r>
      <w:r>
        <w:rPr>
          <w:color w:val="B2B170"/>
        </w:rPr>
        <w:t>a</w:t>
      </w:r>
      <w:r>
        <w:rPr>
          <w:color w:val="B1B170"/>
        </w:rPr>
        <w:t>a</w:t>
      </w:r>
      <w:r>
        <w:rPr>
          <w:color w:val="B1B06F"/>
        </w:rPr>
        <w:t>a</w:t>
      </w:r>
      <w:r>
        <w:rPr>
          <w:color w:val="B1B06F"/>
        </w:rPr>
        <w:t>a</w:t>
      </w:r>
      <w:r>
        <w:rPr>
          <w:color w:val="AFAF6C"/>
        </w:rPr>
        <w:t>a</w:t>
      </w:r>
      <w:r>
        <w:rPr>
          <w:color w:val="AEAF6C"/>
        </w:rPr>
        <w:t>a</w:t>
      </w:r>
      <w:r>
        <w:rPr>
          <w:color w:val="ADAF6B"/>
        </w:rPr>
        <w:t>a</w:t>
      </w:r>
      <w:r>
        <w:rPr>
          <w:color w:val="ABAD6B"/>
        </w:rPr>
        <w:t>a</w:t>
      </w:r>
      <w:r>
        <w:rPr>
          <w:color w:val="A9AE6B"/>
        </w:rPr>
        <w:t>a</w:t>
      </w:r>
      <w:r>
        <w:rPr>
          <w:color w:val="A7AD6A"/>
        </w:rPr>
        <w:t>a</w:t>
      </w:r>
      <w:r>
        <w:rPr>
          <w:color w:val="A5AD6A"/>
        </w:rPr>
        <w:t>a</w:t>
      </w:r>
      <w:r>
        <w:rPr>
          <w:color w:val="A4AD6A"/>
        </w:rPr>
        <w:t>a</w:t>
      </w:r>
      <w:r>
        <w:rPr>
          <w:color w:val="A2AD6B"/>
        </w:rPr>
        <w:t>a</w:t>
      </w:r>
      <w:r>
        <w:rPr>
          <w:color w:val="A0AB6A"/>
        </w:rPr>
        <w:t>a</w:t>
      </w:r>
      <w:r>
        <w:rPr>
          <w:color w:val="9FAB69"/>
        </w:rPr>
        <w:t>a</w:t>
      </w:r>
      <w:r>
        <w:rPr>
          <w:color w:val="9DAA6A"/>
        </w:rPr>
        <w:t>a</w:t>
      </w:r>
      <w:r>
        <w:rPr>
          <w:color w:val="9BA868"/>
        </w:rPr>
        <w:t>a</w:t>
      </w:r>
      <w:r>
        <w:rPr>
          <w:color w:val="97A565"/>
        </w:rPr>
        <w:t>a</w:t>
      </w:r>
      <w:r>
        <w:rPr>
          <w:color w:val="96A564"/>
        </w:rPr>
        <w:t>a</w:t>
      </w:r>
      <w:r>
        <w:rPr>
          <w:color w:val="92A363"/>
        </w:rPr>
        <w:t>a</w:t>
      </w:r>
      <w:r>
        <w:rPr>
          <w:color w:val="8FA363"/>
        </w:rPr>
        <w:t>a</w:t>
      </w:r>
      <w:r>
        <w:rPr>
          <w:color w:val="8DA261"/>
        </w:rPr>
        <w:t>a</w:t>
      </w:r>
      <w:r>
        <w:rPr>
          <w:color w:val="8AA361"/>
        </w:rPr>
        <w:t>a</w:t>
      </w:r>
      <w:r>
        <w:rPr>
          <w:color w:val="87A160"/>
        </w:rPr>
        <w:t>a</w:t>
      </w:r>
      <w:r>
        <w:rPr>
          <w:color w:val="84A160"/>
        </w:rPr>
        <w:t>a</w:t>
      </w:r>
      <w:r>
        <w:rPr>
          <w:color w:val="82A060"/>
        </w:rPr>
        <w:t>a</w:t>
      </w:r>
      <w:r>
        <w:rPr>
          <w:color w:val="7F9F5F"/>
        </w:rPr>
        <w:t>a</w:t>
      </w:r>
      <w:r>
        <w:rPr>
          <w:color w:val="7C9E5D"/>
        </w:rPr>
        <w:t>a</w:t>
      </w:r>
      <w:r>
        <w:rPr>
          <w:color w:val="7B9E5C"/>
        </w:rPr>
        <w:t>a</w:t>
      </w:r>
      <w:r>
        <w:rPr>
          <w:color w:val="779B59"/>
        </w:rPr>
        <w:t>a</w:t>
      </w:r>
      <w:r>
        <w:rPr>
          <w:color w:val="769A58"/>
        </w:rPr>
        <w:t>a</w:t>
      </w:r>
      <w:r>
        <w:rPr>
          <w:color w:val="739A57"/>
        </w:rPr>
        <w:t>a</w:t>
      </w:r>
      <w:r>
        <w:rPr>
          <w:color w:val="709956"/>
        </w:rPr>
        <w:t>a</w:t>
      </w:r>
      <w:r>
        <w:rPr>
          <w:color w:val="6D9856"/>
        </w:rPr>
        <w:t>a</w:t>
      </w:r>
      <w:r>
        <w:rPr>
          <w:color w:val="699857"/>
        </w:rPr>
        <w:t>a</w:t>
      </w:r>
      <w:r>
        <w:rPr>
          <w:color w:val="659657"/>
        </w:rPr>
        <w:t>a</w:t>
      </w:r>
      <w:r>
        <w:rPr>
          <w:color w:val="619356"/>
        </w:rPr>
        <w:t>a</w:t>
      </w:r>
      <w:r>
        <w:rPr>
          <w:color w:val="609258"/>
        </w:rPr>
        <w:t>a</w:t>
      </w:r>
      <w:r>
        <w:rPr>
          <w:color w:val="61955D"/>
        </w:rPr>
        <w:t>a</w:t>
      </w:r>
      <w:r>
        <w:rPr>
          <w:color w:val="60925D"/>
        </w:rPr>
        <w:t>a</w:t>
      </w:r>
      <w:r>
        <w:rPr>
          <w:color w:val="578956"/>
        </w:rPr>
        <w:t>a</w:t>
      </w:r>
      <w:r>
        <w:rPr>
          <w:color w:val="446944"/>
        </w:rPr>
        <w:t>a</w:t>
      </w:r>
      <w:r>
        <w:rPr>
          <w:color w:val="132614"/>
        </w:rPr>
        <w:t>a</w:t>
      </w:r>
      <w:r>
        <w:rPr>
          <w:color w:val="010701"/>
        </w:rPr>
        <w:t>a</w:t>
      </w:r>
      <w:r>
        <w:rPr>
          <w:color w:val="000501"/>
        </w:rPr>
        <w:t>a</w:t>
      </w:r>
      <w:r>
        <w:rPr>
          <w:color w:val="040805"/>
        </w:rPr>
        <w:t>a</w:t>
      </w:r>
      <w:r>
        <w:rPr>
          <w:color w:val="060506"/>
        </w:rPr>
        <w:t>a</w:t>
      </w:r>
      <w:r>
        <w:rPr>
          <w:color w:val="040103"/>
        </w:rPr>
        <w:t>a</w:t>
      </w:r>
      <w:r>
        <w:rPr>
          <w:color w:val="060004"/>
        </w:rPr>
        <w:t>a</w:t>
      </w:r>
      <w:r>
        <w:rPr>
          <w:color w:val="050003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1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20301"/>
        </w:rPr>
        <w:t>a</w:t>
      </w:r>
      <w:r>
        <w:rPr>
          <w:color w:val="020107"/>
        </w:rPr>
        <w:t>a</w:t>
      </w:r>
      <w:r>
        <w:rPr>
          <w:color w:val="02000E"/>
        </w:rPr>
        <w:t>a</w:t>
      </w:r>
      <w:r>
        <w:rPr>
          <w:color w:val="020011"/>
        </w:rPr>
        <w:t>a</w:t>
      </w:r>
      <w:r>
        <w:rPr>
          <w:color w:val="060415"/>
        </w:rPr>
        <w:t>a</w:t>
      </w:r>
      <w:r>
        <w:rPr>
          <w:color w:val="03020D"/>
        </w:rPr>
        <w:t>a</w:t>
      </w:r>
      <w:r>
        <w:rPr>
          <w:color w:val="010103"/>
        </w:rPr>
        <w:t>a</w:t>
      </w:r>
      <w:r>
        <w:rPr>
          <w:color w:val="020300"/>
        </w:rPr>
        <w:t>a</w:t>
      </w:r>
      <w:r>
        <w:rPr>
          <w:color w:val="0A0E00"/>
        </w:rPr>
        <w:t>a</w:t>
      </w:r>
      <w:r>
        <w:rPr>
          <w:color w:val="4F5535"/>
        </w:rPr>
        <w:t>a</w:t>
      </w:r>
      <w:r>
        <w:rPr>
          <w:color w:val="A6B074"/>
        </w:rPr>
        <w:t>a</w:t>
      </w:r>
      <w:r>
        <w:rPr>
          <w:color w:val="B8C96A"/>
        </w:rPr>
        <w:t>a</w:t>
      </w:r>
      <w:r>
        <w:rPr>
          <w:color w:val="AFC35C"/>
        </w:rPr>
        <w:t>a</w:t>
      </w:r>
      <w:r>
        <w:rPr>
          <w:color w:val="BBD36C"/>
        </w:rPr>
        <w:t>a</w:t>
      </w:r>
      <w:r>
        <w:rPr>
          <w:color w:val="B5D16C"/>
        </w:rPr>
        <w:t>a</w:t>
      </w:r>
      <w:r>
        <w:rPr>
          <w:color w:val="A7C767"/>
        </w:rPr>
        <w:t>a</w:t>
      </w:r>
      <w:r>
        <w:rPr>
          <w:color w:val="A5C96F"/>
        </w:rPr>
        <w:t>a</w:t>
      </w:r>
      <w:r>
        <w:rPr>
          <w:color w:val="A8CD7C"/>
        </w:rPr>
        <w:t>a</w:t>
      </w:r>
      <w:r>
        <w:rPr>
          <w:color w:val="9EC57D"/>
        </w:rPr>
        <w:t>a</w:t>
      </w:r>
      <w:r>
        <w:rPr>
          <w:color w:val="89B274"/>
        </w:rPr>
        <w:t>a</w:t>
      </w:r>
      <w:r>
        <w:rPr>
          <w:color w:val="6B9361"/>
        </w:rPr>
        <w:t>a</w:t>
      </w:r>
      <w:r>
        <w:rPr>
          <w:color w:val="476F44"/>
        </w:rPr>
        <w:t>a</w:t>
      </w:r>
      <w:r>
        <w:rPr>
          <w:color w:val="2B5632"/>
        </w:rPr>
        <w:t>a</w:t>
      </w:r>
      <w:r>
        <w:rPr>
          <w:color w:val="27583F"/>
        </w:rPr>
        <w:t>a</w:t>
      </w:r>
      <w:r>
        <w:rPr>
          <w:color w:val="255A47"/>
        </w:rPr>
        <w:t>a</w:t>
      </w:r>
      <w:r>
        <w:rPr>
          <w:color w:val="255B49"/>
        </w:rPr>
        <w:t>a</w:t>
      </w:r>
      <w:r>
        <w:rPr>
          <w:color w:val="255B4A"/>
        </w:rPr>
        <w:t>a</w:t>
      </w:r>
      <w:r>
        <w:rPr>
          <w:color w:val="265C4A"/>
        </w:rPr>
        <w:t>a</w:t>
      </w:r>
      <w:r>
        <w:rPr>
          <w:color w:val="255D4A"/>
        </w:rPr>
        <w:t>a</w:t>
      </w:r>
      <w:r>
        <w:rPr>
          <w:color w:val="255D4A"/>
        </w:rPr>
        <w:t>a</w:t>
      </w:r>
      <w:r>
        <w:rPr>
          <w:color w:val="265D48"/>
        </w:rPr>
        <w:t>a</w:t>
      </w:r>
      <w:r>
        <w:rPr>
          <w:color w:val="265C45"/>
        </w:rPr>
        <w:t>a</w:t>
      </w:r>
      <w:r>
        <w:rPr>
          <w:color w:val="265C45"/>
        </w:rPr>
        <w:t>a</w:t>
      </w:r>
      <w:r>
        <w:rPr>
          <w:color w:val="265B42"/>
        </w:rPr>
        <w:t>a</w:t>
      </w:r>
      <w:r>
        <w:rPr>
          <w:color w:val="275A42"/>
        </w:rPr>
        <w:t>a</w:t>
      </w:r>
      <w:r>
        <w:rPr>
          <w:color w:val="265B42"/>
        </w:rPr>
        <w:t>a</w:t>
      </w:r>
      <w:r>
        <w:rPr>
          <w:color w:val="275D45"/>
        </w:rPr>
        <w:t>a</w:t>
      </w:r>
      <w:r>
        <w:rPr>
          <w:color w:val="255B43"/>
        </w:rPr>
        <w:t>a</w:t>
      </w:r>
      <w:r>
        <w:rPr>
          <w:color w:val="245A42"/>
        </w:rPr>
        <w:t>a</w:t>
      </w:r>
      <w:r>
        <w:rPr>
          <w:color w:val="235942"/>
        </w:rPr>
        <w:t>a</w:t>
      </w:r>
      <w:r>
        <w:rPr>
          <w:color w:val="245A42"/>
        </w:rPr>
        <w:t>a</w:t>
      </w:r>
      <w:r>
        <w:rPr>
          <w:color w:val="255B43"/>
        </w:rPr>
        <w:t>a</w:t>
      </w:r>
      <w:r>
        <w:rPr>
          <w:color w:val="245A43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45A42"/>
        </w:rPr>
        <w:t>a</w:t>
      </w:r>
      <w:r>
        <w:rPr>
          <w:color w:val="235942"/>
        </w:rPr>
        <w:t>a</w:t>
      </w:r>
      <w:r>
        <w:rPr>
          <w:color w:val="235941"/>
        </w:rPr>
        <w:t>a</w:t>
      </w:r>
      <w:r>
        <w:rPr>
          <w:color w:val="235843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35844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742"/>
        </w:rPr>
        <w:t>a</w:t>
      </w:r>
      <w:r>
        <w:rPr>
          <w:color w:val="205845"/>
        </w:rPr>
        <w:t>a</w:t>
      </w:r>
      <w:r>
        <w:rPr>
          <w:color w:val="205745"/>
        </w:rPr>
        <w:t>a</w:t>
      </w:r>
      <w:r>
        <w:rPr>
          <w:color w:val="205745"/>
        </w:rPr>
        <w:t>a</w:t>
      </w:r>
      <w:r>
        <w:rPr>
          <w:color w:val="205646"/>
        </w:rPr>
        <w:t>a</w:t>
      </w:r>
      <w:r>
        <w:rPr>
          <w:color w:val="205545"/>
        </w:rPr>
        <w:t>a</w:t>
      </w:r>
      <w:r>
        <w:rPr>
          <w:color w:val="205546"/>
        </w:rPr>
        <w:t>a</w:t>
      </w:r>
      <w:r>
        <w:rPr>
          <w:color w:val="1D5144"/>
        </w:rPr>
        <w:t>a</w:t>
      </w:r>
      <w:r>
        <w:rPr>
          <w:color w:val="1D5145"/>
        </w:rPr>
        <w:t>a</w:t>
      </w:r>
      <w:r>
        <w:rPr>
          <w:color w:val="1E5045"/>
        </w:rPr>
        <w:t>a</w:t>
      </w:r>
      <w:r>
        <w:rPr>
          <w:color w:val="1E5046"/>
        </w:rPr>
        <w:t>a</w:t>
      </w:r>
      <w:r>
        <w:rPr>
          <w:color w:val="1E4F45"/>
        </w:rPr>
        <w:t>a</w:t>
      </w:r>
      <w:r>
        <w:rPr>
          <w:color w:val="224E45"/>
        </w:rPr>
        <w:t>a</w:t>
      </w:r>
      <w:r>
        <w:rPr>
          <w:color w:val="294B43"/>
        </w:rPr>
        <w:t>a</w:t>
      </w:r>
      <w:r>
        <w:rPr>
          <w:color w:val="0C221A"/>
        </w:rPr>
        <w:t>a</w:t>
      </w:r>
      <w:r>
        <w:rPr>
          <w:color w:val="000601"/>
        </w:rPr>
        <w:t>a</w:t>
      </w:r>
      <w:r>
        <w:rPr>
          <w:color w:val="040504"/>
        </w:rPr>
        <w:t>a</w:t>
      </w:r>
      <w:r>
        <w:rPr>
          <w:color w:val="050203"/>
        </w:rPr>
        <w:t>a</w:t>
      </w:r>
      <w:r>
        <w:rPr>
          <w:color w:val="040000"/>
        </w:rPr>
        <w:t>a</w:t>
      </w:r>
      <w:r>
        <w:rPr>
          <w:color w:val="04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002"/>
        </w:rPr>
        <w:t>a</w:t>
      </w:r>
      <w:r>
        <w:rPr>
          <w:color w:val="05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503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80002"/>
        </w:rPr>
        <w:t>a</w:t>
      </w:r>
      <w:r>
        <w:rPr>
          <w:color w:val="090003"/>
        </w:rPr>
        <w:t>a</w:t>
      </w:r>
      <w:r>
        <w:rPr>
          <w:color w:val="090106"/>
        </w:rPr>
        <w:t>a</w:t>
      </w:r>
      <w:r>
        <w:rPr>
          <w:color w:val="050208"/>
        </w:rPr>
        <w:t>a</w:t>
      </w:r>
      <w:r>
        <w:rPr>
          <w:color w:val="00050B"/>
        </w:rPr>
        <w:t>a</w:t>
      </w:r>
      <w:r>
        <w:rPr>
          <w:color w:val="0D272B"/>
        </w:rPr>
        <w:t>a</w:t>
      </w:r>
      <w:r>
        <w:rPr>
          <w:color w:val="2D5559"/>
        </w:rPr>
        <w:t>a</w:t>
      </w:r>
      <w:r>
        <w:rPr>
          <w:color w:val="316568"/>
        </w:rPr>
        <w:t>a</w:t>
      </w:r>
      <w:r>
        <w:rPr>
          <w:color w:val="2A6467"/>
        </w:rPr>
        <w:t>a</w:t>
      </w:r>
      <w:r>
        <w:rPr>
          <w:color w:val="2B6366"/>
        </w:rPr>
        <w:t>a</w:t>
      </w:r>
      <w:r>
        <w:rPr>
          <w:color w:val="2B6267"/>
        </w:rPr>
        <w:t>a</w:t>
      </w:r>
      <w:r>
        <w:rPr>
          <w:color w:val="2B6267"/>
        </w:rPr>
        <w:t>a</w:t>
      </w:r>
      <w:r>
        <w:rPr>
          <w:color w:val="2A6166"/>
        </w:rPr>
        <w:t>a</w:t>
      </w:r>
      <w:r>
        <w:rPr>
          <w:color w:val="2A6067"/>
        </w:rPr>
        <w:t>a</w:t>
      </w:r>
      <w:r>
        <w:rPr>
          <w:color w:val="295F68"/>
        </w:rPr>
        <w:t>a</w:t>
      </w:r>
      <w:r>
        <w:rPr>
          <w:color w:val="295D68"/>
        </w:rPr>
        <w:t>a</w:t>
      </w:r>
      <w:r>
        <w:rPr>
          <w:color w:val="285C67"/>
        </w:rPr>
        <w:t>a</w:t>
      </w:r>
      <w:r>
        <w:rPr>
          <w:color w:val="275A66"/>
        </w:rPr>
        <w:t>a</w:t>
      </w:r>
      <w:r>
        <w:rPr>
          <w:color w:val="265966"/>
        </w:rPr>
        <w:t>a</w:t>
      </w:r>
      <w:r>
        <w:rPr>
          <w:color w:val="245765"/>
        </w:rPr>
        <w:t>a</w:t>
      </w:r>
      <w:r>
        <w:rPr>
          <w:color w:val="255564"/>
        </w:rPr>
        <w:t>a</w:t>
      </w:r>
      <w:r>
        <w:rPr>
          <w:color w:val="245462"/>
        </w:rPr>
        <w:t>a</w:t>
      </w:r>
      <w:r>
        <w:rPr>
          <w:color w:val="235361"/>
        </w:rPr>
        <w:t>a</w:t>
      </w:r>
      <w:r>
        <w:rPr>
          <w:color w:val="235261"/>
        </w:rPr>
        <w:t>a</w:t>
      </w:r>
      <w:r>
        <w:rPr>
          <w:color w:val="215061"/>
        </w:rPr>
        <w:t>a</w:t>
      </w:r>
      <w:r>
        <w:rPr>
          <w:color w:val="204F60"/>
        </w:rPr>
        <w:t>a</w:t>
      </w:r>
      <w:r>
        <w:rPr>
          <w:color w:val="214E61"/>
        </w:rPr>
        <w:t>a</w:t>
      </w:r>
      <w:r>
        <w:rPr>
          <w:color w:val="214D61"/>
        </w:rPr>
        <w:t>a</w:t>
      </w:r>
      <w:r>
        <w:rPr>
          <w:color w:val="214C61"/>
        </w:rPr>
        <w:t>a</w:t>
      </w:r>
      <w:r>
        <w:rPr>
          <w:color w:val="214B61"/>
        </w:rPr>
        <w:t>a</w:t>
      </w:r>
      <w:r>
        <w:rPr>
          <w:color w:val="204A60"/>
        </w:rPr>
        <w:t>a</w:t>
      </w:r>
      <w:r>
        <w:rPr>
          <w:color w:val="1F4860"/>
        </w:rPr>
        <w:t>a</w:t>
      </w:r>
      <w:r>
        <w:rPr>
          <w:color w:val="1F4760"/>
        </w:rPr>
        <w:t>a</w:t>
      </w:r>
      <w:r>
        <w:rPr>
          <w:color w:val="1F4760"/>
        </w:rPr>
        <w:t>a</w:t>
      </w:r>
      <w:r>
        <w:rPr>
          <w:color w:val="1E485D"/>
        </w:rPr>
        <w:t>a</w:t>
      </w:r>
      <w:r>
        <w:rPr>
          <w:color w:val="1D485C"/>
        </w:rPr>
        <w:t>a</w:t>
      </w:r>
      <w:r>
        <w:rPr>
          <w:color w:val="1D475B"/>
        </w:rPr>
        <w:t>a</w:t>
      </w:r>
      <w:r>
        <w:rPr>
          <w:color w:val="1D465B"/>
        </w:rPr>
        <w:t>a</w:t>
      </w:r>
      <w:r>
        <w:rPr>
          <w:color w:val="1D465A"/>
        </w:rPr>
        <w:t>a</w:t>
      </w:r>
      <w:r>
        <w:rPr>
          <w:color w:val="1D465A"/>
        </w:rPr>
        <w:t>a</w:t>
      </w:r>
      <w:r>
        <w:rPr>
          <w:color w:val="1D4359"/>
        </w:rPr>
        <w:t>a</w:t>
      </w:r>
      <w:r>
        <w:rPr>
          <w:color w:val="1D4358"/>
        </w:rPr>
        <w:t>a</w:t>
      </w:r>
      <w:r>
        <w:rPr>
          <w:color w:val="1D4157"/>
        </w:rPr>
        <w:t>a</w:t>
      </w:r>
      <w:r>
        <w:rPr>
          <w:color w:val="1D4157"/>
        </w:rPr>
        <w:t>a</w:t>
      </w:r>
      <w:r>
        <w:rPr>
          <w:color w:val="1C4057"/>
        </w:rPr>
        <w:t>a</w:t>
      </w:r>
      <w:r>
        <w:rPr>
          <w:color w:val="1C4056"/>
        </w:rPr>
        <w:t>a</w:t>
      </w:r>
      <w:r>
        <w:rPr>
          <w:color w:val="1B3E55"/>
        </w:rPr>
        <w:t>a</w:t>
      </w:r>
      <w:r>
        <w:rPr>
          <w:color w:val="1A3C53"/>
        </w:rPr>
        <w:t>a</w:t>
      </w:r>
      <w:r>
        <w:rPr>
          <w:color w:val="193B54"/>
        </w:rPr>
        <w:t>a</w:t>
      </w:r>
      <w:r>
        <w:rPr>
          <w:color w:val="193B54"/>
        </w:rPr>
        <w:t>a</w:t>
      </w:r>
      <w:r>
        <w:rPr>
          <w:color w:val="183A54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  <w:r>
        <w:rPr>
          <w:color w:val="173954"/>
        </w:rPr>
        <w:t>a</w:t>
      </w:r>
      <w:r>
        <w:rPr>
          <w:color w:val="163854"/>
        </w:rPr>
        <w:t>a</w:t>
      </w:r>
      <w:r>
        <w:rPr>
          <w:color w:val="163855"/>
        </w:rPr>
        <w:t>a</w:t>
      </w:r>
      <w:r>
        <w:rPr>
          <w:color w:val="163756"/>
        </w:rPr>
        <w:t>a</w:t>
      </w:r>
      <w:r>
        <w:rPr>
          <w:color w:val="153655"/>
        </w:rPr>
        <w:t>a</w:t>
      </w:r>
    </w:p>
    <w:p>
      <w:r>
        <w:rPr>
          <w:color w:val="B0B06F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1B270"/>
        </w:rPr>
        <w:t>a</w:t>
      </w:r>
      <w:r>
        <w:rPr>
          <w:color w:val="B0B16F"/>
        </w:rPr>
        <w:t>a</w:t>
      </w:r>
      <w:r>
        <w:rPr>
          <w:color w:val="B0B16F"/>
        </w:rPr>
        <w:t>a</w:t>
      </w:r>
      <w:r>
        <w:rPr>
          <w:color w:val="B0B16F"/>
        </w:rPr>
        <w:t>a</w:t>
      </w:r>
      <w:r>
        <w:rPr>
          <w:color w:val="AFB06E"/>
        </w:rPr>
        <w:t>a</w:t>
      </w:r>
      <w:r>
        <w:rPr>
          <w:color w:val="ADAE6C"/>
        </w:rPr>
        <w:t>a</w:t>
      </w:r>
      <w:r>
        <w:rPr>
          <w:color w:val="ADAE6C"/>
        </w:rPr>
        <w:t>a</w:t>
      </w:r>
      <w:r>
        <w:rPr>
          <w:color w:val="ACAE6C"/>
        </w:rPr>
        <w:t>a</w:t>
      </w:r>
      <w:r>
        <w:rPr>
          <w:color w:val="AAAD6B"/>
        </w:rPr>
        <w:t>a</w:t>
      </w:r>
      <w:r>
        <w:rPr>
          <w:color w:val="A7AC6A"/>
        </w:rPr>
        <w:t>a</w:t>
      </w:r>
      <w:r>
        <w:rPr>
          <w:color w:val="A6AD6A"/>
        </w:rPr>
        <w:t>a</w:t>
      </w:r>
      <w:r>
        <w:rPr>
          <w:color w:val="A3AC6A"/>
        </w:rPr>
        <w:t>a</w:t>
      </w:r>
      <w:r>
        <w:rPr>
          <w:color w:val="A2AC6A"/>
        </w:rPr>
        <w:t>a</w:t>
      </w:r>
      <w:r>
        <w:rPr>
          <w:color w:val="A1AC6A"/>
        </w:rPr>
        <w:t>a</w:t>
      </w:r>
      <w:r>
        <w:rPr>
          <w:color w:val="9FAB6A"/>
        </w:rPr>
        <w:t>a</w:t>
      </w:r>
      <w:r>
        <w:rPr>
          <w:color w:val="9EAA6A"/>
        </w:rPr>
        <w:t>a</w:t>
      </w:r>
      <w:r>
        <w:rPr>
          <w:color w:val="9BAA69"/>
        </w:rPr>
        <w:t>a</w:t>
      </w:r>
      <w:r>
        <w:rPr>
          <w:color w:val="99A868"/>
        </w:rPr>
        <w:t>a</w:t>
      </w:r>
      <w:r>
        <w:rPr>
          <w:color w:val="96A466"/>
        </w:rPr>
        <w:t>a</w:t>
      </w:r>
      <w:r>
        <w:rPr>
          <w:color w:val="95A465"/>
        </w:rPr>
        <w:t>a</w:t>
      </w:r>
      <w:r>
        <w:rPr>
          <w:color w:val="92A364"/>
        </w:rPr>
        <w:t>a</w:t>
      </w:r>
      <w:r>
        <w:rPr>
          <w:color w:val="8FA362"/>
        </w:rPr>
        <w:t>a</w:t>
      </w:r>
      <w:r>
        <w:rPr>
          <w:color w:val="8DA262"/>
        </w:rPr>
        <w:t>a</w:t>
      </w:r>
      <w:r>
        <w:rPr>
          <w:color w:val="89A261"/>
        </w:rPr>
        <w:t>a</w:t>
      </w:r>
      <w:r>
        <w:rPr>
          <w:color w:val="849F60"/>
        </w:rPr>
        <w:t>a</w:t>
      </w:r>
      <w:r>
        <w:rPr>
          <w:color w:val="819F5F"/>
        </w:rPr>
        <w:t>a</w:t>
      </w:r>
      <w:r>
        <w:rPr>
          <w:color w:val="7F9E5E"/>
        </w:rPr>
        <w:t>a</w:t>
      </w:r>
      <w:r>
        <w:rPr>
          <w:color w:val="7C9E5E"/>
        </w:rPr>
        <w:t>a</w:t>
      </w:r>
      <w:r>
        <w:rPr>
          <w:color w:val="7A9D5D"/>
        </w:rPr>
        <w:t>a</w:t>
      </w:r>
      <w:r>
        <w:rPr>
          <w:color w:val="799C5C"/>
        </w:rPr>
        <w:t>a</w:t>
      </w:r>
      <w:r>
        <w:rPr>
          <w:color w:val="759B5A"/>
        </w:rPr>
        <w:t>a</w:t>
      </w:r>
      <w:r>
        <w:rPr>
          <w:color w:val="729B59"/>
        </w:rPr>
        <w:t>a</w:t>
      </w:r>
      <w:r>
        <w:rPr>
          <w:color w:val="719A59"/>
        </w:rPr>
        <w:t>a</w:t>
      </w:r>
      <w:r>
        <w:rPr>
          <w:color w:val="6E9958"/>
        </w:rPr>
        <w:t>a</w:t>
      </w:r>
      <w:r>
        <w:rPr>
          <w:color w:val="6A9857"/>
        </w:rPr>
        <w:t>a</w:t>
      </w:r>
      <w:r>
        <w:rPr>
          <w:color w:val="689857"/>
        </w:rPr>
        <w:t>a</w:t>
      </w:r>
      <w:r>
        <w:rPr>
          <w:color w:val="659758"/>
        </w:rPr>
        <w:t>a</w:t>
      </w:r>
      <w:r>
        <w:rPr>
          <w:color w:val="619457"/>
        </w:rPr>
        <w:t>a</w:t>
      </w:r>
      <w:r>
        <w:rPr>
          <w:color w:val="5D9156"/>
        </w:rPr>
        <w:t>a</w:t>
      </w:r>
      <w:r>
        <w:rPr>
          <w:color w:val="5B9257"/>
        </w:rPr>
        <w:t>a</w:t>
      </w:r>
      <w:r>
        <w:rPr>
          <w:color w:val="5B9158"/>
        </w:rPr>
        <w:t>a</w:t>
      </w:r>
      <w:r>
        <w:rPr>
          <w:color w:val="588D56"/>
        </w:rPr>
        <w:t>a</w:t>
      </w:r>
      <w:r>
        <w:rPr>
          <w:color w:val="568156"/>
        </w:rPr>
        <w:t>a</w:t>
      </w:r>
      <w:r>
        <w:rPr>
          <w:color w:val="365337"/>
        </w:rPr>
        <w:t>a</w:t>
      </w:r>
      <w:r>
        <w:rPr>
          <w:color w:val="031104"/>
        </w:rPr>
        <w:t>a</w:t>
      </w:r>
      <w:r>
        <w:rPr>
          <w:color w:val="010901"/>
        </w:rPr>
        <w:t>a</w:t>
      </w:r>
      <w:r>
        <w:rPr>
          <w:color w:val="030E05"/>
        </w:rPr>
        <w:t>a</w:t>
      </w:r>
      <w:r>
        <w:rPr>
          <w:color w:val="000301"/>
        </w:rPr>
        <w:t>a</w:t>
      </w:r>
      <w:r>
        <w:rPr>
          <w:color w:val="050406"/>
        </w:rPr>
        <w:t>a</w:t>
      </w:r>
      <w:r>
        <w:rPr>
          <w:color w:val="050006"/>
        </w:rPr>
        <w:t>a</w:t>
      </w:r>
      <w:r>
        <w:rPr>
          <w:color w:val="050005"/>
        </w:rPr>
        <w:t>a</w:t>
      </w:r>
      <w:r>
        <w:rPr>
          <w:color w:val="050003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4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105"/>
        </w:rPr>
        <w:t>a</w:t>
      </w:r>
      <w:r>
        <w:rPr>
          <w:color w:val="02010B"/>
        </w:rPr>
        <w:t>a</w:t>
      </w:r>
      <w:r>
        <w:rPr>
          <w:color w:val="02000D"/>
        </w:rPr>
        <w:t>a</w:t>
      </w:r>
      <w:r>
        <w:rPr>
          <w:color w:val="02010D"/>
        </w:rPr>
        <w:t>a</w:t>
      </w:r>
      <w:r>
        <w:rPr>
          <w:color w:val="05030D"/>
        </w:rPr>
        <w:t>a</w:t>
      </w:r>
      <w:r>
        <w:rPr>
          <w:color w:val="060509"/>
        </w:rPr>
        <w:t>a</w:t>
      </w:r>
      <w:r>
        <w:rPr>
          <w:color w:val="050603"/>
        </w:rPr>
        <w:t>a</w:t>
      </w:r>
      <w:r>
        <w:rPr>
          <w:color w:val="010300"/>
        </w:rPr>
        <w:t>a</w:t>
      </w:r>
      <w:r>
        <w:rPr>
          <w:color w:val="121509"/>
        </w:rPr>
        <w:t>a</w:t>
      </w:r>
      <w:r>
        <w:rPr>
          <w:color w:val="656D3F"/>
        </w:rPr>
        <w:t>a</w:t>
      </w:r>
      <w:r>
        <w:rPr>
          <w:color w:val="B4C46F"/>
        </w:rPr>
        <w:t>a</w:t>
      </w:r>
      <w:r>
        <w:rPr>
          <w:color w:val="ADC163"/>
        </w:rPr>
        <w:t>a</w:t>
      </w:r>
      <w:r>
        <w:rPr>
          <w:color w:val="A8C162"/>
        </w:rPr>
        <w:t>a</w:t>
      </w:r>
      <w:r>
        <w:rPr>
          <w:color w:val="AECC6F"/>
        </w:rPr>
        <w:t>a</w:t>
      </w:r>
      <w:r>
        <w:rPr>
          <w:color w:val="A4C86E"/>
        </w:rPr>
        <w:t>a</w:t>
      </w:r>
      <w:r>
        <w:rPr>
          <w:color w:val="AAD37F"/>
        </w:rPr>
        <w:t>a</w:t>
      </w:r>
      <w:r>
        <w:rPr>
          <w:color w:val="9ECA80"/>
        </w:rPr>
        <w:t>a</w:t>
      </w:r>
      <w:r>
        <w:rPr>
          <w:color w:val="81AF6F"/>
        </w:rPr>
        <w:t>a</w:t>
      </w:r>
      <w:r>
        <w:rPr>
          <w:color w:val="598854"/>
        </w:rPr>
        <w:t>a</w:t>
      </w:r>
      <w:r>
        <w:rPr>
          <w:color w:val="36663E"/>
        </w:rPr>
        <w:t>a</w:t>
      </w:r>
      <w:r>
        <w:rPr>
          <w:color w:val="2B593B"/>
        </w:rPr>
        <w:t>a</w:t>
      </w:r>
      <w:r>
        <w:rPr>
          <w:color w:val="2C5B42"/>
        </w:rPr>
        <w:t>a</w:t>
      </w:r>
      <w:r>
        <w:rPr>
          <w:color w:val="275B47"/>
        </w:rPr>
        <w:t>a</w:t>
      </w:r>
      <w:r>
        <w:rPr>
          <w:color w:val="255C49"/>
        </w:rPr>
        <w:t>a</w:t>
      </w:r>
      <w:r>
        <w:rPr>
          <w:color w:val="255B4B"/>
        </w:rPr>
        <w:t>a</w:t>
      </w:r>
      <w:r>
        <w:rPr>
          <w:color w:val="255C4A"/>
        </w:rPr>
        <w:t>a</w:t>
      </w:r>
      <w:r>
        <w:rPr>
          <w:color w:val="255C4A"/>
        </w:rPr>
        <w:t>a</w:t>
      </w:r>
      <w:r>
        <w:rPr>
          <w:color w:val="265C49"/>
        </w:rPr>
        <w:t>a</w:t>
      </w:r>
      <w:r>
        <w:rPr>
          <w:color w:val="265C48"/>
        </w:rPr>
        <w:t>a</w:t>
      </w:r>
      <w:r>
        <w:rPr>
          <w:color w:val="265C46"/>
        </w:rPr>
        <w:t>a</w:t>
      </w:r>
      <w:r>
        <w:rPr>
          <w:color w:val="265C45"/>
        </w:rPr>
        <w:t>a</w:t>
      </w:r>
      <w:r>
        <w:rPr>
          <w:color w:val="265B44"/>
        </w:rPr>
        <w:t>a</w:t>
      </w:r>
      <w:r>
        <w:rPr>
          <w:color w:val="265A43"/>
        </w:rPr>
        <w:t>a</w:t>
      </w:r>
      <w:r>
        <w:rPr>
          <w:color w:val="255942"/>
        </w:rPr>
        <w:t>a</w:t>
      </w:r>
      <w:r>
        <w:rPr>
          <w:color w:val="255A43"/>
        </w:rPr>
        <w:t>a</w:t>
      </w:r>
      <w:r>
        <w:rPr>
          <w:color w:val="255B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45A43"/>
        </w:rPr>
        <w:t>a</w:t>
      </w:r>
      <w:r>
        <w:rPr>
          <w:color w:val="225841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742"/>
        </w:rPr>
        <w:t>a</w:t>
      </w:r>
      <w:r>
        <w:rPr>
          <w:color w:val="1F5746"/>
        </w:rPr>
        <w:t>a</w:t>
      </w:r>
      <w:r>
        <w:rPr>
          <w:color w:val="1F5646"/>
        </w:rPr>
        <w:t>a</w:t>
      </w:r>
      <w:r>
        <w:rPr>
          <w:color w:val="1F5545"/>
        </w:rPr>
        <w:t>a</w:t>
      </w:r>
      <w:r>
        <w:rPr>
          <w:color w:val="1F5545"/>
        </w:rPr>
        <w:t>a</w:t>
      </w:r>
      <w:r>
        <w:rPr>
          <w:color w:val="1F5446"/>
        </w:rPr>
        <w:t>a</w:t>
      </w:r>
      <w:r>
        <w:rPr>
          <w:color w:val="1F5346"/>
        </w:rPr>
        <w:t>a</w:t>
      </w:r>
      <w:r>
        <w:rPr>
          <w:color w:val="1D5145"/>
        </w:rPr>
        <w:t>a</w:t>
      </w:r>
      <w:r>
        <w:rPr>
          <w:color w:val="1D5145"/>
        </w:rPr>
        <w:t>a</w:t>
      </w:r>
      <w:r>
        <w:rPr>
          <w:color w:val="1E5045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204D45"/>
        </w:rPr>
        <w:t>a</w:t>
      </w:r>
      <w:r>
        <w:rPr>
          <w:color w:val="2A4F45"/>
        </w:rPr>
        <w:t>a</w:t>
      </w:r>
      <w:r>
        <w:rPr>
          <w:color w:val="132F25"/>
        </w:rPr>
        <w:t>a</w:t>
      </w:r>
      <w:r>
        <w:rPr>
          <w:color w:val="000C07"/>
        </w:rPr>
        <w:t>a</w:t>
      </w:r>
      <w:r>
        <w:rPr>
          <w:color w:val="010301"/>
        </w:rPr>
        <w:t>a</w:t>
      </w:r>
      <w:r>
        <w:rPr>
          <w:color w:val="030001"/>
        </w:rPr>
        <w:t>a</w:t>
      </w:r>
      <w:r>
        <w:rPr>
          <w:color w:val="040001"/>
        </w:rPr>
        <w:t>a</w:t>
      </w:r>
      <w:r>
        <w:rPr>
          <w:color w:val="0400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60102"/>
        </w:rPr>
        <w:t>a</w:t>
      </w:r>
      <w:r>
        <w:rPr>
          <w:color w:val="050104"/>
        </w:rPr>
        <w:t>a</w:t>
      </w:r>
      <w:r>
        <w:rPr>
          <w:color w:val="030206"/>
        </w:rPr>
        <w:t>a</w:t>
      </w:r>
      <w:r>
        <w:rPr>
          <w:color w:val="020409"/>
        </w:rPr>
        <w:t>a</w:t>
      </w:r>
      <w:r>
        <w:rPr>
          <w:color w:val="091A1F"/>
        </w:rPr>
        <w:t>a</w:t>
      </w:r>
      <w:r>
        <w:rPr>
          <w:color w:val="2B4D51"/>
        </w:rPr>
        <w:t>a</w:t>
      </w:r>
      <w:r>
        <w:rPr>
          <w:color w:val="326267"/>
        </w:rPr>
        <w:t>a</w:t>
      </w:r>
      <w:r>
        <w:rPr>
          <w:color w:val="2F6A6E"/>
        </w:rPr>
        <w:t>a</w:t>
      </w:r>
      <w:r>
        <w:rPr>
          <w:color w:val="236167"/>
        </w:rPr>
        <w:t>a</w:t>
      </w:r>
      <w:r>
        <w:rPr>
          <w:color w:val="286167"/>
        </w:rPr>
        <w:t>a</w:t>
      </w:r>
      <w:r>
        <w:rPr>
          <w:color w:val="296067"/>
        </w:rPr>
        <w:t>a</w:t>
      </w:r>
      <w:r>
        <w:rPr>
          <w:color w:val="296067"/>
        </w:rPr>
        <w:t>a</w:t>
      </w:r>
      <w:r>
        <w:rPr>
          <w:color w:val="285F66"/>
        </w:rPr>
        <w:t>a</w:t>
      </w:r>
      <w:r>
        <w:rPr>
          <w:color w:val="285E66"/>
        </w:rPr>
        <w:t>a</w:t>
      </w:r>
      <w:r>
        <w:rPr>
          <w:color w:val="285C67"/>
        </w:rPr>
        <w:t>a</w:t>
      </w:r>
      <w:r>
        <w:rPr>
          <w:color w:val="275B67"/>
        </w:rPr>
        <w:t>a</w:t>
      </w:r>
      <w:r>
        <w:rPr>
          <w:color w:val="275967"/>
        </w:rPr>
        <w:t>a</w:t>
      </w:r>
      <w:r>
        <w:rPr>
          <w:color w:val="275866"/>
        </w:rPr>
        <w:t>a</w:t>
      </w:r>
      <w:r>
        <w:rPr>
          <w:color w:val="265665"/>
        </w:rPr>
        <w:t>a</w:t>
      </w:r>
      <w:r>
        <w:rPr>
          <w:color w:val="245464"/>
        </w:rPr>
        <w:t>a</w:t>
      </w:r>
      <w:r>
        <w:rPr>
          <w:color w:val="245363"/>
        </w:rPr>
        <w:t>a</w:t>
      </w:r>
      <w:r>
        <w:rPr>
          <w:color w:val="235262"/>
        </w:rPr>
        <w:t>a</w:t>
      </w:r>
      <w:r>
        <w:rPr>
          <w:color w:val="225161"/>
        </w:rPr>
        <w:t>a</w:t>
      </w:r>
      <w:r>
        <w:rPr>
          <w:color w:val="215062"/>
        </w:rPr>
        <w:t>a</w:t>
      </w:r>
      <w:r>
        <w:rPr>
          <w:color w:val="204F61"/>
        </w:rPr>
        <w:t>a</w:t>
      </w:r>
      <w:r>
        <w:rPr>
          <w:color w:val="1F4E60"/>
        </w:rPr>
        <w:t>a</w:t>
      </w:r>
      <w:r>
        <w:rPr>
          <w:color w:val="1F4D61"/>
        </w:rPr>
        <w:t>a</w:t>
      </w:r>
      <w:r>
        <w:rPr>
          <w:color w:val="204C61"/>
        </w:rPr>
        <w:t>a</w:t>
      </w:r>
      <w:r>
        <w:rPr>
          <w:color w:val="204A62"/>
        </w:rPr>
        <w:t>a</w:t>
      </w:r>
      <w:r>
        <w:rPr>
          <w:color w:val="204A62"/>
        </w:rPr>
        <w:t>a</w:t>
      </w:r>
      <w:r>
        <w:rPr>
          <w:color w:val="1E4860"/>
        </w:rPr>
        <w:t>a</w:t>
      </w:r>
      <w:r>
        <w:rPr>
          <w:color w:val="1E4660"/>
        </w:rPr>
        <w:t>a</w:t>
      </w:r>
      <w:r>
        <w:rPr>
          <w:color w:val="1E4660"/>
        </w:rPr>
        <w:t>a</w:t>
      </w:r>
      <w:r>
        <w:rPr>
          <w:color w:val="1D455F"/>
        </w:rPr>
        <w:t>a</w:t>
      </w:r>
      <w:r>
        <w:rPr>
          <w:color w:val="1C465D"/>
        </w:rPr>
        <w:t>a</w:t>
      </w:r>
      <w:r>
        <w:rPr>
          <w:color w:val="1C465C"/>
        </w:rPr>
        <w:t>a</w:t>
      </w:r>
      <w:r>
        <w:rPr>
          <w:color w:val="1B455B"/>
        </w:rPr>
        <w:t>a</w:t>
      </w:r>
      <w:r>
        <w:rPr>
          <w:color w:val="1C455B"/>
        </w:rPr>
        <w:t>a</w:t>
      </w:r>
      <w:r>
        <w:rPr>
          <w:color w:val="1B445A"/>
        </w:rPr>
        <w:t>a</w:t>
      </w:r>
      <w:r>
        <w:rPr>
          <w:color w:val="1B445A"/>
        </w:rPr>
        <w:t>a</w:t>
      </w:r>
      <w:r>
        <w:rPr>
          <w:color w:val="1B4259"/>
        </w:rPr>
        <w:t>a</w:t>
      </w:r>
      <w:r>
        <w:rPr>
          <w:color w:val="1C4158"/>
        </w:rPr>
        <w:t>a</w:t>
      </w:r>
      <w:r>
        <w:rPr>
          <w:color w:val="1C4058"/>
        </w:rPr>
        <w:t>a</w:t>
      </w:r>
      <w:r>
        <w:rPr>
          <w:color w:val="1C4058"/>
        </w:rPr>
        <w:t>a</w:t>
      </w:r>
      <w:r>
        <w:rPr>
          <w:color w:val="1B3F57"/>
        </w:rPr>
        <w:t>a</w:t>
      </w:r>
      <w:r>
        <w:rPr>
          <w:color w:val="1B3F57"/>
        </w:rPr>
        <w:t>a</w:t>
      </w:r>
      <w:r>
        <w:rPr>
          <w:color w:val="1A3D55"/>
        </w:rPr>
        <w:t>a</w:t>
      </w:r>
      <w:r>
        <w:rPr>
          <w:color w:val="193B54"/>
        </w:rPr>
        <w:t>a</w:t>
      </w:r>
      <w:r>
        <w:rPr>
          <w:color w:val="193B54"/>
        </w:rPr>
        <w:t>a</w:t>
      </w:r>
      <w:r>
        <w:rPr>
          <w:color w:val="183A54"/>
        </w:rPr>
        <w:t>a</w:t>
      </w:r>
      <w:r>
        <w:rPr>
          <w:color w:val="183A55"/>
        </w:rPr>
        <w:t>a</w:t>
      </w:r>
      <w:r>
        <w:rPr>
          <w:color w:val="173954"/>
        </w:rPr>
        <w:t>a</w:t>
      </w:r>
      <w:r>
        <w:rPr>
          <w:color w:val="173954"/>
        </w:rPr>
        <w:t>a</w:t>
      </w:r>
      <w:r>
        <w:rPr>
          <w:color w:val="163854"/>
        </w:rPr>
        <w:t>a</w:t>
      </w:r>
      <w:r>
        <w:rPr>
          <w:color w:val="163755"/>
        </w:rPr>
        <w:t>a</w:t>
      </w:r>
      <w:r>
        <w:rPr>
          <w:color w:val="153655"/>
        </w:rPr>
        <w:t>a</w:t>
      </w:r>
      <w:r>
        <w:rPr>
          <w:color w:val="153655"/>
        </w:rPr>
        <w:t>a</w:t>
      </w:r>
      <w:r>
        <w:rPr>
          <w:color w:val="153655"/>
        </w:rPr>
        <w:t>a</w:t>
      </w:r>
    </w:p>
    <w:p>
      <w:r>
        <w:rPr>
          <w:color w:val="B0B06F"/>
        </w:rPr>
        <w:t>a</w:t>
      </w:r>
      <w:r>
        <w:rPr>
          <w:color w:val="B0B16F"/>
        </w:rPr>
        <w:t>a</w:t>
      </w:r>
      <w:r>
        <w:rPr>
          <w:color w:val="B0B16F"/>
        </w:rPr>
        <w:t>a</w:t>
      </w:r>
      <w:r>
        <w:rPr>
          <w:color w:val="B0B170"/>
        </w:rPr>
        <w:t>a</w:t>
      </w:r>
      <w:r>
        <w:rPr>
          <w:color w:val="B1B171"/>
        </w:rPr>
        <w:t>a</w:t>
      </w:r>
      <w:r>
        <w:rPr>
          <w:color w:val="B1B171"/>
        </w:rPr>
        <w:t>a</w:t>
      </w:r>
      <w:r>
        <w:rPr>
          <w:color w:val="B1B171"/>
        </w:rPr>
        <w:t>a</w:t>
      </w:r>
      <w:r>
        <w:rPr>
          <w:color w:val="B1B171"/>
        </w:rPr>
        <w:t>a</w:t>
      </w:r>
      <w:r>
        <w:rPr>
          <w:color w:val="B1B171"/>
        </w:rPr>
        <w:t>a</w:t>
      </w:r>
      <w:r>
        <w:rPr>
          <w:color w:val="B1B171"/>
        </w:rPr>
        <w:t>a</w:t>
      </w:r>
      <w:r>
        <w:rPr>
          <w:color w:val="B1B171"/>
        </w:rPr>
        <w:t>a</w:t>
      </w:r>
      <w:r>
        <w:rPr>
          <w:color w:val="B0B1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AFAF6F"/>
        </w:rPr>
        <w:t>a</w:t>
      </w:r>
      <w:r>
        <w:rPr>
          <w:color w:val="AFAF6F"/>
        </w:rPr>
        <w:t>a</w:t>
      </w:r>
      <w:r>
        <w:rPr>
          <w:color w:val="ACAE6C"/>
        </w:rPr>
        <w:t>a</w:t>
      </w:r>
      <w:r>
        <w:rPr>
          <w:color w:val="ABAD6B"/>
        </w:rPr>
        <w:t>a</w:t>
      </w:r>
      <w:r>
        <w:rPr>
          <w:color w:val="ABAD6B"/>
        </w:rPr>
        <w:t>a</w:t>
      </w:r>
      <w:r>
        <w:rPr>
          <w:color w:val="A8AC6A"/>
        </w:rPr>
        <w:t>a</w:t>
      </w:r>
      <w:r>
        <w:rPr>
          <w:color w:val="A6AB69"/>
        </w:rPr>
        <w:t>a</w:t>
      </w:r>
      <w:r>
        <w:rPr>
          <w:color w:val="A5AB6A"/>
        </w:rPr>
        <w:t>a</w:t>
      </w:r>
      <w:r>
        <w:rPr>
          <w:color w:val="A3AB6A"/>
        </w:rPr>
        <w:t>a</w:t>
      </w:r>
      <w:r>
        <w:rPr>
          <w:color w:val="A0AB69"/>
        </w:rPr>
        <w:t>a</w:t>
      </w:r>
      <w:r>
        <w:rPr>
          <w:color w:val="A0AA6B"/>
        </w:rPr>
        <w:t>a</w:t>
      </w:r>
      <w:r>
        <w:rPr>
          <w:color w:val="9EAA69"/>
        </w:rPr>
        <w:t>a</w:t>
      </w:r>
      <w:r>
        <w:rPr>
          <w:color w:val="9BA968"/>
        </w:rPr>
        <w:t>a</w:t>
      </w:r>
      <w:r>
        <w:rPr>
          <w:color w:val="9AA86A"/>
        </w:rPr>
        <w:t>a</w:t>
      </w:r>
      <w:r>
        <w:rPr>
          <w:color w:val="98A668"/>
        </w:rPr>
        <w:t>a</w:t>
      </w:r>
      <w:r>
        <w:rPr>
          <w:color w:val="95A465"/>
        </w:rPr>
        <w:t>a</w:t>
      </w:r>
      <w:r>
        <w:rPr>
          <w:color w:val="94A465"/>
        </w:rPr>
        <w:t>a</w:t>
      </w:r>
      <w:r>
        <w:rPr>
          <w:color w:val="92A263"/>
        </w:rPr>
        <w:t>a</w:t>
      </w:r>
      <w:r>
        <w:rPr>
          <w:color w:val="8EA162"/>
        </w:rPr>
        <w:t>a</w:t>
      </w:r>
      <w:r>
        <w:rPr>
          <w:color w:val="8CA161"/>
        </w:rPr>
        <w:t>a</w:t>
      </w:r>
      <w:r>
        <w:rPr>
          <w:color w:val="89A261"/>
        </w:rPr>
        <w:t>a</w:t>
      </w:r>
      <w:r>
        <w:rPr>
          <w:color w:val="839E5F"/>
        </w:rPr>
        <w:t>a</w:t>
      </w:r>
      <w:r>
        <w:rPr>
          <w:color w:val="809E5F"/>
        </w:rPr>
        <w:t>a</w:t>
      </w:r>
      <w:r>
        <w:rPr>
          <w:color w:val="7D9D5E"/>
        </w:rPr>
        <w:t>a</w:t>
      </w:r>
      <w:r>
        <w:rPr>
          <w:color w:val="7A9D5D"/>
        </w:rPr>
        <w:t>a</w:t>
      </w:r>
      <w:r>
        <w:rPr>
          <w:color w:val="789C5C"/>
        </w:rPr>
        <w:t>a</w:t>
      </w:r>
      <w:r>
        <w:rPr>
          <w:color w:val="759B5A"/>
        </w:rPr>
        <w:t>a</w:t>
      </w:r>
      <w:r>
        <w:rPr>
          <w:color w:val="719B5B"/>
        </w:rPr>
        <w:t>a</w:t>
      </w:r>
      <w:r>
        <w:rPr>
          <w:color w:val="6E9B5A"/>
        </w:rPr>
        <w:t>a</w:t>
      </w:r>
      <w:r>
        <w:rPr>
          <w:color w:val="6D9959"/>
        </w:rPr>
        <w:t>a</w:t>
      </w:r>
      <w:r>
        <w:rPr>
          <w:color w:val="6B9858"/>
        </w:rPr>
        <w:t>a</w:t>
      </w:r>
      <w:r>
        <w:rPr>
          <w:color w:val="699759"/>
        </w:rPr>
        <w:t>a</w:t>
      </w:r>
      <w:r>
        <w:rPr>
          <w:color w:val="669658"/>
        </w:rPr>
        <w:t>a</w:t>
      </w:r>
      <w:r>
        <w:rPr>
          <w:color w:val="649558"/>
        </w:rPr>
        <w:t>a</w:t>
      </w:r>
      <w:r>
        <w:rPr>
          <w:color w:val="619459"/>
        </w:rPr>
        <w:t>a</w:t>
      </w:r>
      <w:r>
        <w:rPr>
          <w:color w:val="5D9357"/>
        </w:rPr>
        <w:t>a</w:t>
      </w:r>
      <w:r>
        <w:rPr>
          <w:color w:val="5A9155"/>
        </w:rPr>
        <w:t>a</w:t>
      </w:r>
      <w:r>
        <w:rPr>
          <w:color w:val="558E52"/>
        </w:rPr>
        <w:t>a</w:t>
      </w:r>
      <w:r>
        <w:rPr>
          <w:color w:val="50894D"/>
        </w:rPr>
        <w:t>a</w:t>
      </w:r>
      <w:r>
        <w:rPr>
          <w:color w:val="518452"/>
        </w:rPr>
        <w:t>a</w:t>
      </w:r>
      <w:r>
        <w:rPr>
          <w:color w:val="4D7651"/>
        </w:rPr>
        <w:t>a</w:t>
      </w:r>
      <w:r>
        <w:rPr>
          <w:color w:val="1A3B1F"/>
        </w:rPr>
        <w:t>a</w:t>
      </w:r>
      <w:r>
        <w:rPr>
          <w:color w:val="000A00"/>
        </w:rPr>
        <w:t>a</w:t>
      </w:r>
      <w:r>
        <w:rPr>
          <w:color w:val="000900"/>
        </w:rPr>
        <w:t>a</w:t>
      </w:r>
      <w:r>
        <w:rPr>
          <w:color w:val="000400"/>
        </w:rPr>
        <w:t>a</w:t>
      </w:r>
      <w:r>
        <w:rPr>
          <w:color w:val="010103"/>
        </w:rPr>
        <w:t>a</w:t>
      </w:r>
      <w:r>
        <w:rPr>
          <w:color w:val="040106"/>
        </w:rPr>
        <w:t>a</w:t>
      </w:r>
      <w:r>
        <w:rPr>
          <w:color w:val="050006"/>
        </w:rPr>
        <w:t>a</w:t>
      </w:r>
      <w:r>
        <w:rPr>
          <w:color w:val="050004"/>
        </w:rPr>
        <w:t>a</w:t>
      </w:r>
      <w:r>
        <w:rPr>
          <w:color w:val="030101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7"/>
        </w:rPr>
        <w:t>a</w:t>
      </w:r>
      <w:r>
        <w:rPr>
          <w:color w:val="010007"/>
        </w:rPr>
        <w:t>a</w:t>
      </w:r>
      <w:r>
        <w:rPr>
          <w:color w:val="08070E"/>
        </w:rPr>
        <w:t>a</w:t>
      </w:r>
      <w:r>
        <w:rPr>
          <w:color w:val="07060B"/>
        </w:rPr>
        <w:t>a</w:t>
      </w:r>
      <w:r>
        <w:rPr>
          <w:color w:val="040405"/>
        </w:rPr>
        <w:t>a</w:t>
      </w:r>
      <w:r>
        <w:rPr>
          <w:color w:val="040403"/>
        </w:rPr>
        <w:t>a</w:t>
      </w:r>
      <w:r>
        <w:rPr>
          <w:color w:val="000100"/>
        </w:rPr>
        <w:t>a</w:t>
      </w:r>
      <w:r>
        <w:rPr>
          <w:color w:val="21260F"/>
        </w:rPr>
        <w:t>a</w:t>
      </w:r>
      <w:r>
        <w:rPr>
          <w:color w:val="869355"/>
        </w:rPr>
        <w:t>a</w:t>
      </w:r>
      <w:r>
        <w:rPr>
          <w:color w:val="B8CB82"/>
        </w:rPr>
        <w:t>a</w:t>
      </w:r>
      <w:r>
        <w:rPr>
          <w:color w:val="ADC479"/>
        </w:rPr>
        <w:t>a</w:t>
      </w:r>
      <w:r>
        <w:rPr>
          <w:color w:val="AAC97F"/>
        </w:rPr>
        <w:t>a</w:t>
      </w:r>
      <w:r>
        <w:rPr>
          <w:color w:val="A0C77D"/>
        </w:rPr>
        <w:t>a</w:t>
      </w:r>
      <w:r>
        <w:rPr>
          <w:color w:val="92BE79"/>
        </w:rPr>
        <w:t>a</w:t>
      </w:r>
      <w:r>
        <w:rPr>
          <w:color w:val="629355"/>
        </w:rPr>
        <w:t>a</w:t>
      </w:r>
      <w:r>
        <w:rPr>
          <w:color w:val="467A44"/>
        </w:rPr>
        <w:t>a</w:t>
      </w:r>
      <w:r>
        <w:rPr>
          <w:color w:val="295E34"/>
        </w:rPr>
        <w:t>a</w:t>
      </w:r>
      <w:r>
        <w:rPr>
          <w:color w:val="1D5232"/>
        </w:rPr>
        <w:t>a</w:t>
      </w:r>
      <w:r>
        <w:rPr>
          <w:color w:val="235840"/>
        </w:rPr>
        <w:t>a</w:t>
      </w:r>
      <w:r>
        <w:rPr>
          <w:color w:val="2B5F4D"/>
        </w:rPr>
        <w:t>a</w:t>
      </w:r>
      <w:r>
        <w:rPr>
          <w:color w:val="275C4A"/>
        </w:rPr>
        <w:t>a</w:t>
      </w:r>
      <w:r>
        <w:rPr>
          <w:color w:val="265B48"/>
        </w:rPr>
        <w:t>a</w:t>
      </w:r>
      <w:r>
        <w:rPr>
          <w:color w:val="265B49"/>
        </w:rPr>
        <w:t>a</w:t>
      </w:r>
      <w:r>
        <w:rPr>
          <w:color w:val="265B47"/>
        </w:rPr>
        <w:t>a</w:t>
      </w:r>
      <w:r>
        <w:rPr>
          <w:color w:val="265B47"/>
        </w:rPr>
        <w:t>a</w:t>
      </w:r>
      <w:r>
        <w:rPr>
          <w:color w:val="275A47"/>
        </w:rPr>
        <w:t>a</w:t>
      </w:r>
      <w:r>
        <w:rPr>
          <w:color w:val="275B45"/>
        </w:rPr>
        <w:t>a</w:t>
      </w:r>
      <w:r>
        <w:rPr>
          <w:color w:val="275B45"/>
        </w:rPr>
        <w:t>a</w:t>
      </w:r>
      <w:r>
        <w:rPr>
          <w:color w:val="265A44"/>
        </w:rPr>
        <w:t>a</w:t>
      </w:r>
      <w:r>
        <w:rPr>
          <w:color w:val="265A44"/>
        </w:rPr>
        <w:t>a</w:t>
      </w:r>
      <w:r>
        <w:rPr>
          <w:color w:val="25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25841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215742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1F5642"/>
        </w:rPr>
        <w:t>a</w:t>
      </w:r>
      <w:r>
        <w:rPr>
          <w:color w:val="1F5646"/>
        </w:rPr>
        <w:t>a</w:t>
      </w:r>
      <w:r>
        <w:rPr>
          <w:color w:val="1F5645"/>
        </w:rPr>
        <w:t>a</w:t>
      </w:r>
      <w:r>
        <w:rPr>
          <w:color w:val="1F5545"/>
        </w:rPr>
        <w:t>a</w:t>
      </w:r>
      <w:r>
        <w:rPr>
          <w:color w:val="1F5546"/>
        </w:rPr>
        <w:t>a</w:t>
      </w:r>
      <w:r>
        <w:rPr>
          <w:color w:val="1F5446"/>
        </w:rPr>
        <w:t>a</w:t>
      </w:r>
      <w:r>
        <w:rPr>
          <w:color w:val="1F5346"/>
        </w:rPr>
        <w:t>a</w:t>
      </w:r>
      <w:r>
        <w:rPr>
          <w:color w:val="1D5145"/>
        </w:rPr>
        <w:t>a</w:t>
      </w:r>
      <w:r>
        <w:rPr>
          <w:color w:val="1D51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E45"/>
        </w:rPr>
        <w:t>a</w:t>
      </w:r>
      <w:r>
        <w:rPr>
          <w:color w:val="1F4C44"/>
        </w:rPr>
        <w:t>a</w:t>
      </w:r>
      <w:r>
        <w:rPr>
          <w:color w:val="254C42"/>
        </w:rPr>
        <w:t>a</w:t>
      </w:r>
      <w:r>
        <w:rPr>
          <w:color w:val="17372C"/>
        </w:rPr>
        <w:t>a</w:t>
      </w:r>
      <w:r>
        <w:rPr>
          <w:color w:val="03130D"/>
        </w:rPr>
        <w:t>a</w:t>
      </w:r>
      <w:r>
        <w:rPr>
          <w:color w:val="000200"/>
        </w:rPr>
        <w:t>a</w:t>
      </w:r>
      <w:r>
        <w:rPr>
          <w:color w:val="020001"/>
        </w:rPr>
        <w:t>a</w:t>
      </w:r>
      <w:r>
        <w:rPr>
          <w:color w:val="050102"/>
        </w:rPr>
        <w:t>a</w:t>
      </w:r>
      <w:r>
        <w:rPr>
          <w:color w:val="040001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10304"/>
        </w:rPr>
        <w:t>a</w:t>
      </w:r>
      <w:r>
        <w:rPr>
          <w:color w:val="000406"/>
        </w:rPr>
        <w:t>a</w:t>
      </w:r>
      <w:r>
        <w:rPr>
          <w:color w:val="010E12"/>
        </w:rPr>
        <w:t>a</w:t>
      </w:r>
      <w:r>
        <w:rPr>
          <w:color w:val="213E43"/>
        </w:rPr>
        <w:t>a</w:t>
      </w:r>
      <w:r>
        <w:rPr>
          <w:color w:val="386367"/>
        </w:rPr>
        <w:t>a</w:t>
      </w:r>
      <w:r>
        <w:rPr>
          <w:color w:val="275E64"/>
        </w:rPr>
        <w:t>a</w:t>
      </w:r>
      <w:r>
        <w:rPr>
          <w:color w:val="28686E"/>
        </w:rPr>
        <w:t>a</w:t>
      </w:r>
      <w:r>
        <w:rPr>
          <w:color w:val="1F5F67"/>
        </w:rPr>
        <w:t>a</w:t>
      </w:r>
      <w:r>
        <w:rPr>
          <w:color w:val="255F67"/>
        </w:rPr>
        <w:t>a</w:t>
      </w:r>
      <w:r>
        <w:rPr>
          <w:color w:val="275D67"/>
        </w:rPr>
        <w:t>a</w:t>
      </w:r>
      <w:r>
        <w:rPr>
          <w:color w:val="275D66"/>
        </w:rPr>
        <w:t>a</w:t>
      </w:r>
      <w:r>
        <w:rPr>
          <w:color w:val="275C66"/>
        </w:rPr>
        <w:t>a</w:t>
      </w:r>
      <w:r>
        <w:rPr>
          <w:color w:val="275B66"/>
        </w:rPr>
        <w:t>a</w:t>
      </w:r>
      <w:r>
        <w:rPr>
          <w:color w:val="285967"/>
        </w:rPr>
        <w:t>a</w:t>
      </w:r>
      <w:r>
        <w:rPr>
          <w:color w:val="265866"/>
        </w:rPr>
        <w:t>a</w:t>
      </w:r>
      <w:r>
        <w:rPr>
          <w:color w:val="275666"/>
        </w:rPr>
        <w:t>a</w:t>
      </w:r>
      <w:r>
        <w:rPr>
          <w:color w:val="265565"/>
        </w:rPr>
        <w:t>a</w:t>
      </w:r>
      <w:r>
        <w:rPr>
          <w:color w:val="255365"/>
        </w:rPr>
        <w:t>a</w:t>
      </w:r>
      <w:r>
        <w:rPr>
          <w:color w:val="235163"/>
        </w:rPr>
        <w:t>a</w:t>
      </w:r>
      <w:r>
        <w:rPr>
          <w:color w:val="235063"/>
        </w:rPr>
        <w:t>a</w:t>
      </w:r>
      <w:r>
        <w:rPr>
          <w:color w:val="214F61"/>
        </w:rPr>
        <w:t>a</w:t>
      </w:r>
      <w:r>
        <w:rPr>
          <w:color w:val="204F61"/>
        </w:rPr>
        <w:t>a</w:t>
      </w:r>
      <w:r>
        <w:rPr>
          <w:color w:val="204F63"/>
        </w:rPr>
        <w:t>a</w:t>
      </w:r>
      <w:r>
        <w:rPr>
          <w:color w:val="1F4E61"/>
        </w:rPr>
        <w:t>a</w:t>
      </w:r>
      <w:r>
        <w:rPr>
          <w:color w:val="1E4D60"/>
        </w:rPr>
        <w:t>a</w:t>
      </w:r>
      <w:r>
        <w:rPr>
          <w:color w:val="1E4B62"/>
        </w:rPr>
        <w:t>a</w:t>
      </w:r>
      <w:r>
        <w:rPr>
          <w:color w:val="1E4A61"/>
        </w:rPr>
        <w:t>a</w:t>
      </w:r>
      <w:r>
        <w:rPr>
          <w:color w:val="1E4861"/>
        </w:rPr>
        <w:t>a</w:t>
      </w:r>
      <w:r>
        <w:rPr>
          <w:color w:val="1E4861"/>
        </w:rPr>
        <w:t>a</w:t>
      </w:r>
      <w:r>
        <w:rPr>
          <w:color w:val="1D4760"/>
        </w:rPr>
        <w:t>a</w:t>
      </w:r>
      <w:r>
        <w:rPr>
          <w:color w:val="1D4461"/>
        </w:rPr>
        <w:t>a</w:t>
      </w:r>
      <w:r>
        <w:rPr>
          <w:color w:val="1C4360"/>
        </w:rPr>
        <w:t>a</w:t>
      </w:r>
      <w:r>
        <w:rPr>
          <w:color w:val="1B435E"/>
        </w:rPr>
        <w:t>a</w:t>
      </w:r>
      <w:r>
        <w:rPr>
          <w:color w:val="1A445C"/>
        </w:rPr>
        <w:t>a</w:t>
      </w:r>
      <w:r>
        <w:rPr>
          <w:color w:val="1A445A"/>
        </w:rPr>
        <w:t>a</w:t>
      </w:r>
      <w:r>
        <w:rPr>
          <w:color w:val="1A445A"/>
        </w:rPr>
        <w:t>a</w:t>
      </w:r>
      <w:r>
        <w:rPr>
          <w:color w:val="1A4359"/>
        </w:rPr>
        <w:t>a</w:t>
      </w:r>
      <w:r>
        <w:rPr>
          <w:color w:val="1A4359"/>
        </w:rPr>
        <w:t>a</w:t>
      </w:r>
      <w:r>
        <w:rPr>
          <w:color w:val="194258"/>
        </w:rPr>
        <w:t>a</w:t>
      </w:r>
      <w:r>
        <w:rPr>
          <w:color w:val="1B4158"/>
        </w:rPr>
        <w:t>a</w:t>
      </w:r>
      <w:r>
        <w:rPr>
          <w:color w:val="1A4057"/>
        </w:rPr>
        <w:t>a</w:t>
      </w:r>
      <w:r>
        <w:rPr>
          <w:color w:val="1B3F57"/>
        </w:rPr>
        <w:t>a</w:t>
      </w:r>
      <w:r>
        <w:rPr>
          <w:color w:val="1A3E56"/>
        </w:rPr>
        <w:t>a</w:t>
      </w:r>
      <w:r>
        <w:rPr>
          <w:color w:val="1A3E56"/>
        </w:rPr>
        <w:t>a</w:t>
      </w:r>
      <w:r>
        <w:rPr>
          <w:color w:val="1A3E56"/>
        </w:rPr>
        <w:t>a</w:t>
      </w:r>
      <w:r>
        <w:rPr>
          <w:color w:val="193C55"/>
        </w:rPr>
        <w:t>a</w:t>
      </w:r>
      <w:r>
        <w:rPr>
          <w:color w:val="193B54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  <w:r>
        <w:rPr>
          <w:color w:val="173954"/>
        </w:rPr>
        <w:t>a</w:t>
      </w:r>
      <w:r>
        <w:rPr>
          <w:color w:val="173955"/>
        </w:rPr>
        <w:t>a</w:t>
      </w:r>
      <w:r>
        <w:rPr>
          <w:color w:val="173955"/>
        </w:rPr>
        <w:t>a</w:t>
      </w:r>
      <w:r>
        <w:rPr>
          <w:color w:val="163756"/>
        </w:rPr>
        <w:t>a</w:t>
      </w:r>
      <w:r>
        <w:rPr>
          <w:color w:val="153655"/>
        </w:rPr>
        <w:t>a</w:t>
      </w:r>
      <w:r>
        <w:rPr>
          <w:color w:val="153655"/>
        </w:rPr>
        <w:t>a</w:t>
      </w:r>
      <w:r>
        <w:rPr>
          <w:color w:val="153656"/>
        </w:rPr>
        <w:t>a</w:t>
      </w:r>
      <w:r>
        <w:rPr>
          <w:color w:val="143556"/>
        </w:rPr>
        <w:t>a</w:t>
      </w:r>
    </w:p>
    <w:p>
      <w:r>
        <w:rPr>
          <w:color w:val="B0B16F"/>
        </w:rPr>
        <w:t>a</w:t>
      </w:r>
      <w:r>
        <w:rPr>
          <w:color w:val="B0B16F"/>
        </w:rPr>
        <w:t>a</w:t>
      </w:r>
      <w:r>
        <w:rPr>
          <w:color w:val="B0B16F"/>
        </w:rPr>
        <w:t>a</w:t>
      </w:r>
      <w:r>
        <w:rPr>
          <w:color w:val="AFB06F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AFAF6F"/>
        </w:rPr>
        <w:t>a</w:t>
      </w:r>
      <w:r>
        <w:rPr>
          <w:color w:val="AFAF6F"/>
        </w:rPr>
        <w:t>a</w:t>
      </w:r>
      <w:r>
        <w:rPr>
          <w:color w:val="AEAE6E"/>
        </w:rPr>
        <w:t>a</w:t>
      </w:r>
      <w:r>
        <w:rPr>
          <w:color w:val="ABAD6B"/>
        </w:rPr>
        <w:t>a</w:t>
      </w:r>
      <w:r>
        <w:rPr>
          <w:color w:val="ABAD6B"/>
        </w:rPr>
        <w:t>a</w:t>
      </w:r>
      <w:r>
        <w:rPr>
          <w:color w:val="A9AB69"/>
        </w:rPr>
        <w:t>a</w:t>
      </w:r>
      <w:r>
        <w:rPr>
          <w:color w:val="A6AB69"/>
        </w:rPr>
        <w:t>a</w:t>
      </w:r>
      <w:r>
        <w:rPr>
          <w:color w:val="A6AB69"/>
        </w:rPr>
        <w:t>a</w:t>
      </w:r>
      <w:r>
        <w:rPr>
          <w:color w:val="A3AA6A"/>
        </w:rPr>
        <w:t>a</w:t>
      </w:r>
      <w:r>
        <w:rPr>
          <w:color w:val="A0AB69"/>
        </w:rPr>
        <w:t>a</w:t>
      </w:r>
      <w:r>
        <w:rPr>
          <w:color w:val="A0AB69"/>
        </w:rPr>
        <w:t>a</w:t>
      </w:r>
      <w:r>
        <w:rPr>
          <w:color w:val="9EAA6A"/>
        </w:rPr>
        <w:t>a</w:t>
      </w:r>
      <w:r>
        <w:rPr>
          <w:color w:val="9BA969"/>
        </w:rPr>
        <w:t>a</w:t>
      </w:r>
      <w:r>
        <w:rPr>
          <w:color w:val="9AA968"/>
        </w:rPr>
        <w:t>a</w:t>
      </w:r>
      <w:r>
        <w:rPr>
          <w:color w:val="99A769"/>
        </w:rPr>
        <w:t>a</w:t>
      </w:r>
      <w:r>
        <w:rPr>
          <w:color w:val="97A668"/>
        </w:rPr>
        <w:t>a</w:t>
      </w:r>
      <w:r>
        <w:rPr>
          <w:color w:val="94A465"/>
        </w:rPr>
        <w:t>a</w:t>
      </w:r>
      <w:r>
        <w:rPr>
          <w:color w:val="93A364"/>
        </w:rPr>
        <w:t>a</w:t>
      </w:r>
      <w:r>
        <w:rPr>
          <w:color w:val="90A363"/>
        </w:rPr>
        <w:t>a</w:t>
      </w:r>
      <w:r>
        <w:rPr>
          <w:color w:val="8DA262"/>
        </w:rPr>
        <w:t>a</w:t>
      </w:r>
      <w:r>
        <w:rPr>
          <w:color w:val="8BA161"/>
        </w:rPr>
        <w:t>a</w:t>
      </w:r>
      <w:r>
        <w:rPr>
          <w:color w:val="87A160"/>
        </w:rPr>
        <w:t>a</w:t>
      </w:r>
      <w:r>
        <w:rPr>
          <w:color w:val="829D5E"/>
        </w:rPr>
        <w:t>a</w:t>
      </w:r>
      <w:r>
        <w:rPr>
          <w:color w:val="7F9D5F"/>
        </w:rPr>
        <w:t>a</w:t>
      </w:r>
      <w:r>
        <w:rPr>
          <w:color w:val="7D9D5E"/>
        </w:rPr>
        <w:t>a</w:t>
      </w:r>
      <w:r>
        <w:rPr>
          <w:color w:val="7A9D5D"/>
        </w:rPr>
        <w:t>a</w:t>
      </w:r>
      <w:r>
        <w:rPr>
          <w:color w:val="789C5C"/>
        </w:rPr>
        <w:t>a</w:t>
      </w:r>
      <w:r>
        <w:rPr>
          <w:color w:val="759B5B"/>
        </w:rPr>
        <w:t>a</w:t>
      </w:r>
      <w:r>
        <w:rPr>
          <w:color w:val="6E9B5A"/>
        </w:rPr>
        <w:t>a</w:t>
      </w:r>
      <w:r>
        <w:rPr>
          <w:color w:val="6A9B59"/>
        </w:rPr>
        <w:t>a</w:t>
      </w:r>
      <w:r>
        <w:rPr>
          <w:color w:val="6A9959"/>
        </w:rPr>
        <w:t>a</w:t>
      </w:r>
      <w:r>
        <w:rPr>
          <w:color w:val="699759"/>
        </w:rPr>
        <w:t>a</w:t>
      </w:r>
      <w:r>
        <w:rPr>
          <w:color w:val="669658"/>
        </w:rPr>
        <w:t>a</w:t>
      </w:r>
      <w:r>
        <w:rPr>
          <w:color w:val="649559"/>
        </w:rPr>
        <w:t>a</w:t>
      </w:r>
      <w:r>
        <w:rPr>
          <w:color w:val="609357"/>
        </w:rPr>
        <w:t>a</w:t>
      </w:r>
      <w:r>
        <w:rPr>
          <w:color w:val="5F9257"/>
        </w:rPr>
        <w:t>a</w:t>
      </w:r>
      <w:r>
        <w:rPr>
          <w:color w:val="5E9458"/>
        </w:rPr>
        <w:t>a</w:t>
      </w:r>
      <w:r>
        <w:rPr>
          <w:color w:val="5C9457"/>
        </w:rPr>
        <w:t>a</w:t>
      </w:r>
      <w:r>
        <w:rPr>
          <w:color w:val="579053"/>
        </w:rPr>
        <w:t>a</w:t>
      </w:r>
      <w:r>
        <w:rPr>
          <w:color w:val="528E50"/>
        </w:rPr>
        <w:t>a</w:t>
      </w:r>
      <w:r>
        <w:rPr>
          <w:color w:val="4F8750"/>
        </w:rPr>
        <w:t>a</w:t>
      </w:r>
      <w:r>
        <w:rPr>
          <w:color w:val="528457"/>
        </w:rPr>
        <w:t>a</w:t>
      </w:r>
      <w:r>
        <w:rPr>
          <w:color w:val="416A46"/>
        </w:rPr>
        <w:t>a</w:t>
      </w:r>
      <w:r>
        <w:rPr>
          <w:color w:val="08260E"/>
        </w:rPr>
        <w:t>a</w:t>
      </w:r>
      <w:r>
        <w:rPr>
          <w:color w:val="000A01"/>
        </w:rPr>
        <w:t>a</w:t>
      </w:r>
      <w:r>
        <w:rPr>
          <w:color w:val="000601"/>
        </w:rPr>
        <w:t>a</w:t>
      </w:r>
      <w:r>
        <w:rPr>
          <w:color w:val="000004"/>
        </w:rPr>
        <w:t>a</w:t>
      </w:r>
      <w:r>
        <w:rPr>
          <w:color w:val="030007"/>
        </w:rPr>
        <w:t>a</w:t>
      </w:r>
      <w:r>
        <w:rPr>
          <w:color w:val="050007"/>
        </w:rPr>
        <w:t>a</w:t>
      </w:r>
      <w:r>
        <w:rPr>
          <w:color w:val="050006"/>
        </w:rPr>
        <w:t>a</w:t>
      </w:r>
      <w:r>
        <w:rPr>
          <w:color w:val="030104"/>
        </w:rPr>
        <w:t>a</w:t>
      </w:r>
      <w:r>
        <w:rPr>
          <w:color w:val="0301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9090A"/>
        </w:rPr>
        <w:t>a</w:t>
      </w:r>
      <w:r>
        <w:rPr>
          <w:color w:val="030207"/>
        </w:rPr>
        <w:t>a</w:t>
      </w:r>
      <w:r>
        <w:rPr>
          <w:color w:val="010005"/>
        </w:rPr>
        <w:t>a</w:t>
      </w:r>
      <w:r>
        <w:rPr>
          <w:color w:val="07060B"/>
        </w:rPr>
        <w:t>a</w:t>
      </w:r>
      <w:r>
        <w:rPr>
          <w:color w:val="06050B"/>
        </w:rPr>
        <w:t>a</w:t>
      </w:r>
      <w:r>
        <w:rPr>
          <w:color w:val="020500"/>
        </w:rPr>
        <w:t>a</w:t>
      </w:r>
      <w:r>
        <w:rPr>
          <w:color w:val="364122"/>
        </w:rPr>
        <w:t>a</w:t>
      </w:r>
      <w:r>
        <w:rPr>
          <w:color w:val="A0AF81"/>
        </w:rPr>
        <w:t>a</w:t>
      </w:r>
      <w:r>
        <w:rPr>
          <w:color w:val="BCD2A1"/>
        </w:rPr>
        <w:t>a</w:t>
      </w:r>
      <w:r>
        <w:rPr>
          <w:color w:val="A1BF89"/>
        </w:rPr>
        <w:t>a</w:t>
      </w:r>
      <w:r>
        <w:rPr>
          <w:color w:val="79A069"/>
        </w:rPr>
        <w:t>a</w:t>
      </w:r>
      <w:r>
        <w:rPr>
          <w:color w:val="4D7B45"/>
        </w:rPr>
        <w:t>a</w:t>
      </w:r>
      <w:r>
        <w:rPr>
          <w:color w:val="2C5F2D"/>
        </w:rPr>
        <w:t>a</w:t>
      </w:r>
      <w:r>
        <w:rPr>
          <w:color w:val="215A2E"/>
        </w:rPr>
        <w:t>a</w:t>
      </w:r>
      <w:r>
        <w:rPr>
          <w:color w:val="1F5835"/>
        </w:rPr>
        <w:t>a</w:t>
      </w:r>
      <w:r>
        <w:rPr>
          <w:color w:val="235D44"/>
        </w:rPr>
        <w:t>a</w:t>
      </w:r>
      <w:r>
        <w:rPr>
          <w:color w:val="245E4C"/>
        </w:rPr>
        <w:t>a</w:t>
      </w:r>
      <w:r>
        <w:rPr>
          <w:color w:val="1F594A"/>
        </w:rPr>
        <w:t>a</w:t>
      </w:r>
      <w:r>
        <w:rPr>
          <w:color w:val="255B49"/>
        </w:rPr>
        <w:t>a</w:t>
      </w:r>
      <w:r>
        <w:rPr>
          <w:color w:val="275D46"/>
        </w:rPr>
        <w:t>a</w:t>
      </w:r>
      <w:r>
        <w:rPr>
          <w:color w:val="265C45"/>
        </w:rPr>
        <w:t>a</w:t>
      </w:r>
      <w:r>
        <w:rPr>
          <w:color w:val="275B45"/>
        </w:rPr>
        <w:t>a</w:t>
      </w:r>
      <w:r>
        <w:rPr>
          <w:color w:val="275B44"/>
        </w:rPr>
        <w:t>a</w:t>
      </w:r>
      <w:r>
        <w:rPr>
          <w:color w:val="265A43"/>
        </w:rPr>
        <w:t>a</w:t>
      </w:r>
      <w:r>
        <w:rPr>
          <w:color w:val="265A43"/>
        </w:rPr>
        <w:t>a</w:t>
      </w:r>
      <w:r>
        <w:rPr>
          <w:color w:val="265A43"/>
        </w:rPr>
        <w:t>a</w:t>
      </w:r>
      <w:r>
        <w:rPr>
          <w:color w:val="265A44"/>
        </w:rPr>
        <w:t>a</w:t>
      </w:r>
      <w:r>
        <w:rPr>
          <w:color w:val="255A44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215641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E5541"/>
        </w:rPr>
        <w:t>a</w:t>
      </w:r>
      <w:r>
        <w:rPr>
          <w:color w:val="1E5545"/>
        </w:rPr>
        <w:t>a</w:t>
      </w:r>
      <w:r>
        <w:rPr>
          <w:color w:val="1E5545"/>
        </w:rPr>
        <w:t>a</w:t>
      </w:r>
      <w:r>
        <w:rPr>
          <w:color w:val="1F5545"/>
        </w:rPr>
        <w:t>a</w:t>
      </w:r>
      <w:r>
        <w:rPr>
          <w:color w:val="1E5446"/>
        </w:rPr>
        <w:t>a</w:t>
      </w:r>
      <w:r>
        <w:rPr>
          <w:color w:val="1E5346"/>
        </w:rPr>
        <w:t>a</w:t>
      </w:r>
      <w:r>
        <w:rPr>
          <w:color w:val="1E5245"/>
        </w:rPr>
        <w:t>a</w:t>
      </w:r>
      <w:r>
        <w:rPr>
          <w:color w:val="1D5145"/>
        </w:rPr>
        <w:t>a</w:t>
      </w:r>
      <w:r>
        <w:rPr>
          <w:color w:val="1D5045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D4C43"/>
        </w:rPr>
        <w:t>a</w:t>
      </w:r>
      <w:r>
        <w:rPr>
          <w:color w:val="20493E"/>
        </w:rPr>
        <w:t>a</w:t>
      </w:r>
      <w:r>
        <w:rPr>
          <w:color w:val="1E3D33"/>
        </w:rPr>
        <w:t>a</w:t>
      </w:r>
      <w:r>
        <w:rPr>
          <w:color w:val="091B14"/>
        </w:rPr>
        <w:t>a</w:t>
      </w:r>
      <w:r>
        <w:rPr>
          <w:color w:val="000301"/>
        </w:rPr>
        <w:t>a</w:t>
      </w:r>
      <w:r>
        <w:rPr>
          <w:color w:val="030102"/>
        </w:rPr>
        <w:t>a</w:t>
      </w:r>
      <w:r>
        <w:rPr>
          <w:color w:val="080405"/>
        </w:rPr>
        <w:t>a</w:t>
      </w:r>
      <w:r>
        <w:rPr>
          <w:color w:val="040001"/>
        </w:rPr>
        <w:t>a</w:t>
      </w:r>
      <w:r>
        <w:rPr>
          <w:color w:val="03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00402"/>
        </w:rPr>
        <w:t>a</w:t>
      </w:r>
      <w:r>
        <w:rPr>
          <w:color w:val="000506"/>
        </w:rPr>
        <w:t>a</w:t>
      </w:r>
      <w:r>
        <w:rPr>
          <w:color w:val="010A0A"/>
        </w:rPr>
        <w:t>a</w:t>
      </w:r>
      <w:r>
        <w:rPr>
          <w:color w:val="0F2829"/>
        </w:rPr>
        <w:t>a</w:t>
      </w:r>
      <w:r>
        <w:rPr>
          <w:color w:val="31585B"/>
        </w:rPr>
        <w:t>a</w:t>
      </w:r>
      <w:r>
        <w:rPr>
          <w:color w:val="336569"/>
        </w:rPr>
        <w:t>a</w:t>
      </w:r>
      <w:r>
        <w:rPr>
          <w:color w:val="1E5A60"/>
        </w:rPr>
        <w:t>a</w:t>
      </w:r>
      <w:r>
        <w:rPr>
          <w:color w:val="1E6068"/>
        </w:rPr>
        <w:t>a</w:t>
      </w:r>
      <w:r>
        <w:rPr>
          <w:color w:val="1F626B"/>
        </w:rPr>
        <w:t>a</w:t>
      </w:r>
      <w:r>
        <w:rPr>
          <w:color w:val="235D67"/>
        </w:rPr>
        <w:t>a</w:t>
      </w:r>
      <w:r>
        <w:rPr>
          <w:color w:val="255B65"/>
        </w:rPr>
        <w:t>a</w:t>
      </w:r>
      <w:r>
        <w:rPr>
          <w:color w:val="255B65"/>
        </w:rPr>
        <w:t>a</w:t>
      </w:r>
      <w:r>
        <w:rPr>
          <w:color w:val="255964"/>
        </w:rPr>
        <w:t>a</w:t>
      </w:r>
      <w:r>
        <w:rPr>
          <w:color w:val="265865"/>
        </w:rPr>
        <w:t>a</w:t>
      </w:r>
      <w:r>
        <w:rPr>
          <w:color w:val="275866"/>
        </w:rPr>
        <w:t>a</w:t>
      </w:r>
      <w:r>
        <w:rPr>
          <w:color w:val="265565"/>
        </w:rPr>
        <w:t>a</w:t>
      </w:r>
      <w:r>
        <w:rPr>
          <w:color w:val="255464"/>
        </w:rPr>
        <w:t>a</w:t>
      </w:r>
      <w:r>
        <w:rPr>
          <w:color w:val="255263"/>
        </w:rPr>
        <w:t>a</w:t>
      </w:r>
      <w:r>
        <w:rPr>
          <w:color w:val="235063"/>
        </w:rPr>
        <w:t>a</w:t>
      </w:r>
      <w:r>
        <w:rPr>
          <w:color w:val="244F62"/>
        </w:rPr>
        <w:t>a</w:t>
      </w:r>
      <w:r>
        <w:rPr>
          <w:color w:val="234E61"/>
        </w:rPr>
        <w:t>a</w:t>
      </w:r>
      <w:r>
        <w:rPr>
          <w:color w:val="214D61"/>
        </w:rPr>
        <w:t>a</w:t>
      </w:r>
      <w:r>
        <w:rPr>
          <w:color w:val="1F4E60"/>
        </w:rPr>
        <w:t>a</w:t>
      </w:r>
      <w:r>
        <w:rPr>
          <w:color w:val="1E4D61"/>
        </w:rPr>
        <w:t>a</w:t>
      </w:r>
      <w:r>
        <w:rPr>
          <w:color w:val="1E4C61"/>
        </w:rPr>
        <w:t>a</w:t>
      </w:r>
      <w:r>
        <w:rPr>
          <w:color w:val="1C4B5F"/>
        </w:rPr>
        <w:t>a</w:t>
      </w:r>
      <w:r>
        <w:rPr>
          <w:color w:val="1C4960"/>
        </w:rPr>
        <w:t>a</w:t>
      </w:r>
      <w:r>
        <w:rPr>
          <w:color w:val="1C4860"/>
        </w:rPr>
        <w:t>a</w:t>
      </w:r>
      <w:r>
        <w:rPr>
          <w:color w:val="1D4760"/>
        </w:rPr>
        <w:t>a</w:t>
      </w:r>
      <w:r>
        <w:rPr>
          <w:color w:val="1C465F"/>
        </w:rPr>
        <w:t>a</w:t>
      </w:r>
      <w:r>
        <w:rPr>
          <w:color w:val="1C465F"/>
        </w:rPr>
        <w:t>a</w:t>
      </w:r>
      <w:r>
        <w:rPr>
          <w:color w:val="1C4360"/>
        </w:rPr>
        <w:t>a</w:t>
      </w:r>
      <w:r>
        <w:rPr>
          <w:color w:val="1A415E"/>
        </w:rPr>
        <w:t>a</w:t>
      </w:r>
      <w:r>
        <w:rPr>
          <w:color w:val="1A425C"/>
        </w:rPr>
        <w:t>a</w:t>
      </w:r>
      <w:r>
        <w:rPr>
          <w:color w:val="19435B"/>
        </w:rPr>
        <w:t>a</w:t>
      </w:r>
      <w:r>
        <w:rPr>
          <w:color w:val="194359"/>
        </w:rPr>
        <w:t>a</w:t>
      </w:r>
      <w:r>
        <w:rPr>
          <w:color w:val="184258"/>
        </w:rPr>
        <w:t>a</w:t>
      </w:r>
      <w:r>
        <w:rPr>
          <w:color w:val="194258"/>
        </w:rPr>
        <w:t>a</w:t>
      </w:r>
      <w:r>
        <w:rPr>
          <w:color w:val="194258"/>
        </w:rPr>
        <w:t>a</w:t>
      </w:r>
      <w:r>
        <w:rPr>
          <w:color w:val="184157"/>
        </w:rPr>
        <w:t>a</w:t>
      </w:r>
      <w:r>
        <w:rPr>
          <w:color w:val="1A4057"/>
        </w:rPr>
        <w:t>a</w:t>
      </w:r>
      <w:r>
        <w:rPr>
          <w:color w:val="1A4057"/>
        </w:rPr>
        <w:t>a</w:t>
      </w:r>
      <w:r>
        <w:rPr>
          <w:color w:val="1A3E56"/>
        </w:rPr>
        <w:t>a</w:t>
      </w:r>
      <w:r>
        <w:rPr>
          <w:color w:val="1A3E56"/>
        </w:rPr>
        <w:t>a</w:t>
      </w:r>
      <w:r>
        <w:rPr>
          <w:color w:val="193D55"/>
        </w:rPr>
        <w:t>a</w:t>
      </w:r>
      <w:r>
        <w:rPr>
          <w:color w:val="193D55"/>
        </w:rPr>
        <w:t>a</w:t>
      </w:r>
      <w:r>
        <w:rPr>
          <w:color w:val="183B54"/>
        </w:rPr>
        <w:t>a</w:t>
      </w:r>
      <w:r>
        <w:rPr>
          <w:color w:val="183A53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  <w:r>
        <w:rPr>
          <w:color w:val="173954"/>
        </w:rPr>
        <w:t>a</w:t>
      </w:r>
      <w:r>
        <w:rPr>
          <w:color w:val="173955"/>
        </w:rPr>
        <w:t>a</w:t>
      </w:r>
      <w:r>
        <w:rPr>
          <w:color w:val="163854"/>
        </w:rPr>
        <w:t>a</w:t>
      </w:r>
      <w:r>
        <w:rPr>
          <w:color w:val="153655"/>
        </w:rPr>
        <w:t>a</w:t>
      </w:r>
      <w:r>
        <w:rPr>
          <w:color w:val="153655"/>
        </w:rPr>
        <w:t>a</w:t>
      </w:r>
      <w:r>
        <w:rPr>
          <w:color w:val="153655"/>
        </w:rPr>
        <w:t>a</w:t>
      </w:r>
      <w:r>
        <w:rPr>
          <w:color w:val="143556"/>
        </w:rPr>
        <w:t>a</w:t>
      </w:r>
      <w:r>
        <w:rPr>
          <w:color w:val="143556"/>
        </w:rPr>
        <w:t>a</w:t>
      </w:r>
    </w:p>
    <w:p>
      <w:r>
        <w:rPr>
          <w:color w:val="B0B070"/>
        </w:rPr>
        <w:t>a</w:t>
      </w:r>
      <w:r>
        <w:rPr>
          <w:color w:val="B0B16F"/>
        </w:rPr>
        <w:t>a</w:t>
      </w:r>
      <w:r>
        <w:rPr>
          <w:color w:val="AFB06E"/>
        </w:rPr>
        <w:t>a</w:t>
      </w:r>
      <w:r>
        <w:rPr>
          <w:color w:val="AFB06F"/>
        </w:rPr>
        <w:t>a</w:t>
      </w:r>
      <w:r>
        <w:rPr>
          <w:color w:val="B0B070"/>
        </w:rPr>
        <w:t>a</w:t>
      </w:r>
      <w:r>
        <w:rPr>
          <w:color w:val="B0B071"/>
        </w:rPr>
        <w:t>a</w:t>
      </w:r>
      <w:r>
        <w:rPr>
          <w:color w:val="B0B070"/>
        </w:rPr>
        <w:t>a</w:t>
      </w:r>
      <w:r>
        <w:rPr>
          <w:color w:val="B0B070"/>
        </w:rPr>
        <w:t>a</w:t>
      </w:r>
      <w:r>
        <w:rPr>
          <w:color w:val="B0B071"/>
        </w:rPr>
        <w:t>a</w:t>
      </w:r>
      <w:r>
        <w:rPr>
          <w:color w:val="B0B070"/>
        </w:rPr>
        <w:t>a</w:t>
      </w:r>
      <w:r>
        <w:rPr>
          <w:color w:val="B0B071"/>
        </w:rPr>
        <w:t>a</w:t>
      </w:r>
      <w:r>
        <w:rPr>
          <w:color w:val="B0B071"/>
        </w:rPr>
        <w:t>a</w:t>
      </w:r>
      <w:r>
        <w:rPr>
          <w:color w:val="AFAF6F"/>
        </w:rPr>
        <w:t>a</w:t>
      </w:r>
      <w:r>
        <w:rPr>
          <w:color w:val="AFAF70"/>
        </w:rPr>
        <w:t>a</w:t>
      </w:r>
      <w:r>
        <w:rPr>
          <w:color w:val="AEAF6F"/>
        </w:rPr>
        <w:t>a</w:t>
      </w:r>
      <w:r>
        <w:rPr>
          <w:color w:val="AEAE6E"/>
        </w:rPr>
        <w:t>a</w:t>
      </w:r>
      <w:r>
        <w:rPr>
          <w:color w:val="AAAC6B"/>
        </w:rPr>
        <w:t>a</w:t>
      </w:r>
      <w:r>
        <w:rPr>
          <w:color w:val="AAAC6B"/>
        </w:rPr>
        <w:t>a</w:t>
      </w:r>
      <w:r>
        <w:rPr>
          <w:color w:val="A8AB6A"/>
        </w:rPr>
        <w:t>a</w:t>
      </w:r>
      <w:r>
        <w:rPr>
          <w:color w:val="A6AB69"/>
        </w:rPr>
        <w:t>a</w:t>
      </w:r>
      <w:r>
        <w:rPr>
          <w:color w:val="A4AA68"/>
        </w:rPr>
        <w:t>a</w:t>
      </w:r>
      <w:r>
        <w:rPr>
          <w:color w:val="A2AA69"/>
        </w:rPr>
        <w:t>a</w:t>
      </w:r>
      <w:r>
        <w:rPr>
          <w:color w:val="9FA96A"/>
        </w:rPr>
        <w:t>a</w:t>
      </w:r>
      <w:r>
        <w:rPr>
          <w:color w:val="9FA96A"/>
        </w:rPr>
        <w:t>a</w:t>
      </w:r>
      <w:r>
        <w:rPr>
          <w:color w:val="9DA969"/>
        </w:rPr>
        <w:t>a</w:t>
      </w:r>
      <w:r>
        <w:rPr>
          <w:color w:val="9BA869"/>
        </w:rPr>
        <w:t>a</w:t>
      </w:r>
      <w:r>
        <w:rPr>
          <w:color w:val="99A869"/>
        </w:rPr>
        <w:t>a</w:t>
      </w:r>
      <w:r>
        <w:rPr>
          <w:color w:val="97A768"/>
        </w:rPr>
        <w:t>a</w:t>
      </w:r>
      <w:r>
        <w:rPr>
          <w:color w:val="96A667"/>
        </w:rPr>
        <w:t>a</w:t>
      </w:r>
      <w:r>
        <w:rPr>
          <w:color w:val="93A465"/>
        </w:rPr>
        <w:t>a</w:t>
      </w:r>
      <w:r>
        <w:rPr>
          <w:color w:val="91A365"/>
        </w:rPr>
        <w:t>a</w:t>
      </w:r>
      <w:r>
        <w:rPr>
          <w:color w:val="8FA264"/>
        </w:rPr>
        <w:t>a</w:t>
      </w:r>
      <w:r>
        <w:rPr>
          <w:color w:val="8CA162"/>
        </w:rPr>
        <w:t>a</w:t>
      </w:r>
      <w:r>
        <w:rPr>
          <w:color w:val="8AA161"/>
        </w:rPr>
        <w:t>a</w:t>
      </w:r>
      <w:r>
        <w:rPr>
          <w:color w:val="87A162"/>
        </w:rPr>
        <w:t>a</w:t>
      </w:r>
      <w:r>
        <w:rPr>
          <w:color w:val="829E5F"/>
        </w:rPr>
        <w:t>a</w:t>
      </w:r>
      <w:r>
        <w:rPr>
          <w:color w:val="809E5F"/>
        </w:rPr>
        <w:t>a</w:t>
      </w:r>
      <w:r>
        <w:rPr>
          <w:color w:val="7D9E5F"/>
        </w:rPr>
        <w:t>a</w:t>
      </w:r>
      <w:r>
        <w:rPr>
          <w:color w:val="7A9D5D"/>
        </w:rPr>
        <w:t>a</w:t>
      </w:r>
      <w:r>
        <w:rPr>
          <w:color w:val="789C5C"/>
        </w:rPr>
        <w:t>a</w:t>
      </w:r>
      <w:r>
        <w:rPr>
          <w:color w:val="759C5D"/>
        </w:rPr>
        <w:t>a</w:t>
      </w:r>
      <w:r>
        <w:rPr>
          <w:color w:val="6C9A5A"/>
        </w:rPr>
        <w:t>a</w:t>
      </w:r>
      <w:r>
        <w:rPr>
          <w:color w:val="699B5A"/>
        </w:rPr>
        <w:t>a</w:t>
      </w:r>
      <w:r>
        <w:rPr>
          <w:color w:val="68995A"/>
        </w:rPr>
        <w:t>a</w:t>
      </w:r>
      <w:r>
        <w:rPr>
          <w:color w:val="66975B"/>
        </w:rPr>
        <w:t>a</w:t>
      </w:r>
      <w:r>
        <w:rPr>
          <w:color w:val="649659"/>
        </w:rPr>
        <w:t>a</w:t>
      </w:r>
      <w:r>
        <w:rPr>
          <w:color w:val="63955A"/>
        </w:rPr>
        <w:t>a</w:t>
      </w:r>
      <w:r>
        <w:rPr>
          <w:color w:val="609359"/>
        </w:rPr>
        <w:t>a</w:t>
      </w:r>
      <w:r>
        <w:rPr>
          <w:color w:val="5F9259"/>
        </w:rPr>
        <w:t>a</w:t>
      </w:r>
      <w:r>
        <w:rPr>
          <w:color w:val="5D9258"/>
        </w:rPr>
        <w:t>a</w:t>
      </w:r>
      <w:r>
        <w:rPr>
          <w:color w:val="599055"/>
        </w:rPr>
        <w:t>a</w:t>
      </w:r>
      <w:r>
        <w:rPr>
          <w:color w:val="558D52"/>
        </w:rPr>
        <w:t>a</w:t>
      </w:r>
      <w:r>
        <w:rPr>
          <w:color w:val="538E52"/>
        </w:rPr>
        <w:t>a</w:t>
      </w:r>
      <w:r>
        <w:rPr>
          <w:color w:val="518D53"/>
        </w:rPr>
        <w:t>a</w:t>
      </w:r>
      <w:r>
        <w:rPr>
          <w:color w:val="4C8452"/>
        </w:rPr>
        <w:t>a</w:t>
      </w:r>
      <w:r>
        <w:rPr>
          <w:color w:val="4B7C52"/>
        </w:rPr>
        <w:t>a</w:t>
      </w:r>
      <w:r>
        <w:rPr>
          <w:color w:val="2E5635"/>
        </w:rPr>
        <w:t>a</w:t>
      </w:r>
      <w:r>
        <w:rPr>
          <w:color w:val="051909"/>
        </w:rPr>
        <w:t>a</w:t>
      </w:r>
      <w:r>
        <w:rPr>
          <w:color w:val="000601"/>
        </w:rPr>
        <w:t>a</w:t>
      </w:r>
      <w:r>
        <w:rPr>
          <w:color w:val="020709"/>
        </w:rPr>
        <w:t>a</w:t>
      </w:r>
      <w:r>
        <w:rPr>
          <w:color w:val="020107"/>
        </w:rPr>
        <w:t>a</w:t>
      </w:r>
      <w:r>
        <w:rPr>
          <w:color w:val="040009"/>
        </w:rPr>
        <w:t>a</w:t>
      </w:r>
      <w:r>
        <w:rPr>
          <w:color w:val="050007"/>
        </w:rPr>
        <w:t>a</w:t>
      </w:r>
      <w:r>
        <w:rPr>
          <w:color w:val="030105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40101"/>
        </w:rPr>
        <w:t>a</w:t>
      </w:r>
      <w:r>
        <w:rPr>
          <w:color w:val="030201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30401"/>
        </w:rPr>
        <w:t>a</w:t>
      </w:r>
      <w:r>
        <w:rPr>
          <w:color w:val="020201"/>
        </w:rPr>
        <w:t>a</w:t>
      </w:r>
      <w:r>
        <w:rPr>
          <w:color w:val="040406"/>
        </w:rPr>
        <w:t>a</w:t>
      </w:r>
      <w:r>
        <w:rPr>
          <w:color w:val="040408"/>
        </w:rPr>
        <w:t>a</w:t>
      </w:r>
      <w:r>
        <w:rPr>
          <w:color w:val="020109"/>
        </w:rPr>
        <w:t>a</w:t>
      </w:r>
      <w:r>
        <w:rPr>
          <w:color w:val="060410"/>
        </w:rPr>
        <w:t>a</w:t>
      </w:r>
      <w:r>
        <w:rPr>
          <w:color w:val="000104"/>
        </w:rPr>
        <w:t>a</w:t>
      </w:r>
      <w:r>
        <w:rPr>
          <w:color w:val="0B1208"/>
        </w:rPr>
        <w:t>a</w:t>
      </w:r>
      <w:r>
        <w:rPr>
          <w:color w:val="4C5843"/>
        </w:rPr>
        <w:t>a</w:t>
      </w:r>
      <w:r>
        <w:rPr>
          <w:color w:val="8A9D82"/>
        </w:rPr>
        <w:t>a</w:t>
      </w:r>
      <w:r>
        <w:rPr>
          <w:color w:val="638260"/>
        </w:rPr>
        <w:t>a</w:t>
      </w:r>
      <w:r>
        <w:rPr>
          <w:color w:val="39633B"/>
        </w:rPr>
        <w:t>a</w:t>
      </w:r>
      <w:r>
        <w:rPr>
          <w:color w:val="2F6137"/>
        </w:rPr>
        <w:t>a</w:t>
      </w:r>
      <w:r>
        <w:rPr>
          <w:color w:val="265D35"/>
        </w:rPr>
        <w:t>a</w:t>
      </w:r>
      <w:r>
        <w:rPr>
          <w:color w:val="235F3A"/>
        </w:rPr>
        <w:t>a</w:t>
      </w:r>
      <w:r>
        <w:rPr>
          <w:color w:val="236142"/>
        </w:rPr>
        <w:t>a</w:t>
      </w:r>
      <w:r>
        <w:rPr>
          <w:color w:val="24614A"/>
        </w:rPr>
        <w:t>a</w:t>
      </w:r>
      <w:r>
        <w:rPr>
          <w:color w:val="225E4C"/>
        </w:rPr>
        <w:t>a</w:t>
      </w:r>
      <w:r>
        <w:rPr>
          <w:color w:val="215B4B"/>
        </w:rPr>
        <w:t>a</w:t>
      </w:r>
      <w:r>
        <w:rPr>
          <w:color w:val="265C47"/>
        </w:rPr>
        <w:t>a</w:t>
      </w:r>
      <w:r>
        <w:rPr>
          <w:color w:val="285C43"/>
        </w:rPr>
        <w:t>a</w:t>
      </w:r>
      <w:r>
        <w:rPr>
          <w:color w:val="285C43"/>
        </w:rPr>
        <w:t>a</w:t>
      </w:r>
      <w:r>
        <w:rPr>
          <w:color w:val="285C41"/>
        </w:rPr>
        <w:t>a</w:t>
      </w:r>
      <w:r>
        <w:rPr>
          <w:color w:val="275A40"/>
        </w:rPr>
        <w:t>a</w:t>
      </w:r>
      <w:r>
        <w:rPr>
          <w:color w:val="285A41"/>
        </w:rPr>
        <w:t>a</w:t>
      </w:r>
      <w:r>
        <w:rPr>
          <w:color w:val="285A41"/>
        </w:rPr>
        <w:t>a</w:t>
      </w:r>
      <w:r>
        <w:rPr>
          <w:color w:val="275A41"/>
        </w:rPr>
        <w:t>a</w:t>
      </w:r>
      <w:r>
        <w:rPr>
          <w:color w:val="265A43"/>
        </w:rPr>
        <w:t>a</w:t>
      </w:r>
      <w:r>
        <w:rPr>
          <w:color w:val="255943"/>
        </w:rPr>
        <w:t>a</w:t>
      </w:r>
      <w:r>
        <w:rPr>
          <w:color w:val="245944"/>
        </w:rPr>
        <w:t>a</w:t>
      </w:r>
      <w:r>
        <w:rPr>
          <w:color w:val="225944"/>
        </w:rPr>
        <w:t>a</w:t>
      </w:r>
      <w:r>
        <w:rPr>
          <w:color w:val="225944"/>
        </w:rPr>
        <w:t>a</w:t>
      </w:r>
      <w:r>
        <w:rPr>
          <w:color w:val="245A43"/>
        </w:rPr>
        <w:t>a</w:t>
      </w:r>
      <w:r>
        <w:rPr>
          <w:color w:val="255B44"/>
        </w:rPr>
        <w:t>a</w:t>
      </w:r>
      <w:r>
        <w:rPr>
          <w:color w:val="255B44"/>
        </w:rPr>
        <w:t>a</w:t>
      </w:r>
      <w:r>
        <w:rPr>
          <w:color w:val="245A43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15641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2"/>
        </w:rPr>
        <w:t>a</w:t>
      </w:r>
      <w:r>
        <w:rPr>
          <w:color w:val="1F5541"/>
        </w:rPr>
        <w:t>a</w:t>
      </w:r>
      <w:r>
        <w:rPr>
          <w:color w:val="1F5441"/>
        </w:rPr>
        <w:t>a</w:t>
      </w:r>
      <w:r>
        <w:rPr>
          <w:color w:val="205542"/>
        </w:rPr>
        <w:t>a</w:t>
      </w:r>
      <w:r>
        <w:rPr>
          <w:color w:val="215643"/>
        </w:rPr>
        <w:t>a</w:t>
      </w:r>
      <w:r>
        <w:rPr>
          <w:color w:val="215643"/>
        </w:rPr>
        <w:t>a</w:t>
      </w:r>
      <w:r>
        <w:rPr>
          <w:color w:val="205542"/>
        </w:rPr>
        <w:t>a</w:t>
      </w:r>
      <w:r>
        <w:rPr>
          <w:color w:val="205542"/>
        </w:rPr>
        <w:t>a</w:t>
      </w:r>
      <w:r>
        <w:rPr>
          <w:color w:val="1F5441"/>
        </w:rPr>
        <w:t>a</w:t>
      </w:r>
      <w:r>
        <w:rPr>
          <w:color w:val="1E5542"/>
        </w:rPr>
        <w:t>a</w:t>
      </w:r>
      <w:r>
        <w:rPr>
          <w:color w:val="1E5545"/>
        </w:rPr>
        <w:t>a</w:t>
      </w:r>
      <w:r>
        <w:rPr>
          <w:color w:val="1F5547"/>
        </w:rPr>
        <w:t>a</w:t>
      </w:r>
      <w:r>
        <w:rPr>
          <w:color w:val="1E5446"/>
        </w:rPr>
        <w:t>a</w:t>
      </w:r>
      <w:r>
        <w:rPr>
          <w:color w:val="1E5446"/>
        </w:rPr>
        <w:t>a</w:t>
      </w:r>
      <w:r>
        <w:rPr>
          <w:color w:val="1E5346"/>
        </w:rPr>
        <w:t>a</w:t>
      </w:r>
      <w:r>
        <w:rPr>
          <w:color w:val="1E5246"/>
        </w:rPr>
        <w:t>a</w:t>
      </w:r>
      <w:r>
        <w:rPr>
          <w:color w:val="1D5145"/>
        </w:rPr>
        <w:t>a</w:t>
      </w:r>
      <w:r>
        <w:rPr>
          <w:color w:val="1D5045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C4B44"/>
        </w:rPr>
        <w:t>a</w:t>
      </w:r>
      <w:r>
        <w:rPr>
          <w:color w:val="1F4A3F"/>
        </w:rPr>
        <w:t>a</w:t>
      </w:r>
      <w:r>
        <w:rPr>
          <w:color w:val="23473C"/>
        </w:rPr>
        <w:t>a</w:t>
      </w:r>
      <w:r>
        <w:rPr>
          <w:color w:val="0F241D"/>
        </w:rPr>
        <w:t>a</w:t>
      </w:r>
      <w:r>
        <w:rPr>
          <w:color w:val="000503"/>
        </w:rPr>
        <w:t>a</w:t>
      </w:r>
      <w:r>
        <w:rPr>
          <w:color w:val="050203"/>
        </w:rPr>
        <w:t>a</w:t>
      </w:r>
      <w:r>
        <w:rPr>
          <w:color w:val="0B0406"/>
        </w:rPr>
        <w:t>a</w:t>
      </w:r>
      <w:r>
        <w:rPr>
          <w:color w:val="050001"/>
        </w:rPr>
        <w:t>a</w:t>
      </w:r>
      <w:r>
        <w:rPr>
          <w:color w:val="03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50101"/>
        </w:rPr>
        <w:t>a</w:t>
      </w:r>
      <w:r>
        <w:rPr>
          <w:color w:val="070000"/>
        </w:rPr>
        <w:t>a</w:t>
      </w:r>
      <w:r>
        <w:rPr>
          <w:color w:val="050100"/>
        </w:rPr>
        <w:t>a</w:t>
      </w:r>
      <w:r>
        <w:rPr>
          <w:color w:val="010301"/>
        </w:rPr>
        <w:t>a</w:t>
      </w:r>
      <w:r>
        <w:rPr>
          <w:color w:val="000503"/>
        </w:rPr>
        <w:t>a</w:t>
      </w:r>
      <w:r>
        <w:rPr>
          <w:color w:val="000707"/>
        </w:rPr>
        <w:t>a</w:t>
      </w:r>
      <w:r>
        <w:rPr>
          <w:color w:val="071615"/>
        </w:rPr>
        <w:t>a</w:t>
      </w:r>
      <w:r>
        <w:rPr>
          <w:color w:val="264B4C"/>
        </w:rPr>
        <w:t>a</w:t>
      </w:r>
      <w:r>
        <w:rPr>
          <w:color w:val="2D5A5E"/>
        </w:rPr>
        <w:t>a</w:t>
      </w:r>
      <w:r>
        <w:rPr>
          <w:color w:val="296064"/>
        </w:rPr>
        <w:t>a</w:t>
      </w:r>
      <w:r>
        <w:rPr>
          <w:color w:val="246169"/>
        </w:rPr>
        <w:t>a</w:t>
      </w:r>
      <w:r>
        <w:rPr>
          <w:color w:val="185B63"/>
        </w:rPr>
        <w:t>a</w:t>
      </w:r>
      <w:r>
        <w:rPr>
          <w:color w:val="23656E"/>
        </w:rPr>
        <w:t>a</w:t>
      </w:r>
      <w:r>
        <w:rPr>
          <w:color w:val="225B65"/>
        </w:rPr>
        <w:t>a</w:t>
      </w:r>
      <w:r>
        <w:rPr>
          <w:color w:val="245964"/>
        </w:rPr>
        <w:t>a</w:t>
      </w:r>
      <w:r>
        <w:rPr>
          <w:color w:val="255964"/>
        </w:rPr>
        <w:t>a</w:t>
      </w:r>
      <w:r>
        <w:rPr>
          <w:color w:val="265765"/>
        </w:rPr>
        <w:t>a</w:t>
      </w:r>
      <w:r>
        <w:rPr>
          <w:color w:val="265665"/>
        </w:rPr>
        <w:t>a</w:t>
      </w:r>
      <w:r>
        <w:rPr>
          <w:color w:val="265565"/>
        </w:rPr>
        <w:t>a</w:t>
      </w:r>
      <w:r>
        <w:rPr>
          <w:color w:val="265464"/>
        </w:rPr>
        <w:t>a</w:t>
      </w:r>
      <w:r>
        <w:rPr>
          <w:color w:val="255263"/>
        </w:rPr>
        <w:t>a</w:t>
      </w:r>
      <w:r>
        <w:rPr>
          <w:color w:val="255063"/>
        </w:rPr>
        <w:t>a</w:t>
      </w:r>
      <w:r>
        <w:rPr>
          <w:color w:val="244F62"/>
        </w:rPr>
        <w:t>a</w:t>
      </w:r>
      <w:r>
        <w:rPr>
          <w:color w:val="244D61"/>
        </w:rPr>
        <w:t>a</w:t>
      </w:r>
      <w:r>
        <w:rPr>
          <w:color w:val="224B61"/>
        </w:rPr>
        <w:t>a</w:t>
      </w:r>
      <w:r>
        <w:rPr>
          <w:color w:val="204C61"/>
        </w:rPr>
        <w:t>a</w:t>
      </w:r>
      <w:r>
        <w:rPr>
          <w:color w:val="1F4C61"/>
        </w:rPr>
        <w:t>a</w:t>
      </w:r>
      <w:r>
        <w:rPr>
          <w:color w:val="1E4C61"/>
        </w:rPr>
        <w:t>a</w:t>
      </w:r>
      <w:r>
        <w:rPr>
          <w:color w:val="1D4B60"/>
        </w:rPr>
        <w:t>a</w:t>
      </w:r>
      <w:r>
        <w:rPr>
          <w:color w:val="1C495F"/>
        </w:rPr>
        <w:t>a</w:t>
      </w:r>
      <w:r>
        <w:rPr>
          <w:color w:val="1C4960"/>
        </w:rPr>
        <w:t>a</w:t>
      </w:r>
      <w:r>
        <w:rPr>
          <w:color w:val="1C475F"/>
        </w:rPr>
        <w:t>a</w:t>
      </w:r>
      <w:r>
        <w:rPr>
          <w:color w:val="1C465F"/>
        </w:rPr>
        <w:t>a</w:t>
      </w:r>
      <w:r>
        <w:rPr>
          <w:color w:val="1C4560"/>
        </w:rPr>
        <w:t>a</w:t>
      </w:r>
      <w:r>
        <w:rPr>
          <w:color w:val="1B445F"/>
        </w:rPr>
        <w:t>a</w:t>
      </w:r>
      <w:r>
        <w:rPr>
          <w:color w:val="1A425E"/>
        </w:rPr>
        <w:t>a</w:t>
      </w:r>
      <w:r>
        <w:rPr>
          <w:color w:val="1A415D"/>
        </w:rPr>
        <w:t>a</w:t>
      </w:r>
      <w:r>
        <w:rPr>
          <w:color w:val="19415B"/>
        </w:rPr>
        <w:t>a</w:t>
      </w:r>
      <w:r>
        <w:rPr>
          <w:color w:val="18425A"/>
        </w:rPr>
        <w:t>a</w:t>
      </w:r>
      <w:r>
        <w:rPr>
          <w:color w:val="184258"/>
        </w:rPr>
        <w:t>a</w:t>
      </w:r>
      <w:r>
        <w:rPr>
          <w:color w:val="184258"/>
        </w:rPr>
        <w:t>a</w:t>
      </w:r>
      <w:r>
        <w:rPr>
          <w:color w:val="184157"/>
        </w:rPr>
        <w:t>a</w:t>
      </w:r>
      <w:r>
        <w:rPr>
          <w:color w:val="174056"/>
        </w:rPr>
        <w:t>a</w:t>
      </w:r>
      <w:r>
        <w:rPr>
          <w:color w:val="174056"/>
        </w:rPr>
        <w:t>a</w:t>
      </w:r>
      <w:r>
        <w:rPr>
          <w:color w:val="193F56"/>
        </w:rPr>
        <w:t>a</w:t>
      </w:r>
      <w:r>
        <w:rPr>
          <w:color w:val="193F56"/>
        </w:rPr>
        <w:t>a</w:t>
      </w:r>
      <w:r>
        <w:rPr>
          <w:color w:val="1A3E56"/>
        </w:rPr>
        <w:t>a</w:t>
      </w:r>
      <w:r>
        <w:rPr>
          <w:color w:val="193D55"/>
        </w:rPr>
        <w:t>a</w:t>
      </w:r>
      <w:r>
        <w:rPr>
          <w:color w:val="193D55"/>
        </w:rPr>
        <w:t>a</w:t>
      </w:r>
      <w:r>
        <w:rPr>
          <w:color w:val="183C54"/>
        </w:rPr>
        <w:t>a</w:t>
      </w:r>
      <w:r>
        <w:rPr>
          <w:color w:val="183B55"/>
        </w:rPr>
        <w:t>a</w:t>
      </w:r>
      <w:r>
        <w:rPr>
          <w:color w:val="183A55"/>
        </w:rPr>
        <w:t>a</w:t>
      </w:r>
      <w:r>
        <w:rPr>
          <w:color w:val="183A55"/>
        </w:rPr>
        <w:t>a</w:t>
      </w:r>
      <w:r>
        <w:rPr>
          <w:color w:val="173955"/>
        </w:rPr>
        <w:t>a</w:t>
      </w:r>
      <w:r>
        <w:rPr>
          <w:color w:val="173955"/>
        </w:rPr>
        <w:t>a</w:t>
      </w:r>
      <w:r>
        <w:rPr>
          <w:color w:val="163854"/>
        </w:rPr>
        <w:t>a</w:t>
      </w:r>
      <w:r>
        <w:rPr>
          <w:color w:val="163854"/>
        </w:rPr>
        <w:t>a</w:t>
      </w:r>
      <w:r>
        <w:rPr>
          <w:color w:val="153655"/>
        </w:rPr>
        <w:t>a</w:t>
      </w:r>
      <w:r>
        <w:rPr>
          <w:color w:val="153655"/>
        </w:rPr>
        <w:t>a</w:t>
      </w:r>
      <w:r>
        <w:rPr>
          <w:color w:val="143554"/>
        </w:rPr>
        <w:t>a</w:t>
      </w:r>
      <w:r>
        <w:rPr>
          <w:color w:val="143556"/>
        </w:rPr>
        <w:t>a</w:t>
      </w:r>
      <w:r>
        <w:rPr>
          <w:color w:val="143455"/>
        </w:rPr>
        <w:t>a</w:t>
      </w:r>
    </w:p>
    <w:p>
      <w:r>
        <w:rPr>
          <w:color w:val="B0B171"/>
        </w:rPr>
        <w:t>a</w:t>
      </w:r>
      <w:r>
        <w:rPr>
          <w:color w:val="AFB170"/>
        </w:rPr>
        <w:t>a</w:t>
      </w:r>
      <w:r>
        <w:rPr>
          <w:color w:val="AFAF6F"/>
        </w:rPr>
        <w:t>a</w:t>
      </w:r>
      <w:r>
        <w:rPr>
          <w:color w:val="AFAF6F"/>
        </w:rPr>
        <w:t>a</w:t>
      </w:r>
      <w:r>
        <w:rPr>
          <w:color w:val="AFAF71"/>
        </w:rPr>
        <w:t>a</w:t>
      </w:r>
      <w:r>
        <w:rPr>
          <w:color w:val="AFAF73"/>
        </w:rPr>
        <w:t>a</w:t>
      </w:r>
      <w:r>
        <w:rPr>
          <w:color w:val="AFB071"/>
        </w:rPr>
        <w:t>a</w:t>
      </w:r>
      <w:r>
        <w:rPr>
          <w:color w:val="AFB072"/>
        </w:rPr>
        <w:t>a</w:t>
      </w:r>
      <w:r>
        <w:rPr>
          <w:color w:val="AFAF72"/>
        </w:rPr>
        <w:t>a</w:t>
      </w:r>
      <w:r>
        <w:rPr>
          <w:color w:val="AEB171"/>
        </w:rPr>
        <w:t>a</w:t>
      </w:r>
      <w:r>
        <w:rPr>
          <w:color w:val="ADAF71"/>
        </w:rPr>
        <w:t>a</w:t>
      </w:r>
      <w:r>
        <w:rPr>
          <w:color w:val="ACAF71"/>
        </w:rPr>
        <w:t>a</w:t>
      </w:r>
      <w:r>
        <w:rPr>
          <w:color w:val="ABAF6F"/>
        </w:rPr>
        <w:t>a</w:t>
      </w:r>
      <w:r>
        <w:rPr>
          <w:color w:val="ABAF71"/>
        </w:rPr>
        <w:t>a</w:t>
      </w:r>
      <w:r>
        <w:rPr>
          <w:color w:val="ABAF70"/>
        </w:rPr>
        <w:t>a</w:t>
      </w:r>
      <w:r>
        <w:rPr>
          <w:color w:val="ABB070"/>
        </w:rPr>
        <w:t>a</w:t>
      </w:r>
      <w:r>
        <w:rPr>
          <w:color w:val="A9AD6C"/>
        </w:rPr>
        <w:t>a</w:t>
      </w:r>
      <w:r>
        <w:rPr>
          <w:color w:val="A8AC6B"/>
        </w:rPr>
        <w:t>a</w:t>
      </w:r>
      <w:r>
        <w:rPr>
          <w:color w:val="A7AB69"/>
        </w:rPr>
        <w:t>a</w:t>
      </w:r>
      <w:r>
        <w:rPr>
          <w:color w:val="A5AA69"/>
        </w:rPr>
        <w:t>a</w:t>
      </w:r>
      <w:r>
        <w:rPr>
          <w:color w:val="A2A968"/>
        </w:rPr>
        <w:t>a</w:t>
      </w:r>
      <w:r>
        <w:rPr>
          <w:color w:val="9FA968"/>
        </w:rPr>
        <w:t>a</w:t>
      </w:r>
      <w:r>
        <w:rPr>
          <w:color w:val="9EA969"/>
        </w:rPr>
        <w:t>a</w:t>
      </w:r>
      <w:r>
        <w:rPr>
          <w:color w:val="9DA969"/>
        </w:rPr>
        <w:t>a</w:t>
      </w:r>
      <w:r>
        <w:rPr>
          <w:color w:val="9CA869"/>
        </w:rPr>
        <w:t>a</w:t>
      </w:r>
      <w:r>
        <w:rPr>
          <w:color w:val="99A769"/>
        </w:rPr>
        <w:t>a</w:t>
      </w:r>
      <w:r>
        <w:rPr>
          <w:color w:val="98A769"/>
        </w:rPr>
        <w:t>a</w:t>
      </w:r>
      <w:r>
        <w:rPr>
          <w:color w:val="97A768"/>
        </w:rPr>
        <w:t>a</w:t>
      </w:r>
      <w:r>
        <w:rPr>
          <w:color w:val="94A666"/>
        </w:rPr>
        <w:t>a</w:t>
      </w:r>
      <w:r>
        <w:rPr>
          <w:color w:val="92A463"/>
        </w:rPr>
        <w:t>a</w:t>
      </w:r>
      <w:r>
        <w:rPr>
          <w:color w:val="90A362"/>
        </w:rPr>
        <w:t>a</w:t>
      </w:r>
      <w:r>
        <w:rPr>
          <w:color w:val="8DA262"/>
        </w:rPr>
        <w:t>a</w:t>
      </w:r>
      <w:r>
        <w:rPr>
          <w:color w:val="8BA05F"/>
        </w:rPr>
        <w:t>a</w:t>
      </w:r>
      <w:r>
        <w:rPr>
          <w:color w:val="879F5E"/>
        </w:rPr>
        <w:t>a</w:t>
      </w:r>
      <w:r>
        <w:rPr>
          <w:color w:val="859F5F"/>
        </w:rPr>
        <w:t>a</w:t>
      </w:r>
      <w:r>
        <w:rPr>
          <w:color w:val="829F5E"/>
        </w:rPr>
        <w:t>a</w:t>
      </w:r>
      <w:r>
        <w:rPr>
          <w:color w:val="809F5E"/>
        </w:rPr>
        <w:t>a</w:t>
      </w:r>
      <w:r>
        <w:rPr>
          <w:color w:val="7C9E5D"/>
        </w:rPr>
        <w:t>a</w:t>
      </w:r>
      <w:r>
        <w:rPr>
          <w:color w:val="799C5B"/>
        </w:rPr>
        <w:t>a</w:t>
      </w:r>
      <w:r>
        <w:rPr>
          <w:color w:val="779C5A"/>
        </w:rPr>
        <w:t>a</w:t>
      </w:r>
      <w:r>
        <w:rPr>
          <w:color w:val="749B5A"/>
        </w:rPr>
        <w:t>a</w:t>
      </w:r>
      <w:r>
        <w:rPr>
          <w:color w:val="6B9958"/>
        </w:rPr>
        <w:t>a</w:t>
      </w:r>
      <w:r>
        <w:rPr>
          <w:color w:val="699959"/>
        </w:rPr>
        <w:t>a</w:t>
      </w:r>
      <w:r>
        <w:rPr>
          <w:color w:val="699959"/>
        </w:rPr>
        <w:t>a</w:t>
      </w:r>
      <w:r>
        <w:rPr>
          <w:color w:val="669759"/>
        </w:rPr>
        <w:t>a</w:t>
      </w:r>
      <w:r>
        <w:rPr>
          <w:color w:val="639456"/>
        </w:rPr>
        <w:t>a</w:t>
      </w:r>
      <w:r>
        <w:rPr>
          <w:color w:val="619257"/>
        </w:rPr>
        <w:t>a</w:t>
      </w:r>
      <w:r>
        <w:rPr>
          <w:color w:val="609158"/>
        </w:rPr>
        <w:t>a</w:t>
      </w:r>
      <w:r>
        <w:rPr>
          <w:color w:val="609259"/>
        </w:rPr>
        <w:t>a</w:t>
      </w:r>
      <w:r>
        <w:rPr>
          <w:color w:val="5D8F57"/>
        </w:rPr>
        <w:t>a</w:t>
      </w:r>
      <w:r>
        <w:rPr>
          <w:color w:val="598D54"/>
        </w:rPr>
        <w:t>a</w:t>
      </w:r>
      <w:r>
        <w:rPr>
          <w:color w:val="558A52"/>
        </w:rPr>
        <w:t>a</w:t>
      </w:r>
      <w:r>
        <w:rPr>
          <w:color w:val="538A52"/>
        </w:rPr>
        <w:t>a</w:t>
      </w:r>
      <w:r>
        <w:rPr>
          <w:color w:val="4F8B53"/>
        </w:rPr>
        <w:t>a</w:t>
      </w:r>
      <w:r>
        <w:rPr>
          <w:color w:val="498953"/>
        </w:rPr>
        <w:t>a</w:t>
      </w:r>
      <w:r>
        <w:rPr>
          <w:color w:val="437C4D"/>
        </w:rPr>
        <w:t>a</w:t>
      </w:r>
      <w:r>
        <w:rPr>
          <w:color w:val="3F6C47"/>
        </w:rPr>
        <w:t>a</w:t>
      </w:r>
      <w:r>
        <w:rPr>
          <w:color w:val="23422A"/>
        </w:rPr>
        <w:t>a</w:t>
      </w:r>
      <w:r>
        <w:rPr>
          <w:color w:val="051006"/>
        </w:rPr>
        <w:t>a</w:t>
      </w:r>
      <w:r>
        <w:rPr>
          <w:color w:val="020504"/>
        </w:rPr>
        <w:t>a</w:t>
      </w:r>
      <w:r>
        <w:rPr>
          <w:color w:val="050407"/>
        </w:rPr>
        <w:t>a</w:t>
      </w:r>
      <w:r>
        <w:rPr>
          <w:color w:val="040006"/>
        </w:rPr>
        <w:t>a</w:t>
      </w:r>
      <w:r>
        <w:rPr>
          <w:color w:val="070209"/>
        </w:rPr>
        <w:t>a</w:t>
      </w:r>
      <w:r>
        <w:rPr>
          <w:color w:val="040107"/>
        </w:rPr>
        <w:t>a</w:t>
      </w:r>
      <w:r>
        <w:rPr>
          <w:color w:val="010004"/>
        </w:rPr>
        <w:t>a</w:t>
      </w:r>
      <w:r>
        <w:rPr>
          <w:color w:val="0303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90000"/>
        </w:rPr>
        <w:t>a</w:t>
      </w:r>
      <w:r>
        <w:rPr>
          <w:color w:val="0B0000"/>
        </w:rPr>
        <w:t>a</w:t>
      </w:r>
      <w:r>
        <w:rPr>
          <w:color w:val="090000"/>
        </w:rPr>
        <w:t>a</w:t>
      </w:r>
      <w:r>
        <w:rPr>
          <w:color w:val="070000"/>
        </w:rPr>
        <w:t>a</w:t>
      </w:r>
      <w:r>
        <w:rPr>
          <w:color w:val="040101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00301"/>
        </w:rPr>
        <w:t>a</w:t>
      </w:r>
      <w:r>
        <w:rPr>
          <w:color w:val="000403"/>
        </w:rPr>
        <w:t>a</w:t>
      </w:r>
      <w:r>
        <w:rPr>
          <w:color w:val="010706"/>
        </w:rPr>
        <w:t>a</w:t>
      </w:r>
      <w:r>
        <w:rPr>
          <w:color w:val="000303"/>
        </w:rPr>
        <w:t>a</w:t>
      </w:r>
      <w:r>
        <w:rPr>
          <w:color w:val="000205"/>
        </w:rPr>
        <w:t>a</w:t>
      </w:r>
      <w:r>
        <w:rPr>
          <w:color w:val="09090B"/>
        </w:rPr>
        <w:t>a</w:t>
      </w:r>
      <w:r>
        <w:rPr>
          <w:color w:val="060507"/>
        </w:rPr>
        <w:t>a</w:t>
      </w:r>
      <w:r>
        <w:rPr>
          <w:color w:val="040103"/>
        </w:rPr>
        <w:t>a</w:t>
      </w:r>
      <w:r>
        <w:rPr>
          <w:color w:val="010102"/>
        </w:rPr>
        <w:t>a</w:t>
      </w:r>
      <w:r>
        <w:rPr>
          <w:color w:val="020001"/>
        </w:rPr>
        <w:t>a</w:t>
      </w:r>
      <w:r>
        <w:rPr>
          <w:color w:val="030202"/>
        </w:rPr>
        <w:t>a</w:t>
      </w:r>
      <w:r>
        <w:rPr>
          <w:color w:val="070506"/>
        </w:rPr>
        <w:t>a</w:t>
      </w:r>
      <w:r>
        <w:rPr>
          <w:color w:val="070606"/>
        </w:rPr>
        <w:t>a</w:t>
      </w:r>
      <w:r>
        <w:rPr>
          <w:color w:val="040303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3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00500"/>
        </w:rPr>
        <w:t>a</w:t>
      </w:r>
      <w:r>
        <w:rPr>
          <w:color w:val="010500"/>
        </w:rPr>
        <w:t>a</w:t>
      </w:r>
      <w:r>
        <w:rPr>
          <w:color w:val="030700"/>
        </w:rPr>
        <w:t>a</w:t>
      </w:r>
      <w:r>
        <w:rPr>
          <w:color w:val="020600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20600"/>
        </w:rPr>
        <w:t>a</w:t>
      </w:r>
      <w:r>
        <w:rPr>
          <w:color w:val="040600"/>
        </w:rPr>
        <w:t>a</w:t>
      </w:r>
      <w:r>
        <w:rPr>
          <w:color w:val="020600"/>
        </w:rPr>
        <w:t>a</w:t>
      </w:r>
      <w:r>
        <w:rPr>
          <w:color w:val="000201"/>
        </w:rPr>
        <w:t>a</w:t>
      </w:r>
      <w:r>
        <w:rPr>
          <w:color w:val="010503"/>
        </w:rPr>
        <w:t>a</w:t>
      </w:r>
      <w:r>
        <w:rPr>
          <w:color w:val="050907"/>
        </w:rPr>
        <w:t>a</w:t>
      </w:r>
      <w:r>
        <w:rPr>
          <w:color w:val="060A07"/>
        </w:rPr>
        <w:t>a</w:t>
      </w:r>
      <w:r>
        <w:rPr>
          <w:color w:val="030704"/>
        </w:rPr>
        <w:t>a</w:t>
      </w:r>
      <w:r>
        <w:rPr>
          <w:color w:val="000401"/>
        </w:rPr>
        <w:t>a</w:t>
      </w:r>
      <w:r>
        <w:rPr>
          <w:color w:val="030704"/>
        </w:rPr>
        <w:t>a</w:t>
      </w:r>
      <w:r>
        <w:rPr>
          <w:color w:val="010301"/>
        </w:rPr>
        <w:t>a</w:t>
      </w:r>
      <w:r>
        <w:rPr>
          <w:color w:val="010100"/>
        </w:rPr>
        <w:t>a</w:t>
      </w:r>
      <w:r>
        <w:rPr>
          <w:color w:val="010101"/>
        </w:rPr>
        <w:t>a</w:t>
      </w:r>
      <w:r>
        <w:rPr>
          <w:color w:val="010200"/>
        </w:rPr>
        <w:t>a</w:t>
      </w:r>
      <w:r>
        <w:rPr>
          <w:color w:val="040402"/>
        </w:rPr>
        <w:t>a</w:t>
      </w:r>
      <w:r>
        <w:rPr>
          <w:color w:val="050404"/>
        </w:rPr>
        <w:t>a</w:t>
      </w:r>
      <w:r>
        <w:rPr>
          <w:color w:val="040303"/>
        </w:rPr>
        <w:t>a</w:t>
      </w:r>
      <w:r>
        <w:rPr>
          <w:color w:val="04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200"/>
        </w:rPr>
        <w:t>a</w:t>
      </w:r>
      <w:r>
        <w:rPr>
          <w:color w:val="030402"/>
        </w:rPr>
        <w:t>a</w:t>
      </w:r>
      <w:r>
        <w:rPr>
          <w:color w:val="030605"/>
        </w:rPr>
        <w:t>a</w:t>
      </w:r>
      <w:r>
        <w:rPr>
          <w:color w:val="000203"/>
        </w:rPr>
        <w:t>a</w:t>
      </w:r>
      <w:r>
        <w:rPr>
          <w:color w:val="010405"/>
        </w:rPr>
        <w:t>a</w:t>
      </w:r>
      <w:r>
        <w:rPr>
          <w:color w:val="010303"/>
        </w:rPr>
        <w:t>a</w:t>
      </w:r>
      <w:r>
        <w:rPr>
          <w:color w:val="030403"/>
        </w:rPr>
        <w:t>a</w:t>
      </w:r>
      <w:r>
        <w:rPr>
          <w:color w:val="0C120B"/>
        </w:rPr>
        <w:t>a</w:t>
      </w:r>
      <w:r>
        <w:rPr>
          <w:color w:val="304537"/>
        </w:rPr>
        <w:t>a</w:t>
      </w:r>
      <w:r>
        <w:rPr>
          <w:color w:val="345743"/>
        </w:rPr>
        <w:t>a</w:t>
      </w:r>
      <w:r>
        <w:rPr>
          <w:color w:val="26573D"/>
        </w:rPr>
        <w:t>a</w:t>
      </w:r>
      <w:r>
        <w:rPr>
          <w:color w:val="235E3F"/>
        </w:rPr>
        <w:t>a</w:t>
      </w:r>
      <w:r>
        <w:rPr>
          <w:color w:val="236343"/>
        </w:rPr>
        <w:t>a</w:t>
      </w:r>
      <w:r>
        <w:rPr>
          <w:color w:val="1D5E3E"/>
        </w:rPr>
        <w:t>a</w:t>
      </w:r>
      <w:r>
        <w:rPr>
          <w:color w:val="1C5A3F"/>
        </w:rPr>
        <w:t>a</w:t>
      </w:r>
      <w:r>
        <w:rPr>
          <w:color w:val="245C45"/>
        </w:rPr>
        <w:t>a</w:t>
      </w:r>
      <w:r>
        <w:rPr>
          <w:color w:val="285C47"/>
        </w:rPr>
        <w:t>a</w:t>
      </w:r>
      <w:r>
        <w:rPr>
          <w:color w:val="285845"/>
        </w:rPr>
        <w:t>a</w:t>
      </w:r>
      <w:r>
        <w:rPr>
          <w:color w:val="285A41"/>
        </w:rPr>
        <w:t>a</w:t>
      </w:r>
      <w:r>
        <w:rPr>
          <w:color w:val="265C3E"/>
        </w:rPr>
        <w:t>a</w:t>
      </w:r>
      <w:r>
        <w:rPr>
          <w:color w:val="265C40"/>
        </w:rPr>
        <w:t>a</w:t>
      </w:r>
      <w:r>
        <w:rPr>
          <w:color w:val="255B3F"/>
        </w:rPr>
        <w:t>a</w:t>
      </w:r>
      <w:r>
        <w:rPr>
          <w:color w:val="245A3E"/>
        </w:rPr>
        <w:t>a</w:t>
      </w:r>
      <w:r>
        <w:rPr>
          <w:color w:val="255A3E"/>
        </w:rPr>
        <w:t>a</w:t>
      </w:r>
      <w:r>
        <w:rPr>
          <w:color w:val="255A3F"/>
        </w:rPr>
        <w:t>a</w:t>
      </w:r>
      <w:r>
        <w:rPr>
          <w:color w:val="245A40"/>
        </w:rPr>
        <w:t>a</w:t>
      </w:r>
      <w:r>
        <w:rPr>
          <w:color w:val="245942"/>
        </w:rPr>
        <w:t>a</w:t>
      </w:r>
      <w:r>
        <w:rPr>
          <w:color w:val="245941"/>
        </w:rPr>
        <w:t>a</w:t>
      </w:r>
      <w:r>
        <w:rPr>
          <w:color w:val="235942"/>
        </w:rPr>
        <w:t>a</w:t>
      </w:r>
      <w:r>
        <w:rPr>
          <w:color w:val="235943"/>
        </w:rPr>
        <w:t>a</w:t>
      </w:r>
      <w:r>
        <w:rPr>
          <w:color w:val="235943"/>
        </w:rPr>
        <w:t>a</w:t>
      </w:r>
      <w:r>
        <w:rPr>
          <w:color w:val="255943"/>
        </w:rPr>
        <w:t>a</w:t>
      </w:r>
      <w:r>
        <w:rPr>
          <w:color w:val="255A43"/>
        </w:rPr>
        <w:t>a</w:t>
      </w:r>
      <w:r>
        <w:rPr>
          <w:color w:val="245943"/>
        </w:rPr>
        <w:t>a</w:t>
      </w:r>
      <w:r>
        <w:rPr>
          <w:color w:val="245842"/>
        </w:rPr>
        <w:t>a</w:t>
      </w:r>
      <w:r>
        <w:rPr>
          <w:color w:val="225741"/>
        </w:rPr>
        <w:t>a</w:t>
      </w:r>
      <w:r>
        <w:rPr>
          <w:color w:val="225640"/>
        </w:rPr>
        <w:t>a</w:t>
      </w:r>
      <w:r>
        <w:rPr>
          <w:color w:val="21563F"/>
        </w:rPr>
        <w:t>a</w:t>
      </w:r>
      <w:r>
        <w:rPr>
          <w:color w:val="21563F"/>
        </w:rPr>
        <w:t>a</w:t>
      </w:r>
      <w:r>
        <w:rPr>
          <w:color w:val="215640"/>
        </w:rPr>
        <w:t>a</w:t>
      </w:r>
      <w:r>
        <w:rPr>
          <w:color w:val="215640"/>
        </w:rPr>
        <w:t>a</w:t>
      </w:r>
      <w:r>
        <w:rPr>
          <w:color w:val="215640"/>
        </w:rPr>
        <w:t>a</w:t>
      </w:r>
      <w:r>
        <w:rPr>
          <w:color w:val="215640"/>
        </w:rPr>
        <w:t>a</w:t>
      </w:r>
      <w:r>
        <w:rPr>
          <w:color w:val="215743"/>
        </w:rPr>
        <w:t>a</w:t>
      </w:r>
      <w:r>
        <w:rPr>
          <w:color w:val="1F5844"/>
        </w:rPr>
        <w:t>a</w:t>
      </w:r>
      <w:r>
        <w:rPr>
          <w:color w:val="205746"/>
        </w:rPr>
        <w:t>a</w:t>
      </w:r>
      <w:r>
        <w:rPr>
          <w:color w:val="205746"/>
        </w:rPr>
        <w:t>a</w:t>
      </w:r>
      <w:r>
        <w:rPr>
          <w:color w:val="1F5745"/>
        </w:rPr>
        <w:t>a</w:t>
      </w:r>
      <w:r>
        <w:rPr>
          <w:color w:val="205645"/>
        </w:rPr>
        <w:t>a</w:t>
      </w:r>
      <w:r>
        <w:rPr>
          <w:color w:val="1F5746"/>
        </w:rPr>
        <w:t>a</w:t>
      </w:r>
      <w:r>
        <w:rPr>
          <w:color w:val="1F5747"/>
        </w:rPr>
        <w:t>a</w:t>
      </w:r>
      <w:r>
        <w:rPr>
          <w:color w:val="205647"/>
        </w:rPr>
        <w:t>a</w:t>
      </w:r>
      <w:r>
        <w:rPr>
          <w:color w:val="1E5546"/>
        </w:rPr>
        <w:t>a</w:t>
      </w:r>
      <w:r>
        <w:rPr>
          <w:color w:val="1E5546"/>
        </w:rPr>
        <w:t>a</w:t>
      </w:r>
      <w:r>
        <w:rPr>
          <w:color w:val="1E5445"/>
        </w:rPr>
        <w:t>a</w:t>
      </w:r>
      <w:r>
        <w:rPr>
          <w:color w:val="1E5446"/>
        </w:rPr>
        <w:t>a</w:t>
      </w:r>
      <w:r>
        <w:rPr>
          <w:color w:val="1E5346"/>
        </w:rPr>
        <w:t>a</w:t>
      </w:r>
      <w:r>
        <w:rPr>
          <w:color w:val="1E5346"/>
        </w:rPr>
        <w:t>a</w:t>
      </w:r>
      <w:r>
        <w:rPr>
          <w:color w:val="1D5245"/>
        </w:rPr>
        <w:t>a</w:t>
      </w:r>
      <w:r>
        <w:rPr>
          <w:color w:val="1D5147"/>
        </w:rPr>
        <w:t>a</w:t>
      </w:r>
      <w:r>
        <w:rPr>
          <w:color w:val="1C5046"/>
        </w:rPr>
        <w:t>a</w:t>
      </w:r>
      <w:r>
        <w:rPr>
          <w:color w:val="1D5046"/>
        </w:rPr>
        <w:t>a</w:t>
      </w:r>
      <w:r>
        <w:rPr>
          <w:color w:val="1C5046"/>
        </w:rPr>
        <w:t>a</w:t>
      </w:r>
      <w:r>
        <w:rPr>
          <w:color w:val="1C4F46"/>
        </w:rPr>
        <w:t>a</w:t>
      </w:r>
      <w:r>
        <w:rPr>
          <w:color w:val="1C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C44"/>
        </w:rPr>
        <w:t>a</w:t>
      </w:r>
      <w:r>
        <w:rPr>
          <w:color w:val="14473C"/>
        </w:rPr>
        <w:t>a</w:t>
      </w:r>
      <w:r>
        <w:rPr>
          <w:color w:val="28564A"/>
        </w:rPr>
        <w:t>a</w:t>
      </w:r>
      <w:r>
        <w:rPr>
          <w:color w:val="17312C"/>
        </w:rPr>
        <w:t>a</w:t>
      </w:r>
      <w:r>
        <w:rPr>
          <w:color w:val="010A0A"/>
        </w:rPr>
        <w:t>a</w:t>
      </w:r>
      <w:r>
        <w:rPr>
          <w:color w:val="060104"/>
        </w:rPr>
        <w:t>a</w:t>
      </w:r>
      <w:r>
        <w:rPr>
          <w:color w:val="0A0206"/>
        </w:rPr>
        <w:t>a</w:t>
      </w:r>
      <w:r>
        <w:rPr>
          <w:color w:val="0A0206"/>
        </w:rPr>
        <w:t>a</w:t>
      </w:r>
      <w:r>
        <w:rPr>
          <w:color w:val="030103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20205"/>
        </w:rPr>
        <w:t>a</w:t>
      </w:r>
      <w:r>
        <w:rPr>
          <w:color w:val="020105"/>
        </w:rPr>
        <w:t>a</w:t>
      </w:r>
      <w:r>
        <w:rPr>
          <w:color w:val="030104"/>
        </w:rPr>
        <w:t>a</w:t>
      </w:r>
      <w:r>
        <w:rPr>
          <w:color w:val="0C0202"/>
        </w:rPr>
        <w:t>a</w:t>
      </w:r>
      <w:r>
        <w:rPr>
          <w:color w:val="0D0100"/>
        </w:rPr>
        <w:t>a</w:t>
      </w:r>
      <w:r>
        <w:rPr>
          <w:color w:val="070101"/>
        </w:rPr>
        <w:t>a</w:t>
      </w:r>
      <w:r>
        <w:rPr>
          <w:color w:val="050607"/>
        </w:rPr>
        <w:t>a</w:t>
      </w:r>
      <w:r>
        <w:rPr>
          <w:color w:val="000507"/>
        </w:rPr>
        <w:t>a</w:t>
      </w:r>
      <w:r>
        <w:rPr>
          <w:color w:val="001115"/>
        </w:rPr>
        <w:t>a</w:t>
      </w:r>
      <w:r>
        <w:rPr>
          <w:color w:val="1B3C41"/>
        </w:rPr>
        <w:t>a</w:t>
      </w:r>
      <w:r>
        <w:rPr>
          <w:color w:val="2C5B61"/>
        </w:rPr>
        <w:t>a</w:t>
      </w:r>
      <w:r>
        <w:rPr>
          <w:color w:val="265C63"/>
        </w:rPr>
        <w:t>a</w:t>
      </w:r>
      <w:r>
        <w:rPr>
          <w:color w:val="235E65"/>
        </w:rPr>
        <w:t>a</w:t>
      </w:r>
      <w:r>
        <w:rPr>
          <w:color w:val="236168"/>
        </w:rPr>
        <w:t>a</w:t>
      </w:r>
      <w:r>
        <w:rPr>
          <w:color w:val="1D5D63"/>
        </w:rPr>
        <w:t>a</w:t>
      </w:r>
      <w:r>
        <w:rPr>
          <w:color w:val="226167"/>
        </w:rPr>
        <w:t>a</w:t>
      </w:r>
      <w:r>
        <w:rPr>
          <w:color w:val="245B65"/>
        </w:rPr>
        <w:t>a</w:t>
      </w:r>
      <w:r>
        <w:rPr>
          <w:color w:val="265964"/>
        </w:rPr>
        <w:t>a</w:t>
      </w:r>
      <w:r>
        <w:rPr>
          <w:color w:val="265964"/>
        </w:rPr>
        <w:t>a</w:t>
      </w:r>
      <w:r>
        <w:rPr>
          <w:color w:val="265765"/>
        </w:rPr>
        <w:t>a</w:t>
      </w:r>
      <w:r>
        <w:rPr>
          <w:color w:val="255664"/>
        </w:rPr>
        <w:t>a</w:t>
      </w:r>
      <w:r>
        <w:rPr>
          <w:color w:val="255564"/>
        </w:rPr>
        <w:t>a</w:t>
      </w:r>
      <w:r>
        <w:rPr>
          <w:color w:val="225060"/>
        </w:rPr>
        <w:t>a</w:t>
      </w:r>
      <w:r>
        <w:rPr>
          <w:color w:val="214F5F"/>
        </w:rPr>
        <w:t>a</w:t>
      </w:r>
      <w:r>
        <w:rPr>
          <w:color w:val="214D60"/>
        </w:rPr>
        <w:t>a</w:t>
      </w:r>
      <w:r>
        <w:rPr>
          <w:color w:val="224D60"/>
        </w:rPr>
        <w:t>a</w:t>
      </w:r>
      <w:r>
        <w:rPr>
          <w:color w:val="224C5F"/>
        </w:rPr>
        <w:t>a</w:t>
      </w:r>
      <w:r>
        <w:rPr>
          <w:color w:val="214B61"/>
        </w:rPr>
        <w:t>a</w:t>
      </w:r>
      <w:r>
        <w:rPr>
          <w:color w:val="204A5F"/>
        </w:rPr>
        <w:t>a</w:t>
      </w:r>
      <w:r>
        <w:rPr>
          <w:color w:val="1E4A5E"/>
        </w:rPr>
        <w:t>a</w:t>
      </w:r>
      <w:r>
        <w:rPr>
          <w:color w:val="1E4A5D"/>
        </w:rPr>
        <w:t>a</w:t>
      </w:r>
      <w:r>
        <w:rPr>
          <w:color w:val="1D495C"/>
        </w:rPr>
        <w:t>a</w:t>
      </w:r>
      <w:r>
        <w:rPr>
          <w:color w:val="1D485C"/>
        </w:rPr>
        <w:t>a</w:t>
      </w:r>
      <w:r>
        <w:rPr>
          <w:color w:val="1C475D"/>
        </w:rPr>
        <w:t>a</w:t>
      </w:r>
      <w:r>
        <w:rPr>
          <w:color w:val="1D465D"/>
        </w:rPr>
        <w:t>a</w:t>
      </w:r>
      <w:r>
        <w:rPr>
          <w:color w:val="1D465D"/>
        </w:rPr>
        <w:t>a</w:t>
      </w:r>
      <w:r>
        <w:rPr>
          <w:color w:val="1C455C"/>
        </w:rPr>
        <w:t>a</w:t>
      </w:r>
      <w:r>
        <w:rPr>
          <w:color w:val="1A435A"/>
        </w:rPr>
        <w:t>a</w:t>
      </w:r>
      <w:r>
        <w:rPr>
          <w:color w:val="184158"/>
        </w:rPr>
        <w:t>a</w:t>
      </w:r>
      <w:r>
        <w:rPr>
          <w:color w:val="173F57"/>
        </w:rPr>
        <w:t>a</w:t>
      </w:r>
      <w:r>
        <w:rPr>
          <w:color w:val="163E55"/>
        </w:rPr>
        <w:t>a</w:t>
      </w:r>
      <w:r>
        <w:rPr>
          <w:color w:val="174057"/>
        </w:rPr>
        <w:t>a</w:t>
      </w:r>
      <w:r>
        <w:rPr>
          <w:color w:val="174056"/>
        </w:rPr>
        <w:t>a</w:t>
      </w:r>
      <w:r>
        <w:rPr>
          <w:color w:val="183F56"/>
        </w:rPr>
        <w:t>a</w:t>
      </w:r>
      <w:r>
        <w:rPr>
          <w:color w:val="183F56"/>
        </w:rPr>
        <w:t>a</w:t>
      </w:r>
      <w:r>
        <w:rPr>
          <w:color w:val="183F55"/>
        </w:rPr>
        <w:t>a</w:t>
      </w:r>
      <w:r>
        <w:rPr>
          <w:color w:val="183F55"/>
        </w:rPr>
        <w:t>a</w:t>
      </w:r>
      <w:r>
        <w:rPr>
          <w:color w:val="183E55"/>
        </w:rPr>
        <w:t>a</w:t>
      </w:r>
      <w:r>
        <w:rPr>
          <w:color w:val="183E55"/>
        </w:rPr>
        <w:t>a</w:t>
      </w:r>
      <w:r>
        <w:rPr>
          <w:color w:val="183D54"/>
        </w:rPr>
        <w:t>a</w:t>
      </w:r>
      <w:r>
        <w:rPr>
          <w:color w:val="173C54"/>
        </w:rPr>
        <w:t>a</w:t>
      </w:r>
      <w:r>
        <w:rPr>
          <w:color w:val="163B53"/>
        </w:rPr>
        <w:t>a</w:t>
      </w:r>
      <w:r>
        <w:rPr>
          <w:color w:val="163B53"/>
        </w:rPr>
        <w:t>a</w:t>
      </w:r>
      <w:r>
        <w:rPr>
          <w:color w:val="163A54"/>
        </w:rPr>
        <w:t>a</w:t>
      </w:r>
      <w:r>
        <w:rPr>
          <w:color w:val="163954"/>
        </w:rPr>
        <w:t>a</w:t>
      </w:r>
      <w:r>
        <w:rPr>
          <w:color w:val="163956"/>
        </w:rPr>
        <w:t>a</w:t>
      </w:r>
      <w:r>
        <w:rPr>
          <w:color w:val="163856"/>
        </w:rPr>
        <w:t>a</w:t>
      </w:r>
      <w:r>
        <w:rPr>
          <w:color w:val="153855"/>
        </w:rPr>
        <w:t>a</w:t>
      </w:r>
      <w:r>
        <w:rPr>
          <w:color w:val="163755"/>
        </w:rPr>
        <w:t>a</w:t>
      </w:r>
      <w:r>
        <w:rPr>
          <w:color w:val="163755"/>
        </w:rPr>
        <w:t>a</w:t>
      </w:r>
      <w:r>
        <w:rPr>
          <w:color w:val="173756"/>
        </w:rPr>
        <w:t>a</w:t>
      </w:r>
      <w:r>
        <w:rPr>
          <w:color w:val="173756"/>
        </w:rPr>
        <w:t>a</w:t>
      </w:r>
      <w:r>
        <w:rPr>
          <w:color w:val="163655"/>
        </w:rPr>
        <w:t>a</w:t>
      </w:r>
      <w:r>
        <w:rPr>
          <w:color w:val="163555"/>
        </w:rPr>
        <w:t>a</w:t>
      </w:r>
      <w:r>
        <w:rPr>
          <w:color w:val="163454"/>
        </w:rPr>
        <w:t>a</w:t>
      </w:r>
    </w:p>
    <w:p>
      <w:r>
        <w:rPr>
          <w:color w:val="AFB170"/>
        </w:rPr>
        <w:t>a</w:t>
      </w:r>
      <w:r>
        <w:rPr>
          <w:color w:val="AFB170"/>
        </w:rPr>
        <w:t>a</w:t>
      </w:r>
      <w:r>
        <w:rPr>
          <w:color w:val="AFAF6F"/>
        </w:rPr>
        <w:t>a</w:t>
      </w:r>
      <w:r>
        <w:rPr>
          <w:color w:val="AFAF71"/>
        </w:rPr>
        <w:t>a</w:t>
      </w:r>
      <w:r>
        <w:rPr>
          <w:color w:val="AFAF73"/>
        </w:rPr>
        <w:t>a</w:t>
      </w:r>
      <w:r>
        <w:rPr>
          <w:color w:val="AEAF73"/>
        </w:rPr>
        <w:t>a</w:t>
      </w:r>
      <w:r>
        <w:rPr>
          <w:color w:val="AEAF73"/>
        </w:rPr>
        <w:t>a</w:t>
      </w:r>
      <w:r>
        <w:rPr>
          <w:color w:val="AEAF73"/>
        </w:rPr>
        <w:t>a</w:t>
      </w:r>
      <w:r>
        <w:rPr>
          <w:color w:val="ACB073"/>
        </w:rPr>
        <w:t>a</w:t>
      </w:r>
      <w:r>
        <w:rPr>
          <w:color w:val="ACB073"/>
        </w:rPr>
        <w:t>a</w:t>
      </w:r>
      <w:r>
        <w:rPr>
          <w:color w:val="AAAE71"/>
        </w:rPr>
        <w:t>a</w:t>
      </w:r>
      <w:r>
        <w:rPr>
          <w:color w:val="A9AF71"/>
        </w:rPr>
        <w:t>a</w:t>
      </w:r>
      <w:r>
        <w:rPr>
          <w:color w:val="A9AF71"/>
        </w:rPr>
        <w:t>a</w:t>
      </w:r>
      <w:r>
        <w:rPr>
          <w:color w:val="A9AF71"/>
        </w:rPr>
        <w:t>a</w:t>
      </w:r>
      <w:r>
        <w:rPr>
          <w:color w:val="A8AF71"/>
        </w:rPr>
        <w:t>a</w:t>
      </w:r>
      <w:r>
        <w:rPr>
          <w:color w:val="A6AF6F"/>
        </w:rPr>
        <w:t>a</w:t>
      </w:r>
      <w:r>
        <w:rPr>
          <w:color w:val="A8AD6D"/>
        </w:rPr>
        <w:t>a</w:t>
      </w:r>
      <w:r>
        <w:rPr>
          <w:color w:val="A8AD6B"/>
        </w:rPr>
        <w:t>a</w:t>
      </w:r>
      <w:r>
        <w:rPr>
          <w:color w:val="A5AB69"/>
        </w:rPr>
        <w:t>a</w:t>
      </w:r>
      <w:r>
        <w:rPr>
          <w:color w:val="A3A969"/>
        </w:rPr>
        <w:t>a</w:t>
      </w:r>
      <w:r>
        <w:rPr>
          <w:color w:val="A0A968"/>
        </w:rPr>
        <w:t>a</w:t>
      </w:r>
      <w:r>
        <w:rPr>
          <w:color w:val="9EA967"/>
        </w:rPr>
        <w:t>a</w:t>
      </w:r>
      <w:r>
        <w:rPr>
          <w:color w:val="9DA968"/>
        </w:rPr>
        <w:t>a</w:t>
      </w:r>
      <w:r>
        <w:rPr>
          <w:color w:val="9AA968"/>
        </w:rPr>
        <w:t>a</w:t>
      </w:r>
      <w:r>
        <w:rPr>
          <w:color w:val="9AA86A"/>
        </w:rPr>
        <w:t>a</w:t>
      </w:r>
      <w:r>
        <w:rPr>
          <w:color w:val="98A768"/>
        </w:rPr>
        <w:t>a</w:t>
      </w:r>
      <w:r>
        <w:rPr>
          <w:color w:val="97A768"/>
        </w:rPr>
        <w:t>a</w:t>
      </w:r>
      <w:r>
        <w:rPr>
          <w:color w:val="94A767"/>
        </w:rPr>
        <w:t>a</w:t>
      </w:r>
      <w:r>
        <w:rPr>
          <w:color w:val="93A665"/>
        </w:rPr>
        <w:t>a</w:t>
      </w:r>
      <w:r>
        <w:rPr>
          <w:color w:val="90A361"/>
        </w:rPr>
        <w:t>a</w:t>
      </w:r>
      <w:r>
        <w:rPr>
          <w:color w:val="8EA360"/>
        </w:rPr>
        <w:t>a</w:t>
      </w:r>
      <w:r>
        <w:rPr>
          <w:color w:val="8CA25F"/>
        </w:rPr>
        <w:t>a</w:t>
      </w:r>
      <w:r>
        <w:rPr>
          <w:color w:val="88A05E"/>
        </w:rPr>
        <w:t>a</w:t>
      </w:r>
      <w:r>
        <w:rPr>
          <w:color w:val="859F5C"/>
        </w:rPr>
        <w:t>a</w:t>
      </w:r>
      <w:r>
        <w:rPr>
          <w:color w:val="819E5B"/>
        </w:rPr>
        <w:t>a</w:t>
      </w:r>
      <w:r>
        <w:rPr>
          <w:color w:val="80A05D"/>
        </w:rPr>
        <w:t>a</w:t>
      </w:r>
      <w:r>
        <w:rPr>
          <w:color w:val="7D9F5D"/>
        </w:rPr>
        <w:t>a</w:t>
      </w:r>
      <w:r>
        <w:rPr>
          <w:color w:val="799E5B"/>
        </w:rPr>
        <w:t>a</w:t>
      </w:r>
      <w:r>
        <w:rPr>
          <w:color w:val="779D5A"/>
        </w:rPr>
        <w:t>a</w:t>
      </w:r>
      <w:r>
        <w:rPr>
          <w:color w:val="749B58"/>
        </w:rPr>
        <w:t>a</w:t>
      </w:r>
      <w:r>
        <w:rPr>
          <w:color w:val="729A58"/>
        </w:rPr>
        <w:t>a</w:t>
      </w:r>
      <w:r>
        <w:rPr>
          <w:color w:val="6B9857"/>
        </w:rPr>
        <w:t>a</w:t>
      </w:r>
      <w:r>
        <w:rPr>
          <w:color w:val="6A9858"/>
        </w:rPr>
        <w:t>a</w:t>
      </w:r>
      <w:r>
        <w:rPr>
          <w:color w:val="699757"/>
        </w:rPr>
        <w:t>a</w:t>
      </w:r>
      <w:r>
        <w:rPr>
          <w:color w:val="669557"/>
        </w:rPr>
        <w:t>a</w:t>
      </w:r>
      <w:r>
        <w:rPr>
          <w:color w:val="639355"/>
        </w:rPr>
        <w:t>a</w:t>
      </w:r>
      <w:r>
        <w:rPr>
          <w:color w:val="609055"/>
        </w:rPr>
        <w:t>a</w:t>
      </w:r>
      <w:r>
        <w:rPr>
          <w:color w:val="609058"/>
        </w:rPr>
        <w:t>a</w:t>
      </w:r>
      <w:r>
        <w:rPr>
          <w:color w:val="5F9058"/>
        </w:rPr>
        <w:t>a</w:t>
      </w:r>
      <w:r>
        <w:rPr>
          <w:color w:val="5E8F58"/>
        </w:rPr>
        <w:t>a</w:t>
      </w:r>
      <w:r>
        <w:rPr>
          <w:color w:val="5A8C56"/>
        </w:rPr>
        <w:t>a</w:t>
      </w:r>
      <w:r>
        <w:rPr>
          <w:color w:val="578954"/>
        </w:rPr>
        <w:t>a</w:t>
      </w:r>
      <w:r>
        <w:rPr>
          <w:color w:val="558754"/>
        </w:rPr>
        <w:t>a</w:t>
      </w:r>
      <w:r>
        <w:rPr>
          <w:color w:val="4A8750"/>
        </w:rPr>
        <w:t>a</w:t>
      </w:r>
      <w:r>
        <w:rPr>
          <w:color w:val="42864E"/>
        </w:rPr>
        <w:t>a</w:t>
      </w:r>
      <w:r>
        <w:rPr>
          <w:color w:val="417F4C"/>
        </w:rPr>
        <w:t>a</w:t>
      </w:r>
      <w:r>
        <w:rPr>
          <w:color w:val="47794F"/>
        </w:rPr>
        <w:t>a</w:t>
      </w:r>
      <w:r>
        <w:rPr>
          <w:color w:val="406447"/>
        </w:rPr>
        <w:t>a</w:t>
      </w:r>
      <w:r>
        <w:rPr>
          <w:color w:val="162B1A"/>
        </w:rPr>
        <w:t>a</w:t>
      </w:r>
      <w:r>
        <w:rPr>
          <w:color w:val="000400"/>
        </w:rPr>
        <w:t>a</w:t>
      </w:r>
      <w:r>
        <w:rPr>
          <w:color w:val="020202"/>
        </w:rPr>
        <w:t>a</w:t>
      </w:r>
      <w:r>
        <w:rPr>
          <w:color w:val="080409"/>
        </w:rPr>
        <w:t>a</w:t>
      </w:r>
      <w:r>
        <w:rPr>
          <w:color w:val="070209"/>
        </w:rPr>
        <w:t>a</w:t>
      </w:r>
      <w:r>
        <w:rPr>
          <w:color w:val="030005"/>
        </w:rPr>
        <w:t>a</w:t>
      </w:r>
      <w:r>
        <w:rPr>
          <w:color w:val="0100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B0000"/>
        </w:rPr>
        <w:t>a</w:t>
      </w:r>
      <w:r>
        <w:rPr>
          <w:color w:val="0D0000"/>
        </w:rPr>
        <w:t>a</w:t>
      </w:r>
      <w:r>
        <w:rPr>
          <w:color w:val="0B0000"/>
        </w:rPr>
        <w:t>a</w:t>
      </w:r>
      <w:r>
        <w:rPr>
          <w:color w:val="080000"/>
        </w:rPr>
        <w:t>a</w:t>
      </w:r>
      <w:r>
        <w:rPr>
          <w:color w:val="050100"/>
        </w:rPr>
        <w:t>a</w:t>
      </w:r>
      <w:r>
        <w:rPr>
          <w:color w:val="020200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00503"/>
        </w:rPr>
        <w:t>a</w:t>
      </w:r>
      <w:r>
        <w:rPr>
          <w:color w:val="000505"/>
        </w:rPr>
        <w:t>a</w:t>
      </w:r>
      <w:r>
        <w:rPr>
          <w:color w:val="000505"/>
        </w:rPr>
        <w:t>a</w:t>
      </w:r>
      <w:r>
        <w:rPr>
          <w:color w:val="000102"/>
        </w:rPr>
        <w:t>a</w:t>
      </w:r>
      <w:r>
        <w:rPr>
          <w:color w:val="010103"/>
        </w:rPr>
        <w:t>a</w:t>
      </w:r>
      <w:r>
        <w:rPr>
          <w:color w:val="010005"/>
        </w:rPr>
        <w:t>a</w:t>
      </w:r>
      <w:r>
        <w:rPr>
          <w:color w:val="0B080C"/>
        </w:rPr>
        <w:t>a</w:t>
      </w:r>
      <w:r>
        <w:rPr>
          <w:color w:val="121011"/>
        </w:rPr>
        <w:t>a</w:t>
      </w:r>
      <w:r>
        <w:rPr>
          <w:color w:val="0D0C09"/>
        </w:rPr>
        <w:t>a</w:t>
      </w:r>
      <w:r>
        <w:rPr>
          <w:color w:val="030201"/>
        </w:rPr>
        <w:t>a</w:t>
      </w:r>
      <w:r>
        <w:rPr>
          <w:color w:val="010100"/>
        </w:rPr>
        <w:t>a</w:t>
      </w:r>
      <w:r>
        <w:rPr>
          <w:color w:val="010100"/>
        </w:rPr>
        <w:t>a</w:t>
      </w:r>
      <w:r>
        <w:rPr>
          <w:color w:val="010200"/>
        </w:rPr>
        <w:t>a</w:t>
      </w:r>
      <w:r>
        <w:rPr>
          <w:color w:val="010400"/>
        </w:rPr>
        <w:t>a</w:t>
      </w:r>
      <w:r>
        <w:rPr>
          <w:color w:val="0B0E00"/>
        </w:rPr>
        <w:t>a</w:t>
      </w:r>
      <w:r>
        <w:rPr>
          <w:color w:val="141704"/>
        </w:rPr>
        <w:t>a</w:t>
      </w:r>
      <w:r>
        <w:rPr>
          <w:color w:val="1A1D07"/>
        </w:rPr>
        <w:t>a</w:t>
      </w:r>
      <w:r>
        <w:rPr>
          <w:color w:val="2E3416"/>
        </w:rPr>
        <w:t>a</w:t>
      </w:r>
      <w:r>
        <w:rPr>
          <w:color w:val="303A16"/>
        </w:rPr>
        <w:t>a</w:t>
      </w:r>
      <w:r>
        <w:rPr>
          <w:color w:val="323B18"/>
        </w:rPr>
        <w:t>a</w:t>
      </w:r>
      <w:r>
        <w:rPr>
          <w:color w:val="333D1B"/>
        </w:rPr>
        <w:t>a</w:t>
      </w:r>
      <w:r>
        <w:rPr>
          <w:color w:val="343E1C"/>
        </w:rPr>
        <w:t>a</w:t>
      </w:r>
      <w:r>
        <w:rPr>
          <w:color w:val="343D1C"/>
        </w:rPr>
        <w:t>a</w:t>
      </w:r>
      <w:r>
        <w:rPr>
          <w:color w:val="2B3513"/>
        </w:rPr>
        <w:t>a</w:t>
      </w:r>
      <w:r>
        <w:rPr>
          <w:color w:val="232D0C"/>
        </w:rPr>
        <w:t>a</w:t>
      </w:r>
      <w:r>
        <w:rPr>
          <w:color w:val="20290B"/>
        </w:rPr>
        <w:t>a</w:t>
      </w:r>
      <w:r>
        <w:rPr>
          <w:color w:val="1A2305"/>
        </w:rPr>
        <w:t>a</w:t>
      </w:r>
      <w:r>
        <w:rPr>
          <w:color w:val="0E1600"/>
        </w:rPr>
        <w:t>a</w:t>
      </w:r>
      <w:r>
        <w:rPr>
          <w:color w:val="010700"/>
        </w:rPr>
        <w:t>a</w:t>
      </w:r>
      <w:r>
        <w:rPr>
          <w:color w:val="030A00"/>
        </w:rPr>
        <w:t>a</w:t>
      </w:r>
      <w:r>
        <w:rPr>
          <w:color w:val="091100"/>
        </w:rPr>
        <w:t>a</w:t>
      </w:r>
      <w:r>
        <w:rPr>
          <w:color w:val="0107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30601"/>
        </w:rPr>
        <w:t>a</w:t>
      </w:r>
      <w:r>
        <w:rPr>
          <w:color w:val="090B05"/>
        </w:rPr>
        <w:t>a</w:t>
      </w:r>
      <w:r>
        <w:rPr>
          <w:color w:val="0A0B07"/>
        </w:rPr>
        <w:t>a</w:t>
      </w:r>
      <w:r>
        <w:rPr>
          <w:color w:val="030402"/>
        </w:rPr>
        <w:t>a</w:t>
      </w:r>
      <w:r>
        <w:rPr>
          <w:color w:val="000100"/>
        </w:rPr>
        <w:t>a</w:t>
      </w:r>
      <w:r>
        <w:rPr>
          <w:color w:val="010000"/>
        </w:rPr>
        <w:t>a</w:t>
      </w:r>
      <w:r>
        <w:rPr>
          <w:color w:val="030000"/>
        </w:rPr>
        <w:t>a</w:t>
      </w:r>
      <w:r>
        <w:rPr>
          <w:color w:val="030000"/>
        </w:rPr>
        <w:t>a</w:t>
      </w:r>
      <w:r>
        <w:rPr>
          <w:color w:val="020001"/>
        </w:rPr>
        <w:t>a</w:t>
      </w:r>
      <w:r>
        <w:rPr>
          <w:color w:val="060405"/>
        </w:rPr>
        <w:t>a</w:t>
      </w:r>
      <w:r>
        <w:rPr>
          <w:color w:val="080808"/>
        </w:rPr>
        <w:t>a</w:t>
      </w:r>
      <w:r>
        <w:rPr>
          <w:color w:val="060605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20301"/>
        </w:rPr>
        <w:t>a</w:t>
      </w:r>
      <w:r>
        <w:rPr>
          <w:color w:val="030205"/>
        </w:rPr>
        <w:t>a</w:t>
      </w:r>
      <w:r>
        <w:rPr>
          <w:color w:val="000202"/>
        </w:rPr>
        <w:t>a</w:t>
      </w:r>
      <w:r>
        <w:rPr>
          <w:color w:val="021410"/>
        </w:rPr>
        <w:t>a</w:t>
      </w:r>
      <w:r>
        <w:rPr>
          <w:color w:val="1B3F33"/>
        </w:rPr>
        <w:t>a</w:t>
      </w:r>
      <w:r>
        <w:rPr>
          <w:color w:val="285A47"/>
        </w:rPr>
        <w:t>a</w:t>
      </w:r>
      <w:r>
        <w:rPr>
          <w:color w:val="205F47"/>
        </w:rPr>
        <w:t>a</w:t>
      </w:r>
      <w:r>
        <w:rPr>
          <w:color w:val="1E6347"/>
        </w:rPr>
        <w:t>a</w:t>
      </w:r>
      <w:r>
        <w:rPr>
          <w:color w:val="1E6145"/>
        </w:rPr>
        <w:t>a</w:t>
      </w:r>
      <w:r>
        <w:rPr>
          <w:color w:val="215F44"/>
        </w:rPr>
        <w:t>a</w:t>
      </w:r>
      <w:r>
        <w:rPr>
          <w:color w:val="285D43"/>
        </w:rPr>
        <w:t>a</w:t>
      </w:r>
      <w:r>
        <w:rPr>
          <w:color w:val="2D5A43"/>
        </w:rPr>
        <w:t>a</w:t>
      </w:r>
      <w:r>
        <w:rPr>
          <w:color w:val="2D5740"/>
        </w:rPr>
        <w:t>a</w:t>
      </w:r>
      <w:r>
        <w:rPr>
          <w:color w:val="29593F"/>
        </w:rPr>
        <w:t>a</w:t>
      </w:r>
      <w:r>
        <w:rPr>
          <w:color w:val="255C3D"/>
        </w:rPr>
        <w:t>a</w:t>
      </w:r>
      <w:r>
        <w:rPr>
          <w:color w:val="255C3D"/>
        </w:rPr>
        <w:t>a</w:t>
      </w:r>
      <w:r>
        <w:rPr>
          <w:color w:val="245B3D"/>
        </w:rPr>
        <w:t>a</w:t>
      </w:r>
      <w:r>
        <w:rPr>
          <w:color w:val="235A3D"/>
        </w:rPr>
        <w:t>a</w:t>
      </w:r>
      <w:r>
        <w:rPr>
          <w:color w:val="235A3D"/>
        </w:rPr>
        <w:t>a</w:t>
      </w:r>
      <w:r>
        <w:rPr>
          <w:color w:val="235A3E"/>
        </w:rPr>
        <w:t>a</w:t>
      </w:r>
      <w:r>
        <w:rPr>
          <w:color w:val="23593F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55943"/>
        </w:rPr>
        <w:t>a</w:t>
      </w:r>
      <w:r>
        <w:rPr>
          <w:color w:val="245842"/>
        </w:rPr>
        <w:t>a</w:t>
      </w:r>
      <w:r>
        <w:rPr>
          <w:color w:val="245842"/>
        </w:rPr>
        <w:t>a</w:t>
      </w:r>
      <w:r>
        <w:rPr>
          <w:color w:val="245842"/>
        </w:rPr>
        <w:t>a</w:t>
      </w:r>
      <w:r>
        <w:rPr>
          <w:color w:val="235741"/>
        </w:rPr>
        <w:t>a</w:t>
      </w:r>
      <w:r>
        <w:rPr>
          <w:color w:val="235741"/>
        </w:rPr>
        <w:t>a</w:t>
      </w:r>
      <w:r>
        <w:rPr>
          <w:color w:val="225640"/>
        </w:rPr>
        <w:t>a</w:t>
      </w:r>
      <w:r>
        <w:rPr>
          <w:color w:val="225640"/>
        </w:rPr>
        <w:t>a</w:t>
      </w:r>
      <w:r>
        <w:rPr>
          <w:color w:val="225640"/>
        </w:rPr>
        <w:t>a</w:t>
      </w:r>
      <w:r>
        <w:rPr>
          <w:color w:val="225640"/>
        </w:rPr>
        <w:t>a</w:t>
      </w:r>
      <w:r>
        <w:rPr>
          <w:color w:val="225640"/>
        </w:rPr>
        <w:t>a</w:t>
      </w:r>
      <w:r>
        <w:rPr>
          <w:color w:val="215641"/>
        </w:rPr>
        <w:t>a</w:t>
      </w:r>
      <w:r>
        <w:rPr>
          <w:color w:val="215844"/>
        </w:rPr>
        <w:t>a</w:t>
      </w:r>
      <w:r>
        <w:rPr>
          <w:color w:val="1F5847"/>
        </w:rPr>
        <w:t>a</w:t>
      </w:r>
      <w:r>
        <w:rPr>
          <w:color w:val="1F5847"/>
        </w:rPr>
        <w:t>a</w:t>
      </w:r>
      <w:r>
        <w:rPr>
          <w:color w:val="1F5848"/>
        </w:rPr>
        <w:t>a</w:t>
      </w:r>
      <w:r>
        <w:rPr>
          <w:color w:val="1F5849"/>
        </w:rPr>
        <w:t>a</w:t>
      </w:r>
      <w:r>
        <w:rPr>
          <w:color w:val="1F5849"/>
        </w:rPr>
        <w:t>a</w:t>
      </w:r>
      <w:r>
        <w:rPr>
          <w:color w:val="1F5749"/>
        </w:rPr>
        <w:t>a</w:t>
      </w:r>
      <w:r>
        <w:rPr>
          <w:color w:val="1E5649"/>
        </w:rPr>
        <w:t>a</w:t>
      </w:r>
      <w:r>
        <w:rPr>
          <w:color w:val="1D554A"/>
        </w:rPr>
        <w:t>a</w:t>
      </w:r>
      <w:r>
        <w:rPr>
          <w:color w:val="1D554A"/>
        </w:rPr>
        <w:t>a</w:t>
      </w:r>
      <w:r>
        <w:rPr>
          <w:color w:val="1C5449"/>
        </w:rPr>
        <w:t>a</w:t>
      </w:r>
      <w:r>
        <w:rPr>
          <w:color w:val="1C5449"/>
        </w:rPr>
        <w:t>a</w:t>
      </w:r>
      <w:r>
        <w:rPr>
          <w:color w:val="1E5349"/>
        </w:rPr>
        <w:t>a</w:t>
      </w:r>
      <w:r>
        <w:rPr>
          <w:color w:val="1E5148"/>
        </w:rPr>
        <w:t>a</w:t>
      </w:r>
      <w:r>
        <w:rPr>
          <w:color w:val="1E5148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0F4A3C"/>
        </w:rPr>
        <w:t>a</w:t>
      </w:r>
      <w:r>
        <w:rPr>
          <w:color w:val="24594C"/>
        </w:rPr>
        <w:t>a</w:t>
      </w:r>
      <w:r>
        <w:rPr>
          <w:color w:val="1B3A35"/>
        </w:rPr>
        <w:t>a</w:t>
      </w:r>
      <w:r>
        <w:rPr>
          <w:color w:val="040E0F"/>
        </w:rPr>
        <w:t>a</w:t>
      </w:r>
      <w:r>
        <w:rPr>
          <w:color w:val="060005"/>
        </w:rPr>
        <w:t>a</w:t>
      </w:r>
      <w:r>
        <w:rPr>
          <w:color w:val="0D0007"/>
        </w:rPr>
        <w:t>a</w:t>
      </w:r>
      <w:r>
        <w:rPr>
          <w:color w:val="0C0007"/>
        </w:rPr>
        <w:t>a</w:t>
      </w:r>
      <w:r>
        <w:rPr>
          <w:color w:val="040104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40101"/>
        </w:rPr>
        <w:t>a</w:t>
      </w:r>
      <w:r>
        <w:rPr>
          <w:color w:val="030102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7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30106"/>
        </w:rPr>
        <w:t>a</w:t>
      </w:r>
      <w:r>
        <w:rPr>
          <w:color w:val="0A0001"/>
        </w:rPr>
        <w:t>a</w:t>
      </w:r>
      <w:r>
        <w:rPr>
          <w:color w:val="0F0000"/>
        </w:rPr>
        <w:t>a</w:t>
      </w:r>
      <w:r>
        <w:rPr>
          <w:color w:val="0B0000"/>
        </w:rPr>
        <w:t>a</w:t>
      </w:r>
      <w:r>
        <w:rPr>
          <w:color w:val="020204"/>
        </w:rPr>
        <w:t>a</w:t>
      </w:r>
      <w:r>
        <w:rPr>
          <w:color w:val="00090F"/>
        </w:rPr>
        <w:t>a</w:t>
      </w:r>
      <w:r>
        <w:rPr>
          <w:color w:val="0E2E37"/>
        </w:rPr>
        <w:t>a</w:t>
      </w:r>
      <w:r>
        <w:rPr>
          <w:color w:val="29565F"/>
        </w:rPr>
        <w:t>a</w:t>
      </w:r>
      <w:r>
        <w:rPr>
          <w:color w:val="275C67"/>
        </w:rPr>
        <w:t>a</w:t>
      </w:r>
      <w:r>
        <w:rPr>
          <w:color w:val="235E68"/>
        </w:rPr>
        <w:t>a</w:t>
      </w:r>
      <w:r>
        <w:rPr>
          <w:color w:val="205F68"/>
        </w:rPr>
        <w:t>a</w:t>
      </w:r>
      <w:r>
        <w:rPr>
          <w:color w:val="1F5E64"/>
        </w:rPr>
        <w:t>a</w:t>
      </w:r>
      <w:r>
        <w:rPr>
          <w:color w:val="205E63"/>
        </w:rPr>
        <w:t>a</w:t>
      </w:r>
      <w:r>
        <w:rPr>
          <w:color w:val="215C62"/>
        </w:rPr>
        <w:t>a</w:t>
      </w:r>
      <w:r>
        <w:rPr>
          <w:color w:val="225862"/>
        </w:rPr>
        <w:t>a</w:t>
      </w:r>
      <w:r>
        <w:rPr>
          <w:color w:val="245762"/>
        </w:rPr>
        <w:t>a</w:t>
      </w:r>
      <w:r>
        <w:rPr>
          <w:color w:val="235560"/>
        </w:rPr>
        <w:t>a</w:t>
      </w:r>
      <w:r>
        <w:rPr>
          <w:color w:val="235462"/>
        </w:rPr>
        <w:t>a</w:t>
      </w:r>
      <w:r>
        <w:rPr>
          <w:color w:val="225361"/>
        </w:rPr>
        <w:t>a</w:t>
      </w:r>
      <w:r>
        <w:rPr>
          <w:color w:val="225260"/>
        </w:rPr>
        <w:t>a</w:t>
      </w:r>
      <w:r>
        <w:rPr>
          <w:color w:val="1F4F5E"/>
        </w:rPr>
        <w:t>a</w:t>
      </w:r>
      <w:r>
        <w:rPr>
          <w:color w:val="1F4E5E"/>
        </w:rPr>
        <w:t>a</w:t>
      </w:r>
      <w:r>
        <w:rPr>
          <w:color w:val="1F4C5F"/>
        </w:rPr>
        <w:t>a</w:t>
      </w:r>
      <w:r>
        <w:rPr>
          <w:color w:val="204B5E"/>
        </w:rPr>
        <w:t>a</w:t>
      </w:r>
      <w:r>
        <w:rPr>
          <w:color w:val="204B5E"/>
        </w:rPr>
        <w:t>a</w:t>
      </w:r>
      <w:r>
        <w:rPr>
          <w:color w:val="1F495F"/>
        </w:rPr>
        <w:t>a</w:t>
      </w:r>
      <w:r>
        <w:rPr>
          <w:color w:val="1F495D"/>
        </w:rPr>
        <w:t>a</w:t>
      </w:r>
      <w:r>
        <w:rPr>
          <w:color w:val="1F485C"/>
        </w:rPr>
        <w:t>a</w:t>
      </w:r>
      <w:r>
        <w:rPr>
          <w:color w:val="1E475B"/>
        </w:rPr>
        <w:t>a</w:t>
      </w:r>
      <w:r>
        <w:rPr>
          <w:color w:val="1E475B"/>
        </w:rPr>
        <w:t>a</w:t>
      </w:r>
      <w:r>
        <w:rPr>
          <w:color w:val="1D465A"/>
        </w:rPr>
        <w:t>a</w:t>
      </w:r>
      <w:r>
        <w:rPr>
          <w:color w:val="1D465A"/>
        </w:rPr>
        <w:t>a</w:t>
      </w:r>
      <w:r>
        <w:rPr>
          <w:color w:val="1D465A"/>
        </w:rPr>
        <w:t>a</w:t>
      </w:r>
      <w:r>
        <w:rPr>
          <w:color w:val="1D465A"/>
        </w:rPr>
        <w:t>a</w:t>
      </w:r>
      <w:r>
        <w:rPr>
          <w:color w:val="1B4458"/>
        </w:rPr>
        <w:t>a</w:t>
      </w:r>
      <w:r>
        <w:rPr>
          <w:color w:val="1A4357"/>
        </w:rPr>
        <w:t>a</w:t>
      </w:r>
      <w:r>
        <w:rPr>
          <w:color w:val="184155"/>
        </w:rPr>
        <w:t>a</w:t>
      </w:r>
      <w:r>
        <w:rPr>
          <w:color w:val="163F53"/>
        </w:rPr>
        <w:t>a</w:t>
      </w:r>
      <w:r>
        <w:rPr>
          <w:color w:val="153E52"/>
        </w:rPr>
        <w:t>a</w:t>
      </w:r>
      <w:r>
        <w:rPr>
          <w:color w:val="183E55"/>
        </w:rPr>
        <w:t>a</w:t>
      </w:r>
      <w:r>
        <w:rPr>
          <w:color w:val="183E55"/>
        </w:rPr>
        <w:t>a</w:t>
      </w:r>
      <w:r>
        <w:rPr>
          <w:color w:val="183E55"/>
        </w:rPr>
        <w:t>a</w:t>
      </w:r>
      <w:r>
        <w:rPr>
          <w:color w:val="183E55"/>
        </w:rPr>
        <w:t>a</w:t>
      </w:r>
      <w:r>
        <w:rPr>
          <w:color w:val="183E55"/>
        </w:rPr>
        <w:t>a</w:t>
      </w:r>
      <w:r>
        <w:rPr>
          <w:color w:val="183E55"/>
        </w:rPr>
        <w:t>a</w:t>
      </w:r>
      <w:r>
        <w:rPr>
          <w:color w:val="173D54"/>
        </w:rPr>
        <w:t>a</w:t>
      </w:r>
      <w:r>
        <w:rPr>
          <w:color w:val="173D54"/>
        </w:rPr>
        <w:t>a</w:t>
      </w:r>
      <w:r>
        <w:rPr>
          <w:color w:val="163C53"/>
        </w:rPr>
        <w:t>a</w:t>
      </w:r>
      <w:r>
        <w:rPr>
          <w:color w:val="163C53"/>
        </w:rPr>
        <w:t>a</w:t>
      </w:r>
      <w:r>
        <w:rPr>
          <w:color w:val="153B52"/>
        </w:rPr>
        <w:t>a</w:t>
      </w:r>
      <w:r>
        <w:rPr>
          <w:color w:val="153B52"/>
        </w:rPr>
        <w:t>a</w:t>
      </w:r>
      <w:r>
        <w:rPr>
          <w:color w:val="153954"/>
        </w:rPr>
        <w:t>a</w:t>
      </w:r>
      <w:r>
        <w:rPr>
          <w:color w:val="153856"/>
        </w:rPr>
        <w:t>a</w:t>
      </w:r>
      <w:r>
        <w:rPr>
          <w:color w:val="153856"/>
        </w:rPr>
        <w:t>a</w:t>
      </w:r>
      <w:r>
        <w:rPr>
          <w:color w:val="153856"/>
        </w:rPr>
        <w:t>a</w:t>
      </w:r>
      <w:r>
        <w:rPr>
          <w:color w:val="153856"/>
        </w:rPr>
        <w:t>a</w:t>
      </w:r>
      <w:r>
        <w:rPr>
          <w:color w:val="163756"/>
        </w:rPr>
        <w:t>a</w:t>
      </w:r>
      <w:r>
        <w:rPr>
          <w:color w:val="163756"/>
        </w:rPr>
        <w:t>a</w:t>
      </w:r>
      <w:r>
        <w:rPr>
          <w:color w:val="183756"/>
        </w:rPr>
        <w:t>a</w:t>
      </w:r>
      <w:r>
        <w:rPr>
          <w:color w:val="173655"/>
        </w:rPr>
        <w:t>a</w:t>
      </w:r>
      <w:r>
        <w:rPr>
          <w:color w:val="173655"/>
        </w:rPr>
        <w:t>a</w:t>
      </w:r>
      <w:r>
        <w:rPr>
          <w:color w:val="183555"/>
        </w:rPr>
        <w:t>a</w:t>
      </w:r>
      <w:r>
        <w:rPr>
          <w:color w:val="173454"/>
        </w:rPr>
        <w:t>a</w:t>
      </w:r>
    </w:p>
    <w:p>
      <w:r>
        <w:rPr>
          <w:color w:val="ADAF6F"/>
        </w:rPr>
        <w:t>a</w:t>
      </w:r>
      <w:r>
        <w:rPr>
          <w:color w:val="AEB06F"/>
        </w:rPr>
        <w:t>a</w:t>
      </w:r>
      <w:r>
        <w:rPr>
          <w:color w:val="AFB170"/>
        </w:rPr>
        <w:t>a</w:t>
      </w:r>
      <w:r>
        <w:rPr>
          <w:color w:val="AEB071"/>
        </w:rPr>
        <w:t>a</w:t>
      </w:r>
      <w:r>
        <w:rPr>
          <w:color w:val="ADAE72"/>
        </w:rPr>
        <w:t>a</w:t>
      </w:r>
      <w:r>
        <w:rPr>
          <w:color w:val="ADAE72"/>
        </w:rPr>
        <w:t>a</w:t>
      </w:r>
      <w:r>
        <w:rPr>
          <w:color w:val="ADAE72"/>
        </w:rPr>
        <w:t>a</w:t>
      </w:r>
      <w:r>
        <w:rPr>
          <w:color w:val="ADAE72"/>
        </w:rPr>
        <w:t>a</w:t>
      </w:r>
      <w:r>
        <w:rPr>
          <w:color w:val="ABAF72"/>
        </w:rPr>
        <w:t>a</w:t>
      </w:r>
      <w:r>
        <w:rPr>
          <w:color w:val="ABAF72"/>
        </w:rPr>
        <w:t>a</w:t>
      </w:r>
      <w:r>
        <w:rPr>
          <w:color w:val="AAB072"/>
        </w:rPr>
        <w:t>a</w:t>
      </w:r>
      <w:r>
        <w:rPr>
          <w:color w:val="A9AF71"/>
        </w:rPr>
        <w:t>a</w:t>
      </w:r>
      <w:r>
        <w:rPr>
          <w:color w:val="A9AF71"/>
        </w:rPr>
        <w:t>a</w:t>
      </w:r>
      <w:r>
        <w:rPr>
          <w:color w:val="A6AF70"/>
        </w:rPr>
        <w:t>a</w:t>
      </w:r>
      <w:r>
        <w:rPr>
          <w:color w:val="A5AE6F"/>
        </w:rPr>
        <w:t>a</w:t>
      </w:r>
      <w:r>
        <w:rPr>
          <w:color w:val="A4AD6D"/>
        </w:rPr>
        <w:t>a</w:t>
      </w:r>
      <w:r>
        <w:rPr>
          <w:color w:val="A7AC6C"/>
        </w:rPr>
        <w:t>a</w:t>
      </w:r>
      <w:r>
        <w:rPr>
          <w:color w:val="A6AC69"/>
        </w:rPr>
        <w:t>a</w:t>
      </w:r>
      <w:r>
        <w:rPr>
          <w:color w:val="A4AB68"/>
        </w:rPr>
        <w:t>a</w:t>
      </w:r>
      <w:r>
        <w:rPr>
          <w:color w:val="A2A969"/>
        </w:rPr>
        <w:t>a</w:t>
      </w:r>
      <w:r>
        <w:rPr>
          <w:color w:val="9FA968"/>
        </w:rPr>
        <w:t>a</w:t>
      </w:r>
      <w:r>
        <w:rPr>
          <w:color w:val="9DA866"/>
        </w:rPr>
        <w:t>a</w:t>
      </w:r>
      <w:r>
        <w:rPr>
          <w:color w:val="9CA867"/>
        </w:rPr>
        <w:t>a</w:t>
      </w:r>
      <w:r>
        <w:rPr>
          <w:color w:val="9AA968"/>
        </w:rPr>
        <w:t>a</w:t>
      </w:r>
      <w:r>
        <w:rPr>
          <w:color w:val="98A769"/>
        </w:rPr>
        <w:t>a</w:t>
      </w:r>
      <w:r>
        <w:rPr>
          <w:color w:val="96A667"/>
        </w:rPr>
        <w:t>a</w:t>
      </w:r>
      <w:r>
        <w:rPr>
          <w:color w:val="93A666"/>
        </w:rPr>
        <w:t>a</w:t>
      </w:r>
      <w:r>
        <w:rPr>
          <w:color w:val="92A566"/>
        </w:rPr>
        <w:t>a</w:t>
      </w:r>
      <w:r>
        <w:rPr>
          <w:color w:val="91A464"/>
        </w:rPr>
        <w:t>a</w:t>
      </w:r>
      <w:r>
        <w:rPr>
          <w:color w:val="8FA361"/>
        </w:rPr>
        <w:t>a</w:t>
      </w:r>
      <w:r>
        <w:rPr>
          <w:color w:val="8DA261"/>
        </w:rPr>
        <w:t>a</w:t>
      </w:r>
      <w:r>
        <w:rPr>
          <w:color w:val="8BA05F"/>
        </w:rPr>
        <w:t>a</w:t>
      </w:r>
      <w:r>
        <w:rPr>
          <w:color w:val="879F5D"/>
        </w:rPr>
        <w:t>a</w:t>
      </w:r>
      <w:r>
        <w:rPr>
          <w:color w:val="849E5D"/>
        </w:rPr>
        <w:t>a</w:t>
      </w:r>
      <w:r>
        <w:rPr>
          <w:color w:val="819E5C"/>
        </w:rPr>
        <w:t>a</w:t>
      </w:r>
      <w:r>
        <w:rPr>
          <w:color w:val="7F9F5B"/>
        </w:rPr>
        <w:t>a</w:t>
      </w:r>
      <w:r>
        <w:rPr>
          <w:color w:val="7C9E5B"/>
        </w:rPr>
        <w:t>a</w:t>
      </w:r>
      <w:r>
        <w:rPr>
          <w:color w:val="799E5B"/>
        </w:rPr>
        <w:t>a</w:t>
      </w:r>
      <w:r>
        <w:rPr>
          <w:color w:val="769B5A"/>
        </w:rPr>
        <w:t>a</w:t>
      </w:r>
      <w:r>
        <w:rPr>
          <w:color w:val="729A58"/>
        </w:rPr>
        <w:t>a</w:t>
      </w:r>
      <w:r>
        <w:rPr>
          <w:color w:val="709958"/>
        </w:rPr>
        <w:t>a</w:t>
      </w:r>
      <w:r>
        <w:rPr>
          <w:color w:val="6A9756"/>
        </w:rPr>
        <w:t>a</w:t>
      </w:r>
      <w:r>
        <w:rPr>
          <w:color w:val="699757"/>
        </w:rPr>
        <w:t>a</w:t>
      </w:r>
      <w:r>
        <w:rPr>
          <w:color w:val="689658"/>
        </w:rPr>
        <w:t>a</w:t>
      </w:r>
      <w:r>
        <w:rPr>
          <w:color w:val="649458"/>
        </w:rPr>
        <w:t>a</w:t>
      </w:r>
      <w:r>
        <w:rPr>
          <w:color w:val="629256"/>
        </w:rPr>
        <w:t>a</w:t>
      </w:r>
      <w:r>
        <w:rPr>
          <w:color w:val="609056"/>
        </w:rPr>
        <w:t>a</w:t>
      </w:r>
      <w:r>
        <w:rPr>
          <w:color w:val="5F9057"/>
        </w:rPr>
        <w:t>a</w:t>
      </w:r>
      <w:r>
        <w:rPr>
          <w:color w:val="5E8F57"/>
        </w:rPr>
        <w:t>a</w:t>
      </w:r>
      <w:r>
        <w:rPr>
          <w:color w:val="5B8E57"/>
        </w:rPr>
        <w:t>a</w:t>
      </w:r>
      <w:r>
        <w:rPr>
          <w:color w:val="598B57"/>
        </w:rPr>
        <w:t>a</w:t>
      </w:r>
      <w:r>
        <w:rPr>
          <w:color w:val="568855"/>
        </w:rPr>
        <w:t>a</w:t>
      </w:r>
      <w:r>
        <w:rPr>
          <w:color w:val="528753"/>
        </w:rPr>
        <w:t>a</w:t>
      </w:r>
      <w:r>
        <w:rPr>
          <w:color w:val="4B8751"/>
        </w:rPr>
        <w:t>a</w:t>
      </w:r>
      <w:r>
        <w:rPr>
          <w:color w:val="41824C"/>
        </w:rPr>
        <w:t>a</w:t>
      </w:r>
      <w:r>
        <w:rPr>
          <w:color w:val="44814D"/>
        </w:rPr>
        <w:t>a</w:t>
      </w:r>
      <w:r>
        <w:rPr>
          <w:color w:val="4B7F54"/>
        </w:rPr>
        <w:t>a</w:t>
      </w:r>
      <w:r>
        <w:rPr>
          <w:color w:val="4C7454"/>
        </w:rPr>
        <w:t>a</w:t>
      </w:r>
      <w:r>
        <w:rPr>
          <w:color w:val="35523D"/>
        </w:rPr>
        <w:t>a</w:t>
      </w:r>
      <w:r>
        <w:rPr>
          <w:color w:val="071309"/>
        </w:rPr>
        <w:t>a</w:t>
      </w:r>
      <w:r>
        <w:rPr>
          <w:color w:val="010502"/>
        </w:rPr>
        <w:t>a</w:t>
      </w:r>
      <w:r>
        <w:rPr>
          <w:color w:val="07090B"/>
        </w:rPr>
        <w:t>a</w:t>
      </w:r>
      <w:r>
        <w:rPr>
          <w:color w:val="040106"/>
        </w:rPr>
        <w:t>a</w:t>
      </w:r>
      <w:r>
        <w:rPr>
          <w:color w:val="040005"/>
        </w:rPr>
        <w:t>a</w:t>
      </w:r>
      <w:r>
        <w:rPr>
          <w:color w:val="080208"/>
        </w:rPr>
        <w:t>a</w:t>
      </w:r>
      <w:r>
        <w:rPr>
          <w:color w:val="0401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60805"/>
        </w:rPr>
        <w:t>a</w:t>
      </w:r>
      <w:r>
        <w:rPr>
          <w:color w:val="040401"/>
        </w:rPr>
        <w:t>a</w:t>
      </w:r>
      <w:r>
        <w:rPr>
          <w:color w:val="010000"/>
        </w:rPr>
        <w:t>a</w:t>
      </w:r>
      <w:r>
        <w:rPr>
          <w:color w:val="050504"/>
        </w:rPr>
        <w:t>a</w:t>
      </w:r>
      <w:r>
        <w:rPr>
          <w:color w:val="080807"/>
        </w:rPr>
        <w:t>a</w:t>
      </w:r>
      <w:r>
        <w:rPr>
          <w:color w:val="020204"/>
        </w:rPr>
        <w:t>a</w:t>
      </w:r>
      <w:r>
        <w:rPr>
          <w:color w:val="040408"/>
        </w:rPr>
        <w:t>a</w:t>
      </w:r>
      <w:r>
        <w:rPr>
          <w:color w:val="000104"/>
        </w:rPr>
        <w:t>a</w:t>
      </w:r>
      <w:r>
        <w:rPr>
          <w:color w:val="000100"/>
        </w:rPr>
        <w:t>a</w:t>
      </w:r>
      <w:r>
        <w:rPr>
          <w:color w:val="080A03"/>
        </w:rPr>
        <w:t>a</w:t>
      </w:r>
      <w:r>
        <w:rPr>
          <w:color w:val="1B1F0E"/>
        </w:rPr>
        <w:t>a</w:t>
      </w:r>
      <w:r>
        <w:rPr>
          <w:color w:val="31361A"/>
        </w:rPr>
        <w:t>a</w:t>
      </w:r>
      <w:r>
        <w:rPr>
          <w:color w:val="484E28"/>
        </w:rPr>
        <w:t>a</w:t>
      </w:r>
      <w:r>
        <w:rPr>
          <w:color w:val="5A6133"/>
        </w:rPr>
        <w:t>a</w:t>
      </w:r>
      <w:r>
        <w:rPr>
          <w:color w:val="747D47"/>
        </w:rPr>
        <w:t>a</w:t>
      </w:r>
      <w:r>
        <w:rPr>
          <w:color w:val="919B5F"/>
        </w:rPr>
        <w:t>a</w:t>
      </w:r>
      <w:r>
        <w:rPr>
          <w:color w:val="A7B271"/>
        </w:rPr>
        <w:t>a</w:t>
      </w:r>
      <w:r>
        <w:rPr>
          <w:color w:val="B4BF7C"/>
        </w:rPr>
        <w:t>a</w:t>
      </w:r>
      <w:r>
        <w:rPr>
          <w:color w:val="B0BD79"/>
        </w:rPr>
        <w:t>a</w:t>
      </w:r>
      <w:r>
        <w:rPr>
          <w:color w:val="B1BD79"/>
        </w:rPr>
        <w:t>a</w:t>
      </w:r>
      <w:r>
        <w:rPr>
          <w:color w:val="B2BE7B"/>
        </w:rPr>
        <w:t>a</w:t>
      </w:r>
      <w:r>
        <w:rPr>
          <w:color w:val="B3C07D"/>
        </w:rPr>
        <w:t>a</w:t>
      </w:r>
      <w:r>
        <w:rPr>
          <w:color w:val="B4C07E"/>
        </w:rPr>
        <w:t>a</w:t>
      </w:r>
      <w:r>
        <w:rPr>
          <w:color w:val="B3C07E"/>
        </w:rPr>
        <w:t>a</w:t>
      </w:r>
      <w:r>
        <w:rPr>
          <w:color w:val="B7C382"/>
        </w:rPr>
        <w:t>a</w:t>
      </w:r>
      <w:r>
        <w:rPr>
          <w:color w:val="BAC686"/>
        </w:rPr>
        <w:t>a</w:t>
      </w:r>
      <w:r>
        <w:rPr>
          <w:color w:val="BAC688"/>
        </w:rPr>
        <w:t>a</w:t>
      </w:r>
      <w:r>
        <w:rPr>
          <w:color w:val="B8C486"/>
        </w:rPr>
        <w:t>a</w:t>
      </w:r>
      <w:r>
        <w:rPr>
          <w:color w:val="B0BB7E"/>
        </w:rPr>
        <w:t>a</w:t>
      </w:r>
      <w:r>
        <w:rPr>
          <w:color w:val="A3AE71"/>
        </w:rPr>
        <w:t>a</w:t>
      </w:r>
      <w:r>
        <w:rPr>
          <w:color w:val="939E5E"/>
        </w:rPr>
        <w:t>a</w:t>
      </w:r>
      <w:r>
        <w:rPr>
          <w:color w:val="707A3A"/>
        </w:rPr>
        <w:t>a</w:t>
      </w:r>
      <w:r>
        <w:rPr>
          <w:color w:val="616B2C"/>
        </w:rPr>
        <w:t>a</w:t>
      </w:r>
      <w:r>
        <w:rPr>
          <w:color w:val="535C23"/>
        </w:rPr>
        <w:t>a</w:t>
      </w:r>
      <w:r>
        <w:rPr>
          <w:color w:val="444E1A"/>
        </w:rPr>
        <w:t>a</w:t>
      </w:r>
      <w:r>
        <w:rPr>
          <w:color w:val="2E3612"/>
        </w:rPr>
        <w:t>a</w:t>
      </w:r>
      <w:r>
        <w:rPr>
          <w:color w:val="18200D"/>
        </w:rPr>
        <w:t>a</w:t>
      </w:r>
      <w:r>
        <w:rPr>
          <w:color w:val="0D1206"/>
        </w:rPr>
        <w:t>a</w:t>
      </w:r>
      <w:r>
        <w:rPr>
          <w:color w:val="080C02"/>
        </w:rPr>
        <w:t>a</w:t>
      </w:r>
      <w:r>
        <w:rPr>
          <w:color w:val="020400"/>
        </w:rPr>
        <w:t>a</w:t>
      </w:r>
      <w:r>
        <w:rPr>
          <w:color w:val="020200"/>
        </w:rPr>
        <w:t>a</w:t>
      </w:r>
      <w:r>
        <w:rPr>
          <w:color w:val="070709"/>
        </w:rPr>
        <w:t>a</w:t>
      </w:r>
      <w:r>
        <w:rPr>
          <w:color w:val="0A0A0D"/>
        </w:rPr>
        <w:t>a</w:t>
      </w:r>
      <w:r>
        <w:rPr>
          <w:color w:val="080707"/>
        </w:rPr>
        <w:t>a</w:t>
      </w:r>
      <w:r>
        <w:rPr>
          <w:color w:val="060503"/>
        </w:rPr>
        <w:t>a</w:t>
      </w:r>
      <w:r>
        <w:rPr>
          <w:color w:val="040301"/>
        </w:rPr>
        <w:t>a</w:t>
      </w:r>
      <w:r>
        <w:rPr>
          <w:color w:val="030301"/>
        </w:rPr>
        <w:t>a</w:t>
      </w:r>
      <w:r>
        <w:rPr>
          <w:color w:val="030202"/>
        </w:rPr>
        <w:t>a</w:t>
      </w:r>
      <w:r>
        <w:rPr>
          <w:color w:val="020101"/>
        </w:rPr>
        <w:t>a</w:t>
      </w:r>
      <w:r>
        <w:rPr>
          <w:color w:val="02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101"/>
        </w:rPr>
        <w:t>a</w:t>
      </w:r>
      <w:r>
        <w:rPr>
          <w:color w:val="060105"/>
        </w:rPr>
        <w:t>a</w:t>
      </w:r>
      <w:r>
        <w:rPr>
          <w:color w:val="020103"/>
        </w:rPr>
        <w:t>a</w:t>
      </w:r>
      <w:r>
        <w:rPr>
          <w:color w:val="000502"/>
        </w:rPr>
        <w:t>a</w:t>
      </w:r>
      <w:r>
        <w:rPr>
          <w:color w:val="072016"/>
        </w:rPr>
        <w:t>a</w:t>
      </w:r>
      <w:r>
        <w:rPr>
          <w:color w:val="234B3C"/>
        </w:rPr>
        <w:t>a</w:t>
      </w:r>
      <w:r>
        <w:rPr>
          <w:color w:val="2B5E4A"/>
        </w:rPr>
        <w:t>a</w:t>
      </w:r>
      <w:r>
        <w:rPr>
          <w:color w:val="1F5A41"/>
        </w:rPr>
        <w:t>a</w:t>
      </w:r>
      <w:r>
        <w:rPr>
          <w:color w:val="236046"/>
        </w:rPr>
        <w:t>a</w:t>
      </w:r>
      <w:r>
        <w:rPr>
          <w:color w:val="266147"/>
        </w:rPr>
        <w:t>a</w:t>
      </w:r>
      <w:r>
        <w:rPr>
          <w:color w:val="255B43"/>
        </w:rPr>
        <w:t>a</w:t>
      </w:r>
      <w:r>
        <w:rPr>
          <w:color w:val="275842"/>
        </w:rPr>
        <w:t>a</w:t>
      </w:r>
      <w:r>
        <w:rPr>
          <w:color w:val="2C5C43"/>
        </w:rPr>
        <w:t>a</w:t>
      </w:r>
      <w:r>
        <w:rPr>
          <w:color w:val="275C40"/>
        </w:rPr>
        <w:t>a</w:t>
      </w:r>
      <w:r>
        <w:rPr>
          <w:color w:val="255C3D"/>
        </w:rPr>
        <w:t>a</w:t>
      </w:r>
      <w:r>
        <w:rPr>
          <w:color w:val="255C3F"/>
        </w:rPr>
        <w:t>a</w:t>
      </w:r>
      <w:r>
        <w:rPr>
          <w:color w:val="245B3E"/>
        </w:rPr>
        <w:t>a</w:t>
      </w:r>
      <w:r>
        <w:rPr>
          <w:color w:val="235A3D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45744"/>
        </w:rPr>
        <w:t>a</w:t>
      </w:r>
      <w:r>
        <w:rPr>
          <w:color w:val="245744"/>
        </w:rPr>
        <w:t>a</w:t>
      </w:r>
      <w:r>
        <w:rPr>
          <w:color w:val="245744"/>
        </w:rPr>
        <w:t>a</w:t>
      </w:r>
      <w:r>
        <w:rPr>
          <w:color w:val="235643"/>
        </w:rPr>
        <w:t>a</w:t>
      </w:r>
      <w:r>
        <w:rPr>
          <w:color w:val="235643"/>
        </w:rPr>
        <w:t>a</w:t>
      </w:r>
      <w:r>
        <w:rPr>
          <w:color w:val="235643"/>
        </w:rPr>
        <w:t>a</w:t>
      </w:r>
      <w:r>
        <w:rPr>
          <w:color w:val="225542"/>
        </w:rPr>
        <w:t>a</w:t>
      </w:r>
      <w:r>
        <w:rPr>
          <w:color w:val="225542"/>
        </w:rPr>
        <w:t>a</w:t>
      </w:r>
      <w:r>
        <w:rPr>
          <w:color w:val="225542"/>
        </w:rPr>
        <w:t>a</w:t>
      </w:r>
      <w:r>
        <w:rPr>
          <w:color w:val="225542"/>
        </w:rPr>
        <w:t>a</w:t>
      </w:r>
      <w:r>
        <w:rPr>
          <w:color w:val="225542"/>
        </w:rPr>
        <w:t>a</w:t>
      </w:r>
      <w:r>
        <w:rPr>
          <w:color w:val="215542"/>
        </w:rPr>
        <w:t>a</w:t>
      </w:r>
      <w:r>
        <w:rPr>
          <w:color w:val="205644"/>
        </w:rPr>
        <w:t>a</w:t>
      </w:r>
      <w:r>
        <w:rPr>
          <w:color w:val="205646"/>
        </w:rPr>
        <w:t>a</w:t>
      </w:r>
      <w:r>
        <w:rPr>
          <w:color w:val="205646"/>
        </w:rPr>
        <w:t>a</w:t>
      </w:r>
      <w:r>
        <w:rPr>
          <w:color w:val="205647"/>
        </w:rPr>
        <w:t>a</w:t>
      </w:r>
      <w:r>
        <w:rPr>
          <w:color w:val="205648"/>
        </w:rPr>
        <w:t>a</w:t>
      </w:r>
      <w:r>
        <w:rPr>
          <w:color w:val="205648"/>
        </w:rPr>
        <w:t>a</w:t>
      </w:r>
      <w:r>
        <w:rPr>
          <w:color w:val="1F5548"/>
        </w:rPr>
        <w:t>a</w:t>
      </w:r>
      <w:r>
        <w:rPr>
          <w:color w:val="1F5548"/>
        </w:rPr>
        <w:t>a</w:t>
      </w:r>
      <w:r>
        <w:rPr>
          <w:color w:val="1F5548"/>
        </w:rPr>
        <w:t>a</w:t>
      </w:r>
      <w:r>
        <w:rPr>
          <w:color w:val="1E5448"/>
        </w:rPr>
        <w:t>a</w:t>
      </w:r>
      <w:r>
        <w:rPr>
          <w:color w:val="1E5349"/>
        </w:rPr>
        <w:t>a</w:t>
      </w:r>
      <w:r>
        <w:rPr>
          <w:color w:val="1D5248"/>
        </w:rPr>
        <w:t>a</w:t>
      </w:r>
      <w:r>
        <w:rPr>
          <w:color w:val="1D5248"/>
        </w:rPr>
        <w:t>a</w:t>
      </w:r>
      <w:r>
        <w:rPr>
          <w:color w:val="1E5148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55042"/>
        </w:rPr>
        <w:t>a</w:t>
      </w:r>
      <w:r>
        <w:rPr>
          <w:color w:val="1C5145"/>
        </w:rPr>
        <w:t>a</w:t>
      </w:r>
      <w:r>
        <w:rPr>
          <w:color w:val="20423C"/>
        </w:rPr>
        <w:t>a</w:t>
      </w:r>
      <w:r>
        <w:rPr>
          <w:color w:val="0A1717"/>
        </w:rPr>
        <w:t>a</w:t>
      </w:r>
      <w:r>
        <w:rPr>
          <w:color w:val="040106"/>
        </w:rPr>
        <w:t>a</w:t>
      </w:r>
      <w:r>
        <w:rPr>
          <w:color w:val="0D0109"/>
        </w:rPr>
        <w:t>a</w:t>
      </w:r>
      <w:r>
        <w:rPr>
          <w:color w:val="070004"/>
        </w:rPr>
        <w:t>a</w:t>
      </w:r>
      <w:r>
        <w:rPr>
          <w:color w:val="040104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5"/>
        </w:rPr>
        <w:t>a</w:t>
      </w:r>
      <w:r>
        <w:rPr>
          <w:color w:val="030105"/>
        </w:rPr>
        <w:t>a</w:t>
      </w:r>
      <w:r>
        <w:rPr>
          <w:color w:val="030104"/>
        </w:rPr>
        <w:t>a</w:t>
      </w:r>
      <w:r>
        <w:rPr>
          <w:color w:val="040105"/>
        </w:rPr>
        <w:t>a</w:t>
      </w:r>
      <w:r>
        <w:rPr>
          <w:color w:val="080001"/>
        </w:rPr>
        <w:t>a</w:t>
      </w:r>
      <w:r>
        <w:rPr>
          <w:color w:val="120606"/>
        </w:rPr>
        <w:t>a</w:t>
      </w:r>
      <w:r>
        <w:rPr>
          <w:color w:val="0D090A"/>
        </w:rPr>
        <w:t>a</w:t>
      </w:r>
      <w:r>
        <w:rPr>
          <w:color w:val="000308"/>
        </w:rPr>
        <w:t>a</w:t>
      </w:r>
      <w:r>
        <w:rPr>
          <w:color w:val="0D2128"/>
        </w:rPr>
        <w:t>a</w:t>
      </w:r>
      <w:r>
        <w:rPr>
          <w:color w:val="2B4F59"/>
        </w:rPr>
        <w:t>a</w:t>
      </w:r>
      <w:r>
        <w:rPr>
          <w:color w:val="2D5B67"/>
        </w:rPr>
        <w:t>a</w:t>
      </w:r>
      <w:r>
        <w:rPr>
          <w:color w:val="235B67"/>
        </w:rPr>
        <w:t>a</w:t>
      </w:r>
      <w:r>
        <w:rPr>
          <w:color w:val="215C68"/>
        </w:rPr>
        <w:t>a</w:t>
      </w:r>
      <w:r>
        <w:rPr>
          <w:color w:val="1E5C66"/>
        </w:rPr>
        <w:t>a</w:t>
      </w:r>
      <w:r>
        <w:rPr>
          <w:color w:val="1F5B65"/>
        </w:rPr>
        <w:t>a</w:t>
      </w:r>
      <w:r>
        <w:rPr>
          <w:color w:val="1F5A62"/>
        </w:rPr>
        <w:t>a</w:t>
      </w:r>
      <w:r>
        <w:rPr>
          <w:color w:val="205A61"/>
        </w:rPr>
        <w:t>a</w:t>
      </w:r>
      <w:r>
        <w:rPr>
          <w:color w:val="1F555F"/>
        </w:rPr>
        <w:t>a</w:t>
      </w:r>
      <w:r>
        <w:rPr>
          <w:color w:val="20535F"/>
        </w:rPr>
        <w:t>a</w:t>
      </w:r>
      <w:r>
        <w:rPr>
          <w:color w:val="20515F"/>
        </w:rPr>
        <w:t>a</w:t>
      </w:r>
      <w:r>
        <w:rPr>
          <w:color w:val="20515F"/>
        </w:rPr>
        <w:t>a</w:t>
      </w:r>
      <w:r>
        <w:rPr>
          <w:color w:val="1F4F5E"/>
        </w:rPr>
        <w:t>a</w:t>
      </w:r>
      <w:r>
        <w:rPr>
          <w:color w:val="1F4E5E"/>
        </w:rPr>
        <w:t>a</w:t>
      </w:r>
      <w:r>
        <w:rPr>
          <w:color w:val="204F5F"/>
        </w:rPr>
        <w:t>a</w:t>
      </w:r>
      <w:r>
        <w:rPr>
          <w:color w:val="1F4E5E"/>
        </w:rPr>
        <w:t>a</w:t>
      </w:r>
      <w:r>
        <w:rPr>
          <w:color w:val="1E4B5E"/>
        </w:rPr>
        <w:t>a</w:t>
      </w:r>
      <w:r>
        <w:rPr>
          <w:color w:val="1D4A5E"/>
        </w:rPr>
        <w:t>a</w:t>
      </w:r>
      <w:r>
        <w:rPr>
          <w:color w:val="1C495E"/>
        </w:rPr>
        <w:t>a</w:t>
      </w:r>
      <w:r>
        <w:rPr>
          <w:color w:val="1D475D"/>
        </w:rPr>
        <w:t>a</w:t>
      </w:r>
      <w:r>
        <w:rPr>
          <w:color w:val="1D475C"/>
        </w:rPr>
        <w:t>a</w:t>
      </w:r>
      <w:r>
        <w:rPr>
          <w:color w:val="1E475B"/>
        </w:rPr>
        <w:t>a</w:t>
      </w:r>
      <w:r>
        <w:rPr>
          <w:color w:val="1D465A"/>
        </w:rPr>
        <w:t>a</w:t>
      </w:r>
      <w:r>
        <w:rPr>
          <w:color w:val="1D465A"/>
        </w:rPr>
        <w:t>a</w:t>
      </w:r>
      <w:r>
        <w:rPr>
          <w:color w:val="1C4559"/>
        </w:rPr>
        <w:t>a</w:t>
      </w:r>
      <w:r>
        <w:rPr>
          <w:color w:val="1C4559"/>
        </w:rPr>
        <w:t>a</w:t>
      </w:r>
      <w:r>
        <w:rPr>
          <w:color w:val="1B4458"/>
        </w:rPr>
        <w:t>a</w:t>
      </w:r>
      <w:r>
        <w:rPr>
          <w:color w:val="1A4357"/>
        </w:rPr>
        <w:t>a</w:t>
      </w:r>
      <w:r>
        <w:rPr>
          <w:color w:val="194256"/>
        </w:rPr>
        <w:t>a</w:t>
      </w:r>
      <w:r>
        <w:rPr>
          <w:color w:val="194256"/>
        </w:rPr>
        <w:t>a</w:t>
      </w:r>
      <w:r>
        <w:rPr>
          <w:color w:val="184155"/>
        </w:rPr>
        <w:t>a</w:t>
      </w:r>
      <w:r>
        <w:rPr>
          <w:color w:val="174054"/>
        </w:rPr>
        <w:t>a</w:t>
      </w:r>
      <w:r>
        <w:rPr>
          <w:color w:val="163F54"/>
        </w:rPr>
        <w:t>a</w:t>
      </w:r>
      <w:r>
        <w:rPr>
          <w:color w:val="173C54"/>
        </w:rPr>
        <w:t>a</w:t>
      </w:r>
      <w:r>
        <w:rPr>
          <w:color w:val="173C56"/>
        </w:rPr>
        <w:t>a</w:t>
      </w:r>
      <w:r>
        <w:rPr>
          <w:color w:val="173C56"/>
        </w:rPr>
        <w:t>a</w:t>
      </w:r>
      <w:r>
        <w:rPr>
          <w:color w:val="173C56"/>
        </w:rPr>
        <w:t>a</w:t>
      </w:r>
      <w:r>
        <w:rPr>
          <w:color w:val="173C56"/>
        </w:rPr>
        <w:t>a</w:t>
      </w:r>
      <w:r>
        <w:rPr>
          <w:color w:val="173C56"/>
        </w:rPr>
        <w:t>a</w:t>
      </w:r>
      <w:r>
        <w:rPr>
          <w:color w:val="173C56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954"/>
        </w:rPr>
        <w:t>a</w:t>
      </w:r>
      <w:r>
        <w:rPr>
          <w:color w:val="153855"/>
        </w:rPr>
        <w:t>a</w:t>
      </w:r>
      <w:r>
        <w:rPr>
          <w:color w:val="153856"/>
        </w:rPr>
        <w:t>a</w:t>
      </w:r>
      <w:r>
        <w:rPr>
          <w:color w:val="153856"/>
        </w:rPr>
        <w:t>a</w:t>
      </w:r>
      <w:r>
        <w:rPr>
          <w:color w:val="153856"/>
        </w:rPr>
        <w:t>a</w:t>
      </w:r>
      <w:r>
        <w:rPr>
          <w:color w:val="163756"/>
        </w:rPr>
        <w:t>a</w:t>
      </w:r>
      <w:r>
        <w:rPr>
          <w:color w:val="163756"/>
        </w:rPr>
        <w:t>a</w:t>
      </w:r>
      <w:r>
        <w:rPr>
          <w:color w:val="173655"/>
        </w:rPr>
        <w:t>a</w:t>
      </w:r>
      <w:r>
        <w:rPr>
          <w:color w:val="173655"/>
        </w:rPr>
        <w:t>a</w:t>
      </w:r>
      <w:r>
        <w:rPr>
          <w:color w:val="173655"/>
        </w:rPr>
        <w:t>a</w:t>
      </w:r>
      <w:r>
        <w:rPr>
          <w:color w:val="173454"/>
        </w:rPr>
        <w:t>a</w:t>
      </w:r>
      <w:r>
        <w:rPr>
          <w:color w:val="173454"/>
        </w:rPr>
        <w:t>a</w:t>
      </w:r>
    </w:p>
    <w:p>
      <w:r>
        <w:rPr>
          <w:color w:val="ABAD6E"/>
        </w:rPr>
        <w:t>a</w:t>
      </w:r>
      <w:r>
        <w:rPr>
          <w:color w:val="ADAF6F"/>
        </w:rPr>
        <w:t>a</w:t>
      </w:r>
      <w:r>
        <w:rPr>
          <w:color w:val="AFB171"/>
        </w:rPr>
        <w:t>a</w:t>
      </w:r>
      <w:r>
        <w:rPr>
          <w:color w:val="AFB073"/>
        </w:rPr>
        <w:t>a</w:t>
      </w:r>
      <w:r>
        <w:rPr>
          <w:color w:val="ADAE72"/>
        </w:rPr>
        <w:t>a</w:t>
      </w:r>
      <w:r>
        <w:rPr>
          <w:color w:val="ADAD72"/>
        </w:rPr>
        <w:t>a</w:t>
      </w:r>
      <w:r>
        <w:rPr>
          <w:color w:val="ACAD71"/>
        </w:rPr>
        <w:t>a</w:t>
      </w:r>
      <w:r>
        <w:rPr>
          <w:color w:val="AAAD70"/>
        </w:rPr>
        <w:t>a</w:t>
      </w:r>
      <w:r>
        <w:rPr>
          <w:color w:val="A9AD70"/>
        </w:rPr>
        <w:t>a</w:t>
      </w:r>
      <w:r>
        <w:rPr>
          <w:color w:val="A9AD70"/>
        </w:rPr>
        <w:t>a</w:t>
      </w:r>
      <w:r>
        <w:rPr>
          <w:color w:val="A9AF71"/>
        </w:rPr>
        <w:t>a</w:t>
      </w:r>
      <w:r>
        <w:rPr>
          <w:color w:val="A8AF71"/>
        </w:rPr>
        <w:t>a</w:t>
      </w:r>
      <w:r>
        <w:rPr>
          <w:color w:val="A7AE70"/>
        </w:rPr>
        <w:t>a</w:t>
      </w:r>
      <w:r>
        <w:rPr>
          <w:color w:val="A4AD6E"/>
        </w:rPr>
        <w:t>a</w:t>
      </w:r>
      <w:r>
        <w:rPr>
          <w:color w:val="A3AC6D"/>
        </w:rPr>
        <w:t>a</w:t>
      </w:r>
      <w:r>
        <w:rPr>
          <w:color w:val="A2AB6C"/>
        </w:rPr>
        <w:t>a</w:t>
      </w:r>
      <w:r>
        <w:rPr>
          <w:color w:val="A4AA6A"/>
        </w:rPr>
        <w:t>a</w:t>
      </w:r>
      <w:r>
        <w:rPr>
          <w:color w:val="A3AA69"/>
        </w:rPr>
        <w:t>a</w:t>
      </w:r>
      <w:r>
        <w:rPr>
          <w:color w:val="A2AA68"/>
        </w:rPr>
        <w:t>a</w:t>
      </w:r>
      <w:r>
        <w:rPr>
          <w:color w:val="A0A967"/>
        </w:rPr>
        <w:t>a</w:t>
      </w:r>
      <w:r>
        <w:rPr>
          <w:color w:val="9EA967"/>
        </w:rPr>
        <w:t>a</w:t>
      </w:r>
      <w:r>
        <w:rPr>
          <w:color w:val="9DA867"/>
        </w:rPr>
        <w:t>a</w:t>
      </w:r>
      <w:r>
        <w:rPr>
          <w:color w:val="9AA868"/>
        </w:rPr>
        <w:t>a</w:t>
      </w:r>
      <w:r>
        <w:rPr>
          <w:color w:val="98A768"/>
        </w:rPr>
        <w:t>a</w:t>
      </w:r>
      <w:r>
        <w:rPr>
          <w:color w:val="96A667"/>
        </w:rPr>
        <w:t>a</w:t>
      </w:r>
      <w:r>
        <w:rPr>
          <w:color w:val="93A666"/>
        </w:rPr>
        <w:t>a</w:t>
      </w:r>
      <w:r>
        <w:rPr>
          <w:color w:val="91A465"/>
        </w:rPr>
        <w:t>a</w:t>
      </w:r>
      <w:r>
        <w:rPr>
          <w:color w:val="8FA264"/>
        </w:rPr>
        <w:t>a</w:t>
      </w:r>
      <w:r>
        <w:rPr>
          <w:color w:val="8FA263"/>
        </w:rPr>
        <w:t>a</w:t>
      </w:r>
      <w:r>
        <w:rPr>
          <w:color w:val="8DA160"/>
        </w:rPr>
        <w:t>a</w:t>
      </w:r>
      <w:r>
        <w:rPr>
          <w:color w:val="8CA060"/>
        </w:rPr>
        <w:t>a</w:t>
      </w:r>
      <w:r>
        <w:rPr>
          <w:color w:val="899F5F"/>
        </w:rPr>
        <w:t>a</w:t>
      </w:r>
      <w:r>
        <w:rPr>
          <w:color w:val="859F5D"/>
        </w:rPr>
        <w:t>a</w:t>
      </w:r>
      <w:r>
        <w:rPr>
          <w:color w:val="829E5D"/>
        </w:rPr>
        <w:t>a</w:t>
      </w:r>
      <w:r>
        <w:rPr>
          <w:color w:val="809E5D"/>
        </w:rPr>
        <w:t>a</w:t>
      </w:r>
      <w:r>
        <w:rPr>
          <w:color w:val="7C9D5B"/>
        </w:rPr>
        <w:t>a</w:t>
      </w:r>
      <w:r>
        <w:rPr>
          <w:color w:val="799D5B"/>
        </w:rPr>
        <w:t>a</w:t>
      </w:r>
      <w:r>
        <w:rPr>
          <w:color w:val="779B5A"/>
        </w:rPr>
        <w:t>a</w:t>
      </w:r>
      <w:r>
        <w:rPr>
          <w:color w:val="739A5A"/>
        </w:rPr>
        <w:t>a</w:t>
      </w:r>
      <w:r>
        <w:rPr>
          <w:color w:val="709958"/>
        </w:rPr>
        <w:t>a</w:t>
      </w:r>
      <w:r>
        <w:rPr>
          <w:color w:val="6D9857"/>
        </w:rPr>
        <w:t>a</w:t>
      </w:r>
      <w:r>
        <w:rPr>
          <w:color w:val="699757"/>
        </w:rPr>
        <w:t>a</w:t>
      </w:r>
      <w:r>
        <w:rPr>
          <w:color w:val="679658"/>
        </w:rPr>
        <w:t>a</w:t>
      </w:r>
      <w:r>
        <w:rPr>
          <w:color w:val="669558"/>
        </w:rPr>
        <w:t>a</w:t>
      </w:r>
      <w:r>
        <w:rPr>
          <w:color w:val="629257"/>
        </w:rPr>
        <w:t>a</w:t>
      </w:r>
      <w:r>
        <w:rPr>
          <w:color w:val="609056"/>
        </w:rPr>
        <w:t>a</w:t>
      </w:r>
      <w:r>
        <w:rPr>
          <w:color w:val="5F8F56"/>
        </w:rPr>
        <w:t>a</w:t>
      </w:r>
      <w:r>
        <w:rPr>
          <w:color w:val="5E8F57"/>
        </w:rPr>
        <w:t>a</w:t>
      </w:r>
      <w:r>
        <w:rPr>
          <w:color w:val="5C8E57"/>
        </w:rPr>
        <w:t>a</w:t>
      </w:r>
      <w:r>
        <w:rPr>
          <w:color w:val="598B56"/>
        </w:rPr>
        <w:t>a</w:t>
      </w:r>
      <w:r>
        <w:rPr>
          <w:color w:val="568955"/>
        </w:rPr>
        <w:t>a</w:t>
      </w:r>
      <w:r>
        <w:rPr>
          <w:color w:val="538753"/>
        </w:rPr>
        <w:t>a</w:t>
      </w:r>
      <w:r>
        <w:rPr>
          <w:color w:val="508552"/>
        </w:rPr>
        <w:t>a</w:t>
      </w:r>
      <w:r>
        <w:rPr>
          <w:color w:val="4E8853"/>
        </w:rPr>
        <w:t>a</w:t>
      </w:r>
      <w:r>
        <w:rPr>
          <w:color w:val="44834D"/>
        </w:rPr>
        <w:t>a</w:t>
      </w:r>
      <w:r>
        <w:rPr>
          <w:color w:val="437F4C"/>
        </w:rPr>
        <w:t>a</w:t>
      </w:r>
      <w:r>
        <w:rPr>
          <w:color w:val="487F53"/>
        </w:rPr>
        <w:t>a</w:t>
      </w:r>
      <w:r>
        <w:rPr>
          <w:color w:val="41704D"/>
        </w:rPr>
        <w:t>a</w:t>
      </w:r>
      <w:r>
        <w:rPr>
          <w:color w:val="41674E"/>
        </w:rPr>
        <w:t>a</w:t>
      </w:r>
      <w:r>
        <w:rPr>
          <w:color w:val="2D4A39"/>
        </w:rPr>
        <w:t>a</w:t>
      </w:r>
      <w:r>
        <w:rPr>
          <w:color w:val="021007"/>
        </w:rPr>
        <w:t>a</w:t>
      </w:r>
      <w:r>
        <w:rPr>
          <w:color w:val="000603"/>
        </w:rPr>
        <w:t>a</w:t>
      </w:r>
      <w:r>
        <w:rPr>
          <w:color w:val="000103"/>
        </w:rPr>
        <w:t>a</w:t>
      </w:r>
      <w:r>
        <w:rPr>
          <w:color w:val="050205"/>
        </w:rPr>
        <w:t>a</w:t>
      </w:r>
      <w:r>
        <w:rPr>
          <w:color w:val="090107"/>
        </w:rPr>
        <w:t>a</w:t>
      </w:r>
      <w:r>
        <w:rPr>
          <w:color w:val="070004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1"/>
        </w:rPr>
        <w:t>a</w:t>
      </w:r>
      <w:r>
        <w:rPr>
          <w:color w:val="000402"/>
        </w:rPr>
        <w:t>a</w:t>
      </w:r>
      <w:r>
        <w:rPr>
          <w:color w:val="000301"/>
        </w:rPr>
        <w:t>a</w:t>
      </w:r>
      <w:r>
        <w:rPr>
          <w:color w:val="010301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60302"/>
        </w:rPr>
        <w:t>a</w:t>
      </w:r>
      <w:r>
        <w:rPr>
          <w:color w:val="0B0703"/>
        </w:rPr>
        <w:t>a</w:t>
      </w:r>
      <w:r>
        <w:rPr>
          <w:color w:val="0A0604"/>
        </w:rPr>
        <w:t>a</w:t>
      </w:r>
      <w:r>
        <w:rPr>
          <w:color w:val="050301"/>
        </w:rPr>
        <w:t>a</w:t>
      </w:r>
      <w:r>
        <w:rPr>
          <w:color w:val="040301"/>
        </w:rPr>
        <w:t>a</w:t>
      </w:r>
      <w:r>
        <w:rPr>
          <w:color w:val="000300"/>
        </w:rPr>
        <w:t>a</w:t>
      </w:r>
      <w:r>
        <w:rPr>
          <w:color w:val="050D00"/>
        </w:rPr>
        <w:t>a</w:t>
      </w:r>
      <w:r>
        <w:rPr>
          <w:color w:val="1B250C"/>
        </w:rPr>
        <w:t>a</w:t>
      </w:r>
      <w:r>
        <w:rPr>
          <w:color w:val="384225"/>
        </w:rPr>
        <w:t>a</w:t>
      </w:r>
      <w:r>
        <w:rPr>
          <w:color w:val="5C663E"/>
        </w:rPr>
        <w:t>a</w:t>
      </w:r>
      <w:r>
        <w:rPr>
          <w:color w:val="818C5D"/>
        </w:rPr>
        <w:t>a</w:t>
      </w:r>
      <w:r>
        <w:rPr>
          <w:color w:val="9BA771"/>
        </w:rPr>
        <w:t>a</w:t>
      </w:r>
      <w:r>
        <w:rPr>
          <w:color w:val="B3C082"/>
        </w:rPr>
        <w:t>a</w:t>
      </w:r>
      <w:r>
        <w:rPr>
          <w:color w:val="B5C17D"/>
        </w:rPr>
        <w:t>a</w:t>
      </w:r>
      <w:r>
        <w:rPr>
          <w:color w:val="B6C478"/>
        </w:rPr>
        <w:t>a</w:t>
      </w:r>
      <w:r>
        <w:rPr>
          <w:color w:val="B6C373"/>
        </w:rPr>
        <w:t>a</w:t>
      </w:r>
      <w:r>
        <w:rPr>
          <w:color w:val="B4C16D"/>
        </w:rPr>
        <w:t>a</w:t>
      </w:r>
      <w:r>
        <w:rPr>
          <w:color w:val="B2C06B"/>
        </w:rPr>
        <w:t>a</w:t>
      </w:r>
      <w:r>
        <w:rPr>
          <w:color w:val="B2C16F"/>
        </w:rPr>
        <w:t>a</w:t>
      </w:r>
      <w:r>
        <w:rPr>
          <w:color w:val="B3C270"/>
        </w:rPr>
        <w:t>a</w:t>
      </w:r>
      <w:r>
        <w:rPr>
          <w:color w:val="B4C373"/>
        </w:rPr>
        <w:t>a</w:t>
      </w:r>
      <w:r>
        <w:rPr>
          <w:color w:val="B5C474"/>
        </w:rPr>
        <w:t>a</w:t>
      </w:r>
      <w:r>
        <w:rPr>
          <w:color w:val="B5C474"/>
        </w:rPr>
        <w:t>a</w:t>
      </w:r>
      <w:r>
        <w:rPr>
          <w:color w:val="B5C375"/>
        </w:rPr>
        <w:t>a</w:t>
      </w:r>
      <w:r>
        <w:rPr>
          <w:color w:val="B5C375"/>
        </w:rPr>
        <w:t>a</w:t>
      </w:r>
      <w:r>
        <w:rPr>
          <w:color w:val="B3C174"/>
        </w:rPr>
        <w:t>a</w:t>
      </w:r>
      <w:r>
        <w:rPr>
          <w:color w:val="B0BE72"/>
        </w:rPr>
        <w:t>a</w:t>
      </w:r>
      <w:r>
        <w:rPr>
          <w:color w:val="B1BE73"/>
        </w:rPr>
        <w:t>a</w:t>
      </w:r>
      <w:r>
        <w:rPr>
          <w:color w:val="B3C176"/>
        </w:rPr>
        <w:t>a</w:t>
      </w:r>
      <w:r>
        <w:rPr>
          <w:color w:val="B5C379"/>
        </w:rPr>
        <w:t>a</w:t>
      </w:r>
      <w:r>
        <w:rPr>
          <w:color w:val="B6C274"/>
        </w:rPr>
        <w:t>a</w:t>
      </w:r>
      <w:r>
        <w:rPr>
          <w:color w:val="BAC474"/>
        </w:rPr>
        <w:t>a</w:t>
      </w:r>
      <w:r>
        <w:rPr>
          <w:color w:val="BBC575"/>
        </w:rPr>
        <w:t>a</w:t>
      </w:r>
      <w:r>
        <w:rPr>
          <w:color w:val="B8C276"/>
        </w:rPr>
        <w:t>a</w:t>
      </w:r>
      <w:r>
        <w:rPr>
          <w:color w:val="AEB770"/>
        </w:rPr>
        <w:t>a</w:t>
      </w:r>
      <w:r>
        <w:rPr>
          <w:color w:val="9CA666"/>
        </w:rPr>
        <w:t>a</w:t>
      </w:r>
      <w:r>
        <w:rPr>
          <w:color w:val="8E985F"/>
        </w:rPr>
        <w:t>a</w:t>
      </w:r>
      <w:r>
        <w:rPr>
          <w:color w:val="737C4A"/>
        </w:rPr>
        <w:t>a</w:t>
      </w:r>
      <w:r>
        <w:rPr>
          <w:color w:val="5D653A"/>
        </w:rPr>
        <w:t>a</w:t>
      </w:r>
      <w:r>
        <w:rPr>
          <w:color w:val="404928"/>
        </w:rPr>
        <w:t>a</w:t>
      </w:r>
      <w:r>
        <w:rPr>
          <w:color w:val="293118"/>
        </w:rPr>
        <w:t>a</w:t>
      </w:r>
      <w:r>
        <w:rPr>
          <w:color w:val="161D07"/>
        </w:rPr>
        <w:t>a</w:t>
      </w:r>
      <w:r>
        <w:rPr>
          <w:color w:val="070D00"/>
        </w:rPr>
        <w:t>a</w:t>
      </w:r>
      <w:r>
        <w:rPr>
          <w:color w:val="020600"/>
        </w:rPr>
        <w:t>a</w:t>
      </w:r>
      <w:r>
        <w:rPr>
          <w:color w:val="020400"/>
        </w:rPr>
        <w:t>a</w:t>
      </w:r>
      <w:r>
        <w:rPr>
          <w:color w:val="030501"/>
        </w:rPr>
        <w:t>a</w:t>
      </w:r>
      <w:r>
        <w:rPr>
          <w:color w:val="050603"/>
        </w:rPr>
        <w:t>a</w:t>
      </w:r>
      <w:r>
        <w:rPr>
          <w:color w:val="070804"/>
        </w:rPr>
        <w:t>a</w:t>
      </w:r>
      <w:r>
        <w:rPr>
          <w:color w:val="080804"/>
        </w:rPr>
        <w:t>a</w:t>
      </w:r>
      <w:r>
        <w:rPr>
          <w:color w:val="060302"/>
        </w:rPr>
        <w:t>a</w:t>
      </w:r>
      <w:r>
        <w:rPr>
          <w:color w:val="050100"/>
        </w:rPr>
        <w:t>a</w:t>
      </w:r>
      <w:r>
        <w:rPr>
          <w:color w:val="060001"/>
        </w:rPr>
        <w:t>a</w:t>
      </w:r>
      <w:r>
        <w:rPr>
          <w:color w:val="070001"/>
        </w:rPr>
        <w:t>a</w:t>
      </w:r>
      <w:r>
        <w:rPr>
          <w:color w:val="080002"/>
        </w:rPr>
        <w:t>a</w:t>
      </w:r>
      <w:r>
        <w:rPr>
          <w:color w:val="080003"/>
        </w:rPr>
        <w:t>a</w:t>
      </w:r>
      <w:r>
        <w:rPr>
          <w:color w:val="070003"/>
        </w:rPr>
        <w:t>a</w:t>
      </w:r>
      <w:r>
        <w:rPr>
          <w:color w:val="070103"/>
        </w:rPr>
        <w:t>a</w:t>
      </w:r>
      <w:r>
        <w:rPr>
          <w:color w:val="050204"/>
        </w:rPr>
        <w:t>a</w:t>
      </w:r>
      <w:r>
        <w:rPr>
          <w:color w:val="020503"/>
        </w:rPr>
        <w:t>a</w:t>
      </w:r>
      <w:r>
        <w:rPr>
          <w:color w:val="020B05"/>
        </w:rPr>
        <w:t>a</w:t>
      </w:r>
      <w:r>
        <w:rPr>
          <w:color w:val="112A20"/>
        </w:rPr>
        <w:t>a</w:t>
      </w:r>
      <w:r>
        <w:rPr>
          <w:color w:val="2A4F40"/>
        </w:rPr>
        <w:t>a</w:t>
      </w:r>
      <w:r>
        <w:rPr>
          <w:color w:val="295742"/>
        </w:rPr>
        <w:t>a</w:t>
      </w:r>
      <w:r>
        <w:rPr>
          <w:color w:val="285B45"/>
        </w:rPr>
        <w:t>a</w:t>
      </w:r>
      <w:r>
        <w:rPr>
          <w:color w:val="265C45"/>
        </w:rPr>
        <w:t>a</w:t>
      </w:r>
      <w:r>
        <w:rPr>
          <w:color w:val="225941"/>
        </w:rPr>
        <w:t>a</w:t>
      </w:r>
      <w:r>
        <w:rPr>
          <w:color w:val="215941"/>
        </w:rPr>
        <w:t>a</w:t>
      </w:r>
      <w:r>
        <w:rPr>
          <w:color w:val="265E44"/>
        </w:rPr>
        <w:t>a</w:t>
      </w:r>
      <w:r>
        <w:rPr>
          <w:color w:val="255D40"/>
        </w:rPr>
        <w:t>a</w:t>
      </w:r>
      <w:r>
        <w:rPr>
          <w:color w:val="255C3E"/>
        </w:rPr>
        <w:t>a</w:t>
      </w:r>
      <w:r>
        <w:rPr>
          <w:color w:val="255C3F"/>
        </w:rPr>
        <w:t>a</w:t>
      </w:r>
      <w:r>
        <w:rPr>
          <w:color w:val="245B3F"/>
        </w:rPr>
        <w:t>a</w:t>
      </w:r>
      <w:r>
        <w:rPr>
          <w:color w:val="235A3E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2583F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2"/>
        </w:rPr>
        <w:t>a</w:t>
      </w:r>
      <w:r>
        <w:rPr>
          <w:color w:val="245744"/>
        </w:rPr>
        <w:t>a</w:t>
      </w:r>
      <w:r>
        <w:rPr>
          <w:color w:val="245744"/>
        </w:rPr>
        <w:t>a</w:t>
      </w:r>
      <w:r>
        <w:rPr>
          <w:color w:val="235643"/>
        </w:rPr>
        <w:t>a</w:t>
      </w:r>
      <w:r>
        <w:rPr>
          <w:color w:val="235643"/>
        </w:rPr>
        <w:t>a</w:t>
      </w:r>
      <w:r>
        <w:rPr>
          <w:color w:val="225542"/>
        </w:rPr>
        <w:t>a</w:t>
      </w:r>
      <w:r>
        <w:rPr>
          <w:color w:val="225542"/>
        </w:rPr>
        <w:t>a</w:t>
      </w:r>
      <w:r>
        <w:rPr>
          <w:color w:val="215441"/>
        </w:rPr>
        <w:t>a</w:t>
      </w:r>
      <w:r>
        <w:rPr>
          <w:color w:val="215441"/>
        </w:rPr>
        <w:t>a</w:t>
      </w:r>
      <w:r>
        <w:rPr>
          <w:color w:val="215441"/>
        </w:rPr>
        <w:t>a</w:t>
      </w:r>
      <w:r>
        <w:rPr>
          <w:color w:val="215441"/>
        </w:rPr>
        <w:t>a</w:t>
      </w:r>
      <w:r>
        <w:rPr>
          <w:color w:val="215441"/>
        </w:rPr>
        <w:t>a</w:t>
      </w:r>
      <w:r>
        <w:rPr>
          <w:color w:val="205541"/>
        </w:rPr>
        <w:t>a</w:t>
      </w:r>
      <w:r>
        <w:rPr>
          <w:color w:val="205544"/>
        </w:rPr>
        <w:t>a</w:t>
      </w:r>
      <w:r>
        <w:rPr>
          <w:color w:val="1F5545"/>
        </w:rPr>
        <w:t>a</w:t>
      </w:r>
      <w:r>
        <w:rPr>
          <w:color w:val="1F5545"/>
        </w:rPr>
        <w:t>a</w:t>
      </w:r>
      <w:r>
        <w:rPr>
          <w:color w:val="1F5546"/>
        </w:rPr>
        <w:t>a</w:t>
      </w:r>
      <w:r>
        <w:rPr>
          <w:color w:val="1F5547"/>
        </w:rPr>
        <w:t>a</w:t>
      </w:r>
      <w:r>
        <w:rPr>
          <w:color w:val="1F5547"/>
        </w:rPr>
        <w:t>a</w:t>
      </w:r>
      <w:r>
        <w:rPr>
          <w:color w:val="1F5547"/>
        </w:rPr>
        <w:t>a</w:t>
      </w:r>
      <w:r>
        <w:rPr>
          <w:color w:val="1E5447"/>
        </w:rPr>
        <w:t>a</w:t>
      </w:r>
      <w:r>
        <w:rPr>
          <w:color w:val="1D5346"/>
        </w:rPr>
        <w:t>a</w:t>
      </w:r>
      <w:r>
        <w:rPr>
          <w:color w:val="1D5347"/>
        </w:rPr>
        <w:t>a</w:t>
      </w:r>
      <w:r>
        <w:rPr>
          <w:color w:val="1C5147"/>
        </w:rPr>
        <w:t>a</w:t>
      </w:r>
      <w:r>
        <w:rPr>
          <w:color w:val="1C5147"/>
        </w:rPr>
        <w:t>a</w:t>
      </w:r>
      <w:r>
        <w:rPr>
          <w:color w:val="1C51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5346"/>
        </w:rPr>
        <w:t>a</w:t>
      </w:r>
      <w:r>
        <w:rPr>
          <w:color w:val="174C3F"/>
        </w:rPr>
        <w:t>a</w:t>
      </w:r>
      <w:r>
        <w:rPr>
          <w:color w:val="254842"/>
        </w:rPr>
        <w:t>a</w:t>
      </w:r>
      <w:r>
        <w:rPr>
          <w:color w:val="132423"/>
        </w:rPr>
        <w:t>a</w:t>
      </w:r>
      <w:r>
        <w:rPr>
          <w:color w:val="040409"/>
        </w:rPr>
        <w:t>a</w:t>
      </w:r>
      <w:r>
        <w:rPr>
          <w:color w:val="0B030A"/>
        </w:rPr>
        <w:t>a</w:t>
      </w:r>
      <w:r>
        <w:rPr>
          <w:color w:val="060004"/>
        </w:rPr>
        <w:t>a</w:t>
      </w:r>
      <w:r>
        <w:rPr>
          <w:color w:val="0401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202"/>
        </w:rPr>
        <w:t>a</w:t>
      </w:r>
      <w:r>
        <w:rPr>
          <w:color w:val="040103"/>
        </w:rPr>
        <w:t>a</w:t>
      </w:r>
      <w:r>
        <w:rPr>
          <w:color w:val="040101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1"/>
        </w:rPr>
        <w:t>a</w:t>
      </w:r>
      <w:r>
        <w:rPr>
          <w:color w:val="040103"/>
        </w:rPr>
        <w:t>a</w:t>
      </w:r>
      <w:r>
        <w:rPr>
          <w:color w:val="050202"/>
        </w:rPr>
        <w:t>a</w:t>
      </w:r>
      <w:r>
        <w:rPr>
          <w:color w:val="070607"/>
        </w:rPr>
        <w:t>a</w:t>
      </w:r>
      <w:r>
        <w:rPr>
          <w:color w:val="030609"/>
        </w:rPr>
        <w:t>a</w:t>
      </w:r>
      <w:r>
        <w:rPr>
          <w:color w:val="051118"/>
        </w:rPr>
        <w:t>a</w:t>
      </w:r>
      <w:r>
        <w:rPr>
          <w:color w:val="203D45"/>
        </w:rPr>
        <w:t>a</w:t>
      </w:r>
      <w:r>
        <w:rPr>
          <w:color w:val="335B67"/>
        </w:rPr>
        <w:t>a</w:t>
      </w:r>
      <w:r>
        <w:rPr>
          <w:color w:val="235462"/>
        </w:rPr>
        <w:t>a</w:t>
      </w:r>
      <w:r>
        <w:rPr>
          <w:color w:val="205866"/>
        </w:rPr>
        <w:t>a</w:t>
      </w:r>
      <w:r>
        <w:rPr>
          <w:color w:val="1E5968"/>
        </w:rPr>
        <w:t>a</w:t>
      </w:r>
      <w:r>
        <w:rPr>
          <w:color w:val="1D5865"/>
        </w:rPr>
        <w:t>a</w:t>
      </w:r>
      <w:r>
        <w:rPr>
          <w:color w:val="1D5864"/>
        </w:rPr>
        <w:t>a</w:t>
      </w:r>
      <w:r>
        <w:rPr>
          <w:color w:val="1D5762"/>
        </w:rPr>
        <w:t>a</w:t>
      </w:r>
      <w:r>
        <w:rPr>
          <w:color w:val="1F5761"/>
        </w:rPr>
        <w:t>a</w:t>
      </w:r>
      <w:r>
        <w:rPr>
          <w:color w:val="205560"/>
        </w:rPr>
        <w:t>a</w:t>
      </w:r>
      <w:r>
        <w:rPr>
          <w:color w:val="205360"/>
        </w:rPr>
        <w:t>a</w:t>
      </w:r>
      <w:r>
        <w:rPr>
          <w:color w:val="215260"/>
        </w:rPr>
        <w:t>a</w:t>
      </w:r>
      <w:r>
        <w:rPr>
          <w:color w:val="1F505F"/>
        </w:rPr>
        <w:t>a</w:t>
      </w:r>
      <w:r>
        <w:rPr>
          <w:color w:val="1F4F5E"/>
        </w:rPr>
        <w:t>a</w:t>
      </w:r>
      <w:r>
        <w:rPr>
          <w:color w:val="1F4E5E"/>
        </w:rPr>
        <w:t>a</w:t>
      </w:r>
      <w:r>
        <w:rPr>
          <w:color w:val="1E4D5E"/>
        </w:rPr>
        <w:t>a</w:t>
      </w:r>
      <w:r>
        <w:rPr>
          <w:color w:val="1E4D5E"/>
        </w:rPr>
        <w:t>a</w:t>
      </w:r>
      <w:r>
        <w:rPr>
          <w:color w:val="1D4A5D"/>
        </w:rPr>
        <w:t>a</w:t>
      </w:r>
      <w:r>
        <w:rPr>
          <w:color w:val="1C495D"/>
        </w:rPr>
        <w:t>a</w:t>
      </w:r>
      <w:r>
        <w:rPr>
          <w:color w:val="1A475C"/>
        </w:rPr>
        <w:t>a</w:t>
      </w:r>
      <w:r>
        <w:rPr>
          <w:color w:val="1A445A"/>
        </w:rPr>
        <w:t>a</w:t>
      </w:r>
      <w:r>
        <w:rPr>
          <w:color w:val="1B455A"/>
        </w:rPr>
        <w:t>a</w:t>
      </w:r>
      <w:r>
        <w:rPr>
          <w:color w:val="1C455A"/>
        </w:rPr>
        <w:t>a</w:t>
      </w:r>
      <w:r>
        <w:rPr>
          <w:color w:val="1B445A"/>
        </w:rPr>
        <w:t>a</w:t>
      </w:r>
      <w:r>
        <w:rPr>
          <w:color w:val="1B4459"/>
        </w:rPr>
        <w:t>a</w:t>
      </w:r>
      <w:r>
        <w:rPr>
          <w:color w:val="1A4359"/>
        </w:rPr>
        <w:t>a</w:t>
      </w:r>
      <w:r>
        <w:rPr>
          <w:color w:val="1A4358"/>
        </w:rPr>
        <w:t>a</w:t>
      </w:r>
      <w:r>
        <w:rPr>
          <w:color w:val="194257"/>
        </w:rPr>
        <w:t>a</w:t>
      </w:r>
      <w:r>
        <w:rPr>
          <w:color w:val="174056"/>
        </w:rPr>
        <w:t>a</w:t>
      </w:r>
      <w:r>
        <w:rPr>
          <w:color w:val="174056"/>
        </w:rPr>
        <w:t>a</w:t>
      </w:r>
      <w:r>
        <w:rPr>
          <w:color w:val="174055"/>
        </w:rPr>
        <w:t>a</w:t>
      </w:r>
      <w:r>
        <w:rPr>
          <w:color w:val="174055"/>
        </w:rPr>
        <w:t>a</w:t>
      </w:r>
      <w:r>
        <w:rPr>
          <w:color w:val="163F55"/>
        </w:rPr>
        <w:t>a</w:t>
      </w:r>
      <w:r>
        <w:rPr>
          <w:color w:val="163F55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63B55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43953"/>
        </w:rPr>
        <w:t>a</w:t>
      </w:r>
      <w:r>
        <w:rPr>
          <w:color w:val="143854"/>
        </w:rPr>
        <w:t>a</w:t>
      </w:r>
      <w:r>
        <w:rPr>
          <w:color w:val="143755"/>
        </w:rPr>
        <w:t>a</w:t>
      </w:r>
      <w:r>
        <w:rPr>
          <w:color w:val="143755"/>
        </w:rPr>
        <w:t>a</w:t>
      </w:r>
      <w:r>
        <w:rPr>
          <w:color w:val="143755"/>
        </w:rPr>
        <w:t>a</w:t>
      </w:r>
      <w:r>
        <w:rPr>
          <w:color w:val="143755"/>
        </w:rPr>
        <w:t>a</w:t>
      </w:r>
      <w:r>
        <w:rPr>
          <w:color w:val="153655"/>
        </w:rPr>
        <w:t>a</w:t>
      </w:r>
      <w:r>
        <w:rPr>
          <w:color w:val="153655"/>
        </w:rPr>
        <w:t>a</w:t>
      </w:r>
      <w:r>
        <w:rPr>
          <w:color w:val="173655"/>
        </w:rPr>
        <w:t>a</w:t>
      </w:r>
      <w:r>
        <w:rPr>
          <w:color w:val="173655"/>
        </w:rPr>
        <w:t>a</w:t>
      </w:r>
      <w:r>
        <w:rPr>
          <w:color w:val="163554"/>
        </w:rPr>
        <w:t>a</w:t>
      </w:r>
      <w:r>
        <w:rPr>
          <w:color w:val="173454"/>
        </w:rPr>
        <w:t>a</w:t>
      </w:r>
      <w:r>
        <w:rPr>
          <w:color w:val="163353"/>
        </w:rPr>
        <w:t>a</w:t>
      </w:r>
    </w:p>
    <w:p>
      <w:r>
        <w:rPr>
          <w:color w:val="ABAE6E"/>
        </w:rPr>
        <w:t>a</w:t>
      </w:r>
      <w:r>
        <w:rPr>
          <w:color w:val="ADAF70"/>
        </w:rPr>
        <w:t>a</w:t>
      </w:r>
      <w:r>
        <w:rPr>
          <w:color w:val="AEB071"/>
        </w:rPr>
        <w:t>a</w:t>
      </w:r>
      <w:r>
        <w:rPr>
          <w:color w:val="AEAF72"/>
        </w:rPr>
        <w:t>a</w:t>
      </w:r>
      <w:r>
        <w:rPr>
          <w:color w:val="ACAD71"/>
        </w:rPr>
        <w:t>a</w:t>
      </w:r>
      <w:r>
        <w:rPr>
          <w:color w:val="ACAD71"/>
        </w:rPr>
        <w:t>a</w:t>
      </w:r>
      <w:r>
        <w:rPr>
          <w:color w:val="AAAC70"/>
        </w:rPr>
        <w:t>a</w:t>
      </w:r>
      <w:r>
        <w:rPr>
          <w:color w:val="A8AC6F"/>
        </w:rPr>
        <w:t>a</w:t>
      </w:r>
      <w:r>
        <w:rPr>
          <w:color w:val="A7AB6E"/>
        </w:rPr>
        <w:t>a</w:t>
      </w:r>
      <w:r>
        <w:rPr>
          <w:color w:val="A7AC6E"/>
        </w:rPr>
        <w:t>a</w:t>
      </w:r>
      <w:r>
        <w:rPr>
          <w:color w:val="A8AE70"/>
        </w:rPr>
        <w:t>a</w:t>
      </w:r>
      <w:r>
        <w:rPr>
          <w:color w:val="A6AE6F"/>
        </w:rPr>
        <w:t>a</w:t>
      </w:r>
      <w:r>
        <w:rPr>
          <w:color w:val="A4AD6E"/>
        </w:rPr>
        <w:t>a</w:t>
      </w:r>
      <w:r>
        <w:rPr>
          <w:color w:val="A3AC6D"/>
        </w:rPr>
        <w:t>a</w:t>
      </w:r>
      <w:r>
        <w:rPr>
          <w:color w:val="A3AC6D"/>
        </w:rPr>
        <w:t>a</w:t>
      </w:r>
      <w:r>
        <w:rPr>
          <w:color w:val="A2AB6C"/>
        </w:rPr>
        <w:t>a</w:t>
      </w:r>
      <w:r>
        <w:rPr>
          <w:color w:val="A1A968"/>
        </w:rPr>
        <w:t>a</w:t>
      </w:r>
      <w:r>
        <w:rPr>
          <w:color w:val="A1A968"/>
        </w:rPr>
        <w:t>a</w:t>
      </w:r>
      <w:r>
        <w:rPr>
          <w:color w:val="9FA968"/>
        </w:rPr>
        <w:t>a</w:t>
      </w:r>
      <w:r>
        <w:rPr>
          <w:color w:val="9EA967"/>
        </w:rPr>
        <w:t>a</w:t>
      </w:r>
      <w:r>
        <w:rPr>
          <w:color w:val="9CA866"/>
        </w:rPr>
        <w:t>a</w:t>
      </w:r>
      <w:r>
        <w:rPr>
          <w:color w:val="9BA868"/>
        </w:rPr>
        <w:t>a</w:t>
      </w:r>
      <w:r>
        <w:rPr>
          <w:color w:val="99A768"/>
        </w:rPr>
        <w:t>a</w:t>
      </w:r>
      <w:r>
        <w:rPr>
          <w:color w:val="97A768"/>
        </w:rPr>
        <w:t>a</w:t>
      </w:r>
      <w:r>
        <w:rPr>
          <w:color w:val="93A666"/>
        </w:rPr>
        <w:t>a</w:t>
      </w:r>
      <w:r>
        <w:rPr>
          <w:color w:val="90A465"/>
        </w:rPr>
        <w:t>a</w:t>
      </w:r>
      <w:r>
        <w:rPr>
          <w:color w:val="8EA263"/>
        </w:rPr>
        <w:t>a</w:t>
      </w:r>
      <w:r>
        <w:rPr>
          <w:color w:val="8DA162"/>
        </w:rPr>
        <w:t>a</w:t>
      </w:r>
      <w:r>
        <w:rPr>
          <w:color w:val="8BA161"/>
        </w:rPr>
        <w:t>a</w:t>
      </w:r>
      <w:r>
        <w:rPr>
          <w:color w:val="8BA060"/>
        </w:rPr>
        <w:t>a</w:t>
      </w:r>
      <w:r>
        <w:rPr>
          <w:color w:val="899F5F"/>
        </w:rPr>
        <w:t>a</w:t>
      </w:r>
      <w:r>
        <w:rPr>
          <w:color w:val="869F5E"/>
        </w:rPr>
        <w:t>a</w:t>
      </w:r>
      <w:r>
        <w:rPr>
          <w:color w:val="839E5D"/>
        </w:rPr>
        <w:t>a</w:t>
      </w:r>
      <w:r>
        <w:rPr>
          <w:color w:val="819E5E"/>
        </w:rPr>
        <w:t>a</w:t>
      </w:r>
      <w:r>
        <w:rPr>
          <w:color w:val="809E5E"/>
        </w:rPr>
        <w:t>a</w:t>
      </w:r>
      <w:r>
        <w:rPr>
          <w:color w:val="799C5B"/>
        </w:rPr>
        <w:t>a</w:t>
      </w:r>
      <w:r>
        <w:rPr>
          <w:color w:val="789C5B"/>
        </w:rPr>
        <w:t>a</w:t>
      </w:r>
      <w:r>
        <w:rPr>
          <w:color w:val="749A59"/>
        </w:rPr>
        <w:t>a</w:t>
      </w:r>
      <w:r>
        <w:rPr>
          <w:color w:val="709859"/>
        </w:rPr>
        <w:t>a</w:t>
      </w:r>
      <w:r>
        <w:rPr>
          <w:color w:val="6E9858"/>
        </w:rPr>
        <w:t>a</w:t>
      </w:r>
      <w:r>
        <w:rPr>
          <w:color w:val="6B9757"/>
        </w:rPr>
        <w:t>a</w:t>
      </w:r>
      <w:r>
        <w:rPr>
          <w:color w:val="699759"/>
        </w:rPr>
        <w:t>a</w:t>
      </w:r>
      <w:r>
        <w:rPr>
          <w:color w:val="659558"/>
        </w:rPr>
        <w:t>a</w:t>
      </w:r>
      <w:r>
        <w:rPr>
          <w:color w:val="639357"/>
        </w:rPr>
        <w:t>a</w:t>
      </w:r>
      <w:r>
        <w:rPr>
          <w:color w:val="619156"/>
        </w:rPr>
        <w:t>a</w:t>
      </w:r>
      <w:r>
        <w:rPr>
          <w:color w:val="5E9055"/>
        </w:rPr>
        <w:t>a</w:t>
      </w:r>
      <w:r>
        <w:rPr>
          <w:color w:val="5E8F57"/>
        </w:rPr>
        <w:t>a</w:t>
      </w:r>
      <w:r>
        <w:rPr>
          <w:color w:val="5C8E56"/>
        </w:rPr>
        <w:t>a</w:t>
      </w:r>
      <w:r>
        <w:rPr>
          <w:color w:val="5A8C57"/>
        </w:rPr>
        <w:t>a</w:t>
      </w:r>
      <w:r>
        <w:rPr>
          <w:color w:val="588A55"/>
        </w:rPr>
        <w:t>a</w:t>
      </w:r>
      <w:r>
        <w:rPr>
          <w:color w:val="548854"/>
        </w:rPr>
        <w:t>a</w:t>
      </w:r>
      <w:r>
        <w:rPr>
          <w:color w:val="518553"/>
        </w:rPr>
        <w:t>a</w:t>
      </w:r>
      <w:r>
        <w:rPr>
          <w:color w:val="4F8352"/>
        </w:rPr>
        <w:t>a</w:t>
      </w:r>
      <w:r>
        <w:rPr>
          <w:color w:val="4D8452"/>
        </w:rPr>
        <w:t>a</w:t>
      </w:r>
      <w:r>
        <w:rPr>
          <w:color w:val="447E4C"/>
        </w:rPr>
        <w:t>a</w:t>
      </w:r>
      <w:r>
        <w:rPr>
          <w:color w:val="457F4F"/>
        </w:rPr>
        <w:t>a</w:t>
      </w:r>
      <w:r>
        <w:rPr>
          <w:color w:val="4A8256"/>
        </w:rPr>
        <w:t>a</w:t>
      </w:r>
      <w:r>
        <w:rPr>
          <w:color w:val="3B704A"/>
        </w:rPr>
        <w:t>a</w:t>
      </w:r>
      <w:r>
        <w:rPr>
          <w:color w:val="3B6B4C"/>
        </w:rPr>
        <w:t>a</w:t>
      </w:r>
      <w:r>
        <w:rPr>
          <w:color w:val="446C55"/>
        </w:rPr>
        <w:t>a</w:t>
      </w:r>
      <w:r>
        <w:rPr>
          <w:color w:val="133021"/>
        </w:rPr>
        <w:t>a</w:t>
      </w:r>
      <w:r>
        <w:rPr>
          <w:color w:val="010E05"/>
        </w:rPr>
        <w:t>a</w:t>
      </w:r>
      <w:r>
        <w:rPr>
          <w:color w:val="000300"/>
        </w:rPr>
        <w:t>a</w:t>
      </w:r>
      <w:r>
        <w:rPr>
          <w:color w:val="060305"/>
        </w:rPr>
        <w:t>a</w:t>
      </w:r>
      <w:r>
        <w:rPr>
          <w:color w:val="090004"/>
        </w:rPr>
        <w:t>a</w:t>
      </w:r>
      <w:r>
        <w:rPr>
          <w:color w:val="080003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603"/>
        </w:rPr>
        <w:t>a</w:t>
      </w:r>
      <w:r>
        <w:rPr>
          <w:color w:val="000804"/>
        </w:rPr>
        <w:t>a</w:t>
      </w:r>
      <w:r>
        <w:rPr>
          <w:color w:val="000604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90201"/>
        </w:rPr>
        <w:t>a</w:t>
      </w:r>
      <w:r>
        <w:rPr>
          <w:color w:val="070000"/>
        </w:rPr>
        <w:t>a</w:t>
      </w:r>
      <w:r>
        <w:rPr>
          <w:color w:val="060201"/>
        </w:rPr>
        <w:t>a</w:t>
      </w:r>
      <w:r>
        <w:rPr>
          <w:color w:val="050301"/>
        </w:rPr>
        <w:t>a</w:t>
      </w:r>
      <w:r>
        <w:rPr>
          <w:color w:val="010200"/>
        </w:rPr>
        <w:t>a</w:t>
      </w:r>
      <w:r>
        <w:rPr>
          <w:color w:val="070D02"/>
        </w:rPr>
        <w:t>a</w:t>
      </w:r>
      <w:r>
        <w:rPr>
          <w:color w:val="243113"/>
        </w:rPr>
        <w:t>a</w:t>
      </w:r>
      <w:r>
        <w:rPr>
          <w:color w:val="4E632A"/>
        </w:rPr>
        <w:t>a</w:t>
      </w:r>
      <w:r>
        <w:rPr>
          <w:color w:val="7B934F"/>
        </w:rPr>
        <w:t>a</w:t>
      </w:r>
      <w:r>
        <w:rPr>
          <w:color w:val="A8BF79"/>
        </w:rPr>
        <w:t>a</w:t>
      </w:r>
      <w:r>
        <w:rPr>
          <w:color w:val="B9CE87"/>
        </w:rPr>
        <w:t>a</w:t>
      </w:r>
      <w:r>
        <w:rPr>
          <w:color w:val="B6CB82"/>
        </w:rPr>
        <w:t>a</w:t>
      </w:r>
      <w:r>
        <w:rPr>
          <w:color w:val="B1C579"/>
        </w:rPr>
        <w:t>a</w:t>
      </w:r>
      <w:r>
        <w:rPr>
          <w:color w:val="AFC172"/>
        </w:rPr>
        <w:t>a</w:t>
      </w:r>
      <w:r>
        <w:rPr>
          <w:color w:val="B0C270"/>
        </w:rPr>
        <w:t>a</w:t>
      </w:r>
      <w:r>
        <w:rPr>
          <w:color w:val="B3C470"/>
        </w:rPr>
        <w:t>a</w:t>
      </w:r>
      <w:r>
        <w:rPr>
          <w:color w:val="B9C971"/>
        </w:rPr>
        <w:t>a</w:t>
      </w:r>
      <w:r>
        <w:rPr>
          <w:color w:val="BECE75"/>
        </w:rPr>
        <w:t>a</w:t>
      </w:r>
      <w:r>
        <w:rPr>
          <w:color w:val="C2D27A"/>
        </w:rPr>
        <w:t>a</w:t>
      </w:r>
      <w:r>
        <w:rPr>
          <w:color w:val="BBCA76"/>
        </w:rPr>
        <w:t>a</w:t>
      </w:r>
      <w:r>
        <w:rPr>
          <w:color w:val="B9CA78"/>
        </w:rPr>
        <w:t>a</w:t>
      </w:r>
      <w:r>
        <w:rPr>
          <w:color w:val="BACA79"/>
        </w:rPr>
        <w:t>a</w:t>
      </w:r>
      <w:r>
        <w:rPr>
          <w:color w:val="BBCA79"/>
        </w:rPr>
        <w:t>a</w:t>
      </w:r>
      <w:r>
        <w:rPr>
          <w:color w:val="BACA7A"/>
        </w:rPr>
        <w:t>a</w:t>
      </w:r>
      <w:r>
        <w:rPr>
          <w:color w:val="BAC879"/>
        </w:rPr>
        <w:t>a</w:t>
      </w:r>
      <w:r>
        <w:rPr>
          <w:color w:val="B8C779"/>
        </w:rPr>
        <w:t>a</w:t>
      </w:r>
      <w:r>
        <w:rPr>
          <w:color w:val="B5C577"/>
        </w:rPr>
        <w:t>a</w:t>
      </w:r>
      <w:r>
        <w:rPr>
          <w:color w:val="B4C275"/>
        </w:rPr>
        <w:t>a</w:t>
      </w:r>
      <w:r>
        <w:rPr>
          <w:color w:val="B3C277"/>
        </w:rPr>
        <w:t>a</w:t>
      </w:r>
      <w:r>
        <w:rPr>
          <w:color w:val="B3C277"/>
        </w:rPr>
        <w:t>a</w:t>
      </w:r>
      <w:r>
        <w:rPr>
          <w:color w:val="B2C075"/>
        </w:rPr>
        <w:t>a</w:t>
      </w:r>
      <w:r>
        <w:rPr>
          <w:color w:val="AFBC6F"/>
        </w:rPr>
        <w:t>a</w:t>
      </w:r>
      <w:r>
        <w:rPr>
          <w:color w:val="AEB968"/>
        </w:rPr>
        <w:t>a</w:t>
      </w:r>
      <w:r>
        <w:rPr>
          <w:color w:val="B2BD6C"/>
        </w:rPr>
        <w:t>a</w:t>
      </w:r>
      <w:r>
        <w:rPr>
          <w:color w:val="B3BD6E"/>
        </w:rPr>
        <w:t>a</w:t>
      </w:r>
      <w:r>
        <w:rPr>
          <w:color w:val="B1BC6E"/>
        </w:rPr>
        <w:t>a</w:t>
      </w:r>
      <w:r>
        <w:rPr>
          <w:color w:val="B3C074"/>
        </w:rPr>
        <w:t>a</w:t>
      </w:r>
      <w:r>
        <w:rPr>
          <w:color w:val="B8C67F"/>
        </w:rPr>
        <w:t>a</w:t>
      </w:r>
      <w:r>
        <w:rPr>
          <w:color w:val="C1D08C"/>
        </w:rPr>
        <w:t>a</w:t>
      </w:r>
      <w:r>
        <w:rPr>
          <w:color w:val="B8C986"/>
        </w:rPr>
        <w:t>a</w:t>
      </w:r>
      <w:r>
        <w:rPr>
          <w:color w:val="ABBD7E"/>
        </w:rPr>
        <w:t>a</w:t>
      </w:r>
      <w:r>
        <w:rPr>
          <w:color w:val="9BAE6F"/>
        </w:rPr>
        <w:t>a</w:t>
      </w:r>
      <w:r>
        <w:rPr>
          <w:color w:val="819458"/>
        </w:rPr>
        <w:t>a</w:t>
      </w:r>
      <w:r>
        <w:rPr>
          <w:color w:val="677946"/>
        </w:rPr>
        <w:t>a</w:t>
      </w:r>
      <w:r>
        <w:rPr>
          <w:color w:val="3C4C32"/>
        </w:rPr>
        <w:t>a</w:t>
      </w:r>
      <w:r>
        <w:rPr>
          <w:color w:val="233224"/>
        </w:rPr>
        <w:t>a</w:t>
      </w:r>
      <w:r>
        <w:rPr>
          <w:color w:val="0A180B"/>
        </w:rPr>
        <w:t>a</w:t>
      </w:r>
      <w:r>
        <w:rPr>
          <w:color w:val="000801"/>
        </w:rPr>
        <w:t>a</w:t>
      </w:r>
      <w:r>
        <w:rPr>
          <w:color w:val="010500"/>
        </w:rPr>
        <w:t>a</w:t>
      </w:r>
      <w:r>
        <w:rPr>
          <w:color w:val="020401"/>
        </w:rPr>
        <w:t>a</w:t>
      </w:r>
      <w:r>
        <w:rPr>
          <w:color w:val="030301"/>
        </w:rPr>
        <w:t>a</w:t>
      </w:r>
      <w:r>
        <w:rPr>
          <w:color w:val="030200"/>
        </w:rPr>
        <w:t>a</w:t>
      </w:r>
      <w:r>
        <w:rPr>
          <w:color w:val="050102"/>
        </w:rPr>
        <w:t>a</w:t>
      </w:r>
      <w:r>
        <w:rPr>
          <w:color w:val="070003"/>
        </w:rPr>
        <w:t>a</w:t>
      </w:r>
      <w:r>
        <w:rPr>
          <w:color w:val="090004"/>
        </w:rPr>
        <w:t>a</w:t>
      </w:r>
      <w:r>
        <w:rPr>
          <w:color w:val="0A0005"/>
        </w:rPr>
        <w:t>a</w:t>
      </w:r>
      <w:r>
        <w:rPr>
          <w:color w:val="090005"/>
        </w:rPr>
        <w:t>a</w:t>
      </w:r>
      <w:r>
        <w:rPr>
          <w:color w:val="070000"/>
        </w:rPr>
        <w:t>a</w:t>
      </w:r>
      <w:r>
        <w:rPr>
          <w:color w:val="080204"/>
        </w:rPr>
        <w:t>a</w:t>
      </w:r>
      <w:r>
        <w:rPr>
          <w:color w:val="090809"/>
        </w:rPr>
        <w:t>a</w:t>
      </w:r>
      <w:r>
        <w:rPr>
          <w:color w:val="000100"/>
        </w:rPr>
        <w:t>a</w:t>
      </w:r>
      <w:r>
        <w:rPr>
          <w:color w:val="020C07"/>
        </w:rPr>
        <w:t>a</w:t>
      </w:r>
      <w:r>
        <w:rPr>
          <w:color w:val="162C22"/>
        </w:rPr>
        <w:t>a</w:t>
      </w:r>
      <w:r>
        <w:rPr>
          <w:color w:val="345445"/>
        </w:rPr>
        <w:t>a</w:t>
      </w:r>
      <w:r>
        <w:rPr>
          <w:color w:val="315A47"/>
        </w:rPr>
        <w:t>a</w:t>
      </w:r>
      <w:r>
        <w:rPr>
          <w:color w:val="2B5C47"/>
        </w:rPr>
        <w:t>a</w:t>
      </w:r>
      <w:r>
        <w:rPr>
          <w:color w:val="235B42"/>
        </w:rPr>
        <w:t>a</w:t>
      </w:r>
      <w:r>
        <w:rPr>
          <w:color w:val="1E5B41"/>
        </w:rPr>
        <w:t>a</w:t>
      </w:r>
      <w:r>
        <w:rPr>
          <w:color w:val="1E5D42"/>
        </w:rPr>
        <w:t>a</w:t>
      </w:r>
      <w:r>
        <w:rPr>
          <w:color w:val="235C41"/>
        </w:rPr>
        <w:t>a</w:t>
      </w:r>
      <w:r>
        <w:rPr>
          <w:color w:val="255C3F"/>
        </w:rPr>
        <w:t>a</w:t>
      </w:r>
      <w:r>
        <w:rPr>
          <w:color w:val="255C3F"/>
        </w:rPr>
        <w:t>a</w:t>
      </w:r>
      <w:r>
        <w:rPr>
          <w:color w:val="245A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2583F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25741"/>
        </w:rPr>
        <w:t>a</w:t>
      </w:r>
      <w:r>
        <w:rPr>
          <w:color w:val="235643"/>
        </w:rPr>
        <w:t>a</w:t>
      </w:r>
      <w:r>
        <w:rPr>
          <w:color w:val="235643"/>
        </w:rPr>
        <w:t>a</w:t>
      </w:r>
      <w:r>
        <w:rPr>
          <w:color w:val="235643"/>
        </w:rPr>
        <w:t>a</w:t>
      </w:r>
      <w:r>
        <w:rPr>
          <w:color w:val="225542"/>
        </w:rPr>
        <w:t>a</w:t>
      </w:r>
      <w:r>
        <w:rPr>
          <w:color w:val="225542"/>
        </w:rPr>
        <w:t>a</w:t>
      </w:r>
      <w:r>
        <w:rPr>
          <w:color w:val="215441"/>
        </w:rPr>
        <w:t>a</w:t>
      </w:r>
      <w:r>
        <w:rPr>
          <w:color w:val="205340"/>
        </w:rPr>
        <w:t>a</w:t>
      </w:r>
      <w:r>
        <w:rPr>
          <w:color w:val="205340"/>
        </w:rPr>
        <w:t>a</w:t>
      </w:r>
      <w:r>
        <w:rPr>
          <w:color w:val="205340"/>
        </w:rPr>
        <w:t>a</w:t>
      </w:r>
      <w:r>
        <w:rPr>
          <w:color w:val="205340"/>
        </w:rPr>
        <w:t>a</w:t>
      </w:r>
      <w:r>
        <w:rPr>
          <w:color w:val="205340"/>
        </w:rPr>
        <w:t>a</w:t>
      </w:r>
      <w:r>
        <w:rPr>
          <w:color w:val="205341"/>
        </w:rPr>
        <w:t>a</w:t>
      </w:r>
      <w:r>
        <w:rPr>
          <w:color w:val="1F5444"/>
        </w:rPr>
        <w:t>a</w:t>
      </w:r>
      <w:r>
        <w:rPr>
          <w:color w:val="1E5444"/>
        </w:rPr>
        <w:t>a</w:t>
      </w:r>
      <w:r>
        <w:rPr>
          <w:color w:val="1E5444"/>
        </w:rPr>
        <w:t>a</w:t>
      </w:r>
      <w:r>
        <w:rPr>
          <w:color w:val="1E5445"/>
        </w:rPr>
        <w:t>a</w:t>
      </w:r>
      <w:r>
        <w:rPr>
          <w:color w:val="1E5446"/>
        </w:rPr>
        <w:t>a</w:t>
      </w:r>
      <w:r>
        <w:rPr>
          <w:color w:val="1E5446"/>
        </w:rPr>
        <w:t>a</w:t>
      </w:r>
      <w:r>
        <w:rPr>
          <w:color w:val="1E5446"/>
        </w:rPr>
        <w:t>a</w:t>
      </w:r>
      <w:r>
        <w:rPr>
          <w:color w:val="1D5346"/>
        </w:rPr>
        <w:t>a</w:t>
      </w:r>
      <w:r>
        <w:rPr>
          <w:color w:val="1C5245"/>
        </w:rPr>
        <w:t>a</w:t>
      </w:r>
      <w:r>
        <w:rPr>
          <w:color w:val="1C5246"/>
        </w:rPr>
        <w:t>a</w:t>
      </w:r>
      <w:r>
        <w:rPr>
          <w:color w:val="1C5147"/>
        </w:rPr>
        <w:t>a</w:t>
      </w:r>
      <w:r>
        <w:rPr>
          <w:color w:val="1B5046"/>
        </w:rPr>
        <w:t>a</w:t>
      </w:r>
      <w:r>
        <w:rPr>
          <w:color w:val="1B5046"/>
        </w:rPr>
        <w:t>a</w:t>
      </w:r>
      <w:r>
        <w:rPr>
          <w:color w:val="1C4F46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E5148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B5246"/>
        </w:rPr>
        <w:t>a</w:t>
      </w:r>
      <w:r>
        <w:rPr>
          <w:color w:val="174B3F"/>
        </w:rPr>
        <w:t>a</w:t>
      </w:r>
      <w:r>
        <w:rPr>
          <w:color w:val="264B44"/>
        </w:rPr>
        <w:t>a</w:t>
      </w:r>
      <w:r>
        <w:rPr>
          <w:color w:val="1D3230"/>
        </w:rPr>
        <w:t>a</w:t>
      </w:r>
      <w:r>
        <w:rPr>
          <w:color w:val="060B0E"/>
        </w:rPr>
        <w:t>a</w:t>
      </w:r>
      <w:r>
        <w:rPr>
          <w:color w:val="020105"/>
        </w:rPr>
        <w:t>a</w:t>
      </w:r>
      <w:r>
        <w:rPr>
          <w:color w:val="050004"/>
        </w:rPr>
        <w:t>a</w:t>
      </w:r>
      <w:r>
        <w:rPr>
          <w:color w:val="040104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101"/>
        </w:rPr>
        <w:t>a</w:t>
      </w:r>
      <w:r>
        <w:rPr>
          <w:color w:val="010305"/>
        </w:rPr>
        <w:t>a</w:t>
      </w:r>
      <w:r>
        <w:rPr>
          <w:color w:val="000308"/>
        </w:rPr>
        <w:t>a</w:t>
      </w:r>
      <w:r>
        <w:rPr>
          <w:color w:val="01080E"/>
        </w:rPr>
        <w:t>a</w:t>
      </w:r>
      <w:r>
        <w:rPr>
          <w:color w:val="152E37"/>
        </w:rPr>
        <w:t>a</w:t>
      </w:r>
      <w:r>
        <w:rPr>
          <w:color w:val="2F525E"/>
        </w:rPr>
        <w:t>a</w:t>
      </w:r>
      <w:r>
        <w:rPr>
          <w:color w:val="2C5967"/>
        </w:rPr>
        <w:t>a</w:t>
      </w:r>
      <w:r>
        <w:rPr>
          <w:color w:val="1D5162"/>
        </w:rPr>
        <w:t>a</w:t>
      </w:r>
      <w:r>
        <w:rPr>
          <w:color w:val="1D5566"/>
        </w:rPr>
        <w:t>a</w:t>
      </w:r>
      <w:r>
        <w:rPr>
          <w:color w:val="1C5668"/>
        </w:rPr>
        <w:t>a</w:t>
      </w:r>
      <w:r>
        <w:rPr>
          <w:color w:val="1B5565"/>
        </w:rPr>
        <w:t>a</w:t>
      </w:r>
      <w:r>
        <w:rPr>
          <w:color w:val="1C5464"/>
        </w:rPr>
        <w:t>a</w:t>
      </w:r>
      <w:r>
        <w:rPr>
          <w:color w:val="1D5362"/>
        </w:rPr>
        <w:t>a</w:t>
      </w:r>
      <w:r>
        <w:rPr>
          <w:color w:val="1E5360"/>
        </w:rPr>
        <w:t>a</w:t>
      </w:r>
      <w:r>
        <w:rPr>
          <w:color w:val="205461"/>
        </w:rPr>
        <w:t>a</w:t>
      </w:r>
      <w:r>
        <w:rPr>
          <w:color w:val="215361"/>
        </w:rPr>
        <w:t>a</w:t>
      </w:r>
      <w:r>
        <w:rPr>
          <w:color w:val="20515F"/>
        </w:rPr>
        <w:t>a</w:t>
      </w:r>
      <w:r>
        <w:rPr>
          <w:color w:val="205160"/>
        </w:rPr>
        <w:t>a</w:t>
      </w:r>
      <w:r>
        <w:rPr>
          <w:color w:val="1F4F5F"/>
        </w:rPr>
        <w:t>a</w:t>
      </w:r>
      <w:r>
        <w:rPr>
          <w:color w:val="1F4E5E"/>
        </w:rPr>
        <w:t>a</w:t>
      </w:r>
      <w:r>
        <w:rPr>
          <w:color w:val="1D4C5D"/>
        </w:rPr>
        <w:t>a</w:t>
      </w:r>
      <w:r>
        <w:rPr>
          <w:color w:val="1C4B5D"/>
        </w:rPr>
        <w:t>a</w:t>
      </w:r>
      <w:r>
        <w:rPr>
          <w:color w:val="1C495C"/>
        </w:rPr>
        <w:t>a</w:t>
      </w:r>
      <w:r>
        <w:rPr>
          <w:color w:val="1B485C"/>
        </w:rPr>
        <w:t>a</w:t>
      </w:r>
      <w:r>
        <w:rPr>
          <w:color w:val="19465B"/>
        </w:rPr>
        <w:t>a</w:t>
      </w:r>
      <w:r>
        <w:rPr>
          <w:color w:val="1A445A"/>
        </w:rPr>
        <w:t>a</w:t>
      </w:r>
      <w:r>
        <w:rPr>
          <w:color w:val="1A4359"/>
        </w:rPr>
        <w:t>a</w:t>
      </w:r>
      <w:r>
        <w:rPr>
          <w:color w:val="1A4359"/>
        </w:rPr>
        <w:t>a</w:t>
      </w:r>
      <w:r>
        <w:rPr>
          <w:color w:val="1A4359"/>
        </w:rPr>
        <w:t>a</w:t>
      </w:r>
      <w:r>
        <w:rPr>
          <w:color w:val="194258"/>
        </w:rPr>
        <w:t>a</w:t>
      </w:r>
      <w:r>
        <w:rPr>
          <w:color w:val="194258"/>
        </w:rPr>
        <w:t>a</w:t>
      </w:r>
      <w:r>
        <w:rPr>
          <w:color w:val="184157"/>
        </w:rPr>
        <w:t>a</w:t>
      </w:r>
      <w:r>
        <w:rPr>
          <w:color w:val="184157"/>
        </w:rPr>
        <w:t>a</w:t>
      </w:r>
      <w:r>
        <w:rPr>
          <w:color w:val="163F55"/>
        </w:rPr>
        <w:t>a</w:t>
      </w:r>
      <w:r>
        <w:rPr>
          <w:color w:val="163F55"/>
        </w:rPr>
        <w:t>a</w:t>
      </w:r>
      <w:r>
        <w:rPr>
          <w:color w:val="163F55"/>
        </w:rPr>
        <w:t>a</w:t>
      </w:r>
      <w:r>
        <w:rPr>
          <w:color w:val="163F55"/>
        </w:rPr>
        <w:t>a</w:t>
      </w:r>
      <w:r>
        <w:rPr>
          <w:color w:val="153E54"/>
        </w:rPr>
        <w:t>a</w:t>
      </w:r>
      <w:r>
        <w:rPr>
          <w:color w:val="153E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53A54"/>
        </w:rPr>
        <w:t>a</w:t>
      </w:r>
      <w:r>
        <w:rPr>
          <w:color w:val="143953"/>
        </w:rPr>
        <w:t>a</w:t>
      </w:r>
      <w:r>
        <w:rPr>
          <w:color w:val="143953"/>
        </w:rPr>
        <w:t>a</w:t>
      </w:r>
      <w:r>
        <w:rPr>
          <w:color w:val="143953"/>
        </w:rPr>
        <w:t>a</w:t>
      </w:r>
      <w:r>
        <w:rPr>
          <w:color w:val="1337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43554"/>
        </w:rPr>
        <w:t>a</w:t>
      </w:r>
      <w:r>
        <w:rPr>
          <w:color w:val="153554"/>
        </w:rPr>
        <w:t>a</w:t>
      </w:r>
      <w:r>
        <w:rPr>
          <w:color w:val="163554"/>
        </w:rPr>
        <w:t>a</w:t>
      </w:r>
      <w:r>
        <w:rPr>
          <w:color w:val="163554"/>
        </w:rPr>
        <w:t>a</w:t>
      </w:r>
      <w:r>
        <w:rPr>
          <w:color w:val="163554"/>
        </w:rPr>
        <w:t>a</w:t>
      </w:r>
      <w:r>
        <w:rPr>
          <w:color w:val="163353"/>
        </w:rPr>
        <w:t>a</w:t>
      </w:r>
      <w:r>
        <w:rPr>
          <w:color w:val="163353"/>
        </w:rPr>
        <w:t>a</w:t>
      </w:r>
    </w:p>
    <w:p>
      <w:r>
        <w:rPr>
          <w:color w:val="ABB071"/>
        </w:rPr>
        <w:t>a</w:t>
      </w:r>
      <w:r>
        <w:rPr>
          <w:color w:val="ABB070"/>
        </w:rPr>
        <w:t>a</w:t>
      </w:r>
      <w:r>
        <w:rPr>
          <w:color w:val="ABB070"/>
        </w:rPr>
        <w:t>a</w:t>
      </w:r>
      <w:r>
        <w:rPr>
          <w:color w:val="AAAF70"/>
        </w:rPr>
        <w:t>a</w:t>
      </w:r>
      <w:r>
        <w:rPr>
          <w:color w:val="AAAE71"/>
        </w:rPr>
        <w:t>a</w:t>
      </w:r>
      <w:r>
        <w:rPr>
          <w:color w:val="AAAE71"/>
        </w:rPr>
        <w:t>a</w:t>
      </w:r>
      <w:r>
        <w:rPr>
          <w:color w:val="A9AD70"/>
        </w:rPr>
        <w:t>a</w:t>
      </w:r>
      <w:r>
        <w:rPr>
          <w:color w:val="A7AB6E"/>
        </w:rPr>
        <w:t>a</w:t>
      </w:r>
      <w:r>
        <w:rPr>
          <w:color w:val="A5AB6D"/>
        </w:rPr>
        <w:t>a</w:t>
      </w:r>
      <w:r>
        <w:rPr>
          <w:color w:val="A5AB6D"/>
        </w:rPr>
        <w:t>a</w:t>
      </w:r>
      <w:r>
        <w:rPr>
          <w:color w:val="A5AC6E"/>
        </w:rPr>
        <w:t>a</w:t>
      </w:r>
      <w:r>
        <w:rPr>
          <w:color w:val="A3AC6D"/>
        </w:rPr>
        <w:t>a</w:t>
      </w:r>
      <w:r>
        <w:rPr>
          <w:color w:val="A3AC6D"/>
        </w:rPr>
        <w:t>a</w:t>
      </w:r>
      <w:r>
        <w:rPr>
          <w:color w:val="A2AC6D"/>
        </w:rPr>
        <w:t>a</w:t>
      </w:r>
      <w:r>
        <w:rPr>
          <w:color w:val="A2AC6D"/>
        </w:rPr>
        <w:t>a</w:t>
      </w:r>
      <w:r>
        <w:rPr>
          <w:color w:val="A2AC6D"/>
        </w:rPr>
        <w:t>a</w:t>
      </w:r>
      <w:r>
        <w:rPr>
          <w:color w:val="9EA967"/>
        </w:rPr>
        <w:t>a</w:t>
      </w:r>
      <w:r>
        <w:rPr>
          <w:color w:val="9EA967"/>
        </w:rPr>
        <w:t>a</w:t>
      </w:r>
      <w:r>
        <w:rPr>
          <w:color w:val="9DA866"/>
        </w:rPr>
        <w:t>a</w:t>
      </w:r>
      <w:r>
        <w:rPr>
          <w:color w:val="9DA768"/>
        </w:rPr>
        <w:t>a</w:t>
      </w:r>
      <w:r>
        <w:rPr>
          <w:color w:val="9CA868"/>
        </w:rPr>
        <w:t>a</w:t>
      </w:r>
      <w:r>
        <w:rPr>
          <w:color w:val="9BA86A"/>
        </w:rPr>
        <w:t>a</w:t>
      </w:r>
      <w:r>
        <w:rPr>
          <w:color w:val="97A768"/>
        </w:rPr>
        <w:t>a</w:t>
      </w:r>
      <w:r>
        <w:rPr>
          <w:color w:val="94A767"/>
        </w:rPr>
        <w:t>a</w:t>
      </w:r>
      <w:r>
        <w:rPr>
          <w:color w:val="92A566"/>
        </w:rPr>
        <w:t>a</w:t>
      </w:r>
      <w:r>
        <w:rPr>
          <w:color w:val="8FA364"/>
        </w:rPr>
        <w:t>a</w:t>
      </w:r>
      <w:r>
        <w:rPr>
          <w:color w:val="8CA262"/>
        </w:rPr>
        <w:t>a</w:t>
      </w:r>
      <w:r>
        <w:rPr>
          <w:color w:val="8AA163"/>
        </w:rPr>
        <w:t>a</w:t>
      </w:r>
      <w:r>
        <w:rPr>
          <w:color w:val="88A062"/>
        </w:rPr>
        <w:t>a</w:t>
      </w:r>
      <w:r>
        <w:rPr>
          <w:color w:val="889F61"/>
        </w:rPr>
        <w:t>a</w:t>
      </w:r>
      <w:r>
        <w:rPr>
          <w:color w:val="869E60"/>
        </w:rPr>
        <w:t>a</w:t>
      </w:r>
      <w:r>
        <w:rPr>
          <w:color w:val="859E60"/>
        </w:rPr>
        <w:t>a</w:t>
      </w:r>
      <w:r>
        <w:rPr>
          <w:color w:val="829E5F"/>
        </w:rPr>
        <w:t>a</w:t>
      </w:r>
      <w:r>
        <w:rPr>
          <w:color w:val="809E60"/>
        </w:rPr>
        <w:t>a</w:t>
      </w:r>
      <w:r>
        <w:rPr>
          <w:color w:val="7E9E5F"/>
        </w:rPr>
        <w:t>a</w:t>
      </w:r>
      <w:r>
        <w:rPr>
          <w:color w:val="789C5C"/>
        </w:rPr>
        <w:t>a</w:t>
      </w:r>
      <w:r>
        <w:rPr>
          <w:color w:val="759B5C"/>
        </w:rPr>
        <w:t>a</w:t>
      </w:r>
      <w:r>
        <w:rPr>
          <w:color w:val="71995A"/>
        </w:rPr>
        <w:t>a</w:t>
      </w:r>
      <w:r>
        <w:rPr>
          <w:color w:val="6F985A"/>
        </w:rPr>
        <w:t>a</w:t>
      </w:r>
      <w:r>
        <w:rPr>
          <w:color w:val="6C9758"/>
        </w:rPr>
        <w:t>a</w:t>
      </w:r>
      <w:r>
        <w:rPr>
          <w:color w:val="6A9556"/>
        </w:rPr>
        <w:t>a</w:t>
      </w:r>
      <w:r>
        <w:rPr>
          <w:color w:val="699759"/>
        </w:rPr>
        <w:t>a</w:t>
      </w:r>
      <w:r>
        <w:rPr>
          <w:color w:val="649459"/>
        </w:rPr>
        <w:t>a</w:t>
      </w:r>
      <w:r>
        <w:rPr>
          <w:color w:val="629258"/>
        </w:rPr>
        <w:t>a</w:t>
      </w:r>
      <w:r>
        <w:rPr>
          <w:color w:val="5E8F57"/>
        </w:rPr>
        <w:t>a</w:t>
      </w:r>
      <w:r>
        <w:rPr>
          <w:color w:val="5D8E56"/>
        </w:rPr>
        <w:t>a</w:t>
      </w:r>
      <w:r>
        <w:rPr>
          <w:color w:val="5D8E57"/>
        </w:rPr>
        <w:t>a</w:t>
      </w:r>
      <w:r>
        <w:rPr>
          <w:color w:val="5B8D57"/>
        </w:rPr>
        <w:t>a</w:t>
      </w:r>
      <w:r>
        <w:rPr>
          <w:color w:val="598B56"/>
        </w:rPr>
        <w:t>a</w:t>
      </w:r>
      <w:r>
        <w:rPr>
          <w:color w:val="558956"/>
        </w:rPr>
        <w:t>a</w:t>
      </w:r>
      <w:r>
        <w:rPr>
          <w:color w:val="528655"/>
        </w:rPr>
        <w:t>a</w:t>
      </w:r>
      <w:r>
        <w:rPr>
          <w:color w:val="4F8353"/>
        </w:rPr>
        <w:t>a</w:t>
      </w:r>
      <w:r>
        <w:rPr>
          <w:color w:val="4D8352"/>
        </w:rPr>
        <w:t>a</w:t>
      </w:r>
      <w:r>
        <w:rPr>
          <w:color w:val="4A804F"/>
        </w:rPr>
        <w:t>a</w:t>
      </w:r>
      <w:r>
        <w:rPr>
          <w:color w:val="49804F"/>
        </w:rPr>
        <w:t>a</w:t>
      </w:r>
      <w:r>
        <w:rPr>
          <w:color w:val="457F4F"/>
        </w:rPr>
        <w:t>a</w:t>
      </w:r>
      <w:r>
        <w:rPr>
          <w:color w:val="437C50"/>
        </w:rPr>
        <w:t>a</w:t>
      </w:r>
      <w:r>
        <w:rPr>
          <w:color w:val="407B52"/>
        </w:rPr>
        <w:t>a</w:t>
      </w:r>
      <w:r>
        <w:rPr>
          <w:color w:val="37704B"/>
        </w:rPr>
        <w:t>a</w:t>
      </w:r>
      <w:r>
        <w:rPr>
          <w:color w:val="3B6E4F"/>
        </w:rPr>
        <w:t>a</w:t>
      </w:r>
      <w:r>
        <w:rPr>
          <w:color w:val="2D573F"/>
        </w:rPr>
        <w:t>a</w:t>
      </w:r>
      <w:r>
        <w:rPr>
          <w:color w:val="0C2919"/>
        </w:rPr>
        <w:t>a</w:t>
      </w:r>
      <w:r>
        <w:rPr>
          <w:color w:val="000802"/>
        </w:rPr>
        <w:t>a</w:t>
      </w:r>
      <w:r>
        <w:rPr>
          <w:color w:val="010101"/>
        </w:rPr>
        <w:t>a</w:t>
      </w:r>
      <w:r>
        <w:rPr>
          <w:color w:val="0A0204"/>
        </w:rPr>
        <w:t>a</w:t>
      </w:r>
      <w:r>
        <w:rPr>
          <w:color w:val="0A0002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606"/>
        </w:rPr>
        <w:t>a</w:t>
      </w:r>
      <w:r>
        <w:rPr>
          <w:color w:val="000706"/>
        </w:rPr>
        <w:t>a</w:t>
      </w:r>
      <w:r>
        <w:rPr>
          <w:color w:val="000505"/>
        </w:rPr>
        <w:t>a</w:t>
      </w:r>
      <w:r>
        <w:rPr>
          <w:color w:val="010303"/>
        </w:rPr>
        <w:t>a</w:t>
      </w:r>
      <w:r>
        <w:rPr>
          <w:color w:val="030102"/>
        </w:rPr>
        <w:t>a</w:t>
      </w:r>
      <w:r>
        <w:rPr>
          <w:color w:val="070000"/>
        </w:rPr>
        <w:t>a</w:t>
      </w:r>
      <w:r>
        <w:rPr>
          <w:color w:val="0D0604"/>
        </w:rPr>
        <w:t>a</w:t>
      </w:r>
      <w:r>
        <w:rPr>
          <w:color w:val="090401"/>
        </w:rPr>
        <w:t>a</w:t>
      </w:r>
      <w:r>
        <w:rPr>
          <w:color w:val="010200"/>
        </w:rPr>
        <w:t>a</w:t>
      </w:r>
      <w:r>
        <w:rPr>
          <w:color w:val="010801"/>
        </w:rPr>
        <w:t>a</w:t>
      </w:r>
      <w:r>
        <w:rPr>
          <w:color w:val="192918"/>
        </w:rPr>
        <w:t>a</w:t>
      </w:r>
      <w:r>
        <w:rPr>
          <w:color w:val="516850"/>
        </w:rPr>
        <w:t>a</w:t>
      </w:r>
      <w:r>
        <w:rPr>
          <w:color w:val="829F6F"/>
        </w:rPr>
        <w:t>a</w:t>
      </w:r>
      <w:r>
        <w:rPr>
          <w:color w:val="ACCD7F"/>
        </w:rPr>
        <w:t>a</w:t>
      </w:r>
      <w:r>
        <w:rPr>
          <w:color w:val="B2D57E"/>
        </w:rPr>
        <w:t>a</w:t>
      </w:r>
      <w:r>
        <w:rPr>
          <w:color w:val="B0D17A"/>
        </w:rPr>
        <w:t>a</w:t>
      </w:r>
      <w:r>
        <w:rPr>
          <w:color w:val="A6C670"/>
        </w:rPr>
        <w:t>a</w:t>
      </w:r>
      <w:r>
        <w:rPr>
          <w:color w:val="A3C16B"/>
        </w:rPr>
        <w:t>a</w:t>
      </w:r>
      <w:r>
        <w:rPr>
          <w:color w:val="A8C26C"/>
        </w:rPr>
        <w:t>a</w:t>
      </w:r>
      <w:r>
        <w:rPr>
          <w:color w:val="B7CF7B"/>
        </w:rPr>
        <w:t>a</w:t>
      </w:r>
      <w:r>
        <w:rPr>
          <w:color w:val="B4CB77"/>
        </w:rPr>
        <w:t>a</w:t>
      </w:r>
      <w:r>
        <w:rPr>
          <w:color w:val="AFC571"/>
        </w:rPr>
        <w:t>a</w:t>
      </w:r>
      <w:r>
        <w:rPr>
          <w:color w:val="ACC06B"/>
        </w:rPr>
        <w:t>a</w:t>
      </w:r>
      <w:r>
        <w:rPr>
          <w:color w:val="AABC68"/>
        </w:rPr>
        <w:t>a</w:t>
      </w:r>
      <w:r>
        <w:rPr>
          <w:color w:val="A8BA66"/>
        </w:rPr>
        <w:t>a</w:t>
      </w:r>
      <w:r>
        <w:rPr>
          <w:color w:val="ABBD6B"/>
        </w:rPr>
        <w:t>a</w:t>
      </w:r>
      <w:r>
        <w:rPr>
          <w:color w:val="ACBF6D"/>
        </w:rPr>
        <w:t>a</w:t>
      </w:r>
      <w:r>
        <w:rPr>
          <w:color w:val="ACBF6E"/>
        </w:rPr>
        <w:t>a</w:t>
      </w:r>
      <w:r>
        <w:rPr>
          <w:color w:val="ADBF6F"/>
        </w:rPr>
        <w:t>a</w:t>
      </w:r>
      <w:r>
        <w:rPr>
          <w:color w:val="ACBF6F"/>
        </w:rPr>
        <w:t>a</w:t>
      </w:r>
      <w:r>
        <w:rPr>
          <w:color w:val="ACBE6F"/>
        </w:rPr>
        <w:t>a</w:t>
      </w:r>
      <w:r>
        <w:rPr>
          <w:color w:val="ADBF72"/>
        </w:rPr>
        <w:t>a</w:t>
      </w:r>
      <w:r>
        <w:rPr>
          <w:color w:val="AFC175"/>
        </w:rPr>
        <w:t>a</w:t>
      </w:r>
      <w:r>
        <w:rPr>
          <w:color w:val="B1C277"/>
        </w:rPr>
        <w:t>a</w:t>
      </w:r>
      <w:r>
        <w:rPr>
          <w:color w:val="B3C57B"/>
        </w:rPr>
        <w:t>a</w:t>
      </w:r>
      <w:r>
        <w:rPr>
          <w:color w:val="B4C67C"/>
        </w:rPr>
        <w:t>a</w:t>
      </w:r>
      <w:r>
        <w:rPr>
          <w:color w:val="B1C178"/>
        </w:rPr>
        <w:t>a</w:t>
      </w:r>
      <w:r>
        <w:rPr>
          <w:color w:val="B0C075"/>
        </w:rPr>
        <w:t>a</w:t>
      </w:r>
      <w:r>
        <w:rPr>
          <w:color w:val="B7C679"/>
        </w:rPr>
        <w:t>a</w:t>
      </w:r>
      <w:r>
        <w:rPr>
          <w:color w:val="BBC97C"/>
        </w:rPr>
        <w:t>a</w:t>
      </w:r>
      <w:r>
        <w:rPr>
          <w:color w:val="B9CB7D"/>
        </w:rPr>
        <w:t>a</w:t>
      </w:r>
      <w:r>
        <w:rPr>
          <w:color w:val="B4C678"/>
        </w:rPr>
        <w:t>a</w:t>
      </w:r>
      <w:r>
        <w:rPr>
          <w:color w:val="AEC375"/>
        </w:rPr>
        <w:t>a</w:t>
      </w:r>
      <w:r>
        <w:rPr>
          <w:color w:val="AAC274"/>
        </w:rPr>
        <w:t>a</w:t>
      </w:r>
      <w:r>
        <w:rPr>
          <w:color w:val="A2BB6F"/>
        </w:rPr>
        <w:t>a</w:t>
      </w:r>
      <w:r>
        <w:rPr>
          <w:color w:val="9FBB6F"/>
        </w:rPr>
        <w:t>a</w:t>
      </w:r>
      <w:r>
        <w:rPr>
          <w:color w:val="A5C275"/>
        </w:rPr>
        <w:t>a</w:t>
      </w:r>
      <w:r>
        <w:rPr>
          <w:color w:val="AFCE81"/>
        </w:rPr>
        <w:t>a</w:t>
      </w:r>
      <w:r>
        <w:rPr>
          <w:color w:val="B0D082"/>
        </w:rPr>
        <w:t>a</w:t>
      </w:r>
      <w:r>
        <w:rPr>
          <w:color w:val="A7C882"/>
        </w:rPr>
        <w:t>a</w:t>
      </w:r>
      <w:r>
        <w:rPr>
          <w:color w:val="8CAD83"/>
        </w:rPr>
        <w:t>a</w:t>
      </w:r>
      <w:r>
        <w:rPr>
          <w:color w:val="6B8B74"/>
        </w:rPr>
        <w:t>a</w:t>
      </w:r>
      <w:r>
        <w:rPr>
          <w:color w:val="43604B"/>
        </w:rPr>
        <w:t>a</w:t>
      </w:r>
      <w:r>
        <w:rPr>
          <w:color w:val="243D2B"/>
        </w:rPr>
        <w:t>a</w:t>
      </w:r>
      <w:r>
        <w:rPr>
          <w:color w:val="0F2516"/>
        </w:rPr>
        <w:t>a</w:t>
      </w:r>
      <w:r>
        <w:rPr>
          <w:color w:val="031207"/>
        </w:rPr>
        <w:t>a</w:t>
      </w:r>
      <w:r>
        <w:rPr>
          <w:color w:val="010801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30105"/>
        </w:rPr>
        <w:t>a</w:t>
      </w:r>
      <w:r>
        <w:rPr>
          <w:color w:val="050006"/>
        </w:rPr>
        <w:t>a</w:t>
      </w:r>
      <w:r>
        <w:rPr>
          <w:color w:val="070007"/>
        </w:rPr>
        <w:t>a</w:t>
      </w:r>
      <w:r>
        <w:rPr>
          <w:color w:val="070005"/>
        </w:rPr>
        <w:t>a</w:t>
      </w:r>
      <w:r>
        <w:rPr>
          <w:color w:val="070000"/>
        </w:rPr>
        <w:t>a</w:t>
      </w:r>
      <w:r>
        <w:rPr>
          <w:color w:val="090102"/>
        </w:rPr>
        <w:t>a</w:t>
      </w:r>
      <w:r>
        <w:rPr>
          <w:color w:val="080202"/>
        </w:rPr>
        <w:t>a</w:t>
      </w:r>
      <w:r>
        <w:rPr>
          <w:color w:val="020000"/>
        </w:rPr>
        <w:t>a</w:t>
      </w:r>
      <w:r>
        <w:rPr>
          <w:color w:val="010300"/>
        </w:rPr>
        <w:t>a</w:t>
      </w:r>
      <w:r>
        <w:rPr>
          <w:color w:val="010A05"/>
        </w:rPr>
        <w:t>a</w:t>
      </w:r>
      <w:r>
        <w:rPr>
          <w:color w:val="25372F"/>
        </w:rPr>
        <w:t>a</w:t>
      </w:r>
      <w:r>
        <w:rPr>
          <w:color w:val="2D4D3F"/>
        </w:rPr>
        <w:t>a</w:t>
      </w:r>
      <w:r>
        <w:rPr>
          <w:color w:val="325C49"/>
        </w:rPr>
        <w:t>a</w:t>
      </w:r>
      <w:r>
        <w:rPr>
          <w:color w:val="265D46"/>
        </w:rPr>
        <w:t>a</w:t>
      </w:r>
      <w:r>
        <w:rPr>
          <w:color w:val="1B5B41"/>
        </w:rPr>
        <w:t>a</w:t>
      </w:r>
      <w:r>
        <w:rPr>
          <w:color w:val="1D6044"/>
        </w:rPr>
        <w:t>a</w:t>
      </w:r>
      <w:r>
        <w:rPr>
          <w:color w:val="225E42"/>
        </w:rPr>
        <w:t>a</w:t>
      </w:r>
      <w:r>
        <w:rPr>
          <w:color w:val="255C3F"/>
        </w:rPr>
        <w:t>a</w:t>
      </w:r>
      <w:r>
        <w:rPr>
          <w:color w:val="255B41"/>
        </w:rPr>
        <w:t>a</w:t>
      </w:r>
      <w:r>
        <w:rPr>
          <w:color w:val="245A40"/>
        </w:rPr>
        <w:t>a</w:t>
      </w:r>
      <w:r>
        <w:rPr>
          <w:color w:val="23593F"/>
        </w:rPr>
        <w:t>a</w:t>
      </w:r>
      <w:r>
        <w:rPr>
          <w:color w:val="235941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40"/>
        </w:rPr>
        <w:t>a</w:t>
      </w:r>
      <w:r>
        <w:rPr>
          <w:color w:val="215741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3"/>
        </w:rPr>
        <w:t>a</w:t>
      </w:r>
      <w:r>
        <w:rPr>
          <w:color w:val="235645"/>
        </w:rPr>
        <w:t>a</w:t>
      </w:r>
      <w:r>
        <w:rPr>
          <w:color w:val="235645"/>
        </w:rPr>
        <w:t>a</w:t>
      </w:r>
      <w:r>
        <w:rPr>
          <w:color w:val="225544"/>
        </w:rPr>
        <w:t>a</w:t>
      </w:r>
      <w:r>
        <w:rPr>
          <w:color w:val="225544"/>
        </w:rPr>
        <w:t>a</w:t>
      </w:r>
      <w:r>
        <w:rPr>
          <w:color w:val="215443"/>
        </w:rPr>
        <w:t>a</w:t>
      </w:r>
      <w:r>
        <w:rPr>
          <w:color w:val="215443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1E5343"/>
        </w:rPr>
        <w:t>a</w:t>
      </w:r>
      <w:r>
        <w:rPr>
          <w:color w:val="1E5343"/>
        </w:rPr>
        <w:t>a</w:t>
      </w:r>
      <w:r>
        <w:rPr>
          <w:color w:val="1E5343"/>
        </w:rPr>
        <w:t>a</w:t>
      </w:r>
      <w:r>
        <w:rPr>
          <w:color w:val="1E5244"/>
        </w:rPr>
        <w:t>a</w:t>
      </w:r>
      <w:r>
        <w:rPr>
          <w:color w:val="1E5245"/>
        </w:rPr>
        <w:t>a</w:t>
      </w:r>
      <w:r>
        <w:rPr>
          <w:color w:val="1E5245"/>
        </w:rPr>
        <w:t>a</w:t>
      </w:r>
      <w:r>
        <w:rPr>
          <w:color w:val="1E5245"/>
        </w:rPr>
        <w:t>a</w:t>
      </w:r>
      <w:r>
        <w:rPr>
          <w:color w:val="1D5145"/>
        </w:rPr>
        <w:t>a</w:t>
      </w:r>
      <w:r>
        <w:rPr>
          <w:color w:val="1D5145"/>
        </w:rPr>
        <w:t>a</w:t>
      </w:r>
      <w:r>
        <w:rPr>
          <w:color w:val="1C5045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E5148"/>
        </w:rPr>
        <w:t>a</w:t>
      </w:r>
      <w:r>
        <w:rPr>
          <w:color w:val="1E5148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74F42"/>
        </w:rPr>
        <w:t>a</w:t>
      </w:r>
      <w:r>
        <w:rPr>
          <w:color w:val="1B4E42"/>
        </w:rPr>
        <w:t>a</w:t>
      </w:r>
      <w:r>
        <w:rPr>
          <w:color w:val="244B43"/>
        </w:rPr>
        <w:t>a</w:t>
      </w:r>
      <w:r>
        <w:rPr>
          <w:color w:val="253E3B"/>
        </w:rPr>
        <w:t>a</w:t>
      </w:r>
      <w:r>
        <w:rPr>
          <w:color w:val="071414"/>
        </w:rPr>
        <w:t>a</w:t>
      </w:r>
      <w:r>
        <w:rPr>
          <w:color w:val="010205"/>
        </w:rPr>
        <w:t>a</w:t>
      </w:r>
      <w:r>
        <w:rPr>
          <w:color w:val="050307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20201"/>
        </w:rPr>
        <w:t>a</w:t>
      </w:r>
      <w:r>
        <w:rPr>
          <w:color w:val="000406"/>
        </w:rPr>
        <w:t>a</w:t>
      </w:r>
      <w:r>
        <w:rPr>
          <w:color w:val="000810"/>
        </w:rPr>
        <w:t>a</w:t>
      </w:r>
      <w:r>
        <w:rPr>
          <w:color w:val="07242D"/>
        </w:rPr>
        <w:t>a</w:t>
      </w:r>
      <w:r>
        <w:rPr>
          <w:color w:val="264955"/>
        </w:rPr>
        <w:t>a</w:t>
      </w:r>
      <w:r>
        <w:rPr>
          <w:color w:val="2A5463"/>
        </w:rPr>
        <w:t>a</w:t>
      </w:r>
      <w:r>
        <w:rPr>
          <w:color w:val="215263"/>
        </w:rPr>
        <w:t>a</w:t>
      </w:r>
      <w:r>
        <w:rPr>
          <w:color w:val="1D5566"/>
        </w:rPr>
        <w:t>a</w:t>
      </w:r>
      <w:r>
        <w:rPr>
          <w:color w:val="1A5467"/>
        </w:rPr>
        <w:t>a</w:t>
      </w:r>
      <w:r>
        <w:rPr>
          <w:color w:val="1A5367"/>
        </w:rPr>
        <w:t>a</w:t>
      </w:r>
      <w:r>
        <w:rPr>
          <w:color w:val="1A5366"/>
        </w:rPr>
        <w:t>a</w:t>
      </w:r>
      <w:r>
        <w:rPr>
          <w:color w:val="1B5164"/>
        </w:rPr>
        <w:t>a</w:t>
      </w:r>
      <w:r>
        <w:rPr>
          <w:color w:val="1D5063"/>
        </w:rPr>
        <w:t>a</w:t>
      </w:r>
      <w:r>
        <w:rPr>
          <w:color w:val="1D5061"/>
        </w:rPr>
        <w:t>a</w:t>
      </w:r>
      <w:r>
        <w:rPr>
          <w:color w:val="1D515F"/>
        </w:rPr>
        <w:t>a</w:t>
      </w:r>
      <w:r>
        <w:rPr>
          <w:color w:val="1D505E"/>
        </w:rPr>
        <w:t>a</w:t>
      </w:r>
      <w:r>
        <w:rPr>
          <w:color w:val="1D4E5D"/>
        </w:rPr>
        <w:t>a</w:t>
      </w:r>
      <w:r>
        <w:rPr>
          <w:color w:val="1D4E5D"/>
        </w:rPr>
        <w:t>a</w:t>
      </w:r>
      <w:r>
        <w:rPr>
          <w:color w:val="1C4C5C"/>
        </w:rPr>
        <w:t>a</w:t>
      </w:r>
      <w:r>
        <w:rPr>
          <w:color w:val="1C4B5D"/>
        </w:rPr>
        <w:t>a</w:t>
      </w:r>
      <w:r>
        <w:rPr>
          <w:color w:val="1A495B"/>
        </w:rPr>
        <w:t>a</w:t>
      </w:r>
      <w:r>
        <w:rPr>
          <w:color w:val="1A495B"/>
        </w:rPr>
        <w:t>a</w:t>
      </w:r>
      <w:r>
        <w:rPr>
          <w:color w:val="1A475C"/>
        </w:rPr>
        <w:t>a</w:t>
      </w:r>
      <w:r>
        <w:rPr>
          <w:color w:val="19465D"/>
        </w:rPr>
        <w:t>a</w:t>
      </w:r>
      <w:r>
        <w:rPr>
          <w:color w:val="19465D"/>
        </w:rPr>
        <w:t>a</w:t>
      </w:r>
      <w:r>
        <w:rPr>
          <w:color w:val="1A445C"/>
        </w:rPr>
        <w:t>a</w:t>
      </w:r>
      <w:r>
        <w:rPr>
          <w:color w:val="19435A"/>
        </w:rPr>
        <w:t>a</w:t>
      </w:r>
      <w:r>
        <w:rPr>
          <w:color w:val="184258"/>
        </w:rPr>
        <w:t>a</w:t>
      </w:r>
      <w:r>
        <w:rPr>
          <w:color w:val="184258"/>
        </w:rPr>
        <w:t>a</w:t>
      </w:r>
      <w:r>
        <w:rPr>
          <w:color w:val="184258"/>
        </w:rPr>
        <w:t>a</w:t>
      </w:r>
      <w:r>
        <w:rPr>
          <w:color w:val="174157"/>
        </w:rPr>
        <w:t>a</w:t>
      </w:r>
      <w:r>
        <w:rPr>
          <w:color w:val="164056"/>
        </w:rPr>
        <w:t>a</w:t>
      </w:r>
      <w:r>
        <w:rPr>
          <w:color w:val="164056"/>
        </w:rPr>
        <w:t>a</w:t>
      </w:r>
      <w:r>
        <w:rPr>
          <w:color w:val="164056"/>
        </w:rPr>
        <w:t>a</w:t>
      </w:r>
      <w:r>
        <w:rPr>
          <w:color w:val="153F55"/>
        </w:rPr>
        <w:t>a</w:t>
      </w:r>
      <w:r>
        <w:rPr>
          <w:color w:val="153F55"/>
        </w:rPr>
        <w:t>a</w:t>
      </w:r>
      <w:r>
        <w:rPr>
          <w:color w:val="143E54"/>
        </w:rPr>
        <w:t>a</w:t>
      </w:r>
      <w:r>
        <w:rPr>
          <w:color w:val="133D53"/>
        </w:rPr>
        <w:t>a</w:t>
      </w:r>
      <w:r>
        <w:rPr>
          <w:color w:val="143D53"/>
        </w:rPr>
        <w:t>a</w:t>
      </w:r>
      <w:r>
        <w:rPr>
          <w:color w:val="143953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53A55"/>
        </w:rPr>
        <w:t>a</w:t>
      </w:r>
      <w:r>
        <w:rPr>
          <w:color w:val="153A55"/>
        </w:rPr>
        <w:t>a</w:t>
      </w:r>
      <w:r>
        <w:rPr>
          <w:color w:val="153A55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33853"/>
        </w:rPr>
        <w:t>a</w:t>
      </w:r>
      <w:r>
        <w:rPr>
          <w:color w:val="1337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43554"/>
        </w:rPr>
        <w:t>a</w:t>
      </w:r>
      <w:r>
        <w:rPr>
          <w:color w:val="143554"/>
        </w:rPr>
        <w:t>a</w:t>
      </w:r>
      <w:r>
        <w:rPr>
          <w:color w:val="163554"/>
        </w:rPr>
        <w:t>a</w:t>
      </w:r>
      <w:r>
        <w:rPr>
          <w:color w:val="163554"/>
        </w:rPr>
        <w:t>a</w:t>
      </w:r>
      <w:r>
        <w:rPr>
          <w:color w:val="153453"/>
        </w:rPr>
        <w:t>a</w:t>
      </w:r>
      <w:r>
        <w:rPr>
          <w:color w:val="163353"/>
        </w:rPr>
        <w:t>a</w:t>
      </w:r>
      <w:r>
        <w:rPr>
          <w:color w:val="153252"/>
        </w:rPr>
        <w:t>a</w:t>
      </w:r>
    </w:p>
    <w:p>
      <w:r>
        <w:rPr>
          <w:color w:val="AAAF71"/>
        </w:rPr>
        <w:t>a</w:t>
      </w:r>
      <w:r>
        <w:rPr>
          <w:color w:val="AAB071"/>
        </w:rPr>
        <w:t>a</w:t>
      </w:r>
      <w:r>
        <w:rPr>
          <w:color w:val="AAAF70"/>
        </w:rPr>
        <w:t>a</w:t>
      </w:r>
      <w:r>
        <w:rPr>
          <w:color w:val="AAAE70"/>
        </w:rPr>
        <w:t>a</w:t>
      </w:r>
      <w:r>
        <w:rPr>
          <w:color w:val="A9AD70"/>
        </w:rPr>
        <w:t>a</w:t>
      </w:r>
      <w:r>
        <w:rPr>
          <w:color w:val="A8AC6F"/>
        </w:rPr>
        <w:t>a</w:t>
      </w:r>
      <w:r>
        <w:rPr>
          <w:color w:val="A6AB6E"/>
        </w:rPr>
        <w:t>a</w:t>
      </w:r>
      <w:r>
        <w:rPr>
          <w:color w:val="A6AB6D"/>
        </w:rPr>
        <w:t>a</w:t>
      </w:r>
      <w:r>
        <w:rPr>
          <w:color w:val="A6AC6E"/>
        </w:rPr>
        <w:t>a</w:t>
      </w:r>
      <w:r>
        <w:rPr>
          <w:color w:val="A5AC6D"/>
        </w:rPr>
        <w:t>a</w:t>
      </w:r>
      <w:r>
        <w:rPr>
          <w:color w:val="A3AC6D"/>
        </w:rPr>
        <w:t>a</w:t>
      </w:r>
      <w:r>
        <w:rPr>
          <w:color w:val="A3AC6D"/>
        </w:rPr>
        <w:t>a</w:t>
      </w:r>
      <w:r>
        <w:rPr>
          <w:color w:val="A2AC6D"/>
        </w:rPr>
        <w:t>a</w:t>
      </w:r>
      <w:r>
        <w:rPr>
          <w:color w:val="A2AC6D"/>
        </w:rPr>
        <w:t>a</w:t>
      </w:r>
      <w:r>
        <w:rPr>
          <w:color w:val="A1AC6D"/>
        </w:rPr>
        <w:t>a</w:t>
      </w:r>
      <w:r>
        <w:rPr>
          <w:color w:val="A1AC6D"/>
        </w:rPr>
        <w:t>a</w:t>
      </w:r>
      <w:r>
        <w:rPr>
          <w:color w:val="9EA968"/>
        </w:rPr>
        <w:t>a</w:t>
      </w:r>
      <w:r>
        <w:rPr>
          <w:color w:val="9DA867"/>
        </w:rPr>
        <w:t>a</w:t>
      </w:r>
      <w:r>
        <w:rPr>
          <w:color w:val="9CA867"/>
        </w:rPr>
        <w:t>a</w:t>
      </w:r>
      <w:r>
        <w:rPr>
          <w:color w:val="9BA868"/>
        </w:rPr>
        <w:t>a</w:t>
      </w:r>
      <w:r>
        <w:rPr>
          <w:color w:val="9AA969"/>
        </w:rPr>
        <w:t>a</w:t>
      </w:r>
      <w:r>
        <w:rPr>
          <w:color w:val="98A869"/>
        </w:rPr>
        <w:t>a</w:t>
      </w:r>
      <w:r>
        <w:rPr>
          <w:color w:val="94A767"/>
        </w:rPr>
        <w:t>a</w:t>
      </w:r>
      <w:r>
        <w:rPr>
          <w:color w:val="92A766"/>
        </w:rPr>
        <w:t>a</w:t>
      </w:r>
      <w:r>
        <w:rPr>
          <w:color w:val="90A466"/>
        </w:rPr>
        <w:t>a</w:t>
      </w:r>
      <w:r>
        <w:rPr>
          <w:color w:val="8DA364"/>
        </w:rPr>
        <w:t>a</w:t>
      </w:r>
      <w:r>
        <w:rPr>
          <w:color w:val="89A162"/>
        </w:rPr>
        <w:t>a</w:t>
      </w:r>
      <w:r>
        <w:rPr>
          <w:color w:val="88A062"/>
        </w:rPr>
        <w:t>a</w:t>
      </w:r>
      <w:r>
        <w:rPr>
          <w:color w:val="869F61"/>
        </w:rPr>
        <w:t>a</w:t>
      </w:r>
      <w:r>
        <w:rPr>
          <w:color w:val="869E61"/>
        </w:rPr>
        <w:t>a</w:t>
      </w:r>
      <w:r>
        <w:rPr>
          <w:color w:val="859E60"/>
        </w:rPr>
        <w:t>a</w:t>
      </w:r>
      <w:r>
        <w:rPr>
          <w:color w:val="829D5F"/>
        </w:rPr>
        <w:t>a</w:t>
      </w:r>
      <w:r>
        <w:rPr>
          <w:color w:val="809E5F"/>
        </w:rPr>
        <w:t>a</w:t>
      </w:r>
      <w:r>
        <w:rPr>
          <w:color w:val="7E9D60"/>
        </w:rPr>
        <w:t>a</w:t>
      </w:r>
      <w:r>
        <w:rPr>
          <w:color w:val="7B9E5F"/>
        </w:rPr>
        <w:t>a</w:t>
      </w:r>
      <w:r>
        <w:rPr>
          <w:color w:val="769B5D"/>
        </w:rPr>
        <w:t>a</w:t>
      </w:r>
      <w:r>
        <w:rPr>
          <w:color w:val="739A5C"/>
        </w:rPr>
        <w:t>a</w:t>
      </w:r>
      <w:r>
        <w:rPr>
          <w:color w:val="70995B"/>
        </w:rPr>
        <w:t>a</w:t>
      </w:r>
      <w:r>
        <w:rPr>
          <w:color w:val="6C9859"/>
        </w:rPr>
        <w:t>a</w:t>
      </w:r>
      <w:r>
        <w:rPr>
          <w:color w:val="6A9658"/>
        </w:rPr>
        <w:t>a</w:t>
      </w:r>
      <w:r>
        <w:rPr>
          <w:color w:val="689657"/>
        </w:rPr>
        <w:t>a</w:t>
      </w:r>
      <w:r>
        <w:rPr>
          <w:color w:val="65955A"/>
        </w:rPr>
        <w:t>a</w:t>
      </w:r>
      <w:r>
        <w:rPr>
          <w:color w:val="63935A"/>
        </w:rPr>
        <w:t>a</w:t>
      </w:r>
      <w:r>
        <w:rPr>
          <w:color w:val="609158"/>
        </w:rPr>
        <w:t>a</w:t>
      </w:r>
      <w:r>
        <w:rPr>
          <w:color w:val="5E8F57"/>
        </w:rPr>
        <w:t>a</w:t>
      </w:r>
      <w:r>
        <w:rPr>
          <w:color w:val="5C8E56"/>
        </w:rPr>
        <w:t>a</w:t>
      </w:r>
      <w:r>
        <w:rPr>
          <w:color w:val="5B8D57"/>
        </w:rPr>
        <w:t>a</w:t>
      </w:r>
      <w:r>
        <w:rPr>
          <w:color w:val="588B56"/>
        </w:rPr>
        <w:t>a</w:t>
      </w:r>
      <w:r>
        <w:rPr>
          <w:color w:val="558A57"/>
        </w:rPr>
        <w:t>a</w:t>
      </w:r>
      <w:r>
        <w:rPr>
          <w:color w:val="548857"/>
        </w:rPr>
        <w:t>a</w:t>
      </w:r>
      <w:r>
        <w:rPr>
          <w:color w:val="518555"/>
        </w:rPr>
        <w:t>a</w:t>
      </w:r>
      <w:r>
        <w:rPr>
          <w:color w:val="4F8354"/>
        </w:rPr>
        <w:t>a</w:t>
      </w:r>
      <w:r>
        <w:rPr>
          <w:color w:val="4C8252"/>
        </w:rPr>
        <w:t>a</w:t>
      </w:r>
      <w:r>
        <w:rPr>
          <w:color w:val="4B8050"/>
        </w:rPr>
        <w:t>a</w:t>
      </w:r>
      <w:r>
        <w:rPr>
          <w:color w:val="4E8354"/>
        </w:rPr>
        <w:t>a</w:t>
      </w:r>
      <w:r>
        <w:rPr>
          <w:color w:val="457D4F"/>
        </w:rPr>
        <w:t>a</w:t>
      </w:r>
      <w:r>
        <w:rPr>
          <w:color w:val="3A7648"/>
        </w:rPr>
        <w:t>a</w:t>
      </w:r>
      <w:r>
        <w:rPr>
          <w:color w:val="3F7F53"/>
        </w:rPr>
        <w:t>a</w:t>
      </w:r>
      <w:r>
        <w:rPr>
          <w:color w:val="36764D"/>
        </w:rPr>
        <w:t>a</w:t>
      </w:r>
      <w:r>
        <w:rPr>
          <w:color w:val="306D48"/>
        </w:rPr>
        <w:t>a</w:t>
      </w:r>
      <w:r>
        <w:rPr>
          <w:color w:val="3A6E4F"/>
        </w:rPr>
        <w:t>a</w:t>
      </w:r>
      <w:r>
        <w:rPr>
          <w:color w:val="224933"/>
        </w:rPr>
        <w:t>a</w:t>
      </w:r>
      <w:r>
        <w:rPr>
          <w:color w:val="05160A"/>
        </w:rPr>
        <w:t>a</w:t>
      </w:r>
      <w:r>
        <w:rPr>
          <w:color w:val="010400"/>
        </w:rPr>
        <w:t>a</w:t>
      </w:r>
      <w:r>
        <w:rPr>
          <w:color w:val="080403"/>
        </w:rPr>
        <w:t>a</w:t>
      </w:r>
      <w:r>
        <w:rPr>
          <w:color w:val="080101"/>
        </w:rPr>
        <w:t>a</w:t>
      </w:r>
      <w:r>
        <w:rPr>
          <w:color w:val="04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305"/>
        </w:rPr>
        <w:t>a</w:t>
      </w:r>
      <w:r>
        <w:rPr>
          <w:color w:val="020508"/>
        </w:rPr>
        <w:t>a</w:t>
      </w:r>
      <w:r>
        <w:rPr>
          <w:color w:val="020305"/>
        </w:rPr>
        <w:t>a</w:t>
      </w:r>
      <w:r>
        <w:rPr>
          <w:color w:val="030103"/>
        </w:rPr>
        <w:t>a</w:t>
      </w:r>
      <w:r>
        <w:rPr>
          <w:color w:val="070201"/>
        </w:rPr>
        <w:t>a</w:t>
      </w:r>
      <w:r>
        <w:rPr>
          <w:color w:val="070201"/>
        </w:rPr>
        <w:t>a</w:t>
      </w:r>
      <w:r>
        <w:rPr>
          <w:color w:val="030100"/>
        </w:rPr>
        <w:t>a</w:t>
      </w:r>
      <w:r>
        <w:rPr>
          <w:color w:val="000300"/>
        </w:rPr>
        <w:t>a</w:t>
      </w:r>
      <w:r>
        <w:rPr>
          <w:color w:val="031203"/>
        </w:rPr>
        <w:t>a</w:t>
      </w:r>
      <w:r>
        <w:rPr>
          <w:color w:val="1A3219"/>
        </w:rPr>
        <w:t>a</w:t>
      </w:r>
      <w:r>
        <w:rPr>
          <w:color w:val="46684A"/>
        </w:rPr>
        <w:t>a</w:t>
      </w:r>
      <w:r>
        <w:rPr>
          <w:color w:val="77A280"/>
        </w:rPr>
        <w:t>a</w:t>
      </w:r>
      <w:r>
        <w:rPr>
          <w:color w:val="92BE8D"/>
        </w:rPr>
        <w:t>a</w:t>
      </w:r>
      <w:r>
        <w:rPr>
          <w:color w:val="96BF7E"/>
        </w:rPr>
        <w:t>a</w:t>
      </w:r>
      <w:r>
        <w:rPr>
          <w:color w:val="9EC57F"/>
        </w:rPr>
        <w:t>a</w:t>
      </w:r>
      <w:r>
        <w:rPr>
          <w:color w:val="A0C67F"/>
        </w:rPr>
        <w:t>a</w:t>
      </w:r>
      <w:r>
        <w:rPr>
          <w:color w:val="A1C67D"/>
        </w:rPr>
        <w:t>a</w:t>
      </w:r>
      <w:r>
        <w:rPr>
          <w:color w:val="A8CC7F"/>
        </w:rPr>
        <w:t>a</w:t>
      </w:r>
      <w:r>
        <w:rPr>
          <w:color w:val="B1D385"/>
        </w:rPr>
        <w:t>a</w:t>
      </w:r>
      <w:r>
        <w:rPr>
          <w:color w:val="A9C876"/>
        </w:rPr>
        <w:t>a</w:t>
      </w:r>
      <w:r>
        <w:rPr>
          <w:color w:val="ABC975"/>
        </w:rPr>
        <w:t>a</w:t>
      </w:r>
      <w:r>
        <w:rPr>
          <w:color w:val="AECA74"/>
        </w:rPr>
        <w:t>a</w:t>
      </w:r>
      <w:r>
        <w:rPr>
          <w:color w:val="AFCA71"/>
        </w:rPr>
        <w:t>a</w:t>
      </w:r>
      <w:r>
        <w:rPr>
          <w:color w:val="AFC86F"/>
        </w:rPr>
        <w:t>a</w:t>
      </w:r>
      <w:r>
        <w:rPr>
          <w:color w:val="AEC76C"/>
        </w:rPr>
        <w:t>a</w:t>
      </w:r>
      <w:r>
        <w:rPr>
          <w:color w:val="B0C970"/>
        </w:rPr>
        <w:t>a</w:t>
      </w:r>
      <w:r>
        <w:rPr>
          <w:color w:val="B0C971"/>
        </w:rPr>
        <w:t>a</w:t>
      </w:r>
      <w:r>
        <w:rPr>
          <w:color w:val="B2CA74"/>
        </w:rPr>
        <w:t>a</w:t>
      </w:r>
      <w:r>
        <w:rPr>
          <w:color w:val="B2CA74"/>
        </w:rPr>
        <w:t>a</w:t>
      </w:r>
      <w:r>
        <w:rPr>
          <w:color w:val="B1C973"/>
        </w:rPr>
        <w:t>a</w:t>
      </w:r>
      <w:r>
        <w:rPr>
          <w:color w:val="B0C873"/>
        </w:rPr>
        <w:t>a</w:t>
      </w:r>
      <w:r>
        <w:rPr>
          <w:color w:val="AEC672"/>
        </w:rPr>
        <w:t>a</w:t>
      </w:r>
      <w:r>
        <w:rPr>
          <w:color w:val="ACC471"/>
        </w:rPr>
        <w:t>a</w:t>
      </w:r>
      <w:r>
        <w:rPr>
          <w:color w:val="ABC270"/>
        </w:rPr>
        <w:t>a</w:t>
      </w:r>
      <w:r>
        <w:rPr>
          <w:color w:val="ACC372"/>
        </w:rPr>
        <w:t>a</w:t>
      </w:r>
      <w:r>
        <w:rPr>
          <w:color w:val="AEC575"/>
        </w:rPr>
        <w:t>a</w:t>
      </w:r>
      <w:r>
        <w:rPr>
          <w:color w:val="AEC675"/>
        </w:rPr>
        <w:t>a</w:t>
      </w:r>
      <w:r>
        <w:rPr>
          <w:color w:val="ACC571"/>
        </w:rPr>
        <w:t>a</w:t>
      </w:r>
      <w:r>
        <w:rPr>
          <w:color w:val="A6C26B"/>
        </w:rPr>
        <w:t>a</w:t>
      </w:r>
      <w:r>
        <w:rPr>
          <w:color w:val="A4BF6B"/>
        </w:rPr>
        <w:t>a</w:t>
      </w:r>
      <w:r>
        <w:rPr>
          <w:color w:val="A4C26E"/>
        </w:rPr>
        <w:t>a</w:t>
      </w:r>
      <w:r>
        <w:rPr>
          <w:color w:val="A9C777"/>
        </w:rPr>
        <w:t>a</w:t>
      </w:r>
      <w:r>
        <w:rPr>
          <w:color w:val="A9C97D"/>
        </w:rPr>
        <w:t>a</w:t>
      </w:r>
      <w:r>
        <w:rPr>
          <w:color w:val="A6C87E"/>
        </w:rPr>
        <w:t>a</w:t>
      </w:r>
      <w:r>
        <w:rPr>
          <w:color w:val="A5C984"/>
        </w:rPr>
        <w:t>a</w:t>
      </w:r>
      <w:r>
        <w:rPr>
          <w:color w:val="9BC17F"/>
        </w:rPr>
        <w:t>a</w:t>
      </w:r>
      <w:r>
        <w:rPr>
          <w:color w:val="91B87A"/>
        </w:rPr>
        <w:t>a</w:t>
      </w:r>
      <w:r>
        <w:rPr>
          <w:color w:val="89B075"/>
        </w:rPr>
        <w:t>a</w:t>
      </w:r>
      <w:r>
        <w:rPr>
          <w:color w:val="76A066"/>
        </w:rPr>
        <w:t>a</w:t>
      </w:r>
      <w:r>
        <w:rPr>
          <w:color w:val="638E58"/>
        </w:rPr>
        <w:t>a</w:t>
      </w:r>
      <w:r>
        <w:rPr>
          <w:color w:val="4B7952"/>
        </w:rPr>
        <w:t>a</w:t>
      </w:r>
      <w:r>
        <w:rPr>
          <w:color w:val="3D6D4E"/>
        </w:rPr>
        <w:t>a</w:t>
      </w:r>
      <w:r>
        <w:rPr>
          <w:color w:val="335F43"/>
        </w:rPr>
        <w:t>a</w:t>
      </w:r>
      <w:r>
        <w:rPr>
          <w:color w:val="2D553C"/>
        </w:rPr>
        <w:t>a</w:t>
      </w:r>
      <w:r>
        <w:rPr>
          <w:color w:val="264A34"/>
        </w:rPr>
        <w:t>a</w:t>
      </w:r>
      <w:r>
        <w:rPr>
          <w:color w:val="1E3E2B"/>
        </w:rPr>
        <w:t>a</w:t>
      </w:r>
      <w:r>
        <w:rPr>
          <w:color w:val="172D20"/>
        </w:rPr>
        <w:t>a</w:t>
      </w:r>
      <w:r>
        <w:rPr>
          <w:color w:val="0F1D14"/>
        </w:rPr>
        <w:t>a</w:t>
      </w:r>
      <w:r>
        <w:rPr>
          <w:color w:val="05110C"/>
        </w:rPr>
        <w:t>a</w:t>
      </w:r>
      <w:r>
        <w:rPr>
          <w:color w:val="000706"/>
        </w:rPr>
        <w:t>a</w:t>
      </w:r>
      <w:r>
        <w:rPr>
          <w:color w:val="000405"/>
        </w:rPr>
        <w:t>a</w:t>
      </w:r>
      <w:r>
        <w:rPr>
          <w:color w:val="010307"/>
        </w:rPr>
        <w:t>a</w:t>
      </w:r>
      <w:r>
        <w:rPr>
          <w:color w:val="030305"/>
        </w:rPr>
        <w:t>a</w:t>
      </w:r>
      <w:r>
        <w:rPr>
          <w:color w:val="080705"/>
        </w:rPr>
        <w:t>a</w:t>
      </w:r>
      <w:r>
        <w:rPr>
          <w:color w:val="070402"/>
        </w:rPr>
        <w:t>a</w:t>
      </w:r>
      <w:r>
        <w:rPr>
          <w:color w:val="040100"/>
        </w:rPr>
        <w:t>a</w:t>
      </w:r>
      <w:r>
        <w:rPr>
          <w:color w:val="070302"/>
        </w:rPr>
        <w:t>a</w:t>
      </w:r>
      <w:r>
        <w:rPr>
          <w:color w:val="080504"/>
        </w:rPr>
        <w:t>a</w:t>
      </w:r>
      <w:r>
        <w:rPr>
          <w:color w:val="010200"/>
        </w:rPr>
        <w:t>a</w:t>
      </w:r>
      <w:r>
        <w:rPr>
          <w:color w:val="0B1510"/>
        </w:rPr>
        <w:t>a</w:t>
      </w:r>
      <w:r>
        <w:rPr>
          <w:color w:val="21382E"/>
        </w:rPr>
        <w:t>a</w:t>
      </w:r>
      <w:r>
        <w:rPr>
          <w:color w:val="305645"/>
        </w:rPr>
        <w:t>a</w:t>
      </w:r>
      <w:r>
        <w:rPr>
          <w:color w:val="295B46"/>
        </w:rPr>
        <w:t>a</w:t>
      </w:r>
      <w:r>
        <w:rPr>
          <w:color w:val="1D5B43"/>
        </w:rPr>
        <w:t>a</w:t>
      </w:r>
      <w:r>
        <w:rPr>
          <w:color w:val="206247"/>
        </w:rPr>
        <w:t>a</w:t>
      </w:r>
      <w:r>
        <w:rPr>
          <w:color w:val="235E43"/>
        </w:rPr>
        <w:t>a</w:t>
      </w:r>
      <w:r>
        <w:rPr>
          <w:color w:val="255B3F"/>
        </w:rPr>
        <w:t>a</w:t>
      </w:r>
      <w:r>
        <w:rPr>
          <w:color w:val="245A40"/>
        </w:rPr>
        <w:t>a</w:t>
      </w:r>
      <w:r>
        <w:rPr>
          <w:color w:val="245A41"/>
        </w:rPr>
        <w:t>a</w:t>
      </w:r>
      <w:r>
        <w:rPr>
          <w:color w:val="245A40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40"/>
        </w:rPr>
        <w:t>a</w:t>
      </w:r>
      <w:r>
        <w:rPr>
          <w:color w:val="215741"/>
        </w:rPr>
        <w:t>a</w:t>
      </w:r>
      <w:r>
        <w:rPr>
          <w:color w:val="215741"/>
        </w:rPr>
        <w:t>a</w:t>
      </w:r>
      <w:r>
        <w:rPr>
          <w:color w:val="215642"/>
        </w:rPr>
        <w:t>a</w:t>
      </w:r>
      <w:r>
        <w:rPr>
          <w:color w:val="215643"/>
        </w:rPr>
        <w:t>a</w:t>
      </w:r>
      <w:r>
        <w:rPr>
          <w:color w:val="225643"/>
        </w:rPr>
        <w:t>a</w:t>
      </w:r>
      <w:r>
        <w:rPr>
          <w:color w:val="235645"/>
        </w:rPr>
        <w:t>a</w:t>
      </w:r>
      <w:r>
        <w:rPr>
          <w:color w:val="235645"/>
        </w:rPr>
        <w:t>a</w:t>
      </w:r>
      <w:r>
        <w:rPr>
          <w:color w:val="225544"/>
        </w:rPr>
        <w:t>a</w:t>
      </w:r>
      <w:r>
        <w:rPr>
          <w:color w:val="215443"/>
        </w:rPr>
        <w:t>a</w:t>
      </w:r>
      <w:r>
        <w:rPr>
          <w:color w:val="215443"/>
        </w:rPr>
        <w:t>a</w:t>
      </w:r>
      <w:r>
        <w:rPr>
          <w:color w:val="215443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1F5443"/>
        </w:rPr>
        <w:t>a</w:t>
      </w:r>
      <w:r>
        <w:rPr>
          <w:color w:val="1E5343"/>
        </w:rPr>
        <w:t>a</w:t>
      </w:r>
      <w:r>
        <w:rPr>
          <w:color w:val="1E5343"/>
        </w:rPr>
        <w:t>a</w:t>
      </w:r>
      <w:r>
        <w:rPr>
          <w:color w:val="1E5244"/>
        </w:rPr>
        <w:t>a</w:t>
      </w:r>
      <w:r>
        <w:rPr>
          <w:color w:val="1E5245"/>
        </w:rPr>
        <w:t>a</w:t>
      </w:r>
      <w:r>
        <w:rPr>
          <w:color w:val="1E5245"/>
        </w:rPr>
        <w:t>a</w:t>
      </w:r>
      <w:r>
        <w:rPr>
          <w:color w:val="1E5245"/>
        </w:rPr>
        <w:t>a</w:t>
      </w:r>
      <w:r>
        <w:rPr>
          <w:color w:val="1D5145"/>
        </w:rPr>
        <w:t>a</w:t>
      </w:r>
      <w:r>
        <w:rPr>
          <w:color w:val="1D5145"/>
        </w:rPr>
        <w:t>a</w:t>
      </w:r>
      <w:r>
        <w:rPr>
          <w:color w:val="1C5045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D5047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94E42"/>
        </w:rPr>
        <w:t>a</w:t>
      </w:r>
      <w:r>
        <w:rPr>
          <w:color w:val="1A4D42"/>
        </w:rPr>
        <w:t>a</w:t>
      </w:r>
      <w:r>
        <w:rPr>
          <w:color w:val="214A42"/>
        </w:rPr>
        <w:t>a</w:t>
      </w:r>
      <w:r>
        <w:rPr>
          <w:color w:val="264640"/>
        </w:rPr>
        <w:t>a</w:t>
      </w:r>
      <w:r>
        <w:rPr>
          <w:color w:val="0B1E1C"/>
        </w:rPr>
        <w:t>a</w:t>
      </w:r>
      <w:r>
        <w:rPr>
          <w:color w:val="010507"/>
        </w:rPr>
        <w:t>a</w:t>
      </w:r>
      <w:r>
        <w:rPr>
          <w:color w:val="040407"/>
        </w:rPr>
        <w:t>a</w:t>
      </w:r>
      <w:r>
        <w:rPr>
          <w:color w:val="030104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30100"/>
        </w:rPr>
        <w:t>a</w:t>
      </w:r>
      <w:r>
        <w:rPr>
          <w:color w:val="030200"/>
        </w:rPr>
        <w:t>a</w:t>
      </w:r>
      <w:r>
        <w:rPr>
          <w:color w:val="030301"/>
        </w:rPr>
        <w:t>a</w:t>
      </w:r>
      <w:r>
        <w:rPr>
          <w:color w:val="010302"/>
        </w:rPr>
        <w:t>a</w:t>
      </w:r>
      <w:r>
        <w:rPr>
          <w:color w:val="00080D"/>
        </w:rPr>
        <w:t>a</w:t>
      </w:r>
      <w:r>
        <w:rPr>
          <w:color w:val="011C26"/>
        </w:rPr>
        <w:t>a</w:t>
      </w:r>
      <w:r>
        <w:rPr>
          <w:color w:val="183F4C"/>
        </w:rPr>
        <w:t>a</w:t>
      </w:r>
      <w:r>
        <w:rPr>
          <w:color w:val="285362"/>
        </w:rPr>
        <w:t>a</w:t>
      </w:r>
      <w:r>
        <w:rPr>
          <w:color w:val="1F5060"/>
        </w:rPr>
        <w:t>a</w:t>
      </w:r>
      <w:r>
        <w:rPr>
          <w:color w:val="184E60"/>
        </w:rPr>
        <w:t>a</w:t>
      </w:r>
      <w:r>
        <w:rPr>
          <w:color w:val="1C5568"/>
        </w:rPr>
        <w:t>a</w:t>
      </w:r>
      <w:r>
        <w:rPr>
          <w:color w:val="185266"/>
        </w:rPr>
        <w:t>a</w:t>
      </w:r>
      <w:r>
        <w:rPr>
          <w:color w:val="195266"/>
        </w:rPr>
        <w:t>a</w:t>
      </w:r>
      <w:r>
        <w:rPr>
          <w:color w:val="195065"/>
        </w:rPr>
        <w:t>a</w:t>
      </w:r>
      <w:r>
        <w:rPr>
          <w:color w:val="1B4F64"/>
        </w:rPr>
        <w:t>a</w:t>
      </w:r>
      <w:r>
        <w:rPr>
          <w:color w:val="1D4E63"/>
        </w:rPr>
        <w:t>a</w:t>
      </w:r>
      <w:r>
        <w:rPr>
          <w:color w:val="1D4E60"/>
        </w:rPr>
        <w:t>a</w:t>
      </w:r>
      <w:r>
        <w:rPr>
          <w:color w:val="194D5C"/>
        </w:rPr>
        <w:t>a</w:t>
      </w:r>
      <w:r>
        <w:rPr>
          <w:color w:val="1A4D5B"/>
        </w:rPr>
        <w:t>a</w:t>
      </w:r>
      <w:r>
        <w:rPr>
          <w:color w:val="1A4B5A"/>
        </w:rPr>
        <w:t>a</w:t>
      </w:r>
      <w:r>
        <w:rPr>
          <w:color w:val="194A5A"/>
        </w:rPr>
        <w:t>a</w:t>
      </w:r>
      <w:r>
        <w:rPr>
          <w:color w:val="19495A"/>
        </w:rPr>
        <w:t>a</w:t>
      </w:r>
      <w:r>
        <w:rPr>
          <w:color w:val="19485A"/>
        </w:rPr>
        <w:t>a</w:t>
      </w:r>
      <w:r>
        <w:rPr>
          <w:color w:val="18475A"/>
        </w:rPr>
        <w:t>a</w:t>
      </w:r>
      <w:r>
        <w:rPr>
          <w:color w:val="18475A"/>
        </w:rPr>
        <w:t>a</w:t>
      </w:r>
      <w:r>
        <w:rPr>
          <w:color w:val="19465C"/>
        </w:rPr>
        <w:t>a</w:t>
      </w:r>
      <w:r>
        <w:rPr>
          <w:color w:val="19465C"/>
        </w:rPr>
        <w:t>a</w:t>
      </w:r>
      <w:r>
        <w:rPr>
          <w:color w:val="19465D"/>
        </w:rPr>
        <w:t>a</w:t>
      </w:r>
      <w:r>
        <w:rPr>
          <w:color w:val="1A445C"/>
        </w:rPr>
        <w:t>a</w:t>
      </w:r>
      <w:r>
        <w:rPr>
          <w:color w:val="19435B"/>
        </w:rPr>
        <w:t>a</w:t>
      </w:r>
      <w:r>
        <w:rPr>
          <w:color w:val="184259"/>
        </w:rPr>
        <w:t>a</w:t>
      </w:r>
      <w:r>
        <w:rPr>
          <w:color w:val="174158"/>
        </w:rPr>
        <w:t>a</w:t>
      </w:r>
      <w:r>
        <w:rPr>
          <w:color w:val="174158"/>
        </w:rPr>
        <w:t>a</w:t>
      </w:r>
      <w:r>
        <w:rPr>
          <w:color w:val="174157"/>
        </w:rPr>
        <w:t>a</w:t>
      </w:r>
      <w:r>
        <w:rPr>
          <w:color w:val="164057"/>
        </w:rPr>
        <w:t>a</w:t>
      </w:r>
      <w:r>
        <w:rPr>
          <w:color w:val="164056"/>
        </w:rPr>
        <w:t>a</w:t>
      </w:r>
      <w:r>
        <w:rPr>
          <w:color w:val="153F56"/>
        </w:rPr>
        <w:t>a</w:t>
      </w:r>
      <w:r>
        <w:rPr>
          <w:color w:val="143E55"/>
        </w:rPr>
        <w:t>a</w:t>
      </w:r>
      <w:r>
        <w:rPr>
          <w:color w:val="133D54"/>
        </w:rPr>
        <w:t>a</w:t>
      </w:r>
      <w:r>
        <w:rPr>
          <w:color w:val="133D53"/>
        </w:rPr>
        <w:t>a</w:t>
      </w:r>
      <w:r>
        <w:rPr>
          <w:color w:val="123C53"/>
        </w:rPr>
        <w:t>a</w:t>
      </w:r>
      <w:r>
        <w:rPr>
          <w:color w:val="123C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43954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7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43554"/>
        </w:rPr>
        <w:t>a</w:t>
      </w:r>
      <w:r>
        <w:rPr>
          <w:color w:val="143554"/>
        </w:rPr>
        <w:t>a</w:t>
      </w:r>
      <w:r>
        <w:rPr>
          <w:color w:val="163554"/>
        </w:rPr>
        <w:t>a</w:t>
      </w:r>
      <w:r>
        <w:rPr>
          <w:color w:val="163554"/>
        </w:rPr>
        <w:t>a</w:t>
      </w:r>
      <w:r>
        <w:rPr>
          <w:color w:val="153453"/>
        </w:rPr>
        <w:t>a</w:t>
      </w:r>
      <w:r>
        <w:rPr>
          <w:color w:val="153252"/>
        </w:rPr>
        <w:t>a</w:t>
      </w:r>
      <w:r>
        <w:rPr>
          <w:color w:val="153252"/>
        </w:rPr>
        <w:t>a</w:t>
      </w:r>
    </w:p>
    <w:p>
      <w:r>
        <w:rPr>
          <w:color w:val="A7AD6F"/>
        </w:rPr>
        <w:t>a</w:t>
      </w:r>
      <w:r>
        <w:rPr>
          <w:color w:val="A8AE70"/>
        </w:rPr>
        <w:t>a</w:t>
      </w:r>
      <w:r>
        <w:rPr>
          <w:color w:val="AAAE71"/>
        </w:rPr>
        <w:t>a</w:t>
      </w:r>
      <w:r>
        <w:rPr>
          <w:color w:val="AAAE71"/>
        </w:rPr>
        <w:t>a</w:t>
      </w:r>
      <w:r>
        <w:rPr>
          <w:color w:val="A8AC6F"/>
        </w:rPr>
        <w:t>a</w:t>
      </w:r>
      <w:r>
        <w:rPr>
          <w:color w:val="A5AB6D"/>
        </w:rPr>
        <w:t>a</w:t>
      </w:r>
      <w:r>
        <w:rPr>
          <w:color w:val="A5AB6D"/>
        </w:rPr>
        <w:t>a</w:t>
      </w:r>
      <w:r>
        <w:rPr>
          <w:color w:val="A5AB6D"/>
        </w:rPr>
        <w:t>a</w:t>
      </w:r>
      <w:r>
        <w:rPr>
          <w:color w:val="A5AD6E"/>
        </w:rPr>
        <w:t>a</w:t>
      </w:r>
      <w:r>
        <w:rPr>
          <w:color w:val="A5AE6F"/>
        </w:rPr>
        <w:t>a</w:t>
      </w:r>
      <w:r>
        <w:rPr>
          <w:color w:val="A4AD6E"/>
        </w:rPr>
        <w:t>a</w:t>
      </w:r>
      <w:r>
        <w:rPr>
          <w:color w:val="A3AD6E"/>
        </w:rPr>
        <w:t>a</w:t>
      </w:r>
      <w:r>
        <w:rPr>
          <w:color w:val="A2AC6D"/>
        </w:rPr>
        <w:t>a</w:t>
      </w:r>
      <w:r>
        <w:rPr>
          <w:color w:val="A1AC6C"/>
        </w:rPr>
        <w:t>a</w:t>
      </w:r>
      <w:r>
        <w:rPr>
          <w:color w:val="A0AC6C"/>
        </w:rPr>
        <w:t>a</w:t>
      </w:r>
      <w:r>
        <w:rPr>
          <w:color w:val="A0AC6C"/>
        </w:rPr>
        <w:t>a</w:t>
      </w:r>
      <w:r>
        <w:rPr>
          <w:color w:val="9DA969"/>
        </w:rPr>
        <w:t>a</w:t>
      </w:r>
      <w:r>
        <w:rPr>
          <w:color w:val="9BA968"/>
        </w:rPr>
        <w:t>a</w:t>
      </w:r>
      <w:r>
        <w:rPr>
          <w:color w:val="9AA968"/>
        </w:rPr>
        <w:t>a</w:t>
      </w:r>
      <w:r>
        <w:rPr>
          <w:color w:val="99A869"/>
        </w:rPr>
        <w:t>a</w:t>
      </w:r>
      <w:r>
        <w:rPr>
          <w:color w:val="99A869"/>
        </w:rPr>
        <w:t>a</w:t>
      </w:r>
      <w:r>
        <w:rPr>
          <w:color w:val="97A969"/>
        </w:rPr>
        <w:t>a</w:t>
      </w:r>
      <w:r>
        <w:rPr>
          <w:color w:val="92A666"/>
        </w:rPr>
        <w:t>a</w:t>
      </w:r>
      <w:r>
        <w:rPr>
          <w:color w:val="8FA565"/>
        </w:rPr>
        <w:t>a</w:t>
      </w:r>
      <w:r>
        <w:rPr>
          <w:color w:val="8EA366"/>
        </w:rPr>
        <w:t>a</w:t>
      </w:r>
      <w:r>
        <w:rPr>
          <w:color w:val="8BA264"/>
        </w:rPr>
        <w:t>a</w:t>
      </w:r>
      <w:r>
        <w:rPr>
          <w:color w:val="88A162"/>
        </w:rPr>
        <w:t>a</w:t>
      </w:r>
      <w:r>
        <w:rPr>
          <w:color w:val="87A062"/>
        </w:rPr>
        <w:t>a</w:t>
      </w:r>
      <w:r>
        <w:rPr>
          <w:color w:val="859F61"/>
        </w:rPr>
        <w:t>a</w:t>
      </w:r>
      <w:r>
        <w:rPr>
          <w:color w:val="839E61"/>
        </w:rPr>
        <w:t>a</w:t>
      </w:r>
      <w:r>
        <w:rPr>
          <w:color w:val="829D60"/>
        </w:rPr>
        <w:t>a</w:t>
      </w:r>
      <w:r>
        <w:rPr>
          <w:color w:val="7F9C5F"/>
        </w:rPr>
        <w:t>a</w:t>
      </w:r>
      <w:r>
        <w:rPr>
          <w:color w:val="7E9C60"/>
        </w:rPr>
        <w:t>a</w:t>
      </w:r>
      <w:r>
        <w:rPr>
          <w:color w:val="7C9C60"/>
        </w:rPr>
        <w:t>a</w:t>
      </w:r>
      <w:r>
        <w:rPr>
          <w:color w:val="799C5F"/>
        </w:rPr>
        <w:t>a</w:t>
      </w:r>
      <w:r>
        <w:rPr>
          <w:color w:val="749A5D"/>
        </w:rPr>
        <w:t>a</w:t>
      </w:r>
      <w:r>
        <w:rPr>
          <w:color w:val="729A5D"/>
        </w:rPr>
        <w:t>a</w:t>
      </w:r>
      <w:r>
        <w:rPr>
          <w:color w:val="6E985C"/>
        </w:rPr>
        <w:t>a</w:t>
      </w:r>
      <w:r>
        <w:rPr>
          <w:color w:val="6A975A"/>
        </w:rPr>
        <w:t>a</w:t>
      </w:r>
      <w:r>
        <w:rPr>
          <w:color w:val="689658"/>
        </w:rPr>
        <w:t>a</w:t>
      </w:r>
      <w:r>
        <w:rPr>
          <w:color w:val="669558"/>
        </w:rPr>
        <w:t>a</w:t>
      </w:r>
      <w:r>
        <w:rPr>
          <w:color w:val="619259"/>
        </w:rPr>
        <w:t>a</w:t>
      </w:r>
      <w:r>
        <w:rPr>
          <w:color w:val="609159"/>
        </w:rPr>
        <w:t>a</w:t>
      </w:r>
      <w:r>
        <w:rPr>
          <w:color w:val="5E8F58"/>
        </w:rPr>
        <w:t>a</w:t>
      </w:r>
      <w:r>
        <w:rPr>
          <w:color w:val="5C8E56"/>
        </w:rPr>
        <w:t>a</w:t>
      </w:r>
      <w:r>
        <w:rPr>
          <w:color w:val="598C56"/>
        </w:rPr>
        <w:t>a</w:t>
      </w:r>
      <w:r>
        <w:rPr>
          <w:color w:val="578A55"/>
        </w:rPr>
        <w:t>a</w:t>
      </w:r>
      <w:r>
        <w:rPr>
          <w:color w:val="558956"/>
        </w:rPr>
        <w:t>a</w:t>
      </w:r>
      <w:r>
        <w:rPr>
          <w:color w:val="538756"/>
        </w:rPr>
        <w:t>a</w:t>
      </w:r>
      <w:r>
        <w:rPr>
          <w:color w:val="518756"/>
        </w:rPr>
        <w:t>a</w:t>
      </w:r>
      <w:r>
        <w:rPr>
          <w:color w:val="4F8455"/>
        </w:rPr>
        <w:t>a</w:t>
      </w:r>
      <w:r>
        <w:rPr>
          <w:color w:val="4D8254"/>
        </w:rPr>
        <w:t>a</w:t>
      </w:r>
      <w:r>
        <w:rPr>
          <w:color w:val="4B8054"/>
        </w:rPr>
        <w:t>a</w:t>
      </w:r>
      <w:r>
        <w:rPr>
          <w:color w:val="4A7E52"/>
        </w:rPr>
        <w:t>a</w:t>
      </w:r>
      <w:r>
        <w:rPr>
          <w:color w:val="487C4F"/>
        </w:rPr>
        <w:t>a</w:t>
      </w:r>
      <w:r>
        <w:rPr>
          <w:color w:val="457D50"/>
        </w:rPr>
        <w:t>a</w:t>
      </w:r>
      <w:r>
        <w:rPr>
          <w:color w:val="407C4E"/>
        </w:rPr>
        <w:t>a</w:t>
      </w:r>
      <w:r>
        <w:rPr>
          <w:color w:val="37794C"/>
        </w:rPr>
        <w:t>a</w:t>
      </w:r>
      <w:r>
        <w:rPr>
          <w:color w:val="327549"/>
        </w:rPr>
        <w:t>a</w:t>
      </w:r>
      <w:r>
        <w:rPr>
          <w:color w:val="307248"/>
        </w:rPr>
        <w:t>a</w:t>
      </w:r>
      <w:r>
        <w:rPr>
          <w:color w:val="38724E"/>
        </w:rPr>
        <w:t>a</w:t>
      </w:r>
      <w:r>
        <w:rPr>
          <w:color w:val="326043"/>
        </w:rPr>
        <w:t>a</w:t>
      </w:r>
      <w:r>
        <w:rPr>
          <w:color w:val="183824"/>
        </w:rPr>
        <w:t>a</w:t>
      </w:r>
      <w:r>
        <w:rPr>
          <w:color w:val="021005"/>
        </w:rPr>
        <w:t>a</w:t>
      </w:r>
      <w:r>
        <w:rPr>
          <w:color w:val="010300"/>
        </w:rPr>
        <w:t>a</w:t>
      </w:r>
      <w:r>
        <w:rPr>
          <w:color w:val="05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40006"/>
        </w:rPr>
        <w:t>a</w:t>
      </w:r>
      <w:r>
        <w:rPr>
          <w:color w:val="080208"/>
        </w:rPr>
        <w:t>a</w:t>
      </w:r>
      <w:r>
        <w:rPr>
          <w:color w:val="070106"/>
        </w:rPr>
        <w:t>a</w:t>
      </w:r>
      <w:r>
        <w:rPr>
          <w:color w:val="070104"/>
        </w:rPr>
        <w:t>a</w:t>
      </w:r>
      <w:r>
        <w:rPr>
          <w:color w:val="060101"/>
        </w:rPr>
        <w:t>a</w:t>
      </w:r>
      <w:r>
        <w:rPr>
          <w:color w:val="030201"/>
        </w:rPr>
        <w:t>a</w:t>
      </w:r>
      <w:r>
        <w:rPr>
          <w:color w:val="010700"/>
        </w:rPr>
        <w:t>a</w:t>
      </w:r>
      <w:r>
        <w:rPr>
          <w:color w:val="0A1B0B"/>
        </w:rPr>
        <w:t>a</w:t>
      </w:r>
      <w:r>
        <w:rPr>
          <w:color w:val="1F3D22"/>
        </w:rPr>
        <w:t>a</w:t>
      </w:r>
      <w:r>
        <w:rPr>
          <w:color w:val="325C3A"/>
        </w:rPr>
        <w:t>a</w:t>
      </w:r>
      <w:r>
        <w:rPr>
          <w:color w:val="376D46"/>
        </w:rPr>
        <w:t>a</w:t>
      </w:r>
      <w:r>
        <w:rPr>
          <w:color w:val="38764A"/>
        </w:rPr>
        <w:t>a</w:t>
      </w:r>
      <w:r>
        <w:rPr>
          <w:color w:val="437C51"/>
        </w:rPr>
        <w:t>a</w:t>
      </w:r>
      <w:r>
        <w:rPr>
          <w:color w:val="57845C"/>
        </w:rPr>
        <w:t>a</w:t>
      </w:r>
      <w:r>
        <w:rPr>
          <w:color w:val="638E65"/>
        </w:rPr>
        <w:t>a</w:t>
      </w:r>
      <w:r>
        <w:rPr>
          <w:color w:val="729D70"/>
        </w:rPr>
        <w:t>a</w:t>
      </w:r>
      <w:r>
        <w:rPr>
          <w:color w:val="80A977"/>
        </w:rPr>
        <w:t>a</w:t>
      </w:r>
      <w:r>
        <w:rPr>
          <w:color w:val="8AB179"/>
        </w:rPr>
        <w:t>a</w:t>
      </w:r>
      <w:r>
        <w:rPr>
          <w:color w:val="8FB576"/>
        </w:rPr>
        <w:t>a</w:t>
      </w:r>
      <w:r>
        <w:rPr>
          <w:color w:val="9ABF7A"/>
        </w:rPr>
        <w:t>a</w:t>
      </w:r>
      <w:r>
        <w:rPr>
          <w:color w:val="9EC377"/>
        </w:rPr>
        <w:t>a</w:t>
      </w:r>
      <w:r>
        <w:rPr>
          <w:color w:val="A4C976"/>
        </w:rPr>
        <w:t>a</w:t>
      </w:r>
      <w:r>
        <w:rPr>
          <w:color w:val="A8CC74"/>
        </w:rPr>
        <w:t>a</w:t>
      </w:r>
      <w:r>
        <w:rPr>
          <w:color w:val="ABCC72"/>
        </w:rPr>
        <w:t>a</w:t>
      </w:r>
      <w:r>
        <w:rPr>
          <w:color w:val="AACB6F"/>
        </w:rPr>
        <w:t>a</w:t>
      </w:r>
      <w:r>
        <w:rPr>
          <w:color w:val="A7C86B"/>
        </w:rPr>
        <w:t>a</w:t>
      </w:r>
      <w:r>
        <w:rPr>
          <w:color w:val="A7C86D"/>
        </w:rPr>
        <w:t>a</w:t>
      </w:r>
      <w:r>
        <w:rPr>
          <w:color w:val="A9CA6F"/>
        </w:rPr>
        <w:t>a</w:t>
      </w:r>
      <w:r>
        <w:rPr>
          <w:color w:val="AACB71"/>
        </w:rPr>
        <w:t>a</w:t>
      </w:r>
      <w:r>
        <w:rPr>
          <w:color w:val="A9C971"/>
        </w:rPr>
        <w:t>a</w:t>
      </w:r>
      <w:r>
        <w:rPr>
          <w:color w:val="A9C970"/>
        </w:rPr>
        <w:t>a</w:t>
      </w:r>
      <w:r>
        <w:rPr>
          <w:color w:val="A8C870"/>
        </w:rPr>
        <w:t>a</w:t>
      </w:r>
      <w:r>
        <w:rPr>
          <w:color w:val="A7C770"/>
        </w:rPr>
        <w:t>a</w:t>
      </w:r>
      <w:r>
        <w:rPr>
          <w:color w:val="A6C670"/>
        </w:rPr>
        <w:t>a</w:t>
      </w:r>
      <w:r>
        <w:rPr>
          <w:color w:val="A7C772"/>
        </w:rPr>
        <w:t>a</w:t>
      </w:r>
      <w:r>
        <w:rPr>
          <w:color w:val="A9C873"/>
        </w:rPr>
        <w:t>a</w:t>
      </w:r>
      <w:r>
        <w:rPr>
          <w:color w:val="A8C872"/>
        </w:rPr>
        <w:t>a</w:t>
      </w:r>
      <w:r>
        <w:rPr>
          <w:color w:val="A5C871"/>
        </w:rPr>
        <w:t>a</w:t>
      </w:r>
      <w:r>
        <w:rPr>
          <w:color w:val="A1C96E"/>
        </w:rPr>
        <w:t>a</w:t>
      </w:r>
      <w:r>
        <w:rPr>
          <w:color w:val="98C26A"/>
        </w:rPr>
        <w:t>a</w:t>
      </w:r>
      <w:r>
        <w:rPr>
          <w:color w:val="92BD69"/>
        </w:rPr>
        <w:t>a</w:t>
      </w:r>
      <w:r>
        <w:rPr>
          <w:color w:val="8EBA6B"/>
        </w:rPr>
        <w:t>a</w:t>
      </w:r>
      <w:r>
        <w:rPr>
          <w:color w:val="85B069"/>
        </w:rPr>
        <w:t>a</w:t>
      </w:r>
      <w:r>
        <w:rPr>
          <w:color w:val="79A667"/>
        </w:rPr>
        <w:t>a</w:t>
      </w:r>
      <w:r>
        <w:rPr>
          <w:color w:val="618F58"/>
        </w:rPr>
        <w:t>a</w:t>
      </w:r>
      <w:r>
        <w:rPr>
          <w:color w:val="568556"/>
        </w:rPr>
        <w:t>a</w:t>
      </w:r>
      <w:r>
        <w:rPr>
          <w:color w:val="497A53"/>
        </w:rPr>
        <w:t>a</w:t>
      </w:r>
      <w:r>
        <w:rPr>
          <w:color w:val="40704F"/>
        </w:rPr>
        <w:t>a</w:t>
      </w:r>
      <w:r>
        <w:rPr>
          <w:color w:val="346648"/>
        </w:rPr>
        <w:t>a</w:t>
      </w:r>
      <w:r>
        <w:rPr>
          <w:color w:val="295C40"/>
        </w:rPr>
        <w:t>a</w:t>
      </w:r>
      <w:r>
        <w:rPr>
          <w:color w:val="225C3B"/>
        </w:rPr>
        <w:t>a</w:t>
      </w:r>
      <w:r>
        <w:rPr>
          <w:color w:val="205D39"/>
        </w:rPr>
        <w:t>a</w:t>
      </w:r>
      <w:r>
        <w:rPr>
          <w:color w:val="225C3B"/>
        </w:rPr>
        <w:t>a</w:t>
      </w:r>
      <w:r>
        <w:rPr>
          <w:color w:val="245B3C"/>
        </w:rPr>
        <w:t>a</w:t>
      </w:r>
      <w:r>
        <w:rPr>
          <w:color w:val="27593E"/>
        </w:rPr>
        <w:t>a</w:t>
      </w:r>
      <w:r>
        <w:rPr>
          <w:color w:val="2A5740"/>
        </w:rPr>
        <w:t>a</w:t>
      </w:r>
      <w:r>
        <w:rPr>
          <w:color w:val="2E5542"/>
        </w:rPr>
        <w:t>a</w:t>
      </w:r>
      <w:r>
        <w:rPr>
          <w:color w:val="2A4D3D"/>
        </w:rPr>
        <w:t>a</w:t>
      </w:r>
      <w:r>
        <w:rPr>
          <w:color w:val="1F3D32"/>
        </w:rPr>
        <w:t>a</w:t>
      </w:r>
      <w:r>
        <w:rPr>
          <w:color w:val="172F27"/>
        </w:rPr>
        <w:t>a</w:t>
      </w:r>
      <w:r>
        <w:rPr>
          <w:color w:val="0E211C"/>
        </w:rPr>
        <w:t>a</w:t>
      </w:r>
      <w:r>
        <w:rPr>
          <w:color w:val="01110D"/>
        </w:rPr>
        <w:t>a</w:t>
      </w:r>
      <w:r>
        <w:rPr>
          <w:color w:val="000603"/>
        </w:rPr>
        <w:t>a</w:t>
      </w:r>
      <w:r>
        <w:rPr>
          <w:color w:val="020602"/>
        </w:rPr>
        <w:t>a</w:t>
      </w:r>
      <w:r>
        <w:rPr>
          <w:color w:val="020400"/>
        </w:rPr>
        <w:t>a</w:t>
      </w:r>
      <w:r>
        <w:rPr>
          <w:color w:val="020400"/>
        </w:rPr>
        <w:t>a</w:t>
      </w:r>
      <w:r>
        <w:rPr>
          <w:color w:val="060601"/>
        </w:rPr>
        <w:t>a</w:t>
      </w:r>
      <w:r>
        <w:rPr>
          <w:color w:val="050402"/>
        </w:rPr>
        <w:t>a</w:t>
      </w:r>
      <w:r>
        <w:rPr>
          <w:color w:val="020301"/>
        </w:rPr>
        <w:t>a</w:t>
      </w:r>
      <w:r>
        <w:rPr>
          <w:color w:val="010502"/>
        </w:rPr>
        <w:t>a</w:t>
      </w:r>
      <w:r>
        <w:rPr>
          <w:color w:val="0D1F16"/>
        </w:rPr>
        <w:t>a</w:t>
      </w:r>
      <w:r>
        <w:rPr>
          <w:color w:val="224235"/>
        </w:rPr>
        <w:t>a</w:t>
      </w:r>
      <w:r>
        <w:rPr>
          <w:color w:val="2C5947"/>
        </w:rPr>
        <w:t>a</w:t>
      </w:r>
      <w:r>
        <w:rPr>
          <w:color w:val="265D48"/>
        </w:rPr>
        <w:t>a</w:t>
      </w:r>
      <w:r>
        <w:rPr>
          <w:color w:val="1E5B42"/>
        </w:rPr>
        <w:t>a</w:t>
      </w:r>
      <w:r>
        <w:rPr>
          <w:color w:val="225B42"/>
        </w:rPr>
        <w:t>a</w:t>
      </w:r>
      <w:r>
        <w:rPr>
          <w:color w:val="23593F"/>
        </w:rPr>
        <w:t>a</w:t>
      </w:r>
      <w:r>
        <w:rPr>
          <w:color w:val="21573D"/>
        </w:rPr>
        <w:t>a</w:t>
      </w:r>
      <w:r>
        <w:rPr>
          <w:color w:val="235941"/>
        </w:rPr>
        <w:t>a</w:t>
      </w:r>
      <w:r>
        <w:rPr>
          <w:color w:val="245A42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25841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25745"/>
        </w:rPr>
        <w:t>a</w:t>
      </w:r>
      <w:r>
        <w:rPr>
          <w:color w:val="225745"/>
        </w:rPr>
        <w:t>a</w:t>
      </w:r>
      <w:r>
        <w:rPr>
          <w:color w:val="225544"/>
        </w:rPr>
        <w:t>a</w:t>
      </w:r>
      <w:r>
        <w:rPr>
          <w:color w:val="225544"/>
        </w:rPr>
        <w:t>a</w:t>
      </w:r>
      <w:r>
        <w:rPr>
          <w:color w:val="215443"/>
        </w:rPr>
        <w:t>a</w:t>
      </w:r>
      <w:r>
        <w:rPr>
          <w:color w:val="215443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342"/>
        </w:rPr>
        <w:t>a</w:t>
      </w:r>
      <w:r>
        <w:rPr>
          <w:color w:val="205544"/>
        </w:rPr>
        <w:t>a</w:t>
      </w:r>
      <w:r>
        <w:rPr>
          <w:color w:val="1F5444"/>
        </w:rPr>
        <w:t>a</w:t>
      </w:r>
      <w:r>
        <w:rPr>
          <w:color w:val="1E5343"/>
        </w:rPr>
        <w:t>a</w:t>
      </w:r>
      <w:r>
        <w:rPr>
          <w:color w:val="1D5143"/>
        </w:rPr>
        <w:t>a</w:t>
      </w:r>
      <w:r>
        <w:rPr>
          <w:color w:val="1D5144"/>
        </w:rPr>
        <w:t>a</w:t>
      </w:r>
      <w:r>
        <w:rPr>
          <w:color w:val="1D5144"/>
        </w:rPr>
        <w:t>a</w:t>
      </w:r>
      <w:r>
        <w:rPr>
          <w:color w:val="1E5245"/>
        </w:rPr>
        <w:t>a</w:t>
      </w:r>
      <w:r>
        <w:rPr>
          <w:color w:val="1E5246"/>
        </w:rPr>
        <w:t>a</w:t>
      </w:r>
      <w:r>
        <w:rPr>
          <w:color w:val="1D5145"/>
        </w:rPr>
        <w:t>a</w:t>
      </w:r>
      <w:r>
        <w:rPr>
          <w:color w:val="1D51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C5045"/>
        </w:rPr>
        <w:t>a</w:t>
      </w:r>
      <w:r>
        <w:rPr>
          <w:color w:val="15473C"/>
        </w:rPr>
        <w:t>a</w:t>
      </w:r>
      <w:r>
        <w:rPr>
          <w:color w:val="1D4A41"/>
        </w:rPr>
        <w:t>a</w:t>
      </w:r>
      <w:r>
        <w:rPr>
          <w:color w:val="254A42"/>
        </w:rPr>
        <w:t>a</w:t>
      </w:r>
      <w:r>
        <w:rPr>
          <w:color w:val="112C28"/>
        </w:rPr>
        <w:t>a</w:t>
      </w:r>
      <w:r>
        <w:rPr>
          <w:color w:val="000C0B"/>
        </w:rPr>
        <w:t>a</w:t>
      </w:r>
      <w:r>
        <w:rPr>
          <w:color w:val="010204"/>
        </w:rPr>
        <w:t>a</w:t>
      </w:r>
      <w:r>
        <w:rPr>
          <w:color w:val="030104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103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503"/>
        </w:rPr>
        <w:t>a</w:t>
      </w:r>
      <w:r>
        <w:rPr>
          <w:color w:val="010607"/>
        </w:rPr>
        <w:t>a</w:t>
      </w:r>
      <w:r>
        <w:rPr>
          <w:color w:val="000607"/>
        </w:rPr>
        <w:t>a</w:t>
      </w:r>
      <w:r>
        <w:rPr>
          <w:color w:val="04171F"/>
        </w:rPr>
        <w:t>a</w:t>
      </w:r>
      <w:r>
        <w:rPr>
          <w:color w:val="0D3543"/>
        </w:rPr>
        <w:t>a</w:t>
      </w:r>
      <w:r>
        <w:rPr>
          <w:color w:val="204D5C"/>
        </w:rPr>
        <w:t>a</w:t>
      </w:r>
      <w:r>
        <w:rPr>
          <w:color w:val="235465"/>
        </w:rPr>
        <w:t>a</w:t>
      </w:r>
      <w:r>
        <w:rPr>
          <w:color w:val="1B5060"/>
        </w:rPr>
        <w:t>a</w:t>
      </w:r>
      <w:r>
        <w:rPr>
          <w:color w:val="164F61"/>
        </w:rPr>
        <w:t>a</w:t>
      </w:r>
      <w:r>
        <w:rPr>
          <w:color w:val="195265"/>
        </w:rPr>
        <w:t>a</w:t>
      </w:r>
      <w:r>
        <w:rPr>
          <w:color w:val="175165"/>
        </w:rPr>
        <w:t>a</w:t>
      </w:r>
      <w:r>
        <w:rPr>
          <w:color w:val="185065"/>
        </w:rPr>
        <w:t>a</w:t>
      </w:r>
      <w:r>
        <w:rPr>
          <w:color w:val="194E64"/>
        </w:rPr>
        <w:t>a</w:t>
      </w:r>
      <w:r>
        <w:rPr>
          <w:color w:val="1B4D62"/>
        </w:rPr>
        <w:t>a</w:t>
      </w:r>
      <w:r>
        <w:rPr>
          <w:color w:val="1C4C62"/>
        </w:rPr>
        <w:t>a</w:t>
      </w:r>
      <w:r>
        <w:rPr>
          <w:color w:val="1D4C60"/>
        </w:rPr>
        <w:t>a</w:t>
      </w:r>
      <w:r>
        <w:rPr>
          <w:color w:val="194B5C"/>
        </w:rPr>
        <w:t>a</w:t>
      </w:r>
      <w:r>
        <w:rPr>
          <w:color w:val="194B5A"/>
        </w:rPr>
        <w:t>a</w:t>
      </w:r>
      <w:r>
        <w:rPr>
          <w:color w:val="194A59"/>
        </w:rPr>
        <w:t>a</w:t>
      </w:r>
      <w:r>
        <w:rPr>
          <w:color w:val="18495A"/>
        </w:rPr>
        <w:t>a</w:t>
      </w:r>
      <w:r>
        <w:rPr>
          <w:color w:val="19495A"/>
        </w:rPr>
        <w:t>a</w:t>
      </w:r>
      <w:r>
        <w:rPr>
          <w:color w:val="19485A"/>
        </w:rPr>
        <w:t>a</w:t>
      </w:r>
      <w:r>
        <w:rPr>
          <w:color w:val="18475B"/>
        </w:rPr>
        <w:t>a</w:t>
      </w:r>
      <w:r>
        <w:rPr>
          <w:color w:val="18475B"/>
        </w:rPr>
        <w:t>a</w:t>
      </w:r>
      <w:r>
        <w:rPr>
          <w:color w:val="18455C"/>
        </w:rPr>
        <w:t>a</w:t>
      </w:r>
      <w:r>
        <w:rPr>
          <w:color w:val="18455C"/>
        </w:rPr>
        <w:t>a</w:t>
      </w:r>
      <w:r>
        <w:rPr>
          <w:color w:val="17445B"/>
        </w:rPr>
        <w:t>a</w:t>
      </w:r>
      <w:r>
        <w:rPr>
          <w:color w:val="19435C"/>
        </w:rPr>
        <w:t>a</w:t>
      </w:r>
      <w:r>
        <w:rPr>
          <w:color w:val="18425B"/>
        </w:rPr>
        <w:t>a</w:t>
      </w:r>
      <w:r>
        <w:rPr>
          <w:color w:val="18425A"/>
        </w:rPr>
        <w:t>a</w:t>
      </w:r>
      <w:r>
        <w:rPr>
          <w:color w:val="174159"/>
        </w:rPr>
        <w:t>a</w:t>
      </w:r>
      <w:r>
        <w:rPr>
          <w:color w:val="174159"/>
        </w:rPr>
        <w:t>a</w:t>
      </w:r>
      <w:r>
        <w:rPr>
          <w:color w:val="164058"/>
        </w:rPr>
        <w:t>a</w:t>
      </w:r>
      <w:r>
        <w:rPr>
          <w:color w:val="164058"/>
        </w:rPr>
        <w:t>a</w:t>
      </w:r>
      <w:r>
        <w:rPr>
          <w:color w:val="153F57"/>
        </w:rPr>
        <w:t>a</w:t>
      </w:r>
      <w:r>
        <w:rPr>
          <w:color w:val="133D55"/>
        </w:rPr>
        <w:t>a</w:t>
      </w:r>
      <w:r>
        <w:rPr>
          <w:color w:val="133D55"/>
        </w:rPr>
        <w:t>a</w:t>
      </w:r>
      <w:r>
        <w:rPr>
          <w:color w:val="123C54"/>
        </w:rPr>
        <w:t>a</w:t>
      </w:r>
      <w:r>
        <w:rPr>
          <w:color w:val="123C54"/>
        </w:rPr>
        <w:t>a</w:t>
      </w:r>
      <w:r>
        <w:rPr>
          <w:color w:val="113B53"/>
        </w:rPr>
        <w:t>a</w:t>
      </w:r>
      <w:r>
        <w:rPr>
          <w:color w:val="123A53"/>
        </w:rPr>
        <w:t>a</w:t>
      </w:r>
      <w:r>
        <w:rPr>
          <w:color w:val="123752"/>
        </w:rPr>
        <w:t>a</w:t>
      </w:r>
      <w:r>
        <w:rPr>
          <w:color w:val="123752"/>
        </w:rPr>
        <w:t>a</w:t>
      </w:r>
      <w:r>
        <w:rPr>
          <w:color w:val="123752"/>
        </w:rPr>
        <w:t>a</w:t>
      </w:r>
      <w:r>
        <w:rPr>
          <w:color w:val="123752"/>
        </w:rPr>
        <w:t>a</w:t>
      </w:r>
      <w:r>
        <w:rPr>
          <w:color w:val="123752"/>
        </w:rPr>
        <w:t>a</w:t>
      </w:r>
      <w:r>
        <w:rPr>
          <w:color w:val="123752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33853"/>
        </w:rPr>
        <w:t>a</w:t>
      </w:r>
      <w:r>
        <w:rPr>
          <w:color w:val="143754"/>
        </w:rPr>
        <w:t>a</w:t>
      </w:r>
      <w:r>
        <w:rPr>
          <w:color w:val="143755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23553"/>
        </w:rPr>
        <w:t>a</w:t>
      </w:r>
      <w:r>
        <w:rPr>
          <w:color w:val="133453"/>
        </w:rPr>
        <w:t>a</w:t>
      </w:r>
      <w:r>
        <w:rPr>
          <w:color w:val="133453"/>
        </w:rPr>
        <w:t>a</w:t>
      </w:r>
      <w:r>
        <w:rPr>
          <w:color w:val="153453"/>
        </w:rPr>
        <w:t>a</w:t>
      </w:r>
      <w:r>
        <w:rPr>
          <w:color w:val="153453"/>
        </w:rPr>
        <w:t>a</w:t>
      </w:r>
      <w:r>
        <w:rPr>
          <w:color w:val="143352"/>
        </w:rPr>
        <w:t>a</w:t>
      </w:r>
      <w:r>
        <w:rPr>
          <w:color w:val="153252"/>
        </w:rPr>
        <w:t>a</w:t>
      </w:r>
      <w:r>
        <w:rPr>
          <w:color w:val="143151"/>
        </w:rPr>
        <w:t>a</w:t>
      </w:r>
    </w:p>
    <w:p>
      <w:r>
        <w:rPr>
          <w:color w:val="A5AC70"/>
        </w:rPr>
        <w:t>a</w:t>
      </w:r>
      <w:r>
        <w:rPr>
          <w:color w:val="A7AD71"/>
        </w:rPr>
        <w:t>a</w:t>
      </w:r>
      <w:r>
        <w:rPr>
          <w:color w:val="A7AD71"/>
        </w:rPr>
        <w:t>a</w:t>
      </w:r>
      <w:r>
        <w:rPr>
          <w:color w:val="A8AE71"/>
        </w:rPr>
        <w:t>a</w:t>
      </w:r>
      <w:r>
        <w:rPr>
          <w:color w:val="A6AC6E"/>
        </w:rPr>
        <w:t>a</w:t>
      </w:r>
      <w:r>
        <w:rPr>
          <w:color w:val="A5AB6D"/>
        </w:rPr>
        <w:t>a</w:t>
      </w:r>
      <w:r>
        <w:rPr>
          <w:color w:val="A5AB6D"/>
        </w:rPr>
        <w:t>a</w:t>
      </w:r>
      <w:r>
        <w:rPr>
          <w:color w:val="A3AC6D"/>
        </w:rPr>
        <w:t>a</w:t>
      </w:r>
      <w:r>
        <w:rPr>
          <w:color w:val="A4AD6E"/>
        </w:rPr>
        <w:t>a</w:t>
      </w:r>
      <w:r>
        <w:rPr>
          <w:color w:val="A5AE6F"/>
        </w:rPr>
        <w:t>a</w:t>
      </w:r>
      <w:r>
        <w:rPr>
          <w:color w:val="A2AC6D"/>
        </w:rPr>
        <w:t>a</w:t>
      </w:r>
      <w:r>
        <w:rPr>
          <w:color w:val="A1AB6C"/>
        </w:rPr>
        <w:t>a</w:t>
      </w:r>
      <w:r>
        <w:rPr>
          <w:color w:val="A0AC6C"/>
        </w:rPr>
        <w:t>a</w:t>
      </w:r>
      <w:r>
        <w:rPr>
          <w:color w:val="A0AC6C"/>
        </w:rPr>
        <w:t>a</w:t>
      </w:r>
      <w:r>
        <w:rPr>
          <w:color w:val="9FAB6B"/>
        </w:rPr>
        <w:t>a</w:t>
      </w:r>
      <w:r>
        <w:rPr>
          <w:color w:val="9FAB6B"/>
        </w:rPr>
        <w:t>a</w:t>
      </w:r>
      <w:r>
        <w:rPr>
          <w:color w:val="9AA86A"/>
        </w:rPr>
        <w:t>a</w:t>
      </w:r>
      <w:r>
        <w:rPr>
          <w:color w:val="9AA86A"/>
        </w:rPr>
        <w:t>a</w:t>
      </w:r>
      <w:r>
        <w:rPr>
          <w:color w:val="99A869"/>
        </w:rPr>
        <w:t>a</w:t>
      </w:r>
      <w:r>
        <w:rPr>
          <w:color w:val="98A869"/>
        </w:rPr>
        <w:t>a</w:t>
      </w:r>
      <w:r>
        <w:rPr>
          <w:color w:val="95A868"/>
        </w:rPr>
        <w:t>a</w:t>
      </w:r>
      <w:r>
        <w:rPr>
          <w:color w:val="95A869"/>
        </w:rPr>
        <w:t>a</w:t>
      </w:r>
      <w:r>
        <w:rPr>
          <w:color w:val="91A567"/>
        </w:rPr>
        <w:t>a</w:t>
      </w:r>
      <w:r>
        <w:rPr>
          <w:color w:val="8FA567"/>
        </w:rPr>
        <w:t>a</w:t>
      </w:r>
      <w:r>
        <w:rPr>
          <w:color w:val="8CA466"/>
        </w:rPr>
        <w:t>a</w:t>
      </w:r>
      <w:r>
        <w:rPr>
          <w:color w:val="8AA365"/>
        </w:rPr>
        <w:t>a</w:t>
      </w:r>
      <w:r>
        <w:rPr>
          <w:color w:val="86A164"/>
        </w:rPr>
        <w:t>a</w:t>
      </w:r>
      <w:r>
        <w:rPr>
          <w:color w:val="85A164"/>
        </w:rPr>
        <w:t>a</w:t>
      </w:r>
      <w:r>
        <w:rPr>
          <w:color w:val="839F62"/>
        </w:rPr>
        <w:t>a</w:t>
      </w:r>
      <w:r>
        <w:rPr>
          <w:color w:val="819D62"/>
        </w:rPr>
        <w:t>a</w:t>
      </w:r>
      <w:r>
        <w:rPr>
          <w:color w:val="809C61"/>
        </w:rPr>
        <w:t>a</w:t>
      </w:r>
      <w:r>
        <w:rPr>
          <w:color w:val="7E9C60"/>
        </w:rPr>
        <w:t>a</w:t>
      </w:r>
      <w:r>
        <w:rPr>
          <w:color w:val="7B9B60"/>
        </w:rPr>
        <w:t>a</w:t>
      </w:r>
      <w:r>
        <w:rPr>
          <w:color w:val="799B5F"/>
        </w:rPr>
        <w:t>a</w:t>
      </w:r>
      <w:r>
        <w:rPr>
          <w:color w:val="779A60"/>
        </w:rPr>
        <w:t>a</w:t>
      </w:r>
      <w:r>
        <w:rPr>
          <w:color w:val="729A5E"/>
        </w:rPr>
        <w:t>a</w:t>
      </w:r>
      <w:r>
        <w:rPr>
          <w:color w:val="70985E"/>
        </w:rPr>
        <w:t>a</w:t>
      </w:r>
      <w:r>
        <w:rPr>
          <w:color w:val="6C985D"/>
        </w:rPr>
        <w:t>a</w:t>
      </w:r>
      <w:r>
        <w:rPr>
          <w:color w:val="68965B"/>
        </w:rPr>
        <w:t>a</w:t>
      </w:r>
      <w:r>
        <w:rPr>
          <w:color w:val="659558"/>
        </w:rPr>
        <w:t>a</w:t>
      </w:r>
      <w:r>
        <w:rPr>
          <w:color w:val="639559"/>
        </w:rPr>
        <w:t>a</w:t>
      </w:r>
      <w:r>
        <w:rPr>
          <w:color w:val="609159"/>
        </w:rPr>
        <w:t>a</w:t>
      </w:r>
      <w:r>
        <w:rPr>
          <w:color w:val="5E9159"/>
        </w:rPr>
        <w:t>a</w:t>
      </w:r>
      <w:r>
        <w:rPr>
          <w:color w:val="5D8F58"/>
        </w:rPr>
        <w:t>a</w:t>
      </w:r>
      <w:r>
        <w:rPr>
          <w:color w:val="5A8C57"/>
        </w:rPr>
        <w:t>a</w:t>
      </w:r>
      <w:r>
        <w:rPr>
          <w:color w:val="588A57"/>
        </w:rPr>
        <w:t>a</w:t>
      </w:r>
      <w:r>
        <w:rPr>
          <w:color w:val="558A57"/>
        </w:rPr>
        <w:t>a</w:t>
      </w:r>
      <w:r>
        <w:rPr>
          <w:color w:val="548857"/>
        </w:rPr>
        <w:t>a</w:t>
      </w:r>
      <w:r>
        <w:rPr>
          <w:color w:val="518756"/>
        </w:rPr>
        <w:t>a</w:t>
      </w:r>
      <w:r>
        <w:rPr>
          <w:color w:val="508557"/>
        </w:rPr>
        <w:t>a</w:t>
      </w:r>
      <w:r>
        <w:rPr>
          <w:color w:val="4D8456"/>
        </w:rPr>
        <w:t>a</w:t>
      </w:r>
      <w:r>
        <w:rPr>
          <w:color w:val="4A8154"/>
        </w:rPr>
        <w:t>a</w:t>
      </w:r>
      <w:r>
        <w:rPr>
          <w:color w:val="487F55"/>
        </w:rPr>
        <w:t>a</w:t>
      </w:r>
      <w:r>
        <w:rPr>
          <w:color w:val="487F52"/>
        </w:rPr>
        <w:t>a</w:t>
      </w:r>
      <w:r>
        <w:rPr>
          <w:color w:val="477C50"/>
        </w:rPr>
        <w:t>a</w:t>
      </w:r>
      <w:r>
        <w:rPr>
          <w:color w:val="447C4F"/>
        </w:rPr>
        <w:t>a</w:t>
      </w:r>
      <w:r>
        <w:rPr>
          <w:color w:val="407C4D"/>
        </w:rPr>
        <w:t>a</w:t>
      </w:r>
      <w:r>
        <w:rPr>
          <w:color w:val="38794A"/>
        </w:rPr>
        <w:t>a</w:t>
      </w:r>
      <w:r>
        <w:rPr>
          <w:color w:val="327647"/>
        </w:rPr>
        <w:t>a</w:t>
      </w:r>
      <w:r>
        <w:rPr>
          <w:color w:val="2F7246"/>
        </w:rPr>
        <w:t>a</w:t>
      </w:r>
      <w:r>
        <w:rPr>
          <w:color w:val="326E46"/>
        </w:rPr>
        <w:t>a</w:t>
      </w:r>
      <w:r>
        <w:rPr>
          <w:color w:val="386D4C"/>
        </w:rPr>
        <w:t>a</w:t>
      </w:r>
      <w:r>
        <w:rPr>
          <w:color w:val="365E44"/>
        </w:rPr>
        <w:t>a</w:t>
      </w:r>
      <w:r>
        <w:rPr>
          <w:color w:val="132F1E"/>
        </w:rPr>
        <w:t>a</w:t>
      </w:r>
      <w:r>
        <w:rPr>
          <w:color w:val="000A00"/>
        </w:rPr>
        <w:t>a</w:t>
      </w:r>
      <w:r>
        <w:rPr>
          <w:color w:val="000904"/>
        </w:rPr>
        <w:t>a</w:t>
      </w:r>
      <w:r>
        <w:rPr>
          <w:color w:val="030706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B0106"/>
        </w:rPr>
        <w:t>a</w:t>
      </w:r>
      <w:r>
        <w:rPr>
          <w:color w:val="0A0002"/>
        </w:rPr>
        <w:t>a</w:t>
      </w:r>
      <w:r>
        <w:rPr>
          <w:color w:val="0B0305"/>
        </w:rPr>
        <w:t>a</w:t>
      </w:r>
      <w:r>
        <w:rPr>
          <w:color w:val="0A0505"/>
        </w:rPr>
        <w:t>a</w:t>
      </w:r>
      <w:r>
        <w:rPr>
          <w:color w:val="000100"/>
        </w:rPr>
        <w:t>a</w:t>
      </w:r>
      <w:r>
        <w:rPr>
          <w:color w:val="000701"/>
        </w:rPr>
        <w:t>a</w:t>
      </w:r>
      <w:r>
        <w:rPr>
          <w:color w:val="0E2311"/>
        </w:rPr>
        <w:t>a</w:t>
      </w:r>
      <w:r>
        <w:rPr>
          <w:color w:val="294A31"/>
        </w:rPr>
        <w:t>a</w:t>
      </w:r>
      <w:r>
        <w:rPr>
          <w:color w:val="396646"/>
        </w:rPr>
        <w:t>a</w:t>
      </w:r>
      <w:r>
        <w:rPr>
          <w:color w:val="2F6841"/>
        </w:rPr>
        <w:t>a</w:t>
      </w:r>
      <w:r>
        <w:rPr>
          <w:color w:val="26683C"/>
        </w:rPr>
        <w:t>a</w:t>
      </w:r>
      <w:r>
        <w:rPr>
          <w:color w:val="1B6534"/>
        </w:rPr>
        <w:t>a</w:t>
      </w:r>
      <w:r>
        <w:rPr>
          <w:color w:val="185A2F"/>
        </w:rPr>
        <w:t>a</w:t>
      </w:r>
      <w:r>
        <w:rPr>
          <w:color w:val="295E3A"/>
        </w:rPr>
        <w:t>a</w:t>
      </w:r>
      <w:r>
        <w:rPr>
          <w:color w:val="2E5F3C"/>
        </w:rPr>
        <w:t>a</w:t>
      </w:r>
      <w:r>
        <w:rPr>
          <w:color w:val="34633F"/>
        </w:rPr>
        <w:t>a</w:t>
      </w:r>
      <w:r>
        <w:rPr>
          <w:color w:val="3C6C43"/>
        </w:rPr>
        <w:t>a</w:t>
      </w:r>
      <w:r>
        <w:rPr>
          <w:color w:val="457346"/>
        </w:rPr>
        <w:t>a</w:t>
      </w:r>
      <w:r>
        <w:rPr>
          <w:color w:val="4B7947"/>
        </w:rPr>
        <w:t>a</w:t>
      </w:r>
      <w:r>
        <w:rPr>
          <w:color w:val="5E8954"/>
        </w:rPr>
        <w:t>a</w:t>
      </w:r>
      <w:r>
        <w:rPr>
          <w:color w:val="638E56"/>
        </w:rPr>
        <w:t>a</w:t>
      </w:r>
      <w:r>
        <w:rPr>
          <w:color w:val="6A9658"/>
        </w:rPr>
        <w:t>a</w:t>
      </w:r>
      <w:r>
        <w:rPr>
          <w:color w:val="759E5D"/>
        </w:rPr>
        <w:t>a</w:t>
      </w:r>
      <w:r>
        <w:rPr>
          <w:color w:val="7CA563"/>
        </w:rPr>
        <w:t>a</w:t>
      </w:r>
      <w:r>
        <w:rPr>
          <w:color w:val="81AA65"/>
        </w:rPr>
        <w:t>a</w:t>
      </w:r>
      <w:r>
        <w:rPr>
          <w:color w:val="87AF68"/>
        </w:rPr>
        <w:t>a</w:t>
      </w:r>
      <w:r>
        <w:rPr>
          <w:color w:val="8CB069"/>
        </w:rPr>
        <w:t>a</w:t>
      </w:r>
      <w:r>
        <w:rPr>
          <w:color w:val="8FB46C"/>
        </w:rPr>
        <w:t>a</w:t>
      </w:r>
      <w:r>
        <w:rPr>
          <w:color w:val="92B770"/>
        </w:rPr>
        <w:t>a</w:t>
      </w:r>
      <w:r>
        <w:rPr>
          <w:color w:val="94B872"/>
        </w:rPr>
        <w:t>a</w:t>
      </w:r>
      <w:r>
        <w:rPr>
          <w:color w:val="93B872"/>
        </w:rPr>
        <w:t>a</w:t>
      </w:r>
      <w:r>
        <w:rPr>
          <w:color w:val="91B570"/>
        </w:rPr>
        <w:t>a</w:t>
      </w:r>
      <w:r>
        <w:rPr>
          <w:color w:val="8DB16D"/>
        </w:rPr>
        <w:t>a</w:t>
      </w:r>
      <w:r>
        <w:rPr>
          <w:color w:val="87AB69"/>
        </w:rPr>
        <w:t>a</w:t>
      </w:r>
      <w:r>
        <w:rPr>
          <w:color w:val="83A765"/>
        </w:rPr>
        <w:t>a</w:t>
      </w:r>
      <w:r>
        <w:rPr>
          <w:color w:val="7FA361"/>
        </w:rPr>
        <w:t>a</w:t>
      </w:r>
      <w:r>
        <w:rPr>
          <w:color w:val="799D5B"/>
        </w:rPr>
        <w:t>a</w:t>
      </w:r>
      <w:r>
        <w:rPr>
          <w:color w:val="709A56"/>
        </w:rPr>
        <w:t>a</w:t>
      </w:r>
      <w:r>
        <w:rPr>
          <w:color w:val="60904D"/>
        </w:rPr>
        <w:t>a</w:t>
      </w:r>
      <w:r>
        <w:rPr>
          <w:color w:val="568746"/>
        </w:rPr>
        <w:t>a</w:t>
      </w:r>
      <w:r>
        <w:rPr>
          <w:color w:val="4C7E3F"/>
        </w:rPr>
        <w:t>a</w:t>
      </w:r>
      <w:r>
        <w:rPr>
          <w:color w:val="44773B"/>
        </w:rPr>
        <w:t>a</w:t>
      </w:r>
      <w:r>
        <w:rPr>
          <w:color w:val="376A35"/>
        </w:rPr>
        <w:t>a</w:t>
      </w:r>
      <w:r>
        <w:rPr>
          <w:color w:val="2C6131"/>
        </w:rPr>
        <w:t>a</w:t>
      </w:r>
      <w:r>
        <w:rPr>
          <w:color w:val="2B6035"/>
        </w:rPr>
        <w:t>a</w:t>
      </w:r>
      <w:r>
        <w:rPr>
          <w:color w:val="265D38"/>
        </w:rPr>
        <w:t>a</w:t>
      </w:r>
      <w:r>
        <w:rPr>
          <w:color w:val="245B3D"/>
        </w:rPr>
        <w:t>a</w:t>
      </w:r>
      <w:r>
        <w:rPr>
          <w:color w:val="255C43"/>
        </w:rPr>
        <w:t>a</w:t>
      </w:r>
      <w:r>
        <w:rPr>
          <w:color w:val="245A44"/>
        </w:rPr>
        <w:t>a</w:t>
      </w:r>
      <w:r>
        <w:rPr>
          <w:color w:val="205942"/>
        </w:rPr>
        <w:t>a</w:t>
      </w:r>
      <w:r>
        <w:rPr>
          <w:color w:val="1D5D3D"/>
        </w:rPr>
        <w:t>a</w:t>
      </w:r>
      <w:r>
        <w:rPr>
          <w:color w:val="1C603B"/>
        </w:rPr>
        <w:t>a</w:t>
      </w:r>
      <w:r>
        <w:rPr>
          <w:color w:val="1E5E3C"/>
        </w:rPr>
        <w:t>a</w:t>
      </w:r>
      <w:r>
        <w:rPr>
          <w:color w:val="205D3D"/>
        </w:rPr>
        <w:t>a</w:t>
      </w:r>
      <w:r>
        <w:rPr>
          <w:color w:val="215C3E"/>
        </w:rPr>
        <w:t>a</w:t>
      </w:r>
      <w:r>
        <w:rPr>
          <w:color w:val="245B40"/>
        </w:rPr>
        <w:t>a</w:t>
      </w:r>
      <w:r>
        <w:rPr>
          <w:color w:val="275A42"/>
        </w:rPr>
        <w:t>a</w:t>
      </w:r>
      <w:r>
        <w:rPr>
          <w:color w:val="2A5944"/>
        </w:rPr>
        <w:t>a</w:t>
      </w:r>
      <w:r>
        <w:rPr>
          <w:color w:val="2E5846"/>
        </w:rPr>
        <w:t>a</w:t>
      </w:r>
      <w:r>
        <w:rPr>
          <w:color w:val="2F5748"/>
        </w:rPr>
        <w:t>a</w:t>
      </w:r>
      <w:r>
        <w:rPr>
          <w:color w:val="294F41"/>
        </w:rPr>
        <w:t>a</w:t>
      </w:r>
      <w:r>
        <w:rPr>
          <w:color w:val="1B3E32"/>
        </w:rPr>
        <w:t>a</w:t>
      </w:r>
      <w:r>
        <w:rPr>
          <w:color w:val="102D22"/>
        </w:rPr>
        <w:t>a</w:t>
      </w:r>
      <w:r>
        <w:rPr>
          <w:color w:val="02180C"/>
        </w:rPr>
        <w:t>a</w:t>
      </w:r>
      <w:r>
        <w:rPr>
          <w:color w:val="000B02"/>
        </w:rPr>
        <w:t>a</w:t>
      </w:r>
      <w:r>
        <w:rPr>
          <w:color w:val="000600"/>
        </w:rPr>
        <w:t>a</w:t>
      </w:r>
      <w:r>
        <w:rPr>
          <w:color w:val="000400"/>
        </w:rPr>
        <w:t>a</w:t>
      </w:r>
      <w:r>
        <w:rPr>
          <w:color w:val="010601"/>
        </w:rPr>
        <w:t>a</w:t>
      </w:r>
      <w:r>
        <w:rPr>
          <w:color w:val="040B04"/>
        </w:rPr>
        <w:t>a</w:t>
      </w:r>
      <w:r>
        <w:rPr>
          <w:color w:val="000802"/>
        </w:rPr>
        <w:t>a</w:t>
      </w:r>
      <w:r>
        <w:rPr>
          <w:color w:val="010802"/>
        </w:rPr>
        <w:t>a</w:t>
      </w:r>
      <w:r>
        <w:rPr>
          <w:color w:val="051E14"/>
        </w:rPr>
        <w:t>a</w:t>
      </w:r>
      <w:r>
        <w:rPr>
          <w:color w:val="1F4337"/>
        </w:rPr>
        <w:t>a</w:t>
      </w:r>
      <w:r>
        <w:rPr>
          <w:color w:val="2D594A"/>
        </w:rPr>
        <w:t>a</w:t>
      </w:r>
      <w:r>
        <w:rPr>
          <w:color w:val="265846"/>
        </w:rPr>
        <w:t>a</w:t>
      </w:r>
      <w:r>
        <w:rPr>
          <w:color w:val="235942"/>
        </w:rPr>
        <w:t>a</w:t>
      </w:r>
      <w:r>
        <w:rPr>
          <w:color w:val="21573F"/>
        </w:rPr>
        <w:t>a</w:t>
      </w:r>
      <w:r>
        <w:rPr>
          <w:color w:val="20563E"/>
        </w:rPr>
        <w:t>a</w:t>
      </w:r>
      <w:r>
        <w:rPr>
          <w:color w:val="215740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25742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25744"/>
        </w:rPr>
        <w:t>a</w:t>
      </w:r>
      <w:r>
        <w:rPr>
          <w:color w:val="225745"/>
        </w:rPr>
        <w:t>a</w:t>
      </w:r>
      <w:r>
        <w:rPr>
          <w:color w:val="225745"/>
        </w:rPr>
        <w:t>a</w:t>
      </w:r>
      <w:r>
        <w:rPr>
          <w:color w:val="225745"/>
        </w:rPr>
        <w:t>a</w:t>
      </w:r>
      <w:r>
        <w:rPr>
          <w:color w:val="225545"/>
        </w:rPr>
        <w:t>a</w:t>
      </w:r>
      <w:r>
        <w:rPr>
          <w:color w:val="215445"/>
        </w:rPr>
        <w:t>a</w:t>
      </w:r>
      <w:r>
        <w:rPr>
          <w:color w:val="215445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1F5243"/>
        </w:rPr>
        <w:t>a</w:t>
      </w:r>
      <w:r>
        <w:rPr>
          <w:color w:val="1E5043"/>
        </w:rPr>
        <w:t>a</w:t>
      </w:r>
      <w:r>
        <w:rPr>
          <w:color w:val="1E5044"/>
        </w:rPr>
        <w:t>a</w:t>
      </w:r>
      <w:r>
        <w:rPr>
          <w:color w:val="1E5044"/>
        </w:rPr>
        <w:t>a</w:t>
      </w:r>
      <w:r>
        <w:rPr>
          <w:color w:val="1E5145"/>
        </w:rPr>
        <w:t>a</w:t>
      </w:r>
      <w:r>
        <w:rPr>
          <w:color w:val="1E5045"/>
        </w:rPr>
        <w:t>a</w:t>
      </w:r>
      <w:r>
        <w:rPr>
          <w:color w:val="1E5045"/>
        </w:rPr>
        <w:t>a</w:t>
      </w:r>
      <w:r>
        <w:rPr>
          <w:color w:val="1E5045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C4F46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C4F44"/>
        </w:rPr>
        <w:t>a</w:t>
      </w:r>
      <w:r>
        <w:rPr>
          <w:color w:val="17493E"/>
        </w:rPr>
        <w:t>a</w:t>
      </w:r>
      <w:r>
        <w:rPr>
          <w:color w:val="1C4C42"/>
        </w:rPr>
        <w:t>a</w:t>
      </w:r>
      <w:r>
        <w:rPr>
          <w:color w:val="224D43"/>
        </w:rPr>
        <w:t>a</w:t>
      </w:r>
      <w:r>
        <w:rPr>
          <w:color w:val="13342D"/>
        </w:rPr>
        <w:t>a</w:t>
      </w:r>
      <w:r>
        <w:rPr>
          <w:color w:val="00110E"/>
        </w:rPr>
        <w:t>a</w:t>
      </w:r>
      <w:r>
        <w:rPr>
          <w:color w:val="000304"/>
        </w:rPr>
        <w:t>a</w:t>
      </w:r>
      <w:r>
        <w:rPr>
          <w:color w:val="040104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302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30103"/>
        </w:rPr>
        <w:t>a</w:t>
      </w:r>
      <w:r>
        <w:rPr>
          <w:color w:val="050102"/>
        </w:rPr>
        <w:t>a</w:t>
      </w:r>
      <w:r>
        <w:rPr>
          <w:color w:val="050100"/>
        </w:rPr>
        <w:t>a</w:t>
      </w:r>
      <w:r>
        <w:rPr>
          <w:color w:val="050200"/>
        </w:rPr>
        <w:t>a</w:t>
      </w:r>
      <w:r>
        <w:rPr>
          <w:color w:val="030100"/>
        </w:rPr>
        <w:t>a</w:t>
      </w:r>
      <w:r>
        <w:rPr>
          <w:color w:val="030401"/>
        </w:rPr>
        <w:t>a</w:t>
      </w:r>
      <w:r>
        <w:rPr>
          <w:color w:val="010605"/>
        </w:rPr>
        <w:t>a</w:t>
      </w:r>
      <w:r>
        <w:rPr>
          <w:color w:val="000607"/>
        </w:rPr>
        <w:t>a</w:t>
      </w:r>
      <w:r>
        <w:rPr>
          <w:color w:val="00070A"/>
        </w:rPr>
        <w:t>a</w:t>
      </w:r>
      <w:r>
        <w:rPr>
          <w:color w:val="000E12"/>
        </w:rPr>
        <w:t>a</w:t>
      </w:r>
      <w:r>
        <w:rPr>
          <w:color w:val="102E39"/>
        </w:rPr>
        <w:t>a</w:t>
      </w:r>
      <w:r>
        <w:rPr>
          <w:color w:val="1F4C5D"/>
        </w:rPr>
        <w:t>a</w:t>
      </w:r>
      <w:r>
        <w:rPr>
          <w:color w:val="255569"/>
        </w:rPr>
        <w:t>a</w:t>
      </w:r>
      <w:r>
        <w:rPr>
          <w:color w:val="1F5365"/>
        </w:rPr>
        <w:t>a</w:t>
      </w:r>
      <w:r>
        <w:rPr>
          <w:color w:val="164C5F"/>
        </w:rPr>
        <w:t>a</w:t>
      </w:r>
      <w:r>
        <w:rPr>
          <w:color w:val="144D60"/>
        </w:rPr>
        <w:t>a</w:t>
      </w:r>
      <w:r>
        <w:rPr>
          <w:color w:val="195265"/>
        </w:rPr>
        <w:t>a</w:t>
      </w:r>
      <w:r>
        <w:rPr>
          <w:color w:val="175063"/>
        </w:rPr>
        <w:t>a</w:t>
      </w:r>
      <w:r>
        <w:rPr>
          <w:color w:val="174F62"/>
        </w:rPr>
        <w:t>a</w:t>
      </w:r>
      <w:r>
        <w:rPr>
          <w:color w:val="194D62"/>
        </w:rPr>
        <w:t>a</w:t>
      </w:r>
      <w:r>
        <w:rPr>
          <w:color w:val="1A4C62"/>
        </w:rPr>
        <w:t>a</w:t>
      </w:r>
      <w:r>
        <w:rPr>
          <w:color w:val="1C4A61"/>
        </w:rPr>
        <w:t>a</w:t>
      </w:r>
      <w:r>
        <w:rPr>
          <w:color w:val="1C4B5F"/>
        </w:rPr>
        <w:t>a</w:t>
      </w:r>
      <w:r>
        <w:rPr>
          <w:color w:val="194A5B"/>
        </w:rPr>
        <w:t>a</w:t>
      </w:r>
      <w:r>
        <w:rPr>
          <w:color w:val="184A5A"/>
        </w:rPr>
        <w:t>a</w:t>
      </w:r>
      <w:r>
        <w:rPr>
          <w:color w:val="18495A"/>
        </w:rPr>
        <w:t>a</w:t>
      </w:r>
      <w:r>
        <w:rPr>
          <w:color w:val="18485C"/>
        </w:rPr>
        <w:t>a</w:t>
      </w:r>
      <w:r>
        <w:rPr>
          <w:color w:val="17475B"/>
        </w:rPr>
        <w:t>a</w:t>
      </w:r>
      <w:r>
        <w:rPr>
          <w:color w:val="18475B"/>
        </w:rPr>
        <w:t>a</w:t>
      </w:r>
      <w:r>
        <w:rPr>
          <w:color w:val="17455C"/>
        </w:rPr>
        <w:t>a</w:t>
      </w:r>
      <w:r>
        <w:rPr>
          <w:color w:val="17455C"/>
        </w:rPr>
        <w:t>a</w:t>
      </w:r>
      <w:r>
        <w:rPr>
          <w:color w:val="17445B"/>
        </w:rPr>
        <w:t>a</w:t>
      </w:r>
      <w:r>
        <w:rPr>
          <w:color w:val="17435C"/>
        </w:rPr>
        <w:t>a</w:t>
      </w:r>
      <w:r>
        <w:rPr>
          <w:color w:val="16425B"/>
        </w:rPr>
        <w:t>a</w:t>
      </w:r>
      <w:r>
        <w:rPr>
          <w:color w:val="18425B"/>
        </w:rPr>
        <w:t>a</w:t>
      </w:r>
      <w:r>
        <w:rPr>
          <w:color w:val="18415B"/>
        </w:rPr>
        <w:t>a</w:t>
      </w:r>
      <w:r>
        <w:rPr>
          <w:color w:val="18405A"/>
        </w:rPr>
        <w:t>a</w:t>
      </w:r>
      <w:r>
        <w:rPr>
          <w:color w:val="173F59"/>
        </w:rPr>
        <w:t>a</w:t>
      </w:r>
      <w:r>
        <w:rPr>
          <w:color w:val="173F59"/>
        </w:rPr>
        <w:t>a</w:t>
      </w:r>
      <w:r>
        <w:rPr>
          <w:color w:val="163E58"/>
        </w:rPr>
        <w:t>a</w:t>
      </w:r>
      <w:r>
        <w:rPr>
          <w:color w:val="163E58"/>
        </w:rPr>
        <w:t>a</w:t>
      </w:r>
      <w:r>
        <w:rPr>
          <w:color w:val="153E57"/>
        </w:rPr>
        <w:t>a</w:t>
      </w:r>
      <w:r>
        <w:rPr>
          <w:color w:val="133B55"/>
        </w:rPr>
        <w:t>a</w:t>
      </w:r>
      <w:r>
        <w:rPr>
          <w:color w:val="133B55"/>
        </w:rPr>
        <w:t>a</w:t>
      </w:r>
      <w:r>
        <w:rPr>
          <w:color w:val="123A54"/>
        </w:rPr>
        <w:t>a</w:t>
      </w:r>
      <w:r>
        <w:rPr>
          <w:color w:val="123A54"/>
        </w:rPr>
        <w:t>a</w:t>
      </w:r>
      <w:r>
        <w:rPr>
          <w:color w:val="113A53"/>
        </w:rPr>
        <w:t>a</w:t>
      </w:r>
      <w:r>
        <w:rPr>
          <w:color w:val="113953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33855"/>
        </w:rPr>
        <w:t>a</w:t>
      </w:r>
      <w:r>
        <w:rPr>
          <w:color w:val="133855"/>
        </w:rPr>
        <w:t>a</w:t>
      </w:r>
      <w:r>
        <w:rPr>
          <w:color w:val="133855"/>
        </w:rPr>
        <w:t>a</w:t>
      </w:r>
      <w:r>
        <w:rPr>
          <w:color w:val="133855"/>
        </w:rPr>
        <w:t>a</w:t>
      </w:r>
      <w:r>
        <w:rPr>
          <w:color w:val="133855"/>
        </w:rPr>
        <w:t>a</w:t>
      </w:r>
      <w:r>
        <w:rPr>
          <w:color w:val="133855"/>
        </w:rPr>
        <w:t>a</w:t>
      </w:r>
      <w:r>
        <w:rPr>
          <w:color w:val="143755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23553"/>
        </w:rPr>
        <w:t>a</w:t>
      </w:r>
      <w:r>
        <w:rPr>
          <w:color w:val="133453"/>
        </w:rPr>
        <w:t>a</w:t>
      </w:r>
      <w:r>
        <w:rPr>
          <w:color w:val="133453"/>
        </w:rPr>
        <w:t>a</w:t>
      </w:r>
      <w:r>
        <w:rPr>
          <w:color w:val="153453"/>
        </w:rPr>
        <w:t>a</w:t>
      </w:r>
      <w:r>
        <w:rPr>
          <w:color w:val="143352"/>
        </w:rPr>
        <w:t>a</w:t>
      </w:r>
      <w:r>
        <w:rPr>
          <w:color w:val="143352"/>
        </w:rPr>
        <w:t>a</w:t>
      </w:r>
      <w:r>
        <w:rPr>
          <w:color w:val="143151"/>
        </w:rPr>
        <w:t>a</w:t>
      </w:r>
      <w:r>
        <w:rPr>
          <w:color w:val="143151"/>
        </w:rPr>
        <w:t>a</w:t>
      </w:r>
    </w:p>
    <w:p>
      <w:r>
        <w:rPr>
          <w:color w:val="A3AA6E"/>
        </w:rPr>
        <w:t>a</w:t>
      </w:r>
      <w:r>
        <w:rPr>
          <w:color w:val="A4AB6F"/>
        </w:rPr>
        <w:t>a</w:t>
      </w:r>
      <w:r>
        <w:rPr>
          <w:color w:val="A6AC70"/>
        </w:rPr>
        <w:t>a</w:t>
      </w:r>
      <w:r>
        <w:rPr>
          <w:color w:val="A6AC6F"/>
        </w:rPr>
        <w:t>a</w:t>
      </w:r>
      <w:r>
        <w:rPr>
          <w:color w:val="A5AB6D"/>
        </w:rPr>
        <w:t>a</w:t>
      </w:r>
      <w:r>
        <w:rPr>
          <w:color w:val="A5AB6D"/>
        </w:rPr>
        <w:t>a</w:t>
      </w:r>
      <w:r>
        <w:rPr>
          <w:color w:val="A4AB6D"/>
        </w:rPr>
        <w:t>a</w:t>
      </w:r>
      <w:r>
        <w:rPr>
          <w:color w:val="A3AC6D"/>
        </w:rPr>
        <w:t>a</w:t>
      </w:r>
      <w:r>
        <w:rPr>
          <w:color w:val="A3AC6D"/>
        </w:rPr>
        <w:t>a</w:t>
      </w:r>
      <w:r>
        <w:rPr>
          <w:color w:val="A2AC6D"/>
        </w:rPr>
        <w:t>a</w:t>
      </w:r>
      <w:r>
        <w:rPr>
          <w:color w:val="A0AA6B"/>
        </w:rPr>
        <w:t>a</w:t>
      </w:r>
      <w:r>
        <w:rPr>
          <w:color w:val="9FAB6B"/>
        </w:rPr>
        <w:t>a</w:t>
      </w:r>
      <w:r>
        <w:rPr>
          <w:color w:val="9FAB6B"/>
        </w:rPr>
        <w:t>a</w:t>
      </w:r>
      <w:r>
        <w:rPr>
          <w:color w:val="9DAA6A"/>
        </w:rPr>
        <w:t>a</w:t>
      </w:r>
      <w:r>
        <w:rPr>
          <w:color w:val="9DAA6A"/>
        </w:rPr>
        <w:t>a</w:t>
      </w:r>
      <w:r>
        <w:rPr>
          <w:color w:val="9CAA6A"/>
        </w:rPr>
        <w:t>a</w:t>
      </w:r>
      <w:r>
        <w:rPr>
          <w:color w:val="99A769"/>
        </w:rPr>
        <w:t>a</w:t>
      </w:r>
      <w:r>
        <w:rPr>
          <w:color w:val="98A869"/>
        </w:rPr>
        <w:t>a</w:t>
      </w:r>
      <w:r>
        <w:rPr>
          <w:color w:val="96A868"/>
        </w:rPr>
        <w:t>a</w:t>
      </w:r>
      <w:r>
        <w:rPr>
          <w:color w:val="94A767"/>
        </w:rPr>
        <w:t>a</w:t>
      </w:r>
      <w:r>
        <w:rPr>
          <w:color w:val="92A767"/>
        </w:rPr>
        <w:t>a</w:t>
      </w:r>
      <w:r>
        <w:rPr>
          <w:color w:val="91A667"/>
        </w:rPr>
        <w:t>a</w:t>
      </w:r>
      <w:r>
        <w:rPr>
          <w:color w:val="8FA567"/>
        </w:rPr>
        <w:t>a</w:t>
      </w:r>
      <w:r>
        <w:rPr>
          <w:color w:val="8CA466"/>
        </w:rPr>
        <w:t>a</w:t>
      </w:r>
      <w:r>
        <w:rPr>
          <w:color w:val="8AA466"/>
        </w:rPr>
        <w:t>a</w:t>
      </w:r>
      <w:r>
        <w:rPr>
          <w:color w:val="86A365"/>
        </w:rPr>
        <w:t>a</w:t>
      </w:r>
      <w:r>
        <w:rPr>
          <w:color w:val="85A164"/>
        </w:rPr>
        <w:t>a</w:t>
      </w:r>
      <w:r>
        <w:rPr>
          <w:color w:val="84A063"/>
        </w:rPr>
        <w:t>a</w:t>
      </w:r>
      <w:r>
        <w:rPr>
          <w:color w:val="829E62"/>
        </w:rPr>
        <w:t>a</w:t>
      </w:r>
      <w:r>
        <w:rPr>
          <w:color w:val="7F9C61"/>
        </w:rPr>
        <w:t>a</w:t>
      </w:r>
      <w:r>
        <w:rPr>
          <w:color w:val="7E9C60"/>
        </w:rPr>
        <w:t>a</w:t>
      </w:r>
      <w:r>
        <w:rPr>
          <w:color w:val="7B9B5F"/>
        </w:rPr>
        <w:t>a</w:t>
      </w:r>
      <w:r>
        <w:rPr>
          <w:color w:val="789A5F"/>
        </w:rPr>
        <w:t>a</w:t>
      </w:r>
      <w:r>
        <w:rPr>
          <w:color w:val="76995F"/>
        </w:rPr>
        <w:t>a</w:t>
      </w:r>
      <w:r>
        <w:rPr>
          <w:color w:val="739A5F"/>
        </w:rPr>
        <w:t>a</w:t>
      </w:r>
      <w:r>
        <w:rPr>
          <w:color w:val="70985D"/>
        </w:rPr>
        <w:t>a</w:t>
      </w:r>
      <w:r>
        <w:rPr>
          <w:color w:val="6D985D"/>
        </w:rPr>
        <w:t>a</w:t>
      </w:r>
      <w:r>
        <w:rPr>
          <w:color w:val="69965B"/>
        </w:rPr>
        <w:t>a</w:t>
      </w:r>
      <w:r>
        <w:rPr>
          <w:color w:val="65965A"/>
        </w:rPr>
        <w:t>a</w:t>
      </w:r>
      <w:r>
        <w:rPr>
          <w:color w:val="629459"/>
        </w:rPr>
        <w:t>a</w:t>
      </w:r>
      <w:r>
        <w:rPr>
          <w:color w:val="61925A"/>
        </w:rPr>
        <w:t>a</w:t>
      </w:r>
      <w:r>
        <w:rPr>
          <w:color w:val="5E9159"/>
        </w:rPr>
        <w:t>a</w:t>
      </w:r>
      <w:r>
        <w:rPr>
          <w:color w:val="5D8F58"/>
        </w:rPr>
        <w:t>a</w:t>
      </w:r>
      <w:r>
        <w:rPr>
          <w:color w:val="5B8D58"/>
        </w:rPr>
        <w:t>a</w:t>
      </w:r>
      <w:r>
        <w:rPr>
          <w:color w:val="598B58"/>
        </w:rPr>
        <w:t>a</w:t>
      </w:r>
      <w:r>
        <w:rPr>
          <w:color w:val="568956"/>
        </w:rPr>
        <w:t>a</w:t>
      </w:r>
      <w:r>
        <w:rPr>
          <w:color w:val="538756"/>
        </w:rPr>
        <w:t>a</w:t>
      </w:r>
      <w:r>
        <w:rPr>
          <w:color w:val="518756"/>
        </w:rPr>
        <w:t>a</w:t>
      </w:r>
      <w:r>
        <w:rPr>
          <w:color w:val="508655"/>
        </w:rPr>
        <w:t>a</w:t>
      </w:r>
      <w:r>
        <w:rPr>
          <w:color w:val="4E8456"/>
        </w:rPr>
        <w:t>a</w:t>
      </w:r>
      <w:r>
        <w:rPr>
          <w:color w:val="4B8255"/>
        </w:rPr>
        <w:t>a</w:t>
      </w:r>
      <w:r>
        <w:rPr>
          <w:color w:val="488054"/>
        </w:rPr>
        <w:t>a</w:t>
      </w:r>
      <w:r>
        <w:rPr>
          <w:color w:val="477E54"/>
        </w:rPr>
        <w:t>a</w:t>
      </w:r>
      <w:r>
        <w:rPr>
          <w:color w:val="457C52"/>
        </w:rPr>
        <w:t>a</w:t>
      </w:r>
      <w:r>
        <w:rPr>
          <w:color w:val="457C51"/>
        </w:rPr>
        <w:t>a</w:t>
      </w:r>
      <w:r>
        <w:rPr>
          <w:color w:val="437C4F"/>
        </w:rPr>
        <w:t>a</w:t>
      </w:r>
      <w:r>
        <w:rPr>
          <w:color w:val="3F7B4C"/>
        </w:rPr>
        <w:t>a</w:t>
      </w:r>
      <w:r>
        <w:rPr>
          <w:color w:val="387848"/>
        </w:rPr>
        <w:t>a</w:t>
      </w:r>
      <w:r>
        <w:rPr>
          <w:color w:val="327444"/>
        </w:rPr>
        <w:t>a</w:t>
      </w:r>
      <w:r>
        <w:rPr>
          <w:color w:val="2F7143"/>
        </w:rPr>
        <w:t>a</w:t>
      </w:r>
      <w:r>
        <w:rPr>
          <w:color w:val="2E6B41"/>
        </w:rPr>
        <w:t>a</w:t>
      </w:r>
      <w:r>
        <w:rPr>
          <w:color w:val="3B714D"/>
        </w:rPr>
        <w:t>a</w:t>
      </w:r>
      <w:r>
        <w:rPr>
          <w:color w:val="3F6F51"/>
        </w:rPr>
        <w:t>a</w:t>
      </w:r>
      <w:r>
        <w:rPr>
          <w:color w:val="285139"/>
        </w:rPr>
        <w:t>a</w:t>
      </w:r>
      <w:r>
        <w:rPr>
          <w:color w:val="082513"/>
        </w:rPr>
        <w:t>a</w:t>
      </w:r>
      <w:r>
        <w:rPr>
          <w:color w:val="000C01"/>
        </w:rPr>
        <w:t>a</w:t>
      </w:r>
      <w:r>
        <w:rPr>
          <w:color w:val="0005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80001"/>
        </w:rPr>
        <w:t>a</w:t>
      </w:r>
      <w:r>
        <w:rPr>
          <w:color w:val="0A0000"/>
        </w:rPr>
        <w:t>a</w:t>
      </w:r>
      <w:r>
        <w:rPr>
          <w:color w:val="070000"/>
        </w:rPr>
        <w:t>a</w:t>
      </w:r>
      <w:r>
        <w:rPr>
          <w:color w:val="010100"/>
        </w:rPr>
        <w:t>a</w:t>
      </w:r>
      <w:r>
        <w:rPr>
          <w:color w:val="010802"/>
        </w:rPr>
        <w:t>a</w:t>
      </w:r>
      <w:r>
        <w:rPr>
          <w:color w:val="0F2615"/>
        </w:rPr>
        <w:t>a</w:t>
      </w:r>
      <w:r>
        <w:rPr>
          <w:color w:val="284B33"/>
        </w:rPr>
        <w:t>a</w:t>
      </w:r>
      <w:r>
        <w:rPr>
          <w:color w:val="346243"/>
        </w:rPr>
        <w:t>a</w:t>
      </w:r>
      <w:r>
        <w:rPr>
          <w:color w:val="316944"/>
        </w:rPr>
        <w:t>a</w:t>
      </w:r>
      <w:r>
        <w:rPr>
          <w:color w:val="27673D"/>
        </w:rPr>
        <w:t>a</w:t>
      </w:r>
      <w:r>
        <w:rPr>
          <w:color w:val="246A3D"/>
        </w:rPr>
        <w:t>a</w:t>
      </w:r>
      <w:r>
        <w:rPr>
          <w:color w:val="246F3E"/>
        </w:rPr>
        <w:t>a</w:t>
      </w:r>
      <w:r>
        <w:rPr>
          <w:color w:val="286D3D"/>
        </w:rPr>
        <w:t>a</w:t>
      </w:r>
      <w:r>
        <w:rPr>
          <w:color w:val="2D683A"/>
        </w:rPr>
        <w:t>a</w:t>
      </w:r>
      <w:r>
        <w:rPr>
          <w:color w:val="2C6437"/>
        </w:rPr>
        <w:t>a</w:t>
      </w:r>
      <w:r>
        <w:rPr>
          <w:color w:val="296135"/>
        </w:rPr>
        <w:t>a</w:t>
      </w:r>
      <w:r>
        <w:rPr>
          <w:color w:val="2A6135"/>
        </w:rPr>
        <w:t>a</w:t>
      </w:r>
      <w:r>
        <w:rPr>
          <w:color w:val="2C6237"/>
        </w:rPr>
        <w:t>a</w:t>
      </w:r>
      <w:r>
        <w:rPr>
          <w:color w:val="2E6338"/>
        </w:rPr>
        <w:t>a</w:t>
      </w:r>
      <w:r>
        <w:rPr>
          <w:color w:val="285C34"/>
        </w:rPr>
        <w:t>a</w:t>
      </w:r>
      <w:r>
        <w:rPr>
          <w:color w:val="2A5D35"/>
        </w:rPr>
        <w:t>a</w:t>
      </w:r>
      <w:r>
        <w:rPr>
          <w:color w:val="2E5F38"/>
        </w:rPr>
        <w:t>a</w:t>
      </w:r>
      <w:r>
        <w:rPr>
          <w:color w:val="32623C"/>
        </w:rPr>
        <w:t>a</w:t>
      </w:r>
      <w:r>
        <w:rPr>
          <w:color w:val="376641"/>
        </w:rPr>
        <w:t>a</w:t>
      </w:r>
      <w:r>
        <w:rPr>
          <w:color w:val="3C6A43"/>
        </w:rPr>
        <w:t>a</w:t>
      </w:r>
      <w:r>
        <w:rPr>
          <w:color w:val="446F43"/>
        </w:rPr>
        <w:t>a</w:t>
      </w:r>
      <w:r>
        <w:rPr>
          <w:color w:val="467143"/>
        </w:rPr>
        <w:t>a</w:t>
      </w:r>
      <w:r>
        <w:rPr>
          <w:color w:val="497446"/>
        </w:rPr>
        <w:t>a</w:t>
      </w:r>
      <w:r>
        <w:rPr>
          <w:color w:val="4B7648"/>
        </w:rPr>
        <w:t>a</w:t>
      </w:r>
      <w:r>
        <w:rPr>
          <w:color w:val="4D774B"/>
        </w:rPr>
        <w:t>a</w:t>
      </w:r>
      <w:r>
        <w:rPr>
          <w:color w:val="4C774B"/>
        </w:rPr>
        <w:t>a</w:t>
      </w:r>
      <w:r>
        <w:rPr>
          <w:color w:val="4E784E"/>
        </w:rPr>
        <w:t>a</w:t>
      </w:r>
      <w:r>
        <w:rPr>
          <w:color w:val="4D784E"/>
        </w:rPr>
        <w:t>a</w:t>
      </w:r>
      <w:r>
        <w:rPr>
          <w:color w:val="487248"/>
        </w:rPr>
        <w:t>a</w:t>
      </w:r>
      <w:r>
        <w:rPr>
          <w:color w:val="436D45"/>
        </w:rPr>
        <w:t>a</w:t>
      </w:r>
      <w:r>
        <w:rPr>
          <w:color w:val="3E6840"/>
        </w:rPr>
        <w:t>a</w:t>
      </w:r>
      <w:r>
        <w:rPr>
          <w:color w:val="39623A"/>
        </w:rPr>
        <w:t>a</w:t>
      </w:r>
      <w:r>
        <w:rPr>
          <w:color w:val="325F36"/>
        </w:rPr>
        <w:t>a</w:t>
      </w:r>
      <w:r>
        <w:rPr>
          <w:color w:val="295C34"/>
        </w:rPr>
        <w:t>a</w:t>
      </w:r>
      <w:r>
        <w:rPr>
          <w:color w:val="265B35"/>
        </w:rPr>
        <w:t>a</w:t>
      </w:r>
      <w:r>
        <w:rPr>
          <w:color w:val="265B35"/>
        </w:rPr>
        <w:t>a</w:t>
      </w:r>
      <w:r>
        <w:rPr>
          <w:color w:val="275C38"/>
        </w:rPr>
        <w:t>a</w:t>
      </w:r>
      <w:r>
        <w:rPr>
          <w:color w:val="255C38"/>
        </w:rPr>
        <w:t>a</w:t>
      </w:r>
      <w:r>
        <w:rPr>
          <w:color w:val="235936"/>
        </w:rPr>
        <w:t>a</w:t>
      </w:r>
      <w:r>
        <w:rPr>
          <w:color w:val="255D3A"/>
        </w:rPr>
        <w:t>a</w:t>
      </w:r>
      <w:r>
        <w:rPr>
          <w:color w:val="245C3C"/>
        </w:rPr>
        <w:t>a</w:t>
      </w:r>
      <w:r>
        <w:rPr>
          <w:color w:val="235D3E"/>
        </w:rPr>
        <w:t>a</w:t>
      </w:r>
      <w:r>
        <w:rPr>
          <w:color w:val="245F3F"/>
        </w:rPr>
        <w:t>a</w:t>
      </w:r>
      <w:r>
        <w:rPr>
          <w:color w:val="245F3F"/>
        </w:rPr>
        <w:t>a</w:t>
      </w:r>
      <w:r>
        <w:rPr>
          <w:color w:val="245F41"/>
        </w:rPr>
        <w:t>a</w:t>
      </w:r>
      <w:r>
        <w:rPr>
          <w:color w:val="1E5E3D"/>
        </w:rPr>
        <w:t>a</w:t>
      </w:r>
      <w:r>
        <w:rPr>
          <w:color w:val="1D5F3C"/>
        </w:rPr>
        <w:t>a</w:t>
      </w:r>
      <w:r>
        <w:rPr>
          <w:color w:val="1E5E3D"/>
        </w:rPr>
        <w:t>a</w:t>
      </w:r>
      <w:r>
        <w:rPr>
          <w:color w:val="1E5D3E"/>
        </w:rPr>
        <w:t>a</w:t>
      </w:r>
      <w:r>
        <w:rPr>
          <w:color w:val="205D3E"/>
        </w:rPr>
        <w:t>a</w:t>
      </w:r>
      <w:r>
        <w:rPr>
          <w:color w:val="215C40"/>
        </w:rPr>
        <w:t>a</w:t>
      </w:r>
      <w:r>
        <w:rPr>
          <w:color w:val="225C41"/>
        </w:rPr>
        <w:t>a</w:t>
      </w:r>
      <w:r>
        <w:rPr>
          <w:color w:val="225940"/>
        </w:rPr>
        <w:t>a</w:t>
      </w:r>
      <w:r>
        <w:rPr>
          <w:color w:val="21553E"/>
        </w:rPr>
        <w:t>a</w:t>
      </w:r>
      <w:r>
        <w:rPr>
          <w:color w:val="255641"/>
        </w:rPr>
        <w:t>a</w:t>
      </w:r>
      <w:r>
        <w:rPr>
          <w:color w:val="2A5A45"/>
        </w:rPr>
        <w:t>a</w:t>
      </w:r>
      <w:r>
        <w:rPr>
          <w:color w:val="2C5C49"/>
        </w:rPr>
        <w:t>a</w:t>
      </w:r>
      <w:r>
        <w:rPr>
          <w:color w:val="2D5945"/>
        </w:rPr>
        <w:t>a</w:t>
      </w:r>
      <w:r>
        <w:rPr>
          <w:color w:val="264B39"/>
        </w:rPr>
        <w:t>a</w:t>
      </w:r>
      <w:r>
        <w:rPr>
          <w:color w:val="173727"/>
        </w:rPr>
        <w:t>a</w:t>
      </w:r>
      <w:r>
        <w:rPr>
          <w:color w:val="072213"/>
        </w:rPr>
        <w:t>a</w:t>
      </w:r>
      <w:r>
        <w:rPr>
          <w:color w:val="041307"/>
        </w:rPr>
        <w:t>a</w:t>
      </w:r>
      <w:r>
        <w:rPr>
          <w:color w:val="010A03"/>
        </w:rPr>
        <w:t>a</w:t>
      </w:r>
      <w:r>
        <w:rPr>
          <w:color w:val="000600"/>
        </w:rPr>
        <w:t>a</w:t>
      </w:r>
      <w:r>
        <w:rPr>
          <w:color w:val="010D06"/>
        </w:rPr>
        <w:t>a</w:t>
      </w:r>
      <w:r>
        <w:rPr>
          <w:color w:val="000700"/>
        </w:rPr>
        <w:t>a</w:t>
      </w:r>
      <w:r>
        <w:rPr>
          <w:color w:val="000D05"/>
        </w:rPr>
        <w:t>a</w:t>
      </w:r>
      <w:r>
        <w:rPr>
          <w:color w:val="0C281F"/>
        </w:rPr>
        <w:t>a</w:t>
      </w:r>
      <w:r>
        <w:rPr>
          <w:color w:val="24453A"/>
        </w:rPr>
        <w:t>a</w:t>
      </w:r>
      <w:r>
        <w:rPr>
          <w:color w:val="2C5345"/>
        </w:rPr>
        <w:t>a</w:t>
      </w:r>
      <w:r>
        <w:rPr>
          <w:color w:val="295844"/>
        </w:rPr>
        <w:t>a</w:t>
      </w:r>
      <w:r>
        <w:rPr>
          <w:color w:val="235941"/>
        </w:rPr>
        <w:t>a</w:t>
      </w:r>
      <w:r>
        <w:rPr>
          <w:color w:val="225840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35942"/>
        </w:rPr>
        <w:t>a</w:t>
      </w:r>
      <w:r>
        <w:rPr>
          <w:color w:val="2257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3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445"/>
        </w:rPr>
        <w:t>a</w:t>
      </w:r>
      <w:r>
        <w:rPr>
          <w:color w:val="215445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205344"/>
        </w:rPr>
        <w:t>a</w:t>
      </w:r>
      <w:r>
        <w:rPr>
          <w:color w:val="1F5243"/>
        </w:rPr>
        <w:t>a</w:t>
      </w:r>
      <w:r>
        <w:rPr>
          <w:color w:val="1E5142"/>
        </w:rPr>
        <w:t>a</w:t>
      </w:r>
      <w:r>
        <w:rPr>
          <w:color w:val="1D5043"/>
        </w:rPr>
        <w:t>a</w:t>
      </w:r>
      <w:r>
        <w:rPr>
          <w:color w:val="1D4F43"/>
        </w:rPr>
        <w:t>a</w:t>
      </w:r>
      <w:r>
        <w:rPr>
          <w:color w:val="1E5044"/>
        </w:rPr>
        <w:t>a</w:t>
      </w:r>
      <w:r>
        <w:rPr>
          <w:color w:val="1E5044"/>
        </w:rPr>
        <w:t>a</w:t>
      </w:r>
      <w:r>
        <w:rPr>
          <w:color w:val="1E5045"/>
        </w:rPr>
        <w:t>a</w:t>
      </w:r>
      <w:r>
        <w:rPr>
          <w:color w:val="1E5045"/>
        </w:rPr>
        <w:t>a</w:t>
      </w:r>
      <w:r>
        <w:rPr>
          <w:color w:val="1D4F45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94C43"/>
        </w:rPr>
        <w:t>a</w:t>
      </w:r>
      <w:r>
        <w:rPr>
          <w:color w:val="1B4C42"/>
        </w:rPr>
        <w:t>a</w:t>
      </w:r>
      <w:r>
        <w:rPr>
          <w:color w:val="194A3F"/>
        </w:rPr>
        <w:t>a</w:t>
      </w:r>
      <w:r>
        <w:rPr>
          <w:color w:val="1B4E43"/>
        </w:rPr>
        <w:t>a</w:t>
      </w:r>
      <w:r>
        <w:rPr>
          <w:color w:val="1F4F44"/>
        </w:rPr>
        <w:t>a</w:t>
      </w:r>
      <w:r>
        <w:rPr>
          <w:color w:val="143E34"/>
        </w:rPr>
        <w:t>a</w:t>
      </w:r>
      <w:r>
        <w:rPr>
          <w:color w:val="011B16"/>
        </w:rPr>
        <w:t>a</w:t>
      </w:r>
      <w:r>
        <w:rPr>
          <w:color w:val="000606"/>
        </w:rPr>
        <w:t>a</w:t>
      </w:r>
      <w:r>
        <w:rPr>
          <w:color w:val="040104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20106"/>
        </w:rPr>
        <w:t>a</w:t>
      </w:r>
      <w:r>
        <w:rPr>
          <w:color w:val="030103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10200"/>
        </w:rPr>
        <w:t>a</w:t>
      </w:r>
      <w:r>
        <w:rPr>
          <w:color w:val="020806"/>
        </w:rPr>
        <w:t>a</w:t>
      </w:r>
      <w:r>
        <w:rPr>
          <w:color w:val="000808"/>
        </w:rPr>
        <w:t>a</w:t>
      </w:r>
      <w:r>
        <w:rPr>
          <w:color w:val="000509"/>
        </w:rPr>
        <w:t>a</w:t>
      </w:r>
      <w:r>
        <w:rPr>
          <w:color w:val="000810"/>
        </w:rPr>
        <w:t>a</w:t>
      </w:r>
      <w:r>
        <w:rPr>
          <w:color w:val="08242D"/>
        </w:rPr>
        <w:t>a</w:t>
      </w:r>
      <w:r>
        <w:rPr>
          <w:color w:val="183F4E"/>
        </w:rPr>
        <w:t>a</w:t>
      </w:r>
      <w:r>
        <w:rPr>
          <w:color w:val="1B4D62"/>
        </w:rPr>
        <w:t>a</w:t>
      </w:r>
      <w:r>
        <w:rPr>
          <w:color w:val="1D5065"/>
        </w:rPr>
        <w:t>a</w:t>
      </w:r>
      <w:r>
        <w:rPr>
          <w:color w:val="184D62"/>
        </w:rPr>
        <w:t>a</w:t>
      </w:r>
      <w:r>
        <w:rPr>
          <w:color w:val="134A5E"/>
        </w:rPr>
        <w:t>a</w:t>
      </w:r>
      <w:r>
        <w:rPr>
          <w:color w:val="154E60"/>
        </w:rPr>
        <w:t>a</w:t>
      </w:r>
      <w:r>
        <w:rPr>
          <w:color w:val="185164"/>
        </w:rPr>
        <w:t>a</w:t>
      </w:r>
      <w:r>
        <w:rPr>
          <w:color w:val="164E61"/>
        </w:rPr>
        <w:t>a</w:t>
      </w:r>
      <w:r>
        <w:rPr>
          <w:color w:val="174C60"/>
        </w:rPr>
        <w:t>a</w:t>
      </w:r>
      <w:r>
        <w:rPr>
          <w:color w:val="194C60"/>
        </w:rPr>
        <w:t>a</w:t>
      </w:r>
      <w:r>
        <w:rPr>
          <w:color w:val="1A4A5F"/>
        </w:rPr>
        <w:t>a</w:t>
      </w:r>
      <w:r>
        <w:rPr>
          <w:color w:val="1B495F"/>
        </w:rPr>
        <w:t>a</w:t>
      </w:r>
      <w:r>
        <w:rPr>
          <w:color w:val="1B4A5E"/>
        </w:rPr>
        <w:t>a</w:t>
      </w:r>
      <w:r>
        <w:rPr>
          <w:color w:val="174859"/>
        </w:rPr>
        <w:t>a</w:t>
      </w:r>
      <w:r>
        <w:rPr>
          <w:color w:val="164859"/>
        </w:rPr>
        <w:t>a</w:t>
      </w:r>
      <w:r>
        <w:rPr>
          <w:color w:val="174859"/>
        </w:rPr>
        <w:t>a</w:t>
      </w:r>
      <w:r>
        <w:rPr>
          <w:color w:val="16465A"/>
        </w:rPr>
        <w:t>a</w:t>
      </w:r>
      <w:r>
        <w:rPr>
          <w:color w:val="16465A"/>
        </w:rPr>
        <w:t>a</w:t>
      </w:r>
      <w:r>
        <w:rPr>
          <w:color w:val="17455A"/>
        </w:rPr>
        <w:t>a</w:t>
      </w:r>
      <w:r>
        <w:rPr>
          <w:color w:val="16445B"/>
        </w:rPr>
        <w:t>a</w:t>
      </w:r>
      <w:r>
        <w:rPr>
          <w:color w:val="15435A"/>
        </w:rPr>
        <w:t>a</w:t>
      </w:r>
      <w:r>
        <w:rPr>
          <w:color w:val="16435A"/>
        </w:rPr>
        <w:t>a</w:t>
      </w:r>
      <w:r>
        <w:rPr>
          <w:color w:val="15415A"/>
        </w:rPr>
        <w:t>a</w:t>
      </w:r>
      <w:r>
        <w:rPr>
          <w:color w:val="15415A"/>
        </w:rPr>
        <w:t>a</w:t>
      </w:r>
      <w:r>
        <w:rPr>
          <w:color w:val="17405A"/>
        </w:rPr>
        <w:t>a</w:t>
      </w:r>
      <w:r>
        <w:rPr>
          <w:color w:val="173F59"/>
        </w:rPr>
        <w:t>a</w:t>
      </w:r>
      <w:r>
        <w:rPr>
          <w:color w:val="163E58"/>
        </w:rPr>
        <w:t>a</w:t>
      </w:r>
      <w:r>
        <w:rPr>
          <w:color w:val="163E58"/>
        </w:rPr>
        <w:t>a</w:t>
      </w:r>
      <w:r>
        <w:rPr>
          <w:color w:val="153D57"/>
        </w:rPr>
        <w:t>a</w:t>
      </w:r>
      <w:r>
        <w:rPr>
          <w:color w:val="153D57"/>
        </w:rPr>
        <w:t>a</w:t>
      </w:r>
      <w:r>
        <w:rPr>
          <w:color w:val="153D57"/>
        </w:rPr>
        <w:t>a</w:t>
      </w:r>
      <w:r>
        <w:rPr>
          <w:color w:val="143C56"/>
        </w:rPr>
        <w:t>a</w:t>
      </w:r>
      <w:r>
        <w:rPr>
          <w:color w:val="123A54"/>
        </w:rPr>
        <w:t>a</w:t>
      </w:r>
      <w:r>
        <w:rPr>
          <w:color w:val="123A54"/>
        </w:rPr>
        <w:t>a</w:t>
      </w:r>
      <w:r>
        <w:rPr>
          <w:color w:val="123A54"/>
        </w:rPr>
        <w:t>a</w:t>
      </w:r>
      <w:r>
        <w:rPr>
          <w:color w:val="113953"/>
        </w:rPr>
        <w:t>a</w:t>
      </w:r>
      <w:r>
        <w:rPr>
          <w:color w:val="113953"/>
        </w:rPr>
        <w:t>a</w:t>
      </w:r>
      <w:r>
        <w:rPr>
          <w:color w:val="103852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33654"/>
        </w:rPr>
        <w:t>a</w:t>
      </w:r>
      <w:r>
        <w:rPr>
          <w:color w:val="123553"/>
        </w:rPr>
        <w:t>a</w:t>
      </w:r>
      <w:r>
        <w:rPr>
          <w:color w:val="123553"/>
        </w:rPr>
        <w:t>a</w:t>
      </w:r>
      <w:r>
        <w:rPr>
          <w:color w:val="123352"/>
        </w:rPr>
        <w:t>a</w:t>
      </w:r>
      <w:r>
        <w:rPr>
          <w:color w:val="123352"/>
        </w:rPr>
        <w:t>a</w:t>
      </w:r>
      <w:r>
        <w:rPr>
          <w:color w:val="143352"/>
        </w:rPr>
        <w:t>a</w:t>
      </w:r>
      <w:r>
        <w:rPr>
          <w:color w:val="143352"/>
        </w:rPr>
        <w:t>a</w:t>
      </w:r>
      <w:r>
        <w:rPr>
          <w:color w:val="133251"/>
        </w:rPr>
        <w:t>a</w:t>
      </w:r>
      <w:r>
        <w:rPr>
          <w:color w:val="143151"/>
        </w:rPr>
        <w:t>a</w:t>
      </w:r>
      <w:r>
        <w:rPr>
          <w:color w:val="133050"/>
        </w:rPr>
        <w:t>a</w:t>
      </w:r>
    </w:p>
    <w:p>
      <w:r>
        <w:rPr>
          <w:color w:val="A1A96D"/>
        </w:rPr>
        <w:t>a</w:t>
      </w:r>
      <w:r>
        <w:rPr>
          <w:color w:val="A1A96D"/>
        </w:rPr>
        <w:t>a</w:t>
      </w:r>
      <w:r>
        <w:rPr>
          <w:color w:val="A3A96D"/>
        </w:rPr>
        <w:t>a</w:t>
      </w:r>
      <w:r>
        <w:rPr>
          <w:color w:val="A3A96D"/>
        </w:rPr>
        <w:t>a</w:t>
      </w:r>
      <w:r>
        <w:rPr>
          <w:color w:val="A4AA6C"/>
        </w:rPr>
        <w:t>a</w:t>
      </w:r>
      <w:r>
        <w:rPr>
          <w:color w:val="A3AC6D"/>
        </w:rPr>
        <w:t>a</w:t>
      </w:r>
      <w:r>
        <w:rPr>
          <w:color w:val="A3AC6D"/>
        </w:rPr>
        <w:t>a</w:t>
      </w:r>
      <w:r>
        <w:rPr>
          <w:color w:val="A3AC6D"/>
        </w:rPr>
        <w:t>a</w:t>
      </w:r>
      <w:r>
        <w:rPr>
          <w:color w:val="A2AC6D"/>
        </w:rPr>
        <w:t>a</w:t>
      </w:r>
      <w:r>
        <w:rPr>
          <w:color w:val="A1AB6C"/>
        </w:rPr>
        <w:t>a</w:t>
      </w:r>
      <w:r>
        <w:rPr>
          <w:color w:val="9EA96A"/>
        </w:rPr>
        <w:t>a</w:t>
      </w:r>
      <w:r>
        <w:rPr>
          <w:color w:val="9EAA6A"/>
        </w:rPr>
        <w:t>a</w:t>
      </w:r>
      <w:r>
        <w:rPr>
          <w:color w:val="9DA969"/>
        </w:rPr>
        <w:t>a</w:t>
      </w:r>
      <w:r>
        <w:rPr>
          <w:color w:val="9BAA69"/>
        </w:rPr>
        <w:t>a</w:t>
      </w:r>
      <w:r>
        <w:rPr>
          <w:color w:val="9AA968"/>
        </w:rPr>
        <w:t>a</w:t>
      </w:r>
      <w:r>
        <w:rPr>
          <w:color w:val="9AA968"/>
        </w:rPr>
        <w:t>a</w:t>
      </w:r>
      <w:r>
        <w:rPr>
          <w:color w:val="98A769"/>
        </w:rPr>
        <w:t>a</w:t>
      </w:r>
      <w:r>
        <w:rPr>
          <w:color w:val="97A768"/>
        </w:rPr>
        <w:t>a</w:t>
      </w:r>
      <w:r>
        <w:rPr>
          <w:color w:val="94A767"/>
        </w:rPr>
        <w:t>a</w:t>
      </w:r>
      <w:r>
        <w:rPr>
          <w:color w:val="92A567"/>
        </w:rPr>
        <w:t>a</w:t>
      </w:r>
      <w:r>
        <w:rPr>
          <w:color w:val="90A465"/>
        </w:rPr>
        <w:t>a</w:t>
      </w:r>
      <w:r>
        <w:rPr>
          <w:color w:val="8EA464"/>
        </w:rPr>
        <w:t>a</w:t>
      </w:r>
      <w:r>
        <w:rPr>
          <w:color w:val="8CA365"/>
        </w:rPr>
        <w:t>a</w:t>
      </w:r>
      <w:r>
        <w:rPr>
          <w:color w:val="8AA364"/>
        </w:rPr>
        <w:t>a</w:t>
      </w:r>
      <w:r>
        <w:rPr>
          <w:color w:val="87A265"/>
        </w:rPr>
        <w:t>a</w:t>
      </w:r>
      <w:r>
        <w:rPr>
          <w:color w:val="84A164"/>
        </w:rPr>
        <w:t>a</w:t>
      </w:r>
      <w:r>
        <w:rPr>
          <w:color w:val="82A062"/>
        </w:rPr>
        <w:t>a</w:t>
      </w:r>
      <w:r>
        <w:rPr>
          <w:color w:val="819F61"/>
        </w:rPr>
        <w:t>a</w:t>
      </w:r>
      <w:r>
        <w:rPr>
          <w:color w:val="809E61"/>
        </w:rPr>
        <w:t>a</w:t>
      </w:r>
      <w:r>
        <w:rPr>
          <w:color w:val="7E9C61"/>
        </w:rPr>
        <w:t>a</w:t>
      </w:r>
      <w:r>
        <w:rPr>
          <w:color w:val="7C9A60"/>
        </w:rPr>
        <w:t>a</w:t>
      </w:r>
      <w:r>
        <w:rPr>
          <w:color w:val="799A5F"/>
        </w:rPr>
        <w:t>a</w:t>
      </w:r>
      <w:r>
        <w:rPr>
          <w:color w:val="76985E"/>
        </w:rPr>
        <w:t>a</w:t>
      </w:r>
      <w:r>
        <w:rPr>
          <w:color w:val="73975E"/>
        </w:rPr>
        <w:t>a</w:t>
      </w:r>
      <w:r>
        <w:rPr>
          <w:color w:val="70975E"/>
        </w:rPr>
        <w:t>a</w:t>
      </w:r>
      <w:r>
        <w:rPr>
          <w:color w:val="6E975D"/>
        </w:rPr>
        <w:t>a</w:t>
      </w:r>
      <w:r>
        <w:rPr>
          <w:color w:val="6B965D"/>
        </w:rPr>
        <w:t>a</w:t>
      </w:r>
      <w:r>
        <w:rPr>
          <w:color w:val="67955C"/>
        </w:rPr>
        <w:t>a</w:t>
      </w:r>
      <w:r>
        <w:rPr>
          <w:color w:val="63945A"/>
        </w:rPr>
        <w:t>a</w:t>
      </w:r>
      <w:r>
        <w:rPr>
          <w:color w:val="619359"/>
        </w:rPr>
        <w:t>a</w:t>
      </w:r>
      <w:r>
        <w:rPr>
          <w:color w:val="5F9259"/>
        </w:rPr>
        <w:t>a</w:t>
      </w:r>
      <w:r>
        <w:rPr>
          <w:color w:val="5C8F58"/>
        </w:rPr>
        <w:t>a</w:t>
      </w:r>
      <w:r>
        <w:rPr>
          <w:color w:val="5B8D58"/>
        </w:rPr>
        <w:t>a</w:t>
      </w:r>
      <w:r>
        <w:rPr>
          <w:color w:val="598B56"/>
        </w:rPr>
        <w:t>a</w:t>
      </w:r>
      <w:r>
        <w:rPr>
          <w:color w:val="568A56"/>
        </w:rPr>
        <w:t>a</w:t>
      </w:r>
      <w:r>
        <w:rPr>
          <w:color w:val="538856"/>
        </w:rPr>
        <w:t>a</w:t>
      </w:r>
      <w:r>
        <w:rPr>
          <w:color w:val="528656"/>
        </w:rPr>
        <w:t>a</w:t>
      </w:r>
      <w:r>
        <w:rPr>
          <w:color w:val="508556"/>
        </w:rPr>
        <w:t>a</w:t>
      </w:r>
      <w:r>
        <w:rPr>
          <w:color w:val="4F8456"/>
        </w:rPr>
        <w:t>a</w:t>
      </w:r>
      <w:r>
        <w:rPr>
          <w:color w:val="4B8356"/>
        </w:rPr>
        <w:t>a</w:t>
      </w:r>
      <w:r>
        <w:rPr>
          <w:color w:val="498055"/>
        </w:rPr>
        <w:t>a</w:t>
      </w:r>
      <w:r>
        <w:rPr>
          <w:color w:val="477E54"/>
        </w:rPr>
        <w:t>a</w:t>
      </w:r>
      <w:r>
        <w:rPr>
          <w:color w:val="457C54"/>
        </w:rPr>
        <w:t>a</w:t>
      </w:r>
      <w:r>
        <w:rPr>
          <w:color w:val="447C52"/>
        </w:rPr>
        <w:t>a</w:t>
      </w:r>
      <w:r>
        <w:rPr>
          <w:color w:val="437C51"/>
        </w:rPr>
        <w:t>a</w:t>
      </w:r>
      <w:r>
        <w:rPr>
          <w:color w:val="437C4F"/>
        </w:rPr>
        <w:t>a</w:t>
      </w:r>
      <w:r>
        <w:rPr>
          <w:color w:val="3F7A4C"/>
        </w:rPr>
        <w:t>a</w:t>
      </w:r>
      <w:r>
        <w:rPr>
          <w:color w:val="397746"/>
        </w:rPr>
        <w:t>a</w:t>
      </w:r>
      <w:r>
        <w:rPr>
          <w:color w:val="357342"/>
        </w:rPr>
        <w:t>a</w:t>
      </w:r>
      <w:r>
        <w:rPr>
          <w:color w:val="316F3F"/>
        </w:rPr>
        <w:t>a</w:t>
      </w:r>
      <w:r>
        <w:rPr>
          <w:color w:val="2F6A3E"/>
        </w:rPr>
        <w:t>a</w:t>
      </w:r>
      <w:r>
        <w:rPr>
          <w:color w:val="346D45"/>
        </w:rPr>
        <w:t>a</w:t>
      </w:r>
      <w:r>
        <w:rPr>
          <w:color w:val="346A47"/>
        </w:rPr>
        <w:t>a</w:t>
      </w:r>
      <w:r>
        <w:rPr>
          <w:color w:val="326548"/>
        </w:rPr>
        <w:t>a</w:t>
      </w:r>
      <w:r>
        <w:rPr>
          <w:color w:val="1C4B32"/>
        </w:rPr>
        <w:t>a</w:t>
      </w:r>
      <w:r>
        <w:rPr>
          <w:color w:val="031D0D"/>
        </w:rPr>
        <w:t>a</w:t>
      </w:r>
      <w:r>
        <w:rPr>
          <w:color w:val="0004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50000"/>
        </w:rPr>
        <w:t>a</w:t>
      </w:r>
      <w:r>
        <w:rPr>
          <w:color w:val="090300"/>
        </w:rPr>
        <w:t>a</w:t>
      </w:r>
      <w:r>
        <w:rPr>
          <w:color w:val="030300"/>
        </w:rPr>
        <w:t>a</w:t>
      </w:r>
      <w:r>
        <w:rPr>
          <w:color w:val="000800"/>
        </w:rPr>
        <w:t>a</w:t>
      </w:r>
      <w:r>
        <w:rPr>
          <w:color w:val="0C2614"/>
        </w:rPr>
        <w:t>a</w:t>
      </w:r>
      <w:r>
        <w:rPr>
          <w:color w:val="295037"/>
        </w:rPr>
        <w:t>a</w:t>
      </w:r>
      <w:r>
        <w:rPr>
          <w:color w:val="346647"/>
        </w:rPr>
        <w:t>a</w:t>
      </w:r>
      <w:r>
        <w:rPr>
          <w:color w:val="2B6542"/>
        </w:rPr>
        <w:t>a</w:t>
      </w:r>
      <w:r>
        <w:rPr>
          <w:color w:val="26653E"/>
        </w:rPr>
        <w:t>a</w:t>
      </w:r>
      <w:r>
        <w:rPr>
          <w:color w:val="2E6F45"/>
        </w:rPr>
        <w:t>a</w:t>
      </w:r>
      <w:r>
        <w:rPr>
          <w:color w:val="2A6C41"/>
        </w:rPr>
        <w:t>a</w:t>
      </w:r>
      <w:r>
        <w:rPr>
          <w:color w:val="26673B"/>
        </w:rPr>
        <w:t>a</w:t>
      </w:r>
      <w:r>
        <w:rPr>
          <w:color w:val="2A6A3A"/>
        </w:rPr>
        <w:t>a</w:t>
      </w:r>
      <w:r>
        <w:rPr>
          <w:color w:val="2A6932"/>
        </w:rPr>
        <w:t>a</w:t>
      </w:r>
      <w:r>
        <w:rPr>
          <w:color w:val="2B6A31"/>
        </w:rPr>
        <w:t>a</w:t>
      </w:r>
      <w:r>
        <w:rPr>
          <w:color w:val="2B6934"/>
        </w:rPr>
        <w:t>a</w:t>
      </w:r>
      <w:r>
        <w:rPr>
          <w:color w:val="2C6938"/>
        </w:rPr>
        <w:t>a</w:t>
      </w:r>
      <w:r>
        <w:rPr>
          <w:color w:val="2B683B"/>
        </w:rPr>
        <w:t>a</w:t>
      </w:r>
      <w:r>
        <w:rPr>
          <w:color w:val="2C673F"/>
        </w:rPr>
        <w:t>a</w:t>
      </w:r>
      <w:r>
        <w:rPr>
          <w:color w:val="2B6543"/>
        </w:rPr>
        <w:t>a</w:t>
      </w:r>
      <w:r>
        <w:rPr>
          <w:color w:val="2A6245"/>
        </w:rPr>
        <w:t>a</w:t>
      </w:r>
      <w:r>
        <w:rPr>
          <w:color w:val="286046"/>
        </w:rPr>
        <w:t>a</w:t>
      </w:r>
      <w:r>
        <w:rPr>
          <w:color w:val="275E49"/>
        </w:rPr>
        <w:t>a</w:t>
      </w:r>
      <w:r>
        <w:rPr>
          <w:color w:val="285E4C"/>
        </w:rPr>
        <w:t>a</w:t>
      </w:r>
      <w:r>
        <w:rPr>
          <w:color w:val="2B604D"/>
        </w:rPr>
        <w:t>a</w:t>
      </w:r>
      <w:r>
        <w:rPr>
          <w:color w:val="2A5C43"/>
        </w:rPr>
        <w:t>a</w:t>
      </w:r>
      <w:r>
        <w:rPr>
          <w:color w:val="2D5C41"/>
        </w:rPr>
        <w:t>a</w:t>
      </w:r>
      <w:r>
        <w:rPr>
          <w:color w:val="2E5D43"/>
        </w:rPr>
        <w:t>a</w:t>
      </w:r>
      <w:r>
        <w:rPr>
          <w:color w:val="2E5D43"/>
        </w:rPr>
        <w:t>a</w:t>
      </w:r>
      <w:r>
        <w:rPr>
          <w:color w:val="2E5C43"/>
        </w:rPr>
        <w:t>a</w:t>
      </w:r>
      <w:r>
        <w:rPr>
          <w:color w:val="2C5A42"/>
        </w:rPr>
        <w:t>a</w:t>
      </w:r>
      <w:r>
        <w:rPr>
          <w:color w:val="2A5841"/>
        </w:rPr>
        <w:t>a</w:t>
      </w:r>
      <w:r>
        <w:rPr>
          <w:color w:val="285640"/>
        </w:rPr>
        <w:t>a</w:t>
      </w:r>
      <w:r>
        <w:rPr>
          <w:color w:val="27553F"/>
        </w:rPr>
        <w:t>a</w:t>
      </w:r>
      <w:r>
        <w:rPr>
          <w:color w:val="295742"/>
        </w:rPr>
        <w:t>a</w:t>
      </w:r>
      <w:r>
        <w:rPr>
          <w:color w:val="2A5943"/>
        </w:rPr>
        <w:t>a</w:t>
      </w:r>
      <w:r>
        <w:rPr>
          <w:color w:val="2A5744"/>
        </w:rPr>
        <w:t>a</w:t>
      </w:r>
      <w:r>
        <w:rPr>
          <w:color w:val="285744"/>
        </w:rPr>
        <w:t>a</w:t>
      </w:r>
      <w:r>
        <w:rPr>
          <w:color w:val="275A47"/>
        </w:rPr>
        <w:t>a</w:t>
      </w:r>
      <w:r>
        <w:rPr>
          <w:color w:val="255947"/>
        </w:rPr>
        <w:t>a</w:t>
      </w:r>
      <w:r>
        <w:rPr>
          <w:color w:val="255944"/>
        </w:rPr>
        <w:t>a</w:t>
      </w:r>
      <w:r>
        <w:rPr>
          <w:color w:val="255A42"/>
        </w:rPr>
        <w:t>a</w:t>
      </w:r>
      <w:r>
        <w:rPr>
          <w:color w:val="255B41"/>
        </w:rPr>
        <w:t>a</w:t>
      </w:r>
      <w:r>
        <w:rPr>
          <w:color w:val="265C3E"/>
        </w:rPr>
        <w:t>a</w:t>
      </w:r>
      <w:r>
        <w:rPr>
          <w:color w:val="275D3E"/>
        </w:rPr>
        <w:t>a</w:t>
      </w:r>
      <w:r>
        <w:rPr>
          <w:color w:val="275E3D"/>
        </w:rPr>
        <w:t>a</w:t>
      </w:r>
      <w:r>
        <w:rPr>
          <w:color w:val="265E3B"/>
        </w:rPr>
        <w:t>a</w:t>
      </w:r>
      <w:r>
        <w:rPr>
          <w:color w:val="245D36"/>
        </w:rPr>
        <w:t>a</w:t>
      </w:r>
      <w:r>
        <w:rPr>
          <w:color w:val="225C33"/>
        </w:rPr>
        <w:t>a</w:t>
      </w:r>
      <w:r>
        <w:rPr>
          <w:color w:val="235D35"/>
        </w:rPr>
        <w:t>a</w:t>
      </w:r>
      <w:r>
        <w:rPr>
          <w:color w:val="225C3C"/>
        </w:rPr>
        <w:t>a</w:t>
      </w:r>
      <w:r>
        <w:rPr>
          <w:color w:val="215C3F"/>
        </w:rPr>
        <w:t>a</w:t>
      </w:r>
      <w:r>
        <w:rPr>
          <w:color w:val="215C3F"/>
        </w:rPr>
        <w:t>a</w:t>
      </w:r>
      <w:r>
        <w:rPr>
          <w:color w:val="215C40"/>
        </w:rPr>
        <w:t>a</w:t>
      </w:r>
      <w:r>
        <w:rPr>
          <w:color w:val="225C40"/>
        </w:rPr>
        <w:t>a</w:t>
      </w:r>
      <w:r>
        <w:rPr>
          <w:color w:val="225C40"/>
        </w:rPr>
        <w:t>a</w:t>
      </w:r>
      <w:r>
        <w:rPr>
          <w:color w:val="225B3F"/>
        </w:rPr>
        <w:t>a</w:t>
      </w:r>
      <w:r>
        <w:rPr>
          <w:color w:val="235B40"/>
        </w:rPr>
        <w:t>a</w:t>
      </w:r>
      <w:r>
        <w:rPr>
          <w:color w:val="255B41"/>
        </w:rPr>
        <w:t>a</w:t>
      </w:r>
      <w:r>
        <w:rPr>
          <w:color w:val="265C43"/>
        </w:rPr>
        <w:t>a</w:t>
      </w:r>
      <w:r>
        <w:rPr>
          <w:color w:val="255C42"/>
        </w:rPr>
        <w:t>a</w:t>
      </w:r>
      <w:r>
        <w:rPr>
          <w:color w:val="22593F"/>
        </w:rPr>
        <w:t>a</w:t>
      </w:r>
      <w:r>
        <w:rPr>
          <w:color w:val="22573E"/>
        </w:rPr>
        <w:t>a</w:t>
      </w:r>
      <w:r>
        <w:rPr>
          <w:color w:val="25563E"/>
        </w:rPr>
        <w:t>a</w:t>
      </w:r>
      <w:r>
        <w:rPr>
          <w:color w:val="295741"/>
        </w:rPr>
        <w:t>a</w:t>
      </w:r>
      <w:r>
        <w:rPr>
          <w:color w:val="2A5440"/>
        </w:rPr>
        <w:t>a</w:t>
      </w:r>
      <w:r>
        <w:rPr>
          <w:color w:val="204533"/>
        </w:rPr>
        <w:t>a</w:t>
      </w:r>
      <w:r>
        <w:rPr>
          <w:color w:val="112E1F"/>
        </w:rPr>
        <w:t>a</w:t>
      </w:r>
      <w:r>
        <w:rPr>
          <w:color w:val="091D12"/>
        </w:rPr>
        <w:t>a</w:t>
      </w:r>
      <w:r>
        <w:rPr>
          <w:color w:val="000C04"/>
        </w:rPr>
        <w:t>a</w:t>
      </w:r>
      <w:r>
        <w:rPr>
          <w:color w:val="000902"/>
        </w:rPr>
        <w:t>a</w:t>
      </w:r>
      <w:r>
        <w:rPr>
          <w:color w:val="000802"/>
        </w:rPr>
        <w:t>a</w:t>
      </w:r>
      <w:r>
        <w:rPr>
          <w:color w:val="010F0B"/>
        </w:rPr>
        <w:t>a</w:t>
      </w:r>
      <w:r>
        <w:rPr>
          <w:color w:val="112420"/>
        </w:rPr>
        <w:t>a</w:t>
      </w:r>
      <w:r>
        <w:rPr>
          <w:color w:val="2B453D"/>
        </w:rPr>
        <w:t>a</w:t>
      </w:r>
      <w:r>
        <w:rPr>
          <w:color w:val="2B5644"/>
        </w:rPr>
        <w:t>a</w:t>
      </w:r>
      <w:r>
        <w:rPr>
          <w:color w:val="265C44"/>
        </w:rPr>
        <w:t>a</w:t>
      </w:r>
      <w:r>
        <w:rPr>
          <w:color w:val="255B43"/>
        </w:rPr>
        <w:t>a</w:t>
      </w:r>
      <w:r>
        <w:rPr>
          <w:color w:val="235942"/>
        </w:rPr>
        <w:t>a</w:t>
      </w:r>
      <w:r>
        <w:rPr>
          <w:color w:val="215740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5"/>
        </w:rPr>
        <w:t>a</w:t>
      </w:r>
      <w:r>
        <w:rPr>
          <w:color w:val="215545"/>
        </w:rPr>
        <w:t>a</w:t>
      </w:r>
      <w:r>
        <w:rPr>
          <w:color w:val="215445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E5142"/>
        </w:rPr>
        <w:t>a</w:t>
      </w:r>
      <w:r>
        <w:rPr>
          <w:color w:val="1D4F42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E5044"/>
        </w:rPr>
        <w:t>a</w:t>
      </w:r>
      <w:r>
        <w:rPr>
          <w:color w:val="1E5045"/>
        </w:rPr>
        <w:t>a</w:t>
      </w:r>
      <w:r>
        <w:rPr>
          <w:color w:val="1D4F44"/>
        </w:rPr>
        <w:t>a</w:t>
      </w:r>
      <w:r>
        <w:rPr>
          <w:color w:val="1D4F44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B4E45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94C43"/>
        </w:rPr>
        <w:t>a</w:t>
      </w:r>
      <w:r>
        <w:rPr>
          <w:color w:val="194C43"/>
        </w:rPr>
        <w:t>a</w:t>
      </w:r>
      <w:r>
        <w:rPr>
          <w:color w:val="1B4B41"/>
        </w:rPr>
        <w:t>a</w:t>
      </w:r>
      <w:r>
        <w:rPr>
          <w:color w:val="1C4C41"/>
        </w:rPr>
        <w:t>a</w:t>
      </w:r>
      <w:r>
        <w:rPr>
          <w:color w:val="194E42"/>
        </w:rPr>
        <w:t>a</w:t>
      </w:r>
      <w:r>
        <w:rPr>
          <w:color w:val="1B5043"/>
        </w:rPr>
        <w:t>a</w:t>
      </w:r>
      <w:r>
        <w:rPr>
          <w:color w:val="19473C"/>
        </w:rPr>
        <w:t>a</w:t>
      </w:r>
      <w:r>
        <w:rPr>
          <w:color w:val="082720"/>
        </w:rPr>
        <w:t>a</w:t>
      </w:r>
      <w:r>
        <w:rPr>
          <w:color w:val="000B09"/>
        </w:rPr>
        <w:t>a</w:t>
      </w:r>
      <w:r>
        <w:rPr>
          <w:color w:val="040104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401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30103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10201"/>
        </w:rPr>
        <w:t>a</w:t>
      </w:r>
      <w:r>
        <w:rPr>
          <w:color w:val="010709"/>
        </w:rPr>
        <w:t>a</w:t>
      </w:r>
      <w:r>
        <w:rPr>
          <w:color w:val="00080B"/>
        </w:rPr>
        <w:t>a</w:t>
      </w:r>
      <w:r>
        <w:rPr>
          <w:color w:val="000810"/>
        </w:rPr>
        <w:t>a</w:t>
      </w:r>
      <w:r>
        <w:rPr>
          <w:color w:val="001722"/>
        </w:rPr>
        <w:t>a</w:t>
      </w:r>
      <w:r>
        <w:rPr>
          <w:color w:val="193D4B"/>
        </w:rPr>
        <w:t>a</w:t>
      </w:r>
      <w:r>
        <w:rPr>
          <w:color w:val="204C5F"/>
        </w:rPr>
        <w:t>a</w:t>
      </w:r>
      <w:r>
        <w:rPr>
          <w:color w:val="184961"/>
        </w:rPr>
        <w:t>a</w:t>
      </w:r>
      <w:r>
        <w:rPr>
          <w:color w:val="184C62"/>
        </w:rPr>
        <w:t>a</w:t>
      </w:r>
      <w:r>
        <w:rPr>
          <w:color w:val="174C61"/>
        </w:rPr>
        <w:t>a</w:t>
      </w:r>
      <w:r>
        <w:rPr>
          <w:color w:val="154C60"/>
        </w:rPr>
        <w:t>a</w:t>
      </w:r>
      <w:r>
        <w:rPr>
          <w:color w:val="154D5F"/>
        </w:rPr>
        <w:t>a</w:t>
      </w:r>
      <w:r>
        <w:rPr>
          <w:color w:val="164E5F"/>
        </w:rPr>
        <w:t>a</w:t>
      </w:r>
      <w:r>
        <w:rPr>
          <w:color w:val="154C5D"/>
        </w:rPr>
        <w:t>a</w:t>
      </w:r>
      <w:r>
        <w:rPr>
          <w:color w:val="174B5D"/>
        </w:rPr>
        <w:t>a</w:t>
      </w:r>
      <w:r>
        <w:rPr>
          <w:color w:val="184A5C"/>
        </w:rPr>
        <w:t>a</w:t>
      </w:r>
      <w:r>
        <w:rPr>
          <w:color w:val="19495D"/>
        </w:rPr>
        <w:t>a</w:t>
      </w:r>
      <w:r>
        <w:rPr>
          <w:color w:val="1A475C"/>
        </w:rPr>
        <w:t>a</w:t>
      </w:r>
      <w:r>
        <w:rPr>
          <w:color w:val="19475C"/>
        </w:rPr>
        <w:t>a</w:t>
      </w:r>
      <w:r>
        <w:rPr>
          <w:color w:val="154758"/>
        </w:rPr>
        <w:t>a</w:t>
      </w:r>
      <w:r>
        <w:rPr>
          <w:color w:val="144758"/>
        </w:rPr>
        <w:t>a</w:t>
      </w:r>
      <w:r>
        <w:rPr>
          <w:color w:val="154657"/>
        </w:rPr>
        <w:t>a</w:t>
      </w:r>
      <w:r>
        <w:rPr>
          <w:color w:val="154559"/>
        </w:rPr>
        <w:t>a</w:t>
      </w:r>
      <w:r>
        <w:rPr>
          <w:color w:val="154459"/>
        </w:rPr>
        <w:t>a</w:t>
      </w:r>
      <w:r>
        <w:rPr>
          <w:color w:val="15435A"/>
        </w:rPr>
        <w:t>a</w:t>
      </w:r>
      <w:r>
        <w:rPr>
          <w:color w:val="144259"/>
        </w:rPr>
        <w:t>a</w:t>
      </w:r>
      <w:r>
        <w:rPr>
          <w:color w:val="144159"/>
        </w:rPr>
        <w:t>a</w:t>
      </w:r>
      <w:r>
        <w:rPr>
          <w:color w:val="144059"/>
        </w:rPr>
        <w:t>a</w:t>
      </w:r>
      <w:r>
        <w:rPr>
          <w:color w:val="144059"/>
        </w:rPr>
        <w:t>a</w:t>
      </w:r>
      <w:r>
        <w:rPr>
          <w:color w:val="144059"/>
        </w:rPr>
        <w:t>a</w:t>
      </w:r>
      <w:r>
        <w:rPr>
          <w:color w:val="153E5A"/>
        </w:rPr>
        <w:t>a</w:t>
      </w:r>
      <w:r>
        <w:rPr>
          <w:color w:val="153D58"/>
        </w:rPr>
        <w:t>a</w:t>
      </w:r>
      <w:r>
        <w:rPr>
          <w:color w:val="153D57"/>
        </w:rPr>
        <w:t>a</w:t>
      </w:r>
      <w:r>
        <w:rPr>
          <w:color w:val="143C56"/>
        </w:rPr>
        <w:t>a</w:t>
      </w:r>
      <w:r>
        <w:rPr>
          <w:color w:val="143C56"/>
        </w:rPr>
        <w:t>a</w:t>
      </w:r>
      <w:r>
        <w:rPr>
          <w:color w:val="143C56"/>
        </w:rPr>
        <w:t>a</w:t>
      </w:r>
      <w:r>
        <w:rPr>
          <w:color w:val="133B55"/>
        </w:rPr>
        <w:t>a</w:t>
      </w:r>
      <w:r>
        <w:rPr>
          <w:color w:val="123A54"/>
        </w:rPr>
        <w:t>a</w:t>
      </w:r>
      <w:r>
        <w:rPr>
          <w:color w:val="113953"/>
        </w:rPr>
        <w:t>a</w:t>
      </w:r>
      <w:r>
        <w:rPr>
          <w:color w:val="113953"/>
        </w:rPr>
        <w:t>a</w:t>
      </w:r>
      <w:r>
        <w:rPr>
          <w:color w:val="113953"/>
        </w:rPr>
        <w:t>a</w:t>
      </w:r>
      <w:r>
        <w:rPr>
          <w:color w:val="103852"/>
        </w:rPr>
        <w:t>a</w:t>
      </w:r>
      <w:r>
        <w:rPr>
          <w:color w:val="103852"/>
        </w:rPr>
        <w:t>a</w:t>
      </w:r>
      <w:r>
        <w:rPr>
          <w:color w:val="103852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13653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754"/>
        </w:rPr>
        <w:t>a</w:t>
      </w:r>
      <w:r>
        <w:rPr>
          <w:color w:val="123654"/>
        </w:rPr>
        <w:t>a</w:t>
      </w:r>
      <w:r>
        <w:rPr>
          <w:color w:val="133654"/>
        </w:rPr>
        <w:t>a</w:t>
      </w:r>
      <w:r>
        <w:rPr>
          <w:color w:val="123553"/>
        </w:rPr>
        <w:t>a</w:t>
      </w:r>
      <w:r>
        <w:rPr>
          <w:color w:val="123553"/>
        </w:rPr>
        <w:t>a</w:t>
      </w:r>
      <w:r>
        <w:rPr>
          <w:color w:val="113452"/>
        </w:rPr>
        <w:t>a</w:t>
      </w:r>
      <w:r>
        <w:rPr>
          <w:color w:val="123352"/>
        </w:rPr>
        <w:t>a</w:t>
      </w:r>
      <w:r>
        <w:rPr>
          <w:color w:val="123352"/>
        </w:rPr>
        <w:t>a</w:t>
      </w:r>
      <w:r>
        <w:rPr>
          <w:color w:val="143352"/>
        </w:rPr>
        <w:t>a</w:t>
      </w:r>
      <w:r>
        <w:rPr>
          <w:color w:val="133251"/>
        </w:rPr>
        <w:t>a</w:t>
      </w:r>
      <w:r>
        <w:rPr>
          <w:color w:val="133251"/>
        </w:rPr>
        <w:t>a</w:t>
      </w:r>
      <w:r>
        <w:rPr>
          <w:color w:val="133050"/>
        </w:rPr>
        <w:t>a</w:t>
      </w:r>
      <w:r>
        <w:rPr>
          <w:color w:val="133050"/>
        </w:rPr>
        <w:t>a</w:t>
      </w:r>
    </w:p>
    <w:p>
      <w:r>
        <w:rPr>
          <w:color w:val="9FA86C"/>
        </w:rPr>
        <w:t>a</w:t>
      </w:r>
      <w:r>
        <w:rPr>
          <w:color w:val="9FA76C"/>
        </w:rPr>
        <w:t>a</w:t>
      </w:r>
      <w:r>
        <w:rPr>
          <w:color w:val="A0A76B"/>
        </w:rPr>
        <w:t>a</w:t>
      </w:r>
      <w:r>
        <w:rPr>
          <w:color w:val="A1A86B"/>
        </w:rPr>
        <w:t>a</w:t>
      </w:r>
      <w:r>
        <w:rPr>
          <w:color w:val="A2AB6C"/>
        </w:rPr>
        <w:t>a</w:t>
      </w:r>
      <w:r>
        <w:rPr>
          <w:color w:val="A3AC6D"/>
        </w:rPr>
        <w:t>a</w:t>
      </w:r>
      <w:r>
        <w:rPr>
          <w:color w:val="A3AC6D"/>
        </w:rPr>
        <w:t>a</w:t>
      </w:r>
      <w:r>
        <w:rPr>
          <w:color w:val="A2AC6D"/>
        </w:rPr>
        <w:t>a</w:t>
      </w:r>
      <w:r>
        <w:rPr>
          <w:color w:val="A1AB6C"/>
        </w:rPr>
        <w:t>a</w:t>
      </w:r>
      <w:r>
        <w:rPr>
          <w:color w:val="A0AA6B"/>
        </w:rPr>
        <w:t>a</w:t>
      </w:r>
      <w:r>
        <w:rPr>
          <w:color w:val="9CA868"/>
        </w:rPr>
        <w:t>a</w:t>
      </w:r>
      <w:r>
        <w:rPr>
          <w:color w:val="9CA868"/>
        </w:rPr>
        <w:t>a</w:t>
      </w:r>
      <w:r>
        <w:rPr>
          <w:color w:val="9CA868"/>
        </w:rPr>
        <w:t>a</w:t>
      </w:r>
      <w:r>
        <w:rPr>
          <w:color w:val="99A867"/>
        </w:rPr>
        <w:t>a</w:t>
      </w:r>
      <w:r>
        <w:rPr>
          <w:color w:val="99A867"/>
        </w:rPr>
        <w:t>a</w:t>
      </w:r>
      <w:r>
        <w:rPr>
          <w:color w:val="98A766"/>
        </w:rPr>
        <w:t>a</w:t>
      </w:r>
      <w:r>
        <w:rPr>
          <w:color w:val="97A768"/>
        </w:rPr>
        <w:t>a</w:t>
      </w:r>
      <w:r>
        <w:rPr>
          <w:color w:val="94A767"/>
        </w:rPr>
        <w:t>a</w:t>
      </w:r>
      <w:r>
        <w:rPr>
          <w:color w:val="93A566"/>
        </w:rPr>
        <w:t>a</w:t>
      </w:r>
      <w:r>
        <w:rPr>
          <w:color w:val="91A465"/>
        </w:rPr>
        <w:t>a</w:t>
      </w:r>
      <w:r>
        <w:rPr>
          <w:color w:val="8EA364"/>
        </w:rPr>
        <w:t>a</w:t>
      </w:r>
      <w:r>
        <w:rPr>
          <w:color w:val="8CA364"/>
        </w:rPr>
        <w:t>a</w:t>
      </w:r>
      <w:r>
        <w:rPr>
          <w:color w:val="89A163"/>
        </w:rPr>
        <w:t>a</w:t>
      </w:r>
      <w:r>
        <w:rPr>
          <w:color w:val="87A162"/>
        </w:rPr>
        <w:t>a</w:t>
      </w:r>
      <w:r>
        <w:rPr>
          <w:color w:val="84A063"/>
        </w:rPr>
        <w:t>a</w:t>
      </w:r>
      <w:r>
        <w:rPr>
          <w:color w:val="819E61"/>
        </w:rPr>
        <w:t>a</w:t>
      </w:r>
      <w:r>
        <w:rPr>
          <w:color w:val="809E60"/>
        </w:rPr>
        <w:t>a</w:t>
      </w:r>
      <w:r>
        <w:rPr>
          <w:color w:val="7E9C60"/>
        </w:rPr>
        <w:t>a</w:t>
      </w:r>
      <w:r>
        <w:rPr>
          <w:color w:val="7E9C61"/>
        </w:rPr>
        <w:t>a</w:t>
      </w:r>
      <w:r>
        <w:rPr>
          <w:color w:val="7D9B61"/>
        </w:rPr>
        <w:t>a</w:t>
      </w:r>
      <w:r>
        <w:rPr>
          <w:color w:val="7B9A61"/>
        </w:rPr>
        <w:t>a</w:t>
      </w:r>
      <w:r>
        <w:rPr>
          <w:color w:val="77985E"/>
        </w:rPr>
        <w:t>a</w:t>
      </w:r>
      <w:r>
        <w:rPr>
          <w:color w:val="74965D"/>
        </w:rPr>
        <w:t>a</w:t>
      </w:r>
      <w:r>
        <w:rPr>
          <w:color w:val="71965D"/>
        </w:rPr>
        <w:t>a</w:t>
      </w:r>
      <w:r>
        <w:rPr>
          <w:color w:val="6E955C"/>
        </w:rPr>
        <w:t>a</w:t>
      </w:r>
      <w:r>
        <w:rPr>
          <w:color w:val="6C965D"/>
        </w:rPr>
        <w:t>a</w:t>
      </w:r>
      <w:r>
        <w:rPr>
          <w:color w:val="69955C"/>
        </w:rPr>
        <w:t>a</w:t>
      </w:r>
      <w:r>
        <w:rPr>
          <w:color w:val="65945A"/>
        </w:rPr>
        <w:t>a</w:t>
      </w:r>
      <w:r>
        <w:rPr>
          <w:color w:val="62935A"/>
        </w:rPr>
        <w:t>a</w:t>
      </w:r>
      <w:r>
        <w:rPr>
          <w:color w:val="5F9159"/>
        </w:rPr>
        <w:t>a</w:t>
      </w:r>
      <w:r>
        <w:rPr>
          <w:color w:val="5E9158"/>
        </w:rPr>
        <w:t>a</w:t>
      </w:r>
      <w:r>
        <w:rPr>
          <w:color w:val="5B8D58"/>
        </w:rPr>
        <w:t>a</w:t>
      </w:r>
      <w:r>
        <w:rPr>
          <w:color w:val="5A8C58"/>
        </w:rPr>
        <w:t>a</w:t>
      </w:r>
      <w:r>
        <w:rPr>
          <w:color w:val="578B57"/>
        </w:rPr>
        <w:t>a</w:t>
      </w:r>
      <w:r>
        <w:rPr>
          <w:color w:val="548956"/>
        </w:rPr>
        <w:t>a</w:t>
      </w:r>
      <w:r>
        <w:rPr>
          <w:color w:val="528655"/>
        </w:rPr>
        <w:t>a</w:t>
      </w:r>
      <w:r>
        <w:rPr>
          <w:color w:val="508655"/>
        </w:rPr>
        <w:t>a</w:t>
      </w:r>
      <w:r>
        <w:rPr>
          <w:color w:val="4E8455"/>
        </w:rPr>
        <w:t>a</w:t>
      </w:r>
      <w:r>
        <w:rPr>
          <w:color w:val="4D8256"/>
        </w:rPr>
        <w:t>a</w:t>
      </w:r>
      <w:r>
        <w:rPr>
          <w:color w:val="4A8156"/>
        </w:rPr>
        <w:t>a</w:t>
      </w:r>
      <w:r>
        <w:rPr>
          <w:color w:val="487F55"/>
        </w:rPr>
        <w:t>a</w:t>
      </w:r>
      <w:r>
        <w:rPr>
          <w:color w:val="467D54"/>
        </w:rPr>
        <w:t>a</w:t>
      </w:r>
      <w:r>
        <w:rPr>
          <w:color w:val="437C53"/>
        </w:rPr>
        <w:t>a</w:t>
      </w:r>
      <w:r>
        <w:rPr>
          <w:color w:val="437C52"/>
        </w:rPr>
        <w:t>a</w:t>
      </w:r>
      <w:r>
        <w:rPr>
          <w:color w:val="437C51"/>
        </w:rPr>
        <w:t>a</w:t>
      </w:r>
      <w:r>
        <w:rPr>
          <w:color w:val="417C4E"/>
        </w:rPr>
        <w:t>a</w:t>
      </w:r>
      <w:r>
        <w:rPr>
          <w:color w:val="3E794B"/>
        </w:rPr>
        <w:t>a</w:t>
      </w:r>
      <w:r>
        <w:rPr>
          <w:color w:val="3A7645"/>
        </w:rPr>
        <w:t>a</w:t>
      </w:r>
      <w:r>
        <w:rPr>
          <w:color w:val="377140"/>
        </w:rPr>
        <w:t>a</w:t>
      </w:r>
      <w:r>
        <w:rPr>
          <w:color w:val="336E3E"/>
        </w:rPr>
        <w:t>a</w:t>
      </w:r>
      <w:r>
        <w:rPr>
          <w:color w:val="326C3F"/>
        </w:rPr>
        <w:t>a</w:t>
      </w:r>
      <w:r>
        <w:rPr>
          <w:color w:val="2D683E"/>
        </w:rPr>
        <w:t>a</w:t>
      </w:r>
      <w:r>
        <w:rPr>
          <w:color w:val="2E6742"/>
        </w:rPr>
        <w:t>a</w:t>
      </w:r>
      <w:r>
        <w:rPr>
          <w:color w:val="356E4D"/>
        </w:rPr>
        <w:t>a</w:t>
      </w:r>
      <w:r>
        <w:rPr>
          <w:color w:val="296245"/>
        </w:rPr>
        <w:t>a</w:t>
      </w:r>
      <w:r>
        <w:rPr>
          <w:color w:val="14402A"/>
        </w:rPr>
        <w:t>a</w:t>
      </w:r>
      <w:r>
        <w:rPr>
          <w:color w:val="010E07"/>
        </w:rPr>
        <w:t>a</w:t>
      </w:r>
      <w:r>
        <w:rPr>
          <w:color w:val="030303"/>
        </w:rPr>
        <w:t>a</w:t>
      </w:r>
      <w:r>
        <w:rPr>
          <w:color w:val="000000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40200"/>
        </w:rPr>
        <w:t>a</w:t>
      </w:r>
      <w:r>
        <w:rPr>
          <w:color w:val="020200"/>
        </w:rPr>
        <w:t>a</w:t>
      </w:r>
      <w:r>
        <w:rPr>
          <w:color w:val="020B02"/>
        </w:rPr>
        <w:t>a</w:t>
      </w:r>
      <w:r>
        <w:rPr>
          <w:color w:val="0E2413"/>
        </w:rPr>
        <w:t>a</w:t>
      </w:r>
      <w:r>
        <w:rPr>
          <w:color w:val="274D35"/>
        </w:rPr>
        <w:t>a</w:t>
      </w:r>
      <w:r>
        <w:rPr>
          <w:color w:val="316446"/>
        </w:rPr>
        <w:t>a</w:t>
      </w:r>
      <w:r>
        <w:rPr>
          <w:color w:val="2E6B47"/>
        </w:rPr>
        <w:t>a</w:t>
      </w:r>
      <w:r>
        <w:rPr>
          <w:color w:val="24653F"/>
        </w:rPr>
        <w:t>a</w:t>
      </w:r>
      <w:r>
        <w:rPr>
          <w:color w:val="1E6038"/>
        </w:rPr>
        <w:t>a</w:t>
      </w:r>
      <w:r>
        <w:rPr>
          <w:color w:val="24643B"/>
        </w:rPr>
        <w:t>a</w:t>
      </w:r>
      <w:r>
        <w:rPr>
          <w:color w:val="2A653D"/>
        </w:rPr>
        <w:t>a</w:t>
      </w:r>
      <w:r>
        <w:rPr>
          <w:color w:val="316740"/>
        </w:rPr>
        <w:t>a</w:t>
      </w:r>
      <w:r>
        <w:rPr>
          <w:color w:val="316B42"/>
        </w:rPr>
        <w:t>a</w:t>
      </w:r>
      <w:r>
        <w:rPr>
          <w:color w:val="28673C"/>
        </w:rPr>
        <w:t>a</w:t>
      </w:r>
      <w:r>
        <w:rPr>
          <w:color w:val="27663B"/>
        </w:rPr>
        <w:t>a</w:t>
      </w:r>
      <w:r>
        <w:rPr>
          <w:color w:val="25663A"/>
        </w:rPr>
        <w:t>a</w:t>
      </w:r>
      <w:r>
        <w:rPr>
          <w:color w:val="25633A"/>
        </w:rPr>
        <w:t>a</w:t>
      </w:r>
      <w:r>
        <w:rPr>
          <w:color w:val="22623B"/>
        </w:rPr>
        <w:t>a</w:t>
      </w:r>
      <w:r>
        <w:rPr>
          <w:color w:val="21613B"/>
        </w:rPr>
        <w:t>a</w:t>
      </w:r>
      <w:r>
        <w:rPr>
          <w:color w:val="256641"/>
        </w:rPr>
        <w:t>a</w:t>
      </w:r>
      <w:r>
        <w:rPr>
          <w:color w:val="256542"/>
        </w:rPr>
        <w:t>a</w:t>
      </w:r>
      <w:r>
        <w:rPr>
          <w:color w:val="246442"/>
        </w:rPr>
        <w:t>a</w:t>
      </w:r>
      <w:r>
        <w:rPr>
          <w:color w:val="236343"/>
        </w:rPr>
        <w:t>a</w:t>
      </w:r>
      <w:r>
        <w:rPr>
          <w:color w:val="246344"/>
        </w:rPr>
        <w:t>a</w:t>
      </w:r>
      <w:r>
        <w:rPr>
          <w:color w:val="256444"/>
        </w:rPr>
        <w:t>a</w:t>
      </w:r>
      <w:r>
        <w:rPr>
          <w:color w:val="265F3F"/>
        </w:rPr>
        <w:t>a</w:t>
      </w:r>
      <w:r>
        <w:rPr>
          <w:color w:val="295F3D"/>
        </w:rPr>
        <w:t>a</w:t>
      </w:r>
      <w:r>
        <w:rPr>
          <w:color w:val="2A603F"/>
        </w:rPr>
        <w:t>a</w:t>
      </w:r>
      <w:r>
        <w:rPr>
          <w:color w:val="2A6040"/>
        </w:rPr>
        <w:t>a</w:t>
      </w:r>
      <w:r>
        <w:rPr>
          <w:color w:val="285E3E"/>
        </w:rPr>
        <w:t>a</w:t>
      </w:r>
      <w:r>
        <w:rPr>
          <w:color w:val="265C3D"/>
        </w:rPr>
        <w:t>a</w:t>
      </w:r>
      <w:r>
        <w:rPr>
          <w:color w:val="295E41"/>
        </w:rPr>
        <w:t>a</w:t>
      </w:r>
      <w:r>
        <w:rPr>
          <w:color w:val="2B6044"/>
        </w:rPr>
        <w:t>a</w:t>
      </w:r>
      <w:r>
        <w:rPr>
          <w:color w:val="295F43"/>
        </w:rPr>
        <w:t>a</w:t>
      </w:r>
      <w:r>
        <w:rPr>
          <w:color w:val="2A5F43"/>
        </w:rPr>
        <w:t>a</w:t>
      </w:r>
      <w:r>
        <w:rPr>
          <w:color w:val="2B6044"/>
        </w:rPr>
        <w:t>a</w:t>
      </w:r>
      <w:r>
        <w:rPr>
          <w:color w:val="295F45"/>
        </w:rPr>
        <w:t>a</w:t>
      </w:r>
      <w:r>
        <w:rPr>
          <w:color w:val="285D41"/>
        </w:rPr>
        <w:t>a</w:t>
      </w:r>
      <w:r>
        <w:rPr>
          <w:color w:val="285E3F"/>
        </w:rPr>
        <w:t>a</w:t>
      </w:r>
      <w:r>
        <w:rPr>
          <w:color w:val="285E3E"/>
        </w:rPr>
        <w:t>a</w:t>
      </w:r>
      <w:r>
        <w:rPr>
          <w:color w:val="265B3C"/>
        </w:rPr>
        <w:t>a</w:t>
      </w:r>
      <w:r>
        <w:rPr>
          <w:color w:val="255B3C"/>
        </w:rPr>
        <w:t>a</w:t>
      </w:r>
      <w:r>
        <w:rPr>
          <w:color w:val="275C3E"/>
        </w:rPr>
        <w:t>a</w:t>
      </w:r>
      <w:r>
        <w:rPr>
          <w:color w:val="2A5C40"/>
        </w:rPr>
        <w:t>a</w:t>
      </w:r>
      <w:r>
        <w:rPr>
          <w:color w:val="27593E"/>
        </w:rPr>
        <w:t>a</w:t>
      </w:r>
      <w:r>
        <w:rPr>
          <w:color w:val="295C41"/>
        </w:rPr>
        <w:t>a</w:t>
      </w:r>
      <w:r>
        <w:rPr>
          <w:color w:val="295B42"/>
        </w:rPr>
        <w:t>a</w:t>
      </w:r>
      <w:r>
        <w:rPr>
          <w:color w:val="26583E"/>
        </w:rPr>
        <w:t>a</w:t>
      </w:r>
      <w:r>
        <w:rPr>
          <w:color w:val="25573E"/>
        </w:rPr>
        <w:t>a</w:t>
      </w:r>
      <w:r>
        <w:rPr>
          <w:color w:val="275940"/>
        </w:rPr>
        <w:t>a</w:t>
      </w:r>
      <w:r>
        <w:rPr>
          <w:color w:val="275941"/>
        </w:rPr>
        <w:t>a</w:t>
      </w:r>
      <w:r>
        <w:rPr>
          <w:color w:val="265941"/>
        </w:rPr>
        <w:t>a</w:t>
      </w:r>
      <w:r>
        <w:rPr>
          <w:color w:val="265941"/>
        </w:rPr>
        <w:t>a</w:t>
      </w:r>
      <w:r>
        <w:rPr>
          <w:color w:val="255941"/>
        </w:rPr>
        <w:t>a</w:t>
      </w:r>
      <w:r>
        <w:rPr>
          <w:color w:val="245941"/>
        </w:rPr>
        <w:t>a</w:t>
      </w:r>
      <w:r>
        <w:rPr>
          <w:color w:val="245A40"/>
        </w:rPr>
        <w:t>a</w:t>
      </w:r>
      <w:r>
        <w:rPr>
          <w:color w:val="255C41"/>
        </w:rPr>
        <w:t>a</w:t>
      </w:r>
      <w:r>
        <w:rPr>
          <w:color w:val="255D40"/>
        </w:rPr>
        <w:t>a</w:t>
      </w:r>
      <w:r>
        <w:rPr>
          <w:color w:val="225A3D"/>
        </w:rPr>
        <w:t>a</w:t>
      </w:r>
      <w:r>
        <w:rPr>
          <w:color w:val="1F583B"/>
        </w:rPr>
        <w:t>a</w:t>
      </w:r>
      <w:r>
        <w:rPr>
          <w:color w:val="205A3D"/>
        </w:rPr>
        <w:t>a</w:t>
      </w:r>
      <w:r>
        <w:rPr>
          <w:color w:val="245F41"/>
        </w:rPr>
        <w:t>a</w:t>
      </w:r>
      <w:r>
        <w:rPr>
          <w:color w:val="276144"/>
        </w:rPr>
        <w:t>a</w:t>
      </w:r>
      <w:r>
        <w:rPr>
          <w:color w:val="205A3F"/>
        </w:rPr>
        <w:t>a</w:t>
      </w:r>
      <w:r>
        <w:rPr>
          <w:color w:val="20593E"/>
        </w:rPr>
        <w:t>a</w:t>
      </w:r>
      <w:r>
        <w:rPr>
          <w:color w:val="24583F"/>
        </w:rPr>
        <w:t>a</w:t>
      </w:r>
      <w:r>
        <w:rPr>
          <w:color w:val="295742"/>
        </w:rPr>
        <w:t>a</w:t>
      </w:r>
      <w:r>
        <w:rPr>
          <w:color w:val="2B5441"/>
        </w:rPr>
        <w:t>a</w:t>
      </w:r>
      <w:r>
        <w:rPr>
          <w:color w:val="2C4E3E"/>
        </w:rPr>
        <w:t>a</w:t>
      </w:r>
      <w:r>
        <w:rPr>
          <w:color w:val="153025"/>
        </w:rPr>
        <w:t>a</w:t>
      </w:r>
      <w:r>
        <w:rPr>
          <w:color w:val="10241C"/>
        </w:rPr>
        <w:t>a</w:t>
      </w:r>
      <w:r>
        <w:rPr>
          <w:color w:val="030F09"/>
        </w:rPr>
        <w:t>a</w:t>
      </w:r>
      <w:r>
        <w:rPr>
          <w:color w:val="000402"/>
        </w:rPr>
        <w:t>a</w:t>
      </w:r>
      <w:r>
        <w:rPr>
          <w:color w:val="050C0B"/>
        </w:rPr>
        <w:t>a</w:t>
      </w:r>
      <w:r>
        <w:rPr>
          <w:color w:val="1D2D2A"/>
        </w:rPr>
        <w:t>a</w:t>
      </w:r>
      <w:r>
        <w:rPr>
          <w:color w:val="244B3C"/>
        </w:rPr>
        <w:t>a</w:t>
      </w:r>
      <w:r>
        <w:rPr>
          <w:color w:val="215740"/>
        </w:rPr>
        <w:t>a</w:t>
      </w:r>
      <w:r>
        <w:rPr>
          <w:color w:val="255B43"/>
        </w:rPr>
        <w:t>a</w:t>
      </w:r>
      <w:r>
        <w:rPr>
          <w:color w:val="245A43"/>
        </w:rPr>
        <w:t>a</w:t>
      </w:r>
      <w:r>
        <w:rPr>
          <w:color w:val="215740"/>
        </w:rPr>
        <w:t>a</w:t>
      </w:r>
      <w:r>
        <w:rPr>
          <w:color w:val="205541"/>
        </w:rPr>
        <w:t>a</w:t>
      </w:r>
      <w:r>
        <w:rPr>
          <w:color w:val="215642"/>
        </w:rPr>
        <w:t>a</w:t>
      </w:r>
      <w:r>
        <w:rPr>
          <w:color w:val="205542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4"/>
        </w:rPr>
        <w:t>a</w:t>
      </w:r>
      <w:r>
        <w:rPr>
          <w:color w:val="205545"/>
        </w:rPr>
        <w:t>a</w:t>
      </w:r>
      <w:r>
        <w:rPr>
          <w:color w:val="205545"/>
        </w:rPr>
        <w:t>a</w:t>
      </w:r>
      <w:r>
        <w:rPr>
          <w:color w:val="205245"/>
        </w:rPr>
        <w:t>a</w:t>
      </w:r>
      <w:r>
        <w:rPr>
          <w:color w:val="205245"/>
        </w:rPr>
        <w:t>a</w:t>
      </w:r>
      <w:r>
        <w:rPr>
          <w:color w:val="1F5145"/>
        </w:rPr>
        <w:t>a</w:t>
      </w:r>
      <w:r>
        <w:rPr>
          <w:color w:val="1F5144"/>
        </w:rPr>
        <w:t>a</w:t>
      </w:r>
      <w:r>
        <w:rPr>
          <w:color w:val="1F5144"/>
        </w:rPr>
        <w:t>a</w:t>
      </w:r>
      <w:r>
        <w:rPr>
          <w:color w:val="1E5044"/>
        </w:rPr>
        <w:t>a</w:t>
      </w:r>
      <w:r>
        <w:rPr>
          <w:color w:val="1E5043"/>
        </w:rPr>
        <w:t>a</w:t>
      </w:r>
      <w:r>
        <w:rPr>
          <w:color w:val="1E5043"/>
        </w:rPr>
        <w:t>a</w:t>
      </w:r>
      <w:r>
        <w:rPr>
          <w:color w:val="1E5043"/>
        </w:rPr>
        <w:t>a</w:t>
      </w:r>
      <w:r>
        <w:rPr>
          <w:color w:val="1E5043"/>
        </w:rPr>
        <w:t>a</w:t>
      </w:r>
      <w:r>
        <w:rPr>
          <w:color w:val="1E5043"/>
        </w:rPr>
        <w:t>a</w:t>
      </w:r>
      <w:r>
        <w:rPr>
          <w:color w:val="1E5043"/>
        </w:rPr>
        <w:t>a</w:t>
      </w:r>
      <w:r>
        <w:rPr>
          <w:color w:val="205143"/>
        </w:rPr>
        <w:t>a</w:t>
      </w:r>
      <w:r>
        <w:rPr>
          <w:color w:val="205042"/>
        </w:rPr>
        <w:t>a</w:t>
      </w:r>
      <w:r>
        <w:rPr>
          <w:color w:val="1F4F41"/>
        </w:rPr>
        <w:t>a</w:t>
      </w:r>
      <w:r>
        <w:rPr>
          <w:color w:val="1E4E42"/>
        </w:rPr>
        <w:t>a</w:t>
      </w:r>
      <w:r>
        <w:rPr>
          <w:color w:val="1D4E42"/>
        </w:rPr>
        <w:t>a</w:t>
      </w:r>
      <w:r>
        <w:rPr>
          <w:color w:val="1E4F43"/>
        </w:rPr>
        <w:t>a</w:t>
      </w:r>
      <w:r>
        <w:rPr>
          <w:color w:val="1E4F43"/>
        </w:rPr>
        <w:t>a</w:t>
      </w:r>
      <w:r>
        <w:rPr>
          <w:color w:val="1E4E44"/>
        </w:rPr>
        <w:t>a</w:t>
      </w:r>
      <w:r>
        <w:rPr>
          <w:color w:val="1E4E44"/>
        </w:rPr>
        <w:t>a</w:t>
      </w:r>
      <w:r>
        <w:rPr>
          <w:color w:val="1E4D44"/>
        </w:rPr>
        <w:t>a</w:t>
      </w:r>
      <w:r>
        <w:rPr>
          <w:color w:val="1D4D45"/>
        </w:rPr>
        <w:t>a</w:t>
      </w:r>
      <w:r>
        <w:rPr>
          <w:color w:val="1D4D44"/>
        </w:rPr>
        <w:t>a</w:t>
      </w:r>
      <w:r>
        <w:rPr>
          <w:color w:val="1B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94C43"/>
        </w:rPr>
        <w:t>a</w:t>
      </w:r>
      <w:r>
        <w:rPr>
          <w:color w:val="194C43"/>
        </w:rPr>
        <w:t>a</w:t>
      </w:r>
      <w:r>
        <w:rPr>
          <w:color w:val="194B42"/>
        </w:rPr>
        <w:t>a</w:t>
      </w:r>
      <w:r>
        <w:rPr>
          <w:color w:val="1A4A40"/>
        </w:rPr>
        <w:t>a</w:t>
      </w:r>
      <w:r>
        <w:rPr>
          <w:color w:val="1D4C42"/>
        </w:rPr>
        <w:t>a</w:t>
      </w:r>
      <w:r>
        <w:rPr>
          <w:color w:val="164D40"/>
        </w:rPr>
        <w:t>a</w:t>
      </w:r>
      <w:r>
        <w:rPr>
          <w:color w:val="174F41"/>
        </w:rPr>
        <w:t>a</w:t>
      </w:r>
      <w:r>
        <w:rPr>
          <w:color w:val="1D4F43"/>
        </w:rPr>
        <w:t>a</w:t>
      </w:r>
      <w:r>
        <w:rPr>
          <w:color w:val="0F322B"/>
        </w:rPr>
        <w:t>a</w:t>
      </w:r>
      <w:r>
        <w:rPr>
          <w:color w:val="01100E"/>
        </w:rPr>
        <w:t>a</w:t>
      </w:r>
      <w:r>
        <w:rPr>
          <w:color w:val="040104"/>
        </w:rPr>
        <w:t>a</w:t>
      </w:r>
      <w:r>
        <w:rPr>
          <w:color w:val="0A0002"/>
        </w:rPr>
        <w:t>a</w:t>
      </w:r>
      <w:r>
        <w:rPr>
          <w:color w:val="090002"/>
        </w:rPr>
        <w:t>a</w:t>
      </w:r>
      <w:r>
        <w:rPr>
          <w:color w:val="040102"/>
        </w:rPr>
        <w:t>a</w:t>
      </w:r>
      <w:r>
        <w:rPr>
          <w:color w:val="000502"/>
        </w:rPr>
        <w:t>a</w:t>
      </w:r>
      <w:r>
        <w:rPr>
          <w:color w:val="0006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30103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403"/>
        </w:rPr>
        <w:t>a</w:t>
      </w:r>
      <w:r>
        <w:rPr>
          <w:color w:val="000406"/>
        </w:rPr>
        <w:t>a</w:t>
      </w:r>
      <w:r>
        <w:rPr>
          <w:color w:val="00090E"/>
        </w:rPr>
        <w:t>a</w:t>
      </w:r>
      <w:r>
        <w:rPr>
          <w:color w:val="021822"/>
        </w:rPr>
        <w:t>a</w:t>
      </w:r>
      <w:r>
        <w:rPr>
          <w:color w:val="0E3241"/>
        </w:rPr>
        <w:t>a</w:t>
      </w:r>
      <w:r>
        <w:rPr>
          <w:color w:val="20495B"/>
        </w:rPr>
        <w:t>a</w:t>
      </w:r>
      <w:r>
        <w:rPr>
          <w:color w:val="215065"/>
        </w:rPr>
        <w:t>a</w:t>
      </w:r>
      <w:r>
        <w:rPr>
          <w:color w:val="1A4C64"/>
        </w:rPr>
        <w:t>a</w:t>
      </w:r>
      <w:r>
        <w:rPr>
          <w:color w:val="174B61"/>
        </w:rPr>
        <w:t>a</w:t>
      </w:r>
      <w:r>
        <w:rPr>
          <w:color w:val="174C61"/>
        </w:rPr>
        <w:t>a</w:t>
      </w:r>
      <w:r>
        <w:rPr>
          <w:color w:val="174C61"/>
        </w:rPr>
        <w:t>a</w:t>
      </w:r>
      <w:r>
        <w:rPr>
          <w:color w:val="164C5D"/>
        </w:rPr>
        <w:t>a</w:t>
      </w:r>
      <w:r>
        <w:rPr>
          <w:color w:val="144A5A"/>
        </w:rPr>
        <w:t>a</w:t>
      </w:r>
      <w:r>
        <w:rPr>
          <w:color w:val="154A5A"/>
        </w:rPr>
        <w:t>a</w:t>
      </w:r>
      <w:r>
        <w:rPr>
          <w:color w:val="16495A"/>
        </w:rPr>
        <w:t>a</w:t>
      </w:r>
      <w:r>
        <w:rPr>
          <w:color w:val="184959"/>
        </w:rPr>
        <w:t>a</w:t>
      </w:r>
      <w:r>
        <w:rPr>
          <w:color w:val="18475A"/>
        </w:rPr>
        <w:t>a</w:t>
      </w:r>
      <w:r>
        <w:rPr>
          <w:color w:val="184659"/>
        </w:rPr>
        <w:t>a</w:t>
      </w:r>
      <w:r>
        <w:rPr>
          <w:color w:val="174659"/>
        </w:rPr>
        <w:t>a</w:t>
      </w:r>
      <w:r>
        <w:rPr>
          <w:color w:val="144558"/>
        </w:rPr>
        <w:t>a</w:t>
      </w:r>
      <w:r>
        <w:rPr>
          <w:color w:val="134558"/>
        </w:rPr>
        <w:t>a</w:t>
      </w:r>
      <w:r>
        <w:rPr>
          <w:color w:val="144458"/>
        </w:rPr>
        <w:t>a</w:t>
      </w:r>
      <w:r>
        <w:rPr>
          <w:color w:val="134357"/>
        </w:rPr>
        <w:t>a</w:t>
      </w:r>
      <w:r>
        <w:rPr>
          <w:color w:val="134358"/>
        </w:rPr>
        <w:t>a</w:t>
      </w:r>
      <w:r>
        <w:rPr>
          <w:color w:val="134158"/>
        </w:rPr>
        <w:t>a</w:t>
      </w:r>
      <w:r>
        <w:rPr>
          <w:color w:val="124058"/>
        </w:rPr>
        <w:t>a</w:t>
      </w:r>
      <w:r>
        <w:rPr>
          <w:color w:val="124058"/>
        </w:rPr>
        <w:t>a</w:t>
      </w:r>
      <w:r>
        <w:rPr>
          <w:color w:val="133F58"/>
        </w:rPr>
        <w:t>a</w:t>
      </w:r>
      <w:r>
        <w:rPr>
          <w:color w:val="123E59"/>
        </w:rPr>
        <w:t>a</w:t>
      </w:r>
      <w:r>
        <w:rPr>
          <w:color w:val="123E59"/>
        </w:rPr>
        <w:t>a</w:t>
      </w:r>
      <w:r>
        <w:rPr>
          <w:color w:val="133C58"/>
        </w:rPr>
        <w:t>a</w:t>
      </w:r>
      <w:r>
        <w:rPr>
          <w:color w:val="133C57"/>
        </w:rPr>
        <w:t>a</w:t>
      </w:r>
      <w:r>
        <w:rPr>
          <w:color w:val="133B55"/>
        </w:rPr>
        <w:t>a</w:t>
      </w:r>
      <w:r>
        <w:rPr>
          <w:color w:val="133B55"/>
        </w:rPr>
        <w:t>a</w:t>
      </w:r>
      <w:r>
        <w:rPr>
          <w:color w:val="133B55"/>
        </w:rPr>
        <w:t>a</w:t>
      </w:r>
      <w:r>
        <w:rPr>
          <w:color w:val="123A54"/>
        </w:rPr>
        <w:t>a</w:t>
      </w:r>
      <w:r>
        <w:rPr>
          <w:color w:val="113953"/>
        </w:rPr>
        <w:t>a</w:t>
      </w:r>
      <w:r>
        <w:rPr>
          <w:color w:val="113953"/>
        </w:rPr>
        <w:t>a</w:t>
      </w:r>
      <w:r>
        <w:rPr>
          <w:color w:val="103852"/>
        </w:rPr>
        <w:t>a</w:t>
      </w:r>
      <w:r>
        <w:rPr>
          <w:color w:val="103852"/>
        </w:rPr>
        <w:t>a</w:t>
      </w:r>
      <w:r>
        <w:rPr>
          <w:color w:val="0F3751"/>
        </w:rPr>
        <w:t>a</w:t>
      </w:r>
      <w:r>
        <w:rPr>
          <w:color w:val="0F3751"/>
        </w:rPr>
        <w:t>a</w:t>
      </w:r>
      <w:r>
        <w:rPr>
          <w:color w:val="0F3751"/>
        </w:rPr>
        <w:t>a</w:t>
      </w:r>
      <w:r>
        <w:rPr>
          <w:color w:val="0E3650"/>
        </w:rPr>
        <w:t>a</w:t>
      </w:r>
      <w:r>
        <w:rPr>
          <w:color w:val="103552"/>
        </w:rPr>
        <w:t>a</w:t>
      </w:r>
      <w:r>
        <w:rPr>
          <w:color w:val="103453"/>
        </w:rPr>
        <w:t>a</w:t>
      </w:r>
      <w:r>
        <w:rPr>
          <w:color w:val="103453"/>
        </w:rPr>
        <w:t>a</w:t>
      </w:r>
      <w:r>
        <w:rPr>
          <w:color w:val="103453"/>
        </w:rPr>
        <w:t>a</w:t>
      </w:r>
      <w:r>
        <w:rPr>
          <w:color w:val="103453"/>
        </w:rPr>
        <w:t>a</w:t>
      </w:r>
      <w:r>
        <w:rPr>
          <w:color w:val="103453"/>
        </w:rPr>
        <w:t>a</w:t>
      </w:r>
      <w:r>
        <w:rPr>
          <w:color w:val="113554"/>
        </w:rPr>
        <w:t>a</w:t>
      </w:r>
      <w:r>
        <w:rPr>
          <w:color w:val="113554"/>
        </w:rPr>
        <w:t>a</w:t>
      </w:r>
      <w:r>
        <w:rPr>
          <w:color w:val="113554"/>
        </w:rPr>
        <w:t>a</w:t>
      </w:r>
      <w:r>
        <w:rPr>
          <w:color w:val="113554"/>
        </w:rPr>
        <w:t>a</w:t>
      </w:r>
      <w:r>
        <w:rPr>
          <w:color w:val="113554"/>
        </w:rPr>
        <w:t>a</w:t>
      </w:r>
      <w:r>
        <w:rPr>
          <w:color w:val="113554"/>
        </w:rPr>
        <w:t>a</w:t>
      </w:r>
      <w:r>
        <w:rPr>
          <w:color w:val="123554"/>
        </w:rPr>
        <w:t>a</w:t>
      </w:r>
      <w:r>
        <w:rPr>
          <w:color w:val="123553"/>
        </w:rPr>
        <w:t>a</w:t>
      </w:r>
      <w:r>
        <w:rPr>
          <w:color w:val="123553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13251"/>
        </w:rPr>
        <w:t>a</w:t>
      </w:r>
      <w:r>
        <w:rPr>
          <w:color w:val="113251"/>
        </w:rPr>
        <w:t>a</w:t>
      </w:r>
      <w:r>
        <w:rPr>
          <w:color w:val="133251"/>
        </w:rPr>
        <w:t>a</w:t>
      </w:r>
      <w:r>
        <w:rPr>
          <w:color w:val="133251"/>
        </w:rPr>
        <w:t>a</w:t>
      </w:r>
      <w:r>
        <w:rPr>
          <w:color w:val="123150"/>
        </w:rPr>
        <w:t>a</w:t>
      </w:r>
      <w:r>
        <w:rPr>
          <w:color w:val="133050"/>
        </w:rPr>
        <w:t>a</w:t>
      </w:r>
      <w:r>
        <w:rPr>
          <w:color w:val="133050"/>
        </w:rPr>
        <w:t>a</w:t>
      </w:r>
    </w:p>
    <w:p>
      <w:r>
        <w:rPr>
          <w:color w:val="9EA76C"/>
        </w:rPr>
        <w:t>a</w:t>
      </w:r>
      <w:r>
        <w:rPr>
          <w:color w:val="9FA76B"/>
        </w:rPr>
        <w:t>a</w:t>
      </w:r>
      <w:r>
        <w:rPr>
          <w:color w:val="9FA76B"/>
        </w:rPr>
        <w:t>a</w:t>
      </w:r>
      <w:r>
        <w:rPr>
          <w:color w:val="9EA86B"/>
        </w:rPr>
        <w:t>a</w:t>
      </w:r>
      <w:r>
        <w:rPr>
          <w:color w:val="9FAA6B"/>
        </w:rPr>
        <w:t>a</w:t>
      </w:r>
      <w:r>
        <w:rPr>
          <w:color w:val="A2AC6D"/>
        </w:rPr>
        <w:t>a</w:t>
      </w:r>
      <w:r>
        <w:rPr>
          <w:color w:val="A4AD6E"/>
        </w:rPr>
        <w:t>a</w:t>
      </w:r>
      <w:r>
        <w:rPr>
          <w:color w:val="A3AC6D"/>
        </w:rPr>
        <w:t>a</w:t>
      </w:r>
      <w:r>
        <w:rPr>
          <w:color w:val="A1AA6B"/>
        </w:rPr>
        <w:t>a</w:t>
      </w:r>
      <w:r>
        <w:rPr>
          <w:color w:val="9FA96A"/>
        </w:rPr>
        <w:t>a</w:t>
      </w:r>
      <w:r>
        <w:rPr>
          <w:color w:val="9BA868"/>
        </w:rPr>
        <w:t>a</w:t>
      </w:r>
      <w:r>
        <w:rPr>
          <w:color w:val="99A867"/>
        </w:rPr>
        <w:t>a</w:t>
      </w:r>
      <w:r>
        <w:rPr>
          <w:color w:val="99A769"/>
        </w:rPr>
        <w:t>a</w:t>
      </w:r>
      <w:r>
        <w:rPr>
          <w:color w:val="99A769"/>
        </w:rPr>
        <w:t>a</w:t>
      </w:r>
      <w:r>
        <w:rPr>
          <w:color w:val="98A668"/>
        </w:rPr>
        <w:t>a</w:t>
      </w:r>
      <w:r>
        <w:rPr>
          <w:color w:val="97A768"/>
        </w:rPr>
        <w:t>a</w:t>
      </w:r>
      <w:r>
        <w:rPr>
          <w:color w:val="92A768"/>
        </w:rPr>
        <w:t>a</w:t>
      </w:r>
      <w:r>
        <w:rPr>
          <w:color w:val="91A86A"/>
        </w:rPr>
        <w:t>a</w:t>
      </w:r>
      <w:r>
        <w:rPr>
          <w:color w:val="90A667"/>
        </w:rPr>
        <w:t>a</w:t>
      </w:r>
      <w:r>
        <w:rPr>
          <w:color w:val="8FA364"/>
        </w:rPr>
        <w:t>a</w:t>
      </w:r>
      <w:r>
        <w:rPr>
          <w:color w:val="8EA362"/>
        </w:rPr>
        <w:t>a</w:t>
      </w:r>
      <w:r>
        <w:rPr>
          <w:color w:val="8BA160"/>
        </w:rPr>
        <w:t>a</w:t>
      </w:r>
      <w:r>
        <w:rPr>
          <w:color w:val="8A9F5E"/>
        </w:rPr>
        <w:t>a</w:t>
      </w:r>
      <w:r>
        <w:rPr>
          <w:color w:val="869F5D"/>
        </w:rPr>
        <w:t>a</w:t>
      </w:r>
      <w:r>
        <w:rPr>
          <w:color w:val="859E5C"/>
        </w:rPr>
        <w:t>a</w:t>
      </w:r>
      <w:r>
        <w:rPr>
          <w:color w:val="819D5C"/>
        </w:rPr>
        <w:t>a</w:t>
      </w:r>
      <w:r>
        <w:rPr>
          <w:color w:val="7E9C5E"/>
        </w:rPr>
        <w:t>a</w:t>
      </w:r>
      <w:r>
        <w:rPr>
          <w:color w:val="7C9C5D"/>
        </w:rPr>
        <w:t>a</w:t>
      </w:r>
      <w:r>
        <w:rPr>
          <w:color w:val="7B9B5F"/>
        </w:rPr>
        <w:t>a</w:t>
      </w:r>
      <w:r>
        <w:rPr>
          <w:color w:val="7A9C61"/>
        </w:rPr>
        <w:t>a</w:t>
      </w:r>
      <w:r>
        <w:rPr>
          <w:color w:val="779A60"/>
        </w:rPr>
        <w:t>a</w:t>
      </w:r>
      <w:r>
        <w:rPr>
          <w:color w:val="75995E"/>
        </w:rPr>
        <w:t>a</w:t>
      </w:r>
      <w:r>
        <w:rPr>
          <w:color w:val="71975D"/>
        </w:rPr>
        <w:t>a</w:t>
      </w:r>
      <w:r>
        <w:rPr>
          <w:color w:val="6E955C"/>
        </w:rPr>
        <w:t>a</w:t>
      </w:r>
      <w:r>
        <w:rPr>
          <w:color w:val="6C955D"/>
        </w:rPr>
        <w:t>a</w:t>
      </w:r>
      <w:r>
        <w:rPr>
          <w:color w:val="69955D"/>
        </w:rPr>
        <w:t>a</w:t>
      </w:r>
      <w:r>
        <w:rPr>
          <w:color w:val="66945D"/>
        </w:rPr>
        <w:t>a</w:t>
      </w:r>
      <w:r>
        <w:rPr>
          <w:color w:val="64935C"/>
        </w:rPr>
        <w:t>a</w:t>
      </w:r>
      <w:r>
        <w:rPr>
          <w:color w:val="61925A"/>
        </w:rPr>
        <w:t>a</w:t>
      </w:r>
      <w:r>
        <w:rPr>
          <w:color w:val="5F9058"/>
        </w:rPr>
        <w:t>a</w:t>
      </w:r>
      <w:r>
        <w:rPr>
          <w:color w:val="5D9058"/>
        </w:rPr>
        <w:t>a</w:t>
      </w:r>
      <w:r>
        <w:rPr>
          <w:color w:val="5A8C59"/>
        </w:rPr>
        <w:t>a</w:t>
      </w:r>
      <w:r>
        <w:rPr>
          <w:color w:val="588B58"/>
        </w:rPr>
        <w:t>a</w:t>
      </w:r>
      <w:r>
        <w:rPr>
          <w:color w:val="558A56"/>
        </w:rPr>
        <w:t>a</w:t>
      </w:r>
      <w:r>
        <w:rPr>
          <w:color w:val="538756"/>
        </w:rPr>
        <w:t>a</w:t>
      </w:r>
      <w:r>
        <w:rPr>
          <w:color w:val="528655"/>
        </w:rPr>
        <w:t>a</w:t>
      </w:r>
      <w:r>
        <w:rPr>
          <w:color w:val="4F8554"/>
        </w:rPr>
        <w:t>a</w:t>
      </w:r>
      <w:r>
        <w:rPr>
          <w:color w:val="4E8354"/>
        </w:rPr>
        <w:t>a</w:t>
      </w:r>
      <w:r>
        <w:rPr>
          <w:color w:val="4C8155"/>
        </w:rPr>
        <w:t>a</w:t>
      </w:r>
      <w:r>
        <w:rPr>
          <w:color w:val="498056"/>
        </w:rPr>
        <w:t>a</w:t>
      </w:r>
      <w:r>
        <w:rPr>
          <w:color w:val="477E54"/>
        </w:rPr>
        <w:t>a</w:t>
      </w:r>
      <w:r>
        <w:rPr>
          <w:color w:val="457C54"/>
        </w:rPr>
        <w:t>a</w:t>
      </w:r>
      <w:r>
        <w:rPr>
          <w:color w:val="427B52"/>
        </w:rPr>
        <w:t>a</w:t>
      </w:r>
      <w:r>
        <w:rPr>
          <w:color w:val="427C52"/>
        </w:rPr>
        <w:t>a</w:t>
      </w:r>
      <w:r>
        <w:rPr>
          <w:color w:val="407C50"/>
        </w:rPr>
        <w:t>a</w:t>
      </w:r>
      <w:r>
        <w:rPr>
          <w:color w:val="3F7C50"/>
        </w:rPr>
        <w:t>a</w:t>
      </w:r>
      <w:r>
        <w:rPr>
          <w:color w:val="3D7A4C"/>
        </w:rPr>
        <w:t>a</w:t>
      </w:r>
      <w:r>
        <w:rPr>
          <w:color w:val="3B7647"/>
        </w:rPr>
        <w:t>a</w:t>
      </w:r>
      <w:r>
        <w:rPr>
          <w:color w:val="367141"/>
        </w:rPr>
        <w:t>a</w:t>
      </w:r>
      <w:r>
        <w:rPr>
          <w:color w:val="336E40"/>
        </w:rPr>
        <w:t>a</w:t>
      </w:r>
      <w:r>
        <w:rPr>
          <w:color w:val="357045"/>
        </w:rPr>
        <w:t>a</w:t>
      </w:r>
      <w:r>
        <w:rPr>
          <w:color w:val="29653C"/>
        </w:rPr>
        <w:t>a</w:t>
      </w:r>
      <w:r>
        <w:rPr>
          <w:color w:val="306C45"/>
        </w:rPr>
        <w:t>a</w:t>
      </w:r>
      <w:r>
        <w:rPr>
          <w:color w:val="33704E"/>
        </w:rPr>
        <w:t>a</w:t>
      </w:r>
      <w:r>
        <w:rPr>
          <w:color w:val="296747"/>
        </w:rPr>
        <w:t>a</w:t>
      </w:r>
      <w:r>
        <w:rPr>
          <w:color w:val="2E6449"/>
        </w:rPr>
        <w:t>a</w:t>
      </w:r>
      <w:r>
        <w:rPr>
          <w:color w:val="092014"/>
        </w:rPr>
        <w:t>a</w:t>
      </w:r>
      <w:r>
        <w:rPr>
          <w:color w:val="050D08"/>
        </w:rPr>
        <w:t>a</w:t>
      </w:r>
      <w:r>
        <w:rPr>
          <w:color w:val="000200"/>
        </w:rPr>
        <w:t>a</w:t>
      </w:r>
      <w:r>
        <w:rPr>
          <w:color w:val="000100"/>
        </w:rPr>
        <w:t>a</w:t>
      </w:r>
      <w:r>
        <w:rPr>
          <w:color w:val="030303"/>
        </w:rPr>
        <w:t>a</w:t>
      </w:r>
      <w:r>
        <w:rPr>
          <w:color w:val="040203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301"/>
        </w:rPr>
        <w:t>a</w:t>
      </w:r>
      <w:r>
        <w:rPr>
          <w:color w:val="060B04"/>
        </w:rPr>
        <w:t>a</w:t>
      </w:r>
      <w:r>
        <w:rPr>
          <w:color w:val="000600"/>
        </w:rPr>
        <w:t>a</w:t>
      </w:r>
      <w:r>
        <w:rPr>
          <w:color w:val="08190C"/>
        </w:rPr>
        <w:t>a</w:t>
      </w:r>
      <w:r>
        <w:rPr>
          <w:color w:val="2A4B36"/>
        </w:rPr>
        <w:t>a</w:t>
      </w:r>
      <w:r>
        <w:rPr>
          <w:color w:val="39674B"/>
        </w:rPr>
        <w:t>a</w:t>
      </w:r>
      <w:r>
        <w:rPr>
          <w:color w:val="2A6343"/>
        </w:rPr>
        <w:t>a</w:t>
      </w:r>
      <w:r>
        <w:rPr>
          <w:color w:val="1E613C"/>
        </w:rPr>
        <w:t>a</w:t>
      </w:r>
      <w:r>
        <w:rPr>
          <w:color w:val="266A43"/>
        </w:rPr>
        <w:t>a</w:t>
      </w:r>
      <w:r>
        <w:rPr>
          <w:color w:val="2C6E48"/>
        </w:rPr>
        <w:t>a</w:t>
      </w:r>
      <w:r>
        <w:rPr>
          <w:color w:val="27643F"/>
        </w:rPr>
        <w:t>a</w:t>
      </w:r>
      <w:r>
        <w:rPr>
          <w:color w:val="2D6540"/>
        </w:rPr>
        <w:t>a</w:t>
      </w:r>
      <w:r>
        <w:rPr>
          <w:color w:val="326441"/>
        </w:rPr>
        <w:t>a</w:t>
      </w:r>
      <w:r>
        <w:rPr>
          <w:color w:val="2A5F3E"/>
        </w:rPr>
        <w:t>a</w:t>
      </w:r>
      <w:r>
        <w:rPr>
          <w:color w:val="296646"/>
        </w:rPr>
        <w:t>a</w:t>
      </w:r>
      <w:r>
        <w:rPr>
          <w:color w:val="286545"/>
        </w:rPr>
        <w:t>a</w:t>
      </w:r>
      <w:r>
        <w:rPr>
          <w:color w:val="256543"/>
        </w:rPr>
        <w:t>a</w:t>
      </w:r>
      <w:r>
        <w:rPr>
          <w:color w:val="286644"/>
        </w:rPr>
        <w:t>a</w:t>
      </w:r>
      <w:r>
        <w:rPr>
          <w:color w:val="296946"/>
        </w:rPr>
        <w:t>a</w:t>
      </w:r>
      <w:r>
        <w:rPr>
          <w:color w:val="2B6B48"/>
        </w:rPr>
        <w:t>a</w:t>
      </w:r>
      <w:r>
        <w:rPr>
          <w:color w:val="23653F"/>
        </w:rPr>
        <w:t>a</w:t>
      </w:r>
      <w:r>
        <w:rPr>
          <w:color w:val="23653E"/>
        </w:rPr>
        <w:t>a</w:t>
      </w:r>
      <w:r>
        <w:rPr>
          <w:color w:val="24673E"/>
        </w:rPr>
        <w:t>a</w:t>
      </w:r>
      <w:r>
        <w:rPr>
          <w:color w:val="24673E"/>
        </w:rPr>
        <w:t>a</w:t>
      </w:r>
      <w:r>
        <w:rPr>
          <w:color w:val="24673C"/>
        </w:rPr>
        <w:t>a</w:t>
      </w:r>
      <w:r>
        <w:rPr>
          <w:color w:val="24673C"/>
        </w:rPr>
        <w:t>a</w:t>
      </w:r>
      <w:r>
        <w:rPr>
          <w:color w:val="25633A"/>
        </w:rPr>
        <w:t>a</w:t>
      </w:r>
      <w:r>
        <w:rPr>
          <w:color w:val="28623B"/>
        </w:rPr>
        <w:t>a</w:t>
      </w:r>
      <w:r>
        <w:rPr>
          <w:color w:val="29633E"/>
        </w:rPr>
        <w:t>a</w:t>
      </w:r>
      <w:r>
        <w:rPr>
          <w:color w:val="2A643E"/>
        </w:rPr>
        <w:t>a</w:t>
      </w:r>
      <w:r>
        <w:rPr>
          <w:color w:val="2A643E"/>
        </w:rPr>
        <w:t>a</w:t>
      </w:r>
      <w:r>
        <w:rPr>
          <w:color w:val="28623C"/>
        </w:rPr>
        <w:t>a</w:t>
      </w:r>
      <w:r>
        <w:rPr>
          <w:color w:val="255E3A"/>
        </w:rPr>
        <w:t>a</w:t>
      </w:r>
      <w:r>
        <w:rPr>
          <w:color w:val="225B38"/>
        </w:rPr>
        <w:t>a</w:t>
      </w:r>
      <w:r>
        <w:rPr>
          <w:color w:val="225B3A"/>
        </w:rPr>
        <w:t>a</w:t>
      </w:r>
      <w:r>
        <w:rPr>
          <w:color w:val="255E3D"/>
        </w:rPr>
        <w:t>a</w:t>
      </w:r>
      <w:r>
        <w:rPr>
          <w:color w:val="286140"/>
        </w:rPr>
        <w:t>a</w:t>
      </w:r>
      <w:r>
        <w:rPr>
          <w:color w:val="286140"/>
        </w:rPr>
        <w:t>a</w:t>
      </w:r>
      <w:r>
        <w:rPr>
          <w:color w:val="27603C"/>
        </w:rPr>
        <w:t>a</w:t>
      </w:r>
      <w:r>
        <w:rPr>
          <w:color w:val="285F38"/>
        </w:rPr>
        <w:t>a</w:t>
      </w:r>
      <w:r>
        <w:rPr>
          <w:color w:val="285F37"/>
        </w:rPr>
        <w:t>a</w:t>
      </w:r>
      <w:r>
        <w:rPr>
          <w:color w:val="265D36"/>
        </w:rPr>
        <w:t>a</w:t>
      </w:r>
      <w:r>
        <w:rPr>
          <w:color w:val="245A35"/>
        </w:rPr>
        <w:t>a</w:t>
      </w:r>
      <w:r>
        <w:rPr>
          <w:color w:val="255A38"/>
        </w:rPr>
        <w:t>a</w:t>
      </w:r>
      <w:r>
        <w:rPr>
          <w:color w:val="295B3E"/>
        </w:rPr>
        <w:t>a</w:t>
      </w:r>
      <w:r>
        <w:rPr>
          <w:color w:val="26583E"/>
        </w:rPr>
        <w:t>a</w:t>
      </w:r>
      <w:r>
        <w:rPr>
          <w:color w:val="295A44"/>
        </w:rPr>
        <w:t>a</w:t>
      </w:r>
      <w:r>
        <w:rPr>
          <w:color w:val="295A47"/>
        </w:rPr>
        <w:t>a</w:t>
      </w:r>
      <w:r>
        <w:rPr>
          <w:color w:val="265543"/>
        </w:rPr>
        <w:t>a</w:t>
      </w:r>
      <w:r>
        <w:rPr>
          <w:color w:val="255444"/>
        </w:rPr>
        <w:t>a</w:t>
      </w:r>
      <w:r>
        <w:rPr>
          <w:color w:val="285747"/>
        </w:rPr>
        <w:t>a</w:t>
      </w:r>
      <w:r>
        <w:rPr>
          <w:color w:val="285744"/>
        </w:rPr>
        <w:t>a</w:t>
      </w:r>
      <w:r>
        <w:rPr>
          <w:color w:val="285842"/>
        </w:rPr>
        <w:t>a</w:t>
      </w:r>
      <w:r>
        <w:rPr>
          <w:color w:val="275842"/>
        </w:rPr>
        <w:t>a</w:t>
      </w:r>
      <w:r>
        <w:rPr>
          <w:color w:val="275842"/>
        </w:rPr>
        <w:t>a</w:t>
      </w:r>
      <w:r>
        <w:rPr>
          <w:color w:val="255942"/>
        </w:rPr>
        <w:t>a</w:t>
      </w:r>
      <w:r>
        <w:rPr>
          <w:color w:val="255942"/>
        </w:rPr>
        <w:t>a</w:t>
      </w:r>
      <w:r>
        <w:rPr>
          <w:color w:val="23593F"/>
        </w:rPr>
        <w:t>a</w:t>
      </w:r>
      <w:r>
        <w:rPr>
          <w:color w:val="245A40"/>
        </w:rPr>
        <w:t>a</w:t>
      </w:r>
      <w:r>
        <w:rPr>
          <w:color w:val="255D42"/>
        </w:rPr>
        <w:t>a</w:t>
      </w:r>
      <w:r>
        <w:rPr>
          <w:color w:val="245C41"/>
        </w:rPr>
        <w:t>a</w:t>
      </w:r>
      <w:r>
        <w:rPr>
          <w:color w:val="20593E"/>
        </w:rPr>
        <w:t>a</w:t>
      </w:r>
      <w:r>
        <w:rPr>
          <w:color w:val="1F573A"/>
        </w:rPr>
        <w:t>a</w:t>
      </w:r>
      <w:r>
        <w:rPr>
          <w:color w:val="1E593C"/>
        </w:rPr>
        <w:t>a</w:t>
      </w:r>
      <w:r>
        <w:rPr>
          <w:color w:val="225E43"/>
        </w:rPr>
        <w:t>a</w:t>
      </w:r>
      <w:r>
        <w:rPr>
          <w:color w:val="205C42"/>
        </w:rPr>
        <w:t>a</w:t>
      </w:r>
      <w:r>
        <w:rPr>
          <w:color w:val="215B42"/>
        </w:rPr>
        <w:t>a</w:t>
      </w:r>
      <w:r>
        <w:rPr>
          <w:color w:val="255942"/>
        </w:rPr>
        <w:t>a</w:t>
      </w:r>
      <w:r>
        <w:rPr>
          <w:color w:val="275642"/>
        </w:rPr>
        <w:t>a</w:t>
      </w:r>
      <w:r>
        <w:rPr>
          <w:color w:val="27533F"/>
        </w:rPr>
        <w:t>a</w:t>
      </w:r>
      <w:r>
        <w:rPr>
          <w:color w:val="2E5445"/>
        </w:rPr>
        <w:t>a</w:t>
      </w:r>
      <w:r>
        <w:rPr>
          <w:color w:val="315044"/>
        </w:rPr>
        <w:t>a</w:t>
      </w:r>
      <w:r>
        <w:rPr>
          <w:color w:val="254037"/>
        </w:rPr>
        <w:t>a</w:t>
      </w:r>
      <w:r>
        <w:rPr>
          <w:color w:val="0B211A"/>
        </w:rPr>
        <w:t>a</w:t>
      </w:r>
      <w:r>
        <w:rPr>
          <w:color w:val="010A06"/>
        </w:rPr>
        <w:t>a</w:t>
      </w:r>
      <w:r>
        <w:rPr>
          <w:color w:val="000801"/>
        </w:rPr>
        <w:t>a</w:t>
      </w:r>
      <w:r>
        <w:rPr>
          <w:color w:val="153929"/>
        </w:rPr>
        <w:t>a</w:t>
      </w:r>
      <w:r>
        <w:rPr>
          <w:color w:val="194F38"/>
        </w:rPr>
        <w:t>a</w:t>
      </w:r>
      <w:r>
        <w:rPr>
          <w:color w:val="215740"/>
        </w:rPr>
        <w:t>a</w:t>
      </w:r>
      <w:r>
        <w:rPr>
          <w:color w:val="225841"/>
        </w:rPr>
        <w:t>a</w:t>
      </w:r>
      <w:r>
        <w:rPr>
          <w:color w:val="215740"/>
        </w:rPr>
        <w:t>a</w:t>
      </w:r>
      <w:r>
        <w:rPr>
          <w:color w:val="215642"/>
        </w:rPr>
        <w:t>a</w:t>
      </w:r>
      <w:r>
        <w:rPr>
          <w:color w:val="2156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4"/>
        </w:rPr>
        <w:t>a</w:t>
      </w:r>
      <w:r>
        <w:rPr>
          <w:color w:val="205545"/>
        </w:rPr>
        <w:t>a</w:t>
      </w:r>
      <w:r>
        <w:rPr>
          <w:color w:val="205545"/>
        </w:rPr>
        <w:t>a</w:t>
      </w:r>
      <w:r>
        <w:rPr>
          <w:color w:val="205445"/>
        </w:rPr>
        <w:t>a</w:t>
      </w:r>
      <w:r>
        <w:rPr>
          <w:color w:val="205246"/>
        </w:rPr>
        <w:t>a</w:t>
      </w:r>
      <w:r>
        <w:rPr>
          <w:color w:val="205247"/>
        </w:rPr>
        <w:t>a</w:t>
      </w:r>
      <w:r>
        <w:rPr>
          <w:color w:val="1F5145"/>
        </w:rPr>
        <w:t>a</w:t>
      </w:r>
      <w:r>
        <w:rPr>
          <w:color w:val="1F5145"/>
        </w:rPr>
        <w:t>a</w:t>
      </w:r>
      <w:r>
        <w:rPr>
          <w:color w:val="1E5045"/>
        </w:rPr>
        <w:t>a</w:t>
      </w:r>
      <w:r>
        <w:rPr>
          <w:color w:val="1E5044"/>
        </w:rPr>
        <w:t>a</w:t>
      </w:r>
      <w:r>
        <w:rPr>
          <w:color w:val="1E5045"/>
        </w:rPr>
        <w:t>a</w:t>
      </w:r>
      <w:r>
        <w:rPr>
          <w:color w:val="1E5045"/>
        </w:rPr>
        <w:t>a</w:t>
      </w:r>
      <w:r>
        <w:rPr>
          <w:color w:val="1E5044"/>
        </w:rPr>
        <w:t>a</w:t>
      </w:r>
      <w:r>
        <w:rPr>
          <w:color w:val="1E5045"/>
        </w:rPr>
        <w:t>a</w:t>
      </w:r>
      <w:r>
        <w:rPr>
          <w:color w:val="1E5044"/>
        </w:rPr>
        <w:t>a</w:t>
      </w:r>
      <w:r>
        <w:rPr>
          <w:color w:val="1E5045"/>
        </w:rPr>
        <w:t>a</w:t>
      </w:r>
      <w:r>
        <w:rPr>
          <w:color w:val="205145"/>
        </w:rPr>
        <w:t>a</w:t>
      </w:r>
      <w:r>
        <w:rPr>
          <w:color w:val="205044"/>
        </w:rPr>
        <w:t>a</w:t>
      </w:r>
      <w:r>
        <w:rPr>
          <w:color w:val="1F4F43"/>
        </w:rPr>
        <w:t>a</w:t>
      </w:r>
      <w:r>
        <w:rPr>
          <w:color w:val="1E4E42"/>
        </w:rPr>
        <w:t>a</w:t>
      </w:r>
      <w:r>
        <w:rPr>
          <w:color w:val="1E4E42"/>
        </w:rPr>
        <w:t>a</w:t>
      </w:r>
      <w:r>
        <w:rPr>
          <w:color w:val="1E4D43"/>
        </w:rPr>
        <w:t>a</w:t>
      </w:r>
      <w:r>
        <w:rPr>
          <w:color w:val="1F4E44"/>
        </w:rPr>
        <w:t>a</w:t>
      </w:r>
      <w:r>
        <w:rPr>
          <w:color w:val="1F4E44"/>
        </w:rPr>
        <w:t>a</w:t>
      </w:r>
      <w:r>
        <w:rPr>
          <w:color w:val="1F4E44"/>
        </w:rPr>
        <w:t>a</w:t>
      </w:r>
      <w:r>
        <w:rPr>
          <w:color w:val="1E4D44"/>
        </w:rPr>
        <w:t>a</w:t>
      </w:r>
      <w:r>
        <w:rPr>
          <w:color w:val="1D4C44"/>
        </w:rPr>
        <w:t>a</w:t>
      </w:r>
      <w:r>
        <w:rPr>
          <w:color w:val="1D4C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A4D44"/>
        </w:rPr>
        <w:t>a</w:t>
      </w:r>
      <w:r>
        <w:rPr>
          <w:color w:val="194C43"/>
        </w:rPr>
        <w:t>a</w:t>
      </w:r>
      <w:r>
        <w:rPr>
          <w:color w:val="194C43"/>
        </w:rPr>
        <w:t>a</w:t>
      </w:r>
      <w:r>
        <w:rPr>
          <w:color w:val="184B42"/>
        </w:rPr>
        <w:t>a</w:t>
      </w:r>
      <w:r>
        <w:rPr>
          <w:color w:val="184B42"/>
        </w:rPr>
        <w:t>a</w:t>
      </w:r>
      <w:r>
        <w:rPr>
          <w:color w:val="184A40"/>
        </w:rPr>
        <w:t>a</w:t>
      </w:r>
      <w:r>
        <w:rPr>
          <w:color w:val="1B4D42"/>
        </w:rPr>
        <w:t>a</w:t>
      </w:r>
      <w:r>
        <w:rPr>
          <w:color w:val="154B3E"/>
        </w:rPr>
        <w:t>a</w:t>
      </w:r>
      <w:r>
        <w:rPr>
          <w:color w:val="174D40"/>
        </w:rPr>
        <w:t>a</w:t>
      </w:r>
      <w:r>
        <w:rPr>
          <w:color w:val="225247"/>
        </w:rPr>
        <w:t>a</w:t>
      </w:r>
      <w:r>
        <w:rPr>
          <w:color w:val="163932"/>
        </w:rPr>
        <w:t>a</w:t>
      </w:r>
      <w:r>
        <w:rPr>
          <w:color w:val="031512"/>
        </w:rPr>
        <w:t>a</w:t>
      </w:r>
      <w:r>
        <w:rPr>
          <w:color w:val="010305"/>
        </w:rPr>
        <w:t>a</w:t>
      </w:r>
      <w:r>
        <w:rPr>
          <w:color w:val="080004"/>
        </w:rPr>
        <w:t>a</w:t>
      </w:r>
      <w:r>
        <w:rPr>
          <w:color w:val="080002"/>
        </w:rPr>
        <w:t>a</w:t>
      </w:r>
      <w:r>
        <w:rPr>
          <w:color w:val="040101"/>
        </w:rPr>
        <w:t>a</w:t>
      </w:r>
      <w:r>
        <w:rPr>
          <w:color w:val="010400"/>
        </w:rPr>
        <w:t>a</w:t>
      </w:r>
      <w:r>
        <w:rPr>
          <w:color w:val="0004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10604"/>
        </w:rPr>
        <w:t>a</w:t>
      </w:r>
      <w:r>
        <w:rPr>
          <w:color w:val="000405"/>
        </w:rPr>
        <w:t>a</w:t>
      </w:r>
      <w:r>
        <w:rPr>
          <w:color w:val="000E14"/>
        </w:rPr>
        <w:t>a</w:t>
      </w:r>
      <w:r>
        <w:rPr>
          <w:color w:val="0D2D3A"/>
        </w:rPr>
        <w:t>a</w:t>
      </w:r>
      <w:r>
        <w:rPr>
          <w:color w:val="214C5D"/>
        </w:rPr>
        <w:t>a</w:t>
      </w:r>
      <w:r>
        <w:rPr>
          <w:color w:val="1B4A62"/>
        </w:rPr>
        <w:t>a</w:t>
      </w:r>
      <w:r>
        <w:rPr>
          <w:color w:val="194B62"/>
        </w:rPr>
        <w:t>a</w:t>
      </w:r>
      <w:r>
        <w:rPr>
          <w:color w:val="1A4C63"/>
        </w:rPr>
        <w:t>a</w:t>
      </w:r>
      <w:r>
        <w:rPr>
          <w:color w:val="15475E"/>
        </w:rPr>
        <w:t>a</w:t>
      </w:r>
      <w:r>
        <w:rPr>
          <w:color w:val="15485E"/>
        </w:rPr>
        <w:t>a</w:t>
      </w:r>
      <w:r>
        <w:rPr>
          <w:color w:val="174B60"/>
        </w:rPr>
        <w:t>a</w:t>
      </w:r>
      <w:r>
        <w:rPr>
          <w:color w:val="184B5E"/>
        </w:rPr>
        <w:t>a</w:t>
      </w:r>
      <w:r>
        <w:rPr>
          <w:color w:val="154A5A"/>
        </w:rPr>
        <w:t>a</w:t>
      </w:r>
      <w:r>
        <w:rPr>
          <w:color w:val="16495B"/>
        </w:rPr>
        <w:t>a</w:t>
      </w:r>
      <w:r>
        <w:rPr>
          <w:color w:val="174859"/>
        </w:rPr>
        <w:t>a</w:t>
      </w:r>
      <w:r>
        <w:rPr>
          <w:color w:val="174859"/>
        </w:rPr>
        <w:t>a</w:t>
      </w:r>
      <w:r>
        <w:rPr>
          <w:color w:val="184759"/>
        </w:rPr>
        <w:t>a</w:t>
      </w:r>
      <w:r>
        <w:rPr>
          <w:color w:val="174659"/>
        </w:rPr>
        <w:t>a</w:t>
      </w:r>
      <w:r>
        <w:rPr>
          <w:color w:val="17465A"/>
        </w:rPr>
        <w:t>a</w:t>
      </w:r>
      <w:r>
        <w:rPr>
          <w:color w:val="144458"/>
        </w:rPr>
        <w:t>a</w:t>
      </w:r>
      <w:r>
        <w:rPr>
          <w:color w:val="144358"/>
        </w:rPr>
        <w:t>a</w:t>
      </w:r>
      <w:r>
        <w:rPr>
          <w:color w:val="134358"/>
        </w:rPr>
        <w:t>a</w:t>
      </w:r>
      <w:r>
        <w:rPr>
          <w:color w:val="134359"/>
        </w:rPr>
        <w:t>a</w:t>
      </w:r>
      <w:r>
        <w:rPr>
          <w:color w:val="124258"/>
        </w:rPr>
        <w:t>a</w:t>
      </w:r>
      <w:r>
        <w:rPr>
          <w:color w:val="134158"/>
        </w:rPr>
        <w:t>a</w:t>
      </w:r>
      <w:r>
        <w:rPr>
          <w:color w:val="124058"/>
        </w:rPr>
        <w:t>a</w:t>
      </w:r>
      <w:r>
        <w:rPr>
          <w:color w:val="133F58"/>
        </w:rPr>
        <w:t>a</w:t>
      </w:r>
      <w:r>
        <w:rPr>
          <w:color w:val="123E57"/>
        </w:rPr>
        <w:t>a</w:t>
      </w:r>
      <w:r>
        <w:rPr>
          <w:color w:val="123E58"/>
        </w:rPr>
        <w:t>a</w:t>
      </w:r>
      <w:r>
        <w:rPr>
          <w:color w:val="133C58"/>
        </w:rPr>
        <w:t>a</w:t>
      </w:r>
      <w:r>
        <w:rPr>
          <w:color w:val="133C58"/>
        </w:rPr>
        <w:t>a</w:t>
      </w:r>
      <w:r>
        <w:rPr>
          <w:color w:val="123C56"/>
        </w:rPr>
        <w:t>a</w:t>
      </w:r>
      <w:r>
        <w:rPr>
          <w:color w:val="123C55"/>
        </w:rPr>
        <w:t>a</w:t>
      </w:r>
      <w:r>
        <w:rPr>
          <w:color w:val="123A54"/>
        </w:rPr>
        <w:t>a</w:t>
      </w:r>
      <w:r>
        <w:rPr>
          <w:color w:val="123A54"/>
        </w:rPr>
        <w:t>a</w:t>
      </w:r>
      <w:r>
        <w:rPr>
          <w:color w:val="113953"/>
        </w:rPr>
        <w:t>a</w:t>
      </w:r>
      <w:r>
        <w:rPr>
          <w:color w:val="113953"/>
        </w:rPr>
        <w:t>a</w:t>
      </w:r>
      <w:r>
        <w:rPr>
          <w:color w:val="113953"/>
        </w:rPr>
        <w:t>a</w:t>
      </w:r>
      <w:r>
        <w:rPr>
          <w:color w:val="103852"/>
        </w:rPr>
        <w:t>a</w:t>
      </w:r>
      <w:r>
        <w:rPr>
          <w:color w:val="103852"/>
        </w:rPr>
        <w:t>a</w:t>
      </w:r>
      <w:r>
        <w:rPr>
          <w:color w:val="0F3751"/>
        </w:rPr>
        <w:t>a</w:t>
      </w:r>
      <w:r>
        <w:rPr>
          <w:color w:val="0F3751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103552"/>
        </w:rPr>
        <w:t>a</w:t>
      </w:r>
      <w:r>
        <w:rPr>
          <w:color w:val="103454"/>
        </w:rPr>
        <w:t>a</w:t>
      </w:r>
      <w:r>
        <w:rPr>
          <w:color w:val="103454"/>
        </w:rPr>
        <w:t>a</w:t>
      </w:r>
      <w:r>
        <w:rPr>
          <w:color w:val="103454"/>
        </w:rPr>
        <w:t>a</w:t>
      </w:r>
      <w:r>
        <w:rPr>
          <w:color w:val="103454"/>
        </w:rPr>
        <w:t>a</w:t>
      </w:r>
      <w:r>
        <w:rPr>
          <w:color w:val="103454"/>
        </w:rPr>
        <w:t>a</w:t>
      </w:r>
      <w:r>
        <w:rPr>
          <w:color w:val="113555"/>
        </w:rPr>
        <w:t>a</w:t>
      </w:r>
      <w:r>
        <w:rPr>
          <w:color w:val="113555"/>
        </w:rPr>
        <w:t>a</w:t>
      </w:r>
      <w:r>
        <w:rPr>
          <w:color w:val="113555"/>
        </w:rPr>
        <w:t>a</w:t>
      </w:r>
      <w:r>
        <w:rPr>
          <w:color w:val="113555"/>
        </w:rPr>
        <w:t>a</w:t>
      </w:r>
      <w:r>
        <w:rPr>
          <w:color w:val="113555"/>
        </w:rPr>
        <w:t>a</w:t>
      </w:r>
      <w:r>
        <w:rPr>
          <w:color w:val="113555"/>
        </w:rPr>
        <w:t>a</w:t>
      </w:r>
      <w:r>
        <w:rPr>
          <w:color w:val="113554"/>
        </w:rPr>
        <w:t>a</w:t>
      </w:r>
      <w:r>
        <w:rPr>
          <w:color w:val="123553"/>
        </w:rPr>
        <w:t>a</w:t>
      </w:r>
      <w:r>
        <w:rPr>
          <w:color w:val="123553"/>
        </w:rPr>
        <w:t>a</w:t>
      </w:r>
      <w:r>
        <w:rPr>
          <w:color w:val="113452"/>
        </w:rPr>
        <w:t>a</w:t>
      </w:r>
      <w:r>
        <w:rPr>
          <w:color w:val="103351"/>
        </w:rPr>
        <w:t>a</w:t>
      </w:r>
      <w:r>
        <w:rPr>
          <w:color w:val="113251"/>
        </w:rPr>
        <w:t>a</w:t>
      </w:r>
      <w:r>
        <w:rPr>
          <w:color w:val="113251"/>
        </w:rPr>
        <w:t>a</w:t>
      </w:r>
      <w:r>
        <w:rPr>
          <w:color w:val="133251"/>
        </w:rPr>
        <w:t>a</w:t>
      </w:r>
      <w:r>
        <w:rPr>
          <w:color w:val="133251"/>
        </w:rPr>
        <w:t>a</w:t>
      </w:r>
      <w:r>
        <w:rPr>
          <w:color w:val="123150"/>
        </w:rPr>
        <w:t>a</w:t>
      </w:r>
      <w:r>
        <w:rPr>
          <w:color w:val="133050"/>
        </w:rPr>
        <w:t>a</w:t>
      </w:r>
      <w:r>
        <w:rPr>
          <w:color w:val="122F4F"/>
        </w:rPr>
        <w:t>a</w:t>
      </w:r>
    </w:p>
    <w:p>
      <w:r>
        <w:rPr>
          <w:color w:val="9DA76A"/>
        </w:rPr>
        <w:t>a</w:t>
      </w:r>
      <w:r>
        <w:rPr>
          <w:color w:val="9EA869"/>
        </w:rPr>
        <w:t>a</w:t>
      </w:r>
      <w:r>
        <w:rPr>
          <w:color w:val="9EA869"/>
        </w:rPr>
        <w:t>a</w:t>
      </w:r>
      <w:r>
        <w:rPr>
          <w:color w:val="9BA96B"/>
        </w:rPr>
        <w:t>a</w:t>
      </w:r>
      <w:r>
        <w:rPr>
          <w:color w:val="99AA6B"/>
        </w:rPr>
        <w:t>a</w:t>
      </w:r>
      <w:r>
        <w:rPr>
          <w:color w:val="9DA96B"/>
        </w:rPr>
        <w:t>a</w:t>
      </w:r>
      <w:r>
        <w:rPr>
          <w:color w:val="9FA76B"/>
        </w:rPr>
        <w:t>a</w:t>
      </w:r>
      <w:r>
        <w:rPr>
          <w:color w:val="A2A66B"/>
        </w:rPr>
        <w:t>a</w:t>
      </w:r>
      <w:r>
        <w:rPr>
          <w:color w:val="A2A76C"/>
        </w:rPr>
        <w:t>a</w:t>
      </w:r>
      <w:r>
        <w:rPr>
          <w:color w:val="9EA96C"/>
        </w:rPr>
        <w:t>a</w:t>
      </w:r>
      <w:r>
        <w:rPr>
          <w:color w:val="99A869"/>
        </w:rPr>
        <w:t>a</w:t>
      </w:r>
      <w:r>
        <w:rPr>
          <w:color w:val="93A666"/>
        </w:rPr>
        <w:t>a</w:t>
      </w:r>
      <w:r>
        <w:rPr>
          <w:color w:val="92A667"/>
        </w:rPr>
        <w:t>a</w:t>
      </w:r>
      <w:r>
        <w:rPr>
          <w:color w:val="95A76A"/>
        </w:rPr>
        <w:t>a</w:t>
      </w:r>
      <w:r>
        <w:rPr>
          <w:color w:val="98A66A"/>
        </w:rPr>
        <w:t>a</w:t>
      </w:r>
      <w:r>
        <w:rPr>
          <w:color w:val="94A26A"/>
        </w:rPr>
        <w:t>a</w:t>
      </w:r>
      <w:r>
        <w:rPr>
          <w:color w:val="87A368"/>
        </w:rPr>
        <w:t>a</w:t>
      </w:r>
      <w:r>
        <w:rPr>
          <w:color w:val="87A66A"/>
        </w:rPr>
        <w:t>a</w:t>
      </w:r>
      <w:r>
        <w:rPr>
          <w:color w:val="8AA566"/>
        </w:rPr>
        <w:t>a</w:t>
      </w:r>
      <w:r>
        <w:rPr>
          <w:color w:val="8BA361"/>
        </w:rPr>
        <w:t>a</w:t>
      </w:r>
      <w:r>
        <w:rPr>
          <w:color w:val="8DA15B"/>
        </w:rPr>
        <w:t>a</w:t>
      </w:r>
      <w:r>
        <w:rPr>
          <w:color w:val="90A159"/>
        </w:rPr>
        <w:t>a</w:t>
      </w:r>
      <w:r>
        <w:rPr>
          <w:color w:val="91A059"/>
        </w:rPr>
        <w:t>a</w:t>
      </w:r>
      <w:r>
        <w:rPr>
          <w:color w:val="91A159"/>
        </w:rPr>
        <w:t>a</w:t>
      </w:r>
      <w:r>
        <w:rPr>
          <w:color w:val="8FA25B"/>
        </w:rPr>
        <w:t>a</w:t>
      </w:r>
      <w:r>
        <w:rPr>
          <w:color w:val="8AA15D"/>
        </w:rPr>
        <w:t>a</w:t>
      </w:r>
      <w:r>
        <w:rPr>
          <w:color w:val="829E5B"/>
        </w:rPr>
        <w:t>a</w:t>
      </w:r>
      <w:r>
        <w:rPr>
          <w:color w:val="7C995A"/>
        </w:rPr>
        <w:t>a</w:t>
      </w:r>
      <w:r>
        <w:rPr>
          <w:color w:val="7A9C5E"/>
        </w:rPr>
        <w:t>a</w:t>
      </w:r>
      <w:r>
        <w:rPr>
          <w:color w:val="799F61"/>
        </w:rPr>
        <w:t>a</w:t>
      </w:r>
      <w:r>
        <w:rPr>
          <w:color w:val="6F9659"/>
        </w:rPr>
        <w:t>a</w:t>
      </w:r>
      <w:r>
        <w:rPr>
          <w:color w:val="6E965A"/>
        </w:rPr>
        <w:t>a</w:t>
      </w:r>
      <w:r>
        <w:rPr>
          <w:color w:val="709A5F"/>
        </w:rPr>
        <w:t>a</w:t>
      </w:r>
      <w:r>
        <w:rPr>
          <w:color w:val="6D985F"/>
        </w:rPr>
        <w:t>a</w:t>
      </w:r>
      <w:r>
        <w:rPr>
          <w:color w:val="65935C"/>
        </w:rPr>
        <w:t>a</w:t>
      </w:r>
      <w:r>
        <w:rPr>
          <w:color w:val="64945D"/>
        </w:rPr>
        <w:t>a</w:t>
      </w:r>
      <w:r>
        <w:rPr>
          <w:color w:val="62935C"/>
        </w:rPr>
        <w:t>a</w:t>
      </w:r>
      <w:r>
        <w:rPr>
          <w:color w:val="5F9059"/>
        </w:rPr>
        <w:t>a</w:t>
      </w:r>
      <w:r>
        <w:rPr>
          <w:color w:val="5E8D57"/>
        </w:rPr>
        <w:t>a</w:t>
      </w:r>
      <w:r>
        <w:rPr>
          <w:color w:val="5B8A54"/>
        </w:rPr>
        <w:t>a</w:t>
      </w:r>
      <w:r>
        <w:rPr>
          <w:color w:val="598953"/>
        </w:rPr>
        <w:t>a</w:t>
      </w:r>
      <w:r>
        <w:rPr>
          <w:color w:val="588A57"/>
        </w:rPr>
        <w:t>a</w:t>
      </w:r>
      <w:r>
        <w:rPr>
          <w:color w:val="548857"/>
        </w:rPr>
        <w:t>a</w:t>
      </w:r>
      <w:r>
        <w:rPr>
          <w:color w:val="538756"/>
        </w:rPr>
        <w:t>a</w:t>
      </w:r>
      <w:r>
        <w:rPr>
          <w:color w:val="508454"/>
        </w:rPr>
        <w:t>a</w:t>
      </w:r>
      <w:r>
        <w:rPr>
          <w:color w:val="4E8352"/>
        </w:rPr>
        <w:t>a</w:t>
      </w:r>
      <w:r>
        <w:rPr>
          <w:color w:val="4C8251"/>
        </w:rPr>
        <w:t>a</w:t>
      </w:r>
      <w:r>
        <w:rPr>
          <w:color w:val="4A8152"/>
        </w:rPr>
        <w:t>a</w:t>
      </w:r>
      <w:r>
        <w:rPr>
          <w:color w:val="498152"/>
        </w:rPr>
        <w:t>a</w:t>
      </w:r>
      <w:r>
        <w:rPr>
          <w:color w:val="477F52"/>
        </w:rPr>
        <w:t>a</w:t>
      </w:r>
      <w:r>
        <w:rPr>
          <w:color w:val="467E51"/>
        </w:rPr>
        <w:t>a</w:t>
      </w:r>
      <w:r>
        <w:rPr>
          <w:color w:val="437C50"/>
        </w:rPr>
        <w:t>a</w:t>
      </w:r>
      <w:r>
        <w:rPr>
          <w:color w:val="437C51"/>
        </w:rPr>
        <w:t>a</w:t>
      </w:r>
      <w:r>
        <w:rPr>
          <w:color w:val="407C50"/>
        </w:rPr>
        <w:t>a</w:t>
      </w:r>
      <w:r>
        <w:rPr>
          <w:color w:val="3D7C51"/>
        </w:rPr>
        <w:t>a</w:t>
      </w:r>
      <w:r>
        <w:rPr>
          <w:color w:val="3D7D52"/>
        </w:rPr>
        <w:t>a</w:t>
      </w:r>
      <w:r>
        <w:rPr>
          <w:color w:val="3C7B50"/>
        </w:rPr>
        <w:t>a</w:t>
      </w:r>
      <w:r>
        <w:rPr>
          <w:color w:val="38774D"/>
        </w:rPr>
        <w:t>a</w:t>
      </w:r>
      <w:r>
        <w:rPr>
          <w:color w:val="337348"/>
        </w:rPr>
        <w:t>a</w:t>
      </w:r>
      <w:r>
        <w:rPr>
          <w:color w:val="2F6F44"/>
        </w:rPr>
        <w:t>a</w:t>
      </w:r>
      <w:r>
        <w:rPr>
          <w:color w:val="2E6D44"/>
        </w:rPr>
        <w:t>a</w:t>
      </w:r>
      <w:r>
        <w:rPr>
          <w:color w:val="2D6C45"/>
        </w:rPr>
        <w:t>a</w:t>
      </w:r>
      <w:r>
        <w:rPr>
          <w:color w:val="2C6B46"/>
        </w:rPr>
        <w:t>a</w:t>
      </w:r>
      <w:r>
        <w:rPr>
          <w:color w:val="2A6A45"/>
        </w:rPr>
        <w:t>a</w:t>
      </w:r>
      <w:r>
        <w:rPr>
          <w:color w:val="286845"/>
        </w:rPr>
        <w:t>a</w:t>
      </w:r>
      <w:r>
        <w:rPr>
          <w:color w:val="2C6647"/>
        </w:rPr>
        <w:t>a</w:t>
      </w:r>
      <w:r>
        <w:rPr>
          <w:color w:val="345A45"/>
        </w:rPr>
        <w:t>a</w:t>
      </w:r>
      <w:r>
        <w:rPr>
          <w:color w:val="0D2416"/>
        </w:rPr>
        <w:t>a</w:t>
      </w:r>
      <w:r>
        <w:rPr>
          <w:color w:val="000A02"/>
        </w:rPr>
        <w:t>a</w:t>
      </w:r>
      <w:r>
        <w:rPr>
          <w:color w:val="050907"/>
        </w:rPr>
        <w:t>a</w:t>
      </w:r>
      <w:r>
        <w:rPr>
          <w:color w:val="060606"/>
        </w:rPr>
        <w:t>a</w:t>
      </w:r>
      <w:r>
        <w:rPr>
          <w:color w:val="060003"/>
        </w:rPr>
        <w:t>a</w:t>
      </w:r>
      <w:r>
        <w:rPr>
          <w:color w:val="080005"/>
        </w:rPr>
        <w:t>a</w:t>
      </w:r>
      <w:r>
        <w:rPr>
          <w:color w:val="080005"/>
        </w:rPr>
        <w:t>a</w:t>
      </w:r>
      <w:r>
        <w:rPr>
          <w:color w:val="050004"/>
        </w:rPr>
        <w:t>a</w:t>
      </w:r>
      <w:r>
        <w:rPr>
          <w:color w:val="010301"/>
        </w:rPr>
        <w:t>a</w:t>
      </w:r>
      <w:r>
        <w:rPr>
          <w:color w:val="000600"/>
        </w:rPr>
        <w:t>a</w:t>
      </w:r>
      <w:r>
        <w:rPr>
          <w:color w:val="000800"/>
        </w:rPr>
        <w:t>a</w:t>
      </w:r>
      <w:r>
        <w:rPr>
          <w:color w:val="0006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000"/>
        </w:rPr>
        <w:t>a</w:t>
      </w:r>
      <w:r>
        <w:rPr>
          <w:color w:val="060000"/>
        </w:rPr>
        <w:t>a</w:t>
      </w:r>
      <w:r>
        <w:rPr>
          <w:color w:val="080001"/>
        </w:rPr>
        <w:t>a</w:t>
      </w:r>
      <w:r>
        <w:rPr>
          <w:color w:val="080104"/>
        </w:rPr>
        <w:t>a</w:t>
      </w:r>
      <w:r>
        <w:rPr>
          <w:color w:val="050203"/>
        </w:rPr>
        <w:t>a</w:t>
      </w:r>
      <w:r>
        <w:rPr>
          <w:color w:val="010201"/>
        </w:rPr>
        <w:t>a</w:t>
      </w:r>
      <w:r>
        <w:rPr>
          <w:color w:val="000800"/>
        </w:rPr>
        <w:t>a</w:t>
      </w:r>
      <w:r>
        <w:rPr>
          <w:color w:val="021103"/>
        </w:rPr>
        <w:t>a</w:t>
      </w:r>
      <w:r>
        <w:rPr>
          <w:color w:val="1C3C25"/>
        </w:rPr>
        <w:t>a</w:t>
      </w:r>
      <w:r>
        <w:rPr>
          <w:color w:val="345B42"/>
        </w:rPr>
        <w:t>a</w:t>
      </w:r>
      <w:r>
        <w:rPr>
          <w:color w:val="2D5E41"/>
        </w:rPr>
        <w:t>a</w:t>
      </w:r>
      <w:r>
        <w:rPr>
          <w:color w:val="2A6444"/>
        </w:rPr>
        <w:t>a</w:t>
      </w:r>
      <w:r>
        <w:rPr>
          <w:color w:val="256443"/>
        </w:rPr>
        <w:t>a</w:t>
      </w:r>
      <w:r>
        <w:rPr>
          <w:color w:val="256743"/>
        </w:rPr>
        <w:t>a</w:t>
      </w:r>
      <w:r>
        <w:rPr>
          <w:color w:val="256743"/>
        </w:rPr>
        <w:t>a</w:t>
      </w:r>
      <w:r>
        <w:rPr>
          <w:color w:val="276643"/>
        </w:rPr>
        <w:t>a</w:t>
      </w:r>
      <w:r>
        <w:rPr>
          <w:color w:val="296543"/>
        </w:rPr>
        <w:t>a</w:t>
      </w:r>
      <w:r>
        <w:rPr>
          <w:color w:val="2C6343"/>
        </w:rPr>
        <w:t>a</w:t>
      </w:r>
      <w:r>
        <w:rPr>
          <w:color w:val="2B6443"/>
        </w:rPr>
        <w:t>a</w:t>
      </w:r>
      <w:r>
        <w:rPr>
          <w:color w:val="296543"/>
        </w:rPr>
        <w:t>a</w:t>
      </w:r>
      <w:r>
        <w:rPr>
          <w:color w:val="296542"/>
        </w:rPr>
        <w:t>a</w:t>
      </w:r>
      <w:r>
        <w:rPr>
          <w:color w:val="276441"/>
        </w:rPr>
        <w:t>a</w:t>
      </w:r>
      <w:r>
        <w:rPr>
          <w:color w:val="276442"/>
        </w:rPr>
        <w:t>a</w:t>
      </w:r>
      <w:r>
        <w:rPr>
          <w:color w:val="266341"/>
        </w:rPr>
        <w:t>a</w:t>
      </w:r>
      <w:r>
        <w:rPr>
          <w:color w:val="266341"/>
        </w:rPr>
        <w:t>a</w:t>
      </w:r>
      <w:r>
        <w:rPr>
          <w:color w:val="266341"/>
        </w:rPr>
        <w:t>a</w:t>
      </w:r>
      <w:r>
        <w:rPr>
          <w:color w:val="266342"/>
        </w:rPr>
        <w:t>a</w:t>
      </w:r>
      <w:r>
        <w:rPr>
          <w:color w:val="266343"/>
        </w:rPr>
        <w:t>a</w:t>
      </w:r>
      <w:r>
        <w:rPr>
          <w:color w:val="266343"/>
        </w:rPr>
        <w:t>a</w:t>
      </w:r>
      <w:r>
        <w:rPr>
          <w:color w:val="266343"/>
        </w:rPr>
        <w:t>a</w:t>
      </w:r>
      <w:r>
        <w:rPr>
          <w:color w:val="266343"/>
        </w:rPr>
        <w:t>a</w:t>
      </w:r>
      <w:r>
        <w:rPr>
          <w:color w:val="276142"/>
        </w:rPr>
        <w:t>a</w:t>
      </w:r>
      <w:r>
        <w:rPr>
          <w:color w:val="286141"/>
        </w:rPr>
        <w:t>a</w:t>
      </w:r>
      <w:r>
        <w:rPr>
          <w:color w:val="286142"/>
        </w:rPr>
        <w:t>a</w:t>
      </w:r>
      <w:r>
        <w:rPr>
          <w:color w:val="286142"/>
        </w:rPr>
        <w:t>a</w:t>
      </w:r>
      <w:r>
        <w:rPr>
          <w:color w:val="286142"/>
        </w:rPr>
        <w:t>a</w:t>
      </w:r>
      <w:r>
        <w:rPr>
          <w:color w:val="286142"/>
        </w:rPr>
        <w:t>a</w:t>
      </w:r>
      <w:r>
        <w:rPr>
          <w:color w:val="276041"/>
        </w:rPr>
        <w:t>a</w:t>
      </w:r>
      <w:r>
        <w:rPr>
          <w:color w:val="276041"/>
        </w:rPr>
        <w:t>a</w:t>
      </w:r>
      <w:r>
        <w:rPr>
          <w:color w:val="275F40"/>
        </w:rPr>
        <w:t>a</w:t>
      </w:r>
      <w:r>
        <w:rPr>
          <w:color w:val="265F40"/>
        </w:rPr>
        <w:t>a</w:t>
      </w:r>
      <w:r>
        <w:rPr>
          <w:color w:val="255E3F"/>
        </w:rPr>
        <w:t>a</w:t>
      </w:r>
      <w:r>
        <w:rPr>
          <w:color w:val="255E3F"/>
        </w:rPr>
        <w:t>a</w:t>
      </w:r>
      <w:r>
        <w:rPr>
          <w:color w:val="255E3F"/>
        </w:rPr>
        <w:t>a</w:t>
      </w:r>
      <w:r>
        <w:rPr>
          <w:color w:val="275E40"/>
        </w:rPr>
        <w:t>a</w:t>
      </w:r>
      <w:r>
        <w:rPr>
          <w:color w:val="275D40"/>
        </w:rPr>
        <w:t>a</w:t>
      </w:r>
      <w:r>
        <w:rPr>
          <w:color w:val="265D3F"/>
        </w:rPr>
        <w:t>a</w:t>
      </w:r>
      <w:r>
        <w:rPr>
          <w:color w:val="265C3F"/>
        </w:rPr>
        <w:t>a</w:t>
      </w:r>
      <w:r>
        <w:rPr>
          <w:color w:val="255B3F"/>
        </w:rPr>
        <w:t>a</w:t>
      </w:r>
      <w:r>
        <w:rPr>
          <w:color w:val="265B40"/>
        </w:rPr>
        <w:t>a</w:t>
      </w:r>
      <w:r>
        <w:rPr>
          <w:color w:val="255A40"/>
        </w:rPr>
        <w:t>a</w:t>
      </w:r>
      <w:r>
        <w:rPr>
          <w:color w:val="255A41"/>
        </w:rPr>
        <w:t>a</w:t>
      </w:r>
      <w:r>
        <w:rPr>
          <w:color w:val="255941"/>
        </w:rPr>
        <w:t>a</w:t>
      </w:r>
      <w:r>
        <w:rPr>
          <w:color w:val="255941"/>
        </w:rPr>
        <w:t>a</w:t>
      </w:r>
      <w:r>
        <w:rPr>
          <w:color w:val="255941"/>
        </w:rPr>
        <w:t>a</w:t>
      </w:r>
      <w:r>
        <w:rPr>
          <w:color w:val="255942"/>
        </w:rPr>
        <w:t>a</w:t>
      </w:r>
      <w:r>
        <w:rPr>
          <w:color w:val="255943"/>
        </w:rPr>
        <w:t>a</w:t>
      </w:r>
      <w:r>
        <w:rPr>
          <w:color w:val="255943"/>
        </w:rPr>
        <w:t>a</w:t>
      </w:r>
      <w:r>
        <w:rPr>
          <w:color w:val="255943"/>
        </w:rPr>
        <w:t>a</w:t>
      </w:r>
      <w:r>
        <w:rPr>
          <w:color w:val="2559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25942"/>
        </w:rPr>
        <w:t>a</w:t>
      </w:r>
      <w:r>
        <w:rPr>
          <w:color w:val="225943"/>
        </w:rPr>
        <w:t>a</w:t>
      </w:r>
      <w:r>
        <w:rPr>
          <w:color w:val="225943"/>
        </w:rPr>
        <w:t>a</w:t>
      </w:r>
      <w:r>
        <w:rPr>
          <w:color w:val="225943"/>
        </w:rPr>
        <w:t>a</w:t>
      </w:r>
      <w:r>
        <w:rPr>
          <w:color w:val="235843"/>
        </w:rPr>
        <w:t>a</w:t>
      </w:r>
      <w:r>
        <w:rPr>
          <w:color w:val="245744"/>
        </w:rPr>
        <w:t>a</w:t>
      </w:r>
      <w:r>
        <w:rPr>
          <w:color w:val="255744"/>
        </w:rPr>
        <w:t>a</w:t>
      </w:r>
      <w:r>
        <w:rPr>
          <w:color w:val="255743"/>
        </w:rPr>
        <w:t>a</w:t>
      </w:r>
      <w:r>
        <w:rPr>
          <w:color w:val="265644"/>
        </w:rPr>
        <w:t>a</w:t>
      </w:r>
      <w:r>
        <w:rPr>
          <w:color w:val="295846"/>
        </w:rPr>
        <w:t>a</w:t>
      </w:r>
      <w:r>
        <w:rPr>
          <w:color w:val="265442"/>
        </w:rPr>
        <w:t>a</w:t>
      </w:r>
      <w:r>
        <w:rPr>
          <w:color w:val="154132"/>
        </w:rPr>
        <w:t>a</w:t>
      </w:r>
      <w:r>
        <w:rPr>
          <w:color w:val="072C1B"/>
        </w:rPr>
        <w:t>a</w:t>
      </w:r>
      <w:r>
        <w:rPr>
          <w:color w:val="011E09"/>
        </w:rPr>
        <w:t>a</w:t>
      </w:r>
      <w:r>
        <w:rPr>
          <w:color w:val="033620"/>
        </w:rPr>
        <w:t>a</w:t>
      </w:r>
      <w:r>
        <w:rPr>
          <w:color w:val="1B4F39"/>
        </w:rPr>
        <w:t>a</w:t>
      </w:r>
      <w:r>
        <w:rPr>
          <w:color w:val="245844"/>
        </w:rPr>
        <w:t>a</w:t>
      </w:r>
      <w:r>
        <w:rPr>
          <w:color w:val="275A47"/>
        </w:rPr>
        <w:t>a</w:t>
      </w:r>
      <w:r>
        <w:rPr>
          <w:color w:val="235643"/>
        </w:rPr>
        <w:t>a</w:t>
      </w:r>
      <w:r>
        <w:rPr>
          <w:color w:val="205341"/>
        </w:rPr>
        <w:t>a</w:t>
      </w:r>
      <w:r>
        <w:rPr>
          <w:color w:val="225544"/>
        </w:rPr>
        <w:t>a</w:t>
      </w:r>
      <w:r>
        <w:rPr>
          <w:color w:val="225546"/>
        </w:rPr>
        <w:t>a</w:t>
      </w:r>
      <w:r>
        <w:rPr>
          <w:color w:val="215445"/>
        </w:rPr>
        <w:t>a</w:t>
      </w:r>
      <w:r>
        <w:rPr>
          <w:color w:val="215445"/>
        </w:rPr>
        <w:t>a</w:t>
      </w:r>
      <w:r>
        <w:rPr>
          <w:color w:val="205344"/>
        </w:rPr>
        <w:t>a</w:t>
      </w:r>
      <w:r>
        <w:rPr>
          <w:color w:val="205246"/>
        </w:rPr>
        <w:t>a</w:t>
      </w:r>
      <w:r>
        <w:rPr>
          <w:color w:val="1F5146"/>
        </w:rPr>
        <w:t>a</w:t>
      </w:r>
      <w:r>
        <w:rPr>
          <w:color w:val="1F5148"/>
        </w:rPr>
        <w:t>a</w:t>
      </w:r>
      <w:r>
        <w:rPr>
          <w:color w:val="1F5147"/>
        </w:rPr>
        <w:t>a</w:t>
      </w:r>
      <w:r>
        <w:rPr>
          <w:color w:val="1F5148"/>
        </w:rPr>
        <w:t>a</w:t>
      </w:r>
      <w:r>
        <w:rPr>
          <w:color w:val="1F5147"/>
        </w:rPr>
        <w:t>a</w:t>
      </w:r>
      <w:r>
        <w:rPr>
          <w:color w:val="1F5147"/>
        </w:rPr>
        <w:t>a</w:t>
      </w:r>
      <w:r>
        <w:rPr>
          <w:color w:val="205249"/>
        </w:rPr>
        <w:t>a</w:t>
      </w:r>
      <w:r>
        <w:rPr>
          <w:color w:val="205248"/>
        </w:rPr>
        <w:t>a</w:t>
      </w:r>
      <w:r>
        <w:rPr>
          <w:color w:val="1F5147"/>
        </w:rPr>
        <w:t>a</w:t>
      </w:r>
      <w:r>
        <w:rPr>
          <w:color w:val="1F5148"/>
        </w:rPr>
        <w:t>a</w:t>
      </w:r>
      <w:r>
        <w:rPr>
          <w:color w:val="1F5146"/>
        </w:rPr>
        <w:t>a</w:t>
      </w:r>
      <w:r>
        <w:rPr>
          <w:color w:val="1E5046"/>
        </w:rPr>
        <w:t>a</w:t>
      </w:r>
      <w:r>
        <w:rPr>
          <w:color w:val="1F5146"/>
        </w:rPr>
        <w:t>a</w:t>
      </w:r>
      <w:r>
        <w:rPr>
          <w:color w:val="1F5147"/>
        </w:rPr>
        <w:t>a</w:t>
      </w:r>
      <w:r>
        <w:rPr>
          <w:color w:val="1E5046"/>
        </w:rPr>
        <w:t>a</w:t>
      </w:r>
      <w:r>
        <w:rPr>
          <w:color w:val="1E5046"/>
        </w:rPr>
        <w:t>a</w:t>
      </w:r>
      <w:r>
        <w:rPr>
          <w:color w:val="1E5045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84943"/>
        </w:rPr>
        <w:t>a</w:t>
      </w:r>
      <w:r>
        <w:rPr>
          <w:color w:val="184942"/>
        </w:rPr>
        <w:t>a</w:t>
      </w:r>
      <w:r>
        <w:rPr>
          <w:color w:val="194D42"/>
        </w:rPr>
        <w:t>a</w:t>
      </w:r>
      <w:r>
        <w:rPr>
          <w:color w:val="154C3F"/>
        </w:rPr>
        <w:t>a</w:t>
      </w:r>
      <w:r>
        <w:rPr>
          <w:color w:val="15483F"/>
        </w:rPr>
        <w:t>a</w:t>
      </w:r>
      <w:r>
        <w:rPr>
          <w:color w:val="1A4A43"/>
        </w:rPr>
        <w:t>a</w:t>
      </w:r>
      <w:r>
        <w:rPr>
          <w:color w:val="1E4943"/>
        </w:rPr>
        <w:t>a</w:t>
      </w:r>
      <w:r>
        <w:rPr>
          <w:color w:val="1C3E3C"/>
        </w:rPr>
        <w:t>a</w:t>
      </w:r>
      <w:r>
        <w:rPr>
          <w:color w:val="0F2423"/>
        </w:rPr>
        <w:t>a</w:t>
      </w:r>
      <w:r>
        <w:rPr>
          <w:color w:val="000506"/>
        </w:rPr>
        <w:t>a</w:t>
      </w:r>
      <w:r>
        <w:rPr>
          <w:color w:val="000103"/>
        </w:rPr>
        <w:t>a</w:t>
      </w:r>
      <w:r>
        <w:rPr>
          <w:color w:val="060505"/>
        </w:rPr>
        <w:t>a</w:t>
      </w:r>
      <w:r>
        <w:rPr>
          <w:color w:val="070202"/>
        </w:rPr>
        <w:t>a</w:t>
      </w:r>
      <w:r>
        <w:rPr>
          <w:color w:val="050000"/>
        </w:rPr>
        <w:t>a</w:t>
      </w:r>
      <w:r>
        <w:rPr>
          <w:color w:val="080301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307"/>
        </w:rPr>
        <w:t>a</w:t>
      </w:r>
      <w:r>
        <w:rPr>
          <w:color w:val="010102"/>
        </w:rPr>
        <w:t>a</w:t>
      </w:r>
      <w:r>
        <w:rPr>
          <w:color w:val="020000"/>
        </w:rPr>
        <w:t>a</w:t>
      </w:r>
      <w:r>
        <w:rPr>
          <w:color w:val="060300"/>
        </w:rPr>
        <w:t>a</w:t>
      </w:r>
      <w:r>
        <w:rPr>
          <w:color w:val="070400"/>
        </w:rPr>
        <w:t>a</w:t>
      </w:r>
      <w:r>
        <w:rPr>
          <w:color w:val="030200"/>
        </w:rPr>
        <w:t>a</w:t>
      </w:r>
      <w:r>
        <w:rPr>
          <w:color w:val="000200"/>
        </w:rPr>
        <w:t>a</w:t>
      </w:r>
      <w:r>
        <w:rPr>
          <w:color w:val="010B0C"/>
        </w:rPr>
        <w:t>a</w:t>
      </w:r>
      <w:r>
        <w:rPr>
          <w:color w:val="08232A"/>
        </w:rPr>
        <w:t>a</w:t>
      </w:r>
      <w:r>
        <w:rPr>
          <w:color w:val="173D4C"/>
        </w:rPr>
        <w:t>a</w:t>
      </w:r>
      <w:r>
        <w:rPr>
          <w:color w:val="1D4C63"/>
        </w:rPr>
        <w:t>a</w:t>
      </w:r>
      <w:r>
        <w:rPr>
          <w:color w:val="154B66"/>
        </w:rPr>
        <w:t>a</w:t>
      </w:r>
      <w:r>
        <w:rPr>
          <w:color w:val="154961"/>
        </w:rPr>
        <w:t>a</w:t>
      </w:r>
      <w:r>
        <w:rPr>
          <w:color w:val="19495F"/>
        </w:rPr>
        <w:t>a</w:t>
      </w:r>
      <w:r>
        <w:rPr>
          <w:color w:val="18495F"/>
        </w:rPr>
        <w:t>a</w:t>
      </w:r>
      <w:r>
        <w:rPr>
          <w:color w:val="17485E"/>
        </w:rPr>
        <w:t>a</w:t>
      </w:r>
      <w:r>
        <w:rPr>
          <w:color w:val="17485E"/>
        </w:rPr>
        <w:t>a</w:t>
      </w:r>
      <w:r>
        <w:rPr>
          <w:color w:val="17475D"/>
        </w:rPr>
        <w:t>a</w:t>
      </w:r>
      <w:r>
        <w:rPr>
          <w:color w:val="15475B"/>
        </w:rPr>
        <w:t>a</w:t>
      </w:r>
      <w:r>
        <w:rPr>
          <w:color w:val="144459"/>
        </w:rPr>
        <w:t>a</w:t>
      </w:r>
      <w:r>
        <w:rPr>
          <w:color w:val="144459"/>
        </w:rPr>
        <w:t>a</w:t>
      </w:r>
      <w:r>
        <w:rPr>
          <w:color w:val="144459"/>
        </w:rPr>
        <w:t>a</w:t>
      </w:r>
      <w:r>
        <w:rPr>
          <w:color w:val="144459"/>
        </w:rPr>
        <w:t>a</w:t>
      </w:r>
      <w:r>
        <w:rPr>
          <w:color w:val="144459"/>
        </w:rPr>
        <w:t>a</w:t>
      </w:r>
      <w:r>
        <w:rPr>
          <w:color w:val="14445A"/>
        </w:rPr>
        <w:t>a</w:t>
      </w:r>
      <w:r>
        <w:rPr>
          <w:color w:val="144259"/>
        </w:rPr>
        <w:t>a</w:t>
      </w:r>
      <w:r>
        <w:rPr>
          <w:color w:val="144259"/>
        </w:rPr>
        <w:t>a</w:t>
      </w:r>
      <w:r>
        <w:rPr>
          <w:color w:val="134159"/>
        </w:rPr>
        <w:t>a</w:t>
      </w:r>
      <w:r>
        <w:rPr>
          <w:color w:val="134159"/>
        </w:rPr>
        <w:t>a</w:t>
      </w:r>
      <w:r>
        <w:rPr>
          <w:color w:val="134058"/>
        </w:rPr>
        <w:t>a</w:t>
      </w:r>
      <w:r>
        <w:rPr>
          <w:color w:val="133F58"/>
        </w:rPr>
        <w:t>a</w:t>
      </w:r>
      <w:r>
        <w:rPr>
          <w:color w:val="133E57"/>
        </w:rPr>
        <w:t>a</w:t>
      </w:r>
      <w:r>
        <w:rPr>
          <w:color w:val="143E57"/>
        </w:rPr>
        <w:t>a</w:t>
      </w:r>
      <w:r>
        <w:rPr>
          <w:color w:val="133D56"/>
        </w:rPr>
        <w:t>a</w:t>
      </w:r>
      <w:r>
        <w:rPr>
          <w:color w:val="133D56"/>
        </w:rPr>
        <w:t>a</w:t>
      </w:r>
      <w:r>
        <w:rPr>
          <w:color w:val="143C56"/>
        </w:rPr>
        <w:t>a</w:t>
      </w:r>
      <w:r>
        <w:rPr>
          <w:color w:val="133B55"/>
        </w:rPr>
        <w:t>a</w:t>
      </w:r>
      <w:r>
        <w:rPr>
          <w:color w:val="123C55"/>
        </w:rPr>
        <w:t>a</w:t>
      </w:r>
      <w:r>
        <w:rPr>
          <w:color w:val="103C55"/>
        </w:rPr>
        <w:t>a</w:t>
      </w:r>
      <w:r>
        <w:rPr>
          <w:color w:val="113C55"/>
        </w:rPr>
        <w:t>a</w:t>
      </w:r>
      <w:r>
        <w:rPr>
          <w:color w:val="113B54"/>
        </w:rPr>
        <w:t>a</w:t>
      </w:r>
      <w:r>
        <w:rPr>
          <w:color w:val="103A53"/>
        </w:rPr>
        <w:t>a</w:t>
      </w:r>
      <w:r>
        <w:rPr>
          <w:color w:val="103A53"/>
        </w:rPr>
        <w:t>a</w:t>
      </w:r>
      <w:r>
        <w:rPr>
          <w:color w:val="103A53"/>
        </w:rPr>
        <w:t>a</w:t>
      </w:r>
      <w:r>
        <w:rPr>
          <w:color w:val="103852"/>
        </w:rPr>
        <w:t>a</w:t>
      </w:r>
      <w:r>
        <w:rPr>
          <w:color w:val="113752"/>
        </w:rPr>
        <w:t>a</w:t>
      </w:r>
      <w:r>
        <w:rPr>
          <w:color w:val="113651"/>
        </w:rPr>
        <w:t>a</w:t>
      </w:r>
      <w:r>
        <w:rPr>
          <w:color w:val="113651"/>
        </w:rPr>
        <w:t>a</w:t>
      </w:r>
      <w:r>
        <w:rPr>
          <w:color w:val="103550"/>
        </w:rPr>
        <w:t>a</w:t>
      </w:r>
      <w:r>
        <w:rPr>
          <w:color w:val="103550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103351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103150"/>
        </w:rPr>
        <w:t>a</w:t>
      </w:r>
      <w:r>
        <w:rPr>
          <w:color w:val="113150"/>
        </w:rPr>
        <w:t>a</w:t>
      </w:r>
      <w:r>
        <w:rPr>
          <w:color w:val="133251"/>
        </w:rPr>
        <w:t>a</w:t>
      </w:r>
      <w:r>
        <w:rPr>
          <w:color w:val="123150"/>
        </w:rPr>
        <w:t>a</w:t>
      </w:r>
      <w:r>
        <w:rPr>
          <w:color w:val="123150"/>
        </w:rPr>
        <w:t>a</w:t>
      </w:r>
      <w:r>
        <w:rPr>
          <w:color w:val="112E4E"/>
        </w:rPr>
        <w:t>a</w:t>
      </w:r>
      <w:r>
        <w:rPr>
          <w:color w:val="102D4D"/>
        </w:rPr>
        <w:t>a</w:t>
      </w:r>
    </w:p>
    <w:p>
      <w:r>
        <w:rPr>
          <w:color w:val="9CA769"/>
        </w:rPr>
        <w:t>a</w:t>
      </w:r>
      <w:r>
        <w:rPr>
          <w:color w:val="9CA769"/>
        </w:rPr>
        <w:t>a</w:t>
      </w:r>
      <w:r>
        <w:rPr>
          <w:color w:val="9DA868"/>
        </w:rPr>
        <w:t>a</w:t>
      </w:r>
      <w:r>
        <w:rPr>
          <w:color w:val="9AA969"/>
        </w:rPr>
        <w:t>a</w:t>
      </w:r>
      <w:r>
        <w:rPr>
          <w:color w:val="97A96B"/>
        </w:rPr>
        <w:t>a</w:t>
      </w:r>
      <w:r>
        <w:rPr>
          <w:color w:val="9AA76A"/>
        </w:rPr>
        <w:t>a</w:t>
      </w:r>
      <w:r>
        <w:rPr>
          <w:color w:val="9EA66A"/>
        </w:rPr>
        <w:t>a</w:t>
      </w:r>
      <w:r>
        <w:rPr>
          <w:color w:val="A1A56A"/>
        </w:rPr>
        <w:t>a</w:t>
      </w:r>
      <w:r>
        <w:rPr>
          <w:color w:val="A0A56A"/>
        </w:rPr>
        <w:t>a</w:t>
      </w:r>
      <w:r>
        <w:rPr>
          <w:color w:val="9CA76A"/>
        </w:rPr>
        <w:t>a</w:t>
      </w:r>
      <w:r>
        <w:rPr>
          <w:color w:val="95A567"/>
        </w:rPr>
        <w:t>a</w:t>
      </w:r>
      <w:r>
        <w:rPr>
          <w:color w:val="91A666"/>
        </w:rPr>
        <w:t>a</w:t>
      </w:r>
      <w:r>
        <w:rPr>
          <w:color w:val="91A767"/>
        </w:rPr>
        <w:t>a</w:t>
      </w:r>
      <w:r>
        <w:rPr>
          <w:color w:val="95A86B"/>
        </w:rPr>
        <w:t>a</w:t>
      </w:r>
      <w:r>
        <w:rPr>
          <w:color w:val="97A56B"/>
        </w:rPr>
        <w:t>a</w:t>
      </w:r>
      <w:r>
        <w:rPr>
          <w:color w:val="94A169"/>
        </w:rPr>
        <w:t>a</w:t>
      </w:r>
      <w:r>
        <w:rPr>
          <w:color w:val="92AA71"/>
        </w:rPr>
        <w:t>a</w:t>
      </w:r>
      <w:r>
        <w:rPr>
          <w:color w:val="88A267"/>
        </w:rPr>
        <w:t>a</w:t>
      </w:r>
      <w:r>
        <w:rPr>
          <w:color w:val="879E5E"/>
        </w:rPr>
        <w:t>a</w:t>
      </w:r>
      <w:r>
        <w:rPr>
          <w:color w:val="93A361"/>
        </w:rPr>
        <w:t>a</w:t>
      </w:r>
      <w:r>
        <w:rPr>
          <w:color w:val="A5B16B"/>
        </w:rPr>
        <w:t>a</w:t>
      </w:r>
      <w:r>
        <w:rPr>
          <w:color w:val="B1BA71"/>
        </w:rPr>
        <w:t>a</w:t>
      </w:r>
      <w:r>
        <w:rPr>
          <w:color w:val="B4BB71"/>
        </w:rPr>
        <w:t>a</w:t>
      </w:r>
      <w:r>
        <w:rPr>
          <w:color w:val="B5BC74"/>
        </w:rPr>
        <w:t>a</w:t>
      </w:r>
      <w:r>
        <w:rPr>
          <w:color w:val="B4BE77"/>
        </w:rPr>
        <w:t>a</w:t>
      </w:r>
      <w:r>
        <w:rPr>
          <w:color w:val="ADBB77"/>
        </w:rPr>
        <w:t>a</w:t>
      </w:r>
      <w:r>
        <w:rPr>
          <w:color w:val="A0B371"/>
        </w:rPr>
        <w:t>a</w:t>
      </w:r>
      <w:r>
        <w:rPr>
          <w:color w:val="92A86A"/>
        </w:rPr>
        <w:t>a</w:t>
      </w:r>
      <w:r>
        <w:rPr>
          <w:color w:val="84A061"/>
        </w:rPr>
        <w:t>a</w:t>
      </w:r>
      <w:r>
        <w:rPr>
          <w:color w:val="759758"/>
        </w:rPr>
        <w:t>a</w:t>
      </w:r>
      <w:r>
        <w:rPr>
          <w:color w:val="709456"/>
        </w:rPr>
        <w:t>a</w:t>
      </w:r>
      <w:r>
        <w:rPr>
          <w:color w:val="709659"/>
        </w:rPr>
        <w:t>a</w:t>
      </w:r>
      <w:r>
        <w:rPr>
          <w:color w:val="70985E"/>
        </w:rPr>
        <w:t>a</w:t>
      </w:r>
      <w:r>
        <w:rPr>
          <w:color w:val="69945B"/>
        </w:rPr>
        <w:t>a</w:t>
      </w:r>
      <w:r>
        <w:rPr>
          <w:color w:val="618E58"/>
        </w:rPr>
        <w:t>a</w:t>
      </w:r>
      <w:r>
        <w:rPr>
          <w:color w:val="64935D"/>
        </w:rPr>
        <w:t>a</w:t>
      </w:r>
      <w:r>
        <w:rPr>
          <w:color w:val="62925C"/>
        </w:rPr>
        <w:t>a</w:t>
      </w:r>
      <w:r>
        <w:rPr>
          <w:color w:val="5F905A"/>
        </w:rPr>
        <w:t>a</w:t>
      </w:r>
      <w:r>
        <w:rPr>
          <w:color w:val="5D8D58"/>
        </w:rPr>
        <w:t>a</w:t>
      </w:r>
      <w:r>
        <w:rPr>
          <w:color w:val="5B8B55"/>
        </w:rPr>
        <w:t>a</w:t>
      </w:r>
      <w:r>
        <w:rPr>
          <w:color w:val="598955"/>
        </w:rPr>
        <w:t>a</w:t>
      </w:r>
      <w:r>
        <w:rPr>
          <w:color w:val="568855"/>
        </w:rPr>
        <w:t>a</w:t>
      </w:r>
      <w:r>
        <w:rPr>
          <w:color w:val="538756"/>
        </w:rPr>
        <w:t>a</w:t>
      </w:r>
      <w:r>
        <w:rPr>
          <w:color w:val="518555"/>
        </w:rPr>
        <w:t>a</w:t>
      </w:r>
      <w:r>
        <w:rPr>
          <w:color w:val="4F8454"/>
        </w:rPr>
        <w:t>a</w:t>
      </w:r>
      <w:r>
        <w:rPr>
          <w:color w:val="4D8251"/>
        </w:rPr>
        <w:t>a</w:t>
      </w:r>
      <w:r>
        <w:rPr>
          <w:color w:val="4B8051"/>
        </w:rPr>
        <w:t>a</w:t>
      </w:r>
      <w:r>
        <w:rPr>
          <w:color w:val="498051"/>
        </w:rPr>
        <w:t>a</w:t>
      </w:r>
      <w:r>
        <w:rPr>
          <w:color w:val="477F50"/>
        </w:rPr>
        <w:t>a</w:t>
      </w:r>
      <w:r>
        <w:rPr>
          <w:color w:val="467F52"/>
        </w:rPr>
        <w:t>a</w:t>
      </w:r>
      <w:r>
        <w:rPr>
          <w:color w:val="447D51"/>
        </w:rPr>
        <w:t>a</w:t>
      </w:r>
      <w:r>
        <w:rPr>
          <w:color w:val="437C50"/>
        </w:rPr>
        <w:t>a</w:t>
      </w:r>
      <w:r>
        <w:rPr>
          <w:color w:val="417A4F"/>
        </w:rPr>
        <w:t>a</w:t>
      </w:r>
      <w:r>
        <w:rPr>
          <w:color w:val="3F7B50"/>
        </w:rPr>
        <w:t>a</w:t>
      </w:r>
      <w:r>
        <w:rPr>
          <w:color w:val="3B7B50"/>
        </w:rPr>
        <w:t>a</w:t>
      </w:r>
      <w:r>
        <w:rPr>
          <w:color w:val="3A7B51"/>
        </w:rPr>
        <w:t>a</w:t>
      </w:r>
      <w:r>
        <w:rPr>
          <w:color w:val="397A50"/>
        </w:rPr>
        <w:t>a</w:t>
      </w:r>
      <w:r>
        <w:rPr>
          <w:color w:val="36774D"/>
        </w:rPr>
        <w:t>a</w:t>
      </w:r>
      <w:r>
        <w:rPr>
          <w:color w:val="307148"/>
        </w:rPr>
        <w:t>a</w:t>
      </w:r>
      <w:r>
        <w:rPr>
          <w:color w:val="2D6E46"/>
        </w:rPr>
        <w:t>a</w:t>
      </w:r>
      <w:r>
        <w:rPr>
          <w:color w:val="2B6C44"/>
        </w:rPr>
        <w:t>a</w:t>
      </w:r>
      <w:r>
        <w:rPr>
          <w:color w:val="2B6B45"/>
        </w:rPr>
        <w:t>a</w:t>
      </w:r>
      <w:r>
        <w:rPr>
          <w:color w:val="2A6A45"/>
        </w:rPr>
        <w:t>a</w:t>
      </w:r>
      <w:r>
        <w:rPr>
          <w:color w:val="296945"/>
        </w:rPr>
        <w:t>a</w:t>
      </w:r>
      <w:r>
        <w:rPr>
          <w:color w:val="286845"/>
        </w:rPr>
        <w:t>a</w:t>
      </w:r>
      <w:r>
        <w:rPr>
          <w:color w:val="2A6745"/>
        </w:rPr>
        <w:t>a</w:t>
      </w:r>
      <w:r>
        <w:rPr>
          <w:color w:val="326045"/>
        </w:rPr>
        <w:t>a</w:t>
      </w:r>
      <w:r>
        <w:rPr>
          <w:color w:val="284C37"/>
        </w:rPr>
        <w:t>a</w:t>
      </w:r>
      <w:r>
        <w:rPr>
          <w:color w:val="0A1F11"/>
        </w:rPr>
        <w:t>a</w:t>
      </w:r>
      <w:r>
        <w:rPr>
          <w:color w:val="000600"/>
        </w:rPr>
        <w:t>a</w:t>
      </w:r>
      <w:r>
        <w:rPr>
          <w:color w:val="030605"/>
        </w:rPr>
        <w:t>a</w:t>
      </w:r>
      <w:r>
        <w:rPr>
          <w:color w:val="070407"/>
        </w:rPr>
        <w:t>a</w:t>
      </w:r>
      <w:r>
        <w:rPr>
          <w:color w:val="070005"/>
        </w:rPr>
        <w:t>a</w:t>
      </w:r>
      <w:r>
        <w:rPr>
          <w:color w:val="080006"/>
        </w:rPr>
        <w:t>a</w:t>
      </w:r>
      <w:r>
        <w:rPr>
          <w:color w:val="050004"/>
        </w:rPr>
        <w:t>a</w:t>
      </w:r>
      <w:r>
        <w:rPr>
          <w:color w:val="010202"/>
        </w:rPr>
        <w:t>a</w:t>
      </w:r>
      <w:r>
        <w:rPr>
          <w:color w:val="000500"/>
        </w:rPr>
        <w:t>a</w:t>
      </w:r>
      <w:r>
        <w:rPr>
          <w:color w:val="000800"/>
        </w:rPr>
        <w:t>a</w:t>
      </w:r>
      <w:r>
        <w:rPr>
          <w:color w:val="0006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60102"/>
        </w:rPr>
        <w:t>a</w:t>
      </w:r>
      <w:r>
        <w:rPr>
          <w:color w:val="080001"/>
        </w:rPr>
        <w:t>a</w:t>
      </w:r>
      <w:r>
        <w:rPr>
          <w:color w:val="070000"/>
        </w:rPr>
        <w:t>a</w:t>
      </w:r>
      <w:r>
        <w:rPr>
          <w:color w:val="080002"/>
        </w:rPr>
        <w:t>a</w:t>
      </w:r>
      <w:r>
        <w:rPr>
          <w:color w:val="060304"/>
        </w:rPr>
        <w:t>a</w:t>
      </w:r>
      <w:r>
        <w:rPr>
          <w:color w:val="020702"/>
        </w:rPr>
        <w:t>a</w:t>
      </w:r>
      <w:r>
        <w:rPr>
          <w:color w:val="000900"/>
        </w:rPr>
        <w:t>a</w:t>
      </w:r>
      <w:r>
        <w:rPr>
          <w:color w:val="0E2C15"/>
        </w:rPr>
        <w:t>a</w:t>
      </w:r>
      <w:r>
        <w:rPr>
          <w:color w:val="2E533A"/>
        </w:rPr>
        <w:t>a</w:t>
      </w:r>
      <w:r>
        <w:rPr>
          <w:color w:val="346146"/>
        </w:rPr>
        <w:t>a</w:t>
      </w:r>
      <w:r>
        <w:rPr>
          <w:color w:val="2B6042"/>
        </w:rPr>
        <w:t>a</w:t>
      </w:r>
      <w:r>
        <w:rPr>
          <w:color w:val="286443"/>
        </w:rPr>
        <w:t>a</w:t>
      </w:r>
      <w:r>
        <w:rPr>
          <w:color w:val="266745"/>
        </w:rPr>
        <w:t>a</w:t>
      </w:r>
      <w:r>
        <w:rPr>
          <w:color w:val="256644"/>
        </w:rPr>
        <w:t>a</w:t>
      </w:r>
      <w:r>
        <w:rPr>
          <w:color w:val="256644"/>
        </w:rPr>
        <w:t>a</w:t>
      </w:r>
      <w:r>
        <w:rPr>
          <w:color w:val="266644"/>
        </w:rPr>
        <w:t>a</w:t>
      </w:r>
      <w:r>
        <w:rPr>
          <w:color w:val="286544"/>
        </w:rPr>
        <w:t>a</w:t>
      </w:r>
      <w:r>
        <w:rPr>
          <w:color w:val="2B6444"/>
        </w:rPr>
        <w:t>a</w:t>
      </w:r>
      <w:r>
        <w:rPr>
          <w:color w:val="2B6443"/>
        </w:rPr>
        <w:t>a</w:t>
      </w:r>
      <w:r>
        <w:rPr>
          <w:color w:val="296542"/>
        </w:rPr>
        <w:t>a</w:t>
      </w:r>
      <w:r>
        <w:rPr>
          <w:color w:val="286440"/>
        </w:rPr>
        <w:t>a</w:t>
      </w:r>
      <w:r>
        <w:rPr>
          <w:color w:val="286440"/>
        </w:rPr>
        <w:t>a</w:t>
      </w:r>
      <w:r>
        <w:rPr>
          <w:color w:val="276341"/>
        </w:rPr>
        <w:t>a</w:t>
      </w:r>
      <w:r>
        <w:rPr>
          <w:color w:val="276341"/>
        </w:rPr>
        <w:t>a</w:t>
      </w:r>
      <w:r>
        <w:rPr>
          <w:color w:val="276341"/>
        </w:rPr>
        <w:t>a</w:t>
      </w:r>
      <w:r>
        <w:rPr>
          <w:color w:val="276242"/>
        </w:rPr>
        <w:t>a</w:t>
      </w:r>
      <w:r>
        <w:rPr>
          <w:color w:val="276243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76244"/>
        </w:rPr>
        <w:t>a</w:t>
      </w:r>
      <w:r>
        <w:rPr>
          <w:color w:val="276245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55D41"/>
        </w:rPr>
        <w:t>a</w:t>
      </w:r>
      <w:r>
        <w:rPr>
          <w:color w:val="275D43"/>
        </w:rPr>
        <w:t>a</w:t>
      </w:r>
      <w:r>
        <w:rPr>
          <w:color w:val="265C42"/>
        </w:rPr>
        <w:t>a</w:t>
      </w:r>
      <w:r>
        <w:rPr>
          <w:color w:val="265C42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05541"/>
        </w:rPr>
        <w:t>a</w:t>
      </w:r>
      <w:r>
        <w:rPr>
          <w:color w:val="12412C"/>
        </w:rPr>
        <w:t>a</w:t>
      </w:r>
      <w:r>
        <w:rPr>
          <w:color w:val="093B25"/>
        </w:rPr>
        <w:t>a</w:t>
      </w:r>
      <w:r>
        <w:rPr>
          <w:color w:val="134731"/>
        </w:rPr>
        <w:t>a</w:t>
      </w:r>
      <w:r>
        <w:rPr>
          <w:color w:val="205440"/>
        </w:rPr>
        <w:t>a</w:t>
      </w:r>
      <w:r>
        <w:rPr>
          <w:color w:val="205340"/>
        </w:rPr>
        <w:t>a</w:t>
      </w:r>
      <w:r>
        <w:rPr>
          <w:color w:val="235643"/>
        </w:rPr>
        <w:t>a</w:t>
      </w:r>
      <w:r>
        <w:rPr>
          <w:color w:val="245745"/>
        </w:rPr>
        <w:t>a</w:t>
      </w:r>
      <w:r>
        <w:rPr>
          <w:color w:val="215443"/>
        </w:rPr>
        <w:t>a</w:t>
      </w:r>
      <w:r>
        <w:rPr>
          <w:color w:val="215445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1F5245"/>
        </w:rPr>
        <w:t>a</w:t>
      </w:r>
      <w:r>
        <w:rPr>
          <w:color w:val="1F5145"/>
        </w:rPr>
        <w:t>a</w:t>
      </w:r>
      <w:r>
        <w:rPr>
          <w:color w:val="1E5046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F5148"/>
        </w:rPr>
        <w:t>a</w:t>
      </w:r>
      <w:r>
        <w:rPr>
          <w:color w:val="1F5148"/>
        </w:rPr>
        <w:t>a</w:t>
      </w:r>
      <w:r>
        <w:rPr>
          <w:color w:val="1F5148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D4F46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5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B4C46"/>
        </w:rPr>
        <w:t>a</w:t>
      </w:r>
      <w:r>
        <w:rPr>
          <w:color w:val="1A4B45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D43"/>
        </w:rPr>
        <w:t>a</w:t>
      </w:r>
      <w:r>
        <w:rPr>
          <w:color w:val="144C40"/>
        </w:rPr>
        <w:t>a</w:t>
      </w:r>
      <w:r>
        <w:rPr>
          <w:color w:val="174940"/>
        </w:rPr>
        <w:t>a</w:t>
      </w:r>
      <w:r>
        <w:rPr>
          <w:color w:val="1C4B44"/>
        </w:rPr>
        <w:t>a</w:t>
      </w:r>
      <w:r>
        <w:rPr>
          <w:color w:val="204A46"/>
        </w:rPr>
        <w:t>a</w:t>
      </w:r>
      <w:r>
        <w:rPr>
          <w:color w:val="1F4240"/>
        </w:rPr>
        <w:t>a</w:t>
      </w:r>
      <w:r>
        <w:rPr>
          <w:color w:val="112A2A"/>
        </w:rPr>
        <w:t>a</w:t>
      </w:r>
      <w:r>
        <w:rPr>
          <w:color w:val="000B0B"/>
        </w:rPr>
        <w:t>a</w:t>
      </w:r>
      <w:r>
        <w:rPr>
          <w:color w:val="000204"/>
        </w:rPr>
        <w:t>a</w:t>
      </w:r>
      <w:r>
        <w:rPr>
          <w:color w:val="040504"/>
        </w:rPr>
        <w:t>a</w:t>
      </w:r>
      <w:r>
        <w:rPr>
          <w:color w:val="060201"/>
        </w:rPr>
        <w:t>a</w:t>
      </w:r>
      <w:r>
        <w:rPr>
          <w:color w:val="070000"/>
        </w:rPr>
        <w:t>a</w:t>
      </w:r>
      <w:r>
        <w:rPr>
          <w:color w:val="0A0200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1"/>
        </w:rPr>
        <w:t>a</w:t>
      </w:r>
      <w:r>
        <w:rPr>
          <w:color w:val="020000"/>
        </w:rPr>
        <w:t>a</w:t>
      </w:r>
      <w:r>
        <w:rPr>
          <w:color w:val="040000"/>
        </w:rPr>
        <w:t>a</w:t>
      </w:r>
      <w:r>
        <w:rPr>
          <w:color w:val="050200"/>
        </w:rPr>
        <w:t>a</w:t>
      </w:r>
      <w:r>
        <w:rPr>
          <w:color w:val="030300"/>
        </w:rPr>
        <w:t>a</w:t>
      </w:r>
      <w:r>
        <w:rPr>
          <w:color w:val="010301"/>
        </w:rPr>
        <w:t>a</w:t>
      </w:r>
      <w:r>
        <w:rPr>
          <w:color w:val="000504"/>
        </w:rPr>
        <w:t>a</w:t>
      </w:r>
      <w:r>
        <w:rPr>
          <w:color w:val="091D22"/>
        </w:rPr>
        <w:t>a</w:t>
      </w:r>
      <w:r>
        <w:rPr>
          <w:color w:val="1C3B46"/>
        </w:rPr>
        <w:t>a</w:t>
      </w:r>
      <w:r>
        <w:rPr>
          <w:color w:val="204958"/>
        </w:rPr>
        <w:t>a</w:t>
      </w:r>
      <w:r>
        <w:rPr>
          <w:color w:val="18495F"/>
        </w:rPr>
        <w:t>a</w:t>
      </w:r>
      <w:r>
        <w:rPr>
          <w:color w:val="124963"/>
        </w:rPr>
        <w:t>a</w:t>
      </w:r>
      <w:r>
        <w:rPr>
          <w:color w:val="154961"/>
        </w:rPr>
        <w:t>a</w:t>
      </w:r>
      <w:r>
        <w:rPr>
          <w:color w:val="18485F"/>
        </w:rPr>
        <w:t>a</w:t>
      </w:r>
      <w:r>
        <w:rPr>
          <w:color w:val="17475D"/>
        </w:rPr>
        <w:t>a</w:t>
      </w:r>
      <w:r>
        <w:rPr>
          <w:color w:val="17475D"/>
        </w:rPr>
        <w:t>a</w:t>
      </w:r>
      <w:r>
        <w:rPr>
          <w:color w:val="17475D"/>
        </w:rPr>
        <w:t>a</w:t>
      </w:r>
      <w:r>
        <w:rPr>
          <w:color w:val="16465C"/>
        </w:rPr>
        <w:t>a</w:t>
      </w:r>
      <w:r>
        <w:rPr>
          <w:color w:val="16465C"/>
        </w:rPr>
        <w:t>a</w:t>
      </w:r>
      <w:r>
        <w:rPr>
          <w:color w:val="134359"/>
        </w:rPr>
        <w:t>a</w:t>
      </w:r>
      <w:r>
        <w:rPr>
          <w:color w:val="134359"/>
        </w:rPr>
        <w:t>a</w:t>
      </w:r>
      <w:r>
        <w:rPr>
          <w:color w:val="134359"/>
        </w:rPr>
        <w:t>a</w:t>
      </w:r>
      <w:r>
        <w:rPr>
          <w:color w:val="134359"/>
        </w:rPr>
        <w:t>a</w:t>
      </w:r>
      <w:r>
        <w:rPr>
          <w:color w:val="134359"/>
        </w:rPr>
        <w:t>a</w:t>
      </w:r>
      <w:r>
        <w:rPr>
          <w:color w:val="134359"/>
        </w:rPr>
        <w:t>a</w:t>
      </w:r>
      <w:r>
        <w:rPr>
          <w:color w:val="134159"/>
        </w:rPr>
        <w:t>a</w:t>
      </w:r>
      <w:r>
        <w:rPr>
          <w:color w:val="134159"/>
        </w:rPr>
        <w:t>a</w:t>
      </w:r>
      <w:r>
        <w:rPr>
          <w:color w:val="134159"/>
        </w:rPr>
        <w:t>a</w:t>
      </w:r>
      <w:r>
        <w:rPr>
          <w:color w:val="124058"/>
        </w:rPr>
        <w:t>a</w:t>
      </w:r>
      <w:r>
        <w:rPr>
          <w:color w:val="124058"/>
        </w:rPr>
        <w:t>a</w:t>
      </w:r>
      <w:r>
        <w:rPr>
          <w:color w:val="123E57"/>
        </w:rPr>
        <w:t>a</w:t>
      </w:r>
      <w:r>
        <w:rPr>
          <w:color w:val="133E57"/>
        </w:rPr>
        <w:t>a</w:t>
      </w:r>
      <w:r>
        <w:rPr>
          <w:color w:val="133D56"/>
        </w:rPr>
        <w:t>a</w:t>
      </w:r>
      <w:r>
        <w:rPr>
          <w:color w:val="133D56"/>
        </w:rPr>
        <w:t>a</w:t>
      </w:r>
      <w:r>
        <w:rPr>
          <w:color w:val="133C55"/>
        </w:rPr>
        <w:t>a</w:t>
      </w:r>
      <w:r>
        <w:rPr>
          <w:color w:val="133B55"/>
        </w:rPr>
        <w:t>a</w:t>
      </w:r>
      <w:r>
        <w:rPr>
          <w:color w:val="123B54"/>
        </w:rPr>
        <w:t>a</w:t>
      </w:r>
      <w:r>
        <w:rPr>
          <w:color w:val="123C55"/>
        </w:rPr>
        <w:t>a</w:t>
      </w:r>
      <w:r>
        <w:rPr>
          <w:color w:val="103C55"/>
        </w:rPr>
        <w:t>a</w:t>
      </w:r>
      <w:r>
        <w:rPr>
          <w:color w:val="0F3B54"/>
        </w:rPr>
        <w:t>a</w:t>
      </w:r>
      <w:r>
        <w:rPr>
          <w:color w:val="103B54"/>
        </w:rPr>
        <w:t>a</w:t>
      </w:r>
      <w:r>
        <w:rPr>
          <w:color w:val="103A53"/>
        </w:rPr>
        <w:t>a</w:t>
      </w:r>
      <w:r>
        <w:rPr>
          <w:color w:val="103A53"/>
        </w:rPr>
        <w:t>a</w:t>
      </w:r>
      <w:r>
        <w:rPr>
          <w:color w:val="103A53"/>
        </w:rPr>
        <w:t>a</w:t>
      </w:r>
      <w:r>
        <w:rPr>
          <w:color w:val="103852"/>
        </w:rPr>
        <w:t>a</w:t>
      </w:r>
      <w:r>
        <w:rPr>
          <w:color w:val="103751"/>
        </w:rPr>
        <w:t>a</w:t>
      </w:r>
      <w:r>
        <w:rPr>
          <w:color w:val="103751"/>
        </w:rPr>
        <w:t>a</w:t>
      </w:r>
      <w:r>
        <w:rPr>
          <w:color w:val="103550"/>
        </w:rPr>
        <w:t>a</w:t>
      </w:r>
      <w:r>
        <w:rPr>
          <w:color w:val="103550"/>
        </w:rPr>
        <w:t>a</w:t>
      </w:r>
      <w:r>
        <w:rPr>
          <w:color w:val="103550"/>
        </w:rPr>
        <w:t>a</w:t>
      </w:r>
      <w:r>
        <w:rPr>
          <w:color w:val="113452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13452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103150"/>
        </w:rPr>
        <w:t>a</w:t>
      </w:r>
      <w:r>
        <w:rPr>
          <w:color w:val="103150"/>
        </w:rPr>
        <w:t>a</w:t>
      </w:r>
      <w:r>
        <w:rPr>
          <w:color w:val="123150"/>
        </w:rPr>
        <w:t>a</w:t>
      </w:r>
      <w:r>
        <w:rPr>
          <w:color w:val="123150"/>
        </w:rPr>
        <w:t>a</w:t>
      </w:r>
      <w:r>
        <w:rPr>
          <w:color w:val="11304F"/>
        </w:rPr>
        <w:t>a</w:t>
      </w:r>
      <w:r>
        <w:rPr>
          <w:color w:val="112E4E"/>
        </w:rPr>
        <w:t>a</w:t>
      </w:r>
      <w:r>
        <w:rPr>
          <w:color w:val="102D4D"/>
        </w:rPr>
        <w:t>a</w:t>
      </w:r>
    </w:p>
    <w:p>
      <w:r>
        <w:rPr>
          <w:color w:val="9BA769"/>
        </w:rPr>
        <w:t>a</w:t>
      </w:r>
      <w:r>
        <w:rPr>
          <w:color w:val="9BA769"/>
        </w:rPr>
        <w:t>a</w:t>
      </w:r>
      <w:r>
        <w:rPr>
          <w:color w:val="9CA669"/>
        </w:rPr>
        <w:t>a</w:t>
      </w:r>
      <w:r>
        <w:rPr>
          <w:color w:val="98A869"/>
        </w:rPr>
        <w:t>a</w:t>
      </w:r>
      <w:r>
        <w:rPr>
          <w:color w:val="95A86A"/>
        </w:rPr>
        <w:t>a</w:t>
      </w:r>
      <w:r>
        <w:rPr>
          <w:color w:val="98A669"/>
        </w:rPr>
        <w:t>a</w:t>
      </w:r>
      <w:r>
        <w:rPr>
          <w:color w:val="9CA569"/>
        </w:rPr>
        <w:t>a</w:t>
      </w:r>
      <w:r>
        <w:rPr>
          <w:color w:val="9EA369"/>
        </w:rPr>
        <w:t>a</w:t>
      </w:r>
      <w:r>
        <w:rPr>
          <w:color w:val="9CA368"/>
        </w:rPr>
        <w:t>a</w:t>
      </w:r>
      <w:r>
        <w:rPr>
          <w:color w:val="99A468"/>
        </w:rPr>
        <w:t>a</w:t>
      </w:r>
      <w:r>
        <w:rPr>
          <w:color w:val="94A567"/>
        </w:rPr>
        <w:t>a</w:t>
      </w:r>
      <w:r>
        <w:rPr>
          <w:color w:val="91A867"/>
        </w:rPr>
        <w:t>a</w:t>
      </w:r>
      <w:r>
        <w:rPr>
          <w:color w:val="92A868"/>
        </w:rPr>
        <w:t>a</w:t>
      </w:r>
      <w:r>
        <w:rPr>
          <w:color w:val="92A669"/>
        </w:rPr>
        <w:t>a</w:t>
      </w:r>
      <w:r>
        <w:rPr>
          <w:color w:val="94A166"/>
        </w:rPr>
        <w:t>a</w:t>
      </w:r>
      <w:r>
        <w:rPr>
          <w:color w:val="929D64"/>
        </w:rPr>
        <w:t>a</w:t>
      </w:r>
      <w:r>
        <w:rPr>
          <w:color w:val="8E9E65"/>
        </w:rPr>
        <w:t>a</w:t>
      </w:r>
      <w:r>
        <w:rPr>
          <w:color w:val="93A267"/>
        </w:rPr>
        <w:t>a</w:t>
      </w:r>
      <w:r>
        <w:rPr>
          <w:color w:val="A1AC6E"/>
        </w:rPr>
        <w:t>a</w:t>
      </w:r>
      <w:r>
        <w:rPr>
          <w:color w:val="B2B977"/>
        </w:rPr>
        <w:t>a</w:t>
      </w:r>
      <w:r>
        <w:rPr>
          <w:color w:val="C0C27D"/>
        </w:rPr>
        <w:t>a</w:t>
      </w:r>
      <w:r>
        <w:rPr>
          <w:color w:val="C5C57E"/>
        </w:rPr>
        <w:t>a</w:t>
      </w:r>
      <w:r>
        <w:rPr>
          <w:color w:val="C8C57E"/>
        </w:rPr>
        <w:t>a</w:t>
      </w:r>
      <w:r>
        <w:rPr>
          <w:color w:val="CAC780"/>
        </w:rPr>
        <w:t>a</w:t>
      </w:r>
      <w:r>
        <w:rPr>
          <w:color w:val="CDCC87"/>
        </w:rPr>
        <w:t>a</w:t>
      </w:r>
      <w:r>
        <w:rPr>
          <w:color w:val="C9CD8A"/>
        </w:rPr>
        <w:t>a</w:t>
      </w:r>
      <w:r>
        <w:rPr>
          <w:color w:val="BFC686"/>
        </w:rPr>
        <w:t>a</w:t>
      </w:r>
      <w:r>
        <w:rPr>
          <w:color w:val="B4BE80"/>
        </w:rPr>
        <w:t>a</w:t>
      </w:r>
      <w:r>
        <w:rPr>
          <w:color w:val="A1B376"/>
        </w:rPr>
        <w:t>a</w:t>
      </w:r>
      <w:r>
        <w:rPr>
          <w:color w:val="88A264"/>
        </w:rPr>
        <w:t>a</w:t>
      </w:r>
      <w:r>
        <w:rPr>
          <w:color w:val="7C995C"/>
        </w:rPr>
        <w:t>a</w:t>
      </w:r>
      <w:r>
        <w:rPr>
          <w:color w:val="729256"/>
        </w:rPr>
        <w:t>a</w:t>
      </w:r>
      <w:r>
        <w:rPr>
          <w:color w:val="6C9056"/>
        </w:rPr>
        <w:t>a</w:t>
      </w:r>
      <w:r>
        <w:rPr>
          <w:color w:val="688F58"/>
        </w:rPr>
        <w:t>a</w:t>
      </w:r>
      <w:r>
        <w:rPr>
          <w:color w:val="64905A"/>
        </w:rPr>
        <w:t>a</w:t>
      </w:r>
      <w:r>
        <w:rPr>
          <w:color w:val="63915B"/>
        </w:rPr>
        <w:t>a</w:t>
      </w:r>
      <w:r>
        <w:rPr>
          <w:color w:val="60905B"/>
        </w:rPr>
        <w:t>a</w:t>
      </w:r>
      <w:r>
        <w:rPr>
          <w:color w:val="5E8E5A"/>
        </w:rPr>
        <w:t>a</w:t>
      </w:r>
      <w:r>
        <w:rPr>
          <w:color w:val="5C8C58"/>
        </w:rPr>
        <w:t>a</w:t>
      </w:r>
      <w:r>
        <w:rPr>
          <w:color w:val="5A8A55"/>
        </w:rPr>
        <w:t>a</w:t>
      </w:r>
      <w:r>
        <w:rPr>
          <w:color w:val="588A54"/>
        </w:rPr>
        <w:t>a</w:t>
      </w:r>
      <w:r>
        <w:rPr>
          <w:color w:val="528652"/>
        </w:rPr>
        <w:t>a</w:t>
      </w:r>
      <w:r>
        <w:rPr>
          <w:color w:val="518554"/>
        </w:rPr>
        <w:t>a</w:t>
      </w:r>
      <w:r>
        <w:rPr>
          <w:color w:val="4F8353"/>
        </w:rPr>
        <w:t>a</w:t>
      </w:r>
      <w:r>
        <w:rPr>
          <w:color w:val="4D8251"/>
        </w:rPr>
        <w:t>a</w:t>
      </w:r>
      <w:r>
        <w:rPr>
          <w:color w:val="4B8150"/>
        </w:rPr>
        <w:t>a</w:t>
      </w:r>
      <w:r>
        <w:rPr>
          <w:color w:val="4A7F51"/>
        </w:rPr>
        <w:t>a</w:t>
      </w:r>
      <w:r>
        <w:rPr>
          <w:color w:val="487F50"/>
        </w:rPr>
        <w:t>a</w:t>
      </w:r>
      <w:r>
        <w:rPr>
          <w:color w:val="467E4F"/>
        </w:rPr>
        <w:t>a</w:t>
      </w:r>
      <w:r>
        <w:rPr>
          <w:color w:val="447D50"/>
        </w:rPr>
        <w:t>a</w:t>
      </w:r>
      <w:r>
        <w:rPr>
          <w:color w:val="437C50"/>
        </w:rPr>
        <w:t>a</w:t>
      </w:r>
      <w:r>
        <w:rPr>
          <w:color w:val="417A4F"/>
        </w:rPr>
        <w:t>a</w:t>
      </w:r>
      <w:r>
        <w:rPr>
          <w:color w:val="40794E"/>
        </w:rPr>
        <w:t>a</w:t>
      </w:r>
      <w:r>
        <w:rPr>
          <w:color w:val="3D794E"/>
        </w:rPr>
        <w:t>a</w:t>
      </w:r>
      <w:r>
        <w:rPr>
          <w:color w:val="3A7A4F"/>
        </w:rPr>
        <w:t>a</w:t>
      </w:r>
      <w:r>
        <w:rPr>
          <w:color w:val="397A50"/>
        </w:rPr>
        <w:t>a</w:t>
      </w:r>
      <w:r>
        <w:rPr>
          <w:color w:val="38794F"/>
        </w:rPr>
        <w:t>a</w:t>
      </w:r>
      <w:r>
        <w:rPr>
          <w:color w:val="34754B"/>
        </w:rPr>
        <w:t>a</w:t>
      </w:r>
      <w:r>
        <w:rPr>
          <w:color w:val="2F7048"/>
        </w:rPr>
        <w:t>a</w:t>
      </w:r>
      <w:r>
        <w:rPr>
          <w:color w:val="2C6D45"/>
        </w:rPr>
        <w:t>a</w:t>
      </w:r>
      <w:r>
        <w:rPr>
          <w:color w:val="2A6B43"/>
        </w:rPr>
        <w:t>a</w:t>
      </w:r>
      <w:r>
        <w:rPr>
          <w:color w:val="2A6A44"/>
        </w:rPr>
        <w:t>a</w:t>
      </w:r>
      <w:r>
        <w:rPr>
          <w:color w:val="296944"/>
        </w:rPr>
        <w:t>a</w:t>
      </w:r>
      <w:r>
        <w:rPr>
          <w:color w:val="286845"/>
        </w:rPr>
        <w:t>a</w:t>
      </w:r>
      <w:r>
        <w:rPr>
          <w:color w:val="286845"/>
        </w:rPr>
        <w:t>a</w:t>
      </w:r>
      <w:r>
        <w:rPr>
          <w:color w:val="296644"/>
        </w:rPr>
        <w:t>a</w:t>
      </w:r>
      <w:r>
        <w:rPr>
          <w:color w:val="2E6041"/>
        </w:rPr>
        <w:t>a</w:t>
      </w:r>
      <w:r>
        <w:rPr>
          <w:color w:val="386249"/>
        </w:rPr>
        <w:t>a</w:t>
      </w:r>
      <w:r>
        <w:rPr>
          <w:color w:val="1E3F2B"/>
        </w:rPr>
        <w:t>a</w:t>
      </w:r>
      <w:r>
        <w:rPr>
          <w:color w:val="031105"/>
        </w:rPr>
        <w:t>a</w:t>
      </w:r>
      <w:r>
        <w:rPr>
          <w:color w:val="000501"/>
        </w:rPr>
        <w:t>a</w:t>
      </w:r>
      <w:r>
        <w:rPr>
          <w:color w:val="020404"/>
        </w:rPr>
        <w:t>a</w:t>
      </w:r>
      <w:r>
        <w:rPr>
          <w:color w:val="050104"/>
        </w:rPr>
        <w:t>a</w:t>
      </w:r>
      <w:r>
        <w:rPr>
          <w:color w:val="060006"/>
        </w:rPr>
        <w:t>a</w:t>
      </w:r>
      <w:r>
        <w:rPr>
          <w:color w:val="050004"/>
        </w:rPr>
        <w:t>a</w:t>
      </w:r>
      <w:r>
        <w:rPr>
          <w:color w:val="020204"/>
        </w:rPr>
        <w:t>a</w:t>
      </w:r>
      <w:r>
        <w:rPr>
          <w:color w:val="000402"/>
        </w:rPr>
        <w:t>a</w:t>
      </w:r>
      <w:r>
        <w:rPr>
          <w:color w:val="000500"/>
        </w:rPr>
        <w:t>a</w:t>
      </w:r>
      <w:r>
        <w:rPr>
          <w:color w:val="0004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50203"/>
        </w:rPr>
        <w:t>a</w:t>
      </w:r>
      <w:r>
        <w:rPr>
          <w:color w:val="080003"/>
        </w:rPr>
        <w:t>a</w:t>
      </w:r>
      <w:r>
        <w:rPr>
          <w:color w:val="090002"/>
        </w:rPr>
        <w:t>a</w:t>
      </w:r>
      <w:r>
        <w:rPr>
          <w:color w:val="050001"/>
        </w:rPr>
        <w:t>a</w:t>
      </w:r>
      <w:r>
        <w:rPr>
          <w:color w:val="020102"/>
        </w:rPr>
        <w:t>a</w:t>
      </w:r>
      <w:r>
        <w:rPr>
          <w:color w:val="010601"/>
        </w:rPr>
        <w:t>a</w:t>
      </w:r>
      <w:r>
        <w:rPr>
          <w:color w:val="000B00"/>
        </w:rPr>
        <w:t>a</w:t>
      </w:r>
      <w:r>
        <w:rPr>
          <w:color w:val="254B32"/>
        </w:rPr>
        <w:t>a</w:t>
      </w:r>
      <w:r>
        <w:rPr>
          <w:color w:val="356145"/>
        </w:rPr>
        <w:t>a</w:t>
      </w:r>
      <w:r>
        <w:rPr>
          <w:color w:val="2D6042"/>
        </w:rPr>
        <w:t>a</w:t>
      </w:r>
      <w:r>
        <w:rPr>
          <w:color w:val="286141"/>
        </w:rPr>
        <w:t>a</w:t>
      </w:r>
      <w:r>
        <w:rPr>
          <w:color w:val="22603F"/>
        </w:rPr>
        <w:t>a</w:t>
      </w:r>
      <w:r>
        <w:rPr>
          <w:color w:val="246643"/>
        </w:rPr>
        <w:t>a</w:t>
      </w:r>
      <w:r>
        <w:rPr>
          <w:color w:val="236643"/>
        </w:rPr>
        <w:t>a</w:t>
      </w:r>
      <w:r>
        <w:rPr>
          <w:color w:val="246543"/>
        </w:rPr>
        <w:t>a</w:t>
      </w:r>
      <w:r>
        <w:rPr>
          <w:color w:val="256543"/>
        </w:rPr>
        <w:t>a</w:t>
      </w:r>
      <w:r>
        <w:rPr>
          <w:color w:val="276443"/>
        </w:rPr>
        <w:t>a</w:t>
      </w:r>
      <w:r>
        <w:rPr>
          <w:color w:val="2A6343"/>
        </w:rPr>
        <w:t>a</w:t>
      </w:r>
      <w:r>
        <w:rPr>
          <w:color w:val="2A6342"/>
        </w:rPr>
        <w:t>a</w:t>
      </w:r>
      <w:r>
        <w:rPr>
          <w:color w:val="286441"/>
        </w:rPr>
        <w:t>a</w:t>
      </w:r>
      <w:r>
        <w:rPr>
          <w:color w:val="286440"/>
        </w:rPr>
        <w:t>a</w:t>
      </w:r>
      <w:r>
        <w:rPr>
          <w:color w:val="27633F"/>
        </w:rPr>
        <w:t>a</w:t>
      </w:r>
      <w:r>
        <w:rPr>
          <w:color w:val="276341"/>
        </w:rPr>
        <w:t>a</w:t>
      </w:r>
      <w:r>
        <w:rPr>
          <w:color w:val="266240"/>
        </w:rPr>
        <w:t>a</w:t>
      </w:r>
      <w:r>
        <w:rPr>
          <w:color w:val="266240"/>
        </w:rPr>
        <w:t>a</w:t>
      </w:r>
      <w:r>
        <w:rPr>
          <w:color w:val="266141"/>
        </w:rPr>
        <w:t>a</w:t>
      </w:r>
      <w:r>
        <w:rPr>
          <w:color w:val="266142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45C3F"/>
        </w:rPr>
        <w:t>a</w:t>
      </w:r>
      <w:r>
        <w:rPr>
          <w:color w:val="255C40"/>
        </w:rPr>
        <w:t>a</w:t>
      </w:r>
      <w:r>
        <w:rPr>
          <w:color w:val="265C42"/>
        </w:rPr>
        <w:t>a</w:t>
      </w:r>
      <w:r>
        <w:rPr>
          <w:color w:val="265C42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2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75C48"/>
        </w:rPr>
        <w:t>a</w:t>
      </w:r>
      <w:r>
        <w:rPr>
          <w:color w:val="245945"/>
        </w:rPr>
        <w:t>a</w:t>
      </w:r>
      <w:r>
        <w:rPr>
          <w:color w:val="235844"/>
        </w:rPr>
        <w:t>a</w:t>
      </w:r>
      <w:r>
        <w:rPr>
          <w:color w:val="255A46"/>
        </w:rPr>
        <w:t>a</w:t>
      </w:r>
      <w:r>
        <w:rPr>
          <w:color w:val="225743"/>
        </w:rPr>
        <w:t>a</w:t>
      </w:r>
      <w:r>
        <w:rPr>
          <w:color w:val="1D523E"/>
        </w:rPr>
        <w:t>a</w:t>
      </w:r>
      <w:r>
        <w:rPr>
          <w:color w:val="285D47"/>
        </w:rPr>
        <w:t>a</w:t>
      </w:r>
      <w:r>
        <w:rPr>
          <w:color w:val="21553F"/>
        </w:rPr>
        <w:t>a</w:t>
      </w:r>
      <w:r>
        <w:rPr>
          <w:color w:val="1D513B"/>
        </w:rPr>
        <w:t>a</w:t>
      </w:r>
      <w:r>
        <w:rPr>
          <w:color w:val="20533F"/>
        </w:rPr>
        <w:t>a</w:t>
      </w:r>
      <w:r>
        <w:rPr>
          <w:color w:val="1B4E3B"/>
        </w:rPr>
        <w:t>a</w:t>
      </w:r>
      <w:r>
        <w:rPr>
          <w:color w:val="1D503D"/>
        </w:rPr>
        <w:t>a</w:t>
      </w:r>
      <w:r>
        <w:rPr>
          <w:color w:val="215442"/>
        </w:rPr>
        <w:t>a</w:t>
      </w:r>
      <w:r>
        <w:rPr>
          <w:color w:val="205342"/>
        </w:rPr>
        <w:t>a</w:t>
      </w:r>
      <w:r>
        <w:rPr>
          <w:color w:val="205344"/>
        </w:rPr>
        <w:t>a</w:t>
      </w:r>
      <w:r>
        <w:rPr>
          <w:color w:val="205344"/>
        </w:rPr>
        <w:t>a</w:t>
      </w:r>
      <w:r>
        <w:rPr>
          <w:color w:val="1F5243"/>
        </w:rPr>
        <w:t>a</w:t>
      </w:r>
      <w:r>
        <w:rPr>
          <w:color w:val="1F5145"/>
        </w:rPr>
        <w:t>a</w:t>
      </w:r>
      <w:r>
        <w:rPr>
          <w:color w:val="1E5044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942"/>
        </w:rPr>
        <w:t>a</w:t>
      </w:r>
      <w:r>
        <w:rPr>
          <w:color w:val="164B41"/>
        </w:rPr>
        <w:t>a</w:t>
      </w:r>
      <w:r>
        <w:rPr>
          <w:color w:val="154A40"/>
        </w:rPr>
        <w:t>a</w:t>
      </w:r>
      <w:r>
        <w:rPr>
          <w:color w:val="164940"/>
        </w:rPr>
        <w:t>a</w:t>
      </w:r>
      <w:r>
        <w:rPr>
          <w:color w:val="1B4B44"/>
        </w:rPr>
        <w:t>a</w:t>
      </w:r>
      <w:r>
        <w:rPr>
          <w:color w:val="1F4945"/>
        </w:rPr>
        <w:t>a</w:t>
      </w:r>
      <w:r>
        <w:rPr>
          <w:color w:val="1F4542"/>
        </w:rPr>
        <w:t>a</w:t>
      </w:r>
      <w:r>
        <w:rPr>
          <w:color w:val="163231"/>
        </w:rPr>
        <w:t>a</w:t>
      </w:r>
      <w:r>
        <w:rPr>
          <w:color w:val="021313"/>
        </w:rPr>
        <w:t>a</w:t>
      </w:r>
      <w:r>
        <w:rPr>
          <w:color w:val="000304"/>
        </w:rPr>
        <w:t>a</w:t>
      </w:r>
      <w:r>
        <w:rPr>
          <w:color w:val="020402"/>
        </w:rPr>
        <w:t>a</w:t>
      </w:r>
      <w:r>
        <w:rPr>
          <w:color w:val="050201"/>
        </w:rPr>
        <w:t>a</w:t>
      </w:r>
      <w:r>
        <w:rPr>
          <w:color w:val="070000"/>
        </w:rPr>
        <w:t>a</w:t>
      </w:r>
      <w:r>
        <w:rPr>
          <w:color w:val="0902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400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10000"/>
        </w:rPr>
        <w:t>a</w:t>
      </w:r>
      <w:r>
        <w:rPr>
          <w:color w:val="000201"/>
        </w:rPr>
        <w:t>a</w:t>
      </w:r>
      <w:r>
        <w:rPr>
          <w:color w:val="000506"/>
        </w:rPr>
        <w:t>a</w:t>
      </w:r>
      <w:r>
        <w:rPr>
          <w:color w:val="05151B"/>
        </w:rPr>
        <w:t>a</w:t>
      </w:r>
      <w:r>
        <w:rPr>
          <w:color w:val="17323B"/>
        </w:rPr>
        <w:t>a</w:t>
      </w:r>
      <w:r>
        <w:rPr>
          <w:color w:val="284B58"/>
        </w:rPr>
        <w:t>a</w:t>
      </w:r>
      <w:r>
        <w:rPr>
          <w:color w:val="214C5E"/>
        </w:rPr>
        <w:t>a</w:t>
      </w:r>
      <w:r>
        <w:rPr>
          <w:color w:val="14445A"/>
        </w:rPr>
        <w:t>a</w:t>
      </w:r>
      <w:r>
        <w:rPr>
          <w:color w:val="134760"/>
        </w:rPr>
        <w:t>a</w:t>
      </w:r>
      <w:r>
        <w:rPr>
          <w:color w:val="164960"/>
        </w:rPr>
        <w:t>a</w:t>
      </w:r>
      <w:r>
        <w:rPr>
          <w:color w:val="16465D"/>
        </w:rPr>
        <w:t>a</w:t>
      </w:r>
      <w:r>
        <w:rPr>
          <w:color w:val="16465C"/>
        </w:rPr>
        <w:t>a</w:t>
      </w:r>
      <w:r>
        <w:rPr>
          <w:color w:val="16465C"/>
        </w:rPr>
        <w:t>a</w:t>
      </w:r>
      <w:r>
        <w:rPr>
          <w:color w:val="15455B"/>
        </w:rPr>
        <w:t>a</w:t>
      </w:r>
      <w:r>
        <w:rPr>
          <w:color w:val="15455B"/>
        </w:rPr>
        <w:t>a</w:t>
      </w:r>
      <w:r>
        <w:rPr>
          <w:color w:val="14445A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058"/>
        </w:rPr>
        <w:t>a</w:t>
      </w:r>
      <w:r>
        <w:rPr>
          <w:color w:val="124058"/>
        </w:rPr>
        <w:t>a</w:t>
      </w:r>
      <w:r>
        <w:rPr>
          <w:color w:val="124058"/>
        </w:rPr>
        <w:t>a</w:t>
      </w:r>
      <w:r>
        <w:rPr>
          <w:color w:val="113F57"/>
        </w:rPr>
        <w:t>a</w:t>
      </w:r>
      <w:r>
        <w:rPr>
          <w:color w:val="113F57"/>
        </w:rPr>
        <w:t>a</w:t>
      </w:r>
      <w:r>
        <w:rPr>
          <w:color w:val="113D56"/>
        </w:rPr>
        <w:t>a</w:t>
      </w:r>
      <w:r>
        <w:rPr>
          <w:color w:val="123C55"/>
        </w:rPr>
        <w:t>a</w:t>
      </w:r>
      <w:r>
        <w:rPr>
          <w:color w:val="123C55"/>
        </w:rPr>
        <w:t>a</w:t>
      </w:r>
      <w:r>
        <w:rPr>
          <w:color w:val="123C55"/>
        </w:rPr>
        <w:t>a</w:t>
      </w:r>
      <w:r>
        <w:rPr>
          <w:color w:val="123B54"/>
        </w:rPr>
        <w:t>a</w:t>
      </w:r>
      <w:r>
        <w:rPr>
          <w:color w:val="123A54"/>
        </w:rPr>
        <w:t>a</w:t>
      </w:r>
      <w:r>
        <w:rPr>
          <w:color w:val="123A54"/>
        </w:rPr>
        <w:t>a</w:t>
      </w:r>
      <w:r>
        <w:rPr>
          <w:color w:val="113B54"/>
        </w:rPr>
        <w:t>a</w:t>
      </w:r>
      <w:r>
        <w:rPr>
          <w:color w:val="0F3B54"/>
        </w:rPr>
        <w:t>a</w:t>
      </w:r>
      <w:r>
        <w:rPr>
          <w:color w:val="0F3B54"/>
        </w:rPr>
        <w:t>a</w:t>
      </w:r>
      <w:r>
        <w:rPr>
          <w:color w:val="0F3A53"/>
        </w:rPr>
        <w:t>a</w:t>
      </w:r>
      <w:r>
        <w:rPr>
          <w:color w:val="103A53"/>
        </w:rPr>
        <w:t>a</w:t>
      </w:r>
      <w:r>
        <w:rPr>
          <w:color w:val="0F3952"/>
        </w:rPr>
        <w:t>a</w:t>
      </w:r>
      <w:r>
        <w:rPr>
          <w:color w:val="0F3952"/>
        </w:rPr>
        <w:t>a</w:t>
      </w:r>
      <w:r>
        <w:rPr>
          <w:color w:val="0F3751"/>
        </w:rPr>
        <w:t>a</w:t>
      </w:r>
      <w:r>
        <w:rPr>
          <w:color w:val="0F3751"/>
        </w:rPr>
        <w:t>a</w:t>
      </w:r>
      <w:r>
        <w:rPr>
          <w:color w:val="0E3650"/>
        </w:rPr>
        <w:t>a</w:t>
      </w:r>
      <w:r>
        <w:rPr>
          <w:color w:val="103550"/>
        </w:rPr>
        <w:t>a</w:t>
      </w:r>
      <w:r>
        <w:rPr>
          <w:color w:val="0F344F"/>
        </w:rPr>
        <w:t>a</w:t>
      </w:r>
      <w:r>
        <w:rPr>
          <w:color w:val="0F344F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04F"/>
        </w:rPr>
        <w:t>a</w:t>
      </w:r>
      <w:r>
        <w:rPr>
          <w:color w:val="10304F"/>
        </w:rPr>
        <w:t>a</w:t>
      </w:r>
      <w:r>
        <w:rPr>
          <w:color w:val="123150"/>
        </w:rPr>
        <w:t>a</w:t>
      </w:r>
      <w:r>
        <w:rPr>
          <w:color w:val="11304F"/>
        </w:rPr>
        <w:t>a</w:t>
      </w:r>
      <w:r>
        <w:rPr>
          <w:color w:val="102F4E"/>
        </w:rPr>
        <w:t>a</w:t>
      </w:r>
      <w:r>
        <w:rPr>
          <w:color w:val="112E4E"/>
        </w:rPr>
        <w:t>a</w:t>
      </w:r>
      <w:r>
        <w:rPr>
          <w:color w:val="102D4D"/>
        </w:rPr>
        <w:t>a</w:t>
      </w:r>
    </w:p>
    <w:p>
      <w:r>
        <w:rPr>
          <w:color w:val="97A568"/>
        </w:rPr>
        <w:t>a</w:t>
      </w:r>
      <w:r>
        <w:rPr>
          <w:color w:val="98A668"/>
        </w:rPr>
        <w:t>a</w:t>
      </w:r>
      <w:r>
        <w:rPr>
          <w:color w:val="9AA668"/>
        </w:rPr>
        <w:t>a</w:t>
      </w:r>
      <w:r>
        <w:rPr>
          <w:color w:val="96A769"/>
        </w:rPr>
        <w:t>a</w:t>
      </w:r>
      <w:r>
        <w:rPr>
          <w:color w:val="92A869"/>
        </w:rPr>
        <w:t>a</w:t>
      </w:r>
      <w:r>
        <w:rPr>
          <w:color w:val="95A56A"/>
        </w:rPr>
        <w:t>a</w:t>
      </w:r>
      <w:r>
        <w:rPr>
          <w:color w:val="98A369"/>
        </w:rPr>
        <w:t>a</w:t>
      </w:r>
      <w:r>
        <w:rPr>
          <w:color w:val="99A168"/>
        </w:rPr>
        <w:t>a</w:t>
      </w:r>
      <w:r>
        <w:rPr>
          <w:color w:val="98A168"/>
        </w:rPr>
        <w:t>a</w:t>
      </w:r>
      <w:r>
        <w:rPr>
          <w:color w:val="94A368"/>
        </w:rPr>
        <w:t>a</w:t>
      </w:r>
      <w:r>
        <w:rPr>
          <w:color w:val="93A76A"/>
        </w:rPr>
        <w:t>a</w:t>
      </w:r>
      <w:r>
        <w:rPr>
          <w:color w:val="90A86A"/>
        </w:rPr>
        <w:t>a</w:t>
      </w:r>
      <w:r>
        <w:rPr>
          <w:color w:val="8FA769"/>
        </w:rPr>
        <w:t>a</w:t>
      </w:r>
      <w:r>
        <w:rPr>
          <w:color w:val="8FA265"/>
        </w:rPr>
        <w:t>a</w:t>
      </w:r>
      <w:r>
        <w:rPr>
          <w:color w:val="909C62"/>
        </w:rPr>
        <w:t>a</w:t>
      </w:r>
      <w:r>
        <w:rPr>
          <w:color w:val="929A60"/>
        </w:rPr>
        <w:t>a</w:t>
      </w:r>
      <w:r>
        <w:rPr>
          <w:color w:val="92985F"/>
        </w:rPr>
        <w:t>a</w:t>
      </w:r>
      <w:r>
        <w:rPr>
          <w:color w:val="AAAD73"/>
        </w:rPr>
        <w:t>a</w:t>
      </w:r>
      <w:r>
        <w:rPr>
          <w:color w:val="C2C386"/>
        </w:rPr>
        <w:t>a</w:t>
      </w:r>
      <w:r>
        <w:rPr>
          <w:color w:val="CECA8A"/>
        </w:rPr>
        <w:t>a</w:t>
      </w:r>
      <w:r>
        <w:rPr>
          <w:color w:val="CEC682"/>
        </w:rPr>
        <w:t>a</w:t>
      </w:r>
      <w:r>
        <w:rPr>
          <w:color w:val="CDC27D"/>
        </w:rPr>
        <w:t>a</w:t>
      </w:r>
      <w:r>
        <w:rPr>
          <w:color w:val="CEC17B"/>
        </w:rPr>
        <w:t>a</w:t>
      </w:r>
      <w:r>
        <w:rPr>
          <w:color w:val="CDC27C"/>
        </w:rPr>
        <w:t>a</w:t>
      </w:r>
      <w:r>
        <w:rPr>
          <w:color w:val="CFC57E"/>
        </w:rPr>
        <w:t>a</w:t>
      </w:r>
      <w:r>
        <w:rPr>
          <w:color w:val="CEC783"/>
        </w:rPr>
        <w:t>a</w:t>
      </w:r>
      <w:r>
        <w:rPr>
          <w:color w:val="CBC887"/>
        </w:rPr>
        <w:t>a</w:t>
      </w:r>
      <w:r>
        <w:rPr>
          <w:color w:val="C8C888"/>
        </w:rPr>
        <w:t>a</w:t>
      </w:r>
      <w:r>
        <w:rPr>
          <w:color w:val="C0C789"/>
        </w:rPr>
        <w:t>a</w:t>
      </w:r>
      <w:r>
        <w:rPr>
          <w:color w:val="AEBD7F"/>
        </w:rPr>
        <w:t>a</w:t>
      </w:r>
      <w:r>
        <w:rPr>
          <w:color w:val="96A86B"/>
        </w:rPr>
        <w:t>a</w:t>
      </w:r>
      <w:r>
        <w:rPr>
          <w:color w:val="7A9256"/>
        </w:rPr>
        <w:t>a</w:t>
      </w:r>
      <w:r>
        <w:rPr>
          <w:color w:val="6B884E"/>
        </w:rPr>
        <w:t>a</w:t>
      </w:r>
      <w:r>
        <w:rPr>
          <w:color w:val="688B55"/>
        </w:rPr>
        <w:t>a</w:t>
      </w:r>
      <w:r>
        <w:rPr>
          <w:color w:val="6C935F"/>
        </w:rPr>
        <w:t>a</w:t>
      </w:r>
      <w:r>
        <w:rPr>
          <w:color w:val="628E59"/>
        </w:rPr>
        <w:t>a</w:t>
      </w:r>
      <w:r>
        <w:rPr>
          <w:color w:val="5E8E5B"/>
        </w:rPr>
        <w:t>a</w:t>
      </w:r>
      <w:r>
        <w:rPr>
          <w:color w:val="5C8C5A"/>
        </w:rPr>
        <w:t>a</w:t>
      </w:r>
      <w:r>
        <w:rPr>
          <w:color w:val="598B56"/>
        </w:rPr>
        <w:t>a</w:t>
      </w:r>
      <w:r>
        <w:rPr>
          <w:color w:val="578A53"/>
        </w:rPr>
        <w:t>a</w:t>
      </w:r>
      <w:r>
        <w:rPr>
          <w:color w:val="568853"/>
        </w:rPr>
        <w:t>a</w:t>
      </w:r>
      <w:r>
        <w:rPr>
          <w:color w:val="4F8352"/>
        </w:rPr>
        <w:t>a</w:t>
      </w:r>
      <w:r>
        <w:rPr>
          <w:color w:val="4E8352"/>
        </w:rPr>
        <w:t>a</w:t>
      </w:r>
      <w:r>
        <w:rPr>
          <w:color w:val="4C8251"/>
        </w:rPr>
        <w:t>a</w:t>
      </w:r>
      <w:r>
        <w:rPr>
          <w:color w:val="4B8052"/>
        </w:rPr>
        <w:t>a</w:t>
      </w:r>
      <w:r>
        <w:rPr>
          <w:color w:val="497F51"/>
        </w:rPr>
        <w:t>a</w:t>
      </w:r>
      <w:r>
        <w:rPr>
          <w:color w:val="467E4F"/>
        </w:rPr>
        <w:t>a</w:t>
      </w:r>
      <w:r>
        <w:rPr>
          <w:color w:val="457D50"/>
        </w:rPr>
        <w:t>a</w:t>
      </w:r>
      <w:r>
        <w:rPr>
          <w:color w:val="457D50"/>
        </w:rPr>
        <w:t>a</w:t>
      </w:r>
      <w:r>
        <w:rPr>
          <w:color w:val="437C4F"/>
        </w:rPr>
        <w:t>a</w:t>
      </w:r>
      <w:r>
        <w:rPr>
          <w:color w:val="417A4E"/>
        </w:rPr>
        <w:t>a</w:t>
      </w:r>
      <w:r>
        <w:rPr>
          <w:color w:val="40794E"/>
        </w:rPr>
        <w:t>a</w:t>
      </w:r>
      <w:r>
        <w:rPr>
          <w:color w:val="3E794D"/>
        </w:rPr>
        <w:t>a</w:t>
      </w:r>
      <w:r>
        <w:rPr>
          <w:color w:val="3A784C"/>
        </w:rPr>
        <w:t>a</w:t>
      </w:r>
      <w:r>
        <w:rPr>
          <w:color w:val="38784E"/>
        </w:rPr>
        <w:t>a</w:t>
      </w:r>
      <w:r>
        <w:rPr>
          <w:color w:val="38794F"/>
        </w:rPr>
        <w:t>a</w:t>
      </w:r>
      <w:r>
        <w:rPr>
          <w:color w:val="36774E"/>
        </w:rPr>
        <w:t>a</w:t>
      </w:r>
      <w:r>
        <w:rPr>
          <w:color w:val="33744C"/>
        </w:rPr>
        <w:t>a</w:t>
      </w:r>
      <w:r>
        <w:rPr>
          <w:color w:val="2E6F47"/>
        </w:rPr>
        <w:t>a</w:t>
      </w:r>
      <w:r>
        <w:rPr>
          <w:color w:val="2B6C44"/>
        </w:rPr>
        <w:t>a</w:t>
      </w:r>
      <w:r>
        <w:rPr>
          <w:color w:val="286843"/>
        </w:rPr>
        <w:t>a</w:t>
      </w:r>
      <w:r>
        <w:rPr>
          <w:color w:val="286843"/>
        </w:rPr>
        <w:t>a</w:t>
      </w:r>
      <w:r>
        <w:rPr>
          <w:color w:val="286843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86644"/>
        </w:rPr>
        <w:t>a</w:t>
      </w:r>
      <w:r>
        <w:rPr>
          <w:color w:val="2C6644"/>
        </w:rPr>
        <w:t>a</w:t>
      </w:r>
      <w:r>
        <w:rPr>
          <w:color w:val="2D5F41"/>
        </w:rPr>
        <w:t>a</w:t>
      </w:r>
      <w:r>
        <w:rPr>
          <w:color w:val="305A40"/>
        </w:rPr>
        <w:t>a</w:t>
      </w:r>
      <w:r>
        <w:rPr>
          <w:color w:val="1A3928"/>
        </w:rPr>
        <w:t>a</w:t>
      </w:r>
      <w:r>
        <w:rPr>
          <w:color w:val="000902"/>
        </w:rPr>
        <w:t>a</w:t>
      </w:r>
      <w:r>
        <w:rPr>
          <w:color w:val="010502"/>
        </w:rPr>
        <w:t>a</w:t>
      </w:r>
      <w:r>
        <w:rPr>
          <w:color w:val="020404"/>
        </w:rPr>
        <w:t>a</w:t>
      </w:r>
      <w:r>
        <w:rPr>
          <w:color w:val="030104"/>
        </w:rPr>
        <w:t>a</w:t>
      </w:r>
      <w:r>
        <w:rPr>
          <w:color w:val="040006"/>
        </w:rPr>
        <w:t>a</w:t>
      </w:r>
      <w:r>
        <w:rPr>
          <w:color w:val="030106"/>
        </w:rPr>
        <w:t>a</w:t>
      </w:r>
      <w:r>
        <w:rPr>
          <w:color w:val="030205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30001"/>
        </w:rPr>
        <w:t>a</w:t>
      </w:r>
      <w:r>
        <w:rPr>
          <w:color w:val="090204"/>
        </w:rPr>
        <w:t>a</w:t>
      </w:r>
      <w:r>
        <w:rPr>
          <w:color w:val="0A0104"/>
        </w:rPr>
        <w:t>a</w:t>
      </w:r>
      <w:r>
        <w:rPr>
          <w:color w:val="030001"/>
        </w:rPr>
        <w:t>a</w:t>
      </w:r>
      <w:r>
        <w:rPr>
          <w:color w:val="000100"/>
        </w:rPr>
        <w:t>a</w:t>
      </w:r>
      <w:r>
        <w:rPr>
          <w:color w:val="000500"/>
        </w:rPr>
        <w:t>a</w:t>
      </w:r>
      <w:r>
        <w:rPr>
          <w:color w:val="072714"/>
        </w:rPr>
        <w:t>a</w:t>
      </w:r>
      <w:r>
        <w:rPr>
          <w:color w:val="2C5A3F"/>
        </w:rPr>
        <w:t>a</w:t>
      </w:r>
      <w:r>
        <w:rPr>
          <w:color w:val="2D6143"/>
        </w:rPr>
        <w:t>a</w:t>
      </w:r>
      <w:r>
        <w:rPr>
          <w:color w:val="265E3F"/>
        </w:rPr>
        <w:t>a</w:t>
      </w:r>
      <w:r>
        <w:rPr>
          <w:color w:val="266342"/>
        </w:rPr>
        <w:t>a</w:t>
      </w:r>
      <w:r>
        <w:rPr>
          <w:color w:val="1F603E"/>
        </w:rPr>
        <w:t>a</w:t>
      </w:r>
      <w:r>
        <w:rPr>
          <w:color w:val="226542"/>
        </w:rPr>
        <w:t>a</w:t>
      </w:r>
      <w:r>
        <w:rPr>
          <w:color w:val="236643"/>
        </w:rPr>
        <w:t>a</w:t>
      </w:r>
      <w:r>
        <w:rPr>
          <w:color w:val="246543"/>
        </w:rPr>
        <w:t>a</w:t>
      </w:r>
      <w:r>
        <w:rPr>
          <w:color w:val="256443"/>
        </w:rPr>
        <w:t>a</w:t>
      </w:r>
      <w:r>
        <w:rPr>
          <w:color w:val="276443"/>
        </w:rPr>
        <w:t>a</w:t>
      </w:r>
      <w:r>
        <w:rPr>
          <w:color w:val="2A6343"/>
        </w:rPr>
        <w:t>a</w:t>
      </w:r>
      <w:r>
        <w:rPr>
          <w:color w:val="296342"/>
        </w:rPr>
        <w:t>a</w:t>
      </w:r>
      <w:r>
        <w:rPr>
          <w:color w:val="286441"/>
        </w:rPr>
        <w:t>a</w:t>
      </w:r>
      <w:r>
        <w:rPr>
          <w:color w:val="27633F"/>
        </w:rPr>
        <w:t>a</w:t>
      </w:r>
      <w:r>
        <w:rPr>
          <w:color w:val="27633F"/>
        </w:rPr>
        <w:t>a</w:t>
      </w:r>
      <w:r>
        <w:rPr>
          <w:color w:val="276341"/>
        </w:rPr>
        <w:t>a</w:t>
      </w:r>
      <w:r>
        <w:rPr>
          <w:color w:val="266240"/>
        </w:rPr>
        <w:t>a</w:t>
      </w:r>
      <w:r>
        <w:rPr>
          <w:color w:val="266240"/>
        </w:rPr>
        <w:t>a</w:t>
      </w:r>
      <w:r>
        <w:rPr>
          <w:color w:val="266141"/>
        </w:rPr>
        <w:t>a</w:t>
      </w:r>
      <w:r>
        <w:rPr>
          <w:color w:val="266142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66143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75F42"/>
        </w:rPr>
        <w:t>a</w:t>
      </w:r>
      <w:r>
        <w:rPr>
          <w:color w:val="275F42"/>
        </w:rPr>
        <w:t>a</w:t>
      </w:r>
      <w:r>
        <w:rPr>
          <w:color w:val="265E41"/>
        </w:rPr>
        <w:t>a</w:t>
      </w:r>
      <w:r>
        <w:rPr>
          <w:color w:val="265E41"/>
        </w:rPr>
        <w:t>a</w:t>
      </w:r>
      <w:r>
        <w:rPr>
          <w:color w:val="255D40"/>
        </w:rPr>
        <w:t>a</w:t>
      </w:r>
      <w:r>
        <w:rPr>
          <w:color w:val="265E41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65C42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41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1D523E"/>
        </w:rPr>
        <w:t>a</w:t>
      </w:r>
      <w:r>
        <w:rPr>
          <w:color w:val="1F5440"/>
        </w:rPr>
        <w:t>a</w:t>
      </w:r>
      <w:r>
        <w:rPr>
          <w:color w:val="215642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1F5440"/>
        </w:rPr>
        <w:t>a</w:t>
      </w:r>
      <w:r>
        <w:rPr>
          <w:color w:val="1D503D"/>
        </w:rPr>
        <w:t>a</w:t>
      </w:r>
      <w:r>
        <w:rPr>
          <w:color w:val="255845"/>
        </w:rPr>
        <w:t>a</w:t>
      </w:r>
      <w:r>
        <w:rPr>
          <w:color w:val="255845"/>
        </w:rPr>
        <w:t>a</w:t>
      </w:r>
      <w:r>
        <w:rPr>
          <w:color w:val="1F523F"/>
        </w:rPr>
        <w:t>a</w:t>
      </w:r>
      <w:r>
        <w:rPr>
          <w:color w:val="245744"/>
        </w:rPr>
        <w:t>a</w:t>
      </w:r>
      <w:r>
        <w:rPr>
          <w:color w:val="255847"/>
        </w:rPr>
        <w:t>a</w:t>
      </w:r>
      <w:r>
        <w:rPr>
          <w:color w:val="215444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F5143"/>
        </w:rPr>
        <w:t>a</w:t>
      </w:r>
      <w:r>
        <w:rPr>
          <w:color w:val="1E5044"/>
        </w:rPr>
        <w:t>a</w:t>
      </w:r>
      <w:r>
        <w:rPr>
          <w:color w:val="1E5044"/>
        </w:rPr>
        <w:t>a</w:t>
      </w:r>
      <w:r>
        <w:rPr>
          <w:color w:val="1E5044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E5047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A4B45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44940"/>
        </w:rPr>
        <w:t>a</w:t>
      </w:r>
      <w:r>
        <w:rPr>
          <w:color w:val="13483E"/>
        </w:rPr>
        <w:t>a</w:t>
      </w:r>
      <w:r>
        <w:rPr>
          <w:color w:val="154740"/>
        </w:rPr>
        <w:t>a</w:t>
      </w:r>
      <w:r>
        <w:rPr>
          <w:color w:val="184743"/>
        </w:rPr>
        <w:t>a</w:t>
      </w:r>
      <w:r>
        <w:rPr>
          <w:color w:val="1A4845"/>
        </w:rPr>
        <w:t>a</w:t>
      </w:r>
      <w:r>
        <w:rPr>
          <w:color w:val="1D4443"/>
        </w:rPr>
        <w:t>a</w:t>
      </w:r>
      <w:r>
        <w:rPr>
          <w:color w:val="1B3939"/>
        </w:rPr>
        <w:t>a</w:t>
      </w:r>
      <w:r>
        <w:rPr>
          <w:color w:val="081E1D"/>
        </w:rPr>
        <w:t>a</w:t>
      </w:r>
      <w:r>
        <w:rPr>
          <w:color w:val="000505"/>
        </w:rPr>
        <w:t>a</w:t>
      </w:r>
      <w:r>
        <w:rPr>
          <w:color w:val="010303"/>
        </w:rPr>
        <w:t>a</w:t>
      </w:r>
      <w:r>
        <w:rPr>
          <w:color w:val="040202"/>
        </w:rPr>
        <w:t>a</w:t>
      </w:r>
      <w:r>
        <w:rPr>
          <w:color w:val="060000"/>
        </w:rPr>
        <w:t>a</w:t>
      </w:r>
      <w:r>
        <w:rPr>
          <w:color w:val="0801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80000"/>
        </w:rPr>
        <w:t>a</w:t>
      </w:r>
      <w:r>
        <w:rPr>
          <w:color w:val="0A0200"/>
        </w:rPr>
        <w:t>a</w:t>
      </w:r>
      <w:r>
        <w:rPr>
          <w:color w:val="040200"/>
        </w:rPr>
        <w:t>a</w:t>
      </w:r>
      <w:r>
        <w:rPr>
          <w:color w:val="000101"/>
        </w:rPr>
        <w:t>a</w:t>
      </w:r>
      <w:r>
        <w:rPr>
          <w:color w:val="000609"/>
        </w:rPr>
        <w:t>a</w:t>
      </w:r>
      <w:r>
        <w:rPr>
          <w:color w:val="010F18"/>
        </w:rPr>
        <w:t>a</w:t>
      </w:r>
      <w:r>
        <w:rPr>
          <w:color w:val="15313E"/>
        </w:rPr>
        <w:t>a</w:t>
      </w:r>
      <w:r>
        <w:rPr>
          <w:color w:val="1D3F50"/>
        </w:rPr>
        <w:t>a</w:t>
      </w:r>
      <w:r>
        <w:rPr>
          <w:color w:val="1F475A"/>
        </w:rPr>
        <w:t>a</w:t>
      </w:r>
      <w:r>
        <w:rPr>
          <w:color w:val="184559"/>
        </w:rPr>
        <w:t>a</w:t>
      </w:r>
      <w:r>
        <w:rPr>
          <w:color w:val="124258"/>
        </w:rPr>
        <w:t>a</w:t>
      </w:r>
      <w:r>
        <w:rPr>
          <w:color w:val="16475D"/>
        </w:rPr>
        <w:t>a</w:t>
      </w:r>
      <w:r>
        <w:rPr>
          <w:color w:val="17475E"/>
        </w:rPr>
        <w:t>a</w:t>
      </w:r>
      <w:r>
        <w:rPr>
          <w:color w:val="15455B"/>
        </w:rPr>
        <w:t>a</w:t>
      </w:r>
      <w:r>
        <w:rPr>
          <w:color w:val="15455B"/>
        </w:rPr>
        <w:t>a</w:t>
      </w:r>
      <w:r>
        <w:rPr>
          <w:color w:val="14445A"/>
        </w:rPr>
        <w:t>a</w:t>
      </w:r>
      <w:r>
        <w:rPr>
          <w:color w:val="14445A"/>
        </w:rPr>
        <w:t>a</w:t>
      </w:r>
      <w:r>
        <w:rPr>
          <w:color w:val="134359"/>
        </w:rPr>
        <w:t>a</w:t>
      </w:r>
      <w:r>
        <w:rPr>
          <w:color w:val="134359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058"/>
        </w:rPr>
        <w:t>a</w:t>
      </w:r>
      <w:r>
        <w:rPr>
          <w:color w:val="113F57"/>
        </w:rPr>
        <w:t>a</w:t>
      </w:r>
      <w:r>
        <w:rPr>
          <w:color w:val="113F57"/>
        </w:rPr>
        <w:t>a</w:t>
      </w:r>
      <w:r>
        <w:rPr>
          <w:color w:val="103E56"/>
        </w:rPr>
        <w:t>a</w:t>
      </w:r>
      <w:r>
        <w:rPr>
          <w:color w:val="103E56"/>
        </w:rPr>
        <w:t>a</w:t>
      </w:r>
      <w:r>
        <w:rPr>
          <w:color w:val="113D56"/>
        </w:rPr>
        <w:t>a</w:t>
      </w:r>
      <w:r>
        <w:rPr>
          <w:color w:val="123C55"/>
        </w:rPr>
        <w:t>a</w:t>
      </w:r>
      <w:r>
        <w:rPr>
          <w:color w:val="113B54"/>
        </w:rPr>
        <w:t>a</w:t>
      </w:r>
      <w:r>
        <w:rPr>
          <w:color w:val="113B54"/>
        </w:rPr>
        <w:t>a</w:t>
      </w:r>
      <w:r>
        <w:rPr>
          <w:color w:val="113A53"/>
        </w:rPr>
        <w:t>a</w:t>
      </w:r>
      <w:r>
        <w:rPr>
          <w:color w:val="113953"/>
        </w:rPr>
        <w:t>a</w:t>
      </w:r>
      <w:r>
        <w:rPr>
          <w:color w:val="113953"/>
        </w:rPr>
        <w:t>a</w:t>
      </w:r>
      <w:r>
        <w:rPr>
          <w:color w:val="103A53"/>
        </w:rPr>
        <w:t>a</w:t>
      </w:r>
      <w:r>
        <w:rPr>
          <w:color w:val="0F3B54"/>
        </w:rPr>
        <w:t>a</w:t>
      </w:r>
      <w:r>
        <w:rPr>
          <w:color w:val="0E3A53"/>
        </w:rPr>
        <w:t>a</w:t>
      </w:r>
      <w:r>
        <w:rPr>
          <w:color w:val="0F3A53"/>
        </w:rPr>
        <w:t>a</w:t>
      </w:r>
      <w:r>
        <w:rPr>
          <w:color w:val="0F3952"/>
        </w:rPr>
        <w:t>a</w:t>
      </w:r>
      <w:r>
        <w:rPr>
          <w:color w:val="0F3952"/>
        </w:rPr>
        <w:t>a</w:t>
      </w:r>
      <w:r>
        <w:rPr>
          <w:color w:val="0F3852"/>
        </w:rPr>
        <w:t>a</w:t>
      </w:r>
      <w:r>
        <w:rPr>
          <w:color w:val="0F3751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103550"/>
        </w:rPr>
        <w:t>a</w:t>
      </w:r>
      <w:r>
        <w:rPr>
          <w:color w:val="0F344F"/>
        </w:rPr>
        <w:t>a</w:t>
      </w:r>
      <w:r>
        <w:rPr>
          <w:color w:val="0F344F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103351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F304F"/>
        </w:rPr>
        <w:t>a</w:t>
      </w:r>
      <w:r>
        <w:rPr>
          <w:color w:val="0F304F"/>
        </w:rPr>
        <w:t>a</w:t>
      </w:r>
      <w:r>
        <w:rPr>
          <w:color w:val="102F4E"/>
        </w:rPr>
        <w:t>a</w:t>
      </w:r>
      <w:r>
        <w:rPr>
          <w:color w:val="102F4E"/>
        </w:rPr>
        <w:t>a</w:t>
      </w:r>
      <w:r>
        <w:rPr>
          <w:color w:val="102F4E"/>
        </w:rPr>
        <w:t>a</w:t>
      </w:r>
      <w:r>
        <w:rPr>
          <w:color w:val="112E4E"/>
        </w:rPr>
        <w:t>a</w:t>
      </w:r>
      <w:r>
        <w:rPr>
          <w:color w:val="102D4D"/>
        </w:rPr>
        <w:t>a</w:t>
      </w:r>
    </w:p>
    <w:p>
      <w:r>
        <w:rPr>
          <w:color w:val="96A568"/>
        </w:rPr>
        <w:t>a</w:t>
      </w:r>
      <w:r>
        <w:rPr>
          <w:color w:val="96A569"/>
        </w:rPr>
        <w:t>a</w:t>
      </w:r>
      <w:r>
        <w:rPr>
          <w:color w:val="97A669"/>
        </w:rPr>
        <w:t>a</w:t>
      </w:r>
      <w:r>
        <w:rPr>
          <w:color w:val="94A769"/>
        </w:rPr>
        <w:t>a</w:t>
      </w:r>
      <w:r>
        <w:rPr>
          <w:color w:val="90A769"/>
        </w:rPr>
        <w:t>a</w:t>
      </w:r>
      <w:r>
        <w:rPr>
          <w:color w:val="92A569"/>
        </w:rPr>
        <w:t>a</w:t>
      </w:r>
      <w:r>
        <w:rPr>
          <w:color w:val="95A268"/>
        </w:rPr>
        <w:t>a</w:t>
      </w:r>
      <w:r>
        <w:rPr>
          <w:color w:val="96A067"/>
        </w:rPr>
        <w:t>a</w:t>
      </w:r>
      <w:r>
        <w:rPr>
          <w:color w:val="94A068"/>
        </w:rPr>
        <w:t>a</w:t>
      </w:r>
      <w:r>
        <w:rPr>
          <w:color w:val="90A166"/>
        </w:rPr>
        <w:t>a</w:t>
      </w:r>
      <w:r>
        <w:rPr>
          <w:color w:val="8EA469"/>
        </w:rPr>
        <w:t>a</w:t>
      </w:r>
      <w:r>
        <w:rPr>
          <w:color w:val="8CA668"/>
        </w:rPr>
        <w:t>a</w:t>
      </w:r>
      <w:r>
        <w:rPr>
          <w:color w:val="8BA465"/>
        </w:rPr>
        <w:t>a</w:t>
      </w:r>
      <w:r>
        <w:rPr>
          <w:color w:val="8C9F61"/>
        </w:rPr>
        <w:t>a</w:t>
      </w:r>
      <w:r>
        <w:rPr>
          <w:color w:val="909E61"/>
        </w:rPr>
        <w:t>a</w:t>
      </w:r>
      <w:r>
        <w:rPr>
          <w:color w:val="989E63"/>
        </w:rPr>
        <w:t>a</w:t>
      </w:r>
      <w:r>
        <w:rPr>
          <w:color w:val="AEAE73"/>
        </w:rPr>
        <w:t>a</w:t>
      </w:r>
      <w:r>
        <w:rPr>
          <w:color w:val="C0BD80"/>
        </w:rPr>
        <w:t>a</w:t>
      </w:r>
      <w:r>
        <w:rPr>
          <w:color w:val="CEC989"/>
        </w:rPr>
        <w:t>a</w:t>
      </w:r>
      <w:r>
        <w:rPr>
          <w:color w:val="D0C784"/>
        </w:rPr>
        <w:t>a</w:t>
      </w:r>
      <w:r>
        <w:rPr>
          <w:color w:val="CDC17C"/>
        </w:rPr>
        <w:t>a</w:t>
      </w:r>
      <w:r>
        <w:rPr>
          <w:color w:val="D1C27B"/>
        </w:rPr>
        <w:t>a</w:t>
      </w:r>
      <w:r>
        <w:rPr>
          <w:color w:val="D2C27B"/>
        </w:rPr>
        <w:t>a</w:t>
      </w:r>
      <w:r>
        <w:rPr>
          <w:color w:val="D1C079"/>
        </w:rPr>
        <w:t>a</w:t>
      </w:r>
      <w:r>
        <w:rPr>
          <w:color w:val="CEC078"/>
        </w:rPr>
        <w:t>a</w:t>
      </w:r>
      <w:r>
        <w:rPr>
          <w:color w:val="CCC07B"/>
        </w:rPr>
        <w:t>a</w:t>
      </w:r>
      <w:r>
        <w:rPr>
          <w:color w:val="CBC27F"/>
        </w:rPr>
        <w:t>a</w:t>
      </w:r>
      <w:r>
        <w:rPr>
          <w:color w:val="CBC483"/>
        </w:rPr>
        <w:t>a</w:t>
      </w:r>
      <w:r>
        <w:rPr>
          <w:color w:val="CBC989"/>
        </w:rPr>
        <w:t>a</w:t>
      </w:r>
      <w:r>
        <w:rPr>
          <w:color w:val="C6CA8B"/>
        </w:rPr>
        <w:t>a</w:t>
      </w:r>
      <w:r>
        <w:rPr>
          <w:color w:val="B1BA7D"/>
        </w:rPr>
        <w:t>a</w:t>
      </w:r>
      <w:r>
        <w:rPr>
          <w:color w:val="91A165"/>
        </w:rPr>
        <w:t>a</w:t>
      </w:r>
      <w:r>
        <w:rPr>
          <w:color w:val="778E55"/>
        </w:rPr>
        <w:t>a</w:t>
      </w:r>
      <w:r>
        <w:rPr>
          <w:color w:val="6B8954"/>
        </w:rPr>
        <w:t>a</w:t>
      </w:r>
      <w:r>
        <w:rPr>
          <w:color w:val="688E5B"/>
        </w:rPr>
        <w:t>a</w:t>
      </w:r>
      <w:r>
        <w:rPr>
          <w:color w:val="5E8A57"/>
        </w:rPr>
        <w:t>a</w:t>
      </w:r>
      <w:r>
        <w:rPr>
          <w:color w:val="5B8A58"/>
        </w:rPr>
        <w:t>a</w:t>
      </w:r>
      <w:r>
        <w:rPr>
          <w:color w:val="588A57"/>
        </w:rPr>
        <w:t>a</w:t>
      </w:r>
      <w:r>
        <w:rPr>
          <w:color w:val="558955"/>
        </w:rPr>
        <w:t>a</w:t>
      </w:r>
      <w:r>
        <w:rPr>
          <w:color w:val="538852"/>
        </w:rPr>
        <w:t>a</w:t>
      </w:r>
      <w:r>
        <w:rPr>
          <w:color w:val="528752"/>
        </w:rPr>
        <w:t>a</w:t>
      </w:r>
      <w:r>
        <w:rPr>
          <w:color w:val="4C814F"/>
        </w:rPr>
        <w:t>a</w:t>
      </w:r>
      <w:r>
        <w:rPr>
          <w:color w:val="4B8050"/>
        </w:rPr>
        <w:t>a</w:t>
      </w:r>
      <w:r>
        <w:rPr>
          <w:color w:val="4A8050"/>
        </w:rPr>
        <w:t>a</w:t>
      </w:r>
      <w:r>
        <w:rPr>
          <w:color w:val="487E50"/>
        </w:rPr>
        <w:t>a</w:t>
      </w:r>
      <w:r>
        <w:rPr>
          <w:color w:val="477D4F"/>
        </w:rPr>
        <w:t>a</w:t>
      </w:r>
      <w:r>
        <w:rPr>
          <w:color w:val="457D4F"/>
        </w:rPr>
        <w:t>a</w:t>
      </w:r>
      <w:r>
        <w:rPr>
          <w:color w:val="447C4F"/>
        </w:rPr>
        <w:t>a</w:t>
      </w:r>
      <w:r>
        <w:rPr>
          <w:color w:val="437C4F"/>
        </w:rPr>
        <w:t>a</w:t>
      </w:r>
      <w:r>
        <w:rPr>
          <w:color w:val="417A4E"/>
        </w:rPr>
        <w:t>a</w:t>
      </w:r>
      <w:r>
        <w:rPr>
          <w:color w:val="40794E"/>
        </w:rPr>
        <w:t>a</w:t>
      </w:r>
      <w:r>
        <w:rPr>
          <w:color w:val="3E774D"/>
        </w:rPr>
        <w:t>a</w:t>
      </w:r>
      <w:r>
        <w:rPr>
          <w:color w:val="3C774C"/>
        </w:rPr>
        <w:t>a</w:t>
      </w:r>
      <w:r>
        <w:rPr>
          <w:color w:val="39764D"/>
        </w:rPr>
        <w:t>a</w:t>
      </w:r>
      <w:r>
        <w:rPr>
          <w:color w:val="37764D"/>
        </w:rPr>
        <w:t>a</w:t>
      </w:r>
      <w:r>
        <w:rPr>
          <w:color w:val="37784E"/>
        </w:rPr>
        <w:t>a</w:t>
      </w:r>
      <w:r>
        <w:rPr>
          <w:color w:val="35764D"/>
        </w:rPr>
        <w:t>a</w:t>
      </w:r>
      <w:r>
        <w:rPr>
          <w:color w:val="31724A"/>
        </w:rPr>
        <w:t>a</w:t>
      </w:r>
      <w:r>
        <w:rPr>
          <w:color w:val="2D6D46"/>
        </w:rPr>
        <w:t>a</w:t>
      </w:r>
      <w:r>
        <w:rPr>
          <w:color w:val="296A43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742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76744"/>
        </w:rPr>
        <w:t>a</w:t>
      </w:r>
      <w:r>
        <w:rPr>
          <w:color w:val="2A6A45"/>
        </w:rPr>
        <w:t>a</w:t>
      </w:r>
      <w:r>
        <w:rPr>
          <w:color w:val="25613D"/>
        </w:rPr>
        <w:t>a</w:t>
      </w:r>
      <w:r>
        <w:rPr>
          <w:color w:val="316646"/>
        </w:rPr>
        <w:t>a</w:t>
      </w:r>
      <w:r>
        <w:rPr>
          <w:color w:val="2E5940"/>
        </w:rPr>
        <w:t>a</w:t>
      </w:r>
      <w:r>
        <w:rPr>
          <w:color w:val="0C2918"/>
        </w:rPr>
        <w:t>a</w:t>
      </w:r>
      <w:r>
        <w:rPr>
          <w:color w:val="010E05"/>
        </w:rPr>
        <w:t>a</w:t>
      </w:r>
      <w:r>
        <w:rPr>
          <w:color w:val="000602"/>
        </w:rPr>
        <w:t>a</w:t>
      </w:r>
      <w:r>
        <w:rPr>
          <w:color w:val="010304"/>
        </w:rPr>
        <w:t>a</w:t>
      </w:r>
      <w:r>
        <w:rPr>
          <w:color w:val="030106"/>
        </w:rPr>
        <w:t>a</w:t>
      </w:r>
      <w:r>
        <w:rPr>
          <w:color w:val="050006"/>
        </w:rPr>
        <w:t>a</w:t>
      </w:r>
      <w:r>
        <w:rPr>
          <w:color w:val="050006"/>
        </w:rPr>
        <w:t>a</w:t>
      </w:r>
      <w:r>
        <w:rPr>
          <w:color w:val="050106"/>
        </w:rPr>
        <w:t>a</w:t>
      </w:r>
      <w:r>
        <w:rPr>
          <w:color w:val="04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001"/>
        </w:rPr>
        <w:t>a</w:t>
      </w:r>
      <w:r>
        <w:rPr>
          <w:color w:val="070204"/>
        </w:rPr>
        <w:t>a</w:t>
      </w:r>
      <w:r>
        <w:rPr>
          <w:color w:val="060203"/>
        </w:rPr>
        <w:t>a</w:t>
      </w:r>
      <w:r>
        <w:rPr>
          <w:color w:val="010101"/>
        </w:rPr>
        <w:t>a</w:t>
      </w:r>
      <w:r>
        <w:rPr>
          <w:color w:val="000603"/>
        </w:rPr>
        <w:t>a</w:t>
      </w:r>
      <w:r>
        <w:rPr>
          <w:color w:val="001006"/>
        </w:rPr>
        <w:t>a</w:t>
      </w:r>
      <w:r>
        <w:rPr>
          <w:color w:val="244B36"/>
        </w:rPr>
        <w:t>a</w:t>
      </w:r>
      <w:r>
        <w:rPr>
          <w:color w:val="275D3E"/>
        </w:rPr>
        <w:t>a</w:t>
      </w:r>
      <w:r>
        <w:rPr>
          <w:color w:val="286141"/>
        </w:rPr>
        <w:t>a</w:t>
      </w:r>
      <w:r>
        <w:rPr>
          <w:color w:val="256342"/>
        </w:rPr>
        <w:t>a</w:t>
      </w:r>
      <w:r>
        <w:rPr>
          <w:color w:val="236442"/>
        </w:rPr>
        <w:t>a</w:t>
      </w:r>
      <w:r>
        <w:rPr>
          <w:color w:val="226542"/>
        </w:rPr>
        <w:t>a</w:t>
      </w:r>
      <w:r>
        <w:rPr>
          <w:color w:val="216642"/>
        </w:rPr>
        <w:t>a</w:t>
      </w:r>
      <w:r>
        <w:rPr>
          <w:color w:val="206642"/>
        </w:rPr>
        <w:t>a</w:t>
      </w:r>
      <w:r>
        <w:rPr>
          <w:color w:val="236442"/>
        </w:rPr>
        <w:t>a</w:t>
      </w:r>
      <w:r>
        <w:rPr>
          <w:color w:val="256442"/>
        </w:rPr>
        <w:t>a</w:t>
      </w:r>
      <w:r>
        <w:rPr>
          <w:color w:val="276242"/>
        </w:rPr>
        <w:t>a</w:t>
      </w:r>
      <w:r>
        <w:rPr>
          <w:color w:val="296242"/>
        </w:rPr>
        <w:t>a</w:t>
      </w:r>
      <w:r>
        <w:rPr>
          <w:color w:val="296241"/>
        </w:rPr>
        <w:t>a</w:t>
      </w:r>
      <w:r>
        <w:rPr>
          <w:color w:val="276340"/>
        </w:rPr>
        <w:t>a</w:t>
      </w:r>
      <w:r>
        <w:rPr>
          <w:color w:val="27633F"/>
        </w:rPr>
        <w:t>a</w:t>
      </w:r>
      <w:r>
        <w:rPr>
          <w:color w:val="26633F"/>
        </w:rPr>
        <w:t>a</w:t>
      </w:r>
      <w:r>
        <w:rPr>
          <w:color w:val="266240"/>
        </w:rPr>
        <w:t>a</w:t>
      </w:r>
      <w:r>
        <w:rPr>
          <w:color w:val="256240"/>
        </w:rPr>
        <w:t>a</w:t>
      </w:r>
      <w:r>
        <w:rPr>
          <w:color w:val="25613F"/>
        </w:rPr>
        <w:t>a</w:t>
      </w:r>
      <w:r>
        <w:rPr>
          <w:color w:val="256040"/>
        </w:rPr>
        <w:t>a</w:t>
      </w:r>
      <w:r>
        <w:rPr>
          <w:color w:val="256041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56042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75F42"/>
        </w:rPr>
        <w:t>a</w:t>
      </w:r>
      <w:r>
        <w:rPr>
          <w:color w:val="265E41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35B3F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3593F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40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1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F5440"/>
        </w:rPr>
        <w:t>a</w:t>
      </w:r>
      <w:r>
        <w:rPr>
          <w:color w:val="235844"/>
        </w:rPr>
        <w:t>a</w:t>
      </w:r>
      <w:r>
        <w:rPr>
          <w:color w:val="1B4F3C"/>
        </w:rPr>
        <w:t>a</w:t>
      </w:r>
      <w:r>
        <w:rPr>
          <w:color w:val="225542"/>
        </w:rPr>
        <w:t>a</w:t>
      </w:r>
      <w:r>
        <w:rPr>
          <w:color w:val="225542"/>
        </w:rPr>
        <w:t>a</w:t>
      </w:r>
      <w:r>
        <w:rPr>
          <w:color w:val="1E513F"/>
        </w:rPr>
        <w:t>a</w:t>
      </w:r>
      <w:r>
        <w:rPr>
          <w:color w:val="235643"/>
        </w:rPr>
        <w:t>a</w:t>
      </w:r>
      <w:r>
        <w:rPr>
          <w:color w:val="205343"/>
        </w:rPr>
        <w:t>a</w:t>
      </w:r>
      <w:r>
        <w:rPr>
          <w:color w:val="1D5040"/>
        </w:rPr>
        <w:t>a</w:t>
      </w:r>
      <w:r>
        <w:rPr>
          <w:color w:val="1F5243"/>
        </w:rPr>
        <w:t>a</w:t>
      </w:r>
      <w:r>
        <w:rPr>
          <w:color w:val="1E5143"/>
        </w:rPr>
        <w:t>a</w:t>
      </w:r>
      <w:r>
        <w:rPr>
          <w:color w:val="1E5043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C4E44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A42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54840"/>
        </w:rPr>
        <w:t>a</w:t>
      </w:r>
      <w:r>
        <w:rPr>
          <w:color w:val="154940"/>
        </w:rPr>
        <w:t>a</w:t>
      </w:r>
      <w:r>
        <w:rPr>
          <w:color w:val="164942"/>
        </w:rPr>
        <w:t>a</w:t>
      </w:r>
      <w:r>
        <w:rPr>
          <w:color w:val="164842"/>
        </w:rPr>
        <w:t>a</w:t>
      </w:r>
      <w:r>
        <w:rPr>
          <w:color w:val="184643"/>
        </w:rPr>
        <w:t>a</w:t>
      </w:r>
      <w:r>
        <w:rPr>
          <w:color w:val="1C4443"/>
        </w:rPr>
        <w:t>a</w:t>
      </w:r>
      <w:r>
        <w:rPr>
          <w:color w:val="1E4040"/>
        </w:rPr>
        <w:t>a</w:t>
      </w:r>
      <w:r>
        <w:rPr>
          <w:color w:val="0E2727"/>
        </w:rPr>
        <w:t>a</w:t>
      </w:r>
      <w:r>
        <w:rPr>
          <w:color w:val="000607"/>
        </w:rPr>
        <w:t>a</w:t>
      </w:r>
      <w:r>
        <w:rPr>
          <w:color w:val="000402"/>
        </w:rPr>
        <w:t>a</w:t>
      </w:r>
      <w:r>
        <w:rPr>
          <w:color w:val="030301"/>
        </w:rPr>
        <w:t>a</w:t>
      </w:r>
      <w:r>
        <w:rPr>
          <w:color w:val="060000"/>
        </w:rPr>
        <w:t>a</w:t>
      </w:r>
      <w:r>
        <w:rPr>
          <w:color w:val="0701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90000"/>
        </w:rPr>
        <w:t>a</w:t>
      </w:r>
      <w:r>
        <w:rPr>
          <w:color w:val="0B0300"/>
        </w:rPr>
        <w:t>a</w:t>
      </w:r>
      <w:r>
        <w:rPr>
          <w:color w:val="030300"/>
        </w:rPr>
        <w:t>a</w:t>
      </w:r>
      <w:r>
        <w:rPr>
          <w:color w:val="000306"/>
        </w:rPr>
        <w:t>a</w:t>
      </w:r>
      <w:r>
        <w:rPr>
          <w:color w:val="02111A"/>
        </w:rPr>
        <w:t>a</w:t>
      </w:r>
      <w:r>
        <w:rPr>
          <w:color w:val="0B2837"/>
        </w:rPr>
        <w:t>a</w:t>
      </w:r>
      <w:r>
        <w:rPr>
          <w:color w:val="1D4256"/>
        </w:rPr>
        <w:t>a</w:t>
      </w:r>
      <w:r>
        <w:rPr>
          <w:color w:val="19455B"/>
        </w:rPr>
        <w:t>a</w:t>
      </w:r>
      <w:r>
        <w:rPr>
          <w:color w:val="16435A"/>
        </w:rPr>
        <w:t>a</w:t>
      </w:r>
      <w:r>
        <w:rPr>
          <w:color w:val="144258"/>
        </w:rPr>
        <w:t>a</w:t>
      </w:r>
      <w:r>
        <w:rPr>
          <w:color w:val="144258"/>
        </w:rPr>
        <w:t>a</w:t>
      </w:r>
      <w:r>
        <w:rPr>
          <w:color w:val="174559"/>
        </w:rPr>
        <w:t>a</w:t>
      </w:r>
      <w:r>
        <w:rPr>
          <w:color w:val="164559"/>
        </w:rPr>
        <w:t>a</w:t>
      </w:r>
      <w:r>
        <w:rPr>
          <w:color w:val="144459"/>
        </w:rPr>
        <w:t>a</w:t>
      </w:r>
      <w:r>
        <w:rPr>
          <w:color w:val="14445A"/>
        </w:rPr>
        <w:t>a</w:t>
      </w:r>
      <w:r>
        <w:rPr>
          <w:color w:val="134359"/>
        </w:rPr>
        <w:t>a</w:t>
      </w:r>
      <w:r>
        <w:rPr>
          <w:color w:val="134359"/>
        </w:rPr>
        <w:t>a</w:t>
      </w:r>
      <w:r>
        <w:rPr>
          <w:color w:val="124258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13F57"/>
        </w:rPr>
        <w:t>a</w:t>
      </w:r>
      <w:r>
        <w:rPr>
          <w:color w:val="103E56"/>
        </w:rPr>
        <w:t>a</w:t>
      </w:r>
      <w:r>
        <w:rPr>
          <w:color w:val="103E56"/>
        </w:rPr>
        <w:t>a</w:t>
      </w:r>
      <w:r>
        <w:rPr>
          <w:color w:val="103E56"/>
        </w:rPr>
        <w:t>a</w:t>
      </w:r>
      <w:r>
        <w:rPr>
          <w:color w:val="0F3D55"/>
        </w:rPr>
        <w:t>a</w:t>
      </w:r>
      <w:r>
        <w:rPr>
          <w:color w:val="103C55"/>
        </w:rPr>
        <w:t>a</w:t>
      </w:r>
      <w:r>
        <w:rPr>
          <w:color w:val="103B54"/>
        </w:rPr>
        <w:t>a</w:t>
      </w:r>
      <w:r>
        <w:rPr>
          <w:color w:val="103A53"/>
        </w:rPr>
        <w:t>a</w:t>
      </w:r>
      <w:r>
        <w:rPr>
          <w:color w:val="103A53"/>
        </w:rPr>
        <w:t>a</w:t>
      </w:r>
      <w:r>
        <w:rPr>
          <w:color w:val="103953"/>
        </w:rPr>
        <w:t>a</w:t>
      </w:r>
      <w:r>
        <w:rPr>
          <w:color w:val="103852"/>
        </w:rPr>
        <w:t>a</w:t>
      </w:r>
      <w:r>
        <w:rPr>
          <w:color w:val="0F3852"/>
        </w:rPr>
        <w:t>a</w:t>
      </w:r>
      <w:r>
        <w:rPr>
          <w:color w:val="0F3952"/>
        </w:rPr>
        <w:t>a</w:t>
      </w:r>
      <w:r>
        <w:rPr>
          <w:color w:val="0E3A53"/>
        </w:rPr>
        <w:t>a</w:t>
      </w:r>
      <w:r>
        <w:rPr>
          <w:color w:val="0E3A53"/>
        </w:rPr>
        <w:t>a</w:t>
      </w:r>
      <w:r>
        <w:rPr>
          <w:color w:val="0E3952"/>
        </w:rPr>
        <w:t>a</w:t>
      </w:r>
      <w:r>
        <w:rPr>
          <w:color w:val="0F3952"/>
        </w:rPr>
        <w:t>a</w:t>
      </w:r>
      <w:r>
        <w:rPr>
          <w:color w:val="0F3952"/>
        </w:rPr>
        <w:t>a</w:t>
      </w:r>
      <w:r>
        <w:rPr>
          <w:color w:val="0E3851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0F344F"/>
        </w:rPr>
        <w:t>a</w:t>
      </w:r>
      <w:r>
        <w:rPr>
          <w:color w:val="0F344F"/>
        </w:rPr>
        <w:t>a</w:t>
      </w:r>
      <w:r>
        <w:rPr>
          <w:color w:val="0E334E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F304F"/>
        </w:rPr>
        <w:t>a</w:t>
      </w:r>
      <w:r>
        <w:rPr>
          <w:color w:val="0E2F4E"/>
        </w:rPr>
        <w:t>a</w:t>
      </w:r>
      <w:r>
        <w:rPr>
          <w:color w:val="102F4E"/>
        </w:rPr>
        <w:t>a</w:t>
      </w:r>
      <w:r>
        <w:rPr>
          <w:color w:val="102F4E"/>
        </w:rPr>
        <w:t>a</w:t>
      </w:r>
      <w:r>
        <w:rPr>
          <w:color w:val="0F2E4D"/>
        </w:rPr>
        <w:t>a</w:t>
      </w:r>
      <w:r>
        <w:rPr>
          <w:color w:val="102D4D"/>
        </w:rPr>
        <w:t>a</w:t>
      </w:r>
      <w:r>
        <w:rPr>
          <w:color w:val="102D4D"/>
        </w:rPr>
        <w:t>a</w:t>
      </w:r>
    </w:p>
    <w:p>
      <w:r>
        <w:rPr>
          <w:color w:val="95A469"/>
        </w:rPr>
        <w:t>a</w:t>
      </w:r>
      <w:r>
        <w:rPr>
          <w:color w:val="96A56A"/>
        </w:rPr>
        <w:t>a</w:t>
      </w:r>
      <w:r>
        <w:rPr>
          <w:color w:val="96A56A"/>
        </w:rPr>
        <w:t>a</w:t>
      </w:r>
      <w:r>
        <w:rPr>
          <w:color w:val="92A769"/>
        </w:rPr>
        <w:t>a</w:t>
      </w:r>
      <w:r>
        <w:rPr>
          <w:color w:val="8EA668"/>
        </w:rPr>
        <w:t>a</w:t>
      </w:r>
      <w:r>
        <w:rPr>
          <w:color w:val="90A469"/>
        </w:rPr>
        <w:t>a</w:t>
      </w:r>
      <w:r>
        <w:rPr>
          <w:color w:val="91A169"/>
        </w:rPr>
        <w:t>a</w:t>
      </w:r>
      <w:r>
        <w:rPr>
          <w:color w:val="929F68"/>
        </w:rPr>
        <w:t>a</w:t>
      </w:r>
      <w:r>
        <w:rPr>
          <w:color w:val="919E69"/>
        </w:rPr>
        <w:t>a</w:t>
      </w:r>
      <w:r>
        <w:rPr>
          <w:color w:val="8C9F67"/>
        </w:rPr>
        <w:t>a</w:t>
      </w:r>
      <w:r>
        <w:rPr>
          <w:color w:val="869F65"/>
        </w:rPr>
        <w:t>a</w:t>
      </w:r>
      <w:r>
        <w:rPr>
          <w:color w:val="86A265"/>
        </w:rPr>
        <w:t>a</w:t>
      </w:r>
      <w:r>
        <w:rPr>
          <w:color w:val="87A162"/>
        </w:rPr>
        <w:t>a</w:t>
      </w:r>
      <w:r>
        <w:rPr>
          <w:color w:val="8A9D5F"/>
        </w:rPr>
        <w:t>a</w:t>
      </w:r>
      <w:r>
        <w:rPr>
          <w:color w:val="94A063"/>
        </w:rPr>
        <w:t>a</w:t>
      </w:r>
      <w:r>
        <w:rPr>
          <w:color w:val="A0A468"/>
        </w:rPr>
        <w:t>a</w:t>
      </w:r>
      <w:r>
        <w:rPr>
          <w:color w:val="C5C385"/>
        </w:rPr>
        <w:t>a</w:t>
      </w:r>
      <w:r>
        <w:rPr>
          <w:color w:val="CBC686"/>
        </w:rPr>
        <w:t>a</w:t>
      </w:r>
      <w:r>
        <w:rPr>
          <w:color w:val="CDC784"/>
        </w:rPr>
        <w:t>a</w:t>
      </w:r>
      <w:r>
        <w:rPr>
          <w:color w:val="CDC37F"/>
        </w:rPr>
        <w:t>a</w:t>
      </w:r>
      <w:r>
        <w:rPr>
          <w:color w:val="CDC079"/>
        </w:rPr>
        <w:t>a</w:t>
      </w:r>
      <w:r>
        <w:rPr>
          <w:color w:val="CFC179"/>
        </w:rPr>
        <w:t>a</w:t>
      </w:r>
      <w:r>
        <w:rPr>
          <w:color w:val="D2C278"/>
        </w:rPr>
        <w:t>a</w:t>
      </w:r>
      <w:r>
        <w:rPr>
          <w:color w:val="D3C278"/>
        </w:rPr>
        <w:t>a</w:t>
      </w:r>
      <w:r>
        <w:rPr>
          <w:color w:val="D0C178"/>
        </w:rPr>
        <w:t>a</w:t>
      </w:r>
      <w:r>
        <w:rPr>
          <w:color w:val="CFC17A"/>
        </w:rPr>
        <w:t>a</w:t>
      </w:r>
      <w:r>
        <w:rPr>
          <w:color w:val="CDC27C"/>
        </w:rPr>
        <w:t>a</w:t>
      </w:r>
      <w:r>
        <w:rPr>
          <w:color w:val="CCC37F"/>
        </w:rPr>
        <w:t>a</w:t>
      </w:r>
      <w:r>
        <w:rPr>
          <w:color w:val="CAC280"/>
        </w:rPr>
        <w:t>a</w:t>
      </w:r>
      <w:r>
        <w:rPr>
          <w:color w:val="C8C383"/>
        </w:rPr>
        <w:t>a</w:t>
      </w:r>
      <w:r>
        <w:rPr>
          <w:color w:val="C4C485"/>
        </w:rPr>
        <w:t>a</w:t>
      </w:r>
      <w:r>
        <w:rPr>
          <w:color w:val="ACB479"/>
        </w:rPr>
        <w:t>a</w:t>
      </w:r>
      <w:r>
        <w:rPr>
          <w:color w:val="899A61"/>
        </w:rPr>
        <w:t>a</w:t>
      </w:r>
      <w:r>
        <w:rPr>
          <w:color w:val="6D8753"/>
        </w:rPr>
        <w:t>a</w:t>
      </w:r>
      <w:r>
        <w:rPr>
          <w:color w:val="5F8250"/>
        </w:rPr>
        <w:t>a</w:t>
      </w:r>
      <w:r>
        <w:rPr>
          <w:color w:val="5C8755"/>
        </w:rPr>
        <w:t>a</w:t>
      </w:r>
      <w:r>
        <w:rPr>
          <w:color w:val="588757"/>
        </w:rPr>
        <w:t>a</w:t>
      </w:r>
      <w:r>
        <w:rPr>
          <w:color w:val="558856"/>
        </w:rPr>
        <w:t>a</w:t>
      </w:r>
      <w:r>
        <w:rPr>
          <w:color w:val="518753"/>
        </w:rPr>
        <w:t>a</w:t>
      </w:r>
      <w:r>
        <w:rPr>
          <w:color w:val="508651"/>
        </w:rPr>
        <w:t>a</w:t>
      </w:r>
      <w:r>
        <w:rPr>
          <w:color w:val="4F8651"/>
        </w:rPr>
        <w:t>a</w:t>
      </w:r>
      <w:r>
        <w:rPr>
          <w:color w:val="4A804E"/>
        </w:rPr>
        <w:t>a</w:t>
      </w:r>
      <w:r>
        <w:rPr>
          <w:color w:val="497F4F"/>
        </w:rPr>
        <w:t>a</w:t>
      </w:r>
      <w:r>
        <w:rPr>
          <w:color w:val="497E50"/>
        </w:rPr>
        <w:t>a</w:t>
      </w:r>
      <w:r>
        <w:rPr>
          <w:color w:val="467E4F"/>
        </w:rPr>
        <w:t>a</w:t>
      </w:r>
      <w:r>
        <w:rPr>
          <w:color w:val="457D4E"/>
        </w:rPr>
        <w:t>a</w:t>
      </w:r>
      <w:r>
        <w:rPr>
          <w:color w:val="447C4F"/>
        </w:rPr>
        <w:t>a</w:t>
      </w:r>
      <w:r>
        <w:rPr>
          <w:color w:val="437B4E"/>
        </w:rPr>
        <w:t>a</w:t>
      </w:r>
      <w:r>
        <w:rPr>
          <w:color w:val="427B4E"/>
        </w:rPr>
        <w:t>a</w:t>
      </w:r>
      <w:r>
        <w:rPr>
          <w:color w:val="407A4F"/>
        </w:rPr>
        <w:t>a</w:t>
      </w:r>
      <w:r>
        <w:rPr>
          <w:color w:val="3E784E"/>
        </w:rPr>
        <w:t>a</w:t>
      </w:r>
      <w:r>
        <w:rPr>
          <w:color w:val="3C764D"/>
        </w:rPr>
        <w:t>a</w:t>
      </w:r>
      <w:r>
        <w:rPr>
          <w:color w:val="3B754C"/>
        </w:rPr>
        <w:t>a</w:t>
      </w:r>
      <w:r>
        <w:rPr>
          <w:color w:val="38764C"/>
        </w:rPr>
        <w:t>a</w:t>
      </w:r>
      <w:r>
        <w:rPr>
          <w:color w:val="36764C"/>
        </w:rPr>
        <w:t>a</w:t>
      </w:r>
      <w:r>
        <w:rPr>
          <w:color w:val="35764E"/>
        </w:rPr>
        <w:t>a</w:t>
      </w:r>
      <w:r>
        <w:rPr>
          <w:color w:val="34754D"/>
        </w:rPr>
        <w:t>a</w:t>
      </w:r>
      <w:r>
        <w:rPr>
          <w:color w:val="307149"/>
        </w:rPr>
        <w:t>a</w:t>
      </w:r>
      <w:r>
        <w:rPr>
          <w:color w:val="2C6C46"/>
        </w:rPr>
        <w:t>a</w:t>
      </w:r>
      <w:r>
        <w:rPr>
          <w:color w:val="286843"/>
        </w:rPr>
        <w:t>a</w:t>
      </w:r>
      <w:r>
        <w:rPr>
          <w:color w:val="266641"/>
        </w:rPr>
        <w:t>a</w:t>
      </w:r>
      <w:r>
        <w:rPr>
          <w:color w:val="266642"/>
        </w:rPr>
        <w:t>a</w:t>
      </w:r>
      <w:r>
        <w:rPr>
          <w:color w:val="266643"/>
        </w:rPr>
        <w:t>a</w:t>
      </w:r>
      <w:r>
        <w:rPr>
          <w:color w:val="266644"/>
        </w:rPr>
        <w:t>a</w:t>
      </w:r>
      <w:r>
        <w:rPr>
          <w:color w:val="266644"/>
        </w:rPr>
        <w:t>a</w:t>
      </w:r>
      <w:r>
        <w:rPr>
          <w:color w:val="266643"/>
        </w:rPr>
        <w:t>a</w:t>
      </w:r>
      <w:r>
        <w:rPr>
          <w:color w:val="22643E"/>
        </w:rPr>
        <w:t>a</w:t>
      </w:r>
      <w:r>
        <w:rPr>
          <w:color w:val="276841"/>
        </w:rPr>
        <w:t>a</w:t>
      </w:r>
      <w:r>
        <w:rPr>
          <w:color w:val="27623F"/>
        </w:rPr>
        <w:t>a</w:t>
      </w:r>
      <w:r>
        <w:rPr>
          <w:color w:val="2E6042"/>
        </w:rPr>
        <w:t>a</w:t>
      </w:r>
      <w:r>
        <w:rPr>
          <w:color w:val="2D563D"/>
        </w:rPr>
        <w:t>a</w:t>
      </w:r>
      <w:r>
        <w:rPr>
          <w:color w:val="0D2515"/>
        </w:rPr>
        <w:t>a</w:t>
      </w:r>
      <w:r>
        <w:rPr>
          <w:color w:val="000900"/>
        </w:rPr>
        <w:t>a</w:t>
      </w:r>
      <w:r>
        <w:rPr>
          <w:color w:val="000602"/>
        </w:rPr>
        <w:t>a</w:t>
      </w:r>
      <w:r>
        <w:rPr>
          <w:color w:val="010205"/>
        </w:rPr>
        <w:t>a</w:t>
      </w:r>
      <w:r>
        <w:rPr>
          <w:color w:val="040106"/>
        </w:rPr>
        <w:t>a</w:t>
      </w:r>
      <w:r>
        <w:rPr>
          <w:color w:val="070007"/>
        </w:rPr>
        <w:t>a</w:t>
      </w:r>
      <w:r>
        <w:rPr>
          <w:color w:val="090008"/>
        </w:rPr>
        <w:t>a</w:t>
      </w:r>
      <w:r>
        <w:rPr>
          <w:color w:val="0600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60203"/>
        </w:rPr>
        <w:t>a</w:t>
      </w:r>
      <w:r>
        <w:rPr>
          <w:color w:val="020001"/>
        </w:rPr>
        <w:t>a</w:t>
      </w:r>
      <w:r>
        <w:rPr>
          <w:color w:val="000200"/>
        </w:rPr>
        <w:t>a</w:t>
      </w:r>
      <w:r>
        <w:rPr>
          <w:color w:val="020D08"/>
        </w:rPr>
        <w:t>a</w:t>
      </w:r>
      <w:r>
        <w:rPr>
          <w:color w:val="061F14"/>
        </w:rPr>
        <w:t>a</w:t>
      </w:r>
      <w:r>
        <w:rPr>
          <w:color w:val="33614A"/>
        </w:rPr>
        <w:t>a</w:t>
      </w:r>
      <w:r>
        <w:rPr>
          <w:color w:val="1A5635"/>
        </w:rPr>
        <w:t>a</w:t>
      </w:r>
      <w:r>
        <w:rPr>
          <w:color w:val="236341"/>
        </w:rPr>
        <w:t>a</w:t>
      </w:r>
      <w:r>
        <w:rPr>
          <w:color w:val="266745"/>
        </w:rPr>
        <w:t>a</w:t>
      </w:r>
      <w:r>
        <w:rPr>
          <w:color w:val="1C5F3C"/>
        </w:rPr>
        <w:t>a</w:t>
      </w:r>
      <w:r>
        <w:rPr>
          <w:color w:val="216643"/>
        </w:rPr>
        <w:t>a</w:t>
      </w:r>
      <w:r>
        <w:rPr>
          <w:color w:val="216743"/>
        </w:rPr>
        <w:t>a</w:t>
      </w:r>
      <w:r>
        <w:rPr>
          <w:color w:val="216542"/>
        </w:rPr>
        <w:t>a</w:t>
      </w:r>
      <w:r>
        <w:rPr>
          <w:color w:val="236442"/>
        </w:rPr>
        <w:t>a</w:t>
      </w:r>
      <w:r>
        <w:rPr>
          <w:color w:val="256442"/>
        </w:rPr>
        <w:t>a</w:t>
      </w:r>
      <w:r>
        <w:rPr>
          <w:color w:val="276242"/>
        </w:rPr>
        <w:t>a</w:t>
      </w:r>
      <w:r>
        <w:rPr>
          <w:color w:val="296242"/>
        </w:rPr>
        <w:t>a</w:t>
      </w:r>
      <w:r>
        <w:rPr>
          <w:color w:val="276341"/>
        </w:rPr>
        <w:t>a</w:t>
      </w:r>
      <w:r>
        <w:rPr>
          <w:color w:val="266440"/>
        </w:rPr>
        <w:t>a</w:t>
      </w:r>
      <w:r>
        <w:rPr>
          <w:color w:val="26643F"/>
        </w:rPr>
        <w:t>a</w:t>
      </w:r>
      <w:r>
        <w:rPr>
          <w:color w:val="25633E"/>
        </w:rPr>
        <w:t>a</w:t>
      </w:r>
      <w:r>
        <w:rPr>
          <w:color w:val="256240"/>
        </w:rPr>
        <w:t>a</w:t>
      </w:r>
      <w:r>
        <w:rPr>
          <w:color w:val="24613F"/>
        </w:rPr>
        <w:t>a</w:t>
      </w:r>
      <w:r>
        <w:rPr>
          <w:color w:val="24613F"/>
        </w:rPr>
        <w:t>a</w:t>
      </w:r>
      <w:r>
        <w:rPr>
          <w:color w:val="246140"/>
        </w:rPr>
        <w:t>a</w:t>
      </w:r>
      <w:r>
        <w:rPr>
          <w:color w:val="246141"/>
        </w:rPr>
        <w:t>a</w:t>
      </w:r>
      <w:r>
        <w:rPr>
          <w:color w:val="246142"/>
        </w:rPr>
        <w:t>a</w:t>
      </w:r>
      <w:r>
        <w:rPr>
          <w:color w:val="246142"/>
        </w:rPr>
        <w:t>a</w:t>
      </w:r>
      <w:r>
        <w:rPr>
          <w:color w:val="246142"/>
        </w:rPr>
        <w:t>a</w:t>
      </w:r>
      <w:r>
        <w:rPr>
          <w:color w:val="246142"/>
        </w:rPr>
        <w:t>a</w:t>
      </w:r>
      <w:r>
        <w:rPr>
          <w:color w:val="286043"/>
        </w:rPr>
        <w:t>a</w:t>
      </w:r>
      <w:r>
        <w:rPr>
          <w:color w:val="286043"/>
        </w:rPr>
        <w:t>a</w:t>
      </w:r>
      <w:r>
        <w:rPr>
          <w:color w:val="275F42"/>
        </w:rPr>
        <w:t>a</w:t>
      </w:r>
      <w:r>
        <w:rPr>
          <w:color w:val="265E41"/>
        </w:rPr>
        <w:t>a</w:t>
      </w:r>
      <w:r>
        <w:rPr>
          <w:color w:val="255D40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35B3E"/>
        </w:rPr>
        <w:t>a</w:t>
      </w:r>
      <w:r>
        <w:rPr>
          <w:color w:val="235B3F"/>
        </w:rPr>
        <w:t>a</w:t>
      </w:r>
      <w:r>
        <w:rPr>
          <w:color w:val="255B41"/>
        </w:rPr>
        <w:t>a</w:t>
      </w:r>
      <w:r>
        <w:rPr>
          <w:color w:val="255B41"/>
        </w:rPr>
        <w:t>a</w:t>
      </w:r>
      <w:r>
        <w:rPr>
          <w:color w:val="245A40"/>
        </w:rPr>
        <w:t>a</w:t>
      </w:r>
      <w:r>
        <w:rPr>
          <w:color w:val="245A40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15740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35844"/>
        </w:rPr>
        <w:t>a</w:t>
      </w:r>
      <w:r>
        <w:rPr>
          <w:color w:val="205541"/>
        </w:rPr>
        <w:t>a</w:t>
      </w:r>
      <w:r>
        <w:rPr>
          <w:color w:val="225743"/>
        </w:rPr>
        <w:t>a</w:t>
      </w:r>
      <w:r>
        <w:rPr>
          <w:color w:val="235844"/>
        </w:rPr>
        <w:t>a</w:t>
      </w:r>
      <w:r>
        <w:rPr>
          <w:color w:val="215642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75B47"/>
        </w:rPr>
        <w:t>a</w:t>
      </w:r>
      <w:r>
        <w:rPr>
          <w:color w:val="1D503D"/>
        </w:rPr>
        <w:t>a</w:t>
      </w:r>
      <w:r>
        <w:rPr>
          <w:color w:val="1B4E3B"/>
        </w:rPr>
        <w:t>a</w:t>
      </w:r>
      <w:r>
        <w:rPr>
          <w:color w:val="225543"/>
        </w:rPr>
        <w:t>a</w:t>
      </w:r>
      <w:r>
        <w:rPr>
          <w:color w:val="215443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044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94A44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74A43"/>
        </w:rPr>
        <w:t>a</w:t>
      </w:r>
      <w:r>
        <w:rPr>
          <w:color w:val="184B44"/>
        </w:rPr>
        <w:t>a</w:t>
      </w:r>
      <w:r>
        <w:rPr>
          <w:color w:val="184B44"/>
        </w:rPr>
        <w:t>a</w:t>
      </w:r>
      <w:r>
        <w:rPr>
          <w:color w:val="164843"/>
        </w:rPr>
        <w:t>a</w:t>
      </w:r>
      <w:r>
        <w:rPr>
          <w:color w:val="164643"/>
        </w:rPr>
        <w:t>a</w:t>
      </w:r>
      <w:r>
        <w:rPr>
          <w:color w:val="1B4644"/>
        </w:rPr>
        <w:t>a</w:t>
      </w:r>
      <w:r>
        <w:rPr>
          <w:color w:val="214545"/>
        </w:rPr>
        <w:t>a</w:t>
      </w:r>
      <w:r>
        <w:rPr>
          <w:color w:val="102E2D"/>
        </w:rPr>
        <w:t>a</w:t>
      </w:r>
      <w:r>
        <w:rPr>
          <w:color w:val="000808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40000"/>
        </w:rPr>
        <w:t>a</w:t>
      </w:r>
      <w:r>
        <w:rPr>
          <w:color w:val="060100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0"/>
        </w:rPr>
        <w:t>a</w:t>
      </w:r>
      <w:r>
        <w:rPr>
          <w:color w:val="090100"/>
        </w:rPr>
        <w:t>a</w:t>
      </w:r>
      <w:r>
        <w:rPr>
          <w:color w:val="090400"/>
        </w:rPr>
        <w:t>a</w:t>
      </w:r>
      <w:r>
        <w:rPr>
          <w:color w:val="020402"/>
        </w:rPr>
        <w:t>a</w:t>
      </w:r>
      <w:r>
        <w:rPr>
          <w:color w:val="00070D"/>
        </w:rPr>
        <w:t>a</w:t>
      </w:r>
      <w:r>
        <w:rPr>
          <w:color w:val="05202E"/>
        </w:rPr>
        <w:t>a</w:t>
      </w:r>
      <w:r>
        <w:rPr>
          <w:color w:val="1A4156"/>
        </w:rPr>
        <w:t>a</w:t>
      </w:r>
      <w:r>
        <w:rPr>
          <w:color w:val="174660"/>
        </w:rPr>
        <w:t>a</w:t>
      </w:r>
      <w:r>
        <w:rPr>
          <w:color w:val="144561"/>
        </w:rPr>
        <w:t>a</w:t>
      </w:r>
      <w:r>
        <w:rPr>
          <w:color w:val="134561"/>
        </w:rPr>
        <w:t>a</w:t>
      </w:r>
      <w:r>
        <w:rPr>
          <w:color w:val="15455D"/>
        </w:rPr>
        <w:t>a</w:t>
      </w:r>
      <w:r>
        <w:rPr>
          <w:color w:val="164358"/>
        </w:rPr>
        <w:t>a</w:t>
      </w:r>
      <w:r>
        <w:rPr>
          <w:color w:val="164255"/>
        </w:rPr>
        <w:t>a</w:t>
      </w:r>
      <w:r>
        <w:rPr>
          <w:color w:val="144256"/>
        </w:rPr>
        <w:t>a</w:t>
      </w:r>
      <w:r>
        <w:rPr>
          <w:color w:val="134359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24258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04056"/>
        </w:rPr>
        <w:t>a</w:t>
      </w:r>
      <w:r>
        <w:rPr>
          <w:color w:val="104056"/>
        </w:rPr>
        <w:t>a</w:t>
      </w:r>
      <w:r>
        <w:rPr>
          <w:color w:val="104056"/>
        </w:rPr>
        <w:t>a</w:t>
      </w:r>
      <w:r>
        <w:rPr>
          <w:color w:val="104056"/>
        </w:rPr>
        <w:t>a</w:t>
      </w:r>
      <w:r>
        <w:rPr>
          <w:color w:val="104056"/>
        </w:rPr>
        <w:t>a</w:t>
      </w:r>
      <w:r>
        <w:rPr>
          <w:color w:val="104056"/>
        </w:rPr>
        <w:t>a</w:t>
      </w:r>
      <w:r>
        <w:rPr>
          <w:color w:val="103E56"/>
        </w:rPr>
        <w:t>a</w:t>
      </w:r>
      <w:r>
        <w:rPr>
          <w:color w:val="103E56"/>
        </w:rPr>
        <w:t>a</w:t>
      </w:r>
      <w:r>
        <w:rPr>
          <w:color w:val="0F3D55"/>
        </w:rPr>
        <w:t>a</w:t>
      </w:r>
      <w:r>
        <w:rPr>
          <w:color w:val="0F3D55"/>
        </w:rPr>
        <w:t>a</w:t>
      </w:r>
      <w:r>
        <w:rPr>
          <w:color w:val="0E3C54"/>
        </w:rPr>
        <w:t>a</w:t>
      </w:r>
      <w:r>
        <w:rPr>
          <w:color w:val="0F3B54"/>
        </w:rPr>
        <w:t>a</w:t>
      </w:r>
      <w:r>
        <w:rPr>
          <w:color w:val="103A53"/>
        </w:rPr>
        <w:t>a</w:t>
      </w:r>
      <w:r>
        <w:rPr>
          <w:color w:val="103A53"/>
        </w:rPr>
        <w:t>a</w:t>
      </w:r>
      <w:r>
        <w:rPr>
          <w:color w:val="103A53"/>
        </w:rPr>
        <w:t>a</w:t>
      </w:r>
      <w:r>
        <w:rPr>
          <w:color w:val="103852"/>
        </w:rPr>
        <w:t>a</w:t>
      </w:r>
      <w:r>
        <w:rPr>
          <w:color w:val="0F3751"/>
        </w:rPr>
        <w:t>a</w:t>
      </w:r>
      <w:r>
        <w:rPr>
          <w:color w:val="0F3751"/>
        </w:rPr>
        <w:t>a</w:t>
      </w:r>
      <w:r>
        <w:rPr>
          <w:color w:val="0F3952"/>
        </w:rPr>
        <w:t>a</w:t>
      </w:r>
      <w:r>
        <w:rPr>
          <w:color w:val="0E3A53"/>
        </w:rPr>
        <w:t>a</w:t>
      </w:r>
      <w:r>
        <w:rPr>
          <w:color w:val="0E3A53"/>
        </w:rPr>
        <w:t>a</w:t>
      </w:r>
      <w:r>
        <w:rPr>
          <w:color w:val="0E3952"/>
        </w:rPr>
        <w:t>a</w:t>
      </w:r>
      <w:r>
        <w:rPr>
          <w:color w:val="0F3952"/>
        </w:rPr>
        <w:t>a</w:t>
      </w:r>
      <w:r>
        <w:rPr>
          <w:color w:val="0E3851"/>
        </w:rPr>
        <w:t>a</w:t>
      </w:r>
      <w:r>
        <w:rPr>
          <w:color w:val="0E3851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0D354F"/>
        </w:rPr>
        <w:t>a</w:t>
      </w:r>
      <w:r>
        <w:rPr>
          <w:color w:val="0F344F"/>
        </w:rPr>
        <w:t>a</w:t>
      </w:r>
      <w:r>
        <w:rPr>
          <w:color w:val="0E334E"/>
        </w:rPr>
        <w:t>a</w:t>
      </w:r>
      <w:r>
        <w:rPr>
          <w:color w:val="0E334E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2F4E"/>
        </w:rPr>
        <w:t>a</w:t>
      </w:r>
      <w:r>
        <w:rPr>
          <w:color w:val="0E2F4E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102D4D"/>
        </w:rPr>
        <w:t>a</w:t>
      </w:r>
      <w:r>
        <w:rPr>
          <w:color w:val="102D4D"/>
        </w:rPr>
        <w:t>a</w:t>
      </w:r>
    </w:p>
    <w:p>
      <w:r>
        <w:rPr>
          <w:color w:val="92A46A"/>
        </w:rPr>
        <w:t>a</w:t>
      </w:r>
      <w:r>
        <w:rPr>
          <w:color w:val="91A369"/>
        </w:rPr>
        <w:t>a</w:t>
      </w:r>
      <w:r>
        <w:rPr>
          <w:color w:val="91A369"/>
        </w:rPr>
        <w:t>a</w:t>
      </w:r>
      <w:r>
        <w:rPr>
          <w:color w:val="8DA267"/>
        </w:rPr>
        <w:t>a</w:t>
      </w:r>
      <w:r>
        <w:rPr>
          <w:color w:val="87A164"/>
        </w:rPr>
        <w:t>a</w:t>
      </w:r>
      <w:r>
        <w:rPr>
          <w:color w:val="8A9F66"/>
        </w:rPr>
        <w:t>a</w:t>
      </w:r>
      <w:r>
        <w:rPr>
          <w:color w:val="8B9E66"/>
        </w:rPr>
        <w:t>a</w:t>
      </w:r>
      <w:r>
        <w:rPr>
          <w:color w:val="8C9D67"/>
        </w:rPr>
        <w:t>a</w:t>
      </w:r>
      <w:r>
        <w:rPr>
          <w:color w:val="8C9E69"/>
        </w:rPr>
        <w:t>a</w:t>
      </w:r>
      <w:r>
        <w:rPr>
          <w:color w:val="88A068"/>
        </w:rPr>
        <w:t>a</w:t>
      </w:r>
      <w:r>
        <w:rPr>
          <w:color w:val="829E64"/>
        </w:rPr>
        <w:t>a</w:t>
      </w:r>
      <w:r>
        <w:rPr>
          <w:color w:val="83A164"/>
        </w:rPr>
        <w:t>a</w:t>
      </w:r>
      <w:r>
        <w:rPr>
          <w:color w:val="809B5C"/>
        </w:rPr>
        <w:t>a</w:t>
      </w:r>
      <w:r>
        <w:rPr>
          <w:color w:val="819455"/>
        </w:rPr>
        <w:t>a</w:t>
      </w:r>
      <w:r>
        <w:rPr>
          <w:color w:val="97A264"/>
        </w:rPr>
        <w:t>a</w:t>
      </w:r>
      <w:r>
        <w:rPr>
          <w:color w:val="B4B879"/>
        </w:rPr>
        <w:t>a</w:t>
      </w:r>
      <w:r>
        <w:rPr>
          <w:color w:val="C5C483"/>
        </w:rPr>
        <w:t>a</w:t>
      </w:r>
      <w:r>
        <w:rPr>
          <w:color w:val="C7C47F"/>
        </w:rPr>
        <w:t>a</w:t>
      </w:r>
      <w:r>
        <w:rPr>
          <w:color w:val="C8C47E"/>
        </w:rPr>
        <w:t>a</w:t>
      </w:r>
      <w:r>
        <w:rPr>
          <w:color w:val="CAC37B"/>
        </w:rPr>
        <w:t>a</w:t>
      </w:r>
      <w:r>
        <w:rPr>
          <w:color w:val="CBC37A"/>
        </w:rPr>
        <w:t>a</w:t>
      </w:r>
      <w:r>
        <w:rPr>
          <w:color w:val="CCC279"/>
        </w:rPr>
        <w:t>a</w:t>
      </w:r>
      <w:r>
        <w:rPr>
          <w:color w:val="CDC277"/>
        </w:rPr>
        <w:t>a</w:t>
      </w:r>
      <w:r>
        <w:rPr>
          <w:color w:val="CEC276"/>
        </w:rPr>
        <w:t>a</w:t>
      </w:r>
      <w:r>
        <w:rPr>
          <w:color w:val="CEC278"/>
        </w:rPr>
        <w:t>a</w:t>
      </w:r>
      <w:r>
        <w:rPr>
          <w:color w:val="CCC378"/>
        </w:rPr>
        <w:t>a</w:t>
      </w:r>
      <w:r>
        <w:rPr>
          <w:color w:val="CBC37A"/>
        </w:rPr>
        <w:t>a</w:t>
      </w:r>
      <w:r>
        <w:rPr>
          <w:color w:val="CBC37A"/>
        </w:rPr>
        <w:t>a</w:t>
      </w:r>
      <w:r>
        <w:rPr>
          <w:color w:val="CDC37C"/>
        </w:rPr>
        <w:t>a</w:t>
      </w:r>
      <w:r>
        <w:rPr>
          <w:color w:val="CABF7A"/>
        </w:rPr>
        <w:t>a</w:t>
      </w:r>
      <w:r>
        <w:rPr>
          <w:color w:val="C6C180"/>
        </w:rPr>
        <w:t>a</w:t>
      </w:r>
      <w:r>
        <w:rPr>
          <w:color w:val="C4C689"/>
        </w:rPr>
        <w:t>a</w:t>
      </w:r>
      <w:r>
        <w:rPr>
          <w:color w:val="A0AD76"/>
        </w:rPr>
        <w:t>a</w:t>
      </w:r>
      <w:r>
        <w:rPr>
          <w:color w:val="718A56"/>
        </w:rPr>
        <w:t>a</w:t>
      </w:r>
      <w:r>
        <w:rPr>
          <w:color w:val="5A7C4B"/>
        </w:rPr>
        <w:t>a</w:t>
      </w:r>
      <w:r>
        <w:rPr>
          <w:color w:val="5A8455"/>
        </w:rPr>
        <w:t>a</w:t>
      </w:r>
      <w:r>
        <w:rPr>
          <w:color w:val="558556"/>
        </w:rPr>
        <w:t>a</w:t>
      </w:r>
      <w:r>
        <w:rPr>
          <w:color w:val="518554"/>
        </w:rPr>
        <w:t>a</w:t>
      </w:r>
      <w:r>
        <w:rPr>
          <w:color w:val="4D8450"/>
        </w:rPr>
        <w:t>a</w:t>
      </w:r>
      <w:r>
        <w:rPr>
          <w:color w:val="49824C"/>
        </w:rPr>
        <w:t>a</w:t>
      </w:r>
      <w:r>
        <w:rPr>
          <w:color w:val="47804B"/>
        </w:rPr>
        <w:t>a</w:t>
      </w:r>
      <w:r>
        <w:rPr>
          <w:color w:val="498150"/>
        </w:rPr>
        <w:t>a</w:t>
      </w:r>
      <w:r>
        <w:rPr>
          <w:color w:val="467E4F"/>
        </w:rPr>
        <w:t>a</w:t>
      </w:r>
      <w:r>
        <w:rPr>
          <w:color w:val="447C4D"/>
        </w:rPr>
        <w:t>a</w:t>
      </w:r>
      <w:r>
        <w:rPr>
          <w:color w:val="427A4D"/>
        </w:rPr>
        <w:t>a</w:t>
      </w:r>
      <w:r>
        <w:rPr>
          <w:color w:val="427A4D"/>
        </w:rPr>
        <w:t>a</w:t>
      </w:r>
      <w:r>
        <w:rPr>
          <w:color w:val="417A4D"/>
        </w:rPr>
        <w:t>a</w:t>
      </w:r>
      <w:r>
        <w:rPr>
          <w:color w:val="417A4E"/>
        </w:rPr>
        <w:t>a</w:t>
      </w:r>
      <w:r>
        <w:rPr>
          <w:color w:val="3F7A4E"/>
        </w:rPr>
        <w:t>a</w:t>
      </w:r>
      <w:r>
        <w:rPr>
          <w:color w:val="3E784F"/>
        </w:rPr>
        <w:t>a</w:t>
      </w:r>
      <w:r>
        <w:rPr>
          <w:color w:val="3C784E"/>
        </w:rPr>
        <w:t>a</w:t>
      </w:r>
      <w:r>
        <w:rPr>
          <w:color w:val="3A774D"/>
        </w:rPr>
        <w:t>a</w:t>
      </w:r>
      <w:r>
        <w:rPr>
          <w:color w:val="39764D"/>
        </w:rPr>
        <w:t>a</w:t>
      </w:r>
      <w:r>
        <w:rPr>
          <w:color w:val="39764E"/>
        </w:rPr>
        <w:t>a</w:t>
      </w:r>
      <w:r>
        <w:rPr>
          <w:color w:val="37774F"/>
        </w:rPr>
        <w:t>a</w:t>
      </w:r>
      <w:r>
        <w:rPr>
          <w:color w:val="35764E"/>
        </w:rPr>
        <w:t>a</w:t>
      </w:r>
      <w:r>
        <w:rPr>
          <w:color w:val="32734C"/>
        </w:rPr>
        <w:t>a</w:t>
      </w:r>
      <w:r>
        <w:rPr>
          <w:color w:val="2F6F4A"/>
        </w:rPr>
        <w:t>a</w:t>
      </w:r>
      <w:r>
        <w:rPr>
          <w:color w:val="2A6A45"/>
        </w:rPr>
        <w:t>a</w:t>
      </w:r>
      <w:r>
        <w:rPr>
          <w:color w:val="276742"/>
        </w:rPr>
        <w:t>a</w:t>
      </w:r>
      <w:r>
        <w:rPr>
          <w:color w:val="266643"/>
        </w:rPr>
        <w:t>a</w:t>
      </w:r>
      <w:r>
        <w:rPr>
          <w:color w:val="266644"/>
        </w:rPr>
        <w:t>a</w:t>
      </w:r>
      <w:r>
        <w:rPr>
          <w:color w:val="256543"/>
        </w:rPr>
        <w:t>a</w:t>
      </w:r>
      <w:r>
        <w:rPr>
          <w:color w:val="256543"/>
        </w:rPr>
        <w:t>a</w:t>
      </w:r>
      <w:r>
        <w:rPr>
          <w:color w:val="256443"/>
        </w:rPr>
        <w:t>a</w:t>
      </w:r>
      <w:r>
        <w:rPr>
          <w:color w:val="236443"/>
        </w:rPr>
        <w:t>a</w:t>
      </w:r>
      <w:r>
        <w:rPr>
          <w:color w:val="266842"/>
        </w:rPr>
        <w:t>a</w:t>
      </w:r>
      <w:r>
        <w:rPr>
          <w:color w:val="23673F"/>
        </w:rPr>
        <w:t>a</w:t>
      </w:r>
      <w:r>
        <w:rPr>
          <w:color w:val="276641"/>
        </w:rPr>
        <w:t>a</w:t>
      </w:r>
      <w:r>
        <w:rPr>
          <w:color w:val="2C6644"/>
        </w:rPr>
        <w:t>a</w:t>
      </w:r>
      <w:r>
        <w:rPr>
          <w:color w:val="2A5C3F"/>
        </w:rPr>
        <w:t>a</w:t>
      </w:r>
      <w:r>
        <w:rPr>
          <w:color w:val="234B34"/>
        </w:rPr>
        <w:t>a</w:t>
      </w:r>
      <w:r>
        <w:rPr>
          <w:color w:val="0B1D10"/>
        </w:rPr>
        <w:t>a</w:t>
      </w:r>
      <w:r>
        <w:rPr>
          <w:color w:val="000C04"/>
        </w:rPr>
        <w:t>a</w:t>
      </w:r>
      <w:r>
        <w:rPr>
          <w:color w:val="000606"/>
        </w:rPr>
        <w:t>a</w:t>
      </w:r>
      <w:r>
        <w:rPr>
          <w:color w:val="020005"/>
        </w:rPr>
        <w:t>a</w:t>
      </w:r>
      <w:r>
        <w:rPr>
          <w:color w:val="080008"/>
        </w:rPr>
        <w:t>a</w:t>
      </w:r>
      <w:r>
        <w:rPr>
          <w:color w:val="0E000D"/>
        </w:rPr>
        <w:t>a</w:t>
      </w:r>
      <w:r>
        <w:rPr>
          <w:color w:val="060005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101"/>
        </w:rPr>
        <w:t>a</w:t>
      </w:r>
      <w:r>
        <w:rPr>
          <w:color w:val="050304"/>
        </w:rPr>
        <w:t>a</w:t>
      </w:r>
      <w:r>
        <w:rPr>
          <w:color w:val="020303"/>
        </w:rPr>
        <w:t>a</w:t>
      </w:r>
      <w:r>
        <w:rPr>
          <w:color w:val="000703"/>
        </w:rPr>
        <w:t>a</w:t>
      </w:r>
      <w:r>
        <w:rPr>
          <w:color w:val="000A04"/>
        </w:rPr>
        <w:t>a</w:t>
      </w:r>
      <w:r>
        <w:rPr>
          <w:color w:val="193729"/>
        </w:rPr>
        <w:t>a</w:t>
      </w:r>
      <w:r>
        <w:rPr>
          <w:color w:val="295D44"/>
        </w:rPr>
        <w:t>a</w:t>
      </w:r>
      <w:r>
        <w:rPr>
          <w:color w:val="226341"/>
        </w:rPr>
        <w:t>a</w:t>
      </w:r>
      <w:r>
        <w:rPr>
          <w:color w:val="226341"/>
        </w:rPr>
        <w:t>a</w:t>
      </w:r>
      <w:r>
        <w:rPr>
          <w:color w:val="216441"/>
        </w:rPr>
        <w:t>a</w:t>
      </w:r>
      <w:r>
        <w:rPr>
          <w:color w:val="1F6541"/>
        </w:rPr>
        <w:t>a</w:t>
      </w:r>
      <w:r>
        <w:rPr>
          <w:color w:val="1F6541"/>
        </w:rPr>
        <w:t>a</w:t>
      </w:r>
      <w:r>
        <w:rPr>
          <w:color w:val="206441"/>
        </w:rPr>
        <w:t>a</w:t>
      </w:r>
      <w:r>
        <w:rPr>
          <w:color w:val="216441"/>
        </w:rPr>
        <w:t>a</w:t>
      </w:r>
      <w:r>
        <w:rPr>
          <w:color w:val="216240"/>
        </w:rPr>
        <w:t>a</w:t>
      </w:r>
      <w:r>
        <w:rPr>
          <w:color w:val="236240"/>
        </w:rPr>
        <w:t>a</w:t>
      </w:r>
      <w:r>
        <w:rPr>
          <w:color w:val="24603F"/>
        </w:rPr>
        <w:t>a</w:t>
      </w:r>
      <w:r>
        <w:rPr>
          <w:color w:val="265F3F"/>
        </w:rPr>
        <w:t>a</w:t>
      </w:r>
      <w:r>
        <w:rPr>
          <w:color w:val="25613F"/>
        </w:rPr>
        <w:t>a</w:t>
      </w:r>
      <w:r>
        <w:rPr>
          <w:color w:val="266440"/>
        </w:rPr>
        <w:t>a</w:t>
      </w:r>
      <w:r>
        <w:rPr>
          <w:color w:val="26643F"/>
        </w:rPr>
        <w:t>a</w:t>
      </w:r>
      <w:r>
        <w:rPr>
          <w:color w:val="25633E"/>
        </w:rPr>
        <w:t>a</w:t>
      </w:r>
      <w:r>
        <w:rPr>
          <w:color w:val="256240"/>
        </w:rPr>
        <w:t>a</w:t>
      </w:r>
      <w:r>
        <w:rPr>
          <w:color w:val="24613F"/>
        </w:rPr>
        <w:t>a</w:t>
      </w:r>
      <w:r>
        <w:rPr>
          <w:color w:val="24613F"/>
        </w:rPr>
        <w:t>a</w:t>
      </w:r>
      <w:r>
        <w:rPr>
          <w:color w:val="256241"/>
        </w:rPr>
        <w:t>a</w:t>
      </w:r>
      <w:r>
        <w:rPr>
          <w:color w:val="256242"/>
        </w:rPr>
        <w:t>a</w:t>
      </w:r>
      <w:r>
        <w:rPr>
          <w:color w:val="246142"/>
        </w:rPr>
        <w:t>a</w:t>
      </w:r>
      <w:r>
        <w:rPr>
          <w:color w:val="246142"/>
        </w:rPr>
        <w:t>a</w:t>
      </w:r>
      <w:r>
        <w:rPr>
          <w:color w:val="246142"/>
        </w:rPr>
        <w:t>a</w:t>
      </w:r>
      <w:r>
        <w:rPr>
          <w:color w:val="236041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45C3F"/>
        </w:rPr>
        <w:t>a</w:t>
      </w:r>
      <w:r>
        <w:rPr>
          <w:color w:val="235B3E"/>
        </w:rPr>
        <w:t>a</w:t>
      </w:r>
      <w:r>
        <w:rPr>
          <w:color w:val="235B3E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841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342"/>
        </w:rPr>
        <w:t>a</w:t>
      </w:r>
      <w:r>
        <w:rPr>
          <w:color w:val="1F5241"/>
        </w:rPr>
        <w:t>a</w:t>
      </w:r>
      <w:r>
        <w:rPr>
          <w:color w:val="1F5241"/>
        </w:rPr>
        <w:t>a</w:t>
      </w:r>
      <w:r>
        <w:rPr>
          <w:color w:val="1E5141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E5143"/>
        </w:rPr>
        <w:t>a</w:t>
      </w:r>
      <w:r>
        <w:rPr>
          <w:color w:val="1F5145"/>
        </w:rPr>
        <w:t>a</w:t>
      </w:r>
      <w:r>
        <w:rPr>
          <w:color w:val="1D4F44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D4F44"/>
        </w:rPr>
        <w:t>a</w:t>
      </w:r>
      <w:r>
        <w:rPr>
          <w:color w:val="1E5045"/>
        </w:rPr>
        <w:t>a</w:t>
      </w:r>
      <w:r>
        <w:rPr>
          <w:color w:val="1E5047"/>
        </w:rPr>
        <w:t>a</w:t>
      </w:r>
      <w:r>
        <w:rPr>
          <w:color w:val="1E5047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A45"/>
        </w:rPr>
        <w:t>a</w:t>
      </w:r>
      <w:r>
        <w:rPr>
          <w:color w:val="164845"/>
        </w:rPr>
        <w:t>a</w:t>
      </w:r>
      <w:r>
        <w:rPr>
          <w:color w:val="164744"/>
        </w:rPr>
        <w:t>a</w:t>
      </w:r>
      <w:r>
        <w:rPr>
          <w:color w:val="194644"/>
        </w:rPr>
        <w:t>a</w:t>
      </w:r>
      <w:r>
        <w:rPr>
          <w:color w:val="1D4544"/>
        </w:rPr>
        <w:t>a</w:t>
      </w:r>
      <w:r>
        <w:rPr>
          <w:color w:val="183938"/>
        </w:rPr>
        <w:t>a</w:t>
      </w:r>
      <w:r>
        <w:rPr>
          <w:color w:val="031819"/>
        </w:rPr>
        <w:t>a</w:t>
      </w:r>
      <w:r>
        <w:rPr>
          <w:color w:val="000403"/>
        </w:rPr>
        <w:t>a</w:t>
      </w:r>
      <w:r>
        <w:rPr>
          <w:color w:val="030604"/>
        </w:rPr>
        <w:t>a</w:t>
      </w:r>
      <w:r>
        <w:rPr>
          <w:color w:val="080705"/>
        </w:rPr>
        <w:t>a</w:t>
      </w:r>
      <w:r>
        <w:rPr>
          <w:color w:val="03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50505"/>
        </w:rPr>
        <w:t>a</w:t>
      </w:r>
      <w:r>
        <w:rPr>
          <w:color w:val="040404"/>
        </w:rPr>
        <w:t>a</w:t>
      </w:r>
      <w:r>
        <w:rPr>
          <w:color w:val="040300"/>
        </w:rPr>
        <w:t>a</w:t>
      </w:r>
      <w:r>
        <w:rPr>
          <w:color w:val="080400"/>
        </w:rPr>
        <w:t>a</w:t>
      </w:r>
      <w:r>
        <w:rPr>
          <w:color w:val="040300"/>
        </w:rPr>
        <w:t>a</w:t>
      </w:r>
      <w:r>
        <w:rPr>
          <w:color w:val="000304"/>
        </w:rPr>
        <w:t>a</w:t>
      </w:r>
      <w:r>
        <w:rPr>
          <w:color w:val="051C24"/>
        </w:rPr>
        <w:t>a</w:t>
      </w:r>
      <w:r>
        <w:rPr>
          <w:color w:val="183B4C"/>
        </w:rPr>
        <w:t>a</w:t>
      </w:r>
      <w:r>
        <w:rPr>
          <w:color w:val="133F58"/>
        </w:rPr>
        <w:t>a</w:t>
      </w:r>
      <w:r>
        <w:rPr>
          <w:color w:val="0D425E"/>
        </w:rPr>
        <w:t>a</w:t>
      </w:r>
      <w:r>
        <w:rPr>
          <w:color w:val="0C4361"/>
        </w:rPr>
        <w:t>a</w:t>
      </w:r>
      <w:r>
        <w:rPr>
          <w:color w:val="0D425F"/>
        </w:rPr>
        <w:t>a</w:t>
      </w:r>
      <w:r>
        <w:rPr>
          <w:color w:val="104159"/>
        </w:rPr>
        <w:t>a</w:t>
      </w:r>
      <w:r>
        <w:rPr>
          <w:color w:val="123F54"/>
        </w:rPr>
        <w:t>a</w:t>
      </w:r>
      <w:r>
        <w:rPr>
          <w:color w:val="143F50"/>
        </w:rPr>
        <w:t>a</w:t>
      </w:r>
      <w:r>
        <w:rPr>
          <w:color w:val="134053"/>
        </w:rPr>
        <w:t>a</w:t>
      </w:r>
      <w:r>
        <w:rPr>
          <w:color w:val="114157"/>
        </w:rPr>
        <w:t>a</w:t>
      </w:r>
      <w:r>
        <w:rPr>
          <w:color w:val="114157"/>
        </w:rPr>
        <w:t>a</w:t>
      </w:r>
      <w:r>
        <w:rPr>
          <w:color w:val="104056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E3C54"/>
        </w:rPr>
        <w:t>a</w:t>
      </w:r>
      <w:r>
        <w:rPr>
          <w:color w:val="0E3C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D3952"/>
        </w:rPr>
        <w:t>a</w:t>
      </w:r>
      <w:r>
        <w:rPr>
          <w:color w:val="0F3952"/>
        </w:rPr>
        <w:t>a</w:t>
      </w:r>
      <w:r>
        <w:rPr>
          <w:color w:val="0F3952"/>
        </w:rPr>
        <w:t>a</w:t>
      </w:r>
      <w:r>
        <w:rPr>
          <w:color w:val="0F3952"/>
        </w:rPr>
        <w:t>a</w:t>
      </w:r>
      <w:r>
        <w:rPr>
          <w:color w:val="0F3751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0E3851"/>
        </w:rPr>
        <w:t>a</w:t>
      </w:r>
      <w:r>
        <w:rPr>
          <w:color w:val="0C3851"/>
        </w:rPr>
        <w:t>a</w:t>
      </w:r>
      <w:r>
        <w:rPr>
          <w:color w:val="0C3851"/>
        </w:rPr>
        <w:t>a</w:t>
      </w:r>
      <w:r>
        <w:rPr>
          <w:color w:val="0C3750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0D354F"/>
        </w:rPr>
        <w:t>a</w:t>
      </w:r>
      <w:r>
        <w:rPr>
          <w:color w:val="0F344F"/>
        </w:rPr>
        <w:t>a</w:t>
      </w:r>
      <w:r>
        <w:rPr>
          <w:color w:val="0E334E"/>
        </w:rPr>
        <w:t>a</w:t>
      </w:r>
      <w:r>
        <w:rPr>
          <w:color w:val="0E334E"/>
        </w:rPr>
        <w:t>a</w:t>
      </w:r>
      <w:r>
        <w:rPr>
          <w:color w:val="0F32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D2E4D"/>
        </w:rPr>
        <w:t>a</w:t>
      </w:r>
      <w:r>
        <w:rPr>
          <w:color w:val="0D2E4D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0E2D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</w:p>
    <w:p>
      <w:r>
        <w:rPr>
          <w:color w:val="8DA068"/>
        </w:rPr>
        <w:t>a</w:t>
      </w:r>
      <w:r>
        <w:rPr>
          <w:color w:val="8D9F66"/>
        </w:rPr>
        <w:t>a</w:t>
      </w:r>
      <w:r>
        <w:rPr>
          <w:color w:val="8D9F66"/>
        </w:rPr>
        <w:t>a</w:t>
      </w:r>
      <w:r>
        <w:rPr>
          <w:color w:val="8AA165"/>
        </w:rPr>
        <w:t>a</w:t>
      </w:r>
      <w:r>
        <w:rPr>
          <w:color w:val="86A164"/>
        </w:rPr>
        <w:t>a</w:t>
      </w:r>
      <w:r>
        <w:rPr>
          <w:color w:val="88A066"/>
        </w:rPr>
        <w:t>a</w:t>
      </w:r>
      <w:r>
        <w:rPr>
          <w:color w:val="8A9E67"/>
        </w:rPr>
        <w:t>a</w:t>
      </w:r>
      <w:r>
        <w:rPr>
          <w:color w:val="899C68"/>
        </w:rPr>
        <w:t>a</w:t>
      </w:r>
      <w:r>
        <w:rPr>
          <w:color w:val="889D68"/>
        </w:rPr>
        <w:t>a</w:t>
      </w:r>
      <w:r>
        <w:rPr>
          <w:color w:val="849E68"/>
        </w:rPr>
        <w:t>a</w:t>
      </w:r>
      <w:r>
        <w:rPr>
          <w:color w:val="7F9D64"/>
        </w:rPr>
        <w:t>a</w:t>
      </w:r>
      <w:r>
        <w:rPr>
          <w:color w:val="809F64"/>
        </w:rPr>
        <w:t>a</w:t>
      </w:r>
      <w:r>
        <w:rPr>
          <w:color w:val="7E9B5C"/>
        </w:rPr>
        <w:t>a</w:t>
      </w:r>
      <w:r>
        <w:rPr>
          <w:color w:val="849758"/>
        </w:rPr>
        <w:t>a</w:t>
      </w:r>
      <w:r>
        <w:rPr>
          <w:color w:val="9CA766"/>
        </w:rPr>
        <w:t>a</w:t>
      </w:r>
      <w:r>
        <w:rPr>
          <w:color w:val="BABD7C"/>
        </w:rPr>
        <w:t>a</w:t>
      </w:r>
      <w:r>
        <w:rPr>
          <w:color w:val="C4C580"/>
        </w:rPr>
        <w:t>a</w:t>
      </w:r>
      <w:r>
        <w:rPr>
          <w:color w:val="C5C57E"/>
        </w:rPr>
        <w:t>a</w:t>
      </w:r>
      <w:r>
        <w:rPr>
          <w:color w:val="C6C57D"/>
        </w:rPr>
        <w:t>a</w:t>
      </w:r>
      <w:r>
        <w:rPr>
          <w:color w:val="C7C47B"/>
        </w:rPr>
        <w:t>a</w:t>
      </w:r>
      <w:r>
        <w:rPr>
          <w:color w:val="C8C47B"/>
        </w:rPr>
        <w:t>a</w:t>
      </w:r>
      <w:r>
        <w:rPr>
          <w:color w:val="C9C479"/>
        </w:rPr>
        <w:t>a</w:t>
      </w:r>
      <w:r>
        <w:rPr>
          <w:color w:val="CAC478"/>
        </w:rPr>
        <w:t>a</w:t>
      </w:r>
      <w:r>
        <w:rPr>
          <w:color w:val="CAC477"/>
        </w:rPr>
        <w:t>a</w:t>
      </w:r>
      <w:r>
        <w:rPr>
          <w:color w:val="CBC378"/>
        </w:rPr>
        <w:t>a</w:t>
      </w:r>
      <w:r>
        <w:rPr>
          <w:color w:val="CBC378"/>
        </w:rPr>
        <w:t>a</w:t>
      </w:r>
      <w:r>
        <w:rPr>
          <w:color w:val="CAC478"/>
        </w:rPr>
        <w:t>a</w:t>
      </w:r>
      <w:r>
        <w:rPr>
          <w:color w:val="CAC479"/>
        </w:rPr>
        <w:t>a</w:t>
      </w:r>
      <w:r>
        <w:rPr>
          <w:color w:val="CDC379"/>
        </w:rPr>
        <w:t>a</w:t>
      </w:r>
      <w:r>
        <w:rPr>
          <w:color w:val="CDBE76"/>
        </w:rPr>
        <w:t>a</w:t>
      </w:r>
      <w:r>
        <w:rPr>
          <w:color w:val="C9C07C"/>
        </w:rPr>
        <w:t>a</w:t>
      </w:r>
      <w:r>
        <w:rPr>
          <w:color w:val="C7C788"/>
        </w:rPr>
        <w:t>a</w:t>
      </w:r>
      <w:r>
        <w:rPr>
          <w:color w:val="A7B37A"/>
        </w:rPr>
        <w:t>a</w:t>
      </w:r>
      <w:r>
        <w:rPr>
          <w:color w:val="77905B"/>
        </w:rPr>
        <w:t>a</w:t>
      </w:r>
      <w:r>
        <w:rPr>
          <w:color w:val="5D804E"/>
        </w:rPr>
        <w:t>a</w:t>
      </w:r>
      <w:r>
        <w:rPr>
          <w:color w:val="578354"/>
        </w:rPr>
        <w:t>a</w:t>
      </w:r>
      <w:r>
        <w:rPr>
          <w:color w:val="538455"/>
        </w:rPr>
        <w:t>a</w:t>
      </w:r>
      <w:r>
        <w:rPr>
          <w:color w:val="4F8554"/>
        </w:rPr>
        <w:t>a</w:t>
      </w:r>
      <w:r>
        <w:rPr>
          <w:color w:val="4A8350"/>
        </w:rPr>
        <w:t>a</w:t>
      </w:r>
      <w:r>
        <w:rPr>
          <w:color w:val="48814B"/>
        </w:rPr>
        <w:t>a</w:t>
      </w:r>
      <w:r>
        <w:rPr>
          <w:color w:val="467F4A"/>
        </w:rPr>
        <w:t>a</w:t>
      </w:r>
      <w:r>
        <w:rPr>
          <w:color w:val="48804F"/>
        </w:rPr>
        <w:t>a</w:t>
      </w:r>
      <w:r>
        <w:rPr>
          <w:color w:val="467E50"/>
        </w:rPr>
        <w:t>a</w:t>
      </w:r>
      <w:r>
        <w:rPr>
          <w:color w:val="437C4D"/>
        </w:rPr>
        <w:t>a</w:t>
      </w:r>
      <w:r>
        <w:rPr>
          <w:color w:val="427A4D"/>
        </w:rPr>
        <w:t>a</w:t>
      </w:r>
      <w:r>
        <w:rPr>
          <w:color w:val="40794D"/>
        </w:rPr>
        <w:t>a</w:t>
      </w:r>
      <w:r>
        <w:rPr>
          <w:color w:val="407A4D"/>
        </w:rPr>
        <w:t>a</w:t>
      </w:r>
      <w:r>
        <w:rPr>
          <w:color w:val="3F7A4E"/>
        </w:rPr>
        <w:t>a</w:t>
      </w:r>
      <w:r>
        <w:rPr>
          <w:color w:val="3E794E"/>
        </w:rPr>
        <w:t>a</w:t>
      </w:r>
      <w:r>
        <w:rPr>
          <w:color w:val="3D784E"/>
        </w:rPr>
        <w:t>a</w:t>
      </w:r>
      <w:r>
        <w:rPr>
          <w:color w:val="3B774D"/>
        </w:rPr>
        <w:t>a</w:t>
      </w:r>
      <w:r>
        <w:rPr>
          <w:color w:val="39764C"/>
        </w:rPr>
        <w:t>a</w:t>
      </w:r>
      <w:r>
        <w:rPr>
          <w:color w:val="38764D"/>
        </w:rPr>
        <w:t>a</w:t>
      </w:r>
      <w:r>
        <w:rPr>
          <w:color w:val="37764D"/>
        </w:rPr>
        <w:t>a</w:t>
      </w:r>
      <w:r>
        <w:rPr>
          <w:color w:val="35764E"/>
        </w:rPr>
        <w:t>a</w:t>
      </w:r>
      <w:r>
        <w:rPr>
          <w:color w:val="34754D"/>
        </w:rPr>
        <w:t>a</w:t>
      </w:r>
      <w:r>
        <w:rPr>
          <w:color w:val="31724B"/>
        </w:rPr>
        <w:t>a</w:t>
      </w:r>
      <w:r>
        <w:rPr>
          <w:color w:val="2D6D49"/>
        </w:rPr>
        <w:t>a</w:t>
      </w:r>
      <w:r>
        <w:rPr>
          <w:color w:val="296945"/>
        </w:rPr>
        <w:t>a</w:t>
      </w:r>
      <w:r>
        <w:rPr>
          <w:color w:val="276742"/>
        </w:rPr>
        <w:t>a</w:t>
      </w:r>
      <w:r>
        <w:rPr>
          <w:color w:val="266643"/>
        </w:rPr>
        <w:t>a</w:t>
      </w:r>
      <w:r>
        <w:rPr>
          <w:color w:val="256543"/>
        </w:rPr>
        <w:t>a</w:t>
      </w:r>
      <w:r>
        <w:rPr>
          <w:color w:val="256543"/>
        </w:rPr>
        <w:t>a</w:t>
      </w:r>
      <w:r>
        <w:rPr>
          <w:color w:val="256443"/>
        </w:rPr>
        <w:t>a</w:t>
      </w:r>
      <w:r>
        <w:rPr>
          <w:color w:val="246343"/>
        </w:rPr>
        <w:t>a</w:t>
      </w:r>
      <w:r>
        <w:rPr>
          <w:color w:val="246343"/>
        </w:rPr>
        <w:t>a</w:t>
      </w:r>
      <w:r>
        <w:rPr>
          <w:color w:val="256643"/>
        </w:rPr>
        <w:t>a</w:t>
      </w:r>
      <w:r>
        <w:rPr>
          <w:color w:val="21633D"/>
        </w:rPr>
        <w:t>a</w:t>
      </w:r>
      <w:r>
        <w:rPr>
          <w:color w:val="21623D"/>
        </w:rPr>
        <w:t>a</w:t>
      </w:r>
      <w:r>
        <w:rPr>
          <w:color w:val="286542"/>
        </w:rPr>
        <w:t>a</w:t>
      </w:r>
      <w:r>
        <w:rPr>
          <w:color w:val="2C6343"/>
        </w:rPr>
        <w:t>a</w:t>
      </w:r>
      <w:r>
        <w:rPr>
          <w:color w:val="2B5C40"/>
        </w:rPr>
        <w:t>a</w:t>
      </w:r>
      <w:r>
        <w:rPr>
          <w:color w:val="1B432E"/>
        </w:rPr>
        <w:t>a</w:t>
      </w:r>
      <w:r>
        <w:rPr>
          <w:color w:val="031E10"/>
        </w:rPr>
        <w:t>a</w:t>
      </w:r>
      <w:r>
        <w:rPr>
          <w:color w:val="000600"/>
        </w:rPr>
        <w:t>a</w:t>
      </w:r>
      <w:r>
        <w:rPr>
          <w:color w:val="020405"/>
        </w:rPr>
        <w:t>a</w:t>
      </w:r>
      <w:r>
        <w:rPr>
          <w:color w:val="0A050C"/>
        </w:rPr>
        <w:t>a</w:t>
      </w:r>
      <w:r>
        <w:rPr>
          <w:color w:val="0A0008"/>
        </w:rPr>
        <w:t>a</w:t>
      </w:r>
      <w:r>
        <w:rPr>
          <w:color w:val="060004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10101"/>
        </w:rPr>
        <w:t>a</w:t>
      </w:r>
      <w:r>
        <w:rPr>
          <w:color w:val="020101"/>
        </w:rPr>
        <w:t>a</w:t>
      </w:r>
      <w:r>
        <w:rPr>
          <w:color w:val="010504"/>
        </w:rPr>
        <w:t>a</w:t>
      </w:r>
      <w:r>
        <w:rPr>
          <w:color w:val="000501"/>
        </w:rPr>
        <w:t>a</w:t>
      </w:r>
      <w:r>
        <w:rPr>
          <w:color w:val="04130B"/>
        </w:rPr>
        <w:t>a</w:t>
      </w:r>
      <w:r>
        <w:rPr>
          <w:color w:val="204536"/>
        </w:rPr>
        <w:t>a</w:t>
      </w:r>
      <w:r>
        <w:rPr>
          <w:color w:val="285F45"/>
        </w:rPr>
        <w:t>a</w:t>
      </w:r>
      <w:r>
        <w:rPr>
          <w:color w:val="226341"/>
        </w:rPr>
        <w:t>a</w:t>
      </w:r>
      <w:r>
        <w:rPr>
          <w:color w:val="216441"/>
        </w:rPr>
        <w:t>a</w:t>
      </w:r>
      <w:r>
        <w:rPr>
          <w:color w:val="216441"/>
        </w:rPr>
        <w:t>a</w:t>
      </w:r>
      <w:r>
        <w:rPr>
          <w:color w:val="206541"/>
        </w:rPr>
        <w:t>a</w:t>
      </w:r>
      <w:r>
        <w:rPr>
          <w:color w:val="216441"/>
        </w:rPr>
        <w:t>a</w:t>
      </w:r>
      <w:r>
        <w:rPr>
          <w:color w:val="216441"/>
        </w:rPr>
        <w:t>a</w:t>
      </w:r>
      <w:r>
        <w:rPr>
          <w:color w:val="226341"/>
        </w:rPr>
        <w:t>a</w:t>
      </w:r>
      <w:r>
        <w:rPr>
          <w:color w:val="236341"/>
        </w:rPr>
        <w:t>a</w:t>
      </w:r>
      <w:r>
        <w:rPr>
          <w:color w:val="246241"/>
        </w:rPr>
        <w:t>a</w:t>
      </w:r>
      <w:r>
        <w:rPr>
          <w:color w:val="246140"/>
        </w:rPr>
        <w:t>a</w:t>
      </w:r>
      <w:r>
        <w:rPr>
          <w:color w:val="256040"/>
        </w:rPr>
        <w:t>a</w:t>
      </w:r>
      <w:r>
        <w:rPr>
          <w:color w:val="25613F"/>
        </w:rPr>
        <w:t>a</w:t>
      </w:r>
      <w:r>
        <w:rPr>
          <w:color w:val="266340"/>
        </w:rPr>
        <w:t>a</w:t>
      </w:r>
      <w:r>
        <w:rPr>
          <w:color w:val="25633E"/>
        </w:rPr>
        <w:t>a</w:t>
      </w:r>
      <w:r>
        <w:rPr>
          <w:color w:val="25623E"/>
        </w:rPr>
        <w:t>a</w:t>
      </w:r>
      <w:r>
        <w:rPr>
          <w:color w:val="25613F"/>
        </w:rPr>
        <w:t>a</w:t>
      </w:r>
      <w:r>
        <w:rPr>
          <w:color w:val="24613F"/>
        </w:rPr>
        <w:t>a</w:t>
      </w:r>
      <w:r>
        <w:rPr>
          <w:color w:val="24613F"/>
        </w:rPr>
        <w:t>a</w:t>
      </w:r>
      <w:r>
        <w:rPr>
          <w:color w:val="256141"/>
        </w:rPr>
        <w:t>a</w:t>
      </w:r>
      <w:r>
        <w:rPr>
          <w:color w:val="256141"/>
        </w:rPr>
        <w:t>a</w:t>
      </w:r>
      <w:r>
        <w:rPr>
          <w:color w:val="246142"/>
        </w:rPr>
        <w:t>a</w:t>
      </w:r>
      <w:r>
        <w:rPr>
          <w:color w:val="246042"/>
        </w:rPr>
        <w:t>a</w:t>
      </w:r>
      <w:r>
        <w:rPr>
          <w:color w:val="236041"/>
        </w:rPr>
        <w:t>a</w:t>
      </w:r>
      <w:r>
        <w:rPr>
          <w:color w:val="235F41"/>
        </w:rPr>
        <w:t>a</w:t>
      </w:r>
      <w:r>
        <w:rPr>
          <w:color w:val="255D40"/>
        </w:rPr>
        <w:t>a</w:t>
      </w:r>
      <w:r>
        <w:rPr>
          <w:color w:val="255D40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35B3E"/>
        </w:rPr>
        <w:t>a</w:t>
      </w:r>
      <w:r>
        <w:rPr>
          <w:color w:val="235B3E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3F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8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F5240"/>
        </w:rPr>
        <w:t>a</w:t>
      </w:r>
      <w:r>
        <w:rPr>
          <w:color w:val="1F5241"/>
        </w:rPr>
        <w:t>a</w:t>
      </w:r>
      <w:r>
        <w:rPr>
          <w:color w:val="1E5141"/>
        </w:rPr>
        <w:t>a</w:t>
      </w:r>
      <w:r>
        <w:rPr>
          <w:color w:val="1E5141"/>
        </w:rPr>
        <w:t>a</w:t>
      </w:r>
      <w:r>
        <w:rPr>
          <w:color w:val="1D5041"/>
        </w:rPr>
        <w:t>a</w:t>
      </w:r>
      <w:r>
        <w:rPr>
          <w:color w:val="1D5042"/>
        </w:rPr>
        <w:t>a</w:t>
      </w:r>
      <w:r>
        <w:rPr>
          <w:color w:val="1E5043"/>
        </w:rPr>
        <w:t>a</w:t>
      </w:r>
      <w:r>
        <w:rPr>
          <w:color w:val="1E5044"/>
        </w:rPr>
        <w:t>a</w:t>
      </w:r>
      <w:r>
        <w:rPr>
          <w:color w:val="1D4F44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D4F44"/>
        </w:rPr>
        <w:t>a</w:t>
      </w:r>
      <w:r>
        <w:rPr>
          <w:color w:val="1D4F45"/>
        </w:rPr>
        <w:t>a</w:t>
      </w:r>
      <w:r>
        <w:rPr>
          <w:color w:val="1E5047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84943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84843"/>
        </w:rPr>
        <w:t>a</w:t>
      </w:r>
      <w:r>
        <w:rPr>
          <w:color w:val="184943"/>
        </w:rPr>
        <w:t>a</w:t>
      </w:r>
      <w:r>
        <w:rPr>
          <w:color w:val="164944"/>
        </w:rPr>
        <w:t>a</w:t>
      </w:r>
      <w:r>
        <w:rPr>
          <w:color w:val="164845"/>
        </w:rPr>
        <w:t>a</w:t>
      </w:r>
      <w:r>
        <w:rPr>
          <w:color w:val="154745"/>
        </w:rPr>
        <w:t>a</w:t>
      </w:r>
      <w:r>
        <w:rPr>
          <w:color w:val="164744"/>
        </w:rPr>
        <w:t>a</w:t>
      </w:r>
      <w:r>
        <w:rPr>
          <w:color w:val="1C4745"/>
        </w:rPr>
        <w:t>a</w:t>
      </w:r>
      <w:r>
        <w:rPr>
          <w:color w:val="1A3E3D"/>
        </w:rPr>
        <w:t>a</w:t>
      </w:r>
      <w:r>
        <w:rPr>
          <w:color w:val="062120"/>
        </w:rPr>
        <w:t>a</w:t>
      </w:r>
      <w:r>
        <w:rPr>
          <w:color w:val="000705"/>
        </w:rPr>
        <w:t>a</w:t>
      </w:r>
      <w:r>
        <w:rPr>
          <w:color w:val="030605"/>
        </w:rPr>
        <w:t>a</w:t>
      </w:r>
      <w:r>
        <w:rPr>
          <w:color w:val="070705"/>
        </w:rPr>
        <w:t>a</w:t>
      </w:r>
      <w:r>
        <w:rPr>
          <w:color w:val="0100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20601"/>
        </w:rPr>
        <w:t>a</w:t>
      </w:r>
      <w:r>
        <w:rPr>
          <w:color w:val="000605"/>
        </w:rPr>
        <w:t>a</w:t>
      </w:r>
      <w:r>
        <w:rPr>
          <w:color w:val="07191D"/>
        </w:rPr>
        <w:t>a</w:t>
      </w:r>
      <w:r>
        <w:rPr>
          <w:color w:val="173540"/>
        </w:rPr>
        <w:t>a</w:t>
      </w:r>
      <w:r>
        <w:rPr>
          <w:color w:val="184054"/>
        </w:rPr>
        <w:t>a</w:t>
      </w:r>
      <w:r>
        <w:rPr>
          <w:color w:val="12435C"/>
        </w:rPr>
        <w:t>a</w:t>
      </w:r>
      <w:r>
        <w:rPr>
          <w:color w:val="0D4361"/>
        </w:rPr>
        <w:t>a</w:t>
      </w:r>
      <w:r>
        <w:rPr>
          <w:color w:val="0B4361"/>
        </w:rPr>
        <w:t>a</w:t>
      </w:r>
      <w:r>
        <w:rPr>
          <w:color w:val="0C425F"/>
        </w:rPr>
        <w:t>a</w:t>
      </w:r>
      <w:r>
        <w:rPr>
          <w:color w:val="104159"/>
        </w:rPr>
        <w:t>a</w:t>
      </w:r>
      <w:r>
        <w:rPr>
          <w:color w:val="123F54"/>
        </w:rPr>
        <w:t>a</w:t>
      </w:r>
      <w:r>
        <w:rPr>
          <w:color w:val="143F51"/>
        </w:rPr>
        <w:t>a</w:t>
      </w:r>
      <w:r>
        <w:rPr>
          <w:color w:val="134053"/>
        </w:rPr>
        <w:t>a</w:t>
      </w:r>
      <w:r>
        <w:rPr>
          <w:color w:val="114156"/>
        </w:rPr>
        <w:t>a</w:t>
      </w:r>
      <w:r>
        <w:rPr>
          <w:color w:val="104056"/>
        </w:rPr>
        <w:t>a</w:t>
      </w:r>
      <w:r>
        <w:rPr>
          <w:color w:val="104056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E3C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D3952"/>
        </w:rPr>
        <w:t>a</w:t>
      </w:r>
      <w:r>
        <w:rPr>
          <w:color w:val="0F3952"/>
        </w:rPr>
        <w:t>a</w:t>
      </w:r>
      <w:r>
        <w:rPr>
          <w:color w:val="0F3952"/>
        </w:rPr>
        <w:t>a</w:t>
      </w:r>
      <w:r>
        <w:rPr>
          <w:color w:val="0E3851"/>
        </w:rPr>
        <w:t>a</w:t>
      </w:r>
      <w:r>
        <w:rPr>
          <w:color w:val="0F3751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0E3851"/>
        </w:rPr>
        <w:t>a</w:t>
      </w:r>
      <w:r>
        <w:rPr>
          <w:color w:val="0C3851"/>
        </w:rPr>
        <w:t>a</w:t>
      </w:r>
      <w:r>
        <w:rPr>
          <w:color w:val="0B3750"/>
        </w:rPr>
        <w:t>a</w:t>
      </w:r>
      <w:r>
        <w:rPr>
          <w:color w:val="0C3750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E3650"/>
        </w:rPr>
        <w:t>a</w:t>
      </w:r>
      <w:r>
        <w:rPr>
          <w:color w:val="0D354F"/>
        </w:rPr>
        <w:t>a</w:t>
      </w:r>
      <w:r>
        <w:rPr>
          <w:color w:val="0D354F"/>
        </w:rPr>
        <w:t>a</w:t>
      </w:r>
      <w:r>
        <w:rPr>
          <w:color w:val="0E334E"/>
        </w:rPr>
        <w:t>a</w:t>
      </w:r>
      <w:r>
        <w:rPr>
          <w:color w:val="0E334E"/>
        </w:rPr>
        <w:t>a</w:t>
      </w:r>
      <w:r>
        <w:rPr>
          <w:color w:val="0E334E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D304E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D2E4D"/>
        </w:rPr>
        <w:t>a</w:t>
      </w:r>
      <w:r>
        <w:rPr>
          <w:color w:val="0D2E4D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0E2D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</w:p>
    <w:p>
      <w:r>
        <w:rPr>
          <w:color w:val="8A9E66"/>
        </w:rPr>
        <w:t>a</w:t>
      </w:r>
      <w:r>
        <w:rPr>
          <w:color w:val="8A9D65"/>
        </w:rPr>
        <w:t>a</w:t>
      </w:r>
      <w:r>
        <w:rPr>
          <w:color w:val="899D64"/>
        </w:rPr>
        <w:t>a</w:t>
      </w:r>
      <w:r>
        <w:rPr>
          <w:color w:val="879F64"/>
        </w:rPr>
        <w:t>a</w:t>
      </w:r>
      <w:r>
        <w:rPr>
          <w:color w:val="84A165"/>
        </w:rPr>
        <w:t>a</w:t>
      </w:r>
      <w:r>
        <w:rPr>
          <w:color w:val="869F65"/>
        </w:rPr>
        <w:t>a</w:t>
      </w:r>
      <w:r>
        <w:rPr>
          <w:color w:val="879D66"/>
        </w:rPr>
        <w:t>a</w:t>
      </w:r>
      <w:r>
        <w:rPr>
          <w:color w:val="859B68"/>
        </w:rPr>
        <w:t>a</w:t>
      </w:r>
      <w:r>
        <w:rPr>
          <w:color w:val="829B68"/>
        </w:rPr>
        <w:t>a</w:t>
      </w:r>
      <w:r>
        <w:rPr>
          <w:color w:val="7F9B67"/>
        </w:rPr>
        <w:t>a</w:t>
      </w:r>
      <w:r>
        <w:rPr>
          <w:color w:val="7B9B64"/>
        </w:rPr>
        <w:t>a</w:t>
      </w:r>
      <w:r>
        <w:rPr>
          <w:color w:val="7C9D62"/>
        </w:rPr>
        <w:t>a</w:t>
      </w:r>
      <w:r>
        <w:rPr>
          <w:color w:val="7C9A5A"/>
        </w:rPr>
        <w:t>a</w:t>
      </w:r>
      <w:r>
        <w:rPr>
          <w:color w:val="879A59"/>
        </w:rPr>
        <w:t>a</w:t>
      </w:r>
      <w:r>
        <w:rPr>
          <w:color w:val="A2AC6A"/>
        </w:rPr>
        <w:t>a</w:t>
      </w:r>
      <w:r>
        <w:rPr>
          <w:color w:val="C0C380"/>
        </w:rPr>
        <w:t>a</w:t>
      </w:r>
      <w:r>
        <w:rPr>
          <w:color w:val="C3C57E"/>
        </w:rPr>
        <w:t>a</w:t>
      </w:r>
      <w:r>
        <w:rPr>
          <w:color w:val="C3C57C"/>
        </w:rPr>
        <w:t>a</w:t>
      </w:r>
      <w:r>
        <w:rPr>
          <w:color w:val="C4C57C"/>
        </w:rPr>
        <w:t>a</w:t>
      </w:r>
      <w:r>
        <w:rPr>
          <w:color w:val="C4C47B"/>
        </w:rPr>
        <w:t>a</w:t>
      </w:r>
      <w:r>
        <w:rPr>
          <w:color w:val="C5C47A"/>
        </w:rPr>
        <w:t>a</w:t>
      </w:r>
      <w:r>
        <w:rPr>
          <w:color w:val="C5C579"/>
        </w:rPr>
        <w:t>a</w:t>
      </w:r>
      <w:r>
        <w:rPr>
          <w:color w:val="C6C579"/>
        </w:rPr>
        <w:t>a</w:t>
      </w:r>
      <w:r>
        <w:rPr>
          <w:color w:val="C7C477"/>
        </w:rPr>
        <w:t>a</w:t>
      </w:r>
      <w:r>
        <w:rPr>
          <w:color w:val="C8C477"/>
        </w:rPr>
        <w:t>a</w:t>
      </w:r>
      <w:r>
        <w:rPr>
          <w:color w:val="C8C477"/>
        </w:rPr>
        <w:t>a</w:t>
      </w:r>
      <w:r>
        <w:rPr>
          <w:color w:val="C8C477"/>
        </w:rPr>
        <w:t>a</w:t>
      </w:r>
      <w:r>
        <w:rPr>
          <w:color w:val="C9C477"/>
        </w:rPr>
        <w:t>a</w:t>
      </w:r>
      <w:r>
        <w:rPr>
          <w:color w:val="CDC276"/>
        </w:rPr>
        <w:t>a</w:t>
      </w:r>
      <w:r>
        <w:rPr>
          <w:color w:val="CEBE73"/>
        </w:rPr>
        <w:t>a</w:t>
      </w:r>
      <w:r>
        <w:rPr>
          <w:color w:val="CAC079"/>
        </w:rPr>
        <w:t>a</w:t>
      </w:r>
      <w:r>
        <w:rPr>
          <w:color w:val="C9C787"/>
        </w:rPr>
        <w:t>a</w:t>
      </w:r>
      <w:r>
        <w:rPr>
          <w:color w:val="B0BB80"/>
        </w:rPr>
        <w:t>a</w:t>
      </w:r>
      <w:r>
        <w:rPr>
          <w:color w:val="829B65"/>
        </w:rPr>
        <w:t>a</w:t>
      </w:r>
      <w:r>
        <w:rPr>
          <w:color w:val="5E8351"/>
        </w:rPr>
        <w:t>a</w:t>
      </w:r>
      <w:r>
        <w:rPr>
          <w:color w:val="548152"/>
        </w:rPr>
        <w:t>a</w:t>
      </w:r>
      <w:r>
        <w:rPr>
          <w:color w:val="4F8354"/>
        </w:rPr>
        <w:t>a</w:t>
      </w:r>
      <w:r>
        <w:rPr>
          <w:color w:val="4B8353"/>
        </w:rPr>
        <w:t>a</w:t>
      </w:r>
      <w:r>
        <w:rPr>
          <w:color w:val="49824F"/>
        </w:rPr>
        <w:t>a</w:t>
      </w:r>
      <w:r>
        <w:rPr>
          <w:color w:val="47804B"/>
        </w:rPr>
        <w:t>a</w:t>
      </w:r>
      <w:r>
        <w:rPr>
          <w:color w:val="467F49"/>
        </w:rPr>
        <w:t>a</w:t>
      </w:r>
      <w:r>
        <w:rPr>
          <w:color w:val="467E4F"/>
        </w:rPr>
        <w:t>a</w:t>
      </w:r>
      <w:r>
        <w:rPr>
          <w:color w:val="447C4F"/>
        </w:rPr>
        <w:t>a</w:t>
      </w:r>
      <w:r>
        <w:rPr>
          <w:color w:val="427B4E"/>
        </w:rPr>
        <w:t>a</w:t>
      </w:r>
      <w:r>
        <w:rPr>
          <w:color w:val="40794E"/>
        </w:rPr>
        <w:t>a</w:t>
      </w:r>
      <w:r>
        <w:rPr>
          <w:color w:val="3F784D"/>
        </w:rPr>
        <w:t>a</w:t>
      </w:r>
      <w:r>
        <w:rPr>
          <w:color w:val="3E784D"/>
        </w:rPr>
        <w:t>a</w:t>
      </w:r>
      <w:r>
        <w:rPr>
          <w:color w:val="3E784E"/>
        </w:rPr>
        <w:t>a</w:t>
      </w:r>
      <w:r>
        <w:rPr>
          <w:color w:val="3D774E"/>
        </w:rPr>
        <w:t>a</w:t>
      </w:r>
      <w:r>
        <w:rPr>
          <w:color w:val="3A774D"/>
        </w:rPr>
        <w:t>a</w:t>
      </w:r>
      <w:r>
        <w:rPr>
          <w:color w:val="39764C"/>
        </w:rPr>
        <w:t>a</w:t>
      </w:r>
      <w:r>
        <w:rPr>
          <w:color w:val="38754C"/>
        </w:rPr>
        <w:t>a</w:t>
      </w:r>
      <w:r>
        <w:rPr>
          <w:color w:val="36744C"/>
        </w:rPr>
        <w:t>a</w:t>
      </w:r>
      <w:r>
        <w:rPr>
          <w:color w:val="36754D"/>
        </w:rPr>
        <w:t>a</w:t>
      </w:r>
      <w:r>
        <w:rPr>
          <w:color w:val="34744E"/>
        </w:rPr>
        <w:t>a</w:t>
      </w:r>
      <w:r>
        <w:rPr>
          <w:color w:val="32724D"/>
        </w:rPr>
        <w:t>a</w:t>
      </w:r>
      <w:r>
        <w:rPr>
          <w:color w:val="2F6F4B"/>
        </w:rPr>
        <w:t>a</w:t>
      </w:r>
      <w:r>
        <w:rPr>
          <w:color w:val="2B6B48"/>
        </w:rPr>
        <w:t>a</w:t>
      </w:r>
      <w:r>
        <w:rPr>
          <w:color w:val="286845"/>
        </w:rPr>
        <w:t>a</w:t>
      </w:r>
      <w:r>
        <w:rPr>
          <w:color w:val="256542"/>
        </w:rPr>
        <w:t>a</w:t>
      </w:r>
      <w:r>
        <w:rPr>
          <w:color w:val="246442"/>
        </w:rPr>
        <w:t>a</w:t>
      </w:r>
      <w:r>
        <w:rPr>
          <w:color w:val="246442"/>
        </w:rPr>
        <w:t>a</w:t>
      </w:r>
      <w:r>
        <w:rPr>
          <w:color w:val="246442"/>
        </w:rPr>
        <w:t>a</w:t>
      </w:r>
      <w:r>
        <w:rPr>
          <w:color w:val="236243"/>
        </w:rPr>
        <w:t>a</w:t>
      </w:r>
      <w:r>
        <w:rPr>
          <w:color w:val="236243"/>
        </w:rPr>
        <w:t>a</w:t>
      </w:r>
      <w:r>
        <w:rPr>
          <w:color w:val="236243"/>
        </w:rPr>
        <w:t>a</w:t>
      </w:r>
      <w:r>
        <w:rPr>
          <w:color w:val="296647"/>
        </w:rPr>
        <w:t>a</w:t>
      </w:r>
      <w:r>
        <w:rPr>
          <w:color w:val="256341"/>
        </w:rPr>
        <w:t>a</w:t>
      </w:r>
      <w:r>
        <w:rPr>
          <w:color w:val="21603E"/>
        </w:rPr>
        <w:t>a</w:t>
      </w:r>
      <w:r>
        <w:rPr>
          <w:color w:val="246340"/>
        </w:rPr>
        <w:t>a</w:t>
      </w:r>
      <w:r>
        <w:rPr>
          <w:color w:val="276543"/>
        </w:rPr>
        <w:t>a</w:t>
      </w:r>
      <w:r>
        <w:rPr>
          <w:color w:val="2A6343"/>
        </w:rPr>
        <w:t>a</w:t>
      </w:r>
      <w:r>
        <w:rPr>
          <w:color w:val="2F6045"/>
        </w:rPr>
        <w:t>a</w:t>
      </w:r>
      <w:r>
        <w:rPr>
          <w:color w:val="143B27"/>
        </w:rPr>
        <w:t>a</w:t>
      </w:r>
      <w:r>
        <w:rPr>
          <w:color w:val="001206"/>
        </w:rPr>
        <w:t>a</w:t>
      </w:r>
      <w:r>
        <w:rPr>
          <w:color w:val="010803"/>
        </w:rPr>
        <w:t>a</w:t>
      </w:r>
      <w:r>
        <w:rPr>
          <w:color w:val="040406"/>
        </w:rPr>
        <w:t>a</w:t>
      </w:r>
      <w:r>
        <w:rPr>
          <w:color w:val="050005"/>
        </w:rPr>
        <w:t>a</w:t>
      </w:r>
      <w:r>
        <w:rPr>
          <w:color w:val="0400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40404"/>
        </w:rPr>
        <w:t>a</w:t>
      </w:r>
      <w:r>
        <w:rPr>
          <w:color w:val="000201"/>
        </w:rPr>
        <w:t>a</w:t>
      </w:r>
      <w:r>
        <w:rPr>
          <w:color w:val="000805"/>
        </w:rPr>
        <w:t>a</w:t>
      </w:r>
      <w:r>
        <w:rPr>
          <w:color w:val="000701"/>
        </w:rPr>
        <w:t>a</w:t>
      </w:r>
      <w:r>
        <w:rPr>
          <w:color w:val="092319"/>
        </w:rPr>
        <w:t>a</w:t>
      </w:r>
      <w:r>
        <w:rPr>
          <w:color w:val="285241"/>
        </w:rPr>
        <w:t>a</w:t>
      </w:r>
      <w:r>
        <w:rPr>
          <w:color w:val="276045"/>
        </w:rPr>
        <w:t>a</w:t>
      </w:r>
      <w:r>
        <w:rPr>
          <w:color w:val="226240"/>
        </w:rPr>
        <w:t>a</w:t>
      </w:r>
      <w:r>
        <w:rPr>
          <w:color w:val="226240"/>
        </w:rPr>
        <w:t>a</w:t>
      </w:r>
      <w:r>
        <w:rPr>
          <w:color w:val="226240"/>
        </w:rPr>
        <w:t>a</w:t>
      </w:r>
      <w:r>
        <w:rPr>
          <w:color w:val="226340"/>
        </w:rPr>
        <w:t>a</w:t>
      </w:r>
      <w:r>
        <w:rPr>
          <w:color w:val="226240"/>
        </w:rPr>
        <w:t>a</w:t>
      </w:r>
      <w:r>
        <w:rPr>
          <w:color w:val="236341"/>
        </w:rPr>
        <w:t>a</w:t>
      </w:r>
      <w:r>
        <w:rPr>
          <w:color w:val="246442"/>
        </w:rPr>
        <w:t>a</w:t>
      </w:r>
      <w:r>
        <w:rPr>
          <w:color w:val="246442"/>
        </w:rPr>
        <w:t>a</w:t>
      </w:r>
      <w:r>
        <w:rPr>
          <w:color w:val="246341"/>
        </w:rPr>
        <w:t>a</w:t>
      </w:r>
      <w:r>
        <w:rPr>
          <w:color w:val="256241"/>
        </w:rPr>
        <w:t>a</w:t>
      </w:r>
      <w:r>
        <w:rPr>
          <w:color w:val="246140"/>
        </w:rPr>
        <w:t>a</w:t>
      </w:r>
      <w:r>
        <w:rPr>
          <w:color w:val="25613F"/>
        </w:rPr>
        <w:t>a</w:t>
      </w:r>
      <w:r>
        <w:rPr>
          <w:color w:val="25613E"/>
        </w:rPr>
        <w:t>a</w:t>
      </w:r>
      <w:r>
        <w:rPr>
          <w:color w:val="25613D"/>
        </w:rPr>
        <w:t>a</w:t>
      </w:r>
      <w:r>
        <w:rPr>
          <w:color w:val="25613D"/>
        </w:rPr>
        <w:t>a</w:t>
      </w:r>
      <w:r>
        <w:rPr>
          <w:color w:val="24603E"/>
        </w:rPr>
        <w:t>a</w:t>
      </w:r>
      <w:r>
        <w:rPr>
          <w:color w:val="24603E"/>
        </w:rPr>
        <w:t>a</w:t>
      </w:r>
      <w:r>
        <w:rPr>
          <w:color w:val="235F3D"/>
        </w:rPr>
        <w:t>a</w:t>
      </w:r>
      <w:r>
        <w:rPr>
          <w:color w:val="245F3F"/>
        </w:rPr>
        <w:t>a</w:t>
      </w:r>
      <w:r>
        <w:rPr>
          <w:color w:val="245F40"/>
        </w:rPr>
        <w:t>a</w:t>
      </w:r>
      <w:r>
        <w:rPr>
          <w:color w:val="245F41"/>
        </w:rPr>
        <w:t>a</w:t>
      </w:r>
      <w:r>
        <w:rPr>
          <w:color w:val="235E40"/>
        </w:rPr>
        <w:t>a</w:t>
      </w:r>
      <w:r>
        <w:rPr>
          <w:color w:val="235E40"/>
        </w:rPr>
        <w:t>a</w:t>
      </w:r>
      <w:r>
        <w:rPr>
          <w:color w:val="235E40"/>
        </w:rPr>
        <w:t>a</w:t>
      </w:r>
      <w:r>
        <w:rPr>
          <w:color w:val="245D3F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35B3E"/>
        </w:rPr>
        <w:t>a</w:t>
      </w:r>
      <w:r>
        <w:rPr>
          <w:color w:val="235B3E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2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D523E"/>
        </w:rPr>
        <w:t>a</w:t>
      </w:r>
      <w:r>
        <w:rPr>
          <w:color w:val="1C513D"/>
        </w:rPr>
        <w:t>a</w:t>
      </w:r>
      <w:r>
        <w:rPr>
          <w:color w:val="1D5140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D4F43"/>
        </w:rPr>
        <w:t>a</w:t>
      </w:r>
      <w:r>
        <w:rPr>
          <w:color w:val="1E5044"/>
        </w:rPr>
        <w:t>a</w:t>
      </w:r>
      <w:r>
        <w:rPr>
          <w:color w:val="1E5045"/>
        </w:rPr>
        <w:t>a</w:t>
      </w:r>
      <w:r>
        <w:rPr>
          <w:color w:val="1D4F44"/>
        </w:rPr>
        <w:t>a</w:t>
      </w:r>
      <w:r>
        <w:rPr>
          <w:color w:val="1C4E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C4E45"/>
        </w:rPr>
        <w:t>a</w:t>
      </w:r>
      <w:r>
        <w:rPr>
          <w:color w:val="1D4F46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94744"/>
        </w:rPr>
        <w:t>a</w:t>
      </w:r>
      <w:r>
        <w:rPr>
          <w:color w:val="184744"/>
        </w:rPr>
        <w:t>a</w:t>
      </w:r>
      <w:r>
        <w:rPr>
          <w:color w:val="164845"/>
        </w:rPr>
        <w:t>a</w:t>
      </w:r>
      <w:r>
        <w:rPr>
          <w:color w:val="154845"/>
        </w:rPr>
        <w:t>a</w:t>
      </w:r>
      <w:r>
        <w:rPr>
          <w:color w:val="144846"/>
        </w:rPr>
        <w:t>a</w:t>
      </w:r>
      <w:r>
        <w:rPr>
          <w:color w:val="144745"/>
        </w:rPr>
        <w:t>a</w:t>
      </w:r>
      <w:r>
        <w:rPr>
          <w:color w:val="1A4846"/>
        </w:rPr>
        <w:t>a</w:t>
      </w:r>
      <w:r>
        <w:rPr>
          <w:color w:val="1C4342"/>
        </w:rPr>
        <w:t>a</w:t>
      </w:r>
      <w:r>
        <w:rPr>
          <w:color w:val="0D2B2A"/>
        </w:rPr>
        <w:t>a</w:t>
      </w:r>
      <w:r>
        <w:rPr>
          <w:color w:val="000C0B"/>
        </w:rPr>
        <w:t>a</w:t>
      </w:r>
      <w:r>
        <w:rPr>
          <w:color w:val="010504"/>
        </w:rPr>
        <w:t>a</w:t>
      </w:r>
      <w:r>
        <w:rPr>
          <w:color w:val="050605"/>
        </w:rPr>
        <w:t>a</w:t>
      </w:r>
      <w:r>
        <w:rPr>
          <w:color w:val="02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4"/>
        </w:rPr>
        <w:t>a</w:t>
      </w:r>
      <w:r>
        <w:rPr>
          <w:color w:val="000607"/>
        </w:rPr>
        <w:t>a</w:t>
      </w:r>
      <w:r>
        <w:rPr>
          <w:color w:val="021317"/>
        </w:rPr>
        <w:t>a</w:t>
      </w:r>
      <w:r>
        <w:rPr>
          <w:color w:val="133038"/>
        </w:rPr>
        <w:t>a</w:t>
      </w:r>
      <w:r>
        <w:rPr>
          <w:color w:val="1F4452"/>
        </w:rPr>
        <w:t>a</w:t>
      </w:r>
      <w:r>
        <w:rPr>
          <w:color w:val="154155"/>
        </w:rPr>
        <w:t>a</w:t>
      </w:r>
      <w:r>
        <w:rPr>
          <w:color w:val="11425C"/>
        </w:rPr>
        <w:t>a</w:t>
      </w:r>
      <w:r>
        <w:rPr>
          <w:color w:val="0D435F"/>
        </w:rPr>
        <w:t>a</w:t>
      </w:r>
      <w:r>
        <w:rPr>
          <w:color w:val="0C425F"/>
        </w:rPr>
        <w:t>a</w:t>
      </w:r>
      <w:r>
        <w:rPr>
          <w:color w:val="0D415D"/>
        </w:rPr>
        <w:t>a</w:t>
      </w:r>
      <w:r>
        <w:rPr>
          <w:color w:val="0F4058"/>
        </w:rPr>
        <w:t>a</w:t>
      </w:r>
      <w:r>
        <w:rPr>
          <w:color w:val="113F55"/>
        </w:rPr>
        <w:t>a</w:t>
      </w:r>
      <w:r>
        <w:rPr>
          <w:color w:val="123E51"/>
        </w:rPr>
        <w:t>a</w:t>
      </w:r>
      <w:r>
        <w:rPr>
          <w:color w:val="114053"/>
        </w:rPr>
        <w:t>a</w:t>
      </w:r>
      <w:r>
        <w:rPr>
          <w:color w:val="104056"/>
        </w:rPr>
        <w:t>a</w:t>
      </w:r>
      <w:r>
        <w:rPr>
          <w:color w:val="104056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851"/>
        </w:rPr>
        <w:t>a</w:t>
      </w:r>
      <w:r>
        <w:rPr>
          <w:color w:val="0E3851"/>
        </w:rPr>
        <w:t>a</w:t>
      </w:r>
      <w:r>
        <w:rPr>
          <w:color w:val="0E3851"/>
        </w:rPr>
        <w:t>a</w:t>
      </w:r>
      <w:r>
        <w:rPr>
          <w:color w:val="0E3851"/>
        </w:rPr>
        <w:t>a</w:t>
      </w:r>
      <w:r>
        <w:rPr>
          <w:color w:val="0E3650"/>
        </w:rPr>
        <w:t>a</w:t>
      </w:r>
      <w:r>
        <w:rPr>
          <w:color w:val="0E3650"/>
        </w:rPr>
        <w:t>a</w:t>
      </w:r>
      <w:r>
        <w:rPr>
          <w:color w:val="0D364F"/>
        </w:rPr>
        <w:t>a</w:t>
      </w:r>
      <w:r>
        <w:rPr>
          <w:color w:val="0D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64F"/>
        </w:rPr>
        <w:t>a</w:t>
      </w:r>
      <w:r>
        <w:rPr>
          <w:color w:val="0C364F"/>
        </w:rPr>
        <w:t>a</w:t>
      </w:r>
      <w:r>
        <w:rPr>
          <w:color w:val="0B354E"/>
        </w:rPr>
        <w:t>a</w:t>
      </w:r>
      <w:r>
        <w:rPr>
          <w:color w:val="0C354F"/>
        </w:rPr>
        <w:t>a</w:t>
      </w:r>
      <w:r>
        <w:rPr>
          <w:color w:val="0D354F"/>
        </w:rPr>
        <w:t>a</w:t>
      </w:r>
      <w:r>
        <w:rPr>
          <w:color w:val="0D354F"/>
        </w:rPr>
        <w:t>a</w:t>
      </w:r>
      <w:r>
        <w:rPr>
          <w:color w:val="0D344E"/>
        </w:rPr>
        <w:t>a</w:t>
      </w:r>
      <w:r>
        <w:rPr>
          <w:color w:val="0E334E"/>
        </w:rPr>
        <w:t>a</w:t>
      </w:r>
      <w:r>
        <w:rPr>
          <w:color w:val="0E334E"/>
        </w:rPr>
        <w:t>a</w:t>
      </w:r>
      <w:r>
        <w:rPr>
          <w:color w:val="0D324D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C2D4C"/>
        </w:rPr>
        <w:t>a</w:t>
      </w:r>
      <w:r>
        <w:rPr>
          <w:color w:val="0D2D4C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0E2D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</w:p>
    <w:p>
      <w:r>
        <w:rPr>
          <w:color w:val="889E66"/>
        </w:rPr>
        <w:t>a</w:t>
      </w:r>
      <w:r>
        <w:rPr>
          <w:color w:val="8A9E66"/>
        </w:rPr>
        <w:t>a</w:t>
      </w:r>
      <w:r>
        <w:rPr>
          <w:color w:val="8A9F66"/>
        </w:rPr>
        <w:t>a</w:t>
      </w:r>
      <w:r>
        <w:rPr>
          <w:color w:val="869F65"/>
        </w:rPr>
        <w:t>a</w:t>
      </w:r>
      <w:r>
        <w:rPr>
          <w:color w:val="829F64"/>
        </w:rPr>
        <w:t>a</w:t>
      </w:r>
      <w:r>
        <w:rPr>
          <w:color w:val="829E64"/>
        </w:rPr>
        <w:t>a</w:t>
      </w:r>
      <w:r>
        <w:rPr>
          <w:color w:val="839C66"/>
        </w:rPr>
        <w:t>a</w:t>
      </w:r>
      <w:r>
        <w:rPr>
          <w:color w:val="829A68"/>
        </w:rPr>
        <w:t>a</w:t>
      </w:r>
      <w:r>
        <w:rPr>
          <w:color w:val="7E9968"/>
        </w:rPr>
        <w:t>a</w:t>
      </w:r>
      <w:r>
        <w:rPr>
          <w:color w:val="7C9A68"/>
        </w:rPr>
        <w:t>a</w:t>
      </w:r>
      <w:r>
        <w:rPr>
          <w:color w:val="799B65"/>
        </w:rPr>
        <w:t>a</w:t>
      </w:r>
      <w:r>
        <w:rPr>
          <w:color w:val="799C61"/>
        </w:rPr>
        <w:t>a</w:t>
      </w:r>
      <w:r>
        <w:rPr>
          <w:color w:val="7A985A"/>
        </w:rPr>
        <w:t>a</w:t>
      </w:r>
      <w:r>
        <w:rPr>
          <w:color w:val="899C5B"/>
        </w:rPr>
        <w:t>a</w:t>
      </w:r>
      <w:r>
        <w:rPr>
          <w:color w:val="A6AF6D"/>
        </w:rPr>
        <w:t>a</w:t>
      </w:r>
      <w:r>
        <w:rPr>
          <w:color w:val="C4C783"/>
        </w:rPr>
        <w:t>a</w:t>
      </w:r>
      <w:r>
        <w:rPr>
          <w:color w:val="C4C47E"/>
        </w:rPr>
        <w:t>a</w:t>
      </w:r>
      <w:r>
        <w:rPr>
          <w:color w:val="C4C47C"/>
        </w:rPr>
        <w:t>a</w:t>
      </w:r>
      <w:r>
        <w:rPr>
          <w:color w:val="C5C47C"/>
        </w:rPr>
        <w:t>a</w:t>
      </w:r>
      <w:r>
        <w:rPr>
          <w:color w:val="C6C37C"/>
        </w:rPr>
        <w:t>a</w:t>
      </w:r>
      <w:r>
        <w:rPr>
          <w:color w:val="C6C37C"/>
        </w:rPr>
        <w:t>a</w:t>
      </w:r>
      <w:r>
        <w:rPr>
          <w:color w:val="C6C47B"/>
        </w:rPr>
        <w:t>a</w:t>
      </w:r>
      <w:r>
        <w:rPr>
          <w:color w:val="C6C37A"/>
        </w:rPr>
        <w:t>a</w:t>
      </w:r>
      <w:r>
        <w:rPr>
          <w:color w:val="C7C379"/>
        </w:rPr>
        <w:t>a</w:t>
      </w:r>
      <w:r>
        <w:rPr>
          <w:color w:val="C9C379"/>
        </w:rPr>
        <w:t>a</w:t>
      </w:r>
      <w:r>
        <w:rPr>
          <w:color w:val="C9C378"/>
        </w:rPr>
        <w:t>a</w:t>
      </w:r>
      <w:r>
        <w:rPr>
          <w:color w:val="C9C377"/>
        </w:rPr>
        <w:t>a</w:t>
      </w:r>
      <w:r>
        <w:rPr>
          <w:color w:val="CAC277"/>
        </w:rPr>
        <w:t>a</w:t>
      </w:r>
      <w:r>
        <w:rPr>
          <w:color w:val="CDC174"/>
        </w:rPr>
        <w:t>a</w:t>
      </w:r>
      <w:r>
        <w:rPr>
          <w:color w:val="CFBF71"/>
        </w:rPr>
        <w:t>a</w:t>
      </w:r>
      <w:r>
        <w:rPr>
          <w:color w:val="C9C075"/>
        </w:rPr>
        <w:t>a</w:t>
      </w:r>
      <w:r>
        <w:rPr>
          <w:color w:val="C6C883"/>
        </w:rPr>
        <w:t>a</w:t>
      </w:r>
      <w:r>
        <w:rPr>
          <w:color w:val="B5C385"/>
        </w:rPr>
        <w:t>a</w:t>
      </w:r>
      <w:r>
        <w:rPr>
          <w:color w:val="8AA46D"/>
        </w:rPr>
        <w:t>a</w:t>
      </w:r>
      <w:r>
        <w:rPr>
          <w:color w:val="5B814F"/>
        </w:rPr>
        <w:t>a</w:t>
      </w:r>
      <w:r>
        <w:rPr>
          <w:color w:val="4F7F50"/>
        </w:rPr>
        <w:t>a</w:t>
      </w:r>
      <w:r>
        <w:rPr>
          <w:color w:val="4B8153"/>
        </w:rPr>
        <w:t>a</w:t>
      </w:r>
      <w:r>
        <w:rPr>
          <w:color w:val="498252"/>
        </w:rPr>
        <w:t>a</w:t>
      </w:r>
      <w:r>
        <w:rPr>
          <w:color w:val="477F4E"/>
        </w:rPr>
        <w:t>a</w:t>
      </w:r>
      <w:r>
        <w:rPr>
          <w:color w:val="467E4A"/>
        </w:rPr>
        <w:t>a</w:t>
      </w:r>
      <w:r>
        <w:rPr>
          <w:color w:val="457D49"/>
        </w:rPr>
        <w:t>a</w:t>
      </w:r>
      <w:r>
        <w:rPr>
          <w:color w:val="437B4C"/>
        </w:rPr>
        <w:t>a</w:t>
      </w:r>
      <w:r>
        <w:rPr>
          <w:color w:val="427B4E"/>
        </w:rPr>
        <w:t>a</w:t>
      </w:r>
      <w:r>
        <w:rPr>
          <w:color w:val="417A4D"/>
        </w:rPr>
        <w:t>a</w:t>
      </w:r>
      <w:r>
        <w:rPr>
          <w:color w:val="3F784D"/>
        </w:rPr>
        <w:t>a</w:t>
      </w:r>
      <w:r>
        <w:rPr>
          <w:color w:val="3E774C"/>
        </w:rPr>
        <w:t>a</w:t>
      </w:r>
      <w:r>
        <w:rPr>
          <w:color w:val="3C764C"/>
        </w:rPr>
        <w:t>a</w:t>
      </w:r>
      <w:r>
        <w:rPr>
          <w:color w:val="3A764C"/>
        </w:rPr>
        <w:t>a</w:t>
      </w:r>
      <w:r>
        <w:rPr>
          <w:color w:val="3A764C"/>
        </w:rPr>
        <w:t>a</w:t>
      </w:r>
      <w:r>
        <w:rPr>
          <w:color w:val="39764D"/>
        </w:rPr>
        <w:t>a</w:t>
      </w:r>
      <w:r>
        <w:rPr>
          <w:color w:val="37754C"/>
        </w:rPr>
        <w:t>a</w:t>
      </w:r>
      <w:r>
        <w:rPr>
          <w:color w:val="36734A"/>
        </w:rPr>
        <w:t>a</w:t>
      </w:r>
      <w:r>
        <w:rPr>
          <w:color w:val="35734C"/>
        </w:rPr>
        <w:t>a</w:t>
      </w:r>
      <w:r>
        <w:rPr>
          <w:color w:val="34734C"/>
        </w:rPr>
        <w:t>a</w:t>
      </w:r>
      <w:r>
        <w:rPr>
          <w:color w:val="32724D"/>
        </w:rPr>
        <w:t>a</w:t>
      </w:r>
      <w:r>
        <w:rPr>
          <w:color w:val="30704B"/>
        </w:rPr>
        <w:t>a</w:t>
      </w:r>
      <w:r>
        <w:rPr>
          <w:color w:val="2C6C47"/>
        </w:rPr>
        <w:t>a</w:t>
      </w:r>
      <w:r>
        <w:rPr>
          <w:color w:val="296946"/>
        </w:rPr>
        <w:t>a</w:t>
      </w:r>
      <w:r>
        <w:rPr>
          <w:color w:val="266643"/>
        </w:rPr>
        <w:t>a</w:t>
      </w:r>
      <w:r>
        <w:rPr>
          <w:color w:val="246442"/>
        </w:rPr>
        <w:t>a</w:t>
      </w:r>
      <w:r>
        <w:rPr>
          <w:color w:val="246442"/>
        </w:rPr>
        <w:t>a</w:t>
      </w:r>
      <w:r>
        <w:rPr>
          <w:color w:val="236342"/>
        </w:rPr>
        <w:t>a</w:t>
      </w:r>
      <w:r>
        <w:rPr>
          <w:color w:val="236243"/>
        </w:rPr>
        <w:t>a</w:t>
      </w:r>
      <w:r>
        <w:rPr>
          <w:color w:val="226142"/>
        </w:rPr>
        <w:t>a</w:t>
      </w:r>
      <w:r>
        <w:rPr>
          <w:color w:val="226143"/>
        </w:rPr>
        <w:t>a</w:t>
      </w:r>
      <w:r>
        <w:rPr>
          <w:color w:val="236044"/>
        </w:rPr>
        <w:t>a</w:t>
      </w:r>
      <w:r>
        <w:rPr>
          <w:color w:val="2B6448"/>
        </w:rPr>
        <w:t>a</w:t>
      </w:r>
      <w:r>
        <w:rPr>
          <w:color w:val="296246"/>
        </w:rPr>
        <w:t>a</w:t>
      </w:r>
      <w:r>
        <w:rPr>
          <w:color w:val="256242"/>
        </w:rPr>
        <w:t>a</w:t>
      </w:r>
      <w:r>
        <w:rPr>
          <w:color w:val="236240"/>
        </w:rPr>
        <w:t>a</w:t>
      </w:r>
      <w:r>
        <w:rPr>
          <w:color w:val="21613F"/>
        </w:rPr>
        <w:t>a</w:t>
      </w:r>
      <w:r>
        <w:rPr>
          <w:color w:val="215F3D"/>
        </w:rPr>
        <w:t>a</w:t>
      </w:r>
      <w:r>
        <w:rPr>
          <w:color w:val="276040"/>
        </w:rPr>
        <w:t>a</w:t>
      </w:r>
      <w:r>
        <w:rPr>
          <w:color w:val="27573D"/>
        </w:rPr>
        <w:t>a</w:t>
      </w:r>
      <w:r>
        <w:rPr>
          <w:color w:val="133523"/>
        </w:rPr>
        <w:t>a</w:t>
      </w:r>
      <w:r>
        <w:rPr>
          <w:color w:val="021107"/>
        </w:rPr>
        <w:t>a</w:t>
      </w:r>
      <w:r>
        <w:rPr>
          <w:color w:val="000200"/>
        </w:rPr>
        <w:t>a</w:t>
      </w:r>
      <w:r>
        <w:rPr>
          <w:color w:val="010003"/>
        </w:rPr>
        <w:t>a</w:t>
      </w:r>
      <w:r>
        <w:rPr>
          <w:color w:val="04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60606"/>
        </w:rPr>
        <w:t>a</w:t>
      </w:r>
      <w:r>
        <w:rPr>
          <w:color w:val="000301"/>
        </w:rPr>
        <w:t>a</w:t>
      </w:r>
      <w:r>
        <w:rPr>
          <w:color w:val="000501"/>
        </w:rPr>
        <w:t>a</w:t>
      </w:r>
      <w:r>
        <w:rPr>
          <w:color w:val="000901"/>
        </w:rPr>
        <w:t>a</w:t>
      </w:r>
      <w:r>
        <w:rPr>
          <w:color w:val="0D2F24"/>
        </w:rPr>
        <w:t>a</w:t>
      </w:r>
      <w:r>
        <w:rPr>
          <w:color w:val="2A5745"/>
        </w:rPr>
        <w:t>a</w:t>
      </w:r>
      <w:r>
        <w:rPr>
          <w:color w:val="266044"/>
        </w:rPr>
        <w:t>a</w:t>
      </w:r>
      <w:r>
        <w:rPr>
          <w:color w:val="226240"/>
        </w:rPr>
        <w:t>a</w:t>
      </w:r>
      <w:r>
        <w:rPr>
          <w:color w:val="236240"/>
        </w:rPr>
        <w:t>a</w:t>
      </w:r>
      <w:r>
        <w:rPr>
          <w:color w:val="236140"/>
        </w:rPr>
        <w:t>a</w:t>
      </w:r>
      <w:r>
        <w:rPr>
          <w:color w:val="246140"/>
        </w:rPr>
        <w:t>a</w:t>
      </w:r>
      <w:r>
        <w:rPr>
          <w:color w:val="246140"/>
        </w:rPr>
        <w:t>a</w:t>
      </w:r>
      <w:r>
        <w:rPr>
          <w:color w:val="256241"/>
        </w:rPr>
        <w:t>a</w:t>
      </w:r>
      <w:r>
        <w:rPr>
          <w:color w:val="266342"/>
        </w:rPr>
        <w:t>a</w:t>
      </w:r>
      <w:r>
        <w:rPr>
          <w:color w:val="266342"/>
        </w:rPr>
        <w:t>a</w:t>
      </w:r>
      <w:r>
        <w:rPr>
          <w:color w:val="246341"/>
        </w:rPr>
        <w:t>a</w:t>
      </w:r>
      <w:r>
        <w:rPr>
          <w:color w:val="236240"/>
        </w:rPr>
        <w:t>a</w:t>
      </w:r>
      <w:r>
        <w:rPr>
          <w:color w:val="226240"/>
        </w:rPr>
        <w:t>a</w:t>
      </w:r>
      <w:r>
        <w:rPr>
          <w:color w:val="24613F"/>
        </w:rPr>
        <w:t>a</w:t>
      </w:r>
      <w:r>
        <w:rPr>
          <w:color w:val="25613E"/>
        </w:rPr>
        <w:t>a</w:t>
      </w:r>
      <w:r>
        <w:rPr>
          <w:color w:val="24603C"/>
        </w:rPr>
        <w:t>a</w:t>
      </w:r>
      <w:r>
        <w:rPr>
          <w:color w:val="24603C"/>
        </w:rPr>
        <w:t>a</w:t>
      </w:r>
      <w:r>
        <w:rPr>
          <w:color w:val="235F3D"/>
        </w:rPr>
        <w:t>a</w:t>
      </w:r>
      <w:r>
        <w:rPr>
          <w:color w:val="235F3D"/>
        </w:rPr>
        <w:t>a</w:t>
      </w:r>
      <w:r>
        <w:rPr>
          <w:color w:val="235F3D"/>
        </w:rPr>
        <w:t>a</w:t>
      </w:r>
      <w:r>
        <w:rPr>
          <w:color w:val="245F3F"/>
        </w:rPr>
        <w:t>a</w:t>
      </w:r>
      <w:r>
        <w:rPr>
          <w:color w:val="235E3F"/>
        </w:rPr>
        <w:t>a</w:t>
      </w:r>
      <w:r>
        <w:rPr>
          <w:color w:val="235E40"/>
        </w:rPr>
        <w:t>a</w:t>
      </w:r>
      <w:r>
        <w:rPr>
          <w:color w:val="225D3F"/>
        </w:rPr>
        <w:t>a</w:t>
      </w:r>
      <w:r>
        <w:rPr>
          <w:color w:val="225D3F"/>
        </w:rPr>
        <w:t>a</w:t>
      </w:r>
      <w:r>
        <w:rPr>
          <w:color w:val="225D3F"/>
        </w:rPr>
        <w:t>a</w:t>
      </w:r>
      <w:r>
        <w:rPr>
          <w:color w:val="245C3F"/>
        </w:rPr>
        <w:t>a</w:t>
      </w:r>
      <w:r>
        <w:rPr>
          <w:color w:val="245C3F"/>
        </w:rPr>
        <w:t>a</w:t>
      </w:r>
      <w:r>
        <w:rPr>
          <w:color w:val="235B3E"/>
        </w:rPr>
        <w:t>a</w:t>
      </w:r>
      <w:r>
        <w:rPr>
          <w:color w:val="235B3E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3E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743"/>
        </w:rPr>
        <w:t>a</w:t>
      </w:r>
      <w:r>
        <w:rPr>
          <w:color w:val="225743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E533F"/>
        </w:rPr>
        <w:t>a</w:t>
      </w:r>
      <w:r>
        <w:rPr>
          <w:color w:val="1D523E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D5040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D4F42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D4F44"/>
        </w:rPr>
        <w:t>a</w:t>
      </w:r>
      <w:r>
        <w:rPr>
          <w:color w:val="1D4F44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84743"/>
        </w:rPr>
        <w:t>a</w:t>
      </w:r>
      <w:r>
        <w:rPr>
          <w:color w:val="194745"/>
        </w:rPr>
        <w:t>a</w:t>
      </w:r>
      <w:r>
        <w:rPr>
          <w:color w:val="164744"/>
        </w:rPr>
        <w:t>a</w:t>
      </w:r>
      <w:r>
        <w:rPr>
          <w:color w:val="144845"/>
        </w:rPr>
        <w:t>a</w:t>
      </w:r>
      <w:r>
        <w:rPr>
          <w:color w:val="124845"/>
        </w:rPr>
        <w:t>a</w:t>
      </w:r>
      <w:r>
        <w:rPr>
          <w:color w:val="124845"/>
        </w:rPr>
        <w:t>a</w:t>
      </w:r>
      <w:r>
        <w:rPr>
          <w:color w:val="164745"/>
        </w:rPr>
        <w:t>a</w:t>
      </w:r>
      <w:r>
        <w:rPr>
          <w:color w:val="1C4544"/>
        </w:rPr>
        <w:t>a</w:t>
      </w:r>
      <w:r>
        <w:rPr>
          <w:color w:val="163534"/>
        </w:rPr>
        <w:t>a</w:t>
      </w:r>
      <w:r>
        <w:rPr>
          <w:color w:val="011412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406"/>
        </w:rPr>
        <w:t>a</w:t>
      </w:r>
      <w:r>
        <w:rPr>
          <w:color w:val="001017"/>
        </w:rPr>
        <w:t>a</w:t>
      </w:r>
      <w:r>
        <w:rPr>
          <w:color w:val="0B2D39"/>
        </w:rPr>
        <w:t>a</w:t>
      </w:r>
      <w:r>
        <w:rPr>
          <w:color w:val="173E4B"/>
        </w:rPr>
        <w:t>a</w:t>
      </w:r>
      <w:r>
        <w:rPr>
          <w:color w:val="143E4F"/>
        </w:rPr>
        <w:t>a</w:t>
      </w:r>
      <w:r>
        <w:rPr>
          <w:color w:val="114055"/>
        </w:rPr>
        <w:t>a</w:t>
      </w:r>
      <w:r>
        <w:rPr>
          <w:color w:val="10415A"/>
        </w:rPr>
        <w:t>a</w:t>
      </w:r>
      <w:r>
        <w:rPr>
          <w:color w:val="0E425B"/>
        </w:rPr>
        <w:t>a</w:t>
      </w:r>
      <w:r>
        <w:rPr>
          <w:color w:val="0E415C"/>
        </w:rPr>
        <w:t>a</w:t>
      </w:r>
      <w:r>
        <w:rPr>
          <w:color w:val="0D405B"/>
        </w:rPr>
        <w:t>a</w:t>
      </w:r>
      <w:r>
        <w:rPr>
          <w:color w:val="0F4058"/>
        </w:rPr>
        <w:t>a</w:t>
      </w:r>
      <w:r>
        <w:rPr>
          <w:color w:val="103E55"/>
        </w:rPr>
        <w:t>a</w:t>
      </w:r>
      <w:r>
        <w:rPr>
          <w:color w:val="103E54"/>
        </w:rPr>
        <w:t>a</w:t>
      </w:r>
      <w:r>
        <w:rPr>
          <w:color w:val="103F54"/>
        </w:rPr>
        <w:t>a</w:t>
      </w:r>
      <w:r>
        <w:rPr>
          <w:color w:val="104056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C3851"/>
        </w:rPr>
        <w:t>a</w:t>
      </w:r>
      <w:r>
        <w:rPr>
          <w:color w:val="0E3851"/>
        </w:rPr>
        <w:t>a</w:t>
      </w:r>
      <w:r>
        <w:rPr>
          <w:color w:val="0E3851"/>
        </w:rPr>
        <w:t>a</w:t>
      </w:r>
      <w:r>
        <w:rPr>
          <w:color w:val="0D3750"/>
        </w:rPr>
        <w:t>a</w:t>
      </w:r>
      <w:r>
        <w:rPr>
          <w:color w:val="0E3650"/>
        </w:rPr>
        <w:t>a</w:t>
      </w:r>
      <w:r>
        <w:rPr>
          <w:color w:val="0D354F"/>
        </w:rPr>
        <w:t>a</w:t>
      </w:r>
      <w:r>
        <w:rPr>
          <w:color w:val="0D354F"/>
        </w:rPr>
        <w:t>a</w:t>
      </w:r>
      <w:r>
        <w:rPr>
          <w:color w:val="0D3750"/>
        </w:rPr>
        <w:t>a</w:t>
      </w:r>
      <w:r>
        <w:rPr>
          <w:color w:val="0B3750"/>
        </w:rPr>
        <w:t>a</w:t>
      </w:r>
      <w:r>
        <w:rPr>
          <w:color w:val="0A364F"/>
        </w:rPr>
        <w:t>a</w:t>
      </w:r>
      <w:r>
        <w:rPr>
          <w:color w:val="0B364F"/>
        </w:rPr>
        <w:t>a</w:t>
      </w:r>
      <w:r>
        <w:rPr>
          <w:color w:val="0B354E"/>
        </w:rPr>
        <w:t>a</w:t>
      </w:r>
      <w:r>
        <w:rPr>
          <w:color w:val="0B354E"/>
        </w:rPr>
        <w:t>a</w:t>
      </w:r>
      <w:r>
        <w:rPr>
          <w:color w:val="0B354E"/>
        </w:rPr>
        <w:t>a</w:t>
      </w:r>
      <w:r>
        <w:rPr>
          <w:color w:val="0D354F"/>
        </w:rPr>
        <w:t>a</w:t>
      </w:r>
      <w:r>
        <w:rPr>
          <w:color w:val="0C344E"/>
        </w:rPr>
        <w:t>a</w:t>
      </w:r>
      <w:r>
        <w:rPr>
          <w:color w:val="0C344E"/>
        </w:rPr>
        <w:t>a</w:t>
      </w:r>
      <w:r>
        <w:rPr>
          <w:color w:val="0E334E"/>
        </w:rPr>
        <w:t>a</w:t>
      </w:r>
      <w:r>
        <w:rPr>
          <w:color w:val="0D324D"/>
        </w:rPr>
        <w:t>a</w:t>
      </w:r>
      <w:r>
        <w:rPr>
          <w:color w:val="0D324D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C2D4C"/>
        </w:rPr>
        <w:t>a</w:t>
      </w:r>
      <w:r>
        <w:rPr>
          <w:color w:val="0D2D4C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0E2D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</w:p>
    <w:p>
      <w:r>
        <w:rPr>
          <w:color w:val="879D66"/>
        </w:rPr>
        <w:t>a</w:t>
      </w:r>
      <w:r>
        <w:rPr>
          <w:color w:val="889E66"/>
        </w:rPr>
        <w:t>a</w:t>
      </w:r>
      <w:r>
        <w:rPr>
          <w:color w:val="889E66"/>
        </w:rPr>
        <w:t>a</w:t>
      </w:r>
      <w:r>
        <w:rPr>
          <w:color w:val="839E64"/>
        </w:rPr>
        <w:t>a</w:t>
      </w:r>
      <w:r>
        <w:rPr>
          <w:color w:val="7E9D61"/>
        </w:rPr>
        <w:t>a</w:t>
      </w:r>
      <w:r>
        <w:rPr>
          <w:color w:val="7F9C64"/>
        </w:rPr>
        <w:t>a</w:t>
      </w:r>
      <w:r>
        <w:rPr>
          <w:color w:val="7F9965"/>
        </w:rPr>
        <w:t>a</w:t>
      </w:r>
      <w:r>
        <w:rPr>
          <w:color w:val="7F9867"/>
        </w:rPr>
        <w:t>a</w:t>
      </w:r>
      <w:r>
        <w:rPr>
          <w:color w:val="7C9868"/>
        </w:rPr>
        <w:t>a</w:t>
      </w:r>
      <w:r>
        <w:rPr>
          <w:color w:val="799968"/>
        </w:rPr>
        <w:t>a</w:t>
      </w:r>
      <w:r>
        <w:rPr>
          <w:color w:val="799D67"/>
        </w:rPr>
        <w:t>a</w:t>
      </w:r>
      <w:r>
        <w:rPr>
          <w:color w:val="779C60"/>
        </w:rPr>
        <w:t>a</w:t>
      </w:r>
      <w:r>
        <w:rPr>
          <w:color w:val="799759"/>
        </w:rPr>
        <w:t>a</w:t>
      </w:r>
      <w:r>
        <w:rPr>
          <w:color w:val="899C5B"/>
        </w:rPr>
        <w:t>a</w:t>
      </w:r>
      <w:r>
        <w:rPr>
          <w:color w:val="A7AF6D"/>
        </w:rPr>
        <w:t>a</w:t>
      </w:r>
      <w:r>
        <w:rPr>
          <w:color w:val="C4C681"/>
        </w:rPr>
        <w:t>a</w:t>
      </w:r>
      <w:r>
        <w:rPr>
          <w:color w:val="C5C27D"/>
        </w:rPr>
        <w:t>a</w:t>
      </w:r>
      <w:r>
        <w:rPr>
          <w:color w:val="C6C27B"/>
        </w:rPr>
        <w:t>a</w:t>
      </w:r>
      <w:r>
        <w:rPr>
          <w:color w:val="C6C27B"/>
        </w:rPr>
        <w:t>a</w:t>
      </w:r>
      <w:r>
        <w:rPr>
          <w:color w:val="C6C27B"/>
        </w:rPr>
        <w:t>a</w:t>
      </w:r>
      <w:r>
        <w:rPr>
          <w:color w:val="C6C27B"/>
        </w:rPr>
        <w:t>a</w:t>
      </w:r>
      <w:r>
        <w:rPr>
          <w:color w:val="C6C27B"/>
        </w:rPr>
        <w:t>a</w:t>
      </w:r>
      <w:r>
        <w:rPr>
          <w:color w:val="C6C27B"/>
        </w:rPr>
        <w:t>a</w:t>
      </w:r>
      <w:r>
        <w:rPr>
          <w:color w:val="C8C179"/>
        </w:rPr>
        <w:t>a</w:t>
      </w:r>
      <w:r>
        <w:rPr>
          <w:color w:val="C8C179"/>
        </w:rPr>
        <w:t>a</w:t>
      </w:r>
      <w:r>
        <w:rPr>
          <w:color w:val="CAC078"/>
        </w:rPr>
        <w:t>a</w:t>
      </w:r>
      <w:r>
        <w:rPr>
          <w:color w:val="CAC177"/>
        </w:rPr>
        <w:t>a</w:t>
      </w:r>
      <w:r>
        <w:rPr>
          <w:color w:val="CBC176"/>
        </w:rPr>
        <w:t>a</w:t>
      </w:r>
      <w:r>
        <w:rPr>
          <w:color w:val="CEC072"/>
        </w:rPr>
        <w:t>a</w:t>
      </w:r>
      <w:r>
        <w:rPr>
          <w:color w:val="D0C06F"/>
        </w:rPr>
        <w:t>a</w:t>
      </w:r>
      <w:r>
        <w:rPr>
          <w:color w:val="C8BF71"/>
        </w:rPr>
        <w:t>a</w:t>
      </w:r>
      <w:r>
        <w:rPr>
          <w:color w:val="C3C57E"/>
        </w:rPr>
        <w:t>a</w:t>
      </w:r>
      <w:r>
        <w:rPr>
          <w:color w:val="B8C787"/>
        </w:rPr>
        <w:t>a</w:t>
      </w:r>
      <w:r>
        <w:rPr>
          <w:color w:val="8BA770"/>
        </w:rPr>
        <w:t>a</w:t>
      </w:r>
      <w:r>
        <w:rPr>
          <w:color w:val="557B49"/>
        </w:rPr>
        <w:t>a</w:t>
      </w:r>
      <w:r>
        <w:rPr>
          <w:color w:val="4C7D4F"/>
        </w:rPr>
        <w:t>a</w:t>
      </w:r>
      <w:r>
        <w:rPr>
          <w:color w:val="487F51"/>
        </w:rPr>
        <w:t>a</w:t>
      </w:r>
      <w:r>
        <w:rPr>
          <w:color w:val="468050"/>
        </w:rPr>
        <w:t>a</w:t>
      </w:r>
      <w:r>
        <w:rPr>
          <w:color w:val="467E4E"/>
        </w:rPr>
        <w:t>a</w:t>
      </w:r>
      <w:r>
        <w:rPr>
          <w:color w:val="457D4A"/>
        </w:rPr>
        <w:t>a</w:t>
      </w:r>
      <w:r>
        <w:rPr>
          <w:color w:val="437C49"/>
        </w:rPr>
        <w:t>a</w:t>
      </w:r>
      <w:r>
        <w:rPr>
          <w:color w:val="41794A"/>
        </w:rPr>
        <w:t>a</w:t>
      </w:r>
      <w:r>
        <w:rPr>
          <w:color w:val="417A4D"/>
        </w:rPr>
        <w:t>a</w:t>
      </w:r>
      <w:r>
        <w:rPr>
          <w:color w:val="40794C"/>
        </w:rPr>
        <w:t>a</w:t>
      </w:r>
      <w:r>
        <w:rPr>
          <w:color w:val="3F784D"/>
        </w:rPr>
        <w:t>a</w:t>
      </w:r>
      <w:r>
        <w:rPr>
          <w:color w:val="3C764B"/>
        </w:rPr>
        <w:t>a</w:t>
      </w:r>
      <w:r>
        <w:rPr>
          <w:color w:val="39734A"/>
        </w:rPr>
        <w:t>a</w:t>
      </w:r>
      <w:r>
        <w:rPr>
          <w:color w:val="38744B"/>
        </w:rPr>
        <w:t>a</w:t>
      </w:r>
      <w:r>
        <w:rPr>
          <w:color w:val="38754B"/>
        </w:rPr>
        <w:t>a</w:t>
      </w:r>
      <w:r>
        <w:rPr>
          <w:color w:val="37744B"/>
        </w:rPr>
        <w:t>a</w:t>
      </w:r>
      <w:r>
        <w:rPr>
          <w:color w:val="36734A"/>
        </w:rPr>
        <w:t>a</w:t>
      </w:r>
      <w:r>
        <w:rPr>
          <w:color w:val="347249"/>
        </w:rPr>
        <w:t>a</w:t>
      </w:r>
      <w:r>
        <w:rPr>
          <w:color w:val="33714A"/>
        </w:rPr>
        <w:t>a</w:t>
      </w:r>
      <w:r>
        <w:rPr>
          <w:color w:val="33714B"/>
        </w:rPr>
        <w:t>a</w:t>
      </w:r>
      <w:r>
        <w:rPr>
          <w:color w:val="31714C"/>
        </w:rPr>
        <w:t>a</w:t>
      </w:r>
      <w:r>
        <w:rPr>
          <w:color w:val="2D6D48"/>
        </w:rPr>
        <w:t>a</w:t>
      </w:r>
      <w:r>
        <w:rPr>
          <w:color w:val="296945"/>
        </w:rPr>
        <w:t>a</w:t>
      </w:r>
      <w:r>
        <w:rPr>
          <w:color w:val="266643"/>
        </w:rPr>
        <w:t>a</w:t>
      </w:r>
      <w:r>
        <w:rPr>
          <w:color w:val="246442"/>
        </w:rPr>
        <w:t>a</w:t>
      </w:r>
      <w:r>
        <w:rPr>
          <w:color w:val="236341"/>
        </w:rPr>
        <w:t>a</w:t>
      </w:r>
      <w:r>
        <w:rPr>
          <w:color w:val="236341"/>
        </w:rPr>
        <w:t>a</w:t>
      </w:r>
      <w:r>
        <w:rPr>
          <w:color w:val="226242"/>
        </w:rPr>
        <w:t>a</w:t>
      </w:r>
      <w:r>
        <w:rPr>
          <w:color w:val="226142"/>
        </w:rPr>
        <w:t>a</w:t>
      </w:r>
      <w:r>
        <w:rPr>
          <w:color w:val="226142"/>
        </w:rPr>
        <w:t>a</w:t>
      </w:r>
      <w:r>
        <w:rPr>
          <w:color w:val="216042"/>
        </w:rPr>
        <w:t>a</w:t>
      </w:r>
      <w:r>
        <w:rPr>
          <w:color w:val="225F43"/>
        </w:rPr>
        <w:t>a</w:t>
      </w:r>
      <w:r>
        <w:rPr>
          <w:color w:val="275B44"/>
        </w:rPr>
        <w:t>a</w:t>
      </w:r>
      <w:r>
        <w:rPr>
          <w:color w:val="285C45"/>
        </w:rPr>
        <w:t>a</w:t>
      </w:r>
      <w:r>
        <w:rPr>
          <w:color w:val="266044"/>
        </w:rPr>
        <w:t>a</w:t>
      </w:r>
      <w:r>
        <w:rPr>
          <w:color w:val="236241"/>
        </w:rPr>
        <w:t>a</w:t>
      </w:r>
      <w:r>
        <w:rPr>
          <w:color w:val="20613F"/>
        </w:rPr>
        <w:t>a</w:t>
      </w:r>
      <w:r>
        <w:rPr>
          <w:color w:val="1E603C"/>
        </w:rPr>
        <w:t>a</w:t>
      </w:r>
      <w:r>
        <w:rPr>
          <w:color w:val="1A5937"/>
        </w:rPr>
        <w:t>a</w:t>
      </w:r>
      <w:r>
        <w:rPr>
          <w:color w:val="2C6244"/>
        </w:rPr>
        <w:t>a</w:t>
      </w:r>
      <w:r>
        <w:rPr>
          <w:color w:val="2D553E"/>
        </w:rPr>
        <w:t>a</w:t>
      </w:r>
      <w:r>
        <w:rPr>
          <w:color w:val="0E2819"/>
        </w:rPr>
        <w:t>a</w:t>
      </w:r>
      <w:r>
        <w:rPr>
          <w:color w:val="010A03"/>
        </w:rPr>
        <w:t>a</w:t>
      </w:r>
      <w:r>
        <w:rPr>
          <w:color w:val="000402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40404"/>
        </w:rPr>
        <w:t>a</w:t>
      </w:r>
      <w:r>
        <w:rPr>
          <w:color w:val="020504"/>
        </w:rPr>
        <w:t>a</w:t>
      </w:r>
      <w:r>
        <w:rPr>
          <w:color w:val="000501"/>
        </w:rPr>
        <w:t>a</w:t>
      </w:r>
      <w:r>
        <w:rPr>
          <w:color w:val="010C03"/>
        </w:rPr>
        <w:t>a</w:t>
      </w:r>
      <w:r>
        <w:rPr>
          <w:color w:val="15392D"/>
        </w:rPr>
        <w:t>a</w:t>
      </w:r>
      <w:r>
        <w:rPr>
          <w:color w:val="285845"/>
        </w:rPr>
        <w:t>a</w:t>
      </w:r>
      <w:r>
        <w:rPr>
          <w:color w:val="265E43"/>
        </w:rPr>
        <w:t>a</w:t>
      </w:r>
      <w:r>
        <w:rPr>
          <w:color w:val="23603F"/>
        </w:rPr>
        <w:t>a</w:t>
      </w:r>
      <w:r>
        <w:rPr>
          <w:color w:val="245F3F"/>
        </w:rPr>
        <w:t>a</w:t>
      </w:r>
      <w:r>
        <w:rPr>
          <w:color w:val="245F3F"/>
        </w:rPr>
        <w:t>a</w:t>
      </w:r>
      <w:r>
        <w:rPr>
          <w:color w:val="245F3F"/>
        </w:rPr>
        <w:t>a</w:t>
      </w:r>
      <w:r>
        <w:rPr>
          <w:color w:val="245F3F"/>
        </w:rPr>
        <w:t>a</w:t>
      </w:r>
      <w:r>
        <w:rPr>
          <w:color w:val="256040"/>
        </w:rPr>
        <w:t>a</w:t>
      </w:r>
      <w:r>
        <w:rPr>
          <w:color w:val="256241"/>
        </w:rPr>
        <w:t>a</w:t>
      </w:r>
      <w:r>
        <w:rPr>
          <w:color w:val="246140"/>
        </w:rPr>
        <w:t>a</w:t>
      </w:r>
      <w:r>
        <w:rPr>
          <w:color w:val="236140"/>
        </w:rPr>
        <w:t>a</w:t>
      </w:r>
      <w:r>
        <w:rPr>
          <w:color w:val="21613F"/>
        </w:rPr>
        <w:t>a</w:t>
      </w:r>
      <w:r>
        <w:rPr>
          <w:color w:val="21613F"/>
        </w:rPr>
        <w:t>a</w:t>
      </w:r>
      <w:r>
        <w:rPr>
          <w:color w:val="21613E"/>
        </w:rPr>
        <w:t>a</w:t>
      </w:r>
      <w:r>
        <w:rPr>
          <w:color w:val="23603D"/>
        </w:rPr>
        <w:t>a</w:t>
      </w:r>
      <w:r>
        <w:rPr>
          <w:color w:val="235F3B"/>
        </w:rPr>
        <w:t>a</w:t>
      </w:r>
      <w:r>
        <w:rPr>
          <w:color w:val="235F3B"/>
        </w:rPr>
        <w:t>a</w:t>
      </w:r>
      <w:r>
        <w:rPr>
          <w:color w:val="235F3D"/>
        </w:rPr>
        <w:t>a</w:t>
      </w:r>
      <w:r>
        <w:rPr>
          <w:color w:val="225E3C"/>
        </w:rPr>
        <w:t>a</w:t>
      </w:r>
      <w:r>
        <w:rPr>
          <w:color w:val="225E3C"/>
        </w:rPr>
        <w:t>a</w:t>
      </w:r>
      <w:r>
        <w:rPr>
          <w:color w:val="235E3E"/>
        </w:rPr>
        <w:t>a</w:t>
      </w:r>
      <w:r>
        <w:rPr>
          <w:color w:val="225D3E"/>
        </w:rPr>
        <w:t>a</w:t>
      </w:r>
      <w:r>
        <w:rPr>
          <w:color w:val="225D3F"/>
        </w:rPr>
        <w:t>a</w:t>
      </w:r>
      <w:r>
        <w:rPr>
          <w:color w:val="225D3F"/>
        </w:rPr>
        <w:t>a</w:t>
      </w:r>
      <w:r>
        <w:rPr>
          <w:color w:val="215C3E"/>
        </w:rPr>
        <w:t>a</w:t>
      </w:r>
      <w:r>
        <w:rPr>
          <w:color w:val="215C3E"/>
        </w:rPr>
        <w:t>a</w:t>
      </w:r>
      <w:r>
        <w:rPr>
          <w:color w:val="235B3E"/>
        </w:rPr>
        <w:t>a</w:t>
      </w:r>
      <w:r>
        <w:rPr>
          <w:color w:val="235B3E"/>
        </w:rPr>
        <w:t>a</w:t>
      </w:r>
      <w:r>
        <w:rPr>
          <w:color w:val="235B3E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9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3D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D523E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4F3F"/>
        </w:rPr>
        <w:t>a</w:t>
      </w:r>
      <w:r>
        <w:rPr>
          <w:color w:val="1C4F40"/>
        </w:rPr>
        <w:t>a</w:t>
      </w:r>
      <w:r>
        <w:rPr>
          <w:color w:val="1C4F40"/>
        </w:rPr>
        <w:t>a</w:t>
      </w:r>
      <w:r>
        <w:rPr>
          <w:color w:val="1D4F42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C4E45"/>
        </w:rPr>
        <w:t>a</w:t>
      </w:r>
      <w:r>
        <w:rPr>
          <w:color w:val="1D4F46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B43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84543"/>
        </w:rPr>
        <w:t>a</w:t>
      </w:r>
      <w:r>
        <w:rPr>
          <w:color w:val="184644"/>
        </w:rPr>
        <w:t>a</w:t>
      </w:r>
      <w:r>
        <w:rPr>
          <w:color w:val="154744"/>
        </w:rPr>
        <w:t>a</w:t>
      </w:r>
      <w:r>
        <w:rPr>
          <w:color w:val="124845"/>
        </w:rPr>
        <w:t>a</w:t>
      </w:r>
      <w:r>
        <w:rPr>
          <w:color w:val="114845"/>
        </w:rPr>
        <w:t>a</w:t>
      </w:r>
      <w:r>
        <w:rPr>
          <w:color w:val="114845"/>
        </w:rPr>
        <w:t>a</w:t>
      </w:r>
      <w:r>
        <w:rPr>
          <w:color w:val="114441"/>
        </w:rPr>
        <w:t>a</w:t>
      </w:r>
      <w:r>
        <w:rPr>
          <w:color w:val="194643"/>
        </w:rPr>
        <w:t>a</w:t>
      </w:r>
      <w:r>
        <w:rPr>
          <w:color w:val="1E3F3E"/>
        </w:rPr>
        <w:t>a</w:t>
      </w:r>
      <w:r>
        <w:rPr>
          <w:color w:val="081C1A"/>
        </w:rPr>
        <w:t>a</w:t>
      </w:r>
      <w:r>
        <w:rPr>
          <w:color w:val="000505"/>
        </w:rPr>
        <w:t>a</w:t>
      </w:r>
      <w:r>
        <w:rPr>
          <w:color w:val="0001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10509"/>
        </w:rPr>
        <w:t>a</w:t>
      </w:r>
      <w:r>
        <w:rPr>
          <w:color w:val="052836"/>
        </w:rPr>
        <w:t>a</w:t>
      </w:r>
      <w:r>
        <w:rPr>
          <w:color w:val="164354"/>
        </w:rPr>
        <w:t>a</w:t>
      </w:r>
      <w:r>
        <w:rPr>
          <w:color w:val="164557"/>
        </w:rPr>
        <w:t>a</w:t>
      </w:r>
      <w:r>
        <w:rPr>
          <w:color w:val="0C3C50"/>
        </w:rPr>
        <w:t>a</w:t>
      </w:r>
      <w:r>
        <w:rPr>
          <w:color w:val="114157"/>
        </w:rPr>
        <w:t>a</w:t>
      </w:r>
      <w:r>
        <w:rPr>
          <w:color w:val="124359"/>
        </w:rPr>
        <w:t>a</w:t>
      </w:r>
      <w:r>
        <w:rPr>
          <w:color w:val="104057"/>
        </w:rPr>
        <w:t>a</w:t>
      </w:r>
      <w:r>
        <w:rPr>
          <w:color w:val="0F4057"/>
        </w:rPr>
        <w:t>a</w:t>
      </w:r>
      <w:r>
        <w:rPr>
          <w:color w:val="104057"/>
        </w:rPr>
        <w:t>a</w:t>
      </w:r>
      <w:r>
        <w:rPr>
          <w:color w:val="0F3F56"/>
        </w:rPr>
        <w:t>a</w:t>
      </w:r>
      <w:r>
        <w:rPr>
          <w:color w:val="103E56"/>
        </w:rPr>
        <w:t>a</w:t>
      </w:r>
      <w:r>
        <w:rPr>
          <w:color w:val="103E55"/>
        </w:rPr>
        <w:t>a</w:t>
      </w:r>
      <w:r>
        <w:rPr>
          <w:color w:val="0F3E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750"/>
        </w:rPr>
        <w:t>a</w:t>
      </w:r>
      <w:r>
        <w:rPr>
          <w:color w:val="0D3750"/>
        </w:rPr>
        <w:t>a</w:t>
      </w:r>
      <w:r>
        <w:rPr>
          <w:color w:val="0D3750"/>
        </w:rPr>
        <w:t>a</w:t>
      </w:r>
      <w:r>
        <w:rPr>
          <w:color w:val="0D3750"/>
        </w:rPr>
        <w:t>a</w:t>
      </w:r>
      <w:r>
        <w:rPr>
          <w:color w:val="0D364F"/>
        </w:rPr>
        <w:t>a</w:t>
      </w:r>
      <w:r>
        <w:rPr>
          <w:color w:val="0D354F"/>
        </w:rPr>
        <w:t>a</w:t>
      </w:r>
      <w:r>
        <w:rPr>
          <w:color w:val="0C354F"/>
        </w:rPr>
        <w:t>a</w:t>
      </w:r>
      <w:r>
        <w:rPr>
          <w:color w:val="0C364F"/>
        </w:rPr>
        <w:t>a</w:t>
      </w:r>
      <w:r>
        <w:rPr>
          <w:color w:val="0A364F"/>
        </w:rPr>
        <w:t>a</w:t>
      </w:r>
      <w:r>
        <w:rPr>
          <w:color w:val="0A364F"/>
        </w:rPr>
        <w:t>a</w:t>
      </w:r>
      <w:r>
        <w:rPr>
          <w:color w:val="0A364F"/>
        </w:rPr>
        <w:t>a</w:t>
      </w:r>
      <w:r>
        <w:rPr>
          <w:color w:val="0B354E"/>
        </w:rPr>
        <w:t>a</w:t>
      </w:r>
      <w:r>
        <w:rPr>
          <w:color w:val="0B354E"/>
        </w:rPr>
        <w:t>a</w:t>
      </w:r>
      <w:r>
        <w:rPr>
          <w:color w:val="0A344D"/>
        </w:rPr>
        <w:t>a</w:t>
      </w:r>
      <w:r>
        <w:rPr>
          <w:color w:val="0C344E"/>
        </w:rPr>
        <w:t>a</w:t>
      </w:r>
      <w:r>
        <w:rPr>
          <w:color w:val="0C344E"/>
        </w:rPr>
        <w:t>a</w:t>
      </w:r>
      <w:r>
        <w:rPr>
          <w:color w:val="0C344E"/>
        </w:rPr>
        <w:t>a</w:t>
      </w:r>
      <w:r>
        <w:rPr>
          <w:color w:val="0D324D"/>
        </w:rPr>
        <w:t>a</w:t>
      </w:r>
      <w:r>
        <w:rPr>
          <w:color w:val="0D324D"/>
        </w:rPr>
        <w:t>a</w:t>
      </w:r>
      <w:r>
        <w:rPr>
          <w:color w:val="0C314C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C2D4C"/>
        </w:rPr>
        <w:t>a</w:t>
      </w:r>
      <w:r>
        <w:rPr>
          <w:color w:val="0C2D4C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0E2D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</w:p>
    <w:p>
      <w:r>
        <w:rPr>
          <w:color w:val="819963"/>
        </w:rPr>
        <w:t>a</w:t>
      </w:r>
      <w:r>
        <w:rPr>
          <w:color w:val="829A64"/>
        </w:rPr>
        <w:t>a</w:t>
      </w:r>
      <w:r>
        <w:rPr>
          <w:color w:val="829A64"/>
        </w:rPr>
        <w:t>a</w:t>
      </w:r>
      <w:r>
        <w:rPr>
          <w:color w:val="7F9B61"/>
        </w:rPr>
        <w:t>a</w:t>
      </w:r>
      <w:r>
        <w:rPr>
          <w:color w:val="7B9A5F"/>
        </w:rPr>
        <w:t>a</w:t>
      </w:r>
      <w:r>
        <w:rPr>
          <w:color w:val="7D9A62"/>
        </w:rPr>
        <w:t>a</w:t>
      </w:r>
      <w:r>
        <w:rPr>
          <w:color w:val="7D9964"/>
        </w:rPr>
        <w:t>a</w:t>
      </w:r>
      <w:r>
        <w:rPr>
          <w:color w:val="7C9866"/>
        </w:rPr>
        <w:t>a</w:t>
      </w:r>
      <w:r>
        <w:rPr>
          <w:color w:val="7B9868"/>
        </w:rPr>
        <w:t>a</w:t>
      </w:r>
      <w:r>
        <w:rPr>
          <w:color w:val="789A68"/>
        </w:rPr>
        <w:t>a</w:t>
      </w:r>
      <w:r>
        <w:rPr>
          <w:color w:val="7A9E6A"/>
        </w:rPr>
        <w:t>a</w:t>
      </w:r>
      <w:r>
        <w:rPr>
          <w:color w:val="779B60"/>
        </w:rPr>
        <w:t>a</w:t>
      </w:r>
      <w:r>
        <w:rPr>
          <w:color w:val="789658"/>
        </w:rPr>
        <w:t>a</w:t>
      </w:r>
      <w:r>
        <w:rPr>
          <w:color w:val="889B5A"/>
        </w:rPr>
        <w:t>a</w:t>
      </w:r>
      <w:r>
        <w:rPr>
          <w:color w:val="A5AE6C"/>
        </w:rPr>
        <w:t>a</w:t>
      </w:r>
      <w:r>
        <w:rPr>
          <w:color w:val="C2C380"/>
        </w:rPr>
        <w:t>a</w:t>
      </w:r>
      <w:r>
        <w:rPr>
          <w:color w:val="C7C17D"/>
        </w:rPr>
        <w:t>a</w:t>
      </w:r>
      <w:r>
        <w:rPr>
          <w:color w:val="C8C17B"/>
        </w:rPr>
        <w:t>a</w:t>
      </w:r>
      <w:r>
        <w:rPr>
          <w:color w:val="C8C17C"/>
        </w:rPr>
        <w:t>a</w:t>
      </w:r>
      <w:r>
        <w:rPr>
          <w:color w:val="C8C17C"/>
        </w:rPr>
        <w:t>a</w:t>
      </w:r>
      <w:r>
        <w:rPr>
          <w:color w:val="C7C17C"/>
        </w:rPr>
        <w:t>a</w:t>
      </w:r>
      <w:r>
        <w:rPr>
          <w:color w:val="C7C17C"/>
        </w:rPr>
        <w:t>a</w:t>
      </w:r>
      <w:r>
        <w:rPr>
          <w:color w:val="C7C17B"/>
        </w:rPr>
        <w:t>a</w:t>
      </w:r>
      <w:r>
        <w:rPr>
          <w:color w:val="C8C179"/>
        </w:rPr>
        <w:t>a</w:t>
      </w:r>
      <w:r>
        <w:rPr>
          <w:color w:val="C9C079"/>
        </w:rPr>
        <w:t>a</w:t>
      </w:r>
      <w:r>
        <w:rPr>
          <w:color w:val="CAC078"/>
        </w:rPr>
        <w:t>a</w:t>
      </w:r>
      <w:r>
        <w:rPr>
          <w:color w:val="CBC078"/>
        </w:rPr>
        <w:t>a</w:t>
      </w:r>
      <w:r>
        <w:rPr>
          <w:color w:val="CDBF77"/>
        </w:rPr>
        <w:t>a</w:t>
      </w:r>
      <w:r>
        <w:rPr>
          <w:color w:val="D1C071"/>
        </w:rPr>
        <w:t>a</w:t>
      </w:r>
      <w:r>
        <w:rPr>
          <w:color w:val="D2C16E"/>
        </w:rPr>
        <w:t>a</w:t>
      </w:r>
      <w:r>
        <w:rPr>
          <w:color w:val="C8BF6F"/>
        </w:rPr>
        <w:t>a</w:t>
      </w:r>
      <w:r>
        <w:rPr>
          <w:color w:val="C0C379"/>
        </w:rPr>
        <w:t>a</w:t>
      </w:r>
      <w:r>
        <w:rPr>
          <w:color w:val="B8C887"/>
        </w:rPr>
        <w:t>a</w:t>
      </w:r>
      <w:r>
        <w:rPr>
          <w:color w:val="8AA870"/>
        </w:rPr>
        <w:t>a</w:t>
      </w:r>
      <w:r>
        <w:rPr>
          <w:color w:val="4D7642"/>
        </w:rPr>
        <w:t>a</w:t>
      </w:r>
      <w:r>
        <w:rPr>
          <w:color w:val="4A7C4D"/>
        </w:rPr>
        <w:t>a</w:t>
      </w:r>
      <w:r>
        <w:rPr>
          <w:color w:val="467D50"/>
        </w:rPr>
        <w:t>a</w:t>
      </w:r>
      <w:r>
        <w:rPr>
          <w:color w:val="447F50"/>
        </w:rPr>
        <w:t>a</w:t>
      </w:r>
      <w:r>
        <w:rPr>
          <w:color w:val="447D4D"/>
        </w:rPr>
        <w:t>a</w:t>
      </w:r>
      <w:r>
        <w:rPr>
          <w:color w:val="447C49"/>
        </w:rPr>
        <w:t>a</w:t>
      </w:r>
      <w:r>
        <w:rPr>
          <w:color w:val="427B48"/>
        </w:rPr>
        <w:t>a</w:t>
      </w:r>
      <w:r>
        <w:rPr>
          <w:color w:val="3F784B"/>
        </w:rPr>
        <w:t>a</w:t>
      </w:r>
      <w:r>
        <w:rPr>
          <w:color w:val="3F794D"/>
        </w:rPr>
        <w:t>a</w:t>
      </w:r>
      <w:r>
        <w:rPr>
          <w:color w:val="3F794D"/>
        </w:rPr>
        <w:t>a</w:t>
      </w:r>
      <w:r>
        <w:rPr>
          <w:color w:val="3D784C"/>
        </w:rPr>
        <w:t>a</w:t>
      </w:r>
      <w:r>
        <w:rPr>
          <w:color w:val="3A764A"/>
        </w:rPr>
        <w:t>a</w:t>
      </w:r>
      <w:r>
        <w:rPr>
          <w:color w:val="387349"/>
        </w:rPr>
        <w:t>a</w:t>
      </w:r>
      <w:r>
        <w:rPr>
          <w:color w:val="37734A"/>
        </w:rPr>
        <w:t>a</w:t>
      </w:r>
      <w:r>
        <w:rPr>
          <w:color w:val="37744B"/>
        </w:rPr>
        <w:t>a</w:t>
      </w:r>
      <w:r>
        <w:rPr>
          <w:color w:val="35734A"/>
        </w:rPr>
        <w:t>a</w:t>
      </w:r>
      <w:r>
        <w:rPr>
          <w:color w:val="34724A"/>
        </w:rPr>
        <w:t>a</w:t>
      </w:r>
      <w:r>
        <w:rPr>
          <w:color w:val="33714A"/>
        </w:rPr>
        <w:t>a</w:t>
      </w:r>
      <w:r>
        <w:rPr>
          <w:color w:val="33714A"/>
        </w:rPr>
        <w:t>a</w:t>
      </w:r>
      <w:r>
        <w:rPr>
          <w:color w:val="32704B"/>
        </w:rPr>
        <w:t>a</w:t>
      </w:r>
      <w:r>
        <w:rPr>
          <w:color w:val="30704D"/>
        </w:rPr>
        <w:t>a</w:t>
      </w:r>
      <w:r>
        <w:rPr>
          <w:color w:val="2D6C49"/>
        </w:rPr>
        <w:t>a</w:t>
      </w:r>
      <w:r>
        <w:rPr>
          <w:color w:val="286845"/>
        </w:rPr>
        <w:t>a</w:t>
      </w:r>
      <w:r>
        <w:rPr>
          <w:color w:val="256442"/>
        </w:rPr>
        <w:t>a</w:t>
      </w:r>
      <w:r>
        <w:rPr>
          <w:color w:val="236341"/>
        </w:rPr>
        <w:t>a</w:t>
      </w:r>
      <w:r>
        <w:rPr>
          <w:color w:val="236241"/>
        </w:rPr>
        <w:t>a</w:t>
      </w:r>
      <w:r>
        <w:rPr>
          <w:color w:val="236142"/>
        </w:rPr>
        <w:t>a</w:t>
      </w:r>
      <w:r>
        <w:rPr>
          <w:color w:val="226142"/>
        </w:rPr>
        <w:t>a</w:t>
      </w:r>
      <w:r>
        <w:rPr>
          <w:color w:val="216041"/>
        </w:rPr>
        <w:t>a</w:t>
      </w:r>
      <w:r>
        <w:rPr>
          <w:color w:val="226043"/>
        </w:rPr>
        <w:t>a</w:t>
      </w:r>
      <w:r>
        <w:rPr>
          <w:color w:val="215F42"/>
        </w:rPr>
        <w:t>a</w:t>
      </w:r>
      <w:r>
        <w:rPr>
          <w:color w:val="225D43"/>
        </w:rPr>
        <w:t>a</w:t>
      </w:r>
      <w:r>
        <w:rPr>
          <w:color w:val="295B46"/>
        </w:rPr>
        <w:t>a</w:t>
      </w:r>
      <w:r>
        <w:rPr>
          <w:color w:val="2B5C46"/>
        </w:rPr>
        <w:t>a</w:t>
      </w:r>
      <w:r>
        <w:rPr>
          <w:color w:val="275F45"/>
        </w:rPr>
        <w:t>a</w:t>
      </w:r>
      <w:r>
        <w:rPr>
          <w:color w:val="215F41"/>
        </w:rPr>
        <w:t>a</w:t>
      </w:r>
      <w:r>
        <w:rPr>
          <w:color w:val="1E5F3D"/>
        </w:rPr>
        <w:t>a</w:t>
      </w:r>
      <w:r>
        <w:rPr>
          <w:color w:val="1F613E"/>
        </w:rPr>
        <w:t>a</w:t>
      </w:r>
      <w:r>
        <w:rPr>
          <w:color w:val="1D5E3B"/>
        </w:rPr>
        <w:t>a</w:t>
      </w:r>
      <w:r>
        <w:rPr>
          <w:color w:val="245E3E"/>
        </w:rPr>
        <w:t>a</w:t>
      </w:r>
      <w:r>
        <w:rPr>
          <w:color w:val="2F5D44"/>
        </w:rPr>
        <w:t>a</w:t>
      </w:r>
      <w:r>
        <w:rPr>
          <w:color w:val="294B38"/>
        </w:rPr>
        <w:t>a</w:t>
      </w:r>
      <w:r>
        <w:rPr>
          <w:color w:val="13291C"/>
        </w:rPr>
        <w:t>a</w:t>
      </w:r>
      <w:r>
        <w:rPr>
          <w:color w:val="000A03"/>
        </w:rPr>
        <w:t>a</w:t>
      </w:r>
      <w:r>
        <w:rPr>
          <w:color w:val="00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20203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302"/>
        </w:rPr>
        <w:t>a</w:t>
      </w:r>
      <w:r>
        <w:rPr>
          <w:color w:val="050807"/>
        </w:rPr>
        <w:t>a</w:t>
      </w:r>
      <w:r>
        <w:rPr>
          <w:color w:val="000501"/>
        </w:rPr>
        <w:t>a</w:t>
      </w:r>
      <w:r>
        <w:rPr>
          <w:color w:val="01170D"/>
        </w:rPr>
        <w:t>a</w:t>
      </w:r>
      <w:r>
        <w:rPr>
          <w:color w:val="1B4335"/>
        </w:rPr>
        <w:t>a</w:t>
      </w:r>
      <w:r>
        <w:rPr>
          <w:color w:val="2A5C48"/>
        </w:rPr>
        <w:t>a</w:t>
      </w:r>
      <w:r>
        <w:rPr>
          <w:color w:val="275E44"/>
        </w:rPr>
        <w:t>a</w:t>
      </w:r>
      <w:r>
        <w:rPr>
          <w:color w:val="255F3F"/>
        </w:rPr>
        <w:t>a</w:t>
      </w:r>
      <w:r>
        <w:rPr>
          <w:color w:val="255F3F"/>
        </w:rPr>
        <w:t>a</w:t>
      </w:r>
      <w:r>
        <w:rPr>
          <w:color w:val="265F40"/>
        </w:rPr>
        <w:t>a</w:t>
      </w:r>
      <w:r>
        <w:rPr>
          <w:color w:val="265F3F"/>
        </w:rPr>
        <w:t>a</w:t>
      </w:r>
      <w:r>
        <w:rPr>
          <w:color w:val="265F40"/>
        </w:rPr>
        <w:t>a</w:t>
      </w:r>
      <w:r>
        <w:rPr>
          <w:color w:val="265F40"/>
        </w:rPr>
        <w:t>a</w:t>
      </w:r>
      <w:r>
        <w:rPr>
          <w:color w:val="266040"/>
        </w:rPr>
        <w:t>a</w:t>
      </w:r>
      <w:r>
        <w:rPr>
          <w:color w:val="235F3F"/>
        </w:rPr>
        <w:t>a</w:t>
      </w:r>
      <w:r>
        <w:rPr>
          <w:color w:val="22603F"/>
        </w:rPr>
        <w:t>a</w:t>
      </w:r>
      <w:r>
        <w:rPr>
          <w:color w:val="215F3E"/>
        </w:rPr>
        <w:t>a</w:t>
      </w:r>
      <w:r>
        <w:rPr>
          <w:color w:val="1F5F3E"/>
        </w:rPr>
        <w:t>a</w:t>
      </w:r>
      <w:r>
        <w:rPr>
          <w:color w:val="215F3D"/>
        </w:rPr>
        <w:t>a</w:t>
      </w:r>
      <w:r>
        <w:rPr>
          <w:color w:val="235F3D"/>
        </w:rPr>
        <w:t>a</w:t>
      </w:r>
      <w:r>
        <w:rPr>
          <w:color w:val="245F3C"/>
        </w:rPr>
        <w:t>a</w:t>
      </w:r>
      <w:r>
        <w:rPr>
          <w:color w:val="225E3B"/>
        </w:rPr>
        <w:t>a</w:t>
      </w:r>
      <w:r>
        <w:rPr>
          <w:color w:val="225D3C"/>
        </w:rPr>
        <w:t>a</w:t>
      </w:r>
      <w:r>
        <w:rPr>
          <w:color w:val="225D3C"/>
        </w:rPr>
        <w:t>a</w:t>
      </w:r>
      <w:r>
        <w:rPr>
          <w:color w:val="215D3B"/>
        </w:rPr>
        <w:t>a</w:t>
      </w:r>
      <w:r>
        <w:rPr>
          <w:color w:val="235D3E"/>
        </w:rPr>
        <w:t>a</w:t>
      </w:r>
      <w:r>
        <w:rPr>
          <w:color w:val="225D3F"/>
        </w:rPr>
        <w:t>a</w:t>
      </w:r>
      <w:r>
        <w:rPr>
          <w:color w:val="215C3F"/>
        </w:rPr>
        <w:t>a</w:t>
      </w:r>
      <w:r>
        <w:rPr>
          <w:color w:val="225C3F"/>
        </w:rPr>
        <w:t>a</w:t>
      </w:r>
      <w:r>
        <w:rPr>
          <w:color w:val="215B3E"/>
        </w:rPr>
        <w:t>a</w:t>
      </w:r>
      <w:r>
        <w:rPr>
          <w:color w:val="215B3E"/>
        </w:rPr>
        <w:t>a</w:t>
      </w:r>
      <w:r>
        <w:rPr>
          <w:color w:val="235B3F"/>
        </w:rPr>
        <w:t>a</w:t>
      </w:r>
      <w:r>
        <w:rPr>
          <w:color w:val="235B3E"/>
        </w:rPr>
        <w:t>a</w:t>
      </w:r>
      <w:r>
        <w:rPr>
          <w:color w:val="235B3E"/>
        </w:rPr>
        <w:t>a</w:t>
      </w:r>
      <w:r>
        <w:rPr>
          <w:color w:val="225A3E"/>
        </w:rPr>
        <w:t>a</w:t>
      </w:r>
      <w:r>
        <w:rPr>
          <w:color w:val="225A3D"/>
        </w:rPr>
        <w:t>a</w:t>
      </w:r>
      <w:r>
        <w:rPr>
          <w:color w:val="21593D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E"/>
        </w:rPr>
        <w:t>a</w:t>
      </w:r>
      <w:r>
        <w:rPr>
          <w:color w:val="225A3D"/>
        </w:rPr>
        <w:t>a</w:t>
      </w:r>
      <w:r>
        <w:rPr>
          <w:color w:val="225A3D"/>
        </w:rPr>
        <w:t>a</w:t>
      </w:r>
      <w:r>
        <w:rPr>
          <w:color w:val="225A3E"/>
        </w:rPr>
        <w:t>a</w:t>
      </w:r>
      <w:r>
        <w:rPr>
          <w:color w:val="22593E"/>
        </w:rPr>
        <w:t>a</w:t>
      </w:r>
      <w:r>
        <w:rPr>
          <w:color w:val="21573D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1"/>
        </w:rPr>
        <w:t>a</w:t>
      </w:r>
      <w:r>
        <w:rPr>
          <w:color w:val="215740"/>
        </w:rPr>
        <w:t>a</w:t>
      </w:r>
      <w:r>
        <w:rPr>
          <w:color w:val="215741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1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1"/>
        </w:rPr>
        <w:t>a</w:t>
      </w:r>
      <w:r>
        <w:rPr>
          <w:color w:val="2156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D523F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F"/>
        </w:rPr>
        <w:t>a</w:t>
      </w:r>
      <w:r>
        <w:rPr>
          <w:color w:val="1D523E"/>
        </w:rPr>
        <w:t>a</w:t>
      </w:r>
      <w:r>
        <w:rPr>
          <w:color w:val="1D523F"/>
        </w:rPr>
        <w:t>a</w:t>
      </w:r>
      <w:r>
        <w:rPr>
          <w:color w:val="1B4F3F"/>
        </w:rPr>
        <w:t>a</w:t>
      </w:r>
      <w:r>
        <w:rPr>
          <w:color w:val="1B4E40"/>
        </w:rPr>
        <w:t>a</w:t>
      </w:r>
      <w:r>
        <w:rPr>
          <w:color w:val="1B4D41"/>
        </w:rPr>
        <w:t>a</w:t>
      </w:r>
      <w:r>
        <w:rPr>
          <w:color w:val="1C4E42"/>
        </w:rPr>
        <w:t>a</w:t>
      </w:r>
      <w:r>
        <w:rPr>
          <w:color w:val="1D4F43"/>
        </w:rPr>
        <w:t>a</w:t>
      </w:r>
      <w:r>
        <w:rPr>
          <w:color w:val="1D4F44"/>
        </w:rPr>
        <w:t>a</w:t>
      </w:r>
      <w:r>
        <w:rPr>
          <w:color w:val="1C4E43"/>
        </w:rPr>
        <w:t>a</w:t>
      </w:r>
      <w:r>
        <w:rPr>
          <w:color w:val="1B4D42"/>
        </w:rPr>
        <w:t>a</w:t>
      </w:r>
      <w:r>
        <w:rPr>
          <w:color w:val="1C4E45"/>
        </w:rPr>
        <w:t>a</w:t>
      </w:r>
      <w:r>
        <w:rPr>
          <w:color w:val="1D4F46"/>
        </w:rPr>
        <w:t>a</w:t>
      </w:r>
      <w:r>
        <w:rPr>
          <w:color w:val="1B4D44"/>
        </w:rPr>
        <w:t>a</w:t>
      </w:r>
      <w:r>
        <w:rPr>
          <w:color w:val="1A4B45"/>
        </w:rPr>
        <w:t>a</w:t>
      </w:r>
      <w:r>
        <w:rPr>
          <w:color w:val="194A44"/>
        </w:rPr>
        <w:t>a</w:t>
      </w:r>
      <w:r>
        <w:rPr>
          <w:color w:val="1C4E45"/>
        </w:rPr>
        <w:t>a</w:t>
      </w:r>
      <w:r>
        <w:rPr>
          <w:color w:val="1D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C43"/>
        </w:rPr>
        <w:t>a</w:t>
      </w:r>
      <w:r>
        <w:rPr>
          <w:color w:val="1A4C43"/>
        </w:rPr>
        <w:t>a</w:t>
      </w:r>
      <w:r>
        <w:rPr>
          <w:color w:val="1B4C43"/>
        </w:rPr>
        <w:t>a</w:t>
      </w:r>
      <w:r>
        <w:rPr>
          <w:color w:val="1A4C43"/>
        </w:rPr>
        <w:t>a</w:t>
      </w:r>
      <w:r>
        <w:rPr>
          <w:color w:val="1A4B42"/>
        </w:rPr>
        <w:t>a</w:t>
      </w:r>
      <w:r>
        <w:rPr>
          <w:color w:val="1A4B42"/>
        </w:rPr>
        <w:t>a</w:t>
      </w:r>
      <w:r>
        <w:rPr>
          <w:color w:val="19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84543"/>
        </w:rPr>
        <w:t>a</w:t>
      </w:r>
      <w:r>
        <w:rPr>
          <w:color w:val="184644"/>
        </w:rPr>
        <w:t>a</w:t>
      </w:r>
      <w:r>
        <w:rPr>
          <w:color w:val="164646"/>
        </w:rPr>
        <w:t>a</w:t>
      </w:r>
      <w:r>
        <w:rPr>
          <w:color w:val="124745"/>
        </w:rPr>
        <w:t>a</w:t>
      </w:r>
      <w:r>
        <w:rPr>
          <w:color w:val="114745"/>
        </w:rPr>
        <w:t>a</w:t>
      </w:r>
      <w:r>
        <w:rPr>
          <w:color w:val="104744"/>
        </w:rPr>
        <w:t>a</w:t>
      </w:r>
      <w:r>
        <w:rPr>
          <w:color w:val="0E4240"/>
        </w:rPr>
        <w:t>a</w:t>
      </w:r>
      <w:r>
        <w:rPr>
          <w:color w:val="184744"/>
        </w:rPr>
        <w:t>a</w:t>
      </w:r>
      <w:r>
        <w:rPr>
          <w:color w:val="244745"/>
        </w:rPr>
        <w:t>a</w:t>
      </w:r>
      <w:r>
        <w:rPr>
          <w:color w:val="0C2421"/>
        </w:rPr>
        <w:t>a</w:t>
      </w:r>
      <w:r>
        <w:rPr>
          <w:color w:val="000807"/>
        </w:rPr>
        <w:t>a</w:t>
      </w:r>
      <w:r>
        <w:rPr>
          <w:color w:val="000201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30302"/>
        </w:rPr>
        <w:t>a</w:t>
      </w:r>
      <w:r>
        <w:rPr>
          <w:color w:val="020303"/>
        </w:rPr>
        <w:t>a</w:t>
      </w:r>
      <w:r>
        <w:rPr>
          <w:color w:val="000002"/>
        </w:rPr>
        <w:t>a</w:t>
      </w:r>
      <w:r>
        <w:rPr>
          <w:color w:val="010204"/>
        </w:rPr>
        <w:t>a</w:t>
      </w:r>
      <w:r>
        <w:rPr>
          <w:color w:val="090C0E"/>
        </w:rPr>
        <w:t>a</w:t>
      </w:r>
      <w:r>
        <w:rPr>
          <w:color w:val="0D1B23"/>
        </w:rPr>
        <w:t>a</w:t>
      </w:r>
      <w:r>
        <w:rPr>
          <w:color w:val="133D4F"/>
        </w:rPr>
        <w:t>a</w:t>
      </w:r>
      <w:r>
        <w:rPr>
          <w:color w:val="0B3F55"/>
        </w:rPr>
        <w:t>a</w:t>
      </w:r>
      <w:r>
        <w:rPr>
          <w:color w:val="0E4157"/>
        </w:rPr>
        <w:t>a</w:t>
      </w:r>
      <w:r>
        <w:rPr>
          <w:color w:val="104157"/>
        </w:rPr>
        <w:t>a</w:t>
      </w:r>
      <w:r>
        <w:rPr>
          <w:color w:val="0E3E54"/>
        </w:rPr>
        <w:t>a</w:t>
      </w:r>
      <w:r>
        <w:rPr>
          <w:color w:val="0F3F55"/>
        </w:rPr>
        <w:t>a</w:t>
      </w:r>
      <w:r>
        <w:rPr>
          <w:color w:val="113F56"/>
        </w:rPr>
        <w:t>a</w:t>
      </w:r>
      <w:r>
        <w:rPr>
          <w:color w:val="104056"/>
        </w:rPr>
        <w:t>a</w:t>
      </w:r>
      <w:r>
        <w:rPr>
          <w:color w:val="103F56"/>
        </w:rPr>
        <w:t>a</w:t>
      </w:r>
      <w:r>
        <w:rPr>
          <w:color w:val="0F3F56"/>
        </w:rPr>
        <w:t>a</w:t>
      </w:r>
      <w:r>
        <w:rPr>
          <w:color w:val="0F3F56"/>
        </w:rPr>
        <w:t>a</w:t>
      </w:r>
      <w:r>
        <w:rPr>
          <w:color w:val="0E3E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F3F55"/>
        </w:rPr>
        <w:t>a</w:t>
      </w:r>
      <w:r>
        <w:rPr>
          <w:color w:val="0E3E54"/>
        </w:rPr>
        <w:t>a</w:t>
      </w:r>
      <w:r>
        <w:rPr>
          <w:color w:val="0E3E54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D3D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850"/>
        </w:rPr>
        <w:t>a</w:t>
      </w:r>
      <w:r>
        <w:rPr>
          <w:color w:val="0B3750"/>
        </w:rPr>
        <w:t>a</w:t>
      </w:r>
      <w:r>
        <w:rPr>
          <w:color w:val="0D3750"/>
        </w:rPr>
        <w:t>a</w:t>
      </w:r>
      <w:r>
        <w:rPr>
          <w:color w:val="0D3750"/>
        </w:rPr>
        <w:t>a</w:t>
      </w:r>
      <w:r>
        <w:rPr>
          <w:color w:val="0D3750"/>
        </w:rPr>
        <w:t>a</w:t>
      </w:r>
      <w:r>
        <w:rPr>
          <w:color w:val="0C364F"/>
        </w:rPr>
        <w:t>a</w:t>
      </w:r>
      <w:r>
        <w:rPr>
          <w:color w:val="0C354F"/>
        </w:rPr>
        <w:t>a</w:t>
      </w:r>
      <w:r>
        <w:rPr>
          <w:color w:val="0C344E"/>
        </w:rPr>
        <w:t>a</w:t>
      </w:r>
      <w:r>
        <w:rPr>
          <w:color w:val="0C364F"/>
        </w:rPr>
        <w:t>a</w:t>
      </w:r>
      <w:r>
        <w:rPr>
          <w:color w:val="0B364F"/>
        </w:rPr>
        <w:t>a</w:t>
      </w:r>
      <w:r>
        <w:rPr>
          <w:color w:val="0B364F"/>
        </w:rPr>
        <w:t>a</w:t>
      </w:r>
      <w:r>
        <w:rPr>
          <w:color w:val="0A354E"/>
        </w:rPr>
        <w:t>a</w:t>
      </w:r>
      <w:r>
        <w:rPr>
          <w:color w:val="0B344E"/>
        </w:rPr>
        <w:t>a</w:t>
      </w:r>
      <w:r>
        <w:rPr>
          <w:color w:val="0A344D"/>
        </w:rPr>
        <w:t>a</w:t>
      </w:r>
      <w:r>
        <w:rPr>
          <w:color w:val="0B344D"/>
        </w:rPr>
        <w:t>a</w:t>
      </w:r>
      <w:r>
        <w:rPr>
          <w:color w:val="0C344E"/>
        </w:rPr>
        <w:t>a</w:t>
      </w:r>
      <w:r>
        <w:rPr>
          <w:color w:val="0D344E"/>
        </w:rPr>
        <w:t>a</w:t>
      </w:r>
      <w:r>
        <w:rPr>
          <w:color w:val="0C334D"/>
        </w:rPr>
        <w:t>a</w:t>
      </w:r>
      <w:r>
        <w:rPr>
          <w:color w:val="0D324D"/>
        </w:rPr>
        <w:t>a</w:t>
      </w:r>
      <w:r>
        <w:rPr>
          <w:color w:val="0C314C"/>
        </w:rPr>
        <w:t>a</w:t>
      </w:r>
      <w:r>
        <w:rPr>
          <w:color w:val="0C314C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2F4D"/>
        </w:rPr>
        <w:t>a</w:t>
      </w:r>
      <w:r>
        <w:rPr>
          <w:color w:val="0C2F4D"/>
        </w:rPr>
        <w:t>a</w:t>
      </w:r>
      <w:r>
        <w:rPr>
          <w:color w:val="0C2E4C"/>
        </w:rPr>
        <w:t>a</w:t>
      </w:r>
      <w:r>
        <w:rPr>
          <w:color w:val="0B2E4C"/>
        </w:rPr>
        <w:t>a</w:t>
      </w:r>
      <w:r>
        <w:rPr>
          <w:color w:val="0C2E4D"/>
        </w:rPr>
        <w:t>a</w:t>
      </w:r>
      <w:r>
        <w:rPr>
          <w:color w:val="0C2F4D"/>
        </w:rPr>
        <w:t>a</w:t>
      </w:r>
      <w:r>
        <w:rPr>
          <w:color w:val="0B2D4C"/>
        </w:rPr>
        <w:t>a</w:t>
      </w:r>
      <w:r>
        <w:rPr>
          <w:color w:val="0A2D4B"/>
        </w:rPr>
        <w:t>a</w:t>
      </w:r>
      <w:r>
        <w:rPr>
          <w:color w:val="092C4A"/>
        </w:rPr>
        <w:t>a</w:t>
      </w:r>
      <w:r>
        <w:rPr>
          <w:color w:val="082B49"/>
        </w:rPr>
        <w:t>a</w:t>
      </w:r>
      <w:r>
        <w:rPr>
          <w:color w:val="082A49"/>
        </w:rPr>
        <w:t>a</w:t>
      </w:r>
      <w:r>
        <w:rPr>
          <w:color w:val="082B49"/>
        </w:rPr>
        <w:t>a</w:t>
      </w:r>
      <w:r>
        <w:rPr>
          <w:color w:val="092B4A"/>
        </w:rPr>
        <w:t>a</w:t>
      </w:r>
      <w:r>
        <w:rPr>
          <w:color w:val="092C4A"/>
        </w:rPr>
        <w:t>a</w:t>
      </w:r>
      <w:r>
        <w:rPr>
          <w:color w:val="0A2C4B"/>
        </w:rPr>
        <w:t>a</w:t>
      </w:r>
      <w:r>
        <w:rPr>
          <w:color w:val="0B2C4B"/>
        </w:rPr>
        <w:t>a</w:t>
      </w:r>
      <w:r>
        <w:rPr>
          <w:color w:val="0C2C4B"/>
        </w:rPr>
        <w:t>a</w:t>
      </w:r>
      <w:r>
        <w:rPr>
          <w:color w:val="0F2E4D"/>
        </w:rPr>
        <w:t>a</w:t>
      </w:r>
      <w:r>
        <w:rPr>
          <w:color w:val="0F2E4D"/>
        </w:rPr>
        <w:t>a</w:t>
      </w:r>
      <w:r>
        <w:rPr>
          <w:color w:val="0E2D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</w:p>
    <w:p>
      <w:r>
        <w:rPr>
          <w:color w:val="7D9863"/>
        </w:rPr>
        <w:t>a</w:t>
      </w:r>
      <w:r>
        <w:rPr>
          <w:color w:val="7C9862"/>
        </w:rPr>
        <w:t>a</w:t>
      </w:r>
      <w:r>
        <w:rPr>
          <w:color w:val="7B9663"/>
        </w:rPr>
        <w:t>a</w:t>
      </w:r>
      <w:r>
        <w:rPr>
          <w:color w:val="7A9762"/>
        </w:rPr>
        <w:t>a</w:t>
      </w:r>
      <w:r>
        <w:rPr>
          <w:color w:val="7A9863"/>
        </w:rPr>
        <w:t>a</w:t>
      </w:r>
      <w:r>
        <w:rPr>
          <w:color w:val="7B9863"/>
        </w:rPr>
        <w:t>a</w:t>
      </w:r>
      <w:r>
        <w:rPr>
          <w:color w:val="7A9863"/>
        </w:rPr>
        <w:t>a</w:t>
      </w:r>
      <w:r>
        <w:rPr>
          <w:color w:val="799864"/>
        </w:rPr>
        <w:t>a</w:t>
      </w:r>
      <w:r>
        <w:rPr>
          <w:color w:val="779864"/>
        </w:rPr>
        <w:t>a</w:t>
      </w:r>
      <w:r>
        <w:rPr>
          <w:color w:val="779864"/>
        </w:rPr>
        <w:t>a</w:t>
      </w:r>
      <w:r>
        <w:rPr>
          <w:color w:val="789862"/>
        </w:rPr>
        <w:t>a</w:t>
      </w:r>
      <w:r>
        <w:rPr>
          <w:color w:val="7B9960"/>
        </w:rPr>
        <w:t>a</w:t>
      </w:r>
      <w:r>
        <w:rPr>
          <w:color w:val="7B9358"/>
        </w:rPr>
        <w:t>a</w:t>
      </w:r>
      <w:r>
        <w:rPr>
          <w:color w:val="819257"/>
        </w:rPr>
        <w:t>a</w:t>
      </w:r>
      <w:r>
        <w:rPr>
          <w:color w:val="9DA76A"/>
        </w:rPr>
        <w:t>a</w:t>
      </w:r>
      <w:r>
        <w:rPr>
          <w:color w:val="C0C285"/>
        </w:rPr>
        <w:t>a</w:t>
      </w:r>
      <w:r>
        <w:rPr>
          <w:color w:val="C8C07E"/>
        </w:rPr>
        <w:t>a</w:t>
      </w:r>
      <w:r>
        <w:rPr>
          <w:color w:val="C8BF7A"/>
        </w:rPr>
        <w:t>a</w:t>
      </w:r>
      <w:r>
        <w:rPr>
          <w:color w:val="C5BF78"/>
        </w:rPr>
        <w:t>a</w:t>
      </w:r>
      <w:r>
        <w:rPr>
          <w:color w:val="C4C178"/>
        </w:rPr>
        <w:t>a</w:t>
      </w:r>
      <w:r>
        <w:rPr>
          <w:color w:val="C2C278"/>
        </w:rPr>
        <w:t>a</w:t>
      </w:r>
      <w:r>
        <w:rPr>
          <w:color w:val="BFC176"/>
        </w:rPr>
        <w:t>a</w:t>
      </w:r>
      <w:r>
        <w:rPr>
          <w:color w:val="C2C579"/>
        </w:rPr>
        <w:t>a</w:t>
      </w:r>
      <w:r>
        <w:rPr>
          <w:color w:val="C3C67A"/>
        </w:rPr>
        <w:t>a</w:t>
      </w:r>
      <w:r>
        <w:rPr>
          <w:color w:val="C5C57A"/>
        </w:rPr>
        <w:t>a</w:t>
      </w:r>
      <w:r>
        <w:rPr>
          <w:color w:val="C6C37C"/>
        </w:rPr>
        <w:t>a</w:t>
      </w:r>
      <w:r>
        <w:rPr>
          <w:color w:val="C7C17C"/>
        </w:rPr>
        <w:t>a</w:t>
      </w:r>
      <w:r>
        <w:rPr>
          <w:color w:val="CAC07B"/>
        </w:rPr>
        <w:t>a</w:t>
      </w:r>
      <w:r>
        <w:rPr>
          <w:color w:val="D2C075"/>
        </w:rPr>
        <w:t>a</w:t>
      </w:r>
      <w:r>
        <w:rPr>
          <w:color w:val="D6BF6C"/>
        </w:rPr>
        <w:t>a</w:t>
      </w:r>
      <w:r>
        <w:rPr>
          <w:color w:val="CCBD6E"/>
        </w:rPr>
        <w:t>a</w:t>
      </w:r>
      <w:r>
        <w:rPr>
          <w:color w:val="C6C57C"/>
        </w:rPr>
        <w:t>a</w:t>
      </w:r>
      <w:r>
        <w:rPr>
          <w:color w:val="B4C383"/>
        </w:rPr>
        <w:t>a</w:t>
      </w:r>
      <w:r>
        <w:rPr>
          <w:color w:val="809F66"/>
        </w:rPr>
        <w:t>a</w:t>
      </w:r>
      <w:r>
        <w:rPr>
          <w:color w:val="48743F"/>
        </w:rPr>
        <w:t>a</w:t>
      </w:r>
      <w:r>
        <w:rPr>
          <w:color w:val="477D4D"/>
        </w:rPr>
        <w:t>a</w:t>
      </w:r>
      <w:r>
        <w:rPr>
          <w:color w:val="437E4F"/>
        </w:rPr>
        <w:t>a</w:t>
      </w:r>
      <w:r>
        <w:rPr>
          <w:color w:val="417E4F"/>
        </w:rPr>
        <w:t>a</w:t>
      </w:r>
      <w:r>
        <w:rPr>
          <w:color w:val="427D4D"/>
        </w:rPr>
        <w:t>a</w:t>
      </w:r>
      <w:r>
        <w:rPr>
          <w:color w:val="437D4A"/>
        </w:rPr>
        <w:t>a</w:t>
      </w:r>
      <w:r>
        <w:rPr>
          <w:color w:val="437C4A"/>
        </w:rPr>
        <w:t>a</w:t>
      </w:r>
      <w:r>
        <w:rPr>
          <w:color w:val="3F7A4E"/>
        </w:rPr>
        <w:t>a</w:t>
      </w:r>
      <w:r>
        <w:rPr>
          <w:color w:val="3D7A4F"/>
        </w:rPr>
        <w:t>a</w:t>
      </w:r>
      <w:r>
        <w:rPr>
          <w:color w:val="3B784D"/>
        </w:rPr>
        <w:t>a</w:t>
      </w:r>
      <w:r>
        <w:rPr>
          <w:color w:val="39774B"/>
        </w:rPr>
        <w:t>a</w:t>
      </w:r>
      <w:r>
        <w:rPr>
          <w:color w:val="37754A"/>
        </w:rPr>
        <w:t>a</w:t>
      </w:r>
      <w:r>
        <w:rPr>
          <w:color w:val="37744B"/>
        </w:rPr>
        <w:t>a</w:t>
      </w:r>
      <w:r>
        <w:rPr>
          <w:color w:val="36744C"/>
        </w:rPr>
        <w:t>a</w:t>
      </w:r>
      <w:r>
        <w:rPr>
          <w:color w:val="34744C"/>
        </w:rPr>
        <w:t>a</w:t>
      </w:r>
      <w:r>
        <w:rPr>
          <w:color w:val="33734A"/>
        </w:rPr>
        <w:t>a</w:t>
      </w:r>
      <w:r>
        <w:rPr>
          <w:color w:val="31714A"/>
        </w:rPr>
        <w:t>a</w:t>
      </w:r>
      <w:r>
        <w:rPr>
          <w:color w:val="31704B"/>
        </w:rPr>
        <w:t>a</w:t>
      </w:r>
      <w:r>
        <w:rPr>
          <w:color w:val="31704A"/>
        </w:rPr>
        <w:t>a</w:t>
      </w:r>
      <w:r>
        <w:rPr>
          <w:color w:val="326F4C"/>
        </w:rPr>
        <w:t>a</w:t>
      </w:r>
      <w:r>
        <w:rPr>
          <w:color w:val="2F6D4C"/>
        </w:rPr>
        <w:t>a</w:t>
      </w:r>
      <w:r>
        <w:rPr>
          <w:color w:val="2D694A"/>
        </w:rPr>
        <w:t>a</w:t>
      </w:r>
      <w:r>
        <w:rPr>
          <w:color w:val="286646"/>
        </w:rPr>
        <w:t>a</w:t>
      </w:r>
      <w:r>
        <w:rPr>
          <w:color w:val="256243"/>
        </w:rPr>
        <w:t>a</w:t>
      </w:r>
      <w:r>
        <w:rPr>
          <w:color w:val="236040"/>
        </w:rPr>
        <w:t>a</w:t>
      </w:r>
      <w:r>
        <w:rPr>
          <w:color w:val="225F42"/>
        </w:rPr>
        <w:t>a</w:t>
      </w:r>
      <w:r>
        <w:rPr>
          <w:color w:val="235F42"/>
        </w:rPr>
        <w:t>a</w:t>
      </w:r>
      <w:r>
        <w:rPr>
          <w:color w:val="235F42"/>
        </w:rPr>
        <w:t>a</w:t>
      </w:r>
      <w:r>
        <w:rPr>
          <w:color w:val="225F42"/>
        </w:rPr>
        <w:t>a</w:t>
      </w:r>
      <w:r>
        <w:rPr>
          <w:color w:val="235E42"/>
        </w:rPr>
        <w:t>a</w:t>
      </w:r>
      <w:r>
        <w:rPr>
          <w:color w:val="225E42"/>
        </w:rPr>
        <w:t>a</w:t>
      </w:r>
      <w:r>
        <w:rPr>
          <w:color w:val="235E42"/>
        </w:rPr>
        <w:t>a</w:t>
      </w:r>
      <w:r>
        <w:rPr>
          <w:color w:val="275C45"/>
        </w:rPr>
        <w:t>a</w:t>
      </w:r>
      <w:r>
        <w:rPr>
          <w:color w:val="275D44"/>
        </w:rPr>
        <w:t>a</w:t>
      </w:r>
      <w:r>
        <w:rPr>
          <w:color w:val="255E43"/>
        </w:rPr>
        <w:t>a</w:t>
      </w:r>
      <w:r>
        <w:rPr>
          <w:color w:val="225E41"/>
        </w:rPr>
        <w:t>a</w:t>
      </w:r>
      <w:r>
        <w:rPr>
          <w:color w:val="215F3F"/>
        </w:rPr>
        <w:t>a</w:t>
      </w:r>
      <w:r>
        <w:rPr>
          <w:color w:val="226040"/>
        </w:rPr>
        <w:t>a</w:t>
      </w:r>
      <w:r>
        <w:rPr>
          <w:color w:val="246242"/>
        </w:rPr>
        <w:t>a</w:t>
      </w:r>
      <w:r>
        <w:rPr>
          <w:color w:val="215C3D"/>
        </w:rPr>
        <w:t>a</w:t>
      </w:r>
      <w:r>
        <w:rPr>
          <w:color w:val="255B40"/>
        </w:rPr>
        <w:t>a</w:t>
      </w:r>
      <w:r>
        <w:rPr>
          <w:color w:val="2D5C44"/>
        </w:rPr>
        <w:t>a</w:t>
      </w:r>
      <w:r>
        <w:rPr>
          <w:color w:val="1F4A34"/>
        </w:rPr>
        <w:t>a</w:t>
      </w:r>
      <w:r>
        <w:rPr>
          <w:color w:val="012311"/>
        </w:rPr>
        <w:t>a</w:t>
      </w:r>
      <w:r>
        <w:rPr>
          <w:color w:val="000A00"/>
        </w:rPr>
        <w:t>a</w:t>
      </w:r>
      <w:r>
        <w:rPr>
          <w:color w:val="050403"/>
        </w:rPr>
        <w:t>a</w:t>
      </w:r>
      <w:r>
        <w:rPr>
          <w:color w:val="090606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40505"/>
        </w:rPr>
        <w:t>a</w:t>
      </w:r>
      <w:r>
        <w:rPr>
          <w:color w:val="0203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305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50304"/>
        </w:rPr>
        <w:t>a</w:t>
      </w:r>
      <w:r>
        <w:rPr>
          <w:color w:val="060706"/>
        </w:rPr>
        <w:t>a</w:t>
      </w:r>
      <w:r>
        <w:rPr>
          <w:color w:val="010601"/>
        </w:rPr>
        <w:t>a</w:t>
      </w:r>
      <w:r>
        <w:rPr>
          <w:color w:val="02180D"/>
        </w:rPr>
        <w:t>a</w:t>
      </w:r>
      <w:r>
        <w:rPr>
          <w:color w:val="224C3C"/>
        </w:rPr>
        <w:t>a</w:t>
      </w:r>
      <w:r>
        <w:rPr>
          <w:color w:val="295D48"/>
        </w:rPr>
        <w:t>a</w:t>
      </w:r>
      <w:r>
        <w:rPr>
          <w:color w:val="265E43"/>
        </w:rPr>
        <w:t>a</w:t>
      </w:r>
      <w:r>
        <w:rPr>
          <w:color w:val="255E40"/>
        </w:rPr>
        <w:t>a</w:t>
      </w:r>
      <w:r>
        <w:rPr>
          <w:color w:val="255D41"/>
        </w:rPr>
        <w:t>a</w:t>
      </w:r>
      <w:r>
        <w:rPr>
          <w:color w:val="255D41"/>
        </w:rPr>
        <w:t>a</w:t>
      </w:r>
      <w:r>
        <w:rPr>
          <w:color w:val="255E40"/>
        </w:rPr>
        <w:t>a</w:t>
      </w:r>
      <w:r>
        <w:rPr>
          <w:color w:val="255D41"/>
        </w:rPr>
        <w:t>a</w:t>
      </w:r>
      <w:r>
        <w:rPr>
          <w:color w:val="255D41"/>
        </w:rPr>
        <w:t>a</w:t>
      </w:r>
      <w:r>
        <w:rPr>
          <w:color w:val="255E40"/>
        </w:rPr>
        <w:t>a</w:t>
      </w:r>
      <w:r>
        <w:rPr>
          <w:color w:val="245D41"/>
        </w:rPr>
        <w:t>a</w:t>
      </w:r>
      <w:r>
        <w:rPr>
          <w:color w:val="225E3F"/>
        </w:rPr>
        <w:t>a</w:t>
      </w:r>
      <w:r>
        <w:rPr>
          <w:color w:val="215D3F"/>
        </w:rPr>
        <w:t>a</w:t>
      </w:r>
      <w:r>
        <w:rPr>
          <w:color w:val="205D40"/>
        </w:rPr>
        <w:t>a</w:t>
      </w:r>
      <w:r>
        <w:rPr>
          <w:color w:val="225D3F"/>
        </w:rPr>
        <w:t>a</w:t>
      </w:r>
      <w:r>
        <w:rPr>
          <w:color w:val="245D40"/>
        </w:rPr>
        <w:t>a</w:t>
      </w:r>
      <w:r>
        <w:rPr>
          <w:color w:val="255C41"/>
        </w:rPr>
        <w:t>a</w:t>
      </w:r>
      <w:r>
        <w:rPr>
          <w:color w:val="235C40"/>
        </w:rPr>
        <w:t>a</w:t>
      </w:r>
      <w:r>
        <w:rPr>
          <w:color w:val="235B40"/>
        </w:rPr>
        <w:t>a</w:t>
      </w:r>
      <w:r>
        <w:rPr>
          <w:color w:val="235A3F"/>
        </w:rPr>
        <w:t>a</w:t>
      </w:r>
      <w:r>
        <w:rPr>
          <w:color w:val="225B3F"/>
        </w:rPr>
        <w:t>a</w:t>
      </w:r>
      <w:r>
        <w:rPr>
          <w:color w:val="225A40"/>
        </w:rPr>
        <w:t>a</w:t>
      </w:r>
      <w:r>
        <w:rPr>
          <w:color w:val="225A40"/>
        </w:rPr>
        <w:t>a</w:t>
      </w:r>
      <w:r>
        <w:rPr>
          <w:color w:val="215A40"/>
        </w:rPr>
        <w:t>a</w:t>
      </w:r>
      <w:r>
        <w:rPr>
          <w:color w:val="225940"/>
        </w:rPr>
        <w:t>a</w:t>
      </w:r>
      <w:r>
        <w:rPr>
          <w:color w:val="215940"/>
        </w:rPr>
        <w:t>a</w:t>
      </w:r>
      <w:r>
        <w:rPr>
          <w:color w:val="225940"/>
        </w:rPr>
        <w:t>a</w:t>
      </w:r>
      <w:r>
        <w:rPr>
          <w:color w:val="235A41"/>
        </w:rPr>
        <w:t>a</w:t>
      </w:r>
      <w:r>
        <w:rPr>
          <w:color w:val="235A3F"/>
        </w:rPr>
        <w:t>a</w:t>
      </w:r>
      <w:r>
        <w:rPr>
          <w:color w:val="235A40"/>
        </w:rPr>
        <w:t>a</w:t>
      </w:r>
      <w:r>
        <w:rPr>
          <w:color w:val="235940"/>
        </w:rPr>
        <w:t>a</w:t>
      </w:r>
      <w:r>
        <w:rPr>
          <w:color w:val="22593E"/>
        </w:rPr>
        <w:t>a</w:t>
      </w:r>
      <w:r>
        <w:rPr>
          <w:color w:val="22593F"/>
        </w:rPr>
        <w:t>a</w:t>
      </w:r>
      <w:r>
        <w:rPr>
          <w:color w:val="22593F"/>
        </w:rPr>
        <w:t>a</w:t>
      </w:r>
      <w:r>
        <w:rPr>
          <w:color w:val="22593E"/>
        </w:rPr>
        <w:t>a</w:t>
      </w:r>
      <w:r>
        <w:rPr>
          <w:color w:val="22593F"/>
        </w:rPr>
        <w:t>a</w:t>
      </w:r>
      <w:r>
        <w:rPr>
          <w:color w:val="21583E"/>
        </w:rPr>
        <w:t>a</w:t>
      </w:r>
      <w:r>
        <w:rPr>
          <w:color w:val="21583D"/>
        </w:rPr>
        <w:t>a</w:t>
      </w:r>
      <w:r>
        <w:rPr>
          <w:color w:val="21573E"/>
        </w:rPr>
        <w:t>a</w:t>
      </w:r>
      <w:r>
        <w:rPr>
          <w:color w:val="21573E"/>
        </w:rPr>
        <w:t>a</w:t>
      </w:r>
      <w:r>
        <w:rPr>
          <w:color w:val="21573F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40"/>
        </w:rPr>
        <w:t>a</w:t>
      </w:r>
      <w:r>
        <w:rPr>
          <w:color w:val="215641"/>
        </w:rPr>
        <w:t>a</w:t>
      </w:r>
      <w:r>
        <w:rPr>
          <w:color w:val="215642"/>
        </w:rPr>
        <w:t>a</w:t>
      </w:r>
      <w:r>
        <w:rPr>
          <w:color w:val="215643"/>
        </w:rPr>
        <w:t>a</w:t>
      </w:r>
      <w:r>
        <w:rPr>
          <w:color w:val="215643"/>
        </w:rPr>
        <w:t>a</w:t>
      </w:r>
      <w:r>
        <w:rPr>
          <w:color w:val="215641"/>
        </w:rPr>
        <w:t>a</w:t>
      </w:r>
      <w:r>
        <w:rPr>
          <w:color w:val="215643"/>
        </w:rPr>
        <w:t>a</w:t>
      </w:r>
      <w:r>
        <w:rPr>
          <w:color w:val="215642"/>
        </w:rPr>
        <w:t>a</w:t>
      </w:r>
      <w:r>
        <w:rPr>
          <w:color w:val="205641"/>
        </w:rPr>
        <w:t>a</w:t>
      </w:r>
      <w:r>
        <w:rPr>
          <w:color w:val="205543"/>
        </w:rPr>
        <w:t>a</w:t>
      </w:r>
      <w:r>
        <w:rPr>
          <w:color w:val="205641"/>
        </w:rPr>
        <w:t>a</w:t>
      </w:r>
      <w:r>
        <w:rPr>
          <w:color w:val="205641"/>
        </w:rPr>
        <w:t>a</w:t>
      </w:r>
      <w:r>
        <w:rPr>
          <w:color w:val="215643"/>
        </w:rPr>
        <w:t>a</w:t>
      </w:r>
      <w:r>
        <w:rPr>
          <w:color w:val="205543"/>
        </w:rPr>
        <w:t>a</w:t>
      </w:r>
      <w:r>
        <w:rPr>
          <w:color w:val="1E513F"/>
        </w:rPr>
        <w:t>a</w:t>
      </w:r>
      <w:r>
        <w:rPr>
          <w:color w:val="1D5141"/>
        </w:rPr>
        <w:t>a</w:t>
      </w:r>
      <w:r>
        <w:rPr>
          <w:color w:val="1E5240"/>
        </w:rPr>
        <w:t>a</w:t>
      </w:r>
      <w:r>
        <w:rPr>
          <w:color w:val="1E5241"/>
        </w:rPr>
        <w:t>a</w:t>
      </w:r>
      <w:r>
        <w:rPr>
          <w:color w:val="1E5241"/>
        </w:rPr>
        <w:t>a</w:t>
      </w:r>
      <w:r>
        <w:rPr>
          <w:color w:val="1E5240"/>
        </w:rPr>
        <w:t>a</w:t>
      </w:r>
      <w:r>
        <w:rPr>
          <w:color w:val="1D5141"/>
        </w:rPr>
        <w:t>a</w:t>
      </w:r>
      <w:r>
        <w:rPr>
          <w:color w:val="1E5140"/>
        </w:rPr>
        <w:t>a</w:t>
      </w:r>
      <w:r>
        <w:rPr>
          <w:color w:val="1E5140"/>
        </w:rPr>
        <w:t>a</w:t>
      </w:r>
      <w:r>
        <w:rPr>
          <w:color w:val="1E5141"/>
        </w:rPr>
        <w:t>a</w:t>
      </w:r>
      <w:r>
        <w:rPr>
          <w:color w:val="1E5140"/>
        </w:rPr>
        <w:t>a</w:t>
      </w:r>
      <w:r>
        <w:rPr>
          <w:color w:val="1E5242"/>
        </w:rPr>
        <w:t>a</w:t>
      </w:r>
      <w:r>
        <w:rPr>
          <w:color w:val="1D4F42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C4E44"/>
        </w:rPr>
        <w:t>a</w:t>
      </w:r>
      <w:r>
        <w:rPr>
          <w:color w:val="1C4E44"/>
        </w:rPr>
        <w:t>a</w:t>
      </w:r>
      <w:r>
        <w:rPr>
          <w:color w:val="1C4E44"/>
        </w:rPr>
        <w:t>a</w:t>
      </w:r>
      <w:r>
        <w:rPr>
          <w:color w:val="1C4E44"/>
        </w:rPr>
        <w:t>a</w:t>
      </w:r>
      <w:r>
        <w:rPr>
          <w:color w:val="1C4E44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A4B43"/>
        </w:rPr>
        <w:t>a</w:t>
      </w:r>
      <w:r>
        <w:rPr>
          <w:color w:val="1A4B43"/>
        </w:rPr>
        <w:t>a</w:t>
      </w:r>
      <w:r>
        <w:rPr>
          <w:color w:val="1D4D46"/>
        </w:rPr>
        <w:t>a</w:t>
      </w:r>
      <w:r>
        <w:rPr>
          <w:color w:val="1E4C46"/>
        </w:rPr>
        <w:t>a</w:t>
      </w:r>
      <w:r>
        <w:rPr>
          <w:color w:val="1C4C45"/>
        </w:rPr>
        <w:t>a</w:t>
      </w:r>
      <w:r>
        <w:rPr>
          <w:color w:val="1C4B44"/>
        </w:rPr>
        <w:t>a</w:t>
      </w:r>
      <w:r>
        <w:rPr>
          <w:color w:val="1B4A44"/>
        </w:rPr>
        <w:t>a</w:t>
      </w:r>
      <w:r>
        <w:rPr>
          <w:color w:val="1B4B44"/>
        </w:rPr>
        <w:t>a</w:t>
      </w:r>
      <w:r>
        <w:rPr>
          <w:color w:val="1C4A44"/>
        </w:rPr>
        <w:t>a</w:t>
      </w:r>
      <w:r>
        <w:rPr>
          <w:color w:val="1B4A44"/>
        </w:rPr>
        <w:t>a</w:t>
      </w:r>
      <w:r>
        <w:rPr>
          <w:color w:val="1A4A43"/>
        </w:rPr>
        <w:t>a</w:t>
      </w:r>
      <w:r>
        <w:rPr>
          <w:color w:val="1B4943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84942"/>
        </w:rPr>
        <w:t>a</w:t>
      </w:r>
      <w:r>
        <w:rPr>
          <w:color w:val="184942"/>
        </w:rPr>
        <w:t>a</w:t>
      </w:r>
      <w:r>
        <w:rPr>
          <w:color w:val="184942"/>
        </w:rPr>
        <w:t>a</w:t>
      </w:r>
      <w:r>
        <w:rPr>
          <w:color w:val="184942"/>
        </w:rPr>
        <w:t>a</w:t>
      </w:r>
      <w:r>
        <w:rPr>
          <w:color w:val="184942"/>
        </w:rPr>
        <w:t>a</w:t>
      </w:r>
      <w:r>
        <w:rPr>
          <w:color w:val="184942"/>
        </w:rPr>
        <w:t>a</w:t>
      </w:r>
      <w:r>
        <w:rPr>
          <w:color w:val="174942"/>
        </w:rPr>
        <w:t>a</w:t>
      </w:r>
      <w:r>
        <w:rPr>
          <w:color w:val="174841"/>
        </w:rPr>
        <w:t>a</w:t>
      </w:r>
      <w:r>
        <w:rPr>
          <w:color w:val="174841"/>
        </w:rPr>
        <w:t>a</w:t>
      </w:r>
      <w:r>
        <w:rPr>
          <w:color w:val="164740"/>
        </w:rPr>
        <w:t>a</w:t>
      </w:r>
      <w:r>
        <w:rPr>
          <w:color w:val="164740"/>
        </w:rPr>
        <w:t>a</w:t>
      </w:r>
      <w:r>
        <w:rPr>
          <w:color w:val="154740"/>
        </w:rPr>
        <w:t>a</w:t>
      </w:r>
      <w:r>
        <w:rPr>
          <w:color w:val="154740"/>
        </w:rPr>
        <w:t>a</w:t>
      </w:r>
      <w:r>
        <w:rPr>
          <w:color w:val="164742"/>
        </w:rPr>
        <w:t>a</w:t>
      </w:r>
      <w:r>
        <w:rPr>
          <w:color w:val="164742"/>
        </w:rPr>
        <w:t>a</w:t>
      </w:r>
      <w:r>
        <w:rPr>
          <w:color w:val="164742"/>
        </w:rPr>
        <w:t>a</w:t>
      </w:r>
      <w:r>
        <w:rPr>
          <w:color w:val="164742"/>
        </w:rPr>
        <w:t>a</w:t>
      </w:r>
      <w:r>
        <w:rPr>
          <w:color w:val="164742"/>
        </w:rPr>
        <w:t>a</w:t>
      </w:r>
      <w:r>
        <w:rPr>
          <w:color w:val="1647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1"/>
        </w:rPr>
        <w:t>a</w:t>
      </w:r>
      <w:r>
        <w:rPr>
          <w:color w:val="154641"/>
        </w:rPr>
        <w:t>a</w:t>
      </w:r>
      <w:r>
        <w:rPr>
          <w:color w:val="154641"/>
        </w:rPr>
        <w:t>a</w:t>
      </w:r>
      <w:r>
        <w:rPr>
          <w:color w:val="154641"/>
        </w:rPr>
        <w:t>a</w:t>
      </w:r>
      <w:r>
        <w:rPr>
          <w:color w:val="184543"/>
        </w:rPr>
        <w:t>a</w:t>
      </w:r>
      <w:r>
        <w:rPr>
          <w:color w:val="184543"/>
        </w:rPr>
        <w:t>a</w:t>
      </w:r>
      <w:r>
        <w:rPr>
          <w:color w:val="174445"/>
        </w:rPr>
        <w:t>a</w:t>
      </w:r>
      <w:r>
        <w:rPr>
          <w:color w:val="154544"/>
        </w:rPr>
        <w:t>a</w:t>
      </w:r>
      <w:r>
        <w:rPr>
          <w:color w:val="144443"/>
        </w:rPr>
        <w:t>a</w:t>
      </w:r>
      <w:r>
        <w:rPr>
          <w:color w:val="124443"/>
        </w:rPr>
        <w:t>a</w:t>
      </w:r>
      <w:r>
        <w:rPr>
          <w:color w:val="104240"/>
        </w:rPr>
        <w:t>a</w:t>
      </w:r>
      <w:r>
        <w:rPr>
          <w:color w:val="144440"/>
        </w:rPr>
        <w:t>a</w:t>
      </w:r>
      <w:r>
        <w:rPr>
          <w:color w:val="1F4742"/>
        </w:rPr>
        <w:t>a</w:t>
      </w:r>
      <w:r>
        <w:rPr>
          <w:color w:val="12302B"/>
        </w:rPr>
        <w:t>a</w:t>
      </w:r>
      <w:r>
        <w:rPr>
          <w:color w:val="030F0B"/>
        </w:rPr>
        <w:t>a</w:t>
      </w:r>
      <w:r>
        <w:rPr>
          <w:color w:val="000201"/>
        </w:rPr>
        <w:t>a</w:t>
      </w:r>
      <w:r>
        <w:rPr>
          <w:color w:val="0706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402"/>
        </w:rPr>
        <w:t>a</w:t>
      </w:r>
      <w:r>
        <w:rPr>
          <w:color w:val="000301"/>
        </w:rPr>
        <w:t>a</w:t>
      </w:r>
      <w:r>
        <w:rPr>
          <w:color w:val="000200"/>
        </w:rPr>
        <w:t>a</w:t>
      </w:r>
      <w:r>
        <w:rPr>
          <w:color w:val="01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402"/>
        </w:rPr>
        <w:t>a</w:t>
      </w:r>
      <w:r>
        <w:rPr>
          <w:color w:val="000405"/>
        </w:rPr>
        <w:t>a</w:t>
      </w:r>
      <w:r>
        <w:rPr>
          <w:color w:val="000308"/>
        </w:rPr>
        <w:t>a</w:t>
      </w:r>
      <w:r>
        <w:rPr>
          <w:color w:val="000A13"/>
        </w:rPr>
        <w:t>a</w:t>
      </w:r>
      <w:r>
        <w:rPr>
          <w:color w:val="0C1F2C"/>
        </w:rPr>
        <w:t>a</w:t>
      </w:r>
      <w:r>
        <w:rPr>
          <w:color w:val="1B3747"/>
        </w:rPr>
        <w:t>a</w:t>
      </w:r>
      <w:r>
        <w:rPr>
          <w:color w:val="123F55"/>
        </w:rPr>
        <w:t>a</w:t>
      </w:r>
      <w:r>
        <w:rPr>
          <w:color w:val="0A3C53"/>
        </w:rPr>
        <w:t>a</w:t>
      </w:r>
      <w:r>
        <w:rPr>
          <w:color w:val="0C3E55"/>
        </w:rPr>
        <w:t>a</w:t>
      </w:r>
      <w:r>
        <w:rPr>
          <w:color w:val="0E4057"/>
        </w:rPr>
        <w:t>a</w:t>
      </w:r>
      <w:r>
        <w:rPr>
          <w:color w:val="0C3D54"/>
        </w:rPr>
        <w:t>a</w:t>
      </w:r>
      <w:r>
        <w:rPr>
          <w:color w:val="0C3E54"/>
        </w:rPr>
        <w:t>a</w:t>
      </w:r>
      <w:r>
        <w:rPr>
          <w:color w:val="0F3E55"/>
        </w:rPr>
        <w:t>a</w:t>
      </w:r>
      <w:r>
        <w:rPr>
          <w:color w:val="0E3F55"/>
        </w:rPr>
        <w:t>a</w:t>
      </w:r>
      <w:r>
        <w:rPr>
          <w:color w:val="0E3E55"/>
        </w:rPr>
        <w:t>a</w:t>
      </w:r>
      <w:r>
        <w:rPr>
          <w:color w:val="0D3E55"/>
        </w:rPr>
        <w:t>a</w:t>
      </w:r>
      <w:r>
        <w:rPr>
          <w:color w:val="0D3E55"/>
        </w:rPr>
        <w:t>a</w:t>
      </w:r>
      <w:r>
        <w:rPr>
          <w:color w:val="0D3E55"/>
        </w:rPr>
        <w:t>a</w:t>
      </w:r>
      <w:r>
        <w:rPr>
          <w:color w:val="0E3E55"/>
        </w:rPr>
        <w:t>a</w:t>
      </w:r>
      <w:r>
        <w:rPr>
          <w:color w:val="0F3E55"/>
        </w:rPr>
        <w:t>a</w:t>
      </w:r>
      <w:r>
        <w:rPr>
          <w:color w:val="0F3E55"/>
        </w:rPr>
        <w:t>a</w:t>
      </w:r>
      <w:r>
        <w:rPr>
          <w:color w:val="0E3D54"/>
        </w:rPr>
        <w:t>a</w:t>
      </w:r>
      <w:r>
        <w:rPr>
          <w:color w:val="0D3C53"/>
        </w:rPr>
        <w:t>a</w:t>
      </w:r>
      <w:r>
        <w:rPr>
          <w:color w:val="0D3C53"/>
        </w:rPr>
        <w:t>a</w:t>
      </w:r>
      <w:r>
        <w:rPr>
          <w:color w:val="0D3C53"/>
        </w:rPr>
        <w:t>a</w:t>
      </w:r>
      <w:r>
        <w:rPr>
          <w:color w:val="0E3C54"/>
        </w:rPr>
        <w:t>a</w:t>
      </w:r>
      <w:r>
        <w:rPr>
          <w:color w:val="0E3C54"/>
        </w:rPr>
        <w:t>a</w:t>
      </w:r>
      <w:r>
        <w:rPr>
          <w:color w:val="0D3C53"/>
        </w:rPr>
        <w:t>a</w:t>
      </w:r>
      <w:r>
        <w:rPr>
          <w:color w:val="0D3B53"/>
        </w:rPr>
        <w:t>a</w:t>
      </w:r>
      <w:r>
        <w:rPr>
          <w:color w:val="0C3B52"/>
        </w:rPr>
        <w:t>a</w:t>
      </w:r>
      <w:r>
        <w:rPr>
          <w:color w:val="0C3B52"/>
        </w:rPr>
        <w:t>a</w:t>
      </w:r>
      <w:r>
        <w:rPr>
          <w:color w:val="0D3953"/>
        </w:rPr>
        <w:t>a</w:t>
      </w:r>
      <w:r>
        <w:rPr>
          <w:color w:val="0D3953"/>
        </w:rPr>
        <w:t>a</w:t>
      </w:r>
      <w:r>
        <w:rPr>
          <w:color w:val="0C3953"/>
        </w:rPr>
        <w:t>a</w:t>
      </w:r>
      <w:r>
        <w:rPr>
          <w:color w:val="0C3852"/>
        </w:rPr>
        <w:t>a</w:t>
      </w:r>
      <w:r>
        <w:rPr>
          <w:color w:val="0B3751"/>
        </w:rPr>
        <w:t>a</w:t>
      </w:r>
      <w:r>
        <w:rPr>
          <w:color w:val="0B3751"/>
        </w:rPr>
        <w:t>a</w:t>
      </w:r>
      <w:r>
        <w:rPr>
          <w:color w:val="0C3751"/>
        </w:rPr>
        <w:t>a</w:t>
      </w:r>
      <w:r>
        <w:rPr>
          <w:color w:val="0C3751"/>
        </w:rPr>
        <w:t>a</w:t>
      </w:r>
      <w:r>
        <w:rPr>
          <w:color w:val="0B3751"/>
        </w:rPr>
        <w:t>a</w:t>
      </w:r>
      <w:r>
        <w:rPr>
          <w:color w:val="0B3650"/>
        </w:rPr>
        <w:t>a</w:t>
      </w:r>
      <w:r>
        <w:rPr>
          <w:color w:val="0A354F"/>
        </w:rPr>
        <w:t>a</w:t>
      </w:r>
      <w:r>
        <w:rPr>
          <w:color w:val="0B344F"/>
        </w:rPr>
        <w:t>a</w:t>
      </w:r>
      <w:r>
        <w:rPr>
          <w:color w:val="0C3450"/>
        </w:rPr>
        <w:t>a</w:t>
      </w:r>
      <w:r>
        <w:rPr>
          <w:color w:val="0D3450"/>
        </w:rPr>
        <w:t>a</w:t>
      </w:r>
      <w:r>
        <w:rPr>
          <w:color w:val="0D3450"/>
        </w:rPr>
        <w:t>a</w:t>
      </w:r>
      <w:r>
        <w:rPr>
          <w:color w:val="0C334F"/>
        </w:rPr>
        <w:t>a</w:t>
      </w:r>
      <w:r>
        <w:rPr>
          <w:color w:val="0C324E"/>
        </w:rPr>
        <w:t>a</w:t>
      </w:r>
      <w:r>
        <w:rPr>
          <w:color w:val="0C324E"/>
        </w:rPr>
        <w:t>a</w:t>
      </w:r>
      <w:r>
        <w:rPr>
          <w:color w:val="0C324E"/>
        </w:rPr>
        <w:t>a</w:t>
      </w:r>
      <w:r>
        <w:rPr>
          <w:color w:val="0D334F"/>
        </w:rPr>
        <w:t>a</w:t>
      </w:r>
      <w:r>
        <w:rPr>
          <w:color w:val="0E324F"/>
        </w:rPr>
        <w:t>a</w:t>
      </w:r>
      <w:r>
        <w:rPr>
          <w:color w:val="0D314E"/>
        </w:rPr>
        <w:t>a</w:t>
      </w:r>
      <w:r>
        <w:rPr>
          <w:color w:val="0D304D"/>
        </w:rPr>
        <w:t>a</w:t>
      </w:r>
      <w:r>
        <w:rPr>
          <w:color w:val="0C304D"/>
        </w:rPr>
        <w:t>a</w:t>
      </w:r>
      <w:r>
        <w:rPr>
          <w:color w:val="0C2F4D"/>
        </w:rPr>
        <w:t>a</w:t>
      </w:r>
      <w:r>
        <w:rPr>
          <w:color w:val="0F2F4E"/>
        </w:rPr>
        <w:t>a</w:t>
      </w:r>
      <w:r>
        <w:rPr>
          <w:color w:val="0F2F4E"/>
        </w:rPr>
        <w:t>a</w:t>
      </w:r>
      <w:r>
        <w:rPr>
          <w:color w:val="0F2E4D"/>
        </w:rPr>
        <w:t>a</w:t>
      </w:r>
      <w:r>
        <w:rPr>
          <w:color w:val="0E2E4D"/>
        </w:rPr>
        <w:t>a</w:t>
      </w:r>
      <w:r>
        <w:rPr>
          <w:color w:val="0D2D4C"/>
        </w:rPr>
        <w:t>a</w:t>
      </w:r>
      <w:r>
        <w:rPr>
          <w:color w:val="0D2D4C"/>
        </w:rPr>
        <w:t>a</w:t>
      </w:r>
      <w:r>
        <w:rPr>
          <w:color w:val="0E2D4C"/>
        </w:rPr>
        <w:t>a</w:t>
      </w:r>
      <w:r>
        <w:rPr>
          <w:color w:val="0E2D4C"/>
        </w:rPr>
        <w:t>a</w:t>
      </w:r>
      <w:r>
        <w:rPr>
          <w:color w:val="0D2D4C"/>
        </w:rPr>
        <w:t>a</w:t>
      </w:r>
      <w:r>
        <w:rPr>
          <w:color w:val="0C2C4B"/>
        </w:rPr>
        <w:t>a</w:t>
      </w:r>
      <w:r>
        <w:rPr>
          <w:color w:val="0B2B4A"/>
        </w:rPr>
        <w:t>a</w:t>
      </w:r>
      <w:r>
        <w:rPr>
          <w:color w:val="0B2B4A"/>
        </w:rPr>
        <w:t>a</w:t>
      </w:r>
      <w:r>
        <w:rPr>
          <w:color w:val="0B2A49"/>
        </w:rPr>
        <w:t>a</w:t>
      </w:r>
      <w:r>
        <w:rPr>
          <w:color w:val="0B2B4A"/>
        </w:rPr>
        <w:t>a</w:t>
      </w:r>
      <w:r>
        <w:rPr>
          <w:color w:val="0B2B4A"/>
        </w:rPr>
        <w:t>a</w:t>
      </w:r>
      <w:r>
        <w:rPr>
          <w:color w:val="0C2C4B"/>
        </w:rPr>
        <w:t>a</w:t>
      </w:r>
      <w:r>
        <w:rPr>
          <w:color w:val="0D2C4B"/>
        </w:rPr>
        <w:t>a</w:t>
      </w:r>
      <w:r>
        <w:rPr>
          <w:color w:val="0D2D4C"/>
        </w:rPr>
        <w:t>a</w:t>
      </w:r>
      <w:r>
        <w:rPr>
          <w:color w:val="0E2C4C"/>
        </w:rPr>
        <w:t>a</w:t>
      </w:r>
      <w:r>
        <w:rPr>
          <w:color w:val="0E2C4C"/>
        </w:rPr>
        <w:t>a</w:t>
      </w:r>
      <w:r>
        <w:rPr>
          <w:color w:val="0E2C4C"/>
        </w:rPr>
        <w:t>a</w:t>
      </w:r>
      <w:r>
        <w:rPr>
          <w:color w:val="0E2C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</w:p>
    <w:p>
      <w:r>
        <w:rPr>
          <w:color w:val="7A9864"/>
        </w:rPr>
        <w:t>a</w:t>
      </w:r>
      <w:r>
        <w:rPr>
          <w:color w:val="7A9864"/>
        </w:rPr>
        <w:t>a</w:t>
      </w:r>
      <w:r>
        <w:rPr>
          <w:color w:val="799763"/>
        </w:rPr>
        <w:t>a</w:t>
      </w:r>
      <w:r>
        <w:rPr>
          <w:color w:val="799764"/>
        </w:rPr>
        <w:t>a</w:t>
      </w:r>
      <w:r>
        <w:rPr>
          <w:color w:val="789765"/>
        </w:rPr>
        <w:t>a</w:t>
      </w:r>
      <w:r>
        <w:rPr>
          <w:color w:val="779765"/>
        </w:rPr>
        <w:t>a</w:t>
      </w:r>
      <w:r>
        <w:rPr>
          <w:color w:val="769864"/>
        </w:rPr>
        <w:t>a</w:t>
      </w:r>
      <w:r>
        <w:rPr>
          <w:color w:val="759862"/>
        </w:rPr>
        <w:t>a</w:t>
      </w:r>
      <w:r>
        <w:rPr>
          <w:color w:val="759861"/>
        </w:rPr>
        <w:t>a</w:t>
      </w:r>
      <w:r>
        <w:rPr>
          <w:color w:val="74975F"/>
        </w:rPr>
        <w:t>a</w:t>
      </w:r>
      <w:r>
        <w:rPr>
          <w:color w:val="74935A"/>
        </w:rPr>
        <w:t>a</w:t>
      </w:r>
      <w:r>
        <w:rPr>
          <w:color w:val="7B965E"/>
        </w:rPr>
        <w:t>a</w:t>
      </w:r>
      <w:r>
        <w:rPr>
          <w:color w:val="7A9058"/>
        </w:rPr>
        <w:t>a</w:t>
      </w:r>
      <w:r>
        <w:rPr>
          <w:color w:val="7D8D57"/>
        </w:rPr>
        <w:t>a</w:t>
      </w:r>
      <w:r>
        <w:rPr>
          <w:color w:val="97A36D"/>
        </w:rPr>
        <w:t>a</w:t>
      </w:r>
      <w:r>
        <w:rPr>
          <w:color w:val="BBC189"/>
        </w:rPr>
        <w:t>a</w:t>
      </w:r>
      <w:r>
        <w:rPr>
          <w:color w:val="C7C282"/>
        </w:rPr>
        <w:t>a</w:t>
      </w:r>
      <w:r>
        <w:rPr>
          <w:color w:val="C9C07B"/>
        </w:rPr>
        <w:t>a</w:t>
      </w:r>
      <w:r>
        <w:rPr>
          <w:color w:val="C6C27A"/>
        </w:rPr>
        <w:t>a</w:t>
      </w:r>
      <w:r>
        <w:rPr>
          <w:color w:val="C5C47B"/>
        </w:rPr>
        <w:t>a</w:t>
      </w:r>
      <w:r>
        <w:rPr>
          <w:color w:val="C4C87A"/>
        </w:rPr>
        <w:t>a</w:t>
      </w:r>
      <w:r>
        <w:rPr>
          <w:color w:val="C1C878"/>
        </w:rPr>
        <w:t>a</w:t>
      </w:r>
      <w:r>
        <w:rPr>
          <w:color w:val="C0C979"/>
        </w:rPr>
        <w:t>a</w:t>
      </w:r>
      <w:r>
        <w:rPr>
          <w:color w:val="C0C97A"/>
        </w:rPr>
        <w:t>a</w:t>
      </w:r>
      <w:r>
        <w:rPr>
          <w:color w:val="C1C77B"/>
        </w:rPr>
        <w:t>a</w:t>
      </w:r>
      <w:r>
        <w:rPr>
          <w:color w:val="C3C57D"/>
        </w:rPr>
        <w:t>a</w:t>
      </w:r>
      <w:r>
        <w:rPr>
          <w:color w:val="C5C27F"/>
        </w:rPr>
        <w:t>a</w:t>
      </w:r>
      <w:r>
        <w:rPr>
          <w:color w:val="C7C17E"/>
        </w:rPr>
        <w:t>a</w:t>
      </w:r>
      <w:r>
        <w:rPr>
          <w:color w:val="D1BF76"/>
        </w:rPr>
        <w:t>a</w:t>
      </w:r>
      <w:r>
        <w:rPr>
          <w:color w:val="D7BC6C"/>
        </w:rPr>
        <w:t>a</w:t>
      </w:r>
      <w:r>
        <w:rPr>
          <w:color w:val="CFBE6F"/>
        </w:rPr>
        <w:t>a</w:t>
      </w:r>
      <w:r>
        <w:rPr>
          <w:color w:val="C7C47D"/>
        </w:rPr>
        <w:t>a</w:t>
      </w:r>
      <w:r>
        <w:rPr>
          <w:color w:val="AABA79"/>
        </w:rPr>
        <w:t>a</w:t>
      </w:r>
      <w:r>
        <w:rPr>
          <w:color w:val="74945B"/>
        </w:rPr>
        <w:t>a</w:t>
      </w:r>
      <w:r>
        <w:rPr>
          <w:color w:val="42723E"/>
        </w:rPr>
        <w:t>a</w:t>
      </w:r>
      <w:r>
        <w:rPr>
          <w:color w:val="437D4C"/>
        </w:rPr>
        <w:t>a</w:t>
      </w:r>
      <w:r>
        <w:rPr>
          <w:color w:val="407E4F"/>
        </w:rPr>
        <w:t>a</w:t>
      </w:r>
      <w:r>
        <w:rPr>
          <w:color w:val="3F7E4F"/>
        </w:rPr>
        <w:t>a</w:t>
      </w:r>
      <w:r>
        <w:rPr>
          <w:color w:val="417C4E"/>
        </w:rPr>
        <w:t>a</w:t>
      </w:r>
      <w:r>
        <w:rPr>
          <w:color w:val="437C4B"/>
        </w:rPr>
        <w:t>a</w:t>
      </w:r>
      <w:r>
        <w:rPr>
          <w:color w:val="427C4A"/>
        </w:rPr>
        <w:t>a</w:t>
      </w:r>
      <w:r>
        <w:rPr>
          <w:color w:val="3E7B4F"/>
        </w:rPr>
        <w:t>a</w:t>
      </w:r>
      <w:r>
        <w:rPr>
          <w:color w:val="3A7A4F"/>
        </w:rPr>
        <w:t>a</w:t>
      </w:r>
      <w:r>
        <w:rPr>
          <w:color w:val="37784D"/>
        </w:rPr>
        <w:t>a</w:t>
      </w:r>
      <w:r>
        <w:rPr>
          <w:color w:val="35764B"/>
        </w:rPr>
        <w:t>a</w:t>
      </w:r>
      <w:r>
        <w:rPr>
          <w:color w:val="34754A"/>
        </w:rPr>
        <w:t>a</w:t>
      </w:r>
      <w:r>
        <w:rPr>
          <w:color w:val="35754B"/>
        </w:rPr>
        <w:t>a</w:t>
      </w:r>
      <w:r>
        <w:rPr>
          <w:color w:val="34754C"/>
        </w:rPr>
        <w:t>a</w:t>
      </w:r>
      <w:r>
        <w:rPr>
          <w:color w:val="32734B"/>
        </w:rPr>
        <w:t>a</w:t>
      </w:r>
      <w:r>
        <w:rPr>
          <w:color w:val="31724A"/>
        </w:rPr>
        <w:t>a</w:t>
      </w:r>
      <w:r>
        <w:rPr>
          <w:color w:val="30714A"/>
        </w:rPr>
        <w:t>a</w:t>
      </w:r>
      <w:r>
        <w:rPr>
          <w:color w:val="2F6F4A"/>
        </w:rPr>
        <w:t>a</w:t>
      </w:r>
      <w:r>
        <w:rPr>
          <w:color w:val="2F6F4A"/>
        </w:rPr>
        <w:t>a</w:t>
      </w:r>
      <w:r>
        <w:rPr>
          <w:color w:val="306E4D"/>
        </w:rPr>
        <w:t>a</w:t>
      </w:r>
      <w:r>
        <w:rPr>
          <w:color w:val="306B4E"/>
        </w:rPr>
        <w:t>a</w:t>
      </w:r>
      <w:r>
        <w:rPr>
          <w:color w:val="2C674B"/>
        </w:rPr>
        <w:t>a</w:t>
      </w:r>
      <w:r>
        <w:rPr>
          <w:color w:val="286447"/>
        </w:rPr>
        <w:t>a</w:t>
      </w:r>
      <w:r>
        <w:rPr>
          <w:color w:val="256044"/>
        </w:rPr>
        <w:t>a</w:t>
      </w:r>
      <w:r>
        <w:rPr>
          <w:color w:val="245F43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45F43"/>
        </w:rPr>
        <w:t>a</w:t>
      </w:r>
      <w:r>
        <w:rPr>
          <w:color w:val="235F42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66145"/>
        </w:rPr>
        <w:t>a</w:t>
      </w:r>
      <w:r>
        <w:rPr>
          <w:color w:val="225C40"/>
        </w:rPr>
        <w:t>a</w:t>
      </w:r>
      <w:r>
        <w:rPr>
          <w:color w:val="0E472C"/>
        </w:rPr>
        <w:t>a</w:t>
      </w:r>
      <w:r>
        <w:rPr>
          <w:color w:val="062515"/>
        </w:rPr>
        <w:t>a</w:t>
      </w:r>
      <w:r>
        <w:rPr>
          <w:color w:val="010400"/>
        </w:rPr>
        <w:t>a</w:t>
      </w:r>
      <w:r>
        <w:rPr>
          <w:color w:val="020100"/>
        </w:rPr>
        <w:t>a</w:t>
      </w:r>
      <w:r>
        <w:rPr>
          <w:color w:val="010100"/>
        </w:rPr>
        <w:t>a</w:t>
      </w:r>
      <w:r>
        <w:rPr>
          <w:color w:val="010202"/>
        </w:rPr>
        <w:t>a</w:t>
      </w:r>
      <w:r>
        <w:rPr>
          <w:color w:val="010302"/>
        </w:rPr>
        <w:t>a</w:t>
      </w:r>
      <w:r>
        <w:rPr>
          <w:color w:val="0204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70203"/>
        </w:rPr>
        <w:t>a</w:t>
      </w:r>
      <w:r>
        <w:rPr>
          <w:color w:val="050605"/>
        </w:rPr>
        <w:t>a</w:t>
      </w:r>
      <w:r>
        <w:rPr>
          <w:color w:val="010601"/>
        </w:rPr>
        <w:t>a</w:t>
      </w:r>
      <w:r>
        <w:rPr>
          <w:color w:val="02190C"/>
        </w:rPr>
        <w:t>a</w:t>
      </w:r>
      <w:r>
        <w:rPr>
          <w:color w:val="24503E"/>
        </w:rPr>
        <w:t>a</w:t>
      </w:r>
      <w:r>
        <w:rPr>
          <w:color w:val="255D45"/>
        </w:rPr>
        <w:t>a</w:t>
      </w:r>
      <w:r>
        <w:rPr>
          <w:color w:val="255D44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1"/>
        </w:rPr>
        <w:t>a</w:t>
      </w:r>
      <w:r>
        <w:rPr>
          <w:color w:val="255B44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F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15643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1F5442"/>
        </w:rPr>
        <w:t>a</w:t>
      </w:r>
      <w:r>
        <w:rPr>
          <w:color w:val="1F5342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F5243"/>
        </w:rPr>
        <w:t>a</w:t>
      </w:r>
      <w:r>
        <w:rPr>
          <w:color w:val="1F5243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043"/>
        </w:rPr>
        <w:t>a</w:t>
      </w:r>
      <w:r>
        <w:rPr>
          <w:color w:val="1D4F44"/>
        </w:rPr>
        <w:t>a</w:t>
      </w:r>
      <w:r>
        <w:rPr>
          <w:color w:val="1D4F46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B4C44"/>
        </w:rPr>
        <w:t>a</w:t>
      </w:r>
      <w:r>
        <w:rPr>
          <w:color w:val="1E4B46"/>
        </w:rPr>
        <w:t>a</w:t>
      </w:r>
      <w:r>
        <w:rPr>
          <w:color w:val="1D4A45"/>
        </w:rPr>
        <w:t>a</w:t>
      </w:r>
      <w:r>
        <w:rPr>
          <w:color w:val="1D4A45"/>
        </w:rPr>
        <w:t>a</w:t>
      </w:r>
      <w:r>
        <w:rPr>
          <w:color w:val="1D4A45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B4843"/>
        </w:rPr>
        <w:t>a</w:t>
      </w:r>
      <w:r>
        <w:rPr>
          <w:color w:val="1B4843"/>
        </w:rPr>
        <w:t>a</w:t>
      </w:r>
      <w:r>
        <w:rPr>
          <w:color w:val="1A4742"/>
        </w:rPr>
        <w:t>a</w:t>
      </w:r>
      <w:r>
        <w:rPr>
          <w:color w:val="194842"/>
        </w:rPr>
        <w:t>a</w:t>
      </w:r>
      <w:r>
        <w:rPr>
          <w:color w:val="1A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74543"/>
        </w:rPr>
        <w:t>a</w:t>
      </w:r>
      <w:r>
        <w:rPr>
          <w:color w:val="184443"/>
        </w:rPr>
        <w:t>a</w:t>
      </w:r>
      <w:r>
        <w:rPr>
          <w:color w:val="1A4345"/>
        </w:rPr>
        <w:t>a</w:t>
      </w:r>
      <w:r>
        <w:rPr>
          <w:color w:val="194244"/>
        </w:rPr>
        <w:t>a</w:t>
      </w:r>
      <w:r>
        <w:rPr>
          <w:color w:val="164243"/>
        </w:rPr>
        <w:t>a</w:t>
      </w:r>
      <w:r>
        <w:rPr>
          <w:color w:val="144343"/>
        </w:rPr>
        <w:t>a</w:t>
      </w:r>
      <w:r>
        <w:rPr>
          <w:color w:val="114340"/>
        </w:rPr>
        <w:t>a</w:t>
      </w:r>
      <w:r>
        <w:rPr>
          <w:color w:val="11433E"/>
        </w:rPr>
        <w:t>a</w:t>
      </w:r>
      <w:r>
        <w:rPr>
          <w:color w:val="19463F"/>
        </w:rPr>
        <w:t>a</w:t>
      </w:r>
      <w:r>
        <w:rPr>
          <w:color w:val="163730"/>
        </w:rPr>
        <w:t>a</w:t>
      </w:r>
      <w:r>
        <w:rPr>
          <w:color w:val="05150E"/>
        </w:rPr>
        <w:t>a</w:t>
      </w:r>
      <w:r>
        <w:rPr>
          <w:color w:val="000200"/>
        </w:rPr>
        <w:t>a</w:t>
      </w:r>
      <w:r>
        <w:rPr>
          <w:color w:val="0605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403"/>
        </w:rPr>
        <w:t>a</w:t>
      </w:r>
      <w:r>
        <w:rPr>
          <w:color w:val="000602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1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602"/>
        </w:rPr>
        <w:t>a</w:t>
      </w:r>
      <w:r>
        <w:rPr>
          <w:color w:val="000406"/>
        </w:rPr>
        <w:t>a</w:t>
      </w:r>
      <w:r>
        <w:rPr>
          <w:color w:val="000810"/>
        </w:rPr>
        <w:t>a</w:t>
      </w:r>
      <w:r>
        <w:rPr>
          <w:color w:val="021A2B"/>
        </w:rPr>
        <w:t>a</w:t>
      </w:r>
      <w:r>
        <w:rPr>
          <w:color w:val="0D2F44"/>
        </w:rPr>
        <w:t>a</w:t>
      </w:r>
      <w:r>
        <w:rPr>
          <w:color w:val="163D56"/>
        </w:rPr>
        <w:t>a</w:t>
      </w:r>
      <w:r>
        <w:rPr>
          <w:color w:val="0E3D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C3E55"/>
        </w:rPr>
        <w:t>a</w:t>
      </w:r>
      <w:r>
        <w:rPr>
          <w:color w:val="0D3E55"/>
        </w:rPr>
        <w:t>a</w:t>
      </w:r>
      <w:r>
        <w:rPr>
          <w:color w:val="0F3D55"/>
        </w:rPr>
        <w:t>a</w:t>
      </w:r>
      <w:r>
        <w:rPr>
          <w:color w:val="0F3D55"/>
        </w:rPr>
        <w:t>a</w:t>
      </w:r>
      <w:r>
        <w:rPr>
          <w:color w:val="0E3C54"/>
        </w:rPr>
        <w:t>a</w:t>
      </w:r>
      <w:r>
        <w:rPr>
          <w:color w:val="0E3C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E3C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D3954"/>
        </w:rPr>
        <w:t>a</w:t>
      </w:r>
      <w:r>
        <w:rPr>
          <w:color w:val="0D3954"/>
        </w:rPr>
        <w:t>a</w:t>
      </w:r>
      <w:r>
        <w:rPr>
          <w:color w:val="0C3853"/>
        </w:rPr>
        <w:t>a</w:t>
      </w:r>
      <w:r>
        <w:rPr>
          <w:color w:val="0C3853"/>
        </w:rPr>
        <w:t>a</w:t>
      </w:r>
      <w:r>
        <w:rPr>
          <w:color w:val="0B3752"/>
        </w:rPr>
        <w:t>a</w:t>
      </w:r>
      <w:r>
        <w:rPr>
          <w:color w:val="0B3752"/>
        </w:rPr>
        <w:t>a</w:t>
      </w:r>
      <w:r>
        <w:rPr>
          <w:color w:val="0B3752"/>
        </w:rPr>
        <w:t>a</w:t>
      </w:r>
      <w:r>
        <w:rPr>
          <w:color w:val="0B3752"/>
        </w:rPr>
        <w:t>a</w:t>
      </w:r>
      <w:r>
        <w:rPr>
          <w:color w:val="0A3651"/>
        </w:rPr>
        <w:t>a</w:t>
      </w:r>
      <w:r>
        <w:rPr>
          <w:color w:val="0A3651"/>
        </w:rPr>
        <w:t>a</w:t>
      </w:r>
      <w:r>
        <w:rPr>
          <w:color w:val="093550"/>
        </w:rPr>
        <w:t>a</w:t>
      </w:r>
      <w:r>
        <w:rPr>
          <w:color w:val="0A3550"/>
        </w:rPr>
        <w:t>a</w:t>
      </w:r>
      <w:r>
        <w:rPr>
          <w:color w:val="0D3350"/>
        </w:rPr>
        <w:t>a</w:t>
      </w:r>
      <w:r>
        <w:rPr>
          <w:color w:val="0F32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D2E4D"/>
        </w:rPr>
        <w:t>a</w:t>
      </w:r>
      <w:r>
        <w:rPr>
          <w:color w:val="102F4E"/>
        </w:rPr>
        <w:t>a</w:t>
      </w:r>
      <w:r>
        <w:rPr>
          <w:color w:val="112E4E"/>
        </w:rPr>
        <w:t>a</w:t>
      </w:r>
      <w:r>
        <w:rPr>
          <w:color w:val="102D4D"/>
        </w:rPr>
        <w:t>a</w:t>
      </w:r>
      <w:r>
        <w:rPr>
          <w:color w:val="102D4D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</w:p>
    <w:p>
      <w:r>
        <w:rPr>
          <w:color w:val="769763"/>
        </w:rPr>
        <w:t>a</w:t>
      </w:r>
      <w:r>
        <w:rPr>
          <w:color w:val="779863"/>
        </w:rPr>
        <w:t>a</w:t>
      </w:r>
      <w:r>
        <w:rPr>
          <w:color w:val="779863"/>
        </w:rPr>
        <w:t>a</w:t>
      </w:r>
      <w:r>
        <w:rPr>
          <w:color w:val="779863"/>
        </w:rPr>
        <w:t>a</w:t>
      </w:r>
      <w:r>
        <w:rPr>
          <w:color w:val="769762"/>
        </w:rPr>
        <w:t>a</w:t>
      </w:r>
      <w:r>
        <w:rPr>
          <w:color w:val="759762"/>
        </w:rPr>
        <w:t>a</w:t>
      </w:r>
      <w:r>
        <w:rPr>
          <w:color w:val="749761"/>
        </w:rPr>
        <w:t>a</w:t>
      </w:r>
      <w:r>
        <w:rPr>
          <w:color w:val="729761"/>
        </w:rPr>
        <w:t>a</w:t>
      </w:r>
      <w:r>
        <w:rPr>
          <w:color w:val="71975E"/>
        </w:rPr>
        <w:t>a</w:t>
      </w:r>
      <w:r>
        <w:rPr>
          <w:color w:val="72965D"/>
        </w:rPr>
        <w:t>a</w:t>
      </w:r>
      <w:r>
        <w:rPr>
          <w:color w:val="709259"/>
        </w:rPr>
        <w:t>a</w:t>
      </w:r>
      <w:r>
        <w:rPr>
          <w:color w:val="74935B"/>
        </w:rPr>
        <w:t>a</w:t>
      </w:r>
      <w:r>
        <w:rPr>
          <w:color w:val="738D56"/>
        </w:rPr>
        <w:t>a</w:t>
      </w:r>
      <w:r>
        <w:rPr>
          <w:color w:val="778C57"/>
        </w:rPr>
        <w:t>a</w:t>
      </w:r>
      <w:r>
        <w:rPr>
          <w:color w:val="8D9E69"/>
        </w:rPr>
        <w:t>a</w:t>
      </w:r>
      <w:r>
        <w:rPr>
          <w:color w:val="ACB881"/>
        </w:rPr>
        <w:t>a</w:t>
      </w:r>
      <w:r>
        <w:rPr>
          <w:color w:val="C1C081"/>
        </w:rPr>
        <w:t>a</w:t>
      </w:r>
      <w:r>
        <w:rPr>
          <w:color w:val="C6BF7C"/>
        </w:rPr>
        <w:t>a</w:t>
      </w:r>
      <w:r>
        <w:rPr>
          <w:color w:val="C5C07B"/>
        </w:rPr>
        <w:t>a</w:t>
      </w:r>
      <w:r>
        <w:rPr>
          <w:color w:val="C6C27A"/>
        </w:rPr>
        <w:t>a</w:t>
      </w:r>
      <w:r>
        <w:rPr>
          <w:color w:val="C7C479"/>
        </w:rPr>
        <w:t>a</w:t>
      </w:r>
      <w:r>
        <w:rPr>
          <w:color w:val="C8C679"/>
        </w:rPr>
        <w:t>a</w:t>
      </w:r>
      <w:r>
        <w:rPr>
          <w:color w:val="C6C578"/>
        </w:rPr>
        <w:t>a</w:t>
      </w:r>
      <w:r>
        <w:rPr>
          <w:color w:val="C5C478"/>
        </w:rPr>
        <w:t>a</w:t>
      </w:r>
      <w:r>
        <w:rPr>
          <w:color w:val="C7C379"/>
        </w:rPr>
        <w:t>a</w:t>
      </w:r>
      <w:r>
        <w:rPr>
          <w:color w:val="C7C27A"/>
        </w:rPr>
        <w:t>a</w:t>
      </w:r>
      <w:r>
        <w:rPr>
          <w:color w:val="C8C17C"/>
        </w:rPr>
        <w:t>a</w:t>
      </w:r>
      <w:r>
        <w:rPr>
          <w:color w:val="C9C17C"/>
        </w:rPr>
        <w:t>a</w:t>
      </w:r>
      <w:r>
        <w:rPr>
          <w:color w:val="CBBD74"/>
        </w:rPr>
        <w:t>a</w:t>
      </w:r>
      <w:r>
        <w:rPr>
          <w:color w:val="CDBC6E"/>
        </w:rPr>
        <w:t>a</w:t>
      </w:r>
      <w:r>
        <w:rPr>
          <w:color w:val="CFC579"/>
        </w:rPr>
        <w:t>a</w:t>
      </w:r>
      <w:r>
        <w:rPr>
          <w:color w:val="BDC17D"/>
        </w:rPr>
        <w:t>a</w:t>
      </w:r>
      <w:r>
        <w:rPr>
          <w:color w:val="96AA6D"/>
        </w:rPr>
        <w:t>a</w:t>
      </w:r>
      <w:r>
        <w:rPr>
          <w:color w:val="668A53"/>
        </w:rPr>
        <w:t>a</w:t>
      </w:r>
      <w:r>
        <w:rPr>
          <w:color w:val="447544"/>
        </w:rPr>
        <w:t>a</w:t>
      </w:r>
      <w:r>
        <w:rPr>
          <w:color w:val="417C4E"/>
        </w:rPr>
        <w:t>a</w:t>
      </w:r>
      <w:r>
        <w:rPr>
          <w:color w:val="3E7C50"/>
        </w:rPr>
        <w:t>a</w:t>
      </w:r>
      <w:r>
        <w:rPr>
          <w:color w:val="3E7D50"/>
        </w:rPr>
        <w:t>a</w:t>
      </w:r>
      <w:r>
        <w:rPr>
          <w:color w:val="407B4D"/>
        </w:rPr>
        <w:t>a</w:t>
      </w:r>
      <w:r>
        <w:rPr>
          <w:color w:val="417A4A"/>
        </w:rPr>
        <w:t>a</w:t>
      </w:r>
      <w:r>
        <w:rPr>
          <w:color w:val="407949"/>
        </w:rPr>
        <w:t>a</w:t>
      </w:r>
      <w:r>
        <w:rPr>
          <w:color w:val="3C794D"/>
        </w:rPr>
        <w:t>a</w:t>
      </w:r>
      <w:r>
        <w:rPr>
          <w:color w:val="38794E"/>
        </w:rPr>
        <w:t>a</w:t>
      </w:r>
      <w:r>
        <w:rPr>
          <w:color w:val="36774C"/>
        </w:rPr>
        <w:t>a</w:t>
      </w:r>
      <w:r>
        <w:rPr>
          <w:color w:val="34754B"/>
        </w:rPr>
        <w:t>a</w:t>
      </w:r>
      <w:r>
        <w:rPr>
          <w:color w:val="34754B"/>
        </w:rPr>
        <w:t>a</w:t>
      </w:r>
      <w:r>
        <w:rPr>
          <w:color w:val="34754B"/>
        </w:rPr>
        <w:t>a</w:t>
      </w:r>
      <w:r>
        <w:rPr>
          <w:color w:val="32734B"/>
        </w:rPr>
        <w:t>a</w:t>
      </w:r>
      <w:r>
        <w:rPr>
          <w:color w:val="32734B"/>
        </w:rPr>
        <w:t>a</w:t>
      </w:r>
      <w:r>
        <w:rPr>
          <w:color w:val="31714C"/>
        </w:rPr>
        <w:t>a</w:t>
      </w:r>
      <w:r>
        <w:rPr>
          <w:color w:val="2F6F4A"/>
        </w:rPr>
        <w:t>a</w:t>
      </w:r>
      <w:r>
        <w:rPr>
          <w:color w:val="2E6E49"/>
        </w:rPr>
        <w:t>a</w:t>
      </w:r>
      <w:r>
        <w:rPr>
          <w:color w:val="2E6E4B"/>
        </w:rPr>
        <w:t>a</w:t>
      </w:r>
      <w:r>
        <w:rPr>
          <w:color w:val="2E6C4C"/>
        </w:rPr>
        <w:t>a</w:t>
      </w:r>
      <w:r>
        <w:rPr>
          <w:color w:val="2E694D"/>
        </w:rPr>
        <w:t>a</w:t>
      </w:r>
      <w:r>
        <w:rPr>
          <w:color w:val="2A6549"/>
        </w:rPr>
        <w:t>a</w:t>
      </w:r>
      <w:r>
        <w:rPr>
          <w:color w:val="266145"/>
        </w:rPr>
        <w:t>a</w:t>
      </w:r>
      <w:r>
        <w:rPr>
          <w:color w:val="235E42"/>
        </w:rPr>
        <w:t>a</w:t>
      </w:r>
      <w:r>
        <w:rPr>
          <w:color w:val="245F43"/>
        </w:rPr>
        <w:t>a</w:t>
      </w:r>
      <w:r>
        <w:rPr>
          <w:color w:val="245F43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35E42"/>
        </w:rPr>
        <w:t>a</w:t>
      </w:r>
      <w:r>
        <w:rPr>
          <w:color w:val="245F43"/>
        </w:rPr>
        <w:t>a</w:t>
      </w:r>
      <w:r>
        <w:rPr>
          <w:color w:val="225C40"/>
        </w:rPr>
        <w:t>a</w:t>
      </w:r>
      <w:r>
        <w:rPr>
          <w:color w:val="204633"/>
        </w:rPr>
        <w:t>a</w:t>
      </w:r>
      <w:r>
        <w:rPr>
          <w:color w:val="08160D"/>
        </w:rPr>
        <w:t>a</w:t>
      </w:r>
      <w:r>
        <w:rPr>
          <w:color w:val="000401"/>
        </w:rPr>
        <w:t>a</w:t>
      </w:r>
      <w:r>
        <w:rPr>
          <w:color w:val="010401"/>
        </w:rPr>
        <w:t>a</w:t>
      </w:r>
      <w:r>
        <w:rPr>
          <w:color w:val="020602"/>
        </w:rPr>
        <w:t>a</w:t>
      </w:r>
      <w:r>
        <w:rPr>
          <w:color w:val="010201"/>
        </w:rPr>
        <w:t>a</w:t>
      </w:r>
      <w:r>
        <w:rPr>
          <w:color w:val="0505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001"/>
        </w:rPr>
        <w:t>a</w:t>
      </w:r>
      <w:r>
        <w:rPr>
          <w:color w:val="050504"/>
        </w:rPr>
        <w:t>a</w:t>
      </w:r>
      <w:r>
        <w:rPr>
          <w:color w:val="010601"/>
        </w:rPr>
        <w:t>a</w:t>
      </w:r>
      <w:r>
        <w:rPr>
          <w:color w:val="021C10"/>
        </w:rPr>
        <w:t>a</w:t>
      </w:r>
      <w:r>
        <w:rPr>
          <w:color w:val="255240"/>
        </w:rPr>
        <w:t>a</w:t>
      </w:r>
      <w:r>
        <w:rPr>
          <w:color w:val="235A43"/>
        </w:rPr>
        <w:t>a</w:t>
      </w:r>
      <w:r>
        <w:rPr>
          <w:color w:val="245D44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55D42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1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F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15643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15644"/>
        </w:rPr>
        <w:t>a</w:t>
      </w:r>
      <w:r>
        <w:rPr>
          <w:color w:val="205543"/>
        </w:rPr>
        <w:t>a</w:t>
      </w:r>
      <w:r>
        <w:rPr>
          <w:color w:val="1F5442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D5140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D5041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F5243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142"/>
        </w:rPr>
        <w:t>a</w:t>
      </w:r>
      <w:r>
        <w:rPr>
          <w:color w:val="1E5043"/>
        </w:rPr>
        <w:t>a</w:t>
      </w:r>
      <w:r>
        <w:rPr>
          <w:color w:val="1D4F44"/>
        </w:rPr>
        <w:t>a</w:t>
      </w:r>
      <w:r>
        <w:rPr>
          <w:color w:val="1C4E45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D4A45"/>
        </w:rPr>
        <w:t>a</w:t>
      </w:r>
      <w:r>
        <w:rPr>
          <w:color w:val="1D4A45"/>
        </w:rPr>
        <w:t>a</w:t>
      </w:r>
      <w:r>
        <w:rPr>
          <w:color w:val="1D4A45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B4843"/>
        </w:rPr>
        <w:t>a</w:t>
      </w:r>
      <w:r>
        <w:rPr>
          <w:color w:val="1B4843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94742"/>
        </w:rPr>
        <w:t>a</w:t>
      </w:r>
      <w:r>
        <w:rPr>
          <w:color w:val="1A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84943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64743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74543"/>
        </w:rPr>
        <w:t>a</w:t>
      </w:r>
      <w:r>
        <w:rPr>
          <w:color w:val="184443"/>
        </w:rPr>
        <w:t>a</w:t>
      </w:r>
      <w:r>
        <w:rPr>
          <w:color w:val="194443"/>
        </w:rPr>
        <w:t>a</w:t>
      </w:r>
      <w:r>
        <w:rPr>
          <w:color w:val="194243"/>
        </w:rPr>
        <w:t>a</w:t>
      </w:r>
      <w:r>
        <w:rPr>
          <w:color w:val="164243"/>
        </w:rPr>
        <w:t>a</w:t>
      </w:r>
      <w:r>
        <w:rPr>
          <w:color w:val="144343"/>
        </w:rPr>
        <w:t>a</w:t>
      </w:r>
      <w:r>
        <w:rPr>
          <w:color w:val="124441"/>
        </w:rPr>
        <w:t>a</w:t>
      </w:r>
      <w:r>
        <w:rPr>
          <w:color w:val="11443E"/>
        </w:rPr>
        <w:t>a</w:t>
      </w:r>
      <w:r>
        <w:rPr>
          <w:color w:val="18453E"/>
        </w:rPr>
        <w:t>a</w:t>
      </w:r>
      <w:r>
        <w:rPr>
          <w:color w:val="193C34"/>
        </w:rPr>
        <w:t>a</w:t>
      </w:r>
      <w:r>
        <w:rPr>
          <w:color w:val="091D16"/>
        </w:rPr>
        <w:t>a</w:t>
      </w:r>
      <w:r>
        <w:rPr>
          <w:color w:val="0004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10501"/>
        </w:rPr>
        <w:t>a</w:t>
      </w:r>
      <w:r>
        <w:rPr>
          <w:color w:val="020400"/>
        </w:rPr>
        <w:t>a</w:t>
      </w:r>
      <w:r>
        <w:rPr>
          <w:color w:val="010200"/>
        </w:rPr>
        <w:t>a</w:t>
      </w:r>
      <w:r>
        <w:rPr>
          <w:color w:val="000100"/>
        </w:rPr>
        <w:t>a</w:t>
      </w:r>
      <w:r>
        <w:rPr>
          <w:color w:val="000301"/>
        </w:rPr>
        <w:t>a</w:t>
      </w:r>
      <w:r>
        <w:rPr>
          <w:color w:val="010504"/>
        </w:rPr>
        <w:t>a</w:t>
      </w:r>
      <w:r>
        <w:rPr>
          <w:color w:val="00060B"/>
        </w:rPr>
        <w:t>a</w:t>
      </w:r>
      <w:r>
        <w:rPr>
          <w:color w:val="031720"/>
        </w:rPr>
        <w:t>a</w:t>
      </w:r>
      <w:r>
        <w:rPr>
          <w:color w:val="0F2F41"/>
        </w:rPr>
        <w:t>a</w:t>
      </w:r>
      <w:r>
        <w:rPr>
          <w:color w:val="153B51"/>
        </w:rPr>
        <w:t>a</w:t>
      </w:r>
      <w:r>
        <w:rPr>
          <w:color w:val="113B53"/>
        </w:rPr>
        <w:t>a</w:t>
      </w:r>
      <w:r>
        <w:rPr>
          <w:color w:val="0E3D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E55"/>
        </w:rPr>
        <w:t>a</w:t>
      </w:r>
      <w:r>
        <w:rPr>
          <w:color w:val="0E3D55"/>
        </w:rPr>
        <w:t>a</w:t>
      </w:r>
      <w:r>
        <w:rPr>
          <w:color w:val="0E3C54"/>
        </w:rPr>
        <w:t>a</w:t>
      </w:r>
      <w:r>
        <w:rPr>
          <w:color w:val="0E3C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D3954"/>
        </w:rPr>
        <w:t>a</w:t>
      </w:r>
      <w:r>
        <w:rPr>
          <w:color w:val="0C3853"/>
        </w:rPr>
        <w:t>a</w:t>
      </w:r>
      <w:r>
        <w:rPr>
          <w:color w:val="0C3853"/>
        </w:rPr>
        <w:t>a</w:t>
      </w:r>
      <w:r>
        <w:rPr>
          <w:color w:val="0B3752"/>
        </w:rPr>
        <w:t>a</w:t>
      </w:r>
      <w:r>
        <w:rPr>
          <w:color w:val="0B3752"/>
        </w:rPr>
        <w:t>a</w:t>
      </w:r>
      <w:r>
        <w:rPr>
          <w:color w:val="0B3752"/>
        </w:rPr>
        <w:t>a</w:t>
      </w:r>
      <w:r>
        <w:rPr>
          <w:color w:val="0B3752"/>
        </w:rPr>
        <w:t>a</w:t>
      </w:r>
      <w:r>
        <w:rPr>
          <w:color w:val="0A3651"/>
        </w:rPr>
        <w:t>a</w:t>
      </w:r>
      <w:r>
        <w:rPr>
          <w:color w:val="0A3651"/>
        </w:rPr>
        <w:t>a</w:t>
      </w:r>
      <w:r>
        <w:rPr>
          <w:color w:val="093550"/>
        </w:rPr>
        <w:t>a</w:t>
      </w:r>
      <w:r>
        <w:rPr>
          <w:color w:val="093550"/>
        </w:rPr>
        <w:t>a</w:t>
      </w:r>
      <w:r>
        <w:rPr>
          <w:color w:val="093550"/>
        </w:rPr>
        <w:t>a</w:t>
      </w:r>
      <w:r>
        <w:rPr>
          <w:color w:val="0C3350"/>
        </w:rPr>
        <w:t>a</w:t>
      </w:r>
      <w:r>
        <w:rPr>
          <w:color w:val="0E31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D2E4D"/>
        </w:rPr>
        <w:t>a</w:t>
      </w:r>
      <w:r>
        <w:rPr>
          <w:color w:val="102E4E"/>
        </w:rPr>
        <w:t>a</w:t>
      </w:r>
      <w:r>
        <w:rPr>
          <w:color w:val="102D4D"/>
        </w:rPr>
        <w:t>a</w:t>
      </w:r>
      <w:r>
        <w:rPr>
          <w:color w:val="102D4D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</w:p>
    <w:p>
      <w:r>
        <w:rPr>
          <w:color w:val="729461"/>
        </w:rPr>
        <w:t>a</w:t>
      </w:r>
      <w:r>
        <w:rPr>
          <w:color w:val="739662"/>
        </w:rPr>
        <w:t>a</w:t>
      </w:r>
      <w:r>
        <w:rPr>
          <w:color w:val="759663"/>
        </w:rPr>
        <w:t>a</w:t>
      </w:r>
      <w:r>
        <w:rPr>
          <w:color w:val="759662"/>
        </w:rPr>
        <w:t>a</w:t>
      </w:r>
      <w:r>
        <w:rPr>
          <w:color w:val="73965F"/>
        </w:rPr>
        <w:t>a</w:t>
      </w:r>
      <w:r>
        <w:rPr>
          <w:color w:val="73965F"/>
        </w:rPr>
        <w:t>a</w:t>
      </w:r>
      <w:r>
        <w:rPr>
          <w:color w:val="70955E"/>
        </w:rPr>
        <w:t>a</w:t>
      </w:r>
      <w:r>
        <w:rPr>
          <w:color w:val="6F955F"/>
        </w:rPr>
        <w:t>a</w:t>
      </w:r>
      <w:r>
        <w:rPr>
          <w:color w:val="6F955D"/>
        </w:rPr>
        <w:t>a</w:t>
      </w:r>
      <w:r>
        <w:rPr>
          <w:color w:val="6E955D"/>
        </w:rPr>
        <w:t>a</w:t>
      </w:r>
      <w:r>
        <w:rPr>
          <w:color w:val="6D935B"/>
        </w:rPr>
        <w:t>a</w:t>
      </w:r>
      <w:r>
        <w:rPr>
          <w:color w:val="6F935C"/>
        </w:rPr>
        <w:t>a</w:t>
      </w:r>
      <w:r>
        <w:rPr>
          <w:color w:val="6D8D57"/>
        </w:rPr>
        <w:t>a</w:t>
      </w:r>
      <w:r>
        <w:rPr>
          <w:color w:val="6D8A56"/>
        </w:rPr>
        <w:t>a</w:t>
      </w:r>
      <w:r>
        <w:rPr>
          <w:color w:val="7C9563"/>
        </w:rPr>
        <w:t>a</w:t>
      </w:r>
      <w:r>
        <w:rPr>
          <w:color w:val="92A671"/>
        </w:rPr>
        <w:t>a</w:t>
      </w:r>
      <w:r>
        <w:rPr>
          <w:color w:val="B8BD81"/>
        </w:rPr>
        <w:t>a</w:t>
      </w:r>
      <w:r>
        <w:rPr>
          <w:color w:val="C1BE7F"/>
        </w:rPr>
        <w:t>a</w:t>
      </w:r>
      <w:r>
        <w:rPr>
          <w:color w:val="C5C07E"/>
        </w:rPr>
        <w:t>a</w:t>
      </w:r>
      <w:r>
        <w:rPr>
          <w:color w:val="C6BF7B"/>
        </w:rPr>
        <w:t>a</w:t>
      </w:r>
      <w:r>
        <w:rPr>
          <w:color w:val="C7BD77"/>
        </w:rPr>
        <w:t>a</w:t>
      </w:r>
      <w:r>
        <w:rPr>
          <w:color w:val="C8BD75"/>
        </w:rPr>
        <w:t>a</w:t>
      </w:r>
      <w:r>
        <w:rPr>
          <w:color w:val="CBBF76"/>
        </w:rPr>
        <w:t>a</w:t>
      </w:r>
      <w:r>
        <w:rPr>
          <w:color w:val="CCBF77"/>
        </w:rPr>
        <w:t>a</w:t>
      </w:r>
      <w:r>
        <w:rPr>
          <w:color w:val="CCC078"/>
        </w:rPr>
        <w:t>a</w:t>
      </w:r>
      <w:r>
        <w:rPr>
          <w:color w:val="CAC079"/>
        </w:rPr>
        <w:t>a</w:t>
      </w:r>
      <w:r>
        <w:rPr>
          <w:color w:val="C9C07A"/>
        </w:rPr>
        <w:t>a</w:t>
      </w:r>
      <w:r>
        <w:rPr>
          <w:color w:val="C9C07A"/>
        </w:rPr>
        <w:t>a</w:t>
      </w:r>
      <w:r>
        <w:rPr>
          <w:color w:val="C6BE75"/>
        </w:rPr>
        <w:t>a</w:t>
      </w:r>
      <w:r>
        <w:rPr>
          <w:color w:val="C7C177"/>
        </w:rPr>
        <w:t>a</w:t>
      </w:r>
      <w:r>
        <w:rPr>
          <w:color w:val="CBCD86"/>
        </w:rPr>
        <w:t>a</w:t>
      </w:r>
      <w:r>
        <w:rPr>
          <w:color w:val="ACB978"/>
        </w:rPr>
        <w:t>a</w:t>
      </w:r>
      <w:r>
        <w:rPr>
          <w:color w:val="79945A"/>
        </w:rPr>
        <w:t>a</w:t>
      </w:r>
      <w:r>
        <w:rPr>
          <w:color w:val="547E4A"/>
        </w:rPr>
        <w:t>a</w:t>
      </w:r>
      <w:r>
        <w:rPr>
          <w:color w:val="477C4D"/>
        </w:rPr>
        <w:t>a</w:t>
      </w:r>
      <w:r>
        <w:rPr>
          <w:color w:val="407A50"/>
        </w:rPr>
        <w:t>a</w:t>
      </w:r>
      <w:r>
        <w:rPr>
          <w:color w:val="3D7B51"/>
        </w:rPr>
        <w:t>a</w:t>
      </w:r>
      <w:r>
        <w:rPr>
          <w:color w:val="3C7A50"/>
        </w:rPr>
        <w:t>a</w:t>
      </w:r>
      <w:r>
        <w:rPr>
          <w:color w:val="3E784E"/>
        </w:rPr>
        <w:t>a</w:t>
      </w:r>
      <w:r>
        <w:rPr>
          <w:color w:val="3E764B"/>
        </w:rPr>
        <w:t>a</w:t>
      </w:r>
      <w:r>
        <w:rPr>
          <w:color w:val="3D764A"/>
        </w:rPr>
        <w:t>a</w:t>
      </w:r>
      <w:r>
        <w:rPr>
          <w:color w:val="39764B"/>
        </w:rPr>
        <w:t>a</w:t>
      </w:r>
      <w:r>
        <w:rPr>
          <w:color w:val="36774C"/>
        </w:rPr>
        <w:t>a</w:t>
      </w:r>
      <w:r>
        <w:rPr>
          <w:color w:val="35764B"/>
        </w:rPr>
        <w:t>a</w:t>
      </w:r>
      <w:r>
        <w:rPr>
          <w:color w:val="34754B"/>
        </w:rPr>
        <w:t>a</w:t>
      </w:r>
      <w:r>
        <w:rPr>
          <w:color w:val="32734A"/>
        </w:rPr>
        <w:t>a</w:t>
      </w:r>
      <w:r>
        <w:rPr>
          <w:color w:val="32734A"/>
        </w:rPr>
        <w:t>a</w:t>
      </w:r>
      <w:r>
        <w:rPr>
          <w:color w:val="31724A"/>
        </w:rPr>
        <w:t>a</w:t>
      </w:r>
      <w:r>
        <w:rPr>
          <w:color w:val="30714A"/>
        </w:rPr>
        <w:t>a</w:t>
      </w:r>
      <w:r>
        <w:rPr>
          <w:color w:val="30704C"/>
        </w:rPr>
        <w:t>a</w:t>
      </w:r>
      <w:r>
        <w:rPr>
          <w:color w:val="2F6F4B"/>
        </w:rPr>
        <w:t>a</w:t>
      </w:r>
      <w:r>
        <w:rPr>
          <w:color w:val="2D6D49"/>
        </w:rPr>
        <w:t>a</w:t>
      </w:r>
      <w:r>
        <w:rPr>
          <w:color w:val="2B6B48"/>
        </w:rPr>
        <w:t>a</w:t>
      </w:r>
      <w:r>
        <w:rPr>
          <w:color w:val="2B6949"/>
        </w:rPr>
        <w:t>a</w:t>
      </w:r>
      <w:r>
        <w:rPr>
          <w:color w:val="2B6649"/>
        </w:rPr>
        <w:t>a</w:t>
      </w:r>
      <w:r>
        <w:rPr>
          <w:color w:val="276246"/>
        </w:rPr>
        <w:t>a</w:t>
      </w:r>
      <w:r>
        <w:rPr>
          <w:color w:val="245F43"/>
        </w:rPr>
        <w:t>a</w:t>
      </w:r>
      <w:r>
        <w:rPr>
          <w:color w:val="225D41"/>
        </w:rPr>
        <w:t>a</w:t>
      </w:r>
      <w:r>
        <w:rPr>
          <w:color w:val="235E42"/>
        </w:rPr>
        <w:t>a</w:t>
      </w:r>
      <w:r>
        <w:rPr>
          <w:color w:val="245F43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35E42"/>
        </w:rPr>
        <w:t>a</w:t>
      </w:r>
      <w:r>
        <w:rPr>
          <w:color w:val="235E42"/>
        </w:rPr>
        <w:t>a</w:t>
      </w:r>
      <w:r>
        <w:rPr>
          <w:color w:val="256044"/>
        </w:rPr>
        <w:t>a</w:t>
      </w:r>
      <w:r>
        <w:rPr>
          <w:color w:val="225D41"/>
        </w:rPr>
        <w:t>a</w:t>
      </w:r>
      <w:r>
        <w:rPr>
          <w:color w:val="1E593D"/>
        </w:rPr>
        <w:t>a</w:t>
      </w:r>
      <w:r>
        <w:rPr>
          <w:color w:val="1F5A3E"/>
        </w:rPr>
        <w:t>a</w:t>
      </w:r>
      <w:r>
        <w:rPr>
          <w:color w:val="235E42"/>
        </w:rPr>
        <w:t>a</w:t>
      </w:r>
      <w:r>
        <w:rPr>
          <w:color w:val="225C40"/>
        </w:rPr>
        <w:t>a</w:t>
      </w:r>
      <w:r>
        <w:rPr>
          <w:color w:val="27543E"/>
        </w:rPr>
        <w:t>a</w:t>
      </w:r>
      <w:r>
        <w:rPr>
          <w:color w:val="203B2D"/>
        </w:rPr>
        <w:t>a</w:t>
      </w:r>
      <w:r>
        <w:rPr>
          <w:color w:val="07180D"/>
        </w:rPr>
        <w:t>a</w:t>
      </w:r>
      <w:r>
        <w:rPr>
          <w:color w:val="000500"/>
        </w:rPr>
        <w:t>a</w:t>
      </w:r>
      <w:r>
        <w:rPr>
          <w:color w:val="000601"/>
        </w:rPr>
        <w:t>a</w:t>
      </w:r>
      <w:r>
        <w:rPr>
          <w:color w:val="030503"/>
        </w:rPr>
        <w:t>a</w:t>
      </w:r>
      <w:r>
        <w:rPr>
          <w:color w:val="030102"/>
        </w:rPr>
        <w:t>a</w:t>
      </w:r>
      <w:r>
        <w:rPr>
          <w:color w:val="040003"/>
        </w:rPr>
        <w:t>a</w:t>
      </w:r>
      <w:r>
        <w:rPr>
          <w:color w:val="040004"/>
        </w:rPr>
        <w:t>a</w:t>
      </w:r>
      <w:r>
        <w:rPr>
          <w:color w:val="030104"/>
        </w:rPr>
        <w:t>a</w:t>
      </w:r>
      <w:r>
        <w:rPr>
          <w:color w:val="010205"/>
        </w:rPr>
        <w:t>a</w:t>
      </w:r>
      <w:r>
        <w:rPr>
          <w:color w:val="000305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40001"/>
        </w:rPr>
        <w:t>a</w:t>
      </w:r>
      <w:r>
        <w:rPr>
          <w:color w:val="050504"/>
        </w:rPr>
        <w:t>a</w:t>
      </w:r>
      <w:r>
        <w:rPr>
          <w:color w:val="020601"/>
        </w:rPr>
        <w:t>a</w:t>
      </w:r>
      <w:r>
        <w:rPr>
          <w:color w:val="032014"/>
        </w:rPr>
        <w:t>a</w:t>
      </w:r>
      <w:r>
        <w:rPr>
          <w:color w:val="275341"/>
        </w:rPr>
        <w:t>a</w:t>
      </w:r>
      <w:r>
        <w:rPr>
          <w:color w:val="215941"/>
        </w:rPr>
        <w:t>a</w:t>
      </w:r>
      <w:r>
        <w:rPr>
          <w:color w:val="235C43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45C41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25A3F"/>
        </w:rPr>
        <w:t>a</w:t>
      </w:r>
      <w:r>
        <w:rPr>
          <w:color w:val="225A40"/>
        </w:rPr>
        <w:t>a</w:t>
      </w:r>
      <w:r>
        <w:rPr>
          <w:color w:val="245A43"/>
        </w:rPr>
        <w:t>a</w:t>
      </w:r>
      <w:r>
        <w:rPr>
          <w:color w:val="245A43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15740"/>
        </w:rPr>
        <w:t>a</w:t>
      </w:r>
      <w:r>
        <w:rPr>
          <w:color w:val="21573F"/>
        </w:rPr>
        <w:t>a</w:t>
      </w:r>
      <w:r>
        <w:rPr>
          <w:color w:val="20563F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1F553E"/>
        </w:rPr>
        <w:t>a</w:t>
      </w:r>
      <w:r>
        <w:rPr>
          <w:color w:val="1F553F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1F5442"/>
        </w:rPr>
        <w:t>a</w:t>
      </w:r>
      <w:r>
        <w:rPr>
          <w:color w:val="1E5341"/>
        </w:rPr>
        <w:t>a</w:t>
      </w:r>
      <w:r>
        <w:rPr>
          <w:color w:val="1D5240"/>
        </w:rPr>
        <w:t>a</w:t>
      </w:r>
      <w:r>
        <w:rPr>
          <w:color w:val="1C513F"/>
        </w:rPr>
        <w:t>a</w:t>
      </w:r>
      <w:r>
        <w:rPr>
          <w:color w:val="1C503F"/>
        </w:rPr>
        <w:t>a</w:t>
      </w:r>
      <w:r>
        <w:rPr>
          <w:color w:val="1C4F40"/>
        </w:rPr>
        <w:t>a</w:t>
      </w:r>
      <w:r>
        <w:rPr>
          <w:color w:val="1C4F41"/>
        </w:rPr>
        <w:t>a</w:t>
      </w:r>
      <w:r>
        <w:rPr>
          <w:color w:val="1D4F42"/>
        </w:rPr>
        <w:t>a</w:t>
      </w:r>
      <w:r>
        <w:rPr>
          <w:color w:val="1D5042"/>
        </w:rPr>
        <w:t>a</w:t>
      </w:r>
      <w:r>
        <w:rPr>
          <w:color w:val="1E5043"/>
        </w:rPr>
        <w:t>a</w:t>
      </w:r>
      <w:r>
        <w:rPr>
          <w:color w:val="1E5043"/>
        </w:rPr>
        <w:t>a</w:t>
      </w:r>
      <w:r>
        <w:rPr>
          <w:color w:val="1D4F42"/>
        </w:rPr>
        <w:t>a</w:t>
      </w:r>
      <w:r>
        <w:rPr>
          <w:color w:val="1D4F42"/>
        </w:rPr>
        <w:t>a</w:t>
      </w:r>
      <w:r>
        <w:rPr>
          <w:color w:val="1D4F42"/>
        </w:rPr>
        <w:t>a</w:t>
      </w:r>
      <w:r>
        <w:rPr>
          <w:color w:val="1D4F42"/>
        </w:rPr>
        <w:t>a</w:t>
      </w:r>
      <w:r>
        <w:rPr>
          <w:color w:val="1D4F42"/>
        </w:rPr>
        <w:t>a</w:t>
      </w:r>
      <w:r>
        <w:rPr>
          <w:color w:val="1D4F43"/>
        </w:rPr>
        <w:t>a</w:t>
      </w:r>
      <w:r>
        <w:rPr>
          <w:color w:val="1C4E43"/>
        </w:rPr>
        <w:t>a</w:t>
      </w:r>
      <w:r>
        <w:rPr>
          <w:color w:val="1C4E45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A4B43"/>
        </w:rPr>
        <w:t>a</w:t>
      </w:r>
      <w:r>
        <w:rPr>
          <w:color w:val="1D4A45"/>
        </w:rPr>
        <w:t>a</w:t>
      </w:r>
      <w:r>
        <w:rPr>
          <w:color w:val="1D4A45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B4843"/>
        </w:rPr>
        <w:t>a</w:t>
      </w:r>
      <w:r>
        <w:rPr>
          <w:color w:val="1B4843"/>
        </w:rPr>
        <w:t>a</w:t>
      </w:r>
      <w:r>
        <w:rPr>
          <w:color w:val="1B4843"/>
        </w:rPr>
        <w:t>a</w:t>
      </w:r>
      <w:r>
        <w:rPr>
          <w:color w:val="1B4843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94641"/>
        </w:rPr>
        <w:t>a</w:t>
      </w:r>
      <w:r>
        <w:rPr>
          <w:color w:val="184741"/>
        </w:rPr>
        <w:t>a</w:t>
      </w:r>
      <w:r>
        <w:rPr>
          <w:color w:val="194842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74842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54642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64543"/>
        </w:rPr>
        <w:t>a</w:t>
      </w:r>
      <w:r>
        <w:rPr>
          <w:color w:val="174543"/>
        </w:rPr>
        <w:t>a</w:t>
      </w:r>
      <w:r>
        <w:rPr>
          <w:color w:val="184443"/>
        </w:rPr>
        <w:t>a</w:t>
      </w:r>
      <w:r>
        <w:rPr>
          <w:color w:val="194243"/>
        </w:rPr>
        <w:t>a</w:t>
      </w:r>
      <w:r>
        <w:rPr>
          <w:color w:val="164243"/>
        </w:rPr>
        <w:t>a</w:t>
      </w:r>
      <w:r>
        <w:rPr>
          <w:color w:val="144343"/>
        </w:rPr>
        <w:t>a</w:t>
      </w:r>
      <w:r>
        <w:rPr>
          <w:color w:val="124542"/>
        </w:rPr>
        <w:t>a</w:t>
      </w:r>
      <w:r>
        <w:rPr>
          <w:color w:val="0F433D"/>
        </w:rPr>
        <w:t>a</w:t>
      </w:r>
      <w:r>
        <w:rPr>
          <w:color w:val="15433D"/>
        </w:rPr>
        <w:t>a</w:t>
      </w:r>
      <w:r>
        <w:rPr>
          <w:color w:val="1C4139"/>
        </w:rPr>
        <w:t>a</w:t>
      </w:r>
      <w:r>
        <w:rPr>
          <w:color w:val="102721"/>
        </w:rPr>
        <w:t>a</w:t>
      </w:r>
      <w:r>
        <w:rPr>
          <w:color w:val="010906"/>
        </w:rPr>
        <w:t>a</w:t>
      </w:r>
      <w:r>
        <w:rPr>
          <w:color w:val="0001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2"/>
        </w:rPr>
        <w:t>a</w:t>
      </w:r>
      <w:r>
        <w:rPr>
          <w:color w:val="020401"/>
        </w:rPr>
        <w:t>a</w:t>
      </w:r>
      <w:r>
        <w:rPr>
          <w:color w:val="030400"/>
        </w:rPr>
        <w:t>a</w:t>
      </w:r>
      <w:r>
        <w:rPr>
          <w:color w:val="030400"/>
        </w:rPr>
        <w:t>a</w:t>
      </w:r>
      <w:r>
        <w:rPr>
          <w:color w:val="020300"/>
        </w:rPr>
        <w:t>a</w:t>
      </w:r>
      <w:r>
        <w:rPr>
          <w:color w:val="000200"/>
        </w:rPr>
        <w:t>a</w:t>
      </w:r>
      <w:r>
        <w:rPr>
          <w:color w:val="000301"/>
        </w:rPr>
        <w:t>a</w:t>
      </w:r>
      <w:r>
        <w:rPr>
          <w:color w:val="000708"/>
        </w:rPr>
        <w:t>a</w:t>
      </w:r>
      <w:r>
        <w:rPr>
          <w:color w:val="051920"/>
        </w:rPr>
        <w:t>a</w:t>
      </w:r>
      <w:r>
        <w:rPr>
          <w:color w:val="102E3B"/>
        </w:rPr>
        <w:t>a</w:t>
      </w:r>
      <w:r>
        <w:rPr>
          <w:color w:val="13394B"/>
        </w:rPr>
        <w:t>a</w:t>
      </w:r>
      <w:r>
        <w:rPr>
          <w:color w:val="113D53"/>
        </w:rPr>
        <w:t>a</w:t>
      </w:r>
      <w:r>
        <w:rPr>
          <w:color w:val="0E3D55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D3D54"/>
        </w:rPr>
        <w:t>a</w:t>
      </w:r>
      <w:r>
        <w:rPr>
          <w:color w:val="0E3C54"/>
        </w:rPr>
        <w:t>a</w:t>
      </w:r>
      <w:r>
        <w:rPr>
          <w:color w:val="0E3C54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C3853"/>
        </w:rPr>
        <w:t>a</w:t>
      </w:r>
      <w:r>
        <w:rPr>
          <w:color w:val="0D3753"/>
        </w:rPr>
        <w:t>a</w:t>
      </w:r>
      <w:r>
        <w:rPr>
          <w:color w:val="0C3752"/>
        </w:rPr>
        <w:t>a</w:t>
      </w:r>
      <w:r>
        <w:rPr>
          <w:color w:val="0C3652"/>
        </w:rPr>
        <w:t>a</w:t>
      </w:r>
      <w:r>
        <w:rPr>
          <w:color w:val="0B3651"/>
        </w:rPr>
        <w:t>a</w:t>
      </w:r>
      <w:r>
        <w:rPr>
          <w:color w:val="0B3551"/>
        </w:rPr>
        <w:t>a</w:t>
      </w:r>
      <w:r>
        <w:rPr>
          <w:color w:val="0B3551"/>
        </w:rPr>
        <w:t>a</w:t>
      </w:r>
      <w:r>
        <w:rPr>
          <w:color w:val="0B3551"/>
        </w:rPr>
        <w:t>a</w:t>
      </w:r>
      <w:r>
        <w:rPr>
          <w:color w:val="0A3550"/>
        </w:rPr>
        <w:t>a</w:t>
      </w:r>
      <w:r>
        <w:rPr>
          <w:color w:val="0A3450"/>
        </w:rPr>
        <w:t>a</w:t>
      </w:r>
      <w:r>
        <w:rPr>
          <w:color w:val="0A3450"/>
        </w:rPr>
        <w:t>a</w:t>
      </w:r>
      <w:r>
        <w:rPr>
          <w:color w:val="09334F"/>
        </w:rPr>
        <w:t>a</w:t>
      </w:r>
      <w:r>
        <w:rPr>
          <w:color w:val="0C324F"/>
        </w:rPr>
        <w:t>a</w:t>
      </w:r>
      <w:r>
        <w:rPr>
          <w:color w:val="0E314F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C2D4C"/>
        </w:rPr>
        <w:t>a</w:t>
      </w:r>
      <w:r>
        <w:rPr>
          <w:color w:val="0F2E4D"/>
        </w:rPr>
        <w:t>a</w:t>
      </w:r>
      <w:r>
        <w:rPr>
          <w:color w:val="102D4D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</w:p>
    <w:p>
      <w:r>
        <w:rPr>
          <w:color w:val="6C905F"/>
        </w:rPr>
        <w:t>a</w:t>
      </w:r>
      <w:r>
        <w:rPr>
          <w:color w:val="6D925F"/>
        </w:rPr>
        <w:t>a</w:t>
      </w:r>
      <w:r>
        <w:rPr>
          <w:color w:val="6F9362"/>
        </w:rPr>
        <w:t>a</w:t>
      </w:r>
      <w:r>
        <w:rPr>
          <w:color w:val="709460"/>
        </w:rPr>
        <w:t>a</w:t>
      </w:r>
      <w:r>
        <w:rPr>
          <w:color w:val="70955D"/>
        </w:rPr>
        <w:t>a</w:t>
      </w:r>
      <w:r>
        <w:rPr>
          <w:color w:val="6F945B"/>
        </w:rPr>
        <w:t>a</w:t>
      </w:r>
      <w:r>
        <w:rPr>
          <w:color w:val="6D945C"/>
        </w:rPr>
        <w:t>a</w:t>
      </w:r>
      <w:r>
        <w:rPr>
          <w:color w:val="6C945C"/>
        </w:rPr>
        <w:t>a</w:t>
      </w:r>
      <w:r>
        <w:rPr>
          <w:color w:val="6B945C"/>
        </w:rPr>
        <w:t>a</w:t>
      </w:r>
      <w:r>
        <w:rPr>
          <w:color w:val="6A945E"/>
        </w:rPr>
        <w:t>a</w:t>
      </w:r>
      <w:r>
        <w:rPr>
          <w:color w:val="69935D"/>
        </w:rPr>
        <w:t>a</w:t>
      </w:r>
      <w:r>
        <w:rPr>
          <w:color w:val="6A925D"/>
        </w:rPr>
        <w:t>a</w:t>
      </w:r>
      <w:r>
        <w:rPr>
          <w:color w:val="678E5A"/>
        </w:rPr>
        <w:t>a</w:t>
      </w:r>
      <w:r>
        <w:rPr>
          <w:color w:val="648958"/>
        </w:rPr>
        <w:t>a</w:t>
      </w:r>
      <w:r>
        <w:rPr>
          <w:color w:val="698D5C"/>
        </w:rPr>
        <w:t>a</w:t>
      </w:r>
      <w:r>
        <w:rPr>
          <w:color w:val="759360"/>
        </w:rPr>
        <w:t>a</w:t>
      </w:r>
      <w:r>
        <w:rPr>
          <w:color w:val="A8B57C"/>
        </w:rPr>
        <w:t>a</w:t>
      </w:r>
      <w:r>
        <w:rPr>
          <w:color w:val="B8BD80"/>
        </w:rPr>
        <w:t>a</w:t>
      </w:r>
      <w:r>
        <w:rPr>
          <w:color w:val="C5C586"/>
        </w:rPr>
        <w:t>a</w:t>
      </w:r>
      <w:r>
        <w:rPr>
          <w:color w:val="CAC584"/>
        </w:rPr>
        <w:t>a</w:t>
      </w:r>
      <w:r>
        <w:rPr>
          <w:color w:val="CBC07E"/>
        </w:rPr>
        <w:t>a</w:t>
      </w:r>
      <w:r>
        <w:rPr>
          <w:color w:val="CCBC78"/>
        </w:rPr>
        <w:t>a</w:t>
      </w:r>
      <w:r>
        <w:rPr>
          <w:color w:val="CFBC78"/>
        </w:rPr>
        <w:t>a</w:t>
      </w:r>
      <w:r>
        <w:rPr>
          <w:color w:val="CFBC78"/>
        </w:rPr>
        <w:t>a</w:t>
      </w:r>
      <w:r>
        <w:rPr>
          <w:color w:val="CEBD78"/>
        </w:rPr>
        <w:t>a</w:t>
      </w:r>
      <w:r>
        <w:rPr>
          <w:color w:val="CBBF79"/>
        </w:rPr>
        <w:t>a</w:t>
      </w:r>
      <w:r>
        <w:rPr>
          <w:color w:val="C9C179"/>
        </w:rPr>
        <w:t>a</w:t>
      </w:r>
      <w:r>
        <w:rPr>
          <w:color w:val="C6C279"/>
        </w:rPr>
        <w:t>a</w:t>
      </w:r>
      <w:r>
        <w:rPr>
          <w:color w:val="C3C37C"/>
        </w:rPr>
        <w:t>a</w:t>
      </w:r>
      <w:r>
        <w:rPr>
          <w:color w:val="C1C782"/>
        </w:rPr>
        <w:t>a</w:t>
      </w:r>
      <w:r>
        <w:rPr>
          <w:color w:val="B7C483"/>
        </w:rPr>
        <w:t>a</w:t>
      </w:r>
      <w:r>
        <w:rPr>
          <w:color w:val="8DA569"/>
        </w:rPr>
        <w:t>a</w:t>
      </w:r>
      <w:r>
        <w:rPr>
          <w:color w:val="5B8049"/>
        </w:rPr>
        <w:t>a</w:t>
      </w:r>
      <w:r>
        <w:rPr>
          <w:color w:val="447342"/>
        </w:rPr>
        <w:t>a</w:t>
      </w:r>
      <w:r>
        <w:rPr>
          <w:color w:val="42794E"/>
        </w:rPr>
        <w:t>a</w:t>
      </w:r>
      <w:r>
        <w:rPr>
          <w:color w:val="3D7A52"/>
        </w:rPr>
        <w:t>a</w:t>
      </w:r>
      <w:r>
        <w:rPr>
          <w:color w:val="3B7953"/>
        </w:rPr>
        <w:t>a</w:t>
      </w:r>
      <w:r>
        <w:rPr>
          <w:color w:val="3A7850"/>
        </w:rPr>
        <w:t>a</w:t>
      </w:r>
      <w:r>
        <w:rPr>
          <w:color w:val="3B754F"/>
        </w:rPr>
        <w:t>a</w:t>
      </w:r>
      <w:r>
        <w:rPr>
          <w:color w:val="3B734B"/>
        </w:rPr>
        <w:t>a</w:t>
      </w:r>
      <w:r>
        <w:rPr>
          <w:color w:val="3B734A"/>
        </w:rPr>
        <w:t>a</w:t>
      </w:r>
      <w:r>
        <w:rPr>
          <w:color w:val="36734A"/>
        </w:rPr>
        <w:t>a</w:t>
      </w:r>
      <w:r>
        <w:rPr>
          <w:color w:val="33744A"/>
        </w:rPr>
        <w:t>a</w:t>
      </w:r>
      <w:r>
        <w:rPr>
          <w:color w:val="33744B"/>
        </w:rPr>
        <w:t>a</w:t>
      </w:r>
      <w:r>
        <w:rPr>
          <w:color w:val="33744C"/>
        </w:rPr>
        <w:t>a</w:t>
      </w:r>
      <w:r>
        <w:rPr>
          <w:color w:val="32734B"/>
        </w:rPr>
        <w:t>a</w:t>
      </w:r>
      <w:r>
        <w:rPr>
          <w:color w:val="31724A"/>
        </w:rPr>
        <w:t>a</w:t>
      </w:r>
      <w:r>
        <w:rPr>
          <w:color w:val="2F6F4A"/>
        </w:rPr>
        <w:t>a</w:t>
      </w:r>
      <w:r>
        <w:rPr>
          <w:color w:val="2F6F4A"/>
        </w:rPr>
        <w:t>a</w:t>
      </w:r>
      <w:r>
        <w:rPr>
          <w:color w:val="2F6F4C"/>
        </w:rPr>
        <w:t>a</w:t>
      </w:r>
      <w:r>
        <w:rPr>
          <w:color w:val="2E6E4B"/>
        </w:rPr>
        <w:t>a</w:t>
      </w:r>
      <w:r>
        <w:rPr>
          <w:color w:val="2C6C49"/>
        </w:rPr>
        <w:t>a</w:t>
      </w:r>
      <w:r>
        <w:rPr>
          <w:color w:val="286846"/>
        </w:rPr>
        <w:t>a</w:t>
      </w:r>
      <w:r>
        <w:rPr>
          <w:color w:val="276547"/>
        </w:rPr>
        <w:t>a</w:t>
      </w:r>
      <w:r>
        <w:rPr>
          <w:color w:val="276346"/>
        </w:rPr>
        <w:t>a</w:t>
      </w:r>
      <w:r>
        <w:rPr>
          <w:color w:val="256044"/>
        </w:rPr>
        <w:t>a</w:t>
      </w:r>
      <w:r>
        <w:rPr>
          <w:color w:val="245F43"/>
        </w:rPr>
        <w:t>a</w:t>
      </w:r>
      <w:r>
        <w:rPr>
          <w:color w:val="235E42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05B3F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25D41"/>
        </w:rPr>
        <w:t>a</w:t>
      </w:r>
      <w:r>
        <w:rPr>
          <w:color w:val="245F43"/>
        </w:rPr>
        <w:t>a</w:t>
      </w:r>
      <w:r>
        <w:rPr>
          <w:color w:val="215C40"/>
        </w:rPr>
        <w:t>a</w:t>
      </w:r>
      <w:r>
        <w:rPr>
          <w:color w:val="1E593D"/>
        </w:rPr>
        <w:t>a</w:t>
      </w:r>
      <w:r>
        <w:rPr>
          <w:color w:val="215C40"/>
        </w:rPr>
        <w:t>a</w:t>
      </w:r>
      <w:r>
        <w:rPr>
          <w:color w:val="245F43"/>
        </w:rPr>
        <w:t>a</w:t>
      </w:r>
      <w:r>
        <w:rPr>
          <w:color w:val="225C40"/>
        </w:rPr>
        <w:t>a</w:t>
      </w:r>
      <w:r>
        <w:rPr>
          <w:color w:val="265941"/>
        </w:rPr>
        <w:t>a</w:t>
      </w:r>
      <w:r>
        <w:rPr>
          <w:color w:val="2F5745"/>
        </w:rPr>
        <w:t>a</w:t>
      </w:r>
      <w:r>
        <w:rPr>
          <w:color w:val="183929"/>
        </w:rPr>
        <w:t>a</w:t>
      </w:r>
      <w:r>
        <w:rPr>
          <w:color w:val="001106"/>
        </w:rPr>
        <w:t>a</w:t>
      </w:r>
      <w:r>
        <w:rPr>
          <w:color w:val="000600"/>
        </w:rPr>
        <w:t>a</w:t>
      </w:r>
      <w:r>
        <w:rPr>
          <w:color w:val="020501"/>
        </w:rPr>
        <w:t>a</w:t>
      </w:r>
      <w:r>
        <w:rPr>
          <w:color w:val="030000"/>
        </w:rPr>
        <w:t>a</w:t>
      </w:r>
      <w:r>
        <w:rPr>
          <w:color w:val="060002"/>
        </w:rPr>
        <w:t>a</w:t>
      </w:r>
      <w:r>
        <w:rPr>
          <w:color w:val="080003"/>
        </w:rPr>
        <w:t>a</w:t>
      </w:r>
      <w:r>
        <w:rPr>
          <w:color w:val="050004"/>
        </w:rPr>
        <w:t>a</w:t>
      </w:r>
      <w:r>
        <w:rPr>
          <w:color w:val="020204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50504"/>
        </w:rPr>
        <w:t>a</w:t>
      </w:r>
      <w:r>
        <w:rPr>
          <w:color w:val="010601"/>
        </w:rPr>
        <w:t>a</w:t>
      </w:r>
      <w:r>
        <w:rPr>
          <w:color w:val="062216"/>
        </w:rPr>
        <w:t>a</w:t>
      </w:r>
      <w:r>
        <w:rPr>
          <w:color w:val="295543"/>
        </w:rPr>
        <w:t>a</w:t>
      </w:r>
      <w:r>
        <w:rPr>
          <w:color w:val="205840"/>
        </w:rPr>
        <w:t>a</w:t>
      </w:r>
      <w:r>
        <w:rPr>
          <w:color w:val="225B42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2593F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35942"/>
        </w:rPr>
        <w:t>a</w:t>
      </w:r>
      <w:r>
        <w:rPr>
          <w:color w:val="225841"/>
        </w:rPr>
        <w:t>a</w:t>
      </w:r>
      <w:r>
        <w:rPr>
          <w:color w:val="225841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E543E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E5341"/>
        </w:rPr>
        <w:t>a</w:t>
      </w:r>
      <w:r>
        <w:rPr>
          <w:color w:val="1D5240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B503F"/>
        </w:rPr>
        <w:t>a</w:t>
      </w:r>
      <w:r>
        <w:rPr>
          <w:color w:val="1C4E41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B4D43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A42"/>
        </w:rPr>
        <w:t>a</w:t>
      </w:r>
      <w:r>
        <w:rPr>
          <w:color w:val="1C4A44"/>
        </w:rPr>
        <w:t>a</w:t>
      </w:r>
      <w:r>
        <w:rPr>
          <w:color w:val="1C4944"/>
        </w:rPr>
        <w:t>a</w:t>
      </w:r>
      <w:r>
        <w:rPr>
          <w:color w:val="1C4944"/>
        </w:rPr>
        <w:t>a</w:t>
      </w:r>
      <w:r>
        <w:rPr>
          <w:color w:val="1B4843"/>
        </w:rPr>
        <w:t>a</w:t>
      </w:r>
      <w:r>
        <w:rPr>
          <w:color w:val="1B4843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84641"/>
        </w:rPr>
        <w:t>a</w:t>
      </w:r>
      <w:r>
        <w:rPr>
          <w:color w:val="17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3443F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54642"/>
        </w:rPr>
        <w:t>a</w:t>
      </w:r>
      <w:r>
        <w:rPr>
          <w:color w:val="164643"/>
        </w:rPr>
        <w:t>a</w:t>
      </w:r>
      <w:r>
        <w:rPr>
          <w:color w:val="174443"/>
        </w:rPr>
        <w:t>a</w:t>
      </w:r>
      <w:r>
        <w:rPr>
          <w:color w:val="184243"/>
        </w:rPr>
        <w:t>a</w:t>
      </w:r>
      <w:r>
        <w:rPr>
          <w:color w:val="164243"/>
        </w:rPr>
        <w:t>a</w:t>
      </w:r>
      <w:r>
        <w:rPr>
          <w:color w:val="144343"/>
        </w:rPr>
        <w:t>a</w:t>
      </w:r>
      <w:r>
        <w:rPr>
          <w:color w:val="134643"/>
        </w:rPr>
        <w:t>a</w:t>
      </w:r>
      <w:r>
        <w:rPr>
          <w:color w:val="0E433D"/>
        </w:rPr>
        <w:t>a</w:t>
      </w:r>
      <w:r>
        <w:rPr>
          <w:color w:val="0F403A"/>
        </w:rPr>
        <w:t>a</w:t>
      </w:r>
      <w:r>
        <w:rPr>
          <w:color w:val="1D433D"/>
        </w:rPr>
        <w:t>a</w:t>
      </w:r>
      <w:r>
        <w:rPr>
          <w:color w:val="17312D"/>
        </w:rPr>
        <w:t>a</w:t>
      </w:r>
      <w:r>
        <w:rPr>
          <w:color w:val="04110E"/>
        </w:rPr>
        <w:t>a</w:t>
      </w:r>
      <w:r>
        <w:rPr>
          <w:color w:val="0002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0"/>
        </w:rPr>
        <w:t>a</w:t>
      </w:r>
      <w:r>
        <w:rPr>
          <w:color w:val="04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504"/>
        </w:rPr>
        <w:t>a</w:t>
      </w:r>
      <w:r>
        <w:rPr>
          <w:color w:val="000707"/>
        </w:rPr>
        <w:t>a</w:t>
      </w:r>
      <w:r>
        <w:rPr>
          <w:color w:val="021116"/>
        </w:rPr>
        <w:t>a</w:t>
      </w:r>
      <w:r>
        <w:rPr>
          <w:color w:val="132F39"/>
        </w:rPr>
        <w:t>a</w:t>
      </w:r>
      <w:r>
        <w:rPr>
          <w:color w:val="1A3F4D"/>
        </w:rPr>
        <w:t>a</w:t>
      </w:r>
      <w:r>
        <w:rPr>
          <w:color w:val="0E3B4D"/>
        </w:rPr>
        <w:t>a</w:t>
      </w:r>
      <w:r>
        <w:rPr>
          <w:color w:val="083A4F"/>
        </w:rPr>
        <w:t>a</w:t>
      </w:r>
      <w:r>
        <w:rPr>
          <w:color w:val="0C3F57"/>
        </w:rPr>
        <w:t>a</w:t>
      </w:r>
      <w:r>
        <w:rPr>
          <w:color w:val="0B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C3C53"/>
        </w:rPr>
        <w:t>a</w:t>
      </w:r>
      <w:r>
        <w:rPr>
          <w:color w:val="0D3C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D3652"/>
        </w:rPr>
        <w:t>a</w:t>
      </w:r>
      <w:r>
        <w:rPr>
          <w:color w:val="0D3652"/>
        </w:rPr>
        <w:t>a</w:t>
      </w:r>
      <w:r>
        <w:rPr>
          <w:color w:val="0D3652"/>
        </w:rPr>
        <w:t>a</w:t>
      </w:r>
      <w:r>
        <w:rPr>
          <w:color w:val="0C3551"/>
        </w:rPr>
        <w:t>a</w:t>
      </w:r>
      <w:r>
        <w:rPr>
          <w:color w:val="0C3551"/>
        </w:rPr>
        <w:t>a</w:t>
      </w:r>
      <w:r>
        <w:rPr>
          <w:color w:val="0C3551"/>
        </w:rPr>
        <w:t>a</w:t>
      </w:r>
      <w:r>
        <w:rPr>
          <w:color w:val="0B3450"/>
        </w:rPr>
        <w:t>a</w:t>
      </w:r>
      <w:r>
        <w:rPr>
          <w:color w:val="0B3450"/>
        </w:rPr>
        <w:t>a</w:t>
      </w:r>
      <w:r>
        <w:rPr>
          <w:color w:val="0B3450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B31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C4B"/>
        </w:rPr>
        <w:t>a</w:t>
      </w:r>
      <w:r>
        <w:rPr>
          <w:color w:val="0E2D4C"/>
        </w:rPr>
        <w:t>a</w:t>
      </w:r>
      <w:r>
        <w:rPr>
          <w:color w:val="0F2C4C"/>
        </w:rPr>
        <w:t>a</w:t>
      </w:r>
      <w:r>
        <w:rPr>
          <w:color w:val="0F2C4C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E2B4B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</w:p>
    <w:p>
      <w:r>
        <w:rPr>
          <w:color w:val="668D5D"/>
        </w:rPr>
        <w:t>a</w:t>
      </w:r>
      <w:r>
        <w:rPr>
          <w:color w:val="678F5D"/>
        </w:rPr>
        <w:t>a</w:t>
      </w:r>
      <w:r>
        <w:rPr>
          <w:color w:val="698F60"/>
        </w:rPr>
        <w:t>a</w:t>
      </w:r>
      <w:r>
        <w:rPr>
          <w:color w:val="6B925D"/>
        </w:rPr>
        <w:t>a</w:t>
      </w:r>
      <w:r>
        <w:rPr>
          <w:color w:val="6C935B"/>
        </w:rPr>
        <w:t>a</w:t>
      </w:r>
      <w:r>
        <w:rPr>
          <w:color w:val="6C935C"/>
        </w:rPr>
        <w:t>a</w:t>
      </w:r>
      <w:r>
        <w:rPr>
          <w:color w:val="6B935C"/>
        </w:rPr>
        <w:t>a</w:t>
      </w:r>
      <w:r>
        <w:rPr>
          <w:color w:val="69935D"/>
        </w:rPr>
        <w:t>a</w:t>
      </w:r>
      <w:r>
        <w:rPr>
          <w:color w:val="68935D"/>
        </w:rPr>
        <w:t>a</w:t>
      </w:r>
      <w:r>
        <w:rPr>
          <w:color w:val="66925D"/>
        </w:rPr>
        <w:t>a</w:t>
      </w:r>
      <w:r>
        <w:rPr>
          <w:color w:val="628E5A"/>
        </w:rPr>
        <w:t>a</w:t>
      </w:r>
      <w:r>
        <w:rPr>
          <w:color w:val="62905D"/>
        </w:rPr>
        <w:t>a</w:t>
      </w:r>
      <w:r>
        <w:rPr>
          <w:color w:val="608F5B"/>
        </w:rPr>
        <w:t>a</w:t>
      </w:r>
      <w:r>
        <w:rPr>
          <w:color w:val="5F8C5B"/>
        </w:rPr>
        <w:t>a</w:t>
      </w:r>
      <w:r>
        <w:rPr>
          <w:color w:val="5D895A"/>
        </w:rPr>
        <w:t>a</w:t>
      </w:r>
      <w:r>
        <w:rPr>
          <w:color w:val="5F8756"/>
        </w:rPr>
        <w:t>a</w:t>
      </w:r>
      <w:r>
        <w:rPr>
          <w:color w:val="809C62"/>
        </w:rPr>
        <w:t>a</w:t>
      </w:r>
      <w:r>
        <w:rPr>
          <w:color w:val="9AAD70"/>
        </w:rPr>
        <w:t>a</w:t>
      </w:r>
      <w:r>
        <w:rPr>
          <w:color w:val="B5C084"/>
        </w:rPr>
        <w:t>a</w:t>
      </w:r>
      <w:r>
        <w:rPr>
          <w:color w:val="C5C68A"/>
        </w:rPr>
        <w:t>a</w:t>
      </w:r>
      <w:r>
        <w:rPr>
          <w:color w:val="C8C283"/>
        </w:rPr>
        <w:t>a</w:t>
      </w:r>
      <w:r>
        <w:rPr>
          <w:color w:val="CABE7E"/>
        </w:rPr>
        <w:t>a</w:t>
      </w:r>
      <w:r>
        <w:rPr>
          <w:color w:val="CCBC7B"/>
        </w:rPr>
        <w:t>a</w:t>
      </w:r>
      <w:r>
        <w:rPr>
          <w:color w:val="CDBB79"/>
        </w:rPr>
        <w:t>a</w:t>
      </w:r>
      <w:r>
        <w:rPr>
          <w:color w:val="CABD79"/>
        </w:rPr>
        <w:t>a</w:t>
      </w:r>
      <w:r>
        <w:rPr>
          <w:color w:val="C6C07A"/>
        </w:rPr>
        <w:t>a</w:t>
      </w:r>
      <w:r>
        <w:rPr>
          <w:color w:val="C3C37B"/>
        </w:rPr>
        <w:t>a</w:t>
      </w:r>
      <w:r>
        <w:rPr>
          <w:color w:val="C0C57C"/>
        </w:rPr>
        <w:t>a</w:t>
      </w:r>
      <w:r>
        <w:rPr>
          <w:color w:val="BAC882"/>
        </w:rPr>
        <w:t>a</w:t>
      </w:r>
      <w:r>
        <w:rPr>
          <w:color w:val="ABC07F"/>
        </w:rPr>
        <w:t>a</w:t>
      </w:r>
      <w:r>
        <w:rPr>
          <w:color w:val="88A467"/>
        </w:rPr>
        <w:t>a</w:t>
      </w:r>
      <w:r>
        <w:rPr>
          <w:color w:val="63864F"/>
        </w:rPr>
        <w:t>a</w:t>
      </w:r>
      <w:r>
        <w:rPr>
          <w:color w:val="4A7745"/>
        </w:rPr>
        <w:t>a</w:t>
      </w:r>
      <w:r>
        <w:rPr>
          <w:color w:val="407447"/>
        </w:rPr>
        <w:t>a</w:t>
      </w:r>
      <w:r>
        <w:rPr>
          <w:color w:val="3C764F"/>
        </w:rPr>
        <w:t>a</w:t>
      </w:r>
      <w:r>
        <w:rPr>
          <w:color w:val="3A7954"/>
        </w:rPr>
        <w:t>a</w:t>
      </w:r>
      <w:r>
        <w:rPr>
          <w:color w:val="397754"/>
        </w:rPr>
        <w:t>a</w:t>
      </w:r>
      <w:r>
        <w:rPr>
          <w:color w:val="387553"/>
        </w:rPr>
        <w:t>a</w:t>
      </w:r>
      <w:r>
        <w:rPr>
          <w:color w:val="3A7350"/>
        </w:rPr>
        <w:t>a</w:t>
      </w:r>
      <w:r>
        <w:rPr>
          <w:color w:val="3A714C"/>
        </w:rPr>
        <w:t>a</w:t>
      </w:r>
      <w:r>
        <w:rPr>
          <w:color w:val="387049"/>
        </w:rPr>
        <w:t>a</w:t>
      </w:r>
      <w:r>
        <w:rPr>
          <w:color w:val="337148"/>
        </w:rPr>
        <w:t>a</w:t>
      </w:r>
      <w:r>
        <w:rPr>
          <w:color w:val="32734B"/>
        </w:rPr>
        <w:t>a</w:t>
      </w:r>
      <w:r>
        <w:rPr>
          <w:color w:val="33734D"/>
        </w:rPr>
        <w:t>a</w:t>
      </w:r>
      <w:r>
        <w:rPr>
          <w:color w:val="33734E"/>
        </w:rPr>
        <w:t>a</w:t>
      </w:r>
      <w:r>
        <w:rPr>
          <w:color w:val="31714C"/>
        </w:rPr>
        <w:t>a</w:t>
      </w:r>
      <w:r>
        <w:rPr>
          <w:color w:val="30704B"/>
        </w:rPr>
        <w:t>a</w:t>
      </w:r>
      <w:r>
        <w:rPr>
          <w:color w:val="2E6E4B"/>
        </w:rPr>
        <w:t>a</w:t>
      </w:r>
      <w:r>
        <w:rPr>
          <w:color w:val="2E6E4B"/>
        </w:rPr>
        <w:t>a</w:t>
      </w:r>
      <w:r>
        <w:rPr>
          <w:color w:val="2F6F4D"/>
        </w:rPr>
        <w:t>a</w:t>
      </w:r>
      <w:r>
        <w:rPr>
          <w:color w:val="2D6D4C"/>
        </w:rPr>
        <w:t>a</w:t>
      </w:r>
      <w:r>
        <w:rPr>
          <w:color w:val="2B6A4A"/>
        </w:rPr>
        <w:t>a</w:t>
      </w:r>
      <w:r>
        <w:rPr>
          <w:color w:val="276647"/>
        </w:rPr>
        <w:t>a</w:t>
      </w:r>
      <w:r>
        <w:rPr>
          <w:color w:val="246244"/>
        </w:rPr>
        <w:t>a</w:t>
      </w:r>
      <w:r>
        <w:rPr>
          <w:color w:val="235F43"/>
        </w:rPr>
        <w:t>a</w:t>
      </w:r>
      <w:r>
        <w:rPr>
          <w:color w:val="246044"/>
        </w:rPr>
        <w:t>a</w:t>
      </w:r>
      <w:r>
        <w:rPr>
          <w:color w:val="246044"/>
        </w:rPr>
        <w:t>a</w:t>
      </w:r>
      <w:r>
        <w:rPr>
          <w:color w:val="235F43"/>
        </w:rPr>
        <w:t>a</w:t>
      </w:r>
      <w:r>
        <w:rPr>
          <w:color w:val="215D41"/>
        </w:rPr>
        <w:t>a</w:t>
      </w:r>
      <w:r>
        <w:rPr>
          <w:color w:val="1F5B3F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15D41"/>
        </w:rPr>
        <w:t>a</w:t>
      </w:r>
      <w:r>
        <w:rPr>
          <w:color w:val="215D41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25E42"/>
        </w:rPr>
        <w:t>a</w:t>
      </w:r>
      <w:r>
        <w:rPr>
          <w:color w:val="215D41"/>
        </w:rPr>
        <w:t>a</w:t>
      </w:r>
      <w:r>
        <w:rPr>
          <w:color w:val="215D41"/>
        </w:rPr>
        <w:t>a</w:t>
      </w:r>
      <w:r>
        <w:rPr>
          <w:color w:val="215D41"/>
        </w:rPr>
        <w:t>a</w:t>
      </w:r>
      <w:r>
        <w:rPr>
          <w:color w:val="235E43"/>
        </w:rPr>
        <w:t>a</w:t>
      </w:r>
      <w:r>
        <w:rPr>
          <w:color w:val="275D45"/>
        </w:rPr>
        <w:t>a</w:t>
      </w:r>
      <w:r>
        <w:rPr>
          <w:color w:val="275440"/>
        </w:rPr>
        <w:t>a</w:t>
      </w:r>
      <w:r>
        <w:rPr>
          <w:color w:val="143525"/>
        </w:rPr>
        <w:t>a</w:t>
      </w:r>
      <w:r>
        <w:rPr>
          <w:color w:val="021308"/>
        </w:rPr>
        <w:t>a</w:t>
      </w:r>
      <w:r>
        <w:rPr>
          <w:color w:val="000400"/>
        </w:rPr>
        <w:t>a</w:t>
      </w:r>
      <w:r>
        <w:rPr>
          <w:color w:val="020100"/>
        </w:rPr>
        <w:t>a</w:t>
      </w:r>
      <w:r>
        <w:rPr>
          <w:color w:val="080000"/>
        </w:rPr>
        <w:t>a</w:t>
      </w:r>
      <w:r>
        <w:rPr>
          <w:color w:val="080001"/>
        </w:rPr>
        <w:t>a</w:t>
      </w:r>
      <w:r>
        <w:rPr>
          <w:color w:val="060002"/>
        </w:rPr>
        <w:t>a</w:t>
      </w:r>
      <w:r>
        <w:rPr>
          <w:color w:val="020204"/>
        </w:rPr>
        <w:t>a</w:t>
      </w:r>
      <w:r>
        <w:rPr>
          <w:color w:val="000404"/>
        </w:rPr>
        <w:t>a</w:t>
      </w:r>
      <w:r>
        <w:rPr>
          <w:color w:val="0005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60103"/>
        </w:rPr>
        <w:t>a</w:t>
      </w:r>
      <w:r>
        <w:rPr>
          <w:color w:val="040403"/>
        </w:rPr>
        <w:t>a</w:t>
      </w:r>
      <w:r>
        <w:rPr>
          <w:color w:val="010501"/>
        </w:rPr>
        <w:t>a</w:t>
      </w:r>
      <w:r>
        <w:rPr>
          <w:color w:val="062316"/>
        </w:rPr>
        <w:t>a</w:t>
      </w:r>
      <w:r>
        <w:rPr>
          <w:color w:val="2A5644"/>
        </w:rPr>
        <w:t>a</w:t>
      </w:r>
      <w:r>
        <w:rPr>
          <w:color w:val="205840"/>
        </w:rPr>
        <w:t>a</w:t>
      </w:r>
      <w:r>
        <w:rPr>
          <w:color w:val="225A41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35B40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1593E"/>
        </w:rPr>
        <w:t>a</w:t>
      </w:r>
      <w:r>
        <w:rPr>
          <w:color w:val="21593F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E543D"/>
        </w:rPr>
        <w:t>a</w:t>
      </w:r>
      <w:r>
        <w:rPr>
          <w:color w:val="1E543E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E5341"/>
        </w:rPr>
        <w:t>a</w:t>
      </w:r>
      <w:r>
        <w:rPr>
          <w:color w:val="1D5240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03F"/>
        </w:rPr>
        <w:t>a</w:t>
      </w:r>
      <w:r>
        <w:rPr>
          <w:color w:val="1B4D41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D4F43"/>
        </w:rPr>
        <w:t>a</w:t>
      </w:r>
      <w:r>
        <w:rPr>
          <w:color w:val="1D4F43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94A42"/>
        </w:rPr>
        <w:t>a</w:t>
      </w:r>
      <w:r>
        <w:rPr>
          <w:color w:val="1B4A44"/>
        </w:rPr>
        <w:t>a</w:t>
      </w:r>
      <w:r>
        <w:rPr>
          <w:color w:val="1B4A44"/>
        </w:rPr>
        <w:t>a</w:t>
      </w:r>
      <w:r>
        <w:rPr>
          <w:color w:val="1A4943"/>
        </w:rPr>
        <w:t>a</w:t>
      </w:r>
      <w:r>
        <w:rPr>
          <w:color w:val="1A4943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84741"/>
        </w:rPr>
        <w:t>a</w:t>
      </w:r>
      <w:r>
        <w:rPr>
          <w:color w:val="184741"/>
        </w:rPr>
        <w:t>a</w:t>
      </w:r>
      <w:r>
        <w:rPr>
          <w:color w:val="184741"/>
        </w:rPr>
        <w:t>a</w:t>
      </w:r>
      <w:r>
        <w:rPr>
          <w:color w:val="174640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44642"/>
        </w:rPr>
        <w:t>a</w:t>
      </w:r>
      <w:r>
        <w:rPr>
          <w:color w:val="154642"/>
        </w:rPr>
        <w:t>a</w:t>
      </w:r>
      <w:r>
        <w:rPr>
          <w:color w:val="174443"/>
        </w:rPr>
        <w:t>a</w:t>
      </w:r>
      <w:r>
        <w:rPr>
          <w:color w:val="184243"/>
        </w:rPr>
        <w:t>a</w:t>
      </w:r>
      <w:r>
        <w:rPr>
          <w:color w:val="164243"/>
        </w:rPr>
        <w:t>a</w:t>
      </w:r>
      <w:r>
        <w:rPr>
          <w:color w:val="144343"/>
        </w:rPr>
        <w:t>a</w:t>
      </w:r>
      <w:r>
        <w:rPr>
          <w:color w:val="134645"/>
        </w:rPr>
        <w:t>a</w:t>
      </w:r>
      <w:r>
        <w:rPr>
          <w:color w:val="0D413D"/>
        </w:rPr>
        <w:t>a</w:t>
      </w:r>
      <w:r>
        <w:rPr>
          <w:color w:val="0B3C38"/>
        </w:rPr>
        <w:t>a</w:t>
      </w:r>
      <w:r>
        <w:rPr>
          <w:color w:val="1D463F"/>
        </w:rPr>
        <w:t>a</w:t>
      </w:r>
      <w:r>
        <w:rPr>
          <w:color w:val="1B3934"/>
        </w:rPr>
        <w:t>a</w:t>
      </w:r>
      <w:r>
        <w:rPr>
          <w:color w:val="081815"/>
        </w:rPr>
        <w:t>a</w:t>
      </w:r>
      <w:r>
        <w:rPr>
          <w:color w:val="0004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50300"/>
        </w:rPr>
        <w:t>a</w:t>
      </w:r>
      <w:r>
        <w:rPr>
          <w:color w:val="050100"/>
        </w:rPr>
        <w:t>a</w:t>
      </w:r>
      <w:r>
        <w:rPr>
          <w:color w:val="020100"/>
        </w:rPr>
        <w:t>a</w:t>
      </w:r>
      <w:r>
        <w:rPr>
          <w:color w:val="000000"/>
        </w:rPr>
        <w:t>a</w:t>
      </w:r>
      <w:r>
        <w:rPr>
          <w:color w:val="000404"/>
        </w:rPr>
        <w:t>a</w:t>
      </w:r>
      <w:r>
        <w:rPr>
          <w:color w:val="00090B"/>
        </w:rPr>
        <w:t>a</w:t>
      </w:r>
      <w:r>
        <w:rPr>
          <w:color w:val="031318"/>
        </w:rPr>
        <w:t>a</w:t>
      </w:r>
      <w:r>
        <w:rPr>
          <w:color w:val="0E2933"/>
        </w:rPr>
        <w:t>a</w:t>
      </w:r>
      <w:r>
        <w:rPr>
          <w:color w:val="153946"/>
        </w:rPr>
        <w:t>a</w:t>
      </w:r>
      <w:r>
        <w:rPr>
          <w:color w:val="144050"/>
        </w:rPr>
        <w:t>a</w:t>
      </w:r>
      <w:r>
        <w:rPr>
          <w:color w:val="0B3D52"/>
        </w:rPr>
        <w:t>a</w:t>
      </w:r>
      <w:r>
        <w:rPr>
          <w:color w:val="043C52"/>
        </w:rPr>
        <w:t>a</w:t>
      </w:r>
      <w:r>
        <w:rPr>
          <w:color w:val="063E55"/>
        </w:rPr>
        <w:t>a</w:t>
      </w:r>
      <w:r>
        <w:rPr>
          <w:color w:val="0B3C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D3652"/>
        </w:rPr>
        <w:t>a</w:t>
      </w:r>
      <w:r>
        <w:rPr>
          <w:color w:val="0D3652"/>
        </w:rPr>
        <w:t>a</w:t>
      </w:r>
      <w:r>
        <w:rPr>
          <w:color w:val="0C3551"/>
        </w:rPr>
        <w:t>a</w:t>
      </w:r>
      <w:r>
        <w:rPr>
          <w:color w:val="0C3551"/>
        </w:rPr>
        <w:t>a</w:t>
      </w:r>
      <w:r>
        <w:rPr>
          <w:color w:val="0C3551"/>
        </w:rPr>
        <w:t>a</w:t>
      </w:r>
      <w:r>
        <w:rPr>
          <w:color w:val="0B3450"/>
        </w:rPr>
        <w:t>a</w:t>
      </w:r>
      <w:r>
        <w:rPr>
          <w:color w:val="0B3450"/>
        </w:rPr>
        <w:t>a</w:t>
      </w:r>
      <w:r>
        <w:rPr>
          <w:color w:val="0B3450"/>
        </w:rPr>
        <w:t>a</w:t>
      </w:r>
      <w:r>
        <w:rPr>
          <w:color w:val="0B3450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9324E"/>
        </w:rPr>
        <w:t>a</w:t>
      </w:r>
      <w:r>
        <w:rPr>
          <w:color w:val="0B31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B2C4B"/>
        </w:rPr>
        <w:t>a</w:t>
      </w:r>
      <w:r>
        <w:rPr>
          <w:color w:val="0E2D4C"/>
        </w:rPr>
        <w:t>a</w:t>
      </w:r>
      <w:r>
        <w:rPr>
          <w:color w:val="0E2D4C"/>
        </w:rPr>
        <w:t>a</w:t>
      </w:r>
      <w:r>
        <w:rPr>
          <w:color w:val="0D2C4B"/>
        </w:rPr>
        <w:t>a</w:t>
      </w:r>
      <w:r>
        <w:rPr>
          <w:color w:val="0D2C4B"/>
        </w:rPr>
        <w:t>a</w:t>
      </w:r>
      <w:r>
        <w:rPr>
          <w:color w:val="0D2C4B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</w:p>
    <w:p>
      <w:r>
        <w:rPr>
          <w:color w:val="618B5D"/>
        </w:rPr>
        <w:t>a</w:t>
      </w:r>
      <w:r>
        <w:rPr>
          <w:color w:val="628C5D"/>
        </w:rPr>
        <w:t>a</w:t>
      </w:r>
      <w:r>
        <w:rPr>
          <w:color w:val="638D5F"/>
        </w:rPr>
        <w:t>a</w:t>
      </w:r>
      <w:r>
        <w:rPr>
          <w:color w:val="66905D"/>
        </w:rPr>
        <w:t>a</w:t>
      </w:r>
      <w:r>
        <w:rPr>
          <w:color w:val="69925C"/>
        </w:rPr>
        <w:t>a</w:t>
      </w:r>
      <w:r>
        <w:rPr>
          <w:color w:val="68915A"/>
        </w:rPr>
        <w:t>a</w:t>
      </w:r>
      <w:r>
        <w:rPr>
          <w:color w:val="66915B"/>
        </w:rPr>
        <w:t>a</w:t>
      </w:r>
      <w:r>
        <w:rPr>
          <w:color w:val="65915C"/>
        </w:rPr>
        <w:t>a</w:t>
      </w:r>
      <w:r>
        <w:rPr>
          <w:color w:val="64915C"/>
        </w:rPr>
        <w:t>a</w:t>
      </w:r>
      <w:r>
        <w:rPr>
          <w:color w:val="62925E"/>
        </w:rPr>
        <w:t>a</w:t>
      </w:r>
      <w:r>
        <w:rPr>
          <w:color w:val="5D8C5A"/>
        </w:rPr>
        <w:t>a</w:t>
      </w:r>
      <w:r>
        <w:rPr>
          <w:color w:val="5D8E5C"/>
        </w:rPr>
        <w:t>a</w:t>
      </w:r>
      <w:r>
        <w:rPr>
          <w:color w:val="5C8F5E"/>
        </w:rPr>
        <w:t>a</w:t>
      </w:r>
      <w:r>
        <w:rPr>
          <w:color w:val="5A8D5D"/>
        </w:rPr>
        <w:t>a</w:t>
      </w:r>
      <w:r>
        <w:rPr>
          <w:color w:val="57895B"/>
        </w:rPr>
        <w:t>a</w:t>
      </w:r>
      <w:r>
        <w:rPr>
          <w:color w:val="558756"/>
        </w:rPr>
        <w:t>a</w:t>
      </w:r>
      <w:r>
        <w:rPr>
          <w:color w:val="5B844D"/>
        </w:rPr>
        <w:t>a</w:t>
      </w:r>
      <w:r>
        <w:rPr>
          <w:color w:val="76975D"/>
        </w:rPr>
        <w:t>a</w:t>
      </w:r>
      <w:r>
        <w:rPr>
          <w:color w:val="96AF75"/>
        </w:rPr>
        <w:t>a</w:t>
      </w:r>
      <w:r>
        <w:rPr>
          <w:color w:val="ADBD82"/>
        </w:rPr>
        <w:t>a</w:t>
      </w:r>
      <w:r>
        <w:rPr>
          <w:color w:val="B9C085"/>
        </w:rPr>
        <w:t>a</w:t>
      </w:r>
      <w:r>
        <w:rPr>
          <w:color w:val="C1BF82"/>
        </w:rPr>
        <w:t>a</w:t>
      </w:r>
      <w:r>
        <w:rPr>
          <w:color w:val="C3BE80"/>
        </w:rPr>
        <w:t>a</w:t>
      </w:r>
      <w:r>
        <w:rPr>
          <w:color w:val="C4BF7F"/>
        </w:rPr>
        <w:t>a</w:t>
      </w:r>
      <w:r>
        <w:rPr>
          <w:color w:val="C3C180"/>
        </w:rPr>
        <w:t>a</w:t>
      </w:r>
      <w:r>
        <w:rPr>
          <w:color w:val="BEC581"/>
        </w:rPr>
        <w:t>a</w:t>
      </w:r>
      <w:r>
        <w:rPr>
          <w:color w:val="B9C780"/>
        </w:rPr>
        <w:t>a</w:t>
      </w:r>
      <w:r>
        <w:rPr>
          <w:color w:val="B3C67E"/>
        </w:rPr>
        <w:t>a</w:t>
      </w:r>
      <w:r>
        <w:rPr>
          <w:color w:val="A5C07E"/>
        </w:rPr>
        <w:t>a</w:t>
      </w:r>
      <w:r>
        <w:rPr>
          <w:color w:val="84A86C"/>
        </w:rPr>
        <w:t>a</w:t>
      </w:r>
      <w:r>
        <w:rPr>
          <w:color w:val="5F874F"/>
        </w:rPr>
        <w:t>a</w:t>
      </w:r>
      <w:r>
        <w:rPr>
          <w:color w:val="487643"/>
        </w:rPr>
        <w:t>a</w:t>
      </w:r>
      <w:r>
        <w:rPr>
          <w:color w:val="437749"/>
        </w:rPr>
        <w:t>a</w:t>
      </w:r>
      <w:r>
        <w:rPr>
          <w:color w:val="407950"/>
        </w:rPr>
        <w:t>a</w:t>
      </w:r>
      <w:r>
        <w:rPr>
          <w:color w:val="3A7652"/>
        </w:rPr>
        <w:t>a</w:t>
      </w:r>
      <w:r>
        <w:rPr>
          <w:color w:val="387654"/>
        </w:rPr>
        <w:t>a</w:t>
      </w:r>
      <w:r>
        <w:rPr>
          <w:color w:val="377555"/>
        </w:rPr>
        <w:t>a</w:t>
      </w:r>
      <w:r>
        <w:rPr>
          <w:color w:val="377453"/>
        </w:rPr>
        <w:t>a</w:t>
      </w:r>
      <w:r>
        <w:rPr>
          <w:color w:val="377250"/>
        </w:rPr>
        <w:t>a</w:t>
      </w:r>
      <w:r>
        <w:rPr>
          <w:color w:val="38714D"/>
        </w:rPr>
        <w:t>a</w:t>
      </w:r>
      <w:r>
        <w:rPr>
          <w:color w:val="37704B"/>
        </w:rPr>
        <w:t>a</w:t>
      </w:r>
      <w:r>
        <w:rPr>
          <w:color w:val="32704A"/>
        </w:rPr>
        <w:t>a</w:t>
      </w:r>
      <w:r>
        <w:rPr>
          <w:color w:val="31714D"/>
        </w:rPr>
        <w:t>a</w:t>
      </w:r>
      <w:r>
        <w:rPr>
          <w:color w:val="32724E"/>
        </w:rPr>
        <w:t>a</w:t>
      </w:r>
      <w:r>
        <w:rPr>
          <w:color w:val="31714D"/>
        </w:rPr>
        <w:t>a</w:t>
      </w:r>
      <w:r>
        <w:rPr>
          <w:color w:val="31714C"/>
        </w:rPr>
        <w:t>a</w:t>
      </w:r>
      <w:r>
        <w:rPr>
          <w:color w:val="2F6F4D"/>
        </w:rPr>
        <w:t>a</w:t>
      </w:r>
      <w:r>
        <w:rPr>
          <w:color w:val="2D6D4A"/>
        </w:rPr>
        <w:t>a</w:t>
      </w:r>
      <w:r>
        <w:rPr>
          <w:color w:val="2D6D4C"/>
        </w:rPr>
        <w:t>a</w:t>
      </w:r>
      <w:r>
        <w:rPr>
          <w:color w:val="2D6D4C"/>
        </w:rPr>
        <w:t>a</w:t>
      </w:r>
      <w:r>
        <w:rPr>
          <w:color w:val="2C6B4C"/>
        </w:rPr>
        <w:t>a</w:t>
      </w:r>
      <w:r>
        <w:rPr>
          <w:color w:val="286749"/>
        </w:rPr>
        <w:t>a</w:t>
      </w:r>
      <w:r>
        <w:rPr>
          <w:color w:val="246344"/>
        </w:rPr>
        <w:t>a</w:t>
      </w:r>
      <w:r>
        <w:rPr>
          <w:color w:val="215F41"/>
        </w:rPr>
        <w:t>a</w:t>
      </w:r>
      <w:r>
        <w:rPr>
          <w:color w:val="205C40"/>
        </w:rPr>
        <w:t>a</w:t>
      </w:r>
      <w:r>
        <w:rPr>
          <w:color w:val="225E42"/>
        </w:rPr>
        <w:t>a</w:t>
      </w:r>
      <w:r>
        <w:rPr>
          <w:color w:val="225E42"/>
        </w:rPr>
        <w:t>a</w:t>
      </w:r>
      <w:r>
        <w:rPr>
          <w:color w:val="215D41"/>
        </w:rPr>
        <w:t>a</w:t>
      </w:r>
      <w:r>
        <w:rPr>
          <w:color w:val="1F5B3F"/>
        </w:rPr>
        <w:t>a</w:t>
      </w:r>
      <w:r>
        <w:rPr>
          <w:color w:val="1E5A3E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15D41"/>
        </w:rPr>
        <w:t>a</w:t>
      </w:r>
      <w:r>
        <w:rPr>
          <w:color w:val="215D41"/>
        </w:rPr>
        <w:t>a</w:t>
      </w:r>
      <w:r>
        <w:rPr>
          <w:color w:val="1E5A3E"/>
        </w:rPr>
        <w:t>a</w:t>
      </w:r>
      <w:r>
        <w:rPr>
          <w:color w:val="215D41"/>
        </w:rPr>
        <w:t>a</w:t>
      </w:r>
      <w:r>
        <w:rPr>
          <w:color w:val="246044"/>
        </w:rPr>
        <w:t>a</w:t>
      </w:r>
      <w:r>
        <w:rPr>
          <w:color w:val="205C40"/>
        </w:rPr>
        <w:t>a</w:t>
      </w:r>
      <w:r>
        <w:rPr>
          <w:color w:val="1C583C"/>
        </w:rPr>
        <w:t>a</w:t>
      </w:r>
      <w:r>
        <w:rPr>
          <w:color w:val="1F5B3F"/>
        </w:rPr>
        <w:t>a</w:t>
      </w:r>
      <w:r>
        <w:rPr>
          <w:color w:val="205E42"/>
        </w:rPr>
        <w:t>a</w:t>
      </w:r>
      <w:r>
        <w:rPr>
          <w:color w:val="1D5C41"/>
        </w:rPr>
        <w:t>a</w:t>
      </w:r>
      <w:r>
        <w:rPr>
          <w:color w:val="275E47"/>
        </w:rPr>
        <w:t>a</w:t>
      </w:r>
      <w:r>
        <w:rPr>
          <w:color w:val="27533F"/>
        </w:rPr>
        <w:t>a</w:t>
      </w:r>
      <w:r>
        <w:rPr>
          <w:color w:val="142E1F"/>
        </w:rPr>
        <w:t>a</w:t>
      </w:r>
      <w:r>
        <w:rPr>
          <w:color w:val="040E07"/>
        </w:rPr>
        <w:t>a</w:t>
      </w:r>
      <w:r>
        <w:rPr>
          <w:color w:val="060705"/>
        </w:rPr>
        <w:t>a</w:t>
      </w:r>
      <w:r>
        <w:rPr>
          <w:color w:val="060100"/>
        </w:rPr>
        <w:t>a</w:t>
      </w:r>
      <w:r>
        <w:rPr>
          <w:color w:val="080101"/>
        </w:rPr>
        <w:t>a</w:t>
      </w:r>
      <w:r>
        <w:rPr>
          <w:color w:val="050101"/>
        </w:rPr>
        <w:t>a</w:t>
      </w:r>
      <w:r>
        <w:rPr>
          <w:color w:val="010103"/>
        </w:rPr>
        <w:t>a</w:t>
      </w:r>
      <w:r>
        <w:rPr>
          <w:color w:val="000303"/>
        </w:rPr>
        <w:t>a</w:t>
      </w:r>
      <w:r>
        <w:rPr>
          <w:color w:val="0004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60103"/>
        </w:rPr>
        <w:t>a</w:t>
      </w:r>
      <w:r>
        <w:rPr>
          <w:color w:val="040403"/>
        </w:rPr>
        <w:t>a</w:t>
      </w:r>
      <w:r>
        <w:rPr>
          <w:color w:val="010501"/>
        </w:rPr>
        <w:t>a</w:t>
      </w:r>
      <w:r>
        <w:rPr>
          <w:color w:val="072417"/>
        </w:rPr>
        <w:t>a</w:t>
      </w:r>
      <w:r>
        <w:rPr>
          <w:color w:val="2A5644"/>
        </w:rPr>
        <w:t>a</w:t>
      </w:r>
      <w:r>
        <w:rPr>
          <w:color w:val="225942"/>
        </w:rPr>
        <w:t>a</w:t>
      </w:r>
      <w:r>
        <w:rPr>
          <w:color w:val="225A41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25A3F"/>
        </w:rPr>
        <w:t>a</w:t>
      </w:r>
      <w:r>
        <w:rPr>
          <w:color w:val="21593E"/>
        </w:rPr>
        <w:t>a</w:t>
      </w:r>
      <w:r>
        <w:rPr>
          <w:color w:val="21593E"/>
        </w:rPr>
        <w:t>a</w:t>
      </w:r>
      <w:r>
        <w:rPr>
          <w:color w:val="21593E"/>
        </w:rPr>
        <w:t>a</w:t>
      </w:r>
      <w:r>
        <w:rPr>
          <w:color w:val="21593E"/>
        </w:rPr>
        <w:t>a</w:t>
      </w:r>
      <w:r>
        <w:rPr>
          <w:color w:val="235941"/>
        </w:rPr>
        <w:t>a</w:t>
      </w:r>
      <w:r>
        <w:rPr>
          <w:color w:val="235941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1573F"/>
        </w:rPr>
        <w:t>a</w:t>
      </w:r>
      <w:r>
        <w:rPr>
          <w:color w:val="215640"/>
        </w:rPr>
        <w:t>a</w:t>
      </w:r>
      <w:r>
        <w:rPr>
          <w:color w:val="215640"/>
        </w:rPr>
        <w:t>a</w:t>
      </w:r>
      <w:r>
        <w:rPr>
          <w:color w:val="215640"/>
        </w:rPr>
        <w:t>a</w:t>
      </w:r>
      <w:r>
        <w:rPr>
          <w:color w:val="215640"/>
        </w:rPr>
        <w:t>a</w:t>
      </w:r>
      <w:r>
        <w:rPr>
          <w:color w:val="215640"/>
        </w:rPr>
        <w:t>a</w:t>
      </w:r>
      <w:r>
        <w:rPr>
          <w:color w:val="205640"/>
        </w:rPr>
        <w:t>a</w:t>
      </w:r>
      <w:r>
        <w:rPr>
          <w:color w:val="205640"/>
        </w:rPr>
        <w:t>a</w:t>
      </w:r>
      <w:r>
        <w:rPr>
          <w:color w:val="205640"/>
        </w:rPr>
        <w:t>a</w:t>
      </w:r>
      <w:r>
        <w:rPr>
          <w:color w:val="1F553F"/>
        </w:rPr>
        <w:t>a</w:t>
      </w:r>
      <w:r>
        <w:rPr>
          <w:color w:val="1F553F"/>
        </w:rPr>
        <w:t>a</w:t>
      </w:r>
      <w:r>
        <w:rPr>
          <w:color w:val="1F543E"/>
        </w:rPr>
        <w:t>a</w:t>
      </w:r>
      <w:r>
        <w:rPr>
          <w:color w:val="1F543F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2"/>
        </w:rPr>
        <w:t>a</w:t>
      </w:r>
      <w:r>
        <w:rPr>
          <w:color w:val="1F5442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D5240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041"/>
        </w:rPr>
        <w:t>a</w:t>
      </w:r>
      <w:r>
        <w:rPr>
          <w:color w:val="1B4D41"/>
        </w:rPr>
        <w:t>a</w:t>
      </w:r>
      <w:r>
        <w:rPr>
          <w:color w:val="1B4D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C4E42"/>
        </w:rPr>
        <w:t>a</w:t>
      </w:r>
      <w:r>
        <w:rPr>
          <w:color w:val="1B4D43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A4943"/>
        </w:rPr>
        <w:t>a</w:t>
      </w:r>
      <w:r>
        <w:rPr>
          <w:color w:val="1A4943"/>
        </w:rPr>
        <w:t>a</w:t>
      </w:r>
      <w:r>
        <w:rPr>
          <w:color w:val="1A4943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84741"/>
        </w:rPr>
        <w:t>a</w:t>
      </w:r>
      <w:r>
        <w:rPr>
          <w:color w:val="184741"/>
        </w:rPr>
        <w:t>a</w:t>
      </w:r>
      <w:r>
        <w:rPr>
          <w:color w:val="184741"/>
        </w:rPr>
        <w:t>a</w:t>
      </w:r>
      <w:r>
        <w:rPr>
          <w:color w:val="184741"/>
        </w:rPr>
        <w:t>a</w:t>
      </w:r>
      <w:r>
        <w:rPr>
          <w:color w:val="174640"/>
        </w:rPr>
        <w:t>a</w:t>
      </w:r>
      <w:r>
        <w:rPr>
          <w:color w:val="174640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3443E"/>
        </w:rPr>
        <w:t>a</w:t>
      </w:r>
      <w:r>
        <w:rPr>
          <w:color w:val="13443F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34641"/>
        </w:rPr>
        <w:t>a</w:t>
      </w:r>
      <w:r>
        <w:rPr>
          <w:color w:val="134742"/>
        </w:rPr>
        <w:t>a</w:t>
      </w:r>
      <w:r>
        <w:rPr>
          <w:color w:val="154542"/>
        </w:rPr>
        <w:t>a</w:t>
      </w:r>
      <w:r>
        <w:rPr>
          <w:color w:val="164242"/>
        </w:rPr>
        <w:t>a</w:t>
      </w:r>
      <w:r>
        <w:rPr>
          <w:color w:val="154142"/>
        </w:rPr>
        <w:t>a</w:t>
      </w:r>
      <w:r>
        <w:rPr>
          <w:color w:val="134243"/>
        </w:rPr>
        <w:t>a</w:t>
      </w:r>
      <w:r>
        <w:rPr>
          <w:color w:val="124443"/>
        </w:rPr>
        <w:t>a</w:t>
      </w:r>
      <w:r>
        <w:rPr>
          <w:color w:val="0D413E"/>
        </w:rPr>
        <w:t>a</w:t>
      </w:r>
      <w:r>
        <w:rPr>
          <w:color w:val="0A3D39"/>
        </w:rPr>
        <w:t>a</w:t>
      </w:r>
      <w:r>
        <w:rPr>
          <w:color w:val="194440"/>
        </w:rPr>
        <w:t>a</w:t>
      </w:r>
      <w:r>
        <w:rPr>
          <w:color w:val="1D3D3A"/>
        </w:rPr>
        <w:t>a</w:t>
      </w:r>
      <w:r>
        <w:rPr>
          <w:color w:val="0B201E"/>
        </w:rPr>
        <w:t>a</w:t>
      </w:r>
      <w:r>
        <w:rPr>
          <w:color w:val="000605"/>
        </w:rPr>
        <w:t>a</w:t>
      </w:r>
      <w:r>
        <w:rPr>
          <w:color w:val="01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300"/>
        </w:rPr>
        <w:t>a</w:t>
      </w:r>
      <w:r>
        <w:rPr>
          <w:color w:val="040100"/>
        </w:rPr>
        <w:t>a</w:t>
      </w:r>
      <w:r>
        <w:rPr>
          <w:color w:val="020202"/>
        </w:rPr>
        <w:t>a</w:t>
      </w:r>
      <w:r>
        <w:rPr>
          <w:color w:val="000204"/>
        </w:rPr>
        <w:t>a</w:t>
      </w:r>
      <w:r>
        <w:rPr>
          <w:color w:val="000408"/>
        </w:rPr>
        <w:t>a</w:t>
      </w:r>
      <w:r>
        <w:rPr>
          <w:color w:val="011116"/>
        </w:rPr>
        <w:t>a</w:t>
      </w:r>
      <w:r>
        <w:rPr>
          <w:color w:val="0E242D"/>
        </w:rPr>
        <w:t>a</w:t>
      </w:r>
      <w:r>
        <w:rPr>
          <w:color w:val="193A47"/>
        </w:rPr>
        <w:t>a</w:t>
      </w:r>
      <w:r>
        <w:rPr>
          <w:color w:val="113B4A"/>
        </w:rPr>
        <w:t>a</w:t>
      </w:r>
      <w:r>
        <w:rPr>
          <w:color w:val="0C3C4F"/>
        </w:rPr>
        <w:t>a</w:t>
      </w:r>
      <w:r>
        <w:rPr>
          <w:color w:val="093F54"/>
        </w:rPr>
        <w:t>a</w:t>
      </w:r>
      <w:r>
        <w:rPr>
          <w:color w:val="063F55"/>
        </w:rPr>
        <w:t>a</w:t>
      </w:r>
      <w:r>
        <w:rPr>
          <w:color w:val="043C53"/>
        </w:rPr>
        <w:t>a</w:t>
      </w:r>
      <w:r>
        <w:rPr>
          <w:color w:val="0A3B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A364F"/>
        </w:rPr>
        <w:t>a</w:t>
      </w:r>
      <w:r>
        <w:rPr>
          <w:color w:val="0C3551"/>
        </w:rPr>
        <w:t>a</w:t>
      </w:r>
      <w:r>
        <w:rPr>
          <w:color w:val="0D3551"/>
        </w:rPr>
        <w:t>a</w:t>
      </w:r>
      <w:r>
        <w:rPr>
          <w:color w:val="0C3451"/>
        </w:rPr>
        <w:t>a</w:t>
      </w:r>
      <w:r>
        <w:rPr>
          <w:color w:val="0C3450"/>
        </w:rPr>
        <w:t>a</w:t>
      </w:r>
      <w:r>
        <w:rPr>
          <w:color w:val="0B334F"/>
        </w:rPr>
        <w:t>a</w:t>
      </w:r>
      <w:r>
        <w:rPr>
          <w:color w:val="0B334F"/>
        </w:rPr>
        <w:t>a</w:t>
      </w:r>
      <w:r>
        <w:rPr>
          <w:color w:val="0B334F"/>
        </w:rPr>
        <w:t>a</w:t>
      </w:r>
      <w:r>
        <w:rPr>
          <w:color w:val="0B334F"/>
        </w:rPr>
        <w:t>a</w:t>
      </w:r>
      <w:r>
        <w:rPr>
          <w:color w:val="0A334F"/>
        </w:rPr>
        <w:t>a</w:t>
      </w:r>
      <w:r>
        <w:rPr>
          <w:color w:val="0A324E"/>
        </w:rPr>
        <w:t>a</w:t>
      </w:r>
      <w:r>
        <w:rPr>
          <w:color w:val="09314D"/>
        </w:rPr>
        <w:t>a</w:t>
      </w:r>
      <w:r>
        <w:rPr>
          <w:color w:val="09314D"/>
        </w:rPr>
        <w:t>a</w:t>
      </w:r>
      <w:r>
        <w:rPr>
          <w:color w:val="0B314E"/>
        </w:rPr>
        <w:t>a</w:t>
      </w:r>
      <w:r>
        <w:rPr>
          <w:color w:val="0D304E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E2D4C"/>
        </w:rPr>
        <w:t>a</w:t>
      </w:r>
      <w:r>
        <w:rPr>
          <w:color w:val="0E2D4C"/>
        </w:rPr>
        <w:t>a</w:t>
      </w:r>
      <w:r>
        <w:rPr>
          <w:color w:val="0D2C4B"/>
        </w:rPr>
        <w:t>a</w:t>
      </w:r>
      <w:r>
        <w:rPr>
          <w:color w:val="0D2C4B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B2A49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</w:p>
    <w:p>
      <w:r>
        <w:rPr>
          <w:color w:val="5D8A5D"/>
        </w:rPr>
        <w:t>a</w:t>
      </w:r>
      <w:r>
        <w:rPr>
          <w:color w:val="5D8A5D"/>
        </w:rPr>
        <w:t>a</w:t>
      </w:r>
      <w:r>
        <w:rPr>
          <w:color w:val="5E8A5E"/>
        </w:rPr>
        <w:t>a</w:t>
      </w:r>
      <w:r>
        <w:rPr>
          <w:color w:val="5F8D5B"/>
        </w:rPr>
        <w:t>a</w:t>
      </w:r>
      <w:r>
        <w:rPr>
          <w:color w:val="628F5A"/>
        </w:rPr>
        <w:t>a</w:t>
      </w:r>
      <w:r>
        <w:rPr>
          <w:color w:val="618F5A"/>
        </w:rPr>
        <w:t>a</w:t>
      </w:r>
      <w:r>
        <w:rPr>
          <w:color w:val="608E5A"/>
        </w:rPr>
        <w:t>a</w:t>
      </w:r>
      <w:r>
        <w:rPr>
          <w:color w:val="608E5B"/>
        </w:rPr>
        <w:t>a</w:t>
      </w:r>
      <w:r>
        <w:rPr>
          <w:color w:val="5F8E5C"/>
        </w:rPr>
        <w:t>a</w:t>
      </w:r>
      <w:r>
        <w:rPr>
          <w:color w:val="5F8F5E"/>
        </w:rPr>
        <w:t>a</w:t>
      </w:r>
      <w:r>
        <w:rPr>
          <w:color w:val="5C8E5D"/>
        </w:rPr>
        <w:t>a</w:t>
      </w:r>
      <w:r>
        <w:rPr>
          <w:color w:val="598D5C"/>
        </w:rPr>
        <w:t>a</w:t>
      </w:r>
      <w:r>
        <w:rPr>
          <w:color w:val="578C5B"/>
        </w:rPr>
        <w:t>a</w:t>
      </w:r>
      <w:r>
        <w:rPr>
          <w:color w:val="548B5B"/>
        </w:rPr>
        <w:t>a</w:t>
      </w:r>
      <w:r>
        <w:rPr>
          <w:color w:val="51895A"/>
        </w:rPr>
        <w:t>a</w:t>
      </w:r>
      <w:r>
        <w:rPr>
          <w:color w:val="508959"/>
        </w:rPr>
        <w:t>a</w:t>
      </w:r>
      <w:r>
        <w:rPr>
          <w:color w:val="4C824D"/>
        </w:rPr>
        <w:t>a</w:t>
      </w:r>
      <w:r>
        <w:rPr>
          <w:color w:val="578650"/>
        </w:rPr>
        <w:t>a</w:t>
      </w:r>
      <w:r>
        <w:rPr>
          <w:color w:val="69915A"/>
        </w:rPr>
        <w:t>a</w:t>
      </w:r>
      <w:r>
        <w:rPr>
          <w:color w:val="7F9F67"/>
        </w:rPr>
        <w:t>a</w:t>
      </w:r>
      <w:r>
        <w:rPr>
          <w:color w:val="96AC74"/>
        </w:rPr>
        <w:t>a</w:t>
      </w:r>
      <w:r>
        <w:rPr>
          <w:color w:val="A7B67C"/>
        </w:rPr>
        <w:t>a</w:t>
      </w:r>
      <w:r>
        <w:rPr>
          <w:color w:val="AFBA80"/>
        </w:rPr>
        <w:t>a</w:t>
      </w:r>
      <w:r>
        <w:rPr>
          <w:color w:val="B2BE81"/>
        </w:rPr>
        <w:t>a</w:t>
      </w:r>
      <w:r>
        <w:rPr>
          <w:color w:val="B2C282"/>
        </w:rPr>
        <w:t>a</w:t>
      </w:r>
      <w:r>
        <w:rPr>
          <w:color w:val="A9BF7E"/>
        </w:rPr>
        <w:t>a</w:t>
      </w:r>
      <w:r>
        <w:rPr>
          <w:color w:val="97B572"/>
        </w:rPr>
        <w:t>a</w:t>
      </w:r>
      <w:r>
        <w:rPr>
          <w:color w:val="84A763"/>
        </w:rPr>
        <w:t>a</w:t>
      </w:r>
      <w:r>
        <w:rPr>
          <w:color w:val="71995B"/>
        </w:rPr>
        <w:t>a</w:t>
      </w:r>
      <w:r>
        <w:rPr>
          <w:color w:val="57854F"/>
        </w:rPr>
        <w:t>a</w:t>
      </w:r>
      <w:r>
        <w:rPr>
          <w:color w:val="487947"/>
        </w:rPr>
        <w:t>a</w:t>
      </w:r>
      <w:r>
        <w:rPr>
          <w:color w:val="407446"/>
        </w:rPr>
        <w:t>a</w:t>
      </w:r>
      <w:r>
        <w:rPr>
          <w:color w:val="3E774D"/>
        </w:rPr>
        <w:t>a</w:t>
      </w:r>
      <w:r>
        <w:rPr>
          <w:color w:val="3C7651"/>
        </w:rPr>
        <w:t>a</w:t>
      </w:r>
      <w:r>
        <w:rPr>
          <w:color w:val="377452"/>
        </w:rPr>
        <w:t>a</w:t>
      </w:r>
      <w:r>
        <w:rPr>
          <w:color w:val="357353"/>
        </w:rPr>
        <w:t>a</w:t>
      </w:r>
      <w:r>
        <w:rPr>
          <w:color w:val="357253"/>
        </w:rPr>
        <w:t>a</w:t>
      </w:r>
      <w:r>
        <w:rPr>
          <w:color w:val="357251"/>
        </w:rPr>
        <w:t>a</w:t>
      </w:r>
      <w:r>
        <w:rPr>
          <w:color w:val="36714F"/>
        </w:rPr>
        <w:t>a</w:t>
      </w:r>
      <w:r>
        <w:rPr>
          <w:color w:val="37714E"/>
        </w:rPr>
        <w:t>a</w:t>
      </w:r>
      <w:r>
        <w:rPr>
          <w:color w:val="37704D"/>
        </w:rPr>
        <w:t>a</w:t>
      </w:r>
      <w:r>
        <w:rPr>
          <w:color w:val="33704D"/>
        </w:rPr>
        <w:t>a</w:t>
      </w:r>
      <w:r>
        <w:rPr>
          <w:color w:val="30704D"/>
        </w:rPr>
        <w:t>a</w:t>
      </w:r>
      <w:r>
        <w:rPr>
          <w:color w:val="30704D"/>
        </w:rPr>
        <w:t>a</w:t>
      </w:r>
      <w:r>
        <w:rPr>
          <w:color w:val="2F6F4C"/>
        </w:rPr>
        <w:t>a</w:t>
      </w:r>
      <w:r>
        <w:rPr>
          <w:color w:val="2F6F4D"/>
        </w:rPr>
        <w:t>a</w:t>
      </w:r>
      <w:r>
        <w:rPr>
          <w:color w:val="2F6F4D"/>
        </w:rPr>
        <w:t>a</w:t>
      </w:r>
      <w:r>
        <w:rPr>
          <w:color w:val="2C6B4B"/>
        </w:rPr>
        <w:t>a</w:t>
      </w:r>
      <w:r>
        <w:rPr>
          <w:color w:val="2B6A4B"/>
        </w:rPr>
        <w:t>a</w:t>
      </w:r>
      <w:r>
        <w:rPr>
          <w:color w:val="2B6A4C"/>
        </w:rPr>
        <w:t>a</w:t>
      </w:r>
      <w:r>
        <w:rPr>
          <w:color w:val="29684B"/>
        </w:rPr>
        <w:t>a</w:t>
      </w:r>
      <w:r>
        <w:rPr>
          <w:color w:val="256447"/>
        </w:rPr>
        <w:t>a</w:t>
      </w:r>
      <w:r>
        <w:rPr>
          <w:color w:val="205F42"/>
        </w:rPr>
        <w:t>a</w:t>
      </w:r>
      <w:r>
        <w:rPr>
          <w:color w:val="1D5B3E"/>
        </w:rPr>
        <w:t>a</w:t>
      </w:r>
      <w:r>
        <w:rPr>
          <w:color w:val="1D593D"/>
        </w:rPr>
        <w:t>a</w:t>
      </w:r>
      <w:r>
        <w:rPr>
          <w:color w:val="1D593D"/>
        </w:rPr>
        <w:t>a</w:t>
      </w:r>
      <w:r>
        <w:rPr>
          <w:color w:val="1D593D"/>
        </w:rPr>
        <w:t>a</w:t>
      </w:r>
      <w:r>
        <w:rPr>
          <w:color w:val="1D593D"/>
        </w:rPr>
        <w:t>a</w:t>
      </w:r>
      <w:r>
        <w:rPr>
          <w:color w:val="1D593D"/>
        </w:rPr>
        <w:t>a</w:t>
      </w:r>
      <w:r>
        <w:rPr>
          <w:color w:val="1D593D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1F5B3F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15D41"/>
        </w:rPr>
        <w:t>a</w:t>
      </w:r>
      <w:r>
        <w:rPr>
          <w:color w:val="205C40"/>
        </w:rPr>
        <w:t>a</w:t>
      </w:r>
      <w:r>
        <w:rPr>
          <w:color w:val="1F5B3F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05C40"/>
        </w:rPr>
        <w:t>a</w:t>
      </w:r>
      <w:r>
        <w:rPr>
          <w:color w:val="215D41"/>
        </w:rPr>
        <w:t>a</w:t>
      </w:r>
      <w:r>
        <w:rPr>
          <w:color w:val="1E5E41"/>
        </w:rPr>
        <w:t>a</w:t>
      </w:r>
      <w:r>
        <w:rPr>
          <w:color w:val="195D41"/>
        </w:rPr>
        <w:t>a</w:t>
      </w:r>
      <w:r>
        <w:rPr>
          <w:color w:val="1C5A40"/>
        </w:rPr>
        <w:t>a</w:t>
      </w:r>
      <w:r>
        <w:rPr>
          <w:color w:val="275943"/>
        </w:rPr>
        <w:t>a</w:t>
      </w:r>
      <w:r>
        <w:rPr>
          <w:color w:val="274B39"/>
        </w:rPr>
        <w:t>a</w:t>
      </w:r>
      <w:r>
        <w:rPr>
          <w:color w:val="13291D"/>
        </w:rPr>
        <w:t>a</w:t>
      </w:r>
      <w:r>
        <w:rPr>
          <w:color w:val="020B05"/>
        </w:rPr>
        <w:t>a</w:t>
      </w:r>
      <w:r>
        <w:rPr>
          <w:color w:val="020200"/>
        </w:rPr>
        <w:t>a</w:t>
      </w:r>
      <w:r>
        <w:rPr>
          <w:color w:val="040201"/>
        </w:rPr>
        <w:t>a</w:t>
      </w:r>
      <w:r>
        <w:rPr>
          <w:color w:val="030201"/>
        </w:rPr>
        <w:t>a</w:t>
      </w:r>
      <w:r>
        <w:rPr>
          <w:color w:val="000101"/>
        </w:rPr>
        <w:t>a</w:t>
      </w:r>
      <w:r>
        <w:rPr>
          <w:color w:val="000100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40001"/>
        </w:rPr>
        <w:t>a</w:t>
      </w:r>
      <w:r>
        <w:rPr>
          <w:color w:val="020301"/>
        </w:rPr>
        <w:t>a</w:t>
      </w:r>
      <w:r>
        <w:rPr>
          <w:color w:val="010501"/>
        </w:rPr>
        <w:t>a</w:t>
      </w:r>
      <w:r>
        <w:rPr>
          <w:color w:val="082418"/>
        </w:rPr>
        <w:t>a</w:t>
      </w:r>
      <w:r>
        <w:rPr>
          <w:color w:val="285543"/>
        </w:rPr>
        <w:t>a</w:t>
      </w:r>
      <w:r>
        <w:rPr>
          <w:color w:val="225A42"/>
        </w:rPr>
        <w:t>a</w:t>
      </w:r>
      <w:r>
        <w:rPr>
          <w:color w:val="215940"/>
        </w:rPr>
        <w:t>a</w:t>
      </w:r>
      <w:r>
        <w:rPr>
          <w:color w:val="21593E"/>
        </w:rPr>
        <w:t>a</w:t>
      </w:r>
      <w:r>
        <w:rPr>
          <w:color w:val="21593E"/>
        </w:rPr>
        <w:t>a</w:t>
      </w:r>
      <w:r>
        <w:rPr>
          <w:color w:val="21593E"/>
        </w:rPr>
        <w:t>a</w:t>
      </w:r>
      <w:r>
        <w:rPr>
          <w:color w:val="21593E"/>
        </w:rPr>
        <w:t>a</w:t>
      </w:r>
      <w:r>
        <w:rPr>
          <w:color w:val="21593E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E"/>
        </w:rPr>
        <w:t>a</w:t>
      </w:r>
      <w:r>
        <w:rPr>
          <w:color w:val="225840"/>
        </w:rPr>
        <w:t>a</w:t>
      </w:r>
      <w:r>
        <w:rPr>
          <w:color w:val="225840"/>
        </w:rPr>
        <w:t>a</w:t>
      </w:r>
      <w:r>
        <w:rPr>
          <w:color w:val="21573F"/>
        </w:rPr>
        <w:t>a</w:t>
      </w:r>
      <w:r>
        <w:rPr>
          <w:color w:val="21573F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63E"/>
        </w:rPr>
        <w:t>a</w:t>
      </w:r>
      <w:r>
        <w:rPr>
          <w:color w:val="2055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15643"/>
        </w:rPr>
        <w:t>a</w:t>
      </w:r>
      <w:r>
        <w:rPr>
          <w:color w:val="1F5442"/>
        </w:rPr>
        <w:t>a</w:t>
      </w:r>
      <w:r>
        <w:rPr>
          <w:color w:val="1D5240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C513F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40"/>
        </w:rPr>
        <w:t>a</w:t>
      </w:r>
      <w:r>
        <w:rPr>
          <w:color w:val="1C4E42"/>
        </w:rPr>
        <w:t>a</w:t>
      </w:r>
      <w:r>
        <w:rPr>
          <w:color w:val="1C4E43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A4C41"/>
        </w:rPr>
        <w:t>a</w:t>
      </w:r>
      <w:r>
        <w:rPr>
          <w:color w:val="1A4C41"/>
        </w:rPr>
        <w:t>a</w:t>
      </w:r>
      <w:r>
        <w:rPr>
          <w:color w:val="1D4F44"/>
        </w:rPr>
        <w:t>a</w:t>
      </w:r>
      <w:r>
        <w:rPr>
          <w:color w:val="1D4F44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94842"/>
        </w:rPr>
        <w:t>a</w:t>
      </w:r>
      <w:r>
        <w:rPr>
          <w:color w:val="174640"/>
        </w:rPr>
        <w:t>a</w:t>
      </w:r>
      <w:r>
        <w:rPr>
          <w:color w:val="174640"/>
        </w:rPr>
        <w:t>a</w:t>
      </w:r>
      <w:r>
        <w:rPr>
          <w:color w:val="174640"/>
        </w:rPr>
        <w:t>a</w:t>
      </w:r>
      <w:r>
        <w:rPr>
          <w:color w:val="174640"/>
        </w:rPr>
        <w:t>a</w:t>
      </w:r>
      <w:r>
        <w:rPr>
          <w:color w:val="174640"/>
        </w:rPr>
        <w:t>a</w:t>
      </w:r>
      <w:r>
        <w:rPr>
          <w:color w:val="17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64741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41"/>
        </w:rPr>
        <w:t>a</w:t>
      </w:r>
      <w:r>
        <w:rPr>
          <w:color w:val="144541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34440"/>
        </w:rPr>
        <w:t>a</w:t>
      </w:r>
      <w:r>
        <w:rPr>
          <w:color w:val="134540"/>
        </w:rPr>
        <w:t>a</w:t>
      </w:r>
      <w:r>
        <w:rPr>
          <w:color w:val="134741"/>
        </w:rPr>
        <w:t>a</w:t>
      </w:r>
      <w:r>
        <w:rPr>
          <w:color w:val="124741"/>
        </w:rPr>
        <w:t>a</w:t>
      </w:r>
      <w:r>
        <w:rPr>
          <w:color w:val="144441"/>
        </w:rPr>
        <w:t>a</w:t>
      </w:r>
      <w:r>
        <w:rPr>
          <w:color w:val="154141"/>
        </w:rPr>
        <w:t>a</w:t>
      </w:r>
      <w:r>
        <w:rPr>
          <w:color w:val="144141"/>
        </w:rPr>
        <w:t>a</w:t>
      </w:r>
      <w:r>
        <w:rPr>
          <w:color w:val="113F42"/>
        </w:rPr>
        <w:t>a</w:t>
      </w:r>
      <w:r>
        <w:rPr>
          <w:color w:val="0E4141"/>
        </w:rPr>
        <w:t>a</w:t>
      </w:r>
      <w:r>
        <w:rPr>
          <w:color w:val="0F4441"/>
        </w:rPr>
        <w:t>a</w:t>
      </w:r>
      <w:r>
        <w:rPr>
          <w:color w:val="0E423F"/>
        </w:rPr>
        <w:t>a</w:t>
      </w:r>
      <w:r>
        <w:rPr>
          <w:color w:val="13413E"/>
        </w:rPr>
        <w:t>a</w:t>
      </w:r>
      <w:r>
        <w:rPr>
          <w:color w:val="1D403E"/>
        </w:rPr>
        <w:t>a</w:t>
      </w:r>
      <w:r>
        <w:rPr>
          <w:color w:val="122B2A"/>
        </w:rPr>
        <w:t>a</w:t>
      </w:r>
      <w:r>
        <w:rPr>
          <w:color w:val="000B0B"/>
        </w:rPr>
        <w:t>a</w:t>
      </w:r>
      <w:r>
        <w:rPr>
          <w:color w:val="020404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505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201"/>
        </w:rPr>
        <w:t>a</w:t>
      </w:r>
      <w:r>
        <w:rPr>
          <w:color w:val="010303"/>
        </w:rPr>
        <w:t>a</w:t>
      </w:r>
      <w:r>
        <w:rPr>
          <w:color w:val="000509"/>
        </w:rPr>
        <w:t>a</w:t>
      </w:r>
      <w:r>
        <w:rPr>
          <w:color w:val="020D15"/>
        </w:rPr>
        <w:t>a</w:t>
      </w:r>
      <w:r>
        <w:rPr>
          <w:color w:val="0C2630"/>
        </w:rPr>
        <w:t>a</w:t>
      </w:r>
      <w:r>
        <w:rPr>
          <w:color w:val="193A48"/>
        </w:rPr>
        <w:t>a</w:t>
      </w:r>
      <w:r>
        <w:rPr>
          <w:color w:val="143B4C"/>
        </w:rPr>
        <w:t>a</w:t>
      </w:r>
      <w:r>
        <w:rPr>
          <w:color w:val="0F3C4F"/>
        </w:rPr>
        <w:t>a</w:t>
      </w:r>
      <w:r>
        <w:rPr>
          <w:color w:val="0A3D51"/>
        </w:rPr>
        <w:t>a</w:t>
      </w:r>
      <w:r>
        <w:rPr>
          <w:color w:val="063E52"/>
        </w:rPr>
        <w:t>a</w:t>
      </w:r>
      <w:r>
        <w:rPr>
          <w:color w:val="043E52"/>
        </w:rPr>
        <w:t>a</w:t>
      </w:r>
      <w:r>
        <w:rPr>
          <w:color w:val="053D53"/>
        </w:rPr>
        <w:t>a</w:t>
      </w:r>
      <w:r>
        <w:rPr>
          <w:color w:val="0A3A51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9354E"/>
        </w:rPr>
        <w:t>a</w:t>
      </w:r>
      <w:r>
        <w:rPr>
          <w:color w:val="0B3450"/>
        </w:rPr>
        <w:t>a</w:t>
      </w:r>
      <w:r>
        <w:rPr>
          <w:color w:val="0C3350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A304D"/>
        </w:rPr>
        <w:t>a</w:t>
      </w:r>
      <w:r>
        <w:rPr>
          <w:color w:val="0D304E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92C4A"/>
        </w:rPr>
        <w:t>a</w:t>
      </w:r>
      <w:r>
        <w:rPr>
          <w:color w:val="0A2B4A"/>
        </w:rPr>
        <w:t>a</w:t>
      </w:r>
      <w:r>
        <w:rPr>
          <w:color w:val="0D2C4B"/>
        </w:rPr>
        <w:t>a</w:t>
      </w:r>
      <w:r>
        <w:rPr>
          <w:color w:val="0D2C4B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D2C4B"/>
        </w:rPr>
        <w:t>a</w:t>
      </w:r>
      <w:r>
        <w:rPr>
          <w:color w:val="0D2C4B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C2B4A"/>
        </w:rPr>
        <w:t>a</w:t>
      </w:r>
      <w:r>
        <w:rPr>
          <w:color w:val="0C2B4A"/>
        </w:rPr>
        <w:t>a</w:t>
      </w:r>
      <w:r>
        <w:rPr>
          <w:color w:val="0B2A49"/>
        </w:rPr>
        <w:t>a</w:t>
      </w:r>
      <w:r>
        <w:rPr>
          <w:color w:val="0B2A49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  <w:r>
        <w:rPr>
          <w:color w:val="0A2948"/>
        </w:rPr>
        <w:t>a</w:t>
      </w:r>
    </w:p>
    <w:p>
      <w:r>
        <w:rPr>
          <w:color w:val="59895D"/>
        </w:rPr>
        <w:t>a</w:t>
      </w:r>
      <w:r>
        <w:rPr>
          <w:color w:val="58895C"/>
        </w:rPr>
        <w:t>a</w:t>
      </w:r>
      <w:r>
        <w:rPr>
          <w:color w:val="59885E"/>
        </w:rPr>
        <w:t>a</w:t>
      </w:r>
      <w:r>
        <w:rPr>
          <w:color w:val="5A895C"/>
        </w:rPr>
        <w:t>a</w:t>
      </w:r>
      <w:r>
        <w:rPr>
          <w:color w:val="5C8C5A"/>
        </w:rPr>
        <w:t>a</w:t>
      </w:r>
      <w:r>
        <w:rPr>
          <w:color w:val="5D8D5B"/>
        </w:rPr>
        <w:t>a</w:t>
      </w:r>
      <w:r>
        <w:rPr>
          <w:color w:val="5E8E5C"/>
        </w:rPr>
        <w:t>a</w:t>
      </w:r>
      <w:r>
        <w:rPr>
          <w:color w:val="5E8E5E"/>
        </w:rPr>
        <w:t>a</w:t>
      </w:r>
      <w:r>
        <w:rPr>
          <w:color w:val="5D8D5C"/>
        </w:rPr>
        <w:t>a</w:t>
      </w:r>
      <w:r>
        <w:rPr>
          <w:color w:val="5B8A5C"/>
        </w:rPr>
        <w:t>a</w:t>
      </w:r>
      <w:r>
        <w:rPr>
          <w:color w:val="598B5C"/>
        </w:rPr>
        <w:t>a</w:t>
      </w:r>
      <w:r>
        <w:rPr>
          <w:color w:val="578B5C"/>
        </w:rPr>
        <w:t>a</w:t>
      </w:r>
      <w:r>
        <w:rPr>
          <w:color w:val="538A5B"/>
        </w:rPr>
        <w:t>a</w:t>
      </w:r>
      <w:r>
        <w:rPr>
          <w:color w:val="50895C"/>
        </w:rPr>
        <w:t>a</w:t>
      </w:r>
      <w:r>
        <w:rPr>
          <w:color w:val="4E895B"/>
        </w:rPr>
        <w:t>a</w:t>
      </w:r>
      <w:r>
        <w:rPr>
          <w:color w:val="4C895A"/>
        </w:rPr>
        <w:t>a</w:t>
      </w:r>
      <w:r>
        <w:rPr>
          <w:color w:val="4C8756"/>
        </w:rPr>
        <w:t>a</w:t>
      </w:r>
      <w:r>
        <w:rPr>
          <w:color w:val="49814F"/>
        </w:rPr>
        <w:t>a</w:t>
      </w:r>
      <w:r>
        <w:rPr>
          <w:color w:val="4A7D4A"/>
        </w:rPr>
        <w:t>a</w:t>
      </w:r>
      <w:r>
        <w:rPr>
          <w:color w:val="517D4A"/>
        </w:rPr>
        <w:t>a</w:t>
      </w:r>
      <w:r>
        <w:rPr>
          <w:color w:val="608652"/>
        </w:rPr>
        <w:t>a</w:t>
      </w:r>
      <w:r>
        <w:rPr>
          <w:color w:val="6F8F5A"/>
        </w:rPr>
        <w:t>a</w:t>
      </w:r>
      <w:r>
        <w:rPr>
          <w:color w:val="7C9A63"/>
        </w:rPr>
        <w:t>a</w:t>
      </w:r>
      <w:r>
        <w:rPr>
          <w:color w:val="819E65"/>
        </w:rPr>
        <w:t>a</w:t>
      </w:r>
      <w:r>
        <w:rPr>
          <w:color w:val="7F9F65"/>
        </w:rPr>
        <w:t>a</w:t>
      </w:r>
      <w:r>
        <w:rPr>
          <w:color w:val="769A60"/>
        </w:rPr>
        <w:t>a</w:t>
      </w:r>
      <w:r>
        <w:rPr>
          <w:color w:val="638D52"/>
        </w:rPr>
        <w:t>a</w:t>
      </w:r>
      <w:r>
        <w:rPr>
          <w:color w:val="507F43"/>
        </w:rPr>
        <w:t>a</w:t>
      </w:r>
      <w:r>
        <w:rPr>
          <w:color w:val="457841"/>
        </w:rPr>
        <w:t>a</w:t>
      </w:r>
      <w:r>
        <w:rPr>
          <w:color w:val="3F7647"/>
        </w:rPr>
        <w:t>a</w:t>
      </w:r>
      <w:r>
        <w:rPr>
          <w:color w:val="3A7345"/>
        </w:rPr>
        <w:t>a</w:t>
      </w:r>
      <w:r>
        <w:rPr>
          <w:color w:val="3C754C"/>
        </w:rPr>
        <w:t>a</w:t>
      </w:r>
      <w:r>
        <w:rPr>
          <w:color w:val="3D7852"/>
        </w:rPr>
        <w:t>a</w:t>
      </w:r>
      <w:r>
        <w:rPr>
          <w:color w:val="3A7653"/>
        </w:rPr>
        <w:t>a</w:t>
      </w:r>
      <w:r>
        <w:rPr>
          <w:color w:val="357251"/>
        </w:rPr>
        <w:t>a</w:t>
      </w:r>
      <w:r>
        <w:rPr>
          <w:color w:val="347152"/>
        </w:rPr>
        <w:t>a</w:t>
      </w:r>
      <w:r>
        <w:rPr>
          <w:color w:val="347151"/>
        </w:rPr>
        <w:t>a</w:t>
      </w:r>
      <w:r>
        <w:rPr>
          <w:color w:val="347150"/>
        </w:rPr>
        <w:t>a</w:t>
      </w:r>
      <w:r>
        <w:rPr>
          <w:color w:val="34704E"/>
        </w:rPr>
        <w:t>a</w:t>
      </w:r>
      <w:r>
        <w:rPr>
          <w:color w:val="34704D"/>
        </w:rPr>
        <w:t>a</w:t>
      </w:r>
      <w:r>
        <w:rPr>
          <w:color w:val="336F4B"/>
        </w:rPr>
        <w:t>a</w:t>
      </w:r>
      <w:r>
        <w:rPr>
          <w:color w:val="316E4C"/>
        </w:rPr>
        <w:t>a</w:t>
      </w:r>
      <w:r>
        <w:rPr>
          <w:color w:val="2F6F4D"/>
        </w:rPr>
        <w:t>a</w:t>
      </w:r>
      <w:r>
        <w:rPr>
          <w:color w:val="2F6F4D"/>
        </w:rPr>
        <w:t>a</w:t>
      </w:r>
      <w:r>
        <w:rPr>
          <w:color w:val="2E6E4C"/>
        </w:rPr>
        <w:t>a</w:t>
      </w:r>
      <w:r>
        <w:rPr>
          <w:color w:val="2E6D4E"/>
        </w:rPr>
        <w:t>a</w:t>
      </w:r>
      <w:r>
        <w:rPr>
          <w:color w:val="2D6C4D"/>
        </w:rPr>
        <w:t>a</w:t>
      </w:r>
      <w:r>
        <w:rPr>
          <w:color w:val="2C6B4D"/>
        </w:rPr>
        <w:t>a</w:t>
      </w:r>
      <w:r>
        <w:rPr>
          <w:color w:val="2B6A4D"/>
        </w:rPr>
        <w:t>a</w:t>
      </w:r>
      <w:r>
        <w:rPr>
          <w:color w:val="29684B"/>
        </w:rPr>
        <w:t>a</w:t>
      </w:r>
      <w:r>
        <w:rPr>
          <w:color w:val="26654A"/>
        </w:rPr>
        <w:t>a</w:t>
      </w:r>
      <w:r>
        <w:rPr>
          <w:color w:val="226146"/>
        </w:rPr>
        <w:t>a</w:t>
      </w:r>
      <w:r>
        <w:rPr>
          <w:color w:val="1F5E43"/>
        </w:rPr>
        <w:t>a</w:t>
      </w:r>
      <w:r>
        <w:rPr>
          <w:color w:val="1D5B3F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205B3F"/>
        </w:rPr>
        <w:t>a</w:t>
      </w:r>
      <w:r>
        <w:rPr>
          <w:color w:val="1F5A3E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215C40"/>
        </w:rPr>
        <w:t>a</w:t>
      </w:r>
      <w:r>
        <w:rPr>
          <w:color w:val="215C40"/>
        </w:rPr>
        <w:t>a</w:t>
      </w:r>
      <w:r>
        <w:rPr>
          <w:color w:val="1C5D40"/>
        </w:rPr>
        <w:t>a</w:t>
      </w:r>
      <w:r>
        <w:rPr>
          <w:color w:val="165B3D"/>
        </w:rPr>
        <w:t>a</w:t>
      </w:r>
      <w:r>
        <w:rPr>
          <w:color w:val="18593B"/>
        </w:rPr>
        <w:t>a</w:t>
      </w:r>
      <w:r>
        <w:rPr>
          <w:color w:val="225B40"/>
        </w:rPr>
        <w:t>a</w:t>
      </w:r>
      <w:r>
        <w:rPr>
          <w:color w:val="2B5642"/>
        </w:rPr>
        <w:t>a</w:t>
      </w:r>
      <w:r>
        <w:rPr>
          <w:color w:val="234333"/>
        </w:rPr>
        <w:t>a</w:t>
      </w:r>
      <w:r>
        <w:rPr>
          <w:color w:val="192E22"/>
        </w:rPr>
        <w:t>a</w:t>
      </w:r>
      <w:r>
        <w:rPr>
          <w:color w:val="000500"/>
        </w:rPr>
        <w:t>a</w:t>
      </w:r>
      <w:r>
        <w:rPr>
          <w:color w:val="000300"/>
        </w:rPr>
        <w:t>a</w:t>
      </w:r>
      <w:r>
        <w:rPr>
          <w:color w:val="000400"/>
        </w:rPr>
        <w:t>a</w:t>
      </w:r>
      <w:r>
        <w:rPr>
          <w:color w:val="040603"/>
        </w:rPr>
        <w:t>a</w:t>
      </w:r>
      <w:r>
        <w:rPr>
          <w:color w:val="030502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40001"/>
        </w:rPr>
        <w:t>a</w:t>
      </w:r>
      <w:r>
        <w:rPr>
          <w:color w:val="020301"/>
        </w:rPr>
        <w:t>a</w:t>
      </w:r>
      <w:r>
        <w:rPr>
          <w:color w:val="010501"/>
        </w:rPr>
        <w:t>a</w:t>
      </w:r>
      <w:r>
        <w:rPr>
          <w:color w:val="052215"/>
        </w:rPr>
        <w:t>a</w:t>
      </w:r>
      <w:r>
        <w:rPr>
          <w:color w:val="265240"/>
        </w:rPr>
        <w:t>a</w:t>
      </w:r>
      <w:r>
        <w:rPr>
          <w:color w:val="225A42"/>
        </w:rPr>
        <w:t>a</w:t>
      </w:r>
      <w:r>
        <w:rPr>
          <w:color w:val="20583F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20583D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20573D"/>
        </w:rPr>
        <w:t>a</w:t>
      </w:r>
      <w:r>
        <w:rPr>
          <w:color w:val="225840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205541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3"/>
        </w:rPr>
        <w:t>a</w:t>
      </w:r>
      <w:r>
        <w:rPr>
          <w:color w:val="205542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15642"/>
        </w:rPr>
        <w:t>a</w:t>
      </w:r>
      <w:r>
        <w:rPr>
          <w:color w:val="215642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3"/>
        </w:rPr>
        <w:t>a</w:t>
      </w:r>
      <w:r>
        <w:rPr>
          <w:color w:val="1F5442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C513F"/>
        </w:rPr>
        <w:t>a</w:t>
      </w:r>
      <w:r>
        <w:rPr>
          <w:color w:val="1D5240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40"/>
        </w:rPr>
        <w:t>a</w:t>
      </w:r>
      <w:r>
        <w:rPr>
          <w:color w:val="1C4E42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A4C41"/>
        </w:rPr>
        <w:t>a</w:t>
      </w:r>
      <w:r>
        <w:rPr>
          <w:color w:val="1A4C41"/>
        </w:rPr>
        <w:t>a</w:t>
      </w:r>
      <w:r>
        <w:rPr>
          <w:color w:val="1A4C41"/>
        </w:rPr>
        <w:t>a</w:t>
      </w:r>
      <w:r>
        <w:rPr>
          <w:color w:val="1C4E43"/>
        </w:rPr>
        <w:t>a</w:t>
      </w:r>
      <w:r>
        <w:rPr>
          <w:color w:val="1C4E43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A4C41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94842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A4742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7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41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2443F"/>
        </w:rPr>
        <w:t>a</w:t>
      </w:r>
      <w:r>
        <w:rPr>
          <w:color w:val="114840"/>
        </w:rPr>
        <w:t>a</w:t>
      </w:r>
      <w:r>
        <w:rPr>
          <w:color w:val="10483F"/>
        </w:rPr>
        <w:t>a</w:t>
      </w:r>
      <w:r>
        <w:rPr>
          <w:color w:val="144541"/>
        </w:rPr>
        <w:t>a</w:t>
      </w:r>
      <w:r>
        <w:rPr>
          <w:color w:val="154242"/>
        </w:rPr>
        <w:t>a</w:t>
      </w:r>
      <w:r>
        <w:rPr>
          <w:color w:val="144242"/>
        </w:rPr>
        <w:t>a</w:t>
      </w:r>
      <w:r>
        <w:rPr>
          <w:color w:val="124043"/>
        </w:rPr>
        <w:t>a</w:t>
      </w:r>
      <w:r>
        <w:rPr>
          <w:color w:val="0E4242"/>
        </w:rPr>
        <w:t>a</w:t>
      </w:r>
      <w:r>
        <w:rPr>
          <w:color w:val="0E4543"/>
        </w:rPr>
        <w:t>a</w:t>
      </w:r>
      <w:r>
        <w:rPr>
          <w:color w:val="0D4441"/>
        </w:rPr>
        <w:t>a</w:t>
      </w:r>
      <w:r>
        <w:rPr>
          <w:color w:val="10403D"/>
        </w:rPr>
        <w:t>a</w:t>
      </w:r>
      <w:r>
        <w:rPr>
          <w:color w:val="1B413F"/>
        </w:rPr>
        <w:t>a</w:t>
      </w:r>
      <w:r>
        <w:rPr>
          <w:color w:val="143132"/>
        </w:rPr>
        <w:t>a</w:t>
      </w:r>
      <w:r>
        <w:rPr>
          <w:color w:val="051414"/>
        </w:rPr>
        <w:t>a</w:t>
      </w:r>
      <w:r>
        <w:rPr>
          <w:color w:val="00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202"/>
        </w:rPr>
        <w:t>a</w:t>
      </w:r>
      <w:r>
        <w:rPr>
          <w:color w:val="000406"/>
        </w:rPr>
        <w:t>a</w:t>
      </w:r>
      <w:r>
        <w:rPr>
          <w:color w:val="000305"/>
        </w:rPr>
        <w:t>a</w:t>
      </w:r>
      <w:r>
        <w:rPr>
          <w:color w:val="000A10"/>
        </w:rPr>
        <w:t>a</w:t>
      </w:r>
      <w:r>
        <w:rPr>
          <w:color w:val="0D2630"/>
        </w:rPr>
        <w:t>a</w:t>
      </w:r>
      <w:r>
        <w:rPr>
          <w:color w:val="1C3C4A"/>
        </w:rPr>
        <w:t>a</w:t>
      </w:r>
      <w:r>
        <w:rPr>
          <w:color w:val="143B4D"/>
        </w:rPr>
        <w:t>a</w:t>
      </w:r>
      <w:r>
        <w:rPr>
          <w:color w:val="0F3C4F"/>
        </w:rPr>
        <w:t>a</w:t>
      </w:r>
      <w:r>
        <w:rPr>
          <w:color w:val="0B3D51"/>
        </w:rPr>
        <w:t>a</w:t>
      </w:r>
      <w:r>
        <w:rPr>
          <w:color w:val="093D53"/>
        </w:rPr>
        <w:t>a</w:t>
      </w:r>
      <w:r>
        <w:rPr>
          <w:color w:val="073D52"/>
        </w:rPr>
        <w:t>a</w:t>
      </w:r>
      <w:r>
        <w:rPr>
          <w:color w:val="063D52"/>
        </w:rPr>
        <w:t>a</w:t>
      </w:r>
      <w:r>
        <w:rPr>
          <w:color w:val="083C52"/>
        </w:rPr>
        <w:t>a</w:t>
      </w:r>
      <w:r>
        <w:rPr>
          <w:color w:val="0B3951"/>
        </w:rPr>
        <w:t>a</w:t>
      </w:r>
      <w:r>
        <w:rPr>
          <w:color w:val="0C3851"/>
        </w:rPr>
        <w:t>a</w:t>
      </w:r>
      <w:r>
        <w:rPr>
          <w:color w:val="0C3851"/>
        </w:rPr>
        <w:t>a</w:t>
      </w:r>
      <w:r>
        <w:rPr>
          <w:color w:val="0C3851"/>
        </w:rPr>
        <w:t>a</w:t>
      </w:r>
      <w:r>
        <w:rPr>
          <w:color w:val="0C3851"/>
        </w:rPr>
        <w:t>a</w:t>
      </w:r>
      <w:r>
        <w:rPr>
          <w:color w:val="0C3851"/>
        </w:rPr>
        <w:t>a</w:t>
      </w:r>
      <w:r>
        <w:rPr>
          <w:color w:val="0D3952"/>
        </w:rPr>
        <w:t>a</w:t>
      </w:r>
      <w:r>
        <w:rPr>
          <w:color w:val="0C3851"/>
        </w:rPr>
        <w:t>a</w:t>
      </w:r>
      <w:r>
        <w:rPr>
          <w:color w:val="0C3851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8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54E"/>
        </w:rPr>
        <w:t>a</w:t>
      </w:r>
      <w:r>
        <w:rPr>
          <w:color w:val="0B3450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B30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A2B4A"/>
        </w:rPr>
        <w:t>a</w:t>
      </w:r>
      <w:r>
        <w:rPr>
          <w:color w:val="0D2C4B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E2B4B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C2A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</w:p>
    <w:p>
      <w:r>
        <w:rPr>
          <w:color w:val="54865B"/>
        </w:rPr>
        <w:t>a</w:t>
      </w:r>
      <w:r>
        <w:rPr>
          <w:color w:val="53855B"/>
        </w:rPr>
        <w:t>a</w:t>
      </w:r>
      <w:r>
        <w:rPr>
          <w:color w:val="54855B"/>
        </w:rPr>
        <w:t>a</w:t>
      </w:r>
      <w:r>
        <w:rPr>
          <w:color w:val="52865A"/>
        </w:rPr>
        <w:t>a</w:t>
      </w:r>
      <w:r>
        <w:rPr>
          <w:color w:val="548859"/>
        </w:rPr>
        <w:t>a</w:t>
      </w:r>
      <w:r>
        <w:rPr>
          <w:color w:val="578B5C"/>
        </w:rPr>
        <w:t>a</w:t>
      </w:r>
      <w:r>
        <w:rPr>
          <w:color w:val="5A8C5E"/>
        </w:rPr>
        <w:t>a</w:t>
      </w:r>
      <w:r>
        <w:rPr>
          <w:color w:val="5B8B5F"/>
        </w:rPr>
        <w:t>a</w:t>
      </w:r>
      <w:r>
        <w:rPr>
          <w:color w:val="5A895D"/>
        </w:rPr>
        <w:t>a</w:t>
      </w:r>
      <w:r>
        <w:rPr>
          <w:color w:val="57875B"/>
        </w:rPr>
        <w:t>a</w:t>
      </w:r>
      <w:r>
        <w:rPr>
          <w:color w:val="56875A"/>
        </w:rPr>
        <w:t>a</w:t>
      </w:r>
      <w:r>
        <w:rPr>
          <w:color w:val="54875A"/>
        </w:rPr>
        <w:t>a</w:t>
      </w:r>
      <w:r>
        <w:rPr>
          <w:color w:val="508759"/>
        </w:rPr>
        <w:t>a</w:t>
      </w:r>
      <w:r>
        <w:rPr>
          <w:color w:val="4D8759"/>
        </w:rPr>
        <w:t>a</w:t>
      </w:r>
      <w:r>
        <w:rPr>
          <w:color w:val="4B8658"/>
        </w:rPr>
        <w:t>a</w:t>
      </w:r>
      <w:r>
        <w:rPr>
          <w:color w:val="498658"/>
        </w:rPr>
        <w:t>a</w:t>
      </w:r>
      <w:r>
        <w:rPr>
          <w:color w:val="49865A"/>
        </w:rPr>
        <w:t>a</w:t>
      </w:r>
      <w:r>
        <w:rPr>
          <w:color w:val="498459"/>
        </w:rPr>
        <w:t>a</w:t>
      </w:r>
      <w:r>
        <w:rPr>
          <w:color w:val="498156"/>
        </w:rPr>
        <w:t>a</w:t>
      </w:r>
      <w:r>
        <w:rPr>
          <w:color w:val="497E50"/>
        </w:rPr>
        <w:t>a</w:t>
      </w:r>
      <w:r>
        <w:rPr>
          <w:color w:val="497C4C"/>
        </w:rPr>
        <w:t>a</w:t>
      </w:r>
      <w:r>
        <w:rPr>
          <w:color w:val="4B7A49"/>
        </w:rPr>
        <w:t>a</w:t>
      </w:r>
      <w:r>
        <w:rPr>
          <w:color w:val="4C7947"/>
        </w:rPr>
        <w:t>a</w:t>
      </w:r>
      <w:r>
        <w:rPr>
          <w:color w:val="4C7845"/>
        </w:rPr>
        <w:t>a</w:t>
      </w:r>
      <w:r>
        <w:rPr>
          <w:color w:val="497743"/>
        </w:rPr>
        <w:t>a</w:t>
      </w:r>
      <w:r>
        <w:rPr>
          <w:color w:val="467744"/>
        </w:rPr>
        <w:t>a</w:t>
      </w:r>
      <w:r>
        <w:rPr>
          <w:color w:val="467847"/>
        </w:rPr>
        <w:t>a</w:t>
      </w:r>
      <w:r>
        <w:rPr>
          <w:color w:val="477B4C"/>
        </w:rPr>
        <w:t>a</w:t>
      </w:r>
      <w:r>
        <w:rPr>
          <w:color w:val="417A4D"/>
        </w:rPr>
        <w:t>a</w:t>
      </w:r>
      <w:r>
        <w:rPr>
          <w:color w:val="39764C"/>
        </w:rPr>
        <w:t>a</w:t>
      </w:r>
      <w:r>
        <w:rPr>
          <w:color w:val="37744C"/>
        </w:rPr>
        <w:t>a</w:t>
      </w:r>
      <w:r>
        <w:rPr>
          <w:color w:val="39764E"/>
        </w:rPr>
        <w:t>a</w:t>
      </w:r>
      <w:r>
        <w:rPr>
          <w:color w:val="397552"/>
        </w:rPr>
        <w:t>a</w:t>
      </w:r>
      <w:r>
        <w:rPr>
          <w:color w:val="367251"/>
        </w:rPr>
        <w:t>a</w:t>
      </w:r>
      <w:r>
        <w:rPr>
          <w:color w:val="336F4E"/>
        </w:rPr>
        <w:t>a</w:t>
      </w:r>
      <w:r>
        <w:rPr>
          <w:color w:val="336F50"/>
        </w:rPr>
        <w:t>a</w:t>
      </w:r>
      <w:r>
        <w:rPr>
          <w:color w:val="326F4E"/>
        </w:rPr>
        <w:t>a</w:t>
      </w:r>
      <w:r>
        <w:rPr>
          <w:color w:val="326F4D"/>
        </w:rPr>
        <w:t>a</w:t>
      </w:r>
      <w:r>
        <w:rPr>
          <w:color w:val="326F4C"/>
        </w:rPr>
        <w:t>a</w:t>
      </w:r>
      <w:r>
        <w:rPr>
          <w:color w:val="326E4A"/>
        </w:rPr>
        <w:t>a</w:t>
      </w:r>
      <w:r>
        <w:rPr>
          <w:color w:val="316E4A"/>
        </w:rPr>
        <w:t>a</w:t>
      </w:r>
      <w:r>
        <w:rPr>
          <w:color w:val="2E6E4C"/>
        </w:rPr>
        <w:t>a</w:t>
      </w:r>
      <w:r>
        <w:rPr>
          <w:color w:val="2D6D4C"/>
        </w:rPr>
        <w:t>a</w:t>
      </w:r>
      <w:r>
        <w:rPr>
          <w:color w:val="2D6D4B"/>
        </w:rPr>
        <w:t>a</w:t>
      </w:r>
      <w:r>
        <w:rPr>
          <w:color w:val="2D6C4D"/>
        </w:rPr>
        <w:t>a</w:t>
      </w:r>
      <w:r>
        <w:rPr>
          <w:color w:val="2C6B4C"/>
        </w:rPr>
        <w:t>a</w:t>
      </w:r>
      <w:r>
        <w:rPr>
          <w:color w:val="2C6B4C"/>
        </w:rPr>
        <w:t>a</w:t>
      </w:r>
      <w:r>
        <w:rPr>
          <w:color w:val="2C6B4D"/>
        </w:rPr>
        <w:t>a</w:t>
      </w:r>
      <w:r>
        <w:rPr>
          <w:color w:val="2A694C"/>
        </w:rPr>
        <w:t>a</w:t>
      </w:r>
      <w:r>
        <w:rPr>
          <w:color w:val="26644A"/>
        </w:rPr>
        <w:t>a</w:t>
      </w:r>
      <w:r>
        <w:rPr>
          <w:color w:val="216045"/>
        </w:rPr>
        <w:t>a</w:t>
      </w:r>
      <w:r>
        <w:rPr>
          <w:color w:val="1E5D42"/>
        </w:rPr>
        <w:t>a</w:t>
      </w:r>
      <w:r>
        <w:rPr>
          <w:color w:val="1D5C41"/>
        </w:rPr>
        <w:t>a</w:t>
      </w:r>
      <w:r>
        <w:rPr>
          <w:color w:val="1D5B40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E593D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205B3F"/>
        </w:rPr>
        <w:t>a</w:t>
      </w:r>
      <w:r>
        <w:rPr>
          <w:color w:val="205B3F"/>
        </w:rPr>
        <w:t>a</w:t>
      </w:r>
      <w:r>
        <w:rPr>
          <w:color w:val="1E5C3F"/>
        </w:rPr>
        <w:t>a</w:t>
      </w:r>
      <w:r>
        <w:rPr>
          <w:color w:val="1A5C3D"/>
        </w:rPr>
        <w:t>a</w:t>
      </w:r>
      <w:r>
        <w:rPr>
          <w:color w:val="17583A"/>
        </w:rPr>
        <w:t>a</w:t>
      </w:r>
      <w:r>
        <w:rPr>
          <w:color w:val="1D583C"/>
        </w:rPr>
        <w:t>a</w:t>
      </w:r>
      <w:r>
        <w:rPr>
          <w:color w:val="255941"/>
        </w:rPr>
        <w:t>a</w:t>
      </w:r>
      <w:r>
        <w:rPr>
          <w:color w:val="29543F"/>
        </w:rPr>
        <w:t>a</w:t>
      </w:r>
      <w:r>
        <w:rPr>
          <w:color w:val="294B3A"/>
        </w:rPr>
        <w:t>a</w:t>
      </w:r>
      <w:r>
        <w:rPr>
          <w:color w:val="0D2518"/>
        </w:rPr>
        <w:t>a</w:t>
      </w:r>
      <w:r>
        <w:rPr>
          <w:color w:val="030E06"/>
        </w:rPr>
        <w:t>a</w:t>
      </w:r>
      <w:r>
        <w:rPr>
          <w:color w:val="000300"/>
        </w:rPr>
        <w:t>a</w:t>
      </w:r>
      <w:r>
        <w:rPr>
          <w:color w:val="010300"/>
        </w:rPr>
        <w:t>a</w:t>
      </w:r>
      <w:r>
        <w:rPr>
          <w:color w:val="050503"/>
        </w:rPr>
        <w:t>a</w:t>
      </w:r>
      <w:r>
        <w:rPr>
          <w:color w:val="03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30302"/>
        </w:rPr>
        <w:t>a</w:t>
      </w:r>
      <w:r>
        <w:rPr>
          <w:color w:val="010501"/>
        </w:rPr>
        <w:t>a</w:t>
      </w:r>
      <w:r>
        <w:rPr>
          <w:color w:val="021E12"/>
        </w:rPr>
        <w:t>a</w:t>
      </w:r>
      <w:r>
        <w:rPr>
          <w:color w:val="224F3D"/>
        </w:rPr>
        <w:t>a</w:t>
      </w:r>
      <w:r>
        <w:rPr>
          <w:color w:val="205840"/>
        </w:rPr>
        <w:t>a</w:t>
      </w:r>
      <w:r>
        <w:rPr>
          <w:color w:val="1F573E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F563C"/>
        </w:rPr>
        <w:t>a</w:t>
      </w:r>
      <w:r>
        <w:rPr>
          <w:color w:val="215740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441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1"/>
        </w:rPr>
        <w:t>a</w:t>
      </w:r>
      <w:r>
        <w:rPr>
          <w:color w:val="1E533F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F5441"/>
        </w:rPr>
        <w:t>a</w:t>
      </w:r>
      <w:r>
        <w:rPr>
          <w:color w:val="1E5341"/>
        </w:rPr>
        <w:t>a</w:t>
      </w:r>
      <w:r>
        <w:rPr>
          <w:color w:val="1C513F"/>
        </w:rPr>
        <w:t>a</w:t>
      </w:r>
      <w:r>
        <w:rPr>
          <w:color w:val="1A4F3D"/>
        </w:rPr>
        <w:t>a</w:t>
      </w:r>
      <w:r>
        <w:rPr>
          <w:color w:val="1B503E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A4F3F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A4C41"/>
        </w:rPr>
        <w:t>a</w:t>
      </w:r>
      <w:r>
        <w:rPr>
          <w:color w:val="1A4C41"/>
        </w:rPr>
        <w:t>a</w:t>
      </w:r>
      <w:r>
        <w:rPr>
          <w:color w:val="194B41"/>
        </w:rPr>
        <w:t>a</w:t>
      </w:r>
      <w:r>
        <w:rPr>
          <w:color w:val="194B40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B4D42"/>
        </w:rPr>
        <w:t>a</w:t>
      </w:r>
      <w:r>
        <w:rPr>
          <w:color w:val="1A4C41"/>
        </w:rPr>
        <w:t>a</w:t>
      </w:r>
      <w:r>
        <w:rPr>
          <w:color w:val="1A4C41"/>
        </w:rPr>
        <w:t>a</w:t>
      </w:r>
      <w:r>
        <w:rPr>
          <w:color w:val="194B41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840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54640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34440"/>
        </w:rPr>
        <w:t>a</w:t>
      </w:r>
      <w:r>
        <w:rPr>
          <w:color w:val="134440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0473F"/>
        </w:rPr>
        <w:t>a</w:t>
      </w:r>
      <w:r>
        <w:rPr>
          <w:color w:val="10483F"/>
        </w:rPr>
        <w:t>a</w:t>
      </w:r>
      <w:r>
        <w:rPr>
          <w:color w:val="124540"/>
        </w:rPr>
        <w:t>a</w:t>
      </w:r>
      <w:r>
        <w:rPr>
          <w:color w:val="144341"/>
        </w:rPr>
        <w:t>a</w:t>
      </w:r>
      <w:r>
        <w:rPr>
          <w:color w:val="144242"/>
        </w:rPr>
        <w:t>a</w:t>
      </w:r>
      <w:r>
        <w:rPr>
          <w:color w:val="124043"/>
        </w:rPr>
        <w:t>a</w:t>
      </w:r>
      <w:r>
        <w:rPr>
          <w:color w:val="0E4243"/>
        </w:rPr>
        <w:t>a</w:t>
      </w:r>
      <w:r>
        <w:rPr>
          <w:color w:val="0D4544"/>
        </w:rPr>
        <w:t>a</w:t>
      </w:r>
      <w:r>
        <w:rPr>
          <w:color w:val="0D4343"/>
        </w:rPr>
        <w:t>a</w:t>
      </w:r>
      <w:r>
        <w:rPr>
          <w:color w:val="0D3F3D"/>
        </w:rPr>
        <w:t>a</w:t>
      </w:r>
      <w:r>
        <w:rPr>
          <w:color w:val="174140"/>
        </w:rPr>
        <w:t>a</w:t>
      </w:r>
      <w:r>
        <w:rPr>
          <w:color w:val="19393A"/>
        </w:rPr>
        <w:t>a</w:t>
      </w:r>
      <w:r>
        <w:rPr>
          <w:color w:val="0E2021"/>
        </w:rPr>
        <w:t>a</w:t>
      </w:r>
      <w:r>
        <w:rPr>
          <w:color w:val="000202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304"/>
        </w:rPr>
        <w:t>a</w:t>
      </w:r>
      <w:r>
        <w:rPr>
          <w:color w:val="000609"/>
        </w:rPr>
        <w:t>a</w:t>
      </w:r>
      <w:r>
        <w:rPr>
          <w:color w:val="000E12"/>
        </w:rPr>
        <w:t>a</w:t>
      </w:r>
      <w:r>
        <w:rPr>
          <w:color w:val="071F28"/>
        </w:rPr>
        <w:t>a</w:t>
      </w:r>
      <w:r>
        <w:rPr>
          <w:color w:val="153644"/>
        </w:rPr>
        <w:t>a</w:t>
      </w:r>
      <w:r>
        <w:rPr>
          <w:color w:val="173E51"/>
        </w:rPr>
        <w:t>a</w:t>
      </w:r>
      <w:r>
        <w:rPr>
          <w:color w:val="0B394F"/>
        </w:rPr>
        <w:t>a</w:t>
      </w:r>
      <w:r>
        <w:rPr>
          <w:color w:val="0B3C53"/>
        </w:rPr>
        <w:t>a</w:t>
      </w:r>
      <w:r>
        <w:rPr>
          <w:color w:val="093D53"/>
        </w:rPr>
        <w:t>a</w:t>
      </w:r>
      <w:r>
        <w:rPr>
          <w:color w:val="083C52"/>
        </w:rPr>
        <w:t>a</w:t>
      </w:r>
      <w:r>
        <w:rPr>
          <w:color w:val="093B51"/>
        </w:rPr>
        <w:t>a</w:t>
      </w:r>
      <w:r>
        <w:rPr>
          <w:color w:val="093B4F"/>
        </w:rPr>
        <w:t>a</w:t>
      </w:r>
      <w:r>
        <w:rPr>
          <w:color w:val="0A3A4E"/>
        </w:rPr>
        <w:t>a</w:t>
      </w:r>
      <w:r>
        <w:rPr>
          <w:color w:val="0A38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C3851"/>
        </w:rPr>
        <w:t>a</w:t>
      </w:r>
      <w:r>
        <w:rPr>
          <w:color w:val="0C3851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A364F"/>
        </w:rPr>
        <w:t>a</w:t>
      </w:r>
      <w:r>
        <w:rPr>
          <w:color w:val="0A3750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8344D"/>
        </w:rPr>
        <w:t>a</w:t>
      </w:r>
      <w:r>
        <w:rPr>
          <w:color w:val="0A334F"/>
        </w:rPr>
        <w:t>a</w:t>
      </w:r>
      <w:r>
        <w:rPr>
          <w:color w:val="0B324F"/>
        </w:rPr>
        <w:t>a</w:t>
      </w:r>
      <w:r>
        <w:rPr>
          <w:color w:val="0B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E4B"/>
        </w:rPr>
        <w:t>a</w:t>
      </w:r>
      <w:r>
        <w:rPr>
          <w:color w:val="0B2F4C"/>
        </w:rPr>
        <w:t>a</w:t>
      </w:r>
      <w:r>
        <w:rPr>
          <w:color w:val="0C2F4D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82B49"/>
        </w:rPr>
        <w:t>a</w:t>
      </w:r>
      <w:r>
        <w:rPr>
          <w:color w:val="092A49"/>
        </w:rPr>
        <w:t>a</w:t>
      </w:r>
      <w:r>
        <w:rPr>
          <w:color w:val="0C2B4A"/>
        </w:rPr>
        <w:t>a</w:t>
      </w:r>
      <w:r>
        <w:rPr>
          <w:color w:val="0D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D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</w:p>
    <w:p>
      <w:r>
        <w:rPr>
          <w:color w:val="4E8359"/>
        </w:rPr>
        <w:t>a</w:t>
      </w:r>
      <w:r>
        <w:rPr>
          <w:color w:val="4E8359"/>
        </w:rPr>
        <w:t>a</w:t>
      </w:r>
      <w:r>
        <w:rPr>
          <w:color w:val="4D8158"/>
        </w:rPr>
        <w:t>a</w:t>
      </w:r>
      <w:r>
        <w:rPr>
          <w:color w:val="4C8258"/>
        </w:rPr>
        <w:t>a</w:t>
      </w:r>
      <w:r>
        <w:rPr>
          <w:color w:val="4D8358"/>
        </w:rPr>
        <w:t>a</w:t>
      </w:r>
      <w:r>
        <w:rPr>
          <w:color w:val="50865B"/>
        </w:rPr>
        <w:t>a</w:t>
      </w:r>
      <w:r>
        <w:rPr>
          <w:color w:val="53865C"/>
        </w:rPr>
        <w:t>a</w:t>
      </w:r>
      <w:r>
        <w:rPr>
          <w:color w:val="55855D"/>
        </w:rPr>
        <w:t>a</w:t>
      </w:r>
      <w:r>
        <w:rPr>
          <w:color w:val="55845B"/>
        </w:rPr>
        <w:t>a</w:t>
      </w:r>
      <w:r>
        <w:rPr>
          <w:color w:val="548359"/>
        </w:rPr>
        <w:t>a</w:t>
      </w:r>
      <w:r>
        <w:rPr>
          <w:color w:val="538258"/>
        </w:rPr>
        <w:t>a</w:t>
      </w:r>
      <w:r>
        <w:rPr>
          <w:color w:val="518357"/>
        </w:rPr>
        <w:t>a</w:t>
      </w:r>
      <w:r>
        <w:rPr>
          <w:color w:val="4F8355"/>
        </w:rPr>
        <w:t>a</w:t>
      </w:r>
      <w:r>
        <w:rPr>
          <w:color w:val="4B8354"/>
        </w:rPr>
        <w:t>a</w:t>
      </w:r>
      <w:r>
        <w:rPr>
          <w:color w:val="498454"/>
        </w:rPr>
        <w:t>a</w:t>
      </w:r>
      <w:r>
        <w:rPr>
          <w:color w:val="498356"/>
        </w:rPr>
        <w:t>a</w:t>
      </w:r>
      <w:r>
        <w:rPr>
          <w:color w:val="4A825D"/>
        </w:rPr>
        <w:t>a</w:t>
      </w:r>
      <w:r>
        <w:rPr>
          <w:color w:val="4A825E"/>
        </w:rPr>
        <w:t>a</w:t>
      </w:r>
      <w:r>
        <w:rPr>
          <w:color w:val="49815A"/>
        </w:rPr>
        <w:t>a</w:t>
      </w:r>
      <w:r>
        <w:rPr>
          <w:color w:val="467F57"/>
        </w:rPr>
        <w:t>a</w:t>
      </w:r>
      <w:r>
        <w:rPr>
          <w:color w:val="437C52"/>
        </w:rPr>
        <w:t>a</w:t>
      </w:r>
      <w:r>
        <w:rPr>
          <w:color w:val="407A4E"/>
        </w:rPr>
        <w:t>a</w:t>
      </w:r>
      <w:r>
        <w:rPr>
          <w:color w:val="40784C"/>
        </w:rPr>
        <w:t>a</w:t>
      </w:r>
      <w:r>
        <w:rPr>
          <w:color w:val="3F774C"/>
        </w:rPr>
        <w:t>a</w:t>
      </w:r>
      <w:r>
        <w:rPr>
          <w:color w:val="3E754B"/>
        </w:rPr>
        <w:t>a</w:t>
      </w:r>
      <w:r>
        <w:rPr>
          <w:color w:val="3D734B"/>
        </w:rPr>
        <w:t>a</w:t>
      </w:r>
      <w:r>
        <w:rPr>
          <w:color w:val="3D734D"/>
        </w:rPr>
        <w:t>a</w:t>
      </w:r>
      <w:r>
        <w:rPr>
          <w:color w:val="3D724F"/>
        </w:rPr>
        <w:t>a</w:t>
      </w:r>
      <w:r>
        <w:rPr>
          <w:color w:val="3B7450"/>
        </w:rPr>
        <w:t>a</w:t>
      </w:r>
      <w:r>
        <w:rPr>
          <w:color w:val="387651"/>
        </w:rPr>
        <w:t>a</w:t>
      </w:r>
      <w:r>
        <w:rPr>
          <w:color w:val="38764F"/>
        </w:rPr>
        <w:t>a</w:t>
      </w:r>
      <w:r>
        <w:rPr>
          <w:color w:val="377351"/>
        </w:rPr>
        <w:t>a</w:t>
      </w:r>
      <w:r>
        <w:rPr>
          <w:color w:val="387352"/>
        </w:rPr>
        <w:t>a</w:t>
      </w:r>
      <w:r>
        <w:rPr>
          <w:color w:val="387353"/>
        </w:rPr>
        <w:t>a</w:t>
      </w:r>
      <w:r>
        <w:rPr>
          <w:color w:val="377252"/>
        </w:rPr>
        <w:t>a</w:t>
      </w:r>
      <w:r>
        <w:rPr>
          <w:color w:val="326D4D"/>
        </w:rPr>
        <w:t>a</w:t>
      </w:r>
      <w:r>
        <w:rPr>
          <w:color w:val="316D4C"/>
        </w:rPr>
        <w:t>a</w:t>
      </w:r>
      <w:r>
        <w:rPr>
          <w:color w:val="316D4A"/>
        </w:rPr>
        <w:t>a</w:t>
      </w:r>
      <w:r>
        <w:rPr>
          <w:color w:val="2F6D49"/>
        </w:rPr>
        <w:t>a</w:t>
      </w:r>
      <w:r>
        <w:rPr>
          <w:color w:val="2E6D47"/>
        </w:rPr>
        <w:t>a</w:t>
      </w:r>
      <w:r>
        <w:rPr>
          <w:color w:val="2D6D47"/>
        </w:rPr>
        <w:t>a</w:t>
      </w:r>
      <w:r>
        <w:rPr>
          <w:color w:val="2C6C4A"/>
        </w:rPr>
        <w:t>a</w:t>
      </w:r>
      <w:r>
        <w:rPr>
          <w:color w:val="2B6A4B"/>
        </w:rPr>
        <w:t>a</w:t>
      </w:r>
      <w:r>
        <w:rPr>
          <w:color w:val="2B6A4B"/>
        </w:rPr>
        <w:t>a</w:t>
      </w:r>
      <w:r>
        <w:rPr>
          <w:color w:val="2A694C"/>
        </w:rPr>
        <w:t>a</w:t>
      </w:r>
      <w:r>
        <w:rPr>
          <w:color w:val="2A694C"/>
        </w:rPr>
        <w:t>a</w:t>
      </w:r>
      <w:r>
        <w:rPr>
          <w:color w:val="2A694C"/>
        </w:rPr>
        <w:t>a</w:t>
      </w:r>
      <w:r>
        <w:rPr>
          <w:color w:val="28674B"/>
        </w:rPr>
        <w:t>a</w:t>
      </w:r>
      <w:r>
        <w:rPr>
          <w:color w:val="256449"/>
        </w:rPr>
        <w:t>a</w:t>
      </w:r>
      <w:r>
        <w:rPr>
          <w:color w:val="226047"/>
        </w:rPr>
        <w:t>a</w:t>
      </w:r>
      <w:r>
        <w:rPr>
          <w:color w:val="1E5C43"/>
        </w:rPr>
        <w:t>a</w:t>
      </w:r>
      <w:r>
        <w:rPr>
          <w:color w:val="1D5B42"/>
        </w:rPr>
        <w:t>a</w:t>
      </w:r>
      <w:r>
        <w:rPr>
          <w:color w:val="1D5B42"/>
        </w:rPr>
        <w:t>a</w:t>
      </w:r>
      <w:r>
        <w:rPr>
          <w:color w:val="1D5A40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F5A3E"/>
        </w:rPr>
        <w:t>a</w:t>
      </w:r>
      <w:r>
        <w:rPr>
          <w:color w:val="1F5A3E"/>
        </w:rPr>
        <w:t>a</w:t>
      </w:r>
      <w:r>
        <w:rPr>
          <w:color w:val="1F5B3F"/>
        </w:rPr>
        <w:t>a</w:t>
      </w:r>
      <w:r>
        <w:rPr>
          <w:color w:val="1D5B3E"/>
        </w:rPr>
        <w:t>a</w:t>
      </w:r>
      <w:r>
        <w:rPr>
          <w:color w:val="19583B"/>
        </w:rPr>
        <w:t>a</w:t>
      </w:r>
      <w:r>
        <w:rPr>
          <w:color w:val="185539"/>
        </w:rPr>
        <w:t>a</w:t>
      </w:r>
      <w:r>
        <w:rPr>
          <w:color w:val="1C563A"/>
        </w:rPr>
        <w:t>a</w:t>
      </w:r>
      <w:r>
        <w:rPr>
          <w:color w:val="21553D"/>
        </w:rPr>
        <w:t>a</w:t>
      </w:r>
      <w:r>
        <w:rPr>
          <w:color w:val="26533F"/>
        </w:rPr>
        <w:t>a</w:t>
      </w:r>
      <w:r>
        <w:rPr>
          <w:color w:val="294B3B"/>
        </w:rPr>
        <w:t>a</w:t>
      </w:r>
      <w:r>
        <w:rPr>
          <w:color w:val="0F261A"/>
        </w:rPr>
        <w:t>a</w:t>
      </w:r>
      <w:r>
        <w:rPr>
          <w:color w:val="010B03"/>
        </w:rPr>
        <w:t>a</w:t>
      </w:r>
      <w:r>
        <w:rPr>
          <w:color w:val="000200"/>
        </w:rPr>
        <w:t>a</w:t>
      </w:r>
      <w:r>
        <w:rPr>
          <w:color w:val="040201"/>
        </w:rPr>
        <w:t>a</w:t>
      </w:r>
      <w:r>
        <w:rPr>
          <w:color w:val="0501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30302"/>
        </w:rPr>
        <w:t>a</w:t>
      </w:r>
      <w:r>
        <w:rPr>
          <w:color w:val="010501"/>
        </w:rPr>
        <w:t>a</w:t>
      </w:r>
      <w:r>
        <w:rPr>
          <w:color w:val="021A0E"/>
        </w:rPr>
        <w:t>a</w:t>
      </w:r>
      <w:r>
        <w:rPr>
          <w:color w:val="1E4B39"/>
        </w:rPr>
        <w:t>a</w:t>
      </w:r>
      <w:r>
        <w:rPr>
          <w:color w:val="1F573F"/>
        </w:rPr>
        <w:t>a</w:t>
      </w:r>
      <w:r>
        <w:rPr>
          <w:color w:val="1F573E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F573C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B"/>
        </w:rPr>
        <w:t>a</w:t>
      </w:r>
      <w:r>
        <w:rPr>
          <w:color w:val="1E563C"/>
        </w:rPr>
        <w:t>a</w:t>
      </w:r>
      <w:r>
        <w:rPr>
          <w:color w:val="215740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441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F5442"/>
        </w:rPr>
        <w:t>a</w:t>
      </w:r>
      <w:r>
        <w:rPr>
          <w:color w:val="1E5341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205541"/>
        </w:rPr>
        <w:t>a</w:t>
      </w:r>
      <w:r>
        <w:rPr>
          <w:color w:val="205541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E5340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B503E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E3F"/>
        </w:rPr>
        <w:t>a</w:t>
      </w:r>
      <w:r>
        <w:rPr>
          <w:color w:val="1B4D42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840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6443F"/>
        </w:rPr>
        <w:t>a</w:t>
      </w:r>
      <w:r>
        <w:rPr>
          <w:color w:val="16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54640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34440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0423E"/>
        </w:rPr>
        <w:t>a</w:t>
      </w:r>
      <w:r>
        <w:rPr>
          <w:color w:val="0D453D"/>
        </w:rPr>
        <w:t>a</w:t>
      </w:r>
      <w:r>
        <w:rPr>
          <w:color w:val="0C453C"/>
        </w:rPr>
        <w:t>a</w:t>
      </w:r>
      <w:r>
        <w:rPr>
          <w:color w:val="10433E"/>
        </w:rPr>
        <w:t>a</w:t>
      </w:r>
      <w:r>
        <w:rPr>
          <w:color w:val="124140"/>
        </w:rPr>
        <w:t>a</w:t>
      </w:r>
      <w:r>
        <w:rPr>
          <w:color w:val="134141"/>
        </w:rPr>
        <w:t>a</w:t>
      </w:r>
      <w:r>
        <w:rPr>
          <w:color w:val="124044"/>
        </w:rPr>
        <w:t>a</w:t>
      </w:r>
      <w:r>
        <w:rPr>
          <w:color w:val="0D4144"/>
        </w:rPr>
        <w:t>a</w:t>
      </w:r>
      <w:r>
        <w:rPr>
          <w:color w:val="0D4545"/>
        </w:rPr>
        <w:t>a</w:t>
      </w:r>
      <w:r>
        <w:rPr>
          <w:color w:val="0D4544"/>
        </w:rPr>
        <w:t>a</w:t>
      </w:r>
      <w:r>
        <w:rPr>
          <w:color w:val="0B3E3D"/>
        </w:rPr>
        <w:t>a</w:t>
      </w:r>
      <w:r>
        <w:rPr>
          <w:color w:val="15403F"/>
        </w:rPr>
        <w:t>a</w:t>
      </w:r>
      <w:r>
        <w:rPr>
          <w:color w:val="193D3E"/>
        </w:rPr>
        <w:t>a</w:t>
      </w:r>
      <w:r>
        <w:rPr>
          <w:color w:val="152A2B"/>
        </w:rPr>
        <w:t>a</w:t>
      </w:r>
      <w:r>
        <w:rPr>
          <w:color w:val="020707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507"/>
        </w:rPr>
        <w:t>a</w:t>
      </w:r>
      <w:r>
        <w:rPr>
          <w:color w:val="000A0E"/>
        </w:rPr>
        <w:t>a</w:t>
      </w:r>
      <w:r>
        <w:rPr>
          <w:color w:val="051F26"/>
        </w:rPr>
        <w:t>a</w:t>
      </w:r>
      <w:r>
        <w:rPr>
          <w:color w:val="163944"/>
        </w:rPr>
        <w:t>a</w:t>
      </w:r>
      <w:r>
        <w:rPr>
          <w:color w:val="133C4D"/>
        </w:rPr>
        <w:t>a</w:t>
      </w:r>
      <w:r>
        <w:rPr>
          <w:color w:val="09394E"/>
        </w:rPr>
        <w:t>a</w:t>
      </w:r>
      <w:r>
        <w:rPr>
          <w:color w:val="0B3D55"/>
        </w:rPr>
        <w:t>a</w:t>
      </w:r>
      <w:r>
        <w:rPr>
          <w:color w:val="083D55"/>
        </w:rPr>
        <w:t>a</w:t>
      </w:r>
      <w:r>
        <w:rPr>
          <w:color w:val="083C54"/>
        </w:rPr>
        <w:t>a</w:t>
      </w:r>
      <w:r>
        <w:rPr>
          <w:color w:val="093B52"/>
        </w:rPr>
        <w:t>a</w:t>
      </w:r>
      <w:r>
        <w:rPr>
          <w:color w:val="0B3A4F"/>
        </w:rPr>
        <w:t>a</w:t>
      </w:r>
      <w:r>
        <w:rPr>
          <w:color w:val="0D394C"/>
        </w:rPr>
        <w:t>a</w:t>
      </w:r>
      <w:r>
        <w:rPr>
          <w:color w:val="0D384B"/>
        </w:rPr>
        <w:t>a</w:t>
      </w:r>
      <w:r>
        <w:rPr>
          <w:color w:val="0B374F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A364F"/>
        </w:rPr>
        <w:t>a</w:t>
      </w:r>
      <w:r>
        <w:rPr>
          <w:color w:val="0A364F"/>
        </w:rPr>
        <w:t>a</w:t>
      </w:r>
      <w:r>
        <w:rPr>
          <w:color w:val="0A374F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44D"/>
        </w:rPr>
        <w:t>a</w:t>
      </w:r>
      <w:r>
        <w:rPr>
          <w:color w:val="0B324F"/>
        </w:rPr>
        <w:t>a</w:t>
      </w:r>
      <w:r>
        <w:rPr>
          <w:color w:val="0C314E"/>
        </w:rPr>
        <w:t>a</w:t>
      </w:r>
      <w:r>
        <w:rPr>
          <w:color w:val="0C314E"/>
        </w:rPr>
        <w:t>a</w:t>
      </w:r>
      <w:r>
        <w:rPr>
          <w:color w:val="0C314E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A2E4C"/>
        </w:rPr>
        <w:t>a</w:t>
      </w:r>
      <w:r>
        <w:rPr>
          <w:color w:val="0C2F4D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82B49"/>
        </w:rPr>
        <w:t>a</w:t>
      </w:r>
      <w:r>
        <w:rPr>
          <w:color w:val="082B49"/>
        </w:rPr>
        <w:t>a</w:t>
      </w:r>
      <w:r>
        <w:rPr>
          <w:color w:val="082A49"/>
        </w:rPr>
        <w:t>a</w:t>
      </w:r>
      <w:r>
        <w:rPr>
          <w:color w:val="0C2A4A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</w:p>
    <w:p>
      <w:r>
        <w:rPr>
          <w:color w:val="498057"/>
        </w:rPr>
        <w:t>a</w:t>
      </w:r>
      <w:r>
        <w:rPr>
          <w:color w:val="498057"/>
        </w:rPr>
        <w:t>a</w:t>
      </w:r>
      <w:r>
        <w:rPr>
          <w:color w:val="487F56"/>
        </w:rPr>
        <w:t>a</w:t>
      </w:r>
      <w:r>
        <w:rPr>
          <w:color w:val="477E56"/>
        </w:rPr>
        <w:t>a</w:t>
      </w:r>
      <w:r>
        <w:rPr>
          <w:color w:val="477E57"/>
        </w:rPr>
        <w:t>a</w:t>
      </w:r>
      <w:r>
        <w:rPr>
          <w:color w:val="487F58"/>
        </w:rPr>
        <w:t>a</w:t>
      </w:r>
      <w:r>
        <w:rPr>
          <w:color w:val="4C8058"/>
        </w:rPr>
        <w:t>a</w:t>
      </w:r>
      <w:r>
        <w:rPr>
          <w:color w:val="4F805A"/>
        </w:rPr>
        <w:t>a</w:t>
      </w:r>
      <w:r>
        <w:rPr>
          <w:color w:val="517F58"/>
        </w:rPr>
        <w:t>a</w:t>
      </w:r>
      <w:r>
        <w:rPr>
          <w:color w:val="528058"/>
        </w:rPr>
        <w:t>a</w:t>
      </w:r>
      <w:r>
        <w:rPr>
          <w:color w:val="517F55"/>
        </w:rPr>
        <w:t>a</w:t>
      </w:r>
      <w:r>
        <w:rPr>
          <w:color w:val="4F7F53"/>
        </w:rPr>
        <w:t>a</w:t>
      </w:r>
      <w:r>
        <w:rPr>
          <w:color w:val="4D8053"/>
        </w:rPr>
        <w:t>a</w:t>
      </w:r>
      <w:r>
        <w:rPr>
          <w:color w:val="4A8151"/>
        </w:rPr>
        <w:t>a</w:t>
      </w:r>
      <w:r>
        <w:rPr>
          <w:color w:val="488150"/>
        </w:rPr>
        <w:t>a</w:t>
      </w:r>
      <w:r>
        <w:rPr>
          <w:color w:val="488054"/>
        </w:rPr>
        <w:t>a</w:t>
      </w:r>
      <w:r>
        <w:rPr>
          <w:color w:val="4A7C5D"/>
        </w:rPr>
        <w:t>a</w:t>
      </w:r>
      <w:r>
        <w:rPr>
          <w:color w:val="47795D"/>
        </w:rPr>
        <w:t>a</w:t>
      </w:r>
      <w:r>
        <w:rPr>
          <w:color w:val="437858"/>
        </w:rPr>
        <w:t>a</w:t>
      </w:r>
      <w:r>
        <w:rPr>
          <w:color w:val="3F7856"/>
        </w:rPr>
        <w:t>a</w:t>
      </w:r>
      <w:r>
        <w:rPr>
          <w:color w:val="3D7954"/>
        </w:rPr>
        <w:t>a</w:t>
      </w:r>
      <w:r>
        <w:rPr>
          <w:color w:val="3C7B53"/>
        </w:rPr>
        <w:t>a</w:t>
      </w:r>
      <w:r>
        <w:rPr>
          <w:color w:val="397952"/>
        </w:rPr>
        <w:t>a</w:t>
      </w:r>
      <w:r>
        <w:rPr>
          <w:color w:val="397952"/>
        </w:rPr>
        <w:t>a</w:t>
      </w:r>
      <w:r>
        <w:rPr>
          <w:color w:val="3D7956"/>
        </w:rPr>
        <w:t>a</w:t>
      </w:r>
      <w:r>
        <w:rPr>
          <w:color w:val="3E7757"/>
        </w:rPr>
        <w:t>a</w:t>
      </w:r>
      <w:r>
        <w:rPr>
          <w:color w:val="3E7357"/>
        </w:rPr>
        <w:t>a</w:t>
      </w:r>
      <w:r>
        <w:rPr>
          <w:color w:val="3A7054"/>
        </w:rPr>
        <w:t>a</w:t>
      </w:r>
      <w:r>
        <w:rPr>
          <w:color w:val="366F51"/>
        </w:rPr>
        <w:t>a</w:t>
      </w:r>
      <w:r>
        <w:rPr>
          <w:color w:val="33724F"/>
        </w:rPr>
        <w:t>a</w:t>
      </w:r>
      <w:r>
        <w:rPr>
          <w:color w:val="357350"/>
        </w:rPr>
        <w:t>a</w:t>
      </w:r>
      <w:r>
        <w:rPr>
          <w:color w:val="367352"/>
        </w:rPr>
        <w:t>a</w:t>
      </w:r>
      <w:r>
        <w:rPr>
          <w:color w:val="367151"/>
        </w:rPr>
        <w:t>a</w:t>
      </w:r>
      <w:r>
        <w:rPr>
          <w:color w:val="387252"/>
        </w:rPr>
        <w:t>a</w:t>
      </w:r>
      <w:r>
        <w:rPr>
          <w:color w:val="387151"/>
        </w:rPr>
        <w:t>a</w:t>
      </w:r>
      <w:r>
        <w:rPr>
          <w:color w:val="316B4B"/>
        </w:rPr>
        <w:t>a</w:t>
      </w:r>
      <w:r>
        <w:rPr>
          <w:color w:val="306B4A"/>
        </w:rPr>
        <w:t>a</w:t>
      </w:r>
      <w:r>
        <w:rPr>
          <w:color w:val="2F6B47"/>
        </w:rPr>
        <w:t>a</w:t>
      </w:r>
      <w:r>
        <w:rPr>
          <w:color w:val="2D6B46"/>
        </w:rPr>
        <w:t>a</w:t>
      </w:r>
      <w:r>
        <w:rPr>
          <w:color w:val="2B6C44"/>
        </w:rPr>
        <w:t>a</w:t>
      </w:r>
      <w:r>
        <w:rPr>
          <w:color w:val="2A6C44"/>
        </w:rPr>
        <w:t>a</w:t>
      </w:r>
      <w:r>
        <w:rPr>
          <w:color w:val="2A6A48"/>
        </w:rPr>
        <w:t>a</w:t>
      </w:r>
      <w:r>
        <w:rPr>
          <w:color w:val="29684A"/>
        </w:rPr>
        <w:t>a</w:t>
      </w:r>
      <w:r>
        <w:rPr>
          <w:color w:val="29684B"/>
        </w:rPr>
        <w:t>a</w:t>
      </w:r>
      <w:r>
        <w:rPr>
          <w:color w:val="28674A"/>
        </w:rPr>
        <w:t>a</w:t>
      </w:r>
      <w:r>
        <w:rPr>
          <w:color w:val="28674A"/>
        </w:rPr>
        <w:t>a</w:t>
      </w:r>
      <w:r>
        <w:rPr>
          <w:color w:val="28674B"/>
        </w:rPr>
        <w:t>a</w:t>
      </w:r>
      <w:r>
        <w:rPr>
          <w:color w:val="236248"/>
        </w:rPr>
        <w:t>a</w:t>
      </w:r>
      <w:r>
        <w:rPr>
          <w:color w:val="215F46"/>
        </w:rPr>
        <w:t>a</w:t>
      </w:r>
      <w:r>
        <w:rPr>
          <w:color w:val="1F5D44"/>
        </w:rPr>
        <w:t>a</w:t>
      </w:r>
      <w:r>
        <w:rPr>
          <w:color w:val="1D5B43"/>
        </w:rPr>
        <w:t>a</w:t>
      </w:r>
      <w:r>
        <w:rPr>
          <w:color w:val="1C5A43"/>
        </w:rPr>
        <w:t>a</w:t>
      </w:r>
      <w:r>
        <w:rPr>
          <w:color w:val="1C5A42"/>
        </w:rPr>
        <w:t>a</w:t>
      </w:r>
      <w:r>
        <w:rPr>
          <w:color w:val="1D5940"/>
        </w:rPr>
        <w:t>a</w:t>
      </w:r>
      <w:r>
        <w:rPr>
          <w:color w:val="1E593E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C573B"/>
        </w:rPr>
        <w:t>a</w:t>
      </w:r>
      <w:r>
        <w:rPr>
          <w:color w:val="1C573B"/>
        </w:rPr>
        <w:t>a</w:t>
      </w:r>
      <w:r>
        <w:rPr>
          <w:color w:val="1D583C"/>
        </w:rPr>
        <w:t>a</w:t>
      </w:r>
      <w:r>
        <w:rPr>
          <w:color w:val="1D583C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D583C"/>
        </w:rPr>
        <w:t>a</w:t>
      </w:r>
      <w:r>
        <w:rPr>
          <w:color w:val="1C573B"/>
        </w:rPr>
        <w:t>a</w:t>
      </w:r>
      <w:r>
        <w:rPr>
          <w:color w:val="1D583C"/>
        </w:rPr>
        <w:t>a</w:t>
      </w:r>
      <w:r>
        <w:rPr>
          <w:color w:val="1D583C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C"/>
        </w:rPr>
        <w:t>a</w:t>
      </w:r>
      <w:r>
        <w:rPr>
          <w:color w:val="1D583B"/>
        </w:rPr>
        <w:t>a</w:t>
      </w:r>
      <w:r>
        <w:rPr>
          <w:color w:val="1B583C"/>
        </w:rPr>
        <w:t>a</w:t>
      </w:r>
      <w:r>
        <w:rPr>
          <w:color w:val="18573A"/>
        </w:rPr>
        <w:t>a</w:t>
      </w:r>
      <w:r>
        <w:rPr>
          <w:color w:val="185639"/>
        </w:rPr>
        <w:t>a</w:t>
      </w:r>
      <w:r>
        <w:rPr>
          <w:color w:val="1B563C"/>
        </w:rPr>
        <w:t>a</w:t>
      </w:r>
      <w:r>
        <w:rPr>
          <w:color w:val="22563F"/>
        </w:rPr>
        <w:t>a</w:t>
      </w:r>
      <w:r>
        <w:rPr>
          <w:color w:val="2C5743"/>
        </w:rPr>
        <w:t>a</w:t>
      </w:r>
      <w:r>
        <w:rPr>
          <w:color w:val="234333"/>
        </w:rPr>
        <w:t>a</w:t>
      </w:r>
      <w:r>
        <w:rPr>
          <w:color w:val="12251A"/>
        </w:rPr>
        <w:t>a</w:t>
      </w:r>
      <w:r>
        <w:rPr>
          <w:color w:val="060B06"/>
        </w:rPr>
        <w:t>a</w:t>
      </w:r>
      <w:r>
        <w:rPr>
          <w:color w:val="030000"/>
        </w:rPr>
        <w:t>a</w:t>
      </w:r>
      <w:r>
        <w:rPr>
          <w:color w:val="0700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002"/>
        </w:rPr>
        <w:t>a</w:t>
      </w:r>
      <w:r>
        <w:rPr>
          <w:color w:val="030302"/>
        </w:rPr>
        <w:t>a</w:t>
      </w:r>
      <w:r>
        <w:rPr>
          <w:color w:val="010501"/>
        </w:rPr>
        <w:t>a</w:t>
      </w:r>
      <w:r>
        <w:rPr>
          <w:color w:val="01160A"/>
        </w:rPr>
        <w:t>a</w:t>
      </w:r>
      <w:r>
        <w:rPr>
          <w:color w:val="1C4836"/>
        </w:rPr>
        <w:t>a</w:t>
      </w:r>
      <w:r>
        <w:rPr>
          <w:color w:val="1F563F"/>
        </w:rPr>
        <w:t>a</w:t>
      </w:r>
      <w:r>
        <w:rPr>
          <w:color w:val="1D563D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D553B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340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0"/>
        </w:rPr>
        <w:t>a</w:t>
      </w:r>
      <w:r>
        <w:rPr>
          <w:color w:val="1D523E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D523E"/>
        </w:rPr>
        <w:t>a</w:t>
      </w:r>
      <w:r>
        <w:rPr>
          <w:color w:val="1D5240"/>
        </w:rPr>
        <w:t>a</w:t>
      </w:r>
      <w:r>
        <w:rPr>
          <w:color w:val="1C513F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B503E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94E3C"/>
        </w:rPr>
        <w:t>a</w:t>
      </w:r>
      <w:r>
        <w:rPr>
          <w:color w:val="194E3F"/>
        </w:rPr>
        <w:t>a</w:t>
      </w:r>
      <w:r>
        <w:rPr>
          <w:color w:val="1A4C42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73F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5443E"/>
        </w:rPr>
        <w:t>a</w:t>
      </w:r>
      <w:r>
        <w:rPr>
          <w:color w:val="15443E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4453F"/>
        </w:rPr>
        <w:t>a</w:t>
      </w:r>
      <w:r>
        <w:rPr>
          <w:color w:val="14453F"/>
        </w:rPr>
        <w:t>a</w:t>
      </w:r>
      <w:r>
        <w:rPr>
          <w:color w:val="13443E"/>
        </w:rPr>
        <w:t>a</w:t>
      </w:r>
      <w:r>
        <w:rPr>
          <w:color w:val="13443E"/>
        </w:rPr>
        <w:t>a</w:t>
      </w:r>
      <w:r>
        <w:rPr>
          <w:color w:val="12433D"/>
        </w:rPr>
        <w:t>a</w:t>
      </w:r>
      <w:r>
        <w:rPr>
          <w:color w:val="12433D"/>
        </w:rPr>
        <w:t>a</w:t>
      </w:r>
      <w:r>
        <w:rPr>
          <w:color w:val="12433F"/>
        </w:rPr>
        <w:t>a</w:t>
      </w:r>
      <w:r>
        <w:rPr>
          <w:color w:val="12433F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0413D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1423E"/>
        </w:rPr>
        <w:t>a</w:t>
      </w:r>
      <w:r>
        <w:rPr>
          <w:color w:val="10413D"/>
        </w:rPr>
        <w:t>a</w:t>
      </w:r>
      <w:r>
        <w:rPr>
          <w:color w:val="0F403C"/>
        </w:rPr>
        <w:t>a</w:t>
      </w:r>
      <w:r>
        <w:rPr>
          <w:color w:val="0F413C"/>
        </w:rPr>
        <w:t>a</w:t>
      </w:r>
      <w:r>
        <w:rPr>
          <w:color w:val="0B433B"/>
        </w:rPr>
        <w:t>a</w:t>
      </w:r>
      <w:r>
        <w:rPr>
          <w:color w:val="09443A"/>
        </w:rPr>
        <w:t>a</w:t>
      </w:r>
      <w:r>
        <w:rPr>
          <w:color w:val="0E423C"/>
        </w:rPr>
        <w:t>a</w:t>
      </w:r>
      <w:r>
        <w:rPr>
          <w:color w:val="10403E"/>
        </w:rPr>
        <w:t>a</w:t>
      </w:r>
      <w:r>
        <w:rPr>
          <w:color w:val="113F3F"/>
        </w:rPr>
        <w:t>a</w:t>
      </w:r>
      <w:r>
        <w:rPr>
          <w:color w:val="113E43"/>
        </w:rPr>
        <w:t>a</w:t>
      </w:r>
      <w:r>
        <w:rPr>
          <w:color w:val="0C3F42"/>
        </w:rPr>
        <w:t>a</w:t>
      </w:r>
      <w:r>
        <w:rPr>
          <w:color w:val="0D4445"/>
        </w:rPr>
        <w:t>a</w:t>
      </w:r>
      <w:r>
        <w:rPr>
          <w:color w:val="0E4646"/>
        </w:rPr>
        <w:t>a</w:t>
      </w:r>
      <w:r>
        <w:rPr>
          <w:color w:val="093D3D"/>
        </w:rPr>
        <w:t>a</w:t>
      </w:r>
      <w:r>
        <w:rPr>
          <w:color w:val="123F3F"/>
        </w:rPr>
        <w:t>a</w:t>
      </w:r>
      <w:r>
        <w:rPr>
          <w:color w:val="193F40"/>
        </w:rPr>
        <w:t>a</w:t>
      </w:r>
      <w:r>
        <w:rPr>
          <w:color w:val="183031"/>
        </w:rPr>
        <w:t>a</w:t>
      </w:r>
      <w:r>
        <w:rPr>
          <w:color w:val="080C0E"/>
        </w:rPr>
        <w:t>a</w:t>
      </w:r>
      <w:r>
        <w:rPr>
          <w:color w:val="040404"/>
        </w:rPr>
        <w:t>a</w:t>
      </w:r>
      <w:r>
        <w:rPr>
          <w:color w:val="000000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3"/>
        </w:rPr>
        <w:t>a</w:t>
      </w:r>
      <w:r>
        <w:rPr>
          <w:color w:val="010D10"/>
        </w:rPr>
        <w:t>a</w:t>
      </w:r>
      <w:r>
        <w:rPr>
          <w:color w:val="031D22"/>
        </w:rPr>
        <w:t>a</w:t>
      </w:r>
      <w:r>
        <w:rPr>
          <w:color w:val="0F313A"/>
        </w:rPr>
        <w:t>a</w:t>
      </w:r>
      <w:r>
        <w:rPr>
          <w:color w:val="163F4C"/>
        </w:rPr>
        <w:t>a</w:t>
      </w:r>
      <w:r>
        <w:rPr>
          <w:color w:val="0F3C4F"/>
        </w:rPr>
        <w:t>a</w:t>
      </w:r>
      <w:r>
        <w:rPr>
          <w:color w:val="083C53"/>
        </w:rPr>
        <w:t>a</w:t>
      </w:r>
      <w:r>
        <w:rPr>
          <w:color w:val="093F5A"/>
        </w:rPr>
        <w:t>a</w:t>
      </w:r>
      <w:r>
        <w:rPr>
          <w:color w:val="063C57"/>
        </w:rPr>
        <w:t>a</w:t>
      </w:r>
      <w:r>
        <w:rPr>
          <w:color w:val="083B56"/>
        </w:rPr>
        <w:t>a</w:t>
      </w:r>
      <w:r>
        <w:rPr>
          <w:color w:val="0A3A51"/>
        </w:rPr>
        <w:t>a</w:t>
      </w:r>
      <w:r>
        <w:rPr>
          <w:color w:val="0D394D"/>
        </w:rPr>
        <w:t>a</w:t>
      </w:r>
      <w:r>
        <w:rPr>
          <w:color w:val="103748"/>
        </w:rPr>
        <w:t>a</w:t>
      </w:r>
      <w:r>
        <w:rPr>
          <w:color w:val="103648"/>
        </w:rPr>
        <w:t>a</w:t>
      </w:r>
      <w:r>
        <w:rPr>
          <w:color w:val="0C364D"/>
        </w:rPr>
        <w:t>a</w:t>
      </w:r>
      <w:r>
        <w:rPr>
          <w:color w:val="0B364F"/>
        </w:rPr>
        <w:t>a</w:t>
      </w:r>
      <w:r>
        <w:rPr>
          <w:color w:val="0B364F"/>
        </w:rPr>
        <w:t>a</w:t>
      </w:r>
      <w:r>
        <w:rPr>
          <w:color w:val="0B364F"/>
        </w:rPr>
        <w:t>a</w:t>
      </w:r>
      <w:r>
        <w:rPr>
          <w:color w:val="0B364F"/>
        </w:rPr>
        <w:t>a</w:t>
      </w:r>
      <w:r>
        <w:rPr>
          <w:color w:val="0B364F"/>
        </w:rPr>
        <w:t>a</w:t>
      </w:r>
      <w:r>
        <w:rPr>
          <w:color w:val="0C3750"/>
        </w:rPr>
        <w:t>a</w:t>
      </w:r>
      <w:r>
        <w:rPr>
          <w:color w:val="0C3750"/>
        </w:rPr>
        <w:t>a</w:t>
      </w:r>
      <w:r>
        <w:rPr>
          <w:color w:val="0C3750"/>
        </w:rPr>
        <w:t>a</w:t>
      </w:r>
      <w:r>
        <w:rPr>
          <w:color w:val="0C364F"/>
        </w:rPr>
        <w:t>a</w:t>
      </w:r>
      <w:r>
        <w:rPr>
          <w:color w:val="0B364F"/>
        </w:rPr>
        <w:t>a</w:t>
      </w:r>
      <w:r>
        <w:rPr>
          <w:color w:val="0A354E"/>
        </w:rPr>
        <w:t>a</w:t>
      </w:r>
      <w:r>
        <w:rPr>
          <w:color w:val="0936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34C"/>
        </w:rPr>
        <w:t>a</w:t>
      </w:r>
      <w:r>
        <w:rPr>
          <w:color w:val="0A314E"/>
        </w:rPr>
        <w:t>a</w:t>
      </w:r>
      <w:r>
        <w:rPr>
          <w:color w:val="0C314E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A2E4B"/>
        </w:rPr>
        <w:t>a</w:t>
      </w:r>
      <w:r>
        <w:rPr>
          <w:color w:val="0B2E4C"/>
        </w:rPr>
        <w:t>a</w:t>
      </w:r>
      <w:r>
        <w:rPr>
          <w:color w:val="0B2E4C"/>
        </w:rPr>
        <w:t>a</w:t>
      </w:r>
      <w:r>
        <w:rPr>
          <w:color w:val="0A2D4B"/>
        </w:rPr>
        <w:t>a</w:t>
      </w:r>
      <w:r>
        <w:rPr>
          <w:color w:val="0A2D4B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92C4A"/>
        </w:rPr>
        <w:t>a</w:t>
      </w:r>
      <w:r>
        <w:rPr>
          <w:color w:val="082B49"/>
        </w:rPr>
        <w:t>a</w:t>
      </w:r>
      <w:r>
        <w:rPr>
          <w:color w:val="082B49"/>
        </w:rPr>
        <w:t>a</w:t>
      </w:r>
      <w:r>
        <w:rPr>
          <w:color w:val="082B49"/>
        </w:rPr>
        <w:t>a</w:t>
      </w:r>
      <w:r>
        <w:rPr>
          <w:color w:val="082948"/>
        </w:rPr>
        <w:t>a</w:t>
      </w:r>
      <w:r>
        <w:rPr>
          <w:color w:val="0B2A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A2747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C2949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A2747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B2848"/>
        </w:rPr>
        <w:t>a</w:t>
      </w:r>
      <w:r>
        <w:rPr>
          <w:color w:val="0A2747"/>
        </w:rPr>
        <w:t>a</w:t>
      </w:r>
      <w:r>
        <w:rPr>
          <w:color w:val="0A2747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</w:p>
    <w:p>
      <w:r>
        <w:rPr>
          <w:color w:val="477E57"/>
        </w:rPr>
        <w:t>a</w:t>
      </w:r>
      <w:r>
        <w:rPr>
          <w:color w:val="467D56"/>
        </w:rPr>
        <w:t>a</w:t>
      </w:r>
      <w:r>
        <w:rPr>
          <w:color w:val="467D56"/>
        </w:rPr>
        <w:t>a</w:t>
      </w:r>
      <w:r>
        <w:rPr>
          <w:color w:val="447C56"/>
        </w:rPr>
        <w:t>a</w:t>
      </w:r>
      <w:r>
        <w:rPr>
          <w:color w:val="437D57"/>
        </w:rPr>
        <w:t>a</w:t>
      </w:r>
      <w:r>
        <w:rPr>
          <w:color w:val="447C55"/>
        </w:rPr>
        <w:t>a</w:t>
      </w:r>
      <w:r>
        <w:rPr>
          <w:color w:val="467C55"/>
        </w:rPr>
        <w:t>a</w:t>
      </w:r>
      <w:r>
        <w:rPr>
          <w:color w:val="497C57"/>
        </w:rPr>
        <w:t>a</w:t>
      </w:r>
      <w:r>
        <w:rPr>
          <w:color w:val="4D7E58"/>
        </w:rPr>
        <w:t>a</w:t>
      </w:r>
      <w:r>
        <w:rPr>
          <w:color w:val="4F7F59"/>
        </w:rPr>
        <w:t>a</w:t>
      </w:r>
      <w:r>
        <w:rPr>
          <w:color w:val="4D7D55"/>
        </w:rPr>
        <w:t>a</w:t>
      </w:r>
      <w:r>
        <w:rPr>
          <w:color w:val="4C7E55"/>
        </w:rPr>
        <w:t>a</w:t>
      </w:r>
      <w:r>
        <w:rPr>
          <w:color w:val="4A7F55"/>
        </w:rPr>
        <w:t>a</w:t>
      </w:r>
      <w:r>
        <w:rPr>
          <w:color w:val="488053"/>
        </w:rPr>
        <w:t>a</w:t>
      </w:r>
      <w:r>
        <w:rPr>
          <w:color w:val="467F52"/>
        </w:rPr>
        <w:t>a</w:t>
      </w:r>
      <w:r>
        <w:rPr>
          <w:color w:val="467F55"/>
        </w:rPr>
        <w:t>a</w:t>
      </w:r>
      <w:r>
        <w:rPr>
          <w:color w:val="447758"/>
        </w:rPr>
        <w:t>a</w:t>
      </w:r>
      <w:r>
        <w:rPr>
          <w:color w:val="47785D"/>
        </w:rPr>
        <w:t>a</w:t>
      </w:r>
      <w:r>
        <w:rPr>
          <w:color w:val="477C5D"/>
        </w:rPr>
        <w:t>a</w:t>
      </w:r>
      <w:r>
        <w:rPr>
          <w:color w:val="447D5C"/>
        </w:rPr>
        <w:t>a</w:t>
      </w:r>
      <w:r>
        <w:rPr>
          <w:color w:val="3D7B56"/>
        </w:rPr>
        <w:t>a</w:t>
      </w:r>
      <w:r>
        <w:rPr>
          <w:color w:val="377752"/>
        </w:rPr>
        <w:t>a</w:t>
      </w:r>
      <w:r>
        <w:rPr>
          <w:color w:val="397B55"/>
        </w:rPr>
        <w:t>a</w:t>
      </w:r>
      <w:r>
        <w:rPr>
          <w:color w:val="397956"/>
        </w:rPr>
        <w:t>a</w:t>
      </w:r>
      <w:r>
        <w:rPr>
          <w:color w:val="377352"/>
        </w:rPr>
        <w:t>a</w:t>
      </w:r>
      <w:r>
        <w:rPr>
          <w:color w:val="366F51"/>
        </w:rPr>
        <w:t>a</w:t>
      </w:r>
      <w:r>
        <w:rPr>
          <w:color w:val="386F54"/>
        </w:rPr>
        <w:t>a</w:t>
      </w:r>
      <w:r>
        <w:rPr>
          <w:color w:val="3D7258"/>
        </w:rPr>
        <w:t>a</w:t>
      </w:r>
      <w:r>
        <w:rPr>
          <w:color w:val="397253"/>
        </w:rPr>
        <w:t>a</w:t>
      </w:r>
      <w:r>
        <w:rPr>
          <w:color w:val="31704D"/>
        </w:rPr>
        <w:t>a</w:t>
      </w:r>
      <w:r>
        <w:rPr>
          <w:color w:val="337351"/>
        </w:rPr>
        <w:t>a</w:t>
      </w:r>
      <w:r>
        <w:rPr>
          <w:color w:val="367352"/>
        </w:rPr>
        <w:t>a</w:t>
      </w:r>
      <w:r>
        <w:rPr>
          <w:color w:val="336F4F"/>
        </w:rPr>
        <w:t>a</w:t>
      </w:r>
      <w:r>
        <w:rPr>
          <w:color w:val="306C4B"/>
        </w:rPr>
        <w:t>a</w:t>
      </w:r>
      <w:r>
        <w:rPr>
          <w:color w:val="2F6A4A"/>
        </w:rPr>
        <w:t>a</w:t>
      </w:r>
      <w:r>
        <w:rPr>
          <w:color w:val="2F6A4A"/>
        </w:rPr>
        <w:t>a</w:t>
      </w:r>
      <w:r>
        <w:rPr>
          <w:color w:val="2E6A49"/>
        </w:rPr>
        <w:t>a</w:t>
      </w:r>
      <w:r>
        <w:rPr>
          <w:color w:val="2D6B46"/>
        </w:rPr>
        <w:t>a</w:t>
      </w:r>
      <w:r>
        <w:rPr>
          <w:color w:val="2B6B46"/>
        </w:rPr>
        <w:t>a</w:t>
      </w:r>
      <w:r>
        <w:rPr>
          <w:color w:val="2A6B44"/>
        </w:rPr>
        <w:t>a</w:t>
      </w:r>
      <w:r>
        <w:rPr>
          <w:color w:val="2A6B44"/>
        </w:rPr>
        <w:t>a</w:t>
      </w:r>
      <w:r>
        <w:rPr>
          <w:color w:val="296947"/>
        </w:rPr>
        <w:t>a</w:t>
      </w:r>
      <w:r>
        <w:rPr>
          <w:color w:val="29674B"/>
        </w:rPr>
        <w:t>a</w:t>
      </w:r>
      <w:r>
        <w:rPr>
          <w:color w:val="29674A"/>
        </w:rPr>
        <w:t>a</w:t>
      </w:r>
      <w:r>
        <w:rPr>
          <w:color w:val="2A664A"/>
        </w:rPr>
        <w:t>a</w:t>
      </w:r>
      <w:r>
        <w:rPr>
          <w:color w:val="276649"/>
        </w:rPr>
        <w:t>a</w:t>
      </w:r>
      <w:r>
        <w:rPr>
          <w:color w:val="28654B"/>
        </w:rPr>
        <w:t>a</w:t>
      </w:r>
      <w:r>
        <w:rPr>
          <w:color w:val="225E45"/>
        </w:rPr>
        <w:t>a</w:t>
      </w:r>
      <w:r>
        <w:rPr>
          <w:color w:val="1D5B42"/>
        </w:rPr>
        <w:t>a</w:t>
      </w:r>
      <w:r>
        <w:rPr>
          <w:color w:val="1F5B42"/>
        </w:rPr>
        <w:t>a</w:t>
      </w:r>
      <w:r>
        <w:rPr>
          <w:color w:val="1E5B42"/>
        </w:rPr>
        <w:t>a</w:t>
      </w:r>
      <w:r>
        <w:rPr>
          <w:color w:val="1D5A41"/>
        </w:rPr>
        <w:t>a</w:t>
      </w:r>
      <w:r>
        <w:rPr>
          <w:color w:val="1E5943"/>
        </w:rPr>
        <w:t>a</w:t>
      </w:r>
      <w:r>
        <w:rPr>
          <w:color w:val="1E5940"/>
        </w:rPr>
        <w:t>a</w:t>
      </w:r>
      <w:r>
        <w:rPr>
          <w:color w:val="1E593E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E593D"/>
        </w:rPr>
        <w:t>a</w:t>
      </w:r>
      <w:r>
        <w:rPr>
          <w:color w:val="1C573B"/>
        </w:rPr>
        <w:t>a</w:t>
      </w:r>
      <w:r>
        <w:rPr>
          <w:color w:val="1B573B"/>
        </w:rPr>
        <w:t>a</w:t>
      </w:r>
      <w:r>
        <w:rPr>
          <w:color w:val="1C583C"/>
        </w:rPr>
        <w:t>a</w:t>
      </w:r>
      <w:r>
        <w:rPr>
          <w:color w:val="1D583C"/>
        </w:rPr>
        <w:t>a</w:t>
      </w:r>
      <w:r>
        <w:rPr>
          <w:color w:val="1D593D"/>
        </w:rPr>
        <w:t>a</w:t>
      </w:r>
      <w:r>
        <w:rPr>
          <w:color w:val="1E593D"/>
        </w:rPr>
        <w:t>a</w:t>
      </w:r>
      <w:r>
        <w:rPr>
          <w:color w:val="1C583C"/>
        </w:rPr>
        <w:t>a</w:t>
      </w:r>
      <w:r>
        <w:rPr>
          <w:color w:val="1B573B"/>
        </w:rPr>
        <w:t>a</w:t>
      </w:r>
      <w:r>
        <w:rPr>
          <w:color w:val="1C573B"/>
        </w:rPr>
        <w:t>a</w:t>
      </w:r>
      <w:r>
        <w:rPr>
          <w:color w:val="1C583C"/>
        </w:rPr>
        <w:t>a</w:t>
      </w:r>
      <w:r>
        <w:rPr>
          <w:color w:val="1D593D"/>
        </w:rPr>
        <w:t>a</w:t>
      </w:r>
      <w:r>
        <w:rPr>
          <w:color w:val="1E593D"/>
        </w:rPr>
        <w:t>a</w:t>
      </w:r>
      <w:r>
        <w:rPr>
          <w:color w:val="1C573B"/>
        </w:rPr>
        <w:t>a</w:t>
      </w:r>
      <w:r>
        <w:rPr>
          <w:color w:val="195539"/>
        </w:rPr>
        <w:t>a</w:t>
      </w:r>
      <w:r>
        <w:rPr>
          <w:color w:val="1B5A3E"/>
        </w:rPr>
        <w:t>a</w:t>
      </w:r>
      <w:r>
        <w:rPr>
          <w:color w:val="1A5A3F"/>
        </w:rPr>
        <w:t>a</w:t>
      </w:r>
      <w:r>
        <w:rPr>
          <w:color w:val="18583D"/>
        </w:rPr>
        <w:t>a</w:t>
      </w:r>
      <w:r>
        <w:rPr>
          <w:color w:val="1A593E"/>
        </w:rPr>
        <w:t>a</w:t>
      </w:r>
      <w:r>
        <w:rPr>
          <w:color w:val="215B42"/>
        </w:rPr>
        <w:t>a</w:t>
      </w:r>
      <w:r>
        <w:rPr>
          <w:color w:val="1D513B"/>
        </w:rPr>
        <w:t>a</w:t>
      </w:r>
      <w:r>
        <w:rPr>
          <w:color w:val="2F5846"/>
        </w:rPr>
        <w:t>a</w:t>
      </w:r>
      <w:r>
        <w:rPr>
          <w:color w:val="2A4638"/>
        </w:rPr>
        <w:t>a</w:t>
      </w:r>
      <w:r>
        <w:rPr>
          <w:color w:val="0D1C13"/>
        </w:rPr>
        <w:t>a</w:t>
      </w:r>
      <w:r>
        <w:rPr>
          <w:color w:val="000400"/>
        </w:rPr>
        <w:t>a</w:t>
      </w:r>
      <w:r>
        <w:rPr>
          <w:color w:val="030301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50303"/>
        </w:rPr>
        <w:t>a</w:t>
      </w:r>
      <w:r>
        <w:rPr>
          <w:color w:val="010401"/>
        </w:rPr>
        <w:t>a</w:t>
      </w:r>
      <w:r>
        <w:rPr>
          <w:color w:val="011308"/>
        </w:rPr>
        <w:t>a</w:t>
      </w:r>
      <w:r>
        <w:rPr>
          <w:color w:val="1C4535"/>
        </w:rPr>
        <w:t>a</w:t>
      </w:r>
      <w:r>
        <w:rPr>
          <w:color w:val="20553F"/>
        </w:rPr>
        <w:t>a</w:t>
      </w:r>
      <w:r>
        <w:rPr>
          <w:color w:val="1D553D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D553A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C5439"/>
        </w:rPr>
        <w:t>a</w:t>
      </w:r>
      <w:r>
        <w:rPr>
          <w:color w:val="1D543C"/>
        </w:rPr>
        <w:t>a</w:t>
      </w:r>
      <w:r>
        <w:rPr>
          <w:color w:val="20563F"/>
        </w:rPr>
        <w:t>a</w:t>
      </w:r>
      <w:r>
        <w:rPr>
          <w:color w:val="20563F"/>
        </w:rPr>
        <w:t>a</w:t>
      </w:r>
      <w:r>
        <w:rPr>
          <w:color w:val="1F553E"/>
        </w:rPr>
        <w:t>a</w:t>
      </w:r>
      <w:r>
        <w:rPr>
          <w:color w:val="1F553E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340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0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E533F"/>
        </w:rPr>
        <w:t>a</w:t>
      </w:r>
      <w:r>
        <w:rPr>
          <w:color w:val="1E533F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F5440"/>
        </w:rPr>
        <w:t>a</w:t>
      </w:r>
      <w:r>
        <w:rPr>
          <w:color w:val="1E533F"/>
        </w:rPr>
        <w:t>a</w:t>
      </w:r>
      <w:r>
        <w:rPr>
          <w:color w:val="1E5341"/>
        </w:rPr>
        <w:t>a</w:t>
      </w:r>
      <w:r>
        <w:rPr>
          <w:color w:val="1D523F"/>
        </w:rPr>
        <w:t>a</w:t>
      </w:r>
      <w:r>
        <w:rPr>
          <w:color w:val="1D5240"/>
        </w:rPr>
        <w:t>a</w:t>
      </w:r>
      <w:r>
        <w:rPr>
          <w:color w:val="1C5141"/>
        </w:rPr>
        <w:t>a</w:t>
      </w:r>
      <w:r>
        <w:rPr>
          <w:color w:val="1B5040"/>
        </w:rPr>
        <w:t>a</w:t>
      </w:r>
      <w:r>
        <w:rPr>
          <w:color w:val="1A4F3F"/>
        </w:rPr>
        <w:t>a</w:t>
      </w:r>
      <w:r>
        <w:rPr>
          <w:color w:val="194E3E"/>
        </w:rPr>
        <w:t>a</w:t>
      </w:r>
      <w:r>
        <w:rPr>
          <w:color w:val="1B5040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B5040"/>
        </w:rPr>
        <w:t>a</w:t>
      </w:r>
      <w:r>
        <w:rPr>
          <w:color w:val="1B5040"/>
        </w:rPr>
        <w:t>a</w:t>
      </w:r>
      <w:r>
        <w:rPr>
          <w:color w:val="1A4F3F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D40"/>
        </w:rPr>
        <w:t>a</w:t>
      </w:r>
      <w:r>
        <w:rPr>
          <w:color w:val="1A4C42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94941"/>
        </w:rPr>
        <w:t>a</w:t>
      </w:r>
      <w:r>
        <w:rPr>
          <w:color w:val="184840"/>
        </w:rPr>
        <w:t>a</w:t>
      </w:r>
      <w:r>
        <w:rPr>
          <w:color w:val="16483F"/>
        </w:rPr>
        <w:t>a</w:t>
      </w:r>
      <w:r>
        <w:rPr>
          <w:color w:val="18473F"/>
        </w:rPr>
        <w:t>a</w:t>
      </w:r>
      <w:r>
        <w:rPr>
          <w:color w:val="17473F"/>
        </w:rPr>
        <w:t>a</w:t>
      </w:r>
      <w:r>
        <w:rPr>
          <w:color w:val="16483F"/>
        </w:rPr>
        <w:t>a</w:t>
      </w:r>
      <w:r>
        <w:rPr>
          <w:color w:val="18473F"/>
        </w:rPr>
        <w:t>a</w:t>
      </w:r>
      <w:r>
        <w:rPr>
          <w:color w:val="17483F"/>
        </w:rPr>
        <w:t>a</w:t>
      </w:r>
      <w:r>
        <w:rPr>
          <w:color w:val="17483F"/>
        </w:rPr>
        <w:t>a</w:t>
      </w:r>
      <w:r>
        <w:rPr>
          <w:color w:val="18473F"/>
        </w:rPr>
        <w:t>a</w:t>
      </w:r>
      <w:r>
        <w:rPr>
          <w:color w:val="18473F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5443E"/>
        </w:rPr>
        <w:t>a</w:t>
      </w:r>
      <w:r>
        <w:rPr>
          <w:color w:val="13443E"/>
        </w:rPr>
        <w:t>a</w:t>
      </w:r>
      <w:r>
        <w:rPr>
          <w:color w:val="14443E"/>
        </w:rPr>
        <w:t>a</w:t>
      </w:r>
      <w:r>
        <w:rPr>
          <w:color w:val="14443E"/>
        </w:rPr>
        <w:t>a</w:t>
      </w:r>
      <w:r>
        <w:rPr>
          <w:color w:val="13443E"/>
        </w:rPr>
        <w:t>a</w:t>
      </w:r>
      <w:r>
        <w:rPr>
          <w:color w:val="15443E"/>
        </w:rPr>
        <w:t>a</w:t>
      </w:r>
      <w:r>
        <w:rPr>
          <w:color w:val="14443E"/>
        </w:rPr>
        <w:t>a</w:t>
      </w:r>
      <w:r>
        <w:rPr>
          <w:color w:val="14453F"/>
        </w:rPr>
        <w:t>a</w:t>
      </w:r>
      <w:r>
        <w:rPr>
          <w:color w:val="16453F"/>
        </w:rPr>
        <w:t>a</w:t>
      </w:r>
      <w:r>
        <w:rPr>
          <w:color w:val="14443E"/>
        </w:rPr>
        <w:t>a</w:t>
      </w:r>
      <w:r>
        <w:rPr>
          <w:color w:val="13433D"/>
        </w:rPr>
        <w:t>a</w:t>
      </w:r>
      <w:r>
        <w:rPr>
          <w:color w:val="14433D"/>
        </w:rPr>
        <w:t>a</w:t>
      </w:r>
      <w:r>
        <w:rPr>
          <w:color w:val="12433F"/>
        </w:rPr>
        <w:t>a</w:t>
      </w:r>
      <w:r>
        <w:rPr>
          <w:color w:val="13423F"/>
        </w:rPr>
        <w:t>a</w:t>
      </w:r>
      <w:r>
        <w:rPr>
          <w:color w:val="134240"/>
        </w:rPr>
        <w:t>a</w:t>
      </w:r>
      <w:r>
        <w:rPr>
          <w:color w:val="11423F"/>
        </w:rPr>
        <w:t>a</w:t>
      </w:r>
      <w:r>
        <w:rPr>
          <w:color w:val="12413F"/>
        </w:rPr>
        <w:t>a</w:t>
      </w:r>
      <w:r>
        <w:rPr>
          <w:color w:val="11403E"/>
        </w:rPr>
        <w:t>a</w:t>
      </w:r>
      <w:r>
        <w:rPr>
          <w:color w:val="10413E"/>
        </w:rPr>
        <w:t>a</w:t>
      </w:r>
      <w:r>
        <w:rPr>
          <w:color w:val="13413F"/>
        </w:rPr>
        <w:t>a</w:t>
      </w:r>
      <w:r>
        <w:rPr>
          <w:color w:val="12423F"/>
        </w:rPr>
        <w:t>a</w:t>
      </w:r>
      <w:r>
        <w:rPr>
          <w:color w:val="11413E"/>
        </w:rPr>
        <w:t>a</w:t>
      </w:r>
      <w:r>
        <w:rPr>
          <w:color w:val="12403E"/>
        </w:rPr>
        <w:t>a</w:t>
      </w:r>
      <w:r>
        <w:rPr>
          <w:color w:val="0F403D"/>
        </w:rPr>
        <w:t>a</w:t>
      </w:r>
      <w:r>
        <w:rPr>
          <w:color w:val="103F3D"/>
        </w:rPr>
        <w:t>a</w:t>
      </w:r>
      <w:r>
        <w:rPr>
          <w:color w:val="0A403B"/>
        </w:rPr>
        <w:t>a</w:t>
      </w:r>
      <w:r>
        <w:rPr>
          <w:color w:val="09403A"/>
        </w:rPr>
        <w:t>a</w:t>
      </w:r>
      <w:r>
        <w:rPr>
          <w:color w:val="0D3F3C"/>
        </w:rPr>
        <w:t>a</w:t>
      </w:r>
      <w:r>
        <w:rPr>
          <w:color w:val="0F3E3D"/>
        </w:rPr>
        <w:t>a</w:t>
      </w:r>
      <w:r>
        <w:rPr>
          <w:color w:val="113D40"/>
        </w:rPr>
        <w:t>a</w:t>
      </w:r>
      <w:r>
        <w:rPr>
          <w:color w:val="103D42"/>
        </w:rPr>
        <w:t>a</w:t>
      </w:r>
      <w:r>
        <w:rPr>
          <w:color w:val="0C3D41"/>
        </w:rPr>
        <w:t>a</w:t>
      </w:r>
      <w:r>
        <w:rPr>
          <w:color w:val="0D4345"/>
        </w:rPr>
        <w:t>a</w:t>
      </w:r>
      <w:r>
        <w:rPr>
          <w:color w:val="124548"/>
        </w:rPr>
        <w:t>a</w:t>
      </w:r>
      <w:r>
        <w:rPr>
          <w:color w:val="0B3D40"/>
        </w:rPr>
        <w:t>a</w:t>
      </w:r>
      <w:r>
        <w:rPr>
          <w:color w:val="103E3F"/>
        </w:rPr>
        <w:t>a</w:t>
      </w:r>
      <w:r>
        <w:rPr>
          <w:color w:val="163F41"/>
        </w:rPr>
        <w:t>a</w:t>
      </w:r>
      <w:r>
        <w:rPr>
          <w:color w:val="173335"/>
        </w:rPr>
        <w:t>a</w:t>
      </w:r>
      <w:r>
        <w:rPr>
          <w:color w:val="071414"/>
        </w:rPr>
        <w:t>a</w:t>
      </w:r>
      <w:r>
        <w:rPr>
          <w:color w:val="020707"/>
        </w:rPr>
        <w:t>a</w:t>
      </w:r>
      <w:r>
        <w:rPr>
          <w:color w:val="000100"/>
        </w:rPr>
        <w:t>a</w:t>
      </w:r>
      <w:r>
        <w:rPr>
          <w:color w:val="010302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4"/>
        </w:rPr>
        <w:t>a</w:t>
      </w:r>
      <w:r>
        <w:rPr>
          <w:color w:val="000404"/>
        </w:rPr>
        <w:t>a</w:t>
      </w:r>
      <w:r>
        <w:rPr>
          <w:color w:val="000407"/>
        </w:rPr>
        <w:t>a</w:t>
      </w:r>
      <w:r>
        <w:rPr>
          <w:color w:val="081B21"/>
        </w:rPr>
        <w:t>a</w:t>
      </w:r>
      <w:r>
        <w:rPr>
          <w:color w:val="143742"/>
        </w:rPr>
        <w:t>a</w:t>
      </w:r>
      <w:r>
        <w:rPr>
          <w:color w:val="173E4C"/>
        </w:rPr>
        <w:t>a</w:t>
      </w:r>
      <w:r>
        <w:rPr>
          <w:color w:val="0B3748"/>
        </w:rPr>
        <w:t>a</w:t>
      </w:r>
      <w:r>
        <w:rPr>
          <w:color w:val="093B4F"/>
        </w:rPr>
        <w:t>a</w:t>
      </w:r>
      <w:r>
        <w:rPr>
          <w:color w:val="0B3F57"/>
        </w:rPr>
        <w:t>a</w:t>
      </w:r>
      <w:r>
        <w:rPr>
          <w:color w:val="053B56"/>
        </w:rPr>
        <w:t>a</w:t>
      </w:r>
      <w:r>
        <w:rPr>
          <w:color w:val="073B57"/>
        </w:rPr>
        <w:t>a</w:t>
      </w:r>
      <w:r>
        <w:rPr>
          <w:color w:val="093B54"/>
        </w:rPr>
        <w:t>a</w:t>
      </w:r>
      <w:r>
        <w:rPr>
          <w:color w:val="0A3A51"/>
        </w:rPr>
        <w:t>a</w:t>
      </w:r>
      <w:r>
        <w:rPr>
          <w:color w:val="0D384E"/>
        </w:rPr>
        <w:t>a</w:t>
      </w:r>
      <w:r>
        <w:rPr>
          <w:color w:val="10364A"/>
        </w:rPr>
        <w:t>a</w:t>
      </w:r>
      <w:r>
        <w:rPr>
          <w:color w:val="103649"/>
        </w:rPr>
        <w:t>a</w:t>
      </w:r>
      <w:r>
        <w:rPr>
          <w:color w:val="0D354E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C364F"/>
        </w:rPr>
        <w:t>a</w:t>
      </w:r>
      <w:r>
        <w:rPr>
          <w:color w:val="0D3750"/>
        </w:rPr>
        <w:t>a</w:t>
      </w:r>
      <w:r>
        <w:rPr>
          <w:color w:val="0D3750"/>
        </w:rPr>
        <w:t>a</w:t>
      </w:r>
      <w:r>
        <w:rPr>
          <w:color w:val="0D3750"/>
        </w:rPr>
        <w:t>a</w:t>
      </w:r>
      <w:r>
        <w:rPr>
          <w:color w:val="0C364F"/>
        </w:rPr>
        <w:t>a</w:t>
      </w:r>
      <w:r>
        <w:rPr>
          <w:color w:val="0B354E"/>
        </w:rPr>
        <w:t>a</w:t>
      </w:r>
      <w:r>
        <w:rPr>
          <w:color w:val="0A354E"/>
        </w:rPr>
        <w:t>a</w:t>
      </w:r>
      <w:r>
        <w:rPr>
          <w:color w:val="0A364F"/>
        </w:rPr>
        <w:t>a</w:t>
      </w:r>
      <w:r>
        <w:rPr>
          <w:color w:val="0A364F"/>
        </w:rPr>
        <w:t>a</w:t>
      </w:r>
      <w:r>
        <w:rPr>
          <w:color w:val="0A364F"/>
        </w:rPr>
        <w:t>a</w:t>
      </w:r>
      <w:r>
        <w:rPr>
          <w:color w:val="09354E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9334C"/>
        </w:rPr>
        <w:t>a</w:t>
      </w:r>
      <w:r>
        <w:rPr>
          <w:color w:val="0A314E"/>
        </w:rPr>
        <w:t>a</w:t>
      </w:r>
      <w:r>
        <w:rPr>
          <w:color w:val="0C314E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A2E4B"/>
        </w:rPr>
        <w:t>a</w:t>
      </w:r>
      <w:r>
        <w:rPr>
          <w:color w:val="0B2E4C"/>
        </w:rPr>
        <w:t>a</w:t>
      </w:r>
      <w:r>
        <w:rPr>
          <w:color w:val="0B2E4E"/>
        </w:rPr>
        <w:t>a</w:t>
      </w:r>
      <w:r>
        <w:rPr>
          <w:color w:val="0A2D4C"/>
        </w:rPr>
        <w:t>a</w:t>
      </w:r>
      <w:r>
        <w:rPr>
          <w:color w:val="092C4B"/>
        </w:rPr>
        <w:t>a</w:t>
      </w:r>
      <w:r>
        <w:rPr>
          <w:color w:val="092C4C"/>
        </w:rPr>
        <w:t>a</w:t>
      </w:r>
      <w:r>
        <w:rPr>
          <w:color w:val="092C4A"/>
        </w:rPr>
        <w:t>a</w:t>
      </w:r>
      <w:r>
        <w:rPr>
          <w:color w:val="092C4B"/>
        </w:rPr>
        <w:t>a</w:t>
      </w:r>
      <w:r>
        <w:rPr>
          <w:color w:val="092C4C"/>
        </w:rPr>
        <w:t>a</w:t>
      </w:r>
      <w:r>
        <w:rPr>
          <w:color w:val="082B49"/>
        </w:rPr>
        <w:t>a</w:t>
      </w:r>
      <w:r>
        <w:rPr>
          <w:color w:val="082B4A"/>
        </w:rPr>
        <w:t>a</w:t>
      </w:r>
      <w:r>
        <w:rPr>
          <w:color w:val="072A49"/>
        </w:rPr>
        <w:t>a</w:t>
      </w:r>
      <w:r>
        <w:rPr>
          <w:color w:val="082948"/>
        </w:rPr>
        <w:t>a</w:t>
      </w:r>
      <w:r>
        <w:rPr>
          <w:color w:val="0B294B"/>
        </w:rPr>
        <w:t>a</w:t>
      </w:r>
      <w:r>
        <w:rPr>
          <w:color w:val="0C294A"/>
        </w:rPr>
        <w:t>a</w:t>
      </w:r>
      <w:r>
        <w:rPr>
          <w:color w:val="0B2849"/>
        </w:rPr>
        <w:t>a</w:t>
      </w:r>
      <w:r>
        <w:rPr>
          <w:color w:val="0B284A"/>
        </w:rPr>
        <w:t>a</w:t>
      </w:r>
      <w:r>
        <w:rPr>
          <w:color w:val="0A2748"/>
        </w:rPr>
        <w:t>a</w:t>
      </w:r>
      <w:r>
        <w:rPr>
          <w:color w:val="0A2748"/>
        </w:rPr>
        <w:t>a</w:t>
      </w:r>
      <w:r>
        <w:rPr>
          <w:color w:val="0C294A"/>
        </w:rPr>
        <w:t>a</w:t>
      </w:r>
      <w:r>
        <w:rPr>
          <w:color w:val="0C2949"/>
        </w:rPr>
        <w:t>a</w:t>
      </w:r>
      <w:r>
        <w:rPr>
          <w:color w:val="0C294A"/>
        </w:rPr>
        <w:t>a</w:t>
      </w:r>
      <w:r>
        <w:rPr>
          <w:color w:val="0B2849"/>
        </w:rPr>
        <w:t>a</w:t>
      </w:r>
      <w:r>
        <w:rPr>
          <w:color w:val="0A2747"/>
        </w:rPr>
        <w:t>a</w:t>
      </w:r>
      <w:r>
        <w:rPr>
          <w:color w:val="0A2749"/>
        </w:rPr>
        <w:t>a</w:t>
      </w:r>
      <w:r>
        <w:rPr>
          <w:color w:val="0A2749"/>
        </w:rPr>
        <w:t>a</w:t>
      </w:r>
      <w:r>
        <w:rPr>
          <w:color w:val="0B2848"/>
        </w:rPr>
        <w:t>a</w:t>
      </w:r>
      <w:r>
        <w:rPr>
          <w:color w:val="0B284A"/>
        </w:rPr>
        <w:t>a</w:t>
      </w:r>
      <w:r>
        <w:rPr>
          <w:color w:val="0A2748"/>
        </w:rPr>
        <w:t>a</w:t>
      </w:r>
      <w:r>
        <w:rPr>
          <w:color w:val="092647"/>
        </w:rPr>
        <w:t>a</w:t>
      </w:r>
      <w:r>
        <w:rPr>
          <w:color w:val="092648"/>
        </w:rPr>
        <w:t>a</w:t>
      </w:r>
      <w:r>
        <w:rPr>
          <w:color w:val="092646"/>
        </w:rPr>
        <w:t>a</w:t>
      </w:r>
      <w:r>
        <w:rPr>
          <w:color w:val="092647"/>
        </w:rPr>
        <w:t>a</w:t>
      </w:r>
      <w:r>
        <w:rPr>
          <w:color w:val="092648"/>
        </w:rPr>
        <w:t>a</w:t>
      </w:r>
      <w:r>
        <w:rPr>
          <w:color w:val="092646"/>
        </w:rPr>
        <w:t>a</w:t>
      </w:r>
      <w:r>
        <w:rPr>
          <w:color w:val="092647"/>
        </w:rPr>
        <w:t>a</w:t>
      </w:r>
      <w:r>
        <w:rPr>
          <w:color w:val="092647"/>
        </w:rPr>
        <w:t>a</w:t>
      </w:r>
    </w:p>
    <w:p>
      <w:r>
        <w:rPr>
          <w:color w:val="437955"/>
        </w:rPr>
        <w:t>a</w:t>
      </w:r>
      <w:r>
        <w:rPr>
          <w:color w:val="437955"/>
        </w:rPr>
        <w:t>a</w:t>
      </w:r>
      <w:r>
        <w:rPr>
          <w:color w:val="427854"/>
        </w:rPr>
        <w:t>a</w:t>
      </w:r>
      <w:r>
        <w:rPr>
          <w:color w:val="407954"/>
        </w:rPr>
        <w:t>a</w:t>
      </w:r>
      <w:r>
        <w:rPr>
          <w:color w:val="3E7A52"/>
        </w:rPr>
        <w:t>a</w:t>
      </w:r>
      <w:r>
        <w:rPr>
          <w:color w:val="3E7950"/>
        </w:rPr>
        <w:t>a</w:t>
      </w:r>
      <w:r>
        <w:rPr>
          <w:color w:val="3E7951"/>
        </w:rPr>
        <w:t>a</w:t>
      </w:r>
      <w:r>
        <w:rPr>
          <w:color w:val="407A54"/>
        </w:rPr>
        <w:t>a</w:t>
      </w:r>
      <w:r>
        <w:rPr>
          <w:color w:val="427B55"/>
        </w:rPr>
        <w:t>a</w:t>
      </w:r>
      <w:r>
        <w:rPr>
          <w:color w:val="437C56"/>
        </w:rPr>
        <w:t>a</w:t>
      </w:r>
      <w:r>
        <w:rPr>
          <w:color w:val="427B57"/>
        </w:rPr>
        <w:t>a</w:t>
      </w:r>
      <w:r>
        <w:rPr>
          <w:color w:val="427B57"/>
        </w:rPr>
        <w:t>a</w:t>
      </w:r>
      <w:r>
        <w:rPr>
          <w:color w:val="417C57"/>
        </w:rPr>
        <w:t>a</w:t>
      </w:r>
      <w:r>
        <w:rPr>
          <w:color w:val="417C57"/>
        </w:rPr>
        <w:t>a</w:t>
      </w:r>
      <w:r>
        <w:rPr>
          <w:color w:val="417C57"/>
        </w:rPr>
        <w:t>a</w:t>
      </w:r>
      <w:r>
        <w:rPr>
          <w:color w:val="417C57"/>
        </w:rPr>
        <w:t>a</w:t>
      </w:r>
      <w:r>
        <w:rPr>
          <w:color w:val="407A56"/>
        </w:rPr>
        <w:t>a</w:t>
      </w:r>
      <w:r>
        <w:rPr>
          <w:color w:val="407A56"/>
        </w:rPr>
        <w:t>a</w:t>
      </w:r>
      <w:r>
        <w:rPr>
          <w:color w:val="3F7955"/>
        </w:rPr>
        <w:t>a</w:t>
      </w:r>
      <w:r>
        <w:rPr>
          <w:color w:val="3D7955"/>
        </w:rPr>
        <w:t>a</w:t>
      </w:r>
      <w:r>
        <w:rPr>
          <w:color w:val="3D7953"/>
        </w:rPr>
        <w:t>a</w:t>
      </w:r>
      <w:r>
        <w:rPr>
          <w:color w:val="3B7952"/>
        </w:rPr>
        <w:t>a</w:t>
      </w:r>
      <w:r>
        <w:rPr>
          <w:color w:val="3B7851"/>
        </w:rPr>
        <w:t>a</w:t>
      </w:r>
      <w:r>
        <w:rPr>
          <w:color w:val="397752"/>
        </w:rPr>
        <w:t>a</w:t>
      </w:r>
      <w:r>
        <w:rPr>
          <w:color w:val="397550"/>
        </w:rPr>
        <w:t>a</w:t>
      </w:r>
      <w:r>
        <w:rPr>
          <w:color w:val="37734F"/>
        </w:rPr>
        <w:t>a</w:t>
      </w:r>
      <w:r>
        <w:rPr>
          <w:color w:val="37714E"/>
        </w:rPr>
        <w:t>a</w:t>
      </w:r>
      <w:r>
        <w:rPr>
          <w:color w:val="36704D"/>
        </w:rPr>
        <w:t>a</w:t>
      </w:r>
      <w:r>
        <w:rPr>
          <w:color w:val="34704E"/>
        </w:rPr>
        <w:t>a</w:t>
      </w:r>
      <w:r>
        <w:rPr>
          <w:color w:val="32714F"/>
        </w:rPr>
        <w:t>a</w:t>
      </w:r>
      <w:r>
        <w:rPr>
          <w:color w:val="30704E"/>
        </w:rPr>
        <w:t>a</w:t>
      </w:r>
      <w:r>
        <w:rPr>
          <w:color w:val="30704E"/>
        </w:rPr>
        <w:t>a</w:t>
      </w:r>
      <w:r>
        <w:rPr>
          <w:color w:val="2F6E4D"/>
        </w:rPr>
        <w:t>a</w:t>
      </w:r>
      <w:r>
        <w:rPr>
          <w:color w:val="2F6D4C"/>
        </w:rPr>
        <w:t>a</w:t>
      </w:r>
      <w:r>
        <w:rPr>
          <w:color w:val="2E6C4B"/>
        </w:rPr>
        <w:t>a</w:t>
      </w:r>
      <w:r>
        <w:rPr>
          <w:color w:val="2D6B4A"/>
        </w:rPr>
        <w:t>a</w:t>
      </w:r>
      <w:r>
        <w:rPr>
          <w:color w:val="2D6B49"/>
        </w:rPr>
        <w:t>a</w:t>
      </w:r>
      <w:r>
        <w:rPr>
          <w:color w:val="2A6A47"/>
        </w:rPr>
        <w:t>a</w:t>
      </w:r>
      <w:r>
        <w:rPr>
          <w:color w:val="2A6A47"/>
        </w:rPr>
        <w:t>a</w:t>
      </w:r>
      <w:r>
        <w:rPr>
          <w:color w:val="296946"/>
        </w:rPr>
        <w:t>a</w:t>
      </w:r>
      <w:r>
        <w:rPr>
          <w:color w:val="286846"/>
        </w:rPr>
        <w:t>a</w:t>
      </w:r>
      <w:r>
        <w:rPr>
          <w:color w:val="2B664A"/>
        </w:rPr>
        <w:t>a</w:t>
      </w:r>
      <w:r>
        <w:rPr>
          <w:color w:val="2A654B"/>
        </w:rPr>
        <w:t>a</w:t>
      </w:r>
      <w:r>
        <w:rPr>
          <w:color w:val="286349"/>
        </w:rPr>
        <w:t>a</w:t>
      </w:r>
      <w:r>
        <w:rPr>
          <w:color w:val="255F46"/>
        </w:rPr>
        <w:t>a</w:t>
      </w:r>
      <w:r>
        <w:rPr>
          <w:color w:val="225D43"/>
        </w:rPr>
        <w:t>a</w:t>
      </w:r>
      <w:r>
        <w:rPr>
          <w:color w:val="205B41"/>
        </w:rPr>
        <w:t>a</w:t>
      </w:r>
      <w:r>
        <w:rPr>
          <w:color w:val="205B41"/>
        </w:rPr>
        <w:t>a</w:t>
      </w:r>
      <w:r>
        <w:rPr>
          <w:color w:val="1F5A41"/>
        </w:rPr>
        <w:t>a</w:t>
      </w:r>
      <w:r>
        <w:rPr>
          <w:color w:val="1D573E"/>
        </w:rPr>
        <w:t>a</w:t>
      </w:r>
      <w:r>
        <w:rPr>
          <w:color w:val="1B563C"/>
        </w:rPr>
        <w:t>a</w:t>
      </w:r>
      <w:r>
        <w:rPr>
          <w:color w:val="1A563C"/>
        </w:rPr>
        <w:t>a</w:t>
      </w:r>
      <w:r>
        <w:rPr>
          <w:color w:val="1C563E"/>
        </w:rPr>
        <w:t>a</w:t>
      </w:r>
      <w:r>
        <w:rPr>
          <w:color w:val="1D573E"/>
        </w:rPr>
        <w:t>a</w:t>
      </w:r>
      <w:r>
        <w:rPr>
          <w:color w:val="1E583F"/>
        </w:rPr>
        <w:t>a</w:t>
      </w:r>
      <w:r>
        <w:rPr>
          <w:color w:val="1E583F"/>
        </w:rPr>
        <w:t>a</w:t>
      </w:r>
      <w:r>
        <w:rPr>
          <w:color w:val="1D573E"/>
        </w:rPr>
        <w:t>a</w:t>
      </w:r>
      <w:r>
        <w:rPr>
          <w:color w:val="1D573E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A563C"/>
        </w:rPr>
        <w:t>a</w:t>
      </w:r>
      <w:r>
        <w:rPr>
          <w:color w:val="18573C"/>
        </w:rPr>
        <w:t>a</w:t>
      </w:r>
      <w:r>
        <w:rPr>
          <w:color w:val="19573C"/>
        </w:rPr>
        <w:t>a</w:t>
      </w:r>
      <w:r>
        <w:rPr>
          <w:color w:val="19563C"/>
        </w:rPr>
        <w:t>a</w:t>
      </w:r>
      <w:r>
        <w:rPr>
          <w:color w:val="18573C"/>
        </w:rPr>
        <w:t>a</w:t>
      </w:r>
      <w:r>
        <w:rPr>
          <w:color w:val="19573C"/>
        </w:rPr>
        <w:t>a</w:t>
      </w:r>
      <w:r>
        <w:rPr>
          <w:color w:val="1B583E"/>
        </w:rPr>
        <w:t>a</w:t>
      </w:r>
      <w:r>
        <w:rPr>
          <w:color w:val="1A593E"/>
        </w:rPr>
        <w:t>a</w:t>
      </w:r>
      <w:r>
        <w:rPr>
          <w:color w:val="1B583E"/>
        </w:rPr>
        <w:t>a</w:t>
      </w:r>
      <w:r>
        <w:rPr>
          <w:color w:val="1A583D"/>
        </w:rPr>
        <w:t>a</w:t>
      </w:r>
      <w:r>
        <w:rPr>
          <w:color w:val="19573C"/>
        </w:rPr>
        <w:t>a</w:t>
      </w:r>
      <w:r>
        <w:rPr>
          <w:color w:val="19563C"/>
        </w:rPr>
        <w:t>a</w:t>
      </w:r>
      <w:r>
        <w:rPr>
          <w:color w:val="18573D"/>
        </w:rPr>
        <w:t>a</w:t>
      </w:r>
      <w:r>
        <w:rPr>
          <w:color w:val="17573E"/>
        </w:rPr>
        <w:t>a</w:t>
      </w:r>
      <w:r>
        <w:rPr>
          <w:color w:val="16583E"/>
        </w:rPr>
        <w:t>a</w:t>
      </w:r>
      <w:r>
        <w:rPr>
          <w:color w:val="16583E"/>
        </w:rPr>
        <w:t>a</w:t>
      </w:r>
      <w:r>
        <w:rPr>
          <w:color w:val="16583E"/>
        </w:rPr>
        <w:t>a</w:t>
      </w:r>
      <w:r>
        <w:rPr>
          <w:color w:val="16583E"/>
        </w:rPr>
        <w:t>a</w:t>
      </w:r>
      <w:r>
        <w:rPr>
          <w:color w:val="18563E"/>
        </w:rPr>
        <w:t>a</w:t>
      </w:r>
      <w:r>
        <w:rPr>
          <w:color w:val="1D5741"/>
        </w:rPr>
        <w:t>a</w:t>
      </w:r>
      <w:r>
        <w:rPr>
          <w:color w:val="1F523F"/>
        </w:rPr>
        <w:t>a</w:t>
      </w:r>
      <w:r>
        <w:rPr>
          <w:color w:val="285343"/>
        </w:rPr>
        <w:t>a</w:t>
      </w:r>
      <w:r>
        <w:rPr>
          <w:color w:val="234638"/>
        </w:rPr>
        <w:t>a</w:t>
      </w:r>
      <w:r>
        <w:rPr>
          <w:color w:val="0B2519"/>
        </w:rPr>
        <w:t>a</w:t>
      </w:r>
      <w:r>
        <w:rPr>
          <w:color w:val="010D05"/>
        </w:rPr>
        <w:t>a</w:t>
      </w:r>
      <w:r>
        <w:rPr>
          <w:color w:val="050303"/>
        </w:rPr>
        <w:t>a</w:t>
      </w:r>
      <w:r>
        <w:rPr>
          <w:color w:val="090003"/>
        </w:rPr>
        <w:t>a</w:t>
      </w:r>
      <w:r>
        <w:rPr>
          <w:color w:val="060002"/>
        </w:rPr>
        <w:t>a</w:t>
      </w:r>
      <w:r>
        <w:rPr>
          <w:color w:val="030101"/>
        </w:rPr>
        <w:t>a</w:t>
      </w:r>
      <w:r>
        <w:rPr>
          <w:color w:val="010302"/>
        </w:rPr>
        <w:t>a</w:t>
      </w:r>
      <w:r>
        <w:rPr>
          <w:color w:val="000403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80202"/>
        </w:rPr>
        <w:t>a</w:t>
      </w:r>
      <w:r>
        <w:rPr>
          <w:color w:val="080405"/>
        </w:rPr>
        <w:t>a</w:t>
      </w:r>
      <w:r>
        <w:rPr>
          <w:color w:val="000200"/>
        </w:rPr>
        <w:t>a</w:t>
      </w:r>
      <w:r>
        <w:rPr>
          <w:color w:val="01130C"/>
        </w:rPr>
        <w:t>a</w:t>
      </w:r>
      <w:r>
        <w:rPr>
          <w:color w:val="15392D"/>
        </w:rPr>
        <w:t>a</w:t>
      </w:r>
      <w:r>
        <w:rPr>
          <w:color w:val="235241"/>
        </w:rPr>
        <w:t>a</w:t>
      </w:r>
      <w:r>
        <w:rPr>
          <w:color w:val="1E533C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43D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0"/>
        </w:rPr>
        <w:t>a</w:t>
      </w:r>
      <w:r>
        <w:rPr>
          <w:color w:val="1F523E"/>
        </w:rPr>
        <w:t>a</w:t>
      </w:r>
      <w:r>
        <w:rPr>
          <w:color w:val="1F533D"/>
        </w:rPr>
        <w:t>a</w:t>
      </w:r>
      <w:r>
        <w:rPr>
          <w:color w:val="1E523C"/>
        </w:rPr>
        <w:t>a</w:t>
      </w:r>
      <w:r>
        <w:rPr>
          <w:color w:val="1E513E"/>
        </w:rPr>
        <w:t>a</w:t>
      </w:r>
      <w:r>
        <w:rPr>
          <w:color w:val="1D503D"/>
        </w:rPr>
        <w:t>a</w:t>
      </w:r>
      <w:r>
        <w:rPr>
          <w:color w:val="1D503D"/>
        </w:rPr>
        <w:t>a</w:t>
      </w:r>
      <w:r>
        <w:rPr>
          <w:color w:val="1C4F3E"/>
        </w:rPr>
        <w:t>a</w:t>
      </w:r>
      <w:r>
        <w:rPr>
          <w:color w:val="1C4F3E"/>
        </w:rPr>
        <w:t>a</w:t>
      </w:r>
      <w:r>
        <w:rPr>
          <w:color w:val="1C4F3F"/>
        </w:rPr>
        <w:t>a</w:t>
      </w:r>
      <w:r>
        <w:rPr>
          <w:color w:val="1C4F40"/>
        </w:rPr>
        <w:t>a</w:t>
      </w:r>
      <w:r>
        <w:rPr>
          <w:color w:val="1C4F3F"/>
        </w:rPr>
        <w:t>a</w:t>
      </w:r>
      <w:r>
        <w:rPr>
          <w:color w:val="1C4F40"/>
        </w:rPr>
        <w:t>a</w:t>
      </w:r>
      <w:r>
        <w:rPr>
          <w:color w:val="1B4D41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B4D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84741"/>
        </w:rPr>
        <w:t>a</w:t>
      </w:r>
      <w:r>
        <w:rPr>
          <w:color w:val="1847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84741"/>
        </w:rPr>
        <w:t>a</w:t>
      </w:r>
      <w:r>
        <w:rPr>
          <w:color w:val="194641"/>
        </w:rPr>
        <w:t>a</w:t>
      </w:r>
      <w:r>
        <w:rPr>
          <w:color w:val="184641"/>
        </w:rPr>
        <w:t>a</w:t>
      </w:r>
      <w:r>
        <w:rPr>
          <w:color w:val="1746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1"/>
        </w:rPr>
        <w:t>a</w:t>
      </w:r>
      <w:r>
        <w:rPr>
          <w:color w:val="194643"/>
        </w:rPr>
        <w:t>a</w:t>
      </w:r>
      <w:r>
        <w:rPr>
          <w:color w:val="194643"/>
        </w:rPr>
        <w:t>a</w:t>
      </w:r>
      <w:r>
        <w:rPr>
          <w:color w:val="184542"/>
        </w:rPr>
        <w:t>a</w:t>
      </w:r>
      <w:r>
        <w:rPr>
          <w:color w:val="184542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64441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4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40"/>
        </w:rPr>
        <w:t>a</w:t>
      </w:r>
      <w:r>
        <w:rPr>
          <w:color w:val="144041"/>
        </w:rPr>
        <w:t>a</w:t>
      </w:r>
      <w:r>
        <w:rPr>
          <w:color w:val="144041"/>
        </w:rPr>
        <w:t>a</w:t>
      </w:r>
      <w:r>
        <w:rPr>
          <w:color w:val="124041"/>
        </w:rPr>
        <w:t>a</w:t>
      </w:r>
      <w:r>
        <w:rPr>
          <w:color w:val="133F40"/>
        </w:rPr>
        <w:t>a</w:t>
      </w:r>
      <w:r>
        <w:rPr>
          <w:color w:val="123E40"/>
        </w:rPr>
        <w:t>a</w:t>
      </w:r>
      <w:r>
        <w:rPr>
          <w:color w:val="113F40"/>
        </w:rPr>
        <w:t>a</w:t>
      </w:r>
      <w:r>
        <w:rPr>
          <w:color w:val="144042"/>
        </w:rPr>
        <w:t>a</w:t>
      </w:r>
      <w:r>
        <w:rPr>
          <w:color w:val="134041"/>
        </w:rPr>
        <w:t>a</w:t>
      </w:r>
      <w:r>
        <w:rPr>
          <w:color w:val="134041"/>
        </w:rPr>
        <w:t>a</w:t>
      </w:r>
      <w:r>
        <w:rPr>
          <w:color w:val="133F41"/>
        </w:rPr>
        <w:t>a</w:t>
      </w:r>
      <w:r>
        <w:rPr>
          <w:color w:val="113F40"/>
        </w:rPr>
        <w:t>a</w:t>
      </w:r>
      <w:r>
        <w:rPr>
          <w:color w:val="123E40"/>
        </w:rPr>
        <w:t>a</w:t>
      </w:r>
      <w:r>
        <w:rPr>
          <w:color w:val="103E41"/>
        </w:rPr>
        <w:t>a</w:t>
      </w:r>
      <w:r>
        <w:rPr>
          <w:color w:val="103E42"/>
        </w:rPr>
        <w:t>a</w:t>
      </w:r>
      <w:r>
        <w:rPr>
          <w:color w:val="113E42"/>
        </w:rPr>
        <w:t>a</w:t>
      </w:r>
      <w:r>
        <w:rPr>
          <w:color w:val="123E42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13E43"/>
        </w:rPr>
        <w:t>a</w:t>
      </w:r>
      <w:r>
        <w:rPr>
          <w:color w:val="103E43"/>
        </w:rPr>
        <w:t>a</w:t>
      </w:r>
      <w:r>
        <w:rPr>
          <w:color w:val="113E43"/>
        </w:rPr>
        <w:t>a</w:t>
      </w:r>
      <w:r>
        <w:rPr>
          <w:color w:val="113E43"/>
        </w:rPr>
        <w:t>a</w:t>
      </w:r>
      <w:r>
        <w:rPr>
          <w:color w:val="123E42"/>
        </w:rPr>
        <w:t>a</w:t>
      </w:r>
      <w:r>
        <w:rPr>
          <w:color w:val="133D42"/>
        </w:rPr>
        <w:t>a</w:t>
      </w:r>
      <w:r>
        <w:rPr>
          <w:color w:val="153B3C"/>
        </w:rPr>
        <w:t>a</w:t>
      </w:r>
      <w:r>
        <w:rPr>
          <w:color w:val="0A2522"/>
        </w:rPr>
        <w:t>a</w:t>
      </w:r>
      <w:r>
        <w:rPr>
          <w:color w:val="000A08"/>
        </w:rPr>
        <w:t>a</w:t>
      </w:r>
      <w:r>
        <w:rPr>
          <w:color w:val="000303"/>
        </w:rPr>
        <w:t>a</w:t>
      </w:r>
      <w:r>
        <w:rPr>
          <w:color w:val="040807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10204"/>
        </w:rPr>
        <w:t>a</w:t>
      </w:r>
      <w:r>
        <w:rPr>
          <w:color w:val="030204"/>
        </w:rPr>
        <w:t>a</w:t>
      </w:r>
      <w:r>
        <w:rPr>
          <w:color w:val="050004"/>
        </w:rPr>
        <w:t>a</w:t>
      </w:r>
      <w:r>
        <w:rPr>
          <w:color w:val="0301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30101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60201"/>
        </w:rPr>
        <w:t>a</w:t>
      </w:r>
      <w:r>
        <w:rPr>
          <w:color w:val="020303"/>
        </w:rPr>
        <w:t>a</w:t>
      </w:r>
      <w:r>
        <w:rPr>
          <w:color w:val="000605"/>
        </w:rPr>
        <w:t>a</w:t>
      </w:r>
      <w:r>
        <w:rPr>
          <w:color w:val="000406"/>
        </w:rPr>
        <w:t>a</w:t>
      </w:r>
      <w:r>
        <w:rPr>
          <w:color w:val="00090D"/>
        </w:rPr>
        <w:t>a</w:t>
      </w:r>
      <w:r>
        <w:rPr>
          <w:color w:val="071E23"/>
        </w:rPr>
        <w:t>a</w:t>
      </w:r>
      <w:r>
        <w:rPr>
          <w:color w:val="133542"/>
        </w:rPr>
        <w:t>a</w:t>
      </w:r>
      <w:r>
        <w:rPr>
          <w:color w:val="113C50"/>
        </w:rPr>
        <w:t>a</w:t>
      </w:r>
      <w:r>
        <w:rPr>
          <w:color w:val="103B51"/>
        </w:rPr>
        <w:t>a</w:t>
      </w:r>
      <w:r>
        <w:rPr>
          <w:color w:val="0D3B51"/>
        </w:rPr>
        <w:t>a</w:t>
      </w:r>
      <w:r>
        <w:rPr>
          <w:color w:val="0C3B53"/>
        </w:rPr>
        <w:t>a</w:t>
      </w:r>
      <w:r>
        <w:rPr>
          <w:color w:val="0B3B52"/>
        </w:rPr>
        <w:t>a</w:t>
      </w:r>
      <w:r>
        <w:rPr>
          <w:color w:val="0B3A53"/>
        </w:rPr>
        <w:t>a</w:t>
      </w:r>
      <w:r>
        <w:rPr>
          <w:color w:val="0A3952"/>
        </w:rPr>
        <w:t>a</w:t>
      </w:r>
      <w:r>
        <w:rPr>
          <w:color w:val="0A3951"/>
        </w:rPr>
        <w:t>a</w:t>
      </w:r>
      <w:r>
        <w:rPr>
          <w:color w:val="0A3850"/>
        </w:rPr>
        <w:t>a</w:t>
      </w:r>
      <w:r>
        <w:rPr>
          <w:color w:val="0A384F"/>
        </w:rPr>
        <w:t>a</w:t>
      </w:r>
      <w:r>
        <w:rPr>
          <w:color w:val="0B374E"/>
        </w:rPr>
        <w:t>a</w:t>
      </w:r>
      <w:r>
        <w:rPr>
          <w:color w:val="0B36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A364F"/>
        </w:rPr>
        <w:t>a</w:t>
      </w:r>
      <w:r>
        <w:rPr>
          <w:color w:val="0B3750"/>
        </w:rPr>
        <w:t>a</w:t>
      </w:r>
      <w:r>
        <w:rPr>
          <w:color w:val="0B3750"/>
        </w:rPr>
        <w:t>a</w:t>
      </w:r>
      <w:r>
        <w:rPr>
          <w:color w:val="0B3550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A334F"/>
        </w:rPr>
        <w:t>a</w:t>
      </w:r>
      <w:r>
        <w:rPr>
          <w:color w:val="0A324F"/>
        </w:rPr>
        <w:t>a</w:t>
      </w:r>
      <w:r>
        <w:rPr>
          <w:color w:val="09324E"/>
        </w:rPr>
        <w:t>a</w:t>
      </w:r>
      <w:r>
        <w:rPr>
          <w:color w:val="09314E"/>
        </w:rPr>
        <w:t>a</w:t>
      </w:r>
      <w:r>
        <w:rPr>
          <w:color w:val="08314D"/>
        </w:rPr>
        <w:t>a</w:t>
      </w:r>
      <w:r>
        <w:rPr>
          <w:color w:val="09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A2D4C"/>
        </w:rPr>
        <w:t>a</w:t>
      </w:r>
      <w:r>
        <w:rPr>
          <w:color w:val="0C2D4F"/>
        </w:rPr>
        <w:t>a</w:t>
      </w:r>
      <w:r>
        <w:rPr>
          <w:color w:val="0C2D50"/>
        </w:rPr>
        <w:t>a</w:t>
      </w:r>
      <w:r>
        <w:rPr>
          <w:color w:val="0B2C4E"/>
        </w:rPr>
        <w:t>a</w:t>
      </w:r>
      <w:r>
        <w:rPr>
          <w:color w:val="0A2B4D"/>
        </w:rPr>
        <w:t>a</w:t>
      </w:r>
      <w:r>
        <w:rPr>
          <w:color w:val="0A2B4E"/>
        </w:rPr>
        <w:t>a</w:t>
      </w:r>
      <w:r>
        <w:rPr>
          <w:color w:val="0A2B4D"/>
        </w:rPr>
        <w:t>a</w:t>
      </w:r>
      <w:r>
        <w:rPr>
          <w:color w:val="0A2B4D"/>
        </w:rPr>
        <w:t>a</w:t>
      </w:r>
      <w:r>
        <w:rPr>
          <w:color w:val="0A2B4E"/>
        </w:rPr>
        <w:t>a</w:t>
      </w:r>
      <w:r>
        <w:rPr>
          <w:color w:val="0A2B4D"/>
        </w:rPr>
        <w:t>a</w:t>
      </w:r>
      <w:r>
        <w:rPr>
          <w:color w:val="0A2B4E"/>
        </w:rPr>
        <w:t>a</w:t>
      </w:r>
      <w:r>
        <w:rPr>
          <w:color w:val="0A2B4D"/>
        </w:rPr>
        <w:t>a</w:t>
      </w:r>
      <w:r>
        <w:rPr>
          <w:color w:val="0A2B4D"/>
        </w:rPr>
        <w:t>a</w:t>
      </w:r>
      <w:r>
        <w:rPr>
          <w:color w:val="0B294D"/>
        </w:rPr>
        <w:t>a</w:t>
      </w:r>
      <w:r>
        <w:rPr>
          <w:color w:val="0C284C"/>
        </w:rPr>
        <w:t>a</w:t>
      </w:r>
      <w:r>
        <w:rPr>
          <w:color w:val="0C294C"/>
        </w:rPr>
        <w:t>a</w:t>
      </w:r>
      <w:r>
        <w:rPr>
          <w:color w:val="0C284D"/>
        </w:rPr>
        <w:t>a</w:t>
      </w:r>
      <w:r>
        <w:rPr>
          <w:color w:val="0C294C"/>
        </w:rPr>
        <w:t>a</w:t>
      </w:r>
      <w:r>
        <w:rPr>
          <w:color w:val="0C284C"/>
        </w:rPr>
        <w:t>a</w:t>
      </w:r>
      <w:r>
        <w:rPr>
          <w:color w:val="0C284D"/>
        </w:rPr>
        <w:t>a</w:t>
      </w:r>
      <w:r>
        <w:rPr>
          <w:color w:val="0C294C"/>
        </w:rPr>
        <w:t>a</w:t>
      </w:r>
      <w:r>
        <w:rPr>
          <w:color w:val="0B284C"/>
        </w:rPr>
        <w:t>a</w:t>
      </w:r>
      <w:r>
        <w:rPr>
          <w:color w:val="0B274C"/>
        </w:rPr>
        <w:t>a</w:t>
      </w:r>
      <w:r>
        <w:rPr>
          <w:color w:val="0A274A"/>
        </w:rPr>
        <w:t>a</w:t>
      </w:r>
      <w:r>
        <w:rPr>
          <w:color w:val="0A264B"/>
        </w:rPr>
        <w:t>a</w:t>
      </w:r>
      <w:r>
        <w:rPr>
          <w:color w:val="0A264A"/>
        </w:rPr>
        <w:t>a</w:t>
      </w:r>
      <w:r>
        <w:rPr>
          <w:color w:val="0A274A"/>
        </w:rPr>
        <w:t>a</w:t>
      </w:r>
      <w:r>
        <w:rPr>
          <w:color w:val="0A264B"/>
        </w:rPr>
        <w:t>a</w:t>
      </w:r>
      <w:r>
        <w:rPr>
          <w:color w:val="0A264A"/>
        </w:rPr>
        <w:t>a</w:t>
      </w:r>
      <w:r>
        <w:rPr>
          <w:color w:val="0A264A"/>
        </w:rPr>
        <w:t>a</w:t>
      </w:r>
      <w:r>
        <w:rPr>
          <w:color w:val="0A264B"/>
        </w:rPr>
        <w:t>a</w:t>
      </w:r>
      <w:r>
        <w:rPr>
          <w:color w:val="0A264A"/>
        </w:rPr>
        <w:t>a</w:t>
      </w:r>
      <w:r>
        <w:rPr>
          <w:color w:val="092549"/>
        </w:rPr>
        <w:t>a</w:t>
      </w:r>
      <w:r>
        <w:rPr>
          <w:color w:val="09254A"/>
        </w:rPr>
        <w:t>a</w:t>
      </w:r>
      <w:r>
        <w:rPr>
          <w:color w:val="092649"/>
        </w:rPr>
        <w:t>a</w:t>
      </w:r>
      <w:r>
        <w:rPr>
          <w:color w:val="09254A"/>
        </w:rPr>
        <w:t>a</w:t>
      </w:r>
      <w:r>
        <w:rPr>
          <w:color w:val="092549"/>
        </w:rPr>
        <w:t>a</w:t>
      </w:r>
    </w:p>
    <w:p>
      <w:r>
        <w:rPr>
          <w:color w:val="417856"/>
        </w:rPr>
        <w:t>a</w:t>
      </w:r>
      <w:r>
        <w:rPr>
          <w:color w:val="407855"/>
        </w:rPr>
        <w:t>a</w:t>
      </w:r>
      <w:r>
        <w:rPr>
          <w:color w:val="407755"/>
        </w:rPr>
        <w:t>a</w:t>
      </w:r>
      <w:r>
        <w:rPr>
          <w:color w:val="3E7751"/>
        </w:rPr>
        <w:t>a</w:t>
      </w:r>
      <w:r>
        <w:rPr>
          <w:color w:val="3A764E"/>
        </w:rPr>
        <w:t>a</w:t>
      </w:r>
      <w:r>
        <w:rPr>
          <w:color w:val="3A764F"/>
        </w:rPr>
        <w:t>a</w:t>
      </w:r>
      <w:r>
        <w:rPr>
          <w:color w:val="3A764F"/>
        </w:rPr>
        <w:t>a</w:t>
      </w:r>
      <w:r>
        <w:rPr>
          <w:color w:val="3A7650"/>
        </w:rPr>
        <w:t>a</w:t>
      </w:r>
      <w:r>
        <w:rPr>
          <w:color w:val="3A7650"/>
        </w:rPr>
        <w:t>a</w:t>
      </w:r>
      <w:r>
        <w:rPr>
          <w:color w:val="3A7651"/>
        </w:rPr>
        <w:t>a</w:t>
      </w:r>
      <w:r>
        <w:rPr>
          <w:color w:val="3C7854"/>
        </w:rPr>
        <w:t>a</w:t>
      </w:r>
      <w:r>
        <w:rPr>
          <w:color w:val="3D7956"/>
        </w:rPr>
        <w:t>a</w:t>
      </w:r>
      <w:r>
        <w:rPr>
          <w:color w:val="3D7957"/>
        </w:rPr>
        <w:t>a</w:t>
      </w:r>
      <w:r>
        <w:rPr>
          <w:color w:val="3E7958"/>
        </w:rPr>
        <w:t>a</w:t>
      </w:r>
      <w:r>
        <w:rPr>
          <w:color w:val="3E7A59"/>
        </w:rPr>
        <w:t>a</w:t>
      </w:r>
      <w:r>
        <w:rPr>
          <w:color w:val="3F7B59"/>
        </w:rPr>
        <w:t>a</w:t>
      </w:r>
      <w:r>
        <w:rPr>
          <w:color w:val="3C7854"/>
        </w:rPr>
        <w:t>a</w:t>
      </w:r>
      <w:r>
        <w:rPr>
          <w:color w:val="3C7853"/>
        </w:rPr>
        <w:t>a</w:t>
      </w:r>
      <w:r>
        <w:rPr>
          <w:color w:val="3B7752"/>
        </w:rPr>
        <w:t>a</w:t>
      </w:r>
      <w:r>
        <w:rPr>
          <w:color w:val="3A7651"/>
        </w:rPr>
        <w:t>a</w:t>
      </w:r>
      <w:r>
        <w:rPr>
          <w:color w:val="397550"/>
        </w:rPr>
        <w:t>a</w:t>
      </w:r>
      <w:r>
        <w:rPr>
          <w:color w:val="38744F"/>
        </w:rPr>
        <w:t>a</w:t>
      </w:r>
      <w:r>
        <w:rPr>
          <w:color w:val="37734E"/>
        </w:rPr>
        <w:t>a</w:t>
      </w:r>
      <w:r>
        <w:rPr>
          <w:color w:val="36724D"/>
        </w:rPr>
        <w:t>a</w:t>
      </w:r>
      <w:r>
        <w:rPr>
          <w:color w:val="35714C"/>
        </w:rPr>
        <w:t>a</w:t>
      </w:r>
      <w:r>
        <w:rPr>
          <w:color w:val="34704B"/>
        </w:rPr>
        <w:t>a</w:t>
      </w:r>
      <w:r>
        <w:rPr>
          <w:color w:val="326E49"/>
        </w:rPr>
        <w:t>a</w:t>
      </w:r>
      <w:r>
        <w:rPr>
          <w:color w:val="316D48"/>
        </w:rPr>
        <w:t>a</w:t>
      </w:r>
      <w:r>
        <w:rPr>
          <w:color w:val="306D4A"/>
        </w:rPr>
        <w:t>a</w:t>
      </w:r>
      <w:r>
        <w:rPr>
          <w:color w:val="2E6C4C"/>
        </w:rPr>
        <w:t>a</w:t>
      </w:r>
      <w:r>
        <w:rPr>
          <w:color w:val="2C6C4B"/>
        </w:rPr>
        <w:t>a</w:t>
      </w:r>
      <w:r>
        <w:rPr>
          <w:color w:val="2B6B4A"/>
        </w:rPr>
        <w:t>a</w:t>
      </w:r>
      <w:r>
        <w:rPr>
          <w:color w:val="2A6A49"/>
        </w:rPr>
        <w:t>a</w:t>
      </w:r>
      <w:r>
        <w:rPr>
          <w:color w:val="296949"/>
        </w:rPr>
        <w:t>a</w:t>
      </w:r>
      <w:r>
        <w:rPr>
          <w:color w:val="296848"/>
        </w:rPr>
        <w:t>a</w:t>
      </w:r>
      <w:r>
        <w:rPr>
          <w:color w:val="2B6B4A"/>
        </w:rPr>
        <w:t>a</w:t>
      </w:r>
      <w:r>
        <w:rPr>
          <w:color w:val="2B6A4A"/>
        </w:rPr>
        <w:t>a</w:t>
      </w:r>
      <w:r>
        <w:rPr>
          <w:color w:val="2A6949"/>
        </w:rPr>
        <w:t>a</w:t>
      </w:r>
      <w:r>
        <w:rPr>
          <w:color w:val="286847"/>
        </w:rPr>
        <w:t>a</w:t>
      </w:r>
      <w:r>
        <w:rPr>
          <w:color w:val="286747"/>
        </w:rPr>
        <w:t>a</w:t>
      </w:r>
      <w:r>
        <w:rPr>
          <w:color w:val="276647"/>
        </w:rPr>
        <w:t>a</w:t>
      </w:r>
      <w:r>
        <w:rPr>
          <w:color w:val="286347"/>
        </w:rPr>
        <w:t>a</w:t>
      </w:r>
      <w:r>
        <w:rPr>
          <w:color w:val="286249"/>
        </w:rPr>
        <w:t>a</w:t>
      </w:r>
      <w:r>
        <w:rPr>
          <w:color w:val="255F46"/>
        </w:rPr>
        <w:t>a</w:t>
      </w:r>
      <w:r>
        <w:rPr>
          <w:color w:val="235D44"/>
        </w:rPr>
        <w:t>a</w:t>
      </w:r>
      <w:r>
        <w:rPr>
          <w:color w:val="215B42"/>
        </w:rPr>
        <w:t>a</w:t>
      </w:r>
      <w:r>
        <w:rPr>
          <w:color w:val="1F5940"/>
        </w:rPr>
        <w:t>a</w:t>
      </w:r>
      <w:r>
        <w:rPr>
          <w:color w:val="1F5940"/>
        </w:rPr>
        <w:t>a</w:t>
      </w:r>
      <w:r>
        <w:rPr>
          <w:color w:val="1E583F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D573E"/>
        </w:rPr>
        <w:t>a</w:t>
      </w:r>
      <w:r>
        <w:rPr>
          <w:color w:val="1D573E"/>
        </w:rPr>
        <w:t>a</w:t>
      </w:r>
      <w:r>
        <w:rPr>
          <w:color w:val="1E583F"/>
        </w:rPr>
        <w:t>a</w:t>
      </w:r>
      <w:r>
        <w:rPr>
          <w:color w:val="1D573E"/>
        </w:rPr>
        <w:t>a</w:t>
      </w:r>
      <w:r>
        <w:rPr>
          <w:color w:val="1D573E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A563C"/>
        </w:rPr>
        <w:t>a</w:t>
      </w:r>
      <w:r>
        <w:rPr>
          <w:color w:val="1A563C"/>
        </w:rPr>
        <w:t>a</w:t>
      </w:r>
      <w:r>
        <w:rPr>
          <w:color w:val="18573C"/>
        </w:rPr>
        <w:t>a</w:t>
      </w:r>
      <w:r>
        <w:rPr>
          <w:color w:val="18573C"/>
        </w:rPr>
        <w:t>a</w:t>
      </w:r>
      <w:r>
        <w:rPr>
          <w:color w:val="18573C"/>
        </w:rPr>
        <w:t>a</w:t>
      </w:r>
      <w:r>
        <w:rPr>
          <w:color w:val="18573C"/>
        </w:rPr>
        <w:t>a</w:t>
      </w:r>
      <w:r>
        <w:rPr>
          <w:color w:val="18573C"/>
        </w:rPr>
        <w:t>a</w:t>
      </w:r>
      <w:r>
        <w:rPr>
          <w:color w:val="19583D"/>
        </w:rPr>
        <w:t>a</w:t>
      </w:r>
      <w:r>
        <w:rPr>
          <w:color w:val="19583D"/>
        </w:rPr>
        <w:t>a</w:t>
      </w:r>
      <w:r>
        <w:rPr>
          <w:color w:val="19583D"/>
        </w:rPr>
        <w:t>a</w:t>
      </w:r>
      <w:r>
        <w:rPr>
          <w:color w:val="18573C"/>
        </w:rPr>
        <w:t>a</w:t>
      </w:r>
      <w:r>
        <w:rPr>
          <w:color w:val="18573C"/>
        </w:rPr>
        <w:t>a</w:t>
      </w:r>
      <w:r>
        <w:rPr>
          <w:color w:val="17563B"/>
        </w:rPr>
        <w:t>a</w:t>
      </w:r>
      <w:r>
        <w:rPr>
          <w:color w:val="17563D"/>
        </w:rPr>
        <w:t>a</w:t>
      </w:r>
      <w:r>
        <w:rPr>
          <w:color w:val="17573F"/>
        </w:rPr>
        <w:t>a</w:t>
      </w:r>
      <w:r>
        <w:rPr>
          <w:color w:val="17573F"/>
        </w:rPr>
        <w:t>a</w:t>
      </w:r>
      <w:r>
        <w:rPr>
          <w:color w:val="15573F"/>
        </w:rPr>
        <w:t>a</w:t>
      </w:r>
      <w:r>
        <w:rPr>
          <w:color w:val="17573F"/>
        </w:rPr>
        <w:t>a</w:t>
      </w:r>
      <w:r>
        <w:rPr>
          <w:color w:val="17573F"/>
        </w:rPr>
        <w:t>a</w:t>
      </w:r>
      <w:r>
        <w:rPr>
          <w:color w:val="17573F"/>
        </w:rPr>
        <w:t>a</w:t>
      </w:r>
      <w:r>
        <w:rPr>
          <w:color w:val="19563F"/>
        </w:rPr>
        <w:t>a</w:t>
      </w:r>
      <w:r>
        <w:rPr>
          <w:color w:val="1E5540"/>
        </w:rPr>
        <w:t>a</w:t>
      </w:r>
      <w:r>
        <w:rPr>
          <w:color w:val="1F503D"/>
        </w:rPr>
        <w:t>a</w:t>
      </w:r>
      <w:r>
        <w:rPr>
          <w:color w:val="25503F"/>
        </w:rPr>
        <w:t>a</w:t>
      </w:r>
      <w:r>
        <w:rPr>
          <w:color w:val="1F4536"/>
        </w:rPr>
        <w:t>a</w:t>
      </w:r>
      <w:r>
        <w:rPr>
          <w:color w:val="0D281C"/>
        </w:rPr>
        <w:t>a</w:t>
      </w:r>
      <w:r>
        <w:rPr>
          <w:color w:val="000301"/>
        </w:rPr>
        <w:t>a</w:t>
      </w:r>
      <w:r>
        <w:rPr>
          <w:color w:val="030000"/>
        </w:rPr>
        <w:t>a</w:t>
      </w:r>
      <w:r>
        <w:rPr>
          <w:color w:val="050203"/>
        </w:rPr>
        <w:t>a</w:t>
      </w:r>
      <w:r>
        <w:rPr>
          <w:color w:val="050404"/>
        </w:rPr>
        <w:t>a</w:t>
      </w:r>
      <w:r>
        <w:rPr>
          <w:color w:val="030504"/>
        </w:rPr>
        <w:t>a</w:t>
      </w:r>
      <w:r>
        <w:rPr>
          <w:color w:val="010503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80202"/>
        </w:rPr>
        <w:t>a</w:t>
      </w:r>
      <w:r>
        <w:rPr>
          <w:color w:val="080405"/>
        </w:rPr>
        <w:t>a</w:t>
      </w:r>
      <w:r>
        <w:rPr>
          <w:color w:val="000200"/>
        </w:rPr>
        <w:t>a</w:t>
      </w:r>
      <w:r>
        <w:rPr>
          <w:color w:val="001009"/>
        </w:rPr>
        <w:t>a</w:t>
      </w:r>
      <w:r>
        <w:rPr>
          <w:color w:val="123328"/>
        </w:rPr>
        <w:t>a</w:t>
      </w:r>
      <w:r>
        <w:rPr>
          <w:color w:val="245140"/>
        </w:rPr>
        <w:t>a</w:t>
      </w:r>
      <w:r>
        <w:rPr>
          <w:color w:val="1F523D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D533B"/>
        </w:rPr>
        <w:t>a</w:t>
      </w:r>
      <w:r>
        <w:rPr>
          <w:color w:val="1E54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E"/>
        </w:rPr>
        <w:t>a</w:t>
      </w:r>
      <w:r>
        <w:rPr>
          <w:color w:val="1E533F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41"/>
        </w:rPr>
        <w:t>a</w:t>
      </w:r>
      <w:r>
        <w:rPr>
          <w:color w:val="1E533F"/>
        </w:rPr>
        <w:t>a</w:t>
      </w:r>
      <w:r>
        <w:rPr>
          <w:color w:val="1F523E"/>
        </w:rPr>
        <w:t>a</w:t>
      </w:r>
      <w:r>
        <w:rPr>
          <w:color w:val="1E523C"/>
        </w:rPr>
        <w:t>a</w:t>
      </w:r>
      <w:r>
        <w:rPr>
          <w:color w:val="1E523C"/>
        </w:rPr>
        <w:t>a</w:t>
      </w:r>
      <w:r>
        <w:rPr>
          <w:color w:val="1D503D"/>
        </w:rPr>
        <w:t>a</w:t>
      </w:r>
      <w:r>
        <w:rPr>
          <w:color w:val="1D503D"/>
        </w:rPr>
        <w:t>a</w:t>
      </w:r>
      <w:r>
        <w:rPr>
          <w:color w:val="1D503D"/>
        </w:rPr>
        <w:t>a</w:t>
      </w:r>
      <w:r>
        <w:rPr>
          <w:color w:val="1C4F3E"/>
        </w:rPr>
        <w:t>a</w:t>
      </w:r>
      <w:r>
        <w:rPr>
          <w:color w:val="1C4F3F"/>
        </w:rPr>
        <w:t>a</w:t>
      </w:r>
      <w:r>
        <w:rPr>
          <w:color w:val="1C4F40"/>
        </w:rPr>
        <w:t>a</w:t>
      </w:r>
      <w:r>
        <w:rPr>
          <w:color w:val="1C4F40"/>
        </w:rPr>
        <w:t>a</w:t>
      </w:r>
      <w:r>
        <w:rPr>
          <w:color w:val="1C4F40"/>
        </w:rPr>
        <w:t>a</w:t>
      </w:r>
      <w:r>
        <w:rPr>
          <w:color w:val="1C4E42"/>
        </w:rPr>
        <w:t>a</w:t>
      </w:r>
      <w:r>
        <w:rPr>
          <w:color w:val="1B4D42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B4D44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8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94641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1"/>
        </w:rPr>
        <w:t>a</w:t>
      </w:r>
      <w:r>
        <w:rPr>
          <w:color w:val="194643"/>
        </w:rPr>
        <w:t>a</w:t>
      </w:r>
      <w:r>
        <w:rPr>
          <w:color w:val="184542"/>
        </w:rPr>
        <w:t>a</w:t>
      </w:r>
      <w:r>
        <w:rPr>
          <w:color w:val="184542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140"/>
        </w:rPr>
        <w:t>a</w:t>
      </w:r>
      <w:r>
        <w:rPr>
          <w:color w:val="144042"/>
        </w:rPr>
        <w:t>a</w:t>
      </w:r>
      <w:r>
        <w:rPr>
          <w:color w:val="133F42"/>
        </w:rPr>
        <w:t>a</w:t>
      </w:r>
      <w:r>
        <w:rPr>
          <w:color w:val="133F42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44043"/>
        </w:rPr>
        <w:t>a</w:t>
      </w:r>
      <w:r>
        <w:rPr>
          <w:color w:val="133F42"/>
        </w:rPr>
        <w:t>a</w:t>
      </w:r>
      <w:r>
        <w:rPr>
          <w:color w:val="133F42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23D43"/>
        </w:rPr>
        <w:t>a</w:t>
      </w:r>
      <w:r>
        <w:rPr>
          <w:color w:val="143C3E"/>
        </w:rPr>
        <w:t>a</w:t>
      </w:r>
      <w:r>
        <w:rPr>
          <w:color w:val="0B2C29"/>
        </w:rPr>
        <w:t>a</w:t>
      </w:r>
      <w:r>
        <w:rPr>
          <w:color w:val="000E0B"/>
        </w:rPr>
        <w:t>a</w:t>
      </w:r>
      <w:r>
        <w:rPr>
          <w:color w:val="000404"/>
        </w:rPr>
        <w:t>a</w:t>
      </w:r>
      <w:r>
        <w:rPr>
          <w:color w:val="010605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10204"/>
        </w:rPr>
        <w:t>a</w:t>
      </w:r>
      <w:r>
        <w:rPr>
          <w:color w:val="030204"/>
        </w:rPr>
        <w:t>a</w:t>
      </w:r>
      <w:r>
        <w:rPr>
          <w:color w:val="0500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3"/>
        </w:rPr>
        <w:t>a</w:t>
      </w:r>
      <w:r>
        <w:rPr>
          <w:color w:val="000303"/>
        </w:rPr>
        <w:t>a</w:t>
      </w:r>
      <w:r>
        <w:rPr>
          <w:color w:val="010301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101"/>
        </w:rPr>
        <w:t>a</w:t>
      </w:r>
      <w:r>
        <w:rPr>
          <w:color w:val="020405"/>
        </w:rPr>
        <w:t>a</w:t>
      </w:r>
      <w:r>
        <w:rPr>
          <w:color w:val="000406"/>
        </w:rPr>
        <w:t>a</w:t>
      </w:r>
      <w:r>
        <w:rPr>
          <w:color w:val="000A0E"/>
        </w:rPr>
        <w:t>a</w:t>
      </w:r>
      <w:r>
        <w:rPr>
          <w:color w:val="0A2329"/>
        </w:rPr>
        <w:t>a</w:t>
      </w:r>
      <w:r>
        <w:rPr>
          <w:color w:val="13343C"/>
        </w:rPr>
        <w:t>a</w:t>
      </w:r>
      <w:r>
        <w:rPr>
          <w:color w:val="113949"/>
        </w:rPr>
        <w:t>a</w:t>
      </w:r>
      <w:r>
        <w:rPr>
          <w:color w:val="0E3B53"/>
        </w:rPr>
        <w:t>a</w:t>
      </w:r>
      <w:r>
        <w:rPr>
          <w:color w:val="0D3B53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8344D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A364F"/>
        </w:rPr>
        <w:t>a</w:t>
      </w:r>
      <w:r>
        <w:rPr>
          <w:color w:val="0A364F"/>
        </w:rPr>
        <w:t>a</w:t>
      </w:r>
      <w:r>
        <w:rPr>
          <w:color w:val="0B344F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B324F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B304D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A2D4D"/>
        </w:rPr>
        <w:t>a</w:t>
      </w:r>
      <w:r>
        <w:rPr>
          <w:color w:val="0C2D50"/>
        </w:rPr>
        <w:t>a</w:t>
      </w:r>
      <w:r>
        <w:rPr>
          <w:color w:val="0B2C4F"/>
        </w:rPr>
        <w:t>a</w:t>
      </w:r>
      <w:r>
        <w:rPr>
          <w:color w:val="0B2C4F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C284D"/>
        </w:rPr>
        <w:t>a</w:t>
      </w:r>
      <w:r>
        <w:rPr>
          <w:color w:val="0C284D"/>
        </w:rPr>
        <w:t>a</w:t>
      </w:r>
      <w:r>
        <w:rPr>
          <w:color w:val="0C284D"/>
        </w:rPr>
        <w:t>a</w:t>
      </w:r>
      <w:r>
        <w:rPr>
          <w:color w:val="0C284D"/>
        </w:rPr>
        <w:t>a</w:t>
      </w:r>
      <w:r>
        <w:rPr>
          <w:color w:val="0C284D"/>
        </w:rPr>
        <w:t>a</w:t>
      </w:r>
      <w:r>
        <w:rPr>
          <w:color w:val="0C284D"/>
        </w:rPr>
        <w:t>a</w:t>
      </w:r>
      <w:r>
        <w:rPr>
          <w:color w:val="0C284D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</w:p>
    <w:p>
      <w:r>
        <w:rPr>
          <w:color w:val="3E7653"/>
        </w:rPr>
        <w:t>a</w:t>
      </w:r>
      <w:r>
        <w:rPr>
          <w:color w:val="3D7552"/>
        </w:rPr>
        <w:t>a</w:t>
      </w:r>
      <w:r>
        <w:rPr>
          <w:color w:val="3D7552"/>
        </w:rPr>
        <w:t>a</w:t>
      </w:r>
      <w:r>
        <w:rPr>
          <w:color w:val="3A7450"/>
        </w:rPr>
        <w:t>a</w:t>
      </w:r>
      <w:r>
        <w:rPr>
          <w:color w:val="38744C"/>
        </w:rPr>
        <w:t>a</w:t>
      </w:r>
      <w:r>
        <w:rPr>
          <w:color w:val="39754F"/>
        </w:rPr>
        <w:t>a</w:t>
      </w:r>
      <w:r>
        <w:rPr>
          <w:color w:val="39754F"/>
        </w:rPr>
        <w:t>a</w:t>
      </w:r>
      <w:r>
        <w:rPr>
          <w:color w:val="37734D"/>
        </w:rPr>
        <w:t>a</w:t>
      </w:r>
      <w:r>
        <w:rPr>
          <w:color w:val="35714C"/>
        </w:rPr>
        <w:t>a</w:t>
      </w:r>
      <w:r>
        <w:rPr>
          <w:color w:val="34704C"/>
        </w:rPr>
        <w:t>a</w:t>
      </w:r>
      <w:r>
        <w:rPr>
          <w:color w:val="387450"/>
        </w:rPr>
        <w:t>a</w:t>
      </w:r>
      <w:r>
        <w:rPr>
          <w:color w:val="387451"/>
        </w:rPr>
        <w:t>a</w:t>
      </w:r>
      <w:r>
        <w:rPr>
          <w:color w:val="397553"/>
        </w:rPr>
        <w:t>a</w:t>
      </w:r>
      <w:r>
        <w:rPr>
          <w:color w:val="3A7555"/>
        </w:rPr>
        <w:t>a</w:t>
      </w:r>
      <w:r>
        <w:rPr>
          <w:color w:val="3B7656"/>
        </w:rPr>
        <w:t>a</w:t>
      </w:r>
      <w:r>
        <w:rPr>
          <w:color w:val="3B7656"/>
        </w:rPr>
        <w:t>a</w:t>
      </w:r>
      <w:r>
        <w:rPr>
          <w:color w:val="3B7755"/>
        </w:rPr>
        <w:t>a</w:t>
      </w:r>
      <w:r>
        <w:rPr>
          <w:color w:val="3B7753"/>
        </w:rPr>
        <w:t>a</w:t>
      </w:r>
      <w:r>
        <w:rPr>
          <w:color w:val="3A7652"/>
        </w:rPr>
        <w:t>a</w:t>
      </w:r>
      <w:r>
        <w:rPr>
          <w:color w:val="387450"/>
        </w:rPr>
        <w:t>a</w:t>
      </w:r>
      <w:r>
        <w:rPr>
          <w:color w:val="37734F"/>
        </w:rPr>
        <w:t>a</w:t>
      </w:r>
      <w:r>
        <w:rPr>
          <w:color w:val="36724E"/>
        </w:rPr>
        <w:t>a</w:t>
      </w:r>
      <w:r>
        <w:rPr>
          <w:color w:val="35714D"/>
        </w:rPr>
        <w:t>a</w:t>
      </w:r>
      <w:r>
        <w:rPr>
          <w:color w:val="34704C"/>
        </w:rPr>
        <w:t>a</w:t>
      </w:r>
      <w:r>
        <w:rPr>
          <w:color w:val="336F4B"/>
        </w:rPr>
        <w:t>a</w:t>
      </w:r>
      <w:r>
        <w:rPr>
          <w:color w:val="326E4A"/>
        </w:rPr>
        <w:t>a</w:t>
      </w:r>
      <w:r>
        <w:rPr>
          <w:color w:val="316D49"/>
        </w:rPr>
        <w:t>a</w:t>
      </w:r>
      <w:r>
        <w:rPr>
          <w:color w:val="306C48"/>
        </w:rPr>
        <w:t>a</w:t>
      </w:r>
      <w:r>
        <w:rPr>
          <w:color w:val="2E6B4A"/>
        </w:rPr>
        <w:t>a</w:t>
      </w:r>
      <w:r>
        <w:rPr>
          <w:color w:val="2B694A"/>
        </w:rPr>
        <w:t>a</w:t>
      </w:r>
      <w:r>
        <w:rPr>
          <w:color w:val="2A694A"/>
        </w:rPr>
        <w:t>a</w:t>
      </w:r>
      <w:r>
        <w:rPr>
          <w:color w:val="296849"/>
        </w:rPr>
        <w:t>a</w:t>
      </w:r>
      <w:r>
        <w:rPr>
          <w:color w:val="286748"/>
        </w:rPr>
        <w:t>a</w:t>
      </w:r>
      <w:r>
        <w:rPr>
          <w:color w:val="276647"/>
        </w:rPr>
        <w:t>a</w:t>
      </w:r>
      <w:r>
        <w:rPr>
          <w:color w:val="276647"/>
        </w:rPr>
        <w:t>a</w:t>
      </w:r>
      <w:r>
        <w:rPr>
          <w:color w:val="296849"/>
        </w:rPr>
        <w:t>a</w:t>
      </w:r>
      <w:r>
        <w:rPr>
          <w:color w:val="296849"/>
        </w:rPr>
        <w:t>a</w:t>
      </w:r>
      <w:r>
        <w:rPr>
          <w:color w:val="276647"/>
        </w:rPr>
        <w:t>a</w:t>
      </w:r>
      <w:r>
        <w:rPr>
          <w:color w:val="266546"/>
        </w:rPr>
        <w:t>a</w:t>
      </w:r>
      <w:r>
        <w:rPr>
          <w:color w:val="256445"/>
        </w:rPr>
        <w:t>a</w:t>
      </w:r>
      <w:r>
        <w:rPr>
          <w:color w:val="246346"/>
        </w:rPr>
        <w:t>a</w:t>
      </w:r>
      <w:r>
        <w:rPr>
          <w:color w:val="245F45"/>
        </w:rPr>
        <w:t>a</w:t>
      </w:r>
      <w:r>
        <w:rPr>
          <w:color w:val="235D44"/>
        </w:rPr>
        <w:t>a</w:t>
      </w:r>
      <w:r>
        <w:rPr>
          <w:color w:val="225C43"/>
        </w:rPr>
        <w:t>a</w:t>
      </w:r>
      <w:r>
        <w:rPr>
          <w:color w:val="205A41"/>
        </w:rPr>
        <w:t>a</w:t>
      </w:r>
      <w:r>
        <w:rPr>
          <w:color w:val="1E583F"/>
        </w:rPr>
        <w:t>a</w:t>
      </w:r>
      <w:r>
        <w:rPr>
          <w:color w:val="1D573E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D573E"/>
        </w:rPr>
        <w:t>a</w:t>
      </w:r>
      <w:r>
        <w:rPr>
          <w:color w:val="1D573E"/>
        </w:rPr>
        <w:t>a</w:t>
      </w:r>
      <w:r>
        <w:rPr>
          <w:color w:val="1D573E"/>
        </w:rPr>
        <w:t>a</w:t>
      </w:r>
      <w:r>
        <w:rPr>
          <w:color w:val="1D573E"/>
        </w:rPr>
        <w:t>a</w:t>
      </w:r>
      <w:r>
        <w:rPr>
          <w:color w:val="1C563D"/>
        </w:rPr>
        <w:t>a</w:t>
      </w:r>
      <w:r>
        <w:rPr>
          <w:color w:val="1C563D"/>
        </w:rPr>
        <w:t>a</w:t>
      </w:r>
      <w:r>
        <w:rPr>
          <w:color w:val="1B553C"/>
        </w:rPr>
        <w:t>a</w:t>
      </w:r>
      <w:r>
        <w:rPr>
          <w:color w:val="1B553C"/>
        </w:rPr>
        <w:t>a</w:t>
      </w:r>
      <w:r>
        <w:rPr>
          <w:color w:val="1A543B"/>
        </w:rPr>
        <w:t>a</w:t>
      </w:r>
      <w:r>
        <w:rPr>
          <w:color w:val="1A543B"/>
        </w:rPr>
        <w:t>a</w:t>
      </w:r>
      <w:r>
        <w:rPr>
          <w:color w:val="1A543B"/>
        </w:rPr>
        <w:t>a</w:t>
      </w:r>
      <w:r>
        <w:rPr>
          <w:color w:val="1A543B"/>
        </w:rPr>
        <w:t>a</w:t>
      </w:r>
      <w:r>
        <w:rPr>
          <w:color w:val="1A543B"/>
        </w:rPr>
        <w:t>a</w:t>
      </w:r>
      <w:r>
        <w:rPr>
          <w:color w:val="1A543B"/>
        </w:rPr>
        <w:t>a</w:t>
      </w:r>
      <w:r>
        <w:rPr>
          <w:color w:val="19553B"/>
        </w:rPr>
        <w:t>a</w:t>
      </w:r>
      <w:r>
        <w:rPr>
          <w:color w:val="17563B"/>
        </w:rPr>
        <w:t>a</w:t>
      </w:r>
      <w:r>
        <w:rPr>
          <w:color w:val="17563B"/>
        </w:rPr>
        <w:t>a</w:t>
      </w:r>
      <w:r>
        <w:rPr>
          <w:color w:val="17563B"/>
        </w:rPr>
        <w:t>a</w:t>
      </w:r>
      <w:r>
        <w:rPr>
          <w:color w:val="17563B"/>
        </w:rPr>
        <w:t>a</w:t>
      </w:r>
      <w:r>
        <w:rPr>
          <w:color w:val="17563B"/>
        </w:rPr>
        <w:t>a</w:t>
      </w:r>
      <w:r>
        <w:rPr>
          <w:color w:val="18573C"/>
        </w:rPr>
        <w:t>a</w:t>
      </w:r>
      <w:r>
        <w:rPr>
          <w:color w:val="18573C"/>
        </w:rPr>
        <w:t>a</w:t>
      </w:r>
      <w:r>
        <w:rPr>
          <w:color w:val="18573C"/>
        </w:rPr>
        <w:t>a</w:t>
      </w:r>
      <w:r>
        <w:rPr>
          <w:color w:val="17563B"/>
        </w:rPr>
        <w:t>a</w:t>
      </w:r>
      <w:r>
        <w:rPr>
          <w:color w:val="17563B"/>
        </w:rPr>
        <w:t>a</w:t>
      </w:r>
      <w:r>
        <w:rPr>
          <w:color w:val="17563B"/>
        </w:rPr>
        <w:t>a</w:t>
      </w:r>
      <w:r>
        <w:rPr>
          <w:color w:val="18553D"/>
        </w:rPr>
        <w:t>a</w:t>
      </w:r>
      <w:r>
        <w:rPr>
          <w:color w:val="18553E"/>
        </w:rPr>
        <w:t>a</w:t>
      </w:r>
      <w:r>
        <w:rPr>
          <w:color w:val="17553E"/>
        </w:rPr>
        <w:t>a</w:t>
      </w:r>
      <w:r>
        <w:rPr>
          <w:color w:val="17553E"/>
        </w:rPr>
        <w:t>a</w:t>
      </w:r>
      <w:r>
        <w:rPr>
          <w:color w:val="17563E"/>
        </w:rPr>
        <w:t>a</w:t>
      </w:r>
      <w:r>
        <w:rPr>
          <w:color w:val="17563E"/>
        </w:rPr>
        <w:t>a</w:t>
      </w:r>
      <w:r>
        <w:rPr>
          <w:color w:val="17553E"/>
        </w:rPr>
        <w:t>a</w:t>
      </w:r>
      <w:r>
        <w:rPr>
          <w:color w:val="1A553F"/>
        </w:rPr>
        <w:t>a</w:t>
      </w:r>
      <w:r>
        <w:rPr>
          <w:color w:val="1D543F"/>
        </w:rPr>
        <w:t>a</w:t>
      </w:r>
      <w:r>
        <w:rPr>
          <w:color w:val="1D503D"/>
        </w:rPr>
        <w:t>a</w:t>
      </w:r>
      <w:r>
        <w:rPr>
          <w:color w:val="275543"/>
        </w:rPr>
        <w:t>a</w:t>
      </w:r>
      <w:r>
        <w:rPr>
          <w:color w:val="2B5645"/>
        </w:rPr>
        <w:t>a</w:t>
      </w:r>
      <w:r>
        <w:rPr>
          <w:color w:val="224436"/>
        </w:rPr>
        <w:t>a</w:t>
      </w:r>
      <w:r>
        <w:rPr>
          <w:color w:val="091913"/>
        </w:rPr>
        <w:t>a</w:t>
      </w:r>
      <w:r>
        <w:rPr>
          <w:color w:val="040A08"/>
        </w:rPr>
        <w:t>a</w:t>
      </w:r>
      <w:r>
        <w:rPr>
          <w:color w:val="000301"/>
        </w:rPr>
        <w:t>a</w:t>
      </w:r>
      <w:r>
        <w:rPr>
          <w:color w:val="010201"/>
        </w:rPr>
        <w:t>a</w:t>
      </w:r>
      <w:r>
        <w:rPr>
          <w:color w:val="020504"/>
        </w:rPr>
        <w:t>a</w:t>
      </w:r>
      <w:r>
        <w:rPr>
          <w:color w:val="030504"/>
        </w:rPr>
        <w:t>a</w:t>
      </w:r>
      <w:r>
        <w:rPr>
          <w:color w:val="02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70304"/>
        </w:rPr>
        <w:t>a</w:t>
      </w:r>
      <w:r>
        <w:rPr>
          <w:color w:val="000100"/>
        </w:rPr>
        <w:t>a</w:t>
      </w:r>
      <w:r>
        <w:rPr>
          <w:color w:val="000B05"/>
        </w:rPr>
        <w:t>a</w:t>
      </w:r>
      <w:r>
        <w:rPr>
          <w:color w:val="0C2B20"/>
        </w:rPr>
        <w:t>a</w:t>
      </w:r>
      <w:r>
        <w:rPr>
          <w:color w:val="244E3E"/>
        </w:rPr>
        <w:t>a</w:t>
      </w:r>
      <w:r>
        <w:rPr>
          <w:color w:val="1E513C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A"/>
        </w:rPr>
        <w:t>a</w:t>
      </w:r>
      <w:r>
        <w:rPr>
          <w:color w:val="1C523C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3F"/>
        </w:rPr>
        <w:t>a</w:t>
      </w:r>
      <w:r>
        <w:rPr>
          <w:color w:val="1E523D"/>
        </w:rPr>
        <w:t>a</w:t>
      </w:r>
      <w:r>
        <w:rPr>
          <w:color w:val="1E523C"/>
        </w:rPr>
        <w:t>a</w:t>
      </w:r>
      <w:r>
        <w:rPr>
          <w:color w:val="1D513B"/>
        </w:rPr>
        <w:t>a</w:t>
      </w:r>
      <w:r>
        <w:rPr>
          <w:color w:val="1D503D"/>
        </w:rPr>
        <w:t>a</w:t>
      </w:r>
      <w:r>
        <w:rPr>
          <w:color w:val="1C4F3C"/>
        </w:rPr>
        <w:t>a</w:t>
      </w:r>
      <w:r>
        <w:rPr>
          <w:color w:val="1C4F3C"/>
        </w:rPr>
        <w:t>a</w:t>
      </w:r>
      <w:r>
        <w:rPr>
          <w:color w:val="1B4E3D"/>
        </w:rPr>
        <w:t>a</w:t>
      </w:r>
      <w:r>
        <w:rPr>
          <w:color w:val="1B4E3E"/>
        </w:rPr>
        <w:t>a</w:t>
      </w:r>
      <w:r>
        <w:rPr>
          <w:color w:val="1B4E3F"/>
        </w:rPr>
        <w:t>a</w:t>
      </w:r>
      <w:r>
        <w:rPr>
          <w:color w:val="1B4E3F"/>
        </w:rPr>
        <w:t>a</w:t>
      </w:r>
      <w:r>
        <w:rPr>
          <w:color w:val="1B4E40"/>
        </w:rPr>
        <w:t>a</w:t>
      </w:r>
      <w:r>
        <w:rPr>
          <w:color w:val="1B4D41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846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40"/>
        </w:rPr>
        <w:t>a</w:t>
      </w:r>
      <w:r>
        <w:rPr>
          <w:color w:val="184542"/>
        </w:rPr>
        <w:t>a</w:t>
      </w:r>
      <w:r>
        <w:rPr>
          <w:color w:val="184542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03F"/>
        </w:rPr>
        <w:t>a</w:t>
      </w:r>
      <w:r>
        <w:rPr>
          <w:color w:val="133F41"/>
        </w:rPr>
        <w:t>a</w:t>
      </w:r>
      <w:r>
        <w:rPr>
          <w:color w:val="133F42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13D40"/>
        </w:rPr>
        <w:t>a</w:t>
      </w:r>
      <w:r>
        <w:rPr>
          <w:color w:val="133F42"/>
        </w:rPr>
        <w:t>a</w:t>
      </w:r>
      <w:r>
        <w:rPr>
          <w:color w:val="133F42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13D40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33C3F"/>
        </w:rPr>
        <w:t>a</w:t>
      </w:r>
      <w:r>
        <w:rPr>
          <w:color w:val="0F3331"/>
        </w:rPr>
        <w:t>a</w:t>
      </w:r>
      <w:r>
        <w:rPr>
          <w:color w:val="021514"/>
        </w:rPr>
        <w:t>a</w:t>
      </w:r>
      <w:r>
        <w:rPr>
          <w:color w:val="000405"/>
        </w:rPr>
        <w:t>a</w:t>
      </w:r>
      <w:r>
        <w:rPr>
          <w:color w:val="000204"/>
        </w:rPr>
        <w:t>a</w:t>
      </w:r>
      <w:r>
        <w:rPr>
          <w:color w:val="020102"/>
        </w:rPr>
        <w:t>a</w:t>
      </w:r>
      <w:r>
        <w:rPr>
          <w:color w:val="020100"/>
        </w:rPr>
        <w:t>a</w:t>
      </w:r>
      <w:r>
        <w:rPr>
          <w:color w:val="020200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10204"/>
        </w:rPr>
        <w:t>a</w:t>
      </w:r>
      <w:r>
        <w:rPr>
          <w:color w:val="030204"/>
        </w:rPr>
        <w:t>a</w:t>
      </w:r>
      <w:r>
        <w:rPr>
          <w:color w:val="0500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30201"/>
        </w:rPr>
        <w:t>a</w:t>
      </w:r>
      <w:r>
        <w:rPr>
          <w:color w:val="010305"/>
        </w:rPr>
        <w:t>a</w:t>
      </w:r>
      <w:r>
        <w:rPr>
          <w:color w:val="000609"/>
        </w:rPr>
        <w:t>a</w:t>
      </w:r>
      <w:r>
        <w:rPr>
          <w:color w:val="000A10"/>
        </w:rPr>
        <w:t>a</w:t>
      </w:r>
      <w:r>
        <w:rPr>
          <w:color w:val="051B25"/>
        </w:rPr>
        <w:t>a</w:t>
      </w:r>
      <w:r>
        <w:rPr>
          <w:color w:val="173641"/>
        </w:rPr>
        <w:t>a</w:t>
      </w:r>
      <w:r>
        <w:rPr>
          <w:color w:val="163A47"/>
        </w:rPr>
        <w:t>a</w:t>
      </w:r>
      <w:r>
        <w:rPr>
          <w:color w:val="0E384B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C3A52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A33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A2D4D"/>
        </w:rPr>
        <w:t>a</w:t>
      </w:r>
      <w:r>
        <w:rPr>
          <w:color w:val="0B2C4F"/>
        </w:rPr>
        <w:t>a</w:t>
      </w:r>
      <w:r>
        <w:rPr>
          <w:color w:val="0B2C4F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</w:p>
    <w:p>
      <w:r>
        <w:rPr>
          <w:color w:val="3B7453"/>
        </w:rPr>
        <w:t>a</w:t>
      </w:r>
      <w:r>
        <w:rPr>
          <w:color w:val="3A7352"/>
        </w:rPr>
        <w:t>a</w:t>
      </w:r>
      <w:r>
        <w:rPr>
          <w:color w:val="3A7352"/>
        </w:rPr>
        <w:t>a</w:t>
      </w:r>
      <w:r>
        <w:rPr>
          <w:color w:val="39734F"/>
        </w:rPr>
        <w:t>a</w:t>
      </w:r>
      <w:r>
        <w:rPr>
          <w:color w:val="38754F"/>
        </w:rPr>
        <w:t>a</w:t>
      </w:r>
      <w:r>
        <w:rPr>
          <w:color w:val="387651"/>
        </w:rPr>
        <w:t>a</w:t>
      </w:r>
      <w:r>
        <w:rPr>
          <w:color w:val="377550"/>
        </w:rPr>
        <w:t>a</w:t>
      </w:r>
      <w:r>
        <w:rPr>
          <w:color w:val="36744F"/>
        </w:rPr>
        <w:t>a</w:t>
      </w:r>
      <w:r>
        <w:rPr>
          <w:color w:val="33704E"/>
        </w:rPr>
        <w:t>a</w:t>
      </w:r>
      <w:r>
        <w:rPr>
          <w:color w:val="326F4D"/>
        </w:rPr>
        <w:t>a</w:t>
      </w:r>
      <w:r>
        <w:rPr>
          <w:color w:val="33704E"/>
        </w:rPr>
        <w:t>a</w:t>
      </w:r>
      <w:r>
        <w:rPr>
          <w:color w:val="33704E"/>
        </w:rPr>
        <w:t>a</w:t>
      </w:r>
      <w:r>
        <w:rPr>
          <w:color w:val="347150"/>
        </w:rPr>
        <w:t>a</w:t>
      </w:r>
      <w:r>
        <w:rPr>
          <w:color w:val="347152"/>
        </w:rPr>
        <w:t>a</w:t>
      </w:r>
      <w:r>
        <w:rPr>
          <w:color w:val="347152"/>
        </w:rPr>
        <w:t>a</w:t>
      </w:r>
      <w:r>
        <w:rPr>
          <w:color w:val="347151"/>
        </w:rPr>
        <w:t>a</w:t>
      </w:r>
      <w:r>
        <w:rPr>
          <w:color w:val="387554"/>
        </w:rPr>
        <w:t>a</w:t>
      </w:r>
      <w:r>
        <w:rPr>
          <w:color w:val="387553"/>
        </w:rPr>
        <w:t>a</w:t>
      </w:r>
      <w:r>
        <w:rPr>
          <w:color w:val="377452"/>
        </w:rPr>
        <w:t>a</w:t>
      </w:r>
      <w:r>
        <w:rPr>
          <w:color w:val="367352"/>
        </w:rPr>
        <w:t>a</w:t>
      </w:r>
      <w:r>
        <w:rPr>
          <w:color w:val="357250"/>
        </w:rPr>
        <w:t>a</w:t>
      </w:r>
      <w:r>
        <w:rPr>
          <w:color w:val="357250"/>
        </w:rPr>
        <w:t>a</w:t>
      </w:r>
      <w:r>
        <w:rPr>
          <w:color w:val="33704E"/>
        </w:rPr>
        <w:t>a</w:t>
      </w:r>
      <w:r>
        <w:rPr>
          <w:color w:val="33704E"/>
        </w:rPr>
        <w:t>a</w:t>
      </w:r>
      <w:r>
        <w:rPr>
          <w:color w:val="326F4D"/>
        </w:rPr>
        <w:t>a</w:t>
      </w:r>
      <w:r>
        <w:rPr>
          <w:color w:val="316E4C"/>
        </w:rPr>
        <w:t>a</w:t>
      </w:r>
      <w:r>
        <w:rPr>
          <w:color w:val="306D4B"/>
        </w:rPr>
        <w:t>a</w:t>
      </w:r>
      <w:r>
        <w:rPr>
          <w:color w:val="306D4B"/>
        </w:rPr>
        <w:t>a</w:t>
      </w:r>
      <w:r>
        <w:rPr>
          <w:color w:val="2D6B4A"/>
        </w:rPr>
        <w:t>a</w:t>
      </w:r>
      <w:r>
        <w:rPr>
          <w:color w:val="2B6A4C"/>
        </w:rPr>
        <w:t>a</w:t>
      </w:r>
      <w:r>
        <w:rPr>
          <w:color w:val="2B6A4D"/>
        </w:rPr>
        <w:t>a</w:t>
      </w:r>
      <w:r>
        <w:rPr>
          <w:color w:val="2A694C"/>
        </w:rPr>
        <w:t>a</w:t>
      </w:r>
      <w:r>
        <w:rPr>
          <w:color w:val="28674A"/>
        </w:rPr>
        <w:t>a</w:t>
      </w:r>
      <w:r>
        <w:rPr>
          <w:color w:val="28674A"/>
        </w:rPr>
        <w:t>a</w:t>
      </w:r>
      <w:r>
        <w:rPr>
          <w:color w:val="276649"/>
        </w:rPr>
        <w:t>a</w:t>
      </w:r>
      <w:r>
        <w:rPr>
          <w:color w:val="276649"/>
        </w:rPr>
        <w:t>a</w:t>
      </w:r>
      <w:r>
        <w:rPr>
          <w:color w:val="266548"/>
        </w:rPr>
        <w:t>a</w:t>
      </w:r>
      <w:r>
        <w:rPr>
          <w:color w:val="246346"/>
        </w:rPr>
        <w:t>a</w:t>
      </w:r>
      <w:r>
        <w:rPr>
          <w:color w:val="226144"/>
        </w:rPr>
        <w:t>a</w:t>
      </w:r>
      <w:r>
        <w:rPr>
          <w:color w:val="216043"/>
        </w:rPr>
        <w:t>a</w:t>
      </w:r>
      <w:r>
        <w:rPr>
          <w:color w:val="205F42"/>
        </w:rPr>
        <w:t>a</w:t>
      </w:r>
      <w:r>
        <w:rPr>
          <w:color w:val="205A41"/>
        </w:rPr>
        <w:t>a</w:t>
      </w:r>
      <w:r>
        <w:rPr>
          <w:color w:val="1F5941"/>
        </w:rPr>
        <w:t>a</w:t>
      </w:r>
      <w:r>
        <w:rPr>
          <w:color w:val="1E5840"/>
        </w:rPr>
        <w:t>a</w:t>
      </w:r>
      <w:r>
        <w:rPr>
          <w:color w:val="1D573F"/>
        </w:rPr>
        <w:t>a</w:t>
      </w:r>
      <w:r>
        <w:rPr>
          <w:color w:val="1C563E"/>
        </w:rPr>
        <w:t>a</w:t>
      </w:r>
      <w:r>
        <w:rPr>
          <w:color w:val="1C563E"/>
        </w:rPr>
        <w:t>a</w:t>
      </w:r>
      <w:r>
        <w:rPr>
          <w:color w:val="1B553D"/>
        </w:rPr>
        <w:t>a</w:t>
      </w:r>
      <w:r>
        <w:rPr>
          <w:color w:val="1B553D"/>
        </w:rPr>
        <w:t>a</w:t>
      </w:r>
      <w:r>
        <w:rPr>
          <w:color w:val="1C563E"/>
        </w:rPr>
        <w:t>a</w:t>
      </w:r>
      <w:r>
        <w:rPr>
          <w:color w:val="1C563E"/>
        </w:rPr>
        <w:t>a</w:t>
      </w:r>
      <w:r>
        <w:rPr>
          <w:color w:val="1C563E"/>
        </w:rPr>
        <w:t>a</w:t>
      </w:r>
      <w:r>
        <w:rPr>
          <w:color w:val="1C563E"/>
        </w:rPr>
        <w:t>a</w:t>
      </w:r>
      <w:r>
        <w:rPr>
          <w:color w:val="1C563E"/>
        </w:rPr>
        <w:t>a</w:t>
      </w:r>
      <w:r>
        <w:rPr>
          <w:color w:val="1D573F"/>
        </w:rPr>
        <w:t>a</w:t>
      </w:r>
      <w:r>
        <w:rPr>
          <w:color w:val="1C563E"/>
        </w:rPr>
        <w:t>a</w:t>
      </w:r>
      <w:r>
        <w:rPr>
          <w:color w:val="1C563E"/>
        </w:rPr>
        <w:t>a</w:t>
      </w:r>
      <w:r>
        <w:rPr>
          <w:color w:val="1B553D"/>
        </w:rPr>
        <w:t>a</w:t>
      </w:r>
      <w:r>
        <w:rPr>
          <w:color w:val="1B553D"/>
        </w:rPr>
        <w:t>a</w:t>
      </w:r>
      <w:r>
        <w:rPr>
          <w:color w:val="1B553D"/>
        </w:rPr>
        <w:t>a</w:t>
      </w:r>
      <w:r>
        <w:rPr>
          <w:color w:val="1A543C"/>
        </w:rPr>
        <w:t>a</w:t>
      </w:r>
      <w:r>
        <w:rPr>
          <w:color w:val="1A543C"/>
        </w:rPr>
        <w:t>a</w:t>
      </w:r>
      <w:r>
        <w:rPr>
          <w:color w:val="1A543C"/>
        </w:rPr>
        <w:t>a</w:t>
      </w:r>
      <w:r>
        <w:rPr>
          <w:color w:val="1A543C"/>
        </w:rPr>
        <w:t>a</w:t>
      </w:r>
      <w:r>
        <w:rPr>
          <w:color w:val="1A543C"/>
        </w:rPr>
        <w:t>a</w:t>
      </w:r>
      <w:r>
        <w:rPr>
          <w:color w:val="1A543C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9543D"/>
        </w:rPr>
        <w:t>a</w:t>
      </w:r>
      <w:r>
        <w:rPr>
          <w:color w:val="1A543E"/>
        </w:rPr>
        <w:t>a</w:t>
      </w:r>
      <w:r>
        <w:rPr>
          <w:color w:val="1A543E"/>
        </w:rPr>
        <w:t>a</w:t>
      </w:r>
      <w:r>
        <w:rPr>
          <w:color w:val="19543E"/>
        </w:rPr>
        <w:t>a</w:t>
      </w:r>
      <w:r>
        <w:rPr>
          <w:color w:val="18543E"/>
        </w:rPr>
        <w:t>a</w:t>
      </w:r>
      <w:r>
        <w:rPr>
          <w:color w:val="18543E"/>
        </w:rPr>
        <w:t>a</w:t>
      </w:r>
      <w:r>
        <w:rPr>
          <w:color w:val="19543E"/>
        </w:rPr>
        <w:t>a</w:t>
      </w:r>
      <w:r>
        <w:rPr>
          <w:color w:val="1D5741"/>
        </w:rPr>
        <w:t>a</w:t>
      </w:r>
      <w:r>
        <w:rPr>
          <w:color w:val="1A523D"/>
        </w:rPr>
        <w:t>a</w:t>
      </w:r>
      <w:r>
        <w:rPr>
          <w:color w:val="205641"/>
        </w:rPr>
        <w:t>a</w:t>
      </w:r>
      <w:r>
        <w:rPr>
          <w:color w:val="215441"/>
        </w:rPr>
        <w:t>a</w:t>
      </w:r>
      <w:r>
        <w:rPr>
          <w:color w:val="1F4E3C"/>
        </w:rPr>
        <w:t>a</w:t>
      </w:r>
      <w:r>
        <w:rPr>
          <w:color w:val="285040"/>
        </w:rPr>
        <w:t>a</w:t>
      </w:r>
      <w:r>
        <w:rPr>
          <w:color w:val="264339"/>
        </w:rPr>
        <w:t>a</w:t>
      </w:r>
      <w:r>
        <w:rPr>
          <w:color w:val="11251E"/>
        </w:rPr>
        <w:t>a</w:t>
      </w:r>
      <w:r>
        <w:rPr>
          <w:color w:val="010B05"/>
        </w:rPr>
        <w:t>a</w:t>
      </w:r>
      <w:r>
        <w:rPr>
          <w:color w:val="000500"/>
        </w:rPr>
        <w:t>a</w:t>
      </w:r>
      <w:r>
        <w:rPr>
          <w:color w:val="000301"/>
        </w:rPr>
        <w:t>a</w:t>
      </w:r>
      <w:r>
        <w:rPr>
          <w:color w:val="030403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70203"/>
        </w:rPr>
        <w:t>a</w:t>
      </w:r>
      <w:r>
        <w:rPr>
          <w:color w:val="010201"/>
        </w:rPr>
        <w:t>a</w:t>
      </w:r>
      <w:r>
        <w:rPr>
          <w:color w:val="000803"/>
        </w:rPr>
        <w:t>a</w:t>
      </w:r>
      <w:r>
        <w:rPr>
          <w:color w:val="092017"/>
        </w:rPr>
        <w:t>a</w:t>
      </w:r>
      <w:r>
        <w:rPr>
          <w:color w:val="23493B"/>
        </w:rPr>
        <w:t>a</w:t>
      </w:r>
      <w:r>
        <w:rPr>
          <w:color w:val="20503C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B"/>
        </w:rPr>
        <w:t>a</w:t>
      </w:r>
      <w:r>
        <w:rPr>
          <w:color w:val="1C523C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3E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3F"/>
        </w:rPr>
        <w:t>a</w:t>
      </w:r>
      <w:r>
        <w:rPr>
          <w:color w:val="1E513E"/>
        </w:rPr>
        <w:t>a</w:t>
      </w:r>
      <w:r>
        <w:rPr>
          <w:color w:val="1D503D"/>
        </w:rPr>
        <w:t>a</w:t>
      </w:r>
      <w:r>
        <w:rPr>
          <w:color w:val="1D503D"/>
        </w:rPr>
        <w:t>a</w:t>
      </w:r>
      <w:r>
        <w:rPr>
          <w:color w:val="1D503D"/>
        </w:rPr>
        <w:t>a</w:t>
      </w:r>
      <w:r>
        <w:rPr>
          <w:color w:val="1C4F3D"/>
        </w:rPr>
        <w:t>a</w:t>
      </w:r>
      <w:r>
        <w:rPr>
          <w:color w:val="1C4F3E"/>
        </w:rPr>
        <w:t>a</w:t>
      </w:r>
      <w:r>
        <w:rPr>
          <w:color w:val="1B4E3F"/>
        </w:rPr>
        <w:t>a</w:t>
      </w:r>
      <w:r>
        <w:rPr>
          <w:color w:val="1B4E3F"/>
        </w:rPr>
        <w:t>a</w:t>
      </w:r>
      <w:r>
        <w:rPr>
          <w:color w:val="1B4E3F"/>
        </w:rPr>
        <w:t>a</w:t>
      </w:r>
      <w:r>
        <w:rPr>
          <w:color w:val="1B4D41"/>
        </w:rPr>
        <w:t>a</w:t>
      </w:r>
      <w:r>
        <w:rPr>
          <w:color w:val="1B4D41"/>
        </w:rPr>
        <w:t>a</w:t>
      </w:r>
      <w:r>
        <w:rPr>
          <w:color w:val="1B4D41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7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84540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84542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03F"/>
        </w:rPr>
        <w:t>a</w:t>
      </w:r>
      <w:r>
        <w:rPr>
          <w:color w:val="133F41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13D40"/>
        </w:rPr>
        <w:t>a</w:t>
      </w:r>
      <w:r>
        <w:rPr>
          <w:color w:val="113D40"/>
        </w:rPr>
        <w:t>a</w:t>
      </w:r>
      <w:r>
        <w:rPr>
          <w:color w:val="133F42"/>
        </w:rPr>
        <w:t>a</w:t>
      </w:r>
      <w:r>
        <w:rPr>
          <w:color w:val="133F42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13D40"/>
        </w:rPr>
        <w:t>a</w:t>
      </w:r>
      <w:r>
        <w:rPr>
          <w:color w:val="113D40"/>
        </w:rPr>
        <w:t>a</w:t>
      </w:r>
      <w:r>
        <w:rPr>
          <w:color w:val="113C41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13C42"/>
        </w:rPr>
        <w:t>a</w:t>
      </w:r>
      <w:r>
        <w:rPr>
          <w:color w:val="133C40"/>
        </w:rPr>
        <w:t>a</w:t>
      </w:r>
      <w:r>
        <w:rPr>
          <w:color w:val="133836"/>
        </w:rPr>
        <w:t>a</w:t>
      </w:r>
      <w:r>
        <w:rPr>
          <w:color w:val="041F1E"/>
        </w:rPr>
        <w:t>a</w:t>
      </w:r>
      <w:r>
        <w:rPr>
          <w:color w:val="000606"/>
        </w:rPr>
        <w:t>a</w:t>
      </w:r>
      <w:r>
        <w:rPr>
          <w:color w:val="000204"/>
        </w:rPr>
        <w:t>a</w:t>
      </w:r>
      <w:r>
        <w:rPr>
          <w:color w:val="020203"/>
        </w:rPr>
        <w:t>a</w:t>
      </w:r>
      <w:r>
        <w:rPr>
          <w:color w:val="020002"/>
        </w:rPr>
        <w:t>a</w:t>
      </w:r>
      <w:r>
        <w:rPr>
          <w:color w:val="020200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401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10305"/>
        </w:rPr>
        <w:t>a</w:t>
      </w:r>
      <w:r>
        <w:rPr>
          <w:color w:val="000208"/>
        </w:rPr>
        <w:t>a</w:t>
      </w:r>
      <w:r>
        <w:rPr>
          <w:color w:val="00070F"/>
        </w:rPr>
        <w:t>a</w:t>
      </w:r>
      <w:r>
        <w:rPr>
          <w:color w:val="071E28"/>
        </w:rPr>
        <w:t>a</w:t>
      </w:r>
      <w:r>
        <w:rPr>
          <w:color w:val="143442"/>
        </w:rPr>
        <w:t>a</w:t>
      </w:r>
      <w:r>
        <w:rPr>
          <w:color w:val="103646"/>
        </w:rPr>
        <w:t>a</w:t>
      </w:r>
      <w:r>
        <w:rPr>
          <w:color w:val="0C3649"/>
        </w:rPr>
        <w:t>a</w:t>
      </w:r>
      <w:r>
        <w:rPr>
          <w:color w:val="0D394F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8324D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A314E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A2C4C"/>
        </w:rPr>
        <w:t>a</w:t>
      </w:r>
      <w:r>
        <w:rPr>
          <w:color w:val="0B2C4F"/>
        </w:rPr>
        <w:t>a</w:t>
      </w:r>
      <w:r>
        <w:rPr>
          <w:color w:val="0A2B4E"/>
        </w:rPr>
        <w:t>a</w:t>
      </w:r>
      <w:r>
        <w:rPr>
          <w:color w:val="0A2B4E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92A4D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B274C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</w:p>
    <w:p>
      <w:r>
        <w:rPr>
          <w:color w:val="387151"/>
        </w:rPr>
        <w:t>a</w:t>
      </w:r>
      <w:r>
        <w:rPr>
          <w:color w:val="377150"/>
        </w:rPr>
        <w:t>a</w:t>
      </w:r>
      <w:r>
        <w:rPr>
          <w:color w:val="377150"/>
        </w:rPr>
        <w:t>a</w:t>
      </w:r>
      <w:r>
        <w:rPr>
          <w:color w:val="367250"/>
        </w:rPr>
        <w:t>a</w:t>
      </w:r>
      <w:r>
        <w:rPr>
          <w:color w:val="35734F"/>
        </w:rPr>
        <w:t>a</w:t>
      </w:r>
      <w:r>
        <w:rPr>
          <w:color w:val="35734F"/>
        </w:rPr>
        <w:t>a</w:t>
      </w:r>
      <w:r>
        <w:rPr>
          <w:color w:val="34714E"/>
        </w:rPr>
        <w:t>a</w:t>
      </w:r>
      <w:r>
        <w:rPr>
          <w:color w:val="33704C"/>
        </w:rPr>
        <w:t>a</w:t>
      </w:r>
      <w:r>
        <w:rPr>
          <w:color w:val="316F4D"/>
        </w:rPr>
        <w:t>a</w:t>
      </w:r>
      <w:r>
        <w:rPr>
          <w:color w:val="316E4D"/>
        </w:rPr>
        <w:t>a</w:t>
      </w:r>
      <w:r>
        <w:rPr>
          <w:color w:val="316E4C"/>
        </w:rPr>
        <w:t>a</w:t>
      </w:r>
      <w:r>
        <w:rPr>
          <w:color w:val="306D4D"/>
        </w:rPr>
        <w:t>a</w:t>
      </w:r>
      <w:r>
        <w:rPr>
          <w:color w:val="306D4D"/>
        </w:rPr>
        <w:t>a</w:t>
      </w:r>
      <w:r>
        <w:rPr>
          <w:color w:val="306C4F"/>
        </w:rPr>
        <w:t>a</w:t>
      </w:r>
      <w:r>
        <w:rPr>
          <w:color w:val="2F6C4E"/>
        </w:rPr>
        <w:t>a</w:t>
      </w:r>
      <w:r>
        <w:rPr>
          <w:color w:val="2F6C4D"/>
        </w:rPr>
        <w:t>a</w:t>
      </w:r>
      <w:r>
        <w:rPr>
          <w:color w:val="326F4E"/>
        </w:rPr>
        <w:t>a</w:t>
      </w:r>
      <w:r>
        <w:rPr>
          <w:color w:val="316E4D"/>
        </w:rPr>
        <w:t>a</w:t>
      </w:r>
      <w:r>
        <w:rPr>
          <w:color w:val="316E4D"/>
        </w:rPr>
        <w:t>a</w:t>
      </w:r>
      <w:r>
        <w:rPr>
          <w:color w:val="316E4E"/>
        </w:rPr>
        <w:t>a</w:t>
      </w:r>
      <w:r>
        <w:rPr>
          <w:color w:val="316E4D"/>
        </w:rPr>
        <w:t>a</w:t>
      </w:r>
      <w:r>
        <w:rPr>
          <w:color w:val="316E4D"/>
        </w:rPr>
        <w:t>a</w:t>
      </w:r>
      <w:r>
        <w:rPr>
          <w:color w:val="306D4C"/>
        </w:rPr>
        <w:t>a</w:t>
      </w:r>
      <w:r>
        <w:rPr>
          <w:color w:val="2E6B49"/>
        </w:rPr>
        <w:t>a</w:t>
      </w:r>
      <w:r>
        <w:rPr>
          <w:color w:val="2E6B4A"/>
        </w:rPr>
        <w:t>a</w:t>
      </w:r>
      <w:r>
        <w:rPr>
          <w:color w:val="2E6B4A"/>
        </w:rPr>
        <w:t>a</w:t>
      </w:r>
      <w:r>
        <w:rPr>
          <w:color w:val="2D6A49"/>
        </w:rPr>
        <w:t>a</w:t>
      </w:r>
      <w:r>
        <w:rPr>
          <w:color w:val="2C6949"/>
        </w:rPr>
        <w:t>a</w:t>
      </w:r>
      <w:r>
        <w:rPr>
          <w:color w:val="2B694A"/>
        </w:rPr>
        <w:t>a</w:t>
      </w:r>
      <w:r>
        <w:rPr>
          <w:color w:val="29684C"/>
        </w:rPr>
        <w:t>a</w:t>
      </w:r>
      <w:r>
        <w:rPr>
          <w:color w:val="28674B"/>
        </w:rPr>
        <w:t>a</w:t>
      </w:r>
      <w:r>
        <w:rPr>
          <w:color w:val="27664A"/>
        </w:rPr>
        <w:t>a</w:t>
      </w:r>
      <w:r>
        <w:rPr>
          <w:color w:val="266549"/>
        </w:rPr>
        <w:t>a</w:t>
      </w:r>
      <w:r>
        <w:rPr>
          <w:color w:val="256448"/>
        </w:rPr>
        <w:t>a</w:t>
      </w:r>
      <w:r>
        <w:rPr>
          <w:color w:val="256448"/>
        </w:rPr>
        <w:t>a</w:t>
      </w:r>
      <w:r>
        <w:rPr>
          <w:color w:val="236246"/>
        </w:rPr>
        <w:t>a</w:t>
      </w:r>
      <w:r>
        <w:rPr>
          <w:color w:val="226145"/>
        </w:rPr>
        <w:t>a</w:t>
      </w:r>
      <w:r>
        <w:rPr>
          <w:color w:val="205F43"/>
        </w:rPr>
        <w:t>a</w:t>
      </w:r>
      <w:r>
        <w:rPr>
          <w:color w:val="1E5D41"/>
        </w:rPr>
        <w:t>a</w:t>
      </w:r>
      <w:r>
        <w:rPr>
          <w:color w:val="1C5B3F"/>
        </w:rPr>
        <w:t>a</w:t>
      </w:r>
      <w:r>
        <w:rPr>
          <w:color w:val="1B5A3F"/>
        </w:rPr>
        <w:t>a</w:t>
      </w:r>
      <w:r>
        <w:rPr>
          <w:color w:val="1D5940"/>
        </w:rPr>
        <w:t>a</w:t>
      </w:r>
      <w:r>
        <w:rPr>
          <w:color w:val="1D583F"/>
        </w:rPr>
        <w:t>a</w:t>
      </w:r>
      <w:r>
        <w:rPr>
          <w:color w:val="1C573F"/>
        </w:rPr>
        <w:t>a</w:t>
      </w:r>
      <w:r>
        <w:rPr>
          <w:color w:val="1C573E"/>
        </w:rPr>
        <w:t>a</w:t>
      </w:r>
      <w:r>
        <w:rPr>
          <w:color w:val="1B563E"/>
        </w:rPr>
        <w:t>a</w:t>
      </w:r>
      <w:r>
        <w:rPr>
          <w:color w:val="1B553D"/>
        </w:rPr>
        <w:t>a</w:t>
      </w:r>
      <w:r>
        <w:rPr>
          <w:color w:val="1B553D"/>
        </w:rPr>
        <w:t>a</w:t>
      </w:r>
      <w:r>
        <w:rPr>
          <w:color w:val="1B563D"/>
        </w:rPr>
        <w:t>a</w:t>
      </w:r>
      <w:r>
        <w:rPr>
          <w:color w:val="1C573E"/>
        </w:rPr>
        <w:t>a</w:t>
      </w:r>
      <w:r>
        <w:rPr>
          <w:color w:val="1C573E"/>
        </w:rPr>
        <w:t>a</w:t>
      </w:r>
      <w:r>
        <w:rPr>
          <w:color w:val="1B563E"/>
        </w:rPr>
        <w:t>a</w:t>
      </w:r>
      <w:r>
        <w:rPr>
          <w:color w:val="1A553C"/>
        </w:rPr>
        <w:t>a</w:t>
      </w:r>
      <w:r>
        <w:rPr>
          <w:color w:val="1A553C"/>
        </w:rPr>
        <w:t>a</w:t>
      </w:r>
      <w:r>
        <w:rPr>
          <w:color w:val="1C563E"/>
        </w:rPr>
        <w:t>a</w:t>
      </w:r>
      <w:r>
        <w:rPr>
          <w:color w:val="1C563E"/>
        </w:rPr>
        <w:t>a</w:t>
      </w:r>
      <w:r>
        <w:rPr>
          <w:color w:val="1B563D"/>
        </w:rPr>
        <w:t>a</w:t>
      </w:r>
      <w:r>
        <w:rPr>
          <w:color w:val="1B553D"/>
        </w:rPr>
        <w:t>a</w:t>
      </w:r>
      <w:r>
        <w:rPr>
          <w:color w:val="1A553D"/>
        </w:rPr>
        <w:t>a</w:t>
      </w:r>
      <w:r>
        <w:rPr>
          <w:color w:val="1A543C"/>
        </w:rPr>
        <w:t>a</w:t>
      </w:r>
      <w:r>
        <w:rPr>
          <w:color w:val="19533B"/>
        </w:rPr>
        <w:t>a</w:t>
      </w:r>
      <w:r>
        <w:rPr>
          <w:color w:val="19533B"/>
        </w:rPr>
        <w:t>a</w:t>
      </w:r>
      <w:r>
        <w:rPr>
          <w:color w:val="19533B"/>
        </w:rPr>
        <w:t>a</w:t>
      </w:r>
      <w:r>
        <w:rPr>
          <w:color w:val="19533B"/>
        </w:rPr>
        <w:t>a</w:t>
      </w:r>
      <w:r>
        <w:rPr>
          <w:color w:val="19533B"/>
        </w:rPr>
        <w:t>a</w:t>
      </w:r>
      <w:r>
        <w:rPr>
          <w:color w:val="1953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7533A"/>
        </w:rPr>
        <w:t>a</w:t>
      </w:r>
      <w:r>
        <w:rPr>
          <w:color w:val="17533A"/>
        </w:rPr>
        <w:t>a</w:t>
      </w:r>
      <w:r>
        <w:rPr>
          <w:color w:val="17533A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9553C"/>
        </w:rPr>
        <w:t>a</w:t>
      </w:r>
      <w:r>
        <w:rPr>
          <w:color w:val="1A533C"/>
        </w:rPr>
        <w:t>a</w:t>
      </w:r>
      <w:r>
        <w:rPr>
          <w:color w:val="1B523D"/>
        </w:rPr>
        <w:t>a</w:t>
      </w:r>
      <w:r>
        <w:rPr>
          <w:color w:val="1B523D"/>
        </w:rPr>
        <w:t>a</w:t>
      </w:r>
      <w:r>
        <w:rPr>
          <w:color w:val="1A533D"/>
        </w:rPr>
        <w:t>a</w:t>
      </w:r>
      <w:r>
        <w:rPr>
          <w:color w:val="19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C5640"/>
        </w:rPr>
        <w:t>a</w:t>
      </w:r>
      <w:r>
        <w:rPr>
          <w:color w:val="18523C"/>
        </w:rPr>
        <w:t>a</w:t>
      </w:r>
      <w:r>
        <w:rPr>
          <w:color w:val="1E5641"/>
        </w:rPr>
        <w:t>a</w:t>
      </w:r>
      <w:r>
        <w:rPr>
          <w:color w:val="1D533E"/>
        </w:rPr>
        <w:t>a</w:t>
      </w:r>
      <w:r>
        <w:rPr>
          <w:color w:val="184C39"/>
        </w:rPr>
        <w:t>a</w:t>
      </w:r>
      <w:r>
        <w:rPr>
          <w:color w:val="21523F"/>
        </w:rPr>
        <w:t>a</w:t>
      </w:r>
      <w:r>
        <w:rPr>
          <w:color w:val="2B5546"/>
        </w:rPr>
        <w:t>a</w:t>
      </w:r>
      <w:r>
        <w:rPr>
          <w:color w:val="1D4034"/>
        </w:rPr>
        <w:t>a</w:t>
      </w:r>
      <w:r>
        <w:rPr>
          <w:color w:val="09241A"/>
        </w:rPr>
        <w:t>a</w:t>
      </w:r>
      <w:r>
        <w:rPr>
          <w:color w:val="010F07"/>
        </w:rPr>
        <w:t>a</w:t>
      </w:r>
      <w:r>
        <w:rPr>
          <w:color w:val="000500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40102"/>
        </w:rPr>
        <w:t>a</w:t>
      </w:r>
      <w:r>
        <w:rPr>
          <w:color w:val="050001"/>
        </w:rPr>
        <w:t>a</w:t>
      </w:r>
      <w:r>
        <w:rPr>
          <w:color w:val="060102"/>
        </w:rPr>
        <w:t>a</w:t>
      </w:r>
      <w:r>
        <w:rPr>
          <w:color w:val="030403"/>
        </w:rPr>
        <w:t>a</w:t>
      </w:r>
      <w:r>
        <w:rPr>
          <w:color w:val="000602"/>
        </w:rPr>
        <w:t>a</w:t>
      </w:r>
      <w:r>
        <w:rPr>
          <w:color w:val="071810"/>
        </w:rPr>
        <w:t>a</w:t>
      </w:r>
      <w:r>
        <w:rPr>
          <w:color w:val="1F4436"/>
        </w:rPr>
        <w:t>a</w:t>
      </w:r>
      <w:r>
        <w:rPr>
          <w:color w:val="1F4F3C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B"/>
        </w:rPr>
        <w:t>a</w:t>
      </w:r>
      <w:r>
        <w:rPr>
          <w:color w:val="1C513D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3E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40"/>
        </w:rPr>
        <w:t>a</w:t>
      </w:r>
      <w:r>
        <w:rPr>
          <w:color w:val="1C513F"/>
        </w:rPr>
        <w:t>a</w:t>
      </w:r>
      <w:r>
        <w:rPr>
          <w:color w:val="1D503D"/>
        </w:rPr>
        <w:t>a</w:t>
      </w:r>
      <w:r>
        <w:rPr>
          <w:color w:val="1D503D"/>
        </w:rPr>
        <w:t>a</w:t>
      </w:r>
      <w:r>
        <w:rPr>
          <w:color w:val="1D503D"/>
        </w:rPr>
        <w:t>a</w:t>
      </w:r>
      <w:r>
        <w:rPr>
          <w:color w:val="1C4F3D"/>
        </w:rPr>
        <w:t>a</w:t>
      </w:r>
      <w:r>
        <w:rPr>
          <w:color w:val="1C4F3E"/>
        </w:rPr>
        <w:t>a</w:t>
      </w:r>
      <w:r>
        <w:rPr>
          <w:color w:val="1B4E3E"/>
        </w:rPr>
        <w:t>a</w:t>
      </w:r>
      <w:r>
        <w:rPr>
          <w:color w:val="1A4D3E"/>
        </w:rPr>
        <w:t>a</w:t>
      </w:r>
      <w:r>
        <w:rPr>
          <w:color w:val="1A4D3E"/>
        </w:rPr>
        <w:t>a</w:t>
      </w:r>
      <w:r>
        <w:rPr>
          <w:color w:val="1A4D3F"/>
        </w:rPr>
        <w:t>a</w:t>
      </w:r>
      <w:r>
        <w:rPr>
          <w:color w:val="1A4C40"/>
        </w:rPr>
        <w:t>a</w:t>
      </w:r>
      <w:r>
        <w:rPr>
          <w:color w:val="1A4C40"/>
        </w:rPr>
        <w:t>a</w:t>
      </w:r>
      <w:r>
        <w:rPr>
          <w:color w:val="1A4C41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4463D"/>
        </w:rPr>
        <w:t>a</w:t>
      </w:r>
      <w:r>
        <w:rPr>
          <w:color w:val="1645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6443F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43F"/>
        </w:rPr>
        <w:t>a</w:t>
      </w:r>
      <w:r>
        <w:rPr>
          <w:color w:val="174441"/>
        </w:rPr>
        <w:t>a</w:t>
      </w:r>
      <w:r>
        <w:rPr>
          <w:color w:val="174441"/>
        </w:rPr>
        <w:t>a</w:t>
      </w:r>
      <w:r>
        <w:rPr>
          <w:color w:val="164441"/>
        </w:rPr>
        <w:t>a</w:t>
      </w:r>
      <w:r>
        <w:rPr>
          <w:color w:val="164340"/>
        </w:rPr>
        <w:t>a</w:t>
      </w:r>
      <w:r>
        <w:rPr>
          <w:color w:val="154340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23F3E"/>
        </w:rPr>
        <w:t>a</w:t>
      </w:r>
      <w:r>
        <w:rPr>
          <w:color w:val="123E40"/>
        </w:rPr>
        <w:t>a</w:t>
      </w:r>
      <w:r>
        <w:rPr>
          <w:color w:val="123E41"/>
        </w:rPr>
        <w:t>a</w:t>
      </w:r>
      <w:r>
        <w:rPr>
          <w:color w:val="113E41"/>
        </w:rPr>
        <w:t>a</w:t>
      </w:r>
      <w:r>
        <w:rPr>
          <w:color w:val="113D40"/>
        </w:rPr>
        <w:t>a</w:t>
      </w:r>
      <w:r>
        <w:rPr>
          <w:color w:val="103D40"/>
        </w:rPr>
        <w:t>a</w:t>
      </w:r>
      <w:r>
        <w:rPr>
          <w:color w:val="103C3F"/>
        </w:rPr>
        <w:t>a</w:t>
      </w:r>
      <w:r>
        <w:rPr>
          <w:color w:val="123E41"/>
        </w:rPr>
        <w:t>a</w:t>
      </w:r>
      <w:r>
        <w:rPr>
          <w:color w:val="123E41"/>
        </w:rPr>
        <w:t>a</w:t>
      </w:r>
      <w:r>
        <w:rPr>
          <w:color w:val="113E41"/>
        </w:rPr>
        <w:t>a</w:t>
      </w:r>
      <w:r>
        <w:rPr>
          <w:color w:val="113D40"/>
        </w:rPr>
        <w:t>a</w:t>
      </w:r>
      <w:r>
        <w:rPr>
          <w:color w:val="103D40"/>
        </w:rPr>
        <w:t>a</w:t>
      </w:r>
      <w:r>
        <w:rPr>
          <w:color w:val="103C3F"/>
        </w:rPr>
        <w:t>a</w:t>
      </w:r>
      <w:r>
        <w:rPr>
          <w:color w:val="103C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C3F"/>
        </w:rPr>
        <w:t>a</w:t>
      </w:r>
      <w:r>
        <w:rPr>
          <w:color w:val="133B3A"/>
        </w:rPr>
        <w:t>a</w:t>
      </w:r>
      <w:r>
        <w:rPr>
          <w:color w:val="082828"/>
        </w:rPr>
        <w:t>a</w:t>
      </w:r>
      <w:r>
        <w:rPr>
          <w:color w:val="00090B"/>
        </w:rPr>
        <w:t>a</w:t>
      </w:r>
      <w:r>
        <w:rPr>
          <w:color w:val="000205"/>
        </w:rPr>
        <w:t>a</w:t>
      </w:r>
      <w:r>
        <w:rPr>
          <w:color w:val="040307"/>
        </w:rPr>
        <w:t>a</w:t>
      </w:r>
      <w:r>
        <w:rPr>
          <w:color w:val="030102"/>
        </w:rPr>
        <w:t>a</w:t>
      </w:r>
      <w:r>
        <w:rPr>
          <w:color w:val="020200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3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00302"/>
        </w:rPr>
        <w:t>a</w:t>
      </w:r>
      <w:r>
        <w:rPr>
          <w:color w:val="000507"/>
        </w:rPr>
        <w:t>a</w:t>
      </w:r>
      <w:r>
        <w:rPr>
          <w:color w:val="010C14"/>
        </w:rPr>
        <w:t>a</w:t>
      </w:r>
      <w:r>
        <w:rPr>
          <w:color w:val="051724"/>
        </w:rPr>
        <w:t>a</w:t>
      </w:r>
      <w:r>
        <w:rPr>
          <w:color w:val="112F3F"/>
        </w:rPr>
        <w:t>a</w:t>
      </w:r>
      <w:r>
        <w:rPr>
          <w:color w:val="173D51"/>
        </w:rPr>
        <w:t>a</w:t>
      </w:r>
      <w:r>
        <w:rPr>
          <w:color w:val="0B364C"/>
        </w:rPr>
        <w:t>a</w:t>
      </w:r>
      <w:r>
        <w:rPr>
          <w:color w:val="083750"/>
        </w:rPr>
        <w:t>a</w:t>
      </w:r>
      <w:r>
        <w:rPr>
          <w:color w:val="0B3A53"/>
        </w:rPr>
        <w:t>a</w:t>
      </w:r>
      <w:r>
        <w:rPr>
          <w:color w:val="0B3951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7314C"/>
        </w:rPr>
        <w:t>a</w:t>
      </w:r>
      <w:r>
        <w:rPr>
          <w:color w:val="0831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9304D"/>
        </w:rPr>
        <w:t>a</w:t>
      </w:r>
      <w:r>
        <w:rPr>
          <w:color w:val="08304D"/>
        </w:rPr>
        <w:t>a</w:t>
      </w:r>
      <w:r>
        <w:rPr>
          <w:color w:val="082F4C"/>
        </w:rPr>
        <w:t>a</w:t>
      </w:r>
      <w:r>
        <w:rPr>
          <w:color w:val="072F4C"/>
        </w:rPr>
        <w:t>a</w:t>
      </w:r>
      <w:r>
        <w:rPr>
          <w:color w:val="07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92C4B"/>
        </w:rPr>
        <w:t>a</w:t>
      </w:r>
      <w:r>
        <w:rPr>
          <w:color w:val="0A2B4D"/>
        </w:rPr>
        <w:t>a</w:t>
      </w:r>
      <w:r>
        <w:rPr>
          <w:color w:val="0A2B4D"/>
        </w:rPr>
        <w:t>a</w:t>
      </w:r>
      <w:r>
        <w:rPr>
          <w:color w:val="092A4D"/>
        </w:rPr>
        <w:t>a</w:t>
      </w:r>
      <w:r>
        <w:rPr>
          <w:color w:val="092A4C"/>
        </w:rPr>
        <w:t>a</w:t>
      </w:r>
      <w:r>
        <w:rPr>
          <w:color w:val="092A4C"/>
        </w:rPr>
        <w:t>a</w:t>
      </w:r>
      <w:r>
        <w:rPr>
          <w:color w:val="08294B"/>
        </w:rPr>
        <w:t>a</w:t>
      </w:r>
      <w:r>
        <w:rPr>
          <w:color w:val="08294B"/>
        </w:rPr>
        <w:t>a</w:t>
      </w:r>
      <w:r>
        <w:rPr>
          <w:color w:val="08294B"/>
        </w:rPr>
        <w:t>a</w:t>
      </w:r>
      <w:r>
        <w:rPr>
          <w:color w:val="08294B"/>
        </w:rPr>
        <w:t>a</w:t>
      </w:r>
      <w:r>
        <w:rPr>
          <w:color w:val="08294B"/>
        </w:rPr>
        <w:t>a</w:t>
      </w:r>
      <w:r>
        <w:rPr>
          <w:color w:val="08294B"/>
        </w:rPr>
        <w:t>a</w:t>
      </w:r>
      <w:r>
        <w:rPr>
          <w:color w:val="08294B"/>
        </w:rPr>
        <w:t>a</w:t>
      </w:r>
      <w:r>
        <w:rPr>
          <w:color w:val="09274A"/>
        </w:rPr>
        <w:t>a</w:t>
      </w:r>
      <w:r>
        <w:rPr>
          <w:color w:val="0A264A"/>
        </w:rPr>
        <w:t>a</w:t>
      </w:r>
      <w:r>
        <w:rPr>
          <w:color w:val="0A264A"/>
        </w:rPr>
        <w:t>a</w:t>
      </w:r>
      <w:r>
        <w:rPr>
          <w:color w:val="0A264A"/>
        </w:rPr>
        <w:t>a</w:t>
      </w:r>
      <w:r>
        <w:rPr>
          <w:color w:val="0A264A"/>
        </w:rPr>
        <w:t>a</w:t>
      </w:r>
      <w:r>
        <w:rPr>
          <w:color w:val="0A264A"/>
        </w:rPr>
        <w:t>a</w:t>
      </w:r>
      <w:r>
        <w:rPr>
          <w:color w:val="0A264A"/>
        </w:rPr>
        <w:t>a</w:t>
      </w:r>
      <w:r>
        <w:rPr>
          <w:color w:val="0A264A"/>
        </w:rPr>
        <w:t>a</w:t>
      </w:r>
      <w:r>
        <w:rPr>
          <w:color w:val="09264A"/>
        </w:rPr>
        <w:t>a</w:t>
      </w:r>
      <w:r>
        <w:rPr>
          <w:color w:val="092649"/>
        </w:rPr>
        <w:t>a</w:t>
      </w:r>
      <w:r>
        <w:rPr>
          <w:color w:val="092549"/>
        </w:rPr>
        <w:t>a</w:t>
      </w:r>
      <w:r>
        <w:rPr>
          <w:color w:val="082549"/>
        </w:rPr>
        <w:t>a</w:t>
      </w:r>
      <w:r>
        <w:rPr>
          <w:color w:val="082448"/>
        </w:rPr>
        <w:t>a</w:t>
      </w:r>
      <w:r>
        <w:rPr>
          <w:color w:val="082448"/>
        </w:rPr>
        <w:t>a</w:t>
      </w:r>
      <w:r>
        <w:rPr>
          <w:color w:val="082448"/>
        </w:rPr>
        <w:t>a</w:t>
      </w:r>
      <w:r>
        <w:rPr>
          <w:color w:val="082448"/>
        </w:rPr>
        <w:t>a</w:t>
      </w:r>
      <w:r>
        <w:rPr>
          <w:color w:val="082448"/>
        </w:rPr>
        <w:t>a</w:t>
      </w:r>
      <w:r>
        <w:rPr>
          <w:color w:val="082448"/>
        </w:rPr>
        <w:t>a</w:t>
      </w:r>
      <w:r>
        <w:rPr>
          <w:color w:val="072448"/>
        </w:rPr>
        <w:t>a</w:t>
      </w:r>
      <w:r>
        <w:rPr>
          <w:color w:val="072347"/>
        </w:rPr>
        <w:t>a</w:t>
      </w:r>
      <w:r>
        <w:rPr>
          <w:color w:val="072347"/>
        </w:rPr>
        <w:t>a</w:t>
      </w:r>
      <w:r>
        <w:rPr>
          <w:color w:val="072347"/>
        </w:rPr>
        <w:t>a</w:t>
      </w:r>
      <w:r>
        <w:rPr>
          <w:color w:val="072347"/>
        </w:rPr>
        <w:t>a</w:t>
      </w:r>
      <w:r>
        <w:rPr>
          <w:color w:val="072347"/>
        </w:rPr>
        <w:t>a</w:t>
      </w:r>
    </w:p>
    <w:p>
      <w:r>
        <w:rPr>
          <w:color w:val="357051"/>
        </w:rPr>
        <w:t>a</w:t>
      </w:r>
      <w:r>
        <w:rPr>
          <w:color w:val="346F50"/>
        </w:rPr>
        <w:t>a</w:t>
      </w:r>
      <w:r>
        <w:rPr>
          <w:color w:val="346F50"/>
        </w:rPr>
        <w:t>a</w:t>
      </w:r>
      <w:r>
        <w:rPr>
          <w:color w:val="336F4E"/>
        </w:rPr>
        <w:t>a</w:t>
      </w:r>
      <w:r>
        <w:rPr>
          <w:color w:val="316E4C"/>
        </w:rPr>
        <w:t>a</w:t>
      </w:r>
      <w:r>
        <w:rPr>
          <w:color w:val="2F6C4A"/>
        </w:rPr>
        <w:t>a</w:t>
      </w:r>
      <w:r>
        <w:rPr>
          <w:color w:val="2D6A48"/>
        </w:rPr>
        <w:t>a</w:t>
      </w:r>
      <w:r>
        <w:rPr>
          <w:color w:val="2D6A49"/>
        </w:rPr>
        <w:t>a</w:t>
      </w:r>
      <w:r>
        <w:rPr>
          <w:color w:val="2E6B4A"/>
        </w:rPr>
        <w:t>a</w:t>
      </w:r>
      <w:r>
        <w:rPr>
          <w:color w:val="2F6C4B"/>
        </w:rPr>
        <w:t>a</w:t>
      </w:r>
      <w:r>
        <w:rPr>
          <w:color w:val="306D4D"/>
        </w:rPr>
        <w:t>a</w:t>
      </w:r>
      <w:r>
        <w:rPr>
          <w:color w:val="2F6C4D"/>
        </w:rPr>
        <w:t>a</w:t>
      </w:r>
      <w:r>
        <w:rPr>
          <w:color w:val="2D6A4D"/>
        </w:rPr>
        <w:t>a</w:t>
      </w:r>
      <w:r>
        <w:rPr>
          <w:color w:val="2C684C"/>
        </w:rPr>
        <w:t>a</w:t>
      </w:r>
      <w:r>
        <w:rPr>
          <w:color w:val="2B674B"/>
        </w:rPr>
        <w:t>a</w:t>
      </w:r>
      <w:r>
        <w:rPr>
          <w:color w:val="2B674A"/>
        </w:rPr>
        <w:t>a</w:t>
      </w:r>
      <w:r>
        <w:rPr>
          <w:color w:val="286548"/>
        </w:rPr>
        <w:t>a</w:t>
      </w:r>
      <w:r>
        <w:rPr>
          <w:color w:val="296647"/>
        </w:rPr>
        <w:t>a</w:t>
      </w:r>
      <w:r>
        <w:rPr>
          <w:color w:val="296647"/>
        </w:rPr>
        <w:t>a</w:t>
      </w:r>
      <w:r>
        <w:rPr>
          <w:color w:val="2A674A"/>
        </w:rPr>
        <w:t>a</w:t>
      </w:r>
      <w:r>
        <w:rPr>
          <w:color w:val="2B6848"/>
        </w:rPr>
        <w:t>a</w:t>
      </w:r>
      <w:r>
        <w:rPr>
          <w:color w:val="2B684A"/>
        </w:rPr>
        <w:t>a</w:t>
      </w:r>
      <w:r>
        <w:rPr>
          <w:color w:val="296648"/>
        </w:rPr>
        <w:t>a</w:t>
      </w:r>
      <w:r>
        <w:rPr>
          <w:color w:val="286546"/>
        </w:rPr>
        <w:t>a</w:t>
      </w:r>
      <w:r>
        <w:rPr>
          <w:color w:val="286547"/>
        </w:rPr>
        <w:t>a</w:t>
      </w:r>
      <w:r>
        <w:rPr>
          <w:color w:val="286446"/>
        </w:rPr>
        <w:t>a</w:t>
      </w:r>
      <w:r>
        <w:rPr>
          <w:color w:val="276445"/>
        </w:rPr>
        <w:t>a</w:t>
      </w:r>
      <w:r>
        <w:rPr>
          <w:color w:val="276447"/>
        </w:rPr>
        <w:t>a</w:t>
      </w:r>
      <w:r>
        <w:rPr>
          <w:color w:val="266447"/>
        </w:rPr>
        <w:t>a</w:t>
      </w:r>
      <w:r>
        <w:rPr>
          <w:color w:val="246348"/>
        </w:rPr>
        <w:t>a</w:t>
      </w:r>
      <w:r>
        <w:rPr>
          <w:color w:val="246348"/>
        </w:rPr>
        <w:t>a</w:t>
      </w:r>
      <w:r>
        <w:rPr>
          <w:color w:val="236247"/>
        </w:rPr>
        <w:t>a</w:t>
      </w:r>
      <w:r>
        <w:rPr>
          <w:color w:val="226146"/>
        </w:rPr>
        <w:t>a</w:t>
      </w:r>
      <w:r>
        <w:rPr>
          <w:color w:val="216045"/>
        </w:rPr>
        <w:t>a</w:t>
      </w:r>
      <w:r>
        <w:rPr>
          <w:color w:val="216045"/>
        </w:rPr>
        <w:t>a</w:t>
      </w:r>
      <w:r>
        <w:rPr>
          <w:color w:val="205F44"/>
        </w:rPr>
        <w:t>a</w:t>
      </w:r>
      <w:r>
        <w:rPr>
          <w:color w:val="1F5E43"/>
        </w:rPr>
        <w:t>a</w:t>
      </w:r>
      <w:r>
        <w:rPr>
          <w:color w:val="1D5C41"/>
        </w:rPr>
        <w:t>a</w:t>
      </w:r>
      <w:r>
        <w:rPr>
          <w:color w:val="1B5A3F"/>
        </w:rPr>
        <w:t>a</w:t>
      </w:r>
      <w:r>
        <w:rPr>
          <w:color w:val="19583D"/>
        </w:rPr>
        <w:t>a</w:t>
      </w:r>
      <w:r>
        <w:rPr>
          <w:color w:val="18573C"/>
        </w:rPr>
        <w:t>a</w:t>
      </w:r>
      <w:r>
        <w:rPr>
          <w:color w:val="1B573E"/>
        </w:rPr>
        <w:t>a</w:t>
      </w:r>
      <w:r>
        <w:rPr>
          <w:color w:val="1B573E"/>
        </w:rPr>
        <w:t>a</w:t>
      </w:r>
      <w:r>
        <w:rPr>
          <w:color w:val="1B573E"/>
        </w:rPr>
        <w:t>a</w:t>
      </w:r>
      <w:r>
        <w:rPr>
          <w:color w:val="1B573E"/>
        </w:rPr>
        <w:t>a</w:t>
      </w:r>
      <w:r>
        <w:rPr>
          <w:color w:val="1B573E"/>
        </w:rPr>
        <w:t>a</w:t>
      </w:r>
      <w:r>
        <w:rPr>
          <w:color w:val="1B573E"/>
        </w:rPr>
        <w:t>a</w:t>
      </w:r>
      <w:r>
        <w:rPr>
          <w:color w:val="1B573E"/>
        </w:rPr>
        <w:t>a</w:t>
      </w:r>
      <w:r>
        <w:rPr>
          <w:color w:val="1C583F"/>
        </w:rPr>
        <w:t>a</w:t>
      </w:r>
      <w:r>
        <w:rPr>
          <w:color w:val="1C583F"/>
        </w:rPr>
        <w:t>a</w:t>
      </w:r>
      <w:r>
        <w:rPr>
          <w:color w:val="1B573E"/>
        </w:rPr>
        <w:t>a</w:t>
      </w:r>
      <w:r>
        <w:rPr>
          <w:color w:val="1A563D"/>
        </w:rPr>
        <w:t>a</w:t>
      </w:r>
      <w:r>
        <w:rPr>
          <w:color w:val="17533A"/>
        </w:rPr>
        <w:t>a</w:t>
      </w:r>
      <w:r>
        <w:rPr>
          <w:color w:val="18543B"/>
        </w:rPr>
        <w:t>a</w:t>
      </w:r>
      <w:r>
        <w:rPr>
          <w:color w:val="1B573E"/>
        </w:rPr>
        <w:t>a</w:t>
      </w:r>
      <w:r>
        <w:rPr>
          <w:color w:val="1B573E"/>
        </w:rPr>
        <w:t>a</w:t>
      </w:r>
      <w:r>
        <w:rPr>
          <w:color w:val="1A563D"/>
        </w:rPr>
        <w:t>a</w:t>
      </w:r>
      <w:r>
        <w:rPr>
          <w:color w:val="1A563D"/>
        </w:rPr>
        <w:t>a</w:t>
      </w:r>
      <w:r>
        <w:rPr>
          <w:color w:val="19553C"/>
        </w:rPr>
        <w:t>a</w:t>
      </w:r>
      <w:r>
        <w:rPr>
          <w:color w:val="19553C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65239"/>
        </w:rPr>
        <w:t>a</w:t>
      </w:r>
      <w:r>
        <w:rPr>
          <w:color w:val="165239"/>
        </w:rPr>
        <w:t>a</w:t>
      </w:r>
      <w:r>
        <w:rPr>
          <w:color w:val="165239"/>
        </w:rPr>
        <w:t>a</w:t>
      </w:r>
      <w:r>
        <w:rPr>
          <w:color w:val="17533A"/>
        </w:rPr>
        <w:t>a</w:t>
      </w:r>
      <w:r>
        <w:rPr>
          <w:color w:val="18543B"/>
        </w:rPr>
        <w:t>a</w:t>
      </w:r>
      <w:r>
        <w:rPr>
          <w:color w:val="18543B"/>
        </w:rPr>
        <w:t>a</w:t>
      </w:r>
      <w:r>
        <w:rPr>
          <w:color w:val="1A533C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B523D"/>
        </w:rPr>
        <w:t>a</w:t>
      </w:r>
      <w:r>
        <w:rPr>
          <w:color w:val="1A523D"/>
        </w:rPr>
        <w:t>a</w:t>
      </w:r>
      <w:r>
        <w:rPr>
          <w:color w:val="19533D"/>
        </w:rPr>
        <w:t>a</w:t>
      </w:r>
      <w:r>
        <w:rPr>
          <w:color w:val="18523C"/>
        </w:rPr>
        <w:t>a</w:t>
      </w:r>
      <w:r>
        <w:rPr>
          <w:color w:val="1A543E"/>
        </w:rPr>
        <w:t>a</w:t>
      </w:r>
      <w:r>
        <w:rPr>
          <w:color w:val="16503A"/>
        </w:rPr>
        <w:t>a</w:t>
      </w:r>
      <w:r>
        <w:rPr>
          <w:color w:val="1A533D"/>
        </w:rPr>
        <w:t>a</w:t>
      </w:r>
      <w:r>
        <w:rPr>
          <w:color w:val="1F5843"/>
        </w:rPr>
        <w:t>a</w:t>
      </w:r>
      <w:r>
        <w:rPr>
          <w:color w:val="1A523D"/>
        </w:rPr>
        <w:t>a</w:t>
      </w:r>
      <w:r>
        <w:rPr>
          <w:color w:val="184C3A"/>
        </w:rPr>
        <w:t>a</w:t>
      </w:r>
      <w:r>
        <w:rPr>
          <w:color w:val="204F3F"/>
        </w:rPr>
        <w:t>a</w:t>
      </w:r>
      <w:r>
        <w:rPr>
          <w:color w:val="1C4436"/>
        </w:rPr>
        <w:t>a</w:t>
      </w:r>
      <w:r>
        <w:rPr>
          <w:color w:val="07241A"/>
        </w:rPr>
        <w:t>a</w:t>
      </w:r>
      <w:r>
        <w:rPr>
          <w:color w:val="000802"/>
        </w:rPr>
        <w:t>a</w:t>
      </w:r>
      <w:r>
        <w:rPr>
          <w:color w:val="000300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000"/>
        </w:rPr>
        <w:t>a</w:t>
      </w:r>
      <w:r>
        <w:rPr>
          <w:color w:val="050001"/>
        </w:rPr>
        <w:t>a</w:t>
      </w:r>
      <w:r>
        <w:rPr>
          <w:color w:val="050605"/>
        </w:rPr>
        <w:t>a</w:t>
      </w:r>
      <w:r>
        <w:rPr>
          <w:color w:val="000602"/>
        </w:rPr>
        <w:t>a</w:t>
      </w:r>
      <w:r>
        <w:rPr>
          <w:color w:val="06130C"/>
        </w:rPr>
        <w:t>a</w:t>
      </w:r>
      <w:r>
        <w:rPr>
          <w:color w:val="1E4034"/>
        </w:rPr>
        <w:t>a</w:t>
      </w:r>
      <w:r>
        <w:rPr>
          <w:color w:val="1F4E3C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13A"/>
        </w:rPr>
        <w:t>a</w:t>
      </w:r>
      <w:r>
        <w:rPr>
          <w:color w:val="1B503C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1"/>
        </w:rPr>
        <w:t>a</w:t>
      </w:r>
      <w:r>
        <w:rPr>
          <w:color w:val="1C5140"/>
        </w:rPr>
        <w:t>a</w:t>
      </w:r>
      <w:r>
        <w:rPr>
          <w:color w:val="1D503E"/>
        </w:rPr>
        <w:t>a</w:t>
      </w:r>
      <w:r>
        <w:rPr>
          <w:color w:val="1D503D"/>
        </w:rPr>
        <w:t>a</w:t>
      </w:r>
      <w:r>
        <w:rPr>
          <w:color w:val="1C4F3C"/>
        </w:rPr>
        <w:t>a</w:t>
      </w:r>
      <w:r>
        <w:rPr>
          <w:color w:val="1C4F3E"/>
        </w:rPr>
        <w:t>a</w:t>
      </w:r>
      <w:r>
        <w:rPr>
          <w:color w:val="1B4E3E"/>
        </w:rPr>
        <w:t>a</w:t>
      </w:r>
      <w:r>
        <w:rPr>
          <w:color w:val="1B4E3F"/>
        </w:rPr>
        <w:t>a</w:t>
      </w:r>
      <w:r>
        <w:rPr>
          <w:color w:val="1A4D3E"/>
        </w:rPr>
        <w:t>a</w:t>
      </w:r>
      <w:r>
        <w:rPr>
          <w:color w:val="1A4D3F"/>
        </w:rPr>
        <w:t>a</w:t>
      </w:r>
      <w:r>
        <w:rPr>
          <w:color w:val="1A4C40"/>
        </w:rPr>
        <w:t>a</w:t>
      </w:r>
      <w:r>
        <w:rPr>
          <w:color w:val="1A4C40"/>
        </w:rPr>
        <w:t>a</w:t>
      </w:r>
      <w:r>
        <w:rPr>
          <w:color w:val="1A4C40"/>
        </w:rPr>
        <w:t>a</w:t>
      </w:r>
      <w:r>
        <w:rPr>
          <w:color w:val="1A4C41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5443E"/>
        </w:rPr>
        <w:t>a</w:t>
      </w:r>
      <w:r>
        <w:rPr>
          <w:color w:val="15443E"/>
        </w:rPr>
        <w:t>a</w:t>
      </w:r>
      <w:r>
        <w:rPr>
          <w:color w:val="15443E"/>
        </w:rPr>
        <w:t>a</w:t>
      </w:r>
      <w:r>
        <w:rPr>
          <w:color w:val="15443E"/>
        </w:rPr>
        <w:t>a</w:t>
      </w:r>
      <w:r>
        <w:rPr>
          <w:color w:val="15443E"/>
        </w:rPr>
        <w:t>a</w:t>
      </w:r>
      <w:r>
        <w:rPr>
          <w:color w:val="15443F"/>
        </w:rPr>
        <w:t>a</w:t>
      </w:r>
      <w:r>
        <w:rPr>
          <w:color w:val="164441"/>
        </w:rPr>
        <w:t>a</w:t>
      </w:r>
      <w:r>
        <w:rPr>
          <w:color w:val="164441"/>
        </w:rPr>
        <w:t>a</w:t>
      </w:r>
      <w:r>
        <w:rPr>
          <w:color w:val="154340"/>
        </w:rPr>
        <w:t>a</w:t>
      </w:r>
      <w:r>
        <w:rPr>
          <w:color w:val="154340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3413E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E"/>
        </w:rPr>
        <w:t>a</w:t>
      </w:r>
      <w:r>
        <w:rPr>
          <w:color w:val="113F40"/>
        </w:rPr>
        <w:t>a</w:t>
      </w:r>
      <w:r>
        <w:rPr>
          <w:color w:val="113E41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0F3C3F"/>
        </w:rPr>
        <w:t>a</w:t>
      </w:r>
      <w:r>
        <w:rPr>
          <w:color w:val="0F3C3F"/>
        </w:rPr>
        <w:t>a</w:t>
      </w:r>
      <w:r>
        <w:rPr>
          <w:color w:val="113E41"/>
        </w:rPr>
        <w:t>a</w:t>
      </w:r>
      <w:r>
        <w:rPr>
          <w:color w:val="113E41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0F3C3F"/>
        </w:rPr>
        <w:t>a</w:t>
      </w:r>
      <w:r>
        <w:rPr>
          <w:color w:val="0F3C3F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41"/>
        </w:rPr>
        <w:t>a</w:t>
      </w:r>
      <w:r>
        <w:rPr>
          <w:color w:val="0F3C3F"/>
        </w:rPr>
        <w:t>a</w:t>
      </w:r>
      <w:r>
        <w:rPr>
          <w:color w:val="113C3B"/>
        </w:rPr>
        <w:t>a</w:t>
      </w:r>
      <w:r>
        <w:rPr>
          <w:color w:val="0B2C2D"/>
        </w:rPr>
        <w:t>a</w:t>
      </w:r>
      <w:r>
        <w:rPr>
          <w:color w:val="000C0F"/>
        </w:rPr>
        <w:t>a</w:t>
      </w:r>
      <w:r>
        <w:rPr>
          <w:color w:val="010307"/>
        </w:rPr>
        <w:t>a</w:t>
      </w:r>
      <w:r>
        <w:rPr>
          <w:color w:val="050509"/>
        </w:rPr>
        <w:t>a</w:t>
      </w:r>
      <w:r>
        <w:rPr>
          <w:color w:val="030103"/>
        </w:rPr>
        <w:t>a</w:t>
      </w:r>
      <w:r>
        <w:rPr>
          <w:color w:val="030101"/>
        </w:rPr>
        <w:t>a</w:t>
      </w:r>
      <w:r>
        <w:rPr>
          <w:color w:val="010301"/>
        </w:rPr>
        <w:t>a</w:t>
      </w:r>
      <w:r>
        <w:rPr>
          <w:color w:val="000302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40200"/>
        </w:rPr>
        <w:t>a</w:t>
      </w:r>
      <w:r>
        <w:rPr>
          <w:color w:val="020300"/>
        </w:rPr>
        <w:t>a</w:t>
      </w:r>
      <w:r>
        <w:rPr>
          <w:color w:val="000400"/>
        </w:rPr>
        <w:t>a</w:t>
      </w:r>
      <w:r>
        <w:rPr>
          <w:color w:val="000506"/>
        </w:rPr>
        <w:t>a</w:t>
      </w:r>
      <w:r>
        <w:rPr>
          <w:color w:val="00060C"/>
        </w:rPr>
        <w:t>a</w:t>
      </w:r>
      <w:r>
        <w:rPr>
          <w:color w:val="0B212C"/>
        </w:rPr>
        <w:t>a</w:t>
      </w:r>
      <w:r>
        <w:rPr>
          <w:color w:val="153443"/>
        </w:rPr>
        <w:t>a</w:t>
      </w:r>
      <w:r>
        <w:rPr>
          <w:color w:val="163B4F"/>
        </w:rPr>
        <w:t>a</w:t>
      </w:r>
      <w:r>
        <w:rPr>
          <w:color w:val="0D3750"/>
        </w:rPr>
        <w:t>a</w:t>
      </w:r>
      <w:r>
        <w:rPr>
          <w:color w:val="093A54"/>
        </w:rPr>
        <w:t>a</w:t>
      </w:r>
      <w:r>
        <w:rPr>
          <w:color w:val="063956"/>
        </w:rPr>
        <w:t>a</w:t>
      </w:r>
      <w:r>
        <w:rPr>
          <w:color w:val="073853"/>
        </w:rPr>
        <w:t>a</w:t>
      </w:r>
      <w:r>
        <w:rPr>
          <w:color w:val="0A3850"/>
        </w:rPr>
        <w:t>a</w:t>
      </w:r>
      <w:r>
        <w:rPr>
          <w:color w:val="0A3850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6314B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730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92C4B"/>
        </w:rPr>
        <w:t>a</w:t>
      </w:r>
      <w:r>
        <w:rPr>
          <w:color w:val="0A2B4C"/>
        </w:rPr>
        <w:t>a</w:t>
      </w:r>
      <w:r>
        <w:rPr>
          <w:color w:val="0A2B4C"/>
        </w:rPr>
        <w:t>a</w:t>
      </w:r>
      <w:r>
        <w:rPr>
          <w:color w:val="092A4B"/>
        </w:rPr>
        <w:t>a</w:t>
      </w:r>
      <w:r>
        <w:rPr>
          <w:color w:val="092A4B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82648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62446"/>
        </w:rPr>
        <w:t>a</w:t>
      </w:r>
      <w:r>
        <w:rPr>
          <w:color w:val="062446"/>
        </w:rPr>
        <w:t>a</w:t>
      </w:r>
      <w:r>
        <w:rPr>
          <w:color w:val="062446"/>
        </w:rPr>
        <w:t>a</w:t>
      </w:r>
      <w:r>
        <w:rPr>
          <w:color w:val="062446"/>
        </w:rPr>
        <w:t>a</w:t>
      </w:r>
      <w:r>
        <w:rPr>
          <w:color w:val="062446"/>
        </w:rPr>
        <w:t>a</w:t>
      </w:r>
    </w:p>
    <w:p>
      <w:r>
        <w:rPr>
          <w:color w:val="2F6C4E"/>
        </w:rPr>
        <w:t>a</w:t>
      </w:r>
      <w:r>
        <w:rPr>
          <w:color w:val="2F6C4D"/>
        </w:rPr>
        <w:t>a</w:t>
      </w:r>
      <w:r>
        <w:rPr>
          <w:color w:val="2E6A4E"/>
        </w:rPr>
        <w:t>a</w:t>
      </w:r>
      <w:r>
        <w:rPr>
          <w:color w:val="2E6B4B"/>
        </w:rPr>
        <w:t>a</w:t>
      </w:r>
      <w:r>
        <w:rPr>
          <w:color w:val="2D6C4A"/>
        </w:rPr>
        <w:t>a</w:t>
      </w:r>
      <w:r>
        <w:rPr>
          <w:color w:val="2C6C4A"/>
        </w:rPr>
        <w:t>a</w:t>
      </w:r>
      <w:r>
        <w:rPr>
          <w:color w:val="2B6B49"/>
        </w:rPr>
        <w:t>a</w:t>
      </w:r>
      <w:r>
        <w:rPr>
          <w:color w:val="2B6A4A"/>
        </w:rPr>
        <w:t>a</w:t>
      </w:r>
      <w:r>
        <w:rPr>
          <w:color w:val="2A694A"/>
        </w:rPr>
        <w:t>a</w:t>
      </w:r>
      <w:r>
        <w:rPr>
          <w:color w:val="2A694A"/>
        </w:rPr>
        <w:t>a</w:t>
      </w:r>
      <w:r>
        <w:rPr>
          <w:color w:val="29684B"/>
        </w:rPr>
        <w:t>a</w:t>
      </w:r>
      <w:r>
        <w:rPr>
          <w:color w:val="29684B"/>
        </w:rPr>
        <w:t>a</w:t>
      </w:r>
      <w:r>
        <w:rPr>
          <w:color w:val="28674C"/>
        </w:rPr>
        <w:t>a</w:t>
      </w:r>
      <w:r>
        <w:rPr>
          <w:color w:val="28674C"/>
        </w:rPr>
        <w:t>a</w:t>
      </w:r>
      <w:r>
        <w:rPr>
          <w:color w:val="28674B"/>
        </w:rPr>
        <w:t>a</w:t>
      </w:r>
      <w:r>
        <w:rPr>
          <w:color w:val="27664B"/>
        </w:rPr>
        <w:t>a</w:t>
      </w:r>
      <w:r>
        <w:rPr>
          <w:color w:val="256449"/>
        </w:rPr>
        <w:t>a</w:t>
      </w:r>
      <w:r>
        <w:rPr>
          <w:color w:val="256448"/>
        </w:rPr>
        <w:t>a</w:t>
      </w:r>
      <w:r>
        <w:rPr>
          <w:color w:val="256347"/>
        </w:rPr>
        <w:t>a</w:t>
      </w:r>
      <w:r>
        <w:rPr>
          <w:color w:val="246348"/>
        </w:rPr>
        <w:t>a</w:t>
      </w:r>
      <w:r>
        <w:rPr>
          <w:color w:val="246346"/>
        </w:rPr>
        <w:t>a</w:t>
      </w:r>
      <w:r>
        <w:rPr>
          <w:color w:val="236246"/>
        </w:rPr>
        <w:t>a</w:t>
      </w:r>
      <w:r>
        <w:rPr>
          <w:color w:val="226146"/>
        </w:rPr>
        <w:t>a</w:t>
      </w:r>
      <w:r>
        <w:rPr>
          <w:color w:val="226144"/>
        </w:rPr>
        <w:t>a</w:t>
      </w:r>
      <w:r>
        <w:rPr>
          <w:color w:val="226145"/>
        </w:rPr>
        <w:t>a</w:t>
      </w:r>
      <w:r>
        <w:rPr>
          <w:color w:val="216044"/>
        </w:rPr>
        <w:t>a</w:t>
      </w:r>
      <w:r>
        <w:rPr>
          <w:color w:val="216043"/>
        </w:rPr>
        <w:t>a</w:t>
      </w:r>
      <w:r>
        <w:rPr>
          <w:color w:val="205F44"/>
        </w:rPr>
        <w:t>a</w:t>
      </w:r>
      <w:r>
        <w:rPr>
          <w:color w:val="205F44"/>
        </w:rPr>
        <w:t>a</w:t>
      </w:r>
      <w:r>
        <w:rPr>
          <w:color w:val="1F5D44"/>
        </w:rPr>
        <w:t>a</w:t>
      </w:r>
      <w:r>
        <w:rPr>
          <w:color w:val="1E5C43"/>
        </w:rPr>
        <w:t>a</w:t>
      </w:r>
      <w:r>
        <w:rPr>
          <w:color w:val="1E5C43"/>
        </w:rPr>
        <w:t>a</w:t>
      </w:r>
      <w:r>
        <w:rPr>
          <w:color w:val="1D5B42"/>
        </w:rPr>
        <w:t>a</w:t>
      </w:r>
      <w:r>
        <w:rPr>
          <w:color w:val="1B5940"/>
        </w:rPr>
        <w:t>a</w:t>
      </w:r>
      <w:r>
        <w:rPr>
          <w:color w:val="1B5940"/>
        </w:rPr>
        <w:t>a</w:t>
      </w:r>
      <w:r>
        <w:rPr>
          <w:color w:val="19573E"/>
        </w:rPr>
        <w:t>a</w:t>
      </w:r>
      <w:r>
        <w:rPr>
          <w:color w:val="19573E"/>
        </w:rPr>
        <w:t>a</w:t>
      </w:r>
      <w:r>
        <w:rPr>
          <w:color w:val="18563D"/>
        </w:rPr>
        <w:t>a</w:t>
      </w:r>
      <w:r>
        <w:rPr>
          <w:color w:val="18563D"/>
        </w:rPr>
        <w:t>a</w:t>
      </w:r>
      <w:r>
        <w:rPr>
          <w:color w:val="18563D"/>
        </w:rPr>
        <w:t>a</w:t>
      </w:r>
      <w:r>
        <w:rPr>
          <w:color w:val="17553C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9543E"/>
        </w:rPr>
        <w:t>a</w:t>
      </w:r>
      <w:r>
        <w:rPr>
          <w:color w:val="19543E"/>
        </w:rPr>
        <w:t>a</w:t>
      </w:r>
      <w:r>
        <w:rPr>
          <w:color w:val="1A553F"/>
        </w:rPr>
        <w:t>a</w:t>
      </w:r>
      <w:r>
        <w:rPr>
          <w:color w:val="1A553F"/>
        </w:rPr>
        <w:t>a</w:t>
      </w:r>
      <w:r>
        <w:rPr>
          <w:color w:val="1A553F"/>
        </w:rPr>
        <w:t>a</w:t>
      </w:r>
      <w:r>
        <w:rPr>
          <w:color w:val="1A553F"/>
        </w:rPr>
        <w:t>a</w:t>
      </w:r>
      <w:r>
        <w:rPr>
          <w:color w:val="1A553F"/>
        </w:rPr>
        <w:t>a</w:t>
      </w:r>
      <w:r>
        <w:rPr>
          <w:color w:val="1A553F"/>
        </w:rPr>
        <w:t>a</w:t>
      </w:r>
      <w:r>
        <w:rPr>
          <w:color w:val="1A553F"/>
        </w:rPr>
        <w:t>a</w:t>
      </w:r>
      <w:r>
        <w:rPr>
          <w:color w:val="1A553F"/>
        </w:rPr>
        <w:t>a</w:t>
      </w:r>
      <w:r>
        <w:rPr>
          <w:color w:val="19543E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7523C"/>
        </w:rPr>
        <w:t>a</w:t>
      </w:r>
      <w:r>
        <w:rPr>
          <w:color w:val="17523C"/>
        </w:rPr>
        <w:t>a</w:t>
      </w:r>
      <w:r>
        <w:rPr>
          <w:color w:val="16513B"/>
        </w:rPr>
        <w:t>a</w:t>
      </w:r>
      <w:r>
        <w:rPr>
          <w:color w:val="16513B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952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A513C"/>
        </w:rPr>
        <w:t>a</w:t>
      </w:r>
      <w:r>
        <w:rPr>
          <w:color w:val="1A513C"/>
        </w:rPr>
        <w:t>a</w:t>
      </w:r>
      <w:r>
        <w:rPr>
          <w:color w:val="19523C"/>
        </w:rPr>
        <w:t>a</w:t>
      </w:r>
      <w:r>
        <w:rPr>
          <w:color w:val="18523C"/>
        </w:rPr>
        <w:t>a</w:t>
      </w:r>
      <w:r>
        <w:rPr>
          <w:color w:val="17523C"/>
        </w:rPr>
        <w:t>a</w:t>
      </w:r>
      <w:r>
        <w:rPr>
          <w:color w:val="17523C"/>
        </w:rPr>
        <w:t>a</w:t>
      </w:r>
      <w:r>
        <w:rPr>
          <w:color w:val="16533C"/>
        </w:rPr>
        <w:t>a</w:t>
      </w:r>
      <w:r>
        <w:rPr>
          <w:color w:val="1A5540"/>
        </w:rPr>
        <w:t>a</w:t>
      </w:r>
      <w:r>
        <w:rPr>
          <w:color w:val="1B5240"/>
        </w:rPr>
        <w:t>a</w:t>
      </w:r>
      <w:r>
        <w:rPr>
          <w:color w:val="215040"/>
        </w:rPr>
        <w:t>a</w:t>
      </w:r>
      <w:r>
        <w:rPr>
          <w:color w:val="21463A"/>
        </w:rPr>
        <w:t>a</w:t>
      </w:r>
      <w:r>
        <w:rPr>
          <w:color w:val="132C23"/>
        </w:rPr>
        <w:t>a</w:t>
      </w:r>
      <w:r>
        <w:rPr>
          <w:color w:val="000C07"/>
        </w:rPr>
        <w:t>a</w:t>
      </w:r>
      <w:r>
        <w:rPr>
          <w:color w:val="000200"/>
        </w:rPr>
        <w:t>a</w:t>
      </w:r>
      <w:r>
        <w:rPr>
          <w:color w:val="060807"/>
        </w:rPr>
        <w:t>a</w:t>
      </w:r>
      <w:r>
        <w:rPr>
          <w:color w:val="060606"/>
        </w:rPr>
        <w:t>a</w:t>
      </w:r>
      <w:r>
        <w:rPr>
          <w:color w:val="000000"/>
        </w:rPr>
        <w:t>a</w:t>
      </w:r>
      <w:r>
        <w:rPr>
          <w:color w:val="000100"/>
        </w:rPr>
        <w:t>a</w:t>
      </w:r>
      <w:r>
        <w:rPr>
          <w:color w:val="000604"/>
        </w:rPr>
        <w:t>a</w:t>
      </w:r>
      <w:r>
        <w:rPr>
          <w:color w:val="00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80405"/>
        </w:rPr>
        <w:t>a</w:t>
      </w:r>
      <w:r>
        <w:rPr>
          <w:color w:val="040000"/>
        </w:rPr>
        <w:t>a</w:t>
      </w:r>
      <w:r>
        <w:rPr>
          <w:color w:val="060505"/>
        </w:rPr>
        <w:t>a</w:t>
      </w:r>
      <w:r>
        <w:rPr>
          <w:color w:val="000300"/>
        </w:rPr>
        <w:t>a</w:t>
      </w:r>
      <w:r>
        <w:rPr>
          <w:color w:val="020D07"/>
        </w:rPr>
        <w:t>a</w:t>
      </w:r>
      <w:r>
        <w:rPr>
          <w:color w:val="1A382E"/>
        </w:rPr>
        <w:t>a</w:t>
      </w:r>
      <w:r>
        <w:rPr>
          <w:color w:val="204D3C"/>
        </w:rPr>
        <w:t>a</w:t>
      </w:r>
      <w:r>
        <w:rPr>
          <w:color w:val="1A4F3B"/>
        </w:rPr>
        <w:t>a</w:t>
      </w:r>
      <w:r>
        <w:rPr>
          <w:color w:val="194F3A"/>
        </w:rPr>
        <w:t>a</w:t>
      </w:r>
      <w:r>
        <w:rPr>
          <w:color w:val="1B503C"/>
        </w:rPr>
        <w:t>a</w:t>
      </w:r>
      <w:r>
        <w:rPr>
          <w:color w:val="1D523E"/>
        </w:rPr>
        <w:t>a</w:t>
      </w:r>
      <w:r>
        <w:rPr>
          <w:color w:val="1C513D"/>
        </w:rPr>
        <w:t>a</w:t>
      </w:r>
      <w:r>
        <w:rPr>
          <w:color w:val="1C513C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D5240"/>
        </w:rPr>
        <w:t>a</w:t>
      </w:r>
      <w:r>
        <w:rPr>
          <w:color w:val="1B5040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C5043"/>
        </w:rPr>
        <w:t>a</w:t>
      </w:r>
      <w:r>
        <w:rPr>
          <w:color w:val="1D5144"/>
        </w:rPr>
        <w:t>a</w:t>
      </w:r>
      <w:r>
        <w:rPr>
          <w:color w:val="1D5144"/>
        </w:rPr>
        <w:t>a</w:t>
      </w:r>
      <w:r>
        <w:rPr>
          <w:color w:val="1C5043"/>
        </w:rPr>
        <w:t>a</w:t>
      </w:r>
      <w:r>
        <w:rPr>
          <w:color w:val="1C5043"/>
        </w:rPr>
        <w:t>a</w:t>
      </w:r>
      <w:r>
        <w:rPr>
          <w:color w:val="1B4F42"/>
        </w:rPr>
        <w:t>a</w:t>
      </w:r>
      <w:r>
        <w:rPr>
          <w:color w:val="1B4F3F"/>
        </w:rPr>
        <w:t>a</w:t>
      </w:r>
      <w:r>
        <w:rPr>
          <w:color w:val="1A4D3C"/>
        </w:rPr>
        <w:t>a</w:t>
      </w:r>
      <w:r>
        <w:rPr>
          <w:color w:val="1A4D3C"/>
        </w:rPr>
        <w:t>a</w:t>
      </w:r>
      <w:r>
        <w:rPr>
          <w:color w:val="194C3B"/>
        </w:rPr>
        <w:t>a</w:t>
      </w:r>
      <w:r>
        <w:rPr>
          <w:color w:val="194C3D"/>
        </w:rPr>
        <w:t>a</w:t>
      </w:r>
      <w:r>
        <w:rPr>
          <w:color w:val="184B3C"/>
        </w:rPr>
        <w:t>a</w:t>
      </w:r>
      <w:r>
        <w:rPr>
          <w:color w:val="184B3C"/>
        </w:rPr>
        <w:t>a</w:t>
      </w:r>
      <w:r>
        <w:rPr>
          <w:color w:val="184A3E"/>
        </w:rPr>
        <w:t>a</w:t>
      </w:r>
      <w:r>
        <w:rPr>
          <w:color w:val="184A3E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74640"/>
        </w:rPr>
        <w:t>a</w:t>
      </w:r>
      <w:r>
        <w:rPr>
          <w:color w:val="174640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4433D"/>
        </w:rPr>
        <w:t>a</w:t>
      </w:r>
      <w:r>
        <w:rPr>
          <w:color w:val="13423C"/>
        </w:rPr>
        <w:t>a</w:t>
      </w:r>
      <w:r>
        <w:rPr>
          <w:color w:val="13423D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3413E"/>
        </w:rPr>
        <w:t>a</w:t>
      </w:r>
      <w:r>
        <w:rPr>
          <w:color w:val="13413E"/>
        </w:rPr>
        <w:t>a</w:t>
      </w:r>
      <w:r>
        <w:rPr>
          <w:color w:val="13413E"/>
        </w:rPr>
        <w:t>a</w:t>
      </w:r>
      <w:r>
        <w:rPr>
          <w:color w:val="12403D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D"/>
        </w:rPr>
        <w:t>a</w:t>
      </w:r>
      <w:r>
        <w:rPr>
          <w:color w:val="124041"/>
        </w:rPr>
        <w:t>a</w:t>
      </w:r>
      <w:r>
        <w:rPr>
          <w:color w:val="123F42"/>
        </w:rPr>
        <w:t>a</w:t>
      </w:r>
      <w:r>
        <w:rPr>
          <w:color w:val="113E41"/>
        </w:rPr>
        <w:t>a</w:t>
      </w:r>
      <w:r>
        <w:rPr>
          <w:color w:val="113E41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0F3C41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D3B3F"/>
        </w:rPr>
        <w:t>a</w:t>
      </w:r>
      <w:r>
        <w:rPr>
          <w:color w:val="0E3C3D"/>
        </w:rPr>
        <w:t>a</w:t>
      </w:r>
      <w:r>
        <w:rPr>
          <w:color w:val="13383A"/>
        </w:rPr>
        <w:t>a</w:t>
      </w:r>
      <w:r>
        <w:rPr>
          <w:color w:val="01181C"/>
        </w:rPr>
        <w:t>a</w:t>
      </w:r>
      <w:r>
        <w:rPr>
          <w:color w:val="000207"/>
        </w:rPr>
        <w:t>a</w:t>
      </w:r>
      <w:r>
        <w:rPr>
          <w:color w:val="030207"/>
        </w:rPr>
        <w:t>a</w:t>
      </w:r>
      <w:r>
        <w:rPr>
          <w:color w:val="060206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0"/>
        </w:rPr>
        <w:t>a</w:t>
      </w:r>
      <w:r>
        <w:rPr>
          <w:color w:val="010000"/>
        </w:rPr>
        <w:t>a</w:t>
      </w:r>
      <w:r>
        <w:rPr>
          <w:color w:val="000200"/>
        </w:rPr>
        <w:t>a</w:t>
      </w:r>
      <w:r>
        <w:rPr>
          <w:color w:val="000200"/>
        </w:rPr>
        <w:t>a</w:t>
      </w:r>
      <w:r>
        <w:rPr>
          <w:color w:val="000403"/>
        </w:rPr>
        <w:t>a</w:t>
      </w:r>
      <w:r>
        <w:rPr>
          <w:color w:val="021013"/>
        </w:rPr>
        <w:t>a</w:t>
      </w:r>
      <w:r>
        <w:rPr>
          <w:color w:val="0A222A"/>
        </w:rPr>
        <w:t>a</w:t>
      </w:r>
      <w:r>
        <w:rPr>
          <w:color w:val="143342"/>
        </w:rPr>
        <w:t>a</w:t>
      </w:r>
      <w:r>
        <w:rPr>
          <w:color w:val="113649"/>
        </w:rPr>
        <w:t>a</w:t>
      </w:r>
      <w:r>
        <w:rPr>
          <w:color w:val="0C374E"/>
        </w:rPr>
        <w:t>a</w:t>
      </w:r>
      <w:r>
        <w:rPr>
          <w:color w:val="083752"/>
        </w:rPr>
        <w:t>a</w:t>
      </w:r>
      <w:r>
        <w:rPr>
          <w:color w:val="043756"/>
        </w:rPr>
        <w:t>a</w:t>
      </w:r>
      <w:r>
        <w:rPr>
          <w:color w:val="033757"/>
        </w:rPr>
        <w:t>a</w:t>
      </w:r>
      <w:r>
        <w:rPr>
          <w:color w:val="063653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54E"/>
        </w:rPr>
        <w:t>a</w:t>
      </w:r>
      <w:r>
        <w:rPr>
          <w:color w:val="09354E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7314C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730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82A4A"/>
        </w:rPr>
        <w:t>a</w:t>
      </w:r>
      <w:r>
        <w:rPr>
          <w:color w:val="08294A"/>
        </w:rPr>
        <w:t>a</w:t>
      </w:r>
      <w:r>
        <w:rPr>
          <w:color w:val="08294A"/>
        </w:rPr>
        <w:t>a</w:t>
      </w:r>
      <w:r>
        <w:rPr>
          <w:color w:val="072849"/>
        </w:rPr>
        <w:t>a</w:t>
      </w:r>
      <w:r>
        <w:rPr>
          <w:color w:val="062748"/>
        </w:rPr>
        <w:t>a</w:t>
      </w:r>
      <w:r>
        <w:rPr>
          <w:color w:val="062748"/>
        </w:rPr>
        <w:t>a</w:t>
      </w:r>
      <w:r>
        <w:rPr>
          <w:color w:val="062748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A284A"/>
        </w:rPr>
        <w:t>a</w:t>
      </w:r>
      <w:r>
        <w:rPr>
          <w:color w:val="0A284A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72547"/>
        </w:rPr>
        <w:t>a</w:t>
      </w:r>
      <w:r>
        <w:rPr>
          <w:color w:val="062446"/>
        </w:rPr>
        <w:t>a</w:t>
      </w:r>
      <w:r>
        <w:rPr>
          <w:color w:val="062446"/>
        </w:rPr>
        <w:t>a</w:t>
      </w:r>
      <w:r>
        <w:rPr>
          <w:color w:val="062446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</w:p>
    <w:p>
      <w:r>
        <w:rPr>
          <w:color w:val="2E6A4F"/>
        </w:rPr>
        <w:t>a</w:t>
      </w:r>
      <w:r>
        <w:rPr>
          <w:color w:val="2D6A4E"/>
        </w:rPr>
        <w:t>a</w:t>
      </w:r>
      <w:r>
        <w:rPr>
          <w:color w:val="2D6A4E"/>
        </w:rPr>
        <w:t>a</w:t>
      </w:r>
      <w:r>
        <w:rPr>
          <w:color w:val="2B6A4C"/>
        </w:rPr>
        <w:t>a</w:t>
      </w:r>
      <w:r>
        <w:rPr>
          <w:color w:val="2B6A4A"/>
        </w:rPr>
        <w:t>a</w:t>
      </w:r>
      <w:r>
        <w:rPr>
          <w:color w:val="2A6B49"/>
        </w:rPr>
        <w:t>a</w:t>
      </w:r>
      <w:r>
        <w:rPr>
          <w:color w:val="2A6A49"/>
        </w:rPr>
        <w:t>a</w:t>
      </w:r>
      <w:r>
        <w:rPr>
          <w:color w:val="29694A"/>
        </w:rPr>
        <w:t>a</w:t>
      </w:r>
      <w:r>
        <w:rPr>
          <w:color w:val="29694A"/>
        </w:rPr>
        <w:t>a</w:t>
      </w:r>
      <w:r>
        <w:rPr>
          <w:color w:val="28684B"/>
        </w:rPr>
        <w:t>a</w:t>
      </w:r>
      <w:r>
        <w:rPr>
          <w:color w:val="28674B"/>
        </w:rPr>
        <w:t>a</w:t>
      </w:r>
      <w:r>
        <w:rPr>
          <w:color w:val="27674B"/>
        </w:rPr>
        <w:t>a</w:t>
      </w:r>
      <w:r>
        <w:rPr>
          <w:color w:val="27674C"/>
        </w:rPr>
        <w:t>a</w:t>
      </w:r>
      <w:r>
        <w:rPr>
          <w:color w:val="26664B"/>
        </w:rPr>
        <w:t>a</w:t>
      </w:r>
      <w:r>
        <w:rPr>
          <w:color w:val="26664B"/>
        </w:rPr>
        <w:t>a</w:t>
      </w:r>
      <w:r>
        <w:rPr>
          <w:color w:val="26654A"/>
        </w:rPr>
        <w:t>a</w:t>
      </w:r>
      <w:r>
        <w:rPr>
          <w:color w:val="24634A"/>
        </w:rPr>
        <w:t>a</w:t>
      </w:r>
      <w:r>
        <w:rPr>
          <w:color w:val="236348"/>
        </w:rPr>
        <w:t>a</w:t>
      </w:r>
      <w:r>
        <w:rPr>
          <w:color w:val="236249"/>
        </w:rPr>
        <w:t>a</w:t>
      </w:r>
      <w:r>
        <w:rPr>
          <w:color w:val="236148"/>
        </w:rPr>
        <w:t>a</w:t>
      </w:r>
      <w:r>
        <w:rPr>
          <w:color w:val="226247"/>
        </w:rPr>
        <w:t>a</w:t>
      </w:r>
      <w:r>
        <w:rPr>
          <w:color w:val="226147"/>
        </w:rPr>
        <w:t>a</w:t>
      </w:r>
      <w:r>
        <w:rPr>
          <w:color w:val="216047"/>
        </w:rPr>
        <w:t>a</w:t>
      </w:r>
      <w:r>
        <w:rPr>
          <w:color w:val="216045"/>
        </w:rPr>
        <w:t>a</w:t>
      </w:r>
      <w:r>
        <w:rPr>
          <w:color w:val="205F46"/>
        </w:rPr>
        <w:t>a</w:t>
      </w:r>
      <w:r>
        <w:rPr>
          <w:color w:val="205F45"/>
        </w:rPr>
        <w:t>a</w:t>
      </w:r>
      <w:r>
        <w:rPr>
          <w:color w:val="1F5F44"/>
        </w:rPr>
        <w:t>a</w:t>
      </w:r>
      <w:r>
        <w:rPr>
          <w:color w:val="1F5E45"/>
        </w:rPr>
        <w:t>a</w:t>
      </w:r>
      <w:r>
        <w:rPr>
          <w:color w:val="1E5D44"/>
        </w:rPr>
        <w:t>a</w:t>
      </w:r>
      <w:r>
        <w:rPr>
          <w:color w:val="1E5C44"/>
        </w:rPr>
        <w:t>a</w:t>
      </w:r>
      <w:r>
        <w:rPr>
          <w:color w:val="1E5C43"/>
        </w:rPr>
        <w:t>a</w:t>
      </w:r>
      <w:r>
        <w:rPr>
          <w:color w:val="1D5B42"/>
        </w:rPr>
        <w:t>a</w:t>
      </w:r>
      <w:r>
        <w:rPr>
          <w:color w:val="1B5941"/>
        </w:rPr>
        <w:t>a</w:t>
      </w:r>
      <w:r>
        <w:rPr>
          <w:color w:val="1B5940"/>
        </w:rPr>
        <w:t>a</w:t>
      </w:r>
      <w:r>
        <w:rPr>
          <w:color w:val="1A583F"/>
        </w:rPr>
        <w:t>a</w:t>
      </w:r>
      <w:r>
        <w:rPr>
          <w:color w:val="19573E"/>
        </w:rPr>
        <w:t>a</w:t>
      </w:r>
      <w:r>
        <w:rPr>
          <w:color w:val="18563E"/>
        </w:rPr>
        <w:t>a</w:t>
      </w:r>
      <w:r>
        <w:rPr>
          <w:color w:val="18563D"/>
        </w:rPr>
        <w:t>a</w:t>
      </w:r>
      <w:r>
        <w:rPr>
          <w:color w:val="18563D"/>
        </w:rPr>
        <w:t>a</w:t>
      </w:r>
      <w:r>
        <w:rPr>
          <w:color w:val="17553C"/>
        </w:rPr>
        <w:t>a</w:t>
      </w:r>
      <w:r>
        <w:rPr>
          <w:color w:val="17553C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9533E"/>
        </w:rPr>
        <w:t>a</w:t>
      </w:r>
      <w:r>
        <w:rPr>
          <w:color w:val="19533E"/>
        </w:rPr>
        <w:t>a</w:t>
      </w:r>
      <w:r>
        <w:rPr>
          <w:color w:val="19543F"/>
        </w:rPr>
        <w:t>a</w:t>
      </w:r>
      <w:r>
        <w:rPr>
          <w:color w:val="1A543F"/>
        </w:rPr>
        <w:t>a</w:t>
      </w:r>
      <w:r>
        <w:rPr>
          <w:color w:val="1A543F"/>
        </w:rPr>
        <w:t>a</w:t>
      </w:r>
      <w:r>
        <w:rPr>
          <w:color w:val="1A543F"/>
        </w:rPr>
        <w:t>a</w:t>
      </w:r>
      <w:r>
        <w:rPr>
          <w:color w:val="1A543F"/>
        </w:rPr>
        <w:t>a</w:t>
      </w:r>
      <w:r>
        <w:rPr>
          <w:color w:val="1A543F"/>
        </w:rPr>
        <w:t>a</w:t>
      </w:r>
      <w:r>
        <w:rPr>
          <w:color w:val="1A543F"/>
        </w:rPr>
        <w:t>a</w:t>
      </w:r>
      <w:r>
        <w:rPr>
          <w:color w:val="1A543F"/>
        </w:rPr>
        <w:t>a</w:t>
      </w:r>
      <w:r>
        <w:rPr>
          <w:color w:val="19543F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33D"/>
        </w:rPr>
        <w:t>a</w:t>
      </w:r>
      <w:r>
        <w:rPr>
          <w:color w:val="18523D"/>
        </w:rPr>
        <w:t>a</w:t>
      </w:r>
      <w:r>
        <w:rPr>
          <w:color w:val="17523C"/>
        </w:rPr>
        <w:t>a</w:t>
      </w:r>
      <w:r>
        <w:rPr>
          <w:color w:val="17513C"/>
        </w:rPr>
        <w:t>a</w:t>
      </w:r>
      <w:r>
        <w:rPr>
          <w:color w:val="16513B"/>
        </w:rPr>
        <w:t>a</w:t>
      </w:r>
      <w:r>
        <w:rPr>
          <w:color w:val="16513B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8523C"/>
        </w:rPr>
        <w:t>a</w:t>
      </w:r>
      <w:r>
        <w:rPr>
          <w:color w:val="1A51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B503C"/>
        </w:rPr>
        <w:t>a</w:t>
      </w:r>
      <w:r>
        <w:rPr>
          <w:color w:val="1A513C"/>
        </w:rPr>
        <w:t>a</w:t>
      </w:r>
      <w:r>
        <w:rPr>
          <w:color w:val="18523C"/>
        </w:rPr>
        <w:t>a</w:t>
      </w:r>
      <w:r>
        <w:rPr>
          <w:color w:val="17523C"/>
        </w:rPr>
        <w:t>a</w:t>
      </w:r>
      <w:r>
        <w:rPr>
          <w:color w:val="16523C"/>
        </w:rPr>
        <w:t>a</w:t>
      </w:r>
      <w:r>
        <w:rPr>
          <w:color w:val="15533C"/>
        </w:rPr>
        <w:t>a</w:t>
      </w:r>
      <w:r>
        <w:rPr>
          <w:color w:val="14533D"/>
        </w:rPr>
        <w:t>a</w:t>
      </w:r>
      <w:r>
        <w:rPr>
          <w:color w:val="15513D"/>
        </w:rPr>
        <w:t>a</w:t>
      </w:r>
      <w:r>
        <w:rPr>
          <w:color w:val="1C503F"/>
        </w:rPr>
        <w:t>a</w:t>
      </w:r>
      <w:r>
        <w:rPr>
          <w:color w:val="224E3F"/>
        </w:rPr>
        <w:t>a</w:t>
      </w:r>
      <w:r>
        <w:rPr>
          <w:color w:val="1D3E33"/>
        </w:rPr>
        <w:t>a</w:t>
      </w:r>
      <w:r>
        <w:rPr>
          <w:color w:val="0D241C"/>
        </w:rPr>
        <w:t>a</w:t>
      </w:r>
      <w:r>
        <w:rPr>
          <w:color w:val="020E08"/>
        </w:rPr>
        <w:t>a</w:t>
      </w:r>
      <w:r>
        <w:rPr>
          <w:color w:val="000300"/>
        </w:rPr>
        <w:t>a</w:t>
      </w:r>
      <w:r>
        <w:rPr>
          <w:color w:val="000201"/>
        </w:rPr>
        <w:t>a</w:t>
      </w:r>
      <w:r>
        <w:rPr>
          <w:color w:val="020504"/>
        </w:rPr>
        <w:t>a</w:t>
      </w:r>
      <w:r>
        <w:rPr>
          <w:color w:val="010302"/>
        </w:rPr>
        <w:t>a</w:t>
      </w:r>
      <w:r>
        <w:rPr>
          <w:color w:val="0001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70304"/>
        </w:rPr>
        <w:t>a</w:t>
      </w:r>
      <w:r>
        <w:rPr>
          <w:color w:val="040000"/>
        </w:rPr>
        <w:t>a</w:t>
      </w:r>
      <w:r>
        <w:rPr>
          <w:color w:val="070505"/>
        </w:rPr>
        <w:t>a</w:t>
      </w:r>
      <w:r>
        <w:rPr>
          <w:color w:val="000200"/>
        </w:rPr>
        <w:t>a</w:t>
      </w:r>
      <w:r>
        <w:rPr>
          <w:color w:val="010A05"/>
        </w:rPr>
        <w:t>a</w:t>
      </w:r>
      <w:r>
        <w:rPr>
          <w:color w:val="132E25"/>
        </w:rPr>
        <w:t>a</w:t>
      </w:r>
      <w:r>
        <w:rPr>
          <w:color w:val="204D3C"/>
        </w:rPr>
        <w:t>a</w:t>
      </w:r>
      <w:r>
        <w:rPr>
          <w:color w:val="1B503D"/>
        </w:rPr>
        <w:t>a</w:t>
      </w:r>
      <w:r>
        <w:rPr>
          <w:color w:val="1A4F3C"/>
        </w:rPr>
        <w:t>a</w:t>
      </w:r>
      <w:r>
        <w:rPr>
          <w:color w:val="1B503C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C513D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3F"/>
        </w:rPr>
        <w:t>a</w:t>
      </w:r>
      <w:r>
        <w:rPr>
          <w:color w:val="1C5140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C5043"/>
        </w:rPr>
        <w:t>a</w:t>
      </w:r>
      <w:r>
        <w:rPr>
          <w:color w:val="1D5144"/>
        </w:rPr>
        <w:t>a</w:t>
      </w:r>
      <w:r>
        <w:rPr>
          <w:color w:val="1C5043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B4E41"/>
        </w:rPr>
        <w:t>a</w:t>
      </w:r>
      <w:r>
        <w:rPr>
          <w:color w:val="1A4D3D"/>
        </w:rPr>
        <w:t>a</w:t>
      </w:r>
      <w:r>
        <w:rPr>
          <w:color w:val="194C3C"/>
        </w:rPr>
        <w:t>a</w:t>
      </w:r>
      <w:r>
        <w:rPr>
          <w:color w:val="194C3B"/>
        </w:rPr>
        <w:t>a</w:t>
      </w:r>
      <w:r>
        <w:rPr>
          <w:color w:val="194C3C"/>
        </w:rPr>
        <w:t>a</w:t>
      </w:r>
      <w:r>
        <w:rPr>
          <w:color w:val="184B3C"/>
        </w:rPr>
        <w:t>a</w:t>
      </w:r>
      <w:r>
        <w:rPr>
          <w:color w:val="184A3C"/>
        </w:rPr>
        <w:t>a</w:t>
      </w:r>
      <w:r>
        <w:rPr>
          <w:color w:val="184A3E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94B41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94B42"/>
        </w:rPr>
        <w:t>a</w:t>
      </w:r>
      <w:r>
        <w:rPr>
          <w:color w:val="1A4C43"/>
        </w:rPr>
        <w:t>a</w:t>
      </w:r>
      <w:r>
        <w:rPr>
          <w:color w:val="194B42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6453F"/>
        </w:rPr>
        <w:t>a</w:t>
      </w:r>
      <w:r>
        <w:rPr>
          <w:color w:val="17453F"/>
        </w:rPr>
        <w:t>a</w:t>
      </w:r>
      <w:r>
        <w:rPr>
          <w:color w:val="174540"/>
        </w:rPr>
        <w:t>a</w:t>
      </w:r>
      <w:r>
        <w:rPr>
          <w:color w:val="16453F"/>
        </w:rPr>
        <w:t>a</w:t>
      </w:r>
      <w:r>
        <w:rPr>
          <w:color w:val="15433E"/>
        </w:rPr>
        <w:t>a</w:t>
      </w:r>
      <w:r>
        <w:rPr>
          <w:color w:val="14433D"/>
        </w:rPr>
        <w:t>a</w:t>
      </w:r>
      <w:r>
        <w:rPr>
          <w:color w:val="13423C"/>
        </w:rPr>
        <w:t>a</w:t>
      </w:r>
      <w:r>
        <w:rPr>
          <w:color w:val="13423D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4423F"/>
        </w:rPr>
        <w:t>a</w:t>
      </w:r>
      <w:r>
        <w:rPr>
          <w:color w:val="13413E"/>
        </w:rPr>
        <w:t>a</w:t>
      </w:r>
      <w:r>
        <w:rPr>
          <w:color w:val="13413E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13F3D"/>
        </w:rPr>
        <w:t>a</w:t>
      </w:r>
      <w:r>
        <w:rPr>
          <w:color w:val="123F41"/>
        </w:rPr>
        <w:t>a</w:t>
      </w:r>
      <w:r>
        <w:rPr>
          <w:color w:val="113E41"/>
        </w:rPr>
        <w:t>a</w:t>
      </w:r>
      <w:r>
        <w:rPr>
          <w:color w:val="113E41"/>
        </w:rPr>
        <w:t>a</w:t>
      </w:r>
      <w:r>
        <w:rPr>
          <w:color w:val="113E41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0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103D42"/>
        </w:rPr>
        <w:t>a</w:t>
      </w:r>
      <w:r>
        <w:rPr>
          <w:color w:val="0F3C41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B3C40"/>
        </w:rPr>
        <w:t>a</w:t>
      </w:r>
      <w:r>
        <w:rPr>
          <w:color w:val="0C3C40"/>
        </w:rPr>
        <w:t>a</w:t>
      </w:r>
      <w:r>
        <w:rPr>
          <w:color w:val="12383D"/>
        </w:rPr>
        <w:t>a</w:t>
      </w:r>
      <w:r>
        <w:rPr>
          <w:color w:val="021A21"/>
        </w:rPr>
        <w:t>a</w:t>
      </w:r>
      <w:r>
        <w:rPr>
          <w:color w:val="00030A"/>
        </w:rPr>
        <w:t>a</w:t>
      </w:r>
      <w:r>
        <w:rPr>
          <w:color w:val="020108"/>
        </w:rPr>
        <w:t>a</w:t>
      </w:r>
      <w:r>
        <w:rPr>
          <w:color w:val="060106"/>
        </w:rPr>
        <w:t>a</w:t>
      </w:r>
      <w:r>
        <w:rPr>
          <w:color w:val="050004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0"/>
        </w:rPr>
        <w:t>a</w:t>
      </w:r>
      <w:r>
        <w:rPr>
          <w:color w:val="010401"/>
        </w:rPr>
        <w:t>a</w:t>
      </w:r>
      <w:r>
        <w:rPr>
          <w:color w:val="000301"/>
        </w:rPr>
        <w:t>a</w:t>
      </w:r>
      <w:r>
        <w:rPr>
          <w:color w:val="000504"/>
        </w:rPr>
        <w:t>a</w:t>
      </w:r>
      <w:r>
        <w:rPr>
          <w:color w:val="000E11"/>
        </w:rPr>
        <w:t>a</w:t>
      </w:r>
      <w:r>
        <w:rPr>
          <w:color w:val="072027"/>
        </w:rPr>
        <w:t>a</w:t>
      </w:r>
      <w:r>
        <w:rPr>
          <w:color w:val="0F2F3B"/>
        </w:rPr>
        <w:t>a</w:t>
      </w:r>
      <w:r>
        <w:rPr>
          <w:color w:val="103648"/>
        </w:rPr>
        <w:t>a</w:t>
      </w:r>
      <w:r>
        <w:rPr>
          <w:color w:val="0C374C"/>
        </w:rPr>
        <w:t>a</w:t>
      </w:r>
      <w:r>
        <w:rPr>
          <w:color w:val="093750"/>
        </w:rPr>
        <w:t>a</w:t>
      </w:r>
      <w:r>
        <w:rPr>
          <w:color w:val="073754"/>
        </w:rPr>
        <w:t>a</w:t>
      </w:r>
      <w:r>
        <w:rPr>
          <w:color w:val="043756"/>
        </w:rPr>
        <w:t>a</w:t>
      </w:r>
      <w:r>
        <w:rPr>
          <w:color w:val="053656"/>
        </w:rPr>
        <w:t>a</w:t>
      </w:r>
      <w:r>
        <w:rPr>
          <w:color w:val="073652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54E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7314C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8314D"/>
        </w:rPr>
        <w:t>a</w:t>
      </w:r>
      <w:r>
        <w:rPr>
          <w:color w:val="07304C"/>
        </w:rPr>
        <w:t>a</w:t>
      </w:r>
      <w:r>
        <w:rPr>
          <w:color w:val="07304C"/>
        </w:rPr>
        <w:t>a</w:t>
      </w:r>
      <w:r>
        <w:rPr>
          <w:color w:val="072F4B"/>
        </w:rPr>
        <w:t>a</w:t>
      </w:r>
      <w:r>
        <w:rPr>
          <w:color w:val="062F4B"/>
        </w:rPr>
        <w:t>a</w:t>
      </w:r>
      <w:r>
        <w:rPr>
          <w:color w:val="072E4B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82A4A"/>
        </w:rPr>
        <w:t>a</w:t>
      </w:r>
      <w:r>
        <w:rPr>
          <w:color w:val="08294A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62749"/>
        </w:rPr>
        <w:t>a</w:t>
      </w:r>
      <w:r>
        <w:rPr>
          <w:color w:val="062748"/>
        </w:rPr>
        <w:t>a</w:t>
      </w:r>
      <w:r>
        <w:rPr>
          <w:color w:val="0627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72849"/>
        </w:rPr>
        <w:t>a</w:t>
      </w:r>
      <w:r>
        <w:rPr>
          <w:color w:val="0A284A"/>
        </w:rPr>
        <w:t>a</w:t>
      </w:r>
      <w:r>
        <w:rPr>
          <w:color w:val="0A274A"/>
        </w:rPr>
        <w:t>a</w:t>
      </w:r>
      <w:r>
        <w:rPr>
          <w:color w:val="092749"/>
        </w:rPr>
        <w:t>a</w:t>
      </w:r>
      <w:r>
        <w:rPr>
          <w:color w:val="092749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447"/>
        </w:rPr>
        <w:t>a</w:t>
      </w:r>
      <w:r>
        <w:rPr>
          <w:color w:val="062446"/>
        </w:rPr>
        <w:t>a</w:t>
      </w:r>
      <w:r>
        <w:rPr>
          <w:color w:val="0624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  <w:r>
        <w:rPr>
          <w:color w:val="072547"/>
        </w:rPr>
        <w:t>a</w:t>
      </w:r>
    </w:p>
    <w:p>
      <w:r>
        <w:rPr>
          <w:color w:val="2A694E"/>
        </w:rPr>
        <w:t>a</w:t>
      </w:r>
      <w:r>
        <w:rPr>
          <w:color w:val="29684D"/>
        </w:rPr>
        <w:t>a</w:t>
      </w:r>
      <w:r>
        <w:rPr>
          <w:color w:val="29684D"/>
        </w:rPr>
        <w:t>a</w:t>
      </w:r>
      <w:r>
        <w:rPr>
          <w:color w:val="29684B"/>
        </w:rPr>
        <w:t>a</w:t>
      </w:r>
      <w:r>
        <w:rPr>
          <w:color w:val="286949"/>
        </w:rPr>
        <w:t>a</w:t>
      </w:r>
      <w:r>
        <w:rPr>
          <w:color w:val="286949"/>
        </w:rPr>
        <w:t>a</w:t>
      </w:r>
      <w:r>
        <w:rPr>
          <w:color w:val="276848"/>
        </w:rPr>
        <w:t>a</w:t>
      </w:r>
      <w:r>
        <w:rPr>
          <w:color w:val="266749"/>
        </w:rPr>
        <w:t>a</w:t>
      </w:r>
      <w:r>
        <w:rPr>
          <w:color w:val="26674A"/>
        </w:rPr>
        <w:t>a</w:t>
      </w:r>
      <w:r>
        <w:rPr>
          <w:color w:val="26664B"/>
        </w:rPr>
        <w:t>a</w:t>
      </w:r>
      <w:r>
        <w:rPr>
          <w:color w:val="25654A"/>
        </w:rPr>
        <w:t>a</w:t>
      </w:r>
      <w:r>
        <w:rPr>
          <w:color w:val="25654B"/>
        </w:rPr>
        <w:t>a</w:t>
      </w:r>
      <w:r>
        <w:rPr>
          <w:color w:val="25654B"/>
        </w:rPr>
        <w:t>a</w:t>
      </w:r>
      <w:r>
        <w:rPr>
          <w:color w:val="24644A"/>
        </w:rPr>
        <w:t>a</w:t>
      </w:r>
      <w:r>
        <w:rPr>
          <w:color w:val="24644A"/>
        </w:rPr>
        <w:t>a</w:t>
      </w:r>
      <w:r>
        <w:rPr>
          <w:color w:val="23634B"/>
        </w:rPr>
        <w:t>a</w:t>
      </w:r>
      <w:r>
        <w:rPr>
          <w:color w:val="216149"/>
        </w:rPr>
        <w:t>a</w:t>
      </w:r>
      <w:r>
        <w:rPr>
          <w:color w:val="216149"/>
        </w:rPr>
        <w:t>a</w:t>
      </w:r>
      <w:r>
        <w:rPr>
          <w:color w:val="216149"/>
        </w:rPr>
        <w:t>a</w:t>
      </w:r>
      <w:r>
        <w:rPr>
          <w:color w:val="216049"/>
        </w:rPr>
        <w:t>a</w:t>
      </w:r>
      <w:r>
        <w:rPr>
          <w:color w:val="206047"/>
        </w:rPr>
        <w:t>a</w:t>
      </w:r>
      <w:r>
        <w:rPr>
          <w:color w:val="1F5F48"/>
        </w:rPr>
        <w:t>a</w:t>
      </w:r>
      <w:r>
        <w:rPr>
          <w:color w:val="1F5E47"/>
        </w:rPr>
        <w:t>a</w:t>
      </w:r>
      <w:r>
        <w:rPr>
          <w:color w:val="1E5E46"/>
        </w:rPr>
        <w:t>a</w:t>
      </w:r>
      <w:r>
        <w:rPr>
          <w:color w:val="1E5E46"/>
        </w:rPr>
        <w:t>a</w:t>
      </w:r>
      <w:r>
        <w:rPr>
          <w:color w:val="1E5D46"/>
        </w:rPr>
        <w:t>a</w:t>
      </w:r>
      <w:r>
        <w:rPr>
          <w:color w:val="1D5D44"/>
        </w:rPr>
        <w:t>a</w:t>
      </w:r>
      <w:r>
        <w:rPr>
          <w:color w:val="1C5C45"/>
        </w:rPr>
        <w:t>a</w:t>
      </w:r>
      <w:r>
        <w:rPr>
          <w:color w:val="1C5C44"/>
        </w:rPr>
        <w:t>a</w:t>
      </w:r>
      <w:r>
        <w:rPr>
          <w:color w:val="1C5A43"/>
        </w:rPr>
        <w:t>a</w:t>
      </w:r>
      <w:r>
        <w:rPr>
          <w:color w:val="1C5A43"/>
        </w:rPr>
        <w:t>a</w:t>
      </w:r>
      <w:r>
        <w:rPr>
          <w:color w:val="1B5942"/>
        </w:rPr>
        <w:t>a</w:t>
      </w:r>
      <w:r>
        <w:rPr>
          <w:color w:val="1A5841"/>
        </w:rPr>
        <w:t>a</w:t>
      </w:r>
      <w:r>
        <w:rPr>
          <w:color w:val="195740"/>
        </w:rPr>
        <w:t>a</w:t>
      </w:r>
      <w:r>
        <w:rPr>
          <w:color w:val="18563F"/>
        </w:rPr>
        <w:t>a</w:t>
      </w:r>
      <w:r>
        <w:rPr>
          <w:color w:val="17553E"/>
        </w:rPr>
        <w:t>a</w:t>
      </w:r>
      <w:r>
        <w:rPr>
          <w:color w:val="17553E"/>
        </w:rPr>
        <w:t>a</w:t>
      </w:r>
      <w:r>
        <w:rPr>
          <w:color w:val="17553E"/>
        </w:rPr>
        <w:t>a</w:t>
      </w:r>
      <w:r>
        <w:rPr>
          <w:color w:val="16543D"/>
        </w:rPr>
        <w:t>a</w:t>
      </w:r>
      <w:r>
        <w:rPr>
          <w:color w:val="16543D"/>
        </w:rPr>
        <w:t>a</w:t>
      </w:r>
      <w:r>
        <w:rPr>
          <w:color w:val="16543D"/>
        </w:rPr>
        <w:t>a</w:t>
      </w:r>
      <w:r>
        <w:rPr>
          <w:color w:val="17513D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64F3C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13D"/>
        </w:rPr>
        <w:t>a</w:t>
      </w:r>
      <w:r>
        <w:rPr>
          <w:color w:val="18513B"/>
        </w:rPr>
        <w:t>a</w:t>
      </w:r>
      <w:r>
        <w:rPr>
          <w:color w:val="18513B"/>
        </w:rPr>
        <w:t>a</w:t>
      </w:r>
      <w:r>
        <w:rPr>
          <w:color w:val="1A503B"/>
        </w:rPr>
        <w:t>a</w:t>
      </w:r>
      <w:r>
        <w:rPr>
          <w:color w:val="1A4F3B"/>
        </w:rPr>
        <w:t>a</w:t>
      </w:r>
      <w:r>
        <w:rPr>
          <w:color w:val="1B4F3B"/>
        </w:rPr>
        <w:t>a</w:t>
      </w:r>
      <w:r>
        <w:rPr>
          <w:color w:val="1B4F3B"/>
        </w:rPr>
        <w:t>a</w:t>
      </w:r>
      <w:r>
        <w:rPr>
          <w:color w:val="1B4F3B"/>
        </w:rPr>
        <w:t>a</w:t>
      </w:r>
      <w:r>
        <w:rPr>
          <w:color w:val="1A503B"/>
        </w:rPr>
        <w:t>a</w:t>
      </w:r>
      <w:r>
        <w:rPr>
          <w:color w:val="19513B"/>
        </w:rPr>
        <w:t>a</w:t>
      </w:r>
      <w:r>
        <w:rPr>
          <w:color w:val="17513B"/>
        </w:rPr>
        <w:t>a</w:t>
      </w:r>
      <w:r>
        <w:rPr>
          <w:color w:val="16523B"/>
        </w:rPr>
        <w:t>a</w:t>
      </w:r>
      <w:r>
        <w:rPr>
          <w:color w:val="15523B"/>
        </w:rPr>
        <w:t>a</w:t>
      </w:r>
      <w:r>
        <w:rPr>
          <w:color w:val="14513C"/>
        </w:rPr>
        <w:t>a</w:t>
      </w:r>
      <w:r>
        <w:rPr>
          <w:color w:val="134F3B"/>
        </w:rPr>
        <w:t>a</w:t>
      </w:r>
      <w:r>
        <w:rPr>
          <w:color w:val="18503D"/>
        </w:rPr>
        <w:t>a</w:t>
      </w:r>
      <w:r>
        <w:rPr>
          <w:color w:val="205241"/>
        </w:rPr>
        <w:t>a</w:t>
      </w:r>
      <w:r>
        <w:rPr>
          <w:color w:val="224E3F"/>
        </w:rPr>
        <w:t>a</w:t>
      </w:r>
      <w:r>
        <w:rPr>
          <w:color w:val="1E4135"/>
        </w:rPr>
        <w:t>a</w:t>
      </w:r>
      <w:r>
        <w:rPr>
          <w:color w:val="0D271E"/>
        </w:rPr>
        <w:t>a</w:t>
      </w:r>
      <w:r>
        <w:rPr>
          <w:color w:val="000E08"/>
        </w:rPr>
        <w:t>a</w:t>
      </w:r>
      <w:r>
        <w:rPr>
          <w:color w:val="000500"/>
        </w:rPr>
        <w:t>a</w:t>
      </w:r>
      <w:r>
        <w:rPr>
          <w:color w:val="020604"/>
        </w:rPr>
        <w:t>a</w:t>
      </w:r>
      <w:r>
        <w:rPr>
          <w:color w:val="020403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50001"/>
        </w:rPr>
        <w:t>a</w:t>
      </w:r>
      <w:r>
        <w:rPr>
          <w:color w:val="080405"/>
        </w:rPr>
        <w:t>a</w:t>
      </w:r>
      <w:r>
        <w:rPr>
          <w:color w:val="000200"/>
        </w:rPr>
        <w:t>a</w:t>
      </w:r>
      <w:r>
        <w:rPr>
          <w:color w:val="000703"/>
        </w:rPr>
        <w:t>a</w:t>
      </w:r>
      <w:r>
        <w:rPr>
          <w:color w:val="092018"/>
        </w:rPr>
        <w:t>a</w:t>
      </w:r>
      <w:r>
        <w:rPr>
          <w:color w:val="1F4A3B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A4F3F"/>
        </w:rPr>
        <w:t>a</w:t>
      </w:r>
      <w:r>
        <w:rPr>
          <w:color w:val="1A4F3F"/>
        </w:rPr>
        <w:t>a</w:t>
      </w:r>
      <w:r>
        <w:rPr>
          <w:color w:val="1A4F3F"/>
        </w:rPr>
        <w:t>a</w:t>
      </w:r>
      <w:r>
        <w:rPr>
          <w:color w:val="1A4F3F"/>
        </w:rPr>
        <w:t>a</w:t>
      </w:r>
      <w:r>
        <w:rPr>
          <w:color w:val="1A4F3F"/>
        </w:rPr>
        <w:t>a</w:t>
      </w:r>
      <w:r>
        <w:rPr>
          <w:color w:val="1A4F3F"/>
        </w:rPr>
        <w:t>a</w:t>
      </w:r>
      <w:r>
        <w:rPr>
          <w:color w:val="1A4E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B4F42"/>
        </w:rPr>
        <w:t>a</w:t>
      </w:r>
      <w:r>
        <w:rPr>
          <w:color w:val="1B4F42"/>
        </w:rPr>
        <w:t>a</w:t>
      </w:r>
      <w:r>
        <w:rPr>
          <w:color w:val="1A4E41"/>
        </w:rPr>
        <w:t>a</w:t>
      </w:r>
      <w:r>
        <w:rPr>
          <w:color w:val="1A4E41"/>
        </w:rPr>
        <w:t>a</w:t>
      </w:r>
      <w:r>
        <w:rPr>
          <w:color w:val="1A4E41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84B3C"/>
        </w:rPr>
        <w:t>a</w:t>
      </w:r>
      <w:r>
        <w:rPr>
          <w:color w:val="184B3C"/>
        </w:rPr>
        <w:t>a</w:t>
      </w:r>
      <w:r>
        <w:rPr>
          <w:color w:val="184B3C"/>
        </w:rPr>
        <w:t>a</w:t>
      </w:r>
      <w:r>
        <w:rPr>
          <w:color w:val="174A3B"/>
        </w:rPr>
        <w:t>a</w:t>
      </w:r>
      <w:r>
        <w:rPr>
          <w:color w:val="174A3C"/>
        </w:rPr>
        <w:t>a</w:t>
      </w:r>
      <w:r>
        <w:rPr>
          <w:color w:val="17493D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84A41"/>
        </w:rPr>
        <w:t>a</w:t>
      </w:r>
      <w:r>
        <w:rPr>
          <w:color w:val="184A41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3453C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644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6433E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4413C"/>
        </w:rPr>
        <w:t>a</w:t>
      </w:r>
      <w:r>
        <w:rPr>
          <w:color w:val="14413D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13E3B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E3D"/>
        </w:rPr>
        <w:t>a</w:t>
      </w:r>
      <w:r>
        <w:rPr>
          <w:color w:val="123E40"/>
        </w:rPr>
        <w:t>a</w:t>
      </w:r>
      <w:r>
        <w:rPr>
          <w:color w:val="123E41"/>
        </w:rPr>
        <w:t>a</w:t>
      </w:r>
      <w:r>
        <w:rPr>
          <w:color w:val="113D40"/>
        </w:rPr>
        <w:t>a</w:t>
      </w:r>
      <w:r>
        <w:rPr>
          <w:color w:val="113D40"/>
        </w:rPr>
        <w:t>a</w:t>
      </w:r>
      <w:r>
        <w:rPr>
          <w:color w:val="113D40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B3C40"/>
        </w:rPr>
        <w:t>a</w:t>
      </w:r>
      <w:r>
        <w:rPr>
          <w:color w:val="0A3D41"/>
        </w:rPr>
        <w:t>a</w:t>
      </w:r>
      <w:r>
        <w:rPr>
          <w:color w:val="0F393F"/>
        </w:rPr>
        <w:t>a</w:t>
      </w:r>
      <w:r>
        <w:rPr>
          <w:color w:val="062128"/>
        </w:rPr>
        <w:t>a</w:t>
      </w:r>
      <w:r>
        <w:rPr>
          <w:color w:val="00070F"/>
        </w:rPr>
        <w:t>a</w:t>
      </w:r>
      <w:r>
        <w:rPr>
          <w:color w:val="020007"/>
        </w:rPr>
        <w:t>a</w:t>
      </w:r>
      <w:r>
        <w:rPr>
          <w:color w:val="070107"/>
        </w:rPr>
        <w:t>a</w:t>
      </w:r>
      <w:r>
        <w:rPr>
          <w:color w:val="050004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00202"/>
        </w:rPr>
        <w:t>a</w:t>
      </w:r>
      <w:r>
        <w:rPr>
          <w:color w:val="000505"/>
        </w:rPr>
        <w:t>a</w:t>
      </w:r>
      <w:r>
        <w:rPr>
          <w:color w:val="00080A"/>
        </w:rPr>
        <w:t>a</w:t>
      </w:r>
      <w:r>
        <w:rPr>
          <w:color w:val="001114"/>
        </w:rPr>
        <w:t>a</w:t>
      </w:r>
      <w:r>
        <w:rPr>
          <w:color w:val="052128"/>
        </w:rPr>
        <w:t>a</w:t>
      </w:r>
      <w:r>
        <w:rPr>
          <w:color w:val="0E303B"/>
        </w:rPr>
        <w:t>a</w:t>
      </w:r>
      <w:r>
        <w:rPr>
          <w:color w:val="123948"/>
        </w:rPr>
        <w:t>a</w:t>
      </w:r>
      <w:r>
        <w:rPr>
          <w:color w:val="0C384C"/>
        </w:rPr>
        <w:t>a</w:t>
      </w:r>
      <w:r>
        <w:rPr>
          <w:color w:val="09384F"/>
        </w:rPr>
        <w:t>a</w:t>
      </w:r>
      <w:r>
        <w:rPr>
          <w:color w:val="063852"/>
        </w:rPr>
        <w:t>a</w:t>
      </w:r>
      <w:r>
        <w:rPr>
          <w:color w:val="073654"/>
        </w:rPr>
        <w:t>a</w:t>
      </w:r>
      <w:r>
        <w:rPr>
          <w:color w:val="073555"/>
        </w:rPr>
        <w:t>a</w:t>
      </w:r>
      <w:r>
        <w:rPr>
          <w:color w:val="063554"/>
        </w:rPr>
        <w:t>a</w:t>
      </w:r>
      <w:r>
        <w:rPr>
          <w:color w:val="073551"/>
        </w:rPr>
        <w:t>a</w:t>
      </w:r>
      <w:r>
        <w:rPr>
          <w:color w:val="0735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7314C"/>
        </w:rPr>
        <w:t>a</w:t>
      </w:r>
      <w:r>
        <w:rPr>
          <w:color w:val="0830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62D4A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72A4A"/>
        </w:rPr>
        <w:t>a</w:t>
      </w:r>
      <w:r>
        <w:rPr>
          <w:color w:val="07284B"/>
        </w:rPr>
        <w:t>a</w:t>
      </w:r>
      <w:r>
        <w:rPr>
          <w:color w:val="07284B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A274B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</w:p>
    <w:p>
      <w:r>
        <w:rPr>
          <w:color w:val="27664C"/>
        </w:rPr>
        <w:t>a</w:t>
      </w:r>
      <w:r>
        <w:rPr>
          <w:color w:val="26664B"/>
        </w:rPr>
        <w:t>a</w:t>
      </w:r>
      <w:r>
        <w:rPr>
          <w:color w:val="26654B"/>
        </w:rPr>
        <w:t>a</w:t>
      </w:r>
      <w:r>
        <w:rPr>
          <w:color w:val="25664A"/>
        </w:rPr>
        <w:t>a</w:t>
      </w:r>
      <w:r>
        <w:rPr>
          <w:color w:val="256648"/>
        </w:rPr>
        <w:t>a</w:t>
      </w:r>
      <w:r>
        <w:rPr>
          <w:color w:val="256648"/>
        </w:rPr>
        <w:t>a</w:t>
      </w:r>
      <w:r>
        <w:rPr>
          <w:color w:val="246547"/>
        </w:rPr>
        <w:t>a</w:t>
      </w:r>
      <w:r>
        <w:rPr>
          <w:color w:val="246448"/>
        </w:rPr>
        <w:t>a</w:t>
      </w:r>
      <w:r>
        <w:rPr>
          <w:color w:val="236349"/>
        </w:rPr>
        <w:t>a</w:t>
      </w:r>
      <w:r>
        <w:rPr>
          <w:color w:val="236349"/>
        </w:rPr>
        <w:t>a</w:t>
      </w:r>
      <w:r>
        <w:rPr>
          <w:color w:val="236349"/>
        </w:rPr>
        <w:t>a</w:t>
      </w:r>
      <w:r>
        <w:rPr>
          <w:color w:val="23634A"/>
        </w:rPr>
        <w:t>a</w:t>
      </w:r>
      <w:r>
        <w:rPr>
          <w:color w:val="22624A"/>
        </w:rPr>
        <w:t>a</w:t>
      </w:r>
      <w:r>
        <w:rPr>
          <w:color w:val="22624A"/>
        </w:rPr>
        <w:t>a</w:t>
      </w:r>
      <w:r>
        <w:rPr>
          <w:color w:val="22614A"/>
        </w:rPr>
        <w:t>a</w:t>
      </w:r>
      <w:r>
        <w:rPr>
          <w:color w:val="21614B"/>
        </w:rPr>
        <w:t>a</w:t>
      </w:r>
      <w:r>
        <w:rPr>
          <w:color w:val="1F5F49"/>
        </w:rPr>
        <w:t>a</w:t>
      </w:r>
      <w:r>
        <w:rPr>
          <w:color w:val="1F5E4A"/>
        </w:rPr>
        <w:t>a</w:t>
      </w:r>
      <w:r>
        <w:rPr>
          <w:color w:val="1F5E49"/>
        </w:rPr>
        <w:t>a</w:t>
      </w:r>
      <w:r>
        <w:rPr>
          <w:color w:val="1E5D4A"/>
        </w:rPr>
        <w:t>a</w:t>
      </w:r>
      <w:r>
        <w:rPr>
          <w:color w:val="1E5D48"/>
        </w:rPr>
        <w:t>a</w:t>
      </w:r>
      <w:r>
        <w:rPr>
          <w:color w:val="1D5C48"/>
        </w:rPr>
        <w:t>a</w:t>
      </w:r>
      <w:r>
        <w:rPr>
          <w:color w:val="1D5C48"/>
        </w:rPr>
        <w:t>a</w:t>
      </w:r>
      <w:r>
        <w:rPr>
          <w:color w:val="1C5C46"/>
        </w:rPr>
        <w:t>a</w:t>
      </w:r>
      <w:r>
        <w:rPr>
          <w:color w:val="1C5B47"/>
        </w:rPr>
        <w:t>a</w:t>
      </w:r>
      <w:r>
        <w:rPr>
          <w:color w:val="1B5A46"/>
        </w:rPr>
        <w:t>a</w:t>
      </w:r>
      <w:r>
        <w:rPr>
          <w:color w:val="1B5A45"/>
        </w:rPr>
        <w:t>a</w:t>
      </w:r>
      <w:r>
        <w:rPr>
          <w:color w:val="1A5946"/>
        </w:rPr>
        <w:t>a</w:t>
      </w:r>
      <w:r>
        <w:rPr>
          <w:color w:val="1A5944"/>
        </w:rPr>
        <w:t>a</w:t>
      </w:r>
      <w:r>
        <w:rPr>
          <w:color w:val="1A5843"/>
        </w:rPr>
        <w:t>a</w:t>
      </w:r>
      <w:r>
        <w:rPr>
          <w:color w:val="195742"/>
        </w:rPr>
        <w:t>a</w:t>
      </w:r>
      <w:r>
        <w:rPr>
          <w:color w:val="195742"/>
        </w:rPr>
        <w:t>a</w:t>
      </w:r>
      <w:r>
        <w:rPr>
          <w:color w:val="185640"/>
        </w:rPr>
        <w:t>a</w:t>
      </w:r>
      <w:r>
        <w:rPr>
          <w:color w:val="17553F"/>
        </w:rPr>
        <w:t>a</w:t>
      </w:r>
      <w:r>
        <w:rPr>
          <w:color w:val="16543F"/>
        </w:rPr>
        <w:t>a</w:t>
      </w:r>
      <w:r>
        <w:rPr>
          <w:color w:val="17553F"/>
        </w:rPr>
        <w:t>a</w:t>
      </w:r>
      <w:r>
        <w:rPr>
          <w:color w:val="16543F"/>
        </w:rPr>
        <w:t>a</w:t>
      </w:r>
      <w:r>
        <w:rPr>
          <w:color w:val="16543F"/>
        </w:rPr>
        <w:t>a</w:t>
      </w:r>
      <w:r>
        <w:rPr>
          <w:color w:val="15533E"/>
        </w:rPr>
        <w:t>a</w:t>
      </w:r>
      <w:r>
        <w:rPr>
          <w:color w:val="15533E"/>
        </w:rPr>
        <w:t>a</w:t>
      </w:r>
      <w:r>
        <w:rPr>
          <w:color w:val="15533E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9523F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64F3C"/>
        </w:rPr>
        <w:t>a</w:t>
      </w:r>
      <w:r>
        <w:rPr>
          <w:color w:val="164F3C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9503D"/>
        </w:rPr>
        <w:t>a</w:t>
      </w:r>
      <w:r>
        <w:rPr>
          <w:color w:val="17503C"/>
        </w:rPr>
        <w:t>a</w:t>
      </w:r>
      <w:r>
        <w:rPr>
          <w:color w:val="15513B"/>
        </w:rPr>
        <w:t>a</w:t>
      </w:r>
      <w:r>
        <w:rPr>
          <w:color w:val="16513B"/>
        </w:rPr>
        <w:t>a</w:t>
      </w:r>
      <w:r>
        <w:rPr>
          <w:color w:val="18513B"/>
        </w:rPr>
        <w:t>a</w:t>
      </w:r>
      <w:r>
        <w:rPr>
          <w:color w:val="1A4F3B"/>
        </w:rPr>
        <w:t>a</w:t>
      </w:r>
      <w:r>
        <w:rPr>
          <w:color w:val="1B4E3B"/>
        </w:rPr>
        <w:t>a</w:t>
      </w:r>
      <w:r>
        <w:rPr>
          <w:color w:val="1B4E3B"/>
        </w:rPr>
        <w:t>a</w:t>
      </w:r>
      <w:r>
        <w:rPr>
          <w:color w:val="1B4E3B"/>
        </w:rPr>
        <w:t>a</w:t>
      </w:r>
      <w:r>
        <w:rPr>
          <w:color w:val="1A4F3B"/>
        </w:rPr>
        <w:t>a</w:t>
      </w:r>
      <w:r>
        <w:rPr>
          <w:color w:val="19503B"/>
        </w:rPr>
        <w:t>a</w:t>
      </w:r>
      <w:r>
        <w:rPr>
          <w:color w:val="17513B"/>
        </w:rPr>
        <w:t>a</w:t>
      </w:r>
      <w:r>
        <w:rPr>
          <w:color w:val="16513B"/>
        </w:rPr>
        <w:t>a</w:t>
      </w:r>
      <w:r>
        <w:rPr>
          <w:color w:val="16513B"/>
        </w:rPr>
        <w:t>a</w:t>
      </w:r>
      <w:r>
        <w:rPr>
          <w:color w:val="17513E"/>
        </w:rPr>
        <w:t>a</w:t>
      </w:r>
      <w:r>
        <w:rPr>
          <w:color w:val="164E3B"/>
        </w:rPr>
        <w:t>a</w:t>
      </w:r>
      <w:r>
        <w:rPr>
          <w:color w:val="174E3B"/>
        </w:rPr>
        <w:t>a</w:t>
      </w:r>
      <w:r>
        <w:rPr>
          <w:color w:val="1A503D"/>
        </w:rPr>
        <w:t>a</w:t>
      </w:r>
      <w:r>
        <w:rPr>
          <w:color w:val="1D513F"/>
        </w:rPr>
        <w:t>a</w:t>
      </w:r>
      <w:r>
        <w:rPr>
          <w:color w:val="1E4B3C"/>
        </w:rPr>
        <w:t>a</w:t>
      </w:r>
      <w:r>
        <w:rPr>
          <w:color w:val="1B4235"/>
        </w:rPr>
        <w:t>a</w:t>
      </w:r>
      <w:r>
        <w:rPr>
          <w:color w:val="102F24"/>
        </w:rPr>
        <w:t>a</w:t>
      </w:r>
      <w:r>
        <w:rPr>
          <w:color w:val="01120A"/>
        </w:rPr>
        <w:t>a</w:t>
      </w:r>
      <w:r>
        <w:rPr>
          <w:color w:val="000400"/>
        </w:rPr>
        <w:t>a</w:t>
      </w:r>
      <w:r>
        <w:rPr>
          <w:color w:val="010202"/>
        </w:rPr>
        <w:t>a</w:t>
      </w:r>
      <w:r>
        <w:rPr>
          <w:color w:val="070304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40001"/>
        </w:rPr>
        <w:t>a</w:t>
      </w:r>
      <w:r>
        <w:rPr>
          <w:color w:val="060001"/>
        </w:rPr>
        <w:t>a</w:t>
      </w:r>
      <w:r>
        <w:rPr>
          <w:color w:val="080304"/>
        </w:rPr>
        <w:t>a</w:t>
      </w:r>
      <w:r>
        <w:rPr>
          <w:color w:val="000201"/>
        </w:rPr>
        <w:t>a</w:t>
      </w:r>
      <w:r>
        <w:rPr>
          <w:color w:val="000501"/>
        </w:rPr>
        <w:t>a</w:t>
      </w:r>
      <w:r>
        <w:rPr>
          <w:color w:val="01130C"/>
        </w:rPr>
        <w:t>a</w:t>
      </w:r>
      <w:r>
        <w:rPr>
          <w:color w:val="1A4435"/>
        </w:rPr>
        <w:t>a</w:t>
      </w:r>
      <w:r>
        <w:rPr>
          <w:color w:val="1A4F3D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84D3B"/>
        </w:rPr>
        <w:t>a</w:t>
      </w:r>
      <w:r>
        <w:rPr>
          <w:color w:val="1B503E"/>
        </w:rPr>
        <w:t>a</w:t>
      </w:r>
      <w:r>
        <w:rPr>
          <w:color w:val="1B503E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94E3E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94D40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94D41"/>
        </w:rPr>
        <w:t>a</w:t>
      </w:r>
      <w:r>
        <w:rPr>
          <w:color w:val="184C40"/>
        </w:rPr>
        <w:t>a</w:t>
      </w:r>
      <w:r>
        <w:rPr>
          <w:color w:val="174B3F"/>
        </w:rPr>
        <w:t>a</w:t>
      </w:r>
      <w:r>
        <w:rPr>
          <w:color w:val="184B3E"/>
        </w:rPr>
        <w:t>a</w:t>
      </w:r>
      <w:r>
        <w:rPr>
          <w:color w:val="184B3C"/>
        </w:rPr>
        <w:t>a</w:t>
      </w:r>
      <w:r>
        <w:rPr>
          <w:color w:val="174A3B"/>
        </w:rPr>
        <w:t>a</w:t>
      </w:r>
      <w:r>
        <w:rPr>
          <w:color w:val="174A3B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7493E"/>
        </w:rPr>
        <w:t>a</w:t>
      </w:r>
      <w:r>
        <w:rPr>
          <w:color w:val="17493F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74940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644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D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E3D"/>
        </w:rPr>
        <w:t>a</w:t>
      </w:r>
      <w:r>
        <w:rPr>
          <w:color w:val="123E40"/>
        </w:rPr>
        <w:t>a</w:t>
      </w:r>
      <w:r>
        <w:rPr>
          <w:color w:val="113D40"/>
        </w:rPr>
        <w:t>a</w:t>
      </w:r>
      <w:r>
        <w:rPr>
          <w:color w:val="113D40"/>
        </w:rPr>
        <w:t>a</w:t>
      </w:r>
      <w:r>
        <w:rPr>
          <w:color w:val="113D40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B3C40"/>
        </w:rPr>
        <w:t>a</w:t>
      </w:r>
      <w:r>
        <w:rPr>
          <w:color w:val="073D40"/>
        </w:rPr>
        <w:t>a</w:t>
      </w:r>
      <w:r>
        <w:rPr>
          <w:color w:val="0D3A3F"/>
        </w:rPr>
        <w:t>a</w:t>
      </w:r>
      <w:r>
        <w:rPr>
          <w:color w:val="0B2830"/>
        </w:rPr>
        <w:t>a</w:t>
      </w:r>
      <w:r>
        <w:rPr>
          <w:color w:val="020D16"/>
        </w:rPr>
        <w:t>a</w:t>
      </w:r>
      <w:r>
        <w:rPr>
          <w:color w:val="010008"/>
        </w:rPr>
        <w:t>a</w:t>
      </w:r>
      <w:r>
        <w:rPr>
          <w:color w:val="070108"/>
        </w:rPr>
        <w:t>a</w:t>
      </w:r>
      <w:r>
        <w:rPr>
          <w:color w:val="050004"/>
        </w:rPr>
        <w:t>a</w:t>
      </w:r>
      <w:r>
        <w:rPr>
          <w:color w:val="030103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00406"/>
        </w:rPr>
        <w:t>a</w:t>
      </w:r>
      <w:r>
        <w:rPr>
          <w:color w:val="00060A"/>
        </w:rPr>
        <w:t>a</w:t>
      </w:r>
      <w:r>
        <w:rPr>
          <w:color w:val="02141B"/>
        </w:rPr>
        <w:t>a</w:t>
      </w:r>
      <w:r>
        <w:rPr>
          <w:color w:val="09272F"/>
        </w:rPr>
        <w:t>a</w:t>
      </w:r>
      <w:r>
        <w:rPr>
          <w:color w:val="0D323E"/>
        </w:rPr>
        <w:t>a</w:t>
      </w:r>
      <w:r>
        <w:rPr>
          <w:color w:val="0D3747"/>
        </w:rPr>
        <w:t>a</w:t>
      </w:r>
      <w:r>
        <w:rPr>
          <w:color w:val="0C3A4D"/>
        </w:rPr>
        <w:t>a</w:t>
      </w:r>
      <w:r>
        <w:rPr>
          <w:color w:val="07384E"/>
        </w:rPr>
        <w:t>a</w:t>
      </w:r>
      <w:r>
        <w:rPr>
          <w:color w:val="063951"/>
        </w:rPr>
        <w:t>a</w:t>
      </w:r>
      <w:r>
        <w:rPr>
          <w:color w:val="063752"/>
        </w:rPr>
        <w:t>a</w:t>
      </w:r>
      <w:r>
        <w:rPr>
          <w:color w:val="073552"/>
        </w:rPr>
        <w:t>a</w:t>
      </w:r>
      <w:r>
        <w:rPr>
          <w:color w:val="0A3352"/>
        </w:rPr>
        <w:t>a</w:t>
      </w:r>
      <w:r>
        <w:rPr>
          <w:color w:val="093351"/>
        </w:rPr>
        <w:t>a</w:t>
      </w:r>
      <w:r>
        <w:rPr>
          <w:color w:val="0834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8344D"/>
        </w:rPr>
        <w:t>a</w:t>
      </w:r>
      <w:r>
        <w:rPr>
          <w:color w:val="08344D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7304B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7294A"/>
        </w:rPr>
        <w:t>a</w:t>
      </w:r>
      <w:r>
        <w:rPr>
          <w:color w:val="07284B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A264B"/>
        </w:rPr>
        <w:t>a</w:t>
      </w:r>
      <w:r>
        <w:rPr>
          <w:color w:val="0A264B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</w:p>
    <w:p>
      <w:r>
        <w:rPr>
          <w:color w:val="24644A"/>
        </w:rPr>
        <w:t>a</w:t>
      </w:r>
      <w:r>
        <w:rPr>
          <w:color w:val="236349"/>
        </w:rPr>
        <w:t>a</w:t>
      </w:r>
      <w:r>
        <w:rPr>
          <w:color w:val="236349"/>
        </w:rPr>
        <w:t>a</w:t>
      </w:r>
      <w:r>
        <w:rPr>
          <w:color w:val="236349"/>
        </w:rPr>
        <w:t>a</w:t>
      </w:r>
      <w:r>
        <w:rPr>
          <w:color w:val="236347"/>
        </w:rPr>
        <w:t>a</w:t>
      </w:r>
      <w:r>
        <w:rPr>
          <w:color w:val="236446"/>
        </w:rPr>
        <w:t>a</w:t>
      </w:r>
      <w:r>
        <w:rPr>
          <w:color w:val="226345"/>
        </w:rPr>
        <w:t>a</w:t>
      </w:r>
      <w:r>
        <w:rPr>
          <w:color w:val="216146"/>
        </w:rPr>
        <w:t>a</w:t>
      </w:r>
      <w:r>
        <w:rPr>
          <w:color w:val="216147"/>
        </w:rPr>
        <w:t>a</w:t>
      </w:r>
      <w:r>
        <w:rPr>
          <w:color w:val="216147"/>
        </w:rPr>
        <w:t>a</w:t>
      </w:r>
      <w:r>
        <w:rPr>
          <w:color w:val="226248"/>
        </w:rPr>
        <w:t>a</w:t>
      </w:r>
      <w:r>
        <w:rPr>
          <w:color w:val="216149"/>
        </w:rPr>
        <w:t>a</w:t>
      </w:r>
      <w:r>
        <w:rPr>
          <w:color w:val="216149"/>
        </w:rPr>
        <w:t>a</w:t>
      </w:r>
      <w:r>
        <w:rPr>
          <w:color w:val="206048"/>
        </w:rPr>
        <w:t>a</w:t>
      </w:r>
      <w:r>
        <w:rPr>
          <w:color w:val="205F49"/>
        </w:rPr>
        <w:t>a</w:t>
      </w:r>
      <w:r>
        <w:rPr>
          <w:color w:val="205F4A"/>
        </w:rPr>
        <w:t>a</w:t>
      </w:r>
      <w:r>
        <w:rPr>
          <w:color w:val="1E5D4A"/>
        </w:rPr>
        <w:t>a</w:t>
      </w:r>
      <w:r>
        <w:rPr>
          <w:color w:val="1E5D4A"/>
        </w:rPr>
        <w:t>a</w:t>
      </w:r>
      <w:r>
        <w:rPr>
          <w:color w:val="1D5C49"/>
        </w:rPr>
        <w:t>a</w:t>
      </w:r>
      <w:r>
        <w:rPr>
          <w:color w:val="1C5B48"/>
        </w:rPr>
        <w:t>a</w:t>
      </w:r>
      <w:r>
        <w:rPr>
          <w:color w:val="1C5B48"/>
        </w:rPr>
        <w:t>a</w:t>
      </w:r>
      <w:r>
        <w:rPr>
          <w:color w:val="1C5B48"/>
        </w:rPr>
        <w:t>a</w:t>
      </w:r>
      <w:r>
        <w:rPr>
          <w:color w:val="1B5A47"/>
        </w:rPr>
        <w:t>a</w:t>
      </w:r>
      <w:r>
        <w:rPr>
          <w:color w:val="1B5A47"/>
        </w:rPr>
        <w:t>a</w:t>
      </w:r>
      <w:r>
        <w:rPr>
          <w:color w:val="1A5946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95744"/>
        </w:rPr>
        <w:t>a</w:t>
      </w:r>
      <w:r>
        <w:rPr>
          <w:color w:val="185641"/>
        </w:rPr>
        <w:t>a</w:t>
      </w:r>
      <w:r>
        <w:rPr>
          <w:color w:val="185641"/>
        </w:rPr>
        <w:t>a</w:t>
      </w:r>
      <w:r>
        <w:rPr>
          <w:color w:val="175540"/>
        </w:rPr>
        <w:t>a</w:t>
      </w:r>
      <w:r>
        <w:rPr>
          <w:color w:val="15533F"/>
        </w:rPr>
        <w:t>a</w:t>
      </w:r>
      <w:r>
        <w:rPr>
          <w:color w:val="15533E"/>
        </w:rPr>
        <w:t>a</w:t>
      </w:r>
      <w:r>
        <w:rPr>
          <w:color w:val="15533E"/>
        </w:rPr>
        <w:t>a</w:t>
      </w:r>
      <w:r>
        <w:rPr>
          <w:color w:val="16543F"/>
        </w:rPr>
        <w:t>a</w:t>
      </w:r>
      <w:r>
        <w:rPr>
          <w:color w:val="15533F"/>
        </w:rPr>
        <w:t>a</w:t>
      </w:r>
      <w:r>
        <w:rPr>
          <w:color w:val="15533E"/>
        </w:rPr>
        <w:t>a</w:t>
      </w:r>
      <w:r>
        <w:rPr>
          <w:color w:val="15533E"/>
        </w:rPr>
        <w:t>a</w:t>
      </w:r>
      <w:r>
        <w:rPr>
          <w:color w:val="14523D"/>
        </w:rPr>
        <w:t>a</w:t>
      </w:r>
      <w:r>
        <w:rPr>
          <w:color w:val="14523D"/>
        </w:rPr>
        <w:t>a</w:t>
      </w:r>
      <w:r>
        <w:rPr>
          <w:color w:val="164F3C"/>
        </w:rPr>
        <w:t>a</w:t>
      </w:r>
      <w:r>
        <w:rPr>
          <w:color w:val="164F3C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8513E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64F3C"/>
        </w:rPr>
        <w:t>a</w:t>
      </w:r>
      <w:r>
        <w:rPr>
          <w:color w:val="164F3C"/>
        </w:rPr>
        <w:t>a</w:t>
      </w:r>
      <w:r>
        <w:rPr>
          <w:color w:val="154E3B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5503B"/>
        </w:rPr>
        <w:t>a</w:t>
      </w:r>
      <w:r>
        <w:rPr>
          <w:color w:val="12523A"/>
        </w:rPr>
        <w:t>a</w:t>
      </w:r>
      <w:r>
        <w:rPr>
          <w:color w:val="13513A"/>
        </w:rPr>
        <w:t>a</w:t>
      </w:r>
      <w:r>
        <w:rPr>
          <w:color w:val="16503A"/>
        </w:rPr>
        <w:t>a</w:t>
      </w:r>
      <w:r>
        <w:rPr>
          <w:color w:val="184F3A"/>
        </w:rPr>
        <w:t>a</w:t>
      </w:r>
      <w:r>
        <w:rPr>
          <w:color w:val="1A4D3A"/>
        </w:rPr>
        <w:t>a</w:t>
      </w:r>
      <w:r>
        <w:rPr>
          <w:color w:val="1A4D3A"/>
        </w:rPr>
        <w:t>a</w:t>
      </w:r>
      <w:r>
        <w:rPr>
          <w:color w:val="1C4D3A"/>
        </w:rPr>
        <w:t>a</w:t>
      </w:r>
      <w:r>
        <w:rPr>
          <w:color w:val="1B4D3A"/>
        </w:rPr>
        <w:t>a</w:t>
      </w:r>
      <w:r>
        <w:rPr>
          <w:color w:val="194E3A"/>
        </w:rPr>
        <w:t>a</w:t>
      </w:r>
      <w:r>
        <w:rPr>
          <w:color w:val="184F3A"/>
        </w:rPr>
        <w:t>a</w:t>
      </w:r>
      <w:r>
        <w:rPr>
          <w:color w:val="16503A"/>
        </w:rPr>
        <w:t>a</w:t>
      </w:r>
      <w:r>
        <w:rPr>
          <w:color w:val="16503A"/>
        </w:rPr>
        <w:t>a</w:t>
      </w:r>
      <w:r>
        <w:rPr>
          <w:color w:val="1B503E"/>
        </w:rPr>
        <w:t>a</w:t>
      </w:r>
      <w:r>
        <w:rPr>
          <w:color w:val="194D3B"/>
        </w:rPr>
        <w:t>a</w:t>
      </w:r>
      <w:r>
        <w:rPr>
          <w:color w:val="164C39"/>
        </w:rPr>
        <w:t>a</w:t>
      </w:r>
      <w:r>
        <w:rPr>
          <w:color w:val="144D3A"/>
        </w:rPr>
        <w:t>a</w:t>
      </w:r>
      <w:r>
        <w:rPr>
          <w:color w:val="144D3A"/>
        </w:rPr>
        <w:t>a</w:t>
      </w:r>
      <w:r>
        <w:rPr>
          <w:color w:val="164C3A"/>
        </w:rPr>
        <w:t>a</w:t>
      </w:r>
      <w:r>
        <w:rPr>
          <w:color w:val="1E4F3F"/>
        </w:rPr>
        <w:t>a</w:t>
      </w:r>
      <w:r>
        <w:rPr>
          <w:color w:val="244B3E"/>
        </w:rPr>
        <w:t>a</w:t>
      </w:r>
      <w:r>
        <w:rPr>
          <w:color w:val="122A22"/>
        </w:rPr>
        <w:t>a</w:t>
      </w:r>
      <w:r>
        <w:rPr>
          <w:color w:val="020A06"/>
        </w:rPr>
        <w:t>a</w:t>
      </w:r>
      <w:r>
        <w:rPr>
          <w:color w:val="030303"/>
        </w:rPr>
        <w:t>a</w:t>
      </w:r>
      <w:r>
        <w:rPr>
          <w:color w:val="0A0406"/>
        </w:rPr>
        <w:t>a</w:t>
      </w:r>
      <w:r>
        <w:rPr>
          <w:color w:val="0500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70103"/>
        </w:rPr>
        <w:t>a</w:t>
      </w:r>
      <w:r>
        <w:rPr>
          <w:color w:val="020202"/>
        </w:rPr>
        <w:t>a</w:t>
      </w:r>
      <w:r>
        <w:rPr>
          <w:color w:val="000402"/>
        </w:rPr>
        <w:t>a</w:t>
      </w:r>
      <w:r>
        <w:rPr>
          <w:color w:val="000A04"/>
        </w:rPr>
        <w:t>a</w:t>
      </w:r>
      <w:r>
        <w:rPr>
          <w:color w:val="133A2D"/>
        </w:rPr>
        <w:t>a</w:t>
      </w:r>
      <w:r>
        <w:rPr>
          <w:color w:val="154A38"/>
        </w:rPr>
        <w:t>a</w:t>
      </w:r>
      <w:r>
        <w:rPr>
          <w:color w:val="1A4F3D"/>
        </w:rPr>
        <w:t>a</w:t>
      </w:r>
      <w:r>
        <w:rPr>
          <w:color w:val="1A4F3D"/>
        </w:rPr>
        <w:t>a</w:t>
      </w:r>
      <w:r>
        <w:rPr>
          <w:color w:val="184D3B"/>
        </w:rPr>
        <w:t>a</w:t>
      </w:r>
      <w:r>
        <w:rPr>
          <w:color w:val="194E3C"/>
        </w:rPr>
        <w:t>a</w:t>
      </w:r>
      <w:r>
        <w:rPr>
          <w:color w:val="194E3C"/>
        </w:rPr>
        <w:t>a</w:t>
      </w:r>
      <w:r>
        <w:rPr>
          <w:color w:val="194E3C"/>
        </w:rPr>
        <w:t>a</w:t>
      </w:r>
      <w:r>
        <w:rPr>
          <w:color w:val="194E3C"/>
        </w:rPr>
        <w:t>a</w:t>
      </w:r>
      <w:r>
        <w:rPr>
          <w:color w:val="194E3C"/>
        </w:rPr>
        <w:t>a</w:t>
      </w:r>
      <w:r>
        <w:rPr>
          <w:color w:val="194E3C"/>
        </w:rPr>
        <w:t>a</w:t>
      </w:r>
      <w:r>
        <w:rPr>
          <w:color w:val="194E3C"/>
        </w:rPr>
        <w:t>a</w:t>
      </w:r>
      <w:r>
        <w:rPr>
          <w:color w:val="194E3C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84C3E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84C40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64A3E"/>
        </w:rPr>
        <w:t>a</w:t>
      </w:r>
      <w:r>
        <w:rPr>
          <w:color w:val="164A3D"/>
        </w:rPr>
        <w:t>a</w:t>
      </w:r>
      <w:r>
        <w:rPr>
          <w:color w:val="17493C"/>
        </w:rPr>
        <w:t>a</w:t>
      </w:r>
      <w:r>
        <w:rPr>
          <w:color w:val="16493A"/>
        </w:rPr>
        <w:t>a</w:t>
      </w:r>
      <w:r>
        <w:rPr>
          <w:color w:val="16493A"/>
        </w:rPr>
        <w:t>a</w:t>
      </w:r>
      <w:r>
        <w:rPr>
          <w:color w:val="16483C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6483D"/>
        </w:rPr>
        <w:t>a</w:t>
      </w:r>
      <w:r>
        <w:rPr>
          <w:color w:val="16483E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4463D"/>
        </w:rPr>
        <w:t>a</w:t>
      </w:r>
      <w:r>
        <w:rPr>
          <w:color w:val="14463D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543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D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E3D"/>
        </w:rPr>
        <w:t>a</w:t>
      </w:r>
      <w:r>
        <w:rPr>
          <w:color w:val="113D3F"/>
        </w:rPr>
        <w:t>a</w:t>
      </w:r>
      <w:r>
        <w:rPr>
          <w:color w:val="113D40"/>
        </w:rPr>
        <w:t>a</w:t>
      </w:r>
      <w:r>
        <w:rPr>
          <w:color w:val="113D40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B3B41"/>
        </w:rPr>
        <w:t>a</w:t>
      </w:r>
      <w:r>
        <w:rPr>
          <w:color w:val="063E43"/>
        </w:rPr>
        <w:t>a</w:t>
      </w:r>
      <w:r>
        <w:rPr>
          <w:color w:val="0B3A40"/>
        </w:rPr>
        <w:t>a</w:t>
      </w:r>
      <w:r>
        <w:rPr>
          <w:color w:val="113038"/>
        </w:rPr>
        <w:t>a</w:t>
      </w:r>
      <w:r>
        <w:rPr>
          <w:color w:val="07121B"/>
        </w:rPr>
        <w:t>a</w:t>
      </w:r>
      <w:r>
        <w:rPr>
          <w:color w:val="010009"/>
        </w:rPr>
        <w:t>a</w:t>
      </w:r>
      <w:r>
        <w:rPr>
          <w:color w:val="070209"/>
        </w:rPr>
        <w:t>a</w:t>
      </w:r>
      <w:r>
        <w:rPr>
          <w:color w:val="050006"/>
        </w:rPr>
        <w:t>a</w:t>
      </w:r>
      <w:r>
        <w:rPr>
          <w:color w:val="030103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00709"/>
        </w:rPr>
        <w:t>a</w:t>
      </w:r>
      <w:r>
        <w:rPr>
          <w:color w:val="010E17"/>
        </w:rPr>
        <w:t>a</w:t>
      </w:r>
      <w:r>
        <w:rPr>
          <w:color w:val="062430"/>
        </w:rPr>
        <w:t>a</w:t>
      </w:r>
      <w:r>
        <w:rPr>
          <w:color w:val="113643"/>
        </w:rPr>
        <w:t>a</w:t>
      </w:r>
      <w:r>
        <w:rPr>
          <w:color w:val="0E3A4A"/>
        </w:rPr>
        <w:t>a</w:t>
      </w:r>
      <w:r>
        <w:rPr>
          <w:color w:val="06374A"/>
        </w:rPr>
        <w:t>a</w:t>
      </w:r>
      <w:r>
        <w:rPr>
          <w:color w:val="04384D"/>
        </w:rPr>
        <w:t>a</w:t>
      </w:r>
      <w:r>
        <w:rPr>
          <w:color w:val="023850"/>
        </w:rPr>
        <w:t>a</w:t>
      </w:r>
      <w:r>
        <w:rPr>
          <w:color w:val="033850"/>
        </w:rPr>
        <w:t>a</w:t>
      </w:r>
      <w:r>
        <w:rPr>
          <w:color w:val="063751"/>
        </w:rPr>
        <w:t>a</w:t>
      </w:r>
      <w:r>
        <w:rPr>
          <w:color w:val="08354F"/>
        </w:rPr>
        <w:t>a</w:t>
      </w:r>
      <w:r>
        <w:rPr>
          <w:color w:val="0B334D"/>
        </w:rPr>
        <w:t>a</w:t>
      </w:r>
      <w:r>
        <w:rPr>
          <w:color w:val="0D324D"/>
        </w:rPr>
        <w:t>a</w:t>
      </w:r>
      <w:r>
        <w:rPr>
          <w:color w:val="0932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62F4A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52C49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849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6274A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42548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82449"/>
        </w:rPr>
        <w:t>a</w:t>
      </w:r>
      <w:r>
        <w:rPr>
          <w:color w:val="082449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52146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</w:p>
    <w:p>
      <w:r>
        <w:rPr>
          <w:color w:val="216349"/>
        </w:rPr>
        <w:t>a</w:t>
      </w:r>
      <w:r>
        <w:rPr>
          <w:color w:val="216248"/>
        </w:rPr>
        <w:t>a</w:t>
      </w:r>
      <w:r>
        <w:rPr>
          <w:color w:val="216248"/>
        </w:rPr>
        <w:t>a</w:t>
      </w:r>
      <w:r>
        <w:rPr>
          <w:color w:val="216248"/>
        </w:rPr>
        <w:t>a</w:t>
      </w:r>
      <w:r>
        <w:rPr>
          <w:color w:val="216147"/>
        </w:rPr>
        <w:t>a</w:t>
      </w:r>
      <w:r>
        <w:rPr>
          <w:color w:val="216146"/>
        </w:rPr>
        <w:t>a</w:t>
      </w:r>
      <w:r>
        <w:rPr>
          <w:color w:val="206046"/>
        </w:rPr>
        <w:t>a</w:t>
      </w:r>
      <w:r>
        <w:rPr>
          <w:color w:val="206045"/>
        </w:rPr>
        <w:t>a</w:t>
      </w:r>
      <w:r>
        <w:rPr>
          <w:color w:val="206046"/>
        </w:rPr>
        <w:t>a</w:t>
      </w:r>
      <w:r>
        <w:rPr>
          <w:color w:val="206047"/>
        </w:rPr>
        <w:t>a</w:t>
      </w:r>
      <w:r>
        <w:rPr>
          <w:color w:val="206048"/>
        </w:rPr>
        <w:t>a</w:t>
      </w:r>
      <w:r>
        <w:rPr>
          <w:color w:val="206048"/>
        </w:rPr>
        <w:t>a</w:t>
      </w:r>
      <w:r>
        <w:rPr>
          <w:color w:val="205F48"/>
        </w:rPr>
        <w:t>a</w:t>
      </w:r>
      <w:r>
        <w:rPr>
          <w:color w:val="1F5E49"/>
        </w:rPr>
        <w:t>a</w:t>
      </w:r>
      <w:r>
        <w:rPr>
          <w:color w:val="1F5E49"/>
        </w:rPr>
        <w:t>a</w:t>
      </w:r>
      <w:r>
        <w:rPr>
          <w:color w:val="1E5D48"/>
        </w:rPr>
        <w:t>a</w:t>
      </w:r>
      <w:r>
        <w:rPr>
          <w:color w:val="1D5C49"/>
        </w:rPr>
        <w:t>a</w:t>
      </w:r>
      <w:r>
        <w:rPr>
          <w:color w:val="1C5B48"/>
        </w:rPr>
        <w:t>a</w:t>
      </w:r>
      <w:r>
        <w:rPr>
          <w:color w:val="1C5B48"/>
        </w:rPr>
        <w:t>a</w:t>
      </w:r>
      <w:r>
        <w:rPr>
          <w:color w:val="1B5A47"/>
        </w:rPr>
        <w:t>a</w:t>
      </w:r>
      <w:r>
        <w:rPr>
          <w:color w:val="1B5A47"/>
        </w:rPr>
        <w:t>a</w:t>
      </w:r>
      <w:r>
        <w:rPr>
          <w:color w:val="1A5946"/>
        </w:rPr>
        <w:t>a</w:t>
      </w:r>
      <w:r>
        <w:rPr>
          <w:color w:val="1A5946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75543"/>
        </w:rPr>
        <w:t>a</w:t>
      </w:r>
      <w:r>
        <w:rPr>
          <w:color w:val="185442"/>
        </w:rPr>
        <w:t>a</w:t>
      </w:r>
      <w:r>
        <w:rPr>
          <w:color w:val="175442"/>
        </w:rPr>
        <w:t>a</w:t>
      </w:r>
      <w:r>
        <w:rPr>
          <w:color w:val="165240"/>
        </w:rPr>
        <w:t>a</w:t>
      </w:r>
      <w:r>
        <w:rPr>
          <w:color w:val="15513F"/>
        </w:rPr>
        <w:t>a</w:t>
      </w:r>
      <w:r>
        <w:rPr>
          <w:color w:val="14513F"/>
        </w:rPr>
        <w:t>a</w:t>
      </w:r>
      <w:r>
        <w:rPr>
          <w:color w:val="14503E"/>
        </w:rPr>
        <w:t>a</w:t>
      </w:r>
      <w:r>
        <w:rPr>
          <w:color w:val="165240"/>
        </w:rPr>
        <w:t>a</w:t>
      </w:r>
      <w:r>
        <w:rPr>
          <w:color w:val="165240"/>
        </w:rPr>
        <w:t>a</w:t>
      </w:r>
      <w:r>
        <w:rPr>
          <w:color w:val="15513F"/>
        </w:rPr>
        <w:t>a</w:t>
      </w:r>
      <w:r>
        <w:rPr>
          <w:color w:val="15513F"/>
        </w:rPr>
        <w:t>a</w:t>
      </w:r>
      <w:r>
        <w:rPr>
          <w:color w:val="14503E"/>
        </w:rPr>
        <w:t>a</w:t>
      </w:r>
      <w:r>
        <w:rPr>
          <w:color w:val="14503E"/>
        </w:rPr>
        <w:t>a</w:t>
      </w:r>
      <w:r>
        <w:rPr>
          <w:color w:val="154E3B"/>
        </w:rPr>
        <w:t>a</w:t>
      </w:r>
      <w:r>
        <w:rPr>
          <w:color w:val="154E3B"/>
        </w:rPr>
        <w:t>a</w:t>
      </w:r>
      <w:r>
        <w:rPr>
          <w:color w:val="164F3C"/>
        </w:rPr>
        <w:t>a</w:t>
      </w:r>
      <w:r>
        <w:rPr>
          <w:color w:val="164F3C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7503D"/>
        </w:rPr>
        <w:t>a</w:t>
      </w:r>
      <w:r>
        <w:rPr>
          <w:color w:val="164F3C"/>
        </w:rPr>
        <w:t>a</w:t>
      </w:r>
      <w:r>
        <w:rPr>
          <w:color w:val="164F3C"/>
        </w:rPr>
        <w:t>a</w:t>
      </w:r>
      <w:r>
        <w:rPr>
          <w:color w:val="154E3B"/>
        </w:rPr>
        <w:t>a</w:t>
      </w:r>
      <w:r>
        <w:rPr>
          <w:color w:val="154E3B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84F3C"/>
        </w:rPr>
        <w:t>a</w:t>
      </w:r>
      <w:r>
        <w:rPr>
          <w:color w:val="15503C"/>
        </w:rPr>
        <w:t>a</w:t>
      </w:r>
      <w:r>
        <w:rPr>
          <w:color w:val="12523A"/>
        </w:rPr>
        <w:t>a</w:t>
      </w:r>
      <w:r>
        <w:rPr>
          <w:color w:val="13513B"/>
        </w:rPr>
        <w:t>a</w:t>
      </w:r>
      <w:r>
        <w:rPr>
          <w:color w:val="15503A"/>
        </w:rPr>
        <w:t>a</w:t>
      </w:r>
      <w:r>
        <w:rPr>
          <w:color w:val="184F3A"/>
        </w:rPr>
        <w:t>a</w:t>
      </w:r>
      <w:r>
        <w:rPr>
          <w:color w:val="1A4D3B"/>
        </w:rPr>
        <w:t>a</w:t>
      </w:r>
      <w:r>
        <w:rPr>
          <w:color w:val="1B4D3A"/>
        </w:rPr>
        <w:t>a</w:t>
      </w:r>
      <w:r>
        <w:rPr>
          <w:color w:val="1B4D3B"/>
        </w:rPr>
        <w:t>a</w:t>
      </w:r>
      <w:r>
        <w:rPr>
          <w:color w:val="1B4D3A"/>
        </w:rPr>
        <w:t>a</w:t>
      </w:r>
      <w:r>
        <w:rPr>
          <w:color w:val="194E3A"/>
        </w:rPr>
        <w:t>a</w:t>
      </w:r>
      <w:r>
        <w:rPr>
          <w:color w:val="184F3B"/>
        </w:rPr>
        <w:t>a</w:t>
      </w:r>
      <w:r>
        <w:rPr>
          <w:color w:val="16503A"/>
        </w:rPr>
        <w:t>a</w:t>
      </w:r>
      <w:r>
        <w:rPr>
          <w:color w:val="174F3B"/>
        </w:rPr>
        <w:t>a</w:t>
      </w:r>
      <w:r>
        <w:rPr>
          <w:color w:val="184B3A"/>
        </w:rPr>
        <w:t>a</w:t>
      </w:r>
      <w:r>
        <w:rPr>
          <w:color w:val="1A4B3A"/>
        </w:rPr>
        <w:t>a</w:t>
      </w:r>
      <w:r>
        <w:rPr>
          <w:color w:val="174C3A"/>
        </w:rPr>
        <w:t>a</w:t>
      </w:r>
      <w:r>
        <w:rPr>
          <w:color w:val="144E3B"/>
        </w:rPr>
        <w:t>a</w:t>
      </w:r>
      <w:r>
        <w:rPr>
          <w:color w:val="12503B"/>
        </w:rPr>
        <w:t>a</w:t>
      </w:r>
      <w:r>
        <w:rPr>
          <w:color w:val="124F3B"/>
        </w:rPr>
        <w:t>a</w:t>
      </w:r>
      <w:r>
        <w:rPr>
          <w:color w:val="184E3C"/>
        </w:rPr>
        <w:t>a</w:t>
      </w:r>
      <w:r>
        <w:rPr>
          <w:color w:val="204D3E"/>
        </w:rPr>
        <w:t>a</w:t>
      </w:r>
      <w:r>
        <w:rPr>
          <w:color w:val="244439"/>
        </w:rPr>
        <w:t>a</w:t>
      </w:r>
      <w:r>
        <w:rPr>
          <w:color w:val="192B25"/>
        </w:rPr>
        <w:t>a</w:t>
      </w:r>
      <w:r>
        <w:rPr>
          <w:color w:val="080D0C"/>
        </w:rPr>
        <w:t>a</w:t>
      </w:r>
      <w:r>
        <w:rPr>
          <w:color w:val="050001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203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50103"/>
        </w:rPr>
        <w:t>a</w:t>
      </w:r>
      <w:r>
        <w:rPr>
          <w:color w:val="070103"/>
        </w:rPr>
        <w:t>a</w:t>
      </w:r>
      <w:r>
        <w:rPr>
          <w:color w:val="050001"/>
        </w:rPr>
        <w:t>a</w:t>
      </w:r>
      <w:r>
        <w:rPr>
          <w:color w:val="020202"/>
        </w:rPr>
        <w:t>a</w:t>
      </w:r>
      <w:r>
        <w:rPr>
          <w:color w:val="010604"/>
        </w:rPr>
        <w:t>a</w:t>
      </w:r>
      <w:r>
        <w:rPr>
          <w:color w:val="000701"/>
        </w:rPr>
        <w:t>a</w:t>
      </w:r>
      <w:r>
        <w:rPr>
          <w:color w:val="0E3226"/>
        </w:rPr>
        <w:t>a</w:t>
      </w:r>
      <w:r>
        <w:rPr>
          <w:color w:val="124534"/>
        </w:rPr>
        <w:t>a</w:t>
      </w:r>
      <w:r>
        <w:rPr>
          <w:color w:val="1B4F3D"/>
        </w:rPr>
        <w:t>a</w:t>
      </w:r>
      <w:r>
        <w:rPr>
          <w:color w:val="1B4F3E"/>
        </w:rPr>
        <w:t>a</w:t>
      </w:r>
      <w:r>
        <w:rPr>
          <w:color w:val="174C3A"/>
        </w:rPr>
        <w:t>a</w:t>
      </w:r>
      <w:r>
        <w:rPr>
          <w:color w:val="174D3A"/>
        </w:rPr>
        <w:t>a</w:t>
      </w:r>
      <w:r>
        <w:rPr>
          <w:color w:val="184E3B"/>
        </w:rPr>
        <w:t>a</w:t>
      </w:r>
      <w:r>
        <w:rPr>
          <w:color w:val="184D3B"/>
        </w:rPr>
        <w:t>a</w:t>
      </w:r>
      <w:r>
        <w:rPr>
          <w:color w:val="184D3C"/>
        </w:rPr>
        <w:t>a</w:t>
      </w:r>
      <w:r>
        <w:rPr>
          <w:color w:val="184D3C"/>
        </w:rPr>
        <w:t>a</w:t>
      </w:r>
      <w:r>
        <w:rPr>
          <w:color w:val="184D3C"/>
        </w:rPr>
        <w:t>a</w:t>
      </w:r>
      <w:r>
        <w:rPr>
          <w:color w:val="184D3C"/>
        </w:rPr>
        <w:t>a</w:t>
      </w:r>
      <w:r>
        <w:rPr>
          <w:color w:val="184D3C"/>
        </w:rPr>
        <w:t>a</w:t>
      </w:r>
      <w:r>
        <w:rPr>
          <w:color w:val="174B3D"/>
        </w:rPr>
        <w:t>a</w:t>
      </w:r>
      <w:r>
        <w:rPr>
          <w:color w:val="174B3E"/>
        </w:rPr>
        <w:t>a</w:t>
      </w:r>
      <w:r>
        <w:rPr>
          <w:color w:val="174B3E"/>
        </w:rPr>
        <w:t>a</w:t>
      </w:r>
      <w:r>
        <w:rPr>
          <w:color w:val="174B3E"/>
        </w:rPr>
        <w:t>a</w:t>
      </w:r>
      <w:r>
        <w:rPr>
          <w:color w:val="174B3E"/>
        </w:rPr>
        <w:t>a</w:t>
      </w:r>
      <w:r>
        <w:rPr>
          <w:color w:val="174B3E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94D40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74B3F"/>
        </w:rPr>
        <w:t>a</w:t>
      </w:r>
      <w:r>
        <w:rPr>
          <w:color w:val="164A3E"/>
        </w:rPr>
        <w:t>a</w:t>
      </w:r>
      <w:r>
        <w:rPr>
          <w:color w:val="164A3E"/>
        </w:rPr>
        <w:t>a</w:t>
      </w:r>
      <w:r>
        <w:rPr>
          <w:color w:val="15493D"/>
        </w:rPr>
        <w:t>a</w:t>
      </w:r>
      <w:r>
        <w:rPr>
          <w:color w:val="15493C"/>
        </w:rPr>
        <w:t>a</w:t>
      </w:r>
      <w:r>
        <w:rPr>
          <w:color w:val="16483B"/>
        </w:rPr>
        <w:t>a</w:t>
      </w:r>
      <w:r>
        <w:rPr>
          <w:color w:val="17483C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5463B"/>
        </w:rPr>
        <w:t>a</w:t>
      </w:r>
      <w:r>
        <w:rPr>
          <w:color w:val="14463B"/>
        </w:rPr>
        <w:t>a</w:t>
      </w:r>
      <w:r>
        <w:rPr>
          <w:color w:val="17483D"/>
        </w:rPr>
        <w:t>a</w:t>
      </w:r>
      <w:r>
        <w:rPr>
          <w:color w:val="16483E"/>
        </w:rPr>
        <w:t>a</w:t>
      </w:r>
      <w:r>
        <w:rPr>
          <w:color w:val="16483F"/>
        </w:rPr>
        <w:t>a</w:t>
      </w:r>
      <w:r>
        <w:rPr>
          <w:color w:val="17483F"/>
        </w:rPr>
        <w:t>a</w:t>
      </w:r>
      <w:r>
        <w:rPr>
          <w:color w:val="164840"/>
        </w:rPr>
        <w:t>a</w:t>
      </w:r>
      <w:r>
        <w:rPr>
          <w:color w:val="164741"/>
        </w:rPr>
        <w:t>a</w:t>
      </w:r>
      <w:r>
        <w:rPr>
          <w:color w:val="16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6473E"/>
        </w:rPr>
        <w:t>a</w:t>
      </w:r>
      <w:r>
        <w:rPr>
          <w:color w:val="15463D"/>
        </w:rPr>
        <w:t>a</w:t>
      </w:r>
      <w:r>
        <w:rPr>
          <w:color w:val="14463D"/>
        </w:rPr>
        <w:t>a</w:t>
      </w:r>
      <w:r>
        <w:rPr>
          <w:color w:val="14453D"/>
        </w:rPr>
        <w:t>a</w:t>
      </w:r>
      <w:r>
        <w:rPr>
          <w:color w:val="14453C"/>
        </w:rPr>
        <w:t>a</w:t>
      </w:r>
      <w:r>
        <w:rPr>
          <w:color w:val="13453C"/>
        </w:rPr>
        <w:t>a</w:t>
      </w:r>
      <w:r>
        <w:rPr>
          <w:color w:val="13443B"/>
        </w:rPr>
        <w:t>a</w:t>
      </w:r>
      <w:r>
        <w:rPr>
          <w:color w:val="12443B"/>
        </w:rPr>
        <w:t>a</w:t>
      </w:r>
      <w:r>
        <w:rPr>
          <w:color w:val="12443B"/>
        </w:rPr>
        <w:t>a</w:t>
      </w:r>
      <w:r>
        <w:rPr>
          <w:color w:val="13443C"/>
        </w:rPr>
        <w:t>a</w:t>
      </w:r>
      <w:r>
        <w:rPr>
          <w:color w:val="12443B"/>
        </w:rPr>
        <w:t>a</w:t>
      </w:r>
      <w:r>
        <w:rPr>
          <w:color w:val="13443C"/>
        </w:rPr>
        <w:t>a</w:t>
      </w:r>
      <w:r>
        <w:rPr>
          <w:color w:val="12443B"/>
        </w:rPr>
        <w:t>a</w:t>
      </w:r>
      <w:r>
        <w:rPr>
          <w:color w:val="12443B"/>
        </w:rPr>
        <w:t>a</w:t>
      </w:r>
      <w:r>
        <w:rPr>
          <w:color w:val="14453D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4453D"/>
        </w:rPr>
        <w:t>a</w:t>
      </w:r>
      <w:r>
        <w:rPr>
          <w:color w:val="13453C"/>
        </w:rPr>
        <w:t>a</w:t>
      </w:r>
      <w:r>
        <w:rPr>
          <w:color w:val="1445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D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23F3D"/>
        </w:rPr>
        <w:t>a</w:t>
      </w:r>
      <w:r>
        <w:rPr>
          <w:color w:val="123F3C"/>
        </w:rPr>
        <w:t>a</w:t>
      </w:r>
      <w:r>
        <w:rPr>
          <w:color w:val="123E3C"/>
        </w:rPr>
        <w:t>a</w:t>
      </w:r>
      <w:r>
        <w:rPr>
          <w:color w:val="113E3B"/>
        </w:rPr>
        <w:t>a</w:t>
      </w:r>
      <w:r>
        <w:rPr>
          <w:color w:val="113D3B"/>
        </w:rPr>
        <w:t>a</w:t>
      </w:r>
      <w:r>
        <w:rPr>
          <w:color w:val="103D3A"/>
        </w:rPr>
        <w:t>a</w:t>
      </w:r>
      <w:r>
        <w:rPr>
          <w:color w:val="113E3B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E3D"/>
        </w:rPr>
        <w:t>a</w:t>
      </w:r>
      <w:r>
        <w:rPr>
          <w:color w:val="113D3F"/>
        </w:rPr>
        <w:t>a</w:t>
      </w:r>
      <w:r>
        <w:rPr>
          <w:color w:val="113D40"/>
        </w:rPr>
        <w:t>a</w:t>
      </w:r>
      <w:r>
        <w:rPr>
          <w:color w:val="103C3F"/>
        </w:rPr>
        <w:t>a</w:t>
      </w:r>
      <w:r>
        <w:rPr>
          <w:color w:val="103C3F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3E"/>
        </w:rPr>
        <w:t>a</w:t>
      </w:r>
      <w:r>
        <w:rPr>
          <w:color w:val="0F3B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B3B41"/>
        </w:rPr>
        <w:t>a</w:t>
      </w:r>
      <w:r>
        <w:rPr>
          <w:color w:val="053D41"/>
        </w:rPr>
        <w:t>a</w:t>
      </w:r>
      <w:r>
        <w:rPr>
          <w:color w:val="0A3A40"/>
        </w:rPr>
        <w:t>a</w:t>
      </w:r>
      <w:r>
        <w:rPr>
          <w:color w:val="15343D"/>
        </w:rPr>
        <w:t>a</w:t>
      </w:r>
      <w:r>
        <w:rPr>
          <w:color w:val="0A1620"/>
        </w:rPr>
        <w:t>a</w:t>
      </w:r>
      <w:r>
        <w:rPr>
          <w:color w:val="000109"/>
        </w:rPr>
        <w:t>a</w:t>
      </w:r>
      <w:r>
        <w:rPr>
          <w:color w:val="080309"/>
        </w:rPr>
        <w:t>a</w:t>
      </w:r>
      <w:r>
        <w:rPr>
          <w:color w:val="060005"/>
        </w:rPr>
        <w:t>a</w:t>
      </w:r>
      <w:r>
        <w:rPr>
          <w:color w:val="040103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10102"/>
        </w:rPr>
        <w:t>a</w:t>
      </w:r>
      <w:r>
        <w:rPr>
          <w:color w:val="000001"/>
        </w:rPr>
        <w:t>a</w:t>
      </w:r>
      <w:r>
        <w:rPr>
          <w:color w:val="000002"/>
        </w:rPr>
        <w:t>a</w:t>
      </w:r>
      <w:r>
        <w:rPr>
          <w:color w:val="010304"/>
        </w:rPr>
        <w:t>a</w:t>
      </w:r>
      <w:r>
        <w:rPr>
          <w:color w:val="030707"/>
        </w:rPr>
        <w:t>a</w:t>
      </w:r>
      <w:r>
        <w:rPr>
          <w:color w:val="010B0F"/>
        </w:rPr>
        <w:t>a</w:t>
      </w:r>
      <w:r>
        <w:rPr>
          <w:color w:val="0D2935"/>
        </w:rPr>
        <w:t>a</w:t>
      </w:r>
      <w:r>
        <w:rPr>
          <w:color w:val="0B3040"/>
        </w:rPr>
        <w:t>a</w:t>
      </w:r>
      <w:r>
        <w:rPr>
          <w:color w:val="0B3546"/>
        </w:rPr>
        <w:t>a</w:t>
      </w:r>
      <w:r>
        <w:rPr>
          <w:color w:val="08384B"/>
        </w:rPr>
        <w:t>a</w:t>
      </w:r>
      <w:r>
        <w:rPr>
          <w:color w:val="04384D"/>
        </w:rPr>
        <w:t>a</w:t>
      </w:r>
      <w:r>
        <w:rPr>
          <w:color w:val="01374E"/>
        </w:rPr>
        <w:t>a</w:t>
      </w:r>
      <w:r>
        <w:rPr>
          <w:color w:val="013850"/>
        </w:rPr>
        <w:t>a</w:t>
      </w:r>
      <w:r>
        <w:rPr>
          <w:color w:val="033851"/>
        </w:rPr>
        <w:t>a</w:t>
      </w:r>
      <w:r>
        <w:rPr>
          <w:color w:val="06364F"/>
        </w:rPr>
        <w:t>a</w:t>
      </w:r>
      <w:r>
        <w:rPr>
          <w:color w:val="09344D"/>
        </w:rPr>
        <w:t>a</w:t>
      </w:r>
      <w:r>
        <w:rPr>
          <w:color w:val="0D324C"/>
        </w:rPr>
        <w:t>a</w:t>
      </w:r>
      <w:r>
        <w:rPr>
          <w:color w:val="0D314B"/>
        </w:rPr>
        <w:t>a</w:t>
      </w:r>
      <w:r>
        <w:rPr>
          <w:color w:val="0B32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7334C"/>
        </w:rPr>
        <w:t>a</w:t>
      </w:r>
      <w:r>
        <w:rPr>
          <w:color w:val="0733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6324B"/>
        </w:rPr>
        <w:t>a</w:t>
      </w:r>
      <w:r>
        <w:rPr>
          <w:color w:val="07324B"/>
        </w:rPr>
        <w:t>a</w:t>
      </w:r>
      <w:r>
        <w:rPr>
          <w:color w:val="06324B"/>
        </w:rPr>
        <w:t>a</w:t>
      </w:r>
      <w:r>
        <w:rPr>
          <w:color w:val="06314A"/>
        </w:rPr>
        <w:t>a</w:t>
      </w:r>
      <w:r>
        <w:rPr>
          <w:color w:val="05314A"/>
        </w:rPr>
        <w:t>a</w:t>
      </w:r>
      <w:r>
        <w:rPr>
          <w:color w:val="053049"/>
        </w:rPr>
        <w:t>a</w:t>
      </w:r>
      <w:r>
        <w:rPr>
          <w:color w:val="062F4A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52C49"/>
        </w:rPr>
        <w:t>a</w:t>
      </w:r>
      <w:r>
        <w:rPr>
          <w:color w:val="052C49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62848"/>
        </w:rPr>
        <w:t>a</w:t>
      </w:r>
      <w:r>
        <w:rPr>
          <w:color w:val="062749"/>
        </w:rPr>
        <w:t>a</w:t>
      </w:r>
      <w:r>
        <w:rPr>
          <w:color w:val="07274A"/>
        </w:rPr>
        <w:t>a</w:t>
      </w:r>
      <w:r>
        <w:rPr>
          <w:color w:val="052649"/>
        </w:rPr>
        <w:t>a</w:t>
      </w:r>
      <w:r>
        <w:rPr>
          <w:color w:val="052648"/>
        </w:rPr>
        <w:t>a</w:t>
      </w:r>
      <w:r>
        <w:rPr>
          <w:color w:val="052548"/>
        </w:rPr>
        <w:t>a</w:t>
      </w:r>
      <w:r>
        <w:rPr>
          <w:color w:val="042548"/>
        </w:rPr>
        <w:t>a</w:t>
      </w:r>
      <w:r>
        <w:rPr>
          <w:color w:val="052649"/>
        </w:rPr>
        <w:t>a</w:t>
      </w:r>
      <w:r>
        <w:rPr>
          <w:color w:val="062649"/>
        </w:rPr>
        <w:t>a</w:t>
      </w:r>
      <w:r>
        <w:rPr>
          <w:color w:val="052648"/>
        </w:rPr>
        <w:t>a</w:t>
      </w:r>
      <w:r>
        <w:rPr>
          <w:color w:val="052649"/>
        </w:rPr>
        <w:t>a</w:t>
      </w:r>
      <w:r>
        <w:rPr>
          <w:color w:val="052649"/>
        </w:rPr>
        <w:t>a</w:t>
      </w:r>
      <w:r>
        <w:rPr>
          <w:color w:val="062648"/>
        </w:rPr>
        <w:t>a</w:t>
      </w:r>
      <w:r>
        <w:rPr>
          <w:color w:val="09254A"/>
        </w:rPr>
        <w:t>a</w:t>
      </w:r>
      <w:r>
        <w:rPr>
          <w:color w:val="09254A"/>
        </w:rPr>
        <w:t>a</w:t>
      </w:r>
      <w:r>
        <w:rPr>
          <w:color w:val="082549"/>
        </w:rPr>
        <w:t>a</w:t>
      </w:r>
      <w:r>
        <w:rPr>
          <w:color w:val="082449"/>
        </w:rPr>
        <w:t>a</w:t>
      </w:r>
      <w:r>
        <w:rPr>
          <w:color w:val="0724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7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7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72348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52146"/>
        </w:rPr>
        <w:t>a</w:t>
      </w:r>
      <w:r>
        <w:rPr>
          <w:color w:val="052146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  <w:r>
        <w:rPr>
          <w:color w:val="062247"/>
        </w:rPr>
        <w:t>a</w:t>
      </w:r>
    </w:p>
    <w:p>
      <w:r>
        <w:rPr>
          <w:color w:val="205F49"/>
        </w:rPr>
        <w:t>a</w:t>
      </w:r>
      <w:r>
        <w:rPr>
          <w:color w:val="1F5F49"/>
        </w:rPr>
        <w:t>a</w:t>
      </w:r>
      <w:r>
        <w:rPr>
          <w:color w:val="1F5E48"/>
        </w:rPr>
        <w:t>a</w:t>
      </w:r>
      <w:r>
        <w:rPr>
          <w:color w:val="1F5F48"/>
        </w:rPr>
        <w:t>a</w:t>
      </w:r>
      <w:r>
        <w:rPr>
          <w:color w:val="205F48"/>
        </w:rPr>
        <w:t>a</w:t>
      </w:r>
      <w:r>
        <w:rPr>
          <w:color w:val="1F5F48"/>
        </w:rPr>
        <w:t>a</w:t>
      </w:r>
      <w:r>
        <w:rPr>
          <w:color w:val="1F5E47"/>
        </w:rPr>
        <w:t>a</w:t>
      </w:r>
      <w:r>
        <w:rPr>
          <w:color w:val="1F5E47"/>
        </w:rPr>
        <w:t>a</w:t>
      </w:r>
      <w:r>
        <w:rPr>
          <w:color w:val="1E5D47"/>
        </w:rPr>
        <w:t>a</w:t>
      </w:r>
      <w:r>
        <w:rPr>
          <w:color w:val="1E5D47"/>
        </w:rPr>
        <w:t>a</w:t>
      </w:r>
      <w:r>
        <w:rPr>
          <w:color w:val="1D5D47"/>
        </w:rPr>
        <w:t>a</w:t>
      </w:r>
      <w:r>
        <w:rPr>
          <w:color w:val="1D5C48"/>
        </w:rPr>
        <w:t>a</w:t>
      </w:r>
      <w:r>
        <w:rPr>
          <w:color w:val="1C5B48"/>
        </w:rPr>
        <w:t>a</w:t>
      </w:r>
      <w:r>
        <w:rPr>
          <w:color w:val="1C5B48"/>
        </w:rPr>
        <w:t>a</w:t>
      </w:r>
      <w:r>
        <w:rPr>
          <w:color w:val="1C5B47"/>
        </w:rPr>
        <w:t>a</w:t>
      </w:r>
      <w:r>
        <w:rPr>
          <w:color w:val="1B5A47"/>
        </w:rPr>
        <w:t>a</w:t>
      </w:r>
      <w:r>
        <w:rPr>
          <w:color w:val="1B5A47"/>
        </w:rPr>
        <w:t>a</w:t>
      </w:r>
      <w:r>
        <w:rPr>
          <w:color w:val="1B5A47"/>
        </w:rPr>
        <w:t>a</w:t>
      </w:r>
      <w:r>
        <w:rPr>
          <w:color w:val="1A5946"/>
        </w:rPr>
        <w:t>a</w:t>
      </w:r>
      <w:r>
        <w:rPr>
          <w:color w:val="1A5946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75643"/>
        </w:rPr>
        <w:t>a</w:t>
      </w:r>
      <w:r>
        <w:rPr>
          <w:color w:val="165542"/>
        </w:rPr>
        <w:t>a</w:t>
      </w:r>
      <w:r>
        <w:rPr>
          <w:color w:val="155441"/>
        </w:rPr>
        <w:t>a</w:t>
      </w:r>
      <w:r>
        <w:rPr>
          <w:color w:val="165341"/>
        </w:rPr>
        <w:t>a</w:t>
      </w:r>
      <w:r>
        <w:rPr>
          <w:color w:val="195341"/>
        </w:rPr>
        <w:t>a</w:t>
      </w:r>
      <w:r>
        <w:rPr>
          <w:color w:val="195241"/>
        </w:rPr>
        <w:t>a</w:t>
      </w:r>
      <w:r>
        <w:rPr>
          <w:color w:val="185140"/>
        </w:rPr>
        <w:t>a</w:t>
      </w:r>
      <w:r>
        <w:rPr>
          <w:color w:val="175140"/>
        </w:rPr>
        <w:t>a</w:t>
      </w:r>
      <w:r>
        <w:rPr>
          <w:color w:val="17503F"/>
        </w:rPr>
        <w:t>a</w:t>
      </w:r>
      <w:r>
        <w:rPr>
          <w:color w:val="16503F"/>
        </w:rPr>
        <w:t>a</w:t>
      </w:r>
      <w:r>
        <w:rPr>
          <w:color w:val="16503F"/>
        </w:rPr>
        <w:t>a</w:t>
      </w:r>
      <w:r>
        <w:rPr>
          <w:color w:val="16503F"/>
        </w:rPr>
        <w:t>a</w:t>
      </w:r>
      <w:r>
        <w:rPr>
          <w:color w:val="154F3E"/>
        </w:rPr>
        <w:t>a</w:t>
      </w:r>
      <w:r>
        <w:rPr>
          <w:color w:val="154F3E"/>
        </w:rPr>
        <w:t>a</w:t>
      </w:r>
      <w:r>
        <w:rPr>
          <w:color w:val="144E3D"/>
        </w:rPr>
        <w:t>a</w:t>
      </w:r>
      <w:r>
        <w:rPr>
          <w:color w:val="144E3D"/>
        </w:rPr>
        <w:t>a</w:t>
      </w:r>
      <w:r>
        <w:rPr>
          <w:color w:val="164D3C"/>
        </w:rPr>
        <w:t>a</w:t>
      </w:r>
      <w:r>
        <w:rPr>
          <w:color w:val="164D3C"/>
        </w:rPr>
        <w:t>a</w:t>
      </w:r>
      <w:r>
        <w:rPr>
          <w:color w:val="164D3C"/>
        </w:rPr>
        <w:t>a</w:t>
      </w:r>
      <w:r>
        <w:rPr>
          <w:color w:val="164D3C"/>
        </w:rPr>
        <w:t>a</w:t>
      </w:r>
      <w:r>
        <w:rPr>
          <w:color w:val="164D3C"/>
        </w:rPr>
        <w:t>a</w:t>
      </w:r>
      <w:r>
        <w:rPr>
          <w:color w:val="164D3C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84F3E"/>
        </w:rPr>
        <w:t>a</w:t>
      </w:r>
      <w:r>
        <w:rPr>
          <w:color w:val="184F3E"/>
        </w:rPr>
        <w:t>a</w:t>
      </w:r>
      <w:r>
        <w:rPr>
          <w:color w:val="184F3E"/>
        </w:rPr>
        <w:t>a</w:t>
      </w:r>
      <w:r>
        <w:rPr>
          <w:color w:val="184F3E"/>
        </w:rPr>
        <w:t>a</w:t>
      </w:r>
      <w:r>
        <w:rPr>
          <w:color w:val="184F3E"/>
        </w:rPr>
        <w:t>a</w:t>
      </w:r>
      <w:r>
        <w:rPr>
          <w:color w:val="184F3E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64D3C"/>
        </w:rPr>
        <w:t>a</w:t>
      </w:r>
      <w:r>
        <w:rPr>
          <w:color w:val="164D3C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74E3D"/>
        </w:rPr>
        <w:t>a</w:t>
      </w:r>
      <w:r>
        <w:rPr>
          <w:color w:val="184E3D"/>
        </w:rPr>
        <w:t>a</w:t>
      </w:r>
      <w:r>
        <w:rPr>
          <w:color w:val="184E3D"/>
        </w:rPr>
        <w:t>a</w:t>
      </w:r>
      <w:r>
        <w:rPr>
          <w:color w:val="184E3D"/>
        </w:rPr>
        <w:t>a</w:t>
      </w:r>
      <w:r>
        <w:rPr>
          <w:color w:val="184E3D"/>
        </w:rPr>
        <w:t>a</w:t>
      </w:r>
      <w:r>
        <w:rPr>
          <w:color w:val="184E3D"/>
        </w:rPr>
        <w:t>a</w:t>
      </w:r>
      <w:r>
        <w:rPr>
          <w:color w:val="184E3D"/>
        </w:rPr>
        <w:t>a</w:t>
      </w:r>
      <w:r>
        <w:rPr>
          <w:color w:val="174F3D"/>
        </w:rPr>
        <w:t>a</w:t>
      </w:r>
      <w:r>
        <w:rPr>
          <w:color w:val="15503C"/>
        </w:rPr>
        <w:t>a</w:t>
      </w:r>
      <w:r>
        <w:rPr>
          <w:color w:val="15503D"/>
        </w:rPr>
        <w:t>a</w:t>
      </w:r>
      <w:r>
        <w:rPr>
          <w:color w:val="154F3B"/>
        </w:rPr>
        <w:t>a</w:t>
      </w:r>
      <w:r>
        <w:rPr>
          <w:color w:val="174E3B"/>
        </w:rPr>
        <w:t>a</w:t>
      </w:r>
      <w:r>
        <w:rPr>
          <w:color w:val="184D3B"/>
        </w:rPr>
        <w:t>a</w:t>
      </w:r>
      <w:r>
        <w:rPr>
          <w:color w:val="184C3A"/>
        </w:rPr>
        <w:t>a</w:t>
      </w:r>
      <w:r>
        <w:rPr>
          <w:color w:val="184C3B"/>
        </w:rPr>
        <w:t>a</w:t>
      </w:r>
      <w:r>
        <w:rPr>
          <w:color w:val="184C3B"/>
        </w:rPr>
        <w:t>a</w:t>
      </w:r>
      <w:r>
        <w:rPr>
          <w:color w:val="174D3A"/>
        </w:rPr>
        <w:t>a</w:t>
      </w:r>
      <w:r>
        <w:rPr>
          <w:color w:val="174D3C"/>
        </w:rPr>
        <w:t>a</w:t>
      </w:r>
      <w:r>
        <w:rPr>
          <w:color w:val="164D3B"/>
        </w:rPr>
        <w:t>a</w:t>
      </w:r>
      <w:r>
        <w:rPr>
          <w:color w:val="164D3C"/>
        </w:rPr>
        <w:t>a</w:t>
      </w:r>
      <w:r>
        <w:rPr>
          <w:color w:val="174B3B"/>
        </w:rPr>
        <w:t>a</w:t>
      </w:r>
      <w:r>
        <w:rPr>
          <w:color w:val="184B3B"/>
        </w:rPr>
        <w:t>a</w:t>
      </w:r>
      <w:r>
        <w:rPr>
          <w:color w:val="174C3B"/>
        </w:rPr>
        <w:t>a</w:t>
      </w:r>
      <w:r>
        <w:rPr>
          <w:color w:val="164D3C"/>
        </w:rPr>
        <w:t>a</w:t>
      </w:r>
      <w:r>
        <w:rPr>
          <w:color w:val="154E3C"/>
        </w:rPr>
        <w:t>a</w:t>
      </w:r>
      <w:r>
        <w:rPr>
          <w:color w:val="154E3C"/>
        </w:rPr>
        <w:t>a</w:t>
      </w:r>
      <w:r>
        <w:rPr>
          <w:color w:val="174D3C"/>
        </w:rPr>
        <w:t>a</w:t>
      </w:r>
      <w:r>
        <w:rPr>
          <w:color w:val="194B3B"/>
        </w:rPr>
        <w:t>a</w:t>
      </w:r>
      <w:r>
        <w:rPr>
          <w:color w:val="214C3F"/>
        </w:rPr>
        <w:t>a</w:t>
      </w:r>
      <w:r>
        <w:rPr>
          <w:color w:val="23473C"/>
        </w:rPr>
        <w:t>a</w:t>
      </w:r>
      <w:r>
        <w:rPr>
          <w:color w:val="113027"/>
        </w:rPr>
        <w:t>a</w:t>
      </w:r>
      <w:r>
        <w:rPr>
          <w:color w:val="00130D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00403"/>
        </w:rPr>
        <w:t>a</w:t>
      </w:r>
      <w:r>
        <w:rPr>
          <w:color w:val="010201"/>
        </w:rPr>
        <w:t>a</w:t>
      </w:r>
      <w:r>
        <w:rPr>
          <w:color w:val="010101"/>
        </w:rPr>
        <w:t>a</w:t>
      </w:r>
      <w:r>
        <w:rPr>
          <w:color w:val="020102"/>
        </w:rPr>
        <w:t>a</w:t>
      </w:r>
      <w:r>
        <w:rPr>
          <w:color w:val="050405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40102"/>
        </w:rPr>
        <w:t>a</w:t>
      </w:r>
      <w:r>
        <w:rPr>
          <w:color w:val="030101"/>
        </w:rPr>
        <w:t>a</w:t>
      </w:r>
      <w:r>
        <w:rPr>
          <w:color w:val="020202"/>
        </w:rPr>
        <w:t>a</w:t>
      </w:r>
      <w:r>
        <w:rPr>
          <w:color w:val="010403"/>
        </w:rPr>
        <w:t>a</w:t>
      </w:r>
      <w:r>
        <w:rPr>
          <w:color w:val="000502"/>
        </w:rPr>
        <w:t>a</w:t>
      </w:r>
      <w:r>
        <w:rPr>
          <w:color w:val="05170F"/>
        </w:rPr>
        <w:t>a</w:t>
      </w:r>
      <w:r>
        <w:rPr>
          <w:color w:val="1A4033"/>
        </w:rPr>
        <w:t>a</w:t>
      </w:r>
      <w:r>
        <w:rPr>
          <w:color w:val="1D4A3B"/>
        </w:rPr>
        <w:t>a</w:t>
      </w:r>
      <w:r>
        <w:rPr>
          <w:color w:val="164A38"/>
        </w:rPr>
        <w:t>a</w:t>
      </w:r>
      <w:r>
        <w:rPr>
          <w:color w:val="154F3B"/>
        </w:rPr>
        <w:t>a</w:t>
      </w:r>
      <w:r>
        <w:rPr>
          <w:color w:val="134E3C"/>
        </w:rPr>
        <w:t>a</w:t>
      </w:r>
      <w:r>
        <w:rPr>
          <w:color w:val="164F3D"/>
        </w:rPr>
        <w:t>a</w:t>
      </w:r>
      <w:r>
        <w:rPr>
          <w:color w:val="174D3C"/>
        </w:rPr>
        <w:t>a</w:t>
      </w:r>
      <w:r>
        <w:rPr>
          <w:color w:val="194C3E"/>
        </w:rPr>
        <w:t>a</w:t>
      </w:r>
      <w:r>
        <w:rPr>
          <w:color w:val="1B4B3E"/>
        </w:rPr>
        <w:t>a</w:t>
      </w:r>
      <w:r>
        <w:rPr>
          <w:color w:val="1B4B3E"/>
        </w:rPr>
        <w:t>a</w:t>
      </w:r>
      <w:r>
        <w:rPr>
          <w:color w:val="1A4B3E"/>
        </w:rPr>
        <w:t>a</w:t>
      </w:r>
      <w:r>
        <w:rPr>
          <w:color w:val="194C3F"/>
        </w:rPr>
        <w:t>a</w:t>
      </w:r>
      <w:r>
        <w:rPr>
          <w:color w:val="184B3F"/>
        </w:rPr>
        <w:t>a</w:t>
      </w:r>
      <w:r>
        <w:rPr>
          <w:color w:val="184B3F"/>
        </w:rPr>
        <w:t>a</w:t>
      </w:r>
      <w:r>
        <w:rPr>
          <w:color w:val="184A3F"/>
        </w:rPr>
        <w:t>a</w:t>
      </w:r>
      <w:r>
        <w:rPr>
          <w:color w:val="174A3E"/>
        </w:rPr>
        <w:t>a</w:t>
      </w:r>
      <w:r>
        <w:rPr>
          <w:color w:val="174A3E"/>
        </w:rPr>
        <w:t>a</w:t>
      </w:r>
      <w:r>
        <w:rPr>
          <w:color w:val="174A3E"/>
        </w:rPr>
        <w:t>a</w:t>
      </w:r>
      <w:r>
        <w:rPr>
          <w:color w:val="184B3F"/>
        </w:rPr>
        <w:t>a</w:t>
      </w:r>
      <w:r>
        <w:rPr>
          <w:color w:val="184B3F"/>
        </w:rPr>
        <w:t>a</w:t>
      </w:r>
      <w:r>
        <w:rPr>
          <w:color w:val="184B3F"/>
        </w:rPr>
        <w:t>a</w:t>
      </w:r>
      <w:r>
        <w:rPr>
          <w:color w:val="184B3F"/>
        </w:rPr>
        <w:t>a</w:t>
      </w:r>
      <w:r>
        <w:rPr>
          <w:color w:val="184B3F"/>
        </w:rPr>
        <w:t>a</w:t>
      </w:r>
      <w:r>
        <w:rPr>
          <w:color w:val="184B3F"/>
        </w:rPr>
        <w:t>a</w:t>
      </w:r>
      <w:r>
        <w:rPr>
          <w:color w:val="174A40"/>
        </w:rPr>
        <w:t>a</w:t>
      </w:r>
      <w:r>
        <w:rPr>
          <w:color w:val="174A40"/>
        </w:rPr>
        <w:t>a</w:t>
      </w:r>
      <w:r>
        <w:rPr>
          <w:color w:val="174A40"/>
        </w:rPr>
        <w:t>a</w:t>
      </w:r>
      <w:r>
        <w:rPr>
          <w:color w:val="174A40"/>
        </w:rPr>
        <w:t>a</w:t>
      </w:r>
      <w:r>
        <w:rPr>
          <w:color w:val="174A40"/>
        </w:rPr>
        <w:t>a</w:t>
      </w:r>
      <w:r>
        <w:rPr>
          <w:color w:val="174A40"/>
        </w:rPr>
        <w:t>a</w:t>
      </w:r>
      <w:r>
        <w:rPr>
          <w:color w:val="174A40"/>
        </w:rPr>
        <w:t>a</w:t>
      </w:r>
      <w:r>
        <w:rPr>
          <w:color w:val="164A40"/>
        </w:rPr>
        <w:t>a</w:t>
      </w:r>
      <w:r>
        <w:rPr>
          <w:color w:val="16493F"/>
        </w:rPr>
        <w:t>a</w:t>
      </w:r>
      <w:r>
        <w:rPr>
          <w:color w:val="15493F"/>
        </w:rPr>
        <w:t>a</w:t>
      </w:r>
      <w:r>
        <w:rPr>
          <w:color w:val="15483E"/>
        </w:rPr>
        <w:t>a</w:t>
      </w:r>
      <w:r>
        <w:rPr>
          <w:color w:val="14483E"/>
        </w:rPr>
        <w:t>a</w:t>
      </w:r>
      <w:r>
        <w:rPr>
          <w:color w:val="15483D"/>
        </w:rPr>
        <w:t>a</w:t>
      </w:r>
      <w:r>
        <w:rPr>
          <w:color w:val="17473D"/>
        </w:rPr>
        <w:t>a</w:t>
      </w:r>
      <w:r>
        <w:rPr>
          <w:color w:val="18473D"/>
        </w:rPr>
        <w:t>a</w:t>
      </w:r>
      <w:r>
        <w:rPr>
          <w:color w:val="17473C"/>
        </w:rPr>
        <w:t>a</w:t>
      </w:r>
      <w:r>
        <w:rPr>
          <w:color w:val="18463E"/>
        </w:rPr>
        <w:t>a</w:t>
      </w:r>
      <w:r>
        <w:rPr>
          <w:color w:val="17463E"/>
        </w:rPr>
        <w:t>a</w:t>
      </w:r>
      <w:r>
        <w:rPr>
          <w:color w:val="17473E"/>
        </w:rPr>
        <w:t>a</w:t>
      </w:r>
      <w:r>
        <w:rPr>
          <w:color w:val="18473E"/>
        </w:rPr>
        <w:t>a</w:t>
      </w:r>
      <w:r>
        <w:rPr>
          <w:color w:val="18473F"/>
        </w:rPr>
        <w:t>a</w:t>
      </w:r>
      <w:r>
        <w:rPr>
          <w:color w:val="17473F"/>
        </w:rPr>
        <w:t>a</w:t>
      </w:r>
      <w:r>
        <w:rPr>
          <w:color w:val="18463E"/>
        </w:rPr>
        <w:t>a</w:t>
      </w:r>
      <w:r>
        <w:rPr>
          <w:color w:val="16463E"/>
        </w:rPr>
        <w:t>a</w:t>
      </w:r>
      <w:r>
        <w:rPr>
          <w:color w:val="17453E"/>
        </w:rPr>
        <w:t>a</w:t>
      </w:r>
      <w:r>
        <w:rPr>
          <w:color w:val="17453F"/>
        </w:rPr>
        <w:t>a</w:t>
      </w:r>
      <w:r>
        <w:rPr>
          <w:color w:val="16463F"/>
        </w:rPr>
        <w:t>a</w:t>
      </w:r>
      <w:r>
        <w:rPr>
          <w:color w:val="16453F"/>
        </w:rPr>
        <w:t>a</w:t>
      </w:r>
      <w:r>
        <w:rPr>
          <w:color w:val="17453F"/>
        </w:rPr>
        <w:t>a</w:t>
      </w:r>
      <w:r>
        <w:rPr>
          <w:color w:val="16463F"/>
        </w:rPr>
        <w:t>a</w:t>
      </w:r>
      <w:r>
        <w:rPr>
          <w:color w:val="17453F"/>
        </w:rPr>
        <w:t>a</w:t>
      </w:r>
      <w:r>
        <w:rPr>
          <w:color w:val="16453E"/>
        </w:rPr>
        <w:t>a</w:t>
      </w:r>
      <w:r>
        <w:rPr>
          <w:color w:val="15453E"/>
        </w:rPr>
        <w:t>a</w:t>
      </w:r>
      <w:r>
        <w:rPr>
          <w:color w:val="16433D"/>
        </w:rPr>
        <w:t>a</w:t>
      </w:r>
      <w:r>
        <w:rPr>
          <w:color w:val="15443D"/>
        </w:rPr>
        <w:t>a</w:t>
      </w:r>
      <w:r>
        <w:rPr>
          <w:color w:val="15443D"/>
        </w:rPr>
        <w:t>a</w:t>
      </w:r>
      <w:r>
        <w:rPr>
          <w:color w:val="15433D"/>
        </w:rPr>
        <w:t>a</w:t>
      </w:r>
      <w:r>
        <w:rPr>
          <w:color w:val="14443D"/>
        </w:rPr>
        <w:t>a</w:t>
      </w:r>
      <w:r>
        <w:rPr>
          <w:color w:val="14433C"/>
        </w:rPr>
        <w:t>a</w:t>
      </w:r>
      <w:r>
        <w:rPr>
          <w:color w:val="14433E"/>
        </w:rPr>
        <w:t>a</w:t>
      </w:r>
      <w:r>
        <w:rPr>
          <w:color w:val="13433C"/>
        </w:rPr>
        <w:t>a</w:t>
      </w:r>
      <w:r>
        <w:rPr>
          <w:color w:val="14433E"/>
        </w:rPr>
        <w:t>a</w:t>
      </w:r>
      <w:r>
        <w:rPr>
          <w:color w:val="14433D"/>
        </w:rPr>
        <w:t>a</w:t>
      </w:r>
      <w:r>
        <w:rPr>
          <w:color w:val="13433D"/>
        </w:rPr>
        <w:t>a</w:t>
      </w:r>
      <w:r>
        <w:rPr>
          <w:color w:val="15443F"/>
        </w:rPr>
        <w:t>a</w:t>
      </w:r>
      <w:r>
        <w:rPr>
          <w:color w:val="15443E"/>
        </w:rPr>
        <w:t>a</w:t>
      </w:r>
      <w:r>
        <w:rPr>
          <w:color w:val="14443D"/>
        </w:rPr>
        <w:t>a</w:t>
      </w:r>
      <w:r>
        <w:rPr>
          <w:color w:val="15433F"/>
        </w:rPr>
        <w:t>a</w:t>
      </w:r>
      <w:r>
        <w:rPr>
          <w:color w:val="13433D"/>
        </w:rPr>
        <w:t>a</w:t>
      </w:r>
      <w:r>
        <w:rPr>
          <w:color w:val="14423E"/>
        </w:rPr>
        <w:t>a</w:t>
      </w:r>
      <w:r>
        <w:rPr>
          <w:color w:val="14413E"/>
        </w:rPr>
        <w:t>a</w:t>
      </w:r>
      <w:r>
        <w:rPr>
          <w:color w:val="16413E"/>
        </w:rPr>
        <w:t>a</w:t>
      </w:r>
      <w:r>
        <w:rPr>
          <w:color w:val="16413E"/>
        </w:rPr>
        <w:t>a</w:t>
      </w:r>
      <w:r>
        <w:rPr>
          <w:color w:val="16413E"/>
        </w:rPr>
        <w:t>a</w:t>
      </w:r>
      <w:r>
        <w:rPr>
          <w:color w:val="16413E"/>
        </w:rPr>
        <w:t>a</w:t>
      </w:r>
      <w:r>
        <w:rPr>
          <w:color w:val="16413E"/>
        </w:rPr>
        <w:t>a</w:t>
      </w:r>
      <w:r>
        <w:rPr>
          <w:color w:val="15413D"/>
        </w:rPr>
        <w:t>a</w:t>
      </w:r>
      <w:r>
        <w:rPr>
          <w:color w:val="15403D"/>
        </w:rPr>
        <w:t>a</w:t>
      </w:r>
      <w:r>
        <w:rPr>
          <w:color w:val="15403D"/>
        </w:rPr>
        <w:t>a</w:t>
      </w:r>
      <w:r>
        <w:rPr>
          <w:color w:val="15403D"/>
        </w:rPr>
        <w:t>a</w:t>
      </w:r>
      <w:r>
        <w:rPr>
          <w:color w:val="15403D"/>
        </w:rPr>
        <w:t>a</w:t>
      </w:r>
      <w:r>
        <w:rPr>
          <w:color w:val="15403D"/>
        </w:rPr>
        <w:t>a</w:t>
      </w:r>
      <w:r>
        <w:rPr>
          <w:color w:val="15403E"/>
        </w:rPr>
        <w:t>a</w:t>
      </w:r>
      <w:r>
        <w:rPr>
          <w:color w:val="16413F"/>
        </w:rPr>
        <w:t>a</w:t>
      </w:r>
      <w:r>
        <w:rPr>
          <w:color w:val="164040"/>
        </w:rPr>
        <w:t>a</w:t>
      </w:r>
      <w:r>
        <w:rPr>
          <w:color w:val="16413F"/>
        </w:rPr>
        <w:t>a</w:t>
      </w:r>
      <w:r>
        <w:rPr>
          <w:color w:val="164040"/>
        </w:rPr>
        <w:t>a</w:t>
      </w:r>
      <w:r>
        <w:rPr>
          <w:color w:val="164040"/>
        </w:rPr>
        <w:t>a</w:t>
      </w:r>
      <w:r>
        <w:rPr>
          <w:color w:val="16413F"/>
        </w:rPr>
        <w:t>a</w:t>
      </w:r>
      <w:r>
        <w:rPr>
          <w:color w:val="164041"/>
        </w:rPr>
        <w:t>a</w:t>
      </w:r>
      <w:r>
        <w:rPr>
          <w:color w:val="15403F"/>
        </w:rPr>
        <w:t>a</w:t>
      </w:r>
      <w:r>
        <w:rPr>
          <w:color w:val="15403F"/>
        </w:rPr>
        <w:t>a</w:t>
      </w:r>
      <w:r>
        <w:rPr>
          <w:color w:val="143E3F"/>
        </w:rPr>
        <w:t>a</w:t>
      </w:r>
      <w:r>
        <w:rPr>
          <w:color w:val="133E3D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33D3E"/>
        </w:rPr>
        <w:t>a</w:t>
      </w:r>
      <w:r>
        <w:rPr>
          <w:color w:val="113D3F"/>
        </w:rPr>
        <w:t>a</w:t>
      </w:r>
      <w:r>
        <w:rPr>
          <w:color w:val="103C40"/>
        </w:rPr>
        <w:t>a</w:t>
      </w:r>
      <w:r>
        <w:rPr>
          <w:color w:val="103C41"/>
        </w:rPr>
        <w:t>a</w:t>
      </w:r>
      <w:r>
        <w:rPr>
          <w:color w:val="0F3B40"/>
        </w:rPr>
        <w:t>a</w:t>
      </w:r>
      <w:r>
        <w:rPr>
          <w:color w:val="0E3B3F"/>
        </w:rPr>
        <w:t>a</w:t>
      </w:r>
      <w:r>
        <w:rPr>
          <w:color w:val="0E3A3F"/>
        </w:rPr>
        <w:t>a</w:t>
      </w:r>
      <w:r>
        <w:rPr>
          <w:color w:val="0E3A3F"/>
        </w:rPr>
        <w:t>a</w:t>
      </w:r>
      <w:r>
        <w:rPr>
          <w:color w:val="0E3B3F"/>
        </w:rPr>
        <w:t>a</w:t>
      </w:r>
      <w:r>
        <w:rPr>
          <w:color w:val="0E3B3F"/>
        </w:rPr>
        <w:t>a</w:t>
      </w:r>
      <w:r>
        <w:rPr>
          <w:color w:val="0E3B3F"/>
        </w:rPr>
        <w:t>a</w:t>
      </w:r>
      <w:r>
        <w:rPr>
          <w:color w:val="0E3B3F"/>
        </w:rPr>
        <w:t>a</w:t>
      </w:r>
      <w:r>
        <w:rPr>
          <w:color w:val="0E3B3F"/>
        </w:rPr>
        <w:t>a</w:t>
      </w:r>
      <w:r>
        <w:rPr>
          <w:color w:val="0E3B3F"/>
        </w:rPr>
        <w:t>a</w:t>
      </w:r>
      <w:r>
        <w:rPr>
          <w:color w:val="0D3D3F"/>
        </w:rPr>
        <w:t>a</w:t>
      </w:r>
      <w:r>
        <w:rPr>
          <w:color w:val="0C3D3F"/>
        </w:rPr>
        <w:t>a</w:t>
      </w:r>
      <w:r>
        <w:rPr>
          <w:color w:val="0C3D3F"/>
        </w:rPr>
        <w:t>a</w:t>
      </w:r>
      <w:r>
        <w:rPr>
          <w:color w:val="0C3C3F"/>
        </w:rPr>
        <w:t>a</w:t>
      </w:r>
      <w:r>
        <w:rPr>
          <w:color w:val="0B3C3E"/>
        </w:rPr>
        <w:t>a</w:t>
      </w:r>
      <w:r>
        <w:rPr>
          <w:color w:val="0B3B3F"/>
        </w:rPr>
        <w:t>a</w:t>
      </w:r>
      <w:r>
        <w:rPr>
          <w:color w:val="0C3B40"/>
        </w:rPr>
        <w:t>a</w:t>
      </w:r>
      <w:r>
        <w:rPr>
          <w:color w:val="0D3C40"/>
        </w:rPr>
        <w:t>a</w:t>
      </w:r>
      <w:r>
        <w:rPr>
          <w:color w:val="0D3B41"/>
        </w:rPr>
        <w:t>a</w:t>
      </w:r>
      <w:r>
        <w:rPr>
          <w:color w:val="0D3B41"/>
        </w:rPr>
        <w:t>a</w:t>
      </w:r>
      <w:r>
        <w:rPr>
          <w:color w:val="0E3B41"/>
        </w:rPr>
        <w:t>a</w:t>
      </w:r>
      <w:r>
        <w:rPr>
          <w:color w:val="0E3B41"/>
        </w:rPr>
        <w:t>a</w:t>
      </w:r>
      <w:r>
        <w:rPr>
          <w:color w:val="0C3B41"/>
        </w:rPr>
        <w:t>a</w:t>
      </w:r>
      <w:r>
        <w:rPr>
          <w:color w:val="083C3F"/>
        </w:rPr>
        <w:t>a</w:t>
      </w:r>
      <w:r>
        <w:rPr>
          <w:color w:val="0B383C"/>
        </w:rPr>
        <w:t>a</w:t>
      </w:r>
      <w:r>
        <w:rPr>
          <w:color w:val="143439"/>
        </w:rPr>
        <w:t>a</w:t>
      </w:r>
      <w:r>
        <w:rPr>
          <w:color w:val="0A1C22"/>
        </w:rPr>
        <w:t>a</w:t>
      </w:r>
      <w:r>
        <w:rPr>
          <w:color w:val="000509"/>
        </w:rPr>
        <w:t>a</w:t>
      </w:r>
      <w:r>
        <w:rPr>
          <w:color w:val="040206"/>
        </w:rPr>
        <w:t>a</w:t>
      </w:r>
      <w:r>
        <w:rPr>
          <w:color w:val="050103"/>
        </w:rPr>
        <w:t>a</w:t>
      </w:r>
      <w:r>
        <w:rPr>
          <w:color w:val="0501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70001"/>
        </w:rPr>
        <w:t>a</w:t>
      </w:r>
      <w:r>
        <w:rPr>
          <w:color w:val="070001"/>
        </w:rPr>
        <w:t>a</w:t>
      </w:r>
      <w:r>
        <w:rPr>
          <w:color w:val="050001"/>
        </w:rPr>
        <w:t>a</w:t>
      </w:r>
      <w:r>
        <w:rPr>
          <w:color w:val="0401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10300"/>
        </w:rPr>
        <w:t>a</w:t>
      </w:r>
      <w:r>
        <w:rPr>
          <w:color w:val="000402"/>
        </w:rPr>
        <w:t>a</w:t>
      </w:r>
      <w:r>
        <w:rPr>
          <w:color w:val="020303"/>
        </w:rPr>
        <w:t>a</w:t>
      </w:r>
      <w:r>
        <w:rPr>
          <w:color w:val="050304"/>
        </w:rPr>
        <w:t>a</w:t>
      </w:r>
      <w:r>
        <w:rPr>
          <w:color w:val="080203"/>
        </w:rPr>
        <w:t>a</w:t>
      </w:r>
      <w:r>
        <w:rPr>
          <w:color w:val="090102"/>
        </w:rPr>
        <w:t>a</w:t>
      </w:r>
      <w:r>
        <w:rPr>
          <w:color w:val="060001"/>
        </w:rPr>
        <w:t>a</w:t>
      </w:r>
      <w:r>
        <w:rPr>
          <w:color w:val="040104"/>
        </w:rPr>
        <w:t>a</w:t>
      </w:r>
      <w:r>
        <w:rPr>
          <w:color w:val="030309"/>
        </w:rPr>
        <w:t>a</w:t>
      </w:r>
      <w:r>
        <w:rPr>
          <w:color w:val="000309"/>
        </w:rPr>
        <w:t>a</w:t>
      </w:r>
      <w:r>
        <w:rPr>
          <w:color w:val="00060C"/>
        </w:rPr>
        <w:t>a</w:t>
      </w:r>
      <w:r>
        <w:rPr>
          <w:color w:val="01131A"/>
        </w:rPr>
        <w:t>a</w:t>
      </w:r>
      <w:r>
        <w:rPr>
          <w:color w:val="09242E"/>
        </w:rPr>
        <w:t>a</w:t>
      </w:r>
      <w:r>
        <w:rPr>
          <w:color w:val="0F3547"/>
        </w:rPr>
        <w:t>a</w:t>
      </w:r>
      <w:r>
        <w:rPr>
          <w:color w:val="0A354A"/>
        </w:rPr>
        <w:t>a</w:t>
      </w:r>
      <w:r>
        <w:rPr>
          <w:color w:val="08354A"/>
        </w:rPr>
        <w:t>a</w:t>
      </w:r>
      <w:r>
        <w:rPr>
          <w:color w:val="07364D"/>
        </w:rPr>
        <w:t>a</w:t>
      </w:r>
      <w:r>
        <w:rPr>
          <w:color w:val="06374E"/>
        </w:rPr>
        <w:t>a</w:t>
      </w:r>
      <w:r>
        <w:rPr>
          <w:color w:val="05374E"/>
        </w:rPr>
        <w:t>a</w:t>
      </w:r>
      <w:r>
        <w:rPr>
          <w:color w:val="06384F"/>
        </w:rPr>
        <w:t>a</w:t>
      </w:r>
      <w:r>
        <w:rPr>
          <w:color w:val="07384F"/>
        </w:rPr>
        <w:t>a</w:t>
      </w:r>
      <w:r>
        <w:rPr>
          <w:color w:val="08364F"/>
        </w:rPr>
        <w:t>a</w:t>
      </w:r>
      <w:r>
        <w:rPr>
          <w:color w:val="09354E"/>
        </w:rPr>
        <w:t>a</w:t>
      </w:r>
      <w:r>
        <w:rPr>
          <w:color w:val="09334C"/>
        </w:rPr>
        <w:t>a</w:t>
      </w:r>
      <w:r>
        <w:rPr>
          <w:color w:val="0B334C"/>
        </w:rPr>
        <w:t>a</w:t>
      </w:r>
      <w:r>
        <w:rPr>
          <w:color w:val="0A344D"/>
        </w:rPr>
        <w:t>a</w:t>
      </w:r>
      <w:r>
        <w:rPr>
          <w:color w:val="08354E"/>
        </w:rPr>
        <w:t>a</w:t>
      </w:r>
      <w:r>
        <w:rPr>
          <w:color w:val="08354E"/>
        </w:rPr>
        <w:t>a</w:t>
      </w:r>
      <w:r>
        <w:rPr>
          <w:color w:val="07344E"/>
        </w:rPr>
        <w:t>a</w:t>
      </w:r>
      <w:r>
        <w:rPr>
          <w:color w:val="07344D"/>
        </w:rPr>
        <w:t>a</w:t>
      </w:r>
      <w:r>
        <w:rPr>
          <w:color w:val="07334D"/>
        </w:rPr>
        <w:t>a</w:t>
      </w:r>
      <w:r>
        <w:rPr>
          <w:color w:val="07344D"/>
        </w:rPr>
        <w:t>a</w:t>
      </w:r>
      <w:r>
        <w:rPr>
          <w:color w:val="07344E"/>
        </w:rPr>
        <w:t>a</w:t>
      </w:r>
      <w:r>
        <w:rPr>
          <w:color w:val="07344E"/>
        </w:rPr>
        <w:t>a</w:t>
      </w:r>
      <w:r>
        <w:rPr>
          <w:color w:val="07334D"/>
        </w:rPr>
        <w:t>a</w:t>
      </w:r>
      <w:r>
        <w:rPr>
          <w:color w:val="06334D"/>
        </w:rPr>
        <w:t>a</w:t>
      </w:r>
      <w:r>
        <w:rPr>
          <w:color w:val="06334D"/>
        </w:rPr>
        <w:t>a</w:t>
      </w:r>
      <w:r>
        <w:rPr>
          <w:color w:val="06334D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6324C"/>
        </w:rPr>
        <w:t>a</w:t>
      </w:r>
      <w:r>
        <w:rPr>
          <w:color w:val="07314C"/>
        </w:rPr>
        <w:t>a</w:t>
      </w:r>
      <w:r>
        <w:rPr>
          <w:color w:val="06304B"/>
        </w:rPr>
        <w:t>a</w:t>
      </w:r>
      <w:r>
        <w:rPr>
          <w:color w:val="06304B"/>
        </w:rPr>
        <w:t>a</w:t>
      </w:r>
      <w:r>
        <w:rPr>
          <w:color w:val="07314C"/>
        </w:rPr>
        <w:t>a</w:t>
      </w:r>
      <w:r>
        <w:rPr>
          <w:color w:val="08304C"/>
        </w:rPr>
        <w:t>a</w:t>
      </w:r>
      <w:r>
        <w:rPr>
          <w:color w:val="08304B"/>
        </w:rPr>
        <w:t>a</w:t>
      </w:r>
      <w:r>
        <w:rPr>
          <w:color w:val="08304B"/>
        </w:rPr>
        <w:t>a</w:t>
      </w:r>
      <w:r>
        <w:rPr>
          <w:color w:val="072F4B"/>
        </w:rPr>
        <w:t>a</w:t>
      </w:r>
      <w:r>
        <w:rPr>
          <w:color w:val="072F4B"/>
        </w:rPr>
        <w:t>a</w:t>
      </w:r>
      <w:r>
        <w:rPr>
          <w:color w:val="07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E4B"/>
        </w:rPr>
        <w:t>a</w:t>
      </w:r>
      <w:r>
        <w:rPr>
          <w:color w:val="082E4B"/>
        </w:rPr>
        <w:t>a</w:t>
      </w:r>
      <w:r>
        <w:rPr>
          <w:color w:val="072D4A"/>
        </w:rPr>
        <w:t>a</w:t>
      </w:r>
      <w:r>
        <w:rPr>
          <w:color w:val="072D4A"/>
        </w:rPr>
        <w:t>a</w:t>
      </w:r>
      <w:r>
        <w:rPr>
          <w:color w:val="062C49"/>
        </w:rPr>
        <w:t>a</w:t>
      </w:r>
      <w:r>
        <w:rPr>
          <w:color w:val="062C49"/>
        </w:rPr>
        <w:t>a</w:t>
      </w:r>
      <w:r>
        <w:rPr>
          <w:color w:val="082C49"/>
        </w:rPr>
        <w:t>a</w:t>
      </w:r>
      <w:r>
        <w:rPr>
          <w:color w:val="082C49"/>
        </w:rPr>
        <w:t>a</w:t>
      </w:r>
      <w:r>
        <w:rPr>
          <w:color w:val="072B49"/>
        </w:rPr>
        <w:t>a</w:t>
      </w:r>
      <w:r>
        <w:rPr>
          <w:color w:val="072B48"/>
        </w:rPr>
        <w:t>a</w:t>
      </w:r>
      <w:r>
        <w:rPr>
          <w:color w:val="062A47"/>
        </w:rPr>
        <w:t>a</w:t>
      </w:r>
      <w:r>
        <w:rPr>
          <w:color w:val="062A47"/>
        </w:rPr>
        <w:t>a</w:t>
      </w:r>
      <w:r>
        <w:rPr>
          <w:color w:val="072B49"/>
        </w:rPr>
        <w:t>a</w:t>
      </w:r>
      <w:r>
        <w:rPr>
          <w:color w:val="082B49"/>
        </w:rPr>
        <w:t>a</w:t>
      </w:r>
      <w:r>
        <w:rPr>
          <w:color w:val="072B49"/>
        </w:rPr>
        <w:t>a</w:t>
      </w:r>
      <w:r>
        <w:rPr>
          <w:color w:val="072A48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72847"/>
        </w:rPr>
        <w:t>a</w:t>
      </w:r>
      <w:r>
        <w:rPr>
          <w:color w:val="082847"/>
        </w:rPr>
        <w:t>a</w:t>
      </w:r>
      <w:r>
        <w:rPr>
          <w:color w:val="092749"/>
        </w:rPr>
        <w:t>a</w:t>
      </w:r>
      <w:r>
        <w:rPr>
          <w:color w:val="072647"/>
        </w:rPr>
        <w:t>a</w:t>
      </w:r>
      <w:r>
        <w:rPr>
          <w:color w:val="072646"/>
        </w:rPr>
        <w:t>a</w:t>
      </w:r>
      <w:r>
        <w:rPr>
          <w:color w:val="072547"/>
        </w:rPr>
        <w:t>a</w:t>
      </w:r>
      <w:r>
        <w:rPr>
          <w:color w:val="062646"/>
        </w:rPr>
        <w:t>a</w:t>
      </w:r>
      <w:r>
        <w:rPr>
          <w:color w:val="082647"/>
        </w:rPr>
        <w:t>a</w:t>
      </w:r>
      <w:r>
        <w:rPr>
          <w:color w:val="082648"/>
        </w:rPr>
        <w:t>a</w:t>
      </w:r>
      <w:r>
        <w:rPr>
          <w:color w:val="072746"/>
        </w:rPr>
        <w:t>a</w:t>
      </w:r>
      <w:r>
        <w:rPr>
          <w:color w:val="082648"/>
        </w:rPr>
        <w:t>a</w:t>
      </w:r>
      <w:r>
        <w:rPr>
          <w:color w:val="082648"/>
        </w:rPr>
        <w:t>a</w:t>
      </w:r>
      <w:r>
        <w:rPr>
          <w:color w:val="082647"/>
        </w:rPr>
        <w:t>a</w:t>
      </w:r>
      <w:r>
        <w:rPr>
          <w:color w:val="092648"/>
        </w:rPr>
        <w:t>a</w:t>
      </w:r>
      <w:r>
        <w:rPr>
          <w:color w:val="092648"/>
        </w:rPr>
        <w:t>a</w:t>
      </w:r>
      <w:r>
        <w:rPr>
          <w:color w:val="082547"/>
        </w:rPr>
        <w:t>a</w:t>
      </w:r>
      <w:r>
        <w:rPr>
          <w:color w:val="082548"/>
        </w:rPr>
        <w:t>a</w:t>
      </w:r>
      <w:r>
        <w:rPr>
          <w:color w:val="072445"/>
        </w:rPr>
        <w:t>a</w:t>
      </w:r>
      <w:r>
        <w:rPr>
          <w:color w:val="072446"/>
        </w:rPr>
        <w:t>a</w:t>
      </w:r>
      <w:r>
        <w:rPr>
          <w:color w:val="082547"/>
        </w:rPr>
        <w:t>a</w:t>
      </w:r>
      <w:r>
        <w:rPr>
          <w:color w:val="082546"/>
        </w:rPr>
        <w:t>a</w:t>
      </w:r>
      <w:r>
        <w:rPr>
          <w:color w:val="082547"/>
        </w:rPr>
        <w:t>a</w:t>
      </w:r>
      <w:r>
        <w:rPr>
          <w:color w:val="082447"/>
        </w:rPr>
        <w:t>a</w:t>
      </w:r>
      <w:r>
        <w:rPr>
          <w:color w:val="072445"/>
        </w:rPr>
        <w:t>a</w:t>
      </w:r>
      <w:r>
        <w:rPr>
          <w:color w:val="072447"/>
        </w:rPr>
        <w:t>a</w:t>
      </w:r>
      <w:r>
        <w:rPr>
          <w:color w:val="082347"/>
        </w:rPr>
        <w:t>a</w:t>
      </w:r>
      <w:r>
        <w:rPr>
          <w:color w:val="082348"/>
        </w:rPr>
        <w:t>a</w:t>
      </w:r>
      <w:r>
        <w:rPr>
          <w:color w:val="082348"/>
        </w:rPr>
        <w:t>a</w:t>
      </w:r>
      <w:r>
        <w:rPr>
          <w:color w:val="072247"/>
        </w:rPr>
        <w:t>a</w:t>
      </w:r>
      <w:r>
        <w:rPr>
          <w:color w:val="072146"/>
        </w:rPr>
        <w:t>a</w:t>
      </w:r>
      <w:r>
        <w:rPr>
          <w:color w:val="062146"/>
        </w:rPr>
        <w:t>a</w:t>
      </w:r>
      <w:r>
        <w:rPr>
          <w:color w:val="062146"/>
        </w:rPr>
        <w:t>a</w:t>
      </w:r>
      <w:r>
        <w:rPr>
          <w:color w:val="072247"/>
        </w:rPr>
        <w:t>a</w:t>
      </w:r>
      <w:r>
        <w:rPr>
          <w:color w:val="072247"/>
        </w:rPr>
        <w:t>a</w:t>
      </w:r>
      <w:r>
        <w:rPr>
          <w:color w:val="072247"/>
        </w:rPr>
        <w:t>a</w:t>
      </w:r>
      <w:r>
        <w:rPr>
          <w:color w:val="072247"/>
        </w:rPr>
        <w:t>a</w:t>
      </w:r>
      <w:r>
        <w:rPr>
          <w:color w:val="072247"/>
        </w:rPr>
        <w:t>a</w:t>
      </w:r>
    </w:p>
    <w:p>
      <w:r>
        <w:rPr>
          <w:color w:val="1E5D4A"/>
        </w:rPr>
        <w:t>a</w:t>
      </w:r>
      <w:r>
        <w:rPr>
          <w:color w:val="1E5D4A"/>
        </w:rPr>
        <w:t>a</w:t>
      </w:r>
      <w:r>
        <w:rPr>
          <w:color w:val="1E5D4A"/>
        </w:rPr>
        <w:t>a</w:t>
      </w:r>
      <w:r>
        <w:rPr>
          <w:color w:val="1E5D4A"/>
        </w:rPr>
        <w:t>a</w:t>
      </w:r>
      <w:r>
        <w:rPr>
          <w:color w:val="1F5E4B"/>
        </w:rPr>
        <w:t>a</w:t>
      </w:r>
      <w:r>
        <w:rPr>
          <w:color w:val="1E5D4A"/>
        </w:rPr>
        <w:t>a</w:t>
      </w:r>
      <w:r>
        <w:rPr>
          <w:color w:val="1E5D4A"/>
        </w:rPr>
        <w:t>a</w:t>
      </w:r>
      <w:r>
        <w:rPr>
          <w:color w:val="1D5C49"/>
        </w:rPr>
        <w:t>a</w:t>
      </w:r>
      <w:r>
        <w:rPr>
          <w:color w:val="1D5C49"/>
        </w:rPr>
        <w:t>a</w:t>
      </w:r>
      <w:r>
        <w:rPr>
          <w:color w:val="1D5C49"/>
        </w:rPr>
        <w:t>a</w:t>
      </w:r>
      <w:r>
        <w:rPr>
          <w:color w:val="1C5B48"/>
        </w:rPr>
        <w:t>a</w:t>
      </w:r>
      <w:r>
        <w:rPr>
          <w:color w:val="1B5A47"/>
        </w:rPr>
        <w:t>a</w:t>
      </w:r>
      <w:r>
        <w:rPr>
          <w:color w:val="1B5A47"/>
        </w:rPr>
        <w:t>a</w:t>
      </w:r>
      <w:r>
        <w:rPr>
          <w:color w:val="1A5946"/>
        </w:rPr>
        <w:t>a</w:t>
      </w:r>
      <w:r>
        <w:rPr>
          <w:color w:val="1A5946"/>
        </w:rPr>
        <w:t>a</w:t>
      </w:r>
      <w:r>
        <w:rPr>
          <w:color w:val="1A5946"/>
        </w:rPr>
        <w:t>a</w:t>
      </w:r>
      <w:r>
        <w:rPr>
          <w:color w:val="1A5946"/>
        </w:rPr>
        <w:t>a</w:t>
      </w:r>
      <w:r>
        <w:rPr>
          <w:color w:val="1A5946"/>
        </w:rPr>
        <w:t>a</w:t>
      </w:r>
      <w:r>
        <w:rPr>
          <w:color w:val="195845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75643"/>
        </w:rPr>
        <w:t>a</w:t>
      </w:r>
      <w:r>
        <w:rPr>
          <w:color w:val="165542"/>
        </w:rPr>
        <w:t>a</w:t>
      </w:r>
      <w:r>
        <w:rPr>
          <w:color w:val="145340"/>
        </w:rPr>
        <w:t>a</w:t>
      </w:r>
      <w:r>
        <w:rPr>
          <w:color w:val="145340"/>
        </w:rPr>
        <w:t>a</w:t>
      </w:r>
      <w:r>
        <w:rPr>
          <w:color w:val="165240"/>
        </w:rPr>
        <w:t>a</w:t>
      </w:r>
      <w:r>
        <w:rPr>
          <w:color w:val="1A5141"/>
        </w:rPr>
        <w:t>a</w:t>
      </w:r>
      <w:r>
        <w:rPr>
          <w:color w:val="1A5040"/>
        </w:rPr>
        <w:t>a</w:t>
      </w:r>
      <w:r>
        <w:rPr>
          <w:color w:val="1A5040"/>
        </w:rPr>
        <w:t>a</w:t>
      </w:r>
      <w:r>
        <w:rPr>
          <w:color w:val="195040"/>
        </w:rPr>
        <w:t>a</w:t>
      </w:r>
      <w:r>
        <w:rPr>
          <w:color w:val="194F3F"/>
        </w:rPr>
        <w:t>a</w:t>
      </w:r>
      <w:r>
        <w:rPr>
          <w:color w:val="194F3F"/>
        </w:rPr>
        <w:t>a</w:t>
      </w:r>
      <w:r>
        <w:rPr>
          <w:color w:val="184E3E"/>
        </w:rPr>
        <w:t>a</w:t>
      </w:r>
      <w:r>
        <w:rPr>
          <w:color w:val="174E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84D3D"/>
        </w:rPr>
        <w:t>a</w:t>
      </w:r>
      <w:r>
        <w:rPr>
          <w:color w:val="164A3A"/>
        </w:rPr>
        <w:t>a</w:t>
      </w:r>
      <w:r>
        <w:rPr>
          <w:color w:val="164B3B"/>
        </w:rPr>
        <w:t>a</w:t>
      </w:r>
      <w:r>
        <w:rPr>
          <w:color w:val="1C5141"/>
        </w:rPr>
        <w:t>a</w:t>
      </w:r>
      <w:r>
        <w:rPr>
          <w:color w:val="194D3D"/>
        </w:rPr>
        <w:t>a</w:t>
      </w:r>
      <w:r>
        <w:rPr>
          <w:color w:val="053728"/>
        </w:rPr>
        <w:t>a</w:t>
      </w:r>
      <w:r>
        <w:rPr>
          <w:color w:val="001C12"/>
        </w:rPr>
        <w:t>a</w:t>
      </w:r>
      <w:r>
        <w:rPr>
          <w:color w:val="000501"/>
        </w:rPr>
        <w:t>a</w:t>
      </w:r>
      <w:r>
        <w:rPr>
          <w:color w:val="000300"/>
        </w:rPr>
        <w:t>a</w:t>
      </w:r>
      <w:r>
        <w:rPr>
          <w:color w:val="010201"/>
        </w:rPr>
        <w:t>a</w:t>
      </w:r>
      <w:r>
        <w:rPr>
          <w:color w:val="050606"/>
        </w:rPr>
        <w:t>a</w:t>
      </w:r>
      <w:r>
        <w:rPr>
          <w:color w:val="030202"/>
        </w:rPr>
        <w:t>a</w:t>
      </w:r>
      <w:r>
        <w:rPr>
          <w:color w:val="030000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804"/>
        </w:rPr>
        <w:t>a</w:t>
      </w:r>
      <w:r>
        <w:rPr>
          <w:color w:val="1D362E"/>
        </w:rPr>
        <w:t>a</w:t>
      </w:r>
      <w:r>
        <w:rPr>
          <w:color w:val="22473A"/>
        </w:rPr>
        <w:t>a</w:t>
      </w:r>
      <w:r>
        <w:rPr>
          <w:color w:val="154736"/>
        </w:rPr>
        <w:t>a</w:t>
      </w:r>
      <w:r>
        <w:rPr>
          <w:color w:val="12503B"/>
        </w:rPr>
        <w:t>a</w:t>
      </w:r>
      <w:r>
        <w:rPr>
          <w:color w:val="11503D"/>
        </w:rPr>
        <w:t>a</w:t>
      </w:r>
      <w:r>
        <w:rPr>
          <w:color w:val="134F3E"/>
        </w:rPr>
        <w:t>a</w:t>
      </w:r>
      <w:r>
        <w:rPr>
          <w:color w:val="174D3F"/>
        </w:rPr>
        <w:t>a</w:t>
      </w:r>
      <w:r>
        <w:rPr>
          <w:color w:val="1B4B3F"/>
        </w:rPr>
        <w:t>a</w:t>
      </w:r>
      <w:r>
        <w:rPr>
          <w:color w:val="1D4A3F"/>
        </w:rPr>
        <w:t>a</w:t>
      </w:r>
      <w:r>
        <w:rPr>
          <w:color w:val="1D4A40"/>
        </w:rPr>
        <w:t>a</w:t>
      </w:r>
      <w:r>
        <w:rPr>
          <w:color w:val="1C4A40"/>
        </w:rPr>
        <w:t>a</w:t>
      </w:r>
      <w:r>
        <w:rPr>
          <w:color w:val="1A4A40"/>
        </w:rPr>
        <w:t>a</w:t>
      </w:r>
      <w:r>
        <w:rPr>
          <w:color w:val="194B40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64940"/>
        </w:rPr>
        <w:t>a</w:t>
      </w:r>
      <w:r>
        <w:rPr>
          <w:color w:val="164940"/>
        </w:rPr>
        <w:t>a</w:t>
      </w:r>
      <w:r>
        <w:rPr>
          <w:color w:val="164940"/>
        </w:rPr>
        <w:t>a</w:t>
      </w:r>
      <w:r>
        <w:rPr>
          <w:color w:val="15483F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6473E"/>
        </w:rPr>
        <w:t>a</w:t>
      </w:r>
      <w:r>
        <w:rPr>
          <w:color w:val="1847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644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64340"/>
        </w:rPr>
        <w:t>a</w:t>
      </w:r>
      <w:r>
        <w:rPr>
          <w:color w:val="164340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3F41"/>
        </w:rPr>
        <w:t>a</w:t>
      </w:r>
      <w:r>
        <w:rPr>
          <w:color w:val="163F41"/>
        </w:rPr>
        <w:t>a</w:t>
      </w:r>
      <w:r>
        <w:rPr>
          <w:color w:val="163F41"/>
        </w:rPr>
        <w:t>a</w:t>
      </w:r>
      <w:r>
        <w:rPr>
          <w:color w:val="163F41"/>
        </w:rPr>
        <w:t>a</w:t>
      </w:r>
      <w:r>
        <w:rPr>
          <w:color w:val="163F41"/>
        </w:rPr>
        <w:t>a</w:t>
      </w:r>
      <w:r>
        <w:rPr>
          <w:color w:val="163F41"/>
        </w:rPr>
        <w:t>a</w:t>
      </w:r>
      <w:r>
        <w:rPr>
          <w:color w:val="174042"/>
        </w:rPr>
        <w:t>a</w:t>
      </w:r>
      <w:r>
        <w:rPr>
          <w:color w:val="174042"/>
        </w:rPr>
        <w:t>a</w:t>
      </w:r>
      <w:r>
        <w:rPr>
          <w:color w:val="153E40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33C3E"/>
        </w:rPr>
        <w:t>a</w:t>
      </w:r>
      <w:r>
        <w:rPr>
          <w:color w:val="143D40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43D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13D40"/>
        </w:rPr>
        <w:t>a</w:t>
      </w:r>
      <w:r>
        <w:rPr>
          <w:color w:val="103B41"/>
        </w:rPr>
        <w:t>a</w:t>
      </w:r>
      <w:r>
        <w:rPr>
          <w:color w:val="0F3C41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D3B40"/>
        </w:rPr>
        <w:t>a</w:t>
      </w:r>
      <w:r>
        <w:rPr>
          <w:color w:val="0C3E3F"/>
        </w:rPr>
        <w:t>a</w:t>
      </w:r>
      <w:r>
        <w:rPr>
          <w:color w:val="0B3E3F"/>
        </w:rPr>
        <w:t>a</w:t>
      </w:r>
      <w:r>
        <w:rPr>
          <w:color w:val="0A3D3E"/>
        </w:rPr>
        <w:t>a</w:t>
      </w:r>
      <w:r>
        <w:rPr>
          <w:color w:val="0B3D3E"/>
        </w:rPr>
        <w:t>a</w:t>
      </w:r>
      <w:r>
        <w:rPr>
          <w:color w:val="0A3C3D"/>
        </w:rPr>
        <w:t>a</w:t>
      </w:r>
      <w:r>
        <w:rPr>
          <w:color w:val="0A3B3F"/>
        </w:rPr>
        <w:t>a</w:t>
      </w:r>
      <w:r>
        <w:rPr>
          <w:color w:val="0B3B3F"/>
        </w:rPr>
        <w:t>a</w:t>
      </w:r>
      <w:r>
        <w:rPr>
          <w:color w:val="0C3C40"/>
        </w:rPr>
        <w:t>a</w:t>
      </w:r>
      <w:r>
        <w:rPr>
          <w:color w:val="0C3B41"/>
        </w:rPr>
        <w:t>a</w:t>
      </w:r>
      <w:r>
        <w:rPr>
          <w:color w:val="0E3B41"/>
        </w:rPr>
        <w:t>a</w:t>
      </w:r>
      <w:r>
        <w:rPr>
          <w:color w:val="0E3B41"/>
        </w:rPr>
        <w:t>a</w:t>
      </w:r>
      <w:r>
        <w:rPr>
          <w:color w:val="0E3B41"/>
        </w:rPr>
        <w:t>a</w:t>
      </w:r>
      <w:r>
        <w:rPr>
          <w:color w:val="0D3B41"/>
        </w:rPr>
        <w:t>a</w:t>
      </w:r>
      <w:r>
        <w:rPr>
          <w:color w:val="0A3A3E"/>
        </w:rPr>
        <w:t>a</w:t>
      </w:r>
      <w:r>
        <w:rPr>
          <w:color w:val="0C3739"/>
        </w:rPr>
        <w:t>a</w:t>
      </w:r>
      <w:r>
        <w:rPr>
          <w:color w:val="143638"/>
        </w:rPr>
        <w:t>a</w:t>
      </w:r>
      <w:r>
        <w:rPr>
          <w:color w:val="0B2123"/>
        </w:rPr>
        <w:t>a</w:t>
      </w:r>
      <w:r>
        <w:rPr>
          <w:color w:val="00090B"/>
        </w:rPr>
        <w:t>a</w:t>
      </w:r>
      <w:r>
        <w:rPr>
          <w:color w:val="020204"/>
        </w:rPr>
        <w:t>a</w:t>
      </w:r>
      <w:r>
        <w:rPr>
          <w:color w:val="050102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90000"/>
        </w:rPr>
        <w:t>a</w:t>
      </w:r>
      <w:r>
        <w:rPr>
          <w:color w:val="090000"/>
        </w:rPr>
        <w:t>a</w:t>
      </w:r>
      <w:r>
        <w:rPr>
          <w:color w:val="0800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50100"/>
        </w:rPr>
        <w:t>a</w:t>
      </w:r>
      <w:r>
        <w:rPr>
          <w:color w:val="020401"/>
        </w:rPr>
        <w:t>a</w:t>
      </w:r>
      <w:r>
        <w:rPr>
          <w:color w:val="000503"/>
        </w:rPr>
        <w:t>a</w:t>
      </w:r>
      <w:r>
        <w:rPr>
          <w:color w:val="000201"/>
        </w:rPr>
        <w:t>a</w:t>
      </w:r>
      <w:r>
        <w:rPr>
          <w:color w:val="030101"/>
        </w:rPr>
        <w:t>a</w:t>
      </w:r>
      <w:r>
        <w:rPr>
          <w:color w:val="070000"/>
        </w:rPr>
        <w:t>a</w:t>
      </w:r>
      <w:r>
        <w:rPr>
          <w:color w:val="080000"/>
        </w:rPr>
        <w:t>a</w:t>
      </w:r>
      <w:r>
        <w:rPr>
          <w:color w:val="080103"/>
        </w:rPr>
        <w:t>a</w:t>
      </w:r>
      <w:r>
        <w:rPr>
          <w:color w:val="07030B"/>
        </w:rPr>
        <w:t>a</w:t>
      </w:r>
      <w:r>
        <w:rPr>
          <w:color w:val="01020B"/>
        </w:rPr>
        <w:t>a</w:t>
      </w:r>
      <w:r>
        <w:rPr>
          <w:color w:val="00040F"/>
        </w:rPr>
        <w:t>a</w:t>
      </w:r>
      <w:r>
        <w:rPr>
          <w:color w:val="001420"/>
        </w:rPr>
        <w:t>a</w:t>
      </w:r>
      <w:r>
        <w:rPr>
          <w:color w:val="062937"/>
        </w:rPr>
        <w:t>a</w:t>
      </w:r>
      <w:r>
        <w:rPr>
          <w:color w:val="103A4A"/>
        </w:rPr>
        <w:t>a</w:t>
      </w:r>
      <w:r>
        <w:rPr>
          <w:color w:val="09364D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74F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8354F"/>
        </w:rPr>
        <w:t>a</w:t>
      </w:r>
      <w:r>
        <w:rPr>
          <w:color w:val="093550"/>
        </w:rPr>
        <w:t>a</w:t>
      </w:r>
      <w:r>
        <w:rPr>
          <w:color w:val="08344F"/>
        </w:rPr>
        <w:t>a</w:t>
      </w:r>
      <w:r>
        <w:rPr>
          <w:color w:val="08344F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8344F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82B49"/>
        </w:rPr>
        <w:t>a</w:t>
      </w:r>
      <w:r>
        <w:rPr>
          <w:color w:val="082B49"/>
        </w:rPr>
        <w:t>a</w:t>
      </w:r>
      <w:r>
        <w:rPr>
          <w:color w:val="072A48"/>
        </w:rPr>
        <w:t>a</w:t>
      </w:r>
      <w:r>
        <w:rPr>
          <w:color w:val="072A48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82B49"/>
        </w:rPr>
        <w:t>a</w:t>
      </w:r>
      <w:r>
        <w:rPr>
          <w:color w:val="082B49"/>
        </w:rPr>
        <w:t>a</w:t>
      </w:r>
      <w:r>
        <w:rPr>
          <w:color w:val="072A48"/>
        </w:rPr>
        <w:t>a</w:t>
      </w:r>
      <w:r>
        <w:rPr>
          <w:color w:val="072A48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82847"/>
        </w:rPr>
        <w:t>a</w:t>
      </w:r>
      <w:r>
        <w:rPr>
          <w:color w:val="0A2747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82346"/>
        </w:rPr>
        <w:t>a</w:t>
      </w:r>
      <w:r>
        <w:rPr>
          <w:color w:val="092348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</w:p>
    <w:p>
      <w:r>
        <w:rPr>
          <w:color w:val="1D5C49"/>
        </w:rPr>
        <w:t>a</w:t>
      </w:r>
      <w:r>
        <w:rPr>
          <w:color w:val="1D5C49"/>
        </w:rPr>
        <w:t>a</w:t>
      </w:r>
      <w:r>
        <w:rPr>
          <w:color w:val="1C5B48"/>
        </w:rPr>
        <w:t>a</w:t>
      </w:r>
      <w:r>
        <w:rPr>
          <w:color w:val="1D5C49"/>
        </w:rPr>
        <w:t>a</w:t>
      </w:r>
      <w:r>
        <w:rPr>
          <w:color w:val="1E5D4A"/>
        </w:rPr>
        <w:t>a</w:t>
      </w:r>
      <w:r>
        <w:rPr>
          <w:color w:val="1D5C49"/>
        </w:rPr>
        <w:t>a</w:t>
      </w:r>
      <w:r>
        <w:rPr>
          <w:color w:val="1D5C49"/>
        </w:rPr>
        <w:t>a</w:t>
      </w:r>
      <w:r>
        <w:rPr>
          <w:color w:val="1C5B48"/>
        </w:rPr>
        <w:t>a</w:t>
      </w:r>
      <w:r>
        <w:rPr>
          <w:color w:val="1C5B48"/>
        </w:rPr>
        <w:t>a</w:t>
      </w:r>
      <w:r>
        <w:rPr>
          <w:color w:val="1C5B48"/>
        </w:rPr>
        <w:t>a</w:t>
      </w:r>
      <w:r>
        <w:rPr>
          <w:color w:val="1B5A47"/>
        </w:rPr>
        <w:t>a</w:t>
      </w:r>
      <w:r>
        <w:rPr>
          <w:color w:val="1A5946"/>
        </w:rPr>
        <w:t>a</w:t>
      </w:r>
      <w:r>
        <w:rPr>
          <w:color w:val="1A5946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85744"/>
        </w:rPr>
        <w:t>a</w:t>
      </w:r>
      <w:r>
        <w:rPr>
          <w:color w:val="175643"/>
        </w:rPr>
        <w:t>a</w:t>
      </w:r>
      <w:r>
        <w:rPr>
          <w:color w:val="175643"/>
        </w:rPr>
        <w:t>a</w:t>
      </w:r>
      <w:r>
        <w:rPr>
          <w:color w:val="175643"/>
        </w:rPr>
        <w:t>a</w:t>
      </w:r>
      <w:r>
        <w:rPr>
          <w:color w:val="175643"/>
        </w:rPr>
        <w:t>a</w:t>
      </w:r>
      <w:r>
        <w:rPr>
          <w:color w:val="165542"/>
        </w:rPr>
        <w:t>a</w:t>
      </w:r>
      <w:r>
        <w:rPr>
          <w:color w:val="155441"/>
        </w:rPr>
        <w:t>a</w:t>
      </w:r>
      <w:r>
        <w:rPr>
          <w:color w:val="145340"/>
        </w:rPr>
        <w:t>a</w:t>
      </w:r>
      <w:r>
        <w:rPr>
          <w:color w:val="145340"/>
        </w:rPr>
        <w:t>a</w:t>
      </w:r>
      <w:r>
        <w:rPr>
          <w:color w:val="15513F"/>
        </w:rPr>
        <w:t>a</w:t>
      </w:r>
      <w:r>
        <w:rPr>
          <w:color w:val="195040"/>
        </w:rPr>
        <w:t>a</w:t>
      </w:r>
      <w:r>
        <w:rPr>
          <w:color w:val="1A5040"/>
        </w:rPr>
        <w:t>a</w:t>
      </w:r>
      <w:r>
        <w:rPr>
          <w:color w:val="194F3F"/>
        </w:rPr>
        <w:t>a</w:t>
      </w:r>
      <w:r>
        <w:rPr>
          <w:color w:val="194F3F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74C3C"/>
        </w:rPr>
        <w:t>a</w:t>
      </w:r>
      <w:r>
        <w:rPr>
          <w:color w:val="194E3E"/>
        </w:rPr>
        <w:t>a</w:t>
      </w:r>
      <w:r>
        <w:rPr>
          <w:color w:val="164B3B"/>
        </w:rPr>
        <w:t>a</w:t>
      </w:r>
      <w:r>
        <w:rPr>
          <w:color w:val="134838"/>
        </w:rPr>
        <w:t>a</w:t>
      </w:r>
      <w:r>
        <w:rPr>
          <w:color w:val="184D3D"/>
        </w:rPr>
        <w:t>a</w:t>
      </w:r>
      <w:r>
        <w:rPr>
          <w:color w:val="1D5242"/>
        </w:rPr>
        <w:t>a</w:t>
      </w:r>
      <w:r>
        <w:rPr>
          <w:color w:val="184D3D"/>
        </w:rPr>
        <w:t>a</w:t>
      </w:r>
      <w:r>
        <w:rPr>
          <w:color w:val="133A2E"/>
        </w:rPr>
        <w:t>a</w:t>
      </w:r>
      <w:r>
        <w:rPr>
          <w:color w:val="051811"/>
        </w:rPr>
        <w:t>a</w:t>
      </w:r>
      <w:r>
        <w:rPr>
          <w:color w:val="000803"/>
        </w:rPr>
        <w:t>a</w:t>
      </w:r>
      <w:r>
        <w:rPr>
          <w:color w:val="000501"/>
        </w:rPr>
        <w:t>a</w:t>
      </w:r>
      <w:r>
        <w:rPr>
          <w:color w:val="040806"/>
        </w:rPr>
        <w:t>a</w:t>
      </w:r>
      <w:r>
        <w:rPr>
          <w:color w:val="040504"/>
        </w:rPr>
        <w:t>a</w:t>
      </w:r>
      <w:r>
        <w:rPr>
          <w:color w:val="020101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704"/>
        </w:rPr>
        <w:t>a</w:t>
      </w:r>
      <w:r>
        <w:rPr>
          <w:color w:val="0E261E"/>
        </w:rPr>
        <w:t>a</w:t>
      </w:r>
      <w:r>
        <w:rPr>
          <w:color w:val="22463A"/>
        </w:rPr>
        <w:t>a</w:t>
      </w:r>
      <w:r>
        <w:rPr>
          <w:color w:val="174938"/>
        </w:rPr>
        <w:t>a</w:t>
      </w:r>
      <w:r>
        <w:rPr>
          <w:color w:val="144F3B"/>
        </w:rPr>
        <w:t>a</w:t>
      </w:r>
      <w:r>
        <w:rPr>
          <w:color w:val="13503E"/>
        </w:rPr>
        <w:t>a</w:t>
      </w:r>
      <w:r>
        <w:rPr>
          <w:color w:val="114B3B"/>
        </w:rPr>
        <w:t>a</w:t>
      </w:r>
      <w:r>
        <w:rPr>
          <w:color w:val="174C3F"/>
        </w:rPr>
        <w:t>a</w:t>
      </w:r>
      <w:r>
        <w:rPr>
          <w:color w:val="1B4B3F"/>
        </w:rPr>
        <w:t>a</w:t>
      </w:r>
      <w:r>
        <w:rPr>
          <w:color w:val="1D493F"/>
        </w:rPr>
        <w:t>a</w:t>
      </w:r>
      <w:r>
        <w:rPr>
          <w:color w:val="1C4940"/>
        </w:rPr>
        <w:t>a</w:t>
      </w:r>
      <w:r>
        <w:rPr>
          <w:color w:val="1C4A40"/>
        </w:rPr>
        <w:t>a</w:t>
      </w:r>
      <w:r>
        <w:rPr>
          <w:color w:val="1A4A40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74A41"/>
        </w:rPr>
        <w:t>a</w:t>
      </w:r>
      <w:r>
        <w:rPr>
          <w:color w:val="164940"/>
        </w:rPr>
        <w:t>a</w:t>
      </w:r>
      <w:r>
        <w:rPr>
          <w:color w:val="15483F"/>
        </w:rPr>
        <w:t>a</w:t>
      </w:r>
      <w:r>
        <w:rPr>
          <w:color w:val="15483F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6473E"/>
        </w:rPr>
        <w:t>a</w:t>
      </w:r>
      <w:r>
        <w:rPr>
          <w:color w:val="18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9463F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E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7443F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64340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5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6403E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E40"/>
        </w:rPr>
        <w:t>a</w:t>
      </w:r>
      <w:r>
        <w:rPr>
          <w:color w:val="153E40"/>
        </w:rPr>
        <w:t>a</w:t>
      </w:r>
      <w:r>
        <w:rPr>
          <w:color w:val="153E40"/>
        </w:rPr>
        <w:t>a</w:t>
      </w:r>
      <w:r>
        <w:rPr>
          <w:color w:val="153E40"/>
        </w:rPr>
        <w:t>a</w:t>
      </w:r>
      <w:r>
        <w:rPr>
          <w:color w:val="153E40"/>
        </w:rPr>
        <w:t>a</w:t>
      </w:r>
      <w:r>
        <w:rPr>
          <w:color w:val="153E40"/>
        </w:rPr>
        <w:t>a</w:t>
      </w:r>
      <w:r>
        <w:rPr>
          <w:color w:val="163F41"/>
        </w:rPr>
        <w:t>a</w:t>
      </w:r>
      <w:r>
        <w:rPr>
          <w:color w:val="163F41"/>
        </w:rPr>
        <w:t>a</w:t>
      </w:r>
      <w:r>
        <w:rPr>
          <w:color w:val="153E40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33C3E"/>
        </w:rPr>
        <w:t>a</w:t>
      </w:r>
      <w:r>
        <w:rPr>
          <w:color w:val="143D40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43D41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13C40"/>
        </w:rPr>
        <w:t>a</w:t>
      </w:r>
      <w:r>
        <w:rPr>
          <w:color w:val="103B41"/>
        </w:rPr>
        <w:t>a</w:t>
      </w:r>
      <w:r>
        <w:rPr>
          <w:color w:val="0F3C41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E3B40"/>
        </w:rPr>
        <w:t>a</w:t>
      </w:r>
      <w:r>
        <w:rPr>
          <w:color w:val="0D3C41"/>
        </w:rPr>
        <w:t>a</w:t>
      </w:r>
      <w:r>
        <w:rPr>
          <w:color w:val="0D3C40"/>
        </w:rPr>
        <w:t>a</w:t>
      </w:r>
      <w:r>
        <w:rPr>
          <w:color w:val="0F3B40"/>
        </w:rPr>
        <w:t>a</w:t>
      </w:r>
      <w:r>
        <w:rPr>
          <w:color w:val="0E3A3F"/>
        </w:rPr>
        <w:t>a</w:t>
      </w:r>
      <w:r>
        <w:rPr>
          <w:color w:val="0E3A3F"/>
        </w:rPr>
        <w:t>a</w:t>
      </w:r>
      <w:r>
        <w:rPr>
          <w:color w:val="0D3940"/>
        </w:rPr>
        <w:t>a</w:t>
      </w:r>
      <w:r>
        <w:rPr>
          <w:color w:val="0E3A40"/>
        </w:rPr>
        <w:t>a</w:t>
      </w:r>
      <w:r>
        <w:rPr>
          <w:color w:val="0E3B41"/>
        </w:rPr>
        <w:t>a</w:t>
      </w:r>
      <w:r>
        <w:rPr>
          <w:color w:val="0E3B41"/>
        </w:rPr>
        <w:t>a</w:t>
      </w:r>
      <w:r>
        <w:rPr>
          <w:color w:val="0F3A41"/>
        </w:rPr>
        <w:t>a</w:t>
      </w:r>
      <w:r>
        <w:rPr>
          <w:color w:val="0F3A41"/>
        </w:rPr>
        <w:t>a</w:t>
      </w:r>
      <w:r>
        <w:rPr>
          <w:color w:val="0F3A42"/>
        </w:rPr>
        <w:t>a</w:t>
      </w:r>
      <w:r>
        <w:rPr>
          <w:color w:val="0E3A43"/>
        </w:rPr>
        <w:t>a</w:t>
      </w:r>
      <w:r>
        <w:rPr>
          <w:color w:val="0A3A40"/>
        </w:rPr>
        <w:t>a</w:t>
      </w:r>
      <w:r>
        <w:rPr>
          <w:color w:val="0D383D"/>
        </w:rPr>
        <w:t>a</w:t>
      </w:r>
      <w:r>
        <w:rPr>
          <w:color w:val="16393E"/>
        </w:rPr>
        <w:t>a</w:t>
      </w:r>
      <w:r>
        <w:rPr>
          <w:color w:val="0E2529"/>
        </w:rPr>
        <w:t>a</w:t>
      </w:r>
      <w:r>
        <w:rPr>
          <w:color w:val="010C0F"/>
        </w:rPr>
        <w:t>a</w:t>
      </w:r>
      <w:r>
        <w:rPr>
          <w:color w:val="000204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60000"/>
        </w:rPr>
        <w:t>a</w:t>
      </w:r>
      <w:r>
        <w:rPr>
          <w:color w:val="0401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40301"/>
        </w:rPr>
        <w:t>a</w:t>
      </w:r>
      <w:r>
        <w:rPr>
          <w:color w:val="010302"/>
        </w:rPr>
        <w:t>a</w:t>
      </w:r>
      <w:r>
        <w:rPr>
          <w:color w:val="000200"/>
        </w:rPr>
        <w:t>a</w:t>
      </w:r>
      <w:r>
        <w:rPr>
          <w:color w:val="020000"/>
        </w:rPr>
        <w:t>a</w:t>
      </w:r>
      <w:r>
        <w:rPr>
          <w:color w:val="030000"/>
        </w:rPr>
        <w:t>a</w:t>
      </w:r>
      <w:r>
        <w:rPr>
          <w:color w:val="040101"/>
        </w:rPr>
        <w:t>a</w:t>
      </w:r>
      <w:r>
        <w:rPr>
          <w:color w:val="040206"/>
        </w:rPr>
        <w:t>a</w:t>
      </w:r>
      <w:r>
        <w:rPr>
          <w:color w:val="02020A"/>
        </w:rPr>
        <w:t>a</w:t>
      </w:r>
      <w:r>
        <w:rPr>
          <w:color w:val="00050F"/>
        </w:rPr>
        <w:t>a</w:t>
      </w:r>
      <w:r>
        <w:rPr>
          <w:color w:val="021420"/>
        </w:rPr>
        <w:t>a</w:t>
      </w:r>
      <w:r>
        <w:rPr>
          <w:color w:val="0B2B38"/>
        </w:rPr>
        <w:t>a</w:t>
      </w:r>
      <w:r>
        <w:rPr>
          <w:color w:val="113848"/>
        </w:rPr>
        <w:t>a</w:t>
      </w:r>
      <w:r>
        <w:rPr>
          <w:color w:val="0E394D"/>
        </w:rPr>
        <w:t>a</w:t>
      </w:r>
      <w:r>
        <w:rPr>
          <w:color w:val="08364D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9374F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8354F"/>
        </w:rPr>
        <w:t>a</w:t>
      </w:r>
      <w:r>
        <w:rPr>
          <w:color w:val="08344F"/>
        </w:rPr>
        <w:t>a</w:t>
      </w:r>
      <w:r>
        <w:rPr>
          <w:color w:val="08344F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82F4C"/>
        </w:rPr>
        <w:t>a</w:t>
      </w:r>
      <w:r>
        <w:rPr>
          <w:color w:val="092F4C"/>
        </w:rPr>
        <w:t>a</w:t>
      </w:r>
      <w:r>
        <w:rPr>
          <w:color w:val="0A2F4C"/>
        </w:rPr>
        <w:t>a</w:t>
      </w:r>
      <w:r>
        <w:rPr>
          <w:color w:val="0A2F4C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82B49"/>
        </w:rPr>
        <w:t>a</w:t>
      </w:r>
      <w:r>
        <w:rPr>
          <w:color w:val="072A48"/>
        </w:rPr>
        <w:t>a</w:t>
      </w:r>
      <w:r>
        <w:rPr>
          <w:color w:val="072A48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72A48"/>
        </w:rPr>
        <w:t>a</w:t>
      </w:r>
      <w:r>
        <w:rPr>
          <w:color w:val="072A48"/>
        </w:rPr>
        <w:t>a</w:t>
      </w:r>
      <w:r>
        <w:rPr>
          <w:color w:val="072A48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82847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82346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</w:p>
    <w:p>
      <w:r>
        <w:rPr>
          <w:color w:val="1B5A48"/>
        </w:rPr>
        <w:t>a</w:t>
      </w:r>
      <w:r>
        <w:rPr>
          <w:color w:val="1B5A48"/>
        </w:rPr>
        <w:t>a</w:t>
      </w:r>
      <w:r>
        <w:rPr>
          <w:color w:val="1A5947"/>
        </w:rPr>
        <w:t>a</w:t>
      </w:r>
      <w:r>
        <w:rPr>
          <w:color w:val="1B5A48"/>
        </w:rPr>
        <w:t>a</w:t>
      </w:r>
      <w:r>
        <w:rPr>
          <w:color w:val="1C5B49"/>
        </w:rPr>
        <w:t>a</w:t>
      </w:r>
      <w:r>
        <w:rPr>
          <w:color w:val="1C5B48"/>
        </w:rPr>
        <w:t>a</w:t>
      </w:r>
      <w:r>
        <w:rPr>
          <w:color w:val="1B5A48"/>
        </w:rPr>
        <w:t>a</w:t>
      </w:r>
      <w:r>
        <w:rPr>
          <w:color w:val="1B5A47"/>
        </w:rPr>
        <w:t>a</w:t>
      </w:r>
      <w:r>
        <w:rPr>
          <w:color w:val="1A5947"/>
        </w:rPr>
        <w:t>a</w:t>
      </w:r>
      <w:r>
        <w:rPr>
          <w:color w:val="1A5947"/>
        </w:rPr>
        <w:t>a</w:t>
      </w:r>
      <w:r>
        <w:rPr>
          <w:color w:val="195846"/>
        </w:rPr>
        <w:t>a</w:t>
      </w:r>
      <w:r>
        <w:rPr>
          <w:color w:val="195845"/>
        </w:rPr>
        <w:t>a</w:t>
      </w:r>
      <w:r>
        <w:rPr>
          <w:color w:val="195845"/>
        </w:rPr>
        <w:t>a</w:t>
      </w:r>
      <w:r>
        <w:rPr>
          <w:color w:val="185744"/>
        </w:rPr>
        <w:t>a</w:t>
      </w:r>
      <w:r>
        <w:rPr>
          <w:color w:val="175644"/>
        </w:rPr>
        <w:t>a</w:t>
      </w:r>
      <w:r>
        <w:rPr>
          <w:color w:val="175644"/>
        </w:rPr>
        <w:t>a</w:t>
      </w:r>
      <w:r>
        <w:rPr>
          <w:color w:val="175644"/>
        </w:rPr>
        <w:t>a</w:t>
      </w:r>
      <w:r>
        <w:rPr>
          <w:color w:val="175643"/>
        </w:rPr>
        <w:t>a</w:t>
      </w:r>
      <w:r>
        <w:rPr>
          <w:color w:val="175643"/>
        </w:rPr>
        <w:t>a</w:t>
      </w:r>
      <w:r>
        <w:rPr>
          <w:color w:val="165543"/>
        </w:rPr>
        <w:t>a</w:t>
      </w:r>
      <w:r>
        <w:rPr>
          <w:color w:val="155442"/>
        </w:rPr>
        <w:t>a</w:t>
      </w:r>
      <w:r>
        <w:rPr>
          <w:color w:val="155442"/>
        </w:rPr>
        <w:t>a</w:t>
      </w:r>
      <w:r>
        <w:rPr>
          <w:color w:val="155442"/>
        </w:rPr>
        <w:t>a</w:t>
      </w:r>
      <w:r>
        <w:rPr>
          <w:color w:val="155442"/>
        </w:rPr>
        <w:t>a</w:t>
      </w:r>
      <w:r>
        <w:rPr>
          <w:color w:val="155441"/>
        </w:rPr>
        <w:t>a</w:t>
      </w:r>
      <w:r>
        <w:rPr>
          <w:color w:val="145341"/>
        </w:rPr>
        <w:t>a</w:t>
      </w:r>
      <w:r>
        <w:rPr>
          <w:color w:val="145340"/>
        </w:rPr>
        <w:t>a</w:t>
      </w:r>
      <w:r>
        <w:rPr>
          <w:color w:val="135240"/>
        </w:rPr>
        <w:t>a</w:t>
      </w:r>
      <w:r>
        <w:rPr>
          <w:color w:val="155140"/>
        </w:rPr>
        <w:t>a</w:t>
      </w:r>
      <w:r>
        <w:rPr>
          <w:color w:val="184F40"/>
        </w:rPr>
        <w:t>a</w:t>
      </w:r>
      <w:r>
        <w:rPr>
          <w:color w:val="194F3F"/>
        </w:rPr>
        <w:t>a</w:t>
      </w:r>
      <w:r>
        <w:rPr>
          <w:color w:val="184E3F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74D3E"/>
        </w:rPr>
        <w:t>a</w:t>
      </w:r>
      <w:r>
        <w:rPr>
          <w:color w:val="174D3E"/>
        </w:rPr>
        <w:t>a</w:t>
      </w:r>
      <w:r>
        <w:rPr>
          <w:color w:val="174D3E"/>
        </w:rPr>
        <w:t>a</w:t>
      </w:r>
      <w:r>
        <w:rPr>
          <w:color w:val="164C3D"/>
        </w:rPr>
        <w:t>a</w:t>
      </w:r>
      <w:r>
        <w:rPr>
          <w:color w:val="164C3D"/>
        </w:rPr>
        <w:t>a</w:t>
      </w:r>
      <w:r>
        <w:rPr>
          <w:color w:val="154B3C"/>
        </w:rPr>
        <w:t>a</w:t>
      </w:r>
      <w:r>
        <w:rPr>
          <w:color w:val="154B3C"/>
        </w:rPr>
        <w:t>a</w:t>
      </w:r>
      <w:r>
        <w:rPr>
          <w:color w:val="154B3C"/>
        </w:rPr>
        <w:t>a</w:t>
      </w:r>
      <w:r>
        <w:rPr>
          <w:color w:val="154B3C"/>
        </w:rPr>
        <w:t>a</w:t>
      </w:r>
      <w:r>
        <w:rPr>
          <w:color w:val="154B3C"/>
        </w:rPr>
        <w:t>a</w:t>
      </w:r>
      <w:r>
        <w:rPr>
          <w:color w:val="154B3C"/>
        </w:rPr>
        <w:t>a</w:t>
      </w:r>
      <w:r>
        <w:rPr>
          <w:color w:val="154B3C"/>
        </w:rPr>
        <w:t>a</w:t>
      </w:r>
      <w:r>
        <w:rPr>
          <w:color w:val="154B3C"/>
        </w:rPr>
        <w:t>a</w:t>
      </w:r>
      <w:r>
        <w:rPr>
          <w:color w:val="164C3D"/>
        </w:rPr>
        <w:t>a</w:t>
      </w:r>
      <w:r>
        <w:rPr>
          <w:color w:val="164C3D"/>
        </w:rPr>
        <w:t>a</w:t>
      </w:r>
      <w:r>
        <w:rPr>
          <w:color w:val="164C3D"/>
        </w:rPr>
        <w:t>a</w:t>
      </w:r>
      <w:r>
        <w:rPr>
          <w:color w:val="164C3D"/>
        </w:rPr>
        <w:t>a</w:t>
      </w:r>
      <w:r>
        <w:rPr>
          <w:color w:val="164C3D"/>
        </w:rPr>
        <w:t>a</w:t>
      </w:r>
      <w:r>
        <w:rPr>
          <w:color w:val="164C3D"/>
        </w:rPr>
        <w:t>a</w:t>
      </w:r>
      <w:r>
        <w:rPr>
          <w:color w:val="164C3D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84E3E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94E3E"/>
        </w:rPr>
        <w:t>a</w:t>
      </w:r>
      <w:r>
        <w:rPr>
          <w:color w:val="174C3C"/>
        </w:rPr>
        <w:t>a</w:t>
      </w:r>
      <w:r>
        <w:rPr>
          <w:color w:val="134838"/>
        </w:rPr>
        <w:t>a</w:t>
      </w:r>
      <w:r>
        <w:rPr>
          <w:color w:val="144939"/>
        </w:rPr>
        <w:t>a</w:t>
      </w:r>
      <w:r>
        <w:rPr>
          <w:color w:val="184D3D"/>
        </w:rPr>
        <w:t>a</w:t>
      </w:r>
      <w:r>
        <w:rPr>
          <w:color w:val="184D3D"/>
        </w:rPr>
        <w:t>a</w:t>
      </w:r>
      <w:r>
        <w:rPr>
          <w:color w:val="1C463A"/>
        </w:rPr>
        <w:t>a</w:t>
      </w:r>
      <w:r>
        <w:rPr>
          <w:color w:val="1C382F"/>
        </w:rPr>
        <w:t>a</w:t>
      </w:r>
      <w:r>
        <w:rPr>
          <w:color w:val="0A1F17"/>
        </w:rPr>
        <w:t>a</w:t>
      </w:r>
      <w:r>
        <w:rPr>
          <w:color w:val="000C05"/>
        </w:rPr>
        <w:t>a</w:t>
      </w:r>
      <w:r>
        <w:rPr>
          <w:color w:val="000501"/>
        </w:rPr>
        <w:t>a</w:t>
      </w:r>
      <w:r>
        <w:rPr>
          <w:color w:val="010603"/>
        </w:rPr>
        <w:t>a</w:t>
      </w:r>
      <w:r>
        <w:rPr>
          <w:color w:val="050907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703"/>
        </w:rPr>
        <w:t>a</w:t>
      </w:r>
      <w:r>
        <w:rPr>
          <w:color w:val="04160F"/>
        </w:rPr>
        <w:t>a</w:t>
      </w:r>
      <w:r>
        <w:rPr>
          <w:color w:val="1E3E33"/>
        </w:rPr>
        <w:t>a</w:t>
      </w:r>
      <w:r>
        <w:rPr>
          <w:color w:val="1B493A"/>
        </w:rPr>
        <w:t>a</w:t>
      </w:r>
      <w:r>
        <w:rPr>
          <w:color w:val="144D3A"/>
        </w:rPr>
        <w:t>a</w:t>
      </w:r>
      <w:r>
        <w:rPr>
          <w:color w:val="134F3D"/>
        </w:rPr>
        <w:t>a</w:t>
      </w:r>
      <w:r>
        <w:rPr>
          <w:color w:val="0F4A39"/>
        </w:rPr>
        <w:t>a</w:t>
      </w:r>
      <w:r>
        <w:rPr>
          <w:color w:val="174B3E"/>
        </w:rPr>
        <w:t>a</w:t>
      </w:r>
      <w:r>
        <w:rPr>
          <w:color w:val="1A4A3E"/>
        </w:rPr>
        <w:t>a</w:t>
      </w:r>
      <w:r>
        <w:rPr>
          <w:color w:val="1B493E"/>
        </w:rPr>
        <w:t>a</w:t>
      </w:r>
      <w:r>
        <w:rPr>
          <w:color w:val="1B493F"/>
        </w:rPr>
        <w:t>a</w:t>
      </w:r>
      <w:r>
        <w:rPr>
          <w:color w:val="1A493F"/>
        </w:rPr>
        <w:t>a</w:t>
      </w:r>
      <w:r>
        <w:rPr>
          <w:color w:val="194A3F"/>
        </w:rPr>
        <w:t>a</w:t>
      </w:r>
      <w:r>
        <w:rPr>
          <w:color w:val="184A3F"/>
        </w:rPr>
        <w:t>a</w:t>
      </w:r>
      <w:r>
        <w:rPr>
          <w:color w:val="184A3F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6483D"/>
        </w:rPr>
        <w:t>a</w:t>
      </w:r>
      <w:r>
        <w:rPr>
          <w:color w:val="16483D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64940"/>
        </w:rPr>
        <w:t>a</w:t>
      </w:r>
      <w:r>
        <w:rPr>
          <w:color w:val="164940"/>
        </w:rPr>
        <w:t>a</w:t>
      </w:r>
      <w:r>
        <w:rPr>
          <w:color w:val="164940"/>
        </w:rPr>
        <w:t>a</w:t>
      </w:r>
      <w:r>
        <w:rPr>
          <w:color w:val="164940"/>
        </w:rPr>
        <w:t>a</w:t>
      </w:r>
      <w:r>
        <w:rPr>
          <w:color w:val="164940"/>
        </w:rPr>
        <w:t>a</w:t>
      </w:r>
      <w:r>
        <w:rPr>
          <w:color w:val="164940"/>
        </w:rPr>
        <w:t>a</w:t>
      </w:r>
      <w:r>
        <w:rPr>
          <w:color w:val="15483F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5473E"/>
        </w:rPr>
        <w:t>a</w:t>
      </w:r>
      <w:r>
        <w:rPr>
          <w:color w:val="17463E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8453E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6433E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5423F"/>
        </w:rPr>
        <w:t>a</w:t>
      </w:r>
      <w:r>
        <w:rPr>
          <w:color w:val="15423F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53F3D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D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53E40"/>
        </w:rPr>
        <w:t>a</w:t>
      </w:r>
      <w:r>
        <w:rPr>
          <w:color w:val="153E40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33C40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03B41"/>
        </w:rPr>
        <w:t>a</w:t>
      </w:r>
      <w:r>
        <w:rPr>
          <w:color w:val="0F3C41"/>
        </w:rPr>
        <w:t>a</w:t>
      </w:r>
      <w:r>
        <w:rPr>
          <w:color w:val="0E3B40"/>
        </w:rPr>
        <w:t>a</w:t>
      </w:r>
      <w:r>
        <w:rPr>
          <w:color w:val="0E3A40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D3A3F"/>
        </w:rPr>
        <w:t>a</w:t>
      </w:r>
      <w:r>
        <w:rPr>
          <w:color w:val="0F3A40"/>
        </w:rPr>
        <w:t>a</w:t>
      </w:r>
      <w:r>
        <w:rPr>
          <w:color w:val="103941"/>
        </w:rPr>
        <w:t>a</w:t>
      </w:r>
      <w:r>
        <w:rPr>
          <w:color w:val="113841"/>
        </w:rPr>
        <w:t>a</w:t>
      </w:r>
      <w:r>
        <w:rPr>
          <w:color w:val="103840"/>
        </w:rPr>
        <w:t>a</w:t>
      </w:r>
      <w:r>
        <w:rPr>
          <w:color w:val="103741"/>
        </w:rPr>
        <w:t>a</w:t>
      </w:r>
      <w:r>
        <w:rPr>
          <w:color w:val="0F3740"/>
        </w:rPr>
        <w:t>a</w:t>
      </w:r>
      <w:r>
        <w:rPr>
          <w:color w:val="0F3840"/>
        </w:rPr>
        <w:t>a</w:t>
      </w:r>
      <w:r>
        <w:rPr>
          <w:color w:val="0F3841"/>
        </w:rPr>
        <w:t>a</w:t>
      </w:r>
      <w:r>
        <w:rPr>
          <w:color w:val="0F3941"/>
        </w:rPr>
        <w:t>a</w:t>
      </w:r>
      <w:r>
        <w:rPr>
          <w:color w:val="0F3841"/>
        </w:rPr>
        <w:t>a</w:t>
      </w:r>
      <w:r>
        <w:rPr>
          <w:color w:val="103840"/>
        </w:rPr>
        <w:t>a</w:t>
      </w:r>
      <w:r>
        <w:rPr>
          <w:color w:val="103842"/>
        </w:rPr>
        <w:t>a</w:t>
      </w:r>
      <w:r>
        <w:rPr>
          <w:color w:val="0E3943"/>
        </w:rPr>
        <w:t>a</w:t>
      </w:r>
      <w:r>
        <w:rPr>
          <w:color w:val="093A44"/>
        </w:rPr>
        <w:t>a</w:t>
      </w:r>
      <w:r>
        <w:rPr>
          <w:color w:val="0B3840"/>
        </w:rPr>
        <w:t>a</w:t>
      </w:r>
      <w:r>
        <w:rPr>
          <w:color w:val="163A41"/>
        </w:rPr>
        <w:t>a</w:t>
      </w:r>
      <w:r>
        <w:rPr>
          <w:color w:val="0F2A2F"/>
        </w:rPr>
        <w:t>a</w:t>
      </w:r>
      <w:r>
        <w:rPr>
          <w:color w:val="020E13"/>
        </w:rPr>
        <w:t>a</w:t>
      </w:r>
      <w:r>
        <w:rPr>
          <w:color w:val="000206"/>
        </w:rPr>
        <w:t>a</w:t>
      </w:r>
      <w:r>
        <w:rPr>
          <w:color w:val="030104"/>
        </w:rPr>
        <w:t>a</w:t>
      </w:r>
      <w:r>
        <w:rPr>
          <w:color w:val="050101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80000"/>
        </w:rPr>
        <w:t>a</w:t>
      </w:r>
      <w:r>
        <w:rPr>
          <w:color w:val="050000"/>
        </w:rPr>
        <w:t>a</w:t>
      </w:r>
      <w:r>
        <w:rPr>
          <w:color w:val="030001"/>
        </w:rPr>
        <w:t>a</w:t>
      </w:r>
      <w:r>
        <w:rPr>
          <w:color w:val="040202"/>
        </w:rPr>
        <w:t>a</w:t>
      </w:r>
      <w:r>
        <w:rPr>
          <w:color w:val="030202"/>
        </w:rPr>
        <w:t>a</w:t>
      </w:r>
      <w:r>
        <w:rPr>
          <w:color w:val="010202"/>
        </w:rPr>
        <w:t>a</w:t>
      </w:r>
      <w:r>
        <w:rPr>
          <w:color w:val="020406"/>
        </w:rPr>
        <w:t>a</w:t>
      </w:r>
      <w:r>
        <w:rPr>
          <w:color w:val="00060A"/>
        </w:rPr>
        <w:t>a</w:t>
      </w:r>
      <w:r>
        <w:rPr>
          <w:color w:val="000A10"/>
        </w:rPr>
        <w:t>a</w:t>
      </w:r>
      <w:r>
        <w:rPr>
          <w:color w:val="051C26"/>
        </w:rPr>
        <w:t>a</w:t>
      </w:r>
      <w:r>
        <w:rPr>
          <w:color w:val="0D2D3A"/>
        </w:rPr>
        <w:t>a</w:t>
      </w:r>
      <w:r>
        <w:rPr>
          <w:color w:val="103546"/>
        </w:rPr>
        <w:t>a</w:t>
      </w:r>
      <w:r>
        <w:rPr>
          <w:color w:val="0C3549"/>
        </w:rPr>
        <w:t>a</w:t>
      </w:r>
      <w:r>
        <w:rPr>
          <w:color w:val="07344A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8364E"/>
        </w:rPr>
        <w:t>a</w:t>
      </w:r>
      <w:r>
        <w:rPr>
          <w:color w:val="08364E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6344C"/>
        </w:rPr>
        <w:t>a</w:t>
      </w:r>
      <w:r>
        <w:rPr>
          <w:color w:val="07344E"/>
        </w:rPr>
        <w:t>a</w:t>
      </w:r>
      <w:r>
        <w:rPr>
          <w:color w:val="08344F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82E4B"/>
        </w:rPr>
        <w:t>a</w:t>
      </w:r>
      <w:r>
        <w:rPr>
          <w:color w:val="092E4B"/>
        </w:rPr>
        <w:t>a</w:t>
      </w:r>
      <w:r>
        <w:rPr>
          <w:color w:val="092E4B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72A48"/>
        </w:rPr>
        <w:t>a</w:t>
      </w:r>
      <w:r>
        <w:rPr>
          <w:color w:val="072A48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72A48"/>
        </w:rPr>
        <w:t>a</w:t>
      </w:r>
      <w:r>
        <w:rPr>
          <w:color w:val="072A48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727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72245"/>
        </w:rPr>
        <w:t>a</w:t>
      </w:r>
      <w:r>
        <w:rPr>
          <w:color w:val="082247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</w:p>
    <w:p>
      <w:r>
        <w:rPr>
          <w:color w:val="195847"/>
        </w:rPr>
        <w:t>a</w:t>
      </w:r>
      <w:r>
        <w:rPr>
          <w:color w:val="185746"/>
        </w:rPr>
        <w:t>a</w:t>
      </w:r>
      <w:r>
        <w:rPr>
          <w:color w:val="185746"/>
        </w:rPr>
        <w:t>a</w:t>
      </w:r>
      <w:r>
        <w:rPr>
          <w:color w:val="195847"/>
        </w:rPr>
        <w:t>a</w:t>
      </w:r>
      <w:r>
        <w:rPr>
          <w:color w:val="1A5948"/>
        </w:rPr>
        <w:t>a</w:t>
      </w:r>
      <w:r>
        <w:rPr>
          <w:color w:val="1A5948"/>
        </w:rPr>
        <w:t>a</w:t>
      </w:r>
      <w:r>
        <w:rPr>
          <w:color w:val="195847"/>
        </w:rPr>
        <w:t>a</w:t>
      </w:r>
      <w:r>
        <w:rPr>
          <w:color w:val="195847"/>
        </w:rPr>
        <w:t>a</w:t>
      </w:r>
      <w:r>
        <w:rPr>
          <w:color w:val="185746"/>
        </w:rPr>
        <w:t>a</w:t>
      </w:r>
      <w:r>
        <w:rPr>
          <w:color w:val="185746"/>
        </w:rPr>
        <w:t>a</w:t>
      </w:r>
      <w:r>
        <w:rPr>
          <w:color w:val="175645"/>
        </w:rPr>
        <w:t>a</w:t>
      </w:r>
      <w:r>
        <w:rPr>
          <w:color w:val="175645"/>
        </w:rPr>
        <w:t>a</w:t>
      </w:r>
      <w:r>
        <w:rPr>
          <w:color w:val="175645"/>
        </w:rPr>
        <w:t>a</w:t>
      </w:r>
      <w:r>
        <w:rPr>
          <w:color w:val="165544"/>
        </w:rPr>
        <w:t>a</w:t>
      </w:r>
      <w:r>
        <w:rPr>
          <w:color w:val="165544"/>
        </w:rPr>
        <w:t>a</w:t>
      </w:r>
      <w:r>
        <w:rPr>
          <w:color w:val="155443"/>
        </w:rPr>
        <w:t>a</w:t>
      </w:r>
      <w:r>
        <w:rPr>
          <w:color w:val="155443"/>
        </w:rPr>
        <w:t>a</w:t>
      </w:r>
      <w:r>
        <w:rPr>
          <w:color w:val="155443"/>
        </w:rPr>
        <w:t>a</w:t>
      </w:r>
      <w:r>
        <w:rPr>
          <w:color w:val="155443"/>
        </w:rPr>
        <w:t>a</w:t>
      </w:r>
      <w:r>
        <w:rPr>
          <w:color w:val="145342"/>
        </w:rPr>
        <w:t>a</w:t>
      </w:r>
      <w:r>
        <w:rPr>
          <w:color w:val="145342"/>
        </w:rPr>
        <w:t>a</w:t>
      </w:r>
      <w:r>
        <w:rPr>
          <w:color w:val="135241"/>
        </w:rPr>
        <w:t>a</w:t>
      </w:r>
      <w:r>
        <w:rPr>
          <w:color w:val="135241"/>
        </w:rPr>
        <w:t>a</w:t>
      </w:r>
      <w:r>
        <w:rPr>
          <w:color w:val="135241"/>
        </w:rPr>
        <w:t>a</w:t>
      </w:r>
      <w:r>
        <w:rPr>
          <w:color w:val="135241"/>
        </w:rPr>
        <w:t>a</w:t>
      </w:r>
      <w:r>
        <w:rPr>
          <w:color w:val="135241"/>
        </w:rPr>
        <w:t>a</w:t>
      </w:r>
      <w:r>
        <w:rPr>
          <w:color w:val="135241"/>
        </w:rPr>
        <w:t>a</w:t>
      </w:r>
      <w:r>
        <w:rPr>
          <w:color w:val="135241"/>
        </w:rPr>
        <w:t>a</w:t>
      </w:r>
      <w:r>
        <w:rPr>
          <w:color w:val="155041"/>
        </w:rPr>
        <w:t>a</w:t>
      </w:r>
      <w:r>
        <w:rPr>
          <w:color w:val="174E40"/>
        </w:rPr>
        <w:t>a</w:t>
      </w:r>
      <w:r>
        <w:rPr>
          <w:color w:val="174D3F"/>
        </w:rPr>
        <w:t>a</w:t>
      </w:r>
      <w:r>
        <w:rPr>
          <w:color w:val="174D3F"/>
        </w:rPr>
        <w:t>a</w:t>
      </w:r>
      <w:r>
        <w:rPr>
          <w:color w:val="174D3F"/>
        </w:rPr>
        <w:t>a</w:t>
      </w:r>
      <w:r>
        <w:rPr>
          <w:color w:val="164C3E"/>
        </w:rPr>
        <w:t>a</w:t>
      </w:r>
      <w:r>
        <w:rPr>
          <w:color w:val="164C3E"/>
        </w:rPr>
        <w:t>a</w:t>
      </w:r>
      <w:r>
        <w:rPr>
          <w:color w:val="164C3E"/>
        </w:rPr>
        <w:t>a</w:t>
      </w:r>
      <w:r>
        <w:rPr>
          <w:color w:val="164C3E"/>
        </w:rPr>
        <w:t>a</w:t>
      </w:r>
      <w:r>
        <w:rPr>
          <w:color w:val="164C3E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74D3D"/>
        </w:rPr>
        <w:t>a</w:t>
      </w:r>
      <w:r>
        <w:rPr>
          <w:color w:val="174D3D"/>
        </w:rPr>
        <w:t>a</w:t>
      </w:r>
      <w:r>
        <w:rPr>
          <w:color w:val="184E3E"/>
        </w:rPr>
        <w:t>a</w:t>
      </w:r>
      <w:r>
        <w:rPr>
          <w:color w:val="174D3D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54A3A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64B3B"/>
        </w:rPr>
        <w:t>a</w:t>
      </w:r>
      <w:r>
        <w:rPr>
          <w:color w:val="1B493B"/>
        </w:rPr>
        <w:t>a</w:t>
      </w:r>
      <w:r>
        <w:rPr>
          <w:color w:val="21463A"/>
        </w:rPr>
        <w:t>a</w:t>
      </w:r>
      <w:r>
        <w:rPr>
          <w:color w:val="1B3D31"/>
        </w:rPr>
        <w:t>a</w:t>
      </w:r>
      <w:r>
        <w:rPr>
          <w:color w:val="0A251B"/>
        </w:rPr>
        <w:t>a</w:t>
      </w:r>
      <w:r>
        <w:rPr>
          <w:color w:val="000D06"/>
        </w:rPr>
        <w:t>a</w:t>
      </w:r>
      <w:r>
        <w:rPr>
          <w:color w:val="000600"/>
        </w:rPr>
        <w:t>a</w:t>
      </w:r>
      <w:r>
        <w:rPr>
          <w:color w:val="010704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002"/>
        </w:rPr>
        <w:t>a</w:t>
      </w:r>
      <w:r>
        <w:rPr>
          <w:color w:val="05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20C06"/>
        </w:rPr>
        <w:t>a</w:t>
      </w:r>
      <w:r>
        <w:rPr>
          <w:color w:val="163228"/>
        </w:rPr>
        <w:t>a</w:t>
      </w:r>
      <w:r>
        <w:rPr>
          <w:color w:val="1F493B"/>
        </w:rPr>
        <w:t>a</w:t>
      </w:r>
      <w:r>
        <w:rPr>
          <w:color w:val="164B39"/>
        </w:rPr>
        <w:t>a</w:t>
      </w:r>
      <w:r>
        <w:rPr>
          <w:color w:val="124C3A"/>
        </w:rPr>
        <w:t>a</w:t>
      </w:r>
      <w:r>
        <w:rPr>
          <w:color w:val="124B3B"/>
        </w:rPr>
        <w:t>a</w:t>
      </w:r>
      <w:r>
        <w:rPr>
          <w:color w:val="164A3D"/>
        </w:rPr>
        <w:t>a</w:t>
      </w:r>
      <w:r>
        <w:rPr>
          <w:color w:val="19493D"/>
        </w:rPr>
        <w:t>a</w:t>
      </w:r>
      <w:r>
        <w:rPr>
          <w:color w:val="1A483E"/>
        </w:rPr>
        <w:t>a</w:t>
      </w:r>
      <w:r>
        <w:rPr>
          <w:color w:val="1A483E"/>
        </w:rPr>
        <w:t>a</w:t>
      </w:r>
      <w:r>
        <w:rPr>
          <w:color w:val="1948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7493E"/>
        </w:rPr>
        <w:t>a</w:t>
      </w:r>
      <w:r>
        <w:rPr>
          <w:color w:val="16483D"/>
        </w:rPr>
        <w:t>a</w:t>
      </w:r>
      <w:r>
        <w:rPr>
          <w:color w:val="16483D"/>
        </w:rPr>
        <w:t>a</w:t>
      </w:r>
      <w:r>
        <w:rPr>
          <w:color w:val="15473C"/>
        </w:rPr>
        <w:t>a</w:t>
      </w:r>
      <w:r>
        <w:rPr>
          <w:color w:val="16483D"/>
        </w:rPr>
        <w:t>a</w:t>
      </w:r>
      <w:r>
        <w:rPr>
          <w:color w:val="16483D"/>
        </w:rPr>
        <w:t>a</w:t>
      </w:r>
      <w:r>
        <w:rPr>
          <w:color w:val="16483D"/>
        </w:rPr>
        <w:t>a</w:t>
      </w:r>
      <w:r>
        <w:rPr>
          <w:color w:val="16483D"/>
        </w:rPr>
        <w:t>a</w:t>
      </w:r>
      <w:r>
        <w:rPr>
          <w:color w:val="16483D"/>
        </w:rPr>
        <w:t>a</w:t>
      </w:r>
      <w:r>
        <w:rPr>
          <w:color w:val="16483D"/>
        </w:rPr>
        <w:t>a</w:t>
      </w:r>
      <w:r>
        <w:rPr>
          <w:color w:val="15483F"/>
        </w:rPr>
        <w:t>a</w:t>
      </w:r>
      <w:r>
        <w:rPr>
          <w:color w:val="15483F"/>
        </w:rPr>
        <w:t>a</w:t>
      </w:r>
      <w:r>
        <w:rPr>
          <w:color w:val="15483F"/>
        </w:rPr>
        <w:t>a</w:t>
      </w:r>
      <w:r>
        <w:rPr>
          <w:color w:val="15483F"/>
        </w:rPr>
        <w:t>a</w:t>
      </w:r>
      <w:r>
        <w:rPr>
          <w:color w:val="15483F"/>
        </w:rPr>
        <w:t>a</w:t>
      </w:r>
      <w:r>
        <w:rPr>
          <w:color w:val="15483F"/>
        </w:rPr>
        <w:t>a</w:t>
      </w:r>
      <w:r>
        <w:rPr>
          <w:color w:val="14473E"/>
        </w:rPr>
        <w:t>a</w:t>
      </w:r>
      <w:r>
        <w:rPr>
          <w:color w:val="13463D"/>
        </w:rPr>
        <w:t>a</w:t>
      </w:r>
      <w:r>
        <w:rPr>
          <w:color w:val="13463D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4473E"/>
        </w:rPr>
        <w:t>a</w:t>
      </w:r>
      <w:r>
        <w:rPr>
          <w:color w:val="15473E"/>
        </w:rPr>
        <w:t>a</w:t>
      </w:r>
      <w:r>
        <w:rPr>
          <w:color w:val="1745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7443D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5423D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4413E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D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43D3F"/>
        </w:rPr>
        <w:t>a</w:t>
      </w:r>
      <w:r>
        <w:rPr>
          <w:color w:val="143D3F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33C3E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F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E393F"/>
        </w:rPr>
        <w:t>a</w:t>
      </w:r>
      <w:r>
        <w:rPr>
          <w:color w:val="0E393F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E383F"/>
        </w:rPr>
        <w:t>a</w:t>
      </w:r>
      <w:r>
        <w:rPr>
          <w:color w:val="113741"/>
        </w:rPr>
        <w:t>a</w:t>
      </w:r>
      <w:r>
        <w:rPr>
          <w:color w:val="123642"/>
        </w:rPr>
        <w:t>a</w:t>
      </w:r>
      <w:r>
        <w:rPr>
          <w:color w:val="123642"/>
        </w:rPr>
        <w:t>a</w:t>
      </w:r>
      <w:r>
        <w:rPr>
          <w:color w:val="113641"/>
        </w:rPr>
        <w:t>a</w:t>
      </w:r>
      <w:r>
        <w:rPr>
          <w:color w:val="103641"/>
        </w:rPr>
        <w:t>a</w:t>
      </w:r>
      <w:r>
        <w:rPr>
          <w:color w:val="103641"/>
        </w:rPr>
        <w:t>a</w:t>
      </w:r>
      <w:r>
        <w:rPr>
          <w:color w:val="103641"/>
        </w:rPr>
        <w:t>a</w:t>
      </w:r>
      <w:r>
        <w:rPr>
          <w:color w:val="103741"/>
        </w:rPr>
        <w:t>a</w:t>
      </w:r>
      <w:r>
        <w:rPr>
          <w:color w:val="0F3741"/>
        </w:rPr>
        <w:t>a</w:t>
      </w:r>
      <w:r>
        <w:rPr>
          <w:color w:val="0E3841"/>
        </w:rPr>
        <w:t>a</w:t>
      </w:r>
      <w:r>
        <w:rPr>
          <w:color w:val="0E383F"/>
        </w:rPr>
        <w:t>a</w:t>
      </w:r>
      <w:r>
        <w:rPr>
          <w:color w:val="0E3840"/>
        </w:rPr>
        <w:t>a</w:t>
      </w:r>
      <w:r>
        <w:rPr>
          <w:color w:val="0C3842"/>
        </w:rPr>
        <w:t>a</w:t>
      </w:r>
      <w:r>
        <w:rPr>
          <w:color w:val="093945"/>
        </w:rPr>
        <w:t>a</w:t>
      </w:r>
      <w:r>
        <w:rPr>
          <w:color w:val="093741"/>
        </w:rPr>
        <w:t>a</w:t>
      </w:r>
      <w:r>
        <w:rPr>
          <w:color w:val="133942"/>
        </w:rPr>
        <w:t>a</w:t>
      </w:r>
      <w:r>
        <w:rPr>
          <w:color w:val="102A32"/>
        </w:rPr>
        <w:t>a</w:t>
      </w:r>
      <w:r>
        <w:rPr>
          <w:color w:val="020F16"/>
        </w:rPr>
        <w:t>a</w:t>
      </w:r>
      <w:r>
        <w:rPr>
          <w:color w:val="000207"/>
        </w:rPr>
        <w:t>a</w:t>
      </w:r>
      <w:r>
        <w:rPr>
          <w:color w:val="010205"/>
        </w:rPr>
        <w:t>a</w:t>
      </w:r>
      <w:r>
        <w:rPr>
          <w:color w:val="040102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80002"/>
        </w:rPr>
        <w:t>a</w:t>
      </w:r>
      <w:r>
        <w:rPr>
          <w:color w:val="070001"/>
        </w:rPr>
        <w:t>a</w:t>
      </w:r>
      <w:r>
        <w:rPr>
          <w:color w:val="070002"/>
        </w:rPr>
        <w:t>a</w:t>
      </w:r>
      <w:r>
        <w:rPr>
          <w:color w:val="060304"/>
        </w:rPr>
        <w:t>a</w:t>
      </w:r>
      <w:r>
        <w:rPr>
          <w:color w:val="020304"/>
        </w:rPr>
        <w:t>a</w:t>
      </w:r>
      <w:r>
        <w:rPr>
          <w:color w:val="000304"/>
        </w:rPr>
        <w:t>a</w:t>
      </w:r>
      <w:r>
        <w:rPr>
          <w:color w:val="000607"/>
        </w:rPr>
        <w:t>a</w:t>
      </w:r>
      <w:r>
        <w:rPr>
          <w:color w:val="000E12"/>
        </w:rPr>
        <w:t>a</w:t>
      </w:r>
      <w:r>
        <w:rPr>
          <w:color w:val="042329"/>
        </w:rPr>
        <w:t>a</w:t>
      </w:r>
      <w:r>
        <w:rPr>
          <w:color w:val="0F343E"/>
        </w:rPr>
        <w:t>a</w:t>
      </w:r>
      <w:r>
        <w:rPr>
          <w:color w:val="0F3946"/>
        </w:rPr>
        <w:t>a</w:t>
      </w:r>
      <w:r>
        <w:rPr>
          <w:color w:val="053245"/>
        </w:rPr>
        <w:t>a</w:t>
      </w:r>
      <w:r>
        <w:rPr>
          <w:color w:val="053349"/>
        </w:rPr>
        <w:t>a</w:t>
      </w:r>
      <w:r>
        <w:rPr>
          <w:color w:val="0D3B52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34D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626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243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51F44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85545"/>
        </w:rPr>
        <w:t>a</w:t>
      </w:r>
      <w:r>
        <w:rPr>
          <w:color w:val="185545"/>
        </w:rPr>
        <w:t>a</w:t>
      </w:r>
      <w:r>
        <w:rPr>
          <w:color w:val="185545"/>
        </w:rPr>
        <w:t>a</w:t>
      </w:r>
      <w:r>
        <w:rPr>
          <w:color w:val="185545"/>
        </w:rPr>
        <w:t>a</w:t>
      </w:r>
      <w:r>
        <w:rPr>
          <w:color w:val="1A5747"/>
        </w:rPr>
        <w:t>a</w:t>
      </w:r>
      <w:r>
        <w:rPr>
          <w:color w:val="1A5747"/>
        </w:rPr>
        <w:t>a</w:t>
      </w:r>
      <w:r>
        <w:rPr>
          <w:color w:val="1A5747"/>
        </w:rPr>
        <w:t>a</w:t>
      </w:r>
      <w:r>
        <w:rPr>
          <w:color w:val="195646"/>
        </w:rPr>
        <w:t>a</w:t>
      </w:r>
      <w:r>
        <w:rPr>
          <w:color w:val="185545"/>
        </w:rPr>
        <w:t>a</w:t>
      </w:r>
      <w:r>
        <w:rPr>
          <w:color w:val="185545"/>
        </w:rPr>
        <w:t>a</w:t>
      </w:r>
      <w:r>
        <w:rPr>
          <w:color w:val="175444"/>
        </w:rPr>
        <w:t>a</w:t>
      </w:r>
      <w:r>
        <w:rPr>
          <w:color w:val="175444"/>
        </w:rPr>
        <w:t>a</w:t>
      </w:r>
      <w:r>
        <w:rPr>
          <w:color w:val="175444"/>
        </w:rPr>
        <w:t>a</w:t>
      </w:r>
      <w:r>
        <w:rPr>
          <w:color w:val="165343"/>
        </w:rPr>
        <w:t>a</w:t>
      </w:r>
      <w:r>
        <w:rPr>
          <w:color w:val="165343"/>
        </w:rPr>
        <w:t>a</w:t>
      </w:r>
      <w:r>
        <w:rPr>
          <w:color w:val="155242"/>
        </w:rPr>
        <w:t>a</w:t>
      </w:r>
      <w:r>
        <w:rPr>
          <w:color w:val="155242"/>
        </w:rPr>
        <w:t>a</w:t>
      </w:r>
      <w:r>
        <w:rPr>
          <w:color w:val="155242"/>
        </w:rPr>
        <w:t>a</w:t>
      </w:r>
      <w:r>
        <w:rPr>
          <w:color w:val="155242"/>
        </w:rPr>
        <w:t>a</w:t>
      </w:r>
      <w:r>
        <w:rPr>
          <w:color w:val="145141"/>
        </w:rPr>
        <w:t>a</w:t>
      </w:r>
      <w:r>
        <w:rPr>
          <w:color w:val="145141"/>
        </w:rPr>
        <w:t>a</w:t>
      </w:r>
      <w:r>
        <w:rPr>
          <w:color w:val="135040"/>
        </w:rPr>
        <w:t>a</w:t>
      </w:r>
      <w:r>
        <w:rPr>
          <w:color w:val="135040"/>
        </w:rPr>
        <w:t>a</w:t>
      </w:r>
      <w:r>
        <w:rPr>
          <w:color w:val="135040"/>
        </w:rPr>
        <w:t>a</w:t>
      </w:r>
      <w:r>
        <w:rPr>
          <w:color w:val="135040"/>
        </w:rPr>
        <w:t>a</w:t>
      </w:r>
      <w:r>
        <w:rPr>
          <w:color w:val="135040"/>
        </w:rPr>
        <w:t>a</w:t>
      </w:r>
      <w:r>
        <w:rPr>
          <w:color w:val="135040"/>
        </w:rPr>
        <w:t>a</w:t>
      </w:r>
      <w:r>
        <w:rPr>
          <w:color w:val="135040"/>
        </w:rPr>
        <w:t>a</w:t>
      </w:r>
      <w:r>
        <w:rPr>
          <w:color w:val="154F40"/>
        </w:rPr>
        <w:t>a</w:t>
      </w:r>
      <w:r>
        <w:rPr>
          <w:color w:val="164D3F"/>
        </w:rPr>
        <w:t>a</w:t>
      </w:r>
      <w:r>
        <w:rPr>
          <w:color w:val="174D3F"/>
        </w:rPr>
        <w:t>a</w:t>
      </w:r>
      <w:r>
        <w:rPr>
          <w:color w:val="164C3E"/>
        </w:rPr>
        <w:t>a</w:t>
      </w:r>
      <w:r>
        <w:rPr>
          <w:color w:val="164C3E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64C3E"/>
        </w:rPr>
        <w:t>a</w:t>
      </w:r>
      <w:r>
        <w:rPr>
          <w:color w:val="164C3E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C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B3B"/>
        </w:rPr>
        <w:t>a</w:t>
      </w:r>
      <w:r>
        <w:rPr>
          <w:color w:val="164C3C"/>
        </w:rPr>
        <w:t>a</w:t>
      </w:r>
      <w:r>
        <w:rPr>
          <w:color w:val="174D3D"/>
        </w:rPr>
        <w:t>a</w:t>
      </w:r>
      <w:r>
        <w:rPr>
          <w:color w:val="184E3E"/>
        </w:rPr>
        <w:t>a</w:t>
      </w:r>
      <w:r>
        <w:rPr>
          <w:color w:val="174D3D"/>
        </w:rPr>
        <w:t>a</w:t>
      </w:r>
      <w:r>
        <w:rPr>
          <w:color w:val="164C3C"/>
        </w:rPr>
        <w:t>a</w:t>
      </w:r>
      <w:r>
        <w:rPr>
          <w:color w:val="164C3C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34838"/>
        </w:rPr>
        <w:t>a</w:t>
      </w:r>
      <w:r>
        <w:rPr>
          <w:color w:val="154A3A"/>
        </w:rPr>
        <w:t>a</w:t>
      </w:r>
      <w:r>
        <w:rPr>
          <w:color w:val="174C3C"/>
        </w:rPr>
        <w:t>a</w:t>
      </w:r>
      <w:r>
        <w:rPr>
          <w:color w:val="164B3B"/>
        </w:rPr>
        <w:t>a</w:t>
      </w:r>
      <w:r>
        <w:rPr>
          <w:color w:val="154A3A"/>
        </w:rPr>
        <w:t>a</w:t>
      </w:r>
      <w:r>
        <w:rPr>
          <w:color w:val="174C3C"/>
        </w:rPr>
        <w:t>a</w:t>
      </w:r>
      <w:r>
        <w:rPr>
          <w:color w:val="194C3C"/>
        </w:rPr>
        <w:t>a</w:t>
      </w:r>
      <w:r>
        <w:rPr>
          <w:color w:val="1A4A3A"/>
        </w:rPr>
        <w:t>a</w:t>
      </w:r>
      <w:r>
        <w:rPr>
          <w:color w:val="1E4B3C"/>
        </w:rPr>
        <w:t>a</w:t>
      </w:r>
      <w:r>
        <w:rPr>
          <w:color w:val="194133"/>
        </w:rPr>
        <w:t>a</w:t>
      </w:r>
      <w:r>
        <w:rPr>
          <w:color w:val="0A2A1F"/>
        </w:rPr>
        <w:t>a</w:t>
      </w:r>
      <w:r>
        <w:rPr>
          <w:color w:val="00130A"/>
        </w:rPr>
        <w:t>a</w:t>
      </w:r>
      <w:r>
        <w:rPr>
          <w:color w:val="000600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201"/>
        </w:rPr>
        <w:t>a</w:t>
      </w:r>
      <w:r>
        <w:rPr>
          <w:color w:val="000804"/>
        </w:rPr>
        <w:t>a</w:t>
      </w:r>
      <w:r>
        <w:rPr>
          <w:color w:val="0B241C"/>
        </w:rPr>
        <w:t>a</w:t>
      </w:r>
      <w:r>
        <w:rPr>
          <w:color w:val="21483B"/>
        </w:rPr>
        <w:t>a</w:t>
      </w:r>
      <w:r>
        <w:rPr>
          <w:color w:val="164938"/>
        </w:rPr>
        <w:t>a</w:t>
      </w:r>
      <w:r>
        <w:rPr>
          <w:color w:val="114837"/>
        </w:rPr>
        <w:t>a</w:t>
      </w:r>
      <w:r>
        <w:rPr>
          <w:color w:val="164E3E"/>
        </w:rPr>
        <w:t>a</w:t>
      </w:r>
      <w:r>
        <w:rPr>
          <w:color w:val="17493D"/>
        </w:rPr>
        <w:t>a</w:t>
      </w:r>
      <w:r>
        <w:rPr>
          <w:color w:val="19493D"/>
        </w:rPr>
        <w:t>a</w:t>
      </w:r>
      <w:r>
        <w:rPr>
          <w:color w:val="1A483D"/>
        </w:rPr>
        <w:t>a</w:t>
      </w:r>
      <w:r>
        <w:rPr>
          <w:color w:val="19483E"/>
        </w:rPr>
        <w:t>a</w:t>
      </w:r>
      <w:r>
        <w:rPr>
          <w:color w:val="19483E"/>
        </w:rPr>
        <w:t>a</w:t>
      </w:r>
      <w:r>
        <w:rPr>
          <w:color w:val="17493E"/>
        </w:rPr>
        <w:t>a</w:t>
      </w:r>
      <w:r>
        <w:rPr>
          <w:color w:val="17493D"/>
        </w:rPr>
        <w:t>a</w:t>
      </w:r>
      <w:r>
        <w:rPr>
          <w:color w:val="17493D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6483D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6483F"/>
        </w:rPr>
        <w:t>a</w:t>
      </w:r>
      <w:r>
        <w:rPr>
          <w:color w:val="14463D"/>
        </w:rPr>
        <w:t>a</w:t>
      </w:r>
      <w:r>
        <w:rPr>
          <w:color w:val="13453C"/>
        </w:rPr>
        <w:t>a</w:t>
      </w:r>
      <w:r>
        <w:rPr>
          <w:color w:val="13453C"/>
        </w:rPr>
        <w:t>a</w:t>
      </w:r>
      <w:r>
        <w:rPr>
          <w:color w:val="14463D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5473E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4433B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3413E"/>
        </w:rPr>
        <w:t>a</w:t>
      </w:r>
      <w:r>
        <w:rPr>
          <w:color w:val="13413E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3F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33D3B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33D3C"/>
        </w:rPr>
        <w:t>a</w:t>
      </w:r>
      <w:r>
        <w:rPr>
          <w:color w:val="133D3C"/>
        </w:rPr>
        <w:t>a</w:t>
      </w:r>
      <w:r>
        <w:rPr>
          <w:color w:val="133D3C"/>
        </w:rPr>
        <w:t>a</w:t>
      </w:r>
      <w:r>
        <w:rPr>
          <w:color w:val="133D3C"/>
        </w:rPr>
        <w:t>a</w:t>
      </w:r>
      <w:r>
        <w:rPr>
          <w:color w:val="133D3C"/>
        </w:rPr>
        <w:t>a</w:t>
      </w:r>
      <w:r>
        <w:rPr>
          <w:color w:val="133D3D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03B41"/>
        </w:rPr>
        <w:t>a</w:t>
      </w:r>
      <w:r>
        <w:rPr>
          <w:color w:val="103B41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E393F"/>
        </w:rPr>
        <w:t>a</w:t>
      </w:r>
      <w:r>
        <w:rPr>
          <w:color w:val="0E393F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E383E"/>
        </w:rPr>
        <w:t>a</w:t>
      </w:r>
      <w:r>
        <w:rPr>
          <w:color w:val="113741"/>
        </w:rPr>
        <w:t>a</w:t>
      </w:r>
      <w:r>
        <w:rPr>
          <w:color w:val="113744"/>
        </w:rPr>
        <w:t>a</w:t>
      </w:r>
      <w:r>
        <w:rPr>
          <w:color w:val="113744"/>
        </w:rPr>
        <w:t>a</w:t>
      </w:r>
      <w:r>
        <w:rPr>
          <w:color w:val="103642"/>
        </w:rPr>
        <w:t>a</w:t>
      </w:r>
      <w:r>
        <w:rPr>
          <w:color w:val="0F3741"/>
        </w:rPr>
        <w:t>a</w:t>
      </w:r>
      <w:r>
        <w:rPr>
          <w:color w:val="0E3640"/>
        </w:rPr>
        <w:t>a</w:t>
      </w:r>
      <w:r>
        <w:rPr>
          <w:color w:val="0E3640"/>
        </w:rPr>
        <w:t>a</w:t>
      </w:r>
      <w:r>
        <w:rPr>
          <w:color w:val="0D383F"/>
        </w:rPr>
        <w:t>a</w:t>
      </w:r>
      <w:r>
        <w:rPr>
          <w:color w:val="0D383F"/>
        </w:rPr>
        <w:t>a</w:t>
      </w:r>
      <w:r>
        <w:rPr>
          <w:color w:val="0C393F"/>
        </w:rPr>
        <w:t>a</w:t>
      </w:r>
      <w:r>
        <w:rPr>
          <w:color w:val="0C393F"/>
        </w:rPr>
        <w:t>a</w:t>
      </w:r>
      <w:r>
        <w:rPr>
          <w:color w:val="0C393F"/>
        </w:rPr>
        <w:t>a</w:t>
      </w:r>
      <w:r>
        <w:rPr>
          <w:color w:val="0A3942"/>
        </w:rPr>
        <w:t>a</w:t>
      </w:r>
      <w:r>
        <w:rPr>
          <w:color w:val="093946"/>
        </w:rPr>
        <w:t>a</w:t>
      </w:r>
      <w:r>
        <w:rPr>
          <w:color w:val="083442"/>
        </w:rPr>
        <w:t>a</w:t>
      </w:r>
      <w:r>
        <w:rPr>
          <w:color w:val="123642"/>
        </w:rPr>
        <w:t>a</w:t>
      </w:r>
      <w:r>
        <w:rPr>
          <w:color w:val="0F2933"/>
        </w:rPr>
        <w:t>a</w:t>
      </w:r>
      <w:r>
        <w:rPr>
          <w:color w:val="021018"/>
        </w:rPr>
        <w:t>a</w:t>
      </w:r>
      <w:r>
        <w:rPr>
          <w:color w:val="000209"/>
        </w:rPr>
        <w:t>a</w:t>
      </w:r>
      <w:r>
        <w:rPr>
          <w:color w:val="010206"/>
        </w:rPr>
        <w:t>a</w:t>
      </w:r>
      <w:r>
        <w:rPr>
          <w:color w:val="040102"/>
        </w:rPr>
        <w:t>a</w:t>
      </w:r>
      <w:r>
        <w:rPr>
          <w:color w:val="0501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70004"/>
        </w:rPr>
        <w:t>a</w:t>
      </w:r>
      <w:r>
        <w:rPr>
          <w:color w:val="080003"/>
        </w:rPr>
        <w:t>a</w:t>
      </w:r>
      <w:r>
        <w:rPr>
          <w:color w:val="090005"/>
        </w:rPr>
        <w:t>a</w:t>
      </w:r>
      <w:r>
        <w:rPr>
          <w:color w:val="050105"/>
        </w:rPr>
        <w:t>a</w:t>
      </w:r>
      <w:r>
        <w:rPr>
          <w:color w:val="000205"/>
        </w:rPr>
        <w:t>a</w:t>
      </w:r>
      <w:r>
        <w:rPr>
          <w:color w:val="000608"/>
        </w:rPr>
        <w:t>a</w:t>
      </w:r>
      <w:r>
        <w:rPr>
          <w:color w:val="001215"/>
        </w:rPr>
        <w:t>a</w:t>
      </w:r>
      <w:r>
        <w:rPr>
          <w:color w:val="032226"/>
        </w:rPr>
        <w:t>a</w:t>
      </w:r>
      <w:r>
        <w:rPr>
          <w:color w:val="08363D"/>
        </w:rPr>
        <w:t>a</w:t>
      </w:r>
      <w:r>
        <w:rPr>
          <w:color w:val="083845"/>
        </w:rPr>
        <w:t>a</w:t>
      </w:r>
      <w:r>
        <w:rPr>
          <w:color w:val="063849"/>
        </w:rPr>
        <w:t>a</w:t>
      </w:r>
      <w:r>
        <w:rPr>
          <w:color w:val="02354A"/>
        </w:rPr>
        <w:t>a</w:t>
      </w:r>
      <w:r>
        <w:rPr>
          <w:color w:val="06364F"/>
        </w:rPr>
        <w:t>a</w:t>
      </w:r>
      <w:r>
        <w:rPr>
          <w:color w:val="0A3953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7354D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5334B"/>
        </w:rPr>
        <w:t>a</w:t>
      </w:r>
      <w:r>
        <w:rPr>
          <w:color w:val="06334D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7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42745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42745"/>
        </w:rPr>
        <w:t>a</w:t>
      </w:r>
      <w:r>
        <w:rPr>
          <w:color w:val="062645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42342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42342"/>
        </w:rPr>
        <w:t>a</w:t>
      </w:r>
      <w:r>
        <w:rPr>
          <w:color w:val="062243"/>
        </w:rPr>
        <w:t>a</w:t>
      </w:r>
      <w:r>
        <w:rPr>
          <w:color w:val="072144"/>
        </w:rPr>
        <w:t>a</w:t>
      </w:r>
      <w:r>
        <w:rPr>
          <w:color w:val="072144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51F42"/>
        </w:rPr>
        <w:t>a</w:t>
      </w:r>
      <w:r>
        <w:rPr>
          <w:color w:val="051F42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</w:p>
    <w:p>
      <w:r>
        <w:rPr>
          <w:color w:val="185445"/>
        </w:rPr>
        <w:t>a</w:t>
      </w:r>
      <w:r>
        <w:rPr>
          <w:color w:val="185444"/>
        </w:rPr>
        <w:t>a</w:t>
      </w:r>
      <w:r>
        <w:rPr>
          <w:color w:val="185444"/>
        </w:rPr>
        <w:t>a</w:t>
      </w:r>
      <w:r>
        <w:rPr>
          <w:color w:val="185445"/>
        </w:rPr>
        <w:t>a</w:t>
      </w:r>
      <w:r>
        <w:rPr>
          <w:color w:val="1A5646"/>
        </w:rPr>
        <w:t>a</w:t>
      </w:r>
      <w:r>
        <w:rPr>
          <w:color w:val="195546"/>
        </w:rPr>
        <w:t>a</w:t>
      </w:r>
      <w:r>
        <w:rPr>
          <w:color w:val="195545"/>
        </w:rPr>
        <w:t>a</w:t>
      </w:r>
      <w:r>
        <w:rPr>
          <w:color w:val="185445"/>
        </w:rPr>
        <w:t>a</w:t>
      </w:r>
      <w:r>
        <w:rPr>
          <w:color w:val="185444"/>
        </w:rPr>
        <w:t>a</w:t>
      </w:r>
      <w:r>
        <w:rPr>
          <w:color w:val="185444"/>
        </w:rPr>
        <w:t>a</w:t>
      </w:r>
      <w:r>
        <w:rPr>
          <w:color w:val="175343"/>
        </w:rPr>
        <w:t>a</w:t>
      </w:r>
      <w:r>
        <w:rPr>
          <w:color w:val="165243"/>
        </w:rPr>
        <w:t>a</w:t>
      </w:r>
      <w:r>
        <w:rPr>
          <w:color w:val="165243"/>
        </w:rPr>
        <w:t>a</w:t>
      </w:r>
      <w:r>
        <w:rPr>
          <w:color w:val="165243"/>
        </w:rPr>
        <w:t>a</w:t>
      </w:r>
      <w:r>
        <w:rPr>
          <w:color w:val="155142"/>
        </w:rPr>
        <w:t>a</w:t>
      </w:r>
      <w:r>
        <w:rPr>
          <w:color w:val="155142"/>
        </w:rPr>
        <w:t>a</w:t>
      </w:r>
      <w:r>
        <w:rPr>
          <w:color w:val="155142"/>
        </w:rPr>
        <w:t>a</w:t>
      </w:r>
      <w:r>
        <w:rPr>
          <w:color w:val="155142"/>
        </w:rPr>
        <w:t>a</w:t>
      </w:r>
      <w:r>
        <w:rPr>
          <w:color w:val="145041"/>
        </w:rPr>
        <w:t>a</w:t>
      </w:r>
      <w:r>
        <w:rPr>
          <w:color w:val="145041"/>
        </w:rPr>
        <w:t>a</w:t>
      </w:r>
      <w:r>
        <w:rPr>
          <w:color w:val="145040"/>
        </w:rPr>
        <w:t>a</w:t>
      </w:r>
      <w:r>
        <w:rPr>
          <w:color w:val="134F40"/>
        </w:rPr>
        <w:t>a</w:t>
      </w:r>
      <w:r>
        <w:rPr>
          <w:color w:val="145041"/>
        </w:rPr>
        <w:t>a</w:t>
      </w:r>
      <w:r>
        <w:rPr>
          <w:color w:val="145041"/>
        </w:rPr>
        <w:t>a</w:t>
      </w:r>
      <w:r>
        <w:rPr>
          <w:color w:val="145041"/>
        </w:rPr>
        <w:t>a</w:t>
      </w:r>
      <w:r>
        <w:rPr>
          <w:color w:val="135040"/>
        </w:rPr>
        <w:t>a</w:t>
      </w:r>
      <w:r>
        <w:rPr>
          <w:color w:val="134F40"/>
        </w:rPr>
        <w:t>a</w:t>
      </w:r>
      <w:r>
        <w:rPr>
          <w:color w:val="134F3F"/>
        </w:rPr>
        <w:t>a</w:t>
      </w:r>
      <w:r>
        <w:rPr>
          <w:color w:val="144D3F"/>
        </w:rPr>
        <w:t>a</w:t>
      </w:r>
      <w:r>
        <w:rPr>
          <w:color w:val="154C3E"/>
        </w:rPr>
        <w:t>a</w:t>
      </w:r>
      <w:r>
        <w:rPr>
          <w:color w:val="164C3E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C"/>
        </w:rPr>
        <w:t>a</w:t>
      </w:r>
      <w:r>
        <w:rPr>
          <w:color w:val="144A3C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D"/>
        </w:rPr>
        <w:t>a</w:t>
      </w:r>
      <w:r>
        <w:rPr>
          <w:color w:val="154B3C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64C3C"/>
        </w:rPr>
        <w:t>a</w:t>
      </w:r>
      <w:r>
        <w:rPr>
          <w:color w:val="174D3D"/>
        </w:rPr>
        <w:t>a</w:t>
      </w:r>
      <w:r>
        <w:rPr>
          <w:color w:val="164C3C"/>
        </w:rPr>
        <w:t>a</w:t>
      </w:r>
      <w:r>
        <w:rPr>
          <w:color w:val="154B3B"/>
        </w:rPr>
        <w:t>a</w:t>
      </w:r>
      <w:r>
        <w:rPr>
          <w:color w:val="154B3B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44939"/>
        </w:rPr>
        <w:t>a</w:t>
      </w:r>
      <w:r>
        <w:rPr>
          <w:color w:val="154A3A"/>
        </w:rPr>
        <w:t>a</w:t>
      </w:r>
      <w:r>
        <w:rPr>
          <w:color w:val="164B3B"/>
        </w:rPr>
        <w:t>a</w:t>
      </w:r>
      <w:r>
        <w:rPr>
          <w:color w:val="154A3A"/>
        </w:rPr>
        <w:t>a</w:t>
      </w:r>
      <w:r>
        <w:rPr>
          <w:color w:val="134838"/>
        </w:rPr>
        <w:t>a</w:t>
      </w:r>
      <w:r>
        <w:rPr>
          <w:color w:val="144939"/>
        </w:rPr>
        <w:t>a</w:t>
      </w:r>
      <w:r>
        <w:rPr>
          <w:color w:val="174C3C"/>
        </w:rPr>
        <w:t>a</w:t>
      </w:r>
      <w:r>
        <w:rPr>
          <w:color w:val="184E3B"/>
        </w:rPr>
        <w:t>a</w:t>
      </w:r>
      <w:r>
        <w:rPr>
          <w:color w:val="184A39"/>
        </w:rPr>
        <w:t>a</w:t>
      </w:r>
      <w:r>
        <w:rPr>
          <w:color w:val="1A4939"/>
        </w:rPr>
        <w:t>a</w:t>
      </w:r>
      <w:r>
        <w:rPr>
          <w:color w:val="173F32"/>
        </w:rPr>
        <w:t>a</w:t>
      </w:r>
      <w:r>
        <w:rPr>
          <w:color w:val="09291E"/>
        </w:rPr>
        <w:t>a</w:t>
      </w:r>
      <w:r>
        <w:rPr>
          <w:color w:val="04140B"/>
        </w:rPr>
        <w:t>a</w:t>
      </w:r>
      <w:r>
        <w:rPr>
          <w:color w:val="000802"/>
        </w:rPr>
        <w:t>a</w:t>
      </w:r>
      <w:r>
        <w:rPr>
          <w:color w:val="000602"/>
        </w:rPr>
        <w:t>a</w:t>
      </w:r>
      <w:r>
        <w:rPr>
          <w:color w:val="010402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80103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503"/>
        </w:rPr>
        <w:t>a</w:t>
      </w:r>
      <w:r>
        <w:rPr>
          <w:color w:val="071912"/>
        </w:rPr>
        <w:t>a</w:t>
      </w:r>
      <w:r>
        <w:rPr>
          <w:color w:val="1E4236"/>
        </w:rPr>
        <w:t>a</w:t>
      </w:r>
      <w:r>
        <w:rPr>
          <w:color w:val="1C4B3B"/>
        </w:rPr>
        <w:t>a</w:t>
      </w:r>
      <w:r>
        <w:rPr>
          <w:color w:val="134838"/>
        </w:rPr>
        <w:t>a</w:t>
      </w:r>
      <w:r>
        <w:rPr>
          <w:color w:val="174C3E"/>
        </w:rPr>
        <w:t>a</w:t>
      </w:r>
      <w:r>
        <w:rPr>
          <w:color w:val="16493C"/>
        </w:rPr>
        <w:t>a</w:t>
      </w:r>
      <w:r>
        <w:rPr>
          <w:color w:val="18483C"/>
        </w:rPr>
        <w:t>a</w:t>
      </w:r>
      <w:r>
        <w:rPr>
          <w:color w:val="19473D"/>
        </w:rPr>
        <w:t>a</w:t>
      </w:r>
      <w:r>
        <w:rPr>
          <w:color w:val="19473D"/>
        </w:rPr>
        <w:t>a</w:t>
      </w:r>
      <w:r>
        <w:rPr>
          <w:color w:val="16483D"/>
        </w:rPr>
        <w:t>a</w:t>
      </w:r>
      <w:r>
        <w:rPr>
          <w:color w:val="16493D"/>
        </w:rPr>
        <w:t>a</w:t>
      </w:r>
      <w:r>
        <w:rPr>
          <w:color w:val="17493D"/>
        </w:rPr>
        <w:t>a</w:t>
      </w:r>
      <w:r>
        <w:rPr>
          <w:color w:val="17493D"/>
        </w:rPr>
        <w:t>a</w:t>
      </w:r>
      <w:r>
        <w:rPr>
          <w:color w:val="16483C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6473E"/>
        </w:rPr>
        <w:t>a</w:t>
      </w:r>
      <w:r>
        <w:rPr>
          <w:color w:val="16473E"/>
        </w:rPr>
        <w:t>a</w:t>
      </w:r>
      <w:r>
        <w:rPr>
          <w:color w:val="16473E"/>
        </w:rPr>
        <w:t>a</w:t>
      </w:r>
      <w:r>
        <w:rPr>
          <w:color w:val="16473E"/>
        </w:rPr>
        <w:t>a</w:t>
      </w:r>
      <w:r>
        <w:rPr>
          <w:color w:val="16473E"/>
        </w:rPr>
        <w:t>a</w:t>
      </w:r>
      <w:r>
        <w:rPr>
          <w:color w:val="16473E"/>
        </w:rPr>
        <w:t>a</w:t>
      </w:r>
      <w:r>
        <w:rPr>
          <w:color w:val="15463D"/>
        </w:rPr>
        <w:t>a</w:t>
      </w:r>
      <w:r>
        <w:rPr>
          <w:color w:val="14453C"/>
        </w:rPr>
        <w:t>a</w:t>
      </w:r>
      <w:r>
        <w:rPr>
          <w:color w:val="14453C"/>
        </w:rPr>
        <w:t>a</w:t>
      </w:r>
      <w:r>
        <w:rPr>
          <w:color w:val="15463D"/>
        </w:rPr>
        <w:t>a</w:t>
      </w:r>
      <w:r>
        <w:rPr>
          <w:color w:val="15463D"/>
        </w:rPr>
        <w:t>a</w:t>
      </w:r>
      <w:r>
        <w:rPr>
          <w:color w:val="15463E"/>
        </w:rPr>
        <w:t>a</w:t>
      </w:r>
      <w:r>
        <w:rPr>
          <w:color w:val="15463E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4433C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13C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3413E"/>
        </w:rPr>
        <w:t>a</w:t>
      </w:r>
      <w:r>
        <w:rPr>
          <w:color w:val="13413E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3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23B3E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23B3F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03A40"/>
        </w:rPr>
        <w:t>a</w:t>
      </w:r>
      <w:r>
        <w:rPr>
          <w:color w:val="103A40"/>
        </w:rPr>
        <w:t>a</w:t>
      </w:r>
      <w:r>
        <w:rPr>
          <w:color w:val="0F3A40"/>
        </w:rPr>
        <w:t>a</w:t>
      </w:r>
      <w:r>
        <w:rPr>
          <w:color w:val="0F3A40"/>
        </w:rPr>
        <w:t>a</w:t>
      </w:r>
      <w:r>
        <w:rPr>
          <w:color w:val="0F393F"/>
        </w:rPr>
        <w:t>a</w:t>
      </w:r>
      <w:r>
        <w:rPr>
          <w:color w:val="0F393F"/>
        </w:rPr>
        <w:t>a</w:t>
      </w:r>
      <w:r>
        <w:rPr>
          <w:color w:val="0D383E"/>
        </w:rPr>
        <w:t>a</w:t>
      </w:r>
      <w:r>
        <w:rPr>
          <w:color w:val="0D383E"/>
        </w:rPr>
        <w:t>a</w:t>
      </w:r>
      <w:r>
        <w:rPr>
          <w:color w:val="0E383E"/>
        </w:rPr>
        <w:t>a</w:t>
      </w:r>
      <w:r>
        <w:rPr>
          <w:color w:val="0E383E"/>
        </w:rPr>
        <w:t>a</w:t>
      </w:r>
      <w:r>
        <w:rPr>
          <w:color w:val="0D383E"/>
        </w:rPr>
        <w:t>a</w:t>
      </w:r>
      <w:r>
        <w:rPr>
          <w:color w:val="0D373E"/>
        </w:rPr>
        <w:t>a</w:t>
      </w:r>
      <w:r>
        <w:rPr>
          <w:color w:val="0E3841"/>
        </w:rPr>
        <w:t>a</w:t>
      </w:r>
      <w:r>
        <w:rPr>
          <w:color w:val="0F3843"/>
        </w:rPr>
        <w:t>a</w:t>
      </w:r>
      <w:r>
        <w:rPr>
          <w:color w:val="0E3741"/>
        </w:rPr>
        <w:t>a</w:t>
      </w:r>
      <w:r>
        <w:rPr>
          <w:color w:val="0D3740"/>
        </w:rPr>
        <w:t>a</w:t>
      </w:r>
      <w:r>
        <w:rPr>
          <w:color w:val="0C3740"/>
        </w:rPr>
        <w:t>a</w:t>
      </w:r>
      <w:r>
        <w:rPr>
          <w:color w:val="0B373E"/>
        </w:rPr>
        <w:t>a</w:t>
      </w:r>
      <w:r>
        <w:rPr>
          <w:color w:val="0B373E"/>
        </w:rPr>
        <w:t>a</w:t>
      </w:r>
      <w:r>
        <w:rPr>
          <w:color w:val="0C393F"/>
        </w:rPr>
        <w:t>a</w:t>
      </w:r>
      <w:r>
        <w:rPr>
          <w:color w:val="0C3A3F"/>
        </w:rPr>
        <w:t>a</w:t>
      </w:r>
      <w:r>
        <w:rPr>
          <w:color w:val="0A3B3E"/>
        </w:rPr>
        <w:t>a</w:t>
      </w:r>
      <w:r>
        <w:rPr>
          <w:color w:val="0A3B3E"/>
        </w:rPr>
        <w:t>a</w:t>
      </w:r>
      <w:r>
        <w:rPr>
          <w:color w:val="0A3A3D"/>
        </w:rPr>
        <w:t>a</w:t>
      </w:r>
      <w:r>
        <w:rPr>
          <w:color w:val="0A393F"/>
        </w:rPr>
        <w:t>a</w:t>
      </w:r>
      <w:r>
        <w:rPr>
          <w:color w:val="093643"/>
        </w:rPr>
        <w:t>a</w:t>
      </w:r>
      <w:r>
        <w:rPr>
          <w:color w:val="0C3442"/>
        </w:rPr>
        <w:t>a</w:t>
      </w:r>
      <w:r>
        <w:rPr>
          <w:color w:val="153642"/>
        </w:rPr>
        <w:t>a</w:t>
      </w:r>
      <w:r>
        <w:rPr>
          <w:color w:val="0F2832"/>
        </w:rPr>
        <w:t>a</w:t>
      </w:r>
      <w:r>
        <w:rPr>
          <w:color w:val="031018"/>
        </w:rPr>
        <w:t>a</w:t>
      </w:r>
      <w:r>
        <w:rPr>
          <w:color w:val="000308"/>
        </w:rPr>
        <w:t>a</w:t>
      </w:r>
      <w:r>
        <w:rPr>
          <w:color w:val="000306"/>
        </w:rPr>
        <w:t>a</w:t>
      </w:r>
      <w:r>
        <w:rPr>
          <w:color w:val="020202"/>
        </w:rPr>
        <w:t>a</w:t>
      </w:r>
      <w:r>
        <w:rPr>
          <w:color w:val="0401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102"/>
        </w:rPr>
        <w:t>a</w:t>
      </w:r>
      <w:r>
        <w:rPr>
          <w:color w:val="030203"/>
        </w:rPr>
        <w:t>a</w:t>
      </w:r>
      <w:r>
        <w:rPr>
          <w:color w:val="050306"/>
        </w:rPr>
        <w:t>a</w:t>
      </w:r>
      <w:r>
        <w:rPr>
          <w:color w:val="040206"/>
        </w:rPr>
        <w:t>a</w:t>
      </w:r>
      <w:r>
        <w:rPr>
          <w:color w:val="040004"/>
        </w:rPr>
        <w:t>a</w:t>
      </w:r>
      <w:r>
        <w:rPr>
          <w:color w:val="040005"/>
        </w:rPr>
        <w:t>a</w:t>
      </w:r>
      <w:r>
        <w:rPr>
          <w:color w:val="070107"/>
        </w:rPr>
        <w:t>a</w:t>
      </w:r>
      <w:r>
        <w:rPr>
          <w:color w:val="060107"/>
        </w:rPr>
        <w:t>a</w:t>
      </w:r>
      <w:r>
        <w:rPr>
          <w:color w:val="010108"/>
        </w:rPr>
        <w:t>a</w:t>
      </w:r>
      <w:r>
        <w:rPr>
          <w:color w:val="00050B"/>
        </w:rPr>
        <w:t>a</w:t>
      </w:r>
      <w:r>
        <w:rPr>
          <w:color w:val="001418"/>
        </w:rPr>
        <w:t>a</w:t>
      </w:r>
      <w:r>
        <w:rPr>
          <w:color w:val="03262C"/>
        </w:rPr>
        <w:t>a</w:t>
      </w:r>
      <w:r>
        <w:rPr>
          <w:color w:val="06343C"/>
        </w:rPr>
        <w:t>a</w:t>
      </w:r>
      <w:r>
        <w:rPr>
          <w:color w:val="023741"/>
        </w:rPr>
        <w:t>a</w:t>
      </w:r>
      <w:r>
        <w:rPr>
          <w:color w:val="003444"/>
        </w:rPr>
        <w:t>a</w:t>
      </w:r>
      <w:r>
        <w:rPr>
          <w:color w:val="01394B"/>
        </w:rPr>
        <w:t>a</w:t>
      </w:r>
      <w:r>
        <w:rPr>
          <w:color w:val="063B52"/>
        </w:rPr>
        <w:t>a</w:t>
      </w:r>
      <w:r>
        <w:rPr>
          <w:color w:val="053852"/>
        </w:rPr>
        <w:t>a</w:t>
      </w:r>
      <w:r>
        <w:rPr>
          <w:color w:val="02314D"/>
        </w:rPr>
        <w:t>a</w:t>
      </w:r>
      <w:r>
        <w:rPr>
          <w:color w:val="06344E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6344C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6334D"/>
        </w:rPr>
        <w:t>a</w:t>
      </w:r>
      <w:r>
        <w:rPr>
          <w:color w:val="07334E"/>
        </w:rPr>
        <w:t>a</w:t>
      </w:r>
      <w:r>
        <w:rPr>
          <w:color w:val="07334E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6324D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7304C"/>
        </w:rPr>
        <w:t>a</w:t>
      </w:r>
      <w:r>
        <w:rPr>
          <w:color w:val="062F4B"/>
        </w:rPr>
        <w:t>a</w:t>
      </w:r>
      <w:r>
        <w:rPr>
          <w:color w:val="062F4B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7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62745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62243"/>
        </w:rPr>
        <w:t>a</w:t>
      </w:r>
      <w:r>
        <w:rPr>
          <w:color w:val="072144"/>
        </w:rPr>
        <w:t>a</w:t>
      </w:r>
      <w:r>
        <w:rPr>
          <w:color w:val="072144"/>
        </w:rPr>
        <w:t>a</w:t>
      </w:r>
      <w:r>
        <w:rPr>
          <w:color w:val="072144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</w:p>
    <w:p>
      <w:r>
        <w:rPr>
          <w:color w:val="195345"/>
        </w:rPr>
        <w:t>a</w:t>
      </w:r>
      <w:r>
        <w:rPr>
          <w:color w:val="195345"/>
        </w:rPr>
        <w:t>a</w:t>
      </w:r>
      <w:r>
        <w:rPr>
          <w:color w:val="195345"/>
        </w:rPr>
        <w:t>a</w:t>
      </w:r>
      <w:r>
        <w:rPr>
          <w:color w:val="195345"/>
        </w:rPr>
        <w:t>a</w:t>
      </w:r>
      <w:r>
        <w:rPr>
          <w:color w:val="195345"/>
        </w:rPr>
        <w:t>a</w:t>
      </w:r>
      <w:r>
        <w:rPr>
          <w:color w:val="185244"/>
        </w:rPr>
        <w:t>a</w:t>
      </w:r>
      <w:r>
        <w:rPr>
          <w:color w:val="185244"/>
        </w:rPr>
        <w:t>a</w:t>
      </w:r>
      <w:r>
        <w:rPr>
          <w:color w:val="175143"/>
        </w:rPr>
        <w:t>a</w:t>
      </w:r>
      <w:r>
        <w:rPr>
          <w:color w:val="175143"/>
        </w:rPr>
        <w:t>a</w:t>
      </w:r>
      <w:r>
        <w:rPr>
          <w:color w:val="175143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54F41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54F41"/>
        </w:rPr>
        <w:t>a</w:t>
      </w:r>
      <w:r>
        <w:rPr>
          <w:color w:val="144E40"/>
        </w:rPr>
        <w:t>a</w:t>
      </w:r>
      <w:r>
        <w:rPr>
          <w:color w:val="134D3F"/>
        </w:rPr>
        <w:t>a</w:t>
      </w:r>
      <w:r>
        <w:rPr>
          <w:color w:val="124C3E"/>
        </w:rPr>
        <w:t>a</w:t>
      </w:r>
      <w:r>
        <w:rPr>
          <w:color w:val="124A3D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54B3E"/>
        </w:rPr>
        <w:t>a</w:t>
      </w:r>
      <w:r>
        <w:rPr>
          <w:color w:val="144A3C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54B3B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44B3A"/>
        </w:rPr>
        <w:t>a</w:t>
      </w:r>
      <w:r>
        <w:rPr>
          <w:color w:val="124B38"/>
        </w:rPr>
        <w:t>a</w:t>
      </w:r>
      <w:r>
        <w:rPr>
          <w:color w:val="114936"/>
        </w:rPr>
        <w:t>a</w:t>
      </w:r>
      <w:r>
        <w:rPr>
          <w:color w:val="164A39"/>
        </w:rPr>
        <w:t>a</w:t>
      </w:r>
      <w:r>
        <w:rPr>
          <w:color w:val="1A4939"/>
        </w:rPr>
        <w:t>a</w:t>
      </w:r>
      <w:r>
        <w:rPr>
          <w:color w:val="184033"/>
        </w:rPr>
        <w:t>a</w:t>
      </w:r>
      <w:r>
        <w:rPr>
          <w:color w:val="133529"/>
        </w:rPr>
        <w:t>a</w:t>
      </w:r>
      <w:r>
        <w:rPr>
          <w:color w:val="001108"/>
        </w:rPr>
        <w:t>a</w:t>
      </w:r>
      <w:r>
        <w:rPr>
          <w:color w:val="000B05"/>
        </w:rPr>
        <w:t>a</w:t>
      </w:r>
      <w:r>
        <w:rPr>
          <w:color w:val="000501"/>
        </w:rPr>
        <w:t>a</w:t>
      </w:r>
      <w:r>
        <w:rPr>
          <w:color w:val="000201"/>
        </w:rPr>
        <w:t>a</w:t>
      </w:r>
      <w:r>
        <w:rPr>
          <w:color w:val="030202"/>
        </w:rPr>
        <w:t>a</w:t>
      </w:r>
      <w:r>
        <w:rPr>
          <w:color w:val="050203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00100"/>
        </w:rPr>
        <w:t>a</w:t>
      </w:r>
      <w:r>
        <w:rPr>
          <w:color w:val="020E09"/>
        </w:rPr>
        <w:t>a</w:t>
      </w:r>
      <w:r>
        <w:rPr>
          <w:color w:val="123227"/>
        </w:rPr>
        <w:t>a</w:t>
      </w:r>
      <w:r>
        <w:rPr>
          <w:color w:val="224F3F"/>
        </w:rPr>
        <w:t>a</w:t>
      </w:r>
      <w:r>
        <w:rPr>
          <w:color w:val="184A3B"/>
        </w:rPr>
        <w:t>a</w:t>
      </w:r>
      <w:r>
        <w:rPr>
          <w:color w:val="134638"/>
        </w:rPr>
        <w:t>a</w:t>
      </w:r>
      <w:r>
        <w:rPr>
          <w:color w:val="16473B"/>
        </w:rPr>
        <w:t>a</w:t>
      </w:r>
      <w:r>
        <w:rPr>
          <w:color w:val="18463B"/>
        </w:rPr>
        <w:t>a</w:t>
      </w:r>
      <w:r>
        <w:rPr>
          <w:color w:val="18463B"/>
        </w:rPr>
        <w:t>a</w:t>
      </w:r>
      <w:r>
        <w:rPr>
          <w:color w:val="16463C"/>
        </w:rPr>
        <w:t>a</w:t>
      </w:r>
      <w:r>
        <w:rPr>
          <w:color w:val="14483C"/>
        </w:rPr>
        <w:t>a</w:t>
      </w:r>
      <w:r>
        <w:rPr>
          <w:color w:val="14483C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4463A"/>
        </w:rPr>
        <w:t>a</w:t>
      </w:r>
      <w:r>
        <w:rPr>
          <w:color w:val="14463A"/>
        </w:rPr>
        <w:t>a</w:t>
      </w:r>
      <w:r>
        <w:rPr>
          <w:color w:val="16483C"/>
        </w:rPr>
        <w:t>a</w:t>
      </w:r>
      <w:r>
        <w:rPr>
          <w:color w:val="16483C"/>
        </w:rPr>
        <w:t>a</w:t>
      </w:r>
      <w:r>
        <w:rPr>
          <w:color w:val="15473B"/>
        </w:rPr>
        <w:t>a</w:t>
      </w:r>
      <w:r>
        <w:rPr>
          <w:color w:val="15473B"/>
        </w:rPr>
        <w:t>a</w:t>
      </w:r>
      <w:r>
        <w:rPr>
          <w:color w:val="14463A"/>
        </w:rPr>
        <w:t>a</w:t>
      </w:r>
      <w:r>
        <w:rPr>
          <w:color w:val="14463A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3423A"/>
        </w:rPr>
        <w:t>a</w:t>
      </w:r>
      <w:r>
        <w:rPr>
          <w:color w:val="13423A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4433D"/>
        </w:rPr>
        <w:t>a</w:t>
      </w:r>
      <w:r>
        <w:rPr>
          <w:color w:val="14433D"/>
        </w:rPr>
        <w:t>a</w:t>
      </w:r>
      <w:r>
        <w:rPr>
          <w:color w:val="13423C"/>
        </w:rPr>
        <w:t>a</w:t>
      </w:r>
      <w:r>
        <w:rPr>
          <w:color w:val="13423C"/>
        </w:rPr>
        <w:t>a</w:t>
      </w:r>
      <w:r>
        <w:rPr>
          <w:color w:val="12413B"/>
        </w:rPr>
        <w:t>a</w:t>
      </w:r>
      <w:r>
        <w:rPr>
          <w:color w:val="12413B"/>
        </w:rPr>
        <w:t>a</w:t>
      </w:r>
      <w:r>
        <w:rPr>
          <w:color w:val="12413B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3413E"/>
        </w:rPr>
        <w:t>a</w:t>
      </w:r>
      <w:r>
        <w:rPr>
          <w:color w:val="13413E"/>
        </w:rPr>
        <w:t>a</w:t>
      </w:r>
      <w:r>
        <w:rPr>
          <w:color w:val="12403D"/>
        </w:rPr>
        <w:t>a</w:t>
      </w:r>
      <w:r>
        <w:rPr>
          <w:color w:val="12403D"/>
        </w:rPr>
        <w:t>a</w:t>
      </w:r>
      <w:r>
        <w:rPr>
          <w:color w:val="113F3C"/>
        </w:rPr>
        <w:t>a</w:t>
      </w:r>
      <w:r>
        <w:rPr>
          <w:color w:val="113F3C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33D3C"/>
        </w:rPr>
        <w:t>a</w:t>
      </w:r>
      <w:r>
        <w:rPr>
          <w:color w:val="133D3C"/>
        </w:rPr>
        <w:t>a</w:t>
      </w:r>
      <w:r>
        <w:rPr>
          <w:color w:val="123C3B"/>
        </w:rPr>
        <w:t>a</w:t>
      </w:r>
      <w:r>
        <w:rPr>
          <w:color w:val="123C3B"/>
        </w:rPr>
        <w:t>a</w:t>
      </w:r>
      <w:r>
        <w:rPr>
          <w:color w:val="113B3A"/>
        </w:rPr>
        <w:t>a</w:t>
      </w:r>
      <w:r>
        <w:rPr>
          <w:color w:val="113B3A"/>
        </w:rPr>
        <w:t>a</w:t>
      </w:r>
      <w:r>
        <w:rPr>
          <w:color w:val="113B3A"/>
        </w:rPr>
        <w:t>a</w:t>
      </w:r>
      <w:r>
        <w:rPr>
          <w:color w:val="113B3A"/>
        </w:rPr>
        <w:t>a</w:t>
      </w:r>
      <w:r>
        <w:rPr>
          <w:color w:val="113B3A"/>
        </w:rPr>
        <w:t>a</w:t>
      </w:r>
      <w:r>
        <w:rPr>
          <w:color w:val="113B3A"/>
        </w:rPr>
        <w:t>a</w:t>
      </w:r>
      <w:r>
        <w:rPr>
          <w:color w:val="113B3A"/>
        </w:rPr>
        <w:t>a</w:t>
      </w:r>
      <w:r>
        <w:rPr>
          <w:color w:val="113B3B"/>
        </w:rPr>
        <w:t>a</w:t>
      </w:r>
      <w:r>
        <w:rPr>
          <w:color w:val="113A3D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0393F"/>
        </w:rPr>
        <w:t>a</w:t>
      </w:r>
      <w:r>
        <w:rPr>
          <w:color w:val="10393F"/>
        </w:rPr>
        <w:t>a</w:t>
      </w:r>
      <w:r>
        <w:rPr>
          <w:color w:val="10393F"/>
        </w:rPr>
        <w:t>a</w:t>
      </w:r>
      <w:r>
        <w:rPr>
          <w:color w:val="10393F"/>
        </w:rPr>
        <w:t>a</w:t>
      </w:r>
      <w:r>
        <w:rPr>
          <w:color w:val="10393F"/>
        </w:rPr>
        <w:t>a</w:t>
      </w:r>
      <w:r>
        <w:rPr>
          <w:color w:val="10393F"/>
        </w:rPr>
        <w:t>a</w:t>
      </w:r>
      <w:r>
        <w:rPr>
          <w:color w:val="0E373D"/>
        </w:rPr>
        <w:t>a</w:t>
      </w:r>
      <w:r>
        <w:rPr>
          <w:color w:val="0E373D"/>
        </w:rPr>
        <w:t>a</w:t>
      </w:r>
      <w:r>
        <w:rPr>
          <w:color w:val="0F383E"/>
        </w:rPr>
        <w:t>a</w:t>
      </w:r>
      <w:r>
        <w:rPr>
          <w:color w:val="10393F"/>
        </w:rPr>
        <w:t>a</w:t>
      </w:r>
      <w:r>
        <w:rPr>
          <w:color w:val="0F383E"/>
        </w:rPr>
        <w:t>a</w:t>
      </w:r>
      <w:r>
        <w:rPr>
          <w:color w:val="0E383E"/>
        </w:rPr>
        <w:t>a</w:t>
      </w:r>
      <w:r>
        <w:rPr>
          <w:color w:val="0C373E"/>
        </w:rPr>
        <w:t>a</w:t>
      </w:r>
      <w:r>
        <w:rPr>
          <w:color w:val="0A363F"/>
        </w:rPr>
        <w:t>a</w:t>
      </w:r>
      <w:r>
        <w:rPr>
          <w:color w:val="0A363E"/>
        </w:rPr>
        <w:t>a</w:t>
      </w:r>
      <w:r>
        <w:rPr>
          <w:color w:val="0C3840"/>
        </w:rPr>
        <w:t>a</w:t>
      </w:r>
      <w:r>
        <w:rPr>
          <w:color w:val="0C3A40"/>
        </w:rPr>
        <w:t>a</w:t>
      </w:r>
      <w:r>
        <w:rPr>
          <w:color w:val="0C393F"/>
        </w:rPr>
        <w:t>a</w:t>
      </w:r>
      <w:r>
        <w:rPr>
          <w:color w:val="0D3A3F"/>
        </w:rPr>
        <w:t>a</w:t>
      </w:r>
      <w:r>
        <w:rPr>
          <w:color w:val="0D3B3F"/>
        </w:rPr>
        <w:t>a</w:t>
      </w:r>
      <w:r>
        <w:rPr>
          <w:color w:val="09393C"/>
        </w:rPr>
        <w:t>a</w:t>
      </w:r>
      <w:r>
        <w:rPr>
          <w:color w:val="073839"/>
        </w:rPr>
        <w:t>a</w:t>
      </w:r>
      <w:r>
        <w:rPr>
          <w:color w:val="083938"/>
        </w:rPr>
        <w:t>a</w:t>
      </w:r>
      <w:r>
        <w:rPr>
          <w:color w:val="0A3A39"/>
        </w:rPr>
        <w:t>a</w:t>
      </w:r>
      <w:r>
        <w:rPr>
          <w:color w:val="0C393D"/>
        </w:rPr>
        <w:t>a</w:t>
      </w:r>
      <w:r>
        <w:rPr>
          <w:color w:val="0E3540"/>
        </w:rPr>
        <w:t>a</w:t>
      </w:r>
      <w:r>
        <w:rPr>
          <w:color w:val="153743"/>
        </w:rPr>
        <w:t>a</w:t>
      </w:r>
      <w:r>
        <w:rPr>
          <w:color w:val="15313C"/>
        </w:rPr>
        <w:t>a</w:t>
      </w:r>
      <w:r>
        <w:rPr>
          <w:color w:val="0A1F28"/>
        </w:rPr>
        <w:t>a</w:t>
      </w:r>
      <w:r>
        <w:rPr>
          <w:color w:val="010C12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40406"/>
        </w:rPr>
        <w:t>a</w:t>
      </w:r>
      <w:r>
        <w:rPr>
          <w:color w:val="030306"/>
        </w:rPr>
        <w:t>a</w:t>
      </w:r>
      <w:r>
        <w:rPr>
          <w:color w:val="030307"/>
        </w:rPr>
        <w:t>a</w:t>
      </w:r>
      <w:r>
        <w:rPr>
          <w:color w:val="020206"/>
        </w:rPr>
        <w:t>a</w:t>
      </w:r>
      <w:r>
        <w:rPr>
          <w:color w:val="020206"/>
        </w:rPr>
        <w:t>a</w:t>
      </w:r>
      <w:r>
        <w:rPr>
          <w:color w:val="020208"/>
        </w:rPr>
        <w:t>a</w:t>
      </w:r>
      <w:r>
        <w:rPr>
          <w:color w:val="04030B"/>
        </w:rPr>
        <w:t>a</w:t>
      </w:r>
      <w:r>
        <w:rPr>
          <w:color w:val="02010B"/>
        </w:rPr>
        <w:t>a</w:t>
      </w:r>
      <w:r>
        <w:rPr>
          <w:color w:val="00050F"/>
        </w:rPr>
        <w:t>a</w:t>
      </w:r>
      <w:r>
        <w:rPr>
          <w:color w:val="01121C"/>
        </w:rPr>
        <w:t>a</w:t>
      </w:r>
      <w:r>
        <w:rPr>
          <w:color w:val="05252D"/>
        </w:rPr>
        <w:t>a</w:t>
      </w:r>
      <w:r>
        <w:rPr>
          <w:color w:val="08323C"/>
        </w:rPr>
        <w:t>a</w:t>
      </w:r>
      <w:r>
        <w:rPr>
          <w:color w:val="053845"/>
        </w:rPr>
        <w:t>a</w:t>
      </w:r>
      <w:r>
        <w:rPr>
          <w:color w:val="013949"/>
        </w:rPr>
        <w:t>a</w:t>
      </w:r>
      <w:r>
        <w:rPr>
          <w:color w:val="00394C"/>
        </w:rPr>
        <w:t>a</w:t>
      </w:r>
      <w:r>
        <w:rPr>
          <w:color w:val="00384E"/>
        </w:rPr>
        <w:t>a</w:t>
      </w:r>
      <w:r>
        <w:rPr>
          <w:color w:val="023751"/>
        </w:rPr>
        <w:t>a</w:t>
      </w:r>
      <w:r>
        <w:rPr>
          <w:color w:val="043652"/>
        </w:rPr>
        <w:t>a</w:t>
      </w:r>
      <w:r>
        <w:rPr>
          <w:color w:val="053651"/>
        </w:rPr>
        <w:t>a</w:t>
      </w:r>
      <w:r>
        <w:rPr>
          <w:color w:val="06344E"/>
        </w:rPr>
        <w:t>a</w:t>
      </w:r>
      <w:r>
        <w:rPr>
          <w:color w:val="06344C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6324C"/>
        </w:rPr>
        <w:t>a</w:t>
      </w:r>
      <w:r>
        <w:rPr>
          <w:color w:val="06324D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62F4B"/>
        </w:rPr>
        <w:t>a</w:t>
      </w:r>
      <w:r>
        <w:rPr>
          <w:color w:val="052E4A"/>
        </w:rPr>
        <w:t>a</w:t>
      </w:r>
      <w:r>
        <w:rPr>
          <w:color w:val="052E4A"/>
        </w:rPr>
        <w:t>a</w:t>
      </w:r>
      <w:r>
        <w:rPr>
          <w:color w:val="072E4B"/>
        </w:rPr>
        <w:t>a</w:t>
      </w:r>
      <w:r>
        <w:rPr>
          <w:color w:val="072E4B"/>
        </w:rPr>
        <w:t>a</w:t>
      </w:r>
      <w:r>
        <w:rPr>
          <w:color w:val="062D4A"/>
        </w:rPr>
        <w:t>a</w:t>
      </w:r>
      <w:r>
        <w:rPr>
          <w:color w:val="07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728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72344"/>
        </w:rPr>
        <w:t>a</w:t>
      </w:r>
      <w:r>
        <w:rPr>
          <w:color w:val="082245"/>
        </w:rPr>
        <w:t>a</w:t>
      </w:r>
      <w:r>
        <w:rPr>
          <w:color w:val="082245"/>
        </w:rPr>
        <w:t>a</w:t>
      </w:r>
      <w:r>
        <w:rPr>
          <w:color w:val="082245"/>
        </w:rPr>
        <w:t>a</w:t>
      </w:r>
      <w:r>
        <w:rPr>
          <w:color w:val="082245"/>
        </w:rPr>
        <w:t>a</w:t>
      </w:r>
      <w:r>
        <w:rPr>
          <w:color w:val="082245"/>
        </w:rPr>
        <w:t>a</w:t>
      </w:r>
      <w:r>
        <w:rPr>
          <w:color w:val="082245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  <w:r>
        <w:rPr>
          <w:color w:val="062043"/>
        </w:rPr>
        <w:t>a</w:t>
      </w:r>
    </w:p>
    <w:p>
      <w:r>
        <w:rPr>
          <w:color w:val="185244"/>
        </w:rPr>
        <w:t>a</w:t>
      </w:r>
      <w:r>
        <w:rPr>
          <w:color w:val="185244"/>
        </w:rPr>
        <w:t>a</w:t>
      </w:r>
      <w:r>
        <w:rPr>
          <w:color w:val="185244"/>
        </w:rPr>
        <w:t>a</w:t>
      </w:r>
      <w:r>
        <w:rPr>
          <w:color w:val="185244"/>
        </w:rPr>
        <w:t>a</w:t>
      </w:r>
      <w:r>
        <w:rPr>
          <w:color w:val="185244"/>
        </w:rPr>
        <w:t>a</w:t>
      </w:r>
      <w:r>
        <w:rPr>
          <w:color w:val="175143"/>
        </w:rPr>
        <w:t>a</w:t>
      </w:r>
      <w:r>
        <w:rPr>
          <w:color w:val="175143"/>
        </w:rPr>
        <w:t>a</w:t>
      </w:r>
      <w:r>
        <w:rPr>
          <w:color w:val="175143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34D3F"/>
        </w:rPr>
        <w:t>a</w:t>
      </w:r>
      <w:r>
        <w:rPr>
          <w:color w:val="134D3F"/>
        </w:rPr>
        <w:t>a</w:t>
      </w:r>
      <w:r>
        <w:rPr>
          <w:color w:val="154F41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34D3F"/>
        </w:rPr>
        <w:t>a</w:t>
      </w:r>
      <w:r>
        <w:rPr>
          <w:color w:val="124C3E"/>
        </w:rPr>
        <w:t>a</w:t>
      </w:r>
      <w:r>
        <w:rPr>
          <w:color w:val="114B3D"/>
        </w:rPr>
        <w:t>a</w:t>
      </w:r>
      <w:r>
        <w:rPr>
          <w:color w:val="124A3D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D"/>
        </w:rPr>
        <w:t>a</w:t>
      </w:r>
      <w:r>
        <w:rPr>
          <w:color w:val="144A3C"/>
        </w:rPr>
        <w:t>a</w:t>
      </w:r>
      <w:r>
        <w:rPr>
          <w:color w:val="13493A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54A3A"/>
        </w:rPr>
        <w:t>a</w:t>
      </w:r>
      <w:r>
        <w:rPr>
          <w:color w:val="144B3A"/>
        </w:rPr>
        <w:t>a</w:t>
      </w:r>
      <w:r>
        <w:rPr>
          <w:color w:val="124C39"/>
        </w:rPr>
        <w:t>a</w:t>
      </w:r>
      <w:r>
        <w:rPr>
          <w:color w:val="0E4835"/>
        </w:rPr>
        <w:t>a</w:t>
      </w:r>
      <w:r>
        <w:rPr>
          <w:color w:val="124936"/>
        </w:rPr>
        <w:t>a</w:t>
      </w:r>
      <w:r>
        <w:rPr>
          <w:color w:val="194C3B"/>
        </w:rPr>
        <w:t>a</w:t>
      </w:r>
      <w:r>
        <w:rPr>
          <w:color w:val="1D4B3C"/>
        </w:rPr>
        <w:t>a</w:t>
      </w:r>
      <w:r>
        <w:rPr>
          <w:color w:val="1F473A"/>
        </w:rPr>
        <w:t>a</w:t>
      </w:r>
      <w:r>
        <w:rPr>
          <w:color w:val="112F25"/>
        </w:rPr>
        <w:t>a</w:t>
      </w:r>
      <w:r>
        <w:rPr>
          <w:color w:val="041A11"/>
        </w:rPr>
        <w:t>a</w:t>
      </w:r>
      <w:r>
        <w:rPr>
          <w:color w:val="000802"/>
        </w:rPr>
        <w:t>a</w:t>
      </w:r>
      <w:r>
        <w:rPr>
          <w:color w:val="000400"/>
        </w:rPr>
        <w:t>a</w:t>
      </w:r>
      <w:r>
        <w:rPr>
          <w:color w:val="01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60002"/>
        </w:rPr>
        <w:t>a</w:t>
      </w:r>
      <w:r>
        <w:rPr>
          <w:color w:val="020000"/>
        </w:rPr>
        <w:t>a</w:t>
      </w:r>
      <w:r>
        <w:rPr>
          <w:color w:val="000905"/>
        </w:rPr>
        <w:t>a</w:t>
      </w:r>
      <w:r>
        <w:rPr>
          <w:color w:val="0A261D"/>
        </w:rPr>
        <w:t>a</w:t>
      </w:r>
      <w:r>
        <w:rPr>
          <w:color w:val="1A4335"/>
        </w:rPr>
        <w:t>a</w:t>
      </w:r>
      <w:r>
        <w:rPr>
          <w:color w:val="19483B"/>
        </w:rPr>
        <w:t>a</w:t>
      </w:r>
      <w:r>
        <w:rPr>
          <w:color w:val="17473A"/>
        </w:rPr>
        <w:t>a</w:t>
      </w:r>
      <w:r>
        <w:rPr>
          <w:color w:val="17473B"/>
        </w:rPr>
        <w:t>a</w:t>
      </w:r>
      <w:r>
        <w:rPr>
          <w:color w:val="18463B"/>
        </w:rPr>
        <w:t>a</w:t>
      </w:r>
      <w:r>
        <w:rPr>
          <w:color w:val="18463B"/>
        </w:rPr>
        <w:t>a</w:t>
      </w:r>
      <w:r>
        <w:rPr>
          <w:color w:val="16473C"/>
        </w:rPr>
        <w:t>a</w:t>
      </w:r>
      <w:r>
        <w:rPr>
          <w:color w:val="14483C"/>
        </w:rPr>
        <w:t>a</w:t>
      </w:r>
      <w:r>
        <w:rPr>
          <w:color w:val="14483C"/>
        </w:rPr>
        <w:t>a</w:t>
      </w:r>
      <w:r>
        <w:rPr>
          <w:color w:val="16483C"/>
        </w:rPr>
        <w:t>a</w:t>
      </w:r>
      <w:r>
        <w:rPr>
          <w:color w:val="15473C"/>
        </w:rPr>
        <w:t>a</w:t>
      </w:r>
      <w:r>
        <w:rPr>
          <w:color w:val="15473C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6483D"/>
        </w:rPr>
        <w:t>a</w:t>
      </w:r>
      <w:r>
        <w:rPr>
          <w:color w:val="15473C"/>
        </w:rPr>
        <w:t>a</w:t>
      </w:r>
      <w:r>
        <w:rPr>
          <w:color w:val="15473C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53D"/>
        </w:rPr>
        <w:t>a</w:t>
      </w:r>
      <w:r>
        <w:rPr>
          <w:color w:val="16443D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6433C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23D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4413E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43E3C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33C3C"/>
        </w:rPr>
        <w:t>a</w:t>
      </w:r>
      <w:r>
        <w:rPr>
          <w:color w:val="123B3D"/>
        </w:rPr>
        <w:t>a</w:t>
      </w:r>
      <w:r>
        <w:rPr>
          <w:color w:val="123B3D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A3E"/>
        </w:rPr>
        <w:t>a</w:t>
      </w:r>
      <w:r>
        <w:rPr>
          <w:color w:val="11383F"/>
        </w:rPr>
        <w:t>a</w:t>
      </w:r>
      <w:r>
        <w:rPr>
          <w:color w:val="11383F"/>
        </w:rPr>
        <w:t>a</w:t>
      </w:r>
      <w:r>
        <w:rPr>
          <w:color w:val="11383F"/>
        </w:rPr>
        <w:t>a</w:t>
      </w:r>
      <w:r>
        <w:rPr>
          <w:color w:val="11383F"/>
        </w:rPr>
        <w:t>a</w:t>
      </w:r>
      <w:r>
        <w:rPr>
          <w:color w:val="11383F"/>
        </w:rPr>
        <w:t>a</w:t>
      </w:r>
      <w:r>
        <w:rPr>
          <w:color w:val="11383F"/>
        </w:rPr>
        <w:t>a</w:t>
      </w:r>
      <w:r>
        <w:rPr>
          <w:color w:val="11383F"/>
        </w:rPr>
        <w:t>a</w:t>
      </w:r>
      <w:r>
        <w:rPr>
          <w:color w:val="0F373E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73D"/>
        </w:rPr>
        <w:t>a</w:t>
      </w:r>
      <w:r>
        <w:rPr>
          <w:color w:val="10383E"/>
        </w:rPr>
        <w:t>a</w:t>
      </w:r>
      <w:r>
        <w:rPr>
          <w:color w:val="0F3940"/>
        </w:rPr>
        <w:t>a</w:t>
      </w:r>
      <w:r>
        <w:rPr>
          <w:color w:val="0C383F"/>
        </w:rPr>
        <w:t>a</w:t>
      </w:r>
      <w:r>
        <w:rPr>
          <w:color w:val="0B383E"/>
        </w:rPr>
        <w:t>a</w:t>
      </w:r>
      <w:r>
        <w:rPr>
          <w:color w:val="0C393F"/>
        </w:rPr>
        <w:t>a</w:t>
      </w:r>
      <w:r>
        <w:rPr>
          <w:color w:val="0C393F"/>
        </w:rPr>
        <w:t>a</w:t>
      </w:r>
      <w:r>
        <w:rPr>
          <w:color w:val="0B373A"/>
        </w:rPr>
        <w:t>a</w:t>
      </w:r>
      <w:r>
        <w:rPr>
          <w:color w:val="0B3839"/>
        </w:rPr>
        <w:t>a</w:t>
      </w:r>
      <w:r>
        <w:rPr>
          <w:color w:val="0C3838"/>
        </w:rPr>
        <w:t>a</w:t>
      </w:r>
      <w:r>
        <w:rPr>
          <w:color w:val="0C3636"/>
        </w:rPr>
        <w:t>a</w:t>
      </w:r>
      <w:r>
        <w:rPr>
          <w:color w:val="0B3634"/>
        </w:rPr>
        <w:t>a</w:t>
      </w:r>
      <w:r>
        <w:rPr>
          <w:color w:val="0E3836"/>
        </w:rPr>
        <w:t>a</w:t>
      </w:r>
      <w:r>
        <w:rPr>
          <w:color w:val="123C39"/>
        </w:rPr>
        <w:t>a</w:t>
      </w:r>
      <w:r>
        <w:rPr>
          <w:color w:val="163C3D"/>
        </w:rPr>
        <w:t>a</w:t>
      </w:r>
      <w:r>
        <w:rPr>
          <w:color w:val="15323C"/>
        </w:rPr>
        <w:t>a</w:t>
      </w:r>
      <w:r>
        <w:rPr>
          <w:color w:val="0F2933"/>
        </w:rPr>
        <w:t>a</w:t>
      </w:r>
      <w:r>
        <w:rPr>
          <w:color w:val="051A22"/>
        </w:rPr>
        <w:t>a</w:t>
      </w:r>
      <w:r>
        <w:rPr>
          <w:color w:val="010B12"/>
        </w:rPr>
        <w:t>a</w:t>
      </w:r>
      <w:r>
        <w:rPr>
          <w:color w:val="000508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8080A"/>
        </w:rPr>
        <w:t>a</w:t>
      </w:r>
      <w:r>
        <w:rPr>
          <w:color w:val="030207"/>
        </w:rPr>
        <w:t>a</w:t>
      </w:r>
      <w:r>
        <w:rPr>
          <w:color w:val="000005"/>
        </w:rPr>
        <w:t>a</w:t>
      </w:r>
      <w:r>
        <w:rPr>
          <w:color w:val="000207"/>
        </w:rPr>
        <w:t>a</w:t>
      </w:r>
      <w:r>
        <w:rPr>
          <w:color w:val="01060B"/>
        </w:rPr>
        <w:t>a</w:t>
      </w:r>
      <w:r>
        <w:rPr>
          <w:color w:val="00040B"/>
        </w:rPr>
        <w:t>a</w:t>
      </w:r>
      <w:r>
        <w:rPr>
          <w:color w:val="00020B"/>
        </w:rPr>
        <w:t>a</w:t>
      </w:r>
      <w:r>
        <w:rPr>
          <w:color w:val="000611"/>
        </w:rPr>
        <w:t>a</w:t>
      </w:r>
      <w:r>
        <w:rPr>
          <w:color w:val="031621"/>
        </w:rPr>
        <w:t>a</w:t>
      </w:r>
      <w:r>
        <w:rPr>
          <w:color w:val="0C2834"/>
        </w:rPr>
        <w:t>a</w:t>
      </w:r>
      <w:r>
        <w:rPr>
          <w:color w:val="0F3442"/>
        </w:rPr>
        <w:t>a</w:t>
      </w:r>
      <w:r>
        <w:rPr>
          <w:color w:val="093746"/>
        </w:rPr>
        <w:t>a</w:t>
      </w:r>
      <w:r>
        <w:rPr>
          <w:color w:val="033649"/>
        </w:rPr>
        <w:t>a</w:t>
      </w:r>
      <w:r>
        <w:rPr>
          <w:color w:val="02384C"/>
        </w:rPr>
        <w:t>a</w:t>
      </w:r>
      <w:r>
        <w:rPr>
          <w:color w:val="01374E"/>
        </w:rPr>
        <w:t>a</w:t>
      </w:r>
      <w:r>
        <w:rPr>
          <w:color w:val="013751"/>
        </w:rPr>
        <w:t>a</w:t>
      </w:r>
      <w:r>
        <w:rPr>
          <w:color w:val="023751"/>
        </w:rPr>
        <w:t>a</w:t>
      </w:r>
      <w:r>
        <w:rPr>
          <w:color w:val="043651"/>
        </w:rPr>
        <w:t>a</w:t>
      </w:r>
      <w:r>
        <w:rPr>
          <w:color w:val="043651"/>
        </w:rPr>
        <w:t>a</w:t>
      </w:r>
      <w:r>
        <w:rPr>
          <w:color w:val="06344D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632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52E4A"/>
        </w:rPr>
        <w:t>a</w:t>
      </w:r>
      <w:r>
        <w:rPr>
          <w:color w:val="052E4A"/>
        </w:rPr>
        <w:t>a</w:t>
      </w:r>
      <w:r>
        <w:rPr>
          <w:color w:val="052E4A"/>
        </w:rPr>
        <w:t>a</w:t>
      </w:r>
      <w:r>
        <w:rPr>
          <w:color w:val="072E4B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62947"/>
        </w:rPr>
        <w:t>a</w:t>
      </w:r>
      <w:r>
        <w:rPr>
          <w:color w:val="0827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72244"/>
        </w:rPr>
        <w:t>a</w:t>
      </w:r>
      <w:r>
        <w:rPr>
          <w:color w:val="082246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7"/>
        </w:rPr>
        <w:t>a</w:t>
      </w:r>
      <w:r>
        <w:rPr>
          <w:color w:val="082246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75143"/>
        </w:rPr>
        <w:t>a</w:t>
      </w:r>
      <w:r>
        <w:rPr>
          <w:color w:val="175143"/>
        </w:rPr>
        <w:t>a</w:t>
      </w:r>
      <w:r>
        <w:rPr>
          <w:color w:val="175143"/>
        </w:rPr>
        <w:t>a</w:t>
      </w:r>
      <w:r>
        <w:rPr>
          <w:color w:val="175143"/>
        </w:rPr>
        <w:t>a</w:t>
      </w:r>
      <w:r>
        <w:rPr>
          <w:color w:val="165042"/>
        </w:rPr>
        <w:t>a</w:t>
      </w:r>
      <w:r>
        <w:rPr>
          <w:color w:val="165042"/>
        </w:rPr>
        <w:t>a</w:t>
      </w:r>
      <w:r>
        <w:rPr>
          <w:color w:val="164F42"/>
        </w:rPr>
        <w:t>a</w:t>
      </w:r>
      <w:r>
        <w:rPr>
          <w:color w:val="154F41"/>
        </w:rPr>
        <w:t>a</w:t>
      </w:r>
      <w:r>
        <w:rPr>
          <w:color w:val="154F41"/>
        </w:rPr>
        <w:t>a</w:t>
      </w:r>
      <w:r>
        <w:rPr>
          <w:color w:val="154E41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44E40"/>
        </w:rPr>
        <w:t>a</w:t>
      </w:r>
      <w:r>
        <w:rPr>
          <w:color w:val="144D40"/>
        </w:rPr>
        <w:t>a</w:t>
      </w:r>
      <w:r>
        <w:rPr>
          <w:color w:val="134D3F"/>
        </w:rPr>
        <w:t>a</w:t>
      </w:r>
      <w:r>
        <w:rPr>
          <w:color w:val="134D3F"/>
        </w:rPr>
        <w:t>a</w:t>
      </w:r>
      <w:r>
        <w:rPr>
          <w:color w:val="124C3E"/>
        </w:rPr>
        <w:t>a</w:t>
      </w:r>
      <w:r>
        <w:rPr>
          <w:color w:val="124C3E"/>
        </w:rPr>
        <w:t>a</w:t>
      </w:r>
      <w:r>
        <w:rPr>
          <w:color w:val="124C3E"/>
        </w:rPr>
        <w:t>a</w:t>
      </w:r>
      <w:r>
        <w:rPr>
          <w:color w:val="134C3F"/>
        </w:rPr>
        <w:t>a</w:t>
      </w:r>
      <w:r>
        <w:rPr>
          <w:color w:val="134D3F"/>
        </w:rPr>
        <w:t>a</w:t>
      </w:r>
      <w:r>
        <w:rPr>
          <w:color w:val="124C3E"/>
        </w:rPr>
        <w:t>a</w:t>
      </w:r>
      <w:r>
        <w:rPr>
          <w:color w:val="114B3E"/>
        </w:rPr>
        <w:t>a</w:t>
      </w:r>
      <w:r>
        <w:rPr>
          <w:color w:val="114B3D"/>
        </w:rPr>
        <w:t>a</w:t>
      </w:r>
      <w:r>
        <w:rPr>
          <w:color w:val="104A3C"/>
        </w:rPr>
        <w:t>a</w:t>
      </w:r>
      <w:r>
        <w:rPr>
          <w:color w:val="11493C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C"/>
        </w:rPr>
        <w:t>a</w:t>
      </w:r>
      <w:r>
        <w:rPr>
          <w:color w:val="13493B"/>
        </w:rPr>
        <w:t>a</w:t>
      </w:r>
      <w:r>
        <w:rPr>
          <w:color w:val="124839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44A3A"/>
        </w:rPr>
        <w:t>a</w:t>
      </w:r>
      <w:r>
        <w:rPr>
          <w:color w:val="144A3A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A39"/>
        </w:rPr>
        <w:t>a</w:t>
      </w:r>
      <w:r>
        <w:rPr>
          <w:color w:val="134C39"/>
        </w:rPr>
        <w:t>a</w:t>
      </w:r>
      <w:r>
        <w:rPr>
          <w:color w:val="0F4835"/>
        </w:rPr>
        <w:t>a</w:t>
      </w:r>
      <w:r>
        <w:rPr>
          <w:color w:val="104734"/>
        </w:rPr>
        <w:t>a</w:t>
      </w:r>
      <w:r>
        <w:rPr>
          <w:color w:val="124836"/>
        </w:rPr>
        <w:t>a</w:t>
      </w:r>
      <w:r>
        <w:rPr>
          <w:color w:val="154736"/>
        </w:rPr>
        <w:t>a</w:t>
      </w:r>
      <w:r>
        <w:rPr>
          <w:color w:val="184535"/>
        </w:rPr>
        <w:t>a</w:t>
      </w:r>
      <w:r>
        <w:rPr>
          <w:color w:val="254D3F"/>
        </w:rPr>
        <w:t>a</w:t>
      </w:r>
      <w:r>
        <w:rPr>
          <w:color w:val="143328"/>
        </w:rPr>
        <w:t>a</w:t>
      </w:r>
      <w:r>
        <w:rPr>
          <w:color w:val="041911"/>
        </w:rPr>
        <w:t>a</w:t>
      </w:r>
      <w:r>
        <w:rPr>
          <w:color w:val="010B05"/>
        </w:rPr>
        <w:t>a</w:t>
      </w:r>
      <w:r>
        <w:rPr>
          <w:color w:val="000703"/>
        </w:rPr>
        <w:t>a</w:t>
      </w:r>
      <w:r>
        <w:rPr>
          <w:color w:val="010704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A0104"/>
        </w:rPr>
        <w:t>a</w:t>
      </w:r>
      <w:r>
        <w:rPr>
          <w:color w:val="040000"/>
        </w:rPr>
        <w:t>a</w:t>
      </w:r>
      <w:r>
        <w:rPr>
          <w:color w:val="000502"/>
        </w:rPr>
        <w:t>a</w:t>
      </w:r>
      <w:r>
        <w:rPr>
          <w:color w:val="031911"/>
        </w:rPr>
        <w:t>a</w:t>
      </w:r>
      <w:r>
        <w:rPr>
          <w:color w:val="103529"/>
        </w:rPr>
        <w:t>a</w:t>
      </w:r>
      <w:r>
        <w:rPr>
          <w:color w:val="1A473A"/>
        </w:rPr>
        <w:t>a</w:t>
      </w:r>
      <w:r>
        <w:rPr>
          <w:color w:val="19493C"/>
        </w:rPr>
        <w:t>a</w:t>
      </w:r>
      <w:r>
        <w:rPr>
          <w:color w:val="16463A"/>
        </w:rPr>
        <w:t>a</w:t>
      </w:r>
      <w:r>
        <w:rPr>
          <w:color w:val="17453A"/>
        </w:rPr>
        <w:t>a</w:t>
      </w:r>
      <w:r>
        <w:rPr>
          <w:color w:val="17453A"/>
        </w:rPr>
        <w:t>a</w:t>
      </w:r>
      <w:r>
        <w:rPr>
          <w:color w:val="15463B"/>
        </w:rPr>
        <w:t>a</w:t>
      </w:r>
      <w:r>
        <w:rPr>
          <w:color w:val="13473B"/>
        </w:rPr>
        <w:t>a</w:t>
      </w:r>
      <w:r>
        <w:rPr>
          <w:color w:val="12483B"/>
        </w:rPr>
        <w:t>a</w:t>
      </w:r>
      <w:r>
        <w:rPr>
          <w:color w:val="15473C"/>
        </w:rPr>
        <w:t>a</w:t>
      </w:r>
      <w:r>
        <w:rPr>
          <w:color w:val="15473C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5473C"/>
        </w:rPr>
        <w:t>a</w:t>
      </w:r>
      <w:r>
        <w:rPr>
          <w:color w:val="15473C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4433B"/>
        </w:rPr>
        <w:t>a</w:t>
      </w:r>
      <w:r>
        <w:rPr>
          <w:color w:val="1543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5443C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34039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4413C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3403D"/>
        </w:rPr>
        <w:t>a</w:t>
      </w:r>
      <w:r>
        <w:rPr>
          <w:color w:val="13403D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13E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A"/>
        </w:rPr>
        <w:t>a</w:t>
      </w:r>
      <w:r>
        <w:rPr>
          <w:color w:val="123B3D"/>
        </w:rPr>
        <w:t>a</w:t>
      </w:r>
      <w:r>
        <w:rPr>
          <w:color w:val="123B3D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23940"/>
        </w:rPr>
        <w:t>a</w:t>
      </w:r>
      <w:r>
        <w:rPr>
          <w:color w:val="10373E"/>
        </w:rPr>
        <w:t>a</w:t>
      </w:r>
      <w:r>
        <w:rPr>
          <w:color w:val="0E353C"/>
        </w:rPr>
        <w:t>a</w:t>
      </w:r>
      <w:r>
        <w:rPr>
          <w:color w:val="0C333A"/>
        </w:rPr>
        <w:t>a</w:t>
      </w:r>
      <w:r>
        <w:rPr>
          <w:color w:val="0B3239"/>
        </w:rPr>
        <w:t>a</w:t>
      </w:r>
      <w:r>
        <w:rPr>
          <w:color w:val="0B3239"/>
        </w:rPr>
        <w:t>a</w:t>
      </w:r>
      <w:r>
        <w:rPr>
          <w:color w:val="0E363C"/>
        </w:rPr>
        <w:t>a</w:t>
      </w:r>
      <w:r>
        <w:rPr>
          <w:color w:val="0B353B"/>
        </w:rPr>
        <w:t>a</w:t>
      </w:r>
      <w:r>
        <w:rPr>
          <w:color w:val="0C353A"/>
        </w:rPr>
        <w:t>a</w:t>
      </w:r>
      <w:r>
        <w:rPr>
          <w:color w:val="0E363B"/>
        </w:rPr>
        <w:t>a</w:t>
      </w:r>
      <w:r>
        <w:rPr>
          <w:color w:val="10363B"/>
        </w:rPr>
        <w:t>a</w:t>
      </w:r>
      <w:r>
        <w:rPr>
          <w:color w:val="0F3537"/>
        </w:rPr>
        <w:t>a</w:t>
      </w:r>
      <w:r>
        <w:rPr>
          <w:color w:val="0F3435"/>
        </w:rPr>
        <w:t>a</w:t>
      </w:r>
      <w:r>
        <w:rPr>
          <w:color w:val="123535"/>
        </w:rPr>
        <w:t>a</w:t>
      </w:r>
      <w:r>
        <w:rPr>
          <w:color w:val="153838"/>
        </w:rPr>
        <w:t>a</w:t>
      </w:r>
      <w:r>
        <w:rPr>
          <w:color w:val="173735"/>
        </w:rPr>
        <w:t>a</w:t>
      </w:r>
      <w:r>
        <w:rPr>
          <w:color w:val="14322F"/>
        </w:rPr>
        <w:t>a</w:t>
      </w:r>
      <w:r>
        <w:rPr>
          <w:color w:val="0D2B27"/>
        </w:rPr>
        <w:t>a</w:t>
      </w:r>
      <w:r>
        <w:rPr>
          <w:color w:val="092323"/>
        </w:rPr>
        <w:t>a</w:t>
      </w:r>
      <w:r>
        <w:rPr>
          <w:color w:val="04171D"/>
        </w:rPr>
        <w:t>a</w:t>
      </w:r>
      <w:r>
        <w:rPr>
          <w:color w:val="010F15"/>
        </w:rPr>
        <w:t>a</w:t>
      </w:r>
      <w:r>
        <w:rPr>
          <w:color w:val="00060A"/>
        </w:rPr>
        <w:t>a</w:t>
      </w:r>
      <w:r>
        <w:rPr>
          <w:color w:val="000406"/>
        </w:rPr>
        <w:t>a</w:t>
      </w:r>
      <w:r>
        <w:rPr>
          <w:color w:val="000303"/>
        </w:rPr>
        <w:t>a</w:t>
      </w:r>
      <w:r>
        <w:rPr>
          <w:color w:val="010503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1"/>
        </w:rPr>
        <w:t>a</w:t>
      </w:r>
      <w:r>
        <w:rPr>
          <w:color w:val="030103"/>
        </w:rPr>
        <w:t>a</w:t>
      </w:r>
      <w:r>
        <w:rPr>
          <w:color w:val="020106"/>
        </w:rPr>
        <w:t>a</w:t>
      </w:r>
      <w:r>
        <w:rPr>
          <w:color w:val="010105"/>
        </w:rPr>
        <w:t>a</w:t>
      </w:r>
      <w:r>
        <w:rPr>
          <w:color w:val="010308"/>
        </w:rPr>
        <w:t>a</w:t>
      </w:r>
      <w:r>
        <w:rPr>
          <w:color w:val="01060C"/>
        </w:rPr>
        <w:t>a</w:t>
      </w:r>
      <w:r>
        <w:rPr>
          <w:color w:val="00050B"/>
        </w:rPr>
        <w:t>a</w:t>
      </w:r>
      <w:r>
        <w:rPr>
          <w:color w:val="000409"/>
        </w:rPr>
        <w:t>a</w:t>
      </w:r>
      <w:r>
        <w:rPr>
          <w:color w:val="000C16"/>
        </w:rPr>
        <w:t>a</w:t>
      </w:r>
      <w:r>
        <w:rPr>
          <w:color w:val="011926"/>
        </w:rPr>
        <w:t>a</w:t>
      </w:r>
      <w:r>
        <w:rPr>
          <w:color w:val="092736"/>
        </w:rPr>
        <w:t>a</w:t>
      </w:r>
      <w:r>
        <w:rPr>
          <w:color w:val="113444"/>
        </w:rPr>
        <w:t>a</w:t>
      </w:r>
      <w:r>
        <w:rPr>
          <w:color w:val="11394C"/>
        </w:rPr>
        <w:t>a</w:t>
      </w:r>
      <w:r>
        <w:rPr>
          <w:color w:val="0A364C"/>
        </w:rPr>
        <w:t>a</w:t>
      </w:r>
      <w:r>
        <w:rPr>
          <w:color w:val="04344C"/>
        </w:rPr>
        <w:t>a</w:t>
      </w:r>
      <w:r>
        <w:rPr>
          <w:color w:val="03354F"/>
        </w:rPr>
        <w:t>a</w:t>
      </w:r>
      <w:r>
        <w:rPr>
          <w:color w:val="033550"/>
        </w:rPr>
        <w:t>a</w:t>
      </w:r>
      <w:r>
        <w:rPr>
          <w:color w:val="033550"/>
        </w:rPr>
        <w:t>a</w:t>
      </w:r>
      <w:r>
        <w:rPr>
          <w:color w:val="033550"/>
        </w:rPr>
        <w:t>a</w:t>
      </w:r>
      <w:r>
        <w:rPr>
          <w:color w:val="033550"/>
        </w:rPr>
        <w:t>a</w:t>
      </w:r>
      <w:r>
        <w:rPr>
          <w:color w:val="05344E"/>
        </w:rPr>
        <w:t>a</w:t>
      </w:r>
      <w:r>
        <w:rPr>
          <w:color w:val="05334B"/>
        </w:rPr>
        <w:t>a</w:t>
      </w:r>
      <w:r>
        <w:rPr>
          <w:color w:val="05334B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33149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5314B"/>
        </w:rPr>
        <w:t>a</w:t>
      </w:r>
      <w:r>
        <w:rPr>
          <w:color w:val="05314C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32F4A"/>
        </w:rPr>
        <w:t>a</w:t>
      </w:r>
      <w:r>
        <w:rPr>
          <w:color w:val="052E4A"/>
        </w:rPr>
        <w:t>a</w:t>
      </w:r>
      <w:r>
        <w:rPr>
          <w:color w:val="052E4A"/>
        </w:rPr>
        <w:t>a</w:t>
      </w:r>
      <w:r>
        <w:rPr>
          <w:color w:val="042D49"/>
        </w:rPr>
        <w:t>a</w:t>
      </w:r>
      <w:r>
        <w:rPr>
          <w:color w:val="062D4A"/>
        </w:rPr>
        <w:t>a</w:t>
      </w:r>
      <w:r>
        <w:rPr>
          <w:color w:val="062D4A"/>
        </w:rPr>
        <w:t>a</w:t>
      </w:r>
      <w:r>
        <w:rPr>
          <w:color w:val="052C49"/>
        </w:rPr>
        <w:t>a</w:t>
      </w:r>
      <w:r>
        <w:rPr>
          <w:color w:val="062C49"/>
        </w:rPr>
        <w:t>a</w:t>
      </w:r>
      <w:r>
        <w:rPr>
          <w:color w:val="07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42946"/>
        </w:rPr>
        <w:t>a</w:t>
      </w:r>
      <w:r>
        <w:rPr>
          <w:color w:val="0429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726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62144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64E43"/>
        </w:rPr>
        <w:t>a</w:t>
      </w:r>
      <w:r>
        <w:rPr>
          <w:color w:val="164E43"/>
        </w:rPr>
        <w:t>a</w:t>
      </w:r>
      <w:r>
        <w:rPr>
          <w:color w:val="164E43"/>
        </w:rPr>
        <w:t>a</w:t>
      </w:r>
      <w:r>
        <w:rPr>
          <w:color w:val="164E43"/>
        </w:rPr>
        <w:t>a</w:t>
      </w:r>
      <w:r>
        <w:rPr>
          <w:color w:val="164E43"/>
        </w:rPr>
        <w:t>a</w:t>
      </w:r>
      <w:r>
        <w:rPr>
          <w:color w:val="164E43"/>
        </w:rPr>
        <w:t>a</w:t>
      </w:r>
      <w:r>
        <w:rPr>
          <w:color w:val="154D42"/>
        </w:rPr>
        <w:t>a</w:t>
      </w:r>
      <w:r>
        <w:rPr>
          <w:color w:val="154D42"/>
        </w:rPr>
        <w:t>a</w:t>
      </w:r>
      <w:r>
        <w:rPr>
          <w:color w:val="144C41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24A3F"/>
        </w:rPr>
        <w:t>a</w:t>
      </w:r>
      <w:r>
        <w:rPr>
          <w:color w:val="124A3F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8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2473D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E"/>
        </w:rPr>
        <w:t>a</w:t>
      </w:r>
      <w:r>
        <w:rPr>
          <w:color w:val="13483D"/>
        </w:rPr>
        <w:t>a</w:t>
      </w:r>
      <w:r>
        <w:rPr>
          <w:color w:val="12483B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44A3A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44939"/>
        </w:rPr>
        <w:t>a</w:t>
      </w:r>
      <w:r>
        <w:rPr>
          <w:color w:val="134938"/>
        </w:rPr>
        <w:t>a</w:t>
      </w:r>
      <w:r>
        <w:rPr>
          <w:color w:val="124936"/>
        </w:rPr>
        <w:t>a</w:t>
      </w:r>
      <w:r>
        <w:rPr>
          <w:color w:val="124936"/>
        </w:rPr>
        <w:t>a</w:t>
      </w:r>
      <w:r>
        <w:rPr>
          <w:color w:val="134A37"/>
        </w:rPr>
        <w:t>a</w:t>
      </w:r>
      <w:r>
        <w:rPr>
          <w:color w:val="134A37"/>
        </w:rPr>
        <w:t>a</w:t>
      </w:r>
      <w:r>
        <w:rPr>
          <w:color w:val="124735"/>
        </w:rPr>
        <w:t>a</w:t>
      </w:r>
      <w:r>
        <w:rPr>
          <w:color w:val="134434"/>
        </w:rPr>
        <w:t>a</w:t>
      </w:r>
      <w:r>
        <w:rPr>
          <w:color w:val="1B4839"/>
        </w:rPr>
        <w:t>a</w:t>
      </w:r>
      <w:r>
        <w:rPr>
          <w:color w:val="1D4437"/>
        </w:rPr>
        <w:t>a</w:t>
      </w:r>
      <w:r>
        <w:rPr>
          <w:color w:val="18382E"/>
        </w:rPr>
        <w:t>a</w:t>
      </w:r>
      <w:r>
        <w:rPr>
          <w:color w:val="0C251D"/>
        </w:rPr>
        <w:t>a</w:t>
      </w:r>
      <w:r>
        <w:rPr>
          <w:color w:val="02120B"/>
        </w:rPr>
        <w:t>a</w:t>
      </w:r>
      <w:r>
        <w:rPr>
          <w:color w:val="000701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B0104"/>
        </w:rPr>
        <w:t>a</w:t>
      </w:r>
      <w:r>
        <w:rPr>
          <w:color w:val="080002"/>
        </w:rPr>
        <w:t>a</w:t>
      </w:r>
      <w:r>
        <w:rPr>
          <w:color w:val="000301"/>
        </w:rPr>
        <w:t>a</w:t>
      </w:r>
      <w:r>
        <w:rPr>
          <w:color w:val="001109"/>
        </w:rPr>
        <w:t>a</w:t>
      </w:r>
      <w:r>
        <w:rPr>
          <w:color w:val="05291D"/>
        </w:rPr>
        <w:t>a</w:t>
      </w:r>
      <w:r>
        <w:rPr>
          <w:color w:val="174336"/>
        </w:rPr>
        <w:t>a</w:t>
      </w:r>
      <w:r>
        <w:rPr>
          <w:color w:val="1A483C"/>
        </w:rPr>
        <w:t>a</w:t>
      </w:r>
      <w:r>
        <w:rPr>
          <w:color w:val="17453A"/>
        </w:rPr>
        <w:t>a</w:t>
      </w:r>
      <w:r>
        <w:rPr>
          <w:color w:val="17453A"/>
        </w:rPr>
        <w:t>a</w:t>
      </w:r>
      <w:r>
        <w:rPr>
          <w:color w:val="16453A"/>
        </w:rPr>
        <w:t>a</w:t>
      </w:r>
      <w:r>
        <w:rPr>
          <w:color w:val="14463B"/>
        </w:rPr>
        <w:t>a</w:t>
      </w:r>
      <w:r>
        <w:rPr>
          <w:color w:val="12483B"/>
        </w:rPr>
        <w:t>a</w:t>
      </w:r>
      <w:r>
        <w:rPr>
          <w:color w:val="12483B"/>
        </w:rPr>
        <w:t>a</w:t>
      </w:r>
      <w:r>
        <w:rPr>
          <w:color w:val="14473C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5473C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4423A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6433C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5423B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34039"/>
        </w:rPr>
        <w:t>a</w:t>
      </w:r>
      <w:r>
        <w:rPr>
          <w:color w:val="134039"/>
        </w:rPr>
        <w:t>a</w:t>
      </w:r>
      <w:r>
        <w:rPr>
          <w:color w:val="13403A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4413C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3403D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23D3B"/>
        </w:rPr>
        <w:t>a</w:t>
      </w:r>
      <w:r>
        <w:rPr>
          <w:color w:val="133D3B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23B3D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C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93D"/>
        </w:rPr>
        <w:t>a</w:t>
      </w:r>
      <w:r>
        <w:rPr>
          <w:color w:val="10383D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53D"/>
        </w:rPr>
        <w:t>a</w:t>
      </w:r>
      <w:r>
        <w:rPr>
          <w:color w:val="11353D"/>
        </w:rPr>
        <w:t>a</w:t>
      </w:r>
      <w:r>
        <w:rPr>
          <w:color w:val="113439"/>
        </w:rPr>
        <w:t>a</w:t>
      </w:r>
      <w:r>
        <w:rPr>
          <w:color w:val="123238"/>
        </w:rPr>
        <w:t>a</w:t>
      </w:r>
      <w:r>
        <w:rPr>
          <w:color w:val="143438"/>
        </w:rPr>
        <w:t>a</w:t>
      </w:r>
      <w:r>
        <w:rPr>
          <w:color w:val="183438"/>
        </w:rPr>
        <w:t>a</w:t>
      </w:r>
      <w:r>
        <w:rPr>
          <w:color w:val="173236"/>
        </w:rPr>
        <w:t>a</w:t>
      </w:r>
      <w:r>
        <w:rPr>
          <w:color w:val="152D2F"/>
        </w:rPr>
        <w:t>a</w:t>
      </w:r>
      <w:r>
        <w:rPr>
          <w:color w:val="112828"/>
        </w:rPr>
        <w:t>a</w:t>
      </w:r>
      <w:r>
        <w:rPr>
          <w:color w:val="102324"/>
        </w:rPr>
        <w:t>a</w:t>
      </w:r>
      <w:r>
        <w:rPr>
          <w:color w:val="0C1D1B"/>
        </w:rPr>
        <w:t>a</w:t>
      </w:r>
      <w:r>
        <w:rPr>
          <w:color w:val="061412"/>
        </w:rPr>
        <w:t>a</w:t>
      </w:r>
      <w:r>
        <w:rPr>
          <w:color w:val="010C0A"/>
        </w:rPr>
        <w:t>a</w:t>
      </w:r>
      <w:r>
        <w:rPr>
          <w:color w:val="000707"/>
        </w:rPr>
        <w:t>a</w:t>
      </w:r>
      <w:r>
        <w:rPr>
          <w:color w:val="000407"/>
        </w:rPr>
        <w:t>a</w:t>
      </w:r>
      <w:r>
        <w:rPr>
          <w:color w:val="000206"/>
        </w:rPr>
        <w:t>a</w:t>
      </w:r>
      <w:r>
        <w:rPr>
          <w:color w:val="000405"/>
        </w:rPr>
        <w:t>a</w:t>
      </w:r>
      <w:r>
        <w:rPr>
          <w:color w:val="020404"/>
        </w:rPr>
        <w:t>a</w:t>
      </w:r>
      <w:r>
        <w:rPr>
          <w:color w:val="030502"/>
        </w:rPr>
        <w:t>a</w:t>
      </w:r>
      <w:r>
        <w:rPr>
          <w:color w:val="030301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1"/>
        </w:rPr>
        <w:t>a</w:t>
      </w:r>
      <w:r>
        <w:rPr>
          <w:color w:val="040104"/>
        </w:rPr>
        <w:t>a</w:t>
      </w:r>
      <w:r>
        <w:rPr>
          <w:color w:val="020106"/>
        </w:rPr>
        <w:t>a</w:t>
      </w:r>
      <w:r>
        <w:rPr>
          <w:color w:val="010307"/>
        </w:rPr>
        <w:t>a</w:t>
      </w:r>
      <w:r>
        <w:rPr>
          <w:color w:val="000409"/>
        </w:rPr>
        <w:t>a</w:t>
      </w:r>
      <w:r>
        <w:rPr>
          <w:color w:val="00040A"/>
        </w:rPr>
        <w:t>a</w:t>
      </w:r>
      <w:r>
        <w:rPr>
          <w:color w:val="00050A"/>
        </w:rPr>
        <w:t>a</w:t>
      </w:r>
      <w:r>
        <w:rPr>
          <w:color w:val="000C12"/>
        </w:rPr>
        <w:t>a</w:t>
      </w:r>
      <w:r>
        <w:rPr>
          <w:color w:val="05212A"/>
        </w:rPr>
        <w:t>a</w:t>
      </w:r>
      <w:r>
        <w:rPr>
          <w:color w:val="06303D"/>
        </w:rPr>
        <w:t>a</w:t>
      </w:r>
      <w:r>
        <w:rPr>
          <w:color w:val="093343"/>
        </w:rPr>
        <w:t>a</w:t>
      </w:r>
      <w:r>
        <w:rPr>
          <w:color w:val="0A3447"/>
        </w:rPr>
        <w:t>a</w:t>
      </w:r>
      <w:r>
        <w:rPr>
          <w:color w:val="08334B"/>
        </w:rPr>
        <w:t>a</w:t>
      </w:r>
      <w:r>
        <w:rPr>
          <w:color w:val="06324D"/>
        </w:rPr>
        <w:t>a</w:t>
      </w:r>
      <w:r>
        <w:rPr>
          <w:color w:val="073250"/>
        </w:rPr>
        <w:t>a</w:t>
      </w:r>
      <w:r>
        <w:rPr>
          <w:color w:val="073251"/>
        </w:rPr>
        <w:t>a</w:t>
      </w:r>
      <w:r>
        <w:rPr>
          <w:color w:val="063352"/>
        </w:rPr>
        <w:t>a</w:t>
      </w:r>
      <w:r>
        <w:rPr>
          <w:color w:val="053350"/>
        </w:rPr>
        <w:t>a</w:t>
      </w:r>
      <w:r>
        <w:rPr>
          <w:color w:val="05334F"/>
        </w:rPr>
        <w:t>a</w:t>
      </w:r>
      <w:r>
        <w:rPr>
          <w:color w:val="05344D"/>
        </w:rPr>
        <w:t>a</w:t>
      </w:r>
      <w:r>
        <w:rPr>
          <w:color w:val="06344C"/>
        </w:rPr>
        <w:t>a</w:t>
      </w:r>
      <w:r>
        <w:rPr>
          <w:color w:val="05334B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4314B"/>
        </w:rPr>
        <w:t>a</w:t>
      </w:r>
      <w:r>
        <w:rPr>
          <w:color w:val="05314C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52E4A"/>
        </w:rPr>
        <w:t>a</w:t>
      </w:r>
      <w:r>
        <w:rPr>
          <w:color w:val="042D49"/>
        </w:rPr>
        <w:t>a</w:t>
      </w:r>
      <w:r>
        <w:rPr>
          <w:color w:val="042D49"/>
        </w:rPr>
        <w:t>a</w:t>
      </w:r>
      <w:r>
        <w:rPr>
          <w:color w:val="052D49"/>
        </w:rPr>
        <w:t>a</w:t>
      </w:r>
      <w:r>
        <w:rPr>
          <w:color w:val="052C49"/>
        </w:rPr>
        <w:t>a</w:t>
      </w:r>
      <w:r>
        <w:rPr>
          <w:color w:val="052C49"/>
        </w:rPr>
        <w:t>a</w:t>
      </w:r>
      <w:r>
        <w:rPr>
          <w:color w:val="06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42946"/>
        </w:rPr>
        <w:t>a</w:t>
      </w:r>
      <w:r>
        <w:rPr>
          <w:color w:val="042946"/>
        </w:rPr>
        <w:t>a</w:t>
      </w:r>
      <w:r>
        <w:rPr>
          <w:color w:val="0429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846"/>
        </w:rPr>
        <w:t>a</w:t>
      </w:r>
      <w:r>
        <w:rPr>
          <w:color w:val="052746"/>
        </w:rPr>
        <w:t>a</w:t>
      </w:r>
      <w:r>
        <w:rPr>
          <w:color w:val="062645"/>
        </w:rPr>
        <w:t>a</w:t>
      </w:r>
      <w:r>
        <w:rPr>
          <w:color w:val="07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62144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72146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34B40"/>
        </w:rPr>
        <w:t>a</w:t>
      </w:r>
      <w:r>
        <w:rPr>
          <w:color w:val="124A3F"/>
        </w:rPr>
        <w:t>a</w:t>
      </w:r>
      <w:r>
        <w:rPr>
          <w:color w:val="124A3F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0483D"/>
        </w:rPr>
        <w:t>a</w:t>
      </w:r>
      <w:r>
        <w:rPr>
          <w:color w:val="10483D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10483D"/>
        </w:rPr>
        <w:t>a</w:t>
      </w:r>
      <w:r>
        <w:rPr>
          <w:color w:val="10473D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73A"/>
        </w:rPr>
        <w:t>a</w:t>
      </w:r>
      <w:r>
        <w:rPr>
          <w:color w:val="114738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34939"/>
        </w:rPr>
        <w:t>a</w:t>
      </w:r>
      <w:r>
        <w:rPr>
          <w:color w:val="134939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24838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24737"/>
        </w:rPr>
        <w:t>a</w:t>
      </w:r>
      <w:r>
        <w:rPr>
          <w:color w:val="124737"/>
        </w:rPr>
        <w:t>a</w:t>
      </w:r>
      <w:r>
        <w:rPr>
          <w:color w:val="124737"/>
        </w:rPr>
        <w:t>a</w:t>
      </w:r>
      <w:r>
        <w:rPr>
          <w:color w:val="124737"/>
        </w:rPr>
        <w:t>a</w:t>
      </w:r>
      <w:r>
        <w:rPr>
          <w:color w:val="124737"/>
        </w:rPr>
        <w:t>a</w:t>
      </w:r>
      <w:r>
        <w:rPr>
          <w:color w:val="124737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34838"/>
        </w:rPr>
        <w:t>a</w:t>
      </w:r>
      <w:r>
        <w:rPr>
          <w:color w:val="124737"/>
        </w:rPr>
        <w:t>a</w:t>
      </w:r>
      <w:r>
        <w:rPr>
          <w:color w:val="114634"/>
        </w:rPr>
        <w:t>a</w:t>
      </w:r>
      <w:r>
        <w:rPr>
          <w:color w:val="134836"/>
        </w:rPr>
        <w:t>a</w:t>
      </w:r>
      <w:r>
        <w:rPr>
          <w:color w:val="144A37"/>
        </w:rPr>
        <w:t>a</w:t>
      </w:r>
      <w:r>
        <w:rPr>
          <w:color w:val="134A37"/>
        </w:rPr>
        <w:t>a</w:t>
      </w:r>
      <w:r>
        <w:rPr>
          <w:color w:val="144A37"/>
        </w:rPr>
        <w:t>a</w:t>
      </w:r>
      <w:r>
        <w:rPr>
          <w:color w:val="154A38"/>
        </w:rPr>
        <w:t>a</w:t>
      </w:r>
      <w:r>
        <w:rPr>
          <w:color w:val="0F4030"/>
        </w:rPr>
        <w:t>a</w:t>
      </w:r>
      <w:r>
        <w:rPr>
          <w:color w:val="1B4638"/>
        </w:rPr>
        <w:t>a</w:t>
      </w:r>
      <w:r>
        <w:rPr>
          <w:color w:val="24493C"/>
        </w:rPr>
        <w:t>a</w:t>
      </w:r>
      <w:r>
        <w:rPr>
          <w:color w:val="1E3E33"/>
        </w:rPr>
        <w:t>a</w:t>
      </w:r>
      <w:r>
        <w:rPr>
          <w:color w:val="0D271E"/>
        </w:rPr>
        <w:t>a</w:t>
      </w:r>
      <w:r>
        <w:rPr>
          <w:color w:val="01130C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B0003"/>
        </w:rPr>
        <w:t>a</w:t>
      </w:r>
      <w:r>
        <w:rPr>
          <w:color w:val="0A0003"/>
        </w:rPr>
        <w:t>a</w:t>
      </w:r>
      <w:r>
        <w:rPr>
          <w:color w:val="020301"/>
        </w:rPr>
        <w:t>a</w:t>
      </w:r>
      <w:r>
        <w:rPr>
          <w:color w:val="000A03"/>
        </w:rPr>
        <w:t>a</w:t>
      </w:r>
      <w:r>
        <w:rPr>
          <w:color w:val="001E12"/>
        </w:rPr>
        <w:t>a</w:t>
      </w:r>
      <w:r>
        <w:rPr>
          <w:color w:val="123C30"/>
        </w:rPr>
        <w:t>a</w:t>
      </w:r>
      <w:r>
        <w:rPr>
          <w:color w:val="19463A"/>
        </w:rPr>
        <w:t>a</w:t>
      </w:r>
      <w:r>
        <w:rPr>
          <w:color w:val="164439"/>
        </w:rPr>
        <w:t>a</w:t>
      </w:r>
      <w:r>
        <w:rPr>
          <w:color w:val="164439"/>
        </w:rPr>
        <w:t>a</w:t>
      </w:r>
      <w:r>
        <w:rPr>
          <w:color w:val="154539"/>
        </w:rPr>
        <w:t>a</w:t>
      </w:r>
      <w:r>
        <w:rPr>
          <w:color w:val="13453A"/>
        </w:rPr>
        <w:t>a</w:t>
      </w:r>
      <w:r>
        <w:rPr>
          <w:color w:val="11473A"/>
        </w:rPr>
        <w:t>a</w:t>
      </w:r>
      <w:r>
        <w:rPr>
          <w:color w:val="11473A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24439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24439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5423B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34039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34039"/>
        </w:rPr>
        <w:t>a</w:t>
      </w:r>
      <w:r>
        <w:rPr>
          <w:color w:val="134039"/>
        </w:rPr>
        <w:t>a</w:t>
      </w:r>
      <w:r>
        <w:rPr>
          <w:color w:val="134039"/>
        </w:rPr>
        <w:t>a</w:t>
      </w:r>
      <w:r>
        <w:rPr>
          <w:color w:val="123F38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3403B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13E39"/>
        </w:rPr>
        <w:t>a</w:t>
      </w:r>
      <w:r>
        <w:rPr>
          <w:color w:val="113E39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23F3C"/>
        </w:rPr>
        <w:t>a</w:t>
      </w:r>
      <w:r>
        <w:rPr>
          <w:color w:val="123F3C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13E3B"/>
        </w:rPr>
        <w:t>a</w:t>
      </w:r>
      <w:r>
        <w:rPr>
          <w:color w:val="103D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13B39"/>
        </w:rPr>
        <w:t>a</w:t>
      </w:r>
      <w:r>
        <w:rPr>
          <w:color w:val="113B39"/>
        </w:rPr>
        <w:t>a</w:t>
      </w:r>
      <w:r>
        <w:rPr>
          <w:color w:val="103A38"/>
        </w:rPr>
        <w:t>a</w:t>
      </w:r>
      <w:r>
        <w:rPr>
          <w:color w:val="103A38"/>
        </w:rPr>
        <w:t>a</w:t>
      </w:r>
      <w:r>
        <w:rPr>
          <w:color w:val="103A38"/>
        </w:rPr>
        <w:t>a</w:t>
      </w:r>
      <w:r>
        <w:rPr>
          <w:color w:val="103A38"/>
        </w:rPr>
        <w:t>a</w:t>
      </w:r>
      <w:r>
        <w:rPr>
          <w:color w:val="103A38"/>
        </w:rPr>
        <w:t>a</w:t>
      </w:r>
      <w:r>
        <w:rPr>
          <w:color w:val="103A38"/>
        </w:rPr>
        <w:t>a</w:t>
      </w:r>
      <w:r>
        <w:rPr>
          <w:color w:val="103A38"/>
        </w:rPr>
        <w:t>a</w:t>
      </w:r>
      <w:r>
        <w:rPr>
          <w:color w:val="103A39"/>
        </w:rPr>
        <w:t>a</w:t>
      </w:r>
      <w:r>
        <w:rPr>
          <w:color w:val="113A3C"/>
        </w:rPr>
        <w:t>a</w:t>
      </w:r>
      <w:r>
        <w:rPr>
          <w:color w:val="113A3C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10393B"/>
        </w:rPr>
        <w:t>a</w:t>
      </w:r>
      <w:r>
        <w:rPr>
          <w:color w:val="0F383A"/>
        </w:rPr>
        <w:t>a</w:t>
      </w:r>
      <w:r>
        <w:rPr>
          <w:color w:val="0F383A"/>
        </w:rPr>
        <w:t>a</w:t>
      </w:r>
      <w:r>
        <w:rPr>
          <w:color w:val="0F383A"/>
        </w:rPr>
        <w:t>a</w:t>
      </w:r>
      <w:r>
        <w:rPr>
          <w:color w:val="0F383A"/>
        </w:rPr>
        <w:t>a</w:t>
      </w:r>
      <w:r>
        <w:rPr>
          <w:color w:val="0F383A"/>
        </w:rPr>
        <w:t>a</w:t>
      </w:r>
      <w:r>
        <w:rPr>
          <w:color w:val="0F383A"/>
        </w:rPr>
        <w:t>a</w:t>
      </w:r>
      <w:r>
        <w:rPr>
          <w:color w:val="0F383A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F363D"/>
        </w:rPr>
        <w:t>a</w:t>
      </w:r>
      <w:r>
        <w:rPr>
          <w:color w:val="0D343B"/>
        </w:rPr>
        <w:t>a</w:t>
      </w:r>
      <w:r>
        <w:rPr>
          <w:color w:val="0F363D"/>
        </w:rPr>
        <w:t>a</w:t>
      </w:r>
      <w:r>
        <w:rPr>
          <w:color w:val="10373E"/>
        </w:rPr>
        <w:t>a</w:t>
      </w:r>
      <w:r>
        <w:rPr>
          <w:color w:val="10373E"/>
        </w:rPr>
        <w:t>a</w:t>
      </w:r>
      <w:r>
        <w:rPr>
          <w:color w:val="0E353C"/>
        </w:rPr>
        <w:t>a</w:t>
      </w:r>
      <w:r>
        <w:rPr>
          <w:color w:val="0C3139"/>
        </w:rPr>
        <w:t>a</w:t>
      </w:r>
      <w:r>
        <w:rPr>
          <w:color w:val="15343C"/>
        </w:rPr>
        <w:t>a</w:t>
      </w:r>
      <w:r>
        <w:rPr>
          <w:color w:val="163037"/>
        </w:rPr>
        <w:t>a</w:t>
      </w:r>
      <w:r>
        <w:rPr>
          <w:color w:val="112930"/>
        </w:rPr>
        <w:t>a</w:t>
      </w:r>
      <w:r>
        <w:rPr>
          <w:color w:val="0D232A"/>
        </w:rPr>
        <w:t>a</w:t>
      </w:r>
      <w:r>
        <w:rPr>
          <w:color w:val="0A1D23"/>
        </w:rPr>
        <w:t>a</w:t>
      </w:r>
      <w:r>
        <w:rPr>
          <w:color w:val="06171B"/>
        </w:rPr>
        <w:t>a</w:t>
      </w:r>
      <w:r>
        <w:rPr>
          <w:color w:val="041013"/>
        </w:rPr>
        <w:t>a</w:t>
      </w:r>
      <w:r>
        <w:rPr>
          <w:color w:val="030B0C"/>
        </w:rPr>
        <w:t>a</w:t>
      </w:r>
      <w:r>
        <w:rPr>
          <w:color w:val="010608"/>
        </w:rPr>
        <w:t>a</w:t>
      </w:r>
      <w:r>
        <w:rPr>
          <w:color w:val="000304"/>
        </w:rPr>
        <w:t>a</w:t>
      </w:r>
      <w:r>
        <w:rPr>
          <w:color w:val="000201"/>
        </w:rPr>
        <w:t>a</w:t>
      </w:r>
      <w:r>
        <w:rPr>
          <w:color w:val="030303"/>
        </w:rPr>
        <w:t>a</w:t>
      </w:r>
      <w:r>
        <w:rPr>
          <w:color w:val="050506"/>
        </w:rPr>
        <w:t>a</w:t>
      </w:r>
      <w:r>
        <w:rPr>
          <w:color w:val="010205"/>
        </w:rPr>
        <w:t>a</w:t>
      </w:r>
      <w:r>
        <w:rPr>
          <w:color w:val="000203"/>
        </w:rPr>
        <w:t>a</w:t>
      </w:r>
      <w:r>
        <w:rPr>
          <w:color w:val="010402"/>
        </w:rPr>
        <w:t>a</w:t>
      </w:r>
      <w:r>
        <w:rPr>
          <w:color w:val="050703"/>
        </w:rPr>
        <w:t>a</w:t>
      </w:r>
      <w:r>
        <w:rPr>
          <w:color w:val="050501"/>
        </w:rPr>
        <w:t>a</w:t>
      </w:r>
      <w:r>
        <w:rPr>
          <w:color w:val="0301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60001"/>
        </w:rPr>
        <w:t>a</w:t>
      </w:r>
      <w:r>
        <w:rPr>
          <w:color w:val="050004"/>
        </w:rPr>
        <w:t>a</w:t>
      </w:r>
      <w:r>
        <w:rPr>
          <w:color w:val="07050A"/>
        </w:rPr>
        <w:t>a</w:t>
      </w:r>
      <w:r>
        <w:rPr>
          <w:color w:val="020409"/>
        </w:rPr>
        <w:t>a</w:t>
      </w:r>
      <w:r>
        <w:rPr>
          <w:color w:val="000207"/>
        </w:rPr>
        <w:t>a</w:t>
      </w:r>
      <w:r>
        <w:rPr>
          <w:color w:val="00060B"/>
        </w:rPr>
        <w:t>a</w:t>
      </w:r>
      <w:r>
        <w:rPr>
          <w:color w:val="021217"/>
        </w:rPr>
        <w:t>a</w:t>
      </w:r>
      <w:r>
        <w:rPr>
          <w:color w:val="0C2329"/>
        </w:rPr>
        <w:t>a</w:t>
      </w:r>
      <w:r>
        <w:rPr>
          <w:color w:val="0A313B"/>
        </w:rPr>
        <w:t>a</w:t>
      </w:r>
      <w:r>
        <w:rPr>
          <w:color w:val="033846"/>
        </w:rPr>
        <w:t>a</w:t>
      </w:r>
      <w:r>
        <w:rPr>
          <w:color w:val="05384A"/>
        </w:rPr>
        <w:t>a</w:t>
      </w:r>
      <w:r>
        <w:rPr>
          <w:color w:val="04344A"/>
        </w:rPr>
        <w:t>a</w:t>
      </w:r>
      <w:r>
        <w:rPr>
          <w:color w:val="03304B"/>
        </w:rPr>
        <w:t>a</w:t>
      </w:r>
      <w:r>
        <w:rPr>
          <w:color w:val="06304F"/>
        </w:rPr>
        <w:t>a</w:t>
      </w:r>
      <w:r>
        <w:rPr>
          <w:color w:val="093053"/>
        </w:rPr>
        <w:t>a</w:t>
      </w:r>
      <w:r>
        <w:rPr>
          <w:color w:val="0A3052"/>
        </w:rPr>
        <w:t>a</w:t>
      </w:r>
      <w:r>
        <w:rPr>
          <w:color w:val="083051"/>
        </w:rPr>
        <w:t>a</w:t>
      </w:r>
      <w:r>
        <w:rPr>
          <w:color w:val="08314F"/>
        </w:rPr>
        <w:t>a</w:t>
      </w:r>
      <w:r>
        <w:rPr>
          <w:color w:val="07324E"/>
        </w:rPr>
        <w:t>a</w:t>
      </w:r>
      <w:r>
        <w:rPr>
          <w:color w:val="05334C"/>
        </w:rPr>
        <w:t>a</w:t>
      </w:r>
      <w:r>
        <w:rPr>
          <w:color w:val="0533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23048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4304A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22E49"/>
        </w:rPr>
        <w:t>a</w:t>
      </w:r>
      <w:r>
        <w:rPr>
          <w:color w:val="022E49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22E49"/>
        </w:rPr>
        <w:t>a</w:t>
      </w:r>
      <w:r>
        <w:rPr>
          <w:color w:val="042D49"/>
        </w:rPr>
        <w:t>a</w:t>
      </w:r>
      <w:r>
        <w:rPr>
          <w:color w:val="042D49"/>
        </w:rPr>
        <w:t>a</w:t>
      </w:r>
      <w:r>
        <w:rPr>
          <w:color w:val="032C48"/>
        </w:rPr>
        <w:t>a</w:t>
      </w:r>
      <w:r>
        <w:rPr>
          <w:color w:val="052C49"/>
        </w:rPr>
        <w:t>a</w:t>
      </w:r>
      <w:r>
        <w:rPr>
          <w:color w:val="052C49"/>
        </w:rPr>
        <w:t>a</w:t>
      </w:r>
      <w:r>
        <w:rPr>
          <w:color w:val="052C49"/>
        </w:rPr>
        <w:t>a</w:t>
      </w:r>
      <w:r>
        <w:rPr>
          <w:color w:val="062B48"/>
        </w:rPr>
        <w:t>a</w:t>
      </w:r>
      <w:r>
        <w:rPr>
          <w:color w:val="06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42946"/>
        </w:rPr>
        <w:t>a</w:t>
      </w:r>
      <w:r>
        <w:rPr>
          <w:color w:val="042946"/>
        </w:rPr>
        <w:t>a</w:t>
      </w:r>
      <w:r>
        <w:rPr>
          <w:color w:val="042946"/>
        </w:rPr>
        <w:t>a</w:t>
      </w:r>
      <w:r>
        <w:rPr>
          <w:color w:val="0328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625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52043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44C41"/>
        </w:rPr>
        <w:t>a</w:t>
      </w:r>
      <w:r>
        <w:rPr>
          <w:color w:val="134B40"/>
        </w:rPr>
        <w:t>a</w:t>
      </w:r>
      <w:r>
        <w:rPr>
          <w:color w:val="134B40"/>
        </w:rPr>
        <w:t>a</w:t>
      </w:r>
      <w:r>
        <w:rPr>
          <w:color w:val="124A3F"/>
        </w:rPr>
        <w:t>a</w:t>
      </w:r>
      <w:r>
        <w:rPr>
          <w:color w:val="124A3F"/>
        </w:rPr>
        <w:t>a</w:t>
      </w:r>
      <w:r>
        <w:rPr>
          <w:color w:val="124A3F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1493E"/>
        </w:rPr>
        <w:t>a</w:t>
      </w:r>
      <w:r>
        <w:rPr>
          <w:color w:val="10483D"/>
        </w:rPr>
        <w:t>a</w:t>
      </w:r>
      <w:r>
        <w:rPr>
          <w:color w:val="10483D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E463B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0F473C"/>
        </w:rPr>
        <w:t>a</w:t>
      </w:r>
      <w:r>
        <w:rPr>
          <w:color w:val="1047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63C"/>
        </w:rPr>
        <w:t>a</w:t>
      </w:r>
      <w:r>
        <w:rPr>
          <w:color w:val="11473A"/>
        </w:rPr>
        <w:t>a</w:t>
      </w:r>
      <w:r>
        <w:rPr>
          <w:color w:val="114738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7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2483A"/>
        </w:rPr>
        <w:t>a</w:t>
      </w:r>
      <w:r>
        <w:rPr>
          <w:color w:val="12483A"/>
        </w:rPr>
        <w:t>a</w:t>
      </w:r>
      <w:r>
        <w:rPr>
          <w:color w:val="13493B"/>
        </w:rPr>
        <w:t>a</w:t>
      </w:r>
      <w:r>
        <w:rPr>
          <w:color w:val="13493B"/>
        </w:rPr>
        <w:t>a</w:t>
      </w:r>
      <w:r>
        <w:rPr>
          <w:color w:val="12483A"/>
        </w:rPr>
        <w:t>a</w:t>
      </w:r>
      <w:r>
        <w:rPr>
          <w:color w:val="12483A"/>
        </w:rPr>
        <w:t>a</w:t>
      </w:r>
      <w:r>
        <w:rPr>
          <w:color w:val="12483A"/>
        </w:rPr>
        <w:t>a</w:t>
      </w:r>
      <w:r>
        <w:rPr>
          <w:color w:val="12483A"/>
        </w:rPr>
        <w:t>a</w:t>
      </w:r>
      <w:r>
        <w:rPr>
          <w:color w:val="12483A"/>
        </w:rPr>
        <w:t>a</w:t>
      </w:r>
      <w:r>
        <w:rPr>
          <w:color w:val="12483A"/>
        </w:rPr>
        <w:t>a</w:t>
      </w:r>
      <w:r>
        <w:rPr>
          <w:color w:val="12483A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24639"/>
        </w:rPr>
        <w:t>a</w:t>
      </w:r>
      <w:r>
        <w:rPr>
          <w:color w:val="124639"/>
        </w:rPr>
        <w:t>a</w:t>
      </w:r>
      <w:r>
        <w:rPr>
          <w:color w:val="124639"/>
        </w:rPr>
        <w:t>a</w:t>
      </w:r>
      <w:r>
        <w:rPr>
          <w:color w:val="124639"/>
        </w:rPr>
        <w:t>a</w:t>
      </w:r>
      <w:r>
        <w:rPr>
          <w:color w:val="124639"/>
        </w:rPr>
        <w:t>a</w:t>
      </w:r>
      <w:r>
        <w:rPr>
          <w:color w:val="124639"/>
        </w:rPr>
        <w:t>a</w:t>
      </w:r>
      <w:r>
        <w:rPr>
          <w:color w:val="13473A"/>
        </w:rPr>
        <w:t>a</w:t>
      </w:r>
      <w:r>
        <w:rPr>
          <w:color w:val="13473A"/>
        </w:rPr>
        <w:t>a</w:t>
      </w:r>
      <w:r>
        <w:rPr>
          <w:color w:val="13473A"/>
        </w:rPr>
        <w:t>a</w:t>
      </w:r>
      <w:r>
        <w:rPr>
          <w:color w:val="13473A"/>
        </w:rPr>
        <w:t>a</w:t>
      </w:r>
      <w:r>
        <w:rPr>
          <w:color w:val="13473A"/>
        </w:rPr>
        <w:t>a</w:t>
      </w:r>
      <w:r>
        <w:rPr>
          <w:color w:val="13473A"/>
        </w:rPr>
        <w:t>a</w:t>
      </w:r>
      <w:r>
        <w:rPr>
          <w:color w:val="134738"/>
        </w:rPr>
        <w:t>a</w:t>
      </w:r>
      <w:r>
        <w:rPr>
          <w:color w:val="134636"/>
        </w:rPr>
        <w:t>a</w:t>
      </w:r>
      <w:r>
        <w:rPr>
          <w:color w:val="124737"/>
        </w:rPr>
        <w:t>a</w:t>
      </w:r>
      <w:r>
        <w:rPr>
          <w:color w:val="114634"/>
        </w:rPr>
        <w:t>a</w:t>
      </w:r>
      <w:r>
        <w:rPr>
          <w:color w:val="104534"/>
        </w:rPr>
        <w:t>a</w:t>
      </w:r>
      <w:r>
        <w:rPr>
          <w:color w:val="114736"/>
        </w:rPr>
        <w:t>a</w:t>
      </w:r>
      <w:r>
        <w:rPr>
          <w:color w:val="144937"/>
        </w:rPr>
        <w:t>a</w:t>
      </w:r>
      <w:r>
        <w:rPr>
          <w:color w:val="184A3B"/>
        </w:rPr>
        <w:t>a</w:t>
      </w:r>
      <w:r>
        <w:rPr>
          <w:color w:val="164537"/>
        </w:rPr>
        <w:t>a</w:t>
      </w:r>
      <w:r>
        <w:rPr>
          <w:color w:val="1A4537"/>
        </w:rPr>
        <w:t>a</w:t>
      </w:r>
      <w:r>
        <w:rPr>
          <w:color w:val="1F473B"/>
        </w:rPr>
        <w:t>a</w:t>
      </w:r>
      <w:r>
        <w:rPr>
          <w:color w:val="1C3F34"/>
        </w:rPr>
        <w:t>a</w:t>
      </w:r>
      <w:r>
        <w:rPr>
          <w:color w:val="15322B"/>
        </w:rPr>
        <w:t>a</w:t>
      </w:r>
      <w:r>
        <w:rPr>
          <w:color w:val="010A06"/>
        </w:rPr>
        <w:t>a</w:t>
      </w:r>
      <w:r>
        <w:rPr>
          <w:color w:val="000504"/>
        </w:rPr>
        <w:t>a</w:t>
      </w:r>
      <w:r>
        <w:rPr>
          <w:color w:val="000403"/>
        </w:rPr>
        <w:t>a</w:t>
      </w:r>
      <w:r>
        <w:rPr>
          <w:color w:val="000304"/>
        </w:rPr>
        <w:t>a</w:t>
      </w:r>
      <w:r>
        <w:rPr>
          <w:color w:val="0103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70000"/>
        </w:rPr>
        <w:t>a</w:t>
      </w:r>
      <w:r>
        <w:rPr>
          <w:color w:val="090003"/>
        </w:rPr>
        <w:t>a</w:t>
      </w:r>
      <w:r>
        <w:rPr>
          <w:color w:val="020202"/>
        </w:rPr>
        <w:t>a</w:t>
      </w:r>
      <w:r>
        <w:rPr>
          <w:color w:val="000500"/>
        </w:rPr>
        <w:t>a</w:t>
      </w:r>
      <w:r>
        <w:rPr>
          <w:color w:val="00150B"/>
        </w:rPr>
        <w:t>a</w:t>
      </w:r>
      <w:r>
        <w:rPr>
          <w:color w:val="0F3429"/>
        </w:rPr>
        <w:t>a</w:t>
      </w:r>
      <w:r>
        <w:rPr>
          <w:color w:val="194337"/>
        </w:rPr>
        <w:t>a</w:t>
      </w:r>
      <w:r>
        <w:rPr>
          <w:color w:val="184437"/>
        </w:rPr>
        <w:t>a</w:t>
      </w:r>
      <w:r>
        <w:rPr>
          <w:color w:val="164439"/>
        </w:rPr>
        <w:t>a</w:t>
      </w:r>
      <w:r>
        <w:rPr>
          <w:color w:val="144539"/>
        </w:rPr>
        <w:t>a</w:t>
      </w:r>
      <w:r>
        <w:rPr>
          <w:color w:val="114739"/>
        </w:rPr>
        <w:t>a</w:t>
      </w:r>
      <w:r>
        <w:rPr>
          <w:color w:val="0F4839"/>
        </w:rPr>
        <w:t>a</w:t>
      </w:r>
      <w:r>
        <w:rPr>
          <w:color w:val="104839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24439"/>
        </w:rPr>
        <w:t>a</w:t>
      </w:r>
      <w:r>
        <w:rPr>
          <w:color w:val="124439"/>
        </w:rPr>
        <w:t>a</w:t>
      </w:r>
      <w:r>
        <w:rPr>
          <w:color w:val="14463B"/>
        </w:rPr>
        <w:t>a</w:t>
      </w:r>
      <w:r>
        <w:rPr>
          <w:color w:val="14463B"/>
        </w:rPr>
        <w:t>a</w:t>
      </w:r>
      <w:r>
        <w:rPr>
          <w:color w:val="13453A"/>
        </w:rPr>
        <w:t>a</w:t>
      </w:r>
      <w:r>
        <w:rPr>
          <w:color w:val="15443A"/>
        </w:rPr>
        <w:t>a</w:t>
      </w:r>
      <w:r>
        <w:rPr>
          <w:color w:val="134439"/>
        </w:rPr>
        <w:t>a</w:t>
      </w:r>
      <w:r>
        <w:rPr>
          <w:color w:val="144339"/>
        </w:rPr>
        <w:t>a</w:t>
      </w:r>
      <w:r>
        <w:rPr>
          <w:color w:val="14413A"/>
        </w:rPr>
        <w:t>a</w:t>
      </w:r>
      <w:r>
        <w:rPr>
          <w:color w:val="14413A"/>
        </w:rPr>
        <w:t>a</w:t>
      </w:r>
      <w:r>
        <w:rPr>
          <w:color w:val="14413B"/>
        </w:rPr>
        <w:t>a</w:t>
      </w:r>
      <w:r>
        <w:rPr>
          <w:color w:val="14413B"/>
        </w:rPr>
        <w:t>a</w:t>
      </w:r>
      <w:r>
        <w:rPr>
          <w:color w:val="14413A"/>
        </w:rPr>
        <w:t>a</w:t>
      </w:r>
      <w:r>
        <w:rPr>
          <w:color w:val="14413B"/>
        </w:rPr>
        <w:t>a</w:t>
      </w:r>
      <w:r>
        <w:rPr>
          <w:color w:val="15423C"/>
        </w:rPr>
        <w:t>a</w:t>
      </w:r>
      <w:r>
        <w:rPr>
          <w:color w:val="15423B"/>
        </w:rPr>
        <w:t>a</w:t>
      </w:r>
      <w:r>
        <w:rPr>
          <w:color w:val="15423D"/>
        </w:rPr>
        <w:t>a</w:t>
      </w:r>
      <w:r>
        <w:rPr>
          <w:color w:val="15423C"/>
        </w:rPr>
        <w:t>a</w:t>
      </w:r>
      <w:r>
        <w:rPr>
          <w:color w:val="15423C"/>
        </w:rPr>
        <w:t>a</w:t>
      </w:r>
      <w:r>
        <w:rPr>
          <w:color w:val="15423D"/>
        </w:rPr>
        <w:t>a</w:t>
      </w:r>
      <w:r>
        <w:rPr>
          <w:color w:val="15423B"/>
        </w:rPr>
        <w:t>a</w:t>
      </w:r>
      <w:r>
        <w:rPr>
          <w:color w:val="15423C"/>
        </w:rPr>
        <w:t>a</w:t>
      </w:r>
      <w:r>
        <w:rPr>
          <w:color w:val="15423D"/>
        </w:rPr>
        <w:t>a</w:t>
      </w:r>
      <w:r>
        <w:rPr>
          <w:color w:val="14413A"/>
        </w:rPr>
        <w:t>a</w:t>
      </w:r>
      <w:r>
        <w:rPr>
          <w:color w:val="14413B"/>
        </w:rPr>
        <w:t>a</w:t>
      </w:r>
      <w:r>
        <w:rPr>
          <w:color w:val="13403A"/>
        </w:rPr>
        <w:t>a</w:t>
      </w:r>
      <w:r>
        <w:rPr>
          <w:color w:val="134039"/>
        </w:rPr>
        <w:t>a</w:t>
      </w:r>
      <w:r>
        <w:rPr>
          <w:color w:val="14413C"/>
        </w:rPr>
        <w:t>a</w:t>
      </w:r>
      <w:r>
        <w:rPr>
          <w:color w:val="14413B"/>
        </w:rPr>
        <w:t>a</w:t>
      </w:r>
      <w:r>
        <w:rPr>
          <w:color w:val="13403A"/>
        </w:rPr>
        <w:t>a</w:t>
      </w:r>
      <w:r>
        <w:rPr>
          <w:color w:val="13403B"/>
        </w:rPr>
        <w:t>a</w:t>
      </w:r>
      <w:r>
        <w:rPr>
          <w:color w:val="123F39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23F3A"/>
        </w:rPr>
        <w:t>a</w:t>
      </w:r>
      <w:r>
        <w:rPr>
          <w:color w:val="143F3B"/>
        </w:rPr>
        <w:t>a</w:t>
      </w:r>
      <w:r>
        <w:rPr>
          <w:color w:val="153F3B"/>
        </w:rPr>
        <w:t>a</w:t>
      </w:r>
      <w:r>
        <w:rPr>
          <w:color w:val="153F3B"/>
        </w:rPr>
        <w:t>a</w:t>
      </w:r>
      <w:r>
        <w:rPr>
          <w:color w:val="143E3A"/>
        </w:rPr>
        <w:t>a</w:t>
      </w:r>
      <w:r>
        <w:rPr>
          <w:color w:val="133D39"/>
        </w:rPr>
        <w:t>a</w:t>
      </w:r>
      <w:r>
        <w:rPr>
          <w:color w:val="133D39"/>
        </w:rPr>
        <w:t>a</w:t>
      </w:r>
      <w:r>
        <w:rPr>
          <w:color w:val="133D39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43E3C"/>
        </w:rPr>
        <w:t>a</w:t>
      </w:r>
      <w:r>
        <w:rPr>
          <w:color w:val="143E3C"/>
        </w:rPr>
        <w:t>a</w:t>
      </w:r>
      <w:r>
        <w:rPr>
          <w:color w:val="133D3B"/>
        </w:rPr>
        <w:t>a</w:t>
      </w:r>
      <w:r>
        <w:rPr>
          <w:color w:val="133D3B"/>
        </w:rPr>
        <w:t>a</w:t>
      </w:r>
      <w:r>
        <w:rPr>
          <w:color w:val="123C3A"/>
        </w:rPr>
        <w:t>a</w:t>
      </w:r>
      <w:r>
        <w:rPr>
          <w:color w:val="123C3A"/>
        </w:rPr>
        <w:t>a</w:t>
      </w:r>
      <w:r>
        <w:rPr>
          <w:color w:val="103C3B"/>
        </w:rPr>
        <w:t>a</w:t>
      </w:r>
      <w:r>
        <w:rPr>
          <w:color w:val="103C3B"/>
        </w:rPr>
        <w:t>a</w:t>
      </w:r>
      <w:r>
        <w:rPr>
          <w:color w:val="103C3B"/>
        </w:rPr>
        <w:t>a</w:t>
      </w:r>
      <w:r>
        <w:rPr>
          <w:color w:val="0F3B3A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E3A3A"/>
        </w:rPr>
        <w:t>a</w:t>
      </w:r>
      <w:r>
        <w:rPr>
          <w:color w:val="0F3B3C"/>
        </w:rPr>
        <w:t>a</w:t>
      </w:r>
      <w:r>
        <w:rPr>
          <w:color w:val="0F3B3D"/>
        </w:rPr>
        <w:t>a</w:t>
      </w:r>
      <w:r>
        <w:rPr>
          <w:color w:val="0E3A3B"/>
        </w:rPr>
        <w:t>a</w:t>
      </w:r>
      <w:r>
        <w:rPr>
          <w:color w:val="0E3A3C"/>
        </w:rPr>
        <w:t>a</w:t>
      </w:r>
      <w:r>
        <w:rPr>
          <w:color w:val="0D393B"/>
        </w:rPr>
        <w:t>a</w:t>
      </w:r>
      <w:r>
        <w:rPr>
          <w:color w:val="0D393A"/>
        </w:rPr>
        <w:t>a</w:t>
      </w:r>
      <w:r>
        <w:rPr>
          <w:color w:val="0F383C"/>
        </w:rPr>
        <w:t>a</w:t>
      </w:r>
      <w:r>
        <w:rPr>
          <w:color w:val="0F383B"/>
        </w:rPr>
        <w:t>a</w:t>
      </w:r>
      <w:r>
        <w:rPr>
          <w:color w:val="0F383B"/>
        </w:rPr>
        <w:t>a</w:t>
      </w:r>
      <w:r>
        <w:rPr>
          <w:color w:val="0F383C"/>
        </w:rPr>
        <w:t>a</w:t>
      </w:r>
      <w:r>
        <w:rPr>
          <w:color w:val="0F383A"/>
        </w:rPr>
        <w:t>a</w:t>
      </w:r>
      <w:r>
        <w:rPr>
          <w:color w:val="0F383C"/>
        </w:rPr>
        <w:t>a</w:t>
      </w:r>
      <w:r>
        <w:rPr>
          <w:color w:val="0D393C"/>
        </w:rPr>
        <w:t>a</w:t>
      </w:r>
      <w:r>
        <w:rPr>
          <w:color w:val="0D393C"/>
        </w:rPr>
        <w:t>a</w:t>
      </w:r>
      <w:r>
        <w:rPr>
          <w:color w:val="0D393C"/>
        </w:rPr>
        <w:t>a</w:t>
      </w:r>
      <w:r>
        <w:rPr>
          <w:color w:val="0D39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0F383C"/>
        </w:rPr>
        <w:t>a</w:t>
      </w:r>
      <w:r>
        <w:rPr>
          <w:color w:val="10373C"/>
        </w:rPr>
        <w:t>a</w:t>
      </w:r>
      <w:r>
        <w:rPr>
          <w:color w:val="10373C"/>
        </w:rPr>
        <w:t>a</w:t>
      </w:r>
      <w:r>
        <w:rPr>
          <w:color w:val="10373C"/>
        </w:rPr>
        <w:t>a</w:t>
      </w:r>
      <w:r>
        <w:rPr>
          <w:color w:val="10373C"/>
        </w:rPr>
        <w:t>a</w:t>
      </w:r>
      <w:r>
        <w:rPr>
          <w:color w:val="11363C"/>
        </w:rPr>
        <w:t>a</w:t>
      </w:r>
      <w:r>
        <w:rPr>
          <w:color w:val="113639"/>
        </w:rPr>
        <w:t>a</w:t>
      </w:r>
      <w:r>
        <w:rPr>
          <w:color w:val="123539"/>
        </w:rPr>
        <w:t>a</w:t>
      </w:r>
      <w:r>
        <w:rPr>
          <w:color w:val="123539"/>
        </w:rPr>
        <w:t>a</w:t>
      </w:r>
      <w:r>
        <w:rPr>
          <w:color w:val="133439"/>
        </w:rPr>
        <w:t>a</w:t>
      </w:r>
      <w:r>
        <w:rPr>
          <w:color w:val="133439"/>
        </w:rPr>
        <w:t>a</w:t>
      </w:r>
      <w:r>
        <w:rPr>
          <w:color w:val="133439"/>
        </w:rPr>
        <w:t>a</w:t>
      </w:r>
      <w:r>
        <w:rPr>
          <w:color w:val="153439"/>
        </w:rPr>
        <w:t>a</w:t>
      </w:r>
      <w:r>
        <w:rPr>
          <w:color w:val="16353A"/>
        </w:rPr>
        <w:t>a</w:t>
      </w:r>
      <w:r>
        <w:rPr>
          <w:color w:val="163339"/>
        </w:rPr>
        <w:t>a</w:t>
      </w:r>
      <w:r>
        <w:rPr>
          <w:color w:val="112E34"/>
        </w:rPr>
        <w:t>a</w:t>
      </w:r>
      <w:r>
        <w:rPr>
          <w:color w:val="0B262D"/>
        </w:rPr>
        <w:t>a</w:t>
      </w:r>
      <w:r>
        <w:rPr>
          <w:color w:val="051F25"/>
        </w:rPr>
        <w:t>a</w:t>
      </w:r>
      <w:r>
        <w:rPr>
          <w:color w:val="02161D"/>
        </w:rPr>
        <w:t>a</w:t>
      </w:r>
      <w:r>
        <w:rPr>
          <w:color w:val="001118"/>
        </w:rPr>
        <w:t>a</w:t>
      </w:r>
      <w:r>
        <w:rPr>
          <w:color w:val="000C11"/>
        </w:rPr>
        <w:t>a</w:t>
      </w:r>
      <w:r>
        <w:rPr>
          <w:color w:val="00090F"/>
        </w:rPr>
        <w:t>a</w:t>
      </w:r>
      <w:r>
        <w:rPr>
          <w:color w:val="00060C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30507"/>
        </w:rPr>
        <w:t>a</w:t>
      </w:r>
      <w:r>
        <w:rPr>
          <w:color w:val="050507"/>
        </w:rPr>
        <w:t>a</w:t>
      </w:r>
      <w:r>
        <w:rPr>
          <w:color w:val="060405"/>
        </w:rPr>
        <w:t>a</w:t>
      </w:r>
      <w:r>
        <w:rPr>
          <w:color w:val="060202"/>
        </w:rPr>
        <w:t>a</w:t>
      </w:r>
      <w:r>
        <w:rPr>
          <w:color w:val="040000"/>
        </w:rPr>
        <w:t>a</w:t>
      </w:r>
      <w:r>
        <w:rPr>
          <w:color w:val="040101"/>
        </w:rPr>
        <w:t>a</w:t>
      </w:r>
      <w:r>
        <w:rPr>
          <w:color w:val="050404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30300"/>
        </w:rPr>
        <w:t>a</w:t>
      </w:r>
      <w:r>
        <w:rPr>
          <w:color w:val="040300"/>
        </w:rPr>
        <w:t>a</w:t>
      </w:r>
      <w:r>
        <w:rPr>
          <w:color w:val="02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700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80003"/>
        </w:rPr>
        <w:t>a</w:t>
      </w:r>
      <w:r>
        <w:rPr>
          <w:color w:val="060006"/>
        </w:rPr>
        <w:t>a</w:t>
      </w:r>
      <w:r>
        <w:rPr>
          <w:color w:val="03020A"/>
        </w:rPr>
        <w:t>a</w:t>
      </w:r>
      <w:r>
        <w:rPr>
          <w:color w:val="000009"/>
        </w:rPr>
        <w:t>a</w:t>
      </w:r>
      <w:r>
        <w:rPr>
          <w:color w:val="00060F"/>
        </w:rPr>
        <w:t>a</w:t>
      </w:r>
      <w:r>
        <w:rPr>
          <w:color w:val="04151E"/>
        </w:rPr>
        <w:t>a</w:t>
      </w:r>
      <w:r>
        <w:rPr>
          <w:color w:val="0D2831"/>
        </w:rPr>
        <w:t>a</w:t>
      </w:r>
      <w:r>
        <w:rPr>
          <w:color w:val="13343C"/>
        </w:rPr>
        <w:t>a</w:t>
      </w:r>
      <w:r>
        <w:rPr>
          <w:color w:val="07313E"/>
        </w:rPr>
        <w:t>a</w:t>
      </w:r>
      <w:r>
        <w:rPr>
          <w:color w:val="003344"/>
        </w:rPr>
        <w:t>a</w:t>
      </w:r>
      <w:r>
        <w:rPr>
          <w:color w:val="03374C"/>
        </w:rPr>
        <w:t>a</w:t>
      </w:r>
      <w:r>
        <w:rPr>
          <w:color w:val="05354E"/>
        </w:rPr>
        <w:t>a</w:t>
      </w:r>
      <w:r>
        <w:rPr>
          <w:color w:val="04314D"/>
        </w:rPr>
        <w:t>a</w:t>
      </w:r>
      <w:r>
        <w:rPr>
          <w:color w:val="062F4F"/>
        </w:rPr>
        <w:t>a</w:t>
      </w:r>
      <w:r>
        <w:rPr>
          <w:color w:val="0A3052"/>
        </w:rPr>
        <w:t>a</w:t>
      </w:r>
      <w:r>
        <w:rPr>
          <w:color w:val="0B2F52"/>
        </w:rPr>
        <w:t>a</w:t>
      </w:r>
      <w:r>
        <w:rPr>
          <w:color w:val="093051"/>
        </w:rPr>
        <w:t>a</w:t>
      </w:r>
      <w:r>
        <w:rPr>
          <w:color w:val="09304F"/>
        </w:rPr>
        <w:t>a</w:t>
      </w:r>
      <w:r>
        <w:rPr>
          <w:color w:val="07314C"/>
        </w:rPr>
        <w:t>a</w:t>
      </w:r>
      <w:r>
        <w:rPr>
          <w:color w:val="06324B"/>
        </w:rPr>
        <w:t>a</w:t>
      </w:r>
      <w:r>
        <w:rPr>
          <w:color w:val="05334A"/>
        </w:rPr>
        <w:t>a</w:t>
      </w:r>
      <w:r>
        <w:rPr>
          <w:color w:val="04324A"/>
        </w:rPr>
        <w:t>a</w:t>
      </w:r>
      <w:r>
        <w:rPr>
          <w:color w:val="04324A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23048"/>
        </w:rPr>
        <w:t>a</w:t>
      </w:r>
      <w:r>
        <w:rPr>
          <w:color w:val="023048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33149"/>
        </w:rPr>
        <w:t>a</w:t>
      </w:r>
      <w:r>
        <w:rPr>
          <w:color w:val="04304A"/>
        </w:rPr>
        <w:t>a</w:t>
      </w:r>
      <w:r>
        <w:rPr>
          <w:color w:val="04304B"/>
        </w:rPr>
        <w:t>a</w:t>
      </w:r>
      <w:r>
        <w:rPr>
          <w:color w:val="04304B"/>
        </w:rPr>
        <w:t>a</w:t>
      </w:r>
      <w:r>
        <w:rPr>
          <w:color w:val="032F4A"/>
        </w:rPr>
        <w:t>a</w:t>
      </w:r>
      <w:r>
        <w:rPr>
          <w:color w:val="022E49"/>
        </w:rPr>
        <w:t>a</w:t>
      </w:r>
      <w:r>
        <w:rPr>
          <w:color w:val="022E49"/>
        </w:rPr>
        <w:t>a</w:t>
      </w:r>
      <w:r>
        <w:rPr>
          <w:color w:val="022E49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32F4A"/>
        </w:rPr>
        <w:t>a</w:t>
      </w:r>
      <w:r>
        <w:rPr>
          <w:color w:val="052E4A"/>
        </w:rPr>
        <w:t>a</w:t>
      </w:r>
      <w:r>
        <w:rPr>
          <w:color w:val="052E4A"/>
        </w:rPr>
        <w:t>a</w:t>
      </w:r>
      <w:r>
        <w:rPr>
          <w:color w:val="042D49"/>
        </w:rPr>
        <w:t>a</w:t>
      </w:r>
      <w:r>
        <w:rPr>
          <w:color w:val="042D49"/>
        </w:rPr>
        <w:t>a</w:t>
      </w:r>
      <w:r>
        <w:rPr>
          <w:color w:val="032C48"/>
        </w:rPr>
        <w:t>a</w:t>
      </w:r>
      <w:r>
        <w:rPr>
          <w:color w:val="042B48"/>
        </w:rPr>
        <w:t>a</w:t>
      </w:r>
      <w:r>
        <w:rPr>
          <w:color w:val="052C49"/>
        </w:rPr>
        <w:t>a</w:t>
      </w:r>
      <w:r>
        <w:rPr>
          <w:color w:val="052C49"/>
        </w:rPr>
        <w:t>a</w:t>
      </w:r>
      <w:r>
        <w:rPr>
          <w:color w:val="052C49"/>
        </w:rPr>
        <w:t>a</w:t>
      </w:r>
      <w:r>
        <w:rPr>
          <w:color w:val="052B48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52A47"/>
        </w:rPr>
        <w:t>a</w:t>
      </w:r>
      <w:r>
        <w:rPr>
          <w:color w:val="052A47"/>
        </w:rPr>
        <w:t>a</w:t>
      </w:r>
      <w:r>
        <w:rPr>
          <w:color w:val="062947"/>
        </w:rPr>
        <w:t>a</w:t>
      </w:r>
      <w:r>
        <w:rPr>
          <w:color w:val="042946"/>
        </w:rPr>
        <w:t>a</w:t>
      </w:r>
      <w:r>
        <w:rPr>
          <w:color w:val="042846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427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625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52043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34B42"/>
        </w:rPr>
        <w:t>a</w:t>
      </w:r>
      <w:r>
        <w:rPr>
          <w:color w:val="144C43"/>
        </w:rPr>
        <w:t>a</w:t>
      </w:r>
      <w:r>
        <w:rPr>
          <w:color w:val="144C43"/>
        </w:rPr>
        <w:t>a</w:t>
      </w:r>
      <w:r>
        <w:rPr>
          <w:color w:val="144C43"/>
        </w:rPr>
        <w:t>a</w:t>
      </w:r>
      <w:r>
        <w:rPr>
          <w:color w:val="144C43"/>
        </w:rPr>
        <w:t>a</w:t>
      </w:r>
      <w:r>
        <w:rPr>
          <w:color w:val="144C43"/>
        </w:rPr>
        <w:t>a</w:t>
      </w:r>
      <w:r>
        <w:rPr>
          <w:color w:val="134B42"/>
        </w:rPr>
        <w:t>a</w:t>
      </w:r>
      <w:r>
        <w:rPr>
          <w:color w:val="134B42"/>
        </w:rPr>
        <w:t>a</w:t>
      </w:r>
      <w:r>
        <w:rPr>
          <w:color w:val="124A41"/>
        </w:rPr>
        <w:t>a</w:t>
      </w:r>
      <w:r>
        <w:rPr>
          <w:color w:val="124A41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1047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1443D"/>
        </w:rPr>
        <w:t>a</w:t>
      </w:r>
      <w:r>
        <w:rPr>
          <w:color w:val="12453E"/>
        </w:rPr>
        <w:t>a</w:t>
      </w:r>
      <w:r>
        <w:rPr>
          <w:color w:val="12453E"/>
        </w:rPr>
        <w:t>a</w:t>
      </w:r>
      <w:r>
        <w:rPr>
          <w:color w:val="12463B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2463B"/>
        </w:rPr>
        <w:t>a</w:t>
      </w:r>
      <w:r>
        <w:rPr>
          <w:color w:val="12463B"/>
        </w:rPr>
        <w:t>a</w:t>
      </w:r>
      <w:r>
        <w:rPr>
          <w:color w:val="12463B"/>
        </w:rPr>
        <w:t>a</w:t>
      </w:r>
      <w:r>
        <w:rPr>
          <w:color w:val="12463B"/>
        </w:rPr>
        <w:t>a</w:t>
      </w:r>
      <w:r>
        <w:rPr>
          <w:color w:val="12463B"/>
        </w:rPr>
        <w:t>a</w:t>
      </w:r>
      <w:r>
        <w:rPr>
          <w:color w:val="12463B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2453A"/>
        </w:rPr>
        <w:t>a</w:t>
      </w:r>
      <w:r>
        <w:rPr>
          <w:color w:val="13473C"/>
        </w:rPr>
        <w:t>a</w:t>
      </w:r>
      <w:r>
        <w:rPr>
          <w:color w:val="13463B"/>
        </w:rPr>
        <w:t>a</w:t>
      </w:r>
      <w:r>
        <w:rPr>
          <w:color w:val="12463B"/>
        </w:rPr>
        <w:t>a</w:t>
      </w:r>
      <w:r>
        <w:rPr>
          <w:color w:val="1246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2463A"/>
        </w:rPr>
        <w:t>a</w:t>
      </w:r>
      <w:r>
        <w:rPr>
          <w:color w:val="12463B"/>
        </w:rPr>
        <w:t>a</w:t>
      </w:r>
      <w:r>
        <w:rPr>
          <w:color w:val="13473B"/>
        </w:rPr>
        <w:t>a</w:t>
      </w:r>
      <w:r>
        <w:rPr>
          <w:color w:val="13473C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1453A"/>
        </w:rPr>
        <w:t>a</w:t>
      </w:r>
      <w:r>
        <w:rPr>
          <w:color w:val="12453A"/>
        </w:rPr>
        <w:t>a</w:t>
      </w:r>
      <w:r>
        <w:rPr>
          <w:color w:val="12463B"/>
        </w:rPr>
        <w:t>a</w:t>
      </w:r>
      <w:r>
        <w:rPr>
          <w:color w:val="12453A"/>
        </w:rPr>
        <w:t>a</w:t>
      </w:r>
      <w:r>
        <w:rPr>
          <w:color w:val="11453A"/>
        </w:rPr>
        <w:t>a</w:t>
      </w:r>
      <w:r>
        <w:rPr>
          <w:color w:val="104439"/>
        </w:rPr>
        <w:t>a</w:t>
      </w:r>
      <w:r>
        <w:rPr>
          <w:color w:val="104439"/>
        </w:rPr>
        <w:t>a</w:t>
      </w:r>
      <w:r>
        <w:rPr>
          <w:color w:val="114539"/>
        </w:rPr>
        <w:t>a</w:t>
      </w:r>
      <w:r>
        <w:rPr>
          <w:color w:val="144739"/>
        </w:rPr>
        <w:t>a</w:t>
      </w:r>
      <w:r>
        <w:rPr>
          <w:color w:val="124438"/>
        </w:rPr>
        <w:t>a</w:t>
      </w:r>
      <w:r>
        <w:rPr>
          <w:color w:val="114336"/>
        </w:rPr>
        <w:t>a</w:t>
      </w:r>
      <w:r>
        <w:rPr>
          <w:color w:val="104336"/>
        </w:rPr>
        <w:t>a</w:t>
      </w:r>
      <w:r>
        <w:rPr>
          <w:color w:val="114437"/>
        </w:rPr>
        <w:t>a</w:t>
      </w:r>
      <w:r>
        <w:rPr>
          <w:color w:val="134537"/>
        </w:rPr>
        <w:t>a</w:t>
      </w:r>
      <w:r>
        <w:rPr>
          <w:color w:val="114337"/>
        </w:rPr>
        <w:t>a</w:t>
      </w:r>
      <w:r>
        <w:rPr>
          <w:color w:val="124336"/>
        </w:rPr>
        <w:t>a</w:t>
      </w:r>
      <w:r>
        <w:rPr>
          <w:color w:val="134437"/>
        </w:rPr>
        <w:t>a</w:t>
      </w:r>
      <w:r>
        <w:rPr>
          <w:color w:val="144338"/>
        </w:rPr>
        <w:t>a</w:t>
      </w:r>
      <w:r>
        <w:rPr>
          <w:color w:val="164438"/>
        </w:rPr>
        <w:t>a</w:t>
      </w:r>
      <w:r>
        <w:rPr>
          <w:color w:val="174439"/>
        </w:rPr>
        <w:t>a</w:t>
      </w:r>
      <w:r>
        <w:rPr>
          <w:color w:val="0C342B"/>
        </w:rPr>
        <w:t>a</w:t>
      </w:r>
      <w:r>
        <w:rPr>
          <w:color w:val="02201A"/>
        </w:rPr>
        <w:t>a</w:t>
      </w:r>
      <w:r>
        <w:rPr>
          <w:color w:val="000E09"/>
        </w:rPr>
        <w:t>a</w:t>
      </w:r>
      <w:r>
        <w:rPr>
          <w:color w:val="000706"/>
        </w:rPr>
        <w:t>a</w:t>
      </w:r>
      <w:r>
        <w:rPr>
          <w:color w:val="030608"/>
        </w:rPr>
        <w:t>a</w:t>
      </w:r>
      <w:r>
        <w:rPr>
          <w:color w:val="060205"/>
        </w:rPr>
        <w:t>a</w:t>
      </w:r>
      <w:r>
        <w:rPr>
          <w:color w:val="070102"/>
        </w:rPr>
        <w:t>a</w:t>
      </w:r>
      <w:r>
        <w:rPr>
          <w:color w:val="090002"/>
        </w:rPr>
        <w:t>a</w:t>
      </w:r>
      <w:r>
        <w:rPr>
          <w:color w:val="090103"/>
        </w:rPr>
        <w:t>a</w:t>
      </w:r>
      <w:r>
        <w:rPr>
          <w:color w:val="0502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501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60102"/>
        </w:rPr>
        <w:t>a</w:t>
      </w:r>
      <w:r>
        <w:rPr>
          <w:color w:val="080406"/>
        </w:rPr>
        <w:t>a</w:t>
      </w:r>
      <w:r>
        <w:rPr>
          <w:color w:val="040303"/>
        </w:rPr>
        <w:t>a</w:t>
      </w:r>
      <w:r>
        <w:rPr>
          <w:color w:val="000300"/>
        </w:rPr>
        <w:t>a</w:t>
      </w:r>
      <w:r>
        <w:rPr>
          <w:color w:val="000A04"/>
        </w:rPr>
        <w:t>a</w:t>
      </w:r>
      <w:r>
        <w:rPr>
          <w:color w:val="0C261D"/>
        </w:rPr>
        <w:t>a</w:t>
      </w:r>
      <w:r>
        <w:rPr>
          <w:color w:val="183A2F"/>
        </w:rPr>
        <w:t>a</w:t>
      </w:r>
      <w:r>
        <w:rPr>
          <w:color w:val="194234"/>
        </w:rPr>
        <w:t>a</w:t>
      </w:r>
      <w:r>
        <w:rPr>
          <w:color w:val="154637"/>
        </w:rPr>
        <w:t>a</w:t>
      </w:r>
      <w:r>
        <w:rPr>
          <w:color w:val="104736"/>
        </w:rPr>
        <w:t>a</w:t>
      </w:r>
      <w:r>
        <w:rPr>
          <w:color w:val="0B4734"/>
        </w:rPr>
        <w:t>a</w:t>
      </w:r>
      <w:r>
        <w:rPr>
          <w:color w:val="0A4935"/>
        </w:rPr>
        <w:t>a</w:t>
      </w:r>
      <w:r>
        <w:rPr>
          <w:color w:val="0D4938"/>
        </w:rPr>
        <w:t>a</w:t>
      </w:r>
      <w:r>
        <w:rPr>
          <w:color w:val="12463A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3453A"/>
        </w:rPr>
        <w:t>a</w:t>
      </w:r>
      <w:r>
        <w:rPr>
          <w:color w:val="14443A"/>
        </w:rPr>
        <w:t>a</w:t>
      </w:r>
      <w:r>
        <w:rPr>
          <w:color w:val="144339"/>
        </w:rPr>
        <w:t>a</w:t>
      </w:r>
      <w:r>
        <w:rPr>
          <w:color w:val="134238"/>
        </w:rPr>
        <w:t>a</w:t>
      </w:r>
      <w:r>
        <w:rPr>
          <w:color w:val="144238"/>
        </w:rPr>
        <w:t>a</w:t>
      </w:r>
      <w:r>
        <w:rPr>
          <w:color w:val="144238"/>
        </w:rPr>
        <w:t>a</w:t>
      </w:r>
      <w:r>
        <w:rPr>
          <w:color w:val="144238"/>
        </w:rPr>
        <w:t>a</w:t>
      </w:r>
      <w:r>
        <w:rPr>
          <w:color w:val="134238"/>
        </w:rPr>
        <w:t>a</w:t>
      </w:r>
      <w:r>
        <w:rPr>
          <w:color w:val="144239"/>
        </w:rPr>
        <w:t>a</w:t>
      </w:r>
      <w:r>
        <w:rPr>
          <w:color w:val="13403B"/>
        </w:rPr>
        <w:t>a</w:t>
      </w:r>
      <w:r>
        <w:rPr>
          <w:color w:val="13403C"/>
        </w:rPr>
        <w:t>a</w:t>
      </w:r>
      <w:r>
        <w:rPr>
          <w:color w:val="13403C"/>
        </w:rPr>
        <w:t>a</w:t>
      </w:r>
      <w:r>
        <w:rPr>
          <w:color w:val="13403D"/>
        </w:rPr>
        <w:t>a</w:t>
      </w:r>
      <w:r>
        <w:rPr>
          <w:color w:val="14413D"/>
        </w:rPr>
        <w:t>a</w:t>
      </w:r>
      <w:r>
        <w:rPr>
          <w:color w:val="14413D"/>
        </w:rPr>
        <w:t>a</w:t>
      </w:r>
      <w:r>
        <w:rPr>
          <w:color w:val="14413D"/>
        </w:rPr>
        <w:t>a</w:t>
      </w:r>
      <w:r>
        <w:rPr>
          <w:color w:val="13413C"/>
        </w:rPr>
        <w:t>a</w:t>
      </w:r>
      <w:r>
        <w:rPr>
          <w:color w:val="13413D"/>
        </w:rPr>
        <w:t>a</w:t>
      </w:r>
      <w:r>
        <w:rPr>
          <w:color w:val="13403C"/>
        </w:rPr>
        <w:t>a</w:t>
      </w:r>
      <w:r>
        <w:rPr>
          <w:color w:val="13403C"/>
        </w:rPr>
        <w:t>a</w:t>
      </w:r>
      <w:r>
        <w:rPr>
          <w:color w:val="13403D"/>
        </w:rPr>
        <w:t>a</w:t>
      </w:r>
      <w:r>
        <w:rPr>
          <w:color w:val="14403C"/>
        </w:rPr>
        <w:t>a</w:t>
      </w:r>
      <w:r>
        <w:rPr>
          <w:color w:val="15403D"/>
        </w:rPr>
        <w:t>a</w:t>
      </w:r>
      <w:r>
        <w:rPr>
          <w:color w:val="15403E"/>
        </w:rPr>
        <w:t>a</w:t>
      </w:r>
      <w:r>
        <w:rPr>
          <w:color w:val="15403D"/>
        </w:rPr>
        <w:t>a</w:t>
      </w:r>
      <w:r>
        <w:rPr>
          <w:color w:val="15403E"/>
        </w:rPr>
        <w:t>a</w:t>
      </w:r>
      <w:r>
        <w:rPr>
          <w:color w:val="15403D"/>
        </w:rPr>
        <w:t>a</w:t>
      </w:r>
      <w:r>
        <w:rPr>
          <w:color w:val="15403D"/>
        </w:rPr>
        <w:t>a</w:t>
      </w:r>
      <w:r>
        <w:rPr>
          <w:color w:val="143F3D"/>
        </w:rPr>
        <w:t>a</w:t>
      </w:r>
      <w:r>
        <w:rPr>
          <w:color w:val="143F3C"/>
        </w:rPr>
        <w:t>a</w:t>
      </w:r>
      <w:r>
        <w:rPr>
          <w:color w:val="143E3B"/>
        </w:rPr>
        <w:t>a</w:t>
      </w:r>
      <w:r>
        <w:rPr>
          <w:color w:val="133E3C"/>
        </w:rPr>
        <w:t>a</w:t>
      </w:r>
      <w:r>
        <w:rPr>
          <w:color w:val="123D3A"/>
        </w:rPr>
        <w:t>a</w:t>
      </w:r>
      <w:r>
        <w:rPr>
          <w:color w:val="123D3B"/>
        </w:rPr>
        <w:t>a</w:t>
      </w:r>
      <w:r>
        <w:rPr>
          <w:color w:val="133F3C"/>
        </w:rPr>
        <w:t>a</w:t>
      </w:r>
      <w:r>
        <w:rPr>
          <w:color w:val="13403D"/>
        </w:rPr>
        <w:t>a</w:t>
      </w:r>
      <w:r>
        <w:rPr>
          <w:color w:val="143F3C"/>
        </w:rPr>
        <w:t>a</w:t>
      </w:r>
      <w:r>
        <w:rPr>
          <w:color w:val="133E3C"/>
        </w:rPr>
        <w:t>a</w:t>
      </w:r>
      <w:r>
        <w:rPr>
          <w:color w:val="123D3B"/>
        </w:rPr>
        <w:t>a</w:t>
      </w:r>
      <w:r>
        <w:rPr>
          <w:color w:val="133D3B"/>
        </w:rPr>
        <w:t>a</w:t>
      </w:r>
      <w:r>
        <w:rPr>
          <w:color w:val="123B3A"/>
        </w:rPr>
        <w:t>a</w:t>
      </w:r>
      <w:r>
        <w:rPr>
          <w:color w:val="123A39"/>
        </w:rPr>
        <w:t>a</w:t>
      </w:r>
      <w:r>
        <w:rPr>
          <w:color w:val="123A39"/>
        </w:rPr>
        <w:t>a</w:t>
      </w:r>
      <w:r>
        <w:rPr>
          <w:color w:val="123A39"/>
        </w:rPr>
        <w:t>a</w:t>
      </w:r>
      <w:r>
        <w:rPr>
          <w:color w:val="133B3A"/>
        </w:rPr>
        <w:t>a</w:t>
      </w:r>
      <w:r>
        <w:rPr>
          <w:color w:val="143B3A"/>
        </w:rPr>
        <w:t>a</w:t>
      </w:r>
      <w:r>
        <w:rPr>
          <w:color w:val="143B3A"/>
        </w:rPr>
        <w:t>a</w:t>
      </w:r>
      <w:r>
        <w:rPr>
          <w:color w:val="153C3D"/>
        </w:rPr>
        <w:t>a</w:t>
      </w:r>
      <w:r>
        <w:rPr>
          <w:color w:val="143C3C"/>
        </w:rPr>
        <w:t>a</w:t>
      </w:r>
      <w:r>
        <w:rPr>
          <w:color w:val="143C3C"/>
        </w:rPr>
        <w:t>a</w:t>
      </w:r>
      <w:r>
        <w:rPr>
          <w:color w:val="133B3B"/>
        </w:rPr>
        <w:t>a</w:t>
      </w:r>
      <w:r>
        <w:rPr>
          <w:color w:val="133B3B"/>
        </w:rPr>
        <w:t>a</w:t>
      </w:r>
      <w:r>
        <w:rPr>
          <w:color w:val="123A3A"/>
        </w:rPr>
        <w:t>a</w:t>
      </w:r>
      <w:r>
        <w:rPr>
          <w:color w:val="153D3D"/>
        </w:rPr>
        <w:t>a</w:t>
      </w:r>
      <w:r>
        <w:rPr>
          <w:color w:val="153D3D"/>
        </w:rPr>
        <w:t>a</w:t>
      </w:r>
      <w:r>
        <w:rPr>
          <w:color w:val="143C3C"/>
        </w:rPr>
        <w:t>a</w:t>
      </w:r>
      <w:r>
        <w:rPr>
          <w:color w:val="133B3B"/>
        </w:rPr>
        <w:t>a</w:t>
      </w:r>
      <w:r>
        <w:rPr>
          <w:color w:val="123A3A"/>
        </w:rPr>
        <w:t>a</w:t>
      </w:r>
      <w:r>
        <w:rPr>
          <w:color w:val="113A3A"/>
        </w:rPr>
        <w:t>a</w:t>
      </w:r>
      <w:r>
        <w:rPr>
          <w:color w:val="0E3A3B"/>
        </w:rPr>
        <w:t>a</w:t>
      </w:r>
      <w:r>
        <w:rPr>
          <w:color w:val="0D3A3D"/>
        </w:rPr>
        <w:t>a</w:t>
      </w:r>
      <w:r>
        <w:rPr>
          <w:color w:val="0E3B3E"/>
        </w:rPr>
        <w:t>a</w:t>
      </w:r>
      <w:r>
        <w:rPr>
          <w:color w:val="0E3B3E"/>
        </w:rPr>
        <w:t>a</w:t>
      </w:r>
      <w:r>
        <w:rPr>
          <w:color w:val="0F3C3F"/>
        </w:rPr>
        <w:t>a</w:t>
      </w:r>
      <w:r>
        <w:rPr>
          <w:color w:val="0F3C40"/>
        </w:rPr>
        <w:t>a</w:t>
      </w:r>
      <w:r>
        <w:rPr>
          <w:color w:val="0E3B3F"/>
        </w:rPr>
        <w:t>a</w:t>
      </w:r>
      <w:r>
        <w:rPr>
          <w:color w:val="0D3A3D"/>
        </w:rPr>
        <w:t>a</w:t>
      </w:r>
      <w:r>
        <w:rPr>
          <w:color w:val="0D3A3E"/>
        </w:rPr>
        <w:t>a</w:t>
      </w:r>
      <w:r>
        <w:rPr>
          <w:color w:val="0D3A3E"/>
        </w:rPr>
        <w:t>a</w:t>
      </w:r>
      <w:r>
        <w:rPr>
          <w:color w:val="0E3B3E"/>
        </w:rPr>
        <w:t>a</w:t>
      </w:r>
      <w:r>
        <w:rPr>
          <w:color w:val="0E3B3E"/>
        </w:rPr>
        <w:t>a</w:t>
      </w:r>
      <w:r>
        <w:rPr>
          <w:color w:val="0D3B3E"/>
        </w:rPr>
        <w:t>a</w:t>
      </w:r>
      <w:r>
        <w:rPr>
          <w:color w:val="0B3A3D"/>
        </w:rPr>
        <w:t>a</w:t>
      </w:r>
      <w:r>
        <w:rPr>
          <w:color w:val="0D3A3E"/>
        </w:rPr>
        <w:t>a</w:t>
      </w:r>
      <w:r>
        <w:rPr>
          <w:color w:val="0D3A3D"/>
        </w:rPr>
        <w:t>a</w:t>
      </w:r>
      <w:r>
        <w:rPr>
          <w:color w:val="0D3A3F"/>
        </w:rPr>
        <w:t>a</w:t>
      </w:r>
      <w:r>
        <w:rPr>
          <w:color w:val="0D3A3E"/>
        </w:rPr>
        <w:t>a</w:t>
      </w:r>
      <w:r>
        <w:rPr>
          <w:color w:val="0E3A3E"/>
        </w:rPr>
        <w:t>a</w:t>
      </w:r>
      <w:r>
        <w:rPr>
          <w:color w:val="0E393E"/>
        </w:rPr>
        <w:t>a</w:t>
      </w:r>
      <w:r>
        <w:rPr>
          <w:color w:val="0E393D"/>
        </w:rPr>
        <w:t>a</w:t>
      </w:r>
      <w:r>
        <w:rPr>
          <w:color w:val="0D383C"/>
        </w:rPr>
        <w:t>a</w:t>
      </w:r>
      <w:r>
        <w:rPr>
          <w:color w:val="0C373D"/>
        </w:rPr>
        <w:t>a</w:t>
      </w:r>
      <w:r>
        <w:rPr>
          <w:color w:val="0C373B"/>
        </w:rPr>
        <w:t>a</w:t>
      </w:r>
      <w:r>
        <w:rPr>
          <w:color w:val="0C363A"/>
        </w:rPr>
        <w:t>a</w:t>
      </w:r>
      <w:r>
        <w:rPr>
          <w:color w:val="0A3739"/>
        </w:rPr>
        <w:t>a</w:t>
      </w:r>
      <w:r>
        <w:rPr>
          <w:color w:val="083837"/>
        </w:rPr>
        <w:t>a</w:t>
      </w:r>
      <w:r>
        <w:rPr>
          <w:color w:val="083737"/>
        </w:rPr>
        <w:t>a</w:t>
      </w:r>
      <w:r>
        <w:rPr>
          <w:color w:val="093637"/>
        </w:rPr>
        <w:t>a</w:t>
      </w:r>
      <w:r>
        <w:rPr>
          <w:color w:val="0A3536"/>
        </w:rPr>
        <w:t>a</w:t>
      </w:r>
      <w:r>
        <w:rPr>
          <w:color w:val="0A3436"/>
        </w:rPr>
        <w:t>a</w:t>
      </w:r>
      <w:r>
        <w:rPr>
          <w:color w:val="0C3436"/>
        </w:rPr>
        <w:t>a</w:t>
      </w:r>
      <w:r>
        <w:rPr>
          <w:color w:val="0E3537"/>
        </w:rPr>
        <w:t>a</w:t>
      </w:r>
      <w:r>
        <w:rPr>
          <w:color w:val="103437"/>
        </w:rPr>
        <w:t>a</w:t>
      </w:r>
      <w:r>
        <w:rPr>
          <w:color w:val="103437"/>
        </w:rPr>
        <w:t>a</w:t>
      </w:r>
      <w:r>
        <w:rPr>
          <w:color w:val="123337"/>
        </w:rPr>
        <w:t>a</w:t>
      </w:r>
      <w:r>
        <w:rPr>
          <w:color w:val="123237"/>
        </w:rPr>
        <w:t>a</w:t>
      </w:r>
      <w:r>
        <w:rPr>
          <w:color w:val="133234"/>
        </w:rPr>
        <w:t>a</w:t>
      </w:r>
      <w:r>
        <w:rPr>
          <w:color w:val="122F2D"/>
        </w:rPr>
        <w:t>a</w:t>
      </w:r>
      <w:r>
        <w:rPr>
          <w:color w:val="112D2A"/>
        </w:rPr>
        <w:t>a</w:t>
      </w:r>
      <w:r>
        <w:rPr>
          <w:color w:val="112928"/>
        </w:rPr>
        <w:t>a</w:t>
      </w:r>
      <w:r>
        <w:rPr>
          <w:color w:val="102525"/>
        </w:rPr>
        <w:t>a</w:t>
      </w:r>
      <w:r>
        <w:rPr>
          <w:color w:val="102222"/>
        </w:rPr>
        <w:t>a</w:t>
      </w:r>
      <w:r>
        <w:rPr>
          <w:color w:val="0F2021"/>
        </w:rPr>
        <w:t>a</w:t>
      </w:r>
      <w:r>
        <w:rPr>
          <w:color w:val="081619"/>
        </w:rPr>
        <w:t>a</w:t>
      </w:r>
      <w:r>
        <w:rPr>
          <w:color w:val="091316"/>
        </w:rPr>
        <w:t>a</w:t>
      </w:r>
      <w:r>
        <w:rPr>
          <w:color w:val="070E12"/>
        </w:rPr>
        <w:t>a</w:t>
      </w:r>
      <w:r>
        <w:rPr>
          <w:color w:val="03070D"/>
        </w:rPr>
        <w:t>a</w:t>
      </w:r>
      <w:r>
        <w:rPr>
          <w:color w:val="010309"/>
        </w:rPr>
        <w:t>a</w:t>
      </w:r>
      <w:r>
        <w:rPr>
          <w:color w:val="010105"/>
        </w:rPr>
        <w:t>a</w:t>
      </w:r>
      <w:r>
        <w:rPr>
          <w:color w:val="010205"/>
        </w:rPr>
        <w:t>a</w:t>
      </w:r>
      <w:r>
        <w:rPr>
          <w:color w:val="010305"/>
        </w:rPr>
        <w:t>a</w:t>
      </w:r>
      <w:r>
        <w:rPr>
          <w:color w:val="010305"/>
        </w:rPr>
        <w:t>a</w:t>
      </w:r>
      <w:r>
        <w:rPr>
          <w:color w:val="010305"/>
        </w:rPr>
        <w:t>a</w:t>
      </w:r>
      <w:r>
        <w:rPr>
          <w:color w:val="010304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2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50200"/>
        </w:rPr>
        <w:t>a</w:t>
      </w:r>
      <w:r>
        <w:rPr>
          <w:color w:val="070100"/>
        </w:rPr>
        <w:t>a</w:t>
      </w:r>
      <w:r>
        <w:rPr>
          <w:color w:val="0A0001"/>
        </w:rPr>
        <w:t>a</w:t>
      </w:r>
      <w:r>
        <w:rPr>
          <w:color w:val="0A0004"/>
        </w:rPr>
        <w:t>a</w:t>
      </w:r>
      <w:r>
        <w:rPr>
          <w:color w:val="0A0007"/>
        </w:rPr>
        <w:t>a</w:t>
      </w:r>
      <w:r>
        <w:rPr>
          <w:color w:val="07010C"/>
        </w:rPr>
        <w:t>a</w:t>
      </w:r>
      <w:r>
        <w:rPr>
          <w:color w:val="00000D"/>
        </w:rPr>
        <w:t>a</w:t>
      </w:r>
      <w:r>
        <w:rPr>
          <w:color w:val="010515"/>
        </w:rPr>
        <w:t>a</w:t>
      </w:r>
      <w:r>
        <w:rPr>
          <w:color w:val="051627"/>
        </w:rPr>
        <w:t>a</w:t>
      </w:r>
      <w:r>
        <w:rPr>
          <w:color w:val="0A2939"/>
        </w:rPr>
        <w:t>a</w:t>
      </w:r>
      <w:r>
        <w:rPr>
          <w:color w:val="0C3445"/>
        </w:rPr>
        <w:t>a</w:t>
      </w:r>
      <w:r>
        <w:rPr>
          <w:color w:val="083546"/>
        </w:rPr>
        <w:t>a</w:t>
      </w:r>
      <w:r>
        <w:rPr>
          <w:color w:val="053448"/>
        </w:rPr>
        <w:t>a</w:t>
      </w:r>
      <w:r>
        <w:rPr>
          <w:color w:val="05334A"/>
        </w:rPr>
        <w:t>a</w:t>
      </w:r>
      <w:r>
        <w:rPr>
          <w:color w:val="05334B"/>
        </w:rPr>
        <w:t>a</w:t>
      </w:r>
      <w:r>
        <w:rPr>
          <w:color w:val="06324B"/>
        </w:rPr>
        <w:t>a</w:t>
      </w:r>
      <w:r>
        <w:rPr>
          <w:color w:val="06324C"/>
        </w:rPr>
        <w:t>a</w:t>
      </w:r>
      <w:r>
        <w:rPr>
          <w:color w:val="06324C"/>
        </w:rPr>
        <w:t>a</w:t>
      </w:r>
      <w:r>
        <w:rPr>
          <w:color w:val="07314C"/>
        </w:rPr>
        <w:t>a</w:t>
      </w:r>
      <w:r>
        <w:rPr>
          <w:color w:val="052F4A"/>
        </w:rPr>
        <w:t>a</w:t>
      </w:r>
      <w:r>
        <w:rPr>
          <w:color w:val="052F4A"/>
        </w:rPr>
        <w:t>a</w:t>
      </w:r>
      <w:r>
        <w:rPr>
          <w:color w:val="052F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52F48"/>
        </w:rPr>
        <w:t>a</w:t>
      </w:r>
      <w:r>
        <w:rPr>
          <w:color w:val="062E48"/>
        </w:rPr>
        <w:t>a</w:t>
      </w:r>
      <w:r>
        <w:rPr>
          <w:color w:val="062E48"/>
        </w:rPr>
        <w:t>a</w:t>
      </w:r>
      <w:r>
        <w:rPr>
          <w:color w:val="062D47"/>
        </w:rPr>
        <w:t>a</w:t>
      </w:r>
      <w:r>
        <w:rPr>
          <w:color w:val="062D47"/>
        </w:rPr>
        <w:t>a</w:t>
      </w:r>
      <w:r>
        <w:rPr>
          <w:color w:val="052B46"/>
        </w:rPr>
        <w:t>a</w:t>
      </w:r>
      <w:r>
        <w:rPr>
          <w:color w:val="062B46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B48"/>
        </w:rPr>
        <w:t>a</w:t>
      </w:r>
      <w:r>
        <w:rPr>
          <w:color w:val="072A48"/>
        </w:rPr>
        <w:t>a</w:t>
      </w:r>
      <w:r>
        <w:rPr>
          <w:color w:val="082948"/>
        </w:rPr>
        <w:t>a</w:t>
      </w:r>
      <w:r>
        <w:rPr>
          <w:color w:val="072847"/>
        </w:rPr>
        <w:t>a</w:t>
      </w:r>
      <w:r>
        <w:rPr>
          <w:color w:val="062846"/>
        </w:rPr>
        <w:t>a</w:t>
      </w:r>
      <w:r>
        <w:rPr>
          <w:color w:val="062746"/>
        </w:rPr>
        <w:t>a</w:t>
      </w:r>
      <w:r>
        <w:rPr>
          <w:color w:val="0528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528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82746"/>
        </w:rPr>
        <w:t>a</w:t>
      </w:r>
      <w:r>
        <w:rPr>
          <w:color w:val="092747"/>
        </w:rPr>
        <w:t>a</w:t>
      </w:r>
      <w:r>
        <w:rPr>
          <w:color w:val="082746"/>
        </w:rPr>
        <w:t>a</w:t>
      </w:r>
      <w:r>
        <w:rPr>
          <w:color w:val="082646"/>
        </w:rPr>
        <w:t>a</w:t>
      </w:r>
      <w:r>
        <w:rPr>
          <w:color w:val="072645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52043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24A41"/>
        </w:rPr>
        <w:t>a</w:t>
      </w:r>
      <w:r>
        <w:rPr>
          <w:color w:val="124A41"/>
        </w:rPr>
        <w:t>a</w:t>
      </w:r>
      <w:r>
        <w:rPr>
          <w:color w:val="134B42"/>
        </w:rPr>
        <w:t>a</w:t>
      </w:r>
      <w:r>
        <w:rPr>
          <w:color w:val="134B42"/>
        </w:rPr>
        <w:t>a</w:t>
      </w:r>
      <w:r>
        <w:rPr>
          <w:color w:val="134B42"/>
        </w:rPr>
        <w:t>a</w:t>
      </w:r>
      <w:r>
        <w:rPr>
          <w:color w:val="124A41"/>
        </w:rPr>
        <w:t>a</w:t>
      </w:r>
      <w:r>
        <w:rPr>
          <w:color w:val="124A41"/>
        </w:rPr>
        <w:t>a</w:t>
      </w:r>
      <w:r>
        <w:rPr>
          <w:color w:val="124A41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1047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63E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2463B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739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0433A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3463D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14539"/>
        </w:rPr>
        <w:t>a</w:t>
      </w:r>
      <w:r>
        <w:rPr>
          <w:color w:val="13453A"/>
        </w:rPr>
        <w:t>a</w:t>
      </w:r>
      <w:r>
        <w:rPr>
          <w:color w:val="124438"/>
        </w:rPr>
        <w:t>a</w:t>
      </w:r>
      <w:r>
        <w:rPr>
          <w:color w:val="114337"/>
        </w:rPr>
        <w:t>a</w:t>
      </w:r>
      <w:r>
        <w:rPr>
          <w:color w:val="104236"/>
        </w:rPr>
        <w:t>a</w:t>
      </w:r>
      <w:r>
        <w:rPr>
          <w:color w:val="114337"/>
        </w:rPr>
        <w:t>a</w:t>
      </w:r>
      <w:r>
        <w:rPr>
          <w:color w:val="114337"/>
        </w:rPr>
        <w:t>a</w:t>
      </w:r>
      <w:r>
        <w:rPr>
          <w:color w:val="114337"/>
        </w:rPr>
        <w:t>a</w:t>
      </w:r>
      <w:r>
        <w:rPr>
          <w:color w:val="114337"/>
        </w:rPr>
        <w:t>a</w:t>
      </w:r>
      <w:r>
        <w:rPr>
          <w:color w:val="114337"/>
        </w:rPr>
        <w:t>a</w:t>
      </w:r>
      <w:r>
        <w:rPr>
          <w:color w:val="124438"/>
        </w:rPr>
        <w:t>a</w:t>
      </w:r>
      <w:r>
        <w:rPr>
          <w:color w:val="124438"/>
        </w:rPr>
        <w:t>a</w:t>
      </w:r>
      <w:r>
        <w:rPr>
          <w:color w:val="134539"/>
        </w:rPr>
        <w:t>a</w:t>
      </w:r>
      <w:r>
        <w:rPr>
          <w:color w:val="16453B"/>
        </w:rPr>
        <w:t>a</w:t>
      </w:r>
      <w:r>
        <w:rPr>
          <w:color w:val="123C33"/>
        </w:rPr>
        <w:t>a</w:t>
      </w:r>
      <w:r>
        <w:rPr>
          <w:color w:val="072720"/>
        </w:rPr>
        <w:t>a</w:t>
      </w:r>
      <w:r>
        <w:rPr>
          <w:color w:val="010F0C"/>
        </w:rPr>
        <w:t>a</w:t>
      </w:r>
      <w:r>
        <w:rPr>
          <w:color w:val="000304"/>
        </w:rPr>
        <w:t>a</w:t>
      </w:r>
      <w:r>
        <w:rPr>
          <w:color w:val="030305"/>
        </w:rPr>
        <w:t>a</w:t>
      </w:r>
      <w:r>
        <w:rPr>
          <w:color w:val="070205"/>
        </w:rPr>
        <w:t>a</w:t>
      </w:r>
      <w:r>
        <w:rPr>
          <w:color w:val="080103"/>
        </w:rPr>
        <w:t>a</w:t>
      </w:r>
      <w:r>
        <w:rPr>
          <w:color w:val="060001"/>
        </w:rPr>
        <w:t>a</w:t>
      </w:r>
      <w:r>
        <w:rPr>
          <w:color w:val="030001"/>
        </w:rPr>
        <w:t>a</w:t>
      </w:r>
      <w:r>
        <w:rPr>
          <w:color w:val="000100"/>
        </w:rPr>
        <w:t>a</w:t>
      </w:r>
      <w:r>
        <w:rPr>
          <w:color w:val="000300"/>
        </w:rPr>
        <w:t>a</w:t>
      </w:r>
      <w:r>
        <w:rPr>
          <w:color w:val="000401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001"/>
        </w:rPr>
        <w:t>a</w:t>
      </w:r>
      <w:r>
        <w:rPr>
          <w:color w:val="050304"/>
        </w:rPr>
        <w:t>a</w:t>
      </w:r>
      <w:r>
        <w:rPr>
          <w:color w:val="050505"/>
        </w:rPr>
        <w:t>a</w:t>
      </w:r>
      <w:r>
        <w:rPr>
          <w:color w:val="010301"/>
        </w:rPr>
        <w:t>a</w:t>
      </w:r>
      <w:r>
        <w:rPr>
          <w:color w:val="000501"/>
        </w:rPr>
        <w:t>a</w:t>
      </w:r>
      <w:r>
        <w:rPr>
          <w:color w:val="03140D"/>
        </w:rPr>
        <w:t>a</w:t>
      </w:r>
      <w:r>
        <w:rPr>
          <w:color w:val="143026"/>
        </w:rPr>
        <w:t>a</w:t>
      </w:r>
      <w:r>
        <w:rPr>
          <w:color w:val="1E4236"/>
        </w:rPr>
        <w:t>a</w:t>
      </w:r>
      <w:r>
        <w:rPr>
          <w:color w:val="1C4839"/>
        </w:rPr>
        <w:t>a</w:t>
      </w:r>
      <w:r>
        <w:rPr>
          <w:color w:val="174938"/>
        </w:rPr>
        <w:t>a</w:t>
      </w:r>
      <w:r>
        <w:rPr>
          <w:color w:val="114735"/>
        </w:rPr>
        <w:t>a</w:t>
      </w:r>
      <w:r>
        <w:rPr>
          <w:color w:val="0B4632"/>
        </w:rPr>
        <w:t>a</w:t>
      </w:r>
      <w:r>
        <w:rPr>
          <w:color w:val="0D4435"/>
        </w:rPr>
        <w:t>a</w:t>
      </w:r>
      <w:r>
        <w:rPr>
          <w:color w:val="124439"/>
        </w:rPr>
        <w:t>a</w:t>
      </w:r>
      <w:r>
        <w:rPr>
          <w:color w:val="124238"/>
        </w:rPr>
        <w:t>a</w:t>
      </w:r>
      <w:r>
        <w:rPr>
          <w:color w:val="114137"/>
        </w:rPr>
        <w:t>a</w:t>
      </w:r>
      <w:r>
        <w:rPr>
          <w:color w:val="124238"/>
        </w:rPr>
        <w:t>a</w:t>
      </w:r>
      <w:r>
        <w:rPr>
          <w:color w:val="15443A"/>
        </w:rPr>
        <w:t>a</w:t>
      </w:r>
      <w:r>
        <w:rPr>
          <w:color w:val="17463C"/>
        </w:rPr>
        <w:t>a</w:t>
      </w:r>
      <w:r>
        <w:rPr>
          <w:color w:val="144339"/>
        </w:rPr>
        <w:t>a</w:t>
      </w:r>
      <w:r>
        <w:rPr>
          <w:color w:val="144339"/>
        </w:rPr>
        <w:t>a</w:t>
      </w:r>
      <w:r>
        <w:rPr>
          <w:color w:val="144339"/>
        </w:rPr>
        <w:t>a</w:t>
      </w:r>
      <w:r>
        <w:rPr>
          <w:color w:val="144238"/>
        </w:rPr>
        <w:t>a</w:t>
      </w:r>
      <w:r>
        <w:rPr>
          <w:color w:val="124238"/>
        </w:rPr>
        <w:t>a</w:t>
      </w:r>
      <w:r>
        <w:rPr>
          <w:color w:val="124239"/>
        </w:rPr>
        <w:t>a</w:t>
      </w:r>
      <w:r>
        <w:rPr>
          <w:color w:val="12403A"/>
        </w:rPr>
        <w:t>a</w:t>
      </w:r>
      <w:r>
        <w:rPr>
          <w:color w:val="10403B"/>
        </w:rPr>
        <w:t>a</w:t>
      </w:r>
      <w:r>
        <w:rPr>
          <w:color w:val="11403B"/>
        </w:rPr>
        <w:t>a</w:t>
      </w:r>
      <w:r>
        <w:rPr>
          <w:color w:val="113F3B"/>
        </w:rPr>
        <w:t>a</w:t>
      </w:r>
      <w:r>
        <w:rPr>
          <w:color w:val="103F3B"/>
        </w:rPr>
        <w:t>a</w:t>
      </w:r>
      <w:r>
        <w:rPr>
          <w:color w:val="103F3A"/>
        </w:rPr>
        <w:t>a</w:t>
      </w:r>
      <w:r>
        <w:rPr>
          <w:color w:val="12413C"/>
        </w:rPr>
        <w:t>a</w:t>
      </w:r>
      <w:r>
        <w:rPr>
          <w:color w:val="13433E"/>
        </w:rPr>
        <w:t>a</w:t>
      </w:r>
      <w:r>
        <w:rPr>
          <w:color w:val="14423D"/>
        </w:rPr>
        <w:t>a</w:t>
      </w:r>
      <w:r>
        <w:rPr>
          <w:color w:val="12413D"/>
        </w:rPr>
        <w:t>a</w:t>
      </w:r>
      <w:r>
        <w:rPr>
          <w:color w:val="12413C"/>
        </w:rPr>
        <w:t>a</w:t>
      </w:r>
      <w:r>
        <w:rPr>
          <w:color w:val="12403C"/>
        </w:rPr>
        <w:t>a</w:t>
      </w:r>
      <w:r>
        <w:rPr>
          <w:color w:val="12413C"/>
        </w:rPr>
        <w:t>a</w:t>
      </w:r>
      <w:r>
        <w:rPr>
          <w:color w:val="13413C"/>
        </w:rPr>
        <w:t>a</w:t>
      </w:r>
      <w:r>
        <w:rPr>
          <w:color w:val="13413C"/>
        </w:rPr>
        <w:t>a</w:t>
      </w:r>
      <w:r>
        <w:rPr>
          <w:color w:val="13413C"/>
        </w:rPr>
        <w:t>a</w:t>
      </w:r>
      <w:r>
        <w:rPr>
          <w:color w:val="13413C"/>
        </w:rPr>
        <w:t>a</w:t>
      </w:r>
      <w:r>
        <w:rPr>
          <w:color w:val="13413C"/>
        </w:rPr>
        <w:t>a</w:t>
      </w:r>
      <w:r>
        <w:rPr>
          <w:color w:val="13413C"/>
        </w:rPr>
        <w:t>a</w:t>
      </w:r>
      <w:r>
        <w:rPr>
          <w:color w:val="12403C"/>
        </w:rPr>
        <w:t>a</w:t>
      </w:r>
      <w:r>
        <w:rPr>
          <w:color w:val="12403B"/>
        </w:rPr>
        <w:t>a</w:t>
      </w:r>
      <w:r>
        <w:rPr>
          <w:color w:val="11403B"/>
        </w:rPr>
        <w:t>a</w:t>
      </w:r>
      <w:r>
        <w:rPr>
          <w:color w:val="113F3A"/>
        </w:rPr>
        <w:t>a</w:t>
      </w:r>
      <w:r>
        <w:rPr>
          <w:color w:val="103F3A"/>
        </w:rPr>
        <w:t>a</w:t>
      </w:r>
      <w:r>
        <w:rPr>
          <w:color w:val="103F3A"/>
        </w:rPr>
        <w:t>a</w:t>
      </w:r>
      <w:r>
        <w:rPr>
          <w:color w:val="113F3A"/>
        </w:rPr>
        <w:t>a</w:t>
      </w:r>
      <w:r>
        <w:rPr>
          <w:color w:val="113F3A"/>
        </w:rPr>
        <w:t>a</w:t>
      </w:r>
      <w:r>
        <w:rPr>
          <w:color w:val="113F3A"/>
        </w:rPr>
        <w:t>a</w:t>
      </w:r>
      <w:r>
        <w:rPr>
          <w:color w:val="103E3A"/>
        </w:rPr>
        <w:t>a</w:t>
      </w:r>
      <w:r>
        <w:rPr>
          <w:color w:val="0F3E39"/>
        </w:rPr>
        <w:t>a</w:t>
      </w:r>
      <w:r>
        <w:rPr>
          <w:color w:val="113C39"/>
        </w:rPr>
        <w:t>a</w:t>
      </w:r>
      <w:r>
        <w:rPr>
          <w:color w:val="123E3A"/>
        </w:rPr>
        <w:t>a</w:t>
      </w:r>
      <w:r>
        <w:rPr>
          <w:color w:val="163F3C"/>
        </w:rPr>
        <w:t>a</w:t>
      </w:r>
      <w:r>
        <w:rPr>
          <w:color w:val="153E3C"/>
        </w:rPr>
        <w:t>a</w:t>
      </w:r>
      <w:r>
        <w:rPr>
          <w:color w:val="143D3B"/>
        </w:rPr>
        <w:t>a</w:t>
      </w:r>
      <w:r>
        <w:rPr>
          <w:color w:val="153D3A"/>
        </w:rPr>
        <w:t>a</w:t>
      </w:r>
      <w:r>
        <w:rPr>
          <w:color w:val="143C39"/>
        </w:rPr>
        <w:t>a</w:t>
      </w:r>
      <w:r>
        <w:rPr>
          <w:color w:val="143B3A"/>
        </w:rPr>
        <w:t>a</w:t>
      </w:r>
      <w:r>
        <w:rPr>
          <w:color w:val="133B3B"/>
        </w:rPr>
        <w:t>a</w:t>
      </w:r>
      <w:r>
        <w:rPr>
          <w:color w:val="133A3B"/>
        </w:rPr>
        <w:t>a</w:t>
      </w:r>
      <w:r>
        <w:rPr>
          <w:color w:val="133C3B"/>
        </w:rPr>
        <w:t>a</w:t>
      </w:r>
      <w:r>
        <w:rPr>
          <w:color w:val="133B3B"/>
        </w:rPr>
        <w:t>a</w:t>
      </w:r>
      <w:r>
        <w:rPr>
          <w:color w:val="133B3B"/>
        </w:rPr>
        <w:t>a</w:t>
      </w:r>
      <w:r>
        <w:rPr>
          <w:color w:val="123B3B"/>
        </w:rPr>
        <w:t>a</w:t>
      </w:r>
      <w:r>
        <w:rPr>
          <w:color w:val="143C3C"/>
        </w:rPr>
        <w:t>a</w:t>
      </w:r>
      <w:r>
        <w:rPr>
          <w:color w:val="143C3C"/>
        </w:rPr>
        <w:t>a</w:t>
      </w:r>
      <w:r>
        <w:rPr>
          <w:color w:val="133B3B"/>
        </w:rPr>
        <w:t>a</w:t>
      </w:r>
      <w:r>
        <w:rPr>
          <w:color w:val="133A3B"/>
        </w:rPr>
        <w:t>a</w:t>
      </w:r>
      <w:r>
        <w:rPr>
          <w:color w:val="123B3A"/>
        </w:rPr>
        <w:t>a</w:t>
      </w:r>
      <w:r>
        <w:rPr>
          <w:color w:val="123A3B"/>
        </w:rPr>
        <w:t>a</w:t>
      </w:r>
      <w:r>
        <w:rPr>
          <w:color w:val="133D3F"/>
        </w:rPr>
        <w:t>a</w:t>
      </w:r>
      <w:r>
        <w:rPr>
          <w:color w:val="123D3F"/>
        </w:rPr>
        <w:t>a</w:t>
      </w:r>
      <w:r>
        <w:rPr>
          <w:color w:val="113C40"/>
        </w:rPr>
        <w:t>a</w:t>
      </w:r>
      <w:r>
        <w:rPr>
          <w:color w:val="103B3F"/>
        </w:rPr>
        <w:t>a</w:t>
      </w:r>
      <w:r>
        <w:rPr>
          <w:color w:val="0F3A3D"/>
        </w:rPr>
        <w:t>a</w:t>
      </w:r>
      <w:r>
        <w:rPr>
          <w:color w:val="0F393D"/>
        </w:rPr>
        <w:t>a</w:t>
      </w:r>
      <w:r>
        <w:rPr>
          <w:color w:val="103B3E"/>
        </w:rPr>
        <w:t>a</w:t>
      </w:r>
      <w:r>
        <w:rPr>
          <w:color w:val="123D40"/>
        </w:rPr>
        <w:t>a</w:t>
      </w:r>
      <w:r>
        <w:rPr>
          <w:color w:val="113C40"/>
        </w:rPr>
        <w:t>a</w:t>
      </w:r>
      <w:r>
        <w:rPr>
          <w:color w:val="103B3E"/>
        </w:rPr>
        <w:t>a</w:t>
      </w:r>
      <w:r>
        <w:rPr>
          <w:color w:val="0F3A3D"/>
        </w:rPr>
        <w:t>a</w:t>
      </w:r>
      <w:r>
        <w:rPr>
          <w:color w:val="0F3A3E"/>
        </w:rPr>
        <w:t>a</w:t>
      </w:r>
      <w:r>
        <w:rPr>
          <w:color w:val="0E393B"/>
        </w:rPr>
        <w:t>a</w:t>
      </w:r>
      <w:r>
        <w:rPr>
          <w:color w:val="0B3539"/>
        </w:rPr>
        <w:t>a</w:t>
      </w:r>
      <w:r>
        <w:rPr>
          <w:color w:val="0B3539"/>
        </w:rPr>
        <w:t>a</w:t>
      </w:r>
      <w:r>
        <w:rPr>
          <w:color w:val="0C3639"/>
        </w:rPr>
        <w:t>a</w:t>
      </w:r>
      <w:r>
        <w:rPr>
          <w:color w:val="0D373B"/>
        </w:rPr>
        <w:t>a</w:t>
      </w:r>
      <w:r>
        <w:rPr>
          <w:color w:val="0E373B"/>
        </w:rPr>
        <w:t>a</w:t>
      </w:r>
      <w:r>
        <w:rPr>
          <w:color w:val="0F373B"/>
        </w:rPr>
        <w:t>a</w:t>
      </w:r>
      <w:r>
        <w:rPr>
          <w:color w:val="0D353B"/>
        </w:rPr>
        <w:t>a</w:t>
      </w:r>
      <w:r>
        <w:rPr>
          <w:color w:val="0F353A"/>
        </w:rPr>
        <w:t>a</w:t>
      </w:r>
      <w:r>
        <w:rPr>
          <w:color w:val="10363B"/>
        </w:rPr>
        <w:t>a</w:t>
      </w:r>
      <w:r>
        <w:rPr>
          <w:color w:val="11363C"/>
        </w:rPr>
        <w:t>a</w:t>
      </w:r>
      <w:r>
        <w:rPr>
          <w:color w:val="13363C"/>
        </w:rPr>
        <w:t>a</w:t>
      </w:r>
      <w:r>
        <w:rPr>
          <w:color w:val="12373C"/>
        </w:rPr>
        <w:t>a</w:t>
      </w:r>
      <w:r>
        <w:rPr>
          <w:color w:val="11383A"/>
        </w:rPr>
        <w:t>a</w:t>
      </w:r>
      <w:r>
        <w:rPr>
          <w:color w:val="103938"/>
        </w:rPr>
        <w:t>a</w:t>
      </w:r>
      <w:r>
        <w:rPr>
          <w:color w:val="103838"/>
        </w:rPr>
        <w:t>a</w:t>
      </w:r>
      <w:r>
        <w:rPr>
          <w:color w:val="113738"/>
        </w:rPr>
        <w:t>a</w:t>
      </w:r>
      <w:r>
        <w:rPr>
          <w:color w:val="123537"/>
        </w:rPr>
        <w:t>a</w:t>
      </w:r>
      <w:r>
        <w:rPr>
          <w:color w:val="123437"/>
        </w:rPr>
        <w:t>a</w:t>
      </w:r>
      <w:r>
        <w:rPr>
          <w:color w:val="123235"/>
        </w:rPr>
        <w:t>a</w:t>
      </w:r>
      <w:r>
        <w:rPr>
          <w:color w:val="112E32"/>
        </w:rPr>
        <w:t>a</w:t>
      </w:r>
      <w:r>
        <w:rPr>
          <w:color w:val="0F2A2F"/>
        </w:rPr>
        <w:t>a</w:t>
      </w:r>
      <w:r>
        <w:rPr>
          <w:color w:val="0C252A"/>
        </w:rPr>
        <w:t>a</w:t>
      </w:r>
      <w:r>
        <w:rPr>
          <w:color w:val="092026"/>
        </w:rPr>
        <w:t>a</w:t>
      </w:r>
      <w:r>
        <w:rPr>
          <w:color w:val="071C23"/>
        </w:rPr>
        <w:t>a</w:t>
      </w:r>
      <w:r>
        <w:rPr>
          <w:color w:val="071A1D"/>
        </w:rPr>
        <w:t>a</w:t>
      </w:r>
      <w:r>
        <w:rPr>
          <w:color w:val="051714"/>
        </w:rPr>
        <w:t>a</w:t>
      </w:r>
      <w:r>
        <w:rPr>
          <w:color w:val="041410"/>
        </w:rPr>
        <w:t>a</w:t>
      </w:r>
      <w:r>
        <w:rPr>
          <w:color w:val="020F0C"/>
        </w:rPr>
        <w:t>a</w:t>
      </w:r>
      <w:r>
        <w:rPr>
          <w:color w:val="000B09"/>
        </w:rPr>
        <w:t>a</w:t>
      </w:r>
      <w:r>
        <w:rPr>
          <w:color w:val="000706"/>
        </w:rPr>
        <w:t>a</w:t>
      </w:r>
      <w:r>
        <w:rPr>
          <w:color w:val="000504"/>
        </w:rPr>
        <w:t>a</w:t>
      </w:r>
      <w:r>
        <w:rPr>
          <w:color w:val="010606"/>
        </w:rPr>
        <w:t>a</w:t>
      </w:r>
      <w:r>
        <w:rPr>
          <w:color w:val="020406"/>
        </w:rPr>
        <w:t>a</w:t>
      </w:r>
      <w:r>
        <w:rPr>
          <w:color w:val="020205"/>
        </w:rPr>
        <w:t>a</w:t>
      </w:r>
      <w:r>
        <w:rPr>
          <w:color w:val="020104"/>
        </w:rPr>
        <w:t>a</w:t>
      </w:r>
      <w:r>
        <w:rPr>
          <w:color w:val="040004"/>
        </w:rPr>
        <w:t>a</w:t>
      </w:r>
      <w:r>
        <w:rPr>
          <w:color w:val="040004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60200"/>
        </w:rPr>
        <w:t>a</w:t>
      </w:r>
      <w:r>
        <w:rPr>
          <w:color w:val="070201"/>
        </w:rPr>
        <w:t>a</w:t>
      </w:r>
      <w:r>
        <w:rPr>
          <w:color w:val="080103"/>
        </w:rPr>
        <w:t>a</w:t>
      </w:r>
      <w:r>
        <w:rPr>
          <w:color w:val="080107"/>
        </w:rPr>
        <w:t>a</w:t>
      </w:r>
      <w:r>
        <w:rPr>
          <w:color w:val="040008"/>
        </w:rPr>
        <w:t>a</w:t>
      </w:r>
      <w:r>
        <w:rPr>
          <w:color w:val="01000C"/>
        </w:rPr>
        <w:t>a</w:t>
      </w:r>
      <w:r>
        <w:rPr>
          <w:color w:val="040919"/>
        </w:rPr>
        <w:t>a</w:t>
      </w:r>
      <w:r>
        <w:rPr>
          <w:color w:val="0A182B"/>
        </w:rPr>
        <w:t>a</w:t>
      </w:r>
      <w:r>
        <w:rPr>
          <w:color w:val="122C40"/>
        </w:rPr>
        <w:t>a</w:t>
      </w:r>
      <w:r>
        <w:rPr>
          <w:color w:val="113549"/>
        </w:rPr>
        <w:t>a</w:t>
      </w:r>
      <w:r>
        <w:rPr>
          <w:color w:val="08354A"/>
        </w:rPr>
        <w:t>a</w:t>
      </w:r>
      <w:r>
        <w:rPr>
          <w:color w:val="023247"/>
        </w:rPr>
        <w:t>a</w:t>
      </w:r>
      <w:r>
        <w:rPr>
          <w:color w:val="033249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52F48"/>
        </w:rPr>
        <w:t>a</w:t>
      </w:r>
      <w:r>
        <w:rPr>
          <w:color w:val="062E48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72C47"/>
        </w:rPr>
        <w:t>a</w:t>
      </w:r>
      <w:r>
        <w:rPr>
          <w:color w:val="082A48"/>
        </w:rPr>
        <w:t>a</w:t>
      </w:r>
      <w:r>
        <w:rPr>
          <w:color w:val="082948"/>
        </w:rPr>
        <w:t>a</w:t>
      </w:r>
      <w:r>
        <w:rPr>
          <w:color w:val="072847"/>
        </w:rPr>
        <w:t>a</w:t>
      </w:r>
      <w:r>
        <w:rPr>
          <w:color w:val="072847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92646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52043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  <w:r>
        <w:rPr>
          <w:color w:val="062045"/>
        </w:rPr>
        <w:t>a</w:t>
      </w:r>
    </w:p>
    <w:p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24A41"/>
        </w:rPr>
        <w:t>a</w:t>
      </w:r>
      <w:r>
        <w:rPr>
          <w:color w:val="124A41"/>
        </w:rPr>
        <w:t>a</w:t>
      </w:r>
      <w:r>
        <w:rPr>
          <w:color w:val="114940"/>
        </w:rPr>
        <w:t>a</w:t>
      </w:r>
      <w:r>
        <w:rPr>
          <w:color w:val="114940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F46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1443D"/>
        </w:rPr>
        <w:t>a</w:t>
      </w:r>
      <w:r>
        <w:rPr>
          <w:color w:val="11443D"/>
        </w:rPr>
        <w:t>a</w:t>
      </w:r>
      <w:r>
        <w:rPr>
          <w:color w:val="11453A"/>
        </w:rPr>
        <w:t>a</w:t>
      </w:r>
      <w:r>
        <w:rPr>
          <w:color w:val="104639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8"/>
        </w:rPr>
        <w:t>a</w:t>
      </w:r>
      <w:r>
        <w:rPr>
          <w:color w:val="104639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104339"/>
        </w:rPr>
        <w:t>a</w:t>
      </w:r>
      <w:r>
        <w:rPr>
          <w:color w:val="134539"/>
        </w:rPr>
        <w:t>a</w:t>
      </w:r>
      <w:r>
        <w:rPr>
          <w:color w:val="124438"/>
        </w:rPr>
        <w:t>a</w:t>
      </w:r>
      <w:r>
        <w:rPr>
          <w:color w:val="114337"/>
        </w:rPr>
        <w:t>a</w:t>
      </w:r>
      <w:r>
        <w:rPr>
          <w:color w:val="114337"/>
        </w:rPr>
        <w:t>a</w:t>
      </w:r>
      <w:r>
        <w:rPr>
          <w:color w:val="104236"/>
        </w:rPr>
        <w:t>a</w:t>
      </w:r>
      <w:r>
        <w:rPr>
          <w:color w:val="104236"/>
        </w:rPr>
        <w:t>a</w:t>
      </w:r>
      <w:r>
        <w:rPr>
          <w:color w:val="104236"/>
        </w:rPr>
        <w:t>a</w:t>
      </w:r>
      <w:r>
        <w:rPr>
          <w:color w:val="114337"/>
        </w:rPr>
        <w:t>a</w:t>
      </w:r>
      <w:r>
        <w:rPr>
          <w:color w:val="114337"/>
        </w:rPr>
        <w:t>a</w:t>
      </w:r>
      <w:r>
        <w:rPr>
          <w:color w:val="114337"/>
        </w:rPr>
        <w:t>a</w:t>
      </w:r>
      <w:r>
        <w:rPr>
          <w:color w:val="124438"/>
        </w:rPr>
        <w:t>a</w:t>
      </w:r>
      <w:r>
        <w:rPr>
          <w:color w:val="124438"/>
        </w:rPr>
        <w:t>a</w:t>
      </w:r>
      <w:r>
        <w:rPr>
          <w:color w:val="13453A"/>
        </w:rPr>
        <w:t>a</w:t>
      </w:r>
      <w:r>
        <w:rPr>
          <w:color w:val="19453C"/>
        </w:rPr>
        <w:t>a</w:t>
      </w:r>
      <w:r>
        <w:rPr>
          <w:color w:val="163D35"/>
        </w:rPr>
        <w:t>a</w:t>
      </w:r>
      <w:r>
        <w:rPr>
          <w:color w:val="0B2923"/>
        </w:rPr>
        <w:t>a</w:t>
      </w:r>
      <w:r>
        <w:rPr>
          <w:color w:val="00120F"/>
        </w:rPr>
        <w:t>a</w:t>
      </w:r>
      <w:r>
        <w:rPr>
          <w:color w:val="000503"/>
        </w:rPr>
        <w:t>a</w:t>
      </w:r>
      <w:r>
        <w:rPr>
          <w:color w:val="010505"/>
        </w:rPr>
        <w:t>a</w:t>
      </w:r>
      <w:r>
        <w:rPr>
          <w:color w:val="030406"/>
        </w:rPr>
        <w:t>a</w:t>
      </w:r>
      <w:r>
        <w:rPr>
          <w:color w:val="040203"/>
        </w:rPr>
        <w:t>a</w:t>
      </w:r>
      <w:r>
        <w:rPr>
          <w:color w:val="040203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0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000"/>
        </w:rPr>
        <w:t>a</w:t>
      </w:r>
      <w:r>
        <w:rPr>
          <w:color w:val="050203"/>
        </w:rPr>
        <w:t>a</w:t>
      </w:r>
      <w:r>
        <w:rPr>
          <w:color w:val="060506"/>
        </w:rPr>
        <w:t>a</w:t>
      </w:r>
      <w:r>
        <w:rPr>
          <w:color w:val="010201"/>
        </w:rPr>
        <w:t>a</w:t>
      </w:r>
      <w:r>
        <w:rPr>
          <w:color w:val="000300"/>
        </w:rPr>
        <w:t>a</w:t>
      </w:r>
      <w:r>
        <w:rPr>
          <w:color w:val="000802"/>
        </w:rPr>
        <w:t>a</w:t>
      </w:r>
      <w:r>
        <w:rPr>
          <w:color w:val="0C1F18"/>
        </w:rPr>
        <w:t>a</w:t>
      </w:r>
      <w:r>
        <w:rPr>
          <w:color w:val="153329"/>
        </w:rPr>
        <w:t>a</w:t>
      </w:r>
      <w:r>
        <w:rPr>
          <w:color w:val="183B2F"/>
        </w:rPr>
        <w:t>a</w:t>
      </w:r>
      <w:r>
        <w:rPr>
          <w:color w:val="174032"/>
        </w:rPr>
        <w:t>a</w:t>
      </w:r>
      <w:r>
        <w:rPr>
          <w:color w:val="164334"/>
        </w:rPr>
        <w:t>a</w:t>
      </w:r>
      <w:r>
        <w:rPr>
          <w:color w:val="154635"/>
        </w:rPr>
        <w:t>a</w:t>
      </w:r>
      <w:r>
        <w:rPr>
          <w:color w:val="17463A"/>
        </w:rPr>
        <w:t>a</w:t>
      </w:r>
      <w:r>
        <w:rPr>
          <w:color w:val="1A473D"/>
        </w:rPr>
        <w:t>a</w:t>
      </w:r>
      <w:r>
        <w:rPr>
          <w:color w:val="1A453C"/>
        </w:rPr>
        <w:t>a</w:t>
      </w:r>
      <w:r>
        <w:rPr>
          <w:color w:val="16443A"/>
        </w:rPr>
        <w:t>a</w:t>
      </w:r>
      <w:r>
        <w:rPr>
          <w:color w:val="144238"/>
        </w:rPr>
        <w:t>a</w:t>
      </w:r>
      <w:r>
        <w:rPr>
          <w:color w:val="124137"/>
        </w:rPr>
        <w:t>a</w:t>
      </w:r>
      <w:r>
        <w:rPr>
          <w:color w:val="124036"/>
        </w:rPr>
        <w:t>a</w:t>
      </w:r>
      <w:r>
        <w:rPr>
          <w:color w:val="16443A"/>
        </w:rPr>
        <w:t>a</w:t>
      </w:r>
      <w:r>
        <w:rPr>
          <w:color w:val="16443A"/>
        </w:rPr>
        <w:t>a</w:t>
      </w:r>
      <w:r>
        <w:rPr>
          <w:color w:val="154339"/>
        </w:rPr>
        <w:t>a</w:t>
      </w:r>
      <w:r>
        <w:rPr>
          <w:color w:val="144339"/>
        </w:rPr>
        <w:t>a</w:t>
      </w:r>
      <w:r>
        <w:rPr>
          <w:color w:val="124338"/>
        </w:rPr>
        <w:t>a</w:t>
      </w:r>
      <w:r>
        <w:rPr>
          <w:color w:val="134239"/>
        </w:rPr>
        <w:t>a</w:t>
      </w:r>
      <w:r>
        <w:rPr>
          <w:color w:val="12413A"/>
        </w:rPr>
        <w:t>a</w:t>
      </w:r>
      <w:r>
        <w:rPr>
          <w:color w:val="12413B"/>
        </w:rPr>
        <w:t>a</w:t>
      </w:r>
      <w:r>
        <w:rPr>
          <w:color w:val="13433D"/>
        </w:rPr>
        <w:t>a</w:t>
      </w:r>
      <w:r>
        <w:rPr>
          <w:color w:val="15443E"/>
        </w:rPr>
        <w:t>a</w:t>
      </w:r>
      <w:r>
        <w:rPr>
          <w:color w:val="15453F"/>
        </w:rPr>
        <w:t>a</w:t>
      </w:r>
      <w:r>
        <w:rPr>
          <w:color w:val="164640"/>
        </w:rPr>
        <w:t>a</w:t>
      </w:r>
      <w:r>
        <w:rPr>
          <w:color w:val="14433D"/>
        </w:rPr>
        <w:t>a</w:t>
      </w:r>
      <w:r>
        <w:rPr>
          <w:color w:val="11413B"/>
        </w:rPr>
        <w:t>a</w:t>
      </w:r>
      <w:r>
        <w:rPr>
          <w:color w:val="11403A"/>
        </w:rPr>
        <w:t>a</w:t>
      </w:r>
      <w:r>
        <w:rPr>
          <w:color w:val="103F39"/>
        </w:rPr>
        <w:t>a</w:t>
      </w:r>
      <w:r>
        <w:rPr>
          <w:color w:val="0F3E38"/>
        </w:rPr>
        <w:t>a</w:t>
      </w:r>
      <w:r>
        <w:rPr>
          <w:color w:val="0F3E38"/>
        </w:rPr>
        <w:t>a</w:t>
      </w:r>
      <w:r>
        <w:rPr>
          <w:color w:val="0F3E38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F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D3E38"/>
        </w:rPr>
        <w:t>a</w:t>
      </w:r>
      <w:r>
        <w:rPr>
          <w:color w:val="0F403A"/>
        </w:rPr>
        <w:t>a</w:t>
      </w:r>
      <w:r>
        <w:rPr>
          <w:color w:val="0F403A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D3E38"/>
        </w:rPr>
        <w:t>a</w:t>
      </w:r>
      <w:r>
        <w:rPr>
          <w:color w:val="0F3E38"/>
        </w:rPr>
        <w:t>a</w:t>
      </w:r>
      <w:r>
        <w:rPr>
          <w:color w:val="0F3D38"/>
        </w:rPr>
        <w:t>a</w:t>
      </w:r>
      <w:r>
        <w:rPr>
          <w:color w:val="103D38"/>
        </w:rPr>
        <w:t>a</w:t>
      </w:r>
      <w:r>
        <w:rPr>
          <w:color w:val="103C38"/>
        </w:rPr>
        <w:t>a</w:t>
      </w:r>
      <w:r>
        <w:rPr>
          <w:color w:val="103B37"/>
        </w:rPr>
        <w:t>a</w:t>
      </w:r>
      <w:r>
        <w:rPr>
          <w:color w:val="113A36"/>
        </w:rPr>
        <w:t>a</w:t>
      </w:r>
      <w:r>
        <w:rPr>
          <w:color w:val="113A36"/>
        </w:rPr>
        <w:t>a</w:t>
      </w:r>
      <w:r>
        <w:rPr>
          <w:color w:val="113B38"/>
        </w:rPr>
        <w:t>a</w:t>
      </w:r>
      <w:r>
        <w:rPr>
          <w:color w:val="133D3C"/>
        </w:rPr>
        <w:t>a</w:t>
      </w:r>
      <w:r>
        <w:rPr>
          <w:color w:val="143C3C"/>
        </w:rPr>
        <w:t>a</w:t>
      </w:r>
      <w:r>
        <w:rPr>
          <w:color w:val="143E3D"/>
        </w:rPr>
        <w:t>a</w:t>
      </w:r>
      <w:r>
        <w:rPr>
          <w:color w:val="153D3D"/>
        </w:rPr>
        <w:t>a</w:t>
      </w:r>
      <w:r>
        <w:rPr>
          <w:color w:val="153E3E"/>
        </w:rPr>
        <w:t>a</w:t>
      </w:r>
      <w:r>
        <w:rPr>
          <w:color w:val="153F3E"/>
        </w:rPr>
        <w:t>a</w:t>
      </w:r>
      <w:r>
        <w:rPr>
          <w:color w:val="133C3C"/>
        </w:rPr>
        <w:t>a</w:t>
      </w:r>
      <w:r>
        <w:rPr>
          <w:color w:val="133C3C"/>
        </w:rPr>
        <w:t>a</w:t>
      </w:r>
      <w:r>
        <w:rPr>
          <w:color w:val="133C3B"/>
        </w:rPr>
        <w:t>a</w:t>
      </w:r>
      <w:r>
        <w:rPr>
          <w:color w:val="133B3B"/>
        </w:rPr>
        <w:t>a</w:t>
      </w:r>
      <w:r>
        <w:rPr>
          <w:color w:val="133C3B"/>
        </w:rPr>
        <w:t>a</w:t>
      </w:r>
      <w:r>
        <w:rPr>
          <w:color w:val="133B3B"/>
        </w:rPr>
        <w:t>a</w:t>
      </w:r>
      <w:r>
        <w:rPr>
          <w:color w:val="12393A"/>
        </w:rPr>
        <w:t>a</w:t>
      </w:r>
      <w:r>
        <w:rPr>
          <w:color w:val="133739"/>
        </w:rPr>
        <w:t>a</w:t>
      </w:r>
      <w:r>
        <w:rPr>
          <w:color w:val="133739"/>
        </w:rPr>
        <w:t>a</w:t>
      </w:r>
      <w:r>
        <w:rPr>
          <w:color w:val="14383A"/>
        </w:rPr>
        <w:t>a</w:t>
      </w:r>
      <w:r>
        <w:rPr>
          <w:color w:val="14383A"/>
        </w:rPr>
        <w:t>a</w:t>
      </w:r>
      <w:r>
        <w:rPr>
          <w:color w:val="14383A"/>
        </w:rPr>
        <w:t>a</w:t>
      </w:r>
      <w:r>
        <w:rPr>
          <w:color w:val="133739"/>
        </w:rPr>
        <w:t>a</w:t>
      </w:r>
      <w:r>
        <w:rPr>
          <w:color w:val="123638"/>
        </w:rPr>
        <w:t>a</w:t>
      </w:r>
      <w:r>
        <w:rPr>
          <w:color w:val="113538"/>
        </w:rPr>
        <w:t>a</w:t>
      </w:r>
      <w:r>
        <w:rPr>
          <w:color w:val="113537"/>
        </w:rPr>
        <w:t>a</w:t>
      </w:r>
      <w:r>
        <w:rPr>
          <w:color w:val="113537"/>
        </w:rPr>
        <w:t>a</w:t>
      </w:r>
      <w:r>
        <w:rPr>
          <w:color w:val="113537"/>
        </w:rPr>
        <w:t>a</w:t>
      </w:r>
      <w:r>
        <w:rPr>
          <w:color w:val="123638"/>
        </w:rPr>
        <w:t>a</w:t>
      </w:r>
      <w:r>
        <w:rPr>
          <w:color w:val="193C3E"/>
        </w:rPr>
        <w:t>a</w:t>
      </w:r>
      <w:r>
        <w:rPr>
          <w:color w:val="193C3E"/>
        </w:rPr>
        <w:t>a</w:t>
      </w:r>
      <w:r>
        <w:rPr>
          <w:color w:val="183B3D"/>
        </w:rPr>
        <w:t>a</w:t>
      </w:r>
      <w:r>
        <w:rPr>
          <w:color w:val="193B3E"/>
        </w:rPr>
        <w:t>a</w:t>
      </w:r>
      <w:r>
        <w:rPr>
          <w:color w:val="193A3D"/>
        </w:rPr>
        <w:t>a</w:t>
      </w:r>
      <w:r>
        <w:rPr>
          <w:color w:val="1A3A3D"/>
        </w:rPr>
        <w:t>a</w:t>
      </w:r>
      <w:r>
        <w:rPr>
          <w:color w:val="18363A"/>
        </w:rPr>
        <w:t>a</w:t>
      </w:r>
      <w:r>
        <w:rPr>
          <w:color w:val="173539"/>
        </w:rPr>
        <w:t>a</w:t>
      </w:r>
      <w:r>
        <w:rPr>
          <w:color w:val="153338"/>
        </w:rPr>
        <w:t>a</w:t>
      </w:r>
      <w:r>
        <w:rPr>
          <w:color w:val="133135"/>
        </w:rPr>
        <w:t>a</w:t>
      </w:r>
      <w:r>
        <w:rPr>
          <w:color w:val="122E33"/>
        </w:rPr>
        <w:t>a</w:t>
      </w:r>
      <w:r>
        <w:rPr>
          <w:color w:val="102D31"/>
        </w:rPr>
        <w:t>a</w:t>
      </w:r>
      <w:r>
        <w:rPr>
          <w:color w:val="0E2A2D"/>
        </w:rPr>
        <w:t>a</w:t>
      </w:r>
      <w:r>
        <w:rPr>
          <w:color w:val="0C2829"/>
        </w:rPr>
        <w:t>a</w:t>
      </w:r>
      <w:r>
        <w:rPr>
          <w:color w:val="082225"/>
        </w:rPr>
        <w:t>a</w:t>
      </w:r>
      <w:r>
        <w:rPr>
          <w:color w:val="041C1F"/>
        </w:rPr>
        <w:t>a</w:t>
      </w:r>
      <w:r>
        <w:rPr>
          <w:color w:val="031619"/>
        </w:rPr>
        <w:t>a</w:t>
      </w:r>
      <w:r>
        <w:rPr>
          <w:color w:val="031116"/>
        </w:rPr>
        <w:t>a</w:t>
      </w:r>
      <w:r>
        <w:rPr>
          <w:color w:val="020F14"/>
        </w:rPr>
        <w:t>a</w:t>
      </w:r>
      <w:r>
        <w:rPr>
          <w:color w:val="020D12"/>
        </w:rPr>
        <w:t>a</w:t>
      </w:r>
      <w:r>
        <w:rPr>
          <w:color w:val="010A12"/>
        </w:rPr>
        <w:t>a</w:t>
      </w:r>
      <w:r>
        <w:rPr>
          <w:color w:val="01070E"/>
        </w:rPr>
        <w:t>a</w:t>
      </w:r>
      <w:r>
        <w:rPr>
          <w:color w:val="00050D"/>
        </w:rPr>
        <w:t>a</w:t>
      </w:r>
      <w:r>
        <w:rPr>
          <w:color w:val="00040D"/>
        </w:rPr>
        <w:t>a</w:t>
      </w:r>
      <w:r>
        <w:rPr>
          <w:color w:val="000408"/>
        </w:rPr>
        <w:t>a</w:t>
      </w:r>
      <w:r>
        <w:rPr>
          <w:color w:val="000604"/>
        </w:rPr>
        <w:t>a</w:t>
      </w:r>
      <w:r>
        <w:rPr>
          <w:color w:val="000603"/>
        </w:rPr>
        <w:t>a</w:t>
      </w:r>
      <w:r>
        <w:rPr>
          <w:color w:val="000502"/>
        </w:rPr>
        <w:t>a</w:t>
      </w:r>
      <w:r>
        <w:rPr>
          <w:color w:val="000604"/>
        </w:rPr>
        <w:t>a</w:t>
      </w:r>
      <w:r>
        <w:rPr>
          <w:color w:val="000705"/>
        </w:rPr>
        <w:t>a</w:t>
      </w:r>
      <w:r>
        <w:rPr>
          <w:color w:val="000807"/>
        </w:rPr>
        <w:t>a</w:t>
      </w:r>
      <w:r>
        <w:rPr>
          <w:color w:val="000303"/>
        </w:rPr>
        <w:t>a</w:t>
      </w:r>
      <w:r>
        <w:rPr>
          <w:color w:val="000203"/>
        </w:rPr>
        <w:t>a</w:t>
      </w:r>
      <w:r>
        <w:rPr>
          <w:color w:val="010103"/>
        </w:rPr>
        <w:t>a</w:t>
      </w:r>
      <w:r>
        <w:rPr>
          <w:color w:val="020003"/>
        </w:rPr>
        <w:t>a</w:t>
      </w:r>
      <w:r>
        <w:rPr>
          <w:color w:val="020003"/>
        </w:rPr>
        <w:t>a</w:t>
      </w:r>
      <w:r>
        <w:rPr>
          <w:color w:val="030003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203"/>
        </w:rPr>
        <w:t>a</w:t>
      </w:r>
      <w:r>
        <w:rPr>
          <w:color w:val="020104"/>
        </w:rPr>
        <w:t>a</w:t>
      </w:r>
      <w:r>
        <w:rPr>
          <w:color w:val="010005"/>
        </w:rPr>
        <w:t>a</w:t>
      </w:r>
      <w:r>
        <w:rPr>
          <w:color w:val="010108"/>
        </w:rPr>
        <w:t>a</w:t>
      </w:r>
      <w:r>
        <w:rPr>
          <w:color w:val="010711"/>
        </w:rPr>
        <w:t>a</w:t>
      </w:r>
      <w:r>
        <w:rPr>
          <w:color w:val="020D19"/>
        </w:rPr>
        <w:t>a</w:t>
      </w:r>
      <w:r>
        <w:rPr>
          <w:color w:val="132435"/>
        </w:rPr>
        <w:t>a</w:t>
      </w:r>
      <w:r>
        <w:rPr>
          <w:color w:val="132D3F"/>
        </w:rPr>
        <w:t>a</w:t>
      </w:r>
      <w:r>
        <w:rPr>
          <w:color w:val="113246"/>
        </w:rPr>
        <w:t>a</w:t>
      </w:r>
      <w:r>
        <w:rPr>
          <w:color w:val="0B3348"/>
        </w:rPr>
        <w:t>a</w:t>
      </w:r>
      <w:r>
        <w:rPr>
          <w:color w:val="053249"/>
        </w:rPr>
        <w:t>a</w:t>
      </w:r>
      <w:r>
        <w:rPr>
          <w:color w:val="05354C"/>
        </w:rPr>
        <w:t>a</w:t>
      </w:r>
      <w:r>
        <w:rPr>
          <w:color w:val="0534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42E47"/>
        </w:rPr>
        <w:t>a</w:t>
      </w:r>
      <w:r>
        <w:rPr>
          <w:color w:val="062D47"/>
        </w:rPr>
        <w:t>a</w:t>
      </w:r>
      <w:r>
        <w:rPr>
          <w:color w:val="072C47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72A47"/>
        </w:rPr>
        <w:t>a</w:t>
      </w:r>
      <w:r>
        <w:rPr>
          <w:color w:val="072847"/>
        </w:rPr>
        <w:t>a</w:t>
      </w:r>
      <w:r>
        <w:rPr>
          <w:color w:val="072847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42042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</w:p>
    <w:p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10483F"/>
        </w:rPr>
        <w:t>a</w:t>
      </w:r>
      <w:r>
        <w:rPr>
          <w:color w:val="0F473E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F473E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E463D"/>
        </w:rPr>
        <w:t>a</w:t>
      </w:r>
      <w:r>
        <w:rPr>
          <w:color w:val="0F46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53D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1443D"/>
        </w:rPr>
        <w:t>a</w:t>
      </w:r>
      <w:r>
        <w:rPr>
          <w:color w:val="11453A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639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2453C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104339"/>
        </w:rPr>
        <w:t>a</w:t>
      </w:r>
      <w:r>
        <w:rPr>
          <w:color w:val="124439"/>
        </w:rPr>
        <w:t>a</w:t>
      </w:r>
      <w:r>
        <w:rPr>
          <w:color w:val="124439"/>
        </w:rPr>
        <w:t>a</w:t>
      </w:r>
      <w:r>
        <w:rPr>
          <w:color w:val="114338"/>
        </w:rPr>
        <w:t>a</w:t>
      </w:r>
      <w:r>
        <w:rPr>
          <w:color w:val="114338"/>
        </w:rPr>
        <w:t>a</w:t>
      </w:r>
      <w:r>
        <w:rPr>
          <w:color w:val="104237"/>
        </w:rPr>
        <w:t>a</w:t>
      </w:r>
      <w:r>
        <w:rPr>
          <w:color w:val="0F4136"/>
        </w:rPr>
        <w:t>a</w:t>
      </w:r>
      <w:r>
        <w:rPr>
          <w:color w:val="104237"/>
        </w:rPr>
        <w:t>a</w:t>
      </w:r>
      <w:r>
        <w:rPr>
          <w:color w:val="104237"/>
        </w:rPr>
        <w:t>a</w:t>
      </w:r>
      <w:r>
        <w:rPr>
          <w:color w:val="114338"/>
        </w:rPr>
        <w:t>a</w:t>
      </w:r>
      <w:r>
        <w:rPr>
          <w:color w:val="114338"/>
        </w:rPr>
        <w:t>a</w:t>
      </w:r>
      <w:r>
        <w:rPr>
          <w:color w:val="114338"/>
        </w:rPr>
        <w:t>a</w:t>
      </w:r>
      <w:r>
        <w:rPr>
          <w:color w:val="124439"/>
        </w:rPr>
        <w:t>a</w:t>
      </w:r>
      <w:r>
        <w:rPr>
          <w:color w:val="104237"/>
        </w:rPr>
        <w:t>a</w:t>
      </w:r>
      <w:r>
        <w:rPr>
          <w:color w:val="0E4035"/>
        </w:rPr>
        <w:t>a</w:t>
      </w:r>
      <w:r>
        <w:rPr>
          <w:color w:val="134137"/>
        </w:rPr>
        <w:t>a</w:t>
      </w:r>
      <w:r>
        <w:rPr>
          <w:color w:val="184239"/>
        </w:rPr>
        <w:t>a</w:t>
      </w:r>
      <w:r>
        <w:rPr>
          <w:color w:val="12342D"/>
        </w:rPr>
        <w:t>a</w:t>
      </w:r>
      <w:r>
        <w:rPr>
          <w:color w:val="031A15"/>
        </w:rPr>
        <w:t>a</w:t>
      </w:r>
      <w:r>
        <w:rPr>
          <w:color w:val="000A06"/>
        </w:rPr>
        <w:t>a</w:t>
      </w:r>
      <w:r>
        <w:rPr>
          <w:color w:val="000402"/>
        </w:rPr>
        <w:t>a</w:t>
      </w:r>
      <w:r>
        <w:rPr>
          <w:color w:val="000202"/>
        </w:rPr>
        <w:t>a</w:t>
      </w:r>
      <w:r>
        <w:rPr>
          <w:color w:val="030204"/>
        </w:rPr>
        <w:t>a</w:t>
      </w:r>
      <w:r>
        <w:rPr>
          <w:color w:val="060304"/>
        </w:rPr>
        <w:t>a</w:t>
      </w:r>
      <w:r>
        <w:rPr>
          <w:color w:val="050001"/>
        </w:rPr>
        <w:t>a</w:t>
      </w:r>
      <w:r>
        <w:rPr>
          <w:color w:val="040001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001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10101"/>
        </w:rPr>
        <w:t>a</w:t>
      </w:r>
      <w:r>
        <w:rPr>
          <w:color w:val="000200"/>
        </w:rPr>
        <w:t>a</w:t>
      </w:r>
      <w:r>
        <w:rPr>
          <w:color w:val="000603"/>
        </w:rPr>
        <w:t>a</w:t>
      </w:r>
      <w:r>
        <w:rPr>
          <w:color w:val="000904"/>
        </w:rPr>
        <w:t>a</w:t>
      </w:r>
      <w:r>
        <w:rPr>
          <w:color w:val="000D07"/>
        </w:rPr>
        <w:t>a</w:t>
      </w:r>
      <w:r>
        <w:rPr>
          <w:color w:val="00160D"/>
        </w:rPr>
        <w:t>a</w:t>
      </w:r>
      <w:r>
        <w:rPr>
          <w:color w:val="032016"/>
        </w:rPr>
        <w:t>a</w:t>
      </w:r>
      <w:r>
        <w:rPr>
          <w:color w:val="0C2A20"/>
        </w:rPr>
        <w:t>a</w:t>
      </w:r>
      <w:r>
        <w:rPr>
          <w:color w:val="14372B"/>
        </w:rPr>
        <w:t>a</w:t>
      </w:r>
      <w:r>
        <w:rPr>
          <w:color w:val="173C32"/>
        </w:rPr>
        <w:t>a</w:t>
      </w:r>
      <w:r>
        <w:rPr>
          <w:color w:val="13372F"/>
        </w:rPr>
        <w:t>a</w:t>
      </w:r>
      <w:r>
        <w:rPr>
          <w:color w:val="173B33"/>
        </w:rPr>
        <w:t>a</w:t>
      </w:r>
      <w:r>
        <w:rPr>
          <w:color w:val="1A4138"/>
        </w:rPr>
        <w:t>a</w:t>
      </w:r>
      <w:r>
        <w:rPr>
          <w:color w:val="1B4239"/>
        </w:rPr>
        <w:t>a</w:t>
      </w:r>
      <w:r>
        <w:rPr>
          <w:color w:val="194138"/>
        </w:rPr>
        <w:t>a</w:t>
      </w:r>
      <w:r>
        <w:rPr>
          <w:color w:val="163F36"/>
        </w:rPr>
        <w:t>a</w:t>
      </w:r>
      <w:r>
        <w:rPr>
          <w:color w:val="143E35"/>
        </w:rPr>
        <w:t>a</w:t>
      </w:r>
      <w:r>
        <w:rPr>
          <w:color w:val="143F35"/>
        </w:rPr>
        <w:t>a</w:t>
      </w:r>
      <w:r>
        <w:rPr>
          <w:color w:val="133F35"/>
        </w:rPr>
        <w:t>a</w:t>
      </w:r>
      <w:r>
        <w:rPr>
          <w:color w:val="124035"/>
        </w:rPr>
        <w:t>a</w:t>
      </w:r>
      <w:r>
        <w:rPr>
          <w:color w:val="124135"/>
        </w:rPr>
        <w:t>a</w:t>
      </w:r>
      <w:r>
        <w:rPr>
          <w:color w:val="134036"/>
        </w:rPr>
        <w:t>a</w:t>
      </w:r>
      <w:r>
        <w:rPr>
          <w:color w:val="123E37"/>
        </w:rPr>
        <w:t>a</w:t>
      </w:r>
      <w:r>
        <w:rPr>
          <w:color w:val="123E37"/>
        </w:rPr>
        <w:t>a</w:t>
      </w:r>
      <w:r>
        <w:rPr>
          <w:color w:val="113E37"/>
        </w:rPr>
        <w:t>a</w:t>
      </w:r>
      <w:r>
        <w:rPr>
          <w:color w:val="123E37"/>
        </w:rPr>
        <w:t>a</w:t>
      </w:r>
      <w:r>
        <w:rPr>
          <w:color w:val="123E37"/>
        </w:rPr>
        <w:t>a</w:t>
      </w:r>
      <w:r>
        <w:rPr>
          <w:color w:val="123E37"/>
        </w:rPr>
        <w:t>a</w:t>
      </w:r>
      <w:r>
        <w:rPr>
          <w:color w:val="123E38"/>
        </w:rPr>
        <w:t>a</w:t>
      </w:r>
      <w:r>
        <w:rPr>
          <w:color w:val="123F38"/>
        </w:rPr>
        <w:t>a</w:t>
      </w:r>
      <w:r>
        <w:rPr>
          <w:color w:val="123F38"/>
        </w:rPr>
        <w:t>a</w:t>
      </w:r>
      <w:r>
        <w:rPr>
          <w:color w:val="123E37"/>
        </w:rPr>
        <w:t>a</w:t>
      </w:r>
      <w:r>
        <w:rPr>
          <w:color w:val="113D37"/>
        </w:rPr>
        <w:t>a</w:t>
      </w:r>
      <w:r>
        <w:rPr>
          <w:color w:val="113D36"/>
        </w:rPr>
        <w:t>a</w:t>
      </w:r>
      <w:r>
        <w:rPr>
          <w:color w:val="113E37"/>
        </w:rPr>
        <w:t>a</w:t>
      </w:r>
      <w:r>
        <w:rPr>
          <w:color w:val="1040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D3F36"/>
        </w:rPr>
        <w:t>a</w:t>
      </w:r>
      <w:r>
        <w:rPr>
          <w:color w:val="0D3F36"/>
        </w:rPr>
        <w:t>a</w:t>
      </w:r>
      <w:r>
        <w:rPr>
          <w:color w:val="0F40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103F37"/>
        </w:rPr>
        <w:t>a</w:t>
      </w:r>
      <w:r>
        <w:rPr>
          <w:color w:val="103F37"/>
        </w:rPr>
        <w:t>a</w:t>
      </w:r>
      <w:r>
        <w:rPr>
          <w:color w:val="103F37"/>
        </w:rPr>
        <w:t>a</w:t>
      </w:r>
      <w:r>
        <w:rPr>
          <w:color w:val="0F3C35"/>
        </w:rPr>
        <w:t>a</w:t>
      </w:r>
      <w:r>
        <w:rPr>
          <w:color w:val="0F3B34"/>
        </w:rPr>
        <w:t>a</w:t>
      </w:r>
      <w:r>
        <w:rPr>
          <w:color w:val="113C35"/>
        </w:rPr>
        <w:t>a</w:t>
      </w:r>
      <w:r>
        <w:rPr>
          <w:color w:val="123C36"/>
        </w:rPr>
        <w:t>a</w:t>
      </w:r>
      <w:r>
        <w:rPr>
          <w:color w:val="133D36"/>
        </w:rPr>
        <w:t>a</w:t>
      </w:r>
      <w:r>
        <w:rPr>
          <w:color w:val="133E37"/>
        </w:rPr>
        <w:t>a</w:t>
      </w:r>
      <w:r>
        <w:rPr>
          <w:color w:val="133D39"/>
        </w:rPr>
        <w:t>a</w:t>
      </w:r>
      <w:r>
        <w:rPr>
          <w:color w:val="133A39"/>
        </w:rPr>
        <w:t>a</w:t>
      </w:r>
      <w:r>
        <w:rPr>
          <w:color w:val="133A39"/>
        </w:rPr>
        <w:t>a</w:t>
      </w:r>
      <w:r>
        <w:rPr>
          <w:color w:val="123A39"/>
        </w:rPr>
        <w:t>a</w:t>
      </w:r>
      <w:r>
        <w:rPr>
          <w:color w:val="133A39"/>
        </w:rPr>
        <w:t>a</w:t>
      </w:r>
      <w:r>
        <w:rPr>
          <w:color w:val="133A39"/>
        </w:rPr>
        <w:t>a</w:t>
      </w:r>
      <w:r>
        <w:rPr>
          <w:color w:val="123A39"/>
        </w:rPr>
        <w:t>a</w:t>
      </w:r>
      <w:r>
        <w:rPr>
          <w:color w:val="143A39"/>
        </w:rPr>
        <w:t>a</w:t>
      </w:r>
      <w:r>
        <w:rPr>
          <w:color w:val="133A39"/>
        </w:rPr>
        <w:t>a</w:t>
      </w:r>
      <w:r>
        <w:rPr>
          <w:color w:val="133A39"/>
        </w:rPr>
        <w:t>a</w:t>
      </w:r>
      <w:r>
        <w:rPr>
          <w:color w:val="133A39"/>
        </w:rPr>
        <w:t>a</w:t>
      </w:r>
      <w:r>
        <w:rPr>
          <w:color w:val="123938"/>
        </w:rPr>
        <w:t>a</w:t>
      </w:r>
      <w:r>
        <w:rPr>
          <w:color w:val="133838"/>
        </w:rPr>
        <w:t>a</w:t>
      </w:r>
      <w:r>
        <w:rPr>
          <w:color w:val="183738"/>
        </w:rPr>
        <w:t>a</w:t>
      </w:r>
      <w:r>
        <w:rPr>
          <w:color w:val="1A3738"/>
        </w:rPr>
        <w:t>a</w:t>
      </w:r>
      <w:r>
        <w:rPr>
          <w:color w:val="1A3739"/>
        </w:rPr>
        <w:t>a</w:t>
      </w:r>
      <w:r>
        <w:rPr>
          <w:color w:val="1A3739"/>
        </w:rPr>
        <w:t>a</w:t>
      </w:r>
      <w:r>
        <w:rPr>
          <w:color w:val="1A3739"/>
        </w:rPr>
        <w:t>a</w:t>
      </w:r>
      <w:r>
        <w:rPr>
          <w:color w:val="1A3739"/>
        </w:rPr>
        <w:t>a</w:t>
      </w:r>
      <w:r>
        <w:rPr>
          <w:color w:val="1B383A"/>
        </w:rPr>
        <w:t>a</w:t>
      </w:r>
      <w:r>
        <w:rPr>
          <w:color w:val="1B383A"/>
        </w:rPr>
        <w:t>a</w:t>
      </w:r>
      <w:r>
        <w:rPr>
          <w:color w:val="1A3738"/>
        </w:rPr>
        <w:t>a</w:t>
      </w:r>
      <w:r>
        <w:rPr>
          <w:color w:val="183537"/>
        </w:rPr>
        <w:t>a</w:t>
      </w:r>
      <w:r>
        <w:rPr>
          <w:color w:val="163335"/>
        </w:rPr>
        <w:t>a</w:t>
      </w:r>
      <w:r>
        <w:rPr>
          <w:color w:val="153234"/>
        </w:rPr>
        <w:t>a</w:t>
      </w:r>
      <w:r>
        <w:rPr>
          <w:color w:val="153033"/>
        </w:rPr>
        <w:t>a</w:t>
      </w:r>
      <w:r>
        <w:rPr>
          <w:color w:val="162E32"/>
        </w:rPr>
        <w:t>a</w:t>
      </w:r>
      <w:r>
        <w:rPr>
          <w:color w:val="152D30"/>
        </w:rPr>
        <w:t>a</w:t>
      </w:r>
      <w:r>
        <w:rPr>
          <w:color w:val="142B2F"/>
        </w:rPr>
        <w:t>a</w:t>
      </w:r>
      <w:r>
        <w:rPr>
          <w:color w:val="12282C"/>
        </w:rPr>
        <w:t>a</w:t>
      </w:r>
      <w:r>
        <w:rPr>
          <w:color w:val="10272A"/>
        </w:rPr>
        <w:t>a</w:t>
      </w:r>
      <w:r>
        <w:rPr>
          <w:color w:val="10262A"/>
        </w:rPr>
        <w:t>a</w:t>
      </w:r>
      <w:r>
        <w:rPr>
          <w:color w:val="071B1F"/>
        </w:rPr>
        <w:t>a</w:t>
      </w:r>
      <w:r>
        <w:rPr>
          <w:color w:val="05191E"/>
        </w:rPr>
        <w:t>a</w:t>
      </w:r>
      <w:r>
        <w:rPr>
          <w:color w:val="02151A"/>
        </w:rPr>
        <w:t>a</w:t>
      </w:r>
      <w:r>
        <w:rPr>
          <w:color w:val="001116"/>
        </w:rPr>
        <w:t>a</w:t>
      </w:r>
      <w:r>
        <w:rPr>
          <w:color w:val="000D13"/>
        </w:rPr>
        <w:t>a</w:t>
      </w:r>
      <w:r>
        <w:rPr>
          <w:color w:val="000A0F"/>
        </w:rPr>
        <w:t>a</w:t>
      </w:r>
      <w:r>
        <w:rPr>
          <w:color w:val="00070B"/>
        </w:rPr>
        <w:t>a</w:t>
      </w:r>
      <w:r>
        <w:rPr>
          <w:color w:val="000609"/>
        </w:rPr>
        <w:t>a</w:t>
      </w:r>
      <w:r>
        <w:rPr>
          <w:color w:val="00050A"/>
        </w:rPr>
        <w:t>a</w:t>
      </w:r>
      <w:r>
        <w:rPr>
          <w:color w:val="000309"/>
        </w:rPr>
        <w:t>a</w:t>
      </w:r>
      <w:r>
        <w:rPr>
          <w:color w:val="010308"/>
        </w:rPr>
        <w:t>a</w:t>
      </w:r>
      <w:r>
        <w:rPr>
          <w:color w:val="010209"/>
        </w:rPr>
        <w:t>a</w:t>
      </w:r>
      <w:r>
        <w:rPr>
          <w:color w:val="010109"/>
        </w:rPr>
        <w:t>a</w:t>
      </w:r>
      <w:r>
        <w:rPr>
          <w:color w:val="000108"/>
        </w:rPr>
        <w:t>a</w:t>
      </w:r>
      <w:r>
        <w:rPr>
          <w:color w:val="01020B"/>
        </w:rPr>
        <w:t>a</w:t>
      </w:r>
      <w:r>
        <w:rPr>
          <w:color w:val="02010A"/>
        </w:rPr>
        <w:t>a</w:t>
      </w:r>
      <w:r>
        <w:rPr>
          <w:color w:val="03020B"/>
        </w:rPr>
        <w:t>a</w:t>
      </w:r>
      <w:r>
        <w:rPr>
          <w:color w:val="05020C"/>
        </w:rPr>
        <w:t>a</w:t>
      </w:r>
      <w:r>
        <w:rPr>
          <w:color w:val="03040B"/>
        </w:rPr>
        <w:t>a</w:t>
      </w:r>
      <w:r>
        <w:rPr>
          <w:color w:val="010709"/>
        </w:rPr>
        <w:t>a</w:t>
      </w:r>
      <w:r>
        <w:rPr>
          <w:color w:val="000807"/>
        </w:rPr>
        <w:t>a</w:t>
      </w:r>
      <w:r>
        <w:rPr>
          <w:color w:val="000707"/>
        </w:rPr>
        <w:t>a</w:t>
      </w:r>
      <w:r>
        <w:rPr>
          <w:color w:val="000606"/>
        </w:rPr>
        <w:t>a</w:t>
      </w:r>
      <w:r>
        <w:rPr>
          <w:color w:val="000505"/>
        </w:rPr>
        <w:t>a</w:t>
      </w:r>
      <w:r>
        <w:rPr>
          <w:color w:val="000405"/>
        </w:rPr>
        <w:t>a</w:t>
      </w:r>
      <w:r>
        <w:rPr>
          <w:color w:val="020507"/>
        </w:rPr>
        <w:t>a</w:t>
      </w:r>
      <w:r>
        <w:rPr>
          <w:color w:val="030406"/>
        </w:rPr>
        <w:t>a</w:t>
      </w:r>
      <w:r>
        <w:rPr>
          <w:color w:val="030305"/>
        </w:rPr>
        <w:t>a</w:t>
      </w:r>
      <w:r>
        <w:rPr>
          <w:color w:val="030305"/>
        </w:rPr>
        <w:t>a</w:t>
      </w:r>
      <w:r>
        <w:rPr>
          <w:color w:val="020204"/>
        </w:rPr>
        <w:t>a</w:t>
      </w:r>
      <w:r>
        <w:rPr>
          <w:color w:val="0200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30208"/>
        </w:rPr>
        <w:t>a</w:t>
      </w:r>
      <w:r>
        <w:rPr>
          <w:color w:val="000008"/>
        </w:rPr>
        <w:t>a</w:t>
      </w:r>
      <w:r>
        <w:rPr>
          <w:color w:val="000109"/>
        </w:rPr>
        <w:t>a</w:t>
      </w:r>
      <w:r>
        <w:rPr>
          <w:color w:val="000710"/>
        </w:rPr>
        <w:t>a</w:t>
      </w:r>
      <w:r>
        <w:rPr>
          <w:color w:val="041823"/>
        </w:rPr>
        <w:t>a</w:t>
      </w:r>
      <w:r>
        <w:rPr>
          <w:color w:val="0E2736"/>
        </w:rPr>
        <w:t>a</w:t>
      </w:r>
      <w:r>
        <w:rPr>
          <w:color w:val="163746"/>
        </w:rPr>
        <w:t>a</w:t>
      </w:r>
      <w:r>
        <w:rPr>
          <w:color w:val="0D3245"/>
        </w:rPr>
        <w:t>a</w:t>
      </w:r>
      <w:r>
        <w:rPr>
          <w:color w:val="052D43"/>
        </w:rPr>
        <w:t>a</w:t>
      </w:r>
      <w:r>
        <w:rPr>
          <w:color w:val="032F46"/>
        </w:rPr>
        <w:t>a</w:t>
      </w:r>
      <w:r>
        <w:rPr>
          <w:color w:val="05334C"/>
        </w:rPr>
        <w:t>a</w:t>
      </w:r>
      <w:r>
        <w:rPr>
          <w:color w:val="07354F"/>
        </w:rPr>
        <w:t>a</w:t>
      </w:r>
      <w:r>
        <w:rPr>
          <w:color w:val="07334D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42E47"/>
        </w:rPr>
        <w:t>a</w:t>
      </w:r>
      <w:r>
        <w:rPr>
          <w:color w:val="052D47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946"/>
        </w:rPr>
        <w:t>a</w:t>
      </w:r>
      <w:r>
        <w:rPr>
          <w:color w:val="072847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82545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41F42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  <w:r>
        <w:rPr>
          <w:color w:val="051F44"/>
        </w:rPr>
        <w:t>a</w:t>
      </w:r>
    </w:p>
    <w:p>
      <w:r>
        <w:rPr>
          <w:color w:val="0D463E"/>
        </w:rPr>
        <w:t>a</w:t>
      </w:r>
      <w:r>
        <w:rPr>
          <w:color w:val="0D463D"/>
        </w:rPr>
        <w:t>a</w:t>
      </w:r>
      <w:r>
        <w:rPr>
          <w:color w:val="0D453D"/>
        </w:rPr>
        <w:t>a</w:t>
      </w:r>
      <w:r>
        <w:rPr>
          <w:color w:val="0D453D"/>
        </w:rPr>
        <w:t>a</w:t>
      </w:r>
      <w:r>
        <w:rPr>
          <w:color w:val="0E473E"/>
        </w:rPr>
        <w:t>a</w:t>
      </w:r>
      <w:r>
        <w:rPr>
          <w:color w:val="0E473E"/>
        </w:rPr>
        <w:t>a</w:t>
      </w:r>
      <w:r>
        <w:rPr>
          <w:color w:val="0E463D"/>
        </w:rPr>
        <w:t>a</w:t>
      </w:r>
      <w:r>
        <w:rPr>
          <w:color w:val="0D463D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D463D"/>
        </w:rPr>
        <w:t>a</w:t>
      </w:r>
      <w:r>
        <w:rPr>
          <w:color w:val="0D463D"/>
        </w:rPr>
        <w:t>a</w:t>
      </w:r>
      <w:r>
        <w:rPr>
          <w:color w:val="0D463D"/>
        </w:rPr>
        <w:t>a</w:t>
      </w:r>
      <w:r>
        <w:rPr>
          <w:color w:val="0D463D"/>
        </w:rPr>
        <w:t>a</w:t>
      </w:r>
      <w:r>
        <w:rPr>
          <w:color w:val="0D463D"/>
        </w:rPr>
        <w:t>a</w:t>
      </w:r>
      <w:r>
        <w:rPr>
          <w:color w:val="0D463D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D453C"/>
        </w:rPr>
        <w:t>a</w:t>
      </w:r>
      <w:r>
        <w:rPr>
          <w:color w:val="0E45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E413A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A"/>
        </w:rPr>
        <w:t>a</w:t>
      </w:r>
      <w:r>
        <w:rPr>
          <w:color w:val="0F4539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138"/>
        </w:rPr>
        <w:t>a</w:t>
      </w:r>
      <w:r>
        <w:rPr>
          <w:color w:val="114338"/>
        </w:rPr>
        <w:t>a</w:t>
      </w:r>
      <w:r>
        <w:rPr>
          <w:color w:val="114338"/>
        </w:rPr>
        <w:t>a</w:t>
      </w:r>
      <w:r>
        <w:rPr>
          <w:color w:val="124439"/>
        </w:rPr>
        <w:t>a</w:t>
      </w:r>
      <w:r>
        <w:rPr>
          <w:color w:val="114338"/>
        </w:rPr>
        <w:t>a</w:t>
      </w:r>
      <w:r>
        <w:rPr>
          <w:color w:val="0F4136"/>
        </w:rPr>
        <w:t>a</w:t>
      </w:r>
      <w:r>
        <w:rPr>
          <w:color w:val="0E4035"/>
        </w:rPr>
        <w:t>a</w:t>
      </w:r>
      <w:r>
        <w:rPr>
          <w:color w:val="0F4136"/>
        </w:rPr>
        <w:t>a</w:t>
      </w:r>
      <w:r>
        <w:rPr>
          <w:color w:val="104237"/>
        </w:rPr>
        <w:t>a</w:t>
      </w:r>
      <w:r>
        <w:rPr>
          <w:color w:val="104237"/>
        </w:rPr>
        <w:t>a</w:t>
      </w:r>
      <w:r>
        <w:rPr>
          <w:color w:val="114338"/>
        </w:rPr>
        <w:t>a</w:t>
      </w:r>
      <w:r>
        <w:rPr>
          <w:color w:val="114338"/>
        </w:rPr>
        <w:t>a</w:t>
      </w:r>
      <w:r>
        <w:rPr>
          <w:color w:val="114338"/>
        </w:rPr>
        <w:t>a</w:t>
      </w:r>
      <w:r>
        <w:rPr>
          <w:color w:val="12463B"/>
        </w:rPr>
        <w:t>a</w:t>
      </w:r>
      <w:r>
        <w:rPr>
          <w:color w:val="0C4035"/>
        </w:rPr>
        <w:t>a</w:t>
      </w:r>
      <w:r>
        <w:rPr>
          <w:color w:val="0B3E33"/>
        </w:rPr>
        <w:t>a</w:t>
      </w:r>
      <w:r>
        <w:rPr>
          <w:color w:val="13453A"/>
        </w:rPr>
        <w:t>a</w:t>
      </w:r>
      <w:r>
        <w:rPr>
          <w:color w:val="17453B"/>
        </w:rPr>
        <w:t>a</w:t>
      </w:r>
      <w:r>
        <w:rPr>
          <w:color w:val="0E382F"/>
        </w:rPr>
        <w:t>a</w:t>
      </w:r>
      <w:r>
        <w:rPr>
          <w:color w:val="052119"/>
        </w:rPr>
        <w:t>a</w:t>
      </w:r>
      <w:r>
        <w:rPr>
          <w:color w:val="00100B"/>
        </w:rPr>
        <w:t>a</w:t>
      </w:r>
      <w:r>
        <w:rPr>
          <w:color w:val="000704"/>
        </w:rPr>
        <w:t>a</w:t>
      </w:r>
      <w:r>
        <w:rPr>
          <w:color w:val="010202"/>
        </w:rPr>
        <w:t>a</w:t>
      </w:r>
      <w:r>
        <w:rPr>
          <w:color w:val="050204"/>
        </w:rPr>
        <w:t>a</w:t>
      </w:r>
      <w:r>
        <w:rPr>
          <w:color w:val="090003"/>
        </w:rPr>
        <w:t>a</w:t>
      </w:r>
      <w:r>
        <w:rPr>
          <w:color w:val="070001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70304"/>
        </w:rPr>
        <w:t>a</w:t>
      </w:r>
      <w:r>
        <w:rPr>
          <w:color w:val="060002"/>
        </w:rPr>
        <w:t>a</w:t>
      </w:r>
      <w:r>
        <w:rPr>
          <w:color w:val="030000"/>
        </w:rPr>
        <w:t>a</w:t>
      </w:r>
      <w:r>
        <w:rPr>
          <w:color w:val="020101"/>
        </w:rPr>
        <w:t>a</w:t>
      </w:r>
      <w:r>
        <w:rPr>
          <w:color w:val="020303"/>
        </w:rPr>
        <w:t>a</w:t>
      </w:r>
      <w:r>
        <w:rPr>
          <w:color w:val="010504"/>
        </w:rPr>
        <w:t>a</w:t>
      </w:r>
      <w:r>
        <w:rPr>
          <w:color w:val="000603"/>
        </w:rPr>
        <w:t>a</w:t>
      </w:r>
      <w:r>
        <w:rPr>
          <w:color w:val="000602"/>
        </w:rPr>
        <w:t>a</w:t>
      </w:r>
      <w:r>
        <w:rPr>
          <w:color w:val="000601"/>
        </w:rPr>
        <w:t>a</w:t>
      </w:r>
      <w:r>
        <w:rPr>
          <w:color w:val="000601"/>
        </w:rPr>
        <w:t>a</w:t>
      </w:r>
      <w:r>
        <w:rPr>
          <w:color w:val="000A04"/>
        </w:rPr>
        <w:t>a</w:t>
      </w:r>
      <w:r>
        <w:rPr>
          <w:color w:val="001009"/>
        </w:rPr>
        <w:t>a</w:t>
      </w:r>
      <w:r>
        <w:rPr>
          <w:color w:val="02140E"/>
        </w:rPr>
        <w:t>a</w:t>
      </w:r>
      <w:r>
        <w:rPr>
          <w:color w:val="041714"/>
        </w:rPr>
        <w:t>a</w:t>
      </w:r>
      <w:r>
        <w:rPr>
          <w:color w:val="081D1A"/>
        </w:rPr>
        <w:t>a</w:t>
      </w:r>
      <w:r>
        <w:rPr>
          <w:color w:val="0E2622"/>
        </w:rPr>
        <w:t>a</w:t>
      </w:r>
      <w:r>
        <w:rPr>
          <w:color w:val="112C28"/>
        </w:rPr>
        <w:t>a</w:t>
      </w:r>
      <w:r>
        <w:rPr>
          <w:color w:val="14312C"/>
        </w:rPr>
        <w:t>a</w:t>
      </w:r>
      <w:r>
        <w:rPr>
          <w:color w:val="14332D"/>
        </w:rPr>
        <w:t>a</w:t>
      </w:r>
      <w:r>
        <w:rPr>
          <w:color w:val="163730"/>
        </w:rPr>
        <w:t>a</w:t>
      </w:r>
      <w:r>
        <w:rPr>
          <w:color w:val="153831"/>
        </w:rPr>
        <w:t>a</w:t>
      </w:r>
      <w:r>
        <w:rPr>
          <w:color w:val="153A32"/>
        </w:rPr>
        <w:t>a</w:t>
      </w:r>
      <w:r>
        <w:rPr>
          <w:color w:val="163C33"/>
        </w:rPr>
        <w:t>a</w:t>
      </w:r>
      <w:r>
        <w:rPr>
          <w:color w:val="173E35"/>
        </w:rPr>
        <w:t>a</w:t>
      </w:r>
      <w:r>
        <w:rPr>
          <w:color w:val="183E36"/>
        </w:rPr>
        <w:t>a</w:t>
      </w:r>
      <w:r>
        <w:rPr>
          <w:color w:val="193E36"/>
        </w:rPr>
        <w:t>a</w:t>
      </w:r>
      <w:r>
        <w:rPr>
          <w:color w:val="193D38"/>
        </w:rPr>
        <w:t>a</w:t>
      </w:r>
      <w:r>
        <w:rPr>
          <w:color w:val="183C37"/>
        </w:rPr>
        <w:t>a</w:t>
      </w:r>
      <w:r>
        <w:rPr>
          <w:color w:val="173B36"/>
        </w:rPr>
        <w:t>a</w:t>
      </w:r>
      <w:r>
        <w:rPr>
          <w:color w:val="163A35"/>
        </w:rPr>
        <w:t>a</w:t>
      </w:r>
      <w:r>
        <w:rPr>
          <w:color w:val="163934"/>
        </w:rPr>
        <w:t>a</w:t>
      </w:r>
      <w:r>
        <w:rPr>
          <w:color w:val="163A35"/>
        </w:rPr>
        <w:t>a</w:t>
      </w:r>
      <w:r>
        <w:rPr>
          <w:color w:val="173B36"/>
        </w:rPr>
        <w:t>a</w:t>
      </w:r>
      <w:r>
        <w:rPr>
          <w:color w:val="173B36"/>
        </w:rPr>
        <w:t>a</w:t>
      </w:r>
      <w:r>
        <w:rPr>
          <w:color w:val="173B36"/>
        </w:rPr>
        <w:t>a</w:t>
      </w:r>
      <w:r>
        <w:rPr>
          <w:color w:val="183B36"/>
        </w:rPr>
        <w:t>a</w:t>
      </w:r>
      <w:r>
        <w:rPr>
          <w:color w:val="183C37"/>
        </w:rPr>
        <w:t>a</w:t>
      </w:r>
      <w:r>
        <w:rPr>
          <w:color w:val="163D37"/>
        </w:rPr>
        <w:t>a</w:t>
      </w:r>
      <w:r>
        <w:rPr>
          <w:color w:val="133D36"/>
        </w:rPr>
        <w:t>a</w:t>
      </w:r>
      <w:r>
        <w:rPr>
          <w:color w:val="123D36"/>
        </w:rPr>
        <w:t>a</w:t>
      </w:r>
      <w:r>
        <w:rPr>
          <w:color w:val="123D36"/>
        </w:rPr>
        <w:t>a</w:t>
      </w:r>
      <w:r>
        <w:rPr>
          <w:color w:val="123D36"/>
        </w:rPr>
        <w:t>a</w:t>
      </w:r>
      <w:r>
        <w:rPr>
          <w:color w:val="123D36"/>
        </w:rPr>
        <w:t>a</w:t>
      </w:r>
      <w:r>
        <w:rPr>
          <w:color w:val="123D36"/>
        </w:rPr>
        <w:t>a</w:t>
      </w:r>
      <w:r>
        <w:rPr>
          <w:color w:val="133E36"/>
        </w:rPr>
        <w:t>a</w:t>
      </w:r>
      <w:r>
        <w:rPr>
          <w:color w:val="133E36"/>
        </w:rPr>
        <w:t>a</w:t>
      </w:r>
      <w:r>
        <w:rPr>
          <w:color w:val="123D36"/>
        </w:rPr>
        <w:t>a</w:t>
      </w:r>
      <w:r>
        <w:rPr>
          <w:color w:val="123D35"/>
        </w:rPr>
        <w:t>a</w:t>
      </w:r>
      <w:r>
        <w:rPr>
          <w:color w:val="113C35"/>
        </w:rPr>
        <w:t>a</w:t>
      </w:r>
      <w:r>
        <w:rPr>
          <w:color w:val="113C34"/>
        </w:rPr>
        <w:t>a</w:t>
      </w:r>
      <w:r>
        <w:rPr>
          <w:color w:val="123D36"/>
        </w:rPr>
        <w:t>a</w:t>
      </w:r>
      <w:r>
        <w:rPr>
          <w:color w:val="123D35"/>
        </w:rPr>
        <w:t>a</w:t>
      </w:r>
      <w:r>
        <w:rPr>
          <w:color w:val="123D35"/>
        </w:rPr>
        <w:t>a</w:t>
      </w:r>
      <w:r>
        <w:rPr>
          <w:color w:val="123C35"/>
        </w:rPr>
        <w:t>a</w:t>
      </w:r>
      <w:r>
        <w:rPr>
          <w:color w:val="123B34"/>
        </w:rPr>
        <w:t>a</w:t>
      </w:r>
      <w:r>
        <w:rPr>
          <w:color w:val="123B34"/>
        </w:rPr>
        <w:t>a</w:t>
      </w:r>
      <w:r>
        <w:rPr>
          <w:color w:val="133B34"/>
        </w:rPr>
        <w:t>a</w:t>
      </w:r>
      <w:r>
        <w:rPr>
          <w:color w:val="143B35"/>
        </w:rPr>
        <w:t>a</w:t>
      </w:r>
      <w:r>
        <w:rPr>
          <w:color w:val="153A35"/>
        </w:rPr>
        <w:t>a</w:t>
      </w:r>
      <w:r>
        <w:rPr>
          <w:color w:val="163A35"/>
        </w:rPr>
        <w:t>a</w:t>
      </w:r>
      <w:r>
        <w:rPr>
          <w:color w:val="163A35"/>
        </w:rPr>
        <w:t>a</w:t>
      </w:r>
      <w:r>
        <w:rPr>
          <w:color w:val="153A35"/>
        </w:rPr>
        <w:t>a</w:t>
      </w:r>
      <w:r>
        <w:rPr>
          <w:color w:val="163936"/>
        </w:rPr>
        <w:t>a</w:t>
      </w:r>
      <w:r>
        <w:rPr>
          <w:color w:val="193A38"/>
        </w:rPr>
        <w:t>a</w:t>
      </w:r>
      <w:r>
        <w:rPr>
          <w:color w:val="193939"/>
        </w:rPr>
        <w:t>a</w:t>
      </w:r>
      <w:r>
        <w:rPr>
          <w:color w:val="183837"/>
        </w:rPr>
        <w:t>a</w:t>
      </w:r>
      <w:r>
        <w:rPr>
          <w:color w:val="173737"/>
        </w:rPr>
        <w:t>a</w:t>
      </w:r>
      <w:r>
        <w:rPr>
          <w:color w:val="163636"/>
        </w:rPr>
        <w:t>a</w:t>
      </w:r>
      <w:r>
        <w:rPr>
          <w:color w:val="163635"/>
        </w:rPr>
        <w:t>a</w:t>
      </w:r>
      <w:r>
        <w:rPr>
          <w:color w:val="1A393A"/>
        </w:rPr>
        <w:t>a</w:t>
      </w:r>
      <w:r>
        <w:rPr>
          <w:color w:val="193838"/>
        </w:rPr>
        <w:t>a</w:t>
      </w:r>
      <w:r>
        <w:rPr>
          <w:color w:val="183837"/>
        </w:rPr>
        <w:t>a</w:t>
      </w:r>
      <w:r>
        <w:rPr>
          <w:color w:val="163637"/>
        </w:rPr>
        <w:t>a</w:t>
      </w:r>
      <w:r>
        <w:rPr>
          <w:color w:val="153534"/>
        </w:rPr>
        <w:t>a</w:t>
      </w:r>
      <w:r>
        <w:rPr>
          <w:color w:val="153334"/>
        </w:rPr>
        <w:t>a</w:t>
      </w:r>
      <w:r>
        <w:rPr>
          <w:color w:val="162E2D"/>
        </w:rPr>
        <w:t>a</w:t>
      </w:r>
      <w:r>
        <w:rPr>
          <w:color w:val="182B2B"/>
        </w:rPr>
        <w:t>a</w:t>
      </w:r>
      <w:r>
        <w:rPr>
          <w:color w:val="172A2A"/>
        </w:rPr>
        <w:t>a</w:t>
      </w:r>
      <w:r>
        <w:rPr>
          <w:color w:val="142728"/>
        </w:rPr>
        <w:t>a</w:t>
      </w:r>
      <w:r>
        <w:rPr>
          <w:color w:val="132626"/>
        </w:rPr>
        <w:t>a</w:t>
      </w:r>
      <w:r>
        <w:rPr>
          <w:color w:val="112424"/>
        </w:rPr>
        <w:t>a</w:t>
      </w:r>
      <w:r>
        <w:rPr>
          <w:color w:val="112323"/>
        </w:rPr>
        <w:t>a</w:t>
      </w:r>
      <w:r>
        <w:rPr>
          <w:color w:val="0F2021"/>
        </w:rPr>
        <w:t>a</w:t>
      </w:r>
      <w:r>
        <w:rPr>
          <w:color w:val="0E1E1E"/>
        </w:rPr>
        <w:t>a</w:t>
      </w:r>
      <w:r>
        <w:rPr>
          <w:color w:val="0C1B1B"/>
        </w:rPr>
        <w:t>a</w:t>
      </w:r>
      <w:r>
        <w:rPr>
          <w:color w:val="091818"/>
        </w:rPr>
        <w:t>a</w:t>
      </w:r>
      <w:r>
        <w:rPr>
          <w:color w:val="071616"/>
        </w:rPr>
        <w:t>a</w:t>
      </w:r>
      <w:r>
        <w:rPr>
          <w:color w:val="061415"/>
        </w:rPr>
        <w:t>a</w:t>
      </w:r>
      <w:r>
        <w:rPr>
          <w:color w:val="000F0F"/>
        </w:rPr>
        <w:t>a</w:t>
      </w:r>
      <w:r>
        <w:rPr>
          <w:color w:val="000D0E"/>
        </w:rPr>
        <w:t>a</w:t>
      </w:r>
      <w:r>
        <w:rPr>
          <w:color w:val="000B0C"/>
        </w:rPr>
        <w:t>a</w:t>
      </w:r>
      <w:r>
        <w:rPr>
          <w:color w:val="00080A"/>
        </w:rPr>
        <w:t>a</w:t>
      </w:r>
      <w:r>
        <w:rPr>
          <w:color w:val="000709"/>
        </w:rPr>
        <w:t>a</w:t>
      </w:r>
      <w:r>
        <w:rPr>
          <w:color w:val="000508"/>
        </w:rPr>
        <w:t>a</w:t>
      </w:r>
      <w:r>
        <w:rPr>
          <w:color w:val="00070A"/>
        </w:rPr>
        <w:t>a</w:t>
      </w:r>
      <w:r>
        <w:rPr>
          <w:color w:val="00070A"/>
        </w:rPr>
        <w:t>a</w:t>
      </w:r>
      <w:r>
        <w:rPr>
          <w:color w:val="000609"/>
        </w:rPr>
        <w:t>a</w:t>
      </w:r>
      <w:r>
        <w:rPr>
          <w:color w:val="000408"/>
        </w:rPr>
        <w:t>a</w:t>
      </w:r>
      <w:r>
        <w:rPr>
          <w:color w:val="000407"/>
        </w:rPr>
        <w:t>a</w:t>
      </w:r>
      <w:r>
        <w:rPr>
          <w:color w:val="010408"/>
        </w:rPr>
        <w:t>a</w:t>
      </w:r>
      <w:r>
        <w:rPr>
          <w:color w:val="000307"/>
        </w:rPr>
        <w:t>a</w:t>
      </w:r>
      <w:r>
        <w:rPr>
          <w:color w:val="000206"/>
        </w:rPr>
        <w:t>a</w:t>
      </w:r>
      <w:r>
        <w:rPr>
          <w:color w:val="010307"/>
        </w:rPr>
        <w:t>a</w:t>
      </w:r>
      <w:r>
        <w:rPr>
          <w:color w:val="030308"/>
        </w:rPr>
        <w:t>a</w:t>
      </w:r>
      <w:r>
        <w:rPr>
          <w:color w:val="040409"/>
        </w:rPr>
        <w:t>a</w:t>
      </w:r>
      <w:r>
        <w:rPr>
          <w:color w:val="060409"/>
        </w:rPr>
        <w:t>a</w:t>
      </w:r>
      <w:r>
        <w:rPr>
          <w:color w:val="050308"/>
        </w:rPr>
        <w:t>a</w:t>
      </w:r>
      <w:r>
        <w:rPr>
          <w:color w:val="040106"/>
        </w:rPr>
        <w:t>a</w:t>
      </w:r>
      <w:r>
        <w:rPr>
          <w:color w:val="060106"/>
        </w:rPr>
        <w:t>a</w:t>
      </w:r>
      <w:r>
        <w:rPr>
          <w:color w:val="070107"/>
        </w:rPr>
        <w:t>a</w:t>
      </w:r>
      <w:r>
        <w:rPr>
          <w:color w:val="080108"/>
        </w:rPr>
        <w:t>a</w:t>
      </w:r>
      <w:r>
        <w:rPr>
          <w:color w:val="0A0108"/>
        </w:rPr>
        <w:t>a</w:t>
      </w:r>
      <w:r>
        <w:rPr>
          <w:color w:val="070207"/>
        </w:rPr>
        <w:t>a</w:t>
      </w:r>
      <w:r>
        <w:rPr>
          <w:color w:val="010203"/>
        </w:rPr>
        <w:t>a</w:t>
      </w:r>
      <w:r>
        <w:rPr>
          <w:color w:val="000203"/>
        </w:rPr>
        <w:t>a</w:t>
      </w:r>
      <w:r>
        <w:rPr>
          <w:color w:val="000202"/>
        </w:rPr>
        <w:t>a</w:t>
      </w:r>
      <w:r>
        <w:rPr>
          <w:color w:val="000202"/>
        </w:rPr>
        <w:t>a</w:t>
      </w:r>
      <w:r>
        <w:rPr>
          <w:color w:val="010102"/>
        </w:rPr>
        <w:t>a</w:t>
      </w:r>
      <w:r>
        <w:rPr>
          <w:color w:val="0101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201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20103"/>
        </w:rPr>
        <w:t>a</w:t>
      </w:r>
      <w:r>
        <w:rPr>
          <w:color w:val="00010D"/>
        </w:rPr>
        <w:t>a</w:t>
      </w:r>
      <w:r>
        <w:rPr>
          <w:color w:val="000412"/>
        </w:rPr>
        <w:t>a</w:t>
      </w:r>
      <w:r>
        <w:rPr>
          <w:color w:val="020C19"/>
        </w:rPr>
        <w:t>a</w:t>
      </w:r>
      <w:r>
        <w:rPr>
          <w:color w:val="041A25"/>
        </w:rPr>
        <w:t>a</w:t>
      </w:r>
      <w:r>
        <w:rPr>
          <w:color w:val="0A2A37"/>
        </w:rPr>
        <w:t>a</w:t>
      </w:r>
      <w:r>
        <w:rPr>
          <w:color w:val="0E3645"/>
        </w:rPr>
        <w:t>a</w:t>
      </w:r>
      <w:r>
        <w:rPr>
          <w:color w:val="073445"/>
        </w:rPr>
        <w:t>a</w:t>
      </w:r>
      <w:r>
        <w:rPr>
          <w:color w:val="023244"/>
        </w:rPr>
        <w:t>a</w:t>
      </w:r>
      <w:r>
        <w:rPr>
          <w:color w:val="013147"/>
        </w:rPr>
        <w:t>a</w:t>
      </w:r>
      <w:r>
        <w:rPr>
          <w:color w:val="05344C"/>
        </w:rPr>
        <w:t>a</w:t>
      </w:r>
      <w:r>
        <w:rPr>
          <w:color w:val="073550"/>
        </w:rPr>
        <w:t>a</w:t>
      </w:r>
      <w:r>
        <w:rPr>
          <w:color w:val="04314E"/>
        </w:rPr>
        <w:t>a</w:t>
      </w:r>
      <w:r>
        <w:rPr>
          <w:color w:val="05314C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E47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628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625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52343"/>
        </w:rPr>
        <w:t>a</w:t>
      </w:r>
      <w:r>
        <w:rPr>
          <w:color w:val="052343"/>
        </w:rPr>
        <w:t>a</w:t>
      </w:r>
      <w:r>
        <w:rPr>
          <w:color w:val="052343"/>
        </w:rPr>
        <w:t>a</w:t>
      </w:r>
      <w:r>
        <w:rPr>
          <w:color w:val="062443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444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220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31E40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  <w:r>
        <w:rPr>
          <w:color w:val="041E42"/>
        </w:rPr>
        <w:t>a</w:t>
      </w:r>
    </w:p>
    <w:p>
      <w:r>
        <w:rPr>
          <w:color w:val="0C453E"/>
        </w:rPr>
        <w:t>a</w:t>
      </w:r>
      <w:r>
        <w:rPr>
          <w:color w:val="0B443D"/>
        </w:rPr>
        <w:t>a</w:t>
      </w:r>
      <w:r>
        <w:rPr>
          <w:color w:val="0B443D"/>
        </w:rPr>
        <w:t>a</w:t>
      </w:r>
      <w:r>
        <w:rPr>
          <w:color w:val="0B443D"/>
        </w:rPr>
        <w:t>a</w:t>
      </w:r>
      <w:r>
        <w:rPr>
          <w:color w:val="0D463D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D45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F423B"/>
        </w:rPr>
        <w:t>a</w:t>
      </w:r>
      <w:r>
        <w:rPr>
          <w:color w:val="10433C"/>
        </w:rPr>
        <w:t>a</w:t>
      </w:r>
      <w:r>
        <w:rPr>
          <w:color w:val="10433C"/>
        </w:rPr>
        <w:t>a</w:t>
      </w:r>
      <w:r>
        <w:rPr>
          <w:color w:val="10433B"/>
        </w:rPr>
        <w:t>a</w:t>
      </w:r>
      <w:r>
        <w:rPr>
          <w:color w:val="0F4539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F45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1443B"/>
        </w:rPr>
        <w:t>a</w:t>
      </w:r>
      <w:r>
        <w:rPr>
          <w:color w:val="11443B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7"/>
        </w:rPr>
        <w:t>a</w:t>
      </w:r>
      <w:r>
        <w:rPr>
          <w:color w:val="104237"/>
        </w:rPr>
        <w:t>a</w:t>
      </w:r>
      <w:r>
        <w:rPr>
          <w:color w:val="114338"/>
        </w:rPr>
        <w:t>a</w:t>
      </w:r>
      <w:r>
        <w:rPr>
          <w:color w:val="124439"/>
        </w:rPr>
        <w:t>a</w:t>
      </w:r>
      <w:r>
        <w:rPr>
          <w:color w:val="114338"/>
        </w:rPr>
        <w:t>a</w:t>
      </w:r>
      <w:r>
        <w:rPr>
          <w:color w:val="0F4136"/>
        </w:rPr>
        <w:t>a</w:t>
      </w:r>
      <w:r>
        <w:rPr>
          <w:color w:val="0D3F34"/>
        </w:rPr>
        <w:t>a</w:t>
      </w:r>
      <w:r>
        <w:rPr>
          <w:color w:val="0F4136"/>
        </w:rPr>
        <w:t>a</w:t>
      </w:r>
      <w:r>
        <w:rPr>
          <w:color w:val="0F4136"/>
        </w:rPr>
        <w:t>a</w:t>
      </w:r>
      <w:r>
        <w:rPr>
          <w:color w:val="104237"/>
        </w:rPr>
        <w:t>a</w:t>
      </w:r>
      <w:r>
        <w:rPr>
          <w:color w:val="104237"/>
        </w:rPr>
        <w:t>a</w:t>
      </w:r>
      <w:r>
        <w:rPr>
          <w:color w:val="114338"/>
        </w:rPr>
        <w:t>a</w:t>
      </w:r>
      <w:r>
        <w:rPr>
          <w:color w:val="114338"/>
        </w:rPr>
        <w:t>a</w:t>
      </w:r>
      <w:r>
        <w:rPr>
          <w:color w:val="0B3F35"/>
        </w:rPr>
        <w:t>a</w:t>
      </w:r>
      <w:r>
        <w:rPr>
          <w:color w:val="0C4338"/>
        </w:rPr>
        <w:t>a</w:t>
      </w:r>
      <w:r>
        <w:rPr>
          <w:color w:val="0C4539"/>
        </w:rPr>
        <w:t>a</w:t>
      </w:r>
      <w:r>
        <w:rPr>
          <w:color w:val="094336"/>
        </w:rPr>
        <w:t>a</w:t>
      </w:r>
      <w:r>
        <w:rPr>
          <w:color w:val="094133"/>
        </w:rPr>
        <w:t>a</w:t>
      </w:r>
      <w:r>
        <w:rPr>
          <w:color w:val="0D4236"/>
        </w:rPr>
        <w:t>a</w:t>
      </w:r>
      <w:r>
        <w:rPr>
          <w:color w:val="103E33"/>
        </w:rPr>
        <w:t>a</w:t>
      </w:r>
      <w:r>
        <w:rPr>
          <w:color w:val="0A2C25"/>
        </w:rPr>
        <w:t>a</w:t>
      </w:r>
      <w:r>
        <w:rPr>
          <w:color w:val="00150E"/>
        </w:rPr>
        <w:t>a</w:t>
      </w:r>
      <w:r>
        <w:rPr>
          <w:color w:val="000503"/>
        </w:rPr>
        <w:t>a</w:t>
      </w:r>
      <w:r>
        <w:rPr>
          <w:color w:val="020103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70405"/>
        </w:rPr>
        <w:t>a</w:t>
      </w:r>
      <w:r>
        <w:rPr>
          <w:color w:val="060103"/>
        </w:rPr>
        <w:t>a</w:t>
      </w:r>
      <w:r>
        <w:rPr>
          <w:color w:val="040001"/>
        </w:rPr>
        <w:t>a</w:t>
      </w:r>
      <w:r>
        <w:rPr>
          <w:color w:val="040203"/>
        </w:rPr>
        <w:t>a</w:t>
      </w:r>
      <w:r>
        <w:rPr>
          <w:color w:val="050304"/>
        </w:rPr>
        <w:t>a</w:t>
      </w:r>
      <w:r>
        <w:rPr>
          <w:color w:val="010101"/>
        </w:rPr>
        <w:t>a</w:t>
      </w:r>
      <w:r>
        <w:rPr>
          <w:color w:val="010302"/>
        </w:rPr>
        <w:t>a</w:t>
      </w:r>
      <w:r>
        <w:rPr>
          <w:color w:val="010504"/>
        </w:rPr>
        <w:t>a</w:t>
      </w:r>
      <w:r>
        <w:rPr>
          <w:color w:val="010604"/>
        </w:rPr>
        <w:t>a</w:t>
      </w:r>
      <w:r>
        <w:rPr>
          <w:color w:val="010503"/>
        </w:rPr>
        <w:t>a</w:t>
      </w:r>
      <w:r>
        <w:rPr>
          <w:color w:val="000502"/>
        </w:rPr>
        <w:t>a</w:t>
      </w:r>
      <w:r>
        <w:rPr>
          <w:color w:val="000603"/>
        </w:rPr>
        <w:t>a</w:t>
      </w:r>
      <w:r>
        <w:rPr>
          <w:color w:val="010604"/>
        </w:rPr>
        <w:t>a</w:t>
      </w:r>
      <w:r>
        <w:rPr>
          <w:color w:val="000405"/>
        </w:rPr>
        <w:t>a</w:t>
      </w:r>
      <w:r>
        <w:rPr>
          <w:color w:val="000405"/>
        </w:rPr>
        <w:t>a</w:t>
      </w:r>
      <w:r>
        <w:rPr>
          <w:color w:val="000607"/>
        </w:rPr>
        <w:t>a</w:t>
      </w:r>
      <w:r>
        <w:rPr>
          <w:color w:val="000809"/>
        </w:rPr>
        <w:t>a</w:t>
      </w:r>
      <w:r>
        <w:rPr>
          <w:color w:val="020B0A"/>
        </w:rPr>
        <w:t>a</w:t>
      </w:r>
      <w:r>
        <w:rPr>
          <w:color w:val="020E0D"/>
        </w:rPr>
        <w:t>a</w:t>
      </w:r>
      <w:r>
        <w:rPr>
          <w:color w:val="071411"/>
        </w:rPr>
        <w:t>a</w:t>
      </w:r>
      <w:r>
        <w:rPr>
          <w:color w:val="071511"/>
        </w:rPr>
        <w:t>a</w:t>
      </w:r>
      <w:r>
        <w:rPr>
          <w:color w:val="071714"/>
        </w:rPr>
        <w:t>a</w:t>
      </w:r>
      <w:r>
        <w:rPr>
          <w:color w:val="081B16"/>
        </w:rPr>
        <w:t>a</w:t>
      </w:r>
      <w:r>
        <w:rPr>
          <w:color w:val="081D18"/>
        </w:rPr>
        <w:t>a</w:t>
      </w:r>
      <w:r>
        <w:rPr>
          <w:color w:val="081E19"/>
        </w:rPr>
        <w:t>a</w:t>
      </w:r>
      <w:r>
        <w:rPr>
          <w:color w:val="09211E"/>
        </w:rPr>
        <w:t>a</w:t>
      </w:r>
      <w:r>
        <w:rPr>
          <w:color w:val="0A2320"/>
        </w:rPr>
        <w:t>a</w:t>
      </w:r>
      <w:r>
        <w:rPr>
          <w:color w:val="0C2422"/>
        </w:rPr>
        <w:t>a</w:t>
      </w:r>
      <w:r>
        <w:rPr>
          <w:color w:val="0F2725"/>
        </w:rPr>
        <w:t>a</w:t>
      </w:r>
      <w:r>
        <w:rPr>
          <w:color w:val="122A28"/>
        </w:rPr>
        <w:t>a</w:t>
      </w:r>
      <w:r>
        <w:rPr>
          <w:color w:val="142C29"/>
        </w:rPr>
        <w:t>a</w:t>
      </w:r>
      <w:r>
        <w:rPr>
          <w:color w:val="162E2B"/>
        </w:rPr>
        <w:t>a</w:t>
      </w:r>
      <w:r>
        <w:rPr>
          <w:color w:val="18312E"/>
        </w:rPr>
        <w:t>a</w:t>
      </w:r>
      <w:r>
        <w:rPr>
          <w:color w:val="19312F"/>
        </w:rPr>
        <w:t>a</w:t>
      </w:r>
      <w:r>
        <w:rPr>
          <w:color w:val="1A3330"/>
        </w:rPr>
        <w:t>a</w:t>
      </w:r>
      <w:r>
        <w:rPr>
          <w:color w:val="1B3431"/>
        </w:rPr>
        <w:t>a</w:t>
      </w:r>
      <w:r>
        <w:rPr>
          <w:color w:val="1D3532"/>
        </w:rPr>
        <w:t>a</w:t>
      </w:r>
      <w:r>
        <w:rPr>
          <w:color w:val="1C3633"/>
        </w:rPr>
        <w:t>a</w:t>
      </w:r>
      <w:r>
        <w:rPr>
          <w:color w:val="1A3934"/>
        </w:rPr>
        <w:t>a</w:t>
      </w:r>
      <w:r>
        <w:rPr>
          <w:color w:val="193934"/>
        </w:rPr>
        <w:t>a</w:t>
      </w:r>
      <w:r>
        <w:rPr>
          <w:color w:val="193934"/>
        </w:rPr>
        <w:t>a</w:t>
      </w:r>
      <w:r>
        <w:rPr>
          <w:color w:val="193934"/>
        </w:rPr>
        <w:t>a</w:t>
      </w:r>
      <w:r>
        <w:rPr>
          <w:color w:val="193934"/>
        </w:rPr>
        <w:t>a</w:t>
      </w:r>
      <w:r>
        <w:rPr>
          <w:color w:val="193934"/>
        </w:rPr>
        <w:t>a</w:t>
      </w:r>
      <w:r>
        <w:rPr>
          <w:color w:val="1A3A35"/>
        </w:rPr>
        <w:t>a</w:t>
      </w:r>
      <w:r>
        <w:rPr>
          <w:color w:val="1A3A35"/>
        </w:rPr>
        <w:t>a</w:t>
      </w:r>
      <w:r>
        <w:rPr>
          <w:color w:val="193A34"/>
        </w:rPr>
        <w:t>a</w:t>
      </w:r>
      <w:r>
        <w:rPr>
          <w:color w:val="193934"/>
        </w:rPr>
        <w:t>a</w:t>
      </w:r>
      <w:r>
        <w:rPr>
          <w:color w:val="183933"/>
        </w:rPr>
        <w:t>a</w:t>
      </w:r>
      <w:r>
        <w:rPr>
          <w:color w:val="183833"/>
        </w:rPr>
        <w:t>a</w:t>
      </w:r>
      <w:r>
        <w:rPr>
          <w:color w:val="173732"/>
        </w:rPr>
        <w:t>a</w:t>
      </w:r>
      <w:r>
        <w:rPr>
          <w:color w:val="163732"/>
        </w:rPr>
        <w:t>a</w:t>
      </w:r>
      <w:r>
        <w:rPr>
          <w:color w:val="163631"/>
        </w:rPr>
        <w:t>a</w:t>
      </w:r>
      <w:r>
        <w:rPr>
          <w:color w:val="163631"/>
        </w:rPr>
        <w:t>a</w:t>
      </w:r>
      <w:r>
        <w:rPr>
          <w:color w:val="163430"/>
        </w:rPr>
        <w:t>a</w:t>
      </w:r>
      <w:r>
        <w:rPr>
          <w:color w:val="163430"/>
        </w:rPr>
        <w:t>a</w:t>
      </w:r>
      <w:r>
        <w:rPr>
          <w:color w:val="16332F"/>
        </w:rPr>
        <w:t>a</w:t>
      </w:r>
      <w:r>
        <w:rPr>
          <w:color w:val="15312D"/>
        </w:rPr>
        <w:t>a</w:t>
      </w:r>
      <w:r>
        <w:rPr>
          <w:color w:val="142F2C"/>
        </w:rPr>
        <w:t>a</w:t>
      </w:r>
      <w:r>
        <w:rPr>
          <w:color w:val="132D2A"/>
        </w:rPr>
        <w:t>a</w:t>
      </w:r>
      <w:r>
        <w:rPr>
          <w:color w:val="112A27"/>
        </w:rPr>
        <w:t>a</w:t>
      </w:r>
      <w:r>
        <w:rPr>
          <w:color w:val="0F2825"/>
        </w:rPr>
        <w:t>a</w:t>
      </w:r>
      <w:r>
        <w:rPr>
          <w:color w:val="0E2725"/>
        </w:rPr>
        <w:t>a</w:t>
      </w:r>
      <w:r>
        <w:rPr>
          <w:color w:val="0D2424"/>
        </w:rPr>
        <w:t>a</w:t>
      </w:r>
      <w:r>
        <w:rPr>
          <w:color w:val="0C2223"/>
        </w:rPr>
        <w:t>a</w:t>
      </w:r>
      <w:r>
        <w:rPr>
          <w:color w:val="0A2121"/>
        </w:rPr>
        <w:t>a</w:t>
      </w:r>
      <w:r>
        <w:rPr>
          <w:color w:val="091E1F"/>
        </w:rPr>
        <w:t>a</w:t>
      </w:r>
      <w:r>
        <w:rPr>
          <w:color w:val="081D1E"/>
        </w:rPr>
        <w:t>a</w:t>
      </w:r>
      <w:r>
        <w:rPr>
          <w:color w:val="081C1C"/>
        </w:rPr>
        <w:t>a</w:t>
      </w:r>
      <w:r>
        <w:rPr>
          <w:color w:val="091B1D"/>
        </w:rPr>
        <w:t>a</w:t>
      </w:r>
      <w:r>
        <w:rPr>
          <w:color w:val="081B1B"/>
        </w:rPr>
        <w:t>a</w:t>
      </w:r>
      <w:r>
        <w:rPr>
          <w:color w:val="081919"/>
        </w:rPr>
        <w:t>a</w:t>
      </w:r>
      <w:r>
        <w:rPr>
          <w:color w:val="071617"/>
        </w:rPr>
        <w:t>a</w:t>
      </w:r>
      <w:r>
        <w:rPr>
          <w:color w:val="071515"/>
        </w:rPr>
        <w:t>a</w:t>
      </w:r>
      <w:r>
        <w:rPr>
          <w:color w:val="071314"/>
        </w:rPr>
        <w:t>a</w:t>
      </w:r>
      <w:r>
        <w:rPr>
          <w:color w:val="050E0D"/>
        </w:rPr>
        <w:t>a</w:t>
      </w:r>
      <w:r>
        <w:rPr>
          <w:color w:val="050D0B"/>
        </w:rPr>
        <w:t>a</w:t>
      </w:r>
      <w:r>
        <w:rPr>
          <w:color w:val="040C0A"/>
        </w:rPr>
        <w:t>a</w:t>
      </w:r>
      <w:r>
        <w:rPr>
          <w:color w:val="040B09"/>
        </w:rPr>
        <w:t>a</w:t>
      </w:r>
      <w:r>
        <w:rPr>
          <w:color w:val="030B08"/>
        </w:rPr>
        <w:t>a</w:t>
      </w:r>
      <w:r>
        <w:rPr>
          <w:color w:val="020A08"/>
        </w:rPr>
        <w:t>a</w:t>
      </w:r>
      <w:r>
        <w:rPr>
          <w:color w:val="010806"/>
        </w:rPr>
        <w:t>a</w:t>
      </w:r>
      <w:r>
        <w:rPr>
          <w:color w:val="000704"/>
        </w:rPr>
        <w:t>a</w:t>
      </w:r>
      <w:r>
        <w:rPr>
          <w:color w:val="000605"/>
        </w:rPr>
        <w:t>a</w:t>
      </w:r>
      <w:r>
        <w:rPr>
          <w:color w:val="000704"/>
        </w:rPr>
        <w:t>a</w:t>
      </w:r>
      <w:r>
        <w:rPr>
          <w:color w:val="000705"/>
        </w:rPr>
        <w:t>a</w:t>
      </w:r>
      <w:r>
        <w:rPr>
          <w:color w:val="000706"/>
        </w:rPr>
        <w:t>a</w:t>
      </w:r>
      <w:r>
        <w:rPr>
          <w:color w:val="000605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00403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10304"/>
        </w:rPr>
        <w:t>a</w:t>
      </w:r>
      <w:r>
        <w:rPr>
          <w:color w:val="0002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30306"/>
        </w:rPr>
        <w:t>a</w:t>
      </w:r>
      <w:r>
        <w:rPr>
          <w:color w:val="020105"/>
        </w:rPr>
        <w:t>a</w:t>
      </w:r>
      <w:r>
        <w:rPr>
          <w:color w:val="020104"/>
        </w:rPr>
        <w:t>a</w:t>
      </w:r>
      <w:r>
        <w:rPr>
          <w:color w:val="030104"/>
        </w:rPr>
        <w:t>a</w:t>
      </w:r>
      <w:r>
        <w:rPr>
          <w:color w:val="040105"/>
        </w:rPr>
        <w:t>a</w:t>
      </w:r>
      <w:r>
        <w:rPr>
          <w:color w:val="040105"/>
        </w:rPr>
        <w:t>a</w:t>
      </w:r>
      <w:r>
        <w:rPr>
          <w:color w:val="060105"/>
        </w:rPr>
        <w:t>a</w:t>
      </w:r>
      <w:r>
        <w:rPr>
          <w:color w:val="060105"/>
        </w:rPr>
        <w:t>a</w:t>
      </w:r>
      <w:r>
        <w:rPr>
          <w:color w:val="060004"/>
        </w:rPr>
        <w:t>a</w:t>
      </w:r>
      <w:r>
        <w:rPr>
          <w:color w:val="070004"/>
        </w:rPr>
        <w:t>a</w:t>
      </w:r>
      <w:r>
        <w:rPr>
          <w:color w:val="080004"/>
        </w:rPr>
        <w:t>a</w:t>
      </w:r>
      <w:r>
        <w:rPr>
          <w:color w:val="090005"/>
        </w:rPr>
        <w:t>a</w:t>
      </w:r>
      <w:r>
        <w:rPr>
          <w:color w:val="090005"/>
        </w:rPr>
        <w:t>a</w:t>
      </w:r>
      <w:r>
        <w:rPr>
          <w:color w:val="070004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40203"/>
        </w:rPr>
        <w:t>a</w:t>
      </w:r>
      <w:r>
        <w:rPr>
          <w:color w:val="040203"/>
        </w:rPr>
        <w:t>a</w:t>
      </w:r>
      <w:r>
        <w:rPr>
          <w:color w:val="040304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5"/>
        </w:rPr>
        <w:t>a</w:t>
      </w:r>
      <w:r>
        <w:rPr>
          <w:color w:val="020105"/>
        </w:rPr>
        <w:t>a</w:t>
      </w:r>
      <w:r>
        <w:rPr>
          <w:color w:val="030104"/>
        </w:rPr>
        <w:t>a</w:t>
      </w:r>
      <w:r>
        <w:rPr>
          <w:color w:val="040102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308"/>
        </w:rPr>
        <w:t>a</w:t>
      </w:r>
      <w:r>
        <w:rPr>
          <w:color w:val="000212"/>
        </w:rPr>
        <w:t>a</w:t>
      </w:r>
      <w:r>
        <w:rPr>
          <w:color w:val="030F21"/>
        </w:rPr>
        <w:t>a</w:t>
      </w:r>
      <w:r>
        <w:rPr>
          <w:color w:val="0B2132"/>
        </w:rPr>
        <w:t>a</w:t>
      </w:r>
      <w:r>
        <w:rPr>
          <w:color w:val="0E303F"/>
        </w:rPr>
        <w:t>a</w:t>
      </w:r>
      <w:r>
        <w:rPr>
          <w:color w:val="0A3443"/>
        </w:rPr>
        <w:t>a</w:t>
      </w:r>
      <w:r>
        <w:rPr>
          <w:color w:val="043343"/>
        </w:rPr>
        <w:t>a</w:t>
      </w:r>
      <w:r>
        <w:rPr>
          <w:color w:val="003445"/>
        </w:rPr>
        <w:t>a</w:t>
      </w:r>
      <w:r>
        <w:rPr>
          <w:color w:val="00364A"/>
        </w:rPr>
        <w:t>a</w:t>
      </w:r>
      <w:r>
        <w:rPr>
          <w:color w:val="01364D"/>
        </w:rPr>
        <w:t>a</w:t>
      </w:r>
      <w:r>
        <w:rPr>
          <w:color w:val="02324C"/>
        </w:rPr>
        <w:t>a</w:t>
      </w:r>
      <w:r>
        <w:rPr>
          <w:color w:val="03304D"/>
        </w:rPr>
        <w:t>a</w:t>
      </w:r>
      <w:r>
        <w:rPr>
          <w:color w:val="073250"/>
        </w:rPr>
        <w:t>a</w:t>
      </w:r>
      <w:r>
        <w:rPr>
          <w:color w:val="08334F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6324B"/>
        </w:rPr>
        <w:t>a</w:t>
      </w:r>
      <w:r>
        <w:rPr>
          <w:color w:val="0531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E47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42C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62846"/>
        </w:rPr>
        <w:t>a</w:t>
      </w:r>
      <w:r>
        <w:rPr>
          <w:color w:val="062746"/>
        </w:rPr>
        <w:t>a</w:t>
      </w:r>
      <w:r>
        <w:rPr>
          <w:color w:val="062746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52443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31F40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</w:p>
    <w:p>
      <w:r>
        <w:rPr>
          <w:color w:val="0C453F"/>
        </w:rPr>
        <w:t>a</w:t>
      </w:r>
      <w:r>
        <w:rPr>
          <w:color w:val="0C453F"/>
        </w:rPr>
        <w:t>a</w:t>
      </w:r>
      <w:r>
        <w:rPr>
          <w:color w:val="0C453F"/>
        </w:rPr>
        <w:t>a</w:t>
      </w:r>
      <w:r>
        <w:rPr>
          <w:color w:val="0C453D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D443B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E433B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F423B"/>
        </w:rPr>
        <w:t>a</w:t>
      </w:r>
      <w:r>
        <w:rPr>
          <w:color w:val="0F433B"/>
        </w:rPr>
        <w:t>a</w:t>
      </w:r>
      <w:r>
        <w:rPr>
          <w:color w:val="0F443A"/>
        </w:rPr>
        <w:t>a</w:t>
      </w:r>
      <w:r>
        <w:rPr>
          <w:color w:val="0F443A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D4238"/>
        </w:rPr>
        <w:t>a</w:t>
      </w:r>
      <w:r>
        <w:rPr>
          <w:color w:val="0D4238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E4138"/>
        </w:rPr>
        <w:t>a</w:t>
      </w:r>
      <w:r>
        <w:rPr>
          <w:color w:val="0C4139"/>
        </w:rPr>
        <w:t>a</w:t>
      </w:r>
      <w:r>
        <w:rPr>
          <w:color w:val="0A4239"/>
        </w:rPr>
        <w:t>a</w:t>
      </w:r>
      <w:r>
        <w:rPr>
          <w:color w:val="094438"/>
        </w:rPr>
        <w:t>a</w:t>
      </w:r>
      <w:r>
        <w:rPr>
          <w:color w:val="074538"/>
        </w:rPr>
        <w:t>a</w:t>
      </w:r>
      <w:r>
        <w:rPr>
          <w:color w:val="084637"/>
        </w:rPr>
        <w:t>a</w:t>
      </w:r>
      <w:r>
        <w:rPr>
          <w:color w:val="0A4637"/>
        </w:rPr>
        <w:t>a</w:t>
      </w:r>
      <w:r>
        <w:rPr>
          <w:color w:val="104639"/>
        </w:rPr>
        <w:t>a</w:t>
      </w:r>
      <w:r>
        <w:rPr>
          <w:color w:val="164238"/>
        </w:rPr>
        <w:t>a</w:t>
      </w:r>
      <w:r>
        <w:rPr>
          <w:color w:val="10302A"/>
        </w:rPr>
        <w:t>a</w:t>
      </w:r>
      <w:r>
        <w:rPr>
          <w:color w:val="041613"/>
        </w:rPr>
        <w:t>a</w:t>
      </w:r>
      <w:r>
        <w:rPr>
          <w:color w:val="000404"/>
        </w:rPr>
        <w:t>a</w:t>
      </w:r>
      <w:r>
        <w:rPr>
          <w:color w:val="010002"/>
        </w:rPr>
        <w:t>a</w:t>
      </w:r>
      <w:r>
        <w:rPr>
          <w:color w:val="070306"/>
        </w:rPr>
        <w:t>a</w:t>
      </w:r>
      <w:r>
        <w:rPr>
          <w:color w:val="020202"/>
        </w:rPr>
        <w:t>a</w:t>
      </w:r>
      <w:r>
        <w:rPr>
          <w:color w:val="040404"/>
        </w:rPr>
        <w:t>a</w:t>
      </w:r>
      <w:r>
        <w:rPr>
          <w:color w:val="060405"/>
        </w:rPr>
        <w:t>a</w:t>
      </w:r>
      <w:r>
        <w:rPr>
          <w:color w:val="060203"/>
        </w:rPr>
        <w:t>a</w:t>
      </w:r>
      <w:r>
        <w:rPr>
          <w:color w:val="040001"/>
        </w:rPr>
        <w:t>a</w:t>
      </w:r>
      <w:r>
        <w:rPr>
          <w:color w:val="040000"/>
        </w:rPr>
        <w:t>a</w:t>
      </w:r>
      <w:r>
        <w:rPr>
          <w:color w:val="0600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40103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400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504"/>
        </w:rPr>
        <w:t>a</w:t>
      </w:r>
      <w:r>
        <w:rPr>
          <w:color w:val="000604"/>
        </w:rPr>
        <w:t>a</w:t>
      </w:r>
      <w:r>
        <w:rPr>
          <w:color w:val="000604"/>
        </w:rPr>
        <w:t>a</w:t>
      </w:r>
      <w:r>
        <w:rPr>
          <w:color w:val="000706"/>
        </w:rPr>
        <w:t>a</w:t>
      </w:r>
      <w:r>
        <w:rPr>
          <w:color w:val="000707"/>
        </w:rPr>
        <w:t>a</w:t>
      </w:r>
      <w:r>
        <w:rPr>
          <w:color w:val="000607"/>
        </w:rPr>
        <w:t>a</w:t>
      </w:r>
      <w:r>
        <w:rPr>
          <w:color w:val="000607"/>
        </w:rPr>
        <w:t>a</w:t>
      </w:r>
      <w:r>
        <w:rPr>
          <w:color w:val="010707"/>
        </w:rPr>
        <w:t>a</w:t>
      </w:r>
      <w:r>
        <w:rPr>
          <w:color w:val="010707"/>
        </w:rPr>
        <w:t>a</w:t>
      </w:r>
      <w:r>
        <w:rPr>
          <w:color w:val="010708"/>
        </w:rPr>
        <w:t>a</w:t>
      </w:r>
      <w:r>
        <w:rPr>
          <w:color w:val="010808"/>
        </w:rPr>
        <w:t>a</w:t>
      </w:r>
      <w:r>
        <w:rPr>
          <w:color w:val="010708"/>
        </w:rPr>
        <w:t>a</w:t>
      </w:r>
      <w:r>
        <w:rPr>
          <w:color w:val="010808"/>
        </w:rPr>
        <w:t>a</w:t>
      </w:r>
      <w:r>
        <w:rPr>
          <w:color w:val="010808"/>
        </w:rPr>
        <w:t>a</w:t>
      </w:r>
      <w:r>
        <w:rPr>
          <w:color w:val="010708"/>
        </w:rPr>
        <w:t>a</w:t>
      </w:r>
      <w:r>
        <w:rPr>
          <w:color w:val="010909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F0D"/>
        </w:rPr>
        <w:t>a</w:t>
      </w:r>
      <w:r>
        <w:rPr>
          <w:color w:val="010B09"/>
        </w:rPr>
        <w:t>a</w:t>
      </w:r>
      <w:r>
        <w:rPr>
          <w:color w:val="010A08"/>
        </w:rPr>
        <w:t>a</w:t>
      </w:r>
      <w:r>
        <w:rPr>
          <w:color w:val="010A08"/>
        </w:rPr>
        <w:t>a</w:t>
      </w:r>
      <w:r>
        <w:rPr>
          <w:color w:val="010A08"/>
        </w:rPr>
        <w:t>a</w:t>
      </w:r>
      <w:r>
        <w:rPr>
          <w:color w:val="010908"/>
        </w:rPr>
        <w:t>a</w:t>
      </w:r>
      <w:r>
        <w:rPr>
          <w:color w:val="010908"/>
        </w:rPr>
        <w:t>a</w:t>
      </w:r>
      <w:r>
        <w:rPr>
          <w:color w:val="010808"/>
        </w:rPr>
        <w:t>a</w:t>
      </w:r>
      <w:r>
        <w:rPr>
          <w:color w:val="010808"/>
        </w:rPr>
        <w:t>a</w:t>
      </w:r>
      <w:r>
        <w:rPr>
          <w:color w:val="010808"/>
        </w:rPr>
        <w:t>a</w:t>
      </w:r>
      <w:r>
        <w:rPr>
          <w:color w:val="010808"/>
        </w:rPr>
        <w:t>a</w:t>
      </w:r>
      <w:r>
        <w:rPr>
          <w:color w:val="010707"/>
        </w:rPr>
        <w:t>a</w:t>
      </w:r>
      <w:r>
        <w:rPr>
          <w:color w:val="010707"/>
        </w:rPr>
        <w:t>a</w:t>
      </w:r>
      <w:r>
        <w:rPr>
          <w:color w:val="000607"/>
        </w:rPr>
        <w:t>a</w:t>
      </w:r>
      <w:r>
        <w:rPr>
          <w:color w:val="000608"/>
        </w:rPr>
        <w:t>a</w:t>
      </w:r>
      <w:r>
        <w:rPr>
          <w:color w:val="000508"/>
        </w:rPr>
        <w:t>a</w:t>
      </w:r>
      <w:r>
        <w:rPr>
          <w:color w:val="000608"/>
        </w:rPr>
        <w:t>a</w:t>
      </w:r>
      <w:r>
        <w:rPr>
          <w:color w:val="000508"/>
        </w:rPr>
        <w:t>a</w:t>
      </w:r>
      <w:r>
        <w:rPr>
          <w:color w:val="000508"/>
        </w:rPr>
        <w:t>a</w:t>
      </w:r>
      <w:r>
        <w:rPr>
          <w:color w:val="000507"/>
        </w:rPr>
        <w:t>a</w:t>
      </w:r>
      <w:r>
        <w:rPr>
          <w:color w:val="000507"/>
        </w:rPr>
        <w:t>a</w:t>
      </w:r>
      <w:r>
        <w:rPr>
          <w:color w:val="000507"/>
        </w:rPr>
        <w:t>a</w:t>
      </w:r>
      <w:r>
        <w:rPr>
          <w:color w:val="000507"/>
        </w:rPr>
        <w:t>a</w:t>
      </w:r>
      <w:r>
        <w:rPr>
          <w:color w:val="000407"/>
        </w:rPr>
        <w:t>a</w:t>
      </w:r>
      <w:r>
        <w:rPr>
          <w:color w:val="000507"/>
        </w:rPr>
        <w:t>a</w:t>
      </w:r>
      <w:r>
        <w:rPr>
          <w:color w:val="000406"/>
        </w:rPr>
        <w:t>a</w:t>
      </w:r>
      <w:r>
        <w:rPr>
          <w:color w:val="000403"/>
        </w:rPr>
        <w:t>a</w:t>
      </w:r>
      <w:r>
        <w:rPr>
          <w:color w:val="000400"/>
        </w:rPr>
        <w:t>a</w:t>
      </w:r>
      <w:r>
        <w:rPr>
          <w:color w:val="000301"/>
        </w:rPr>
        <w:t>a</w:t>
      </w:r>
      <w:r>
        <w:rPr>
          <w:color w:val="000301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101"/>
        </w:rPr>
        <w:t>a</w:t>
      </w:r>
      <w:r>
        <w:rPr>
          <w:color w:val="030200"/>
        </w:rPr>
        <w:t>a</w:t>
      </w:r>
      <w:r>
        <w:rPr>
          <w:color w:val="050102"/>
        </w:rPr>
        <w:t>a</w:t>
      </w:r>
      <w:r>
        <w:rPr>
          <w:color w:val="050101"/>
        </w:rPr>
        <w:t>a</w:t>
      </w:r>
      <w:r>
        <w:rPr>
          <w:color w:val="050101"/>
        </w:rPr>
        <w:t>a</w:t>
      </w:r>
      <w:r>
        <w:rPr>
          <w:color w:val="060002"/>
        </w:rPr>
        <w:t>a</w:t>
      </w:r>
      <w:r>
        <w:rPr>
          <w:color w:val="060001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104"/>
        </w:rPr>
        <w:t>a</w:t>
      </w:r>
      <w:r>
        <w:rPr>
          <w:color w:val="000004"/>
        </w:rPr>
        <w:t>a</w:t>
      </w:r>
      <w:r>
        <w:rPr>
          <w:color w:val="030104"/>
        </w:rPr>
        <w:t>a</w:t>
      </w:r>
      <w:r>
        <w:rPr>
          <w:color w:val="040203"/>
        </w:rPr>
        <w:t>a</w:t>
      </w:r>
      <w:r>
        <w:rPr>
          <w:color w:val="050001"/>
        </w:rPr>
        <w:t>a</w:t>
      </w:r>
      <w:r>
        <w:rPr>
          <w:color w:val="050000"/>
        </w:rPr>
        <w:t>a</w:t>
      </w:r>
      <w:r>
        <w:rPr>
          <w:color w:val="050100"/>
        </w:rPr>
        <w:t>a</w:t>
      </w:r>
      <w:r>
        <w:rPr>
          <w:color w:val="030100"/>
        </w:rPr>
        <w:t>a</w:t>
      </w:r>
      <w:r>
        <w:rPr>
          <w:color w:val="050404"/>
        </w:rPr>
        <w:t>a</w:t>
      </w:r>
      <w:r>
        <w:rPr>
          <w:color w:val="020607"/>
        </w:rPr>
        <w:t>a</w:t>
      </w:r>
      <w:r>
        <w:rPr>
          <w:color w:val="000407"/>
        </w:rPr>
        <w:t>a</w:t>
      </w:r>
      <w:r>
        <w:rPr>
          <w:color w:val="000307"/>
        </w:rPr>
        <w:t>a</w:t>
      </w:r>
      <w:r>
        <w:rPr>
          <w:color w:val="00040D"/>
        </w:rPr>
        <w:t>a</w:t>
      </w:r>
      <w:r>
        <w:rPr>
          <w:color w:val="021427"/>
        </w:rPr>
        <w:t>a</w:t>
      </w:r>
      <w:r>
        <w:rPr>
          <w:color w:val="0B2339"/>
        </w:rPr>
        <w:t>a</w:t>
      </w:r>
      <w:r>
        <w:rPr>
          <w:color w:val="103043"/>
        </w:rPr>
        <w:t>a</w:t>
      </w:r>
      <w:r>
        <w:rPr>
          <w:color w:val="0A3345"/>
        </w:rPr>
        <w:t>a</w:t>
      </w:r>
      <w:r>
        <w:rPr>
          <w:color w:val="033446"/>
        </w:rPr>
        <w:t>a</w:t>
      </w:r>
      <w:r>
        <w:rPr>
          <w:color w:val="00374A"/>
        </w:rPr>
        <w:t>a</w:t>
      </w:r>
      <w:r>
        <w:rPr>
          <w:color w:val="00364A"/>
        </w:rPr>
        <w:t>a</w:t>
      </w:r>
      <w:r>
        <w:rPr>
          <w:color w:val="00364C"/>
        </w:rPr>
        <w:t>a</w:t>
      </w:r>
      <w:r>
        <w:rPr>
          <w:color w:val="00354D"/>
        </w:rPr>
        <w:t>a</w:t>
      </w:r>
      <w:r>
        <w:rPr>
          <w:color w:val="01324F"/>
        </w:rPr>
        <w:t>a</w:t>
      </w:r>
      <w:r>
        <w:rPr>
          <w:color w:val="043150"/>
        </w:rPr>
        <w:t>a</w:t>
      </w:r>
      <w:r>
        <w:rPr>
          <w:color w:val="063051"/>
        </w:rPr>
        <w:t>a</w:t>
      </w:r>
      <w:r>
        <w:rPr>
          <w:color w:val="06314E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32D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32B45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32B45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527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72645"/>
        </w:rPr>
        <w:t>a</w:t>
      </w:r>
      <w:r>
        <w:rPr>
          <w:color w:val="072645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0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</w:p>
    <w:p>
      <w:r>
        <w:rPr>
          <w:color w:val="0C453F"/>
        </w:rPr>
        <w:t>a</w:t>
      </w:r>
      <w:r>
        <w:rPr>
          <w:color w:val="0C453F"/>
        </w:rPr>
        <w:t>a</w:t>
      </w:r>
      <w:r>
        <w:rPr>
          <w:color w:val="0C453F"/>
        </w:rPr>
        <w:t>a</w:t>
      </w:r>
      <w:r>
        <w:rPr>
          <w:color w:val="0C453E"/>
        </w:rPr>
        <w:t>a</w:t>
      </w:r>
      <w:r>
        <w:rPr>
          <w:color w:val="0C453D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C453C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B443B"/>
        </w:rPr>
        <w:t>a</w:t>
      </w:r>
      <w:r>
        <w:rPr>
          <w:color w:val="0D443B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F443C"/>
        </w:rPr>
        <w:t>a</w:t>
      </w:r>
      <w:r>
        <w:rPr>
          <w:color w:val="0E433B"/>
        </w:rPr>
        <w:t>a</w:t>
      </w:r>
      <w:r>
        <w:rPr>
          <w:color w:val="0E433B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E413A"/>
        </w:rPr>
        <w:t>a</w:t>
      </w:r>
      <w:r>
        <w:rPr>
          <w:color w:val="0D4039"/>
        </w:rPr>
        <w:t>a</w:t>
      </w:r>
      <w:r>
        <w:rPr>
          <w:color w:val="0D41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D4239"/>
        </w:rPr>
        <w:t>a</w:t>
      </w:r>
      <w:r>
        <w:rPr>
          <w:color w:val="0D42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3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10433A"/>
        </w:rPr>
        <w:t>a</w:t>
      </w:r>
      <w:r>
        <w:rPr>
          <w:color w:val="0F4239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E4037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F4138"/>
        </w:rPr>
        <w:t>a</w:t>
      </w:r>
      <w:r>
        <w:rPr>
          <w:color w:val="0E4138"/>
        </w:rPr>
        <w:t>a</w:t>
      </w:r>
      <w:r>
        <w:rPr>
          <w:color w:val="0C4139"/>
        </w:rPr>
        <w:t>a</w:t>
      </w:r>
      <w:r>
        <w:rPr>
          <w:color w:val="0A4239"/>
        </w:rPr>
        <w:t>a</w:t>
      </w:r>
      <w:r>
        <w:rPr>
          <w:color w:val="084338"/>
        </w:rPr>
        <w:t>a</w:t>
      </w:r>
      <w:r>
        <w:rPr>
          <w:color w:val="074538"/>
        </w:rPr>
        <w:t>a</w:t>
      </w:r>
      <w:r>
        <w:rPr>
          <w:color w:val="074538"/>
        </w:rPr>
        <w:t>a</w:t>
      </w:r>
      <w:r>
        <w:rPr>
          <w:color w:val="084637"/>
        </w:rPr>
        <w:t>a</w:t>
      </w:r>
      <w:r>
        <w:rPr>
          <w:color w:val="0A4335"/>
        </w:rPr>
        <w:t>a</w:t>
      </w:r>
      <w:r>
        <w:rPr>
          <w:color w:val="104135"/>
        </w:rPr>
        <w:t>a</w:t>
      </w:r>
      <w:r>
        <w:rPr>
          <w:color w:val="163D35"/>
        </w:rPr>
        <w:t>a</w:t>
      </w:r>
      <w:r>
        <w:rPr>
          <w:color w:val="15312C"/>
        </w:rPr>
        <w:t>a</w:t>
      </w:r>
      <w:r>
        <w:rPr>
          <w:color w:val="0C1D1B"/>
        </w:rPr>
        <w:t>a</w:t>
      </w:r>
      <w:r>
        <w:rPr>
          <w:color w:val="010909"/>
        </w:rPr>
        <w:t>a</w:t>
      </w:r>
      <w:r>
        <w:rPr>
          <w:color w:val="000403"/>
        </w:rPr>
        <w:t>a</w:t>
      </w:r>
      <w:r>
        <w:rPr>
          <w:color w:val="010503"/>
        </w:rPr>
        <w:t>a</w:t>
      </w:r>
      <w:r>
        <w:rPr>
          <w:color w:val="000302"/>
        </w:rPr>
        <w:t>a</w:t>
      </w:r>
      <w:r>
        <w:rPr>
          <w:color w:val="000100"/>
        </w:rPr>
        <w:t>a</w:t>
      </w:r>
      <w:r>
        <w:rPr>
          <w:color w:val="020101"/>
        </w:rPr>
        <w:t>a</w:t>
      </w:r>
      <w:r>
        <w:rPr>
          <w:color w:val="050102"/>
        </w:rPr>
        <w:t>a</w:t>
      </w:r>
      <w:r>
        <w:rPr>
          <w:color w:val="070204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70002"/>
        </w:rPr>
        <w:t>a</w:t>
      </w:r>
      <w:r>
        <w:rPr>
          <w:color w:val="0A0004"/>
        </w:rPr>
        <w:t>a</w:t>
      </w:r>
      <w:r>
        <w:rPr>
          <w:color w:val="0A0004"/>
        </w:rPr>
        <w:t>a</w:t>
      </w:r>
      <w:r>
        <w:rPr>
          <w:color w:val="0A0004"/>
        </w:rPr>
        <w:t>a</w:t>
      </w:r>
      <w:r>
        <w:rPr>
          <w:color w:val="090004"/>
        </w:rPr>
        <w:t>a</w:t>
      </w:r>
      <w:r>
        <w:rPr>
          <w:color w:val="070004"/>
        </w:rPr>
        <w:t>a</w:t>
      </w:r>
      <w:r>
        <w:rPr>
          <w:color w:val="070004"/>
        </w:rPr>
        <w:t>a</w:t>
      </w:r>
      <w:r>
        <w:rPr>
          <w:color w:val="0500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304"/>
        </w:rPr>
        <w:t>a</w:t>
      </w:r>
      <w:r>
        <w:rPr>
          <w:color w:val="010304"/>
        </w:rPr>
        <w:t>a</w:t>
      </w:r>
      <w:r>
        <w:rPr>
          <w:color w:val="010305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206"/>
        </w:rPr>
        <w:t>a</w:t>
      </w:r>
      <w:r>
        <w:rPr>
          <w:color w:val="010306"/>
        </w:rPr>
        <w:t>a</w:t>
      </w:r>
      <w:r>
        <w:rPr>
          <w:color w:val="0202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2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206"/>
        </w:rPr>
        <w:t>a</w:t>
      </w:r>
      <w:r>
        <w:rPr>
          <w:color w:val="0103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306"/>
        </w:rPr>
        <w:t>a</w:t>
      </w:r>
      <w:r>
        <w:rPr>
          <w:color w:val="010306"/>
        </w:rPr>
        <w:t>a</w:t>
      </w:r>
      <w:r>
        <w:rPr>
          <w:color w:val="010306"/>
        </w:rPr>
        <w:t>a</w:t>
      </w:r>
      <w:r>
        <w:rPr>
          <w:color w:val="010306"/>
        </w:rPr>
        <w:t>a</w:t>
      </w:r>
      <w:r>
        <w:rPr>
          <w:color w:val="010206"/>
        </w:rPr>
        <w:t>a</w:t>
      </w:r>
      <w:r>
        <w:rPr>
          <w:color w:val="020206"/>
        </w:rPr>
        <w:t>a</w:t>
      </w:r>
      <w:r>
        <w:rPr>
          <w:color w:val="020206"/>
        </w:rPr>
        <w:t>a</w:t>
      </w:r>
      <w:r>
        <w:rPr>
          <w:color w:val="020206"/>
        </w:rPr>
        <w:t>a</w:t>
      </w:r>
      <w:r>
        <w:rPr>
          <w:color w:val="020207"/>
        </w:rPr>
        <w:t>a</w:t>
      </w:r>
      <w:r>
        <w:rPr>
          <w:color w:val="030107"/>
        </w:rPr>
        <w:t>a</w:t>
      </w:r>
      <w:r>
        <w:rPr>
          <w:color w:val="020207"/>
        </w:rPr>
        <w:t>a</w:t>
      </w:r>
      <w:r>
        <w:rPr>
          <w:color w:val="030107"/>
        </w:rPr>
        <w:t>a</w:t>
      </w:r>
      <w:r>
        <w:rPr>
          <w:color w:val="030107"/>
        </w:rPr>
        <w:t>a</w:t>
      </w:r>
      <w:r>
        <w:rPr>
          <w:color w:val="020107"/>
        </w:rPr>
        <w:t>a</w:t>
      </w:r>
      <w:r>
        <w:rPr>
          <w:color w:val="030107"/>
        </w:rPr>
        <w:t>a</w:t>
      </w:r>
      <w:r>
        <w:rPr>
          <w:color w:val="020107"/>
        </w:rPr>
        <w:t>a</w:t>
      </w:r>
      <w:r>
        <w:rPr>
          <w:color w:val="020107"/>
        </w:rPr>
        <w:t>a</w:t>
      </w:r>
      <w:r>
        <w:rPr>
          <w:color w:val="030107"/>
        </w:rPr>
        <w:t>a</w:t>
      </w:r>
      <w:r>
        <w:rPr>
          <w:color w:val="020107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301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5"/>
        </w:rPr>
        <w:t>a</w:t>
      </w:r>
      <w:r>
        <w:rPr>
          <w:color w:val="030208"/>
        </w:rPr>
        <w:t>a</w:t>
      </w:r>
      <w:r>
        <w:rPr>
          <w:color w:val="040207"/>
        </w:rPr>
        <w:t>a</w:t>
      </w:r>
      <w:r>
        <w:rPr>
          <w:color w:val="030002"/>
        </w:rPr>
        <w:t>a</w:t>
      </w:r>
      <w:r>
        <w:rPr>
          <w:color w:val="040000"/>
        </w:rPr>
        <w:t>a</w:t>
      </w:r>
      <w:r>
        <w:rPr>
          <w:color w:val="050001"/>
        </w:rPr>
        <w:t>a</w:t>
      </w:r>
      <w:r>
        <w:rPr>
          <w:color w:val="060302"/>
        </w:rPr>
        <w:t>a</w:t>
      </w:r>
      <w:r>
        <w:rPr>
          <w:color w:val="030403"/>
        </w:rPr>
        <w:t>a</w:t>
      </w:r>
      <w:r>
        <w:rPr>
          <w:color w:val="000205"/>
        </w:rPr>
        <w:t>a</w:t>
      </w:r>
      <w:r>
        <w:rPr>
          <w:color w:val="000307"/>
        </w:rPr>
        <w:t>a</w:t>
      </w:r>
      <w:r>
        <w:rPr>
          <w:color w:val="00070E"/>
        </w:rPr>
        <w:t>a</w:t>
      </w:r>
      <w:r>
        <w:rPr>
          <w:color w:val="01111A"/>
        </w:rPr>
        <w:t>a</w:t>
      </w:r>
      <w:r>
        <w:rPr>
          <w:color w:val="061B2A"/>
        </w:rPr>
        <w:t>a</w:t>
      </w:r>
      <w:r>
        <w:rPr>
          <w:color w:val="0C273E"/>
        </w:rPr>
        <w:t>a</w:t>
      </w:r>
      <w:r>
        <w:rPr>
          <w:color w:val="0E2E45"/>
        </w:rPr>
        <w:t>a</w:t>
      </w:r>
      <w:r>
        <w:rPr>
          <w:color w:val="0C3147"/>
        </w:rPr>
        <w:t>a</w:t>
      </w:r>
      <w:r>
        <w:rPr>
          <w:color w:val="022F45"/>
        </w:rPr>
        <w:t>a</w:t>
      </w:r>
      <w:r>
        <w:rPr>
          <w:color w:val="003045"/>
        </w:rPr>
        <w:t>a</w:t>
      </w:r>
      <w:r>
        <w:rPr>
          <w:color w:val="003449"/>
        </w:rPr>
        <w:t>a</w:t>
      </w:r>
      <w:r>
        <w:rPr>
          <w:color w:val="00364C"/>
        </w:rPr>
        <w:t>a</w:t>
      </w:r>
      <w:r>
        <w:rPr>
          <w:color w:val="00354C"/>
        </w:rPr>
        <w:t>a</w:t>
      </w:r>
      <w:r>
        <w:rPr>
          <w:color w:val="00344E"/>
        </w:rPr>
        <w:t>a</w:t>
      </w:r>
      <w:r>
        <w:rPr>
          <w:color w:val="013250"/>
        </w:rPr>
        <w:t>a</w:t>
      </w:r>
      <w:r>
        <w:rPr>
          <w:color w:val="043150"/>
        </w:rPr>
        <w:t>a</w:t>
      </w:r>
      <w:r>
        <w:rPr>
          <w:color w:val="053051"/>
        </w:rPr>
        <w:t>a</w:t>
      </w:r>
      <w:r>
        <w:rPr>
          <w:color w:val="05314D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5314A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32D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32B45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527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52645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72645"/>
        </w:rPr>
        <w:t>a</w:t>
      </w:r>
      <w:r>
        <w:rPr>
          <w:color w:val="07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62544"/>
        </w:rPr>
        <w:t>a</w:t>
      </w:r>
      <w:r>
        <w:rPr>
          <w:color w:val="052443"/>
        </w:rPr>
        <w:t>a</w:t>
      </w:r>
      <w:r>
        <w:rPr>
          <w:color w:val="052443"/>
        </w:rPr>
        <w:t>a</w:t>
      </w:r>
      <w:r>
        <w:rPr>
          <w:color w:val="052343"/>
        </w:rPr>
        <w:t>a</w:t>
      </w:r>
      <w:r>
        <w:rPr>
          <w:color w:val="042342"/>
        </w:rPr>
        <w:t>a</w:t>
      </w:r>
      <w:r>
        <w:rPr>
          <w:color w:val="042342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41F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41E41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  <w:r>
        <w:rPr>
          <w:color w:val="031D40"/>
        </w:rPr>
        <w:t>a</w:t>
      </w:r>
    </w:p>
    <w:p>
      <w:r>
        <w:rPr>
          <w:color w:val="0C433E"/>
        </w:rPr>
        <w:t>a</w:t>
      </w:r>
      <w:r>
        <w:rPr>
          <w:color w:val="0C433E"/>
        </w:rPr>
        <w:t>a</w:t>
      </w:r>
      <w:r>
        <w:rPr>
          <w:color w:val="0C433E"/>
        </w:rPr>
        <w:t>a</w:t>
      </w:r>
      <w:r>
        <w:rPr>
          <w:color w:val="0C433E"/>
        </w:rPr>
        <w:t>a</w:t>
      </w:r>
      <w:r>
        <w:rPr>
          <w:color w:val="0C443C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C43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B3E37"/>
        </w:rPr>
        <w:t>a</w:t>
      </w:r>
      <w:r>
        <w:rPr>
          <w:color w:val="0C3F38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E433B"/>
        </w:rPr>
        <w:t>a</w:t>
      </w:r>
      <w:r>
        <w:rPr>
          <w:color w:val="0E433B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F433A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4039"/>
        </w:rPr>
        <w:t>a</w:t>
      </w:r>
      <w:r>
        <w:rPr>
          <w:color w:val="0C4039"/>
        </w:rPr>
        <w:t>a</w:t>
      </w:r>
      <w:r>
        <w:rPr>
          <w:color w:val="094239"/>
        </w:rPr>
        <w:t>a</w:t>
      </w:r>
      <w:r>
        <w:rPr>
          <w:color w:val="094239"/>
        </w:rPr>
        <w:t>a</w:t>
      </w:r>
      <w:r>
        <w:rPr>
          <w:color w:val="094338"/>
        </w:rPr>
        <w:t>a</w:t>
      </w:r>
      <w:r>
        <w:rPr>
          <w:color w:val="094438"/>
        </w:rPr>
        <w:t>a</w:t>
      </w:r>
      <w:r>
        <w:rPr>
          <w:color w:val="0A4438"/>
        </w:rPr>
        <w:t>a</w:t>
      </w:r>
      <w:r>
        <w:rPr>
          <w:color w:val="094134"/>
        </w:rPr>
        <w:t>a</w:t>
      </w:r>
      <w:r>
        <w:rPr>
          <w:color w:val="0C3E33"/>
        </w:rPr>
        <w:t>a</w:t>
      </w:r>
      <w:r>
        <w:rPr>
          <w:color w:val="154037"/>
        </w:rPr>
        <w:t>a</w:t>
      </w:r>
      <w:r>
        <w:rPr>
          <w:color w:val="1B3E37"/>
        </w:rPr>
        <w:t>a</w:t>
      </w:r>
      <w:r>
        <w:rPr>
          <w:color w:val="18342F"/>
        </w:rPr>
        <w:t>a</w:t>
      </w:r>
      <w:r>
        <w:rPr>
          <w:color w:val="0C2320"/>
        </w:rPr>
        <w:t>a</w:t>
      </w:r>
      <w:r>
        <w:rPr>
          <w:color w:val="051410"/>
        </w:rPr>
        <w:t>a</w:t>
      </w:r>
      <w:r>
        <w:rPr>
          <w:color w:val="000703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10402"/>
        </w:rPr>
        <w:t>a</w:t>
      </w:r>
      <w:r>
        <w:rPr>
          <w:color w:val="050304"/>
        </w:rPr>
        <w:t>a</w:t>
      </w:r>
      <w:r>
        <w:rPr>
          <w:color w:val="080405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B0002"/>
        </w:rPr>
        <w:t>a</w:t>
      </w:r>
      <w:r>
        <w:rPr>
          <w:color w:val="0C0002"/>
        </w:rPr>
        <w:t>a</w:t>
      </w:r>
      <w:r>
        <w:rPr>
          <w:color w:val="0B0002"/>
        </w:rPr>
        <w:t>a</w:t>
      </w:r>
      <w:r>
        <w:rPr>
          <w:color w:val="0B00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500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4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20104"/>
        </w:rPr>
        <w:t>a</w:t>
      </w:r>
      <w:r>
        <w:rPr>
          <w:color w:val="040104"/>
        </w:rPr>
        <w:t>a</w:t>
      </w:r>
      <w:r>
        <w:rPr>
          <w:color w:val="0401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50004"/>
        </w:rPr>
        <w:t>a</w:t>
      </w:r>
      <w:r>
        <w:rPr>
          <w:color w:val="070004"/>
        </w:rPr>
        <w:t>a</w:t>
      </w:r>
      <w:r>
        <w:rPr>
          <w:color w:val="070004"/>
        </w:rPr>
        <w:t>a</w:t>
      </w:r>
      <w:r>
        <w:rPr>
          <w:color w:val="070004"/>
        </w:rPr>
        <w:t>a</w:t>
      </w:r>
      <w:r>
        <w:rPr>
          <w:color w:val="060006"/>
        </w:rPr>
        <w:t>a</w:t>
      </w:r>
      <w:r>
        <w:rPr>
          <w:color w:val="070006"/>
        </w:rPr>
        <w:t>a</w:t>
      </w:r>
      <w:r>
        <w:rPr>
          <w:color w:val="060006"/>
        </w:rPr>
        <w:t>a</w:t>
      </w:r>
      <w:r>
        <w:rPr>
          <w:color w:val="07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70006"/>
        </w:rPr>
        <w:t>a</w:t>
      </w:r>
      <w:r>
        <w:rPr>
          <w:color w:val="060006"/>
        </w:rPr>
        <w:t>a</w:t>
      </w:r>
      <w:r>
        <w:rPr>
          <w:color w:val="060006"/>
        </w:rPr>
        <w:t>a</w:t>
      </w:r>
      <w:r>
        <w:rPr>
          <w:color w:val="070006"/>
        </w:rPr>
        <w:t>a</w:t>
      </w:r>
      <w:r>
        <w:rPr>
          <w:color w:val="060006"/>
        </w:rPr>
        <w:t>a</w:t>
      </w:r>
      <w:r>
        <w:rPr>
          <w:color w:val="060005"/>
        </w:rPr>
        <w:t>a</w:t>
      </w:r>
      <w:r>
        <w:rPr>
          <w:color w:val="0401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60000"/>
        </w:rPr>
        <w:t>a</w:t>
      </w:r>
      <w:r>
        <w:rPr>
          <w:color w:val="03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105"/>
        </w:rPr>
        <w:t>a</w:t>
      </w:r>
      <w:r>
        <w:rPr>
          <w:color w:val="010106"/>
        </w:rPr>
        <w:t>a</w:t>
      </w:r>
      <w:r>
        <w:rPr>
          <w:color w:val="030105"/>
        </w:rPr>
        <w:t>a</w:t>
      </w:r>
      <w:r>
        <w:rPr>
          <w:color w:val="020002"/>
        </w:rPr>
        <w:t>a</w:t>
      </w:r>
      <w:r>
        <w:rPr>
          <w:color w:val="020001"/>
        </w:rPr>
        <w:t>a</w:t>
      </w:r>
      <w:r>
        <w:rPr>
          <w:color w:val="050203"/>
        </w:rPr>
        <w:t>a</w:t>
      </w:r>
      <w:r>
        <w:rPr>
          <w:color w:val="040406"/>
        </w:rPr>
        <w:t>a</w:t>
      </w:r>
      <w:r>
        <w:rPr>
          <w:color w:val="010306"/>
        </w:rPr>
        <w:t>a</w:t>
      </w:r>
      <w:r>
        <w:rPr>
          <w:color w:val="00040A"/>
        </w:rPr>
        <w:t>a</w:t>
      </w:r>
      <w:r>
        <w:rPr>
          <w:color w:val="000912"/>
        </w:rPr>
        <w:t>a</w:t>
      </w:r>
      <w:r>
        <w:rPr>
          <w:color w:val="00131F"/>
        </w:rPr>
        <w:t>a</w:t>
      </w:r>
      <w:r>
        <w:rPr>
          <w:color w:val="062333"/>
        </w:rPr>
        <w:t>a</w:t>
      </w:r>
      <w:r>
        <w:rPr>
          <w:color w:val="0F3144"/>
        </w:rPr>
        <w:t>a</w:t>
      </w:r>
      <w:r>
        <w:rPr>
          <w:color w:val="0B3048"/>
        </w:rPr>
        <w:t>a</w:t>
      </w:r>
      <w:r>
        <w:rPr>
          <w:color w:val="0A324A"/>
        </w:rPr>
        <w:t>a</w:t>
      </w:r>
      <w:r>
        <w:rPr>
          <w:color w:val="063148"/>
        </w:rPr>
        <w:t>a</w:t>
      </w:r>
      <w:r>
        <w:rPr>
          <w:color w:val="012E46"/>
        </w:rPr>
        <w:t>a</w:t>
      </w:r>
      <w:r>
        <w:rPr>
          <w:color w:val="013048"/>
        </w:rPr>
        <w:t>a</w:t>
      </w:r>
      <w:r>
        <w:rPr>
          <w:color w:val="02354D"/>
        </w:rPr>
        <w:t>a</w:t>
      </w:r>
      <w:r>
        <w:rPr>
          <w:color w:val="00334C"/>
        </w:rPr>
        <w:t>a</w:t>
      </w:r>
      <w:r>
        <w:rPr>
          <w:color w:val="00334C"/>
        </w:rPr>
        <w:t>a</w:t>
      </w:r>
      <w:r>
        <w:rPr>
          <w:color w:val="00334D"/>
        </w:rPr>
        <w:t>a</w:t>
      </w:r>
      <w:r>
        <w:rPr>
          <w:color w:val="01324F"/>
        </w:rPr>
        <w:t>a</w:t>
      </w:r>
      <w:r>
        <w:rPr>
          <w:color w:val="03314F"/>
        </w:rPr>
        <w:t>a</w:t>
      </w:r>
      <w:r>
        <w:rPr>
          <w:color w:val="03314F"/>
        </w:rPr>
        <w:t>a</w:t>
      </w:r>
      <w:r>
        <w:rPr>
          <w:color w:val="04304C"/>
        </w:rPr>
        <w:t>a</w:t>
      </w:r>
      <w:r>
        <w:rPr>
          <w:color w:val="04304A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12D46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D46"/>
        </w:rPr>
        <w:t>a</w:t>
      </w:r>
      <w:r>
        <w:rPr>
          <w:color w:val="032D46"/>
        </w:rPr>
        <w:t>a</w:t>
      </w:r>
      <w:r>
        <w:rPr>
          <w:color w:val="042C46"/>
        </w:rPr>
        <w:t>a</w:t>
      </w:r>
      <w:r>
        <w:rPr>
          <w:color w:val="042C46"/>
        </w:rPr>
        <w:t>a</w:t>
      </w:r>
      <w:r>
        <w:rPr>
          <w:color w:val="032B45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32B45"/>
        </w:rPr>
        <w:t>a</w:t>
      </w:r>
      <w:r>
        <w:rPr>
          <w:color w:val="032B45"/>
        </w:rPr>
        <w:t>a</w:t>
      </w:r>
      <w:r>
        <w:rPr>
          <w:color w:val="032B45"/>
        </w:rPr>
        <w:t>a</w:t>
      </w:r>
      <w:r>
        <w:rPr>
          <w:color w:val="032B45"/>
        </w:rPr>
        <w:t>a</w:t>
      </w:r>
      <w:r>
        <w:rPr>
          <w:color w:val="032B45"/>
        </w:rPr>
        <w:t>a</w:t>
      </w:r>
      <w:r>
        <w:rPr>
          <w:color w:val="032B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32843"/>
        </w:rPr>
        <w:t>a</w:t>
      </w:r>
      <w:r>
        <w:rPr>
          <w:color w:val="0427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72544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41F41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</w:p>
    <w:p>
      <w:r>
        <w:rPr>
          <w:color w:val="0C4340"/>
        </w:rPr>
        <w:t>a</w:t>
      </w:r>
      <w:r>
        <w:rPr>
          <w:color w:val="0C4340"/>
        </w:rPr>
        <w:t>a</w:t>
      </w:r>
      <w:r>
        <w:rPr>
          <w:color w:val="0C433F"/>
        </w:rPr>
        <w:t>a</w:t>
      </w:r>
      <w:r>
        <w:rPr>
          <w:color w:val="0C433E"/>
        </w:rPr>
        <w:t>a</w:t>
      </w:r>
      <w:r>
        <w:rPr>
          <w:color w:val="0C443C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C443B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C43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F423B"/>
        </w:rPr>
        <w:t>a</w:t>
      </w:r>
      <w:r>
        <w:rPr>
          <w:color w:val="0F423B"/>
        </w:rPr>
        <w:t>a</w:t>
      </w:r>
      <w:r>
        <w:rPr>
          <w:color w:val="0E413A"/>
        </w:rPr>
        <w:t>a</w:t>
      </w:r>
      <w:r>
        <w:rPr>
          <w:color w:val="0D4039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A3E37"/>
        </w:rPr>
        <w:t>a</w:t>
      </w:r>
      <w:r>
        <w:rPr>
          <w:color w:val="0A3F37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C4139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D423A"/>
        </w:rPr>
        <w:t>a</w:t>
      </w:r>
      <w:r>
        <w:rPr>
          <w:color w:val="0F4239"/>
        </w:rPr>
        <w:t>a</w:t>
      </w:r>
      <w:r>
        <w:rPr>
          <w:color w:val="0F4239"/>
        </w:rPr>
        <w:t>a</w:t>
      </w:r>
      <w:r>
        <w:rPr>
          <w:color w:val="0E4138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E40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0C3F3A"/>
        </w:rPr>
        <w:t>a</w:t>
      </w:r>
      <w:r>
        <w:rPr>
          <w:color w:val="0B4039"/>
        </w:rPr>
        <w:t>a</w:t>
      </w:r>
      <w:r>
        <w:rPr>
          <w:color w:val="0B4139"/>
        </w:rPr>
        <w:t>a</w:t>
      </w:r>
      <w:r>
        <w:rPr>
          <w:color w:val="0B4139"/>
        </w:rPr>
        <w:t>a</w:t>
      </w:r>
      <w:r>
        <w:rPr>
          <w:color w:val="0C4239"/>
        </w:rPr>
        <w:t>a</w:t>
      </w:r>
      <w:r>
        <w:rPr>
          <w:color w:val="0D4238"/>
        </w:rPr>
        <w:t>a</w:t>
      </w:r>
      <w:r>
        <w:rPr>
          <w:color w:val="0C3F36"/>
        </w:rPr>
        <w:t>a</w:t>
      </w:r>
      <w:r>
        <w:rPr>
          <w:color w:val="0D3F35"/>
        </w:rPr>
        <w:t>a</w:t>
      </w:r>
      <w:r>
        <w:rPr>
          <w:color w:val="103F35"/>
        </w:rPr>
        <w:t>a</w:t>
      </w:r>
      <w:r>
        <w:rPr>
          <w:color w:val="123D33"/>
        </w:rPr>
        <w:t>a</w:t>
      </w:r>
      <w:r>
        <w:rPr>
          <w:color w:val="123B32"/>
        </w:rPr>
        <w:t>a</w:t>
      </w:r>
      <w:r>
        <w:rPr>
          <w:color w:val="143B32"/>
        </w:rPr>
        <w:t>a</w:t>
      </w:r>
      <w:r>
        <w:rPr>
          <w:color w:val="113229"/>
        </w:rPr>
        <w:t>a</w:t>
      </w:r>
      <w:r>
        <w:rPr>
          <w:color w:val="031A12"/>
        </w:rPr>
        <w:t>a</w:t>
      </w:r>
      <w:r>
        <w:rPr>
          <w:color w:val="00110A"/>
        </w:rPr>
        <w:t>a</w:t>
      </w:r>
      <w:r>
        <w:rPr>
          <w:color w:val="000803"/>
        </w:rPr>
        <w:t>a</w:t>
      </w:r>
      <w:r>
        <w:rPr>
          <w:color w:val="000301"/>
        </w:rPr>
        <w:t>a</w:t>
      </w:r>
      <w:r>
        <w:rPr>
          <w:color w:val="010201"/>
        </w:rPr>
        <w:t>a</w:t>
      </w:r>
      <w:r>
        <w:rPr>
          <w:color w:val="040203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60102"/>
        </w:rPr>
        <w:t>a</w:t>
      </w:r>
      <w:r>
        <w:rPr>
          <w:color w:val="090002"/>
        </w:rPr>
        <w:t>a</w:t>
      </w:r>
      <w:r>
        <w:rPr>
          <w:color w:val="09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70002"/>
        </w:rPr>
        <w:t>a</w:t>
      </w:r>
      <w:r>
        <w:rPr>
          <w:color w:val="07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3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50304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80003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5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60004"/>
        </w:rPr>
        <w:t>a</w:t>
      </w:r>
      <w:r>
        <w:rPr>
          <w:color w:val="0401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104"/>
        </w:rPr>
        <w:t>a</w:t>
      </w:r>
      <w:r>
        <w:rPr>
          <w:color w:val="0000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10001"/>
        </w:rPr>
        <w:t>a</w:t>
      </w:r>
      <w:r>
        <w:rPr>
          <w:color w:val="010002"/>
        </w:rPr>
        <w:t>a</w:t>
      </w:r>
      <w:r>
        <w:rPr>
          <w:color w:val="010205"/>
        </w:rPr>
        <w:t>a</w:t>
      </w:r>
      <w:r>
        <w:rPr>
          <w:color w:val="000509"/>
        </w:rPr>
        <w:t>a</w:t>
      </w:r>
      <w:r>
        <w:rPr>
          <w:color w:val="001018"/>
        </w:rPr>
        <w:t>a</w:t>
      </w:r>
      <w:r>
        <w:rPr>
          <w:color w:val="031E2A"/>
        </w:rPr>
        <w:t>a</w:t>
      </w:r>
      <w:r>
        <w:rPr>
          <w:color w:val="04293A"/>
        </w:rPr>
        <w:t>a</w:t>
      </w:r>
      <w:r>
        <w:rPr>
          <w:color w:val="053045"/>
        </w:rPr>
        <w:t>a</w:t>
      </w:r>
      <w:r>
        <w:rPr>
          <w:color w:val="07354C"/>
        </w:rPr>
        <w:t>a</w:t>
      </w:r>
      <w:r>
        <w:rPr>
          <w:color w:val="022F46"/>
        </w:rPr>
        <w:t>a</w:t>
      </w:r>
      <w:r>
        <w:rPr>
          <w:color w:val="033049"/>
        </w:rPr>
        <w:t>a</w:t>
      </w:r>
      <w:r>
        <w:rPr>
          <w:color w:val="03314A"/>
        </w:rPr>
        <w:t>a</w:t>
      </w:r>
      <w:r>
        <w:rPr>
          <w:color w:val="04304A"/>
        </w:rPr>
        <w:t>a</w:t>
      </w:r>
      <w:r>
        <w:rPr>
          <w:color w:val="04304B"/>
        </w:rPr>
        <w:t>a</w:t>
      </w:r>
      <w:r>
        <w:rPr>
          <w:color w:val="06324D"/>
        </w:rPr>
        <w:t>a</w:t>
      </w:r>
      <w:r>
        <w:rPr>
          <w:color w:val="03314B"/>
        </w:rPr>
        <w:t>a</w:t>
      </w:r>
      <w:r>
        <w:rPr>
          <w:color w:val="03304B"/>
        </w:rPr>
        <w:t>a</w:t>
      </w:r>
      <w:r>
        <w:rPr>
          <w:color w:val="03314B"/>
        </w:rPr>
        <w:t>a</w:t>
      </w:r>
      <w:r>
        <w:rPr>
          <w:color w:val="03304D"/>
        </w:rPr>
        <w:t>a</w:t>
      </w:r>
      <w:r>
        <w:rPr>
          <w:color w:val="02314D"/>
        </w:rPr>
        <w:t>a</w:t>
      </w:r>
      <w:r>
        <w:rPr>
          <w:color w:val="02314D"/>
        </w:rPr>
        <w:t>a</w:t>
      </w:r>
      <w:r>
        <w:rPr>
          <w:color w:val="03314C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43049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12D46"/>
        </w:rPr>
        <w:t>a</w:t>
      </w:r>
      <w:r>
        <w:rPr>
          <w:color w:val="012D46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12D46"/>
        </w:rPr>
        <w:t>a</w:t>
      </w:r>
      <w:r>
        <w:rPr>
          <w:color w:val="022D46"/>
        </w:rPr>
        <w:t>a</w:t>
      </w:r>
      <w:r>
        <w:rPr>
          <w:color w:val="042C46"/>
        </w:rPr>
        <w:t>a</w:t>
      </w:r>
      <w:r>
        <w:rPr>
          <w:color w:val="052B46"/>
        </w:rPr>
        <w:t>a</w:t>
      </w:r>
      <w:r>
        <w:rPr>
          <w:color w:val="052B46"/>
        </w:rPr>
        <w:t>a</w:t>
      </w:r>
      <w:r>
        <w:rPr>
          <w:color w:val="052A45"/>
        </w:rPr>
        <w:t>a</w:t>
      </w:r>
      <w:r>
        <w:rPr>
          <w:color w:val="042A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52A45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426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42544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72444"/>
        </w:rPr>
        <w:t>a</w:t>
      </w:r>
      <w:r>
        <w:rPr>
          <w:color w:val="072444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41F42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</w:p>
    <w:p>
      <w:r>
        <w:rPr>
          <w:color w:val="0B423F"/>
        </w:rPr>
        <w:t>a</w:t>
      </w:r>
      <w:r>
        <w:rPr>
          <w:color w:val="0B423F"/>
        </w:rPr>
        <w:t>a</w:t>
      </w:r>
      <w:r>
        <w:rPr>
          <w:color w:val="0B423F"/>
        </w:rPr>
        <w:t>a</w:t>
      </w:r>
      <w:r>
        <w:rPr>
          <w:color w:val="0B423D"/>
        </w:rPr>
        <w:t>a</w:t>
      </w:r>
      <w:r>
        <w:rPr>
          <w:color w:val="0B433B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B42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D4039"/>
        </w:rPr>
        <w:t>a</w:t>
      </w:r>
      <w:r>
        <w:rPr>
          <w:color w:val="0E413A"/>
        </w:rPr>
        <w:t>a</w:t>
      </w:r>
      <w:r>
        <w:rPr>
          <w:color w:val="0D4039"/>
        </w:rPr>
        <w:t>a</w:t>
      </w:r>
      <w:r>
        <w:rPr>
          <w:color w:val="0C3F38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A3F37"/>
        </w:rPr>
        <w:t>a</w:t>
      </w:r>
      <w:r>
        <w:rPr>
          <w:color w:val="0A3F37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E4138"/>
        </w:rPr>
        <w:t>a</w:t>
      </w:r>
      <w:r>
        <w:rPr>
          <w:color w:val="0E4138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A3D34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3F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B3E39"/>
        </w:rPr>
        <w:t>a</w:t>
      </w:r>
      <w:r>
        <w:rPr>
          <w:color w:val="0C3F3A"/>
        </w:rPr>
        <w:t>a</w:t>
      </w:r>
      <w:r>
        <w:rPr>
          <w:color w:val="0D3E38"/>
        </w:rPr>
        <w:t>a</w:t>
      </w:r>
      <w:r>
        <w:rPr>
          <w:color w:val="0E3F39"/>
        </w:rPr>
        <w:t>a</w:t>
      </w:r>
      <w:r>
        <w:rPr>
          <w:color w:val="0E3F39"/>
        </w:rPr>
        <w:t>a</w:t>
      </w:r>
      <w:r>
        <w:rPr>
          <w:color w:val="103F37"/>
        </w:rPr>
        <w:t>a</w:t>
      </w:r>
      <w:r>
        <w:rPr>
          <w:color w:val="0F3E36"/>
        </w:rPr>
        <w:t>a</w:t>
      </w:r>
      <w:r>
        <w:rPr>
          <w:color w:val="0F4038"/>
        </w:rPr>
        <w:t>a</w:t>
      </w:r>
      <w:r>
        <w:rPr>
          <w:color w:val="114338"/>
        </w:rPr>
        <w:t>a</w:t>
      </w:r>
      <w:r>
        <w:rPr>
          <w:color w:val="0E4035"/>
        </w:rPr>
        <w:t>a</w:t>
      </w:r>
      <w:r>
        <w:rPr>
          <w:color w:val="0A3E31"/>
        </w:rPr>
        <w:t>a</w:t>
      </w:r>
      <w:r>
        <w:rPr>
          <w:color w:val="093E31"/>
        </w:rPr>
        <w:t>a</w:t>
      </w:r>
      <w:r>
        <w:rPr>
          <w:color w:val="113E33"/>
        </w:rPr>
        <w:t>a</w:t>
      </w:r>
      <w:r>
        <w:rPr>
          <w:color w:val="18392F"/>
        </w:rPr>
        <w:t>a</w:t>
      </w:r>
      <w:r>
        <w:rPr>
          <w:color w:val="0A251C"/>
        </w:rPr>
        <w:t>a</w:t>
      </w:r>
      <w:r>
        <w:rPr>
          <w:color w:val="010E07"/>
        </w:rPr>
        <w:t>a</w:t>
      </w:r>
      <w:r>
        <w:rPr>
          <w:color w:val="000501"/>
        </w:rPr>
        <w:t>a</w:t>
      </w:r>
      <w:r>
        <w:rPr>
          <w:color w:val="000200"/>
        </w:rPr>
        <w:t>a</w:t>
      </w:r>
      <w:r>
        <w:rPr>
          <w:color w:val="040404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80002"/>
        </w:rPr>
        <w:t>a</w:t>
      </w:r>
      <w:r>
        <w:rPr>
          <w:color w:val="0500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3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5"/>
        </w:rPr>
        <w:t>a</w:t>
      </w:r>
      <w:r>
        <w:rPr>
          <w:color w:val="020308"/>
        </w:rPr>
        <w:t>a</w:t>
      </w:r>
      <w:r>
        <w:rPr>
          <w:color w:val="050408"/>
        </w:rPr>
        <w:t>a</w:t>
      </w:r>
      <w:r>
        <w:rPr>
          <w:color w:val="020204"/>
        </w:rPr>
        <w:t>a</w:t>
      </w:r>
      <w:r>
        <w:rPr>
          <w:color w:val="000101"/>
        </w:rPr>
        <w:t>a</w:t>
      </w:r>
      <w:r>
        <w:rPr>
          <w:color w:val="000102"/>
        </w:rPr>
        <w:t>a</w:t>
      </w:r>
      <w:r>
        <w:rPr>
          <w:color w:val="000407"/>
        </w:rPr>
        <w:t>a</w:t>
      </w:r>
      <w:r>
        <w:rPr>
          <w:color w:val="010F14"/>
        </w:rPr>
        <w:t>a</w:t>
      </w:r>
      <w:r>
        <w:rPr>
          <w:color w:val="06202B"/>
        </w:rPr>
        <w:t>a</w:t>
      </w:r>
      <w:r>
        <w:rPr>
          <w:color w:val="0C3141"/>
        </w:rPr>
        <w:t>a</w:t>
      </w:r>
      <w:r>
        <w:rPr>
          <w:color w:val="08364B"/>
        </w:rPr>
        <w:t>a</w:t>
      </w:r>
      <w:r>
        <w:rPr>
          <w:color w:val="01344D"/>
        </w:rPr>
        <w:t>a</w:t>
      </w:r>
      <w:r>
        <w:rPr>
          <w:color w:val="00314C"/>
        </w:rPr>
        <w:t>a</w:t>
      </w:r>
      <w:r>
        <w:rPr>
          <w:color w:val="00314A"/>
        </w:rPr>
        <w:t>a</w:t>
      </w:r>
      <w:r>
        <w:rPr>
          <w:color w:val="00314A"/>
        </w:rPr>
        <w:t>a</w:t>
      </w:r>
      <w:r>
        <w:rPr>
          <w:color w:val="02314B"/>
        </w:rPr>
        <w:t>a</w:t>
      </w:r>
      <w:r>
        <w:rPr>
          <w:color w:val="062F4B"/>
        </w:rPr>
        <w:t>a</w:t>
      </w:r>
      <w:r>
        <w:rPr>
          <w:color w:val="062C49"/>
        </w:rPr>
        <w:t>a</w:t>
      </w:r>
      <w:r>
        <w:rPr>
          <w:color w:val="052A47"/>
        </w:rPr>
        <w:t>a</w:t>
      </w:r>
      <w:r>
        <w:rPr>
          <w:color w:val="082D4A"/>
        </w:rPr>
        <w:t>a</w:t>
      </w:r>
      <w:r>
        <w:rPr>
          <w:color w:val="082D4A"/>
        </w:rPr>
        <w:t>a</w:t>
      </w:r>
      <w:r>
        <w:rPr>
          <w:color w:val="062D4A"/>
        </w:rPr>
        <w:t>a</w:t>
      </w:r>
      <w:r>
        <w:rPr>
          <w:color w:val="042F4B"/>
        </w:rPr>
        <w:t>a</w:t>
      </w:r>
      <w:r>
        <w:rPr>
          <w:color w:val="022F4C"/>
        </w:rPr>
        <w:t>a</w:t>
      </w:r>
      <w:r>
        <w:rPr>
          <w:color w:val="00314B"/>
        </w:rPr>
        <w:t>a</w:t>
      </w:r>
      <w:r>
        <w:rPr>
          <w:color w:val="023049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12D46"/>
        </w:rPr>
        <w:t>a</w:t>
      </w:r>
      <w:r>
        <w:rPr>
          <w:color w:val="012D46"/>
        </w:rPr>
        <w:t>a</w:t>
      </w:r>
      <w:r>
        <w:rPr>
          <w:color w:val="002C45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12D46"/>
        </w:rPr>
        <w:t>a</w:t>
      </w:r>
      <w:r>
        <w:rPr>
          <w:color w:val="012D46"/>
        </w:rPr>
        <w:t>a</w:t>
      </w:r>
      <w:r>
        <w:rPr>
          <w:color w:val="012D46"/>
        </w:rPr>
        <w:t>a</w:t>
      </w:r>
      <w:r>
        <w:rPr>
          <w:color w:val="032C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5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22342"/>
        </w:rPr>
        <w:t>a</w:t>
      </w:r>
      <w:r>
        <w:rPr>
          <w:color w:val="022342"/>
        </w:rPr>
        <w:t>a</w:t>
      </w:r>
      <w:r>
        <w:rPr>
          <w:color w:val="022342"/>
        </w:rPr>
        <w:t>a</w:t>
      </w:r>
      <w:r>
        <w:rPr>
          <w:color w:val="022342"/>
        </w:rPr>
        <w:t>a</w:t>
      </w:r>
      <w:r>
        <w:rPr>
          <w:color w:val="022342"/>
        </w:rPr>
        <w:t>a</w:t>
      </w:r>
      <w:r>
        <w:rPr>
          <w:color w:val="022342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31E41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</w:p>
    <w:p>
      <w:r>
        <w:rPr>
          <w:color w:val="0B423F"/>
        </w:rPr>
        <w:t>a</w:t>
      </w:r>
      <w:r>
        <w:rPr>
          <w:color w:val="0B423E"/>
        </w:rPr>
        <w:t>a</w:t>
      </w:r>
      <w:r>
        <w:rPr>
          <w:color w:val="0B423F"/>
        </w:rPr>
        <w:t>a</w:t>
      </w:r>
      <w:r>
        <w:rPr>
          <w:color w:val="0B423D"/>
        </w:rPr>
        <w:t>a</w:t>
      </w:r>
      <w:r>
        <w:rPr>
          <w:color w:val="0B433B"/>
        </w:rPr>
        <w:t>a</w:t>
      </w:r>
      <w:r>
        <w:rPr>
          <w:color w:val="0C433A"/>
        </w:rPr>
        <w:t>a</w:t>
      </w:r>
      <w:r>
        <w:rPr>
          <w:color w:val="0B433A"/>
        </w:rPr>
        <w:t>a</w:t>
      </w:r>
      <w:r>
        <w:rPr>
          <w:color w:val="0B433A"/>
        </w:rPr>
        <w:t>a</w:t>
      </w:r>
      <w:r>
        <w:rPr>
          <w:color w:val="0C433A"/>
        </w:rPr>
        <w:t>a</w:t>
      </w:r>
      <w:r>
        <w:rPr>
          <w:color w:val="0B433A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A4138"/>
        </w:rPr>
        <w:t>a</w:t>
      </w:r>
      <w:r>
        <w:rPr>
          <w:color w:val="094138"/>
        </w:rPr>
        <w:t>a</w:t>
      </w:r>
      <w:r>
        <w:rPr>
          <w:color w:val="094138"/>
        </w:rPr>
        <w:t>a</w:t>
      </w:r>
      <w:r>
        <w:rPr>
          <w:color w:val="094037"/>
        </w:rPr>
        <w:t>a</w:t>
      </w:r>
      <w:r>
        <w:rPr>
          <w:color w:val="084037"/>
        </w:rPr>
        <w:t>a</w:t>
      </w:r>
      <w:r>
        <w:rPr>
          <w:color w:val="084037"/>
        </w:rPr>
        <w:t>a</w:t>
      </w:r>
      <w:r>
        <w:rPr>
          <w:color w:val="094037"/>
        </w:rPr>
        <w:t>a</w:t>
      </w:r>
      <w:r>
        <w:rPr>
          <w:color w:val="084037"/>
        </w:rPr>
        <w:t>a</w:t>
      </w:r>
      <w:r>
        <w:rPr>
          <w:color w:val="084037"/>
        </w:rPr>
        <w:t>a</w:t>
      </w:r>
      <w:r>
        <w:rPr>
          <w:color w:val="0A4138"/>
        </w:rPr>
        <w:t>a</w:t>
      </w:r>
      <w:r>
        <w:rPr>
          <w:color w:val="0A4239"/>
        </w:rPr>
        <w:t>a</w:t>
      </w:r>
      <w:r>
        <w:rPr>
          <w:color w:val="0B4239"/>
        </w:rPr>
        <w:t>a</w:t>
      </w:r>
      <w:r>
        <w:rPr>
          <w:color w:val="0A4239"/>
        </w:rPr>
        <w:t>a</w:t>
      </w:r>
      <w:r>
        <w:rPr>
          <w:color w:val="0A4239"/>
        </w:rPr>
        <w:t>a</w:t>
      </w:r>
      <w:r>
        <w:rPr>
          <w:color w:val="0B4239"/>
        </w:rPr>
        <w:t>a</w:t>
      </w:r>
      <w:r>
        <w:rPr>
          <w:color w:val="0B4139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A3F37"/>
        </w:rPr>
        <w:t>a</w:t>
      </w:r>
      <w:r>
        <w:rPr>
          <w:color w:val="0A3F37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4038"/>
        </w:rPr>
        <w:t>a</w:t>
      </w:r>
      <w:r>
        <w:rPr>
          <w:color w:val="0B4038"/>
        </w:rPr>
        <w:t>a</w:t>
      </w:r>
      <w:r>
        <w:rPr>
          <w:color w:val="0B4038"/>
        </w:rPr>
        <w:t>a</w:t>
      </w:r>
      <w:r>
        <w:rPr>
          <w:color w:val="0A3F37"/>
        </w:rPr>
        <w:t>a</w:t>
      </w:r>
      <w:r>
        <w:rPr>
          <w:color w:val="0A3F37"/>
        </w:rPr>
        <w:t>a</w:t>
      </w:r>
      <w:r>
        <w:rPr>
          <w:color w:val="0A3E37"/>
        </w:rPr>
        <w:t>a</w:t>
      </w:r>
      <w:r>
        <w:rPr>
          <w:color w:val="093E36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4139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A3D34"/>
        </w:rPr>
        <w:t>a</w:t>
      </w:r>
      <w:r>
        <w:rPr>
          <w:color w:val="0A3D34"/>
        </w:rPr>
        <w:t>a</w:t>
      </w:r>
      <w:r>
        <w:rPr>
          <w:color w:val="0B3E35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D4037"/>
        </w:rPr>
        <w:t>a</w:t>
      </w:r>
      <w:r>
        <w:rPr>
          <w:color w:val="0D4037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B3E35"/>
        </w:rPr>
        <w:t>a</w:t>
      </w:r>
      <w:r>
        <w:rPr>
          <w:color w:val="0A3D34"/>
        </w:rPr>
        <w:t>a</w:t>
      </w:r>
      <w:r>
        <w:rPr>
          <w:color w:val="0B3E35"/>
        </w:rPr>
        <w:t>a</w:t>
      </w:r>
      <w:r>
        <w:rPr>
          <w:color w:val="0B3E35"/>
        </w:rPr>
        <w:t>a</w:t>
      </w:r>
      <w:r>
        <w:rPr>
          <w:color w:val="0C3F36"/>
        </w:rPr>
        <w:t>a</w:t>
      </w:r>
      <w:r>
        <w:rPr>
          <w:color w:val="0C3F36"/>
        </w:rPr>
        <w:t>a</w:t>
      </w:r>
      <w:r>
        <w:rPr>
          <w:color w:val="0C3E36"/>
        </w:rPr>
        <w:t>a</w:t>
      </w:r>
      <w:r>
        <w:rPr>
          <w:color w:val="0C3D37"/>
        </w:rPr>
        <w:t>a</w:t>
      </w:r>
      <w:r>
        <w:rPr>
          <w:color w:val="0D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E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E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B3E39"/>
        </w:rPr>
        <w:t>a</w:t>
      </w:r>
      <w:r>
        <w:rPr>
          <w:color w:val="0C3E39"/>
        </w:rPr>
        <w:t>a</w:t>
      </w:r>
      <w:r>
        <w:rPr>
          <w:color w:val="0E3D3A"/>
        </w:rPr>
        <w:t>a</w:t>
      </w:r>
      <w:r>
        <w:rPr>
          <w:color w:val="103D38"/>
        </w:rPr>
        <w:t>a</w:t>
      </w:r>
      <w:r>
        <w:rPr>
          <w:color w:val="113E39"/>
        </w:rPr>
        <w:t>a</w:t>
      </w:r>
      <w:r>
        <w:rPr>
          <w:color w:val="133D39"/>
        </w:rPr>
        <w:t>a</w:t>
      </w:r>
      <w:r>
        <w:rPr>
          <w:color w:val="133E39"/>
        </w:rPr>
        <w:t>a</w:t>
      </w:r>
      <w:r>
        <w:rPr>
          <w:color w:val="0F3E36"/>
        </w:rPr>
        <w:t>a</w:t>
      </w:r>
      <w:r>
        <w:rPr>
          <w:color w:val="0A3D32"/>
        </w:rPr>
        <w:t>a</w:t>
      </w:r>
      <w:r>
        <w:rPr>
          <w:color w:val="0A4134"/>
        </w:rPr>
        <w:t>a</w:t>
      </w:r>
      <w:r>
        <w:rPr>
          <w:color w:val="0A4336"/>
        </w:rPr>
        <w:t>a</w:t>
      </w:r>
      <w:r>
        <w:rPr>
          <w:color w:val="034032"/>
        </w:rPr>
        <w:t>a</w:t>
      </w:r>
      <w:r>
        <w:rPr>
          <w:color w:val="093D30"/>
        </w:rPr>
        <w:t>a</w:t>
      </w:r>
      <w:r>
        <w:rPr>
          <w:color w:val="173E33"/>
        </w:rPr>
        <w:t>a</w:t>
      </w:r>
      <w:r>
        <w:rPr>
          <w:color w:val="14352C"/>
        </w:rPr>
        <w:t>a</w:t>
      </w:r>
      <w:r>
        <w:rPr>
          <w:color w:val="0F2921"/>
        </w:rPr>
        <w:t>a</w:t>
      </w:r>
      <w:r>
        <w:rPr>
          <w:color w:val="081914"/>
        </w:rPr>
        <w:t>a</w:t>
      </w:r>
      <w:r>
        <w:rPr>
          <w:color w:val="010A08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4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60000"/>
        </w:rPr>
        <w:t>a</w:t>
      </w:r>
      <w:r>
        <w:rPr>
          <w:color w:val="030200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00302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306"/>
        </w:rPr>
        <w:t>a</w:t>
      </w:r>
      <w:r>
        <w:rPr>
          <w:color w:val="020308"/>
        </w:rPr>
        <w:t>a</w:t>
      </w:r>
      <w:r>
        <w:rPr>
          <w:color w:val="010205"/>
        </w:rPr>
        <w:t>a</w:t>
      </w:r>
      <w:r>
        <w:rPr>
          <w:color w:val="000103"/>
        </w:rPr>
        <w:t>a</w:t>
      </w:r>
      <w:r>
        <w:rPr>
          <w:color w:val="000306"/>
        </w:rPr>
        <w:t>a</w:t>
      </w:r>
      <w:r>
        <w:rPr>
          <w:color w:val="010A0E"/>
        </w:rPr>
        <w:t>a</w:t>
      </w:r>
      <w:r>
        <w:rPr>
          <w:color w:val="051519"/>
        </w:rPr>
        <w:t>a</w:t>
      </w:r>
      <w:r>
        <w:rPr>
          <w:color w:val="0C252C"/>
        </w:rPr>
        <w:t>a</w:t>
      </w:r>
      <w:r>
        <w:rPr>
          <w:color w:val="0B2C3A"/>
        </w:rPr>
        <w:t>a</w:t>
      </w:r>
      <w:r>
        <w:rPr>
          <w:color w:val="063145"/>
        </w:rPr>
        <w:t>a</w:t>
      </w:r>
      <w:r>
        <w:rPr>
          <w:color w:val="02334C"/>
        </w:rPr>
        <w:t>a</w:t>
      </w:r>
      <w:r>
        <w:rPr>
          <w:color w:val="003450"/>
        </w:rPr>
        <w:t>a</w:t>
      </w:r>
      <w:r>
        <w:rPr>
          <w:color w:val="003451"/>
        </w:rPr>
        <w:t>a</w:t>
      </w:r>
      <w:r>
        <w:rPr>
          <w:color w:val="00354F"/>
        </w:rPr>
        <w:t>a</w:t>
      </w:r>
      <w:r>
        <w:rPr>
          <w:color w:val="00324B"/>
        </w:rPr>
        <w:t>a</w:t>
      </w:r>
      <w:r>
        <w:rPr>
          <w:color w:val="012F4B"/>
        </w:rPr>
        <w:t>a</w:t>
      </w:r>
      <w:r>
        <w:rPr>
          <w:color w:val="052D4A"/>
        </w:rPr>
        <w:t>a</w:t>
      </w:r>
      <w:r>
        <w:rPr>
          <w:color w:val="082B49"/>
        </w:rPr>
        <w:t>a</w:t>
      </w:r>
      <w:r>
        <w:rPr>
          <w:color w:val="092847"/>
        </w:rPr>
        <w:t>a</w:t>
      </w:r>
      <w:r>
        <w:rPr>
          <w:color w:val="0C2B4A"/>
        </w:rPr>
        <w:t>a</w:t>
      </w:r>
      <w:r>
        <w:rPr>
          <w:color w:val="0C2B49"/>
        </w:rPr>
        <w:t>a</w:t>
      </w:r>
      <w:r>
        <w:rPr>
          <w:color w:val="092C4A"/>
        </w:rPr>
        <w:t>a</w:t>
      </w:r>
      <w:r>
        <w:rPr>
          <w:color w:val="062E4A"/>
        </w:rPr>
        <w:t>a</w:t>
      </w:r>
      <w:r>
        <w:rPr>
          <w:color w:val="023049"/>
        </w:rPr>
        <w:t>a</w:t>
      </w:r>
      <w:r>
        <w:rPr>
          <w:color w:val="003149"/>
        </w:rPr>
        <w:t>a</w:t>
      </w:r>
      <w:r>
        <w:rPr>
          <w:color w:val="0230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32F48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12D46"/>
        </w:rPr>
        <w:t>a</w:t>
      </w:r>
      <w:r>
        <w:rPr>
          <w:color w:val="012D46"/>
        </w:rPr>
        <w:t>a</w:t>
      </w:r>
      <w:r>
        <w:rPr>
          <w:color w:val="002C45"/>
        </w:rPr>
        <w:t>a</w:t>
      </w:r>
      <w:r>
        <w:rPr>
          <w:color w:val="002C45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22E47"/>
        </w:rPr>
        <w:t>a</w:t>
      </w:r>
      <w:r>
        <w:rPr>
          <w:color w:val="012D46"/>
        </w:rPr>
        <w:t>a</w:t>
      </w:r>
      <w:r>
        <w:rPr>
          <w:color w:val="012D46"/>
        </w:rPr>
        <w:t>a</w:t>
      </w:r>
      <w:r>
        <w:rPr>
          <w:color w:val="012C45"/>
        </w:rPr>
        <w:t>a</w:t>
      </w:r>
      <w:r>
        <w:rPr>
          <w:color w:val="042C46"/>
        </w:rPr>
        <w:t>a</w:t>
      </w:r>
      <w:r>
        <w:rPr>
          <w:color w:val="062B46"/>
        </w:rPr>
        <w:t>a</w:t>
      </w:r>
      <w:r>
        <w:rPr>
          <w:color w:val="062B46"/>
        </w:rPr>
        <w:t>a</w:t>
      </w:r>
      <w:r>
        <w:rPr>
          <w:color w:val="052A45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42844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22742"/>
        </w:rPr>
        <w:t>a</w:t>
      </w:r>
      <w:r>
        <w:rPr>
          <w:color w:val="032543"/>
        </w:rPr>
        <w:t>a</w:t>
      </w:r>
      <w:r>
        <w:rPr>
          <w:color w:val="032443"/>
        </w:rPr>
        <w:t>a</w:t>
      </w:r>
      <w:r>
        <w:rPr>
          <w:color w:val="042443"/>
        </w:rPr>
        <w:t>a</w:t>
      </w:r>
      <w:r>
        <w:rPr>
          <w:color w:val="032443"/>
        </w:rPr>
        <w:t>a</w:t>
      </w:r>
      <w:r>
        <w:rPr>
          <w:color w:val="032443"/>
        </w:rPr>
        <w:t>a</w:t>
      </w:r>
      <w:r>
        <w:rPr>
          <w:color w:val="042443"/>
        </w:rPr>
        <w:t>a</w:t>
      </w:r>
      <w:r>
        <w:rPr>
          <w:color w:val="032443"/>
        </w:rPr>
        <w:t>a</w:t>
      </w:r>
      <w:r>
        <w:rPr>
          <w:color w:val="022342"/>
        </w:rPr>
        <w:t>a</w:t>
      </w:r>
      <w:r>
        <w:rPr>
          <w:color w:val="032342"/>
        </w:rPr>
        <w:t>a</w:t>
      </w:r>
      <w:r>
        <w:rPr>
          <w:color w:val="022342"/>
        </w:rPr>
        <w:t>a</w:t>
      </w:r>
      <w:r>
        <w:rPr>
          <w:color w:val="022342"/>
        </w:rPr>
        <w:t>a</w:t>
      </w:r>
      <w:r>
        <w:rPr>
          <w:color w:val="022342"/>
        </w:rPr>
        <w:t>a</w:t>
      </w:r>
      <w:r>
        <w:rPr>
          <w:color w:val="032342"/>
        </w:rPr>
        <w:t>a</w:t>
      </w:r>
      <w:r>
        <w:rPr>
          <w:color w:val="062343"/>
        </w:rPr>
        <w:t>a</w:t>
      </w:r>
      <w:r>
        <w:rPr>
          <w:color w:val="062343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52242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31E41"/>
        </w:rPr>
        <w:t>a</w:t>
      </w:r>
      <w:r>
        <w:rPr>
          <w:color w:val="041E42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3"/>
        </w:rPr>
        <w:t>a</w:t>
      </w:r>
      <w:r>
        <w:rPr>
          <w:color w:val="041E42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  <w:r>
        <w:rPr>
          <w:color w:val="031D41"/>
        </w:rPr>
        <w:t>a</w:t>
      </w:r>
      <w:r>
        <w:rPr>
          <w:color w:val="031D42"/>
        </w:rPr>
        <w:t>a</w:t>
      </w:r>
      <w:r>
        <w:rPr>
          <w:color w:val="031D42"/>
        </w:rPr>
        <w:t>a</w:t>
      </w:r>
    </w:p>
    <w:p>
      <w:r>
        <w:rPr>
          <w:color w:val="0A403B"/>
        </w:rPr>
        <w:t>a</w:t>
      </w:r>
      <w:r>
        <w:rPr>
          <w:color w:val="0A403B"/>
        </w:rPr>
        <w:t>a</w:t>
      </w:r>
      <w:r>
        <w:rPr>
          <w:color w:val="0A403C"/>
        </w:rPr>
        <w:t>a</w:t>
      </w:r>
      <w:r>
        <w:rPr>
          <w:color w:val="0A403A"/>
        </w:rPr>
        <w:t>a</w:t>
      </w:r>
      <w:r>
        <w:rPr>
          <w:color w:val="0A403A"/>
        </w:rPr>
        <w:t>a</w:t>
      </w:r>
      <w:r>
        <w:rPr>
          <w:color w:val="0C4039"/>
        </w:rPr>
        <w:t>a</w:t>
      </w:r>
      <w:r>
        <w:rPr>
          <w:color w:val="0B4039"/>
        </w:rPr>
        <w:t>a</w:t>
      </w:r>
      <w:r>
        <w:rPr>
          <w:color w:val="0B4039"/>
        </w:rPr>
        <w:t>a</w:t>
      </w:r>
      <w:r>
        <w:rPr>
          <w:color w:val="0B4039"/>
        </w:rPr>
        <w:t>a</w:t>
      </w:r>
      <w:r>
        <w:rPr>
          <w:color w:val="0A4039"/>
        </w:rPr>
        <w:t>a</w:t>
      </w:r>
      <w:r>
        <w:rPr>
          <w:color w:val="0B3F39"/>
        </w:rPr>
        <w:t>a</w:t>
      </w:r>
      <w:r>
        <w:rPr>
          <w:color w:val="0A3F39"/>
        </w:rPr>
        <w:t>a</w:t>
      </w:r>
      <w:r>
        <w:rPr>
          <w:color w:val="0A4039"/>
        </w:rPr>
        <w:t>a</w:t>
      </w:r>
      <w:r>
        <w:rPr>
          <w:color w:val="0B3F39"/>
        </w:rPr>
        <w:t>a</w:t>
      </w:r>
      <w:r>
        <w:rPr>
          <w:color w:val="0A3F39"/>
        </w:rPr>
        <w:t>a</w:t>
      </w:r>
      <w:r>
        <w:rPr>
          <w:color w:val="0A3F39"/>
        </w:rPr>
        <w:t>a</w:t>
      </w:r>
      <w:r>
        <w:rPr>
          <w:color w:val="0B3E38"/>
        </w:rPr>
        <w:t>a</w:t>
      </w:r>
      <w:r>
        <w:rPr>
          <w:color w:val="0A3F38"/>
        </w:rPr>
        <w:t>a</w:t>
      </w:r>
      <w:r>
        <w:rPr>
          <w:color w:val="0A3F38"/>
        </w:rPr>
        <w:t>a</w:t>
      </w:r>
      <w:r>
        <w:rPr>
          <w:color w:val="0A3F38"/>
        </w:rPr>
        <w:t>a</w:t>
      </w:r>
      <w:r>
        <w:rPr>
          <w:color w:val="093F38"/>
        </w:rPr>
        <w:t>a</w:t>
      </w:r>
      <w:r>
        <w:rPr>
          <w:color w:val="0A3F38"/>
        </w:rPr>
        <w:t>a</w:t>
      </w:r>
      <w:r>
        <w:rPr>
          <w:color w:val="0C413A"/>
        </w:rPr>
        <w:t>a</w:t>
      </w:r>
      <w:r>
        <w:rPr>
          <w:color w:val="0B413A"/>
        </w:rPr>
        <w:t>a</w:t>
      </w:r>
      <w:r>
        <w:rPr>
          <w:color w:val="0C403A"/>
        </w:rPr>
        <w:t>a</w:t>
      </w:r>
      <w:r>
        <w:rPr>
          <w:color w:val="0B403A"/>
        </w:rPr>
        <w:t>a</w:t>
      </w:r>
      <w:r>
        <w:rPr>
          <w:color w:val="0A4039"/>
        </w:rPr>
        <w:t>a</w:t>
      </w:r>
      <w:r>
        <w:rPr>
          <w:color w:val="0B3F39"/>
        </w:rPr>
        <w:t>a</w:t>
      </w:r>
      <w:r>
        <w:rPr>
          <w:color w:val="0B3F38"/>
        </w:rPr>
        <w:t>a</w:t>
      </w:r>
      <w:r>
        <w:rPr>
          <w:color w:val="0B3F37"/>
        </w:rPr>
        <w:t>a</w:t>
      </w:r>
      <w:r>
        <w:rPr>
          <w:color w:val="0B3F37"/>
        </w:rPr>
        <w:t>a</w:t>
      </w:r>
      <w:r>
        <w:rPr>
          <w:color w:val="0C3F38"/>
        </w:rPr>
        <w:t>a</w:t>
      </w:r>
      <w:r>
        <w:rPr>
          <w:color w:val="0C4038"/>
        </w:rPr>
        <w:t>a</w:t>
      </w:r>
      <w:r>
        <w:rPr>
          <w:color w:val="0C4039"/>
        </w:rPr>
        <w:t>a</w:t>
      </w:r>
      <w:r>
        <w:rPr>
          <w:color w:val="0D4139"/>
        </w:rPr>
        <w:t>a</w:t>
      </w:r>
      <w:r>
        <w:rPr>
          <w:color w:val="0B3F38"/>
        </w:rPr>
        <w:t>a</w:t>
      </w:r>
      <w:r>
        <w:rPr>
          <w:color w:val="0B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4038"/>
        </w:rPr>
        <w:t>a</w:t>
      </w:r>
      <w:r>
        <w:rPr>
          <w:color w:val="0C4038"/>
        </w:rPr>
        <w:t>a</w:t>
      </w:r>
      <w:r>
        <w:rPr>
          <w:color w:val="0B3D37"/>
        </w:rPr>
        <w:t>a</w:t>
      </w:r>
      <w:r>
        <w:rPr>
          <w:color w:val="0B3D37"/>
        </w:rPr>
        <w:t>a</w:t>
      </w:r>
      <w:r>
        <w:rPr>
          <w:color w:val="0C3D37"/>
        </w:rPr>
        <w:t>a</w:t>
      </w:r>
      <w:r>
        <w:rPr>
          <w:color w:val="0C3E37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C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F38"/>
        </w:rPr>
        <w:t>a</w:t>
      </w:r>
      <w:r>
        <w:rPr>
          <w:color w:val="0C3F38"/>
        </w:rPr>
        <w:t>a</w:t>
      </w:r>
      <w:r>
        <w:rPr>
          <w:color w:val="0D3E38"/>
        </w:rPr>
        <w:t>a</w:t>
      </w:r>
      <w:r>
        <w:rPr>
          <w:color w:val="0B3E37"/>
        </w:rPr>
        <w:t>a</w:t>
      </w:r>
      <w:r>
        <w:rPr>
          <w:color w:val="0B3D37"/>
        </w:rPr>
        <w:t>a</w:t>
      </w:r>
      <w:r>
        <w:rPr>
          <w:color w:val="0A3D36"/>
        </w:rPr>
        <w:t>a</w:t>
      </w:r>
      <w:r>
        <w:rPr>
          <w:color w:val="093D36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C3E37"/>
        </w:rPr>
        <w:t>a</w:t>
      </w:r>
      <w:r>
        <w:rPr>
          <w:color w:val="0B3E37"/>
        </w:rPr>
        <w:t>a</w:t>
      </w:r>
      <w:r>
        <w:rPr>
          <w:color w:val="0C3D37"/>
        </w:rPr>
        <w:t>a</w:t>
      </w:r>
      <w:r>
        <w:rPr>
          <w:color w:val="0C3E35"/>
        </w:rPr>
        <w:t>a</w:t>
      </w:r>
      <w:r>
        <w:rPr>
          <w:color w:val="0C3E34"/>
        </w:rPr>
        <w:t>a</w:t>
      </w:r>
      <w:r>
        <w:rPr>
          <w:color w:val="0C3E34"/>
        </w:rPr>
        <w:t>a</w:t>
      </w:r>
      <w:r>
        <w:rPr>
          <w:color w:val="0C3E34"/>
        </w:rPr>
        <w:t>a</w:t>
      </w:r>
      <w:r>
        <w:rPr>
          <w:color w:val="0C3E34"/>
        </w:rPr>
        <w:t>a</w:t>
      </w:r>
      <w:r>
        <w:rPr>
          <w:color w:val="0C3F34"/>
        </w:rPr>
        <w:t>a</w:t>
      </w:r>
      <w:r>
        <w:rPr>
          <w:color w:val="0C3E34"/>
        </w:rPr>
        <w:t>a</w:t>
      </w:r>
      <w:r>
        <w:rPr>
          <w:color w:val="0B3E33"/>
        </w:rPr>
        <w:t>a</w:t>
      </w:r>
      <w:r>
        <w:rPr>
          <w:color w:val="0B3E34"/>
        </w:rPr>
        <w:t>a</w:t>
      </w:r>
      <w:r>
        <w:rPr>
          <w:color w:val="0C3E34"/>
        </w:rPr>
        <w:t>a</w:t>
      </w:r>
      <w:r>
        <w:rPr>
          <w:color w:val="0C3E34"/>
        </w:rPr>
        <w:t>a</w:t>
      </w:r>
      <w:r>
        <w:rPr>
          <w:color w:val="0C3E34"/>
        </w:rPr>
        <w:t>a</w:t>
      </w:r>
      <w:r>
        <w:rPr>
          <w:color w:val="0C3E35"/>
        </w:rPr>
        <w:t>a</w:t>
      </w:r>
      <w:r>
        <w:rPr>
          <w:color w:val="0C3E36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C3D36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C3E37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C3C35"/>
        </w:rPr>
        <w:t>a</w:t>
      </w:r>
      <w:r>
        <w:rPr>
          <w:color w:val="0C3C35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D36"/>
        </w:rPr>
        <w:t>a</w:t>
      </w:r>
      <w:r>
        <w:rPr>
          <w:color w:val="0D3C36"/>
        </w:rPr>
        <w:t>a</w:t>
      </w:r>
      <w:r>
        <w:rPr>
          <w:color w:val="0E3C36"/>
        </w:rPr>
        <w:t>a</w:t>
      </w:r>
      <w:r>
        <w:rPr>
          <w:color w:val="0D3C36"/>
        </w:rPr>
        <w:t>a</w:t>
      </w:r>
      <w:r>
        <w:rPr>
          <w:color w:val="0D3C36"/>
        </w:rPr>
        <w:t>a</w:t>
      </w:r>
      <w:r>
        <w:rPr>
          <w:color w:val="0E3C36"/>
        </w:rPr>
        <w:t>a</w:t>
      </w:r>
      <w:r>
        <w:rPr>
          <w:color w:val="0D3C36"/>
        </w:rPr>
        <w:t>a</w:t>
      </w:r>
      <w:r>
        <w:rPr>
          <w:color w:val="0F3D37"/>
        </w:rPr>
        <w:t>a</w:t>
      </w:r>
      <w:r>
        <w:rPr>
          <w:color w:val="0E3D37"/>
        </w:rPr>
        <w:t>a</w:t>
      </w:r>
      <w:r>
        <w:rPr>
          <w:color w:val="0E3D37"/>
        </w:rPr>
        <w:t>a</w:t>
      </w:r>
      <w:r>
        <w:rPr>
          <w:color w:val="0F3D37"/>
        </w:rPr>
        <w:t>a</w:t>
      </w:r>
      <w:r>
        <w:rPr>
          <w:color w:val="0E3D37"/>
        </w:rPr>
        <w:t>a</w:t>
      </w:r>
      <w:r>
        <w:rPr>
          <w:color w:val="0E3D37"/>
        </w:rPr>
        <w:t>a</w:t>
      </w:r>
      <w:r>
        <w:rPr>
          <w:color w:val="0C3D38"/>
        </w:rPr>
        <w:t>a</w:t>
      </w:r>
      <w:r>
        <w:rPr>
          <w:color w:val="0C3D38"/>
        </w:rPr>
        <w:t>a</w:t>
      </w:r>
      <w:r>
        <w:rPr>
          <w:color w:val="0D3D38"/>
        </w:rPr>
        <w:t>a</w:t>
      </w:r>
      <w:r>
        <w:rPr>
          <w:color w:val="0E3D38"/>
        </w:rPr>
        <w:t>a</w:t>
      </w:r>
      <w:r>
        <w:rPr>
          <w:color w:val="0F3D38"/>
        </w:rPr>
        <w:t>a</w:t>
      </w:r>
      <w:r>
        <w:rPr>
          <w:color w:val="103D38"/>
        </w:rPr>
        <w:t>a</w:t>
      </w:r>
      <w:r>
        <w:rPr>
          <w:color w:val="113F39"/>
        </w:rPr>
        <w:t>a</w:t>
      </w:r>
      <w:r>
        <w:rPr>
          <w:color w:val="0E3E37"/>
        </w:rPr>
        <w:t>a</w:t>
      </w:r>
      <w:r>
        <w:rPr>
          <w:color w:val="0A3C35"/>
        </w:rPr>
        <w:t>a</w:t>
      </w:r>
      <w:r>
        <w:rPr>
          <w:color w:val="0A3F35"/>
        </w:rPr>
        <w:t>a</w:t>
      </w:r>
      <w:r>
        <w:rPr>
          <w:color w:val="0B4137"/>
        </w:rPr>
        <w:t>a</w:t>
      </w:r>
      <w:r>
        <w:rPr>
          <w:color w:val="094037"/>
        </w:rPr>
        <w:t>a</w:t>
      </w:r>
      <w:r>
        <w:rPr>
          <w:color w:val="0A3D34"/>
        </w:rPr>
        <w:t>a</w:t>
      </w:r>
      <w:r>
        <w:rPr>
          <w:color w:val="0E3C36"/>
        </w:rPr>
        <w:t>a</w:t>
      </w:r>
      <w:r>
        <w:rPr>
          <w:color w:val="113D37"/>
        </w:rPr>
        <w:t>a</w:t>
      </w:r>
      <w:r>
        <w:rPr>
          <w:color w:val="173C38"/>
        </w:rPr>
        <w:t>a</w:t>
      </w:r>
      <w:r>
        <w:rPr>
          <w:color w:val="13332F"/>
        </w:rPr>
        <w:t>a</w:t>
      </w:r>
      <w:r>
        <w:rPr>
          <w:color w:val="08201D"/>
        </w:rPr>
        <w:t>a</w:t>
      </w:r>
      <w:r>
        <w:rPr>
          <w:color w:val="00110E"/>
        </w:rPr>
        <w:t>a</w:t>
      </w:r>
      <w:r>
        <w:rPr>
          <w:color w:val="000605"/>
        </w:rPr>
        <w:t>a</w:t>
      </w:r>
      <w:r>
        <w:rPr>
          <w:color w:val="010403"/>
        </w:rPr>
        <w:t>a</w:t>
      </w:r>
      <w:r>
        <w:rPr>
          <w:color w:val="020303"/>
        </w:rPr>
        <w:t>a</w:t>
      </w:r>
      <w:r>
        <w:rPr>
          <w:color w:val="050303"/>
        </w:rPr>
        <w:t>a</w:t>
      </w:r>
      <w:r>
        <w:rPr>
          <w:color w:val="060202"/>
        </w:rPr>
        <w:t>a</w:t>
      </w:r>
      <w:r>
        <w:rPr>
          <w:color w:val="050101"/>
        </w:rPr>
        <w:t>a</w:t>
      </w:r>
      <w:r>
        <w:rPr>
          <w:color w:val="060001"/>
        </w:rPr>
        <w:t>a</w:t>
      </w:r>
      <w:r>
        <w:rPr>
          <w:color w:val="060301"/>
        </w:rPr>
        <w:t>a</w:t>
      </w:r>
      <w:r>
        <w:rPr>
          <w:color w:val="060402"/>
        </w:rPr>
        <w:t>a</w:t>
      </w:r>
      <w:r>
        <w:rPr>
          <w:color w:val="0104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501"/>
        </w:rPr>
        <w:t>a</w:t>
      </w:r>
      <w:r>
        <w:rPr>
          <w:color w:val="000601"/>
        </w:rPr>
        <w:t>a</w:t>
      </w:r>
      <w:r>
        <w:rPr>
          <w:color w:val="0004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3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40101"/>
        </w:rPr>
        <w:t>a</w:t>
      </w:r>
      <w:r>
        <w:rPr>
          <w:color w:val="0202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301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10401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0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309"/>
        </w:rPr>
        <w:t>a</w:t>
      </w:r>
      <w:r>
        <w:rPr>
          <w:color w:val="00030A"/>
        </w:rPr>
        <w:t>a</w:t>
      </w:r>
      <w:r>
        <w:rPr>
          <w:color w:val="000307"/>
        </w:rPr>
        <w:t>a</w:t>
      </w:r>
      <w:r>
        <w:rPr>
          <w:color w:val="000305"/>
        </w:rPr>
        <w:t>a</w:t>
      </w:r>
      <w:r>
        <w:rPr>
          <w:color w:val="020203"/>
        </w:rPr>
        <w:t>a</w:t>
      </w:r>
      <w:r>
        <w:rPr>
          <w:color w:val="020201"/>
        </w:rPr>
        <w:t>a</w:t>
      </w:r>
      <w:r>
        <w:rPr>
          <w:color w:val="020100"/>
        </w:rPr>
        <w:t>a</w:t>
      </w:r>
      <w:r>
        <w:rPr>
          <w:color w:val="040400"/>
        </w:rPr>
        <w:t>a</w:t>
      </w:r>
      <w:r>
        <w:rPr>
          <w:color w:val="050501"/>
        </w:rPr>
        <w:t>a</w:t>
      </w:r>
      <w:r>
        <w:rPr>
          <w:color w:val="020201"/>
        </w:rPr>
        <w:t>a</w:t>
      </w:r>
      <w:r>
        <w:rPr>
          <w:color w:val="010101"/>
        </w:rPr>
        <w:t>a</w:t>
      </w:r>
      <w:r>
        <w:rPr>
          <w:color w:val="000202"/>
        </w:rPr>
        <w:t>a</w:t>
      </w:r>
      <w:r>
        <w:rPr>
          <w:color w:val="020506"/>
        </w:rPr>
        <w:t>a</w:t>
      </w:r>
      <w:r>
        <w:rPr>
          <w:color w:val="000406"/>
        </w:rPr>
        <w:t>a</w:t>
      </w:r>
      <w:r>
        <w:rPr>
          <w:color w:val="000205"/>
        </w:rPr>
        <w:t>a</w:t>
      </w:r>
      <w:r>
        <w:rPr>
          <w:color w:val="00050A"/>
        </w:rPr>
        <w:t>a</w:t>
      </w:r>
      <w:r>
        <w:rPr>
          <w:color w:val="001018"/>
        </w:rPr>
        <w:t>a</w:t>
      </w:r>
      <w:r>
        <w:rPr>
          <w:color w:val="08202A"/>
        </w:rPr>
        <w:t>a</w:t>
      </w:r>
      <w:r>
        <w:rPr>
          <w:color w:val="0B2A38"/>
        </w:rPr>
        <w:t>a</w:t>
      </w:r>
      <w:r>
        <w:rPr>
          <w:color w:val="0C3041"/>
        </w:rPr>
        <w:t>a</w:t>
      </w:r>
      <w:r>
        <w:rPr>
          <w:color w:val="073245"/>
        </w:rPr>
        <w:t>a</w:t>
      </w:r>
      <w:r>
        <w:rPr>
          <w:color w:val="023147"/>
        </w:rPr>
        <w:t>a</w:t>
      </w:r>
      <w:r>
        <w:rPr>
          <w:color w:val="013148"/>
        </w:rPr>
        <w:t>a</w:t>
      </w:r>
      <w:r>
        <w:rPr>
          <w:color w:val="00324A"/>
        </w:rPr>
        <w:t>a</w:t>
      </w:r>
      <w:r>
        <w:rPr>
          <w:color w:val="01334B"/>
        </w:rPr>
        <w:t>a</w:t>
      </w:r>
      <w:r>
        <w:rPr>
          <w:color w:val="03334B"/>
        </w:rPr>
        <w:t>a</w:t>
      </w:r>
      <w:r>
        <w:rPr>
          <w:color w:val="03314A"/>
        </w:rPr>
        <w:t>a</w:t>
      </w:r>
      <w:r>
        <w:rPr>
          <w:color w:val="042F49"/>
        </w:rPr>
        <w:t>a</w:t>
      </w:r>
      <w:r>
        <w:rPr>
          <w:color w:val="062E49"/>
        </w:rPr>
        <w:t>a</w:t>
      </w:r>
      <w:r>
        <w:rPr>
          <w:color w:val="082D48"/>
        </w:rPr>
        <w:t>a</w:t>
      </w:r>
      <w:r>
        <w:rPr>
          <w:color w:val="092C48"/>
        </w:rPr>
        <w:t>a</w:t>
      </w:r>
      <w:r>
        <w:rPr>
          <w:color w:val="092C49"/>
        </w:rPr>
        <w:t>a</w:t>
      </w:r>
      <w:r>
        <w:rPr>
          <w:color w:val="092C48"/>
        </w:rPr>
        <w:t>a</w:t>
      </w:r>
      <w:r>
        <w:rPr>
          <w:color w:val="082D48"/>
        </w:rPr>
        <w:t>a</w:t>
      </w:r>
      <w:r>
        <w:rPr>
          <w:color w:val="062E48"/>
        </w:rPr>
        <w:t>a</w:t>
      </w:r>
      <w:r>
        <w:rPr>
          <w:color w:val="042F47"/>
        </w:rPr>
        <w:t>a</w:t>
      </w:r>
      <w:r>
        <w:rPr>
          <w:color w:val="0430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42F47"/>
        </w:rPr>
        <w:t>a</w:t>
      </w:r>
      <w:r>
        <w:rPr>
          <w:color w:val="032E46"/>
        </w:rPr>
        <w:t>a</w:t>
      </w:r>
      <w:r>
        <w:rPr>
          <w:color w:val="022D46"/>
        </w:rPr>
        <w:t>a</w:t>
      </w:r>
      <w:r>
        <w:rPr>
          <w:color w:val="022D45"/>
        </w:rPr>
        <w:t>a</w:t>
      </w:r>
      <w:r>
        <w:rPr>
          <w:color w:val="022D45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22D46"/>
        </w:rPr>
        <w:t>a</w:t>
      </w:r>
      <w:r>
        <w:rPr>
          <w:color w:val="022D46"/>
        </w:rPr>
        <w:t>a</w:t>
      </w:r>
      <w:r>
        <w:rPr>
          <w:color w:val="022D46"/>
        </w:rPr>
        <w:t>a</w:t>
      </w:r>
      <w:r>
        <w:rPr>
          <w:color w:val="022C46"/>
        </w:rPr>
        <w:t>a</w:t>
      </w:r>
      <w:r>
        <w:rPr>
          <w:color w:val="042A45"/>
        </w:rPr>
        <w:t>a</w:t>
      </w:r>
      <w:r>
        <w:rPr>
          <w:color w:val="052844"/>
        </w:rPr>
        <w:t>a</w:t>
      </w:r>
      <w:r>
        <w:rPr>
          <w:color w:val="062844"/>
        </w:rPr>
        <w:t>a</w:t>
      </w:r>
      <w:r>
        <w:rPr>
          <w:color w:val="052844"/>
        </w:rPr>
        <w:t>a</w:t>
      </w:r>
      <w:r>
        <w:rPr>
          <w:color w:val="042843"/>
        </w:rPr>
        <w:t>a</w:t>
      </w:r>
      <w:r>
        <w:rPr>
          <w:color w:val="052743"/>
        </w:rPr>
        <w:t>a</w:t>
      </w:r>
      <w:r>
        <w:rPr>
          <w:color w:val="0428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52743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42743"/>
        </w:rPr>
        <w:t>a</w:t>
      </w:r>
      <w:r>
        <w:rPr>
          <w:color w:val="032642"/>
        </w:rPr>
        <w:t>a</w:t>
      </w:r>
      <w:r>
        <w:rPr>
          <w:color w:val="042642"/>
        </w:rPr>
        <w:t>a</w:t>
      </w:r>
      <w:r>
        <w:rPr>
          <w:color w:val="052643"/>
        </w:rPr>
        <w:t>a</w:t>
      </w:r>
      <w:r>
        <w:rPr>
          <w:color w:val="062543"/>
        </w:rPr>
        <w:t>a</w:t>
      </w:r>
      <w:r>
        <w:rPr>
          <w:color w:val="072543"/>
        </w:rPr>
        <w:t>a</w:t>
      </w:r>
      <w:r>
        <w:rPr>
          <w:color w:val="052442"/>
        </w:rPr>
        <w:t>a</w:t>
      </w:r>
      <w:r>
        <w:rPr>
          <w:color w:val="052442"/>
        </w:rPr>
        <w:t>a</w:t>
      </w:r>
      <w:r>
        <w:rPr>
          <w:color w:val="062342"/>
        </w:rPr>
        <w:t>a</w:t>
      </w:r>
      <w:r>
        <w:rPr>
          <w:color w:val="042442"/>
        </w:rPr>
        <w:t>a</w:t>
      </w:r>
      <w:r>
        <w:rPr>
          <w:color w:val="052341"/>
        </w:rPr>
        <w:t>a</w:t>
      </w:r>
      <w:r>
        <w:rPr>
          <w:color w:val="052341"/>
        </w:rPr>
        <w:t>a</w:t>
      </w:r>
      <w:r>
        <w:rPr>
          <w:color w:val="042441"/>
        </w:rPr>
        <w:t>a</w:t>
      </w:r>
      <w:r>
        <w:rPr>
          <w:color w:val="052341"/>
        </w:rPr>
        <w:t>a</w:t>
      </w:r>
      <w:r>
        <w:rPr>
          <w:color w:val="052341"/>
        </w:rPr>
        <w:t>a</w:t>
      </w:r>
      <w:r>
        <w:rPr>
          <w:color w:val="052341"/>
        </w:rPr>
        <w:t>a</w:t>
      </w:r>
      <w:r>
        <w:rPr>
          <w:color w:val="052241"/>
        </w:rPr>
        <w:t>a</w:t>
      </w:r>
      <w:r>
        <w:rPr>
          <w:color w:val="052241"/>
        </w:rPr>
        <w:t>a</w:t>
      </w:r>
      <w:r>
        <w:rPr>
          <w:color w:val="052241"/>
        </w:rPr>
        <w:t>a</w:t>
      </w:r>
      <w:r>
        <w:rPr>
          <w:color w:val="0522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40"/>
        </w:rPr>
        <w:t>a</w:t>
      </w:r>
      <w:r>
        <w:rPr>
          <w:color w:val="042140"/>
        </w:rPr>
        <w:t>a</w:t>
      </w:r>
      <w:r>
        <w:rPr>
          <w:color w:val="042140"/>
        </w:rPr>
        <w:t>a</w:t>
      </w:r>
      <w:r>
        <w:rPr>
          <w:color w:val="042140"/>
        </w:rPr>
        <w:t>a</w:t>
      </w:r>
      <w:r>
        <w:rPr>
          <w:color w:val="042140"/>
        </w:rPr>
        <w:t>a</w:t>
      </w:r>
      <w:r>
        <w:rPr>
          <w:color w:val="042140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41F40"/>
        </w:rPr>
        <w:t>a</w:t>
      </w:r>
      <w:r>
        <w:rPr>
          <w:color w:val="041F40"/>
        </w:rPr>
        <w:t>a</w:t>
      </w:r>
      <w:r>
        <w:rPr>
          <w:color w:val="031F3F"/>
        </w:rPr>
        <w:t>a</w:t>
      </w:r>
      <w:r>
        <w:rPr>
          <w:color w:val="031E3F"/>
        </w:rPr>
        <w:t>a</w:t>
      </w:r>
      <w:r>
        <w:rPr>
          <w:color w:val="031E3E"/>
        </w:rPr>
        <w:t>a</w:t>
      </w:r>
      <w:r>
        <w:rPr>
          <w:color w:val="031E3E"/>
        </w:rPr>
        <w:t>a</w:t>
      </w:r>
      <w:r>
        <w:rPr>
          <w:color w:val="031E3F"/>
        </w:rPr>
        <w:t>a</w:t>
      </w:r>
      <w:r>
        <w:rPr>
          <w:color w:val="031E3F"/>
        </w:rPr>
        <w:t>a</w:t>
      </w:r>
      <w:r>
        <w:rPr>
          <w:color w:val="031E3F"/>
        </w:rPr>
        <w:t>a</w:t>
      </w:r>
      <w:r>
        <w:rPr>
          <w:color w:val="031E3E"/>
        </w:rPr>
        <w:t>a</w:t>
      </w:r>
      <w:r>
        <w:rPr>
          <w:color w:val="021D3E"/>
        </w:rPr>
        <w:t>a</w:t>
      </w:r>
      <w:r>
        <w:rPr>
          <w:color w:val="021D3E"/>
        </w:rPr>
        <w:t>a</w:t>
      </w:r>
      <w:r>
        <w:rPr>
          <w:color w:val="031D3E"/>
        </w:rPr>
        <w:t>a</w:t>
      </w:r>
      <w:r>
        <w:rPr>
          <w:color w:val="041D3F"/>
        </w:rPr>
        <w:t>a</w:t>
      </w:r>
      <w:r>
        <w:rPr>
          <w:color w:val="041D41"/>
        </w:rPr>
        <w:t>a</w:t>
      </w:r>
      <w:r>
        <w:rPr>
          <w:color w:val="041D40"/>
        </w:rPr>
        <w:t>a</w:t>
      </w:r>
      <w:r>
        <w:rPr>
          <w:color w:val="041D40"/>
        </w:rPr>
        <w:t>a</w:t>
      </w:r>
      <w:r>
        <w:rPr>
          <w:color w:val="041D41"/>
        </w:rPr>
        <w:t>a</w:t>
      </w:r>
      <w:r>
        <w:rPr>
          <w:color w:val="041D3F"/>
        </w:rPr>
        <w:t>a</w:t>
      </w:r>
      <w:r>
        <w:rPr>
          <w:color w:val="041C40"/>
        </w:rPr>
        <w:t>a</w:t>
      </w:r>
      <w:r>
        <w:rPr>
          <w:color w:val="041C40"/>
        </w:rPr>
        <w:t>a</w:t>
      </w:r>
      <w:r>
        <w:rPr>
          <w:color w:val="041C3F"/>
        </w:rPr>
        <w:t>a</w:t>
      </w:r>
      <w:r>
        <w:rPr>
          <w:color w:val="041C40"/>
        </w:rPr>
        <w:t>a</w:t>
      </w:r>
      <w:r>
        <w:rPr>
          <w:color w:val="041C40"/>
        </w:rPr>
        <w:t>a</w:t>
      </w:r>
    </w:p>
    <w:p>
      <w:r>
        <w:rPr>
          <w:color w:val="0A3F39"/>
        </w:rPr>
        <w:t>a</w:t>
      </w:r>
      <w:r>
        <w:rPr>
          <w:color w:val="0A3F39"/>
        </w:rPr>
        <w:t>a</w:t>
      </w:r>
      <w:r>
        <w:rPr>
          <w:color w:val="0A3F39"/>
        </w:rPr>
        <w:t>a</w:t>
      </w:r>
      <w:r>
        <w:rPr>
          <w:color w:val="0A3F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C3F3A"/>
        </w:rPr>
        <w:t>a</w:t>
      </w:r>
      <w:r>
        <w:rPr>
          <w:color w:val="0D403B"/>
        </w:rPr>
        <w:t>a</w:t>
      </w:r>
      <w:r>
        <w:rPr>
          <w:color w:val="0D403B"/>
        </w:rPr>
        <w:t>a</w:t>
      </w:r>
      <w:r>
        <w:rPr>
          <w:color w:val="0C3F3A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8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D4039"/>
        </w:rPr>
        <w:t>a</w:t>
      </w:r>
      <w:r>
        <w:rPr>
          <w:color w:val="0D4039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B3D37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C3E35"/>
        </w:rPr>
        <w:t>a</w:t>
      </w:r>
      <w:r>
        <w:rPr>
          <w:color w:val="0C3E33"/>
        </w:rPr>
        <w:t>a</w:t>
      </w:r>
      <w:r>
        <w:rPr>
          <w:color w:val="0C3E33"/>
        </w:rPr>
        <w:t>a</w:t>
      </w:r>
      <w:r>
        <w:rPr>
          <w:color w:val="0C3E33"/>
        </w:rPr>
        <w:t>a</w:t>
      </w:r>
      <w:r>
        <w:rPr>
          <w:color w:val="0C3E33"/>
        </w:rPr>
        <w:t>a</w:t>
      </w:r>
      <w:r>
        <w:rPr>
          <w:color w:val="0C3E33"/>
        </w:rPr>
        <w:t>a</w:t>
      </w:r>
      <w:r>
        <w:rPr>
          <w:color w:val="0B3D32"/>
        </w:rPr>
        <w:t>a</w:t>
      </w:r>
      <w:r>
        <w:rPr>
          <w:color w:val="0B3D32"/>
        </w:rPr>
        <w:t>a</w:t>
      </w:r>
      <w:r>
        <w:rPr>
          <w:color w:val="0B3D32"/>
        </w:rPr>
        <w:t>a</w:t>
      </w:r>
      <w:r>
        <w:rPr>
          <w:color w:val="0C3E33"/>
        </w:rPr>
        <w:t>a</w:t>
      </w:r>
      <w:r>
        <w:rPr>
          <w:color w:val="0C3E33"/>
        </w:rPr>
        <w:t>a</w:t>
      </w:r>
      <w:r>
        <w:rPr>
          <w:color w:val="0D3F34"/>
        </w:rPr>
        <w:t>a</w:t>
      </w:r>
      <w:r>
        <w:rPr>
          <w:color w:val="0D3F37"/>
        </w:rPr>
        <w:t>a</w:t>
      </w:r>
      <w:r>
        <w:rPr>
          <w:color w:val="0D3E38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E3D37"/>
        </w:rPr>
        <w:t>a</w:t>
      </w:r>
      <w:r>
        <w:rPr>
          <w:color w:val="0E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D3E38"/>
        </w:rPr>
        <w:t>a</w:t>
      </w:r>
      <w:r>
        <w:rPr>
          <w:color w:val="0E3F39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9"/>
        </w:rPr>
        <w:t>a</w:t>
      </w:r>
      <w:r>
        <w:rPr>
          <w:color w:val="0B3D3B"/>
        </w:rPr>
        <w:t>a</w:t>
      </w:r>
      <w:r>
        <w:rPr>
          <w:color w:val="0A3C39"/>
        </w:rPr>
        <w:t>a</w:t>
      </w:r>
      <w:r>
        <w:rPr>
          <w:color w:val="0F3F3C"/>
        </w:rPr>
        <w:t>a</w:t>
      </w:r>
      <w:r>
        <w:rPr>
          <w:color w:val="133F3C"/>
        </w:rPr>
        <w:t>a</w:t>
      </w:r>
      <w:r>
        <w:rPr>
          <w:color w:val="113633"/>
        </w:rPr>
        <w:t>a</w:t>
      </w:r>
      <w:r>
        <w:rPr>
          <w:color w:val="0B2A28"/>
        </w:rPr>
        <w:t>a</w:t>
      </w:r>
      <w:r>
        <w:rPr>
          <w:color w:val="001613"/>
        </w:rPr>
        <w:t>a</w:t>
      </w:r>
      <w:r>
        <w:rPr>
          <w:color w:val="000C0A"/>
        </w:rPr>
        <w:t>a</w:t>
      </w:r>
      <w:r>
        <w:rPr>
          <w:color w:val="000303"/>
        </w:rPr>
        <w:t>a</w:t>
      </w:r>
      <w:r>
        <w:rPr>
          <w:color w:val="020000"/>
        </w:rPr>
        <w:t>a</w:t>
      </w:r>
      <w:r>
        <w:rPr>
          <w:color w:val="0A0001"/>
        </w:rPr>
        <w:t>a</w:t>
      </w:r>
      <w:r>
        <w:rPr>
          <w:color w:val="0E0204"/>
        </w:rPr>
        <w:t>a</w:t>
      </w:r>
      <w:r>
        <w:rPr>
          <w:color w:val="080000"/>
        </w:rPr>
        <w:t>a</w:t>
      </w:r>
      <w:r>
        <w:rPr>
          <w:color w:val="040000"/>
        </w:rPr>
        <w:t>a</w:t>
      </w:r>
      <w:r>
        <w:rPr>
          <w:color w:val="030100"/>
        </w:rPr>
        <w:t>a</w:t>
      </w:r>
      <w:r>
        <w:rPr>
          <w:color w:val="000200"/>
        </w:rPr>
        <w:t>a</w:t>
      </w:r>
      <w:r>
        <w:rPr>
          <w:color w:val="000400"/>
        </w:rPr>
        <w:t>a</w:t>
      </w:r>
      <w:r>
        <w:rPr>
          <w:color w:val="000600"/>
        </w:rPr>
        <w:t>a</w:t>
      </w:r>
      <w:r>
        <w:rPr>
          <w:color w:val="000700"/>
        </w:rPr>
        <w:t>a</w:t>
      </w:r>
      <w:r>
        <w:rPr>
          <w:color w:val="000700"/>
        </w:rPr>
        <w:t>a</w:t>
      </w:r>
      <w:r>
        <w:rPr>
          <w:color w:val="000602"/>
        </w:rPr>
        <w:t>a</w:t>
      </w:r>
      <w:r>
        <w:rPr>
          <w:color w:val="000402"/>
        </w:rPr>
        <w:t>a</w:t>
      </w:r>
      <w:r>
        <w:rPr>
          <w:color w:val="020202"/>
        </w:rPr>
        <w:t>a</w:t>
      </w:r>
      <w:r>
        <w:rPr>
          <w:color w:val="060002"/>
        </w:rPr>
        <w:t>a</w:t>
      </w:r>
      <w:r>
        <w:rPr>
          <w:color w:val="0500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306"/>
        </w:rPr>
        <w:t>a</w:t>
      </w:r>
      <w:r>
        <w:rPr>
          <w:color w:val="00030C"/>
        </w:rPr>
        <w:t>a</w:t>
      </w:r>
      <w:r>
        <w:rPr>
          <w:color w:val="00040D"/>
        </w:rPr>
        <w:t>a</w:t>
      </w:r>
      <w:r>
        <w:rPr>
          <w:color w:val="00030A"/>
        </w:rPr>
        <w:t>a</w:t>
      </w:r>
      <w:r>
        <w:rPr>
          <w:color w:val="000306"/>
        </w:rPr>
        <w:t>a</w:t>
      </w:r>
      <w:r>
        <w:rPr>
          <w:color w:val="010203"/>
        </w:rPr>
        <w:t>a</w:t>
      </w:r>
      <w:r>
        <w:rPr>
          <w:color w:val="030200"/>
        </w:rPr>
        <w:t>a</w:t>
      </w:r>
      <w:r>
        <w:rPr>
          <w:color w:val="040300"/>
        </w:rPr>
        <w:t>a</w:t>
      </w:r>
      <w:r>
        <w:rPr>
          <w:color w:val="030200"/>
        </w:rPr>
        <w:t>a</w:t>
      </w:r>
      <w:r>
        <w:rPr>
          <w:color w:val="010100"/>
        </w:rPr>
        <w:t>a</w:t>
      </w:r>
      <w:r>
        <w:rPr>
          <w:color w:val="000200"/>
        </w:rPr>
        <w:t>a</w:t>
      </w:r>
      <w:r>
        <w:rPr>
          <w:color w:val="000503"/>
        </w:rPr>
        <w:t>a</w:t>
      </w:r>
      <w:r>
        <w:rPr>
          <w:color w:val="000606"/>
        </w:rPr>
        <w:t>a</w:t>
      </w:r>
      <w:r>
        <w:rPr>
          <w:color w:val="000405"/>
        </w:rPr>
        <w:t>a</w:t>
      </w:r>
      <w:r>
        <w:rPr>
          <w:color w:val="000305"/>
        </w:rPr>
        <w:t>a</w:t>
      </w:r>
      <w:r>
        <w:rPr>
          <w:color w:val="00090F"/>
        </w:rPr>
        <w:t>a</w:t>
      </w:r>
      <w:r>
        <w:rPr>
          <w:color w:val="01151E"/>
        </w:rPr>
        <w:t>a</w:t>
      </w:r>
      <w:r>
        <w:rPr>
          <w:color w:val="052330"/>
        </w:rPr>
        <w:t>a</w:t>
      </w:r>
      <w:r>
        <w:rPr>
          <w:color w:val="0A2F42"/>
        </w:rPr>
        <w:t>a</w:t>
      </w:r>
      <w:r>
        <w:rPr>
          <w:color w:val="09344A"/>
        </w:rPr>
        <w:t>a</w:t>
      </w:r>
      <w:r>
        <w:rPr>
          <w:color w:val="04324B"/>
        </w:rPr>
        <w:t>a</w:t>
      </w:r>
      <w:r>
        <w:rPr>
          <w:color w:val="013249"/>
        </w:rPr>
        <w:t>a</w:t>
      </w:r>
      <w:r>
        <w:rPr>
          <w:color w:val="013348"/>
        </w:rPr>
        <w:t>a</w:t>
      </w:r>
      <w:r>
        <w:rPr>
          <w:color w:val="023146"/>
        </w:rPr>
        <w:t>a</w:t>
      </w:r>
      <w:r>
        <w:rPr>
          <w:color w:val="023043"/>
        </w:rPr>
        <w:t>a</w:t>
      </w:r>
      <w:r>
        <w:rPr>
          <w:color w:val="053043"/>
        </w:rPr>
        <w:t>a</w:t>
      </w:r>
      <w:r>
        <w:rPr>
          <w:color w:val="083148"/>
        </w:rPr>
        <w:t>a</w:t>
      </w:r>
      <w:r>
        <w:rPr>
          <w:color w:val="073049"/>
        </w:rPr>
        <w:t>a</w:t>
      </w:r>
      <w:r>
        <w:rPr>
          <w:color w:val="072F48"/>
        </w:rPr>
        <w:t>a</w:t>
      </w:r>
      <w:r>
        <w:rPr>
          <w:color w:val="072F48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429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62543"/>
        </w:rPr>
        <w:t>a</w:t>
      </w:r>
      <w:r>
        <w:rPr>
          <w:color w:val="082543"/>
        </w:rPr>
        <w:t>a</w:t>
      </w:r>
      <w:r>
        <w:rPr>
          <w:color w:val="072442"/>
        </w:rPr>
        <w:t>a</w:t>
      </w:r>
      <w:r>
        <w:rPr>
          <w:color w:val="072442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40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51F40"/>
        </w:rPr>
        <w:t>a</w:t>
      </w:r>
      <w:r>
        <w:rPr>
          <w:color w:val="051F40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</w:p>
    <w:p>
      <w:r>
        <w:rPr>
          <w:color w:val="0A3F39"/>
        </w:rPr>
        <w:t>a</w:t>
      </w:r>
      <w:r>
        <w:rPr>
          <w:color w:val="0A3F39"/>
        </w:rPr>
        <w:t>a</w:t>
      </w:r>
      <w:r>
        <w:rPr>
          <w:color w:val="0A3F39"/>
        </w:rPr>
        <w:t>a</w:t>
      </w:r>
      <w:r>
        <w:rPr>
          <w:color w:val="0A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C3F3A"/>
        </w:rPr>
        <w:t>a</w:t>
      </w:r>
      <w:r>
        <w:rPr>
          <w:color w:val="0C3F3A"/>
        </w:rPr>
        <w:t>a</w:t>
      </w:r>
      <w:r>
        <w:rPr>
          <w:color w:val="0C3F3A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8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C3F38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C3E35"/>
        </w:rPr>
        <w:t>a</w:t>
      </w:r>
      <w:r>
        <w:rPr>
          <w:color w:val="0C3E35"/>
        </w:rPr>
        <w:t>a</w:t>
      </w:r>
      <w:r>
        <w:rPr>
          <w:color w:val="0C3E35"/>
        </w:rPr>
        <w:t>a</w:t>
      </w:r>
      <w:r>
        <w:rPr>
          <w:color w:val="0C3E35"/>
        </w:rPr>
        <w:t>a</w:t>
      </w:r>
      <w:r>
        <w:rPr>
          <w:color w:val="0C3E35"/>
        </w:rPr>
        <w:t>a</w:t>
      </w:r>
      <w:r>
        <w:rPr>
          <w:color w:val="0C3E35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C3E35"/>
        </w:rPr>
        <w:t>a</w:t>
      </w:r>
      <w:r>
        <w:rPr>
          <w:color w:val="0C3E35"/>
        </w:rPr>
        <w:t>a</w:t>
      </w:r>
      <w:r>
        <w:rPr>
          <w:color w:val="0C3E36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F3C37"/>
        </w:rPr>
        <w:t>a</w:t>
      </w:r>
      <w:r>
        <w:rPr>
          <w:color w:val="0E3C37"/>
        </w:rPr>
        <w:t>a</w:t>
      </w:r>
      <w:r>
        <w:rPr>
          <w:color w:val="0E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D3E38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9"/>
        </w:rPr>
        <w:t>a</w:t>
      </w:r>
      <w:r>
        <w:rPr>
          <w:color w:val="0B3D3B"/>
        </w:rPr>
        <w:t>a</w:t>
      </w:r>
      <w:r>
        <w:rPr>
          <w:color w:val="093A37"/>
        </w:rPr>
        <w:t>a</w:t>
      </w:r>
      <w:r>
        <w:rPr>
          <w:color w:val="0C3C39"/>
        </w:rPr>
        <w:t>a</w:t>
      </w:r>
      <w:r>
        <w:rPr>
          <w:color w:val="123F3B"/>
        </w:rPr>
        <w:t>a</w:t>
      </w:r>
      <w:r>
        <w:rPr>
          <w:color w:val="153D3A"/>
        </w:rPr>
        <w:t>a</w:t>
      </w:r>
      <w:r>
        <w:rPr>
          <w:color w:val="183936"/>
        </w:rPr>
        <w:t>a</w:t>
      </w:r>
      <w:r>
        <w:rPr>
          <w:color w:val="14302C"/>
        </w:rPr>
        <w:t>a</w:t>
      </w:r>
      <w:r>
        <w:rPr>
          <w:color w:val="0A1D1B"/>
        </w:rPr>
        <w:t>a</w:t>
      </w:r>
      <w:r>
        <w:rPr>
          <w:color w:val="020B09"/>
        </w:rPr>
        <w:t>a</w:t>
      </w:r>
      <w:r>
        <w:rPr>
          <w:color w:val="000302"/>
        </w:rPr>
        <w:t>a</w:t>
      </w:r>
      <w:r>
        <w:rPr>
          <w:color w:val="030101"/>
        </w:rPr>
        <w:t>a</w:t>
      </w:r>
      <w:r>
        <w:rPr>
          <w:color w:val="090303"/>
        </w:rPr>
        <w:t>a</w:t>
      </w:r>
      <w:r>
        <w:rPr>
          <w:color w:val="070202"/>
        </w:rPr>
        <w:t>a</w:t>
      </w:r>
      <w:r>
        <w:rPr>
          <w:color w:val="040201"/>
        </w:rPr>
        <w:t>a</w:t>
      </w:r>
      <w:r>
        <w:rPr>
          <w:color w:val="010100"/>
        </w:rPr>
        <w:t>a</w:t>
      </w:r>
      <w:r>
        <w:rPr>
          <w:color w:val="000200"/>
        </w:rPr>
        <w:t>a</w:t>
      </w:r>
      <w:r>
        <w:rPr>
          <w:color w:val="000300"/>
        </w:rPr>
        <w:t>a</w:t>
      </w:r>
      <w:r>
        <w:rPr>
          <w:color w:val="000601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2"/>
        </w:rPr>
        <w:t>a</w:t>
      </w:r>
      <w:r>
        <w:rPr>
          <w:color w:val="01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308"/>
        </w:rPr>
        <w:t>a</w:t>
      </w:r>
      <w:r>
        <w:rPr>
          <w:color w:val="000308"/>
        </w:rPr>
        <w:t>a</w:t>
      </w:r>
      <w:r>
        <w:rPr>
          <w:color w:val="000306"/>
        </w:rPr>
        <w:t>a</w:t>
      </w:r>
      <w:r>
        <w:rPr>
          <w:color w:val="010203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40400"/>
        </w:rPr>
        <w:t>a</w:t>
      </w:r>
      <w:r>
        <w:rPr>
          <w:color w:val="000100"/>
        </w:rPr>
        <w:t>a</w:t>
      </w:r>
      <w:r>
        <w:rPr>
          <w:color w:val="000201"/>
        </w:rPr>
        <w:t>a</w:t>
      </w:r>
      <w:r>
        <w:rPr>
          <w:color w:val="010607"/>
        </w:rPr>
        <w:t>a</w:t>
      </w:r>
      <w:r>
        <w:rPr>
          <w:color w:val="000A0B"/>
        </w:rPr>
        <w:t>a</w:t>
      </w:r>
      <w:r>
        <w:rPr>
          <w:color w:val="000507"/>
        </w:rPr>
        <w:t>a</w:t>
      </w:r>
      <w:r>
        <w:rPr>
          <w:color w:val="000509"/>
        </w:rPr>
        <w:t>a</w:t>
      </w:r>
      <w:r>
        <w:rPr>
          <w:color w:val="010B11"/>
        </w:rPr>
        <w:t>a</w:t>
      </w:r>
      <w:r>
        <w:rPr>
          <w:color w:val="071A23"/>
        </w:rPr>
        <w:t>a</w:t>
      </w:r>
      <w:r>
        <w:rPr>
          <w:color w:val="102936"/>
        </w:rPr>
        <w:t>a</w:t>
      </w:r>
      <w:r>
        <w:rPr>
          <w:color w:val="103143"/>
        </w:rPr>
        <w:t>a</w:t>
      </w:r>
      <w:r>
        <w:rPr>
          <w:color w:val="0C3248"/>
        </w:rPr>
        <w:t>a</w:t>
      </w:r>
      <w:r>
        <w:rPr>
          <w:color w:val="05334A"/>
        </w:rPr>
        <w:t>a</w:t>
      </w:r>
      <w:r>
        <w:rPr>
          <w:color w:val="01324B"/>
        </w:rPr>
        <w:t>a</w:t>
      </w:r>
      <w:r>
        <w:rPr>
          <w:color w:val="003249"/>
        </w:rPr>
        <w:t>a</w:t>
      </w:r>
      <w:r>
        <w:rPr>
          <w:color w:val="003248"/>
        </w:rPr>
        <w:t>a</w:t>
      </w:r>
      <w:r>
        <w:rPr>
          <w:color w:val="023045"/>
        </w:rPr>
        <w:t>a</w:t>
      </w:r>
      <w:r>
        <w:rPr>
          <w:color w:val="033043"/>
        </w:rPr>
        <w:t>a</w:t>
      </w:r>
      <w:r>
        <w:rPr>
          <w:color w:val="053043"/>
        </w:rPr>
        <w:t>a</w:t>
      </w:r>
      <w:r>
        <w:rPr>
          <w:color w:val="083047"/>
        </w:rPr>
        <w:t>a</w:t>
      </w:r>
      <w:r>
        <w:rPr>
          <w:color w:val="072F48"/>
        </w:rPr>
        <w:t>a</w:t>
      </w:r>
      <w:r>
        <w:rPr>
          <w:color w:val="072F48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52E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52F47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32D46"/>
        </w:rPr>
        <w:t>a</w:t>
      </w:r>
      <w:r>
        <w:rPr>
          <w:color w:val="0429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62542"/>
        </w:rPr>
        <w:t>a</w:t>
      </w:r>
      <w:r>
        <w:rPr>
          <w:color w:val="072442"/>
        </w:rPr>
        <w:t>a</w:t>
      </w:r>
      <w:r>
        <w:rPr>
          <w:color w:val="072442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40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51F40"/>
        </w:rPr>
        <w:t>a</w:t>
      </w:r>
      <w:r>
        <w:rPr>
          <w:color w:val="051F40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</w:p>
    <w:p>
      <w:r>
        <w:rPr>
          <w:color w:val="093E38"/>
        </w:rPr>
        <w:t>a</w:t>
      </w:r>
      <w:r>
        <w:rPr>
          <w:color w:val="093E38"/>
        </w:rPr>
        <w:t>a</w:t>
      </w:r>
      <w:r>
        <w:rPr>
          <w:color w:val="093E38"/>
        </w:rPr>
        <w:t>a</w:t>
      </w:r>
      <w:r>
        <w:rPr>
          <w:color w:val="093E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8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C3D37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C3E35"/>
        </w:rPr>
        <w:t>a</w:t>
      </w:r>
      <w:r>
        <w:rPr>
          <w:color w:val="0C3D35"/>
        </w:rPr>
        <w:t>a</w:t>
      </w:r>
      <w:r>
        <w:rPr>
          <w:color w:val="0C3C36"/>
        </w:rPr>
        <w:t>a</w:t>
      </w:r>
      <w:r>
        <w:rPr>
          <w:color w:val="0B3C36"/>
        </w:rPr>
        <w:t>a</w:t>
      </w:r>
      <w:r>
        <w:rPr>
          <w:color w:val="0B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A34"/>
        </w:rPr>
        <w:t>a</w:t>
      </w:r>
      <w:r>
        <w:rPr>
          <w:color w:val="0B3B35"/>
        </w:rPr>
        <w:t>a</w:t>
      </w:r>
      <w:r>
        <w:rPr>
          <w:color w:val="0B3B35"/>
        </w:rPr>
        <w:t>a</w:t>
      </w:r>
      <w:r>
        <w:rPr>
          <w:color w:val="0B3B35"/>
        </w:rPr>
        <w:t>a</w:t>
      </w:r>
      <w:r>
        <w:rPr>
          <w:color w:val="0B3B35"/>
        </w:rPr>
        <w:t>a</w:t>
      </w:r>
      <w:r>
        <w:rPr>
          <w:color w:val="0B3B35"/>
        </w:rPr>
        <w:t>a</w:t>
      </w:r>
      <w:r>
        <w:rPr>
          <w:color w:val="0C3B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E3B36"/>
        </w:rPr>
        <w:t>a</w:t>
      </w:r>
      <w:r>
        <w:rPr>
          <w:color w:val="0D3C36"/>
        </w:rPr>
        <w:t>a</w:t>
      </w:r>
      <w:r>
        <w:rPr>
          <w:color w:val="0C3C36"/>
        </w:rPr>
        <w:t>a</w:t>
      </w:r>
      <w:r>
        <w:rPr>
          <w:color w:val="0C3C36"/>
        </w:rPr>
        <w:t>a</w:t>
      </w:r>
      <w:r>
        <w:rPr>
          <w:color w:val="0C3C36"/>
        </w:rPr>
        <w:t>a</w:t>
      </w:r>
      <w:r>
        <w:rPr>
          <w:color w:val="0C3C36"/>
        </w:rPr>
        <w:t>a</w:t>
      </w:r>
      <w:r>
        <w:rPr>
          <w:color w:val="0C3C36"/>
        </w:rPr>
        <w:t>a</w:t>
      </w:r>
      <w:r>
        <w:rPr>
          <w:color w:val="0D3D37"/>
        </w:rPr>
        <w:t>a</w:t>
      </w:r>
      <w:r>
        <w:rPr>
          <w:color w:val="0E3E38"/>
        </w:rPr>
        <w:t>a</w:t>
      </w:r>
      <w:r>
        <w:rPr>
          <w:color w:val="0D3D37"/>
        </w:rPr>
        <w:t>a</w:t>
      </w:r>
      <w:r>
        <w:rPr>
          <w:color w:val="0D3D37"/>
        </w:rPr>
        <w:t>a</w:t>
      </w:r>
      <w:r>
        <w:rPr>
          <w:color w:val="0D3D37"/>
        </w:rPr>
        <w:t>a</w:t>
      </w:r>
      <w:r>
        <w:rPr>
          <w:color w:val="0C3C36"/>
        </w:rPr>
        <w:t>a</w:t>
      </w:r>
      <w:r>
        <w:rPr>
          <w:color w:val="0C3C39"/>
        </w:rPr>
        <w:t>a</w:t>
      </w:r>
      <w:r>
        <w:rPr>
          <w:color w:val="0C3B3A"/>
        </w:rPr>
        <w:t>a</w:t>
      </w:r>
      <w:r>
        <w:rPr>
          <w:color w:val="0A3A37"/>
        </w:rPr>
        <w:t>a</w:t>
      </w:r>
      <w:r>
        <w:rPr>
          <w:color w:val="0C3A37"/>
        </w:rPr>
        <w:t>a</w:t>
      </w:r>
      <w:r>
        <w:rPr>
          <w:color w:val="0D3A38"/>
        </w:rPr>
        <w:t>a</w:t>
      </w:r>
      <w:r>
        <w:rPr>
          <w:color w:val="0F3936"/>
        </w:rPr>
        <w:t>a</w:t>
      </w:r>
      <w:r>
        <w:rPr>
          <w:color w:val="103631"/>
        </w:rPr>
        <w:t>a</w:t>
      </w:r>
      <w:r>
        <w:rPr>
          <w:color w:val="1C3C37"/>
        </w:rPr>
        <w:t>a</w:t>
      </w:r>
      <w:r>
        <w:rPr>
          <w:color w:val="17302D"/>
        </w:rPr>
        <w:t>a</w:t>
      </w:r>
      <w:r>
        <w:rPr>
          <w:color w:val="0F221E"/>
        </w:rPr>
        <w:t>a</w:t>
      </w:r>
      <w:r>
        <w:rPr>
          <w:color w:val="081412"/>
        </w:rPr>
        <w:t>a</w:t>
      </w:r>
      <w:r>
        <w:rPr>
          <w:color w:val="020807"/>
        </w:rPr>
        <w:t>a</w:t>
      </w:r>
      <w:r>
        <w:rPr>
          <w:color w:val="000201"/>
        </w:rPr>
        <w:t>a</w:t>
      </w:r>
      <w:r>
        <w:rPr>
          <w:color w:val="040606"/>
        </w:rPr>
        <w:t>a</w:t>
      </w:r>
      <w:r>
        <w:rPr>
          <w:color w:val="020403"/>
        </w:rPr>
        <w:t>a</w:t>
      </w:r>
      <w:r>
        <w:rPr>
          <w:color w:val="020302"/>
        </w:rPr>
        <w:t>a</w:t>
      </w:r>
      <w:r>
        <w:rPr>
          <w:color w:val="030404"/>
        </w:rPr>
        <w:t>a</w:t>
      </w:r>
      <w:r>
        <w:rPr>
          <w:color w:val="0205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203"/>
        </w:rPr>
        <w:t>a</w:t>
      </w:r>
      <w:r>
        <w:rPr>
          <w:color w:val="0302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203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10301"/>
        </w:rPr>
        <w:t>a</w:t>
      </w:r>
      <w:r>
        <w:rPr>
          <w:color w:val="000503"/>
        </w:rPr>
        <w:t>a</w:t>
      </w:r>
      <w:r>
        <w:rPr>
          <w:color w:val="000607"/>
        </w:rPr>
        <w:t>a</w:t>
      </w:r>
      <w:r>
        <w:rPr>
          <w:color w:val="00070B"/>
        </w:rPr>
        <w:t>a</w:t>
      </w:r>
      <w:r>
        <w:rPr>
          <w:color w:val="00090D"/>
        </w:rPr>
        <w:t>a</w:t>
      </w:r>
      <w:r>
        <w:rPr>
          <w:color w:val="000910"/>
        </w:rPr>
        <w:t>a</w:t>
      </w:r>
      <w:r>
        <w:rPr>
          <w:color w:val="05151E"/>
        </w:rPr>
        <w:t>a</w:t>
      </w:r>
      <w:r>
        <w:rPr>
          <w:color w:val="0A212A"/>
        </w:rPr>
        <w:t>a</w:t>
      </w:r>
      <w:r>
        <w:rPr>
          <w:color w:val="102936"/>
        </w:rPr>
        <w:t>a</w:t>
      </w:r>
      <w:r>
        <w:rPr>
          <w:color w:val="113040"/>
        </w:rPr>
        <w:t>a</w:t>
      </w:r>
      <w:r>
        <w:rPr>
          <w:color w:val="0C3145"/>
        </w:rPr>
        <w:t>a</w:t>
      </w:r>
      <w:r>
        <w:rPr>
          <w:color w:val="032E46"/>
        </w:rPr>
        <w:t>a</w:t>
      </w:r>
      <w:r>
        <w:rPr>
          <w:color w:val="002E47"/>
        </w:rPr>
        <w:t>a</w:t>
      </w:r>
      <w:r>
        <w:rPr>
          <w:color w:val="00324B"/>
        </w:rPr>
        <w:t>a</w:t>
      </w:r>
      <w:r>
        <w:rPr>
          <w:color w:val="003249"/>
        </w:rPr>
        <w:t>a</w:t>
      </w:r>
      <w:r>
        <w:rPr>
          <w:color w:val="013147"/>
        </w:rPr>
        <w:t>a</w:t>
      </w:r>
      <w:r>
        <w:rPr>
          <w:color w:val="023045"/>
        </w:rPr>
        <w:t>a</w:t>
      </w:r>
      <w:r>
        <w:rPr>
          <w:color w:val="042F42"/>
        </w:rPr>
        <w:t>a</w:t>
      </w:r>
      <w:r>
        <w:rPr>
          <w:color w:val="042F42"/>
        </w:rPr>
        <w:t>a</w:t>
      </w:r>
      <w:r>
        <w:rPr>
          <w:color w:val="073046"/>
        </w:rPr>
        <w:t>a</w:t>
      </w:r>
      <w:r>
        <w:rPr>
          <w:color w:val="072F48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D46"/>
        </w:rPr>
        <w:t>a</w:t>
      </w:r>
      <w:r>
        <w:rPr>
          <w:color w:val="032D45"/>
        </w:rPr>
        <w:t>a</w:t>
      </w:r>
      <w:r>
        <w:rPr>
          <w:color w:val="032C45"/>
        </w:rPr>
        <w:t>a</w:t>
      </w:r>
      <w:r>
        <w:rPr>
          <w:color w:val="032C44"/>
        </w:rPr>
        <w:t>a</w:t>
      </w:r>
      <w:r>
        <w:rPr>
          <w:color w:val="022C44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22C45"/>
        </w:rPr>
        <w:t>a</w:t>
      </w:r>
      <w:r>
        <w:rPr>
          <w:color w:val="032B45"/>
        </w:rPr>
        <w:t>a</w:t>
      </w:r>
      <w:r>
        <w:rPr>
          <w:color w:val="0429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52442"/>
        </w:rPr>
        <w:t>a</w:t>
      </w:r>
      <w:r>
        <w:rPr>
          <w:color w:val="072442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51F40"/>
        </w:rPr>
        <w:t>a</w:t>
      </w:r>
      <w:r>
        <w:rPr>
          <w:color w:val="051F40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</w:p>
    <w:p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93D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8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B3E37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A3D36"/>
        </w:rPr>
        <w:t>a</w:t>
      </w:r>
      <w:r>
        <w:rPr>
          <w:color w:val="093A34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A3C33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B3D34"/>
        </w:rPr>
        <w:t>a</w:t>
      </w:r>
      <w:r>
        <w:rPr>
          <w:color w:val="0C3D35"/>
        </w:rPr>
        <w:t>a</w:t>
      </w:r>
      <w:r>
        <w:rPr>
          <w:color w:val="0C3B35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A3933"/>
        </w:rPr>
        <w:t>a</w:t>
      </w:r>
      <w:r>
        <w:rPr>
          <w:color w:val="0A3933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D3A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D3C36"/>
        </w:rPr>
        <w:t>a</w:t>
      </w:r>
      <w:r>
        <w:rPr>
          <w:color w:val="0E3D37"/>
        </w:rPr>
        <w:t>a</w:t>
      </w:r>
      <w:r>
        <w:rPr>
          <w:color w:val="0E3D37"/>
        </w:rPr>
        <w:t>a</w:t>
      </w:r>
      <w:r>
        <w:rPr>
          <w:color w:val="0E3D37"/>
        </w:rPr>
        <w:t>a</w:t>
      </w:r>
      <w:r>
        <w:rPr>
          <w:color w:val="0D3C36"/>
        </w:rPr>
        <w:t>a</w:t>
      </w:r>
      <w:r>
        <w:rPr>
          <w:color w:val="0D3C36"/>
        </w:rPr>
        <w:t>a</w:t>
      </w:r>
      <w:r>
        <w:rPr>
          <w:color w:val="0C3A36"/>
        </w:rPr>
        <w:t>a</w:t>
      </w:r>
      <w:r>
        <w:rPr>
          <w:color w:val="0B3937"/>
        </w:rPr>
        <w:t>a</w:t>
      </w:r>
      <w:r>
        <w:rPr>
          <w:color w:val="0D3B39"/>
        </w:rPr>
        <w:t>a</w:t>
      </w:r>
      <w:r>
        <w:rPr>
          <w:color w:val="0D3B39"/>
        </w:rPr>
        <w:t>a</w:t>
      </w:r>
      <w:r>
        <w:rPr>
          <w:color w:val="0D3B38"/>
        </w:rPr>
        <w:t>a</w:t>
      </w:r>
      <w:r>
        <w:rPr>
          <w:color w:val="0D3A35"/>
        </w:rPr>
        <w:t>a</w:t>
      </w:r>
      <w:r>
        <w:rPr>
          <w:color w:val="0E3733"/>
        </w:rPr>
        <w:t>a</w:t>
      </w:r>
      <w:r>
        <w:rPr>
          <w:color w:val="123732"/>
        </w:rPr>
        <w:t>a</w:t>
      </w:r>
      <w:r>
        <w:rPr>
          <w:color w:val="173732"/>
        </w:rPr>
        <w:t>a</w:t>
      </w:r>
      <w:r>
        <w:rPr>
          <w:color w:val="1B3530"/>
        </w:rPr>
        <w:t>a</w:t>
      </w:r>
      <w:r>
        <w:rPr>
          <w:color w:val="182D2A"/>
        </w:rPr>
        <w:t>a</w:t>
      </w:r>
      <w:r>
        <w:rPr>
          <w:color w:val="0C1D19"/>
        </w:rPr>
        <w:t>a</w:t>
      </w:r>
      <w:r>
        <w:rPr>
          <w:color w:val="020E0B"/>
        </w:rPr>
        <w:t>a</w:t>
      </w:r>
      <w:r>
        <w:rPr>
          <w:color w:val="000605"/>
        </w:rPr>
        <w:t>a</w:t>
      </w:r>
      <w:r>
        <w:rPr>
          <w:color w:val="000302"/>
        </w:rPr>
        <w:t>a</w:t>
      </w:r>
      <w:r>
        <w:rPr>
          <w:color w:val="000203"/>
        </w:rPr>
        <w:t>a</w:t>
      </w:r>
      <w:r>
        <w:rPr>
          <w:color w:val="020305"/>
        </w:rPr>
        <w:t>a</w:t>
      </w:r>
      <w:r>
        <w:rPr>
          <w:color w:val="060406"/>
        </w:rPr>
        <w:t>a</w:t>
      </w:r>
      <w:r>
        <w:rPr>
          <w:color w:val="070105"/>
        </w:rPr>
        <w:t>a</w:t>
      </w:r>
      <w:r>
        <w:rPr>
          <w:color w:val="070003"/>
        </w:rPr>
        <w:t>a</w:t>
      </w:r>
      <w:r>
        <w:rPr>
          <w:color w:val="070004"/>
        </w:rPr>
        <w:t>a</w:t>
      </w:r>
      <w:r>
        <w:rPr>
          <w:color w:val="070003"/>
        </w:rPr>
        <w:t>a</w:t>
      </w:r>
      <w:r>
        <w:rPr>
          <w:color w:val="05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60100"/>
        </w:rPr>
        <w:t>a</w:t>
      </w:r>
      <w:r>
        <w:rPr>
          <w:color w:val="070100"/>
        </w:rPr>
        <w:t>a</w:t>
      </w:r>
      <w:r>
        <w:rPr>
          <w:color w:val="060100"/>
        </w:rPr>
        <w:t>a</w:t>
      </w:r>
      <w:r>
        <w:rPr>
          <w:color w:val="050200"/>
        </w:rPr>
        <w:t>a</w:t>
      </w:r>
      <w:r>
        <w:rPr>
          <w:color w:val="030200"/>
        </w:rPr>
        <w:t>a</w:t>
      </w:r>
      <w:r>
        <w:rPr>
          <w:color w:val="010201"/>
        </w:rPr>
        <w:t>a</w:t>
      </w:r>
      <w:r>
        <w:rPr>
          <w:color w:val="010606"/>
        </w:rPr>
        <w:t>a</w:t>
      </w:r>
      <w:r>
        <w:rPr>
          <w:color w:val="000609"/>
        </w:rPr>
        <w:t>a</w:t>
      </w:r>
      <w:r>
        <w:rPr>
          <w:color w:val="00050A"/>
        </w:rPr>
        <w:t>a</w:t>
      </w:r>
      <w:r>
        <w:rPr>
          <w:color w:val="00050D"/>
        </w:rPr>
        <w:t>a</w:t>
      </w:r>
      <w:r>
        <w:rPr>
          <w:color w:val="000E19"/>
        </w:rPr>
        <w:t>a</w:t>
      </w:r>
      <w:r>
        <w:rPr>
          <w:color w:val="081F2B"/>
        </w:rPr>
        <w:t>a</w:t>
      </w:r>
      <w:r>
        <w:rPr>
          <w:color w:val="102B38"/>
        </w:rPr>
        <w:t>a</w:t>
      </w:r>
      <w:r>
        <w:rPr>
          <w:color w:val="102E3C"/>
        </w:rPr>
        <w:t>a</w:t>
      </w:r>
      <w:r>
        <w:rPr>
          <w:color w:val="0C2E40"/>
        </w:rPr>
        <w:t>a</w:t>
      </w:r>
      <w:r>
        <w:rPr>
          <w:color w:val="082D41"/>
        </w:rPr>
        <w:t>a</w:t>
      </w:r>
      <w:r>
        <w:rPr>
          <w:color w:val="032E44"/>
        </w:rPr>
        <w:t>a</w:t>
      </w:r>
      <w:r>
        <w:rPr>
          <w:color w:val="012E48"/>
        </w:rPr>
        <w:t>a</w:t>
      </w:r>
      <w:r>
        <w:rPr>
          <w:color w:val="002F49"/>
        </w:rPr>
        <w:t>a</w:t>
      </w:r>
      <w:r>
        <w:rPr>
          <w:color w:val="00314B"/>
        </w:rPr>
        <w:t>a</w:t>
      </w:r>
      <w:r>
        <w:rPr>
          <w:color w:val="01304A"/>
        </w:rPr>
        <w:t>a</w:t>
      </w:r>
      <w:r>
        <w:rPr>
          <w:color w:val="023047"/>
        </w:rPr>
        <w:t>a</w:t>
      </w:r>
      <w:r>
        <w:rPr>
          <w:color w:val="032F44"/>
        </w:rPr>
        <w:t>a</w:t>
      </w:r>
      <w:r>
        <w:rPr>
          <w:color w:val="042E41"/>
        </w:rPr>
        <w:t>a</w:t>
      </w:r>
      <w:r>
        <w:rPr>
          <w:color w:val="042D41"/>
        </w:rPr>
        <w:t>a</w:t>
      </w:r>
      <w:r>
        <w:rPr>
          <w:color w:val="062F46"/>
        </w:rPr>
        <w:t>a</w:t>
      </w:r>
      <w:r>
        <w:rPr>
          <w:color w:val="062E47"/>
        </w:rPr>
        <w:t>a</w:t>
      </w:r>
      <w:r>
        <w:rPr>
          <w:color w:val="062E47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22A43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32A44"/>
        </w:rPr>
        <w:t>a</w:t>
      </w:r>
      <w:r>
        <w:rPr>
          <w:color w:val="04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424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32040"/>
        </w:rPr>
        <w:t>a</w:t>
      </w:r>
      <w:r>
        <w:rPr>
          <w:color w:val="051F40"/>
        </w:rPr>
        <w:t>a</w:t>
      </w:r>
      <w:r>
        <w:rPr>
          <w:color w:val="051F40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</w:p>
    <w:p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A3D38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B3E39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A3B37"/>
        </w:rPr>
        <w:t>a</w:t>
      </w:r>
      <w:r>
        <w:rPr>
          <w:color w:val="0A3B37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B3C37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B3C36"/>
        </w:rPr>
        <w:t>a</w:t>
      </w:r>
      <w:r>
        <w:rPr>
          <w:color w:val="0B3C36"/>
        </w:rPr>
        <w:t>a</w:t>
      </w:r>
      <w:r>
        <w:rPr>
          <w:color w:val="0B3B35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A3933"/>
        </w:rPr>
        <w:t>a</w:t>
      </w:r>
      <w:r>
        <w:rPr>
          <w:color w:val="0A3933"/>
        </w:rPr>
        <w:t>a</w:t>
      </w:r>
      <w:r>
        <w:rPr>
          <w:color w:val="093832"/>
        </w:rPr>
        <w:t>a</w:t>
      </w:r>
      <w:r>
        <w:rPr>
          <w:color w:val="093832"/>
        </w:rPr>
        <w:t>a</w:t>
      </w:r>
      <w:r>
        <w:rPr>
          <w:color w:val="0A3933"/>
        </w:rPr>
        <w:t>a</w:t>
      </w:r>
      <w:r>
        <w:rPr>
          <w:color w:val="0A3933"/>
        </w:rPr>
        <w:t>a</w:t>
      </w:r>
      <w:r>
        <w:rPr>
          <w:color w:val="0A3933"/>
        </w:rPr>
        <w:t>a</w:t>
      </w:r>
      <w:r>
        <w:rPr>
          <w:color w:val="0A3933"/>
        </w:rPr>
        <w:t>a</w:t>
      </w:r>
      <w:r>
        <w:rPr>
          <w:color w:val="0A3933"/>
        </w:rPr>
        <w:t>a</w:t>
      </w:r>
      <w:r>
        <w:rPr>
          <w:color w:val="0A3933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5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D3C36"/>
        </w:rPr>
        <w:t>a</w:t>
      </w:r>
      <w:r>
        <w:rPr>
          <w:color w:val="0E3D37"/>
        </w:rPr>
        <w:t>a</w:t>
      </w:r>
      <w:r>
        <w:rPr>
          <w:color w:val="0E3D37"/>
        </w:rPr>
        <w:t>a</w:t>
      </w:r>
      <w:r>
        <w:rPr>
          <w:color w:val="0D3C36"/>
        </w:rPr>
        <w:t>a</w:t>
      </w:r>
      <w:r>
        <w:rPr>
          <w:color w:val="0D3C36"/>
        </w:rPr>
        <w:t>a</w:t>
      </w:r>
      <w:r>
        <w:rPr>
          <w:color w:val="0C3B35"/>
        </w:rPr>
        <w:t>a</w:t>
      </w:r>
      <w:r>
        <w:rPr>
          <w:color w:val="0C3A36"/>
        </w:rPr>
        <w:t>a</w:t>
      </w:r>
      <w:r>
        <w:rPr>
          <w:color w:val="0D3938"/>
        </w:rPr>
        <w:t>a</w:t>
      </w:r>
      <w:r>
        <w:rPr>
          <w:color w:val="0E3A39"/>
        </w:rPr>
        <w:t>a</w:t>
      </w:r>
      <w:r>
        <w:rPr>
          <w:color w:val="0E3A39"/>
        </w:rPr>
        <w:t>a</w:t>
      </w:r>
      <w:r>
        <w:rPr>
          <w:color w:val="0C3A37"/>
        </w:rPr>
        <w:t>a</w:t>
      </w:r>
      <w:r>
        <w:rPr>
          <w:color w:val="0D3B36"/>
        </w:rPr>
        <w:t>a</w:t>
      </w:r>
      <w:r>
        <w:rPr>
          <w:color w:val="0F3C37"/>
        </w:rPr>
        <w:t>a</w:t>
      </w:r>
      <w:r>
        <w:rPr>
          <w:color w:val="0D3730"/>
        </w:rPr>
        <w:t>a</w:t>
      </w:r>
      <w:r>
        <w:rPr>
          <w:color w:val="113830"/>
        </w:rPr>
        <w:t>a</w:t>
      </w:r>
      <w:r>
        <w:rPr>
          <w:color w:val="153932"/>
        </w:rPr>
        <w:t>a</w:t>
      </w:r>
      <w:r>
        <w:rPr>
          <w:color w:val="183732"/>
        </w:rPr>
        <w:t>a</w:t>
      </w:r>
      <w:r>
        <w:rPr>
          <w:color w:val="15302C"/>
        </w:rPr>
        <w:t>a</w:t>
      </w:r>
      <w:r>
        <w:rPr>
          <w:color w:val="112825"/>
        </w:rPr>
        <w:t>a</w:t>
      </w:r>
      <w:r>
        <w:rPr>
          <w:color w:val="031715"/>
        </w:rPr>
        <w:t>a</w:t>
      </w:r>
      <w:r>
        <w:rPr>
          <w:color w:val="000B0B"/>
        </w:rPr>
        <w:t>a</w:t>
      </w:r>
      <w:r>
        <w:rPr>
          <w:color w:val="000305"/>
        </w:rPr>
        <w:t>a</w:t>
      </w:r>
      <w:r>
        <w:rPr>
          <w:color w:val="000105"/>
        </w:rPr>
        <w:t>a</w:t>
      </w:r>
      <w:r>
        <w:rPr>
          <w:color w:val="050308"/>
        </w:rPr>
        <w:t>a</w:t>
      </w:r>
      <w:r>
        <w:rPr>
          <w:color w:val="0A0007"/>
        </w:rPr>
        <w:t>a</w:t>
      </w:r>
      <w:r>
        <w:rPr>
          <w:color w:val="0A0006"/>
        </w:rPr>
        <w:t>a</w:t>
      </w:r>
      <w:r>
        <w:rPr>
          <w:color w:val="0A0004"/>
        </w:rPr>
        <w:t>a</w:t>
      </w:r>
      <w:r>
        <w:rPr>
          <w:color w:val="090004"/>
        </w:rPr>
        <w:t>a</w:t>
      </w:r>
      <w:r>
        <w:rPr>
          <w:color w:val="050004"/>
        </w:rPr>
        <w:t>a</w:t>
      </w:r>
      <w:r>
        <w:rPr>
          <w:color w:val="020204"/>
        </w:rPr>
        <w:t>a</w:t>
      </w:r>
      <w:r>
        <w:rPr>
          <w:color w:val="000304"/>
        </w:rPr>
        <w:t>a</w:t>
      </w:r>
      <w:r>
        <w:rPr>
          <w:color w:val="00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80100"/>
        </w:rPr>
        <w:t>a</w:t>
      </w:r>
      <w:r>
        <w:rPr>
          <w:color w:val="090000"/>
        </w:rPr>
        <w:t>a</w:t>
      </w:r>
      <w:r>
        <w:rPr>
          <w:color w:val="080100"/>
        </w:rPr>
        <w:t>a</w:t>
      </w:r>
      <w:r>
        <w:rPr>
          <w:color w:val="060100"/>
        </w:rPr>
        <w:t>a</w:t>
      </w:r>
      <w:r>
        <w:rPr>
          <w:color w:val="020201"/>
        </w:rPr>
        <w:t>a</w:t>
      </w:r>
      <w:r>
        <w:rPr>
          <w:color w:val="000403"/>
        </w:rPr>
        <w:t>a</w:t>
      </w:r>
      <w:r>
        <w:rPr>
          <w:color w:val="000608"/>
        </w:rPr>
        <w:t>a</w:t>
      </w:r>
      <w:r>
        <w:rPr>
          <w:color w:val="00070D"/>
        </w:rPr>
        <w:t>a</w:t>
      </w:r>
      <w:r>
        <w:rPr>
          <w:color w:val="000B14"/>
        </w:rPr>
        <w:t>a</w:t>
      </w:r>
      <w:r>
        <w:rPr>
          <w:color w:val="001420"/>
        </w:rPr>
        <w:t>a</w:t>
      </w:r>
      <w:r>
        <w:rPr>
          <w:color w:val="052230"/>
        </w:rPr>
        <w:t>a</w:t>
      </w:r>
      <w:r>
        <w:rPr>
          <w:color w:val="103140"/>
        </w:rPr>
        <w:t>a</w:t>
      </w:r>
      <w:r>
        <w:rPr>
          <w:color w:val="0F3344"/>
        </w:rPr>
        <w:t>a</w:t>
      </w:r>
      <w:r>
        <w:rPr>
          <w:color w:val="0A3043"/>
        </w:rPr>
        <w:t>a</w:t>
      </w:r>
      <w:r>
        <w:rPr>
          <w:color w:val="082F44"/>
        </w:rPr>
        <w:t>a</w:t>
      </w:r>
      <w:r>
        <w:rPr>
          <w:color w:val="042F46"/>
        </w:rPr>
        <w:t>a</w:t>
      </w:r>
      <w:r>
        <w:rPr>
          <w:color w:val="023049"/>
        </w:rPr>
        <w:t>a</w:t>
      </w:r>
      <w:r>
        <w:rPr>
          <w:color w:val="01304A"/>
        </w:rPr>
        <w:t>a</w:t>
      </w:r>
      <w:r>
        <w:rPr>
          <w:color w:val="00324D"/>
        </w:rPr>
        <w:t>a</w:t>
      </w:r>
      <w:r>
        <w:rPr>
          <w:color w:val="00314B"/>
        </w:rPr>
        <w:t>a</w:t>
      </w:r>
      <w:r>
        <w:rPr>
          <w:color w:val="01304A"/>
        </w:rPr>
        <w:t>a</w:t>
      </w:r>
      <w:r>
        <w:rPr>
          <w:color w:val="012F46"/>
        </w:rPr>
        <w:t>a</w:t>
      </w:r>
      <w:r>
        <w:rPr>
          <w:color w:val="032F43"/>
        </w:rPr>
        <w:t>a</w:t>
      </w:r>
      <w:r>
        <w:rPr>
          <w:color w:val="042E40"/>
        </w:rPr>
        <w:t>a</w:t>
      </w:r>
      <w:r>
        <w:rPr>
          <w:color w:val="042D41"/>
        </w:rPr>
        <w:t>a</w:t>
      </w:r>
      <w:r>
        <w:rPr>
          <w:color w:val="062F45"/>
        </w:rPr>
        <w:t>a</w:t>
      </w:r>
      <w:r>
        <w:rPr>
          <w:color w:val="052F47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22A44"/>
        </w:rPr>
        <w:t>a</w:t>
      </w:r>
      <w:r>
        <w:rPr>
          <w:color w:val="032A44"/>
        </w:rPr>
        <w:t>a</w:t>
      </w:r>
      <w:r>
        <w:rPr>
          <w:color w:val="0428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22440"/>
        </w:rPr>
        <w:t>a</w:t>
      </w:r>
      <w:r>
        <w:rPr>
          <w:color w:val="042441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221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32040"/>
        </w:rPr>
        <w:t>a</w:t>
      </w:r>
      <w:r>
        <w:rPr>
          <w:color w:val="051F40"/>
        </w:rPr>
        <w:t>a</w:t>
      </w:r>
      <w:r>
        <w:rPr>
          <w:color w:val="051F40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</w:p>
    <w:p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93D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A3D38"/>
        </w:rPr>
        <w:t>a</w:t>
      </w:r>
      <w:r>
        <w:rPr>
          <w:color w:val="093C38"/>
        </w:rPr>
        <w:t>a</w:t>
      </w:r>
      <w:r>
        <w:rPr>
          <w:color w:val="093C37"/>
        </w:rPr>
        <w:t>a</w:t>
      </w:r>
      <w:r>
        <w:rPr>
          <w:color w:val="093B37"/>
        </w:rPr>
        <w:t>a</w:t>
      </w:r>
      <w:r>
        <w:rPr>
          <w:color w:val="093B37"/>
        </w:rPr>
        <w:t>a</w:t>
      </w:r>
      <w:r>
        <w:rPr>
          <w:color w:val="0A3C38"/>
        </w:rPr>
        <w:t>a</w:t>
      </w:r>
      <w:r>
        <w:rPr>
          <w:color w:val="0A3C38"/>
        </w:rPr>
        <w:t>a</w:t>
      </w:r>
      <w:r>
        <w:rPr>
          <w:color w:val="0A3C38"/>
        </w:rPr>
        <w:t>a</w:t>
      </w:r>
      <w:r>
        <w:rPr>
          <w:color w:val="0A3C38"/>
        </w:rPr>
        <w:t>a</w:t>
      </w:r>
      <w:r>
        <w:rPr>
          <w:color w:val="0A3C38"/>
        </w:rPr>
        <w:t>a</w:t>
      </w:r>
      <w:r>
        <w:rPr>
          <w:color w:val="0A3C38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A3B37"/>
        </w:rPr>
        <w:t>a</w:t>
      </w:r>
      <w:r>
        <w:rPr>
          <w:color w:val="0A3B37"/>
        </w:rPr>
        <w:t>a</w:t>
      </w:r>
      <w:r>
        <w:rPr>
          <w:color w:val="0B3C38"/>
        </w:rPr>
        <w:t>a</w:t>
      </w:r>
      <w:r>
        <w:rPr>
          <w:color w:val="0B3C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7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A3933"/>
        </w:rPr>
        <w:t>a</w:t>
      </w:r>
      <w:r>
        <w:rPr>
          <w:color w:val="0A3833"/>
        </w:rPr>
        <w:t>a</w:t>
      </w:r>
      <w:r>
        <w:rPr>
          <w:color w:val="093832"/>
        </w:rPr>
        <w:t>a</w:t>
      </w:r>
      <w:r>
        <w:rPr>
          <w:color w:val="093832"/>
        </w:rPr>
        <w:t>a</w:t>
      </w:r>
      <w:r>
        <w:rPr>
          <w:color w:val="0A3833"/>
        </w:rPr>
        <w:t>a</w:t>
      </w:r>
      <w:r>
        <w:rPr>
          <w:color w:val="0A3833"/>
        </w:rPr>
        <w:t>a</w:t>
      </w:r>
      <w:r>
        <w:rPr>
          <w:color w:val="0A3833"/>
        </w:rPr>
        <w:t>a</w:t>
      </w:r>
      <w:r>
        <w:rPr>
          <w:color w:val="0A3833"/>
        </w:rPr>
        <w:t>a</w:t>
      </w:r>
      <w:r>
        <w:rPr>
          <w:color w:val="0A3833"/>
        </w:rPr>
        <w:t>a</w:t>
      </w:r>
      <w:r>
        <w:rPr>
          <w:color w:val="0A3833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B3935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B35"/>
        </w:rPr>
        <w:t>a</w:t>
      </w:r>
      <w:r>
        <w:rPr>
          <w:color w:val="0C3A35"/>
        </w:rPr>
        <w:t>a</w:t>
      </w:r>
      <w:r>
        <w:rPr>
          <w:color w:val="0C3A35"/>
        </w:rPr>
        <w:t>a</w:t>
      </w:r>
      <w:r>
        <w:rPr>
          <w:color w:val="0C3A35"/>
        </w:rPr>
        <w:t>a</w:t>
      </w:r>
      <w:r>
        <w:rPr>
          <w:color w:val="0C3A35"/>
        </w:rPr>
        <w:t>a</w:t>
      </w:r>
      <w:r>
        <w:rPr>
          <w:color w:val="0C3A35"/>
        </w:rPr>
        <w:t>a</w:t>
      </w:r>
      <w:r>
        <w:rPr>
          <w:color w:val="0C3A35"/>
        </w:rPr>
        <w:t>a</w:t>
      </w:r>
      <w:r>
        <w:rPr>
          <w:color w:val="0D3B36"/>
        </w:rPr>
        <w:t>a</w:t>
      </w:r>
      <w:r>
        <w:rPr>
          <w:color w:val="0D3C36"/>
        </w:rPr>
        <w:t>a</w:t>
      </w:r>
      <w:r>
        <w:rPr>
          <w:color w:val="0D3C36"/>
        </w:rPr>
        <w:t>a</w:t>
      </w:r>
      <w:r>
        <w:rPr>
          <w:color w:val="0D3B35"/>
        </w:rPr>
        <w:t>a</w:t>
      </w:r>
      <w:r>
        <w:rPr>
          <w:color w:val="0C3B35"/>
        </w:rPr>
        <w:t>a</w:t>
      </w:r>
      <w:r>
        <w:rPr>
          <w:color w:val="0C3A35"/>
        </w:rPr>
        <w:t>a</w:t>
      </w:r>
      <w:r>
        <w:rPr>
          <w:color w:val="0E3A36"/>
        </w:rPr>
        <w:t>a</w:t>
      </w:r>
      <w:r>
        <w:rPr>
          <w:color w:val="103A38"/>
        </w:rPr>
        <w:t>a</w:t>
      </w:r>
      <w:r>
        <w:rPr>
          <w:color w:val="0F3938"/>
        </w:rPr>
        <w:t>a</w:t>
      </w:r>
      <w:r>
        <w:rPr>
          <w:color w:val="0B3736"/>
        </w:rPr>
        <w:t>a</w:t>
      </w:r>
      <w:r>
        <w:rPr>
          <w:color w:val="083633"/>
        </w:rPr>
        <w:t>a</w:t>
      </w:r>
      <w:r>
        <w:rPr>
          <w:color w:val="093833"/>
        </w:rPr>
        <w:t>a</w:t>
      </w:r>
      <w:r>
        <w:rPr>
          <w:color w:val="0A3A34"/>
        </w:rPr>
        <w:t>a</w:t>
      </w:r>
      <w:r>
        <w:rPr>
          <w:color w:val="103D37"/>
        </w:rPr>
        <w:t>a</w:t>
      </w:r>
      <w:r>
        <w:rPr>
          <w:color w:val="0E3933"/>
        </w:rPr>
        <w:t>a</w:t>
      </w:r>
      <w:r>
        <w:rPr>
          <w:color w:val="0D372F"/>
        </w:rPr>
        <w:t>a</w:t>
      </w:r>
      <w:r>
        <w:rPr>
          <w:color w:val="10362F"/>
        </w:rPr>
        <w:t>a</w:t>
      </w:r>
      <w:r>
        <w:rPr>
          <w:color w:val="133631"/>
        </w:rPr>
        <w:t>a</w:t>
      </w:r>
      <w:r>
        <w:rPr>
          <w:color w:val="163732"/>
        </w:rPr>
        <w:t>a</w:t>
      </w:r>
      <w:r>
        <w:rPr>
          <w:color w:val="14302D"/>
        </w:rPr>
        <w:t>a</w:t>
      </w:r>
      <w:r>
        <w:rPr>
          <w:color w:val="0A211F"/>
        </w:rPr>
        <w:t>a</w:t>
      </w:r>
      <w:r>
        <w:rPr>
          <w:color w:val="010D0F"/>
        </w:rPr>
        <w:t>a</w:t>
      </w:r>
      <w:r>
        <w:rPr>
          <w:color w:val="000307"/>
        </w:rPr>
        <w:t>a</w:t>
      </w:r>
      <w:r>
        <w:rPr>
          <w:color w:val="020106"/>
        </w:rPr>
        <w:t>a</w:t>
      </w:r>
      <w:r>
        <w:rPr>
          <w:color w:val="060008"/>
        </w:rPr>
        <w:t>a</w:t>
      </w:r>
      <w:r>
        <w:rPr>
          <w:color w:val="0A0007"/>
        </w:rPr>
        <w:t>a</w:t>
      </w:r>
      <w:r>
        <w:rPr>
          <w:color w:val="0A0007"/>
        </w:rPr>
        <w:t>a</w:t>
      </w:r>
      <w:r>
        <w:rPr>
          <w:color w:val="080005"/>
        </w:rPr>
        <w:t>a</w:t>
      </w:r>
      <w:r>
        <w:rPr>
          <w:color w:val="040004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0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30200"/>
        </w:rPr>
        <w:t>a</w:t>
      </w:r>
      <w:r>
        <w:rPr>
          <w:color w:val="080100"/>
        </w:rPr>
        <w:t>a</w:t>
      </w:r>
      <w:r>
        <w:rPr>
          <w:color w:val="0900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10302"/>
        </w:rPr>
        <w:t>a</w:t>
      </w:r>
      <w:r>
        <w:rPr>
          <w:color w:val="000507"/>
        </w:rPr>
        <w:t>a</w:t>
      </w:r>
      <w:r>
        <w:rPr>
          <w:color w:val="00070D"/>
        </w:rPr>
        <w:t>a</w:t>
      </w:r>
      <w:r>
        <w:rPr>
          <w:color w:val="010E18"/>
        </w:rPr>
        <w:t>a</w:t>
      </w:r>
      <w:r>
        <w:rPr>
          <w:color w:val="051D2B"/>
        </w:rPr>
        <w:t>a</w:t>
      </w:r>
      <w:r>
        <w:rPr>
          <w:color w:val="0B2B3B"/>
        </w:rPr>
        <w:t>a</w:t>
      </w:r>
      <w:r>
        <w:rPr>
          <w:color w:val="0C3142"/>
        </w:rPr>
        <w:t>a</w:t>
      </w:r>
      <w:r>
        <w:rPr>
          <w:color w:val="0A2F43"/>
        </w:rPr>
        <w:t>a</w:t>
      </w:r>
      <w:r>
        <w:rPr>
          <w:color w:val="062F43"/>
        </w:rPr>
        <w:t>a</w:t>
      </w:r>
      <w:r>
        <w:rPr>
          <w:color w:val="053046"/>
        </w:rPr>
        <w:t>a</w:t>
      </w:r>
      <w:r>
        <w:rPr>
          <w:color w:val="043249"/>
        </w:rPr>
        <w:t>a</w:t>
      </w:r>
      <w:r>
        <w:rPr>
          <w:color w:val="03324B"/>
        </w:rPr>
        <w:t>a</w:t>
      </w:r>
      <w:r>
        <w:rPr>
          <w:color w:val="02314C"/>
        </w:rPr>
        <w:t>a</w:t>
      </w:r>
      <w:r>
        <w:rPr>
          <w:color w:val="00304B"/>
        </w:rPr>
        <w:t>a</w:t>
      </w:r>
      <w:r>
        <w:rPr>
          <w:color w:val="00304B"/>
        </w:rPr>
        <w:t>a</w:t>
      </w:r>
      <w:r>
        <w:rPr>
          <w:color w:val="00304A"/>
        </w:rPr>
        <w:t>a</w:t>
      </w:r>
      <w:r>
        <w:rPr>
          <w:color w:val="012F48"/>
        </w:rPr>
        <w:t>a</w:t>
      </w:r>
      <w:r>
        <w:rPr>
          <w:color w:val="022E45"/>
        </w:rPr>
        <w:t>a</w:t>
      </w:r>
      <w:r>
        <w:rPr>
          <w:color w:val="032D42"/>
        </w:rPr>
        <w:t>a</w:t>
      </w:r>
      <w:r>
        <w:rPr>
          <w:color w:val="052C3F"/>
        </w:rPr>
        <w:t>a</w:t>
      </w:r>
      <w:r>
        <w:rPr>
          <w:color w:val="032C40"/>
        </w:rPr>
        <w:t>a</w:t>
      </w:r>
      <w:r>
        <w:rPr>
          <w:color w:val="052F45"/>
        </w:rPr>
        <w:t>a</w:t>
      </w:r>
      <w:r>
        <w:rPr>
          <w:color w:val="052F47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C45"/>
        </w:rPr>
        <w:t>a</w:t>
      </w:r>
      <w:r>
        <w:rPr>
          <w:color w:val="042B45"/>
        </w:rPr>
        <w:t>a</w:t>
      </w:r>
      <w:r>
        <w:rPr>
          <w:color w:val="042B45"/>
        </w:rPr>
        <w:t>a</w:t>
      </w:r>
      <w:r>
        <w:rPr>
          <w:color w:val="042B45"/>
        </w:rPr>
        <w:t>a</w:t>
      </w:r>
      <w:r>
        <w:rPr>
          <w:color w:val="042B45"/>
        </w:rPr>
        <w:t>a</w:t>
      </w:r>
      <w:r>
        <w:rPr>
          <w:color w:val="042B45"/>
        </w:rPr>
        <w:t>a</w:t>
      </w:r>
      <w:r>
        <w:rPr>
          <w:color w:val="042B45"/>
        </w:rPr>
        <w:t>a</w:t>
      </w:r>
      <w:r>
        <w:rPr>
          <w:color w:val="042B45"/>
        </w:rPr>
        <w:t>a</w:t>
      </w:r>
      <w:r>
        <w:rPr>
          <w:color w:val="042B45"/>
        </w:rPr>
        <w:t>a</w:t>
      </w:r>
      <w:r>
        <w:rPr>
          <w:color w:val="042B44"/>
        </w:rPr>
        <w:t>a</w:t>
      </w:r>
      <w:r>
        <w:rPr>
          <w:color w:val="032A44"/>
        </w:rPr>
        <w:t>a</w:t>
      </w:r>
      <w:r>
        <w:rPr>
          <w:color w:val="032A43"/>
        </w:rPr>
        <w:t>a</w:t>
      </w:r>
      <w:r>
        <w:rPr>
          <w:color w:val="032A43"/>
        </w:rPr>
        <w:t>a</w:t>
      </w:r>
      <w:r>
        <w:rPr>
          <w:color w:val="032A44"/>
        </w:rPr>
        <w:t>a</w:t>
      </w:r>
      <w:r>
        <w:rPr>
          <w:color w:val="032A44"/>
        </w:rPr>
        <w:t>a</w:t>
      </w:r>
      <w:r>
        <w:rPr>
          <w:color w:val="022944"/>
        </w:rPr>
        <w:t>a</w:t>
      </w:r>
      <w:r>
        <w:rPr>
          <w:color w:val="022944"/>
        </w:rPr>
        <w:t>a</w:t>
      </w:r>
      <w:r>
        <w:rPr>
          <w:color w:val="022943"/>
        </w:rPr>
        <w:t>a</w:t>
      </w:r>
      <w:r>
        <w:rPr>
          <w:color w:val="022943"/>
        </w:rPr>
        <w:t>a</w:t>
      </w:r>
      <w:r>
        <w:rPr>
          <w:color w:val="022944"/>
        </w:rPr>
        <w:t>a</w:t>
      </w:r>
      <w:r>
        <w:rPr>
          <w:color w:val="022944"/>
        </w:rPr>
        <w:t>a</w:t>
      </w:r>
      <w:r>
        <w:rPr>
          <w:color w:val="022A44"/>
        </w:rPr>
        <w:t>a</w:t>
      </w:r>
      <w:r>
        <w:rPr>
          <w:color w:val="032A44"/>
        </w:rPr>
        <w:t>a</w:t>
      </w:r>
      <w:r>
        <w:rPr>
          <w:color w:val="032A44"/>
        </w:rPr>
        <w:t>a</w:t>
      </w:r>
      <w:r>
        <w:rPr>
          <w:color w:val="032A44"/>
        </w:rPr>
        <w:t>a</w:t>
      </w:r>
      <w:r>
        <w:rPr>
          <w:color w:val="04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42441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42340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F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22140"/>
        </w:rPr>
        <w:t>a</w:t>
      </w:r>
      <w:r>
        <w:rPr>
          <w:color w:val="051F40"/>
        </w:rPr>
        <w:t>a</w:t>
      </w:r>
      <w:r>
        <w:rPr>
          <w:color w:val="051F40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</w:p>
    <w:p>
      <w:r>
        <w:rPr>
          <w:color w:val="093E38"/>
        </w:rPr>
        <w:t>a</w:t>
      </w:r>
      <w:r>
        <w:rPr>
          <w:color w:val="093E38"/>
        </w:rPr>
        <w:t>a</w:t>
      </w:r>
      <w:r>
        <w:rPr>
          <w:color w:val="093E38"/>
        </w:rPr>
        <w:t>a</w:t>
      </w:r>
      <w:r>
        <w:rPr>
          <w:color w:val="093D38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93B38"/>
        </w:rPr>
        <w:t>a</w:t>
      </w:r>
      <w:r>
        <w:rPr>
          <w:color w:val="093B38"/>
        </w:rPr>
        <w:t>a</w:t>
      </w:r>
      <w:r>
        <w:rPr>
          <w:color w:val="093B38"/>
        </w:rPr>
        <w:t>a</w:t>
      </w:r>
      <w:r>
        <w:rPr>
          <w:color w:val="093B38"/>
        </w:rPr>
        <w:t>a</w:t>
      </w:r>
      <w:r>
        <w:rPr>
          <w:color w:val="093B38"/>
        </w:rPr>
        <w:t>a</w:t>
      </w:r>
      <w:r>
        <w:rPr>
          <w:color w:val="09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A3B38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6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A3B35"/>
        </w:rPr>
        <w:t>a</w:t>
      </w:r>
      <w:r>
        <w:rPr>
          <w:color w:val="0A3B35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93933"/>
        </w:rPr>
        <w:t>a</w:t>
      </w:r>
      <w:r>
        <w:rPr>
          <w:color w:val="0C3934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835"/>
        </w:rPr>
        <w:t>a</w:t>
      </w:r>
      <w:r>
        <w:rPr>
          <w:color w:val="0A3836"/>
        </w:rPr>
        <w:t>a</w:t>
      </w:r>
      <w:r>
        <w:rPr>
          <w:color w:val="0A3836"/>
        </w:rPr>
        <w:t>a</w:t>
      </w:r>
      <w:r>
        <w:rPr>
          <w:color w:val="0A3836"/>
        </w:rPr>
        <w:t>a</w:t>
      </w:r>
      <w:r>
        <w:rPr>
          <w:color w:val="0A3836"/>
        </w:rPr>
        <w:t>a</w:t>
      </w:r>
      <w:r>
        <w:rPr>
          <w:color w:val="0A3836"/>
        </w:rPr>
        <w:t>a</w:t>
      </w:r>
      <w:r>
        <w:rPr>
          <w:color w:val="0B3937"/>
        </w:rPr>
        <w:t>a</w:t>
      </w:r>
      <w:r>
        <w:rPr>
          <w:color w:val="0B3937"/>
        </w:rPr>
        <w:t>a</w:t>
      </w:r>
      <w:r>
        <w:rPr>
          <w:color w:val="0B3937"/>
        </w:rPr>
        <w:t>a</w:t>
      </w:r>
      <w:r>
        <w:rPr>
          <w:color w:val="0B3937"/>
        </w:rPr>
        <w:t>a</w:t>
      </w:r>
      <w:r>
        <w:rPr>
          <w:color w:val="0B3937"/>
        </w:rPr>
        <w:t>a</w:t>
      </w:r>
      <w:r>
        <w:rPr>
          <w:color w:val="0B3937"/>
        </w:rPr>
        <w:t>a</w:t>
      </w:r>
      <w:r>
        <w:rPr>
          <w:color w:val="0B3936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B3A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E3835"/>
        </w:rPr>
        <w:t>a</w:t>
      </w:r>
      <w:r>
        <w:rPr>
          <w:color w:val="0F3736"/>
        </w:rPr>
        <w:t>a</w:t>
      </w:r>
      <w:r>
        <w:rPr>
          <w:color w:val="0E3836"/>
        </w:rPr>
        <w:t>a</w:t>
      </w:r>
      <w:r>
        <w:rPr>
          <w:color w:val="0C3936"/>
        </w:rPr>
        <w:t>a</w:t>
      </w:r>
      <w:r>
        <w:rPr>
          <w:color w:val="0B3936"/>
        </w:rPr>
        <w:t>a</w:t>
      </w:r>
      <w:r>
        <w:rPr>
          <w:color w:val="0A3A36"/>
        </w:rPr>
        <w:t>a</w:t>
      </w:r>
      <w:r>
        <w:rPr>
          <w:color w:val="093A35"/>
        </w:rPr>
        <w:t>a</w:t>
      </w:r>
      <w:r>
        <w:rPr>
          <w:color w:val="0A3A34"/>
        </w:rPr>
        <w:t>a</w:t>
      </w:r>
      <w:r>
        <w:rPr>
          <w:color w:val="0B3A34"/>
        </w:rPr>
        <w:t>a</w:t>
      </w:r>
      <w:r>
        <w:rPr>
          <w:color w:val="0C3A33"/>
        </w:rPr>
        <w:t>a</w:t>
      </w:r>
      <w:r>
        <w:rPr>
          <w:color w:val="0D3933"/>
        </w:rPr>
        <w:t>a</w:t>
      </w:r>
      <w:r>
        <w:rPr>
          <w:color w:val="0F3832"/>
        </w:rPr>
        <w:t>a</w:t>
      </w:r>
      <w:r>
        <w:rPr>
          <w:color w:val="113733"/>
        </w:rPr>
        <w:t>a</w:t>
      </w:r>
      <w:r>
        <w:rPr>
          <w:color w:val="163936"/>
        </w:rPr>
        <w:t>a</w:t>
      </w:r>
      <w:r>
        <w:rPr>
          <w:color w:val="123131"/>
        </w:rPr>
        <w:t>a</w:t>
      </w:r>
      <w:r>
        <w:rPr>
          <w:color w:val="0B2426"/>
        </w:rPr>
        <w:t>a</w:t>
      </w:r>
      <w:r>
        <w:rPr>
          <w:color w:val="061418"/>
        </w:rPr>
        <w:t>a</w:t>
      </w:r>
      <w:r>
        <w:rPr>
          <w:color w:val="02070C"/>
        </w:rPr>
        <w:t>a</w:t>
      </w:r>
      <w:r>
        <w:rPr>
          <w:color w:val="020108"/>
        </w:rPr>
        <w:t>a</w:t>
      </w:r>
      <w:r>
        <w:rPr>
          <w:color w:val="050109"/>
        </w:rPr>
        <w:t>a</w:t>
      </w:r>
      <w:r>
        <w:rPr>
          <w:color w:val="070007"/>
        </w:rPr>
        <w:t>a</w:t>
      </w:r>
      <w:r>
        <w:rPr>
          <w:color w:val="060006"/>
        </w:rPr>
        <w:t>a</w:t>
      </w:r>
      <w:r>
        <w:rPr>
          <w:color w:val="030206"/>
        </w:rPr>
        <w:t>a</w:t>
      </w:r>
      <w:r>
        <w:rPr>
          <w:color w:val="010406"/>
        </w:rPr>
        <w:t>a</w:t>
      </w:r>
      <w:r>
        <w:rPr>
          <w:color w:val="000404"/>
        </w:rPr>
        <w:t>a</w:t>
      </w:r>
      <w:r>
        <w:rPr>
          <w:color w:val="00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0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10203"/>
        </w:rPr>
        <w:t>a</w:t>
      </w:r>
      <w:r>
        <w:rPr>
          <w:color w:val="000609"/>
        </w:rPr>
        <w:t>a</w:t>
      </w:r>
      <w:r>
        <w:rPr>
          <w:color w:val="000B11"/>
        </w:rPr>
        <w:t>a</w:t>
      </w:r>
      <w:r>
        <w:rPr>
          <w:color w:val="051823"/>
        </w:rPr>
        <w:t>a</w:t>
      </w:r>
      <w:r>
        <w:rPr>
          <w:color w:val="082432"/>
        </w:rPr>
        <w:t>a</w:t>
      </w:r>
      <w:r>
        <w:rPr>
          <w:color w:val="0D2E3F"/>
        </w:rPr>
        <w:t>a</w:t>
      </w:r>
      <w:r>
        <w:rPr>
          <w:color w:val="0B2F43"/>
        </w:rPr>
        <w:t>a</w:t>
      </w:r>
      <w:r>
        <w:rPr>
          <w:color w:val="062E43"/>
        </w:rPr>
        <w:t>a</w:t>
      </w:r>
      <w:r>
        <w:rPr>
          <w:color w:val="073047"/>
        </w:rPr>
        <w:t>a</w:t>
      </w:r>
      <w:r>
        <w:rPr>
          <w:color w:val="043148"/>
        </w:rPr>
        <w:t>a</w:t>
      </w:r>
      <w:r>
        <w:rPr>
          <w:color w:val="023148"/>
        </w:rPr>
        <w:t>a</w:t>
      </w:r>
      <w:r>
        <w:rPr>
          <w:color w:val="003149"/>
        </w:rPr>
        <w:t>a</w:t>
      </w:r>
      <w:r>
        <w:rPr>
          <w:color w:val="00314A"/>
        </w:rPr>
        <w:t>a</w:t>
      </w:r>
      <w:r>
        <w:rPr>
          <w:color w:val="00314B"/>
        </w:rPr>
        <w:t>a</w:t>
      </w:r>
      <w:r>
        <w:rPr>
          <w:color w:val="00314C"/>
        </w:rPr>
        <w:t>a</w:t>
      </w:r>
      <w:r>
        <w:rPr>
          <w:color w:val="00304A"/>
        </w:rPr>
        <w:t>a</w:t>
      </w:r>
      <w:r>
        <w:rPr>
          <w:color w:val="002E47"/>
        </w:rPr>
        <w:t>a</w:t>
      </w:r>
      <w:r>
        <w:rPr>
          <w:color w:val="002E46"/>
        </w:rPr>
        <w:t>a</w:t>
      </w:r>
      <w:r>
        <w:rPr>
          <w:color w:val="012C44"/>
        </w:rPr>
        <w:t>a</w:t>
      </w:r>
      <w:r>
        <w:rPr>
          <w:color w:val="022C41"/>
        </w:rPr>
        <w:t>a</w:t>
      </w:r>
      <w:r>
        <w:rPr>
          <w:color w:val="032A3F"/>
        </w:rPr>
        <w:t>a</w:t>
      </w:r>
      <w:r>
        <w:rPr>
          <w:color w:val="032A3F"/>
        </w:rPr>
        <w:t>a</w:t>
      </w:r>
      <w:r>
        <w:rPr>
          <w:color w:val="052E44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42E46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32D45"/>
        </w:rPr>
        <w:t>a</w:t>
      </w:r>
      <w:r>
        <w:rPr>
          <w:color w:val="042B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52A44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22742"/>
        </w:rPr>
        <w:t>a</w:t>
      </w:r>
      <w:r>
        <w:rPr>
          <w:color w:val="022742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32843"/>
        </w:rPr>
        <w:t>a</w:t>
      </w:r>
      <w:r>
        <w:rPr>
          <w:color w:val="042944"/>
        </w:rPr>
        <w:t>a</w:t>
      </w:r>
      <w:r>
        <w:rPr>
          <w:color w:val="042944"/>
        </w:rPr>
        <w:t>a</w:t>
      </w:r>
      <w:r>
        <w:rPr>
          <w:color w:val="052A45"/>
        </w:rPr>
        <w:t>a</w:t>
      </w:r>
      <w:r>
        <w:rPr>
          <w:color w:val="0629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42441"/>
        </w:rPr>
        <w:t>a</w:t>
      </w:r>
      <w:r>
        <w:rPr>
          <w:color w:val="052441"/>
        </w:rPr>
        <w:t>a</w:t>
      </w:r>
      <w:r>
        <w:rPr>
          <w:color w:val="052441"/>
        </w:rPr>
        <w:t>a</w:t>
      </w:r>
      <w:r>
        <w:rPr>
          <w:color w:val="042340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42340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2213E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2213F"/>
        </w:rPr>
        <w:t>a</w:t>
      </w:r>
      <w:r>
        <w:rPr>
          <w:color w:val="032241"/>
        </w:rPr>
        <w:t>a</w:t>
      </w:r>
      <w:r>
        <w:rPr>
          <w:color w:val="032241"/>
        </w:rPr>
        <w:t>a</w:t>
      </w:r>
      <w:r>
        <w:rPr>
          <w:color w:val="022140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1203F"/>
        </w:rPr>
        <w:t>a</w:t>
      </w:r>
      <w:r>
        <w:rPr>
          <w:color w:val="021F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</w:p>
    <w:p>
      <w:r>
        <w:rPr>
          <w:color w:val="093E38"/>
        </w:rPr>
        <w:t>a</w:t>
      </w:r>
      <w:r>
        <w:rPr>
          <w:color w:val="093E38"/>
        </w:rPr>
        <w:t>a</w:t>
      </w:r>
      <w:r>
        <w:rPr>
          <w:color w:val="093E38"/>
        </w:rPr>
        <w:t>a</w:t>
      </w:r>
      <w:r>
        <w:rPr>
          <w:color w:val="093D38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93C37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8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7"/>
        </w:rPr>
        <w:t>a</w:t>
      </w:r>
      <w:r>
        <w:rPr>
          <w:color w:val="093A36"/>
        </w:rPr>
        <w:t>a</w:t>
      </w:r>
      <w:r>
        <w:rPr>
          <w:color w:val="093A35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93A34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A3B36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93A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93934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837"/>
        </w:rPr>
        <w:t>a</w:t>
      </w:r>
      <w:r>
        <w:rPr>
          <w:color w:val="0C3837"/>
        </w:rPr>
        <w:t>a</w:t>
      </w:r>
      <w:r>
        <w:rPr>
          <w:color w:val="0C3837"/>
        </w:rPr>
        <w:t>a</w:t>
      </w:r>
      <w:r>
        <w:rPr>
          <w:color w:val="0C3837"/>
        </w:rPr>
        <w:t>a</w:t>
      </w:r>
      <w:r>
        <w:rPr>
          <w:color w:val="0C3837"/>
        </w:rPr>
        <w:t>a</w:t>
      </w:r>
      <w:r>
        <w:rPr>
          <w:color w:val="0C3837"/>
        </w:rPr>
        <w:t>a</w:t>
      </w:r>
      <w:r>
        <w:rPr>
          <w:color w:val="0C3936"/>
        </w:rPr>
        <w:t>a</w:t>
      </w:r>
      <w:r>
        <w:rPr>
          <w:color w:val="0C3935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C3934"/>
        </w:rPr>
        <w:t>a</w:t>
      </w:r>
      <w:r>
        <w:rPr>
          <w:color w:val="0E3835"/>
        </w:rPr>
        <w:t>a</w:t>
      </w:r>
      <w:r>
        <w:rPr>
          <w:color w:val="0F3736"/>
        </w:rPr>
        <w:t>a</w:t>
      </w:r>
      <w:r>
        <w:rPr>
          <w:color w:val="0E3836"/>
        </w:rPr>
        <w:t>a</w:t>
      </w:r>
      <w:r>
        <w:rPr>
          <w:color w:val="0C3936"/>
        </w:rPr>
        <w:t>a</w:t>
      </w:r>
      <w:r>
        <w:rPr>
          <w:color w:val="0C3936"/>
        </w:rPr>
        <w:t>a</w:t>
      </w:r>
      <w:r>
        <w:rPr>
          <w:color w:val="0A3A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93A36"/>
        </w:rPr>
        <w:t>a</w:t>
      </w:r>
      <w:r>
        <w:rPr>
          <w:color w:val="0B3936"/>
        </w:rPr>
        <w:t>a</w:t>
      </w:r>
      <w:r>
        <w:rPr>
          <w:color w:val="0B3936"/>
        </w:rPr>
        <w:t>a</w:t>
      </w:r>
      <w:r>
        <w:rPr>
          <w:color w:val="0D3934"/>
        </w:rPr>
        <w:t>a</w:t>
      </w:r>
      <w:r>
        <w:rPr>
          <w:color w:val="0F3736"/>
        </w:rPr>
        <w:t>a</w:t>
      </w:r>
      <w:r>
        <w:rPr>
          <w:color w:val="0A3131"/>
        </w:rPr>
        <w:t>a</w:t>
      </w:r>
      <w:r>
        <w:rPr>
          <w:color w:val="0F3435"/>
        </w:rPr>
        <w:t>a</w:t>
      </w:r>
      <w:r>
        <w:rPr>
          <w:color w:val="163537"/>
        </w:rPr>
        <w:t>a</w:t>
      </w:r>
      <w:r>
        <w:rPr>
          <w:color w:val="162E32"/>
        </w:rPr>
        <w:t>a</w:t>
      </w:r>
      <w:r>
        <w:rPr>
          <w:color w:val="0C1D21"/>
        </w:rPr>
        <w:t>a</w:t>
      </w:r>
      <w:r>
        <w:rPr>
          <w:color w:val="020C12"/>
        </w:rPr>
        <w:t>a</w:t>
      </w:r>
      <w:r>
        <w:rPr>
          <w:color w:val="000309"/>
        </w:rPr>
        <w:t>a</w:t>
      </w:r>
      <w:r>
        <w:rPr>
          <w:color w:val="010005"/>
        </w:rPr>
        <w:t>a</w:t>
      </w:r>
      <w:r>
        <w:rPr>
          <w:color w:val="010106"/>
        </w:rPr>
        <w:t>a</w:t>
      </w:r>
      <w:r>
        <w:rPr>
          <w:color w:val="020509"/>
        </w:rPr>
        <w:t>a</w:t>
      </w:r>
      <w:r>
        <w:rPr>
          <w:color w:val="02070A"/>
        </w:rPr>
        <w:t>a</w:t>
      </w:r>
      <w:r>
        <w:rPr>
          <w:color w:val="000706"/>
        </w:rPr>
        <w:t>a</w:t>
      </w:r>
      <w:r>
        <w:rPr>
          <w:color w:val="0003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10100"/>
        </w:rPr>
        <w:t>a</w:t>
      </w:r>
      <w:r>
        <w:rPr>
          <w:color w:val="000101"/>
        </w:rPr>
        <w:t>a</w:t>
      </w:r>
      <w:r>
        <w:rPr>
          <w:color w:val="000203"/>
        </w:rPr>
        <w:t>a</w:t>
      </w:r>
      <w:r>
        <w:rPr>
          <w:color w:val="00060C"/>
        </w:rPr>
        <w:t>a</w:t>
      </w:r>
      <w:r>
        <w:rPr>
          <w:color w:val="02121A"/>
        </w:rPr>
        <w:t>a</w:t>
      </w:r>
      <w:r>
        <w:rPr>
          <w:color w:val="071F2A"/>
        </w:rPr>
        <w:t>a</w:t>
      </w:r>
      <w:r>
        <w:rPr>
          <w:color w:val="0F2C3B"/>
        </w:rPr>
        <w:t>a</w:t>
      </w:r>
      <w:r>
        <w:rPr>
          <w:color w:val="0F3043"/>
        </w:rPr>
        <w:t>a</w:t>
      </w:r>
      <w:r>
        <w:rPr>
          <w:color w:val="0C3246"/>
        </w:rPr>
        <w:t>a</w:t>
      </w:r>
      <w:r>
        <w:rPr>
          <w:color w:val="052E44"/>
        </w:rPr>
        <w:t>a</w:t>
      </w:r>
      <w:r>
        <w:rPr>
          <w:color w:val="022C44"/>
        </w:rPr>
        <w:t>a</w:t>
      </w:r>
      <w:r>
        <w:rPr>
          <w:color w:val="033047"/>
        </w:rPr>
        <w:t>a</w:t>
      </w:r>
      <w:r>
        <w:rPr>
          <w:color w:val="033249"/>
        </w:rPr>
        <w:t>a</w:t>
      </w:r>
      <w:r>
        <w:rPr>
          <w:color w:val="003148"/>
        </w:rPr>
        <w:t>a</w:t>
      </w:r>
      <w:r>
        <w:rPr>
          <w:color w:val="003148"/>
        </w:rPr>
        <w:t>a</w:t>
      </w:r>
      <w:r>
        <w:rPr>
          <w:color w:val="003148"/>
        </w:rPr>
        <w:t>a</w:t>
      </w:r>
      <w:r>
        <w:rPr>
          <w:color w:val="013148"/>
        </w:rPr>
        <w:t>a</w:t>
      </w:r>
      <w:r>
        <w:rPr>
          <w:color w:val="01304A"/>
        </w:rPr>
        <w:t>a</w:t>
      </w:r>
      <w:r>
        <w:rPr>
          <w:color w:val="012F48"/>
        </w:rPr>
        <w:t>a</w:t>
      </w:r>
      <w:r>
        <w:rPr>
          <w:color w:val="002E46"/>
        </w:rPr>
        <w:t>a</w:t>
      </w:r>
      <w:r>
        <w:rPr>
          <w:color w:val="012E45"/>
        </w:rPr>
        <w:t>a</w:t>
      </w:r>
      <w:r>
        <w:rPr>
          <w:color w:val="022C44"/>
        </w:rPr>
        <w:t>a</w:t>
      </w:r>
      <w:r>
        <w:rPr>
          <w:color w:val="032C42"/>
        </w:rPr>
        <w:t>a</w:t>
      </w:r>
      <w:r>
        <w:rPr>
          <w:color w:val="032A41"/>
        </w:rPr>
        <w:t>a</w:t>
      </w:r>
      <w:r>
        <w:rPr>
          <w:color w:val="042A41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52D46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52B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62A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6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424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13F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F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41E3F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</w:p>
    <w:p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C37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83934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93A36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73834"/>
        </w:rPr>
        <w:t>a</w:t>
      </w:r>
      <w:r>
        <w:rPr>
          <w:color w:val="0A3734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631"/>
        </w:rPr>
        <w:t>a</w:t>
      </w:r>
      <w:r>
        <w:rPr>
          <w:color w:val="093631"/>
        </w:rPr>
        <w:t>a</w:t>
      </w:r>
      <w:r>
        <w:rPr>
          <w:color w:val="093631"/>
        </w:rPr>
        <w:t>a</w:t>
      </w:r>
      <w:r>
        <w:rPr>
          <w:color w:val="093631"/>
        </w:rPr>
        <w:t>a</w:t>
      </w:r>
      <w:r>
        <w:rPr>
          <w:color w:val="093631"/>
        </w:rPr>
        <w:t>a</w:t>
      </w:r>
      <w:r>
        <w:rPr>
          <w:color w:val="093631"/>
        </w:rPr>
        <w:t>a</w:t>
      </w:r>
      <w:r>
        <w:rPr>
          <w:color w:val="093631"/>
        </w:rPr>
        <w:t>a</w:t>
      </w:r>
      <w:r>
        <w:rPr>
          <w:color w:val="093632"/>
        </w:rPr>
        <w:t>a</w:t>
      </w:r>
      <w:r>
        <w:rPr>
          <w:color w:val="0A3635"/>
        </w:rPr>
        <w:t>a</w:t>
      </w:r>
      <w:r>
        <w:rPr>
          <w:color w:val="0A3635"/>
        </w:rPr>
        <w:t>a</w:t>
      </w:r>
      <w:r>
        <w:rPr>
          <w:color w:val="0A3635"/>
        </w:rPr>
        <w:t>a</w:t>
      </w:r>
      <w:r>
        <w:rPr>
          <w:color w:val="0A3635"/>
        </w:rPr>
        <w:t>a</w:t>
      </w:r>
      <w:r>
        <w:rPr>
          <w:color w:val="0A3635"/>
        </w:rPr>
        <w:t>a</w:t>
      </w:r>
      <w:r>
        <w:rPr>
          <w:color w:val="0A3635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736"/>
        </w:rPr>
        <w:t>a</w:t>
      </w:r>
      <w:r>
        <w:rPr>
          <w:color w:val="0B3834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D3734"/>
        </w:rPr>
        <w:t>a</w:t>
      </w:r>
      <w:r>
        <w:rPr>
          <w:color w:val="0E3635"/>
        </w:rPr>
        <w:t>a</w:t>
      </w:r>
      <w:r>
        <w:rPr>
          <w:color w:val="0E3635"/>
        </w:rPr>
        <w:t>a</w:t>
      </w:r>
      <w:r>
        <w:rPr>
          <w:color w:val="0B3835"/>
        </w:rPr>
        <w:t>a</w:t>
      </w:r>
      <w:r>
        <w:rPr>
          <w:color w:val="0B3835"/>
        </w:rPr>
        <w:t>a</w:t>
      </w:r>
      <w:r>
        <w:rPr>
          <w:color w:val="0939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A3835"/>
        </w:rPr>
        <w:t>a</w:t>
      </w:r>
      <w:r>
        <w:rPr>
          <w:color w:val="0C3835"/>
        </w:rPr>
        <w:t>a</w:t>
      </w:r>
      <w:r>
        <w:rPr>
          <w:color w:val="0D3736"/>
        </w:rPr>
        <w:t>a</w:t>
      </w:r>
      <w:r>
        <w:rPr>
          <w:color w:val="0A3436"/>
        </w:rPr>
        <w:t>a</w:t>
      </w:r>
      <w:r>
        <w:rPr>
          <w:color w:val="0B3537"/>
        </w:rPr>
        <w:t>a</w:t>
      </w:r>
      <w:r>
        <w:rPr>
          <w:color w:val="0F3537"/>
        </w:rPr>
        <w:t>a</w:t>
      </w:r>
      <w:r>
        <w:rPr>
          <w:color w:val="123335"/>
        </w:rPr>
        <w:t>a</w:t>
      </w:r>
      <w:r>
        <w:rPr>
          <w:color w:val="112F31"/>
        </w:rPr>
        <w:t>a</w:t>
      </w:r>
      <w:r>
        <w:rPr>
          <w:color w:val="10292C"/>
        </w:rPr>
        <w:t>a</w:t>
      </w:r>
      <w:r>
        <w:rPr>
          <w:color w:val="081A1D"/>
        </w:rPr>
        <w:t>a</w:t>
      </w:r>
      <w:r>
        <w:rPr>
          <w:color w:val="010E10"/>
        </w:rPr>
        <w:t>a</w:t>
      </w:r>
      <w:r>
        <w:rPr>
          <w:color w:val="000708"/>
        </w:rPr>
        <w:t>a</w:t>
      </w:r>
      <w:r>
        <w:rPr>
          <w:color w:val="000406"/>
        </w:rPr>
        <w:t>a</w:t>
      </w:r>
      <w:r>
        <w:rPr>
          <w:color w:val="000507"/>
        </w:rPr>
        <w:t>a</w:t>
      </w:r>
      <w:r>
        <w:rPr>
          <w:color w:val="000706"/>
        </w:rPr>
        <w:t>a</w:t>
      </w:r>
      <w:r>
        <w:rPr>
          <w:color w:val="0005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30605"/>
        </w:rPr>
        <w:t>a</w:t>
      </w:r>
      <w:r>
        <w:rPr>
          <w:color w:val="000205"/>
        </w:rPr>
        <w:t>a</w:t>
      </w:r>
      <w:r>
        <w:rPr>
          <w:color w:val="00070B"/>
        </w:rPr>
        <w:t>a</w:t>
      </w:r>
      <w:r>
        <w:rPr>
          <w:color w:val="010E15"/>
        </w:rPr>
        <w:t>a</w:t>
      </w:r>
      <w:r>
        <w:rPr>
          <w:color w:val="041722"/>
        </w:rPr>
        <w:t>a</w:t>
      </w:r>
      <w:r>
        <w:rPr>
          <w:color w:val="0B2432"/>
        </w:rPr>
        <w:t>a</w:t>
      </w:r>
      <w:r>
        <w:rPr>
          <w:color w:val="102F3F"/>
        </w:rPr>
        <w:t>a</w:t>
      </w:r>
      <w:r>
        <w:rPr>
          <w:color w:val="082C3F"/>
        </w:rPr>
        <w:t>a</w:t>
      </w:r>
      <w:r>
        <w:rPr>
          <w:color w:val="072E44"/>
        </w:rPr>
        <w:t>a</w:t>
      </w:r>
      <w:r>
        <w:rPr>
          <w:color w:val="052F46"/>
        </w:rPr>
        <w:t>a</w:t>
      </w:r>
      <w:r>
        <w:rPr>
          <w:color w:val="012E45"/>
        </w:rPr>
        <w:t>a</w:t>
      </w:r>
      <w:r>
        <w:rPr>
          <w:color w:val="002D44"/>
        </w:rPr>
        <w:t>a</w:t>
      </w:r>
      <w:r>
        <w:rPr>
          <w:color w:val="033147"/>
        </w:rPr>
        <w:t>a</w:t>
      </w:r>
      <w:r>
        <w:rPr>
          <w:color w:val="013147"/>
        </w:rPr>
        <w:t>a</w:t>
      </w:r>
      <w:r>
        <w:rPr>
          <w:color w:val="003146"/>
        </w:rPr>
        <w:t>a</w:t>
      </w:r>
      <w:r>
        <w:rPr>
          <w:color w:val="003047"/>
        </w:rPr>
        <w:t>a</w:t>
      </w:r>
      <w:r>
        <w:rPr>
          <w:color w:val="003046"/>
        </w:rPr>
        <w:t>a</w:t>
      </w:r>
      <w:r>
        <w:rPr>
          <w:color w:val="012F46"/>
        </w:rPr>
        <w:t>a</w:t>
      </w:r>
      <w:r>
        <w:rPr>
          <w:color w:val="012F46"/>
        </w:rPr>
        <w:t>a</w:t>
      </w:r>
      <w:r>
        <w:rPr>
          <w:color w:val="022F45"/>
        </w:rPr>
        <w:t>a</w:t>
      </w:r>
      <w:r>
        <w:rPr>
          <w:color w:val="022D45"/>
        </w:rPr>
        <w:t>a</w:t>
      </w:r>
      <w:r>
        <w:rPr>
          <w:color w:val="032D45"/>
        </w:rPr>
        <w:t>a</w:t>
      </w:r>
      <w:r>
        <w:rPr>
          <w:color w:val="022C44"/>
        </w:rPr>
        <w:t>a</w:t>
      </w:r>
      <w:r>
        <w:rPr>
          <w:color w:val="032B42"/>
        </w:rPr>
        <w:t>a</w:t>
      </w:r>
      <w:r>
        <w:rPr>
          <w:color w:val="032A41"/>
        </w:rPr>
        <w:t>a</w:t>
      </w:r>
      <w:r>
        <w:rPr>
          <w:color w:val="042A41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42A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524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F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</w:p>
    <w:p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D37"/>
        </w:rPr>
        <w:t>a</w:t>
      </w:r>
      <w:r>
        <w:rPr>
          <w:color w:val="083C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83B36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935"/>
        </w:rPr>
        <w:t>a</w:t>
      </w:r>
      <w:r>
        <w:rPr>
          <w:color w:val="073937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8"/>
        </w:rPr>
        <w:t>a</w:t>
      </w:r>
      <w:r>
        <w:rPr>
          <w:color w:val="083837"/>
        </w:rPr>
        <w:t>a</w:t>
      </w:r>
      <w:r>
        <w:rPr>
          <w:color w:val="083935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83933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93A36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93733"/>
        </w:rPr>
        <w:t>a</w:t>
      </w:r>
      <w:r>
        <w:rPr>
          <w:color w:val="0C3733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B3532"/>
        </w:rPr>
        <w:t>a</w:t>
      </w:r>
      <w:r>
        <w:rPr>
          <w:color w:val="0A3634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B3738"/>
        </w:rPr>
        <w:t>a</w:t>
      </w:r>
      <w:r>
        <w:rPr>
          <w:color w:val="0B3738"/>
        </w:rPr>
        <w:t>a</w:t>
      </w:r>
      <w:r>
        <w:rPr>
          <w:color w:val="0B3738"/>
        </w:rPr>
        <w:t>a</w:t>
      </w:r>
      <w:r>
        <w:rPr>
          <w:color w:val="0B3738"/>
        </w:rPr>
        <w:t>a</w:t>
      </w:r>
      <w:r>
        <w:rPr>
          <w:color w:val="0B3738"/>
        </w:rPr>
        <w:t>a</w:t>
      </w:r>
      <w:r>
        <w:rPr>
          <w:color w:val="0B3735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B3833"/>
        </w:rPr>
        <w:t>a</w:t>
      </w:r>
      <w:r>
        <w:rPr>
          <w:color w:val="0C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733"/>
        </w:rPr>
        <w:t>a</w:t>
      </w:r>
      <w:r>
        <w:rPr>
          <w:color w:val="0D3633"/>
        </w:rPr>
        <w:t>a</w:t>
      </w:r>
      <w:r>
        <w:rPr>
          <w:color w:val="0E3635"/>
        </w:rPr>
        <w:t>a</w:t>
      </w:r>
      <w:r>
        <w:rPr>
          <w:color w:val="0E3635"/>
        </w:rPr>
        <w:t>a</w:t>
      </w:r>
      <w:r>
        <w:rPr>
          <w:color w:val="0B3835"/>
        </w:rPr>
        <w:t>a</w:t>
      </w:r>
      <w:r>
        <w:rPr>
          <w:color w:val="0A3835"/>
        </w:rPr>
        <w:t>a</w:t>
      </w:r>
      <w:r>
        <w:rPr>
          <w:color w:val="083835"/>
        </w:rPr>
        <w:t>a</w:t>
      </w:r>
      <w:r>
        <w:rPr>
          <w:color w:val="083935"/>
        </w:rPr>
        <w:t>a</w:t>
      </w:r>
      <w:r>
        <w:rPr>
          <w:color w:val="073936"/>
        </w:rPr>
        <w:t>a</w:t>
      </w:r>
      <w:r>
        <w:rPr>
          <w:color w:val="073936"/>
        </w:rPr>
        <w:t>a</w:t>
      </w:r>
      <w:r>
        <w:rPr>
          <w:color w:val="083836"/>
        </w:rPr>
        <w:t>a</w:t>
      </w:r>
      <w:r>
        <w:rPr>
          <w:color w:val="0A3736"/>
        </w:rPr>
        <w:t>a</w:t>
      </w:r>
      <w:r>
        <w:rPr>
          <w:color w:val="0B3736"/>
        </w:rPr>
        <w:t>a</w:t>
      </w:r>
      <w:r>
        <w:rPr>
          <w:color w:val="0D3636"/>
        </w:rPr>
        <w:t>a</w:t>
      </w:r>
      <w:r>
        <w:rPr>
          <w:color w:val="0B373A"/>
        </w:rPr>
        <w:t>a</w:t>
      </w:r>
      <w:r>
        <w:rPr>
          <w:color w:val="0A363A"/>
        </w:rPr>
        <w:t>a</w:t>
      </w:r>
      <w:r>
        <w:rPr>
          <w:color w:val="093638"/>
        </w:rPr>
        <w:t>a</w:t>
      </w:r>
      <w:r>
        <w:rPr>
          <w:color w:val="093537"/>
        </w:rPr>
        <w:t>a</w:t>
      </w:r>
      <w:r>
        <w:rPr>
          <w:color w:val="0C3536"/>
        </w:rPr>
        <w:t>a</w:t>
      </w:r>
      <w:r>
        <w:rPr>
          <w:color w:val="0F3635"/>
        </w:rPr>
        <w:t>a</w:t>
      </w:r>
      <w:r>
        <w:rPr>
          <w:color w:val="113332"/>
        </w:rPr>
        <w:t>a</w:t>
      </w:r>
      <w:r>
        <w:rPr>
          <w:color w:val="0B2927"/>
        </w:rPr>
        <w:t>a</w:t>
      </w:r>
      <w:r>
        <w:rPr>
          <w:color w:val="031817"/>
        </w:rPr>
        <w:t>a</w:t>
      </w:r>
      <w:r>
        <w:rPr>
          <w:color w:val="000B0A"/>
        </w:rPr>
        <w:t>a</w:t>
      </w:r>
      <w:r>
        <w:rPr>
          <w:color w:val="000405"/>
        </w:rPr>
        <w:t>a</w:t>
      </w:r>
      <w:r>
        <w:rPr>
          <w:color w:val="000302"/>
        </w:rPr>
        <w:t>a</w:t>
      </w:r>
      <w:r>
        <w:rPr>
          <w:color w:val="00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40404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405"/>
        </w:rPr>
        <w:t>a</w:t>
      </w:r>
      <w:r>
        <w:rPr>
          <w:color w:val="010C14"/>
        </w:rPr>
        <w:t>a</w:t>
      </w:r>
      <w:r>
        <w:rPr>
          <w:color w:val="041722"/>
        </w:rPr>
        <w:t>a</w:t>
      </w:r>
      <w:r>
        <w:rPr>
          <w:color w:val="0B232F"/>
        </w:rPr>
        <w:t>a</w:t>
      </w:r>
      <w:r>
        <w:rPr>
          <w:color w:val="0D2938"/>
        </w:rPr>
        <w:t>a</w:t>
      </w:r>
      <w:r>
        <w:rPr>
          <w:color w:val="0B2B3E"/>
        </w:rPr>
        <w:t>a</w:t>
      </w:r>
      <w:r>
        <w:rPr>
          <w:color w:val="082D42"/>
        </w:rPr>
        <w:t>a</w:t>
      </w:r>
      <w:r>
        <w:rPr>
          <w:color w:val="012C41"/>
        </w:rPr>
        <w:t>a</w:t>
      </w:r>
      <w:r>
        <w:rPr>
          <w:color w:val="022E45"/>
        </w:rPr>
        <w:t>a</w:t>
      </w:r>
      <w:r>
        <w:rPr>
          <w:color w:val="033148"/>
        </w:rPr>
        <w:t>a</w:t>
      </w:r>
      <w:r>
        <w:rPr>
          <w:color w:val="043148"/>
        </w:rPr>
        <w:t>a</w:t>
      </w:r>
      <w:r>
        <w:rPr>
          <w:color w:val="033046"/>
        </w:rPr>
        <w:t>a</w:t>
      </w:r>
      <w:r>
        <w:rPr>
          <w:color w:val="022F44"/>
        </w:rPr>
        <w:t>a</w:t>
      </w:r>
      <w:r>
        <w:rPr>
          <w:color w:val="002F44"/>
        </w:rPr>
        <w:t>a</w:t>
      </w:r>
      <w:r>
        <w:rPr>
          <w:color w:val="003043"/>
        </w:rPr>
        <w:t>a</w:t>
      </w:r>
      <w:r>
        <w:rPr>
          <w:color w:val="003044"/>
        </w:rPr>
        <w:t>a</w:t>
      </w:r>
      <w:r>
        <w:rPr>
          <w:color w:val="012F44"/>
        </w:rPr>
        <w:t>a</w:t>
      </w:r>
      <w:r>
        <w:rPr>
          <w:color w:val="022F43"/>
        </w:rPr>
        <w:t>a</w:t>
      </w:r>
      <w:r>
        <w:rPr>
          <w:color w:val="022F43"/>
        </w:rPr>
        <w:t>a</w:t>
      </w:r>
      <w:r>
        <w:rPr>
          <w:color w:val="042D43"/>
        </w:rPr>
        <w:t>a</w:t>
      </w:r>
      <w:r>
        <w:rPr>
          <w:color w:val="042D43"/>
        </w:rPr>
        <w:t>a</w:t>
      </w:r>
      <w:r>
        <w:rPr>
          <w:color w:val="042D43"/>
        </w:rPr>
        <w:t>a</w:t>
      </w:r>
      <w:r>
        <w:rPr>
          <w:color w:val="032C42"/>
        </w:rPr>
        <w:t>a</w:t>
      </w:r>
      <w:r>
        <w:rPr>
          <w:color w:val="032B44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42C45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4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943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52844"/>
        </w:rPr>
        <w:t>a</w:t>
      </w:r>
      <w:r>
        <w:rPr>
          <w:color w:val="052743"/>
        </w:rPr>
        <w:t>a</w:t>
      </w:r>
      <w:r>
        <w:rPr>
          <w:color w:val="05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524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F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11E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</w:p>
    <w:p>
      <w:r>
        <w:rPr>
          <w:color w:val="073C36"/>
        </w:rPr>
        <w:t>a</w:t>
      </w:r>
      <w:r>
        <w:rPr>
          <w:color w:val="073C36"/>
        </w:rPr>
        <w:t>a</w:t>
      </w:r>
      <w:r>
        <w:rPr>
          <w:color w:val="073C36"/>
        </w:rPr>
        <w:t>a</w:t>
      </w:r>
      <w:r>
        <w:rPr>
          <w:color w:val="073B36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5"/>
        </w:rPr>
        <w:t>a</w:t>
      </w:r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53736"/>
        </w:rPr>
        <w:t>a</w:t>
      </w:r>
      <w:r>
        <w:rPr>
          <w:color w:val="053736"/>
        </w:rPr>
        <w:t>a</w:t>
      </w:r>
      <w:r>
        <w:rPr>
          <w:color w:val="053736"/>
        </w:rPr>
        <w:t>a</w:t>
      </w:r>
      <w:r>
        <w:rPr>
          <w:color w:val="053736"/>
        </w:rPr>
        <w:t>a</w:t>
      </w:r>
      <w:r>
        <w:rPr>
          <w:color w:val="053736"/>
        </w:rPr>
        <w:t>a</w:t>
      </w:r>
      <w:r>
        <w:rPr>
          <w:color w:val="0537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835"/>
        </w:rPr>
        <w:t>a</w:t>
      </w:r>
      <w:r>
        <w:rPr>
          <w:color w:val="073833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2"/>
        </w:rPr>
        <w:t>a</w:t>
      </w:r>
      <w:r>
        <w:rPr>
          <w:color w:val="073834"/>
        </w:rPr>
        <w:t>a</w:t>
      </w:r>
      <w:r>
        <w:rPr>
          <w:color w:val="073835"/>
        </w:rPr>
        <w:t>a</w:t>
      </w:r>
      <w:r>
        <w:rPr>
          <w:color w:val="073835"/>
        </w:rPr>
        <w:t>a</w:t>
      </w:r>
      <w:r>
        <w:rPr>
          <w:color w:val="073835"/>
        </w:rPr>
        <w:t>a</w:t>
      </w:r>
      <w:r>
        <w:rPr>
          <w:color w:val="073835"/>
        </w:rPr>
        <w:t>a</w:t>
      </w:r>
      <w:r>
        <w:rPr>
          <w:color w:val="073835"/>
        </w:rPr>
        <w:t>a</w:t>
      </w:r>
      <w:r>
        <w:rPr>
          <w:color w:val="083935"/>
        </w:rPr>
        <w:t>a</w:t>
      </w:r>
      <w:r>
        <w:rPr>
          <w:color w:val="083936"/>
        </w:rPr>
        <w:t>a</w:t>
      </w:r>
      <w:r>
        <w:rPr>
          <w:color w:val="083936"/>
        </w:rPr>
        <w:t>a</w:t>
      </w:r>
      <w:r>
        <w:rPr>
          <w:color w:val="073835"/>
        </w:rPr>
        <w:t>a</w:t>
      </w:r>
      <w:r>
        <w:rPr>
          <w:color w:val="073835"/>
        </w:rPr>
        <w:t>a</w:t>
      </w:r>
      <w:r>
        <w:rPr>
          <w:color w:val="063734"/>
        </w:rPr>
        <w:t>a</w:t>
      </w:r>
      <w:r>
        <w:rPr>
          <w:color w:val="093633"/>
        </w:rPr>
        <w:t>a</w:t>
      </w:r>
      <w:r>
        <w:rPr>
          <w:color w:val="0B3632"/>
        </w:rPr>
        <w:t>a</w:t>
      </w:r>
      <w:r>
        <w:rPr>
          <w:color w:val="0C3632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1"/>
        </w:rPr>
        <w:t>a</w:t>
      </w:r>
      <w:r>
        <w:rPr>
          <w:color w:val="093534"/>
        </w:rPr>
        <w:t>a</w:t>
      </w:r>
      <w:r>
        <w:rPr>
          <w:color w:val="093536"/>
        </w:rPr>
        <w:t>a</w:t>
      </w:r>
      <w:r>
        <w:rPr>
          <w:color w:val="093536"/>
        </w:rPr>
        <w:t>a</w:t>
      </w:r>
      <w:r>
        <w:rPr>
          <w:color w:val="093536"/>
        </w:rPr>
        <w:t>a</w:t>
      </w:r>
      <w:r>
        <w:rPr>
          <w:color w:val="093536"/>
        </w:rPr>
        <w:t>a</w:t>
      </w:r>
      <w:r>
        <w:rPr>
          <w:color w:val="093536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7"/>
        </w:rPr>
        <w:t>a</w:t>
      </w:r>
      <w:r>
        <w:rPr>
          <w:color w:val="0A3635"/>
        </w:rPr>
        <w:t>a</w:t>
      </w:r>
      <w:r>
        <w:rPr>
          <w:color w:val="0A3733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A37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D3633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83834"/>
        </w:rPr>
        <w:t>a</w:t>
      </w:r>
      <w:r>
        <w:rPr>
          <w:color w:val="073835"/>
        </w:rPr>
        <w:t>a</w:t>
      </w:r>
      <w:r>
        <w:rPr>
          <w:color w:val="073835"/>
        </w:rPr>
        <w:t>a</w:t>
      </w:r>
      <w:r>
        <w:rPr>
          <w:color w:val="083835"/>
        </w:rPr>
        <w:t>a</w:t>
      </w:r>
      <w:r>
        <w:rPr>
          <w:color w:val="093735"/>
        </w:rPr>
        <w:t>a</w:t>
      </w:r>
      <w:r>
        <w:rPr>
          <w:color w:val="0A3636"/>
        </w:rPr>
        <w:t>a</w:t>
      </w:r>
      <w:r>
        <w:rPr>
          <w:color w:val="0C3536"/>
        </w:rPr>
        <w:t>a</w:t>
      </w:r>
      <w:r>
        <w:rPr>
          <w:color w:val="0C3537"/>
        </w:rPr>
        <w:t>a</w:t>
      </w:r>
      <w:r>
        <w:rPr>
          <w:color w:val="09363A"/>
        </w:rPr>
        <w:t>a</w:t>
      </w:r>
      <w:r>
        <w:rPr>
          <w:color w:val="08373B"/>
        </w:rPr>
        <w:t>a</w:t>
      </w:r>
      <w:r>
        <w:rPr>
          <w:color w:val="07383B"/>
        </w:rPr>
        <w:t>a</w:t>
      </w:r>
      <w:r>
        <w:rPr>
          <w:color w:val="06383A"/>
        </w:rPr>
        <w:t>a</w:t>
      </w:r>
      <w:r>
        <w:rPr>
          <w:color w:val="053836"/>
        </w:rPr>
        <w:t>a</w:t>
      </w:r>
      <w:r>
        <w:rPr>
          <w:color w:val="043532"/>
        </w:rPr>
        <w:t>a</w:t>
      </w:r>
      <w:r>
        <w:rPr>
          <w:color w:val="0D3B36"/>
        </w:rPr>
        <w:t>a</w:t>
      </w:r>
      <w:r>
        <w:rPr>
          <w:color w:val="113833"/>
        </w:rPr>
        <w:t>a</w:t>
      </w:r>
      <w:r>
        <w:rPr>
          <w:color w:val="0C2C29"/>
        </w:rPr>
        <w:t>a</w:t>
      </w:r>
      <w:r>
        <w:rPr>
          <w:color w:val="0A1F1D"/>
        </w:rPr>
        <w:t>a</w:t>
      </w:r>
      <w:r>
        <w:rPr>
          <w:color w:val="061212"/>
        </w:rPr>
        <w:t>a</w:t>
      </w:r>
      <w:r>
        <w:rPr>
          <w:color w:val="020707"/>
        </w:rPr>
        <w:t>a</w:t>
      </w:r>
      <w:r>
        <w:rPr>
          <w:color w:val="00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50505"/>
        </w:rPr>
        <w:t>a</w:t>
      </w:r>
      <w:r>
        <w:rPr>
          <w:color w:val="070D10"/>
        </w:rPr>
        <w:t>a</w:t>
      </w:r>
      <w:r>
        <w:rPr>
          <w:color w:val="0A1F2A"/>
        </w:rPr>
        <w:t>a</w:t>
      </w:r>
      <w:r>
        <w:rPr>
          <w:color w:val="0B2735"/>
        </w:rPr>
        <w:t>a</w:t>
      </w:r>
      <w:r>
        <w:rPr>
          <w:color w:val="0E2D3E"/>
        </w:rPr>
        <w:t>a</w:t>
      </w:r>
      <w:r>
        <w:rPr>
          <w:color w:val="0A2D42"/>
        </w:rPr>
        <w:t>a</w:t>
      </w:r>
      <w:r>
        <w:rPr>
          <w:color w:val="032B41"/>
        </w:rPr>
        <w:t>a</w:t>
      </w:r>
      <w:r>
        <w:rPr>
          <w:color w:val="002A42"/>
        </w:rPr>
        <w:t>a</w:t>
      </w:r>
      <w:r>
        <w:rPr>
          <w:color w:val="022F48"/>
        </w:rPr>
        <w:t>a</w:t>
      </w:r>
      <w:r>
        <w:rPr>
          <w:color w:val="013049"/>
        </w:rPr>
        <w:t>a</w:t>
      </w:r>
      <w:r>
        <w:rPr>
          <w:color w:val="03324A"/>
        </w:rPr>
        <w:t>a</w:t>
      </w:r>
      <w:r>
        <w:rPr>
          <w:color w:val="05324A"/>
        </w:rPr>
        <w:t>a</w:t>
      </w:r>
      <w:r>
        <w:rPr>
          <w:color w:val="053247"/>
        </w:rPr>
        <w:t>a</w:t>
      </w:r>
      <w:r>
        <w:rPr>
          <w:color w:val="022E43"/>
        </w:rPr>
        <w:t>a</w:t>
      </w:r>
      <w:r>
        <w:rPr>
          <w:color w:val="002E41"/>
        </w:rPr>
        <w:t>a</w:t>
      </w:r>
      <w:r>
        <w:rPr>
          <w:color w:val="012F40"/>
        </w:rPr>
        <w:t>a</w:t>
      </w:r>
      <w:r>
        <w:rPr>
          <w:color w:val="012E41"/>
        </w:rPr>
        <w:t>a</w:t>
      </w:r>
      <w:r>
        <w:rPr>
          <w:color w:val="022E40"/>
        </w:rPr>
        <w:t>a</w:t>
      </w:r>
      <w:r>
        <w:rPr>
          <w:color w:val="032D40"/>
        </w:rPr>
        <w:t>a</w:t>
      </w:r>
      <w:r>
        <w:rPr>
          <w:color w:val="042D40"/>
        </w:rPr>
        <w:t>a</w:t>
      </w:r>
      <w:r>
        <w:rPr>
          <w:color w:val="052C40"/>
        </w:rPr>
        <w:t>a</w:t>
      </w:r>
      <w:r>
        <w:rPr>
          <w:color w:val="052C41"/>
        </w:rPr>
        <w:t>a</w:t>
      </w:r>
      <w:r>
        <w:rPr>
          <w:color w:val="052C43"/>
        </w:rPr>
        <w:t>a</w:t>
      </w:r>
      <w:r>
        <w:rPr>
          <w:color w:val="042B42"/>
        </w:rPr>
        <w:t>a</w:t>
      </w:r>
      <w:r>
        <w:rPr>
          <w:color w:val="032B44"/>
        </w:rPr>
        <w:t>a</w:t>
      </w:r>
      <w:r>
        <w:rPr>
          <w:color w:val="022A43"/>
        </w:rPr>
        <w:t>a</w:t>
      </w:r>
      <w:r>
        <w:rPr>
          <w:color w:val="022A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329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22541"/>
        </w:rPr>
        <w:t>a</w:t>
      </w:r>
      <w:r>
        <w:rPr>
          <w:color w:val="022541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524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F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</w:p>
    <w:p>
      <w:r>
        <w:rPr>
          <w:color w:val="073B37"/>
        </w:rPr>
        <w:t>a</w:t>
      </w:r>
      <w:r>
        <w:rPr>
          <w:color w:val="073C36"/>
        </w:rPr>
        <w:t>a</w:t>
      </w:r>
      <w:r>
        <w:rPr>
          <w:color w:val="073B37"/>
        </w:rPr>
        <w:t>a</w:t>
      </w:r>
      <w:r>
        <w:rPr>
          <w:color w:val="073B36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73835"/>
        </w:rPr>
        <w:t>a</w:t>
      </w:r>
      <w:r>
        <w:rPr>
          <w:color w:val="073737"/>
        </w:rPr>
        <w:t>a</w:t>
      </w:r>
      <w:r>
        <w:rPr>
          <w:color w:val="073835"/>
        </w:rPr>
        <w:t>a</w:t>
      </w:r>
      <w:r>
        <w:rPr>
          <w:color w:val="073836"/>
        </w:rPr>
        <w:t>a</w:t>
      </w:r>
      <w:r>
        <w:rPr>
          <w:color w:val="073737"/>
        </w:rPr>
        <w:t>a</w:t>
      </w:r>
      <w:r>
        <w:rPr>
          <w:color w:val="073835"/>
        </w:rPr>
        <w:t>a</w:t>
      </w:r>
      <w:r>
        <w:rPr>
          <w:color w:val="063635"/>
        </w:rPr>
        <w:t>a</w:t>
      </w:r>
      <w:r>
        <w:rPr>
          <w:color w:val="063635"/>
        </w:rPr>
        <w:t>a</w:t>
      </w:r>
      <w:r>
        <w:rPr>
          <w:color w:val="063734"/>
        </w:rPr>
        <w:t>a</w:t>
      </w:r>
      <w:r>
        <w:rPr>
          <w:color w:val="063636"/>
        </w:rPr>
        <w:t>a</w:t>
      </w:r>
      <w:r>
        <w:rPr>
          <w:color w:val="063735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73835"/>
        </w:rPr>
        <w:t>a</w:t>
      </w:r>
      <w:r>
        <w:rPr>
          <w:color w:val="073833"/>
        </w:rPr>
        <w:t>a</w:t>
      </w:r>
      <w:r>
        <w:rPr>
          <w:color w:val="093832"/>
        </w:rPr>
        <w:t>a</w:t>
      </w:r>
      <w:r>
        <w:rPr>
          <w:color w:val="073832"/>
        </w:rPr>
        <w:t>a</w:t>
      </w:r>
      <w:r>
        <w:rPr>
          <w:color w:val="083832"/>
        </w:rPr>
        <w:t>a</w:t>
      </w:r>
      <w:r>
        <w:rPr>
          <w:color w:val="083832"/>
        </w:rPr>
        <w:t>a</w:t>
      </w:r>
      <w:r>
        <w:rPr>
          <w:color w:val="073832"/>
        </w:rPr>
        <w:t>a</w:t>
      </w:r>
      <w:r>
        <w:rPr>
          <w:color w:val="083832"/>
        </w:rPr>
        <w:t>a</w:t>
      </w:r>
      <w:r>
        <w:rPr>
          <w:color w:val="083832"/>
        </w:rPr>
        <w:t>a</w:t>
      </w:r>
      <w:r>
        <w:rPr>
          <w:color w:val="073832"/>
        </w:rPr>
        <w:t>a</w:t>
      </w:r>
      <w:r>
        <w:rPr>
          <w:color w:val="093832"/>
        </w:rPr>
        <w:t>a</w:t>
      </w:r>
      <w:r>
        <w:rPr>
          <w:color w:val="083832"/>
        </w:rPr>
        <w:t>a</w:t>
      </w:r>
      <w:r>
        <w:rPr>
          <w:color w:val="093733"/>
        </w:rPr>
        <w:t>a</w:t>
      </w:r>
      <w:r>
        <w:rPr>
          <w:color w:val="093734"/>
        </w:rPr>
        <w:t>a</w:t>
      </w:r>
      <w:r>
        <w:rPr>
          <w:color w:val="093735"/>
        </w:rPr>
        <w:t>a</w:t>
      </w:r>
      <w:r>
        <w:rPr>
          <w:color w:val="093735"/>
        </w:rPr>
        <w:t>a</w:t>
      </w:r>
      <w:r>
        <w:rPr>
          <w:color w:val="093735"/>
        </w:rPr>
        <w:t>a</w:t>
      </w:r>
      <w:r>
        <w:rPr>
          <w:color w:val="093735"/>
        </w:rPr>
        <w:t>a</w:t>
      </w:r>
      <w:r>
        <w:rPr>
          <w:color w:val="093735"/>
        </w:rPr>
        <w:t>a</w:t>
      </w:r>
      <w:r>
        <w:rPr>
          <w:color w:val="0A3836"/>
        </w:rPr>
        <w:t>a</w:t>
      </w:r>
      <w:r>
        <w:rPr>
          <w:color w:val="0A3836"/>
        </w:rPr>
        <w:t>a</w:t>
      </w:r>
      <w:r>
        <w:rPr>
          <w:color w:val="0A3836"/>
        </w:rPr>
        <w:t>a</w:t>
      </w:r>
      <w:r>
        <w:rPr>
          <w:color w:val="093735"/>
        </w:rPr>
        <w:t>a</w:t>
      </w:r>
      <w:r>
        <w:rPr>
          <w:color w:val="083634"/>
        </w:rPr>
        <w:t>a</w:t>
      </w:r>
      <w:r>
        <w:rPr>
          <w:color w:val="083634"/>
        </w:rPr>
        <w:t>a</w:t>
      </w:r>
      <w:r>
        <w:rPr>
          <w:color w:val="093633"/>
        </w:rPr>
        <w:t>a</w:t>
      </w:r>
      <w:r>
        <w:rPr>
          <w:color w:val="0B3633"/>
        </w:rPr>
        <w:t>a</w:t>
      </w:r>
      <w:r>
        <w:rPr>
          <w:color w:val="0C3632"/>
        </w:rPr>
        <w:t>a</w:t>
      </w:r>
      <w:r>
        <w:rPr>
          <w:color w:val="0B3531"/>
        </w:rPr>
        <w:t>a</w:t>
      </w:r>
      <w:r>
        <w:rPr>
          <w:color w:val="0B3531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0"/>
        </w:rPr>
        <w:t>a</w:t>
      </w:r>
      <w:r>
        <w:rPr>
          <w:color w:val="0A3431"/>
        </w:rPr>
        <w:t>a</w:t>
      </w:r>
      <w:r>
        <w:rPr>
          <w:color w:val="093534"/>
        </w:rPr>
        <w:t>a</w:t>
      </w:r>
      <w:r>
        <w:rPr>
          <w:color w:val="093535"/>
        </w:rPr>
        <w:t>a</w:t>
      </w:r>
      <w:r>
        <w:rPr>
          <w:color w:val="093535"/>
        </w:rPr>
        <w:t>a</w:t>
      </w:r>
      <w:r>
        <w:rPr>
          <w:color w:val="093536"/>
        </w:rPr>
        <w:t>a</w:t>
      </w:r>
      <w:r>
        <w:rPr>
          <w:color w:val="093534"/>
        </w:rPr>
        <w:t>a</w:t>
      </w:r>
      <w:r>
        <w:rPr>
          <w:color w:val="093535"/>
        </w:rPr>
        <w:t>a</w:t>
      </w:r>
      <w:r>
        <w:rPr>
          <w:color w:val="0A3636"/>
        </w:rPr>
        <w:t>a</w:t>
      </w:r>
      <w:r>
        <w:rPr>
          <w:color w:val="0A3635"/>
        </w:rPr>
        <w:t>a</w:t>
      </w:r>
      <w:r>
        <w:rPr>
          <w:color w:val="0A3637"/>
        </w:rPr>
        <w:t>a</w:t>
      </w:r>
      <w:r>
        <w:rPr>
          <w:color w:val="0A3636"/>
        </w:rPr>
        <w:t>a</w:t>
      </w:r>
      <w:r>
        <w:rPr>
          <w:color w:val="0A3636"/>
        </w:rPr>
        <w:t>a</w:t>
      </w:r>
      <w:r>
        <w:rPr>
          <w:color w:val="0A3637"/>
        </w:rPr>
        <w:t>a</w:t>
      </w:r>
      <w:r>
        <w:rPr>
          <w:color w:val="0A3635"/>
        </w:rPr>
        <w:t>a</w:t>
      </w:r>
      <w:r>
        <w:rPr>
          <w:color w:val="0A3733"/>
        </w:rPr>
        <w:t>a</w:t>
      </w:r>
      <w:r>
        <w:rPr>
          <w:color w:val="0C3632"/>
        </w:rPr>
        <w:t>a</w:t>
      </w:r>
      <w:r>
        <w:rPr>
          <w:color w:val="0A3732"/>
        </w:rPr>
        <w:t>a</w:t>
      </w:r>
      <w:r>
        <w:rPr>
          <w:color w:val="0B3632"/>
        </w:rPr>
        <w:t>a</w:t>
      </w:r>
      <w:r>
        <w:rPr>
          <w:color w:val="0B3632"/>
        </w:rPr>
        <w:t>a</w:t>
      </w:r>
      <w:r>
        <w:rPr>
          <w:color w:val="0A3732"/>
        </w:rPr>
        <w:t>a</w:t>
      </w:r>
      <w:r>
        <w:rPr>
          <w:color w:val="0B3632"/>
        </w:rPr>
        <w:t>a</w:t>
      </w:r>
      <w:r>
        <w:rPr>
          <w:color w:val="0B3632"/>
        </w:rPr>
        <w:t>a</w:t>
      </w:r>
      <w:r>
        <w:rPr>
          <w:color w:val="0A3732"/>
        </w:rPr>
        <w:t>a</w:t>
      </w:r>
      <w:r>
        <w:rPr>
          <w:color w:val="0C3632"/>
        </w:rPr>
        <w:t>a</w:t>
      </w:r>
      <w:r>
        <w:rPr>
          <w:color w:val="0B37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2"/>
        </w:rPr>
        <w:t>a</w:t>
      </w:r>
      <w:r>
        <w:rPr>
          <w:color w:val="0C3633"/>
        </w:rPr>
        <w:t>a</w:t>
      </w:r>
      <w:r>
        <w:rPr>
          <w:color w:val="0D3534"/>
        </w:rPr>
        <w:t>a</w:t>
      </w:r>
      <w:r>
        <w:rPr>
          <w:color w:val="0C3634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93735"/>
        </w:rPr>
        <w:t>a</w:t>
      </w:r>
      <w:r>
        <w:rPr>
          <w:color w:val="073835"/>
        </w:rPr>
        <w:t>a</w:t>
      </w:r>
      <w:r>
        <w:rPr>
          <w:color w:val="093735"/>
        </w:rPr>
        <w:t>a</w:t>
      </w:r>
      <w:r>
        <w:rPr>
          <w:color w:val="093735"/>
        </w:rPr>
        <w:t>a</w:t>
      </w:r>
      <w:r>
        <w:rPr>
          <w:color w:val="0A3635"/>
        </w:rPr>
        <w:t>a</w:t>
      </w:r>
      <w:r>
        <w:rPr>
          <w:color w:val="0A3635"/>
        </w:rPr>
        <w:t>a</w:t>
      </w:r>
      <w:r>
        <w:rPr>
          <w:color w:val="0C3636"/>
        </w:rPr>
        <w:t>a</w:t>
      </w:r>
      <w:r>
        <w:rPr>
          <w:color w:val="0C3537"/>
        </w:rPr>
        <w:t>a</w:t>
      </w:r>
      <w:r>
        <w:rPr>
          <w:color w:val="083437"/>
        </w:rPr>
        <w:t>a</w:t>
      </w:r>
      <w:r>
        <w:rPr>
          <w:color w:val="063438"/>
        </w:rPr>
        <w:t>a</w:t>
      </w:r>
      <w:r>
        <w:rPr>
          <w:color w:val="043536"/>
        </w:rPr>
        <w:t>a</w:t>
      </w:r>
      <w:r>
        <w:rPr>
          <w:color w:val="033735"/>
        </w:rPr>
        <w:t>a</w:t>
      </w:r>
      <w:r>
        <w:rPr>
          <w:color w:val="043836"/>
        </w:rPr>
        <w:t>a</w:t>
      </w:r>
      <w:r>
        <w:rPr>
          <w:color w:val="073A36"/>
        </w:rPr>
        <w:t>a</w:t>
      </w:r>
      <w:r>
        <w:rPr>
          <w:color w:val="053632"/>
        </w:rPr>
        <w:t>a</w:t>
      </w:r>
      <w:r>
        <w:rPr>
          <w:color w:val="073530"/>
        </w:rPr>
        <w:t>a</w:t>
      </w:r>
      <w:r>
        <w:rPr>
          <w:color w:val="143733"/>
        </w:rPr>
        <w:t>a</w:t>
      </w:r>
      <w:r>
        <w:rPr>
          <w:color w:val="193533"/>
        </w:rPr>
        <w:t>a</w:t>
      </w:r>
      <w:r>
        <w:rPr>
          <w:color w:val="152928"/>
        </w:rPr>
        <w:t>a</w:t>
      </w:r>
      <w:r>
        <w:rPr>
          <w:color w:val="081616"/>
        </w:rPr>
        <w:t>a</w:t>
      </w:r>
      <w:r>
        <w:rPr>
          <w:color w:val="01090A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401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4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305"/>
        </w:rPr>
        <w:t>a</w:t>
      </w:r>
      <w:r>
        <w:rPr>
          <w:color w:val="000406"/>
        </w:rPr>
        <w:t>a</w:t>
      </w:r>
      <w:r>
        <w:rPr>
          <w:color w:val="000204"/>
        </w:rPr>
        <w:t>a</w:t>
      </w:r>
      <w:r>
        <w:rPr>
          <w:color w:val="01080A"/>
        </w:rPr>
        <w:t>a</w:t>
      </w:r>
      <w:r>
        <w:rPr>
          <w:color w:val="0C1719"/>
        </w:rPr>
        <w:t>a</w:t>
      </w:r>
      <w:r>
        <w:rPr>
          <w:color w:val="17272E"/>
        </w:rPr>
        <w:t>a</w:t>
      </w:r>
      <w:r>
        <w:rPr>
          <w:color w:val="0C2838"/>
        </w:rPr>
        <w:t>a</w:t>
      </w:r>
      <w:r>
        <w:rPr>
          <w:color w:val="092A3D"/>
        </w:rPr>
        <w:t>a</w:t>
      </w:r>
      <w:r>
        <w:rPr>
          <w:color w:val="072B3E"/>
        </w:rPr>
        <w:t>a</w:t>
      </w:r>
      <w:r>
        <w:rPr>
          <w:color w:val="042A41"/>
        </w:rPr>
        <w:t>a</w:t>
      </w:r>
      <w:r>
        <w:rPr>
          <w:color w:val="032C44"/>
        </w:rPr>
        <w:t>a</w:t>
      </w:r>
      <w:r>
        <w:rPr>
          <w:color w:val="053049"/>
        </w:rPr>
        <w:t>a</w:t>
      </w:r>
      <w:r>
        <w:rPr>
          <w:color w:val="002E48"/>
        </w:rPr>
        <w:t>a</w:t>
      </w:r>
      <w:r>
        <w:rPr>
          <w:color w:val="002D46"/>
        </w:rPr>
        <w:t>a</w:t>
      </w:r>
      <w:r>
        <w:rPr>
          <w:color w:val="002C45"/>
        </w:rPr>
        <w:t>a</w:t>
      </w:r>
      <w:r>
        <w:rPr>
          <w:color w:val="022E46"/>
        </w:rPr>
        <w:t>a</w:t>
      </w:r>
      <w:r>
        <w:rPr>
          <w:color w:val="063046"/>
        </w:rPr>
        <w:t>a</w:t>
      </w:r>
      <w:r>
        <w:rPr>
          <w:color w:val="063144"/>
        </w:rPr>
        <w:t>a</w:t>
      </w:r>
      <w:r>
        <w:rPr>
          <w:color w:val="042F42"/>
        </w:rPr>
        <w:t>a</w:t>
      </w:r>
      <w:r>
        <w:rPr>
          <w:color w:val="032E3F"/>
        </w:rPr>
        <w:t>a</w:t>
      </w:r>
      <w:r>
        <w:rPr>
          <w:color w:val="032E41"/>
        </w:rPr>
        <w:t>a</w:t>
      </w:r>
      <w:r>
        <w:rPr>
          <w:color w:val="042D40"/>
        </w:rPr>
        <w:t>a</w:t>
      </w:r>
      <w:r>
        <w:rPr>
          <w:color w:val="042D40"/>
        </w:rPr>
        <w:t>a</w:t>
      </w:r>
      <w:r>
        <w:rPr>
          <w:color w:val="062C41"/>
        </w:rPr>
        <w:t>a</w:t>
      </w:r>
      <w:r>
        <w:rPr>
          <w:color w:val="062C40"/>
        </w:rPr>
        <w:t>a</w:t>
      </w:r>
      <w:r>
        <w:rPr>
          <w:color w:val="062C41"/>
        </w:rPr>
        <w:t>a</w:t>
      </w:r>
      <w:r>
        <w:rPr>
          <w:color w:val="062C43"/>
        </w:rPr>
        <w:t>a</w:t>
      </w:r>
      <w:r>
        <w:rPr>
          <w:color w:val="052B42"/>
        </w:rPr>
        <w:t>a</w:t>
      </w:r>
      <w:r>
        <w:rPr>
          <w:color w:val="032B44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32B44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22A43"/>
        </w:rPr>
        <w:t>a</w:t>
      </w:r>
      <w:r>
        <w:rPr>
          <w:color w:val="042943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42842"/>
        </w:rPr>
        <w:t>a</w:t>
      </w:r>
      <w:r>
        <w:rPr>
          <w:color w:val="052844"/>
        </w:rPr>
        <w:t>a</w:t>
      </w:r>
      <w:r>
        <w:rPr>
          <w:color w:val="052844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32642"/>
        </w:rPr>
        <w:t>a</w:t>
      </w:r>
      <w:r>
        <w:rPr>
          <w:color w:val="032642"/>
        </w:rPr>
        <w:t>a</w:t>
      </w:r>
      <w:r>
        <w:rPr>
          <w:color w:val="022541"/>
        </w:rPr>
        <w:t>a</w:t>
      </w:r>
      <w:r>
        <w:rPr>
          <w:color w:val="022541"/>
        </w:rPr>
        <w:t>a</w:t>
      </w:r>
      <w:r>
        <w:rPr>
          <w:color w:val="022541"/>
        </w:rPr>
        <w:t>a</w:t>
      </w:r>
      <w:r>
        <w:rPr>
          <w:color w:val="032642"/>
        </w:rPr>
        <w:t>a</w:t>
      </w:r>
      <w:r>
        <w:rPr>
          <w:color w:val="042743"/>
        </w:rPr>
        <w:t>a</w:t>
      </w:r>
      <w:r>
        <w:rPr>
          <w:color w:val="042743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22440"/>
        </w:rPr>
        <w:t>a</w:t>
      </w:r>
      <w:r>
        <w:rPr>
          <w:color w:val="032440"/>
        </w:rPr>
        <w:t>a</w:t>
      </w:r>
      <w:r>
        <w:rPr>
          <w:color w:val="022440"/>
        </w:rPr>
        <w:t>a</w:t>
      </w:r>
      <w:r>
        <w:rPr>
          <w:color w:val="042340"/>
        </w:rPr>
        <w:t>a</w:t>
      </w:r>
      <w:r>
        <w:rPr>
          <w:color w:val="032440"/>
        </w:rPr>
        <w:t>a</w:t>
      </w:r>
      <w:r>
        <w:rPr>
          <w:color w:val="032440"/>
        </w:rPr>
        <w:t>a</w:t>
      </w:r>
      <w:r>
        <w:rPr>
          <w:color w:val="052441"/>
        </w:rPr>
        <w:t>a</w:t>
      </w:r>
      <w:r>
        <w:rPr>
          <w:color w:val="032541"/>
        </w:rPr>
        <w:t>a</w:t>
      </w:r>
      <w:r>
        <w:rPr>
          <w:color w:val="042441"/>
        </w:rPr>
        <w:t>a</w:t>
      </w:r>
      <w:r>
        <w:rPr>
          <w:color w:val="042441"/>
        </w:rPr>
        <w:t>a</w:t>
      </w:r>
      <w:r>
        <w:rPr>
          <w:color w:val="032541"/>
        </w:rPr>
        <w:t>a</w:t>
      </w:r>
      <w:r>
        <w:rPr>
          <w:color w:val="0524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F"/>
        </w:rPr>
        <w:t>a</w:t>
      </w:r>
      <w:r>
        <w:rPr>
          <w:color w:val="042141"/>
        </w:rPr>
        <w:t>a</w:t>
      </w:r>
      <w:r>
        <w:rPr>
          <w:color w:val="042141"/>
        </w:rPr>
        <w:t>a</w:t>
      </w:r>
      <w:r>
        <w:rPr>
          <w:color w:val="032040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21F3F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01D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21C3D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31D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41C3E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  <w:r>
        <w:rPr>
          <w:color w:val="031B3D"/>
        </w:rPr>
        <w:t>a</w:t>
      </w:r>
    </w:p>
    <w:p>
      <w:r>
        <w:rPr>
          <w:color w:val="073937"/>
        </w:rPr>
        <w:t>a</w:t>
      </w:r>
      <w:r>
        <w:rPr>
          <w:color w:val="073937"/>
        </w:rPr>
        <w:t>a</w:t>
      </w:r>
      <w:r>
        <w:rPr>
          <w:color w:val="073938"/>
        </w:rPr>
        <w:t>a</w:t>
      </w:r>
      <w:r>
        <w:rPr>
          <w:color w:val="073936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83935"/>
        </w:rPr>
        <w:t>a</w:t>
      </w:r>
      <w:r>
        <w:rPr>
          <w:color w:val="083935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73733"/>
        </w:rPr>
        <w:t>a</w:t>
      </w:r>
      <w:r>
        <w:rPr>
          <w:color w:val="083633"/>
        </w:rPr>
        <w:t>a</w:t>
      </w:r>
      <w:r>
        <w:rPr>
          <w:color w:val="083634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83634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83634"/>
        </w:rPr>
        <w:t>a</w:t>
      </w:r>
      <w:r>
        <w:rPr>
          <w:color w:val="083633"/>
        </w:rPr>
        <w:t>a</w:t>
      </w:r>
      <w:r>
        <w:rPr>
          <w:color w:val="083634"/>
        </w:rPr>
        <w:t>a</w:t>
      </w:r>
      <w:r>
        <w:rPr>
          <w:color w:val="063535"/>
        </w:rPr>
        <w:t>a</w:t>
      </w:r>
      <w:r>
        <w:rPr>
          <w:color w:val="053535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73737"/>
        </w:rPr>
        <w:t>a</w:t>
      </w:r>
      <w:r>
        <w:rPr>
          <w:color w:val="073737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73734"/>
        </w:rPr>
        <w:t>a</w:t>
      </w:r>
      <w:r>
        <w:rPr>
          <w:color w:val="083633"/>
        </w:rPr>
        <w:t>a</w:t>
      </w:r>
      <w:r>
        <w:rPr>
          <w:color w:val="093633"/>
        </w:rPr>
        <w:t>a</w:t>
      </w:r>
      <w:r>
        <w:rPr>
          <w:color w:val="08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633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8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431"/>
        </w:rPr>
        <w:t>a</w:t>
      </w:r>
      <w:r>
        <w:rPr>
          <w:color w:val="083431"/>
        </w:rPr>
        <w:t>a</w:t>
      </w:r>
      <w:r>
        <w:rPr>
          <w:color w:val="083432"/>
        </w:rPr>
        <w:t>a</w:t>
      </w:r>
      <w:r>
        <w:rPr>
          <w:color w:val="093532"/>
        </w:rPr>
        <w:t>a</w:t>
      </w:r>
      <w:r>
        <w:rPr>
          <w:color w:val="093633"/>
        </w:rPr>
        <w:t>a</w:t>
      </w:r>
      <w:r>
        <w:rPr>
          <w:color w:val="0A3633"/>
        </w:rPr>
        <w:t>a</w:t>
      </w:r>
      <w:r>
        <w:rPr>
          <w:color w:val="0A3633"/>
        </w:rPr>
        <w:t>a</w:t>
      </w:r>
      <w:r>
        <w:rPr>
          <w:color w:val="0A3633"/>
        </w:rPr>
        <w:t>a</w:t>
      </w:r>
      <w:r>
        <w:rPr>
          <w:color w:val="0A3633"/>
        </w:rPr>
        <w:t>a</w:t>
      </w:r>
      <w:r>
        <w:rPr>
          <w:color w:val="0A3633"/>
        </w:rPr>
        <w:t>a</w:t>
      </w:r>
      <w:r>
        <w:rPr>
          <w:color w:val="0A3633"/>
        </w:rPr>
        <w:t>a</w:t>
      </w:r>
      <w:r>
        <w:rPr>
          <w:color w:val="0A3633"/>
        </w:rPr>
        <w:t>a</w:t>
      </w:r>
      <w:r>
        <w:rPr>
          <w:color w:val="0A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73431"/>
        </w:rPr>
        <w:t>a</w:t>
      </w:r>
      <w:r>
        <w:rPr>
          <w:color w:val="063431"/>
        </w:rPr>
        <w:t>a</w:t>
      </w:r>
      <w:r>
        <w:rPr>
          <w:color w:val="073532"/>
        </w:rPr>
        <w:t>a</w:t>
      </w:r>
      <w:r>
        <w:rPr>
          <w:color w:val="073533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93735"/>
        </w:rPr>
        <w:t>a</w:t>
      </w:r>
      <w:r>
        <w:rPr>
          <w:color w:val="0A3835"/>
        </w:rPr>
        <w:t>a</w:t>
      </w:r>
      <w:r>
        <w:rPr>
          <w:color w:val="0A3835"/>
        </w:rPr>
        <w:t>a</w:t>
      </w:r>
      <w:r>
        <w:rPr>
          <w:color w:val="093734"/>
        </w:rPr>
        <w:t>a</w:t>
      </w:r>
      <w:r>
        <w:rPr>
          <w:color w:val="083633"/>
        </w:rPr>
        <w:t>a</w:t>
      </w:r>
      <w:r>
        <w:rPr>
          <w:color w:val="083634"/>
        </w:rPr>
        <w:t>a</w:t>
      </w:r>
      <w:r>
        <w:rPr>
          <w:color w:val="093533"/>
        </w:rPr>
        <w:t>a</w:t>
      </w:r>
      <w:r>
        <w:rPr>
          <w:color w:val="0A3432"/>
        </w:rPr>
        <w:t>a</w:t>
      </w:r>
      <w:r>
        <w:rPr>
          <w:color w:val="0B3332"/>
        </w:rPr>
        <w:t>a</w:t>
      </w:r>
      <w:r>
        <w:rPr>
          <w:color w:val="0B3533"/>
        </w:rPr>
        <w:t>a</w:t>
      </w:r>
      <w:r>
        <w:rPr>
          <w:color w:val="0C3533"/>
        </w:rPr>
        <w:t>a</w:t>
      </w:r>
      <w:r>
        <w:rPr>
          <w:color w:val="0D3534"/>
        </w:rPr>
        <w:t>a</w:t>
      </w:r>
      <w:r>
        <w:rPr>
          <w:color w:val="0C3634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534"/>
        </w:rPr>
        <w:t>a</w:t>
      </w:r>
      <w:r>
        <w:rPr>
          <w:color w:val="0D3534"/>
        </w:rPr>
        <w:t>a</w:t>
      </w:r>
      <w:r>
        <w:rPr>
          <w:color w:val="0D3635"/>
        </w:rPr>
        <w:t>a</w:t>
      </w:r>
      <w:r>
        <w:rPr>
          <w:color w:val="0E3635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633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B3635"/>
        </w:rPr>
        <w:t>a</w:t>
      </w:r>
      <w:r>
        <w:rPr>
          <w:color w:val="0D3736"/>
        </w:rPr>
        <w:t>a</w:t>
      </w:r>
      <w:r>
        <w:rPr>
          <w:color w:val="0D3736"/>
        </w:rPr>
        <w:t>a</w:t>
      </w:r>
      <w:r>
        <w:rPr>
          <w:color w:val="0C3635"/>
        </w:rPr>
        <w:t>a</w:t>
      </w:r>
      <w:r>
        <w:rPr>
          <w:color w:val="0B3635"/>
        </w:rPr>
        <w:t>a</w:t>
      </w:r>
      <w:r>
        <w:rPr>
          <w:color w:val="0A3534"/>
        </w:rPr>
        <w:t>a</w:t>
      </w:r>
      <w:r>
        <w:rPr>
          <w:color w:val="0A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D3432"/>
        </w:rPr>
        <w:t>a</w:t>
      </w:r>
      <w:r>
        <w:rPr>
          <w:color w:val="0F3332"/>
        </w:rPr>
        <w:t>a</w:t>
      </w:r>
      <w:r>
        <w:rPr>
          <w:color w:val="103332"/>
        </w:rPr>
        <w:t>a</w:t>
      </w:r>
      <w:r>
        <w:rPr>
          <w:color w:val="103332"/>
        </w:rPr>
        <w:t>a</w:t>
      </w:r>
      <w:r>
        <w:rPr>
          <w:color w:val="112B2B"/>
        </w:rPr>
        <w:t>a</w:t>
      </w:r>
      <w:r>
        <w:rPr>
          <w:color w:val="051517"/>
        </w:rPr>
        <w:t>a</w:t>
      </w:r>
      <w:r>
        <w:rPr>
          <w:color w:val="010A0A"/>
        </w:rPr>
        <w:t>a</w:t>
      </w:r>
      <w:r>
        <w:rPr>
          <w:color w:val="000405"/>
        </w:rPr>
        <w:t>a</w:t>
      </w:r>
      <w:r>
        <w:rPr>
          <w:color w:val="000405"/>
        </w:rPr>
        <w:t>a</w:t>
      </w:r>
      <w:r>
        <w:rPr>
          <w:color w:val="000404"/>
        </w:rPr>
        <w:t>a</w:t>
      </w:r>
      <w:r>
        <w:rPr>
          <w:color w:val="000201"/>
        </w:rPr>
        <w:t>a</w:t>
      </w:r>
      <w:r>
        <w:rPr>
          <w:color w:val="020201"/>
        </w:rPr>
        <w:t>a</w:t>
      </w:r>
      <w:r>
        <w:rPr>
          <w:color w:val="030100"/>
        </w:rPr>
        <w:t>a</w:t>
      </w:r>
      <w:r>
        <w:rPr>
          <w:color w:val="050000"/>
        </w:rPr>
        <w:t>a</w:t>
      </w:r>
      <w:r>
        <w:rPr>
          <w:color w:val="0A0200"/>
        </w:rPr>
        <w:t>a</w:t>
      </w:r>
      <w:r>
        <w:rPr>
          <w:color w:val="0B0100"/>
        </w:rPr>
        <w:t>a</w:t>
      </w:r>
      <w:r>
        <w:rPr>
          <w:color w:val="080000"/>
        </w:rPr>
        <w:t>a</w:t>
      </w:r>
      <w:r>
        <w:rPr>
          <w:color w:val="030200"/>
        </w:rPr>
        <w:t>a</w:t>
      </w:r>
      <w:r>
        <w:rPr>
          <w:color w:val="000302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30106"/>
        </w:rPr>
        <w:t>a</w:t>
      </w:r>
      <w:r>
        <w:rPr>
          <w:color w:val="030007"/>
        </w:rPr>
        <w:t>a</w:t>
      </w:r>
      <w:r>
        <w:rPr>
          <w:color w:val="030007"/>
        </w:rPr>
        <w:t>a</w:t>
      </w:r>
      <w:r>
        <w:rPr>
          <w:color w:val="020106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00102"/>
        </w:rPr>
        <w:t>a</w:t>
      </w:r>
      <w:r>
        <w:rPr>
          <w:color w:val="000202"/>
        </w:rPr>
        <w:t>a</w:t>
      </w:r>
      <w:r>
        <w:rPr>
          <w:color w:val="000402"/>
        </w:rPr>
        <w:t>a</w:t>
      </w:r>
      <w:r>
        <w:rPr>
          <w:color w:val="000502"/>
        </w:rPr>
        <w:t>a</w:t>
      </w:r>
      <w:r>
        <w:rPr>
          <w:color w:val="000502"/>
        </w:rPr>
        <w:t>a</w:t>
      </w:r>
      <w:r>
        <w:rPr>
          <w:color w:val="000400"/>
        </w:rPr>
        <w:t>a</w:t>
      </w:r>
      <w:r>
        <w:rPr>
          <w:color w:val="050100"/>
        </w:rPr>
        <w:t>a</w:t>
      </w:r>
      <w:r>
        <w:rPr>
          <w:color w:val="0B0000"/>
        </w:rPr>
        <w:t>a</w:t>
      </w:r>
      <w:r>
        <w:rPr>
          <w:color w:val="0C0000"/>
        </w:rPr>
        <w:t>a</w:t>
      </w:r>
      <w:r>
        <w:rPr>
          <w:color w:val="090101"/>
        </w:rPr>
        <w:t>a</w:t>
      </w:r>
      <w:r>
        <w:rPr>
          <w:color w:val="030102"/>
        </w:rPr>
        <w:t>a</w:t>
      </w:r>
      <w:r>
        <w:rPr>
          <w:color w:val="020306"/>
        </w:rPr>
        <w:t>a</w:t>
      </w:r>
      <w:r>
        <w:rPr>
          <w:color w:val="000609"/>
        </w:rPr>
        <w:t>a</w:t>
      </w:r>
      <w:r>
        <w:rPr>
          <w:color w:val="00070C"/>
        </w:rPr>
        <w:t>a</w:t>
      </w:r>
      <w:r>
        <w:rPr>
          <w:color w:val="000C12"/>
        </w:rPr>
        <w:t>a</w:t>
      </w:r>
      <w:r>
        <w:rPr>
          <w:color w:val="01171D"/>
        </w:rPr>
        <w:t>a</w:t>
      </w:r>
      <w:r>
        <w:rPr>
          <w:color w:val="04242C"/>
        </w:rPr>
        <w:t>a</w:t>
      </w:r>
      <w:r>
        <w:rPr>
          <w:color w:val="092C35"/>
        </w:rPr>
        <w:t>a</w:t>
      </w:r>
      <w:r>
        <w:rPr>
          <w:color w:val="092D39"/>
        </w:rPr>
        <w:t>a</w:t>
      </w:r>
      <w:r>
        <w:rPr>
          <w:color w:val="072B40"/>
        </w:rPr>
        <w:t>a</w:t>
      </w:r>
      <w:r>
        <w:rPr>
          <w:color w:val="072B42"/>
        </w:rPr>
        <w:t>a</w:t>
      </w:r>
      <w:r>
        <w:rPr>
          <w:color w:val="062C42"/>
        </w:rPr>
        <w:t>a</w:t>
      </w:r>
      <w:r>
        <w:rPr>
          <w:color w:val="062C43"/>
        </w:rPr>
        <w:t>a</w:t>
      </w:r>
      <w:r>
        <w:rPr>
          <w:color w:val="052C44"/>
        </w:rPr>
        <w:t>a</w:t>
      </w:r>
      <w:r>
        <w:rPr>
          <w:color w:val="052C44"/>
        </w:rPr>
        <w:t>a</w:t>
      </w:r>
      <w:r>
        <w:rPr>
          <w:color w:val="042B44"/>
        </w:rPr>
        <w:t>a</w:t>
      </w:r>
      <w:r>
        <w:rPr>
          <w:color w:val="042B43"/>
        </w:rPr>
        <w:t>a</w:t>
      </w:r>
      <w:r>
        <w:rPr>
          <w:color w:val="042B43"/>
        </w:rPr>
        <w:t>a</w:t>
      </w:r>
      <w:r>
        <w:rPr>
          <w:color w:val="042C42"/>
        </w:rPr>
        <w:t>a</w:t>
      </w:r>
      <w:r>
        <w:rPr>
          <w:color w:val="042C42"/>
        </w:rPr>
        <w:t>a</w:t>
      </w:r>
      <w:r>
        <w:rPr>
          <w:color w:val="042C42"/>
        </w:rPr>
        <w:t>a</w:t>
      </w:r>
      <w:r>
        <w:rPr>
          <w:color w:val="042C43"/>
        </w:rPr>
        <w:t>a</w:t>
      </w:r>
      <w:r>
        <w:rPr>
          <w:color w:val="052D42"/>
        </w:rPr>
        <w:t>a</w:t>
      </w:r>
      <w:r>
        <w:rPr>
          <w:color w:val="052D43"/>
        </w:rPr>
        <w:t>a</w:t>
      </w:r>
      <w:r>
        <w:rPr>
          <w:color w:val="062C42"/>
        </w:rPr>
        <w:t>a</w:t>
      </w:r>
      <w:r>
        <w:rPr>
          <w:color w:val="062C42"/>
        </w:rPr>
        <w:t>a</w:t>
      </w:r>
      <w:r>
        <w:rPr>
          <w:color w:val="062C43"/>
        </w:rPr>
        <w:t>a</w:t>
      </w:r>
      <w:r>
        <w:rPr>
          <w:color w:val="062C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32C42"/>
        </w:rPr>
        <w:t>a</w:t>
      </w:r>
      <w:r>
        <w:rPr>
          <w:color w:val="032C42"/>
        </w:rPr>
        <w:t>a</w:t>
      </w:r>
      <w:r>
        <w:rPr>
          <w:color w:val="022C42"/>
        </w:rPr>
        <w:t>a</w:t>
      </w:r>
      <w:r>
        <w:rPr>
          <w:color w:val="022C42"/>
        </w:rPr>
        <w:t>a</w:t>
      </w:r>
      <w:r>
        <w:rPr>
          <w:color w:val="022C42"/>
        </w:rPr>
        <w:t>a</w:t>
      </w:r>
      <w:r>
        <w:rPr>
          <w:color w:val="022C42"/>
        </w:rPr>
        <w:t>a</w:t>
      </w:r>
      <w:r>
        <w:rPr>
          <w:color w:val="032C42"/>
        </w:rPr>
        <w:t>a</w:t>
      </w:r>
      <w:r>
        <w:rPr>
          <w:color w:val="072E45"/>
        </w:rPr>
        <w:t>a</w:t>
      </w:r>
      <w:r>
        <w:rPr>
          <w:color w:val="072D44"/>
        </w:rPr>
        <w:t>a</w:t>
      </w:r>
      <w:r>
        <w:rPr>
          <w:color w:val="062C43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42840"/>
        </w:rPr>
        <w:t>a</w:t>
      </w:r>
      <w:r>
        <w:rPr>
          <w:color w:val="052842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72944"/>
        </w:rPr>
        <w:t>a</w:t>
      </w:r>
      <w:r>
        <w:rPr>
          <w:color w:val="072944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52441"/>
        </w:rPr>
        <w:t>a</w:t>
      </w:r>
      <w:r>
        <w:rPr>
          <w:color w:val="062341"/>
        </w:rPr>
        <w:t>a</w:t>
      </w:r>
      <w:r>
        <w:rPr>
          <w:color w:val="052441"/>
        </w:rPr>
        <w:t>a</w:t>
      </w:r>
      <w:r>
        <w:rPr>
          <w:color w:val="062341"/>
        </w:rPr>
        <w:t>a</w:t>
      </w:r>
      <w:r>
        <w:rPr>
          <w:color w:val="0524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441"/>
        </w:rPr>
        <w:t>a</w:t>
      </w:r>
      <w:r>
        <w:rPr>
          <w:color w:val="052340"/>
        </w:rPr>
        <w:t>a</w:t>
      </w:r>
      <w:r>
        <w:rPr>
          <w:color w:val="052240"/>
        </w:rPr>
        <w:t>a</w:t>
      </w:r>
      <w:r>
        <w:rPr>
          <w:color w:val="03223F"/>
        </w:rPr>
        <w:t>a</w:t>
      </w:r>
      <w:r>
        <w:rPr>
          <w:color w:val="04213F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72240"/>
        </w:rPr>
        <w:t>a</w:t>
      </w:r>
      <w:r>
        <w:rPr>
          <w:color w:val="072240"/>
        </w:rPr>
        <w:t>a</w:t>
      </w:r>
      <w:r>
        <w:rPr>
          <w:color w:val="06213F"/>
        </w:rPr>
        <w:t>a</w:t>
      </w:r>
      <w:r>
        <w:rPr>
          <w:color w:val="06213F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41D3C"/>
        </w:rPr>
        <w:t>a</w:t>
      </w:r>
      <w:r>
        <w:rPr>
          <w:color w:val="051E3D"/>
        </w:rPr>
        <w:t>a</w:t>
      </w:r>
      <w:r>
        <w:rPr>
          <w:color w:val="051E3D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</w:p>
    <w:p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8"/>
        </w:rPr>
        <w:t>a</w:t>
      </w:r>
      <w:r>
        <w:rPr>
          <w:color w:val="073936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73A35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73834"/>
        </w:rPr>
        <w:t>a</w:t>
      </w:r>
      <w:r>
        <w:rPr>
          <w:color w:val="063733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7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633"/>
        </w:rPr>
        <w:t>a</w:t>
      </w:r>
      <w:r>
        <w:rPr>
          <w:color w:val="073535"/>
        </w:rPr>
        <w:t>a</w:t>
      </w:r>
      <w:r>
        <w:rPr>
          <w:color w:val="053535"/>
        </w:rPr>
        <w:t>a</w:t>
      </w:r>
      <w:r>
        <w:rPr>
          <w:color w:val="053535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73737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73634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A3734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B3533"/>
        </w:rPr>
        <w:t>a</w:t>
      </w:r>
      <w:r>
        <w:rPr>
          <w:color w:val="0A3633"/>
        </w:rPr>
        <w:t>a</w:t>
      </w:r>
      <w:r>
        <w:rPr>
          <w:color w:val="073431"/>
        </w:rPr>
        <w:t>a</w:t>
      </w:r>
      <w:r>
        <w:rPr>
          <w:color w:val="063431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93734"/>
        </w:rPr>
        <w:t>a</w:t>
      </w:r>
      <w:r>
        <w:rPr>
          <w:color w:val="0A3835"/>
        </w:rPr>
        <w:t>a</w:t>
      </w:r>
      <w:r>
        <w:rPr>
          <w:color w:val="093734"/>
        </w:rPr>
        <w:t>a</w:t>
      </w:r>
      <w:r>
        <w:rPr>
          <w:color w:val="093734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93533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D3534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E3635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A3533"/>
        </w:rPr>
        <w:t>a</w:t>
      </w:r>
      <w:r>
        <w:rPr>
          <w:color w:val="0A3533"/>
        </w:rPr>
        <w:t>a</w:t>
      </w:r>
      <w:r>
        <w:rPr>
          <w:color w:val="0A3533"/>
        </w:rPr>
        <w:t>a</w:t>
      </w:r>
      <w:r>
        <w:rPr>
          <w:color w:val="0A3533"/>
        </w:rPr>
        <w:t>a</w:t>
      </w:r>
      <w:r>
        <w:rPr>
          <w:color w:val="0A3533"/>
        </w:rPr>
        <w:t>a</w:t>
      </w:r>
      <w:r>
        <w:rPr>
          <w:color w:val="0A3533"/>
        </w:rPr>
        <w:t>a</w:t>
      </w:r>
      <w:r>
        <w:rPr>
          <w:color w:val="0B3634"/>
        </w:rPr>
        <w:t>a</w:t>
      </w:r>
      <w:r>
        <w:rPr>
          <w:color w:val="0B3634"/>
        </w:rPr>
        <w:t>a</w:t>
      </w:r>
      <w:r>
        <w:rPr>
          <w:color w:val="0B3634"/>
        </w:rPr>
        <w:t>a</w:t>
      </w:r>
      <w:r>
        <w:rPr>
          <w:color w:val="0B3634"/>
        </w:rPr>
        <w:t>a</w:t>
      </w:r>
      <w:r>
        <w:rPr>
          <w:color w:val="0B3634"/>
        </w:rPr>
        <w:t>a</w:t>
      </w:r>
      <w:r>
        <w:rPr>
          <w:color w:val="0C3634"/>
        </w:rPr>
        <w:t>a</w:t>
      </w:r>
      <w:r>
        <w:rPr>
          <w:color w:val="0E3635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113233"/>
        </w:rPr>
        <w:t>a</w:t>
      </w:r>
      <w:r>
        <w:rPr>
          <w:color w:val="152D2E"/>
        </w:rPr>
        <w:t>a</w:t>
      </w:r>
      <w:r>
        <w:rPr>
          <w:color w:val="0D2123"/>
        </w:rPr>
        <w:t>a</w:t>
      </w:r>
      <w:r>
        <w:rPr>
          <w:color w:val="041313"/>
        </w:rPr>
        <w:t>a</w:t>
      </w:r>
      <w:r>
        <w:rPr>
          <w:color w:val="000809"/>
        </w:rPr>
        <w:t>a</w:t>
      </w:r>
      <w:r>
        <w:rPr>
          <w:color w:val="000404"/>
        </w:rPr>
        <w:t>a</w:t>
      </w:r>
      <w:r>
        <w:rPr>
          <w:color w:val="000201"/>
        </w:rPr>
        <w:t>a</w:t>
      </w:r>
      <w:r>
        <w:rPr>
          <w:color w:val="030503"/>
        </w:rPr>
        <w:t>a</w:t>
      </w:r>
      <w:r>
        <w:rPr>
          <w:color w:val="050402"/>
        </w:rPr>
        <w:t>a</w:t>
      </w:r>
      <w:r>
        <w:rPr>
          <w:color w:val="050100"/>
        </w:rPr>
        <w:t>a</w:t>
      </w:r>
      <w:r>
        <w:rPr>
          <w:color w:val="050000"/>
        </w:rPr>
        <w:t>a</w:t>
      </w:r>
      <w:r>
        <w:rPr>
          <w:color w:val="070000"/>
        </w:rPr>
        <w:t>a</w:t>
      </w:r>
      <w:r>
        <w:rPr>
          <w:color w:val="0A0301"/>
        </w:rPr>
        <w:t>a</w:t>
      </w:r>
      <w:r>
        <w:rPr>
          <w:color w:val="030200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5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10201"/>
        </w:rPr>
        <w:t>a</w:t>
      </w:r>
      <w:r>
        <w:rPr>
          <w:color w:val="010200"/>
        </w:rPr>
        <w:t>a</w:t>
      </w:r>
      <w:r>
        <w:rPr>
          <w:color w:val="060100"/>
        </w:rPr>
        <w:t>a</w:t>
      </w:r>
      <w:r>
        <w:rPr>
          <w:color w:val="0C0000"/>
        </w:rPr>
        <w:t>a</w:t>
      </w:r>
      <w:r>
        <w:rPr>
          <w:color w:val="0B0101"/>
        </w:rPr>
        <w:t>a</w:t>
      </w:r>
      <w:r>
        <w:rPr>
          <w:color w:val="060102"/>
        </w:rPr>
        <w:t>a</w:t>
      </w:r>
      <w:r>
        <w:rPr>
          <w:color w:val="010104"/>
        </w:rPr>
        <w:t>a</w:t>
      </w:r>
      <w:r>
        <w:rPr>
          <w:color w:val="000307"/>
        </w:rPr>
        <w:t>a</w:t>
      </w:r>
      <w:r>
        <w:rPr>
          <w:color w:val="00090F"/>
        </w:rPr>
        <w:t>a</w:t>
      </w:r>
      <w:r>
        <w:rPr>
          <w:color w:val="02151C"/>
        </w:rPr>
        <w:t>a</w:t>
      </w:r>
      <w:r>
        <w:rPr>
          <w:color w:val="07242D"/>
        </w:rPr>
        <w:t>a</w:t>
      </w:r>
      <w:r>
        <w:rPr>
          <w:color w:val="0B2E39"/>
        </w:rPr>
        <w:t>a</w:t>
      </w:r>
      <w:r>
        <w:rPr>
          <w:color w:val="08303C"/>
        </w:rPr>
        <w:t>a</w:t>
      </w:r>
      <w:r>
        <w:rPr>
          <w:color w:val="032E3B"/>
        </w:rPr>
        <w:t>a</w:t>
      </w:r>
      <w:r>
        <w:rPr>
          <w:color w:val="012C3D"/>
        </w:rPr>
        <w:t>a</w:t>
      </w:r>
      <w:r>
        <w:rPr>
          <w:color w:val="052D42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32C42"/>
        </w:rPr>
        <w:t>a</w:t>
      </w:r>
      <w:r>
        <w:rPr>
          <w:color w:val="032C42"/>
        </w:rPr>
        <w:t>a</w:t>
      </w:r>
      <w:r>
        <w:rPr>
          <w:color w:val="022C42"/>
        </w:rPr>
        <w:t>a</w:t>
      </w:r>
      <w:r>
        <w:rPr>
          <w:color w:val="022C42"/>
        </w:rPr>
        <w:t>a</w:t>
      </w:r>
      <w:r>
        <w:rPr>
          <w:color w:val="032C42"/>
        </w:rPr>
        <w:t>a</w:t>
      </w:r>
      <w:r>
        <w:rPr>
          <w:color w:val="032C42"/>
        </w:rPr>
        <w:t>a</w:t>
      </w:r>
      <w:r>
        <w:rPr>
          <w:color w:val="032C42"/>
        </w:rPr>
        <w:t>a</w:t>
      </w:r>
      <w:r>
        <w:rPr>
          <w:color w:val="062C43"/>
        </w:rPr>
        <w:t>a</w:t>
      </w:r>
      <w:r>
        <w:rPr>
          <w:color w:val="062C43"/>
        </w:rPr>
        <w:t>a</w:t>
      </w:r>
      <w:r>
        <w:rPr>
          <w:color w:val="062B43"/>
        </w:rPr>
        <w:t>a</w:t>
      </w:r>
      <w:r>
        <w:rPr>
          <w:color w:val="052941"/>
        </w:rPr>
        <w:t>a</w:t>
      </w:r>
      <w:r>
        <w:rPr>
          <w:color w:val="052941"/>
        </w:rPr>
        <w:t>a</w:t>
      </w:r>
      <w:r>
        <w:rPr>
          <w:color w:val="042840"/>
        </w:rPr>
        <w:t>a</w:t>
      </w:r>
      <w:r>
        <w:rPr>
          <w:color w:val="052842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72944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62843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62341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72240"/>
        </w:rPr>
        <w:t>a</w:t>
      </w:r>
      <w:r>
        <w:rPr>
          <w:color w:val="06213F"/>
        </w:rPr>
        <w:t>a</w:t>
      </w:r>
      <w:r>
        <w:rPr>
          <w:color w:val="06213F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41D3C"/>
        </w:rPr>
        <w:t>a</w:t>
      </w:r>
      <w:r>
        <w:rPr>
          <w:color w:val="051E3D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</w:p>
    <w:p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5"/>
        </w:rPr>
        <w:t>a</w:t>
      </w:r>
      <w:r>
        <w:rPr>
          <w:color w:val="063935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53632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63532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73431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63434"/>
        </w:rPr>
        <w:t>a</w:t>
      </w:r>
      <w:r>
        <w:rPr>
          <w:color w:val="043434"/>
        </w:rPr>
        <w:t>a</w:t>
      </w:r>
      <w:r>
        <w:rPr>
          <w:color w:val="053535"/>
        </w:rPr>
        <w:t>a</w:t>
      </w:r>
      <w:r>
        <w:rPr>
          <w:color w:val="053535"/>
        </w:rPr>
        <w:t>a</w:t>
      </w:r>
      <w:r>
        <w:rPr>
          <w:color w:val="063636"/>
        </w:rPr>
        <w:t>a</w:t>
      </w:r>
      <w:r>
        <w:rPr>
          <w:color w:val="063636"/>
        </w:rPr>
        <w:t>a</w:t>
      </w:r>
      <w:r>
        <w:rPr>
          <w:color w:val="053535"/>
        </w:rPr>
        <w:t>a</w:t>
      </w:r>
      <w:r>
        <w:rPr>
          <w:color w:val="053535"/>
        </w:rPr>
        <w:t>a</w:t>
      </w:r>
      <w:r>
        <w:rPr>
          <w:color w:val="053535"/>
        </w:rPr>
        <w:t>a</w:t>
      </w:r>
      <w:r>
        <w:rPr>
          <w:color w:val="053535"/>
        </w:rPr>
        <w:t>a</w:t>
      </w:r>
      <w:r>
        <w:rPr>
          <w:color w:val="053535"/>
        </w:rPr>
        <w:t>a</w:t>
      </w:r>
      <w:r>
        <w:rPr>
          <w:color w:val="053535"/>
        </w:rPr>
        <w:t>a</w:t>
      </w:r>
      <w:r>
        <w:rPr>
          <w:color w:val="073533"/>
        </w:rPr>
        <w:t>a</w:t>
      </w:r>
      <w:r>
        <w:rPr>
          <w:color w:val="0835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73431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73431"/>
        </w:rPr>
        <w:t>a</w:t>
      </w:r>
      <w:r>
        <w:rPr>
          <w:color w:val="063431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93734"/>
        </w:rPr>
        <w:t>a</w:t>
      </w:r>
      <w:r>
        <w:rPr>
          <w:color w:val="093734"/>
        </w:rPr>
        <w:t>a</w:t>
      </w:r>
      <w:r>
        <w:rPr>
          <w:color w:val="093734"/>
        </w:rPr>
        <w:t>a</w:t>
      </w:r>
      <w:r>
        <w:rPr>
          <w:color w:val="083633"/>
        </w:rPr>
        <w:t>a</w:t>
      </w:r>
      <w:r>
        <w:rPr>
          <w:color w:val="083633"/>
        </w:rPr>
        <w:t>a</w:t>
      </w:r>
      <w:r>
        <w:rPr>
          <w:color w:val="073532"/>
        </w:rPr>
        <w:t>a</w:t>
      </w:r>
      <w:r>
        <w:rPr>
          <w:color w:val="083532"/>
        </w:rPr>
        <w:t>a</w:t>
      </w:r>
      <w:r>
        <w:rPr>
          <w:color w:val="0A3331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B3332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E3232"/>
        </w:rPr>
        <w:t>a</w:t>
      </w:r>
      <w:r>
        <w:rPr>
          <w:color w:val="133031"/>
        </w:rPr>
        <w:t>a</w:t>
      </w:r>
      <w:r>
        <w:rPr>
          <w:color w:val="163134"/>
        </w:rPr>
        <w:t>a</w:t>
      </w:r>
      <w:r>
        <w:rPr>
          <w:color w:val="142C2E"/>
        </w:rPr>
        <w:t>a</w:t>
      </w:r>
      <w:r>
        <w:rPr>
          <w:color w:val="0A1F21"/>
        </w:rPr>
        <w:t>a</w:t>
      </w:r>
      <w:r>
        <w:rPr>
          <w:color w:val="021212"/>
        </w:rPr>
        <w:t>a</w:t>
      </w:r>
      <w:r>
        <w:rPr>
          <w:color w:val="000808"/>
        </w:rPr>
        <w:t>a</w:t>
      </w:r>
      <w:r>
        <w:rPr>
          <w:color w:val="000302"/>
        </w:rPr>
        <w:t>a</w:t>
      </w:r>
      <w:r>
        <w:rPr>
          <w:color w:val="010301"/>
        </w:rPr>
        <w:t>a</w:t>
      </w:r>
      <w:r>
        <w:rPr>
          <w:color w:val="030402"/>
        </w:rPr>
        <w:t>a</w:t>
      </w:r>
      <w:r>
        <w:rPr>
          <w:color w:val="040201"/>
        </w:rPr>
        <w:t>a</w:t>
      </w:r>
      <w:r>
        <w:rPr>
          <w:color w:val="050000"/>
        </w:rPr>
        <w:t>a</w:t>
      </w:r>
      <w:r>
        <w:rPr>
          <w:color w:val="0702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00402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303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30305"/>
        </w:rPr>
        <w:t>a</w:t>
      </w:r>
      <w:r>
        <w:rPr>
          <w:color w:val="030204"/>
        </w:rPr>
        <w:t>a</w:t>
      </w:r>
      <w:r>
        <w:rPr>
          <w:color w:val="030102"/>
        </w:rPr>
        <w:t>a</w:t>
      </w:r>
      <w:r>
        <w:rPr>
          <w:color w:val="030001"/>
        </w:rPr>
        <w:t>a</w:t>
      </w:r>
      <w:r>
        <w:rPr>
          <w:color w:val="040003"/>
        </w:rPr>
        <w:t>a</w:t>
      </w:r>
      <w:r>
        <w:rPr>
          <w:color w:val="040003"/>
        </w:rPr>
        <w:t>a</w:t>
      </w:r>
      <w:r>
        <w:rPr>
          <w:color w:val="070205"/>
        </w:rPr>
        <w:t>a</w:t>
      </w:r>
      <w:r>
        <w:rPr>
          <w:color w:val="050204"/>
        </w:rPr>
        <w:t>a</w:t>
      </w:r>
      <w:r>
        <w:rPr>
          <w:color w:val="010003"/>
        </w:rPr>
        <w:t>a</w:t>
      </w:r>
      <w:r>
        <w:rPr>
          <w:color w:val="000005"/>
        </w:rPr>
        <w:t>a</w:t>
      </w:r>
      <w:r>
        <w:rPr>
          <w:color w:val="00050C"/>
        </w:rPr>
        <w:t>a</w:t>
      </w:r>
      <w:r>
        <w:rPr>
          <w:color w:val="05121A"/>
        </w:rPr>
        <w:t>a</w:t>
      </w:r>
      <w:r>
        <w:rPr>
          <w:color w:val="0A1C26"/>
        </w:rPr>
        <w:t>a</w:t>
      </w:r>
      <w:r>
        <w:rPr>
          <w:color w:val="0C2631"/>
        </w:rPr>
        <w:t>a</w:t>
      </w:r>
      <w:r>
        <w:rPr>
          <w:color w:val="0C2C39"/>
        </w:rPr>
        <w:t>a</w:t>
      </w:r>
      <w:r>
        <w:rPr>
          <w:color w:val="0A2E3D"/>
        </w:rPr>
        <w:t>a</w:t>
      </w:r>
      <w:r>
        <w:rPr>
          <w:color w:val="042D3D"/>
        </w:rPr>
        <w:t>a</w:t>
      </w:r>
      <w:r>
        <w:rPr>
          <w:color w:val="012D3F"/>
        </w:rPr>
        <w:t>a</w:t>
      </w:r>
      <w:r>
        <w:rPr>
          <w:color w:val="042F42"/>
        </w:rPr>
        <w:t>a</w:t>
      </w:r>
      <w:r>
        <w:rPr>
          <w:color w:val="042C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22B41"/>
        </w:rPr>
        <w:t>a</w:t>
      </w:r>
      <w:r>
        <w:rPr>
          <w:color w:val="022B41"/>
        </w:rPr>
        <w:t>a</w:t>
      </w:r>
      <w:r>
        <w:rPr>
          <w:color w:val="012B41"/>
        </w:rPr>
        <w:t>a</w:t>
      </w:r>
      <w:r>
        <w:rPr>
          <w:color w:val="012B41"/>
        </w:rPr>
        <w:t>a</w:t>
      </w:r>
      <w:r>
        <w:rPr>
          <w:color w:val="022B41"/>
        </w:rPr>
        <w:t>a</w:t>
      </w:r>
      <w:r>
        <w:rPr>
          <w:color w:val="022B41"/>
        </w:rPr>
        <w:t>a</w:t>
      </w:r>
      <w:r>
        <w:rPr>
          <w:color w:val="022B41"/>
        </w:rPr>
        <w:t>a</w:t>
      </w:r>
      <w:r>
        <w:rPr>
          <w:color w:val="062C43"/>
        </w:rPr>
        <w:t>a</w:t>
      </w:r>
      <w:r>
        <w:rPr>
          <w:color w:val="052B42"/>
        </w:rPr>
        <w:t>a</w:t>
      </w:r>
      <w:r>
        <w:rPr>
          <w:color w:val="062A42"/>
        </w:rPr>
        <w:t>a</w:t>
      </w:r>
      <w:r>
        <w:rPr>
          <w:color w:val="052941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52841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62843"/>
        </w:rPr>
        <w:t>a</w:t>
      </w:r>
      <w:r>
        <w:rPr>
          <w:color w:val="062843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1233E"/>
        </w:rPr>
        <w:t>a</w:t>
      </w:r>
      <w:r>
        <w:rPr>
          <w:color w:val="03223E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6213F"/>
        </w:rPr>
        <w:t>a</w:t>
      </w:r>
      <w:r>
        <w:rPr>
          <w:color w:val="06213F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</w:p>
    <w:p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7"/>
        </w:rPr>
        <w:t>a</w:t>
      </w:r>
      <w:r>
        <w:rPr>
          <w:color w:val="063835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63934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53632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63532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63330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63434"/>
        </w:rPr>
        <w:t>a</w:t>
      </w:r>
      <w:r>
        <w:rPr>
          <w:color w:val="063434"/>
        </w:rPr>
        <w:t>a</w:t>
      </w:r>
      <w:r>
        <w:rPr>
          <w:color w:val="073535"/>
        </w:rPr>
        <w:t>a</w:t>
      </w:r>
      <w:r>
        <w:rPr>
          <w:color w:val="073535"/>
        </w:rPr>
        <w:t>a</w:t>
      </w:r>
      <w:r>
        <w:rPr>
          <w:color w:val="073535"/>
        </w:rPr>
        <w:t>a</w:t>
      </w:r>
      <w:r>
        <w:rPr>
          <w:color w:val="083636"/>
        </w:rPr>
        <w:t>a</w:t>
      </w:r>
      <w:r>
        <w:rPr>
          <w:color w:val="073535"/>
        </w:rPr>
        <w:t>a</w:t>
      </w:r>
      <w:r>
        <w:rPr>
          <w:color w:val="073535"/>
        </w:rPr>
        <w:t>a</w:t>
      </w:r>
      <w:r>
        <w:rPr>
          <w:color w:val="073535"/>
        </w:rPr>
        <w:t>a</w:t>
      </w:r>
      <w:r>
        <w:rPr>
          <w:color w:val="073535"/>
        </w:rPr>
        <w:t>a</w:t>
      </w:r>
      <w:r>
        <w:rPr>
          <w:color w:val="073535"/>
        </w:rPr>
        <w:t>a</w:t>
      </w:r>
      <w:r>
        <w:rPr>
          <w:color w:val="073535"/>
        </w:rPr>
        <w:t>a</w:t>
      </w:r>
      <w:r>
        <w:rPr>
          <w:color w:val="0735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A3734"/>
        </w:rPr>
        <w:t>a</w:t>
      </w:r>
      <w:r>
        <w:rPr>
          <w:color w:val="0A3734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432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D3534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A3432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A3231"/>
        </w:rPr>
        <w:t>a</w:t>
      </w:r>
      <w:r>
        <w:rPr>
          <w:color w:val="0A302F"/>
        </w:rPr>
        <w:t>a</w:t>
      </w:r>
      <w:r>
        <w:rPr>
          <w:color w:val="0D3132"/>
        </w:rPr>
        <w:t>a</w:t>
      </w:r>
      <w:r>
        <w:rPr>
          <w:color w:val="133637"/>
        </w:rPr>
        <w:t>a</w:t>
      </w:r>
      <w:r>
        <w:rPr>
          <w:color w:val="173536"/>
        </w:rPr>
        <w:t>a</w:t>
      </w:r>
      <w:r>
        <w:rPr>
          <w:color w:val="102A2B"/>
        </w:rPr>
        <w:t>a</w:t>
      </w:r>
      <w:r>
        <w:rPr>
          <w:color w:val="061B1C"/>
        </w:rPr>
        <w:t>a</w:t>
      </w:r>
      <w:r>
        <w:rPr>
          <w:color w:val="010D0D"/>
        </w:rPr>
        <w:t>a</w:t>
      </w:r>
      <w:r>
        <w:rPr>
          <w:color w:val="000607"/>
        </w:rPr>
        <w:t>a</w:t>
      </w:r>
      <w:r>
        <w:rPr>
          <w:color w:val="000303"/>
        </w:rPr>
        <w:t>a</w:t>
      </w:r>
      <w:r>
        <w:rPr>
          <w:color w:val="010204"/>
        </w:rPr>
        <w:t>a</w:t>
      </w:r>
      <w:r>
        <w:rPr>
          <w:color w:val="020303"/>
        </w:rPr>
        <w:t>a</w:t>
      </w:r>
      <w:r>
        <w:rPr>
          <w:color w:val="010001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101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00500"/>
        </w:rPr>
        <w:t>a</w:t>
      </w:r>
      <w:r>
        <w:rPr>
          <w:color w:val="000600"/>
        </w:rPr>
        <w:t>a</w:t>
      </w:r>
      <w:r>
        <w:rPr>
          <w:color w:val="0006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1"/>
        </w:rPr>
        <w:t>a</w:t>
      </w:r>
      <w:r>
        <w:rPr>
          <w:color w:val="040404"/>
        </w:rPr>
        <w:t>a</w:t>
      </w:r>
      <w:r>
        <w:rPr>
          <w:color w:val="040103"/>
        </w:rPr>
        <w:t>a</w:t>
      </w:r>
      <w:r>
        <w:rPr>
          <w:color w:val="050004"/>
        </w:rPr>
        <w:t>a</w:t>
      </w:r>
      <w:r>
        <w:rPr>
          <w:color w:val="060003"/>
        </w:rPr>
        <w:t>a</w:t>
      </w:r>
      <w:r>
        <w:rPr>
          <w:color w:val="080006"/>
        </w:rPr>
        <w:t>a</w:t>
      </w:r>
      <w:r>
        <w:rPr>
          <w:color w:val="080007"/>
        </w:rPr>
        <w:t>a</w:t>
      </w:r>
      <w:r>
        <w:rPr>
          <w:color w:val="020008"/>
        </w:rPr>
        <w:t>a</w:t>
      </w:r>
      <w:r>
        <w:rPr>
          <w:color w:val="000208"/>
        </w:rPr>
        <w:t>a</w:t>
      </w:r>
      <w:r>
        <w:rPr>
          <w:color w:val="00060E"/>
        </w:rPr>
        <w:t>a</w:t>
      </w:r>
      <w:r>
        <w:rPr>
          <w:color w:val="010C16"/>
        </w:rPr>
        <w:t>a</w:t>
      </w:r>
      <w:r>
        <w:rPr>
          <w:color w:val="061721"/>
        </w:rPr>
        <w:t>a</w:t>
      </w:r>
      <w:r>
        <w:rPr>
          <w:color w:val="0F242F"/>
        </w:rPr>
        <w:t>a</w:t>
      </w:r>
      <w:r>
        <w:rPr>
          <w:color w:val="132C39"/>
        </w:rPr>
        <w:t>a</w:t>
      </w:r>
      <w:r>
        <w:rPr>
          <w:color w:val="0E2C3B"/>
        </w:rPr>
        <w:t>a</w:t>
      </w:r>
      <w:r>
        <w:rPr>
          <w:color w:val="04273A"/>
        </w:rPr>
        <w:t>a</w:t>
      </w:r>
      <w:r>
        <w:rPr>
          <w:color w:val="01273B"/>
        </w:rPr>
        <w:t>a</w:t>
      </w:r>
      <w:r>
        <w:rPr>
          <w:color w:val="022C41"/>
        </w:rPr>
        <w:t>a</w:t>
      </w:r>
      <w:r>
        <w:rPr>
          <w:color w:val="022E45"/>
        </w:rPr>
        <w:t>a</w:t>
      </w:r>
      <w:r>
        <w:rPr>
          <w:color w:val="042E46"/>
        </w:rPr>
        <w:t>a</w:t>
      </w:r>
      <w:r>
        <w:rPr>
          <w:color w:val="032C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22B41"/>
        </w:rPr>
        <w:t>a</w:t>
      </w:r>
      <w:r>
        <w:rPr>
          <w:color w:val="022B41"/>
        </w:rPr>
        <w:t>a</w:t>
      </w:r>
      <w:r>
        <w:rPr>
          <w:color w:val="012B41"/>
        </w:rPr>
        <w:t>a</w:t>
      </w:r>
      <w:r>
        <w:rPr>
          <w:color w:val="022B41"/>
        </w:rPr>
        <w:t>a</w:t>
      </w:r>
      <w:r>
        <w:rPr>
          <w:color w:val="022B41"/>
        </w:rPr>
        <w:t>a</w:t>
      </w:r>
      <w:r>
        <w:rPr>
          <w:color w:val="032B41"/>
        </w:rPr>
        <w:t>a</w:t>
      </w:r>
      <w:r>
        <w:rPr>
          <w:color w:val="042A41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52941"/>
        </w:rPr>
        <w:t>a</w:t>
      </w:r>
      <w:r>
        <w:rPr>
          <w:color w:val="052941"/>
        </w:rPr>
        <w:t>a</w:t>
      </w:r>
      <w:r>
        <w:rPr>
          <w:color w:val="042840"/>
        </w:rPr>
        <w:t>a</w:t>
      </w:r>
      <w:r>
        <w:rPr>
          <w:color w:val="052740"/>
        </w:rPr>
        <w:t>a</w:t>
      </w:r>
      <w:r>
        <w:rPr>
          <w:color w:val="052741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62843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4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52240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6213F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</w:p>
    <w:p>
      <w:r>
        <w:rPr>
          <w:color w:val="053735"/>
        </w:rPr>
        <w:t>a</w:t>
      </w:r>
      <w:r>
        <w:rPr>
          <w:color w:val="053735"/>
        </w:rPr>
        <w:t>a</w:t>
      </w:r>
      <w:r>
        <w:rPr>
          <w:color w:val="053735"/>
        </w:rPr>
        <w:t>a</w:t>
      </w:r>
      <w:r>
        <w:rPr>
          <w:color w:val="053734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53833"/>
        </w:rPr>
        <w:t>a</w:t>
      </w:r>
      <w:r>
        <w:rPr>
          <w:color w:val="043732"/>
        </w:rPr>
        <w:t>a</w:t>
      </w:r>
      <w:r>
        <w:rPr>
          <w:color w:val="043732"/>
        </w:rPr>
        <w:t>a</w:t>
      </w:r>
      <w:r>
        <w:rPr>
          <w:color w:val="043732"/>
        </w:rPr>
        <w:t>a</w:t>
      </w:r>
      <w:r>
        <w:rPr>
          <w:color w:val="043732"/>
        </w:rPr>
        <w:t>a</w:t>
      </w:r>
      <w:r>
        <w:rPr>
          <w:color w:val="043732"/>
        </w:rPr>
        <w:t>a</w:t>
      </w:r>
      <w:r>
        <w:rPr>
          <w:color w:val="043732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63632"/>
        </w:rPr>
        <w:t>a</w:t>
      </w:r>
      <w:r>
        <w:rPr>
          <w:color w:val="083633"/>
        </w:rPr>
        <w:t>a</w:t>
      </w:r>
      <w:r>
        <w:rPr>
          <w:color w:val="083532"/>
        </w:rPr>
        <w:t>a</w:t>
      </w:r>
      <w:r>
        <w:rPr>
          <w:color w:val="073532"/>
        </w:rPr>
        <w:t>a</w:t>
      </w:r>
      <w:r>
        <w:rPr>
          <w:color w:val="063431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53331"/>
        </w:rPr>
        <w:t>a</w:t>
      </w:r>
      <w:r>
        <w:rPr>
          <w:color w:val="063433"/>
        </w:rPr>
        <w:t>a</w:t>
      </w:r>
      <w:r>
        <w:rPr>
          <w:color w:val="063433"/>
        </w:rPr>
        <w:t>a</w:t>
      </w:r>
      <w:r>
        <w:rPr>
          <w:color w:val="073534"/>
        </w:rPr>
        <w:t>a</w:t>
      </w:r>
      <w:r>
        <w:rPr>
          <w:color w:val="073534"/>
        </w:rPr>
        <w:t>a</w:t>
      </w:r>
      <w:r>
        <w:rPr>
          <w:color w:val="073534"/>
        </w:rPr>
        <w:t>a</w:t>
      </w:r>
      <w:r>
        <w:rPr>
          <w:color w:val="063434"/>
        </w:rPr>
        <w:t>a</w:t>
      </w:r>
      <w:r>
        <w:rPr>
          <w:color w:val="063433"/>
        </w:rPr>
        <w:t>a</w:t>
      </w:r>
      <w:r>
        <w:rPr>
          <w:color w:val="063433"/>
        </w:rPr>
        <w:t>a</w:t>
      </w:r>
      <w:r>
        <w:rPr>
          <w:color w:val="063433"/>
        </w:rPr>
        <w:t>a</w:t>
      </w:r>
      <w:r>
        <w:rPr>
          <w:color w:val="063433"/>
        </w:rPr>
        <w:t>a</w:t>
      </w:r>
      <w:r>
        <w:rPr>
          <w:color w:val="063433"/>
        </w:rPr>
        <w:t>a</w:t>
      </w:r>
      <w:r>
        <w:rPr>
          <w:color w:val="063432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73532"/>
        </w:rPr>
        <w:t>a</w:t>
      </w:r>
      <w:r>
        <w:rPr>
          <w:color w:val="073431"/>
        </w:rPr>
        <w:t>a</w:t>
      </w:r>
      <w:r>
        <w:rPr>
          <w:color w:val="063431"/>
        </w:rPr>
        <w:t>a</w:t>
      </w:r>
      <w:r>
        <w:rPr>
          <w:color w:val="063330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83331"/>
        </w:rPr>
        <w:t>a</w:t>
      </w:r>
      <w:r>
        <w:rPr>
          <w:color w:val="09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A3231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634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B3433"/>
        </w:rPr>
        <w:t>a</w:t>
      </w:r>
      <w:r>
        <w:rPr>
          <w:color w:val="0B3736"/>
        </w:rPr>
        <w:t>a</w:t>
      </w:r>
      <w:r>
        <w:rPr>
          <w:color w:val="053130"/>
        </w:rPr>
        <w:t>a</w:t>
      </w:r>
      <w:r>
        <w:rPr>
          <w:color w:val="083131"/>
        </w:rPr>
        <w:t>a</w:t>
      </w:r>
      <w:r>
        <w:rPr>
          <w:color w:val="103536"/>
        </w:rPr>
        <w:t>a</w:t>
      </w:r>
      <w:r>
        <w:rPr>
          <w:color w:val="123435"/>
        </w:rPr>
        <w:t>a</w:t>
      </w:r>
      <w:r>
        <w:rPr>
          <w:color w:val="112D2F"/>
        </w:rPr>
        <w:t>a</w:t>
      </w:r>
      <w:r>
        <w:rPr>
          <w:color w:val="102729"/>
        </w:rPr>
        <w:t>a</w:t>
      </w:r>
      <w:r>
        <w:rPr>
          <w:color w:val="08191A"/>
        </w:rPr>
        <w:t>a</w:t>
      </w:r>
      <w:r>
        <w:rPr>
          <w:color w:val="020C0D"/>
        </w:rPr>
        <w:t>a</w:t>
      </w:r>
      <w:r>
        <w:rPr>
          <w:color w:val="000608"/>
        </w:rPr>
        <w:t>a</w:t>
      </w:r>
      <w:r>
        <w:rPr>
          <w:color w:val="000407"/>
        </w:rPr>
        <w:t>a</w:t>
      </w:r>
      <w:r>
        <w:rPr>
          <w:color w:val="000204"/>
        </w:rPr>
        <w:t>a</w:t>
      </w:r>
      <w:r>
        <w:rPr>
          <w:color w:val="040103"/>
        </w:rPr>
        <w:t>a</w:t>
      </w:r>
      <w:r>
        <w:rPr>
          <w:color w:val="060001"/>
        </w:rPr>
        <w:t>a</w:t>
      </w:r>
      <w:r>
        <w:rPr>
          <w:color w:val="060001"/>
        </w:rPr>
        <w:t>a</w:t>
      </w:r>
      <w:r>
        <w:rPr>
          <w:color w:val="0600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0"/>
        </w:rPr>
        <w:t>a</w:t>
      </w:r>
      <w:r>
        <w:rPr>
          <w:color w:val="010400"/>
        </w:rPr>
        <w:t>a</w:t>
      </w:r>
      <w:r>
        <w:rPr>
          <w:color w:val="0105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303"/>
        </w:rPr>
        <w:t>a</w:t>
      </w:r>
      <w:r>
        <w:rPr>
          <w:color w:val="020104"/>
        </w:rPr>
        <w:t>a</w:t>
      </w:r>
      <w:r>
        <w:rPr>
          <w:color w:val="020004"/>
        </w:rPr>
        <w:t>a</w:t>
      </w:r>
      <w:r>
        <w:rPr>
          <w:color w:val="030006"/>
        </w:rPr>
        <w:t>a</w:t>
      </w:r>
      <w:r>
        <w:rPr>
          <w:color w:val="060109"/>
        </w:rPr>
        <w:t>a</w:t>
      </w:r>
      <w:r>
        <w:rPr>
          <w:color w:val="07030E"/>
        </w:rPr>
        <w:t>a</w:t>
      </w:r>
      <w:r>
        <w:rPr>
          <w:color w:val="010612"/>
        </w:rPr>
        <w:t>a</w:t>
      </w:r>
      <w:r>
        <w:rPr>
          <w:color w:val="000E18"/>
        </w:rPr>
        <w:t>a</w:t>
      </w:r>
      <w:r>
        <w:rPr>
          <w:color w:val="051B27"/>
        </w:rPr>
        <w:t>a</w:t>
      </w:r>
      <w:r>
        <w:rPr>
          <w:color w:val="0D2432"/>
        </w:rPr>
        <w:t>a</w:t>
      </w:r>
      <w:r>
        <w:rPr>
          <w:color w:val="0F2838"/>
        </w:rPr>
        <w:t>a</w:t>
      </w:r>
      <w:r>
        <w:rPr>
          <w:color w:val="0D2B3B"/>
        </w:rPr>
        <w:t>a</w:t>
      </w:r>
      <w:r>
        <w:rPr>
          <w:color w:val="0B2B3D"/>
        </w:rPr>
        <w:t>a</w:t>
      </w:r>
      <w:r>
        <w:rPr>
          <w:color w:val="07293F"/>
        </w:rPr>
        <w:t>a</w:t>
      </w:r>
      <w:r>
        <w:rPr>
          <w:color w:val="052941"/>
        </w:rPr>
        <w:t>a</w:t>
      </w:r>
      <w:r>
        <w:rPr>
          <w:color w:val="062D45"/>
        </w:rPr>
        <w:t>a</w:t>
      </w:r>
      <w:r>
        <w:rPr>
          <w:color w:val="07314A"/>
        </w:rPr>
        <w:t>a</w:t>
      </w:r>
      <w:r>
        <w:rPr>
          <w:color w:val="032E48"/>
        </w:rPr>
        <w:t>a</w:t>
      </w:r>
      <w:r>
        <w:rPr>
          <w:color w:val="002942"/>
        </w:rPr>
        <w:t>a</w:t>
      </w:r>
      <w:r>
        <w:rPr>
          <w:color w:val="032B41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42A40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3293F"/>
        </w:rPr>
        <w:t>a</w:t>
      </w:r>
      <w:r>
        <w:rPr>
          <w:color w:val="012A3F"/>
        </w:rPr>
        <w:t>a</w:t>
      </w:r>
      <w:r>
        <w:rPr>
          <w:color w:val="012A3F"/>
        </w:rPr>
        <w:t>a</w:t>
      </w:r>
      <w:r>
        <w:rPr>
          <w:color w:val="012A3F"/>
        </w:rPr>
        <w:t>a</w:t>
      </w:r>
      <w:r>
        <w:rPr>
          <w:color w:val="022A3F"/>
        </w:rPr>
        <w:t>a</w:t>
      </w:r>
      <w:r>
        <w:rPr>
          <w:color w:val="02293F"/>
        </w:rPr>
        <w:t>a</w:t>
      </w:r>
      <w:r>
        <w:rPr>
          <w:color w:val="03293F"/>
        </w:rPr>
        <w:t>a</w:t>
      </w:r>
      <w:r>
        <w:rPr>
          <w:color w:val="042940"/>
        </w:rPr>
        <w:t>a</w:t>
      </w:r>
      <w:r>
        <w:rPr>
          <w:color w:val="042940"/>
        </w:rPr>
        <w:t>a</w:t>
      </w:r>
      <w:r>
        <w:rPr>
          <w:color w:val="052840"/>
        </w:rPr>
        <w:t>a</w:t>
      </w:r>
      <w:r>
        <w:rPr>
          <w:color w:val="04283F"/>
        </w:rPr>
        <w:t>a</w:t>
      </w:r>
      <w:r>
        <w:rPr>
          <w:color w:val="04283F"/>
        </w:rPr>
        <w:t>a</w:t>
      </w:r>
      <w:r>
        <w:rPr>
          <w:color w:val="05273F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3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62541"/>
        </w:rPr>
        <w:t>a</w:t>
      </w:r>
      <w:r>
        <w:rPr>
          <w:color w:val="052440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4213F"/>
        </w:rPr>
        <w:t>a</w:t>
      </w:r>
      <w:r>
        <w:rPr>
          <w:color w:val="03213F"/>
        </w:rPr>
        <w:t>a</w:t>
      </w:r>
      <w:r>
        <w:rPr>
          <w:color w:val="03213E"/>
        </w:rPr>
        <w:t>a</w:t>
      </w:r>
      <w:r>
        <w:rPr>
          <w:color w:val="03203E"/>
        </w:rPr>
        <w:t>a</w:t>
      </w:r>
      <w:r>
        <w:rPr>
          <w:color w:val="02203D"/>
        </w:rPr>
        <w:t>a</w:t>
      </w:r>
      <w:r>
        <w:rPr>
          <w:color w:val="02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220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</w:p>
    <w:p>
      <w:r>
        <w:rPr>
          <w:color w:val="053734"/>
        </w:rPr>
        <w:t>a</w:t>
      </w:r>
      <w:r>
        <w:rPr>
          <w:color w:val="053734"/>
        </w:rPr>
        <w:t>a</w:t>
      </w:r>
      <w:r>
        <w:rPr>
          <w:color w:val="053734"/>
        </w:rPr>
        <w:t>a</w:t>
      </w:r>
      <w:r>
        <w:rPr>
          <w:color w:val="053734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63733"/>
        </w:rPr>
        <w:t>a</w:t>
      </w:r>
      <w:r>
        <w:rPr>
          <w:color w:val="063733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53632"/>
        </w:rPr>
        <w:t>a</w:t>
      </w:r>
      <w:r>
        <w:rPr>
          <w:color w:val="063632"/>
        </w:rPr>
        <w:t>a</w:t>
      </w:r>
      <w:r>
        <w:rPr>
          <w:color w:val="083633"/>
        </w:rPr>
        <w:t>a</w:t>
      </w:r>
      <w:r>
        <w:rPr>
          <w:color w:val="073532"/>
        </w:rPr>
        <w:t>a</w:t>
      </w:r>
      <w:r>
        <w:rPr>
          <w:color w:val="063431"/>
        </w:rPr>
        <w:t>a</w:t>
      </w:r>
      <w:r>
        <w:rPr>
          <w:color w:val="053330"/>
        </w:rPr>
        <w:t>a</w:t>
      </w:r>
      <w:r>
        <w:rPr>
          <w:color w:val="04322F"/>
        </w:rPr>
        <w:t>a</w:t>
      </w:r>
      <w:r>
        <w:rPr>
          <w:color w:val="03312E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53331"/>
        </w:rPr>
        <w:t>a</w:t>
      </w:r>
      <w:r>
        <w:rPr>
          <w:color w:val="053331"/>
        </w:rPr>
        <w:t>a</w:t>
      </w:r>
      <w:r>
        <w:rPr>
          <w:color w:val="063432"/>
        </w:rPr>
        <w:t>a</w:t>
      </w:r>
      <w:r>
        <w:rPr>
          <w:color w:val="063432"/>
        </w:rPr>
        <w:t>a</w:t>
      </w:r>
      <w:r>
        <w:rPr>
          <w:color w:val="073533"/>
        </w:rPr>
        <w:t>a</w:t>
      </w:r>
      <w:r>
        <w:rPr>
          <w:color w:val="073533"/>
        </w:rPr>
        <w:t>a</w:t>
      </w:r>
      <w:r>
        <w:rPr>
          <w:color w:val="063432"/>
        </w:rPr>
        <w:t>a</w:t>
      </w:r>
      <w:r>
        <w:rPr>
          <w:color w:val="063432"/>
        </w:rPr>
        <w:t>a</w:t>
      </w:r>
      <w:r>
        <w:rPr>
          <w:color w:val="063432"/>
        </w:rPr>
        <w:t>a</w:t>
      </w:r>
      <w:r>
        <w:rPr>
          <w:color w:val="063432"/>
        </w:rPr>
        <w:t>a</w:t>
      </w:r>
      <w:r>
        <w:rPr>
          <w:color w:val="063432"/>
        </w:rPr>
        <w:t>a</w:t>
      </w:r>
      <w:r>
        <w:rPr>
          <w:color w:val="063432"/>
        </w:rPr>
        <w:t>a</w:t>
      </w:r>
      <w:r>
        <w:rPr>
          <w:color w:val="063432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93633"/>
        </w:rPr>
        <w:t>a</w:t>
      </w:r>
      <w:r>
        <w:rPr>
          <w:color w:val="083532"/>
        </w:rPr>
        <w:t>a</w:t>
      </w:r>
      <w:r>
        <w:rPr>
          <w:color w:val="083532"/>
        </w:rPr>
        <w:t>a</w:t>
      </w:r>
      <w:r>
        <w:rPr>
          <w:color w:val="073431"/>
        </w:rPr>
        <w:t>a</w:t>
      </w:r>
      <w:r>
        <w:rPr>
          <w:color w:val="093331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B3332"/>
        </w:rPr>
        <w:t>a</w:t>
      </w:r>
      <w:r>
        <w:rPr>
          <w:color w:val="0B3332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D3534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C3433"/>
        </w:rPr>
        <w:t>a</w:t>
      </w:r>
      <w:r>
        <w:rPr>
          <w:color w:val="0B3332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73333"/>
        </w:rPr>
        <w:t>a</w:t>
      </w:r>
      <w:r>
        <w:rPr>
          <w:color w:val="043535"/>
        </w:rPr>
        <w:t>a</w:t>
      </w:r>
      <w:r>
        <w:rPr>
          <w:color w:val="053635"/>
        </w:rPr>
        <w:t>a</w:t>
      </w:r>
      <w:r>
        <w:rPr>
          <w:color w:val="063535"/>
        </w:rPr>
        <w:t>a</w:t>
      </w:r>
      <w:r>
        <w:rPr>
          <w:color w:val="093435"/>
        </w:rPr>
        <w:t>a</w:t>
      </w:r>
      <w:r>
        <w:rPr>
          <w:color w:val="0C3334"/>
        </w:rPr>
        <w:t>a</w:t>
      </w:r>
      <w:r>
        <w:rPr>
          <w:color w:val="103234"/>
        </w:rPr>
        <w:t>a</w:t>
      </w:r>
      <w:r>
        <w:rPr>
          <w:color w:val="0F2D30"/>
        </w:rPr>
        <w:t>a</w:t>
      </w:r>
      <w:r>
        <w:rPr>
          <w:color w:val="122B2E"/>
        </w:rPr>
        <w:t>a</w:t>
      </w:r>
      <w:r>
        <w:rPr>
          <w:color w:val="0F2527"/>
        </w:rPr>
        <w:t>a</w:t>
      </w:r>
      <w:r>
        <w:rPr>
          <w:color w:val="07181B"/>
        </w:rPr>
        <w:t>a</w:t>
      </w:r>
      <w:r>
        <w:rPr>
          <w:color w:val="000D10"/>
        </w:rPr>
        <w:t>a</w:t>
      </w:r>
      <w:r>
        <w:rPr>
          <w:color w:val="000509"/>
        </w:rPr>
        <w:t>a</w:t>
      </w:r>
      <w:r>
        <w:rPr>
          <w:color w:val="020205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40101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50200"/>
        </w:rPr>
        <w:t>a</w:t>
      </w:r>
      <w:r>
        <w:rPr>
          <w:color w:val="060200"/>
        </w:rPr>
        <w:t>a</w:t>
      </w:r>
      <w:r>
        <w:rPr>
          <w:color w:val="050200"/>
        </w:rPr>
        <w:t>a</w:t>
      </w:r>
      <w:r>
        <w:rPr>
          <w:color w:val="040200"/>
        </w:rPr>
        <w:t>a</w:t>
      </w:r>
      <w:r>
        <w:rPr>
          <w:color w:val="020200"/>
        </w:rPr>
        <w:t>a</w:t>
      </w:r>
      <w:r>
        <w:rPr>
          <w:color w:val="020201"/>
        </w:rPr>
        <w:t>a</w:t>
      </w:r>
      <w:r>
        <w:rPr>
          <w:color w:val="010203"/>
        </w:rPr>
        <w:t>a</w:t>
      </w:r>
      <w:r>
        <w:rPr>
          <w:color w:val="000105"/>
        </w:rPr>
        <w:t>a</w:t>
      </w:r>
      <w:r>
        <w:rPr>
          <w:color w:val="000107"/>
        </w:rPr>
        <w:t>a</w:t>
      </w:r>
      <w:r>
        <w:rPr>
          <w:color w:val="00020A"/>
        </w:rPr>
        <w:t>a</w:t>
      </w:r>
      <w:r>
        <w:rPr>
          <w:color w:val="01050E"/>
        </w:rPr>
        <w:t>a</w:t>
      </w:r>
      <w:r>
        <w:rPr>
          <w:color w:val="010914"/>
        </w:rPr>
        <w:t>a</w:t>
      </w:r>
      <w:r>
        <w:rPr>
          <w:color w:val="061A28"/>
        </w:rPr>
        <w:t>a</w:t>
      </w:r>
      <w:r>
        <w:rPr>
          <w:color w:val="072735"/>
        </w:rPr>
        <w:t>a</w:t>
      </w:r>
      <w:r>
        <w:rPr>
          <w:color w:val="0B2A3C"/>
        </w:rPr>
        <w:t>a</w:t>
      </w:r>
      <w:r>
        <w:rPr>
          <w:color w:val="0A2B3D"/>
        </w:rPr>
        <w:t>a</w:t>
      </w:r>
      <w:r>
        <w:rPr>
          <w:color w:val="082B3D"/>
        </w:rPr>
        <w:t>a</w:t>
      </w:r>
      <w:r>
        <w:rPr>
          <w:color w:val="082B40"/>
        </w:rPr>
        <w:t>a</w:t>
      </w:r>
      <w:r>
        <w:rPr>
          <w:color w:val="062B42"/>
        </w:rPr>
        <w:t>a</w:t>
      </w:r>
      <w:r>
        <w:rPr>
          <w:color w:val="042A43"/>
        </w:rPr>
        <w:t>a</w:t>
      </w:r>
      <w:r>
        <w:rPr>
          <w:color w:val="062D47"/>
        </w:rPr>
        <w:t>a</w:t>
      </w:r>
      <w:r>
        <w:rPr>
          <w:color w:val="042C48"/>
        </w:rPr>
        <w:t>a</w:t>
      </w:r>
      <w:r>
        <w:rPr>
          <w:color w:val="022A47"/>
        </w:rPr>
        <w:t>a</w:t>
      </w:r>
      <w:r>
        <w:rPr>
          <w:color w:val="002B47"/>
        </w:rPr>
        <w:t>a</w:t>
      </w:r>
      <w:r>
        <w:rPr>
          <w:color w:val="032D48"/>
        </w:rPr>
        <w:t>a</w:t>
      </w:r>
      <w:r>
        <w:rPr>
          <w:color w:val="032B40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12A3E"/>
        </w:rPr>
        <w:t>a</w:t>
      </w:r>
      <w:r>
        <w:rPr>
          <w:color w:val="012A3E"/>
        </w:rPr>
        <w:t>a</w:t>
      </w:r>
      <w:r>
        <w:rPr>
          <w:color w:val="012A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4283E"/>
        </w:rPr>
        <w:t>a</w:t>
      </w:r>
      <w:r>
        <w:rPr>
          <w:color w:val="04283E"/>
        </w:rPr>
        <w:t>a</w:t>
      </w:r>
      <w:r>
        <w:rPr>
          <w:color w:val="05283E"/>
        </w:rPr>
        <w:t>a</w:t>
      </w:r>
      <w:r>
        <w:rPr>
          <w:color w:val="05283E"/>
        </w:rPr>
        <w:t>a</w:t>
      </w:r>
      <w:r>
        <w:rPr>
          <w:color w:val="05283E"/>
        </w:rPr>
        <w:t>a</w:t>
      </w:r>
      <w:r>
        <w:rPr>
          <w:color w:val="05283E"/>
        </w:rPr>
        <w:t>a</w:t>
      </w:r>
      <w:r>
        <w:rPr>
          <w:color w:val="042740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52742"/>
        </w:rPr>
        <w:t>a</w:t>
      </w:r>
      <w:r>
        <w:rPr>
          <w:color w:val="052742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3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62541"/>
        </w:rPr>
        <w:t>a</w:t>
      </w:r>
      <w:r>
        <w:rPr>
          <w:color w:val="052440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3223F"/>
        </w:rPr>
        <w:t>a</w:t>
      </w:r>
      <w:r>
        <w:rPr>
          <w:color w:val="02213E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</w:p>
    <w:p>
      <w:r>
        <w:rPr>
          <w:color w:val="053734"/>
        </w:rPr>
        <w:t>a</w:t>
      </w:r>
      <w:r>
        <w:rPr>
          <w:color w:val="053734"/>
        </w:rPr>
        <w:t>a</w:t>
      </w:r>
      <w:r>
        <w:rPr>
          <w:color w:val="053734"/>
        </w:rPr>
        <w:t>a</w:t>
      </w:r>
      <w:r>
        <w:rPr>
          <w:color w:val="053733"/>
        </w:rPr>
        <w:t>a</w:t>
      </w:r>
      <w:r>
        <w:rPr>
          <w:color w:val="06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431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63231"/>
        </w:rPr>
        <w:t>a</w:t>
      </w:r>
      <w:r>
        <w:rPr>
          <w:color w:val="063231"/>
        </w:rPr>
        <w:t>a</w:t>
      </w:r>
      <w:r>
        <w:rPr>
          <w:color w:val="063332"/>
        </w:rPr>
        <w:t>a</w:t>
      </w:r>
      <w:r>
        <w:rPr>
          <w:color w:val="073332"/>
        </w:rPr>
        <w:t>a</w:t>
      </w:r>
      <w:r>
        <w:rPr>
          <w:color w:val="083433"/>
        </w:rPr>
        <w:t>a</w:t>
      </w:r>
      <w:r>
        <w:rPr>
          <w:color w:val="083433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63331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93331"/>
        </w:rPr>
        <w:t>a</w:t>
      </w:r>
      <w:r>
        <w:rPr>
          <w:color w:val="093331"/>
        </w:rPr>
        <w:t>a</w:t>
      </w:r>
      <w:r>
        <w:rPr>
          <w:color w:val="083230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130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63332"/>
        </w:rPr>
        <w:t>a</w:t>
      </w:r>
      <w:r>
        <w:rPr>
          <w:color w:val="023535"/>
        </w:rPr>
        <w:t>a</w:t>
      </w:r>
      <w:r>
        <w:rPr>
          <w:color w:val="023536"/>
        </w:rPr>
        <w:t>a</w:t>
      </w:r>
      <w:r>
        <w:rPr>
          <w:color w:val="033536"/>
        </w:rPr>
        <w:t>a</w:t>
      </w:r>
      <w:r>
        <w:rPr>
          <w:color w:val="053434"/>
        </w:rPr>
        <w:t>a</w:t>
      </w:r>
      <w:r>
        <w:rPr>
          <w:color w:val="083334"/>
        </w:rPr>
        <w:t>a</w:t>
      </w:r>
      <w:r>
        <w:rPr>
          <w:color w:val="0B3134"/>
        </w:rPr>
        <w:t>a</w:t>
      </w:r>
      <w:r>
        <w:rPr>
          <w:color w:val="0B2D31"/>
        </w:rPr>
        <w:t>a</w:t>
      </w:r>
      <w:r>
        <w:rPr>
          <w:color w:val="0F2D31"/>
        </w:rPr>
        <w:t>a</w:t>
      </w:r>
      <w:r>
        <w:rPr>
          <w:color w:val="122E32"/>
        </w:rPr>
        <w:t>a</w:t>
      </w:r>
      <w:r>
        <w:rPr>
          <w:color w:val="122B2F"/>
        </w:rPr>
        <w:t>a</w:t>
      </w:r>
      <w:r>
        <w:rPr>
          <w:color w:val="0B2126"/>
        </w:rPr>
        <w:t>a</w:t>
      </w:r>
      <w:r>
        <w:rPr>
          <w:color w:val="05161B"/>
        </w:rPr>
        <w:t>a</w:t>
      </w:r>
      <w:r>
        <w:rPr>
          <w:color w:val="010307"/>
        </w:rPr>
        <w:t>a</w:t>
      </w:r>
      <w:r>
        <w:rPr>
          <w:color w:val="000002"/>
        </w:rPr>
        <w:t>a</w:t>
      </w:r>
      <w:r>
        <w:rPr>
          <w:color w:val="020204"/>
        </w:rPr>
        <w:t>a</w:t>
      </w:r>
      <w:r>
        <w:rPr>
          <w:color w:val="040507"/>
        </w:rPr>
        <w:t>a</w:t>
      </w:r>
      <w:r>
        <w:rPr>
          <w:color w:val="050706"/>
        </w:rPr>
        <w:t>a</w:t>
      </w:r>
      <w:r>
        <w:rPr>
          <w:color w:val="030303"/>
        </w:rPr>
        <w:t>a</w:t>
      </w:r>
      <w:r>
        <w:rPr>
          <w:color w:val="010100"/>
        </w:rPr>
        <w:t>a</w:t>
      </w:r>
      <w:r>
        <w:rPr>
          <w:color w:val="010100"/>
        </w:rPr>
        <w:t>a</w:t>
      </w:r>
      <w:r>
        <w:rPr>
          <w:color w:val="030400"/>
        </w:rPr>
        <w:t>a</w:t>
      </w:r>
      <w:r>
        <w:rPr>
          <w:color w:val="040500"/>
        </w:rPr>
        <w:t>a</w:t>
      </w:r>
      <w:r>
        <w:rPr>
          <w:color w:val="040500"/>
        </w:rPr>
        <w:t>a</w:t>
      </w:r>
      <w:r>
        <w:rPr>
          <w:color w:val="040300"/>
        </w:rPr>
        <w:t>a</w:t>
      </w:r>
      <w:r>
        <w:rPr>
          <w:color w:val="0302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40000"/>
        </w:rPr>
        <w:t>a</w:t>
      </w:r>
      <w:r>
        <w:rPr>
          <w:color w:val="0C0000"/>
        </w:rPr>
        <w:t>a</w:t>
      </w:r>
      <w:r>
        <w:rPr>
          <w:color w:val="0B0000"/>
        </w:rPr>
        <w:t>a</w:t>
      </w:r>
      <w:r>
        <w:rPr>
          <w:color w:val="080000"/>
        </w:rPr>
        <w:t>a</w:t>
      </w:r>
      <w:r>
        <w:rPr>
          <w:color w:val="060000"/>
        </w:rPr>
        <w:t>a</w:t>
      </w:r>
      <w:r>
        <w:rPr>
          <w:color w:val="050304"/>
        </w:rPr>
        <w:t>a</w:t>
      </w:r>
      <w:r>
        <w:rPr>
          <w:color w:val="05070A"/>
        </w:rPr>
        <w:t>a</w:t>
      </w:r>
      <w:r>
        <w:rPr>
          <w:color w:val="000508"/>
        </w:rPr>
        <w:t>a</w:t>
      </w:r>
      <w:r>
        <w:rPr>
          <w:color w:val="00040A"/>
        </w:rPr>
        <w:t>a</w:t>
      </w:r>
      <w:r>
        <w:rPr>
          <w:color w:val="00050C"/>
        </w:rPr>
        <w:t>a</w:t>
      </w:r>
      <w:r>
        <w:rPr>
          <w:color w:val="000C14"/>
        </w:rPr>
        <w:t>a</w:t>
      </w:r>
      <w:r>
        <w:rPr>
          <w:color w:val="011822"/>
        </w:rPr>
        <w:t>a</w:t>
      </w:r>
      <w:r>
        <w:rPr>
          <w:color w:val="0A2530"/>
        </w:rPr>
        <w:t>a</w:t>
      </w:r>
      <w:r>
        <w:rPr>
          <w:color w:val="082A39"/>
        </w:rPr>
        <w:t>a</w:t>
      </w:r>
      <w:r>
        <w:rPr>
          <w:color w:val="032B3F"/>
        </w:rPr>
        <w:t>a</w:t>
      </w:r>
      <w:r>
        <w:rPr>
          <w:color w:val="042A41"/>
        </w:rPr>
        <w:t>a</w:t>
      </w:r>
      <w:r>
        <w:rPr>
          <w:color w:val="022B41"/>
        </w:rPr>
        <w:t>a</w:t>
      </w:r>
      <w:r>
        <w:rPr>
          <w:color w:val="022B41"/>
        </w:rPr>
        <w:t>a</w:t>
      </w:r>
      <w:r>
        <w:rPr>
          <w:color w:val="022A43"/>
        </w:rPr>
        <w:t>a</w:t>
      </w:r>
      <w:r>
        <w:rPr>
          <w:color w:val="032A44"/>
        </w:rPr>
        <w:t>a</w:t>
      </w:r>
      <w:r>
        <w:rPr>
          <w:color w:val="032B46"/>
        </w:rPr>
        <w:t>a</w:t>
      </w:r>
      <w:r>
        <w:rPr>
          <w:color w:val="022B47"/>
        </w:rPr>
        <w:t>a</w:t>
      </w:r>
      <w:r>
        <w:rPr>
          <w:color w:val="022B49"/>
        </w:rPr>
        <w:t>a</w:t>
      </w:r>
      <w:r>
        <w:rPr>
          <w:color w:val="022B4A"/>
        </w:rPr>
        <w:t>a</w:t>
      </w:r>
      <w:r>
        <w:rPr>
          <w:color w:val="022B4B"/>
        </w:rPr>
        <w:t>a</w:t>
      </w:r>
      <w:r>
        <w:rPr>
          <w:color w:val="022B47"/>
        </w:rPr>
        <w:t>a</w:t>
      </w:r>
      <w:r>
        <w:rPr>
          <w:color w:val="032B40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42A3F"/>
        </w:rPr>
        <w:t>a</w:t>
      </w:r>
      <w:r>
        <w:rPr>
          <w:color w:val="052B40"/>
        </w:rPr>
        <w:t>a</w:t>
      </w:r>
      <w:r>
        <w:rPr>
          <w:color w:val="052B40"/>
        </w:rPr>
        <w:t>a</w:t>
      </w:r>
      <w:r>
        <w:rPr>
          <w:color w:val="052B40"/>
        </w:rPr>
        <w:t>a</w:t>
      </w:r>
      <w:r>
        <w:rPr>
          <w:color w:val="052B40"/>
        </w:rPr>
        <w:t>a</w:t>
      </w:r>
      <w:r>
        <w:rPr>
          <w:color w:val="052B40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4283E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5263D"/>
        </w:rPr>
        <w:t>a</w:t>
      </w:r>
      <w:r>
        <w:rPr>
          <w:color w:val="06263D"/>
        </w:rPr>
        <w:t>a</w:t>
      </w:r>
      <w:r>
        <w:rPr>
          <w:color w:val="06263D"/>
        </w:rPr>
        <w:t>a</w:t>
      </w:r>
      <w:r>
        <w:rPr>
          <w:color w:val="05263F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424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6213F"/>
        </w:rPr>
        <w:t>a</w:t>
      </w:r>
      <w:r>
        <w:rPr>
          <w:color w:val="06213F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</w:p>
    <w:p>
      <w:r>
        <w:rPr>
          <w:color w:val="053734"/>
        </w:rPr>
        <w:t>a</w:t>
      </w:r>
      <w:r>
        <w:rPr>
          <w:color w:val="053734"/>
        </w:rPr>
        <w:t>a</w:t>
      </w:r>
      <w:r>
        <w:rPr>
          <w:color w:val="053734"/>
        </w:rPr>
        <w:t>a</w:t>
      </w:r>
      <w:r>
        <w:rPr>
          <w:color w:val="063633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431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63231"/>
        </w:rPr>
        <w:t>a</w:t>
      </w:r>
      <w:r>
        <w:rPr>
          <w:color w:val="063231"/>
        </w:rPr>
        <w:t>a</w:t>
      </w:r>
      <w:r>
        <w:rPr>
          <w:color w:val="063232"/>
        </w:rPr>
        <w:t>a</w:t>
      </w:r>
      <w:r>
        <w:rPr>
          <w:color w:val="073332"/>
        </w:rPr>
        <w:t>a</w:t>
      </w:r>
      <w:r>
        <w:rPr>
          <w:color w:val="073333"/>
        </w:rPr>
        <w:t>a</w:t>
      </w:r>
      <w:r>
        <w:rPr>
          <w:color w:val="083433"/>
        </w:rPr>
        <w:t>a</w:t>
      </w:r>
      <w:r>
        <w:rPr>
          <w:color w:val="073333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73332"/>
        </w:rPr>
        <w:t>a</w:t>
      </w:r>
      <w:r>
        <w:rPr>
          <w:color w:val="063331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53330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532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93331"/>
        </w:rPr>
        <w:t>a</w:t>
      </w:r>
      <w:r>
        <w:rPr>
          <w:color w:val="083230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130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63333"/>
        </w:rPr>
        <w:t>a</w:t>
      </w:r>
      <w:r>
        <w:rPr>
          <w:color w:val="033535"/>
        </w:rPr>
        <w:t>a</w:t>
      </w:r>
      <w:r>
        <w:rPr>
          <w:color w:val="033536"/>
        </w:rPr>
        <w:t>a</w:t>
      </w:r>
      <w:r>
        <w:rPr>
          <w:color w:val="043535"/>
        </w:rPr>
        <w:t>a</w:t>
      </w:r>
      <w:r>
        <w:rPr>
          <w:color w:val="053434"/>
        </w:rPr>
        <w:t>a</w:t>
      </w:r>
      <w:r>
        <w:rPr>
          <w:color w:val="073334"/>
        </w:rPr>
        <w:t>a</w:t>
      </w:r>
      <w:r>
        <w:rPr>
          <w:color w:val="0A3234"/>
        </w:rPr>
        <w:t>a</w:t>
      </w:r>
      <w:r>
        <w:rPr>
          <w:color w:val="092F32"/>
        </w:rPr>
        <w:t>a</w:t>
      </w:r>
      <w:r>
        <w:rPr>
          <w:color w:val="0A2E31"/>
        </w:rPr>
        <w:t>a</w:t>
      </w:r>
      <w:r>
        <w:rPr>
          <w:color w:val="0E2E31"/>
        </w:rPr>
        <w:t>a</w:t>
      </w:r>
      <w:r>
        <w:rPr>
          <w:color w:val="112F33"/>
        </w:rPr>
        <w:t>a</w:t>
      </w:r>
      <w:r>
        <w:rPr>
          <w:color w:val="112E32"/>
        </w:rPr>
        <w:t>a</w:t>
      </w:r>
      <w:r>
        <w:rPr>
          <w:color w:val="112A2F"/>
        </w:rPr>
        <w:t>a</w:t>
      </w:r>
      <w:r>
        <w:rPr>
          <w:color w:val="121F24"/>
        </w:rPr>
        <w:t>a</w:t>
      </w:r>
      <w:r>
        <w:rPr>
          <w:color w:val="0B1517"/>
        </w:rPr>
        <w:t>a</w:t>
      </w:r>
      <w:r>
        <w:rPr>
          <w:color w:val="020A0C"/>
        </w:rPr>
        <w:t>a</w:t>
      </w:r>
      <w:r>
        <w:rPr>
          <w:color w:val="000406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10504"/>
        </w:rPr>
        <w:t>a</w:t>
      </w:r>
      <w:r>
        <w:rPr>
          <w:color w:val="000502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00100"/>
        </w:rPr>
        <w:t>a</w:t>
      </w:r>
      <w:r>
        <w:rPr>
          <w:color w:val="020300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70103"/>
        </w:rPr>
        <w:t>a</w:t>
      </w:r>
      <w:r>
        <w:rPr>
          <w:color w:val="0D0001"/>
        </w:rPr>
        <w:t>a</w:t>
      </w:r>
      <w:r>
        <w:rPr>
          <w:color w:val="0F0003"/>
        </w:rPr>
        <w:t>a</w:t>
      </w:r>
      <w:r>
        <w:rPr>
          <w:color w:val="0D0106"/>
        </w:rPr>
        <w:t>a</w:t>
      </w:r>
      <w:r>
        <w:rPr>
          <w:color w:val="090107"/>
        </w:rPr>
        <w:t>a</w:t>
      </w:r>
      <w:r>
        <w:rPr>
          <w:color w:val="030007"/>
        </w:rPr>
        <w:t>a</w:t>
      </w:r>
      <w:r>
        <w:rPr>
          <w:color w:val="000108"/>
        </w:rPr>
        <w:t>a</w:t>
      </w:r>
      <w:r>
        <w:rPr>
          <w:color w:val="00050E"/>
        </w:rPr>
        <w:t>a</w:t>
      </w:r>
      <w:r>
        <w:rPr>
          <w:color w:val="000E17"/>
        </w:rPr>
        <w:t>a</w:t>
      </w:r>
      <w:r>
        <w:rPr>
          <w:color w:val="011924"/>
        </w:rPr>
        <w:t>a</w:t>
      </w:r>
      <w:r>
        <w:rPr>
          <w:color w:val="02232E"/>
        </w:rPr>
        <w:t>a</w:t>
      </w:r>
      <w:r>
        <w:rPr>
          <w:color w:val="032A34"/>
        </w:rPr>
        <w:t>a</w:t>
      </w:r>
      <w:r>
        <w:rPr>
          <w:color w:val="032B38"/>
        </w:rPr>
        <w:t>a</w:t>
      </w:r>
      <w:r>
        <w:rPr>
          <w:color w:val="012B3D"/>
        </w:rPr>
        <w:t>a</w:t>
      </w:r>
      <w:r>
        <w:rPr>
          <w:color w:val="012B43"/>
        </w:rPr>
        <w:t>a</w:t>
      </w:r>
      <w:r>
        <w:rPr>
          <w:color w:val="012B43"/>
        </w:rPr>
        <w:t>a</w:t>
      </w:r>
      <w:r>
        <w:rPr>
          <w:color w:val="012B44"/>
        </w:rPr>
        <w:t>a</w:t>
      </w:r>
      <w:r>
        <w:rPr>
          <w:color w:val="012B44"/>
        </w:rPr>
        <w:t>a</w:t>
      </w:r>
      <w:r>
        <w:rPr>
          <w:color w:val="012B44"/>
        </w:rPr>
        <w:t>a</w:t>
      </w:r>
      <w:r>
        <w:rPr>
          <w:color w:val="012B45"/>
        </w:rPr>
        <w:t>a</w:t>
      </w:r>
      <w:r>
        <w:rPr>
          <w:color w:val="022B47"/>
        </w:rPr>
        <w:t>a</w:t>
      </w:r>
      <w:r>
        <w:rPr>
          <w:color w:val="022B48"/>
        </w:rPr>
        <w:t>a</w:t>
      </w:r>
      <w:r>
        <w:rPr>
          <w:color w:val="022B49"/>
        </w:rPr>
        <w:t>a</w:t>
      </w:r>
      <w:r>
        <w:rPr>
          <w:color w:val="022B49"/>
        </w:rPr>
        <w:t>a</w:t>
      </w:r>
      <w:r>
        <w:rPr>
          <w:color w:val="022B4A"/>
        </w:rPr>
        <w:t>a</w:t>
      </w:r>
      <w:r>
        <w:rPr>
          <w:color w:val="032A47"/>
        </w:rPr>
        <w:t>a</w:t>
      </w:r>
      <w:r>
        <w:rPr>
          <w:color w:val="042942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42A3F"/>
        </w:rPr>
        <w:t>a</w:t>
      </w:r>
      <w:r>
        <w:rPr>
          <w:color w:val="03293F"/>
        </w:rPr>
        <w:t>a</w:t>
      </w:r>
      <w:r>
        <w:rPr>
          <w:color w:val="03293E"/>
        </w:rPr>
        <w:t>a</w:t>
      </w:r>
      <w:r>
        <w:rPr>
          <w:color w:val="03293F"/>
        </w:rPr>
        <w:t>a</w:t>
      </w:r>
      <w:r>
        <w:rPr>
          <w:color w:val="042A3F"/>
        </w:rPr>
        <w:t>a</w:t>
      </w:r>
      <w:r>
        <w:rPr>
          <w:color w:val="052B40"/>
        </w:rPr>
        <w:t>a</w:t>
      </w:r>
      <w:r>
        <w:rPr>
          <w:color w:val="052B40"/>
        </w:rPr>
        <w:t>a</w:t>
      </w:r>
      <w:r>
        <w:rPr>
          <w:color w:val="052B40"/>
        </w:rPr>
        <w:t>a</w:t>
      </w:r>
      <w:r>
        <w:rPr>
          <w:color w:val="052B40"/>
        </w:rPr>
        <w:t>a</w:t>
      </w:r>
      <w:r>
        <w:rPr>
          <w:color w:val="042A40"/>
        </w:rPr>
        <w:t>a</w:t>
      </w:r>
      <w:r>
        <w:rPr>
          <w:color w:val="042A3F"/>
        </w:rPr>
        <w:t>a</w:t>
      </w:r>
      <w:r>
        <w:rPr>
          <w:color w:val="03293F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4283E"/>
        </w:rPr>
        <w:t>a</w:t>
      </w:r>
      <w:r>
        <w:rPr>
          <w:color w:val="04283E"/>
        </w:rPr>
        <w:t>a</w:t>
      </w:r>
      <w:r>
        <w:rPr>
          <w:color w:val="04273E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6263D"/>
        </w:rPr>
        <w:t>a</w:t>
      </w:r>
      <w:r>
        <w:rPr>
          <w:color w:val="06263D"/>
        </w:rPr>
        <w:t>a</w:t>
      </w:r>
      <w:r>
        <w:rPr>
          <w:color w:val="06263E"/>
        </w:rPr>
        <w:t>a</w:t>
      </w:r>
      <w:r>
        <w:rPr>
          <w:color w:val="052640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424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1203D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2213E"/>
        </w:rPr>
        <w:t>a</w:t>
      </w:r>
      <w:r>
        <w:rPr>
          <w:color w:val="03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6213F"/>
        </w:rPr>
        <w:t>a</w:t>
      </w:r>
      <w:r>
        <w:rPr>
          <w:color w:val="06213F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</w:p>
    <w:p>
      <w:r>
        <w:rPr>
          <w:color w:val="053736"/>
        </w:rPr>
        <w:t>a</w:t>
      </w:r>
      <w:r>
        <w:rPr>
          <w:color w:val="053736"/>
        </w:rPr>
        <w:t>a</w:t>
      </w:r>
      <w:r>
        <w:rPr>
          <w:color w:val="053735"/>
        </w:rPr>
        <w:t>a</w:t>
      </w:r>
      <w:r>
        <w:rPr>
          <w:color w:val="063633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73532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634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531"/>
        </w:rPr>
        <w:t>a</w:t>
      </w:r>
      <w:r>
        <w:rPr>
          <w:color w:val="0434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231"/>
        </w:rPr>
        <w:t>a</w:t>
      </w:r>
      <w:r>
        <w:rPr>
          <w:color w:val="063233"/>
        </w:rPr>
        <w:t>a</w:t>
      </w:r>
      <w:r>
        <w:rPr>
          <w:color w:val="063233"/>
        </w:rPr>
        <w:t>a</w:t>
      </w:r>
      <w:r>
        <w:rPr>
          <w:color w:val="063233"/>
        </w:rPr>
        <w:t>a</w:t>
      </w:r>
      <w:r>
        <w:rPr>
          <w:color w:val="073334"/>
        </w:rPr>
        <w:t>a</w:t>
      </w:r>
      <w:r>
        <w:rPr>
          <w:color w:val="073334"/>
        </w:rPr>
        <w:t>a</w:t>
      </w:r>
      <w:r>
        <w:rPr>
          <w:color w:val="073334"/>
        </w:rPr>
        <w:t>a</w:t>
      </w:r>
      <w:r>
        <w:rPr>
          <w:color w:val="073334"/>
        </w:rPr>
        <w:t>a</w:t>
      </w:r>
      <w:r>
        <w:rPr>
          <w:color w:val="073334"/>
        </w:rPr>
        <w:t>a</w:t>
      </w:r>
      <w:r>
        <w:rPr>
          <w:color w:val="073334"/>
        </w:rPr>
        <w:t>a</w:t>
      </w:r>
      <w:r>
        <w:rPr>
          <w:color w:val="073334"/>
        </w:rPr>
        <w:t>a</w:t>
      </w:r>
      <w:r>
        <w:rPr>
          <w:color w:val="073333"/>
        </w:rPr>
        <w:t>a</w:t>
      </w:r>
      <w:r>
        <w:rPr>
          <w:color w:val="063231"/>
        </w:rPr>
        <w:t>a</w:t>
      </w:r>
      <w:r>
        <w:rPr>
          <w:color w:val="0632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6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130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A3231"/>
        </w:rPr>
        <w:t>a</w:t>
      </w:r>
      <w:r>
        <w:rPr>
          <w:color w:val="083331"/>
        </w:rPr>
        <w:t>a</w:t>
      </w:r>
      <w:r>
        <w:rPr>
          <w:color w:val="053333"/>
        </w:rPr>
        <w:t>a</w:t>
      </w:r>
      <w:r>
        <w:rPr>
          <w:color w:val="053333"/>
        </w:rPr>
        <w:t>a</w:t>
      </w:r>
      <w:r>
        <w:rPr>
          <w:color w:val="063334"/>
        </w:rPr>
        <w:t>a</w:t>
      </w:r>
      <w:r>
        <w:rPr>
          <w:color w:val="073234"/>
        </w:rPr>
        <w:t>a</w:t>
      </w:r>
      <w:r>
        <w:rPr>
          <w:color w:val="083234"/>
        </w:rPr>
        <w:t>a</w:t>
      </w:r>
      <w:r>
        <w:rPr>
          <w:color w:val="093234"/>
        </w:rPr>
        <w:t>a</w:t>
      </w:r>
      <w:r>
        <w:rPr>
          <w:color w:val="0B3234"/>
        </w:rPr>
        <w:t>a</w:t>
      </w:r>
      <w:r>
        <w:rPr>
          <w:color w:val="082F31"/>
        </w:rPr>
        <w:t>a</w:t>
      </w:r>
      <w:r>
        <w:rPr>
          <w:color w:val="082D30"/>
        </w:rPr>
        <w:t>a</w:t>
      </w:r>
      <w:r>
        <w:rPr>
          <w:color w:val="0B2F33"/>
        </w:rPr>
        <w:t>a</w:t>
      </w:r>
      <w:r>
        <w:rPr>
          <w:color w:val="0F3135"/>
        </w:rPr>
        <w:t>a</w:t>
      </w:r>
      <w:r>
        <w:rPr>
          <w:color w:val="113134"/>
        </w:rPr>
        <w:t>a</w:t>
      </w:r>
      <w:r>
        <w:rPr>
          <w:color w:val="163033"/>
        </w:rPr>
        <w:t>a</w:t>
      </w:r>
      <w:r>
        <w:rPr>
          <w:color w:val="13292A"/>
        </w:rPr>
        <w:t>a</w:t>
      </w:r>
      <w:r>
        <w:rPr>
          <w:color w:val="091F1F"/>
        </w:rPr>
        <w:t>a</w:t>
      </w:r>
      <w:r>
        <w:rPr>
          <w:color w:val="051716"/>
        </w:rPr>
        <w:t>a</w:t>
      </w:r>
      <w:r>
        <w:rPr>
          <w:color w:val="010F0E"/>
        </w:rPr>
        <w:t>a</w:t>
      </w:r>
      <w:r>
        <w:rPr>
          <w:color w:val="000808"/>
        </w:rPr>
        <w:t>a</w:t>
      </w:r>
      <w:r>
        <w:rPr>
          <w:color w:val="000504"/>
        </w:rPr>
        <w:t>a</w:t>
      </w:r>
      <w:r>
        <w:rPr>
          <w:color w:val="000402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20401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40103"/>
        </w:rPr>
        <w:t>a</w:t>
      </w:r>
      <w:r>
        <w:rPr>
          <w:color w:val="0D0109"/>
        </w:rPr>
        <w:t>a</w:t>
      </w:r>
      <w:r>
        <w:rPr>
          <w:color w:val="0C000A"/>
        </w:rPr>
        <w:t>a</w:t>
      </w:r>
      <w:r>
        <w:rPr>
          <w:color w:val="08000A"/>
        </w:rPr>
        <w:t>a</w:t>
      </w:r>
      <w:r>
        <w:rPr>
          <w:color w:val="04000C"/>
        </w:rPr>
        <w:t>a</w:t>
      </w:r>
      <w:r>
        <w:rPr>
          <w:color w:val="020411"/>
        </w:rPr>
        <w:t>a</w:t>
      </w:r>
      <w:r>
        <w:rPr>
          <w:color w:val="020916"/>
        </w:rPr>
        <w:t>a</w:t>
      </w:r>
      <w:r>
        <w:rPr>
          <w:color w:val="081928"/>
        </w:rPr>
        <w:t>a</w:t>
      </w:r>
      <w:r>
        <w:rPr>
          <w:color w:val="05212E"/>
        </w:rPr>
        <w:t>a</w:t>
      </w:r>
      <w:r>
        <w:rPr>
          <w:color w:val="042836"/>
        </w:rPr>
        <w:t>a</w:t>
      </w:r>
      <w:r>
        <w:rPr>
          <w:color w:val="032D3B"/>
        </w:rPr>
        <w:t>a</w:t>
      </w:r>
      <w:r>
        <w:rPr>
          <w:color w:val="022F3D"/>
        </w:rPr>
        <w:t>a</w:t>
      </w:r>
      <w:r>
        <w:rPr>
          <w:color w:val="002E3E"/>
        </w:rPr>
        <w:t>a</w:t>
      </w:r>
      <w:r>
        <w:rPr>
          <w:color w:val="002C40"/>
        </w:rPr>
        <w:t>a</w:t>
      </w:r>
      <w:r>
        <w:rPr>
          <w:color w:val="002B43"/>
        </w:rPr>
        <w:t>a</w:t>
      </w:r>
      <w:r>
        <w:rPr>
          <w:color w:val="002A44"/>
        </w:rPr>
        <w:t>a</w:t>
      </w:r>
      <w:r>
        <w:rPr>
          <w:color w:val="002A45"/>
        </w:rPr>
        <w:t>a</w:t>
      </w:r>
      <w:r>
        <w:rPr>
          <w:color w:val="002A46"/>
        </w:rPr>
        <w:t>a</w:t>
      </w:r>
      <w:r>
        <w:rPr>
          <w:color w:val="012A45"/>
        </w:rPr>
        <w:t>a</w:t>
      </w:r>
      <w:r>
        <w:rPr>
          <w:color w:val="012A45"/>
        </w:rPr>
        <w:t>a</w:t>
      </w:r>
      <w:r>
        <w:rPr>
          <w:color w:val="022B46"/>
        </w:rPr>
        <w:t>a</w:t>
      </w:r>
      <w:r>
        <w:rPr>
          <w:color w:val="022B46"/>
        </w:rPr>
        <w:t>a</w:t>
      </w:r>
      <w:r>
        <w:rPr>
          <w:color w:val="022A46"/>
        </w:rPr>
        <w:t>a</w:t>
      </w:r>
      <w:r>
        <w:rPr>
          <w:color w:val="032A46"/>
        </w:rPr>
        <w:t>a</w:t>
      </w:r>
      <w:r>
        <w:rPr>
          <w:color w:val="032A46"/>
        </w:rPr>
        <w:t>a</w:t>
      </w:r>
      <w:r>
        <w:rPr>
          <w:color w:val="032A46"/>
        </w:rPr>
        <w:t>a</w:t>
      </w:r>
      <w:r>
        <w:rPr>
          <w:color w:val="042942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42A41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42A41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740"/>
        </w:rPr>
        <w:t>a</w:t>
      </w:r>
      <w:r>
        <w:rPr>
          <w:color w:val="052740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6263F"/>
        </w:rPr>
        <w:t>a</w:t>
      </w:r>
      <w:r>
        <w:rPr>
          <w:color w:val="06263F"/>
        </w:rPr>
        <w:t>a</w:t>
      </w:r>
      <w:r>
        <w:rPr>
          <w:color w:val="06253F"/>
        </w:rPr>
        <w:t>a</w:t>
      </w:r>
      <w:r>
        <w:rPr>
          <w:color w:val="06253F"/>
        </w:rPr>
        <w:t>a</w:t>
      </w:r>
      <w:r>
        <w:rPr>
          <w:color w:val="052540"/>
        </w:rPr>
        <w:t>a</w:t>
      </w:r>
      <w:r>
        <w:rPr>
          <w:color w:val="0425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42641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440"/>
        </w:rPr>
        <w:t>a</w:t>
      </w:r>
      <w:r>
        <w:rPr>
          <w:color w:val="04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</w:p>
    <w:p>
      <w:r>
        <w:rPr>
          <w:color w:val="043635"/>
        </w:rPr>
        <w:t>a</w:t>
      </w:r>
      <w:r>
        <w:rPr>
          <w:color w:val="043635"/>
        </w:rPr>
        <w:t>a</w:t>
      </w:r>
      <w:r>
        <w:rPr>
          <w:color w:val="043635"/>
        </w:rPr>
        <w:t>a</w:t>
      </w:r>
      <w:r>
        <w:rPr>
          <w:color w:val="053533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73431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533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33430"/>
        </w:rPr>
        <w:t>a</w:t>
      </w:r>
      <w:r>
        <w:rPr>
          <w:color w:val="0434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133"/>
        </w:rPr>
        <w:t>a</w:t>
      </w:r>
      <w:r>
        <w:rPr>
          <w:color w:val="083133"/>
        </w:rPr>
        <w:t>a</w:t>
      </w:r>
      <w:r>
        <w:rPr>
          <w:color w:val="083233"/>
        </w:rPr>
        <w:t>a</w:t>
      </w:r>
      <w:r>
        <w:rPr>
          <w:color w:val="093234"/>
        </w:rPr>
        <w:t>a</w:t>
      </w:r>
      <w:r>
        <w:rPr>
          <w:color w:val="083233"/>
        </w:rPr>
        <w:t>a</w:t>
      </w:r>
      <w:r>
        <w:rPr>
          <w:color w:val="083133"/>
        </w:rPr>
        <w:t>a</w:t>
      </w:r>
      <w:r>
        <w:rPr>
          <w:color w:val="083133"/>
        </w:rPr>
        <w:t>a</w:t>
      </w:r>
      <w:r>
        <w:rPr>
          <w:color w:val="083133"/>
        </w:rPr>
        <w:t>a</w:t>
      </w:r>
      <w:r>
        <w:rPr>
          <w:color w:val="083133"/>
        </w:rPr>
        <w:t>a</w:t>
      </w:r>
      <w:r>
        <w:rPr>
          <w:color w:val="083133"/>
        </w:rPr>
        <w:t>a</w:t>
      </w:r>
      <w:r>
        <w:rPr>
          <w:color w:val="073231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02F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93130"/>
        </w:rPr>
        <w:t>a</w:t>
      </w:r>
      <w:r>
        <w:rPr>
          <w:color w:val="083130"/>
        </w:rPr>
        <w:t>a</w:t>
      </w:r>
      <w:r>
        <w:rPr>
          <w:color w:val="083131"/>
        </w:rPr>
        <w:t>a</w:t>
      </w:r>
      <w:r>
        <w:rPr>
          <w:color w:val="083131"/>
        </w:rPr>
        <w:t>a</w:t>
      </w:r>
      <w:r>
        <w:rPr>
          <w:color w:val="093131"/>
        </w:rPr>
        <w:t>a</w:t>
      </w:r>
      <w:r>
        <w:rPr>
          <w:color w:val="093131"/>
        </w:rPr>
        <w:t>a</w:t>
      </w:r>
      <w:r>
        <w:rPr>
          <w:color w:val="093131"/>
        </w:rPr>
        <w:t>a</w:t>
      </w:r>
      <w:r>
        <w:rPr>
          <w:color w:val="0B3333"/>
        </w:rPr>
        <w:t>a</w:t>
      </w:r>
      <w:r>
        <w:rPr>
          <w:color w:val="083031"/>
        </w:rPr>
        <w:t>a</w:t>
      </w:r>
      <w:r>
        <w:rPr>
          <w:color w:val="072F2F"/>
        </w:rPr>
        <w:t>a</w:t>
      </w:r>
      <w:r>
        <w:rPr>
          <w:color w:val="082F32"/>
        </w:rPr>
        <w:t>a</w:t>
      </w:r>
      <w:r>
        <w:rPr>
          <w:color w:val="082E31"/>
        </w:rPr>
        <w:t>a</w:t>
      </w:r>
      <w:r>
        <w:rPr>
          <w:color w:val="072C2F"/>
        </w:rPr>
        <w:t>a</w:t>
      </w:r>
      <w:r>
        <w:rPr>
          <w:color w:val="0A2E30"/>
        </w:rPr>
        <w:t>a</w:t>
      </w:r>
      <w:r>
        <w:rPr>
          <w:color w:val="0D2E30"/>
        </w:rPr>
        <w:t>a</w:t>
      </w:r>
      <w:r>
        <w:rPr>
          <w:color w:val="0F3031"/>
        </w:rPr>
        <w:t>a</w:t>
      </w:r>
      <w:r>
        <w:rPr>
          <w:color w:val="0F2D2F"/>
        </w:rPr>
        <w:t>a</w:t>
      </w:r>
      <w:r>
        <w:rPr>
          <w:color w:val="0B2525"/>
        </w:rPr>
        <w:t>a</w:t>
      </w:r>
      <w:r>
        <w:rPr>
          <w:color w:val="041918"/>
        </w:rPr>
        <w:t>a</w:t>
      </w:r>
      <w:r>
        <w:rPr>
          <w:color w:val="010E0D"/>
        </w:rPr>
        <w:t>a</w:t>
      </w:r>
      <w:r>
        <w:rPr>
          <w:color w:val="000707"/>
        </w:rPr>
        <w:t>a</w:t>
      </w:r>
      <w:r>
        <w:rPr>
          <w:color w:val="000705"/>
        </w:rPr>
        <w:t>a</w:t>
      </w:r>
      <w:r>
        <w:rPr>
          <w:color w:val="000603"/>
        </w:rPr>
        <w:t>a</w:t>
      </w:r>
      <w:r>
        <w:rPr>
          <w:color w:val="010501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4"/>
        </w:rPr>
        <w:t>a</w:t>
      </w:r>
      <w:r>
        <w:rPr>
          <w:color w:val="03000E"/>
        </w:rPr>
        <w:t>a</w:t>
      </w:r>
      <w:r>
        <w:rPr>
          <w:color w:val="020010"/>
        </w:rPr>
        <w:t>a</w:t>
      </w:r>
      <w:r>
        <w:rPr>
          <w:color w:val="010213"/>
        </w:rPr>
        <w:t>a</w:t>
      </w:r>
      <w:r>
        <w:rPr>
          <w:color w:val="02091B"/>
        </w:rPr>
        <w:t>a</w:t>
      </w:r>
      <w:r>
        <w:rPr>
          <w:color w:val="081426"/>
        </w:rPr>
        <w:t>a</w:t>
      </w:r>
      <w:r>
        <w:rPr>
          <w:color w:val="0B1D2F"/>
        </w:rPr>
        <w:t>a</w:t>
      </w:r>
      <w:r>
        <w:rPr>
          <w:color w:val="112B3D"/>
        </w:rPr>
        <w:t>a</w:t>
      </w:r>
      <w:r>
        <w:rPr>
          <w:color w:val="0B2B3E"/>
        </w:rPr>
        <w:t>a</w:t>
      </w:r>
      <w:r>
        <w:rPr>
          <w:color w:val="03293C"/>
        </w:rPr>
        <w:t>a</w:t>
      </w:r>
      <w:r>
        <w:rPr>
          <w:color w:val="00283D"/>
        </w:rPr>
        <w:t>a</w:t>
      </w:r>
      <w:r>
        <w:rPr>
          <w:color w:val="002B3E"/>
        </w:rPr>
        <w:t>a</w:t>
      </w:r>
      <w:r>
        <w:rPr>
          <w:color w:val="002C41"/>
        </w:rPr>
        <w:t>a</w:t>
      </w:r>
      <w:r>
        <w:rPr>
          <w:color w:val="002B43"/>
        </w:rPr>
        <w:t>a</w:t>
      </w:r>
      <w:r>
        <w:rPr>
          <w:color w:val="002944"/>
        </w:rPr>
        <w:t>a</w:t>
      </w:r>
      <w:r>
        <w:rPr>
          <w:color w:val="012943"/>
        </w:rPr>
        <w:t>a</w:t>
      </w:r>
      <w:r>
        <w:rPr>
          <w:color w:val="002A43"/>
        </w:rPr>
        <w:t>a</w:t>
      </w:r>
      <w:r>
        <w:rPr>
          <w:color w:val="012943"/>
        </w:rPr>
        <w:t>a</w:t>
      </w:r>
      <w:r>
        <w:rPr>
          <w:color w:val="012943"/>
        </w:rPr>
        <w:t>a</w:t>
      </w:r>
      <w:r>
        <w:rPr>
          <w:color w:val="012943"/>
        </w:rPr>
        <w:t>a</w:t>
      </w:r>
      <w:r>
        <w:rPr>
          <w:color w:val="022A44"/>
        </w:rPr>
        <w:t>a</w:t>
      </w:r>
      <w:r>
        <w:rPr>
          <w:color w:val="032943"/>
        </w:rPr>
        <w:t>a</w:t>
      </w:r>
      <w:r>
        <w:rPr>
          <w:color w:val="042943"/>
        </w:rPr>
        <w:t>a</w:t>
      </w:r>
      <w:r>
        <w:rPr>
          <w:color w:val="042943"/>
        </w:rPr>
        <w:t>a</w:t>
      </w:r>
      <w:r>
        <w:rPr>
          <w:color w:val="042943"/>
        </w:rPr>
        <w:t>a</w:t>
      </w:r>
      <w:r>
        <w:rPr>
          <w:color w:val="042943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42A41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4263F"/>
        </w:rPr>
        <w:t>a</w:t>
      </w:r>
      <w:r>
        <w:rPr>
          <w:color w:val="05253E"/>
        </w:rPr>
        <w:t>a</w:t>
      </w:r>
      <w:r>
        <w:rPr>
          <w:color w:val="05253E"/>
        </w:rPr>
        <w:t>a</w:t>
      </w:r>
      <w:r>
        <w:rPr>
          <w:color w:val="0525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5243F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32540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3243F"/>
        </w:rPr>
        <w:t>a</w:t>
      </w:r>
      <w:r>
        <w:rPr>
          <w:color w:val="04223E"/>
        </w:rPr>
        <w:t>a</w:t>
      </w:r>
      <w:r>
        <w:rPr>
          <w:color w:val="05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5203E"/>
        </w:rPr>
        <w:t>a</w:t>
      </w:r>
      <w:r>
        <w:rPr>
          <w:color w:val="05203E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31E3C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</w:p>
    <w:p>
      <w:r>
        <w:rPr>
          <w:color w:val="033534"/>
        </w:rPr>
        <w:t>a</w:t>
      </w:r>
      <w:r>
        <w:rPr>
          <w:color w:val="033534"/>
        </w:rPr>
        <w:t>a</w:t>
      </w:r>
      <w:r>
        <w:rPr>
          <w:color w:val="033534"/>
        </w:rPr>
        <w:t>a</w:t>
      </w:r>
      <w:r>
        <w:rPr>
          <w:color w:val="043432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3332F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2F31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83133"/>
        </w:rPr>
        <w:t>a</w:t>
      </w:r>
      <w:r>
        <w:rPr>
          <w:color w:val="083133"/>
        </w:rPr>
        <w:t>a</w:t>
      </w:r>
      <w:r>
        <w:rPr>
          <w:color w:val="083133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63130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2F2D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2F2E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A302F"/>
        </w:rPr>
        <w:t>a</w:t>
      </w:r>
      <w:r>
        <w:rPr>
          <w:color w:val="0C2E2F"/>
        </w:rPr>
        <w:t>a</w:t>
      </w:r>
      <w:r>
        <w:rPr>
          <w:color w:val="0B2F2F"/>
        </w:rPr>
        <w:t>a</w:t>
      </w:r>
      <w:r>
        <w:rPr>
          <w:color w:val="0B2F2F"/>
        </w:rPr>
        <w:t>a</w:t>
      </w:r>
      <w:r>
        <w:rPr>
          <w:color w:val="0B2E30"/>
        </w:rPr>
        <w:t>a</w:t>
      </w:r>
      <w:r>
        <w:rPr>
          <w:color w:val="0B2E30"/>
        </w:rPr>
        <w:t>a</w:t>
      </w:r>
      <w:r>
        <w:rPr>
          <w:color w:val="092F30"/>
        </w:rPr>
        <w:t>a</w:t>
      </w:r>
      <w:r>
        <w:rPr>
          <w:color w:val="092F30"/>
        </w:rPr>
        <w:t>a</w:t>
      </w:r>
      <w:r>
        <w:rPr>
          <w:color w:val="083030"/>
        </w:rPr>
        <w:t>a</w:t>
      </w:r>
      <w:r>
        <w:rPr>
          <w:color w:val="0A3232"/>
        </w:rPr>
        <w:t>a</w:t>
      </w:r>
      <w:r>
        <w:rPr>
          <w:color w:val="0C3436"/>
        </w:rPr>
        <w:t>a</w:t>
      </w:r>
      <w:r>
        <w:rPr>
          <w:color w:val="0A3234"/>
        </w:rPr>
        <w:t>a</w:t>
      </w:r>
      <w:r>
        <w:rPr>
          <w:color w:val="072F31"/>
        </w:rPr>
        <w:t>a</w:t>
      </w:r>
      <w:r>
        <w:rPr>
          <w:color w:val="063233"/>
        </w:rPr>
        <w:t>a</w:t>
      </w:r>
      <w:r>
        <w:rPr>
          <w:color w:val="053132"/>
        </w:rPr>
        <w:t>a</w:t>
      </w:r>
      <w:r>
        <w:rPr>
          <w:color w:val="063132"/>
        </w:rPr>
        <w:t>a</w:t>
      </w:r>
      <w:r>
        <w:rPr>
          <w:color w:val="0B3232"/>
        </w:rPr>
        <w:t>a</w:t>
      </w:r>
      <w:r>
        <w:rPr>
          <w:color w:val="0F3132"/>
        </w:rPr>
        <w:t>a</w:t>
      </w:r>
      <w:r>
        <w:rPr>
          <w:color w:val="112E2E"/>
        </w:rPr>
        <w:t>a</w:t>
      </w:r>
      <w:r>
        <w:rPr>
          <w:color w:val="0E2626"/>
        </w:rPr>
        <w:t>a</w:t>
      </w:r>
      <w:r>
        <w:rPr>
          <w:color w:val="081B1B"/>
        </w:rPr>
        <w:t>a</w:t>
      </w:r>
      <w:r>
        <w:rPr>
          <w:color w:val="010E0D"/>
        </w:rPr>
        <w:t>a</w:t>
      </w:r>
      <w:r>
        <w:rPr>
          <w:color w:val="000503"/>
        </w:rPr>
        <w:t>a</w:t>
      </w:r>
      <w:r>
        <w:rPr>
          <w:color w:val="000301"/>
        </w:rPr>
        <w:t>a</w:t>
      </w:r>
      <w:r>
        <w:rPr>
          <w:color w:val="000100"/>
        </w:rPr>
        <w:t>a</w:t>
      </w:r>
      <w:r>
        <w:rPr>
          <w:color w:val="0004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00000"/>
        </w:rPr>
        <w:t>a</w:t>
      </w:r>
      <w:r>
        <w:rPr>
          <w:color w:val="000107"/>
        </w:rPr>
        <w:t>a</w:t>
      </w:r>
      <w:r>
        <w:rPr>
          <w:color w:val="000314"/>
        </w:rPr>
        <w:t>a</w:t>
      </w:r>
      <w:r>
        <w:rPr>
          <w:color w:val="000C1F"/>
        </w:rPr>
        <w:t>a</w:t>
      </w:r>
      <w:r>
        <w:rPr>
          <w:color w:val="05162A"/>
        </w:rPr>
        <w:t>a</w:t>
      </w:r>
      <w:r>
        <w:rPr>
          <w:color w:val="0C1F35"/>
        </w:rPr>
        <w:t>a</w:t>
      </w:r>
      <w:r>
        <w:rPr>
          <w:color w:val="0D243A"/>
        </w:rPr>
        <w:t>a</w:t>
      </w:r>
      <w:r>
        <w:rPr>
          <w:color w:val="0C263D"/>
        </w:rPr>
        <w:t>a</w:t>
      </w:r>
      <w:r>
        <w:rPr>
          <w:color w:val="05233B"/>
        </w:rPr>
        <w:t>a</w:t>
      </w:r>
      <w:r>
        <w:rPr>
          <w:color w:val="04253D"/>
        </w:rPr>
        <w:t>a</w:t>
      </w:r>
      <w:r>
        <w:rPr>
          <w:color w:val="032741"/>
        </w:rPr>
        <w:t>a</w:t>
      </w:r>
      <w:r>
        <w:rPr>
          <w:color w:val="022A44"/>
        </w:rPr>
        <w:t>a</w:t>
      </w:r>
      <w:r>
        <w:rPr>
          <w:color w:val="002A43"/>
        </w:rPr>
        <w:t>a</w:t>
      </w:r>
      <w:r>
        <w:rPr>
          <w:color w:val="002942"/>
        </w:rPr>
        <w:t>a</w:t>
      </w:r>
      <w:r>
        <w:rPr>
          <w:color w:val="002744"/>
        </w:rPr>
        <w:t>a</w:t>
      </w:r>
      <w:r>
        <w:rPr>
          <w:color w:val="002744"/>
        </w:rPr>
        <w:t>a</w:t>
      </w:r>
      <w:r>
        <w:rPr>
          <w:color w:val="022742"/>
        </w:rPr>
        <w:t>a</w:t>
      </w:r>
      <w:r>
        <w:rPr>
          <w:color w:val="012742"/>
        </w:rPr>
        <w:t>a</w:t>
      </w:r>
      <w:r>
        <w:rPr>
          <w:color w:val="012841"/>
        </w:rPr>
        <w:t>a</w:t>
      </w:r>
      <w:r>
        <w:rPr>
          <w:color w:val="022741"/>
        </w:rPr>
        <w:t>a</w:t>
      </w:r>
      <w:r>
        <w:rPr>
          <w:color w:val="022741"/>
        </w:rPr>
        <w:t>a</w:t>
      </w:r>
      <w:r>
        <w:rPr>
          <w:color w:val="032941"/>
        </w:rPr>
        <w:t>a</w:t>
      </w:r>
      <w:r>
        <w:rPr>
          <w:color w:val="032940"/>
        </w:rPr>
        <w:t>a</w:t>
      </w:r>
      <w:r>
        <w:rPr>
          <w:color w:val="03293E"/>
        </w:rPr>
        <w:t>a</w:t>
      </w:r>
      <w:r>
        <w:rPr>
          <w:color w:val="03293F"/>
        </w:rPr>
        <w:t>a</w:t>
      </w:r>
      <w:r>
        <w:rPr>
          <w:color w:val="03293E"/>
        </w:rPr>
        <w:t>a</w:t>
      </w:r>
      <w:r>
        <w:rPr>
          <w:color w:val="03293E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42A41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127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3253E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33E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1233E"/>
        </w:rPr>
        <w:t>a</w:t>
      </w:r>
      <w:r>
        <w:rPr>
          <w:color w:val="01233E"/>
        </w:rPr>
        <w:t>a</w:t>
      </w:r>
      <w:r>
        <w:rPr>
          <w:color w:val="01233E"/>
        </w:rPr>
        <w:t>a</w:t>
      </w:r>
      <w:r>
        <w:rPr>
          <w:color w:val="01233E"/>
        </w:rPr>
        <w:t>a</w:t>
      </w:r>
      <w:r>
        <w:rPr>
          <w:color w:val="01233E"/>
        </w:rPr>
        <w:t>a</w:t>
      </w:r>
      <w:r>
        <w:rPr>
          <w:color w:val="02233E"/>
        </w:rPr>
        <w:t>a</w:t>
      </w:r>
      <w:r>
        <w:rPr>
          <w:color w:val="0321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01B39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</w:p>
    <w:p>
      <w:r>
        <w:rPr>
          <w:color w:val="033534"/>
        </w:rPr>
        <w:t>a</w:t>
      </w:r>
      <w:r>
        <w:rPr>
          <w:color w:val="033534"/>
        </w:rPr>
        <w:t>a</w:t>
      </w:r>
      <w:r>
        <w:rPr>
          <w:color w:val="033534"/>
        </w:rPr>
        <w:t>a</w:t>
      </w:r>
      <w:r>
        <w:rPr>
          <w:color w:val="043432"/>
        </w:rPr>
        <w:t>a</w:t>
      </w:r>
      <w:r>
        <w:rPr>
          <w:color w:val="063331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4322F"/>
        </w:rPr>
        <w:t>a</w:t>
      </w:r>
      <w:r>
        <w:rPr>
          <w:color w:val="0432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2332F"/>
        </w:rPr>
        <w:t>a</w:t>
      </w:r>
      <w:r>
        <w:rPr>
          <w:color w:val="04332F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3330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83133"/>
        </w:rPr>
        <w:t>a</w:t>
      </w:r>
      <w:r>
        <w:rPr>
          <w:color w:val="083133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63030"/>
        </w:rPr>
        <w:t>a</w:t>
      </w:r>
      <w:r>
        <w:rPr>
          <w:color w:val="04312E"/>
        </w:rPr>
        <w:t>a</w:t>
      </w:r>
      <w:r>
        <w:rPr>
          <w:color w:val="05312E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4312E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5322F"/>
        </w:rPr>
        <w:t>a</w:t>
      </w:r>
      <w:r>
        <w:rPr>
          <w:color w:val="06322F"/>
        </w:rPr>
        <w:t>a</w:t>
      </w:r>
      <w:r>
        <w:rPr>
          <w:color w:val="05322F"/>
        </w:rPr>
        <w:t>a</w:t>
      </w:r>
      <w:r>
        <w:rPr>
          <w:color w:val="06322F"/>
        </w:rPr>
        <w:t>a</w:t>
      </w:r>
      <w:r>
        <w:rPr>
          <w:color w:val="052F2D"/>
        </w:rPr>
        <w:t>a</w:t>
      </w:r>
      <w:r>
        <w:rPr>
          <w:color w:val="052F2D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7312F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83230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630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62E2D"/>
        </w:rPr>
        <w:t>a</w:t>
      </w:r>
      <w:r>
        <w:rPr>
          <w:color w:val="072F2E"/>
        </w:rPr>
        <w:t>a</w:t>
      </w:r>
      <w:r>
        <w:rPr>
          <w:color w:val="072F2E"/>
        </w:rPr>
        <w:t>a</w:t>
      </w:r>
      <w:r>
        <w:rPr>
          <w:color w:val="072F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9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A2E2E"/>
        </w:rPr>
        <w:t>a</w:t>
      </w:r>
      <w:r>
        <w:rPr>
          <w:color w:val="092E2E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8302F"/>
        </w:rPr>
        <w:t>a</w:t>
      </w:r>
      <w:r>
        <w:rPr>
          <w:color w:val="0B2F2F"/>
        </w:rPr>
        <w:t>a</w:t>
      </w:r>
      <w:r>
        <w:rPr>
          <w:color w:val="0F2D2E"/>
        </w:rPr>
        <w:t>a</w:t>
      </w:r>
      <w:r>
        <w:rPr>
          <w:color w:val="0E2E2E"/>
        </w:rPr>
        <w:t>a</w:t>
      </w:r>
      <w:r>
        <w:rPr>
          <w:color w:val="0E2E2E"/>
        </w:rPr>
        <w:t>a</w:t>
      </w:r>
      <w:r>
        <w:rPr>
          <w:color w:val="0D2E2F"/>
        </w:rPr>
        <w:t>a</w:t>
      </w:r>
      <w:r>
        <w:rPr>
          <w:color w:val="0C2E2F"/>
        </w:rPr>
        <w:t>a</w:t>
      </w:r>
      <w:r>
        <w:rPr>
          <w:color w:val="0B2F2F"/>
        </w:rPr>
        <w:t>a</w:t>
      </w:r>
      <w:r>
        <w:rPr>
          <w:color w:val="0B3031"/>
        </w:rPr>
        <w:t>a</w:t>
      </w:r>
      <w:r>
        <w:rPr>
          <w:color w:val="092F30"/>
        </w:rPr>
        <w:t>a</w:t>
      </w:r>
      <w:r>
        <w:rPr>
          <w:color w:val="083030"/>
        </w:rPr>
        <w:t>a</w:t>
      </w:r>
      <w:r>
        <w:rPr>
          <w:color w:val="093232"/>
        </w:rPr>
        <w:t>a</w:t>
      </w:r>
      <w:r>
        <w:rPr>
          <w:color w:val="093333"/>
        </w:rPr>
        <w:t>a</w:t>
      </w:r>
      <w:r>
        <w:rPr>
          <w:color w:val="063233"/>
        </w:rPr>
        <w:t>a</w:t>
      </w:r>
      <w:r>
        <w:rPr>
          <w:color w:val="053436"/>
        </w:rPr>
        <w:t>a</w:t>
      </w:r>
      <w:r>
        <w:rPr>
          <w:color w:val="023335"/>
        </w:rPr>
        <w:t>a</w:t>
      </w:r>
      <w:r>
        <w:rPr>
          <w:color w:val="023032"/>
        </w:rPr>
        <w:t>a</w:t>
      </w:r>
      <w:r>
        <w:rPr>
          <w:color w:val="063132"/>
        </w:rPr>
        <w:t>a</w:t>
      </w:r>
      <w:r>
        <w:rPr>
          <w:color w:val="0A3233"/>
        </w:rPr>
        <w:t>a</w:t>
      </w:r>
      <w:r>
        <w:rPr>
          <w:color w:val="0E3031"/>
        </w:rPr>
        <w:t>a</w:t>
      </w:r>
      <w:r>
        <w:rPr>
          <w:color w:val="132E2F"/>
        </w:rPr>
        <w:t>a</w:t>
      </w:r>
      <w:r>
        <w:rPr>
          <w:color w:val="142A2A"/>
        </w:rPr>
        <w:t>a</w:t>
      </w:r>
      <w:r>
        <w:rPr>
          <w:color w:val="112222"/>
        </w:rPr>
        <w:t>a</w:t>
      </w:r>
      <w:r>
        <w:rPr>
          <w:color w:val="091816"/>
        </w:rPr>
        <w:t>a</w:t>
      </w:r>
      <w:r>
        <w:rPr>
          <w:color w:val="040D0C"/>
        </w:rPr>
        <w:t>a</w:t>
      </w:r>
      <w:r>
        <w:rPr>
          <w:color w:val="000604"/>
        </w:rPr>
        <w:t>a</w:t>
      </w:r>
      <w:r>
        <w:rPr>
          <w:color w:val="000302"/>
        </w:rPr>
        <w:t>a</w:t>
      </w:r>
      <w:r>
        <w:rPr>
          <w:color w:val="0103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303"/>
        </w:rPr>
        <w:t>a</w:t>
      </w:r>
      <w:r>
        <w:rPr>
          <w:color w:val="020304"/>
        </w:rPr>
        <w:t>a</w:t>
      </w:r>
      <w:r>
        <w:rPr>
          <w:color w:val="010102"/>
        </w:rPr>
        <w:t>a</w:t>
      </w:r>
      <w:r>
        <w:rPr>
          <w:color w:val="000102"/>
        </w:rPr>
        <w:t>a</w:t>
      </w:r>
      <w:r>
        <w:rPr>
          <w:color w:val="010305"/>
        </w:rPr>
        <w:t>a</w:t>
      </w:r>
      <w:r>
        <w:rPr>
          <w:color w:val="050809"/>
        </w:rPr>
        <w:t>a</w:t>
      </w:r>
      <w:r>
        <w:rPr>
          <w:color w:val="030C13"/>
        </w:rPr>
        <w:t>a</w:t>
      </w:r>
      <w:r>
        <w:rPr>
          <w:color w:val="041C2D"/>
        </w:rPr>
        <w:t>a</w:t>
      </w:r>
      <w:r>
        <w:rPr>
          <w:color w:val="042136"/>
        </w:rPr>
        <w:t>a</w:t>
      </w:r>
      <w:r>
        <w:rPr>
          <w:color w:val="08263C"/>
        </w:rPr>
        <w:t>a</w:t>
      </w:r>
      <w:r>
        <w:rPr>
          <w:color w:val="0A293F"/>
        </w:rPr>
        <w:t>a</w:t>
      </w:r>
      <w:r>
        <w:rPr>
          <w:color w:val="08283F"/>
        </w:rPr>
        <w:t>a</w:t>
      </w:r>
      <w:r>
        <w:rPr>
          <w:color w:val="062740"/>
        </w:rPr>
        <w:t>a</w:t>
      </w:r>
      <w:r>
        <w:rPr>
          <w:color w:val="03233F"/>
        </w:rPr>
        <w:t>a</w:t>
      </w:r>
      <w:r>
        <w:rPr>
          <w:color w:val="022440"/>
        </w:rPr>
        <w:t>a</w:t>
      </w:r>
      <w:r>
        <w:rPr>
          <w:color w:val="032541"/>
        </w:rPr>
        <w:t>a</w:t>
      </w:r>
      <w:r>
        <w:rPr>
          <w:color w:val="032744"/>
        </w:rPr>
        <w:t>a</w:t>
      </w:r>
      <w:r>
        <w:rPr>
          <w:color w:val="022744"/>
        </w:rPr>
        <w:t>a</w:t>
      </w:r>
      <w:r>
        <w:rPr>
          <w:color w:val="022744"/>
        </w:rPr>
        <w:t>a</w:t>
      </w:r>
      <w:r>
        <w:rPr>
          <w:color w:val="022744"/>
        </w:rPr>
        <w:t>a</w:t>
      </w:r>
      <w:r>
        <w:rPr>
          <w:color w:val="022742"/>
        </w:rPr>
        <w:t>a</w:t>
      </w:r>
      <w:r>
        <w:rPr>
          <w:color w:val="032642"/>
        </w:rPr>
        <w:t>a</w:t>
      </w:r>
      <w:r>
        <w:rPr>
          <w:color w:val="032741"/>
        </w:rPr>
        <w:t>a</w:t>
      </w:r>
      <w:r>
        <w:rPr>
          <w:color w:val="022741"/>
        </w:rPr>
        <w:t>a</w:t>
      </w:r>
      <w:r>
        <w:rPr>
          <w:color w:val="032740"/>
        </w:rPr>
        <w:t>a</w:t>
      </w:r>
      <w:r>
        <w:rPr>
          <w:color w:val="03273F"/>
        </w:rPr>
        <w:t>a</w:t>
      </w:r>
      <w:r>
        <w:rPr>
          <w:color w:val="04283F"/>
        </w:rPr>
        <w:t>a</w:t>
      </w:r>
      <w:r>
        <w:rPr>
          <w:color w:val="04283E"/>
        </w:rPr>
        <w:t>a</w:t>
      </w:r>
      <w:r>
        <w:rPr>
          <w:color w:val="04293C"/>
        </w:rPr>
        <w:t>a</w:t>
      </w:r>
      <w:r>
        <w:rPr>
          <w:color w:val="04283D"/>
        </w:rPr>
        <w:t>a</w:t>
      </w:r>
      <w:r>
        <w:rPr>
          <w:color w:val="04293C"/>
        </w:rPr>
        <w:t>a</w:t>
      </w:r>
      <w:r>
        <w:rPr>
          <w:color w:val="04293C"/>
        </w:rPr>
        <w:t>a</w:t>
      </w:r>
      <w:r>
        <w:rPr>
          <w:color w:val="02283E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42A41"/>
        </w:rPr>
        <w:t>a</w:t>
      </w:r>
      <w:r>
        <w:rPr>
          <w:color w:val="052B42"/>
        </w:rPr>
        <w:t>a</w:t>
      </w:r>
      <w:r>
        <w:rPr>
          <w:color w:val="052B42"/>
        </w:rPr>
        <w:t>a</w:t>
      </w:r>
      <w:r>
        <w:rPr>
          <w:color w:val="042A41"/>
        </w:rPr>
        <w:t>a</w:t>
      </w:r>
      <w:r>
        <w:rPr>
          <w:color w:val="032940"/>
        </w:rPr>
        <w:t>a</w:t>
      </w:r>
      <w:r>
        <w:rPr>
          <w:color w:val="032940"/>
        </w:rPr>
        <w:t>a</w:t>
      </w:r>
      <w:r>
        <w:rPr>
          <w:color w:val="02283F"/>
        </w:rPr>
        <w:t>a</w:t>
      </w:r>
      <w:r>
        <w:rPr>
          <w:color w:val="02283F"/>
        </w:rPr>
        <w:t>a</w:t>
      </w:r>
      <w:r>
        <w:rPr>
          <w:color w:val="01273E"/>
        </w:rPr>
        <w:t>a</w:t>
      </w:r>
      <w:r>
        <w:rPr>
          <w:color w:val="0127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4253E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33E"/>
        </w:rPr>
        <w:t>a</w:t>
      </w:r>
      <w:r>
        <w:rPr>
          <w:color w:val="02243F"/>
        </w:rPr>
        <w:t>a</w:t>
      </w:r>
      <w:r>
        <w:rPr>
          <w:color w:val="03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3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3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3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3243F"/>
        </w:rPr>
        <w:t>a</w:t>
      </w:r>
      <w:r>
        <w:rPr>
          <w:color w:val="02243F"/>
        </w:rPr>
        <w:t>a</w:t>
      </w:r>
      <w:r>
        <w:rPr>
          <w:color w:val="02243F"/>
        </w:rPr>
        <w:t>a</w:t>
      </w:r>
      <w:r>
        <w:rPr>
          <w:color w:val="02233E"/>
        </w:rPr>
        <w:t>a</w:t>
      </w:r>
      <w:r>
        <w:rPr>
          <w:color w:val="01233E"/>
        </w:rPr>
        <w:t>a</w:t>
      </w:r>
      <w:r>
        <w:rPr>
          <w:color w:val="01233E"/>
        </w:rPr>
        <w:t>a</w:t>
      </w:r>
      <w:r>
        <w:rPr>
          <w:color w:val="01233E"/>
        </w:rPr>
        <w:t>a</w:t>
      </w:r>
      <w:r>
        <w:rPr>
          <w:color w:val="01233E"/>
        </w:rPr>
        <w:t>a</w:t>
      </w:r>
      <w:r>
        <w:rPr>
          <w:color w:val="02223E"/>
        </w:rPr>
        <w:t>a</w:t>
      </w:r>
      <w:r>
        <w:rPr>
          <w:color w:val="0321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21F3D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3203E"/>
        </w:rPr>
        <w:t>a</w:t>
      </w:r>
      <w:r>
        <w:rPr>
          <w:color w:val="021F3D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11E3C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41F3D"/>
        </w:rPr>
        <w:t>a</w:t>
      </w:r>
      <w:r>
        <w:rPr>
          <w:color w:val="031E3C"/>
        </w:rPr>
        <w:t>a</w:t>
      </w:r>
      <w:r>
        <w:rPr>
          <w:color w:val="031E3C"/>
        </w:rPr>
        <w:t>a</w:t>
      </w:r>
      <w:r>
        <w:rPr>
          <w:color w:val="021D3B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21D3B"/>
        </w:rPr>
        <w:t>a</w:t>
      </w:r>
      <w:r>
        <w:rPr>
          <w:color w:val="021D3B"/>
        </w:rPr>
        <w:t>a</w:t>
      </w:r>
      <w:r>
        <w:rPr>
          <w:color w:val="011C3A"/>
        </w:rPr>
        <w:t>a</w:t>
      </w:r>
      <w:r>
        <w:rPr>
          <w:color w:val="011C3A"/>
        </w:rPr>
        <w:t>a</w:t>
      </w:r>
      <w:r>
        <w:rPr>
          <w:color w:val="001B39"/>
        </w:rPr>
        <w:t>a</w:t>
      </w:r>
      <w:r>
        <w:rPr>
          <w:color w:val="001B39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837"/>
        </w:rPr>
        <w:t>a</w:t>
      </w:r>
    </w:p>
    <w:p>
      <w:r>
        <w:rPr>
          <w:color w:val="033435"/>
        </w:rPr>
        <w:t>a</w:t>
      </w:r>
      <w:r>
        <w:rPr>
          <w:color w:val="033435"/>
        </w:rPr>
        <w:t>a</w:t>
      </w:r>
      <w:r>
        <w:rPr>
          <w:color w:val="033435"/>
        </w:rPr>
        <w:t>a</w:t>
      </w:r>
      <w:r>
        <w:rPr>
          <w:color w:val="043333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232"/>
        </w:rPr>
        <w:t>a</w:t>
      </w:r>
      <w:r>
        <w:rPr>
          <w:color w:val="053332"/>
        </w:rPr>
        <w:t>a</w:t>
      </w:r>
      <w:r>
        <w:rPr>
          <w:color w:val="043231"/>
        </w:rPr>
        <w:t>a</w:t>
      </w:r>
      <w:r>
        <w:rPr>
          <w:color w:val="033230"/>
        </w:rPr>
        <w:t>a</w:t>
      </w:r>
      <w:r>
        <w:rPr>
          <w:color w:val="033230"/>
        </w:rPr>
        <w:t>a</w:t>
      </w:r>
      <w:r>
        <w:rPr>
          <w:color w:val="033231"/>
        </w:rPr>
        <w:t>a</w:t>
      </w:r>
      <w:r>
        <w:rPr>
          <w:color w:val="033230"/>
        </w:rPr>
        <w:t>a</w:t>
      </w:r>
      <w:r>
        <w:rPr>
          <w:color w:val="033231"/>
        </w:rPr>
        <w:t>a</w:t>
      </w:r>
      <w:r>
        <w:rPr>
          <w:color w:val="033231"/>
        </w:rPr>
        <w:t>a</w:t>
      </w:r>
      <w:r>
        <w:rPr>
          <w:color w:val="033230"/>
        </w:rPr>
        <w:t>a</w:t>
      </w:r>
      <w:r>
        <w:rPr>
          <w:color w:val="033231"/>
        </w:rPr>
        <w:t>a</w:t>
      </w:r>
      <w:r>
        <w:rPr>
          <w:color w:val="033230"/>
        </w:rPr>
        <w:t>a</w:t>
      </w:r>
      <w:r>
        <w:rPr>
          <w:color w:val="033230"/>
        </w:rPr>
        <w:t>a</w:t>
      </w:r>
      <w:r>
        <w:rPr>
          <w:color w:val="033231"/>
        </w:rPr>
        <w:t>a</w:t>
      </w:r>
      <w:r>
        <w:rPr>
          <w:color w:val="053231"/>
        </w:rPr>
        <w:t>a</w:t>
      </w:r>
      <w:r>
        <w:rPr>
          <w:color w:val="073231"/>
        </w:rPr>
        <w:t>a</w:t>
      </w:r>
      <w:r>
        <w:rPr>
          <w:color w:val="073132"/>
        </w:rPr>
        <w:t>a</w:t>
      </w:r>
      <w:r>
        <w:rPr>
          <w:color w:val="073230"/>
        </w:rPr>
        <w:t>a</w:t>
      </w:r>
      <w:r>
        <w:rPr>
          <w:color w:val="063131"/>
        </w:rPr>
        <w:t>a</w:t>
      </w:r>
      <w:r>
        <w:rPr>
          <w:color w:val="063031"/>
        </w:rPr>
        <w:t>a</w:t>
      </w:r>
      <w:r>
        <w:rPr>
          <w:color w:val="06312F"/>
        </w:rPr>
        <w:t>a</w:t>
      </w:r>
      <w:r>
        <w:rPr>
          <w:color w:val="063030"/>
        </w:rPr>
        <w:t>a</w:t>
      </w:r>
      <w:r>
        <w:rPr>
          <w:color w:val="063130"/>
        </w:rPr>
        <w:t>a</w:t>
      </w:r>
      <w:r>
        <w:rPr>
          <w:color w:val="063130"/>
        </w:rPr>
        <w:t>a</w:t>
      </w:r>
      <w:r>
        <w:rPr>
          <w:color w:val="063031"/>
        </w:rPr>
        <w:t>a</w:t>
      </w:r>
      <w:r>
        <w:rPr>
          <w:color w:val="063130"/>
        </w:rPr>
        <w:t>a</w:t>
      </w:r>
      <w:r>
        <w:rPr>
          <w:color w:val="063031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302F"/>
        </w:rPr>
        <w:t>a</w:t>
      </w:r>
      <w:r>
        <w:rPr>
          <w:color w:val="062F30"/>
        </w:rPr>
        <w:t>a</w:t>
      </w:r>
      <w:r>
        <w:rPr>
          <w:color w:val="05302F"/>
        </w:rPr>
        <w:t>a</w:t>
      </w:r>
      <w:r>
        <w:rPr>
          <w:color w:val="06302F"/>
        </w:rPr>
        <w:t>a</w:t>
      </w:r>
      <w:r>
        <w:rPr>
          <w:color w:val="063030"/>
        </w:rPr>
        <w:t>a</w:t>
      </w:r>
      <w:r>
        <w:rPr>
          <w:color w:val="05302F"/>
        </w:rPr>
        <w:t>a</w:t>
      </w:r>
      <w:r>
        <w:rPr>
          <w:color w:val="073030"/>
        </w:rPr>
        <w:t>a</w:t>
      </w:r>
      <w:r>
        <w:rPr>
          <w:color w:val="063030"/>
        </w:rPr>
        <w:t>a</w:t>
      </w:r>
      <w:r>
        <w:rPr>
          <w:color w:val="06312F"/>
        </w:rPr>
        <w:t>a</w:t>
      </w:r>
      <w:r>
        <w:rPr>
          <w:color w:val="073030"/>
        </w:rPr>
        <w:t>a</w:t>
      </w:r>
      <w:r>
        <w:rPr>
          <w:color w:val="063030"/>
        </w:rPr>
        <w:t>a</w:t>
      </w:r>
      <w:r>
        <w:rPr>
          <w:color w:val="07302F"/>
        </w:rPr>
        <w:t>a</w:t>
      </w:r>
      <w:r>
        <w:rPr>
          <w:color w:val="062E2F"/>
        </w:rPr>
        <w:t>a</w:t>
      </w:r>
      <w:r>
        <w:rPr>
          <w:color w:val="062E2E"/>
        </w:rPr>
        <w:t>a</w:t>
      </w:r>
      <w:r>
        <w:rPr>
          <w:color w:val="062F2F"/>
        </w:rPr>
        <w:t>a</w:t>
      </w:r>
      <w:r>
        <w:rPr>
          <w:color w:val="062F2F"/>
        </w:rPr>
        <w:t>a</w:t>
      </w:r>
      <w:r>
        <w:rPr>
          <w:color w:val="062F2F"/>
        </w:rPr>
        <w:t>a</w:t>
      </w:r>
      <w:r>
        <w:rPr>
          <w:color w:val="062F2F"/>
        </w:rPr>
        <w:t>a</w:t>
      </w:r>
      <w:r>
        <w:rPr>
          <w:color w:val="073030"/>
        </w:rPr>
        <w:t>a</w:t>
      </w:r>
      <w:r>
        <w:rPr>
          <w:color w:val="07302F"/>
        </w:rPr>
        <w:t>a</w:t>
      </w:r>
      <w:r>
        <w:rPr>
          <w:color w:val="073030"/>
        </w:rPr>
        <w:t>a</w:t>
      </w:r>
      <w:r>
        <w:rPr>
          <w:color w:val="073030"/>
        </w:rPr>
        <w:t>a</w:t>
      </w:r>
      <w:r>
        <w:rPr>
          <w:color w:val="07302F"/>
        </w:rPr>
        <w:t>a</w:t>
      </w:r>
      <w:r>
        <w:rPr>
          <w:color w:val="073031"/>
        </w:rPr>
        <w:t>a</w:t>
      </w:r>
      <w:r>
        <w:rPr>
          <w:color w:val="073030"/>
        </w:rPr>
        <w:t>a</w:t>
      </w:r>
      <w:r>
        <w:rPr>
          <w:color w:val="073030"/>
        </w:rPr>
        <w:t>a</w:t>
      </w:r>
      <w:r>
        <w:rPr>
          <w:color w:val="082F31"/>
        </w:rPr>
        <w:t>a</w:t>
      </w:r>
      <w:r>
        <w:rPr>
          <w:color w:val="083030"/>
        </w:rPr>
        <w:t>a</w:t>
      </w:r>
      <w:r>
        <w:rPr>
          <w:color w:val="083030"/>
        </w:rPr>
        <w:t>a</w:t>
      </w:r>
      <w:r>
        <w:rPr>
          <w:color w:val="082F31"/>
        </w:rPr>
        <w:t>a</w:t>
      </w:r>
      <w:r>
        <w:rPr>
          <w:color w:val="07302F"/>
        </w:rPr>
        <w:t>a</w:t>
      </w:r>
      <w:r>
        <w:rPr>
          <w:color w:val="072F30"/>
        </w:rPr>
        <w:t>a</w:t>
      </w:r>
      <w:r>
        <w:rPr>
          <w:color w:val="072F30"/>
        </w:rPr>
        <w:t>a</w:t>
      </w:r>
      <w:r>
        <w:rPr>
          <w:color w:val="072F2F"/>
        </w:rPr>
        <w:t>a</w:t>
      </w:r>
      <w:r>
        <w:rPr>
          <w:color w:val="072F30"/>
        </w:rPr>
        <w:t>a</w:t>
      </w:r>
      <w:r>
        <w:rPr>
          <w:color w:val="072F2F"/>
        </w:rPr>
        <w:t>a</w:t>
      </w:r>
      <w:r>
        <w:rPr>
          <w:color w:val="082E2F"/>
        </w:rPr>
        <w:t>a</w:t>
      </w:r>
      <w:r>
        <w:rPr>
          <w:color w:val="082E30"/>
        </w:rPr>
        <w:t>a</w:t>
      </w:r>
      <w:r>
        <w:rPr>
          <w:color w:val="082E2F"/>
        </w:rPr>
        <w:t>a</w:t>
      </w:r>
      <w:r>
        <w:rPr>
          <w:color w:val="082E2F"/>
        </w:rPr>
        <w:t>a</w:t>
      </w:r>
      <w:r>
        <w:rPr>
          <w:color w:val="082E30"/>
        </w:rPr>
        <w:t>a</w:t>
      </w:r>
      <w:r>
        <w:rPr>
          <w:color w:val="082E2F"/>
        </w:rPr>
        <w:t>a</w:t>
      </w:r>
      <w:r>
        <w:rPr>
          <w:color w:val="082E30"/>
        </w:rPr>
        <w:t>a</w:t>
      </w:r>
      <w:r>
        <w:rPr>
          <w:color w:val="082E30"/>
        </w:rPr>
        <w:t>a</w:t>
      </w:r>
      <w:r>
        <w:rPr>
          <w:color w:val="082E2F"/>
        </w:rPr>
        <w:t>a</w:t>
      </w:r>
      <w:r>
        <w:rPr>
          <w:color w:val="082E30"/>
        </w:rPr>
        <w:t>a</w:t>
      </w:r>
      <w:r>
        <w:rPr>
          <w:color w:val="082E2F"/>
        </w:rPr>
        <w:t>a</w:t>
      </w:r>
      <w:r>
        <w:rPr>
          <w:color w:val="082E2F"/>
        </w:rPr>
        <w:t>a</w:t>
      </w:r>
      <w:r>
        <w:rPr>
          <w:color w:val="082E30"/>
        </w:rPr>
        <w:t>a</w:t>
      </w:r>
      <w:r>
        <w:rPr>
          <w:color w:val="072E2F"/>
        </w:rPr>
        <w:t>a</w:t>
      </w:r>
      <w:r>
        <w:rPr>
          <w:color w:val="072D2E"/>
        </w:rPr>
        <w:t>a</w:t>
      </w:r>
      <w:r>
        <w:rPr>
          <w:color w:val="072D2F"/>
        </w:rPr>
        <w:t>a</w:t>
      </w:r>
      <w:r>
        <w:rPr>
          <w:color w:val="082E2F"/>
        </w:rPr>
        <w:t>a</w:t>
      </w:r>
      <w:r>
        <w:rPr>
          <w:color w:val="082F30"/>
        </w:rPr>
        <w:t>a</w:t>
      </w:r>
      <w:r>
        <w:rPr>
          <w:color w:val="092F31"/>
        </w:rPr>
        <w:t>a</w:t>
      </w:r>
      <w:r>
        <w:rPr>
          <w:color w:val="092F30"/>
        </w:rPr>
        <w:t>a</w:t>
      </w:r>
      <w:r>
        <w:rPr>
          <w:color w:val="092F31"/>
        </w:rPr>
        <w:t>a</w:t>
      </w:r>
      <w:r>
        <w:rPr>
          <w:color w:val="092F30"/>
        </w:rPr>
        <w:t>a</w:t>
      </w:r>
      <w:r>
        <w:rPr>
          <w:color w:val="092F30"/>
        </w:rPr>
        <w:t>a</w:t>
      </w:r>
      <w:r>
        <w:rPr>
          <w:color w:val="092F31"/>
        </w:rPr>
        <w:t>a</w:t>
      </w:r>
      <w:r>
        <w:rPr>
          <w:color w:val="092F30"/>
        </w:rPr>
        <w:t>a</w:t>
      </w:r>
      <w:r>
        <w:rPr>
          <w:color w:val="092F30"/>
        </w:rPr>
        <w:t>a</w:t>
      </w:r>
      <w:r>
        <w:rPr>
          <w:color w:val="092F31"/>
        </w:rPr>
        <w:t>a</w:t>
      </w:r>
      <w:r>
        <w:rPr>
          <w:color w:val="092F30"/>
        </w:rPr>
        <w:t>a</w:t>
      </w:r>
      <w:r>
        <w:rPr>
          <w:color w:val="092F30"/>
        </w:rPr>
        <w:t>a</w:t>
      </w:r>
      <w:r>
        <w:rPr>
          <w:color w:val="092F31"/>
        </w:rPr>
        <w:t>a</w:t>
      </w:r>
      <w:r>
        <w:rPr>
          <w:color w:val="092F30"/>
        </w:rPr>
        <w:t>a</w:t>
      </w:r>
      <w:r>
        <w:rPr>
          <w:color w:val="092F31"/>
        </w:rPr>
        <w:t>a</w:t>
      </w:r>
      <w:r>
        <w:rPr>
          <w:color w:val="082F30"/>
        </w:rPr>
        <w:t>a</w:t>
      </w:r>
      <w:r>
        <w:rPr>
          <w:color w:val="082F2F"/>
        </w:rPr>
        <w:t>a</w:t>
      </w:r>
      <w:r>
        <w:rPr>
          <w:color w:val="082F30"/>
        </w:rPr>
        <w:t>a</w:t>
      </w:r>
      <w:r>
        <w:rPr>
          <w:color w:val="082F30"/>
        </w:rPr>
        <w:t>a</w:t>
      </w:r>
      <w:r>
        <w:rPr>
          <w:color w:val="082F2F"/>
        </w:rPr>
        <w:t>a</w:t>
      </w:r>
      <w:r>
        <w:rPr>
          <w:color w:val="082F31"/>
        </w:rPr>
        <w:t>a</w:t>
      </w:r>
      <w:r>
        <w:rPr>
          <w:color w:val="092E2F"/>
        </w:rPr>
        <w:t>a</w:t>
      </w:r>
      <w:r>
        <w:rPr>
          <w:color w:val="0A2D2F"/>
        </w:rPr>
        <w:t>a</w:t>
      </w:r>
      <w:r>
        <w:rPr>
          <w:color w:val="0B2D30"/>
        </w:rPr>
        <w:t>a</w:t>
      </w:r>
      <w:r>
        <w:rPr>
          <w:color w:val="0B2D2F"/>
        </w:rPr>
        <w:t>a</w:t>
      </w:r>
      <w:r>
        <w:rPr>
          <w:color w:val="0B2D30"/>
        </w:rPr>
        <w:t>a</w:t>
      </w:r>
      <w:r>
        <w:rPr>
          <w:color w:val="0B2D30"/>
        </w:rPr>
        <w:t>a</w:t>
      </w:r>
      <w:r>
        <w:rPr>
          <w:color w:val="0B2D2F"/>
        </w:rPr>
        <w:t>a</w:t>
      </w:r>
      <w:r>
        <w:rPr>
          <w:color w:val="0B2D30"/>
        </w:rPr>
        <w:t>a</w:t>
      </w:r>
      <w:r>
        <w:rPr>
          <w:color w:val="0B2D2F"/>
        </w:rPr>
        <w:t>a</w:t>
      </w:r>
      <w:r>
        <w:rPr>
          <w:color w:val="0B2D2F"/>
        </w:rPr>
        <w:t>a</w:t>
      </w:r>
      <w:r>
        <w:rPr>
          <w:color w:val="0B2C30"/>
        </w:rPr>
        <w:t>a</w:t>
      </w:r>
      <w:r>
        <w:rPr>
          <w:color w:val="0B2D2F"/>
        </w:rPr>
        <w:t>a</w:t>
      </w:r>
      <w:r>
        <w:rPr>
          <w:color w:val="0B2D2F"/>
        </w:rPr>
        <w:t>a</w:t>
      </w:r>
      <w:r>
        <w:rPr>
          <w:color w:val="0A2E30"/>
        </w:rPr>
        <w:t>a</w:t>
      </w:r>
      <w:r>
        <w:rPr>
          <w:color w:val="0A2E2F"/>
        </w:rPr>
        <w:t>a</w:t>
      </w:r>
      <w:r>
        <w:rPr>
          <w:color w:val="0A2E30"/>
        </w:rPr>
        <w:t>a</w:t>
      </w:r>
      <w:r>
        <w:rPr>
          <w:color w:val="0A2E31"/>
        </w:rPr>
        <w:t>a</w:t>
      </w:r>
      <w:r>
        <w:rPr>
          <w:color w:val="0B2F30"/>
        </w:rPr>
        <w:t>a</w:t>
      </w:r>
      <w:r>
        <w:rPr>
          <w:color w:val="0B2F31"/>
        </w:rPr>
        <w:t>a</w:t>
      </w:r>
      <w:r>
        <w:rPr>
          <w:color w:val="0B2F31"/>
        </w:rPr>
        <w:t>a</w:t>
      </w:r>
      <w:r>
        <w:rPr>
          <w:color w:val="0B2F30"/>
        </w:rPr>
        <w:t>a</w:t>
      </w:r>
      <w:r>
        <w:rPr>
          <w:color w:val="0B2F32"/>
        </w:rPr>
        <w:t>a</w:t>
      </w:r>
      <w:r>
        <w:rPr>
          <w:color w:val="0B2F31"/>
        </w:rPr>
        <w:t>a</w:t>
      </w:r>
      <w:r>
        <w:rPr>
          <w:color w:val="0B2F31"/>
        </w:rPr>
        <w:t>a</w:t>
      </w:r>
      <w:r>
        <w:rPr>
          <w:color w:val="0B2F32"/>
        </w:rPr>
        <w:t>a</w:t>
      </w:r>
      <w:r>
        <w:rPr>
          <w:color w:val="0C2F30"/>
        </w:rPr>
        <w:t>a</w:t>
      </w:r>
      <w:r>
        <w:rPr>
          <w:color w:val="0E2D30"/>
        </w:rPr>
        <w:t>a</w:t>
      </w:r>
      <w:r>
        <w:rPr>
          <w:color w:val="0E2D30"/>
        </w:rPr>
        <w:t>a</w:t>
      </w:r>
      <w:r>
        <w:rPr>
          <w:color w:val="0C2D2F"/>
        </w:rPr>
        <w:t>a</w:t>
      </w:r>
      <w:r>
        <w:rPr>
          <w:color w:val="0C2D2F"/>
        </w:rPr>
        <w:t>a</w:t>
      </w:r>
      <w:r>
        <w:rPr>
          <w:color w:val="0B2C2F"/>
        </w:rPr>
        <w:t>a</w:t>
      </w:r>
      <w:r>
        <w:rPr>
          <w:color w:val="0B2C30"/>
        </w:rPr>
        <w:t>a</w:t>
      </w:r>
      <w:r>
        <w:rPr>
          <w:color w:val="0B2D31"/>
        </w:rPr>
        <w:t>a</w:t>
      </w:r>
      <w:r>
        <w:rPr>
          <w:color w:val="092D30"/>
        </w:rPr>
        <w:t>a</w:t>
      </w:r>
      <w:r>
        <w:rPr>
          <w:color w:val="092D30"/>
        </w:rPr>
        <w:t>a</w:t>
      </w:r>
      <w:r>
        <w:rPr>
          <w:color w:val="092E30"/>
        </w:rPr>
        <w:t>a</w:t>
      </w:r>
      <w:r>
        <w:rPr>
          <w:color w:val="0A2F31"/>
        </w:rPr>
        <w:t>a</w:t>
      </w:r>
      <w:r>
        <w:rPr>
          <w:color w:val="082F32"/>
        </w:rPr>
        <w:t>a</w:t>
      </w:r>
      <w:r>
        <w:rPr>
          <w:color w:val="073034"/>
        </w:rPr>
        <w:t>a</w:t>
      </w:r>
      <w:r>
        <w:rPr>
          <w:color w:val="062F34"/>
        </w:rPr>
        <w:t>a</w:t>
      </w:r>
      <w:r>
        <w:rPr>
          <w:color w:val="072F34"/>
        </w:rPr>
        <w:t>a</w:t>
      </w:r>
      <w:r>
        <w:rPr>
          <w:color w:val="092F33"/>
        </w:rPr>
        <w:t>a</w:t>
      </w:r>
      <w:r>
        <w:rPr>
          <w:color w:val="0A2F33"/>
        </w:rPr>
        <w:t>a</w:t>
      </w:r>
      <w:r>
        <w:rPr>
          <w:color w:val="0A2C30"/>
        </w:rPr>
        <w:t>a</w:t>
      </w:r>
      <w:r>
        <w:rPr>
          <w:color w:val="0D2C30"/>
        </w:rPr>
        <w:t>a</w:t>
      </w:r>
      <w:r>
        <w:rPr>
          <w:color w:val="122F32"/>
        </w:rPr>
        <w:t>a</w:t>
      </w:r>
      <w:r>
        <w:rPr>
          <w:color w:val="142E31"/>
        </w:rPr>
        <w:t>a</w:t>
      </w:r>
      <w:r>
        <w:rPr>
          <w:color w:val="132B2E"/>
        </w:rPr>
        <w:t>a</w:t>
      </w:r>
      <w:r>
        <w:rPr>
          <w:color w:val="0C2326"/>
        </w:rPr>
        <w:t>a</w:t>
      </w:r>
      <w:r>
        <w:rPr>
          <w:color w:val="051A1C"/>
        </w:rPr>
        <w:t>a</w:t>
      </w:r>
      <w:r>
        <w:rPr>
          <w:color w:val="041013"/>
        </w:rPr>
        <w:t>a</w:t>
      </w:r>
      <w:r>
        <w:rPr>
          <w:color w:val="000406"/>
        </w:rPr>
        <w:t>a</w:t>
      </w:r>
      <w:r>
        <w:rPr>
          <w:color w:val="000607"/>
        </w:rPr>
        <w:t>a</w:t>
      </w:r>
      <w:r>
        <w:rPr>
          <w:color w:val="010608"/>
        </w:rPr>
        <w:t>a</w:t>
      </w:r>
      <w:r>
        <w:rPr>
          <w:color w:val="020507"/>
        </w:rPr>
        <w:t>a</w:t>
      </w:r>
      <w:r>
        <w:rPr>
          <w:color w:val="0003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100"/>
        </w:rPr>
        <w:t>a</w:t>
      </w:r>
      <w:r>
        <w:rPr>
          <w:color w:val="030100"/>
        </w:rPr>
        <w:t>a</w:t>
      </w:r>
      <w:r>
        <w:rPr>
          <w:color w:val="040100"/>
        </w:rPr>
        <w:t>a</w:t>
      </w:r>
      <w:r>
        <w:rPr>
          <w:color w:val="060200"/>
        </w:rPr>
        <w:t>a</w:t>
      </w:r>
      <w:r>
        <w:rPr>
          <w:color w:val="070200"/>
        </w:rPr>
        <w:t>a</w:t>
      </w:r>
      <w:r>
        <w:rPr>
          <w:color w:val="050102"/>
        </w:rPr>
        <w:t>a</w:t>
      </w:r>
      <w:r>
        <w:rPr>
          <w:color w:val="030104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401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0"/>
        </w:rPr>
        <w:t>a</w:t>
      </w:r>
      <w:r>
        <w:rPr>
          <w:color w:val="0401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5"/>
        </w:rPr>
        <w:t>a</w:t>
      </w:r>
      <w:r>
        <w:rPr>
          <w:color w:val="000303"/>
        </w:rPr>
        <w:t>a</w:t>
      </w:r>
      <w:r>
        <w:rPr>
          <w:color w:val="010205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101"/>
        </w:rPr>
        <w:t>a</w:t>
      </w:r>
      <w:r>
        <w:rPr>
          <w:color w:val="020101"/>
        </w:rPr>
        <w:t>a</w:t>
      </w:r>
      <w:r>
        <w:rPr>
          <w:color w:val="030100"/>
        </w:rPr>
        <w:t>a</w:t>
      </w:r>
      <w:r>
        <w:rPr>
          <w:color w:val="040100"/>
        </w:rPr>
        <w:t>a</w:t>
      </w:r>
      <w:r>
        <w:rPr>
          <w:color w:val="050200"/>
        </w:rPr>
        <w:t>a</w:t>
      </w:r>
      <w:r>
        <w:rPr>
          <w:color w:val="070301"/>
        </w:rPr>
        <w:t>a</w:t>
      </w:r>
      <w:r>
        <w:rPr>
          <w:color w:val="060200"/>
        </w:rPr>
        <w:t>a</w:t>
      </w:r>
      <w:r>
        <w:rPr>
          <w:color w:val="06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20302"/>
        </w:rPr>
        <w:t>a</w:t>
      </w:r>
      <w:r>
        <w:rPr>
          <w:color w:val="010407"/>
        </w:rPr>
        <w:t>a</w:t>
      </w:r>
      <w:r>
        <w:rPr>
          <w:color w:val="000508"/>
        </w:rPr>
        <w:t>a</w:t>
      </w:r>
      <w:r>
        <w:rPr>
          <w:color w:val="000309"/>
        </w:rPr>
        <w:t>a</w:t>
      </w:r>
      <w:r>
        <w:rPr>
          <w:color w:val="00030C"/>
        </w:rPr>
        <w:t>a</w:t>
      </w:r>
      <w:r>
        <w:rPr>
          <w:color w:val="000711"/>
        </w:rPr>
        <w:t>a</w:t>
      </w:r>
      <w:r>
        <w:rPr>
          <w:color w:val="010F1B"/>
        </w:rPr>
        <w:t>a</w:t>
      </w:r>
      <w:r>
        <w:rPr>
          <w:color w:val="071A26"/>
        </w:rPr>
        <w:t>a</w:t>
      </w:r>
      <w:r>
        <w:rPr>
          <w:color w:val="0B2131"/>
        </w:rPr>
        <w:t>a</w:t>
      </w:r>
      <w:r>
        <w:rPr>
          <w:color w:val="09293E"/>
        </w:rPr>
        <w:t>a</w:t>
      </w:r>
      <w:r>
        <w:rPr>
          <w:color w:val="062940"/>
        </w:rPr>
        <w:t>a</w:t>
      </w:r>
      <w:r>
        <w:rPr>
          <w:color w:val="062840"/>
        </w:rPr>
        <w:t>a</w:t>
      </w:r>
      <w:r>
        <w:rPr>
          <w:color w:val="052840"/>
        </w:rPr>
        <w:t>a</w:t>
      </w:r>
      <w:r>
        <w:rPr>
          <w:color w:val="04263F"/>
        </w:rPr>
        <w:t>a</w:t>
      </w:r>
      <w:r>
        <w:rPr>
          <w:color w:val="042640"/>
        </w:rPr>
        <w:t>a</w:t>
      </w:r>
      <w:r>
        <w:rPr>
          <w:color w:val="052741"/>
        </w:rPr>
        <w:t>a</w:t>
      </w:r>
      <w:r>
        <w:rPr>
          <w:color w:val="042642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32541"/>
        </w:rPr>
        <w:t>a</w:t>
      </w:r>
      <w:r>
        <w:rPr>
          <w:color w:val="042642"/>
        </w:rPr>
        <w:t>a</w:t>
      </w:r>
      <w:r>
        <w:rPr>
          <w:color w:val="042742"/>
        </w:rPr>
        <w:t>a</w:t>
      </w:r>
      <w:r>
        <w:rPr>
          <w:color w:val="042841"/>
        </w:rPr>
        <w:t>a</w:t>
      </w:r>
      <w:r>
        <w:rPr>
          <w:color w:val="042742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3F"/>
        </w:rPr>
        <w:t>a</w:t>
      </w:r>
      <w:r>
        <w:rPr>
          <w:color w:val="04283F"/>
        </w:rPr>
        <w:t>a</w:t>
      </w:r>
      <w:r>
        <w:rPr>
          <w:color w:val="04283F"/>
        </w:rPr>
        <w:t>a</w:t>
      </w:r>
      <w:r>
        <w:rPr>
          <w:color w:val="04283E"/>
        </w:rPr>
        <w:t>a</w:t>
      </w:r>
      <w:r>
        <w:rPr>
          <w:color w:val="04283E"/>
        </w:rPr>
        <w:t>a</w:t>
      </w:r>
      <w:r>
        <w:rPr>
          <w:color w:val="04283D"/>
        </w:rPr>
        <w:t>a</w:t>
      </w:r>
      <w:r>
        <w:rPr>
          <w:color w:val="04283D"/>
        </w:rPr>
        <w:t>a</w:t>
      </w:r>
      <w:r>
        <w:rPr>
          <w:color w:val="052940"/>
        </w:rPr>
        <w:t>a</w:t>
      </w:r>
      <w:r>
        <w:rPr>
          <w:color w:val="042840"/>
        </w:rPr>
        <w:t>a</w:t>
      </w:r>
      <w:r>
        <w:rPr>
          <w:color w:val="032840"/>
        </w:rPr>
        <w:t>a</w:t>
      </w:r>
      <w:r>
        <w:rPr>
          <w:color w:val="03263F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3263E"/>
        </w:rPr>
        <w:t>a</w:t>
      </w:r>
      <w:r>
        <w:rPr>
          <w:color w:val="02273E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840"/>
        </w:rPr>
        <w:t>a</w:t>
      </w:r>
      <w:r>
        <w:rPr>
          <w:color w:val="042740"/>
        </w:rPr>
        <w:t>a</w:t>
      </w:r>
      <w:r>
        <w:rPr>
          <w:color w:val="03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940"/>
        </w:rPr>
        <w:t>a</w:t>
      </w:r>
      <w:r>
        <w:rPr>
          <w:color w:val="042941"/>
        </w:rPr>
        <w:t>a</w:t>
      </w:r>
      <w:r>
        <w:rPr>
          <w:color w:val="042941"/>
        </w:rPr>
        <w:t>a</w:t>
      </w:r>
      <w:r>
        <w:rPr>
          <w:color w:val="042941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3273F"/>
        </w:rPr>
        <w:t>a</w:t>
      </w:r>
      <w:r>
        <w:rPr>
          <w:color w:val="02273F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4253F"/>
        </w:rPr>
        <w:t>a</w:t>
      </w:r>
      <w:r>
        <w:rPr>
          <w:color w:val="04243F"/>
        </w:rPr>
        <w:t>a</w:t>
      </w:r>
      <w:r>
        <w:rPr>
          <w:color w:val="04243F"/>
        </w:rPr>
        <w:t>a</w:t>
      </w:r>
      <w:r>
        <w:rPr>
          <w:color w:val="04243F"/>
        </w:rPr>
        <w:t>a</w:t>
      </w:r>
      <w:r>
        <w:rPr>
          <w:color w:val="05243F"/>
        </w:rPr>
        <w:t>a</w:t>
      </w:r>
      <w:r>
        <w:rPr>
          <w:color w:val="06243F"/>
        </w:rPr>
        <w:t>a</w:t>
      </w:r>
      <w:r>
        <w:rPr>
          <w:color w:val="05243F"/>
        </w:rPr>
        <w:t>a</w:t>
      </w:r>
      <w:r>
        <w:rPr>
          <w:color w:val="05243F"/>
        </w:rPr>
        <w:t>a</w:t>
      </w:r>
      <w:r>
        <w:rPr>
          <w:color w:val="06243F"/>
        </w:rPr>
        <w:t>a</w:t>
      </w:r>
      <w:r>
        <w:rPr>
          <w:color w:val="06243F"/>
        </w:rPr>
        <w:t>a</w:t>
      </w:r>
      <w:r>
        <w:rPr>
          <w:color w:val="06243F"/>
        </w:rPr>
        <w:t>a</w:t>
      </w:r>
      <w:r>
        <w:rPr>
          <w:color w:val="06243F"/>
        </w:rPr>
        <w:t>a</w:t>
      </w:r>
      <w:r>
        <w:rPr>
          <w:color w:val="05233F"/>
        </w:rPr>
        <w:t>a</w:t>
      </w:r>
      <w:r>
        <w:rPr>
          <w:color w:val="03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5233F"/>
        </w:rPr>
        <w:t>a</w:t>
      </w:r>
      <w:r>
        <w:rPr>
          <w:color w:val="04233F"/>
        </w:rPr>
        <w:t>a</w:t>
      </w:r>
      <w:r>
        <w:rPr>
          <w:color w:val="042440"/>
        </w:rPr>
        <w:t>a</w:t>
      </w:r>
      <w:r>
        <w:rPr>
          <w:color w:val="052440"/>
        </w:rPr>
        <w:t>a</w:t>
      </w:r>
      <w:r>
        <w:rPr>
          <w:color w:val="03233F"/>
        </w:rPr>
        <w:t>a</w:t>
      </w:r>
      <w:r>
        <w:rPr>
          <w:color w:val="04233F"/>
        </w:rPr>
        <w:t>a</w:t>
      </w:r>
      <w:r>
        <w:rPr>
          <w:color w:val="04233E"/>
        </w:rPr>
        <w:t>a</w:t>
      </w:r>
      <w:r>
        <w:rPr>
          <w:color w:val="03233E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5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23E"/>
        </w:rPr>
        <w:t>a</w:t>
      </w:r>
      <w:r>
        <w:rPr>
          <w:color w:val="02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2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13E"/>
        </w:rPr>
        <w:t>a</w:t>
      </w:r>
      <w:r>
        <w:rPr>
          <w:color w:val="04203E"/>
        </w:rPr>
        <w:t>a</w:t>
      </w:r>
      <w:r>
        <w:rPr>
          <w:color w:val="04203E"/>
        </w:rPr>
        <w:t>a</w:t>
      </w:r>
      <w:r>
        <w:rPr>
          <w:color w:val="04203D"/>
        </w:rPr>
        <w:t>a</w:t>
      </w:r>
      <w:r>
        <w:rPr>
          <w:color w:val="04203D"/>
        </w:rPr>
        <w:t>a</w:t>
      </w:r>
      <w:r>
        <w:rPr>
          <w:color w:val="031F3C"/>
        </w:rPr>
        <w:t>a</w:t>
      </w:r>
      <w:r>
        <w:rPr>
          <w:color w:val="031F3C"/>
        </w:rPr>
        <w:t>a</w:t>
      </w:r>
      <w:r>
        <w:rPr>
          <w:color w:val="031F3C"/>
        </w:rPr>
        <w:t>a</w:t>
      </w:r>
      <w:r>
        <w:rPr>
          <w:color w:val="031F3C"/>
        </w:rPr>
        <w:t>a</w:t>
      </w:r>
      <w:r>
        <w:rPr>
          <w:color w:val="031F3C"/>
        </w:rPr>
        <w:t>a</w:t>
      </w:r>
      <w:r>
        <w:rPr>
          <w:color w:val="031F3C"/>
        </w:rPr>
        <w:t>a</w:t>
      </w:r>
      <w:r>
        <w:rPr>
          <w:color w:val="031F3C"/>
        </w:rPr>
        <w:t>a</w:t>
      </w:r>
      <w:r>
        <w:rPr>
          <w:color w:val="031F3C"/>
        </w:rPr>
        <w:t>a</w:t>
      </w:r>
      <w:r>
        <w:rPr>
          <w:color w:val="031E3C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21E3B"/>
        </w:rPr>
        <w:t>a</w:t>
      </w:r>
      <w:r>
        <w:rPr>
          <w:color w:val="041E3C"/>
        </w:rPr>
        <w:t>a</w:t>
      </w:r>
      <w:r>
        <w:rPr>
          <w:color w:val="041E3C"/>
        </w:rPr>
        <w:t>a</w:t>
      </w:r>
      <w:r>
        <w:rPr>
          <w:color w:val="041E3C"/>
        </w:rPr>
        <w:t>a</w:t>
      </w:r>
      <w:r>
        <w:rPr>
          <w:color w:val="041E3C"/>
        </w:rPr>
        <w:t>a</w:t>
      </w:r>
      <w:r>
        <w:rPr>
          <w:color w:val="041E3C"/>
        </w:rPr>
        <w:t>a</w:t>
      </w:r>
      <w:r>
        <w:rPr>
          <w:color w:val="041E3C"/>
        </w:rPr>
        <w:t>a</w:t>
      </w:r>
      <w:r>
        <w:rPr>
          <w:color w:val="041E3C"/>
        </w:rPr>
        <w:t>a</w:t>
      </w:r>
      <w:r>
        <w:rPr>
          <w:color w:val="041E3C"/>
        </w:rPr>
        <w:t>a</w:t>
      </w:r>
      <w:r>
        <w:rPr>
          <w:color w:val="041D3C"/>
        </w:rPr>
        <w:t>a</w:t>
      </w:r>
      <w:r>
        <w:rPr>
          <w:color w:val="031D3B"/>
        </w:rPr>
        <w:t>a</w:t>
      </w:r>
      <w:r>
        <w:rPr>
          <w:color w:val="021C3A"/>
        </w:rPr>
        <w:t>a</w:t>
      </w:r>
      <w:r>
        <w:rPr>
          <w:color w:val="021C3A"/>
        </w:rPr>
        <w:t>a</w:t>
      </w:r>
      <w:r>
        <w:rPr>
          <w:color w:val="021C3B"/>
        </w:rPr>
        <w:t>a</w:t>
      </w:r>
      <w:r>
        <w:rPr>
          <w:color w:val="021C3B"/>
        </w:rPr>
        <w:t>a</w:t>
      </w:r>
      <w:r>
        <w:rPr>
          <w:color w:val="031B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B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C3B"/>
        </w:rPr>
        <w:t>a</w:t>
      </w:r>
      <w:r>
        <w:rPr>
          <w:color w:val="031B3A"/>
        </w:rPr>
        <w:t>a</w:t>
      </w:r>
      <w:r>
        <w:rPr>
          <w:color w:val="021B3A"/>
        </w:rPr>
        <w:t>a</w:t>
      </w:r>
      <w:r>
        <w:rPr>
          <w:color w:val="031B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21A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939"/>
        </w:rPr>
        <w:t>a</w:t>
      </w:r>
      <w:r>
        <w:rPr>
          <w:color w:val="011939"/>
        </w:rPr>
        <w:t>a</w:t>
      </w:r>
      <w:r>
        <w:rPr>
          <w:color w:val="011939"/>
        </w:rPr>
        <w:t>a</w:t>
      </w:r>
      <w:r>
        <w:rPr>
          <w:color w:val="011939"/>
        </w:rPr>
        <w:t>a</w:t>
      </w:r>
      <w:r>
        <w:rPr>
          <w:color w:val="011939"/>
        </w:rPr>
        <w:t>a</w:t>
      </w:r>
      <w:r>
        <w:rPr>
          <w:color w:val="011939"/>
        </w:rPr>
        <w:t>a</w:t>
      </w:r>
      <w:r>
        <w:rPr>
          <w:color w:val="011938"/>
        </w:rPr>
        <w:t>a</w:t>
      </w:r>
      <w:r>
        <w:rPr>
          <w:color w:val="001838"/>
        </w:rPr>
        <w:t>a</w:t>
      </w:r>
      <w:r>
        <w:rPr>
          <w:color w:val="001838"/>
        </w:rPr>
        <w:t>a</w:t>
      </w:r>
      <w:r>
        <w:rPr>
          <w:color w:val="001837"/>
        </w:rPr>
        <w:t>a</w:t>
      </w:r>
      <w:r>
        <w:rPr>
          <w:color w:val="001837"/>
        </w:rPr>
        <w:t>a</w:t>
      </w:r>
      <w:r>
        <w:rPr>
          <w:color w:val="001737"/>
        </w:rPr>
        <w:t>a</w:t>
      </w:r>
    </w:p>
    <w:p>
      <w:r>
        <w:rPr>
          <w:color w:val="033335"/>
        </w:rPr>
        <w:t>a</w:t>
      </w:r>
      <w:r>
        <w:rPr>
          <w:color w:val="033335"/>
        </w:rPr>
        <w:t>a</w:t>
      </w:r>
      <w:r>
        <w:rPr>
          <w:color w:val="033335"/>
        </w:rPr>
        <w:t>a</w:t>
      </w:r>
      <w:r>
        <w:rPr>
          <w:color w:val="033235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53232"/>
        </w:rPr>
        <w:t>a</w:t>
      </w:r>
      <w:r>
        <w:rPr>
          <w:color w:val="083133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83032"/>
        </w:rPr>
        <w:t>a</w:t>
      </w:r>
      <w:r>
        <w:rPr>
          <w:color w:val="083032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92D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D31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C2D32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D31"/>
        </w:rPr>
        <w:t>a</w:t>
      </w:r>
      <w:r>
        <w:rPr>
          <w:color w:val="0C2D32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A2B32"/>
        </w:rPr>
        <w:t>a</w:t>
      </w:r>
      <w:r>
        <w:rPr>
          <w:color w:val="0B2C33"/>
        </w:rPr>
        <w:t>a</w:t>
      </w:r>
      <w:r>
        <w:rPr>
          <w:color w:val="0D2D34"/>
        </w:rPr>
        <w:t>a</w:t>
      </w:r>
      <w:r>
        <w:rPr>
          <w:color w:val="0D2E34"/>
        </w:rPr>
        <w:t>a</w:t>
      </w:r>
      <w:r>
        <w:rPr>
          <w:color w:val="0B2B32"/>
        </w:rPr>
        <w:t>a</w:t>
      </w:r>
      <w:r>
        <w:rPr>
          <w:color w:val="07282E"/>
        </w:rPr>
        <w:t>a</w:t>
      </w:r>
      <w:r>
        <w:rPr>
          <w:color w:val="0A2429"/>
        </w:rPr>
        <w:t>a</w:t>
      </w:r>
      <w:r>
        <w:rPr>
          <w:color w:val="0F1F22"/>
        </w:rPr>
        <w:t>a</w:t>
      </w:r>
      <w:r>
        <w:rPr>
          <w:color w:val="031114"/>
        </w:rPr>
        <w:t>a</w:t>
      </w:r>
      <w:r>
        <w:rPr>
          <w:color w:val="000406"/>
        </w:rPr>
        <w:t>a</w:t>
      </w:r>
      <w:r>
        <w:rPr>
          <w:color w:val="000305"/>
        </w:rPr>
        <w:t>a</w:t>
      </w:r>
      <w:r>
        <w:rPr>
          <w:color w:val="000404"/>
        </w:rPr>
        <w:t>a</w:t>
      </w:r>
      <w:r>
        <w:rPr>
          <w:color w:val="040807"/>
        </w:rPr>
        <w:t>a</w:t>
      </w:r>
      <w:r>
        <w:rPr>
          <w:color w:val="030401"/>
        </w:rPr>
        <w:t>a</w:t>
      </w:r>
      <w:r>
        <w:rPr>
          <w:color w:val="040400"/>
        </w:rPr>
        <w:t>a</w:t>
      </w:r>
      <w:r>
        <w:rPr>
          <w:color w:val="050300"/>
        </w:rPr>
        <w:t>a</w:t>
      </w:r>
      <w:r>
        <w:rPr>
          <w:color w:val="060100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50102"/>
        </w:rPr>
        <w:t>a</w:t>
      </w:r>
      <w:r>
        <w:rPr>
          <w:color w:val="03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401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4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6"/>
        </w:rPr>
        <w:t>a</w:t>
      </w:r>
      <w:r>
        <w:rPr>
          <w:color w:val="000304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40301"/>
        </w:rPr>
        <w:t>a</w:t>
      </w:r>
      <w:r>
        <w:rPr>
          <w:color w:val="0302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30000"/>
        </w:rPr>
        <w:t>a</w:t>
      </w:r>
      <w:r>
        <w:rPr>
          <w:color w:val="050000"/>
        </w:rPr>
        <w:t>a</w:t>
      </w:r>
      <w:r>
        <w:rPr>
          <w:color w:val="060000"/>
        </w:rPr>
        <w:t>a</w:t>
      </w:r>
      <w:r>
        <w:rPr>
          <w:color w:val="070000"/>
        </w:rPr>
        <w:t>a</w:t>
      </w:r>
      <w:r>
        <w:rPr>
          <w:color w:val="070200"/>
        </w:rPr>
        <w:t>a</w:t>
      </w:r>
      <w:r>
        <w:rPr>
          <w:color w:val="050300"/>
        </w:rPr>
        <w:t>a</w:t>
      </w:r>
      <w:r>
        <w:rPr>
          <w:color w:val="010303"/>
        </w:rPr>
        <w:t>a</w:t>
      </w:r>
      <w:r>
        <w:rPr>
          <w:color w:val="000206"/>
        </w:rPr>
        <w:t>a</w:t>
      </w:r>
      <w:r>
        <w:rPr>
          <w:color w:val="00050C"/>
        </w:rPr>
        <w:t>a</w:t>
      </w:r>
      <w:r>
        <w:rPr>
          <w:color w:val="000A16"/>
        </w:rPr>
        <w:t>a</w:t>
      </w:r>
      <w:r>
        <w:rPr>
          <w:color w:val="001222"/>
        </w:rPr>
        <w:t>a</w:t>
      </w:r>
      <w:r>
        <w:rPr>
          <w:color w:val="031D2F"/>
        </w:rPr>
        <w:t>a</w:t>
      </w:r>
      <w:r>
        <w:rPr>
          <w:color w:val="052338"/>
        </w:rPr>
        <w:t>a</w:t>
      </w:r>
      <w:r>
        <w:rPr>
          <w:color w:val="04253D"/>
        </w:rPr>
        <w:t>a</w:t>
      </w:r>
      <w:r>
        <w:rPr>
          <w:color w:val="04263E"/>
        </w:rPr>
        <w:t>a</w:t>
      </w:r>
      <w:r>
        <w:rPr>
          <w:color w:val="062841"/>
        </w:rPr>
        <w:t>a</w:t>
      </w:r>
      <w:r>
        <w:rPr>
          <w:color w:val="052840"/>
        </w:rPr>
        <w:t>a</w:t>
      </w:r>
      <w:r>
        <w:rPr>
          <w:color w:val="052740"/>
        </w:rPr>
        <w:t>a</w:t>
      </w:r>
      <w:r>
        <w:rPr>
          <w:color w:val="052740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7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62841"/>
        </w:rPr>
        <w:t>a</w:t>
      </w:r>
      <w:r>
        <w:rPr>
          <w:color w:val="052840"/>
        </w:rPr>
        <w:t>a</w:t>
      </w:r>
      <w:r>
        <w:rPr>
          <w:color w:val="04263F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2243D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63E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527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2263E"/>
        </w:rPr>
        <w:t>a</w:t>
      </w:r>
      <w:r>
        <w:rPr>
          <w:color w:val="03253E"/>
        </w:rPr>
        <w:t>a</w:t>
      </w:r>
      <w:r>
        <w:rPr>
          <w:color w:val="05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6213E"/>
        </w:rPr>
        <w:t>a</w:t>
      </w:r>
      <w:r>
        <w:rPr>
          <w:color w:val="06213E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33335"/>
        </w:rPr>
        <w:t>a</w:t>
      </w:r>
      <w:r>
        <w:rPr>
          <w:color w:val="033335"/>
        </w:rPr>
        <w:t>a</w:t>
      </w:r>
      <w:r>
        <w:rPr>
          <w:color w:val="033335"/>
        </w:rPr>
        <w:t>a</w:t>
      </w:r>
      <w:r>
        <w:rPr>
          <w:color w:val="0332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53235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43232"/>
        </w:rPr>
        <w:t>a</w:t>
      </w:r>
      <w:r>
        <w:rPr>
          <w:color w:val="0531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83032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92F32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92D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D2E33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C2D32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B2C33"/>
        </w:rPr>
        <w:t>a</w:t>
      </w:r>
      <w:r>
        <w:rPr>
          <w:color w:val="092A31"/>
        </w:rPr>
        <w:t>a</w:t>
      </w:r>
      <w:r>
        <w:rPr>
          <w:color w:val="082930"/>
        </w:rPr>
        <w:t>a</w:t>
      </w:r>
      <w:r>
        <w:rPr>
          <w:color w:val="092A31"/>
        </w:rPr>
        <w:t>a</w:t>
      </w:r>
      <w:r>
        <w:rPr>
          <w:color w:val="0A2B32"/>
        </w:rPr>
        <w:t>a</w:t>
      </w:r>
      <w:r>
        <w:rPr>
          <w:color w:val="0B2C33"/>
        </w:rPr>
        <w:t>a</w:t>
      </w:r>
      <w:r>
        <w:rPr>
          <w:color w:val="0A2B32"/>
        </w:rPr>
        <w:t>a</w:t>
      </w:r>
      <w:r>
        <w:rPr>
          <w:color w:val="0F2B30"/>
        </w:rPr>
        <w:t>a</w:t>
      </w:r>
      <w:r>
        <w:rPr>
          <w:color w:val="152B2F"/>
        </w:rPr>
        <w:t>a</w:t>
      </w:r>
      <w:r>
        <w:rPr>
          <w:color w:val="112428"/>
        </w:rPr>
        <w:t>a</w:t>
      </w:r>
      <w:r>
        <w:rPr>
          <w:color w:val="091B1D"/>
        </w:rPr>
        <w:t>a</w:t>
      </w:r>
      <w:r>
        <w:rPr>
          <w:color w:val="041112"/>
        </w:rPr>
        <w:t>a</w:t>
      </w:r>
      <w:r>
        <w:rPr>
          <w:color w:val="010809"/>
        </w:rPr>
        <w:t>a</w:t>
      </w:r>
      <w:r>
        <w:rPr>
          <w:color w:val="000403"/>
        </w:rPr>
        <w:t>a</w:t>
      </w:r>
      <w:r>
        <w:rPr>
          <w:color w:val="000402"/>
        </w:rPr>
        <w:t>a</w:t>
      </w:r>
      <w:r>
        <w:rPr>
          <w:color w:val="000300"/>
        </w:rPr>
        <w:t>a</w:t>
      </w:r>
      <w:r>
        <w:rPr>
          <w:color w:val="010300"/>
        </w:rPr>
        <w:t>a</w:t>
      </w:r>
      <w:r>
        <w:rPr>
          <w:color w:val="020200"/>
        </w:rPr>
        <w:t>a</w:t>
      </w:r>
      <w:r>
        <w:rPr>
          <w:color w:val="030300"/>
        </w:rPr>
        <w:t>a</w:t>
      </w:r>
      <w:r>
        <w:rPr>
          <w:color w:val="040201"/>
        </w:rPr>
        <w:t>a</w:t>
      </w:r>
      <w:r>
        <w:rPr>
          <w:color w:val="030104"/>
        </w:rPr>
        <w:t>a</w:t>
      </w:r>
      <w:r>
        <w:rPr>
          <w:color w:val="020106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10204"/>
        </w:rPr>
        <w:t>a</w:t>
      </w:r>
      <w:r>
        <w:rPr>
          <w:color w:val="010303"/>
        </w:rPr>
        <w:t>a</w:t>
      </w:r>
      <w:r>
        <w:rPr>
          <w:color w:val="010302"/>
        </w:rPr>
        <w:t>a</w:t>
      </w:r>
      <w:r>
        <w:rPr>
          <w:color w:val="01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3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301"/>
        </w:rPr>
        <w:t>a</w:t>
      </w:r>
      <w:r>
        <w:rPr>
          <w:color w:val="040301"/>
        </w:rPr>
        <w:t>a</w:t>
      </w:r>
      <w:r>
        <w:rPr>
          <w:color w:val="030201"/>
        </w:rPr>
        <w:t>a</w:t>
      </w:r>
      <w:r>
        <w:rPr>
          <w:color w:val="020100"/>
        </w:rPr>
        <w:t>a</w:t>
      </w:r>
      <w:r>
        <w:rPr>
          <w:color w:val="020000"/>
        </w:rPr>
        <w:t>a</w:t>
      </w:r>
      <w:r>
        <w:rPr>
          <w:color w:val="030101"/>
        </w:rPr>
        <w:t>a</w:t>
      </w:r>
      <w:r>
        <w:rPr>
          <w:color w:val="010001"/>
        </w:rPr>
        <w:t>a</w:t>
      </w:r>
      <w:r>
        <w:rPr>
          <w:color w:val="000101"/>
        </w:rPr>
        <w:t>a</w:t>
      </w:r>
      <w:r>
        <w:rPr>
          <w:color w:val="000304"/>
        </w:rPr>
        <w:t>a</w:t>
      </w:r>
      <w:r>
        <w:rPr>
          <w:color w:val="000709"/>
        </w:rPr>
        <w:t>a</w:t>
      </w:r>
      <w:r>
        <w:rPr>
          <w:color w:val="010B12"/>
        </w:rPr>
        <w:t>a</w:t>
      </w:r>
      <w:r>
        <w:rPr>
          <w:color w:val="03101B"/>
        </w:rPr>
        <w:t>a</w:t>
      </w:r>
      <w:r>
        <w:rPr>
          <w:color w:val="051B28"/>
        </w:rPr>
        <w:t>a</w:t>
      </w:r>
      <w:r>
        <w:rPr>
          <w:color w:val="092334"/>
        </w:rPr>
        <w:t>a</w:t>
      </w:r>
      <w:r>
        <w:rPr>
          <w:color w:val="0C293C"/>
        </w:rPr>
        <w:t>a</w:t>
      </w:r>
      <w:r>
        <w:rPr>
          <w:color w:val="0A2A40"/>
        </w:rPr>
        <w:t>a</w:t>
      </w:r>
      <w:r>
        <w:rPr>
          <w:color w:val="05263F"/>
        </w:rPr>
        <w:t>a</w:t>
      </w:r>
      <w:r>
        <w:rPr>
          <w:color w:val="01243C"/>
        </w:rPr>
        <w:t>a</w:t>
      </w:r>
      <w:r>
        <w:rPr>
          <w:color w:val="062841"/>
        </w:rPr>
        <w:t>a</w:t>
      </w:r>
      <w:r>
        <w:rPr>
          <w:color w:val="052740"/>
        </w:rPr>
        <w:t>a</w:t>
      </w:r>
      <w:r>
        <w:rPr>
          <w:color w:val="052740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73F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52740"/>
        </w:rPr>
        <w:t>a</w:t>
      </w:r>
      <w:r>
        <w:rPr>
          <w:color w:val="052740"/>
        </w:rPr>
        <w:t>a</w:t>
      </w:r>
      <w:r>
        <w:rPr>
          <w:color w:val="04263F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2243D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7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42840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3253E"/>
        </w:rPr>
        <w:t>a</w:t>
      </w:r>
      <w:r>
        <w:rPr>
          <w:color w:val="05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6213E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B3A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41B3B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33234"/>
        </w:rPr>
        <w:t>a</w:t>
      </w:r>
      <w:r>
        <w:rPr>
          <w:color w:val="033234"/>
        </w:rPr>
        <w:t>a</w:t>
      </w:r>
      <w:r>
        <w:rPr>
          <w:color w:val="033234"/>
        </w:rPr>
        <w:t>a</w:t>
      </w:r>
      <w:r>
        <w:rPr>
          <w:color w:val="033134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43033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43134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33131"/>
        </w:rPr>
        <w:t>a</w:t>
      </w:r>
      <w:r>
        <w:rPr>
          <w:color w:val="043031"/>
        </w:rPr>
        <w:t>a</w:t>
      </w:r>
      <w:r>
        <w:rPr>
          <w:color w:val="053031"/>
        </w:rPr>
        <w:t>a</w:t>
      </w:r>
      <w:r>
        <w:rPr>
          <w:color w:val="073032"/>
        </w:rPr>
        <w:t>a</w:t>
      </w:r>
      <w:r>
        <w:rPr>
          <w:color w:val="073032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E31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82E31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82C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C2D32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92A31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92A31"/>
        </w:rPr>
        <w:t>a</w:t>
      </w:r>
      <w:r>
        <w:rPr>
          <w:color w:val="0A2B32"/>
        </w:rPr>
        <w:t>a</w:t>
      </w:r>
      <w:r>
        <w:rPr>
          <w:color w:val="0C2A30"/>
        </w:rPr>
        <w:t>a</w:t>
      </w:r>
      <w:r>
        <w:rPr>
          <w:color w:val="0E282D"/>
        </w:rPr>
        <w:t>a</w:t>
      </w:r>
      <w:r>
        <w:rPr>
          <w:color w:val="122B2F"/>
        </w:rPr>
        <w:t>a</w:t>
      </w:r>
      <w:r>
        <w:rPr>
          <w:color w:val="142B2E"/>
        </w:rPr>
        <w:t>a</w:t>
      </w:r>
      <w:r>
        <w:rPr>
          <w:color w:val="112527"/>
        </w:rPr>
        <w:t>a</w:t>
      </w:r>
      <w:r>
        <w:rPr>
          <w:color w:val="091C1D"/>
        </w:rPr>
        <w:t>a</w:t>
      </w:r>
      <w:r>
        <w:rPr>
          <w:color w:val="081515"/>
        </w:rPr>
        <w:t>a</w:t>
      </w:r>
      <w:r>
        <w:rPr>
          <w:color w:val="000A0A"/>
        </w:rPr>
        <w:t>a</w:t>
      </w:r>
      <w:r>
        <w:rPr>
          <w:color w:val="000706"/>
        </w:rPr>
        <w:t>a</w:t>
      </w:r>
      <w:r>
        <w:rPr>
          <w:color w:val="000402"/>
        </w:rPr>
        <w:t>a</w:t>
      </w:r>
      <w:r>
        <w:rPr>
          <w:color w:val="000300"/>
        </w:rPr>
        <w:t>a</w:t>
      </w:r>
      <w:r>
        <w:rPr>
          <w:color w:val="010400"/>
        </w:rPr>
        <w:t>a</w:t>
      </w:r>
      <w:r>
        <w:rPr>
          <w:color w:val="030603"/>
        </w:rPr>
        <w:t>a</w:t>
      </w:r>
      <w:r>
        <w:rPr>
          <w:color w:val="010305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00000"/>
        </w:rPr>
        <w:t>a</w:t>
      </w:r>
      <w:r>
        <w:rPr>
          <w:color w:val="010102"/>
        </w:rPr>
        <w:t>a</w:t>
      </w:r>
      <w:r>
        <w:rPr>
          <w:color w:val="020304"/>
        </w:rPr>
        <w:t>a</w:t>
      </w:r>
      <w:r>
        <w:rPr>
          <w:color w:val="020305"/>
        </w:rPr>
        <w:t>a</w:t>
      </w:r>
      <w:r>
        <w:rPr>
          <w:color w:val="020304"/>
        </w:rPr>
        <w:t>a</w:t>
      </w:r>
      <w:r>
        <w:rPr>
          <w:color w:val="010204"/>
        </w:rPr>
        <w:t>a</w:t>
      </w:r>
      <w:r>
        <w:rPr>
          <w:color w:val="000507"/>
        </w:rPr>
        <w:t>a</w:t>
      </w:r>
      <w:r>
        <w:rPr>
          <w:color w:val="00060A"/>
        </w:rPr>
        <w:t>a</w:t>
      </w:r>
      <w:r>
        <w:rPr>
          <w:color w:val="00060C"/>
        </w:rPr>
        <w:t>a</w:t>
      </w:r>
      <w:r>
        <w:rPr>
          <w:color w:val="010B11"/>
        </w:rPr>
        <w:t>a</w:t>
      </w:r>
      <w:r>
        <w:rPr>
          <w:color w:val="05131E"/>
        </w:rPr>
        <w:t>a</w:t>
      </w:r>
      <w:r>
        <w:rPr>
          <w:color w:val="0B1F2B"/>
        </w:rPr>
        <w:t>a</w:t>
      </w:r>
      <w:r>
        <w:rPr>
          <w:color w:val="0F2433"/>
        </w:rPr>
        <w:t>a</w:t>
      </w:r>
      <w:r>
        <w:rPr>
          <w:color w:val="0C2537"/>
        </w:rPr>
        <w:t>a</w:t>
      </w:r>
      <w:r>
        <w:rPr>
          <w:color w:val="072437"/>
        </w:rPr>
        <w:t>a</w:t>
      </w:r>
      <w:r>
        <w:rPr>
          <w:color w:val="032338"/>
        </w:rPr>
        <w:t>a</w:t>
      </w:r>
      <w:r>
        <w:rPr>
          <w:color w:val="02243B"/>
        </w:rPr>
        <w:t>a</w:t>
      </w:r>
      <w:r>
        <w:rPr>
          <w:color w:val="03273F"/>
        </w:rPr>
        <w:t>a</w:t>
      </w:r>
      <w:r>
        <w:rPr>
          <w:color w:val="052942"/>
        </w:rPr>
        <w:t>a</w:t>
      </w:r>
      <w:r>
        <w:rPr>
          <w:color w:val="052740"/>
        </w:rPr>
        <w:t>a</w:t>
      </w:r>
      <w:r>
        <w:rPr>
          <w:color w:val="052740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6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3273F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1253D"/>
        </w:rPr>
        <w:t>a</w:t>
      </w:r>
      <w:r>
        <w:rPr>
          <w:color w:val="02243D"/>
        </w:rPr>
        <w:t>a</w:t>
      </w:r>
      <w:r>
        <w:rPr>
          <w:color w:val="05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5203D"/>
        </w:rPr>
        <w:t>a</w:t>
      </w:r>
      <w:r>
        <w:rPr>
          <w:color w:val="05203D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31A3A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32F30"/>
        </w:rPr>
        <w:t>a</w:t>
      </w:r>
      <w:r>
        <w:rPr>
          <w:color w:val="04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62F31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62E30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62E30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F31"/>
        </w:rPr>
        <w:t>a</w:t>
      </w:r>
      <w:r>
        <w:rPr>
          <w:color w:val="072E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C2F"/>
        </w:rPr>
        <w:t>a</w:t>
      </w:r>
      <w:r>
        <w:rPr>
          <w:color w:val="092B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B2C31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92A31"/>
        </w:rPr>
        <w:t>a</w:t>
      </w:r>
      <w:r>
        <w:rPr>
          <w:color w:val="082930"/>
        </w:rPr>
        <w:t>a</w:t>
      </w:r>
      <w:r>
        <w:rPr>
          <w:color w:val="07282F"/>
        </w:rPr>
        <w:t>a</w:t>
      </w:r>
      <w:r>
        <w:rPr>
          <w:color w:val="082930"/>
        </w:rPr>
        <w:t>a</w:t>
      </w:r>
      <w:r>
        <w:rPr>
          <w:color w:val="092A31"/>
        </w:rPr>
        <w:t>a</w:t>
      </w:r>
      <w:r>
        <w:rPr>
          <w:color w:val="0D2D33"/>
        </w:rPr>
        <w:t>a</w:t>
      </w:r>
      <w:r>
        <w:rPr>
          <w:color w:val="0C2A2F"/>
        </w:rPr>
        <w:t>a</w:t>
      </w:r>
      <w:r>
        <w:rPr>
          <w:color w:val="0B292C"/>
        </w:rPr>
        <w:t>a</w:t>
      </w:r>
      <w:r>
        <w:rPr>
          <w:color w:val="0D282C"/>
        </w:rPr>
        <w:t>a</w:t>
      </w:r>
      <w:r>
        <w:rPr>
          <w:color w:val="102A2D"/>
        </w:rPr>
        <w:t>a</w:t>
      </w:r>
      <w:r>
        <w:rPr>
          <w:color w:val="142C2D"/>
        </w:rPr>
        <w:t>a</w:t>
      </w:r>
      <w:r>
        <w:rPr>
          <w:color w:val="0C2223"/>
        </w:rPr>
        <w:t>a</w:t>
      </w:r>
      <w:r>
        <w:rPr>
          <w:color w:val="081A1A"/>
        </w:rPr>
        <w:t>a</w:t>
      </w:r>
      <w:r>
        <w:rPr>
          <w:color w:val="011010"/>
        </w:rPr>
        <w:t>a</w:t>
      </w:r>
      <w:r>
        <w:rPr>
          <w:color w:val="000907"/>
        </w:rPr>
        <w:t>a</w:t>
      </w:r>
      <w:r>
        <w:rPr>
          <w:color w:val="000504"/>
        </w:rPr>
        <w:t>a</w:t>
      </w:r>
      <w:r>
        <w:rPr>
          <w:color w:val="000404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0"/>
        </w:rPr>
        <w:t>a</w:t>
      </w:r>
      <w:r>
        <w:rPr>
          <w:color w:val="050000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5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00204"/>
        </w:rPr>
        <w:t>a</w:t>
      </w:r>
      <w:r>
        <w:rPr>
          <w:color w:val="000206"/>
        </w:rPr>
        <w:t>a</w:t>
      </w:r>
      <w:r>
        <w:rPr>
          <w:color w:val="000207"/>
        </w:rPr>
        <w:t>a</w:t>
      </w:r>
      <w:r>
        <w:rPr>
          <w:color w:val="000207"/>
        </w:rPr>
        <w:t>a</w:t>
      </w:r>
      <w:r>
        <w:rPr>
          <w:color w:val="000308"/>
        </w:rPr>
        <w:t>a</w:t>
      </w:r>
      <w:r>
        <w:rPr>
          <w:color w:val="00040A"/>
        </w:rPr>
        <w:t>a</w:t>
      </w:r>
      <w:r>
        <w:rPr>
          <w:color w:val="000A13"/>
        </w:rPr>
        <w:t>a</w:t>
      </w:r>
      <w:r>
        <w:rPr>
          <w:color w:val="00121D"/>
        </w:rPr>
        <w:t>a</w:t>
      </w:r>
      <w:r>
        <w:rPr>
          <w:color w:val="061925"/>
        </w:rPr>
        <w:t>a</w:t>
      </w:r>
      <w:r>
        <w:rPr>
          <w:color w:val="0B202E"/>
        </w:rPr>
        <w:t>a</w:t>
      </w:r>
      <w:r>
        <w:rPr>
          <w:color w:val="0D2434"/>
        </w:rPr>
        <w:t>a</w:t>
      </w:r>
      <w:r>
        <w:rPr>
          <w:color w:val="0B2537"/>
        </w:rPr>
        <w:t>a</w:t>
      </w:r>
      <w:r>
        <w:rPr>
          <w:color w:val="092538"/>
        </w:rPr>
        <w:t>a</w:t>
      </w:r>
      <w:r>
        <w:rPr>
          <w:color w:val="062439"/>
        </w:rPr>
        <w:t>a</w:t>
      </w:r>
      <w:r>
        <w:rPr>
          <w:color w:val="06253B"/>
        </w:rPr>
        <w:t>a</w:t>
      </w:r>
      <w:r>
        <w:rPr>
          <w:color w:val="04263E"/>
        </w:rPr>
        <w:t>a</w:t>
      </w:r>
      <w:r>
        <w:rPr>
          <w:color w:val="04273F"/>
        </w:rPr>
        <w:t>a</w:t>
      </w:r>
      <w:r>
        <w:rPr>
          <w:color w:val="042841"/>
        </w:rPr>
        <w:t>a</w:t>
      </w:r>
      <w:r>
        <w:rPr>
          <w:color w:val="042842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1233C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2263E"/>
        </w:rPr>
        <w:t>a</w:t>
      </w:r>
      <w:r>
        <w:rPr>
          <w:color w:val="01253D"/>
        </w:rPr>
        <w:t>a</w:t>
      </w:r>
      <w:r>
        <w:rPr>
          <w:color w:val="01253D"/>
        </w:rPr>
        <w:t>a</w:t>
      </w:r>
      <w:r>
        <w:rPr>
          <w:color w:val="01233C"/>
        </w:rPr>
        <w:t>a</w:t>
      </w:r>
      <w:r>
        <w:rPr>
          <w:color w:val="05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62440"/>
        </w:rPr>
        <w:t>a</w:t>
      </w:r>
      <w:r>
        <w:rPr>
          <w:color w:val="06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A3A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3033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32F32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32F30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42F2E"/>
        </w:rPr>
        <w:t>a</w:t>
      </w:r>
      <w:r>
        <w:rPr>
          <w:color w:val="06302F"/>
        </w:rPr>
        <w:t>a</w:t>
      </w:r>
      <w:r>
        <w:rPr>
          <w:color w:val="06302F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42C2C"/>
        </w:rPr>
        <w:t>a</w:t>
      </w:r>
      <w:r>
        <w:rPr>
          <w:color w:val="062E2E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62E2E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62E2E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E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52B2C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C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72A2C"/>
        </w:rPr>
        <w:t>a</w:t>
      </w:r>
      <w:r>
        <w:rPr>
          <w:color w:val="072A2C"/>
        </w:rPr>
        <w:t>a</w:t>
      </w:r>
      <w:r>
        <w:rPr>
          <w:color w:val="072A2C"/>
        </w:rPr>
        <w:t>a</w:t>
      </w:r>
      <w:r>
        <w:rPr>
          <w:color w:val="072A2C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92C2E"/>
        </w:rPr>
        <w:t>a</w:t>
      </w:r>
      <w:r>
        <w:rPr>
          <w:color w:val="092C2F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72A30"/>
        </w:rPr>
        <w:t>a</w:t>
      </w:r>
      <w:r>
        <w:rPr>
          <w:color w:val="072A30"/>
        </w:rPr>
        <w:t>a</w:t>
      </w:r>
      <w:r>
        <w:rPr>
          <w:color w:val="06292F"/>
        </w:rPr>
        <w:t>a</w:t>
      </w:r>
      <w:r>
        <w:rPr>
          <w:color w:val="06292F"/>
        </w:rPr>
        <w:t>a</w:t>
      </w:r>
      <w:r>
        <w:rPr>
          <w:color w:val="062B31"/>
        </w:rPr>
        <w:t>a</w:t>
      </w:r>
      <w:r>
        <w:rPr>
          <w:color w:val="092E34"/>
        </w:rPr>
        <w:t>a</w:t>
      </w:r>
      <w:r>
        <w:rPr>
          <w:color w:val="0E3135"/>
        </w:rPr>
        <w:t>a</w:t>
      </w:r>
      <w:r>
        <w:rPr>
          <w:color w:val="0D3034"/>
        </w:rPr>
        <w:t>a</w:t>
      </w:r>
      <w:r>
        <w:rPr>
          <w:color w:val="0B2B30"/>
        </w:rPr>
        <w:t>a</w:t>
      </w:r>
      <w:r>
        <w:rPr>
          <w:color w:val="09262A"/>
        </w:rPr>
        <w:t>a</w:t>
      </w:r>
      <w:r>
        <w:rPr>
          <w:color w:val="122E32"/>
        </w:rPr>
        <w:t>a</w:t>
      </w:r>
      <w:r>
        <w:rPr>
          <w:color w:val="122B2E"/>
        </w:rPr>
        <w:t>a</w:t>
      </w:r>
      <w:r>
        <w:rPr>
          <w:color w:val="0D2627"/>
        </w:rPr>
        <w:t>a</w:t>
      </w:r>
      <w:r>
        <w:rPr>
          <w:color w:val="061E1E"/>
        </w:rPr>
        <w:t>a</w:t>
      </w:r>
      <w:r>
        <w:rPr>
          <w:color w:val="001314"/>
        </w:rPr>
        <w:t>a</w:t>
      </w:r>
      <w:r>
        <w:rPr>
          <w:color w:val="000C0D"/>
        </w:rPr>
        <w:t>a</w:t>
      </w:r>
      <w:r>
        <w:rPr>
          <w:color w:val="000607"/>
        </w:rPr>
        <w:t>a</w:t>
      </w:r>
      <w:r>
        <w:rPr>
          <w:color w:val="000506"/>
        </w:rPr>
        <w:t>a</w:t>
      </w:r>
      <w:r>
        <w:rPr>
          <w:color w:val="000406"/>
        </w:rPr>
        <w:t>a</w:t>
      </w:r>
      <w:r>
        <w:rPr>
          <w:color w:val="000306"/>
        </w:rPr>
        <w:t>a</w:t>
      </w:r>
      <w:r>
        <w:rPr>
          <w:color w:val="000404"/>
        </w:rPr>
        <w:t>a</w:t>
      </w:r>
      <w:r>
        <w:rPr>
          <w:color w:val="000304"/>
        </w:rPr>
        <w:t>a</w:t>
      </w:r>
      <w:r>
        <w:rPr>
          <w:color w:val="020203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70000"/>
        </w:rPr>
        <w:t>a</w:t>
      </w:r>
      <w:r>
        <w:rPr>
          <w:color w:val="090000"/>
        </w:rPr>
        <w:t>a</w:t>
      </w:r>
      <w:r>
        <w:rPr>
          <w:color w:val="090000"/>
        </w:rPr>
        <w:t>a</w:t>
      </w:r>
      <w:r>
        <w:rPr>
          <w:color w:val="080000"/>
        </w:rPr>
        <w:t>a</w:t>
      </w:r>
      <w:r>
        <w:rPr>
          <w:color w:val="060002"/>
        </w:rPr>
        <w:t>a</w:t>
      </w:r>
      <w:r>
        <w:rPr>
          <w:color w:val="0600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7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3"/>
        </w:rPr>
        <w:t>a</w:t>
      </w:r>
      <w:r>
        <w:rPr>
          <w:color w:val="000305"/>
        </w:rPr>
        <w:t>a</w:t>
      </w:r>
      <w:r>
        <w:rPr>
          <w:color w:val="000408"/>
        </w:rPr>
        <w:t>a</w:t>
      </w:r>
      <w:r>
        <w:rPr>
          <w:color w:val="00040A"/>
        </w:rPr>
        <w:t>a</w:t>
      </w:r>
      <w:r>
        <w:rPr>
          <w:color w:val="00050E"/>
        </w:rPr>
        <w:t>a</w:t>
      </w:r>
      <w:r>
        <w:rPr>
          <w:color w:val="000811"/>
        </w:rPr>
        <w:t>a</w:t>
      </w:r>
      <w:r>
        <w:rPr>
          <w:color w:val="010E17"/>
        </w:rPr>
        <w:t>a</w:t>
      </w:r>
      <w:r>
        <w:rPr>
          <w:color w:val="05131F"/>
        </w:rPr>
        <w:t>a</w:t>
      </w:r>
      <w:r>
        <w:rPr>
          <w:color w:val="031A29"/>
        </w:rPr>
        <w:t>a</w:t>
      </w:r>
      <w:r>
        <w:rPr>
          <w:color w:val="042035"/>
        </w:rPr>
        <w:t>a</w:t>
      </w:r>
      <w:r>
        <w:rPr>
          <w:color w:val="0B273C"/>
        </w:rPr>
        <w:t>a</w:t>
      </w:r>
      <w:r>
        <w:rPr>
          <w:color w:val="0D2B3F"/>
        </w:rPr>
        <w:t>a</w:t>
      </w:r>
      <w:r>
        <w:rPr>
          <w:color w:val="0B2A3E"/>
        </w:rPr>
        <w:t>a</w:t>
      </w:r>
      <w:r>
        <w:rPr>
          <w:color w:val="05253A"/>
        </w:rPr>
        <w:t>a</w:t>
      </w:r>
      <w:r>
        <w:rPr>
          <w:color w:val="012239"/>
        </w:rPr>
        <w:t>a</w:t>
      </w:r>
      <w:r>
        <w:rPr>
          <w:color w:val="01233B"/>
        </w:rPr>
        <w:t>a</w:t>
      </w:r>
      <w:r>
        <w:rPr>
          <w:color w:val="052740"/>
        </w:rPr>
        <w:t>a</w:t>
      </w:r>
      <w:r>
        <w:rPr>
          <w:color w:val="072B45"/>
        </w:rPr>
        <w:t>a</w:t>
      </w:r>
      <w:r>
        <w:rPr>
          <w:color w:val="062B45"/>
        </w:rPr>
        <w:t>a</w:t>
      </w:r>
      <w:r>
        <w:rPr>
          <w:color w:val="032843"/>
        </w:rPr>
        <w:t>a</w:t>
      </w:r>
      <w:r>
        <w:rPr>
          <w:color w:val="01253F"/>
        </w:rPr>
        <w:t>a</w:t>
      </w:r>
      <w:r>
        <w:rPr>
          <w:color w:val="04263E"/>
        </w:rPr>
        <w:t>a</w:t>
      </w:r>
      <w:r>
        <w:rPr>
          <w:color w:val="04273D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1243A"/>
        </w:rPr>
        <w:t>a</w:t>
      </w:r>
      <w:r>
        <w:rPr>
          <w:color w:val="01243A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1243A"/>
        </w:rPr>
        <w:t>a</w:t>
      </w:r>
      <w:r>
        <w:rPr>
          <w:color w:val="01233C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2203C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A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3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2F32"/>
        </w:rPr>
        <w:t>a</w:t>
      </w:r>
      <w:r>
        <w:rPr>
          <w:color w:val="042F32"/>
        </w:rPr>
        <w:t>a</w:t>
      </w:r>
      <w:r>
        <w:rPr>
          <w:color w:val="042F32"/>
        </w:rPr>
        <w:t>a</w:t>
      </w:r>
      <w:r>
        <w:rPr>
          <w:color w:val="042F32"/>
        </w:rPr>
        <w:t>a</w:t>
      </w:r>
      <w:r>
        <w:rPr>
          <w:color w:val="042F32"/>
        </w:rPr>
        <w:t>a</w:t>
      </w:r>
      <w:r>
        <w:rPr>
          <w:color w:val="042F32"/>
        </w:rPr>
        <w:t>a</w:t>
      </w:r>
      <w:r>
        <w:rPr>
          <w:color w:val="042F33"/>
        </w:rPr>
        <w:t>a</w:t>
      </w:r>
      <w:r>
        <w:rPr>
          <w:color w:val="042F33"/>
        </w:rPr>
        <w:t>a</w:t>
      </w:r>
      <w:r>
        <w:rPr>
          <w:color w:val="042F33"/>
        </w:rPr>
        <w:t>a</w:t>
      </w:r>
      <w:r>
        <w:rPr>
          <w:color w:val="042F33"/>
        </w:rPr>
        <w:t>a</w:t>
      </w:r>
      <w:r>
        <w:rPr>
          <w:color w:val="042F33"/>
        </w:rPr>
        <w:t>a</w:t>
      </w:r>
      <w:r>
        <w:rPr>
          <w:color w:val="042F31"/>
        </w:rPr>
        <w:t>a</w:t>
      </w:r>
      <w:r>
        <w:rPr>
          <w:color w:val="032E30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32F2E"/>
        </w:rPr>
        <w:t>a</w:t>
      </w:r>
      <w:r>
        <w:rPr>
          <w:color w:val="042F2E"/>
        </w:rPr>
        <w:t>a</w:t>
      </w:r>
      <w:r>
        <w:rPr>
          <w:color w:val="042F2E"/>
        </w:rPr>
        <w:t>a</w:t>
      </w:r>
      <w:r>
        <w:rPr>
          <w:color w:val="042F2E"/>
        </w:rPr>
        <w:t>a</w:t>
      </w:r>
      <w:r>
        <w:rPr>
          <w:color w:val="042F2E"/>
        </w:rPr>
        <w:t>a</w:t>
      </w:r>
      <w:r>
        <w:rPr>
          <w:color w:val="042F2E"/>
        </w:rPr>
        <w:t>a</w:t>
      </w:r>
      <w:r>
        <w:rPr>
          <w:color w:val="042F2E"/>
        </w:rPr>
        <w:t>a</w:t>
      </w:r>
      <w:r>
        <w:rPr>
          <w:color w:val="06302F"/>
        </w:rPr>
        <w:t>a</w:t>
      </w:r>
      <w:r>
        <w:rPr>
          <w:color w:val="06302F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62E2E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F2F"/>
        </w:rPr>
        <w:t>a</w:t>
      </w:r>
      <w:r>
        <w:rPr>
          <w:color w:val="072E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C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A2D2F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72A2C"/>
        </w:rPr>
        <w:t>a</w:t>
      </w:r>
      <w:r>
        <w:rPr>
          <w:color w:val="072A2C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72A30"/>
        </w:rPr>
        <w:t>a</w:t>
      </w:r>
      <w:r>
        <w:rPr>
          <w:color w:val="06292F"/>
        </w:rPr>
        <w:t>a</w:t>
      </w:r>
      <w:r>
        <w:rPr>
          <w:color w:val="072A30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72A30"/>
        </w:rPr>
        <w:t>a</w:t>
      </w:r>
      <w:r>
        <w:rPr>
          <w:color w:val="052B31"/>
        </w:rPr>
        <w:t>a</w:t>
      </w:r>
      <w:r>
        <w:rPr>
          <w:color w:val="062E35"/>
        </w:rPr>
        <w:t>a</w:t>
      </w:r>
      <w:r>
        <w:rPr>
          <w:color w:val="042E34"/>
        </w:rPr>
        <w:t>a</w:t>
      </w:r>
      <w:r>
        <w:rPr>
          <w:color w:val="052D32"/>
        </w:rPr>
        <w:t>a</w:t>
      </w:r>
      <w:r>
        <w:rPr>
          <w:color w:val="052C32"/>
        </w:rPr>
        <w:t>a</w:t>
      </w:r>
      <w:r>
        <w:rPr>
          <w:color w:val="072C32"/>
        </w:rPr>
        <w:t>a</w:t>
      </w:r>
      <w:r>
        <w:rPr>
          <w:color w:val="092B30"/>
        </w:rPr>
        <w:t>a</w:t>
      </w:r>
      <w:r>
        <w:rPr>
          <w:color w:val="08282D"/>
        </w:rPr>
        <w:t>a</w:t>
      </w:r>
      <w:r>
        <w:rPr>
          <w:color w:val="0C2B2F"/>
        </w:rPr>
        <w:t>a</w:t>
      </w:r>
      <w:r>
        <w:rPr>
          <w:color w:val="102F32"/>
        </w:rPr>
        <w:t>a</w:t>
      </w:r>
      <w:r>
        <w:rPr>
          <w:color w:val="112D31"/>
        </w:rPr>
        <w:t>a</w:t>
      </w:r>
      <w:r>
        <w:rPr>
          <w:color w:val="0B282B"/>
        </w:rPr>
        <w:t>a</w:t>
      </w:r>
      <w:r>
        <w:rPr>
          <w:color w:val="082124"/>
        </w:rPr>
        <w:t>a</w:t>
      </w:r>
      <w:r>
        <w:rPr>
          <w:color w:val="061314"/>
        </w:rPr>
        <w:t>a</w:t>
      </w:r>
      <w:r>
        <w:rPr>
          <w:color w:val="040E0E"/>
        </w:rPr>
        <w:t>a</w:t>
      </w:r>
      <w:r>
        <w:rPr>
          <w:color w:val="01090A"/>
        </w:rPr>
        <w:t>a</w:t>
      </w:r>
      <w:r>
        <w:rPr>
          <w:color w:val="000607"/>
        </w:rPr>
        <w:t>a</w:t>
      </w:r>
      <w:r>
        <w:rPr>
          <w:color w:val="000406"/>
        </w:rPr>
        <w:t>a</w:t>
      </w:r>
      <w:r>
        <w:rPr>
          <w:color w:val="000305"/>
        </w:rPr>
        <w:t>a</w:t>
      </w:r>
      <w:r>
        <w:rPr>
          <w:color w:val="010305"/>
        </w:rPr>
        <w:t>a</w:t>
      </w:r>
      <w:r>
        <w:rPr>
          <w:color w:val="030204"/>
        </w:rPr>
        <w:t>a</w:t>
      </w:r>
      <w:r>
        <w:rPr>
          <w:color w:val="050105"/>
        </w:rPr>
        <w:t>a</w:t>
      </w:r>
      <w:r>
        <w:rPr>
          <w:color w:val="060103"/>
        </w:rPr>
        <w:t>a</w:t>
      </w:r>
      <w:r>
        <w:rPr>
          <w:color w:val="070001"/>
        </w:rPr>
        <w:t>a</w:t>
      </w:r>
      <w:r>
        <w:rPr>
          <w:color w:val="080002"/>
        </w:rPr>
        <w:t>a</w:t>
      </w:r>
      <w:r>
        <w:rPr>
          <w:color w:val="070001"/>
        </w:rPr>
        <w:t>a</w:t>
      </w:r>
      <w:r>
        <w:rPr>
          <w:color w:val="050002"/>
        </w:rPr>
        <w:t>a</w:t>
      </w:r>
      <w:r>
        <w:rPr>
          <w:color w:val="060102"/>
        </w:rPr>
        <w:t>a</w:t>
      </w:r>
      <w:r>
        <w:rPr>
          <w:color w:val="050203"/>
        </w:rPr>
        <w:t>a</w:t>
      </w:r>
      <w:r>
        <w:rPr>
          <w:color w:val="050203"/>
        </w:rPr>
        <w:t>a</w:t>
      </w:r>
      <w:r>
        <w:rPr>
          <w:color w:val="050102"/>
        </w:rPr>
        <w:t>a</w:t>
      </w:r>
      <w:r>
        <w:rPr>
          <w:color w:val="030101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40301"/>
        </w:rPr>
        <w:t>a</w:t>
      </w:r>
      <w:r>
        <w:rPr>
          <w:color w:val="030301"/>
        </w:rPr>
        <w:t>a</w:t>
      </w:r>
      <w:r>
        <w:rPr>
          <w:color w:val="0301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50100"/>
        </w:rPr>
        <w:t>a</w:t>
      </w:r>
      <w:r>
        <w:rPr>
          <w:color w:val="050200"/>
        </w:rPr>
        <w:t>a</w:t>
      </w:r>
      <w:r>
        <w:rPr>
          <w:color w:val="040201"/>
        </w:rPr>
        <w:t>a</w:t>
      </w:r>
      <w:r>
        <w:rPr>
          <w:color w:val="030201"/>
        </w:rPr>
        <w:t>a</w:t>
      </w:r>
      <w:r>
        <w:rPr>
          <w:color w:val="010203"/>
        </w:rPr>
        <w:t>a</w:t>
      </w:r>
      <w:r>
        <w:rPr>
          <w:color w:val="000206"/>
        </w:rPr>
        <w:t>a</w:t>
      </w:r>
      <w:r>
        <w:rPr>
          <w:color w:val="000309"/>
        </w:rPr>
        <w:t>a</w:t>
      </w:r>
      <w:r>
        <w:rPr>
          <w:color w:val="00050C"/>
        </w:rPr>
        <w:t>a</w:t>
      </w:r>
      <w:r>
        <w:rPr>
          <w:color w:val="000913"/>
        </w:rPr>
        <w:t>a</w:t>
      </w:r>
      <w:r>
        <w:rPr>
          <w:color w:val="030E1B"/>
        </w:rPr>
        <w:t>a</w:t>
      </w:r>
      <w:r>
        <w:rPr>
          <w:color w:val="051523"/>
        </w:rPr>
        <w:t>a</w:t>
      </w:r>
      <w:r>
        <w:rPr>
          <w:color w:val="0B1E2D"/>
        </w:rPr>
        <w:t>a</w:t>
      </w:r>
      <w:r>
        <w:rPr>
          <w:color w:val="0F2535"/>
        </w:rPr>
        <w:t>a</w:t>
      </w:r>
      <w:r>
        <w:rPr>
          <w:color w:val="0A273C"/>
        </w:rPr>
        <w:t>a</w:t>
      </w:r>
      <w:r>
        <w:rPr>
          <w:color w:val="042741"/>
        </w:rPr>
        <w:t>a</w:t>
      </w:r>
      <w:r>
        <w:rPr>
          <w:color w:val="03253F"/>
        </w:rPr>
        <w:t>a</w:t>
      </w:r>
      <w:r>
        <w:rPr>
          <w:color w:val="01253E"/>
        </w:rPr>
        <w:t>a</w:t>
      </w:r>
      <w:r>
        <w:rPr>
          <w:color w:val="02263F"/>
        </w:rPr>
        <w:t>a</w:t>
      </w:r>
      <w:r>
        <w:rPr>
          <w:color w:val="042841"/>
        </w:rPr>
        <w:t>a</w:t>
      </w:r>
      <w:r>
        <w:rPr>
          <w:color w:val="042841"/>
        </w:rPr>
        <w:t>a</w:t>
      </w:r>
      <w:r>
        <w:rPr>
          <w:color w:val="012540"/>
        </w:rPr>
        <w:t>a</w:t>
      </w:r>
      <w:r>
        <w:rPr>
          <w:color w:val="012540"/>
        </w:rPr>
        <w:t>a</w:t>
      </w:r>
      <w:r>
        <w:rPr>
          <w:color w:val="012640"/>
        </w:rPr>
        <w:t>a</w:t>
      </w:r>
      <w:r>
        <w:rPr>
          <w:color w:val="012640"/>
        </w:rPr>
        <w:t>a</w:t>
      </w:r>
      <w:r>
        <w:rPr>
          <w:color w:val="022741"/>
        </w:rPr>
        <w:t>a</w:t>
      </w:r>
      <w:r>
        <w:rPr>
          <w:color w:val="022741"/>
        </w:rPr>
        <w:t>a</w:t>
      </w:r>
      <w:r>
        <w:rPr>
          <w:color w:val="04263E"/>
        </w:rPr>
        <w:t>a</w:t>
      </w:r>
      <w:r>
        <w:rPr>
          <w:color w:val="04273D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3253C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53C"/>
        </w:rPr>
        <w:t>a</w:t>
      </w:r>
      <w:r>
        <w:rPr>
          <w:color w:val="03253B"/>
        </w:rPr>
        <w:t>a</w:t>
      </w:r>
      <w:r>
        <w:rPr>
          <w:color w:val="03253B"/>
        </w:rPr>
        <w:t>a</w:t>
      </w:r>
      <w:r>
        <w:rPr>
          <w:color w:val="03253B"/>
        </w:rPr>
        <w:t>a</w:t>
      </w:r>
      <w:r>
        <w:rPr>
          <w:color w:val="03253B"/>
        </w:rPr>
        <w:t>a</w:t>
      </w:r>
      <w:r>
        <w:rPr>
          <w:color w:val="03253B"/>
        </w:rPr>
        <w:t>a</w:t>
      </w:r>
      <w:r>
        <w:rPr>
          <w:color w:val="03253C"/>
        </w:rPr>
        <w:t>a</w:t>
      </w:r>
      <w:r>
        <w:rPr>
          <w:color w:val="04263C"/>
        </w:rPr>
        <w:t>a</w:t>
      </w:r>
      <w:r>
        <w:rPr>
          <w:color w:val="04263C"/>
        </w:rPr>
        <w:t>a</w:t>
      </w:r>
      <w:r>
        <w:rPr>
          <w:color w:val="03253B"/>
        </w:rPr>
        <w:t>a</w:t>
      </w:r>
      <w:r>
        <w:rPr>
          <w:color w:val="03253B"/>
        </w:rPr>
        <w:t>a</w:t>
      </w:r>
      <w:r>
        <w:rPr>
          <w:color w:val="02243B"/>
        </w:rPr>
        <w:t>a</w:t>
      </w:r>
      <w:r>
        <w:rPr>
          <w:color w:val="02243B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41F3C"/>
        </w:rPr>
        <w:t>a</w:t>
      </w:r>
      <w:r>
        <w:rPr>
          <w:color w:val="041F3C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31C3B"/>
        </w:rPr>
        <w:t>a</w:t>
      </w:r>
      <w:r>
        <w:rPr>
          <w:color w:val="041D3C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A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53134"/>
        </w:rPr>
        <w:t>a</w:t>
      </w:r>
      <w:r>
        <w:rPr>
          <w:color w:val="053033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E31"/>
        </w:rPr>
        <w:t>a</w:t>
      </w:r>
      <w:r>
        <w:rPr>
          <w:color w:val="042D2F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42E2D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F2E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42C2C"/>
        </w:rPr>
        <w:t>a</w:t>
      </w:r>
      <w:r>
        <w:rPr>
          <w:color w:val="052D2D"/>
        </w:rPr>
        <w:t>a</w:t>
      </w:r>
      <w:r>
        <w:rPr>
          <w:color w:val="052D2D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62E2E"/>
        </w:rPr>
        <w:t>a</w:t>
      </w:r>
      <w:r>
        <w:rPr>
          <w:color w:val="072D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52B2C"/>
        </w:rPr>
        <w:t>a</w:t>
      </w:r>
      <w:r>
        <w:rPr>
          <w:color w:val="052B2C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82E2F"/>
        </w:rPr>
        <w:t>a</w:t>
      </w:r>
      <w:r>
        <w:rPr>
          <w:color w:val="082E2F"/>
        </w:rPr>
        <w:t>a</w:t>
      </w:r>
      <w:r>
        <w:rPr>
          <w:color w:val="082E2F"/>
        </w:rPr>
        <w:t>a</w:t>
      </w:r>
      <w:r>
        <w:rPr>
          <w:color w:val="082E2F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72D2E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62C2D"/>
        </w:rPr>
        <w:t>a</w:t>
      </w:r>
      <w:r>
        <w:rPr>
          <w:color w:val="072C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72A2C"/>
        </w:rPr>
        <w:t>a</w:t>
      </w:r>
      <w:r>
        <w:rPr>
          <w:color w:val="072A2C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92C2E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D"/>
        </w:rPr>
        <w:t>a</w:t>
      </w:r>
      <w:r>
        <w:rPr>
          <w:color w:val="082B2E"/>
        </w:rPr>
        <w:t>a</w:t>
      </w:r>
      <w:r>
        <w:rPr>
          <w:color w:val="092C32"/>
        </w:rPr>
        <w:t>a</w:t>
      </w:r>
      <w:r>
        <w:rPr>
          <w:color w:val="092C32"/>
        </w:rPr>
        <w:t>a</w:t>
      </w:r>
      <w:r>
        <w:rPr>
          <w:color w:val="092C32"/>
        </w:rPr>
        <w:t>a</w:t>
      </w:r>
      <w:r>
        <w:rPr>
          <w:color w:val="092C32"/>
        </w:rPr>
        <w:t>a</w:t>
      </w:r>
      <w:r>
        <w:rPr>
          <w:color w:val="092C32"/>
        </w:rPr>
        <w:t>a</w:t>
      </w:r>
      <w:r>
        <w:rPr>
          <w:color w:val="092C32"/>
        </w:rPr>
        <w:t>a</w:t>
      </w:r>
      <w:r>
        <w:rPr>
          <w:color w:val="082B31"/>
        </w:rPr>
        <w:t>a</w:t>
      </w:r>
      <w:r>
        <w:rPr>
          <w:color w:val="072A30"/>
        </w:rPr>
        <w:t>a</w:t>
      </w:r>
      <w:r>
        <w:rPr>
          <w:color w:val="072A30"/>
        </w:rPr>
        <w:t>a</w:t>
      </w:r>
      <w:r>
        <w:rPr>
          <w:color w:val="072A30"/>
        </w:rPr>
        <w:t>a</w:t>
      </w:r>
      <w:r>
        <w:rPr>
          <w:color w:val="072A30"/>
        </w:rPr>
        <w:t>a</w:t>
      </w:r>
      <w:r>
        <w:rPr>
          <w:color w:val="072A30"/>
        </w:rPr>
        <w:t>a</w:t>
      </w:r>
      <w:r>
        <w:rPr>
          <w:color w:val="052B31"/>
        </w:rPr>
        <w:t>a</w:t>
      </w:r>
      <w:r>
        <w:rPr>
          <w:color w:val="032D33"/>
        </w:rPr>
        <w:t>a</w:t>
      </w:r>
      <w:r>
        <w:rPr>
          <w:color w:val="022D33"/>
        </w:rPr>
        <w:t>a</w:t>
      </w:r>
      <w:r>
        <w:rPr>
          <w:color w:val="042E34"/>
        </w:rPr>
        <w:t>a</w:t>
      </w:r>
      <w:r>
        <w:rPr>
          <w:color w:val="052E34"/>
        </w:rPr>
        <w:t>a</w:t>
      </w:r>
      <w:r>
        <w:rPr>
          <w:color w:val="072E35"/>
        </w:rPr>
        <w:t>a</w:t>
      </w:r>
      <w:r>
        <w:rPr>
          <w:color w:val="072E34"/>
        </w:rPr>
        <w:t>a</w:t>
      </w:r>
      <w:r>
        <w:rPr>
          <w:color w:val="072B31"/>
        </w:rPr>
        <w:t>a</w:t>
      </w:r>
      <w:r>
        <w:rPr>
          <w:color w:val="082B30"/>
        </w:rPr>
        <w:t>a</w:t>
      </w:r>
      <w:r>
        <w:rPr>
          <w:color w:val="082B30"/>
        </w:rPr>
        <w:t>a</w:t>
      </w:r>
      <w:r>
        <w:rPr>
          <w:color w:val="092B30"/>
        </w:rPr>
        <w:t>a</w:t>
      </w:r>
      <w:r>
        <w:rPr>
          <w:color w:val="092A2E"/>
        </w:rPr>
        <w:t>a</w:t>
      </w:r>
      <w:r>
        <w:rPr>
          <w:color w:val="0B2A2E"/>
        </w:rPr>
        <w:t>a</w:t>
      </w:r>
      <w:r>
        <w:rPr>
          <w:color w:val="0E282A"/>
        </w:rPr>
        <w:t>a</w:t>
      </w:r>
      <w:r>
        <w:rPr>
          <w:color w:val="0D2324"/>
        </w:rPr>
        <w:t>a</w:t>
      </w:r>
      <w:r>
        <w:rPr>
          <w:color w:val="091B1D"/>
        </w:rPr>
        <w:t>a</w:t>
      </w:r>
      <w:r>
        <w:rPr>
          <w:color w:val="051316"/>
        </w:rPr>
        <w:t>a</w:t>
      </w:r>
      <w:r>
        <w:rPr>
          <w:color w:val="020D0F"/>
        </w:rPr>
        <w:t>a</w:t>
      </w:r>
      <w:r>
        <w:rPr>
          <w:color w:val="00080B"/>
        </w:rPr>
        <w:t>a</w:t>
      </w:r>
      <w:r>
        <w:rPr>
          <w:color w:val="000507"/>
        </w:rPr>
        <w:t>a</w:t>
      </w:r>
      <w:r>
        <w:rPr>
          <w:color w:val="010206"/>
        </w:rPr>
        <w:t>a</w:t>
      </w:r>
      <w:r>
        <w:rPr>
          <w:color w:val="020106"/>
        </w:rPr>
        <w:t>a</w:t>
      </w:r>
      <w:r>
        <w:rPr>
          <w:color w:val="020105"/>
        </w:rPr>
        <w:t>a</w:t>
      </w:r>
      <w:r>
        <w:rPr>
          <w:color w:val="040104"/>
        </w:rPr>
        <w:t>a</w:t>
      </w:r>
      <w:r>
        <w:rPr>
          <w:color w:val="060206"/>
        </w:rPr>
        <w:t>a</w:t>
      </w:r>
      <w:r>
        <w:rPr>
          <w:color w:val="050304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304"/>
        </w:rPr>
        <w:t>a</w:t>
      </w:r>
      <w:r>
        <w:rPr>
          <w:color w:val="020305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20203"/>
        </w:rPr>
        <w:t>a</w:t>
      </w:r>
      <w:r>
        <w:rPr>
          <w:color w:val="010101"/>
        </w:rPr>
        <w:t>a</w:t>
      </w:r>
      <w:r>
        <w:rPr>
          <w:color w:val="030202"/>
        </w:rPr>
        <w:t>a</w:t>
      </w:r>
      <w:r>
        <w:rPr>
          <w:color w:val="040302"/>
        </w:rPr>
        <w:t>a</w:t>
      </w:r>
      <w:r>
        <w:rPr>
          <w:color w:val="050302"/>
        </w:rPr>
        <w:t>a</w:t>
      </w:r>
      <w:r>
        <w:rPr>
          <w:color w:val="040202"/>
        </w:rPr>
        <w:t>a</w:t>
      </w:r>
      <w:r>
        <w:rPr>
          <w:color w:val="010202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104"/>
        </w:rPr>
        <w:t>a</w:t>
      </w:r>
      <w:r>
        <w:rPr>
          <w:color w:val="000308"/>
        </w:rPr>
        <w:t>a</w:t>
      </w:r>
      <w:r>
        <w:rPr>
          <w:color w:val="01080F"/>
        </w:rPr>
        <w:t>a</w:t>
      </w:r>
      <w:r>
        <w:rPr>
          <w:color w:val="030C16"/>
        </w:rPr>
        <w:t>a</w:t>
      </w:r>
      <w:r>
        <w:rPr>
          <w:color w:val="06131F"/>
        </w:rPr>
        <w:t>a</w:t>
      </w:r>
      <w:r>
        <w:rPr>
          <w:color w:val="071827"/>
        </w:rPr>
        <w:t>a</w:t>
      </w:r>
      <w:r>
        <w:rPr>
          <w:color w:val="0A1F2F"/>
        </w:rPr>
        <w:t>a</w:t>
      </w:r>
      <w:r>
        <w:rPr>
          <w:color w:val="0C2336"/>
        </w:rPr>
        <w:t>a</w:t>
      </w:r>
      <w:r>
        <w:rPr>
          <w:color w:val="0A2438"/>
        </w:rPr>
        <w:t>a</w:t>
      </w:r>
      <w:r>
        <w:rPr>
          <w:color w:val="062136"/>
        </w:rPr>
        <w:t>a</w:t>
      </w:r>
      <w:r>
        <w:rPr>
          <w:color w:val="02233C"/>
        </w:rPr>
        <w:t>a</w:t>
      </w:r>
      <w:r>
        <w:rPr>
          <w:color w:val="002541"/>
        </w:rPr>
        <w:t>a</w:t>
      </w:r>
      <w:r>
        <w:rPr>
          <w:color w:val="002541"/>
        </w:rPr>
        <w:t>a</w:t>
      </w:r>
      <w:r>
        <w:rPr>
          <w:color w:val="002541"/>
        </w:rPr>
        <w:t>a</w:t>
      </w:r>
      <w:r>
        <w:rPr>
          <w:color w:val="002541"/>
        </w:rPr>
        <w:t>a</w:t>
      </w:r>
      <w:r>
        <w:rPr>
          <w:color w:val="002640"/>
        </w:rPr>
        <w:t>a</w:t>
      </w:r>
      <w:r>
        <w:rPr>
          <w:color w:val="002640"/>
        </w:rPr>
        <w:t>a</w:t>
      </w:r>
      <w:r>
        <w:rPr>
          <w:color w:val="012641"/>
        </w:rPr>
        <w:t>a</w:t>
      </w:r>
      <w:r>
        <w:rPr>
          <w:color w:val="012641"/>
        </w:rPr>
        <w:t>a</w:t>
      </w:r>
      <w:r>
        <w:rPr>
          <w:color w:val="022742"/>
        </w:rPr>
        <w:t>a</w:t>
      </w:r>
      <w:r>
        <w:rPr>
          <w:color w:val="022742"/>
        </w:rPr>
        <w:t>a</w:t>
      </w:r>
      <w:r>
        <w:rPr>
          <w:color w:val="032842"/>
        </w:rPr>
        <w:t>a</w:t>
      </w:r>
      <w:r>
        <w:rPr>
          <w:color w:val="042842"/>
        </w:rPr>
        <w:t>a</w:t>
      </w:r>
      <w:r>
        <w:rPr>
          <w:color w:val="04263E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73D"/>
        </w:rPr>
        <w:t>a</w:t>
      </w:r>
      <w:r>
        <w:rPr>
          <w:color w:val="04253C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2253B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63C"/>
        </w:rPr>
        <w:t>a</w:t>
      </w:r>
      <w:r>
        <w:rPr>
          <w:color w:val="03243B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4243B"/>
        </w:rPr>
        <w:t>a</w:t>
      </w:r>
      <w:r>
        <w:rPr>
          <w:color w:val="05253C"/>
        </w:rPr>
        <w:t>a</w:t>
      </w:r>
      <w:r>
        <w:rPr>
          <w:color w:val="05253C"/>
        </w:rPr>
        <w:t>a</w:t>
      </w:r>
      <w:r>
        <w:rPr>
          <w:color w:val="05253C"/>
        </w:rPr>
        <w:t>a</w:t>
      </w:r>
      <w:r>
        <w:rPr>
          <w:color w:val="05253C"/>
        </w:rPr>
        <w:t>a</w:t>
      </w:r>
      <w:r>
        <w:rPr>
          <w:color w:val="05253C"/>
        </w:rPr>
        <w:t>a</w:t>
      </w:r>
      <w:r>
        <w:rPr>
          <w:color w:val="05253D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52440"/>
        </w:rPr>
        <w:t>a</w:t>
      </w:r>
      <w:r>
        <w:rPr>
          <w:color w:val="052440"/>
        </w:rPr>
        <w:t>a</w:t>
      </w:r>
      <w:r>
        <w:rPr>
          <w:color w:val="04233F"/>
        </w:rPr>
        <w:t>a</w:t>
      </w:r>
      <w:r>
        <w:rPr>
          <w:color w:val="04233F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11F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53033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62D32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62E2F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62E2F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D2F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82E31"/>
        </w:rPr>
        <w:t>a</w:t>
      </w:r>
      <w:r>
        <w:rPr>
          <w:color w:val="082E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C2F"/>
        </w:rPr>
        <w:t>a</w:t>
      </w:r>
      <w:r>
        <w:rPr>
          <w:color w:val="082B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A2B2F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92B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A2B30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A2B32"/>
        </w:rPr>
        <w:t>a</w:t>
      </w:r>
      <w:r>
        <w:rPr>
          <w:color w:val="092A31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52B31"/>
        </w:rPr>
        <w:t>a</w:t>
      </w:r>
      <w:r>
        <w:rPr>
          <w:color w:val="032D33"/>
        </w:rPr>
        <w:t>a</w:t>
      </w:r>
      <w:r>
        <w:rPr>
          <w:color w:val="022D33"/>
        </w:rPr>
        <w:t>a</w:t>
      </w:r>
      <w:r>
        <w:rPr>
          <w:color w:val="022D33"/>
        </w:rPr>
        <w:t>a</w:t>
      </w:r>
      <w:r>
        <w:rPr>
          <w:color w:val="052E34"/>
        </w:rPr>
        <w:t>a</w:t>
      </w:r>
      <w:r>
        <w:rPr>
          <w:color w:val="052E34"/>
        </w:rPr>
        <w:t>a</w:t>
      </w:r>
      <w:r>
        <w:rPr>
          <w:color w:val="062F35"/>
        </w:rPr>
        <w:t>a</w:t>
      </w:r>
      <w:r>
        <w:rPr>
          <w:color w:val="052C33"/>
        </w:rPr>
        <w:t>a</w:t>
      </w:r>
      <w:r>
        <w:rPr>
          <w:color w:val="062B33"/>
        </w:rPr>
        <w:t>a</w:t>
      </w:r>
      <w:r>
        <w:rPr>
          <w:color w:val="062B33"/>
        </w:rPr>
        <w:t>a</w:t>
      </w:r>
      <w:r>
        <w:rPr>
          <w:color w:val="062B33"/>
        </w:rPr>
        <w:t>a</w:t>
      </w:r>
      <w:r>
        <w:rPr>
          <w:color w:val="072B31"/>
        </w:rPr>
        <w:t>a</w:t>
      </w:r>
      <w:r>
        <w:rPr>
          <w:color w:val="082A32"/>
        </w:rPr>
        <w:t>a</w:t>
      </w:r>
      <w:r>
        <w:rPr>
          <w:color w:val="07262B"/>
        </w:rPr>
        <w:t>a</w:t>
      </w:r>
      <w:r>
        <w:rPr>
          <w:color w:val="0C282C"/>
        </w:rPr>
        <w:t>a</w:t>
      </w:r>
      <w:r>
        <w:rPr>
          <w:color w:val="112B2F"/>
        </w:rPr>
        <w:t>a</w:t>
      </w:r>
      <w:r>
        <w:rPr>
          <w:color w:val="132A2E"/>
        </w:rPr>
        <w:t>a</w:t>
      </w:r>
      <w:r>
        <w:rPr>
          <w:color w:val="0F2428"/>
        </w:rPr>
        <w:t>a</w:t>
      </w:r>
      <w:r>
        <w:rPr>
          <w:color w:val="081A1F"/>
        </w:rPr>
        <w:t>a</w:t>
      </w:r>
      <w:r>
        <w:rPr>
          <w:color w:val="031015"/>
        </w:rPr>
        <w:t>a</w:t>
      </w:r>
      <w:r>
        <w:rPr>
          <w:color w:val="00090D"/>
        </w:rPr>
        <w:t>a</w:t>
      </w:r>
      <w:r>
        <w:rPr>
          <w:color w:val="000409"/>
        </w:rPr>
        <w:t>a</w:t>
      </w:r>
      <w:r>
        <w:rPr>
          <w:color w:val="000107"/>
        </w:rPr>
        <w:t>a</w:t>
      </w:r>
      <w:r>
        <w:rPr>
          <w:color w:val="000006"/>
        </w:rPr>
        <w:t>a</w:t>
      </w:r>
      <w:r>
        <w:rPr>
          <w:color w:val="010207"/>
        </w:rPr>
        <w:t>a</w:t>
      </w:r>
      <w:r>
        <w:rPr>
          <w:color w:val="020508"/>
        </w:rPr>
        <w:t>a</w:t>
      </w:r>
      <w:r>
        <w:rPr>
          <w:color w:val="010404"/>
        </w:rPr>
        <w:t>a</w:t>
      </w:r>
      <w:r>
        <w:rPr>
          <w:color w:val="000302"/>
        </w:rPr>
        <w:t>a</w:t>
      </w:r>
      <w:r>
        <w:rPr>
          <w:color w:val="000201"/>
        </w:rPr>
        <w:t>a</w:t>
      </w:r>
      <w:r>
        <w:rPr>
          <w:color w:val="000100"/>
        </w:rPr>
        <w:t>a</w:t>
      </w:r>
      <w:r>
        <w:rPr>
          <w:color w:val="010202"/>
        </w:rPr>
        <w:t>a</w:t>
      </w:r>
      <w:r>
        <w:rPr>
          <w:color w:val="020403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20305"/>
        </w:rPr>
        <w:t>a</w:t>
      </w:r>
      <w:r>
        <w:rPr>
          <w:color w:val="010204"/>
        </w:rPr>
        <w:t>a</w:t>
      </w:r>
      <w:r>
        <w:rPr>
          <w:color w:val="000103"/>
        </w:rPr>
        <w:t>a</w:t>
      </w:r>
      <w:r>
        <w:rPr>
          <w:color w:val="000205"/>
        </w:rPr>
        <w:t>a</w:t>
      </w:r>
      <w:r>
        <w:rPr>
          <w:color w:val="000306"/>
        </w:rPr>
        <w:t>a</w:t>
      </w:r>
      <w:r>
        <w:rPr>
          <w:color w:val="000206"/>
        </w:rPr>
        <w:t>a</w:t>
      </w:r>
      <w:r>
        <w:rPr>
          <w:color w:val="000106"/>
        </w:rPr>
        <w:t>a</w:t>
      </w:r>
      <w:r>
        <w:rPr>
          <w:color w:val="000206"/>
        </w:rPr>
        <w:t>a</w:t>
      </w:r>
      <w:r>
        <w:rPr>
          <w:color w:val="000306"/>
        </w:rPr>
        <w:t>a</w:t>
      </w:r>
      <w:r>
        <w:rPr>
          <w:color w:val="000307"/>
        </w:rPr>
        <w:t>a</w:t>
      </w:r>
      <w:r>
        <w:rPr>
          <w:color w:val="000208"/>
        </w:rPr>
        <w:t>a</w:t>
      </w:r>
      <w:r>
        <w:rPr>
          <w:color w:val="00030A"/>
        </w:rPr>
        <w:t>a</w:t>
      </w:r>
      <w:r>
        <w:rPr>
          <w:color w:val="00060E"/>
        </w:rPr>
        <w:t>a</w:t>
      </w:r>
      <w:r>
        <w:rPr>
          <w:color w:val="020E17"/>
        </w:rPr>
        <w:t>a</w:t>
      </w:r>
      <w:r>
        <w:rPr>
          <w:color w:val="091723"/>
        </w:rPr>
        <w:t>a</w:t>
      </w:r>
      <w:r>
        <w:rPr>
          <w:color w:val="0E1F2D"/>
        </w:rPr>
        <w:t>a</w:t>
      </w:r>
      <w:r>
        <w:rPr>
          <w:color w:val="112536"/>
        </w:rPr>
        <w:t>a</w:t>
      </w:r>
      <w:r>
        <w:rPr>
          <w:color w:val="0E2537"/>
        </w:rPr>
        <w:t>a</w:t>
      </w:r>
      <w:r>
        <w:rPr>
          <w:color w:val="0A2438"/>
        </w:rPr>
        <w:t>a</w:t>
      </w:r>
      <w:r>
        <w:rPr>
          <w:color w:val="08233A"/>
        </w:rPr>
        <w:t>a</w:t>
      </w:r>
      <w:r>
        <w:rPr>
          <w:color w:val="05233B"/>
        </w:rPr>
        <w:t>a</w:t>
      </w:r>
      <w:r>
        <w:rPr>
          <w:color w:val="04243D"/>
        </w:rPr>
        <w:t>a</w:t>
      </w:r>
      <w:r>
        <w:rPr>
          <w:color w:val="012540"/>
        </w:rPr>
        <w:t>a</w:t>
      </w:r>
      <w:r>
        <w:rPr>
          <w:color w:val="002542"/>
        </w:rPr>
        <w:t>a</w:t>
      </w:r>
      <w:r>
        <w:rPr>
          <w:color w:val="002542"/>
        </w:rPr>
        <w:t>a</w:t>
      </w:r>
      <w:r>
        <w:rPr>
          <w:color w:val="002541"/>
        </w:rPr>
        <w:t>a</w:t>
      </w:r>
      <w:r>
        <w:rPr>
          <w:color w:val="002640"/>
        </w:rPr>
        <w:t>a</w:t>
      </w:r>
      <w:r>
        <w:rPr>
          <w:color w:val="002540"/>
        </w:rPr>
        <w:t>a</w:t>
      </w:r>
      <w:r>
        <w:rPr>
          <w:color w:val="002540"/>
        </w:rPr>
        <w:t>a</w:t>
      </w:r>
      <w:r>
        <w:rPr>
          <w:color w:val="012640"/>
        </w:rPr>
        <w:t>a</w:t>
      </w:r>
      <w:r>
        <w:rPr>
          <w:color w:val="022640"/>
        </w:rPr>
        <w:t>a</w:t>
      </w:r>
      <w:r>
        <w:rPr>
          <w:color w:val="022640"/>
        </w:rPr>
        <w:t>a</w:t>
      </w:r>
      <w:r>
        <w:rPr>
          <w:color w:val="032741"/>
        </w:rPr>
        <w:t>a</w:t>
      </w:r>
      <w:r>
        <w:rPr>
          <w:color w:val="032741"/>
        </w:rPr>
        <w:t>a</w:t>
      </w:r>
      <w:r>
        <w:rPr>
          <w:color w:val="042842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63F"/>
        </w:rPr>
        <w:t>a</w:t>
      </w:r>
      <w:r>
        <w:rPr>
          <w:color w:val="0425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4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4243C"/>
        </w:rPr>
        <w:t>a</w:t>
      </w:r>
      <w:r>
        <w:rPr>
          <w:color w:val="05253E"/>
        </w:rPr>
        <w:t>a</w:t>
      </w:r>
      <w:r>
        <w:rPr>
          <w:color w:val="05253E"/>
        </w:rPr>
        <w:t>a</w:t>
      </w:r>
      <w:r>
        <w:rPr>
          <w:color w:val="05253E"/>
        </w:rPr>
        <w:t>a</w:t>
      </w:r>
      <w:r>
        <w:rPr>
          <w:color w:val="05253E"/>
        </w:rPr>
        <w:t>a</w:t>
      </w:r>
      <w:r>
        <w:rPr>
          <w:color w:val="05253E"/>
        </w:rPr>
        <w:t>a</w:t>
      </w:r>
      <w:r>
        <w:rPr>
          <w:color w:val="05253E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52440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31C3B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32F32"/>
        </w:rPr>
        <w:t>a</w:t>
      </w:r>
      <w:r>
        <w:rPr>
          <w:color w:val="043033"/>
        </w:rPr>
        <w:t>a</w:t>
      </w:r>
      <w:r>
        <w:rPr>
          <w:color w:val="043033"/>
        </w:rPr>
        <w:t>a</w:t>
      </w:r>
      <w:r>
        <w:rPr>
          <w:color w:val="062E32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32B2D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62A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82930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30"/>
        </w:rPr>
        <w:t>a</w:t>
      </w:r>
      <w:r>
        <w:rPr>
          <w:color w:val="032C32"/>
        </w:rPr>
        <w:t>a</w:t>
      </w:r>
      <w:r>
        <w:rPr>
          <w:color w:val="032D32"/>
        </w:rPr>
        <w:t>a</w:t>
      </w:r>
      <w:r>
        <w:rPr>
          <w:color w:val="042D33"/>
        </w:rPr>
        <w:t>a</w:t>
      </w:r>
      <w:r>
        <w:rPr>
          <w:color w:val="042D33"/>
        </w:rPr>
        <w:t>a</w:t>
      </w:r>
      <w:r>
        <w:rPr>
          <w:color w:val="052E34"/>
        </w:rPr>
        <w:t>a</w:t>
      </w:r>
      <w:r>
        <w:rPr>
          <w:color w:val="052E34"/>
        </w:rPr>
        <w:t>a</w:t>
      </w:r>
      <w:r>
        <w:rPr>
          <w:color w:val="042B32"/>
        </w:rPr>
        <w:t>a</w:t>
      </w:r>
      <w:r>
        <w:rPr>
          <w:color w:val="052A32"/>
        </w:rPr>
        <w:t>a</w:t>
      </w:r>
      <w:r>
        <w:rPr>
          <w:color w:val="052A32"/>
        </w:rPr>
        <w:t>a</w:t>
      </w:r>
      <w:r>
        <w:rPr>
          <w:color w:val="052A32"/>
        </w:rPr>
        <w:t>a</w:t>
      </w:r>
      <w:r>
        <w:rPr>
          <w:color w:val="052A32"/>
        </w:rPr>
        <w:t>a</w:t>
      </w:r>
      <w:r>
        <w:rPr>
          <w:color w:val="062932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A2A2F"/>
        </w:rPr>
        <w:t>a</w:t>
      </w:r>
      <w:r>
        <w:rPr>
          <w:color w:val="0B292F"/>
        </w:rPr>
        <w:t>a</w:t>
      </w:r>
      <w:r>
        <w:rPr>
          <w:color w:val="0C292D"/>
        </w:rPr>
        <w:t>a</w:t>
      </w:r>
      <w:r>
        <w:rPr>
          <w:color w:val="10292E"/>
        </w:rPr>
        <w:t>a</w:t>
      </w:r>
      <w:r>
        <w:rPr>
          <w:color w:val="0F242B"/>
        </w:rPr>
        <w:t>a</w:t>
      </w:r>
      <w:r>
        <w:rPr>
          <w:color w:val="0C1E25"/>
        </w:rPr>
        <w:t>a</w:t>
      </w:r>
      <w:r>
        <w:rPr>
          <w:color w:val="07171E"/>
        </w:rPr>
        <w:t>a</w:t>
      </w:r>
      <w:r>
        <w:rPr>
          <w:color w:val="020F16"/>
        </w:rPr>
        <w:t>a</w:t>
      </w:r>
      <w:r>
        <w:rPr>
          <w:color w:val="00080E"/>
        </w:rPr>
        <w:t>a</w:t>
      </w:r>
      <w:r>
        <w:rPr>
          <w:color w:val="00030A"/>
        </w:rPr>
        <w:t>a</w:t>
      </w:r>
      <w:r>
        <w:rPr>
          <w:color w:val="000307"/>
        </w:rPr>
        <w:t>a</w:t>
      </w:r>
      <w:r>
        <w:rPr>
          <w:color w:val="000301"/>
        </w:rPr>
        <w:t>a</w:t>
      </w:r>
      <w:r>
        <w:rPr>
          <w:color w:val="000502"/>
        </w:rPr>
        <w:t>a</w:t>
      </w:r>
      <w:r>
        <w:rPr>
          <w:color w:val="000805"/>
        </w:rPr>
        <w:t>a</w:t>
      </w:r>
      <w:r>
        <w:rPr>
          <w:color w:val="000805"/>
        </w:rPr>
        <w:t>a</w:t>
      </w:r>
      <w:r>
        <w:rPr>
          <w:color w:val="000502"/>
        </w:rPr>
        <w:t>a</w:t>
      </w:r>
      <w:r>
        <w:rPr>
          <w:color w:val="000200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20305"/>
        </w:rPr>
        <w:t>a</w:t>
      </w:r>
      <w:r>
        <w:rPr>
          <w:color w:val="030406"/>
        </w:rPr>
        <w:t>a</w:t>
      </w:r>
      <w:r>
        <w:rPr>
          <w:color w:val="030609"/>
        </w:rPr>
        <w:t>a</w:t>
      </w:r>
      <w:r>
        <w:rPr>
          <w:color w:val="020609"/>
        </w:rPr>
        <w:t>a</w:t>
      </w:r>
      <w:r>
        <w:rPr>
          <w:color w:val="01050A"/>
        </w:rPr>
        <w:t>a</w:t>
      </w:r>
      <w:r>
        <w:rPr>
          <w:color w:val="00040A"/>
        </w:rPr>
        <w:t>a</w:t>
      </w:r>
      <w:r>
        <w:rPr>
          <w:color w:val="00030B"/>
        </w:rPr>
        <w:t>a</w:t>
      </w:r>
      <w:r>
        <w:rPr>
          <w:color w:val="00030B"/>
        </w:rPr>
        <w:t>a</w:t>
      </w:r>
      <w:r>
        <w:rPr>
          <w:color w:val="00040D"/>
        </w:rPr>
        <w:t>a</w:t>
      </w:r>
      <w:r>
        <w:rPr>
          <w:color w:val="000610"/>
        </w:rPr>
        <w:t>a</w:t>
      </w:r>
      <w:r>
        <w:rPr>
          <w:color w:val="000811"/>
        </w:rPr>
        <w:t>a</w:t>
      </w:r>
      <w:r>
        <w:rPr>
          <w:color w:val="010C17"/>
        </w:rPr>
        <w:t>a</w:t>
      </w:r>
      <w:r>
        <w:rPr>
          <w:color w:val="05141F"/>
        </w:rPr>
        <w:t>a</w:t>
      </w:r>
      <w:r>
        <w:rPr>
          <w:color w:val="0C1C2A"/>
        </w:rPr>
        <w:t>a</w:t>
      </w:r>
      <w:r>
        <w:rPr>
          <w:color w:val="102332"/>
        </w:rPr>
        <w:t>a</w:t>
      </w:r>
      <w:r>
        <w:rPr>
          <w:color w:val="0F2434"/>
        </w:rPr>
        <w:t>a</w:t>
      </w:r>
      <w:r>
        <w:rPr>
          <w:color w:val="0C2335"/>
        </w:rPr>
        <w:t>a</w:t>
      </w:r>
      <w:r>
        <w:rPr>
          <w:color w:val="0A2338"/>
        </w:rPr>
        <w:t>a</w:t>
      </w:r>
      <w:r>
        <w:rPr>
          <w:color w:val="072339"/>
        </w:rPr>
        <w:t>a</w:t>
      </w:r>
      <w:r>
        <w:rPr>
          <w:color w:val="04223A"/>
        </w:rPr>
        <w:t>a</w:t>
      </w:r>
      <w:r>
        <w:rPr>
          <w:color w:val="03233C"/>
        </w:rPr>
        <w:t>a</w:t>
      </w:r>
      <w:r>
        <w:rPr>
          <w:color w:val="022440"/>
        </w:rPr>
        <w:t>a</w:t>
      </w:r>
      <w:r>
        <w:rPr>
          <w:color w:val="042643"/>
        </w:rPr>
        <w:t>a</w:t>
      </w:r>
      <w:r>
        <w:rPr>
          <w:color w:val="012641"/>
        </w:rPr>
        <w:t>a</w:t>
      </w:r>
      <w:r>
        <w:rPr>
          <w:color w:val="002540"/>
        </w:rPr>
        <w:t>a</w:t>
      </w:r>
      <w:r>
        <w:rPr>
          <w:color w:val="002540"/>
        </w:rPr>
        <w:t>a</w:t>
      </w:r>
      <w:r>
        <w:rPr>
          <w:color w:val="002540"/>
        </w:rPr>
        <w:t>a</w:t>
      </w:r>
      <w:r>
        <w:rPr>
          <w:color w:val="00253F"/>
        </w:rPr>
        <w:t>a</w:t>
      </w:r>
      <w:r>
        <w:rPr>
          <w:color w:val="002540"/>
        </w:rPr>
        <w:t>a</w:t>
      </w:r>
      <w:r>
        <w:rPr>
          <w:color w:val="00253F"/>
        </w:rPr>
        <w:t>a</w:t>
      </w:r>
      <w:r>
        <w:rPr>
          <w:color w:val="01253F"/>
        </w:rPr>
        <w:t>a</w:t>
      </w:r>
      <w:r>
        <w:rPr>
          <w:color w:val="022640"/>
        </w:rPr>
        <w:t>a</w:t>
      </w:r>
      <w:r>
        <w:rPr>
          <w:color w:val="022640"/>
        </w:rPr>
        <w:t>a</w:t>
      </w:r>
      <w:r>
        <w:rPr>
          <w:color w:val="032640"/>
        </w:rPr>
        <w:t>a</w:t>
      </w:r>
      <w:r>
        <w:rPr>
          <w:color w:val="032741"/>
        </w:rPr>
        <w:t>a</w:t>
      </w:r>
      <w:r>
        <w:rPr>
          <w:color w:val="032741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3233C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4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5233F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1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62F33"/>
        </w:rPr>
        <w:t>a</w:t>
      </w:r>
      <w:r>
        <w:rPr>
          <w:color w:val="052D32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42D2F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D2F"/>
        </w:rPr>
        <w:t>a</w:t>
      </w:r>
      <w:r>
        <w:rPr>
          <w:color w:val="05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72D30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A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92A2F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30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92A31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5292F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52C31"/>
        </w:rPr>
        <w:t>a</w:t>
      </w:r>
      <w:r>
        <w:rPr>
          <w:color w:val="052C31"/>
        </w:rPr>
        <w:t>a</w:t>
      </w:r>
      <w:r>
        <w:rPr>
          <w:color w:val="052C33"/>
        </w:rPr>
        <w:t>a</w:t>
      </w:r>
      <w:r>
        <w:rPr>
          <w:color w:val="062C34"/>
        </w:rPr>
        <w:t>a</w:t>
      </w:r>
      <w:r>
        <w:rPr>
          <w:color w:val="052A32"/>
        </w:rPr>
        <w:t>a</w:t>
      </w:r>
      <w:r>
        <w:rPr>
          <w:color w:val="052A32"/>
        </w:rPr>
        <w:t>a</w:t>
      </w:r>
      <w:r>
        <w:rPr>
          <w:color w:val="052A32"/>
        </w:rPr>
        <w:t>a</w:t>
      </w:r>
      <w:r>
        <w:rPr>
          <w:color w:val="072932"/>
        </w:rPr>
        <w:t>a</w:t>
      </w:r>
      <w:r>
        <w:rPr>
          <w:color w:val="072932"/>
        </w:rPr>
        <w:t>a</w:t>
      </w:r>
      <w:r>
        <w:rPr>
          <w:color w:val="062933"/>
        </w:rPr>
        <w:t>a</w:t>
      </w:r>
      <w:r>
        <w:rPr>
          <w:color w:val="052B33"/>
        </w:rPr>
        <w:t>a</w:t>
      </w:r>
      <w:r>
        <w:rPr>
          <w:color w:val="052A33"/>
        </w:rPr>
        <w:t>a</w:t>
      </w:r>
      <w:r>
        <w:rPr>
          <w:color w:val="052832"/>
        </w:rPr>
        <w:t>a</w:t>
      </w:r>
      <w:r>
        <w:rPr>
          <w:color w:val="052830"/>
        </w:rPr>
        <w:t>a</w:t>
      </w:r>
      <w:r>
        <w:rPr>
          <w:color w:val="082830"/>
        </w:rPr>
        <w:t>a</w:t>
      </w:r>
      <w:r>
        <w:rPr>
          <w:color w:val="0B2931"/>
        </w:rPr>
        <w:t>a</w:t>
      </w:r>
      <w:r>
        <w:rPr>
          <w:color w:val="0C2830"/>
        </w:rPr>
        <w:t>a</w:t>
      </w:r>
      <w:r>
        <w:rPr>
          <w:color w:val="0D272F"/>
        </w:rPr>
        <w:t>a</w:t>
      </w:r>
      <w:r>
        <w:rPr>
          <w:color w:val="0D252C"/>
        </w:rPr>
        <w:t>a</w:t>
      </w:r>
      <w:r>
        <w:rPr>
          <w:color w:val="0B2128"/>
        </w:rPr>
        <w:t>a</w:t>
      </w:r>
      <w:r>
        <w:rPr>
          <w:color w:val="071B23"/>
        </w:rPr>
        <w:t>a</w:t>
      </w:r>
      <w:r>
        <w:rPr>
          <w:color w:val="03141B"/>
        </w:rPr>
        <w:t>a</w:t>
      </w:r>
      <w:r>
        <w:rPr>
          <w:color w:val="021113"/>
        </w:rPr>
        <w:t>a</w:t>
      </w:r>
      <w:r>
        <w:rPr>
          <w:color w:val="000A07"/>
        </w:rPr>
        <w:t>a</w:t>
      </w:r>
      <w:r>
        <w:rPr>
          <w:color w:val="000702"/>
        </w:rPr>
        <w:t>a</w:t>
      </w:r>
      <w:r>
        <w:rPr>
          <w:color w:val="000601"/>
        </w:rPr>
        <w:t>a</w:t>
      </w:r>
      <w:r>
        <w:rPr>
          <w:color w:val="000501"/>
        </w:rPr>
        <w:t>a</w:t>
      </w:r>
      <w:r>
        <w:rPr>
          <w:color w:val="000501"/>
        </w:rPr>
        <w:t>a</w:t>
      </w:r>
      <w:r>
        <w:rPr>
          <w:color w:val="000603"/>
        </w:rPr>
        <w:t>a</w:t>
      </w:r>
      <w:r>
        <w:rPr>
          <w:color w:val="00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3"/>
        </w:rPr>
        <w:t>a</w:t>
      </w:r>
      <w:r>
        <w:rPr>
          <w:color w:val="010204"/>
        </w:rPr>
        <w:t>a</w:t>
      </w:r>
      <w:r>
        <w:rPr>
          <w:color w:val="000306"/>
        </w:rPr>
        <w:t>a</w:t>
      </w:r>
      <w:r>
        <w:rPr>
          <w:color w:val="000308"/>
        </w:rPr>
        <w:t>a</w:t>
      </w:r>
      <w:r>
        <w:rPr>
          <w:color w:val="00030A"/>
        </w:rPr>
        <w:t>a</w:t>
      </w:r>
      <w:r>
        <w:rPr>
          <w:color w:val="00030C"/>
        </w:rPr>
        <w:t>a</w:t>
      </w:r>
      <w:r>
        <w:rPr>
          <w:color w:val="00050F"/>
        </w:rPr>
        <w:t>a</w:t>
      </w:r>
      <w:r>
        <w:rPr>
          <w:color w:val="000A15"/>
        </w:rPr>
        <w:t>a</w:t>
      </w:r>
      <w:r>
        <w:rPr>
          <w:color w:val="020F1C"/>
        </w:rPr>
        <w:t>a</w:t>
      </w:r>
      <w:r>
        <w:rPr>
          <w:color w:val="031523"/>
        </w:rPr>
        <w:t>a</w:t>
      </w:r>
      <w:r>
        <w:rPr>
          <w:color w:val="051928"/>
        </w:rPr>
        <w:t>a</w:t>
      </w:r>
      <w:r>
        <w:rPr>
          <w:color w:val="0B1F30"/>
        </w:rPr>
        <w:t>a</w:t>
      </w:r>
      <w:r>
        <w:rPr>
          <w:color w:val="0C2233"/>
        </w:rPr>
        <w:t>a</w:t>
      </w:r>
      <w:r>
        <w:rPr>
          <w:color w:val="0D2436"/>
        </w:rPr>
        <w:t>a</w:t>
      </w:r>
      <w:r>
        <w:rPr>
          <w:color w:val="0C2438"/>
        </w:rPr>
        <w:t>a</w:t>
      </w:r>
      <w:r>
        <w:rPr>
          <w:color w:val="082237"/>
        </w:rPr>
        <w:t>a</w:t>
      </w:r>
      <w:r>
        <w:rPr>
          <w:color w:val="052037"/>
        </w:rPr>
        <w:t>a</w:t>
      </w:r>
      <w:r>
        <w:rPr>
          <w:color w:val="042239"/>
        </w:rPr>
        <w:t>a</w:t>
      </w:r>
      <w:r>
        <w:rPr>
          <w:color w:val="02233C"/>
        </w:rPr>
        <w:t>a</w:t>
      </w:r>
      <w:r>
        <w:rPr>
          <w:color w:val="022440"/>
        </w:rPr>
        <w:t>a</w:t>
      </w:r>
      <w:r>
        <w:rPr>
          <w:color w:val="012541"/>
        </w:rPr>
        <w:t>a</w:t>
      </w:r>
      <w:r>
        <w:rPr>
          <w:color w:val="012643"/>
        </w:rPr>
        <w:t>a</w:t>
      </w:r>
      <w:r>
        <w:rPr>
          <w:color w:val="012543"/>
        </w:rPr>
        <w:t>a</w:t>
      </w:r>
      <w:r>
        <w:rPr>
          <w:color w:val="012540"/>
        </w:rPr>
        <w:t>a</w:t>
      </w:r>
      <w:r>
        <w:rPr>
          <w:color w:val="02253D"/>
        </w:rPr>
        <w:t>a</w:t>
      </w:r>
      <w:r>
        <w:rPr>
          <w:color w:val="02253D"/>
        </w:rPr>
        <w:t>a</w:t>
      </w:r>
      <w:r>
        <w:rPr>
          <w:color w:val="02253D"/>
        </w:rPr>
        <w:t>a</w:t>
      </w:r>
      <w:r>
        <w:rPr>
          <w:color w:val="02253C"/>
        </w:rPr>
        <w:t>a</w:t>
      </w:r>
      <w:r>
        <w:rPr>
          <w:color w:val="02253D"/>
        </w:rPr>
        <w:t>a</w:t>
      </w:r>
      <w:r>
        <w:rPr>
          <w:color w:val="02253C"/>
        </w:rPr>
        <w:t>a</w:t>
      </w:r>
      <w:r>
        <w:rPr>
          <w:color w:val="02243C"/>
        </w:rPr>
        <w:t>a</w:t>
      </w:r>
      <w:r>
        <w:rPr>
          <w:color w:val="02243D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4263F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3253E"/>
        </w:rPr>
        <w:t>a</w:t>
      </w:r>
      <w:r>
        <w:rPr>
          <w:color w:val="0424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43D"/>
        </w:rPr>
        <w:t>a</w:t>
      </w:r>
      <w:r>
        <w:rPr>
          <w:color w:val="03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5233F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21B3A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119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42D31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D31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32C2E"/>
        </w:rPr>
        <w:t>a</w:t>
      </w:r>
      <w:r>
        <w:rPr>
          <w:color w:val="032C2E"/>
        </w:rPr>
        <w:t>a</w:t>
      </w:r>
      <w:r>
        <w:rPr>
          <w:color w:val="032C2E"/>
        </w:rPr>
        <w:t>a</w:t>
      </w:r>
      <w:r>
        <w:rPr>
          <w:color w:val="032C2E"/>
        </w:rPr>
        <w:t>a</w:t>
      </w:r>
      <w:r>
        <w:rPr>
          <w:color w:val="032C2E"/>
        </w:rPr>
        <w:t>a</w:t>
      </w:r>
      <w:r>
        <w:rPr>
          <w:color w:val="032C2E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52E30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22A2C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3292C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62C2F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72C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7282F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5282E"/>
        </w:rPr>
        <w:t>a</w:t>
      </w:r>
      <w:r>
        <w:rPr>
          <w:color w:val="042A2E"/>
        </w:rPr>
        <w:t>a</w:t>
      </w:r>
      <w:r>
        <w:rPr>
          <w:color w:val="052B2E"/>
        </w:rPr>
        <w:t>a</w:t>
      </w:r>
      <w:r>
        <w:rPr>
          <w:color w:val="052B2F"/>
        </w:rPr>
        <w:t>a</w:t>
      </w:r>
      <w:r>
        <w:rPr>
          <w:color w:val="052B31"/>
        </w:rPr>
        <w:t>a</w:t>
      </w:r>
      <w:r>
        <w:rPr>
          <w:color w:val="062B31"/>
        </w:rPr>
        <w:t>a</w:t>
      </w:r>
      <w:r>
        <w:rPr>
          <w:color w:val="072B32"/>
        </w:rPr>
        <w:t>a</w:t>
      </w:r>
      <w:r>
        <w:rPr>
          <w:color w:val="052831"/>
        </w:rPr>
        <w:t>a</w:t>
      </w:r>
      <w:r>
        <w:rPr>
          <w:color w:val="052831"/>
        </w:rPr>
        <w:t>a</w:t>
      </w:r>
      <w:r>
        <w:rPr>
          <w:color w:val="052831"/>
        </w:rPr>
        <w:t>a</w:t>
      </w:r>
      <w:r>
        <w:rPr>
          <w:color w:val="062831"/>
        </w:rPr>
        <w:t>a</w:t>
      </w:r>
      <w:r>
        <w:rPr>
          <w:color w:val="062831"/>
        </w:rPr>
        <w:t>a</w:t>
      </w:r>
      <w:r>
        <w:rPr>
          <w:color w:val="052932"/>
        </w:rPr>
        <w:t>a</w:t>
      </w:r>
      <w:r>
        <w:rPr>
          <w:color w:val="032A33"/>
        </w:rPr>
        <w:t>a</w:t>
      </w:r>
      <w:r>
        <w:rPr>
          <w:color w:val="042B35"/>
        </w:rPr>
        <w:t>a</w:t>
      </w:r>
      <w:r>
        <w:rPr>
          <w:color w:val="052D38"/>
        </w:rPr>
        <w:t>a</w:t>
      </w:r>
      <w:r>
        <w:rPr>
          <w:color w:val="062C36"/>
        </w:rPr>
        <w:t>a</w:t>
      </w:r>
      <w:r>
        <w:rPr>
          <w:color w:val="062A33"/>
        </w:rPr>
        <w:t>a</w:t>
      </w:r>
      <w:r>
        <w:rPr>
          <w:color w:val="052831"/>
        </w:rPr>
        <w:t>a</w:t>
      </w:r>
      <w:r>
        <w:rPr>
          <w:color w:val="03252E"/>
        </w:rPr>
        <w:t>a</w:t>
      </w:r>
      <w:r>
        <w:rPr>
          <w:color w:val="05252E"/>
        </w:rPr>
        <w:t>a</w:t>
      </w:r>
      <w:r>
        <w:rPr>
          <w:color w:val="092630"/>
        </w:rPr>
        <w:t>a</w:t>
      </w:r>
      <w:r>
        <w:rPr>
          <w:color w:val="0C2831"/>
        </w:rPr>
        <w:t>a</w:t>
      </w:r>
      <w:r>
        <w:rPr>
          <w:color w:val="0C2730"/>
        </w:rPr>
        <w:t>a</w:t>
      </w:r>
      <w:r>
        <w:rPr>
          <w:color w:val="0A252D"/>
        </w:rPr>
        <w:t>a</w:t>
      </w:r>
      <w:r>
        <w:rPr>
          <w:color w:val="092425"/>
        </w:rPr>
        <w:t>a</w:t>
      </w:r>
      <w:r>
        <w:rPr>
          <w:color w:val="061E17"/>
        </w:rPr>
        <w:t>a</w:t>
      </w:r>
      <w:r>
        <w:rPr>
          <w:color w:val="03160E"/>
        </w:rPr>
        <w:t>a</w:t>
      </w:r>
      <w:r>
        <w:rPr>
          <w:color w:val="000F08"/>
        </w:rPr>
        <w:t>a</w:t>
      </w:r>
      <w:r>
        <w:rPr>
          <w:color w:val="000B04"/>
        </w:rPr>
        <w:t>a</w:t>
      </w:r>
      <w:r>
        <w:rPr>
          <w:color w:val="000803"/>
        </w:rPr>
        <w:t>a</w:t>
      </w:r>
      <w:r>
        <w:rPr>
          <w:color w:val="000904"/>
        </w:rPr>
        <w:t>a</w:t>
      </w:r>
      <w:r>
        <w:rPr>
          <w:color w:val="000502"/>
        </w:rPr>
        <w:t>a</w:t>
      </w:r>
      <w:r>
        <w:rPr>
          <w:color w:val="0003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50102"/>
        </w:rPr>
        <w:t>a</w:t>
      </w:r>
      <w:r>
        <w:rPr>
          <w:color w:val="050102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403"/>
        </w:rPr>
        <w:t>a</w:t>
      </w:r>
      <w:r>
        <w:rPr>
          <w:color w:val="050403"/>
        </w:rPr>
        <w:t>a</w:t>
      </w:r>
      <w:r>
        <w:rPr>
          <w:color w:val="010101"/>
        </w:rPr>
        <w:t>a</w:t>
      </w:r>
      <w:r>
        <w:rPr>
          <w:color w:val="000002"/>
        </w:rPr>
        <w:t>a</w:t>
      </w:r>
      <w:r>
        <w:rPr>
          <w:color w:val="000206"/>
        </w:rPr>
        <w:t>a</w:t>
      </w:r>
      <w:r>
        <w:rPr>
          <w:color w:val="00040A"/>
        </w:rPr>
        <w:t>a</w:t>
      </w:r>
      <w:r>
        <w:rPr>
          <w:color w:val="000810"/>
        </w:rPr>
        <w:t>a</w:t>
      </w:r>
      <w:r>
        <w:rPr>
          <w:color w:val="020C16"/>
        </w:rPr>
        <w:t>a</w:t>
      </w:r>
      <w:r>
        <w:rPr>
          <w:color w:val="02111D"/>
        </w:rPr>
        <w:t>a</w:t>
      </w:r>
      <w:r>
        <w:rPr>
          <w:color w:val="041625"/>
        </w:rPr>
        <w:t>a</w:t>
      </w:r>
      <w:r>
        <w:rPr>
          <w:color w:val="081D2D"/>
        </w:rPr>
        <w:t>a</w:t>
      </w:r>
      <w:r>
        <w:rPr>
          <w:color w:val="0A2134"/>
        </w:rPr>
        <w:t>a</w:t>
      </w:r>
      <w:r>
        <w:rPr>
          <w:color w:val="0B2537"/>
        </w:rPr>
        <w:t>a</w:t>
      </w:r>
      <w:r>
        <w:rPr>
          <w:color w:val="0D273D"/>
        </w:rPr>
        <w:t>a</w:t>
      </w:r>
      <w:r>
        <w:rPr>
          <w:color w:val="09243A"/>
        </w:rPr>
        <w:t>a</w:t>
      </w:r>
      <w:r>
        <w:rPr>
          <w:color w:val="062137"/>
        </w:rPr>
        <w:t>a</w:t>
      </w:r>
      <w:r>
        <w:rPr>
          <w:color w:val="032037"/>
        </w:rPr>
        <w:t>a</w:t>
      </w:r>
      <w:r>
        <w:rPr>
          <w:color w:val="032239"/>
        </w:rPr>
        <w:t>a</w:t>
      </w:r>
      <w:r>
        <w:rPr>
          <w:color w:val="03233D"/>
        </w:rPr>
        <w:t>a</w:t>
      </w:r>
      <w:r>
        <w:rPr>
          <w:color w:val="032540"/>
        </w:rPr>
        <w:t>a</w:t>
      </w:r>
      <w:r>
        <w:rPr>
          <w:color w:val="022643"/>
        </w:rPr>
        <w:t>a</w:t>
      </w:r>
      <w:r>
        <w:rPr>
          <w:color w:val="022744"/>
        </w:rPr>
        <w:t>a</w:t>
      </w:r>
      <w:r>
        <w:rPr>
          <w:color w:val="012644"/>
        </w:rPr>
        <w:t>a</w:t>
      </w:r>
      <w:r>
        <w:rPr>
          <w:color w:val="002545"/>
        </w:rPr>
        <w:t>a</w:t>
      </w:r>
      <w:r>
        <w:rPr>
          <w:color w:val="002342"/>
        </w:rPr>
        <w:t>a</w:t>
      </w:r>
      <w:r>
        <w:rPr>
          <w:color w:val="02233E"/>
        </w:rPr>
        <w:t>a</w:t>
      </w:r>
      <w:r>
        <w:rPr>
          <w:color w:val="05243A"/>
        </w:rPr>
        <w:t>a</w:t>
      </w:r>
      <w:r>
        <w:rPr>
          <w:color w:val="05243A"/>
        </w:rPr>
        <w:t>a</w:t>
      </w:r>
      <w:r>
        <w:rPr>
          <w:color w:val="05243A"/>
        </w:rPr>
        <w:t>a</w:t>
      </w:r>
      <w:r>
        <w:rPr>
          <w:color w:val="04243A"/>
        </w:rPr>
        <w:t>a</w:t>
      </w:r>
      <w:r>
        <w:rPr>
          <w:color w:val="05243A"/>
        </w:rPr>
        <w:t>a</w:t>
      </w:r>
      <w:r>
        <w:rPr>
          <w:color w:val="03243A"/>
        </w:rPr>
        <w:t>a</w:t>
      </w:r>
      <w:r>
        <w:rPr>
          <w:color w:val="03233A"/>
        </w:rPr>
        <w:t>a</w:t>
      </w:r>
      <w:r>
        <w:rPr>
          <w:color w:val="03243B"/>
        </w:rPr>
        <w:t>a</w:t>
      </w:r>
      <w:r>
        <w:rPr>
          <w:color w:val="03243C"/>
        </w:rPr>
        <w:t>a</w:t>
      </w:r>
      <w:r>
        <w:rPr>
          <w:color w:val="04253C"/>
        </w:rPr>
        <w:t>a</w:t>
      </w:r>
      <w:r>
        <w:rPr>
          <w:color w:val="04253D"/>
        </w:rPr>
        <w:t>a</w:t>
      </w:r>
      <w:r>
        <w:rPr>
          <w:color w:val="0425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4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43D"/>
        </w:rPr>
        <w:t>a</w:t>
      </w:r>
      <w:r>
        <w:rPr>
          <w:color w:val="03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2243D"/>
        </w:rPr>
        <w:t>a</w:t>
      </w:r>
      <w:r>
        <w:rPr>
          <w:color w:val="01233C"/>
        </w:rPr>
        <w:t>a</w:t>
      </w:r>
      <w:r>
        <w:rPr>
          <w:color w:val="01233C"/>
        </w:rPr>
        <w:t>a</w:t>
      </w:r>
      <w:r>
        <w:rPr>
          <w:color w:val="01233C"/>
        </w:rPr>
        <w:t>a</w:t>
      </w:r>
      <w:r>
        <w:rPr>
          <w:color w:val="01233C"/>
        </w:rPr>
        <w:t>a</w:t>
      </w:r>
      <w:r>
        <w:rPr>
          <w:color w:val="01233C"/>
        </w:rPr>
        <w:t>a</w:t>
      </w:r>
      <w:r>
        <w:rPr>
          <w:color w:val="01233C"/>
        </w:rPr>
        <w:t>a</w:t>
      </w:r>
      <w:r>
        <w:rPr>
          <w:color w:val="03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01938"/>
        </w:rPr>
        <w:t>a</w:t>
      </w:r>
      <w:r>
        <w:rPr>
          <w:color w:val="001837"/>
        </w:rPr>
        <w:t>a</w:t>
      </w:r>
      <w:r>
        <w:rPr>
          <w:color w:val="0119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</w:p>
    <w:p>
      <w:r>
        <w:rPr>
          <w:color w:val="042D31"/>
        </w:rPr>
        <w:t>a</w:t>
      </w:r>
      <w:r>
        <w:rPr>
          <w:color w:val="052E32"/>
        </w:rPr>
        <w:t>a</w:t>
      </w:r>
      <w:r>
        <w:rPr>
          <w:color w:val="052E32"/>
        </w:rPr>
        <w:t>a</w:t>
      </w:r>
      <w:r>
        <w:rPr>
          <w:color w:val="052D31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42C2E"/>
        </w:rPr>
        <w:t>a</w:t>
      </w:r>
      <w:r>
        <w:rPr>
          <w:color w:val="032C2E"/>
        </w:rPr>
        <w:t>a</w:t>
      </w:r>
      <w:r>
        <w:rPr>
          <w:color w:val="042C2E"/>
        </w:rPr>
        <w:t>a</w:t>
      </w:r>
      <w:r>
        <w:rPr>
          <w:color w:val="032C2E"/>
        </w:rPr>
        <w:t>a</w:t>
      </w:r>
      <w:r>
        <w:rPr>
          <w:color w:val="032C2E"/>
        </w:rPr>
        <w:t>a</w:t>
      </w:r>
      <w:r>
        <w:rPr>
          <w:color w:val="042C2E"/>
        </w:rPr>
        <w:t>a</w:t>
      </w:r>
      <w:r>
        <w:rPr>
          <w:color w:val="032C2E"/>
        </w:rPr>
        <w:t>a</w:t>
      </w:r>
      <w:r>
        <w:rPr>
          <w:color w:val="062E30"/>
        </w:rPr>
        <w:t>a</w:t>
      </w:r>
      <w:r>
        <w:rPr>
          <w:color w:val="062E30"/>
        </w:rPr>
        <w:t>a</w:t>
      </w:r>
      <w:r>
        <w:rPr>
          <w:color w:val="052E30"/>
        </w:rPr>
        <w:t>a</w:t>
      </w:r>
      <w:r>
        <w:rPr>
          <w:color w:val="062E30"/>
        </w:rPr>
        <w:t>a</w:t>
      </w:r>
      <w:r>
        <w:rPr>
          <w:color w:val="052E30"/>
        </w:rPr>
        <w:t>a</w:t>
      </w:r>
      <w:r>
        <w:rPr>
          <w:color w:val="062E30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32B2D"/>
        </w:rPr>
        <w:t>a</w:t>
      </w:r>
      <w:r>
        <w:rPr>
          <w:color w:val="042B2D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52B2E"/>
        </w:rPr>
        <w:t>a</w:t>
      </w:r>
      <w:r>
        <w:rPr>
          <w:color w:val="072A2E"/>
        </w:rPr>
        <w:t>a</w:t>
      </w:r>
      <w:r>
        <w:rPr>
          <w:color w:val="042A2D"/>
        </w:rPr>
        <w:t>a</w:t>
      </w:r>
      <w:r>
        <w:rPr>
          <w:color w:val="05292D"/>
        </w:rPr>
        <w:t>a</w:t>
      </w:r>
      <w:r>
        <w:rPr>
          <w:color w:val="04282C"/>
        </w:rPr>
        <w:t>a</w:t>
      </w:r>
      <w:r>
        <w:rPr>
          <w:color w:val="03292C"/>
        </w:rPr>
        <w:t>a</w:t>
      </w:r>
      <w:r>
        <w:rPr>
          <w:color w:val="05292D"/>
        </w:rPr>
        <w:t>a</w:t>
      </w:r>
      <w:r>
        <w:rPr>
          <w:color w:val="05292D"/>
        </w:rPr>
        <w:t>a</w:t>
      </w:r>
      <w:r>
        <w:rPr>
          <w:color w:val="042A2D"/>
        </w:rPr>
        <w:t>a</w:t>
      </w:r>
      <w:r>
        <w:rPr>
          <w:color w:val="06292D"/>
        </w:rPr>
        <w:t>a</w:t>
      </w:r>
      <w:r>
        <w:rPr>
          <w:color w:val="052A2D"/>
        </w:rPr>
        <w:t>a</w:t>
      </w:r>
      <w:r>
        <w:rPr>
          <w:color w:val="052A2D"/>
        </w:rPr>
        <w:t>a</w:t>
      </w:r>
      <w:r>
        <w:rPr>
          <w:color w:val="06292D"/>
        </w:rPr>
        <w:t>a</w:t>
      </w:r>
      <w:r>
        <w:rPr>
          <w:color w:val="042A2D"/>
        </w:rPr>
        <w:t>a</w:t>
      </w:r>
      <w:r>
        <w:rPr>
          <w:color w:val="052A2D"/>
        </w:rPr>
        <w:t>a</w:t>
      </w:r>
      <w:r>
        <w:rPr>
          <w:color w:val="06292D"/>
        </w:rPr>
        <w:t>a</w:t>
      </w:r>
      <w:r>
        <w:rPr>
          <w:color w:val="042A2D"/>
        </w:rPr>
        <w:t>a</w:t>
      </w:r>
      <w:r>
        <w:rPr>
          <w:color w:val="05292D"/>
        </w:rPr>
        <w:t>a</w:t>
      </w:r>
      <w:r>
        <w:rPr>
          <w:color w:val="05292D"/>
        </w:rPr>
        <w:t>a</w:t>
      </w:r>
      <w:r>
        <w:rPr>
          <w:color w:val="042A2D"/>
        </w:rPr>
        <w:t>a</w:t>
      </w:r>
      <w:r>
        <w:rPr>
          <w:color w:val="06292D"/>
        </w:rPr>
        <w:t>a</w:t>
      </w:r>
      <w:r>
        <w:rPr>
          <w:color w:val="062B2E"/>
        </w:rPr>
        <w:t>a</w:t>
      </w:r>
      <w:r>
        <w:rPr>
          <w:color w:val="062C2F"/>
        </w:rPr>
        <w:t>a</w:t>
      </w:r>
      <w:r>
        <w:rPr>
          <w:color w:val="082B2F"/>
        </w:rPr>
        <w:t>a</w:t>
      </w:r>
      <w:r>
        <w:rPr>
          <w:color w:val="072C2F"/>
        </w:rPr>
        <w:t>a</w:t>
      </w:r>
      <w:r>
        <w:rPr>
          <w:color w:val="072C2F"/>
        </w:rPr>
        <w:t>a</w:t>
      </w:r>
      <w:r>
        <w:rPr>
          <w:color w:val="082B2F"/>
        </w:rPr>
        <w:t>a</w:t>
      </w:r>
      <w:r>
        <w:rPr>
          <w:color w:val="052B2E"/>
        </w:rPr>
        <w:t>a</w:t>
      </w:r>
      <w:r>
        <w:rPr>
          <w:color w:val="062A2E"/>
        </w:rPr>
        <w:t>a</w:t>
      </w:r>
      <w:r>
        <w:rPr>
          <w:color w:val="05292D"/>
        </w:rPr>
        <w:t>a</w:t>
      </w:r>
      <w:r>
        <w:rPr>
          <w:color w:val="042A2D"/>
        </w:rPr>
        <w:t>a</w:t>
      </w:r>
      <w:r>
        <w:rPr>
          <w:color w:val="05292D"/>
        </w:rPr>
        <w:t>a</w:t>
      </w:r>
      <w:r>
        <w:rPr>
          <w:color w:val="05292D"/>
        </w:rPr>
        <w:t>a</w:t>
      </w:r>
      <w:r>
        <w:rPr>
          <w:color w:val="042A2D"/>
        </w:rPr>
        <w:t>a</w:t>
      </w:r>
      <w:r>
        <w:rPr>
          <w:color w:val="06292D"/>
        </w:rPr>
        <w:t>a</w:t>
      </w:r>
      <w:r>
        <w:rPr>
          <w:color w:val="052A2D"/>
        </w:rPr>
        <w:t>a</w:t>
      </w:r>
      <w:r>
        <w:rPr>
          <w:color w:val="052A2D"/>
        </w:rPr>
        <w:t>a</w:t>
      </w:r>
      <w:r>
        <w:rPr>
          <w:color w:val="072A2E"/>
        </w:rPr>
        <w:t>a</w:t>
      </w:r>
      <w:r>
        <w:rPr>
          <w:color w:val="052B2E"/>
        </w:rPr>
        <w:t>a</w:t>
      </w:r>
      <w:r>
        <w:rPr>
          <w:color w:val="062B2E"/>
        </w:rPr>
        <w:t>a</w:t>
      </w:r>
      <w:r>
        <w:rPr>
          <w:color w:val="062A2E"/>
        </w:rPr>
        <w:t>a</w:t>
      </w:r>
      <w:r>
        <w:rPr>
          <w:color w:val="052B2E"/>
        </w:rPr>
        <w:t>a</w:t>
      </w:r>
      <w:r>
        <w:rPr>
          <w:color w:val="062A2E"/>
        </w:rPr>
        <w:t>a</w:t>
      </w:r>
      <w:r>
        <w:rPr>
          <w:color w:val="062A2D"/>
        </w:rPr>
        <w:t>a</w:t>
      </w:r>
      <w:r>
        <w:rPr>
          <w:color w:val="042A2D"/>
        </w:rPr>
        <w:t>a</w:t>
      </w:r>
      <w:r>
        <w:rPr>
          <w:color w:val="06292D"/>
        </w:rPr>
        <w:t>a</w:t>
      </w:r>
      <w:r>
        <w:rPr>
          <w:color w:val="052A2D"/>
        </w:rPr>
        <w:t>a</w:t>
      </w:r>
      <w:r>
        <w:rPr>
          <w:color w:val="052A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8292E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82930"/>
        </w:rPr>
        <w:t>a</w:t>
      </w:r>
      <w:r>
        <w:rPr>
          <w:color w:val="07282F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82E"/>
        </w:rPr>
        <w:t>a</w:t>
      </w:r>
      <w:r>
        <w:rPr>
          <w:color w:val="052A2E"/>
        </w:rPr>
        <w:t>a</w:t>
      </w:r>
      <w:r>
        <w:rPr>
          <w:color w:val="06292F"/>
        </w:rPr>
        <w:t>a</w:t>
      </w:r>
      <w:r>
        <w:rPr>
          <w:color w:val="052A30"/>
        </w:rPr>
        <w:t>a</w:t>
      </w:r>
      <w:r>
        <w:rPr>
          <w:color w:val="072A30"/>
        </w:rPr>
        <w:t>a</w:t>
      </w:r>
      <w:r>
        <w:rPr>
          <w:color w:val="082B31"/>
        </w:rPr>
        <w:t>a</w:t>
      </w:r>
      <w:r>
        <w:rPr>
          <w:color w:val="082B31"/>
        </w:rPr>
        <w:t>a</w:t>
      </w:r>
      <w:r>
        <w:rPr>
          <w:color w:val="062831"/>
        </w:rPr>
        <w:t>a</w:t>
      </w:r>
      <w:r>
        <w:rPr>
          <w:color w:val="062831"/>
        </w:rPr>
        <w:t>a</w:t>
      </w:r>
      <w:r>
        <w:rPr>
          <w:color w:val="062831"/>
        </w:rPr>
        <w:t>a</w:t>
      </w:r>
      <w:r>
        <w:rPr>
          <w:color w:val="062831"/>
        </w:rPr>
        <w:t>a</w:t>
      </w:r>
      <w:r>
        <w:rPr>
          <w:color w:val="062831"/>
        </w:rPr>
        <w:t>a</w:t>
      </w:r>
      <w:r>
        <w:rPr>
          <w:color w:val="052932"/>
        </w:rPr>
        <w:t>a</w:t>
      </w:r>
      <w:r>
        <w:rPr>
          <w:color w:val="062C36"/>
        </w:rPr>
        <w:t>a</w:t>
      </w:r>
      <w:r>
        <w:rPr>
          <w:color w:val="032B35"/>
        </w:rPr>
        <w:t>a</w:t>
      </w:r>
      <w:r>
        <w:rPr>
          <w:color w:val="012832"/>
        </w:rPr>
        <w:t>a</w:t>
      </w:r>
      <w:r>
        <w:rPr>
          <w:color w:val="012732"/>
        </w:rPr>
        <w:t>a</w:t>
      </w:r>
      <w:r>
        <w:rPr>
          <w:color w:val="022831"/>
        </w:rPr>
        <w:t>a</w:t>
      </w:r>
      <w:r>
        <w:rPr>
          <w:color w:val="062B34"/>
        </w:rPr>
        <w:t>a</w:t>
      </w:r>
      <w:r>
        <w:rPr>
          <w:color w:val="062B34"/>
        </w:rPr>
        <w:t>a</w:t>
      </w:r>
      <w:r>
        <w:rPr>
          <w:color w:val="072933"/>
        </w:rPr>
        <w:t>a</w:t>
      </w:r>
      <w:r>
        <w:rPr>
          <w:color w:val="062730"/>
        </w:rPr>
        <w:t>a</w:t>
      </w:r>
      <w:r>
        <w:rPr>
          <w:color w:val="06252F"/>
        </w:rPr>
        <w:t>a</w:t>
      </w:r>
      <w:r>
        <w:rPr>
          <w:color w:val="06242E"/>
        </w:rPr>
        <w:t>a</w:t>
      </w:r>
      <w:r>
        <w:rPr>
          <w:color w:val="06242C"/>
        </w:rPr>
        <w:t>a</w:t>
      </w:r>
      <w:r>
        <w:rPr>
          <w:color w:val="082628"/>
        </w:rPr>
        <w:t>a</w:t>
      </w:r>
      <w:r>
        <w:rPr>
          <w:color w:val="0E2C28"/>
        </w:rPr>
        <w:t>a</w:t>
      </w:r>
      <w:r>
        <w:rPr>
          <w:color w:val="102D28"/>
        </w:rPr>
        <w:t>a</w:t>
      </w:r>
      <w:r>
        <w:rPr>
          <w:color w:val="0F2A25"/>
        </w:rPr>
        <w:t>a</w:t>
      </w:r>
      <w:r>
        <w:rPr>
          <w:color w:val="071E1B"/>
        </w:rPr>
        <w:t>a</w:t>
      </w:r>
      <w:r>
        <w:rPr>
          <w:color w:val="000F0D"/>
        </w:rPr>
        <w:t>a</w:t>
      </w:r>
      <w:r>
        <w:rPr>
          <w:color w:val="000605"/>
        </w:rPr>
        <w:t>a</w:t>
      </w:r>
      <w:r>
        <w:rPr>
          <w:color w:val="000606"/>
        </w:rPr>
        <w:t>a</w:t>
      </w:r>
      <w:r>
        <w:rPr>
          <w:color w:val="000406"/>
        </w:rPr>
        <w:t>a</w:t>
      </w:r>
      <w:r>
        <w:rPr>
          <w:color w:val="000306"/>
        </w:rPr>
        <w:t>a</w:t>
      </w:r>
      <w:r>
        <w:rPr>
          <w:color w:val="010206"/>
        </w:rPr>
        <w:t>a</w:t>
      </w:r>
      <w:r>
        <w:rPr>
          <w:color w:val="020106"/>
        </w:rPr>
        <w:t>a</w:t>
      </w:r>
      <w:r>
        <w:rPr>
          <w:color w:val="030105"/>
        </w:rPr>
        <w:t>a</w:t>
      </w:r>
      <w:r>
        <w:rPr>
          <w:color w:val="020204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4"/>
        </w:rPr>
        <w:t>a</w:t>
      </w:r>
      <w:r>
        <w:rPr>
          <w:color w:val="030102"/>
        </w:rPr>
        <w:t>a</w:t>
      </w:r>
      <w:r>
        <w:rPr>
          <w:color w:val="030103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30103"/>
        </w:rPr>
        <w:t>a</w:t>
      </w:r>
      <w:r>
        <w:rPr>
          <w:color w:val="030102"/>
        </w:rPr>
        <w:t>a</w:t>
      </w:r>
      <w:r>
        <w:rPr>
          <w:color w:val="0301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00407"/>
        </w:rPr>
        <w:t>a</w:t>
      </w:r>
      <w:r>
        <w:rPr>
          <w:color w:val="000309"/>
        </w:rPr>
        <w:t>a</w:t>
      </w:r>
      <w:r>
        <w:rPr>
          <w:color w:val="000208"/>
        </w:rPr>
        <w:t>a</w:t>
      </w:r>
      <w:r>
        <w:rPr>
          <w:color w:val="00050D"/>
        </w:rPr>
        <w:t>a</w:t>
      </w:r>
      <w:r>
        <w:rPr>
          <w:color w:val="020B14"/>
        </w:rPr>
        <w:t>a</w:t>
      </w:r>
      <w:r>
        <w:rPr>
          <w:color w:val="06121E"/>
        </w:rPr>
        <w:t>a</w:t>
      </w:r>
      <w:r>
        <w:rPr>
          <w:color w:val="091926"/>
        </w:rPr>
        <w:t>a</w:t>
      </w:r>
      <w:r>
        <w:rPr>
          <w:color w:val="0D1F2E"/>
        </w:rPr>
        <w:t>a</w:t>
      </w:r>
      <w:r>
        <w:rPr>
          <w:color w:val="0C2031"/>
        </w:rPr>
        <w:t>a</w:t>
      </w:r>
      <w:r>
        <w:rPr>
          <w:color w:val="0C2436"/>
        </w:rPr>
        <w:t>a</w:t>
      </w:r>
      <w:r>
        <w:rPr>
          <w:color w:val="0A2338"/>
        </w:rPr>
        <w:t>a</w:t>
      </w:r>
      <w:r>
        <w:rPr>
          <w:color w:val="092338"/>
        </w:rPr>
        <w:t>a</w:t>
      </w:r>
      <w:r>
        <w:rPr>
          <w:color w:val="062238"/>
        </w:rPr>
        <w:t>a</w:t>
      </w:r>
      <w:r>
        <w:rPr>
          <w:color w:val="022038"/>
        </w:rPr>
        <w:t>a</w:t>
      </w:r>
      <w:r>
        <w:rPr>
          <w:color w:val="06243C"/>
        </w:rPr>
        <w:t>a</w:t>
      </w:r>
      <w:r>
        <w:rPr>
          <w:color w:val="09273F"/>
        </w:rPr>
        <w:t>a</w:t>
      </w:r>
      <w:r>
        <w:rPr>
          <w:color w:val="0A2A42"/>
        </w:rPr>
        <w:t>a</w:t>
      </w:r>
      <w:r>
        <w:rPr>
          <w:color w:val="082842"/>
        </w:rPr>
        <w:t>a</w:t>
      </w:r>
      <w:r>
        <w:rPr>
          <w:color w:val="052641"/>
        </w:rPr>
        <w:t>a</w:t>
      </w:r>
      <w:r>
        <w:rPr>
          <w:color w:val="00233F"/>
        </w:rPr>
        <w:t>a</w:t>
      </w:r>
      <w:r>
        <w:rPr>
          <w:color w:val="00223E"/>
        </w:rPr>
        <w:t>a</w:t>
      </w:r>
      <w:r>
        <w:rPr>
          <w:color w:val="00223F"/>
        </w:rPr>
        <w:t>a</w:t>
      </w:r>
      <w:r>
        <w:rPr>
          <w:color w:val="002040"/>
        </w:rPr>
        <w:t>a</w:t>
      </w:r>
      <w:r>
        <w:rPr>
          <w:color w:val="002241"/>
        </w:rPr>
        <w:t>a</w:t>
      </w:r>
      <w:r>
        <w:rPr>
          <w:color w:val="002241"/>
        </w:rPr>
        <w:t>a</w:t>
      </w:r>
      <w:r>
        <w:rPr>
          <w:color w:val="03243C"/>
        </w:rPr>
        <w:t>a</w:t>
      </w:r>
      <w:r>
        <w:rPr>
          <w:color w:val="072339"/>
        </w:rPr>
        <w:t>a</w:t>
      </w:r>
      <w:r>
        <w:rPr>
          <w:color w:val="072339"/>
        </w:rPr>
        <w:t>a</w:t>
      </w:r>
      <w:r>
        <w:rPr>
          <w:color w:val="062439"/>
        </w:rPr>
        <w:t>a</w:t>
      </w:r>
      <w:r>
        <w:rPr>
          <w:color w:val="052439"/>
        </w:rPr>
        <w:t>a</w:t>
      </w:r>
      <w:r>
        <w:rPr>
          <w:color w:val="052439"/>
        </w:rPr>
        <w:t>a</w:t>
      </w:r>
      <w:r>
        <w:rPr>
          <w:color w:val="052339"/>
        </w:rPr>
        <w:t>a</w:t>
      </w:r>
      <w:r>
        <w:rPr>
          <w:color w:val="042339"/>
        </w:rPr>
        <w:t>a</w:t>
      </w:r>
      <w:r>
        <w:rPr>
          <w:color w:val="03233A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5253C"/>
        </w:rPr>
        <w:t>a</w:t>
      </w:r>
      <w:r>
        <w:rPr>
          <w:color w:val="05253C"/>
        </w:rPr>
        <w:t>a</w:t>
      </w:r>
      <w:r>
        <w:rPr>
          <w:color w:val="03243D"/>
        </w:rPr>
        <w:t>a</w:t>
      </w:r>
      <w:r>
        <w:rPr>
          <w:color w:val="03243D"/>
        </w:rPr>
        <w:t>a</w:t>
      </w:r>
      <w:r>
        <w:rPr>
          <w:color w:val="02243D"/>
        </w:rPr>
        <w:t>a</w:t>
      </w:r>
      <w:r>
        <w:rPr>
          <w:color w:val="04243D"/>
        </w:rPr>
        <w:t>a</w:t>
      </w:r>
      <w:r>
        <w:rPr>
          <w:color w:val="03243D"/>
        </w:rPr>
        <w:t>a</w:t>
      </w:r>
      <w:r>
        <w:rPr>
          <w:color w:val="03243D"/>
        </w:rPr>
        <w:t>a</w:t>
      </w:r>
      <w:r>
        <w:rPr>
          <w:color w:val="04243D"/>
        </w:rPr>
        <w:t>a</w:t>
      </w:r>
      <w:r>
        <w:rPr>
          <w:color w:val="02243D"/>
        </w:rPr>
        <w:t>a</w:t>
      </w:r>
      <w:r>
        <w:rPr>
          <w:color w:val="03243D"/>
        </w:rPr>
        <w:t>a</w:t>
      </w:r>
      <w:r>
        <w:rPr>
          <w:color w:val="04243D"/>
        </w:rPr>
        <w:t>a</w:t>
      </w:r>
      <w:r>
        <w:rPr>
          <w:color w:val="02243D"/>
        </w:rPr>
        <w:t>a</w:t>
      </w:r>
      <w:r>
        <w:rPr>
          <w:color w:val="0424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3243D"/>
        </w:rPr>
        <w:t>a</w:t>
      </w:r>
      <w:r>
        <w:rPr>
          <w:color w:val="03243D"/>
        </w:rPr>
        <w:t>a</w:t>
      </w:r>
      <w:r>
        <w:rPr>
          <w:color w:val="02243D"/>
        </w:rPr>
        <w:t>a</w:t>
      </w:r>
      <w:r>
        <w:rPr>
          <w:color w:val="04243D"/>
        </w:rPr>
        <w:t>a</w:t>
      </w:r>
      <w:r>
        <w:rPr>
          <w:color w:val="03243D"/>
        </w:rPr>
        <w:t>a</w:t>
      </w:r>
      <w:r>
        <w:rPr>
          <w:color w:val="03243D"/>
        </w:rPr>
        <w:t>a</w:t>
      </w:r>
      <w:r>
        <w:rPr>
          <w:color w:val="03233C"/>
        </w:rPr>
        <w:t>a</w:t>
      </w:r>
      <w:r>
        <w:rPr>
          <w:color w:val="01233C"/>
        </w:rPr>
        <w:t>a</w:t>
      </w:r>
      <w:r>
        <w:rPr>
          <w:color w:val="02233C"/>
        </w:rPr>
        <w:t>a</w:t>
      </w:r>
      <w:r>
        <w:rPr>
          <w:color w:val="03233C"/>
        </w:rPr>
        <w:t>a</w:t>
      </w:r>
      <w:r>
        <w:rPr>
          <w:color w:val="01233C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11A39"/>
        </w:rPr>
        <w:t>a</w:t>
      </w:r>
      <w:r>
        <w:rPr>
          <w:color w:val="001938"/>
        </w:rPr>
        <w:t>a</w:t>
      </w:r>
      <w:r>
        <w:rPr>
          <w:color w:val="001837"/>
        </w:rPr>
        <w:t>a</w:t>
      </w:r>
      <w:r>
        <w:rPr>
          <w:color w:val="001837"/>
        </w:rPr>
        <w:t>a</w:t>
      </w:r>
      <w:r>
        <w:rPr>
          <w:color w:val="0119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31939"/>
        </w:rPr>
        <w:t>a</w:t>
      </w:r>
      <w:r>
        <w:rPr>
          <w:color w:val="031939"/>
        </w:rPr>
        <w:t>a</w:t>
      </w:r>
      <w:r>
        <w:rPr>
          <w:color w:val="041839"/>
        </w:rPr>
        <w:t>a</w:t>
      </w:r>
      <w:r>
        <w:rPr>
          <w:color w:val="031939"/>
        </w:rPr>
        <w:t>a</w:t>
      </w:r>
      <w:r>
        <w:rPr>
          <w:color w:val="031939"/>
        </w:rPr>
        <w:t>a</w:t>
      </w:r>
      <w:r>
        <w:rPr>
          <w:color w:val="021737"/>
        </w:rPr>
        <w:t>a</w:t>
      </w:r>
      <w:r>
        <w:rPr>
          <w:color w:val="001737"/>
        </w:rPr>
        <w:t>a</w:t>
      </w:r>
      <w:r>
        <w:rPr>
          <w:color w:val="011637"/>
        </w:rPr>
        <w:t>a</w:t>
      </w:r>
      <w:r>
        <w:rPr>
          <w:color w:val="011637"/>
        </w:rPr>
        <w:t>a</w:t>
      </w:r>
      <w:r>
        <w:rPr>
          <w:color w:val="001737"/>
        </w:rPr>
        <w:t>a</w:t>
      </w:r>
      <w:r>
        <w:rPr>
          <w:color w:val="011637"/>
        </w:rPr>
        <w:t>a</w:t>
      </w:r>
      <w:r>
        <w:rPr>
          <w:color w:val="011738"/>
        </w:rPr>
        <w:t>a</w:t>
      </w:r>
      <w:r>
        <w:rPr>
          <w:color w:val="011838"/>
        </w:rPr>
        <w:t>a</w:t>
      </w:r>
      <w:r>
        <w:rPr>
          <w:color w:val="031738"/>
        </w:rPr>
        <w:t>a</w:t>
      </w:r>
      <w:r>
        <w:rPr>
          <w:color w:val="021838"/>
        </w:rPr>
        <w:t>a</w:t>
      </w:r>
      <w:r>
        <w:rPr>
          <w:color w:val="021838"/>
        </w:rPr>
        <w:t>a</w:t>
      </w:r>
      <w:r>
        <w:rPr>
          <w:color w:val="031738"/>
        </w:rPr>
        <w:t>a</w:t>
      </w:r>
      <w:r>
        <w:rPr>
          <w:color w:val="011838"/>
        </w:rPr>
        <w:t>a</w:t>
      </w:r>
      <w:r>
        <w:rPr>
          <w:color w:val="011637"/>
        </w:rPr>
        <w:t>a</w:t>
      </w:r>
      <w:r>
        <w:rPr>
          <w:color w:val="011637"/>
        </w:rPr>
        <w:t>a</w:t>
      </w:r>
      <w:r>
        <w:rPr>
          <w:color w:val="001737"/>
        </w:rPr>
        <w:t>a</w:t>
      </w:r>
      <w:r>
        <w:rPr>
          <w:color w:val="011637"/>
        </w:rPr>
        <w:t>a</w:t>
      </w:r>
      <w:r>
        <w:rPr>
          <w:color w:val="011637"/>
        </w:rPr>
        <w:t>a</w:t>
      </w:r>
    </w:p>
    <w:p>
      <w:r>
        <w:rPr>
          <w:color w:val="042B32"/>
        </w:rPr>
        <w:t>a</w:t>
      </w:r>
      <w:r>
        <w:rPr>
          <w:color w:val="042B32"/>
        </w:rPr>
        <w:t>a</w:t>
      </w:r>
      <w:r>
        <w:rPr>
          <w:color w:val="042B32"/>
        </w:rPr>
        <w:t>a</w:t>
      </w:r>
      <w:r>
        <w:rPr>
          <w:color w:val="042B31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A2F"/>
        </w:rPr>
        <w:t>a</w:t>
      </w:r>
      <w:r>
        <w:rPr>
          <w:color w:val="04292F"/>
        </w:rPr>
        <w:t>a</w:t>
      </w:r>
      <w:r>
        <w:rPr>
          <w:color w:val="032A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32A2F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42B30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A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92D"/>
        </w:rPr>
        <w:t>a</w:t>
      </w:r>
      <w:r>
        <w:rPr>
          <w:color w:val="07282D"/>
        </w:rPr>
        <w:t>a</w:t>
      </w:r>
      <w:r>
        <w:rPr>
          <w:color w:val="06292E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92F"/>
        </w:rPr>
        <w:t>a</w:t>
      </w:r>
      <w:r>
        <w:rPr>
          <w:color w:val="07282F"/>
        </w:rPr>
        <w:t>a</w:t>
      </w:r>
      <w:r>
        <w:rPr>
          <w:color w:val="06272E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82930"/>
        </w:rPr>
        <w:t>a</w:t>
      </w:r>
      <w:r>
        <w:rPr>
          <w:color w:val="08292F"/>
        </w:rPr>
        <w:t>a</w:t>
      </w:r>
      <w:r>
        <w:rPr>
          <w:color w:val="07282D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C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31"/>
        </w:rPr>
        <w:t>a</w:t>
      </w:r>
      <w:r>
        <w:rPr>
          <w:color w:val="06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62832"/>
        </w:rPr>
        <w:t>a</w:t>
      </w:r>
      <w:r>
        <w:rPr>
          <w:color w:val="062832"/>
        </w:rPr>
        <w:t>a</w:t>
      </w:r>
      <w:r>
        <w:rPr>
          <w:color w:val="062832"/>
        </w:rPr>
        <w:t>a</w:t>
      </w:r>
      <w:r>
        <w:rPr>
          <w:color w:val="062832"/>
        </w:rPr>
        <w:t>a</w:t>
      </w:r>
      <w:r>
        <w:rPr>
          <w:color w:val="062831"/>
        </w:rPr>
        <w:t>a</w:t>
      </w:r>
      <w:r>
        <w:rPr>
          <w:color w:val="062831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2E"/>
        </w:rPr>
        <w:t>a</w:t>
      </w:r>
      <w:r>
        <w:rPr>
          <w:color w:val="052A2B"/>
        </w:rPr>
        <w:t>a</w:t>
      </w:r>
      <w:r>
        <w:rPr>
          <w:color w:val="06292B"/>
        </w:rPr>
        <w:t>a</w:t>
      </w:r>
      <w:r>
        <w:rPr>
          <w:color w:val="06292B"/>
        </w:rPr>
        <w:t>a</w:t>
      </w:r>
      <w:r>
        <w:rPr>
          <w:color w:val="09282B"/>
        </w:rPr>
        <w:t>a</w:t>
      </w:r>
      <w:r>
        <w:rPr>
          <w:color w:val="0B272B"/>
        </w:rPr>
        <w:t>a</w:t>
      </w:r>
      <w:r>
        <w:rPr>
          <w:color w:val="0D262B"/>
        </w:rPr>
        <w:t>a</w:t>
      </w:r>
      <w:r>
        <w:rPr>
          <w:color w:val="03171D"/>
        </w:rPr>
        <w:t>a</w:t>
      </w:r>
      <w:r>
        <w:rPr>
          <w:color w:val="031119"/>
        </w:rPr>
        <w:t>a</w:t>
      </w:r>
      <w:r>
        <w:rPr>
          <w:color w:val="020A13"/>
        </w:rPr>
        <w:t>a</w:t>
      </w:r>
      <w:r>
        <w:rPr>
          <w:color w:val="00050F"/>
        </w:rPr>
        <w:t>a</w:t>
      </w:r>
      <w:r>
        <w:rPr>
          <w:color w:val="00030D"/>
        </w:rPr>
        <w:t>a</w:t>
      </w:r>
      <w:r>
        <w:rPr>
          <w:color w:val="00030B"/>
        </w:rPr>
        <w:t>a</w:t>
      </w:r>
      <w:r>
        <w:rPr>
          <w:color w:val="000407"/>
        </w:rPr>
        <w:t>a</w:t>
      </w:r>
      <w:r>
        <w:rPr>
          <w:color w:val="010503"/>
        </w:rPr>
        <w:t>a</w:t>
      </w:r>
      <w:r>
        <w:rPr>
          <w:color w:val="020504"/>
        </w:rPr>
        <w:t>a</w:t>
      </w:r>
      <w:r>
        <w:rPr>
          <w:color w:val="030502"/>
        </w:rPr>
        <w:t>a</w:t>
      </w:r>
      <w:r>
        <w:rPr>
          <w:color w:val="020301"/>
        </w:rPr>
        <w:t>a</w:t>
      </w:r>
      <w:r>
        <w:rPr>
          <w:color w:val="010101"/>
        </w:rPr>
        <w:t>a</w:t>
      </w:r>
      <w:r>
        <w:rPr>
          <w:color w:val="030100"/>
        </w:rPr>
        <w:t>a</w:t>
      </w:r>
      <w:r>
        <w:rPr>
          <w:color w:val="040100"/>
        </w:rPr>
        <w:t>a</w:t>
      </w:r>
      <w:r>
        <w:rPr>
          <w:color w:val="070200"/>
        </w:rPr>
        <w:t>a</w:t>
      </w:r>
      <w:r>
        <w:rPr>
          <w:color w:val="080200"/>
        </w:rPr>
        <w:t>a</w:t>
      </w:r>
      <w:r>
        <w:rPr>
          <w:color w:val="090100"/>
        </w:rPr>
        <w:t>a</w:t>
      </w:r>
      <w:r>
        <w:rPr>
          <w:color w:val="080100"/>
        </w:rPr>
        <w:t>a</w:t>
      </w:r>
      <w:r>
        <w:rPr>
          <w:color w:val="050200"/>
        </w:rPr>
        <w:t>a</w:t>
      </w:r>
      <w:r>
        <w:rPr>
          <w:color w:val="020500"/>
        </w:rPr>
        <w:t>a</w:t>
      </w:r>
      <w:r>
        <w:rPr>
          <w:color w:val="010400"/>
        </w:rPr>
        <w:t>a</w:t>
      </w:r>
      <w:r>
        <w:rPr>
          <w:color w:val="000300"/>
        </w:rPr>
        <w:t>a</w:t>
      </w:r>
      <w:r>
        <w:rPr>
          <w:color w:val="000300"/>
        </w:rPr>
        <w:t>a</w:t>
      </w:r>
      <w:r>
        <w:rPr>
          <w:color w:val="000301"/>
        </w:rPr>
        <w:t>a</w:t>
      </w:r>
      <w:r>
        <w:rPr>
          <w:color w:val="000302"/>
        </w:rPr>
        <w:t>a</w:t>
      </w:r>
      <w:r>
        <w:rPr>
          <w:color w:val="000404"/>
        </w:rPr>
        <w:t>a</w:t>
      </w:r>
      <w:r>
        <w:rPr>
          <w:color w:val="000404"/>
        </w:rPr>
        <w:t>a</w:t>
      </w:r>
      <w:r>
        <w:rPr>
          <w:color w:val="000306"/>
        </w:rPr>
        <w:t>a</w:t>
      </w:r>
      <w:r>
        <w:rPr>
          <w:color w:val="000406"/>
        </w:rPr>
        <w:t>a</w:t>
      </w:r>
      <w:r>
        <w:rPr>
          <w:color w:val="000406"/>
        </w:rPr>
        <w:t>a</w:t>
      </w:r>
      <w:r>
        <w:rPr>
          <w:color w:val="000306"/>
        </w:rPr>
        <w:t>a</w:t>
      </w:r>
      <w:r>
        <w:rPr>
          <w:color w:val="020106"/>
        </w:rPr>
        <w:t>a</w:t>
      </w:r>
      <w:r>
        <w:rPr>
          <w:color w:val="060004"/>
        </w:rPr>
        <w:t>a</w:t>
      </w:r>
      <w:r>
        <w:rPr>
          <w:color w:val="060005"/>
        </w:rPr>
        <w:t>a</w:t>
      </w:r>
      <w:r>
        <w:rPr>
          <w:color w:val="050005"/>
        </w:rPr>
        <w:t>a</w:t>
      </w:r>
      <w:r>
        <w:rPr>
          <w:color w:val="050004"/>
        </w:rPr>
        <w:t>a</w:t>
      </w:r>
      <w:r>
        <w:rPr>
          <w:color w:val="050006"/>
        </w:rPr>
        <w:t>a</w:t>
      </w:r>
      <w:r>
        <w:rPr>
          <w:color w:val="050005"/>
        </w:rPr>
        <w:t>a</w:t>
      </w:r>
      <w:r>
        <w:rPr>
          <w:color w:val="050004"/>
        </w:rPr>
        <w:t>a</w:t>
      </w:r>
      <w:r>
        <w:rPr>
          <w:color w:val="040006"/>
        </w:rPr>
        <w:t>a</w:t>
      </w:r>
      <w:r>
        <w:rPr>
          <w:color w:val="040105"/>
        </w:rPr>
        <w:t>a</w:t>
      </w:r>
      <w:r>
        <w:rPr>
          <w:color w:val="040105"/>
        </w:rPr>
        <w:t>a</w:t>
      </w:r>
      <w:r>
        <w:rPr>
          <w:color w:val="040006"/>
        </w:rPr>
        <w:t>a</w:t>
      </w:r>
      <w:r>
        <w:rPr>
          <w:color w:val="020205"/>
        </w:rPr>
        <w:t>a</w:t>
      </w:r>
      <w:r>
        <w:rPr>
          <w:color w:val="000305"/>
        </w:rPr>
        <w:t>a</w:t>
      </w:r>
      <w:r>
        <w:rPr>
          <w:color w:val="000306"/>
        </w:rPr>
        <w:t>a</w:t>
      </w:r>
      <w:r>
        <w:rPr>
          <w:color w:val="000304"/>
        </w:rPr>
        <w:t>a</w:t>
      </w:r>
      <w:r>
        <w:rPr>
          <w:color w:val="000306"/>
        </w:rPr>
        <w:t>a</w:t>
      </w:r>
      <w:r>
        <w:rPr>
          <w:color w:val="000305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10205"/>
        </w:rPr>
        <w:t>a</w:t>
      </w:r>
      <w:r>
        <w:rPr>
          <w:color w:val="020205"/>
        </w:rPr>
        <w:t>a</w:t>
      </w:r>
      <w:r>
        <w:rPr>
          <w:color w:val="020106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80100"/>
        </w:rPr>
        <w:t>a</w:t>
      </w:r>
      <w:r>
        <w:rPr>
          <w:color w:val="080100"/>
        </w:rPr>
        <w:t>a</w:t>
      </w:r>
      <w:r>
        <w:rPr>
          <w:color w:val="080100"/>
        </w:rPr>
        <w:t>a</w:t>
      </w:r>
      <w:r>
        <w:rPr>
          <w:color w:val="080100"/>
        </w:rPr>
        <w:t>a</w:t>
      </w:r>
      <w:r>
        <w:rPr>
          <w:color w:val="050100"/>
        </w:rPr>
        <w:t>a</w:t>
      </w:r>
      <w:r>
        <w:rPr>
          <w:color w:val="010203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10303"/>
        </w:rPr>
        <w:t>a</w:t>
      </w:r>
      <w:r>
        <w:rPr>
          <w:color w:val="000404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4"/>
        </w:rPr>
        <w:t>a</w:t>
      </w:r>
      <w:r>
        <w:rPr>
          <w:color w:val="000304"/>
        </w:rPr>
        <w:t>a</w:t>
      </w:r>
      <w:r>
        <w:rPr>
          <w:color w:val="000303"/>
        </w:rPr>
        <w:t>a</w:t>
      </w:r>
      <w:r>
        <w:rPr>
          <w:color w:val="010203"/>
        </w:rPr>
        <w:t>a</w:t>
      </w:r>
      <w:r>
        <w:rPr>
          <w:color w:val="010302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20100"/>
        </w:rPr>
        <w:t>a</w:t>
      </w:r>
      <w:r>
        <w:rPr>
          <w:color w:val="050100"/>
        </w:rPr>
        <w:t>a</w:t>
      </w:r>
      <w:r>
        <w:rPr>
          <w:color w:val="060200"/>
        </w:rPr>
        <w:t>a</w:t>
      </w:r>
      <w:r>
        <w:rPr>
          <w:color w:val="070300"/>
        </w:rPr>
        <w:t>a</w:t>
      </w:r>
      <w:r>
        <w:rPr>
          <w:color w:val="050301"/>
        </w:rPr>
        <w:t>a</w:t>
      </w:r>
      <w:r>
        <w:rPr>
          <w:color w:val="030202"/>
        </w:rPr>
        <w:t>a</w:t>
      </w:r>
      <w:r>
        <w:rPr>
          <w:color w:val="010102"/>
        </w:rPr>
        <w:t>a</w:t>
      </w:r>
      <w:r>
        <w:rPr>
          <w:color w:val="000104"/>
        </w:rPr>
        <w:t>a</w:t>
      </w:r>
      <w:r>
        <w:rPr>
          <w:color w:val="000206"/>
        </w:rPr>
        <w:t>a</w:t>
      </w:r>
      <w:r>
        <w:rPr>
          <w:color w:val="000308"/>
        </w:rPr>
        <w:t>a</w:t>
      </w:r>
      <w:r>
        <w:rPr>
          <w:color w:val="00030A"/>
        </w:rPr>
        <w:t>a</w:t>
      </w:r>
      <w:r>
        <w:rPr>
          <w:color w:val="00040B"/>
        </w:rPr>
        <w:t>a</w:t>
      </w:r>
      <w:r>
        <w:rPr>
          <w:color w:val="00050E"/>
        </w:rPr>
        <w:t>a</w:t>
      </w:r>
      <w:r>
        <w:rPr>
          <w:color w:val="000817"/>
        </w:rPr>
        <w:t>a</w:t>
      </w:r>
      <w:r>
        <w:rPr>
          <w:color w:val="000E22"/>
        </w:rPr>
        <w:t>a</w:t>
      </w:r>
      <w:r>
        <w:rPr>
          <w:color w:val="001428"/>
        </w:rPr>
        <w:t>a</w:t>
      </w:r>
      <w:r>
        <w:rPr>
          <w:color w:val="021A30"/>
        </w:rPr>
        <w:t>a</w:t>
      </w:r>
      <w:r>
        <w:rPr>
          <w:color w:val="061E35"/>
        </w:rPr>
        <w:t>a</w:t>
      </w:r>
      <w:r>
        <w:rPr>
          <w:color w:val="072138"/>
        </w:rPr>
        <w:t>a</w:t>
      </w:r>
      <w:r>
        <w:rPr>
          <w:color w:val="072238"/>
        </w:rPr>
        <w:t>a</w:t>
      </w:r>
      <w:r>
        <w:rPr>
          <w:color w:val="07233A"/>
        </w:rPr>
        <w:t>a</w:t>
      </w:r>
      <w:r>
        <w:rPr>
          <w:color w:val="07223A"/>
        </w:rPr>
        <w:t>a</w:t>
      </w:r>
      <w:r>
        <w:rPr>
          <w:color w:val="07233A"/>
        </w:rPr>
        <w:t>a</w:t>
      </w:r>
      <w:r>
        <w:rPr>
          <w:color w:val="07233B"/>
        </w:rPr>
        <w:t>a</w:t>
      </w:r>
      <w:r>
        <w:rPr>
          <w:color w:val="07233B"/>
        </w:rPr>
        <w:t>a</w:t>
      </w:r>
      <w:r>
        <w:rPr>
          <w:color w:val="05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33C"/>
        </w:rPr>
        <w:t>a</w:t>
      </w:r>
      <w:r>
        <w:rPr>
          <w:color w:val="04233E"/>
        </w:rPr>
        <w:t>a</w:t>
      </w:r>
      <w:r>
        <w:rPr>
          <w:color w:val="04233F"/>
        </w:rPr>
        <w:t>a</w:t>
      </w:r>
      <w:r>
        <w:rPr>
          <w:color w:val="05243F"/>
        </w:rPr>
        <w:t>a</w:t>
      </w:r>
      <w:r>
        <w:rPr>
          <w:color w:val="052440"/>
        </w:rPr>
        <w:t>a</w:t>
      </w:r>
      <w:r>
        <w:rPr>
          <w:color w:val="052540"/>
        </w:rPr>
        <w:t>a</w:t>
      </w:r>
      <w:r>
        <w:rPr>
          <w:color w:val="062541"/>
        </w:rPr>
        <w:t>a</w:t>
      </w:r>
      <w:r>
        <w:rPr>
          <w:color w:val="072540"/>
        </w:rPr>
        <w:t>a</w:t>
      </w:r>
      <w:r>
        <w:rPr>
          <w:color w:val="07253E"/>
        </w:rPr>
        <w:t>a</w:t>
      </w:r>
      <w:r>
        <w:rPr>
          <w:color w:val="07253D"/>
        </w:rPr>
        <w:t>a</w:t>
      </w:r>
      <w:r>
        <w:rPr>
          <w:color w:val="06243C"/>
        </w:rPr>
        <w:t>a</w:t>
      </w:r>
      <w:r>
        <w:rPr>
          <w:color w:val="05233C"/>
        </w:rPr>
        <w:t>a</w:t>
      </w:r>
      <w:r>
        <w:rPr>
          <w:color w:val="05233B"/>
        </w:rPr>
        <w:t>a</w:t>
      </w:r>
      <w:r>
        <w:rPr>
          <w:color w:val="05233C"/>
        </w:rPr>
        <w:t>a</w:t>
      </w:r>
      <w:r>
        <w:rPr>
          <w:color w:val="06243D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33C"/>
        </w:rPr>
        <w:t>a</w:t>
      </w:r>
      <w:r>
        <w:rPr>
          <w:color w:val="06243E"/>
        </w:rPr>
        <w:t>a</w:t>
      </w:r>
      <w:r>
        <w:rPr>
          <w:color w:val="05253E"/>
        </w:rPr>
        <w:t>a</w:t>
      </w:r>
      <w:r>
        <w:rPr>
          <w:color w:val="05243D"/>
        </w:rPr>
        <w:t>a</w:t>
      </w:r>
      <w:r>
        <w:rPr>
          <w:color w:val="05233D"/>
        </w:rPr>
        <w:t>a</w:t>
      </w:r>
      <w:r>
        <w:rPr>
          <w:color w:val="0323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2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31A39"/>
        </w:rPr>
        <w:t>a</w:t>
      </w:r>
      <w:r>
        <w:rPr>
          <w:color w:val="031A39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31738"/>
        </w:rPr>
        <w:t>a</w:t>
      </w:r>
      <w:r>
        <w:rPr>
          <w:color w:val="041738"/>
        </w:rPr>
        <w:t>a</w:t>
      </w:r>
      <w:r>
        <w:rPr>
          <w:color w:val="031738"/>
        </w:rPr>
        <w:t>a</w:t>
      </w:r>
      <w:r>
        <w:rPr>
          <w:color w:val="041738"/>
        </w:rPr>
        <w:t>a</w:t>
      </w:r>
      <w:r>
        <w:rPr>
          <w:color w:val="03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3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31738"/>
        </w:rPr>
        <w:t>a</w:t>
      </w:r>
      <w:r>
        <w:rPr>
          <w:color w:val="041738"/>
        </w:rPr>
        <w:t>a</w:t>
      </w:r>
      <w:r>
        <w:rPr>
          <w:color w:val="031637"/>
        </w:rPr>
        <w:t>a</w:t>
      </w:r>
      <w:r>
        <w:rPr>
          <w:color w:val="02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2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2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</w:p>
    <w:p>
      <w:r>
        <w:rPr>
          <w:color w:val="042B32"/>
        </w:rPr>
        <w:t>a</w:t>
      </w:r>
      <w:r>
        <w:rPr>
          <w:color w:val="042B32"/>
        </w:rPr>
        <w:t>a</w:t>
      </w:r>
      <w:r>
        <w:rPr>
          <w:color w:val="042B32"/>
        </w:rPr>
        <w:t>a</w:t>
      </w:r>
      <w:r>
        <w:rPr>
          <w:color w:val="042B31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A30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52A30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529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E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72E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8292F"/>
        </w:rPr>
        <w:t>a</w:t>
      </w:r>
      <w:r>
        <w:rPr>
          <w:color w:val="07282D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6282A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72831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52730"/>
        </w:rPr>
        <w:t>a</w:t>
      </w:r>
      <w:r>
        <w:rPr>
          <w:color w:val="04292F"/>
        </w:rPr>
        <w:t>a</w:t>
      </w:r>
      <w:r>
        <w:rPr>
          <w:color w:val="042A2E"/>
        </w:rPr>
        <w:t>a</w:t>
      </w:r>
      <w:r>
        <w:rPr>
          <w:color w:val="04292E"/>
        </w:rPr>
        <w:t>a</w:t>
      </w:r>
      <w:r>
        <w:rPr>
          <w:color w:val="08282E"/>
        </w:rPr>
        <w:t>a</w:t>
      </w:r>
      <w:r>
        <w:rPr>
          <w:color w:val="0A272E"/>
        </w:rPr>
        <w:t>a</w:t>
      </w:r>
      <w:r>
        <w:rPr>
          <w:color w:val="0B262E"/>
        </w:rPr>
        <w:t>a</w:t>
      </w:r>
      <w:r>
        <w:rPr>
          <w:color w:val="0D242D"/>
        </w:rPr>
        <w:t>a</w:t>
      </w:r>
      <w:r>
        <w:rPr>
          <w:color w:val="0E212C"/>
        </w:rPr>
        <w:t>a</w:t>
      </w:r>
      <w:r>
        <w:rPr>
          <w:color w:val="0C1D28"/>
        </w:rPr>
        <w:t>a</w:t>
      </w:r>
      <w:r>
        <w:rPr>
          <w:color w:val="091723"/>
        </w:rPr>
        <w:t>a</w:t>
      </w:r>
      <w:r>
        <w:rPr>
          <w:color w:val="06101D"/>
        </w:rPr>
        <w:t>a</w:t>
      </w:r>
      <w:r>
        <w:rPr>
          <w:color w:val="030B16"/>
        </w:rPr>
        <w:t>a</w:t>
      </w:r>
      <w:r>
        <w:rPr>
          <w:color w:val="000609"/>
        </w:rPr>
        <w:t>a</w:t>
      </w:r>
      <w:r>
        <w:rPr>
          <w:color w:val="000503"/>
        </w:rPr>
        <w:t>a</w:t>
      </w:r>
      <w:r>
        <w:rPr>
          <w:color w:val="000303"/>
        </w:rPr>
        <w:t>a</w:t>
      </w:r>
      <w:r>
        <w:rPr>
          <w:color w:val="000301"/>
        </w:rPr>
        <w:t>a</w:t>
      </w:r>
      <w:r>
        <w:rPr>
          <w:color w:val="000403"/>
        </w:rPr>
        <w:t>a</w:t>
      </w:r>
      <w:r>
        <w:rPr>
          <w:color w:val="020404"/>
        </w:rPr>
        <w:t>a</w:t>
      </w:r>
      <w:r>
        <w:rPr>
          <w:color w:val="030403"/>
        </w:rPr>
        <w:t>a</w:t>
      </w:r>
      <w:r>
        <w:rPr>
          <w:color w:val="040201"/>
        </w:rPr>
        <w:t>a</w:t>
      </w:r>
      <w:r>
        <w:rPr>
          <w:color w:val="050200"/>
        </w:rPr>
        <w:t>a</w:t>
      </w:r>
      <w:r>
        <w:rPr>
          <w:color w:val="060200"/>
        </w:rPr>
        <w:t>a</w:t>
      </w:r>
      <w:r>
        <w:rPr>
          <w:color w:val="080100"/>
        </w:rPr>
        <w:t>a</w:t>
      </w:r>
      <w:r>
        <w:rPr>
          <w:color w:val="090101"/>
        </w:rPr>
        <w:t>a</w:t>
      </w:r>
      <w:r>
        <w:rPr>
          <w:color w:val="060300"/>
        </w:rPr>
        <w:t>a</w:t>
      </w:r>
      <w:r>
        <w:rPr>
          <w:color w:val="020300"/>
        </w:rPr>
        <w:t>a</w:t>
      </w:r>
      <w:r>
        <w:rPr>
          <w:color w:val="020301"/>
        </w:rPr>
        <w:t>a</w:t>
      </w:r>
      <w:r>
        <w:rPr>
          <w:color w:val="030401"/>
        </w:rPr>
        <w:t>a</w:t>
      </w:r>
      <w:r>
        <w:rPr>
          <w:color w:val="020401"/>
        </w:rPr>
        <w:t>a</w:t>
      </w:r>
      <w:r>
        <w:rPr>
          <w:color w:val="020403"/>
        </w:rPr>
        <w:t>a</w:t>
      </w:r>
      <w:r>
        <w:rPr>
          <w:color w:val="020303"/>
        </w:rPr>
        <w:t>a</w:t>
      </w:r>
      <w:r>
        <w:rPr>
          <w:color w:val="010303"/>
        </w:rPr>
        <w:t>a</w:t>
      </w:r>
      <w:r>
        <w:rPr>
          <w:color w:val="010304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6"/>
        </w:rPr>
        <w:t>a</w:t>
      </w:r>
      <w:r>
        <w:rPr>
          <w:color w:val="030105"/>
        </w:rPr>
        <w:t>a</w:t>
      </w:r>
      <w:r>
        <w:rPr>
          <w:color w:val="040103"/>
        </w:rPr>
        <w:t>a</w:t>
      </w:r>
      <w:r>
        <w:rPr>
          <w:color w:val="040104"/>
        </w:rPr>
        <w:t>a</w:t>
      </w:r>
      <w:r>
        <w:rPr>
          <w:color w:val="040104"/>
        </w:rPr>
        <w:t>a</w:t>
      </w:r>
      <w:r>
        <w:rPr>
          <w:color w:val="040103"/>
        </w:rPr>
        <w:t>a</w:t>
      </w:r>
      <w:r>
        <w:rPr>
          <w:color w:val="040105"/>
        </w:rPr>
        <w:t>a</w:t>
      </w:r>
      <w:r>
        <w:rPr>
          <w:color w:val="040104"/>
        </w:rPr>
        <w:t>a</w:t>
      </w:r>
      <w:r>
        <w:rPr>
          <w:color w:val="030103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4"/>
        </w:rPr>
        <w:t>a</w:t>
      </w:r>
      <w:r>
        <w:rPr>
          <w:color w:val="020205"/>
        </w:rPr>
        <w:t>a</w:t>
      </w:r>
      <w:r>
        <w:rPr>
          <w:color w:val="0102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5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502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60100"/>
        </w:rPr>
        <w:t>a</w:t>
      </w:r>
      <w:r>
        <w:rPr>
          <w:color w:val="040200"/>
        </w:rPr>
        <w:t>a</w:t>
      </w:r>
      <w:r>
        <w:rPr>
          <w:color w:val="010202"/>
        </w:rPr>
        <w:t>a</w:t>
      </w:r>
      <w:r>
        <w:rPr>
          <w:color w:val="0102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30102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202"/>
        </w:rPr>
        <w:t>a</w:t>
      </w:r>
      <w:r>
        <w:rPr>
          <w:color w:val="020201"/>
        </w:rPr>
        <w:t>a</w:t>
      </w:r>
      <w:r>
        <w:rPr>
          <w:color w:val="010201"/>
        </w:rPr>
        <w:t>a</w:t>
      </w:r>
      <w:r>
        <w:rPr>
          <w:color w:val="010100"/>
        </w:rPr>
        <w:t>a</w:t>
      </w:r>
      <w:r>
        <w:rPr>
          <w:color w:val="010200"/>
        </w:rPr>
        <w:t>a</w:t>
      </w:r>
      <w:r>
        <w:rPr>
          <w:color w:val="010300"/>
        </w:rPr>
        <w:t>a</w:t>
      </w:r>
      <w:r>
        <w:rPr>
          <w:color w:val="030301"/>
        </w:rPr>
        <w:t>a</w:t>
      </w:r>
      <w:r>
        <w:rPr>
          <w:color w:val="030302"/>
        </w:rPr>
        <w:t>a</w:t>
      </w:r>
      <w:r>
        <w:rPr>
          <w:color w:val="040302"/>
        </w:rPr>
        <w:t>a</w:t>
      </w:r>
      <w:r>
        <w:rPr>
          <w:color w:val="050203"/>
        </w:rPr>
        <w:t>a</w:t>
      </w:r>
      <w:r>
        <w:rPr>
          <w:color w:val="050202"/>
        </w:rPr>
        <w:t>a</w:t>
      </w:r>
      <w:r>
        <w:rPr>
          <w:color w:val="040201"/>
        </w:rPr>
        <w:t>a</w:t>
      </w:r>
      <w:r>
        <w:rPr>
          <w:color w:val="020303"/>
        </w:rPr>
        <w:t>a</w:t>
      </w:r>
      <w:r>
        <w:rPr>
          <w:color w:val="030305"/>
        </w:rPr>
        <w:t>a</w:t>
      </w:r>
      <w:r>
        <w:rPr>
          <w:color w:val="030306"/>
        </w:rPr>
        <w:t>a</w:t>
      </w:r>
      <w:r>
        <w:rPr>
          <w:color w:val="000209"/>
        </w:rPr>
        <w:t>a</w:t>
      </w:r>
      <w:r>
        <w:rPr>
          <w:color w:val="00030A"/>
        </w:rPr>
        <w:t>a</w:t>
      </w:r>
      <w:r>
        <w:rPr>
          <w:color w:val="00060E"/>
        </w:rPr>
        <w:t>a</w:t>
      </w:r>
      <w:r>
        <w:rPr>
          <w:color w:val="010A13"/>
        </w:rPr>
        <w:t>a</w:t>
      </w:r>
      <w:r>
        <w:rPr>
          <w:color w:val="040D16"/>
        </w:rPr>
        <w:t>a</w:t>
      </w:r>
      <w:r>
        <w:rPr>
          <w:color w:val="04101C"/>
        </w:rPr>
        <w:t>a</w:t>
      </w:r>
      <w:r>
        <w:rPr>
          <w:color w:val="05192E"/>
        </w:rPr>
        <w:t>a</w:t>
      </w:r>
      <w:r>
        <w:rPr>
          <w:color w:val="04203A"/>
        </w:rPr>
        <w:t>a</w:t>
      </w:r>
      <w:r>
        <w:rPr>
          <w:color w:val="04223C"/>
        </w:rPr>
        <w:t>a</w:t>
      </w:r>
      <w:r>
        <w:rPr>
          <w:color w:val="06243E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7253F"/>
        </w:rPr>
        <w:t>a</w:t>
      </w:r>
      <w:r>
        <w:rPr>
          <w:color w:val="07253F"/>
        </w:rPr>
        <w:t>a</w:t>
      </w:r>
      <w:r>
        <w:rPr>
          <w:color w:val="07253F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6243E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E"/>
        </w:rPr>
        <w:t>a</w:t>
      </w:r>
      <w:r>
        <w:rPr>
          <w:color w:val="0422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2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31A39"/>
        </w:rPr>
        <w:t>a</w:t>
      </w:r>
      <w:r>
        <w:rPr>
          <w:color w:val="031A39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</w:p>
    <w:p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42B31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428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D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7282F"/>
        </w:rPr>
        <w:t>a</w:t>
      </w:r>
      <w:r>
        <w:rPr>
          <w:color w:val="07282F"/>
        </w:rPr>
        <w:t>a</w:t>
      </w:r>
      <w:r>
        <w:rPr>
          <w:color w:val="06272C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7292B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52729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A"/>
        </w:rPr>
        <w:t>a</w:t>
      </w:r>
      <w:r>
        <w:rPr>
          <w:color w:val="06282B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F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4282E"/>
        </w:rPr>
        <w:t>a</w:t>
      </w:r>
      <w:r>
        <w:rPr>
          <w:color w:val="03282E"/>
        </w:rPr>
        <w:t>a</w:t>
      </w:r>
      <w:r>
        <w:rPr>
          <w:color w:val="05282E"/>
        </w:rPr>
        <w:t>a</w:t>
      </w:r>
      <w:r>
        <w:rPr>
          <w:color w:val="06272E"/>
        </w:rPr>
        <w:t>a</w:t>
      </w:r>
      <w:r>
        <w:rPr>
          <w:color w:val="08272E"/>
        </w:rPr>
        <w:t>a</w:t>
      </w:r>
      <w:r>
        <w:rPr>
          <w:color w:val="09262E"/>
        </w:rPr>
        <w:t>a</w:t>
      </w:r>
      <w:r>
        <w:rPr>
          <w:color w:val="041E27"/>
        </w:rPr>
        <w:t>a</w:t>
      </w:r>
      <w:r>
        <w:rPr>
          <w:color w:val="09202A"/>
        </w:rPr>
        <w:t>a</w:t>
      </w:r>
      <w:r>
        <w:rPr>
          <w:color w:val="0D222D"/>
        </w:rPr>
        <w:t>a</w:t>
      </w:r>
      <w:r>
        <w:rPr>
          <w:color w:val="11242F"/>
        </w:rPr>
        <w:t>a</w:t>
      </w:r>
      <w:r>
        <w:rPr>
          <w:color w:val="0F202D"/>
        </w:rPr>
        <w:t>a</w:t>
      </w:r>
      <w:r>
        <w:rPr>
          <w:color w:val="0D1E28"/>
        </w:rPr>
        <w:t>a</w:t>
      </w:r>
      <w:r>
        <w:rPr>
          <w:color w:val="0A181D"/>
        </w:rPr>
        <w:t>a</w:t>
      </w:r>
      <w:r>
        <w:rPr>
          <w:color w:val="081516"/>
        </w:rPr>
        <w:t>a</w:t>
      </w:r>
      <w:r>
        <w:rPr>
          <w:color w:val="030F10"/>
        </w:rPr>
        <w:t>a</w:t>
      </w:r>
      <w:r>
        <w:rPr>
          <w:color w:val="00090A"/>
        </w:rPr>
        <w:t>a</w:t>
      </w:r>
      <w:r>
        <w:rPr>
          <w:color w:val="000506"/>
        </w:rPr>
        <w:t>a</w:t>
      </w:r>
      <w:r>
        <w:rPr>
          <w:color w:val="000304"/>
        </w:rPr>
        <w:t>a</w:t>
      </w:r>
      <w:r>
        <w:rPr>
          <w:color w:val="010506"/>
        </w:rPr>
        <w:t>a</w:t>
      </w:r>
      <w:r>
        <w:rPr>
          <w:color w:val="020506"/>
        </w:rPr>
        <w:t>a</w:t>
      </w:r>
      <w:r>
        <w:rPr>
          <w:color w:val="010303"/>
        </w:rPr>
        <w:t>a</w:t>
      </w:r>
      <w:r>
        <w:rPr>
          <w:color w:val="010101"/>
        </w:rPr>
        <w:t>a</w:t>
      </w:r>
      <w:r>
        <w:rPr>
          <w:color w:val="010000"/>
        </w:rPr>
        <w:t>a</w:t>
      </w:r>
      <w:r>
        <w:rPr>
          <w:color w:val="010000"/>
        </w:rPr>
        <w:t>a</w:t>
      </w:r>
      <w:r>
        <w:rPr>
          <w:color w:val="020101"/>
        </w:rPr>
        <w:t>a</w:t>
      </w:r>
      <w:r>
        <w:rPr>
          <w:color w:val="050303"/>
        </w:rPr>
        <w:t>a</w:t>
      </w:r>
      <w:r>
        <w:rPr>
          <w:color w:val="050303"/>
        </w:rPr>
        <w:t>a</w:t>
      </w:r>
      <w:r>
        <w:rPr>
          <w:color w:val="050402"/>
        </w:rPr>
        <w:t>a</w:t>
      </w:r>
      <w:r>
        <w:rPr>
          <w:color w:val="040202"/>
        </w:rPr>
        <w:t>a</w:t>
      </w:r>
      <w:r>
        <w:rPr>
          <w:color w:val="020101"/>
        </w:rPr>
        <w:t>a</w:t>
      </w:r>
      <w:r>
        <w:rPr>
          <w:color w:val="030000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102"/>
        </w:rPr>
        <w:t>a</w:t>
      </w:r>
      <w:r>
        <w:rPr>
          <w:color w:val="040004"/>
        </w:rPr>
        <w:t>a</w:t>
      </w:r>
      <w:r>
        <w:rPr>
          <w:color w:val="050003"/>
        </w:rPr>
        <w:t>a</w:t>
      </w:r>
      <w:r>
        <w:rPr>
          <w:color w:val="050103"/>
        </w:rPr>
        <w:t>a</w:t>
      </w:r>
      <w:r>
        <w:rPr>
          <w:color w:val="030202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1"/>
        </w:rPr>
        <w:t>a</w:t>
      </w:r>
      <w:r>
        <w:rPr>
          <w:color w:val="010301"/>
        </w:rPr>
        <w:t>a</w:t>
      </w:r>
      <w:r>
        <w:rPr>
          <w:color w:val="010302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4"/>
        </w:rPr>
        <w:t>a</w:t>
      </w:r>
      <w:r>
        <w:rPr>
          <w:color w:val="010203"/>
        </w:rPr>
        <w:t>a</w:t>
      </w:r>
      <w:r>
        <w:rPr>
          <w:color w:val="010303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4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10204"/>
        </w:rPr>
        <w:t>a</w:t>
      </w:r>
      <w:r>
        <w:rPr>
          <w:color w:val="000304"/>
        </w:rPr>
        <w:t>a</w:t>
      </w:r>
      <w:r>
        <w:rPr>
          <w:color w:val="010205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30202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30102"/>
        </w:rPr>
        <w:t>a</w:t>
      </w:r>
      <w:r>
        <w:rPr>
          <w:color w:val="020201"/>
        </w:rPr>
        <w:t>a</w:t>
      </w:r>
      <w:r>
        <w:rPr>
          <w:color w:val="0302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300"/>
        </w:rPr>
        <w:t>a</w:t>
      </w:r>
      <w:r>
        <w:rPr>
          <w:color w:val="040300"/>
        </w:rPr>
        <w:t>a</w:t>
      </w:r>
      <w:r>
        <w:rPr>
          <w:color w:val="040300"/>
        </w:rPr>
        <w:t>a</w:t>
      </w:r>
      <w:r>
        <w:rPr>
          <w:color w:val="040400"/>
        </w:rPr>
        <w:t>a</w:t>
      </w:r>
      <w:r>
        <w:rPr>
          <w:color w:val="040301"/>
        </w:rPr>
        <w:t>a</w:t>
      </w:r>
      <w:r>
        <w:rPr>
          <w:color w:val="040402"/>
        </w:rPr>
        <w:t>a</w:t>
      </w:r>
      <w:r>
        <w:rPr>
          <w:color w:val="030407"/>
        </w:rPr>
        <w:t>a</w:t>
      </w:r>
      <w:r>
        <w:rPr>
          <w:color w:val="010306"/>
        </w:rPr>
        <w:t>a</w:t>
      </w:r>
      <w:r>
        <w:rPr>
          <w:color w:val="000105"/>
        </w:rPr>
        <w:t>a</w:t>
      </w:r>
      <w:r>
        <w:rPr>
          <w:color w:val="000105"/>
        </w:rPr>
        <w:t>a</w:t>
      </w:r>
      <w:r>
        <w:rPr>
          <w:color w:val="000208"/>
        </w:rPr>
        <w:t>a</w:t>
      </w:r>
      <w:r>
        <w:rPr>
          <w:color w:val="00030B"/>
        </w:rPr>
        <w:t>a</w:t>
      </w:r>
      <w:r>
        <w:rPr>
          <w:color w:val="000812"/>
        </w:rPr>
        <w:t>a</w:t>
      </w:r>
      <w:r>
        <w:rPr>
          <w:color w:val="000C15"/>
        </w:rPr>
        <w:t>a</w:t>
      </w:r>
      <w:r>
        <w:rPr>
          <w:color w:val="03121C"/>
        </w:rPr>
        <w:t>a</w:t>
      </w:r>
      <w:r>
        <w:rPr>
          <w:color w:val="091824"/>
        </w:rPr>
        <w:t>a</w:t>
      </w:r>
      <w:r>
        <w:rPr>
          <w:color w:val="0E1F2B"/>
        </w:rPr>
        <w:t>a</w:t>
      </w:r>
      <w:r>
        <w:rPr>
          <w:color w:val="112332"/>
        </w:rPr>
        <w:t>a</w:t>
      </w:r>
      <w:r>
        <w:rPr>
          <w:color w:val="0A2237"/>
        </w:rPr>
        <w:t>a</w:t>
      </w:r>
      <w:r>
        <w:rPr>
          <w:color w:val="05233D"/>
        </w:rPr>
        <w:t>a</w:t>
      </w:r>
      <w:r>
        <w:rPr>
          <w:color w:val="07253F"/>
        </w:rPr>
        <w:t>a</w:t>
      </w:r>
      <w:r>
        <w:rPr>
          <w:color w:val="07253F"/>
        </w:rPr>
        <w:t>a</w:t>
      </w:r>
      <w:r>
        <w:rPr>
          <w:color w:val="07253F"/>
        </w:rPr>
        <w:t>a</w:t>
      </w:r>
      <w:r>
        <w:rPr>
          <w:color w:val="06243E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2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D3B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31A39"/>
        </w:rPr>
        <w:t>a</w:t>
      </w:r>
      <w:r>
        <w:rPr>
          <w:color w:val="031A39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</w:p>
    <w:p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42A2D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428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D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7282F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7282D"/>
        </w:rPr>
        <w:t>a</w:t>
      </w:r>
      <w:r>
        <w:rPr>
          <w:color w:val="06272C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8262E"/>
        </w:rPr>
        <w:t>a</w:t>
      </w:r>
      <w:r>
        <w:rPr>
          <w:color w:val="07252D"/>
        </w:rPr>
        <w:t>a</w:t>
      </w:r>
      <w:r>
        <w:rPr>
          <w:color w:val="08242D"/>
        </w:rPr>
        <w:t>a</w:t>
      </w:r>
      <w:r>
        <w:rPr>
          <w:color w:val="08232C"/>
        </w:rPr>
        <w:t>a</w:t>
      </w:r>
      <w:r>
        <w:rPr>
          <w:color w:val="09212B"/>
        </w:rPr>
        <w:t>a</w:t>
      </w:r>
      <w:r>
        <w:rPr>
          <w:color w:val="08202A"/>
        </w:rPr>
        <w:t>a</w:t>
      </w:r>
      <w:r>
        <w:rPr>
          <w:color w:val="071F28"/>
        </w:rPr>
        <w:t>a</w:t>
      </w:r>
      <w:r>
        <w:rPr>
          <w:color w:val="0F2329"/>
        </w:rPr>
        <w:t>a</w:t>
      </w:r>
      <w:r>
        <w:rPr>
          <w:color w:val="0F2327"/>
        </w:rPr>
        <w:t>a</w:t>
      </w:r>
      <w:r>
        <w:rPr>
          <w:color w:val="0C2024"/>
        </w:rPr>
        <w:t>a</w:t>
      </w:r>
      <w:r>
        <w:rPr>
          <w:color w:val="081A1D"/>
        </w:rPr>
        <w:t>a</w:t>
      </w:r>
      <w:r>
        <w:rPr>
          <w:color w:val="041417"/>
        </w:rPr>
        <w:t>a</w:t>
      </w:r>
      <w:r>
        <w:rPr>
          <w:color w:val="010E11"/>
        </w:rPr>
        <w:t>a</w:t>
      </w:r>
      <w:r>
        <w:rPr>
          <w:color w:val="01090C"/>
        </w:rPr>
        <w:t>a</w:t>
      </w:r>
      <w:r>
        <w:rPr>
          <w:color w:val="000508"/>
        </w:rPr>
        <w:t>a</w:t>
      </w:r>
      <w:r>
        <w:rPr>
          <w:color w:val="000405"/>
        </w:rPr>
        <w:t>a</w:t>
      </w:r>
      <w:r>
        <w:rPr>
          <w:color w:val="000305"/>
        </w:rPr>
        <w:t>a</w:t>
      </w:r>
      <w:r>
        <w:rPr>
          <w:color w:val="000205"/>
        </w:rPr>
        <w:t>a</w:t>
      </w:r>
      <w:r>
        <w:rPr>
          <w:color w:val="000407"/>
        </w:rPr>
        <w:t>a</w:t>
      </w:r>
      <w:r>
        <w:rPr>
          <w:color w:val="010407"/>
        </w:rPr>
        <w:t>a</w:t>
      </w:r>
      <w:r>
        <w:rPr>
          <w:color w:val="020104"/>
        </w:rPr>
        <w:t>a</w:t>
      </w:r>
      <w:r>
        <w:rPr>
          <w:color w:val="030104"/>
        </w:rPr>
        <w:t>a</w:t>
      </w:r>
      <w:r>
        <w:rPr>
          <w:color w:val="030102"/>
        </w:rPr>
        <w:t>a</w:t>
      </w:r>
      <w:r>
        <w:rPr>
          <w:color w:val="050003"/>
        </w:rPr>
        <w:t>a</w:t>
      </w:r>
      <w:r>
        <w:rPr>
          <w:color w:val="040001"/>
        </w:rPr>
        <w:t>a</w:t>
      </w:r>
      <w:r>
        <w:rPr>
          <w:color w:val="040001"/>
        </w:rPr>
        <w:t>a</w:t>
      </w:r>
      <w:r>
        <w:rPr>
          <w:color w:val="080002"/>
        </w:rPr>
        <w:t>a</w:t>
      </w:r>
      <w:r>
        <w:rPr>
          <w:color w:val="080002"/>
        </w:rPr>
        <w:t>a</w:t>
      </w:r>
      <w:r>
        <w:rPr>
          <w:color w:val="090001"/>
        </w:rPr>
        <w:t>a</w:t>
      </w:r>
      <w:r>
        <w:rPr>
          <w:color w:val="090002"/>
        </w:rPr>
        <w:t>a</w:t>
      </w:r>
      <w:r>
        <w:rPr>
          <w:color w:val="0A0000"/>
        </w:rPr>
        <w:t>a</w:t>
      </w:r>
      <w:r>
        <w:rPr>
          <w:color w:val="090001"/>
        </w:rPr>
        <w:t>a</w:t>
      </w:r>
      <w:r>
        <w:rPr>
          <w:color w:val="0302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30200"/>
        </w:rPr>
        <w:t>a</w:t>
      </w:r>
      <w:r>
        <w:rPr>
          <w:color w:val="030101"/>
        </w:rPr>
        <w:t>a</w:t>
      </w:r>
      <w:r>
        <w:rPr>
          <w:color w:val="030101"/>
        </w:rPr>
        <w:t>a</w:t>
      </w:r>
      <w:r>
        <w:rPr>
          <w:color w:val="020200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0"/>
        </w:rPr>
        <w:t>a</w:t>
      </w:r>
      <w:r>
        <w:rPr>
          <w:color w:val="0103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207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00306"/>
        </w:rPr>
        <w:t>a</w:t>
      </w:r>
      <w:r>
        <w:rPr>
          <w:color w:val="010204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60100"/>
        </w:rPr>
        <w:t>a</w:t>
      </w:r>
      <w:r>
        <w:rPr>
          <w:color w:val="080100"/>
        </w:rPr>
        <w:t>a</w:t>
      </w:r>
      <w:r>
        <w:rPr>
          <w:color w:val="060200"/>
        </w:rPr>
        <w:t>a</w:t>
      </w:r>
      <w:r>
        <w:rPr>
          <w:color w:val="060100"/>
        </w:rPr>
        <w:t>a</w:t>
      </w:r>
      <w:r>
        <w:rPr>
          <w:color w:val="050200"/>
        </w:rPr>
        <w:t>a</w:t>
      </w:r>
      <w:r>
        <w:rPr>
          <w:color w:val="050200"/>
        </w:rPr>
        <w:t>a</w:t>
      </w:r>
      <w:r>
        <w:rPr>
          <w:color w:val="040200"/>
        </w:rPr>
        <w:t>a</w:t>
      </w:r>
      <w:r>
        <w:rPr>
          <w:color w:val="020100"/>
        </w:rPr>
        <w:t>a</w:t>
      </w:r>
      <w:r>
        <w:rPr>
          <w:color w:val="010100"/>
        </w:rPr>
        <w:t>a</w:t>
      </w:r>
      <w:r>
        <w:rPr>
          <w:color w:val="010100"/>
        </w:rPr>
        <w:t>a</w:t>
      </w:r>
      <w:r>
        <w:rPr>
          <w:color w:val="000100"/>
        </w:rPr>
        <w:t>a</w:t>
      </w:r>
      <w:r>
        <w:rPr>
          <w:color w:val="000000"/>
        </w:rPr>
        <w:t>a</w:t>
      </w:r>
      <w:r>
        <w:rPr>
          <w:color w:val="000103"/>
        </w:rPr>
        <w:t>a</w:t>
      </w:r>
      <w:r>
        <w:rPr>
          <w:color w:val="000209"/>
        </w:rPr>
        <w:t>a</w:t>
      </w:r>
      <w:r>
        <w:rPr>
          <w:color w:val="00030B"/>
        </w:rPr>
        <w:t>a</w:t>
      </w:r>
      <w:r>
        <w:rPr>
          <w:color w:val="00060E"/>
        </w:rPr>
        <w:t>a</w:t>
      </w:r>
      <w:r>
        <w:rPr>
          <w:color w:val="010D16"/>
        </w:rPr>
        <w:t>a</w:t>
      </w:r>
      <w:r>
        <w:rPr>
          <w:color w:val="06141E"/>
        </w:rPr>
        <w:t>a</w:t>
      </w:r>
      <w:r>
        <w:rPr>
          <w:color w:val="091926"/>
        </w:rPr>
        <w:t>a</w:t>
      </w:r>
      <w:r>
        <w:rPr>
          <w:color w:val="10202E"/>
        </w:rPr>
        <w:t>a</w:t>
      </w:r>
      <w:r>
        <w:rPr>
          <w:color w:val="0F2130"/>
        </w:rPr>
        <w:t>a</w:t>
      </w:r>
      <w:r>
        <w:rPr>
          <w:color w:val="0E2130"/>
        </w:rPr>
        <w:t>a</w:t>
      </w:r>
      <w:r>
        <w:rPr>
          <w:color w:val="0D2031"/>
        </w:rPr>
        <w:t>a</w:t>
      </w:r>
      <w:r>
        <w:rPr>
          <w:color w:val="0A2031"/>
        </w:rPr>
        <w:t>a</w:t>
      </w:r>
      <w:r>
        <w:rPr>
          <w:color w:val="082033"/>
        </w:rPr>
        <w:t>a</w:t>
      </w:r>
      <w:r>
        <w:rPr>
          <w:color w:val="052037"/>
        </w:rPr>
        <w:t>a</w:t>
      </w:r>
      <w:r>
        <w:rPr>
          <w:color w:val="03213B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6243E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2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D3B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31A39"/>
        </w:rPr>
        <w:t>a</w:t>
      </w:r>
      <w:r>
        <w:rPr>
          <w:color w:val="031A39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</w:p>
    <w:p>
      <w:r>
        <w:rPr>
          <w:color w:val="022930"/>
        </w:rPr>
        <w:t>a</w:t>
      </w:r>
      <w:r>
        <w:rPr>
          <w:color w:val="022930"/>
        </w:rPr>
        <w:t>a</w:t>
      </w:r>
      <w:r>
        <w:rPr>
          <w:color w:val="022930"/>
        </w:rPr>
        <w:t>a</w:t>
      </w:r>
      <w:r>
        <w:rPr>
          <w:color w:val="032A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3292E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42A2D"/>
        </w:rPr>
        <w:t>a</w:t>
      </w:r>
      <w:r>
        <w:rPr>
          <w:color w:val="042A2C"/>
        </w:rPr>
        <w:t>a</w:t>
      </w:r>
      <w:r>
        <w:rPr>
          <w:color w:val="042A2C"/>
        </w:rPr>
        <w:t>a</w:t>
      </w:r>
      <w:r>
        <w:rPr>
          <w:color w:val="042A2C"/>
        </w:rPr>
        <w:t>a</w:t>
      </w:r>
      <w:r>
        <w:rPr>
          <w:color w:val="042A2C"/>
        </w:rPr>
        <w:t>a</w:t>
      </w:r>
      <w:r>
        <w:rPr>
          <w:color w:val="042A2C"/>
        </w:rPr>
        <w:t>a</w:t>
      </w:r>
      <w:r>
        <w:rPr>
          <w:color w:val="03292B"/>
        </w:rPr>
        <w:t>a</w:t>
      </w:r>
      <w:r>
        <w:rPr>
          <w:color w:val="02282A"/>
        </w:rPr>
        <w:t>a</w:t>
      </w:r>
      <w:r>
        <w:rPr>
          <w:color w:val="02282A"/>
        </w:rPr>
        <w:t>a</w:t>
      </w:r>
      <w:r>
        <w:rPr>
          <w:color w:val="02282A"/>
        </w:rPr>
        <w:t>a</w:t>
      </w:r>
      <w:r>
        <w:rPr>
          <w:color w:val="02282A"/>
        </w:rPr>
        <w:t>a</w:t>
      </w:r>
      <w:r>
        <w:rPr>
          <w:color w:val="02282A"/>
        </w:rPr>
        <w:t>a</w:t>
      </w:r>
      <w:r>
        <w:rPr>
          <w:color w:val="03282A"/>
        </w:rPr>
        <w:t>a</w:t>
      </w:r>
      <w:r>
        <w:rPr>
          <w:color w:val="0427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A"/>
        </w:rPr>
        <w:t>a</w:t>
      </w:r>
      <w:r>
        <w:rPr>
          <w:color w:val="05262C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4262C"/>
        </w:rPr>
        <w:t>a</w:t>
      </w:r>
      <w:r>
        <w:rPr>
          <w:color w:val="04262D"/>
        </w:rPr>
        <w:t>a</w:t>
      </w:r>
      <w:r>
        <w:rPr>
          <w:color w:val="05262D"/>
        </w:rPr>
        <w:t>a</w:t>
      </w:r>
      <w:r>
        <w:rPr>
          <w:color w:val="05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6282C"/>
        </w:rPr>
        <w:t>a</w:t>
      </w:r>
      <w:r>
        <w:rPr>
          <w:color w:val="07282D"/>
        </w:rPr>
        <w:t>a</w:t>
      </w:r>
      <w:r>
        <w:rPr>
          <w:color w:val="06272C"/>
        </w:rPr>
        <w:t>a</w:t>
      </w:r>
      <w:r>
        <w:rPr>
          <w:color w:val="05272C"/>
        </w:rPr>
        <w:t>a</w:t>
      </w:r>
      <w:r>
        <w:rPr>
          <w:color w:val="04262A"/>
        </w:rPr>
        <w:t>a</w:t>
      </w:r>
      <w:r>
        <w:rPr>
          <w:color w:val="03252A"/>
        </w:rPr>
        <w:t>a</w:t>
      </w:r>
      <w:r>
        <w:rPr>
          <w:color w:val="04252A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52730"/>
        </w:rPr>
        <w:t>a</w:t>
      </w:r>
      <w:r>
        <w:rPr>
          <w:color w:val="04272E"/>
        </w:rPr>
        <w:t>a</w:t>
      </w:r>
      <w:r>
        <w:rPr>
          <w:color w:val="04272E"/>
        </w:rPr>
        <w:t>a</w:t>
      </w:r>
      <w:r>
        <w:rPr>
          <w:color w:val="04272E"/>
        </w:rPr>
        <w:t>a</w:t>
      </w:r>
      <w:r>
        <w:rPr>
          <w:color w:val="05262E"/>
        </w:rPr>
        <w:t>a</w:t>
      </w:r>
      <w:r>
        <w:rPr>
          <w:color w:val="05262E"/>
        </w:rPr>
        <w:t>a</w:t>
      </w:r>
      <w:r>
        <w:rPr>
          <w:color w:val="05262E"/>
        </w:rPr>
        <w:t>a</w:t>
      </w:r>
      <w:r>
        <w:rPr>
          <w:color w:val="05262E"/>
        </w:rPr>
        <w:t>a</w:t>
      </w:r>
      <w:r>
        <w:rPr>
          <w:color w:val="05242D"/>
        </w:rPr>
        <w:t>a</w:t>
      </w:r>
      <w:r>
        <w:rPr>
          <w:color w:val="03232B"/>
        </w:rPr>
        <w:t>a</w:t>
      </w:r>
      <w:r>
        <w:rPr>
          <w:color w:val="04222B"/>
        </w:rPr>
        <w:t>a</w:t>
      </w:r>
      <w:r>
        <w:rPr>
          <w:color w:val="05242D"/>
        </w:rPr>
        <w:t>a</w:t>
      </w:r>
      <w:r>
        <w:rPr>
          <w:color w:val="07252E"/>
        </w:rPr>
        <w:t>a</w:t>
      </w:r>
      <w:r>
        <w:rPr>
          <w:color w:val="072229"/>
        </w:rPr>
        <w:t>a</w:t>
      </w:r>
      <w:r>
        <w:rPr>
          <w:color w:val="082228"/>
        </w:rPr>
        <w:t>a</w:t>
      </w:r>
      <w:r>
        <w:rPr>
          <w:color w:val="0A242A"/>
        </w:rPr>
        <w:t>a</w:t>
      </w:r>
      <w:r>
        <w:rPr>
          <w:color w:val="0D242A"/>
        </w:rPr>
        <w:t>a</w:t>
      </w:r>
      <w:r>
        <w:rPr>
          <w:color w:val="0C2329"/>
        </w:rPr>
        <w:t>a</w:t>
      </w:r>
      <w:r>
        <w:rPr>
          <w:color w:val="0C2128"/>
        </w:rPr>
        <w:t>a</w:t>
      </w:r>
      <w:r>
        <w:rPr>
          <w:color w:val="0A1E23"/>
        </w:rPr>
        <w:t>a</w:t>
      </w:r>
      <w:r>
        <w:rPr>
          <w:color w:val="081A1F"/>
        </w:rPr>
        <w:t>a</w:t>
      </w:r>
      <w:r>
        <w:rPr>
          <w:color w:val="051619"/>
        </w:rPr>
        <w:t>a</w:t>
      </w:r>
      <w:r>
        <w:rPr>
          <w:color w:val="021014"/>
        </w:rPr>
        <w:t>a</w:t>
      </w:r>
      <w:r>
        <w:rPr>
          <w:color w:val="000B0F"/>
        </w:rPr>
        <w:t>a</w:t>
      </w:r>
      <w:r>
        <w:rPr>
          <w:color w:val="00070B"/>
        </w:rPr>
        <w:t>a</w:t>
      </w:r>
      <w:r>
        <w:rPr>
          <w:color w:val="000408"/>
        </w:rPr>
        <w:t>a</w:t>
      </w:r>
      <w:r>
        <w:rPr>
          <w:color w:val="000308"/>
        </w:rPr>
        <w:t>a</w:t>
      </w:r>
      <w:r>
        <w:rPr>
          <w:color w:val="000206"/>
        </w:rPr>
        <w:t>a</w:t>
      </w:r>
      <w:r>
        <w:rPr>
          <w:color w:val="000105"/>
        </w:rPr>
        <w:t>a</w:t>
      </w:r>
      <w:r>
        <w:rPr>
          <w:color w:val="020106"/>
        </w:rPr>
        <w:t>a</w:t>
      </w:r>
      <w:r>
        <w:rPr>
          <w:color w:val="050307"/>
        </w:rPr>
        <w:t>a</w:t>
      </w:r>
      <w:r>
        <w:rPr>
          <w:color w:val="080507"/>
        </w:rPr>
        <w:t>a</w:t>
      </w:r>
      <w:r>
        <w:rPr>
          <w:color w:val="070003"/>
        </w:rPr>
        <w:t>a</w:t>
      </w:r>
      <w:r>
        <w:rPr>
          <w:color w:val="070002"/>
        </w:rPr>
        <w:t>a</w:t>
      </w:r>
      <w:r>
        <w:rPr>
          <w:color w:val="080001"/>
        </w:rPr>
        <w:t>a</w:t>
      </w:r>
      <w:r>
        <w:rPr>
          <w:color w:val="0A0000"/>
        </w:rPr>
        <w:t>a</w:t>
      </w:r>
      <w:r>
        <w:rPr>
          <w:color w:val="0A0000"/>
        </w:rPr>
        <w:t>a</w:t>
      </w:r>
      <w:r>
        <w:rPr>
          <w:color w:val="090000"/>
        </w:rPr>
        <w:t>a</w:t>
      </w:r>
      <w:r>
        <w:rPr>
          <w:color w:val="0302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5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5"/>
        </w:rPr>
        <w:t>a</w:t>
      </w:r>
      <w:r>
        <w:rPr>
          <w:color w:val="000306"/>
        </w:rPr>
        <w:t>a</w:t>
      </w:r>
      <w:r>
        <w:rPr>
          <w:color w:val="000307"/>
        </w:rPr>
        <w:t>a</w:t>
      </w:r>
      <w:r>
        <w:rPr>
          <w:color w:val="000307"/>
        </w:rPr>
        <w:t>a</w:t>
      </w:r>
      <w:r>
        <w:rPr>
          <w:color w:val="000307"/>
        </w:rPr>
        <w:t>a</w:t>
      </w:r>
      <w:r>
        <w:rPr>
          <w:color w:val="000307"/>
        </w:rPr>
        <w:t>a</w:t>
      </w:r>
      <w:r>
        <w:rPr>
          <w:color w:val="000307"/>
        </w:rPr>
        <w:t>a</w:t>
      </w:r>
      <w:r>
        <w:rPr>
          <w:color w:val="010305"/>
        </w:rPr>
        <w:t>a</w:t>
      </w:r>
      <w:r>
        <w:rPr>
          <w:color w:val="0402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40101"/>
        </w:rPr>
        <w:t>a</w:t>
      </w:r>
      <w:r>
        <w:rPr>
          <w:color w:val="030200"/>
        </w:rPr>
        <w:t>a</w:t>
      </w:r>
      <w:r>
        <w:rPr>
          <w:color w:val="040100"/>
        </w:rPr>
        <w:t>a</w:t>
      </w:r>
      <w:r>
        <w:rPr>
          <w:color w:val="050100"/>
        </w:rPr>
        <w:t>a</w:t>
      </w:r>
      <w:r>
        <w:rPr>
          <w:color w:val="070100"/>
        </w:rPr>
        <w:t>a</w:t>
      </w:r>
      <w:r>
        <w:rPr>
          <w:color w:val="0501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20201"/>
        </w:rPr>
        <w:t>a</w:t>
      </w:r>
      <w:r>
        <w:rPr>
          <w:color w:val="010201"/>
        </w:rPr>
        <w:t>a</w:t>
      </w:r>
      <w:r>
        <w:rPr>
          <w:color w:val="000102"/>
        </w:rPr>
        <w:t>a</w:t>
      </w:r>
      <w:r>
        <w:rPr>
          <w:color w:val="000204"/>
        </w:rPr>
        <w:t>a</w:t>
      </w:r>
      <w:r>
        <w:rPr>
          <w:color w:val="000406"/>
        </w:rPr>
        <w:t>a</w:t>
      </w:r>
      <w:r>
        <w:rPr>
          <w:color w:val="01050A"/>
        </w:rPr>
        <w:t>a</w:t>
      </w:r>
      <w:r>
        <w:rPr>
          <w:color w:val="01070C"/>
        </w:rPr>
        <w:t>a</w:t>
      </w:r>
      <w:r>
        <w:rPr>
          <w:color w:val="020910"/>
        </w:rPr>
        <w:t>a</w:t>
      </w:r>
      <w:r>
        <w:rPr>
          <w:color w:val="03111C"/>
        </w:rPr>
        <w:t>a</w:t>
      </w:r>
      <w:r>
        <w:rPr>
          <w:color w:val="031321"/>
        </w:rPr>
        <w:t>a</w:t>
      </w:r>
      <w:r>
        <w:rPr>
          <w:color w:val="031724"/>
        </w:rPr>
        <w:t>a</w:t>
      </w:r>
      <w:r>
        <w:rPr>
          <w:color w:val="071B29"/>
        </w:rPr>
        <w:t>a</w:t>
      </w:r>
      <w:r>
        <w:rPr>
          <w:color w:val="091F2E"/>
        </w:rPr>
        <w:t>a</w:t>
      </w:r>
      <w:r>
        <w:rPr>
          <w:color w:val="0A2131"/>
        </w:rPr>
        <w:t>a</w:t>
      </w:r>
      <w:r>
        <w:rPr>
          <w:color w:val="0B2235"/>
        </w:rPr>
        <w:t>a</w:t>
      </w:r>
      <w:r>
        <w:rPr>
          <w:color w:val="0A2335"/>
        </w:rPr>
        <w:t>a</w:t>
      </w:r>
      <w:r>
        <w:rPr>
          <w:color w:val="092336"/>
        </w:rPr>
        <w:t>a</w:t>
      </w:r>
      <w:r>
        <w:rPr>
          <w:color w:val="072236"/>
        </w:rPr>
        <w:t>a</w:t>
      </w:r>
      <w:r>
        <w:rPr>
          <w:color w:val="062236"/>
        </w:rPr>
        <w:t>a</w:t>
      </w:r>
      <w:r>
        <w:rPr>
          <w:color w:val="062239"/>
        </w:rPr>
        <w:t>a</w:t>
      </w:r>
      <w:r>
        <w:rPr>
          <w:color w:val="06243B"/>
        </w:rPr>
        <w:t>a</w:t>
      </w:r>
      <w:r>
        <w:rPr>
          <w:color w:val="06253E"/>
        </w:rPr>
        <w:t>a</w:t>
      </w:r>
      <w:r>
        <w:rPr>
          <w:color w:val="05243D"/>
        </w:rPr>
        <w:t>a</w:t>
      </w:r>
      <w:r>
        <w:rPr>
          <w:color w:val="04233C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3223B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3213A"/>
        </w:rPr>
        <w:t>a</w:t>
      </w:r>
      <w:r>
        <w:rPr>
          <w:color w:val="03223B"/>
        </w:rPr>
        <w:t>a</w:t>
      </w:r>
      <w:r>
        <w:rPr>
          <w:color w:val="04223B"/>
        </w:rPr>
        <w:t>a</w:t>
      </w:r>
      <w:r>
        <w:rPr>
          <w:color w:val="04233C"/>
        </w:rPr>
        <w:t>a</w:t>
      </w:r>
      <w:r>
        <w:rPr>
          <w:color w:val="05233C"/>
        </w:rPr>
        <w:t>a</w:t>
      </w:r>
      <w:r>
        <w:rPr>
          <w:color w:val="05233C"/>
        </w:rPr>
        <w:t>a</w:t>
      </w:r>
      <w:r>
        <w:rPr>
          <w:color w:val="05233C"/>
        </w:rPr>
        <w:t>a</w:t>
      </w:r>
      <w:r>
        <w:rPr>
          <w:color w:val="05233C"/>
        </w:rPr>
        <w:t>a</w:t>
      </w:r>
      <w:r>
        <w:rPr>
          <w:color w:val="05233C"/>
        </w:rPr>
        <w:t>a</w:t>
      </w:r>
      <w:r>
        <w:rPr>
          <w:color w:val="04233C"/>
        </w:rPr>
        <w:t>a</w:t>
      </w:r>
      <w:r>
        <w:rPr>
          <w:color w:val="04223B"/>
        </w:rPr>
        <w:t>a</w:t>
      </w:r>
      <w:r>
        <w:rPr>
          <w:color w:val="03223B"/>
        </w:rPr>
        <w:t>a</w:t>
      </w:r>
      <w:r>
        <w:rPr>
          <w:color w:val="03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4223B"/>
        </w:rPr>
        <w:t>a</w:t>
      </w:r>
      <w:r>
        <w:rPr>
          <w:color w:val="03223B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2213A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A"/>
        </w:rPr>
        <w:t>a</w:t>
      </w:r>
      <w:r>
        <w:rPr>
          <w:color w:val="03213B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B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22039"/>
        </w:rPr>
        <w:t>a</w:t>
      </w:r>
      <w:r>
        <w:rPr>
          <w:color w:val="012039"/>
        </w:rPr>
        <w:t>a</w:t>
      </w:r>
      <w:r>
        <w:rPr>
          <w:color w:val="011F38"/>
        </w:rPr>
        <w:t>a</w:t>
      </w:r>
      <w:r>
        <w:rPr>
          <w:color w:val="011F38"/>
        </w:rPr>
        <w:t>a</w:t>
      </w:r>
      <w:r>
        <w:rPr>
          <w:color w:val="001E38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2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31D3A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31A39"/>
        </w:rPr>
        <w:t>a</w:t>
      </w:r>
      <w:r>
        <w:rPr>
          <w:color w:val="031A39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3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41738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</w:p>
    <w:p>
      <w:r>
        <w:rPr>
          <w:color w:val="022930"/>
        </w:rPr>
        <w:t>a</w:t>
      </w:r>
      <w:r>
        <w:rPr>
          <w:color w:val="022930"/>
        </w:rPr>
        <w:t>a</w:t>
      </w:r>
      <w:r>
        <w:rPr>
          <w:color w:val="022930"/>
        </w:rPr>
        <w:t>a</w:t>
      </w:r>
      <w:r>
        <w:rPr>
          <w:color w:val="032A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B30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4292F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E"/>
        </w:rPr>
        <w:t>a</w:t>
      </w:r>
      <w:r>
        <w:rPr>
          <w:color w:val="03282D"/>
        </w:rPr>
        <w:t>a</w:t>
      </w:r>
      <w:r>
        <w:rPr>
          <w:color w:val="042A2D"/>
        </w:rPr>
        <w:t>a</w:t>
      </w:r>
      <w:r>
        <w:rPr>
          <w:color w:val="042A2B"/>
        </w:rPr>
        <w:t>a</w:t>
      </w:r>
      <w:r>
        <w:rPr>
          <w:color w:val="042A2B"/>
        </w:rPr>
        <w:t>a</w:t>
      </w:r>
      <w:r>
        <w:rPr>
          <w:color w:val="042A2B"/>
        </w:rPr>
        <w:t>a</w:t>
      </w:r>
      <w:r>
        <w:rPr>
          <w:color w:val="042A2B"/>
        </w:rPr>
        <w:t>a</w:t>
      </w:r>
      <w:r>
        <w:rPr>
          <w:color w:val="042A2B"/>
        </w:rPr>
        <w:t>a</w:t>
      </w:r>
      <w:r>
        <w:rPr>
          <w:color w:val="03292A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328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B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5282C"/>
        </w:rPr>
        <w:t>a</w:t>
      </w:r>
      <w:r>
        <w:rPr>
          <w:color w:val="06292D"/>
        </w:rPr>
        <w:t>a</w:t>
      </w:r>
      <w:r>
        <w:rPr>
          <w:color w:val="05282C"/>
        </w:rPr>
        <w:t>a</w:t>
      </w:r>
      <w:r>
        <w:rPr>
          <w:color w:val="04272B"/>
        </w:rPr>
        <w:t>a</w:t>
      </w:r>
      <w:r>
        <w:rPr>
          <w:color w:val="03262A"/>
        </w:rPr>
        <w:t>a</w:t>
      </w:r>
      <w:r>
        <w:rPr>
          <w:color w:val="022529"/>
        </w:rPr>
        <w:t>a</w:t>
      </w:r>
      <w:r>
        <w:rPr>
          <w:color w:val="022529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B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52730"/>
        </w:rPr>
        <w:t>a</w:t>
      </w:r>
      <w:r>
        <w:rPr>
          <w:color w:val="052730"/>
        </w:rPr>
        <w:t>a</w:t>
      </w:r>
      <w:r>
        <w:rPr>
          <w:color w:val="052730"/>
        </w:rPr>
        <w:t>a</w:t>
      </w:r>
      <w:r>
        <w:rPr>
          <w:color w:val="052730"/>
        </w:rPr>
        <w:t>a</w:t>
      </w:r>
      <w:r>
        <w:rPr>
          <w:color w:val="052730"/>
        </w:rPr>
        <w:t>a</w:t>
      </w:r>
      <w:r>
        <w:rPr>
          <w:color w:val="052730"/>
        </w:rPr>
        <w:t>a</w:t>
      </w:r>
      <w:r>
        <w:rPr>
          <w:color w:val="052730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1232C"/>
        </w:rPr>
        <w:t>a</w:t>
      </w:r>
      <w:r>
        <w:rPr>
          <w:color w:val="00242C"/>
        </w:rPr>
        <w:t>a</w:t>
      </w:r>
      <w:r>
        <w:rPr>
          <w:color w:val="01252D"/>
        </w:rPr>
        <w:t>a</w:t>
      </w:r>
      <w:r>
        <w:rPr>
          <w:color w:val="02262E"/>
        </w:rPr>
        <w:t>a</w:t>
      </w:r>
      <w:r>
        <w:rPr>
          <w:color w:val="03272F"/>
        </w:rPr>
        <w:t>a</w:t>
      </w:r>
      <w:r>
        <w:rPr>
          <w:color w:val="03272F"/>
        </w:rPr>
        <w:t>a</w:t>
      </w:r>
      <w:r>
        <w:rPr>
          <w:color w:val="06262F"/>
        </w:rPr>
        <w:t>a</w:t>
      </w:r>
      <w:r>
        <w:rPr>
          <w:color w:val="06252F"/>
        </w:rPr>
        <w:t>a</w:t>
      </w:r>
      <w:r>
        <w:rPr>
          <w:color w:val="06232D"/>
        </w:rPr>
        <w:t>a</w:t>
      </w:r>
      <w:r>
        <w:rPr>
          <w:color w:val="05232C"/>
        </w:rPr>
        <w:t>a</w:t>
      </w:r>
      <w:r>
        <w:rPr>
          <w:color w:val="06232C"/>
        </w:rPr>
        <w:t>a</w:t>
      </w:r>
      <w:r>
        <w:rPr>
          <w:color w:val="08232C"/>
        </w:rPr>
        <w:t>a</w:t>
      </w:r>
      <w:r>
        <w:rPr>
          <w:color w:val="09242C"/>
        </w:rPr>
        <w:t>a</w:t>
      </w:r>
      <w:r>
        <w:rPr>
          <w:color w:val="0B232B"/>
        </w:rPr>
        <w:t>a</w:t>
      </w:r>
      <w:r>
        <w:rPr>
          <w:color w:val="0B2329"/>
        </w:rPr>
        <w:t>a</w:t>
      </w:r>
      <w:r>
        <w:rPr>
          <w:color w:val="0A2127"/>
        </w:rPr>
        <w:t>a</w:t>
      </w:r>
      <w:r>
        <w:rPr>
          <w:color w:val="081E24"/>
        </w:rPr>
        <w:t>a</w:t>
      </w:r>
      <w:r>
        <w:rPr>
          <w:color w:val="061A1F"/>
        </w:rPr>
        <w:t>a</w:t>
      </w:r>
      <w:r>
        <w:rPr>
          <w:color w:val="07161C"/>
        </w:rPr>
        <w:t>a</w:t>
      </w:r>
      <w:r>
        <w:rPr>
          <w:color w:val="041016"/>
        </w:rPr>
        <w:t>a</w:t>
      </w:r>
      <w:r>
        <w:rPr>
          <w:color w:val="010A10"/>
        </w:rPr>
        <w:t>a</w:t>
      </w:r>
      <w:r>
        <w:rPr>
          <w:color w:val="000509"/>
        </w:rPr>
        <w:t>a</w:t>
      </w:r>
      <w:r>
        <w:rPr>
          <w:color w:val="000206"/>
        </w:rPr>
        <w:t>a</w:t>
      </w:r>
      <w:r>
        <w:rPr>
          <w:color w:val="010307"/>
        </w:rPr>
        <w:t>a</w:t>
      </w:r>
      <w:r>
        <w:rPr>
          <w:color w:val="020407"/>
        </w:rPr>
        <w:t>a</w:t>
      </w:r>
      <w:r>
        <w:rPr>
          <w:color w:val="020105"/>
        </w:rPr>
        <w:t>a</w:t>
      </w:r>
      <w:r>
        <w:rPr>
          <w:color w:val="030103"/>
        </w:rPr>
        <w:t>a</w:t>
      </w:r>
      <w:r>
        <w:rPr>
          <w:color w:val="040102"/>
        </w:rPr>
        <w:t>a</w:t>
      </w:r>
      <w:r>
        <w:rPr>
          <w:color w:val="060101"/>
        </w:rPr>
        <w:t>a</w:t>
      </w:r>
      <w:r>
        <w:rPr>
          <w:color w:val="070000"/>
        </w:rPr>
        <w:t>a</w:t>
      </w:r>
      <w:r>
        <w:rPr>
          <w:color w:val="070000"/>
        </w:rPr>
        <w:t>a</w:t>
      </w:r>
      <w:r>
        <w:rPr>
          <w:color w:val="020300"/>
        </w:rPr>
        <w:t>a</w:t>
      </w:r>
      <w:r>
        <w:rPr>
          <w:color w:val="000400"/>
        </w:rPr>
        <w:t>a</w:t>
      </w:r>
      <w:r>
        <w:rPr>
          <w:color w:val="000400"/>
        </w:rPr>
        <w:t>a</w:t>
      </w:r>
      <w:r>
        <w:rPr>
          <w:color w:val="010400"/>
        </w:rPr>
        <w:t>a</w:t>
      </w:r>
      <w:r>
        <w:rPr>
          <w:color w:val="010400"/>
        </w:rPr>
        <w:t>a</w:t>
      </w:r>
      <w:r>
        <w:rPr>
          <w:color w:val="01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50100"/>
        </w:rPr>
        <w:t>a</w:t>
      </w:r>
      <w:r>
        <w:rPr>
          <w:color w:val="0600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501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10300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303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5"/>
        </w:rPr>
        <w:t>a</w:t>
      </w:r>
      <w:r>
        <w:rPr>
          <w:color w:val="010204"/>
        </w:rPr>
        <w:t>a</w:t>
      </w:r>
      <w:r>
        <w:rPr>
          <w:color w:val="03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40200"/>
        </w:rPr>
        <w:t>a</w:t>
      </w:r>
      <w:r>
        <w:rPr>
          <w:color w:val="030201"/>
        </w:rPr>
        <w:t>a</w:t>
      </w:r>
      <w:r>
        <w:rPr>
          <w:color w:val="030201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301"/>
        </w:rPr>
        <w:t>a</w:t>
      </w:r>
      <w:r>
        <w:rPr>
          <w:color w:val="010303"/>
        </w:rPr>
        <w:t>a</w:t>
      </w:r>
      <w:r>
        <w:rPr>
          <w:color w:val="010303"/>
        </w:rPr>
        <w:t>a</w:t>
      </w:r>
      <w:r>
        <w:rPr>
          <w:color w:val="010304"/>
        </w:rPr>
        <w:t>a</w:t>
      </w:r>
      <w:r>
        <w:rPr>
          <w:color w:val="000407"/>
        </w:rPr>
        <w:t>a</w:t>
      </w:r>
      <w:r>
        <w:rPr>
          <w:color w:val="000409"/>
        </w:rPr>
        <w:t>a</w:t>
      </w:r>
      <w:r>
        <w:rPr>
          <w:color w:val="00060C"/>
        </w:rPr>
        <w:t>a</w:t>
      </w:r>
      <w:r>
        <w:rPr>
          <w:color w:val="000A12"/>
        </w:rPr>
        <w:t>a</w:t>
      </w:r>
      <w:r>
        <w:rPr>
          <w:color w:val="010F17"/>
        </w:rPr>
        <w:t>a</w:t>
      </w:r>
      <w:r>
        <w:rPr>
          <w:color w:val="04151E"/>
        </w:rPr>
        <w:t>a</w:t>
      </w:r>
      <w:r>
        <w:rPr>
          <w:color w:val="081924"/>
        </w:rPr>
        <w:t>a</w:t>
      </w:r>
      <w:r>
        <w:rPr>
          <w:color w:val="091C29"/>
        </w:rPr>
        <w:t>a</w:t>
      </w:r>
      <w:r>
        <w:rPr>
          <w:color w:val="071F30"/>
        </w:rPr>
        <w:t>a</w:t>
      </w:r>
      <w:r>
        <w:rPr>
          <w:color w:val="082133"/>
        </w:rPr>
        <w:t>a</w:t>
      </w:r>
      <w:r>
        <w:rPr>
          <w:color w:val="092234"/>
        </w:rPr>
        <w:t>a</w:t>
      </w:r>
      <w:r>
        <w:rPr>
          <w:color w:val="092337"/>
        </w:rPr>
        <w:t>a</w:t>
      </w:r>
      <w:r>
        <w:rPr>
          <w:color w:val="072337"/>
        </w:rPr>
        <w:t>a</w:t>
      </w:r>
      <w:r>
        <w:rPr>
          <w:color w:val="052337"/>
        </w:rPr>
        <w:t>a</w:t>
      </w:r>
      <w:r>
        <w:rPr>
          <w:color w:val="062339"/>
        </w:rPr>
        <w:t>a</w:t>
      </w:r>
      <w:r>
        <w:rPr>
          <w:color w:val="05243A"/>
        </w:rPr>
        <w:t>a</w:t>
      </w:r>
      <w:r>
        <w:rPr>
          <w:color w:val="04243A"/>
        </w:rPr>
        <w:t>a</w:t>
      </w:r>
      <w:r>
        <w:rPr>
          <w:color w:val="03243B"/>
        </w:rPr>
        <w:t>a</w:t>
      </w:r>
      <w:r>
        <w:rPr>
          <w:color w:val="03243B"/>
        </w:rPr>
        <w:t>a</w:t>
      </w:r>
      <w:r>
        <w:rPr>
          <w:color w:val="03243D"/>
        </w:rPr>
        <w:t>a</w:t>
      </w:r>
      <w:r>
        <w:rPr>
          <w:color w:val="03243B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4243B"/>
        </w:rPr>
        <w:t>a</w:t>
      </w:r>
      <w:r>
        <w:rPr>
          <w:color w:val="0323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A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13A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1F36"/>
        </w:rPr>
        <w:t>a</w:t>
      </w:r>
      <w:r>
        <w:rPr>
          <w:color w:val="001F37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2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31E3B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31D3A"/>
        </w:rPr>
        <w:t>a</w:t>
      </w:r>
      <w:r>
        <w:rPr>
          <w:color w:val="041D3B"/>
        </w:rPr>
        <w:t>a</w:t>
      </w:r>
      <w:r>
        <w:rPr>
          <w:color w:val="041D3B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31A39"/>
        </w:rPr>
        <w:t>a</w:t>
      </w:r>
      <w:r>
        <w:rPr>
          <w:color w:val="031A39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11838"/>
        </w:rPr>
        <w:t>a</w:t>
      </w:r>
      <w:r>
        <w:rPr>
          <w:color w:val="031738"/>
        </w:rPr>
        <w:t>a</w:t>
      </w:r>
      <w:r>
        <w:rPr>
          <w:color w:val="031738"/>
        </w:rPr>
        <w:t>a</w:t>
      </w:r>
      <w:r>
        <w:rPr>
          <w:color w:val="031738"/>
        </w:rPr>
        <w:t>a</w:t>
      </w:r>
      <w:r>
        <w:rPr>
          <w:color w:val="031738"/>
        </w:rPr>
        <w:t>a</w:t>
      </w:r>
      <w:r>
        <w:rPr>
          <w:color w:val="031738"/>
        </w:rPr>
        <w:t>a</w:t>
      </w:r>
      <w:r>
        <w:rPr>
          <w:color w:val="031738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</w:p>
    <w:p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4282E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82C"/>
        </w:rPr>
        <w:t>a</w:t>
      </w:r>
      <w:r>
        <w:rPr>
          <w:color w:val="02282B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429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A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52E"/>
        </w:rPr>
        <w:t>a</w:t>
      </w:r>
      <w:r>
        <w:rPr>
          <w:color w:val="0325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0252D"/>
        </w:rPr>
        <w:t>a</w:t>
      </w:r>
      <w:r>
        <w:rPr>
          <w:color w:val="00252D"/>
        </w:rPr>
        <w:t>a</w:t>
      </w:r>
      <w:r>
        <w:rPr>
          <w:color w:val="00262E"/>
        </w:rPr>
        <w:t>a</w:t>
      </w:r>
      <w:r>
        <w:rPr>
          <w:color w:val="00272E"/>
        </w:rPr>
        <w:t>a</w:t>
      </w:r>
      <w:r>
        <w:rPr>
          <w:color w:val="01282F"/>
        </w:rPr>
        <w:t>a</w:t>
      </w:r>
      <w:r>
        <w:rPr>
          <w:color w:val="01272F"/>
        </w:rPr>
        <w:t>a</w:t>
      </w:r>
      <w:r>
        <w:rPr>
          <w:color w:val="032531"/>
        </w:rPr>
        <w:t>a</w:t>
      </w:r>
      <w:r>
        <w:rPr>
          <w:color w:val="032531"/>
        </w:rPr>
        <w:t>a</w:t>
      </w:r>
      <w:r>
        <w:rPr>
          <w:color w:val="042430"/>
        </w:rPr>
        <w:t>a</w:t>
      </w:r>
      <w:r>
        <w:rPr>
          <w:color w:val="04242F"/>
        </w:rPr>
        <w:t>a</w:t>
      </w:r>
      <w:r>
        <w:rPr>
          <w:color w:val="04242F"/>
        </w:rPr>
        <w:t>a</w:t>
      </w:r>
      <w:r>
        <w:rPr>
          <w:color w:val="06242F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7242C"/>
        </w:rPr>
        <w:t>a</w:t>
      </w:r>
      <w:r>
        <w:rPr>
          <w:color w:val="07242C"/>
        </w:rPr>
        <w:t>a</w:t>
      </w:r>
      <w:r>
        <w:rPr>
          <w:color w:val="07242C"/>
        </w:rPr>
        <w:t>a</w:t>
      </w:r>
      <w:r>
        <w:rPr>
          <w:color w:val="092229"/>
        </w:rPr>
        <w:t>a</w:t>
      </w:r>
      <w:r>
        <w:rPr>
          <w:color w:val="0B2126"/>
        </w:rPr>
        <w:t>a</w:t>
      </w:r>
      <w:r>
        <w:rPr>
          <w:color w:val="0C2025"/>
        </w:rPr>
        <w:t>a</w:t>
      </w:r>
      <w:r>
        <w:rPr>
          <w:color w:val="0C1E24"/>
        </w:rPr>
        <w:t>a</w:t>
      </w:r>
      <w:r>
        <w:rPr>
          <w:color w:val="07171D"/>
        </w:rPr>
        <w:t>a</w:t>
      </w:r>
      <w:r>
        <w:rPr>
          <w:color w:val="010F14"/>
        </w:rPr>
        <w:t>a</w:t>
      </w:r>
      <w:r>
        <w:rPr>
          <w:color w:val="00090C"/>
        </w:rPr>
        <w:t>a</w:t>
      </w:r>
      <w:r>
        <w:rPr>
          <w:color w:val="000408"/>
        </w:rPr>
        <w:t>a</w:t>
      </w:r>
      <w:r>
        <w:rPr>
          <w:color w:val="000305"/>
        </w:rPr>
        <w:t>a</w:t>
      </w:r>
      <w:r>
        <w:rPr>
          <w:color w:val="000304"/>
        </w:rPr>
        <w:t>a</w:t>
      </w:r>
      <w:r>
        <w:rPr>
          <w:color w:val="000203"/>
        </w:rPr>
        <w:t>a</w:t>
      </w:r>
      <w:r>
        <w:rPr>
          <w:color w:val="000102"/>
        </w:rPr>
        <w:t>a</w:t>
      </w:r>
      <w:r>
        <w:rPr>
          <w:color w:val="000101"/>
        </w:rPr>
        <w:t>a</w:t>
      </w:r>
      <w:r>
        <w:rPr>
          <w:color w:val="020402"/>
        </w:rPr>
        <w:t>a</w:t>
      </w:r>
      <w:r>
        <w:rPr>
          <w:color w:val="030500"/>
        </w:rPr>
        <w:t>a</w:t>
      </w:r>
      <w:r>
        <w:rPr>
          <w:color w:val="020401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10100"/>
        </w:rPr>
        <w:t>a</w:t>
      </w:r>
      <w:r>
        <w:rPr>
          <w:color w:val="020200"/>
        </w:rPr>
        <w:t>a</w:t>
      </w:r>
      <w:r>
        <w:rPr>
          <w:color w:val="0401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50201"/>
        </w:rPr>
        <w:t>a</w:t>
      </w:r>
      <w:r>
        <w:rPr>
          <w:color w:val="050201"/>
        </w:rPr>
        <w:t>a</w:t>
      </w:r>
      <w:r>
        <w:rPr>
          <w:color w:val="040301"/>
        </w:rPr>
        <w:t>a</w:t>
      </w:r>
      <w:r>
        <w:rPr>
          <w:color w:val="040301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3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30301"/>
        </w:rPr>
        <w:t>a</w:t>
      </w:r>
      <w:r>
        <w:rPr>
          <w:color w:val="0303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90501"/>
        </w:rPr>
        <w:t>a</w:t>
      </w:r>
      <w:r>
        <w:rPr>
          <w:color w:val="0B0500"/>
        </w:rPr>
        <w:t>a</w:t>
      </w:r>
      <w:r>
        <w:rPr>
          <w:color w:val="0A0400"/>
        </w:rPr>
        <w:t>a</w:t>
      </w:r>
      <w:r>
        <w:rPr>
          <w:color w:val="080200"/>
        </w:rPr>
        <w:t>a</w:t>
      </w:r>
      <w:r>
        <w:rPr>
          <w:color w:val="070200"/>
        </w:rPr>
        <w:t>a</w:t>
      </w:r>
      <w:r>
        <w:rPr>
          <w:color w:val="050100"/>
        </w:rPr>
        <w:t>a</w:t>
      </w:r>
      <w:r>
        <w:rPr>
          <w:color w:val="040100"/>
        </w:rPr>
        <w:t>a</w:t>
      </w:r>
      <w:r>
        <w:rPr>
          <w:color w:val="030200"/>
        </w:rPr>
        <w:t>a</w:t>
      </w:r>
      <w:r>
        <w:rPr>
          <w:color w:val="030102"/>
        </w:rPr>
        <w:t>a</w:t>
      </w:r>
      <w:r>
        <w:rPr>
          <w:color w:val="020202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10101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30303"/>
        </w:rPr>
        <w:t>a</w:t>
      </w:r>
      <w:r>
        <w:rPr>
          <w:color w:val="020202"/>
        </w:rPr>
        <w:t>a</w:t>
      </w:r>
      <w:r>
        <w:rPr>
          <w:color w:val="010203"/>
        </w:rPr>
        <w:t>a</w:t>
      </w:r>
      <w:r>
        <w:rPr>
          <w:color w:val="010204"/>
        </w:rPr>
        <w:t>a</w:t>
      </w:r>
      <w:r>
        <w:rPr>
          <w:color w:val="010508"/>
        </w:rPr>
        <w:t>a</w:t>
      </w:r>
      <w:r>
        <w:rPr>
          <w:color w:val="010508"/>
        </w:rPr>
        <w:t>a</w:t>
      </w:r>
      <w:r>
        <w:rPr>
          <w:color w:val="000509"/>
        </w:rPr>
        <w:t>a</w:t>
      </w:r>
      <w:r>
        <w:rPr>
          <w:color w:val="000408"/>
        </w:rPr>
        <w:t>a</w:t>
      </w:r>
      <w:r>
        <w:rPr>
          <w:color w:val="000408"/>
        </w:rPr>
        <w:t>a</w:t>
      </w:r>
      <w:r>
        <w:rPr>
          <w:color w:val="00040A"/>
        </w:rPr>
        <w:t>a</w:t>
      </w:r>
      <w:r>
        <w:rPr>
          <w:color w:val="00030A"/>
        </w:rPr>
        <w:t>a</w:t>
      </w:r>
      <w:r>
        <w:rPr>
          <w:color w:val="000409"/>
        </w:rPr>
        <w:t>a</w:t>
      </w:r>
      <w:r>
        <w:rPr>
          <w:color w:val="00040C"/>
        </w:rPr>
        <w:t>a</w:t>
      </w:r>
      <w:r>
        <w:rPr>
          <w:color w:val="00070F"/>
        </w:rPr>
        <w:t>a</w:t>
      </w:r>
      <w:r>
        <w:rPr>
          <w:color w:val="000C14"/>
        </w:rPr>
        <w:t>a</w:t>
      </w:r>
      <w:r>
        <w:rPr>
          <w:color w:val="01111B"/>
        </w:rPr>
        <w:t>a</w:t>
      </w:r>
      <w:r>
        <w:rPr>
          <w:color w:val="061724"/>
        </w:rPr>
        <w:t>a</w:t>
      </w:r>
      <w:r>
        <w:rPr>
          <w:color w:val="0A1E2B"/>
        </w:rPr>
        <w:t>a</w:t>
      </w:r>
      <w:r>
        <w:rPr>
          <w:color w:val="081E2E"/>
        </w:rPr>
        <w:t>a</w:t>
      </w:r>
      <w:r>
        <w:rPr>
          <w:color w:val="062031"/>
        </w:rPr>
        <w:t>a</w:t>
      </w:r>
      <w:r>
        <w:rPr>
          <w:color w:val="062133"/>
        </w:rPr>
        <w:t>a</w:t>
      </w:r>
      <w:r>
        <w:rPr>
          <w:color w:val="062135"/>
        </w:rPr>
        <w:t>a</w:t>
      </w:r>
      <w:r>
        <w:rPr>
          <w:color w:val="052136"/>
        </w:rPr>
        <w:t>a</w:t>
      </w:r>
      <w:r>
        <w:rPr>
          <w:color w:val="042338"/>
        </w:rPr>
        <w:t>a</w:t>
      </w:r>
      <w:r>
        <w:rPr>
          <w:color w:val="032338"/>
        </w:rPr>
        <w:t>a</w:t>
      </w:r>
      <w:r>
        <w:rPr>
          <w:color w:val="032338"/>
        </w:rPr>
        <w:t>a</w:t>
      </w:r>
      <w:r>
        <w:rPr>
          <w:color w:val="032338"/>
        </w:rPr>
        <w:t>a</w:t>
      </w:r>
      <w:r>
        <w:rPr>
          <w:color w:val="032339"/>
        </w:rPr>
        <w:t>a</w:t>
      </w:r>
      <w:r>
        <w:rPr>
          <w:color w:val="02243A"/>
        </w:rPr>
        <w:t>a</w:t>
      </w:r>
      <w:r>
        <w:rPr>
          <w:color w:val="01243A"/>
        </w:rPr>
        <w:t>a</w:t>
      </w:r>
      <w:r>
        <w:rPr>
          <w:color w:val="01233C"/>
        </w:rPr>
        <w:t>a</w:t>
      </w:r>
      <w:r>
        <w:rPr>
          <w:color w:val="01243C"/>
        </w:rPr>
        <w:t>a</w:t>
      </w:r>
      <w:r>
        <w:rPr>
          <w:color w:val="00243E"/>
        </w:rPr>
        <w:t>a</w:t>
      </w:r>
      <w:r>
        <w:rPr>
          <w:color w:val="00243E"/>
        </w:rPr>
        <w:t>a</w:t>
      </w:r>
      <w:r>
        <w:rPr>
          <w:color w:val="00243D"/>
        </w:rPr>
        <w:t>a</w:t>
      </w:r>
      <w:r>
        <w:rPr>
          <w:color w:val="01243B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4243B"/>
        </w:rPr>
        <w:t>a</w:t>
      </w:r>
      <w:r>
        <w:rPr>
          <w:color w:val="05253C"/>
        </w:rPr>
        <w:t>a</w:t>
      </w:r>
      <w:r>
        <w:rPr>
          <w:color w:val="05253C"/>
        </w:rPr>
        <w:t>a</w:t>
      </w:r>
      <w:r>
        <w:rPr>
          <w:color w:val="04243B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1203C"/>
        </w:rPr>
        <w:t>a</w:t>
      </w:r>
      <w:r>
        <w:rPr>
          <w:color w:val="01203B"/>
        </w:rPr>
        <w:t>a</w:t>
      </w:r>
      <w:r>
        <w:rPr>
          <w:color w:val="01213A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E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</w:p>
    <w:p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4282E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82B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22829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3292A"/>
        </w:rPr>
        <w:t>a</w:t>
      </w:r>
      <w:r>
        <w:rPr>
          <w:color w:val="0429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82A"/>
        </w:rPr>
        <w:t>a</w:t>
      </w:r>
      <w:r>
        <w:rPr>
          <w:color w:val="05272A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629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729"/>
        </w:rPr>
        <w:t>a</w:t>
      </w:r>
      <w:r>
        <w:rPr>
          <w:color w:val="042629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32628"/>
        </w:rPr>
        <w:t>a</w:t>
      </w:r>
      <w:r>
        <w:rPr>
          <w:color w:val="04262B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72E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6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72D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5262F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324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0252D"/>
        </w:rPr>
        <w:t>a</w:t>
      </w:r>
      <w:r>
        <w:rPr>
          <w:color w:val="00252D"/>
        </w:rPr>
        <w:t>a</w:t>
      </w:r>
      <w:r>
        <w:rPr>
          <w:color w:val="00262E"/>
        </w:rPr>
        <w:t>a</w:t>
      </w:r>
      <w:r>
        <w:rPr>
          <w:color w:val="00272E"/>
        </w:rPr>
        <w:t>a</w:t>
      </w:r>
      <w:r>
        <w:rPr>
          <w:color w:val="00272E"/>
        </w:rPr>
        <w:t>a</w:t>
      </w:r>
      <w:r>
        <w:rPr>
          <w:color w:val="012730"/>
        </w:rPr>
        <w:t>a</w:t>
      </w:r>
      <w:r>
        <w:rPr>
          <w:color w:val="012533"/>
        </w:rPr>
        <w:t>a</w:t>
      </w:r>
      <w:r>
        <w:rPr>
          <w:color w:val="032433"/>
        </w:rPr>
        <w:t>a</w:t>
      </w:r>
      <w:r>
        <w:rPr>
          <w:color w:val="032433"/>
        </w:rPr>
        <w:t>a</w:t>
      </w:r>
      <w:r>
        <w:rPr>
          <w:color w:val="032531"/>
        </w:rPr>
        <w:t>a</w:t>
      </w:r>
      <w:r>
        <w:rPr>
          <w:color w:val="032531"/>
        </w:rPr>
        <w:t>a</w:t>
      </w:r>
      <w:r>
        <w:rPr>
          <w:color w:val="042431"/>
        </w:rPr>
        <w:t>a</w:t>
      </w:r>
      <w:r>
        <w:rPr>
          <w:color w:val="04242F"/>
        </w:rPr>
        <w:t>a</w:t>
      </w:r>
      <w:r>
        <w:rPr>
          <w:color w:val="04242F"/>
        </w:rPr>
        <w:t>a</w:t>
      </w:r>
      <w:r>
        <w:rPr>
          <w:color w:val="04242F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5242E"/>
        </w:rPr>
        <w:t>a</w:t>
      </w:r>
      <w:r>
        <w:rPr>
          <w:color w:val="05242B"/>
        </w:rPr>
        <w:t>a</w:t>
      </w:r>
      <w:r>
        <w:rPr>
          <w:color w:val="042227"/>
        </w:rPr>
        <w:t>a</w:t>
      </w:r>
      <w:r>
        <w:rPr>
          <w:color w:val="072329"/>
        </w:rPr>
        <w:t>a</w:t>
      </w:r>
      <w:r>
        <w:rPr>
          <w:color w:val="092529"/>
        </w:rPr>
        <w:t>a</w:t>
      </w:r>
      <w:r>
        <w:rPr>
          <w:color w:val="092328"/>
        </w:rPr>
        <w:t>a</w:t>
      </w:r>
      <w:r>
        <w:rPr>
          <w:color w:val="092025"/>
        </w:rPr>
        <w:t>a</w:t>
      </w:r>
      <w:r>
        <w:rPr>
          <w:color w:val="081D22"/>
        </w:rPr>
        <w:t>a</w:t>
      </w:r>
      <w:r>
        <w:rPr>
          <w:color w:val="04181C"/>
        </w:rPr>
        <w:t>a</w:t>
      </w:r>
      <w:r>
        <w:rPr>
          <w:color w:val="031519"/>
        </w:rPr>
        <w:t>a</w:t>
      </w:r>
      <w:r>
        <w:rPr>
          <w:color w:val="021114"/>
        </w:rPr>
        <w:t>a</w:t>
      </w:r>
      <w:r>
        <w:rPr>
          <w:color w:val="010D0F"/>
        </w:rPr>
        <w:t>a</w:t>
      </w:r>
      <w:r>
        <w:rPr>
          <w:color w:val="000A0D"/>
        </w:rPr>
        <w:t>a</w:t>
      </w:r>
      <w:r>
        <w:rPr>
          <w:color w:val="00080A"/>
        </w:rPr>
        <w:t>a</w:t>
      </w:r>
      <w:r>
        <w:rPr>
          <w:color w:val="000405"/>
        </w:rPr>
        <w:t>a</w:t>
      </w:r>
      <w:r>
        <w:rPr>
          <w:color w:val="000302"/>
        </w:rPr>
        <w:t>a</w:t>
      </w:r>
      <w:r>
        <w:rPr>
          <w:color w:val="000202"/>
        </w:rPr>
        <w:t>a</w:t>
      </w:r>
      <w:r>
        <w:rPr>
          <w:color w:val="000202"/>
        </w:rPr>
        <w:t>a</w:t>
      </w:r>
      <w:r>
        <w:rPr>
          <w:color w:val="020303"/>
        </w:rPr>
        <w:t>a</w:t>
      </w:r>
      <w:r>
        <w:rPr>
          <w:color w:val="040405"/>
        </w:rPr>
        <w:t>a</w:t>
      </w:r>
      <w:r>
        <w:rPr>
          <w:color w:val="040304"/>
        </w:rPr>
        <w:t>a</w:t>
      </w:r>
      <w:r>
        <w:rPr>
          <w:color w:val="030204"/>
        </w:rPr>
        <w:t>a</w:t>
      </w:r>
      <w:r>
        <w:rPr>
          <w:color w:val="050204"/>
        </w:rPr>
        <w:t>a</w:t>
      </w:r>
      <w:r>
        <w:rPr>
          <w:color w:val="060104"/>
        </w:rPr>
        <w:t>a</w:t>
      </w:r>
      <w:r>
        <w:rPr>
          <w:color w:val="070104"/>
        </w:rPr>
        <w:t>a</w:t>
      </w:r>
      <w:r>
        <w:rPr>
          <w:color w:val="070104"/>
        </w:rPr>
        <w:t>a</w:t>
      </w:r>
      <w:r>
        <w:rPr>
          <w:color w:val="050103"/>
        </w:rPr>
        <w:t>a</w:t>
      </w:r>
      <w:r>
        <w:rPr>
          <w:color w:val="010101"/>
        </w:rPr>
        <w:t>a</w:t>
      </w:r>
      <w:r>
        <w:rPr>
          <w:color w:val="010202"/>
        </w:rPr>
        <w:t>a</w:t>
      </w:r>
      <w:r>
        <w:rPr>
          <w:color w:val="020201"/>
        </w:rPr>
        <w:t>a</w:t>
      </w:r>
      <w:r>
        <w:rPr>
          <w:color w:val="030303"/>
        </w:rPr>
        <w:t>a</w:t>
      </w:r>
      <w:r>
        <w:rPr>
          <w:color w:val="040404"/>
        </w:rPr>
        <w:t>a</w:t>
      </w:r>
      <w:r>
        <w:rPr>
          <w:color w:val="050504"/>
        </w:rPr>
        <w:t>a</w:t>
      </w:r>
      <w:r>
        <w:rPr>
          <w:color w:val="000001"/>
        </w:rPr>
        <w:t>a</w:t>
      </w:r>
      <w:r>
        <w:rPr>
          <w:color w:val="000000"/>
        </w:rPr>
        <w:t>a</w:t>
      </w:r>
      <w:r>
        <w:rPr>
          <w:color w:val="010101"/>
        </w:rPr>
        <w:t>a</w:t>
      </w:r>
      <w:r>
        <w:rPr>
          <w:color w:val="020202"/>
        </w:rPr>
        <w:t>a</w:t>
      </w:r>
      <w:r>
        <w:rPr>
          <w:color w:val="030302"/>
        </w:rPr>
        <w:t>a</w:t>
      </w:r>
      <w:r>
        <w:rPr>
          <w:color w:val="0403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700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80000"/>
        </w:rPr>
        <w:t>a</w:t>
      </w:r>
      <w:r>
        <w:rPr>
          <w:color w:val="070000"/>
        </w:rPr>
        <w:t>a</w:t>
      </w:r>
      <w:r>
        <w:rPr>
          <w:color w:val="040000"/>
        </w:rPr>
        <w:t>a</w:t>
      </w:r>
      <w:r>
        <w:rPr>
          <w:color w:val="040000"/>
        </w:rPr>
        <w:t>a</w:t>
      </w:r>
      <w:r>
        <w:rPr>
          <w:color w:val="020100"/>
        </w:rPr>
        <w:t>a</w:t>
      </w:r>
      <w:r>
        <w:rPr>
          <w:color w:val="020100"/>
        </w:rPr>
        <w:t>a</w:t>
      </w:r>
      <w:r>
        <w:rPr>
          <w:color w:val="020100"/>
        </w:rPr>
        <w:t>a</w:t>
      </w:r>
      <w:r>
        <w:rPr>
          <w:color w:val="020201"/>
        </w:rPr>
        <w:t>a</w:t>
      </w:r>
      <w:r>
        <w:rPr>
          <w:color w:val="020203"/>
        </w:rPr>
        <w:t>a</w:t>
      </w:r>
      <w:r>
        <w:rPr>
          <w:color w:val="010303"/>
        </w:rPr>
        <w:t>a</w:t>
      </w:r>
      <w:r>
        <w:rPr>
          <w:color w:val="000104"/>
        </w:rPr>
        <w:t>a</w:t>
      </w:r>
      <w:r>
        <w:rPr>
          <w:color w:val="000205"/>
        </w:rPr>
        <w:t>a</w:t>
      </w:r>
      <w:r>
        <w:rPr>
          <w:color w:val="000307"/>
        </w:rPr>
        <w:t>a</w:t>
      </w:r>
      <w:r>
        <w:rPr>
          <w:color w:val="000408"/>
        </w:rPr>
        <w:t>a</w:t>
      </w:r>
      <w:r>
        <w:rPr>
          <w:color w:val="000408"/>
        </w:rPr>
        <w:t>a</w:t>
      </w:r>
      <w:r>
        <w:rPr>
          <w:color w:val="00040B"/>
        </w:rPr>
        <w:t>a</w:t>
      </w:r>
      <w:r>
        <w:rPr>
          <w:color w:val="000208"/>
        </w:rPr>
        <w:t>a</w:t>
      </w:r>
      <w:r>
        <w:rPr>
          <w:color w:val="00030B"/>
        </w:rPr>
        <w:t>a</w:t>
      </w:r>
      <w:r>
        <w:rPr>
          <w:color w:val="00040D"/>
        </w:rPr>
        <w:t>a</w:t>
      </w:r>
      <w:r>
        <w:rPr>
          <w:color w:val="00050F"/>
        </w:rPr>
        <w:t>a</w:t>
      </w:r>
      <w:r>
        <w:rPr>
          <w:color w:val="000812"/>
        </w:rPr>
        <w:t>a</w:t>
      </w:r>
      <w:r>
        <w:rPr>
          <w:color w:val="000914"/>
        </w:rPr>
        <w:t>a</w:t>
      </w:r>
      <w:r>
        <w:rPr>
          <w:color w:val="000B16"/>
        </w:rPr>
        <w:t>a</w:t>
      </w:r>
      <w:r>
        <w:rPr>
          <w:color w:val="010E1B"/>
        </w:rPr>
        <w:t>a</w:t>
      </w:r>
      <w:r>
        <w:rPr>
          <w:color w:val="011321"/>
        </w:rPr>
        <w:t>a</w:t>
      </w:r>
      <w:r>
        <w:rPr>
          <w:color w:val="031928"/>
        </w:rPr>
        <w:t>a</w:t>
      </w:r>
      <w:r>
        <w:rPr>
          <w:color w:val="071E2E"/>
        </w:rPr>
        <w:t>a</w:t>
      </w:r>
      <w:r>
        <w:rPr>
          <w:color w:val="092233"/>
        </w:rPr>
        <w:t>a</w:t>
      </w:r>
      <w:r>
        <w:rPr>
          <w:color w:val="072335"/>
        </w:rPr>
        <w:t>a</w:t>
      </w:r>
      <w:r>
        <w:rPr>
          <w:color w:val="042136"/>
        </w:rPr>
        <w:t>a</w:t>
      </w:r>
      <w:r>
        <w:rPr>
          <w:color w:val="022238"/>
        </w:rPr>
        <w:t>a</w:t>
      </w:r>
      <w:r>
        <w:rPr>
          <w:color w:val="012239"/>
        </w:rPr>
        <w:t>a</w:t>
      </w:r>
      <w:r>
        <w:rPr>
          <w:color w:val="00233A"/>
        </w:rPr>
        <w:t>a</w:t>
      </w:r>
      <w:r>
        <w:rPr>
          <w:color w:val="00223B"/>
        </w:rPr>
        <w:t>a</w:t>
      </w:r>
      <w:r>
        <w:rPr>
          <w:color w:val="00223B"/>
        </w:rPr>
        <w:t>a</w:t>
      </w:r>
      <w:r>
        <w:rPr>
          <w:color w:val="01243A"/>
        </w:rPr>
        <w:t>a</w:t>
      </w:r>
      <w:r>
        <w:rPr>
          <w:color w:val="01243A"/>
        </w:rPr>
        <w:t>a</w:t>
      </w:r>
      <w:r>
        <w:rPr>
          <w:color w:val="01243A"/>
        </w:rPr>
        <w:t>a</w:t>
      </w:r>
      <w:r>
        <w:rPr>
          <w:color w:val="01243A"/>
        </w:rPr>
        <w:t>a</w:t>
      </w:r>
      <w:r>
        <w:rPr>
          <w:color w:val="01243B"/>
        </w:rPr>
        <w:t>a</w:t>
      </w:r>
      <w:r>
        <w:rPr>
          <w:color w:val="01233C"/>
        </w:rPr>
        <w:t>a</w:t>
      </w:r>
      <w:r>
        <w:rPr>
          <w:color w:val="00243C"/>
        </w:rPr>
        <w:t>a</w:t>
      </w:r>
      <w:r>
        <w:rPr>
          <w:color w:val="00243C"/>
        </w:rPr>
        <w:t>a</w:t>
      </w:r>
      <w:r>
        <w:rPr>
          <w:color w:val="00243E"/>
        </w:rPr>
        <w:t>a</w:t>
      </w:r>
      <w:r>
        <w:rPr>
          <w:color w:val="00243E"/>
        </w:rPr>
        <w:t>a</w:t>
      </w:r>
      <w:r>
        <w:rPr>
          <w:color w:val="00243E"/>
        </w:rPr>
        <w:t>a</w:t>
      </w:r>
      <w:r>
        <w:rPr>
          <w:color w:val="00243D"/>
        </w:rPr>
        <w:t>a</w:t>
      </w:r>
      <w:r>
        <w:rPr>
          <w:color w:val="01233C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5243C"/>
        </w:rPr>
        <w:t>a</w:t>
      </w:r>
      <w:r>
        <w:rPr>
          <w:color w:val="05253C"/>
        </w:rPr>
        <w:t>a</w:t>
      </w:r>
      <w:r>
        <w:rPr>
          <w:color w:val="04243B"/>
        </w:rPr>
        <w:t>a</w:t>
      </w:r>
      <w:r>
        <w:rPr>
          <w:color w:val="04243B"/>
        </w:rPr>
        <w:t>a</w:t>
      </w:r>
      <w:r>
        <w:rPr>
          <w:color w:val="03233B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2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322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33A"/>
        </w:rPr>
        <w:t>a</w:t>
      </w:r>
      <w:r>
        <w:rPr>
          <w:color w:val="03223A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1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A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3223E"/>
        </w:rPr>
        <w:t>a</w:t>
      </w:r>
      <w:r>
        <w:rPr>
          <w:color w:val="03223E"/>
        </w:rPr>
        <w:t>a</w:t>
      </w:r>
      <w:r>
        <w:rPr>
          <w:color w:val="02213D"/>
        </w:rPr>
        <w:t>a</w:t>
      </w:r>
      <w:r>
        <w:rPr>
          <w:color w:val="02213D"/>
        </w:rPr>
        <w:t>a</w:t>
      </w:r>
      <w:r>
        <w:rPr>
          <w:color w:val="01203C"/>
        </w:rPr>
        <w:t>a</w:t>
      </w:r>
      <w:r>
        <w:rPr>
          <w:color w:val="01203C"/>
        </w:rPr>
        <w:t>a</w:t>
      </w:r>
      <w:r>
        <w:rPr>
          <w:color w:val="01203B"/>
        </w:rPr>
        <w:t>a</w:t>
      </w:r>
      <w:r>
        <w:rPr>
          <w:color w:val="0121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9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F3B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21637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  <w:r>
        <w:rPr>
          <w:color w:val="011536"/>
        </w:rPr>
        <w:t>a</w:t>
      </w:r>
    </w:p>
    <w:p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1"/>
        </w:rPr>
        <w:t>a</w:t>
      </w:r>
      <w:r>
        <w:rPr>
          <w:color w:val="032A30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A2F"/>
        </w:rPr>
        <w:t>a</w:t>
      </w:r>
      <w:r>
        <w:rPr>
          <w:color w:val="03292F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5282E"/>
        </w:rPr>
        <w:t>a</w:t>
      </w:r>
      <w:r>
        <w:rPr>
          <w:color w:val="04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92C"/>
        </w:rPr>
        <w:t>a</w:t>
      </w:r>
      <w:r>
        <w:rPr>
          <w:color w:val="03282C"/>
        </w:rPr>
        <w:t>a</w:t>
      </w:r>
      <w:r>
        <w:rPr>
          <w:color w:val="05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6272C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B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6272E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F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62730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52F"/>
        </w:rPr>
        <w:t>a</w:t>
      </w:r>
      <w:r>
        <w:rPr>
          <w:color w:val="04242F"/>
        </w:rPr>
        <w:t>a</w:t>
      </w:r>
      <w:r>
        <w:rPr>
          <w:color w:val="04242F"/>
        </w:rPr>
        <w:t>a</w:t>
      </w:r>
      <w:r>
        <w:rPr>
          <w:color w:val="03232E"/>
        </w:rPr>
        <w:t>a</w:t>
      </w:r>
      <w:r>
        <w:rPr>
          <w:color w:val="03232E"/>
        </w:rPr>
        <w:t>a</w:t>
      </w:r>
      <w:r>
        <w:rPr>
          <w:color w:val="02232E"/>
        </w:rPr>
        <w:t>a</w:t>
      </w:r>
      <w:r>
        <w:rPr>
          <w:color w:val="02242E"/>
        </w:rPr>
        <w:t>a</w:t>
      </w:r>
      <w:r>
        <w:rPr>
          <w:color w:val="01242E"/>
        </w:rPr>
        <w:t>a</w:t>
      </w:r>
      <w:r>
        <w:rPr>
          <w:color w:val="01242E"/>
        </w:rPr>
        <w:t>a</w:t>
      </w:r>
      <w:r>
        <w:rPr>
          <w:color w:val="01252E"/>
        </w:rPr>
        <w:t>a</w:t>
      </w:r>
      <w:r>
        <w:rPr>
          <w:color w:val="01252F"/>
        </w:rPr>
        <w:t>a</w:t>
      </w:r>
      <w:r>
        <w:rPr>
          <w:color w:val="02262F"/>
        </w:rPr>
        <w:t>a</w:t>
      </w:r>
      <w:r>
        <w:rPr>
          <w:color w:val="022630"/>
        </w:rPr>
        <w:t>a</w:t>
      </w:r>
      <w:r>
        <w:rPr>
          <w:color w:val="032432"/>
        </w:rPr>
        <w:t>a</w:t>
      </w:r>
      <w:r>
        <w:rPr>
          <w:color w:val="032335"/>
        </w:rPr>
        <w:t>a</w:t>
      </w:r>
      <w:r>
        <w:rPr>
          <w:color w:val="032334"/>
        </w:rPr>
        <w:t>a</w:t>
      </w:r>
      <w:r>
        <w:rPr>
          <w:color w:val="032433"/>
        </w:rPr>
        <w:t>a</w:t>
      </w:r>
      <w:r>
        <w:rPr>
          <w:color w:val="032433"/>
        </w:rPr>
        <w:t>a</w:t>
      </w:r>
      <w:r>
        <w:rPr>
          <w:color w:val="032432"/>
        </w:rPr>
        <w:t>a</w:t>
      </w:r>
      <w:r>
        <w:rPr>
          <w:color w:val="032431"/>
        </w:rPr>
        <w:t>a</w:t>
      </w:r>
      <w:r>
        <w:rPr>
          <w:color w:val="032530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42F"/>
        </w:rPr>
        <w:t>a</w:t>
      </w:r>
      <w:r>
        <w:rPr>
          <w:color w:val="03242D"/>
        </w:rPr>
        <w:t>a</w:t>
      </w:r>
      <w:r>
        <w:rPr>
          <w:color w:val="02232A"/>
        </w:rPr>
        <w:t>a</w:t>
      </w:r>
      <w:r>
        <w:rPr>
          <w:color w:val="04232B"/>
        </w:rPr>
        <w:t>a</w:t>
      </w:r>
      <w:r>
        <w:rPr>
          <w:color w:val="05252B"/>
        </w:rPr>
        <w:t>a</w:t>
      </w:r>
      <w:r>
        <w:rPr>
          <w:color w:val="06262C"/>
        </w:rPr>
        <w:t>a</w:t>
      </w:r>
      <w:r>
        <w:rPr>
          <w:color w:val="09252D"/>
        </w:rPr>
        <w:t>a</w:t>
      </w:r>
      <w:r>
        <w:rPr>
          <w:color w:val="0A252C"/>
        </w:rPr>
        <w:t>a</w:t>
      </w:r>
      <w:r>
        <w:rPr>
          <w:color w:val="09232A"/>
        </w:rPr>
        <w:t>a</w:t>
      </w:r>
      <w:r>
        <w:rPr>
          <w:color w:val="082128"/>
        </w:rPr>
        <w:t>a</w:t>
      </w:r>
      <w:r>
        <w:rPr>
          <w:color w:val="081F25"/>
        </w:rPr>
        <w:t>a</w:t>
      </w:r>
      <w:r>
        <w:rPr>
          <w:color w:val="061B23"/>
        </w:rPr>
        <w:t>a</w:t>
      </w:r>
      <w:r>
        <w:rPr>
          <w:color w:val="041920"/>
        </w:rPr>
        <w:t>a</w:t>
      </w:r>
      <w:r>
        <w:rPr>
          <w:color w:val="04171E"/>
        </w:rPr>
        <w:t>a</w:t>
      </w:r>
      <w:r>
        <w:rPr>
          <w:color w:val="061419"/>
        </w:rPr>
        <w:t>a</w:t>
      </w:r>
      <w:r>
        <w:rPr>
          <w:color w:val="071116"/>
        </w:rPr>
        <w:t>a</w:t>
      </w:r>
      <w:r>
        <w:rPr>
          <w:color w:val="050D12"/>
        </w:rPr>
        <w:t>a</w:t>
      </w:r>
      <w:r>
        <w:rPr>
          <w:color w:val="02090E"/>
        </w:rPr>
        <w:t>a</w:t>
      </w:r>
      <w:r>
        <w:rPr>
          <w:color w:val="00040A"/>
        </w:rPr>
        <w:t>a</w:t>
      </w:r>
      <w:r>
        <w:rPr>
          <w:color w:val="000208"/>
        </w:rPr>
        <w:t>a</w:t>
      </w:r>
      <w:r>
        <w:rPr>
          <w:color w:val="000007"/>
        </w:rPr>
        <w:t>a</w:t>
      </w:r>
      <w:r>
        <w:rPr>
          <w:color w:val="010007"/>
        </w:rPr>
        <w:t>a</w:t>
      </w:r>
      <w:r>
        <w:rPr>
          <w:color w:val="010007"/>
        </w:rPr>
        <w:t>a</w:t>
      </w:r>
      <w:r>
        <w:rPr>
          <w:color w:val="010007"/>
        </w:rPr>
        <w:t>a</w:t>
      </w:r>
      <w:r>
        <w:rPr>
          <w:color w:val="020008"/>
        </w:rPr>
        <w:t>a</w:t>
      </w:r>
      <w:r>
        <w:rPr>
          <w:color w:val="030008"/>
        </w:rPr>
        <w:t>a</w:t>
      </w:r>
      <w:r>
        <w:rPr>
          <w:color w:val="020107"/>
        </w:rPr>
        <w:t>a</w:t>
      </w:r>
      <w:r>
        <w:rPr>
          <w:color w:val="020507"/>
        </w:rPr>
        <w:t>a</w:t>
      </w:r>
      <w:r>
        <w:rPr>
          <w:color w:val="010506"/>
        </w:rPr>
        <w:t>a</w:t>
      </w:r>
      <w:r>
        <w:rPr>
          <w:color w:val="000405"/>
        </w:rPr>
        <w:t>a</w:t>
      </w:r>
      <w:r>
        <w:rPr>
          <w:color w:val="000405"/>
        </w:rPr>
        <w:t>a</w:t>
      </w:r>
      <w:r>
        <w:rPr>
          <w:color w:val="000304"/>
        </w:rPr>
        <w:t>a</w:t>
      </w:r>
      <w:r>
        <w:rPr>
          <w:color w:val="000204"/>
        </w:rPr>
        <w:t>a</w:t>
      </w:r>
      <w:r>
        <w:rPr>
          <w:color w:val="010306"/>
        </w:rPr>
        <w:t>a</w:t>
      </w:r>
      <w:r>
        <w:rPr>
          <w:color w:val="020305"/>
        </w:rPr>
        <w:t>a</w:t>
      </w:r>
      <w:r>
        <w:rPr>
          <w:color w:val="030205"/>
        </w:rPr>
        <w:t>a</w:t>
      </w:r>
      <w:r>
        <w:rPr>
          <w:color w:val="020205"/>
        </w:rPr>
        <w:t>a</w:t>
      </w:r>
      <w:r>
        <w:rPr>
          <w:color w:val="030205"/>
        </w:rPr>
        <w:t>a</w:t>
      </w:r>
      <w:r>
        <w:rPr>
          <w:color w:val="0301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70100"/>
        </w:rPr>
        <w:t>a</w:t>
      </w:r>
      <w:r>
        <w:rPr>
          <w:color w:val="090100"/>
        </w:rPr>
        <w:t>a</w:t>
      </w:r>
      <w:r>
        <w:rPr>
          <w:color w:val="090100"/>
        </w:rPr>
        <w:t>a</w:t>
      </w:r>
      <w:r>
        <w:rPr>
          <w:color w:val="080200"/>
        </w:rPr>
        <w:t>a</w:t>
      </w:r>
      <w:r>
        <w:rPr>
          <w:color w:val="080200"/>
        </w:rPr>
        <w:t>a</w:t>
      </w:r>
      <w:r>
        <w:rPr>
          <w:color w:val="060200"/>
        </w:rPr>
        <w:t>a</w:t>
      </w:r>
      <w:r>
        <w:rPr>
          <w:color w:val="050201"/>
        </w:rPr>
        <w:t>a</w:t>
      </w:r>
      <w:r>
        <w:rPr>
          <w:color w:val="020102"/>
        </w:rPr>
        <w:t>a</w:t>
      </w:r>
      <w:r>
        <w:rPr>
          <w:color w:val="010102"/>
        </w:rPr>
        <w:t>a</w:t>
      </w:r>
      <w:r>
        <w:rPr>
          <w:color w:val="010103"/>
        </w:rPr>
        <w:t>a</w:t>
      </w:r>
      <w:r>
        <w:rPr>
          <w:color w:val="000103"/>
        </w:rPr>
        <w:t>a</w:t>
      </w:r>
      <w:r>
        <w:rPr>
          <w:color w:val="000104"/>
        </w:rPr>
        <w:t>a</w:t>
      </w:r>
      <w:r>
        <w:rPr>
          <w:color w:val="000205"/>
        </w:rPr>
        <w:t>a</w:t>
      </w:r>
      <w:r>
        <w:rPr>
          <w:color w:val="00060C"/>
        </w:rPr>
        <w:t>a</w:t>
      </w:r>
      <w:r>
        <w:rPr>
          <w:color w:val="00050D"/>
        </w:rPr>
        <w:t>a</w:t>
      </w:r>
      <w:r>
        <w:rPr>
          <w:color w:val="00050C"/>
        </w:rPr>
        <w:t>a</w:t>
      </w:r>
      <w:r>
        <w:rPr>
          <w:color w:val="00050D"/>
        </w:rPr>
        <w:t>a</w:t>
      </w:r>
      <w:r>
        <w:rPr>
          <w:color w:val="00050E"/>
        </w:rPr>
        <w:t>a</w:t>
      </w:r>
      <w:r>
        <w:rPr>
          <w:color w:val="000510"/>
        </w:rPr>
        <w:t>a</w:t>
      </w:r>
      <w:r>
        <w:rPr>
          <w:color w:val="010C18"/>
        </w:rPr>
        <w:t>a</w:t>
      </w:r>
      <w:r>
        <w:rPr>
          <w:color w:val="010D1A"/>
        </w:rPr>
        <w:t>a</w:t>
      </w:r>
      <w:r>
        <w:rPr>
          <w:color w:val="01101E"/>
        </w:rPr>
        <w:t>a</w:t>
      </w:r>
      <w:r>
        <w:rPr>
          <w:color w:val="021221"/>
        </w:rPr>
        <w:t>a</w:t>
      </w:r>
      <w:r>
        <w:rPr>
          <w:color w:val="031625"/>
        </w:rPr>
        <w:t>a</w:t>
      </w:r>
      <w:r>
        <w:rPr>
          <w:color w:val="031828"/>
        </w:rPr>
        <w:t>a</w:t>
      </w:r>
      <w:r>
        <w:rPr>
          <w:color w:val="051D2F"/>
        </w:rPr>
        <w:t>a</w:t>
      </w:r>
      <w:r>
        <w:rPr>
          <w:color w:val="042133"/>
        </w:rPr>
        <w:t>a</w:t>
      </w:r>
      <w:r>
        <w:rPr>
          <w:color w:val="062336"/>
        </w:rPr>
        <w:t>a</w:t>
      </w:r>
      <w:r>
        <w:rPr>
          <w:color w:val="072437"/>
        </w:rPr>
        <w:t>a</w:t>
      </w:r>
      <w:r>
        <w:rPr>
          <w:color w:val="052338"/>
        </w:rPr>
        <w:t>a</w:t>
      </w:r>
      <w:r>
        <w:rPr>
          <w:color w:val="022137"/>
        </w:rPr>
        <w:t>a</w:t>
      </w:r>
      <w:r>
        <w:rPr>
          <w:color w:val="012138"/>
        </w:rPr>
        <w:t>a</w:t>
      </w:r>
      <w:r>
        <w:rPr>
          <w:color w:val="00223B"/>
        </w:rPr>
        <w:t>a</w:t>
      </w:r>
      <w:r>
        <w:rPr>
          <w:color w:val="00223C"/>
        </w:rPr>
        <w:t>a</w:t>
      </w:r>
      <w:r>
        <w:rPr>
          <w:color w:val="00233D"/>
        </w:rPr>
        <w:t>a</w:t>
      </w:r>
      <w:r>
        <w:rPr>
          <w:color w:val="00233D"/>
        </w:rPr>
        <w:t>a</w:t>
      </w:r>
      <w:r>
        <w:rPr>
          <w:color w:val="00233E"/>
        </w:rPr>
        <w:t>a</w:t>
      </w:r>
      <w:r>
        <w:rPr>
          <w:color w:val="00233D"/>
        </w:rPr>
        <w:t>a</w:t>
      </w:r>
      <w:r>
        <w:rPr>
          <w:color w:val="00243C"/>
        </w:rPr>
        <w:t>a</w:t>
      </w:r>
      <w:r>
        <w:rPr>
          <w:color w:val="00243C"/>
        </w:rPr>
        <w:t>a</w:t>
      </w:r>
      <w:r>
        <w:rPr>
          <w:color w:val="00243C"/>
        </w:rPr>
        <w:t>a</w:t>
      </w:r>
      <w:r>
        <w:rPr>
          <w:color w:val="00243C"/>
        </w:rPr>
        <w:t>a</w:t>
      </w:r>
      <w:r>
        <w:rPr>
          <w:color w:val="00243C"/>
        </w:rPr>
        <w:t>a</w:t>
      </w:r>
      <w:r>
        <w:rPr>
          <w:color w:val="00243C"/>
        </w:rPr>
        <w:t>a</w:t>
      </w:r>
      <w:r>
        <w:rPr>
          <w:color w:val="00243C"/>
        </w:rPr>
        <w:t>a</w:t>
      </w:r>
      <w:r>
        <w:rPr>
          <w:color w:val="00243B"/>
        </w:rPr>
        <w:t>a</w:t>
      </w:r>
      <w:r>
        <w:rPr>
          <w:color w:val="00243B"/>
        </w:rPr>
        <w:t>a</w:t>
      </w:r>
      <w:r>
        <w:rPr>
          <w:color w:val="00243B"/>
        </w:rPr>
        <w:t>a</w:t>
      </w:r>
      <w:r>
        <w:rPr>
          <w:color w:val="00243B"/>
        </w:rPr>
        <w:t>a</w:t>
      </w:r>
      <w:r>
        <w:rPr>
          <w:color w:val="00243C"/>
        </w:rPr>
        <w:t>a</w:t>
      </w:r>
      <w:r>
        <w:rPr>
          <w:color w:val="02233C"/>
        </w:rPr>
        <w:t>a</w:t>
      </w:r>
      <w:r>
        <w:rPr>
          <w:color w:val="03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31C3A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</w:p>
    <w:p>
      <w:r>
        <w:rPr>
          <w:color w:val="022930"/>
        </w:rPr>
        <w:t>a</w:t>
      </w:r>
      <w:r>
        <w:rPr>
          <w:color w:val="022930"/>
        </w:rPr>
        <w:t>a</w:t>
      </w:r>
      <w:r>
        <w:rPr>
          <w:color w:val="022930"/>
        </w:rPr>
        <w:t>a</w:t>
      </w:r>
      <w:r>
        <w:rPr>
          <w:color w:val="02292F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2292E"/>
        </w:rPr>
        <w:t>a</w:t>
      </w:r>
      <w:r>
        <w:rPr>
          <w:color w:val="03282E"/>
        </w:rPr>
        <w:t>a</w:t>
      </w:r>
      <w:r>
        <w:rPr>
          <w:color w:val="0427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3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327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B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42F"/>
        </w:rPr>
        <w:t>a</w:t>
      </w:r>
      <w:r>
        <w:rPr>
          <w:color w:val="03232E"/>
        </w:rPr>
        <w:t>a</w:t>
      </w:r>
      <w:r>
        <w:rPr>
          <w:color w:val="03232E"/>
        </w:rPr>
        <w:t>a</w:t>
      </w:r>
      <w:r>
        <w:rPr>
          <w:color w:val="03232E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3232E"/>
        </w:rPr>
        <w:t>a</w:t>
      </w:r>
      <w:r>
        <w:rPr>
          <w:color w:val="03232E"/>
        </w:rPr>
        <w:t>a</w:t>
      </w:r>
      <w:r>
        <w:rPr>
          <w:color w:val="03242E"/>
        </w:rPr>
        <w:t>a</w:t>
      </w:r>
      <w:r>
        <w:rPr>
          <w:color w:val="042430"/>
        </w:rPr>
        <w:t>a</w:t>
      </w:r>
      <w:r>
        <w:rPr>
          <w:color w:val="032332"/>
        </w:rPr>
        <w:t>a</w:t>
      </w:r>
      <w:r>
        <w:rPr>
          <w:color w:val="032234"/>
        </w:rPr>
        <w:t>a</w:t>
      </w:r>
      <w:r>
        <w:rPr>
          <w:color w:val="042234"/>
        </w:rPr>
        <w:t>a</w:t>
      </w:r>
      <w:r>
        <w:rPr>
          <w:color w:val="042233"/>
        </w:rPr>
        <w:t>a</w:t>
      </w:r>
      <w:r>
        <w:rPr>
          <w:color w:val="032332"/>
        </w:rPr>
        <w:t>a</w:t>
      </w:r>
      <w:r>
        <w:rPr>
          <w:color w:val="032332"/>
        </w:rPr>
        <w:t>a</w:t>
      </w:r>
      <w:r>
        <w:rPr>
          <w:color w:val="032331"/>
        </w:rPr>
        <w:t>a</w:t>
      </w:r>
      <w:r>
        <w:rPr>
          <w:color w:val="032330"/>
        </w:rPr>
        <w:t>a</w:t>
      </w:r>
      <w:r>
        <w:rPr>
          <w:color w:val="032330"/>
        </w:rPr>
        <w:t>a</w:t>
      </w:r>
      <w:r>
        <w:rPr>
          <w:color w:val="03232F"/>
        </w:rPr>
        <w:t>a</w:t>
      </w:r>
      <w:r>
        <w:rPr>
          <w:color w:val="0323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4242E"/>
        </w:rPr>
        <w:t>a</w:t>
      </w:r>
      <w:r>
        <w:rPr>
          <w:color w:val="04232C"/>
        </w:rPr>
        <w:t>a</w:t>
      </w:r>
      <w:r>
        <w:rPr>
          <w:color w:val="03222B"/>
        </w:rPr>
        <w:t>a</w:t>
      </w:r>
      <w:r>
        <w:rPr>
          <w:color w:val="03222C"/>
        </w:rPr>
        <w:t>a</w:t>
      </w:r>
      <w:r>
        <w:rPr>
          <w:color w:val="05222D"/>
        </w:rPr>
        <w:t>a</w:t>
      </w:r>
      <w:r>
        <w:rPr>
          <w:color w:val="06232E"/>
        </w:rPr>
        <w:t>a</w:t>
      </w:r>
      <w:r>
        <w:rPr>
          <w:color w:val="06212D"/>
        </w:rPr>
        <w:t>a</w:t>
      </w:r>
      <w:r>
        <w:rPr>
          <w:color w:val="06212D"/>
        </w:rPr>
        <w:t>a</w:t>
      </w:r>
      <w:r>
        <w:rPr>
          <w:color w:val="07212D"/>
        </w:rPr>
        <w:t>a</w:t>
      </w:r>
      <w:r>
        <w:rPr>
          <w:color w:val="08222F"/>
        </w:rPr>
        <w:t>a</w:t>
      </w:r>
      <w:r>
        <w:rPr>
          <w:color w:val="09222E"/>
        </w:rPr>
        <w:t>a</w:t>
      </w:r>
      <w:r>
        <w:rPr>
          <w:color w:val="09222F"/>
        </w:rPr>
        <w:t>a</w:t>
      </w:r>
      <w:r>
        <w:rPr>
          <w:color w:val="091F29"/>
        </w:rPr>
        <w:t>a</w:t>
      </w:r>
      <w:r>
        <w:rPr>
          <w:color w:val="091E25"/>
        </w:rPr>
        <w:t>a</w:t>
      </w:r>
      <w:r>
        <w:rPr>
          <w:color w:val="091C24"/>
        </w:rPr>
        <w:t>a</w:t>
      </w:r>
      <w:r>
        <w:rPr>
          <w:color w:val="071922"/>
        </w:rPr>
        <w:t>a</w:t>
      </w:r>
      <w:r>
        <w:rPr>
          <w:color w:val="06161F"/>
        </w:rPr>
        <w:t>a</w:t>
      </w:r>
      <w:r>
        <w:rPr>
          <w:color w:val="07151E"/>
        </w:rPr>
        <w:t>a</w:t>
      </w:r>
      <w:r>
        <w:rPr>
          <w:color w:val="030F19"/>
        </w:rPr>
        <w:t>a</w:t>
      </w:r>
      <w:r>
        <w:rPr>
          <w:color w:val="000914"/>
        </w:rPr>
        <w:t>a</w:t>
      </w:r>
      <w:r>
        <w:rPr>
          <w:color w:val="000713"/>
        </w:rPr>
        <w:t>a</w:t>
      </w:r>
      <w:r>
        <w:rPr>
          <w:color w:val="000511"/>
        </w:rPr>
        <w:t>a</w:t>
      </w:r>
      <w:r>
        <w:rPr>
          <w:color w:val="00030F"/>
        </w:rPr>
        <w:t>a</w:t>
      </w:r>
      <w:r>
        <w:rPr>
          <w:color w:val="00010E"/>
        </w:rPr>
        <w:t>a</w:t>
      </w:r>
      <w:r>
        <w:rPr>
          <w:color w:val="00010A"/>
        </w:rPr>
        <w:t>a</w:t>
      </w:r>
      <w:r>
        <w:rPr>
          <w:color w:val="000406"/>
        </w:rPr>
        <w:t>a</w:t>
      </w:r>
      <w:r>
        <w:rPr>
          <w:color w:val="000405"/>
        </w:rPr>
        <w:t>a</w:t>
      </w:r>
      <w:r>
        <w:rPr>
          <w:color w:val="000405"/>
        </w:rPr>
        <w:t>a</w:t>
      </w:r>
      <w:r>
        <w:rPr>
          <w:color w:val="000507"/>
        </w:rPr>
        <w:t>a</w:t>
      </w:r>
      <w:r>
        <w:rPr>
          <w:color w:val="000709"/>
        </w:rPr>
        <w:t>a</w:t>
      </w:r>
      <w:r>
        <w:rPr>
          <w:color w:val="00070A"/>
        </w:rPr>
        <w:t>a</w:t>
      </w:r>
      <w:r>
        <w:rPr>
          <w:color w:val="010307"/>
        </w:rPr>
        <w:t>a</w:t>
      </w:r>
      <w:r>
        <w:rPr>
          <w:color w:val="020207"/>
        </w:rPr>
        <w:t>a</w:t>
      </w:r>
      <w:r>
        <w:rPr>
          <w:color w:val="020106"/>
        </w:rPr>
        <w:t>a</w:t>
      </w:r>
      <w:r>
        <w:rPr>
          <w:color w:val="020006"/>
        </w:rPr>
        <w:t>a</w:t>
      </w:r>
      <w:r>
        <w:rPr>
          <w:color w:val="020006"/>
        </w:rPr>
        <w:t>a</w:t>
      </w:r>
      <w:r>
        <w:rPr>
          <w:color w:val="020004"/>
        </w:rPr>
        <w:t>a</w:t>
      </w:r>
      <w:r>
        <w:rPr>
          <w:color w:val="020204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50301"/>
        </w:rPr>
        <w:t>a</w:t>
      </w:r>
      <w:r>
        <w:rPr>
          <w:color w:val="050301"/>
        </w:rPr>
        <w:t>a</w:t>
      </w:r>
      <w:r>
        <w:rPr>
          <w:color w:val="050301"/>
        </w:rPr>
        <w:t>a</w:t>
      </w:r>
      <w:r>
        <w:rPr>
          <w:color w:val="03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10204"/>
        </w:rPr>
        <w:t>a</w:t>
      </w:r>
      <w:r>
        <w:rPr>
          <w:color w:val="000106"/>
        </w:rPr>
        <w:t>a</w:t>
      </w:r>
      <w:r>
        <w:rPr>
          <w:color w:val="000208"/>
        </w:rPr>
        <w:t>a</w:t>
      </w:r>
      <w:r>
        <w:rPr>
          <w:color w:val="00040A"/>
        </w:rPr>
        <w:t>a</w:t>
      </w:r>
      <w:r>
        <w:rPr>
          <w:color w:val="00040B"/>
        </w:rPr>
        <w:t>a</w:t>
      </w:r>
      <w:r>
        <w:rPr>
          <w:color w:val="00050C"/>
        </w:rPr>
        <w:t>a</w:t>
      </w:r>
      <w:r>
        <w:rPr>
          <w:color w:val="00060E"/>
        </w:rPr>
        <w:t>a</w:t>
      </w:r>
      <w:r>
        <w:rPr>
          <w:color w:val="000611"/>
        </w:rPr>
        <w:t>a</w:t>
      </w:r>
      <w:r>
        <w:rPr>
          <w:color w:val="000915"/>
        </w:rPr>
        <w:t>a</w:t>
      </w:r>
      <w:r>
        <w:rPr>
          <w:color w:val="000D1A"/>
        </w:rPr>
        <w:t>a</w:t>
      </w:r>
      <w:r>
        <w:rPr>
          <w:color w:val="03121F"/>
        </w:rPr>
        <w:t>a</w:t>
      </w:r>
      <w:r>
        <w:rPr>
          <w:color w:val="061624"/>
        </w:rPr>
        <w:t>a</w:t>
      </w:r>
      <w:r>
        <w:rPr>
          <w:color w:val="071828"/>
        </w:rPr>
        <w:t>a</w:t>
      </w:r>
      <w:r>
        <w:rPr>
          <w:color w:val="061C2D"/>
        </w:rPr>
        <w:t>a</w:t>
      </w:r>
      <w:r>
        <w:rPr>
          <w:color w:val="051C2F"/>
        </w:rPr>
        <w:t>a</w:t>
      </w:r>
      <w:r>
        <w:rPr>
          <w:color w:val="051E32"/>
        </w:rPr>
        <w:t>a</w:t>
      </w:r>
      <w:r>
        <w:rPr>
          <w:color w:val="062035"/>
        </w:rPr>
        <w:t>a</w:t>
      </w:r>
      <w:r>
        <w:rPr>
          <w:color w:val="062136"/>
        </w:rPr>
        <w:t>a</w:t>
      </w:r>
      <w:r>
        <w:rPr>
          <w:color w:val="062237"/>
        </w:rPr>
        <w:t>a</w:t>
      </w:r>
      <w:r>
        <w:rPr>
          <w:color w:val="032138"/>
        </w:rPr>
        <w:t>a</w:t>
      </w:r>
      <w:r>
        <w:rPr>
          <w:color w:val="012136"/>
        </w:rPr>
        <w:t>a</w:t>
      </w:r>
      <w:r>
        <w:rPr>
          <w:color w:val="022137"/>
        </w:rPr>
        <w:t>a</w:t>
      </w:r>
      <w:r>
        <w:rPr>
          <w:color w:val="022138"/>
        </w:rPr>
        <w:t>a</w:t>
      </w:r>
      <w:r>
        <w:rPr>
          <w:color w:val="032339"/>
        </w:rPr>
        <w:t>a</w:t>
      </w:r>
      <w:r>
        <w:rPr>
          <w:color w:val="04243B"/>
        </w:rPr>
        <w:t>a</w:t>
      </w:r>
      <w:r>
        <w:rPr>
          <w:color w:val="02243A"/>
        </w:rPr>
        <w:t>a</w:t>
      </w:r>
      <w:r>
        <w:rPr>
          <w:color w:val="00223B"/>
        </w:rPr>
        <w:t>a</w:t>
      </w:r>
      <w:r>
        <w:rPr>
          <w:color w:val="00223B"/>
        </w:rPr>
        <w:t>a</w:t>
      </w:r>
      <w:r>
        <w:rPr>
          <w:color w:val="00233B"/>
        </w:rPr>
        <w:t>a</w:t>
      </w:r>
      <w:r>
        <w:rPr>
          <w:color w:val="00233C"/>
        </w:rPr>
        <w:t>a</w:t>
      </w:r>
      <w:r>
        <w:rPr>
          <w:color w:val="00233D"/>
        </w:rPr>
        <w:t>a</w:t>
      </w:r>
      <w:r>
        <w:rPr>
          <w:color w:val="00233C"/>
        </w:rPr>
        <w:t>a</w:t>
      </w:r>
      <w:r>
        <w:rPr>
          <w:color w:val="00233A"/>
        </w:rPr>
        <w:t>a</w:t>
      </w:r>
      <w:r>
        <w:rPr>
          <w:color w:val="002339"/>
        </w:rPr>
        <w:t>a</w:t>
      </w:r>
      <w:r>
        <w:rPr>
          <w:color w:val="002339"/>
        </w:rPr>
        <w:t>a</w:t>
      </w:r>
      <w:r>
        <w:rPr>
          <w:color w:val="002339"/>
        </w:rPr>
        <w:t>a</w:t>
      </w:r>
      <w:r>
        <w:rPr>
          <w:color w:val="002339"/>
        </w:rPr>
        <w:t>a</w:t>
      </w:r>
      <w:r>
        <w:rPr>
          <w:color w:val="002339"/>
        </w:rPr>
        <w:t>a</w:t>
      </w:r>
      <w:r>
        <w:rPr>
          <w:color w:val="002339"/>
        </w:rPr>
        <w:t>a</w:t>
      </w:r>
      <w:r>
        <w:rPr>
          <w:color w:val="002338"/>
        </w:rPr>
        <w:t>a</w:t>
      </w:r>
      <w:r>
        <w:rPr>
          <w:color w:val="002338"/>
        </w:rPr>
        <w:t>a</w:t>
      </w:r>
      <w:r>
        <w:rPr>
          <w:color w:val="002339"/>
        </w:rPr>
        <w:t>a</w:t>
      </w:r>
      <w:r>
        <w:rPr>
          <w:color w:val="002438"/>
        </w:rPr>
        <w:t>a</w:t>
      </w:r>
      <w:r>
        <w:rPr>
          <w:color w:val="002339"/>
        </w:rPr>
        <w:t>a</w:t>
      </w:r>
      <w:r>
        <w:rPr>
          <w:color w:val="0122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4223C"/>
        </w:rPr>
        <w:t>a</w:t>
      </w:r>
      <w:r>
        <w:rPr>
          <w:color w:val="05233D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3213D"/>
        </w:rPr>
        <w:t>a</w:t>
      </w:r>
      <w:r>
        <w:rPr>
          <w:color w:val="03213D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21B39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01937"/>
        </w:rPr>
        <w:t>a</w:t>
      </w:r>
      <w:r>
        <w:rPr>
          <w:color w:val="0019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219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</w:p>
    <w:p>
      <w:r>
        <w:rPr>
          <w:color w:val="01282F"/>
        </w:rPr>
        <w:t>a</w:t>
      </w:r>
      <w:r>
        <w:rPr>
          <w:color w:val="01282F"/>
        </w:rPr>
        <w:t>a</w:t>
      </w:r>
      <w:r>
        <w:rPr>
          <w:color w:val="01282F"/>
        </w:rPr>
        <w:t>a</w:t>
      </w:r>
      <w:r>
        <w:rPr>
          <w:color w:val="01282E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2272D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3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226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32E"/>
        </w:rPr>
        <w:t>a</w:t>
      </w:r>
      <w:r>
        <w:rPr>
          <w:color w:val="03232E"/>
        </w:rPr>
        <w:t>a</w:t>
      </w:r>
      <w:r>
        <w:rPr>
          <w:color w:val="03232E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3222D"/>
        </w:rPr>
        <w:t>a</w:t>
      </w:r>
      <w:r>
        <w:rPr>
          <w:color w:val="04222D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22F"/>
        </w:rPr>
        <w:t>a</w:t>
      </w:r>
      <w:r>
        <w:rPr>
          <w:color w:val="042131"/>
        </w:rPr>
        <w:t>a</w:t>
      </w:r>
      <w:r>
        <w:rPr>
          <w:color w:val="042133"/>
        </w:rPr>
        <w:t>a</w:t>
      </w:r>
      <w:r>
        <w:rPr>
          <w:color w:val="042133"/>
        </w:rPr>
        <w:t>a</w:t>
      </w:r>
      <w:r>
        <w:rPr>
          <w:color w:val="042132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22230"/>
        </w:rPr>
        <w:t>a</w:t>
      </w:r>
      <w:r>
        <w:rPr>
          <w:color w:val="02222F"/>
        </w:rPr>
        <w:t>a</w:t>
      </w:r>
      <w:r>
        <w:rPr>
          <w:color w:val="02222F"/>
        </w:rPr>
        <w:t>a</w:t>
      </w:r>
      <w:r>
        <w:rPr>
          <w:color w:val="02222E"/>
        </w:rPr>
        <w:t>a</w:t>
      </w:r>
      <w:r>
        <w:rPr>
          <w:color w:val="02222D"/>
        </w:rPr>
        <w:t>a</w:t>
      </w:r>
      <w:r>
        <w:rPr>
          <w:color w:val="01232D"/>
        </w:rPr>
        <w:t>a</w:t>
      </w:r>
      <w:r>
        <w:rPr>
          <w:color w:val="03222D"/>
        </w:rPr>
        <w:t>a</w:t>
      </w:r>
      <w:r>
        <w:rPr>
          <w:color w:val="05222D"/>
        </w:rPr>
        <w:t>a</w:t>
      </w:r>
      <w:r>
        <w:rPr>
          <w:color w:val="05212D"/>
        </w:rPr>
        <w:t>a</w:t>
      </w:r>
      <w:r>
        <w:rPr>
          <w:color w:val="05212D"/>
        </w:rPr>
        <w:t>a</w:t>
      </w:r>
      <w:r>
        <w:rPr>
          <w:color w:val="06222E"/>
        </w:rPr>
        <w:t>a</w:t>
      </w:r>
      <w:r>
        <w:rPr>
          <w:color w:val="082331"/>
        </w:rPr>
        <w:t>a</w:t>
      </w:r>
      <w:r>
        <w:rPr>
          <w:color w:val="092533"/>
        </w:rPr>
        <w:t>a</w:t>
      </w:r>
      <w:r>
        <w:rPr>
          <w:color w:val="052031"/>
        </w:rPr>
        <w:t>a</w:t>
      </w:r>
      <w:r>
        <w:rPr>
          <w:color w:val="052032"/>
        </w:rPr>
        <w:t>a</w:t>
      </w:r>
      <w:r>
        <w:rPr>
          <w:color w:val="052033"/>
        </w:rPr>
        <w:t>a</w:t>
      </w:r>
      <w:r>
        <w:rPr>
          <w:color w:val="052033"/>
        </w:rPr>
        <w:t>a</w:t>
      </w:r>
      <w:r>
        <w:rPr>
          <w:color w:val="052033"/>
        </w:rPr>
        <w:t>a</w:t>
      </w:r>
      <w:r>
        <w:rPr>
          <w:color w:val="042032"/>
        </w:rPr>
        <w:t>a</w:t>
      </w:r>
      <w:r>
        <w:rPr>
          <w:color w:val="03212D"/>
        </w:rPr>
        <w:t>a</w:t>
      </w:r>
      <w:r>
        <w:rPr>
          <w:color w:val="01222B"/>
        </w:rPr>
        <w:t>a</w:t>
      </w:r>
      <w:r>
        <w:rPr>
          <w:color w:val="03222B"/>
        </w:rPr>
        <w:t>a</w:t>
      </w:r>
      <w:r>
        <w:rPr>
          <w:color w:val="05222D"/>
        </w:rPr>
        <w:t>a</w:t>
      </w:r>
      <w:r>
        <w:rPr>
          <w:color w:val="07232E"/>
        </w:rPr>
        <w:t>a</w:t>
      </w:r>
      <w:r>
        <w:rPr>
          <w:color w:val="08232E"/>
        </w:rPr>
        <w:t>a</w:t>
      </w:r>
      <w:r>
        <w:rPr>
          <w:color w:val="09212D"/>
        </w:rPr>
        <w:t>a</w:t>
      </w:r>
      <w:r>
        <w:rPr>
          <w:color w:val="071E2A"/>
        </w:rPr>
        <w:t>a</w:t>
      </w:r>
      <w:r>
        <w:rPr>
          <w:color w:val="081A28"/>
        </w:rPr>
        <w:t>a</w:t>
      </w:r>
      <w:r>
        <w:rPr>
          <w:color w:val="061726"/>
        </w:rPr>
        <w:t>a</w:t>
      </w:r>
      <w:r>
        <w:rPr>
          <w:color w:val="041423"/>
        </w:rPr>
        <w:t>a</w:t>
      </w:r>
      <w:r>
        <w:rPr>
          <w:color w:val="031121"/>
        </w:rPr>
        <w:t>a</w:t>
      </w:r>
      <w:r>
        <w:rPr>
          <w:color w:val="00101A"/>
        </w:rPr>
        <w:t>a</w:t>
      </w:r>
      <w:r>
        <w:rPr>
          <w:color w:val="000B0F"/>
        </w:rPr>
        <w:t>a</w:t>
      </w:r>
      <w:r>
        <w:rPr>
          <w:color w:val="000B0D"/>
        </w:rPr>
        <w:t>a</w:t>
      </w:r>
      <w:r>
        <w:rPr>
          <w:color w:val="00090B"/>
        </w:rPr>
        <w:t>a</w:t>
      </w:r>
      <w:r>
        <w:rPr>
          <w:color w:val="000609"/>
        </w:rPr>
        <w:t>a</w:t>
      </w:r>
      <w:r>
        <w:rPr>
          <w:color w:val="000408"/>
        </w:rPr>
        <w:t>a</w:t>
      </w:r>
      <w:r>
        <w:rPr>
          <w:color w:val="000207"/>
        </w:rPr>
        <w:t>a</w:t>
      </w:r>
      <w:r>
        <w:rPr>
          <w:color w:val="000107"/>
        </w:rPr>
        <w:t>a</w:t>
      </w:r>
      <w:r>
        <w:rPr>
          <w:color w:val="000007"/>
        </w:rPr>
        <w:t>a</w:t>
      </w:r>
      <w:r>
        <w:rPr>
          <w:color w:val="000007"/>
        </w:rPr>
        <w:t>a</w:t>
      </w:r>
      <w:r>
        <w:rPr>
          <w:color w:val="010007"/>
        </w:rPr>
        <w:t>a</w:t>
      </w:r>
      <w:r>
        <w:rPr>
          <w:color w:val="030008"/>
        </w:rPr>
        <w:t>a</w:t>
      </w:r>
      <w:r>
        <w:rPr>
          <w:color w:val="050008"/>
        </w:rPr>
        <w:t>a</w:t>
      </w:r>
      <w:r>
        <w:rPr>
          <w:color w:val="030105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00002"/>
        </w:rPr>
        <w:t>a</w:t>
      </w:r>
      <w:r>
        <w:rPr>
          <w:color w:val="000104"/>
        </w:rPr>
        <w:t>a</w:t>
      </w:r>
      <w:r>
        <w:rPr>
          <w:color w:val="000105"/>
        </w:rPr>
        <w:t>a</w:t>
      </w:r>
      <w:r>
        <w:rPr>
          <w:color w:val="000105"/>
        </w:rPr>
        <w:t>a</w:t>
      </w:r>
      <w:r>
        <w:rPr>
          <w:color w:val="000107"/>
        </w:rPr>
        <w:t>a</w:t>
      </w:r>
      <w:r>
        <w:rPr>
          <w:color w:val="000208"/>
        </w:rPr>
        <w:t>a</w:t>
      </w:r>
      <w:r>
        <w:rPr>
          <w:color w:val="00030B"/>
        </w:rPr>
        <w:t>a</w:t>
      </w:r>
      <w:r>
        <w:rPr>
          <w:color w:val="00050E"/>
        </w:rPr>
        <w:t>a</w:t>
      </w:r>
      <w:r>
        <w:rPr>
          <w:color w:val="000813"/>
        </w:rPr>
        <w:t>a</w:t>
      </w:r>
      <w:r>
        <w:rPr>
          <w:color w:val="000C19"/>
        </w:rPr>
        <w:t>a</w:t>
      </w:r>
      <w:r>
        <w:rPr>
          <w:color w:val="00101E"/>
        </w:rPr>
        <w:t>a</w:t>
      </w:r>
      <w:r>
        <w:rPr>
          <w:color w:val="021422"/>
        </w:rPr>
        <w:t>a</w:t>
      </w:r>
      <w:r>
        <w:rPr>
          <w:color w:val="041624"/>
        </w:rPr>
        <w:t>a</w:t>
      </w:r>
      <w:r>
        <w:rPr>
          <w:color w:val="081A2A"/>
        </w:rPr>
        <w:t>a</w:t>
      </w:r>
      <w:r>
        <w:rPr>
          <w:color w:val="081B2B"/>
        </w:rPr>
        <w:t>a</w:t>
      </w:r>
      <w:r>
        <w:rPr>
          <w:color w:val="071C2D"/>
        </w:rPr>
        <w:t>a</w:t>
      </w:r>
      <w:r>
        <w:rPr>
          <w:color w:val="091E31"/>
        </w:rPr>
        <w:t>a</w:t>
      </w:r>
      <w:r>
        <w:rPr>
          <w:color w:val="082033"/>
        </w:rPr>
        <w:t>a</w:t>
      </w:r>
      <w:r>
        <w:rPr>
          <w:color w:val="082236"/>
        </w:rPr>
        <w:t>a</w:t>
      </w:r>
      <w:r>
        <w:rPr>
          <w:color w:val="041E35"/>
        </w:rPr>
        <w:t>a</w:t>
      </w:r>
      <w:r>
        <w:rPr>
          <w:color w:val="021F36"/>
        </w:rPr>
        <w:t>a</w:t>
      </w:r>
      <w:r>
        <w:rPr>
          <w:color w:val="002038"/>
        </w:rPr>
        <w:t>a</w:t>
      </w:r>
      <w:r>
        <w:rPr>
          <w:color w:val="00203B"/>
        </w:rPr>
        <w:t>a</w:t>
      </w:r>
      <w:r>
        <w:rPr>
          <w:color w:val="001F3A"/>
        </w:rPr>
        <w:t>a</w:t>
      </w:r>
      <w:r>
        <w:rPr>
          <w:color w:val="001F3A"/>
        </w:rPr>
        <w:t>a</w:t>
      </w:r>
      <w:r>
        <w:rPr>
          <w:color w:val="03233B"/>
        </w:rPr>
        <w:t>a</w:t>
      </w:r>
      <w:r>
        <w:rPr>
          <w:color w:val="022239"/>
        </w:rPr>
        <w:t>a</w:t>
      </w:r>
      <w:r>
        <w:rPr>
          <w:color w:val="002036"/>
        </w:rPr>
        <w:t>a</w:t>
      </w:r>
      <w:r>
        <w:rPr>
          <w:color w:val="001F35"/>
        </w:rPr>
        <w:t>a</w:t>
      </w:r>
      <w:r>
        <w:rPr>
          <w:color w:val="012136"/>
        </w:rPr>
        <w:t>a</w:t>
      </w:r>
      <w:r>
        <w:rPr>
          <w:color w:val="042338"/>
        </w:rPr>
        <w:t>a</w:t>
      </w:r>
      <w:r>
        <w:rPr>
          <w:color w:val="042439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02238"/>
        </w:rPr>
        <w:t>a</w:t>
      </w:r>
      <w:r>
        <w:rPr>
          <w:color w:val="002238"/>
        </w:rPr>
        <w:t>a</w:t>
      </w:r>
      <w:r>
        <w:rPr>
          <w:color w:val="002238"/>
        </w:rPr>
        <w:t>a</w:t>
      </w:r>
      <w:r>
        <w:rPr>
          <w:color w:val="002238"/>
        </w:rPr>
        <w:t>a</w:t>
      </w:r>
      <w:r>
        <w:rPr>
          <w:color w:val="002238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5"/>
        </w:rPr>
        <w:t>a</w:t>
      </w:r>
      <w:r>
        <w:rPr>
          <w:color w:val="012136"/>
        </w:rPr>
        <w:t>a</w:t>
      </w:r>
      <w:r>
        <w:rPr>
          <w:color w:val="022037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01E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01937"/>
        </w:rPr>
        <w:t>a</w:t>
      </w:r>
      <w:r>
        <w:rPr>
          <w:color w:val="001937"/>
        </w:rPr>
        <w:t>a</w:t>
      </w:r>
      <w:r>
        <w:rPr>
          <w:color w:val="0018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118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</w:p>
    <w:p>
      <w:r>
        <w:rPr>
          <w:color w:val="01282F"/>
        </w:rPr>
        <w:t>a</w:t>
      </w:r>
      <w:r>
        <w:rPr>
          <w:color w:val="01282F"/>
        </w:rPr>
        <w:t>a</w:t>
      </w:r>
      <w:r>
        <w:rPr>
          <w:color w:val="01282F"/>
        </w:rPr>
        <w:t>a</w:t>
      </w:r>
      <w:r>
        <w:rPr>
          <w:color w:val="01282E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1282D"/>
        </w:rPr>
        <w:t>a</w:t>
      </w:r>
      <w:r>
        <w:rPr>
          <w:color w:val="02272D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3272D"/>
        </w:rPr>
        <w:t>a</w:t>
      </w:r>
      <w:r>
        <w:rPr>
          <w:color w:val="03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3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3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3282B"/>
        </w:rPr>
        <w:t>a</w:t>
      </w:r>
      <w:r>
        <w:rPr>
          <w:color w:val="02282B"/>
        </w:rPr>
        <w:t>a</w:t>
      </w:r>
      <w:r>
        <w:rPr>
          <w:color w:val="02282B"/>
        </w:rPr>
        <w:t>a</w:t>
      </w:r>
      <w:r>
        <w:rPr>
          <w:color w:val="02272A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1272A"/>
        </w:rPr>
        <w:t>a</w:t>
      </w:r>
      <w:r>
        <w:rPr>
          <w:color w:val="02272A"/>
        </w:rPr>
        <w:t>a</w:t>
      </w:r>
      <w:r>
        <w:rPr>
          <w:color w:val="0226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5262B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32429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4252A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2242F"/>
        </w:rPr>
        <w:t>a</w:t>
      </w:r>
      <w:r>
        <w:rPr>
          <w:color w:val="022430"/>
        </w:rPr>
        <w:t>a</w:t>
      </w:r>
      <w:r>
        <w:rPr>
          <w:color w:val="01232F"/>
        </w:rPr>
        <w:t>a</w:t>
      </w:r>
      <w:r>
        <w:rPr>
          <w:color w:val="02222F"/>
        </w:rPr>
        <w:t>a</w:t>
      </w:r>
      <w:r>
        <w:rPr>
          <w:color w:val="0221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4202E"/>
        </w:rPr>
        <w:t>a</w:t>
      </w:r>
      <w:r>
        <w:rPr>
          <w:color w:val="05212F"/>
        </w:rPr>
        <w:t>a</w:t>
      </w:r>
      <w:r>
        <w:rPr>
          <w:color w:val="05212F"/>
        </w:rPr>
        <w:t>a</w:t>
      </w:r>
      <w:r>
        <w:rPr>
          <w:color w:val="062230"/>
        </w:rPr>
        <w:t>a</w:t>
      </w:r>
      <w:r>
        <w:rPr>
          <w:color w:val="062230"/>
        </w:rPr>
        <w:t>a</w:t>
      </w:r>
      <w:r>
        <w:rPr>
          <w:color w:val="052031"/>
        </w:rPr>
        <w:t>a</w:t>
      </w:r>
      <w:r>
        <w:rPr>
          <w:color w:val="052032"/>
        </w:rPr>
        <w:t>a</w:t>
      </w:r>
      <w:r>
        <w:rPr>
          <w:color w:val="052032"/>
        </w:rPr>
        <w:t>a</w:t>
      </w:r>
      <w:r>
        <w:rPr>
          <w:color w:val="052031"/>
        </w:rPr>
        <w:t>a</w:t>
      </w:r>
      <w:r>
        <w:rPr>
          <w:color w:val="052030"/>
        </w:rPr>
        <w:t>a</w:t>
      </w:r>
      <w:r>
        <w:rPr>
          <w:color w:val="052031"/>
        </w:rPr>
        <w:t>a</w:t>
      </w:r>
      <w:r>
        <w:rPr>
          <w:color w:val="042130"/>
        </w:rPr>
        <w:t>a</w:t>
      </w:r>
      <w:r>
        <w:rPr>
          <w:color w:val="04212F"/>
        </w:rPr>
        <w:t>a</w:t>
      </w:r>
      <w:r>
        <w:rPr>
          <w:color w:val="04222D"/>
        </w:rPr>
        <w:t>a</w:t>
      </w:r>
      <w:r>
        <w:rPr>
          <w:color w:val="03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4212D"/>
        </w:rPr>
        <w:t>a</w:t>
      </w:r>
      <w:r>
        <w:rPr>
          <w:color w:val="061F2C"/>
        </w:rPr>
        <w:t>a</w:t>
      </w:r>
      <w:r>
        <w:rPr>
          <w:color w:val="081F2D"/>
        </w:rPr>
        <w:t>a</w:t>
      </w:r>
      <w:r>
        <w:rPr>
          <w:color w:val="09202E"/>
        </w:rPr>
        <w:t>a</w:t>
      </w:r>
      <w:r>
        <w:rPr>
          <w:color w:val="081F2F"/>
        </w:rPr>
        <w:t>a</w:t>
      </w:r>
      <w:r>
        <w:rPr>
          <w:color w:val="082030"/>
        </w:rPr>
        <w:t>a</w:t>
      </w:r>
      <w:r>
        <w:rPr>
          <w:color w:val="062031"/>
        </w:rPr>
        <w:t>a</w:t>
      </w:r>
      <w:r>
        <w:rPr>
          <w:color w:val="061F33"/>
        </w:rPr>
        <w:t>a</w:t>
      </w:r>
      <w:r>
        <w:rPr>
          <w:color w:val="061F34"/>
        </w:rPr>
        <w:t>a</w:t>
      </w:r>
      <w:r>
        <w:rPr>
          <w:color w:val="051F35"/>
        </w:rPr>
        <w:t>a</w:t>
      </w:r>
      <w:r>
        <w:rPr>
          <w:color w:val="051E35"/>
        </w:rPr>
        <w:t>a</w:t>
      </w:r>
      <w:r>
        <w:rPr>
          <w:color w:val="051E35"/>
        </w:rPr>
        <w:t>a</w:t>
      </w:r>
      <w:r>
        <w:rPr>
          <w:color w:val="021F34"/>
        </w:rPr>
        <w:t>a</w:t>
      </w:r>
      <w:r>
        <w:rPr>
          <w:color w:val="012432"/>
        </w:rPr>
        <w:t>a</w:t>
      </w:r>
      <w:r>
        <w:rPr>
          <w:color w:val="00262F"/>
        </w:rPr>
        <w:t>a</w:t>
      </w:r>
      <w:r>
        <w:rPr>
          <w:color w:val="00252E"/>
        </w:rPr>
        <w:t>a</w:t>
      </w:r>
      <w:r>
        <w:rPr>
          <w:color w:val="00232D"/>
        </w:rPr>
        <w:t>a</w:t>
      </w:r>
      <w:r>
        <w:rPr>
          <w:color w:val="00222C"/>
        </w:rPr>
        <w:t>a</w:t>
      </w:r>
      <w:r>
        <w:rPr>
          <w:color w:val="00202B"/>
        </w:rPr>
        <w:t>a</w:t>
      </w:r>
      <w:r>
        <w:rPr>
          <w:color w:val="03222E"/>
        </w:rPr>
        <w:t>a</w:t>
      </w:r>
      <w:r>
        <w:rPr>
          <w:color w:val="062430"/>
        </w:rPr>
        <w:t>a</w:t>
      </w:r>
      <w:r>
        <w:rPr>
          <w:color w:val="07222F"/>
        </w:rPr>
        <w:t>a</w:t>
      </w:r>
      <w:r>
        <w:rPr>
          <w:color w:val="06212E"/>
        </w:rPr>
        <w:t>a</w:t>
      </w:r>
      <w:r>
        <w:rPr>
          <w:color w:val="071F2D"/>
        </w:rPr>
        <w:t>a</w:t>
      </w:r>
      <w:r>
        <w:rPr>
          <w:color w:val="061E2C"/>
        </w:rPr>
        <w:t>a</w:t>
      </w:r>
      <w:r>
        <w:rPr>
          <w:color w:val="061E2A"/>
        </w:rPr>
        <w:t>a</w:t>
      </w:r>
      <w:r>
        <w:rPr>
          <w:color w:val="082125"/>
        </w:rPr>
        <w:t>a</w:t>
      </w:r>
      <w:r>
        <w:rPr>
          <w:color w:val="071E22"/>
        </w:rPr>
        <w:t>a</w:t>
      </w:r>
      <w:r>
        <w:rPr>
          <w:color w:val="051B1E"/>
        </w:rPr>
        <w:t>a</w:t>
      </w:r>
      <w:r>
        <w:rPr>
          <w:color w:val="03151A"/>
        </w:rPr>
        <w:t>a</w:t>
      </w:r>
      <w:r>
        <w:rPr>
          <w:color w:val="041117"/>
        </w:rPr>
        <w:t>a</w:t>
      </w:r>
      <w:r>
        <w:rPr>
          <w:color w:val="040F15"/>
        </w:rPr>
        <w:t>a</w:t>
      </w:r>
      <w:r>
        <w:rPr>
          <w:color w:val="030C14"/>
        </w:rPr>
        <w:t>a</w:t>
      </w:r>
      <w:r>
        <w:rPr>
          <w:color w:val="050913"/>
        </w:rPr>
        <w:t>a</w:t>
      </w:r>
      <w:r>
        <w:rPr>
          <w:color w:val="050611"/>
        </w:rPr>
        <w:t>a</w:t>
      </w:r>
      <w:r>
        <w:rPr>
          <w:color w:val="050410"/>
        </w:rPr>
        <w:t>a</w:t>
      </w:r>
      <w:r>
        <w:rPr>
          <w:color w:val="05010D"/>
        </w:rPr>
        <w:t>a</w:t>
      </w:r>
      <w:r>
        <w:rPr>
          <w:color w:val="04000B"/>
        </w:rPr>
        <w:t>a</w:t>
      </w:r>
      <w:r>
        <w:rPr>
          <w:color w:val="020106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1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2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20203"/>
        </w:rPr>
        <w:t>a</w:t>
      </w:r>
      <w:r>
        <w:rPr>
          <w:color w:val="010203"/>
        </w:rPr>
        <w:t>a</w:t>
      </w:r>
      <w:r>
        <w:rPr>
          <w:color w:val="010203"/>
        </w:rPr>
        <w:t>a</w:t>
      </w:r>
      <w:r>
        <w:rPr>
          <w:color w:val="010303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3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4"/>
        </w:rPr>
        <w:t>a</w:t>
      </w:r>
      <w:r>
        <w:rPr>
          <w:color w:val="010205"/>
        </w:rPr>
        <w:t>a</w:t>
      </w:r>
      <w:r>
        <w:rPr>
          <w:color w:val="01080F"/>
        </w:rPr>
        <w:t>a</w:t>
      </w:r>
      <w:r>
        <w:rPr>
          <w:color w:val="000A13"/>
        </w:rPr>
        <w:t>a</w:t>
      </w:r>
      <w:r>
        <w:rPr>
          <w:color w:val="010C15"/>
        </w:rPr>
        <w:t>a</w:t>
      </w:r>
      <w:r>
        <w:rPr>
          <w:color w:val="030F19"/>
        </w:rPr>
        <w:t>a</w:t>
      </w:r>
      <w:r>
        <w:rPr>
          <w:color w:val="03121C"/>
        </w:rPr>
        <w:t>a</w:t>
      </w:r>
      <w:r>
        <w:rPr>
          <w:color w:val="041420"/>
        </w:rPr>
        <w:t>a</w:t>
      </w:r>
      <w:r>
        <w:rPr>
          <w:color w:val="031524"/>
        </w:rPr>
        <w:t>a</w:t>
      </w:r>
      <w:r>
        <w:rPr>
          <w:color w:val="031726"/>
        </w:rPr>
        <w:t>a</w:t>
      </w:r>
      <w:r>
        <w:rPr>
          <w:color w:val="031829"/>
        </w:rPr>
        <w:t>a</w:t>
      </w:r>
      <w:r>
        <w:rPr>
          <w:color w:val="041B2D"/>
        </w:rPr>
        <w:t>a</w:t>
      </w:r>
      <w:r>
        <w:rPr>
          <w:color w:val="051E31"/>
        </w:rPr>
        <w:t>a</w:t>
      </w:r>
      <w:r>
        <w:rPr>
          <w:color w:val="082033"/>
        </w:rPr>
        <w:t>a</w:t>
      </w:r>
      <w:r>
        <w:rPr>
          <w:color w:val="092134"/>
        </w:rPr>
        <w:t>a</w:t>
      </w:r>
      <w:r>
        <w:rPr>
          <w:color w:val="0D2437"/>
        </w:rPr>
        <w:t>a</w:t>
      </w:r>
      <w:r>
        <w:rPr>
          <w:color w:val="0B2335"/>
        </w:rPr>
        <w:t>a</w:t>
      </w:r>
      <w:r>
        <w:rPr>
          <w:color w:val="082235"/>
        </w:rPr>
        <w:t>a</w:t>
      </w:r>
      <w:r>
        <w:rPr>
          <w:color w:val="062034"/>
        </w:rPr>
        <w:t>a</w:t>
      </w:r>
      <w:r>
        <w:rPr>
          <w:color w:val="021E34"/>
        </w:rPr>
        <w:t>a</w:t>
      </w:r>
      <w:r>
        <w:rPr>
          <w:color w:val="011E34"/>
        </w:rPr>
        <w:t>a</w:t>
      </w:r>
      <w:r>
        <w:rPr>
          <w:color w:val="001F38"/>
        </w:rPr>
        <w:t>a</w:t>
      </w:r>
      <w:r>
        <w:rPr>
          <w:color w:val="002039"/>
        </w:rPr>
        <w:t>a</w:t>
      </w:r>
      <w:r>
        <w:rPr>
          <w:color w:val="001F3B"/>
        </w:rPr>
        <w:t>a</w:t>
      </w:r>
      <w:r>
        <w:rPr>
          <w:color w:val="00203C"/>
        </w:rPr>
        <w:t>a</w:t>
      </w:r>
      <w:r>
        <w:rPr>
          <w:color w:val="00203D"/>
        </w:rPr>
        <w:t>a</w:t>
      </w:r>
      <w:r>
        <w:rPr>
          <w:color w:val="00203D"/>
        </w:rPr>
        <w:t>a</w:t>
      </w:r>
      <w:r>
        <w:rPr>
          <w:color w:val="03213B"/>
        </w:rPr>
        <w:t>a</w:t>
      </w:r>
      <w:r>
        <w:rPr>
          <w:color w:val="042237"/>
        </w:rPr>
        <w:t>a</w:t>
      </w:r>
      <w:r>
        <w:rPr>
          <w:color w:val="032237"/>
        </w:rPr>
        <w:t>a</w:t>
      </w:r>
      <w:r>
        <w:rPr>
          <w:color w:val="032136"/>
        </w:rPr>
        <w:t>a</w:t>
      </w:r>
      <w:r>
        <w:rPr>
          <w:color w:val="022035"/>
        </w:rPr>
        <w:t>a</w:t>
      </w:r>
      <w:r>
        <w:rPr>
          <w:color w:val="031F34"/>
        </w:rPr>
        <w:t>a</w:t>
      </w:r>
      <w:r>
        <w:rPr>
          <w:color w:val="042034"/>
        </w:rPr>
        <w:t>a</w:t>
      </w:r>
      <w:r>
        <w:rPr>
          <w:color w:val="052136"/>
        </w:rPr>
        <w:t>a</w:t>
      </w:r>
      <w:r>
        <w:rPr>
          <w:color w:val="052234"/>
        </w:rPr>
        <w:t>a</w:t>
      </w:r>
      <w:r>
        <w:rPr>
          <w:color w:val="052234"/>
        </w:rPr>
        <w:t>a</w:t>
      </w:r>
      <w:r>
        <w:rPr>
          <w:color w:val="062134"/>
        </w:rPr>
        <w:t>a</w:t>
      </w:r>
      <w:r>
        <w:rPr>
          <w:color w:val="062134"/>
        </w:rPr>
        <w:t>a</w:t>
      </w:r>
      <w:r>
        <w:rPr>
          <w:color w:val="052135"/>
        </w:rPr>
        <w:t>a</w:t>
      </w:r>
      <w:r>
        <w:rPr>
          <w:color w:val="0121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7"/>
        </w:rPr>
        <w:t>a</w:t>
      </w:r>
      <w:r>
        <w:rPr>
          <w:color w:val="012136"/>
        </w:rPr>
        <w:t>a</w:t>
      </w:r>
      <w:r>
        <w:rPr>
          <w:color w:val="012135"/>
        </w:rPr>
        <w:t>a</w:t>
      </w:r>
      <w:r>
        <w:rPr>
          <w:color w:val="012235"/>
        </w:rPr>
        <w:t>a</w:t>
      </w:r>
      <w:r>
        <w:rPr>
          <w:color w:val="012235"/>
        </w:rPr>
        <w:t>a</w:t>
      </w:r>
      <w:r>
        <w:rPr>
          <w:color w:val="012235"/>
        </w:rPr>
        <w:t>a</w:t>
      </w:r>
      <w:r>
        <w:rPr>
          <w:color w:val="012235"/>
        </w:rPr>
        <w:t>a</w:t>
      </w:r>
      <w:r>
        <w:rPr>
          <w:color w:val="012234"/>
        </w:rPr>
        <w:t>a</w:t>
      </w:r>
      <w:r>
        <w:rPr>
          <w:color w:val="022135"/>
        </w:rPr>
        <w:t>a</w:t>
      </w:r>
      <w:r>
        <w:rPr>
          <w:color w:val="022037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4223C"/>
        </w:rPr>
        <w:t>a</w:t>
      </w:r>
      <w:r>
        <w:rPr>
          <w:color w:val="04223C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E38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2203C"/>
        </w:rPr>
        <w:t>a</w:t>
      </w:r>
      <w:r>
        <w:rPr>
          <w:color w:val="011F3B"/>
        </w:rPr>
        <w:t>a</w:t>
      </w:r>
      <w:r>
        <w:rPr>
          <w:color w:val="011F3B"/>
        </w:rPr>
        <w:t>a</w:t>
      </w:r>
      <w:r>
        <w:rPr>
          <w:color w:val="001E3A"/>
        </w:rPr>
        <w:t>a</w:t>
      </w:r>
      <w:r>
        <w:rPr>
          <w:color w:val="001E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D39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01E3A"/>
        </w:rPr>
        <w:t>a</w:t>
      </w:r>
      <w:r>
        <w:rPr>
          <w:color w:val="01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21D3A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11C39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01B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11A38"/>
        </w:rPr>
        <w:t>a</w:t>
      </w:r>
      <w:r>
        <w:rPr>
          <w:color w:val="001937"/>
        </w:rPr>
        <w:t>a</w:t>
      </w:r>
      <w:r>
        <w:rPr>
          <w:color w:val="001937"/>
        </w:rPr>
        <w:t>a</w:t>
      </w:r>
      <w:r>
        <w:rPr>
          <w:color w:val="001836"/>
        </w:rPr>
        <w:t>a</w:t>
      </w:r>
      <w:r>
        <w:rPr>
          <w:color w:val="0018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11838"/>
        </w:rPr>
        <w:t>a</w:t>
      </w:r>
      <w:r>
        <w:rPr>
          <w:color w:val="021939"/>
        </w:rPr>
        <w:t>a</w:t>
      </w:r>
      <w:r>
        <w:rPr>
          <w:color w:val="021939"/>
        </w:rPr>
        <w:t>a</w:t>
      </w:r>
      <w:r>
        <w:rPr>
          <w:color w:val="011838"/>
        </w:rPr>
        <w:t>a</w:t>
      </w:r>
      <w:r>
        <w:rPr>
          <w:color w:val="011737"/>
        </w:rPr>
        <w:t>a</w:t>
      </w:r>
      <w:r>
        <w:rPr>
          <w:color w:val="01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01737"/>
        </w:rPr>
        <w:t>a</w:t>
      </w:r>
      <w:r>
        <w:rPr>
          <w:color w:val="0117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31637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11435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  <w:r>
        <w:rPr>
          <w:color w:val="021536"/>
        </w:rPr>
        <w:t>a</w:t>
      </w:r>
    </w:p>
    <w:p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325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3252E"/>
        </w:rPr>
        <w:t>a</w:t>
      </w:r>
      <w:r>
        <w:rPr>
          <w:color w:val="03252E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52730"/>
        </w:rPr>
        <w:t>a</w:t>
      </w:r>
      <w:r>
        <w:rPr>
          <w:color w:val="062831"/>
        </w:rPr>
        <w:t>a</w:t>
      </w:r>
      <w:r>
        <w:rPr>
          <w:color w:val="04272D"/>
        </w:rPr>
        <w:t>a</w:t>
      </w:r>
      <w:r>
        <w:rPr>
          <w:color w:val="03272D"/>
        </w:rPr>
        <w:t>a</w:t>
      </w:r>
      <w:r>
        <w:rPr>
          <w:color w:val="03272D"/>
        </w:rPr>
        <w:t>a</w:t>
      </w:r>
      <w:r>
        <w:rPr>
          <w:color w:val="04272D"/>
        </w:rPr>
        <w:t>a</w:t>
      </w:r>
      <w:r>
        <w:rPr>
          <w:color w:val="02272D"/>
        </w:rPr>
        <w:t>a</w:t>
      </w:r>
      <w:r>
        <w:rPr>
          <w:color w:val="03272D"/>
        </w:rPr>
        <w:t>a</w:t>
      </w:r>
      <w:r>
        <w:rPr>
          <w:color w:val="03262C"/>
        </w:rPr>
        <w:t>a</w:t>
      </w:r>
      <w:r>
        <w:rPr>
          <w:color w:val="01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1262C"/>
        </w:rPr>
        <w:t>a</w:t>
      </w:r>
      <w:r>
        <w:rPr>
          <w:color w:val="03262C"/>
        </w:rPr>
        <w:t>a</w:t>
      </w:r>
      <w:r>
        <w:rPr>
          <w:color w:val="04272D"/>
        </w:rPr>
        <w:t>a</w:t>
      </w:r>
      <w:r>
        <w:rPr>
          <w:color w:val="05282E"/>
        </w:rPr>
        <w:t>a</w:t>
      </w:r>
      <w:r>
        <w:rPr>
          <w:color w:val="06272E"/>
        </w:rPr>
        <w:t>a</w:t>
      </w:r>
      <w:r>
        <w:rPr>
          <w:color w:val="04272D"/>
        </w:rPr>
        <w:t>a</w:t>
      </w:r>
      <w:r>
        <w:rPr>
          <w:color w:val="04262D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2262C"/>
        </w:rPr>
        <w:t>a</w:t>
      </w:r>
      <w:r>
        <w:rPr>
          <w:color w:val="03262C"/>
        </w:rPr>
        <w:t>a</w:t>
      </w:r>
      <w:r>
        <w:rPr>
          <w:color w:val="01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1262C"/>
        </w:rPr>
        <w:t>a</w:t>
      </w:r>
      <w:r>
        <w:rPr>
          <w:color w:val="03262C"/>
        </w:rPr>
        <w:t>a</w:t>
      </w:r>
      <w:r>
        <w:rPr>
          <w:color w:val="02262C"/>
        </w:rPr>
        <w:t>a</w:t>
      </w:r>
      <w:r>
        <w:rPr>
          <w:color w:val="01262C"/>
        </w:rPr>
        <w:t>a</w:t>
      </w:r>
      <w:r>
        <w:rPr>
          <w:color w:val="03262C"/>
        </w:rPr>
        <w:t>a</w:t>
      </w:r>
      <w:r>
        <w:rPr>
          <w:color w:val="02262C"/>
        </w:rPr>
        <w:t>a</w:t>
      </w:r>
      <w:r>
        <w:rPr>
          <w:color w:val="03262C"/>
        </w:rPr>
        <w:t>a</w:t>
      </w:r>
      <w:r>
        <w:rPr>
          <w:color w:val="0425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7252F"/>
        </w:rPr>
        <w:t>a</w:t>
      </w:r>
      <w:r>
        <w:rPr>
          <w:color w:val="07252F"/>
        </w:rPr>
        <w:t>a</w:t>
      </w:r>
      <w:r>
        <w:rPr>
          <w:color w:val="07252F"/>
        </w:rPr>
        <w:t>a</w:t>
      </w:r>
      <w:r>
        <w:rPr>
          <w:color w:val="07252F"/>
        </w:rPr>
        <w:t>a</w:t>
      </w:r>
      <w:r>
        <w:rPr>
          <w:color w:val="07252F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52E"/>
        </w:rPr>
        <w:t>a</w:t>
      </w:r>
      <w:r>
        <w:rPr>
          <w:color w:val="0424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3232E"/>
        </w:rPr>
        <w:t>a</w:t>
      </w:r>
      <w:r>
        <w:rPr>
          <w:color w:val="02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22D"/>
        </w:rPr>
        <w:t>a</w:t>
      </w:r>
      <w:r>
        <w:rPr>
          <w:color w:val="04212F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22E"/>
        </w:rPr>
        <w:t>a</w:t>
      </w:r>
      <w:r>
        <w:rPr>
          <w:color w:val="04202C"/>
        </w:rPr>
        <w:t>a</w:t>
      </w:r>
      <w:r>
        <w:rPr>
          <w:color w:val="04202C"/>
        </w:rPr>
        <w:t>a</w:t>
      </w:r>
      <w:r>
        <w:rPr>
          <w:color w:val="04202C"/>
        </w:rPr>
        <w:t>a</w:t>
      </w:r>
      <w:r>
        <w:rPr>
          <w:color w:val="04202C"/>
        </w:rPr>
        <w:t>a</w:t>
      </w:r>
      <w:r>
        <w:rPr>
          <w:color w:val="04202C"/>
        </w:rPr>
        <w:t>a</w:t>
      </w:r>
      <w:r>
        <w:rPr>
          <w:color w:val="04202E"/>
        </w:rPr>
        <w:t>a</w:t>
      </w:r>
      <w:r>
        <w:rPr>
          <w:color w:val="04202E"/>
        </w:rPr>
        <w:t>a</w:t>
      </w:r>
      <w:r>
        <w:rPr>
          <w:color w:val="03202E"/>
        </w:rPr>
        <w:t>a</w:t>
      </w:r>
      <w:r>
        <w:rPr>
          <w:color w:val="04212F"/>
        </w:rPr>
        <w:t>a</w:t>
      </w:r>
      <w:r>
        <w:rPr>
          <w:color w:val="05212F"/>
        </w:rPr>
        <w:t>a</w:t>
      </w:r>
      <w:r>
        <w:rPr>
          <w:color w:val="052231"/>
        </w:rPr>
        <w:t>a</w:t>
      </w:r>
      <w:r>
        <w:rPr>
          <w:color w:val="052232"/>
        </w:rPr>
        <w:t>a</w:t>
      </w:r>
      <w:r>
        <w:rPr>
          <w:color w:val="032231"/>
        </w:rPr>
        <w:t>a</w:t>
      </w:r>
      <w:r>
        <w:rPr>
          <w:color w:val="012231"/>
        </w:rPr>
        <w:t>a</w:t>
      </w:r>
      <w:r>
        <w:rPr>
          <w:color w:val="012231"/>
        </w:rPr>
        <w:t>a</w:t>
      </w:r>
      <w:r>
        <w:rPr>
          <w:color w:val="022231"/>
        </w:rPr>
        <w:t>a</w:t>
      </w:r>
      <w:r>
        <w:rPr>
          <w:color w:val="022231"/>
        </w:rPr>
        <w:t>a</w:t>
      </w:r>
      <w:r>
        <w:rPr>
          <w:color w:val="022231"/>
        </w:rPr>
        <w:t>a</w:t>
      </w:r>
      <w:r>
        <w:rPr>
          <w:color w:val="0222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5212F"/>
        </w:rPr>
        <w:t>a</w:t>
      </w:r>
      <w:r>
        <w:rPr>
          <w:color w:val="06222E"/>
        </w:rPr>
        <w:t>a</w:t>
      </w:r>
      <w:r>
        <w:rPr>
          <w:color w:val="06222E"/>
        </w:rPr>
        <w:t>a</w:t>
      </w:r>
      <w:r>
        <w:rPr>
          <w:color w:val="05212D"/>
        </w:rPr>
        <w:t>a</w:t>
      </w:r>
      <w:r>
        <w:rPr>
          <w:color w:val="05202D"/>
        </w:rPr>
        <w:t>a</w:t>
      </w:r>
      <w:r>
        <w:rPr>
          <w:color w:val="051F2C"/>
        </w:rPr>
        <w:t>a</w:t>
      </w:r>
      <w:r>
        <w:rPr>
          <w:color w:val="051F2C"/>
        </w:rPr>
        <w:t>a</w:t>
      </w:r>
      <w:r>
        <w:rPr>
          <w:color w:val="071E2C"/>
        </w:rPr>
        <w:t>a</w:t>
      </w:r>
      <w:r>
        <w:rPr>
          <w:color w:val="071E2C"/>
        </w:rPr>
        <w:t>a</w:t>
      </w:r>
      <w:r>
        <w:rPr>
          <w:color w:val="081E2C"/>
        </w:rPr>
        <w:t>a</w:t>
      </w:r>
      <w:r>
        <w:rPr>
          <w:color w:val="081E2C"/>
        </w:rPr>
        <w:t>a</w:t>
      </w:r>
      <w:r>
        <w:rPr>
          <w:color w:val="0A1D2C"/>
        </w:rPr>
        <w:t>a</w:t>
      </w:r>
      <w:r>
        <w:rPr>
          <w:color w:val="0A1D2B"/>
        </w:rPr>
        <w:t>a</w:t>
      </w:r>
      <w:r>
        <w:rPr>
          <w:color w:val="0A1B29"/>
        </w:rPr>
        <w:t>a</w:t>
      </w:r>
      <w:r>
        <w:rPr>
          <w:color w:val="0B1926"/>
        </w:rPr>
        <w:t>a</w:t>
      </w:r>
      <w:r>
        <w:rPr>
          <w:color w:val="081621"/>
        </w:rPr>
        <w:t>a</w:t>
      </w:r>
      <w:r>
        <w:rPr>
          <w:color w:val="04121D"/>
        </w:rPr>
        <w:t>a</w:t>
      </w:r>
      <w:r>
        <w:rPr>
          <w:color w:val="000E17"/>
        </w:rPr>
        <w:t>a</w:t>
      </w:r>
      <w:r>
        <w:rPr>
          <w:color w:val="000C15"/>
        </w:rPr>
        <w:t>a</w:t>
      </w:r>
      <w:r>
        <w:rPr>
          <w:color w:val="000A12"/>
        </w:rPr>
        <w:t>a</w:t>
      </w:r>
      <w:r>
        <w:rPr>
          <w:color w:val="000910"/>
        </w:rPr>
        <w:t>a</w:t>
      </w:r>
      <w:r>
        <w:rPr>
          <w:color w:val="00080D"/>
        </w:rPr>
        <w:t>a</w:t>
      </w:r>
      <w:r>
        <w:rPr>
          <w:color w:val="00070C"/>
        </w:rPr>
        <w:t>a</w:t>
      </w:r>
      <w:r>
        <w:rPr>
          <w:color w:val="000509"/>
        </w:rPr>
        <w:t>a</w:t>
      </w:r>
      <w:r>
        <w:rPr>
          <w:color w:val="000409"/>
        </w:rPr>
        <w:t>a</w:t>
      </w:r>
      <w:r>
        <w:rPr>
          <w:color w:val="000407"/>
        </w:rPr>
        <w:t>a</w:t>
      </w:r>
      <w:r>
        <w:rPr>
          <w:color w:val="000103"/>
        </w:rPr>
        <w:t>a</w:t>
      </w:r>
      <w:r>
        <w:rPr>
          <w:color w:val="000003"/>
        </w:rPr>
        <w:t>a</w:t>
      </w:r>
      <w:r>
        <w:rPr>
          <w:color w:val="000102"/>
        </w:rPr>
        <w:t>a</w:t>
      </w:r>
      <w:r>
        <w:rPr>
          <w:color w:val="000003"/>
        </w:rPr>
        <w:t>a</w:t>
      </w:r>
      <w:r>
        <w:rPr>
          <w:color w:val="000003"/>
        </w:rPr>
        <w:t>a</w:t>
      </w:r>
      <w:r>
        <w:rPr>
          <w:color w:val="000102"/>
        </w:rPr>
        <w:t>a</w:t>
      </w:r>
      <w:r>
        <w:rPr>
          <w:color w:val="000105"/>
        </w:rPr>
        <w:t>a</w:t>
      </w:r>
      <w:r>
        <w:rPr>
          <w:color w:val="000103"/>
        </w:rPr>
        <w:t>a</w:t>
      </w:r>
      <w:r>
        <w:rPr>
          <w:color w:val="000103"/>
        </w:rPr>
        <w:t>a</w:t>
      </w:r>
      <w:r>
        <w:rPr>
          <w:color w:val="000004"/>
        </w:rPr>
        <w:t>a</w:t>
      </w:r>
      <w:r>
        <w:rPr>
          <w:color w:val="000102"/>
        </w:rPr>
        <w:t>a</w:t>
      </w:r>
      <w:r>
        <w:rPr>
          <w:color w:val="000003"/>
        </w:rPr>
        <w:t>a</w:t>
      </w:r>
      <w:r>
        <w:rPr>
          <w:color w:val="010100"/>
        </w:rPr>
        <w:t>a</w:t>
      </w:r>
      <w:r>
        <w:rPr>
          <w:color w:val="010200"/>
        </w:rPr>
        <w:t>a</w:t>
      </w:r>
      <w:r>
        <w:rPr>
          <w:color w:val="010100"/>
        </w:rPr>
        <w:t>a</w:t>
      </w:r>
      <w:r>
        <w:rPr>
          <w:color w:val="010100"/>
        </w:rPr>
        <w:t>a</w:t>
      </w:r>
      <w:r>
        <w:rPr>
          <w:color w:val="010200"/>
        </w:rPr>
        <w:t>a</w:t>
      </w:r>
      <w:r>
        <w:rPr>
          <w:color w:val="010100"/>
        </w:rPr>
        <w:t>a</w:t>
      </w:r>
      <w:r>
        <w:rPr>
          <w:color w:val="01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20300"/>
        </w:rPr>
        <w:t>a</w:t>
      </w:r>
      <w:r>
        <w:rPr>
          <w:color w:val="020200"/>
        </w:rPr>
        <w:t>a</w:t>
      </w:r>
      <w:r>
        <w:rPr>
          <w:color w:val="000100"/>
        </w:rPr>
        <w:t>a</w:t>
      </w:r>
      <w:r>
        <w:rPr>
          <w:color w:val="000102"/>
        </w:rPr>
        <w:t>a</w:t>
      </w:r>
      <w:r>
        <w:rPr>
          <w:color w:val="000102"/>
        </w:rPr>
        <w:t>a</w:t>
      </w:r>
      <w:r>
        <w:rPr>
          <w:color w:val="000103"/>
        </w:rPr>
        <w:t>a</w:t>
      </w:r>
      <w:r>
        <w:rPr>
          <w:color w:val="000104"/>
        </w:rPr>
        <w:t>a</w:t>
      </w:r>
      <w:r>
        <w:rPr>
          <w:color w:val="000104"/>
        </w:rPr>
        <w:t>a</w:t>
      </w:r>
      <w:r>
        <w:rPr>
          <w:color w:val="000104"/>
        </w:rPr>
        <w:t>a</w:t>
      </w:r>
      <w:r>
        <w:rPr>
          <w:color w:val="000104"/>
        </w:rPr>
        <w:t>a</w:t>
      </w:r>
      <w:r>
        <w:rPr>
          <w:color w:val="000005"/>
        </w:rPr>
        <w:t>a</w:t>
      </w:r>
      <w:r>
        <w:rPr>
          <w:color w:val="000107"/>
        </w:rPr>
        <w:t>a</w:t>
      </w:r>
      <w:r>
        <w:rPr>
          <w:color w:val="00030A"/>
        </w:rPr>
        <w:t>a</w:t>
      </w:r>
      <w:r>
        <w:rPr>
          <w:color w:val="01040B"/>
        </w:rPr>
        <w:t>a</w:t>
      </w:r>
      <w:r>
        <w:rPr>
          <w:color w:val="00050B"/>
        </w:rPr>
        <w:t>a</w:t>
      </w:r>
      <w:r>
        <w:rPr>
          <w:color w:val="000910"/>
        </w:rPr>
        <w:t>a</w:t>
      </w:r>
      <w:r>
        <w:rPr>
          <w:color w:val="000A11"/>
        </w:rPr>
        <w:t>a</w:t>
      </w:r>
      <w:r>
        <w:rPr>
          <w:color w:val="000B12"/>
        </w:rPr>
        <w:t>a</w:t>
      </w:r>
      <w:r>
        <w:rPr>
          <w:color w:val="000B15"/>
        </w:rPr>
        <w:t>a</w:t>
      </w:r>
      <w:r>
        <w:rPr>
          <w:color w:val="000D17"/>
        </w:rPr>
        <w:t>a</w:t>
      </w:r>
      <w:r>
        <w:rPr>
          <w:color w:val="000E19"/>
        </w:rPr>
        <w:t>a</w:t>
      </w:r>
      <w:r>
        <w:rPr>
          <w:color w:val="011321"/>
        </w:rPr>
        <w:t>a</w:t>
      </w:r>
      <w:r>
        <w:rPr>
          <w:color w:val="021424"/>
        </w:rPr>
        <w:t>a</w:t>
      </w:r>
      <w:r>
        <w:rPr>
          <w:color w:val="051728"/>
        </w:rPr>
        <w:t>a</w:t>
      </w:r>
      <w:r>
        <w:rPr>
          <w:color w:val="091A2D"/>
        </w:rPr>
        <w:t>a</w:t>
      </w:r>
      <w:r>
        <w:rPr>
          <w:color w:val="0C1D31"/>
        </w:rPr>
        <w:t>a</w:t>
      </w:r>
      <w:r>
        <w:rPr>
          <w:color w:val="0E1F33"/>
        </w:rPr>
        <w:t>a</w:t>
      </w:r>
      <w:r>
        <w:rPr>
          <w:color w:val="091F34"/>
        </w:rPr>
        <w:t>a</w:t>
      </w:r>
      <w:r>
        <w:rPr>
          <w:color w:val="072034"/>
        </w:rPr>
        <w:t>a</w:t>
      </w:r>
      <w:r>
        <w:rPr>
          <w:color w:val="072034"/>
        </w:rPr>
        <w:t>a</w:t>
      </w:r>
      <w:r>
        <w:rPr>
          <w:color w:val="062134"/>
        </w:rPr>
        <w:t>a</w:t>
      </w:r>
      <w:r>
        <w:rPr>
          <w:color w:val="062134"/>
        </w:rPr>
        <w:t>a</w:t>
      </w:r>
      <w:r>
        <w:rPr>
          <w:color w:val="062134"/>
        </w:rPr>
        <w:t>a</w:t>
      </w:r>
      <w:r>
        <w:rPr>
          <w:color w:val="052136"/>
        </w:rPr>
        <w:t>a</w:t>
      </w:r>
      <w:r>
        <w:rPr>
          <w:color w:val="042035"/>
        </w:rPr>
        <w:t>a</w:t>
      </w:r>
      <w:r>
        <w:rPr>
          <w:color w:val="042035"/>
        </w:rPr>
        <w:t>a</w:t>
      </w:r>
      <w:r>
        <w:rPr>
          <w:color w:val="042035"/>
        </w:rPr>
        <w:t>a</w:t>
      </w:r>
      <w:r>
        <w:rPr>
          <w:color w:val="032136"/>
        </w:rPr>
        <w:t>a</w:t>
      </w:r>
      <w:r>
        <w:rPr>
          <w:color w:val="042036"/>
        </w:rPr>
        <w:t>a</w:t>
      </w:r>
      <w:r>
        <w:rPr>
          <w:color w:val="042036"/>
        </w:rPr>
        <w:t>a</w:t>
      </w:r>
      <w:r>
        <w:rPr>
          <w:color w:val="042035"/>
        </w:rPr>
        <w:t>a</w:t>
      </w:r>
      <w:r>
        <w:rPr>
          <w:color w:val="042035"/>
        </w:rPr>
        <w:t>a</w:t>
      </w:r>
      <w:r>
        <w:rPr>
          <w:color w:val="042036"/>
        </w:rPr>
        <w:t>a</w:t>
      </w:r>
      <w:r>
        <w:rPr>
          <w:color w:val="0420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0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A"/>
        </w:rPr>
        <w:t>a</w:t>
      </w:r>
      <w:r>
        <w:rPr>
          <w:color w:val="012139"/>
        </w:rPr>
        <w:t>a</w:t>
      </w:r>
      <w:r>
        <w:rPr>
          <w:color w:val="02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6"/>
        </w:rPr>
        <w:t>a</w:t>
      </w:r>
      <w:r>
        <w:rPr>
          <w:color w:val="022135"/>
        </w:rPr>
        <w:t>a</w:t>
      </w:r>
      <w:r>
        <w:rPr>
          <w:color w:val="042035"/>
        </w:rPr>
        <w:t>a</w:t>
      </w:r>
      <w:r>
        <w:rPr>
          <w:color w:val="042035"/>
        </w:rPr>
        <w:t>a</w:t>
      </w:r>
      <w:r>
        <w:rPr>
          <w:color w:val="042035"/>
        </w:rPr>
        <w:t>a</w:t>
      </w:r>
      <w:r>
        <w:rPr>
          <w:color w:val="042035"/>
        </w:rPr>
        <w:t>a</w:t>
      </w:r>
      <w:r>
        <w:rPr>
          <w:color w:val="022136"/>
        </w:rPr>
        <w:t>a</w:t>
      </w:r>
      <w:r>
        <w:rPr>
          <w:color w:val="022038"/>
        </w:rPr>
        <w:t>a</w:t>
      </w:r>
      <w:r>
        <w:rPr>
          <w:color w:val="022039"/>
        </w:rPr>
        <w:t>a</w:t>
      </w:r>
      <w:r>
        <w:rPr>
          <w:color w:val="012138"/>
        </w:rPr>
        <w:t>a</w:t>
      </w:r>
      <w:r>
        <w:rPr>
          <w:color w:val="02203A"/>
        </w:rPr>
        <w:t>a</w:t>
      </w:r>
      <w:r>
        <w:rPr>
          <w:color w:val="022038"/>
        </w:rPr>
        <w:t>a</w:t>
      </w:r>
      <w:r>
        <w:rPr>
          <w:color w:val="022038"/>
        </w:rPr>
        <w:t>a</w:t>
      </w:r>
      <w:r>
        <w:rPr>
          <w:color w:val="022038"/>
        </w:rPr>
        <w:t>a</w:t>
      </w:r>
      <w:r>
        <w:rPr>
          <w:color w:val="022038"/>
        </w:rPr>
        <w:t>a</w:t>
      </w:r>
      <w:r>
        <w:rPr>
          <w:color w:val="022038"/>
        </w:rPr>
        <w:t>a</w:t>
      </w:r>
      <w:r>
        <w:rPr>
          <w:color w:val="022038"/>
        </w:rPr>
        <w:t>a</w:t>
      </w:r>
      <w:r>
        <w:rPr>
          <w:color w:val="022038"/>
        </w:rPr>
        <w:t>a</w:t>
      </w:r>
      <w:r>
        <w:rPr>
          <w:color w:val="022038"/>
        </w:rPr>
        <w:t>a</w:t>
      </w:r>
      <w:r>
        <w:rPr>
          <w:color w:val="0321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2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2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11B36"/>
        </w:rPr>
        <w:t>a</w:t>
      </w:r>
      <w:r>
        <w:rPr>
          <w:color w:val="011B36"/>
        </w:rPr>
        <w:t>a</w:t>
      </w:r>
      <w:r>
        <w:rPr>
          <w:color w:val="011B36"/>
        </w:rPr>
        <w:t>a</w:t>
      </w:r>
      <w:r>
        <w:rPr>
          <w:color w:val="021A36"/>
        </w:rPr>
        <w:t>a</w:t>
      </w:r>
      <w:r>
        <w:rPr>
          <w:color w:val="011B36"/>
        </w:rPr>
        <w:t>a</w:t>
      </w:r>
      <w:r>
        <w:rPr>
          <w:color w:val="011B36"/>
        </w:rPr>
        <w:t>a</w:t>
      </w:r>
      <w:r>
        <w:rPr>
          <w:color w:val="021A36"/>
        </w:rPr>
        <w:t>a</w:t>
      </w:r>
      <w:r>
        <w:rPr>
          <w:color w:val="011B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11B36"/>
        </w:rPr>
        <w:t>a</w:t>
      </w:r>
      <w:r>
        <w:rPr>
          <w:color w:val="021A36"/>
        </w:rPr>
        <w:t>a</w:t>
      </w:r>
      <w:r>
        <w:rPr>
          <w:color w:val="0118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21837"/>
        </w:rPr>
        <w:t>a</w:t>
      </w:r>
      <w:r>
        <w:rPr>
          <w:color w:val="031837"/>
        </w:rPr>
        <w:t>a</w:t>
      </w:r>
      <w:r>
        <w:rPr>
          <w:color w:val="041737"/>
        </w:rPr>
        <w:t>a</w:t>
      </w:r>
      <w:r>
        <w:rPr>
          <w:color w:val="031837"/>
        </w:rPr>
        <w:t>a</w:t>
      </w:r>
      <w:r>
        <w:rPr>
          <w:color w:val="031837"/>
        </w:rPr>
        <w:t>a</w:t>
      </w:r>
      <w:r>
        <w:rPr>
          <w:color w:val="041737"/>
        </w:rPr>
        <w:t>a</w:t>
      </w:r>
      <w:r>
        <w:rPr>
          <w:color w:val="031737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116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3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</w:p>
    <w:p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52E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62730"/>
        </w:rPr>
        <w:t>a</w:t>
      </w:r>
      <w:r>
        <w:rPr>
          <w:color w:val="052730"/>
        </w:rPr>
        <w:t>a</w:t>
      </w:r>
      <w:r>
        <w:rPr>
          <w:color w:val="04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3262D"/>
        </w:rPr>
        <w:t>a</w:t>
      </w:r>
      <w:r>
        <w:rPr>
          <w:color w:val="06272E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4262D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2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2262C"/>
        </w:rPr>
        <w:t>a</w:t>
      </w:r>
      <w:r>
        <w:rPr>
          <w:color w:val="0425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7252F"/>
        </w:rPr>
        <w:t>a</w:t>
      </w:r>
      <w:r>
        <w:rPr>
          <w:color w:val="07252F"/>
        </w:rPr>
        <w:t>a</w:t>
      </w:r>
      <w:r>
        <w:rPr>
          <w:color w:val="07252F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52E"/>
        </w:rPr>
        <w:t>a</w:t>
      </w:r>
      <w:r>
        <w:rPr>
          <w:color w:val="0424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32E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E"/>
        </w:rPr>
        <w:t>a</w:t>
      </w:r>
      <w:r>
        <w:rPr>
          <w:color w:val="05232E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52231"/>
        </w:rPr>
        <w:t>a</w:t>
      </w:r>
      <w:r>
        <w:rPr>
          <w:color w:val="042131"/>
        </w:rPr>
        <w:t>a</w:t>
      </w:r>
      <w:r>
        <w:rPr>
          <w:color w:val="042130"/>
        </w:rPr>
        <w:t>a</w:t>
      </w:r>
      <w:r>
        <w:rPr>
          <w:color w:val="042130"/>
        </w:rPr>
        <w:t>a</w:t>
      </w:r>
      <w:r>
        <w:rPr>
          <w:color w:val="03202F"/>
        </w:rPr>
        <w:t>a</w:t>
      </w:r>
      <w:r>
        <w:rPr>
          <w:color w:val="03202F"/>
        </w:rPr>
        <w:t>a</w:t>
      </w:r>
      <w:r>
        <w:rPr>
          <w:color w:val="03202F"/>
        </w:rPr>
        <w:t>a</w:t>
      </w:r>
      <w:r>
        <w:rPr>
          <w:color w:val="04202F"/>
        </w:rPr>
        <w:t>a</w:t>
      </w:r>
      <w:r>
        <w:rPr>
          <w:color w:val="04202F"/>
        </w:rPr>
        <w:t>a</w:t>
      </w:r>
      <w:r>
        <w:rPr>
          <w:color w:val="04202F"/>
        </w:rPr>
        <w:t>a</w:t>
      </w:r>
      <w:r>
        <w:rPr>
          <w:color w:val="04202F"/>
        </w:rPr>
        <w:t>a</w:t>
      </w:r>
      <w:r>
        <w:rPr>
          <w:color w:val="041F2F"/>
        </w:rPr>
        <w:t>a</w:t>
      </w:r>
      <w:r>
        <w:rPr>
          <w:color w:val="061D2D"/>
        </w:rPr>
        <w:t>a</w:t>
      </w:r>
      <w:r>
        <w:rPr>
          <w:color w:val="071B2B"/>
        </w:rPr>
        <w:t>a</w:t>
      </w:r>
      <w:r>
        <w:rPr>
          <w:color w:val="061929"/>
        </w:rPr>
        <w:t>a</w:t>
      </w:r>
      <w:r>
        <w:rPr>
          <w:color w:val="041726"/>
        </w:rPr>
        <w:t>a</w:t>
      </w:r>
      <w:r>
        <w:rPr>
          <w:color w:val="011623"/>
        </w:rPr>
        <w:t>a</w:t>
      </w:r>
      <w:r>
        <w:rPr>
          <w:color w:val="011421"/>
        </w:rPr>
        <w:t>a</w:t>
      </w:r>
      <w:r>
        <w:rPr>
          <w:color w:val="021520"/>
        </w:rPr>
        <w:t>a</w:t>
      </w:r>
      <w:r>
        <w:rPr>
          <w:color w:val="02171F"/>
        </w:rPr>
        <w:t>a</w:t>
      </w:r>
      <w:r>
        <w:rPr>
          <w:color w:val="03151E"/>
        </w:rPr>
        <w:t>a</w:t>
      </w:r>
      <w:r>
        <w:rPr>
          <w:color w:val="00141B"/>
        </w:rPr>
        <w:t>a</w:t>
      </w:r>
      <w:r>
        <w:rPr>
          <w:color w:val="001419"/>
        </w:rPr>
        <w:t>a</w:t>
      </w:r>
      <w:r>
        <w:rPr>
          <w:color w:val="001219"/>
        </w:rPr>
        <w:t>a</w:t>
      </w:r>
      <w:r>
        <w:rPr>
          <w:color w:val="011116"/>
        </w:rPr>
        <w:t>a</w:t>
      </w:r>
      <w:r>
        <w:rPr>
          <w:color w:val="020A0E"/>
        </w:rPr>
        <w:t>a</w:t>
      </w:r>
      <w:r>
        <w:rPr>
          <w:color w:val="03090E"/>
        </w:rPr>
        <w:t>a</w:t>
      </w:r>
      <w:r>
        <w:rPr>
          <w:color w:val="02090C"/>
        </w:rPr>
        <w:t>a</w:t>
      </w:r>
      <w:r>
        <w:rPr>
          <w:color w:val="02080D"/>
        </w:rPr>
        <w:t>a</w:t>
      </w:r>
      <w:r>
        <w:rPr>
          <w:color w:val="01070C"/>
        </w:rPr>
        <w:t>a</w:t>
      </w:r>
      <w:r>
        <w:rPr>
          <w:color w:val="01080B"/>
        </w:rPr>
        <w:t>a</w:t>
      </w:r>
      <w:r>
        <w:rPr>
          <w:color w:val="01070D"/>
        </w:rPr>
        <w:t>a</w:t>
      </w:r>
      <w:r>
        <w:rPr>
          <w:color w:val="01080C"/>
        </w:rPr>
        <w:t>a</w:t>
      </w:r>
      <w:r>
        <w:rPr>
          <w:color w:val="00070B"/>
        </w:rPr>
        <w:t>a</w:t>
      </w:r>
      <w:r>
        <w:rPr>
          <w:color w:val="00060C"/>
        </w:rPr>
        <w:t>a</w:t>
      </w:r>
      <w:r>
        <w:rPr>
          <w:color w:val="00070A"/>
        </w:rPr>
        <w:t>a</w:t>
      </w:r>
      <w:r>
        <w:rPr>
          <w:color w:val="00060A"/>
        </w:rPr>
        <w:t>a</w:t>
      </w:r>
      <w:r>
        <w:rPr>
          <w:color w:val="000405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302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201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403"/>
        </w:rPr>
        <w:t>a</w:t>
      </w:r>
      <w:r>
        <w:rPr>
          <w:color w:val="000708"/>
        </w:rPr>
        <w:t>a</w:t>
      </w:r>
      <w:r>
        <w:rPr>
          <w:color w:val="00080A"/>
        </w:rPr>
        <w:t>a</w:t>
      </w:r>
      <w:r>
        <w:rPr>
          <w:color w:val="00080B"/>
        </w:rPr>
        <w:t>a</w:t>
      </w:r>
      <w:r>
        <w:rPr>
          <w:color w:val="00080D"/>
        </w:rPr>
        <w:t>a</w:t>
      </w:r>
      <w:r>
        <w:rPr>
          <w:color w:val="01090E"/>
        </w:rPr>
        <w:t>a</w:t>
      </w:r>
      <w:r>
        <w:rPr>
          <w:color w:val="01090E"/>
        </w:rPr>
        <w:t>a</w:t>
      </w:r>
      <w:r>
        <w:rPr>
          <w:color w:val="010910"/>
        </w:rPr>
        <w:t>a</w:t>
      </w:r>
      <w:r>
        <w:rPr>
          <w:color w:val="020A10"/>
        </w:rPr>
        <w:t>a</w:t>
      </w:r>
      <w:r>
        <w:rPr>
          <w:color w:val="030A13"/>
        </w:rPr>
        <w:t>a</w:t>
      </w:r>
      <w:r>
        <w:rPr>
          <w:color w:val="030B13"/>
        </w:rPr>
        <w:t>a</w:t>
      </w:r>
      <w:r>
        <w:rPr>
          <w:color w:val="040C15"/>
        </w:rPr>
        <w:t>a</w:t>
      </w:r>
      <w:r>
        <w:rPr>
          <w:color w:val="050D17"/>
        </w:rPr>
        <w:t>a</w:t>
      </w:r>
      <w:r>
        <w:rPr>
          <w:color w:val="020F18"/>
        </w:rPr>
        <w:t>a</w:t>
      </w:r>
      <w:r>
        <w:rPr>
          <w:color w:val="01161F"/>
        </w:rPr>
        <w:t>a</w:t>
      </w:r>
      <w:r>
        <w:rPr>
          <w:color w:val="001820"/>
        </w:rPr>
        <w:t>a</w:t>
      </w:r>
      <w:r>
        <w:rPr>
          <w:color w:val="001923"/>
        </w:rPr>
        <w:t>a</w:t>
      </w:r>
      <w:r>
        <w:rPr>
          <w:color w:val="011926"/>
        </w:rPr>
        <w:t>a</w:t>
      </w:r>
      <w:r>
        <w:rPr>
          <w:color w:val="011A27"/>
        </w:rPr>
        <w:t>a</w:t>
      </w:r>
      <w:r>
        <w:rPr>
          <w:color w:val="021A2A"/>
        </w:rPr>
        <w:t>a</w:t>
      </w:r>
      <w:r>
        <w:rPr>
          <w:color w:val="00182C"/>
        </w:rPr>
        <w:t>a</w:t>
      </w:r>
      <w:r>
        <w:rPr>
          <w:color w:val="01192E"/>
        </w:rPr>
        <w:t>a</w:t>
      </w:r>
      <w:r>
        <w:rPr>
          <w:color w:val="031A31"/>
        </w:rPr>
        <w:t>a</w:t>
      </w:r>
      <w:r>
        <w:rPr>
          <w:color w:val="051C35"/>
        </w:rPr>
        <w:t>a</w:t>
      </w:r>
      <w:r>
        <w:rPr>
          <w:color w:val="071E38"/>
        </w:rPr>
        <w:t>a</w:t>
      </w:r>
      <w:r>
        <w:rPr>
          <w:color w:val="071F39"/>
        </w:rPr>
        <w:t>a</w:t>
      </w:r>
      <w:r>
        <w:rPr>
          <w:color w:val="052138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2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2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118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21737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31737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3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</w:p>
    <w:p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52E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62F"/>
        </w:rPr>
        <w:t>a</w:t>
      </w:r>
      <w:r>
        <w:rPr>
          <w:color w:val="04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2272D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3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62C"/>
        </w:rPr>
        <w:t>a</w:t>
      </w:r>
      <w:r>
        <w:rPr>
          <w:color w:val="02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1262C"/>
        </w:rPr>
        <w:t>a</w:t>
      </w:r>
      <w:r>
        <w:rPr>
          <w:color w:val="02262C"/>
        </w:rPr>
        <w:t>a</w:t>
      </w:r>
      <w:r>
        <w:rPr>
          <w:color w:val="0425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7252F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42E"/>
        </w:rPr>
        <w:t>a</w:t>
      </w:r>
      <w:r>
        <w:rPr>
          <w:color w:val="0424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3252F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32E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4222D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130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41F30"/>
        </w:rPr>
        <w:t>a</w:t>
      </w:r>
      <w:r>
        <w:rPr>
          <w:color w:val="051E2F"/>
        </w:rPr>
        <w:t>a</w:t>
      </w:r>
      <w:r>
        <w:rPr>
          <w:color w:val="061D2D"/>
        </w:rPr>
        <w:t>a</w:t>
      </w:r>
      <w:r>
        <w:rPr>
          <w:color w:val="071D2E"/>
        </w:rPr>
        <w:t>a</w:t>
      </w:r>
      <w:r>
        <w:rPr>
          <w:color w:val="081E2E"/>
        </w:rPr>
        <w:t>a</w:t>
      </w:r>
      <w:r>
        <w:rPr>
          <w:color w:val="071E2D"/>
        </w:rPr>
        <w:t>a</w:t>
      </w:r>
      <w:r>
        <w:rPr>
          <w:color w:val="081E2C"/>
        </w:rPr>
        <w:t>a</w:t>
      </w:r>
      <w:r>
        <w:rPr>
          <w:color w:val="09202D"/>
        </w:rPr>
        <w:t>a</w:t>
      </w:r>
      <w:r>
        <w:rPr>
          <w:color w:val="0B232D"/>
        </w:rPr>
        <w:t>a</w:t>
      </w:r>
      <w:r>
        <w:rPr>
          <w:color w:val="0B212C"/>
        </w:rPr>
        <w:t>a</w:t>
      </w:r>
      <w:r>
        <w:rPr>
          <w:color w:val="09222A"/>
        </w:rPr>
        <w:t>a</w:t>
      </w:r>
      <w:r>
        <w:rPr>
          <w:color w:val="082127"/>
        </w:rPr>
        <w:t>a</w:t>
      </w:r>
      <w:r>
        <w:rPr>
          <w:color w:val="092028"/>
        </w:rPr>
        <w:t>a</w:t>
      </w:r>
      <w:r>
        <w:rPr>
          <w:color w:val="091D25"/>
        </w:rPr>
        <w:t>a</w:t>
      </w:r>
      <w:r>
        <w:rPr>
          <w:color w:val="081921"/>
        </w:rPr>
        <w:t>a</w:t>
      </w:r>
      <w:r>
        <w:rPr>
          <w:color w:val="091822"/>
        </w:rPr>
        <w:t>a</w:t>
      </w:r>
      <w:r>
        <w:rPr>
          <w:color w:val="091921"/>
        </w:rPr>
        <w:t>a</w:t>
      </w:r>
      <w:r>
        <w:rPr>
          <w:color w:val="081821"/>
        </w:rPr>
        <w:t>a</w:t>
      </w:r>
      <w:r>
        <w:rPr>
          <w:color w:val="081821"/>
        </w:rPr>
        <w:t>a</w:t>
      </w:r>
      <w:r>
        <w:rPr>
          <w:color w:val="081820"/>
        </w:rPr>
        <w:t>a</w:t>
      </w:r>
      <w:r>
        <w:rPr>
          <w:color w:val="05141E"/>
        </w:rPr>
        <w:t>a</w:t>
      </w:r>
      <w:r>
        <w:rPr>
          <w:color w:val="05151D"/>
        </w:rPr>
        <w:t>a</w:t>
      </w:r>
      <w:r>
        <w:rPr>
          <w:color w:val="04141D"/>
        </w:rPr>
        <w:t>a</w:t>
      </w:r>
      <w:r>
        <w:rPr>
          <w:color w:val="04131D"/>
        </w:rPr>
        <w:t>a</w:t>
      </w:r>
      <w:r>
        <w:rPr>
          <w:color w:val="04141C"/>
        </w:rPr>
        <w:t>a</w:t>
      </w:r>
      <w:r>
        <w:rPr>
          <w:color w:val="03131B"/>
        </w:rPr>
        <w:t>a</w:t>
      </w:r>
      <w:r>
        <w:rPr>
          <w:color w:val="031017"/>
        </w:rPr>
        <w:t>a</w:t>
      </w:r>
      <w:r>
        <w:rPr>
          <w:color w:val="030F14"/>
        </w:rPr>
        <w:t>a</w:t>
      </w:r>
      <w:r>
        <w:rPr>
          <w:color w:val="030F14"/>
        </w:rPr>
        <w:t>a</w:t>
      </w:r>
      <w:r>
        <w:rPr>
          <w:color w:val="030F14"/>
        </w:rPr>
        <w:t>a</w:t>
      </w:r>
      <w:r>
        <w:rPr>
          <w:color w:val="030F14"/>
        </w:rPr>
        <w:t>a</w:t>
      </w:r>
      <w:r>
        <w:rPr>
          <w:color w:val="030F14"/>
        </w:rPr>
        <w:t>a</w:t>
      </w:r>
      <w:r>
        <w:rPr>
          <w:color w:val="030F14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20E13"/>
        </w:rPr>
        <w:t>a</w:t>
      </w:r>
      <w:r>
        <w:rPr>
          <w:color w:val="041015"/>
        </w:rPr>
        <w:t>a</w:t>
      </w:r>
      <w:r>
        <w:rPr>
          <w:color w:val="041015"/>
        </w:rPr>
        <w:t>a</w:t>
      </w:r>
      <w:r>
        <w:rPr>
          <w:color w:val="041015"/>
        </w:rPr>
        <w:t>a</w:t>
      </w:r>
      <w:r>
        <w:rPr>
          <w:color w:val="041015"/>
        </w:rPr>
        <w:t>a</w:t>
      </w:r>
      <w:r>
        <w:rPr>
          <w:color w:val="041015"/>
        </w:rPr>
        <w:t>a</w:t>
      </w:r>
      <w:r>
        <w:rPr>
          <w:color w:val="031016"/>
        </w:rPr>
        <w:t>a</w:t>
      </w:r>
      <w:r>
        <w:rPr>
          <w:color w:val="05151C"/>
        </w:rPr>
        <w:t>a</w:t>
      </w:r>
      <w:r>
        <w:rPr>
          <w:color w:val="04171E"/>
        </w:rPr>
        <w:t>a</w:t>
      </w:r>
      <w:r>
        <w:rPr>
          <w:color w:val="05171F"/>
        </w:rPr>
        <w:t>a</w:t>
      </w:r>
      <w:r>
        <w:rPr>
          <w:color w:val="051720"/>
        </w:rPr>
        <w:t>a</w:t>
      </w:r>
      <w:r>
        <w:rPr>
          <w:color w:val="051720"/>
        </w:rPr>
        <w:t>a</w:t>
      </w:r>
      <w:r>
        <w:rPr>
          <w:color w:val="051721"/>
        </w:rPr>
        <w:t>a</w:t>
      </w:r>
      <w:r>
        <w:rPr>
          <w:color w:val="071923"/>
        </w:rPr>
        <w:t>a</w:t>
      </w:r>
      <w:r>
        <w:rPr>
          <w:color w:val="081A25"/>
        </w:rPr>
        <w:t>a</w:t>
      </w:r>
      <w:r>
        <w:rPr>
          <w:color w:val="081927"/>
        </w:rPr>
        <w:t>a</w:t>
      </w:r>
      <w:r>
        <w:rPr>
          <w:color w:val="091A28"/>
        </w:rPr>
        <w:t>a</w:t>
      </w:r>
      <w:r>
        <w:rPr>
          <w:color w:val="0A1B29"/>
        </w:rPr>
        <w:t>a</w:t>
      </w:r>
      <w:r>
        <w:rPr>
          <w:color w:val="0B1C2B"/>
        </w:rPr>
        <w:t>a</w:t>
      </w:r>
      <w:r>
        <w:rPr>
          <w:color w:val="0A1D2A"/>
        </w:rPr>
        <w:t>a</w:t>
      </w:r>
      <w:r>
        <w:rPr>
          <w:color w:val="08222B"/>
        </w:rPr>
        <w:t>a</w:t>
      </w:r>
      <w:r>
        <w:rPr>
          <w:color w:val="07232D"/>
        </w:rPr>
        <w:t>a</w:t>
      </w:r>
      <w:r>
        <w:rPr>
          <w:color w:val="07242F"/>
        </w:rPr>
        <w:t>a</w:t>
      </w:r>
      <w:r>
        <w:rPr>
          <w:color w:val="092531"/>
        </w:rPr>
        <w:t>a</w:t>
      </w:r>
      <w:r>
        <w:rPr>
          <w:color w:val="092532"/>
        </w:rPr>
        <w:t>a</w:t>
      </w:r>
      <w:r>
        <w:rPr>
          <w:color w:val="092535"/>
        </w:rPr>
        <w:t>a</w:t>
      </w:r>
      <w:r>
        <w:rPr>
          <w:color w:val="052033"/>
        </w:rPr>
        <w:t>a</w:t>
      </w:r>
      <w:r>
        <w:rPr>
          <w:color w:val="052034"/>
        </w:rPr>
        <w:t>a</w:t>
      </w:r>
      <w:r>
        <w:rPr>
          <w:color w:val="051F36"/>
        </w:rPr>
        <w:t>a</w:t>
      </w:r>
      <w:r>
        <w:rPr>
          <w:color w:val="051F38"/>
        </w:rPr>
        <w:t>a</w:t>
      </w:r>
      <w:r>
        <w:rPr>
          <w:color w:val="051F38"/>
        </w:rPr>
        <w:t>a</w:t>
      </w:r>
      <w:r>
        <w:rPr>
          <w:color w:val="051F39"/>
        </w:rPr>
        <w:t>a</w:t>
      </w:r>
      <w:r>
        <w:rPr>
          <w:color w:val="052139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21E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2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31E39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118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21938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21736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41737"/>
        </w:rPr>
        <w:t>a</w:t>
      </w:r>
      <w:r>
        <w:rPr>
          <w:color w:val="031636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3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  <w:r>
        <w:rPr>
          <w:color w:val="041435"/>
        </w:rPr>
        <w:t>a</w:t>
      </w:r>
    </w:p>
    <w:p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52E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3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4262C"/>
        </w:rPr>
        <w:t>a</w:t>
      </w:r>
      <w:r>
        <w:rPr>
          <w:color w:val="05262D"/>
        </w:rPr>
        <w:t>a</w:t>
      </w:r>
      <w:r>
        <w:rPr>
          <w:color w:val="05262D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1252B"/>
        </w:rPr>
        <w:t>a</w:t>
      </w:r>
      <w:r>
        <w:rPr>
          <w:color w:val="01252B"/>
        </w:rPr>
        <w:t>a</w:t>
      </w:r>
      <w:r>
        <w:rPr>
          <w:color w:val="01252B"/>
        </w:rPr>
        <w:t>a</w:t>
      </w:r>
      <w:r>
        <w:rPr>
          <w:color w:val="01252B"/>
        </w:rPr>
        <w:t>a</w:t>
      </w:r>
      <w:r>
        <w:rPr>
          <w:color w:val="01252B"/>
        </w:rPr>
        <w:t>a</w:t>
      </w:r>
      <w:r>
        <w:rPr>
          <w:color w:val="01252B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2262C"/>
        </w:rPr>
        <w:t>a</w:t>
      </w:r>
      <w:r>
        <w:rPr>
          <w:color w:val="03262C"/>
        </w:rPr>
        <w:t>a</w:t>
      </w:r>
      <w:r>
        <w:rPr>
          <w:color w:val="0324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323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42E"/>
        </w:rPr>
        <w:t>a</w:t>
      </w:r>
      <w:r>
        <w:rPr>
          <w:color w:val="02232D"/>
        </w:rPr>
        <w:t>a</w:t>
      </w:r>
      <w:r>
        <w:rPr>
          <w:color w:val="01232D"/>
        </w:rPr>
        <w:t>a</w:t>
      </w:r>
      <w:r>
        <w:rPr>
          <w:color w:val="01232D"/>
        </w:rPr>
        <w:t>a</w:t>
      </w:r>
      <w:r>
        <w:rPr>
          <w:color w:val="01232D"/>
        </w:rPr>
        <w:t>a</w:t>
      </w:r>
      <w:r>
        <w:rPr>
          <w:color w:val="01232D"/>
        </w:rPr>
        <w:t>a</w:t>
      </w:r>
      <w:r>
        <w:rPr>
          <w:color w:val="01232D"/>
        </w:rPr>
        <w:t>a</w:t>
      </w:r>
      <w:r>
        <w:rPr>
          <w:color w:val="02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130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21F2F"/>
        </w:rPr>
        <w:t>a</w:t>
      </w:r>
      <w:r>
        <w:rPr>
          <w:color w:val="021F2F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41F31"/>
        </w:rPr>
        <w:t>a</w:t>
      </w:r>
      <w:r>
        <w:rPr>
          <w:color w:val="051F31"/>
        </w:rPr>
        <w:t>a</w:t>
      </w:r>
      <w:r>
        <w:rPr>
          <w:color w:val="061F30"/>
        </w:rPr>
        <w:t>a</w:t>
      </w:r>
      <w:r>
        <w:rPr>
          <w:color w:val="061F2F"/>
        </w:rPr>
        <w:t>a</w:t>
      </w:r>
      <w:r>
        <w:rPr>
          <w:color w:val="052030"/>
        </w:rPr>
        <w:t>a</w:t>
      </w:r>
      <w:r>
        <w:rPr>
          <w:color w:val="071F2F"/>
        </w:rPr>
        <w:t>a</w:t>
      </w:r>
      <w:r>
        <w:rPr>
          <w:color w:val="061F2D"/>
        </w:rPr>
        <w:t>a</w:t>
      </w:r>
      <w:r>
        <w:rPr>
          <w:color w:val="05202C"/>
        </w:rPr>
        <w:t>a</w:t>
      </w:r>
      <w:r>
        <w:rPr>
          <w:color w:val="061F2B"/>
        </w:rPr>
        <w:t>a</w:t>
      </w:r>
      <w:r>
        <w:rPr>
          <w:color w:val="051F29"/>
        </w:rPr>
        <w:t>a</w:t>
      </w:r>
      <w:r>
        <w:rPr>
          <w:color w:val="041F29"/>
        </w:rPr>
        <w:t>a</w:t>
      </w:r>
      <w:r>
        <w:rPr>
          <w:color w:val="051E29"/>
        </w:rPr>
        <w:t>a</w:t>
      </w:r>
      <w:r>
        <w:rPr>
          <w:color w:val="041E29"/>
        </w:rPr>
        <w:t>a</w:t>
      </w:r>
      <w:r>
        <w:rPr>
          <w:color w:val="07202E"/>
        </w:rPr>
        <w:t>a</w:t>
      </w:r>
      <w:r>
        <w:rPr>
          <w:color w:val="07202E"/>
        </w:rPr>
        <w:t>a</w:t>
      </w:r>
      <w:r>
        <w:rPr>
          <w:color w:val="07202E"/>
        </w:rPr>
        <w:t>a</w:t>
      </w:r>
      <w:r>
        <w:rPr>
          <w:color w:val="07202E"/>
        </w:rPr>
        <w:t>a</w:t>
      </w:r>
      <w:r>
        <w:rPr>
          <w:color w:val="07202E"/>
        </w:rPr>
        <w:t>a</w:t>
      </w:r>
      <w:r>
        <w:rPr>
          <w:color w:val="07202E"/>
        </w:rPr>
        <w:t>a</w:t>
      </w:r>
      <w:r>
        <w:rPr>
          <w:color w:val="051E2C"/>
        </w:rPr>
        <w:t>a</w:t>
      </w:r>
      <w:r>
        <w:rPr>
          <w:color w:val="051E2C"/>
        </w:rPr>
        <w:t>a</w:t>
      </w:r>
      <w:r>
        <w:rPr>
          <w:color w:val="041E2C"/>
        </w:rPr>
        <w:t>a</w:t>
      </w:r>
      <w:r>
        <w:rPr>
          <w:color w:val="041D2B"/>
        </w:rPr>
        <w:t>a</w:t>
      </w:r>
      <w:r>
        <w:rPr>
          <w:color w:val="041D2B"/>
        </w:rPr>
        <w:t>a</w:t>
      </w:r>
      <w:r>
        <w:rPr>
          <w:color w:val="031C2A"/>
        </w:rPr>
        <w:t>a</w:t>
      </w:r>
      <w:r>
        <w:rPr>
          <w:color w:val="071E2C"/>
        </w:rPr>
        <w:t>a</w:t>
      </w:r>
      <w:r>
        <w:rPr>
          <w:color w:val="081E2B"/>
        </w:rPr>
        <w:t>a</w:t>
      </w:r>
      <w:r>
        <w:rPr>
          <w:color w:val="081E2B"/>
        </w:rPr>
        <w:t>a</w:t>
      </w:r>
      <w:r>
        <w:rPr>
          <w:color w:val="081E2B"/>
        </w:rPr>
        <w:t>a</w:t>
      </w:r>
      <w:r>
        <w:rPr>
          <w:color w:val="081E2B"/>
        </w:rPr>
        <w:t>a</w:t>
      </w:r>
      <w:r>
        <w:rPr>
          <w:color w:val="081E2B"/>
        </w:rPr>
        <w:t>a</w:t>
      </w:r>
      <w:r>
        <w:rPr>
          <w:color w:val="081E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81D2B"/>
        </w:rPr>
        <w:t>a</w:t>
      </w:r>
      <w:r>
        <w:rPr>
          <w:color w:val="091F2C"/>
        </w:rPr>
        <w:t>a</w:t>
      </w:r>
      <w:r>
        <w:rPr>
          <w:color w:val="091F2C"/>
        </w:rPr>
        <w:t>a</w:t>
      </w:r>
      <w:r>
        <w:rPr>
          <w:color w:val="091F2C"/>
        </w:rPr>
        <w:t>a</w:t>
      </w:r>
      <w:r>
        <w:rPr>
          <w:color w:val="091F2C"/>
        </w:rPr>
        <w:t>a</w:t>
      </w:r>
      <w:r>
        <w:rPr>
          <w:color w:val="091F2C"/>
        </w:rPr>
        <w:t>a</w:t>
      </w:r>
      <w:r>
        <w:rPr>
          <w:color w:val="091F2D"/>
        </w:rPr>
        <w:t>a</w:t>
      </w:r>
      <w:r>
        <w:rPr>
          <w:color w:val="07202D"/>
        </w:rPr>
        <w:t>a</w:t>
      </w:r>
      <w:r>
        <w:rPr>
          <w:color w:val="05212C"/>
        </w:rPr>
        <w:t>a</w:t>
      </w:r>
      <w:r>
        <w:rPr>
          <w:color w:val="05212E"/>
        </w:rPr>
        <w:t>a</w:t>
      </w:r>
      <w:r>
        <w:rPr>
          <w:color w:val="05212E"/>
        </w:rPr>
        <w:t>a</w:t>
      </w:r>
      <w:r>
        <w:rPr>
          <w:color w:val="05202F"/>
        </w:rPr>
        <w:t>a</w:t>
      </w:r>
      <w:r>
        <w:rPr>
          <w:color w:val="05202F"/>
        </w:rPr>
        <w:t>a</w:t>
      </w:r>
      <w:r>
        <w:rPr>
          <w:color w:val="052030"/>
        </w:rPr>
        <w:t>a</w:t>
      </w:r>
      <w:r>
        <w:rPr>
          <w:color w:val="062132"/>
        </w:rPr>
        <w:t>a</w:t>
      </w:r>
      <w:r>
        <w:rPr>
          <w:color w:val="062133"/>
        </w:rPr>
        <w:t>a</w:t>
      </w:r>
      <w:r>
        <w:rPr>
          <w:color w:val="072234"/>
        </w:rPr>
        <w:t>a</w:t>
      </w:r>
      <w:r>
        <w:rPr>
          <w:color w:val="082235"/>
        </w:rPr>
        <w:t>a</w:t>
      </w:r>
      <w:r>
        <w:rPr>
          <w:color w:val="082236"/>
        </w:rPr>
        <w:t>a</w:t>
      </w:r>
      <w:r>
        <w:rPr>
          <w:color w:val="062333"/>
        </w:rPr>
        <w:t>a</w:t>
      </w:r>
      <w:r>
        <w:rPr>
          <w:color w:val="02202B"/>
        </w:rPr>
        <w:t>a</w:t>
      </w:r>
      <w:r>
        <w:rPr>
          <w:color w:val="03202B"/>
        </w:rPr>
        <w:t>a</w:t>
      </w:r>
      <w:r>
        <w:rPr>
          <w:color w:val="03212C"/>
        </w:rPr>
        <w:t>a</w:t>
      </w:r>
      <w:r>
        <w:rPr>
          <w:color w:val="04212E"/>
        </w:rPr>
        <w:t>a</w:t>
      </w:r>
      <w:r>
        <w:rPr>
          <w:color w:val="042130"/>
        </w:rPr>
        <w:t>a</w:t>
      </w:r>
      <w:r>
        <w:rPr>
          <w:color w:val="042131"/>
        </w:rPr>
        <w:t>a</w:t>
      </w:r>
      <w:r>
        <w:rPr>
          <w:color w:val="042033"/>
        </w:rPr>
        <w:t>a</w:t>
      </w:r>
      <w:r>
        <w:rPr>
          <w:color w:val="032035"/>
        </w:rPr>
        <w:t>a</w:t>
      </w:r>
      <w:r>
        <w:rPr>
          <w:color w:val="042036"/>
        </w:rPr>
        <w:t>a</w:t>
      </w:r>
      <w:r>
        <w:rPr>
          <w:color w:val="042038"/>
        </w:rPr>
        <w:t>a</w:t>
      </w:r>
      <w:r>
        <w:rPr>
          <w:color w:val="042039"/>
        </w:rPr>
        <w:t>a</w:t>
      </w:r>
      <w:r>
        <w:rPr>
          <w:color w:val="042039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12035"/>
        </w:rPr>
        <w:t>a</w:t>
      </w:r>
      <w:r>
        <w:rPr>
          <w:color w:val="012035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1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1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21D38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11935"/>
        </w:rPr>
        <w:t>a</w:t>
      </w:r>
      <w:r>
        <w:rPr>
          <w:color w:val="011935"/>
        </w:rPr>
        <w:t>a</w:t>
      </w:r>
      <w:r>
        <w:rPr>
          <w:color w:val="011935"/>
        </w:rPr>
        <w:t>a</w:t>
      </w:r>
      <w:r>
        <w:rPr>
          <w:color w:val="011935"/>
        </w:rPr>
        <w:t>a</w:t>
      </w:r>
      <w:r>
        <w:rPr>
          <w:color w:val="011935"/>
        </w:rPr>
        <w:t>a</w:t>
      </w:r>
      <w:r>
        <w:rPr>
          <w:color w:val="011935"/>
        </w:rPr>
        <w:t>a</w:t>
      </w:r>
      <w:r>
        <w:rPr>
          <w:color w:val="0018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21636"/>
        </w:rPr>
        <w:t>a</w:t>
      </w:r>
      <w:r>
        <w:rPr>
          <w:color w:val="031636"/>
        </w:rPr>
        <w:t>a</w:t>
      </w:r>
      <w:r>
        <w:rPr>
          <w:color w:val="031636"/>
        </w:rPr>
        <w:t>a</w:t>
      </w:r>
      <w:r>
        <w:rPr>
          <w:color w:val="031636"/>
        </w:rPr>
        <w:t>a</w:t>
      </w:r>
      <w:r>
        <w:rPr>
          <w:color w:val="031636"/>
        </w:rPr>
        <w:t>a</w:t>
      </w:r>
      <w:r>
        <w:rPr>
          <w:color w:val="031636"/>
        </w:rPr>
        <w:t>a</w:t>
      </w:r>
      <w:r>
        <w:rPr>
          <w:color w:val="031636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314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</w:p>
    <w:p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5262F"/>
        </w:rPr>
        <w:t>a</w:t>
      </w:r>
      <w:r>
        <w:rPr>
          <w:color w:val="04252E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4252E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3242D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42B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3242B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3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12B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2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11F2A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12F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42131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21F2F"/>
        </w:rPr>
        <w:t>a</w:t>
      </w:r>
      <w:r>
        <w:rPr>
          <w:color w:val="021F2F"/>
        </w:rPr>
        <w:t>a</w:t>
      </w:r>
      <w:r>
        <w:rPr>
          <w:color w:val="011E2E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2030"/>
        </w:rPr>
        <w:t>a</w:t>
      </w:r>
      <w:r>
        <w:rPr>
          <w:color w:val="031F31"/>
        </w:rPr>
        <w:t>a</w:t>
      </w:r>
      <w:r>
        <w:rPr>
          <w:color w:val="031F31"/>
        </w:rPr>
        <w:t>a</w:t>
      </w:r>
      <w:r>
        <w:rPr>
          <w:color w:val="031E31"/>
        </w:rPr>
        <w:t>a</w:t>
      </w:r>
      <w:r>
        <w:rPr>
          <w:color w:val="031E30"/>
        </w:rPr>
        <w:t>a</w:t>
      </w:r>
      <w:r>
        <w:rPr>
          <w:color w:val="021E2E"/>
        </w:rPr>
        <w:t>a</w:t>
      </w:r>
      <w:r>
        <w:rPr>
          <w:color w:val="021D2D"/>
        </w:rPr>
        <w:t>a</w:t>
      </w:r>
      <w:r>
        <w:rPr>
          <w:color w:val="021E2E"/>
        </w:rPr>
        <w:t>a</w:t>
      </w:r>
      <w:r>
        <w:rPr>
          <w:color w:val="031F2D"/>
        </w:rPr>
        <w:t>a</w:t>
      </w:r>
      <w:r>
        <w:rPr>
          <w:color w:val="041F2D"/>
        </w:rPr>
        <w:t>a</w:t>
      </w:r>
      <w:r>
        <w:rPr>
          <w:color w:val="031F2D"/>
        </w:rPr>
        <w:t>a</w:t>
      </w:r>
      <w:r>
        <w:rPr>
          <w:color w:val="031F2C"/>
        </w:rPr>
        <w:t>a</w:t>
      </w:r>
      <w:r>
        <w:rPr>
          <w:color w:val="031E2C"/>
        </w:rPr>
        <w:t>a</w:t>
      </w:r>
      <w:r>
        <w:rPr>
          <w:color w:val="021F2E"/>
        </w:rPr>
        <w:t>a</w:t>
      </w:r>
      <w:r>
        <w:rPr>
          <w:color w:val="012031"/>
        </w:rPr>
        <w:t>a</w:t>
      </w:r>
      <w:r>
        <w:rPr>
          <w:color w:val="012032"/>
        </w:rPr>
        <w:t>a</w:t>
      </w:r>
      <w:r>
        <w:rPr>
          <w:color w:val="012032"/>
        </w:rPr>
        <w:t>a</w:t>
      </w:r>
      <w:r>
        <w:rPr>
          <w:color w:val="012033"/>
        </w:rPr>
        <w:t>a</w:t>
      </w:r>
      <w:r>
        <w:rPr>
          <w:color w:val="012133"/>
        </w:rPr>
        <w:t>a</w:t>
      </w:r>
      <w:r>
        <w:rPr>
          <w:color w:val="012133"/>
        </w:rPr>
        <w:t>a</w:t>
      </w:r>
      <w:r>
        <w:rPr>
          <w:color w:val="022235"/>
        </w:rPr>
        <w:t>a</w:t>
      </w:r>
      <w:r>
        <w:rPr>
          <w:color w:val="012234"/>
        </w:rPr>
        <w:t>a</w:t>
      </w:r>
      <w:r>
        <w:rPr>
          <w:color w:val="012234"/>
        </w:rPr>
        <w:t>a</w:t>
      </w:r>
      <w:r>
        <w:rPr>
          <w:color w:val="012133"/>
        </w:rPr>
        <w:t>a</w:t>
      </w:r>
      <w:r>
        <w:rPr>
          <w:color w:val="012133"/>
        </w:rPr>
        <w:t>a</w:t>
      </w:r>
      <w:r>
        <w:rPr>
          <w:color w:val="012033"/>
        </w:rPr>
        <w:t>a</w:t>
      </w:r>
      <w:r>
        <w:rPr>
          <w:color w:val="022133"/>
        </w:rPr>
        <w:t>a</w:t>
      </w:r>
      <w:r>
        <w:rPr>
          <w:color w:val="022133"/>
        </w:rPr>
        <w:t>a</w:t>
      </w:r>
      <w:r>
        <w:rPr>
          <w:color w:val="022033"/>
        </w:rPr>
        <w:t>a</w:t>
      </w:r>
      <w:r>
        <w:rPr>
          <w:color w:val="022033"/>
        </w:rPr>
        <w:t>a</w:t>
      </w:r>
      <w:r>
        <w:rPr>
          <w:color w:val="022033"/>
        </w:rPr>
        <w:t>a</w:t>
      </w:r>
      <w:r>
        <w:rPr>
          <w:color w:val="0220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5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135"/>
        </w:rPr>
        <w:t>a</w:t>
      </w:r>
      <w:r>
        <w:rPr>
          <w:color w:val="022134"/>
        </w:rPr>
        <w:t>a</w:t>
      </w:r>
      <w:r>
        <w:rPr>
          <w:color w:val="022134"/>
        </w:rPr>
        <w:t>a</w:t>
      </w:r>
      <w:r>
        <w:rPr>
          <w:color w:val="022235"/>
        </w:rPr>
        <w:t>a</w:t>
      </w:r>
      <w:r>
        <w:rPr>
          <w:color w:val="012433"/>
        </w:rPr>
        <w:t>a</w:t>
      </w:r>
      <w:r>
        <w:rPr>
          <w:color w:val="012333"/>
        </w:rPr>
        <w:t>a</w:t>
      </w:r>
      <w:r>
        <w:rPr>
          <w:color w:val="012334"/>
        </w:rPr>
        <w:t>a</w:t>
      </w:r>
      <w:r>
        <w:rPr>
          <w:color w:val="012234"/>
        </w:rPr>
        <w:t>a</w:t>
      </w:r>
      <w:r>
        <w:rPr>
          <w:color w:val="012135"/>
        </w:rPr>
        <w:t>a</w:t>
      </w:r>
      <w:r>
        <w:rPr>
          <w:color w:val="012235"/>
        </w:rPr>
        <w:t>a</w:t>
      </w:r>
      <w:r>
        <w:rPr>
          <w:color w:val="012235"/>
        </w:rPr>
        <w:t>a</w:t>
      </w:r>
      <w:r>
        <w:rPr>
          <w:color w:val="012137"/>
        </w:rPr>
        <w:t>a</w:t>
      </w:r>
      <w:r>
        <w:rPr>
          <w:color w:val="012237"/>
        </w:rPr>
        <w:t>a</w:t>
      </w:r>
      <w:r>
        <w:rPr>
          <w:color w:val="012238"/>
        </w:rPr>
        <w:t>a</w:t>
      </w:r>
      <w:r>
        <w:rPr>
          <w:color w:val="012239"/>
        </w:rPr>
        <w:t>a</w:t>
      </w:r>
      <w:r>
        <w:rPr>
          <w:color w:val="012236"/>
        </w:rPr>
        <w:t>a</w:t>
      </w:r>
      <w:r>
        <w:rPr>
          <w:color w:val="00212E"/>
        </w:rPr>
        <w:t>a</w:t>
      </w:r>
      <w:r>
        <w:rPr>
          <w:color w:val="01212B"/>
        </w:rPr>
        <w:t>a</w:t>
      </w:r>
      <w:r>
        <w:rPr>
          <w:color w:val="00212D"/>
        </w:rPr>
        <w:t>a</w:t>
      </w:r>
      <w:r>
        <w:rPr>
          <w:color w:val="02212E"/>
        </w:rPr>
        <w:t>a</w:t>
      </w:r>
      <w:r>
        <w:rPr>
          <w:color w:val="01222F"/>
        </w:rPr>
        <w:t>a</w:t>
      </w:r>
      <w:r>
        <w:rPr>
          <w:color w:val="012132"/>
        </w:rPr>
        <w:t>a</w:t>
      </w:r>
      <w:r>
        <w:rPr>
          <w:color w:val="011E31"/>
        </w:rPr>
        <w:t>a</w:t>
      </w:r>
      <w:r>
        <w:rPr>
          <w:color w:val="001E32"/>
        </w:rPr>
        <w:t>a</w:t>
      </w:r>
      <w:r>
        <w:rPr>
          <w:color w:val="011F34"/>
        </w:rPr>
        <w:t>a</w:t>
      </w:r>
      <w:r>
        <w:rPr>
          <w:color w:val="021F37"/>
        </w:rPr>
        <w:t>a</w:t>
      </w:r>
      <w:r>
        <w:rPr>
          <w:color w:val="032239"/>
        </w:rPr>
        <w:t>a</w:t>
      </w:r>
      <w:r>
        <w:rPr>
          <w:color w:val="042139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32237"/>
        </w:rPr>
        <w:t>a</w:t>
      </w:r>
      <w:r>
        <w:rPr>
          <w:color w:val="042338"/>
        </w:rPr>
        <w:t>a</w:t>
      </w:r>
      <w:r>
        <w:rPr>
          <w:color w:val="032237"/>
        </w:rPr>
        <w:t>a</w:t>
      </w:r>
      <w:r>
        <w:rPr>
          <w:color w:val="022136"/>
        </w:rPr>
        <w:t>a</w:t>
      </w:r>
      <w:r>
        <w:rPr>
          <w:color w:val="012035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12035"/>
        </w:rPr>
        <w:t>a</w:t>
      </w:r>
      <w:r>
        <w:rPr>
          <w:color w:val="012035"/>
        </w:rPr>
        <w:t>a</w:t>
      </w:r>
      <w:r>
        <w:rPr>
          <w:color w:val="012035"/>
        </w:rPr>
        <w:t>a</w:t>
      </w:r>
      <w:r>
        <w:rPr>
          <w:color w:val="012035"/>
        </w:rPr>
        <w:t>a</w:t>
      </w:r>
      <w:r>
        <w:rPr>
          <w:color w:val="012035"/>
        </w:rPr>
        <w:t>a</w:t>
      </w:r>
      <w:r>
        <w:rPr>
          <w:color w:val="012035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136"/>
        </w:rPr>
        <w:t>a</w:t>
      </w:r>
      <w:r>
        <w:rPr>
          <w:color w:val="0220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3213B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2203A"/>
        </w:rPr>
        <w:t>a</w:t>
      </w:r>
      <w:r>
        <w:rPr>
          <w:color w:val="011F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01D37"/>
        </w:rPr>
        <w:t>a</w:t>
      </w:r>
      <w:r>
        <w:rPr>
          <w:color w:val="001D37"/>
        </w:rPr>
        <w:t>a</w:t>
      </w:r>
      <w:r>
        <w:rPr>
          <w:color w:val="001D37"/>
        </w:rPr>
        <w:t>a</w:t>
      </w:r>
      <w:r>
        <w:rPr>
          <w:color w:val="001D37"/>
        </w:rPr>
        <w:t>a</w:t>
      </w:r>
      <w:r>
        <w:rPr>
          <w:color w:val="001D37"/>
        </w:rPr>
        <w:t>a</w:t>
      </w:r>
      <w:r>
        <w:rPr>
          <w:color w:val="001D37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11F39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01E38"/>
        </w:rPr>
        <w:t>a</w:t>
      </w:r>
      <w:r>
        <w:rPr>
          <w:color w:val="011D38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11C37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01B36"/>
        </w:rPr>
        <w:t>a</w:t>
      </w:r>
      <w:r>
        <w:rPr>
          <w:color w:val="01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C37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21A36"/>
        </w:rPr>
        <w:t>a</w:t>
      </w:r>
      <w:r>
        <w:rPr>
          <w:color w:val="011935"/>
        </w:rPr>
        <w:t>a</w:t>
      </w:r>
      <w:r>
        <w:rPr>
          <w:color w:val="001834"/>
        </w:rPr>
        <w:t>a</w:t>
      </w:r>
      <w:r>
        <w:rPr>
          <w:color w:val="001834"/>
        </w:rPr>
        <w:t>a</w:t>
      </w:r>
      <w:r>
        <w:rPr>
          <w:color w:val="001834"/>
        </w:rPr>
        <w:t>a</w:t>
      </w:r>
      <w:r>
        <w:rPr>
          <w:color w:val="001834"/>
        </w:rPr>
        <w:t>a</w:t>
      </w:r>
      <w:r>
        <w:rPr>
          <w:color w:val="001834"/>
        </w:rPr>
        <w:t>a</w:t>
      </w:r>
      <w:r>
        <w:rPr>
          <w:color w:val="001835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11636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535"/>
        </w:rPr>
        <w:t>a</w:t>
      </w:r>
      <w:r>
        <w:rPr>
          <w:color w:val="021434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</w:p>
    <w:p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325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3252E"/>
        </w:rPr>
        <w:t>a</w:t>
      </w:r>
      <w:r>
        <w:rPr>
          <w:color w:val="0325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1232C"/>
        </w:rPr>
        <w:t>a</w:t>
      </w:r>
      <w:r>
        <w:rPr>
          <w:color w:val="01232C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2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11F2A"/>
        </w:rPr>
        <w:t>a</w:t>
      </w:r>
      <w:r>
        <w:rPr>
          <w:color w:val="011F2A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12E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21F2D"/>
        </w:rPr>
        <w:t>a</w:t>
      </w:r>
      <w:r>
        <w:rPr>
          <w:color w:val="021F2D"/>
        </w:rPr>
        <w:t>a</w:t>
      </w:r>
      <w:r>
        <w:rPr>
          <w:color w:val="011E2C"/>
        </w:rPr>
        <w:t>a</w:t>
      </w:r>
      <w:r>
        <w:rPr>
          <w:color w:val="011E2C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F"/>
        </w:rPr>
        <w:t>a</w:t>
      </w:r>
      <w:r>
        <w:rPr>
          <w:color w:val="021F31"/>
        </w:rPr>
        <w:t>a</w:t>
      </w:r>
      <w:r>
        <w:rPr>
          <w:color w:val="001F33"/>
        </w:rPr>
        <w:t>a</w:t>
      </w:r>
      <w:r>
        <w:rPr>
          <w:color w:val="011E33"/>
        </w:rPr>
        <w:t>a</w:t>
      </w:r>
      <w:r>
        <w:rPr>
          <w:color w:val="011E33"/>
        </w:rPr>
        <w:t>a</w:t>
      </w:r>
      <w:r>
        <w:rPr>
          <w:color w:val="001F31"/>
        </w:rPr>
        <w:t>a</w:t>
      </w:r>
      <w:r>
        <w:rPr>
          <w:color w:val="021F31"/>
        </w:rPr>
        <w:t>a</w:t>
      </w:r>
      <w:r>
        <w:rPr>
          <w:color w:val="022032"/>
        </w:rPr>
        <w:t>a</w:t>
      </w:r>
      <w:r>
        <w:rPr>
          <w:color w:val="022130"/>
        </w:rPr>
        <w:t>a</w:t>
      </w:r>
      <w:r>
        <w:rPr>
          <w:color w:val="032030"/>
        </w:rPr>
        <w:t>a</w:t>
      </w:r>
      <w:r>
        <w:rPr>
          <w:color w:val="022130"/>
        </w:rPr>
        <w:t>a</w:t>
      </w:r>
      <w:r>
        <w:rPr>
          <w:color w:val="022131"/>
        </w:rPr>
        <w:t>a</w:t>
      </w:r>
      <w:r>
        <w:rPr>
          <w:color w:val="042131"/>
        </w:rPr>
        <w:t>a</w:t>
      </w:r>
      <w:r>
        <w:rPr>
          <w:color w:val="022133"/>
        </w:rPr>
        <w:t>a</w:t>
      </w:r>
      <w:r>
        <w:rPr>
          <w:color w:val="001F32"/>
        </w:rPr>
        <w:t>a</w:t>
      </w:r>
      <w:r>
        <w:rPr>
          <w:color w:val="002033"/>
        </w:rPr>
        <w:t>a</w:t>
      </w:r>
      <w:r>
        <w:rPr>
          <w:color w:val="002133"/>
        </w:rPr>
        <w:t>a</w:t>
      </w:r>
      <w:r>
        <w:rPr>
          <w:color w:val="002134"/>
        </w:rPr>
        <w:t>a</w:t>
      </w:r>
      <w:r>
        <w:rPr>
          <w:color w:val="002134"/>
        </w:rPr>
        <w:t>a</w:t>
      </w:r>
      <w:r>
        <w:rPr>
          <w:color w:val="002234"/>
        </w:rPr>
        <w:t>a</w:t>
      </w:r>
      <w:r>
        <w:rPr>
          <w:color w:val="002235"/>
        </w:rPr>
        <w:t>a</w:t>
      </w:r>
      <w:r>
        <w:rPr>
          <w:color w:val="002335"/>
        </w:rPr>
        <w:t>a</w:t>
      </w:r>
      <w:r>
        <w:rPr>
          <w:color w:val="002234"/>
        </w:rPr>
        <w:t>a</w:t>
      </w:r>
      <w:r>
        <w:rPr>
          <w:color w:val="002134"/>
        </w:rPr>
        <w:t>a</w:t>
      </w:r>
      <w:r>
        <w:rPr>
          <w:color w:val="002234"/>
        </w:rPr>
        <w:t>a</w:t>
      </w:r>
      <w:r>
        <w:rPr>
          <w:color w:val="002033"/>
        </w:rPr>
        <w:t>a</w:t>
      </w:r>
      <w:r>
        <w:rPr>
          <w:color w:val="001F33"/>
        </w:rPr>
        <w:t>a</w:t>
      </w:r>
      <w:r>
        <w:rPr>
          <w:color w:val="001F33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01F33"/>
        </w:rPr>
        <w:t>a</w:t>
      </w:r>
      <w:r>
        <w:rPr>
          <w:color w:val="001F35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01F35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01F35"/>
        </w:rPr>
        <w:t>a</w:t>
      </w:r>
      <w:r>
        <w:rPr>
          <w:color w:val="001F33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01F33"/>
        </w:rPr>
        <w:t>a</w:t>
      </w:r>
      <w:r>
        <w:rPr>
          <w:color w:val="001F35"/>
        </w:rPr>
        <w:t>a</w:t>
      </w:r>
      <w:r>
        <w:rPr>
          <w:color w:val="001F34"/>
        </w:rPr>
        <w:t>a</w:t>
      </w:r>
      <w:r>
        <w:rPr>
          <w:color w:val="001F33"/>
        </w:rPr>
        <w:t>a</w:t>
      </w:r>
      <w:r>
        <w:rPr>
          <w:color w:val="002036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6"/>
        </w:rPr>
        <w:t>a</w:t>
      </w:r>
      <w:r>
        <w:rPr>
          <w:color w:val="002034"/>
        </w:rPr>
        <w:t>a</w:t>
      </w:r>
      <w:r>
        <w:rPr>
          <w:color w:val="002035"/>
        </w:rPr>
        <w:t>a</w:t>
      </w:r>
      <w:r>
        <w:rPr>
          <w:color w:val="002336"/>
        </w:rPr>
        <w:t>a</w:t>
      </w:r>
      <w:r>
        <w:rPr>
          <w:color w:val="002435"/>
        </w:rPr>
        <w:t>a</w:t>
      </w:r>
      <w:r>
        <w:rPr>
          <w:color w:val="002335"/>
        </w:rPr>
        <w:t>a</w:t>
      </w:r>
      <w:r>
        <w:rPr>
          <w:color w:val="002335"/>
        </w:rPr>
        <w:t>a</w:t>
      </w:r>
      <w:r>
        <w:rPr>
          <w:color w:val="002235"/>
        </w:rPr>
        <w:t>a</w:t>
      </w:r>
      <w:r>
        <w:rPr>
          <w:color w:val="002134"/>
        </w:rPr>
        <w:t>a</w:t>
      </w:r>
      <w:r>
        <w:rPr>
          <w:color w:val="002136"/>
        </w:rPr>
        <w:t>a</w:t>
      </w:r>
      <w:r>
        <w:rPr>
          <w:color w:val="002338"/>
        </w:rPr>
        <w:t>a</w:t>
      </w:r>
      <w:r>
        <w:rPr>
          <w:color w:val="002137"/>
        </w:rPr>
        <w:t>a</w:t>
      </w:r>
      <w:r>
        <w:rPr>
          <w:color w:val="002238"/>
        </w:rPr>
        <w:t>a</w:t>
      </w:r>
      <w:r>
        <w:rPr>
          <w:color w:val="002239"/>
        </w:rPr>
        <w:t>a</w:t>
      </w:r>
      <w:r>
        <w:rPr>
          <w:color w:val="002139"/>
        </w:rPr>
        <w:t>a</w:t>
      </w:r>
      <w:r>
        <w:rPr>
          <w:color w:val="002235"/>
        </w:rPr>
        <w:t>a</w:t>
      </w:r>
      <w:r>
        <w:rPr>
          <w:color w:val="002431"/>
        </w:rPr>
        <w:t>a</w:t>
      </w:r>
      <w:r>
        <w:rPr>
          <w:color w:val="012430"/>
        </w:rPr>
        <w:t>a</w:t>
      </w:r>
      <w:r>
        <w:rPr>
          <w:color w:val="002432"/>
        </w:rPr>
        <w:t>a</w:t>
      </w:r>
      <w:r>
        <w:rPr>
          <w:color w:val="022332"/>
        </w:rPr>
        <w:t>a</w:t>
      </w:r>
      <w:r>
        <w:rPr>
          <w:color w:val="012333"/>
        </w:rPr>
        <w:t>a</w:t>
      </w:r>
      <w:r>
        <w:rPr>
          <w:color w:val="002434"/>
        </w:rPr>
        <w:t>a</w:t>
      </w:r>
      <w:r>
        <w:rPr>
          <w:color w:val="001F32"/>
        </w:rPr>
        <w:t>a</w:t>
      </w:r>
      <w:r>
        <w:rPr>
          <w:color w:val="001F33"/>
        </w:rPr>
        <w:t>a</w:t>
      </w:r>
      <w:r>
        <w:rPr>
          <w:color w:val="002035"/>
        </w:rPr>
        <w:t>a</w:t>
      </w:r>
      <w:r>
        <w:rPr>
          <w:color w:val="012138"/>
        </w:rPr>
        <w:t>a</w:t>
      </w:r>
      <w:r>
        <w:rPr>
          <w:color w:val="002238"/>
        </w:rPr>
        <w:t>a</w:t>
      </w:r>
      <w:r>
        <w:rPr>
          <w:color w:val="022239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32338"/>
        </w:rPr>
        <w:t>a</w:t>
      </w:r>
      <w:r>
        <w:rPr>
          <w:color w:val="022237"/>
        </w:rPr>
        <w:t>a</w:t>
      </w:r>
      <w:r>
        <w:rPr>
          <w:color w:val="012136"/>
        </w:rPr>
        <w:t>a</w:t>
      </w:r>
      <w:r>
        <w:rPr>
          <w:color w:val="002035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037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E36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01D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E35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1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3"/>
        </w:rPr>
        <w:t>a</w:t>
      </w:r>
      <w:r>
        <w:rPr>
          <w:color w:val="001735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21334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</w:p>
    <w:p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4262F"/>
        </w:rPr>
        <w:t>a</w:t>
      </w:r>
      <w:r>
        <w:rPr>
          <w:color w:val="0325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3252E"/>
        </w:rPr>
        <w:t>a</w:t>
      </w:r>
      <w:r>
        <w:rPr>
          <w:color w:val="0325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1232C"/>
        </w:rPr>
        <w:t>a</w:t>
      </w:r>
      <w:r>
        <w:rPr>
          <w:color w:val="01232C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3252B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6242E"/>
        </w:rPr>
        <w:t>a</w:t>
      </w:r>
      <w:r>
        <w:rPr>
          <w:color w:val="06242E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22D"/>
        </w:rPr>
        <w:t>a</w:t>
      </w:r>
      <w:r>
        <w:rPr>
          <w:color w:val="02212C"/>
        </w:rPr>
        <w:t>a</w:t>
      </w:r>
      <w:r>
        <w:rPr>
          <w:color w:val="01212C"/>
        </w:rPr>
        <w:t>a</w:t>
      </w:r>
      <w:r>
        <w:rPr>
          <w:color w:val="01212C"/>
        </w:rPr>
        <w:t>a</w:t>
      </w:r>
      <w:r>
        <w:rPr>
          <w:color w:val="02212C"/>
        </w:rPr>
        <w:t>a</w:t>
      </w:r>
      <w:r>
        <w:rPr>
          <w:color w:val="02212C"/>
        </w:rPr>
        <w:t>a</w:t>
      </w:r>
      <w:r>
        <w:rPr>
          <w:color w:val="02212C"/>
        </w:rPr>
        <w:t>a</w:t>
      </w:r>
      <w:r>
        <w:rPr>
          <w:color w:val="02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5232E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12E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4212F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21F2D"/>
        </w:rPr>
        <w:t>a</w:t>
      </w:r>
      <w:r>
        <w:rPr>
          <w:color w:val="021F2D"/>
        </w:rPr>
        <w:t>a</w:t>
      </w:r>
      <w:r>
        <w:rPr>
          <w:color w:val="021F2D"/>
        </w:rPr>
        <w:t>a</w:t>
      </w:r>
      <w:r>
        <w:rPr>
          <w:color w:val="021F2D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F"/>
        </w:rPr>
        <w:t>a</w:t>
      </w:r>
      <w:r>
        <w:rPr>
          <w:color w:val="011F31"/>
        </w:rPr>
        <w:t>a</w:t>
      </w:r>
      <w:r>
        <w:rPr>
          <w:color w:val="001F33"/>
        </w:rPr>
        <w:t>a</w:t>
      </w:r>
      <w:r>
        <w:rPr>
          <w:color w:val="012033"/>
        </w:rPr>
        <w:t>a</w:t>
      </w:r>
      <w:r>
        <w:rPr>
          <w:color w:val="012034"/>
        </w:rPr>
        <w:t>a</w:t>
      </w:r>
      <w:r>
        <w:rPr>
          <w:color w:val="022135"/>
        </w:rPr>
        <w:t>a</w:t>
      </w:r>
      <w:r>
        <w:rPr>
          <w:color w:val="032235"/>
        </w:rPr>
        <w:t>a</w:t>
      </w:r>
      <w:r>
        <w:rPr>
          <w:color w:val="022033"/>
        </w:rPr>
        <w:t>a</w:t>
      </w:r>
      <w:r>
        <w:rPr>
          <w:color w:val="001E31"/>
        </w:rPr>
        <w:t>a</w:t>
      </w:r>
      <w:r>
        <w:rPr>
          <w:color w:val="001E31"/>
        </w:rPr>
        <w:t>a</w:t>
      </w:r>
      <w:r>
        <w:rPr>
          <w:color w:val="001E31"/>
        </w:rPr>
        <w:t>a</w:t>
      </w:r>
      <w:r>
        <w:rPr>
          <w:color w:val="001E31"/>
        </w:rPr>
        <w:t>a</w:t>
      </w:r>
      <w:r>
        <w:rPr>
          <w:color w:val="001E31"/>
        </w:rPr>
        <w:t>a</w:t>
      </w:r>
      <w:r>
        <w:rPr>
          <w:color w:val="002031"/>
        </w:rPr>
        <w:t>a</w:t>
      </w:r>
      <w:r>
        <w:rPr>
          <w:color w:val="002030"/>
        </w:rPr>
        <w:t>a</w:t>
      </w:r>
      <w:r>
        <w:rPr>
          <w:color w:val="002130"/>
        </w:rPr>
        <w:t>a</w:t>
      </w:r>
      <w:r>
        <w:rPr>
          <w:color w:val="002131"/>
        </w:rPr>
        <w:t>a</w:t>
      </w:r>
      <w:r>
        <w:rPr>
          <w:color w:val="002231"/>
        </w:rPr>
        <w:t>a</w:t>
      </w:r>
      <w:r>
        <w:rPr>
          <w:color w:val="002332"/>
        </w:rPr>
        <w:t>a</w:t>
      </w:r>
      <w:r>
        <w:rPr>
          <w:color w:val="002332"/>
        </w:rPr>
        <w:t>a</w:t>
      </w:r>
      <w:r>
        <w:rPr>
          <w:color w:val="002232"/>
        </w:rPr>
        <w:t>a</w:t>
      </w:r>
      <w:r>
        <w:rPr>
          <w:color w:val="002231"/>
        </w:rPr>
        <w:t>a</w:t>
      </w:r>
      <w:r>
        <w:rPr>
          <w:color w:val="002231"/>
        </w:rPr>
        <w:t>a</w:t>
      </w:r>
      <w:r>
        <w:rPr>
          <w:color w:val="002231"/>
        </w:rPr>
        <w:t>a</w:t>
      </w:r>
      <w:r>
        <w:rPr>
          <w:color w:val="002130"/>
        </w:rPr>
        <w:t>a</w:t>
      </w:r>
      <w:r>
        <w:rPr>
          <w:color w:val="002131"/>
        </w:rPr>
        <w:t>a</w:t>
      </w:r>
      <w:r>
        <w:rPr>
          <w:color w:val="002135"/>
        </w:rPr>
        <w:t>a</w:t>
      </w:r>
      <w:r>
        <w:rPr>
          <w:color w:val="012236"/>
        </w:rPr>
        <w:t>a</w:t>
      </w:r>
      <w:r>
        <w:rPr>
          <w:color w:val="012236"/>
        </w:rPr>
        <w:t>a</w:t>
      </w:r>
      <w:r>
        <w:rPr>
          <w:color w:val="012236"/>
        </w:rPr>
        <w:t>a</w:t>
      </w:r>
      <w:r>
        <w:rPr>
          <w:color w:val="012236"/>
        </w:rPr>
        <w:t>a</w:t>
      </w:r>
      <w:r>
        <w:rPr>
          <w:color w:val="012236"/>
        </w:rPr>
        <w:t>a</w:t>
      </w:r>
      <w:r>
        <w:rPr>
          <w:color w:val="002135"/>
        </w:rPr>
        <w:t>a</w:t>
      </w:r>
      <w:r>
        <w:rPr>
          <w:color w:val="002135"/>
        </w:rPr>
        <w:t>a</w:t>
      </w:r>
      <w:r>
        <w:rPr>
          <w:color w:val="002135"/>
        </w:rPr>
        <w:t>a</w:t>
      </w:r>
      <w:r>
        <w:rPr>
          <w:color w:val="002135"/>
        </w:rPr>
        <w:t>a</w:t>
      </w:r>
      <w:r>
        <w:rPr>
          <w:color w:val="002135"/>
        </w:rPr>
        <w:t>a</w:t>
      </w:r>
      <w:r>
        <w:rPr>
          <w:color w:val="002135"/>
        </w:rPr>
        <w:t>a</w:t>
      </w:r>
      <w:r>
        <w:rPr>
          <w:color w:val="002135"/>
        </w:rPr>
        <w:t>a</w:t>
      </w:r>
      <w:r>
        <w:rPr>
          <w:color w:val="012135"/>
        </w:rPr>
        <w:t>a</w:t>
      </w:r>
      <w:r>
        <w:rPr>
          <w:color w:val="012135"/>
        </w:rPr>
        <w:t>a</w:t>
      </w:r>
      <w:r>
        <w:rPr>
          <w:color w:val="012135"/>
        </w:rPr>
        <w:t>a</w:t>
      </w:r>
      <w:r>
        <w:rPr>
          <w:color w:val="012135"/>
        </w:rPr>
        <w:t>a</w:t>
      </w:r>
      <w:r>
        <w:rPr>
          <w:color w:val="012135"/>
        </w:rPr>
        <w:t>a</w:t>
      </w:r>
      <w:r>
        <w:rPr>
          <w:color w:val="012135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335"/>
        </w:rPr>
        <w:t>a</w:t>
      </w:r>
      <w:r>
        <w:rPr>
          <w:color w:val="002433"/>
        </w:rPr>
        <w:t>a</w:t>
      </w:r>
      <w:r>
        <w:rPr>
          <w:color w:val="002332"/>
        </w:rPr>
        <w:t>a</w:t>
      </w:r>
      <w:r>
        <w:rPr>
          <w:color w:val="002233"/>
        </w:rPr>
        <w:t>a</w:t>
      </w:r>
      <w:r>
        <w:rPr>
          <w:color w:val="002233"/>
        </w:rPr>
        <w:t>a</w:t>
      </w:r>
      <w:r>
        <w:rPr>
          <w:color w:val="002132"/>
        </w:rPr>
        <w:t>a</w:t>
      </w:r>
      <w:r>
        <w:rPr>
          <w:color w:val="002234"/>
        </w:rPr>
        <w:t>a</w:t>
      </w:r>
      <w:r>
        <w:rPr>
          <w:color w:val="002336"/>
        </w:rPr>
        <w:t>a</w:t>
      </w:r>
      <w:r>
        <w:rPr>
          <w:color w:val="002336"/>
        </w:rPr>
        <w:t>a</w:t>
      </w:r>
      <w:r>
        <w:rPr>
          <w:color w:val="002337"/>
        </w:rPr>
        <w:t>a</w:t>
      </w:r>
      <w:r>
        <w:rPr>
          <w:color w:val="002237"/>
        </w:rPr>
        <w:t>a</w:t>
      </w:r>
      <w:r>
        <w:rPr>
          <w:color w:val="002237"/>
        </w:rPr>
        <w:t>a</w:t>
      </w:r>
      <w:r>
        <w:rPr>
          <w:color w:val="002235"/>
        </w:rPr>
        <w:t>a</w:t>
      </w:r>
      <w:r>
        <w:rPr>
          <w:color w:val="002332"/>
        </w:rPr>
        <w:t>a</w:t>
      </w:r>
      <w:r>
        <w:rPr>
          <w:color w:val="002231"/>
        </w:rPr>
        <w:t>a</w:t>
      </w:r>
      <w:r>
        <w:rPr>
          <w:color w:val="002231"/>
        </w:rPr>
        <w:t>a</w:t>
      </w:r>
      <w:r>
        <w:rPr>
          <w:color w:val="002231"/>
        </w:rPr>
        <w:t>a</w:t>
      </w:r>
      <w:r>
        <w:rPr>
          <w:color w:val="002233"/>
        </w:rPr>
        <w:t>a</w:t>
      </w:r>
      <w:r>
        <w:rPr>
          <w:color w:val="002233"/>
        </w:rPr>
        <w:t>a</w:t>
      </w:r>
      <w:r>
        <w:rPr>
          <w:color w:val="002235"/>
        </w:rPr>
        <w:t>a</w:t>
      </w:r>
      <w:r>
        <w:rPr>
          <w:color w:val="002236"/>
        </w:rPr>
        <w:t>a</w:t>
      </w:r>
      <w:r>
        <w:rPr>
          <w:color w:val="002236"/>
        </w:rPr>
        <w:t>a</w:t>
      </w:r>
      <w:r>
        <w:rPr>
          <w:color w:val="002237"/>
        </w:rPr>
        <w:t>a</w:t>
      </w:r>
      <w:r>
        <w:rPr>
          <w:color w:val="002237"/>
        </w:rPr>
        <w:t>a</w:t>
      </w:r>
      <w:r>
        <w:rPr>
          <w:color w:val="00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22237"/>
        </w:rPr>
        <w:t>a</w:t>
      </w:r>
      <w:r>
        <w:rPr>
          <w:color w:val="012136"/>
        </w:rPr>
        <w:t>a</w:t>
      </w:r>
      <w:r>
        <w:rPr>
          <w:color w:val="002035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037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01D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11E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11C34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C35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2"/>
        </w:rPr>
        <w:t>a</w:t>
      </w:r>
      <w:r>
        <w:rPr>
          <w:color w:val="001834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534"/>
        </w:rPr>
        <w:t>a</w:t>
      </w:r>
      <w:r>
        <w:rPr>
          <w:color w:val="011534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21434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  <w:r>
        <w:rPr>
          <w:color w:val="021233"/>
        </w:rPr>
        <w:t>a</w:t>
      </w:r>
    </w:p>
    <w:p>
      <w:r>
        <w:rPr>
          <w:color w:val="03252E"/>
        </w:rPr>
        <w:t>a</w:t>
      </w:r>
      <w:r>
        <w:rPr>
          <w:color w:val="03252E"/>
        </w:rPr>
        <w:t>a</w:t>
      </w:r>
      <w:r>
        <w:rPr>
          <w:color w:val="03252E"/>
        </w:rPr>
        <w:t>a</w:t>
      </w:r>
      <w:r>
        <w:rPr>
          <w:color w:val="03252E"/>
        </w:rPr>
        <w:t>a</w:t>
      </w:r>
      <w:r>
        <w:rPr>
          <w:color w:val="04262F"/>
        </w:rPr>
        <w:t>a</w:t>
      </w:r>
      <w:r>
        <w:rPr>
          <w:color w:val="03252E"/>
        </w:rPr>
        <w:t>a</w:t>
      </w:r>
      <w:r>
        <w:rPr>
          <w:color w:val="03252E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2242D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4252C"/>
        </w:rPr>
        <w:t>a</w:t>
      </w:r>
      <w:r>
        <w:rPr>
          <w:color w:val="03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3262C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2252B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124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2232A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5232D"/>
        </w:rPr>
        <w:t>a</w:t>
      </w:r>
      <w:r>
        <w:rPr>
          <w:color w:val="04222C"/>
        </w:rPr>
        <w:t>a</w:t>
      </w:r>
      <w:r>
        <w:rPr>
          <w:color w:val="04222C"/>
        </w:rPr>
        <w:t>a</w:t>
      </w:r>
      <w:r>
        <w:rPr>
          <w:color w:val="03212B"/>
        </w:rPr>
        <w:t>a</w:t>
      </w:r>
      <w:r>
        <w:rPr>
          <w:color w:val="03212B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2202B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4222D"/>
        </w:rPr>
        <w:t>a</w:t>
      </w:r>
      <w:r>
        <w:rPr>
          <w:color w:val="04222D"/>
        </w:rPr>
        <w:t>a</w:t>
      </w:r>
      <w:r>
        <w:rPr>
          <w:color w:val="05232E"/>
        </w:rPr>
        <w:t>a</w:t>
      </w:r>
      <w:r>
        <w:rPr>
          <w:color w:val="05232E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12C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E"/>
        </w:rPr>
        <w:t>a</w:t>
      </w:r>
      <w:r>
        <w:rPr>
          <w:color w:val="03202F"/>
        </w:rPr>
        <w:t>a</w:t>
      </w:r>
      <w:r>
        <w:rPr>
          <w:color w:val="012031"/>
        </w:rPr>
        <w:t>a</w:t>
      </w:r>
      <w:r>
        <w:rPr>
          <w:color w:val="012032"/>
        </w:rPr>
        <w:t>a</w:t>
      </w:r>
      <w:r>
        <w:rPr>
          <w:color w:val="012032"/>
        </w:rPr>
        <w:t>a</w:t>
      </w:r>
      <w:r>
        <w:rPr>
          <w:color w:val="012033"/>
        </w:rPr>
        <w:t>a</w:t>
      </w:r>
      <w:r>
        <w:rPr>
          <w:color w:val="012034"/>
        </w:rPr>
        <w:t>a</w:t>
      </w:r>
      <w:r>
        <w:rPr>
          <w:color w:val="012034"/>
        </w:rPr>
        <w:t>a</w:t>
      </w:r>
      <w:r>
        <w:rPr>
          <w:color w:val="012034"/>
        </w:rPr>
        <w:t>a</w:t>
      </w:r>
      <w:r>
        <w:rPr>
          <w:color w:val="001F33"/>
        </w:rPr>
        <w:t>a</w:t>
      </w:r>
      <w:r>
        <w:rPr>
          <w:color w:val="001F33"/>
        </w:rPr>
        <w:t>a</w:t>
      </w:r>
      <w:r>
        <w:rPr>
          <w:color w:val="001F33"/>
        </w:rPr>
        <w:t>a</w:t>
      </w:r>
      <w:r>
        <w:rPr>
          <w:color w:val="001F33"/>
        </w:rPr>
        <w:t>a</w:t>
      </w:r>
      <w:r>
        <w:rPr>
          <w:color w:val="001F33"/>
        </w:rPr>
        <w:t>a</w:t>
      </w:r>
      <w:r>
        <w:rPr>
          <w:color w:val="001F32"/>
        </w:rPr>
        <w:t>a</w:t>
      </w:r>
      <w:r>
        <w:rPr>
          <w:color w:val="011F2D"/>
        </w:rPr>
        <w:t>a</w:t>
      </w:r>
      <w:r>
        <w:rPr>
          <w:color w:val="021F2C"/>
        </w:rPr>
        <w:t>a</w:t>
      </w:r>
      <w:r>
        <w:rPr>
          <w:color w:val="021F2C"/>
        </w:rPr>
        <w:t>a</w:t>
      </w:r>
      <w:r>
        <w:rPr>
          <w:color w:val="021F2C"/>
        </w:rPr>
        <w:t>a</w:t>
      </w:r>
      <w:r>
        <w:rPr>
          <w:color w:val="021F2C"/>
        </w:rPr>
        <w:t>a</w:t>
      </w:r>
      <w:r>
        <w:rPr>
          <w:color w:val="021F2C"/>
        </w:rPr>
        <w:t>a</w:t>
      </w:r>
      <w:r>
        <w:rPr>
          <w:color w:val="03202D"/>
        </w:rPr>
        <w:t>a</w:t>
      </w:r>
      <w:r>
        <w:rPr>
          <w:color w:val="03202D"/>
        </w:rPr>
        <w:t>a</w:t>
      </w:r>
      <w:r>
        <w:rPr>
          <w:color w:val="03202D"/>
        </w:rPr>
        <w:t>a</w:t>
      </w:r>
      <w:r>
        <w:rPr>
          <w:color w:val="03202D"/>
        </w:rPr>
        <w:t>a</w:t>
      </w:r>
      <w:r>
        <w:rPr>
          <w:color w:val="03202D"/>
        </w:rPr>
        <w:t>a</w:t>
      </w:r>
      <w:r>
        <w:rPr>
          <w:color w:val="03202D"/>
        </w:rPr>
        <w:t>a</w:t>
      </w:r>
      <w:r>
        <w:rPr>
          <w:color w:val="032031"/>
        </w:rPr>
        <w:t>a</w:t>
      </w:r>
      <w:r>
        <w:rPr>
          <w:color w:val="032133"/>
        </w:rPr>
        <w:t>a</w:t>
      </w:r>
      <w:r>
        <w:rPr>
          <w:color w:val="032133"/>
        </w:rPr>
        <w:t>a</w:t>
      </w:r>
      <w:r>
        <w:rPr>
          <w:color w:val="032133"/>
        </w:rPr>
        <w:t>a</w:t>
      </w:r>
      <w:r>
        <w:rPr>
          <w:color w:val="032133"/>
        </w:rPr>
        <w:t>a</w:t>
      </w:r>
      <w:r>
        <w:rPr>
          <w:color w:val="042133"/>
        </w:rPr>
        <w:t>a</w:t>
      </w:r>
      <w:r>
        <w:rPr>
          <w:color w:val="032032"/>
        </w:rPr>
        <w:t>a</w:t>
      </w:r>
      <w:r>
        <w:rPr>
          <w:color w:val="022032"/>
        </w:rPr>
        <w:t>a</w:t>
      </w:r>
      <w:r>
        <w:rPr>
          <w:color w:val="031F32"/>
        </w:rPr>
        <w:t>a</w:t>
      </w:r>
      <w:r>
        <w:rPr>
          <w:color w:val="022032"/>
        </w:rPr>
        <w:t>a</w:t>
      </w:r>
      <w:r>
        <w:rPr>
          <w:color w:val="022032"/>
        </w:rPr>
        <w:t>a</w:t>
      </w:r>
      <w:r>
        <w:rPr>
          <w:color w:val="032032"/>
        </w:rPr>
        <w:t>a</w:t>
      </w:r>
      <w:r>
        <w:rPr>
          <w:color w:val="022032"/>
        </w:rPr>
        <w:t>a</w:t>
      </w:r>
      <w:r>
        <w:rPr>
          <w:color w:val="032133"/>
        </w:rPr>
        <w:t>a</w:t>
      </w:r>
      <w:r>
        <w:rPr>
          <w:color w:val="032133"/>
        </w:rPr>
        <w:t>a</w:t>
      </w:r>
      <w:r>
        <w:rPr>
          <w:color w:val="032133"/>
        </w:rPr>
        <w:t>a</w:t>
      </w:r>
      <w:r>
        <w:rPr>
          <w:color w:val="042133"/>
        </w:rPr>
        <w:t>a</w:t>
      </w:r>
      <w:r>
        <w:rPr>
          <w:color w:val="032133"/>
        </w:rPr>
        <w:t>a</w:t>
      </w:r>
      <w:r>
        <w:rPr>
          <w:color w:val="032133"/>
        </w:rPr>
        <w:t>a</w:t>
      </w:r>
      <w:r>
        <w:rPr>
          <w:color w:val="031F32"/>
        </w:rPr>
        <w:t>a</w:t>
      </w:r>
      <w:r>
        <w:rPr>
          <w:color w:val="022032"/>
        </w:rPr>
        <w:t>a</w:t>
      </w:r>
      <w:r>
        <w:rPr>
          <w:color w:val="022032"/>
        </w:rPr>
        <w:t>a</w:t>
      </w:r>
      <w:r>
        <w:rPr>
          <w:color w:val="031F32"/>
        </w:rPr>
        <w:t>a</w:t>
      </w:r>
      <w:r>
        <w:rPr>
          <w:color w:val="022032"/>
        </w:rPr>
        <w:t>a</w:t>
      </w:r>
      <w:r>
        <w:rPr>
          <w:color w:val="022031"/>
        </w:rPr>
        <w:t>a</w:t>
      </w:r>
      <w:r>
        <w:rPr>
          <w:color w:val="03222F"/>
        </w:rPr>
        <w:t>a</w:t>
      </w:r>
      <w:r>
        <w:rPr>
          <w:color w:val="03222D"/>
        </w:rPr>
        <w:t>a</w:t>
      </w:r>
      <w:r>
        <w:rPr>
          <w:color w:val="03222E"/>
        </w:rPr>
        <w:t>a</w:t>
      </w:r>
      <w:r>
        <w:rPr>
          <w:color w:val="03222E"/>
        </w:rPr>
        <w:t>a</w:t>
      </w:r>
      <w:r>
        <w:rPr>
          <w:color w:val="03222F"/>
        </w:rPr>
        <w:t>a</w:t>
      </w:r>
      <w:r>
        <w:rPr>
          <w:color w:val="032130"/>
        </w:rPr>
        <w:t>a</w:t>
      </w:r>
      <w:r>
        <w:rPr>
          <w:color w:val="022130"/>
        </w:rPr>
        <w:t>a</w:t>
      </w:r>
      <w:r>
        <w:rPr>
          <w:color w:val="022031"/>
        </w:rPr>
        <w:t>a</w:t>
      </w:r>
      <w:r>
        <w:rPr>
          <w:color w:val="022032"/>
        </w:rPr>
        <w:t>a</w:t>
      </w:r>
      <w:r>
        <w:rPr>
          <w:color w:val="022032"/>
        </w:rPr>
        <w:t>a</w:t>
      </w:r>
      <w:r>
        <w:rPr>
          <w:color w:val="022033"/>
        </w:rPr>
        <w:t>a</w:t>
      </w:r>
      <w:r>
        <w:rPr>
          <w:color w:val="022033"/>
        </w:rPr>
        <w:t>a</w:t>
      </w:r>
      <w:r>
        <w:rPr>
          <w:color w:val="002133"/>
        </w:rPr>
        <w:t>a</w:t>
      </w:r>
      <w:r>
        <w:rPr>
          <w:color w:val="002232"/>
        </w:rPr>
        <w:t>a</w:t>
      </w:r>
      <w:r>
        <w:rPr>
          <w:color w:val="002233"/>
        </w:rPr>
        <w:t>a</w:t>
      </w:r>
      <w:r>
        <w:rPr>
          <w:color w:val="002233"/>
        </w:rPr>
        <w:t>a</w:t>
      </w:r>
      <w:r>
        <w:rPr>
          <w:color w:val="002233"/>
        </w:rPr>
        <w:t>a</w:t>
      </w:r>
      <w:r>
        <w:rPr>
          <w:color w:val="002234"/>
        </w:rPr>
        <w:t>a</w:t>
      </w:r>
      <w:r>
        <w:rPr>
          <w:color w:val="002234"/>
        </w:rPr>
        <w:t>a</w:t>
      </w:r>
      <w:r>
        <w:rPr>
          <w:color w:val="002336"/>
        </w:rPr>
        <w:t>a</w:t>
      </w:r>
      <w:r>
        <w:rPr>
          <w:color w:val="002336"/>
        </w:rPr>
        <w:t>a</w:t>
      </w:r>
      <w:r>
        <w:rPr>
          <w:color w:val="002336"/>
        </w:rPr>
        <w:t>a</w:t>
      </w:r>
      <w:r>
        <w:rPr>
          <w:color w:val="002336"/>
        </w:rPr>
        <w:t>a</w:t>
      </w:r>
      <w:r>
        <w:rPr>
          <w:color w:val="002336"/>
        </w:rPr>
        <w:t>a</w:t>
      </w:r>
      <w:r>
        <w:rPr>
          <w:color w:val="0023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02035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01F34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02035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12136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22239"/>
        </w:rPr>
        <w:t>a</w:t>
      </w:r>
      <w:r>
        <w:rPr>
          <w:color w:val="012138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12138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E35"/>
        </w:rPr>
        <w:t>a</w:t>
      </w:r>
      <w:r>
        <w:rPr>
          <w:color w:val="001D35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21E36"/>
        </w:rPr>
        <w:t>a</w:t>
      </w:r>
      <w:r>
        <w:rPr>
          <w:color w:val="001E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2037"/>
        </w:rPr>
        <w:t>a</w:t>
      </w:r>
      <w:r>
        <w:rPr>
          <w:color w:val="001F36"/>
        </w:rPr>
        <w:t>a</w:t>
      </w:r>
      <w:r>
        <w:rPr>
          <w:color w:val="001F36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01E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11D35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01C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11B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21A34"/>
        </w:rPr>
        <w:t>a</w:t>
      </w:r>
      <w:r>
        <w:rPr>
          <w:color w:val="011933"/>
        </w:rPr>
        <w:t>a</w:t>
      </w:r>
      <w:r>
        <w:rPr>
          <w:color w:val="011933"/>
        </w:rPr>
        <w:t>a</w:t>
      </w:r>
      <w:r>
        <w:rPr>
          <w:color w:val="011933"/>
        </w:rPr>
        <w:t>a</w:t>
      </w:r>
      <w:r>
        <w:rPr>
          <w:color w:val="011933"/>
        </w:rPr>
        <w:t>a</w:t>
      </w:r>
      <w:r>
        <w:rPr>
          <w:color w:val="011933"/>
        </w:rPr>
        <w:t>a</w:t>
      </w:r>
      <w:r>
        <w:rPr>
          <w:color w:val="011933"/>
        </w:rPr>
        <w:t>a</w:t>
      </w:r>
      <w:r>
        <w:rPr>
          <w:color w:val="011836"/>
        </w:rPr>
        <w:t>a</w:t>
      </w:r>
      <w:r>
        <w:rPr>
          <w:color w:val="011837"/>
        </w:rPr>
        <w:t>a</w:t>
      </w:r>
      <w:r>
        <w:rPr>
          <w:color w:val="011837"/>
        </w:rPr>
        <w:t>a</w:t>
      </w:r>
      <w:r>
        <w:rPr>
          <w:color w:val="001736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635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01736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01534"/>
        </w:rPr>
        <w:t>a</w:t>
      </w:r>
      <w:r>
        <w:rPr>
          <w:color w:val="001534"/>
        </w:rPr>
        <w:t>a</w:t>
      </w:r>
      <w:r>
        <w:rPr>
          <w:color w:val="001433"/>
        </w:rPr>
        <w:t>a</w:t>
      </w:r>
      <w:r>
        <w:rPr>
          <w:color w:val="001433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11635"/>
        </w:rPr>
        <w:t>a</w:t>
      </w:r>
      <w:r>
        <w:rPr>
          <w:color w:val="0214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  <w:r>
        <w:rPr>
          <w:color w:val="031334"/>
        </w:rPr>
        <w:t>a</w:t>
      </w:r>
    </w:p>
    <w:sectPr w:rsidR="00FC693F" w:rsidRPr="0006063C" w:rsidSect="00034616">
      <w:pgSz w:w="16834" w:h="2381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0" w:lineRule="exact" w:before="0" w:after="0"/>
    </w:pPr>
    <w:rPr>
      <w:rFonts w:ascii="Arial Black" w:hAnsi="Arial Black"/>
      <w:sz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